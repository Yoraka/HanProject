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䖞##䖞</w:t>
        <w:br/>
        <w:br/>
        <w:t>䖞zhǒu　《集韻》陟柳切，上有知。</w:t>
        <w:br/>
        <w:br/>
        <w:t>一种海生动物，形似人肘。《集韻·有韻》：“䖞，海蟲名，似人肘形。”《篇海類編·鱗介類·虫部》：“䖞，海蟲名。形似人肘也。”</w:t>
        <w:br/>
      </w:r>
    </w:p>
    <w:p>
      <w:r>
        <w:t>䖟##䖟</w:t>
        <w:br/>
        <w:br/>
        <w:t>同“蝱”。《玉篇·䖵部》：“蝱，俗作䖟。”《莊子·天下》：“由天地之道，觀*惠施*之能，其猶一蚉一䖟之勞者也。”《管子·地員》：“其山之旁，有彼黄䖟。”《易林·解之大畜》：“採䖟山頭，終安不傾。”*宋**歐陽修*《和聖俞聚蚊》：“豕鬣固多虱，牛閑常聚䖟。”</w:t>
        <w:br/>
      </w:r>
    </w:p>
    <w:p>
      <w:r>
        <w:t>䖠##䖠</w:t>
        <w:br/>
        <w:br/>
        <w:t>䖠同“螈”。《龍龕手鑑·虫部》：“䖠”，“螈”的俗字。</w:t>
        <w:br/>
      </w:r>
    </w:p>
    <w:p>
      <w:r>
        <w:t>䖡##䖡</w:t>
        <w:br/>
        <w:br/>
        <w:t>䖡nǜ　《廣韻》女六切，入屋娘。</w:t>
        <w:br/>
        <w:br/>
        <w:t>〔䖡蚭〕蚰蜒。《方言》卷十一：“蚰蜒……*北燕*謂之䖡蚭。”*郭璞*注：“*江*東又呼蛩。”</w:t>
        <w:br/>
      </w:r>
    </w:p>
    <w:p>
      <w:r>
        <w:t>䖢##䖢</w:t>
        <w:br/>
        <w:br/>
        <w:t>䖢miáo　《廣韻》彌遥切，平宵明。</w:t>
        <w:br/>
        <w:br/>
        <w:t>初生的蚕。《玉篇·虫部》：“䖢，蠶初生。”《天工開物·乃服·抱養》：“凡清明逝三日，蠶䖢即不偎衣衾煖氣，自然生出。”</w:t>
        <w:br/>
      </w:r>
    </w:p>
    <w:p>
      <w:r>
        <w:t>䖣##䖣</w:t>
        <w:br/>
        <w:br/>
        <w:t>䖣zǎo　《集韻》子晧切，上晧精。</w:t>
        <w:br/>
        <w:br/>
        <w:t>同“蚤”。跳蚤。《類篇·虫部》：“蚤，《説文》：‘齧人跳蟲。’亦作䖣。”</w:t>
        <w:br/>
      </w:r>
    </w:p>
    <w:p>
      <w:r>
        <w:t>䖤##䖤</w:t>
        <w:br/>
        <w:br/>
        <w:t>䖤同“蜿”。《爾雅·釋蟲》“螼蚓，蜸蚕”*晋**郭璞*注：“即䖤蟺也。*江*東呼寒蚓。”《廣韻·阮韻》：“蜿，亦作䖤。”《文選·嵇康〈琴賦〉》：“瀄汩澎湃，䖤蟺相糾。”*張銑*注：“䖤蟺，盤旋貌。”</w:t>
        <w:br/>
      </w:r>
    </w:p>
    <w:p>
      <w:r>
        <w:t>䖥##䖥</w:t>
        <w:br/>
        <w:br/>
        <w:t>䖥同“蟊”。《玉篇·䖵部》：“蟊，或作䖥。”</w:t>
        <w:br/>
      </w:r>
    </w:p>
    <w:p>
      <w:r>
        <w:t>䖦##䖦</w:t>
        <w:br/>
        <w:br/>
        <w:t>《説文》：“䖦，蛣䖦也。从虫，出聲。”</w:t>
        <w:br/>
        <w:br/>
        <w:t>（一）qū　《集韻》曲勿切，入物溪。術部。</w:t>
        <w:br/>
        <w:br/>
        <w:t>〔蛣䖦〕见“蛣”。</w:t>
        <w:br/>
        <w:br/>
        <w:t>（二）zhuō　《廣韻》職悦切，入薛章。</w:t>
        <w:br/>
        <w:br/>
        <w:t>〔䖦蟱〕蜘蛛的一种。《廣韻·薛韻》：“䖦，蟲。”《本草綱目·蟲部·蜘蛛》：“*（陶）弘景*曰：蜘蛛數十種，今入藥惟用懸網如魚罾者，亦名䖦蟱。”*明**董斯張*《廣博物志》：“䖦蟱在孔穴中及艸木稠密處，作網如蚕絲，為蟇絡，伺蠅蚋觸網，則出擒食之。形如蠅虎，身有毛斑。”</w:t>
        <w:br/>
      </w:r>
    </w:p>
    <w:p>
      <w:r>
        <w:t>䖧##䖧</w:t>
        <w:br/>
        <w:br/>
        <w:t>䖧nà　《廣韻》奴曷切，入曷泥。又陟列切。</w:t>
        <w:br/>
        <w:br/>
        <w:t>（1）毒虫咬刺。*唐**玄應*《一切經音義》卷十引《字林》：“䖧，螫也。”《玉篇·虫部》：“䖧，蠚也。”《左傳·僖公二十二年》“蠭蠆有毒”*唐**孔穎達*疏：“《通俗文》云：‘蠆長尾謂之蠍，蠍毒傷人曰䖧。’”</w:t>
        <w:br/>
        <w:br/>
        <w:t>（2）疼痛。《廣雅·釋詁二》：“䖧，痛也。”</w:t>
        <w:br/>
      </w:r>
    </w:p>
    <w:p>
      <w:r>
        <w:t>䖨##䖨</w:t>
        <w:br/>
        <w:br/>
        <w:t>䖨（一）shí　《集韻》常隻切，入昔禪。</w:t>
        <w:br/>
        <w:br/>
        <w:t>〔䖨蜋〕螳螂。《集韻·昔韻》：“䖨，蟲名，螳螂也。一名䖨蜋。”</w:t>
        <w:br/>
        <w:br/>
        <w:t>（二）zhè　《集韻》之石切，入昔章。</w:t>
        <w:br/>
        <w:br/>
        <w:t>同“蟅”。地鳖虫。《集韻·昔韻》：“蟅，蟲名，𧑓蝜也。或作䖨。”</w:t>
        <w:br/>
      </w:r>
    </w:p>
    <w:p>
      <w:r>
        <w:t>䖩##䖩</w:t>
        <w:br/>
        <w:br/>
        <w:t>䖩bì　《廣韻》毗必切，入質並。</w:t>
        <w:br/>
        <w:br/>
        <w:t>蜂名。《玉篇·虫部》：“䖩，黑蜂。”《集韻·至韻》：“䖩，蟲名，大蜂也。”</w:t>
        <w:br/>
      </w:r>
    </w:p>
    <w:p>
      <w:r>
        <w:t>䖪##䖪</w:t>
        <w:br/>
        <w:br/>
        <w:t>䖪（一）zī　《廣韻》即移切，平支精。</w:t>
        <w:br/>
        <w:br/>
        <w:t>（1）虫。《玉篇·虫部》：“䖪，蟲也。”</w:t>
        <w:br/>
        <w:br/>
        <w:t>（2）蹈。《玉篇·虫部》：“䖪，蹈也。”</w:t>
        <w:br/>
        <w:br/>
        <w:t>（3）虫名。似蝉。《廣韻·支韻》：“䖪，蟲。似蟬。”</w:t>
        <w:br/>
        <w:br/>
        <w:t>（4）同“𪕊”。《集韻·支韻》：“𪕊，通作䖪。”《山海經·東山經》：“（*栒狀之山*）有鳥焉，其狀如雞而鼠毛，其名曰䖪鼠。”</w:t>
        <w:br/>
        <w:br/>
        <w:t>（二）cī　《集韻》津私切，平脂精。</w:t>
        <w:br/>
        <w:br/>
        <w:t>同“蠀”。《集韻·脂韻》：“䖪，或作蠀。”</w:t>
        <w:br/>
      </w:r>
    </w:p>
    <w:p>
      <w:r>
        <w:t>䖭##䖭</w:t>
        <w:br/>
        <w:br/>
        <w:t>䖭（一）juàn　《廣韻》居倦切，去線見。</w:t>
        <w:br/>
        <w:br/>
        <w:t>〔䖭蠾〕1.蛴螬，金龟子的幼虫。《方言》卷十一：“蠀螬謂之蟦。自*關*而東謂之蝤蠀，或謂之䖭蠾。”2.蜘蛛别名。《廣韻·線韻》：“䖭，䖭蠾，蜘蛛别名。”</w:t>
        <w:br/>
        <w:br/>
        <w:t>（二）juān　《玉篇》居袁切。</w:t>
        <w:br/>
        <w:br/>
        <w:t>〔䖭蠣〕蛸䗚。《玉篇·虫部》：“䖭，䖭蠣，蛸䗚。”</w:t>
        <w:br/>
      </w:r>
    </w:p>
    <w:p>
      <w:r>
        <w:t>䖮##䖮</w:t>
        <w:br/>
        <w:br/>
        <w:t>同“蠁”。《説文·虫部》：“蠁，知聲蟲也。䖮，*司馬相如*説从向。”</w:t>
        <w:br/>
      </w:r>
    </w:p>
    <w:p>
      <w:r>
        <w:t>䖯##䖯</w:t>
        <w:br/>
        <w:br/>
        <w:t>《説文》：“䖯，蠆也。从虫，圭聲。”</w:t>
        <w:br/>
        <w:br/>
        <w:t>（一）kuí　《廣韻》苦圭切，平齊溪。支部。</w:t>
        <w:br/>
        <w:br/>
        <w:t>（1）蝎子一类毒虫。《説文·虫部》：“䖯，蠆也。”</w:t>
        <w:br/>
        <w:br/>
        <w:t>（2）同“奎”。星名，二十八宿之一。《史記·律書》“北至于奎，奎者，主毒螫殺萬物也”*南朝**宋**裴駰*集解引*徐廣*曰：“（奎）一作䖯。”</w:t>
        <w:br/>
        <w:br/>
        <w:t>（二）wā　《集韻》烏蝸切，平佳影。</w:t>
        <w:br/>
        <w:br/>
        <w:t>同“蛙”。《古今韻會舉要·佳韻》：“蛙，本作䖯。”</w:t>
        <w:br/>
      </w:r>
    </w:p>
    <w:p>
      <w:r>
        <w:t>䖰##䖰</w:t>
        <w:br/>
        <w:br/>
        <w:t>䖰pài　《字彙》普夬切。</w:t>
        <w:br/>
        <w:br/>
        <w:t>〔蠓䖰〕小飞虫。《字彙·虫部》：“䖰，蠓䖰，小飛蟲。”</w:t>
        <w:br/>
      </w:r>
    </w:p>
    <w:p>
      <w:r>
        <w:t>䖱##䖱</w:t>
        <w:br/>
        <w:br/>
        <w:t>⁶䖱kuāng　《廣韻》去王切，平陽溪。</w:t>
        <w:br/>
        <w:br/>
        <w:t>海中大虾。《廣韻·陽韻》：“䖱，海中大蝦。”《本草綱目·介部·蟹》：“（蟹）骨眼蜩腹，䖱腦鱟足。”</w:t>
        <w:br/>
      </w:r>
    </w:p>
    <w:p>
      <w:r>
        <w:t>䖲##䖲</w:t>
        <w:br/>
        <w:br/>
        <w:t>䖲（一）xún　《廣韻》詳遵切，平諄邪。</w:t>
        <w:br/>
        <w:br/>
        <w:t>虫名。《玉篇·虫部》：“䖲，蟲也。”</w:t>
        <w:br/>
        <w:br/>
        <w:t>（二）zōng　《集韻》祖叢切，平東精。</w:t>
        <w:br/>
        <w:br/>
        <w:t>〔蛪䖲〕虫名。《集韻·東韻》：“䖲，蛪䖲，蟲名。似蟬。”</w:t>
        <w:br/>
      </w:r>
    </w:p>
    <w:p>
      <w:r>
        <w:t>䖳##䖳</w:t>
        <w:br/>
        <w:br/>
        <w:t>䖳（一）zhà　《廣韻》除駕切，去禡澄。</w:t>
        <w:br/>
        <w:br/>
        <w:t>海蜇。水母。《玉篇·虫部》：“䖳，形如覆笠，常浮隨水。”《廣韻·禡韻》：“䖳，水母也。一名蟦。形如羊胃，無目，以蝦為目。”《文選·郭璞〈江賦〉》“璅蛣腹蟹，水母目蝦”*唐**李善*注引《南越志》：“海岸間頗有水母，東海謂之䖳。正白，濛濛如沫，生物有智識，無耳目，故不知避人。常有蝦依隨之，蝦見人則驚，此物亦隨之而没。”*唐**劉恂*《嶺表録異》卷下：“水母，*廣州*謂之水母，*閩*謂之䖳。其形乃渾然凝結一物。有淡紫色者，有白色者。大者如覆帽，小者如碗。腹下有物如懸絮，俗謂之脚，而無口眼。</w:t>
        <w:br/>
        <w:br/>
        <w:t>（二）zhé　《集韻》陟格切，入陌知。</w:t>
        <w:br/>
        <w:br/>
        <w:t>同“𧎩”。《集韻·陌韻》：“𧎩，或作䖳。”</w:t>
        <w:br/>
      </w:r>
    </w:p>
    <w:p>
      <w:r>
        <w:t>䖴##䖴</w:t>
        <w:br/>
        <w:br/>
        <w:t>䖴yáo　《集韻》餘招切，平宵以。</w:t>
        <w:br/>
        <w:br/>
        <w:t>（1）虫名。《類篇·虫部》：“䖴，蟲名。”</w:t>
        <w:br/>
        <w:br/>
        <w:t>（2）同“珧”。一种海蚌。通称“江珧”。《正字通·虫部》：“䖴，俗珧字。”</w:t>
        <w:br/>
      </w:r>
    </w:p>
    <w:p>
      <w:r>
        <w:t>䖵##䖵</w:t>
        <w:br/>
        <w:br/>
        <w:t>《説文》：“䖵，蟲之總名也。从二虫。讀若昆。”</w:t>
        <w:br/>
        <w:br/>
        <w:t>kūn　《廣韻》古渾切，平魂見。諄部。</w:t>
        <w:br/>
        <w:br/>
        <w:t>虫类的总称。《説文·䖵部》：“䖵，蟲之總名也。”*段玉裁*注：“蟲之總名稱䖵，凡經傳言昆蟲即䖵蟲也。”《睡虎地秦墓竹簡·秦律·田律》：“早〔旱〕及暴風雨、水潦、螽䖵，羣它物傷稼者，亦輒言其頃數。”*漢**許冲*《上〈説文解字〉書》：“而天地鬼神、山川艸木、鳥獸䖵蟲、雜物奇怪、王制禮儀、世間人事，莫不畢載。”</w:t>
        <w:br/>
      </w:r>
    </w:p>
    <w:p>
      <w:r>
        <w:t>䖶##䖶</w:t>
        <w:br/>
        <w:br/>
        <w:t>䖶huī　《廣韻》呼恢切，平灰曉。</w:t>
        <w:br/>
        <w:br/>
        <w:t>（1）猪用鼻拱物。*唐**慧琳*《一切經音義》卷五十五：“《埤倉》云：‘䖶，豕以鼻墾地取蟲謂之䖶也。’”《根本説一切有部毘奈耶》卷三十一：“遂以繩縛猪，安在船上，猪相䖶觸，摇動船艚，其猪及船，一時傾没。”</w:t>
        <w:br/>
        <w:br/>
        <w:t>（2）蝟属。《炙轂子》：“刺端分兩歧者蝟，如棘鍼者䖶。”</w:t>
        <w:br/>
      </w:r>
    </w:p>
    <w:p>
      <w:r>
        <w:t>䖷##䖷</w:t>
        <w:br/>
        <w:br/>
        <w:t>䖷xī　《集韻》香依切，平微曉。</w:t>
        <w:br/>
        <w:br/>
        <w:t>虫名。《類篇·虫部》：“䖷，蟲名。”*晋**張華*《博物志》卷四“藥物有大毒”注：“五曰鴆，羽如雀，黑頭赤喙，亦曰𧎸䖷，生海中，雄曰䖷，雌曰𧎸䖷也。”*范寧*校證：“‘亦曰’當作‘六曰’。”</w:t>
        <w:br/>
      </w:r>
    </w:p>
    <w:p>
      <w:r>
        <w:t>䖸##䖸</w:t>
        <w:br/>
        <w:br/>
        <w:t>同“𧒎（蛾）”。《爾雅·釋蟲》：“䖸羅。”*郭璞*注：“蠶䖸。”《説文·䖵部》：“𧒎，或从虫。”</w:t>
        <w:br/>
      </w:r>
    </w:p>
    <w:p>
      <w:r>
        <w:t>䖹##䖹</w:t>
        <w:br/>
        <w:br/>
        <w:t>䖹yáng（又读mǐ）　《廣韻》綿婢切，上紙明。陽部。</w:t>
        <w:br/>
        <w:br/>
        <w:t>米象。后作“蛘”。象鼻虫科。成虫红褐色，头部前伸似象鼻，鞘翅上有四个赤褐色斑纹。幼虫乳白色，体肥厚。吃米、稻、麦和高粱等粮食，是粮仓中的害虫。《爾雅·釋蟲》：“蛄䗐，强䖹。”*郭璞*注：“今米穀中蠹小黑蟲是也。*建平*人呼為䖹子。”*陸德明*釋文：“䖹，《字林》作‘蛘’。”*郝懿行*義疏：“今按：此蟲大如黍米，赤黑色，呼為牛子……*廣東*人呼米牛，*紹興*人呼米象，竝因形以為名。”现代生物学泛指象鼻虫科昆虫。如：松䖹；栗䖹；果䖹。</w:t>
        <w:br/>
      </w:r>
    </w:p>
    <w:p>
      <w:r>
        <w:t>䖺##䖺</w:t>
        <w:br/>
        <w:br/>
        <w:t>䖺tiáo　《玉篇》大幺切。</w:t>
        <w:br/>
        <w:br/>
        <w:t>〔䖺䗤〕古代传说中的动物名。《玉篇·虫部》：“䖺，狀如黄蛇，魚翼。見則大旱。出《山海經》。”《山海經·東山經》：“（*獨山*）*末塗之水*出焉，而東南流注於*沔*，其中多䖺䗤，其狀如黄蛇，魚翼，出入有光。見則其邑大旱。”*晋**郭璞*《山海經圖贊上》：“䖺䗤蛇狀，振翼灑光，憑波騰逝，出入*江**湘*，見則歲旱，是維火祥。”又《江賦》：“䖺䗤拂翼而掣耀，神蜧蝹蜦以沉遊。”</w:t>
        <w:br/>
      </w:r>
    </w:p>
    <w:p>
      <w:r>
        <w:t>䖻##䖻</w:t>
        <w:br/>
        <w:br/>
        <w:t>䖻yóu　《廣韻》力求切，平尤來。又《集韻》夷周切。</w:t>
        <w:br/>
        <w:br/>
        <w:t>（1）〔蜉䖻〕也作“蜉蝣”。虫名。《方言》卷十一：“蜉䖻，*秦*、*晋*之間謂之蟝𧐯。”*郭璞*注：“浮、由二音。似天牛而小，有甲角，出糞土中，朝生夕死。”《廣韻·尤韻》：“䖻，蜉䖻蟲，本作蜉蝣。”</w:t>
        <w:br/>
        <w:br/>
        <w:t>（2）蛇毒。《字彙補·虫部》：“䖻，諸毒蛇吐毒草木上，人誤犯者，名為䖻毒。”</w:t>
        <w:br/>
      </w:r>
    </w:p>
    <w:p>
      <w:r>
        <w:t>䖼##䖼</w:t>
        <w:br/>
        <w:br/>
        <w:t>同“𧍕”。《説文·虫部》：“䖼，渠䖼，一曰天社。从虫，却聲。”*徐鍇*繫傳作“𧍕”。</w:t>
        <w:br/>
      </w:r>
    </w:p>
    <w:p>
      <w:r>
        <w:t>䖽##䖽</w:t>
        <w:br/>
        <w:br/>
        <w:t>䖽同“蜊”。《正字通·虫部》：“蜊，通作䖽。”《論衡·道虚》：“若士者食合䖽之肉與庸民同食，無精輕之驗，安能縱體而升天？”*明**馬歡*《瀛涯勝覽·爪哇國》：“男婦以檳榔、荖葉，聚䖽灰，不絶口。”</w:t>
        <w:br/>
      </w:r>
    </w:p>
    <w:p>
      <w:r>
        <w:t>䖿##䖿</w:t>
        <w:br/>
        <w:br/>
        <w:t>䖿同“蜊”。《正字通·虫部》：“䖿，同蜊。”*三國**魏**曹植*《遷都賦》：“椓蟸䖿而食蔬，摭皮毛以自蔽。”</w:t>
        <w:br/>
      </w:r>
    </w:p>
    <w:p>
      <w:r>
        <w:t>䗀##䗀</w:t>
        <w:br/>
        <w:br/>
        <w:t>䗀chēng　《集韻》丑升切，平蒸徹。</w:t>
        <w:br/>
        <w:br/>
        <w:t>蛤类动物。《類篇·虫部》：“䗀，蛤屬。”</w:t>
        <w:br/>
      </w:r>
    </w:p>
    <w:p>
      <w:r>
        <w:t>䗁##䗁</w:t>
        <w:br/>
        <w:br/>
        <w:t>䗁（一）jì　《廣韻》渠綺切，上紙羣。</w:t>
        <w:br/>
        <w:br/>
        <w:t>蝉名。《方言》卷十一：“蟬，*秦*、*晋*之間謂之蟬，*海*、*岱*之間謂之䗁。”*郭璞*注：“*齊*人呼為巨䗁。”</w:t>
        <w:br/>
        <w:br/>
        <w:t>（二）qī　《廣韻》去奇切，平支溪。</w:t>
        <w:br/>
        <w:br/>
        <w:t>长脚蜘蛛。《廣韻·支韻》：“䗁，長脚鼅鼄。”《太平御覽》卷九百四十八引*北魏**劉芳*《毛詩義筌》：“蠨蛸，長䗁。小蜘蛛長脚者，俗呼為喜子。”</w:t>
        <w:br/>
      </w:r>
    </w:p>
    <w:p>
      <w:r>
        <w:t>䗂##䗂</w:t>
        <w:br/>
        <w:br/>
        <w:t>䗂hǔ　《廣韻》呼古切，上姥曉。</w:t>
        <w:br/>
        <w:br/>
        <w:t>（1）〔䗂蜼〕蝾螈。《詩·小雅·正月》“哀今之人，胡為虺蜴”*三國**吴**陸璣*疏：“虺蜴，一名蠑螈，蜴也。或謂之䗂蜼，或謂之蛇醫。”</w:t>
        <w:br/>
        <w:br/>
        <w:t>（2）蝇虎。蜘蛛的一种。跳蛛科。体小，白色或灰色，单眼四对，足短而粗壮，善跳跃。不结网，常在墙壁上捕食苍蝇和其他小虫。《廣韻·姥韻》：“䗂，蠅虎蟲。俗加虫。”《集韻·姥韻》：“䗂，蟲名。善捕蠅。”《正字通·虫部》：“䗂，舊注音虎。蠅䗂，蟲名。不知小蜘蛛能捕蠅，俗呼蠅虎。本作虎，改作䗂。”</w:t>
        <w:br/>
      </w:r>
    </w:p>
    <w:p>
      <w:r>
        <w:t>䗃##䗃</w:t>
        <w:br/>
        <w:br/>
        <w:t>䗃zhàn　《廣韻》士板切，上潸崇。又士諫切。元部。</w:t>
        <w:br/>
        <w:br/>
        <w:t>（1）〔馬䗃〕马陆。《爾雅·釋蟲》：“蛝，馬䗃。”*邢昺*疏：“蛝蟲一名馬䗃……《方言》云：‘馬蚿，北*燕*謂之蛆蟝，其大者謂之馬蚰’是也。”</w:t>
        <w:br/>
        <w:br/>
        <w:t>（2）蝉名。《方言》卷十一：“蟬，大而黑者謂之䗃。”</w:t>
        <w:br/>
      </w:r>
    </w:p>
    <w:p>
      <w:r>
        <w:t>䗄##䗄</w:t>
        <w:br/>
        <w:br/>
        <w:t>䗄fǔ　《玉篇》方禹切。</w:t>
        <w:br/>
        <w:br/>
        <w:t>（1）虫名。《玉篇·虫部》：“䗄，蟲名。”</w:t>
        <w:br/>
        <w:br/>
        <w:t>（2）金花虫。也称“叶甲”。叶甲科。体小型至中型，呈圆卵状，触角中等。圆眼接近前胸。种类极多，植食性，其中不少是农业害虫，如大猿叶虫、黄守瓜等。</w:t>
        <w:br/>
      </w:r>
    </w:p>
    <w:p>
      <w:r>
        <w:t>䗅##䗅</w:t>
        <w:br/>
        <w:br/>
        <w:t>䗅cháng　《廣韻》直良切，平陽澄。</w:t>
        <w:br/>
        <w:br/>
        <w:t>〔䗅𧕯〕蚰蜒。《方言》卷十一：“蚰𧍢，自*關*而東……或謂之䗅𧕯。”《廣雅·釋蟲》：“䗅𧕯，蚰蜒也。”</w:t>
        <w:br/>
      </w:r>
    </w:p>
    <w:p>
      <w:r>
        <w:t>䗆##䗆</w:t>
        <w:br/>
        <w:br/>
        <w:t>䗆（一）guǎn　《廣韻》古滿切，上緩見。</w:t>
        <w:br/>
        <w:br/>
        <w:t>雨下虫名。《廣韻·緩韻》：“䗆，雨下蟲名。”</w:t>
        <w:br/>
        <w:br/>
        <w:t>（二）guān　《玉篇》音官。</w:t>
        <w:br/>
        <w:br/>
        <w:t>蚂蚁。《篇海類編·鱗介類·虫部》：“䗆，螘也。”</w:t>
        <w:br/>
      </w:r>
    </w:p>
    <w:p>
      <w:r>
        <w:t>䗇##䗇</w:t>
        <w:br/>
        <w:br/>
        <w:t>《説文》：“䗇，䗇鼀，詹諸。以脰鳴者。从虫，匊聲。”</w:t>
        <w:br/>
        <w:br/>
        <w:t>（一）jú　《廣韻》渠竹切，入屋羣。沃部。</w:t>
        <w:br/>
        <w:br/>
        <w:t>〔䗇鼀〕蟾蜍。《説文·虫部》：“䗇鼀，詹諸。”*段玉裁*注：“《黽部》曰：鼀𪓿，詹諸也。其鳴詹諸，其皮鼀鼀，其行𪓿𪓿，此則又名䗇鼀。《釋魚》作鼀𪓰，蟾諸。鼁𪓰即䗇鼀。”《玉篇·虫部》：“䗇，蟾蠩也。”《本草綱目·蟲部·蟾蜍》：“（釋名）蟾蜍，䗇鼀。”</w:t>
        <w:br/>
        <w:br/>
        <w:t>（二）qū　《集韻》丘六切，入屋溪。</w:t>
        <w:br/>
        <w:br/>
        <w:t>蚯蚓。《集韻·屋韻》：“䗇，蟲名。《廣雅》：‘䖤蟺也。’”《廣雅·釋蟲》“蚯蚓，蜿蟺，引無也”*清**王念孫*疏證：“又謂之䗇。蜿蟺之言宛轉也，䗇之言曲也。各本俱脱䗇字。”</w:t>
        <w:br/>
      </w:r>
    </w:p>
    <w:p>
      <w:r>
        <w:t>䗈##䗈</w:t>
        <w:br/>
        <w:br/>
        <w:t>䗈同“蝱”。《正字通·虫部》：“䗈，俗蝱字。”《圓覺經》：“譬如大海，不讓小流，乃至蚊䗈及阿修羅，飲其水者，皆得充滿。”*唐**盧仝*《自詠三首》之二：“蚊䗈當家口，草石是親情。”</w:t>
        <w:br/>
      </w:r>
    </w:p>
    <w:p>
      <w:r>
        <w:t>䗉##䗉</w:t>
        <w:br/>
        <w:br/>
        <w:t>䗉chāng　《集韻》☀良切，平陽昌。</w:t>
        <w:br/>
        <w:br/>
        <w:t>小蠃。《類篇·虫部》：“䗉，小蠃。”</w:t>
        <w:br/>
      </w:r>
    </w:p>
    <w:p>
      <w:r>
        <w:t>䗊##䗊</w:t>
        <w:br/>
        <w:br/>
        <w:t>䗊tàn　《集韻》吐濫切，去闞透。</w:t>
        <w:br/>
        <w:br/>
        <w:t>〔蚦䗊〕也作“蚺䗊”、“舑舕”。吐舌的样子。《集韻·闞韻》：“䗊，蚦䗊，獸吐舌皃。”《正字通·虫部》：“䗊，蚦䗊，獸吐舌貌。”*漢**王延壽*《魯靈光殿賦》：“伭熊蚦䗊以齗齗，卻負戴而蹲跠。”按：今本《文選·王延壽〈魯靈光殿賦〉》作“舑舕”。</w:t>
        <w:br/>
      </w:r>
    </w:p>
    <w:p>
      <w:r>
        <w:t>䗋##䗋</w:t>
        <w:br/>
        <w:br/>
        <w:t>䗋móu　《集韻》迷浮切，平侯明。</w:t>
        <w:br/>
        <w:br/>
        <w:t>〔蝤䗋〕也作“蝤蛑”。梭子蟹。《玉篇·虫部》：“䗋，音舞。”《集韻·矦韻》：“蛑，蝤蛑。蠏屬。或作䗋。”《太平廣記》卷四百六十五引《酉陽雜俎》：“蝤䗋，大者長尺餘，兩螯至彊，八月能與虎鬪，虎不如；隨大潮退殻，一退一長。”</w:t>
        <w:br/>
      </w:r>
    </w:p>
    <w:p>
      <w:r>
        <w:t>䗌##䗌</w:t>
        <w:br/>
        <w:br/>
        <w:t>䗌xīng　《集韻》桑經切，平青心。</w:t>
        <w:br/>
        <w:br/>
        <w:t>〔䗌蜓〕也作“蜻蜓”。虫名。《類篇·虫部》：“䗌，䗌蜓，蟲名。”《正字通·虫部》：“䗌，按：蜻蛉俗讀星廷，因立䗌字聲義。”</w:t>
        <w:br/>
      </w:r>
    </w:p>
    <w:p>
      <w:r>
        <w:t>䗍##䗍</w:t>
        <w:br/>
        <w:br/>
        <w:t>䗍（一）lǐ　《集韻》里弟切，上薺來。</w:t>
        <w:br/>
        <w:br/>
        <w:t>同“蠡”。虫蛀木。《集韻·薺韻》：“䗍，蟲齧木中也。或省。”</w:t>
        <w:br/>
        <w:br/>
        <w:t>（二）luó　《集韻》盧戈切，平戈來。</w:t>
        <w:br/>
        <w:br/>
        <w:t>〔螟䗍〕*匈奴*部落名。《集韻·戈韻》：“䗍，蕃夷聚落謂之*螟䗍*。”</w:t>
        <w:br/>
      </w:r>
    </w:p>
    <w:p>
      <w:r>
        <w:t>䗎##䗎</w:t>
        <w:br/>
        <w:br/>
        <w:t>䗎yān　《集韻》因蓮切，平先影。</w:t>
        <w:br/>
        <w:br/>
        <w:t>虫名。《類篇·虫部》：“䗎，蟲名。”</w:t>
        <w:br/>
      </w:r>
    </w:p>
    <w:p>
      <w:r>
        <w:t>䗏##䗏</w:t>
        <w:br/>
        <w:br/>
        <w:t>䗏sōu　《廣韻》所鳩切，平尤生。</w:t>
        <w:br/>
        <w:br/>
        <w:t>〔蛷䗏〕也作“蠼螋”。昆虫名。《廣雅·釋蟲》：“蛷䗏，𧐙蛷也。”*王念孫*疏證：“今*揚州*人謂之蓑衣蟲，*順天*人謂之錢龍。長可盈寸，行於壁上，往來甚捷。”《玉篇·虫部》：“䗏，亦作螋。”</w:t>
        <w:br/>
      </w:r>
    </w:p>
    <w:p>
      <w:r>
        <w:t>䗐##䗐</w:t>
        <w:br/>
        <w:br/>
        <w:t>《説文》：“䗐，蛄䗐。强𦍋也。从虫，施聲。”</w:t>
        <w:br/>
        <w:br/>
        <w:t>shī　《廣韻》式支切，平支書。又施智切。歌部。</w:t>
        <w:br/>
        <w:br/>
        <w:t>〔蛄䗐〕米象，米中蛀虫。《爾雅·釋蟲》：“蛄䗐，强䖹。”*郭璞*注：“今米穀中蠹小黑蟲是也，*建平*人呼為䖹子。”</w:t>
        <w:br/>
      </w:r>
    </w:p>
    <w:p>
      <w:r>
        <w:t>䗑##䗑</w:t>
        <w:br/>
        <w:br/>
        <w:t>yì《集韻》弋入切，入緝以。</w:t>
        <w:br/>
        <w:br/>
        <w:t>〔䗑𧕋〕也作“𧐔𧕋”。萤火虫。《集韻·緝韻》：“𧐔，𧐔𧕋，蟲名，螢火也。或从昱。”</w:t>
        <w:br/>
      </w:r>
    </w:p>
    <w:p>
      <w:r>
        <w:t>䗒##䗒</w:t>
        <w:br/>
        <w:br/>
        <w:t>䗒bìng　《集韻》蒲幸切，上耿並。</w:t>
        <w:br/>
        <w:br/>
        <w:t>〔蝏䗒〕见“蝏”。</w:t>
        <w:br/>
      </w:r>
    </w:p>
    <w:p>
      <w:r>
        <w:t>䗓##䗓</w:t>
        <w:br/>
        <w:br/>
        <w:t>䗓cōng　《廣韻》倉紅切，平東清。</w:t>
        <w:br/>
        <w:br/>
        <w:t>蜻蛉，蜻蜓。《玉篇·虫部》：“䗓，蜻蛉。”《廣韻·東韻》：“䗓，蜻蜓。”《淮南子·説林》：“水蠆為䗓，孑孓為𧊈。”*高誘*注：“水蠆化為䗓。䗓，蜻蜓。”</w:t>
        <w:br/>
      </w:r>
    </w:p>
    <w:p>
      <w:r>
        <w:t>䗔##䗔</w:t>
        <w:br/>
        <w:br/>
        <w:t>䗔（一）hóu　《廣韻》户鉤切，平侯匣。</w:t>
        <w:br/>
        <w:br/>
        <w:t>〔螔䗔〕见“螔（sī）”。</w:t>
        <w:br/>
        <w:br/>
        <w:t>（二）hòu　《集韻》下遘切，去侯匣。</w:t>
        <w:br/>
        <w:br/>
        <w:t>水中动物名。《類篇·虫部》：“䗔，水蟲。似龍，出*南海*。”</w:t>
        <w:br/>
      </w:r>
    </w:p>
    <w:p>
      <w:r>
        <w:t>䗕##䗕</w:t>
        <w:br/>
        <w:br/>
        <w:t>䗕同“蜿”。《字彙補·虫部》：“䗕，與蜿同。”</w:t>
        <w:br/>
      </w:r>
    </w:p>
    <w:p>
      <w:r>
        <w:t>䗖##䗖</w:t>
        <w:br/>
        <w:br/>
        <w:t>䗖“螮”的类推简化字。</w:t>
        <w:br/>
      </w:r>
    </w:p>
    <w:p>
      <w:r>
        <w:t>䗗##䗗</w:t>
        <w:br/>
        <w:br/>
        <w:t>䗗jī　《字彙補》古奚切。</w:t>
        <w:br/>
        <w:br/>
        <w:t>（1）蛾子。一种和蝴蝶相似的昆虫。《廣雅·釋蟲》：“䗗，蛾也。”*王念孫*疏證：“《爾雅》云：‘䖸，羅。’《説文》云：‘䖸，蠶化飛蟲也。’䖸與蛾同。《御覽》引《廣志》云：‘凡草木蟲以蛹化為蛾甚衆。’《古今注》云：‘飛蛾善拂鐙，一名火花，一名慕光。’”</w:t>
        <w:br/>
        <w:br/>
        <w:t>（2）萤火虫。《字彙補·虫部》：“䗗，《唐韻》螢火。”按：《玉篇·虫部》有“䗗，螢火”。</w:t>
        <w:br/>
      </w:r>
    </w:p>
    <w:p>
      <w:r>
        <w:t>䗘##䗘</w:t>
        <w:br/>
        <w:br/>
        <w:t>䗘gé　《廣韻》古盍切，入盍見。</w:t>
        <w:br/>
        <w:br/>
        <w:t>〔䗘𧌏〕蛘，米象。《廣雅·釋蟲》：“䗘𧌏，蛘也。”*王念孫*疏證：“《爾雅》：‘蛄䗐，强䖹。’*郭璞*注云：今米穀中蠹小黑蟲是也。*建平*人呼為䖹子。《字林》作‘蛘’。”</w:t>
        <w:br/>
      </w:r>
    </w:p>
    <w:p>
      <w:r>
        <w:t>䗙##䗙</w:t>
        <w:br/>
        <w:br/>
        <w:t>䗙hán　《集韻》河干切，平寒匣。</w:t>
        <w:br/>
        <w:br/>
        <w:t>〔䗙䘆〕蚯蚓。《類篇·虫部》：“䗙，蟲名。䗙䘆，蚯蚓也。”</w:t>
        <w:br/>
      </w:r>
    </w:p>
    <w:p>
      <w:r>
        <w:t>䗚##䗚</w:t>
        <w:br/>
        <w:br/>
        <w:t>䗚bó　《廣韻》補各切，入鐸幫。</w:t>
        <w:br/>
        <w:br/>
        <w:t>〔䗚蟭〕螵蛸。螳蜋的卵块。《廣雅·釋蟲》：“䗚蟭，螵蛸也。”《廣韻·鐸韻》：“䗚，䗚蟭，螗蜋卵也。”《本草綱目·蟲部·螳蜋桑螵蛸》：“蟷蜋……其子房名螵蛸、蜱蛸、䗚蟭、致神。*時珍*曰：村人每炙焦飼小兒，云止夜尿。則䗚蟭致神之名，蓋取諸此。”</w:t>
        <w:br/>
      </w:r>
    </w:p>
    <w:p>
      <w:r>
        <w:t>䗛##䗛</w:t>
        <w:br/>
        <w:br/>
        <w:t>䗛xiū　《玉篇》音脩。</w:t>
        <w:br/>
        <w:br/>
        <w:t>虫名。《玉篇·虫部》：“䗛，蟲名。”</w:t>
        <w:br/>
      </w:r>
    </w:p>
    <w:p>
      <w:r>
        <w:t>䗜##䗜</w:t>
        <w:br/>
        <w:br/>
        <w:t>䗜liú　《玉篇》音流。</w:t>
        <w:br/>
        <w:br/>
        <w:t>（1）〔䗜蛄〕蝼蛄。*陸佃*《埤雅·釋蟲》引*晋**郭義恭*《廣志·小學篇》：“螻蛄，*會稽*謂之䗜蛄。”</w:t>
        <w:br/>
        <w:br/>
        <w:t>（2）虫名。《玉篇·虫部》：“䗜，蟲名。”</w:t>
        <w:br/>
        <w:br/>
        <w:t>（3）同“䖻”。《正字通·虫部》：“䗜，俗䖻字。”</w:t>
        <w:br/>
      </w:r>
    </w:p>
    <w:p>
      <w:r>
        <w:t>䗝##䗝</w:t>
        <w:br/>
        <w:br/>
        <w:t>䗝同“蠶”。《玉篇·虫部》：“䗝，俗蠶字。”</w:t>
        <w:br/>
      </w:r>
    </w:p>
    <w:p>
      <w:r>
        <w:t>䗞##䗞</w:t>
        <w:br/>
        <w:br/>
        <w:t>䗞同“蠶”。《直音篇·虫部》：“䗞，同蠶。”</w:t>
        <w:br/>
      </w:r>
    </w:p>
    <w:p>
      <w:r>
        <w:t>䗟##䗟</w:t>
        <w:br/>
        <w:br/>
        <w:t>䗟yì　《集韻》壹計切，去霽影。</w:t>
        <w:br/>
        <w:br/>
        <w:t>虫名。《類篇·虫部》：“䗟，蟲名。”</w:t>
        <w:br/>
      </w:r>
    </w:p>
    <w:p>
      <w:r>
        <w:t>䗠##䗠</w:t>
        <w:br/>
        <w:br/>
        <w:t>䗠同“𧐗”。《玉篇·虫部》：“䗠，𧍲䗠。𧐗，同䗠。”</w:t>
        <w:br/>
      </w:r>
    </w:p>
    <w:p>
      <w:r>
        <w:t>䗡##䗡</w:t>
        <w:br/>
        <w:br/>
        <w:t>䗡（一）yán　《廣韻》有乾切，平仙云。</w:t>
        <w:br/>
        <w:br/>
        <w:t>〔䗡䘎〕1.虫名。《廣韻·仙韻》：“䗡，䗡䘎，蟲名。”2.虫曲息。《類篇·虫部》：“䗡，䗡䘎，蟲曲息也。”《集韻·删韻》：“䘎，䗡䘎，蟲曲息皃。”</w:t>
        <w:br/>
        <w:br/>
        <w:t>（二）yān　《集韻》於虔切，平仙影。元部。</w:t>
        <w:br/>
        <w:br/>
        <w:t>〔䗡淵〕古籍中的地名。《山海經·西山經》：“*崇吾之山*在*河*之南，北望*冢遂*，南望*䍃*之澤，西望帝之搏獸之丘，東望*䗡淵*。”*郭璞*注：“（䗡）音於然反。”</w:t>
        <w:br/>
      </w:r>
    </w:p>
    <w:p>
      <w:r>
        <w:t>䗢##䗢</w:t>
        <w:br/>
        <w:br/>
        <w:t>䗢zǎo　《集韻》子晧切，上皓精。</w:t>
        <w:br/>
        <w:br/>
        <w:t>同“蚤”。跳蚤。《集韻·晧韻》：“蚤，《説文》：‘齧人跳蟲。或从虫。’亦作䗢。”《論衡·遭虎》：“䗢𧌡閩䖟皆食人，人身彊大，故不至死。”</w:t>
        <w:br/>
      </w:r>
    </w:p>
    <w:p>
      <w:r>
        <w:t>䗣##䗣</w:t>
        <w:br/>
        <w:br/>
        <w:t>䗣（一）hān　《廣韻》胡甘切，平談匣。</w:t>
        <w:br/>
        <w:br/>
        <w:t>桑虫。《廣韻·談韻》：“䗣，桑蟲。”《集韻·談韻》：“䗣，桑葉上蟲。”</w:t>
        <w:br/>
        <w:br/>
        <w:t>（二）hàn　《廣韻》下瞰切，去闞匣。</w:t>
        <w:br/>
        <w:br/>
        <w:t>瓜虫。危害农作物。《玉篇·䖵部》：“䗣，瓜蟲也。”《齊民要術·種瓜》：“十二月臘時祀炙萐，樹瓜田四角，去䗣。”原注：“胡濫反。瓜蟲謂之䗣。”《金史·宣宗紀上》：“（*至寧*四年夏四月）甲辰，有司言，*扶風*、*郿縣*有䗣傷麥。”</w:t>
        <w:br/>
      </w:r>
    </w:p>
    <w:p>
      <w:r>
        <w:t>䗤##䗤</w:t>
        <w:br/>
        <w:br/>
        <w:t>䗤yóng　《廣韻》餘封切，平鍾以。</w:t>
        <w:br/>
        <w:br/>
        <w:t>〔䖺䗤〕见“䖺”。</w:t>
        <w:br/>
      </w:r>
    </w:p>
    <w:p>
      <w:r>
        <w:t>䗥##䗥</w:t>
        <w:br/>
        <w:br/>
        <w:t>《説文》：“䗥，螉䗥也。从虫，從聲。”</w:t>
        <w:br/>
        <w:br/>
        <w:t>zōng　《廣韻》子紅切，平東精。又七恭切。東部。</w:t>
        <w:br/>
        <w:br/>
        <w:t>（1）〔螉䗥〕即螉。生活在牛马等家畜的皮肤肌筋间的小虫。《説文·虫部》：“䗥，螉䗥也。”*朱駿聲*通訓定聲：“單𧦝曰螉，絫𧦝曰螉䗥。疊韻連語。*蘇*俗謂之牛蜢。”《廣韻·鍾韻》：“䗥，螉䗥。小蜂，生牛馬皮中也。”</w:t>
        <w:br/>
        <w:br/>
        <w:t>（2）蠮螉。俗称细腰蜂。《集韻·鍾韻》：“䗥，蟲名。蠮螉也。”</w:t>
        <w:br/>
      </w:r>
    </w:p>
    <w:p>
      <w:r>
        <w:t>䗦##䗦</w:t>
        <w:br/>
        <w:br/>
        <w:t>䗦同“蜂”。《篇海類編·鱗介類·虫部》：“䗦，蟲名，亦作蜂。”《大戴禮記·誥志》：“於時龍至不閉，鳳降忘翼，蟄獸忘攫，爪鳥忘距，䗦蠆不螫嬰兒，𧊈虻不食夭駒。”</w:t>
        <w:br/>
      </w:r>
    </w:p>
    <w:p>
      <w:r>
        <w:t>䗧##䗧</w:t>
        <w:br/>
        <w:br/>
        <w:t>䗧kāng　《廣韻》苦岡切，平唐溪。</w:t>
        <w:br/>
        <w:br/>
        <w:t>〔䗧𧉅〕虫名。即蜻蛉。《方言》卷十一“蜻蛉謂之蝍蛉”*晋**郭璞*注：“六足四翼蟲也……*淮*南人呼䗧𧉅。”《廣韻·唐韻》：“䗧，䗧𧉅，蜻蛉。”</w:t>
        <w:br/>
      </w:r>
    </w:p>
    <w:p>
      <w:r>
        <w:t>䗨##䗨</w:t>
        <w:br/>
        <w:br/>
        <w:t>䗨yú　《集韻》牛居切，平魚疑。</w:t>
        <w:br/>
        <w:br/>
        <w:t>蠹鱼。蛀蚀衣服、书籍的蠹虫。《集韻·魚韻》：“䗨，蠹魚也。”《篇海類編·鱗介類·虫部》：“䗨，蠹魚也。通作魚。衣、書中白魚蟲，一名蟫，一名蛃。”</w:t>
        <w:br/>
      </w:r>
    </w:p>
    <w:p>
      <w:r>
        <w:t>䗩##䗩</w:t>
        <w:br/>
        <w:br/>
        <w:t>䗩qī　《集韻》倉歷切，入錫清。</w:t>
        <w:br/>
        <w:br/>
        <w:t>（1）蟾蜍。《集韻·錫韻》：“𧐶，蟲名，蟾蜍也。或書作䗩。”</w:t>
        <w:br/>
        <w:br/>
        <w:t>（2）一群不同科、属的软体动物的总称。虽属腹足纲，但介壳上并无螺旋，壳背隆起，略呈笠状，因而也称“笠贝”或“帽贝”。以腹足吸着海边岩礁上，食海水中浮游生物和藻类。如龟甲䗩、中华天窗䗩等。有的种类可供食用。</w:t>
        <w:br/>
      </w:r>
    </w:p>
    <w:p>
      <w:r>
        <w:t>䗪##䗪</w:t>
        <w:br/>
        <w:br/>
        <w:t>䗪zhè　《廣韻》之夜切，去禡章。又之石切。</w:t>
        <w:br/>
        <w:br/>
        <w:t>地鳖虫。又名“土鳖”。体扁，棕黑色，雄的有翅，雌的无翅。常在住宅墙根的土内活动。中医入药。《周禮·秋官·赤犮氏》“凡隙屋，除其貍蟲”*漢**鄭玄*注：“貍蟲，䗪肌蛷之屬。”*明**方以智*《物理小識·醫藥類》：“被杖……則白蠟一兩，䗪蟲一枚，酒服亦妙。”</w:t>
        <w:br/>
      </w:r>
    </w:p>
    <w:p>
      <w:r>
        <w:t>䗫##䗫</w:t>
        <w:br/>
        <w:br/>
        <w:t>䗫má　《篇海類編》音麻。</w:t>
        <w:br/>
        <w:br/>
        <w:t>同“蟆”。《篇海類編·鱗介類·虫部》：“䗫，與蟆同。蝦䗫。”*唐**盧仝*《與馬異結交詩》：“月裏栽桂養蝦䗫，天公發怒化龍蛇。”*宋**蘇軾*《寄周安孺茶》：“䗫培頃曾嘗，瓶罌走僮僕。”*元*佚名《射柳捶丸記》：“我曾一箭殺一箇癩蝦䗫，一槍扎死一箇屎蜣螂。”</w:t>
        <w:br/>
      </w:r>
    </w:p>
    <w:p>
      <w:r>
        <w:t>䗬##䗬</w:t>
        <w:br/>
        <w:br/>
        <w:t>䗬同“蜂”。《集韻·鍾韻》：“䗬，《説文》：‘飛蟲螫人者。’或作䗬，通作蜂。”</w:t>
        <w:br/>
      </w:r>
    </w:p>
    <w:p>
      <w:r>
        <w:t>䗮##䗮</w:t>
        <w:br/>
        <w:br/>
        <w:t>䗮shuǎng　《字彙補》審掌切。</w:t>
        <w:br/>
        <w:br/>
        <w:t>虫名。《字彙補·虫部》：“䗮，蟲名。”</w:t>
        <w:br/>
      </w:r>
    </w:p>
    <w:p>
      <w:r>
        <w:t>䗯##䗯</w:t>
        <w:br/>
        <w:br/>
        <w:t>䗯jìn　《廣韻》即刃切，去震精。</w:t>
        <w:br/>
        <w:br/>
        <w:t>（1）虫名。《廣韻·震韻》：“䗯，蟲名。”</w:t>
        <w:br/>
        <w:br/>
        <w:t>（2）蛤类。一名“𧍧䗯”。《廣韻·震韻》：“䗯，蛤屬。”《本草綱目·介部·𧍧䗯》：“*藏器*曰：‘𧍧䗯生*東海*。似蛤而扁，有毛。’*頌*曰：‘似蛤而長，身扁。’”</w:t>
        <w:br/>
      </w:r>
    </w:p>
    <w:p>
      <w:r>
        <w:t>䗰##䗰</w:t>
        <w:br/>
        <w:br/>
        <w:t>䗰guàn　《集韻》古玩切，去换見。</w:t>
        <w:br/>
        <w:br/>
        <w:t>螺。《集韻·换韻》：“䗰，蟲名，螺也。”</w:t>
        <w:br/>
      </w:r>
    </w:p>
    <w:p>
      <w:r>
        <w:t>䗱##䗱</w:t>
        <w:br/>
        <w:br/>
        <w:t>䗱（一）pú　《廣韻》蒲木切，入屋並。又蒲沃切。</w:t>
        <w:br/>
        <w:br/>
        <w:t>〔䗱𧐒〕也作“䗱𧋐”。虫名。《玉篇·虫部》：“䗱，䗱𧐒蟲。”《類篇·虫部》：“䗱，䗱𧋐，蟲名。”</w:t>
        <w:br/>
        <w:br/>
        <w:t>（二）pù　《廣韻》蒲沃切，入沃並。</w:t>
        <w:br/>
        <w:br/>
        <w:t>〔䗱螺〕也作“䗱蠃”。蜗牛之类。《廣韻·沃韻》：“䗱，䗱蠃。”《山海經·西山經》“（*槐江之山*）*丘時之水*出焉，而北流注于*泑水*，其中多蠃母”*晋**郭璞*注：“即䗱螺也。”按：《山海經·中次三經》作“僕纍”，*郭璞*注：“蝸牛也。”</w:t>
        <w:br/>
        <w:br/>
        <w:t>（三）pǔ　《集韻》匹角切，入覺滂。</w:t>
        <w:br/>
        <w:br/>
        <w:t>蛇属。《集韻·覺韻》：“䗱，蛇屬。”</w:t>
        <w:br/>
      </w:r>
    </w:p>
    <w:p>
      <w:r>
        <w:t>䗲##䗲</w:t>
        <w:br/>
        <w:br/>
        <w:t>䗲lìn　《廣韻》良刃切，去震來。</w:t>
        <w:br/>
        <w:br/>
        <w:t>萤火虫。《玉篇·虫部》：“䗲，螢火。”按：《詩·東山》*陸德明*釋文：“燐，字又作䗲。”*晋**崔豹*《古今注·魚蟲》：“螢火，一名燐。”《集沙門不應拜俗等事序》：“秋䗲輕光，匪助奔羲之曜；春蛙陋響，寧裨大樂之音。”</w:t>
        <w:br/>
      </w:r>
    </w:p>
    <w:p>
      <w:r>
        <w:t>䗴##䗴</w:t>
        <w:br/>
        <w:br/>
        <w:t>䗴tíng</w:t>
        <w:br/>
        <w:br/>
        <w:t>古无脊椎动物。“纺锤虫”的简称。有孔虫化石的一类。壳为石灰质，多呈纺锤形。最初出现于石炭纪早期，至二叠纪末期绝灭。是详细划分石炭纪和二叠纪地层的标准化石之一。</w:t>
        <w:br/>
      </w:r>
    </w:p>
    <w:p>
      <w:r>
        <w:t>䗵##䗵</w:t>
        <w:br/>
        <w:br/>
        <w:t>䗵jiāng　《廣韻》居良切，平陽見。</w:t>
        <w:br/>
        <w:br/>
        <w:t>（1）僵蚕。发生白僵病而僵死的干燥蚕体。体内外有白色粉末，中医用来治疗头风、喉痺、失音等症。《玉篇·虫部》：“䗵，䗵蚕。”《廣韻·陽韻》：“䗵，蠶白死。”《正字通·虫部》：“䗵，蠶白不朽……本作殭。《本艸》：自死者名白殭蠶。蠶病風死自白，死而不朽曰殭。*寇宗奭*曰：蠶有兩三番。惟頭番殭蠶，大而無蛆。”</w:t>
        <w:br/>
        <w:br/>
        <w:t>（2）蚕死貌。《類篇·虫部》：“䗵，蠶死皃。”</w:t>
        <w:br/>
      </w:r>
    </w:p>
    <w:p>
      <w:r>
        <w:t>䗶##䗶</w:t>
        <w:br/>
        <w:br/>
        <w:t>䗶同“蠟”。《廣韻·盍韻》：“䗶”，“蠟”的俗字。《禮記·曲禮上》“燭不見跋”*唐**孔穎達*疏：“古者未有䗶燭，唯呼火炬為燭也。”*宋**蘇軾*《催試官考較戲作》：“願君聞此添䗶燭，門外白袍如立鵠。”*明**高啓*《春夜詞》：“杏煙濕鬢秋千下，銀䗶光寒曲屏畫。”</w:t>
        <w:br/>
      </w:r>
    </w:p>
    <w:p>
      <w:r>
        <w:t>䗷##䗷</w:t>
        <w:br/>
        <w:br/>
        <w:t>䗷yì　《廣韻》於力切，入職影。</w:t>
        <w:br/>
        <w:br/>
        <w:t>蠮螉，细腰蜂。《廣雅·釋蟲》：“𧏽，䗷也。”*王念孫*疏證：“即下文蠮螉也。”</w:t>
        <w:br/>
      </w:r>
    </w:p>
    <w:p>
      <w:r>
        <w:t>䗸##䗸</w:t>
        <w:br/>
        <w:br/>
        <w:t>䗸yōng　《集韻》於容切，平鍾影。</w:t>
        <w:br/>
        <w:br/>
        <w:t>虫名。蛘。《集韻·鍾韻》：“䗸，蟲名，蛘也。”</w:t>
        <w:br/>
      </w:r>
    </w:p>
    <w:p>
      <w:r>
        <w:t>䗹##䗹</w:t>
        <w:br/>
        <w:br/>
        <w:t>䗹同“蛓”。《集韻·寘韻》：“蛓，或作䗹。”</w:t>
        <w:br/>
      </w:r>
    </w:p>
    <w:p>
      <w:r>
        <w:t>䗺##䗺</w:t>
        <w:br/>
        <w:br/>
        <w:t>䗺（一）yǎn　《集韻》以淺切，上獮以。</w:t>
        <w:br/>
        <w:br/>
        <w:t>〔䖤䗺〕即蜿蜒。蛇类爬行的样子。《集韻·𤣗韻》：“䗺，䖤䗺，蟲形。”</w:t>
        <w:br/>
        <w:br/>
        <w:t>（二）dàn　《集韻》蕩旱切，上旱定。</w:t>
        <w:br/>
        <w:br/>
        <w:t>同“蜑”。《集韻·緩韻》：“蜑，蠻屬，或从䖵。”《篇海類編·鱗介類·虫部》：“䗺，南方夷也。”</w:t>
        <w:br/>
      </w:r>
    </w:p>
    <w:p>
      <w:r>
        <w:t>䗻##䗻</w:t>
        <w:br/>
        <w:br/>
        <w:t>䗻同“蠞”。</w:t>
        <w:br/>
      </w:r>
    </w:p>
    <w:p>
      <w:r>
        <w:t>䗼##䗼</w:t>
        <w:br/>
        <w:br/>
        <w:t>䗼xūn　《玉篇》許云切。</w:t>
        <w:br/>
        <w:br/>
        <w:t>（1）虫名。《玉篇·虫部》：“䗼，蟲也。”</w:t>
        <w:br/>
        <w:br/>
        <w:t>（2）蚕暖生者。《五音集韻·文韻》：“䗼，蚕暖生者。”</w:t>
        <w:br/>
      </w:r>
    </w:p>
    <w:p>
      <w:r>
        <w:t>䗽##䗽</w:t>
        <w:br/>
        <w:br/>
        <w:t>䗽wèi　《廣韻》以醉切，去至以。微部。</w:t>
        <w:br/>
        <w:br/>
        <w:t>（1）吸食牛马血液的小虻虫。《國語·楚語上》：“夫邊境者，國之尾也。譬之如牛馬，處暑之既至，䖟䗽之既多，而不能掉其尾，臣亦懼之。”*韋昭*注：“大曰䖟，小曰䗽。”*唐**郤昂*《岐邠涇寧四州八馬坊碑頌》：“禁𧔞驅䗽，撫龢趣馬。”</w:t>
        <w:br/>
        <w:br/>
        <w:t>（2）蛘，米中小黑甲虫。《廣雅·釋蟲》：“䗽，蛘也。”</w:t>
        <w:br/>
      </w:r>
    </w:p>
    <w:p>
      <w:r>
        <w:t>䗾##䗾</w:t>
        <w:br/>
        <w:br/>
        <w:t>䗾同“蜆”。《龍龕手鑑·虫部》：“蜆，或作䗾。”</w:t>
        <w:br/>
      </w:r>
    </w:p>
    <w:p>
      <w:r>
        <w:t>䗿##䗿</w:t>
        <w:br/>
        <w:br/>
        <w:t>䗿（一）níng　《集韻》囊丁切，平青泥。</w:t>
        <w:br/>
        <w:br/>
        <w:t>同“𧕝”。《集韻·青韻》：“𧕝，或作䗿。”</w:t>
        <w:br/>
        <w:br/>
        <w:t>（二）nǐng　《廣韻》乃挺切，上迥泥。</w:t>
        <w:br/>
        <w:br/>
        <w:t>〔𧍮䗿〕也作“𧍮𧑗”。一种像蛙的动物。《集韻·迥韻》：“䗿，蟲名，似蛙。或从𧑗。”</w:t>
        <w:br/>
      </w:r>
    </w:p>
    <w:p>
      <w:r>
        <w:t>䘀##䘀</w:t>
        <w:br/>
        <w:br/>
        <w:t>䘀fù　《廣韻》房九切，上有奉。</w:t>
        <w:br/>
        <w:br/>
        <w:t>〔䘀螽〕也作“阜螽”。蚱蜢。《廣韻·有韻》：“䘀，䘀螽。”*宋**唐慎微*《重修政和證類本草》卷二十一：“䘀螽如蝗蟲，東人呼為舴艋。有毒，有黑斑，候交時而取之。”按：《詩·召南·草蟲》作“阜螽”。</w:t>
        <w:br/>
      </w:r>
    </w:p>
    <w:p>
      <w:r>
        <w:t>䘁##䘁</w:t>
        <w:br/>
        <w:br/>
        <w:t>䘁同“𧓷（蠽）”。《字彙·虫部》：“𧕾，同𧓷。”《本草綱目·蟲部·蚱蟬》：“*時珍*曰：小而色青緑者曰茅蜩，曰茅𧕾。”</w:t>
        <w:br/>
      </w:r>
    </w:p>
    <w:p>
      <w:r>
        <w:t>䘂##䘂</w:t>
        <w:br/>
        <w:br/>
        <w:t>䘂同“䘋”。《玉篇·虫部》：“䘂，蟲名。”《直音篇·虫部》：“䘋，同䘂。”</w:t>
        <w:br/>
      </w:r>
    </w:p>
    <w:p>
      <w:r>
        <w:t>䘃##䘃</w:t>
        <w:br/>
        <w:br/>
        <w:t>䘃mò　《廣韻》莫北切，入德明。</w:t>
        <w:br/>
        <w:br/>
        <w:t>（1）〔蟙䘃〕见“蟙”。</w:t>
        <w:br/>
        <w:br/>
        <w:t>（2）同“蟔”。虫名。《集韻·德韻》：“蟔，蟲名。《爾雅》：‘蟔，蛅蟖。蛓屬。’通作䘃。”</w:t>
        <w:br/>
      </w:r>
    </w:p>
    <w:p>
      <w:r>
        <w:t>䘄##䘄</w:t>
        <w:br/>
        <w:br/>
        <w:t>䘄zhù　《廣韻》章恕切，去御章。</w:t>
        <w:br/>
        <w:br/>
        <w:t>（1）蝉类。《廣韻·御韻》：“䘄，蟲名。《爾雅》云：‘翥醜鏬，剖母背而生。’”</w:t>
        <w:br/>
        <w:br/>
        <w:t>（2）毒虫。《集韻·御韻》：“䘄，毒虫。”</w:t>
        <w:br/>
      </w:r>
    </w:p>
    <w:p>
      <w:r>
        <w:t>䘅##䘅</w:t>
        <w:br/>
        <w:br/>
        <w:t>䘅同“螚”。《廣雅·釋虫》：“䘅，蝱也。”《廣韻·德韻》：“䘅，似䖟而小，青斑色，齧人。”《集韻·德韻》：“䘅，蟲名，兔缺也。一曰小虫。或省。”又《等韻》：“䘅，蜂類。或从虫。”</w:t>
        <w:br/>
      </w:r>
    </w:p>
    <w:p>
      <w:r>
        <w:t>䘆##䘆</w:t>
        <w:br/>
        <w:br/>
        <w:t>䘆xiǎn　《廣韻》虚偃切，上阮曉。</w:t>
        <w:br/>
        <w:br/>
        <w:t>〔寒䘆〕蚯蚓别名。《玉篇·虫部》：“䘆，寒䘆，即蚯蚓。”《集韻·隱韻》：“䘆，蟲名，蚯蚓也。*吴*、*楚*呼寒䘆。或作蚓。”</w:t>
        <w:br/>
      </w:r>
    </w:p>
    <w:p>
      <w:r>
        <w:t>䘇##䘇</w:t>
        <w:br/>
        <w:br/>
        <w:t>䘇同“蚊”。《廣韻·文韻》：“䘇”，同“蚊”。</w:t>
        <w:br/>
      </w:r>
    </w:p>
    <w:p>
      <w:r>
        <w:t>䘉##䘉</w:t>
        <w:br/>
        <w:br/>
        <w:t>䘉同“蠶”。《韻學集成·覃韻》：“蠶，本作䘉。”</w:t>
        <w:br/>
      </w:r>
    </w:p>
    <w:p>
      <w:r>
        <w:t>䘊##䘊</w:t>
        <w:br/>
        <w:br/>
        <w:t>䘊miè　《龍龕手鑑》莫結反。</w:t>
        <w:br/>
        <w:br/>
        <w:t>〔䘊蠓〕即蠛蠓。也称蠓䘊。《龍龕手鑑·虫部》：“䘊，䘊蠓，小虫。風春雨磑也。”《字彙補·虫部》：“䘊，同蠛。”*清**吴偉業*《廿五日穆苑先孫浣心葉予聞允文遊石公山盤龍石寂光歸云諸勝》：“*秦皇*及*漢武*，好大同蠓䘊。”</w:t>
        <w:br/>
      </w:r>
    </w:p>
    <w:p>
      <w:r>
        <w:t>䘋##䘋</w:t>
        <w:br/>
        <w:br/>
        <w:t>䘋jiān　《直音》子廉切。</w:t>
        <w:br/>
        <w:br/>
        <w:t>虫名。《直音篇·虫部》：“䘋，蟲也。”*宋**吴自牧*《夢粱録·鮝鋪》：“（*杭*）城内外鮝鋪……更有海味，如……江䘋，蠶䘋。”</w:t>
        <w:br/>
      </w:r>
    </w:p>
    <w:p>
      <w:r>
        <w:t>䘌##䘌</w:t>
        <w:br/>
        <w:br/>
        <w:t>¹⁶䘌同“𧏾”。《廣雅·釋蟲》：“䘌，蝱也。”《廣韻·質韻》：“䘌，小蝱。”《集韻·質韻》：“䘌，蟲食病。”《職韻》：“䘌，或作𧏾。”《本草綱目·鱗部·蚺蛇》：“主治目腫痛、心腹䘌痛、下部䘌瘡……水化灌鼻中，除小兒腦熱疳瘡䘌漏。”*趙學敏*《串雅外編》卷四：“牙齒蟲䘌。”</w:t>
        <w:br/>
      </w:r>
    </w:p>
    <w:p>
      <w:r>
        <w:t>䘍##䘍</w:t>
        <w:br/>
        <w:br/>
        <w:t>䘍同“蠆”。《玉篇·䖵部》：“䘍，毒蟲。或作蠆。”</w:t>
        <w:br/>
      </w:r>
    </w:p>
    <w:p>
      <w:r>
        <w:t>䘎##䘎</w:t>
        <w:br/>
        <w:br/>
        <w:t>䘎wān　《廣韻》烏關切，平删影。</w:t>
        <w:br/>
        <w:br/>
        <w:t>〔䗡䘎〕见“䗡（yán）”。</w:t>
        <w:br/>
      </w:r>
    </w:p>
    <w:p>
      <w:r>
        <w:t>虫##虫</w:t>
        <w:br/>
        <w:br/>
        <w:t>《説文》：“虫，一名蝮，博三寸，首大如擘指。象其卧形。物之微細，或行，或毛，或蠃，或介，或鱗，以虫為象。”*段玉裁*注：“虫篆象卧而曲尾形。”*邵瑛*羣經正字：“今經典統用虺字。……正字當作虫。”</w:t>
        <w:br/>
        <w:br/>
        <w:t>（一）huǐ　《廣韻》許偉切，上尾曉。微部。</w:t>
        <w:br/>
        <w:br/>
        <w:t>毒蛇。后作“虺”。《説文·虫部》：“虫，一名蝮，博三寸，首大如擘指。”《玉篇·虫部》：“虫，此古文虺字。”</w:t>
        <w:br/>
        <w:br/>
        <w:t>（二）chóng　《毛詩音義》直弓反。</w:t>
        <w:br/>
        <w:br/>
        <w:t>同“蟲”。《説文·虫部》：“虫，物之微細，或行，或毛，或蠃，或介，或鱗，以虫為象。”*段玉裁*於“或行”下增“或飛”，并注云：“《月令》：春，其蟲鱗；夏，其蟲羽；中央其蟲倮，虎豹之屬，恆淺毛也；秋，其蟲毛；冬，其蟲介。*許*云‘或飛’者，羽也。古虫、蟲不分，故以蟲諧聲之字，多省作虫，如融、赨是也；鱗介以虫為形，如螭、虯、𧊧、蚌是也；飛者以虫為形，如蝙蝠是也；毛蠃以虫為形，如蝯、蜼是也。”*徐灝*箋：“虫者動物之通名……*戴*氏*侗*曰：蟲或為䖵或為虫者，從省以便書。”《宋元以來俗字譜》：“蟲”，《三國志平話》等作“虫”。《武威漢代醫簡》：“治久咳上氣喉中如百虫鳴狀。”《唐扶頌》：“德及草虫，澤流無垠。”*杨朔*《荔枝蜜》：“花鸟草虫凡是上得画的，那原物往往也叫人喜爱。”按：今为“蟲”的简化字。</w:t>
        <w:br/>
      </w:r>
    </w:p>
    <w:p>
      <w:r>
        <w:t>虬##虬</w:t>
        <w:br/>
        <w:br/>
        <w:t>虬qiú　《龍龕手鑑》渠幽反。</w:t>
        <w:br/>
        <w:br/>
        <w:t>（1）同“虯”。《龍龕手鑑·虫部》：“虬，無角龍也。”《篇海類編·鱗介類·虫部》：“虬，與虯同。”《楚辭·離騷》：“駟玉虬以乘𩥯兮，溘埃風余上征。”*王逸*注：“有角曰龍，無角曰虬。”*南朝**宋**謝靈運*《鞠歌行》：“譬如虬虎兮來風雲，亦如形聲影響陳。”*前蜀**杜光庭*《虬髯客傳》：“赤髯而虬，乘蹇驢而來。”《水滸全傳》第三十六回：“赤色虬鬚亂撒，紅絲虎眼睁圓。”按：今“虬”字通行。</w:t>
        <w:br/>
        <w:br/>
        <w:t>（2）姓。《字彙·虫部》：“虬，姓。”</w:t>
        <w:br/>
      </w:r>
    </w:p>
    <w:p>
      <w:r>
        <w:t>虭##虭</w:t>
        <w:br/>
        <w:br/>
        <w:t>虭（一）diāo　《集韻》丁聊切，平蕭端。</w:t>
        <w:br/>
        <w:br/>
        <w:t>〔虭蟧〕也作“蛁蟟”。蝉名。《方言》卷十一：“蛥蚗，自*關*而東謂之虭蟧。”《玉篇·虫部》：“蛁，蟪蛄也，即蛁蟧蟲也。虭，同蛁。”*宋**歐陽修*《緑竹堂獨飲》：“前有萬古後萬世，其中一世獨虭蟧。”*元**貢師泰*《剪燈聯句》：“春陽嘘蛺蝶，秋冷蜕虭蟧。”</w:t>
        <w:br/>
        <w:br/>
        <w:t>（二）dāo</w:t>
        <w:br/>
        <w:br/>
        <w:t>〔虭蟧〕用同“叨蟧”。翻来覆去地说。*明**湯顯祖*《南柯記·就徵》：“聽他唧𠺕虭蟧，絮的我無聊賴。”</w:t>
        <w:br/>
      </w:r>
    </w:p>
    <w:p>
      <w:r>
        <w:t>虮##虮</w:t>
        <w:br/>
        <w:br/>
        <w:t>虮（一）jī　《廣韻》居夷切，平脂見。</w:t>
        <w:br/>
        <w:br/>
        <w:t>〔密虮〕虫名。《玉篇·虫部》：“虮，虫也。”《廣韻·脂韻》：“虮，密虮，蟲名。”《類篇·虫部》：“虮，蟲名。《爾雅》：‘密虮，繼英。’”按：今《爾雅·釋蟲》作“密肌，繼英”。*郭璞*注：“未詳。”</w:t>
        <w:br/>
        <w:br/>
        <w:t>（二）jǐ</w:t>
        <w:br/>
        <w:br/>
        <w:t>同“蟣”。《正字通·虫部》：“虮，蟣蝨之蟣，俗省作虮。”按：今为“蟣”的简化字。</w:t>
        <w:br/>
      </w:r>
    </w:p>
    <w:p>
      <w:r>
        <w:t>虯##虯</w:t>
        <w:br/>
        <w:br/>
        <w:t>《説文》：“虯，龍子有角者。从虫，丩聲。”*桂馥*義證：“此即今之虬字，隸體丩變為𠃊。”</w:t>
        <w:br/>
        <w:br/>
        <w:t>qiú　《廣韻》渠幽切，平幽羣。幽部。</w:t>
        <w:br/>
        <w:br/>
        <w:t>（1）传说中的有角龙。《説文·虫部》：“虯，龍子有角者。”《漢書·司馬相如傳上》：“乘鏤象，六玉虯。”*顔師古*注引*張揖*曰：“龍子有角曰虯。”《文選·何晏〈景福殿賦〉》：“如螭之蟠，如虯之停。”*李善*注引《廣雅》曰：“無角曰螭龍，有角曰虯龍。”一说无角龙。《玉篇·虫部》：“虯，無角龍。”《後漢書·馮衍傳下》：“駟素虯而馳騁兮，乘翠雲而相佯。”*李賢*注：“虯，龍之無角者也。”</w:t>
        <w:br/>
        <w:br/>
        <w:t>（2）蜷曲。*宋**趙汝适*《諸蕃志·志國·海上雜國》：“*波斯國*在西南，國上其人肌理甚黑，鬢髮皆虯。”*明**劉侗**于奕正*《帝京景物略·白石庄》：“一松虯，一亭小，立柳中。”*李劼人*《大波》第二部第二章：“前头几个还把一条青筋虯结的右膀亮了出来。”</w:t>
        <w:br/>
      </w:r>
    </w:p>
    <w:p>
      <w:r>
        <w:t>虰##虰</w:t>
        <w:br/>
        <w:br/>
        <w:t>²虰（一）dīng　《廣韻》當經切，平青端。耕部。</w:t>
        <w:br/>
        <w:br/>
        <w:t>〔虰蛵〕也作“蜻虰”、“丁蛵”、“虰蜻”。蜻蛉，蜻蜓。《爾雅·釋蟲》：“虰蛵、負勞。”*邢昺*疏：“即蜻蛉，六足四翼蟲也。一名虰蛵，一名負勞，江東呼狐棃。”《本草綱目·蟲部·蜻蛉》：“釋名：蜻虰，蜻蝏，虰蛵，負勞。”注：“蝏，亦作蜓。”《農政全書·種植》：“《種樹書》曰：果樹生小青蟲，虰蜻盻挂樹自無。”</w:t>
        <w:br/>
        <w:br/>
        <w:t>（二）chēng　《廣韻》丑貞切，平清徹。又宅耕切。</w:t>
        <w:br/>
        <w:br/>
        <w:t>〔虰螘〕也作“朾螘”。一种赤色斑驳的大蚁。《爾雅·釋蟲》“蠪，朾螘”*郭璞*注“赤駮蚍蜉”*唐**陸德明*釋文：“朾，本又作虰。”</w:t>
        <w:br/>
      </w:r>
    </w:p>
    <w:p>
      <w:r>
        <w:t>虱##虱</w:t>
        <w:br/>
        <w:br/>
        <w:t>虱同“蝨”。《字彙·虫部》：“虱，同蝨。”《韓非子·喻老》：“甲胄生蟣虱，燕雀處帷幄。”*唐**韓愈*《瀧吏》：“得無虱其間，不武亦不文。”*苏曼殊*《断鸿零雁记》：“奚事一逢彼姝，遽加余以尔许缠绵婉恋，累余虱身于情网之中。”</w:t>
        <w:br/>
      </w:r>
    </w:p>
    <w:p>
      <w:r>
        <w:t>虲##虲</w:t>
        <w:br/>
        <w:br/>
        <w:t>虲同“蝦”。</w:t>
        <w:br/>
      </w:r>
    </w:p>
    <w:p>
      <w:r>
        <w:t>虳##虳</w:t>
        <w:br/>
        <w:br/>
        <w:t>虳jué　《玉篇》九物切。</w:t>
        <w:br/>
        <w:br/>
        <w:t>鼠。《玉篇·虫部》：“虳，鼠也。”</w:t>
        <w:br/>
      </w:r>
    </w:p>
    <w:p>
      <w:r>
        <w:t>虴##虴</w:t>
        <w:br/>
        <w:br/>
        <w:t>《説文新附》：“虴，虴蜢，艸上蟲也。从虫，乇聲。”*鄭珍*新附考：“俗别作蚱。”</w:t>
        <w:br/>
        <w:br/>
        <w:t>zhé　《廣韻》陟格切，入陌知。鐸部。</w:t>
        <w:br/>
        <w:br/>
        <w:t>〔虴蜢〕灰蚱蜢。《爾雅·釋蟲》“土螽，蠰谿”*郭璞*注“似蝗而小，今謂之土𧎩”*唐**陸德明*釋文：“𧎩，字又作虴。《誥幼》云：虴，虴蜢也。善跳。”</w:t>
        <w:br/>
      </w:r>
    </w:p>
    <w:p>
      <w:r>
        <w:t>虵##虵</w:t>
        <w:br/>
        <w:br/>
        <w:t>（一）shé　《廣韻》食遮切，平麻船。又弋支切。歌部。</w:t>
        <w:br/>
        <w:br/>
        <w:t>同“蛇”。《玉篇·虫部》：“虵，正作蛇。”《周禮·考工記·輈人》：“☀虵四斿，以象營室也。”*三國**魏**曹植*《大暑賦》：“虵折鱗於靈窟，龍解角於皓蒼。”*唐**柳宗元*《永州韋使君新堂記》：“虵虺之所蟠，狸鼠之所游。”</w:t>
        <w:br/>
        <w:br/>
        <w:t>（二）yě　《廣韻》羊者切，上馬以。</w:t>
        <w:br/>
        <w:br/>
        <w:t>〔虵咥〕少数民族姓。《廣韻·馬韻》：“虵，*羌*複姓有*虵咥*氏。”</w:t>
        <w:br/>
      </w:r>
    </w:p>
    <w:p>
      <w:r>
        <w:t>虶##虶</w:t>
        <w:br/>
        <w:br/>
        <w:t>虶yū　《廣韻》憶俱切，平虞影。</w:t>
        <w:br/>
        <w:br/>
        <w:t>〔蚨虶〕蚰蜒别名。《方言》卷十一：“蚰蜒，*趙*、*魏*之間或謂之蚨虶。”</w:t>
        <w:br/>
      </w:r>
    </w:p>
    <w:p>
      <w:r>
        <w:t>虷##虷</w:t>
        <w:br/>
        <w:br/>
        <w:t>³虷（一）hán　《廣韻》胡安切，平寒匣。元部。</w:t>
        <w:br/>
        <w:br/>
        <w:t>孑孓，蚊子的幼虫。《類篇·虫部》：“虷，井中赤蟲。”《莊子·秋水》：“還虷蟹與科斗，莫吾能若也。”*陸德明*釋文：“虷音寒，井中赤蟲也。一名蜎。”</w:t>
        <w:br/>
        <w:br/>
        <w:t>（二）gān　《集韻》居寒切，平寒見。</w:t>
        <w:br/>
        <w:br/>
        <w:t>干犯。《集韻·寒韻》：“虷，犯也。”《漢書·鮑宣傳》：“白虹虷日，連陰不雨。”*顔師古*注：“虷音干。”</w:t>
        <w:br/>
      </w:r>
    </w:p>
    <w:p>
      <w:r>
        <w:t>虸##虸</w:t>
        <w:br/>
        <w:br/>
        <w:t>虸zǐ　《廣韻》即里切，上止精。</w:t>
        <w:br/>
        <w:br/>
        <w:t>〔虸蚄〕黏虫。夜蛾科。是粮食作物的主要害虫。《廣韻·止韻》：“虸，虸蚄蟲。”《集韻·止韻》：“虸，虸蚄。蟲名，害稼。”《齊民要術·收種》：“*氾勝之*術曰：‘牽馬令就穀堆食數口，以馬踐過為種，無虸蚄蟲也。’”*唐**段成式*《酉陽雜俎·廣動植》：“*開元*二十三年，*榆關*有虸蚄蟲，延入*平州*界，亦有羣雀食之。”*唐**皮日休*《鹿門隱書六十篇》：“虸蚄能害稼不能害人。”也单用。*明**沈貞*《樂神曲·青苗神》：“不稂不莠兮，無虸無蚄。”</w:t>
        <w:br/>
      </w:r>
    </w:p>
    <w:p>
      <w:r>
        <w:t>虹##虹</w:t>
        <w:br/>
        <w:br/>
        <w:t>《説文》：“虹，螮蝀也。狀似蟲。从虫，工聲。《明堂》、《月令》曰：‘虹始見。’𧌫，籀文虹从𦥔。𦥔，電也。”*段玉裁*改“蟲”作“虫”。按：甲骨文“虹”与杠梁、古玉璜之形相似。</w:t>
        <w:br/>
        <w:br/>
        <w:t>（一）hóng　《廣韻》户公切，平東匣。又古巷切。東部。</w:t>
        <w:br/>
        <w:br/>
        <w:t>（1）雨后或日出、日没之际，天空中出现的彩色圆弧。红色在外，紫色在内，颜色鲜艳的叫“虹”，也叫“正虹”。红色在内，紫色在外，颜色较淡的叫“霓”，也叫“副虹”。此外，有一种在雾上出现的虹，一般呈淡白色。《爾雅·釋天》：“螮蝀，虹也。”*郭璞*注：“俗名為美人虹。”《禮記·月令》：“（季春之月）虹始見，萍始生。”*宋**楊萬里*《初春暮雨》：“忽驚暮色翻成曉，仰見雙虹雨外明。”*陈毅*《三十五岁生日寄怀》：“大军西去气如虹，一局南天战又重。”</w:t>
        <w:br/>
        <w:br/>
        <w:t>（2）喻指桥。《文選·班固〈西都賦〉》：“因瓌材而究奇，抗應龍之虹梁。”*李善*注：“梁形似龍而曲如虹。”*唐**陸龜蒙*《和襲美詠皋橋》：“横截春流架斷虹，凭欄猶思五噫風。”《西遊記》第六十七回：“*行者*在妖精肚裏，支着鐵棒道：‘*八戒*莫愁，我叫他搭個橋兒你看！’那怪物躬起腰來，就似一道路東虹。*八戒*道：‘雖是像橋，只是没人敢走。’”又用作量词。*明**陶宗儀*《輟耕録》卷二十一：“有白玉石橋三虹，上分三道。”</w:t>
        <w:br/>
        <w:br/>
        <w:t>（3）通“訌”。惑乱。《爾雅·釋言》：“虹，潰也。”*郭璞*注：“謂潰敗。”*邢昺*疏：“潰敗，亂也。”《集韻·東韻》：“訌，《説文》：‘䜋也。’通作虹。”*清**朱駿聲*《説文通訓定聲·豐部》：“虹，叚借為訌。”《詩·大雅·抑》：“彼童而角，實虹小子。”*毛*傳：“虹，潰也。”*鄭玄*箋：“此人實潰亂小子之政。”</w:t>
        <w:br/>
        <w:br/>
        <w:t>（二）hòng　《集韻》胡貢切，去送匣。</w:t>
        <w:br/>
        <w:br/>
        <w:t>（1）〔虹洞〕相连。《文選·枚乘〈七發〉》：“虹洞兮蒼天，極慮乎崖涘。”*李善*注：“虹洞，相連貌也。”《後漢書·馬融傳》：“天地虹洞，固無端涯。”</w:t>
        <w:br/>
        <w:br/>
        <w:t>（2）疮溃。*清**翟灝*《通俗編·雜字》：“虹，去聲……今云瘡潰曰虹。”</w:t>
        <w:br/>
        <w:br/>
        <w:t>（三）jiàng</w:t>
        <w:br/>
        <w:br/>
        <w:t>义同“（一）（1）”。用于口语，单用。</w:t>
        <w:br/>
        <w:br/>
        <w:t>（四）gòng　《廣韻》古送切，去送見。</w:t>
        <w:br/>
        <w:br/>
        <w:t>古县名。*汉*代治今*安徽省**五河县*西。*唐*代移治*泗县*。《廣韻·送韻》：“虹，縣名。在*泗州*。”《三國志·魏志·明帝紀》：“（*景初*二年二月）壬寅：分*沛國**蕭*、*相*、*竹邑*、*符離*、*蘄*、*銍*、*龍亢*、*山桑*、*洨*、*虹*十縣為*汝陰郡*。”《新唐書·地理志二》：“*宿州*，縣四：*符離*、*虹*、*蘄*、*臨涣*。”</w:t>
        <w:br/>
      </w:r>
    </w:p>
    <w:p>
      <w:r>
        <w:t>虺##虺</w:t>
        <w:br/>
        <w:br/>
        <w:t>《説文》：“虺，虺以注鳴。《詩》曰：‘胡為虺蜥。’从虫，兀聲。”按：*段玉裁*注：“‘注’者，‘咮’字之叚借，*許*用《考工記》文也。”</w:t>
        <w:br/>
        <w:br/>
        <w:t>（一）huǐ　《廣韻》許偉切，上尾曉。微部。</w:t>
        <w:br/>
        <w:br/>
        <w:t>（1）蜥蜴类动物。《説文·虫部》：“虺，虺以注鳴。”*段玉裁*注：“上文‘雖’下云‘似蜥易’；下文‘蜥’下云‘蜥易’。則虺為蜥易屬可知矣。”《詩·小雅·正月》：“哀今之人，胡為虺蜴。”*孔㯋達*疏：“*陸機〔璣〕*疏云：虺蜴一名蠑螈，（水）蜴也。或謂之蛇毉，如蜥蜴，青緑色，大如指，形狀可惡。”</w:t>
        <w:br/>
        <w:br/>
        <w:t>（2）蛇名。1.古称“土虺”的蝮蛇。《爾雅·釋魚》：“蝮、虺、博三寸，首大如擘。”*邢昺*疏：“案，*舍人*曰：蝮，一名虺。*江*、*淮*以南曰蝮，*江*、*淮*以北曰虺。*孫炎*曰：*江*、*淮*以南謂虺為蝮，廣三寸，頭如拇指，有牙最毒。”*郝懿行*義疏：“《爾雅》所釋乃是土虺，今山中人多有見者，*福山*、*棲霞*謂之土腳蛇，*江*、*淮*間謂之土骨蛇，長一尺許，頭尾相等，狀類土色，人誤踐之，躍起中人。”《詩·小雅·斯干》：“維熊維羆，維虺維蛇。”2.小蛇。《國語·吴語》：“為虺弗摧，為蛇將若何？”*韋昭*注：“虺小蛇大也。”*北魏**楊衒之*《洛陽伽藍記·建中寺》：“養虎自齧，長虺成蛇。”3.大蛇。《字彙·虫部》：“虺，蛇屬。細頸大頭，色如綬文，大者長七八尺。”4.传说中的怪蛇。*屈原*《楚辭·天問》：“雄虺九首，儵忽焉在？”《顔氏家訓·勉學》：“吾初讀《莊子》‘螝二首’。《韓非子》曰：‘蟲有螝者，一身兩口，争食相齕，遂相殺也。’茫然不識此字何音。逢人輒問，了無解者。案：《爾雅》諸書，蠶蛹名螝，又非二首兩口貪害之物。後見《古今字詁》，此亦古之虺字。積年凝滯，豁然霧解。”5.蝰蛇。《廣雅·釋魚》：“虺，蝰也。”</w:t>
        <w:br/>
        <w:br/>
        <w:t>(3)地名。春秋楚地。在今安徽省庐江县境。《左傳·成公十七年》：“舒庸人以楚師之敗也，道吴人圍巢，伐駕，圍釐、𡯥。”杜預注：“巢、駕、釐、𡯥,楚四邑。”</w:t>
        <w:br/>
        <w:br/>
        <w:t>（4）姓。《潛夫論·志氏姓》：“*臧*氏、*虺*氏……皆子姓也。”《舊唐書·則天皇后紀》：“丙寅，斬（*越王*）*貞*及（*琅琊郡王*）*沖*等，傳首*神都*，改姓為*虺*氏。”</w:t>
        <w:br/>
        <w:br/>
        <w:t>（二）huī　《廣韻》呼懷切，平皆曉。又呼恢切。微部。</w:t>
        <w:br/>
        <w:br/>
        <w:t>〔虺隤〕也作“虺頽”。疲劳生病。《爾雅·釋詁上》：“虺頽、玄黄，病也。”*郭璞*注：“虺頽、玄黄，皆人病之通名。”《詩·周南·卷耳》：“陟彼崔嵬，我馬虺隤。”*毛*傳：“虺隤，病也。”*唐**白居易*《不能忘情吟》：“駱力猶壯，又無虺隤。”*宋**王安石*《與天騭宿清涼廣惠僧舍》：“故人不惜馬虺隤，許我年年一度來。”</w:t>
        <w:br/>
      </w:r>
    </w:p>
    <w:p>
      <w:r>
        <w:t>虻##虻</w:t>
        <w:br/>
        <w:br/>
        <w:t>虻méng　《集韻》眉耕切，平庚明。陽部。</w:t>
        <w:br/>
        <w:br/>
        <w:t>昆虫名。虻科。形似蝇而稍大，色灰黑，体粗壮，翅透明。种类甚多。生活在野草丛中。雄的吸植物汁液，雌的吸人畜血液。《類篇·虫部》：“虻，齧人飛蟲。”《莊子·天運》：“蚊虻噆膚，則通昔不寐矣。”《論衡·物勢》：“蚊虻之力不如牛馬，牛馬困於蚊虻。”*郭沫若*《贾长沙痛哭》：“因为他们生成是蚊虻，只能有点蚊虻的本领。”</w:t>
        <w:br/>
      </w:r>
    </w:p>
    <w:p>
      <w:r>
        <w:t>虼##虼</w:t>
        <w:br/>
        <w:br/>
        <w:t>虼（一）gè</w:t>
        <w:br/>
        <w:br/>
        <w:t>〔虼蜋〕即蜣螂。*元**關漢卿*《救風塵》第一折：“那厮雖穿着幾件虼蜋皮，人倫事曉得甚的？”</w:t>
        <w:br/>
        <w:br/>
        <w:t>（二）音未详。</w:t>
        <w:br/>
        <w:br/>
        <w:t>〔虼魯〕国名。《字彙補·虫部》：“虼，*虼魯*，國名。至江南馬行七月。見《臝蟲録》。”</w:t>
        <w:br/>
      </w:r>
    </w:p>
    <w:p>
      <w:r>
        <w:t>虽##虽</w:t>
        <w:br/>
        <w:br/>
        <w:t>虽同“雖”。《宋元以來俗字譜》：“雖”，《太平樂府》、《目蓮記》、《金瓶梅》、《嶺南逸事》等作“虽”。按：今为“雖”的简化字。</w:t>
        <w:br/>
      </w:r>
    </w:p>
    <w:p>
      <w:r>
        <w:t>虾##虾</w:t>
        <w:br/>
        <w:br/>
        <w:t>虾“蝦”的简化字。</w:t>
        <w:br/>
      </w:r>
    </w:p>
    <w:p>
      <w:r>
        <w:t>虿##虿</w:t>
        <w:br/>
        <w:br/>
        <w:t>虿“蠆”的简化字。</w:t>
        <w:br/>
      </w:r>
    </w:p>
    <w:p>
      <w:r>
        <w:t>蚀##蚀</w:t>
        <w:br/>
        <w:br/>
        <w:t>蚀“蝕”的简化字。</w:t>
        <w:br/>
      </w:r>
    </w:p>
    <w:p>
      <w:r>
        <w:t>蚁##蚁</w:t>
        <w:br/>
        <w:br/>
        <w:t>蚁“蟻”的简化字。</w:t>
        <w:br/>
      </w:r>
    </w:p>
    <w:p>
      <w:r>
        <w:t>蚂##蚂</w:t>
        <w:br/>
        <w:br/>
        <w:t>蚂“螞”的简化字。</w:t>
        <w:br/>
      </w:r>
    </w:p>
    <w:p>
      <w:r>
        <w:t>蚄##蚄</w:t>
        <w:br/>
        <w:br/>
        <w:t>蚄（一）fāng　《廣韻》府良切，平陽非。</w:t>
        <w:br/>
        <w:br/>
        <w:t>〔虸蚄〕见“虸”。</w:t>
        <w:br/>
        <w:br/>
        <w:t>（二）bàng</w:t>
        <w:br/>
        <w:br/>
        <w:t>同“蚌”。生活在淡水中的一种软体动物，贝壳长圆形，有的可产出珍珠。《字彙補·虫部》：“蚄，《論衡》：‘月毁於天，摞蚄臽缺。’疑即蚌也。”《論衡·順鼓》：“月中之獸，兔、蟾蜍也。其類在地，螺與蚄也。”*吴承仕*校録：“蚄者，蚌之異文。”</w:t>
        <w:br/>
      </w:r>
    </w:p>
    <w:p>
      <w:r>
        <w:t>蚅##蚅</w:t>
        <w:br/>
        <w:br/>
        <w:t>蚅è　《廣韻》於革切，入麥影。錫部。</w:t>
        <w:br/>
        <w:br/>
        <w:t>乌蠋，蛾蝶类的幼虫。似蚕，大如指。《爾雅·釋蟲》：“蚅，烏蠋。”《廣韻·麥韻》：“蚅，烏蠋。大如指，似蠶。”《本草綱目·蟲部·蠶》：“凡諸草木，皆有蚅蠋之類，食葉吐絲，不如蠶絲可以衣被天下，故莫得並稱。”</w:t>
        <w:br/>
      </w:r>
    </w:p>
    <w:p>
      <w:r>
        <w:t>蚆##蚆</w:t>
        <w:br/>
        <w:br/>
        <w:t>蚆bā　《廣韻》伯加切，平麻幫。又普巴切。魚部。</w:t>
        <w:br/>
        <w:br/>
        <w:t>海蚆，宝贝的别称。宝贝科。贝壳卵圆形，螺层不显著。壳口狭长，两缘有齿状突起，壳色美丽而有光泽。《爾雅·釋魚》：“蚆，博而頯。”*郭璞*注：“頯者，中央廣，兩頭鋭。”*郝懿行*義疏：“蚆者，*雲南*人呼貝為海𧵅，*尤侗*《暹羅竹枝詞》云：‘海𧴩買賣解香燒。’原注：‘行錢用𧴩。’然則𧴩與𧵅皆蚆之别體矣。”《正字通·虫部》：“蚆，貝屬。今*雲南*邊侇貨多用貝，呼為海蚆。以一為庄，四庄為手，四手為苗，五苗為索。《本草》作𧵅。”*清**姚鼐*《碩士約過舍久俟不至》：“秀句成見寄，豈不珍明蚆。”</w:t>
        <w:br/>
      </w:r>
    </w:p>
    <w:p>
      <w:r>
        <w:t>蚇##蚇</w:t>
        <w:br/>
        <w:br/>
        <w:t>蚇chǐ　《廣韻》昌石切，入昔昌。</w:t>
        <w:br/>
        <w:br/>
        <w:t>〔蚇蠖〕见“蠖”。</w:t>
        <w:br/>
      </w:r>
    </w:p>
    <w:p>
      <w:r>
        <w:t>蚈##蚈</w:t>
        <w:br/>
        <w:br/>
        <w:t>蚈qiān　《廣韻》苦堅切，平先溪。</w:t>
        <w:br/>
        <w:br/>
        <w:t>（1）马蚿，即马陆。《逸周書·月令》：“鷹乃學習，腐草化為螢蚈。”*孔晁*注：“*高（誘*）云：蚈，馬蚿也。讀如蹊徑之蹊。*幽州*謂之秦渠。一曰螢火也。”</w:t>
        <w:br/>
        <w:br/>
        <w:t>（2）萤火虫。《廣韻·先韻》：“蚈，螢火。”《集韻·先韻》：“蚈，蟲名。螢火也。”</w:t>
        <w:br/>
      </w:r>
    </w:p>
    <w:p>
      <w:r>
        <w:t>蚉##蚉</w:t>
        <w:br/>
        <w:br/>
        <w:t>蚉同“蚊”。《龍龕手鑑·虫部》：“蚉”，“蚊”的俗字。《莊子·人間世》：“適有蚉䖟僕緣。而拊之不時，則缺銜毁首碎胸。”*宋**王禹偁*《謫居感事》：“蚉力山難負，鵜梁翼易滋。”*清**曹寅*《不寐》：“飢蚉鼓長喙，哀鳴徹耳根。”</w:t>
        <w:br/>
      </w:r>
    </w:p>
    <w:p>
      <w:r>
        <w:t>蚊##蚊</w:t>
        <w:br/>
        <w:br/>
        <w:t>《説文》：“蟁，齧人飛蟲。从䖵，民聲。𧓢，蟁或从昏，以昏時出也。蚊，俗蟁。从虫，从文。”</w:t>
        <w:br/>
        <w:br/>
        <w:t>wén　《廣韻》無分切，平文微。諄部。</w:t>
        <w:br/>
        <w:br/>
        <w:t>蚊子。蚊科。种类很多，雌虫吸血，能传播疾病，雄蚊只吸食花果液汁。幼虫（孑孓）和蛹都生活在水中。字又作“蟁”。《説文·䖵部》：“蚊，俗蟁。”《莊子·天運》：“蚊虻噆膚，則通昔不寐矣。”*唐**劉禹錫*《聚蚊謡》：“沈沈夏夜間堂開，飛蚊伺暗聲如雷。”*鲁迅*《书信致韦素园（一九二八年七月二十二日）》：“*上海*大热，夜又多蚊，不能做事。这苦处，大约*西山*是没有的。”</w:t>
        <w:br/>
      </w:r>
    </w:p>
    <w:p>
      <w:r>
        <w:t>蚋##蚋</w:t>
        <w:br/>
        <w:br/>
        <w:t>蚋ruì　《集韻》儒税切，去祭日。月部。</w:t>
        <w:br/>
        <w:br/>
        <w:t>蚊类昆虫。蚋科。头小，色黑，胸背隆起，吸人畜血液。《爾雅·釋蟲》“蠓，蠛蠓”*晋**郭璞*注：“小蟲似蚋。”《集韻·祭韻》：“蜹，蟲名。《説文》：‘*秦*、*晋*謂之蜹，*楚*謂之蚊。’或省。”《孟子·滕文公上》：“他日過之，狐貍食之，蠅蚋姑嘬之。”*唐**韓愈*《送陸暢歸江南》：“我實門下士，力薄蚋與蚊。”*陈残云*《香飘四季》：“他偶然用粗重的手拍打蚊蚋。”</w:t>
        <w:br/>
      </w:r>
    </w:p>
    <w:p>
      <w:r>
        <w:t>蚌##蚌</w:t>
        <w:br/>
        <w:br/>
        <w:t>⁴蚌</w:t>
        <w:br/>
        <w:br/>
        <w:t>《説文》：“蚌，蜃屬。从虫，丰聲。”</w:t>
        <w:br/>
        <w:br/>
        <w:t>（一）bàng　《廣韻》步項切，上講並。東部。</w:t>
        <w:br/>
        <w:br/>
        <w:t>（1）软体动物，介壳长圆形，黑褐色，里面有珍珠层。生活在淡水中，有的产珍珠。《爾雅·釋魚》：“蚌，含漿。”*邢昺*疏：“謂老産珠者也。一名蚌，一名含漿。”《易·説卦》：“離……為鼈、為蟹、為蠃、為蚌、為龜。”《文選·左思〈吴都賦〉》：“剖巨蚌於回淵，濯明月於漣漪。”*李善*注引*劉逵*曰：“巨蚌，育明珠者。”*宋**昭順老人*《浣溪沙》：“拈處玉纖籠蚌顆，剥時瓊齒嚼香津。”</w:t>
        <w:br/>
        <w:br/>
        <w:t>（2）美珠。《類篇·虫部》：“蚌，美珠。”</w:t>
        <w:br/>
        <w:br/>
        <w:t>（二）pí　《集韻》白猛切，上梗並。</w:t>
        <w:br/>
        <w:br/>
        <w:t>同“螷”。《集韻·梗韻》：“螷，亦作蚌。”</w:t>
        <w:br/>
        <w:br/>
        <w:t>（三）fēng　《集韻》敷容切，平鍾敷。</w:t>
        <w:br/>
        <w:br/>
        <w:t>同“蠭（蜂）”。昆虫名。会飞，多有毒刺，能蜇人。《集韻·鍾韻》：“蠭，《説文》：‘飛蟲螫人者。’或作蚌，通作蜂。”</w:t>
        <w:br/>
        <w:br/>
        <w:t>（四）bèng</w:t>
        <w:br/>
        <w:br/>
        <w:t>〔蚌埠〕市名。在今*安徽省*。</w:t>
        <w:br/>
      </w:r>
    </w:p>
    <w:p>
      <w:r>
        <w:t>蚍##蚍</w:t>
        <w:br/>
        <w:br/>
        <w:t>《説文》：“𧖕，蚍蜉，大螘也。从蟲，𣬈聲。蚍，𧖕或从虫，比聲。”</w:t>
        <w:br/>
        <w:br/>
        <w:t>pí　㊀《廣韻》房脂切（《集韻》頻脂切），平脂並。脂部。</w:t>
        <w:br/>
        <w:br/>
        <w:t>〔蚍蜉〕也作“蚍𧉈”。一种大蚂蚁。《爾雅·釋蟲》：“蚍蜉，大螘。”*邢昺*疏：“螘，通名也。其大者别名蚍蜉，俗呼馬蚍蜉，小者即名螘。”*晋**傅玄*《短歌行》：“蚍蜉愉樂，粲粲其榮。”*唐**韓愈*《調張籍》：“蚍蜉撼大樹，可笑不自量。”*宋**陸游*《小葺村居》：“庳濕生蚍𧉈，得暖森翅羽。”也单用。《新唐書·南詔傳》：“但蚍結蠅營，忸鹵剽小利，處處留屯。”*清**黄遵憲*《公祭沈文肅公祠》：“坐令蚍蟻咸無援。”</w:t>
        <w:br/>
        <w:br/>
        <w:t>㊁《集韻》普弭切，上紙滂。</w:t>
        <w:br/>
        <w:br/>
        <w:t>〔蚍衃〕锦葵。《爾雅·釋草》“荍，蚍衃”*郭璞*注：“今荆葵也。似葵，紫色。*謝*氏云：‘小草。多華，少葉，葉又翹起。’”按：*羅願*《爾雅翼》：“荆葵，一名錦葵。”</w:t>
        <w:br/>
      </w:r>
    </w:p>
    <w:p>
      <w:r>
        <w:t>蚎##蚎</w:t>
        <w:br/>
        <w:br/>
        <w:t>蚎yuè　《集韻》王伐切，入月云。</w:t>
        <w:br/>
        <w:br/>
        <w:t>〔彭蚎〕也作“蟛蚎”。一种小蟹。《玉篇·虫部》：“蚎，蟲名。”《集韻·月韻》：“蚎，彭蚎，水蟲，似蟹而小。”*五代**馬縞*《中華古今注·蟛蚎》：“蟛蚎，小蟹也。生海邊塗中，食土。一名長卿。”</w:t>
        <w:br/>
      </w:r>
    </w:p>
    <w:p>
      <w:r>
        <w:t>蚏##蚏</w:t>
        <w:br/>
        <w:br/>
        <w:t>蚏yuè　《廣韻》王伐切，入月云。</w:t>
        <w:br/>
        <w:br/>
        <w:t>〔蟛蚏〕也作“蟛蚎”、“蟛𧑅”、“蟚蚏”。一种小蟹。《廣韻·月韻》：“蚏，蟚蚏。似蟹而小。”*晋**崔豹*《古今注·魚蟲》：“蟛蚏，小蟹也。生海邊，食土。一名長卿。其一螯偏大，謂之擁劍。亦名執火，以其螯赤，故謂執火也。”*唐**白居易*《和微之春日投簡陽明洞天五十韻》：“鄉味珍蟛蚏，時鮮貴鷓鴣。”*明**謝肇淛*《五雜組·物部一》：“*吴越王*宴*陶穀*，蛑蝤至蟚蚏六十餘種。時*閩*為*吴越*所併，大抵皆閩産也。”也单用。*明**馮夢龍*《古今譚概》二十四卷：“*忠懿*（*王*）命自蝤蛑至蜞、蚏凡十餘種以進。（*陶）穀*曰：‘真所謂一蠏不如一蠏。’”</w:t>
        <w:br/>
      </w:r>
    </w:p>
    <w:p>
      <w:r>
        <w:t>蚐##蚐</w:t>
        <w:br/>
        <w:br/>
        <w:t>蚐jūn　《集韻》規倫切，平諄見。</w:t>
        <w:br/>
        <w:br/>
        <w:t>马陆。《爾雅·釋蟲》“蛝，馬䗃”*晋**郭璞*注：“馬蠲，蚐，俗呼馬𧏿。”*邢昺*疏：“《方言》云：‘馬蚿，北*燕*謂之蛆蟝，其大者謂之馬蚰。’是也。”</w:t>
        <w:br/>
      </w:r>
    </w:p>
    <w:p>
      <w:r>
        <w:t>蚑##蚑</w:t>
        <w:br/>
        <w:br/>
        <w:t>《説文》：“蚑，行也。从虫，支聲。”</w:t>
        <w:br/>
        <w:br/>
        <w:t>qí　《廣韻》巨支切，平支羣。又去智切。支部。</w:t>
        <w:br/>
        <w:br/>
        <w:t>（1）动物行走。《説文·虫部》：“蚑，行也。”《玉篇·虫部》：“蚑，蚑行喙息，麕鹿之類行也。”《廣韻·寘韻》：“蚑，蟲行。”《淮南子·俶真》：“蠉飛蝡動，蚑行噲息。”《文選·嵇康〈琴賦〉》：“感天地以致和，况蚑行之衆類。”*李善*注：“《説文》：‘蚑，行也。’凡生之類，行皆曰蚑。”《晋書·文苑傳·成公綏》：“蚑行蠕動，方聚類分，鱗殊族别，羽毛異羣。”</w:t>
        <w:br/>
        <w:br/>
        <w:t>（2）虫名。《集韻·支韻》：“蚑，蟲名。”《淮南子·原道》：“澤及蚑、蟯，而不求報。”《文選·枚乘〈七發〉》：“蚑、蟜、螻、蟻聞之，拄喙而不能前。”*吕延濟*注：“蚑、蟜、螻、蟻皆小蟲名也。”《文選·張協〈七命〉》：“于時昆蚑感惠，無思不擾。”*吕向*注：“昆蚑，昆蟲也。”</w:t>
        <w:br/>
        <w:br/>
        <w:t>（3）蚂蝗。《爾雅·釋魚》“蛭，蟣”*唐**陸德明*釋文：“蟣，《本草》又作蚑。”《類篇·虫部》：“蚑，水蛭也。”《本草綱目·蟲部·水蛭》：“蚑，至掌，大者名馬蜞、馬蛭、馬蟥、馬鼈。（*陶）弘景*曰：蚑有數種。以水中馬蜞得嚙人，腹中有血者，乾之為佳。山蚑及諸小者，皆不堪用。”</w:t>
        <w:br/>
        <w:br/>
        <w:t>（4）传说中的怪兽。*南朝**宋**劉敬叔*《異苑》卷三：“山之精，形如小兒而獨足，足向後，喜來犯人，其名曰蚑，知而呼之。”</w:t>
        <w:br/>
      </w:r>
    </w:p>
    <w:p>
      <w:r>
        <w:t>蚒##蚒</w:t>
        <w:br/>
        <w:br/>
        <w:t>蚒tóng　《集韻》徒冬切，平冬定。</w:t>
        <w:br/>
        <w:br/>
        <w:t>（1）同“彤”。1.用红色涂饰器物。2.姓。《集韻·冬韻》：“彤，《説文》：‘丹飾也。’……又姓。或作蚒。”</w:t>
        <w:br/>
        <w:br/>
        <w:t>（2）同“赨”。《正字通·虫部》：“蚒，俗赨字。”</w:t>
        <w:br/>
      </w:r>
    </w:p>
    <w:p>
      <w:r>
        <w:t>蚓##蚓</w:t>
        <w:br/>
        <w:br/>
        <w:t>yǐn　《廣韻》余忍切，上軫以。真部。</w:t>
        <w:br/>
        <w:br/>
        <w:t>蚯蚓。《爾雅·釋蟲》：“螼蚓，蜸蚕。”*郭璞*注：“即䖤蟺也。*江*東呼寒蚓。”《孟子·滕文公下》：“夫蚓，上食槁壤，下飲黄泉。”*趙岐*注：“蚓，丘蚓之蟲也。”《抱朴子·博喻》：“鼈無耳而善聞，蚓無口而揚聲。”*宋**王寂*《遼東行部志》：“像古蟲書蘚，庭卑蚓篆泥。”</w:t>
        <w:br/>
      </w:r>
    </w:p>
    <w:p>
      <w:r>
        <w:t>蚔##蚔</w:t>
        <w:br/>
        <w:br/>
        <w:t>《説文》：“蚔，䖯也。从虫，氏聲。”*段玉裁*注：“此篆與螘子之蚳迥别。”</w:t>
        <w:br/>
        <w:br/>
        <w:t>（一）qí　《廣韻》巨支切，平支羣。支部。</w:t>
        <w:br/>
        <w:br/>
        <w:t>（1）蝎子一类毒虫。《説文·虫部》：“蚔，䖯也。”*唐**玄應*《一切經音義》卷七：“《説文》：蚔，䖯也。䖯，蠆也；毒蟲也。”</w:t>
        <w:br/>
        <w:br/>
        <w:t>（2）虻虫。《玉篇·虫部》：“蚔，土蝱也。”《廣韻·支韻》：“蚔，蝱也。”</w:t>
        <w:br/>
        <w:br/>
        <w:t>（二）zhǐ　《集韻》丈尒切，上紙澄。</w:t>
        <w:br/>
        <w:br/>
        <w:t>虫名。《集韻·紙韻》：“蚔，蟲名，蚑也。”</w:t>
        <w:br/>
      </w:r>
    </w:p>
    <w:p>
      <w:r>
        <w:t>蚕##蚕</w:t>
        <w:br/>
        <w:br/>
        <w:t>蚕（一）cán　《廣韻》昨含切，平覃從。</w:t>
        <w:br/>
        <w:br/>
        <w:t>同“蠶”。《廣韻·覃韻》：“蠶，俗作蚕。”*元**關漢卿*《單刀會》第二折：“那神道將卧蚕眉緊坡〔皺〕。”按：今为“蠶”的简化字。*鲁迅*《彷徨·祝福》：“她又能做，打柴摘茶养蚕都来得。”</w:t>
        <w:br/>
        <w:br/>
        <w:t>（二）tiǎn　《廣韻》他典切，上銑透。元部。</w:t>
        <w:br/>
        <w:br/>
        <w:t>〔蜸蚕〕见“蜸”。</w:t>
        <w:br/>
      </w:r>
    </w:p>
    <w:p>
      <w:r>
        <w:t>蚖##蚖</w:t>
        <w:br/>
        <w:br/>
        <w:t>《説文》：“蚖，榮蚖，蛇醫。以注鳴者。从虫，元聲。”*邵瑛*羣經正字：“蚖，今經典作螈。”</w:t>
        <w:br/>
        <w:br/>
        <w:t>（一）yuán　《廣韻》愚袁切，平元疑。元部。</w:t>
        <w:br/>
        <w:br/>
        <w:t>（1）古代指蝾螈和蜥蜴类动物。后作“螈”。《説文·虫部》：“蚖，榮蚖，蛇醫。”《玉篇·虫部》：“螈”，同“蚖”。《法言·問神》：“龍蟠於泥，蚖其肆矣。”</w:t>
        <w:br/>
        <w:br/>
        <w:t>（2）木名。《管子·地員》：“其木宜蚖、菕與杜、松。”*尹知章*注：“蚖、菕，二木名也。”</w:t>
        <w:br/>
        <w:br/>
        <w:t>（二）wán　《廣韻》五丸切，平桓疑。</w:t>
        <w:br/>
        <w:br/>
        <w:t>毒蛇。《廣韻·桓韻》：“蚖，毒蛇。”《新書·耳痺》：“燕雀剖而蚖蛇生。”*宋**歐陽修*《憎蚊》：“蠅䖟蚤虱蟣，蜂蝎蚖蛇蝮。”</w:t>
        <w:br/>
      </w:r>
    </w:p>
    <w:p>
      <w:r>
        <w:t>蚗##蚗</w:t>
        <w:br/>
        <w:br/>
        <w:t>《説文》：“蚗，𧉅蚗，蛁蟟也。从虫，夬聲。”</w:t>
        <w:br/>
        <w:br/>
        <w:t>（一）jué　《廣韻》古穴切，入屑見。月部。</w:t>
        <w:br/>
        <w:br/>
        <w:t>〔𧉅蚗〕蛁蟟。《説文·虫部》：“蚗，𧉅蚗，蛁蟟也。”*漢**王逸*《九思·哀歲》：“𧉅蚗兮噍噍。”</w:t>
        <w:br/>
        <w:br/>
        <w:t>（二）quē　《集韻》傾雪切，入薛溪。</w:t>
        <w:br/>
        <w:br/>
        <w:t>〔蛚蚗〕也作“蛚𧎯”。闪电。《類篇·虫部》：“蚗，蛚𧎯。或省。”</w:t>
        <w:br/>
      </w:r>
    </w:p>
    <w:p>
      <w:r>
        <w:t>蚘##蚘</w:t>
        <w:br/>
        <w:br/>
        <w:t>（一）huí　《廣韻》户恢切，平灰匣。</w:t>
        <w:br/>
        <w:br/>
        <w:t>同“蛔”。《廣韻·灰韻》：“蚘，人腹中長蟲。”《集韻·灰韻》：“蛕，或作蚘、蛔。”《金匱要略》卷中：“蚘厥者，烏梅丸主之。”《南史·張邵傳附張嗣伯》：“石蚘者久蚘也。醫療既僻，蚘蟲轉堅。”*元**秦簡夫*《東堂老》：“誰是你肚裏蚘虫？”</w:t>
        <w:br/>
        <w:br/>
        <w:t>（二）yóu　《集韻》于求切，平尤云。</w:t>
        <w:br/>
        <w:br/>
        <w:t>〔蚩蚘〕也作“蚩尤”。神话中东方*九黎*族首领。《集韻·尤韻》：“蚘，*蚩蚘*，古諸侯號。通作尤。”</w:t>
        <w:br/>
      </w:r>
    </w:p>
    <w:p>
      <w:r>
        <w:t>蚙##蚙</w:t>
        <w:br/>
        <w:br/>
        <w:t>蚙（一）qín　《集韻》渠今切，平侵羣。</w:t>
        <w:br/>
        <w:br/>
        <w:t>〔蚙窮〕蚰蜒。《類篇·虫部》：“蚙，蟲連行紆行者。”《淮南子·泰族》：“昌羊去蚤蝨而人弗庠〔席〕者，為其來蚙窮也。”*王念孫*雜志：“昌羊，昌蒲也，蚙窮，蚰蜒也。言昌蒲能致蚰蜒，故人不以為席也。《太平御覽·蟲豸部八》引此正作席。”</w:t>
        <w:br/>
        <w:br/>
        <w:t>（二）qián　《集韻》其淹切，平鹽羣。</w:t>
        <w:br/>
        <w:br/>
        <w:t>虾蟹的足爪。《類篇·虫部》：“蚙，蝦蟹距也。”</w:t>
        <w:br/>
      </w:r>
    </w:p>
    <w:p>
      <w:r>
        <w:t>蚚##蚚</w:t>
        <w:br/>
        <w:br/>
        <w:t>《説文》：“蚚，强也。从虫，斤聲。”</w:t>
        <w:br/>
        <w:br/>
        <w:t>qí　《廣韻》渠希切，平微羣。又胡輩切。微部。</w:t>
        <w:br/>
        <w:br/>
        <w:t>米中小黑虫。象鼻虫科。成虫红褐色，头小吻长，后翅发达。吃稻、麦、玉米等，是粮库中的主要害虫。《爾雅·釋蟲》：“强，蚚。”*郝懿行*義疏：“《説文》强、蚚互訓。《玉篇》：‘强，米中蠧小蟲。’是。”《正字通·虫部》：“蚚，今*廣東*呼米牛，*紹興*呼米象。”</w:t>
        <w:br/>
      </w:r>
    </w:p>
    <w:p>
      <w:r>
        <w:t>蚛##蚛</w:t>
        <w:br/>
        <w:br/>
        <w:t>蚛zhòng　《廣韻》直衆切，去送澄。</w:t>
        <w:br/>
        <w:br/>
        <w:t>虫咬，被虫咬残。《廣韻·送韻》：“蟲，蟲食物。或作蚛。”《齊民要術·養羊》“緩驅行，勿停息”原注：“息則不食而羊瘦，急行則坌塵而蚛顙也。”*唐**陸龜蒙*《奉酬襲美秋晚見題》：“失雨園蔬赤，無風蚛葉彫。”*唐**馮贄*《雲仙雜記》卷八：“晚年衰憊，齒皆蚛齲。”</w:t>
        <w:br/>
      </w:r>
    </w:p>
    <w:p>
      <w:r>
        <w:t>蚜##蚜</w:t>
        <w:br/>
        <w:br/>
        <w:t>蚜yá　《玉篇》火牙切。</w:t>
        <w:br/>
        <w:br/>
        <w:t>（1）蚜虫。俗称腻虫。蚜虫科昆虫的统称。身体卵圆形，绿色、黄色或棕色，腹部大。生活在植物的嫩茎和嫩叶上，吸食汁液，害处极大。如麦蚜、棉蚜、菜蚜、桃蚜等。《玉篇·虫部》：“蚜，蟲。”</w:t>
        <w:br/>
        <w:br/>
        <w:t>（2）用同“砑（yà）”。在物体上碾磨使坚实发亮。《字彙補·虫部》：“蚜，碾也。”*宋**黄庭堅*《跛奚移文》：“染衣增色，梔鬱為黄；紅螺蚜光，挼藍杵草。”</w:t>
        <w:br/>
      </w:r>
    </w:p>
    <w:p>
      <w:r>
        <w:t>蚝##蚝</w:t>
        <w:br/>
        <w:br/>
        <w:t>蚝（一）cì　《廣韻》七吏切，去志清。</w:t>
        <w:br/>
        <w:br/>
        <w:t>（1）幼蚕。《爾雅翼·蠶》：“（蠶）初拂謂之蚝，以毛掃之。”</w:t>
        <w:br/>
        <w:br/>
        <w:t>（2）同“蛓”。毛虫。《廣韻·志韻》：“蚝”，同“蛓”。*唐**韓愈*等《城南聯句》：“㾕肌遭蚝刺，啾耳聞雞生。”*李漢*注：“蚝，《玉篇》：‘毛蟲也。’”</w:t>
        <w:br/>
        <w:br/>
        <w:t>（二）háo</w:t>
        <w:br/>
        <w:br/>
        <w:t>牡蛎。也作“蠔”。*陈残云*《香飘四季》：“社组织一个临时副业队，由*徐炳华*领头去突击挖蚝壳。”</w:t>
        <w:br/>
      </w:r>
    </w:p>
    <w:p>
      <w:r>
        <w:t>蚞##蚞</w:t>
        <w:br/>
        <w:br/>
        <w:t>蚞mù　《廣韻》莫卜切，入屋明。屋部。</w:t>
        <w:br/>
        <w:br/>
        <w:t>〔蜓蚞〕见“蜓（tíng）”。</w:t>
        <w:br/>
      </w:r>
    </w:p>
    <w:p>
      <w:r>
        <w:t>蚟##蚟</w:t>
        <w:br/>
        <w:br/>
        <w:t>蚟wáng　《廣韻》雨方切，平陽云。</w:t>
        <w:br/>
        <w:br/>
        <w:t>〔蚟孫〕蟋蟀。《方言》卷十一：“蜻蛚，*楚*謂之蟋蟀或謂之蛬，南*楚*之間謂之蚟孫。”</w:t>
        <w:br/>
      </w:r>
    </w:p>
    <w:p>
      <w:r>
        <w:t>蚠##蚠</w:t>
        <w:br/>
        <w:br/>
        <w:t>蚠fén　《集韻》符分切，平文奉。諄部。</w:t>
        <w:br/>
        <w:br/>
        <w:t>（1）同“蚡（鼢）”。《正字通·虫部》：“蚠，亦作蚡。”《周禮·地官·草人》“凡糞種，𩤑剛用牛”*漢**鄭玄*注引*鄭司農*云：“用牛，以牛骨汁漬其種也，謂之糞種，墳壤多蚠鼠也。”</w:t>
        <w:br/>
        <w:br/>
        <w:t>（2）通“墳（fèn）”。肥土。《周禮·地官·草人》“墳壤用麋”*漢**鄭玄*注：“故書墳作蚠……墳壤，潤解。”</w:t>
        <w:br/>
        <w:br/>
        <w:t>（3）通“憤（fèn）。”满，盈。《吕氏春秋·知分》：“天固有衰嗛廢伏，有盛盈蚠息。”*杨树达*讀書記：“蚠讀為憤。《方言》卷十二：‘憤，盈也。’《國語·周語》云‘陽癉憤盈’，*賈逵*注云：‘憤，盛也。’此文云‘盛盈蚠息’，猶《國語》云‘憤盈’也。”</w:t>
        <w:br/>
      </w:r>
    </w:p>
    <w:p>
      <w:r>
        <w:t>蚡##蚡</w:t>
        <w:br/>
        <w:br/>
        <w:t>同“鼢”。《説文·鼠部》：“鼢，或从虫、分。”《漢書·武帝紀》：“封皇太后同母弟*田蚡*、*勝*皆為列侯。”*顔師古*注：“蚡亦鼢鼠字也。”《新唐書·東夷傳·高麗》：“狼狐入城，蚡穴於門，人心危駭。”</w:t>
        <w:br/>
      </w:r>
    </w:p>
    <w:p>
      <w:r>
        <w:t>蚢##蚢</w:t>
        <w:br/>
        <w:br/>
        <w:t>蚢háng　《廣韻》胡郎切，平唐匣。又苦浪切，胡朗切。陽部。</w:t>
        <w:br/>
        <w:br/>
        <w:t>（1）一种野蚕。《爾雅·釋蟲》：“蚢，蕭繭。”*邢昺*疏：“食蕭葉作繭者名蚢。”*郝懿行*義疏：“蚢者，《玉篇》云：‘蠶類，食蒿葉。’蒿即蕭也。今草上蟲吐絲作繭者甚衆，不獨蒿也。*嶺南*蠶或食紫蘇葉作繭矣。”</w:t>
        <w:br/>
        <w:br/>
        <w:t>（2）同“魧”。1.大贝。《爾雅·釋魚》“貝……大者魧”*唐**陸德明*釋文：“魧，《字林》作‘蚢’。”《文選·郭璞〈江賦〉》：“紫蚢如渠，洪蚶專車。”*李善*注引《爾雅》曰：“大貝曰蚢。”2.鱼膏。《集韻·唐韻》：“魧，《説文》：‘一曰魚膏。’或作蚢。”</w:t>
        <w:br/>
      </w:r>
    </w:p>
    <w:p>
      <w:r>
        <w:t>蚣##蚣</w:t>
        <w:br/>
        <w:br/>
        <w:t>《説文》：“蜙，蜙蝑。以股鳴者。从虫，松聲。蚣，蜙或省。”*段玉裁*注：“《毛詩》如此作。”</w:t>
        <w:br/>
        <w:br/>
        <w:t>（一）zhōng　《廣韻》職容切，平鍾章。東部。</w:t>
        <w:br/>
        <w:br/>
        <w:t>〔蚣蝑〕也作“蜙蝑”。即螽斯。螽斯科。绿色或褐色，触角细长，善于跳跃，以翅摩擦发音。生活在丛林草间或穴内、树洞、石下及室内。有的也吃庄稼。是害虫。《説文·虫部》：“蜙，蜙蝑。以股鳴者。蚣，蜙或省。”《詩·周南·螽斯》“螽斯羽詵詵兮”*毛*傳：“螽斯，蚣蝑也。”*陸德明*釋文：“案：一名斯螽。《七月》詩云：‘斯螽動股’是也。*揚雄*、*許慎*皆云舂黍。《草木疏》云：*幽州*謂之舂箕，蝗類也。長而青，長股，股鳴者也。”*唐**段成式*《酉陽雜俎·廣動植序》：“蚣蝑股鳴，榮原胃鳴。”</w:t>
        <w:br/>
        <w:br/>
        <w:t>（二）gōng　《廣韻》古紅切，平東見。</w:t>
        <w:br/>
        <w:br/>
        <w:t>〔蜈蚣〕见“蜈”。</w:t>
        <w:br/>
      </w:r>
    </w:p>
    <w:p>
      <w:r>
        <w:t>蚤##蚤</w:t>
        <w:br/>
        <w:br/>
        <w:t>《説文》：“𧎮（旧字形作‘☀’），齧人跳蟲。从䖵，㕚聲。㕚，古爪字。蚤，𧎮或从虫。”*段玉裁*注：“經傳多叚為早字。”</w:t>
        <w:br/>
        <w:br/>
        <w:t>（一）zǎo　《廣韻》子晧切，上晧精。幽部。</w:t>
        <w:br/>
        <w:br/>
        <w:t>（1）跳蚤。头小体肥，赤褐色。善跳跃，吸人畜的血液。能传染鼠疫等疾病。《説文·䖵部》：“蚤，𧎮或从虫。”《玉篇·虫部》：“蚤，齧人跳蟲也。”《莊子·秋水》：“鴟鵂夜撮蚤，察毫末。”*唐**韓愈*《鄭羣贈簟》：“青蠅側翅蚤蝨避，肅肅疑有新飆吹。”*鲁迅*《华盖集·夏三虫》：“夏天近了，将有三虫：蚤，蚊，蝇。”</w:t>
        <w:br/>
        <w:br/>
        <w:t>（2）车轮内缘（辋）与支柱（辐）相连接处的榫头。《周禮·考工記·輪人》：“（輪人）眂其緶，欲其𧎮之正也。”*鄭玄*注：“蚤，謂輻入牙中者也。”《續漢書·輿服志上》：“𣝛文畫輈，羽蓋華蚤。”</w:t>
        <w:br/>
        <w:br/>
        <w:t>（3）通“早”。《廣韻·皓韻》：“蚤，古借為早暮字。”1.早晨。《詩·豳風·七月》：“四之日其蚤，獻羔祭韭。”*孔㯋達*疏：“四之日其早朝，獻黑羔於神。”《孟子·離婁下》：“蚤起，施從良人之所之。”《世説新語·規箴》：“私作都門，蚤閉晚開。”2.在一定时间以前。《國語·周語中》：“*叔孫*之位不若*季孟*，而亦泰侈焉，不可以事二君。若皆蚤世猶可，若登年以載其毒，必亡。”《論衡·問孔》：“*顔淵*蚤死。”《醒世恒言·劉小官雌雄兄弟》：“明日莫管天晴下雪，蚤些走罷。”</w:t>
        <w:br/>
        <w:br/>
        <w:t>（二）zhǎo　《集韻》側絞切，上巧莊。幽部。</w:t>
        <w:br/>
        <w:br/>
        <w:t>通“爪”。《集韻·巧韻》：“㕚，或作蚤，通作爪。”*清**朱駿聲*《説文通訓定聲·字部》：“蚤，叚借為爪。”1.指甲或趾甲。《儀禮·士喪禮》：“蚤揃如他日。”*鄭玄*注：“蚤讀為爪，斷爪揃鬚也。”《史記·魯周公世家》：“*周公*乃自揃其蚤沈之*河*。”*唐**柳宗元*《起廢答》：“浴剔蚤鬋，刮惡除洟。”2.像爪的东西。《墨子·備城門》：“大鋋前長尺，蚤長五寸。”</w:t>
        <w:br/>
      </w:r>
    </w:p>
    <w:p>
      <w:r>
        <w:t>蚥##蚥</w:t>
        <w:br/>
        <w:br/>
        <w:t>蚥（一）fù　《廣韻》扶雨切，上麌奉。魚部。</w:t>
        <w:br/>
        <w:br/>
        <w:t>〔王蚥〕蝉类。《爾雅·釋蟲》：“不蜩，王蚥。”*郝懿行*義疏：“蛖螻，*郭*既云‘螻蛄類’，則不蜩亦必蜩類。”</w:t>
        <w:br/>
        <w:br/>
        <w:t>（二）fǔ　《廣韻》方矩切，上麌非。</w:t>
        <w:br/>
        <w:br/>
        <w:t>〔蜛蚥〕螳螂。《廣韻·麌韻》：“蜛蚥，螳螂别名。”</w:t>
        <w:br/>
      </w:r>
    </w:p>
    <w:p>
      <w:r>
        <w:t>蚦##蚦</w:t>
        <w:br/>
        <w:br/>
        <w:t>《説文》：“蚦，大蛇。可食。从虫，冄聲。”*邵瑛*羣經正字：“今本《釋文》又從俗作蚺。”</w:t>
        <w:br/>
        <w:br/>
        <w:t>同“蚺”。《説文·虫部》：“蚦，大蛇。可食。”*唐**玄應*《一切經音義》卷十六引《字林》：“蚦，大蛇也。可食，大二圍，長二丈餘。”《正字通·虫部》：“蚺，俗蚦字。”《山海經·大荒南經》“*黑水*之南有玄蛇食麈”*晋**郭璞*注：“今南方蚦蛇吞鹿亦此類。”*南朝**宋**何法盛*《晋中興書》卷七：“（*顔含*）嘗省嫂，病困，須得蚦蛇膽為藥，而求不能得，含憂歎累日。”</w:t>
        <w:br/>
      </w:r>
    </w:p>
    <w:p>
      <w:r>
        <w:t>蚧##蚧</w:t>
        <w:br/>
        <w:br/>
        <w:t>蚧jiè　《集韻》居拜切，去怪見。</w:t>
        <w:br/>
        <w:br/>
        <w:t>（1）海蚌。《大戴禮記·易本命》：“魚游于水，鳥飛于雲，故冬鷰雀入于海，化而為蚧。”</w:t>
        <w:br/>
        <w:br/>
        <w:t>（2）蛤蚧。爬行动物，壁虎科。头大，尾灰色，有红色斑点，中医用作强壮剂。《字彙·虫部》：“蚧，蛤蚧。生*嶺南*山谷，長四五寸，尾與身等，形如大守宫，人取之則自齧斷其尾。凡採取存尾則力全。”</w:t>
        <w:br/>
        <w:br/>
        <w:t>（3）介壳虫。蚧总科。成虫极小，雌虫无翅，雄虫有前翅一对，体背有蜡质硬壳或蜡质覆盖。种类很多，大多是果树、林木及农作物的害虫，如吹绵蚧、梨园蚧等。</w:t>
        <w:br/>
        <w:br/>
        <w:t>（4）同“疥”。疥疮。《集韻·怪韻》：“疥，或从虫。”《篇海類編·鱗介類·虫部》：“蚧，瘡疥也。或作疥。”《後漢書·鮮卑傳》：“夫邊垂之患，手足之蚧搔，中國之困，胷背之瘭疽。”</w:t>
        <w:br/>
      </w:r>
    </w:p>
    <w:p>
      <w:r>
        <w:t>蚨##蚨</w:t>
        <w:br/>
        <w:br/>
        <w:t>《説文》：“蚨，青蚨，水蟲。可還錢。从虫，夫聲。”</w:t>
        <w:br/>
        <w:br/>
        <w:t>fú　《廣韻》防無切，平虞奉。魚部。</w:t>
        <w:br/>
        <w:br/>
        <w:t>〔青蚨〕又名“蚨母”。1.一种飞虫，母子不相离。《説文·虫部》：“蚨，青蚨，水蟲。可還錢。”《搜神記》卷十三：“南方有蟲，名𧑒𧍪，一名𧍡蠋，又名青蚨。形似蟬而稍大。味辛美，可食。生子必依草葉，大如蠶子。取其子，母即飛來，不以遠近。雖潛取其子，母必知處。”*鲁迅*《准风月谈·谈蝙蝠》：“想到老虎添翼，便毛骨耸然，然而青蚨飞来，则眉眼莞尔。”2.钱的别称。《篇海類編·鱗介類·虫部》：“蚨，青蚨。《説文》：‘水蟲也，可還錢。’故人謂錢為青蚨。”*唐**寒山*《詩三百首》之一百二十：“囊裏無青蚨，篋中有黄絹。”*宋**華岳*《秋宵有感》：“木耳有才持紫橐，楮皮無計换青蚨。”也单用。*唐**李賀*《出城别張又新酬李漢》：“開貫瀉蚨母，買冰防夏蠅。”*宋**楊備*《夢中作》：“月俸蚨錢數甚微，不知從宦幾時歸。”</w:t>
        <w:br/>
      </w:r>
    </w:p>
    <w:p>
      <w:r>
        <w:t>蚩##蚩</w:t>
        <w:br/>
        <w:br/>
        <w:t>《説文》：“蚩，蟲也。从虫，之聲。”</w:t>
        <w:br/>
        <w:br/>
        <w:t>chī　《廣韻》赤之切，平之昌。之部。</w:t>
        <w:br/>
        <w:br/>
        <w:t>（1）虫名。《説文·虫部》：“蚩，蟲也。”</w:t>
        <w:br/>
        <w:br/>
        <w:t>（2）无知，痴愚。《釋名·釋姿容》：“蚩，癡也。”《詩·衛風·氓》：“氓之蚩蚩，抱布貿絲。”*毛*傳：“蚩蚩，敦厚之貌。”*漢**曹操*《秋胡行》：“存亡有命，慮之為蚩。”《後漢書·劉盆子傳》：“兒大黠，宗室無蚩者。”</w:t>
        <w:br/>
        <w:br/>
        <w:t>（3）丑陋。*漢**趙壹*《刺世疾邪賦》：“榮納由於閃揄，孰知辨其蚩妍。”《文選·陸機〈文賦〉》：“妍蚩好惡，可得而言。”*劉良*注：“蚩，惡也。”</w:t>
        <w:br/>
        <w:br/>
        <w:t>（4）欺侮。《廣雅·釋詁三》：“蚩，輕也。”《廣韻·之韻》：“蚩，輕侮。”《文選·張衡·〈西京賦〉》：“鬻良雜苦，蚩眩邊鄙。”*李善*注引《蒼頡篇》曰：“蚩，侮也。”</w:t>
        <w:br/>
        <w:br/>
        <w:t>（5）悖乱。《方言》卷十二：“蚩，悖也。”*郭璞*注：“謂悖惑也。”《廣雅·釋詁三》：“蚩，亂也。”</w:t>
        <w:br/>
        <w:br/>
        <w:t>（6）传说中的一种海兽。*唐**蘇鶚*《蘇氏演義》卷上：“蚩者，海獸也。*漢武帝*作*柏梁殿*，有上疏者云：‘蚩尾，水之精，能辟火災，可置之堂殿。’”</w:t>
        <w:br/>
        <w:br/>
        <w:t>（7）通“嗤”。讥笑。《玉篇·虫部》：“蚩，笑也。”*清**朱駿聲*《説文通訓定聲·頤部》：“蚩，叚借為𣢑（嗤）。”《文選·阮籍〈詠懷詩〉》：“乃悮羡門子，噭噭今自蚩。”*李善*注：“《説文》云：‘嗤，笑也。’嗤與蚩同。”《後漢書·卓茂傳》：“鄰城聞者皆蚩其不能。”《三國志·吴志·吕蒙傳》：“他日與*蒙*會，又蚩辱之。”</w:t>
        <w:br/>
        <w:br/>
        <w:t>（8）姓。《通志·氏族略》：“*蚩*氏，*蚩尤*之後也。”</w:t>
        <w:br/>
      </w:r>
    </w:p>
    <w:p>
      <w:r>
        <w:t>蚪##蚪</w:t>
        <w:br/>
        <w:br/>
        <w:t>蚪dǒu　《廣韻》當口切，上厚端。</w:t>
        <w:br/>
        <w:br/>
        <w:t>〔蝌蚪〕见“蝌”。</w:t>
        <w:br/>
      </w:r>
    </w:p>
    <w:p>
      <w:r>
        <w:t>蚫##蚫</w:t>
        <w:br/>
        <w:br/>
        <w:t>蚫（一）bào</w:t>
        <w:br/>
        <w:br/>
        <w:t>同“鮑”。鳆的俗名。*宋**吴自牧*《夢粱録》卷六：“（除夜，）内司意思局進呈精巧消夜果子合，合内簇諸般細果、時果、蜜煎、糖煎及市食。如十般糖、澄沙糰、韻果、蜜薑豉、皂兒糕、蜜酥、小蚫、螺酥市糕。”</w:t>
        <w:br/>
        <w:br/>
        <w:t>（二）páo　《改併四聲篇海·虫部》引《搜真玉鏡》：“蚫，白交切。”</w:t>
        <w:br/>
      </w:r>
    </w:p>
    <w:p>
      <w:r>
        <w:t>蚬##蚬</w:t>
        <w:br/>
        <w:br/>
        <w:t>蚬“蜆”的简化字。</w:t>
        <w:br/>
      </w:r>
    </w:p>
    <w:p>
      <w:r>
        <w:t>蚭##蚭</w:t>
        <w:br/>
        <w:br/>
        <w:t>蚭ní　《廣韻》女夷切，平脂娘。</w:t>
        <w:br/>
        <w:br/>
        <w:t>〔䖡蚭〕见“䖡”。</w:t>
        <w:br/>
      </w:r>
    </w:p>
    <w:p>
      <w:r>
        <w:t>蚮##蚮</w:t>
        <w:br/>
        <w:br/>
        <w:t>蚮同“𧊇”。《方言》卷十一：“蟒，*宋*、*魏*之間謂之蚮，南楚之外謂之蟅蟒。”《集韻·德韻》：“𧊇，或書作蚮。”</w:t>
        <w:br/>
      </w:r>
    </w:p>
    <w:p>
      <w:r>
        <w:t>蚯##蚯</w:t>
        <w:br/>
        <w:br/>
        <w:t>蚯qiū　《廣韻》去鳩切，平尤溪。</w:t>
        <w:br/>
        <w:br/>
        <w:t>〔蚯蚓〕俗称曲蟮。环节动物，身体柔软，圆而长，种类甚多。生活在土壤中，吃土中的有机物质，对改良土壤有重要作用。中医入药。《廣雅·釋蟲》：“蚯蚓，蜿蟺。”《禮記·月令》：“（孟夏之月）螻蟈鳴，蚯蚓出。”*宋**俞琰*《席上腐談》：“*崔豹*《古今注》云：‘蚯蚓一名曲蟮。善長吟於地下，*江*東人謂之歌女。’謬矣。按：《月令》：‘螻蟈鳴，蚯蚓出。’蓋與螻蟈同處，鳴者螻蟈，非蚯蚓也。*吴*人呼螻蟈為螻蛄。故諺云：‘螻蟈叫得腸斷，曲蟮乃得歌名。’”*鲁迅*《呐喊·社戏》：“我们每天的事情大概是掘蚯蚓。”</w:t>
        <w:br/>
      </w:r>
    </w:p>
    <w:p>
      <w:r>
        <w:t>蚰##蚰</w:t>
        <w:br/>
        <w:br/>
        <w:t>蚰（一）yóu　《廣韻》以周切，平尤以。</w:t>
        <w:br/>
        <w:br/>
        <w:t>〔蚰蜒〕俗称“草鞋虫”。蚰蜒科。像蜈蚣而略小，触角和脚都很细。生活在阴湿的地方，捕食小动物。《方言》卷十一：“蚰蜒，自*關*而東謂之螾𧍢，或謂之入耳，或謂之䗅𧕯，*趙*、*魏*之間或謂之蚨虶，北*燕*謂之䖡蚭。”《玉篇·虫部》：“蚰，蚰蜒。”*漢**王逸*《九思·哀歲》：“巷有兮蚰蜒，邑多兮螳螂。”《紅樓夢》第三十九回：“*寶玉*左等也不來，右等也不來，急的熱地裏的蚰蜒似的。”</w:t>
        <w:br/>
        <w:br/>
        <w:t>(二)zhú《集韻》佇六切，入屋澄。</w:t>
        <w:br/>
        <w:br/>
        <w:t>〔馬蚰〕马陆。《方言》卷十一：“馬蚿，北*燕*謂之蛆蟝，其大者謂之馬蚰。”</w:t>
        <w:br/>
      </w:r>
    </w:p>
    <w:p>
      <w:r>
        <w:t>蚱##蚱</w:t>
        <w:br/>
        <w:br/>
        <w:t>蚱zhà　㊀《廣韻》側伯切，入陌莊。又《集韻》側駕切。</w:t>
        <w:br/>
        <w:br/>
        <w:t>〔蚱蜢〕1.昆虫。蝗科。体绿色或黄褐色，触角短，善跳跃，常生活在一个地区，不向外地迁移。吃稻叶等，是害虫。《龍龕手鑑·虫部》：“蚱，蚱猛。虫也。”《太平廣記》卷四百七十三引《續異記》：“唯見鑊中聚菖蒲根下，有大青蚱蜢。”《水滸全傳》第六十九回：“蚱蜢頭尖光眼目，鷺鷥瘦腿全無肉。”*鲁迅*《故事新编·奔月》：“大约又走了十多里，这才接近树林，然而满眼是胡蜂、粉蝶、蚂蚁、蚱蜢，那里有一点禽兽的踪迹。”2.小船名。亦作“舴艋”。*元**周伯琦*《六書正譌》：“蚱蜢，又借為船名，取譬其小也。”3.蟾蠩。*唐**玄應*《一切經音義》卷十二：“蚱蜢，*淮南*名去父也，即蟾蠩也。”</w:t>
        <w:br/>
        <w:br/>
        <w:t>㊁《集韻》助駕切，去禡崇。</w:t>
        <w:br/>
        <w:br/>
        <w:t>同“鮓”。海蜇。《集韻·禡韻》：“鮓，海魚名。或作蚱。”*唐**段公路*《北户録》卷一：“水母……一名蚱，一名石鏡。南人治而食之。云：性熱。偏療河魚疾也。”</w:t>
        <w:br/>
      </w:r>
    </w:p>
    <w:p>
      <w:r>
        <w:t>蚲##蚲</w:t>
        <w:br/>
        <w:br/>
        <w:t>蚲píng　《廣韻》符兵切，平庚並。</w:t>
        <w:br/>
        <w:br/>
        <w:t>米谷中小黑甲虫。《廣雅·釋蟲》：“蚲，蛘也。”参见“蛘”。</w:t>
        <w:br/>
      </w:r>
    </w:p>
    <w:p>
      <w:r>
        <w:t>蚳##蚳</w:t>
        <w:br/>
        <w:br/>
        <w:t>《説文》：“蚳，螘子也。从虫，氐聲。《周禮》有蚳醢，讀若祁。𧐏，籀文蚳从䖵。𨑉，古文蚳从辰土。”</w:t>
        <w:br/>
        <w:br/>
        <w:t>（一）chí　《廣韻》直尼切，平脂澄。脂部。</w:t>
        <w:br/>
        <w:br/>
        <w:t>（1）蚁卵。可做供食用的酱。《爾雅·釋蟲》：“蚍蜉……其子蚳。”*郭璞*注：“蚳，蟻卵。”*邢昺*疏：“其子在卵者名蚳，可以作醢。”《周禮·天官·鼈人》：“祭祀，共蠯、蠃、蚳，以授醢人。”*賈公彦*疏：“謂蟻之子，取白者以為醢。”*漢**張衡*《西京賦》：“擭胎拾卵，蚳蝝盡取。”*宋**陸游*《老學庵筆記》卷六：“《北户録》云：廣人於山間掘取大蟻卵為醬，名蟻子醬。按：此即《禮》所謂蚳醢也。三代以前，固以為食矣。”</w:t>
        <w:br/>
        <w:br/>
        <w:t>（2）古书中说的一种动物。《搜神記》卷十二：“（《管子》）曰：涸小水精生蚳。蚳者，一頭而兩身，其狀若蛇，長八尺。以其名呼之，可使取魚鼈。”按：今《管子·水地》作“固川之精者生於蟡。”</w:t>
        <w:br/>
        <w:br/>
        <w:t>（3）姓。《萬姓統譜·支韻》：“蚳，*蚳蛙*，*齊*臣。見《孟子》。”《孟子·公孫丑下》：“*孟子*謂*蚳鼃*曰：‘子之辭*靈丘*而請士師，似也，為其可以言也。’”*趙岐*注：“*蚳鼃*，*齊*大夫。”</w:t>
        <w:br/>
        <w:br/>
        <w:t>（二）chī　《集韻》稱脂切，平脂昌。脂部。</w:t>
        <w:br/>
        <w:br/>
        <w:t>〔蠪蚳〕古书中的野兽名。《山海經·中山經》：“（*昆吾之山*）有獸焉，其狀如彘而有角，其音如號，名曰蠪蚳。”</w:t>
        <w:br/>
        <w:br/>
        <w:t>（三）dì　《集韻》丁計切，去霽端。</w:t>
        <w:br/>
        <w:br/>
        <w:t>〔蚳蝀〕同“螮蝀”。虹。《集韻·霽韻》：“螮，《説文》：‘螮蝀，虹也。’或作蚳。”</w:t>
        <w:br/>
      </w:r>
    </w:p>
    <w:p>
      <w:r>
        <w:t>蚴##蚴</w:t>
        <w:br/>
        <w:br/>
        <w:t>蚴（一）yǒu　《廣韻》於糾切，上黝影。幽部。</w:t>
        <w:br/>
        <w:br/>
        <w:t>〔蚴虬〕龙形蜿曲貌。《楚辭·賈誼〈惜誓〉》：“蒼龍蚴虬於左驂兮，白虎騁而為右騑。”*清**華龍翔*《恭壽先生于黄山深谷得杖》：“九烏長喙日夜啄，節目蚴虬墮殘梗。”</w:t>
        <w:br/>
        <w:br/>
        <w:t>（二）yòu　《集韻》伊謬切，去幼影。</w:t>
        <w:br/>
        <w:br/>
        <w:t>绦虫、吸血虫、线虫等的幼体。如：毛蚴；胞蚴；尾蚴。</w:t>
        <w:br/>
        <w:br/>
        <w:t>（三）niù</w:t>
        <w:br/>
        <w:br/>
        <w:t>动，改变原来的位置或状态。*李劼人*《大波》第三部第八章：“同你一样，仅仅看见人家嘴巴蚴。”</w:t>
        <w:br/>
      </w:r>
    </w:p>
    <w:p>
      <w:r>
        <w:t>蚵##蚵</w:t>
        <w:br/>
        <w:br/>
        <w:t>蚵（一）hé　《廣韻》胡歌切，平歌匣。</w:t>
        <w:br/>
        <w:br/>
        <w:t>〔蚵蠪〕蜥蜴。《廣雅·釋魚》：“蚵蠪，蜤蜴也。”</w:t>
        <w:br/>
        <w:br/>
        <w:t>（二）kè　《廣韻》口箇切，去箇溪。</w:t>
        <w:br/>
        <w:br/>
        <w:t>（1）〔螪蚵〕见“螪”。</w:t>
        <w:br/>
        <w:br/>
        <w:t>（2）*福建*人称牡蛎为蚵。*张玺*《牡蛎·引言》：“牡蛎在*广东*称蠔，*福建*名蚵，*浙江*叫蛎黄，*山东*以北沿海诸省通称海蛎子，在上述地区其他的土名、俗名还有很多。”</w:t>
        <w:br/>
      </w:r>
    </w:p>
    <w:p>
      <w:r>
        <w:t>蚶##蚶</w:t>
        <w:br/>
        <w:br/>
        <w:t>蚶（一）hān　《廣韻》呼談切，平談曉。</w:t>
        <w:br/>
        <w:br/>
        <w:t>蚶子。俗叫“瓦楞子”，又名“魁蛤”。软体动物，蚶科。介壳厚而坚硬，有突起的瓦楞状纵线，内壁白色，边缘有锯齿。生活在浅海泥沙中，可人工养殖。肉味鲜美，壳供药用，是我国著名食用贝类之一。《爾雅·釋魚》“魁陸”*晋**郭璞*注：“《本草》云：魁狀如海蛤，員而厚，外有理縱横。即今之蚶也。”《文選·郭璞〈江賦〉》：“洪蚶專車。”*李善*注引《臨海水土物志》曰：“蚶則徑四尺，背似瓦壟，有文。”《南齊書·周顒傳》：“至於車螯蚶蠣，眉目内闕，慙渾沌之奇，礦殻外緘，非金人之慎。”《新唐書·元稹傳》：“*明州*歲貢蚶，役郵子萬人，不勝其疲，稹奏罷之。”</w:t>
        <w:br/>
        <w:br/>
        <w:t>（二）hán　《集韻》沽三切，平談見。</w:t>
        <w:br/>
        <w:br/>
        <w:t>同“蜬”。小螺。《集韻·談韻》：“蜬，蠃之小者。或作蚶。”</w:t>
        <w:br/>
      </w:r>
    </w:p>
    <w:p>
      <w:r>
        <w:t>蚷##蚷</w:t>
        <w:br/>
        <w:br/>
        <w:t>蚷jù　《集韻》臼許切，上語羣。魚部。</w:t>
        <w:br/>
        <w:br/>
        <w:t>〔商蚷〕马蚿，即马陆。《莊子·秋水》：“是猶使蚉負山，商蚷馳河也。”*陸德明*釋文：“*司馬*云：商蚷，蟲名。*北燕*謂之馬蚿。”</w:t>
        <w:br/>
      </w:r>
    </w:p>
    <w:p>
      <w:r>
        <w:t>蚸##蚸</w:t>
        <w:br/>
        <w:br/>
        <w:t>蚸lì　《集韻》昌石切，入昔昌。又狼狄切。</w:t>
        <w:br/>
        <w:br/>
        <w:t>〔螇蚸〕见“螇（qī）”。</w:t>
        <w:br/>
      </w:r>
    </w:p>
    <w:p>
      <w:r>
        <w:t>蚹##蚹</w:t>
        <w:br/>
        <w:br/>
        <w:t>蚹fù　《廣韻》符遇切，去遇奉。侯部。</w:t>
        <w:br/>
        <w:br/>
        <w:t>（1）蛇腹下代足爬行的横鳞。《廣韻·遇韻》：“蚹，蛇腹下横鱗可行者。”《莊子·齊物論》：“吾待蛇蚹蜩翼耶？”*陸德明*釋文引*司馬彪*云：“謂蛇腹下齟齬可以行者也。”也指像蛇那样爬行。*清**謝振定*《登太華山記》：“又過*閻王碥*、*閻王峽*，皆蚹行。”</w:t>
        <w:br/>
        <w:br/>
        <w:t>（2）蛇皮。*严复*《与梁任公论所译〈原富〉书》：“剥新换故，若巨蛇之蜕蚹而末由一借手。”</w:t>
        <w:br/>
      </w:r>
    </w:p>
    <w:p>
      <w:r>
        <w:t>蚺##蚺</w:t>
        <w:br/>
        <w:br/>
        <w:t>蚺（一）rán　《廣韻》汝鹽切，平鹽日。</w:t>
        <w:br/>
        <w:br/>
        <w:t>（1）蟒蛇。蟒蛇科。长可达六米，背黄褐色，有斑纹，生活在森林中。无毒，但能咬死、吞食十几千克重的哺乳动物。《玉篇·虫部》：“蚺，大蛇也。”*三國**魏**嵇康*《答難養生論》：“蚺蛇珍於*越*土。”《新唐書·韋堅傳》：“*始安*蕉葛、蚺膽、翠羽。”</w:t>
        <w:br/>
        <w:br/>
        <w:t>（2）*三国*时西方少数民族名。《三國志·魏志·烏丸等傳評》“*魏*世*匈奴*遂衰，更有*烏丸*、*鮮卑*，爰及*東夷*”*南朝**宋**裴松之*注引《魏略》：“《西戎傳》曰：（*氐*人）其種非一，稱*槃瓠*之後，或號*青氐*，或號*白氐*，或號*蚺氐*。”</w:t>
        <w:br/>
        <w:br/>
        <w:t>（二）tiàn　《類篇》他念切，去㮇透。</w:t>
        <w:br/>
        <w:br/>
        <w:t>〔蚺䗊〕吐舌貌。《類篇·虫部》：“蚺，蚺䗊，獸吐舌皃。”</w:t>
        <w:br/>
      </w:r>
    </w:p>
    <w:p>
      <w:r>
        <w:t>蚻##蚻</w:t>
        <w:br/>
        <w:br/>
        <w:t>蚻zhá　《廣韻》側八切，入黠莊。術部。</w:t>
        <w:br/>
        <w:br/>
        <w:t>一种小蝉。《爾雅·釋蟲》：“蚻，蜻蜻。”*郭璞*注：“如蟬而小。”*郝懿行*義疏：“今驗此蟬，*棲霞*人呼桑蠽蟟，*順天*人呼咨咨。其形短小，方頭廣頟，體兼彩文。鳴聲清婉，若咨咨然。”*唐**韓愈*等《征蜀聯句》：“始去杏飛聲，及歸柳嘶蚻。”</w:t>
        <w:br/>
      </w:r>
    </w:p>
    <w:p>
      <w:r>
        <w:t>蚼##蚼</w:t>
        <w:br/>
        <w:br/>
        <w:t>《説文》：“蚼，北方有蚼犬食人。从虫，句聲。”</w:t>
        <w:br/>
        <w:br/>
        <w:t>（一）gǒu　《集韻》舉后切，上厚見。侯部。</w:t>
        <w:br/>
        <w:br/>
        <w:t>〔蚼犬〕即“蜪犬”。古书中说的一种兽。《説文·虫部》：“蚼，北方有蚼犬食人。”《山海經·海内北經》“蜪犬，如犬，青，食人從首始”*晋**郭璞*注：“（蜪）音陶。或作蚼。蚼，音鉤。”</w:t>
        <w:br/>
        <w:br/>
        <w:t>（二）qú　《廣韻》其俱切，平虞羣。又呼后切。</w:t>
        <w:br/>
        <w:br/>
        <w:t>〔玄蚼〕大蚂蚁。《方言》卷十一：“蚍蜉，*齊*、*魯*之間謂之蚼蟓，西南*梁*、*益*之間謂之玄蚼。”《廣雅·釋蟲》：“玄蚼，螘也。”《玉篇·虫部》：“蚼，蚍蜉。”</w:t>
        <w:br/>
        <w:br/>
        <w:t>（三）xù　《集韻》吁句切，去遇曉。</w:t>
        <w:br/>
        <w:br/>
        <w:t>同“𧏺”。《集韻·遇韻》：“𧏺，或作蚼。”</w:t>
        <w:br/>
      </w:r>
    </w:p>
    <w:p>
      <w:r>
        <w:t>蚽##蚽</w:t>
        <w:br/>
        <w:br/>
        <w:t>蚽pí　《玉篇》薄碑切。</w:t>
        <w:br/>
        <w:br/>
        <w:t>虫名。《玉篇·虫部》：“蚽，蟲名。”</w:t>
        <w:br/>
      </w:r>
    </w:p>
    <w:p>
      <w:r>
        <w:t>蚾##蚾</w:t>
        <w:br/>
        <w:br/>
        <w:t>蚾（一）pí　《玉篇》薄碑切。</w:t>
        <w:br/>
        <w:br/>
        <w:t>虫名。《玉篇·虫部》：“蚾，蟲名。”</w:t>
        <w:br/>
        <w:br/>
        <w:t>（二）bǒ　《集韻》補火切，上果幫。</w:t>
        <w:br/>
        <w:br/>
        <w:t>〔蚵蚾〕1.蟾蜍类。《類篇·虫部》：“蚾，䖵名，蟾蜍也。”*明**劉基*《郁離子》卷一：“蟾蜍游于泱瀼之澤，蚵蚾以其族見，喜其類己也，欲與俱入月。”2.䗪虫。《本草綱目·蟲部·䗪蟲》：“地鼈、土鼈……蚵蚾蟲。*時珍*曰：‘按*陸農師*云：《袖珍方》名蚵蚾蟲。’”</w:t>
        <w:br/>
      </w:r>
    </w:p>
    <w:p>
      <w:r>
        <w:t>蚿##蚿</w:t>
        <w:br/>
        <w:br/>
        <w:t>蚿xián　《廣韻》胡田切，平先匣。真部。</w:t>
        <w:br/>
        <w:br/>
        <w:t>马蚿。又名马陆、百足。节肢动物，山蛩虫科。身体圆长，长寸余，由很多环节组成，各节有足一至二对，背面有黄黑色相间的环纹，如果用东西碰它，就会蜷缩成环形，放出臭味。生活在阴湿的地方，食腐殖质，有时会损害农作物。古人误认为它有发声器能发出鸣声。《方言》卷十一：“馬蚿，北*燕*謂之蛆蟝，其大者謂之馬蚰。”《廣韻·先韻》：“蚿，馬蚿虫，一名百足。”《本草綱目·蟲部·馬陸》：“（釋名）馬陸，馬蚿。”《莊子·秋水》：“夔憐蚿，蚿憐蛇。”*陸德明*釋文：“*司馬*云：馬蚿蟲也。”*南朝**梁**劉峻*《東陽金華山棲志》：“鳴蚿候曙，聲像琴瑟。”《南史·王准之傳附王素》：“山中有蚿聲清長，聽之使人不厭，而其形甚醜，*素*乃為《蚿賦》以自况。”</w:t>
        <w:br/>
      </w:r>
    </w:p>
    <w:p>
      <w:r>
        <w:t>蛀##蛀</w:t>
        <w:br/>
        <w:br/>
        <w:t>蛀zhù　《廣韻》之戍切，去遇章。</w:t>
        <w:br/>
        <w:br/>
        <w:t>（1）蛀虫。《廣韻·遇韻》：“蛀，蛀蟲。”*明**顧大韶*《又后虱賦》：“蠹侵嘉樹，蛀耗米珠。”</w:t>
        <w:br/>
        <w:br/>
        <w:t>（2）（蛀虫）咬坏。《集韻·遇韻》：“蛀，蠹也。”*唐**劉恂*《嶺表録異》卷下：“*云南*中柑子樹無蟻者，實多蛀。”*清**俞正燮*《癸巳存稿·喫煙事述》：“嘗卷煙葉塞筆管中，筆不蛀。”*鲁迅*《三闲集·铲共大观》：“革命的完结，大概只由于投机者的潜入。也就是内里蛀空。”</w:t>
        <w:br/>
      </w:r>
    </w:p>
    <w:p>
      <w:r>
        <w:t>蛁##蛁</w:t>
        <w:br/>
        <w:br/>
        <w:t>《説文》：“蛁，蟲也。从虫，召聲。”</w:t>
        <w:br/>
        <w:br/>
        <w:t>diāo　《廣韻》都聊切，平蕭端。宵部。</w:t>
        <w:br/>
        <w:br/>
        <w:t>（1）虫名。《説文·虫部》：“蛁，蟲也。”*段玉裁*注：“謂蟲名也……蛁自蟲名，下文蚗下蛁蟟别一蟲名。凡單字為名者，不得與雙字為名者相牽混。”《晋書·束晳傳》：“羽族翔林，蟩蛁赴溼。”</w:t>
        <w:br/>
        <w:br/>
        <w:t>（2）蛁蟟，蝉名。黑色，腹面淡绿色，前后翅透明，中胸背板上有十字形隆起斑纹。夏秋之际出来鸣叫。《太玄·飾》：“蛁鳴喁喁，血出其口。”*范望*注：“蛁，蟬也。”</w:t>
        <w:br/>
      </w:r>
    </w:p>
    <w:p>
      <w:r>
        <w:t>蛂##蛂</w:t>
        <w:br/>
        <w:br/>
        <w:t>蛂bié　《廣韻》蒲結切，入屑並。月部。</w:t>
        <w:br/>
        <w:br/>
        <w:t>金龟子。金龟子科。种类很多。体多为卵圆形，触角鳃叶状，各节能自由开闭。为害植物的叶、花、芽及果实等地上部分。幼虫居土中，乳白色，一般称为“蛴螬”，为害植物的根和块茎等地下部分。《爾雅·釋蟲》：“蛂蟥，蛢。”*郭璞*注：“甲蟲也。大如虎豆，緑色。今*江*東呼黄蛢。”*清**洪若臯*《蚊賦》：“空中之蛂，撒纊撦瑱，開塞耳之坎。”</w:t>
        <w:br/>
      </w:r>
    </w:p>
    <w:p>
      <w:r>
        <w:t>蛃##蛃</w:t>
        <w:br/>
        <w:br/>
        <w:t>蛃bǐng　《廣韻》兵永切，上梗幫。</w:t>
        <w:br/>
        <w:br/>
        <w:t>衣鱼，又名蠧鱼。《廣雅·釋蟲》：“白魚，蛃魚也。”*王念孫*疏證：“《本草》云：衣魚，一名白魚。*蘇頌*《圖經》云：今人謂之壁魚。白魚能齧書及衣，故又名蠧魚。”</w:t>
        <w:br/>
      </w:r>
    </w:p>
    <w:p>
      <w:r>
        <w:t>蛄##蛄</w:t>
        <w:br/>
        <w:br/>
        <w:t>《説文》：“蛄，螻蛄也。从虫，古聲。”</w:t>
        <w:br/>
        <w:br/>
        <w:t>（一）gū　《廣韻》古胡切，平模見。魚部。</w:t>
        <w:br/>
        <w:br/>
        <w:t>（1）〔蟪蛄〕见“蟪”。</w:t>
        <w:br/>
        <w:br/>
        <w:t>（2）蝼蛄。《説文·虫部》：“蛄，螻蛄也。”*唐**李賀*《昌谷詩》：“嘹嘹濕蛄聲，咽源驚濺起。”*王琦*注：“蛄，螻蛄也。”*清**鄭方坤*《金縷曲·寒漏》：“千門盡掩，無數啼蛄争弔月。”</w:t>
        <w:br/>
        <w:br/>
        <w:t>（二）gǔ</w:t>
        <w:br/>
        <w:br/>
        <w:t>〔蝲蛄〕甲壳类动物的一属，形状似龙虾而小，第一对足呈螯状。生活在淡水中，是肺吸虫的中间宿主。</w:t>
        <w:br/>
      </w:r>
    </w:p>
    <w:p>
      <w:r>
        <w:t>蛅##蛅</w:t>
        <w:br/>
        <w:br/>
        <w:t>《説文》：“蛅，蛅斯，墨也。从虫，占聲。”</w:t>
        <w:br/>
        <w:br/>
        <w:t>zhān　《廣韻》汝鹽切，平鹽日。談部。</w:t>
        <w:br/>
        <w:br/>
        <w:t>〔蛅蟖〕也作“蛅蟴”。毛虫。成虫称“蛾”或“蝶”。种类很多。《爾雅·釋蟲》：“蟔，蛅蟴。”*郭璞*注：“蛓屬也。今*青州*人呼蛓為蛅蟴。*孫叔然*云：‘八角螫蟲。’失之。”*明**劉基*《靈丘丈人》：“蛅蟖同其房而不知，螻螘鑽其室而不禁。”《本草綱目·蟲部·雀甕》：“*時珍*曰：蛅蟖處處樹上有之，牡丹上尤多。”</w:t>
        <w:br/>
      </w:r>
    </w:p>
    <w:p>
      <w:r>
        <w:t>蛆##蛆</w:t>
        <w:br/>
        <w:br/>
        <w:t>蛆（一）jū　《廣韻》子魚切，平魚精。</w:t>
        <w:br/>
        <w:br/>
        <w:t>〔蝍蛆〕见“蝍”。</w:t>
        <w:br/>
        <w:br/>
        <w:t>（二）qū　《廣韻》七余切，平魚清。</w:t>
        <w:br/>
        <w:br/>
        <w:t>（1）蝇类的幼虫。体柔软，有环节，白色。多生在不洁净的地方。《玉篇·虫部》：“蛆，蠅蛆也。”《後漢書·杜根傳》：“*根*遂詐死。三日，目中生蛆，因得逃竄。”*明**劉基*《瞽聵》：“蠅生蛆，而蛆復為蠅，蠅蛆相生而不窮。”《西遊記》第二十七回：“那裏是甚香米飯，却是一礶子拖尾巴的長蛆。”也指似蝇蛆的虫类。如水蛆、雪蛆等。《正字通·虫部》：“蛆，水蛆。生南方溪澗，長寸餘，色黑，夏深變為䖟，螫人。又雪蛆。《草木子》曰：雪蠶生*陰山*北及*峨眉山*北，二山積雪不消，生蛆，大如瓠，俗呼雪蛆。味甘美可食。”*唐**段成式*《酉陽雜俎·虫篇》：“水蛆，南中水磎磵中多此蟲，長寸餘，色黑，夏深變為䖟，螫人甚毒。”*宋**陸游*《老學庵筆記》卷六：“《嘉祐雜志》云：‘*峨眉*雪蛆，治内熱。’予至*蜀*，乃知此物實出*茂州*雪山。雪山四時常有積雪，彌遍嶺谷，蛆生其中。取雪時，并蛆取之。能蠕動。久之，雪消。蛆亦消盡。”</w:t>
        <w:br/>
        <w:br/>
        <w:t>（2）酒面浮沫。*宋**歐陽修*《招許主客》：“樓頭破鑑看將滿，甕面浮蛆撥已香。”*宋**蘇軾*《三月十九日擕白酒鱸魚過詹使君食槐葉冷淘》：“枇杷已熟粲金珠，桑落初嘗灧玉蛆。”</w:t>
        <w:br/>
        <w:br/>
        <w:t>（3）比喻废话、坏话。《魏書·甄琛傳》：“*琛*曾拜官，諸賓悉集，*巒*乃晚*至*。*琛*謂*巒*曰：‘卿何處放蛆來？今晚始顧。’”《紅樓夢》第五十七回：“你這幾天還不乏，趁這會子不歇一歇，還嚼什么蛆！”</w:t>
        <w:br/>
        <w:br/>
        <w:t>（4）比喻专干坏事的卑鄙可耻的坏人。如：蛆虫。</w:t>
        <w:br/>
      </w:r>
    </w:p>
    <w:p>
      <w:r>
        <w:t>蛇##蛇</w:t>
        <w:br/>
        <w:br/>
        <w:t>《説文》：“蛇，它或从虫。”*邵瑛*羣經正字：“今經典凡它虫字从或體作蛇。”</w:t>
        <w:br/>
        <w:br/>
        <w:t>（一）shé　《廣韻》食遮切，平麻船。又託何切。歌部。</w:t>
        <w:br/>
        <w:br/>
        <w:t>（1）爬行动物。身体圆而细长，有鳞，无四肢，以肋骨自由伸缩而行。有的有毒，有的无毒，种类甚多。捕食蛙等小动物，大蛇也能吞食较大的动物。《易·繫辭下》：“尺蠖之屈，以求信（伸）也，龍蛇之蟄，以存身也。”*唐**柳宗元*《捕蛇者説》：“*永州*之野，産異蛇，黑質而白章，觸草木，盡死。”*毛泽东*《将革命进行到底》：“*中国*人民决不怜惜蛇一样的恶人。”</w:t>
        <w:br/>
        <w:br/>
        <w:t>（2）星名。《左傳·襄公二十八年》：“蛇乘龍。”*杜預*注：“蛇，玄武之宿，虚危之星。”</w:t>
        <w:br/>
        <w:br/>
        <w:t>（3）人的生年的十二属相之一。在干支纪年法中，凡地支“巳”的年分，即为蛇年。凡在蛇年生的人，即属蛇。《論衡·物勢》：“巳，火也。其禽蛇也。”</w:t>
        <w:br/>
        <w:br/>
        <w:t>（4）*蛇山*的省称。在今*湖北省**武汉市*。以山形蜿蜒如蛇得名。*毛泽东*《菩萨蛮·黄鹤楼》：“烟雨莽苍苍，*龟**蛇*锁大江。”又《水调歌头·游泳》：“风樯动，*龟**蛇*静，起宏图。”</w:t>
        <w:br/>
        <w:br/>
        <w:t>（5）姓。《通志·氏族略五》：“*蛇*氏，見《姓苑》，*姚萇*，*蛇*后，*南安*人。又有*建武*將軍*蛇元*，望出*鴈門*。”《晋書·姚泓載記》：“*勃勃*遣兄子*提*南侵*池陽*，車騎*姚裕*、前將軍*彭白狼*、建義*蛇玄*距却之。”</w:t>
        <w:br/>
        <w:br/>
        <w:t>（二）yí　《廣韻》弋支切，平支以。支部。</w:t>
        <w:br/>
        <w:br/>
        <w:t>〔委蛇〕见“委”。</w:t>
        <w:br/>
        <w:br/>
        <w:t>（三）tuó　《集韻》唐何切，平歌定。</w:t>
        <w:br/>
        <w:br/>
        <w:t>尺蠖。《類篇·虫部》：“蛇，蟲名，蠖也。”</w:t>
        <w:br/>
        <w:br/>
        <w:t>（四）chí　《集韻》陳知切，平支澄。</w:t>
        <w:br/>
        <w:br/>
        <w:t>〔毆蛇〕地名。在今*山东省**宁阳县*东北。《公羊傳·桓公十二年》：“盟于*歐蛇*。”*陸德明*釋文：“*左*氏作‘*曲池*’。”</w:t>
        <w:br/>
      </w:r>
    </w:p>
    <w:p>
      <w:r>
        <w:t>蛈##蛈</w:t>
        <w:br/>
        <w:br/>
        <w:t>蛈tiě　《廣韻》他結切，入屑透。質部。</w:t>
        <w:br/>
        <w:br/>
        <w:t>〔蛈蝪〕土蜘蛛，即螲蟷。《爾雅·釋蟲》：“王蛈蝪。”*郭璞*注：“即螲蟷。似鼅鼄，在穴中，有蓋。今*河*北人呼蛈蝪。”*邢昺*疏：“此鼅鼄之一種也。一名螲蟷。穴居布罔，穴口有蓋。河北人呼蛈蝪者是也。”《本草綱目·蟲部·𧍱蟷》：“蛈蝪即《爾雅》土蜘蛛也，土中布網。”</w:t>
        <w:br/>
      </w:r>
    </w:p>
    <w:p>
      <w:r>
        <w:t>蛉##蛉</w:t>
        <w:br/>
        <w:br/>
        <w:t>《説文》：“蛉，蜻蛉也。从虫，令聲。一名桑桹。”</w:t>
        <w:br/>
        <w:br/>
        <w:t>líng　《廣韻》郎丁切，平青來。耕部。</w:t>
        <w:br/>
        <w:br/>
        <w:t>〔螟蛉〕1.螟蛉蛾的幼虫。寄生蜂蜾蠃常捕捉它作为幼虫的食物，古人误认为蜾蠃养它作子。《爾雅·釋蟲》：“螟蛉，桑蟲。”*邢昺*疏：“*陸璣*云：螟蛉者，桑上小青蟲也，似步屈，其色青而細小，或在草萊上。蜾蠃，土蠭也。似蠭而小𦝫，取桑蟲負之於木空中，七日而化為子。”《詩·小雅·小宛》：“螟蛉有子，蜾蠃負之。”*晋**劉伶*《酒德頌》：“二豪侍側，焉如蜾蠃之與螟蛉。”*鲁迅*《坟·春末闲谈》：“老前辈们开导我，那细腰蜂就是书上所说的果蠃，纯雌无雄，必须捉螟蛉去做继子的。她将小青虫封在窠里，自己在外面日日夜夜敲打着，祝道‘像我像我’，经过若干日，——我记不清了，大约七七四十九日罢，——那青虫也就成了细腰蜂了，所以《诗经》里说：‘螟蛉有子，果蠃负之。’螟蛉就是桑上小青虫。”2.义子；抱养的孩子。《醒世恒言·兩縣令競義婚孤女》：“自己無男無女，有心要收他做個螟蛉女兒。”*清**曾燠*《聽秋軒詩序》：“傷*伯道*之無兒，空占烏鵲；謂*中郎*其有女，又是螟蛉。”也单用。*明**王思任*《洞庭嚴氏家譜序》：“又或蛉附寄生。”</w:t>
        <w:br/>
      </w:r>
    </w:p>
    <w:p>
      <w:r>
        <w:t>蛊##蛊</w:t>
        <w:br/>
        <w:br/>
        <w:t>蛊同“蠱”。《龍龕手鑑·虫部》：“蛊”，同“蠱”。按：今为“蠱”的简化字。</w:t>
        <w:br/>
      </w:r>
    </w:p>
    <w:p>
      <w:r>
        <w:t>蛋##蛋</w:t>
        <w:br/>
        <w:br/>
        <w:t>蛋dàn　《字彙補》徒歎切。</w:t>
        <w:br/>
        <w:br/>
        <w:t>（1）禽类或龟、蛇等所产的卵。《字彙補·虫部》：“蛋，俗呼鳥卵為蛋。”《西遊記》第三十二回：“這個亡人，却打攪得我狠！想必這裏是他的窠巢，生蛋布雛，怕我占了。”《紅樓夢》第四十回：“這裏的鷄兒也俊，下的這蛋也小巧，怪俊的。”</w:t>
        <w:br/>
        <w:br/>
        <w:t>（2）形状像蛋的东西。如：石蛋；脸蛋；山药蛋。</w:t>
        <w:br/>
        <w:br/>
        <w:t>（3）骂人的话。1.放在某些形容词或名词的后面，组成代表人的词。含贬义。如：坏蛋；混蛋；糊涂蛋；王八蛋。2.放在某些动词后面，使那个动作带贬义。如：捣蛋；滚蛋。《捻軍歌謡·捻子遍地起》：“捻子遍地起，樓主穿破衣；捻子砍一砍，樓主完了蛋。”*鲁迅*《故事新编·采薇》：“现在您只要滚您的蛋就是了。”*茅盾*《子夜》十七：“我不过同你开玩笑，并不是存心捣你的蛋。”</w:t>
        <w:br/>
        <w:br/>
        <w:t>（4）同“蜑”。《字彙補·虫部》：“蛋，古作蜑。”《宋史·高宗紀》：“罷*廉州*貢珠，縱蛋丁自便。”*清**毛奇齡*《蠻司合志》：“所制艆䑼，或八櫓、或十櫓，不用榜人，諸蛋自操濯。”</w:t>
        <w:br/>
      </w:r>
    </w:p>
    <w:p>
      <w:r>
        <w:t>蛌##蛌</w:t>
        <w:br/>
        <w:br/>
        <w:t>蛌（一）gǔ</w:t>
        <w:br/>
        <w:br/>
        <w:t>〔喇喇蛌〕也作“蝲蝲蛄”。即蝼蛄。</w:t>
        <w:br/>
        <w:br/>
        <w:t>（二）tún</w:t>
        <w:br/>
        <w:br/>
        <w:t>“㼊”的讹字。《農政全書·樹藝·蓏部》：“又有烏瓜……𤬆蛌、六㼐、女臂、狄餘之屬。”按：此段文字抄自《齊民要術·種瓜》，《齊民要術》又据《廣雅·釋草》，字皆作“㼊”，此误。</w:t>
        <w:br/>
      </w:r>
    </w:p>
    <w:p>
      <w:r>
        <w:t>蛎##蛎</w:t>
        <w:br/>
        <w:br/>
        <w:t>蛎“蠣”的简化字。</w:t>
        <w:br/>
      </w:r>
    </w:p>
    <w:p>
      <w:r>
        <w:t>蛏##蛏</w:t>
        <w:br/>
        <w:br/>
        <w:t>蛏“蟶”的简化字。</w:t>
        <w:br/>
      </w:r>
    </w:p>
    <w:p>
      <w:r>
        <w:t>蛐##蛐</w:t>
        <w:br/>
        <w:br/>
        <w:t>蛐qū　《集韻》區玉切，入燭溪。</w:t>
        <w:br/>
        <w:br/>
        <w:t>〔蛐蟮〕也作“曲蟮”、“曲蟺”。即蚯蚓。《方言》卷六“螾塲謂之坥”*晋**郭璞*注：“螾，蛐蟮也。其糞名坥。”《玉篇·虫部》：“蟮，曲蟮也。”《類篇·虫部》：“蟺，或作蟮。”《五燈會元》卷十九：“問如何是清浄法身，師曰：蝦蟇曲蟮。”《古今小説·梁武帝累修歸極樂》：“這一鋤去得力大，入土數寸，却不知曲蟮正在其下，揮為兩段。”</w:t>
        <w:br/>
      </w:r>
    </w:p>
    <w:p>
      <w:r>
        <w:t>蛑##蛑</w:t>
        <w:br/>
        <w:br/>
        <w:t>máo（又读móu）　《廣韻》莫浮切，平尤明。又《集韻》謨袍切。幽部。</w:t>
        <w:br/>
        <w:br/>
        <w:t>（1）同“𧔨（蟊）”。食苗根的害虫。《説文·蟲部》：“𧔨，蟲食艸根者。吏抵冒取民財則生。蛑，古文蟊。”*段玉裁*本作“蛑，古文𧔨”，并注：“艸，當作苗。”*唐**柳宗元*《遊南亭夜還敍志七十韻》：“螟蛑願親燎，荼堇甘自薅。”喻指残酷剥削人民的官吏。《封丘令王元賓碑》：“蛑賊遠屏，姦軌埽迹。”《袁子正書·政略》：“夫有不急之官，則有不急之禄，國之蛑賊也。”又喻残酷剥削。*唐**劉禹錫*《訊甿》：“故其上也，子視卒而芥視民；其下也，鷙其理而蛑其賦，民弗堪命。”</w:t>
        <w:br/>
        <w:br/>
        <w:t>（2）螳螂。《爾雅·釋蟲》：“莫貈，蟷蜋、蛑。”*邢昺*疏：“莫貈，一名螳蜋，一名蛑。”</w:t>
        <w:br/>
        <w:br/>
        <w:t>（3）“蝤蛑”的单称。《南齊書·張融傳》：“蟕蠵瑁蛑，綺貝繡螺。”*宋**歐陽修*《懷嵩樓晚飲示徐無党無逸》：“我為辦酒肴，羅列蛤與蛑。”</w:t>
        <w:br/>
      </w:r>
    </w:p>
    <w:p>
      <w:r>
        <w:t>蛒##蛒</w:t>
        <w:br/>
        <w:br/>
        <w:t>蛒（一）gé　《廣韻》古伯切，入陌見。</w:t>
        <w:br/>
        <w:br/>
        <w:t>（1）蛴螬。又名蛭蛒。金龟子的幼虫。《方言》卷十一：“蠀螬，*梁*、*益*之間或謂之蛒，或謂之蛭蛒。”《廣雅·釋蟲》：“蛭蛒，蠀螬也。”*王念孫*疏證：“蠀，與蠐同。”</w:t>
        <w:br/>
        <w:br/>
        <w:t>（2）毒蜂名。*唐**元稹*《蛒蜂詩序》：“蛒，蜂類而大，巢在褰鼻虵穴下，故毒螫倍諸蜂蠆，中手足輒斷落；及心胸則圮裂。用他蜂中人之方療之，不能愈。”</w:t>
        <w:br/>
        <w:br/>
        <w:t>（二）luò　《集韻》歷各切，入鐸來。</w:t>
        <w:br/>
        <w:br/>
        <w:t>〔蛒𧍫〕也作“絡緯”。即纺织娘。又名莎鸡。《集韻·鐸韻》：“蛒，蛒𧍫，鳴蟲。”《正字通·虫部》：“蛒，絡緯，莎雞别名。从絲非从虫。謂其鳴如紡緯也。”</w:t>
        <w:br/>
      </w:r>
    </w:p>
    <w:p>
      <w:r>
        <w:t>蛓##蛓</w:t>
        <w:br/>
        <w:br/>
        <w:t>《説文》：“蛓，毛蟲也。从虫，𢦒聲。”</w:t>
        <w:br/>
        <w:br/>
        <w:t>cì　《廣韻》七賜切，去寘清。又七吏切。之部。</w:t>
        <w:br/>
        <w:br/>
        <w:t>毛虫。刺蛾科黄刺蛾的幼虫，俗称“洋辣子”。体侧生丛刺，能螫人，茧壳坚硬，状如雀卵，胶着在树枝或树干上。食树叶，对树木危害很大。《説文·虫部》：“蛓，毛蟲也。”*漢**王逸*《九思·怨上》：“蛓緣兮我裳，蠋入兮我懷。”</w:t>
        <w:br/>
      </w:r>
    </w:p>
    <w:p>
      <w:r>
        <w:t>蛔##蛔</w:t>
        <w:br/>
        <w:br/>
        <w:t>蛔huí　《集韻》胡隈切，平灰匣。</w:t>
        <w:br/>
        <w:br/>
        <w:t>蛔虫。人或家畜肠内的一种寄生虫。蛔虫科。形状像蚯蚓，白色或米黄色，卵随粪便排出体外，进入土壤，附在蔬菜或饮水中，如被人、畜吞下，又可发育成成虫，造成疾病。《集韻·灰韻》：“蛕，《説文》：‘腹中長蟲。’或作蛔。”《關尹子·匕》：“我之一身，内變蟯蛔，外烝蝨蚤。”*宋**周密*《齊東野語》卷十三：“試投逐蟲之劑，凡去蚘蛔二，其色如丹，即日良愈。”</w:t>
        <w:br/>
      </w:r>
    </w:p>
    <w:p>
      <w:r>
        <w:t>蛕##蛕</w:t>
        <w:br/>
        <w:br/>
        <w:t>《説文》：“蛕，腹中長蟲也。从虫，有聲。”</w:t>
        <w:br/>
        <w:br/>
        <w:t>（一）huí　《廣韻》户恢切，平灰匣。之部。</w:t>
        <w:br/>
        <w:br/>
        <w:t>同“蛔”。《説文·虫部》：“蛕，腹中長蟲也。”《集韻·灰韻》：“蛕，或作蛔。”《靈樞經·邪氣藏腑病形篇》：“（脾脉）微滑，為蟲毒蛕蝎。”*唐**柳宗元*《駡尸蟲文》：“彼脩蛕恙心，短蟯穴胃。”</w:t>
        <w:br/>
        <w:br/>
        <w:t>（二）huǐ　《廣韻》呼罪切，上賄曉。</w:t>
        <w:br/>
        <w:br/>
        <w:t>毒虫名。《廣韻·賄韻》：“蛕，土蛕，毒蟲。”《集韻·賄韻》：“蛕，土蟲名。”</w:t>
        <w:br/>
      </w:r>
    </w:p>
    <w:p>
      <w:r>
        <w:t>蛖##蛖</w:t>
        <w:br/>
        <w:br/>
        <w:t>蛖（一）máng　《廣韻》莫江切，平江明。陽部。</w:t>
        <w:br/>
        <w:br/>
        <w:t>〔蛖螻〕蝼蛄类。《爾雅·釋蟲》：“蝚，蛖螻。”*郭璞*注：“蛖螻，螻蛄類。”</w:t>
        <w:br/>
        <w:br/>
        <w:t>（二）bàng　《集韻》部項切，上講並。</w:t>
        <w:br/>
        <w:br/>
        <w:t>同“蚌”。《集韻·講韻》：“蚌，或作蛖。”《淮南子·説林》：“蛖象之病，人之實也。”*高誘*注：“蛖，大蛤。中有珠。象牙還以自疾，故人得以為寶也。”</w:t>
        <w:br/>
      </w:r>
    </w:p>
    <w:p>
      <w:r>
        <w:t>蛗##蛗</w:t>
        <w:br/>
        <w:br/>
        <w:t>蛗fù　《字彙》房缶切。</w:t>
        <w:br/>
        <w:br/>
        <w:t>〔蛗螽〕也作“阜螽”。蚱蜢。《爾雅·釋蟲》：“蛗螽，蠜。”*郝懿行*義疏：“‘蛗螽，蠜’者，蛗螽名蠜。《詩》作‘阜螽’。正義引*李巡*曰：‘蛗螽，蝗子也。’”</w:t>
        <w:br/>
      </w:r>
    </w:p>
    <w:p>
      <w:r>
        <w:t>蛘##蛘</w:t>
        <w:br/>
        <w:br/>
        <w:t>《説文》：“蛘，搔蛘也。从虫，羊聲。”</w:t>
        <w:br/>
        <w:br/>
        <w:t>（一）yǎng　《集韻》以兩切，上養以。陽部。</w:t>
        <w:br/>
        <w:br/>
        <w:t>皮肤受刺激引起的需要抓挠的一种感觉。后作“癢”。《説文·虫部》：“蛘，搔蛘也。”*段玉裁*注：“騷，各本作搔，今正。騷痒者，擾動於肌膚間也。”*朱駿聲*通訓定聲：“蛘，字亦作癢。”*唐**玄應*《一切經音義》卷五引《禮記·内則》：“蛘不敢搔。”按：今本《禮記·内則》作“癢不敢搔”。*唐**顔真卿*《撫州南城縣麻姑山仙壇記》：“*麻姑*手似鳥爪，*蔡經*心中念言，背蛘時得此爪以爬背乃佳也。”</w:t>
        <w:br/>
        <w:br/>
        <w:t>（二）yáng　《廣韻》與章切，平陽以。</w:t>
        <w:br/>
        <w:br/>
        <w:t>米象，米谷中的小黑甲虫。《廣雅·釋蟲》：“蚲，蛘也。”*王念孫*疏證：“《爾雅》：‘蛄䗐，强䖹。’*郭璞*注云：‘今米穀中蠹小黑蟲是也。*建平*人呼為䖹子。’《字林》作‘蛘’。”</w:t>
        <w:br/>
      </w:r>
    </w:p>
    <w:p>
      <w:r>
        <w:t>蛙##蛙</w:t>
        <w:br/>
        <w:br/>
        <w:t>蛙（一）wā　《廣韻》烏瓜切，平麻影。又烏媧切。</w:t>
        <w:br/>
        <w:br/>
        <w:t>（1）两栖动物。无尾，后肢长，前肢短，趾有蹼，善于跳跃和泅水。捕食昆虫，对农业有益。种类很多，青蛙是常见的一种。《廣韻·麻韻》：“蛙，蝦蟆屬也。”《漢書·五行志》：“（*武帝*）*元鼎*五年秋，蛙與蝦蟇羣鬭。”《南史·孔珪傳》：“*王晏*嘗鳴鼓吹候之，聞羣蛙鳴，曰：‘此殊聒人耳。’*珪*曰：‘我聽鼓吹，殆不及此。’”*鲁迅*《彷徨·幸福的家庭》：“那么，这碗‘龙虎斗’是蛙和鳝鱼所做的了。”</w:t>
        <w:br/>
        <w:br/>
        <w:t>（2）淫邪。《古今韻會舉要·麻韻》：“蛙，淫也。”*唐**傅奕*《請廢佛法表》：“曲類蛙歌，聽之喪本。”</w:t>
        <w:br/>
        <w:br/>
        <w:t>（二）jué　《字彙補》古月切。</w:t>
        <w:br/>
        <w:br/>
        <w:t>〔蝭蛙〕也作“題鴂”。子规鸟。《古文苑·枚乘〈菟園賦〉》：“昆雞蝭蛙，倉庚密切。”*章樵*注：“字本作題鴂，或作鵜䳏，子規鳥也。”</w:t>
        <w:br/>
      </w:r>
    </w:p>
    <w:p>
      <w:r>
        <w:t>蛚##蛚</w:t>
        <w:br/>
        <w:br/>
        <w:t>《説文》：“蛚，蜻蛚也。从虫，列聲。”</w:t>
        <w:br/>
        <w:br/>
        <w:t>liè　《廣韻》良薛切，入薛來。月部。</w:t>
        <w:br/>
        <w:br/>
        <w:t>〔蜻蛚〕见“蜻（jīng）”。</w:t>
        <w:br/>
      </w:r>
    </w:p>
    <w:p>
      <w:r>
        <w:t>蛛##蛛</w:t>
        <w:br/>
        <w:br/>
        <w:t>《説文》：“鼄，䵹鼄也。从黽，朱聲。蛛，鼄或从虫。”按：金文像蜘蛛形。</w:t>
        <w:br/>
        <w:br/>
        <w:t>zhū　《廣韻》陟輸切，平虞知。魚部。</w:t>
        <w:br/>
        <w:br/>
        <w:t>蜘蛛。《龍龕手鑑·虫部》：“蛛，蜘蛛也。”《太玄·遇》：“俾蛛罔，罔遇螽利，雖大不得從。”*范望*注：“蛛，蜘蛛也。”*宋**孫覿*《次韻王子欽》：“蟻穿萬孔萃，蛛挂千絲擾。”*鲁迅*《坟·春末闲谈》：“铁黑色的细腰蜂就在桑树间或墙角的蛛网左近往来飞行。”</w:t>
        <w:br/>
      </w:r>
    </w:p>
    <w:p>
      <w:r>
        <w:t>蛜##蛜</w:t>
        <w:br/>
        <w:br/>
        <w:t>蛜yī　《廣韻》於脂切，平脂影。脂部。</w:t>
        <w:br/>
        <w:br/>
        <w:t>〔蛜蝛〕也作“蛜威”。鼠妇虫。俗称地鸡、地虱。潮虫科。体椭圆形，灰褐色，生活在陆上潮湿处。《爾雅·釋蟲》：“蛜威、委黍。”*郭璞*注：“舊説鼠𧌈别名，然所未詳。”*唐**韓愈*等《城南聯句》：“暮堂蝙蝠沸，破竈蛜蝛盈。”*唐**元稹*《月三十韻》：“西園筵瑇瑁，東壁射蛜蝛。”*宋**蘇軾*《上元夜過赴儋守召獨坐有感》：“静看月牎盤蜥蜴，卧聞風幔落蛜蝛。”</w:t>
        <w:br/>
      </w:r>
    </w:p>
    <w:p>
      <w:r>
        <w:t>蛝##蛝</w:t>
        <w:br/>
        <w:br/>
        <w:t>蛝xián　《廣韻》户閒切，平山匣。元部。</w:t>
        <w:br/>
        <w:br/>
        <w:t>（1）马蚿，即马陆。《爾雅·釋蟲》：“蛝，馬䗃。”*邢昺*疏：“蛝蟲一名馬䗃。《方言》云：馬蚿，北*燕*謂之蛆蟝，其大者謂之馬蚰是也。”</w:t>
        <w:br/>
        <w:br/>
        <w:t>（2）蝮蜪。即蝝。蝗的幼虫。《類篇·虫部》：“蛝，蝮蜪也。”</w:t>
        <w:br/>
        <w:br/>
        <w:t>（3）蚁卵。《類篇·虫部》：“蛝，蚍蜉子。”</w:t>
        <w:br/>
      </w:r>
    </w:p>
    <w:p>
      <w:r>
        <w:t>蛞##蛞</w:t>
        <w:br/>
        <w:br/>
        <w:t>蛞（一）kuò　《廣韻》苦栝切，入末溪。</w:t>
        <w:br/>
        <w:br/>
        <w:t>〔蛞螻〕蝼蛄。《方言》卷十一：“螻螲謂之螻蛄，或謂之蟓蛉；南*楚*謂之杜狗，或謂之蛞螻。”《廣雅·釋蟲》：“蛞螻，螻姑也。”*王念孫*疏證：“姑，一作蛄……今人謂此蟲為土狗，即杜狗也。*順天*人謂之拉拉古，即螻蛄之轉聲也。”</w:t>
        <w:br/>
        <w:br/>
        <w:t>（二）shé　《集韻》食列切，入薛船。</w:t>
        <w:br/>
        <w:br/>
        <w:t>〔蛞蚗〕也作“蛥蚗”。蝉名。《集韻·薛韻》：“蛥蚗，蟲名。或作蛞。”</w:t>
        <w:br/>
      </w:r>
    </w:p>
    <w:p>
      <w:r>
        <w:t>蛟##蛟</w:t>
        <w:br/>
        <w:br/>
        <w:t>《説文》：“蛟，龍之屬也。池魚滿三千六百，蛟來為之長，能率魚飛。置笱水中，即蛟去。从虫，交聲。”</w:t>
        <w:br/>
        <w:br/>
        <w:t>jiāo　《廣韻》古肴切，平肴見。宵部。</w:t>
        <w:br/>
        <w:br/>
        <w:t>（1）传说中能兴云雨、发洪水的龙。《説文·虫部》：“蛟，龍之屬也。池魚滿三千六百，蛟來為之長，能率魚飛。置笱水中，即蛟去。”《莊子·秋水》：“夫水行不避蛟龍者，漁父之勇也。”《楚辭·屈原〈九歌·湘夫人〉》：“麋何食兮庭中，蛟何為兮水裔？”*王逸*注：“蛟，龍類也。”《論衡·龍虚》：“蛟則龍之類也。蛟龍見而雲雨至，雲雨至則雷電擊。”一说为无角龙。《韻會·肴韻》：“蛟，龍屬。無角曰蛟。”《楚辭·王逸〈九思·守志〉》：“乘六蛟兮蜿蟬，遂馳騁兮陞雲。”*洪興祖*補注：“龍無角曰蛟。”又指小龙或母龙。《楚辭·屈原〈離騷〉》：“麾蛟龍使梁津兮，詔西皇使涉予。”*王逸*注：“小曰蛟，大曰龍。”*唐**慧琳*《一切經音義》卷十九：“蛟龍，《抱朴子》曰：‘母龍曰蛟。’”</w:t>
        <w:br/>
        <w:br/>
        <w:t>（2）鳖、鳄之类。《吕氏春秋·季夏》：“令漁師伐蛟取鼉，升☀取黿。”*高誘*注：“蛟、鼉、☀、黿，皆魚屬。蛟有鱗甲，能害人。”《淮南子·泰族》：“夫蛟龍伏寢於淵而卵剖於陸。”*許慎*注：“蛟龍，鼈屬也。乳於陵而伏於淵，其卵自孕也。”</w:t>
        <w:br/>
        <w:br/>
        <w:t>（3）通“鮫”。鲨鱼。*清**朱駿聲*《説文通訓定聲·小部》：“蛟，叚借為鮫。”《荀子·禮論》：“寢兕持虎，蛟韅絲末彌龍所以養威也。”*楊倞*注引*徐廣*曰：“以蛟魚皮為之。”*王先謙*集解引*盧文弨*曰：“《史記》‘蛟’作‘鮫’。古字通用。”《漢書·司馬相如傳上》：“其中則有神龜蛟鼉、毒冒鼈黿。”*顔師古*注：“*張揖*曰：‘蛟狀魚身而蛇尾，皮有珠。’*張*説蛟者，乃是鮫魚，非蛟龍之蛟也。”</w:t>
        <w:br/>
      </w:r>
    </w:p>
    <w:p>
      <w:r>
        <w:t>蛠##蛠</w:t>
        <w:br/>
        <w:br/>
        <w:t>蛠同“珕”。《集韻·霽韻》：“珕，《説文》：蜃屬也。引《禮》佩刀士珕琫而珧珌。或从虫。”</w:t>
        <w:br/>
      </w:r>
    </w:p>
    <w:p>
      <w:r>
        <w:t>蛡##蛡</w:t>
        <w:br/>
        <w:br/>
        <w:t>蛡（一）yì　《廣韻》與職切，入職以。</w:t>
        <w:br/>
        <w:br/>
        <w:t>（1）蜂房。《類篇·虫部》：“蛡，蜂房也。”《太玄·堅》：“小蠭營營，螮其蛡蛡……蛡大螮小。”*王涯*注：“螮，蠭子也；蛡，其房也。”</w:t>
        <w:br/>
        <w:br/>
        <w:t>（2）虫行貌。《廣韻·職韻》：“蛡，蛡蛡，蟲行皃。”《類篇·虫部》：“蛡，蟲行皃。”</w:t>
        <w:br/>
        <w:br/>
        <w:t>（二）xǔ　《集韻》火羽切，上麌曉。</w:t>
        <w:br/>
        <w:br/>
        <w:t>（1）虫名。《玉篇·虫部》：“蛡，蟲名。”</w:t>
        <w:br/>
        <w:br/>
        <w:t>（2）虫飞。《類篇·虫部》：“蛡，蟲飛。”也指龙飞。*元**楊維楨*《題履元陳君萬松圖》：“石鬥雷霆白日傾，雨走蛡龍青天上。”</w:t>
        <w:br/>
      </w:r>
    </w:p>
    <w:p>
      <w:r>
        <w:t>蛢##蛢</w:t>
        <w:br/>
        <w:br/>
        <w:t>《説文》：“蛢，𧑐蟥，以翼鳴者。从虫，并聲。”</w:t>
        <w:br/>
        <w:br/>
        <w:t>píng　《廣韻》薄經切，平青並。耕部。</w:t>
        <w:br/>
        <w:br/>
        <w:t>虫名。即金龟子。《説文·虫部》：“蛢，𧑐蟥。”*段玉裁*注：“《釋蟲》曰：‘蛂蟥，蛢。’*郭*云：‘甲蟲也。大如虎豆，緑色。今*江*東呼黄瓶。’按：蛂蟥，即𧑐蟥也，以翼鳴者。見《考工記·梓人》*鄭*注：‘翼鳴，發皇屬。’發皇即蛂蟥也。”</w:t>
        <w:br/>
      </w:r>
    </w:p>
    <w:p>
      <w:r>
        <w:t>蛣##蛣</w:t>
        <w:br/>
        <w:br/>
        <w:t>《説文》：“蛣，蛣䖦，蝎也。从虫，吉聲。”</w:t>
        <w:br/>
        <w:br/>
        <w:t>（一）jié　㊀《廣韻》去吉切，入質溪。質部。</w:t>
        <w:br/>
        <w:br/>
        <w:t>（1）〔蛣𧌑〕也作“蛣䖦”。又名蝎。木中蛀虫。《爾雅·釋蟲》：“蝎，蛣𧌑。”*郭璞*注：“木中蠧蟲。”《説文·虫部》：“䖦，蛣䖦。”*朱駿聲*通訓定聲：“䖦，蛣䖦。蓋桑蠹、蝤蠐之類。”《抱朴子·塞難》：“蛣𧌑之滋於污淤，翠蘿之秀於松枝。”*明**方以智*《物理小識·草木類》：“去果木之蠹，蝎、蛣𧌑。”</w:t>
        <w:br/>
        <w:br/>
        <w:t>（2）蝉名。《廣雅·釋蟲》：“蛣，蟬也。”</w:t>
        <w:br/>
        <w:br/>
        <w:t>㊁《集韻》吉屑切，入屑見。質部。</w:t>
        <w:br/>
        <w:br/>
        <w:t>〔蛣蜣〕蜣蜋。《爾雅·釋蟲》：“蛣蜣，蜣蜋。”《莊子·齊物論》“庸詎知吾所知之非不知邪”*晋**郭象*注：“夫蛣蜣之知，在於轉丸。”</w:t>
        <w:br/>
        <w:br/>
        <w:t>（二）qiè　《集韻》詰結切，入屑溪。</w:t>
        <w:br/>
        <w:br/>
        <w:t>（1）〔𧎫蛣〕也作“璅蛣”。又名海镜。省称蛣。蚌的一种，体内常有小蟹寄生。《集韻·屑韻》：“蛣，𧎫蛣。蟲名。長寸餘，腹中有蟹子，如榆莢，合體為蛣。”《本草綱目·介部·海鏡》：“*時珍*曰：一名鏡魚，一名璅蛣，一名膏藥盤。生*南海*，兩片相合成形，殻圓如鏡，中甚瑩滑，映日，光如雲母。内有少肉，如肨（蚌）胎。腹有寄居蟲，大如豆，狀如蟹，海鏡饑則出食，入則鏡亦飽矣。”《文選·郭璞〈江賦〉》：“璅蛣腹蟹。”*李善*注：“《南越志》曰：璅蛣長寸餘，大者長二三寸，腹中有蟹子，如榆莢，合體共生，俱為蛣取食。”《抱朴子·對俗》：“川蟹不歸而蛣敗，桑樹見斷而蠹殄。”</w:t>
        <w:br/>
        <w:br/>
        <w:t>（2）蚌之小者。《集韻·屑韻》：“蛣，蚌之小者。”</w:t>
        <w:br/>
      </w:r>
    </w:p>
    <w:p>
      <w:r>
        <w:t>蛤##蛤</w:t>
        <w:br/>
        <w:br/>
        <w:t>蛤（一）gé　《廣韻》古沓切，入合見。緝部。</w:t>
        <w:br/>
        <w:br/>
        <w:t>蛤蜊、文蛤等瓣鳃纲软体动物。产于浅海泥沙中，也可人工养殖。古人认为由燕雀等变化而成。《爾雅·釋魚》“魁陸”*晋**郭璞*注：“《本草》云：魁狀如海蛤，員而厚，外有理縱横，即今之蚶也。”*陸德明*釋文：“《説文》云：蛤有三，皆生於海。蛤厲，千歲雀所化，*秦*人謂之牡厲。海蛤者，百歲雀所化也；魁蛤，一名復絫，老服翼所化。”《廣韻·合韻》：“蛤，蚌蛤。”《國語·晋語九》：“*趙簡子*歎曰：雀入于海為蛤，雉入于*淮*為蜃。”*韋昭*注：“小曰蛤，大曰蜃，皆介物蚌類也。”*宋**歐陽修*《初食車螯》：“纍纍盤中蛤，來自海之涯。”《西遊記》第一回：“跳上岸來，只見海邊有人捕魚、打雁、穵蛤、淘鹽。”</w:t>
        <w:br/>
        <w:br/>
        <w:t>（二）há</w:t>
        <w:br/>
        <w:br/>
        <w:t>蛤蟆。青蛙和蟾蜍的统称。*唐**劉恂*《嶺表録異》卷上：“有鄉墅小兒，因牧牛，聞田中有蛤鳴，牧童遂捕之，蛤躍入一穴。”原注：“蛤即蝦蟇。”*宋**蘇軾*《宿餘杭法喜寺後緑野亭望吴興諸山懷孫莘老學士》：“稻涼初吠蛤，柳老半書蟲。”*清**李調元*《南越筆記》卷十一：“蛤生田間，名田雞。”</w:t>
        <w:br/>
        <w:br/>
        <w:t>（三）hā</w:t>
        <w:br/>
        <w:br/>
        <w:t>含油的食物变质涩口。*胡云翘*《沪谚外编·山歌》：“吃在嘴里蛤嘴蛤舌头。”</w:t>
        <w:br/>
        <w:br/>
        <w:t>（四）è　《集韻》鄂合切，入合疑。</w:t>
        <w:br/>
        <w:br/>
        <w:t>虫名。《集韻·合韻》：“蛤，蟲名。”</w:t>
        <w:br/>
      </w:r>
    </w:p>
    <w:p>
      <w:r>
        <w:t>蛥##蛥</w:t>
        <w:br/>
        <w:br/>
        <w:t>蛥shé　《廣韻》食列切，入薛船。</w:t>
        <w:br/>
        <w:br/>
        <w:t>〔蛥蚗〕蝉名。《方言》卷十一：“蛥蚗，*齊*謂之螇螰，*楚*謂之蟪蛄，或謂之蛉蛄，*秦*謂之蛥蚗。自*關*而東謂之虭蟧，或謂之蝭蟧，或謂之蜒蚞。西*楚*與*秦*通名也。”</w:t>
        <w:br/>
      </w:r>
    </w:p>
    <w:p>
      <w:r>
        <w:t>蛦##蛦</w:t>
        <w:br/>
        <w:br/>
        <w:t>蛦yí　《廣韻》以脂切，平脂以。</w:t>
        <w:br/>
        <w:br/>
        <w:t>〔𧒀蛦〕见“𧒀”。</w:t>
        <w:br/>
      </w:r>
    </w:p>
    <w:p>
      <w:r>
        <w:t>蛧##蛧</w:t>
        <w:br/>
        <w:br/>
        <w:t>《説文》：“蛧，蛧蜽，山川之精物也。*淮南王*説蛧蜽狀如三歲小兒，赤黑色，赤目、長耳、美髮。从虫，网聲。《國語》曰：‘木石之怪夔、蛧蜽。’”</w:t>
        <w:br/>
        <w:br/>
        <w:t>wǎng　《廣韻》文兩切，上養微。陽部。</w:t>
        <w:br/>
        <w:br/>
        <w:t>〔蛧蜽〕也作“魍魎”。传说中的精怪名。《説文·虫部》：“蛧，蛧蜽，山川之精物也。*淮南王*説蛧蜽狀如三歲小兒，赤黑色，赤目、長耳、美髮。《國語》曰：‘木石之怪夔、蛧蜽。’”</w:t>
        <w:br/>
      </w:r>
    </w:p>
    <w:p>
      <w:r>
        <w:t>蛨##蛨</w:t>
        <w:br/>
        <w:br/>
        <w:t>蛨mò　《廣韻》莫白切，入陌明。</w:t>
        <w:br/>
        <w:br/>
        <w:t>〔虴蛨〕虫名。灰蚱蜢。《爾雅·釋蟲》“土螽、蠰谿”*宋**邢昺*疏：“土螽，一名蠰谿，今謂之土𧎩，*江*南呼虴蛨，又名虴蜢，形似蝗而小，善跳者是也。”又指螽斯。《方言》卷十一“舂黍謂之𧐱蝑”*晋**郭璞*注：“又名松𧐱，*江*東呼虴蛨。”</w:t>
        <w:br/>
      </w:r>
    </w:p>
    <w:p>
      <w:r>
        <w:t>蛩##蛩</w:t>
        <w:br/>
        <w:br/>
        <w:t>《説文》：“蛩蛩，獸也。一曰，*秦*謂蟬蜕曰蛩。从虫，巩聲。”</w:t>
        <w:br/>
        <w:br/>
        <w:t>（一）qióng　《廣韻》渠容切，平鍾羣。東部。</w:t>
        <w:br/>
        <w:br/>
        <w:t>（1）〔蛩蛩〕1.古代传说中的异兽，青色，状如马。《説文·虫部》：“蛩蛩，獸也。”《吕氏春秋·不廣》：“北方有獸，名曰蹶。鼠前而兔後，趨則跲，走則顛，常為蛩蛩距虚取甘草以與之。蹶有患害也，蛩蛩距虚必負而走。”《漢書·司馬相如傳上》：“蹵蛩蛩，轔距虚。”*顔師古*注引*張揖*曰：“蛩蛩，青獸，狀如馬。”2.忧思的样子。《字彙補·虫部》：“蛩蛩，憂思貌。”《楚辭·劉向〈九歎·離世〉》：“心蛩蛩而懷顧兮，䰟眷眷而獨逝。”*王逸*注：“蛩蛩，懷憂貌。”</w:t>
        <w:br/>
        <w:br/>
        <w:t>（2）蝉蜕。《説文·虫部》：“蛩，*秦*謂蟬蜕曰蛩。”</w:t>
        <w:br/>
        <w:br/>
        <w:t>（3）蝗虫。《淮南子·本經》：“飛蛩滿野。”*高誘*注：“蛩，蝗也。”</w:t>
        <w:br/>
        <w:br/>
        <w:t>（4）蟋蟀。*晋**崔豹*《古今注》卷中：“蟋蟀，一名吟蛩，一名蛩。秋初生，得寒則鳴。”*南朝**宋**鮑照*《擬古八首》之七：“秋蛩挾户吟，寒婦晨夜織。”*元**丘士元*《秋夜感懷》：“寒蛩切切，塞雁哀哀。”《西遊記》第七十四回：“螢飛莎徑晚，蛩語月華明。”</w:t>
        <w:br/>
        <w:br/>
        <w:t>（5）象声词。足步声。*明**吕天成*《齊東絶倒》第三齣：“一任我叫他不應，似虚谷蛩然聞屐聲。”</w:t>
        <w:br/>
        <w:br/>
        <w:t>（二）gǒng　《集韻》古勇切，上腫見。</w:t>
        <w:br/>
        <w:br/>
        <w:t>蚰蜒。《方言》卷十一“蚰𧍢，北*燕*謂之䖡蚭”*晋**郭璞*注：“*江*東又呼蛩。音鞏。”一说百足虫。《集韻·腫韻》：“蛩，蟲名。百足也。”</w:t>
        <w:br/>
      </w:r>
    </w:p>
    <w:p>
      <w:r>
        <w:t>蛪##蛪</w:t>
        <w:br/>
        <w:br/>
        <w:t>蛪（一）qiè　《廣韻》苦結切，入屑溪。</w:t>
        <w:br/>
        <w:br/>
        <w:t>（1）〔蛪蚼〕虫名。似蝉而小。《玉篇·虫部》：“蛪，蛪蚼。似蟬而小。”《集韻·屑韻》：“蛪，蛪蚼，蟲名。如蟬，不捨晝夜。”</w:t>
        <w:br/>
        <w:br/>
        <w:t>（2）虫名。《廣韻·屑韻》：“蛪，蛪蠅蟲。”</w:t>
        <w:br/>
        <w:br/>
        <w:t>（二）ní　《集韻》倪結切，入屑疑。</w:t>
        <w:br/>
        <w:br/>
        <w:t>同“蜺（霓）”。虹的一种。《集韻·屑韻》：“蜺，屈虹也。或作蛪。”《史記·天官書》：“杓雲如繩者，居前互天，其半半天。其蛪者類闕旗故。”*司馬貞*索隱：“（蛪）五結反。亦作蜺，音同。”</w:t>
        <w:br/>
      </w:r>
    </w:p>
    <w:p>
      <w:r>
        <w:t>蛫##蛫</w:t>
        <w:br/>
        <w:br/>
        <w:t>《説文》：“蛫，蟹也。从虫，危聲。”</w:t>
        <w:br/>
        <w:br/>
        <w:t>guǐ　《廣韻》過委切，上紙見。歌部。</w:t>
        <w:br/>
        <w:br/>
        <w:t>（1）蟹属。《説文·虫部》：“蛫，蟹也。”《本草綱目·介部·蟹》：“*蘇頌*曰：（蟹）六足者名蛫，四足者名𧉥，皆有大毒，不可食。”</w:t>
        <w:br/>
        <w:br/>
        <w:t>（2）传说中的异兽。状如龟，白身赤首。《山海經·中山經》：“（*即公之山*）有獸焉，其狀如☀，而白身赤首，名曰蛫，是可以禦火。”《史記·司馬相如列傳》：“蛭蜩蠷蝚，螹胡豰蛫，棲息乎其閒。”</w:t>
        <w:br/>
        <w:br/>
        <w:t>（3）猿类。《類篇·虫部》：“蛫，猿類。”</w:t>
        <w:br/>
        <w:br/>
        <w:t>（4）鼠妇虫。《類篇·虫部》：“蛫，鼠負也。”</w:t>
        <w:br/>
      </w:r>
    </w:p>
    <w:p>
      <w:r>
        <w:t>蛬##蛬</w:t>
        <w:br/>
        <w:br/>
        <w:t>蛬qióng　《廣韻》渠容切，平鍾羣。又居悚切。東部。</w:t>
        <w:br/>
        <w:br/>
        <w:t>同“蛩”。蟋蟀。《爾雅·釋蟲》：“蟋蟀，蛬。”*郭璞*注：“今促織也。”《字彙·虫部》：“蛬，蟋蟀，一名蜻蛚，今促織是也。亦作蛩。”《搜神記》卷十二：“時之化也，故腐草之為螢也，朽葦之為蛬也。”*唐**尚顔*《送獨孤處士》：“立鶴洲侵浪，喧蛬壁近牀。”*宋**姜夔*《八歸》：“還見篠墻螢暗，蘚階蛬切。”</w:t>
        <w:br/>
      </w:r>
    </w:p>
    <w:p>
      <w:r>
        <w:t>蛭##蛭</w:t>
        <w:br/>
        <w:br/>
        <w:t>《説文》：“蛭，蟣也。从虫，至聲。”</w:t>
        <w:br/>
        <w:br/>
        <w:t>zhì　《廣韻》之日切，入質章。又丁悉切，丁結切。質部。</w:t>
        <w:br/>
        <w:br/>
        <w:t>（1）蚂蟥。环节动物。体一般长而扁平，略似蚯蚓，前后各有一个吸盘。生活在淡水或湿润处，能吸人畜的血。如：水蛭；泥蛭；草蛭；山蛭。《爾雅·釋魚》：“蛭，蟣。”*郭璞*注：“今江東呼水中蛭蟲入人肉者為蟣。”《正字通·虫部》：“蛭，馬蛭，水蟲……生深山草上者為草蛭，生石上者為石蛭，生泥中者為泥蛭。”《新書·春秋》：“*楚惠王*食寒葅而得蛭。”《史記·屈原賈生列傳》：“彌融爚以隱處兮，夫豈從螘與蛭螾。”*唐**柳宗元*《晋問》：“彌六合，澤萬物，而鰕與蛭不離尺水。”</w:t>
        <w:br/>
        <w:br/>
        <w:t>(2)兽名。《史記·司馬相如列傳》：“蛭蜩蠷蝚，螹胡𣫔蛫，棲息乎其閒。”司馬貞索隱：“顧氏云：《字林》：‘蛭、蜩，二獸名。’”</w:t>
        <w:br/>
        <w:br/>
        <w:t>（3）通“垤（dié）”。小山丘。*清**朱駿聲*《説文通訓定聲·履部》：“蛭，叚借為垤。”《淮南子·人間》：“人莫蹟於山，而蹟於蛭。”*莊逵吉*按：“各本皆作‘垤’，唯藏本作‘蛭’。依義作‘垤’為是。”按：《韓非子·六反》作“垤”。也指蚁冢。*清**顧祖禹*《讀史方輿紀要》：“望之如蟻蛭，俗名*五虎嶺*。”</w:t>
        <w:br/>
        <w:br/>
        <w:t>（4）姓。《萬姓統譜·質韻》：“蛭，見《姓苑》。”</w:t>
        <w:br/>
      </w:r>
    </w:p>
    <w:p>
      <w:r>
        <w:t>蛮##蛮</w:t>
        <w:br/>
        <w:br/>
        <w:t>蛮同“蠻”。《直音篇·虫部》：“蛮，蠻字省文。”按：今为“蠻”的简化字。</w:t>
        <w:br/>
      </w:r>
    </w:p>
    <w:p>
      <w:r>
        <w:t>蛰##蛰</w:t>
        <w:br/>
        <w:br/>
        <w:t>蛰“蟄”的简化字。</w:t>
        <w:br/>
      </w:r>
    </w:p>
    <w:p>
      <w:r>
        <w:t>蛱##蛱</w:t>
        <w:br/>
        <w:br/>
        <w:t>蛱“蛺”的简化字。</w:t>
        <w:br/>
      </w:r>
    </w:p>
    <w:p>
      <w:r>
        <w:t>蛲##蛲</w:t>
        <w:br/>
        <w:br/>
        <w:t>蛲“蟯”的简化字。</w:t>
        <w:br/>
      </w:r>
    </w:p>
    <w:p>
      <w:r>
        <w:t>蛳##蛳</w:t>
        <w:br/>
        <w:br/>
        <w:t>蛳“螄”的简化字。</w:t>
        <w:br/>
      </w:r>
    </w:p>
    <w:p>
      <w:r>
        <w:t>蛴##蛴</w:t>
        <w:br/>
        <w:br/>
        <w:t>蛴“蠐”的简化字。</w:t>
        <w:br/>
      </w:r>
    </w:p>
    <w:p>
      <w:r>
        <w:t>蛵##蛵</w:t>
        <w:br/>
        <w:br/>
        <w:t>《説文》：“蛵，丁蛵，負勞也。从虫，巠聲。”</w:t>
        <w:br/>
        <w:br/>
        <w:t>xīng　《廣韻》呼刑切，平青曉。耕部。</w:t>
        <w:br/>
        <w:br/>
        <w:t>〔丁蛵〕也作“虰蛵”。《説文·虫部》：“蛵，丁蛵，負勞也。”见“虰”。</w:t>
        <w:br/>
      </w:r>
    </w:p>
    <w:p>
      <w:r>
        <w:t>蛶##蛶</w:t>
        <w:br/>
        <w:br/>
        <w:t>《説文》：“蛶，商何也。从虫，寽聲。”</w:t>
        <w:br/>
        <w:br/>
        <w:t>jiè　《廣韻》力輟切，入薛來。又郎括切。月部。</w:t>
        <w:br/>
        <w:br/>
        <w:t>虫名。《爾雅·釋蟲》：“蛶，螪何。”*郭璞*注：“未詳。”</w:t>
        <w:br/>
      </w:r>
    </w:p>
    <w:p>
      <w:r>
        <w:t>蛷##蛷</w:t>
        <w:br/>
        <w:br/>
        <w:t>蛷qiú　《廣韻》巨鳩切，平尤羣。</w:t>
        <w:br/>
        <w:br/>
        <w:t>（1）蛷螋，即蠼螋。《廣韻·尤韻》：“蛷，蛷螋蟲。”《周禮·秋官·赤犮氏》“凡隙屋，除其貍蟲”*漢**鄭玄*注：“貍蟲，䗪肌蛷之屬。”*唐**韓愈*等《城南聯句》：“癭頸鬧鳩鴿，蜿垣亂蛷蠑。”</w:t>
        <w:br/>
        <w:br/>
        <w:t>（2）患蠼螋疮。《淮南子·説林》：“曹氏之裂布，蛷者貴之。”*高誘*注：“*楚*人名布為曹，今俗間以始織布繫著其旁，謂之曹布。燒以傅諸蛷瘡則癒。”</w:t>
        <w:br/>
      </w:r>
    </w:p>
    <w:p>
      <w:r>
        <w:t>蛸##蛸</w:t>
        <w:br/>
        <w:br/>
        <w:t>《説文》：“蛸，𧓎蛸，堂蜋子。从虫，肖聲。”</w:t>
        <w:br/>
        <w:br/>
        <w:t>（一）xiāo　《廣韻》相邀切，平宵心。宵部。</w:t>
        <w:br/>
        <w:br/>
        <w:t>（1）〔螵蛸〕见“螵”。</w:t>
        <w:br/>
        <w:br/>
        <w:t>（2）章鱼的省称。种类甚多，我国习见的有饭蛸、长腕蛸、真蛸等。</w:t>
        <w:br/>
        <w:br/>
        <w:t>（3）姓。《通志·氏族略四》：“*蕭*氏，子姓。*齊武帝*以*巴東王*子*響*叛，改姓為*蛸*氏。”</w:t>
        <w:br/>
        <w:br/>
        <w:t>（二）shāo　《廣韻》所交切，平肴生。</w:t>
        <w:br/>
        <w:br/>
        <w:t>长脚蜘蛛蟏蛸的省称。*南朝**宋**鮑照*《幽蘭五首》之四：“眇眇蛸挂網，漠漠蠶弄絲。”*南朝**齊**虞炎*《詠簾》：“清露依檐垂，蛸絲當户密。”</w:t>
        <w:br/>
      </w:r>
    </w:p>
    <w:p>
      <w:r>
        <w:t>蛹##蛹</w:t>
        <w:br/>
        <w:br/>
        <w:t>《説文》：“蛹，繭蟲也。从虫，甬聲。”</w:t>
        <w:br/>
        <w:br/>
        <w:t>yǒng　《廣韻》余隴切，上腫以。東部。</w:t>
        <w:br/>
        <w:br/>
        <w:t>（1）蚕蛹。《爾雅·釋蟲》：“螝，蛹。”*郭璞*注：“蠶蛹。”《荀子·賦》：“蛹以為母，蛾以為父。”*漢**蔡邕*《短人賦》：“繭中蛹兮蠶蠕須，視短人兮形若斯。”*唐**韓愈*等《會合聯句》：“堅如撞羣金，眇若抽獨蛹。”</w:t>
        <w:br/>
        <w:br/>
        <w:t>(2)昆虫从幼虫到成虫的过渡状态，在此期间幼虫不动不食，外皮变厚，体形缩短，其状如死。宋梅堯臣《思婦賦》：“蜂蛹淹醝，慏樝漬蜜。”鲁迅《准风月谈·新秋杂识》：“它所掠取的一定只限于幼虫和蛹。”</w:t>
        <w:br/>
      </w:r>
    </w:p>
    <w:p>
      <w:r>
        <w:t>蛺##蛺</w:t>
        <w:br/>
        <w:br/>
        <w:t>〔蛱〕</w:t>
        <w:br/>
        <w:br/>
        <w:t>《説文》：“蛺，蛺蜨也。从虫，夾聲。”</w:t>
        <w:br/>
        <w:br/>
        <w:t>jiá　《廣韻》古協切，入帖見。盍部。</w:t>
        <w:br/>
        <w:br/>
        <w:t>〔蛺蝶〕1.蝶类的总称。今生物学指蝴蝶的一类。成虫赤黄色，幼虫灰黑色，身上有许多刺，对农作物有害。《説文·虫部》：“蛺，蛺蜨也。”*段玉裁*注：“疊韻為名，今俗云胡蝶。見《莊子》。”*晋**崔豹*《古今注》卷中：“蛺蝶，一名野蛾，一名風蝶，*江*東呼為橽末，色白背青者是也。其大如蝙蝠者，或黑色，或青斑，名曰鳳子，一名鳳車，一名鬼車。生*江*南柑橘園中。”*南朝**梁武帝*《古意二首》之二：“飛飛雙蛺蝶，低低兩差池。”*唐**杜甫*《曲江二首》之二：“穿花蛺蝶深深見，點水蜻蜓款款飛。”2.蝴蝶花。*明**文震亨*《長物志》卷二：“金萱色淡黄，香甚烈……他如紫白蛺蝶、春羅、秋羅、鹿葱、洛陽石竹皆此花之附庸也。”</w:t>
        <w:br/>
        <w:br/>
        <w:br/>
        <w:br/>
        <w:br/>
        <w:br/>
        <w:br/>
        <w:br/>
        <w:t>蛻</w:t>
        <w:tab/>
        <w:t>@@@LINK=蜕\n</w:t>
        <w:br/>
      </w:r>
    </w:p>
    <w:p>
      <w:r>
        <w:t>蛼##蛼</w:t>
        <w:br/>
        <w:br/>
        <w:t>蛼chē　《集韻》昌遮切，平麻昌。</w:t>
        <w:br/>
        <w:br/>
        <w:t>〔蛼螯〕也作“車螯”。蛤类。壳紫色，有斑点。《類篇·虫部》：“蛼，蛼螯，蟲名。如蜆而大。通作‘車’。”按：《本草綱目·介部·車螯》：“*時珍*曰：其殻色紫，璀粲如玉，斑點如花，海人以火炙之則殻開，取肉食之。”</w:t>
        <w:br/>
      </w:r>
    </w:p>
    <w:p>
      <w:r>
        <w:t>蛽##蛽</w:t>
        <w:br/>
        <w:br/>
        <w:t>蛽同“貝”。《字彙·虫部》：“蛽，同貝。”</w:t>
        <w:br/>
      </w:r>
    </w:p>
    <w:p>
      <w:r>
        <w:t>蛾##蛾</w:t>
        <w:br/>
        <w:br/>
        <w:t>《説文》：“蛾，羅也。从虫，我聲。”</w:t>
        <w:br/>
        <w:br/>
        <w:t>（一）yǐ　《廣韻》魚綺切，上紙疑。歌部。</w:t>
        <w:br/>
        <w:br/>
        <w:t>蚂蚁。后作“蟻”。《爾雅·釋蟲》“蚍蜉，大螘”*唐**陸德明*釋文：“螘，本亦作蛾。俗作蟻字。”《説文·虫部》：“蛾，羅也。”*段玉裁*注：“蛾，羅。見《釋蟲》。*許*次於此，當是螘一名蛾。古書説蛾為𧖎𧕰者多矣。蛾是正字，蟻是或體。”《墨子·備蛾傅》：“子問蛾傅之守耶？蛾傅者，將之忿者也。”《文選·揚雄〈長楊賦〉》：“皆稽顙樹頜，扶服蛾伏。”*李善*注：“蛾伏，如蟻之伏也。蛾，古蟻字。”*清**王士禛*《秦郊雜詩八首》：“濤聲東走*海陵倉*，蛾子紛紛割據場。”</w:t>
        <w:br/>
        <w:br/>
        <w:t>（二）é　《廣韻》五何切，平歌疑。歌部。</w:t>
        <w:br/>
        <w:br/>
        <w:t>（1）昆虫。鳞翅科。形状像蝴蝶，静止时翅膀左右平放。种类繁多。麦蛾、螟蛾对农作物有害；而蚕蛾、天蛾有重要经济价值。《玉篇·虫部》：“蛾，蠶蛾也。”《荀子·賦》：“蛹以為母，蛾以為父。”*唐**韓愈*《雨中寄張博士籍侯主簿喜》：“見牆生菌徧，憂麥作蛾飛。”《西遊記》第十四回：“出家人掃地恐傷螻蟻命，愛惜飛蛾紗罩燈。”</w:t>
        <w:br/>
        <w:br/>
        <w:t>（2）蛾眉的省称。指女子美而长的眉毛。*宋玉*《神女賦》：“眉聯娟以蛾揚兮，朱脣的其若丹。”*三國**魏**曹丕*《答繁欽書》：“于是振袂徐進，揚蛾微眺。”*明**孟稱舜*《桃花人面》：“則教我忙匀淚眼，佯展修蛾。”</w:t>
        <w:br/>
        <w:br/>
        <w:t>（3）某些寄生植物。如：木蛾（木耳）；桑蛾（桑耳）。《本草綱目·菜部·木耳》：“木耳生于朽木之上，無枝葉，乃濕熱餘氣所生，曰耳，曰蛾，象形也……或曰地生為菌，木生為蛾，北人曰蛾，南人曰蕈。”</w:t>
        <w:br/>
        <w:br/>
        <w:t>（4）通“俄”。短时间。《漢書·外戚傳下·孝成班倢伃》：“始為少使，蛾而大幸。”*顔師古*注：“蛾，與俄同。古字通用。”</w:t>
        <w:br/>
        <w:br/>
        <w:t>（5）姓。《通志·氏族略四》：“*蛾*氏，見《姓苑》。《左傳》*晋*大夫*蛾析*之後，*後魏*平東將軍*蛾青*。”</w:t>
        <w:br/>
      </w:r>
    </w:p>
    <w:p>
      <w:r>
        <w:t>蛿##蛿</w:t>
        <w:br/>
        <w:br/>
        <w:t>蛿同“蜭”。《集韻·勘韻》：“蜭，或从含。”</w:t>
        <w:br/>
      </w:r>
    </w:p>
    <w:p>
      <w:r>
        <w:t>蜀##蜀</w:t>
        <w:br/>
        <w:br/>
        <w:t>《説文》：“蜀，葵中蠶也。从虫。上目象蜀頭形，中象其身蜎蜎。《詩》曰：‘蜎蜎者蜀。’”*吴玉搢*引經考：“今《詩·豳風·東山》作‘蠋’。”*章炳麟*《文始》：“此合體象形字也。”</w:t>
        <w:br/>
        <w:br/>
        <w:t>shǔ　《廣韻》市玉切，入燭禪。屋部。</w:t>
        <w:br/>
        <w:br/>
        <w:t>（1）蛾蝶类的幼虫。后作“蠋”。《説文·虫部》：“蜀，葵中蠶也……《詩》曰：‘蜎蜎者蜀。’”按：今本《詩·豳風·東山》作“蠋”。《淮南子·説林》“蠶之與蠋，狀相類而愛憎異”*刘文典*集解：“蠋，《廣韻·燭韻》蜀字下引此文作‘蠶與蜀相類而愛憎異也’。蜀，正字；蠋，俗字。”</w:t>
        <w:br/>
        <w:br/>
        <w:t>（2）一；独。《方言》卷十二：“一，蜀也。南*楚*謂之獨。”*郭璞*注：“蜀，猶獨耳。”又孤立的山。《爾雅·釋山》：“（山）獨者蜀。”*郭璞*注：“蜀亦孤獨。”*清**魏源*《武林紀游十首呈錢伊菴居士》之五：“一峯復一峯，峯峯立而獨，諸峯合成垣，不分睪與蜀。”</w:t>
        <w:br/>
        <w:br/>
        <w:t>（3）大鸡。《爾雅·釋畜》：“雞，大者蜀。”*郭璞*注：“今蜀雞。”</w:t>
        <w:br/>
        <w:br/>
        <w:t>（4）祭器。《管子·形勢》：“抱蜀不言，而廟堂既脩。”*尹知章*注：“蜀，祠器也。”</w:t>
        <w:br/>
        <w:br/>
        <w:t>（5）古族名、国名。在今*四川省*西部。《書·牧誓》：“嗟！我友邦冢君，御事：司徒、司馬、司空、亞旅、師氏、千夫長、百夫長，及*庸*、*蜀*、*羌*、*髳*、*微*、*盧*、*彭*、*濮*人。”《華陽國志·蜀志》：“*蜀*之為國，肇於*人皇*，與*巴*同囿。至*黄帝*，為其子*昌意*娶*蜀山氏*之女，生子*高陽*，是為*帝嚳*。封其支庶於*蜀*，世為侯伯，歷*夏*、*商*、*周*。*武王*伐*紂*，*蜀*與焉。”</w:t>
        <w:br/>
        <w:br/>
        <w:t>（6）朝代名。1.*三国*时*蜀汉*的简称。旧地在今*四川省*、*云南省*、*贵州省*、*重庆市*一带。《三國志·蜀志·後主傳》：“（七年春）*孫權*稱帝，與*蜀*約盟，共交分天下。”又《魏志·明帝紀》：“*蜀*大將*諸葛亮*寇邊，*天水*、*南安*、*安定*三郡吏民叛應*亮*。”《世説新語·品藻》：“*諸葛瑾*，弟*亮*及從弟*誕*並有盛名，各在一國，于時以為*蜀*得其龍，*吴*得其虎，*魏*得其狗。”2.*五代*时，*王建*据有东西二*川*，在*成都*称帝，建国号曰*蜀*，为*后唐*所灭，史称*前蜀*。*鲁迅*《准风月谈·查旧帐》：“*蜀*的*韦庄*穷困时，做过一篇慷慨激昂文字较为通俗的《秦妇吟》。”3.*后唐**孟知祥*在*蜀*，封*蜀王*，自称帝，国号*蜀*，为*宋*所灭，史称*后蜀*。</w:t>
        <w:br/>
        <w:br/>
        <w:t>（7）地名。1.*春秋*时*鲁*地，在今*山东省**泰安市*东南。《左傳·宣公十八年》：“*楚*於是乎有*蜀*之役。”*杜預*注：“*蜀*，*魯*地。*泰山**博縣*西北有*蜀亭*。”2.郡名。*秦*置。*汉*、*隋*以来皆因之，地在今*四川省*西北部。《鹽鐵論·本議》：“*隴*、*蜀*之丹漆旄羽，*荆*、*揚*之皮革骨象。”《三國志·蜀志·先主傳》：“*蜀*中殷盛豐樂，*先主*置酒大饗士卒，取*蜀*城中金銀分賜將士。”后以为*四川*地域的别称。*章炳麟*《邹容〈革命军〉序》：“*蜀**邹容*为《革命军》方二万言。”*鲁迅*《且介亭杂文二集·〈中国新文学大系〉小说二集序》：“凡这些，似乎多出于*蜀*中的作者，*蜀*中的受难之早，也即此可以想见了。”</w:t>
        <w:br/>
        <w:br/>
        <w:t>（8）星名。十二宫星大火之一。《明史·天文志》：“（十二宫星·大火）蜀，（黄道經度）一十七度弱。（黄道緯度）北二十五度半强。（赤道經度）二百三十一度半强。（赤道緯度）北七度太弱。”</w:t>
        <w:br/>
        <w:br/>
        <w:t>（9）姓。*帝喾*封支子于*蜀*，其后以国为氏。见《路史後紀》第九卷下。</w:t>
        <w:br/>
      </w:r>
    </w:p>
    <w:p>
      <w:r>
        <w:t>蜁##蜁</w:t>
        <w:br/>
        <w:br/>
        <w:t>蜁xuán　《廣韻》似宣切，平仙邪。</w:t>
        <w:br/>
        <w:br/>
        <w:t>〔蜁蝸〕小螺。《廣韻·仙韻》：“蜁，蜁蝸，蝸螺也。”《文選·郭璞〈江賦〉》：“三蝬𧉈江，鸚螺蜁蝸。”*李善*注引舊説曰：“蜁蝸，小螺也。”</w:t>
        <w:br/>
      </w:r>
    </w:p>
    <w:p>
      <w:r>
        <w:t>蜂##蜂</w:t>
        <w:br/>
        <w:br/>
        <w:t>fēng　《廣韻》敷容切，平鍾敷。又薄紅切。東部。</w:t>
        <w:br/>
        <w:br/>
        <w:t>（1）昆虫名。会飞。多有毒刺，能蜇人，常群居在一起。种类甚多。《玉篇·䖵部》：“蠭，螫人飛蟲也。亦作蜂。”《詩·周頌·小毖》：“莫予荓蜂，自求辛螫。”*朱熹*注：“蜂，小物而有毒。”《資治通鑑·周威烈王二十三年》：“蜹、蟻、蜂、蠆皆能害人。”*胡三省*注：“蜂，細腰而能螫人。”《西遊記》第二十八回：“那些小妖，就是一窩蜂，齊齊擁上。”特指蜜蜂。如：蜂糖；蜂蜜；蜂箱。《論衡·言毒》：“蜜為蜂液，蜂則陽物也。”*南朝**梁**庾肩吾*《和竹齋》：“蜂歸憐蜜熟，燕入重巢乾。”*鲁迅*《呐喊·鸭的喜剧》：“劝伊养蜂，养鸡，养猪，养牛，养骆驼。”</w:t>
        <w:br/>
        <w:br/>
        <w:t>（2）成群地，众多。如：蜂起；蜂拥；蜂聚。《史記·六國年表序》：“矯稱蜂出，誓盟不信。”《三國志·吴志·諸葛恪傳》：“其戰則蜂至，敗則鳥竄。”</w:t>
        <w:br/>
        <w:br/>
        <w:t>（3）啎；相逢。也作“夆”。《集韻·鍾韻》：“夆，《説文》：‘牾也。’或作蜂。”</w:t>
        <w:br/>
      </w:r>
    </w:p>
    <w:p>
      <w:r>
        <w:t>蜃##蜃</w:t>
        <w:br/>
        <w:br/>
        <w:t>《説文》：“蜃，雉入海化為蜃。从虫，辰聲。”</w:t>
        <w:br/>
        <w:br/>
        <w:t>shèn　《廣韻》時忍切，上軫禪。又時刃切。諄部。</w:t>
        <w:br/>
        <w:br/>
        <w:t>（1）大蛤。《説文·虫部》：“蜃，雉入海化為蜃。”《廣韻·軫韻》：“蜃，大蛤。”《周禮·天官·鼈人》：“以時箝魚鼈☀蜃凡貍物。”*鄭玄*注：“蜃，大蛤。”《國語·晋語九》：“雀入于海為蛤，雉入于*淮*為蜃。”*韋昭*注：“小曰蛤，大曰蜃。皆介物蚌類也。”*漢**張衡*《西京賦》：“蘧藕拔，蜃蛤剥。”</w:t>
        <w:br/>
        <w:br/>
        <w:t>（2）祭器，腹部图画有蜃形的漆尊。《周禮·春官·鬯人》：“凡山川四方用蜃。”*鄭玄*注：“（蜃）漆尊也……蜃，畫為蜃形。”</w:t>
        <w:br/>
        <w:br/>
        <w:t>（3）蚌蛤壳烧成的灰。古代烧蛤类之壳成灰，叫作蜃炭。也称蜃。《周禮·地官·掌蜃》：“掌歛互物蜃物，以共闉壙之蜃。”*鄭玄*注：“闉猶塞也。將井椁先塞下以蜃禦濕也。*鄭司農*説以《春秋傳》曰始用蜃炭，言僭天子也。”又《考工記·㡛氏》：“實諸澤器，淫之以蜃。”*鄭玄*注：“*鄭司農*云：蜃，謂炭也。”*南朝**梁**劉孝威*《烏生八九子》：“金柝嚴兮翠樓肅，蜃壁光兮椒泥馥。”</w:t>
        <w:br/>
        <w:br/>
        <w:t>（4）传说中的蛟属，能吐气成海市蜃楼。*唐**王維*《送秘書晁監還日本國序》：“黄雀之風動地，黑蜃之氣成雲。”《本草綱目·鱗部·蛟龍》：“蛟之屬有蜃。其狀亦似蛇而大，有角如龍狀，紅☀，腰以下鱗盡逆。食燕子。能吁氣成樓臺城郭之狀，將雨即見，名蜃樓，一曰海市。”《西遊記》第五十回：“你知道‘龍生九種’，内有一種名蜃。蜃氣放出，就如樓閣淺池。若遇大江昏迷，蜃現此勢。倘有烏鵲飛騰，定來歇翅，那怕你上萬論千，盡被他一口吞之。”</w:t>
        <w:br/>
        <w:br/>
        <w:t>（5）海市蜃楼。一种大气光学现象，古人误认为是大蜃吐气而成。《漢書·天文志》：“海旁蜃氣象樓臺，廣壄氣成宫闕然。”*宋**王讜*《唐語林》卷八：“海上居人，時見飛樓，如結構之狀甚壯麗者。*太原*以北，晨行則煙靄之中，覩城闕狀如女牆雉堞者，皆《天官書》所謂蜃也。”*宋**吴文英*《浪淘沙慢·賦李尚書山園》：“半蜃起玲瓏樓閣畔，縹緲鴻去絶。”</w:t>
        <w:br/>
        <w:br/>
        <w:t>（6）县名。《廣韻·震韻》：“蜃，縣名。”</w:t>
        <w:br/>
      </w:r>
    </w:p>
    <w:p>
      <w:r>
        <w:t>蜄##蜄</w:t>
        <w:br/>
        <w:br/>
        <w:t>蜄（一）shèn　《集韻》時刃切，去震禪。諄部。</w:t>
        <w:br/>
        <w:br/>
        <w:t>同“蜃”。《玉篇·虫部》：“蜄，亦作蜃。”《莊子·人間世》：“夫愛馬者，以筐盛矢，以蜄盛溺。”*成玄英*疏：“蜄，大蛤也。”《史記·天官書》：“海旁蜄氣象樓臺，廣野氣成宫闕然。”《太平廣記》卷四百六十六引《嶺南異物志》：“海中所生魚蜄，置陰處有光。”</w:t>
        <w:br/>
        <w:br/>
        <w:t>（二）zhèn　《集韻》之刃切，去震章。</w:t>
        <w:br/>
        <w:br/>
        <w:t>振动。也作“䟴”。《集韻·震韻》：“䟴，動也。或作蜄。”《史記·律書》：“辰者，言萬物之蜄也。”*司馬貞*索隱：“蜄音振。”</w:t>
        <w:br/>
      </w:r>
    </w:p>
    <w:p>
      <w:r>
        <w:t>蜅##蜅</w:t>
        <w:br/>
        <w:br/>
        <w:t>蜅（一）fǔ　《廣韻》方矩切，上麌非。</w:t>
        <w:br/>
        <w:br/>
        <w:t>蟹属。《廣雅·釋魚》：“蜅，蟹，蛫也。”*王念孫*疏證：“《玉篇》：‘蜅，蜅觜蟹也。’《廣韻》：‘蜅，小蟹也。’《北户録》引《廣志》云：‘蜅，小蟹，大如貨錢。’《酉陽雜俎》云：千人揑，形似蟹，大如錢，殻甚固，壯夫極力揑之不死，俗言千人揑不死，因名焉。蓋即蜅也。”</w:t>
        <w:br/>
        <w:br/>
        <w:t>（二）pú　《廣韻》薄胡切，平模並。</w:t>
        <w:br/>
        <w:br/>
        <w:t>蛤属。《廣韻·模韻》：“蜅，蛤蜅。”《類篇·虫部》：“蜅，蟲名。蛤也。”</w:t>
        <w:br/>
      </w:r>
    </w:p>
    <w:p>
      <w:r>
        <w:t>蜆##蜆</w:t>
        <w:br/>
        <w:br/>
        <w:t>〔蚬〕</w:t>
        <w:br/>
        <w:br/>
        <w:t>《説文》：“蜆，縊女也。从虫，見聲。”</w:t>
        <w:br/>
        <w:br/>
        <w:t>（一）xiàn　《廣韻》胡典切，上銑匣。又苦甸切。元部。</w:t>
        <w:br/>
        <w:br/>
        <w:t>蝶类的幼虫。常以丝悬于草木枝叶及屋壁间，故又名缢女或缢虫。《爾雅·釋蟲》：“蜆，縊女。”*郭璞*注：“小黑蟲。赤頭，喜自經死，故曰縊女。”*郝懿行*義疏：“按：今此蟲吐絲自裹，望如披蓑，形似自懸，而非真死。舊説殊未了也。”《易林·井之隨》：“蜆見不祥，禍起我鄉。”*南朝**宋**劉敬叔*《異苑》卷三：“縊女，蟲也。一名蜆。長寸許，頭赤身黑恒，吐絲自懸。”</w:t>
        <w:br/>
        <w:br/>
        <w:t>（二）xiǎn　《廣韻》呼典切，上銑曉。</w:t>
        <w:br/>
        <w:br/>
        <w:t>（1）软体动物。蚬科。介壳圆形或心脏形。表面有轮状纹。产于淡水中。《廣韻·銑韻》：“蜆，小蛤。”《北史·劉臻傳》：“性好啗蜆，以音同父諱，呼為扁螺。”*唐**皮日休*《笭箵》：“但聞鰕蜆氣，欲生蘋藻衣。”*宋**歐陽修*《奉答聖俞達頭魚之作》：“蟲鰕淺水間，蠃蜆如山積。”</w:t>
        <w:br/>
        <w:br/>
        <w:t>(2)蜑家小姑娘的简称。清張心泰《粤游小志》：“蛋户……其女大者曰魚娣，小曰蜆妹。魚大而蜆小，故娣曰魚而妹曰蜆云。”</w:t>
        <w:br/>
      </w:r>
    </w:p>
    <w:p>
      <w:r>
        <w:t>蜇##蜇</w:t>
        <w:br/>
        <w:br/>
        <w:t>蜇（一）zhē　《廣韻》陟列切，入薛知。</w:t>
        <w:br/>
        <w:br/>
        <w:t>（1）毒虫叮刺。《玉篇·虫部》：“蜇，蟲螫也。”*晋**張華*《博物志》卷九：“蝮蛇秋月毒盛，無所蜇螫，嚙草木以泄其氣，草木即死。”*唐**柳宗元*《讀韓愈所著毛穎傳後題》：“而又設以奇異小蟲水草樝梨橘柚，苦鹹酸辛，雖蜇吻裂鼻，縮舌澁齒，而咸有篤好之者。”舊注：“蜇，蟲螫也。”《醒世姻緣傳》第九十五回：“蜇了个七死八活。”</w:t>
        <w:br/>
        <w:br/>
        <w:t>（2）刺痛。《列子·楊朱》：“昔人有美戎菽甘枲、莖芹萍子者，對鄉豪稱之。鄉豪取而嘗之，蜇於口，慘於腹。”*殷敬順*釋文：“蜇，痛也。”</w:t>
        <w:br/>
        <w:br/>
        <w:t>（二）zhé</w:t>
        <w:br/>
        <w:br/>
        <w:t>海蜇。一名水母。旧称“䖳”。身体半球形，隆起成伞状，下面有许多触手，口腕缺裂成瓣片，一般呈青蓝色，也有白色的。生活在海中。可以吃。《正字通·虫部》：“蜇，江蜇，即海䖧。味鹹，可生啖。俗呼海蜇，亦曰蜇皮，以其似皮也。”《儒林外史》第二十八回：“帶着一個走堂的，捧着四壺酒，四個碟子來：一碟香腸，一碟鹽水蝦，一碟水雞腿，一碟海蜇，擺在桌上。”</w:t>
        <w:br/>
      </w:r>
    </w:p>
    <w:p>
      <w:r>
        <w:t>蜈##蜈</w:t>
        <w:br/>
        <w:br/>
        <w:t>蜈wú　《廣韻》五乎切，平模疑。</w:t>
        <w:br/>
        <w:br/>
        <w:t>〔蜈蚣〕虫名。节肢动物。栖息于腐木、石隙中，昼伏夜出，行动敏捷。第一对足有毒腺，分泌毒液。捕食小昆虫。中医入药。《玉篇·虫部》：“蜈，蜈蚣也。”《廣雅·釋蟲》“蝍蛆，吴公也”*清**王念孫*疏證：“吴公，一作蜈蚣。”《龍龕手鑑·虫部》：“蜈蚣，蝍蛆蚰蜒類也。能制虵。”《本草綱目·蟲部·蜈蚣》：“《别録》曰：蜈蚣生*大吴*川谷及*江*南。”</w:t>
        <w:br/>
      </w:r>
    </w:p>
    <w:p>
      <w:r>
        <w:t>蜉##蜉</w:t>
        <w:br/>
        <w:br/>
        <w:t>《説文》：“𧕰，蚍𧕰也。从䖵，橐聲。蜉，𧕰或从虫，从孚。”*邵瑛*羣經正字：“今經典从或體。《爾雅·釋蟲》‘蚍蜉大螘’、《詩·曹風》‘蜉蝣之羽’、《夏小正》‘蜉蝣有殷’皆是。《漢書》作‘𧕰’，見《五行志》。”</w:t>
        <w:br/>
        <w:br/>
        <w:t>fú　《廣韻》縛謀切，平尤奉。幽部。</w:t>
        <w:br/>
        <w:br/>
        <w:t>（1）〔蜉蝣〕也作“蜉蝤”。昆虫名。幼虫生活在水中。成虫褐绿色，有短形触角和两对翅，在水面飞行。成虫寿命很短，只有数小时至一星期左右，一般均朝生暮死。《爾雅·釋蟲》：“蜉蝣，渠略。”*郭璞*注：“似蛣蜣，身狹而長，有角，黄黑色。叢生糞土中，朝生暮死，豬好啖之。”《詩·曹風·蜉蝣》：“蜉蝣之羽，衣裳楚楚。”*毛*傳：“蜉蝣，渠略也。朝生夕死。”*孔穎達*疏：“*舍人*曰：*南陽*以東曰蜉蝣，*梁*、*宋*之間曰渠略。”《漢書·王襃傳》：“蟋蟀俟秋唫，蜉蝤出以陰。”*顔師古*注：“蜉蝤，甲蟲也，好叢聚而生也，朝生而夕死。蝤音由，字亦作蝣，其音同也。”《醒世恒言·盧太學詩酒傲王侯》：“以乾坤為逆旅，以七尺為蜉蝣。”</w:t>
        <w:br/>
        <w:br/>
        <w:t>(2)大蚁。《玉篇·䖵部》：“𧕰，亦作蜉。大螘也。”</w:t>
        <w:br/>
      </w:r>
    </w:p>
    <w:p>
      <w:r>
        <w:t>蜊##蜊</w:t>
        <w:br/>
        <w:br/>
        <w:t>蜊lí　《廣韻》力脂切，平脂來。</w:t>
        <w:br/>
        <w:br/>
        <w:t>〔蛤蜊〕1.软体动物。蛤蜊科。体外有双壳，铰合部有两个“八”字形主齿，颜色美丽。生活在浅海泥沙中。肉味鲜美。《玉篇·虫部》：“蜊，蛤蜊。”《南史·王融傳》：“不知許事，且食蛤蜊。”*唐**皮日休*《酒病偶作》：“何事晚來還欲飲，隔牆聞賣蛤蜊聲。”*宋**陳師道*《後山談叢》卷四：“蛤蜊初至都，或以為獻。”也单用。*宋**梅堯臣*《前日》：“前日*揚州*去，酒熟美蟹蜊。”2.文蛤的通称。</w:t>
        <w:br/>
      </w:r>
    </w:p>
    <w:p>
      <w:r>
        <w:t>蜋##蜋</w:t>
        <w:br/>
        <w:br/>
        <w:t>《説文》：“蜋，堂蜋也。从虫，良聲。一名蚚父。”</w:t>
        <w:br/>
        <w:br/>
        <w:t>（一）láng　《廣韻》魯當切，平唐來。陽部。</w:t>
        <w:br/>
        <w:br/>
        <w:t>〔螳蜋〕也作“蟷蜋”。即螳螂。《爾雅·釋蟲》：“莫貈，蟷蜋，蛑。”*邢昺*疏：“莫貈一名螳蜋，一名蛑……捕蟬而食，有臂若斧，奮之當軼不避。《莊子》云：猶螳蜋之怒臂以當車軼是也。”《後漢書·袁紹傳》：“乃欲運螳蜋之斧，禦隆車之隧。”</w:t>
        <w:br/>
        <w:br/>
        <w:t>（二）liáng　《廣韻》吕張切，平陽來。</w:t>
        <w:br/>
        <w:br/>
        <w:t>〔蜣蜋〕即蜣螂。参见“蜣”。</w:t>
        <w:br/>
      </w:r>
    </w:p>
    <w:p>
      <w:r>
        <w:t>蜌##蜌</w:t>
        <w:br/>
        <w:br/>
        <w:t>蜌bì　《集韻》部禮切，上薺並。脂部。</w:t>
        <w:br/>
        <w:br/>
        <w:t>一种长而狭的蚌，俗称“马刀”。《爾雅·釋魚》：“蜌，螷。”*郭璞*注：“今*江*東呼蚌長而狹者為螷。”《本草綱目·介部·馬刀》：“蜌……*時珍*曰：馬刀，似蚌而小，形狹而長，其類甚多。長短大小，厚薄斜正，雖有不同，而性味功用，大抵則一。”</w:t>
        <w:br/>
      </w:r>
    </w:p>
    <w:p>
      <w:r>
        <w:t>蜍##蜍</w:t>
        <w:br/>
        <w:br/>
        <w:t>蜍（一）yú　《廣韻》以諸切，平魚以。</w:t>
        <w:br/>
        <w:br/>
        <w:t>〔蝳蜍〕见“蝳（dú）”。</w:t>
        <w:br/>
        <w:br/>
        <w:t>（二）chú　《廣韻》署魚切，平魚禪。</w:t>
        <w:br/>
        <w:br/>
        <w:t>蟾蜍的省称。《廣韻·魚韻》：“蜍，蟾蜍。”*宋**真德秀*《皇后閣端午帖子》：“欲知天錫無疆壽，認取仙蜍頷下書。”*清**陳維崧*《風流子》：“天邊蜍兔，去我堂堂。”</w:t>
        <w:br/>
      </w:r>
    </w:p>
    <w:p>
      <w:r>
        <w:t>蜎##蜎</w:t>
        <w:br/>
        <w:br/>
        <w:t>《説文》：“蜎，蜎也。从虫，肙聲。”*段玉裁*改“蜎也”作“肙也”，并注云：“肙，各本作蜎，仍複篆文，不可通。攷《肉部》‘肙’下云：小蟲也。今據正……肙、蜎蓋古今字。”*王筠*句讀：“蜎，肙也。依《集韻》引改。此以母釋子之法也。肙字從肉，蟲無骨也。從口者，肙掉尾向首，其曲如環也。蜎再加虫，是肙所孳育也。”</w:t>
        <w:br/>
        <w:br/>
        <w:t>（一）yuān　《廣韻》烏玄切，平先影。又於緣切，狂兖切。元部。</w:t>
        <w:br/>
        <w:br/>
        <w:t>（1）〔蜎蜎〕虫类蠕动爬行貌。《字彙·虫部》：“蜎，蟲行貌。”《詩·豳風·東山》：“蜎蜎者蠋，烝在桑野。”*毛*傳：“蜎蜎，蠋貌。”*鄭玄*箋：“蠋蜎蜎然特行，久處桑野，有似勞苦者。”*朱熹*注：“蜎蜎，動貌。”</w:t>
        <w:br/>
        <w:br/>
        <w:t>（2）孑孓，蚊子的幼虫。又名“虷”。体细长，胸部比头和腹宽大，没有足。游泳时身体一屈一伸。通称“跟斗虫”。《爾雅·釋魚》：“蜎，蠉。”*郭璞*注：“井中小蛣蟩，赤蟲，一名孑孓。”*郝懿行*義疏：“《廣雅》云：‘孑孓，蜎也。’孑孓即蛣蟩，又作結蟨。”《莊子·秋水》“還虷蟹與科斗莫吾能若也”*唐**陸德明*釋文：“虷，井中赤蟲也。一名蜎。”</w:t>
        <w:br/>
        <w:br/>
        <w:t>（3）弯曲。《字彙·虫部》：“蜎，撓也。”《周禮·考工記·廬人》：“句兵欲無彈，刺兵欲無蜎。”*鄭玄*注：“*鄭司農*云：‘蜎讀為悁邑之悁，悁謂撓也。’*玄*謂蜎亦掉也，謂若井中蟲蜎之蜎。”*清**唐甄*《潛書·存言》：“寒則蜎體不申。”*李劼人*《大波》第三部第六章：“（*龙竹君*）有意地把腰肢蜎着，不让她二姐再看见那微微凸起的肚腹。”</w:t>
        <w:br/>
        <w:br/>
        <w:t>（4）姓。《漢書·藝文志》：“《蜎子》十三篇……名*淵*，*楚*人，*老子*弟子。”*顔師古*注：“蜎，姓也。”</w:t>
        <w:br/>
        <w:br/>
        <w:t>（二）xuān　《集韻》隳緣切，平仙曉。</w:t>
        <w:br/>
        <w:br/>
        <w:t>通“翾”。飞翔。*唐**玄應*《一切經音義》卷三：“蜎，古文翾同。”*清**朱駿聲*《説文通訓定聲·乾部》：“蜎，叚借為翾。”《鬼谷子·揣》：“故觀蜎飛蠕動，無不有利害。”《白虎通·樂禮》：“如此蜎飛蠕動，無不樂其音者，至德之道也。”《清史稿·樂志三》：“嘉生蕃祉，澤及蜎飛。”</w:t>
        <w:br/>
      </w:r>
    </w:p>
    <w:p>
      <w:r>
        <w:t>蜏##蜏</w:t>
        <w:br/>
        <w:br/>
        <w:t>蜏yǒu　《廣韻》與久切，上有以。又息救切，余救切。</w:t>
        <w:br/>
        <w:br/>
        <w:t>〔朝蜏〕也作“朝秀”。虫名。朝生暮死。《廣雅·釋蟲》：“朝蜏，孳母也。”*王念孫*疏證：“蜏，一作秀。《莊子·逍遥遊篇》：‘朝菌不知晦朔。’《淮南子·道應訓》引作‘朝秀’。*高誘*注云：‘朝秀，朝生暮死之蟲也。生水上，似蠶蛾。一名孳母，*海南*謂之蟲邪。’……《藝文類聚》引《廣志》云：‘蜉蝣在水中，翕然生覆水上，尋死隨流。’與*高*注相合，其即朝秀與？”</w:t>
        <w:br/>
      </w:r>
    </w:p>
    <w:p>
      <w:r>
        <w:t>蜐##蜐</w:t>
        <w:br/>
        <w:br/>
        <w:t>蜐jié　《廣韻》居怯切，入業見。</w:t>
        <w:br/>
        <w:br/>
        <w:t>〔石蜐〕即龟足。铠茗荷儿科。体外有甲壳，体形似龟足，蔓足自壳口伸出索取食物。多固着在高潮线附近的岩缝里。《玉篇·虫部》：“蚴，石蜐，似龜腳。”《廣韻·業韻》：“蜐，《南越志》云：‘石蜐生石上，形如龜脚，得春雨則生也。’”也单用。*明**屠本畯*《閩中海錯疏》卷下：“龜脚，一名蜐。生石上，如人指甲，連枝帶肉。一名仙人掌，一名佛手蚶。春夏生苗如海藻，亦有花。生*四明*者肥美。”</w:t>
        <w:br/>
      </w:r>
    </w:p>
    <w:p>
      <w:r>
        <w:t>蜑##蜑</w:t>
        <w:br/>
        <w:br/>
        <w:t>《説文新附》：“蜑，南方夷也。从虫，延聲。”</w:t>
        <w:br/>
        <w:br/>
        <w:t>dàn　《廣韻》徒旱切，上旱定。元部。</w:t>
        <w:br/>
        <w:br/>
        <w:t>（1）我国古代南方少数民族名。《説文新附·虫部》：“蜑，南方夷也。”《華陽國志·蜀志》：“（*廣都縣*）*漢*時縣民*朱辰*字*元燕*，為*巴郡*太守，甚著德惠。*辰*卒官，郡*獽*民北送及墓，*獽*、*蜑*鼓刀辟踊，感動路人。”*唐**柳宗元*《嶺南節度饗軍堂記》：“卉裳𦋺衣，胡夷*蜑*蠻，睢盱就列者，千人以上。”*清**黄遵憲*《南漢修慧寺千佛塔歌》：“噫嘻*劉*氏五十年，一方嶺*蜑*殊可憐。”</w:t>
        <w:br/>
        <w:br/>
        <w:t>（2）我国南方以舟楫为家、从事渔业的水上居民。*宋**陳師道*《後山談叢》卷四：“二廣居山谷間，不隸州縣，謂之*傜*人，舟居謂之*蜑*人，島上謂之*黎*人。”*宋**蘇軾*《連雨漲江詩》：“牀牀避漏幽人屋，浦浦移家*蜑*子船。”*宋**周去非*《嶺外代答》卷三：“以舟為室，視水如陸，浮生江海者，*蜑*也。”</w:t>
        <w:br/>
        <w:br/>
        <w:t>（3）蜑民的船。*宋**蘇軾*《東坡志林》卷一：“乘小舟至*官寨*，聞自此西皆漲水，無復橋船，或勸乘蜑並海即*白石*。”</w:t>
        <w:br/>
        <w:br/>
        <w:t>（4）同“蛋”。禽类或龟蛇等所产的卵。*清**吴振棫*《黔語》卷下：“獨*六洞**苗*則以花麻布、蜑抵錢為正供，初意蓋便*苗*也。”注：“俗呼雞鴨卵為蜑。”</w:t>
        <w:br/>
      </w:r>
    </w:p>
    <w:p>
      <w:r>
        <w:t>蜒##蜒</w:t>
        <w:br/>
        <w:br/>
        <w:t>蜒（一）yán　《廣韻》以然切，平仙以。元部。</w:t>
        <w:br/>
        <w:br/>
        <w:t>（1）蜿蜒，龙蛇爬行貌。《類篇·虫部》：“蜒，蜿蜒，龍皃。”《楚辭·屈原〈大招〉》：“南有炎火千里，蝮蛇蜒只。”*王逸*注：“蜒，長貌也。言南方太陽有積火千里，又有惡蛇蜿蜒而長有𧍗毒也。”*柳青*《创业史》第一部：“自己带着娃子，从*渭*北爬蜒到这*南山*根儿来。”</w:t>
        <w:br/>
        <w:br/>
        <w:t>（2）蜒蚰。又名“蛞蝓”、“鼻涕虫”。蛞蝓科。形似去壳蜗牛，有两对触角，身体能分泌黏液，爬行后常留下银白色条痕。是农作物的害虫。*唐**段成式*《酉陽雜俎·物異》：“嘗毁鳥巢，得一黑石，如雀卵，圓滑可愛。後偶置醋器中，忽覺石動，徐視之，有四足，如蜒。舉之，足亦隨縮。”《本草綱目·蟲部·蛞蝓》：“（釋名）蛞蝓……鼻涕蟲，蜒蚰螺。”</w:t>
        <w:br/>
        <w:br/>
        <w:t>（二）yàn　《集韻》延面切，去線以。</w:t>
        <w:br/>
        <w:br/>
        <w:t>蟃蜒。兽名。《類篇·虫部》：“蜒，蟃蜒，獸名。”*明**方以智*《物理小識·器用類》：“香爐畜火，莫如宣銅……乳爐最宜；魚戟、蜒耳、象鼻、獸面皆佳。”</w:t>
        <w:br/>
        <w:br/>
        <w:t>（三）dàn</w:t>
        <w:br/>
        <w:br/>
        <w:t>同“蜑”。《篇海類編·鱗介類·虫部》：“蜑，亦作蜒。”《隋書·南蠻傳》：“南蠻雜類，與*華*人錯居，曰*蜒*，曰*獽*。”《南史·明僧紹傳》：“（*慧照*）為*巴州*刺史，綏懷蠻*蜒*。”也指在水上生活。*清**黄遵憲*《日本國志》卷十一：“居民農餘，多從事於漁蜒。”</w:t>
        <w:br/>
      </w:r>
    </w:p>
    <w:p>
      <w:r>
        <w:t>蜓##蜓</w:t>
        <w:br/>
        <w:br/>
        <w:t>《説文》：“蜓，蝘蜓也。从虫，廷聲。一曰螾蜓。”</w:t>
        <w:br/>
        <w:br/>
        <w:t>（一）diàn　《廣韻》徒典切，上銑定。耕部。</w:t>
        <w:br/>
        <w:br/>
        <w:t>〔蝘蜓〕见“蝘”。</w:t>
        <w:br/>
        <w:br/>
        <w:t>（二）tíng　《廣韻》特丁切，平青定。又徒鼎切。耕部。</w:t>
        <w:br/>
        <w:br/>
        <w:t>〔蜓蚞〕又名“螇螰”。蝉名。《爾雅·釋蟲》：“蜓蚞螇螰。”*郭璞*注：“即蝭蟧也。一名蟪蛄，*齊*人呼螇螰。”《方言》卷十一：“蛥蚗，*齊*謂之螇螰，*楚*謂之蟪蛄，自*關*而東謂之虭蟧，或謂之蝭蟧，或謂之蜓蚞。”</w:t>
        <w:br/>
      </w:r>
    </w:p>
    <w:p>
      <w:r>
        <w:t>蜔##蜔</w:t>
        <w:br/>
        <w:br/>
        <w:t>蜔diàn　《字彙補》亭練切。</w:t>
        <w:br/>
        <w:br/>
        <w:t>〔螺蜔〕也作“螺鈿”。一种手工艺品。用螺蛳壳或贝壳镶嵌在器物表面作装饰。*明**方以智*《物理小識·器用類》：“*方信川*螺蜔，*黄平沙*剔紅。”</w:t>
        <w:br/>
      </w:r>
    </w:p>
    <w:p>
      <w:r>
        <w:t>蜕##蜕</w:t>
        <w:br/>
        <w:br/>
        <w:t>《説文》：“蜕，蛇蟬所解皮也。从虫，捝省。”</w:t>
        <w:br/>
        <w:br/>
        <w:t>（一）tuì　《廣韻》他外切，去泰透。又湯臥切，舒芮切。月部。</w:t>
        <w:br/>
        <w:br/>
        <w:t>（1）蝉、蛇等蜕下的皮。如：蝉蜕；蛇蜕；蚕蜕。《説文·虫部》：“蜕，蛇蟬所解皮也。”《本草綱目·虫部·𧕽》：“蠶之屎曰沙，皮曰蜕。”《莊子·寓言》：“予，蜩甲也，蛇蜕也，似之而非也。”《後漢書·陽球傳》：“蟬蜕滓濁。”*李賢*注引《説文》曰：“蜕，蟬蛇所解皮也。”也指兽类的皮。《聊齋誌異·田七郎》：“虎皮狼蜕，懸布楹間。”</w:t>
        <w:br/>
        <w:br/>
        <w:t>（2）蛇蝉等动物脱皮。《廣雅·釋詁一》：“蜕，解也。”*王念孫*疏證：“蜕之言脱也……今俗語猶謂蟲解皮為蜕皮矣。”《廣韻·薛韻》：“蜕，蟬去皮也。”又《過韻》：“蜕，蛇去皮。”《荀子·大略》：“君子之學如蜕，幡然遷之。”*楊倞*注：“如蟬蜕也。”《淮南子·説林》：“蟬飽而不食，三十日而蜕。”《史記·屈原賈生列傳》：“蟬蜕於濁穢，以浮游塵埃之外。”*張守節*正義：“蜕，去皮也。”</w:t>
        <w:br/>
        <w:br/>
        <w:t>（3）脱掉。*三國**魏**曹植*《神龜賦》：“虵折鱗於平皋，龍蜕骨於深谷。”*南朝**梁**任昉*《述異記》卷上：“道家云：虎千年，則牙蜕而角生。”*杨朔*《春子姑娘》：“她从灵魂到外貌，完完全全蜕了一层皮，变成另一个*春子*了。”</w:t>
        <w:br/>
        <w:br/>
        <w:t>（4）变化；变质。如：蜕变；蜕化。*清**鄭觀應*《盛世危言·西學》：“蜕地之謂水，蜕水之謂氣，此氣學之出於我也。”*鲁迅*《难行和不信》：“孩子们当然早已从‘*孟宗*哭竹’、‘*王祥*卧冰’的教训里蜕出。”*董必武*《为中国革命博物馆开幕题诗》：“蜕出*中华*面貌新，金丹换骨脱凡身。”</w:t>
        <w:br/>
        <w:br/>
        <w:t>（5）道家认为修道者死后留下形骸，魂魄散去成仙，称为尸解，也叫“蜕”。后因以蜕为死的讳称。《抱朴子·内篇·論仙》：“下士先死後蜕，謂之尸解仙。”*唐**王適*《潘尊師碣》：“翼日，師曰：‘吾其蜕矣。’”*宋**蘇軾*《咏二疏》：“已蜕則兩忘，身後誰毁譽？”*清**潘耒*《韓蘄王墓碑歌》：“*韓王*蜕去五百載，當年英名至今在。”也指尸体。《徐霞客遊記·滇遊日記四》：“（*蓮峯*）師素不立文字，臨去乃為此，與遺蜕俱存。”*鲁迅*《坟·人之历史》：“*寇伟*查鱼兽之化石，始知化石诚古生物之留蜕。”</w:t>
        <w:br/>
        <w:br/>
        <w:t>（6）动物的化石。*明**謝肇淛*《五雜組·物部一》：“司徒*馬恭敏*治河日，於*淮*、*濟*間得一龍蜕，長數十尺，鱗爪䰇角畢具，其骨堅白如玉。”</w:t>
        <w:br/>
        <w:br/>
        <w:t>（二）yuè　《廣韻》弋雪切，入薛以。</w:t>
        <w:br/>
        <w:br/>
        <w:t>〔蚴蜕〕细腰蜂。《方言》卷十一：“蠭，*燕*、*趙*之間謂之蠓螉，其小者謂之蠮螉，或謂之蚴蜕。”《廣雅·釋蟲》：“蚴蜕，土蜂，蠮螉也。”</w:t>
        <w:br/>
      </w:r>
    </w:p>
    <w:p>
      <w:r>
        <w:t>蜗##蜗</w:t>
        <w:br/>
        <w:br/>
        <w:t>蜗“蝸”的简化字。</w:t>
        <w:br/>
      </w:r>
    </w:p>
    <w:p>
      <w:r>
        <w:t>蜘##蜘</w:t>
        <w:br/>
        <w:br/>
        <w:t>蜘zhī　《廣韻》陟離切，平支知。</w:t>
        <w:br/>
        <w:br/>
        <w:t>〔蜘蛛〕节肢动物。身体圆形或长圆形，分头胸部和腹部，有足四对，腹部有纺绩器，能分泌黏液，凝成细丝，结网捕食昆虫。生活在屋檐和草木间，种类很多。《玉篇·虫部》：“蜘，蜘蛛。”《太玄·務》：“蜘蛛之務，不如蠶之緰。”*范望*注：“蜘蛛有絲，雖其勉務，非人所用，則不如蠶一緰之利也。”*晋**張協*《雜詩十首》之一：“青苔依空牆，蜘蛛網四屋。”《西遊記》第七十三回：“裏面拖出七個蜘蛛，足有巴斗大的身軀。”</w:t>
        <w:br/>
      </w:r>
    </w:p>
    <w:p>
      <w:r>
        <w:t>蜙##蜙</w:t>
        <w:br/>
        <w:br/>
        <w:t>《説文》：“蜙，蜙蝑。以股鳴者。从虫，松聲。蚣，蜙或省。”</w:t>
        <w:br/>
        <w:br/>
        <w:t>sōng　《廣韻》息恭切，平鍾心。東部。</w:t>
        <w:br/>
        <w:br/>
        <w:t>〔蜙蝑〕也作“蚣蝑”。即螽斯。《爾雅·釋蟲》：“蜤螽，蜙蝑。”《説文·虫部》：“蜙，蜙蝑。以股鳴者。蚣，蜙或省。”</w:t>
        <w:br/>
      </w:r>
    </w:p>
    <w:p>
      <w:r>
        <w:t>蜚##蜚</w:t>
        <w:br/>
        <w:br/>
        <w:t>《説文》：“𧕿，臭蟲，負蠜也。从蟲，非聲。蜚，𧕿或从虫。”</w:t>
        <w:br/>
        <w:br/>
        <w:t>（一）fěi　《廣韻》府尾切，上尾非。又扶沸切。微部。</w:t>
        <w:br/>
        <w:br/>
        <w:t>（1）草螽。又名负蠜。昆虫名。《説文·蟲部》：“𧕿，負蠜也。蜚，𧕿或从虫。”*徐灝*注箋：“《爾雅》之蛗螽，蠜；艸螽，負蠜。皆蝗類而小異。艸螽以青色别之。《春秋》所書‘有蜚’，蓋即此物。”《左傳·隱公元年》：“秋，有蜚。不為災，亦不書。”又《莊公二十九年》：“秋，有蜚，為災也。”《漢書·五行志中》：“嚴公二十九年：‘有蜚。’*劉歆*以為負蠜也，性不食穀，食穀為災。”</w:t>
        <w:br/>
        <w:br/>
        <w:t>（2）蜚蠊。即蟑螂。《爾雅·釋蟲》：“蜚，蠦蜰。”*郭璞*注：“蜰即負盤，臭蟲。”*郝懿行*義疏：“蜰，盧蜰也。《廣雅》云：‘𧌐𧐎，蜰也。’又‘飛䗪，飛蠊也。’《本草》作‘蜚蠊’。”《山海經·中山經》：“（*瑶碧之山*）有鳥焉，其狀如雉，恆食蜚，名曰鴆。”*郭璞*注：“蜚，負盤也。”</w:t>
        <w:br/>
        <w:br/>
        <w:t>（3）一种有害的小飞虫。形椭圆，发恶臭，生草中，食稻花。《正字通·虫部》：“蜚，輕小似蚊，生草中，善飛，旦集稻上，食稻花。又氣息惡，能暵稻，使不蕃。遇西風雨輙死。”</w:t>
        <w:br/>
        <w:br/>
        <w:t>（4）传说中的怪兽。《山海經·東山經》：“*太山*上多金玉楨木。有獸焉，其狀如牛而白首，一目而蛇尾，其名曰蜚。行水則竭，行草則死，見則天下大疫。”*晋**郭璞*《山海經圖贊上》：“蜚之為名，體似無害，所經枯竭，甚于鴆厲。”</w:t>
        <w:br/>
        <w:br/>
        <w:t>（5）古代良马蜚鸿的省称。*宋**趙子崧*《繳申大元帥府狀》：“惟大王函整六蜚，入朝九廟，則一切平定。”</w:t>
        <w:br/>
        <w:br/>
        <w:t>（6）大蚂蚁。《玉篇·蟲部》：“𧕿，大螘也。或作蜚。”</w:t>
        <w:br/>
        <w:br/>
        <w:t>（二）fēi　《廣韻》甫微切，平微非。微部。</w:t>
        <w:br/>
        <w:br/>
        <w:t>通“飛”。如：流言蜚语；蜚短流长。《廣韻·微韻》：“飛，古通用蜚。”*清**段玉裁*《説文解字注·虫部》：“蜚，古書多叚為飛字。”《墨子·非樂》：“今人固與禽獸、麋鹿、蜚鳥、負蟲異者也。”*孫詒讓*閒詁：“蜚與飛通。”《史記·楚世家》：“三年不蜚，蜚將沖天。”*宋**張榘*《摸魚兒·送上元主簿回府》：“正桃花，漸蜚紅雨，依稀一半春色。”</w:t>
        <w:br/>
        <w:br/>
        <w:t>（三）pèi　《集韻》滂佩切，去隊滂。</w:t>
        <w:br/>
        <w:br/>
        <w:t>〔蜚林〕地名。《篇海類編·鱗介類·虫部》：“蜚，*蜚林*，地名。在*齊*。”</w:t>
        <w:br/>
        <w:br/>
        <w:t>（四）bèi　《玉篇》蒲溉切。</w:t>
        <w:br/>
        <w:br/>
        <w:t>同“琲”。《玉篇·玉部》：“琲，亦作蜚。”</w:t>
        <w:br/>
      </w:r>
    </w:p>
    <w:p>
      <w:r>
        <w:t>蜛##蜛</w:t>
        <w:br/>
        <w:br/>
        <w:t>蜛jū　《廣韻》九魚切，平魚見。</w:t>
        <w:br/>
        <w:br/>
        <w:t>〔蜛蠩〕也作“蜛蝫”。1.一种水生动物。《廣韻·魚韻》：“蜛，蜛蠩。”《類篇·虫部》：“蜛，蜛蝫。”《文選·郭璞〈江賦〉》：“蜛蝫森衰以垂翹。”*李善*注：“《南越志》曰：‘蜛蝫，一頭，尾有數條，長二三尺，左右有脚，狀如蚕，可食。’”*元**陳旅*《送海峯劉巡檢》：“石華肥可茹，無用膾蜛蠩。”2.虾蟆。《集韻·魚韻》：“蠩，蜛蠩，一曰蝦蟆。”</w:t>
        <w:br/>
      </w:r>
    </w:p>
    <w:p>
      <w:r>
        <w:t>蜜##蜜</w:t>
        <w:br/>
        <w:br/>
        <w:t>《説文》：“𧖅，蠭甘飴也。一曰螟子。从䖵，鼏聲。蜜，𧖅或从宓。”</w:t>
        <w:br/>
        <w:br/>
        <w:t>mì　《廣韻》彌畢切，入質明。質部。</w:t>
        <w:br/>
        <w:br/>
        <w:t>（1）蜂蜜。《説文·䖵部》：“𧖅，蠭甘飴也。蜜，𧖅或从宓。”《廣韻·質韻》：“蜜，蜂所作食。”《楚辭·宋玉〈招魂〉》：“瑶漿蜜勺，實羽觴些。”*王逸*注：“言食已復有玉漿以蜜沾之，滿於羽觴，以漱口也。”*南朝**梁**庾肩吾*《和竹齋》：“蜂歸憐蜜熟，燕入重巢乾。”*鲁迅*《书信·致颜黎民（一九三六年四月十五日）》：“必须如蜜蜂一样，采过许多花，这才能酿出蜜来。”</w:t>
        <w:br/>
        <w:br/>
        <w:t>（2）像蜂蜜的东西。如：糖蜜。*唐**段成式*《酉陽雜俎·廣動植》：“*北天竺國*出蜜草，蔓生，大葉，秋冬不死，因重霜露，遂成蜜，如塞上蓬鹽。”</w:t>
        <w:br/>
        <w:br/>
        <w:t>（3）甜美。如：甜言蜜语。*南朝**梁簡文帝*《南郊頌》：“朝葉與蜜露共鮮，晚花與薰風俱落。”*明**沈采*《還帶記·裴度初相》：“蜜口腹劍，*林甫*之佞無似。”*李劼人*《大波》第三部第五章：“蜜者，甜也。正在甜蜜蜜的日子里。”</w:t>
        <w:br/>
        <w:br/>
        <w:t>（4）赤蜂名。《山海經·中山經》：“（*平逢之山*）實惟蜂蜜之廬。”*郭璞*注：“蜜，赤蜂名。”</w:t>
        <w:br/>
        <w:br/>
        <w:t>（5）螟子。又名蜜虫。《説文·䖵部》：“𧖅（蜜），螟子。”*王筠*釋例：“*段*氏謂食穀心之螟之子，非也。夏多陰霧，則秫葉之陰生此蟲。小如蟣蝨，其色白黑青緑不一，吸禾之精，名曰蜜蟲，見日則化，秫葉如油，色漸赤，而實亦不能堅好，未秀者即不秀矣。久陰則不化，蜕而為蠛蠓也。”*山东*谚语：“棉花五月不遭蜜，秋后唱大戏。”</w:t>
        <w:br/>
        <w:br/>
        <w:t>（6）用同“密”。精到细致。*清**毛奇齡*《故明户部尚書原任廣東布政使司左部政使姜公墓碑銘》：“見事敏而慮事蜜，艱巨不沮。”</w:t>
        <w:br/>
      </w:r>
    </w:p>
    <w:p>
      <w:r>
        <w:t>蜝##蜝</w:t>
        <w:br/>
        <w:br/>
        <w:t>蜝同“蜞”。《玉篇·虫部》：“蜝，蟚蜝也。”《集韻·之韻》：“蜝，蟚蜝。似蟹，通作蜞。”又《之韻》：“蜞，水蛭也。通作蜝。”*宋**傅肱*《蟹譜》上篇：“*蔡謨*字*明道*，初渡江，見蟚蜝，大喜曰：‘蟹有八脚，加以二螯。’令烹之。既食，吐下委頓。”按：《晋書·蔡謨傳》作“蜞”。</w:t>
        <w:br/>
      </w:r>
    </w:p>
    <w:p>
      <w:r>
        <w:t>蜞##蜞</w:t>
        <w:br/>
        <w:br/>
        <w:t>蜞qí　《集韻》渠之切，平之羣。</w:t>
        <w:br/>
        <w:br/>
        <w:t>（1）〔蟛蜞〕也作“蟚蜝”、“蟚蜞”、“彭蜞”。蟹的一种。方蟹科。体小，螯足无毛，红色。穴居水边。能伤害禾苗，损坏田埂和堤岸。*晋**崔豹*《古今注·魚蟲》：“蟚蜞，小蟹。生海邊泥中，食土。一名長卿。其一有螯偏大者名擁劍。一名執火，以其螯赤，故謂執火也。”《世説新語·紕漏》：“*蔡司徒*渡江，見彭蜞，大喜曰：‘蟹有八足，加以二螯。’令烹之，既食，吐下委頓。”*唐**皮日休*《病中有人惠海蟹轉寄魯望》：“族類分明連𧎫蛣，形容好箇似蟛蜞。”也单用。*明**宋濂*《潛溪録》卷五：“生甲必龜貝，勿生蝓與蜞。”</w:t>
        <w:br/>
        <w:br/>
        <w:t>（2）水蛭，蚂蟥。《類篇·虫部》：“蜞，蟲名。水蛭也。”</w:t>
        <w:br/>
      </w:r>
    </w:p>
    <w:p>
      <w:r>
        <w:t>蜟##蜟</w:t>
        <w:br/>
        <w:br/>
        <w:t>蜟yù　《廣韻》余六切，入屋以。</w:t>
        <w:br/>
        <w:br/>
        <w:t>〔蝮蜟〕也作“復蜟”、“復育”。1.蝉的幼虫。《廣韻·屋韻》：“蜟，復蜟。蟬未蜕者。出《論衡》。”按：今本《論衡·無形》作“育”。2.蝉蜕下的壳。《廣雅·釋蟲》：“蝮蜟，蜕也。”*王念孫*疏證：“蜕之言脱也。《説文》：‘蜕，蛇蟬所解皮也。’《衆經音義》卷十三引《字林》云：‘蝮蜟，蟬皮也。’”</w:t>
        <w:br/>
      </w:r>
    </w:p>
    <w:p>
      <w:r>
        <w:t>蜠##蜠</w:t>
        <w:br/>
        <w:br/>
        <w:t>蜠jùn　《廣韻》渠殞切，上軫羣。又去倫切。諄部。</w:t>
        <w:br/>
        <w:br/>
        <w:t>一种大贝。《爾雅·釋魚》：“蜠，大而險。”*郭璞*注：“險者謂污薄。”*邢昺*疏：“此辨貝居陸、居水、大小文彩不同之名也……大而污薄者名蜠。”</w:t>
        <w:br/>
      </w:r>
    </w:p>
    <w:p>
      <w:r>
        <w:t>蜡##蜡</w:t>
        <w:br/>
        <w:br/>
        <w:t>《説文》：“蜡，蠅䏣也。《周禮》：‘蜡氏掌除骴。’从虫，昔聲。”</w:t>
        <w:br/>
        <w:br/>
        <w:t>（一）qù　《廣韻》七慮切，去御清。魚部。</w:t>
        <w:br/>
        <w:br/>
        <w:t>蝇的幼虫。《説文·虫部》：“蜡，蠅䏣也。”*段玉裁*注：“蠅生子為蛆。蛆者俗字，䏣者正字，蜡者古字。”《周禮·秋官·序官》：“蜡氏。”*鄭玄*注：“蜡，骨肉腐臭，蠅蟲所蜡也……蜡讀如狙司之狙。”</w:t>
        <w:br/>
        <w:br/>
        <w:t>（二）zhà　㊀《廣韻》鋤駕切，去禡崇。</w:t>
        <w:br/>
        <w:br/>
        <w:t>古代年终大祭万物。《禮記·郊特牲》：“天子大蜡八，*伊耆氏*始為蜡。蜡也者，索也，歲十二月，合聚萬物而索饗之也。”*鄭玄*注：“所祭有八神也。”又《禮運》：“昔者*仲尼*與於蜡賔。”*鄭玄*注：“亦祭宗廟。”*陸德明*釋文：“蜡，祭名。*夏*曰清祀，*殷*曰嘉平，*周*曰蜡，*秦*曰臘。”《世説新語·德行》：“（*華）歆*蜡日嘗集子姪燕飲。”*劉峻*注：“*晋*博士*張亮議*曰：‘蜡者，合聚百物索饗之，歲終休老息民也。’”*元**虞集*《太歲》：“百神俱來，群蜡畢通。”</w:t>
        <w:br/>
        <w:br/>
        <w:t>㊁《集韻》除駕切，去禡澄。</w:t>
        <w:br/>
        <w:br/>
        <w:t>同“䖳”。水母。《類篇·虫部》：“蜡，蟲名。《南越志》：‘水母，東海謂之䖳。’或作蜡。”*宋**唐慎微*《政和證類本草·蟲部》：“蜡，味鹹，無毒。主生氣及婦人勞損積血帶下，小兒風疾丹毒。湯火煠出以薑酢進之。海人亦為常味。一名水母。”</w:t>
        <w:br/>
        <w:br/>
        <w:t>（三）jí　《玉篇》子亦切。</w:t>
        <w:br/>
        <w:br/>
        <w:t>虫名。《玉篇·虫部》：“蜡，蟲名。”</w:t>
        <w:br/>
        <w:br/>
        <w:t>（四）là</w:t>
        <w:br/>
        <w:br/>
        <w:t>“蠟”的简化字。</w:t>
        <w:br/>
      </w:r>
    </w:p>
    <w:p>
      <w:r>
        <w:t>蜢##蜢</w:t>
        <w:br/>
        <w:br/>
        <w:t>《説文新附》：“蜢，虴蜢也。从虫，孟聲。”</w:t>
        <w:br/>
        <w:br/>
        <w:t>（一）měng　《廣韻》莫杏切，上梗明。陽部。</w:t>
        <w:br/>
        <w:br/>
        <w:t>〔蚱蜢〕见“蚱”。</w:t>
        <w:br/>
        <w:br/>
        <w:t>（二）mèng　《集韻》莫更切，去映明。</w:t>
        <w:br/>
        <w:br/>
        <w:t>蛤蟆、青蛙和蟾蜍的统称。《廣雅·釋魚》：“胡蜢，蝦蟆也。”《集韻·映韻》：“蜢，蟲名。蝦䗫也。”</w:t>
        <w:br/>
      </w:r>
    </w:p>
    <w:p>
      <w:r>
        <w:t>蜣##蜣</w:t>
        <w:br/>
        <w:br/>
        <w:t>蜣qiāng　《廣韻》去羊切，平陽溪。陽部。</w:t>
        <w:br/>
        <w:br/>
        <w:t>〔蜣螂〕又名“蛣蜣”。一种有甲壳和鞘翅的昆虫。黑色，会飞，吃粪尿或动物的尸体。常把粪滚成球形，在其中产卵一枚。因此，有的地区又称为“屎壳郎”。《爾雅·釋蟲》：“蛣蜣、蜣蜋。”*郭璞*注：“黑甲蟲，噉糞土。”*邢昺*疏：“蛣蜣一名蜣螂。黑甲，翅在甲下。噉糞土，喜取糞作丸而轉之。”《莊子·齊物論》“庸詎知吾所謂知之非不知邪”*晋**郭象*注：“夫蛣蜣之知在於轉丸，而笑蛣蜣者乃以蘇合為貴。”*陸德明*釋文：“蛣蜣，蜣蜋也。”*唐**蘇鶚*《蘇氏演義》卷下：“蜣蜋，一名蛣蜣，一名轉丸，一名弄丸，能以土包屎轉而成丸，圓正無斜角。”*元*佚名《射柳捶丸記》第一折：“我曾一箭射殺一箇癩蝦䗫，一槍扎死一箇屎蜣螂。”也单用。*宋**何仙姑*《八聲甘州》：“蜣轉卻做靈丹。”*明**孫承宗*《歷朝忠義彙編序》：“故其身如蜣蛔無以自解。”</w:t>
        <w:br/>
      </w:r>
    </w:p>
    <w:p>
      <w:r>
        <w:t>蜤##蜤</w:t>
        <w:br/>
        <w:br/>
        <w:t>蜤（一）sī　《廣韻》息移切，平支心。支部。</w:t>
        <w:br/>
        <w:br/>
        <w:t>〔蜤螽〕虫名。即螽斯。《爾雅·釋蟲》：“蜤螽，蜙蝑。”*邢昺*疏：“蜤螽，《周南》作螽斯，《七月》作斯螽……一名蜙蝑，一名蜙䗥，一名𧐍𧑓。”《集韻·支韻》：“蜤，蟲名。《爾雅》：‘蜤螽，蜙蝑。’通作斯。”</w:t>
        <w:br/>
        <w:br/>
        <w:t>（二）xī　《集韻》先的切，入錫心。</w:t>
        <w:br/>
        <w:br/>
        <w:t>〔蜤蜴〕同“蜥蜴”。《廣雅·釋魚》：“蛤解、蠦𧓋、柯蠪，蜤蜴也。”《集韻·錫韻》：“蜥，《説文》：‘蜥易也。’亦書作蜤。”</w:t>
        <w:br/>
      </w:r>
    </w:p>
    <w:p>
      <w:r>
        <w:t>蜥##蜥</w:t>
        <w:br/>
        <w:br/>
        <w:t>《説文》：“蜥，蜥易也。从虫，析聲。”</w:t>
        <w:br/>
        <w:br/>
        <w:t>xī　《廣韻》先擊切，入錫心。錫部。</w:t>
        <w:br/>
        <w:br/>
        <w:t>〔蜥蜴〕也作“蜥易”。俗称“四脚蛇”。爬行动物。身体像蛇，但有四肢，身上有细鳞，脚上有钩爪，尾巴细长，易断，能再生。生活在草丛中，捕食昆虫和其他小动物。种类甚多。《爾雅·釋魚》：“蠑螈，蜥蜴；蜥蜴，蝘蜓；蝘蜓，守宫也。”*邢昺*疏：“在草澤中者名蠑螈、蜥蜴；在壁者名蝘蜓、守宫也。”《漢書·東方朔傳》：“（*朔*）乃别蓍布卦而對曰：‘臣以為龍又無角，謂之為虵又有足，跂跂脈脈善緣壁，是非守宫即蜥蜴。’”*宋**蘇軾*《儋州上元過子赴便君會》：“卧看月窗蟠蜥蜴，静聞風幔落蛜蝛。”《古今小説·臨安里錢婆留發跡》：“*錢*公自外而來，遥見一條大蜥蜴在自家屋上蜿蜒而下。”</w:t>
        <w:br/>
      </w:r>
    </w:p>
    <w:p>
      <w:r>
        <w:t>蜦##蜦</w:t>
        <w:br/>
        <w:br/>
        <w:t>《説文》：“蜦，蛇屬。黑色，潛于神淵，能興風雨。从虫，侖聲。讀若戾艸。蜧，蜦或从戾。”*姚文田*、*嚴可均*校議：“風，當作雲。《文選·江賦》注引作‘能興雲致雨’；《韻會·十一真》引作‘能興雲雨者’。戾艸，當作䓞艸。”</w:t>
        <w:br/>
        <w:br/>
        <w:t>（一）lún　《廣韻》力迍切，平諄來。又郎計切。諄部。</w:t>
        <w:br/>
        <w:br/>
        <w:t>（1）古书里说的一种神蛇。黑色，潜于神渊能兴云雨。《説文·虫部》：“蜦，蛇屬。黑色，潛于神淵，能興雲雨。”《文選·郭璞〈江賦〉》：“爾其水物怪錯，則有……蜦𧐕鱟蝞，鱝𪓛𪓬𪓹。”*李善*注：“《説文》曰：‘蜦，蛇屬也。黑色，潛於神泉之中，能興雲致雨。’”</w:t>
        <w:br/>
        <w:br/>
        <w:t>（2）大虾蟆。《廣韻·諄韻》：“蜦，《文字集略》云：‘蝦蟆大如屨，能食蛇也。’”《本草綱目·蟲部·田父》：“田父，釋名：蜦。集解：（*蘇）頌*曰：按，《洽聞記》云：蝦蟇大者名田父，能食蛇，蛇行被逐，殆不能去，因銜其尾，久之蛇死，尾後數寸皮不損，肉已盡矣。世傳蛇噉鼃，今此乃食蛇，其説頗怪，當别是一種也。”</w:t>
        <w:br/>
        <w:br/>
        <w:t>（二）lǔn　《集韻》縷尹切，上準來。</w:t>
        <w:br/>
        <w:br/>
        <w:t>〔蝹蜦〕蛇行貌。《集韻·準韻》：“蜦，蝹蜦，蛇行皃。”《文選·郭璞〈江賦〉》：“䖺䗤拂翼而掣耀，神蜧蝹蜦以沉遊。”*李善*注：“蝹蜦，行貌。”</w:t>
        <w:br/>
      </w:r>
    </w:p>
    <w:p>
      <w:r>
        <w:t>蜧##蜧</w:t>
        <w:br/>
        <w:br/>
        <w:t>lì　《廣韻》郎計切，去霽來。脂部。</w:t>
        <w:br/>
        <w:br/>
        <w:t>（1）传说中的一种神蛇。也作“蜦”。《説文·虫部》：“蜦，蛇屬。黑色，潛于神淵，能興風雨。蜧，蜦或从戾。”《淮南子·齊俗》：“犧牛粹毛，宜於廟牲。其於以致雨，不若黑蜧。”*許慎*注：“黑蜧，神蛇也。潛於神淵，蓋能興雲雨。”*晋**郭璞*《江賦》：“䖺䗤拂翼而掣耀，神蜧蝹蜦以沉遊。”</w:t>
        <w:br/>
        <w:br/>
        <w:t>（2）大虾蟆。《廣韻·霽韻》：“蜧，大蝦蟆也。”</w:t>
        <w:br/>
      </w:r>
    </w:p>
    <w:p>
      <w:r>
        <w:t>蜨##蜨</w:t>
        <w:br/>
        <w:br/>
        <w:t>《説文》：“蜨，蛺蜨也。从虫，疌聲。”</w:t>
        <w:br/>
        <w:br/>
        <w:t>dié　《廣韻》蘇協切，入帖心。又《集韻》達協切。盍部。</w:t>
        <w:br/>
        <w:br/>
        <w:t>（1）同“蝶”。蝴蝶。《説文·虫部》：“蜨，蛺蜨也。”*段玉裁*注：“俗作蝶。”*漢*佚名《蜨蝶行》：“蜨蝶之遨遊東園，奈何卒逢三月養子燕。”*宋**張景修*《睡香花》：“竊花莫撲枝頭蜨，驚覺南窗半夢人。”《二刻拍案驚奇》卷六：“雄蜂雌蜨，各自逃生。”</w:t>
        <w:br/>
        <w:br/>
        <w:t>（2）一种海蟹。《正字通·虫部》：“*漳泉*海蟹横尖者，土人謂之蜨。”*明**方以智*《物理小識·鳥獸類》：“*張宅人*曰：‘*漳泉*海蟹横尖者曰蜨。’”</w:t>
        <w:br/>
      </w:r>
    </w:p>
    <w:p>
      <w:r>
        <w:t>蜩##蜩</w:t>
        <w:br/>
        <w:br/>
        <w:t>《説文》：“蜩，蟬也。从虫，周聲。《詩》曰：‘五月鳴蜩。’𧊓，蜩或从舟。”</w:t>
        <w:br/>
        <w:br/>
        <w:t>（一）tiáo　《廣韻》徒聊切，平蕭定。幽部。</w:t>
        <w:br/>
        <w:br/>
        <w:t>（1）蝉名。《爾雅·釋蟲》：“蜩，蜋蜩，螗蜩；蚻，蜻蜻；蠽，茅蜩；蝒，馬蜩；蜺，寒蜩。”*邢昺*疏：“此辨蟬之大小及方言不同之名也。云蜩者，目諸蜩也。”*郝懿行*義疏：“是蜩為諸蟬之總名。”《詩·大雅·蕩》：“如蜩如螗，如沸如羹。”*毛*傳：“蜩，蟬也。”*孔穎達*疏：“《釋蟲》云‘蜩蜋、蜩螗’，*舍人*曰皆蟬也。方語不同，*三輔*以西為蜩梁，*宋*以東為蜩。”《莊子·逍遥遊》：“蜩與學鳩笑之。”*陸德明*釋文：“蜩，*司馬*云：蟬。”《晋書·摯虞傳》：“聆鳴蜩之號節兮，恐隕葉於凝露。”《水滸全傳》第一百零五回：“依舊是銷金鑠鐵般烈日，蜩蟬亂鳴，鳥雀藏匿。”</w:t>
        <w:br/>
        <w:br/>
        <w:t>（2）兽名。《史記·司馬相如列傳》：“蛭蜩蠷蝚，螹胡豰蛫，棲息乎其閒。”*司馬貞*索隱：“*顧*氏云：《神異經》云：‘西方深山有獸，毛色如猴，能緣高木，其名曰蜩。’《字林》：‘蛭、蜩，二獸名。’”</w:t>
        <w:br/>
        <w:br/>
        <w:t>（二）diào　《集韻》徒弔切，去嘯定。</w:t>
        <w:br/>
        <w:br/>
        <w:t>〔蜩蟉〕龙首动貌。《集韻·嘯韻》：“蜩，蜩蟉，龍首動貌。”《漢書·司馬相如傳下》：“跮踱輵螛容以骫麗兮，蜩蟉偃寋怵㚟以梁倚。”*顔師古*注引*張揖*曰：“蜩蟉，掉頭也。”</w:t>
        <w:br/>
      </w:r>
    </w:p>
    <w:p>
      <w:r>
        <w:t>蜪##蜪</w:t>
        <w:br/>
        <w:br/>
        <w:t>蜪táo　《廣韻》徒刀切，平豪定。又土刀切。幽部。</w:t>
        <w:br/>
        <w:br/>
        <w:t>（1）〔蝮蜪〕蝗的幼虫。《爾雅·釋蟲》：“蝝，蝮蜪。”*邢昺*疏：“蝝，一名蝮蜪，蝗子未有翅者。”</w:t>
        <w:br/>
        <w:br/>
        <w:t>（2）蜪伴。伙伴、同伴。《通俗編·禽魚》：“蜪伴，《韻學集成》：蜪，蝗子。蝗飛蔽野，遇水則相銜而過，亹亹不絶。俗呼人衆相隨為蜪伴，義取諸此。”《中国歌谣资料》第一集：“出门人，远路跑，趁船过渡都危险，独马单枪不有蜪。”</w:t>
        <w:br/>
      </w:r>
    </w:p>
    <w:p>
      <w:r>
        <w:t>蜫##蜫</w:t>
        <w:br/>
        <w:br/>
        <w:t>蜫同“䖵”。《玉篇·䖵部》：“䖵，蟲之總名。亦作蜫。”《論衡·商蟲》：“蛟〔蚑〕蟯之類，蜫蠕之屬，含氣而生，開口而食。”*唐**司空圖*《太尉瑯琊王公河中生祠碑》：“㝢縣尚摇於坱圠，蜫蚑方駭於沸騰。”*宋**歐陽修*《答朱寀捕蝗》：“詵詵最説子孫衆，為腹所孕多蜫蚳。”</w:t>
        <w:br/>
      </w:r>
    </w:p>
    <w:p>
      <w:r>
        <w:t>蜬##蜬</w:t>
        <w:br/>
        <w:br/>
        <w:t>蜬hán　《廣韻》胡男切，平覃匣。又古南切。談部。</w:t>
        <w:br/>
        <w:br/>
        <w:t>（1）小螺。《爾雅·釋魚》：“蠃小者蜬。”*邢昺*疏：“蠃與螺音義同。其小者名蜬。”</w:t>
        <w:br/>
        <w:br/>
        <w:t>（2）水贝。《爾雅·釋魚》：“貝居陸贆，在水者蜬。”*郭璞*注：“陸水異名也。貝中肉如科斗，但有頭尾耳。”</w:t>
        <w:br/>
      </w:r>
    </w:p>
    <w:p>
      <w:r>
        <w:t>蜭##蜭</w:t>
        <w:br/>
        <w:br/>
        <w:t>《説文》：“蜭，毛蠹也。从虫，臽聲。”</w:t>
        <w:br/>
        <w:br/>
        <w:t>hàn　《廣韻》胡感切，上感匣。又胡紺切。侵部。</w:t>
        <w:br/>
        <w:br/>
        <w:t>毛虫。有毒，螫人。《爾雅·釋蟲》：“蜭，毛蠹。”*郭璞*注：“即蛓。”*郝懿行*義疏：“《説文》：‘蜭，毛蠹也。’又云：‘蛓，毛蟲也。’釋文云：‘今俗呼為毛蛓，有毒，螫人。’”</w:t>
        <w:br/>
      </w:r>
    </w:p>
    <w:p>
      <w:r>
        <w:t>蜮##蜮</w:t>
        <w:br/>
        <w:br/>
        <w:t>《説文》：“蜮，短狐也。似鼈，三足，以气䠶害人。从虫，或聲。蟈，蜮又从國。”</w:t>
        <w:br/>
        <w:br/>
        <w:t>（一）yù　《廣韻》雨逼切，入職云。又胡國切。職部。</w:t>
        <w:br/>
        <w:br/>
        <w:t>（1）传说中的一种害人动物。如：鬼蜮。《説文·虫部》：“蜮，短狐也。似*鼈*，三足，以气䠶害人。”《詩·小雅·何人斯》：“為鬼為蜮。”*毛*傳：“蜮，短狐也。”*陸德明*釋文：“蜮，狀如鼈，三足。一名射工，俗呼之水弩。在水中，含沙射人。一云射人影。”《抱朴子·内篇·登涉》：“又有短狐，一名蜮，一名射工，一名射影，其實水蟲也。狀如鳴蜩，狀似三合盃，有翼能飛，無目而利耳，口中有横物角弩，如聞人聲，緣口中物如角弩，以氣為矢，則因水而射人，中人身者即發瘡，中影者亦病，而不即發瘡，不曉治之者煞人。其病似大傷寒，不十日皆死。”*唐**白居易*《寄元九》：“山無殺草霜，水有含沙蜮。”*明**王世貞*《鳴鳳記》第四齣：“更兼奴顔婢𦡀，用幾許為鬼為蜮的權謀。”</w:t>
        <w:br/>
        <w:br/>
        <w:t>（2）通“𧎢”。一种食禾苗的害虫。《吕氏春秋·任地》：“大草不生，又無螟蜮。”*高誘*注：“蜮或作螣。食心曰螟，食葉曰蜮。*兗州*謂蜮為螣，音相近也。”*清**畢沅*《吕氏春秋新校正》引*惠棟*云：“蜮，當為𧎢。”</w:t>
        <w:br/>
        <w:br/>
        <w:t>（二）guō　《集韻》古獲切，入麥見。</w:t>
        <w:br/>
        <w:br/>
        <w:t>同“蟈”。蛤蟆。《説文·虫部》：“蜮，蜮又从國。”*徐鉉*等注：“今俗作古獲切，以為蝦蟆之别名。”《周禮·秋官·序官》“蟈氏”*漢**鄭玄*注：“*鄭司農*云：蟈讀為蜮。蜮，蝦蟆也……*玄*謂蟈，今御所食蛙也。”《大戴禮記·夏小正》：“（四月）鳴蜮。”</w:t>
        <w:br/>
      </w:r>
    </w:p>
    <w:p>
      <w:r>
        <w:t>蜯##蜯</w:t>
        <w:br/>
        <w:br/>
        <w:t>⁸蜯bàng　《廣韻》步項切，上講並。東部。</w:t>
        <w:br/>
        <w:br/>
        <w:t>同“蚌”。《玉篇·虫部》：“蚌”，同“蜯”。《韓非子·五蠹》：“民食果蓏蜯蛤，腥臊惡臭而傷害腹胃。”《文選·張衡〈南都賦〉》：“巨蜯函珠，駮瑕委蛇。”*李善*注：“蜯與蚌同。”*唐**柳宗元*《愚溪對》：“蒸鬱之與曹，螺蜯之與居。”</w:t>
        <w:br/>
      </w:r>
    </w:p>
    <w:p>
      <w:r>
        <w:t>蜰##蜰</w:t>
        <w:br/>
        <w:br/>
        <w:t>《説文》：“蜰，盧蜰也。从虫，肥聲。”</w:t>
        <w:br/>
        <w:br/>
        <w:t>（一）féi　《廣韻》符非切，平微奉。又府尾切。微部。</w:t>
        <w:br/>
        <w:br/>
        <w:t>（1）蠦蜰。俗称蟑螂。《爾雅·釋蟲》：“蜚，蠦蜰。”《廣雅·釋蟲》：“𧌐𧐎，蜰也。”*王念孫*疏證：“《本草》謂之‘蜚蠊’。”</w:t>
        <w:br/>
        <w:br/>
        <w:t>（2）臭虫。又名床虱、壁虱。臭虫科。身体扁平，红棕色，头短，腹大，有触角。体内有臭腺，能放出臭味。白天栖息于墙、床、家具等缝隙中，夜晚活动，刺吸人畜血液。《聊齋志異·小獵犬》：“苦室中蜰蟲蚊蚤甚多，竟夜不成寢。”*清**龔自珍*《捕狗蠅、螞蟻、蚤、蜰、蚊、虻第三》：“今有狗蠅、螞蟻、蚤、蜰、蚊、虻，是皆無性，聚散皆適然也。”*鲁迅*《壬子日记》：“夜卧未半小时，即见蜰虫三四十，乃卧卓上以避之。”</w:t>
        <w:br/>
        <w:br/>
        <w:t>（二）fèi　《集韻》父沸切，去未奉。</w:t>
        <w:br/>
        <w:br/>
        <w:t>〔蜰𧔥〕传说中的神蛇。《類篇·虫部》：“蜰，蜰𧔥。神蛇也。”*明**夏完淳*《招魂》：“蜰𧔥兩身，一行赤地些。”</w:t>
        <w:br/>
      </w:r>
    </w:p>
    <w:p>
      <w:r>
        <w:t>蜱##蜱</w:t>
        <w:br/>
        <w:br/>
        <w:t>蜱（一）pí　《廣韻》符支切，平支並。支部。</w:t>
        <w:br/>
        <w:br/>
        <w:t>（1）〔蜱蛸〕也作“𧓎蛸”。即螵蛸，螳螂的卵块。《爾雅·釋蟲》：“不過、蟷蠰，其子蜱蛸。”*郭璞*注：“一名䗚蟭，蟷蠰卵也。”《龍龕手鑑·虫部》：“蜱”，同“𧓎”。</w:t>
        <w:br/>
        <w:br/>
        <w:t>（2）壁虱。节肢动物，蜱总科。体扁平，头、胸部和腹部合在一起，成虫有足四对，幼虫有足三对。种类很多，大多数吸人畜的血液，能传染脑炎、回归热、恙虫病等。</w:t>
        <w:br/>
        <w:br/>
        <w:t>（3）同“蠯（螷）”。一种蚌。《儀禮·既夕禮》：“東方之饌，四豆：脾析、蜱醢、葵菹、嬴醢。”*鄭玄*注：“蜱，蜯也。”《文選·張衡〈東京賦〉》“獻鼈蜃與☀魚，供蝸蠯與菱芡”*唐**李善*注：“《周禮》曰：‘春獻鼈蜃，秋獻☀魚，祭祀供蜱蠃。’蜱，與蠯同。”</w:t>
        <w:br/>
        <w:br/>
        <w:t>（二）miáo　《廣韻》彌遥切，平宵明。</w:t>
        <w:br/>
        <w:br/>
        <w:t>虫名。《廣韻·宵韻》：“蜱，蟲名。”</w:t>
        <w:br/>
      </w:r>
    </w:p>
    <w:p>
      <w:r>
        <w:t>蜲##蜲</w:t>
        <w:br/>
        <w:br/>
        <w:t>蜲（一）wēi　《廣韻》於為切，平支影。</w:t>
        <w:br/>
        <w:br/>
        <w:t>（1）〔蜲蜲蜿蜿〕龙蛇之貌。《文選·宋玉〈高唐賦〉》：“振鱗奮翼，蜲蜲蜿蜿。”*李善*注：“蜲蜲蜿蜿，龍蛇之貌。”</w:t>
        <w:br/>
        <w:br/>
        <w:t>（2）同“蟡”。传说中的一种精怪名。《集韻·支韻》：“蜲，水精也。形如蛇紆曲，長八尺，以名呼之，可使取魚。通作蟡。”</w:t>
        <w:br/>
        <w:br/>
        <w:t>（二）wěi　《廣韻》於詭切，上紙影。</w:t>
        <w:br/>
        <w:br/>
        <w:t>〔蜲𧑓〕也作“委黍”。即鼠妇虫。《玉篇·虫部》：“蜲，蜲𧑓也。”《廣韻·紙韻》：“蜲，黍負。《爾雅》云‘蛜威委黍’。字或从虫。”*宋**唐慎微*《政和證類本草·蟲部》：“（鼠婦）一名𧉅蝛，一名蜲𧑓，生*魏郡*平谷及人家地上。”</w:t>
        <w:br/>
      </w:r>
    </w:p>
    <w:p>
      <w:r>
        <w:t>蜳##蜳</w:t>
        <w:br/>
        <w:br/>
        <w:t>蜳（一）dūn　《集韻》都昆切，平魂端。</w:t>
        <w:br/>
        <w:br/>
        <w:t>〔螴蜳〕见“螴”。</w:t>
        <w:br/>
        <w:br/>
        <w:t>（二）tūn　《集韻》他昆切，平魂透。</w:t>
        <w:br/>
        <w:br/>
        <w:t>〔蜳𧍪〕也作“𧑒𧍪”。虫名。《集韻·魂韻》：“𧑒，𧑒𧍪，蟲名，似蟬而長。或省。”</w:t>
        <w:br/>
      </w:r>
    </w:p>
    <w:p>
      <w:r>
        <w:t>蜴##蜴</w:t>
        <w:br/>
        <w:br/>
        <w:t>蜴（一）yì　《廣韻》羊益切，入昔以。錫部。</w:t>
        <w:br/>
        <w:br/>
        <w:t>〔蜥蜴〕见“蜥”。</w:t>
        <w:br/>
        <w:br/>
        <w:t>（二）xī　《集韻》先的切，入錫心。</w:t>
        <w:br/>
        <w:br/>
        <w:t>〔眽蜴〕见“眽”。</w:t>
        <w:br/>
      </w:r>
    </w:p>
    <w:p>
      <w:r>
        <w:t>蜵##蜵</w:t>
        <w:br/>
        <w:br/>
        <w:t>蜵（一）yuān　《集韻》縈玄切，平先影。</w:t>
        <w:br/>
        <w:br/>
        <w:t>（1）〔蜵蜎〕曲折深远貌。《漢書·揚雄傳上》：“蓋天子穆然，珍臺閒館，琁題玉英，蜵蜎蠖濩之中。”*顔師古*注：“蜵蜎蠖濩，言屋中之深廣也。”*胡紹煐*箋證：“蜵蜎，猶㛹娟，屈曲貌。”*宋**劉才邵*《漢宣武箴》：“蓋惟相羊于蜵蜎蠖濩之中，絶塵去紛，一無世喧，真粹之地，清寧平夷。”</w:t>
        <w:br/>
        <w:br/>
        <w:t>（2）同“蜎”。孑孓。《集韻·𤣗韻》：“蜎，井中小蟲。或作蜵。”</w:t>
        <w:br/>
        <w:br/>
        <w:t>（二）yūn　《集韻》一均切，平諄影。</w:t>
        <w:br/>
        <w:br/>
        <w:t>〔蜵蜎〕虫名。《集韻·諄韻》：“蜵，蜵蜎，蟲名。”</w:t>
        <w:br/>
      </w:r>
    </w:p>
    <w:p>
      <w:r>
        <w:t>蜶##蜶</w:t>
        <w:br/>
        <w:br/>
        <w:t>蜶suò　《玉篇》索没切。</w:t>
        <w:br/>
        <w:br/>
        <w:t>虫名。《玉篇·虫部》：“蜶，虫名。”</w:t>
        <w:br/>
        <w:br/>
        <w:t>𧍄向前进行的样子。*明**劉基*《愁鬼言》：“於是其物𧍄𧍄而前，跮跮而却。”</w:t>
        <w:br/>
      </w:r>
    </w:p>
    <w:p>
      <w:r>
        <w:t>蜷##蜷</w:t>
        <w:br/>
        <w:br/>
        <w:t>蜷quán　《廣韻》巨員切，平仙羣。元部。</w:t>
        <w:br/>
        <w:br/>
        <w:t>（1）虫形诘屈。《廣韻·仙韻》：“蜷，蟲形詰屈。”</w:t>
        <w:br/>
        <w:br/>
        <w:t>（2）屈曲；弯曲。《楚辭·離騷》：“僕夫悲余馬懷兮，蜷局顧而不行。”*王逸*注：“蜷局，詰屈不行皃。”*丁玲*《田家冲》：“蜷在被窝里不做声。”*周立波*《暴风骤雨》第一部一：“鞭梢蜷起又甩直，甩直又蜷起。”</w:t>
        <w:br/>
      </w:r>
    </w:p>
    <w:p>
      <w:r>
        <w:t>蜸##蜸</w:t>
        <w:br/>
        <w:br/>
        <w:t>蜸qiǎn　《廣韻》牽繭切，上銑溪。元部。</w:t>
        <w:br/>
        <w:br/>
        <w:t>〔蜸蚕〕蚯蚓。《爾雅·釋蟲》：“螼蚓，蜸蚕。”*郭璞*注：“即䖤蟺也。*江*東呼寒蚓。”*邢昺*疏：“螼蚓一名蜸蚕。即䖤蟺也。《廣雅》云：‘䖤蟺，蚯蚓也。’《月令》：‘四月，蚯蚓出。十一月，蚯蚓結。’是也。”</w:t>
        <w:br/>
      </w:r>
    </w:p>
    <w:p>
      <w:r>
        <w:t>蜹##蜹</w:t>
        <w:br/>
        <w:br/>
        <w:t>（一）ruì　《廣韻》而鋭切，去祭日。又如劣切。月部。</w:t>
        <w:br/>
        <w:br/>
        <w:t>（1）同“蚋”。蚊虫。《説文·虫部》：“蜹，*秦*、*晋*謂之蜹，*楚*謂之蚊。”《爾雅·釋蟲》“蠓，蠛蠓”*郭璞*注“小蟲似蚋，喜亂飛”*唐**陸德明*釋文引作“蜹”云：“蜹，又作蚋。字同。”《國語·晋語九》：“蜹蟻蠭䘍，皆能害人。”</w:t>
        <w:br/>
        <w:br/>
        <w:t>（2）蠛蠓。也称醯鸡，古人误以为酒醋上的白霉变成，故名。《篇海類編·鱗介類·虫部》：“蜹，蚊蜹，醯雞。一名蠛蠓。”《荀子·勸學》：“䤈酸而蜹聚焉。”</w:t>
        <w:br/>
        <w:br/>
        <w:t>（3）毒蛇名。《玉篇·虫部》：“蜹，含毒蛇。”</w:t>
        <w:br/>
        <w:br/>
        <w:t>（二）wèi　《廣韻》以芮切，去祭以。</w:t>
        <w:br/>
        <w:br/>
        <w:t>毒虫。《廣韻·祭韻》：“蜹，毒蟲。”《類篇·虫部》：“蜹，毒蟲名。”</w:t>
        <w:br/>
      </w:r>
    </w:p>
    <w:p>
      <w:r>
        <w:t>蜺##蜺</w:t>
        <w:br/>
        <w:br/>
        <w:t>《説文》：“蜺，寒蜩也。从虫，兒聲。”</w:t>
        <w:br/>
        <w:br/>
        <w:t>ní　《廣韻》五稽切，平齊疑。又五結切。支部。</w:t>
        <w:br/>
        <w:br/>
        <w:t>（1）寒螿。《爾雅·釋蟲》：“蜺，寒蜩。”*郭璞*注：“寒螿也。似蟬而小，青赤。”《禮記·月令》“（孟秋之月）寒蟬鳴”*漢**鄭玄*注：“寒蟬，寒蜩，謂蜺也。”</w:t>
        <w:br/>
        <w:br/>
        <w:t>（2）同“霓”。虹的一种。也叫副虹。《爾雅·釋天》：“蜺為挈貳。”*郭璞*注：“蜺，雌虹也。”*陸德明*釋文：“霓，或作蜺。”*邢昺*疏：“虹雙出色鮮盛者為雄，雄曰虹，誾者為雌，雌曰蜺。”《楚辭·屈原〈天問〉》：“白蜺嬰茀，胡為此堂。”*王逸*注：“蜺，雲之有色似龍者也。”*洪興祖*補注：“蜺，雌虹也。”《漢書·天文志》：“抱珥𧈫蜺。”*顔師古*注引*如淳*曰：“表云：雄為𧈫，雌為蜺。”*明*佚名《齊天大聖》第二折：“似這般雄威壯氣貫虹蜺，端的是少，少！”</w:t>
        <w:br/>
      </w:r>
    </w:p>
    <w:p>
      <w:r>
        <w:t>蜻##蜻</w:t>
        <w:br/>
        <w:br/>
        <w:t>《説文》：“蜻，蜻蛚也。从虫，青聲。”</w:t>
        <w:br/>
        <w:br/>
        <w:t>（一）jīng　《廣韻》子盈切，平清精。耕部。</w:t>
        <w:br/>
        <w:br/>
        <w:t>〔蜻蛚〕蟋蟀。《方言》卷十一：“蜻蛚，*楚*謂之蟋蟀，或謂之蛬，南*楚*之間謂之蚟孫。”《鹽鐵論·論葘》：“《月令》：‘涼風至，殺氣動，蜻蛚鳴，衣裘成。’”《文選·張協〈雜詩〉》：“蜻蛚吟階下，飛蛾拂明燭。”*清**王士禛*《再泛水繪園看月作二首》之一：“遠寺傳鐘魚，空山鳴蜻蛚。”</w:t>
        <w:br/>
        <w:br/>
        <w:t>（二）qīng　《廣韻》倉經切，平青清。耕部。</w:t>
        <w:br/>
        <w:br/>
        <w:t>蜻蜓，蜻蛉。身体细长，胸部有翅两对。生活在水边，捕食蚊子等小飞虫。幼虫叫水虿。今生物学分蜻蜓、蜻蛉为二。《方言》卷十一：“蜻蛉謂之蝍蛉。”*郭璞*注：“六足四翼蟲也。”《廣韻·青韻》：“蜻，蜻蜓。”《本草綱目·蟲部·蜻蛉》：“蜻蛉，釋名：蜻蝏。”原注：“亦作蜓。”《戰國策·楚策四》：“王獨不見夫蜻蛉乎？六足四翼，飛翔乎天地之間，俛啄蚉䖟而食之，仰承甘露而飲之。”《吕氏春秋·精諭》：“海上之人有好蜻者，每居海上，從蜻游，蜻之至者有百數而不止，前後左右盡蜻也。”*高誘*注：“蜻，蜻蜓。小蟲，細腰四翅。”*南朝**梁**丘遲*《玉階春草》：“雜葉半藏蜻，叢花未隱雀。”*唐**韓愈*等《城南聯句》：“陶暄逐風乙，躍視舞晴蜻。”</w:t>
        <w:br/>
      </w:r>
    </w:p>
    <w:p>
      <w:r>
        <w:t>蜼##蜼</w:t>
        <w:br/>
        <w:br/>
        <w:t>《説文》：“蜼，如母猴，卬鼻長尾。从虫，隹聲。”</w:t>
        <w:br/>
        <w:br/>
        <w:t>（一）wèi　《廣韻》以醉切，去至以。又力軌切，余救切。微部。</w:t>
        <w:br/>
        <w:br/>
        <w:t>一种长尾猿。《爾雅·釋獸》：“蜼，卬鼻而長尾。”*郭璞*注：“蜼似彌猴而大，黄黑色，尾長數尺，似獺，尾末有岐，鼻露向上，雨即自縣於樹，以尾塞鼻，或以兩指。*江*東人亦取養之。為物健捷。”《周禮·春官·司尊彝》：“裸用虎彝蜼彝。”*鄭玄*注：“蜼，禺屬，卬鼻而長尾。”《文選·馬融〈長笛賦〉》：“猨蜼晝吟，鼯鼠夜叫。”*李善*注：“*張揖*《上林賦》注曰：蜼似獼猴而大。”*宋**周去非*《嶺外代答》卷九：“深廣山中，有獸似豹，常仰視天，雨則以尾窒鼻，南人呼為倒鼻鼈，捕得則寢處其皮。士夫珍之以藉胡牀。今冕服所畫蜼是也。”</w:t>
        <w:br/>
        <w:br/>
        <w:t>（二）wěi　《集韻》愈水切，上旨以。</w:t>
        <w:br/>
        <w:br/>
        <w:t>虫名。《集韻·旨韻》：“蜼，蟲名。似蜥蜴，有文。”</w:t>
        <w:br/>
        <w:br/>
        <w:t>（三）tóng　《集韻》徒冬切，平冬定。</w:t>
        <w:br/>
        <w:br/>
        <w:t>〔蜼渠〕也作“䳋渠”。鸟名。《集韻·冬韻》：“䳋，《山海經》：‘松果山，有鳥名䳋梁，狀如山雞，黑身赤足，可以已曝。’或从隹。”*方成珪*考正：“案渠☀梁。據卷二《西山經》正。”</w:t>
        <w:br/>
      </w:r>
    </w:p>
    <w:p>
      <w:r>
        <w:t>蜽##蜽</w:t>
        <w:br/>
        <w:br/>
        <w:t>《説文》：“蜽，蛧蜽也。从虫，兩聲。”</w:t>
        <w:br/>
        <w:br/>
        <w:t>liǎng　《廣韻》良奬切，上養來。陽部。</w:t>
        <w:br/>
        <w:br/>
        <w:t>〔蛧蜽〕见“蛧”。</w:t>
        <w:br/>
      </w:r>
    </w:p>
    <w:p>
      <w:r>
        <w:t>蜾##蜾</w:t>
        <w:br/>
        <w:br/>
        <w:t>《説文》：“𧒘，𧒘蠃，蒲盧，細要土蠭也。天地之性，細要純雄。無子。《詩》曰：‘螟𧕅有子，𧒘蠃負之。’从虫，𩰬聲。蜾，𧒘或从果。”</w:t>
        <w:br/>
        <w:br/>
        <w:t>（一）guǒ　《廣韻》古火切，上果見。歌部。</w:t>
        <w:br/>
        <w:br/>
        <w:t>〔蜾蠃〕又名“蠮螉”。寄生蜂的一种。胡蜂科。体青黑，细腰，常用泥土在墙上或树枝上做窝，捕捉螟蛉等小虫存在窝里，作为幼虫的食物。旧时误认蜾蠃养螟蛉为己子，所以有把抱养的孩子称为“螟蛉子”的说法。《説文·虫部》：“𧒘，𧒘蠃，蒲盧，細要土蠭也。蜾，𧒘或从蜾。”《詩·小雅·小宛》：“螟蛉有子，蜾蠃負之。”*毛*傳：“蜾蠃，蒲盧也。”*陸德明*釋文：“即細腰蜂，俗呼蠮螉是也。”《法言·學行》：“螟𧕅之子殪而逢蜾蠃祝之曰：類我類我。久則肖之。”*元**蕭德祥*《殺狗勸夫》第三折：“我和你本一個父養娘生，又不是蜾蠃螟蛉。”也单用。*明**王思任*《吴誠先句香齋詩序》：“今之為詩者，寄豭祝蜾，非不薰脩極力，而俗腸艾氣，出胎可憎。”</w:t>
        <w:br/>
        <w:br/>
        <w:t>（二）luǒ　《集韻》魯果切，上果來。</w:t>
        <w:br/>
        <w:br/>
        <w:t>螔蝓。《類篇·虫部》：“蜾，蟲名，虒蝓也。”</w:t>
        <w:br/>
      </w:r>
    </w:p>
    <w:p>
      <w:r>
        <w:t>蜿##蜿</w:t>
        <w:br/>
        <w:br/>
        <w:t>蜿（一）wān　《廣韻》一丸切，平桓影。又於袁切。</w:t>
        <w:br/>
        <w:br/>
        <w:t>（1）动貌。《楚辭·景差〈大招〉》：“山林險隘，虎豹蜿只。”*王逸*注：“蜿，虎行皃也。”</w:t>
        <w:br/>
        <w:br/>
        <w:t>（2）弯曲，不直。*漢**張衡*《思玄賦》：“玄武縮於殼中兮，螣蛇蜿而自糾。”*漢**應瑒*《車渠椀賦》：“象蜿虹之輔體，中含曜乎雲波。”《文選·江淹〈從冠軍建平王登廬山香爐峯〉》：“中坐瞰蜿虹，俛伏視流星。”*李善*注：“《西京賦》曰：‘瞰蜿虹之長鬐。’”按：今本《文選·張衡〈西京賦〉》作“宛虹”，*張銑*曰：“宛，謂屈曲也。”</w:t>
        <w:br/>
        <w:br/>
        <w:t>（二）wǎn　《廣韻》於阮切，上阮影。</w:t>
        <w:br/>
        <w:br/>
        <w:t>〔蜿蟺〕1.屈曲盘旋。《文選·王延壽〈魯靈光殿賦〉》：“虬龍騰驤以蜿蟺。”*吕延濟*注：“蜿蟺，盤屈貌。”又*馬融*《長笛賦》：“蚡蝹繙紆，緸寃蜿蟺。”*李善*注：“緸寃蜿蟺，盤曲摇動貌。*鄭玄*曰：‘蜿，委也。’”*清**惠周惕*《從赤城至國清寺》：“長松蜿蟺落潭底，白日疑有蛟龍眠。”2.蚯蚓的别名。《廣雅·釋蟲》：“蚯蚓，蜿蟺，引無也。”*晋**崔豹*《古今注·魚蟲》：“蚯蚓，一名蜿蟺，一名曲蟺。善長吟於地中，*江*東謂之歌女，或謂之鳴砌。”</w:t>
        <w:br/>
      </w:r>
    </w:p>
    <w:p>
      <w:r>
        <w:t>蝀##蝀</w:t>
        <w:br/>
        <w:br/>
        <w:t>《説文》：“蝀，螮蝀也。从虫，東聲。”</w:t>
        <w:br/>
        <w:br/>
        <w:t>dōng　《廣韻》德紅切，平東端。又多動切。東部。</w:t>
        <w:br/>
        <w:br/>
        <w:t>螮蝀的省称。指虹。《徐霞客遊記·遊白岳山日記》：“一山横跨而中空，即*石橋*也。飛虹垂蝀，下空恰如半月。”*清**毛奇齡*《會稽倪孝子記傳序》：“根雲作母，升氣成蝀。”</w:t>
        <w:br/>
      </w:r>
    </w:p>
    <w:p>
      <w:r>
        <w:t>蝁##蝁</w:t>
        <w:br/>
        <w:br/>
        <w:t>《説文》：“蝁，镻也。从虫，亞聲。”</w:t>
        <w:br/>
        <w:br/>
        <w:t>è　《廣韻》烏各切，入鐸影。鐸部。</w:t>
        <w:br/>
        <w:br/>
        <w:t>蝮蛇一类的毒蛇。《爾雅·釋魚》：“镻，蝁。”*邢昺*疏：“蛇也，蝮虺之屬。大眼，有毒。一名镻，又名蝁，淮南人呼蝁子者是也。”《石門頌》：“蝁虫𢅷狩，虵蛭毒蟃。”*明**劉基*《郁離子·即且》：“夫天下之至毒莫如蛇，而蛇之毒者又莫如蝁。蝁噬木則木翳，齧人獸則人獸斃，其烈猶火也。”</w:t>
        <w:br/>
      </w:r>
    </w:p>
    <w:p>
      <w:r>
        <w:t>蝂##蝂</w:t>
        <w:br/>
        <w:br/>
        <w:t>蝂bǎn　《廣韻》布綰切，上潸幫。</w:t>
        <w:br/>
        <w:br/>
        <w:t>〔蝜蝂〕也作“負版”。小虫名。《爾雅·釋蟲》“傅，負版”*唐**陸德明*釋文：“版亦作蝂。”*郝懿行*義疏：“今驗此蟲，黑身，為性躁急，背有齟齬，故能負不能釋。”《廣韻·潸韻》：“蝂，蝂蝜蟲。”*唐**柳宗元*《蝜蝂傳》：“蝜蝂者，善負小蟲也。行遇物，輙持取，卬其首負之，背愈重，雖困劇不止也。其背甚澀，物積因不散，卒躓仆不能起。人或憐之，為去其負，苟能行，又持取如故。又好上高，極其力不已，至墜地死。”*明**陶宗儀*《輟耕録》卷十四：“蝜蝂升高，其道窮也，躓而不悔。”*明**夏完淳*《與李舒章求寬侯氏書》：“惟望鳳麟，寬其蝜蝂，雖為蟲豸，仰而叩頭。”</w:t>
        <w:br/>
      </w:r>
    </w:p>
    <w:p>
      <w:r>
        <w:t>蝃##蝃</w:t>
        <w:br/>
        <w:br/>
        <w:t>蝃（一）dì　《廣韻》都計切，去霽端。月部。</w:t>
        <w:br/>
        <w:br/>
        <w:t>〔蝃蝀〕也作“螮蝀”。虹。《詩·鄘風·蝃蝀》：“蝃蝀在東，莫之敢指。”*毛*傳：“蝃蝀，虹也。”《禮記·月令》“（季春之月）虹始見”*鄭玄*注“螮蝀謂之虹”*唐**陸德明*釋文：“蝃，本又作螮。”*明**夏完淳*《燕問》：“二*漳*有蝃蝀之爛，*桑乾*曉河，鸕鷀夜岸。”</w:t>
        <w:br/>
        <w:br/>
        <w:t>（二）zhuō　《廣韻》職悦切，入薛章。</w:t>
        <w:br/>
        <w:br/>
        <w:t>〔蝃蝥〕蜘蛛的一种。《爾雅·釋蟲》“䵹鼄，鼄蝥”*晋**郭璞*注：“今*江*東呼蝃蝥。”《玉篇·虫部》：“蝃，蜘蛛。”*宋**唐慎微*《政和證類本草·蟲部》：“蜘蛛，《圖經》曰：*陶隱居*云：當用懸網狀如魚罾者，亦名䖦蟱。則《爾雅》所為鼄蝥，*郭璞*所謂蝃蝥者是也。”</w:t>
        <w:br/>
      </w:r>
    </w:p>
    <w:p>
      <w:r>
        <w:t>蝄##蝄</w:t>
        <w:br/>
        <w:br/>
        <w:t>蝄wǎng　《集韻》文紡切，上養微。陽部。</w:t>
        <w:br/>
        <w:br/>
        <w:t>〔蝄蜽〕也作“蛧蜽”、“魍魎”、“魍蜽”。传说中的精怪名。《玉篇·虫部》：“蝄，木石之精，如小兒，赤目，美髮。或作魍。”《集韻·養韻》：“蛧，或作蝄。”《國語·魯語下》：“木石之怪曰夔，蝄蜽；水之怪曰龍，罔象。”*韋昭*注：“蝄蜽，山精，好斆人聲而迷惑人也。”《文選·張衡〈南都賦〉》：“追水豹兮鞭蝄蜽，憚夔龍兮怖蛟螭。”*李善*注引《説文》曰：“蝄蜽，山川之精物也。”《文選·張衡〈西京賦〉》“螭魅魍蜽，莫能逢旃”*唐**李善*注引《説文》曰：“蝄蜽，水神。”</w:t>
        <w:br/>
      </w:r>
    </w:p>
    <w:p>
      <w:r>
        <w:t>蝅##蝅</w:t>
        <w:br/>
        <w:br/>
        <w:t>蝅同“蠶”。《龍龕手鑑·虫部》：“蝅”，正作“蠶”。《王昭君變文》：“不蝅而衣，不田而食。”《破魔變文》：“為衣為食，如蝅作蠒。”</w:t>
        <w:br/>
      </w:r>
    </w:p>
    <w:p>
      <w:r>
        <w:t>蝇##蝇</w:t>
        <w:br/>
        <w:br/>
        <w:t>蝇同“蠅”。《宋元以來俗字譜》：“蠅”，《太平樂府》、《目蓮記》作“蝇”。*唐**沈亞之*《宿白馬津寄寇立》：“劍頭懸日影，蝇鼻落燈花。”按：今为“蠅”的简化字。</w:t>
        <w:br/>
      </w:r>
    </w:p>
    <w:p>
      <w:r>
        <w:t>蝈##蝈</w:t>
        <w:br/>
        <w:br/>
        <w:t>蝈“蟈”的简化字。</w:t>
        <w:br/>
      </w:r>
    </w:p>
    <w:p>
      <w:r>
        <w:t>蝉##蝉</w:t>
        <w:br/>
        <w:br/>
        <w:t>蝉“蟬”的简化字。</w:t>
        <w:br/>
      </w:r>
    </w:p>
    <w:p>
      <w:r>
        <w:t>蝌##蝌</w:t>
        <w:br/>
        <w:br/>
        <w:t>蝌kē　《廣韻》苦禾切，平戈溪。</w:t>
        <w:br/>
        <w:br/>
        <w:t>〔蝌蚪〕也作“科斗”。1.蛙、蟾蜍、蝾螈、蜺等两栖动物的幼体。黑色，体椭圆，有长尾，生活在水中，逐渐发育生出前肢和后肢，尾巴消失，最后变为成体。《玉篇·虫部》：“蝌，蝌蚪。”《廣韻·戈韻》：“蝌，蝌蚪，蟲名。《爾雅》曰：‘科斗，活東。蝦蟆子也。’《字林》从虫。，*晋**崔豹*《古今注》卷中：“蝦蟆子曰蝌蚪。一曰玄針，一曰玄魚。形圓而尾大，尾脱即腳生。”《南史·卞彬傳》：“蝌斗唯唯，羣浮闇水。”2.像蝌蚪形状的文字。《正字通·虫部》：“蚪，蝌蚪。古科斗字取象于此。”*明**謝應芳*《懷詹伯遠》：“蝌蚪殘書補未全，齋居一榻坐來穿。”《水滸全傳》第七十一回：“上面乃是龍章鳳篆蝌蚪之書，人皆不識。”*清**陳大章*《王文成記功碑》：“雅頌嚴正揭日月，蝌蚪錯落挐蛟螭。”</w:t>
        <w:br/>
      </w:r>
    </w:p>
    <w:p>
      <w:r>
        <w:t>蝍##蝍</w:t>
        <w:br/>
        <w:br/>
        <w:t>蝍jí　《廣韻》子力切，入職精。又子結切。質部。</w:t>
        <w:br/>
        <w:br/>
        <w:t>（1）〔蝍蛆〕蜈蚣。《廣雅·釋蟲》：“蝍蛆，吴公也。”*王念孫*疏證：“吴公一作蜈蚣。”《莊子·齊物論》：“蝍且甘帶。”*陸德明*釋文：“且，字或作蛆……《廣雅》云：‘蜈公也。’帶，*司馬（彪）*云：‘小蛇也。蝍蛆好食其眼。’”《本草綱目·蟲部·蜈蚣》：“*弘景*曰：蝍蛆，蜈蚣也。性能制蛇，見大蛇便緣而上噉其腦。”*明**祁彪佳*《越中園亭記·笑丸莊》：“向有異僧住此説法，兩蝍蛆聽法而化，因瘞焉，稱蜈蚣塜。”一说蟋蟀。《爾雅·釋蟲》：“蒺蔾，蝍蛆。”*郭璞*注：“似蝗而大腹長角，能食蛇腦。”《淮南子·説林》：“騰蛇游霧而殆於蝍蛆。”*高誘*注：“蝍蛆，蟋蟀。《爾雅》謂之蜻𧊿之大腹也，上蛇，蛇不敢動，故曰殆於蝍蛆也。”*漢**王逸*《九思·哀歲》：“𧉅蚗兮噍噍，蝍蛆兮穰穰。”</w:t>
        <w:br/>
        <w:br/>
        <w:t>（2）飞虫。《廣韻·質韻》：“蝍，飞蟲。”</w:t>
        <w:br/>
      </w:r>
    </w:p>
    <w:p>
      <w:r>
        <w:t>蝎##蝎</w:t>
        <w:br/>
        <w:br/>
        <w:t>《説文》：“蝎，蝤蠐也。从虫，曷聲。”</w:t>
        <w:br/>
        <w:br/>
        <w:t>（一）hé　《廣韻》胡葛切，入曷匣。月部。</w:t>
        <w:br/>
        <w:br/>
        <w:t>（1）木中蛀虫。《爾雅·釋蟲》：“蝎，蛣𧌑。”*郭璞*注：“木中蠹蟲。”又：“蝎，桑蠹。”*郭璞*注：“即蛣𧌑。”*郝懿行*義疏：“《本草别録》有桑蠹蟲即此是矣。”又“蝤蠐，蝎。”*郭璞*注：“在木中。今雖通名為蝎，所在異。”《國語·晋語一》：“雖蝎譖焉避之。”*韋昭*注：“蝎，木蟲也。”《論衡·商蟲》：“桂有蠹，桑有蝎。”*唐**柳宗元*《天對》：“胡木化于母，似蝎厥聖。”注：“蝎，木中蠹蟲。”</w:t>
        <w:br/>
        <w:br/>
        <w:t>（2）涉及。《方言》卷七：“蝎，噬，逮也。東*齊*曰蝎，北*燕*曰噬。”</w:t>
        <w:br/>
        <w:br/>
        <w:t>（二）xiē　《字彙》許謁切。</w:t>
        <w:br/>
        <w:br/>
        <w:t>蝎子。节肢动物，钳蝎科。体长，下腮像螃蟹的螯，胸脚四对，后腹狭长，末端有毒钩，用来御敌或捕食。胎生。中医入药。《搜神記》卷十八：“（書生）乃握劍至昨夜應處，果得老蝎，大如琵琶，毒長數尺。”*唐**段成式*《酉陽雜俎·廣動植之二》：“*陳州*古倉有蝎，形如錢，螫人必死。”*鲁迅*《坟·文化偏至论》：“希望所寄，惟在大士天才；而以愚民为本位，则恶之不殊蛇蝎。”</w:t>
        <w:br/>
      </w:r>
    </w:p>
    <w:p>
      <w:r>
        <w:t>蝏##蝏</w:t>
        <w:br/>
        <w:br/>
        <w:t>蝏tíng　《集韻》唐丁切，平青定。</w:t>
        <w:br/>
        <w:br/>
        <w:t>〔蝏䗒〕一种长而狭的蚌，形似马刀。《類篇·虫部》：“蝏，蝏䗒。水蟲名。”《本草綱目·介部·馬刀》：“*弘景*曰：*李當之*言生*江**漢*，長六七寸，食其肉，似蚌。今人多不識，大抵似今蝏䗒而未見方用。”</w:t>
        <w:br/>
      </w:r>
    </w:p>
    <w:p>
      <w:r>
        <w:t>蝐##蝐</w:t>
        <w:br/>
        <w:br/>
        <w:t>蝐mào　《廣韻》莫佩切，去隊明。又莫沃切。</w:t>
        <w:br/>
        <w:br/>
        <w:t>〔蝳蝐〕见“蝳”。</w:t>
        <w:br/>
      </w:r>
    </w:p>
    <w:p>
      <w:r>
        <w:t>蝑##蝑</w:t>
        <w:br/>
        <w:br/>
        <w:t>《説文》：“蝑，蜙蝑也。从虫，胥聲。”</w:t>
        <w:br/>
        <w:br/>
        <w:t>（一）xū　《廣韻》相居切，平魚心。魚部。</w:t>
        <w:br/>
        <w:br/>
        <w:t>〔蚣蝑〕见“蚣”。</w:t>
        <w:br/>
        <w:br/>
        <w:t>（二）xiè　《廣韻》司夜切，去禡心。</w:t>
        <w:br/>
        <w:br/>
        <w:t>蟹酱。《廣韻·禡韻》：“蝑，鹽藏蟹。”《集韻·禡韻》：“蝑，蟹醢。”*晋**張載*《登成都白菟樓》：“黑子過龍醢，果饌踰蟹蝑。”《本草綱目·介部·蟹》：“*時珍*曰：諸蟹性皆冷，亦無甚毒，為蝑最良。”</w:t>
        <w:br/>
      </w:r>
    </w:p>
    <w:p>
      <w:r>
        <w:t>蝒##蝒</w:t>
        <w:br/>
        <w:br/>
        <w:t>《説文》：“蝒，馬蜩也。从虫，面聲。”</w:t>
        <w:br/>
        <w:br/>
        <w:t>mián　《廣韻》武延切（《集韻》彌延切），平仙明。元部。</w:t>
        <w:br/>
        <w:br/>
        <w:t>蚱蝉。《爾雅·釋蟲》：“蝒，馬蜩。”*郭璞*注：“蜩中最大者為馬蟬。”《通志·昆蟲草木略》：“有大如雀，黑色，其鳴震巖谷者，是《爾雅》所謂蝒，馬蟬是也。”《本草綱目·蟲部·蚱蟬》：“*時珍*曰：夏月始鳴，大而色黑者，蚱蟬也。又曰蝒，曰馬蜩。《豳》詩‘五月鳴蜩’者是也。”</w:t>
        <w:br/>
      </w:r>
    </w:p>
    <w:p>
      <w:r>
        <w:t>蝓##蝓</w:t>
        <w:br/>
        <w:br/>
        <w:t>《説文》：“蝓，虒蝓也。从虫，俞聲。”</w:t>
        <w:br/>
        <w:br/>
        <w:t>yú　《廣韻》羊朱切，平虞以。魚部。</w:t>
        <w:br/>
        <w:br/>
        <w:t>〔螔蝓〕见“螔（yí）”。</w:t>
        <w:br/>
      </w:r>
    </w:p>
    <w:p>
      <w:r>
        <w:t>蝔##蝔</w:t>
        <w:br/>
        <w:br/>
        <w:t>蝔jiē　《廣韻》古諧切，平皆見。又户皆切。</w:t>
        <w:br/>
        <w:br/>
        <w:t>虫名。《廣韻·皆韻》：“蝔，蟲名。《淮南子》曰：‘蝔知雨至。’蝔蟲大如筆管，長三寸，*代*謂之猥犳。知天雨，則於草木下藏其身。”《集韻·皆韻》：“蝔，蟲名。猥狗也。知雨知翳葉。”*方成珪*考正：“案：《類篇》同。《廣韻》狗作犳，非。”《太平御覽》卷九百四十八引《淮南子》曰：“‘蝔知將雨。’*高誘*曰：‘蝔，蟲也。大如筆管，長三寸餘。’”</w:t>
        <w:br/>
      </w:r>
    </w:p>
    <w:p>
      <w:r>
        <w:t>蝕##蝕</w:t>
        <w:br/>
        <w:br/>
        <w:t>〔蚀〕</w:t>
        <w:br/>
        <w:br/>
        <w:t>（一）shí　《廣韻》乘力切，入職船。職部。</w:t>
        <w:br/>
        <w:br/>
        <w:t>（1）虫等蛀伤物。如：蛀蚀；蠹蚀。《類篇·虫部》：“蝕，《説文》：敗創也。”《淮南子·説林》：“月照天下蝕於詹諸。”*高誘*注：“詹諸，月中蝦蟇，食月，故曰食於詹諸。”*唐**鮑溶*《秋思三首》之二：“顧兔蝕殘月，幽光不如星。”*宋**梅堯臣*《飲劉原甫家原甫懷二古錢勸酒其一齊之大刀長五寸半其一王莽時金錯刀長二寸半》：“精銅不蠹蝕，肉好鉤婉全。”</w:t>
        <w:br/>
        <w:br/>
        <w:t>（2）损伤；侵蚀。如：剥蚀；腐蚀；风蚀。《古今韻會舉要·職韻》：“凡物侵蠹皆曰蝕。”《素問·刺禁論》：“刺乳上，中乳房為腫，根蝕。”*王冰*注：“中有膿根，内蝕肌膚化為膿水而久不愈。”《徐霞客遊記·江右遊日記》：“*翠屏*為水所蝕，山骨嶙峋，層叠聳出。”*清**譚嗣同*《仁學》：“疾痛生死，忽不加喜戚於心，反從而忌之、蝕之、齮齕之、屠殺之。”</w:t>
        <w:br/>
        <w:br/>
        <w:t>（3）亏耗，亏缺。如：蚀本。*鄭之珍*《目連救母·行路施金》：“换錢不蝕鈔。”*茅盾*《子夜》八：“做公债投机……买进十万裁兵，交割下来，你蚀光了；好！你再买进二十万，——就要这么滚上去干。”特指日月食。《玉篇·虫部》：“蝕，日月蝕也。”《吕氏春秋·明理》：“其日有鬪蝕。”*高誘*注：“鬪食，兩日共鬪而相食。”《史記·天官書》：“日月薄蝕。”*裴駰*集解：“*韋昭*曰：氣往迫之為薄，虧毁為蝕。”*宋**沈括*《夢溪筆談》卷七：“凡日月同在一度相遇，則日為之蝕，正一度相對，則月為之虧。”*茅盾*《谈月亮》：“月何以东升西没，何以有缺有圆有蚀，原始人都给了非科学的解释。”</w:t>
        <w:br/>
        <w:br/>
        <w:t>（二）lì　《集韻》六直切，入職來。</w:t>
        <w:br/>
        <w:br/>
        <w:t>谷名。在今*陕西省**西安市**长安区*西南。《史記·高祖本紀》：“從*杜南*入*蝕*中。”*裴駰*集解：“*李奇*曰：‘蝕，音力。在*杜南*。’*如淳*曰：‘蝕，入*漢中*道川谷名。’”</w:t>
        <w:br/>
        <w:br/>
        <w:t>（三）lóng　《集韻》盧東切，平東來。</w:t>
        <w:br/>
        <w:br/>
        <w:t>同“豅”。《集韻·東韻》：“豅，或作蝕。”</w:t>
        <w:br/>
      </w:r>
    </w:p>
    <w:p>
      <w:r>
        <w:t>蝖##蝖</w:t>
        <w:br/>
        <w:br/>
        <w:t>蝖xuān　《廣韻》況袁切，平元曉。</w:t>
        <w:br/>
        <w:br/>
        <w:t>（1）〔蝖螜〕又名“蠀螬”。即蛴螬。金龟子的幼虫。《方言》卷十一：“蠀螬謂之蟦，自*關*而東……或謂之蝖螜。”*郭璞*注：“亦呼當齊，或呼地蠶，或呼蟦蝖。”《玉篇·虫部》：“蝖，蠀螬。”</w:t>
        <w:br/>
        <w:br/>
        <w:t>（2）虫行动貌。《韓詩外傳》卷七：“蝖飛蠕動，各樂其性。”</w:t>
        <w:br/>
      </w:r>
    </w:p>
    <w:p>
      <w:r>
        <w:t>蝗##蝗</w:t>
        <w:br/>
        <w:br/>
        <w:t>《説文》：“蝗，螽也。从虫，皇聲。”</w:t>
        <w:br/>
        <w:br/>
        <w:t>huáng　《廣韻》胡光切，平唐匣。又户盲切，户孟切。陽部。</w:t>
        <w:br/>
        <w:br/>
        <w:t>蝗虫。蝗科。躯体大多细长，绿色或黄褐色，前翅一对狭窄而坚韧，后翅一对宽大而柔软，善于飞行；后足强大，适于跳跃。种类很多。常常成群飞翔，吃掉大量农作物的茎叶。如：土蝗；飞蝗；蝗灾。《説文·虫部》：“蝗，螽也。”《集韻·映韻》：“蝗，*江*南謂食禾蟲曰蝗。”《吕氏春秋·不屈》：“蝗螟農夫得而殺之。”*高誘*注：“蝗，螽也。”*明**宋濂*《潛溪録》卷五：“螟蝗害禾稼，必絶其蝝蚳。”*毛泽东*《论联合政府》：“灭蝗、治水、救灾的伟大群众运动，收到了史无前例的效果。”</w:t>
        <w:br/>
      </w:r>
    </w:p>
    <w:p>
      <w:r>
        <w:t>蝘##蝘</w:t>
        <w:br/>
        <w:br/>
        <w:t>《説文》：“蝘，在壁曰蝘蜓，在艸曰蜥易。从虫，匽聲。𧓱，蝘或从䖵。”</w:t>
        <w:br/>
        <w:br/>
        <w:t>yǎn　《廣韻》於殄切，上銑影。又於幰切。元部。</w:t>
        <w:br/>
        <w:br/>
        <w:t>（1）〔蝘蜓〕壁虎。又名“守宫”。壁虎科。背面暗灰色，有黑色带状斑纹，尾巴圆锥形，易断，多能再生。常在屋壁宫墙活动，捕食蜘蛛、蚊、蝇等小动物。古籍多与蜥蜴、蝾螈等通称。《爾雅·釋魚》：“蠑螈，蜥蜴；蜥蜴，蝘蜓；蝘蜓，守宫也。”*邢昺*疏：“在草澤中者名蠑螈、蜥蜴，在壁者名蝘蜓、守宫也。”《荀子·賦篇》：“螭龍為蝘蜓，鴟梟為鳳皇。”*楊倞*注：“蝘蜓，守宫。”《淮南子·精神》：“視龍猶蝘蜓，顔色不變。”*高誘*注：“蝘蜓，蜥蜴也。或曰：守宫也。”《文選·揚雄〈解嘲〉》：“執蝘蜓而嘲☀龍，不亦病乎！”*李善*注：“《説文》曰：‘在壁曰蝘蜓，在草曰蜥蜴。’”今生物学指铜石龙子。蜥蜴类，石龙子科。长18厘米左右，体被光滑的圆鳞，背面古铜色，有金属光泽，腹面灰白色。生活于庭园或郊野石缝、草丛间，捕食昆虫。卵胎生。</w:t>
        <w:br/>
        <w:br/>
        <w:t>（2）蝉的一种。《爾雅·釋蟲》“螗蜩”*晋**郭璞*注：“《夏小正傳》曰：‘螗蜩者蝘’。俗呼為胡蟬，*江*南謂之螗𧋘。”《詩·大雅·蕩》：“如蜩如螗，如沸如羹。”*毛*傳：“螗，蝘也。”*陸德明*釋文：“蝘音偃，蟬屬也。”《本草綱目·蟲部·蚱蟬》：“*時珍*曰：‘頭上有花冠曰螗蜩、曰蝘、曰胡蟬。’《蕩》詩‘如蜩如螗’者是也。”</w:t>
        <w:br/>
        <w:br/>
        <w:t>（3）同“鼹”、“鼴”。鼠的一类。《晋書·五行志中》：“*郭景純*筮*延陵*蝘鼠。”*何超*音義：“蝘，字或作鼹。”*南朝**梁**何遜*等《賦詠聯句》：“蝘腹有餘資，鴻眉方可拍。”</w:t>
        <w:br/>
      </w:r>
    </w:p>
    <w:p>
      <w:r>
        <w:t>蝙##蝙</w:t>
        <w:br/>
        <w:br/>
        <w:t>《説文》：“蝙，蝙蝠也。从虫，扁聲。”</w:t>
        <w:br/>
        <w:br/>
        <w:t>（一）biān　《廣韻》布玄切，平先幫。元部。</w:t>
        <w:br/>
        <w:br/>
        <w:t>〔蝙蝠〕哺乳动物。头部和躯干像老鼠，前后肢都有薄膜和身体连着，夜间在空中飞翔，捕食蚊、蛾等昆虫，休息时用爪倒挂在屋檐下或树上，冬季在隐蔽的地方冬眠。种类较多。《爾雅·釋鳥》：“蝙蝠，服翼。”*郭璞*注：“*齊*人呼為蟙䘃，或謂之仙鼠。”《方言》卷八：“蝙蝠，自*關*而東謂之服翼，或謂之飛鼠，或謂之老鼠，或謂之𠨧鼠，自*關*而西，*秦*、*隴*之間謂之蝙蝠，北*燕*謂之蟙䘃。”《易林·豫之小畜》：“蝙蝠夜藏，不敢晝行。”*唐**韓愈*《山石》：“山石犖确竹徑微，黄昏到寺蝙蝠飛。”*鲁迅*《谈蝙蝠》：“现在可不同了，鲸鱼属于什么类，蝙蝠属于什么类，就是小学生也都知道得清清楚楚。”</w:t>
        <w:br/>
        <w:br/>
        <w:t>（二）pián　《集韻》蒲眠切，平先並。</w:t>
        <w:br/>
        <w:br/>
        <w:t>鱼名。《類篇·虫部》：“蝙，魚名。”</w:t>
        <w:br/>
      </w:r>
    </w:p>
    <w:p>
      <w:r>
        <w:t>蝚##蝚</w:t>
        <w:br/>
        <w:br/>
        <w:t>《説文》：“蝚，蛭蝚，至掌也。从虫，柔聲。”</w:t>
        <w:br/>
        <w:br/>
        <w:t>（一）róu　《廣韻》耳由切，平尤日。幽部。</w:t>
        <w:br/>
        <w:br/>
        <w:t>（1）蝼蛄类。《爾雅·釋蟲》：“蝚，蛖螻。”*郭璞*注：“蛖螻，螻蛄類。”*刘师培*《〈爾雅〉蟲名今釋》：“雜色為蛖，今螻蛄有身雜采色者，殆即《爾雅》之蛖螻。”</w:t>
        <w:br/>
        <w:br/>
        <w:t>（2）水蛭。《説文·虫部》：“蝚，蛭蝚，至掌也。”*段玉裁*注：“《釋蟲》文。*郭（璞*）云：‘未詳’。《本艸經》：‘水蛭味鹹，一名至掌。’是名醫謂即水蛭也。”</w:t>
        <w:br/>
        <w:br/>
        <w:t>（二）náo　《集韻》奴刀切，平豪娘。幽部。</w:t>
        <w:br/>
        <w:br/>
        <w:t>同“猱”。兽名。猴属。《集韻·𩫕韻》：“猱，亦作蝚。”《管子·形勢解》：“夫慮事定物，辯明禮義，人之所長，而蝚蝯之所短也。”《史記·司馬相如列傳》：“其上則有赤猨蠼蝚，鵷鶵孔鸞，騰遠射干。”*張守節*正義：“蠷，蝚，皆猿猴類。”</w:t>
        <w:br/>
      </w:r>
    </w:p>
    <w:p>
      <w:r>
        <w:t>蝛##蝛</w:t>
        <w:br/>
        <w:br/>
        <w:t>蝛wēi　《廣韻》於非切，平微影。</w:t>
        <w:br/>
        <w:br/>
        <w:t>〔蛜蝛〕虫名。省称“蝛”。《廣韻·微韻》：“蛜蝛，蟲也。”*宋**蘇軾*《示過并跋》：“*姜**龐*不解嘆蠨蝛。”*清**倪在田*《北直隸·津沽》：“*幽**薊*難容豕，斨銶或賦蝛。”</w:t>
        <w:br/>
      </w:r>
    </w:p>
    <w:p>
      <w:r>
        <w:t>蝜##蝜</w:t>
        <w:br/>
        <w:br/>
        <w:t>蝜fù　《廣韻》房九切，上有奉。</w:t>
        <w:br/>
        <w:br/>
        <w:t>〔蝜蠜〕也作“負蠜”。虫名。《爾雅·釋蟲》“草螽，負蠜”*唐**陸德明*釋文引作“蝜”，云：“蝜，字或作負。”</w:t>
        <w:br/>
      </w:r>
    </w:p>
    <w:p>
      <w:r>
        <w:t>蝝##蝝</w:t>
        <w:br/>
        <w:br/>
        <w:t>《説文》：“蝝，復陶也。*劉歆*説：蝝，蚍蜉子。*董仲舒*説：蝗子也。从虫，彖聲。”</w:t>
        <w:br/>
        <w:br/>
        <w:t>（一）yuán　《廣韻》與專切，平仙以。元部。</w:t>
        <w:br/>
        <w:br/>
        <w:t>（1）蝗的幼虫。现在称“蝻”。《爾雅·釋蟲》：“蝝，蝮蜪。”*郭璞*注：“蝗子未有翅者。《外傳》曰：‘蟲舍蚳蝝。’”*郝懿行*義疏：“今呼蝝為蝮蝻子。”《左傳·宣公十五年》：“冬，蝝生，饑。”*杜預*注：“*董仲舒*云：蝗子。”《文選·張衡〈西京賦〉》：“擭胎拾卵，蚳蝝盡取。”*李周翰*注：“蝝，蝗子。”*宋**歐陽修*《答朱寀捕蝗》：“今苗因捕雖踐死，明歲猶免為蝝菑。”</w:t>
        <w:br/>
        <w:br/>
        <w:t>（2）蚁卵。《説文·虫部》：“蝝，*劉歆*説：蝝，蚍蜉子。”*段玉裁*注：“按：《志》云：‘有翼。’此云‘子’亦異。”*唐**元稹*《蟻子》：“詎能分牝牡，焉得有蝝蚳。”也指白蚁。《説苑·談叢》：“蠹蝝仆柱梁，蚊蝱走牛羊。”一说大飞蚁。《漢書·五行志中》：“*宣公*十五年‘冬，蝝生’。*劉歆*以為蝝，螕𧖚之有翼者，食穀為災，黑眚也。”*顔師古*注引*孟康*曰：“螕𧖚，音蚍蜉。”</w:t>
        <w:br/>
        <w:br/>
        <w:t>（二）yuān　《集韻》馨兖切，上獮曉。</w:t>
        <w:br/>
        <w:br/>
        <w:t>同“蜎”。虫名。孑孓。《集韻·𤣗韻》：“蜎，井中小蟲。或作蝝。”</w:t>
        <w:br/>
      </w:r>
    </w:p>
    <w:p>
      <w:r>
        <w:t>蝞##蝞</w:t>
        <w:br/>
        <w:br/>
        <w:t>蝞mèi　《廣韻》明祕切，去至明。</w:t>
        <w:br/>
        <w:br/>
        <w:t>一种水生动物。似虾，寄居龟壳中。《廣韻·至韻》：“蝞，似蝦，寄生☀殼中，食之，益人顔色。”《文選·郭璞〈江賦〉》：“爾其水物怪錯，則有……蜦𧐕鱟蝞。”*李善*注：“《臨海水土物志》曰：‘蝞似蝦，中食，益人顔色，有愛媚。’”《本草綱目·介部·寄生蟲》：“*時珍*曰：‘按：*孫愐*云：寄居在☀殼中者名曰蝞。則寄居亦非一種也。’”</w:t>
        <w:br/>
      </w:r>
    </w:p>
    <w:p>
      <w:r>
        <w:t>蝟##蝟</w:t>
        <w:br/>
        <w:br/>
        <w:t>同“猬”。《爾雅·釋獸》“彙，毛刺”*晋**郭璞*注：“今蝟狀似鼠。”*邢昺*疏：“彙即蝟也。其毛如針。”《篇海類編·鱗介類·虫部》：“蝟，亦作猬。”《山海經·西山經》：“*邽山*，其上有獸焉，其狀如牛，蝟毛，名曰窮奇。”《淮南子·説山》：“膏之殺鼈，鵲矢中蝟。”*唐**杜甫*《前苦寒行二首》之一：“*漢*時*長安*雪一丈，牛馬毛寒縮如蝟。”</w:t>
        <w:br/>
      </w:r>
    </w:p>
    <w:p>
      <w:r>
        <w:t>蝠##蝠</w:t>
        <w:br/>
        <w:br/>
        <w:t>《説文》：“蝠，蝙蝠。服翼也。从虫，畐聲。”</w:t>
        <w:br/>
        <w:br/>
        <w:t>fú　《廣韻》方六切，入屋非。職部。</w:t>
        <w:br/>
        <w:br/>
        <w:t>（1）蝙蝠。《説文·虫部》：“蝠，蝙蝠。服翼也。”《易林·豫之小畜》：“蝙蝠夜藏，不敢晝行。”*宋**李石*《續博物志》卷十：“燕避戊巳，蝠伏庚申。”《本草綱目·禽部·伏翼》：“*時珍*曰：或云鼉蝨化蝠，鼠亦化蝠，蝠又化魁蛤，恐不盡然。”</w:t>
        <w:br/>
        <w:br/>
        <w:t>（2）用同“蝮”。《後漢書·崔琦傳》：“蝠蛇其心，縱毒不辜。”*李賢*注：“此當作‘蝮’。”</w:t>
        <w:br/>
      </w:r>
    </w:p>
    <w:p>
      <w:r>
        <w:t>蝡##蝡</w:t>
        <w:br/>
        <w:br/>
        <w:t>《説文》：“蝡，動也。从虫，耎聲。”</w:t>
        <w:br/>
        <w:br/>
        <w:t>ruǎn　《廣韻》而兖切，上獮日。又而允切。元部。</w:t>
        <w:br/>
        <w:br/>
        <w:t>（1）蠕动。也作“蠕”。《説文·虫部》：“蝡，動也。”*段玉裁*注：“動者，作也。蟲之動曰蝡。”《廣韻·準韻》：“蝡，或作蠕。”《荀子·勸學》：“端而言，蝡而動，亦可以為法則。”*楊倞*注：“蝡，微動也。”《漢書·匈奴傳上》：“跂行喙息蝡動之類，莫不就安利，避危殆。”《關尹子·符篇》：“蜣蜋轉丸，丸成而精，思之而有蝡白者存丸中，俄去殼而蟬，彼蜣不思，彼蝡奚白？”</w:t>
        <w:br/>
        <w:br/>
        <w:t>（2）蛇名。《山海經·海内經》：“（*南海*之内）有*靈山*，有赤蛇在木上，名曰蝡蛇，木食。”*郭璞*注：“言不食禽獸也。音如耎弱之耎。”</w:t>
        <w:br/>
      </w:r>
    </w:p>
    <w:p>
      <w:r>
        <w:t>蝢##蝢</w:t>
        <w:br/>
        <w:br/>
        <w:t>蝢xié　《集韻》奚結切，入屑匣。</w:t>
        <w:br/>
        <w:br/>
        <w:t>〔肸蝢〕即*月氏*，古*西域*国名。《類篇·虫部》：“蝢，*肸蝢*。國名，*月支*也。”</w:t>
        <w:br/>
      </w:r>
    </w:p>
    <w:p>
      <w:r>
        <w:t>蝣##蝣</w:t>
        <w:br/>
        <w:br/>
        <w:t>蝣yóu　《廣韻》以周切，平尤以。幽部。</w:t>
        <w:br/>
        <w:br/>
        <w:t>昆虫名。蜉蝣的省称。《廣韻·尤韻》：“蝣，蜉蝣，朝生夕死。”《詩·曹風·蜉蝣》：“蜉蝣之羽，衣裳楚楚。”*毛*傳：“蜉蝣，渠略也。朝生夕死。”*南朝**梁**陶弘景*《水仙賦》：“僉自安於蝣晷，編無羡於鵠年。”*明**林誌*《漫士高先生墓銘》：“鴻儀㝠㝠，蝣羽楚楚。”</w:t>
        <w:br/>
      </w:r>
    </w:p>
    <w:p>
      <w:r>
        <w:t>蝤##蝤</w:t>
        <w:br/>
        <w:br/>
        <w:t>《説文》：“蝤，蝤𧓉也。从虫，酋聲。”</w:t>
        <w:br/>
        <w:br/>
        <w:t>（一）qiú　《廣韻》自秋切，平尤從。幽部。</w:t>
        <w:br/>
        <w:br/>
        <w:t>〔蝤蠐〕天牛的幼虫。天牛科。黄白色，身长足短，呈圆筒形。蛀食树木枝干，是森林、桑树和果树的主要害虫。《爾雅·釋蟲》：“蝤蠐，蝎。”*郭璞*注：“在木中。今雖通名為蝎，所在異。”*邢昺*疏：“此辨蝎在土在木之異名也。其在糞土中者，名蟦蠐，又名蠐螬；其在木中者，《方言》云：‘*關*東謂之蝤蠐，*梁*、*益*之間謂之蝎。’”*郝懿行*義疏：“蝤蠐白色，身長足短，口黑無毛，至春羽化為天牛。*陳藏器*説如此。”《詩·衛風·碩人》：“領如蝤蠐，齒如瓠犀。”*毛*傳：“蝤蠐，蝎蟲也。”*五代**和凝*《采桑子》：“蝤蠐領上訶梨子，繡帶雙垂。”《老殘遊記》第二回：“見他膚如凝脂，領如蝤蠐，笑起來一雙眼又秀又媚，却是不笑起來又冷若冰霜。”</w:t>
        <w:br/>
        <w:br/>
        <w:t>（二）jiū　《廣韻》即由切，平尤精。</w:t>
        <w:br/>
        <w:br/>
        <w:t>〔蝤蛑〕梭子蟹。蝤蛑科。头胸甲宽大，一般呈梭形。后足扁平似桨，适于游泳。常群栖浅海海底。肉味鲜美。《廣韻·尤韻》：“蝤，蝤蛑。似蟹而大，生海邊也。”*唐**段成式*《酉陽雜俎·廣動植》：“蝤蛑大者長尺餘，兩螯至强，八月能與虎鬪，虎不如。隨大潮退殼，一退一長。”*宋**蘇軾*《丁公默送蝤蛑》：“半殼含黄宜點酒，兩螯斫雪勸加飡。”</w:t>
        <w:br/>
        <w:br/>
        <w:t>（三）yóu　《集韻》夷周切，平尤以。</w:t>
        <w:br/>
        <w:br/>
        <w:t>〔蜉蝤〕也作“蜉蝣”。虫名。《篇海類編·鱗介類·虫部》：“蝤，同蝣。”《漢書·王褒傳》：“蟋蟀俟秋唫，蜉蝤出以陰。”*顔師古*注引*孟康*曰：“蜉蝤，甲蟲也，好叢聚而生也，朝生而夕死。蝤，字亦作蝣，其音同也。”</w:t>
        <w:br/>
      </w:r>
    </w:p>
    <w:p>
      <w:r>
        <w:t>蝥##蝥</w:t>
        <w:br/>
        <w:br/>
        <w:t>《説文》：“蝥，螌蝥也。从虫，敄聲。”</w:t>
        <w:br/>
        <w:br/>
        <w:t>（一）máo　㊀《廣韻》莫交切，平肴明。幽部。</w:t>
        <w:br/>
        <w:br/>
        <w:t>〔螌蝥〕见“螌（bān）”。</w:t>
        <w:br/>
        <w:br/>
        <w:t>㊁《廣韻》莫浮切，平尤明。</w:t>
        <w:br/>
        <w:br/>
        <w:t>（1）同“蟊”。食苗根的害虫。《説文·蟲部》：“蝥，蟊或从敄。”《左傳·昭公三十二年》：“蝥賊遠屏，*晋*之力也。”*杜預*注：“蝥賊，謂災害。”*孔穎達*疏：“蝥賊，食苗之蟲。《釋蟲》云：‘食根蟊，食節賊。’故以蝥賊喻災害也。”《潛夫論·本訓》：“麟龍鸞鳳，蝥蠈蝝蝗，莫不氣之所為也。”《晋書·馮紞傳》：“傾*齊*附*魯*，是為蝥賊。”</w:t>
        <w:br/>
        <w:br/>
        <w:t>（2）蝥弧的省称。*春秋*诸侯建旗，蝥弧，*郑伯*旗名。*明**王思任*《大司寇李若蒙先生詩文遺稿序》：“弱冠奪蝥，即喜吟咏。”</w:t>
        <w:br/>
        <w:br/>
        <w:t>（二）wú　《廣韻》武夫切，平虞微。幽部。</w:t>
        <w:br/>
        <w:br/>
        <w:t>〔鼄蝥〕也作“蛛蝥”。蜘蛛别名。《爾雅·釋蟲》：“䵹鼄，鼄蝥。”*郭璞*注：“今*江*東呼蝃蝥。”*邢昺*疏：“䵹鼄，又一名鼄蝥。”《新書·禮》：“*湯*曰：‘昔蛛蝥作罟，不高順、不用命者，寧丁我網。’”*晋**張華*《雜詩三首》之三：“蛛蝥網四壁，懷思豈不隆。”*金**王若虚*《滹南詩話》卷二：“園客蠒絲抽萬緒，蛛蝥網面罩羊飛。”</w:t>
        <w:br/>
        <w:br/>
        <w:t>（三）wù　《廣韻》亡遇切，去遇微。</w:t>
        <w:br/>
        <w:br/>
        <w:t>（1）〔蝥蛷〕也作“𧐙蛷”。蛷螋别名。《玉篇·虫部》：“𧐙”，同“蝥”。《集韻·遇韻》：“𧐙，蟲名。《博雅》：‘蛷䗏，𧐙蛷也。’通作蝥。”</w:t>
        <w:br/>
        <w:br/>
        <w:t>（2）蠡名。《廣韻·遇韻》：“蝥，蠡名。”</w:t>
        <w:br/>
      </w:r>
    </w:p>
    <w:p>
      <w:r>
        <w:t>蝦##蝦</w:t>
        <w:br/>
        <w:br/>
        <w:t>〔虾〕</w:t>
        <w:br/>
        <w:br/>
        <w:t>《説文》：“蝦，蝦蟆也。从虫，叚聲。”</w:t>
        <w:br/>
        <w:br/>
        <w:t>（一）há　《廣韻》胡加切，平麻匣。魚部。</w:t>
        <w:br/>
        <w:br/>
        <w:t>〔蝦蟆〕也作“蛤蟆”、“蝦蟇”、“蝦䗫”。《説文·虫部》：“蝦，蝦蟆也。”《玉篇·虫部》：“蝦，蝦蟇。”1.青蛙和蟾蜍的统称。《淮南子·齊俗》：“夫蝦蟇為鶉。”*唐**韓愈*《初南食貽元十八協律》：“蛤即是蝦蟆，同實浪異名。”舊注：“《本草》注：青蛙……長脚蠼子，皆蝦蟆之类。”*鲁迅*《呐喊·鸭的喜剧》：“到夏天，大雨之后，你便能听到许多虾蟆叫。”也单用。《文選·賈誼〈弔屈原文〉》：“偭蟂獺以隱處兮，夫豈從蝦與蛭螾。”*李善*注引*韋昭*曰：“蝦，蝦蟇。”*唐**盧仝*《客請蝦䗫》：“*揚州*蝦蜆忽得便，腥臊臭穢逐我行。”2.指月亮。*唐**柳宗元*《同劉二十八院長寄澧州張使君》：“衰榮困蓂莢，盈缺幾蝦蟆。”3.旧时巡夜人敲梆子报时的蛤蟆更的简称。*清**吴景旭*《歷代詩話·唐詩·蝦蟆更》：“*吴旦生*曰：*郝天挺*謂*江南*以木柝警夜，故曰蝦蟆更，豈以柝聲有似其鳴邪？余作小詩亦有云：‘翩𦒬蛺蜨方成夢，腷膊蝦蟆已報更。’”</w:t>
        <w:br/>
        <w:br/>
        <w:t>（二）xiā　《集韻》虚加切，平麻曉。</w:t>
        <w:br/>
        <w:br/>
        <w:t>（1）节肢动物。身长，体外有软壳，头上有须，胸腹部有附肢。生活在水中，会跳跃，捕食小虫。种类很多，可以吃。《類篇·虫部》：“蝦，蝦蟲與水母游。”《篇海類編·鱗介類·虫部》：“蝦，魚名。又，蝦蟲多鬚而善游好躍。”《楚辭·王褒〈九懷·通路〉》：“鯨鱏兮幽潛，從蝦兮遊陼。”*王逸*注：“蝦，小魚也。”《文選·郭璞〈江賦〉》：“水母目蝦。”*李善*注：“《南越志》曰：‘海岸間頗有水母……常有蝦依隨之。蝦見人則驚，此物亦隨之而没。’”*鲁迅*《答有恒先生》：“*中国*的筵席上有一种‘醉虾’，虾越鲜活，吃的人便越高兴，越畅快。”</w:t>
        <w:br/>
        <w:br/>
        <w:t>（2）官名。*满*语对侍卫的称呼。《清朝野史大觀·馬鷂子》：“八王子以（*王）輔臣*為蝦。”又：“上見大喜，立授御前侍衛一等蝦。”</w:t>
        <w:br/>
        <w:br/>
        <w:t>（3）通“赮（霞xiá）”。彩色的云。*清**段玉裁*《説文解字注·虫部》：“蝦，古或借為霞字。”《史記·天官書》：“夫雷電、蝦虹、辟歷、夜明者，陽氣之動者也。”按：《漢書·天文志》作“赮𧈫”。</w:t>
        <w:br/>
        <w:br/>
        <w:t>（三）jiǎ　《集韻》舉下切，上馬見。</w:t>
        <w:br/>
        <w:br/>
        <w:t>同“徦”。至。《集韻·馬韻》：“徦，《説文》：‘至也。’或作蝦。”</w:t>
        <w:br/>
      </w:r>
    </w:p>
    <w:p>
      <w:r>
        <w:t>蝧##蝧</w:t>
        <w:br/>
        <w:br/>
        <w:t>蝧yīng　《集韻》於驚切，平庚影。</w:t>
        <w:br/>
        <w:br/>
        <w:t>（1）〔𧓓蝧〕虫名。见“𧓓”。</w:t>
        <w:br/>
        <w:br/>
        <w:t>（2）蜂类。《類篇·虫部》：“蝧，蜂屬。”《蠕範》卷一：“蜂，蝧也。”</w:t>
        <w:br/>
      </w:r>
    </w:p>
    <w:p>
      <w:r>
        <w:t>蝨##蝨</w:t>
        <w:br/>
        <w:br/>
        <w:t>《説文》：“蝨，齧人蟲。从䖵，卂聲。”</w:t>
        <w:br/>
        <w:br/>
        <w:t>shī　《廣韻》所櫛切，入櫛生。質部。</w:t>
        <w:br/>
        <w:br/>
        <w:t>（1）寄生在人畜身上的一种昆虫。浅黄或灰白、灰黑色，头小，腹大，没有翅膀。卵白色，椭圆形。吸食血液。能传染疾病。《説文·䖵部》：“蝨，齧人蟲。”*宋玉*《小言賦》：“烹蝨脛，切蟣肝，會九族而同嚌，猶委餘而不殫。”*宋**蘇軾*《和子由苦寒見寄》：“羨子久不出，讀書蝨生氊。”《西遊記》第七十一回：“常言道：‘皇帝身上也有三個御蝨’哩！”</w:t>
        <w:br/>
        <w:br/>
        <w:t>（2）比喻寄生作恶的人或有害的事物。《商君書·説民》：“民貧則弱國，富則淫，淫則有蝨，有蝨則弱。”</w:t>
        <w:br/>
        <w:br/>
        <w:t>（3）置身，厕处。*唐**韓愈*《瀧吏》：“不知官在朝，有益國家不？得無蝨其間，不武亦不文。”*宋**辛棄疾*《水調歌頭》：“酌酒援北斗，我亦蝨其間。”</w:t>
        <w:br/>
        <w:br/>
        <w:t>（4）鱼病名。瘦而生白点者叫蝨。《格物粗談》卷上：“魚瘦而生白點者名蝨，用楓樹皮投水中則愈。”</w:t>
        <w:br/>
      </w:r>
    </w:p>
    <w:p>
      <w:r>
        <w:t>蝩##蝩</w:t>
        <w:br/>
        <w:br/>
        <w:t>蝩（一）chóng　《廣韻》直容切，平鍾澄。</w:t>
        <w:br/>
        <w:br/>
        <w:t>晚蚕。《玉篇·虫部》：“蝩，蠶晚生者。”《洪武正韻·東韻》：“蝩，夏蠶。《周禮》謂之原蠶。”</w:t>
        <w:br/>
        <w:br/>
        <w:t>（二）zhōng　《集韻》諸容切，平鍾章。</w:t>
        <w:br/>
        <w:br/>
        <w:t>䘀螽。即蚱蜢。*唐**玄應*《一切經音義》卷十一：“蝩，蝗虫，《毛詩虫魚疏》云：阜螽，蝗也……*張斐*解音律云：‘小曰蝩，大曰蝗。’”《類篇·虫部》：“蝩，蝗也。”《漢書·五行志中》“*桓公*五年，秋，螽”*唐**顔師古*注：“螽即阜螽，即今之蝩蟲也。”</w:t>
        <w:br/>
      </w:r>
    </w:p>
    <w:p>
      <w:r>
        <w:t>蝪##蝪</w:t>
        <w:br/>
        <w:br/>
        <w:t>蝪tāng　《廣韻》吐郎切，平唐透。陽部。</w:t>
        <w:br/>
        <w:br/>
        <w:t>〔蛈蝪〕见“蛈”。</w:t>
        <w:br/>
      </w:r>
    </w:p>
    <w:p>
      <w:r>
        <w:t>蝫##蝫</w:t>
        <w:br/>
        <w:br/>
        <w:t>蝫zhū　《集韻》專於切，平魚章。</w:t>
        <w:br/>
        <w:br/>
        <w:t>〔蜛蝫〕也作“蜛蠩”。水中动物，可食。《集韻·魚韻》：“蠩，蜛蠩。蟲名。一曰蝦蟆。可食。”《文選·郭璞〈江賦〉》：“蜛蝫森衰以垂翹，玄礪磈磥而碨䃁。”*李善*注：“《南越志》曰：蜛蝫，一頭，尾有數條，長二三尺，左右有脚，狀如蚕。可食。”</w:t>
        <w:br/>
      </w:r>
    </w:p>
    <w:p>
      <w:r>
        <w:t>蝬##蝬</w:t>
        <w:br/>
        <w:br/>
        <w:t>蝬zōng　《廣韻》子紅切，平東精。</w:t>
        <w:br/>
        <w:br/>
        <w:t>〔三蝬〕蛤属。《玉篇·虫部》：“蝬，蛤名。”《文選·郭璞〈江賦〉》：“三蝬𧉈江。”*李善*注引《臨海水土物志》曰：“三蝬似蛤。”</w:t>
        <w:br/>
      </w:r>
    </w:p>
    <w:p>
      <w:r>
        <w:t>蝭##蝭</w:t>
        <w:br/>
        <w:br/>
        <w:t>蝭（一）tí　《廣韻》杜奚切，平齊定。又都計切。</w:t>
        <w:br/>
        <w:br/>
        <w:t>〔蝭蟧〕蝉名。《方言》卷十一：“蛥蚗，*楚*謂之蟪蛄……自*關*而東謂之虭蟧，或謂之蝭蟧。”《廣韻·霽韻》：“蝭，寒蟬。”*清**傅占衡*《蚊賦》：“蝭蟧春鳴而秋止，渠畧朝生而暮死。”</w:t>
        <w:br/>
        <w:br/>
        <w:t>（二）chí　《集韻》常支切，平支禪。</w:t>
        <w:br/>
        <w:br/>
        <w:t>〔蝭母〕也作“芪母”。即“知母”。药草名。《集韻·支韻》：“芪，《説文》：‘芪母也。’一曰知母。或作蝭。”《本草綱目·草部·知母》：“釋名：蝭母。”又《木部·酸棗》：“酸棗仁湯：用酸棗仁二升，蝭母、乾薑、茯苓、芎藭各二兩。”</w:t>
        <w:br/>
      </w:r>
    </w:p>
    <w:p>
      <w:r>
        <w:t>蝮##蝮</w:t>
        <w:br/>
        <w:br/>
        <w:t>《説文》：“蝮，虫也。从虫，复聲。”</w:t>
        <w:br/>
        <w:br/>
        <w:t>fù　《廣韻》芳福切，入屋敷。沃部。</w:t>
        <w:br/>
        <w:br/>
        <w:t>（1）虺，古称“土虺”的蝮蛇。《爾雅·釋魚》：“蝮，虺，博三寸，首大如擘。”《史記·田儋列傳》：“蝮螫手則斬手，螫足則斬足。”*裴駰*集解引*應劭*曰：“蝮一名虺。螫人手足，則割去其肉，不然則致死。”</w:t>
        <w:br/>
        <w:br/>
        <w:t>（2）蝮蛇。蝮蛇科。头大，呈三角形，体色灰褐，有斑纹，口内有毒牙。生活在山野里，捕食老鼠和其他小动物，也能伤人或家畜。毒腺内的毒液可治麻风。*唐**玄應*《一切經音義》卷二引《三蒼》：“蝮蛇，色如綬文，文間有鬐鬣，鼻上有針，大者長七八尺，有牙，最毒。”《楚辭·宋玉〈招魂〉》：“蝮蛇蓁蓁，封狐千里些。”*王逸*注：“蝮，大蛇也。”《抱朴子·極言》：“溪毒擊之，蛇蝮螫之。”*鲁迅*《呐喊·头发的故事》：“你们的嘴里既然没有毒牙，何以偏要在额上帖起蝮蛇两个大字，引乞丐来打杀？”</w:t>
        <w:br/>
        <w:br/>
        <w:t>(3)姓。《廣韻·屋韻》：“蝮，姓。乾封元年改武維良為蝮氏。”《舊唐書·外戚傳·武承嗣》：“仍諷百僚抗表請改其（武維良、武懷運）姓為蝮氏。”《新唐書·太宗諸子傳·鬱林王恪》：“太子敗，誅死（恪之子仁），籍其家，改氏蝮。”</w:t>
        <w:br/>
      </w:r>
    </w:p>
    <w:p>
      <w:r>
        <w:t>蝯##蝯</w:t>
        <w:br/>
        <w:br/>
        <w:t>《説文》：“蝯，善援，禺屬。从虫，爰聲。”*邵瑛*羣經正字：“今經典多作猨，亦作猿。”</w:t>
        <w:br/>
        <w:br/>
        <w:t>yuán　《廣韻》雨元切，平元云。元部。</w:t>
        <w:br/>
        <w:br/>
        <w:t>兽名。猴属。也作“猿”。《爾雅·釋獸》：“猱、蝯，善援。”*郭璞*注：“便攀援。”《集韻·元韻》：“蝯，或作猿。”《管子·形勢解》：“墜岸三仞，人之所大難也，而蝚蝯飲焉。”《漢書·揚雄傳上》：“枳棘之榛榛兮，蝯貁擬而不敢下。”*顔師古*注：“蝯，善攀援。”*唐**韓愈*《燕喜亭記》：“繇郴踰嶺，蝯狖所家。”注：“蝯，或作猿。”</w:t>
        <w:br/>
      </w:r>
    </w:p>
    <w:p>
      <w:r>
        <w:t>蝰##蝰</w:t>
        <w:br/>
        <w:br/>
        <w:t>蝰kuí　《廣韻》苦圭切，平齊溪。</w:t>
        <w:br/>
        <w:br/>
        <w:t>（1）蛹名。《玉篇·虫部》：“蝰，螝也。”《廣韻·齊韻》：“蝰，蛹也。”《類篇·虫部》：“蝰，蟲名，蠶蛹也。”</w:t>
        <w:br/>
        <w:br/>
        <w:t>（2）蝰蛇。毒蛇的一种。有黑斑蝰蛇、白蝰、青蝰等种类。《廣雅·釋魚》：“虺，蝰也。”*王念孫*疏證：“蝰者，毒螫傷人之名……虺，蝮、青蝰祗是一類，故云虺，蝰也。”《正字通·虫部》：“蝰，白蝰、青蝰，毒蛇也。《本草》：青蝰蛇，喜緣竹，與竹同一，最毒。不入藥。一名竹根蛇，大者長四五尺，尾三四寸，有黑点者名熇尾蛇，毒尤猛。”《本草綱目·鱗部·諸蛇》：“*張文仲*云：惡蛇甚多，四五月青蝰、蒼虺、白頸、大蜴，六七月竹狩、白蝰、文蝮、黑甲、赤目、黄口、反鉤、三角之類，皆毒之猛烈者。”</w:t>
        <w:br/>
      </w:r>
    </w:p>
    <w:p>
      <w:r>
        <w:t>蝱##蝱</w:t>
        <w:br/>
        <w:br/>
        <w:t>《説文》：“蝱，齧人飛蟲。从䖵，亡聲。”</w:t>
        <w:br/>
        <w:br/>
        <w:t>méng　《廣韻》武庚切（《集韻》眉耕切），平庚明。陽部。</w:t>
        <w:br/>
        <w:br/>
        <w:t>（1）同“虻”。《説文·䖵部》：“蝱，齧人飛蟲。”《集韻·庚韻》：“虻”，同“蝱”。《史記·項羽本紀》：“夫搏牛之蝱不可以破蟣蝨。”《後漢書·崔駰傳》：“猶逸禽之赴深林，蝱蚋之趣大沛。”《晋書·潘岳傳》：“礟石雷駭，激矢蝱飛。”</w:t>
        <w:br/>
        <w:br/>
        <w:t>（2）贝母。也作“𦯶”。《集韻·耕韻》：“𦯶，通作蝱。”《詩·鄘風·載馳》：“陟彼阿丘，言采其蝱。”*毛*傳：“蝱，貝母也。”*陳奂*傳疏：“《淮南·氾論》注引《詩》作‘言采其𦯶’。《毛詩》作‘蝱’，假借字。《爾雅·釋草》：‘𦯶，貝母。’”</w:t>
        <w:br/>
        <w:br/>
        <w:t>（3）传说中的怪鸟名。*晋**張華*《博物志》卷十：“*崇丘*有鳥，一足一翼一目，相得而飛，名曰蝱。見則天下大水，吉良乘之壽千歲。”</w:t>
        <w:br/>
      </w:r>
    </w:p>
    <w:p>
      <w:r>
        <w:t>蝲##蝲</w:t>
        <w:br/>
        <w:br/>
        <w:t>蝲là　《廣韻》盧達切，入曷來。</w:t>
        <w:br/>
        <w:br/>
        <w:t>〔蝲蟽〕1.虫名。《廣韻·曷韻》：“蝲，蝲蟽。”《篇海類編·鱗介類·虫部》：“蝲，蝲蟽。蟲名。”2.不干净。《札樸·鄉里舊聞·雜言》：“不潔曰蝲蟽。”</w:t>
        <w:br/>
      </w:r>
    </w:p>
    <w:p>
      <w:r>
        <w:t>蝳##蝳</w:t>
        <w:br/>
        <w:br/>
        <w:t>⁹蝳（一）dú　《廣韻》徒沃切，入沃定。</w:t>
        <w:br/>
        <w:br/>
        <w:t>〔蝳蜍〕蜘蛛。《方言》卷十一：“鼅鼄，北*燕*、*朝鮮*、*洌水*之間謂之蝳蜍。”《玉篇·虫部》：“蝳，蝳蜍，肥大蜘蛛。”《字彙·虫部》：“蝳，蝳蜍，蛛蝥也，即蜘蛛。”</w:t>
        <w:br/>
        <w:br/>
        <w:t>（二）dài　《廣韻》徒耐切，去代定。</w:t>
        <w:br/>
        <w:br/>
        <w:t>〔蝳蝐〕也作“玳瑁”、“瑇瑁”。一种爬行动物。形似龟。《正字通·玉部》：“瑇，俗作玳。《文選》从虫，作蝳瑁。”《文選·左思〈吴都賦〉》：“摸瑇瑁，捫觜𧓈。”*張銑*注：“瑇瑁似☀類，有文。”*唐**元稹*《月三十韻》：“西園筵蝳蝐，東壁射蛜蝛。”*宋**范成大*《桂海虞衡志》：“蝳蝐形如☀黿輩。”</w:t>
        <w:br/>
      </w:r>
    </w:p>
    <w:p>
      <w:r>
        <w:t>蝴##蝴</w:t>
        <w:br/>
        <w:br/>
        <w:t>蝴hú　《正字通》洪吾切。</w:t>
        <w:br/>
        <w:br/>
        <w:t>〔蝴蝶〕也作“胡蝶”。虫名。翅膀阔大，腹部细长，静止时四翅竖立在背部。喜在花间草地飞行，吸食花蜜。种类很多，如粉蝶、蛱蝶、黄蝶、凤蝶等等。《字彙·虫部》：“蝴，蝴蝶。古惟單胡字，後人加虫。”《搜神記》卷十二：“麥之為蝴蝶，由乎濕也。”*元**關漢卿*《蝴蝶夢》第二折：“飛將一個大蝴蝶來，救出這蝴蝶去了。”《紅樓夢》第二十七回：“忽見前面一雙玉色蝴蝶，大如團扇，一上一下，迎風翩躚，十分有趣。”</w:t>
        <w:br/>
      </w:r>
    </w:p>
    <w:p>
      <w:r>
        <w:t>蝵##蝵</w:t>
        <w:br/>
        <w:br/>
        <w:t>蝵同“蟗”。《爾雅·釋蟲》“次蟗，䵹鼄”*唐**陸德明*釋文：“蟗，本或作蝵。”《類篇·虫部》：“蝵”，同“蟗”。</w:t>
        <w:br/>
      </w:r>
    </w:p>
    <w:p>
      <w:r>
        <w:t>蝶##蝶</w:t>
        <w:br/>
        <w:br/>
        <w:t>蝶（一）dié　《廣韻》徒協切，入帖定。</w:t>
        <w:br/>
        <w:br/>
        <w:t>蝴蝶。《玉篇·虫部》：“蝶，胡蝶。”《文選·張協〈雜詩〉》之八：“借問此何時，胡蝶飛南園。”*李善*注：“《莊子》曰：‘*莊周*夢為胡蝶，栩栩然。’*司馬彪*曰：‘蝶，蛺蝶也。’”*南朝**齊**謝朓*《和王主簿季哲怨情》：“花叢亂數蝶，風簾入雙燕。”*唐**李白*《春感詩》：“塵縈遊子面，蝶弄美人釵。”*郭小川*《秋歌》：“浪里的渔舟呵，身轻如蝶。”</w:t>
        <w:br/>
        <w:br/>
        <w:t>（二）tiē　《廣韻》他協切，入帖透。</w:t>
        <w:br/>
        <w:br/>
        <w:t>〔蝶𧌏〕虫名。《廣韻·帖韻》：“蝶，蝶𧌏。”《類篇·虫部》：“蝶，蝶𧌏，蟲名。”</w:t>
        <w:br/>
      </w:r>
    </w:p>
    <w:p>
      <w:r>
        <w:t>蝷##蝷</w:t>
        <w:br/>
        <w:br/>
        <w:t>蝷（一）lì　《廣韻》郎擊切，入錫來。錫部。</w:t>
        <w:br/>
        <w:br/>
        <w:t>〔螇蝷〕也作“螇蚸”。蝗的一种。《爾雅·釋蟲》：“蟿螽，螇蝷。”*郭璞*注：“今俗呼似蜙䗥而細長、飛翅作聲者為螇蝷。”</w:t>
        <w:br/>
        <w:br/>
        <w:t>（二）xī　《集韻》先的切，入錫心。</w:t>
        <w:br/>
        <w:br/>
        <w:t>〔蝷易〕也作“蜥易”。爬行动物。《集韻·錫韻》：“蜥，《説文》：‘蜥易也。’或从㡿。”</w:t>
        <w:br/>
      </w:r>
    </w:p>
    <w:p>
      <w:r>
        <w:t>蝸##蝸</w:t>
        <w:br/>
        <w:br/>
        <w:t>〔蜗〕</w:t>
        <w:br/>
        <w:br/>
        <w:t>《説文》：“蝸，蝸蠃也。从虫，咼聲。”</w:t>
        <w:br/>
        <w:br/>
        <w:t>（一）wō　《廣韻》古華切，平麻見。又古蛙切。歌部。</w:t>
        <w:br/>
        <w:br/>
        <w:t>（1）蜗牛。软体动物。大蜗牛科。有螺旋形扁圆的硬壳，头部有两对触角，腹面有扁平的脚，栖息在潮湿地区，危害植物。但近似的某些种类可食。《説文·虫部》：“蝸，蝸蠃也。”*段玉裁*注：“蝸，此複舉篆文之未删者也。當依《韻會》删。蠃者今人所用螺字……今人謂水中可食者為螺，陸生不可食者曰蝸牛。想*周*、*漢*無此分别。”《廣韻·麻韻》：“蝸，蝸牛，小螺。”《莊子·則陽》：“有所謂蝸者，君知之乎？”*陸德明*釋文：“*李*云：蝸，蟲，有兩角，俗謂之蝸牛。《三蒼》云：小牛螺也。一云：俗名黄犢。”*唐**柳宗元*《乞巧文》：“蟻適于垤，蝸休于殼。”《西遊記》第七十六回：“只説你是個寬洪海量之仙，誰知是個鼠腹蝸腸之輩。”</w:t>
        <w:br/>
        <w:br/>
        <w:t>（2）用同“媧（wā）”。《古今韻會舉要·麻韻》：“蝸與媧通。”《禮記·明堂位》：“*垂*之和鍾，*叔*之離磬，*女蝸*之笙簧。”*鄭玄*注：“*女媧*，三皇承*宓羲*者。”</w:t>
        <w:br/>
        <w:br/>
        <w:t>（3）姓。《萬姓統譜·麻韻》：“蝸，見《姓苑》。”</w:t>
        <w:br/>
        <w:br/>
        <w:t>（二）luó　《集韻》盧戈切，平戈來。</w:t>
        <w:br/>
        <w:br/>
        <w:t>同“蠃（螺）”。《集韻·戈韻》：“蠃，蚌屬。大者如斗，出*日南*漲海中。或作蝸。”《儀禮·士冠禮》“蠃醢”*漢**鄭玄*注：“今文蠃為蝸。”</w:t>
        <w:br/>
        <w:br/>
        <w:t>（三）guǒ　《集韻》古火切，上果見。</w:t>
        <w:br/>
        <w:br/>
        <w:t>〔蝸蠃〕也作“蜾蠃”。寄生蜂的一种。《集韻·果韻》：“𧒘，蟲名。《説文》：‘𧒘蠃，蒲盧，細𦝫土蠭也。’或从果，亦作蝸。”</w:t>
        <w:br/>
      </w:r>
    </w:p>
    <w:p>
      <w:r>
        <w:t>蝹##蝹</w:t>
        <w:br/>
        <w:br/>
        <w:t>蝹（一）yūn　《廣韻》於倫切，平真影。又於云切。</w:t>
        <w:br/>
        <w:br/>
        <w:t>〔蝹蝹〕龙形貌。《廣韻·真韻》：“蝹，蝹蝹，龍皃。”《文選·張衡〈西京賦〉》：“海鱗變而成龍，狀蜿蜿以蝹蝹。”*李善*注引*薛綜*曰：“蜿蜿、蝹蝹，龍形貌也。”*唐**韓愈*《贈劍客李園聯句》：“山磨電奕奕，水淬龍蝹蝹。”也单用。*三國**魏**何晏*《景福殿賦》：“蝹若神龍之登降，灼若明月之流光。”</w:t>
        <w:br/>
        <w:br/>
        <w:t>（二）ǎo　《廣韻》烏皓切，上晧影。</w:t>
        <w:br/>
        <w:br/>
        <w:t>传说中常伏地下吃死人脑的怪物。《廣韻·皓韻》：“蝹，蟲名。如猿，常地下食人腦。”*南朝**梁**任昉*《述異記》卷下：“*秦繆公*時，*陳倉*人掘地得物，若羊非羊，似猪非猪。*繆公*道中逢二童子，曰：此名蝹，在地中食死人腦。”</w:t>
        <w:br/>
      </w:r>
    </w:p>
    <w:p>
      <w:r>
        <w:t>蝺##蝺</w:t>
        <w:br/>
        <w:br/>
        <w:t>蝺（一）qǔ　《字彙補》臼許切。</w:t>
        <w:br/>
        <w:br/>
        <w:t>好貌。《字彙補·虫部》：“蝺，鼎好貌。”《吕氏春秋·應言》：“市丘之鼎以烹雞，多洎之則淡而不可食，少洎之則焦而不熟，然而視之蝺焉美，無所可用。”*高誘*注：“蝺讀齲齒之齲。齲，鼎好貌。”*陈奇猷*校釋：“*孫詒讓*曰：‘蝺當與竘同。’《方言》云：‘竘，貌治也。*吴**越*飾貌為竘。’《説文·立部》云：‘竘，健也。讀若齲。’與*高*讀正同。《淮南·人間訓》説*高陽魋*為室云：‘其始成，竘然善也。’*許*注云：‘高壯貌。’此云‘蝺焉美’猶《淮南》云‘竘然善’矣。”</w:t>
        <w:br/>
        <w:br/>
        <w:t>（二）yǔ　《字彙補》弋渚切。</w:t>
        <w:br/>
        <w:br/>
        <w:t>〔蝺僂〕也作“傴僂”。腰背弯曲。《字彙補·虫部》：“蝺，傴僂也。”《文選·宋玉〈登徒子好色賦〉》：“旁行蝺僂，又疥且痔。”*李善*注：“踽僂，傴僂也。”*李周翰*注：“蝺僂，身曲也。”</w:t>
        <w:br/>
      </w:r>
    </w:p>
    <w:p>
      <w:r>
        <w:t>蝻##蝻</w:t>
        <w:br/>
        <w:br/>
        <w:t>蝻nǎn</w:t>
        <w:br/>
        <w:br/>
        <w:t>蝗的幼虫。形似成虫而较小，头大，仅有翅芽。常成群吃稻、麦、玉米等禾本科植物。如：蝗蝻；除蝻；蝻子。《太平廣記》卷四百七十九引《玉堂閒話》：“*晋**天福*之末，天下大蝗……其蝻之盛也，流引無數。”*宋**梅堯臣*《正仲見贈依韻和答》：“鳳皇五色毛，曷羡未翅蝻。”*清**孔尚任*《桃花扇》：“似蝻出田，蝗為現在之災。”</w:t>
        <w:br/>
      </w:r>
    </w:p>
    <w:p>
      <w:r>
        <w:t>蝼##蝼</w:t>
        <w:br/>
        <w:br/>
        <w:t>蝼同“螻”。《逸周書·時訓》：“螻蟈不鳴，水潦淫漫。”《宋元以來俗字譜》：“螻”，《目蓮記》作“螻”。按：今为“螻”的简化字。</w:t>
        <w:br/>
      </w:r>
    </w:p>
    <w:p>
      <w:r>
        <w:t>蝾##蝾</w:t>
        <w:br/>
        <w:br/>
        <w:t>蝾“蠑”的简化字。</w:t>
        <w:br/>
      </w:r>
    </w:p>
    <w:p>
      <w:r>
        <w:t>螂##螂</w:t>
        <w:br/>
        <w:br/>
        <w:t>螂láng　《玉篇》魯當切。</w:t>
        <w:br/>
        <w:br/>
        <w:t>〔螳螂〕见“螳”。</w:t>
        <w:br/>
      </w:r>
    </w:p>
    <w:p>
      <w:r>
        <w:t>螃##螃</w:t>
        <w:br/>
        <w:br/>
        <w:t>螃（一）páng　《廣韻》步光切，平唐並。</w:t>
        <w:br/>
        <w:br/>
        <w:t>〔螃蟹〕即“蟹”。《廣韻·唐韻》：“螃，螃蟹。本只名蟹，俗加螃字。”《南唐書·嚴續傳》：“聽用多非其人，不能稱職，或作《螃蟹賦》以譏切之。”*元*佚名《陳州糶米》：“只好吃兩件東西，酒煮的團魚螃蟹。”*鲁迅*《彷徨·肥皂》：“肥皂的泡沫就如大螃蟹嘴上的水泡一般。”</w:t>
        <w:br/>
        <w:br/>
        <w:t>（二）bǎng　《廣韻》北朗切，上蕩幫。又補曠切。</w:t>
        <w:br/>
        <w:br/>
        <w:t>动物名。似蛤蟆，陆居，可食。《玉篇·虫部》：“螃，似蝦蟆而大。”《集韻·宕韻》：“螃，蟲名，如蝦蟇，陸居，可食。”</w:t>
        <w:br/>
      </w:r>
    </w:p>
    <w:p>
      <w:r>
        <w:t>螄##螄</w:t>
        <w:br/>
        <w:br/>
        <w:t>〔蛳〕</w:t>
        <w:br/>
        <w:br/>
        <w:t>sī　《廣韻》疏夷切，平脂生。</w:t>
        <w:br/>
        <w:br/>
        <w:t>螺蛳。田螺科若干小型种的通称。贝壳有环棱，也有壳面有棘状或乳头状突起的。可供食用。《廣韻·脂韻》：“螄，螄螺。”《字彙·虫部》：“螄，螺螄。”*唐**段成式*《酉陽雜俎·酒食》：“寒貝、小螄、熟蜆。”*宋**梅堯臣*《前日》：“秋風*淮*陰來，沙暖拾蚌螄。”</w:t>
        <w:br/>
      </w:r>
    </w:p>
    <w:p>
      <w:r>
        <w:t>螅##螅</w:t>
        <w:br/>
        <w:br/>
        <w:t>螅（一）xī　《改併四聲篇海》引《龍龕手鑑》去例切。</w:t>
        <w:br/>
        <w:br/>
        <w:t>〔螅蟀〕也作“蟋蟀”。虫名。《逸周書·時訓》：“小暑之日，温風至。又五日，螅蟀居辟（壁）。”</w:t>
        <w:br/>
        <w:br/>
        <w:t>（二）cì　《篇海類編》七自切。</w:t>
        <w:br/>
        <w:br/>
        <w:t>同“蛓”。《篇海類編·鱗介類·虫部》：“螅，毛蟲也。”《字彙·虫部》：“螅，同蛓。”</w:t>
        <w:br/>
      </w:r>
    </w:p>
    <w:p>
      <w:r>
        <w:t>螇##螇</w:t>
        <w:br/>
        <w:br/>
        <w:t>《説文》：“螇，螇鹿，蛁蟟也。从虫，奚聲。”</w:t>
        <w:br/>
        <w:br/>
        <w:t>（一）xī　《廣韻》胡雞切，平齊匣。支部。</w:t>
        <w:br/>
        <w:br/>
        <w:t>〔螇螰〕蝉名。《爾雅·釋蟲》：“蜓𧉱，螇螰。”*郭璞*注：“即蝭蟧也。一名蟪蛄，*齊*人呼螇螰。”*宋**梅堯臣*《依韻吴冲卿秋蟲》：“繁鳴雜螇螰，感愴情不皇。”也单用。《鹽鐵論·散不足》：“諸生獨不見季夏之螇乎？音聲入耳，秋風至而聲無。”</w:t>
        <w:br/>
        <w:br/>
        <w:t>（二）qī　《廣韻》苦奚切，平齊溪。支部。</w:t>
        <w:br/>
        <w:br/>
        <w:t>（1）〔螇蚸〕蝗的一种。《爾雅·釋蟲》：“蟿螽，螇蚸。”*郭璞*注：“今俗呼似蜙䗥而細長，飛翅作聲者為螇蚸。”</w:t>
        <w:br/>
        <w:br/>
        <w:t>（2）土蜂。《類篇·虫部》：“螇，蟲名。土蠭也。”</w:t>
        <w:br/>
      </w:r>
    </w:p>
    <w:p>
      <w:r>
        <w:t>螈##螈</w:t>
        <w:br/>
        <w:br/>
        <w:t>螈yuán　《集韻》愚袁切，平元疑。</w:t>
        <w:br/>
        <w:br/>
        <w:t>（1）〔蠑螈〕见“蠑”。</w:t>
        <w:br/>
        <w:br/>
        <w:t>（2）同“𧔞”。《集韻·桓韻》：“𧔞，晚蠶也。通作螈。”</w:t>
        <w:br/>
      </w:r>
    </w:p>
    <w:p>
      <w:r>
        <w:t>螉##螉</w:t>
        <w:br/>
        <w:br/>
        <w:t>《説文》：“螉，蟲在牛馬皮者。从虫，翁聲。”</w:t>
        <w:br/>
        <w:br/>
        <w:t>wēng　《廣韻》烏紅切，平東影。東部。</w:t>
        <w:br/>
        <w:br/>
        <w:t>（1）虫名。又叫螉䗥，寄生在牛马等家畜的皮肤肌筋上。《説文·虫部》：“螉，蟲在牛馬皮者。”又：“䗥，螉䗥。”*桂馥*義證：“《爾雅》釋文引《字林》：‘螉䗥似䗲。’”*朱駿聲*通訓定聲：“按：單𧦝曰螉，絫𧦝曰螉䗥，疊韻連語。*蘇*俗謂之牛蜢。”</w:t>
        <w:br/>
        <w:br/>
        <w:t>（2）〔蠮螉〕细腰蜂。见“蠮”。</w:t>
        <w:br/>
      </w:r>
    </w:p>
    <w:p>
      <w:r>
        <w:t>螊##螊</w:t>
        <w:br/>
        <w:br/>
        <w:t>《説文》：“螊，海蟲也。長寸而白，可食。从虫，兼聲。讀若嗛。”</w:t>
        <w:br/>
        <w:br/>
        <w:t>lián　《集韻》離鹽切，平鹽來。談部。</w:t>
        <w:br/>
        <w:br/>
        <w:t>（1）蚌类，似蛤而长扁。产海中。《説文·虫部》：“螊，海蟲也。長寸而白，可食。”*段玉裁*注：“長寸而白，謂其殻；可食，謂其中肉也。”*朱駿聲*通訓定聲：“按：《本草》謂之𧍧䗯，似蛤而長扁，疑今之蟶也。”《玉篇·虫部》：“螊，小蚌。可食。”《晋書·夏統傳》：“或至海邊，拘螊、𧑅以資養。”*何超*音義：“《字林》曰：‘螊，海蟲。長一寸，可食。’”</w:t>
        <w:br/>
        <w:br/>
        <w:t>（2）蛇名。《類篇·虫部》：“螊，蛇名。”</w:t>
        <w:br/>
      </w:r>
    </w:p>
    <w:p>
      <w:r>
        <w:t>螋##螋</w:t>
        <w:br/>
        <w:br/>
        <w:t>螋sōu　《廣韻》所鳩切，平尤生。又山芻切。</w:t>
        <w:br/>
        <w:br/>
        <w:t>〔蠼螋〕见“蠼（qú）”。</w:t>
        <w:br/>
      </w:r>
    </w:p>
    <w:p>
      <w:r>
        <w:t>螌##螌</w:t>
        <w:br/>
        <w:br/>
        <w:t>《説文》：“螌，螌蝥，毒蟲也。从虫，般聲。”</w:t>
        <w:br/>
        <w:br/>
        <w:t>（一）bān　《廣韻》布還切，平删幫。元部。</w:t>
        <w:br/>
        <w:br/>
        <w:t>〔螌蝥〕也作“斑蝥”。甲虫。芫菁科。黑色，触角呈鞭状，腿细长，鞘翅上有黄色斑纹。成虫危害大豆、花生、芝麻、瓜类等。《説文·虫部》：“螌，螌蝥，毒蟲也。”《本草綱目·虫部·斑蝥》：“螌蝥蟲。*時珍*曰：斑言其色，蝥刺言其毒，如矛刺也。亦作螌蝥。”*唐**元稹*《春六十韻》：“池清漉螃蟹，瓜蠹食螌蝥。”也单用。*清**洪若臯*《蚊賦》：“蟂雛𧐱鷇，𧏾孫螌兒。”</w:t>
        <w:br/>
        <w:br/>
        <w:t>（二）pán　《集韻》蒲官切，平桓並。</w:t>
        <w:br/>
        <w:br/>
        <w:t>〔負螌〕也作“負盤”。蟑螂。《集韻·桓韻》：“螌，負螌，臭蟲。通作盤。”</w:t>
        <w:br/>
        <w:br/>
        <w:t>（三）huàn　《類篇》呼玩切，去换曉。</w:t>
        <w:br/>
        <w:br/>
        <w:t>大鳖。《類篇·虫部》：“螌，大鼈也。”</w:t>
        <w:br/>
      </w:r>
    </w:p>
    <w:p>
      <w:r>
        <w:t>融##融</w:t>
        <w:br/>
        <w:br/>
        <w:t>《説文》：“融，炊气上出也。从鬲，蟲省聲。籀文融不省。”按：金文或从土，不从鬲。</w:t>
        <w:br/>
        <w:br/>
        <w:t>róng　《廣韻》以戎切，平東以。冬部。</w:t>
        <w:br/>
        <w:br/>
        <w:t>（1）炊气上出。《説文·鬲部》：“融，炊气上出也。”*徐鍇*繫傳：“氣上融散也。”*晋**顧凱之*《風賦》：“惠風颺以送融，塵霄霏以將雨。”《晋書·文苑傳·王沈》：“融融者皆趣熱之士，其得爐冶之門者，惟挾炭之子。”</w:t>
        <w:br/>
        <w:br/>
        <w:t>（2）大明；大亮。《廣韻·東韻》：“融，朗也。”《左傳·昭公五年》：“明而未融，其當旦乎！”*杜預*注：“融，朗也。”*孔穎達*疏：“明而未融，則融是大明，故為朗也。”*三國**魏**阮籍*《詠懷八十二首》之四十二：“陰陽有舛錯，日月不常融。”</w:t>
        <w:br/>
        <w:br/>
        <w:t>（3）昌盛。*晋**陶潛*《命子》：“在我中*晋*，業融*長沙*。”</w:t>
        <w:br/>
        <w:br/>
        <w:t>（4）融化；消融。《墨子·備蛾傅》：“以車兩走，軸間廣大，以圉犯之，融其兩端以束輪。”*唐**盧仝*《酬願公雪中見寄》：“梅柳意卻活，園圃冰始融。”*鲁迅*《书信·致萧军萧红》：“虽是江南，雪水也应该融流的。”</w:t>
        <w:br/>
        <w:br/>
        <w:t>（5）融合；调和。如：融会贯通；水乳交融。*唐**楊炯*《王勃集序》：“契將往而必融，防未來而先制。”*宋**楊纘*《八六子·牡丹次白雲韻》：“幾許愁隨笑解，一聲歌轉春融。”*鲁迅*《呐喊·社戏》：“只觉得戏子的脸都渐渐的有些稀奇了，那五官渐不明显，似乎融成一片的再没有什么高低。”</w:t>
        <w:br/>
        <w:br/>
        <w:t>（6）和乐；恬适。《左傳·隱公元年》：“大隧之中，其樂也融融。”*杜預*注：“融融，和樂也。”《晋書·隱逸傳·陶潛》：“每一醉，則大適融然。”*宋**韓淲*《采桑子》：“依舊東風，簫鼓吹香醉臉融。”</w:t>
        <w:br/>
        <w:br/>
        <w:t>（7）流通。如：金融。《文選·何晏〈景福殿賦〉》：“雲行雨施，品物咸融。”*李善*注：“《周易》曰：‘雲行雨施，品物流形。’融，猶通也。”</w:t>
        <w:br/>
        <w:br/>
        <w:t>（8）长久。《爾雅·釋詁上》：“融，長也。”*邢昺*疏：“《説文》云：‘長，久遠也。’”《方言》卷一：“融，長也……*宋*、*衛*、*荆*、*吴*之間曰融。”《詩·大雅·既醉》：“昭明有融，高朗令終。”*毛*傳：“融，長；朗，明也。”*孔穎達*疏：“*鄭*以為天既助汝王以光明之道，不但一時而已，又使之長遠也。”《文選·蔡邕〈郭有道碑文〉》：“稟命不融，享年四十有二。”*李善*注：“*毛萇*《詩》傳曰：‘融，長也。’”*王筠*《菉友肊説附録》：“*漢*碑，‘稟命不融’猶云不幸短命。”</w:t>
        <w:br/>
        <w:br/>
        <w:t>（9）火神*祝融*的省称。《墨子·非攻》：“天命*融*隆火。”*孫詒讓*閒詁：“《國語·周語》：‘内史過説*夏*亡，*回禄*信於*聆隧*。’*韋*注云：‘*回禄*，火神；*聆隧*，地名。’……是融即*回禄*。”《國語·周語》：“*融*降於*崇（嵩）山*。”*韋昭*注：“融，*祝融*也。”</w:t>
        <w:br/>
        <w:br/>
        <w:t>（10）姓。《世本》：“*融*氏，*祝融*之後。”《通志·氏族略四》：“*融*氏，*祝融氏*之後也。”</w:t>
        <w:br/>
      </w:r>
    </w:p>
    <w:p>
      <w:r>
        <w:t>螎##螎</w:t>
        <w:br/>
        <w:br/>
        <w:t>螎同“融”。《篇海類編·鱗介類·虫部》：“螎，蓋融之變體也。”《正字通·虫部》：“螎，同融。”《醒世恒言·鄭節使立功神臂弓》：“麗日螎螎，是處緑楊芳艸地。”</w:t>
        <w:br/>
      </w:r>
    </w:p>
    <w:p>
      <w:r>
        <w:t>螏##螏</w:t>
        <w:br/>
        <w:br/>
        <w:t>螏jí　《集韻》昨悉切，入質從。</w:t>
        <w:br/>
        <w:br/>
        <w:t>〔螏𧑇〕也作“螏䖿”。蝍蛆别名。《玉篇·虫部》：“螏，螏𧑇，蝍蛆。能食蛇。亦名蜈蚣。”《集韻·質韻》：“螏，螏䖿，蟲名。似蝗，食蛇腦。”*清**吕星垣*《䕌草説》：“故名以區之，别乎蕪𣓑鵂䖎螏䖿螫𧎭之鉅細，立乎衡虞𩤏豢服不射鳥之大小。”</w:t>
        <w:br/>
      </w:r>
    </w:p>
    <w:p>
      <w:r>
        <w:t>螐##螐</w:t>
        <w:br/>
        <w:br/>
        <w:t>螐wū　《廣韻》哀都切，平模影。</w:t>
        <w:br/>
        <w:br/>
        <w:t>〔螐蠋〕也作“烏蠋”。蛾蝶类的幼虫。《爾雅·釋蟲》“蚅，烏蠋”*唐**陸德明*釋文引作“螐”，云：“螐，本又作烏。”*郝懿行*義疏：“《釋文》引《説文》云：‘蜀，桑中蟲也。’與《詩·東山》傳合……蠋，今謂之豆蟲。*司馬彪*注《莊子·庚桑楚篇》云：‘藿蠋，豆藿中大青蟲也。’”《廣韻·模韻》：“螐，蚅，螐蠋。蟲也。大如指，白色。”《類篇·虫部》：“螐，螐蠋，蟲名。似蠶。”</w:t>
        <w:br/>
      </w:r>
    </w:p>
    <w:p>
      <w:r>
        <w:t>螑##螑</w:t>
        <w:br/>
        <w:br/>
        <w:t>螑xiù　《集韻》火幼切，去幼曉。</w:t>
        <w:br/>
        <w:br/>
        <w:t>〔赳螑〕龙伸颈行走貌。《類篇·虫部》：“螑，赳螑，龍申頸行皃。”《史記·司馬相如列傳》：“沛艾赳螑仡以佁儗兮，放散畔岸驤以孱顔。”*裴駰*集解：“《漢書音義》曰：‘赳螑，申頸低卬也。’”</w:t>
        <w:br/>
      </w:r>
    </w:p>
    <w:p>
      <w:r>
        <w:t>螒##螒</w:t>
        <w:br/>
        <w:br/>
        <w:t>螒hàn　《廣韻》侯旰切，去翰匣。元部。</w:t>
        <w:br/>
        <w:br/>
        <w:t>纺织娘。昆虫。螽斯科，褐色或绿色，头小，善跳跃，鸣声如纺车的声音。生活在草地里，吃青草和树叶等。《爾雅·釋蟲》：“螒，天雞。”*郭璞*注：“小蟲，黑身，赤頭。一名莎雞。又曰樗雞。”*邢昺*疏：“《詩·豳風·七月》云：‘六月莎雞振羽。’*陸璣*疏云：‘如蝗而斑色，毛翅數重，其翅正赤，六月中飛而振羽，索索作聲。’”</w:t>
        <w:br/>
      </w:r>
    </w:p>
    <w:p>
      <w:r>
        <w:t>螓##螓</w:t>
        <w:br/>
        <w:br/>
        <w:t>¹⁰螓qín　《廣韻》匠鄰切，平真從。真部。</w:t>
        <w:br/>
        <w:br/>
        <w:t>一种绿色小蝉。方头广额，身有彩文，鸣声札札。《爾雅·釋蟲》“蚻，蜻蜻”*晋**郭璞*注：“如蟬而小，《方言》云：‘有文者謂之螓。’”《詩·衛風·碩人》：“螓首蛾眉。”*毛*傳：“螓首，顙廣而方。”*鄭玄*箋：“螓謂蜻蜻也。”*孔穎達*疏：“*舍人*曰：‘小蟬也。’青青者，某氏曰：‘鳴蚻蚻者。’……此蟲額廣而且方。”*宋**沈括*《夢溪筆談·雜誌》：“蟭蟟之小而緑色者，北人謂之螓。即《詩》所謂‘螓首蛾眉’者也，取其頂深且方也。又*閩*人謂大蠅為‘胡螓’，亦螓之類也。”*明**湯顯祖*《紫釵記·淚燭裁詩》：“驚魂蘸影飛，恨遶螓蛾。”</w:t>
        <w:br/>
      </w:r>
    </w:p>
    <w:p>
      <w:r>
        <w:t>螔##螔</w:t>
        <w:br/>
        <w:br/>
        <w:t>螔（一）yí　《廣韻》弋支切，平支以。支部。</w:t>
        <w:br/>
        <w:br/>
        <w:t>〔螔蝓〕蜗牛。《爾雅·釋魚》：“蚹蠃，螔蝓。”*郭璞*注：“即蝸牛也。”《儀禮·士冠禮》“蠃醢”*漢**鄭玄*注：“蠃醢，螔蝓醢。”《周禮·天官·鼈人》“祭祀共蠯蠃蚳以授醢人”*漢**鄭玄*注：“蠃，螔蝓。”*孫詒讓*正義：“案：今語以水生者為蠃，陸生者為蝸牛，古人蓋無此分别。”</w:t>
        <w:br/>
        <w:br/>
        <w:t>（二）sī　《廣韻》息移切，平支心。</w:t>
        <w:br/>
        <w:br/>
        <w:t>〔螔䗔〕壁虎一类的爬行动物。《方言》卷八：“守宫……東*齊*、*海*、*岱*謂之螔䗔。”*郭璞*注：“似蜥易大而有鱗，今所在通言蛇醫耳。”</w:t>
        <w:br/>
      </w:r>
    </w:p>
    <w:p>
      <w:r>
        <w:t>螕##螕</w:t>
        <w:br/>
        <w:br/>
        <w:t>《説文》：“螕，齧牛蟲也。从虫，𣬉聲。”</w:t>
        <w:br/>
        <w:br/>
        <w:t>（一）bī　《廣韻》邊兮切，平齊幫。脂部。</w:t>
        <w:br/>
        <w:br/>
        <w:t>寄生在牛马鸡犬等牲畜身上的一种吸血昆虫。如牛虱、狗虱等。《説文·虫部》：“螕，齧牛蟲也。”*段玉裁*注：“今人謂齧狗蟲，語亦同。”*桂馥*義證：“*戴侗*曰：扁蟲，著牛馬，食其血者也。……俗謂薦螕，亦曰茭蟲也。《玉篇》：‘螕，牛蝨也。’《本草》：‘牛蝨一名牛螕。’《一切經音義》十七：‘今牛馬鷄狗皆有螕也。’”</w:t>
        <w:br/>
        <w:br/>
        <w:t>（二）pī　《集韻》頻脂切，平脂並。</w:t>
        <w:br/>
        <w:br/>
        <w:t>〔螕蜉〕也作“蚍蜉”。大蚂蚁。《集韻·脂韻》：“螕，蟲名。《説文》：‘𧖈蜉，大螘也。’或作蚍。”</w:t>
        <w:br/>
      </w:r>
    </w:p>
    <w:p>
      <w:r>
        <w:t>螖##螖</w:t>
        <w:br/>
        <w:br/>
        <w:t>螖huá　《廣韻》户八切，入黠匣。又《集韻》吉忽切。術部。</w:t>
        <w:br/>
        <w:br/>
        <w:t>〔螖蠌〕海边寄居虫名。形似蜘蛛，有螯如蟹，入空螺壳中，戴壳而游。一说即“彭螖”，小蟹。《爾雅·釋魚》：“螖蠌，小者蟧。”*郭璞*注：“螺屬。見《埤蒼》。或曰：即彭螖也，似蟹而小。”*郝懿行*義疏：“*郭*云‘螺屬’者，《類聚》引《南州異物志》曰：‘寄居之蟲，如螺而有腳，形如蜘蛛，本無殼，入空螺殼中，戴以行，觸之縮足，如螺閉户也。火炙之，乃出走，始知其寄居也……今海邊人凡戴殼者通謂之螺，螺與蟧聲相轉。今驗寄居形狀，大小不一，其蟲俱如蜘蛛而有𩪋如蟹，戴殼而游，亦能走出。殼如小螺，形色瑰異。然則《埤倉》以為‘螺屬’，殆指此也……今按：*郭*注雖存兩説，前義為長。”《集韻·月韻》：“蚎，彭蚎，或作螖。”*唐**韓愈*等《征蜀聯句》：“巖鉤踔狙猿，水漉雜鱣螖。”</w:t>
        <w:br/>
      </w:r>
    </w:p>
    <w:p>
      <w:r>
        <w:t>螗##螗</w:t>
        <w:br/>
        <w:br/>
        <w:t>螗táng　《廣韻》徒郎切，平唐定。陽部。</w:t>
        <w:br/>
        <w:br/>
        <w:t>（1）蝉名。又名蝘、螗蜩、螗蛦、螗𧋘、胡蝉。形体较小，背青绿色，头有花冠，喜鸣，声清亮。《爾雅·釋蟲》：“螗蜩。”*郭璞*注：“《夏小正》傳曰：‘螗蜩者蝘。’俗呼為胡蟬，*江*南謂之螗𧋘。”*郝懿行*義疏：“《方言》云：‘蟬，*宋*、*衛*之間謂之螗蜩。’*郭*注：‘今胡蟬也。似蟬而小，鳴聲清亮，*江*南呼螗蛦’……按：今螗蜩小於馬蜩，背青緑色，頭有花冠，喜鳴，其聲清圓，若言烏友烏友。”《本草綱目·蟲部·蟬花》：“釋名：冠蟬、胡蟬、螗蜩、蝘。集解：*頌*曰：出*蜀*中。其蟬頭上有一角如花冠狀，謂之蟬花。彼人齎蜕至都下，醫工云：入藥最奇。”《詩·大雅·蕩》：“如蜩如螗，如沸如羹。”*毛*傳：“螗，蝘也。”</w:t>
        <w:br/>
        <w:br/>
        <w:t>（2）螳螂的省称。*唐**柳宗元*《平淮夷雅》：“裒兇鞠頑，鋒蝟斧螗。”*潘緯*注：“螗，蟲也。《後漢史》作‘螳’。”*宋**梅堯臣*《聚蚊》：“蛛網徒爾施，螗斧詎能磔。”</w:t>
        <w:br/>
      </w:r>
    </w:p>
    <w:p>
      <w:r>
        <w:t>螘##螘</w:t>
        <w:br/>
        <w:br/>
        <w:t>《説文》：“螘，蚍蜉也。从虫，豈聲。”*邵瑛*羣經正字：“今經典多作蟻。”</w:t>
        <w:br/>
        <w:br/>
        <w:t>yǐ　《廣韻》魚倚切，上紙疑。又魚豈切。微部。</w:t>
        <w:br/>
        <w:br/>
        <w:t>同“蟻”。《爾雅·釋蟲》：“蚍蜉，大螘。小者螘。”*陸德明*釋文：“螘，俗作蟻。”《楚辭·宋玉〈招魂〉》：“赤螘若象，玄蠭若壺些。”*王逸*注：“螘，蚍蜉也。小者為螘，大者謂之蚍蜉也。”*晋**劉琨*《與石勒書》：“天下不足定，螘寇不足掃。”*唐**白居易*《問劉十九》：“緑螘新醅酒，紅泥小火爐。”</w:t>
        <w:br/>
      </w:r>
    </w:p>
    <w:p>
      <w:r>
        <w:t>螙##螙</w:t>
        <w:br/>
        <w:br/>
        <w:t>同“蠹”。《説文·䖵部》：“蠹，木中蟲。从䖵，橐聲。螙，蠹或从木。”*三國**蜀**諸葛亮*《便宜十六策·治軍第九》：“是以有文事必有武備，故含血之螙，必有爪牙之用。”*清**黄景仁*《十月一日獨遊卧佛寺》：“遺文銷白螙，留骨待青山。”*梁启超*《节省政费问题》：“螙日蛀木，木腐而螙安栖？”</w:t>
        <w:br/>
      </w:r>
    </w:p>
    <w:p>
      <w:r>
        <w:t>螚##螚</w:t>
        <w:br/>
        <w:br/>
        <w:t>螚（一）nài　《廣韻》奴代切，去代泥。又《集韻》匿德切。</w:t>
        <w:br/>
        <w:br/>
        <w:t>小虻虫。《廣韻·代韻》：“螚，小䖟蟲也。”《集韻·德韻》：“䘅，小蟲。或省。”一说“兔缺”。《集韻·德韻》：“螚，蟲名，兔缺也。”《淮南子·説林》：“兔齧為螚。”*高誘*注：“兔所齧草，靈在其心中化為螚……一説兔齧，蟲名。”</w:t>
        <w:br/>
        <w:br/>
        <w:t>（二）nái　《玉篇》奴來切。</w:t>
        <w:br/>
        <w:br/>
        <w:t>同“能”。鳖属。《玉篇·虫部》：“螚，俗能字。鼈屬。”</w:t>
        <w:br/>
        <w:br/>
        <w:t>（三）něng　《集韻》奴等切，上等泥。</w:t>
        <w:br/>
        <w:br/>
        <w:t>蜂类。《集韻·等韻》：“䘅，蜂類。或从虫。”</w:t>
        <w:br/>
      </w:r>
    </w:p>
    <w:p>
      <w:r>
        <w:t>螛##螛</w:t>
        <w:br/>
        <w:br/>
        <w:t>螛（一）hé　《集韻》何葛切，入曷匣。</w:t>
        <w:br/>
        <w:br/>
        <w:t>〔輵螛〕龙摇目吐舌貌。《類篇·虫部》：“螛，輵螛，龍摇目吐舌皃。”《漢書·司馬相如傳下》：“跮踱輵螛容以骫麗兮，蜩蟉偃寋怵㚟以梁倚。”*顔師古*注引*張揖*曰：“輵螛，摇目吐舌也。”</w:t>
        <w:br/>
        <w:br/>
        <w:t>（二）xiá　《集韻》下瞎切，入鎋匣。</w:t>
        <w:br/>
        <w:br/>
        <w:t>蝼蛄。《類篇·虫部》：“螛，蟲名，仙姑也。”按：《廣韻·侯韻》：“螻，螻蛄，一名仙蛄。”《本草綱目·蟲部·螻蛄》：“（釋名）螻蛄，仙姑。”</w:t>
        <w:br/>
      </w:r>
    </w:p>
    <w:p>
      <w:r>
        <w:t>螜##螜</w:t>
        <w:br/>
        <w:br/>
        <w:t>螜hú　《廣韻》胡谷切，入屋匣。屋部。</w:t>
        <w:br/>
        <w:br/>
        <w:t>虫名。蝼蛄。《爾雅·釋蟲》：“螜，天螻。”*郭璞*注：“螻蛄也。”《大戴禮記·夏小正》：“螜則鳴。螜，天螻也。”</w:t>
        <w:br/>
      </w:r>
    </w:p>
    <w:p>
      <w:r>
        <w:t>螝##螝</w:t>
        <w:br/>
        <w:br/>
        <w:t>《説文》：“螝，蛹也。从虫，鬼聲。讀若潰。”</w:t>
        <w:br/>
        <w:br/>
        <w:t>（一）guī　《廣韻》居追切，平脂見。又胡對切。微部。</w:t>
        <w:br/>
        <w:br/>
        <w:t>蛹，昆虫从幼虫过渡到成虫时的一种形态。《爾雅·釋蟲》：“螝，蛹。”*郭璞*注：“蠶蛹。”《廣韻·隊韻》：“螝，蟲蛹。”</w:t>
        <w:br/>
        <w:br/>
        <w:t>（二）huǐ</w:t>
        <w:br/>
        <w:br/>
        <w:t>同“虺”。蝮蛇；传说中一身两口的怪蛇。《顔氏家訓·勉學》：“吾初讀《莊子》‘螝二首’。《韓非子》曰：‘蟲有螝者，一身兩口，争食相齕，遂相殺也。’茫然不識此字何音，逢人輒問，了無解者。案：《爾雅》諸書，蠶蛹名螝，又非二首兩口貪害之物。後見《古今字詁》，此亦古之虺字，積年凝滯，豁然霧解。”按：*唐**慧琳*《一切經音義》引《莊子》作“虺二首”。*唐**柳宗元*《天對》：“螝齧已毒，不以外肆。”</w:t>
        <w:br/>
      </w:r>
    </w:p>
    <w:p>
      <w:r>
        <w:t>螞##螞</w:t>
        <w:br/>
        <w:br/>
        <w:t>〔蚂〕</w:t>
        <w:br/>
        <w:br/>
        <w:t>（一）mǎ　《玉篇》莫下切。</w:t>
        <w:br/>
        <w:br/>
        <w:t>虫名。《玉篇·虫部》：“螞，蟲。”《正字通·虫部》：“螞，俗字。蚿名馬陸、馬蠲；蛭呼馬蠐、馬蟥。因作螞。”*元**楊顯之*《酷寒亭》第二折：“恰便是螞蝗釘了鷺鷥飛，寸步不教離。”</w:t>
        <w:br/>
        <w:br/>
        <w:t>（二）mā</w:t>
        <w:br/>
        <w:br/>
        <w:t>〔螞螂〕蜻蜓。</w:t>
        <w:br/>
        <w:br/>
        <w:t>（三）mà</w:t>
        <w:br/>
        <w:br/>
        <w:t>〔螞蚱〕“蝗”的俗名。有的地方也兼指蚱蜢。《紅樓夢》第四十回：“*板兒*又跑來看，説：‘這是蟈蟈，這是螞蚱。’”</w:t>
        <w:br/>
      </w:r>
    </w:p>
    <w:p>
      <w:r>
        <w:t>螟##螟</w:t>
        <w:br/>
        <w:br/>
        <w:t>《説文》：“螟，蟲食穀葉者。吏冥冥犯法即生螟。从虫，从冥，冥亦聲。”</w:t>
        <w:br/>
        <w:br/>
        <w:t>míng　《廣韻》莫經切，平青明。耕部。</w:t>
        <w:br/>
        <w:br/>
        <w:t>螟虫，螟蛾的幼虫。主要生活在稻茎中，吃稻茎的髓部，危害很大。如：三化螟；二化螟；大螟。《爾雅·釋蟲》：“食苗心螟。”*郝懿行*義疏：“螟者，《春秋·隱公五年》‘螟’，正義引*舍人*曰：‘食苗心者名螟，言冥冥然難知也。’*李巡*曰：‘食禾心為螟，言其姦，冥冥難知也。’……今食苗心小青蟲，長僅半寸，與禾同色，尋之不見，故言冥冥難知。余族弟*卿雲*言，又有小白蟲藏在苗心，幺䯢難辨，俗呼口蟲。有此即禾葉變白色而不能放穗矣。余按：《説文》以螟為食穀葉者，誤。”《詩·小雅·大田》：“去其螟螣，及其蟊賊，無害我田穉！”*毛*傳：“食心曰螟。”《資治通鑑·晋武帝咸寧四年》：“*司*、*冀*、*兗*、*豫*、*荆*、*揚州*大水，螟傷稼。”*胡三省*注：“螟，食苗心之蟲。”*明**宋濂*《潛溪録》卷五：“螟蝗害禾稼，必絶其蝝蚳。”</w:t>
        <w:br/>
      </w:r>
    </w:p>
    <w:p>
      <w:r>
        <w:t>螠##螠</w:t>
        <w:br/>
        <w:br/>
        <w:t>螠yì　《廣韻》於賜切，去寘影。</w:t>
        <w:br/>
        <w:br/>
        <w:t>（1）〔螠女〕也作“縊女”。蝶类的幼虫。《玉篇·虫部》：“螠，蟲名。”《廣韻·寘韻》：“螠，螠女，蟲。案：《爾雅》曰：‘蜆，縊女。’*郭璞*云：‘小黑蟲，赤頭，喜自經死，故曰縊女。’字俗從虫。”</w:t>
        <w:br/>
        <w:br/>
        <w:t>（2）无脊椎动物的一纲，雌雄异体，身体呈圆筒状，不分节，有少数刚毛。生活在海底泥沙中。</w:t>
        <w:br/>
      </w:r>
    </w:p>
    <w:p>
      <w:r>
        <w:t>螡##螡</w:t>
        <w:br/>
        <w:br/>
        <w:t>螡同“蚉（蚊）”。《龍龕手鑑·虫部》：“螡”，同“蚉”。</w:t>
        <w:br/>
      </w:r>
    </w:p>
    <w:p>
      <w:r>
        <w:t>螢##螢</w:t>
        <w:br/>
        <w:br/>
        <w:t>〔萤〕</w:t>
        <w:br/>
        <w:br/>
        <w:t>yíng　《廣韻》户扃切，平青匣。</w:t>
        <w:br/>
        <w:br/>
        <w:t>萤火虫。萤科。身体黄褐色，尾部有发光器，能发出绿色的光。白天伏在草丛中，夜晚出来飞行。《爾雅·釋蟲》“熒火即炤”*唐**陸德明*釋文作“螢”。《廣韻·青韻》：“螢，螢火。”《禮記·月令》：“腐草為螢。”*鄭玄*注：“螢，飛蟲，螢火也。”*孔穎達*疏：“*李巡*云：螢火夜飛，腹下如火光。”*唐**杜牧*《秋夕》：“銀燭秋光冷畫屏，輕羅小扇撲流螢。”*鲁迅*《集外集拾遗·怀旧》：“因忆去年扑萤误堕芦荡事。不复虑秃先生。”</w:t>
        <w:br/>
      </w:r>
    </w:p>
    <w:p>
      <w:r>
        <w:t>螣##螣</w:t>
        <w:br/>
        <w:br/>
        <w:t>《説文》：“螣，神蛇也。从虫，朕聲。”</w:t>
        <w:br/>
        <w:br/>
        <w:t>（一）téng　《廣韻》徒登切，平登定。又直稔切。蒸部。</w:t>
        <w:br/>
        <w:br/>
        <w:t>螣蛇。也作“騰蛇”。古书上说的一种能飞的蛇。《爾雅·釋魚》：“螣，螣蛇。”*郭璞*注：“龍類也，能興雲霧而遊其中。”*陸德明*釋文：“螣（蛇），字又作騰。”*邢昺*疏：“蛇似龍者也。名螣，一名螣蛇，能興雲霧而遊其中也。”《荀子·勸學》：“螣蛇無足而飛。”</w:t>
        <w:br/>
        <w:br/>
        <w:t>（二）tè　《廣韻》徒得切，入德定。職部。</w:t>
        <w:br/>
        <w:br/>
        <w:t>同“蟘”。《廣韻·登韻》：“螣，食禾虫。”《集韻·德韻》：“蟘，或作螣。”《詩·小雅·大田》：“去其螟螣。”*毛*傳：“食心曰螟，食葉曰螣。”*金**元好問*《鴈門道中書所見》：“食禾有百螣，擇肉非一虎。”</w:t>
        <w:br/>
      </w:r>
    </w:p>
    <w:p>
      <w:r>
        <w:t>螤##螤</w:t>
        <w:br/>
        <w:br/>
        <w:t>螤zhōng　《集韻》諸容切，平鍾章。東部。</w:t>
        <w:br/>
        <w:br/>
        <w:t>同“鍾”。古容量单位。《集韻·鍾韻》：“鍾，量名。六斛四斗曰鍾。或作螤，通作鍾。”《莊子·田子方》：“螤斛不敢入於四竟。”*陸德明*釋文：“*李*云：‘六斛四斗曰螤。’”</w:t>
        <w:br/>
      </w:r>
    </w:p>
    <w:p>
      <w:r>
        <w:t>螧##螧</w:t>
        <w:br/>
        <w:br/>
        <w:t>螧同“蝦”。</w:t>
        <w:br/>
      </w:r>
    </w:p>
    <w:p>
      <w:r>
        <w:t>螨##螨</w:t>
        <w:br/>
        <w:br/>
        <w:t>螨“蟎”的简化字。</w:t>
        <w:br/>
      </w:r>
    </w:p>
    <w:p>
      <w:r>
        <w:t>螪##螪</w:t>
        <w:br/>
        <w:br/>
        <w:t>螪shāng　《廣韻》式羊切，平陽書。陽部。</w:t>
        <w:br/>
        <w:br/>
        <w:t>（1）〔螪何〕也作“螪蚵”。虫名。又名“蛶”。《爾雅·釋蟲》：“蛶，螪何。”*陸德明*釋文：“何，本或作蚵。”</w:t>
        <w:br/>
        <w:br/>
        <w:t>（2）蜥蜴类。《集韻·陽韻》：“螪，蜥蜴類。”</w:t>
        <w:br/>
        <w:br/>
        <w:t>（3）螪蛘虫。《廣韻·陽韻》：“螪，螪蛘蟲。”</w:t>
        <w:br/>
      </w:r>
    </w:p>
    <w:p>
      <w:r>
        <w:t>螫##螫</w:t>
        <w:br/>
        <w:br/>
        <w:t>《説文》：“螫，蟲行毒也。从虫，赦聲。”</w:t>
        <w:br/>
        <w:br/>
        <w:t>shì　《廣韻》施隻切，入昔書。又《集韻》黑各切。鐸部。</w:t>
        <w:br/>
        <w:br/>
        <w:t>（1）毒虫或毒蛇咬刺。《説文·虫部》：“螫，蟲行毒也。”《詩·周頌·小瑟》：“莫予荓蜂，自求辛螫。”《三國志·魏志·陳泰傳》：“古人有言：‘蝮蛇螫手，壯士解其腕。’”《農政全書·牧養·蜜蜂》：“若怕蜂螫，用薄荷葉嚼細，塗在手面，其蜂自然不螫。”*杨朔*《荔枝蜜》：“不想叫蜜蜂螫了一下，痛得我差点儿跌下来。”</w:t>
        <w:br/>
        <w:br/>
        <w:t>（2）毒害；危害。《韓非子·用人》：“有刑法而死，無螫毒，故姦人服。”*漢**班固*《西都賦》：“流大*漢*之愷悌，盪亡*秦*之毒螫。”*宋**陸游*《送曾學士赴行在》：“向來酷吏横，至今有遺螫。”</w:t>
        <w:br/>
        <w:br/>
        <w:t>（3）因恼怒而加害。《史記·魏其武安侯列傳》：“有如兩宫螫將軍，則妻子毋類矣。”*裴駰*集解：“*張晏*曰：‘螫，怒也。毒蟲怒必螫人。’”</w:t>
        <w:br/>
        <w:br/>
        <w:t>（4）蝎的前螯。*唐**段成式*《酉陽雜俎前集·廣動植》：“蝎前謂之螫，後謂之蠆。”</w:t>
        <w:br/>
      </w:r>
    </w:p>
    <w:p>
      <w:r>
        <w:t>螬##螬</w:t>
        <w:br/>
        <w:br/>
        <w:t>螬cáo　《廣韻》昨勞切，平豪從。幽部。</w:t>
        <w:br/>
        <w:br/>
        <w:t>〔蠐螬〕又名“螬蠐”。金龟子的幼虫。乳白色，圆柱状，体常弯曲呈马蹄形，背上多横皱纹。居于土中，吃农作物的根和茎，是害虫。俗呼为“地蚕”。《爾雅·釋蟲》：“蟦，蠐螬。”*郭璞*注：“在糞土中。”《莊子·至樂》：“烏足之根為蠐螬。”*陸德明*釋文：“*司馬*本作螬蠐。云：蝎也。”也单用。《孟子·滕文公下》：“井上有李，螬食實者過半矣。”*唐**柳宗元*《遊南亭夜還敍志七十韻》：“退想*於陵子*，三咽資*李螬*。”《聊齋志異·青娥》：“以背着石，螬行而入。”*何垠*註：“螬，蠐螬也。《本草》：‘大如足大指，以背滚行。’”</w:t>
        <w:br/>
      </w:r>
    </w:p>
    <w:p>
      <w:r>
        <w:t>螭##螭</w:t>
        <w:br/>
        <w:br/>
        <w:t>《説文》：“螭，若龍而黄，北方謂之地螻。从虫，离聲。或云無角曰螭。”</w:t>
        <w:br/>
        <w:br/>
        <w:t>chī　《廣韻》丑知切，平支徹。歌部。</w:t>
        <w:br/>
        <w:br/>
        <w:t>（1）古代传说中的一种龙。古代建筑中或工艺品上常用它的形状做装饰。《説文·虫部》：“螭，若龍而黄，北方謂之地螻。或云無角曰螭。”《楚辭·九歌·河伯》：“乘水車兮荷蓋，駕兩龍兮驂螭。”*王逸*注：“言*河伯*以水為車，驂駕螭龍而戲遊也。”《後漢書·張衡傳》：“伏靈☀以負坻兮，亘螭龍之飛梁。”*李賢*注：“《廣雅》曰：無角曰螭龍也。”*唐**柳宗元*《愬螭文》：“陰幽洞室，畜怪螭兮，胡濯茲熱，卒無歸兮。”</w:t>
        <w:br/>
        <w:br/>
        <w:t>（2）猛兽名。*宋玉*《高唐賦》：“王乃乘玉輿，駟倉螭，垂旒旌，斾合諧。”《漢書·揚雄傳上》：“於是乘輿乃登夫鳳皇兮翳華芝，駟蒼螭兮六素虯。”*王先謙*補注引*宋祁*曰：“*韋昭*曰：‘螭似虎而鱗。’”《文選·班固〈西都賦〉》：“挾師豹，拖熊螭。”*李善*注：“*歐陽尚書*説曰：螭，猛獸也。”*晋**傅玄*《晋鼓吹曲·天序》：“御羣龍，勒螭虎。”《紅樓夢》第十七回：“只見正面現出一座玉石牌坊，上面龍蟠螭護，玲瓏鑿就。”</w:t>
        <w:br/>
        <w:br/>
        <w:t>（3）同“魑”。《古今韻會舉要·支韻》：“魑，《説文》：‘鬼屬。’通作螭。”《左傳·宣公三年》：“螭魅罔兩，莫能逢之。”*杜預*注：“螭，山神。獸形。魅，怪物。”*孔穎達*疏：“《文十八年》注：‘螭魅，山林異氣所生。’”*晋**陸機*《挽歌詩三首》之二：“壽堂延螭魅，虚無自相賓。螻蟻爾何怨，螭魅我何親。”</w:t>
        <w:br/>
      </w:r>
    </w:p>
    <w:p>
      <w:r>
        <w:t>螮##螮</w:t>
        <w:br/>
        <w:br/>
        <w:t>《説文》：“螮，螮蝀，虹也。从虫，帶聲。”</w:t>
        <w:br/>
        <w:br/>
        <w:t>（一）dì　《廣韻》都計切，去霽端。月部。</w:t>
        <w:br/>
        <w:br/>
        <w:t>〔螮蝀〕古书上指虹。《爾雅·釋天》：“螮蝀謂之雩。螮蝀，虹也。”*郭璞*注：“俗名為美人虹，*江*東呼雩。”《晋書·夏統傳》：“螮蝀之氣見，君子尚不敢指。”*唐**李白*《古風五十九首》之二：“螮蝀入紫微，大明夷朝暉。”*明**湯顯祖*《紫釵記·花前遇俠》：“須護取錦帳流蘇，映日飄摇螮蝀。”后也借指桥。*宋**鄭獬*《題垂虹橋》：“插天螮蝀玉腰闊，跨海鯨鯢金背高。”*元**喬吉*《吴江垂虹橋》：“飛來千丈玉蜈蚣，横駕三天白螮蝀。”</w:t>
        <w:br/>
        <w:br/>
        <w:t>（二）dài　《集韻》當蓋切，去泰端。</w:t>
        <w:br/>
        <w:br/>
        <w:t>（1）蜂子。《集韻·夳韻》：“螮，蟲名。”《太玄·堅》：“小蠭營營，螮其蛡蛡……蛡大螮小。”*王涯*注：“螮，蠭子也；蛡，其房也。”</w:t>
        <w:br/>
        <w:br/>
        <w:t>（2）蛇。《集韻·夳韻》：“螮，蛇也。”</w:t>
        <w:br/>
      </w:r>
    </w:p>
    <w:p>
      <w:r>
        <w:t>螯##螯</w:t>
        <w:br/>
        <w:br/>
        <w:t>螯áo　《廣韻》五勞切，平豪疑。宵部。</w:t>
        <w:br/>
        <w:br/>
        <w:t>（1）螃蟹等节肢动物的变形的第一对脚，形状像钳子，能开合，用来取食或自卫。《玉篇·虫部》：“螯，蟹螯。”《字彙·虫部》：“螯，蟹大足。”《荀子·勸學》：“蟹六跪而二螯，非蛇蟺之穴無可寄託者，用心躁也。”*楊倞*注：“螯，蟹首上如鉞者。”《晋書·畢卓傳》：“右手持酒杯，左手持蟹螯。”《紅樓夢》第三十八回：“持螯更喜桂陰涼，潑醋擂薑興欲狂。”</w:t>
        <w:br/>
        <w:br/>
        <w:t>（2）蟹属。《廣韻·豪韻》：“螯，蟹屬。”*宋**蘇軾*《穆父新涼》：“紫螯應已肥，白酒誰能勸？”</w:t>
        <w:br/>
      </w:r>
    </w:p>
    <w:p>
      <w:r>
        <w:t>螰##螰</w:t>
        <w:br/>
        <w:br/>
        <w:t>螰lù　《廣韻》盧谷切，入屋來。屋部。</w:t>
        <w:br/>
        <w:br/>
        <w:t>〔螇螰〕见“螇”。</w:t>
        <w:br/>
      </w:r>
    </w:p>
    <w:p>
      <w:r>
        <w:t>螱##螱</w:t>
        <w:br/>
        <w:br/>
        <w:t>螱wèi　《廣韻》於胃切，去未影。微部。</w:t>
        <w:br/>
        <w:br/>
        <w:t>白蚁。《爾雅·釋蟲》“𧕈，飛螘”*唐**陸德明*釋文作“螱”。《爾雅翼·釋蟲》：“螱，飛螘。螘之有翅者，蓋柱中白螘之所化也……以泥為房，詰曲而上。往往變化生羽，遇天晏濕，羣隊而出。飛亦不能高。尋則脱翼，藉藉在地死矣。”</w:t>
        <w:br/>
      </w:r>
    </w:p>
    <w:p>
      <w:r>
        <w:t>螲##螲</w:t>
        <w:br/>
        <w:br/>
        <w:t>螲（一）zhì　《廣韻》陟栗切，入質知。</w:t>
        <w:br/>
        <w:br/>
        <w:t>〔螻螲〕蝼蛄。《方言》卷十一：“螻螲謂之螻蛄。”</w:t>
        <w:br/>
        <w:br/>
        <w:t>（二）dié　《集韻》丁結切，入屑端。</w:t>
        <w:br/>
        <w:br/>
        <w:t>〔螲蟷〕一种生活在地下的小蜘蛛。又叫“土蜘蛛”、“颠当虫”。螲𬠅科。黑褐色，好掘土做圆筒形巢穴，穴上有盖，伺虫经过，翻盖捕捉；遇敌害，则闭盖躲避。《爾雅·釋蟲》“王蛈蝪”*晋**郭璞*注：“即螲蟷。似䵹鼄，在穴中，有蓋。今河北人呼蛈蝪。”*邢昺*疏：“此䵹鼄之一種也，一名螲蟷，穴居布罔，穴口有蓋。”*明**楊慎*《丹鉛續録·王跌蝪》：“*唐**劉崇遠*《金華子》云：*長安*閭里小兒，競以纖草刺地穴間，戲以手撫地曰：顛當出來。既見草動，則釣出赤色小蟲子，形似蜘蛛。……螲蟷也，跌蝪、顛當也，字不同耳。”</w:t>
        <w:br/>
      </w:r>
    </w:p>
    <w:p>
      <w:r>
        <w:t>螳##螳</w:t>
        <w:br/>
        <w:br/>
        <w:t>《説文新附》：“螳，螳蜋也。从虫，堂聲。”</w:t>
        <w:br/>
        <w:br/>
        <w:t>táng　《廣韻》徒郎切，平唐定。陽部。</w:t>
        <w:br/>
        <w:br/>
        <w:t>〔螳螂〕也作“螳蜋”。昆虫名。全身绿色或土黄色，头呈三角形，触角呈丝状，胸部细长，有翅两对，前脚发达，好像镰刀。捕食害虫，对农业有益。《方言》卷十一：“螳蜋謂之髦。”*郭璞*注：“有斧蟲也，*江*東呼為石蜋。”*成玄英*疏：“螳蜋，有斧蟲也。”*漢**王逸*《九思·哀歲》：“巷有兮蚰蜒，邑多兮螳螂。”也单用。《警世通言·李謫仙醉草嚇蠻書》：“若螳怒是逞，鵝驕不遜，天兵一下，千里流血。”</w:t>
        <w:br/>
      </w:r>
    </w:p>
    <w:p>
      <w:r>
        <w:t>螴##螴</w:t>
        <w:br/>
        <w:br/>
        <w:t>螴chén　《集韻》池鄰切，平真澄。諄部。</w:t>
        <w:br/>
        <w:br/>
        <w:t>〔螴蜳〕1.不安定。《集韻·真韻》：“螴，螴蜳，不安定皃。”又《魂韻》：“蜳，螴蜳，氣不安定也。”《莊子·外物》：“有甚憂兩陷而無所逃，螴蜳不得成，心若縣於天地之間。”*陸德明*釋文引*司馬彪*曰：“螴蜳，言怖畏之氣，沖融兩溢，不安定也。”*明**楊漣*《祭趙我白老師文》：“道法世法，人生螴蜳。”2.虫行。《集韻·準韻》：“螴，螴蜳，蟲行。”</w:t>
        <w:br/>
      </w:r>
    </w:p>
    <w:p>
      <w:r>
        <w:t>螵##螵</w:t>
        <w:br/>
        <w:br/>
        <w:t>螵piāo　《廣韻》撫招切（《集韻》紕招切），平宵滂。又符霄切。宵部。</w:t>
        <w:br/>
        <w:br/>
        <w:t>〔螵蛸〕1.螳螂的卵块。产在桑树上的叫“桑螵蛸”。可入药。《玉篇·虫部》：“螵，螵蛸，螳蜋子也。”《禮記·月令》“（仲夏之月）小暑至，螳蜋生”*漢**鄭玄*注：“螳蜋，螵蛸母也。”《本草綱目·蟲部·螳蜋》：“螳蜋……深秋乳子作房，粘着枝上即螵蛸也。房長寸許，大如拇指，其内重重有隔房，每房有子如蛆卵。”《北史·陸俟傳附陸子彰》：“*子彰*崇好道術，曾嬰重病，藥中須桑螵蛸。*子彰*不忍害物，遂不服焉。”2.乌贼鱼。也指乌贼鱼的骨。《爾雅翼·釋蟲二》：“海中有烏賊魚，背如樗蒱形，亦有螵蛸之名。”《本草綱目·鱗部·烏賊魚》：“烏賊魚，*時珍*曰：骨名螵蛸。”</w:t>
        <w:br/>
      </w:r>
    </w:p>
    <w:p>
      <w:r>
        <w:t>螶##螶</w:t>
        <w:br/>
        <w:br/>
        <w:t>《説文》：“螶，螶𧎾也。从䖵，巨聲。”</w:t>
        <w:br/>
        <w:br/>
        <w:t>（一）qú　《廣韻》强魚切，平魚羣。魚部。</w:t>
        <w:br/>
        <w:br/>
        <w:t>〔螶𧎾〕也作“渠略”。蜉蝣别名。《説文·䖵部》：“螶，螶𧎾也。”又《虫部》：“𧎾，螶𧎾也。一曰蜉游。朝生莫死者。”*段玉裁*注：“一曰猶一名也……《釋蟲》：‘蜉蝣，渠略。’《曹風》*毛*傳曰：‘蜉蝣，渠略也。朝生夕死。’”《集韻·魚韻》：“螶，蟲名……豬好啖之。”</w:t>
        <w:br/>
        <w:br/>
        <w:t>（二）jù　《集韻》臼許切，上語羣。</w:t>
        <w:br/>
        <w:br/>
        <w:t>兽名。《集韻·語韻》：“螶，獸名。”</w:t>
        <w:br/>
      </w:r>
    </w:p>
    <w:p>
      <w:r>
        <w:t>螷##螷</w:t>
        <w:br/>
        <w:br/>
        <w:t>《説文》：“螷，階也。脩為螷，圜為蠇。从虫、庳。”*段玉裁*改“階”为“陛”，并注：“陛，各本作蜌。……*許*無蜌字，故先螷而以陛釋之。”</w:t>
        <w:br/>
        <w:br/>
        <w:t>pí　《廣韻》符支切，平支並。又蒲幸切。支部。</w:t>
        <w:br/>
        <w:br/>
        <w:t>蚌的一种，其形狭长。《爾雅·釋魚》：“蜌，螷。”*郭璞*注：“今*江*東呼蚌長而狹者為螷。”</w:t>
        <w:br/>
      </w:r>
    </w:p>
    <w:p>
      <w:r>
        <w:t>螸##螸</w:t>
        <w:br/>
        <w:br/>
        <w:t>《説文》：“螸，螽醜螸，垂腴也。从虫，欲聲。”*段玉裁*注：“《釋蟲》曰：‘蠭醜螸。’音義曰：蠭，*施乾*作‘螽’。*施*所據與*許*合。”</w:t>
        <w:br/>
        <w:br/>
        <w:t>yú　《廣韻》羊朱切，平虞以。侯部。</w:t>
        <w:br/>
        <w:br/>
        <w:t>（1）腹部膏腴下垂。《爾雅·釋蟲》：“蠭醜螸。”*郭璞*注：“垂其腴。”*郝懿行*義疏：“《爾雅翼》引《孝經援神契》曰：‘蜂蠆垂芒。’按：蠭類腹多肥腴，下垂，以自休息，非必欲螫人也。”</w:t>
        <w:br/>
        <w:br/>
        <w:t>（2）虫名。《集韻·虞韻》：“螸，蟲名。”</w:t>
        <w:br/>
      </w:r>
    </w:p>
    <w:p>
      <w:r>
        <w:t>螹##螹</w:t>
        <w:br/>
        <w:br/>
        <w:t>《説文》：“螹，螹離也。从虫，漸省聲。”</w:t>
        <w:br/>
        <w:br/>
        <w:t>（一）jiàn　《廣韻》慈染切，上琰從。又昨鹽切。談部。</w:t>
        <w:br/>
        <w:br/>
        <w:t>〔螹離〕也作“螹𧕮”。1.虫名。《説文·虫部》：“螹，螹離也。”*段玉裁*注：“《史記》、《文選》同。《漢書》作‘漸’。《上林賦》説水族曰：‘鮫龍赤螭，魱䲛螹離。’*司馬彪*曰：‘螹離，魚名也。’*張揖*曰：‘其形狀未聞。’按：*許*以此次於蠵、蠏二篆間，必介蟲之類。”《史記·司馬相如列傳》：“於是乎蛟龍赤螭，魱䲛螹離……潛處于深巖。”2.无角龙。《類篇·虫部》：“螹，螹𧕮，龍無角。”</w:t>
        <w:br/>
        <w:br/>
        <w:t>（二）chán　《集韻》鋤咸切，平咸崇。</w:t>
        <w:br/>
        <w:br/>
        <w:t>〔螹胡〕也作“獑胡”。兽名。猿属。《集韻·咸韻》：“獑，獑胡。獸名，似猿。或从虫。”《史記·司馬相如列傳》：“螹胡豰蛫，棲息乎其間。”*司馬貞*索隱引*張揖*曰：“獑胡，似獼猴，頭上有髦，腰以後黑。”</w:t>
        <w:br/>
      </w:r>
    </w:p>
    <w:p>
      <w:r>
        <w:t>螺##螺</w:t>
        <w:br/>
        <w:br/>
        <w:t>螺luó　《廣韻》落戈切，平戈來。</w:t>
        <w:br/>
        <w:br/>
        <w:t>（1）具有回旋形硬壳的软体动物。如：田螺；海螺；螺蛳。《廣韻·戈韻》：“螺，蜯屬。”《論衡·偶會》：“月毁於天，螺消於淵。風從虎，雲從龍。同類通氣，性相感動。”*唐**柳宗元*《愚溪對》：“蒸鬱之與曹，螺蜯之與居。”《紅樓夢》第十八回：“更兼池中荷荇鳬鷺諸燈，亦皆系螺蚌羽毛做就的，上下争輝，水天焕彩，真是玻璃世界，珠寶乾坤。”</w:t>
        <w:br/>
        <w:br/>
        <w:t>（2）螺杯的省称。*北周**庾信*《園庭》：“香螺酌美酒，枯蚌藉蘭殽。”*倪璠*注：“*王子年*《拾遺記》曰：*漢武帝*思懷*李夫人*，侍者覺帝容色慙怨，乃進*洪梁*之酒，酌以文螺之巵，巵出*波祗*之國，知螺可用為巵酒也。”*宋**徐安國*《滿江紅·又晦庵席上作》：“供不盡，杯螺浮碧，髻鬟擁翠。”</w:t>
        <w:br/>
        <w:br/>
        <w:t>（3）螺髻的省称。*宋**侯寘*《浣溪沙·三衢陳簽上作》：“雙綰香螺春意淺，緩歌金縷*楚*雲留。”*元**袁桷*《採摩姑》：“圓如佛螺綴頭顱，累如秬黍連二稃。”也指螺髻形状的山峦。*宋**韓琦*《北塘春雨》：“晴來西北凭欄望，拂黛遥峰濯萬螺。”《西遊記》第十七回：“澗邊雙鶴飲，石上野猿狂。矗矗堆螺排黛色，巍巍擁翠弄嵐光。”</w:t>
        <w:br/>
        <w:br/>
        <w:t>（4）古代用来画眉的一种青黑色矿物颜料螺子黛的省称。*元**陳旅*《白畫眉圖》：“*隋*家宫妓掃長娥，銷盡*波斯*百斛螺。”</w:t>
        <w:br/>
        <w:br/>
        <w:t>（5）螺子墨的省称。*晋**陸雲*《與平原書》：“*曹公*藏石墨數十萬斤，云燒此消復可用，然煙中人不知，兄頗見之不？今送二螺。”*清**吴偉業*《無題》之二：“鏡因硯近螺頻换，書為香多蠧不成。”</w:t>
        <w:br/>
        <w:br/>
        <w:t>（6）法螺。军队或僧道用海螺壳做成的一种乐器。《南史·夷貊傳上·林邑國》：“其王者著法服，加瓔珞，如佛像之飾。出則乘象，吹螺擊鼓。”*唐**蘇鶚*《杜陽雜編》卷下：“吹螺擊鈸，燈燭相迷。”*宋**孫光憲*《北夢瑣言》卷三：“是夜黄昏，僧徒禮讚，螺唄間作。”</w:t>
        <w:br/>
        <w:br/>
        <w:t>（7）螺旋形的指纹。*宋**蘇軾*《前怪石供》：“石似玉者……多紅黄白色，其文如人指上螺，精明可愛。”</w:t>
        <w:br/>
      </w:r>
    </w:p>
    <w:p>
      <w:r>
        <w:t>螻##螻</w:t>
        <w:br/>
        <w:br/>
        <w:t>〔蝼〕</w:t>
        <w:br/>
        <w:br/>
        <w:t>《説文》：“螻，螻蛄也。从虫，婁聲。一曰𧐡天螻。”</w:t>
        <w:br/>
        <w:br/>
        <w:t>lóu　《廣韻》落侯切，平侯來。侯部。</w:t>
        <w:br/>
        <w:br/>
        <w:t>（1）蝼蛄。一名天蝼。农业害虫。蝼蛄科。背部茶褐色，腹面灰黄色。前脚大，呈铲状，适于掘土。有尾须。生活在泥土中，昼伏夜出，吃农作物嫩茎。通称蝲蝲蛄，有的地区叫土狗子。《説文·虫部》：“螻，螻蛄也。一曰𧐡天螻。”*段玉裁*改“𧐡”为“𧎅”，并注云：“今之土狗也……‘一曰𧎅、天螻。’《釋蟲》文。*郭*注云：‘螻蛄也。’按：依*郭*則此一曰猶一名耳。”《廣韻·侯韻》：“螻，螻蛄。一名仙姑，一名石鼠。”《莊子·列禦寇》：“在上為烏鳶食，在下為螻蟻食，奪彼與此，何其偏也。”*唐**韓愈*《贈崔立之評事》：“才豪氣猛易語言，往往蛟螭雜螻蚓。”《西遊記》第十四回：“出家人掃地恐傷螻蟻命，愛惜飛蛾紗罩燈。”</w:t>
        <w:br/>
        <w:br/>
        <w:t>（2）被蚁蛀食。《吕氏春秋·盡數》：“流水不腐，户樞不螻，動也。”*陈奇猷*校釋引*范耕研*曰：“‘户樞不螻’，言不為蟻所食。”</w:t>
        <w:br/>
        <w:br/>
        <w:t>（3）一种马病，其肉有臭味如蝼蛄。《周禮·天官·内饔》：“馬黑脊而般臂，螻。”*鄭玄*注引*鄭司農*云：“螻，螻蛄臭也。”《列子·周穆王》：“王之𢊍饌，腥螻而不可蠁。”*張湛*注：“螻，螻蛄臭也。”</w:t>
        <w:br/>
        <w:br/>
        <w:t>（4）*春秋*时期*晋国*国君畜养禽兽的园林。《國語·晋語九》：“*趙簡子*田於*螻*。”*韋昭*注：“螻，*晋*國之囿。”</w:t>
        <w:br/>
      </w:r>
    </w:p>
    <w:p>
      <w:r>
        <w:t>螼##螼</w:t>
        <w:br/>
        <w:br/>
        <w:t>《説文》：“螼，螾也。从虫，堇聲。”</w:t>
        <w:br/>
        <w:br/>
        <w:t>qǐn　《廣韻》棄忍切，上軫溪。又羌印切。諄部。</w:t>
        <w:br/>
        <w:br/>
        <w:t>蚯蚓。《説文·虫部》：“螼，螾也。”*段玉裁*注：“《釋蟲》曰：‘螼，蚓，堅吞。’*許*謂螼也，蚓也，堅吞也，一物三名也。蚓，許作螾。”*朱駿聲*通訓定聲：“螼即蚯蚓之合音。”</w:t>
        <w:br/>
      </w:r>
    </w:p>
    <w:p>
      <w:r>
        <w:t>螽##螽</w:t>
        <w:br/>
        <w:br/>
        <w:t>《説文》：“螽，蝗也。从䖵，夂聲。夂，古文終字。𧑄，螽或从虫，衆聲。”</w:t>
        <w:br/>
        <w:br/>
        <w:t>zhōng　《廣韻》職戎切，平東章。冬部。</w:t>
        <w:br/>
        <w:br/>
        <w:t>虫名。害虫。有阜螽、草螽、蜤螽、蟿螽、土螽等。旧说为蝗类的总名。今以阜螽、蟿螽、土螽属蝗科，蜤螽、草螽属螽斯科。《爾雅·釋蟲》：“螽，醜奮。”*郝懿行*義疏：“螽蝗之類好奮迅其羽作聲。”*清**段玉裁*《説文解字注·䖵部》：“螽，按：《爾雅》有阜螽、草螽、蜤螽、蟿螽、土螽，皆所謂螽醜也。蜤螽《詩》作斯螽，亦云螽斯，*毛*、*許*皆訓以蜙蝑，皆螽類。”*清**王鳴盛*《蛾術編·説字十七》*迮鶴壽*案：“螽與蝗一物也。《春秋》謂之螽，《月令》謂之蝗，蟲之食苗為災者……至于斯螽，一名蜙蝑，身長而青，以股鳴者，雖為螽類，别是一種。”《春秋·桓公五年》：“秋，*蔡*人、*衛*人、*陳*人從王伐*鄭*，大雩。螽。”《漢書·楚元王傳附劉向》：“水、旱、饑、蝝、螽、螟螽午並起。”*清**吕熊*《女仙外史》第四十八回：“螟𧎬蟊賊，蝗蝻螽蜡。”</w:t>
        <w:br/>
      </w:r>
    </w:p>
    <w:p>
      <w:r>
        <w:t>螾##螾</w:t>
        <w:br/>
        <w:br/>
        <w:t>《説文》：“螾，側行者。从虫，寅聲。蚓，螾或从引。”</w:t>
        <w:br/>
        <w:br/>
        <w:t>（一）yǐn　《廣韻》余忍切，上軫以。真部。</w:t>
        <w:br/>
        <w:br/>
        <w:t>（1）蚯蚓。后作“蚓”。《説文·虫部》：“蚓，螾或从引。”《荀子·勸學》：“螾無爪牙之利，筋骨之强，上食埃土，下飲黄泉，用心一也。”*楊倞*注：“螾與蚓同。”《文選·賈誼〈弔屈原文〉》：“偭蟂獺以隱處兮，夫豈從蝦與蛭螾。”*李善*注引*韋昭*曰：“螾，丘螾也。螾音引。”*唐**柳宗元*《答吴武陵論非國語書》：“僕無聞而甚陋，又在黜辱，居泥塗若螾蛭然。”</w:t>
        <w:br/>
        <w:br/>
        <w:t>（2）动貌。《淮南子·天文》：“指寅，則萬物螾。”*高誘*注：“螾，動生貌。”《史記·律書》：“寅言萬物始生螾然也。”</w:t>
        <w:br/>
        <w:br/>
        <w:t>（二）yín　《廣韻》翼真切，平真以。</w:t>
        <w:br/>
        <w:br/>
        <w:t>寒蝉。《廣韻·真韻》：“螾，寒蟬。”</w:t>
        <w:br/>
      </w:r>
    </w:p>
    <w:p>
      <w:r>
        <w:t>螿##螿</w:t>
        <w:br/>
        <w:br/>
        <w:t>螿jiāng　《廣韻》即良切，平陽精。</w:t>
        <w:br/>
        <w:br/>
        <w:t>寒蝉，也叫寒螿。又名蜺，寒蜩。身体小，黑色，有黄绿色斑点，深秋时出来鸣叫。《爾雅·釋蟲》“蜺，寒蜩”*晋**郭璞*注：“寒螿也。似蟬而小，青赤。”《集韻·陽韻》：“螿，蟬屬。”《本草綱目·蟲部·蚱蟬》：“*弘景*曰：寒螿九月十月中鳴，聲甚凄急。”《淮南子·説林》：“狐死首丘，寒螿翔水。”*唐**元稹*《夜池》：“滿池明月思啼螿，高屋無人風張幕。”*宋**王禹偁*《秋居幽興》：“籬暗螿啼菊，園荒蟻上茄。”</w:t>
        <w:br/>
      </w:r>
    </w:p>
    <w:p>
      <w:r>
        <w:t>蟀##蟀</w:t>
        <w:br/>
        <w:br/>
        <w:t>shuài　《廣韻》所律切，入質生。術部。</w:t>
        <w:br/>
        <w:br/>
        <w:t>“蟋蟀”的简称。*南朝**陳**徐陵*《徐州刺史侯安都德政碑》：“秋蟀載吟，竞鳴機杼。”</w:t>
        <w:br/>
      </w:r>
    </w:p>
    <w:p>
      <w:r>
        <w:t>蟁##蟁</w:t>
        <w:br/>
        <w:br/>
        <w:t>同“蚊”。《説文·䖵部》：“蟁，齧人飛蟲也。蚊，俗蟁。从虫，从文。”《淮南子·主術》：“夫權輕重不差蟁首，扶撥枉橈不失鍼鋒……是任術而釋人心者也。”《漢書·中山靖王劉勝傳》：“夫衆喣漂山，聚蟁成靁。”*顔師古*注：“蟁，古蚊字。靁，古雷字。言衆蚊飛聲有若雷也。”</w:t>
        <w:br/>
      </w:r>
    </w:p>
    <w:p>
      <w:r>
        <w:t>蟂##蟂</w:t>
        <w:br/>
        <w:br/>
        <w:t>蟂xiāo　《廣韻》古堯切，平蕭見。</w:t>
        <w:br/>
        <w:br/>
        <w:t>水獭一类动物。《廣韻·蕭韻》：“蟂，水蟲。似蛇，四足，能害人也。”《集韻·蕭韻》：“蟂，獺屬。害魚者。”《漢書·賈誼傳》：“偭蟂獺以隱處兮，夫豈從蝦與蛭螾。”*顔師古*注引*應劭*曰：“蟂獺，水蟲，害魚者也。”*清**洪若臯*《蚊賦》：“蟂雛𧐱鷇，𧏾孫螌兒。”</w:t>
        <w:br/>
      </w:r>
    </w:p>
    <w:p>
      <w:r>
        <w:t>蟃##蟃</w:t>
        <w:br/>
        <w:br/>
        <w:t>蟃wàn　《廣韻》無販切，去願微。</w:t>
        <w:br/>
        <w:br/>
        <w:t>（1）〔蟃蜒〕巨兽。《類篇·虫部》：“蜒，蟃蜒，獸名。”《史記·司馬相如列傳》：“其下則有白虎玄豹，蟃蜒貙豻。”*裴駰*集解：“*郭璞*曰：蟃蜒，大獸，似貍，長百尋。”</w:t>
        <w:br/>
        <w:br/>
        <w:t>（2）桑虫，即螟蛉。《玉篇·虫部》：“蟃，螟蛉蟲。”《詩·小雅·小宛》“螟蛉有子，蜾蠃負之”*唐**陸德明*釋文：“螟蛉，俗謂之桑蟃。”</w:t>
        <w:br/>
      </w:r>
    </w:p>
    <w:p>
      <w:r>
        <w:t>蟄##蟄</w:t>
        <w:br/>
        <w:br/>
        <w:t>〔蛰〕</w:t>
        <w:br/>
        <w:br/>
        <w:t>《説文》：“蟄，藏也。从虫，執聲。”</w:t>
        <w:br/>
        <w:br/>
        <w:t>zhé　《廣韻》直立切，入緝澄。緝部。</w:t>
        <w:br/>
        <w:br/>
        <w:t>（1）动物冬眠，潜伏起来不食不动。《爾雅·釋詁上》：“蟄，静也。”*郝懿行*義疏：“蟄者，《説文》云：藏也……潛藏與安静義近。”《説文·虫部》：“蟄，藏也。”*段玉裁*注：“凡蟲之伏為蟄。”*王筠*句讀：“蟲至冬，即蟄隱不出也。”《易·繫辭下》：“龍蛇之蟄，以存身也。”*虞翻*注：“蟄，潛藏也。”《搜神記》卷十二：“蟲土閉而蟄，魚淵潛而處。”《西遊記》第九十二回：“此時正月，蟄蟲始振，為何就有螢飛？”</w:t>
        <w:br/>
        <w:br/>
        <w:t>（2）冬季藏伏起来的动物。《廣韻·緝韻》：“蟄，蟄蟲。”《史記·曆書》：“昔自在古，曆建正作於孟春。於時冰泮發蟄，百草奮興。”*宋**王禹偁*《春居雜興》：“一夜春雷百蟄空，山家離落起蛇蟲。”*清**魏源*《默觚下·治篇九》：“聞風而興，嚮化而奮，如蟄啓于春霆。”</w:t>
        <w:br/>
        <w:br/>
        <w:t>（3）蛰居。长期隐居，不出头露面。*宋**辛棄疾*《水調歌頭·又和趙景明知縣韻》：“但放平山丘壑，莫管旁人嘲駡，深蟄要驚雷。”*梁启超*《中国国会制度私议》：“而多数原选举人，蛰处乡僻。”*柳亚子*《燕子龛遗诗序》：“顾君棲穷岛，余蛰荒江，未获数数相见也。”</w:t>
        <w:br/>
        <w:br/>
        <w:t>（4）崩塌。*清**林則徐*《估修泇捕上三廳閘座工程摺》：“*金門*、*由身*、*雁翅*各牆石，均皆蟄裂脱落，滲漏串水，不一而足。”《太平天國軼聞》卷二：“仿鰲翻法穴地攻城，城蟄數十丈。”《兒女英雄傳》第二回：“報稱沿河碎石坦坡一段被水冲刷，土岸蟄陷，禀請興修。”</w:t>
        <w:br/>
        <w:br/>
        <w:t>（5）和集。《玉篇·虫部》：“蟄，和集也。”</w:t>
        <w:br/>
      </w:r>
    </w:p>
    <w:p>
      <w:r>
        <w:t>蟅##蟅</w:t>
        <w:br/>
        <w:br/>
        <w:t>《説文》：“蟅，蟲也。从虫，庶聲。”*苗夔*繫傳校勘記：“按：《方言》當作‘螽也’。此亦蝗屬，即今俗語蚱蜢之蚱。”</w:t>
        <w:br/>
        <w:br/>
        <w:t>zhè　《廣韻》子夜切，去禡章。又之石切。魚部。</w:t>
        <w:br/>
        <w:br/>
        <w:t>（1）〔蟅蟒〕蚱蜢。《方言》卷十一：“蟒，南*楚*之外謂之蟅蟒。”*郭璞*注：“蟅音近詐，亦呼虴蛨。”</w:t>
        <w:br/>
        <w:br/>
        <w:t>（2）同“䗪”。《廣雅·釋蟲》：“負蠜，蟅也。”*王念孫*疏證：“《本草》云：‘鼠婦，一名負蟠，一名𧉅蝛。’又云：‘䗪蟲，一名地鼈……’*蘇恭*注云：‘此物好生鼠壤土中及屋壁下，狀似鼠婦而大者寸餘，形小似鼈，無甲，但有鱗也。’然則䗪蟲與鼠婦，一種而小異。”《玉篇·虫部》：“䗪”，同“蟅”。</w:t>
        <w:br/>
      </w:r>
    </w:p>
    <w:p>
      <w:r>
        <w:t>蟆##蟆</w:t>
        <w:br/>
        <w:br/>
        <w:t>《説文》：“蟆，蝦蟆也。从虫，莫聲。”</w:t>
        <w:br/>
        <w:br/>
        <w:t>（一）má　《廣韻》莫霞切，平麻明。歌部。</w:t>
        <w:br/>
        <w:br/>
        <w:t>蛤蟆。《説文·虫部》：“蟆，蝦蟆也。”*唐**韓愈*《月蝕詩效玉川子作》：“臣有一寸刃，可刳凶蟆腸。”*宋**蘇軾*《蝦蟆培》：“蟆背似覆盂，蟆頤如偃月，謂是月中蟆，開口吐月液。”</w:t>
        <w:br/>
        <w:br/>
        <w:t>（二）mò　《古今韻會舉要》末各切。</w:t>
        <w:br/>
        <w:br/>
        <w:t>蚊类。色黑而小，夜伏昼飞，啮人成疮。《古今韻會舉要·麻韻》：“蟆，蟲名。山南饒此物，如蚊而小，攢聚映日，齧人作痕。”*唐**元稹*《蟲豸詩·蟆子·序》：“蟆，蚊類也。其實黑而小，不礙紗穀，夜伏而晝飛，聞柏煙與麝香輒去。蚊蟆與浮塵，皆巴蛇鱗中之細蟲耳，故囓人成瘡，秋夏不愈，膏楸葉而傅之，則差。”</w:t>
        <w:br/>
      </w:r>
    </w:p>
    <w:p>
      <w:r>
        <w:t>蟇##蟇</w:t>
        <w:br/>
        <w:br/>
        <w:t>蟇má　《廣韻》莫霞切，平麻明。</w:t>
        <w:br/>
        <w:br/>
        <w:t>〔蝦蟇〕同“蝦蟆”。《急就篇》：“水蟲科斗䵷蝦蟇。”*顔師古*注：“蝦蟇一名蟼。大腹而短脚。”《廣韻·麻韻》：“蟆，蝦蟆。亦作蟇。”《淮南子·齊俗》：“夫蝦蟇為鶉，水蠆為蟌𦯌，皆生非其類。”也单用。*唐**盧仝*《月蝕詩》：“須臾癡蟇精，兩吻自決坼，初露半箇璧，漸吐滿輪魄，衆星盡原赦，一蟇獨誅磔。”*宋**蘇軾*《救月圖贊》：“癡蟇臠肉，睥睨天目。”</w:t>
        <w:br/>
      </w:r>
    </w:p>
    <w:p>
      <w:r>
        <w:t>蟈##蟈</w:t>
        <w:br/>
        <w:br/>
        <w:t>〔蝈〕</w:t>
        <w:br/>
        <w:br/>
        <w:t>（一）yù　《集韻》越逼切，入職云。職部。</w:t>
        <w:br/>
        <w:br/>
        <w:t>同“蜮”。一种传说中的害人动物。《説文·虫部》：“蜮，短狐也。似鼈，三足，以气䠶害人。蟈，蜮又从國。”*段玉裁*注：“國聲亦或聲也。……*許*則謂蟈與蜮無二義也。”</w:t>
        <w:br/>
        <w:br/>
        <w:t>（二）guō　《廣韻》古獲切，入麥見。職部。</w:t>
        <w:br/>
        <w:br/>
        <w:t>（1）蛤蟆。《廣韻·麥韻》：“蟈，螻蟈，蛙别名。”《集韻·德韻》：“蟈，蟲名。蝦蟇也。”《周禮·秋官·序官》：“蟈氏，下士一人，徒二人。”*鄭玄*注：“蟈，今御所食蛙也。”《淮南子·時則》：“螻蟈鳴，丘螾出。”*高誘*注：“蟈，蝦蟇也。”*宋**蘇軾*《荆門惠泉》：“潨瀉為長溪，奔駃蕩蛙蟈。”</w:t>
        <w:br/>
        <w:br/>
        <w:t>（2）〔蟈蟈〕一种像蝗虫的昆虫。翅短，腹大，雄虫借前翅基部摩擦发声。各地蝈蝈形体略有差异。危害农作物。</w:t>
        <w:br/>
      </w:r>
    </w:p>
    <w:p>
      <w:r>
        <w:t>蟉##蟉</w:t>
        <w:br/>
        <w:br/>
        <w:t>《説文》：“蟉，𧍘蟉也。从虫，翏聲。”</w:t>
        <w:br/>
        <w:br/>
        <w:t>（一）liú　《廣韻》力幽切，平幽來。又渠幽切，渠黝切。幽部。</w:t>
        <w:br/>
        <w:br/>
        <w:t>〔𧍘蟉〕见“𧍘”。</w:t>
        <w:br/>
        <w:br/>
        <w:t>（二）liào　《集韻》力弔切，去嘯來。</w:t>
        <w:br/>
        <w:br/>
        <w:t>〔蜩蟉〕见“蜩”。</w:t>
        <w:br/>
      </w:r>
    </w:p>
    <w:p>
      <w:r>
        <w:t>蟊##蟊</w:t>
        <w:br/>
        <w:br/>
        <w:t>《説文》：“蟊，蠿蟊也。从䖵，矛聲。”</w:t>
        <w:br/>
        <w:br/>
        <w:t>（一）máo　《廣韻》莫浮切，平尤明。侯部。</w:t>
        <w:br/>
        <w:br/>
        <w:t>（1）〔蠿蟊〕见“蠿”。</w:t>
        <w:br/>
        <w:br/>
        <w:t>（2）吃苗根的害虫。《爾雅·釋蟲》：“食苗心，螟；食葉，𧎢；食節，賊；食根，蟊。”《詩·小雅·大田》：“去其螟螣，及其蟊賊。”*毛*傳：“食根曰蟊，食節曰賊。”*明**堵允錫*《地方利弊十疏》：“去害而馬肥，去蟊而禾茂。”后用以比喻危害人民或国家的人或事。《後漢書·岑彭傳》：“我有蟊賊，*岑*君遏之。”*李賢*注：“蟊，賊，食禾稼蟲名，以喻姦吏侵漁也。”</w:t>
        <w:br/>
        <w:br/>
        <w:t>（二）méng　《集韻》謨蓬切，平東明。</w:t>
        <w:br/>
        <w:br/>
        <w:t>古代占卜时的一种龟兆。《集韻·東韻》：“蟊，☀兆氣不澤也。”《周禮·春官·太卜》“其經兆之體皆百有二十，其頌皆千有二百”*漢**鄭玄*注引《洪範》：“曰雨、曰濟、曰圛、曰蟊、曰尅。”*賈公彦*疏：“曰蟊者，氣不澤鬱冥也。”</w:t>
        <w:br/>
      </w:r>
    </w:p>
    <w:p>
      <w:r>
        <w:t>蟋##蟋</w:t>
        <w:br/>
        <w:br/>
        <w:t>《説文新附》：“蟋，蟋𧍓也。从虫，悉聲。”*鈕樹玉*新附考：“《説文》𧍓訓悉𧍓，知悉古無虫旁。然《隸釋》載《石經》*魯*《詩》殘碑已作蟋蟀。”</w:t>
        <w:br/>
        <w:br/>
        <w:t>xī　《廣韻》息七切，入質心。又所櫛切。質部。</w:t>
        <w:br/>
        <w:br/>
        <w:t>〔蟋蟀〕昆虫。蟋蟀科。身体黑褐色，触角很长，后腿粗大，善于跳跃。尾部有尾须一对，雌的两根尾须之间有一个产卵管。雄的好斗，两翅摩擦能发声。生活在阴湿的地方，吃植物的根和茎，对农业有害。《爾雅·釋蟲》：“蟋蟀，蛬。”*郭璞*注：“今促織也。亦名蜻𧊿。”《詩·唐風·蟋蟀》：“蟋蟀在堂，歲聿其莫。”*唐**王維*《贈祖三詠》：“蠨蛸挂虚牅，蟋蟀鳴前除。”*鲁迅*《呐喊自序》：“所用的药引也奇特：冬天的芦根，经霜三年的甘蔗，蟋蟀要原对的。”</w:t>
        <w:br/>
      </w:r>
    </w:p>
    <w:p>
      <w:r>
        <w:t>蟌##蟌</w:t>
        <w:br/>
        <w:br/>
        <w:t>蟌同“䗓”。《康熙字典·虫部》：“蟌，《唐韻》作䗓。”</w:t>
        <w:br/>
      </w:r>
    </w:p>
    <w:p>
      <w:r>
        <w:t>蟍##蟍</w:t>
        <w:br/>
        <w:br/>
        <w:t>蟍lí　《廣韻》力脂切，平脂來。</w:t>
        <w:br/>
        <w:br/>
        <w:t>〔螏蟍〕也作“螏𧑇”。蝍蛆别名。《廣韻·脂韻》：“蟍，螏蟍，蝍蛆，蜈蚣。”《龍龕手鑑·虫部》：“蟍”，同“𧑇”。</w:t>
        <w:br/>
      </w:r>
    </w:p>
    <w:p>
      <w:r>
        <w:t>蟎##蟎</w:t>
        <w:br/>
        <w:br/>
        <w:t>〔螨〕</w:t>
        <w:br/>
        <w:br/>
        <w:t>mǎn</w:t>
        <w:br/>
        <w:br/>
        <w:t>节肢动物的一类。头、胸和腹通常成为一整块，不分环节。绝大多数是圆形、椭圆形或长形。种类很多。有的寄生在人或其他动物体上，吸血液，传染疾病，如疥虫；有的危害仓库贮藏物品，如粉螨；有的危害农作物，如麦叶螨等。</w:t>
        <w:br/>
      </w:r>
    </w:p>
    <w:p>
      <w:r>
        <w:t>蟏##蟏</w:t>
        <w:br/>
        <w:br/>
        <w:t>蟏“蠨”的简化字。</w:t>
        <w:br/>
      </w:r>
    </w:p>
    <w:p>
      <w:r>
        <w:t>蟑##蟑</w:t>
        <w:br/>
        <w:br/>
        <w:t>蟑zhāng</w:t>
        <w:br/>
        <w:br/>
        <w:t>〔蟑螂〕昆虫，体扁平，黑褐色。常在夜里出来偷吃食物，并能传染疾病，是一种害虫。</w:t>
        <w:br/>
      </w:r>
    </w:p>
    <w:p>
      <w:r>
        <w:t>蟒##蟒</w:t>
        <w:br/>
        <w:br/>
        <w:t>蟒（一）mǎng　《廣韻》模朗切，上蕩明。陽部。</w:t>
        <w:br/>
        <w:br/>
        <w:t>（1）一种无毒的大蛇。蟒蛇科。体长可达6米，头部长，口大，舌的尖端有分叉。背黄褐色，有暗色斑点，腹部白色。多产于热带附近的森林里，捕食小禽兽。俗称“蟒蛇”，也叫“蚺蛇”。《爾雅·釋魚》：“蟒，王蛇。”*郭璞*注：“蟒，蛇最大者，故曰王蛇。”*晋**張華*《博物志》卷十：“蟒開口廣丈餘，前後失人，皆此蟒氣所噏上。”*唐**白居易*《送客春遊嶺南》：“雲烟蟒蛇氣，刀劍鰐魚鱗。”《西遊記》第九十五回：“半天裏，好似蛇游蟒攪，亂打妖邪。”</w:t>
        <w:br/>
        <w:br/>
        <w:t>（2）*明*、*清*时皇子、亲王、一品至七品官所穿的蟒衣、蟒袍的简称。衣上用金线绣蟒，形状像龙，四爪。蟒数自八至五，按等级区别。*明**余繼登*《典故紀聞》卷十六：“内閣舊無賜蟒者。*弘治*十六年，特賜大學士*劉健*、*李東陽*、*謝遷*大紅蟒衣各一襲，賜蟒自此始。”《紅樓夢》第五十三回：“上面正房中，懸着*榮*、*寧*二祖遺像，皆是披蟒腰玉。”*闻一多*《秋色》：“裹着件平金的绣蟒。”</w:t>
        <w:br/>
        <w:br/>
        <w:t>（二）měng　《集韻》母梗切，上梗明。</w:t>
        <w:br/>
        <w:br/>
        <w:t>蚱蜢。《方言》卷十一：“蟒，*宋*、*魏*之間謂之蚮，南*楚*之外謂之蟅蟒，或謂之蟒。”</w:t>
        <w:br/>
      </w:r>
    </w:p>
    <w:p>
      <w:r>
        <w:t>蟓##蟓</w:t>
        <w:br/>
        <w:br/>
        <w:t>蟓xiàng　《廣韻》徐兩切，上養邪。又式亮切。陽部。</w:t>
        <w:br/>
        <w:br/>
        <w:t>桑蚕。《爾雅·釋蟲》：“蟓，桑繭。”*郭璞*注：“食桑葉作繭者，即今蠶。”《玉篇·虫部》：“蟓，桑蠶也。”</w:t>
        <w:br/>
      </w:r>
    </w:p>
    <w:p>
      <w:r>
        <w:t>蟔##蟔</w:t>
        <w:br/>
        <w:br/>
        <w:t>蟔mò　《集韻》密北切，入德明。職部。</w:t>
        <w:br/>
        <w:br/>
        <w:t>毛虫。即蛅蟴。《爾雅·釋蟲》：“蟔，蛅蟴。”*郭璞*注：“蛓屬也。今*青州*人呼蛓為蛅蟴。”</w:t>
        <w:br/>
      </w:r>
    </w:p>
    <w:p>
      <w:r>
        <w:t>蟕##蟕</w:t>
        <w:br/>
        <w:br/>
        <w:t>蟕zuī　《集韻》遵為切，平支莊。</w:t>
        <w:br/>
        <w:br/>
        <w:t>〔蟕蠵〕一种大龟。《集韻·支韻》：“蟕，蟕蠵，☀屬。”*晋**孫綽*《望海賦》：“瑇瑁熠爍以泳游，蟕蠵焕爛以映漲。”《南齊書·張融傳》：“蟕蠵瑁蛑，綺貝繡螺。”*唐**劉恂*《嶺表録異》卷下：“蟕蠵者，俗謂之茲夷，乃山☀之巨者。人立其背，可負而行。産*潮*、*循*山中。”</w:t>
        <w:br/>
      </w:r>
    </w:p>
    <w:p>
      <w:r>
        <w:t>蟖##蟖</w:t>
        <w:br/>
        <w:br/>
        <w:t>蟖sī　《篇海類編》息移切。</w:t>
        <w:br/>
        <w:br/>
        <w:t>〔蛅蟖〕见“蛅”。</w:t>
        <w:br/>
      </w:r>
    </w:p>
    <w:p>
      <w:r>
        <w:t>蟗##蟗</w:t>
        <w:br/>
        <w:br/>
        <w:t>蟗qiū　《廣韻》七由切，平尤清。幽部。</w:t>
        <w:br/>
        <w:br/>
        <w:t>〔次蟗〕蜘蛛。《爾雅·釋蟲》：“次蟗，䵹鼄。”*邢昺*疏：“次蟗即䵹鼄别名也。”</w:t>
        <w:br/>
      </w:r>
    </w:p>
    <w:p>
      <w:r>
        <w:t>蟘##蟘</w:t>
        <w:br/>
        <w:br/>
        <w:t>《説文》：“蟘，蟲食苗葉者。吏乞貸則生蟘。从虫，从貸，貸亦聲。《詩》曰：‘去其螟蟘。’”</w:t>
        <w:br/>
        <w:br/>
        <w:t>tè　《集韻》敵德切，入德定。職部。</w:t>
        <w:br/>
        <w:br/>
        <w:t>吃苗叶的害虫。《爾雅·釋蟲》：“食苗心，螟；食葉，蟘。”*邢昺*疏：“食禾葉者，言假貸無厭，故曰蟘也。”《説文·虫部》：“蟘，《詩》曰：‘去其螟蟘。’”按：今《詩·小雅·大田》作“𧑞”。*唐**李商隱*《為河南盧尹賀上尊號表》：“苗螟葉蟘，坐致銷亡。”</w:t>
        <w:br/>
      </w:r>
    </w:p>
    <w:p>
      <w:r>
        <w:t>蟙##蟙</w:t>
        <w:br/>
        <w:br/>
        <w:t>蟙zhí　《廣韻》之翼切，入職章。</w:t>
        <w:br/>
        <w:br/>
        <w:t>（1）〔蟙䘃〕蝙蝠。《方言》卷八：“蝙蝠，北*燕*謂之蟙䘃。”</w:t>
        <w:br/>
        <w:br/>
        <w:t>（2）蟹的一种。《本草綱目·介部·蟹》：“（蟹）其殼闊而多黄者名蟙。生*南海*中，其螯最鋭，斷物如芟刈也。”今指高脚蟹，为世界上最大的蟹。头胸甲形似葫芦，螯足细而长，可达一二米，两螯足展开可达三米以上，产于*日本**东京湾*以南深海中。</w:t>
        <w:br/>
      </w:r>
    </w:p>
    <w:p>
      <w:r>
        <w:t>蟚##蟚</w:t>
        <w:br/>
        <w:br/>
        <w:t>蟚péng　《廣韻》薄庚切，平庚並。</w:t>
        <w:br/>
        <w:br/>
        <w:t>〔蟚蜞〕也作“蟛蜝”、“蟚蜝”。蟹的一种。方蟹科。体较小，头胸甲略呈方形；螯足无毛，步足有毛。穴居水边。《玉篇·虫部》：“蟚，似蟹而小。蟛，同上。蜝，蟚蜝也。”《集韻·庚韻》：“蟚，蟚蜞，蟹屬。或書作蟛。”*晋**崔豹*《古今注·魚蟲》：“蟚蜞，小蟹，生海邊泥中，食土。一名長卿。其一有螯偏大者名擁劍，一名執火。”也单用。*唐**韓愈*等《城南聯句》：“驚魂見蛇蚓，觸齅值蝦蟚。”参见“蜞”。</w:t>
        <w:br/>
      </w:r>
    </w:p>
    <w:p>
      <w:r>
        <w:t>蟛##蟛</w:t>
        <w:br/>
        <w:br/>
        <w:t>蟛péng　《集韻》蒲庚切，平庚並。</w:t>
        <w:br/>
        <w:br/>
        <w:t>〔蟛𧑅〕也作“蟛蚎”。小蟹。《搜神記》卷十三：“蟛𧑅，蠏也。嘗通夢於人，自稱‘長卿’。今*臨海*人多以‘長卿’呼之。”*五代**馬縞*《中華古今注·蟛蚎》：“蟛蚎，小蟹也。生海邊塗中，食土。一名長卿。”</w:t>
        <w:br/>
      </w:r>
    </w:p>
    <w:p>
      <w:r>
        <w:t>蟜##蟜</w:t>
        <w:br/>
        <w:br/>
        <w:t>《説文》：“蟜，蟲也。从虫，喬聲。”</w:t>
        <w:br/>
        <w:br/>
        <w:t>（一）jiǎo　《廣韻》居夭切，上小見。宵部。</w:t>
        <w:br/>
        <w:br/>
        <w:t>（1）毒虫。《説文·虫部》：“蟜，蟲也。”*段玉裁*注：“上蜭下蛓，同類也。則蟜亦當蜭、蛓之類耳。”《玉篇·虫部》：“蟜，毒蟲也。”《逸周書·酆保》：“信蟜萌莫能安宅。”*朱右曾*校釋：“蟜，毒蟲，有蠆。”*漢**枚乘*《七發》：“蚑蟜螻蟻聞之，拄喙而不能前。”</w:t>
        <w:br/>
        <w:br/>
        <w:t>（2）文身野人。《集韻·小韻》：“蟜，野人，身虎文。”《山海經·海内北經》：“蟜，其為人虎文，脛有䏿。在*窮奇*東。一曰，狀如人。*昆侖虚*北所有。”</w:t>
        <w:br/>
        <w:br/>
        <w:t>（3）姓。相传为古代*高阳氏*玄孙*蟜牛*之后。《通志·氏族略四》：“*高陽氏*之玄孫*蟜牛*之後，*舜*之祖也。《禮記》有*蟜固*，*漢*有逸人*蟜慎*。望出*扶風*。”</w:t>
        <w:br/>
        <w:br/>
        <w:t>（二）qiáo　《廣韻》巨嬌切，平宵羣。</w:t>
        <w:br/>
        <w:br/>
        <w:t>〔蠪蟜〕蚂蚁。《廣韻·宵韻》：“蟜，蠪蟜，螘也。”</w:t>
        <w:br/>
      </w:r>
    </w:p>
    <w:p>
      <w:r>
        <w:t>蟝##蟝</w:t>
        <w:br/>
        <w:br/>
        <w:t>蟝qú　《廣韻》强魚切，平魚羣。</w:t>
        <w:br/>
        <w:br/>
        <w:t>〔蟝𧐯〕也作“螶𧎾”。蜉蝣别名。《方言》卷十一：“蜉䖻，*秦*、*晋*之間謂之蟝𧐯。”《集韻·語韻》：“螶，《説文》螶𧎾也……或作蟝。”</w:t>
        <w:br/>
      </w:r>
    </w:p>
    <w:p>
      <w:r>
        <w:t>蟞##蟞</w:t>
        <w:br/>
        <w:br/>
        <w:t>蟞（一）biē　㊀《集韻》必列切，入薛幫。月部。</w:t>
        <w:br/>
        <w:br/>
        <w:t>（1）〔珠蟞〕也作“珠鼈”。鱼名。《山海經·東山經》：“（*余澤*）其中多珠蟞魚，其狀如肺而有目，六足，有珠。其味酸甘，食之無癘。”也简称“蟞”。《文選·郭璞〈江賦〉》：“赬蟞胏躍而吐璣，文魮磬鳴以孕璆。”*李善*注引《南越志》曰：“珠鼈吐珠。”</w:t>
        <w:br/>
        <w:br/>
        <w:t>（2）同“鼈（鱉）”。甲鱼。《玉篇·虫部》：“蟞，亦作鼈。”《集韻·薛韻》：“鼈，《説文》：‘甲介蟲也。’或从虫、从魚。”</w:t>
        <w:br/>
        <w:br/>
        <w:t>㊁《集韻》必結切，入屑幫。</w:t>
        <w:br/>
        <w:br/>
        <w:t>〔蟞蚨〕蝶类的总称。今生物学指蝴蝶的一类。《廣雅·釋蟲》：“蛺蜨，蟞蚨也。”</w:t>
        <w:br/>
        <w:br/>
        <w:t>（二）bié　《集韻》蒲結切，入屑並。</w:t>
        <w:br/>
        <w:br/>
        <w:t>〔蟞蜉〕即蚍蜉。大蚂蚁。《廣雅·釋蟲》：“蟞蜉，螘也。”*王念孫*疏證：“《方言》：‘蚍蜉。’*郭璞*注云：‘蚍蜉，亦呼蟞蜉。’案：蚍與蟞一聲之轉，蟞蜉亦一聲之轉也。”</w:t>
        <w:br/>
      </w:r>
    </w:p>
    <w:p>
      <w:r>
        <w:t>蟟##蟟</w:t>
        <w:br/>
        <w:br/>
        <w:t>蟟liáo　《廣韻》落蕭切，平蕭來。</w:t>
        <w:br/>
        <w:br/>
        <w:t>（1）〔蛁蟟〕蝉名。《廣雅·釋蟲》：“蟪蛄、蛉蛄、𧍝蟧，蛁蟟也。”《廣韻·蕭韻》：“蟟，蛁蟟。”</w:t>
        <w:br/>
        <w:br/>
        <w:t>（2）一说为蚱蝉。《集韻·蕭韻》：“蟟，蟲名，馬𧏈也。”</w:t>
        <w:br/>
      </w:r>
    </w:p>
    <w:p>
      <w:r>
        <w:t>蟠##蟠</w:t>
        <w:br/>
        <w:br/>
        <w:t>《説文》：“蟠，鼠婦也。从虫，番聲。”</w:t>
        <w:br/>
        <w:br/>
        <w:t>（一）pán　《廣韻》薄官切，平桓並。元部。</w:t>
        <w:br/>
        <w:br/>
        <w:t>（1）盘曲；环绕。《廣雅·釋詁一》：“蟠，曲也。”《淮南子·兵略》：“龍蛇蟠，簦笠居。”*晋**左思*《蜀都賦》：“潛龍蟠於沮澤，應鳴鼓而興雨。”*宋**王安石*《撫州通判廳見閣記》：“若蟠若蜛，若伏若鶩。”*潘漠华*《牧生和他的笛》：“这种忧伤日夜蟠在我的心头，我怎能放宽心怀吹笛呢？”也指弯曲。《漢書·鄒陽傳》：“蟠木根柢，輪囷離奇。”*唐**李白*《詠山樽二首》之一：“蟠木不凋飾，且將斤斧踈。”</w:t>
        <w:br/>
        <w:br/>
        <w:t>（2）周遍；遍及。《莊子·刻意》：“精神四達並流，无所不極，上際於天，下蟠於地。”*成玄英*疏：“夫愛養精神者，故能通達四方，並流無滯。既而下蟠薄於厚地，上際逮於玄天，四維上下，無所不極。”《管子·内業》：“上察於天，下極於地。蟠滿九州。”*尹知章*注：“蟠，委地也。”*元**柳貫*《過大野澤》：“渟涵就深廣，蟠際渺西東。”</w:t>
        <w:br/>
        <w:br/>
        <w:t>（3）周，匝。《春秋文耀鉤》：“*楚*立*唐氏*以為史官，蒼雲如霓，圍軫七蟠。”</w:t>
        <w:br/>
        <w:br/>
        <w:t>（4）大。《集韻·桓韻》：“蟠，大也。”</w:t>
        <w:br/>
        <w:br/>
        <w:t>（二）fán　《廣韻》附袁切，平元奉。又薄官切。元部。</w:t>
        <w:br/>
        <w:br/>
        <w:t>鼠妇虫。又名“蛜蝛”。《爾雅·釋蟲》：“蟠，鼠負。”*郭璞*注：“瓮器底蟲。”*邢昺*疏：“此與下‘蛜威委黍’是一，故下注‘委黍’云：‘舊説鼠婦别名。’”</w:t>
        <w:br/>
      </w:r>
    </w:p>
    <w:p>
      <w:r>
        <w:t>蟡##蟡</w:t>
        <w:br/>
        <w:br/>
        <w:t>《説文》：“逶，逶迆，衺去之皃。从辵，委聲。蟡，或从虫、為。”*王筠*釋例：“以逶、蟡為一字，理所難信，*小徐*《説文》本原無蟡字，葢是古本。”</w:t>
        <w:br/>
        <w:br/>
        <w:t>guǐ　《廣韻》過委切，上紙見。又於為切。歌部。</w:t>
        <w:br/>
        <w:br/>
        <w:t>古籍里说的水中动物。《玉篇·虫部》：“蟡，形似蛇。”《集韻·紙韻》：“蟡，涸水之精曰蟡。”《管子·水地》：“涸川之精者生于蟡。蟡者，一頭而兩身，其形若虵，其長八尺。以其名呼之，可使取魚鼈，此涸川水之精也。”</w:t>
        <w:br/>
      </w:r>
    </w:p>
    <w:p>
      <w:r>
        <w:t>蟢##蟢</w:t>
        <w:br/>
        <w:br/>
        <w:t>蟢xǐ　《廣韻》虚里切，上止曉。</w:t>
        <w:br/>
        <w:br/>
        <w:t>〔蟢子〕也作“喜子”。又名蟏蛸。蜘蛛的一种。《玉篇·虫部》：“蟢，蟢子。”《集韻·止韻》：“蟢，蟢子，蟲名。蠨蛸也。”《正字通·虫部》：“蟢，舊註音喜，蟲名。按：小鼅鼄，微紅，長者俗呼為喜子。”*三國**魏**曹植*《令禽惡鳥論》：“得蟢者莫不訓而放之，為利人也。”*北齊**劉晝*《新論·鄙名》：“野人晝見蟢子者，以為有喜樂之瑞。”*唐**薛用弱*《集異記·鄭絪拜相》：“蟢子滿室，縣絲去地皆一二尺，不知其數。”</w:t>
        <w:br/>
      </w:r>
    </w:p>
    <w:p>
      <w:r>
        <w:t>蟣##蟣</w:t>
        <w:br/>
        <w:br/>
        <w:t>〔虮〕</w:t>
        <w:br/>
        <w:br/>
        <w:t>《説文》：“蟣，蝨子也。一曰*齊*謂蛭曰蟣。从虫，幾聲。”</w:t>
        <w:br/>
        <w:br/>
        <w:t>（一）jǐ　《廣韻》居狶切，上尾見。微部。</w:t>
        <w:br/>
        <w:br/>
        <w:t>（1）虱的卵。《説文·虫部》：“蟣，蝨子也。”*段玉裁*注：“蝨，齧人蟲也。子，其卵也。”*宋玉*《小言賦》：“烹蝨脛，切蟣肝。”《淮南子·説林》：“湯沐具而蟣蝨相弔，大厦成而燕雀相賀。”*唐**白居易*《不如來飲酒》之四：“蟣蝨衣中物，刀槍面上痕。”</w:t>
        <w:br/>
        <w:br/>
        <w:t>（2）酒面上的浮沫。*晋**陸機*《七徵》：“素蟣踊而瀺灂，滋芬溢而相徽，雲沸淵涌，秋醪春酒。”《晋書·張載傳》：“浮蟣星沸，飛華萍接。”</w:t>
        <w:br/>
        <w:br/>
        <w:t>（二）qí　《廣韻》渠希切，平微羣。又居豈切。微部。</w:t>
        <w:br/>
        <w:br/>
        <w:t>水蛭。俗名蚂蟥。《爾雅·釋魚》：“蛭，蟣。”*郭璞*注：“今*江*東呼水中蛭蟲入人肉者為蟣。”《説文·虫部》：“蟣，*齊*謂蛭曰蟣。”</w:t>
        <w:br/>
      </w:r>
    </w:p>
    <w:p>
      <w:r>
        <w:t>蟤##蟤</w:t>
        <w:br/>
        <w:br/>
        <w:t>蟤zhuān　《廣韻》莊緣切，平仙莊。</w:t>
        <w:br/>
        <w:br/>
        <w:t>〔蜿蟤〕1.龙屈貌。《集韻·㒨韻》：“蟤，蜿蟤，龍屈皃。”*漢**王逸*《九思·哀歲》：“投劍兮脱冕，龍屈兮蜿蟤。”2.虫不申貌。《集韻·𤣗韻》：“蟤，蜿蟤。蟲不申皃。”3.蛇名。《廣韻·仙韻》：“蟤，蜿蟤，蛇名。”</w:t>
        <w:br/>
      </w:r>
    </w:p>
    <w:p>
      <w:r>
        <w:t>蟥##蟥</w:t>
        <w:br/>
        <w:br/>
        <w:t>《説文》：“蟥，𧑐蟥也。从虫，黄聲。”</w:t>
        <w:br/>
        <w:br/>
        <w:t>huáng　《廣韻》胡光切，平唐匣。陽部。</w:t>
        <w:br/>
        <w:br/>
        <w:t>〔𧑐蟥〕见“𧑐”。</w:t>
        <w:br/>
      </w:r>
    </w:p>
    <w:p>
      <w:r>
        <w:t>蟦##蟦</w:t>
        <w:br/>
        <w:br/>
        <w:t>蟦（一）féi　《廣韻》符非切，平微奉。又浮鬼切，扶沸切。微部。</w:t>
        <w:br/>
        <w:br/>
        <w:t>（1）蛴螬。亦名“蟦蛴”。金龟子的幼虫。《爾雅·釋蟲》：“蟦，蠐螬。”*郭璞*注：“在糞土中。”*邢昺*疏：“此辨蝎在土在木之異名也。其在糞土中者名蟦蠐，又名蠐螬。”《齊民要術·五穀果蓏菜茹非中國物産者》：“《風土記》曰：‘（葍）子大如牛角，形如蟦。’”</w:t>
        <w:br/>
        <w:br/>
        <w:t>（2）海蜇。《廣韻·禡韻》：“䖳，水母也。一名蟦。形如羊胃，無目。以蝦為目。”《集韻·微韻》：“蟦，蟲名。出北海水上，狀如凝脂，一曰水母也。”</w:t>
        <w:br/>
        <w:br/>
        <w:t>（二）bēn　《集韻》逋昆切，平魂幫。</w:t>
        <w:br/>
        <w:br/>
        <w:t>牡蛎。《集韻·魂韻》：“蟦，蠣也。南方人燔以羞。”</w:t>
        <w:br/>
      </w:r>
    </w:p>
    <w:p>
      <w:r>
        <w:t>蟧##蟧</w:t>
        <w:br/>
        <w:br/>
        <w:t>蟧（一）láo　《廣韻》魯刀切，平豪來。宵部。</w:t>
        <w:br/>
        <w:br/>
        <w:t>（1）小的螖蠌。《爾雅·釋魚》：“螖蠌，小者蟧。”*邢昺*疏：“其小者别名蟧。”</w:t>
        <w:br/>
        <w:br/>
        <w:t>（2）小蝉。《廣韻·豪韻》：“蟧，小蟬。一曰虭蟧，蟪蛄也。”</w:t>
        <w:br/>
        <w:br/>
        <w:t>（二）liáo　《廣韻》落蕭切，平蕭來。</w:t>
        <w:br/>
        <w:br/>
        <w:t>同“蟟”。蚱蝉。《方言》卷十一：“蟬，其大者謂之蟧。”《集韻·蕭韻》：“蟟，蟲名，馬𧏈也。或从勞。”参见“蝒”。</w:t>
        <w:br/>
      </w:r>
    </w:p>
    <w:p>
      <w:r>
        <w:t>蟨##蟨</w:t>
        <w:br/>
        <w:br/>
        <w:t>《説文》：“蟨，鼠也。一曰西方有獸，前足短，與蛩蛩巨虚比，其名謂之蟨。从虫，厥聲。”</w:t>
        <w:br/>
        <w:br/>
        <w:t>jué　《廣韻》居月切，入月見。月部。</w:t>
        <w:br/>
        <w:br/>
        <w:t>（1）兽名。《爾雅·釋地》：“西方有比肩獸焉，與邛邛岠虚比，為邛邛岠虚齧甘草。即有難，邛邛岠虚負而走，其名謂之蟨。”*郭璞*注：“《吕氏春秋》曰：北方有獸，其名為蟨，鼠前而兔後，趨則頓，走則顛，然則邛邛岠虚亦冝鼠後而兔前，前高不得取甘草，故須蟨食之。今*鴈門**廣武縣**夏屋山*中有獸，形如兔而大，相負共行，土俗名之為蟨鼠。”*唐**韓愈*《送文暢師北遊》：“况逢舊親識，無不比鶼蟨。”*清**姚鼐*《賞番圖為李西華侍郎題》：“相排壓背蟨駏驉，佩刀守將跪舉袪。”</w:t>
        <w:br/>
        <w:br/>
        <w:t>（2）孑孓，蚊的幼虫。《洪武正韻·屑韻》：“蟨，井中蟲。”按：《玉篇·虫部》作“蟩”。</w:t>
        <w:br/>
      </w:r>
    </w:p>
    <w:p>
      <w:r>
        <w:t>蟩##蟩</w:t>
        <w:br/>
        <w:br/>
        <w:t>蟩同“蟨”。《爾雅·釋魚》“蜎，蠉”*晋**郭璞*注：“井中小蛣蟩，赤蟲，一名孑孓。”《玉篇·虫部》：“蟩，井中蟲。”《字彙·虫部》：“蟩，同蟨。”《晋書·束晳傳》：“羽族翔林，蟩蛁赴濕。”</w:t>
        <w:br/>
      </w:r>
    </w:p>
    <w:p>
      <w:r>
        <w:t>蟪##蟪</w:t>
        <w:br/>
        <w:br/>
        <w:t>《説文新附》：“蟪，蟪蛄，蟬也。从虫，惠聲。”</w:t>
        <w:br/>
        <w:br/>
        <w:t>huì　《廣韻》胡桂切，去霽匣。脂部。</w:t>
        <w:br/>
        <w:br/>
        <w:t>〔蟪蛄〕蝉的一种。蝉科。吻长，身体短，黄绿色，有黑色条纹，翅膀有黑斑，雄的腹部有发音器，五六月作“吱——吱吱”的鸣声。古代也指蛁蟟和山蝉。《方言》卷十一：“蛥蚗，*楚*謂之蟪蛄。”《莊子·逍遥遊》：“朝菌不知晦朔，蟪蛄不知春秋。”*陸德明*釋文作“惠蛄”云：“*司馬*云：‘惠蛄，寒蟬也。一名蝭蟧。春生夏死，夏生秋死。’*崔*云：‘蛁蟧也。’或曰：‘山蟬。秋鳴者不及春，春鳴者不及秋。’”*成玄英*疏：“蟪蛄，夏蟬也。生於麥梗，亦謂之麥節，夏生秋死，故不知春秋也。”《抱朴子·論仙》：“而吾子乃欲延蟪蛄之命，令有歷紀之壽。”也单用。*清**鈕琇*《觚賸·孤燈》：“女墻弔月啼寒蟪。”</w:t>
        <w:br/>
      </w:r>
    </w:p>
    <w:p>
      <w:r>
        <w:t>蟫##蟫</w:t>
        <w:br/>
        <w:br/>
        <w:t>《説文》：“蟫，白魚也。从虫，覃聲。”</w:t>
        <w:br/>
        <w:br/>
        <w:t>（一）yín　《廣韻》餘針切，平侵以。又徒含切。侵部。</w:t>
        <w:br/>
        <w:br/>
        <w:t>蠹鱼，又名衣鱼。衣鱼科。体长而扁，触角鞭状，体被银色细鳞，无翅。常栖于衣服、书籍中，啮食其上的浆糊及胶质物等。《爾雅·釋蟲》：“蟫，白魚。”*郭璞*注：“衣，書中蟲，一名蛃魚。”《爾雅翼·釋蟲一》：“蟫，始則黄色，既老則身有粉，視之如銀，故曰白魚。*荆楚*之俗，七月曝經書及衣（裳）以為卷軸久則有白魚。今俗呼蠹魚。”*唐**寒山*《詩三百三首》之二百二十九：“脱體似蟫蟲，齩破他書帙。”《新唐書·儒學傳中·馬懷素》：“是時，文籍盈漫，皆炱朽蟫斷，籤㬺紛舛。”*鲁迅*《书信·致杨霁云》：“埋之箱底，以施蟫鱼。”</w:t>
        <w:br/>
        <w:br/>
        <w:t>(二)xún《集韻》徐心切，平侵邪。侵部。</w:t>
        <w:br/>
        <w:br/>
        <w:t>〔蟫蟫〕1.相随而行貌。《楚辭·九思·悼亂》：“鹿蹊兮𨇰𨇰，貒貉兮蟫蟫。”*王逸*注：“蟫蟫，相隨之貌。”2.物动貌。《集韻·侵韻》：“蟫，蟫蟫，物動皃。”《後漢書·馬融傳》：“蝡蝡蟫蟫，充衢塞隧。”*李賢*注：“蟫，亦動貌也。”</w:t>
        <w:br/>
      </w:r>
    </w:p>
    <w:p>
      <w:r>
        <w:t>蟬##蟬</w:t>
        <w:br/>
        <w:br/>
        <w:t>〔蝉〕</w:t>
        <w:br/>
        <w:br/>
        <w:t>《説文》：“蟬，以旁鳴者。从虫，單聲。”</w:t>
        <w:br/>
        <w:br/>
        <w:t>（一）chán　《廣韻》市連切，平仙禪。元部。</w:t>
        <w:br/>
        <w:br/>
        <w:t>（1）蝉科动物的通称。种类很多，头和触角都很短。雄的腹部有发音器，能连续不断发出尖锐的声音。雌的不发声，但在腹部有听器。幼虫生活在土里，成虫吃植物的汁。《説文·虫部》：“蟬，以旁鳴者。”《荀子·大略》：“飲而不食者，蟬也。”*南朝**梁**王籍*《入若耶溪》：“蟬噪林逾静，鳥鳴山更幽。”*曹禺*《雷雨》第一幕：“花园的树林绿荫荫的，听得见蝉叫声。”</w:t>
        <w:br/>
        <w:br/>
        <w:t>（2）古代薄绸的一种，因其薄如蝉翼得名。《急就篇》：“綈絡縑練素帛蟬。”</w:t>
        <w:br/>
        <w:br/>
        <w:t>（3）蝉冠的省称。古代侍从官员之冠用貂尾蝉文作为装饰，故名。*南朝**梁**陶弘景*《周氏冥通記》卷一：“著朱衣赤幘，上戴蟬，垂纓極長。”</w:t>
        <w:br/>
        <w:br/>
        <w:t>（4）蝉鬓的省称。*唐**李賀*《夜來樂》：“續客下馬故客去，緑蟬秀黛重拂梳。”*王琦*匯解：“《中華古今注》：‘*魏文帝*宫人*莫瓊樹*始製為蟬鬢，望之縹緲如蟬翼，故曰蟬鬢。’”*宋**孫光憲*《浣溪沙》：“濕雲新斂未梳蟬。”</w:t>
        <w:br/>
        <w:br/>
        <w:t>（5）连续不断。如：蝉联。《方言》卷一：“蟬，續也。”《玉篇·虫部》：“蟬，蟬連系續之言也。”</w:t>
        <w:br/>
        <w:br/>
        <w:t>（6）毒。《方言》卷十三：“蟬，毒也。”*戴震*疏證：“蟬即慘聲之轉耳。《説文》云：‘惨，毒也。’”</w:t>
        <w:br/>
        <w:br/>
        <w:t>（7）出。《方言》卷一：“蟬，出也。*楚*曰蟬。”*郭璞*注：“别異義，*楚*曰蟬，或曰未及也。”*錢繹*箋疏：“蟬出語之轉，蟬之轉為出，猶蟬之轉為續耳。”</w:t>
        <w:br/>
        <w:br/>
        <w:t>（二）tí　《集韻》田黎切，平齊定。</w:t>
        <w:br/>
        <w:br/>
        <w:t>〔黏蟬〕*汉*县名。在今*朝鲜民主主义人民共和国**平安南道*境内。《漢書·地理志下》：“*樂浪郡*：*黏蟬*。”*顔師古*注引*服虔*曰：“蟬音提。”</w:t>
        <w:br/>
        <w:br/>
        <w:t>（三）shàn　《洪武正韻》上演切。</w:t>
        <w:br/>
        <w:br/>
        <w:t>〔蜿蟬〕也作“婉蟬”。盘曲行动貌。《洪武正韻·獮韻》：“蟬，蜿蟬，舞盤曲貌。”《楚辭·王逸〈九思·守志〉》：“乘六蛟兮蜿蟬，遂馳騁兮陞雲。”注：“蜿蟬，羣蛟之形也。”《史記·司馬相如列傳》：“青虯蚴蟉於東箱，象與婉蟬於西清。”*張守節*正義：“*師古*曰：‘蚴蟉、婉蟬，皆行動之貌也。’”</w:t>
        <w:br/>
      </w:r>
    </w:p>
    <w:p>
      <w:r>
        <w:t>蟭##蟭</w:t>
        <w:br/>
        <w:br/>
        <w:t>蟭jiāo　《廣韻》即消切，平宵精。</w:t>
        <w:br/>
        <w:br/>
        <w:t>〔䗚蟭〕见“䗚”。</w:t>
        <w:br/>
      </w:r>
    </w:p>
    <w:p>
      <w:r>
        <w:t>蟮##蟮</w:t>
        <w:br/>
        <w:br/>
        <w:t>蟮shàn　《集韻》上演切，上獮禪。</w:t>
        <w:br/>
        <w:br/>
        <w:t>（1）〔蛐蟮〕见“蛐”。</w:t>
        <w:br/>
        <w:br/>
        <w:t>（2）同“蟺（鱔）”。鳝鱼。《老子》第三十六章“魚不可脱於淵，國有利器，不可示人”*河上公*注“夫蚖蟺以淵為淺”*唐**陸德明*釋文：“蟺，又本作蟮。”《西遊記》第四十三回：“鱓鱑追白蟮，鱸鱠捉烏鯧。”</w:t>
        <w:br/>
      </w:r>
    </w:p>
    <w:p>
      <w:r>
        <w:t>蟯##蟯</w:t>
        <w:br/>
        <w:br/>
        <w:t>〔蛲〕</w:t>
        <w:br/>
        <w:br/>
        <w:t>《説文》：“蟯，腹中短蟲也。从虫，堯聲。”</w:t>
        <w:br/>
        <w:br/>
        <w:t>（一）náo　《廣韻》如招切，平宵日。又於霄切。宵部。</w:t>
        <w:br/>
        <w:br/>
        <w:t>寄生虫名。尖尾线虫科。身体很小，白色，像线头。寄生在人体的小肠下部和大肠里。雌虫常从肛门爬出来产卵。患者常觉肛门奇痒，并有消瘦、食欲不振等症状。《説文·虫部》：“蟯，腹中短蟲也。”《淮南子·原道》：“澤及蚑蟯。”*高誘*注：“蟯，微小之蟲也。”《史記·扁鵲倉公列傳》：“蟯瘕為病，腹大、上膚黄麤。”*張守節*正義：“人腹中短蟲。”*唐**柳宗元*《駡尸蟲文》：“彼脩蛕恙心，短蟯穴胃。”</w:t>
        <w:br/>
        <w:br/>
        <w:t>（二）rào　《集韻》人要切，去笑日。</w:t>
        <w:br/>
        <w:br/>
        <w:t>虫动貌。《類篇·虫部》：“蟯，蟲動皃。”</w:t>
        <w:br/>
      </w:r>
    </w:p>
    <w:p>
      <w:r>
        <w:t>蟰##蟰</w:t>
        <w:br/>
        <w:br/>
        <w:t>同“蠨”。《説文·虫部》：“蟰，蟰蛸。長股者。从虫，肅聲。”*邵瑛*羣經正字：“今經典从蕭作蠨。”</w:t>
        <w:br/>
      </w:r>
    </w:p>
    <w:p>
      <w:r>
        <w:t>蟱##蟱</w:t>
        <w:br/>
        <w:br/>
        <w:t>蟱（一）wú　《集韻》微夫切，平虞微。</w:t>
        <w:br/>
        <w:br/>
        <w:t>〔蟱𧍪〕青蚨。《廣雅·釋蟲》：“蟱𧍪，青蚨也。”</w:t>
        <w:br/>
        <w:br/>
        <w:t>（二）móu　《集韻》迷浮切，平侯明。</w:t>
        <w:br/>
        <w:br/>
        <w:t>〔䖦蟱〕见“䖦”。</w:t>
        <w:br/>
      </w:r>
    </w:p>
    <w:p>
      <w:r>
        <w:t>蟲##蟲</w:t>
        <w:br/>
        <w:br/>
        <w:t>〔虫〕</w:t>
        <w:br/>
        <w:br/>
        <w:t>《説文》：“蟲，有足謂之蟲，無足謂之豸。从三虫。”*王筠*釋例：“案：虫、䖵、蟲同物即同字。如古文以屮為艸之比。小蟲多類聚，故三之以象其多；兩之者，省之也；一之者，以象其首尾之形也。”</w:t>
        <w:br/>
        <w:br/>
        <w:t>（一）chóng　《廣韻》直弓切，平東澄。冬部。</w:t>
        <w:br/>
        <w:br/>
        <w:t>（1）古代对一切动物的通称。如：大虫；长虫。《爾雅·釋蟲》：“有足謂之蟲，無足謂之豸。”*邢昺*疏：“此對文爾，散文則無足亦曰蟲。《月令》：‘春日，其蟲鱗。’*鄭*注云：‘龍蛇之屬是也。’”《集韻·東韻》：“蟲，*李陽冰*曰：裸毛羽鱗介之總稱。”《禮記·儒行》：“鷙蟲攫搏。”*鄭玄*注：“鷙蟲，猛鳥猛獸也。”*孔穎達*疏：“蟲是鳥獸通名，故為猛鳥猛獸。”《大戴禮記·易本命》：“有羽之蟲三百六十，而鳳凰為之長；有毛之蟲三百六十，而麒麟為之長；有甲之蟲三百六十，而神☀為之長；有鱗之蟲三百六十，而蛟龍為之長；倮之蟲三百六十，而聖人為之長。”《西遊記》第一回：“如今五蟲之内，惟有三等名色，不伏*閻王*老子所管。”</w:t>
        <w:br/>
        <w:br/>
        <w:t>（2）昆虫。《詩·齊風·雞鳴》：“蟲飛薨薨，甘與子同夢。”*朱熹*注：“蟲飛，夜將旦而百蟲作也。”*唐**柳宗元*《酬婁秀才寓居開元寺》：“壁空殘月曙，門掩候蟲秋。”《西遊記》第三十二回：“只把我嘴當一段黑朽枯爛的樹，内中生了蟲，尋蟲兒吃的。”特指某些危害人体的虫类。*唐**柳宗元*《捕蛇者説》：“然得而腊之以為餌，可以已大風、攣踠、瘻癘，去死肌，殺三蟲。”</w:t>
        <w:br/>
        <w:br/>
        <w:t>（3）虫灾。《舊唐書·高宗紀下》：“是歲，天下四十餘州旱及霜蟲，百姓饑乏，*關*中尤甚。”</w:t>
        <w:br/>
        <w:br/>
        <w:t>（4）喻指具有某种特点或嗜好的人。如：懒虫；网虫。</w:t>
        <w:br/>
        <w:br/>
        <w:t>（5）地名。*春秋**邾国*邑名。在今*山东省**济宁市*东。《左傳·昭公十九年》：“*宋*公伐*邾*，圍*蟲*。”*杜預*注：“蟲，*邾*邑。”</w:t>
        <w:br/>
        <w:br/>
        <w:t>（6）姓。《通志·氏族略五》：“*蟲*氏，*漢*功臣*曲成侯**蟲達*。”按：《漢書·高惠高后文功臣表》作“*曲成圉侯**蟲達*”。</w:t>
        <w:br/>
        <w:br/>
        <w:t>（二）zhòng　《廣韻》直衆切，去送澄。</w:t>
        <w:br/>
        <w:br/>
        <w:t>虫咬。《廣韻·送韻》：“蟲，蟲食物。”</w:t>
        <w:br/>
        <w:br/>
        <w:t>（三）tóng　《集韻》徒冬切，平冬定。冬部。</w:t>
        <w:br/>
        <w:br/>
        <w:t>〔蟲蟲〕后作“爞爞”。热气蒸人的样子。《爾雅·釋訓》“爞爞，薰（熏）也”*宋**邢昺*疏：“爞、蟲音義同。”《詩·大雅·雲漢》：“旱既大甚，藴隆蟲蟲。”*毛*傳：“蟲蟲而熱。”*孔穎達*疏：“爞爞是熱氣蒸人之貌。”</w:t>
        <w:br/>
      </w:r>
    </w:p>
    <w:p>
      <w:r>
        <w:t>蟳##蟳</w:t>
        <w:br/>
        <w:br/>
        <w:t>蟳xún　《正字通》徐盈切。</w:t>
        <w:br/>
        <w:br/>
        <w:t>一种海里生长的蟹。蝤蛑科。头胸甲横卵圆形，表面隆起。螯足强大，第四对步足扁平似桨，适于游泳。《六書故·虫部》：“蟳，青蟳也。敖佀蟹，殻青，海濱謂之蝤蝥。”*宋**洪邁*《容齋四筆》卷六：“予家*楚*，宦游二*浙*、*閩*、*廣*，所識蟹屬多矣，亦不悉與前説同，而所謂黄甲、白蟹、蟳、蠘諸種，*吕*圖不載。”*明**謝肇淛*《五雜組·物部一》：“*閩*中蛑蝤，大者如斗，俗名曰蟳。其螯至强，能殺人。”</w:t>
        <w:br/>
      </w:r>
    </w:p>
    <w:p>
      <w:r>
        <w:t>蟴##蟴</w:t>
        <w:br/>
        <w:br/>
        <w:t>蟴sī　《廣韻》息移切，平支心。支部。</w:t>
        <w:br/>
        <w:br/>
        <w:t>〔蛅蟴〕也作“蛅蟖”。毛虫。《爾雅·釋蟲》：“蟔，蛅蟴。”*郭璞*注：“蛓屬也。今*青州*人呼蛓為蛅蟴。”</w:t>
        <w:br/>
      </w:r>
    </w:p>
    <w:p>
      <w:r>
        <w:t>蟶##蟶</w:t>
        <w:br/>
        <w:br/>
        <w:t>〔蛏〕</w:t>
        <w:br/>
        <w:br/>
        <w:t>chēng　《廣韻》丑貞切，平清徹。</w:t>
        <w:br/>
        <w:br/>
        <w:t>软体动物。竹蛏科。介壳两扇，形状狭而长，外面蛋黄色，里面白色，生活在近岸的海水里，也可人工养殖，肉味鲜美。有缢蛏、竹蛏等种类。《廣韻·清韻》：“蟶，蚌屬。”《西遊記》第四十三回：“鯊鯔吃鮆鯖魚走，牡蠣擒蟶蛤蚌慌。”*明**屠本畯*《閩中海錯疏》卷下：“蟶，生海泥中，大如指，長三寸許，肉白殻薄，兩頭稍開。”*清**周亮工*《閩小記·蟶苗》：“有訟隣人拔其蟶苗者，予初意蟶安得苗？及訊之，出一紙裹小蟶，纍纍細如蟣蝨。蓋*閩*人培水田種蟶，盗者洩水，則蟶苗隨之溢。訟者輙曰，拔我苗矣。”</w:t>
        <w:br/>
      </w:r>
    </w:p>
    <w:p>
      <w:r>
        <w:t>蟷##蟷</w:t>
        <w:br/>
        <w:br/>
        <w:t>蟷dāng　《廣韻》都郎切，平唐端。陽部。</w:t>
        <w:br/>
        <w:br/>
        <w:t>〔蟷蠰〕也作“螗蜋”。即螳螂。《爾雅·釋蟲》：“不過、蟷蠰。”*郭璞*注：“蟷蠰，螗蜋别名。”*邢昺*疏：“不過，一名蟷蠰，一名蟷蜋。”《集韻·陽韻》：“𧒾，蟲名。《説文》：‘𧒾蠰，不過也。’或書作蟷。”《莊子·山木》：“一蟬方得美蔭，而忘其身，蟷蜋執翳而搏之。”《禮記·月令》“小暑至，螳蜋生”*唐**孔穎達*疏：“*舍人*云：‘不𧒖名蟷蠰，今之螳蜋也。’”</w:t>
        <w:br/>
      </w:r>
    </w:p>
    <w:p>
      <w:r>
        <w:t>蟸##蟸</w:t>
        <w:br/>
        <w:br/>
        <w:t>蟸同“蠡”。《字彙·虫部》：“蟸，蠡字之省。《前漢·匈奴傳》有*谷蟸王*。”《正字通·虫部》：“蟸，同蠡。”*三國**魏**曹植*《遷都賦》：“㭬蟸䖿而食蔬，摭毛皮以自蔽。”《抱朴子·對俗》：“龍蛇蛟螭，狙猬鼉蟸，皆能竟冬不食。”《路史·前紀五·有巢氏》：“其為民也，登巢椓蟸，惰食鳥獸之肉。”</w:t>
        <w:br/>
      </w:r>
    </w:p>
    <w:p>
      <w:r>
        <w:t>蟹##蟹</w:t>
        <w:br/>
        <w:br/>
        <w:t>蟹xiè　《廣韻》胡買切，上蟹匣。支部。</w:t>
        <w:br/>
        <w:br/>
        <w:t>螃蟹。甲壳类动物，全身有甲壳，前面的一对大脚成钳状，叫螯。横着走。腹部分节，俗叫脐，雄的尖脐，雌的团脐。种类很多，多数栖于海中，少数生活于淡水或咸淡水中，有些种类则水陆两栖或陆栖。《廣雅·釋魚》：“蟹，蛫也。其雄曰𩷕䱺，其雌曰博帶。”*王念孫*疏證：“今人辨蟹，以長臍者為雄，團臍者為雌。”《易·説卦》：“離，為蟹。”《荀子·勸學》：“蟹六跪而二螯，非蛇蟺之穴無可寄託者，用心躁也。”*宋**盧祖皋*《沁園春·雙溪狎鷗》：“*笠澤*波頭，*垂虹橋*上，橙蟹肥時霜滿天。”《西遊記》第三回：“唬得老龍王膽戰心驚，小龍子魂飛魄散；☀鼈黿鼉皆縮頸，魚蝦鼇蟹盡藏頭。”</w:t>
        <w:br/>
      </w:r>
    </w:p>
    <w:p>
      <w:r>
        <w:t>蟺##蟺</w:t>
        <w:br/>
        <w:br/>
        <w:t>《説文》：“蟺，夗蟺也。从虫，亶聲。”</w:t>
        <w:br/>
        <w:br/>
        <w:t>（一）shàn　《廣韻》常演切，上獮禪。元部。</w:t>
        <w:br/>
        <w:br/>
        <w:t>（1）〔夗蟺〕也作“䖤蟺”、“蜿蟺”。1.屈曲盘旋。《説文·虫部》：“蟺，夗蟺也。”*段玉裁*注：“夗，轉卧也。引申為凡宛曲之稱。夗、蟺疊韻，葢謂凡蟲之冤曲之狀。”《文選·王延壽〈魯靈光殿賦〉》：“虯龍騰驤以蜿蟺，頷若動而躨跜。”*吕延濟*注：“蜿蟺，盤屈貌。”《文選·嵇康〈琴賦〉》：“瀄汨澎湃，䖤蟺相糾。”*李善*注：“䖤蟺，展轉也。”2.蚯蚓别名。《廣雅·釋蟲》：“蚯蚓、蜿蟺，引無也。”*王念孫*疏證：“邱蚓之形屈曲，故謂之蜿蟺……蜿蟺之言宛轉也。”*晋**崔豹*《古今注·魚蟲》：“蚯蚓，一名蜿蟺，一名曲蟮。善長吟於地中，江東謂之歌女，或謂之鳴砌。”也简称“蟺”。《玉篇·虫部》：“蟺，蚯蚓也。”</w:t>
        <w:br/>
        <w:br/>
        <w:t>（2）鳝鱼。也作“鱓（鱔）”。《荀子·勸學》：“蟹六跪而二螯，非蛇蟺之穴無可寄託者，用心躁也。”*王先謙*集解：“蟺，同鱓。”*宋**强至*《墨蟹》：“初疑蟺穴束，猶帶浮泥黑。”</w:t>
        <w:br/>
        <w:br/>
        <w:t>（3）蜕变。《文選·賈誼〈鵩鳥賦〉》：“形氣轉續兮，變化而蟺。”*李善*注：“*蘇林*曰：轉續，相傳與也。蟺音蟬，如蜩蟬之蜕化也。或曰：蟺，相連也。”按：《史記·屈原賈生列傳》、《漢書·賈誼傳》均作“嬗”。</w:t>
        <w:br/>
        <w:br/>
        <w:t>（二）dàn　《集韻》徒案切，去换定。</w:t>
        <w:br/>
        <w:br/>
        <w:t>土蜂。《爾雅·釋蟲》“土蠭”*晋**郭璞*注：“今*江*東呼大蠭，在地中作房者為土蠭，啖其子即馬蠭。今*荆*、*巴*間呼為蟺。”《集韻·换韻》：“蟺，蟲名。土蠭也。”</w:t>
        <w:br/>
        <w:br/>
        <w:t>（三）chán　《集韻》時連切，平仙禪。</w:t>
        <w:br/>
        <w:br/>
        <w:t>同“蟬”。蝉科动物的通称。《集韻·㒨韻》：“蟬，《説文》：‘以旁鳴者。’《方言》：‘蜩，*秦*、*晋*謂之蟬。’或作蟺。”</w:t>
        <w:br/>
        <w:br/>
        <w:t>（四）tuó　《集韻》唐何切，平戈定。</w:t>
        <w:br/>
        <w:br/>
        <w:t>爬行动物。鳄鱼的一种。《類篇·虫部》：“蟺，水蟲名。似蜥蜴。”*宋**周去非*《嶺外代答·蟺》：“*欽州*海濱，有穴處水族曰蟺，狀如龍而無角，長五尺許。”</w:t>
        <w:br/>
      </w:r>
    </w:p>
    <w:p>
      <w:r>
        <w:t>蟻##蟻</w:t>
        <w:br/>
        <w:br/>
        <w:t>〔蚁〕</w:t>
        <w:br/>
        <w:br/>
        <w:t>（一）yǐ　《廣韻》魚倚切，上紙疑。歌部。</w:t>
        <w:br/>
        <w:br/>
        <w:t>（1）蚂蚁。蚁科昆虫的通称。一般体小，呈黑、褐、红等色。多在地下做窝成群居住，种类很多。《孫子·謀攻》：“將不勝其忿而蟻附之。”*曹操*注：“使士卒緣城而上，如蟻之緣牆。”《世説新語·紕漏》：“*殷仲堪*父病虚悸，聞牀下蟻動，謂是牛鬭。”《水滸全傳》第七十二回：“聽得樓上笙簧聒耳，鼓樂喧天，燈火凝眸，遊人似蟻。”</w:t>
        <w:br/>
        <w:br/>
        <w:t>（2）玄色。《書·顧命》：“卿士邦君，麻冕蟻裳。”*鄭玄*注：“蟻，裳名，色玄。”*孔穎達*疏：“蟻者，蚍蜉蟲也。此蟲色黑，知蟻裳色玄，以色玄如蟻，故以蟻名之。”</w:t>
        <w:br/>
        <w:br/>
        <w:t>（3）酒上浮沫。《篇海類編·鱗介類·虫部》：“蟻，又浮蟻，酒也。”《文選·張衡〈南都賦〉》：“膠敷徑寸，浮蟻若蓱。”*李善*注：“《釋名》：酒有汎齊，浮蟻在上，汎汎然如蓱之多者。”*唐**杜甫*《正月三日歸溪上》：“蟻浮仍臘味，鷗泛已春聲。”*宋**侯穆*《寒食飲梨花下》：“清香來玉樹，白蟻泛金甌。”</w:t>
        <w:br/>
        <w:br/>
        <w:t>（4）幼蚕。*清**沈公練*《廣蠶桑説輯補》卷下：“蠶子之初出者名蠶花，亦名蟻，又名烏。《蠶桑輯要》曰：頭一日拂下之蟻，與第二日各置一處，如頭一日之蟻多，飼葉三四頓，即將蟻置之稍涼處以減頓，第二日之蟻置煖處，每日加一二頓。”</w:t>
        <w:br/>
        <w:br/>
        <w:t>（5）姓。《萬姓統譜》：“*蟻逢*，見《印藪》。”《正字通·虫部》：“蟻，姓。*漢**蟻逢*。”</w:t>
        <w:br/>
        <w:br/>
        <w:t>（二）jǐ　《集韻》舉豈切，上尾見。</w:t>
        <w:br/>
        <w:br/>
        <w:t>同“蟣”。《集韻·尾韻》：“蟣，《説文》：‘蝨之子。一曰*齊*謂蛭曰蟣。’或作蟻。”</w:t>
        <w:br/>
      </w:r>
    </w:p>
    <w:p>
      <w:r>
        <w:t>蟼##蟼</w:t>
        <w:br/>
        <w:br/>
        <w:t>蟼jǐng　《廣韻》居影切，上梗見。又舉卿切，古牙切。耕部。</w:t>
        <w:br/>
        <w:br/>
        <w:t>蛤蟆的一种。《爾雅·釋蟲》：“蟼，蟆。”*郭璞*注：“蛙類。”*郝懿行*義疏：“今按：蝦蟆居陸，蛙居水。此是蟆，非蛙也。*郭*注失之。”《急就篇》“水蟲科斗䵷蝦蟆”*唐**顔師古*注：“蝦蟆一名蟼，大腹而短脚。”*宋**傅肱*《蟹譜》：“初*杭*俗嗜蟼蟇，而鄙食蟹。”*清**黄景仁*《平定兩金川》：“延死一息藏井蟼。”</w:t>
        <w:br/>
      </w:r>
    </w:p>
    <w:p>
      <w:r>
        <w:t>蟽##蟽</w:t>
        <w:br/>
        <w:br/>
        <w:t>蟽dá　《玉篇》音達。</w:t>
        <w:br/>
        <w:br/>
        <w:t>〔蝲蟽〕见“蝲”。</w:t>
        <w:br/>
      </w:r>
    </w:p>
    <w:p>
      <w:r>
        <w:t>蟾##蟾</w:t>
        <w:br/>
        <w:br/>
        <w:t>蟾chán　《廣韻》視占切，平鹽禪。又職廉切。談部。</w:t>
        <w:br/>
        <w:br/>
        <w:t>（1）〔蟾蜍〕俗称“癞蛤蟆”。两栖动物。身体表面有许多疙瘩，内有毒腺，能分泌黏液。吃昆虫、蜗牛等小动物，对农业有益。《爾雅·釋魚》：“鼁𪓰，蟾諸。”*郭璞*注：“似蝦蟆，居陸地。*淮南*謂之去蚥。”《淮南子·精神》：“日中有踆烏，而月中有蟾蜍。”*唐**李賀*《釣魚詩》：“餌懸春蜥蜴，鈎墜小蟾蜍。”《二刻拍案驚奇》卷九：“他把一箇玉蟾蜍做壓釵物事。這蟾蜍是一對，前日把一箇送外甥了，今日又替他行禮，做了箇囫圇人情。”也单用。*唐**李賀*《巫山高》：“古祠近月蟾桂寒，椒花墜紅涇雲間。”*金**元好問*《蟾池》：“小蟾徐行腹如鼓，大蟾張頤怒於虎。”</w:t>
        <w:br/>
        <w:br/>
        <w:t>（2）传说月中有蟾蜍，故以“蟾”为月的代称。《廣韻·鹽韻》：“蟾，蟾光，月彩。”《古詩十九首》之十七：“三五明月滿，四五蟾兔缺。”*唐**李白*《雨後望月》：“四郊陰靄散，開户半蟾生。”*宋**司馬光*《佇月亭》：“孤蟾久未上，五馬不成歸。”</w:t>
        <w:br/>
        <w:br/>
        <w:t>（3）屋檐下的排水设备。*宋**陸游*《閑中書事》：“堂上清風生玉塵，澗中寒溜注銅蟾。”</w:t>
        <w:br/>
      </w:r>
    </w:p>
    <w:p>
      <w:r>
        <w:t>蟿##蟿</w:t>
        <w:br/>
        <w:br/>
        <w:t>蟿（一）qì　《廣韻》詰利切，去至溪。又苦計切。支部。</w:t>
        <w:br/>
        <w:br/>
        <w:t>〔蟿螽〕蝗的一种。《爾雅·釋蟲》：“蟿螽，螇蚸。”*郝懿行*義疏：“《春秋》桓五年正義引*樊光*云：‘蟿螽、土螽，皆蚣蝑之屬。’*郭*以‘似蜙蝑而細長飛翅作聲者為螇蚸。’*郭*説得之。今驗螇蚸，全似蚣蝑而細小，飛翅作聲尤清長。俗呼之蛤荅板是也。”</w:t>
        <w:br/>
        <w:br/>
        <w:t>（二）jì　《集韻》吉詣切，去霽見。</w:t>
        <w:br/>
        <w:br/>
        <w:t>蛙属。《集韻·霽韻》：“蟿，蛙屬。”</w:t>
        <w:br/>
      </w:r>
    </w:p>
    <w:p>
      <w:r>
        <w:t>蠀##蠀</w:t>
        <w:br/>
        <w:br/>
        <w:t>蠀（一）cī　《廣韻》取私切，平脂清。</w:t>
        <w:br/>
        <w:br/>
        <w:t>〔蠀螬〕也作“蠐螬”。金龟子的幼虫。《方言》卷十一：“蠀螬謂之蟦。”《類篇·虫部》：“蠀，亦書作蠐。”</w:t>
        <w:br/>
        <w:br/>
        <w:t>（二）jí　《集韻》節力切，入職精。</w:t>
        <w:br/>
        <w:br/>
        <w:t>〔蠀𧑙〕尺蠖虫。《方言》卷十一：“蠀𧑙謂之蚇蠖。”*郭璞*注：“又呼步屈。”</w:t>
        <w:br/>
      </w:r>
    </w:p>
    <w:p>
      <w:r>
        <w:t>蠁##蠁</w:t>
        <w:br/>
        <w:br/>
        <w:t>《説文》：“蠁，知聲蟲也。从虫，鄉聲。䖮，*司馬相如*嚮从向。”</w:t>
        <w:br/>
        <w:br/>
        <w:t>xiǎng　《廣韻》許兩切，上養曉。又許亮切。陽部。</w:t>
        <w:br/>
        <w:br/>
        <w:t>（1）土蛹。《爾雅·釋蟲》：“國貉、蟲蠁。”*邢昺*疏：“此蛹蟲也。今俗呼為蠁，一名國貉，一名蟲蠁。《説文》云：‘知聲蟲也。’《廣雅》云：‘土蛹，蠁蟲’是也。”*宋**孫覿*《次韻王子欽》：“蠁穿萬孔萃，蛛挂千絲擾。”*明**方以智*《物理小識·神鬼方術類》：“行山慮迷，握蠁虫一枝於手，無恙。”</w:t>
        <w:br/>
        <w:br/>
        <w:t>（2）醯鸡。即蠛蠓。古人误以为酒醋上的白霉变成，故名。《類篇·虫部》：“蠁，䤈雞名。”*明**屠隆*《曇花記·祖師説法》：“沈酣世味，渾如酒蠁尋酸。”</w:t>
        <w:br/>
      </w:r>
    </w:p>
    <w:p>
      <w:r>
        <w:t>蠂##蠂</w:t>
        <w:br/>
        <w:br/>
        <w:t>蠂shè　《集韻》失涉切，入葉書。</w:t>
        <w:br/>
        <w:br/>
        <w:t>蝗虫。《集韻·葉韻》：“蠂，蟲名。蝗也。”</w:t>
        <w:br/>
      </w:r>
    </w:p>
    <w:p>
      <w:r>
        <w:t>蠃##蠃</w:t>
        <w:br/>
        <w:br/>
        <w:t>《説文》：“蠃，蜾蠃也。从虫，☀聲。一曰虒蝓也。”</w:t>
        <w:br/>
        <w:br/>
        <w:t>（一）luǒ　《廣韻》郎果切，上果來。歌部。</w:t>
        <w:br/>
        <w:br/>
        <w:t>〔蜾蠃〕见“蜾”。</w:t>
        <w:br/>
        <w:br/>
        <w:t>（二）luó　《廣韻》落戈切，平戈來。歌部。</w:t>
        <w:br/>
        <w:br/>
        <w:t>同“螺”。《説文·虫部》：“蠃，虒蝓也。”*朱駿聲*通訓定聲：“虒蝓，俗字作螺。……後人别水生可食者為螺，陸生不可食者為蝸牛。”1.蚌属。《爾雅·釋魚》：“蠃小者蜬。”*郭璞*注：“螺大者如斗，出*日南*漲海中，可以為酒杯。”《易·説卦》：“離為蠃為蚌。”《國語·吴語》：“其民必移就蒲蠃於*東海*之濱。”*韋昭*注：“蠃，蚌蛤之屬。”《三國演義》第十二回：“只聽得西門上吹蠃壳聲。”2.蜗牛。《尚書大傳》卷二：“鉅定蠃。”*鄭玄*注：“蠃，蝸牛也。”</w:t>
        <w:br/>
        <w:br/>
        <w:t>（三）guǒ　《集韻》古火切，上果見。</w:t>
        <w:br/>
        <w:br/>
        <w:t>〔蠃蘭〕车名。《集韻·果韻》：“蠃，蠃蘭，車名。喪服所乘。”</w:t>
        <w:br/>
      </w:r>
    </w:p>
    <w:p>
      <w:r>
        <w:t>蠄##蠄</w:t>
        <w:br/>
        <w:br/>
        <w:t>蠄qín　《集韻》渠金切，平侵羣。</w:t>
        <w:br/>
        <w:br/>
        <w:t>虫名。《集韻·侵韻》：“蠄，蟲名。”</w:t>
        <w:br/>
      </w:r>
    </w:p>
    <w:p>
      <w:r>
        <w:t>蠅##蠅</w:t>
        <w:br/>
        <w:br/>
        <w:t>〔蝇〕</w:t>
        <w:br/>
        <w:br/>
        <w:t>《説文》：“蠅，營營青蠅，蟲之大腹者。从黽，从虫。”*段玉裁*注：“虫猶蟲也。此蟲大腹，故其字从黽虫會意，謂腹大如黽之蟲也。”</w:t>
        <w:br/>
        <w:br/>
        <w:t>yíng　《廣韻》余陵切，平蒸以。蒸部。</w:t>
        <w:br/>
        <w:br/>
        <w:t>昆虫。种类很多，如苍蝇、青蝇、麻蝇等。其中苍蝇通常指家蝇，头部有一对复眼，产卵在肮脏腐臭的东西上，幼虫叫蛆。成虫能传染霍乱、伤寒等多种疾病。《説文·虫部》：“蠅，營營青蠅，蟲之大腹者。”*唐**慧琳*《一切經音義》卷二十九：“蠅，《説文》：蟲之大腹者。生䏣轉化為蠅。”《詩·小雅·青蠅》：“營營青蠅，止于樊。”*鄭玄*箋：“蠅之為蟲，汙白使黑，汙黑使白，喻佞人變亂善惡也。”*明**劉基*《瞽聵》：“蠅生蛆而蛆復為蠅，蠅蛆相生而不窮。”*鲁迅*《华盖集·夏三虫》：“夏天近了，将有三虫：蚤，蚊，蝇。”</w:t>
        <w:br/>
      </w:r>
    </w:p>
    <w:p>
      <w:r>
        <w:t>蠆##蠆</w:t>
        <w:br/>
        <w:br/>
        <w:t>〔虿〕</w:t>
        <w:br/>
        <w:br/>
        <w:t>《説文》：“𧍣，毒蟲也。象形。𧓵，𧍣或从䖵。”*段玉裁*注：“按：不曰从虫象形，而但曰象形者，虫篆有尾，象其尾也……其字上本不从萬，以苗象其身首之形。俗作蠆，非，且與牡蠣字混。”</w:t>
        <w:br/>
        <w:br/>
        <w:t>chài　《廣韻》丑犗切，去夬徹。月部。</w:t>
        <w:br/>
        <w:br/>
        <w:t>蝎子一类的毒虫。《説文·虫部》：“𧍣，毒蟲也。”《廣雅·釋蟲》：“蠆，蠍也。”《詩·小雅·都人士》：“彼君子女，卷髮如蠆。”*鄭玄*箋：“蠆，螫蟲。尾末揵然，似婦人髮末曲上卷然。”《三國志·魏志·華佗傳》：“*彭城夫人*夜之厠，蠆螫其手，呻呼無賴。”《紅樓夢》第七十八回：“偶遭蠱蠆之讒，遂抱膏肓之疾。”</w:t>
        <w:br/>
      </w:r>
    </w:p>
    <w:p>
      <w:r>
        <w:t>蠇##蠇</w:t>
        <w:br/>
        <w:br/>
        <w:t>《説文》：“蠇，蚌屬。似螊微大，出海中，今民食之。从虫，萬聲。讀若賴。”</w:t>
        <w:br/>
        <w:br/>
        <w:t>lì　《廣韻》力制切，去祭來。月部。</w:t>
        <w:br/>
        <w:br/>
        <w:t>牡蛎。后作“蠣”。《説文·虫部》：“蠇，蚌屬。”《廣韻·祭韻》：“蠇”，同“蠣”。</w:t>
        <w:br/>
      </w:r>
    </w:p>
    <w:p>
      <w:r>
        <w:t>蠈##蠈</w:t>
        <w:br/>
        <w:br/>
        <w:t>zéi　《廣韻》昨則切，入德從。</w:t>
        <w:br/>
        <w:br/>
        <w:t>同“賊”。一种食苗节的害虫。《爾雅·釋蟲》作“賊”。《廣韻·德韻》：“蠈，食禾節蟲。亦作賊。”《潛夫論·德化》：“麟龍鸞鳳，蝥蠈蝝蝗，莫不氣之所為也。”*唐**貫休*《酷吏詞》：“蝗乎蠈乎，東西南北。”*清**吴蔚光*《囤户歎》：“食葉則有螟，食節則有蠈。”</w:t>
        <w:br/>
      </w:r>
    </w:p>
    <w:p>
      <w:r>
        <w:t>蠉##蠉</w:t>
        <w:br/>
        <w:br/>
        <w:t>《説文》：“蠉，蟲行也。从虫，瞏聲。”</w:t>
        <w:br/>
        <w:br/>
        <w:t>xuān　《廣韻》許緣切，平仙曉。又香兖切。元部。</w:t>
        <w:br/>
        <w:br/>
        <w:t>（1）虫类屈曲盘旋而行或飞貌。《説文·虫部》：“蠉，蟲行也。”《廣韻·仙韻》：“蠉，蟲行皃。”《淮南子·原道》：“跂行喙息，蠉飛蠕動。”*高誘*注：“蟲行動貌。”《魏書·崔光傳》：“且藏蟄節遠，昆蟲布列，蠉蠕之類，盈於川原。”*唐**褚遂良*《諫戍高昌疏》：“蠕動蠉生，畏威慕德。”</w:t>
        <w:br/>
        <w:br/>
        <w:t>（2）孑孓，蚊子的幼虫。也作“蜎”。《爾雅·釋魚》：“蜎，蠉。”*郭璞*注：“井中小蛣蟩，赤蟲。一名孑孓。”*郝懿行*義疏：“今*登**萊*人呼跟頭蟲，*揚州*人呼翻跟頭蟲，欲老則化為蚊。”《集韻·獮韻》：“蜎，或作蠉。”</w:t>
        <w:br/>
      </w:r>
    </w:p>
    <w:p>
      <w:r>
        <w:t>蠊##蠊</w:t>
        <w:br/>
        <w:br/>
        <w:t>蠊lián　《廣韻》力鹽切，平鹽來。</w:t>
        <w:br/>
        <w:br/>
        <w:t>（1）〔飛蠊〕即“蜚蠊”。蟑螂的别称。《廣雅·釋蟲》：“飛𧐚，飛蠊也。”《廣韻·鹽韻》：“蠊，蜚蠊。蟲名。”</w:t>
        <w:br/>
        <w:br/>
        <w:t>（2）同“螊”。蚌类。《廣韻·鹽韻》：“蠊，《説文》作螊。海蟲也。長寸而白，可食。”</w:t>
        <w:br/>
      </w:r>
    </w:p>
    <w:p>
      <w:r>
        <w:t>蠋##蠋</w:t>
        <w:br/>
        <w:br/>
        <w:t>蠋zhú　㊀《廣韻》市玉切，入燭禪。又之欲切。屋部。</w:t>
        <w:br/>
        <w:br/>
        <w:t>蛾蝶类的幼虫。《爾雅·釋蟲》：“蚅，烏蠋。”*郭璞*注：“大蟲如指，似蠶。”《詩·豳風·東山》：“蜎蜎者蠋，烝在桑野。”*毛*傳：“（蠋，）桑蟲也。”《莊子·庚桑楚》：“奔蜂不能化藿蠋，越雞不能伏鵠卵。”*成玄英*疏：“蠋者豆中大青蟲。”*陸德明*釋文：“*司馬*云：豆藿中大青蟲也。”*唐**韓愈*等《城南聯句》：“葚黑老蠶蠋，麥黄韻鸝鶊。”</w:t>
        <w:br/>
        <w:br/>
        <w:t>㊁《廣韻》直録切，入燭澄。</w:t>
        <w:br/>
        <w:br/>
        <w:t>〔𧓸蠋〕见“𧓸”。</w:t>
        <w:br/>
      </w:r>
    </w:p>
    <w:p>
      <w:r>
        <w:t>蠌##蠌</w:t>
        <w:br/>
        <w:br/>
        <w:t>蠌zé　《廣韻》場伯切，入陌澄。</w:t>
        <w:br/>
        <w:br/>
        <w:t>〔螖蠌〕见“螖”。</w:t>
        <w:br/>
      </w:r>
    </w:p>
    <w:p>
      <w:r>
        <w:t>蠍##蠍</w:t>
        <w:br/>
        <w:br/>
        <w:t>蠍同“蝎”。《廣韻·月韻》：“蠍，螫人蟲。”《篇海類編·鱗介類·虫部》：“蠍，或作蝎。”《莊子·天運》“其知憯於𧓽蠆之尾”*唐**陸德明*釋文引《通俗文》：“長尾為蠆，短尾為蠍。”《北齊書·南陽王綽傳》：“（*後主*）問在州何者最樂。對曰：‘多取蠍，將蛆混，看極樂。’”《聊齋志異·蠍客》：“南商販蠍者，歲至*臨朐*，收買甚多。”</w:t>
        <w:br/>
      </w:r>
    </w:p>
    <w:p>
      <w:r>
        <w:t>蠎##蠎</w:t>
        <w:br/>
        <w:br/>
        <w:t>蠎同“蟒”。《龍龕手鑑·虫部》：“蠎”，“蟒”的俗字。</w:t>
        <w:br/>
      </w:r>
    </w:p>
    <w:p>
      <w:r>
        <w:t>蠏##蠏</w:t>
        <w:br/>
        <w:br/>
        <w:t>同“蟹”。《説文·虫部》：“蠏，有二敖八足，旁行，非蛇鮮之穴無所庇。从虫，解聲。”*趙宧光*長箋：“蠏，蟹本字。”《搜神記》卷十三：“蟛𧑅，蠏也。嘗通夢於人，自稱‘長卿’。”*唐**段成式*《酉陽雜俎·鱗介篇》：“*平原郡*貢糖蠏，採於*河間*界……懸老犬肉，蠏覺老犬肉即浮，因取之。”*宋**王鎡*《谿村》：“行蠏上枯岸，飢禽銜落花。”</w:t>
        <w:br/>
      </w:r>
    </w:p>
    <w:p>
      <w:r>
        <w:t>蠐##蠐</w:t>
        <w:br/>
        <w:br/>
        <w:t>〔蛴〕</w:t>
        <w:br/>
        <w:br/>
        <w:t>qí　《廣韻》徂奚切，平齊從。脂部。</w:t>
        <w:br/>
        <w:br/>
        <w:t>〔蝤蠐〕见“蝤”。</w:t>
        <w:br/>
      </w:r>
    </w:p>
    <w:p>
      <w:r>
        <w:t>蠑##蠑</w:t>
        <w:br/>
        <w:br/>
        <w:t>〔蝾〕</w:t>
        <w:br/>
        <w:br/>
        <w:t>róng　《廣韻》永兵切，平庚云。耕部。</w:t>
        <w:br/>
        <w:br/>
        <w:t>〔蠑螈〕两栖动物，蝾螈科。形状像蜥蜴，头扁，表皮粗糙，背面黑色，腹面红黄色，四肢短，尾侧扁。生活在水中，卵生。幼体形状像蝌蚪。吃小动物。古代也用来指蜥蜴。《爾雅·釋魚》：“蠑螈，蜥蜴。蜥蜴，蝘蜓。蝘蜓，守宫也。”*邢昺*疏：“在草澤中者名蠑螈、蜥蜴，在壁者名蝘蜓，守宫也。”*郝懿行*義疏：“然則皆同類，故《爾雅》通名矣。”*晋**崔豹*《古今注·魚蟲》：“蝘蜓，一名龍子，一曰守宫，善上樹捕蟬食之，其長細五色者名為蜥蜴，短大者名蠑螈，一曰蛇醫。”*唐**韓愈*等《城南聯句》：“癭頸鬧鳩鴿，蜿垣亂蛷蠑。”</w:t>
        <w:br/>
      </w:r>
    </w:p>
    <w:p>
      <w:r>
        <w:t>蠒##蠒</w:t>
        <w:br/>
        <w:br/>
        <w:t>蠒同“繭”。《廣韻·銑韻》：“蠒”，“繭”的俗字。《尸子·勸學》：“夫蠒舍而不治則腐蠹。”《論衡·商蟲》：“蠶食桑老，績而為蠒；蠒又化而為蛾。”*明**陸采*《明珠記》二十五齣：“舒蠶蠒，展兔毫，蚊脚蠅頭隨意掃。”</w:t>
        <w:br/>
      </w:r>
    </w:p>
    <w:p>
      <w:r>
        <w:t>蠓##蠓</w:t>
        <w:br/>
        <w:br/>
        <w:t>《説文》：“蠓，蠛蠓也。从虫，蒙聲。”</w:t>
        <w:br/>
        <w:br/>
        <w:t>měng　《廣韻》莫孔切，上董明。又莫紅切。東部。</w:t>
        <w:br/>
        <w:br/>
        <w:t>蠓虫。蠓科。成虫体很小，褐色或黑色，幼虫长圆柱状，灰白色或带黄白色。雌虫吸人畜的血，能传染疾病。《爾雅·釋蟲》：“蠓，蠛蠓。”*郭璞*注：“小蟲似蚋，喜亂飛。”*宋玉*《小言賦》：“憑蚋眥以顧盼，附蠛蠓而遨遊。”《列子·湯問》：“春夏之月有蠓蚋者，因雨而生，見陽而死。”*茅盾*《耶稣之死》：“你们这瞎眼领路者，蠓虫你们就滤出来，骆驼你们倒吞下去。”又轻视。*唐**皮日休*《正尸祭》：“可以蠛*漢*蠓*魏*，豈不能守*周**孔*禮制哉！”</w:t>
        <w:br/>
      </w:r>
    </w:p>
    <w:p>
      <w:r>
        <w:t>蠔##蠔</w:t>
        <w:br/>
        <w:br/>
        <w:t>蠔háo　《篇海類編》胡刀切。</w:t>
        <w:br/>
        <w:br/>
        <w:t>牡蛎。《篇海類編·鱗介類·虫部》：“蠔，蚌屬。”《本草綱目·介部·牡礪》：“釋名：牡蛤、蠣蛤、蠔。”*唐**韓愈*《初南食貽元十八協律》：“蠔相黏為山，百十各自生。”*唐**劉恂*《嶺表録異》卷下：“蠔，即牡蠣也。其初，生海島邊，如拳石，四面漸長，有高一二丈者，巉巖如山。”*宋**蘇軾*《和陶雜詩十一首》之十一：“蠔浦既黏山，暑路亦飛霜。”</w:t>
        <w:br/>
      </w:r>
    </w:p>
    <w:p>
      <w:r>
        <w:t>蠕##蠕</w:t>
        <w:br/>
        <w:br/>
        <w:t>蠕rú　《集韻》汝朱切，平虞日。又乳兖切。</w:t>
        <w:br/>
        <w:br/>
        <w:t>像虫类慢慢地行动。《集韻·𤣗韻》：“蝡，《説文》：‘動也。’或作蠕。”《類篇·虫部》：“蠕，蟲行皃。”《史記·匈奴列傳》：“跂行喙息，蠕動之類，莫不就安利而辟危殆。”《論衡·商蟲》：“蛟〔蚑〕蟯之類，蜫蠕之屬，含氣而生，開口而食。”*黄暉*校釋：“蟲動曰蠕。”*冯志*《敌后武工队》：“有罪无罪，是他（*苟润田*）一句话；关起来，放出去，单凭他的舌头一鼓蠕。”</w:t>
        <w:br/>
      </w:r>
    </w:p>
    <w:p>
      <w:r>
        <w:t>蠖##蠖</w:t>
        <w:br/>
        <w:br/>
        <w:t>《説文》：“蠖，尺蠖，屈申蟲。从虫，蒦聲。”</w:t>
        <w:br/>
        <w:br/>
        <w:t>（一）huò　《廣韻》烏郭切，入鐸影。鐸部。</w:t>
        <w:br/>
        <w:br/>
        <w:t>〔尺蠖〕也作“蚇蠖”。又名“步屈”、“造桥虫”。尺蠖蛾的幼虫。虫体细长，生长在树上，颜色像树皮，行动时身体一屈一伸地前进，像用大拇指和中指量尺寸一样。种类很多，危害果树、桑树和棉花等。《爾雅·釋蟲》：“蠖，蚇蠖。”*郝懿行*義疏：“其行先屈後申，如人布手知尺之狀，故名尺蠖。”《易·繫辭下》：“尺蠖之屈，以求信也。”*晋**支遁*《詠利城山居》：“跡從尺蠖屈，道與騰龍伸。”《警世通言·鈍秀才一朝交泰》：“秋風衰草定逢春，尺蠖泥中也會伸。”也单用。*唐**孟郊*《寄院中諸公》：“冠豸猶屈蠖，匣龍期剸犀。”*唐**白居易*《代書詩一百韻寄微之》：“伸屈須看蠖，窮通莫問☀。”*宋**魏了翁*《水調歌頭·江東漕使兄高瞻叔生日》：“天運自消息，龍蠖不關情。”</w:t>
        <w:br/>
        <w:br/>
        <w:t>（二）yuè　《集韻》王縛切，入藥云。</w:t>
        <w:br/>
        <w:br/>
        <w:t>〔蠖略〕行步进止之貌。《類篇·虫部》：“蠖略，行步進止皃。”*漢**揚雄*《甘泉賦》：“駟蒼螭兮六素虯，蠖略蕤綏，灕虖襂纚。”《漢書·司馬相如傳下》：“駕應龍象輿之蠖略委麗兮，驂赤螭青虬之蚴蟉宛蜒。”*顔師古*注：“蠖略委麗，蚴蟉宛蜒，皆其行步進止之貌也。”*漢**應瑒*《馳射賦》：“揚驪沛艾，蠖略相連。”</w:t>
        <w:br/>
      </w:r>
    </w:p>
    <w:p>
      <w:r>
        <w:t>蠗##蠗</w:t>
        <w:br/>
        <w:br/>
        <w:t>《説文》：“蠗，禺屬。从虫，翟聲。”</w:t>
        <w:br/>
        <w:br/>
        <w:t>zhuó　《廣韻》直角切，入覺澄。藥部。</w:t>
        <w:br/>
        <w:br/>
        <w:t>（1）猴的一种。《説文·虫部》：“蠗，禺屬。”《史記·司馬相如列傳》“蛭蜩蠷蝚”*裴駰*集解引*晋**郭璞*曰：“蠗蝚似彌猴而黄。”</w:t>
        <w:br/>
        <w:br/>
        <w:t>（2）小蜃。《玉篇·虫部》：“蠗，小蜃。”</w:t>
        <w:br/>
      </w:r>
    </w:p>
    <w:p>
      <w:r>
        <w:t>蠘##蠘</w:t>
        <w:br/>
        <w:br/>
        <w:t>¹⁴蠘jié　《字彙補》疾屑切。</w:t>
        <w:br/>
        <w:br/>
        <w:t>梭子蟹。蝤蛑科。头胸部的甲略呈梭形，螯足长大，常栖息在海底。《通志·昆虫草木略》：“蠘如升大，頗似蝤蛑而殻鋭。”《字彙補·虫部》：“蠘，蟹類。”*宋**洪邁*《容齋四筆》卷六：“予家*楚*，宦游二*浙*、*閩*、*廣*，所識蟹屬多矣，亦不悉與前説同，而所謂黄甲、白蟹、蟳、蠘諸種，*吕*《圖》（*吕亢*《蟹圖》）不載。”*明**屠本畯*《閩中海錯疏》卷下：“蠘，似蟹而大，殻兩傍尖出而多黄，螯有稜鋸利，截物如剪，故曰蠘。折其螯隨腹更生，故曰：龍易骨，蛇易皮，麋鹿易角，蟹易螯。二三月應候而至，膏滿殻，子滿臍，過是則味不及矣。”</w:t>
        <w:br/>
      </w:r>
    </w:p>
    <w:p>
      <w:r>
        <w:t>蠙##蠙</w:t>
        <w:br/>
        <w:br/>
        <w:t>同“玭”。《説文·玉部》：“玭，珠也……蠙，《夏書》玭从虫，賓。”《新書·容經》：“鳴玉者，佩玉也。上有雙珩，下有雙璜，衝牙蠙珠，以納其間。”《宋書·謝靈運傳》：“翫*夷水*之蠙珠，草漸苞於熾壤。”*唐**皮日休*《文藪·河橋賦》：“人民死而為介，倮蟲化而為蠙。”</w:t>
        <w:br/>
      </w:r>
    </w:p>
    <w:p>
      <w:r>
        <w:t>蠚##蠚</w:t>
        <w:br/>
        <w:br/>
        <w:t>蠚hē　《廣韻》呵各切，入鐸曉。又丑略切。鐸部。</w:t>
        <w:br/>
        <w:br/>
        <w:t>（1）有毒腺的动物刺毒别的生物。《廣韻·藥韻》：“蠚，蟲行毒。”《山海經·西山經》：“（*昆侖之丘*）有鳥焉，其狀如蜂，大如鴛鴦，名曰欽原，蠚鳥獸則死，蠚木則枯。”《漢書·田儋傳》：“蝮蠚手則斬手，蠚足則斬足。”*顔師古*注引*應劭*曰：“蠚，螫也。”*唐**沈迥*《諸葛武侯新廟碑》：“羣雄蝟起，毒蠚九州。”</w:t>
        <w:br/>
        <w:br/>
        <w:t>（2）虫毒。《集韻·藥韻》：“蠚，蟲毒。”《漢書·蒯通傳》：“故猛虎之猶與，不如蠭蠆之致蠚。”*顔師古*注：“蠚，毒也。”又《嚴助傳》：“南方暑溼，近夏癉熱，暴露水居，蝮蛇蠚生。”</w:t>
        <w:br/>
        <w:br/>
        <w:t>（3）螫痛。《廣雅·釋詁二》：“蠚，痛也。”《集韻·藥韻》：“蠚，螫痛也。”</w:t>
        <w:br/>
      </w:r>
    </w:p>
    <w:p>
      <w:r>
        <w:t>蠛##蠛</w:t>
        <w:br/>
        <w:br/>
        <w:t>《説文新附》：“蠛，蠛蠓，細蟲也。从虫，蔑聲。”*鈕樹玉*新附考：“《漢書·揚雄傳》：‘浮蔑蠓而撇天。’注：‘*晋灼*曰：蔑蠓，蚊也。’則古蔑字無虫旁。”</w:t>
        <w:br/>
        <w:br/>
        <w:t>miè　《廣韻》莫結切，入屑明。月部。</w:t>
        <w:br/>
        <w:br/>
        <w:t>〔蠛蠓〕即“蠓”。昆虫名。《爾雅·釋蟲》：“蠓，蠛蠓。”*宋玉*《小言賦》：“憑蚋眥以顧盼，附蠛蠓而遨遊。”*南朝梁**何遜*《苦熱》：“蝙蝠户中飛，蠛蠓窗間亂。”*清**張尚瑗*《謁韓文公祠》：“謗傷與誇衒，兩者均蠓蠛。”也单用。*唐**皮日休*《文藪·正尸祭》：“可以蠛*漢*蠓*魏*。”</w:t>
        <w:br/>
      </w:r>
    </w:p>
    <w:p>
      <w:r>
        <w:t>蠜##蠜</w:t>
        <w:br/>
        <w:br/>
        <w:t>《説文》：“蠜，𨸏蠜也。从虫，樊聲。”</w:t>
        <w:br/>
        <w:br/>
        <w:t>fán　《廣韻》附袁切，平元奉。元部。</w:t>
        <w:br/>
        <w:br/>
        <w:t>蚱蜢。《爾雅·釋蟲》：“蛗螽，蠜。”*邢昺*疏：“蛗螽，一名蠜。*李巡*曰：蝗子也。”《詩·召南·草蟲》“喓喓草蟲，趯趯阜螽”毛傳：“阜螽，蠜也。”</w:t>
        <w:br/>
      </w:r>
    </w:p>
    <w:p>
      <w:r>
        <w:t>蠝##蠝</w:t>
        <w:br/>
        <w:br/>
        <w:t>蠝同“䴎（鸓）”。《集韻·旨韻》：“䴎，或作蠝。”《漢書·司馬相如傳上》：“蜼玃飛蠝。”*顔師古*注：“*張揖*曰：‘飛蠝，飛鼠也。其狀如兔而鼠首，以其𩑺飛。’*郭璞*曰：‘蠝，鼯鼠也。毛紫赤色，飛且生，一名飛生。’”按：《史記·司馬相如列傳》作“鸓”。</w:t>
        <w:br/>
      </w:r>
    </w:p>
    <w:p>
      <w:r>
        <w:t>蠞##蠞</w:t>
        <w:br/>
        <w:br/>
        <w:t>蠞jié　《廣韻》昨結切，入屑從。</w:t>
        <w:br/>
        <w:br/>
        <w:t>一种海蟹。《廣韻·屑韻》：“蠞，蠞似蟹，生海中。”《集韻·屑韻》：“蠞，蟲名。海蟹也。”*宋**傅肱*《蟹譜·白蟹》“（*天聖*末）忽生白蟹”原注：“即海中所生蠞是也。但蠞不生於淡水，今忽有，因號白蟹。”</w:t>
        <w:br/>
      </w:r>
    </w:p>
    <w:p>
      <w:r>
        <w:t>蠟##蠟</w:t>
        <w:br/>
        <w:br/>
        <w:t>〔蜡〕</w:t>
        <w:br/>
        <w:br/>
        <w:t>là　《廣韻》盧盍切，入盍來。</w:t>
        <w:br/>
        <w:br/>
        <w:t>（1）动物、矿物或植物所产生的某些油质，具有可塑性，易熔化，不溶于水，溶于二硫化碳和苯。如：蜂蜡；白蜡；石蜡。《廣韻·盍韻》：“蠟，蜜蠟。”《篇海類編·鱗介類·虫部》：“蠟，蜜滓也。蜂脾融者為蜜，凝者為蠟。”《本草綱目·蟲部·蟲白蠟》：“*時珍*曰：其蟲大如蟣蝨，芒種後，則延緣樹枝，食汁吐涎，黏於嫩莖，化為白脂，乃結成蠟，狀如凝霜。”*唐**趙元一*《奉天録》卷二：“（*包）佶*使使飛表于蠟丸中，論（*陳）少遊*收財事。”*明**劉基*《郁離子·靈丘丈人》：“*靈丘*之丈人，善養蜂，歲收蜜數百斛，蠟稱之。”《老殘遊記》第二十回：“（*吴二*）就到炕裏邊取出個小皮箱來，開了鎖，拿出個磁瓶子來，口上用蠟封好了的。”</w:t>
        <w:br/>
        <w:br/>
        <w:t>（2）蜡烛。《晋書·石崇傳》：“*愷*以𥹋澳釜，*崇*以蠟代薪。”*唐**李商隱*《無題》之一：“蠟照半籠金翡翠，麝薰微度繡芙蓉。”*曹禺*《原野》第一幕：“你把蜡吹了。”</w:t>
        <w:br/>
        <w:br/>
        <w:t>（3）用蜡涂抹。《世説新語·雅量》：“*阮遥集*（*孚*）好屐……或有詣*阮*，見自吹火蠟屐，因歎曰：‘未知一生當著幾量屐。’”*唐**劉禹錫*《送僧仲剬東遊，兼寄呈靈澈上人》：“講罷同尋《相鶴經》，閒來共蠟登山屐。”因指润饰。*唐**柳宗元*《鞭賈》：“今之梔其貌，蠟其言，以求賈技於朝。”</w:t>
        <w:br/>
        <w:br/>
        <w:t>（4）淡黄如蜡的颜色。如：蜡梅。*宋**黄庭堅*《戲詠蠟梅二首》*宋**任淵*注：“*峪*書此詩後云：‘*京*、*洛*間有一種花，香氣似梅花，亦五出而不能晶明，類女功撚蠟所成，*京*、*洛*人因謂蠟梅。’”*宋**范成大*《梅譜》：“蠟梅本非梅類，以其與梅同時，香又相近，色酷似蜜脾，故名蠟梅。”</w:t>
        <w:br/>
      </w:r>
    </w:p>
    <w:p>
      <w:r>
        <w:t>蠠##蠠</w:t>
        <w:br/>
        <w:br/>
        <w:t>蠠（一）mǐn　《集韻》美隕切，上準明。質部。</w:t>
        <w:br/>
        <w:br/>
        <w:t>〔蠠没〕勉力，努力。《爾雅·釋詁上》：“蠠没，勉也。”*郭璞*注：“蠠没，猶黽勉。”*明**劉基*《朱伯言硯銘》：“維予之悾悾，或蠠没以攻，無貽爾懜。”*清**董桂敷*《惇叙祠堂記》：“執夫獨蠠没從事，資用不給，則稱貸益之。”</w:t>
        <w:br/>
        <w:br/>
        <w:t>（二）mián</w:t>
        <w:br/>
        <w:br/>
        <w:t>同“蝒”。《正字通·虫部》：“蠠，同蝒。”*明**劉基*《玄豹》：“鸚鵡縶于能言，蜩蠠獲于善鳴。”</w:t>
        <w:br/>
      </w:r>
    </w:p>
    <w:p>
      <w:r>
        <w:t>蠡##蠡</w:t>
        <w:br/>
        <w:br/>
        <w:t>《説文》：“蠡，蟲齧木中也。从䖵，彖聲。𥯵，古文。”*段玉裁*校改“从䖵，𧰲聲”注：“𧰲見《彑部》，讀若弛。非通貫切之彖也……疑古文从豕。”</w:t>
        <w:br/>
        <w:br/>
        <w:t>（一）lǐ　《廣韻》盧啓切，上薺來。支部。</w:t>
        <w:br/>
        <w:br/>
        <w:t>（1）虫蛀木。《説文·䖵部》：“蠡，蟲齧木中也。”*段玉裁*注：“此非蟲名，乃謂螙之食木曰蠡也……蠡之言剺也，如刀剺物。”</w:t>
        <w:br/>
        <w:br/>
        <w:t>（2）器物因腐蚀或磨损而将断。《玉篇·䖵部》：“蠡，薄之而欲破也。”《正字通·虫部》：“凡器物用久剥落若蟲蝕者謂之蠡。”《孟子·盡心下》：“以追蠡。”*趙岐*注：“追，鐘鈕也。鈕擘齧處深矣。蠡，欲絶之貌也。”</w:t>
        <w:br/>
        <w:br/>
        <w:t>（3）县名。在*河北省*中部，*潴龙河*流域。*汉*置*陆成*县，*元*为*蠡州*，*明*改县。*清**查繼佐*《罪惟録·地理志》：“蠡，*元州*，*明*降。二十七里。”</w:t>
        <w:br/>
        <w:br/>
        <w:t>（二）lí　《廣韻》吕支切，平支來。</w:t>
        <w:br/>
        <w:br/>
        <w:t>瓠瓢。如：管窥蠡测。《玉篇·虫部》：“蠡，瓢也。”《太平御覽》卷七百六十二引《通俗文》：“瓠瓢為蠡。”《周禮·春官·鬯人》“禜門用瓢齎”*漢**鄭玄*注引*杜子春*曰：“瓢謂瓠蠡也。”《漢書·東方朔傳》：“語曰：以筦闚天，以蠡測海。”*顔師古*注引*張晏*曰：“蠡，瓠瓢也。”《資治通鑑·齊東昏侯永元元年》：“馳騁渴乏，輒下馬，解取腰邊蠡器，酌水飲之。”*胡三省*注：“蠡，瓠瓢也。今謂之馬杓。”*清**魏源*《默觚·學篇八》：“人之受福澤于天也，或鐘焉，或蠡焉，或勺焉。”</w:t>
        <w:br/>
        <w:br/>
        <w:t>（三）luǒ　《集韻》魯果切，上果來。支部。</w:t>
        <w:br/>
        <w:br/>
        <w:t>〔瘯蠡〕见“瘯”。</w:t>
        <w:br/>
        <w:br/>
        <w:t>（四）luó　《廣韻》落戈切，平戈來。</w:t>
        <w:br/>
        <w:br/>
        <w:t>同“蠃”。《廣雅·釋魚》：“蠡、蠃、蝸牛，螔蝓也。”《集韻·戈韻》：“蠃，蚌屬，大者如斗，出*日南**漲海*中。或作蠡。”《文選·班昭〈東征賦〉》：“諒不登樔而椓蠡兮，得不陳力而相追。”*李善*注：“蠡與蠃古字通。”*唐**段成式*《酉陽雜俎·語資》：“海蠡蜿蜒，尾翅皆張。”*唐**李白*《舍利佛》：“雲間妙音奏，天際法蠡吹。”《新唐書·南蠻傳下·盤盤》：“樂有琵琶、横笛、銅鈸、鐵鼓、蠡。”</w:t>
        <w:br/>
        <w:br/>
        <w:t>（五）lì　《集韻》郎計切，去霽來。</w:t>
        <w:br/>
        <w:br/>
        <w:t>（1）分割。《方言》卷六：“參、蠡，分也。*齊*曰參，*楚*曰蠡，*秦*、*晋*曰離。”*郭璞*注：“謂分割也。”</w:t>
        <w:br/>
        <w:br/>
        <w:t>（2）虫名。《集韻·霽韻》：“蠡，蟲名，食木。”</w:t>
        <w:br/>
      </w:r>
    </w:p>
    <w:p>
      <w:r>
        <w:t>蠢##蠢</w:t>
        <w:br/>
        <w:br/>
        <w:t>¹⁵蠢</w:t>
        <w:br/>
        <w:br/>
        <w:t>《説文》：“蠢，蟲動也。从䖵，春聲。𢧸，古文蠢从𢦒。《周書》曰：‘我有𢧸于西。’”*段玉裁*注：“形聲中有會意。”</w:t>
        <w:br/>
        <w:br/>
        <w:t>chǔn　《廣韻》尺尹切，上準昌。諄部。</w:t>
        <w:br/>
        <w:br/>
        <w:t>（1）虫动。《説文·䖵部》：“蠢，蟲動也。”*晋**傅玄*《陽春賦》：“幽蟄蠢動，萬物樂生。”*唐**白居易*《閑園獨賞》：“蠢蠕形雖小，逍遥性即均。不知鵬與鷃，相去幾微塵。”</w:t>
        <w:br/>
        <w:br/>
        <w:t>（2）动。《爾雅·釋詁下》：“蠢，作也。”*郭璞*注：“謂動作也。”《玉篇·虫部》：“蠢，動也，作也。”《廣韻·準韻》：“蠢，出也。”《周禮·考工記·梓人》“則春以功”*漢**鄭玄*注：“春讀為蠢。蠢，作也，出也。”《莊子·天地》：“蠢動而相使，不以為賜。”*陸德明*釋文：“蠢，動也。”</w:t>
        <w:br/>
        <w:br/>
        <w:t>（3）不谦逊。《爾雅·釋訓》：“蠢，不遜也。”*郝懿行*義疏：“蠢為妄動，故不遜順。”*漢**劉向*《九歎·惜賢》：“夷蠢蠢之溷濁。”*王逸*注：“蠢蠢，無禮義貌也。”《書·大禹謨》：“蠢兹*有苗*，昏迷不恭。”</w:t>
        <w:br/>
        <w:br/>
        <w:t>（4）愚蠢。《晋書·郭璞傳》：“崩震薄蝕之變，狂狡蠢戾之妖。”《西遊記》第二十三回：“那*三藏*也只是如癡如蠢，默默無言。”*茅盾*《子夜》十五：“*桂长林*蠢一些，气冲冲地和*李麻子*争论道：‘不冤枉他！我亲眼看见。’”</w:t>
        <w:br/>
        <w:br/>
        <w:t>（5）笨拙。*元**高安道*《哨遍·嗓淡行院》：“粧旦不抹颩，蠢身驅似水牛。”*明**劉侗*、*于奕正*《帝京景物略》卷四：“*永窰*之壓手杯，傳用可久，價直甚高。近者仿之以蠢厚，約略形似耳。”《水滸全傳》第二回：“*史進*上了馬，綽了刀，前面擺着三四十壯健的莊客，後面列着八九十村蠢的鄉夫。”</w:t>
        <w:br/>
        <w:br/>
        <w:t>（6）小貌。《後漢書·南蠻西南夷傳》：“*百蠻*蠢居，仞彼方徼。”*李賢*注：“蠢，小貌也。”</w:t>
        <w:br/>
      </w:r>
    </w:p>
    <w:p>
      <w:r>
        <w:t>蠣##蠣</w:t>
        <w:br/>
        <w:br/>
        <w:t>〔砺〕</w:t>
        <w:br/>
        <w:br/>
        <w:t>lì　《廣韻》力制切，去祭來。</w:t>
        <w:br/>
        <w:br/>
        <w:t>牡蛎。软体动物。牡蛎科。身体长卵圆形。有两面壳，淡紫色或灰褐色，生活在浅海泥沙中，肉味鲜美。壳烧成灰，可入药。也叫蠔。《廣韻·祭韻》：“蠣，牡蠣，蚌屬。”《文選·郭璞〈江賦〉》：“蜛蝫森衰以垂翹，玄蠣磈磥而碨䃁。”*李善*注：“《臨海水土物志》曰：蠣，長七尺。《南越志》曰：蠣，形如馬蹄。”《南齊書·周顒傳》：“至於車螯蚶蠣，眉目内闕，慙渾沌之奇，礦殻外緘，非金人之慎。”</w:t>
        <w:br/>
      </w:r>
    </w:p>
    <w:p>
      <w:r>
        <w:t>蠥##蠥</w:t>
        <w:br/>
        <w:br/>
        <w:t>《説文》：“蠥，衣服歌謡艸木之怪謂之䄏，禽獸蟲蝗之怪謂之蠥。从虫，辥聲。”*段玉裁*注：“禽獸蟲蝗之字皆得从虫，故蠥从虫。諸書多用孽，俗作㜸。”</w:t>
        <w:br/>
        <w:br/>
        <w:t>niè　《廣韻》魚列切，入薛疑。月部。</w:t>
        <w:br/>
        <w:br/>
        <w:t>（1）妖孽。后作“孽”。《説文·虫部》：“蠥，衣服歌謡艸木之怪謂之䄏，禽獸蟲蝗之怪謂之蠥。”*徐灝*注箋：“蠥者妖蠥本字，孽其假借也。”*唐**楊炯*《渾天賦》：“陰有餘而地動，陽不足而天裂。若曰懼之以災，此昏主亂君之妖蠥。”*明**劉基*《郁離子·千里馬》：“*荆*人尚鬼而崇祠，巫與鬼争神，則隱而卧其偶，鬼弗知其誰為之也，乃蠥於其鄉。”</w:t>
        <w:br/>
        <w:br/>
        <w:t>（2）忧。《楚辭·天問》：“*啓*代*益*作后，卒然離蠥。”*王逸*注：“離，遭也。蠥，憂也……天下皆去*益*而歸*啓*，以為君。*益*卒不得立，故曰遭憂也。”</w:t>
        <w:br/>
      </w:r>
    </w:p>
    <w:p>
      <w:r>
        <w:t>蠦##蠦</w:t>
        <w:br/>
        <w:br/>
        <w:t>蠦lú　《廣韻》落胡切，平模來。魚部。</w:t>
        <w:br/>
        <w:br/>
        <w:t>〔蠦蜰〕蟑螂。又名“蜚”。《爾雅·釋蟲》：“蜚，蠦蜰。”参见“蜚”。</w:t>
        <w:br/>
      </w:r>
    </w:p>
    <w:p>
      <w:r>
        <w:t>蠧##蠧</w:t>
        <w:br/>
        <w:br/>
        <w:t>蠧同“蠹”。《篇海類編·鱗介類·虫部》：“蠧”，同“蠹”。《周禮·秋官·翦氏》：“掌除蠧物。”*鄭玄*注：“蠧物穿食人器物者，蟲、魚亦是也。”*賈公彦*疏：“除蠧物穿食餘器物，至於蠧魚，惟見書内有白魚及白蠧食書。”《漢書·西南夷兩粤朝鮮傳》：“紫貝五百，桂蠧一器。”*顔師古*注：“*應劭*曰：桂樹中蝎蟲也。”《聊齋志異·促織》：“獨是*成氏*子以蠧貧，以促織富，裘馬揚揚。”*何垠*注：“蠧貧，為吏胥所蠧而貧。”</w:t>
        <w:br/>
      </w:r>
    </w:p>
    <w:p>
      <w:r>
        <w:t>蠨##蠨</w:t>
        <w:br/>
        <w:br/>
        <w:t>〔蟏〕</w:t>
        <w:br/>
        <w:br/>
        <w:t>xiāo　《集韻》先彫切，平蕭心。幽部。</w:t>
        <w:br/>
        <w:br/>
        <w:t>〔蠨蛸〕一种长脚小蜘蛛。蟏蛸科。身体细长，暗褐色。多在室内墙壁间结网。又称喜蛛或喜子，旧时以为是喜庆的预兆。《爾雅·釋蟲》：“蠨蛸，長踦。”*郭璞*注：“小鼅鼄，長脚者，俗呼為喜子。”《詩·豳風·東山》：“伊威在室，蠨蛸在户。”*陸璣*疏：“蠨蛸，一名長脚，*荆州**河内*人謂之喜母。此蟲來著人衣，當有親客至有喜也。*幽州*人謂之親客。亦如蜘蛛為網羅居之。”*唐**權德輿*《題亡友江畔舊居》：“蠨蛸集暗壁，蜥蜴走寒窗。”《儒林外史》第一回：“推開了門，見蠨蛸滿室，蓬蒿滿徑。”也单用。*宋**蘇軾*《示過并跋》：“*姜**龐*不解嘆蠨蝛。”</w:t>
        <w:br/>
      </w:r>
    </w:p>
    <w:p>
      <w:r>
        <w:t>蠩##蠩</w:t>
        <w:br/>
        <w:br/>
        <w:t>蠩（一）zhū　《廣韻》章魚切，平魚章。</w:t>
        <w:br/>
        <w:br/>
        <w:t>〔蜛蠩〕见“蜛”。</w:t>
        <w:br/>
        <w:br/>
        <w:t>（二）chú　《集韻》常如切，平魚禪。</w:t>
        <w:br/>
        <w:br/>
        <w:t>〔蟾蠩〕也作“蟾蜍”。癞蛤蟆的别名。《集韻·魚韻》：“蜍，蟾蜍。蟲名。或从諸。”《淮南子·原道》：“夫釋大道而任小數，何以異於使蟹捕鼠，蟾蠩捕蚤。”*漢**張衡*《靈憲》：“*姮娥*遂託身于月，是為蟾蠩。”也单用。*唐**劉禹錫*《唐秀才贈端州紫石硯以詩答之》：“玉蠩吐水霞光静，綵翰摇風絳錦鮮。”</w:t>
        <w:br/>
      </w:r>
    </w:p>
    <w:p>
      <w:r>
        <w:t>蠪##蠪</w:t>
        <w:br/>
        <w:br/>
        <w:t>《説文》：“蠪，丁螘也。从虫，龍聲。”</w:t>
        <w:br/>
        <w:br/>
        <w:t>lóng　㊀《廣韻》盧紅切，平東來。東部。</w:t>
        <w:br/>
        <w:br/>
        <w:t>（1）〔鮭蠪〕传说中的神名。《莊子·達生》：“東北方之下者，倍阿鮭蠪躍之。”*陸德明*釋文：“*司馬*云：鮭蠪，狀如小兒，長一尺四寸，黑衣赤幘大冠，帶劍持戟。”</w:t>
        <w:br/>
        <w:br/>
        <w:t>（2）一种大蚂蚁，身上赤色斑驳。《爾雅·釋蟲》：“蠪，朾螘。”*郭璞*注：“赤駮蚍蜉。”*邢昺*疏：“蚍蜉……其大而赤色斑駮者名蠪，一名朾螘。”*郝懿行*義疏：“《説文》：‘蠪，丁螘也。’丁與朾音同。《釋文》：朾，*孫*丈耕反。然則朾之為言赬也。赬朾音近。此螘赤駁，故以為名。”</w:t>
        <w:br/>
        <w:br/>
        <w:t>㊁《集韻》力鐘切，平鍾來。</w:t>
        <w:br/>
        <w:br/>
        <w:t>〔蚵蠪〕见“蚵（hé）”。</w:t>
        <w:br/>
      </w:r>
    </w:p>
    <w:p>
      <w:r>
        <w:t>蠫##蠫</w:t>
        <w:br/>
        <w:br/>
        <w:t>蠫同“劙”。《字彙補·虫部》：“蠫，割也。《荀子·彊國篇》：‘蠫盤盂，刎牛馬。’”按：《廣韻·霽韻》作“劙”。今《荀子·彊國》作“劙”。</w:t>
        <w:br/>
      </w:r>
    </w:p>
    <w:p>
      <w:r>
        <w:t>蠬##蠬</w:t>
        <w:br/>
        <w:br/>
        <w:t>蠬lóng</w:t>
        <w:br/>
        <w:br/>
        <w:t>〔蠬蠭〕虫名。*清**屈大均*《廣東新語·蟲語》：“陽春有蠬蠭，嘗附橄欖樹而生，雖有首足，與木葉無别，須木葉凋落乃得之。土人以置篋笥，每遇蟲毒必鳴，鳴則自呼，又以其聲之清濁卜禍。*粤*以難卜，又以蠬蜂卜，人罕知之。*司馬遷*所謂昆蟲之所長，聖人不能與争者也。”</w:t>
        <w:br/>
      </w:r>
    </w:p>
    <w:p>
      <w:r>
        <w:t>蠭##蠭</w:t>
        <w:br/>
        <w:br/>
        <w:t>蠭páng　《洪武正韻》蒲江切。</w:t>
        <w:br/>
        <w:br/>
        <w:t>〔蠭蒙〕也作“蠭門”。人名。《洪武正韻·陽韻》：“逄，亦作蠭。”又：“蠭，《荀子》*羿**蠭蒙*。”按：《荀子·王霸》作“*羿**蠭門*”。</w:t>
        <w:br/>
        <w:br/>
        <w:t>蠭</w:t>
        <w:br/>
        <w:br/>
        <w:t>（一）fēng　《廣韻》敷容切，平鍾敷。東部。</w:t>
        <w:br/>
        <w:br/>
        <w:t>（1）同“蜂”。《爾雅·釋蟲》：“土蠭、木蠭。”《説文·䖵部》：“蠭，飛蟲螫人者。从䖵，逢聲。”*邵瑛*羣經正字：“按：此字俗作蜂。”《玉篇·䖵部》：“蠭，今作蜂。”《左傳·僖公二十二年》：“蠭蠆有毒。”*陸德明*釋文：“蠭，俗作蜂。”*宋**歐陽修*《答楊闢喜雨長句》：“終年之耕幸一熟，聚而耗者多於蠭。”《醒世恒言·徐老僕義憤成家》：“又似採花蠭釀蜜，甜頭到底被人收。”</w:t>
        <w:br/>
        <w:br/>
        <w:t>（2）通“鋒”。锋利；锐气。*清**朱駿聲*《説文通訓定聲·豐部》：“蠭，叚借為鏠（鋒）。”《漢書·韓王信傳》：“士卒皆山東人，竦而望歸，及其蠭東鄉，可以争天下。”*顔師古*注：“蠭與鋒同。”又《趙廣漢傳》：“好用世吏子孫新進年少者，專厲彊壯蠭氣，見事風生，無所回避。”*顔師古*注：“蠭與鋒同，言鋒鋭之氣。”《新唐書·高叡傳》：“*突厥*蠭鋭，所向無完。”</w:t>
        <w:br/>
        <w:br/>
        <w:t>（二）páng　《篇海類編》蒲光切。</w:t>
        <w:br/>
        <w:br/>
        <w:t>〔蠭門〕人名。《荀子·王霸》：“*羿**蠭門*者，喜服射者也。”*楊倞*注：“*蠭門*即*蠭蒙*，學射於*羿*。”《吕氏春秋·具備》：“今有*羿*、*蠭蒙*，繁弱於此，而無弦，則必不能中也。”</w:t>
        <w:br/>
      </w:r>
    </w:p>
    <w:p>
      <w:r>
        <w:t>蠮##蠮</w:t>
        <w:br/>
        <w:br/>
        <w:t>蠮yē　《廣韻》烏結切，入屑影。</w:t>
        <w:br/>
        <w:br/>
        <w:t>〔蠮螉〕俗称细腰蜂。泥蜂科。黑色，腰细长，雌虫尾端有毒刺，能螫人。独栖，掘地作巢，藏已麻痹的尺蠖等作为幼虫的食饵，成虫吸食花粉花蜜。《方言》卷十一：“𧒒，其小者謂之蠮螉。”*郭璞*注：“小細腰𧒒也。”《爾雅·釋蟲》“果蠃，蒲盧”*晋**郭璞*注：“即細𦝫蠭也，俗呼為蠮螉。”*唐**段成式*《酉陽雜俎·蟲篇》：“*秦*中兒童戲曰：‘顛當顛當牢守門，蠮螉寇汝無處奔。’”*明**謝肇淛*《五雜組·物部一》：“蠮螉銜泥竹壁及器作房，生子如粟米，乃捕取草上蜘蛛，滿中塞之，以俟其子為糧。”*清**王士禛*《無題戲傚温李體》：“蠮螉巢桂網，蟋蟀罷瓊梭。”</w:t>
        <w:br/>
      </w:r>
    </w:p>
    <w:p>
      <w:r>
        <w:t>蠯##蠯</w:t>
        <w:br/>
        <w:br/>
        <w:t>蠯同“螷”。《玉篇·䖵部》：“蠯，或作螷。”《周禮·天官·鼈人》：“祭祀，共蠯，蠃，蚳以授醢人。”*宋**梅堯臣*《清池》：“僊鯉勿苦羡，寧將蠯蛤卑。”*清**姚鼐*《答王生》：“坐是卧蓬門，緘閉如蠯蠃。”</w:t>
        <w:br/>
      </w:r>
    </w:p>
    <w:p>
      <w:r>
        <w:t>蠰##蠰</w:t>
        <w:br/>
        <w:br/>
        <w:t>《説文》：“蠰，𧒾蠰也。从虫，襄聲。”</w:t>
        <w:br/>
        <w:br/>
        <w:t>（一）náng　《廣韻》奴當切，平唐泥。陽部。</w:t>
        <w:br/>
        <w:br/>
        <w:t>〔蟷蠰〕见“蟷”。</w:t>
        <w:br/>
        <w:br/>
        <w:t>（二）shàng《廣韻》式亮切，去漾書。又色莊切。陽部。</w:t>
        <w:br/>
        <w:br/>
        <w:t>天牛的一种。《爾雅·釋蟲》：“蠰，齧桑。”*郭璞*注：“似天牛，角長，體有白點，喜齧桑樹，作孔入其中，*江*東呼為齧髮。”*郝懿行*義疏：“*陳藏器*説蠐螬云：蝎在朽木中，至春羽化為天牛，兩角狀如水牛，色黑背有白點，上下緣木，飛騰不遥，是其形狀也。天牛夏月有之，俗言出則主雨。今齧桑蟲形似天牛，淺黄色，角差短，喜緣桑上。*郭*云齧桑樹作孔，蓋指此矣。是齧桑、天牛非一物，説者多不辨之。”《淮南子·道應》：“吾比夫子，猶黄鵠與蠰蟲也。”</w:t>
        <w:br/>
        <w:br/>
        <w:t>（三）rǎng　《廣韻》如兩切，上養日。陽部。</w:t>
        <w:br/>
        <w:br/>
        <w:t>〔蠰谿〕灰蚱蜢。《爾雅·釋蟲》：“土螽，蠰谿。”*邢昺*疏：“土螽一名蠰谿，今謂之土磔，*江*南呼虴蛨，又名虴蜢，形似蝗而小，善跳者是也。”*郝懿行*義疏：“今土蛨虴也。亦有二種：一種體如土色，似蝗而小，有翅能飛不遠；又一種黑斑色，而大翅絶短，不能飛，善跳，俗呼之度蛨虴，即土蛨虴也。”</w:t>
        <w:br/>
      </w:r>
    </w:p>
    <w:p>
      <w:r>
        <w:t>蠱##蠱</w:t>
        <w:br/>
        <w:br/>
        <w:t>〔蛊〕</w:t>
        <w:br/>
        <w:br/>
        <w:t>《説文》：“蠱，腹中蟲也。《春秋傳》曰：‘皿蟲為蠱。’晦淫之所生也。臬桀死之鬼亦為蠱。从蟲，从皿。皿，物之用也。”*段玉裁*注：“蟲於飲食器中，會意。”</w:t>
        <w:br/>
        <w:br/>
        <w:t>（一）gǔ　《廣韻》公户切，上姥見。魚部。</w:t>
        <w:br/>
        <w:br/>
        <w:t>（1）腹内中虫食之毒。《説文·蟲部》：“蠱，腹中蟲也。”*段玉裁*注：“中蟲皆讀去聲……腹中蟲者，謂腹内中蟲食之毒也，自外而入，故曰中；自内而蝕，故曰蟲。此與《虫部》腹中長蟲、腹中短蟲讀異。”</w:t>
        <w:br/>
        <w:br/>
        <w:t>（2）古籍中一种人工培养的毒虫。《周禮·秋官·庶氏》：“庶氏掌除毒蠱。”*鄭玄*注：“毒蠱，蟲物而病害人者。《賊律》曰：‘敢蠱人及教令者，棄市。’”*晋**陶潛*《續搜神記》卷二：“*剡縣*有一家事蠱，人噉其食飲，無不吐血死。”《文選·鮑照〈苦熱行〉》：“含沙射流影，吹蠱痛行暉。”*李善*注：“吹蠱即飛蠱也。*顧野王*《輿地志》曰：‘江南數郡，有畜蠱者，主人行之以殺人，行食飲中，人不覺也。其家絶滅者，則飛遊妄走，中之則斃。’”《宋書·顧覬之傳》：“時*沛郡**相縣**唐賜*往比邨*朱起*母*彭*家飲酒還，因得病，吐蠱蟲十餘枚。臨死語妻*張*，死後刳腹出病。後*張*手自破視，五藏悉糜碎。”</w:t>
        <w:br/>
        <w:br/>
        <w:t>（3）枭磔死之鬼。《説文·蟲部》：“臬桀死之鬼亦為蠱。”*段玉裁*改“臬桀”為“梟磔”，注云：“《史記·封禪書》索隱引*樂彦*云：《左傳》‘皿蟲為蠱。梟磔死之鬼亦為蠱’。梟當作𥄉，斷首倒縣；磔，辜也，殺人而申張之也。强死之鬼，其魂魄能馮依於人以為淫厲，是亦以人為皿而害之也。此亦引申之義。”</w:t>
        <w:br/>
        <w:br/>
        <w:t>（4）伤害人的热毒恶气。《山海經·南山經》：“（*青丘之山*）有獸焉，其狀如狐而九尾，其音如嬰兒，能食人；食者不蠱。”*郭璞*注：“噉其肉令人不逢妖邪之氣。”《史記·秦本紀》：“*德公*二年，初伏，以狗禦蠱。”*張守節*正義：“蠱者，熱毒惡氣為傷害人。”*唐**劉恂*《嶺表録異》卷上：“*嶺表*山川，盤郁結聚，不易疏泄，故多嵐霧作瘴，人感之多病，腹臚脹成蠱。”</w:t>
        <w:br/>
        <w:br/>
        <w:t>（5）蛀虫。《爾雅·釋器》：“康謂之蠱。”*邢昺*疏：“康，米皮也。一名蠱。”《玉篇·蟲部》：“蠱，穀久積變為飛蟲也。”《詩·唐風·鴇羽》“王事靡盬”*唐**孔穎達*疏：“盬與蠱字異義同……蟲害器敗穀者皆謂之蠱。”《周禮·秋官·翦氏》：“翦氏掌除毒物，以攻禜攻之，以莽草熏之，凡庶蠱之事。”*鄭玄*注：“庶，除毒蠱者。蠱，蠧之類。”《左傳·昭公元年》：“於文，皿蟲為蠱，穀之飛亦為蠱。”*杜預*注：“皿，器也。器受蟲害者為蠱。穀久積則變為飛蟲名曰蠱。”*南朝**梁**任昉*《述異記》：“*晋*末，*荆州*久雨，粟化為蠱蟲害人。”</w:t>
        <w:br/>
        <w:br/>
        <w:t>（6）害人的邪术。《漢書·武帝紀》：“*〔按〕道侯**韓説*、使者*江充*等掘蠱太子宫。”又《江充傳》：“是時，上春秋高，疑左右皆為蠱祝詛，有與亡，莫敢訟其寃者……（贊曰）：*江充*造蠱，太子殺；*息夫*作姦，*東平*誅。”</w:t>
        <w:br/>
        <w:br/>
        <w:t>（7）蛊惑，诱惑，迷惑。《爾雅·釋詁下》：“蠱，疑也。”*郭璞*注：“蠱惑有貳心者皆疑也。”《玉篇·蟲部》：“蠱，或（惑）也。”《墨子·非儒下》：“*孔丘*盛容脩飾以蠱世，弦歌鼓舞以聚徒。”《文選·張衡〈西京賦〉》：“挾邪作蠱，於是不售。”*李善*注引*薛綜*曰：“蠱，惑也。”*鲁迅*《呐喊·阿Q正传》：“又假使小尼姑的脸上盖一层布，*阿Q*便也不至于被蛊了。”</w:t>
        <w:br/>
        <w:br/>
        <w:t>（8）事。《廣雅·釋詁三》：“蠱，事也。”*王念孫*疏證：“蠱者，《序卦傳》云：‘蠱者，事也。’蠱之言故也。《周官·小行人》云：‘周知天下之故。’蠱，故同聲，故皆訓為事也。”《易·蠱》：“幹父之蠱，意承考也……幹母之蠱，得中道也。”又《雜卦》：“蠱則飭也。”*韓康伯*注：“飭，整治也。蠱所以整治其事也。”*宋**王禹偁*《累贈太子洗馬王府君墓誌銘》：“幹國之蠱，兼人之才。”《嘯亭集·遷太倉上書事》：“（*王太倉*）又以其祖*文肅公**錫爵*於*明神宗*時以建儲事受惡名，欲幹其蠱。”</w:t>
        <w:br/>
        <w:br/>
        <w:t>（9）六十四卦之一，卦形为☀，艮上巽下。《廣韻·姥韻》：“蠱，卦名。”《易·蠱》：“象曰：山下有風，蠱。”《搜神記》卷四：“（*宣城*太守）令（*郭）璞*作卦，遇‘遯’之‘蠱’名曰‘驢鼠’。”</w:t>
        <w:br/>
        <w:br/>
        <w:t>（二）yě　《集韻》以者切，上馬以。</w:t>
        <w:br/>
        <w:br/>
        <w:t>妖艳。《集韻·馬韻》：“蠱，媚也。”《後漢書·張衡傳》：“咸姣麗以蠱媚兮，增嫮眼而蛾眉。”*李賢*注：“蠱，謂妖麗也。”</w:t>
        <w:br/>
      </w:r>
    </w:p>
    <w:p>
      <w:r>
        <w:t>蠲##蠲</w:t>
        <w:br/>
        <w:br/>
        <w:t>《説文》：“蠲，馬蠲也。从虫、目，益聲，了象形。《明堂·月令》曰：‘腐艸為蠲。’”*段玉裁*注：“不云从蜀者，物非蜀類。”</w:t>
        <w:br/>
        <w:br/>
        <w:t>juān　《廣韻》古玄切，平先見。元部。</w:t>
        <w:br/>
        <w:br/>
        <w:t>（1）马蠲，即马陆。《説文·虫部》：“蠲，馬蠲也。《明堂·月令》曰：‘腐艸為蠲。’”*段玉裁*注：“馬蠲亦名馬蚿，亦名馬蚈，亦名馬蠸。見《吕覽·仲夏紀》、《淮南·時則訓》*高*注。”一说即萤的一种。《本草綱目·蟲部·萤火》：“（集解）螢有三種……一種長如蛆蠋，尾後有光，無翼不飛，乃竹根所化也。一名蠲，俗名螢蛆。”*清**朱駿聲*《説文通訓定聲·乾部》：“蠲，蠲末有有火者，積溼生光，與螢同類。”</w:t>
        <w:br/>
        <w:br/>
        <w:t>（2）洁净，使清洁。《廣韻·先韻》：“蠲，潔也。”《書·多方》：“圖厥政，不蠲烝。”*孔*傳：“*紂*謀其政，不絜進于善。”《文選·張衡〈思玄賦〉》：“*湯*蠲體以禱祈兮，蒙庬褫以拯民。”*李善*注引舊注：“蠲，絜也。”《紅樓夢》第四十一回：“隔年蠲的雨水，那有這樣清淳？”</w:t>
        <w:br/>
        <w:br/>
        <w:t>（3）明朗，显示。《爾雅·釋言》：“蠲，明也。”《左傳·襄公十四年》：“*惠公*蠲其大德，謂我諸戎，是四嶽之裔胄也，毋是翦棄。”*杜預*注：“蠲，明也。”《荀子·王制》：“立身則輕楛，事行則蠲疑。”*王先謙*集解引*郝懿行*曰：“蠲者，明也。謂喜明察而好狐疑也。”</w:t>
        <w:br/>
        <w:br/>
        <w:t>（4）减免，除去。《廣雅·釋詁三》：“蠲，除也。”《史記·李斯列傳》：“臣請諸有文學《詩》、《書》百家語者，蠲除去之。”*明**何景明*《歲晏行》：“一年徵求不少蠲，貧家賣男富賣田。”《紅樓夢》第十四回：“一切偷安竊取等弊，一概都蠲了。”特指病愈。《方言》卷三：“南*楚*病愈者……或謂之蠲。”*郭璞*注：“蠲亦除也。”</w:t>
        <w:br/>
        <w:br/>
        <w:t>（5）蠲纸。一种用浆浆过的洁白莹滑的纸。《字彙·虫部》：“蠲，*唐*人以漿☀紙，使瑩滑，名曰蠲紙。”</w:t>
        <w:br/>
        <w:br/>
        <w:t>（6）疾速。《玉篇·虫部》：“蠲，疾也。”*明**袁宏道*《遊章台寺和小修韻》：“碧水蠲忙去，紅葩引笑開。”</w:t>
        <w:br/>
      </w:r>
    </w:p>
    <w:p>
      <w:r>
        <w:t>蠳##蠳</w:t>
        <w:br/>
        <w:br/>
        <w:t>蠳yīng　《字彙補》烏亨切。</w:t>
        <w:br/>
        <w:br/>
        <w:t>龟名。又名摄龟。能食蛇。《字彙補·虫部》：“蠳，龜名。”《本草綱目·介部·攝龜》：“釋名：呷蛇龜，蠳龜。集解：*保昇*曰：攝龜腹小，中心横折，能自開闔，好食蛇也。”*漢**張衡*《南都賦》：“其水蟲則有蠳龜鳴蛇，潛龍伏螭。”《抱朴子·登涉》：“雲日鳥及蠳龜，亦皆啖蛇。故南人入山，皆帶蠳龜之尾、雲日之喙以辟蛇。”</w:t>
        <w:br/>
      </w:r>
    </w:p>
    <w:p>
      <w:r>
        <w:t>蠴##蠴</w:t>
        <w:br/>
        <w:br/>
        <w:t>蠴同“薯”。</w:t>
        <w:br/>
      </w:r>
    </w:p>
    <w:p>
      <w:r>
        <w:t>蠵##蠵</w:t>
        <w:br/>
        <w:br/>
        <w:t>《説文》：“蠵，大龜也。以胃鳴者。从虫，巂聲。𧓬，*司馬相如*説，蠵从夐。”</w:t>
        <w:br/>
        <w:br/>
        <w:t>xī　《廣韻》户圭切，平齊匣，又悦吹切。支部。</w:t>
        <w:br/>
        <w:br/>
        <w:t>蠵龟。又名蟕蠵、觜蠵。一种大龟。《爾雅·釋魚》“二曰靈龜”*晋**郭璞*注：“*涪陵郡*出大龜，甲可以卜，緣中文似瑇瑁，俗呼為靈龜，即今觜蠵龜。一名靈蠵。能鳴。”《楚辭·招魂》：“露雞臛蠵，厲而不爽些。”*王逸*注：“蠵，大龜之屬也。”《漢書·揚雄傳上》：“據黿鼍，抾靈蠵。”*顔師古*注引*應劭*曰：“蠵，大龜也。雄曰毒冒，雌曰觜蠵。”*唐**李賀*《相勸酒》：“臛蠵臑熊何足云，會須鍾飲*北海*，箕踞南山。”</w:t>
        <w:br/>
      </w:r>
    </w:p>
    <w:p>
      <w:r>
        <w:t>蠶##蠶</w:t>
        <w:br/>
        <w:br/>
        <w:t>〔蚕〕</w:t>
        <w:br/>
        <w:br/>
        <w:t>《説文》：“蠶，任絲也。从䖵，朁聲。”</w:t>
        <w:br/>
        <w:br/>
        <w:t>cán　《廣韻》昨含切，平覃從。侵部。</w:t>
        <w:br/>
        <w:br/>
        <w:t>（1）蚕蛾科和天蚕科昆虫的通称。幼虫能吐丝结茧。茧丝可用作纤维资源。如：家蚕；柞蚕；蓖麻蚕。《説文·䖵部》：“蠶，任絲也。”《詩·魏風·碩鼠序》：“國人刺其君重歛蠶食於民，不脩其政，貪而畏人。”*孔穎達*疏：“蠶食者，蠶之食桑，漸漸以食，使桑盡也。”*南朝**宋**鮑照*《幽蘭五首》之四：“眇眇蛸挂網·漠漠蠶弄絲。”*茅盾*《子夜》三：“现在蚕汛不好，茧价开盘就大。”</w:t>
        <w:br/>
        <w:br/>
        <w:t>（2）养蚕。《書·禹貢》：“桑土既蠶。”*孔穎達*疏：“宜桑之土，既得桑養蠶矣。”《晋書·慕容皝載記》：“其耕而食，蠶而衣，亦天之道也。”*唐**李白*《公無渡河》：“殺湍湮洪水，九州始蠶麻。”</w:t>
        <w:br/>
      </w:r>
    </w:p>
    <w:p>
      <w:r>
        <w:t>蠷##蠷</w:t>
        <w:br/>
        <w:br/>
        <w:t>蠷qú　《廣韻》其俱切，平虞羣。</w:t>
        <w:br/>
        <w:br/>
        <w:t>兽名。猿猴之类。《字彙·虫部》：“蠷，猿猴之類。”《史記·司馬相如列傳》：“其上則有赤猨蠷蝚，鵷鶵孔鸞，騰遠射干。”*張守節*正義：“蠷、蝚，皆猿猴類。”</w:t>
        <w:br/>
      </w:r>
    </w:p>
    <w:p>
      <w:r>
        <w:t>蠸##蠸</w:t>
        <w:br/>
        <w:br/>
        <w:t>《説文》：“蠸，蟲也。一曰大螫也。讀若*蜀都*布名。从虫，雚聲。”</w:t>
        <w:br/>
        <w:br/>
        <w:t>（一）quán　《廣韻》巨員切，平仙羣。元部。</w:t>
        <w:br/>
        <w:br/>
        <w:t>（1）昆虫。又名“瓜萤”、“守瓜”。叶甲科。成虫橙黄色，有硬壳，幼虫黄白色，身上有细毛。是瓜类的主要害虫，也吃果树和豆类植物的叶。《爾雅·釋蟲》：“蠸，輿父，守瓜。”*郭璞*注：“今瓜中黄甲小蟲，喜食瓜葉，故曰守瓜。”*郝懿行*義疏：“今按：此蟲黄色，小於螌蝥，常在瓜葉上食葉而不食瓜，俗名看瓜老子者也。”《莊子·至樂》：“瞀芮生乎腐蠸。”*陸德明*釋文：“*司馬*云：亦蟲名也。《爾雅》云：一名守瓜。”</w:t>
        <w:br/>
        <w:br/>
        <w:t>（2）虫咬刺。《説文·虫部》：“蠸，大螫也。”*段玉裁*注：“螫者，蟲行毒也。大螫者，大行毒也。”</w:t>
        <w:br/>
        <w:br/>
        <w:t>（二）huàn　《集韻》呼玩切，去换曉。</w:t>
        <w:br/>
        <w:br/>
        <w:t>大鳖。《集韻·换韻》：“蠸，蟲名，大鼈也。”</w:t>
        <w:br/>
      </w:r>
    </w:p>
    <w:p>
      <w:r>
        <w:t>蠹##蠹</w:t>
        <w:br/>
        <w:br/>
        <w:t>《説文》：“蠹，木中蟲。从䖵，橐聲。螙，蠹或从木，象蟲在木中形，*譚長*説。”</w:t>
        <w:br/>
        <w:br/>
        <w:t>dù　《廣韻》當故切，去暮端。魚部。</w:t>
        <w:br/>
        <w:br/>
        <w:t>（1）蛀虫。《説文·䖵部》：“蠹，木中蟲。”*段玉裁*注：“在木中食木者也，今俗謂之蛀。”《玉篇·䖵部》：“蠹，白魚。”《荀子·勸學》：“肉腐出蟲，魚枯生蠹。”*唐**李賀*《堂堂》：“十年粉蠹生畫梁，飢蟲不食堆碎黄。”*闻一多*《给臧克家先生》：“你诬枉了我，当我是一个蠹鱼，不晓得我是杀蠹的芸香。”比喻危害国家财物的人和事。《左傳·襄公二十七年》：“兵，民之殘也，財用之蠹。”*孔穎達*疏：“害物之蟲既名為蠹，故害於物者皆以蠹言之。”《南史·梁昭明太子統傳》：“吏一呼門，動為人蠹。”《聊齋志異·寃獄》：“衹足以破産傾家，飽蠹役之貪囊。”也指除去书中的白鱼。《穆天子傳》卷五：“天子東道次於*雀梁*，蠹書于*羽陵*。”*郭璞*注：“謂暴書中蠹蟲使不藏匿也。”</w:t>
        <w:br/>
        <w:br/>
        <w:t>（2）蛀蚀。《公羊傳·宣公十二年》：“杅不穿，皮不蠹。”*何休*注：“蠹，壞也。”《莊子·人間世》：“以為柱則蠹，是不材之木也。”*唐**韓愈*《雜詩》：“豈殊蠹書蟲，生死文字間。”</w:t>
        <w:br/>
        <w:br/>
        <w:t>（3）损坏，损害。《韓非子·初見秦》：“*荆*、*魏*不能獨立。則是一舉而壞*韓*蠹*魏*，拔*荆*東以弱*齊*、*燕*。”*陈奇猷*集釋：“蠹，亦壞也。”*宋**王明清*《揮麈後録》卷三：“蠹國用則若糞土，輕名器以市私恩。”*清**顧炎武*《生員論》中：“其小者足以蠹政害民，而其大者，至於立黨傾軋。”</w:t>
        <w:br/>
      </w:r>
    </w:p>
    <w:p>
      <w:r>
        <w:t>蠺##蠺</w:t>
        <w:br/>
        <w:br/>
        <w:t>蠺同“蠶”。《改併四聲篇海·虫部》引《川篇》：“蠺，人家所養也。”《字彙補·虫部》：“蠺，俗蠶字。”</w:t>
        <w:br/>
      </w:r>
    </w:p>
    <w:p>
      <w:r>
        <w:t>蠻##蠻</w:t>
        <w:br/>
        <w:br/>
        <w:t>〔蛮〕</w:t>
        <w:br/>
        <w:br/>
        <w:t>《説文》：“蠻，南蠻，蛇穜。从虫，䜌聲。”</w:t>
        <w:br/>
        <w:br/>
        <w:t>mán　《廣韻》莫還切，平删明。元部。</w:t>
        <w:br/>
        <w:br/>
        <w:t>（1）旧指我国古代南方的民族，也泛指一切少数民族。《説文·虫部》：“蠻，南蠻，蛇穜。”《書·禹貢》：“三百里蠻。”*三國**魏**曹植*《朔風詩》：“凱風永志，思彼蠻方。”*唐**柳宗元*《嶺南節度饗軍堂記》：“卉裳𦋺衣，胡夷蜑蠻，睢盱就列者，千人以上。”</w:t>
        <w:br/>
        <w:br/>
        <w:t>（2）轻侮。《廣雅·釋詁三》：“蠻，㑥也。”*王念孫*疏證：“蠻之言慢易也。”</w:t>
        <w:br/>
        <w:br/>
        <w:t>（3）粗野，不通情理。如：野蛮；蛮横。《水滸全傳》第三十二回：“也不曾見你這個出家人，恁地蠻法。”《醒世恒言·徐老僕義憤成家》：“他須是身登黄甲，位列朝班，讀破萬卷，明理的才人，難道恁般不知好歹，一味蠻打，没一點仁慈改悔之念不成？”*鲁迅*《彷徨·肥皂》：“谁知道那势利鬼不但不依，还蛮不讲理。说了许多可恶的废话。”</w:t>
        <w:br/>
        <w:br/>
        <w:t>（4）愣；强悍。《忠王李秀成自述》：“我今之禍，因主不從我奏，一味蠻為。”*叶紫*《丰收·火》：“所以我们如今只能用蛮干的手法对付这班狗入的。”*茅盾*《子夜》十四：“*阿祥*！你到草棚里把*张阿新*骗来！骗不动，就用蛮功！”</w:t>
        <w:br/>
        <w:br/>
        <w:t>（5）对奴婢的贱称。*章炳麟*《新方言·釋親屬》：“*四川*謂婢曰蠻，其乞買攜養之童豎曰蠻男，蠻即侮之音轉。”按：《方言》卷三：“臧、甬、侮、獲，奴婢賤稱也……*秦**晋*之間駡奴婢曰侮。”</w:t>
        <w:br/>
        <w:br/>
        <w:t>（6）水兽蠻蠻的省称。*晋**郭璞*《山海經圖贊·蠻蠻》：“鼠身鼈頭，厥號曰蠻。”</w:t>
        <w:br/>
        <w:br/>
        <w:t>（7）虫名。《篇海類編·鱗介類·虫部》：“蠻，蟲也。”</w:t>
        <w:br/>
        <w:br/>
        <w:t>（8）《庄子》寓言中的小国名。《莊子·則陽》：“有國於蝸之左角者，曰*觸*氏，有國於蝸之右角者，曰*蠻*氏。時相與争地而戰，伏尸數萬。”*唐**白居易*《禽蟲十二章》之七：“蟭螟殺敵蚊巢上，*蠻**觸*交争蝸角中。”*宋**蘇軾*《與正輔表兄遊白水山》：“永辭角上兩*蠻**觸*，一洗胸中九雲夢。”</w:t>
        <w:br/>
        <w:br/>
        <w:t>（9）副词。方言。表示程度，相当于“很”。《海上花列傳》第三回：“三先生也蠻明白哚。”*方志敏*《可爱的中国》：“我想你们是和我一样的见解，都觉得这位母亲是蛮可爱蛮可爱的。”*周立波*《盖满爹》：“他很利落，又蛮稳当。”*周而复*《上海的早晨》第三部：“你不是生病了吗？看样子，身体蛮好阿！”</w:t>
        <w:br/>
        <w:br/>
        <w:t>（10）姓。《通志·氏族略二》：“*蠻*氏，*芈*姓，*荆*之後，因氏焉。”</w:t>
        <w:br/>
      </w:r>
    </w:p>
    <w:p>
      <w:r>
        <w:t>蠼##蠼</w:t>
        <w:br/>
        <w:br/>
        <w:t>蠼（一）jué　《集韻》厥縛切，入藥見。</w:t>
        <w:br/>
        <w:br/>
        <w:t>（1）同“玃”。猴子。《集韻·藥韻》：“玃，獸名。《説文》：‘母猴也。’……或从虫。”《文選·司馬相如〈上林賦〉》：“蛭蜩蠼猱，獑胡豰蛫，棲息乎其間。”*郭璞*注引*司馬彪*曰：“玃猱，獮猴也。”《論衡·遭虎》：“豺、狼、蜼、蠼，皆復殺人。”*黄暉*校釋：“《説文》：‘玃，母猴也。’……蠼、玃字通。”</w:t>
        <w:br/>
        <w:br/>
        <w:t>（2）龙的形貌。《史記·司馬相如列傳》：“低卬夭蟜据以驕驁兮，詘折隆窮蠼以連卷。”*司馬貞*索隱引*韋昭*曰：“蠼，龍之形皃也。”</w:t>
        <w:br/>
        <w:br/>
        <w:t>（二）qú　《玉篇》音瞿。</w:t>
        <w:br/>
        <w:br/>
        <w:t>〔蠼螋〕也作“蠷螋”。虫名。俗称长脚蜈蚣。体扁平狭长，触角细长多节，尾部形状像夹子，故又名搜夹子。多生活在潮湿的地方。《玉篇·虫部》：“蠼，蠼䗏。”《字彙·虫部》：“蠼，蠷䗏也。”《本草綱目·蟲部·蠼螋》：“*時珍*曰：‘蠼螋，隱居牆壁及器物下，長不及寸，狀如小蜈蚣，青黑色，二鬚六足，足在腹前，尾有叉歧，能夾人物。俗名搜夾子。其溺射人影，令人生瘡，身作寒熱。’”《太平御覽》卷九百四十九引《博物志》：“今蠼螋蟲溺人影，亦隨所著處生瘡。”*唐**段成式*《酉陽雜俎·廣知》：“莎衣結治蠼螋瘡。”</w:t>
        <w:br/>
      </w:r>
    </w:p>
    <w:p>
      <w:r>
        <w:t>蠽##蠽</w:t>
        <w:br/>
        <w:br/>
        <w:t>《説文》：“蠽，小蟬，蜩也。从䖵，𢧵聲。”</w:t>
        <w:br/>
        <w:br/>
        <w:t>jié　《廣韻》姊列切，入薛精。月部。</w:t>
        <w:br/>
        <w:br/>
        <w:t>〔𧓿蠽〕一种青色的小蝉。《爾雅·釋蟲》：“蠽，茅蜩。”*郭璞*注：“*江*東呼為茅截，似蟬而小，青色。”*郝懿行*義疏：“今此蟬形尤小而好鳴於草梢也。”《方言》卷十一“蜩蟧謂之𧓿蜩”*晋**郭璞*注：“*江*東呼為𧓿蠽也。”*漢**王逸*《九思·怨上》：“螻蛄兮鳴東，𧓿蠽兮號西。”</w:t>
        <w:br/>
      </w:r>
    </w:p>
    <w:p>
      <w:r>
        <w:t>蠾##蠾</w:t>
        <w:br/>
        <w:br/>
        <w:t>蠾zhú　《廣韻》之欲切，入燭章。</w:t>
        <w:br/>
        <w:br/>
        <w:t>（1）〔蠾蝓〕蜘蛛。《方言》卷十一：“鼅鼄，自*關*而東，*趙*、*魏*之郊，或謂之蠾蝓。”《廣韻·燭韻》：“蠾，蠾蝓，蜘蛛。”</w:t>
        <w:br/>
        <w:br/>
        <w:t>（2）蚤。《廣韻·燭韻》：“蠾，蚤也。”</w:t>
        <w:br/>
        <w:br/>
        <w:t>（3）同“蠋”。蛾蝶类的幼虫。《集韻·燭韻》：“蜀，《説文》：‘葵中蠶也。’或作蠋，亦从屬。”*清**顧炎武*《天下郡國利病書》卷一百零四：“（*盧亭*）在*廣州*城東南百里，以採藤蠾為業。”</w:t>
        <w:br/>
      </w:r>
    </w:p>
    <w:p>
      <w:r>
        <w:t>蠿##蠿</w:t>
        <w:br/>
        <w:br/>
        <w:t>《説文》：“蠿，蠿蟊，作罔蛛蟊也。从虫，𢇍聲。𢇍，古絶字。”*鈕樹玉*校録：“《玉篇》作𧖀。”</w:t>
        <w:br/>
        <w:br/>
        <w:t>zhuó　《集韻》朱劣切，入薛章。月部。</w:t>
        <w:br/>
        <w:br/>
        <w:t>〔蠿蟊〕也作“蝃蝥”。蜘蛛别名。《説文·䖵部》：“蠿，蠿蟊，作罔蛛蟊也。”*邵瑛*羣經正字：“《爾雅·釋蟲》：‘次蟗，䵹鼄；䵹鼄，鼄蝥。’*郭*注：‘今*江*東呼蝃蝥。’蝃蝥即蠿蟊。”《集韻·薛韻》：“蝃，蟲名，蜘蛛也。或从𢇍。”</w:t>
        <w:br/>
      </w:r>
    </w:p>
    <w:p>
      <w:r>
        <w:t>𠑴##𠑴</w:t>
        <w:br/>
        <w:br/>
        <w:t>²⁷𠑴qīng　《改併四聲篇海·虫部》引《搜真玉鏡》：“𠑴，清、漬二音。出《西江賦》。”</w:t>
        <w:br/>
      </w:r>
    </w:p>
    <w:p>
      <w:r>
        <w:t>𡯥##𡯥</w:t>
        <w:br/>
        <w:br/>
        <w:t>𡯥huī　《玉篇》呼恢切。</w:t>
        <w:br/>
        <w:br/>
        <w:t>〔𡯥尵〕1.马病；病。《玉篇·尢部》：“𡯥，𡯥尵，馬病。”《篇海類編·身體類·尢部》：“尵，𡯥尵，病也。”2.病坐貌。《篇海類編·身體類·尢部》：“尵，𡯥尵，病坐皃。”</w:t>
        <w:br/>
      </w:r>
    </w:p>
    <w:p>
      <w:r>
        <w:t>𢋜##𢋜</w:t>
        <w:br/>
        <w:br/>
        <w:t>同“螷”。《集韻·梗韻》：“螷，或書作𢋜。”</w:t>
        <w:br/>
      </w:r>
    </w:p>
    <w:p>
      <w:r>
        <w:t>𧈝##𧈝</w:t>
        <w:br/>
        <w:br/>
        <w:t>𧈝yà　《集韻》乙黠切，入黠影。</w:t>
        <w:br/>
        <w:br/>
        <w:t>虫声。《類篇·虫部》：“𧈝，蟲聲。”</w:t>
        <w:br/>
      </w:r>
    </w:p>
    <w:p>
      <w:r>
        <w:t>𧈞##𧈞</w:t>
        <w:br/>
        <w:br/>
        <w:t>¹𧈞nì　《改併四聲篇海》引《川篇》音匿。</w:t>
        <w:br/>
        <w:br/>
        <w:t>齿病。《改併四聲篇海·虫部》引《川篇》：“𧈞，齒病。”</w:t>
        <w:br/>
      </w:r>
    </w:p>
    <w:p>
      <w:r>
        <w:t>𧈟##𧈟</w:t>
        <w:br/>
        <w:br/>
        <w:t>𧈟同“𧏾”。《廣韻·職韻》：“𧈟，蟲食病。”《集韻·職韻》：“䘌，或作𧈟、𧏾。”</w:t>
        <w:br/>
      </w:r>
    </w:p>
    <w:p>
      <w:r>
        <w:t>𧈠##𧈠</w:t>
        <w:br/>
        <w:br/>
        <w:t>𧈠同“蚤”。《字彙補·虫部》：“𧈠，與蚤同。”《童子逢盛碑》：“𧈠克岐㠜，聰叡敏達。”</w:t>
        <w:br/>
      </w:r>
    </w:p>
    <w:p>
      <w:r>
        <w:t>𧈦##𧈦</w:t>
        <w:br/>
        <w:br/>
        <w:t>𧈦luò　《改併四聲篇海·虫部》引《類篇》：“𧈦，里各切。”</w:t>
        <w:br/>
      </w:r>
    </w:p>
    <w:p>
      <w:r>
        <w:t>𧈧##𧈧</w:t>
        <w:br/>
        <w:br/>
        <w:t>𧈧（一）suī</w:t>
        <w:br/>
        <w:br/>
        <w:t>同“雖”。《宋元以來俗字譜》：“雖”，《取經詩話》、《通俗小説》、《古今雜劇》、《三國志平話》等作“𧈧”。</w:t>
        <w:br/>
        <w:br/>
        <w:t>（二）méng　《改併四聲篇海·虫部》引《龍龕手鑑》：“𧈧，音萌。”</w:t>
        <w:br/>
      </w:r>
    </w:p>
    <w:p>
      <w:r>
        <w:t>𧈨##𧈨</w:t>
        <w:br/>
        <w:br/>
        <w:t>𧈨同“蚩”。《龍龕手鑑·虫部》：“𧈨”，“蚩”的俗字。</w:t>
        <w:br/>
      </w:r>
    </w:p>
    <w:p>
      <w:r>
        <w:t>𧈩##𧈩</w:t>
        <w:br/>
        <w:br/>
        <w:t>𧈩同“蟘”。《廣韻·德韻》：“𧈩，食禾葉蟲。”《集韻·德韻》：“蟘，或作𧈩。”*宋**龔鼎臣*《述醫》：“夫稼茂田疇，為螟𧈩所害，唯能悉除螟𧈩，則稼之秀可實也。”</w:t>
        <w:br/>
      </w:r>
    </w:p>
    <w:p>
      <w:r>
        <w:t>𧈪##𧈪</w:t>
        <w:br/>
        <w:br/>
        <w:t>《説文》：“𧈪，蟲曳行也。从虫，屮聲。讀若騁。”*段玉裁*改“曳行”作“申行”，注曰：“各本作曳行，以‘讀若騁’定之，則伸行為是，今正。*許*本無伸字，祇作申，故☀為曳也。”</w:t>
        <w:br/>
        <w:br/>
        <w:t>chǎn　《廣韻》丑善切，上獮徹。元部。</w:t>
        <w:br/>
        <w:br/>
        <w:t>虫向前爬行。《玉篇·虫部》：“𧈪，蟲伸行。”*清**段玉裁*《説文解字注·虫部》：“𧈪，蟲申行也。”</w:t>
        <w:br/>
      </w:r>
    </w:p>
    <w:p>
      <w:r>
        <w:t>𧈫##𧈫</w:t>
        <w:br/>
        <w:br/>
        <w:t>𧈫同“虹”。《集韻·東韻》：“虹，或書作𧈫。”《漢書·天文志》：“暈適背穴，抱珥𧈫蜺。”*顔師古*注引*如淳*曰：“𧈫，或作虹。”</w:t>
        <w:br/>
      </w:r>
    </w:p>
    <w:p>
      <w:r>
        <w:t>𧈬##𧈬</w:t>
        <w:br/>
        <w:br/>
        <w:t>𧈬同“虹”。《正字通·虫部》：“𧈬”，同“虹”。《漢書·地理志》：“*沛郡*，*𧈬*。”按：《後漢書·郡國志》作“虹”。</w:t>
        <w:br/>
      </w:r>
    </w:p>
    <w:p>
      <w:r>
        <w:t>𧈭##𧈭</w:t>
        <w:br/>
        <w:br/>
        <w:t>𧈭wù　《廣韻》五忽切，入没疑。</w:t>
        <w:br/>
        <w:br/>
        <w:t>一种介壳类动物，似蟹。《玉篇·虫部》：“𧈭，似蟹。”《廣韻·没韻》：“𧈭，蛤蟹。”《類篇·虫部》：“𧈭，蛤屬。”</w:t>
        <w:br/>
      </w:r>
    </w:p>
    <w:p>
      <w:r>
        <w:t>𧈮##𧈮</w:t>
        <w:br/>
        <w:br/>
        <w:t>𧈮“蚖”的讹字。《正字通·虫部》：“𧈮，蚖字之譌。”</w:t>
        <w:br/>
      </w:r>
    </w:p>
    <w:p>
      <w:r>
        <w:t>𧈯##𧈯</w:t>
        <w:br/>
        <w:br/>
        <w:t>𧈯yū　《集韻》邕俱切，平虞影。</w:t>
        <w:br/>
        <w:br/>
        <w:t>〔蚨𧈯〕也作“蚨虶”。蚰蜒别名。《類篇·虫部》：“𧈯，《方言》：‘蚰𧎘，*趙*、*魏*之間或謂之蚨𧈯。’”《篇海類編·鱗介類·虫部》：“𧈯，同虶。”</w:t>
        <w:br/>
      </w:r>
    </w:p>
    <w:p>
      <w:r>
        <w:t>𧈰##𧈰</w:t>
        <w:br/>
        <w:br/>
        <w:t>𧈰同“虫”。《改併四聲篇海·虫部》引《奚韻》：“𧈰，同虫。”</w:t>
        <w:br/>
      </w:r>
    </w:p>
    <w:p>
      <w:r>
        <w:t>𧈹##𧈹</w:t>
        <w:br/>
        <w:br/>
        <w:t>𧈹同“蚤”。《改併四聲篇海·虫部》引《俗字背篇》：“𧈹，音蚤。”《五侯鯖字海·虫部》：“𧈹，音早。蚤，同。”</w:t>
        <w:br/>
      </w:r>
    </w:p>
    <w:p>
      <w:r>
        <w:t>𧈺##𧈺</w:t>
        <w:br/>
        <w:br/>
        <w:t>𧈺同“𧈩（蟘）”。《改併四聲篇海·虫部》引《奚韻》：“𧈺，蟲名也。”《篇海類編·鱗介類·虫部》：“𧈺，詳𧈩。同。”</w:t>
        <w:br/>
      </w:r>
    </w:p>
    <w:p>
      <w:r>
        <w:t>𧈻##𧈻</w:t>
        <w:br/>
        <w:br/>
        <w:t>𧈻yì　《廣韻》營隻切，入昔以。</w:t>
        <w:br/>
        <w:br/>
        <w:t>〔𧈻𧌐〕虫名。《廣韻·昔韻》：“𧈻，𧈻𧌐，蟲名。”</w:t>
        <w:br/>
      </w:r>
    </w:p>
    <w:p>
      <w:r>
        <w:t>𧈼##𧈼</w:t>
        <w:br/>
        <w:br/>
        <w:t>𧈼（一）xī</w:t>
        <w:br/>
        <w:br/>
        <w:t>〔𧈼蜴〕同“蜥蜴”。爬行动物。*唐**盧仝*《蕭宅二三子贈答詩·客謝竹》“*揚州*駮雜地，不辨龍蜥蜴”按：《全唐詩》卷三百八十七“蜥”作“𧈼”，原注：“𧈼，當作‘蜥’。”《太平御覽》卷九百四十六引*陸璣*《毛詩疏義》：“蛇醫，如𧈼蜴，青緑色，大如指，形狀可惡。”</w:t>
        <w:br/>
        <w:br/>
        <w:t>（二）jí　《龍龕手鑑》古歷反。</w:t>
        <w:br/>
        <w:br/>
        <w:t>〔螇𧈼〕水虫名。《龍龕手鑑·虫部》：“𧈼，螇𧈼。水虫名也。”</w:t>
        <w:br/>
      </w:r>
    </w:p>
    <w:p>
      <w:r>
        <w:t>𧈽##𧈽</w:t>
        <w:br/>
        <w:br/>
        <w:t>𧈽hóng　《集韻》乎萌切，平耕匣。</w:t>
        <w:br/>
        <w:br/>
        <w:t>虫名。《類篇·虫部》：“𧈽，蟲名。”</w:t>
        <w:br/>
      </w:r>
    </w:p>
    <w:p>
      <w:r>
        <w:t>𧈾##𧈾</w:t>
        <w:br/>
        <w:br/>
        <w:t>𧈾quán　《集韻》逵員切，平仙羣。</w:t>
        <w:br/>
        <w:br/>
        <w:t>虫投入火的样子。《集韻·㒨韻》：“𧈾，蟲入火皃。”</w:t>
        <w:br/>
      </w:r>
    </w:p>
    <w:p>
      <w:r>
        <w:t>𧈿##𧈿</w:t>
        <w:br/>
        <w:br/>
        <w:t>𧈿wǎng　《龍龕手鑑》音网。</w:t>
        <w:br/>
        <w:br/>
        <w:t>〔𧈿蜽〕也作“蛧蜽”、“䰣魎”。传说中的精怪名。《龍龕手鑑·虫部》：“蛧蜽，虫名也。又石之精也。”《字彙·虫部》：“𧈿，同蛧。”</w:t>
        <w:br/>
      </w:r>
    </w:p>
    <w:p>
      <w:r>
        <w:t>𧉀##𧉀</w:t>
        <w:br/>
        <w:br/>
        <w:t>𧉀chǐ　《集韻》丑里切，上止徹。</w:t>
        <w:br/>
        <w:br/>
        <w:t>虫伸行。《類篇·虫部》：“𧉀，虫伸行。”</w:t>
        <w:br/>
      </w:r>
    </w:p>
    <w:p>
      <w:r>
        <w:t>𧉁##𧉁</w:t>
        <w:br/>
        <w:br/>
        <w:t>𧉁xì　《集韻》許既切，去未曉。</w:t>
        <w:br/>
        <w:br/>
        <w:t>虫名。《類篇·虫部》：“𧉁，蟲名。”</w:t>
        <w:br/>
      </w:r>
    </w:p>
    <w:p>
      <w:r>
        <w:t>𧉂##𧉂</w:t>
        <w:br/>
        <w:br/>
        <w:t>𧉂tiǎn　《改併四聲篇海》引《川篇》徒典切。</w:t>
        <w:br/>
        <w:br/>
        <w:t>〔蜸𧉂〕也作“蜸蚕”。蚯蚓。《改併四聲篇海·虫部》引《川篇》：“𧉂，蜸𧉂也。”《字彙·虫部》：“𧉂”，同“蚕”。</w:t>
        <w:br/>
      </w:r>
    </w:p>
    <w:p>
      <w:r>
        <w:t>𧉃##𧉃</w:t>
        <w:br/>
        <w:br/>
        <w:t>𧉃yǔn　《廣韻》余凖切，上凖以。</w:t>
        <w:br/>
        <w:br/>
        <w:t>虫名。《玉篇·虫部》：“𧉃，蟲名。”</w:t>
        <w:br/>
      </w:r>
    </w:p>
    <w:p>
      <w:r>
        <w:t>𧉄##𧉄</w:t>
        <w:br/>
        <w:br/>
        <w:t>同“蝒”。《説文·虫部》：“𧉄，𧉅蚗。蟬屬。从虫，丏聲。”*段玉裁*据《廣韻》改“𧉅”为“𧉄”并注曰：“《玉篇》、《廣韻》皆曰‘𧉄’即‘蝒’字。然則*許*之𧉄蚗，即《爾雅》之馬蜩也。”</w:t>
        <w:br/>
      </w:r>
    </w:p>
    <w:p>
      <w:r>
        <w:t>𧉅##𧉅</w:t>
        <w:br/>
        <w:br/>
        <w:t>《説文》：“𧉅，蛜威，委黍。委黍，鼠婦也。从虫，伊省聲。”</w:t>
        <w:br/>
        <w:br/>
        <w:t>yī　《集韻》於夷切，平脂影。脂部。</w:t>
        <w:br/>
        <w:br/>
        <w:t>〔𧉅蝛〕也作“伊威”、“蛜蝛”。鼠妇的别称。《説文·虫部》：“𧉅，蛜威，委黍。委黍，鼠婦也。”*王筠*句讀：“蛜，當作𧉅。《詩·東山》：‘伊威在室。’傳：‘伊威，委黍也。’*陸*疏：‘伊威，一名委黍，一名鼠婦。在壁根下、甕底土中生，似白魚者是也。’”</w:t>
        <w:br/>
      </w:r>
    </w:p>
    <w:p>
      <w:r>
        <w:t>𧉆##𧉆</w:t>
        <w:br/>
        <w:br/>
        <w:t>𧉆jí　《廣韻》資悉切，入質精。</w:t>
        <w:br/>
        <w:br/>
        <w:t>蜻蛚，即蟋蟀。《玉篇·虫部》：“𧉆，蜻𧉆也。”《廣韻·質韻》：“𧉆，蜻蛚别名。”</w:t>
        <w:br/>
      </w:r>
    </w:p>
    <w:p>
      <w:r>
        <w:t>𧉇##𧉇</w:t>
        <w:br/>
        <w:br/>
        <w:t>𧉇huī　《集韻》呼回切，平灰曉。</w:t>
        <w:br/>
        <w:br/>
        <w:t>〔𧉇尵〕也作“虺隤”。疲劳生病。《集韻·灰韻》：“𧉇，𧉇尵，馬病。”《古今韻會舉要·灰韻》：“𧉇，𧉇尵，馬病。今文《詩》作‘虺’。”</w:t>
        <w:br/>
      </w:r>
    </w:p>
    <w:p>
      <w:r>
        <w:t>𧉈##𧉈</w:t>
        <w:br/>
        <w:br/>
        <w:t>𧉈（一）fóu　《集韻》房尤切，平尤奉。之部。</w:t>
        <w:br/>
        <w:br/>
        <w:t>〔蚍𧉈〕也作“蚍衃”。锦葵。《説文·艸部》：“荍，蚍𧉈也。”*段玉裁*注：“《釋艸》曰：‘荍，蚍衃。’*毛*傳曰：‘荍，笓芣也。’與《説文》皆字異音同。*陸璣*曰：一名荆葵，似蕪菁，華紫緑色，可食，微苦。”按：*羅願*《爾雅翼》云：“荆葵，一名錦葵。”</w:t>
        <w:br/>
        <w:br/>
        <w:t>（二）fú</w:t>
        <w:br/>
        <w:br/>
        <w:t>〔蚍𧉈〕即“蚍蜉”。大蚂蚁。*宋**陸游*《小葺村居》：“庳濕生蚍𧉈，得暖森翅羽。”</w:t>
        <w:br/>
      </w:r>
    </w:p>
    <w:p>
      <w:r>
        <w:t>𧉉##𧉉</w:t>
        <w:br/>
        <w:br/>
        <w:t>𧉉同“毒”。《玉篇·虫部》：“𧉉，古文毒字。害也，惡也，恚也。”</w:t>
        <w:br/>
      </w:r>
    </w:p>
    <w:p>
      <w:r>
        <w:t>𧉊##𧉊</w:t>
        <w:br/>
        <w:br/>
        <w:t>fǔ　《廣韻》方矩切，上麌非。</w:t>
        <w:br/>
        <w:br/>
        <w:t>〔輿𧉊〕也作“輿父”。瓜虫。《爾雅·釋蟲》“蠸，輿父，守瓜”*郭璞*注“今瓜中黄甲小蟲，喜食瓜葉，故曰守瓜”*唐**陸德明*釋文：“父，音甫。字或作𧉊。”</w:t>
        <w:br/>
      </w:r>
    </w:p>
    <w:p>
      <w:r>
        <w:t>𧉋##𧉋</w:t>
        <w:br/>
        <w:br/>
        <w:t>𧉋“𧉄”的讹字。《集韻·㒨韻》：“𧉋，《説文》：𧉅蚗，蟬屬。”*方成珪*考正：“案：𧉄譌𧉋，據《説文》正。”</w:t>
        <w:br/>
      </w:r>
    </w:p>
    <w:p>
      <w:r>
        <w:t>𧉌##𧉌</w:t>
        <w:br/>
        <w:br/>
        <w:t>𧉌同“蚩”。《康熙字典·虫部》：“𧉌，《説文解字》：‘赤之切。蟲也。从虫，之聲。’按：即蚩字。”</w:t>
        <w:br/>
      </w:r>
    </w:p>
    <w:p>
      <w:r>
        <w:t>𧉍##𧉍</w:t>
        <w:br/>
        <w:br/>
        <w:t>𧉍jí　《集韻》子悉切，入質精。</w:t>
        <w:br/>
        <w:br/>
        <w:t>同“尐”。有花纹的雌蝉。《集韻·質韻》：“尐，蟲名。《方言》：‘蜻，其䳄者謂之尐。’或从虫。”按：今《方言》卷十一作：“蟬，有文者謂之蜻蜻，其雌蜻謂之尐。”</w:t>
        <w:br/>
      </w:r>
    </w:p>
    <w:p>
      <w:r>
        <w:t>𧉎##𧉎</w:t>
        <w:br/>
        <w:br/>
        <w:t>𧉎xuán　《韻學集成》縈員切。</w:t>
        <w:br/>
        <w:br/>
        <w:t>（1）小虫也。《韻學集成·先韻》：“𧉎，《説文》：小蟲也。”</w:t>
        <w:br/>
        <w:br/>
        <w:t>（2）空。《韻學集成·先韻》：“𧉎，空也。”</w:t>
        <w:br/>
      </w:r>
    </w:p>
    <w:p>
      <w:r>
        <w:t>𧉏##𧉏</w:t>
        <w:br/>
        <w:br/>
        <w:t>𧉏同“蠶”。《龍龕手鑑·虫部》：“𧉏”，“蠶”的俗字。</w:t>
        <w:br/>
      </w:r>
    </w:p>
    <w:p>
      <w:r>
        <w:t>𧉐##𧉐</w:t>
        <w:br/>
        <w:br/>
        <w:t>𧉐同“𧕟”。《直音篇·虫部》：“𧉐，俗𧕟字。”</w:t>
        <w:br/>
      </w:r>
    </w:p>
    <w:p>
      <w:r>
        <w:t>𧉑##𧉑</w:t>
        <w:br/>
        <w:br/>
        <w:t>𧉑tài　《字彙補》他蓋切。</w:t>
        <w:br/>
        <w:br/>
        <w:t>〔𧉑阿〕虫名。《字彙補·虫部》：“𧉑，《集韻》：‘𧉑阿，蟲名。’”</w:t>
        <w:br/>
      </w:r>
    </w:p>
    <w:p>
      <w:r>
        <w:t>𧉗##𧉗</w:t>
        <w:br/>
        <w:br/>
        <w:t>𧉗yuán　《集韻》愚袁切，平元疑。</w:t>
        <w:br/>
        <w:br/>
        <w:t>（1）同“𧔞”。晚蚕。《集韻·元韻》：“𧔞，重蠶為𧔞，或作𧉗。”</w:t>
        <w:br/>
        <w:br/>
        <w:t>（2）同“蚖”。《字彙補·虫部》：“𧉗，同蚖。”</w:t>
        <w:br/>
      </w:r>
    </w:p>
    <w:p>
      <w:r>
        <w:t>𧉘##𧉘</w:t>
        <w:br/>
        <w:br/>
        <w:t>𧉘同“𧉀”。《類篇·虫部》：“𧉀，或書作𧉘。”</w:t>
        <w:br/>
      </w:r>
    </w:p>
    <w:p>
      <w:r>
        <w:t>𧉛##𧉛</w:t>
        <w:br/>
        <w:br/>
        <w:t>𧉛dì　《改併四聲篇海》引《奚韻》丁計切。</w:t>
        <w:br/>
        <w:br/>
        <w:t>〔𧉛蚣〕螮蝀。虹的别称。《改併四聲篇海·虫部》引《奚韻》：“𧉛，𧉛蚣，蝀也。”</w:t>
        <w:br/>
      </w:r>
    </w:p>
    <w:p>
      <w:r>
        <w:t>𧉜##𧉜</w:t>
        <w:br/>
        <w:br/>
        <w:t>𧉜同“蚔”。《集韻·支韻》：“蚔，亦書作𧉜。”</w:t>
        <w:br/>
      </w:r>
    </w:p>
    <w:p>
      <w:r>
        <w:t>𧉞##𧉞</w:t>
        <w:br/>
        <w:br/>
        <w:t>𧉞zhǔ　《集韻》展吕切，上語知。</w:t>
        <w:br/>
        <w:br/>
        <w:t>虫名。《類篇·虫部》：“𧉞，蟲名。”</w:t>
        <w:br/>
      </w:r>
    </w:p>
    <w:p>
      <w:r>
        <w:t>𧉟##𧉟</w:t>
        <w:br/>
        <w:br/>
        <w:t>𧉟tāi　《廣韻》土來切，平咍透。</w:t>
        <w:br/>
        <w:br/>
        <w:t>黑贝。也作“貽”。《爾雅·釋魚》“玄貝、貽貝”*唐**陸德明*釋文：“貽，《字林》作‘𧉟’。云：黑貝也。”</w:t>
        <w:br/>
      </w:r>
    </w:p>
    <w:p>
      <w:r>
        <w:t>𧉠##𧉠</w:t>
        <w:br/>
        <w:br/>
        <w:t>𧉠同“蛓”。《廣韻·志韻》：“𧉠，同蛓。”</w:t>
        <w:br/>
      </w:r>
    </w:p>
    <w:p>
      <w:r>
        <w:t>𧉢##𧉢</w:t>
        <w:br/>
        <w:br/>
        <w:t>𧉢xué　《玉篇》户決切。</w:t>
        <w:br/>
        <w:br/>
        <w:t>虫名。《玉篇·虫部》：“𧉢，蟲名。”</w:t>
        <w:br/>
      </w:r>
    </w:p>
    <w:p>
      <w:r>
        <w:t>𧉣##𧉣</w:t>
        <w:br/>
        <w:br/>
        <w:t>⁵𧉣yù　《集韻》虞欲切，入燭疑。</w:t>
        <w:br/>
        <w:br/>
        <w:t>〔蟙𧉣〕虫名。《類篇·虫部》：“𧉣，蟙𧉣，蟲名。”</w:t>
        <w:br/>
      </w:r>
    </w:p>
    <w:p>
      <w:r>
        <w:t>𧉤##𧉤</w:t>
        <w:br/>
        <w:br/>
        <w:t>𧉤fàn　《廣韻》符万切，去願奉。</w:t>
        <w:br/>
        <w:br/>
        <w:t>虫名。《廣韻·願韻》：“𧉤，蟲名。”</w:t>
        <w:br/>
      </w:r>
    </w:p>
    <w:p>
      <w:r>
        <w:t>𧉥##𧉥</w:t>
        <w:br/>
        <w:br/>
        <w:t>𧉥běi　《廣韻》博墨切，入德幫。</w:t>
        <w:br/>
        <w:br/>
        <w:t>（1）蟹类动物。《廣韻·德韻》：“𧉥，蟲，似蟹，四足。”《集韻·德韻》：“𧉥，蟹四足者曰𧉥。”</w:t>
        <w:br/>
        <w:br/>
        <w:t>（2）同“北”。《集韻·德韻》：“北，古作𧉥。”</w:t>
        <w:br/>
      </w:r>
    </w:p>
    <w:p>
      <w:r>
        <w:t>𧉦##𧉦</w:t>
        <w:br/>
        <w:br/>
        <w:t>𧉦同“𧑅（蚏）”。《廣韻·月韻》：“𧉦，螊𧉦蚌。出《魏書》。”《正字通·虫部》：“𧉦，即𧑅之省。”按：《晋書》作“𧑅”。</w:t>
        <w:br/>
      </w:r>
    </w:p>
    <w:p>
      <w:r>
        <w:t>𧉧##𧉧</w:t>
        <w:br/>
        <w:br/>
        <w:t>𧉧（一）qǔ　《廣韻》羌舉切，上語溪。</w:t>
        <w:br/>
        <w:br/>
        <w:t>〔𧉧蚥〕也作“鼁𪓰”。蟾蜍。《廣韻·語韻》：“𧉧，𧉧蚥。”《集韻·語韻》：“鼁，蟲名。《爾雅》：‘鼁𪓰，蟾蜍。’或作𧉧。”</w:t>
        <w:br/>
        <w:br/>
        <w:t>（二）jié　《集韻》訖業切，入業見。</w:t>
        <w:br/>
        <w:br/>
        <w:t>〔石𧉧〕也作“石蜐”。节足动物。即龟足。《集韻·業韻》：“䂶，石䂶，蟲名，足如龜。或省。”《文選·郭璞〈江賦〉》：“瓊蚌晞曜以瑩珠，石𧉧應節而揚葩。”*李善*注引《南越志》曰：“石𧉧，形如龜脚。得春雨則生花，花似草華。”*唐**王維*《送元中丞轉運江淮》：“去問珠官俗，來經石𧉧春。”*明**張岱*《陶庵夢憶》卷五：“偶墮洄渦，則百𧉧捷捽，蟠委出之。”</w:t>
        <w:br/>
      </w:r>
    </w:p>
    <w:p>
      <w:r>
        <w:t>𧉨##𧉨</w:t>
        <w:br/>
        <w:br/>
        <w:t>𧉨同“蛩”。《字彙·虫部》：“𧉨，俗蛩字。”《山海經·海外北經》：“（*北海*内）有素獸焉，狀如馬，名曰𧉨𧉨。”*宋**蘇軾*《過雲龍山人張天驥》：“荒田咽𧉨蚓，村巷懸梨棗。”*金**王若虚*《滹南詩話》卷二：“*鄭厚*云：詩之有韻，如風中之竹，石間之泉，柳上之鶯，牆下之𧉨。”</w:t>
        <w:br/>
      </w:r>
    </w:p>
    <w:p>
      <w:r>
        <w:t>𧉩##𧉩</w:t>
        <w:br/>
        <w:br/>
        <w:t>𧉩bù　《廣韻》博故切，去暮幫。</w:t>
        <w:br/>
        <w:br/>
        <w:t>〔蝜𧉩〕虫名。《玉篇·虫部》：“蝜𧉩，大如蜆，有毒。”《集韻·莫韻》：“𧉩，蝜𧉩，蟲名。似蜆。”</w:t>
        <w:br/>
      </w:r>
    </w:p>
    <w:p>
      <w:r>
        <w:t>𧉪##𧉪</w:t>
        <w:br/>
        <w:br/>
        <w:t>𧉪jiā　《廣韻》古牙切，平麻見。</w:t>
        <w:br/>
        <w:br/>
        <w:t>米中小黑甲虫。《方言》卷十一“姑䗐謂之强䖹”*晋**郭璞*注：“米中小黑甲虫也。*江*東名之𧉪。”《搜神記》卷十二：“故腐草之為螢也，朽葦之為蛬也，稻之為𧉪也。”</w:t>
        <w:br/>
      </w:r>
    </w:p>
    <w:p>
      <w:r>
        <w:t>𧉫##𧉫</w:t>
        <w:br/>
        <w:br/>
        <w:t>𧉫zhá　《廣韻》竹洽切，入洽知。</w:t>
        <w:br/>
        <w:br/>
        <w:t>虻虫的一种。《玉篇·虫部》：“𧉫，斑身小蝱。”</w:t>
        <w:br/>
      </w:r>
    </w:p>
    <w:p>
      <w:r>
        <w:t>𧉬##𧉬</w:t>
        <w:br/>
        <w:br/>
        <w:t>𧉬同“蟁（蚊）”。《玉篇·虫部》：“𧉬，蟲名。”《字彙·虫部》：“𧉬，同蟁。”</w:t>
        <w:br/>
      </w:r>
    </w:p>
    <w:p>
      <w:r>
        <w:t>𧉭##𧉭</w:t>
        <w:br/>
        <w:br/>
        <w:t>𧉭nǔ　《廣韻》奴古切，上姥泥。</w:t>
        <w:br/>
        <w:br/>
        <w:t>〔水𧉭〕也作“水弩”。又名蜮。传说中的一种害人动物。《玉篇·虫部》：“𧉭，蟲名。”《廣韻·姥韻》：“𧉭，水弩蟲。俗从虫。”</w:t>
        <w:br/>
      </w:r>
    </w:p>
    <w:p>
      <w:r>
        <w:t>𧉮##𧉮</w:t>
        <w:br/>
        <w:br/>
        <w:t>𧉮（一）shé</w:t>
        <w:br/>
        <w:br/>
        <w:t>同“蛇”。一种爬行动物。《字彙·虫部》：“𧉮”，同“蛇”。</w:t>
        <w:br/>
        <w:br/>
        <w:t>（二）yán</w:t>
        <w:br/>
        <w:br/>
        <w:t>〔蜿𧉮〕蜿蜒。弯弯曲曲的样子。*清**陳倫炯*《海國聞見録·天下沿海形勢録》：“内皆暗礁佈滿，僅存一港蜿𧉮。非熟習深諳者，不敢棹至。”</w:t>
        <w:br/>
        <w:br/>
        <w:t>（三）yí　《龍龕手鑑》弋支反。</w:t>
        <w:br/>
        <w:br/>
        <w:t>〔委𧉮〕也作“逶𧉮”、“委蛇”。弯弯曲曲延续不绝的样子。《龍龕手鑑·虫部》：“𧉮，逶𧉮也。”《晋書·衛恒傳》：“雲委𧉮而上布，星離離以舒光。”</w:t>
        <w:br/>
      </w:r>
    </w:p>
    <w:p>
      <w:r>
        <w:t>𧉯##𧉯</w:t>
        <w:br/>
        <w:br/>
        <w:t>𧉯同“䱕”。《集韻·矦韻》：“𧉯”，同“䱕”。</w:t>
        <w:br/>
      </w:r>
    </w:p>
    <w:p>
      <w:r>
        <w:t>𧉰##𧉰</w:t>
        <w:br/>
        <w:br/>
        <w:t>𧉰同“蜓”。《龍龕手鑑·虫部》：“𧉰”，“蜓”的俗字。</w:t>
        <w:br/>
      </w:r>
    </w:p>
    <w:p>
      <w:r>
        <w:t>𧉱##𧉱</w:t>
        <w:br/>
        <w:br/>
        <w:t>𧉱“蚞”的讹字。《字彙補·虫部》：“𧉱，《駢雅》：‘蜓𧉱，蟪蛄也。’”按：《駢雅》卷七作“蜓蚞”，《字彙補》误。</w:t>
        <w:br/>
      </w:r>
    </w:p>
    <w:p>
      <w:r>
        <w:t>𧉲##𧉲</w:t>
        <w:br/>
        <w:br/>
        <w:t>𧉲lì　《廣韻》郎擊切，入錫來。</w:t>
        <w:br/>
        <w:br/>
        <w:t>〔螇𧉲〕同“螇蝷”。蝗的一种。《廣韻·錫韻》：“蝷，《爾雅》曰：‘蟿螽，螇蝷。’也作𧉲。”</w:t>
        <w:br/>
      </w:r>
    </w:p>
    <w:p>
      <w:r>
        <w:t>𧉳##𧉳</w:t>
        <w:br/>
        <w:br/>
        <w:t>𧉳同“蚌”。《説文長箋·虫部》：“𧉳，蚌同。”</w:t>
        <w:br/>
      </w:r>
    </w:p>
    <w:p>
      <w:r>
        <w:t>𧉴##𧉴</w:t>
        <w:br/>
        <w:br/>
        <w:t>𧉴同“蜜”。《直音篇·虫部》：“𧉴”，同“蜜”。</w:t>
        <w:br/>
      </w:r>
    </w:p>
    <w:p>
      <w:r>
        <w:t>𧉵##𧉵</w:t>
        <w:br/>
        <w:br/>
        <w:t>𧉵同“蚅”。《直音篇·虫部》：“𧉵”，同“蚅”。</w:t>
        <w:br/>
      </w:r>
    </w:p>
    <w:p>
      <w:r>
        <w:t>𧉶##𧉶</w:t>
        <w:br/>
        <w:br/>
        <w:t>𧉶同“蛀”。《龍龕手鑑·虫部》：“𧉶”，同“蛀”。</w:t>
        <w:br/>
      </w:r>
    </w:p>
    <w:p>
      <w:r>
        <w:t>𧉷##𧉷</w:t>
        <w:br/>
        <w:br/>
        <w:t>𧉷“𧒁”的讹字。《廣雅·釋蟲》“𧌻蝑，𧐍𧒁也”*清**王念孫*疏證：“𧒁，各本☀作𧉷。今訂正。”</w:t>
        <w:br/>
      </w:r>
    </w:p>
    <w:p>
      <w:r>
        <w:t>𧉹##𧉹</w:t>
        <w:br/>
        <w:br/>
        <w:t>𧉹同“蚱”。“螞蚱”，亦作“螞𧉹”。*明**馮惟敏*《中吕粉蝶兒·李争冬有犯》：“稍螞𧉹展作丹山鳳，賴蝦蟆出水金精獸。”</w:t>
        <w:br/>
      </w:r>
    </w:p>
    <w:p>
      <w:r>
        <w:t>𧊄##𧊄</w:t>
        <w:br/>
        <w:br/>
        <w:t>𧊄（一）zhí</w:t>
        <w:br/>
        <w:br/>
        <w:t>“蟙”的类推简化字。</w:t>
        <w:br/>
        <w:br/>
        <w:t>（二）guǐ　《改併四聲篇海·虫部》引《搜真玉鏡》：“𧊄，居罪切。”</w:t>
        <w:br/>
      </w:r>
    </w:p>
    <w:p>
      <w:r>
        <w:t>𧊅##𧊅</w:t>
        <w:br/>
        <w:br/>
        <w:t>𧊅guǎi</w:t>
        <w:br/>
        <w:br/>
        <w:t>蛙类。种类甚多，如山蚂𧊅，犁头𧊅等。*清**李調元*《南越筆記》卷十一：“𧊅者，蛤之屬。諺曰：‘蟾蜍、蛤、𧊅。’三者形狀相似，而*廣州*人惟食蛤，不食蟾蜍、𧊅。”</w:t>
        <w:br/>
      </w:r>
    </w:p>
    <w:p>
      <w:r>
        <w:t>𧊆##𧊆</w:t>
        <w:br/>
        <w:br/>
        <w:t>𧊆同“蚹”。《集韻·遇韻》：“蚹，或書作𧊆。”</w:t>
        <w:br/>
      </w:r>
    </w:p>
    <w:p>
      <w:r>
        <w:t>𧊇##𧊇</w:t>
        <w:br/>
        <w:br/>
        <w:t>𧊇（一）dài　《集韻》他代切，去代透。</w:t>
        <w:br/>
        <w:br/>
        <w:t>蚱蜢。《廣雅·釋蟲》：“蟅蟒，𧊇也。”</w:t>
        <w:br/>
        <w:br/>
        <w:t>（二）dé　《集韻》敵德切，入德定。</w:t>
        <w:br/>
        <w:br/>
        <w:t>蛇蝎毒。《集韻·德韻》：“𧊇，*關中*謂蛇蠆毒曰𧊇。”</w:t>
        <w:br/>
      </w:r>
    </w:p>
    <w:p>
      <w:r>
        <w:t>𧊈##𧊈</w:t>
        <w:br/>
        <w:br/>
        <w:t>𧊈同“蟁（蚊）”。《淮南子·説林》：“水蠆為䗓，孑孓為𧊈。”</w:t>
        <w:br/>
      </w:r>
    </w:p>
    <w:p>
      <w:r>
        <w:t>𧊍##𧊍</w:t>
        <w:br/>
        <w:br/>
        <w:t>𧊍“蚗”的讹字。《字彙補·虫部》：“𧊍，案：《史記·龜筴〔策〕傳》作‘蚗龍伏之’。此字必為蚗字之譌。”</w:t>
        <w:br/>
      </w:r>
    </w:p>
    <w:p>
      <w:r>
        <w:t>𧊏##𧊏</w:t>
        <w:br/>
        <w:br/>
        <w:t>𧊏gāi　《玉篇》音該。</w:t>
        <w:br/>
        <w:br/>
        <w:t>虫名。《玉篇·虫部》：“𧊏，蟲名。”</w:t>
        <w:br/>
      </w:r>
    </w:p>
    <w:p>
      <w:r>
        <w:t>𧊐##𧊐</w:t>
        <w:br/>
        <w:br/>
        <w:t>𧊐同“𧍶”。《類篇·虫部》：“𧍶，蟲名。或省。”</w:t>
        <w:br/>
      </w:r>
    </w:p>
    <w:p>
      <w:r>
        <w:t>𧊑##𧊑</w:t>
        <w:br/>
        <w:br/>
        <w:t>𧊑“蛖”的讹字。《字彙·虫部》：“𧊑，𧊑螻。一名蝚。”《正字通·虫部》：“𧊑，《爾雅》：‘蝚，蛖螻。’从尨，七画。舊本附六画，非。”</w:t>
        <w:br/>
      </w:r>
    </w:p>
    <w:p>
      <w:r>
        <w:t>𧊒##𧊒</w:t>
        <w:br/>
        <w:br/>
        <w:t>cì　《廣韻》七四切，去至清。</w:t>
        <w:br/>
        <w:br/>
        <w:t>〔𧊒蝵〕蜘蛛。《玉篇·虫部》：“𧊒，似蜘蛛。”《正字通·虫部》：“𧊒，舊註音次，蟲似蜘蛛。按：《爾雅》次蟗即䵹鼄别名，非他蟲似之也。本作次。”*清**洪若臯*《蚊賦》：“或逸命昆蟲，以窮追𧊒蝵，廓垂天之羅網，布絡地之機絲。”</w:t>
        <w:br/>
      </w:r>
    </w:p>
    <w:p>
      <w:r>
        <w:t>𧊓##𧊓</w:t>
        <w:br/>
        <w:br/>
        <w:t>同“蜩”。《説文·虫部》：“蜩，蟬也。或从舟。”</w:t>
        <w:br/>
      </w:r>
    </w:p>
    <w:p>
      <w:r>
        <w:t>𧊔##𧊔</w:t>
        <w:br/>
        <w:br/>
        <w:t>𧊔yǎn　《廣韻》以淺切，上獮以。元部。</w:t>
        <w:br/>
        <w:br/>
        <w:t>〔螾𧊔〕蚰蜒。《爾雅·釋蟲》：“螾𧊔，入耳。”*郭璞*注：“蚰蜒。”</w:t>
        <w:br/>
      </w:r>
    </w:p>
    <w:p>
      <w:r>
        <w:t>𧊕##𧊕</w:t>
        <w:br/>
        <w:br/>
        <w:t>𧊕sōng　《廣韻》息弓切，平東心。</w:t>
        <w:br/>
        <w:br/>
        <w:t>虫名。《玉篇·虫部》：“𧊕，蟲名。”</w:t>
        <w:br/>
      </w:r>
    </w:p>
    <w:p>
      <w:r>
        <w:t>𧊖##𧊖</w:t>
        <w:br/>
        <w:br/>
        <w:t>𧊖shì　《集韻》設職切，入職書。</w:t>
        <w:br/>
        <w:br/>
        <w:t>〔𧊖䘃〕也作“蟙䘃”。即蝙蝠。《廣雅·釋鳥》：“伏翼，飛鼠，仙鼠，𧊖䘃也。”*王念孫*疏證：“𧊖與蟙同。《爾雅》：‘蝙蝠，服翼。’*郭璞*注云：‘*齊*人呼為蟙䘃，或謂之仙鼠。’”</w:t>
        <w:br/>
      </w:r>
    </w:p>
    <w:p>
      <w:r>
        <w:t>𧊗##𧊗</w:t>
        <w:br/>
        <w:br/>
        <w:t>𧊗同“餌”。《類篇·虫部》：“𧊗，釣魚食也。”《字彙·虫部》：“𧊗，與餌同。”《墨子·魯問》：“魡者之恭，非為魚賜也，𧊗鼠以蟲，非愛人也。”*孫詒讓*閒詁：“𧊗蓋餌之俗體。”</w:t>
        <w:br/>
      </w:r>
    </w:p>
    <w:p>
      <w:r>
        <w:t>𧊘##𧊘</w:t>
        <w:br/>
        <w:br/>
        <w:t>𧊘kù　《玉篇》音袴。</w:t>
        <w:br/>
        <w:br/>
        <w:t>虫名。《玉篇·虫部》：“𧊘，蟲名。”</w:t>
        <w:br/>
      </w:r>
    </w:p>
    <w:p>
      <w:r>
        <w:t>𧊙##𧊙</w:t>
        <w:br/>
        <w:br/>
        <w:t>𧊙zhǐ　《玉篇》職以切。</w:t>
        <w:br/>
        <w:br/>
        <w:t>虫名。《玉篇·虫部》：“𧊙，蟲。”《篇海類編·鱗介類·虫部》：“𧊙，蟲名。”</w:t>
        <w:br/>
      </w:r>
    </w:p>
    <w:p>
      <w:r>
        <w:t>𧊚##𧊚</w:t>
        <w:br/>
        <w:br/>
        <w:t>𧊚tóng　《玉篇》音同。</w:t>
        <w:br/>
        <w:br/>
        <w:t>虫名。《玉篇·虫部》：“𧊚，蟲也。”</w:t>
        <w:br/>
      </w:r>
    </w:p>
    <w:p>
      <w:r>
        <w:t>𧊛##𧊛</w:t>
        <w:br/>
        <w:br/>
        <w:t>𧊛qú　《集韻》許后切，上厚曉。</w:t>
        <w:br/>
        <w:br/>
        <w:t>同“蚼”。大蚂蚁。《集韻·𠪋韻》：“蚼，蟲名，蚍蜉也。或从后。”</w:t>
        <w:br/>
      </w:r>
    </w:p>
    <w:p>
      <w:r>
        <w:t>𧊝##𧊝</w:t>
        <w:br/>
        <w:br/>
        <w:t>同“蠚”。《説文·虫部》：“𧊝，螫也。从虫，若省聲。”*邵瑛*羣經正字：“今經典作蠚。”《集韻·鐸韻》：“𧊝”，同“蠚”。</w:t>
        <w:br/>
      </w:r>
    </w:p>
    <w:p>
      <w:r>
        <w:t>𧊞##𧊞</w:t>
        <w:br/>
        <w:br/>
        <w:t>𧊞xíng　《玉篇》音刑。</w:t>
        <w:br/>
        <w:br/>
        <w:t>虫名。《玉篇·虫部》：“𧊞，蟲。”《字彙·虫部》：“𧊞，蟲名。”</w:t>
        <w:br/>
      </w:r>
    </w:p>
    <w:p>
      <w:r>
        <w:t>𧊟##𧊟</w:t>
        <w:br/>
        <w:br/>
        <w:t>𧊟rú　《玉篇》仁余切。</w:t>
        <w:br/>
        <w:br/>
        <w:t>虫名。《玉篇·虫部》：“𧊟，蟲名。”</w:t>
        <w:br/>
      </w:r>
    </w:p>
    <w:p>
      <w:r>
        <w:t>𧊠##𧊠</w:t>
        <w:br/>
        <w:br/>
        <w:t>𧊠（一）yú　《集韻》容朱切，平虞以。</w:t>
        <w:br/>
        <w:br/>
        <w:t>同“蝓”。《集韻·虞韻》：“蝓，蟲名。《説文》：‘虒蝓也。’《方言》：‘*趙*、*魏*謂鼅鼄為蠾蝓。’或作𧊠。”</w:t>
        <w:br/>
        <w:br/>
        <w:t>（二）shū　《集韻》雙雛切，平虞生。</w:t>
        <w:br/>
        <w:br/>
        <w:t>〔蠼𧊠〕多足虫。《集韻·虞韻》：“𧊠，蠼𧊠，多足蟲。”</w:t>
        <w:br/>
      </w:r>
    </w:p>
    <w:p>
      <w:r>
        <w:t>𧊡##𧊡</w:t>
        <w:br/>
        <w:br/>
        <w:t>𧊡同“蛩”。《集韻·鍾韻》：“蛩，《説文》：‘蛩蛩，獸也。一曰*秦*謂蟬蜕曰蛩。’或从邛。”</w:t>
        <w:br/>
      </w:r>
    </w:p>
    <w:p>
      <w:r>
        <w:t>𧊢##𧊢</w:t>
        <w:br/>
        <w:br/>
        <w:t>𧊢“蚻”的讹字。《改併四聲篇海·虫部》引《川篇》：“𧊢，音礼。小蟬也。”《正字通·虫部》：“𧊢，蚻字之譌。舊註小蟬，即蚻。改音禮，☀从礼，分蚻、𧊢為二。誤。”</w:t>
        <w:br/>
      </w:r>
    </w:p>
    <w:p>
      <w:r>
        <w:t>𧊣##𧊣</w:t>
        <w:br/>
        <w:br/>
        <w:t>𧊣yì　《改併四聲篇海》引《川篇》音曳。</w:t>
        <w:br/>
        <w:br/>
        <w:t>虫名。《改併四聲篇海·虫部》引《川篇》：“𧊣，虫也。”</w:t>
        <w:br/>
      </w:r>
    </w:p>
    <w:p>
      <w:r>
        <w:t>𧊤##𧊤</w:t>
        <w:br/>
        <w:br/>
        <w:t>𧊤yì　《龍龕手鑑》音亦。</w:t>
        <w:br/>
        <w:br/>
        <w:t>同“蜴”。蜥蜴。《龍龕手鑑·虫部》：“𧊤”，“蜴”的俗字。</w:t>
        <w:br/>
      </w:r>
    </w:p>
    <w:p>
      <w:r>
        <w:t>𧊥##𧊥</w:t>
        <w:br/>
        <w:br/>
        <w:t>𧊥xù　《廣韻》辛聿切，入術心。</w:t>
        <w:br/>
        <w:br/>
        <w:t>海蟀。《廣韻·術韻》：“𧊥，海蟀。”《類篇·虫部》：“𧊥，水蟲名，海蟀也。”</w:t>
        <w:br/>
      </w:r>
    </w:p>
    <w:p>
      <w:r>
        <w:t>𧊦##𧊦</w:t>
        <w:br/>
        <w:br/>
        <w:t>𧊦fǒu　《集韻》俯九切，上有非。</w:t>
        <w:br/>
        <w:br/>
        <w:t>蚕卧。《類篇·虫部》：“𧊦，蠶卧。”</w:t>
        <w:br/>
      </w:r>
    </w:p>
    <w:p>
      <w:r>
        <w:t>𧊧##𧊧</w:t>
        <w:br/>
        <w:br/>
        <w:t>《説文》：“𧊧，蜃屬。有三，皆生於海。千歲化為𧊧，*秦*謂之牡厲。又云，百歲燕所化。魁𧊧，一名復累，老服翼所化。从虫，合聲。”*段玉裁*校改：“𧊧，蜃屬。有三，皆生於海。厲，千歲雀所匕，*秦*人謂之牡厲。海𧊧者，百歲燕所匕也。魁𧊧，一名復絫，老服翼所匕也。”*邵瑛*羣經正字：“今經典作蛤。《禮記·月令》：‘爵入大水為蛤。’《國語·晋語》：‘雀入於海為蛤。’形聲上下左右之異，經典往往有之。”</w:t>
        <w:br/>
        <w:br/>
        <w:t>（一）gé　《集韻》葛合切，入合見。緝部。</w:t>
        <w:br/>
        <w:br/>
        <w:t>同“蛤”。《説文·虫部》：“𧊧，蜃屬。”《玉篇·虫部》：“蛤，亦作𧊧。”</w:t>
        <w:br/>
        <w:br/>
        <w:t>（二）è　《類篇》鄂合切，入合疑。</w:t>
        <w:br/>
        <w:br/>
        <w:t>虫。《類篇·虫部》：“𧊧，蟲也。”</w:t>
        <w:br/>
      </w:r>
    </w:p>
    <w:p>
      <w:r>
        <w:t>𧊨##𧊨</w:t>
        <w:br/>
        <w:br/>
        <w:t>𧊨同“蚦（蚺）”。《康熙字典·虫部》：“𧊨，蚦本字。”</w:t>
        <w:br/>
      </w:r>
    </w:p>
    <w:p>
      <w:r>
        <w:t>𧊩##𧊩</w:t>
        <w:br/>
        <w:br/>
        <w:t>𧊩同“䗬（蜂）”。《類篇·虫部》：“𧊩”，同“䗬”。</w:t>
        <w:br/>
      </w:r>
    </w:p>
    <w:p>
      <w:r>
        <w:t>𧊪##𧊪</w:t>
        <w:br/>
        <w:br/>
        <w:t>𧊪同“𧈦”。《改併四聲篇海·虫部》引《川篇》：“𧊪”，同“𧈦”。</w:t>
        <w:br/>
      </w:r>
    </w:p>
    <w:p>
      <w:r>
        <w:t>𧊫##𧊫</w:t>
        <w:br/>
        <w:br/>
        <w:t>𧊫同“螝”。《直音篇·虫部》：“𧊫，螝同。”</w:t>
        <w:br/>
      </w:r>
    </w:p>
    <w:p>
      <w:r>
        <w:t>𧊬##𧊬</w:t>
        <w:br/>
        <w:br/>
        <w:t>𧊬hè　《六書正譌》黑各切。</w:t>
        <w:br/>
        <w:br/>
        <w:t>毒虫咬刺。《六書正譌》：“𧊬，毒螫也。”</w:t>
        <w:br/>
      </w:r>
    </w:p>
    <w:p>
      <w:r>
        <w:t>𧊭##𧊭</w:t>
        <w:br/>
        <w:br/>
        <w:t>𧊭yīn　《直音篇》音因。</w:t>
        <w:br/>
        <w:br/>
        <w:t>〔𧊭䗸〕即“蠮螉”。细腰蜂。《搜神記》卷十三：“土蜂名曰蜾蠃，今世謂𧊭䗸，細腰之類。”*汪绍楹*校注：“《法苑珠林》附音釋曰：‘𧊭䗸正作蠮螉。’蠮螉見《方言》：‘*燕*、*趙*之間謂小蜂也。’”</w:t>
        <w:br/>
      </w:r>
    </w:p>
    <w:p>
      <w:r>
        <w:t>𧊮##𧊮</w:t>
        <w:br/>
        <w:br/>
        <w:t>𧊮同“蛬”。《改併四聲篇海·虫部》引《俗字背篇》：“𧊮，音蛬。又渠容切。蟋蟀也。”《字彙補·虫部》：“𧊮，與蛬音義同。”</w:t>
        <w:br/>
      </w:r>
    </w:p>
    <w:p>
      <w:r>
        <w:t>𧊯##𧊯</w:t>
        <w:br/>
        <w:br/>
        <w:t>𧊯“𧋔”的讹字。《改併四聲篇海·虫部》引《餘文》：“𧊯，𧊯虫，甲類也。”按：“𧊯”、“𧋔”音义皆同，“𧊯”当是“𧋔”字俗讹。</w:t>
        <w:br/>
      </w:r>
    </w:p>
    <w:p>
      <w:r>
        <w:t>𧊰##𧊰</w:t>
        <w:br/>
        <w:br/>
        <w:t>𧊰同“蛜”。《字彙補·虫部》：“𧊰，與蛜同。”</w:t>
        <w:br/>
      </w:r>
    </w:p>
    <w:p>
      <w:r>
        <w:t>𧊱##𧊱</w:t>
        <w:br/>
        <w:br/>
        <w:t>𧊱duǒ</w:t>
        <w:br/>
        <w:br/>
        <w:t>〔蛤𧊱〕古地名。在今*山东省**惠民县*南。《舊唐書·李師古傳》：“*成德軍*節度使*王武俊*率師次于*德*、*棣*二州，將取*蛤𧊱*及*三汊城*。”</w:t>
        <w:br/>
      </w:r>
    </w:p>
    <w:p>
      <w:r>
        <w:t>𧊲##𧊲</w:t>
        <w:br/>
        <w:br/>
        <w:t>𧊲〔𧖣𧊲〕古籍中指像龙的动物。古代塑其形象于殿脊上。《字彙補·虫部》：“𧊲，龍屬。《顔氏説略》：‘𧖣𧊲，其形似龍，性好風雨，故用于殿脊上。’”</w:t>
        <w:br/>
      </w:r>
    </w:p>
    <w:p>
      <w:r>
        <w:t>𧊽##𧊽</w:t>
        <w:br/>
        <w:br/>
        <w:t>𧊽xíng　《改併四聲篇海·虫部》引《搜真玉鏡》：“𧊽，音行。”</w:t>
        <w:br/>
      </w:r>
    </w:p>
    <w:p>
      <w:r>
        <w:t>𧊾##𧊾</w:t>
        <w:br/>
        <w:br/>
        <w:t>𧊾fán　《龍龕手鑑·虫部》：“𧊾，音煩，又音盤。”</w:t>
        <w:br/>
      </w:r>
    </w:p>
    <w:p>
      <w:r>
        <w:t>𧊿##𧊿</w:t>
        <w:br/>
        <w:br/>
        <w:t>𧊿同“蛚”。《吕氏春秋·季夏》“凉風始至，蟋蟀居宇”*漢**高誘*注：“蟋蟀，蜻𧊿，《爾雅》謂之蛬。”《爾雅·釋虫》“蟋蟀，蛬”*晋**郭璞*注：“今促織也，亦名蜻𧊿。”《直音篇·虫部》：“𧊿，同蛚。”</w:t>
        <w:br/>
      </w:r>
    </w:p>
    <w:p>
      <w:r>
        <w:t>𧋈##𧋈</w:t>
        <w:br/>
        <w:br/>
        <w:t>𧋈同“豸”。《集韻·紙韻》：“豸，或从虫。”《太玄·堅》：“𢛅堅禍維用解𧋈之貞。”*司馬光*集注：“解𧋈與蠏豸同。”</w:t>
        <w:br/>
      </w:r>
    </w:p>
    <w:p>
      <w:r>
        <w:t>𧋉##𧋉</w:t>
        <w:br/>
        <w:br/>
        <w:t>𧋉qī　《集韻》牽溪切，平齊溪。</w:t>
        <w:br/>
        <w:br/>
        <w:t>同“螇”。土蜂。《集韻·齊韻》：“螇，蟲名。土蠭也。或作𧕉。亦省。”</w:t>
        <w:br/>
      </w:r>
    </w:p>
    <w:p>
      <w:r>
        <w:t>𧋊##𧋊</w:t>
        <w:br/>
        <w:br/>
        <w:t>𧋊（一）shā　《龍龕手鑑》音沙。</w:t>
        <w:br/>
        <w:br/>
        <w:t>〔𧋊雞〕也作“莎雞”。即纺织娘。《篇海類編·鱗介類·虫部》：“𧋊，同莎。莎雞，蟲名。”</w:t>
        <w:br/>
        <w:br/>
        <w:t>（二）shuō　《字彙補》心多切。</w:t>
        <w:br/>
        <w:br/>
        <w:t>〔呼𧋊〕病名。《字彙補·虫部》：“𧋊，呼𧋊，病名。見《巢氏病源》。”</w:t>
        <w:br/>
      </w:r>
    </w:p>
    <w:p>
      <w:r>
        <w:t>𧋋##𧋋</w:t>
        <w:br/>
        <w:br/>
        <w:t>𧋋同“鼯”。《玉篇·虫部》：“𧋋，亦作鼯。”</w:t>
        <w:br/>
      </w:r>
    </w:p>
    <w:p>
      <w:r>
        <w:t>𧋌##𧋌</w:t>
        <w:br/>
        <w:br/>
        <w:t>𧋌dù</w:t>
        <w:br/>
        <w:br/>
        <w:t>同“蠹”。《龍龕手鑑·虫部》：“𧋌”，“蠹”的俗字。</w:t>
        <w:br/>
      </w:r>
    </w:p>
    <w:p>
      <w:r>
        <w:t>𧋍##𧋍</w:t>
        <w:br/>
        <w:br/>
        <w:t>𧋍（一）dì　《集韻》丁計切，去霽端。</w:t>
        <w:br/>
        <w:br/>
        <w:t>〔𧋍蝀〕也作“螮蝀”。虹的别称。《玉篇·虫部》：“𧋍，同螮。”</w:t>
        <w:br/>
        <w:br/>
        <w:t>（二）xué　《廣韻》似絶切，入薛邪。</w:t>
        <w:br/>
        <w:br/>
        <w:t>〔江𧋍〕动物名。似蟹。《廣韻·薛韻》：“𧋍，江𧋍。似蝤蛑，生海中。”</w:t>
        <w:br/>
      </w:r>
    </w:p>
    <w:p>
      <w:r>
        <w:t>𧋎##𧋎</w:t>
        <w:br/>
        <w:br/>
        <w:t>𧋎lí　《玉篇》力之切。</w:t>
        <w:br/>
        <w:br/>
        <w:t>虫名。《玉篇·虫部》：“𧋎，蟲名。”</w:t>
        <w:br/>
      </w:r>
    </w:p>
    <w:p>
      <w:r>
        <w:t>𧋏##𧋏</w:t>
        <w:br/>
        <w:br/>
        <w:t>𧋏yì　《集韻》逆及切，入緝疑。</w:t>
        <w:br/>
        <w:br/>
        <w:t>虫行貌。《類篇·虫部》：“𧋏，蟲行皃。”</w:t>
        <w:br/>
      </w:r>
    </w:p>
    <w:p>
      <w:r>
        <w:t>𧋐##𧋐</w:t>
        <w:br/>
        <w:br/>
        <w:t>𧋐xī　《廣韻》先擊切，入錫心。</w:t>
        <w:br/>
        <w:br/>
        <w:t>〔𧋐𧐎〕1.壁虎。*段公路*《北户録·蛤蚧》“蝘蜒”*唐**崔☀圖*注：“《證俗音》云：*山東*謂之𧋐𧐎；*陝*以西謂之壁宫。𧋐𧐎字見《韻集》。”2.蟑螂。也作“𧌐𧐎”。《廣韻·錫韻》：“𧋐，𧋐𧐎。”《集韻·錫韻》：“𧌐，蟲名。《博雅》：‘𧌐𧐎蜰也。’或省。”</w:t>
        <w:br/>
      </w:r>
    </w:p>
    <w:p>
      <w:r>
        <w:t>𧋑##𧋑</w:t>
        <w:br/>
        <w:br/>
        <w:t>𧋑gěng　《廣韻》古杏切，上梗見。</w:t>
        <w:br/>
        <w:br/>
        <w:t>虫名。《玉篇·虫部》：“𧋑，蟲名。”</w:t>
        <w:br/>
      </w:r>
    </w:p>
    <w:p>
      <w:r>
        <w:t>𧋒##𧋒</w:t>
        <w:br/>
        <w:br/>
        <w:t>𧋒（一）tóng</w:t>
        <w:br/>
        <w:br/>
        <w:t>同“赨”。《正字通·虫部》：“𧋒，同赨。”《太玄·疑》：“次五，𧋒黄疑金中。測曰：𧋒黄疑中，邪奪正也。”*司馬光*集注：“*范（望）*本作‘赨’。”</w:t>
        <w:br/>
        <w:br/>
        <w:t>（二）shì　《龍龕手鑑》施隻反。</w:t>
        <w:br/>
        <w:br/>
        <w:t>同“螫”。《龍龕手鑑·虫部》：“𧋒”，“螫”的俗字。</w:t>
        <w:br/>
      </w:r>
    </w:p>
    <w:p>
      <w:r>
        <w:t>𧋓##𧋓</w:t>
        <w:br/>
        <w:br/>
        <w:t>𧋓kào　《集韻》口到切，去号溪。</w:t>
        <w:br/>
        <w:br/>
        <w:t>蝎。《類篇·虫部》：“𧋓，蟲名，蝎也。”</w:t>
        <w:br/>
      </w:r>
    </w:p>
    <w:p>
      <w:r>
        <w:t>𧋔##𧋔</w:t>
        <w:br/>
        <w:br/>
        <w:t>⁷𧋔hòng　《廣韻》胡孔切，上董匣。</w:t>
        <w:br/>
        <w:br/>
        <w:t>虫名。《廣韻·董韻》：“𧋔，𧋔蟲。甲類。”</w:t>
        <w:br/>
      </w:r>
    </w:p>
    <w:p>
      <w:r>
        <w:t>𧋕##𧋕</w:t>
        <w:br/>
        <w:br/>
        <w:t>𧋕kùn　《集韻》苦悶切，去慁溪。</w:t>
        <w:br/>
        <w:br/>
        <w:t>虫名。《集韻·圂韻》：“𧋕，蟲名。”</w:t>
        <w:br/>
      </w:r>
    </w:p>
    <w:p>
      <w:r>
        <w:t>𧋖##𧋖</w:t>
        <w:br/>
        <w:br/>
        <w:t>𧋖niè　《集韻》日涉切，入葉日。</w:t>
        <w:br/>
        <w:br/>
        <w:t>虫行貌。《類篇·虫部》：“𧋖，蟲行皃。”</w:t>
        <w:br/>
      </w:r>
    </w:p>
    <w:p>
      <w:r>
        <w:t>𧋗##𧋗</w:t>
        <w:br/>
        <w:br/>
        <w:t>𧋗chí　《龍龕手鑑》直启反。</w:t>
        <w:br/>
        <w:br/>
        <w:t>同“蚳”。蚂蚁卵。《龍龕手鑑·土部》：“𧋗，蟻卵也。”《直音篇·虫部》：“𧋗”，同“蚳”。</w:t>
        <w:br/>
      </w:r>
    </w:p>
    <w:p>
      <w:r>
        <w:t>𧋘##𧋘</w:t>
        <w:br/>
        <w:br/>
        <w:t>𧋘tí　《廣韻》杜奚切，平齊定。</w:t>
        <w:br/>
        <w:br/>
        <w:t>〔螗𧋘〕蝉名。见“螗”。</w:t>
        <w:br/>
      </w:r>
    </w:p>
    <w:p>
      <w:r>
        <w:t>𧋙##𧋙</w:t>
        <w:br/>
        <w:br/>
        <w:t>𧋙同“䗓”。《六書故·動物三》“𧋙”注云：“𧋙，蜻蜓也。”《正字通·虫部》：“𧋙，䗓本字。”</w:t>
        <w:br/>
      </w:r>
    </w:p>
    <w:p>
      <w:r>
        <w:t>𧋚##𧋚</w:t>
        <w:br/>
        <w:br/>
        <w:t>𧋚同“痋”。《説文長箋·疒部》：“𧋚，動病也。”按：《説文·疒部》：“痋，動病也。”“𧋚”当为“痋”字异体。</w:t>
        <w:br/>
      </w:r>
    </w:p>
    <w:p>
      <w:r>
        <w:t>𧋛##𧋛</w:t>
        <w:br/>
        <w:br/>
        <w:t>同“𧒔（蛷）”。《説文·䖵部》：“𧒔，多足虫也。𧋛，𧒔或从虫。”《玉篇·虫部》：“𧋛，亦作蛷。”</w:t>
        <w:br/>
      </w:r>
    </w:p>
    <w:p>
      <w:r>
        <w:t>𧋜##𧋜</w:t>
        <w:br/>
        <w:br/>
        <w:t>𧋜同“蝨”。《集韻·櫛韻》：“蝨，或省。”</w:t>
        <w:br/>
      </w:r>
    </w:p>
    <w:p>
      <w:r>
        <w:t>𧋝##𧋝</w:t>
        <w:br/>
        <w:br/>
        <w:t>𧋝同“蝶”。《直音篇·虫部》：“𧋝”，同“蝶”。</w:t>
        <w:br/>
      </w:r>
    </w:p>
    <w:p>
      <w:r>
        <w:t>𧋞##𧋞</w:t>
        <w:br/>
        <w:br/>
        <w:t>𧋞同“蝶”。《直音篇·虫部》：“𧋞”，同“蝶”。</w:t>
        <w:br/>
      </w:r>
    </w:p>
    <w:p>
      <w:r>
        <w:t>𧋟##𧋟</w:t>
        <w:br/>
        <w:br/>
        <w:t>𧋟同“䗋”。《玉篇·虫部》：“𧋟”，同“䗋”。</w:t>
        <w:br/>
      </w:r>
    </w:p>
    <w:p>
      <w:r>
        <w:t>𧋠##𧋠</w:t>
        <w:br/>
        <w:br/>
        <w:t>𧋠（一）lí</w:t>
        <w:br/>
        <w:br/>
        <w:t>同“蠡”。《康熙字典·虫部》：“𧋠，《字彙補》同蠡。”按：《字彙補·虫部》：“𧋠，與蠡義同。”《通典·兵·附守拒法》：“凡攻城之兵，禦捍矢石，頭戴𧋠帽，仰視不便。”</w:t>
        <w:br/>
        <w:br/>
        <w:t>（二）lǐ</w:t>
        <w:br/>
        <w:br/>
        <w:t>鳢鱼。*晋**郭義恭*《廣志》：“𧋠魚一名鮦。”参见“鮦”。</w:t>
        <w:br/>
      </w:r>
    </w:p>
    <w:p>
      <w:r>
        <w:t>𧋡##𧋡</w:t>
        <w:br/>
        <w:br/>
        <w:t>𧋡nà　《改併四聲篇海》引《類篇》女洽切。</w:t>
        <w:br/>
        <w:br/>
        <w:t>虫动貌。《改併四聲篇海·虫部》引《類篇》：“𧋡，虫動皃。”</w:t>
        <w:br/>
      </w:r>
    </w:p>
    <w:p>
      <w:r>
        <w:t>𧋯##𧋯</w:t>
        <w:br/>
        <w:br/>
        <w:t>𧋯同“蛬”。《集韻·腫韻》：“𧋯，或作蛬。”</w:t>
        <w:br/>
      </w:r>
    </w:p>
    <w:p>
      <w:r>
        <w:t>𧋱##𧋱</w:t>
        <w:br/>
        <w:br/>
        <w:t>𧋱zhān　《字彙補·虫部》：“𧋱，知咸切。”</w:t>
        <w:br/>
      </w:r>
    </w:p>
    <w:p>
      <w:r>
        <w:t>𧋲##𧋲</w:t>
        <w:br/>
        <w:br/>
        <w:t>𧋲běi　《改併四聲篇海·虫部》引《搜真玉鏡》：“𧋲，求、北二音。”</w:t>
        <w:br/>
      </w:r>
    </w:p>
    <w:p>
      <w:r>
        <w:t>𧋳##𧋳</w:t>
        <w:br/>
        <w:br/>
        <w:t>𧋳同“蛩”。《正字通·虫部》：“蛩，本作𧋳。”</w:t>
        <w:br/>
      </w:r>
    </w:p>
    <w:p>
      <w:r>
        <w:t>𧋴##𧋴</w:t>
        <w:br/>
        <w:br/>
        <w:t>𧋴同“蠭”。《古今韻會舉要·冬韻》：“蠭，古作𧋴。”</w:t>
        <w:br/>
      </w:r>
    </w:p>
    <w:p>
      <w:r>
        <w:t>𧌁##𧌁</w:t>
        <w:br/>
        <w:br/>
        <w:t>𧌁tiáo　《廣韻》徒聊切，平蕭定。</w:t>
        <w:br/>
        <w:br/>
        <w:t>〔𧌁䗤〕也作“䖺䗤”。古代传说中的动物名。《廣韻·蕭韻》：“𧌁，𧌁䗤，狀如黄蛇，魚翼，出入有光，見則大旱。出《山海經》。”按：今本《山海經·東山經》作“䖺䗤”。</w:t>
        <w:br/>
      </w:r>
    </w:p>
    <w:p>
      <w:r>
        <w:t>𧌃##𧌃</w:t>
        <w:br/>
        <w:br/>
        <w:t>𧌃zā　《集韻》作答切，入合精。</w:t>
        <w:br/>
        <w:br/>
        <w:t>虫多貌。《類篇·虫部》：“𧌃，蟲多皃。”</w:t>
        <w:br/>
      </w:r>
    </w:p>
    <w:p>
      <w:r>
        <w:t>𧌄##𧌄</w:t>
        <w:br/>
        <w:br/>
        <w:t>𧌄（一）è　《篇海類編》烏合切。</w:t>
        <w:br/>
        <w:br/>
        <w:t>虫名。《篇海類編·鱗介類·虫部》：“𧌄，蟲名。”</w:t>
        <w:br/>
        <w:br/>
        <w:t>（二）yè　《本草綱目》音葉。</w:t>
        <w:br/>
        <w:br/>
        <w:t>〔𧌄蝶〕蝴蝶。《本草綱目·蟲部·蛺蝶》：“蛺蝶。釋名：𧌄蝶，蝴蝶。”</w:t>
        <w:br/>
      </w:r>
    </w:p>
    <w:p>
      <w:r>
        <w:t>𧌅##𧌅</w:t>
        <w:br/>
        <w:br/>
        <w:t>𧌅shòu　《改併四聲篇海》引《餘文》音有。</w:t>
        <w:br/>
        <w:br/>
        <w:t>虫。《篇海類編·鱗介類·虫部》：“𧌅，是酉切。蟲也。”</w:t>
        <w:br/>
      </w:r>
    </w:p>
    <w:p>
      <w:r>
        <w:t>𧌆##𧌆</w:t>
        <w:br/>
        <w:br/>
        <w:t>𧌆kōng　《廣韻》苦紅切，平東溪。</w:t>
        <w:br/>
        <w:br/>
        <w:t>（1）蝉蜕。《玉篇·虫部》：“𧌆，蟬脱，𧌆皮也。”</w:t>
        <w:br/>
        <w:br/>
        <w:t>（2）虫蜕。《類篇·虫部》：“𧌆，蟲蜕曰𧌆。”</w:t>
        <w:br/>
      </w:r>
    </w:p>
    <w:p>
      <w:r>
        <w:t>𧌇##𧌇</w:t>
        <w:br/>
        <w:br/>
        <w:t>𧌇péng　《玉篇》步登切。</w:t>
        <w:br/>
        <w:br/>
        <w:t>虫名。《玉篇·虫部》：“𧌇，蟲也。”</w:t>
        <w:br/>
      </w:r>
    </w:p>
    <w:p>
      <w:r>
        <w:t>𧌈##𧌈</w:t>
        <w:br/>
        <w:br/>
        <w:t>𧌈fù　《廣韻》房久切，上有奉。</w:t>
        <w:br/>
        <w:br/>
        <w:t>〔鼠𧌈〕也作“𧑓蝜”。即蛜蝛。《玉篇·虫部》：“𧌈，鼠𧌈。”《集韻·有韻》：“蝜，𧑓蝜，蟲名。或从帚。”</w:t>
        <w:br/>
      </w:r>
    </w:p>
    <w:p>
      <w:r>
        <w:t>𧌉##𧌉</w:t>
        <w:br/>
        <w:br/>
        <w:t>𧌉lù　《廣韻》力竹切，入屋來。</w:t>
        <w:br/>
        <w:br/>
        <w:t>〔魁𧌉〕也作“魁陸”。即蚶子。《玉篇·虫部》：“𧌉，魁𧌉也。”《集韻·屋韻》：“𧌉，海蛤。貟厚而有文。通作陸。”</w:t>
        <w:br/>
      </w:r>
    </w:p>
    <w:p>
      <w:r>
        <w:t>𧌊##𧌊</w:t>
        <w:br/>
        <w:br/>
        <w:t>𧌊xiè　《集韻》四夜切，去禡心。</w:t>
        <w:br/>
        <w:br/>
        <w:t>同“蝑”。蟹酱。《集韻·禡韻》：“蝑，蟹醢。或从夜。”</w:t>
        <w:br/>
      </w:r>
    </w:p>
    <w:p>
      <w:r>
        <w:t>𧌋##𧌋</w:t>
        <w:br/>
        <w:br/>
        <w:t>𧌋xiè　《集韻》四夜切，去禡心。</w:t>
        <w:br/>
        <w:br/>
        <w:t>同“蝑”。蟹酱。《集韻·禡韻》：“蝑，蟹醢。或从卸。”</w:t>
        <w:br/>
      </w:r>
    </w:p>
    <w:p>
      <w:r>
        <w:t>𧌌##𧌌</w:t>
        <w:br/>
        <w:br/>
        <w:t>𧌌xiū　《玉篇》胡求切。</w:t>
        <w:br/>
        <w:br/>
        <w:t>蜘蛛。《玉篇·虫部》：“𧌌，蜘蛛也。”</w:t>
        <w:br/>
      </w:r>
    </w:p>
    <w:p>
      <w:r>
        <w:t>𧌍##𧌍</w:t>
        <w:br/>
        <w:br/>
        <w:t>𧌍lù　《集韻》盧谷切，入屋來。</w:t>
        <w:br/>
        <w:br/>
        <w:t>〔𧌍聽〕虫名。似蜥蜴，居树上，常下树伤人。《玉篇·虫部》：“𧌍，似蜥蜴。”《類篇·虫部》：“𧌍，《字林》：𧌍聽，蟲名。出*魏興*，居樹間，輒下齧人，人必死。復上樹垂聽，聞人哭乃去。”《正字通·虫部》：“𧌍，𧌍聽蟲。或作睩。《通雅》曰：睩聽，千歲蝮、木僕、苟印一類也。《字林》云：睩聽如蜥蜴，居樹上，齧人。與《本草》*蘇頌*所言千歲蝮相似。*段成式*云：木僕似龜，尾長數寸，居樹上，食人。*陳藏器*云：苟印一名苟斗，出*潮州*，如蛇，四足。”</w:t>
        <w:br/>
      </w:r>
    </w:p>
    <w:p>
      <w:r>
        <w:t>𧌎##𧌎</w:t>
        <w:br/>
        <w:br/>
        <w:t>𧌎tiǎn　《玉篇》他典切。</w:t>
        <w:br/>
        <w:br/>
        <w:t>虫名。《玉篇·虫部》：“𧌎，蟲也。”</w:t>
        <w:br/>
      </w:r>
    </w:p>
    <w:p>
      <w:r>
        <w:t>𧌏##𧌏</w:t>
        <w:br/>
        <w:br/>
        <w:t>𧌏tà　《廣韻》徒合切，入合定。</w:t>
        <w:br/>
        <w:br/>
        <w:t>〔䗘𧌏〕见“䗘”。</w:t>
        <w:br/>
      </w:r>
    </w:p>
    <w:p>
      <w:r>
        <w:t>𧌐##𧌐</w:t>
        <w:br/>
        <w:br/>
        <w:t>𧌐cì　《集韻》七迹切，入昔清。</w:t>
        <w:br/>
        <w:br/>
        <w:t>〔𧌐𧐎〕又名蜚蠊。蟑螂。《廣雅·釋蟲》：“𧌐𧐎，蜰也。”*王念孫*疏證：“即下文飛蟅、飛蠊也。《爾雅》：‘蜚，蠦蜰。’……《本草》謂之蜚蠊。”</w:t>
        <w:br/>
      </w:r>
    </w:p>
    <w:p>
      <w:r>
        <w:t>𧌑##𧌑</w:t>
        <w:br/>
        <w:br/>
        <w:t>𧌑qū　《廣韻》區勿切，入物溪。術部。</w:t>
        <w:br/>
        <w:br/>
        <w:t>〔蛣𧌑〕见“蛣”。</w:t>
        <w:br/>
      </w:r>
    </w:p>
    <w:p>
      <w:r>
        <w:t>𧌒##𧌒</w:t>
        <w:br/>
        <w:br/>
        <w:t>𧌒同“蜮”。《字彙·虫部》：“𧌒”，同“蜮”。《左傳·莊公十八年》：“秋，有𧌒。”*杜預*注：“𧌒，短狐也。蓋以含沙射人為灾。𧌒本又作蜮。”*漢**張衡*《東京賦》：“八靈為之震慴，況鬾𧌒與畢方。”《文選·鮑照〈蕪城賦〉》：“壇羅虺𧌒，階鬭麏鼯。”*李善*注：“《毛詩》曰：‘為鬼為𧌒。’*毛萇*曰：‘蜮，短狐也。’”</w:t>
        <w:br/>
      </w:r>
    </w:p>
    <w:p>
      <w:r>
        <w:t>𧌓##𧌓</w:t>
        <w:br/>
        <w:br/>
        <w:t>𧌓同“𧌛（蛗）”。《玉篇·虫部》：“𧌓，螽也。”《字彙補·虫部》：“𧌛，與蛗、𧌓同。”</w:t>
        <w:br/>
      </w:r>
    </w:p>
    <w:p>
      <w:r>
        <w:t>𧌔##𧌔</w:t>
        <w:br/>
        <w:br/>
        <w:t>𧌔zhī　《廣韻》章移切，平支章。</w:t>
        <w:br/>
        <w:br/>
        <w:t>虫名。似蜥蜴。《玉篇·虫部》：“𧌔，蟲名。”《類篇·虫部》：“𧌔，蟲名。如蜥蜴，食人而善藏。”</w:t>
        <w:br/>
      </w:r>
    </w:p>
    <w:p>
      <w:r>
        <w:t>𧌕##𧌕</w:t>
        <w:br/>
        <w:br/>
        <w:t>𧌕同“蝣”。《龍龕手鑑·虫部》：“𧌕”，“蝣”的俗字。</w:t>
        <w:br/>
      </w:r>
    </w:p>
    <w:p>
      <w:r>
        <w:t>𧌖##𧌖</w:t>
        <w:br/>
        <w:br/>
        <w:t>𧌖（一）xiè　《集韻》四夜切，去禡心。</w:t>
        <w:br/>
        <w:br/>
        <w:t>同“蝑”。蟹酱。《集韻·禡韻》：“蝑，蟹醢。或从舍。”《篇海類編·鱗介類·虫部》：“𧌖，鹽藏蟹也。”</w:t>
        <w:br/>
        <w:br/>
        <w:t>（二）shè　《集韻》式夜切，去禡書。</w:t>
        <w:br/>
        <w:br/>
        <w:t>一种似蟹的虫。《集韻·禡韻》：“𧌖，蟲名。似蟹。”</w:t>
        <w:br/>
      </w:r>
    </w:p>
    <w:p>
      <w:r>
        <w:t>𧌗##𧌗</w:t>
        <w:br/>
        <w:br/>
        <w:t>𧌗zǒu　《廣韻》側九切，上有莊。</w:t>
        <w:br/>
        <w:br/>
        <w:t>虫名。《玉篇·虫部》：“𧌗，蟲名。”</w:t>
        <w:br/>
      </w:r>
    </w:p>
    <w:p>
      <w:r>
        <w:t>𧌘##𧌘</w:t>
        <w:br/>
        <w:br/>
        <w:t>𧌘fèi　《廣韻》扶沸切，去未奉。</w:t>
        <w:br/>
        <w:br/>
        <w:t>〔𧌘𧔥〕即“蜰𧔥”。传说中的神蛇。《廣韻·未韻》：“𧌘，𧌘𧔥，神蛇。”</w:t>
        <w:br/>
      </w:r>
    </w:p>
    <w:p>
      <w:r>
        <w:t>𧌙##𧌙</w:t>
        <w:br/>
        <w:br/>
        <w:t>𧌙mín　《玉篇》彌民切。</w:t>
        <w:br/>
        <w:br/>
        <w:t>虫名。《玉篇·虫部》：“𧌙，蟲名。”</w:t>
        <w:br/>
      </w:r>
    </w:p>
    <w:p>
      <w:r>
        <w:t>𧌚##𧌚</w:t>
        <w:br/>
        <w:br/>
        <w:t>𧌚xīng　《玉篇》呼鈴切。</w:t>
        <w:br/>
        <w:br/>
        <w:t>乘飞貌。《玉篇·虫部》：“𧌚，乘飞皃。”</w:t>
        <w:br/>
      </w:r>
    </w:p>
    <w:p>
      <w:r>
        <w:t>𧌛##𧌛</w:t>
        <w:br/>
        <w:br/>
        <w:t>𧌛同“蛗”。《集韻·有韻》：“𧌛，蟲名。《爾雅》：‘𧌛螽，蠜。’”*方成珪*考正：“案：《釋蟲》作‘蛗’。”《字彙補·虫部》：“𧌛，與蛗同。”</w:t>
        <w:br/>
      </w:r>
    </w:p>
    <w:p>
      <w:r>
        <w:t>𧌜##𧌜</w:t>
        <w:br/>
        <w:br/>
        <w:t>同“螿”。《洪武正韻·陽韻》：“螿，蟬屬。當作𧌜。”</w:t>
        <w:br/>
      </w:r>
    </w:p>
    <w:p>
      <w:r>
        <w:t>𧌝##𧌝</w:t>
        <w:br/>
        <w:br/>
        <w:t>𧌝tóng　《説文長箋》徒冬切。</w:t>
        <w:br/>
        <w:br/>
        <w:t>赤色。《説文長箋·赤部》：“𧌝，赤色也。从赤，蟲省聲。”</w:t>
        <w:br/>
      </w:r>
    </w:p>
    <w:p>
      <w:r>
        <w:t>𧌞##𧌞</w:t>
        <w:br/>
        <w:br/>
        <w:t>𧌞qí　《本草綱目》音祁。</w:t>
        <w:br/>
        <w:br/>
        <w:t>〔蛜𧌞〕蝎子。*宋**曹孝忠*《重修政和證類本草·蟲部》：“蠍緊小者名蛜𧌞……《圖經》曰：今人捕得皆火逼乾，死，收之。方書謂之蛜𧌞。”</w:t>
        <w:br/>
      </w:r>
    </w:p>
    <w:p>
      <w:r>
        <w:t>𧌟##𧌟</w:t>
        <w:br/>
        <w:br/>
        <w:t>𧌟同“蚪”。《改併四聲篇海·虫部》引《龍龕手鑑》：“𧌟，音斗。蝌斗虫也。”《字彙補·虫部》：“𧌟，與蚪同。”</w:t>
        <w:br/>
      </w:r>
    </w:p>
    <w:p>
      <w:r>
        <w:t>𧌠##𧌠</w:t>
        <w:br/>
        <w:br/>
        <w:t>piāo　《集韻》紕招切，平宵滂。宵部。</w:t>
        <w:br/>
        <w:br/>
        <w:t>〔𧌠蛸〕也作“𧓎蛸”、“螵蛸”。螳螂的卵块。《説文·䖵部》：“𧓎，𧓎蛸也。𧌠、𧓎或从虫。”《集韻·宵韻》：“螵、螵蛸，蟲名，或作𧌠。”</w:t>
        <w:br/>
      </w:r>
    </w:p>
    <w:p>
      <w:r>
        <w:t>𧌡##𧌡</w:t>
        <w:br/>
        <w:br/>
        <w:t>𧌡同“虱”。《字彙補·虫部》：“𧌡，與虱同。”《論衡·遭虎》：“䗢𧌡閩䖟皆食人，人身彊大，故不至死。”*晋**車永*《與陸雲書》：“既有短狐之疾，又有沙𧌡害人。”</w:t>
        <w:br/>
      </w:r>
    </w:p>
    <w:p>
      <w:r>
        <w:t>𧌢##𧌢</w:t>
        <w:br/>
        <w:br/>
        <w:t>𧌢suì　《改併四聲篇海》引《俗字背篇》相恚切。</w:t>
        <w:br/>
        <w:br/>
        <w:t>虫名。《改併四聲篇海·虫部》引《俗字背篇》：“𧌢，蟲名。”</w:t>
        <w:br/>
      </w:r>
    </w:p>
    <w:p>
      <w:r>
        <w:t>𧌣##𧌣</w:t>
        <w:br/>
        <w:br/>
        <w:t>𧌣ěr　《直音篇》音耳。</w:t>
        <w:br/>
        <w:br/>
        <w:t>小虫。《直音篇·虫部》：“𧌣，小蟲也。”</w:t>
        <w:br/>
      </w:r>
    </w:p>
    <w:p>
      <w:r>
        <w:t>𧌤##𧌤</w:t>
        <w:br/>
        <w:br/>
        <w:t>𧌤同“蜭”。《字彙補·虫部》：“𧌤，與蜭同。”</w:t>
        <w:br/>
      </w:r>
    </w:p>
    <w:p>
      <w:r>
        <w:t>𧌥##𧌥</w:t>
        <w:br/>
        <w:br/>
        <w:t>𧌥同“蜥”。《龍龕手鑑·虫部》：“𧌥”，同“蜥”。</w:t>
        <w:br/>
      </w:r>
    </w:p>
    <w:p>
      <w:r>
        <w:t>𧌦##𧌦</w:t>
        <w:br/>
        <w:br/>
        <w:t>𧌦同“䖟”。《字彙補·虫部》：“𧌦，音義與䖟同。”</w:t>
        <w:br/>
      </w:r>
    </w:p>
    <w:p>
      <w:r>
        <w:t>𧌧##𧌧</w:t>
        <w:br/>
        <w:br/>
        <w:t>𧌧hǔ　《改併四聲篇海》引《川篇》音虎。</w:t>
        <w:br/>
        <w:br/>
        <w:t>似大蛇。《改併四聲篇海·虫部》引《川篇》：“𧌧，似大蛇也。”《字彙補·虫部》：“𧌧，似大蛇。”</w:t>
        <w:br/>
      </w:r>
    </w:p>
    <w:p>
      <w:r>
        <w:t>𧌨##𧌨</w:t>
        <w:br/>
        <w:br/>
        <w:t>𧌨同“蜥”。《字彙補·虫部》：“𧌨，與蜥同。”*漢**王逸*《九思·亂辭》：“斥𧌨蜴兮進龜龍，策謀從兮翼機衡。”</w:t>
        <w:br/>
      </w:r>
    </w:p>
    <w:p>
      <w:r>
        <w:t>𧌩##𧌩</w:t>
        <w:br/>
        <w:br/>
        <w:t>𧌩同“蠶”。《字彙補·虫部》：“𧌩，蠶字省文。”</w:t>
        <w:br/>
      </w:r>
    </w:p>
    <w:p>
      <w:r>
        <w:t>𧌫##𧌫</w:t>
        <w:br/>
        <w:br/>
        <w:t>同“虹”。《説文·虫部》：“虹，螮蝀也……𧌫，籀文虹从申。申，電也。”《説文長箋·虫部》：“𧌫，與虹同。”</w:t>
        <w:br/>
      </w:r>
    </w:p>
    <w:p>
      <w:r>
        <w:t>𧌬##𧌬</w:t>
        <w:br/>
        <w:br/>
        <w:t>𧌬同“𧐑（𧎾）”。《改併四聲篇海·虫部》引《餘文》：“𧌬，音畧。”《篇海類編·鱗介類·虫部》：“𧐑，當作𧌬。”</w:t>
        <w:br/>
      </w:r>
    </w:p>
    <w:p>
      <w:r>
        <w:t>𧌭##𧌭</w:t>
        <w:br/>
        <w:br/>
        <w:t>𧌭同“螔”。《龍龕手鑑·虫部》：“𧌭，今音移。《尔疋》云：‘蝓𧌭，螺蚌也。’又音斯，守宫别名也。”《字彙補·虫部》：“𧌭，螔字省文。”</w:t>
        <w:br/>
      </w:r>
    </w:p>
    <w:p>
      <w:r>
        <w:t>𧌻##𧌻</w:t>
        <w:br/>
        <w:br/>
        <w:t>𧌻sōng　《集韻》蘇叢切，平東心。</w:t>
        <w:br/>
        <w:br/>
        <w:t>〔𧌻蝑〕也作“蚣蝑”。虫名。《廣雅·釋蟲》：“𧌻蝑，𧐍𧒁也。”*王念孫*疏證：“𧌻與蚣同。”</w:t>
        <w:br/>
      </w:r>
    </w:p>
    <w:p>
      <w:r>
        <w:t>𧌼##𧌼</w:t>
        <w:br/>
        <w:br/>
        <w:t>𧌼“蛭”的讹字。《龍龕手鑑·虫部》：“𧌼，本集作蛛蛭二字。《經音義》作𧌼，非也。”《字彙補·虫部》：“𧌼，本蛭字之誤。《藏經音義》作𧌼。”</w:t>
        <w:br/>
      </w:r>
    </w:p>
    <w:p>
      <w:r>
        <w:t>𧌽##𧌽</w:t>
        <w:br/>
        <w:br/>
        <w:t>𧌽biē　《〈文選〉舊注》必滅切。</w:t>
        <w:br/>
        <w:br/>
        <w:t>〔𧌽蛦〕鸟名。《文選·左思〈蜀都賦〉》：“𧌽蛦山棲，黿☀水處。”*李善*注引*劉逵*曰：“𧌽蛦，鳥名也，如今之所謂山雞。其雄色斑，雌色黑，出*巴*東。”</w:t>
        <w:br/>
      </w:r>
    </w:p>
    <w:p>
      <w:r>
        <w:t>𧌾##𧌾</w:t>
        <w:br/>
        <w:br/>
        <w:t>𧌾dīng　《改併四聲篇海·虫部》引《搜真玉鏡》：“𧌾，音丁。”按：疑为“虰”的繁化俗字。</w:t>
        <w:br/>
      </w:r>
    </w:p>
    <w:p>
      <w:r>
        <w:t>𧌿##𧌿</w:t>
        <w:br/>
        <w:br/>
        <w:t>𧌿bǎn　《集韻》補綰切，平潸幫。</w:t>
        <w:br/>
        <w:br/>
        <w:t>〔蝜𧌿〕也作“蝜蝂”、“負版”。小虫名。《集韻·潸韻》：“蝂，蝜蝂，蟲名。或書作𧌿。通作版。”</w:t>
        <w:br/>
      </w:r>
    </w:p>
    <w:p>
      <w:r>
        <w:t>𧍀##𧍀</w:t>
        <w:br/>
        <w:br/>
        <w:t>𧍀（一）shī　《改併四聲篇海·虫部》引《川篇》：“𧍀，音虱。”</w:t>
        <w:br/>
        <w:br/>
        <w:t>（二）lǐ　《改併四聲篇海·虫部》引《搜真玉鏡》：“𧍀，音礼。”</w:t>
        <w:br/>
      </w:r>
    </w:p>
    <w:p>
      <w:r>
        <w:t>𧍂##𧍂</w:t>
        <w:br/>
        <w:br/>
        <w:t>𧍂xiáo　《改併四聲篇海·虫部》引《搜真玉鏡》：“𧍂，豪、肴二音。”</w:t>
        <w:br/>
      </w:r>
    </w:p>
    <w:p>
      <w:r>
        <w:t>𧍃##𧍃</w:t>
        <w:br/>
        <w:br/>
        <w:t>𧍃fěi</w:t>
        <w:br/>
        <w:br/>
        <w:t>同“蜚”。虫名。属蝽类。一种有害的小飞虫。形椭圆，发恶臭，生草中，食稻花。</w:t>
        <w:br/>
      </w:r>
    </w:p>
    <w:p>
      <w:r>
        <w:t>𧍒##𧍒</w:t>
        <w:br/>
        <w:br/>
        <w:t>𧍒（一）chuǎn　《集韻》尺兖切，上獮昌。</w:t>
        <w:br/>
        <w:br/>
        <w:t>〔蜷𧍒〕蚯蚓别名。《淮南子·説山》“螾無筋骨之强，爪牙之利”*漢**高誘*注：“螾，一名蜷𧍒也。”</w:t>
        <w:br/>
        <w:br/>
        <w:t>（二）chuǎi　《集韻》楚委切，上紙初。</w:t>
        <w:br/>
        <w:br/>
        <w:t>虫动貌。《集韻·紙韻》：“𧍒，蟲動皃。”</w:t>
        <w:br/>
      </w:r>
    </w:p>
    <w:p>
      <w:r>
        <w:t>𧍓##𧍓</w:t>
        <w:br/>
        <w:br/>
        <w:t>《説文》：“𧍓，悉𧍓也。从虫，帥聲。”*邵瑛*羣經正字：“《詩·唐風》：‘蟋蟀在堂。’《七月》：‘十月，蟋蟀入我牀下。’《爾雅·釋蟲》：‘蟋蟀，蛬。’正字當作此。”</w:t>
        <w:br/>
        <w:br/>
        <w:t>shuài　《廣韻》所律切，入質生。</w:t>
        <w:br/>
        <w:br/>
        <w:t>〔蟋𧍓〕同“蟋蟀”。虫名。蟋蟀科。《爾雅·釋蟲》“蟋蟀，蛬”*唐**陸德明*釋文：“蟀，本或作𧍓。”*清**宋琬*《蝶戀花·旅月懷人》：“蟋𧍓燈前欺病客。”</w:t>
        <w:br/>
      </w:r>
    </w:p>
    <w:p>
      <w:r>
        <w:t>𧍔##𧍔</w:t>
        <w:br/>
        <w:br/>
        <w:t>𧍔yāo　《廣韻》於霄切，平宵影。</w:t>
        <w:br/>
        <w:br/>
        <w:t>毒蛇名。《玉篇·虫部》：“𧍔，毒蛇名。”《類篇·虫部》：“𧍔，青𧍔，蛇名。”</w:t>
        <w:br/>
      </w:r>
    </w:p>
    <w:p>
      <w:r>
        <w:t>𧍕##𧍕</w:t>
        <w:br/>
        <w:br/>
        <w:t>jué　《廣韻》其虐切，入藥羣。又丘擭切，去羊切。鐸部。</w:t>
        <w:br/>
        <w:br/>
        <w:t>〔渠𧍕〕蜣蜋。一名天社。《説文·虫部》：“䖼，渠𧍕。一曰天社。”*徐鍇*繫傳作“渠𧍕”。*段玉裁*注：“社，一曰柱……一曰猶一名也。《廣雅》曰：‘天柱，蜣蜋也。’”《玉篇·虫部》：“𧍕”，同“蜣”。</w:t>
        <w:br/>
      </w:r>
    </w:p>
    <w:p>
      <w:r>
        <w:t>𧍖##𧍖</w:t>
        <w:br/>
        <w:br/>
        <w:t>《説文》：“𧍖，蟲也。从虫，省聲。”</w:t>
        <w:br/>
        <w:br/>
        <w:t>（一）shěng　《集韻》所景切，上梗生。耕部。</w:t>
        <w:br/>
        <w:br/>
        <w:t>虫名。《説文·虫部》：“𧍖，蟲也。”*段玉裁*注：“有蟲名𧍖也。”</w:t>
        <w:br/>
        <w:br/>
        <w:t>（二）nìng　《類篇》乃定切，去徑泥。</w:t>
        <w:br/>
        <w:br/>
        <w:t>虫名，似蝉。《類篇·虫部》：“𧍖，蟲名，似蟬。”</w:t>
        <w:br/>
      </w:r>
    </w:p>
    <w:p>
      <w:r>
        <w:t>𧍗##𧍗</w:t>
        <w:br/>
        <w:br/>
        <w:t>𧍗同“蠚”。《龍龕手鑑·虫部》：“蠚”，同“𧍗”。《楚辭·屈原〈天問〉》“𧒒蛾微命”*漢**王逸*注：“蜂蛾有𧍗毒之蟲。”</w:t>
        <w:br/>
      </w:r>
    </w:p>
    <w:p>
      <w:r>
        <w:t>𧍘##𧍘</w:t>
        <w:br/>
        <w:br/>
        <w:t>《説文》：“𧍘，𧍘蟉也。从虫，幽聲。”</w:t>
        <w:br/>
        <w:br/>
        <w:t>yōu　《廣韻》於虯切，平幽影。又一糾切。幽部。</w:t>
        <w:br/>
        <w:br/>
        <w:t>〔𧍘蟉〕也作“蚴蟉”。1.屈曲行动貌。《説文·虫部》：“𧍘，𧍘蟉也。”《玉篇·虫部》：“𧍘”，同“蚴”。《史記·司馬相如列傳》：“駕應龍象輿之蠖略逶麗兮，驂赤蝺青虯之𧍘蟉蜿蜒。”按：《漢書·司馬相如傳下》作“蚴蟉宛蜒。”*顔師古*注：“蚴蟉宛蜒，皆其行步進止之貌也。”2.虫名。《集韻·幽韻》：“蟉，𧍘蟉，蟲名。”</w:t>
        <w:br/>
      </w:r>
    </w:p>
    <w:p>
      <w:r>
        <w:t>𧍙##𧍙</w:t>
        <w:br/>
        <w:br/>
        <w:t>𧍙fàn　《廣韻》防錽切，上范奉。</w:t>
        <w:br/>
        <w:br/>
        <w:t>蜂。《玉篇·虫部》：“𧍙，蜂也。”《廣韻·范韻》：“𧍙，蜂也。案《禮》云：‘范則冠而蟬有緌。’字不從虫。”《二刻拍案驚奇》卷三十九：“形如蠆𧍙，能宿梁壁上。”*清**魏源*《默觚下·治篇五》：“蚳蝸蜩𧍙，《禮》則燕食之醢。”</w:t>
        <w:br/>
      </w:r>
    </w:p>
    <w:p>
      <w:r>
        <w:t>𧍚##𧍚</w:t>
        <w:br/>
        <w:br/>
        <w:t>𧍚同“蛔”。《龍龕手鑑·虫部》：“𧍚”，“蛔”的俗字。</w:t>
        <w:br/>
      </w:r>
    </w:p>
    <w:p>
      <w:r>
        <w:t>𧍛##𧍛</w:t>
        <w:br/>
        <w:br/>
        <w:t>𧍛同“蛹”。《玉篇·虫部》：“𧍛”，同“蛹”。</w:t>
        <w:br/>
      </w:r>
    </w:p>
    <w:p>
      <w:r>
        <w:t>𧍜##𧍜</w:t>
        <w:br/>
        <w:br/>
        <w:t>𧍜kuí　《廣韻》渠追切，平脂溪。</w:t>
        <w:br/>
        <w:br/>
        <w:t>虫名。《廣韻·脂韻》：“𧍜，蟲名。”</w:t>
        <w:br/>
      </w:r>
    </w:p>
    <w:p>
      <w:r>
        <w:t>𧍝##𧍝</w:t>
        <w:br/>
        <w:br/>
        <w:t>𧍝tí　《集韻》田黎切，平齊端。又丁計切。</w:t>
        <w:br/>
        <w:br/>
        <w:t>〔𧍝蟧〕也作“蝭蟧”。蝉名。《廣雅·釋蟲》：“蟪蛄、蛉蛄、𧍝蟧，蛁蟟也。”《集韻·齊韻》：“蝭，或作𧍝。”</w:t>
        <w:br/>
      </w:r>
    </w:p>
    <w:p>
      <w:r>
        <w:t>𧍞##𧍞</w:t>
        <w:br/>
        <w:br/>
        <w:t>𧍞同“☀（鰐）”。《廣韻·鐸韻》：“𧍞”，同“☀”。《集韻·鐸韻》：“☀，或作𧍞、鰐。”</w:t>
        <w:br/>
      </w:r>
    </w:p>
    <w:p>
      <w:r>
        <w:t>𧍟##𧍟</w:t>
        <w:br/>
        <w:br/>
        <w:t>𧍟máo　《集韻》謨交切，平肴明。</w:t>
        <w:br/>
        <w:br/>
        <w:t>〔螌𧍟〕也作“螌蝥”。虫名。《集韻·爻韻》：“蝥，蟲名。《説文》：‘螌蝥也。’或作𧍟。”</w:t>
        <w:br/>
      </w:r>
    </w:p>
    <w:p>
      <w:r>
        <w:t>𧍠##𧍠</w:t>
        <w:br/>
        <w:br/>
        <w:t>𧍠jié　《集韻》昨結切，入屑從。</w:t>
        <w:br/>
        <w:br/>
        <w:t>海中动物名。《類篇·虫部》：“𧍠，水蟲名。海葅有𧍠𧌊。”</w:t>
        <w:br/>
      </w:r>
    </w:p>
    <w:p>
      <w:r>
        <w:t>𧍡##𧍡</w:t>
        <w:br/>
        <w:br/>
        <w:t>𧍡同“蠈”。《集韻·德韻》：“蠈，蝗食禾節者。或从則。”*明**孫承宗*《贈侯晋陽明府兩臺交薦序》：“蟊𧍡之巡行。”</w:t>
        <w:br/>
      </w:r>
    </w:p>
    <w:p>
      <w:r>
        <w:t>𧍢##𧍢</w:t>
        <w:br/>
        <w:br/>
        <w:t>𧍢（一）yán　《廣韻》以淺切，上獮以。又《集韻》夷然切。</w:t>
        <w:br/>
        <w:br/>
        <w:t>（1）〔蚰𧍢〕也作“蚰蜒”。虫名。《方言》卷十一：“蚰𧍢，自*關*而東謂之螾𧍢。”《集韻·㒨韻》：“𧎘，亦書作𧍢，通作蜒。”</w:t>
        <w:br/>
        <w:br/>
        <w:t>（2）虫行貌。《集韻·𤣗韻》：“𧍢，蟲行皃。”</w:t>
        <w:br/>
        <w:br/>
        <w:t>（二）yǐn　《集韻》以忍切，上軫以。</w:t>
        <w:br/>
        <w:br/>
        <w:t>同“𧓒（蚓）”。《集韻·軫韻》：“𧓒，或从引，亦作𧍢。”</w:t>
        <w:br/>
      </w:r>
    </w:p>
    <w:p>
      <w:r>
        <w:t>𧍣##𧍣</w:t>
        <w:br/>
        <w:br/>
        <w:t>同“蠆”。《説文·虫部》：“𧍣，毒蟲也。象形。䘍，蠆或从䖵。”*段玉裁*注：“不曰从虫象形，而但曰象形者，虫篆有尾，象其尾也。蝎之毒在尾……其字上本不从萬，以苗象其身首之形。”*邵瑛*羣經正字：“今經典作蠆。”</w:t>
        <w:br/>
      </w:r>
    </w:p>
    <w:p>
      <w:r>
        <w:t>𧍤##𧍤</w:t>
        <w:br/>
        <w:br/>
        <w:t>𧍤同“蛓”。《玉篇·虫部》：“𧍤”，同“蛓”。</w:t>
        <w:br/>
      </w:r>
    </w:p>
    <w:p>
      <w:r>
        <w:t>𧍥##𧍥</w:t>
        <w:br/>
        <w:br/>
        <w:t>wēi　《玉篇》音逶。</w:t>
        <w:br/>
        <w:br/>
        <w:t>虫名。即水𧍥。《玉篇·虫部》：“𧍥，水𧍥也。”《篇海類編·鱗介類·虫部》：“𧍥，水𧍥蟲。”</w:t>
        <w:br/>
      </w:r>
    </w:p>
    <w:p>
      <w:r>
        <w:t>𧍦##𧍦</w:t>
        <w:br/>
        <w:br/>
        <w:t>𧍦“蚕”的讹字。《字彙·虫部》：“𧍦，他典切，音忝。又蚕字。蚕亦音忝。”按：《正字通·虫部》：“𧍦，舊註……不知蜸蚕為蚓别名，《爾雅》本作蚕，非从必作𧍦也。”</w:t>
        <w:br/>
      </w:r>
    </w:p>
    <w:p>
      <w:r>
        <w:t>𧍧##𧍧</w:t>
        <w:br/>
        <w:br/>
        <w:t>𧍧同“螊”。《玉篇·虫部》：“𧍧，似蛤。”《集韻·咸韻》：“螊，或作𧍧。”*唐**陸龜蒙*《和襲美江南書情二十韻》：“度歲賒羸馬，先春買小𧍧。”*宋**梅堯臣*《取𧍧》：“東灣暖無沙，有𧍧淵泥下。”《續資治通鑑·宋高宗紹興二十六年》：“今但令官司不得買𧍧，民間從其便也。”</w:t>
        <w:br/>
      </w:r>
    </w:p>
    <w:p>
      <w:r>
        <w:t>𧍨##𧍨</w:t>
        <w:br/>
        <w:br/>
        <w:t>𧍨sāng　《字彙》蘇郎切。</w:t>
        <w:br/>
        <w:br/>
        <w:t>虫。《改併四聲篇海·虫部》引《餘文》：“𧍨，蟲也。”</w:t>
        <w:br/>
      </w:r>
    </w:p>
    <w:p>
      <w:r>
        <w:t>𧍪##𧍪</w:t>
        <w:br/>
        <w:br/>
        <w:t>𧍪yú　《廣韻》遇俱切，平虞疑。</w:t>
        <w:br/>
        <w:br/>
        <w:t>〔𧑒𧍪〕见“𧑒”。</w:t>
        <w:br/>
      </w:r>
    </w:p>
    <w:p>
      <w:r>
        <w:t>𧍫##𧍫</w:t>
        <w:br/>
        <w:br/>
        <w:t>𧍫wèi　《集韻》于貴切，去未云。</w:t>
        <w:br/>
        <w:br/>
        <w:t>〔蛒𧍫〕见“蛒”。</w:t>
        <w:br/>
      </w:r>
    </w:p>
    <w:p>
      <w:r>
        <w:t>𧍬##𧍬</w:t>
        <w:br/>
        <w:br/>
        <w:t>𧍬è　《玉篇》烏合切。</w:t>
        <w:br/>
        <w:br/>
        <w:t>虫名。《玉篇·虫部》：“𧍬，蟲名。”</w:t>
        <w:br/>
      </w:r>
    </w:p>
    <w:p>
      <w:r>
        <w:t>𧍭##𧍭</w:t>
        <w:br/>
        <w:br/>
        <w:t>𧍭quán　《廣韻》疾緣切，平仙從。</w:t>
        <w:br/>
        <w:br/>
        <w:t>〔餘𧍭〕也作“餘泉”。贝名。《爾雅·釋魚》“餘泉，白黄文”*郭璞*注：“以白為質，黄為文點。”*唐**陸德明*釋文：“泉，本或作𧍭。”《集韻·㒨韻》：“𧍭，貝白質黄文曰餘𧍭。”</w:t>
        <w:br/>
      </w:r>
    </w:p>
    <w:p>
      <w:r>
        <w:t>𧍮##𧍮</w:t>
        <w:br/>
        <w:br/>
        <w:t>𧍮jiǒng　《廣韻》古迥切，上迥見。</w:t>
        <w:br/>
        <w:br/>
        <w:t>〔𧍮𧑗〕一种像蛙的动物。《玉篇·虫部》：“𧍮，𧍮𧑗。似蛙而小，觸之腹脹。一名胮肛。”</w:t>
        <w:br/>
      </w:r>
    </w:p>
    <w:p>
      <w:r>
        <w:t>𧍯##𧍯</w:t>
        <w:br/>
        <w:br/>
        <w:t>𧍯féng　《玉篇》房中切。</w:t>
        <w:br/>
        <w:br/>
        <w:t>虫窟。《玉篇·虫部》：“𧍯，蟲窟。”</w:t>
        <w:br/>
      </w:r>
    </w:p>
    <w:p>
      <w:r>
        <w:t>𧍰##𧍰</w:t>
        <w:br/>
        <w:br/>
        <w:t>𧍰lóng　《集韻》良中切，平東來。</w:t>
        <w:br/>
        <w:br/>
        <w:t>虫名。《類篇·虫部》：“𧍰，蟲名。”</w:t>
        <w:br/>
      </w:r>
    </w:p>
    <w:p>
      <w:r>
        <w:t>𧍱##𧍱</w:t>
        <w:br/>
        <w:br/>
        <w:t>𧍱dié　《集韻》丁結切，入屑端。</w:t>
        <w:br/>
        <w:br/>
        <w:t>〔𧍱蟷〕也作“螲蟷”。一种生活在地下的蜘蛛。《集韻·屑韻》：“螲，螲蟷，蟲名。似鼅鼄，在穴中，有蓋。或从室。”</w:t>
        <w:br/>
      </w:r>
    </w:p>
    <w:p>
      <w:r>
        <w:t>𧍲##𧍲</w:t>
        <w:br/>
        <w:br/>
        <w:t>𧍲pián　《廣韻》房連切（《集韻》毗連切），平仙並。</w:t>
        <w:br/>
        <w:br/>
        <w:t>〔𧍲𧐗〕也称“沙虱”、“恙虫”。恙螨科。种类甚多。幼虫体呈椭圆形，红色或黄色，有足三对；成虫长约五毫米，橙红色。幼虫刺吸鼠类或人的血，被刺时感觉火烫奇痒，继之呈红斑，或发热，不能安眠。能传染恙虫病（古称沙虱毒）。《廣雅·釋蟲》：“沙蝨，𧍲𧐗也。”《本草綱目·蟲部·沙蝨》：“𧍲𧐗，*時珍*曰：按：*郭義恭*《廣志》云：沙蝨在水中，色赤，大不過蟣，入人皮中，殺人。*葛洪*《抱朴子》云：蝨，水陸皆有之。雨後，人晨暮踐沙，必着人。如毛髮刺人，便入皮裏，可以鍼挑取之，正赤如丹，不挑入肉，能殺人。凡遇有此蟲處，行還以火炙身，則蟲隨火去也。”</w:t>
        <w:br/>
      </w:r>
    </w:p>
    <w:p>
      <w:r>
        <w:t>𧍳##𧍳</w:t>
        <w:br/>
        <w:br/>
        <w:t>𧍳同“𧊠”。《正字通·虫部》：“𧍳，省作𧊠。”</w:t>
        <w:br/>
      </w:r>
    </w:p>
    <w:p>
      <w:r>
        <w:t>𧍴##𧍴</w:t>
        <w:br/>
        <w:br/>
        <w:t>𧍴liàn　《字彙》郎殿切。</w:t>
        <w:br/>
        <w:br/>
        <w:t>〔赤𧍴〕同“赤𧐖”。蛇名。《篇海類編·鱗介類·虫部》：“𧍴，赤𧍴，蛇名。”《字彙·虫部》：“𧐖，與𧍴同。蛇也。”</w:t>
        <w:br/>
      </w:r>
    </w:p>
    <w:p>
      <w:r>
        <w:t>𧍵##𧍵</w:t>
        <w:br/>
        <w:br/>
        <w:t>𧍵hú　《集韻》洪孤切，平模匣。</w:t>
        <w:br/>
        <w:br/>
        <w:t>蜂属。《類篇·虫部》：“𧍵，蜂屬。”</w:t>
        <w:br/>
      </w:r>
    </w:p>
    <w:p>
      <w:r>
        <w:t>𧍶##𧍶</w:t>
        <w:br/>
        <w:br/>
        <w:t>𧍶lǜ　《集韻》劣戍切，入術來。</w:t>
        <w:br/>
        <w:br/>
        <w:t>虫名。《類篇·虫部》：“𧍶，蟲名。”</w:t>
        <w:br/>
      </w:r>
    </w:p>
    <w:p>
      <w:r>
        <w:t>𧍷##𧍷</w:t>
        <w:br/>
        <w:br/>
        <w:t>𧍷同“蠚”。《廣雅·釋詁二》：“蠚、𧍷，痛也。”*王念孫*疏證：“蠚、𧍷，一字也。”《集韻·藥韻》：“蠚，亦作𧍷。”《抱朴子·内篇·登涉》：“今*吴**楚*之野，暑濕鬱蒸，雖*衡**霍*正岳，猶多毒𧍷也。”</w:t>
        <w:br/>
      </w:r>
    </w:p>
    <w:p>
      <w:r>
        <w:t>𧍸##𧍸</w:t>
        <w:br/>
        <w:br/>
        <w:t>同“螽”。《説文·䖵部》：“𧍸，蝗也。从䖵，夂聲。夂，古文終字。”*邵瑛*羣經正字：“今經典作螽。”《類篇·虫部》：“𧍸，或作螽。”</w:t>
        <w:br/>
      </w:r>
    </w:p>
    <w:p>
      <w:r>
        <w:t>𧍹##𧍹</w:t>
        <w:br/>
        <w:br/>
        <w:t>𧍹同“蝒”。《類篇·虫部》：“蝒，或作𧍹。”</w:t>
        <w:br/>
      </w:r>
    </w:p>
    <w:p>
      <w:r>
        <w:t>𧍺##𧍺</w:t>
        <w:br/>
        <w:br/>
        <w:t>同“虹”。《説文·虫部》：“虹，螮蝀也。𧍺，籀文虹。”</w:t>
        <w:br/>
      </w:r>
    </w:p>
    <w:p>
      <w:r>
        <w:t>𧍻##𧍻</w:t>
        <w:br/>
        <w:br/>
        <w:t>𧍻同“𧍲”。《玉篇·虫部》：“𧍻”，同“𧍲”。</w:t>
        <w:br/>
      </w:r>
    </w:p>
    <w:p>
      <w:r>
        <w:t>𧍼##𧍼</w:t>
        <w:br/>
        <w:br/>
        <w:t>𧍼同“蛚”。《類篇·虫部》：“𧍼，蟲名。《説文》：‘蜻蛚也。’一説蛚𧎯，雷師。”《正字通·虫部》：“蛚，本作𧍼。”</w:t>
        <w:br/>
      </w:r>
    </w:p>
    <w:p>
      <w:r>
        <w:t>𧍽##𧍽</w:t>
        <w:br/>
        <w:br/>
        <w:t>同“蟻”。《玉篇·虫部》：“𧍽”，同“蟻”。</w:t>
        <w:br/>
      </w:r>
    </w:p>
    <w:p>
      <w:r>
        <w:t>𧍾##𧍾</w:t>
        <w:br/>
        <w:br/>
        <w:t>𧍾同“𧏋”。《康熙字典·虫部》：“𧍾，《篇海》音秋，與𧏋同。”</w:t>
        <w:br/>
      </w:r>
    </w:p>
    <w:p>
      <w:r>
        <w:t>𧍿##𧍿</w:t>
        <w:br/>
        <w:br/>
        <w:t>𧍿diàn　《集韻》徒典切，上銑定。</w:t>
        <w:br/>
        <w:br/>
        <w:t>〔蝘𧍿〕也作“蝘蜓”。壁虎。《類篇·虫部》：“蜓，蟲名。蝘蜓。或从殄。”</w:t>
        <w:br/>
      </w:r>
    </w:p>
    <w:p>
      <w:r>
        <w:t>𧎀##𧎀</w:t>
        <w:br/>
        <w:br/>
        <w:t>𧎀同“蜥”。《康熙字典·虫部》引《類篇》：“𧎀，與蜥同。”又引《博雅》：“蠪，𧎀蜴也。”按：今本《類篇·虫部》有“蜥”无“𧎀”；《廣雅·釋魚》作“蜤蜴也”。</w:t>
        <w:br/>
      </w:r>
    </w:p>
    <w:p>
      <w:r>
        <w:t>𧎁##𧎁</w:t>
        <w:br/>
        <w:br/>
        <w:t>𧎁同“蚧”。《直音篇·虫部》：“𧎁，同蚧。”</w:t>
        <w:br/>
      </w:r>
    </w:p>
    <w:p>
      <w:r>
        <w:t>𧎂##𧎂</w:t>
        <w:br/>
        <w:br/>
        <w:t>𧎂同“蝦”。《康熙字典·虫部》引《字義總略》：“𧎂，同蝦。”</w:t>
        <w:br/>
      </w:r>
    </w:p>
    <w:p>
      <w:r>
        <w:t>𧎃##𧎃</w:t>
        <w:br/>
        <w:br/>
        <w:t>𧎃cuì　《改併四聲篇海》引《奚韻》七醉切。</w:t>
        <w:br/>
        <w:br/>
        <w:t>虫名。《改併四聲篇海·虫部》引《奚韻》：“𧎃，蟲名。”</w:t>
        <w:br/>
      </w:r>
    </w:p>
    <w:p>
      <w:r>
        <w:t>𧎄##𧎄</w:t>
        <w:br/>
        <w:br/>
        <w:t>𧎄（一）móu　《集韻》迷浮切，平侯明。</w:t>
        <w:br/>
        <w:br/>
        <w:t>〔䖦𧎄〕也作“䖦蟱”。即蜘蛛。《集韻·矦韻》：“蟱，䖦蟱，蟲名，蜘蛛也。或从敄。”</w:t>
        <w:br/>
        <w:br/>
        <w:t>（二）wù　《集韻》亡遇切，去遇微。</w:t>
        <w:br/>
        <w:br/>
        <w:t>〔𧎄蛷〕也作“𧐙蛷”。蛷螋的别名。《集韻·遇韻》：“𧐙，蟲名。《博雅》：蛷䗏，𧐙蛷也。或作𧎄。”</w:t>
        <w:br/>
      </w:r>
    </w:p>
    <w:p>
      <w:r>
        <w:t>𧎔##𧎔</w:t>
        <w:br/>
        <w:br/>
        <w:t>𧎔同“蟒”。《龍龕手鑑·虫部》：“𧎔”，“蟒”的俗字。</w:t>
        <w:br/>
      </w:r>
    </w:p>
    <w:p>
      <w:r>
        <w:t>𧎕##𧎕</w:t>
        <w:br/>
        <w:br/>
        <w:t>𧎕wáng　《改併四聲篇海·虫部》引《搜真玉鏡》：“𧎕，音王。”</w:t>
        <w:br/>
      </w:r>
    </w:p>
    <w:p>
      <w:r>
        <w:t>𧎖##𧎖</w:t>
        <w:br/>
        <w:br/>
        <w:t>𧎖juān　《改併四聲篇海·虫部》引《搜真玉鏡》：“𧎖，孤緣切。”</w:t>
        <w:br/>
      </w:r>
    </w:p>
    <w:p>
      <w:r>
        <w:t>𧎗##𧎗</w:t>
        <w:br/>
        <w:br/>
        <w:t>𧎗kē　《集韻》苦禾切，平戈溪。</w:t>
        <w:br/>
        <w:br/>
        <w:t>〔𧎗蚪〕也作“蝌蚪”。虫名。《集韻·戈韻》：“蝌，蝌斗。或書作𧎗。”见“蝌”。</w:t>
        <w:br/>
      </w:r>
    </w:p>
    <w:p>
      <w:r>
        <w:t>𧎘##𧎘</w:t>
        <w:br/>
        <w:br/>
        <w:t>𧎘yán　《集韻》夷然切，平仙以。</w:t>
        <w:br/>
        <w:br/>
        <w:t>〔蚰𧎘〕也作“蚰蜒”。虫名。《類篇·虫部》：“𧎘，蚰𧎘。通作蜒。”</w:t>
        <w:br/>
      </w:r>
    </w:p>
    <w:p>
      <w:r>
        <w:t>𧎙##𧎙</w:t>
        <w:br/>
        <w:br/>
        <w:t>𧎙jiǎo　《改併四聲篇海·虫部》引《搜真玉鏡》：“𧎙，音脚，又音却。”</w:t>
        <w:br/>
      </w:r>
    </w:p>
    <w:p>
      <w:r>
        <w:t>𧎞##𧎞</w:t>
        <w:br/>
        <w:br/>
        <w:t>𧎞同“蚌”。《字彙補·虫部》：“𧎞，與蚌同。見《同文鐸》。”</w:t>
        <w:br/>
      </w:r>
    </w:p>
    <w:p>
      <w:r>
        <w:t>𧎡##𧎡</w:t>
        <w:br/>
        <w:br/>
        <w:t>𧎡gōng　《集韻》居雄切，平東見。</w:t>
        <w:br/>
        <w:br/>
        <w:t>〔守𧎡〕也作“守宫”。壁虎。《集韻·東韻》：“𧎡，守𧎡，蟲名。通作宫。”</w:t>
        <w:br/>
      </w:r>
    </w:p>
    <w:p>
      <w:r>
        <w:t>𧎢##𧎢</w:t>
        <w:br/>
        <w:br/>
        <w:t>𧎢同“蟘”。《集韻·德韻》：“蟘，或作𧎢。”《仙人唐公房碑》：“去其螟𧎢，百穀收入。”</w:t>
        <w:br/>
      </w:r>
    </w:p>
    <w:p>
      <w:r>
        <w:t>𧎣##𧎣</w:t>
        <w:br/>
        <w:br/>
        <w:t>𧎣róng　《集韻》如容切，平鍾日。</w:t>
        <w:br/>
        <w:br/>
        <w:t>（1）虫名。《玉篇·虫部》：“𧎣，蟲名。”</w:t>
        <w:br/>
        <w:br/>
        <w:t>（2）虫行貌。《類篇·虫部》：“𧎣，蟲行皃。”</w:t>
        <w:br/>
      </w:r>
    </w:p>
    <w:p>
      <w:r>
        <w:t>𧎤##𧎤</w:t>
        <w:br/>
        <w:br/>
        <w:t>𧎤sūn　《集韻》蘇昆切，平魂心。</w:t>
        <w:br/>
        <w:br/>
        <w:t>〔蚟𧎤〕也作“蚟孫”。蟋蟀。《類篇·虫部》：“𧎤，《方言》：‘蜻蛚，南*楚*謂之蚟𧎤。’”按：“𧎤”，《方言》作“孫”。</w:t>
        <w:br/>
      </w:r>
    </w:p>
    <w:p>
      <w:r>
        <w:t>𧎥##𧎥</w:t>
        <w:br/>
        <w:br/>
        <w:t>《説文》：“𧎥，蠅醜𧎥，摇翼也。从虫，扇聲。”*朱駿聲*通訓定聲：“此亦後出字，《爾雅》‘蠅醜扇’，只作‘扇’。”</w:t>
        <w:br/>
        <w:br/>
        <w:t>shàn　《廣韻》式戰切，去線書。元部。</w:t>
        <w:br/>
        <w:br/>
        <w:t>蝇类摇动翅膀。《説文·虫部》：“𧎥，蠅醜𧎥，摇翼也。”*桂馥*義證：“摇翼者，《廣韻》：‘𧎥，蠅動翅也。’*郭*注《釋蟲》云：‘好摇翅。’”</w:t>
        <w:br/>
      </w:r>
    </w:p>
    <w:p>
      <w:r>
        <w:t>𧎦##𧎦</w:t>
        <w:br/>
        <w:br/>
        <w:t>𧎦同“蛬”。见《龍龕手鑑·虫部》：“𧎦”，同“蛬”。</w:t>
        <w:br/>
      </w:r>
    </w:p>
    <w:p>
      <w:r>
        <w:t>𧎧##𧎧</w:t>
        <w:br/>
        <w:br/>
        <w:t>𧎧同“𧐴”。《字彙·虫部》：“𧎧，蝍𧐴，蚇蠖也。”《正字通·虫部》：“𧎧，本作𧐴，俗作𧎧。”</w:t>
        <w:br/>
      </w:r>
    </w:p>
    <w:p>
      <w:r>
        <w:t>𧎨##𧎨</w:t>
        <w:br/>
        <w:br/>
        <w:t>𧎨chí　《集韻》陳尼切，平脂澄。</w:t>
        <w:br/>
        <w:br/>
        <w:t>虫名。《類篇·虫部》：“𧎨，蟲名。蛭也。逸《詩》：‘佞人如𧎨。’”</w:t>
        <w:br/>
      </w:r>
    </w:p>
    <w:p>
      <w:r>
        <w:t>𧎩##𧎩</w:t>
        <w:br/>
        <w:br/>
        <w:t>𧎩同“虴”。《爾雅·釋蟲》“土螽，蠰谿”*晋**郭璞*注：“似蝗而小，今謂之土𧎩。”*陸德明*釋文：“𧎩，字又作虴。*誥幼*云：‘虴，虴蜢也。’”</w:t>
        <w:br/>
      </w:r>
    </w:p>
    <w:p>
      <w:r>
        <w:t>𧎪##𧎪</w:t>
        <w:br/>
        <w:br/>
        <w:t>𧎪qí　《玉篇》巨支切。</w:t>
        <w:br/>
        <w:br/>
        <w:t>同“蚔”。虻虫。《玉篇·虫部》：“蚔，土蝱也。亦作𧎪。”</w:t>
        <w:br/>
      </w:r>
    </w:p>
    <w:p>
      <w:r>
        <w:t>𧎫##𧎫</w:t>
        <w:br/>
        <w:br/>
        <w:t>𧎫suǒ　《篇海類編》蘇果切。</w:t>
        <w:br/>
        <w:br/>
        <w:t>〔𧎫蛣〕也作“璅蛣”。即海镜。见“蛣”。</w:t>
        <w:br/>
      </w:r>
    </w:p>
    <w:p>
      <w:r>
        <w:t>𧎬##𧎬</w:t>
        <w:br/>
        <w:br/>
        <w:t>𧎬同“𧎢”。《龍龕手鑑·虫部》：“𧎬，食禾蟲也。”《正字通·虫部》：“𧎬，俗𧎢字。”*清**吕熊*《女仙外史》第四十八回：“螟𧎬蟊賊，蝗蝻螽蜡。”</w:t>
        <w:br/>
      </w:r>
    </w:p>
    <w:p>
      <w:r>
        <w:t>𧎭##𧎭</w:t>
        <w:br/>
        <w:br/>
        <w:t>𧎭yè　《玉篇》以謝切。</w:t>
        <w:br/>
        <w:br/>
        <w:t>虫名。《玉篇·虫部》：“𧎭，蟲名。”*清**吕星垣*《䕌草説》：“故名以區之，别乎蕪𣓑鵂䖎螏䖿螫𧎭之鉅細，立乎衡虞𩤏豢服不射鳥之大小。”</w:t>
        <w:br/>
      </w:r>
    </w:p>
    <w:p>
      <w:r>
        <w:t>𧎮##𧎮</w:t>
        <w:br/>
        <w:br/>
        <w:t>zǎo　《廣韻》子皓切，上皓精。幽部。</w:t>
        <w:br/>
        <w:br/>
        <w:t>同“蚤”。跳蚤。《説文·䖵部》：“𧎮，齧人跳蟲。蚤，𧎮或从虫。”*唐**韓愈*《鄭羣贈簟》：“青蠅側翅𧎮蝨避，肅肅疑有清飆吹。”</w:t>
        <w:br/>
      </w:r>
    </w:p>
    <w:p>
      <w:r>
        <w:t>𧎯##𧎯</w:t>
        <w:br/>
        <w:br/>
        <w:t>𧎯quē　《集韻》傾雪切，入薛溪。月部。</w:t>
        <w:br/>
        <w:br/>
        <w:t>〔蛚𧎯〕闪电。古籍多作“列𡙇”、“列缺”、“烈缺”。《類篇·虫部》：“𧎯，蛚𧎯，雷師。”《楚辭·遠遊》：“上至列𡙇兮，降望大壑。”*王逸*注：“窺天間𨻶。”*洪興祖*補注：“𡙇與缺同。”《史記·司馬相如列傳》：“貫列缺之倒景兮。”*裴駰*集解：“《漢書音義》曰：‘列缺，天閃也。’”《文選·揚雄〈羽獵賦〉》：“霹靂烈缺，吐火施鞭。”*李善*注引*應劭*曰：“霹靂，雷也；烈缺，閃隙也。”《文選·張衡〈思玄賦〉》：“豐隆軯其震霆兮，列缺曄其照夜。”*李善*注引舊注：“豐隆，雷公也。列缺，電也。”</w:t>
        <w:br/>
      </w:r>
    </w:p>
    <w:p>
      <w:r>
        <w:t>𧎰##𧎰</w:t>
        <w:br/>
        <w:br/>
        <w:t>𧎰zhǎn　《廣韻》知演切，上獮知。</w:t>
        <w:br/>
      </w:r>
    </w:p>
    <w:p>
      <w:r>
        <w:t>𧎱##𧎱</w:t>
        <w:br/>
        <w:br/>
        <w:t>𧎱bā　《玉篇》音巴。</w:t>
        <w:br/>
        <w:br/>
        <w:t>虫名。《玉篇·䖵部》：“𧎱，蟲也。”</w:t>
        <w:br/>
      </w:r>
    </w:p>
    <w:p>
      <w:r>
        <w:t>𧎲##𧎲</w:t>
        <w:br/>
        <w:br/>
        <w:t>𧎲zú　《集韻》作木切，入屋精。</w:t>
        <w:br/>
        <w:br/>
        <w:t>〔𧎲𧎲〕虫集貌。《類篇·虫部》：“𧎲，𧎲𧎲，蟲集貌。”</w:t>
        <w:br/>
      </w:r>
    </w:p>
    <w:p>
      <w:r>
        <w:t>𧎳##𧎳</w:t>
        <w:br/>
        <w:br/>
        <w:t>𧎳suǒ　《玉篇》先各切。</w:t>
        <w:br/>
        <w:br/>
        <w:t>虫名。《玉篇·虫部》：“𧎳，蟲。”</w:t>
        <w:br/>
      </w:r>
    </w:p>
    <w:p>
      <w:r>
        <w:t>𧎴##𧎴</w:t>
        <w:br/>
        <w:br/>
        <w:t>𧎴zhé　《龍龕手鑑》音哲。</w:t>
        <w:br/>
        <w:br/>
        <w:t>有毒腺的虫子刺人或牲畜。《字彙·虫部》：“𧎴，螫也。”</w:t>
        <w:br/>
      </w:r>
    </w:p>
    <w:p>
      <w:r>
        <w:t>𧎵##𧎵</w:t>
        <w:br/>
        <w:br/>
        <w:t>𧎵xì　《字彙》許意切。</w:t>
        <w:br/>
        <w:br/>
        <w:t>虫名。似蝟。《字彙·虫部》：“𧎵，蟲。似蝟。”</w:t>
        <w:br/>
      </w:r>
    </w:p>
    <w:p>
      <w:r>
        <w:t>𧎶##𧎶</w:t>
        <w:br/>
        <w:br/>
        <w:t>𧎶同“蟣”。《集韻·尾韻》：“蟣，或作𧎶。”</w:t>
        <w:br/>
      </w:r>
    </w:p>
    <w:p>
      <w:r>
        <w:t>𧎷##𧎷</w:t>
        <w:br/>
        <w:br/>
        <w:t>𧎷chǔ　《玉篇》丑主切。</w:t>
        <w:br/>
        <w:br/>
        <w:t>虫名。《玉篇·虫部》：“𧎷，蟲名。”</w:t>
        <w:br/>
      </w:r>
    </w:p>
    <w:p>
      <w:r>
        <w:t>𧎸##𧎸</w:t>
        <w:br/>
        <w:br/>
        <w:t>𧎸jiǎo　《玉篇》居表切。</w:t>
        <w:br/>
        <w:br/>
        <w:t>虫名。《篇海類編·鱗介類·虫部》：“𧎸，蟲名。”《字彙·虫部》：“𧎸，蟲名。”*晋**張華*《博物志》卷四“藥物有大毒”注：“五曰鳩。羽如雀，黑頭赤喙。亦曰𧎸䖷。生海中，雄曰䖷，雌曰𧎸䖷也。”*范寧*校證：“‘亦曰’當作‘六曰’。”</w:t>
        <w:br/>
      </w:r>
    </w:p>
    <w:p>
      <w:r>
        <w:t>𧎹##𧎹</w:t>
        <w:br/>
        <w:br/>
        <w:t>𧎹zuì　《廣韻》祖外切，去泰精。又子芮切。</w:t>
        <w:br/>
        <w:br/>
        <w:t>虫名。《廣韻·泰韻》：“𧎹，蟲也。”</w:t>
        <w:br/>
      </w:r>
    </w:p>
    <w:p>
      <w:r>
        <w:t>𧎺##𧎺</w:t>
        <w:br/>
        <w:br/>
        <w:t>𧎺gē　《玉篇》音哥。</w:t>
        <w:br/>
        <w:br/>
        <w:t>虫名。《玉篇·虫部》：“𧎺，虫名。”</w:t>
        <w:br/>
      </w:r>
    </w:p>
    <w:p>
      <w:r>
        <w:t>𧎻##𧎻</w:t>
        <w:br/>
        <w:br/>
        <w:t>𧎻（一）wù　《龍龕手鑑》音務。</w:t>
        <w:br/>
        <w:br/>
        <w:t>同“𧐙”。《龍龕手鑑·虫部》：“𧎻”，同“𧐙”。</w:t>
        <w:br/>
        <w:br/>
        <w:t>（二）móu　《改併四聲篇海》引《玉篇》音牟。</w:t>
        <w:br/>
        <w:br/>
        <w:t>同“蟊”。吃苗根的害虫。《篇海類編·鱗介類·虫部》：“𧎻，食苗根蟲，亦作蟊。”</w:t>
        <w:br/>
      </w:r>
    </w:p>
    <w:p>
      <w:r>
        <w:t>𧎼##𧎼</w:t>
        <w:br/>
        <w:br/>
        <w:t>𧎼同“珧”。《六書故·動物三》：“𧎼，别作珧。”</w:t>
        <w:br/>
      </w:r>
    </w:p>
    <w:p>
      <w:r>
        <w:t>𧎽##𧎽</w:t>
        <w:br/>
        <w:br/>
        <w:t>𧎽同“䗯”。《玉篇·虫部》：“𧎽，海虫。”《集韻·稕韻》：“䗯，或从晋。”</w:t>
        <w:br/>
      </w:r>
    </w:p>
    <w:p>
      <w:r>
        <w:t>𧎾##𧎾</w:t>
        <w:br/>
        <w:br/>
        <w:t>《説文》：“𧎾，螶𧎾也。一曰蜉游，朝生莫死者。从虫，𡭴聲。”</w:t>
        <w:br/>
        <w:br/>
        <w:t>lüè　《廣韻》離灼切，入藥來。鐸部。</w:t>
        <w:br/>
        <w:br/>
        <w:t>〔螶𧎾〕见“螶”。</w:t>
        <w:br/>
      </w:r>
    </w:p>
    <w:p>
      <w:r>
        <w:t>𧎿##𧎿</w:t>
        <w:br/>
        <w:br/>
        <w:t>𧎿jí　《廣韻》䅈悉切，入質從。</w:t>
        <w:br/>
        <w:br/>
        <w:t>〔𧎿䖿〕也作“蒺䔧”。蝍蛆别名。《廣韻·質韻》：“𧎿，《爾雅》云：‘蒺䔧蝍蛆。’*郭璞*云：‘似蝗，大腹，長角，能食蛇腦。’亦作𧎿䖿。”</w:t>
        <w:br/>
      </w:r>
    </w:p>
    <w:p>
      <w:r>
        <w:t>𧏀##𧏀</w:t>
        <w:br/>
        <w:br/>
        <w:t>𧏀同“蛓”。《集韻·寘韻》：“蛓，或作𧏀。”</w:t>
        <w:br/>
      </w:r>
    </w:p>
    <w:p>
      <w:r>
        <w:t>𧏁##𧏁</w:t>
        <w:br/>
        <w:br/>
        <w:t>𧏁同“蚳”。《集韻·脂韻》：“蚳，蟲名。《説文》：‘螘子蚳。《周禮》有蚳醢。’古作𧏁。”</w:t>
        <w:br/>
      </w:r>
    </w:p>
    <w:p>
      <w:r>
        <w:t>𧏂##𧏂</w:t>
        <w:br/>
        <w:br/>
        <w:t>𧏂xié　《集韻》奚結切，入屑匣。</w:t>
        <w:br/>
        <w:br/>
        <w:t>虫名。《集韻·屑韻》：“𧏂，蟲名。”</w:t>
        <w:br/>
      </w:r>
    </w:p>
    <w:p>
      <w:r>
        <w:t>𧏃##𧏃</w:t>
        <w:br/>
        <w:br/>
        <w:t>𧏃xié　《類篇》奚結切，入屑匣。</w:t>
        <w:br/>
        <w:br/>
        <w:t>（1）蠸，瓜虫。《類篇·虫部》：“𧏃，蟲名。蠸也。”</w:t>
        <w:br/>
        <w:br/>
        <w:t>（2）蝗类。《類篇·虫部》：“𧏃，蝗屬。”</w:t>
        <w:br/>
      </w:r>
    </w:p>
    <w:p>
      <w:r>
        <w:t>𧏄##𧏄</w:t>
        <w:br/>
        <w:br/>
        <w:t>同“㝂”。《集韻·祭韻》：“㝂，蟲名，蝗子也。或从虫。”</w:t>
        <w:br/>
      </w:r>
    </w:p>
    <w:p>
      <w:r>
        <w:t>𧏅##𧏅</w:t>
        <w:br/>
        <w:br/>
        <w:t>𧏅同“螫”。《玉篇·虫部》：“𧏅”，同“螫”。</w:t>
        <w:br/>
      </w:r>
    </w:p>
    <w:p>
      <w:r>
        <w:t>𧏆##𧏆</w:t>
        <w:br/>
        <w:br/>
        <w:t>𧏆dǒu　《篇海類編》音斗。</w:t>
        <w:br/>
        <w:br/>
        <w:t>蝌蚪。《篇海類編·鱗介類·虫部》：“𧏆，蝌斗蟲。”</w:t>
        <w:br/>
      </w:r>
    </w:p>
    <w:p>
      <w:r>
        <w:t>𧏇##𧏇</w:t>
        <w:br/>
        <w:br/>
        <w:t>𧏇同“蠫”。《龍龕手鑑·虫部》：“𧏇”，同“蠫”。</w:t>
        <w:br/>
      </w:r>
    </w:p>
    <w:p>
      <w:r>
        <w:t>𧏈##𧏈</w:t>
        <w:br/>
        <w:br/>
        <w:t>𧏈同“蝒”。《集韻·㒨韻》：“蝒，或作𧏈。”</w:t>
        <w:br/>
      </w:r>
    </w:p>
    <w:p>
      <w:r>
        <w:t>𧏉##𧏉</w:t>
        <w:br/>
        <w:br/>
        <w:t>𧏉同“蟒”。《龍龕手鑑·虫部》：“𧏉”，“蟒”的俗字。</w:t>
        <w:br/>
      </w:r>
    </w:p>
    <w:p>
      <w:r>
        <w:t>𧏋##𧏋</w:t>
        <w:br/>
        <w:br/>
        <w:t>𧏋qiū　《韻學集成》此由切。</w:t>
        <w:br/>
        <w:br/>
        <w:t>〔次𧏋〕蜘蛛。《韻學集成·尤韻》：“𧏋，次𧏋，䵹鼄。”</w:t>
        <w:br/>
      </w:r>
    </w:p>
    <w:p>
      <w:r>
        <w:t>𧏌##𧏌</w:t>
        <w:br/>
        <w:br/>
        <w:t>𧏌同“螯”。《龍龕手鑑·虫部》：“𧏌”，“螯”的俗字。</w:t>
        <w:br/>
      </w:r>
    </w:p>
    <w:p>
      <w:r>
        <w:t>𧏍##𧏍</w:t>
        <w:br/>
        <w:br/>
        <w:t>𧏍同“螄”。《改併四聲篇海·虫部》引《餘文》：“螄”，同“𧏍”。</w:t>
        <w:br/>
      </w:r>
    </w:p>
    <w:p>
      <w:r>
        <w:t>𧏎##𧏎</w:t>
        <w:br/>
        <w:br/>
        <w:t>𧏎同“蚊”。《集韻·文韻》：“蟁，亦作蚊、𧏎。”</w:t>
        <w:br/>
      </w:r>
    </w:p>
    <w:p>
      <w:r>
        <w:t>𧏏##𧏏</w:t>
        <w:br/>
        <w:br/>
        <w:t>𧏏同“蛆”。《直音篇·虫部》：“𧏏，同蛆。”</w:t>
        <w:br/>
      </w:r>
    </w:p>
    <w:p>
      <w:r>
        <w:t>𧏐##𧏐</w:t>
        <w:br/>
        <w:br/>
        <w:t>𧏐同“𧔞”。《集韻·元韻》：“𧔞，或作𧏐。”</w:t>
        <w:br/>
      </w:r>
    </w:p>
    <w:p>
      <w:r>
        <w:t>𧏑##𧏑</w:t>
        <w:br/>
        <w:br/>
        <w:t>𧏑píng　《字彙補》蒲明切。</w:t>
        <w:br/>
        <w:br/>
        <w:t>〔蝏𧏑〕即“蝏䗒”。一种长而狭的蚌。《字彙補·虫部》：“𧏑，蝏𧏑蟲。”</w:t>
        <w:br/>
      </w:r>
    </w:p>
    <w:p>
      <w:r>
        <w:t>𧏒##𧏒</w:t>
        <w:br/>
        <w:br/>
        <w:t>𧏒同“蛬”。《字彙補·虫部》：“𧏒，《字林》：‘與蛬同。’”</w:t>
        <w:br/>
      </w:r>
    </w:p>
    <w:p>
      <w:r>
        <w:t>𧏓##𧏓</w:t>
        <w:br/>
        <w:br/>
        <w:t>𧏓liú　《改併四聲篇海》音留。</w:t>
        <w:br/>
        <w:br/>
        <w:t>虫名。《改併四聲篇海·虫部》引《川篇》：“𧏓，蟲也。”</w:t>
        <w:br/>
      </w:r>
    </w:p>
    <w:p>
      <w:r>
        <w:t>𧏔##𧏔</w:t>
        <w:br/>
        <w:br/>
        <w:t>𧏔“𧏁”的讹字。《字彙補·虫部》：“𧏔，古文蚳字。見《集韻》。”按：《集韻·脂韻》：“蚳，古作𧏁。”</w:t>
        <w:br/>
      </w:r>
    </w:p>
    <w:p>
      <w:r>
        <w:t>𧏕##𧏕</w:t>
        <w:br/>
        <w:br/>
        <w:t>𧏕同“螔”。《龍龕手鑑·虫部》：“𧏕，音移。《尔疋》云：蝓𧏕，螺蚌也。又音斯，守宫别名也。”《字彙補·虫部》：“𧏕，與螔同。蚌名。”</w:t>
        <w:br/>
      </w:r>
    </w:p>
    <w:p>
      <w:r>
        <w:t>𧏖##𧏖</w:t>
        <w:br/>
        <w:br/>
        <w:t>𧏖“蠙”的类推简化字。</w:t>
        <w:br/>
      </w:r>
    </w:p>
    <w:p>
      <w:r>
        <w:t>𧏗##𧏗</w:t>
        <w:br/>
        <w:br/>
        <w:t>𧏗“蠀”的类推简化字。</w:t>
        <w:br/>
      </w:r>
    </w:p>
    <w:p>
      <w:r>
        <w:t>𧏙##𧏙</w:t>
        <w:br/>
        <w:br/>
        <w:t>𧏙同“蜣”。</w:t>
        <w:br/>
      </w:r>
    </w:p>
    <w:p>
      <w:r>
        <w:t>𧏚##𧏚</w:t>
        <w:br/>
        <w:br/>
        <w:t>hú　《廣韻》胡谷切，入屋匣。</w:t>
        <w:br/>
        <w:br/>
        <w:t>虫名，即蝼蛄。《廣韻·屋韻》：“𧏚，螻蛄。”《大戴禮記·夏小正》：“𧏚則鳴。𧏚，天螻也。”</w:t>
        <w:br/>
      </w:r>
    </w:p>
    <w:p>
      <w:r>
        <w:t>𧏤##𧏤</w:t>
        <w:br/>
        <w:br/>
        <w:t>𧏤同“茿”。《字彙補·虫部》：“𧏤，與茿同。”*南朝**梁江淹*《去故鄉賦》：“北風㭊兮絳花落，流水散兮翠𧏤踈。”</w:t>
        <w:br/>
      </w:r>
    </w:p>
    <w:p>
      <w:r>
        <w:t>𧏥##𧏥</w:t>
        <w:br/>
        <w:br/>
        <w:t>𧏥jié　《集韻》昨結切，入屑從。</w:t>
        <w:br/>
        <w:br/>
        <w:t>水中动物名。《集韻·屑韻》：“𧏥，水蟲名。海葅有𧏥𧌊。”</w:t>
        <w:br/>
      </w:r>
    </w:p>
    <w:p>
      <w:r>
        <w:t>𧏦##𧏦</w:t>
        <w:br/>
        <w:br/>
        <w:t>𧏦同“蠕”。《龍龕手鑑·虫部》：“蠕”，“𧏦”的俗字。</w:t>
        <w:br/>
      </w:r>
    </w:p>
    <w:p>
      <w:r>
        <w:t>𧏧##𧏧</w:t>
        <w:br/>
        <w:br/>
        <w:t>𧏧huì　《改併四聲篇海·虫部》引《搜真玉鏡》：“𧏧，音惠。”</w:t>
        <w:br/>
      </w:r>
    </w:p>
    <w:p>
      <w:r>
        <w:t>𧏨##𧏨</w:t>
        <w:br/>
        <w:br/>
        <w:t>𧏨同“𧎵”。《改併四聲篇海·虫部》引《川篇》：“𧏨，虫似蝟也。”《康熙字典·虫部》引《川篇》：“𧏨”，同“𧎵”。</w:t>
        <w:br/>
      </w:r>
    </w:p>
    <w:p>
      <w:r>
        <w:t>𧏩##𧏩</w:t>
        <w:br/>
        <w:br/>
        <w:t>𧏩同“螝”。《集韻·脂韻》：“螝，或作𧏩。”</w:t>
        <w:br/>
      </w:r>
    </w:p>
    <w:p>
      <w:r>
        <w:t>𧏪##𧏪</w:t>
        <w:br/>
        <w:br/>
        <w:t>𧏪同“𧎬（蟘）”。《龍龕手鑑·虫部》：“𧏪”，“𧎬”的俗字。</w:t>
        <w:br/>
      </w:r>
    </w:p>
    <w:p>
      <w:r>
        <w:t>𧏫##𧏫</w:t>
        <w:br/>
        <w:br/>
        <w:t>𧏫shà　《改併四聲篇海·虫部》引《搜真玉鏡》：“𧏫，所介切。”</w:t>
        <w:br/>
      </w:r>
    </w:p>
    <w:p>
      <w:r>
        <w:t>𧏬##𧏬</w:t>
        <w:br/>
        <w:br/>
        <w:t>𧏬同“嗤”。《龍龕手鑑·虫部》：“𧏬”，同“嗤”。</w:t>
        <w:br/>
      </w:r>
    </w:p>
    <w:p>
      <w:r>
        <w:t>𧏸##𧏸</w:t>
        <w:br/>
        <w:br/>
        <w:t>𧏸zhī　《集韻》之石切，入昔章。</w:t>
        <w:br/>
        <w:br/>
        <w:t>虫名。《類篇·虫部》：“𧏸，《字林》蟲名。”</w:t>
        <w:br/>
      </w:r>
    </w:p>
    <w:p>
      <w:r>
        <w:t>𧏹##𧏹</w:t>
        <w:br/>
        <w:br/>
        <w:t>𧏹ài　《廣韻》五介切，去怪疑。</w:t>
        <w:br/>
        <w:br/>
        <w:t>一种吸食草木叶的虫。《廣韻·怪韻》：“𧏹，蟲名，𠯗食草木葉也。”</w:t>
        <w:br/>
      </w:r>
    </w:p>
    <w:p>
      <w:r>
        <w:t>𧏺##𧏺</w:t>
        <w:br/>
        <w:br/>
        <w:t>𧏺（一）xù　《廣韻》香句切，去遇曉。</w:t>
        <w:br/>
        <w:br/>
        <w:t>幺蚕。《玉篇·虫部》：“𧏺，𧏺子，幺蠶。”《集韻·遇韻》：“𧏺，蟲名，幺蠶也。”</w:t>
        <w:br/>
        <w:br/>
        <w:t>（二）òu　《集韻》於候切，去候影。</w:t>
        <w:br/>
        <w:br/>
        <w:t>蚕眠。《類篇·虫部》：“𧏺，蠶眠也。”</w:t>
        <w:br/>
      </w:r>
    </w:p>
    <w:p>
      <w:r>
        <w:t>𧏻##𧏻</w:t>
        <w:br/>
        <w:br/>
        <w:t>𧏻bì　《集韻》壁吉切，入質幫。</w:t>
        <w:br/>
        <w:br/>
        <w:t>虫名。《類篇·虫部》：“𧏻，蟲名。”</w:t>
        <w:br/>
      </w:r>
    </w:p>
    <w:p>
      <w:r>
        <w:t>𧏼##𧏼</w:t>
        <w:br/>
        <w:br/>
        <w:t>𧏼同“蛀”。《龍龕手鑑·虫部》：“蛀”，或作“𧏼”。</w:t>
        <w:br/>
      </w:r>
    </w:p>
    <w:p>
      <w:r>
        <w:t>𧏽##𧏽</w:t>
        <w:br/>
        <w:br/>
        <w:t>𧏽yē　《集韻》一結切，入屑影。</w:t>
        <w:br/>
        <w:br/>
        <w:t>〔𧏽螉〕也作“蠮螉”。细腰蜂。《廣雅·釋蟲》：“𧏽，䗷也。”*王念孫*疏證：“即下文蠮螉也。”《玉篇·虫部》：“𧏽，𧏽螉。蠮，同𧏽。”</w:t>
        <w:br/>
      </w:r>
    </w:p>
    <w:p>
      <w:r>
        <w:t>𧏾##𧏾</w:t>
        <w:br/>
        <w:br/>
        <w:t>𧏾nì　《廣韻》女力切，入職娘。</w:t>
        <w:br/>
        <w:br/>
        <w:t>（1）虻虫。《集韻·職韻》：“䘌，蟲名。《博雅》：‘䘌，䘅，蝱也。’或作𧏾。”*清**洪若臯*《蚊賦》：“南方飛蟲，産子蠥蠥，剖卵跂跂，蟂雛𧐱鷇，𧏾孫螌兒，係累其𪂶鶴。”</w:t>
        <w:br/>
        <w:br/>
        <w:t>（2）虫食病。《廣韻·職韻》：“𧈟，蟲食病。𧏾，同𧈟。”*唐**陳藏器*《本草拾遺》：“鮓，主治飛尸蚘蟲，口中疳𧏾，齲齒頭瘡。”《雲笈七籖》卷三十二：“此法齒得堅净，目明無淚，永無𧏾齒。”</w:t>
        <w:br/>
      </w:r>
    </w:p>
    <w:p>
      <w:r>
        <w:t>𧏿##𧏿</w:t>
        <w:br/>
        <w:br/>
        <w:t>𧏿zhú　《廣韻》直六切，入屋澄。</w:t>
        <w:br/>
        <w:br/>
        <w:t>〔馬𧏿〕也作“馬蚰”。即马陆。《廣雅·釋蟲》：“馬𧏿，馬蚿也。”《集韻·屋韻》：“蚰，蟲名。《方言》：北鄙謂馬蚿大者曰馬蚰。或作𧏿。”</w:t>
        <w:br/>
      </w:r>
    </w:p>
    <w:p>
      <w:r>
        <w:t>𧐀##𧐀</w:t>
        <w:br/>
        <w:br/>
        <w:t>𧐀同“蠰”。《玉篇·虫部》：“𧐀，俗蠰字。”</w:t>
        <w:br/>
      </w:r>
    </w:p>
    <w:p>
      <w:r>
        <w:t>𧐁##𧐁</w:t>
        <w:br/>
        <w:br/>
        <w:t>𧐁sù　《集韻》蘇谷切，入屋心。</w:t>
        <w:br/>
        <w:br/>
        <w:t>〔䗱𧐁〕也作“䗱𧐒”。小虫名。《集韻·屋韻》：“𧐒，䗱𧐒。小蟲。或从欶。”</w:t>
        <w:br/>
      </w:r>
    </w:p>
    <w:p>
      <w:r>
        <w:t>𧐂##𧐂</w:t>
        <w:br/>
        <w:br/>
        <w:t>同“蝕”。《説文·虫部》：“𧐂，敗創也。从虫、人、食，食亦聲。”*段玉裁*注：“毁壞之傷有蟲食之，故字从虫。”《集韻·職韻》：“𧐂，或省。”</w:t>
        <w:br/>
      </w:r>
    </w:p>
    <w:p>
      <w:r>
        <w:t>𧐃##𧐃</w:t>
        <w:br/>
        <w:br/>
        <w:t>𧐃xié　《改併四聲篇海》引《餘文》胡結切。</w:t>
        <w:br/>
        <w:br/>
        <w:t>虫名。《字彙·虫部》：“𧐃，蟲名。”</w:t>
        <w:br/>
      </w:r>
    </w:p>
    <w:p>
      <w:r>
        <w:t>𧐄##𧐄</w:t>
        <w:br/>
        <w:br/>
        <w:t>𧐄（一）yù　《集韻》俞戍切，去遇以。</w:t>
        <w:br/>
        <w:br/>
        <w:t>螽飞貌。《集韻·遇韻》：“𧐄，螽飛皃。”</w:t>
        <w:br/>
        <w:br/>
        <w:t>（二）yú　《集韻》容朱切，平虞以。</w:t>
        <w:br/>
        <w:br/>
        <w:t>同“螸”。《集韻·虞韻》：“螸，蟲名。《爾雅》曰：‘蠭醜螸。’*郭璞*曰：‘垂其腴，’或書作𧐄。”</w:t>
        <w:br/>
      </w:r>
    </w:p>
    <w:p>
      <w:r>
        <w:t>𧐅##𧐅</w:t>
        <w:br/>
        <w:br/>
        <w:t>𧐅qū　《集韻》千余切，平魚清。</w:t>
        <w:br/>
        <w:br/>
        <w:t>同“蛆”。蝇类的幼虫。《集韻·魚韻》：“䏣，《説文》：‘蠅乳肉虫也。’或从虫，亦作𧐅。”*清**張海珊*《説糞》：“凡糞蟲，有𧐅，有蛣唴（蜣）。”</w:t>
        <w:br/>
      </w:r>
    </w:p>
    <w:p>
      <w:r>
        <w:t>𧐆##𧐆</w:t>
        <w:br/>
        <w:br/>
        <w:t>𧐆同“𧉁”。《集韻·未韻》：“𧉁，蟲名。或从既。”</w:t>
        <w:br/>
      </w:r>
    </w:p>
    <w:p>
      <w:r>
        <w:t>𧐇##𧐇</w:t>
        <w:br/>
        <w:br/>
        <w:t>𧐇同“螱”。《玉篇·虫部》：“𧐇”，同“螱”。</w:t>
        <w:br/>
      </w:r>
    </w:p>
    <w:p>
      <w:r>
        <w:t>𧐈##𧐈</w:t>
        <w:br/>
        <w:br/>
        <w:t>𧐈zú　《集韻》作木切，入屋精。</w:t>
        <w:br/>
        <w:br/>
        <w:t>虾虫头上距。《集韻·屋韻》：“𧐈，蝦蟲頭上距。”</w:t>
        <w:br/>
      </w:r>
    </w:p>
    <w:p>
      <w:r>
        <w:t>𧐉##𧐉</w:t>
        <w:br/>
        <w:br/>
        <w:t>《説文》：“䵹，䵹鼄，蟊也。从黽，𣉻省聲。𧐉，或从虫。”</w:t>
        <w:br/>
        <w:br/>
        <w:t>zhī　《集韻》珍離切，平支知。支部。</w:t>
        <w:br/>
        <w:br/>
        <w:t>〔𧐉蛛〕也作“䵹鼄”。即蜘蛛。《説文·黽部》：“䵹，䵹鼄，蟊也。𧐉，或从虫。”《集韻·支韻》：“䵹，或作𧐉、蜘。”</w:t>
        <w:br/>
      </w:r>
    </w:p>
    <w:p>
      <w:r>
        <w:t>𧐊##𧐊</w:t>
        <w:br/>
        <w:br/>
        <w:t>𧐊zhāng　《玉篇》音張。</w:t>
        <w:br/>
        <w:br/>
        <w:t>虫名。《玉篇·虫部》：“𧐊，蟲名。”</w:t>
        <w:br/>
      </w:r>
    </w:p>
    <w:p>
      <w:r>
        <w:t>𧐋##𧐋</w:t>
        <w:br/>
        <w:br/>
        <w:t>𧐋lüè　《集韻》力灼切，入藥來。</w:t>
        <w:br/>
        <w:br/>
        <w:t>〔螶𧐋〕也作“螶𧎾”。蜉蝣的别称。《集韻·藥韻》：“𧎾，《説文》：‘螶𧎾也。一曰蜉蝣，朝生暮死者。’或作𧐋。”</w:t>
        <w:br/>
      </w:r>
    </w:p>
    <w:p>
      <w:r>
        <w:t>𧐌##𧐌</w:t>
        <w:br/>
        <w:br/>
        <w:t>𧐌wěi　《集韻》愈水切，上旨以。</w:t>
        <w:br/>
        <w:br/>
        <w:t>虫名。《集韻·旨韻》：“𧐌，蟲名。似蜥蜴，有文。”</w:t>
        <w:br/>
      </w:r>
    </w:p>
    <w:p>
      <w:r>
        <w:t>𧐍##𧐍</w:t>
        <w:br/>
        <w:br/>
        <w:t>¹¹𧐍chōng　《廣韻》書容切，平鍾書。</w:t>
        <w:br/>
        <w:br/>
        <w:t>〔𧐍𧑓〕即蜙蝑，螽斯别名。《爾雅·釋蟲》“蜤螽，蜙蝑”*晋**郭璞*注：“蜙䗥也。俗呼𧐍𧑓。”</w:t>
        <w:br/>
      </w:r>
    </w:p>
    <w:p>
      <w:r>
        <w:t>𧐎##𧐎</w:t>
        <w:br/>
        <w:br/>
        <w:t>𧐎mì　《廣韻》莫狄切，入錫明。</w:t>
        <w:br/>
        <w:br/>
        <w:t>〔𧌐𧐎〕见“𧌐”。</w:t>
        <w:br/>
      </w:r>
    </w:p>
    <w:p>
      <w:r>
        <w:t>𧐏##𧐏</w:t>
        <w:br/>
        <w:br/>
        <w:t>同“蚳”。《説文·虫部》：“蚳，螘子也。𧐏，籀文蚳。”</w:t>
        <w:br/>
      </w:r>
    </w:p>
    <w:p>
      <w:r>
        <w:t>𧐐##𧐐</w:t>
        <w:br/>
        <w:br/>
        <w:t>𧐐jī　㊀《廣韻》資昔切，入昔精。又側革切。錫部。</w:t>
        <w:br/>
        <w:br/>
        <w:t>狭而长的小贝。《爾雅·釋魚》：“𧐐，小而橢。”*郭璞*注：“即上小貝，橢謂狹而長，此皆説貝之形容。”《玉篇·虫部》：“𧐐，貝狹小。”</w:t>
        <w:br/>
        <w:br/>
        <w:t>㊁《集韻》則歷切，入錫精。</w:t>
        <w:br/>
        <w:br/>
        <w:t>虫名。《集韻·錫韻》：“𧐐，蟲名。”</w:t>
        <w:br/>
      </w:r>
    </w:p>
    <w:p>
      <w:r>
        <w:t>𧐑##𧐑</w:t>
        <w:br/>
        <w:br/>
        <w:t>𧐑同“𧎾”。《玉篇·虫部》：“𧐑，蜉䖻，渠𧐑。朝生夕死也。”《正字通·虫部》：“𧐑，《説文》本作𧎾，俗作𧐑。”</w:t>
        <w:br/>
      </w:r>
    </w:p>
    <w:p>
      <w:r>
        <w:t>𧐒##𧐒</w:t>
        <w:br/>
        <w:br/>
        <w:t>𧐒sù　《廣韻》桑谷切，入屋心。</w:t>
        <w:br/>
        <w:br/>
        <w:t>〔䗱𧐒〕见“䗱（pú）”。</w:t>
        <w:br/>
      </w:r>
    </w:p>
    <w:p>
      <w:r>
        <w:t>𧐓##𧐓</w:t>
        <w:br/>
        <w:br/>
        <w:t>𧐓yě　《玉篇》音野。</w:t>
        <w:br/>
        <w:br/>
        <w:t>虫。《玉篇·虫部》：“𧐓，蟲也。”</w:t>
        <w:br/>
      </w:r>
    </w:p>
    <w:p>
      <w:r>
        <w:t>𧐔##𧐔</w:t>
        <w:br/>
        <w:br/>
        <w:t>𧐔（一）xí　《集韻》席入切，入緝邪。</w:t>
        <w:br/>
        <w:br/>
        <w:t>〔𧐔𧐔〕虫貌。《集韻·緝韻》：“𧐔，𧐔𧐔，蟲皃。”</w:t>
        <w:br/>
        <w:br/>
        <w:t>（二）yì　《集韻》弋入切，入緝以。</w:t>
        <w:br/>
        <w:br/>
        <w:t>〔𧐔𧕋〕萤火虫。《廣韻·藥韻》：“𧕋，𧐔𧕋，螢火别名。”*宋**王禹偁*《酬种放徵君》：“逐羶甚蚍蜉，鬪耀同𧐔𧕋。”</w:t>
        <w:br/>
      </w:r>
    </w:p>
    <w:p>
      <w:r>
        <w:t>𧐕##𧐕</w:t>
        <w:br/>
        <w:br/>
        <w:t>𧐕tuán　《廣韻》度官切，平桓定。</w:t>
        <w:br/>
        <w:br/>
        <w:t>同“鱄”。《廣韻·桓韻》：“𧐕，魚似鮒而豕尾。”《集韻·桓韻》：“鱄，或从虫。”《文選·郭璞〈江賦〉》：“爾其水物怪錯，則有潛鵠魚牛，虎蛟鉤蛇，蜦𧐕鱟蝞。”*李善*注：“《山海經》曰：𧐕魚，其狀如鮒，而彘尾。”按：今《山海經·南山經》“𧐕”作“鱄”。</w:t>
        <w:br/>
      </w:r>
    </w:p>
    <w:p>
      <w:r>
        <w:t>𧐖##𧐖</w:t>
        <w:br/>
        <w:br/>
        <w:t>𧐖（一）lián　《集韻》陵延切，平仙來。</w:t>
        <w:br/>
        <w:br/>
        <w:t>〔蜷𧐖〕也作“𧐖蜷”。盘曲貌。《集韻·㒨韻》：“𧐖，蜷𧐖，蟲貌。”《正字通·蟲部》：“𧐖，蜷𧐖，蟲盤曲貌。”*清**方槑*《天目山看雲》：“靈鳳或翔翥，神虬或𧐖蜷。”</w:t>
        <w:br/>
        <w:br/>
        <w:t>（二）liàn　《集韻》力健切，去願來。</w:t>
        <w:br/>
        <w:br/>
        <w:t>〔赤𧐖〕蛇名。《集韻·願韻》：“𧐖，赤𧐖，蛇名。”《本草綱目·鱗部·蛇蜕》：“*弘景*曰：‘草中少見虺蝮蜕，惟有長者多是赤𧐖黄頷輩。’”《古今小説·梁武帝累修歸極樂》：“只見一條小火赤𧐖蛇，纔生出來的，死在那裏。”</w:t>
        <w:br/>
      </w:r>
    </w:p>
    <w:p>
      <w:r>
        <w:t>𧐗##𧐗</w:t>
        <w:br/>
        <w:br/>
        <w:t>𧐗xuán</w:t>
        <w:br/>
        <w:br/>
        <w:t>〔𧍲𧐗〕见“𧍲”。</w:t>
        <w:br/>
      </w:r>
    </w:p>
    <w:p>
      <w:r>
        <w:t>𧐘##𧐘</w:t>
        <w:br/>
        <w:br/>
        <w:t>𧐘同“蟊”。《集韻·矦韻》：“𧔨，亦作蟊，古作𧐘。”</w:t>
        <w:br/>
      </w:r>
    </w:p>
    <w:p>
      <w:r>
        <w:t>𧐙##𧐙</w:t>
        <w:br/>
        <w:br/>
        <w:t>𧐙wù　《廣韻》亡遇切，去遇微。</w:t>
        <w:br/>
        <w:br/>
        <w:t>同“蝥”。《廣雅·釋蟲》：“蛷螋，𧐙蛷也。”*王念孫*疏證：“今*揚州*人謂之蓑衣蟲，*順天*人謂之錢龍。長可盈寸，行於壁上，往來甚捷。”《廣韻·遇韻》：“蝥，䗍名。亦作𧎄。”</w:t>
        <w:br/>
      </w:r>
    </w:p>
    <w:p>
      <w:r>
        <w:t>𧐚##𧐚</w:t>
        <w:br/>
        <w:br/>
        <w:t>𧐚同“蟅”。《説文長箋·虫部》：“𧐚，與蟅同。”</w:t>
        <w:br/>
      </w:r>
    </w:p>
    <w:p>
      <w:r>
        <w:t>𧐛##𧐛</w:t>
        <w:br/>
        <w:br/>
        <w:t>𧐛同“蝮”。《篇海類編·鱗介類·虫部》：“𧐛，同蝮。”</w:t>
        <w:br/>
      </w:r>
    </w:p>
    <w:p>
      <w:r>
        <w:t>𧐜##𧐜</w:t>
        <w:br/>
        <w:br/>
        <w:t>𧐜同“螜”。《直音篇·虫部》：“𧐜，與螜同。”</w:t>
        <w:br/>
      </w:r>
    </w:p>
    <w:p>
      <w:r>
        <w:t>𧐝##𧐝</w:t>
        <w:br/>
        <w:br/>
        <w:t>𧐝同“蚪”。《改併四聲篇海·虫部》引《搜真玉鏡》：“𧐝，音㪷。”《直音篇·虫部》：“𧐝，同蚪。”</w:t>
        <w:br/>
      </w:r>
    </w:p>
    <w:p>
      <w:r>
        <w:t>𧐞##𧐞</w:t>
        <w:br/>
        <w:br/>
        <w:t>𧐞“𧎲”的讹字。《集韻·屋韻》：“𧐞𧐞，蟲集貌。”*方成珪*考正：“𧐞不得音鏃，疑𧎲字之譌。”《字彙補·虫部》：“𧐞，疑𧎲字之譌。”</w:t>
        <w:br/>
      </w:r>
    </w:p>
    <w:p>
      <w:r>
        <w:t>𧐟##𧐟</w:t>
        <w:br/>
        <w:br/>
        <w:t>𧐟máo　《字彙補》名侯切。</w:t>
        <w:br/>
        <w:br/>
        <w:t>〔𧐟𦯌〕青蛉。《字彙補·虫部》：“𧐟，𧐟𦯌，青蛉也。”《淮南子·齊俗》：“蝦蟇為鶉，水蠆為𧐟𦯌。”*許慎*注：“蜻蛉也。”</w:t>
        <w:br/>
      </w:r>
    </w:p>
    <w:p>
      <w:r>
        <w:t>𧐭##𧐭</w:t>
        <w:br/>
        <w:br/>
        <w:t>𧐭同“螫”。《龍龕手鑑·虫部》：“𧐭”，“螫”的俗字。</w:t>
        <w:br/>
      </w:r>
    </w:p>
    <w:p>
      <w:r>
        <w:t>𧐮##𧐮</w:t>
        <w:br/>
        <w:br/>
        <w:t>𧐮同“螹”。《説文長箋·虫部》：“𧐮，同螹。”</w:t>
        <w:br/>
      </w:r>
    </w:p>
    <w:p>
      <w:r>
        <w:t>𧐯##𧐯</w:t>
        <w:br/>
        <w:br/>
        <w:t>𧐯lüè　《玉篇》音略。</w:t>
        <w:br/>
        <w:br/>
        <w:t>〔蟝𧐯〕见“蟝”。</w:t>
        <w:br/>
      </w:r>
    </w:p>
    <w:p>
      <w:r>
        <w:t>𧐱##𧐱</w:t>
        <w:br/>
        <w:br/>
        <w:t>𧐱cóng</w:t>
        <w:br/>
        <w:br/>
        <w:t>〔𧐱蝑〕即蚣蝑。螽斯别名。《方言》卷十一：“舂黍謂之𧐱蝑。”*郭璞*注：“又名蚣𧐱。*江*東呼虴蛨。”*清**洪若臯*《蚊賦》：“南方飛蟲，産子蠥蠥，剖卵跂跂，蟂雛𧐱鷇，𧏾孫螌兒，係累其𦑘鶴。”</w:t>
        <w:br/>
      </w:r>
    </w:p>
    <w:p>
      <w:r>
        <w:t>𧐲##𧐲</w:t>
        <w:br/>
        <w:br/>
        <w:t>𧐲chán　《改併四聲篇海·虫部》引《奚韻》：“𧐲，音蟾。”</w:t>
        <w:br/>
      </w:r>
    </w:p>
    <w:p>
      <w:r>
        <w:t>𧐳##𧐳</w:t>
        <w:br/>
        <w:br/>
        <w:t>𧐳lù</w:t>
        <w:br/>
        <w:br/>
        <w:t>〔螇𧐳〕也作“螇螰”。蝉名。《龍龕手鑑·虫部》：“𧐳，螇𧐳，虫名，蟪蛄也。”《字彙補·虫部》：“𧐳，同螰。”</w:t>
        <w:br/>
      </w:r>
    </w:p>
    <w:p>
      <w:r>
        <w:t>𧐴##𧐴</w:t>
        <w:br/>
        <w:br/>
        <w:t>𧐴sù　《廣韻》所六切，入屋生。</w:t>
        <w:br/>
        <w:br/>
        <w:t>〔蝍𧐴〕虫名，即尺蠖。《廣韻·屋韻》：“𧐴，蝍𧐴，尺蠖。”</w:t>
        <w:br/>
      </w:r>
    </w:p>
    <w:p>
      <w:r>
        <w:t>𧐵##𧐵</w:t>
        <w:br/>
        <w:br/>
        <w:t>𧐵同“蚪”。《直音篇·虫部》：“𧐵，同蚪。”</w:t>
        <w:br/>
      </w:r>
    </w:p>
    <w:p>
      <w:r>
        <w:t>𧐶##𧐶</w:t>
        <w:br/>
        <w:br/>
        <w:t>𧐶同“䗩”。《集韻·錫韻》：“𧐶，蟲名。蟾蜍也。或書作䗩。”</w:t>
        <w:br/>
      </w:r>
    </w:p>
    <w:p>
      <w:r>
        <w:t>𧐷##𧐷</w:t>
        <w:br/>
        <w:br/>
        <w:t>𧐷同“蠮”。《康熙字典·虫部》：“蠮，或作𧐷。”</w:t>
        <w:br/>
      </w:r>
    </w:p>
    <w:p>
      <w:r>
        <w:t>𧑀##𧑀</w:t>
        <w:br/>
        <w:br/>
        <w:t>𧑀lüè　《龍龕手鑑》音畧。</w:t>
        <w:br/>
        <w:br/>
        <w:t>〔渠𧑀〕即螶𧎾。蜉蝣的别称。《龍龕手鑑·虫部》：“𧑀，渠𧑀，朝生暮死虫也。”</w:t>
        <w:br/>
      </w:r>
    </w:p>
    <w:p>
      <w:r>
        <w:t>𧑄##𧑄</w:t>
        <w:br/>
        <w:br/>
        <w:t>同“螽”。《説文·䖵部》：“螽，蝗也。𧑄，螽或从虫。衆聲。”《公羊傳·哀公十二年》：“冬十有二月，𧑄。何以書？記異也。”</w:t>
        <w:br/>
      </w:r>
    </w:p>
    <w:p>
      <w:r>
        <w:t>𧑅##𧑅</w:t>
        <w:br/>
        <w:br/>
        <w:t>𧑅同“蚎（蚏）”。《玉篇·虫部》：“𧑅”，同“蚎”。《晋書·夏統傳》：“或至海邊，拘螊𧑅以資養。”</w:t>
        <w:br/>
      </w:r>
    </w:p>
    <w:p>
      <w:r>
        <w:t>𧑆##𧑆</w:t>
        <w:br/>
        <w:br/>
        <w:t>𧑆zhōng　《集韻》諸容切，平鍾章。</w:t>
        <w:br/>
        <w:br/>
        <w:t>同“蝩”。蝗虫。《集韻·鍾韻》：“蝩，蝗也。或从童。”</w:t>
        <w:br/>
      </w:r>
    </w:p>
    <w:p>
      <w:r>
        <w:t>𧑇##𧑇</w:t>
        <w:br/>
        <w:br/>
        <w:t>𧑇lí　《集韻》良脂切，平脂來。</w:t>
        <w:br/>
        <w:br/>
        <w:t>〔螏𧑇〕见“螏”。</w:t>
        <w:br/>
      </w:r>
    </w:p>
    <w:p>
      <w:r>
        <w:t>𧑈##𧑈</w:t>
        <w:br/>
        <w:br/>
        <w:t>𧑈fèi　《集韻》父沸切，去未奉。</w:t>
        <w:br/>
        <w:br/>
        <w:t>虫名。《玉篇·虫部》：“𧑈，蟲名。”《集韻·未韻》：“蟦，蟲名。《方言》：‘蠀螬謂之蟦。’或从費。”</w:t>
        <w:br/>
      </w:r>
    </w:p>
    <w:p>
      <w:r>
        <w:t>𧑉##𧑉</w:t>
        <w:br/>
        <w:br/>
        <w:t>𧑉“𧒂”的讹字。《正字通·虫部》：“𧑉，𧒂字之譌。舊註音婦，𧑉螽蟲。誤。六書有𧒂無𧑉。”</w:t>
        <w:br/>
      </w:r>
    </w:p>
    <w:p>
      <w:r>
        <w:t>𧑊##𧑊</w:t>
        <w:br/>
        <w:br/>
        <w:t>𧑊jǐng　《改併四聲篇海》引《川篇》音景。</w:t>
        <w:br/>
        <w:br/>
        <w:t>虫。《改併四聲篇海·虫部》引《川篇》：“𧑊，虫也。”</w:t>
        <w:br/>
      </w:r>
    </w:p>
    <w:p>
      <w:r>
        <w:t>𧑋##𧑋</w:t>
        <w:br/>
        <w:br/>
        <w:t>𧑋kuì　《玉篇》丘貴切。</w:t>
        <w:br/>
        <w:br/>
        <w:t>虫名。《玉篇·虫部》：“𧑋，蟲名。”</w:t>
        <w:br/>
      </w:r>
    </w:p>
    <w:p>
      <w:r>
        <w:t>𧑌##𧑌</w:t>
        <w:br/>
        <w:br/>
        <w:t>𧑌yì　《廣韻》與職切，入職以。</w:t>
        <w:br/>
        <w:br/>
        <w:t>虫名。《玉篇·虫部》：“𧑌，蟲。”</w:t>
        <w:br/>
      </w:r>
    </w:p>
    <w:p>
      <w:r>
        <w:t>𧑍##𧑍</w:t>
        <w:br/>
        <w:br/>
        <w:t>𧑍huá　《廣韻》户花切，平麻匣。</w:t>
        <w:br/>
        <w:br/>
        <w:t>大蛇。《廣韻·麻韻》：“𧑍，蟲名。似蛇。《字林》云：‘𧑍，大蛇也，出*魏興*。啖小蛇及蝮。但張口，小蛇自入也。’”</w:t>
        <w:br/>
      </w:r>
    </w:p>
    <w:p>
      <w:r>
        <w:t>𧑎##𧑎</w:t>
        <w:br/>
        <w:br/>
        <w:t>《説文》：“𧑎，蟲也。从虫，𠭥聲。”</w:t>
        <w:br/>
        <w:br/>
        <w:t>cuì　《廣韻》此芮切，去祭清。月部。</w:t>
        <w:br/>
        <w:br/>
        <w:t>虫名。《説文·虫部》：“𧑎，蟲也。”*段玉裁*注：“謂蟲名。”</w:t>
        <w:br/>
      </w:r>
    </w:p>
    <w:p>
      <w:r>
        <w:t>𧑏##𧑏</w:t>
        <w:br/>
        <w:br/>
        <w:t>同“蠾”。《字彙·虫部》：“𧑏，同蠾。”</w:t>
        <w:br/>
      </w:r>
    </w:p>
    <w:p>
      <w:r>
        <w:t>𧑐##𧑐</w:t>
        <w:br/>
        <w:br/>
        <w:t>《説文》：“𧑐，𧑐蟥也。从虫，矞聲。”</w:t>
        <w:br/>
        <w:br/>
        <w:t>yù　《廣韻》餘律切，入術以。又食聿切。術部。</w:t>
        <w:br/>
        <w:br/>
        <w:t>〔𧑐蟥〕甲虫，金龟子。《説文·虫部》：“𧑐，𧑐蟥也。”*朱駿聲*通訓定聲：“𧑐蟥，蛢也。甲蟲，以翼鳴。大如虎豆，色緑。《爾雅》作‘蛂蟥’；《考工記》*鄭*注作‘發皇’。此蟲長寸許，金碧熒然，吾*蘇*婦女用為首飾。俗謂之金烏蟲。”</w:t>
        <w:br/>
      </w:r>
    </w:p>
    <w:p>
      <w:r>
        <w:t>𧑑##𧑑</w:t>
        <w:br/>
        <w:br/>
        <w:t>𧑑běng　《集韻》補孔切，上董幫。</w:t>
        <w:br/>
        <w:br/>
        <w:t>虫乱飞貌。《集韻·董韻》：“𧑑，蟲亂飛皃。”</w:t>
        <w:br/>
      </w:r>
    </w:p>
    <w:p>
      <w:r>
        <w:t>𧑒##𧑒</w:t>
        <w:br/>
        <w:br/>
        <w:t>𧑒tūn　《廣韻》他昆切，平魂透。</w:t>
        <w:br/>
        <w:br/>
        <w:t>〔𧑒𧍪〕虫名。即青蚨。《玉篇·虫部》：“𧑒，𧑒𧍪。似蟬而長，味辛美可食。又名青蚨。”*漢**楊孚*《異物志》：“𧑒𧍪，子如蠶子，著草葉，得其子，母自飛來就之。”《搜神記》卷十三：“南方有蟲，名𧑒𧍪，一名𧍡蠋，又名青蚨。形似蟬而稍大，味辛美可食。生子必依草葉，大如蠶子。取其子，母即飛來，不以遠近。雖潛取其子，母必知處。”*唐**段成式*《酉陽雜俎·廣動植》：“𧑒𧍪形如蟬，其子如蝦，着草葉。得其子則母飛來就之。煎食，辛而美。”</w:t>
        <w:br/>
      </w:r>
    </w:p>
    <w:p>
      <w:r>
        <w:t>𧑓##𧑓</w:t>
        <w:br/>
        <w:br/>
        <w:t>𧑓shǔ　《廣韻》舒吕切，上語書。</w:t>
        <w:br/>
        <w:br/>
        <w:t>〔𧐍𧑓〕见“𧐍”。</w:t>
        <w:br/>
      </w:r>
    </w:p>
    <w:p>
      <w:r>
        <w:t>𧑔##𧑔</w:t>
        <w:br/>
        <w:br/>
        <w:t>𧑔dài　《篇海類編》蕩亥切。</w:t>
        <w:br/>
        <w:br/>
        <w:t>虫名。《篇海類編·鱗介類·虫部》：“𧑔，蟲名。”</w:t>
        <w:br/>
      </w:r>
    </w:p>
    <w:p>
      <w:r>
        <w:t>𧑕##𧑕</w:t>
        <w:br/>
        <w:br/>
        <w:t>𧑕wū　《集韻》汪胡切，平模影。</w:t>
        <w:br/>
        <w:br/>
        <w:t>田虫。《類篇·虫部》：“𧑕，田蟲。”</w:t>
        <w:br/>
      </w:r>
    </w:p>
    <w:p>
      <w:r>
        <w:t>𧑖##𧑖</w:t>
        <w:br/>
        <w:br/>
        <w:t>𧑖cì　《集韻》七賜切，去寘清。</w:t>
        <w:br/>
        <w:br/>
        <w:t>蝎子。《廣雅·釋蟲》：“𧑖，蠍也。”</w:t>
        <w:br/>
      </w:r>
    </w:p>
    <w:p>
      <w:r>
        <w:t>𧑗##𧑗</w:t>
        <w:br/>
        <w:br/>
        <w:t>𧑗nìng　㊀《集韻》乃定切，去徑泥。</w:t>
        <w:br/>
        <w:br/>
        <w:t>蝉名。《集韻·徑韻》：“𧑗，蟲名，似蟬。”按：《本草綱目·虫部·蚱蟬》：“*弘景*曰：‘二月中便鳴者名𧑗母，似寒螿而小。’”</w:t>
        <w:br/>
        <w:br/>
        <w:t>㊁《集韻》乃挺切，上迥泥。</w:t>
        <w:br/>
        <w:br/>
        <w:t>〔𧍮𧑗〕见“𧍮”。</w:t>
        <w:br/>
      </w:r>
    </w:p>
    <w:p>
      <w:r>
        <w:t>𧑘##𧑘</w:t>
        <w:br/>
        <w:br/>
        <w:t>𧑘dàng　《集韻》待朗切，上蕩定。</w:t>
        <w:br/>
        <w:br/>
        <w:t>摇动。《廣雅·釋詁一》：“𧑘，動也。”*王念孫*疏證：“經傳通作盪，又作蕩。”</w:t>
        <w:br/>
      </w:r>
    </w:p>
    <w:p>
      <w:r>
        <w:t>𧑙##𧑙</w:t>
        <w:br/>
        <w:br/>
        <w:t>𧑙zú　《廣韻》子六切，入屋精。</w:t>
        <w:br/>
        <w:br/>
        <w:t>〔蠀𧑙〕见“蠀”。</w:t>
        <w:br/>
      </w:r>
    </w:p>
    <w:p>
      <w:r>
        <w:t>𧑚##𧑚</w:t>
        <w:br/>
        <w:br/>
        <w:t>𧑚hán　《集韻》河干切，平寒匣。</w:t>
        <w:br/>
        <w:br/>
        <w:t>〔𧑚䘆〕也作“䗙䘆”。蚯蚓别名。《集韻·寒韻》：“䗙，蟲名。䗙䘆，蚯蚓也。或作𧑚。”</w:t>
        <w:br/>
      </w:r>
    </w:p>
    <w:p>
      <w:r>
        <w:t>𧑜##𧑜</w:t>
        <w:br/>
        <w:br/>
        <w:t>𧑜pí　《廣韻》房脂切，平脂並。</w:t>
        <w:br/>
        <w:br/>
        <w:t>虫名。《廣韻·脂韻》：“𧑜，蟲名。”</w:t>
        <w:br/>
      </w:r>
    </w:p>
    <w:p>
      <w:r>
        <w:t>𧑝##𧑝</w:t>
        <w:br/>
        <w:br/>
        <w:t>𧑝chuàn　《集韻》寵戀切，去線徹。</w:t>
        <w:br/>
        <w:br/>
        <w:t>兔罥。《集韻·綫韻》：“𧑝，兔罥。”</w:t>
        <w:br/>
      </w:r>
    </w:p>
    <w:p>
      <w:r>
        <w:t>𧑞##𧑞</w:t>
        <w:br/>
        <w:br/>
        <w:t>𧑞同“螣”。《集韻·登韻》：“螣，《説文》：‘神䖳也。’一曰蝗也。或作𧑞。”《農政全書·農本·諸家雜論下》：“朝露浥日，濛雨日中，點綴葉間，單則化氣，合則化形，遂生𧑞。”</w:t>
        <w:br/>
      </w:r>
    </w:p>
    <w:p>
      <w:r>
        <w:t>𧑟##𧑟</w:t>
        <w:br/>
        <w:br/>
        <w:t>𧑟同“𧍰”。《集韻·東韻》：“𧍰，蟲名。或从隆。”</w:t>
        <w:br/>
      </w:r>
    </w:p>
    <w:p>
      <w:r>
        <w:t>𧑠##𧑠</w:t>
        <w:br/>
        <w:br/>
        <w:t>𧑠dù　《類篇》都故切，去暮端。</w:t>
        <w:br/>
        <w:br/>
        <w:t>木中虫。《類篇·虫部》：“𧑠，木中蟲也。”</w:t>
        <w:br/>
      </w:r>
    </w:p>
    <w:p>
      <w:r>
        <w:t>𧑡##𧑡</w:t>
        <w:br/>
        <w:br/>
        <w:t>𧑡pá　《玉篇》步加切。</w:t>
        <w:br/>
        <w:br/>
        <w:t>虫名。《玉篇·虫部》：“𧑡，蟲。”</w:t>
        <w:br/>
      </w:r>
    </w:p>
    <w:p>
      <w:r>
        <w:t>𧑢##𧑢</w:t>
        <w:br/>
        <w:br/>
        <w:t>同“蟻”。《玉篇·虫部》：“𧑢”，同“蟻”。</w:t>
        <w:br/>
      </w:r>
    </w:p>
    <w:p>
      <w:r>
        <w:t>𧑣##𧑣</w:t>
        <w:br/>
        <w:br/>
        <w:t>𧑣同“蟯”。《説文長箋·虫部》：“𧑣，同蟯。”</w:t>
        <w:br/>
      </w:r>
    </w:p>
    <w:p>
      <w:r>
        <w:t>𧑤##𧑤</w:t>
        <w:br/>
        <w:br/>
        <w:t>𧑤zhū</w:t>
        <w:br/>
        <w:br/>
        <w:t>〔樕𧑤〕山名。《山海經·東山經》：“《東山經》之首，曰*樕𧑤之山*。”*郭璞*注：“𧑤，音株。”</w:t>
        <w:br/>
      </w:r>
    </w:p>
    <w:p>
      <w:r>
        <w:t>𧑥##𧑥</w:t>
        <w:br/>
        <w:br/>
        <w:t>𧑥同“螣”。《龍龕手鑑·舟部》：“𧑥，𧑥虵，能興雲雨。”《篇海類編·鱗介類·虫部》：“𧑥，與螣同。”</w:t>
        <w:br/>
      </w:r>
    </w:p>
    <w:p>
      <w:r>
        <w:t>𧑦##𧑦</w:t>
        <w:br/>
        <w:br/>
        <w:t>𧑦xié　《改併四聲篇海》引《餘文》胡結切。</w:t>
        <w:br/>
        <w:br/>
        <w:t>虫名。《改併四聲篇海·虫部》引《餘文》：“𧑦，蟲名。”</w:t>
        <w:br/>
      </w:r>
    </w:p>
    <w:p>
      <w:r>
        <w:t>𧑧##𧑧</w:t>
        <w:br/>
        <w:br/>
        <w:t>𧑧zhé　《改併四聲篇海》引《餘文》征列切。</w:t>
        <w:br/>
        <w:br/>
        <w:t>虫名。《改併四聲篇海·虫部》引《餘文》：“𧑧，虫名。”</w:t>
        <w:br/>
      </w:r>
    </w:p>
    <w:p>
      <w:r>
        <w:t>𧑨##𧑨</w:t>
        <w:br/>
        <w:br/>
        <w:t>𧑨qiè　《集韻》詰結切，入屑溪。</w:t>
        <w:br/>
        <w:br/>
        <w:t>〔𧑨蚼〕也作“蛪蚼”。蝉的一种。《類篇·虫部》：“蛪，蛪蚼。蟲名，似蟬而小。或从䖵。”</w:t>
        <w:br/>
      </w:r>
    </w:p>
    <w:p>
      <w:r>
        <w:t>𧑩##𧑩</w:t>
        <w:br/>
        <w:br/>
        <w:t>𧑩xuān　《直音篇》音暄。</w:t>
        <w:br/>
        <w:br/>
        <w:t>（1）虫行貌。《直音篇·虫部》：“𧑩，蟲行貌。”</w:t>
        <w:br/>
        <w:br/>
        <w:t>（2）虫飞。《直音篇·虫部》：“𧑩，蟲飛。”</w:t>
        <w:br/>
      </w:r>
    </w:p>
    <w:p>
      <w:r>
        <w:t>𧑪##𧑪</w:t>
        <w:br/>
        <w:br/>
        <w:t>𧑪同“蟠”。《直音篇·虫部》：“𧑪，同蟠。”</w:t>
        <w:br/>
      </w:r>
    </w:p>
    <w:p>
      <w:r>
        <w:t>𧑫##𧑫</w:t>
        <w:br/>
        <w:br/>
        <w:t>𧑫sào　《龍龕手鑑》蘇到反。</w:t>
        <w:br/>
        <w:br/>
        <w:t>疥疮。《龍龕手鑑·虫部》：“𧑫，舊藏作𤺑。疥𧑫也。”</w:t>
        <w:br/>
      </w:r>
    </w:p>
    <w:p>
      <w:r>
        <w:t>𧑬##𧑬</w:t>
        <w:br/>
        <w:br/>
        <w:t>𧑬同“𧑄”。《直音篇·虫部》：“𧑬，與𧑄同。”</w:t>
        <w:br/>
      </w:r>
    </w:p>
    <w:p>
      <w:r>
        <w:t>𧑭##𧑭</w:t>
        <w:br/>
        <w:br/>
        <w:t>𧑭同“蜇”。《直音篇·虫部》：“𧑭，同蜇。”</w:t>
        <w:br/>
      </w:r>
    </w:p>
    <w:p>
      <w:r>
        <w:t>𧑮##𧑮</w:t>
        <w:br/>
        <w:br/>
        <w:t>𧑮同“蠕”。《龍龕手鑑·虫部》：“𧑮”，同“蠕”。《漢成陽令唐扶頌》：“德及草蟲，澤流無垠。蜎飛𧑮動，感賴我君。”</w:t>
        <w:br/>
      </w:r>
    </w:p>
    <w:p>
      <w:r>
        <w:t>𧑯##𧑯</w:t>
        <w:br/>
        <w:br/>
        <w:t>𧑯同“蠶”。《韻學集成·覃韻》：“蠶，省作𧑯。”《篇海類編·鱗介類·虫部》：“𧑯”，同“蠶”。</w:t>
        <w:br/>
      </w:r>
    </w:p>
    <w:p>
      <w:r>
        <w:t>𧑰##𧑰</w:t>
        <w:br/>
        <w:br/>
        <w:t>¹²𧑰同“蟘”。《玉篇·虫部》：“𧑰”，同“蟘”。</w:t>
        <w:br/>
      </w:r>
    </w:p>
    <w:p>
      <w:r>
        <w:t>𧑱##𧑱</w:t>
        <w:br/>
        <w:br/>
        <w:t>𧑱同“蜇”。《龍龕手鑑·虫部》：“𧑱，今作蜇，同。”</w:t>
        <w:br/>
      </w:r>
    </w:p>
    <w:p>
      <w:r>
        <w:t>𧑲##𧑲</w:t>
        <w:br/>
        <w:br/>
        <w:t>𧑲同“𧐴”。《改併四聲篇海·虫部》引《奚韻》：“𧑲，音𧐴。義同。”</w:t>
        <w:br/>
      </w:r>
    </w:p>
    <w:p>
      <w:r>
        <w:t>𧑳##𧑳</w:t>
        <w:br/>
        <w:br/>
        <w:t>𧑳同“𧑀”。《龍龕手鑑·虫部》：“𧑳”，“𧑀”的俗字。</w:t>
        <w:br/>
      </w:r>
    </w:p>
    <w:p>
      <w:r>
        <w:t>𧑴##𧑴</w:t>
        <w:br/>
        <w:br/>
        <w:t>𧑴同“☀”。《字彙補·虫部》：“𧑴，即☀字，見《漢戚伯著碑》。”《隸釋·戚伯著碑》：“議者觀始，謂復𧑴銀之緒。”*洪适*注：“𧑴，即☀字。”</w:t>
        <w:br/>
      </w:r>
    </w:p>
    <w:p>
      <w:r>
        <w:t>𧑵##𧑵</w:t>
        <w:br/>
        <w:br/>
        <w:t>𧑵兽名。*唐**段成式*《酉陽雜俎·廣動植》：“𧑵，似黄狗，圊有常處，若行遠不及其家，則以草塞其尻。”</w:t>
        <w:br/>
      </w:r>
    </w:p>
    <w:p>
      <w:r>
        <w:t>𧒀##𧒀</w:t>
        <w:br/>
        <w:br/>
        <w:t>𧒀bì</w:t>
        <w:br/>
        <w:br/>
        <w:t>〔𧒀蛦〕也作“𧌽蛦”。鸟名。《玉篇·虫部》：“蛦，𧒀蛦，山雞也。”</w:t>
        <w:br/>
      </w:r>
    </w:p>
    <w:p>
      <w:r>
        <w:t>𧒁##𧒁</w:t>
        <w:br/>
        <w:br/>
        <w:t>𧒁同“𧑓”。《集韻·語韻》：“𧑓，亦書作𧒁。”</w:t>
        <w:br/>
      </w:r>
    </w:p>
    <w:p>
      <w:r>
        <w:t>𧒂##𧒂</w:t>
        <w:br/>
        <w:br/>
        <w:t>𧒂fù　《龍龕手鑑》音婦。</w:t>
        <w:br/>
        <w:br/>
        <w:t>〔𧒂螽〕即䘀螽。蚱蜢。《龍龕手鑑·虫部》：“𧒂，𧒂螽，蟲也。”</w:t>
        <w:br/>
      </w:r>
    </w:p>
    <w:p>
      <w:r>
        <w:t>𧒃##𧒃</w:t>
        <w:br/>
        <w:br/>
        <w:t>𧒃同“蛘”。《淮南子·俶真》：“手足之𣙿疾𧒃辟寒暑，所以與物接也。”*劉家立*集證：“𧒃，即蛘之異體。”</w:t>
        <w:br/>
      </w:r>
    </w:p>
    <w:p>
      <w:r>
        <w:t>𧒈##𧒈</w:t>
        <w:br/>
        <w:br/>
        <w:t>𧒈lì　《改併四聲篇海》引《搜真玉鏡》音例。</w:t>
        <w:br/>
        <w:br/>
        <w:t>虫名。《字彙補·虫部》：“𧒈，蟲名。”</w:t>
        <w:br/>
      </w:r>
    </w:p>
    <w:p>
      <w:r>
        <w:t>𧒎##𧒎</w:t>
        <w:br/>
        <w:br/>
        <w:t>《説文》：“𧒎，蠶化飛蟲。从䖵，我聲。䖸，或从虫。”</w:t>
        <w:br/>
        <w:br/>
        <w:t>é　《集韻》牛河切，平歌疑。歌部。</w:t>
        <w:br/>
        <w:br/>
        <w:t>（1）蚕蛾。也作“蛾”。《説文·䖵部》：“𧒎，蠶化飛蟲。䖸，或从虫。”*段玉裁*注：“按：此𧒎與《虫部》之蛾羅主謂螘者，截然不同，而*郭*氏釋《爾雅》蛾羅為蠶蛾，非*許*意也。”</w:t>
        <w:br/>
        <w:br/>
        <w:t>（2）姓。《集韻·歌韻》：“𧒎，姓。”</w:t>
        <w:br/>
      </w:r>
    </w:p>
    <w:p>
      <w:r>
        <w:t>𧒏##𧒏</w:t>
        <w:br/>
        <w:br/>
        <w:t>𧒏同“蜃”。《玉篇·䖵部》：“☀，大蛤也。”《集韻·軫韻》：“蜃，或从䖵。”《漢書·五行志中》“*成肅公*受脤于社”*唐**顔師古*注：“脤，讀與☀同……☀，大蛤也。”*唐**郤昂*《岐邠涇寍四州八馬坊碑頌》：“告之以畏威，申之以誘掖，曰善而筐☀。”*唐**樊宗師*《絳守居園池記》：“穹鞠覷☀，礙佷島坻。”</w:t>
        <w:br/>
      </w:r>
    </w:p>
    <w:p>
      <w:r>
        <w:t>𧒐##𧒐</w:t>
        <w:br/>
        <w:br/>
        <w:t>𧒐yē　《集韻》一結切，入屑影。</w:t>
        <w:br/>
        <w:br/>
        <w:t>〔𧒐螉〕也作“蠮螉”。细腰蜂。《集韻·屑韻》：“蠮，蠮螉，蟲名，土蜂也。亦从瘞。”</w:t>
        <w:br/>
      </w:r>
    </w:p>
    <w:p>
      <w:r>
        <w:t>𧒑##𧒑</w:t>
        <w:br/>
        <w:br/>
        <w:t>𧒑shǔ　《集韻》賞吕切，上語書。</w:t>
        <w:br/>
        <w:br/>
        <w:t>〔𧒑蝜〕也作“𧑓蝜”。螽斯别名。《集韻·語韻》：“𧑓，蟲名。《博雅》𧌻蝑，𧐍𧑓。一曰𧑓蝜。或从鼠。”</w:t>
        <w:br/>
      </w:r>
    </w:p>
    <w:p>
      <w:r>
        <w:t>𧒒##𧒒</w:t>
        <w:br/>
        <w:br/>
        <w:t>同“蠭（蜂）”。《玉篇·䖵部》：“𧒒”，同“蠭”。《集韻·鍾韻》：“蠭，《説文》：飛蟲螫人者。古作𧒒。通作蜂。”《楚辭·天問》：“𧒒蛾微命，力何固？”*洪興祖*補注：“𧒒，一作蠭。”《漢書·中山靖王劉勝傳》：“今臣雍閼不得聞，讒言之徒𧒒生。”《李翊夫人碑》：“飛𧒒𧓵兮害仁良，魂魄孤兮獨煢煢。”</w:t>
        <w:br/>
      </w:r>
    </w:p>
    <w:p>
      <w:r>
        <w:t>𧒓##𧒓</w:t>
        <w:br/>
        <w:br/>
        <w:t>¹³𧒓sè　《集韻》色櫛切，入櫛生。</w:t>
        <w:br/>
        <w:br/>
        <w:t>〔𧒓𧍓〕蟋蟀。《玉篇·虫部》：“𧒓”，同“蟋”。《集韻·櫛韻》：“𧒓，𧒓𧍓，蟲名，促織也。或从悉。”</w:t>
        <w:br/>
      </w:r>
    </w:p>
    <w:p>
      <w:r>
        <w:t>𧒔##𧒔</w:t>
        <w:br/>
        <w:br/>
        <w:t>同“蛷”。《説文·䖵部》：“𧒔，多足蟲也。从䖵，求聲。𧋛，𧒔或从虫。”《玉篇·䖵部》：“𧒔，亦作蛷。”</w:t>
        <w:br/>
      </w:r>
    </w:p>
    <w:p>
      <w:r>
        <w:t>𧒕##𧒕</w:t>
        <w:br/>
        <w:br/>
        <w:t>《説文》：“𧒕，夜戒守鼓也。从壴，蚤聲。《禮》：‘昬鼓四通為大鼓，夜半三通為戒晨，旦明五通為發明。’讀若戚。”*段玉裁*注：“鼓必有𧇽，从壴者鼓之省。今《周禮》作鼜。”*邵瑛*羣經正字：“《五經文字》依今文作鼜，而字仍入《壴部》，則其字固當作𧒕為正也。”</w:t>
        <w:br/>
        <w:br/>
        <w:t>qī　《廣韻》倉歷切，入錫清。沃部。</w:t>
        <w:br/>
        <w:br/>
        <w:t>古代夜间警戒守备所用的鼓。《説文·壴部》：“𧒕，夜戒守鼓也。《禮》：‘昬鼓四通為大鼓，夜半三通為戒晨，旦明五通為發明。’”</w:t>
        <w:br/>
      </w:r>
    </w:p>
    <w:p>
      <w:r>
        <w:t>𧒖##𧒖</w:t>
        <w:br/>
        <w:br/>
        <w:t>𧒖guò　《廣韻》古卧切，去過見。又古禾切。</w:t>
        <w:br/>
        <w:br/>
        <w:t>〔不𧒖〕也作“不過”。螳螂的别称。《禮記·月令》“小暑至，螳蜋生”*唐**孔穎達*疏：“*舍人*云：‘不𧒖名蟷蠰，今之螳蜋也。’”《集韻·過韻》：“𧒖，不𧒖。蟲名，一曰蟷蠰。通作過。”</w:t>
        <w:br/>
      </w:r>
    </w:p>
    <w:p>
      <w:r>
        <w:t>𧒗##𧒗</w:t>
        <w:br/>
        <w:br/>
        <w:t>𧒗同“蝨”。《可洪音義》卷二十三《陁羅尼雜集》第七卷音義：“壁𧒗：所擳反，正作虱（蝨）。又音色，方言云。”按：经文有作“壁𧒗”、“壁蝨”、“壁𧈲”者，“𧒗”当为“蝨”的方言俗字。</w:t>
        <w:br/>
      </w:r>
    </w:p>
    <w:p>
      <w:r>
        <w:t>𧒘##𧒘</w:t>
        <w:br/>
        <w:br/>
        <w:t>同“蜾”。《説文·虫部》：“𧒘，𧒘蠃，蒲盧，細要土蠭也。天地之性，細要純雄無子。《詩》曰：‘螟𧕅有子，𧒘蠃負之。’𧒘或从果。”按：今《詩·小雅·小宛》“𧒘”作“蜾”。</w:t>
        <w:br/>
      </w:r>
    </w:p>
    <w:p>
      <w:r>
        <w:t>𧒙##𧒙</w:t>
        <w:br/>
        <w:br/>
        <w:t>𧒙fù　《集韻》扶缶切，上有奉。</w:t>
        <w:br/>
        <w:br/>
        <w:t>〔𧒙螽〕也作“𧌛螽”。蚱蜢。《集韻·有韻》：“𧌛，蟲名。《爾雅》：‘𧌛螽，蠜。’或从䖵。”*方成珪*考正：“案：《釋蟲》作蛗。*陸*書無異文。《類篇》‘𧌛，𧒙’作‘𧌛、𧒙’。”</w:t>
        <w:br/>
      </w:r>
    </w:p>
    <w:p>
      <w:r>
        <w:t>𧒚##𧒚</w:t>
        <w:br/>
        <w:br/>
        <w:t>𧒚máo　《集韻》謨交切，平肴明。</w:t>
        <w:br/>
        <w:br/>
        <w:t>〔螌𧒚〕也作“螌蝥”。虫名。《集韻·爻韻》：“蝥，蟲名。《説文》：‘螌蝥也。’或作𧒚。”</w:t>
        <w:br/>
      </w:r>
    </w:p>
    <w:p>
      <w:r>
        <w:t>𧒛##𧒛</w:t>
        <w:br/>
        <w:br/>
        <w:t>𧒛“𧓱”的讹字。《康熙字典·虫部》：“𧒛，《韻會》‘蝘’字注：《集韻》或作‘𧒛’，於幰切。按：《集韻》作‘𧓱’。《韻會》誤。”按：*光绪*重刊本《古今韻會舉要·阮韻》：“蝘，《集韻》或作𧓱。”</w:t>
        <w:br/>
      </w:r>
    </w:p>
    <w:p>
      <w:r>
        <w:t>𧒜##𧒜</w:t>
        <w:br/>
        <w:br/>
        <w:t>𧒜léi　《玉篇》音雷。</w:t>
        <w:br/>
        <w:br/>
        <w:t>虫名。《玉篇·虫部》：“𧒜，蟲名。”</w:t>
        <w:br/>
      </w:r>
    </w:p>
    <w:p>
      <w:r>
        <w:t>𧒞##𧒞</w:t>
        <w:br/>
        <w:br/>
        <w:t>𧒞同“蝟”。《説文長箋·虫部》：“𧒞，蝟本字。”</w:t>
        <w:br/>
      </w:r>
    </w:p>
    <w:p>
      <w:r>
        <w:t>𧒟##𧒟</w:t>
        <w:br/>
        <w:br/>
        <w:t>同“𧍸（螽）”。《康熙字典·虫部》：“𧒟，《説文解字》：職戎切，蝗也。”按：今本*大徐*《説文》楷作“𧍸”。</w:t>
        <w:br/>
      </w:r>
    </w:p>
    <w:p>
      <w:r>
        <w:t>𧒠##𧒠</w:t>
        <w:br/>
        <w:br/>
        <w:t>𧒠同“𧑗”。《康熙字典·虫部》引《篇海》：“𧒠，俗𧑗字。”</w:t>
        <w:br/>
      </w:r>
    </w:p>
    <w:p>
      <w:r>
        <w:t>𧒡##𧒡</w:t>
        <w:br/>
        <w:br/>
        <w:t>𧒡同“𧔂”。《改併四聲篇海·虫部》引《奚韻》：“𧒡，螻蛄别名。”《康熙字典·虫部》引《篇海》：“𧒡，同𧔂。”</w:t>
        <w:br/>
      </w:r>
    </w:p>
    <w:p>
      <w:r>
        <w:t>𧒢##𧒢</w:t>
        <w:br/>
        <w:br/>
        <w:t>𧒢同“蝨”。《龍龕手鑑·虫部》：“𧒢”，“蝨”的俗字。《抱朴子·仙藥》：“真百部苗似拔揳，唯中以治欬及殺𧒢耳。”*唐**段成式*《酉陽雜俎·語資》：“*金子*忌𧒢尤甚。”</w:t>
        <w:br/>
      </w:r>
    </w:p>
    <w:p>
      <w:r>
        <w:t>𧒣##𧒣</w:t>
        <w:br/>
        <w:br/>
        <w:t>𧒣同“蠥”。《龍龕手鑑·虫部》：“𧒣，虫蝗鳥獸之恠也。”《直音篇·虫部》：“𧒣，同蠥。”</w:t>
        <w:br/>
      </w:r>
    </w:p>
    <w:p>
      <w:r>
        <w:t>𧒤##𧒤</w:t>
        <w:br/>
        <w:br/>
        <w:t>𧒤同“𧔄（蝎）”。《改併四聲篇海·䖵部》引《搜真玉鏡》：“𧒤”，同“𧔄”。《直音篇·虫部》：“𧒤”，同“蝎”。</w:t>
        <w:br/>
      </w:r>
    </w:p>
    <w:p>
      <w:r>
        <w:t>𧒥##𧒥</w:t>
        <w:br/>
        <w:br/>
        <w:t>𧒥同“螯”。《龍龕手鑑·虫部》：“𧒥”，同“螯”。</w:t>
        <w:br/>
      </w:r>
    </w:p>
    <w:p>
      <w:r>
        <w:t>𧒦##𧒦</w:t>
        <w:br/>
        <w:br/>
        <w:t>𧒦同“蟄”。《改併四聲篇海·虫部》引《川篇》：“𧒦，又作蟄。”</w:t>
        <w:br/>
      </w:r>
    </w:p>
    <w:p>
      <w:r>
        <w:t>𧒧##𧒧</w:t>
        <w:br/>
        <w:br/>
        <w:t>𧒧同“蜜”。《字彙補·虫部》：“𧒧，與蜜同。”</w:t>
        <w:br/>
      </w:r>
    </w:p>
    <w:p>
      <w:r>
        <w:t>𧒨##𧒨</w:t>
        <w:br/>
        <w:br/>
        <w:t>𧒨chài　《改併四聲篇海》引《龍龕手鑑》丑介切。</w:t>
        <w:br/>
        <w:br/>
        <w:t>毒虫。《改併四聲篇海·虫部》引《龍龕手鑑》：“𧒨，毒蟲也。”《康熙字典·虫部》：“𧒨，按：與十六畫𧔴字音義同。即𧔴字之譌。”</w:t>
        <w:br/>
      </w:r>
    </w:p>
    <w:p>
      <w:r>
        <w:t>𧒩##𧒩</w:t>
        <w:br/>
        <w:br/>
        <w:t>𧒩同“螗”。《龍龕手鑑·虫部》：“𧒩，舊藏作螗。”</w:t>
        <w:br/>
      </w:r>
    </w:p>
    <w:p>
      <w:r>
        <w:t>𧒪##𧒪</w:t>
        <w:br/>
        <w:br/>
        <w:t>𧒪“𧏈（蝒）”的讹字。《廣雅·釋蟲》“蟧、𧏈，馬蜩也”*清**王念孫*疏證：“蝒，各本☀作𧒪，今訂正。”《字彙補·虫部》：“𧒪，迷連切，音綿。蟲名。《廣雅》：‘蟧、𧒪，馬蜩也。’案：當作𧏈。”</w:t>
        <w:br/>
      </w:r>
    </w:p>
    <w:p>
      <w:r>
        <w:t>𧒭##𧒭</w:t>
        <w:br/>
        <w:br/>
        <w:t>𧒭“𧔥”的类推简化字。</w:t>
        <w:br/>
      </w:r>
    </w:p>
    <w:p>
      <w:r>
        <w:t>𧒱##𧒱</w:t>
        <w:br/>
        <w:br/>
        <w:t>𧒱同“䗸”。</w:t>
        <w:br/>
      </w:r>
    </w:p>
    <w:p>
      <w:r>
        <w:t>𧒼##𧒼</w:t>
        <w:br/>
        <w:br/>
        <w:t>𧒼同“蟿”。《字彙補·虫部》：“𧒼，同蟿。”</w:t>
        <w:br/>
      </w:r>
    </w:p>
    <w:p>
      <w:r>
        <w:t>𧒽##𧒽</w:t>
        <w:br/>
        <w:br/>
        <w:t>𧒽léi</w:t>
        <w:br/>
        <w:br/>
        <w:t>海中动物，肉可食，也可人工饲养。*清**李調元*《南越筆記》卷十一：“𧒽比黄蜆而大，聞雷則生，故文從雷。*粤*故有𧒽田，在*番禺*市底之南。春初取小𧒽種之，至冬乃取，故曰𧒽田。田在鹹海中，亦曰𧒽塘……𧒽以天寒乃肥，其以仲秋孕者腹黑，*廣*人有釀𧒽之食，以白者為貴。”</w:t>
        <w:br/>
      </w:r>
    </w:p>
    <w:p>
      <w:r>
        <w:t>𧒾##𧒾</w:t>
        <w:br/>
        <w:br/>
        <w:t>同“蟷”。《説文·虫部》：“𧒾，𧒾蠰，不過也。从虫，當聲。”*段玉裁*注：“皆螗螂别名。”*邵瑛*羣經正字：“今《爾雅》作蟷……又作螗蜋。”《玉篇·虫部》：“𧒾”，同“蟷”。</w:t>
        <w:br/>
      </w:r>
    </w:p>
    <w:p>
      <w:r>
        <w:t>𧒿##𧒿</w:t>
        <w:br/>
        <w:br/>
        <w:t>𧒿zéi　《玉篇》音賊。</w:t>
        <w:br/>
        <w:br/>
        <w:t>同“賊”。一种食苗节的害虫。《玉篇·虫部》：“𧒿，食禾根蟲。”按：《爾雅·釋蟲》“食節，賊”*唐**陸德明*釋文：“𧒿，今本作賊。”</w:t>
        <w:br/>
      </w:r>
    </w:p>
    <w:p>
      <w:r>
        <w:t>𧓀##𧓀</w:t>
        <w:br/>
        <w:br/>
        <w:t>𧓀yīng　《改併四聲篇海·虫部》引《搜真玉鏡》：“𧓀，音鶯。”</w:t>
        <w:br/>
      </w:r>
    </w:p>
    <w:p>
      <w:r>
        <w:t>𧓁##𧓁</w:t>
        <w:br/>
        <w:br/>
        <w:t>𧓁ài　《龍龕手鑑·虫部》：“𧓁，音愛。”</w:t>
        <w:br/>
      </w:r>
    </w:p>
    <w:p>
      <w:r>
        <w:t>𧓂##𧓂</w:t>
        <w:br/>
        <w:br/>
        <w:t>𧓂同“𧔄（蠍）”。《改併四聲篇海·虫部》引《搜真玉鏡》：“𧓂，音蝎。”《直音篇·䖵部》：“𧔄，與蠍同。𧓂，同上。”</w:t>
        <w:br/>
      </w:r>
    </w:p>
    <w:p>
      <w:r>
        <w:t>𧓃##𧓃</w:t>
        <w:br/>
        <w:br/>
        <w:t>𧓃同“蝎”。《本草綱目·草部·高良薑》：“風牙痛腫，高良薑二寸，全𧓃焙一枚，為末摻之。”按：一本作“蝎”。</w:t>
        <w:br/>
      </w:r>
    </w:p>
    <w:p>
      <w:r>
        <w:t>𧓄##𧓄</w:t>
        <w:br/>
        <w:br/>
        <w:t>𧓄bì　《本草綱目》音璧。</w:t>
        <w:br/>
        <w:br/>
        <w:t>〔蚼𧓄〕也作“𪓟鼊”。龟属。《本草綱目·虫部·蠵龟》：“𪓟鼊，一作蚼𧓄。”</w:t>
        <w:br/>
      </w:r>
    </w:p>
    <w:p>
      <w:r>
        <w:t>𧓉##𧓉</w:t>
        <w:br/>
        <w:br/>
        <w:t>⁶𧓉</w:t>
        <w:br/>
        <w:br/>
        <w:t>同“蠐”。《説文·虫部》：“𧓉，𧓉䘍也。从虫，齊聲。”《玉篇·虫部》：“𧓉，亦作蠐。”</w:t>
        <w:br/>
      </w:r>
    </w:p>
    <w:p>
      <w:r>
        <w:t>𧓊##𧓊</w:t>
        <w:br/>
        <w:br/>
        <w:t>𧓊同“蜚”。《集韻·未韻》：“𧕿，或从䖵，通作蜚。”</w:t>
        <w:br/>
      </w:r>
    </w:p>
    <w:p>
      <w:r>
        <w:t>𧓋##𧓋</w:t>
        <w:br/>
        <w:br/>
        <w:t>𧓋chán　《廣韻》直連切，平仙澄。</w:t>
        <w:br/>
        <w:br/>
        <w:t>〔蠦𧓋〕守宫别名。《方言》卷八：“守宫，*秦*、*晋*、*西夏*謂之守宫，或謂之蠦𧓋。”</w:t>
        <w:br/>
      </w:r>
    </w:p>
    <w:p>
      <w:r>
        <w:t>𧓌##𧓌</w:t>
        <w:br/>
        <w:br/>
        <w:t>同“螢”。《玉篇·虫部》：“𧓌”，同“螢”。</w:t>
        <w:br/>
      </w:r>
    </w:p>
    <w:p>
      <w:r>
        <w:t>𧓍##𧓍</w:t>
        <w:br/>
        <w:br/>
        <w:t>𧓍同“玭”。《玉篇·虫部》：“𧓍，珠名。”《廣韻·真韻》：“𧓍，珠母。”《集韻·真韻》：“玭，《説文》珠也……《夏書》从虫、賔。”《書·禹貢》：“*淮夷*𧓍珠暨魚。”*孔穎達*疏：“𧓍是蚌之别名。此蚌出珠，遂以𧓍為珠名。”按：《説文·玉部》：“玭”字条引作“蠙”。</w:t>
        <w:br/>
      </w:r>
    </w:p>
    <w:p>
      <w:r>
        <w:t>𧓎##𧓎</w:t>
        <w:br/>
        <w:br/>
        <w:t>《説文》：“𧓎，𧓎蛸也。从䖵，卑聲。𧌠，𧓎或从虫。”</w:t>
        <w:br/>
        <w:br/>
        <w:t>（一）pí　《廣韻》符支切（《集韻》頻彌切），平支並。支部。</w:t>
        <w:br/>
        <w:br/>
        <w:t>〔𧓎蛸〕也作“螵蛸”。螳螂的卵块。《説文·䖵部》：“𧓎，𧓎蛸也。”《集韻·宵韻》：“𧓎，或作螵。”</w:t>
        <w:br/>
        <w:br/>
        <w:t>（二）bī　《集韻》邊迷切，平齊幫。</w:t>
        <w:br/>
        <w:br/>
        <w:t>同“螕”。《集韻·齊韻》：“螕，或作𧓎。”</w:t>
        <w:br/>
      </w:r>
    </w:p>
    <w:p>
      <w:r>
        <w:t>𧓏##𧓏</w:t>
        <w:br/>
        <w:br/>
        <w:t>𧓏cóng　《玉篇》音叢。</w:t>
        <w:br/>
        <w:br/>
        <w:t>虫名。《玉篇·虫部》：“𧓏，蟲名。”</w:t>
        <w:br/>
      </w:r>
    </w:p>
    <w:p>
      <w:r>
        <w:t>𧓐##𧓐</w:t>
        <w:br/>
        <w:br/>
        <w:t>𧓐liè　《集韻》力協切，入帖來。</w:t>
        <w:br/>
        <w:br/>
        <w:t>虫行貌。《集韻·帖韻》：“𧓐，蟲行皃。”</w:t>
        <w:br/>
      </w:r>
    </w:p>
    <w:p>
      <w:r>
        <w:t>𧓑##𧓑</w:t>
        <w:br/>
        <w:br/>
        <w:t>𧓑同“蚔”。《集韻·支韻》：“蚔，《説文》䖯也。或作𧓑。”《篇海類編·鱗介類·虫部》：“𧓑，同蚔。䖟也。䖯也。”</w:t>
        <w:br/>
      </w:r>
    </w:p>
    <w:p>
      <w:r>
        <w:t>𧓒##𧓒</w:t>
        <w:br/>
        <w:br/>
        <w:t>𧓒同“螾（蚓）”。《集韻·準韻》：“𧓒，或从引。”《字彙·虫部》：“𧓒，同螾。”</w:t>
        <w:br/>
      </w:r>
    </w:p>
    <w:p>
      <w:r>
        <w:t>𧓓##𧓓</w:t>
        <w:br/>
        <w:br/>
        <w:t>𧓓jì　《集韻》吉詣切，去霽見。</w:t>
        <w:br/>
        <w:br/>
        <w:t>〔𧓓英〕也作“繼英”、“𧓓蝧”。虫名。《爾雅·釋蟲》“密肌，繼英”*唐**陸德明*釋文：“繼，字又作𧓓。”*郝懿行*義疏：“《玉篇》：作‘𧓓蝧’。俱或體字。”</w:t>
        <w:br/>
      </w:r>
    </w:p>
    <w:p>
      <w:r>
        <w:t>𧓔##𧓔</w:t>
        <w:br/>
        <w:br/>
        <w:t>𧓔jīng　《集韻》咨盈切，平清精。</w:t>
        <w:br/>
        <w:br/>
        <w:t>〔𧓔蛚〕虫名。也作“蜻蛚”、“𧓔𧊿”。《集韻·清韻》：“蜻，蟲名。《説文》蜻蛚也。或从精。”《正字通·虫部》：“𧓔，俗蜻字。”《楚辭·宋玉〈九辯〉》“哀蟋蟀之宵征”*漢**王逸*注：“見𧓔𧊿之夜行，自傷放棄，與昆蟲為雙也。”</w:t>
        <w:br/>
      </w:r>
    </w:p>
    <w:p>
      <w:r>
        <w:t>𧓕##𧓕</w:t>
        <w:br/>
        <w:br/>
        <w:t>𧓕dōng　《廣韻》德紅切，平東端。</w:t>
        <w:br/>
        <w:br/>
        <w:t>〔蛞𧓕〕蝌蚪。《廣韻·東韻》：“𧓕，蛞𧓕，科斗蟲也。案：《爾雅》曰：‘科斗，活東。’*郭璞*云：‘蝦蟆子也。’字俗從䖵。”</w:t>
        <w:br/>
      </w:r>
    </w:p>
    <w:p>
      <w:r>
        <w:t>𧓖##𧓖</w:t>
        <w:br/>
        <w:br/>
        <w:t>𧓖fèi　《集韻》父沸切，去未奉。</w:t>
        <w:br/>
        <w:br/>
        <w:t>古籍中说的一种怪兽。《類篇·虫部》：“𧓖，獸名，蜚也。”按：《集韻·未韻》作“𧓖，獸名，蛩也”。*方成珪*考正：“案：《類篇》‘蛩’作‘蜚’。以義推之，《類篇》是。”</w:t>
        <w:br/>
      </w:r>
    </w:p>
    <w:p>
      <w:r>
        <w:t>𧓗##𧓗</w:t>
        <w:br/>
        <w:br/>
        <w:t>𧓗yí　《集韻》延知切，平脂以。</w:t>
        <w:br/>
        <w:br/>
        <w:t>〔𧓗蝓〕也作“螔蝓”。蜗牛。《集韻·脂韻》：“𧓗，𧓗蝓，蟲名，蝸也。”《篇海類編·鱗介類·虫部》：“𧓗”，同“螔”。</w:t>
        <w:br/>
      </w:r>
    </w:p>
    <w:p>
      <w:r>
        <w:t>𧓘##𧓘</w:t>
        <w:br/>
        <w:br/>
        <w:t>𧓘tuán　《篇海類編》徒官切。</w:t>
        <w:br/>
        <w:br/>
        <w:t>即“鱉”。俗称团鱼。《篇海類編·鱗介類·虫部》：“𧓘，團魚，鼈也。”</w:t>
        <w:br/>
      </w:r>
    </w:p>
    <w:p>
      <w:r>
        <w:t>𧓙##𧓙</w:t>
        <w:br/>
        <w:br/>
        <w:t>𧓙同“蟠”。《龍龕手鑑·虫部》：“𧓙”，“蟠”的俗字。</w:t>
        <w:br/>
      </w:r>
    </w:p>
    <w:p>
      <w:r>
        <w:t>𧓛##𧓛</w:t>
        <w:br/>
        <w:br/>
        <w:t>𧓛同“蟥”。《直音篇·虫部》：“𧓛”，同“蟥”。</w:t>
        <w:br/>
      </w:r>
    </w:p>
    <w:p>
      <w:r>
        <w:t>𧓜##𧓜</w:t>
        <w:br/>
        <w:br/>
        <w:t>𧓜同“蠹”。《左傳·襄公二十七年》“兵，民之殘也，財用之蠹，小國之大菑也”*唐**陸德明*釋文：“蠹，本又作𧓜。”</w:t>
        <w:br/>
      </w:r>
    </w:p>
    <w:p>
      <w:r>
        <w:t>𧓝##𧓝</w:t>
        <w:br/>
        <w:br/>
        <w:t>𧓝同“𧓍（玭）”。《龍龕手鑑·虫部》：“𧓝”，“𧓍”的俗字。</w:t>
        <w:br/>
      </w:r>
    </w:p>
    <w:p>
      <w:r>
        <w:t>𧓞##𧓞</w:t>
        <w:br/>
        <w:br/>
        <w:t>𧓞同“𧒘（蜾）”。《字彙補·虫部》：“𧓞，與𧒘同。《湘山野録》云：‘𧒘，當作𧓞。’”</w:t>
        <w:br/>
      </w:r>
    </w:p>
    <w:p>
      <w:r>
        <w:t>𧓟##𧓟</w:t>
        <w:br/>
        <w:br/>
        <w:t>𧓟同“蠢”。《字彙補·虫部》：“𧓟，與蠢同。”</w:t>
        <w:br/>
      </w:r>
    </w:p>
    <w:p>
      <w:r>
        <w:t>𧓠##𧓠</w:t>
        <w:br/>
        <w:br/>
        <w:t>𧓠同“蜾”。</w:t>
        <w:br/>
      </w:r>
    </w:p>
    <w:p>
      <w:r>
        <w:t>𧓨##𧓨</w:t>
        <w:br/>
        <w:br/>
        <w:t>𧓨同“𧈟（𧏾）”。《古俗字略·職韻》：“𧈟，女力切。虫食病也。𧏾、䘌，並同上。”</w:t>
        <w:br/>
      </w:r>
    </w:p>
    <w:p>
      <w:r>
        <w:t>𧓩##𧓩</w:t>
        <w:br/>
        <w:br/>
        <w:t>𧓩cán　《改併四聲篇海·虫部》引《餘文》：“𧓩，昨干切。”</w:t>
        <w:br/>
      </w:r>
    </w:p>
    <w:p>
      <w:r>
        <w:t>𧓪##𧓪</w:t>
        <w:br/>
        <w:br/>
        <w:t>𧓪yá　《改併四聲篇海·虫部》引《搜真玉鏡》：“𧓪，音崖。”</w:t>
        <w:br/>
      </w:r>
    </w:p>
    <w:p>
      <w:r>
        <w:t>𧓫##𧓫</w:t>
        <w:br/>
        <w:br/>
        <w:t>𧓫同“蜜”。《改併四聲篇海·虫部》引《餘文》：“𧓫，蜂所作食，亦虫名。”《篇海類編·鱗介類·虫部》：“𧓫，蜜同。”</w:t>
        <w:br/>
      </w:r>
    </w:p>
    <w:p>
      <w:r>
        <w:t>𧓬##𧓬</w:t>
        <w:br/>
        <w:br/>
        <w:t>同“蠵”。《説文·虫部》：“蠵，大龜也。以胃鳴者。*司馬相如*説蠵从夐。”</w:t>
        <w:br/>
      </w:r>
    </w:p>
    <w:p>
      <w:r>
        <w:t>𧓱##𧓱</w:t>
        <w:br/>
        <w:br/>
        <w:t>同“蝘”。《説文》：“蝘，在壁曰蝘蜓，在艸曰蜥易。从虫，匽聲。𧓱，蝘或从䖵。”</w:t>
        <w:br/>
      </w:r>
    </w:p>
    <w:p>
      <w:r>
        <w:t>𧓲##𧓲</w:t>
        <w:br/>
        <w:br/>
        <w:t>𧓲同“癢（蛘）”。《龍龕手鑑·虫部》：“𧓲，虫𧓲。”《長阿含十報法經》卷上：“四𧓲，欲𧓲，意生是𧓲，戒願𧓲，受身𧓲。”按：校勘記：“𧓲”，*宋*、*元*、*明*本作“癢”。*邓福禄*、*韩小荆*《字典考正》：“𧓲為癢（蛘）的换旁俗字。”</w:t>
        <w:br/>
      </w:r>
    </w:p>
    <w:p>
      <w:r>
        <w:t>𧓳##𧓳</w:t>
        <w:br/>
        <w:br/>
        <w:t>𧓳同“蛭”。《龍龕手鑑·虫部》：“𧓳”，“蛭”的俗字。</w:t>
        <w:br/>
      </w:r>
    </w:p>
    <w:p>
      <w:r>
        <w:t>𧓴##𧓴</w:t>
        <w:br/>
        <w:br/>
        <w:t>𧓴tíng　《廣韻》特丁切，平青定。</w:t>
        <w:br/>
        <w:br/>
        <w:t>蚕二眠。《廣韻·青韻》：“𧓴，《埤蒼》云：蠶二眠。”《集韻·青韻》：“𧓴，蠶中息也。”</w:t>
        <w:br/>
      </w:r>
    </w:p>
    <w:p>
      <w:r>
        <w:t>𧓵##𧓵</w:t>
        <w:br/>
        <w:br/>
        <w:t>同“𧍣（蠆）”。《説文·虫部》：“𧍣，毒蟲也。象形。𧓵，𧍣或从䖵。”*邵瑛*羣經正字：“今經典作蠆。”《字彙·虫部》：“𧓵，同蠆。”《李翊夫人碑》：“飛𧒒𧓵兮害仁良，魂魄孤兮獨煢煢。”</w:t>
        <w:br/>
      </w:r>
    </w:p>
    <w:p>
      <w:r>
        <w:t>𧓶##𧓶</w:t>
        <w:br/>
        <w:br/>
        <w:t>𧓶同“蜂”。《集韻·東韻》：“蜂，《倉頡篇》：‘𧒒蜂，蟲名。’或从蓬。”</w:t>
        <w:br/>
      </w:r>
    </w:p>
    <w:p>
      <w:r>
        <w:t>𧓷##𧓷</w:t>
        <w:br/>
        <w:br/>
        <w:t>𧓷同“蠽”。《廣韻·薛韻》：“𧓷，同蠽。”</w:t>
        <w:br/>
      </w:r>
    </w:p>
    <w:p>
      <w:r>
        <w:t>𧓸##𧓸</w:t>
        <w:br/>
        <w:br/>
        <w:t>𧓸zhì　《廣韻》直炙切，入昔澄。</w:t>
        <w:br/>
        <w:br/>
        <w:t>〔𧓸蠋〕虫名。《廣韻·昔韻》：“𧓸，𧓸蠋，蟲名。”</w:t>
        <w:br/>
      </w:r>
    </w:p>
    <w:p>
      <w:r>
        <w:t>𧓹##𧓹</w:t>
        <w:br/>
        <w:br/>
        <w:t>同“蚊”。《説文·䖵部》：“蟁，齧人飛蟲。𧓹，蟁或从昬，以昬時出也。蚊，俗蟁。从虫，从文。”</w:t>
        <w:br/>
      </w:r>
    </w:p>
    <w:p>
      <w:r>
        <w:t>𧓺##𧓺</w:t>
        <w:br/>
        <w:br/>
        <w:t>𧓺xiè　《玉篇》音瀉。</w:t>
        <w:br/>
        <w:br/>
        <w:t>虫名。《玉篇·虫部》：“𧓺，蟲。”</w:t>
        <w:br/>
      </w:r>
    </w:p>
    <w:p>
      <w:r>
        <w:t>𧓻##𧓻</w:t>
        <w:br/>
        <w:br/>
        <w:t>𧓻lǜ　《集韻》良據切，去御來。</w:t>
        <w:br/>
        <w:br/>
        <w:t>〔諸𧓻〕虫名。《集韻·御韻》：“𧓻，諸𧓻，蟲名。”</w:t>
        <w:br/>
      </w:r>
    </w:p>
    <w:p>
      <w:r>
        <w:t>𧓼##𧓼</w:t>
        <w:br/>
        <w:br/>
        <w:t>𧓼同“蟱”。《直音篇·虫部》：“𧓼”，同“蟱”。</w:t>
        <w:br/>
      </w:r>
    </w:p>
    <w:p>
      <w:r>
        <w:t>𧓽##𧓽</w:t>
        <w:br/>
        <w:br/>
        <w:t>（一）lì　《集韻》力制切，去祭來。月部。</w:t>
        <w:br/>
        <w:br/>
        <w:t>同“厲（礪）”。磨刀石。《説文·厂部》：“厲，旱石也。从厂，蠆省聲。𧓽，或不省。”《集韻·祭韻》：“厲，《説文》：‘旱石也。’或从蠆。通作礪。”</w:t>
        <w:br/>
        <w:br/>
        <w:t>（二）chài　《集韻》丑邁切，去夬徹。月部。</w:t>
        <w:br/>
        <w:br/>
        <w:t>同“蠆”。《集韻·夬韻》：“蠆，《説文》：‘毒蟲也。’亦作𧓽”。《莊子·天運》：“其知憯于𧓽蠆之尾，鮮規之獸，莫得安其性命之情者，而猶自以為聖人，不可恥乎，其无恥也？”*成玄英*疏：“𧓽蠆尾端有毒也。”</w:t>
        <w:br/>
      </w:r>
    </w:p>
    <w:p>
      <w:r>
        <w:t>𧓾##𧓾</w:t>
        <w:br/>
        <w:br/>
        <w:t>𧓾同“蠵”。《字彙·虫部》：“𧓾，同蠵，俗字。”</w:t>
        <w:br/>
      </w:r>
    </w:p>
    <w:p>
      <w:r>
        <w:t>𧓿##𧓿</w:t>
        <w:br/>
        <w:br/>
        <w:t>𧓿máo　《集韻》謨交切，平肴明。</w:t>
        <w:br/>
        <w:br/>
        <w:t>（1）〔𧓿蜩〕一种小蝉。《方言》卷十一：“蜩蟧謂之𧓿蜩。”*郭璞*注：“*江*東呼為𧓿蠽也。”</w:t>
        <w:br/>
        <w:br/>
        <w:t>（2）同“蟊”。吃苗根的害虫。《集韻·矦韻》：“𧔨，《説文》：‘蟲食草根者。’亦作蟊、𧓿。”</w:t>
        <w:br/>
      </w:r>
    </w:p>
    <w:p>
      <w:r>
        <w:t>𧔀##𧔀</w:t>
        <w:br/>
        <w:br/>
        <w:t>𧔀同“蝡”。《玉篇·虫部》：“𧔀”，同“蝡”。</w:t>
        <w:br/>
      </w:r>
    </w:p>
    <w:p>
      <w:r>
        <w:t>𧔁##𧔁</w:t>
        <w:br/>
        <w:br/>
        <w:t>𧔁“𧕢”的讹字。《類篇·䖵部》：“𧔁，蟲名。《博雅》：‘𧏽，䗷也。’或作𧔁。”按：《玉篇·䖵部》、《集韻·職韻》皆作“𧕢”。𠶷，古意字。《類篇》误。</w:t>
        <w:br/>
      </w:r>
    </w:p>
    <w:p>
      <w:r>
        <w:t>𧔂##𧔂</w:t>
        <w:br/>
        <w:br/>
        <w:t>𧔂xiá　《韻學集成》胡瞎切。</w:t>
        <w:br/>
        <w:br/>
        <w:t>蝼蛄。《韻學集成·轄韻》：“𧔂，螻蛄别名。”</w:t>
        <w:br/>
      </w:r>
    </w:p>
    <w:p>
      <w:r>
        <w:t>𧔃##𧔃</w:t>
        <w:br/>
        <w:br/>
        <w:t>𧔃同“𧔂”。《改併四聲篇海·虫部》引《餘文》：“𧔃，螻蛄别名。”《直言篇·虫部》：“𧔃，同𧔂。”</w:t>
        <w:br/>
      </w:r>
    </w:p>
    <w:p>
      <w:r>
        <w:t>𧔄##𧔄</w:t>
        <w:br/>
        <w:br/>
        <w:t>𧔄同“蠍”。《直音篇·䖵部》：“𧔄，同蠍。”</w:t>
        <w:br/>
      </w:r>
    </w:p>
    <w:p>
      <w:r>
        <w:t>𧔅##𧔅</w:t>
        <w:br/>
        <w:br/>
        <w:t>𧔅sòu　《龍龕手鑑·虫部》：“𧔅，舊藏作嗽。蘇奏反。”《字彙補·虫部》：“𧔅，見釋典。”</w:t>
        <w:br/>
      </w:r>
    </w:p>
    <w:p>
      <w:r>
        <w:t>𧔆##𧔆</w:t>
        <w:br/>
        <w:br/>
        <w:t>𧔆同“蚍”。《龍龕手鑑·虫部》：“𧔆”，“蚍”的古字。</w:t>
        <w:br/>
      </w:r>
    </w:p>
    <w:p>
      <w:r>
        <w:t>𧔇##𧔇</w:t>
        <w:br/>
        <w:br/>
        <w:t>𧔇同“蠕”。《龍龕手鑑·虫部》：“𧔇”，同“蠕”。</w:t>
        <w:br/>
      </w:r>
    </w:p>
    <w:p>
      <w:r>
        <w:t>𧔈##𧔈</w:t>
        <w:br/>
        <w:br/>
        <w:t>𧔈同“蠲”。《字彙補·虫部》：“𧔈，與蠲同。出*漢*碑。”</w:t>
        <w:br/>
      </w:r>
    </w:p>
    <w:p>
      <w:r>
        <w:t>𧔏##𧔏</w:t>
        <w:br/>
        <w:br/>
        <w:t>𧔏tí　《集韻》田黎切，平齊定。</w:t>
        <w:br/>
        <w:br/>
        <w:t>食苗虫。《集韻·齊韻》：“𧔏，食苗蟲名。”</w:t>
        <w:br/>
      </w:r>
    </w:p>
    <w:p>
      <w:r>
        <w:t>𧔖##𧔖</w:t>
        <w:br/>
        <w:br/>
        <w:t>𧔖sū　《改併四聲篇海·虫部》引《搜真玉鏡》：“𧔖，音蘇。”</w:t>
        <w:br/>
      </w:r>
    </w:p>
    <w:p>
      <w:r>
        <w:t>𧔗##𧔗</w:t>
        <w:br/>
        <w:br/>
        <w:t>𧔗“𦧵（話）”的讹字。*唐**慧琳*《一切經音義》卷四十八“談話”：“（話）古文𧔗。胡快反，合會善言也。”按：卷十五、五十六、七十古文“𧔗”均作“𦧵”。</w:t>
        <w:br/>
      </w:r>
    </w:p>
    <w:p>
      <w:r>
        <w:t>𧔘##𧔘</w:t>
        <w:br/>
        <w:br/>
        <w:t>同“蠉”。《正字通·虫部》：“蠉，从瞏，省作蠉。”</w:t>
        <w:br/>
      </w:r>
    </w:p>
    <w:p>
      <w:r>
        <w:t>𧔝##𧔝</w:t>
        <w:br/>
        <w:br/>
        <w:t>𧔝lì　《集韻》狼狄切，入錫來。</w:t>
        <w:br/>
        <w:br/>
        <w:t>野蚕。《集韻·錫韻》：“𧔝，野蠶。”</w:t>
        <w:br/>
      </w:r>
    </w:p>
    <w:p>
      <w:r>
        <w:t>𧔞##𧔞</w:t>
        <w:br/>
        <w:br/>
        <w:t>𧔞yuán　《廣韻》愚袁切，平元疑。</w:t>
        <w:br/>
        <w:br/>
        <w:t>原蚕。又叫晚蚕、再蚕、重蚕。即一年中孵化两次的蚕。《爾雅·釋言》“原，再也”*晋**郭璞*注：“今呼重蠶為𧔞。”*邢昺*疏：“《周禮·夏官·馬質》云‘禁原蠶者’是也。”《廣韻·元韻》：“𧔞，晚蠶。”《集韻·桓韻》：“𧔞，再蠶也。”*唐**郤昂*《岐邠涇寧四州八馬坊碑頌》：“禁𧔞驅䗽，撫龢趣馬。”*宋**路振*《祭戰馬文》：“𧔞蠶申禁，駔駿何多。”</w:t>
        <w:br/>
      </w:r>
    </w:p>
    <w:p>
      <w:r>
        <w:t>𧔟##𧔟</w:t>
        <w:br/>
        <w:br/>
        <w:t>𧔟同“螣”。《玉篇·虫部》：“𧔟，蟲。食禾葉。”《正字通·虫部》：“𧔟，俗螣字。”</w:t>
        <w:br/>
      </w:r>
    </w:p>
    <w:p>
      <w:r>
        <w:t>𧔠##𧔠</w:t>
        <w:br/>
        <w:br/>
        <w:t>𧔠xī　《集韻》虚宜切，平支晓。</w:t>
        <w:br/>
        <w:br/>
        <w:t>同“𣟵”。瓢勺。《集韻·支韻》：“𣟵，蠡也。或作𧔠。”</w:t>
        <w:br/>
        <w:br/>
        <w:t>¹⁷☀同“𧔠”。《正字通·虫部》：“☀，舊註音希。汎云蟲名。一曰𧔠字之譌。”《康熙字典·虫部》：“☀，《集韻》：‘虚宜切，音犧。同𧕆。’《篇海》：‘蟲名。’”按：《集韻·支韻》、《改併四聲篇海·虫部》引《餘文》、《字彙·虫部》皆作“𧔠”。</w:t>
        <w:br/>
      </w:r>
    </w:p>
    <w:p>
      <w:r>
        <w:t>𧔡##𧔡</w:t>
        <w:br/>
        <w:br/>
        <w:t>𧔡zhǎn　《玉篇》知蹇切。</w:t>
        <w:br/>
        <w:br/>
        <w:t>虫名。《玉篇·䖵部》：“𧔡，蟲名。”</w:t>
        <w:br/>
      </w:r>
    </w:p>
    <w:p>
      <w:r>
        <w:t>𧔢##𧔢</w:t>
        <w:br/>
        <w:br/>
        <w:t>𧔢同“䗃”。《玉篇·虫部》：“𧔢，《方言》云：‘鳴蟬也。’”《集韻·㒨韻》：“䗃，或从錢。”*清**翟灝*《通俗編·雜字》：“俗謂蟬類之黑而大者曰老𧔢是也。”*唐**皮日休*《孤園寺》：“巖邊足鳴𧔢，樹杪多飛鸓。”</w:t>
        <w:br/>
      </w:r>
    </w:p>
    <w:p>
      <w:r>
        <w:t>𧔣##𧔣</w:t>
        <w:br/>
        <w:br/>
        <w:t>𧔣tà　《集韻·曷韻》他達切，入曷透。</w:t>
        <w:br/>
        <w:br/>
        <w:t>虫名。《集韻·曷韻》：“𧔣，虫名。蝎也。”《十誦律》卷三十八：“應鑿地安器，又不覆上，有毒蛇蛆𧔣蜈蚣百足，入中齧比丘。”</w:t>
        <w:br/>
      </w:r>
    </w:p>
    <w:p>
      <w:r>
        <w:t>𧔤##𧔤</w:t>
        <w:br/>
        <w:br/>
        <w:t>𧔤xuán　《玉篇》户涓切。</w:t>
        <w:br/>
        <w:br/>
        <w:t>虫名。《玉篇·虫部》：“𧔤，蟲名。”</w:t>
        <w:br/>
      </w:r>
    </w:p>
    <w:p>
      <w:r>
        <w:t>𧔥##𧔥</w:t>
        <w:br/>
        <w:br/>
        <w:t>𧔥wèi　《廣韻》以追切，平脂以。又以醉切。微部。</w:t>
        <w:br/>
        <w:br/>
        <w:t>〔肥𧔥〕也作“蜰𧔥”。神蛇名。《玉篇·虫部》：“𧔥，肥𧔥。蛇名。一首兩身，六足四翼，見則天下大旱。*湯*時見*陽山*下。”《集韻·脂韻》：“𧔥，蜰𧔥。蛇名。”《山海經·西山經》：“（*太華之山*）有蛇焉，名曰肥𧔥，六足四翼，見則天下大旱。”*明**夏完淳*《招魂》：“蜰𧔥兩身，一行赤地些。”《明史·五行志一》：“是歲，*建昌*民樵于山，逢巨蛇，一角，六足如雞距，不噬不驚。或言：此肥𧔥也。”也单用。*明**宋濂*《潛溪録》卷五：“生鱗必龍鯉，勿生蛇與𧔥。”</w:t>
        <w:br/>
      </w:r>
    </w:p>
    <w:p>
      <w:r>
        <w:t>𧔦##𧔦</w:t>
        <w:br/>
        <w:br/>
        <w:t>𧔦（一）yē　《集韻》一結切，入屑影。</w:t>
        <w:br/>
        <w:br/>
        <w:t>〔𧔦螉〕也作“蠮螉”。俗称细腰蜂。《集韻·屑韻》：“蠮，蠮螉。蟲名，土蜂也。或作𧔦。”</w:t>
        <w:br/>
        <w:br/>
        <w:t>（二）yǎn　《龍龕手鑑》於典反。</w:t>
        <w:br/>
        <w:br/>
        <w:t>同“蝘”。“𧔦蜓”也作“蝘蜓”。即壁虎。《龍龕手鑑·虫部》：“𧔦，俗；蝘，正。蝘蜓也。”《六度集經》卷六：“又有☀王，共處深山，俱睹𧔦蜓登樹自投，如斯無寧。”</w:t>
        <w:br/>
      </w:r>
    </w:p>
    <w:p>
      <w:r>
        <w:t>𧔨##𧔨</w:t>
        <w:br/>
        <w:br/>
        <w:t>《説文》：“𧔨，蟲食艸根者，从蟲，象其形，吏抵冒取民財則生。蝥，蟊或从敄。蛑，古文蟊，从虫、从牟。”*徐鍇*繫傳：“唯此一字象蟲形，不从矛，書者多誤。”*段玉裁*注：“謂上體象此蟲繚繞於苗幹之形。”</w:t>
        <w:br/>
        <w:br/>
        <w:t>máo　《集韻》迷浮切，平侯明。侯部。</w:t>
        <w:br/>
        <w:br/>
        <w:t>食苗根的害虫。也比喻危害人民和国家的人。后作“蟊”。《説文·蟲部》：“𧔨，蟲食艸根者。吏抵冒取民財則生。”*段玉裁*注：“艸當作苗。”《集韻·矦韻》：“𧔨，亦作蟊。”</w:t>
        <w:br/>
      </w:r>
    </w:p>
    <w:p>
      <w:r>
        <w:t>𧔪##𧔪</w:t>
        <w:br/>
        <w:br/>
        <w:t>𧔪pín　《集韻》毗賓切，平真並。</w:t>
        <w:br/>
        <w:br/>
        <w:t>蟑螂。《集韻·真韻》：“𧔪，蟲名，負盤也。”</w:t>
        <w:br/>
      </w:r>
    </w:p>
    <w:p>
      <w:r>
        <w:t>𧔫##𧔫</w:t>
        <w:br/>
        <w:br/>
        <w:t>𧔫同“蜳”。《集韻·準韻》：“𧔫，隸作蜳。”</w:t>
        <w:br/>
      </w:r>
    </w:p>
    <w:p>
      <w:r>
        <w:t>𧔬##𧔬</w:t>
        <w:br/>
        <w:br/>
        <w:t>𧔬dù　《集韻》都故切，去暮端。</w:t>
        <w:br/>
        <w:br/>
        <w:t>（1）同“蠹”。《集韻·莫韻》：“蠹，亦作𧔬。”</w:t>
        <w:br/>
        <w:br/>
        <w:t>（2）食禾虫。《改併四聲篇海·虫部》引《玉篇》：“𧔬，食禾蟲。”</w:t>
        <w:br/>
      </w:r>
    </w:p>
    <w:p>
      <w:r>
        <w:t>𧔭##𧔭</w:t>
        <w:br/>
        <w:br/>
        <w:t>𧔭qiú　《集韻》雌由切，平尤從。</w:t>
        <w:br/>
        <w:br/>
        <w:t>〔次𧔭〕也作“次蟗”。蜘蛛的别称。《集韻·尤韻》：“蟗，蟲名。《爾雅》次蟗，鼅鼄。亦作𧔭。”</w:t>
        <w:br/>
      </w:r>
    </w:p>
    <w:p>
      <w:r>
        <w:t>𧔮##𧔮</w:t>
        <w:br/>
        <w:br/>
        <w:t>𧔮同“蟻”。《集韻·紙韻》：“螘，蟲名。《説文》：‘蚍蜉也。’或作蟻，𧔮。”</w:t>
        <w:br/>
      </w:r>
    </w:p>
    <w:p>
      <w:r>
        <w:t>𧔯##𧔯</w:t>
        <w:br/>
        <w:br/>
        <w:t>𧔯同“𧖎（蚍）”。《玉篇·蟲部》：“𧔯，同𧖎。”</w:t>
        <w:br/>
      </w:r>
    </w:p>
    <w:p>
      <w:r>
        <w:t>𧔰##𧔰</w:t>
        <w:br/>
        <w:br/>
        <w:t>𧔰同“𧕲”。《玉篇·䖵部》：“𧔰，蟲食也。”按：《説文·䖵部》、《集韻·𤣗韻》皆作“𧕲”。</w:t>
        <w:br/>
      </w:r>
    </w:p>
    <w:p>
      <w:r>
        <w:t>𧔱##𧔱</w:t>
        <w:br/>
        <w:br/>
        <w:t>𧔱同“蠆”。《説文長箋·虫部》：“𧔱，蠆本字。”</w:t>
        <w:br/>
      </w:r>
    </w:p>
    <w:p>
      <w:r>
        <w:t>𧔲##𧔲</w:t>
        <w:br/>
        <w:br/>
        <w:t>𧔲同“螟”。《康熙字典·虫部》：“𧔲，同螟。”《管子·七臣七主》：“苴多螣蟇，山多蟲𧔲。”*王念孫*雜志：“蟲𧔲即蟲螟，《月令》曰‘蟲螟為害’是也。”</w:t>
        <w:br/>
      </w:r>
    </w:p>
    <w:p>
      <w:r>
        <w:t>𧔳##𧔳</w:t>
        <w:br/>
        <w:br/>
        <w:t>𧔳tuó</w:t>
        <w:br/>
        <w:br/>
        <w:t>〔涉𧔳〕也作“涉𧕦”。古籍中的神名。《字彙補·虫部》：“𧔳，神名。”《山海經·中山經》“（*岐山*）神涉𧕦處之，其狀人身而方面三足”*晋**郭璞*注：“𧕦，一作𧔳。”</w:t>
        <w:br/>
      </w:r>
    </w:p>
    <w:p>
      <w:r>
        <w:t>𧔴##𧔴</w:t>
        <w:br/>
        <w:br/>
        <w:t>𧔴chài　《直音篇》丑介切。</w:t>
        <w:br/>
        <w:br/>
        <w:t>毒虫。《直音篇·虫部》：“𧔴，毒蟲。”</w:t>
        <w:br/>
      </w:r>
    </w:p>
    <w:p>
      <w:r>
        <w:t>𧔵##𧔵</w:t>
        <w:br/>
        <w:br/>
        <w:t>𧔵同“𧔂”。《直音篇》：“𧔵，同𧔂。”</w:t>
        <w:br/>
      </w:r>
    </w:p>
    <w:p>
      <w:r>
        <w:t>𧔶##𧔶</w:t>
        <w:br/>
        <w:br/>
        <w:t>𧔶同“螣”。*明**趙宧光*《説文長箋·虫部》：“𧔶，神蛇也。”《康熙字典·虫部》：“𧔶，按：音義與螣同。”</w:t>
        <w:br/>
      </w:r>
    </w:p>
    <w:p>
      <w:r>
        <w:t>𧔷##𧔷</w:t>
        <w:br/>
        <w:br/>
        <w:t>𧔷jìn</w:t>
        <w:br/>
        <w:br/>
        <w:t>〔𧍧𧔷〕蛤类。《字彙補·虫部》：“𧔷，𧍧𧔷。蟲名，似蛤而扁。見《本草》。”按：《本草綱目·介部》作“𧍧䗯”。</w:t>
        <w:br/>
      </w:r>
    </w:p>
    <w:p>
      <w:r>
        <w:t>𧔻##𧔻</w:t>
        <w:br/>
        <w:br/>
        <w:t>𧔻同“蚍”。《韻學集成·支韻》：“蚍，蚍蜉，大蟻。《玉篇》亦作𧔻。”</w:t>
        <w:br/>
      </w:r>
    </w:p>
    <w:p>
      <w:r>
        <w:t>𧔼##𧔼</w:t>
        <w:br/>
        <w:br/>
        <w:t>𧔼同“𧒎”。《改併四聲篇海·虫部》引《俗字背篇》：“𧔼，音蛾。”按：此字与“𧒎（蛾）”音同形近，当即“𧒎（蛾）”的异体。</w:t>
        <w:br/>
      </w:r>
    </w:p>
    <w:p>
      <w:r>
        <w:t>𧔽##𧔽</w:t>
        <w:br/>
        <w:br/>
        <w:t>𧔽“𧓞”的讹字。《字彙補·虫部》：“𧓞，今☀作𧔽。”</w:t>
        <w:br/>
      </w:r>
    </w:p>
    <w:p>
      <w:r>
        <w:t>𧕃##𧕃</w:t>
        <w:br/>
        <w:br/>
        <w:t>𧕃chán　《集韻》鋤銜切，平銜崇。</w:t>
        <w:br/>
        <w:br/>
        <w:t>蟹属。《集韻·銜韻》：“𧕃，蟹屬。”</w:t>
        <w:br/>
      </w:r>
    </w:p>
    <w:p>
      <w:r>
        <w:t>𧕄##𧕄</w:t>
        <w:br/>
        <w:br/>
        <w:t>𧕄yīng　《廣韻》於陵切，平蒸影。</w:t>
        <w:br/>
        <w:br/>
        <w:t>寒蝉。《方言》卷十一：“𧕄謂之寒蜩。寒蜩，瘖蜩也。”《廣韻·蒸韻》：“𧕄，寒蟬。”</w:t>
        <w:br/>
      </w:r>
    </w:p>
    <w:p>
      <w:r>
        <w:t>𧕅##𧕅</w:t>
        <w:br/>
        <w:br/>
        <w:t>《説文》：“𧕅，螟𧕅，桑蟲也。从虫，霝聲。”*邵瑛*羣經正字：“今經典作蛉。”</w:t>
        <w:br/>
        <w:br/>
        <w:t>líng　《廣韻》郎丁切，平青來。耕部。</w:t>
        <w:br/>
        <w:br/>
        <w:t>〔螟𧕅〕也作“螟蛉”。螟蛉蛾的幼虫。《説文·虫部》：“𧕅，螟𧕅桑蟲也。”《廣韻·青韻》：“𧕅，或作蛉。”《法言·學行》：“螟𧕅之子殪而逢蜾蠃，祝之曰：‘類我類我。’久則肖之矣。”*宋**歐陽修*《螟𧕅賦》：“爰有桑蟲，實曰螟𧕅，與夫蜾臝，異類殊形。”*宋**孔平仲*《大雪郡侯送酒詩》：“醉眼瞢騰視天地，蜾蠃螟𧕅輕二豪。”</w:t>
        <w:br/>
      </w:r>
    </w:p>
    <w:p>
      <w:r>
        <w:t>𧕆##𧕆</w:t>
        <w:br/>
        <w:br/>
        <w:t>𧕆同“𣟵”。《廣韻·支韻》：“𣟵，蠡名。”《集韻·支韻》：“𣟵，或作𧕆。”</w:t>
        <w:br/>
      </w:r>
    </w:p>
    <w:p>
      <w:r>
        <w:t>𧕇##𧕇</w:t>
        <w:br/>
        <w:br/>
        <w:t>𧕇xiǎn　《廣韻》息淺切，上獮心。</w:t>
        <w:br/>
        <w:br/>
        <w:t>蛇名。《玉篇·虫部》：“𧕇，蛇也。”《廣韻·獮韻》：“𧕇，𧕇蛇。”</w:t>
        <w:br/>
      </w:r>
    </w:p>
    <w:p>
      <w:r>
        <w:t>𧕈##𧕈</w:t>
        <w:br/>
        <w:br/>
        <w:t>𧕈同“螱”。《爾雅·釋蟲》：“𧕈，飛螘。”*邢昺*疏：“（蟻）有翅而飛者名𧕈，即飛螘也。”《廣韻·未韻》：“𧕈”，同“螱”。</w:t>
        <w:br/>
      </w:r>
    </w:p>
    <w:p>
      <w:r>
        <w:t>𧕉##𧕉</w:t>
        <w:br/>
        <w:br/>
        <w:t>𧕉qī　《集韻》牽奚切，平齊溪。</w:t>
        <w:br/>
        <w:br/>
        <w:t>同“螇”。土蜂。《集韻·齊韻》：“螇，蟲名，土蠭也。或作𧕉。”</w:t>
        <w:br/>
      </w:r>
    </w:p>
    <w:p>
      <w:r>
        <w:t>𧕊##𧕊</w:t>
        <w:br/>
        <w:br/>
        <w:t>𧕊同“蜨”。《廣韻·帖韻》：“𧕊，同蜨。”</w:t>
        <w:br/>
      </w:r>
    </w:p>
    <w:p>
      <w:r>
        <w:t>𧕋##𧕋</w:t>
        <w:br/>
        <w:br/>
        <w:t>𧕋yuè　《廣韻》以灼切，入藥以。</w:t>
        <w:br/>
        <w:br/>
        <w:t>〔𧐔𧕋〕见“𧐔”。</w:t>
        <w:br/>
      </w:r>
    </w:p>
    <w:p>
      <w:r>
        <w:t>𧕌##𧕌</w:t>
        <w:br/>
        <w:br/>
        <w:t>𧕌iüè　《集韻》力灼切，入藥來。</w:t>
        <w:br/>
        <w:br/>
        <w:t>〔螶𧕌〕也作“螶𧎾”。即蜉蝣。《集韻·藥韻》：“𧎾，蟲名。《説文》：‘螶𧎾也。’或作𧕌。”</w:t>
        <w:br/>
      </w:r>
    </w:p>
    <w:p>
      <w:r>
        <w:t>𧕍##𧕍</w:t>
        <w:br/>
        <w:br/>
        <w:t>𧕍yíng　《正字通》音營。</w:t>
        <w:br/>
        <w:br/>
        <w:t>〔𧕍虰〕肠中虫。*五代**譚峭*《譚子化書》卷一：“蟲盜天地生𧕍虰。𧕍虰者，腸中之蟲也。㗘我精氣，爍我魂魄，盜我滋味，而有其生。”</w:t>
        <w:br/>
      </w:r>
    </w:p>
    <w:p>
      <w:r>
        <w:t>𧕎##𧕎</w:t>
        <w:br/>
        <w:br/>
        <w:t>𧕎qú　《集韻》求於切，平魚羣。</w:t>
        <w:br/>
        <w:br/>
        <w:t>〔𧕎𧎾〕也作“螶𧎾”。蜉蝣。《集韻·魚韻》：“螶，蟲名。《説文》：‘螶𧎾也。’或作𧕎。”</w:t>
        <w:br/>
      </w:r>
    </w:p>
    <w:p>
      <w:r>
        <w:t>𧕐##𧕐</w:t>
        <w:br/>
        <w:br/>
        <w:t>同“螬”。《説文·䖵部》：“𧕐，𧓉𧕐也，从䖵，曹聲。”*邵瑛*羣經正字：“《孟子·滕文公》：‘螬食實者過半矣。’本字作此。螬，隸省。”《玉篇·䖵部》：“𧕐，今作螬。”</w:t>
        <w:br/>
      </w:r>
    </w:p>
    <w:p>
      <w:r>
        <w:t>𧕑##𧕑</w:t>
        <w:br/>
        <w:br/>
        <w:t>𧕑同“蟊”。《玉篇·蟲部》：“𧕑，與蟊同。”</w:t>
        <w:br/>
      </w:r>
    </w:p>
    <w:p>
      <w:r>
        <w:t>𧕒##𧕒</w:t>
        <w:br/>
        <w:br/>
        <w:t>𧕒fěi　《集韻》父沸切，去未奉。</w:t>
        <w:br/>
        <w:br/>
        <w:t>同“蜚”。1.古籍中说的一种怪兽。《集韻·未韻》：“蜚，獸名，如牛，白首蛇尾。行水則竭，行艸則枯，見則大疫。或作𧕒。”2.蟑螂。《字彙補·虫部》：“𧕒，《集韻》：‘與蜚同。’負盤蟲也。”</w:t>
        <w:br/>
      </w:r>
    </w:p>
    <w:p>
      <w:r>
        <w:t>𧕓##𧕓</w:t>
        <w:br/>
        <w:br/>
        <w:t>𧕓zī　《集韻》將支切，平支精。</w:t>
        <w:br/>
        <w:br/>
        <w:t>〔𧕓蠵〕蠵龟。《集韻·支韻》：“𧕓，𧕓蠵，☀屬。或作蟕。”</w:t>
        <w:br/>
      </w:r>
    </w:p>
    <w:p>
      <w:r>
        <w:t>𧕔##𧕔</w:t>
        <w:br/>
        <w:br/>
        <w:t>𧕔同“𧔄（蠍）”。《直音篇·虫部》：“𧕔，同𧔄。”</w:t>
        <w:br/>
      </w:r>
    </w:p>
    <w:p>
      <w:r>
        <w:t>𧕕##𧕕</w:t>
        <w:br/>
        <w:br/>
        <w:t>𧕕同“蝱”。《龍龕手鑑·虫部》：“𧕕”，同“蝱”。</w:t>
        <w:br/>
      </w:r>
    </w:p>
    <w:p>
      <w:r>
        <w:t>𧕙##𧕙</w:t>
        <w:br/>
        <w:br/>
        <w:t>𧕙qīng　《改併四聲篇海·虫部》引《搜真玉鏡》：“𧕙，清、漬二音。出《西江賦》。”</w:t>
        <w:br/>
      </w:r>
    </w:p>
    <w:p>
      <w:r>
        <w:t>𧕛##𧕛</w:t>
        <w:br/>
        <w:br/>
        <w:t>𧕛同“𧕦”。《康熙字典·虫部》引《類篇》：“𧕦，𧕛或从單。”*晋**郭璞*《山海經圖贊·中山經》：“涉𧕦三脚，𧕛圍虎爪。”按：《山海經·中山經》作“涉𧕦”、“𧕦圍”。</w:t>
        <w:br/>
      </w:r>
    </w:p>
    <w:p>
      <w:r>
        <w:t>𧕜##𧕜</w:t>
        <w:br/>
        <w:br/>
        <w:t>𧕜同“𧔞”。《集韻·元韻》：“𧔞，重蠶為𧔞，或作蠶。</w:t>
        <w:br/>
      </w:r>
    </w:p>
    <w:p>
      <w:r>
        <w:t>𧕞##𧕞</w:t>
        <w:br/>
        <w:br/>
        <w:t>𧕞wèi　《集韻》虞貴切，去未疑。</w:t>
        <w:br/>
        <w:br/>
        <w:t>𧔞蚕。《集韻·未韻》：“𧕞，再蠶也。”</w:t>
        <w:br/>
      </w:r>
    </w:p>
    <w:p>
      <w:r>
        <w:t>𧕟##𧕟</w:t>
        <w:br/>
        <w:br/>
        <w:t>𧕟shuāng　《玉篇》色江切。</w:t>
        <w:br/>
        <w:br/>
        <w:t>虫名。《玉篇·虫部》：“𧕟，蟲名。”</w:t>
        <w:br/>
      </w:r>
    </w:p>
    <w:p>
      <w:r>
        <w:t>𧕠##𧕠</w:t>
        <w:br/>
        <w:br/>
        <w:t>𧕠同“螽”。《玉篇·䖵部》：“𧕠”，“螽”的古文。</w:t>
        <w:br/>
      </w:r>
    </w:p>
    <w:p>
      <w:r>
        <w:t>𧕡##𧕡</w:t>
        <w:br/>
        <w:br/>
        <w:t>𧕡fù　《廣韻》匹北切，入德滂。</w:t>
        <w:br/>
        <w:br/>
        <w:t>蝗虫。《玉篇·虫部》：“𧕡，蟲名。”《廣韻·德韻》：“𧕡，蝗蟲名。”</w:t>
        <w:br/>
      </w:r>
    </w:p>
    <w:p>
      <w:r>
        <w:t>𧕢##𧕢</w:t>
        <w:br/>
        <w:br/>
        <w:t>𧕢同“䗷”。《玉篇·䖵部》：“𧕢，小蠭。”《集韻·職韻》：“䗷，蟲名，或作𧕢。”</w:t>
        <w:br/>
      </w:r>
    </w:p>
    <w:p>
      <w:r>
        <w:t>𧕣##𧕣</w:t>
        <w:br/>
        <w:br/>
        <w:t>𧕣同“𧕲”。《廣韻·獮韻》：“𧕣，蟲食。”《字彙補·虫部》：“𧕣，與𧕲同。”</w:t>
        <w:br/>
      </w:r>
    </w:p>
    <w:p>
      <w:r>
        <w:t>𧕤##𧕤</w:t>
        <w:br/>
        <w:br/>
        <w:t>𧕤mò　《集韻》末各切，入鐸明。</w:t>
        <w:br/>
        <w:br/>
        <w:t>〔𧕤貈〕螳螂。《集韻·鐸韻》：“𧕤，𧕤貈，蟲名，螗蜋也。”</w:t>
        <w:br/>
      </w:r>
    </w:p>
    <w:p>
      <w:r>
        <w:t>𧕥##𧕥</w:t>
        <w:br/>
        <w:br/>
        <w:t>𧕥mò　《玉篇》莫格切。</w:t>
        <w:br/>
        <w:br/>
        <w:t>小蚊虫。《玉篇·虫部》：“𧕥，小蚊虫。”</w:t>
        <w:br/>
      </w:r>
    </w:p>
    <w:p>
      <w:r>
        <w:t>𧕦##𧕦</w:t>
        <w:br/>
        <w:br/>
        <w:t>𧕦tuó　《廣韻》徒河切，平歌定。歌部。</w:t>
        <w:br/>
        <w:br/>
        <w:t>〔𧕦圍〕古籍中说的神名。《玉篇·䖵部》：“𧕦，狀如人，羊角虎爪。”《山海經·中山經》：“（*驕山*）神*𧕦圍*處之，其狀如人面，羊角虎爪，恒遊于*睢*、*漳*之淵，出入有光。”</w:t>
        <w:br/>
      </w:r>
    </w:p>
    <w:p>
      <w:r>
        <w:t>𧕧##𧕧</w:t>
        <w:br/>
        <w:br/>
        <w:t>𧕧chài　《説文長箋》丑犗切。</w:t>
        <w:br/>
        <w:br/>
        <w:t>毒虫。《説文長箋·虫部》：“𧕧，毒蟲也。”</w:t>
        <w:br/>
      </w:r>
    </w:p>
    <w:p>
      <w:r>
        <w:t>𧕨##𧕨</w:t>
        <w:br/>
        <w:br/>
        <w:t>𧕨zàng　《字彙補》從桑切。</w:t>
        <w:br/>
        <w:br/>
        <w:t>石高险貌。《字彙補·虫部》：“𧕨，石高險貌。*揚雄*《蜀都賦》：‘𡶑石𧕨崔。’”</w:t>
        <w:br/>
      </w:r>
    </w:p>
    <w:p>
      <w:r>
        <w:t>𧕩##𧕩</w:t>
        <w:br/>
        <w:br/>
        <w:t>𧕩烂。疑即“螎（融）”字。《改併四聲篇海·虫部》引《俗字背篇》：“𧕩，考詳恐螎字，出《羣字函》第六也。”《字彙補·虫部》：“𧕩，爛也。出《釋藏·羣字函》。僧*真空*曰：考詳經義，恐是螎字。”</w:t>
        <w:br/>
      </w:r>
    </w:p>
    <w:p>
      <w:r>
        <w:t>𧕫##𧕫</w:t>
        <w:br/>
        <w:br/>
        <w:t>𧕫同“蠝”。《文選·司馬相如〈上林賦〉》：“玄猨素雌，蜼玃飛𧕫。”按：《漢書·司馬相如傳》引作“蠝”。</w:t>
        <w:br/>
      </w:r>
    </w:p>
    <w:p>
      <w:r>
        <w:t>𧕮##𧕮</w:t>
        <w:br/>
        <w:br/>
        <w:t>𧕮lí　《廣韻》吕支切，平支來。</w:t>
        <w:br/>
        <w:br/>
        <w:t>〔螹𧕮〕1.虫名。《玉篇·虫部》：“螹，螹𧕮也。”《廣韻·支韻》：“𧕮，螹𧕮，蟲名。”2.鱼名。《集韻·琰韻》：“螹，《説文》：‘螹𧕮也。’一曰魚名。”3.无角龙。《類篇·虫部》：“𧕮，螹𧕮，龍無角。”</w:t>
        <w:br/>
      </w:r>
    </w:p>
    <w:p>
      <w:r>
        <w:t>𧕯##𧕯</w:t>
        <w:br/>
        <w:br/>
        <w:t>𧕯（一）lí　《廣韻》吕支切，平支來。又所宜切。</w:t>
        <w:br/>
        <w:br/>
        <w:t>〔䗅𧕯〕见“䗅”。</w:t>
        <w:br/>
        <w:br/>
        <w:t>（二）shī　《玉篇》所奇切。</w:t>
        <w:br/>
        <w:br/>
        <w:t>螺。《玉篇·虫部》：“𧕯，螺也。”</w:t>
        <w:br/>
      </w:r>
    </w:p>
    <w:p>
      <w:r>
        <w:t>𧕰##𧕰</w:t>
        <w:br/>
        <w:br/>
        <w:t>𧕰同“蜉”。《玉篇·䖵部》：“𧕰，亦作蜉。大螘也。”《正字通·虫部》：“𧕰，同蜉。”</w:t>
        <w:br/>
      </w:r>
    </w:p>
    <w:p>
      <w:r>
        <w:t>𧕱##𧕱</w:t>
        <w:br/>
        <w:br/>
        <w:t>《説文》：“𧕱，螻蛄也。从䖵，舝聲。”</w:t>
        <w:br/>
        <w:br/>
        <w:t>xiá　《廣韻》胡瞎切，入鎋匣。月部。</w:t>
        <w:br/>
        <w:br/>
        <w:t>蝼蛄。《説文·䖵部》：“𧕱，螻蛄也。”</w:t>
        <w:br/>
      </w:r>
    </w:p>
    <w:p>
      <w:r>
        <w:t>𧕲##𧕲</w:t>
        <w:br/>
        <w:br/>
        <w:t>《説文》：“𧕲，蟲食也。从䖵，雋聲。”</w:t>
        <w:br/>
        <w:br/>
        <w:t>juǎn　《廣韻》子兖切，上獮精。元部。</w:t>
        <w:br/>
        <w:br/>
        <w:t>昆虫吮食。《説文·䖵部》：“𧕲，蟲食也。”*段玉裁*注：“𧕲之言吮也。吮，欶也。鳥曰嗉，寓鼠曰嗛，昆虫曰𧕲。”*桂馥*義證：“《集韻》作‘蟲食創也’。”</w:t>
        <w:br/>
      </w:r>
    </w:p>
    <w:p>
      <w:r>
        <w:t>𧕳##𧕳</w:t>
        <w:br/>
        <w:br/>
        <w:t>𧕳同“蠃”。《字彙·虫部》：“𧕳，同蠃。”</w:t>
        <w:br/>
      </w:r>
    </w:p>
    <w:p>
      <w:r>
        <w:t>𧕴##𧕴</w:t>
        <w:br/>
        <w:br/>
        <w:t>𧕴nán　《玉篇》音難。</w:t>
        <w:br/>
        <w:br/>
        <w:t>虫名。《玉篇·虫部》：“𧕴，蟲名。”</w:t>
        <w:br/>
      </w:r>
    </w:p>
    <w:p>
      <w:r>
        <w:t>𧕵##𧕵</w:t>
        <w:br/>
        <w:br/>
        <w:t>𧕵mì　《集韻》覓畢切，入質明。</w:t>
        <w:br/>
        <w:br/>
        <w:t>（1）〔𧕵没〕也作“蠠没”。勉力，努力。《玉篇·䖵部》：“𧕵，勉也。”《集韻·質韻》：“蠠，《爾雅》：‘蠠没，勉力。’或从黽。”</w:t>
        <w:br/>
        <w:br/>
        <w:t>（2）同“蜜”。蜂蜜。《玉篇·䖵部》：“𧕵，𧒒甘飴。今作蜜。”</w:t>
        <w:br/>
      </w:r>
    </w:p>
    <w:p>
      <w:r>
        <w:t>𧕶##𧕶</w:t>
        <w:br/>
        <w:br/>
        <w:t>𧕶同“蟻”。《集韻·紙韻》：“螘，蟲名。《説文》：‘蚍蜉也。’或作𧕶、蟻。”</w:t>
        <w:br/>
      </w:r>
    </w:p>
    <w:p>
      <w:r>
        <w:t>𧕷##𧕷</w:t>
        <w:br/>
        <w:br/>
        <w:t>𧕷同“蠢”。《説文長箋·䖵部》：“𧕷，同蠢。蟲動也。”</w:t>
        <w:br/>
      </w:r>
    </w:p>
    <w:p>
      <w:r>
        <w:t>𧕸##𧕸</w:t>
        <w:br/>
        <w:br/>
        <w:t>¹⁹𧕸同“蝗”。《字彙補·虫部》：“𧕸，蟲名。”按：*张涌泉*《漢語俗字叢考》：“此字當是螞蝗之‘蝗’的偏旁類化俗字。”</w:t>
        <w:br/>
      </w:r>
    </w:p>
    <w:p>
      <w:r>
        <w:t>𧕹##𧕹</w:t>
        <w:br/>
        <w:br/>
        <w:t>𧕹同“蠢”。《龍龕手鑑·虫部》：“𧕹”，同“蠢”。</w:t>
        <w:br/>
      </w:r>
    </w:p>
    <w:p>
      <w:r>
        <w:t>𧕺##𧕺</w:t>
        <w:br/>
        <w:br/>
        <w:t>𧕺shuāng　《字彙補》申莊切。</w:t>
        <w:br/>
        <w:br/>
        <w:t>虫名。《字彙補·虫部》：“𧕺，蟲名。”</w:t>
        <w:br/>
      </w:r>
    </w:p>
    <w:p>
      <w:r>
        <w:t>𧕼##𧕼</w:t>
        <w:br/>
        <w:br/>
        <w:t>𧕼xǔ　《字彙補·虫部》：“𧕼，音許。”按：*张涌泉*《漢語俗字叢考》：“疑為‘翽’的增旁繁化俗字。”</w:t>
        <w:br/>
      </w:r>
    </w:p>
    <w:p>
      <w:r>
        <w:t>𧕽##𧕽</w:t>
        <w:br/>
        <w:br/>
        <w:t>𧕽同“蠶”。《字彙·虫部》：“𧕽，同蠶。”</w:t>
        <w:br/>
      </w:r>
    </w:p>
    <w:p>
      <w:r>
        <w:t>𧕾##𧕾</w:t>
        <w:br/>
        <w:br/>
        <w:t>²⁰𧕾同“蠽”。《龍龕手鑑·虫部》：“𧕾，𧓿𧕾，似蟬而小。”《字彙·虫部》：“𧕾，俗蠽字。”</w:t>
        <w:br/>
      </w:r>
    </w:p>
    <w:p>
      <w:r>
        <w:t>𧕿##𧕿</w:t>
        <w:br/>
        <w:br/>
        <w:t>fěi　《廣韻》扶沸切，去未奉。微部。</w:t>
        <w:br/>
        <w:br/>
        <w:t>同“蜚”。昆虫名。《説文·蟲部》：“𧕿，臭蟲，負蠜也。从蟲，非聲。蜚，𧕿或从虫。”*邵瑛*羣經正字：“今經典从或體。”</w:t>
        <w:br/>
      </w:r>
    </w:p>
    <w:p>
      <w:r>
        <w:t>𧖀##𧖀</w:t>
        <w:br/>
        <w:br/>
        <w:t>𧖀同“蠿”。《玉篇·䖵部》：“𧖀，𧖀蟊。”《廣韻·薛韻》：“𧖀茅，蜘蛛。《説文》曰：‘𧖀蟊，作罔（網）蛛蟊也。’”按：《説文·䖵部》作“蠿”。</w:t>
        <w:br/>
      </w:r>
    </w:p>
    <w:p>
      <w:r>
        <w:t>𧖁##𧖁</w:t>
        <w:br/>
        <w:br/>
        <w:t>𧖁（一）xiè　《龍龕手鑑》香謁反。</w:t>
        <w:br/>
        <w:br/>
        <w:t>同“蝎”。蝎子。《龍龕手鑑·虫部》：“𧖁”，同“蝎”。《字彙補·虫部》：“𧖁，螫人蟲也。”</w:t>
        <w:br/>
        <w:br/>
        <w:t>（二）wén</w:t>
        <w:br/>
        <w:br/>
        <w:t>同“蚊”。《直音篇·虫部》：“𧖁，同蚊。”</w:t>
        <w:br/>
      </w:r>
    </w:p>
    <w:p>
      <w:r>
        <w:t>𧖂##𧖂</w:t>
        <w:br/>
        <w:br/>
        <w:t>同“㤏”。《字彙補·虫部》：“𧖂，《廣韻》同㤏。”按：《廣韻》无“𧖂”字。</w:t>
        <w:br/>
      </w:r>
    </w:p>
    <w:p>
      <w:r>
        <w:t>𧖄##𧖄</w:t>
        <w:br/>
        <w:br/>
        <w:t>𧖄同“蠇（蠣）。”《集韻·祭韻》：“蠇，《説文》：‘蚌屬。’或作蠣、𧖄。”</w:t>
        <w:br/>
      </w:r>
    </w:p>
    <w:p>
      <w:r>
        <w:t>𧖅##𧖅</w:t>
        <w:br/>
        <w:br/>
        <w:t>同“蜜”。《説文·䖵部》：“𧖅，蠭甘飴也。一曰螟子。从䖵，鼏聲。蜜，𧖅或从宓。”</w:t>
        <w:br/>
      </w:r>
    </w:p>
    <w:p>
      <w:r>
        <w:t>𧖆##𧖆</w:t>
        <w:br/>
        <w:br/>
        <w:t>𧖆tà　《龍龕手鑑》他達反。</w:t>
        <w:br/>
        <w:br/>
        <w:t>〔蝲𧖆〕也作“蝲蟽”。虫名。《龍龕手鑑·虫部》：“𧖆”，“蟽”的俗字。《字彙·虫部》：“𧖆，蝲𧖆，蟲名。”</w:t>
        <w:br/>
      </w:r>
    </w:p>
    <w:p>
      <w:r>
        <w:t>𧖇##𧖇</w:t>
        <w:br/>
        <w:br/>
        <w:t>𧖇yǒng　《集韻》委勇切，上腫影。</w:t>
        <w:br/>
        <w:br/>
        <w:t>（1）蚕。《集韻·腫韻》：“𧖇，蟲名。《廣雅》‘蠶也’。或作䗸。”*方成珪*考正：“案：《釋蟲》：‘蛭、蛒、䖭蠾、地蠶。’皆蠀螬别名，非謂任絲之蠶，亦無𧖇、䗸名目。”</w:t>
        <w:br/>
        <w:br/>
        <w:t>（2）蛘。《集韻·腫韻》：“𧖇，蛘也。”*方成珪*考正：“（《廣雅·釋蟲》）其訓蛘者，字作䗽，*曹*音羊悸，不音擁，未知*丁*氏所據何本。”</w:t>
        <w:br/>
      </w:r>
    </w:p>
    <w:p>
      <w:r>
        <w:t>𧖈##𧖈</w:t>
        <w:br/>
        <w:br/>
        <w:t>𧖈同“蚍”。《廣韻·脂韻》：“𧖈，同蚍。”</w:t>
        <w:br/>
      </w:r>
    </w:p>
    <w:p>
      <w:r>
        <w:t>𧖉##𧖉</w:t>
        <w:br/>
        <w:br/>
        <w:t>《説文》：“𧖉，蟲也。从䖵，展省聲。”</w:t>
        <w:br/>
        <w:br/>
        <w:t>zhǎn　《集韻》知輦切，上獮知。元部。</w:t>
        <w:br/>
        <w:br/>
        <w:t>虫名。《説文·䖵部》：“𧖉，蟲也。”</w:t>
        <w:br/>
      </w:r>
    </w:p>
    <w:p>
      <w:r>
        <w:t>𧖊##𧖊</w:t>
        <w:br/>
        <w:br/>
        <w:t>𧖊同“蠐”。《集韻·脂韻》：“蠀，蠀螬，蟲名，或作𧖊。亦書作蠐。”</w:t>
        <w:br/>
      </w:r>
    </w:p>
    <w:p>
      <w:r>
        <w:t>𧖋##𧖋</w:t>
        <w:br/>
        <w:br/>
        <w:t>同“蟫”。《康熙字典·虫部》：“𧖋，《説文解字》：‘白魚也。’今文作蟫。”</w:t>
        <w:br/>
      </w:r>
    </w:p>
    <w:p>
      <w:r>
        <w:t>𧖌##𧖌</w:t>
        <w:br/>
        <w:br/>
        <w:t>𧖌同“蠧”。《直音篇·虫部》：“𧖌，同蠧。”</w:t>
        <w:br/>
      </w:r>
    </w:p>
    <w:p>
      <w:r>
        <w:t>𧖍##𧖍</w:t>
        <w:br/>
        <w:br/>
        <w:t>𧖍同“𧑥（螣）”。《説文長箋·虫部》：“𧑥，神蛇也。……改作𧖍。”</w:t>
        <w:br/>
      </w:r>
    </w:p>
    <w:p>
      <w:r>
        <w:t>𧖎##𧖎</w:t>
        <w:br/>
        <w:br/>
        <w:t>𧖎同“蚍”。《玉篇·䖵部》：“𧖎，𧖎蜉，大蟻。或作蚍。”</w:t>
        <w:br/>
      </w:r>
    </w:p>
    <w:p>
      <w:r>
        <w:t>𧖑##𧖑</w:t>
        <w:br/>
        <w:br/>
        <w:t>qiáng　《集韻》渠良切，平陽羣。陽部。</w:t>
        <w:br/>
        <w:br/>
        <w:t>同“强”。米中小黑虫。《説文·虫部》：“强，蚚也。𧖑，籀文强，从䖵，从彊。”</w:t>
        <w:br/>
      </w:r>
    </w:p>
    <w:p>
      <w:r>
        <w:t>𧖒##𧖒</w:t>
        <w:br/>
        <w:br/>
        <w:t>𧖒náng　《集韻》奴當切，平唐泥。</w:t>
        <w:br/>
        <w:br/>
        <w:t>〔螳𧖒〕也作“螳蠰”。即螳螂。《類篇·虫部》：“蠰，螳蠰，蟲名，螗蜋也。或从囊。”《字彙·虫部》：“𧖒，蟷𧖒，即螳蜋。”</w:t>
        <w:br/>
      </w:r>
    </w:p>
    <w:p>
      <w:r>
        <w:t>𧖓##𧖓</w:t>
        <w:br/>
        <w:br/>
        <w:t>同“融”。《説文·鬲部》：“融，炊气上出也。从鬲，蟲省聲。𧖓，籀文融不省。”</w:t>
        <w:br/>
      </w:r>
    </w:p>
    <w:p>
      <w:r>
        <w:t>𧖔##𧖔</w:t>
        <w:br/>
        <w:br/>
        <w:t>²²𧖔</w:t>
        <w:br/>
        <w:br/>
        <w:t>《説文》：“𧖔，蟁也。从蟲，𨳌聲。”</w:t>
        <w:br/>
        <w:br/>
        <w:t>lìn　《廣韻》良刃切，去震來。真部。</w:t>
        <w:br/>
        <w:br/>
        <w:t>蚊虫。《説文·蟲部》：“𧖔，蟁也。”*段玉裁*注：“此蚊之一名耳，不當仍讀蚊。”</w:t>
        <w:br/>
      </w:r>
    </w:p>
    <w:p>
      <w:r>
        <w:t>𧖕##𧖕</w:t>
        <w:br/>
        <w:br/>
        <w:t>同“蚍”。《説文·蟲部》：“𧖕，蚍蜉，大螘也。从蟲，𣬈聲。蚍，𧖕或从虫，比聲。”*邵瑛*羣經正字：“今經典从或體。”</w:t>
        <w:br/>
      </w:r>
    </w:p>
    <w:p>
      <w:r>
        <w:t>𧖖##𧖖</w:t>
        <w:br/>
        <w:br/>
        <w:t>𧖖同“蠻”。《直音篇·虫部》：“𧖖，與蠻同。”</w:t>
        <w:br/>
      </w:r>
    </w:p>
    <w:p>
      <w:r>
        <w:t>𧖗##𧖗</w:t>
        <w:br/>
        <w:br/>
        <w:t>同“蠰”。《康熙字典·虫部》：“𧖗，《説文解字》‘蠰’本字。”按：“𧖗”与“蠰”为《説文》同一小篆字形的不同楷化字。</w:t>
        <w:br/>
      </w:r>
    </w:p>
    <w:p>
      <w:r>
        <w:t>𧖘##𧖘</w:t>
        <w:br/>
        <w:br/>
        <w:t>𧖘luán　《集韻》閭員切，平仙來。</w:t>
        <w:br/>
        <w:br/>
        <w:t>〔𧖘蜛〕虫名。《玉篇·虫部》：“𧖘，蟲名。”《集韻·㒨韻》：“𧖘，𧖘蜛，蟲名。”</w:t>
        <w:br/>
      </w:r>
    </w:p>
    <w:p>
      <w:r>
        <w:t>𧖙##𧖙</w:t>
        <w:br/>
        <w:br/>
        <w:t>𧖙xiǎn　《集韻》呼典切，上銑曉。</w:t>
        <w:br/>
        <w:br/>
        <w:t>同“蜆”。小蛤。《集韻·銑韻》：“蜆，小蛤。或从顯。”</w:t>
        <w:br/>
      </w:r>
    </w:p>
    <w:p>
      <w:r>
        <w:t>𧖚##𧖚</w:t>
        <w:br/>
        <w:br/>
        <w:t>²³𧖚</w:t>
        <w:br/>
        <w:br/>
        <w:t>fú　《集韻》房尤切，平尤奉。幽部。</w:t>
        <w:br/>
        <w:br/>
        <w:t>〔蚍𧖚〕也作“蚍蜉”。大蚁。《説文·䖵部》：“𧖚，蚍𧖚也。从䖵，㯱聲。蜉，𧖚或从虫。从孚。”*桂馥*義證：“蚍𧖚也者，本書螘，蚍蜉也；𧖕，蚍蜉，大螘也。”《漢書·五行志中》：“*宣公*十五年，‘冬，緣生。’*劉歆*以為蝝，螕𧖚之有翼者，食穀為災，黑眚也。”*顔師古*注引*孟康*曰：“螕𧖚，音蚍蜉。”</w:t>
        <w:br/>
      </w:r>
    </w:p>
    <w:p>
      <w:r>
        <w:t>𧖛##𧖛</w:t>
        <w:br/>
        <w:br/>
        <w:t>𧖛同“𡳭”。《集韻·旨韻》：“𡳭，移蠶也。或从蠶。”《五音集韻·旨韻》：“𧖛，移蚕就寬。”</w:t>
        <w:br/>
      </w:r>
    </w:p>
    <w:p>
      <w:r>
        <w:t>𧖜##𧖜</w:t>
        <w:br/>
        <w:br/>
        <w:t>²⁴𧖜líng　《廣韻》郎丁切，平青來。</w:t>
        <w:br/>
        <w:br/>
        <w:t>萤火虫。《廣韻·青韻》：“𧖜，螢也。”</w:t>
        <w:br/>
      </w:r>
    </w:p>
    <w:p>
      <w:r>
        <w:t>𧖝##𧖝</w:t>
        <w:br/>
        <w:br/>
        <w:t>𧖝同“蟭”。《龍龕手鑑·虫部》：“蟭”，或作“𧖝”。</w:t>
        <w:br/>
      </w:r>
    </w:p>
    <w:p>
      <w:r>
        <w:t>𧖞##𧖞</w:t>
        <w:br/>
        <w:br/>
        <w:t>同“鱣”。《説文·魚部》：“𧖞，籀文鱣。”《字彙補·虫部》：“𧖞，籀文鱣字。《説文長箋》云：‘鱣無鱗有甲，有異于魚，故从蟲，从魚。’”</w:t>
        <w:br/>
      </w:r>
    </w:p>
    <w:p>
      <w:r>
        <w:t>𧖢##𧖢</w:t>
        <w:br/>
        <w:br/>
        <w:t>²⁵𧖢huì　《字彙補·虫部》：“𧖢，呼外切，音𧱳。見《藏經字義》。”按：*张涌泉*《漢語俗字叢考》：“疑為‘翽’的增旁繁化俗字。”</w:t>
        <w:br/>
      </w:r>
    </w:p>
    <w:p>
      <w:r>
        <w:t>𧖣##𧖣</w:t>
        <w:br/>
        <w:br/>
        <w:t>𧖣〔𧖣𧊲〕见“𧊲”。</w:t>
        <w:br/>
      </w:r>
    </w:p>
    <w:p>
      <w:r>
        <w:t>𧖤##𧖤</w:t>
        <w:br/>
        <w:br/>
        <w:t>²⁶𧖤</w:t>
        <w:br/>
        <w:br/>
        <w:t>同“螬”。《康熙字典·虫部》：“𧖤，《説文解字》‘螬’本字。”按：《説文》篆作“𧖤”，隸作“𧕐”，省作“螬”。</w:t>
        <w:br/>
      </w:r>
    </w:p>
    <w:p>
      <w:r>
        <w:t>𫊮##𫊮</w:t>
        <w:br/>
        <w:br/>
        <w:t>𫊮“蠦”的类推简化字。</w:t>
        <w:br/>
      </w:r>
    </w:p>
    <w:p>
      <w:r>
        <w:t>𫊸##𫊸</w:t>
        <w:br/>
        <w:br/>
        <w:t>𫊸“蟜”的类推简化字。</w:t>
        <w:br/>
      </w:r>
    </w:p>
    <w:p>
      <w:r>
        <w:t>𫊻##𫊻</w:t>
        <w:br/>
        <w:br/>
        <w:t>𫊻“蟳”的类推简化字。</w:t>
        <w:br/>
      </w:r>
    </w:p>
    <w:p>
      <w:r>
        <w:t>𫋇##𫋇</w:t>
        <w:br/>
        <w:br/>
        <w:t>𫋇“蟂”的类推简化字。</w:t>
        <w:br/>
      </w:r>
    </w:p>
    <w:p>
      <w:r>
        <w:t>𫋌##𫋌</w:t>
        <w:br/>
        <w:br/>
        <w:t>𫋌“蟘”的类推简化字。</w:t>
        <w:br/>
      </w:r>
    </w:p>
    <w:p>
      <w:r>
        <w:t>𬟽##𬟽</w:t>
        <w:br/>
        <w:br/>
        <w:t>𬟽“蝀”的类推简化字。</w:t>
        <w:br/>
      </w:r>
    </w:p>
    <w:p>
      <w:r>
        <w:t>𬠅##𬠅</w:t>
        <w:br/>
        <w:br/>
        <w:t>𬠅“蟷”的类推简化字。</w:t>
        <w:br/>
      </w:r>
    </w:p>
    <w:p>
      <w:r>
        <w:t>𬠠##𬠠</w:t>
        <w:br/>
        <w:br/>
        <w:t>𬠠“蠈”的类推简化字。</w:t>
        <w:br/>
      </w:r>
    </w:p>
    <w:p>
      <w:r>
        <w:t>𬠷##𬠷</w:t>
        <w:br/>
        <w:br/>
        <w:t>𬠷“𧕦”的类推简化字。</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