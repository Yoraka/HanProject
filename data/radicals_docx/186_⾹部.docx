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䭯##䭯</w:t>
        <w:br/>
        <w:br/>
        <w:t>䭯同“馞”。《集韻·没韻》：“䭯，香盛也。”《改併四聲篇海·香部》引《餘文》：“䭯，與馞同。”</w:t>
        <w:br/>
      </w:r>
    </w:p>
    <w:p>
      <w:r>
        <w:t>䭰##䭰</w:t>
        <w:br/>
        <w:br/>
        <w:t>⁸䭰bèng　《集韻》蒲蠓切，上董並。</w:t>
        <w:br/>
        <w:br/>
        <w:t>香气盛。《集韻·董韻》：“䭰，香氣盛也。”*明**李實*《蜀語》：“香氣盛曰䭰。”</w:t>
        <w:br/>
      </w:r>
    </w:p>
    <w:p>
      <w:r>
        <w:t>䭱##䭱</w:t>
        <w:br/>
        <w:br/>
        <w:t>䭱bié　《廣韻》蒲結切，入屑並。又普蔑切。</w:t>
        <w:br/>
        <w:br/>
        <w:t>〔䭱䭱〕微香。单用义同。《廣雅·釋訓》：“䭱䭱，香也。”*王念孫*疏證：“《玉篇》：‘䭱，小香。’重言之則曰䭱䭱。”一说同“馝（苾）”。《集韻·屑韻》：“𪏺，香也。或作馝、䭱。”</w:t>
        <w:br/>
      </w:r>
    </w:p>
    <w:p>
      <w:r>
        <w:t>䭲##䭲</w:t>
        <w:br/>
        <w:br/>
        <w:t>䭲yǐ　《集韻》隱綺切，上紙影。</w:t>
        <w:br/>
        <w:br/>
        <w:t>〔䭲馜〕香。《集韻·紙韻》：“䭲，䭲馜，香也。”</w:t>
        <w:br/>
      </w:r>
    </w:p>
    <w:p>
      <w:r>
        <w:t>䭳##䭳</w:t>
        <w:br/>
        <w:br/>
        <w:t>¹⁷䭳wèi　《集韻》虞貴切，去未疑。</w:t>
        <w:br/>
        <w:br/>
        <w:t>〔阿䭳〕也作阿魏。药名。伞形科。多年生多汁草本。主要产于*伊朗*等地。切断根和根状茎，即有乳状汁流出。干后的汁，称“阿魏”，中医学上用为消积、杀虫、解毒药。《集韻·未韻》：“䭳，阿䭳，藥名。通作魏。”</w:t>
        <w:br/>
      </w:r>
    </w:p>
    <w:p>
      <w:r>
        <w:t>香##香</w:t>
        <w:br/>
        <w:br/>
        <w:t>《説文》：“香，芳也。从黍，从甘。《春秋傳》曰：‘黍稷馨香。’”*段玉裁*注：“會意。”</w:t>
        <w:br/>
        <w:br/>
        <w:t>xiāng　《廣韻》許良切，平陽曉。陽部。</w:t>
        <w:br/>
        <w:br/>
        <w:t>（1）气味芬芳。与“臭”相对。如：稻花香；香皂。《急就篇》：“芸蒜薺芥茱萸香。”《詩·大雅·生民》：“其香始升，上帝居歆。”《列子·天瑞》：“能甘能苦，能羶能香。”*唐**李白*《秋浦歌十七首》之十一：“水急客舟疾，山花拂面香。”*宋**陸游*《梅花絶句六首》之二：“二十里中香不斷，*青羊宫*到*浣花溪*。”*清**秋瑾*《白蓮》：“朦朧池畔訝堆雪，淡泊風前有異香。”又借指花。*唐**李賀*《金銅仙人辭漢歌》：“畫欄桂樹懸秋香，三十六宫土花碧。”*宋**王安石*《甘露歌》：“折得一枝香在手，人間應未有。”</w:t>
        <w:br/>
        <w:br/>
        <w:t>（2）有香味的原料或制成品。如：麝香；檀香；线香；盘香。《三國志·吴志·士燮傳》：“*燮*每遣使詣*權*，致雜香細葛，輒以千數。”*唐**白居易*《秋雨夜眠》：“灰宿温瓶火，香添暖被籠。”*宋**張耒*《秋蕊香》：“簾幕疏疏風透，一線香飄金獸。”*鲁迅*《彷徨·祝福》：“直到*四叔*上香的时候，教她走开，她才走开。”</w:t>
        <w:br/>
        <w:br/>
        <w:t>（3）味美。《吕氏春秋·審時》：“摶米而薄糠，舂之易而食之不噮而香。”*高誘*注：“香，美也。”《禮記·月令》：“（仲冬之月）水泉必香。”*孔穎達*疏：“水泉必香，謂所用水泉，必須香美。”*唐**白居易*《飽食閑坐》：“庖童呼我食，飯熱魚鮮香。”*廖沫沙*《咏八珍汤》：“银鱼豆豉豆花黄，木耳粉丝紫菜香。”</w:t>
        <w:br/>
        <w:br/>
        <w:t>（4）声色美。《正字通·香部》：“香，凡物有聲色謂之香。”*北周**庾信*《郊行值雪》：“陣雲全不動，寒山無物香。”*唐**孟郊*《清東曲》：“櫻桃花參差，香雨紅霏霏。”</w:t>
        <w:br/>
        <w:br/>
        <w:t>（5）赞美之词。如：这种商品在农村很吃香。*唐**王維*《少年行四首》之二：“孰知不向邊庭苦，縱死猶聞俠骨香。”《古今小説·沈小霞相會出師表》：“生前忠義骨猶香，精魄為神萬古揚。”*沙汀*《航线》：“老哥，在那边，下苦人吃香哩！”</w:t>
        <w:br/>
        <w:br/>
        <w:t>（6）吃得有味道或睡得酣畅。如：饭吃得香；睡得正香。</w:t>
        <w:br/>
        <w:br/>
        <w:t>（7）亲热；亲。《兒女英雄傳》第二十二回：“舅太太坐在上首，便往後挪了一挪，拉着姑娘説，親不間友，咱們這麽坐着親香。”*洪深*《香稻米》第三幕：“香她的面孔。”</w:t>
        <w:br/>
        <w:br/>
        <w:t>（8）旧时诗文中用以形容女子的事物或作女子的代称。如：香汗；香魂；怜香惜玉。*唐**杜甫*《石鏡》：“冥寞憐香骨，提攜近玉顔。”*宋**吴曾*《能改齋漫録》卷十六：“館客頗豪俊，有女未笄，私竊慕之，遂有偷香之説，密約登第結姻。”*清**龔自珍*《己亥雜詩三百十五首》之二百五十六：“兒家心緒無人見，他日埋香要虎邱。”</w:t>
        <w:br/>
        <w:br/>
        <w:t>（9）旧时秘密结社的宗派称号。*毛泽东*《湖南农民运动考察报告》：“会党加入了农会，在农会里公开地合法地逞英雄，吐怨气，‘山、堂、香、水’的秘密组织，没有存在的必要了。”</w:t>
        <w:br/>
        <w:br/>
        <w:t>（10）姓。《萬姓統譜·陽韻》：“香，見《姓苑》。*周**香車*。”</w:t>
        <w:br/>
      </w:r>
    </w:p>
    <w:p>
      <w:r>
        <w:t>馚##馚</w:t>
        <w:br/>
        <w:br/>
        <w:t>馚fén　《廣韻》符分切，平文奉。</w:t>
        <w:br/>
        <w:br/>
        <w:t>〔馚馧〕也作“馩馧”。香气。《廣韻·文韻》：“馚，同馩。”*五代*佚名《新開宴石山記》：“金鑪曉炷以馚馧，銀炬宵然而炫燿。”</w:t>
        <w:br/>
      </w:r>
    </w:p>
    <w:p>
      <w:r>
        <w:t>馛##馛</w:t>
        <w:br/>
        <w:br/>
        <w:t>馛bó　《廣韻》蒲撥切，入末並。</w:t>
        <w:br/>
        <w:br/>
        <w:t>（1）〔馛馛〕香气浓烈貌。也单用作“馛”。《廣雅·釋訓》：“馛馛，香也。”*王念孫*疏證：“《釋器》云：‘馛，香也。’重言之則曰馛馛。”</w:t>
        <w:br/>
        <w:br/>
        <w:t>（2）香气。《廣韻·末韻》：“馛，香氣。”</w:t>
        <w:br/>
      </w:r>
    </w:p>
    <w:p>
      <w:r>
        <w:t>馜##馜</w:t>
        <w:br/>
        <w:br/>
        <w:t>馜nǐ　《集韻》乃倚切，上紙泥。</w:t>
        <w:br/>
        <w:br/>
        <w:t>香气浓厚。《正字通·香部》：“馜，香氣濃厚也。”</w:t>
        <w:br/>
      </w:r>
    </w:p>
    <w:p>
      <w:r>
        <w:t>馝##馝</w:t>
        <w:br/>
        <w:br/>
        <w:t>馝bì　《廣韻》毗必切，入質並。又蒲結切。</w:t>
        <w:br/>
        <w:br/>
        <w:t>同“苾”。浓香。*唐**慧琳*《一切經音義》卷二十九引《埤蒼》：“馝，大香也。”《廣韻·質韻》：“馝，香也。”《集韻·質韻》：“苾，《説文》：‘馨香也。’或从香。”*唐**張説*《迎俎入用雍和》：“俎豆有馝，絜粢豐盛。”*清**龔自珍*《説𩰥》：“古者既取諸雀以為𩰥矣，而加之以制度，是故慮鬯之洩其馝也，為之蓋。”</w:t>
        <w:br/>
      </w:r>
    </w:p>
    <w:p>
      <w:r>
        <w:t>馞##馞</w:t>
        <w:br/>
        <w:br/>
        <w:t>⁷馞（一）bó　《廣韻》蒲没切，入没並。</w:t>
        <w:br/>
        <w:br/>
        <w:t>香气浓烈。*唐**慧琳*《一切經音義》卷九十九引《埤蒼》：“馞，大香也。”《玉篇·香部》：“馞，香大盛。”《藝文類聚》卷八十九引*晋**郭璞*《爾雅圖贊·椒贊》：“椒之灌植，實繁有榛，薰林烈薄，馞其芬辛。服之不已，洞見通神。”</w:t>
        <w:br/>
        <w:br/>
        <w:t>（二）pò　《廣韻》普没切，入没滂。</w:t>
        <w:br/>
        <w:br/>
        <w:t>香貌。《廣韻·没韻》：“馞，香皃。”</w:t>
        <w:br/>
      </w:r>
    </w:p>
    <w:p>
      <w:r>
        <w:t>馟##馟</w:t>
        <w:br/>
        <w:br/>
        <w:t>馟tú　《龍龕手鑑》陁胡反。</w:t>
        <w:br/>
        <w:br/>
        <w:t>香。《龍龕手鑑·香部》：“馟，香也。”</w:t>
        <w:br/>
      </w:r>
    </w:p>
    <w:p>
      <w:r>
        <w:t>馠##馠</w:t>
        <w:br/>
        <w:br/>
        <w:t>馠hān　《廣韻》火含切，平覃曉。</w:t>
        <w:br/>
        <w:br/>
        <w:t>（1）香。《廣雅·釋器》：“馠，香也。”按：*王念孫*疏證作“馠”云：“《釋訓篇》云：‘𩠻𩠻，香也。’𩠻與馠同。”</w:t>
        <w:br/>
        <w:br/>
        <w:t>（2）香味深。《玉篇·香部》：“馠，香味深。”</w:t>
        <w:br/>
        <w:br/>
        <w:t>（3）微香。《廣韻·覃韻》：“馠，小香。”</w:t>
        <w:br/>
      </w:r>
    </w:p>
    <w:p>
      <w:r>
        <w:t>馡##馡</w:t>
        <w:br/>
        <w:br/>
        <w:t>馡fēi　《廣韻》甫微切，平微非。</w:t>
        <w:br/>
        <w:br/>
        <w:t>〔馡馡〕也作“菲菲”。香。《廣雅·釋訓》：“馡馡，香也。”*王念孫*疏證：“《楚辭·離騷》云：‘芳菲菲其彌章。’……（菲菲）與馡馡同。”《集韻·微韻》：“馡，通作菲。”*宋**王之道*《朝中措·董令升待制生日》：“當年今日，謫仙初降，庭露馡馡。”*宋**陸游*《獨坐》：“茶鼎松風吹謖謖，香奩雲縷散馡馡。”单用义同。*宋**高似孫*《憇昌化民家》：“重巖吐清溜，澄陰布殘馡。”</w:t>
        <w:br/>
      </w:r>
    </w:p>
    <w:p>
      <w:r>
        <w:t>馢##馢</w:t>
        <w:br/>
        <w:br/>
        <w:t>馢jiān　《集韻》將先切，平先精。</w:t>
        <w:br/>
        <w:br/>
        <w:t>（1）同“𣝕”。《集韻·先韻》：“𣝕，香木名。或作馢。”*宋**范成大*《桂海香志·序》：“南方火行，其氣炎上，藥物所賦，皆味辛而嗅香，如沉馢之屬。”*清**李符*《綺羅香》：“放得沉馢，一縷茶烟同裊。”</w:t>
        <w:br/>
        <w:br/>
        <w:t>（2）香气。*宋**洪芻*《香譜·述香》：“香之氣曰馢。”</w:t>
        <w:br/>
      </w:r>
    </w:p>
    <w:p>
      <w:r>
        <w:t>馣##馣</w:t>
        <w:br/>
        <w:br/>
        <w:t>馣ān　《廣韻》烏含切，平覃影。</w:t>
        <w:br/>
        <w:br/>
        <w:t>〔馣馤〕香；香气。也单用作“馣”。《文選·司馬相如〈上林賦〉》“晻薆咇茀”*唐**李善*注引《説文》曰：“馣馤，香氣奄藹也。”《廣雅·釋器》：“馣，香也。”*王念孫*疏證：“*司馬相如*《上林賦》云：‘晻薆咇茀’。馣與晻通。《玉篇》：‘馤，香也。’馤與薆通。合言之則曰馣馤。”《玉篇·香部》：“馣，香氣。”*宋**陸游*《老學庵筆記》卷七：“*南豐**曾氏*享先，用節羹馣鵝刡粥。”*明**康海*《一枝花·秋興》：“花無千日長馣，海豈一篙可探。”*清**段玉裁*《南溪縣漢黄烈婦廟碑》：“懷芳蘭之馣馤兮，比琨玉之堅貞。”*清**秋瑾*《梅》：“吟得百花頭上句，又同霜雪鬭春馣。”</w:t>
        <w:br/>
      </w:r>
    </w:p>
    <w:p>
      <w:r>
        <w:t>馤##馤</w:t>
        <w:br/>
        <w:br/>
        <w:t>馤ài　《廣韻》於蓋切，去泰影。</w:t>
        <w:br/>
        <w:br/>
        <w:t>香气。《玉篇·香部》：“馤，香也。”按：《改併四聲篇海·香部》引《玉篇》：“馤，香甚也。”*唐**韓愈*等《秋雨聯句》：“援菊茂新芳，逕蘭銷晚馤。”</w:t>
        <w:br/>
      </w:r>
    </w:p>
    <w:p>
      <w:r>
        <w:t>馥##馥</w:t>
        <w:br/>
        <w:br/>
        <w:t>《説文新附》：“馥，香气芬馥也。从香，复聲。”</w:t>
        <w:br/>
        <w:br/>
        <w:t>（一）fù　《廣韻》房六切，入屋奉。又符逼切。沃部。</w:t>
        <w:br/>
        <w:br/>
        <w:t>（1）香气浓郁。《玉篇·香部》：“馥，香盛。”《冀州從事張表碑》：“遂播芳譽，有馥其馨。”《文選·左思〈蜀都賦〉》：“百藥灌叢，寒卉冬馥。”*張銑*注：“馥，香也。”*宋**魏了翁*《滿江紅·李提刑𡉙生日》：“水拍池塘鴻雁聚，露濃庭畹芝蘭馥。”*清**黄叔璥*《臺海使槎録·南路鳳山番一》：“又有香米倍長大，味醇氣馥為飯。”</w:t>
        <w:br/>
        <w:br/>
        <w:t>（2）香气。*唐**玄應*《一切經音義》卷二引《字林》：“馥，香氣也。”*晋**袁宏*《後漢紀·孝明帝紀》：“若此已往，則萬國同風，共榮齊茂，馥始秋蘭，不期而信。”*唐**張説*《雍和二首》之二：“俎豆有馥，齎盛潔豐。”*宋**蘇軾*《千秋歲·湖州暫來徐州重陽作》：“秋露重，真珠落袖沾餘馥。”</w:t>
        <w:br/>
        <w:br/>
        <w:t>（3）香气散发。*南朝**宋**謝靈運*《入彭蠡湖口》：“乘月聽哀狖，浥露馥芳蓀。”*唐**申歡*《兜玄國懷歸詩》：“風軟景和煦，異香馥林塘。”*宋**黄定*《鷓鴣天·壽熊左史》：“雍容草罷明堂詔，留取天香馥壽筵。”</w:t>
        <w:br/>
        <w:br/>
        <w:t>（二）bì　《〈文選〉徐爰注》被逼切。</w:t>
        <w:br/>
        <w:br/>
        <w:t>象声词。箭射入鸟兽身上的声音。《文選·潘岳〈射雉賦〉》：“彳亍中輟，馥焉中鏑。”*李善*注引*徐爰*曰：“鏑，矢鏃也。馥，中鏃聲也。”</w:t>
        <w:br/>
      </w:r>
    </w:p>
    <w:p>
      <w:r>
        <w:t>馦##馦</w:t>
        <w:br/>
        <w:br/>
        <w:t>馦xiān　《廣韻》許兼切，平添曉。</w:t>
        <w:br/>
        <w:br/>
        <w:t>（1）〔馦馦〕香。也单用作“馦”。香气充溢。《廣雅·釋器》：“馦，香也。”*王念孫*疏證：“《釋訓篇》二：‘馦馦，香也。’”《正字通·香部》：“馦，香氣充溢也。”*清**厲鶚*《金壽門有犬歌》：“似䑛丹鼎垂舚舑，碧桃花下瑶草馦。”</w:t>
        <w:br/>
        <w:br/>
        <w:t>（2）香味；香气。《玉篇·香部》：“馦，香味。”《廣韻·添韻》：“馦，香氣。”</w:t>
        <w:br/>
      </w:r>
    </w:p>
    <w:p>
      <w:r>
        <w:t>馧##馧</w:t>
        <w:br/>
        <w:br/>
        <w:t>馧（一）yūn　《廣韻》於云切，平文影。</w:t>
        <w:br/>
        <w:br/>
        <w:t>〔馧黁〕香。也单用作“馧”。《切韻·文韻》：“馧，香。”*清**阮元*《疇人傳·焦循》：“因見詩中有馧黁字，詢以何本？（*焦）循*舉《文藪·桃花賦》對。”按：今本《皮子文藪·桃花賦》：“或温黁而可薰。”</w:t>
        <w:br/>
        <w:br/>
        <w:t>（二）wò　《廣韻》烏没切，入没影。</w:t>
        <w:br/>
        <w:br/>
        <w:t>〔馧馞〕香气浓烈。《廣韻·没韻》：“馧，馧馞，大香。”</w:t>
        <w:br/>
      </w:r>
    </w:p>
    <w:p>
      <w:r>
        <w:t>馨##馨</w:t>
        <w:br/>
        <w:br/>
        <w:t>¹¹馨</w:t>
        <w:br/>
        <w:br/>
        <w:t>《説文》：“馨，香之遠聞者。从香，殸聲。殸，籀文磬。”</w:t>
        <w:br/>
        <w:br/>
        <w:t>xīn　《廣韻》呼刑切，平青曉。耕部。</w:t>
        <w:br/>
        <w:br/>
        <w:t>（1）香气远闻。《説文·香部》：“馨，香之遠聞者。”按：*慧琳*《一切經音義》卷三十一引作“馨，香之遠聞也”。《廣雅·釋器》：“馨，香也。”*王念孫*疏證：“《張表碑》云：‘有馥其馨’。”《詩·大雅·鳧鷖》：“爾酒既清，爾殽既馨。”*毛*傳：“馨，香之遠聞也。”比喻流芳后世的声誉。《晋書·苻堅載記上》：“化盛*隆周*，垂馨千祀。”</w:t>
        <w:br/>
        <w:br/>
        <w:t>（2）香。《楚辭·九歌·山鬼》：“被石蘭兮帶杜衡，折芳馨兮遺所思。”*唐**劉兼*《蓮塘霽望》：“新秋菡萏發紅英，向晚風飄滿郡馨。”*宋**馮偉壽*《春風裊娜》：“隔院蘭馨趁風遠，鄰墻桃影伴烟收。”*清*佚名《鳳凰山》第六十三回：“仙風道骨非凡品，吐氣如芝有異馨。”*董必武*《椰林》：“年年抵住台风袭，干伟花繁子实馨。”又引申为美。《書·君陳》：“黍稷非馨，明德惟馨。”*唐**李白*《古風五十九首》之二十六：“秀色空絶世，馨香誰為傳。”*清**龔自珍*《己亥雜詩三百十五首》之四十三：“聯步朝天笑語馨，佩聲耳畔尚泠泠。”*刘逸生*注：“馨，形容笑語融洽。”</w:t>
        <w:br/>
        <w:br/>
        <w:t>（3）语助。有赞美的意思。后来多“宁馨”连用。如：宁馨儿。《正字通·香部》：“馨，*晋*人以為語助。”《字彙補·香部》：“馨，助語詞。”《世説新語·文學》：“乃云：‘田舍兒强學人作爾馨語。’”又《忿狷》：“冷如鬼手馨，彊來促人臂！”*唐**劉禹錫*《贈日本僧智藏》：“為問中華學道者，幾人雄猛得寧馨？”</w:t>
        <w:br/>
      </w:r>
    </w:p>
    <w:p>
      <w:r>
        <w:t>馩##馩</w:t>
        <w:br/>
        <w:br/>
        <w:t>¹²馩fén　《廣韻》符分切，平文奉。</w:t>
        <w:br/>
        <w:br/>
        <w:t>〔馩馧〕香；香气。《集韻·文韻》引《博雅》：“馩馧，香也。”《廣韻·文韻》：“馩馧，香氣。”</w:t>
        <w:br/>
      </w:r>
    </w:p>
    <w:p>
      <w:r>
        <w:t>馪##馪</w:t>
        <w:br/>
        <w:br/>
        <w:t>¹⁴馪pīn　《集韻》紕民切，平真滂。</w:t>
        <w:br/>
        <w:br/>
        <w:t>香气盛貌。《玉篇·香部》：“馪，香氣衝也。”《集韻·真韻》：“馪，香氣盛皃。”</w:t>
        <w:br/>
      </w:r>
    </w:p>
    <w:p>
      <w:r>
        <w:t>馫##馫</w:t>
        <w:br/>
        <w:br/>
        <w:t>馫xīn</w:t>
        <w:br/>
        <w:br/>
        <w:t>（1）同“馨”。香气远闻。《改併四聲篇海·香部》引《類篇》：“馫，音馨。”《篇海類編·花木類·香部》：“馨，香之遠聞也。或作馫。”</w:t>
        <w:br/>
        <w:br/>
        <w:t>（2）香气。《字彙補·香部》：“馫，香氣也。”</w:t>
        <w:br/>
      </w:r>
    </w:p>
    <w:p>
      <w:r>
        <w:t>𥗶##𥗶</w:t>
        <w:br/>
        <w:br/>
        <w:t>𥗶lèi　《改併四聲篇海·香部》引《類篇》：“𥗶，音類。”《字彙補·香部》：“𥗶，力位切，音類，義未詳。”</w:t>
        <w:br/>
      </w:r>
    </w:p>
    <w:p>
      <w:r>
        <w:t>𩠻##𩠻</w:t>
        <w:br/>
        <w:br/>
        <w:t>𩠻（一）bié　《玉篇》步結切。</w:t>
        <w:br/>
        <w:br/>
        <w:t>骤香。《玉篇·香部》：“𩠻，驟香也。”</w:t>
        <w:br/>
        <w:br/>
        <w:t>（二）hān　《集韻》呼含切，平覃曉。</w:t>
        <w:br/>
        <w:br/>
        <w:t>同“馠”。香。《廣雅·釋訓》：“𩠻𩠻，香也。”*王念孫*疏證：“《釋器》云：‘馦、馠，香也。’《集韻》：‘馠，或作𩠻。’重言之則曰𩠻𩠻……案：𩠻即馠之或字。”</w:t>
        <w:br/>
      </w:r>
    </w:p>
    <w:p>
      <w:r>
        <w:t>𩠼##𩠼</w:t>
        <w:br/>
        <w:br/>
        <w:t>“香”的讹字。《字彙補·香部》：“𩠼，與香同。《漢華山廟碑》香作𩠼。”《隸釋·西嶽華山廟碑》：“遣書佐*新豊**郭𩠼察*書。”*洪适*注：“𩠼，即香字。”按：原碑从禾从香。</w:t>
        <w:br/>
      </w:r>
    </w:p>
    <w:p>
      <w:r>
        <w:t>𩠽##𩠽</w:t>
        <w:br/>
        <w:br/>
        <w:t>⁴𩠽同“檀”。《改併四聲篇海·香部》引《類篇》：“𩠽，音檀。”《直音篇·香部》：“𩠽，音檀。香也。”按：“檀”，香木名。从木，亶声。俗书会意作“香木”。</w:t>
        <w:br/>
      </w:r>
    </w:p>
    <w:p>
      <w:r>
        <w:t>𩠾##𩠾</w:t>
        <w:br/>
        <w:br/>
        <w:t>𩠾hāng　《集韻》虚郎切，平唐曉。</w:t>
        <w:br/>
        <w:br/>
        <w:t>气病。《類篇·疒部》：“𩠾，气疾。”《字彙補·疒部》：“𩠾，氣病。”</w:t>
        <w:br/>
      </w:r>
    </w:p>
    <w:p>
      <w:r>
        <w:t>𩠿##𩠿</w:t>
        <w:br/>
        <w:br/>
        <w:t>⁵𩠿piē　《集韻》匹蔑切，入屑滂。</w:t>
        <w:br/>
        <w:br/>
        <w:t>微香。《玉篇·香部》：“𩠿，小香也。”一说同“䭱”。《集韻·屑韻》：“䭱，𥞻䭱，香也。或作𩠿。”*方成珪*考正：“案：䭱☀𥞻，據《廣雅·釋訓》正。”</w:t>
        <w:br/>
      </w:r>
    </w:p>
    <w:p>
      <w:r>
        <w:t>𩡀##𩡀</w:t>
        <w:br/>
        <w:br/>
        <w:t>𩡀同“䭱”。《集韻·屑韻》：“䭱，䭱䭱，香也。或作𩡀。”</w:t>
        <w:br/>
      </w:r>
    </w:p>
    <w:p>
      <w:r>
        <w:t>𩡃##𩡃</w:t>
        <w:br/>
        <w:br/>
        <w:t>𩡃yú　《字彙補·香部》：“𩡃，以渠切，音諛。見《藏經》。”</w:t>
        <w:br/>
      </w:r>
    </w:p>
    <w:p>
      <w:r>
        <w:t>𩡄##𩡄</w:t>
        <w:br/>
        <w:br/>
        <w:t>𩡄同“𩡝”。*朝鲜*本《龍龕手鑑·香部》：“𩡝，音覃。香气也。𩡄，同上。”《改併四聲篇海·香部》引《搜真玉鏡》：“𩡄，音檀。”</w:t>
        <w:br/>
      </w:r>
    </w:p>
    <w:p>
      <w:r>
        <w:t>𩡅##𩡅</w:t>
        <w:br/>
        <w:br/>
        <w:t>⁶𩡅同“𩠿”。《龍龕手鑑·香部》：“𩡅”，同“𩠿”。</w:t>
        <w:br/>
      </w:r>
    </w:p>
    <w:p>
      <w:r>
        <w:t>𩡈##𩡈</w:t>
        <w:br/>
        <w:br/>
        <w:t>𩡈同“䭱”。《龍龕手鑑·香部》：“𩡈”，“䭱”的俗字。</w:t>
        <w:br/>
      </w:r>
    </w:p>
    <w:p>
      <w:r>
        <w:t>𩡊##𩡊</w:t>
        <w:br/>
        <w:br/>
        <w:t>𩡊同“馥”。《改併四聲篇海·香部》引《類篇》：“𩡊，與馥同。”《字彙補·香部》：“𩡊，與馥同。”</w:t>
        <w:br/>
      </w:r>
    </w:p>
    <w:p>
      <w:r>
        <w:t>𩡌##𩡌</w:t>
        <w:br/>
        <w:br/>
        <w:t>𩡌xiāng　《改併四聲篇海》引《類篇》火良切。</w:t>
        <w:br/>
        <w:br/>
        <w:t>大香。《改併四聲篇海·香部》引《類篇》：“𩡌，大香也。”</w:t>
        <w:br/>
      </w:r>
    </w:p>
    <w:p>
      <w:r>
        <w:t>𩡍##𩡍</w:t>
        <w:br/>
        <w:br/>
        <w:t>“𥣣（馛）”的讹字。《字彙補·香部》：“𥣣，步囚切，音彪。《廣雅·釋器篇》：‘香也’。”按：《廣雅·釋器》作“𥣣”。*曹憲*音“步曷反”。当为“𥣣（馛）”的讹字。</w:t>
        <w:br/>
      </w:r>
    </w:p>
    <w:p>
      <w:r>
        <w:t>𩡎##𩡎</w:t>
        <w:br/>
        <w:br/>
        <w:t>𩡎xiū　《改併四聲篇海》引《類篇》香幽切。</w:t>
        <w:br/>
        <w:br/>
        <w:t>香气。《字彙補·香部》：“𩡎，香氣也。”</w:t>
        <w:br/>
      </w:r>
    </w:p>
    <w:p>
      <w:r>
        <w:t>𩡐##𩡐</w:t>
        <w:br/>
        <w:br/>
        <w:t>𩡐同“𩡌”。《字彙補·香部》：“𩡐，同𩡌。”</w:t>
        <w:br/>
      </w:r>
    </w:p>
    <w:p>
      <w:r>
        <w:t>𩡑##𩡑</w:t>
        <w:br/>
        <w:br/>
        <w:t>𩡑同“馥”。《改併四聲篇海·香部》引《龍龕手鑑》：“𩡑，與馥義同。”《康熙字典·香部》：“𩡑，《篇海類編》與馥同。”</w:t>
        <w:br/>
      </w:r>
    </w:p>
    <w:p>
      <w:r>
        <w:t>𩡒##𩡒</w:t>
        <w:br/>
        <w:br/>
        <w:t>⁹𩡒同“馞”。《龍龕手鑑·香部》：“𩡒”，同“馞”。</w:t>
        <w:br/>
      </w:r>
    </w:p>
    <w:p>
      <w:r>
        <w:t>𩡓##𩡓</w:t>
        <w:br/>
        <w:br/>
        <w:t>𩡓wěng　《集韻》鄔孔切，上董影。</w:t>
        <w:br/>
        <w:br/>
        <w:t>香。《集韻·蕫韻》：“𩡓，香也。”</w:t>
        <w:br/>
      </w:r>
    </w:p>
    <w:p>
      <w:r>
        <w:t>𩡔##𩡔</w:t>
        <w:br/>
        <w:br/>
        <w:t>𩡔hài　《廣韻》呼蓋切，去泰曉。又許葛切。</w:t>
        <w:br/>
        <w:br/>
        <w:t>（1）香气。《廣韻·曷韻》：“𩡔，香氣，出《字林》。”</w:t>
        <w:br/>
        <w:br/>
        <w:t>（2）同“馤”。《正字通·香部》：“𩡔，俗馤字。”</w:t>
        <w:br/>
        <w:br/>
        <w:t>（3）同“𦤦”。臭。《集韻·夳韻》：“𦤦，臭也。或作𩡔。”特指食物腐败发出的臭气。《改併四聲篇海·香部》引《餘文》：“𩡔，食臭也。出《字林》。”</w:t>
        <w:br/>
      </w:r>
    </w:p>
    <w:p>
      <w:r>
        <w:t>𩡕##𩡕</w:t>
        <w:br/>
        <w:br/>
        <w:t>𩡕péng　《廣韻》薄庚切，平庚並。</w:t>
        <w:br/>
        <w:br/>
        <w:t>〔𩡕馞〕也作“馞𩡕”。香气盛。《廣韻·庚韻》：“𩡕，𩡕馞，大香。”《集韻·庚韻》：“𩡕，𩡕馞，芬芳也。”*清**黄景仁*《平定兩金川大功告成恭紀》：“聿謁陵廟驂玉衡，五雲松柏飄馞𩡕。”</w:t>
        <w:br/>
      </w:r>
    </w:p>
    <w:p>
      <w:r>
        <w:t>𩡖##𩡖</w:t>
        <w:br/>
        <w:br/>
        <w:t>𩡖“𩡣”的类推简化字。</w:t>
        <w:br/>
      </w:r>
    </w:p>
    <w:p>
      <w:r>
        <w:t>𩡘##𩡘</w:t>
        <w:br/>
        <w:br/>
        <w:t>¹⁰𩡘同“馥”。《字彙補·香部》：“𩡘，*漢*碑同馥。”</w:t>
        <w:br/>
      </w:r>
    </w:p>
    <w:p>
      <w:r>
        <w:t>𩡚##𩡚</w:t>
        <w:br/>
        <w:br/>
        <w:t>𩡚同“馤”。《改併四聲篇海·香部》引《玉篇》：“𩡚”，同“馤”。</w:t>
        <w:br/>
      </w:r>
    </w:p>
    <w:p>
      <w:r>
        <w:t>𩡝##𩡝</w:t>
        <w:br/>
        <w:br/>
        <w:t>𩡝tán　《廣韻》徒含切，平覃定。</w:t>
        <w:br/>
        <w:br/>
        <w:t>〔馣𩡝〕香气。《廣韻·覃韻》：“𩡝，馣𩡝，香氣。”*清**吴翌鳳*《東齋記》：“春秋之交，嬌豔溢目，馣𩡝蒸鼻。”*清**錢大昕*《木棉花歌》：“三月纔過微雨潤，木香花下看馣𩡝。”</w:t>
        <w:br/>
      </w:r>
    </w:p>
    <w:p>
      <w:r>
        <w:t>𩡟##𩡟</w:t>
        <w:br/>
        <w:br/>
        <w:t>𩡟bié</w:t>
        <w:br/>
        <w:br/>
        <w:t>〔𩡟齊〕也作“䭱齊”。植物名。《太平廣記》卷四百一十四引《酉陽雜俎》：“𩡟齊香，出*波斯國*。”按：《酉陽雜俎·廣動植木篇》作“䭱”。</w:t>
        <w:br/>
      </w:r>
    </w:p>
    <w:p>
      <w:r>
        <w:t>𩡠##𩡠</w:t>
        <w:br/>
        <w:br/>
        <w:t>𩡠同“香”。*朝鲜*本《龍龕手鑑·香部》：“香，芳也；气也。𩡠，今增。”《五侯鯖字海·香部》：“𩡠，音香，義同。”</w:t>
        <w:br/>
      </w:r>
    </w:p>
    <w:p>
      <w:r>
        <w:t>𩡡##𩡡</w:t>
        <w:br/>
        <w:br/>
        <w:t>𩡡同“䭱”。《龍龕手鑑·香部》：“𩡡”，“䭱”的俗字。</w:t>
        <w:br/>
      </w:r>
    </w:p>
    <w:p>
      <w:r>
        <w:t>𩡢##𩡢</w:t>
        <w:br/>
        <w:br/>
        <w:t>𩡢同“𩡠”。《改併四聲篇海·香部》引《類篇》：“𩡢”，同“𩡠”。</w:t>
        <w:br/>
      </w:r>
    </w:p>
    <w:p>
      <w:r>
        <w:t>𩡣##𩡣</w:t>
        <w:br/>
        <w:br/>
        <w:t>𩡣ài　《可洪音義》音愛。</w:t>
        <w:br/>
        <w:br/>
        <w:t>〔𩡣𮩮〕同“靉靆”。香烟缭绕；香气浓郁。也单用作“𩡣”。《可洪音義》卷二十一《撰集百緣經》第三卷音義：“𩡣𮩮，正作靉靆也。”*宋**蘇軾*《滿庭芳》：“香𩡣雕盤，寒生冰筯，畫堂别是風光。”</w:t>
        <w:br/>
      </w:r>
    </w:p>
    <w:p>
      <w:r>
        <w:t>𩡤##𩡤</w:t>
        <w:br/>
        <w:br/>
        <w:t>¹³𩡤同“馤”。《玉篇·香部》：“𩡤，同馤。”</w:t>
        <w:br/>
      </w:r>
    </w:p>
    <w:p>
      <w:r>
        <w:t>𩡥##𩡥</w:t>
        <w:br/>
        <w:br/>
        <w:t>𩡥“𩡦”的讹字。《康熙字典·香部》引《集韻》：“𩡥，𩡥馛，香貌。”按：《集韻·宵韻》作“𩡦”，《康熙字典》引文误。</w:t>
        <w:br/>
      </w:r>
    </w:p>
    <w:p>
      <w:r>
        <w:t>𩡦##𩡦</w:t>
        <w:br/>
        <w:br/>
        <w:t>¹⁸𩡦piáo　《集韻》毗霄切，平宵並。</w:t>
        <w:br/>
        <w:br/>
        <w:t>〔𩡦馛〕香貌。《集韻·宵韻》：“𩡦，𩡦馛，香皃。”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