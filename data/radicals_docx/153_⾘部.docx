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䝖##䝖</w:t>
        <w:br/>
        <w:br/>
        <w:t>䝖zhǎo　《廣韻》側絞切，上巧莊。</w:t>
        <w:br/>
        <w:br/>
        <w:t>（1）豸。《玉篇·豸部》：“䝖，豸也。”</w:t>
        <w:br/>
        <w:br/>
        <w:t>（2）䝖獠。《廣韻·巧韻》：“䝖，䝖獠。”</w:t>
        <w:br/>
      </w:r>
    </w:p>
    <w:p>
      <w:r>
        <w:t>䝗##䝗</w:t>
        <w:br/>
        <w:br/>
        <w:t>䝗同“貅”。《集韻·尤韻》：“貅，摯獸名。或省。”《直音篇·豸部》：“䝗”，同“貅”。《禮記·曲禮上》“前有摯獸則載貔貅”*唐**陸德明*釋文：“貅，本亦作䝗。”</w:t>
        <w:br/>
      </w:r>
    </w:p>
    <w:p>
      <w:r>
        <w:t>䝘##䝘</w:t>
        <w:br/>
        <w:br/>
        <w:t>䝘yì　《龍龕手鑑》魚既反。</w:t>
        <w:br/>
        <w:br/>
        <w:t>同“毅”。果决。《龍龕手鑑·豸部》：“䝘”，“毅”的俗字。《直音篇·豸部》：“䝘，與毅同。”《元朗墓誌》：“*河*西之地，民莫安居。朝廷以君果䝘，早聞戎照……”一说“毅”字之讹。《字彙補·豸部》：“䝘，毅字之譌。”</w:t>
        <w:br/>
      </w:r>
    </w:p>
    <w:p>
      <w:r>
        <w:t>䝙##䝙</w:t>
        <w:br/>
        <w:br/>
        <w:t>䝙“貙”的类推简化字。</w:t>
        <w:br/>
      </w:r>
    </w:p>
    <w:p>
      <w:r>
        <w:t>䝚##䝚</w:t>
        <w:br/>
        <w:br/>
        <w:t>䝚ní　《廣韻》女夷切，平脂娘。</w:t>
        <w:br/>
        <w:br/>
        <w:t>兽名，毛皮可做衣。《廣韻·脂韻》：“䝚，獸名。”《宋史·外國傳七·日本國》：“鹿皮籠一，納䝚裘一領。”</w:t>
        <w:br/>
      </w:r>
    </w:p>
    <w:p>
      <w:r>
        <w:t>䝛##䝛</w:t>
        <w:br/>
        <w:br/>
        <w:t>䝛bō　《龍龕手鑑·豸部》：“䝛，俗音波。”《字彙補·豸部》：“䝛，邦多切，音波。見《金鏡》。”</w:t>
        <w:br/>
      </w:r>
    </w:p>
    <w:p>
      <w:r>
        <w:t>䝜##䝜</w:t>
        <w:br/>
        <w:br/>
        <w:t>䝜suān　《廣韻》素官切，平桓心。</w:t>
        <w:br/>
        <w:br/>
        <w:t>〔䝜貎〕也作“狻猊”。狮子。《玉篇·豸部》：“䝜，或作狻。”《字彙·豸部》：“䝜，與狻同。䝜貎，獅子也。”</w:t>
        <w:br/>
      </w:r>
    </w:p>
    <w:p>
      <w:r>
        <w:t>䝝##䝝</w:t>
        <w:br/>
        <w:br/>
        <w:t>䝝同“猗”。《集韻·支韻》：“猗，《説文》：‘犗犬也。’或从豸。”《篇海類編·鳥獸類·豸部》：“䝝，犗犬也。犗，音戒，凡畜健强者皆曰犗。”</w:t>
        <w:br/>
      </w:r>
    </w:p>
    <w:p>
      <w:r>
        <w:t>䝞##䝞</w:t>
        <w:br/>
        <w:br/>
        <w:t>䝞hào</w:t>
        <w:br/>
        <w:br/>
        <w:t>〔禺䝞〕也作“禺號”。神名。《山海經·大荒東經》：“東海之渚中有神，人面鳥身，珥兩黄蛇，踐兩黄蛇，名曰*禺䝞*，*黄帝*生*禺𧴆*。”*郭璞*注：“䝞，一本作號。”*畢沅*校正：“䝞，此號字異文。”*郝懿行*箋疏亦云：“䝞，疑即號字異文。”</w:t>
        <w:br/>
      </w:r>
    </w:p>
    <w:p>
      <w:r>
        <w:t>䝟##䝟</w:t>
        <w:br/>
        <w:br/>
        <w:t>⁹䝟同“䝟”。《改併四聲篇海·豸部》引《川篇》：“䝟，音戛。”《字彙補·豸部》：“䝟，同䝟。”*明**謝肇淛*《五雜組·物部》：“獸莫仁於麟，莫猛於狻猊，莫巨於䝟貐。”*清**顔光敏*《送宋觀察荔裳之蜀》：“䝟貐磨牙近城市，騶虞垂首眠通莊。”</w:t>
        <w:br/>
        <w:br/>
        <w:t>䝟yà　《廣韻》烏黠切，入黠影。</w:t>
        <w:br/>
        <w:br/>
        <w:t>〔䝟貐〕也作“猰㺄”。兽名。《爾雅·釋獸》：“䝟貐，類貙，虎爪，食人，迅走。”*陸德明*釋文：“䝟，字亦作猰。”《集韻·黠韻》：“䝟，䝟貐，獸名，類貙，虎爪，食人，或从犬。”*唐**杜甫*《秋日送石首薛明府辭滿告别三十韻》：“公時呵䝟貐，首唱卻鯨魚。”*明**吾邱瑞*《運甓記·帥閫賓賢》：“封鯨掃䝟綽安排，分猷保障身名泰。”</w:t>
        <w:br/>
      </w:r>
    </w:p>
    <w:p>
      <w:r>
        <w:t>䝠##䝠</w:t>
        <w:br/>
        <w:br/>
        <w:t>䝠同“獂（豲）”。《字彙·豸部》：“䝠，與獂同。*戎*邑。”《史記·匈奴列傳》：“自*隴*以西有*緜諸*、*緄戎*、*翟*、*䝠*之戎。”*張守節*正義：“《括地志》云：‘*䝠道*故城在*渭州**襄武縣*東南三十七里。古之*䝠戎*邑。*漢**䝠道*屬*天水郡*。”《後漢書·西𦍑傳》：“*渭首*有*狄*、*䝠*、*邽*、*冀*之戎。”*李賢*注：“䝠，即*䝠道*。”</w:t>
        <w:br/>
      </w:r>
    </w:p>
    <w:p>
      <w:r>
        <w:t>䝡##䝡</w:t>
        <w:br/>
        <w:br/>
        <w:t>¹¹䝡同“獌”。《爾雅·釋獸》“貙獌似狸”*唐**陸德明*釋文：“獌，本亦作䝡。《字林》云：‘狼屬。一曰貙也。’”*清**朱彝尊*《竹爐聯句》：“嗚呼百年來，精廬窟貙䝡。”</w:t>
        <w:br/>
      </w:r>
    </w:p>
    <w:p>
      <w:r>
        <w:t>䝢##䝢</w:t>
        <w:br/>
        <w:br/>
        <w:t>䝢màn　《廣韻》莫半切，去换明。</w:t>
        <w:br/>
        <w:br/>
        <w:t>（1）同“獌”。《玉篇·豸部》：“䝢，大獸。亦作獌。”《集韻·换韻》：“獌，狼屬。或从豸。”《篇海類編·鳥獸類·豸部》：“䝢，大獸，似狸。亦作獌。”*清**毛奇齡*《後觀石録》卷一：“玉柱一，高二寸，半徑八分，横五分，圓身卧䝢紐。”</w:t>
        <w:br/>
        <w:br/>
        <w:t>（2）貙的别名。《正字通·豸部》：“䝢，亦貙類也。”《康熙字典·豸部》引《字林》：“貙一名䝢。”</w:t>
        <w:br/>
      </w:r>
    </w:p>
    <w:p>
      <w:r>
        <w:t>䝣##䝣</w:t>
        <w:br/>
        <w:br/>
        <w:t>䝣qú　《廣韻》强魚切，平魚羣。</w:t>
        <w:br/>
        <w:br/>
        <w:t>〔䝣𧳶〕也作“䝣獀”、“渠叟”。兽名。《廣韻·魚韻》：“䝣獀，獸名，食猛獸。出《山海經》。”《字彙·豸部》：“䝣𧳶，獸名，食猛獸。”《太平御覽》卷九百一十三引《山海經》：“䝣獀獸食猛獸。”</w:t>
        <w:br/>
      </w:r>
    </w:p>
    <w:p>
      <w:r>
        <w:t>䝤##䝤</w:t>
        <w:br/>
        <w:br/>
        <w:t>䝤（一）lǎo　《廣韻》盧晧切，上晧來。又張絞切。</w:t>
        <w:br/>
        <w:br/>
        <w:t>古代对西南少数民族的蔑称。《集韻·晧韻》：“䝤，西南夷謂之*䝤*。或从犬。”《龍龕手鑑·豸部》：“䝤，西南夷名也。”《舊唐書·西南蠻傳·南平獠》：“*南平**獠*者，東與*智州*、南與*渝州*、西與*南州*、北與*涪州*接，部落四千餘户。”*宋**蘇軾*《聞正輔表兄將至以詩迎之》：“舌音漸*䝤*變，面汗嘗騂羞。”</w:t>
        <w:br/>
        <w:br/>
        <w:t>（二）liáo　《集韻》憐蕭切，平蕭來。</w:t>
        <w:br/>
        <w:br/>
        <w:t>同“獠”。夜猎。《集韻·蕭韻》：“獠，《爾雅》：‘宵田為獠’，或从豸。”按：《爾雅·釋天》：“宵田為獠。”*郭璞*注：“今*江東*亦呼獵為獠，音遼。或曰：即今夜獵載鑪照也。”</w:t>
        <w:br/>
      </w:r>
    </w:p>
    <w:p>
      <w:r>
        <w:t>䝥##䝥</w:t>
        <w:br/>
        <w:br/>
        <w:t>䝥háo　《集韻》乎刀切，平豪匣。</w:t>
        <w:br/>
        <w:br/>
        <w:t>同“嘷（嗥）”。野兽吼叫。《集韻·豪韻》：“䝥，《説文》：‘咆也。’*譚長*説：‘嘷（嗥）从犬。’或从豸。”《正字通·豸部》：“䝥，熊虎聲。”按：《説文》作嗥。</w:t>
        <w:br/>
      </w:r>
    </w:p>
    <w:p>
      <w:r>
        <w:t>䝦##䝦</w:t>
        <w:br/>
        <w:br/>
        <w:t>䝦zhōng　《廣韻》職戎切，平東章。</w:t>
        <w:br/>
        <w:br/>
        <w:t>兽名。似豹有角。《玉篇·豸部》：“䝦，獸似豹。”《集韻·東韻》：“䝦，獸名，如豹而角。”</w:t>
        <w:br/>
      </w:r>
    </w:p>
    <w:p>
      <w:r>
        <w:t>豸##豸</w:t>
        <w:br/>
        <w:br/>
        <w:t>《説文》：“豸，獸長脊，行豸豸然，欲有所司殺形。”*宋育仁*部首箋正：“司同伺。”“猛獸欲殺獸，以旁窺伺，先曲身擬度之，然後身伸脊向前直搏，其形豸豸，脊若加長者然……今觀貓之捕鼠，蛇之螫人，皆先曲體，然後舒脊直向前，即豸豸之義也。猛獸未有不殺物者，殺物之狀，未有不伸脊豸豸然者，故象其形，制為豸字，而猛獸字皆从之。”</w:t>
        <w:br/>
        <w:br/>
        <w:t>zhì　《廣韻》池爾切，上紙澄。又宅買切。脂部。</w:t>
        <w:br/>
        <w:br/>
        <w:t>（1）长脊兽，如猫、虎之类。《説文·豸部》：“豸，獸長脊，行豸豸然，欲有所司殺形。”*段玉裁*注：“*許*言獸者，謂凡殺物之獸也。”*徐灝*箋：“豸，自是猛獸，故貔、貙、豺、豹等字皆从之。”《正字通·豸部》：“*魏校*曰：‘豸，惡獸也，象高前廣後，長尾張喙，貪而好殺也。’”</w:t>
        <w:br/>
        <w:br/>
        <w:t>（2）无脚的虫，如蚯蚓之类。《爾雅·釋蟲》：“有足謂之蟲，無足謂之豸。”*郝懿行*義疏：“凡蟲無足者，身恒橢長，行而穹隆其脊，如蝍𧑙、蚯蚓之類是也。”*章炳麟*《新方言·釋動物》：“今*浙*西或謂蟲為蟲豸。”《漢書·五行志中之上》：“蟲豸之類謂之孽。”*顔師古*注：“有足謂之蟲，無足謂之豸。”*元**王禎*《農書》卷十：“藍非獨可染青，絞其汁飲之，最能解蟲豸諸藥等毒。”*鲁迅*《呐喊·阿Q正傳》：“打虫豸，好不好？”</w:t>
        <w:br/>
        <w:br/>
        <w:t>（3）制止，解决。《篇海類編·鳥獸類·豸部》：“豸，止也。”*清**李調元*《通詁·醖藉篇》：“豸，解也。”《左傳·宣公十七年》：“使*郤子*逞其志，庶有豸乎？”*杜預*注：“豸，解也。欲使*郤子*從政快志以止亂。”*明**趙南星*《司銓奏草序》：“而天下遂多事，賢者焦心苦神，猶不足以豸也。”*清**章永祚*《蘇松財賦》：“官民之病，從何而豸乎。”</w:t>
        <w:br/>
        <w:br/>
        <w:t>（4）獬豸，古代传说中的神兽。能辨曲直，因此古代法官戴的帽子就叫獬豸冠，省称“豸冠”。《續漢書·輿服志下》：“法冠……或謂之獬豸冠。獬豸神羊，能别曲直，*楚*王嘗獲之，故以為冠。”*劉昭*注：“《異物志》曰：‘東北荒中有獸名獬豸，一角，性忠，見人鬭，則觸不直者；聞人論，則咋不正者。*楚*執法者所服也。’”*唐**岑參*《送韋侍御先歸京》：“聞欲朝龍闕，應須拂豸冠。”*宋**王溥*《唐會要》卷六十一：“*乾元*二年四月六日，勅御史臺，所欲彈事，不須先進狀，仍服豸冠。”</w:t>
        <w:br/>
      </w:r>
    </w:p>
    <w:p>
      <w:r>
        <w:t>豹##豹</w:t>
        <w:br/>
        <w:br/>
        <w:t>《説文》：“豹，似虎，圜文。从豸，勺聲。”</w:t>
        <w:br/>
        <w:br/>
        <w:t>bào　《廣韻》北教切，去效幫。宵部。</w:t>
        <w:br/>
        <w:br/>
        <w:t>（1）兽名。豹类的通称。猫科动物。似虎较小。有金钱豹、白豹、云豹等。大小视种类而异。常栖息在茂密的丛林中。《説文·豸部》：“豹，似虎，圜文。”《詩·大雅·韓奕》：“獻其貔皮，赤豹黄羆。”*唐**杜甫*《石龕》：“熊羆咆我東，虎豹號我西。”《新五代史·王彦章傳》：“常為俚語謂人曰：‘豹死留皮，人死留名。’”</w:t>
        <w:br/>
        <w:br/>
        <w:t>（2）姓。《風俗通·姓氏》：“*豹*氏，八元*叔豹*之後。”《正字通·豸部》：“豹，姓，*三國**魏*騎將*豹皮公*。”</w:t>
        <w:br/>
      </w:r>
    </w:p>
    <w:p>
      <w:r>
        <w:t>豺##豺</w:t>
        <w:br/>
        <w:br/>
        <w:t>《説文》：“豺，狼屬，狗聲。从豸，才聲。”</w:t>
        <w:br/>
        <w:br/>
        <w:t>chái　《廣韻》士皆切，平皆崇。之部。</w:t>
        <w:br/>
        <w:br/>
        <w:t>兽名，俗称豺狗。也作“犲”。犬科动物。形似狼，较瘦小，吠声如犬。毛色赤棕或灰黄，尾末端黑色，腹部和喉白色。性贪残，好群居，常集体攻击人畜，危害甚大。《爾雅·釋獸》：“豺，狗足。”*郝懿行*義疏引《倉頡解詁》云：“豺，似狗，白色，爪牙迅利，善捕噬。”《詩·小雅·巷伯》：“取彼讒人，投畀豺虎。”《吕氏春秋·季秋》：“菊有黄華，豺則祭獸、戮禽。”*高誘*注：“豺，獸也，似狗而長毛。”*唐**李白*《大獵賦》：“攫麏麚之咆哮，蹂豺貉以挂格。”</w:t>
        <w:br/>
      </w:r>
    </w:p>
    <w:p>
      <w:r>
        <w:t>豻##豻</w:t>
        <w:br/>
        <w:br/>
        <w:t>³豻</w:t>
        <w:br/>
        <w:br/>
        <w:t>《説文》：“豻，胡地野狗。从豸，干聲。犴，豻或从犬。《詩》曰：‘宜犴宜獄。’”</w:t>
        <w:br/>
        <w:br/>
        <w:t>àn　《廣韻》五旰切，去翰疑。又俄寒切，侯旰切，可顔切。元部。</w:t>
        <w:br/>
        <w:br/>
        <w:t>（1）古时北方的一种野狗。似狐，黑嘴。《説文·豸部》：“豻，胡地野狗。”《爾雅·釋獸》“貙獌，似狸”*宋**邢昺*疏引《字林》云：“豻，胡地野狗，似狐，黑喙，皆貙之類。”《周禮·春官·巾車》：“漆車，藩蔽，豻𧜀，雀飾。”*鄭玄*注：“豻，胡犬。”*賈公彦*疏：“豻，胡犬者，謂胡地之野犬，或作狐字者，謂狐與犬所合生之犬也。”《淮南子·道應》：“玄豹，黄羆，青豻，白虎。”*高誘*注：“豻，胡地野犬。”《本草綱目·獸部·貘》：“豻，《禽書》云：‘豻應井星，胡狗也，狀似狐而黑，身長七尺，頭生一角，老則有鱗。’”</w:t>
        <w:br/>
        <w:br/>
        <w:t>（2）古时乡亭的牢狱，引申为狱讼之事。《集韻·翰韻》：“豻，野犬，犬所以守，故謂獄為豻。”《漢書·刑法志》：“原獄刑所以蕃若此者……獄豻不平之所致也。”*顔師古*注引*服虔*曰：“鄉亭之獄曰豻。”</w:t>
        <w:br/>
        <w:br/>
        <w:t>（3）猿属。*漢**楊孚*《異物志》：“豻，猿屬，頭形正方，髮長尺餘，皆蒼色，犬類，似人，欲有所視，輒摇頭，兩手披髮，不爾則覆障其兩目，衣毛皤皤，若披狐裘。木居深藏，密伺乃得見耳。”*宋**王象之*《輿地紀勝·廣南東路·景物下》：“騰豻，沐猴之類也。”</w:t>
        <w:br/>
      </w:r>
    </w:p>
    <w:p>
      <w:r>
        <w:t>豼##豼</w:t>
        <w:br/>
        <w:br/>
        <w:t>同“貔”。《説文·豸部》：“貔，或从比。”《玉篇·豸部》：“貔，猛獸也。豼，同貔。”《集韻·脂韻》：“貔、豼，《説文》：‘豹屬，出*貉國*。’或省。”</w:t>
        <w:br/>
      </w:r>
    </w:p>
    <w:p>
      <w:r>
        <w:t>豽##豽</w:t>
        <w:br/>
        <w:br/>
        <w:t>豽nà　《廣韻》女滑切，入黠娘。</w:t>
        <w:br/>
        <w:br/>
        <w:t>（1）同“貀”。《爾雅·釋獸》“貀，無前足”*唐**陸德明*釋文：“貀，本又作豽。”《集韻·黠韻》：“貀，獸名。《説文》：‘*漢*律，能捕豺貀購百錢。’或作豽。”《後漢書·東夷傳》：“（*夫餘國*）出名馬，赤玉，貂豽。”*李賢*注：“豽，似豹，無前足。”</w:t>
        <w:br/>
        <w:br/>
        <w:t>（2）兽名，猴属。《後漢書·鮮卑傳》：“又有貂、豽、鼲子，皮毛柔蝡，故天下以為名裘。”*李賢*注：“豽，猴屬也。”</w:t>
        <w:br/>
      </w:r>
    </w:p>
    <w:p>
      <w:r>
        <w:t>豾##豾</w:t>
        <w:br/>
        <w:br/>
        <w:t>豾pī　《廣韻》敷悲切，平脂滂。</w:t>
        <w:br/>
        <w:br/>
        <w:t>狸子。《廣韻·脂韻》：“豾，貍子。”《集韻·脂韻》：“豾，狸子曰豾。或从犬。”</w:t>
        <w:br/>
      </w:r>
    </w:p>
    <w:p>
      <w:r>
        <w:t>豿##豿</w:t>
        <w:br/>
        <w:br/>
        <w:t>豿gǒu　《廣韻》古厚切，上厚見。又《集韻》許候切。</w:t>
        <w:br/>
        <w:br/>
        <w:t>同“狗”。熊虎幼子名。《爾雅·釋獸》“熊虎醜，其子狗”*唐**陸德明*釋文：“狗，本或作豿。”*盧文弨*考證：“此俗字也。”《集韻·𠪋韻》：“豿，熊虎子也。《漢律》‘捕虎購錢三，其豿半之’，是也。通作狗。”</w:t>
        <w:br/>
      </w:r>
    </w:p>
    <w:p>
      <w:r>
        <w:t>貀##貀</w:t>
        <w:br/>
        <w:br/>
        <w:t>《説文》：“貀，獸無前足。从豸，出聲。《漢律》：‘能捕豺貀，購百錢。’”</w:t>
        <w:br/>
        <w:br/>
        <w:t>（一）nà　《廣韻》女滑切，入黠娘。術部。</w:t>
        <w:br/>
        <w:br/>
        <w:t>兽名。《爾雅·釋獸》：“貀，無前足。”*郭璞*注：“*晋**太康*七年，*召陵**扶夷縣*檻得一獸，似狗，豹文，有角，兩足，即此種類也。或説貀似虎而黑，無前兩足。”*郝懿行*義疏：“《説文》：‘貀，獸無前足。’引《漢律》：‘能捕豺貀，購錢百。’《爾雅考證》引《異物志》云：‘貀出*朝鮮*，似猩猩，蒼黑色，無前兩足，能捕鼠。’《廣韻》‘貀’作‘豽’，云：‘似狸，蒼黑，無前足，善捕鼠。’與前説合矣。《臨海志》云：‘狀如虎形，頭似狗，出東海水中。’《本草衍義》云：‘今出*登萊州*，其狀非狗非獸，亦非魚也。前腳似獸尾，即魚身，有短青白毛，毛有黑點。’按：此蓋有二種，*郭*注及《異物志》所説，皆陸産也；其《臨海志》及《衍義》所説，皆即今海狗也。*登州*人嘗見之。”</w:t>
        <w:br/>
        <w:br/>
        <w:t>（二）duò　《集韻》當没切，入没端。</w:t>
        <w:br/>
        <w:br/>
        <w:t>〔𧳸貀〕见“𧳸”。</w:t>
        <w:br/>
      </w:r>
    </w:p>
    <w:p>
      <w:r>
        <w:t>貁##貁</w:t>
        <w:br/>
        <w:br/>
        <w:t>《説文》：“貁，鼠屬，善旋。从豸，穴聲。”*段玉裁*注：“此宂散之宂，俗譌作穴聲。篆體亦誤，今正。”*王筠*句讀：“貁之當為񂮗，無可疑者。”</w:t>
        <w:br/>
        <w:br/>
        <w:t>yòu　《廣韻》余救切，去宥以。侯部。</w:t>
        <w:br/>
        <w:br/>
        <w:t>（1）鼬鼠之类的动物，能捕鼠。《説文·豸部》：“貁，鼠屬，善旋。”《廣雅·釋獸》：“𧳅，貁也。”*王念孫*疏證：“《衆經音義》卷二十一引《倉頡篇》云：‘貁似貓，捕鼠，出*河*西。’《漢書·班固傳》注，《文選·西都賦》注並引《倉頡篇》云‘貁似貍’，據此則貁乃貍屬。”</w:t>
        <w:br/>
        <w:br/>
        <w:t>（2）同“狖”。黑色的长尾猿。《廣韻·宥韻》：“狖，獸名，似猨。貁，上同。”《廣雅·釋獸》“𧳅，𧲱也”*清**王念孫*疏證：“猨狖之狖，自似獼猴，不似貍。”《淮南子·詮言》：“故虎豹之彊來射，蝯貁之捷來措。”《漢書·揚雄傳》：“枳棘之榛榛兮，蝯貁擬而不敢下。”*顔師古*注：“貁，似猴，卬鼻而長尾。”</w:t>
        <w:br/>
      </w:r>
    </w:p>
    <w:p>
      <w:r>
        <w:t>貂##貂</w:t>
        <w:br/>
        <w:br/>
        <w:t>《説文》：“貂，鼠屬。大而黄黑，出胡*丁零國*。从豸，召聲。”</w:t>
        <w:br/>
        <w:br/>
        <w:t>diāo　《廣韻》都聊切，平蕭端。宵部。</w:t>
        <w:br/>
        <w:br/>
        <w:t>（1）小兽。哺乳类鼬科动物。形似鼬，毛色黄黑或带紫，肢短，前肢更短于后肢。尾长多毛，古时以为冠饰。产*辽*东等处。多栖森林中，昼伏夜出，捕食鸟鼠等。《本草》称为貂鼠。《廣韻·蕭韻》：“貂，鼠屬。出東北夷。”《戰國策·秦策一》：“（*蘇秦*）説*秦王*書十上而説不行。黑貂之裘弊，黄金百斤盡，資用乏絶，去*秦*而歸。”*鮑彪*注：“貂，鼠屬，大而黄黑，出*丁零國*。”《續漢書·輿服志下》：“武冠，一曰武弁大冠，諸武官冠之。侍中、中常侍加黄金璫，附蟬為文，貂尾為飾。”*劉昭*注：“*胡廣*又曰：‘意謂北方寒涼，本以貂皮暖額，附施於冠，因遂變為首飾。’”*漢**張衡*《四愁詩》：“美人贈我貂襜褕，何以報之明月珠。”</w:t>
        <w:br/>
        <w:br/>
        <w:t>（2）同“㹦”。*清**桂馥*《札樸·覽古·貂》：“或問：《釋名》云：‘貂，短也。’其義何解？答之曰：‘貂當為㹦，短尾犬也。’”</w:t>
        <w:br/>
        <w:br/>
        <w:t>（3）姓。《萬姓統譜·蕭韻》：“*貂勃*，*齊*臣。出《姓苑》。”《戰國策·齊策六》：“*貂勃*使*楚*，*楚*王受而觴之。”</w:t>
        <w:br/>
      </w:r>
    </w:p>
    <w:p>
      <w:r>
        <w:t>貃##貃</w:t>
        <w:br/>
        <w:br/>
        <w:t>貃同“貊”。《字彙·豸部》：“貃，同貊。”*唐**虞世南*《凌烟閣勳臣贊》：“*𧴖*、*貃*、*羗*、*髳*，或詠德音。”佚名《綏德州新學記》：“當*文公*、*子厚*之時，循吏為多，至使天子之教化遠被夷貃。”</w:t>
        <w:br/>
      </w:r>
    </w:p>
    <w:p>
      <w:r>
        <w:t>貄##貄</w:t>
        <w:br/>
        <w:br/>
        <w:t>貄同“𧳙”。《爾雅·釋獸》：“貄，脩豪。”*郭璞*注：“毫毛長。”*郝懿行*義疏：“貄，《説文》作㣇，云：‘脩豪獸。’《釋文》：‘貄，本又作𧳙，亦作肆，音四’，則與上貍子𧳙同名。疑亦同物，今貍貓之屬。”《集韻·至韻》：“𧳙，或作貄。”</w:t>
        <w:br/>
      </w:r>
    </w:p>
    <w:p>
      <w:r>
        <w:t>貅##貅</w:t>
        <w:br/>
        <w:br/>
        <w:t>貅xiū　《廣韻》許尤切，平尤曉。</w:t>
        <w:br/>
        <w:br/>
        <w:t>（1）传说中的猛兽名。《玉篇·豸部》：“貅，猛獸。”《集韻·尤韻》：“貅，摯獸名。”《逸周書·周祝》：“山之深也，虎豹𧴀貅何為可服。”*朱右曾*集釋：“貅，亦鷙獸。一名𧴁。”</w:t>
        <w:br/>
        <w:br/>
        <w:t>（2）借喻为勇猛的军队。《史記·五帝本紀》：“（*軒轅*）教熊羆貔貅貙虎，以與*炎帝*戰於*阪泉*之野。”*司馬貞*索隱：“此六者猛獸，可以教戰。”*張守節*正義：“言教士卒習戰，以猛獸之名名之，用威敵也。”*宋**楊景*《政和二年呈獻帥座賈公凱歌》：“天兵十萬擁貔貅，紫塞今年大有秋。”*明**許自昌*《水滸記》第九齣：“如云〔雲〕如雨，如貔如貅。”</w:t>
        <w:br/>
      </w:r>
    </w:p>
    <w:p>
      <w:r>
        <w:t>貆##貆</w:t>
        <w:br/>
        <w:br/>
        <w:t>⁶貆</w:t>
        <w:br/>
        <w:br/>
        <w:t>《説文》：“貆，貉之類。从豸，亘聲。”</w:t>
        <w:br/>
        <w:br/>
        <w:t>（一）huán　《廣韻》胡官切，平桓匣。又況袁切。元部。</w:t>
        <w:br/>
        <w:br/>
        <w:t>（1）貉属兽。善攀援。《説文·豸部》：“貆，貉之類。”《廣韻·桓韻》：“貆，貉屬。”</w:t>
        <w:br/>
        <w:br/>
        <w:t>（2）貉之子。《爾雅·釋獸》：“貈（貉）子貆。”《詩·魏風·伐檀》：“不狩不獵，胡瞻爾庭有縣貆兮。”*鄭玄*箋：“貉子曰貆。”</w:t>
        <w:br/>
        <w:br/>
        <w:t>（3）豪猪。《山海經·北山經》：“*譙明之山*有獸焉，其狀如貆而赤豪。”*郭璞*注：“貆，豪豬也。”《明一統志·廣西·南寧府》：“貆豬，身有棘刺，能振以禦人，常百十為群，以傷苗稼。”</w:t>
        <w:br/>
        <w:br/>
        <w:t>（二）huān　《廣韻》呼官切，平桓曉。元部。</w:t>
        <w:br/>
        <w:br/>
        <w:t>同“貛”。《集韻·桓韻》：“貛，亦作貆。”《周禮·地官·草人》：“渴澤用鹿，鹹潟用貆。”《本草綱目·獸部·貛》：“貛，又作貆。*時珍*曰：貒，豬貛也；貛，狗貛也。二種相似而略殊。”</w:t>
        <w:br/>
      </w:r>
    </w:p>
    <w:p>
      <w:r>
        <w:t>貇##貇</w:t>
        <w:br/>
        <w:br/>
        <w:t>貇（一）kūn　《集韻》枯昆切，平魂溪。</w:t>
        <w:br/>
        <w:br/>
        <w:t>同“豤”。《集韻·魂韻》：“豤，齧也。減也。或作貇。”按：《説文·豕部》：“豤，豕齧也。”*段玉裁*注：“豕字今補。人之齧曰齦，豕之齧曰豤。”</w:t>
        <w:br/>
        <w:br/>
        <w:t>（二）mào</w:t>
        <w:br/>
        <w:br/>
        <w:t>同“䫉”。《龍龕手鑑·豸部》：“貇，䫉的俗字。音皃，儀容也。”</w:t>
        <w:br/>
        <w:br/>
        <w:t>（三）kěn</w:t>
        <w:br/>
        <w:br/>
        <w:t>同“懇”。《字彙·豸部》：“貇，同懇。”</w:t>
        <w:br/>
      </w:r>
    </w:p>
    <w:p>
      <w:r>
        <w:t>貈##貈</w:t>
        <w:br/>
        <w:br/>
        <w:t>《説文》：“貈，似狐，善睡獸。从豸，舟聲。《論語》曰：‘狐貈之厚以居。’”*段玉裁*注：“凡狐貉連文者，皆當作此貈字，今字乃皆假貉為貈，造貊為貉矣。”</w:t>
        <w:br/>
        <w:br/>
        <w:t>（一）hé　《廣韻》下各切，入鐸匣。鐸部。</w:t>
        <w:br/>
        <w:br/>
        <w:t>同“貉”。《説文·豸部》：“貈，似狐，善睡獸。《論語》：‘狐貈之厚以居’。”按：今本《論語·鄉黨》作“狐貉”。《廣韻·鐸韻》：“貈”，同“貉”。《穆天子傳》卷一：“天子獵于滲澤，於是得白狐玄貈焉。”《淮南子·原道》：“貈渡*汶*而死，形性不可易，勢居不可移也。”*宋**陸游*《歲暮雜感》：“雖無狐貈温，要免溝壑憂。”</w:t>
        <w:br/>
        <w:br/>
        <w:t>（二）mò　《五經文字》莫白反。</w:t>
        <w:br/>
        <w:br/>
        <w:t>同“貊”。古族名。*唐**陸德明*《經典釋文·爾雅音義·釋獸》：“貈，《字林》云：‘北方人也。’”*清**吴錦章*《六書類籑正譌》：“貈，俗作貊。”*宋**陸游*《述志》：“罷老尚堪吞貈子。”</w:t>
        <w:br/>
      </w:r>
    </w:p>
    <w:p>
      <w:r>
        <w:t>貉##貉</w:t>
        <w:br/>
        <w:br/>
        <w:t>《説文》：“貉，北方豸穜。从豸，各聲。*孔子*曰：‘貉之為言惡也。’”按：*段*注本作“北方貉，豸穜也”，注云：“各本奪貉字，今補。”又“貈”字下*段*注云：“今字乃皆假貉為貈。”</w:t>
        <w:br/>
        <w:br/>
        <w:t>（一）mò　《廣韻》莫白切，入陌明。鐸部。</w:t>
        <w:br/>
        <w:br/>
        <w:t>（1）同“貊”。1.古代对北方部族的蔑称。《説文·豸部》：“貉，北方豸穜。”*清**洪亮吉*《比雅》卷五：“北方曰貉。”《周禮·夏官·職方氏》：“職方氏掌天下之圖，以掌天下之地，辨其邦國、都、鄙、四夷、八蠻、七閩、九貉、五戎、六狄之人民。”*鄭玄*注引*鄭司農*曰：“北方曰貉狄。”*賈公彦*疏：“*先鄭*既以四夷為東方*夷*，即以*貉狄*總屬北方也。”《荀子·勸學》：“*干*、*越*、*夷*、*貉*之子，生而同聲，長而異俗，教使之然也。”《漢書·鼂錯傳》：“臣聞*秦*時北攻胡貉，築塞河上。”2.古国名。《字彙·豸部》：“貊，本作貉，北方國也。”《周禮·秋官·貉隸》：“貉隸百有二十人。”*鄭玄*注：“征東北*夷*所獲。”《漢書·高帝紀》：“*北貉*，*燕*人來致梟騎助*漢*。”*顔師古*注引*應劭*曰：“*北貉*，國也。”*師古*曰：“在東北方，*三韓*之屬皆*貉*類也。”</w:t>
        <w:br/>
        <w:br/>
        <w:t>（2）静，安静。《爾雅·釋詁上》：“貉，静也。”《詩·大雅·皇矣》：“維此*王季*，帝度其心，貉其德音。”*陸德明*釋文：“貉，本作貊。”*陳奂*傳疏：“貉，静也。《爾雅·釋詁》文，《左傳》、《禮記》、《韓詩》皆作‘莫其德音’，《釋文》引《韓詩》‘莫，定也’，《玉篇》‘嗼，静也’，嗼與莫同。”</w:t>
        <w:br/>
        <w:br/>
        <w:t>（3）纶绳。《爾雅·釋詁下》：“貉，綸也。”*郭璞*注：“綸者，繩也。”《集韻·陌韻》：“貉，縮綸也。即綸繩也。”</w:t>
        <w:br/>
        <w:br/>
        <w:t>（4）姓。《字彙·豸部》：“貉，姓。”《孟子·盡心下》有“*貉稽*”。《萬姓統譜·藥韻》：“*漢**貉安*。見《印藪》。”</w:t>
        <w:br/>
        <w:br/>
        <w:t>（二）hé　《廣韻》下各切，入鐸匣。鐸部。</w:t>
        <w:br/>
        <w:br/>
        <w:t>（1）兽名，属犬科。外貌似狐，但体较肥，腿较短，尾亦短而蓬松。颊部有倒八字形的黑色纵纹，栖于河谷和山溪附近的疏林中。杂食鱼、鼠、蛙、虾、蟹等，能攀树。《説文·豸部》：“貈（貉），似狐，善睡獸也。”《正字通·豸部》：“貉似貍，鋭頭，尖鼻，斑色，毛深厚温滑，可以為裘。”《論語·鄉黨》：“狐貉之厚以居。”*唐**李白*《大獵賦》：“攫麏麚之咆哮，蹂豺貉以挂格。”《元史·世祖紀十四》：“給以鎧仗鞍勒，狐貉衣裘，遣赴皇孫*阿難答*所出征。”</w:t>
        <w:br/>
        <w:br/>
        <w:t>（2）恶。《説文·豸部》：“*孔子*曰：‘貉之為言惡也。’”*段玉裁*注：“貉與惡叠韻。貉貉，惡貌。”《廣雅·釋詁三》：“貉，惡也。”</w:t>
        <w:br/>
        <w:br/>
        <w:t>（三）mà　《集韻》莫駕切，去禡明。魚部。</w:t>
        <w:br/>
        <w:br/>
        <w:t>通“禡”。古代出师或军队驻扎时祭神。《集韻·禡韻》：“禡，《説文》：‘師行所止，恐有慢其神，下而祀之曰禡’，引《周禮》‘禡於所征之地’。或作貉。”*清**朱駿聲*《説文通訓定聲·豫部》：“貉，叚借為禡。”《周禮·夏官·大司馬》：“遂以蒐田，有司表貉。”*鄭玄*注：“表貉，立表而貉祭也。*鄭司農*云：貉讀為禡，禡謂師祭也。書亦或為禡。”又《春官·肆師》：“凡四時之大甸獵、祭表貉，則為位。”*鄭玄*注：“貉，師祭也。”</w:t>
        <w:br/>
        <w:br/>
        <w:t>（四）háo</w:t>
        <w:br/>
        <w:br/>
        <w:t>〔貉绒〕拔去硬毛的貉子皮，质地轻软。</w:t>
        <w:br/>
      </w:r>
    </w:p>
    <w:p>
      <w:r>
        <w:t>貊##貊</w:t>
        <w:br/>
        <w:br/>
        <w:t>貊（一）mò　《廣韻》莫白切，入陌明。鐸部。</w:t>
        <w:br/>
        <w:br/>
        <w:t>（1）古代对北方部族的蔑称。《集韻·陌韻》：“貉，或从百。”《書·武成》：“*華夏*蠻*貊*，罔不率俾。”*孔穎達*疏：“*華夏*謂中國也，言蠻*貊*則*戎*夷可知也。”*明**黄道周*《式士策·體數第三》：“其詩曰：‘*淮**夷*蠻*貊*，莫不率從。’”</w:t>
        <w:br/>
        <w:br/>
        <w:t>（2）古国名。1.*扶余国*，在*长城*北。《詩·大雅·韓奕》：“王錫*韓侯*，其*迢*其*貊*。”《山海經·海内西經》：“*貊國*，在*漢水*東北。”*郭璞*注：“今*扶餘國*，即*濊**貊*故地，在*長城*北，去*玄菟*千里。”2.*高丽*，在今*朝鲜*、*韩国*境内。《後漢書·東夷傳》：“*句驪*一名*貊*。”《隋書·東夷傳》：“*百濟*西行三月，至*貊國*云。”《新唐書·尉遲敬德傳》：“帝將討*高麗*，*敬德*上言，夷*貊*小國，不足枉萬乘。”</w:t>
        <w:br/>
        <w:br/>
        <w:t>（3）兽名。《字彙·豸部》：“貊，獸名。”《後漢書·西南夷傳》：“（*哀牢*人）出銅鐵貊獸。”*李賢*注引《南中八郡志》曰：“貊，大如驢，狀頗似熊。多力，食鐵，所觸無不拉。”*徐珂*《清稗類鈔·動物類》：“食鐵獸，似熊而小，以舌䑛鐵，須臾便數十斤，即《爾雅》所謂貘，謂其能䑛食銅鐵者也。貘通作貊。”</w:t>
        <w:br/>
        <w:br/>
        <w:t>（4）安定，安静。《集韻·陌韻》：“貊，静也，定也。”《詩·大雅·皇矣》：“貊其德音，其德克明。”*毛*傳：“貊，静也。”</w:t>
        <w:br/>
        <w:br/>
        <w:t>（5）姓。《萬姓統譜·陌韻》：“本朝*貊安*，*太和*人，*正統*中任*内黄縣*知縣。”</w:t>
        <w:br/>
        <w:br/>
        <w:t>（二）má　《集韻》莫轄切，入鎋明。</w:t>
        <w:br/>
        <w:br/>
        <w:t>同“袹”。《集韻·舝韻》：“袹，邪巾袹頭，始喪之服。或从巾，亦作貊。”《禮記·問喪》“親始死，雞斯徒跣”*漢**鄭玄*注：“今時始喪者，邪巾貊頭，笄纚（雞斯）之存象也。”</w:t>
        <w:br/>
      </w:r>
    </w:p>
    <w:p>
      <w:r>
        <w:t>貋##貋</w:t>
        <w:br/>
        <w:br/>
        <w:t>貋同“豻”。《玉篇·豸部》：“貋，猛獸也。”《集韻·翰韻》：“豻，胡地犬名。或作貋。”《字彙·豸部》：“貋，猛獸。又野狗。”</w:t>
        <w:br/>
      </w:r>
    </w:p>
    <w:p>
      <w:r>
        <w:t>貌##貌</w:t>
        <w:br/>
        <w:br/>
        <w:t>《説文》：“皃，頌儀也。从人，白象人面形。䫉，皃或从頁，豹省聲。貌，籀文皃，从豹省。”</w:t>
        <w:br/>
        <w:br/>
        <w:t>（一）mào　《廣韻》莫教切，去效明。宵部。</w:t>
        <w:br/>
        <w:br/>
        <w:t>（1）面容；相貌。《説文·皃部》：“皃，頌儀也。貌，籀文皃。”*段玉裁*注：“頌者，今之容字。必言儀者，謂頌之儀度可皃象也。凡容言其内，皃言其外。”《集韻·覺韻》：“皃，容也。或作貌。”《楚辭·九章·惜誦》：“言與形其可迹兮，情與貌其不變。”*洪興祖*補注：“志願為情，顔色為貌。”*唐**李白*《古風五十九首》之十一：“人生非寒松，年貌豈長在。”*朱德*《过五指山》：“语言虽不通，笑貌传感情。”</w:t>
        <w:br/>
        <w:br/>
        <w:t>（2）外表，外观。《禮記·儒行》：“禮節者，仁之貌也。”*賈公彦*疏：“言禮義撙節是仁儒之外貌。”*唐**劉知幾*《史通·模擬》：“蓋模擬之體，厥途有二：一曰貌同而心異，二曰貌異而心同。”</w:t>
        <w:br/>
        <w:br/>
        <w:t>（3）容色，姿态。《穀梁傳·桓公十四年》：“望遠者，察其貌，而不察其形。”*范甯*集解：“貌，姿體；形，容色。”*唐**李白*《樂府·前有樽酒行二首》之二：“胡姬貌如花，當壚笑春風。”</w:t>
        <w:br/>
        <w:br/>
        <w:t>（4）相似；像似。《荀子·禮論》：“故三月之葬，其貌以生設飾死者也。”*楊倞*注：“貌，象也。言其象以生之所設器以飾死者，三月乃能備也。”</w:t>
        <w:br/>
        <w:br/>
        <w:t>（5）礼貌。《論語·鄉黨》：“見冕者與瞽者，雖褻必以貌。”集解引*周生烈*曰：“褻，謂數相見也。必當以貌禮之。”*朱熹*集注：“貌，謂禮貌。”</w:t>
        <w:br/>
        <w:br/>
        <w:t>（6）巧，治。《方言》卷七：“竘、貌，治也。*吴**越*飾貌為竘，或謂之巧。”*郭璞*注：“謂治作也。”*錢繹*箋疏：“《廣雅》：‘竘、貌，治也。’又云：‘貌、竘，巧也。’《説文》：‘巧，技也。’義並相通也。”《廣雅·釋詁三》：“貌，巧也。”</w:t>
        <w:br/>
        <w:br/>
        <w:t>（7）无实。《逸周書·周祝解》：“故時之還也，無私貌，日之出也，無私照。”*孔晁*注：“貌，謂無實。”</w:t>
        <w:br/>
        <w:br/>
        <w:t>（8）古书注解用字，相当于今之“……样子”。如：徘徊，逥旋飛翔之貌；唈僾，氣不舒，憤鬱之貌（见《荀子·禮論》*楊倞*注）；贔屓，作力之貌；棧嶮，高峻貌（见*張衡*《西京賦》*李善*注引*薛綜*曰）。</w:t>
        <w:br/>
        <w:br/>
        <w:t>（9）传说中的兽名。*明**馮夢龍*《古今譚概·非族部》：“*狗纓國*獻一獸，名貌。*吴大帝*時，尚有見者，其獸善遁，入人室中，竊食已，大叫，人覓之，即不見矣。”</w:t>
        <w:br/>
        <w:br/>
        <w:t>（10）表面上。《吕氏春秋·過理》：“殺*梅伯*而遺*文王*，其醢不適也，*文王*貌受以告諸侯。”*高誘*注：“貌受，心不受也。”*宋**文天祥*《〈指南録〉後序》：“北雖貌敬，實則憤怒。”*鲁迅*《致许广平》：“他们大概是貌作新思想者，骨子里却是暴君、酷吏、侦探、小人。”</w:t>
        <w:br/>
        <w:br/>
        <w:t>⑪姓。《字彙·豸部》：“貌，姓。”《萬姓統譜·效韻》：“貌，*周**貌辨*，*齊*臣。”</w:t>
        <w:br/>
        <w:br/>
        <w:t>（二）mò　《洪武正韻》末各切。</w:t>
        <w:br/>
        <w:br/>
        <w:t>（1）描绘。《洪武正韻·藥韻》：“描畫人物類其狀曰貌。”*清**李調元*《卍齋璅録·壬録》：“《荀子》‘貌而不功’。按：今人謂畫物為貌，本此。”*唐**杜甫*《丹青引》：“即今漂泊干戈際，屢貌尋常行路人。”《新唐書·后妃傳上》：“命工貌妃於别殿。”*宋**王安石*《陰山畫虎圖》：“穹廬無工可貌此，*漢*使自解丹青包。”</w:t>
        <w:br/>
        <w:br/>
        <w:t>（2）通“邈（miǎo）”。遥远。《洪武正韻·藥韻》：“邈，遠也，渺也。亦作貌。”《字彙·豸部》：“貌，遠也。”</w:t>
        <w:br/>
        <w:br/>
        <w:t>（3）通“藐（miǎo）”。轻视。《正字通·豸部》：“貌，與藐通。”《尸子·勸學》：“*史鰌*曰：‘君親而近之，至敬以遜；貌而疏之，敬無怨。’”</w:t>
        <w:br/>
      </w:r>
    </w:p>
    <w:p>
      <w:r>
        <w:t>貍##貍</w:t>
        <w:br/>
        <w:br/>
        <w:t>《説文》：“貍，伏獸，似貙。从豸，里聲。”*徐鍇*繫傳：“貍善藏伏也。”*段玉裁*注：“即俗所謂野貓。”</w:t>
        <w:br/>
        <w:br/>
        <w:t>（一）lí　《廣韻》里之切，平之來。之部。</w:t>
        <w:br/>
        <w:br/>
        <w:t>（1）同“狸”。野貍。属脊椎动物哺乳类猫科动物。大小似狐，毛杂黄色，有斑如猫，圆头大尾，善窃鸡鸭。《説文·豸部》：“貍，伏獸，似貙。”*段玉裁*注：“謂善伏之獸，即俗所謂野貓。”《廣韻·之韻》：“貍，野貓。”《文子·上德》“伏雞之搏狸”*宋**王應麟*《困學紀聞·諸子》引作“搏貍”。</w:t>
        <w:br/>
        <w:br/>
        <w:t>（2）灵猫之一种。产地遍布*华南*各省，常穴居地下或树洞中。食小型动物及野果等。灵猫香腺的分泌物，可制香料。《正字通·豸部》：“貍，文如豹而作麝香氣者為香貍，即靈貓。”*唐**段成式*《酉陽雜俎·毛篇》：“香貍，取其水道連囊以酒燒乾之，其氣如真麝。”</w:t>
        <w:br/>
        <w:br/>
        <w:t>（3）古地名。《戰國策·燕策二》“今*燕*又攻*陽城*及*狸*”*清**毛奇齡*《經問》卷十“《國策》云：‘*燕*攻*陽*及*貍*。’此*貍*，即上文之*狸*地。”</w:t>
        <w:br/>
        <w:br/>
        <w:t>（二）mái　《集韻》謨皆切，平皆明。之部。</w:t>
        <w:br/>
        <w:br/>
        <w:t>通“埋”。放入坑中用土盖上。《集韻·皆韻》：“薶，《説文》：‘瘞也’，或作貍、埋。”《五經文字·豸部》：“貍，經典或借用為埋字。”《管子·山至數》：“民不得以織為縿綃而貍之於地。”《墨子·備城門》：“轉射機，機長六尺，貍一尺。”《周禮·地官·族師》“以相葬埋”*唐**陸德明*釋文：“埋，或作貍。”又《春官·大宗伯》：“以貍沈祭山林川澤。”*鄭玄*注：“祭山林曰貍，川澤曰沈。”*賈公彦*疏：“山林無水，故埋之；川澤有水，故沈之。”</w:t>
        <w:br/>
        <w:br/>
        <w:t>（三）yù　《集韻》紆勿切，入迄影。術部。</w:t>
        <w:br/>
      </w:r>
    </w:p>
    <w:p>
      <w:r>
        <w:t>貎##貎</w:t>
        <w:br/>
        <w:br/>
        <w:t>貎同“猊”。《玉篇·豸部》：“貎，䝜貎，或作猊。”《字彙·豸部》：“貎，同猊。”</w:t>
        <w:br/>
        <w:br/>
        <w:t>𧳤音义未详。*宋**洪遵*《泉志·外國品中·屋䭾國梵書錢》载“梵子錢”有“𣥬、𤔞、𧳤、𠐂”四字，云“文不可辨”。</w:t>
        <w:br/>
      </w:r>
    </w:p>
    <w:p>
      <w:r>
        <w:t>貏##貏</w:t>
        <w:br/>
        <w:br/>
        <w:t>貏bǐ　《集韻》補靡切，上紙幫。</w:t>
        <w:br/>
        <w:br/>
        <w:t>〔貏豸〕山势渐平貌。《集韻·紙韻》：“貏豸，漸平貌。”《文選·司馬相如〈上林賦〉》：“陂池貏豸，允溶滛鬻。”*李善*注：“貏豸，漸平貌。”按：*清**王先謙*《漢書補注》：“此二字以蟲喻山形，言其漸卑而隆長也。”*南朝**梁**蕭子雲*《玄圃園講賦》：“其山則峛崺貏豸，硱磳誳詭。”</w:t>
        <w:br/>
      </w:r>
    </w:p>
    <w:p>
      <w:r>
        <w:t>貐##貐</w:t>
        <w:br/>
        <w:br/>
        <w:t>《説文》：“貐，猰貐，似貙，虎爪，食人，迅走。从豸，俞聲。”*段玉裁*本作“䝟貐”，并注：“《廣韻》引*許*作䝟，無䝟篆者，疑*許*本作契，無豸旁，後人加之。”</w:t>
        <w:br/>
        <w:br/>
        <w:t>yǔ　《廣韻》以主切，上麌以。侯部。</w:t>
        <w:br/>
        <w:br/>
        <w:t>〔䝟貐〕见“䝟”。</w:t>
        <w:br/>
      </w:r>
    </w:p>
    <w:p>
      <w:r>
        <w:t>貑##貑</w:t>
        <w:br/>
        <w:br/>
        <w:t>貑jiā　《廣韻》古牙切，平麻見。</w:t>
        <w:br/>
        <w:br/>
        <w:t>〔貑羆〕熊的一种。《爾雅·釋獸》“羆如熊，黄白文”*晋**郭璞*注：“似熊而長頭高脚，猛憨多力，能拔樹木，*關*西呼曰貑羆。”</w:t>
        <w:br/>
      </w:r>
    </w:p>
    <w:p>
      <w:r>
        <w:t>貒##貒</w:t>
        <w:br/>
        <w:br/>
        <w:t>《説文》：“貒，獸也。从豸，耑聲。讀若湍。”按：*段*注本依《韻會》所据及《爾雅音義》所引补“似豕而肥”。</w:t>
        <w:br/>
        <w:br/>
        <w:t>（一）tuān　《廣韻》他端切，平桓透。元部。</w:t>
        <w:br/>
        <w:br/>
        <w:t>（1）猪獾。《爾雅·釋獸》：“貒子貗。”*郭璞*注：“貒，豚也，一名貛。”*郝懿行*義疏：“貛貒，叠韻；貒豚，雙聲兼叠韻。貒貛同物，故古通名。”《方言》卷八：“貛，*關*西謂之貒。”《正字通·豸部》：“貒，豬獾，一名獾㹠。狀似小豬，體肥，行鈍，穴居，足尾短，褐毛，尖喙，能孔地，食蟲肉。”《楚辭·王逸〈九思·遭厄〉》：“鹿蹊兮𨇰𨇰，貒貉兮蟫蟫。”*洪興祖*補注：“貒，似豕而肥。”*唐**李白*《大獵賦》：“拳封貒，肘巨狿。”*清**黄宗羲*《稱心寺志序》：“生前身後，蓋已為狐狸貒貉啗盡。”</w:t>
        <w:br/>
        <w:br/>
        <w:t>（2）同“𧤗”。兽名。《字彙·豸部》：“貒，音端，與𧤗同。”《韻府·東》引“*漢**李陵*以貒弓遺*蘇武*”注：“貒，似豕，角在鼻上，堪作弓。”</w:t>
        <w:br/>
        <w:br/>
        <w:t>（二）tuàn　《廣韻》通貫切，去换透。</w:t>
        <w:br/>
        <w:br/>
        <w:t>野猪。《集韻·换韻》：“貒，獸名，野豕也。”</w:t>
        <w:br/>
      </w:r>
    </w:p>
    <w:p>
      <w:r>
        <w:t>貓##貓</w:t>
        <w:br/>
        <w:br/>
        <w:t>同“猫”。《説文新附·豸部》：“貓，貍屬。从豸，苗聲。”《集韻·爻韻》：“貓，食鼠貍也。或从犬。”《詩·大雅·韓奕》：“有熊有羆，有貓有虎。”*毛*傳：“貓似虎，淺毛者也。”《禮記·郊特牲》：“迎貓，為其食田鼠也；迎虎，為其食田豕也。”</w:t>
        <w:br/>
      </w:r>
    </w:p>
    <w:p>
      <w:r>
        <w:t>貔##貔</w:t>
        <w:br/>
        <w:br/>
        <w:t>《説文》：“貔，豹屬，出貉國。从豸，𣬉聲。《詩》曰：‘獻其貔皮。’《周書》曰：‘如虎如貔。’貔，猛獸。豼，或从比。”</w:t>
        <w:br/>
        <w:br/>
        <w:t>pí　《廣韻》房脂切，平脂並。脂部。</w:t>
        <w:br/>
        <w:br/>
        <w:t>（1）猛兽名。似虎，毛灰白色。又名白罴、白狐、执夷。《説文·豸部》：“貔，豹屬。”《玉篇·豸部》：“貔，猛獸也。”《書·牧誓》：“如虎如貔。”*孔*傳：“貔，執夷，虎屬也。”《北史·隋紀下·煬帝》：“莫非如豺如貔之勇。”</w:t>
        <w:br/>
        <w:br/>
        <w:t>（2）狸的别名。《方言》卷八：“貔，*陳**楚**江**淮*之間謂之𧳟，*北燕**朝鮮*之間謂之𧳏，*關*西謂之狸。”</w:t>
        <w:br/>
      </w:r>
    </w:p>
    <w:p>
      <w:r>
        <w:t>貕##貕</w:t>
        <w:br/>
        <w:br/>
        <w:t>貕xī　《廣韻》胡雞切，平齊匣。</w:t>
        <w:br/>
        <w:br/>
        <w:t>（1）小猪。《方言》卷八：“豬，*北燕**朝鮮*之間謂之豭，*關*東西或謂之彘，或謂之豕。其子或謂之豚，或謂之貕。*吴**揚*之間謂之豬子。”</w:t>
        <w:br/>
        <w:br/>
        <w:t>（2）古泽名。在今*山东省**莱阳市*东，已涸。《廣韻·齊韻》：“貕，*幽州*藪澤曰*貕養*。”《字彙·豸部》：“貕，澤名。在今*萊陽縣*。”《周禮·夏官·職方氏》：“東北曰*幽州*，其澤藪曰*貕養*。”</w:t>
        <w:br/>
      </w:r>
    </w:p>
    <w:p>
      <w:r>
        <w:t>貖##貖</w:t>
        <w:br/>
        <w:br/>
        <w:t>貖同“𪕶”。《玉篇·豸部》：“貖，鼠屬。亦作𪕶。”《字彙·豸部》：“貖，同𪕶。”</w:t>
        <w:br/>
      </w:r>
    </w:p>
    <w:p>
      <w:r>
        <w:t>貗##貗</w:t>
        <w:br/>
        <w:br/>
        <w:t>貗（一）jù　《廣韻》其矩切，上麌羣。又《集韻》龍珠切。侯部。</w:t>
        <w:br/>
        <w:br/>
        <w:t>貒之子。《爾雅·釋獸》：“貒子貗。”*郭璞*注：“貒，豚也。一名貛。”*郝懿行*義疏：“今貛形如猪，穴於地中，善攻隄岸。其子名貗。”</w:t>
        <w:br/>
        <w:br/>
        <w:t>（二）lóu　《集韻》容朱切，平虞以。</w:t>
        <w:br/>
        <w:br/>
        <w:t>同“㺏（䝏）”。《集韻·虞韻》：“貗，豕求子。或从犬。”</w:t>
        <w:br/>
      </w:r>
    </w:p>
    <w:p>
      <w:r>
        <w:t>貘##貘</w:t>
        <w:br/>
        <w:br/>
        <w:t>《説文》：“貘，似熊而黄黑色，出*蜀*中。从豸，莫聲。”*丁山*《邲其卣三器銘文考釋》：“从犬，從日在茻中，當是獏字，即貘之或體。”</w:t>
        <w:br/>
        <w:br/>
        <w:t>mò　《廣韻》莫白切，入陌明。鐸韻。</w:t>
        <w:br/>
        <w:br/>
        <w:t>（1）兽名。《爾雅·釋獸》：“貘，白豹。”*郭璞*注：“似熊，小頭，庳脚，黑白駁。能䑛食銅鐵及竹骨，骨節强直，中實少髓，皮辟濕。或曰：‘豹白色者别名貘。’”*宋**羅願*《爾雅翼·釋獸》：“貘，今出*建寧郡*，毛黑白，臆似熊而小，能食蛇，以舌舐鐵，可頓進數十斤，溺能消鐵為水。有誤食針鐵在腹者，服其溺則化……今*蜀*人云*峨眉山*多有之。”《尸子》卷下：“程，中國謂之豹，*越*人謂之貘。”*漢**司馬相如*《上林賦》：“其獸則庸、旄、貘、犛、沈牛、麈、麋。”*唐**白居易*《貘屏贊》：“貘者，象鼻，犀目，牛尾，虎足，生南方山谷中，寢其皮辟温（瘟），圖其形辟邪。”</w:t>
        <w:br/>
        <w:br/>
        <w:t>（2）一种形似犀，但鼻端无角，较矮小的兽。属哺乳类貘科动物。尾短，几乎不见，鼻端向前突出很长，能自由伸缩。皮厚，毛少，身体中部灰白色，其余各部黑色。前肢四趾，后肢三趾，栖于密林多水处。善游泳，遇敌即逃入水中。食物以嫩芽、果实、树叶为主。产于*马来*、*爪哇*、*南美*等地。</w:t>
        <w:br/>
      </w:r>
    </w:p>
    <w:p>
      <w:r>
        <w:t>貙##貙</w:t>
        <w:br/>
        <w:br/>
        <w:t>《説文》：“貙，貙獌似貍者。从豸，區聲。”*段玉裁*注云：“各本下有‘者’字，今删正。‘貍’篆下曰‘似貙’。其狀互見也。《釋獸》：‘貙似貍。’又曰：‘貙獌似貍。’《犬部》‘獌’下曰：‘狼屬。’引《爾雅》：‘貙獌似貍。’然則此襲《爾雅》‘貙似貍’，‘獌’衍文耳。”</w:t>
        <w:br/>
        <w:br/>
        <w:t>chū　㊀《廣韻》敕俱切，平虞徹。侯部。</w:t>
        <w:br/>
        <w:br/>
        <w:t>虎属猛兽，似貍而大。传说貙常以立秋日杀物祭兽，因有“貙劉”、“貙膢”之祭。《爾雅·釋獸》：“貙，似貍。”*郭璞*注：“今貙虎也。大如狗，文如貍。”《周禮·夏官·射人》“祭祀則贊射牲”*漢**鄭玄*注：“今立秋有貙劉云。”*賈公彦*疏：“劉，殺也。云立秋貙殺物。”*三國**魏**曹植*《孟冬篇》：“頓熊扼虎，蹴豹搏貙。”*宋**蘇舜欽*《往王順山值暴雨雷霆》：“震摇巨石當道落，驚嘷時聞虎與貙。”</w:t>
        <w:br/>
        <w:br/>
        <w:t>㊁《集韻》敕居切，平魚徹。</w:t>
        <w:br/>
        <w:br/>
        <w:t>（1）虎之大者。一说虎五趾为貙。《集韻·魚韻》：“貙，虎之大者。”《埤雅·釋獸》：“虎五指（趾）為貙。”《搜神記》卷十二：“虎有五指（趾）者皆是貙。”</w:t>
        <w:br/>
        <w:br/>
        <w:t>（2）蠢。《玉篇·豸部》：“貙，惷也。”</w:t>
        <w:br/>
      </w:r>
    </w:p>
    <w:p>
      <w:r>
        <w:t>貚##貚</w:t>
        <w:br/>
        <w:br/>
        <w:t>《説文》：“貚，貙屬也。从豸，單聲。”</w:t>
        <w:br/>
        <w:br/>
        <w:t>tán　《廣韻》徒干切，平寒定。又徒年切。元部。</w:t>
        <w:br/>
        <w:br/>
        <w:t>〔貙貚〕兽名。貙属。《説文·豸部》：“貚，貙屬也。”*桂馥*義證：“貙屬也者，即貙貚也。《漢書》稱貙豻。”</w:t>
        <w:br/>
      </w:r>
    </w:p>
    <w:p>
      <w:r>
        <w:t>貛##貛</w:t>
        <w:br/>
        <w:br/>
        <w:t>¹⁷貛</w:t>
        <w:br/>
        <w:br/>
        <w:t>《説文》：“貛，野豕也。从豸，雚聲。”</w:t>
        <w:br/>
        <w:br/>
        <w:t>huān　《廣韻》呼官切，平桓曉。元部。</w:t>
        <w:br/>
        <w:br/>
        <w:t>（1）兽名。种类较多，主要有猪貛、狗貛两种。属哺乳类鼬科动物。《説文·豸部》：“貛，野豕也。”*朱駿聲*通訓定聲：“貛形如豬，穴地而處，善攻堤岸，按：有猪貛，亦有狗貛。”《本草綱目·獸部·貒》：“（豬貛）處處山野間有之，穴居，狀如小豬，㹠形，體肥而行鈍……短足短尾，尖喙，褐毛，能孔地，食蟲蟻瓜果。”又《貛》：*汪穎*曰：“狗貛，處處山野有之，穴土而居。形如家狗而脚短，食果實。”*宋**梅堯臣*《昭亭山》：“獸則貛與貉，魚則魴與鱮。”</w:t>
        <w:br/>
        <w:br/>
        <w:t>（2）雄性的狼。《爾雅·釋獸》：“狼，牡貛，牝狼。”*郝懿行*義疏：“狼牡名貛，牝為狼。”*清**朱駿聲*《説文通訓定聲·乾部》：“貛與狼雖同類，而狼牡貛，惟見《爾雅》，疑㹪之借字也。”</w:t>
        <w:br/>
      </w:r>
    </w:p>
    <w:p>
      <w:r>
        <w:t>貜##貜</w:t>
        <w:br/>
        <w:br/>
        <w:t>²⁰貜</w:t>
        <w:br/>
        <w:br/>
        <w:t>《説文》：“貜，𤠼玃也。从豸，矍聲。”</w:t>
        <w:br/>
        <w:br/>
        <w:t>jué　《廣韻》居縛切，入藥見。又具籰切。鐸部。</w:t>
        <w:br/>
        <w:br/>
        <w:t>同“玃”。大猿，俗呼马猴。《爾雅·釋獸》：“貜父善顧。”*郭璞*注：“貑貜也，似獮猴而大，色蒼黑，能攫持人。”*陸德明*釋文云：“貜，字亦作玃。”*郝懿行*義疏引《博物志》云：“貜，其長七尺，人行健走，名曰猴貜，今俗呼馬猴。”*唐**李白*《大獵賦》：“囚鼯鼬於峻崖，頓豰貜於窮石。”</w:t>
        <w:br/>
      </w:r>
    </w:p>
    <w:p>
      <w:r>
        <w:t>𧲡##𧲡</w:t>
        <w:br/>
        <w:br/>
        <w:t>²𧲡lì　《廣韻》林直切，入職來。</w:t>
        <w:br/>
        <w:br/>
        <w:t>*辽东*犬名。《廣韻·職韻》：“𧲡，*遼東*犬名。”《集韻·職韻》：“𧲡，犬名，出*遼東*。”</w:t>
        <w:br/>
      </w:r>
    </w:p>
    <w:p>
      <w:r>
        <w:t>𧲢##𧲢</w:t>
        <w:br/>
        <w:br/>
        <w:t>𧲢zhé　《集韻》陟格切，入陌知。</w:t>
        <w:br/>
        <w:br/>
        <w:t>〔𧲢𩢷〕兽名。旧说为牡驴与牝牛所生。《集韻·陌韻》：“馲，馲𩢷，獸名，驢父牛母。或作𧲢。”</w:t>
        <w:br/>
      </w:r>
    </w:p>
    <w:p>
      <w:r>
        <w:t>𧲤##𧲤</w:t>
        <w:br/>
        <w:br/>
        <w:t>𧲤yóng　《玉篇》魚容切。</w:t>
        <w:br/>
        <w:br/>
        <w:t>兽，似豕。《玉篇·豸部》：“𧲤，獸，似豕。”</w:t>
        <w:br/>
      </w:r>
    </w:p>
    <w:p>
      <w:r>
        <w:t>𧲥##𧲥</w:t>
        <w:br/>
        <w:br/>
        <w:t>𧲥hú　《玉篇》音鶻。</w:t>
        <w:br/>
        <w:br/>
        <w:t>兽名。《玉篇·豸部》：“𧲥，獸名。”</w:t>
        <w:br/>
      </w:r>
    </w:p>
    <w:p>
      <w:r>
        <w:t>𧲦##𧲦</w:t>
        <w:br/>
        <w:br/>
        <w:t>𧲦（一）wán　《集韻》吾官切，平桓疑。</w:t>
        <w:br/>
        <w:br/>
        <w:t>貉类动物。《集韻·桓韻》：“𧲦，貉屬。”《篇海類編·鳥獸類·豸部》：“𧲦，舊音丸。貉屬。”</w:t>
        <w:br/>
        <w:br/>
        <w:t>（二）hé　《集韻》曷各切，入鐸匣。</w:t>
        <w:br/>
        <w:br/>
        <w:t>同“貈（貉）”。兽名，似狐，善睡。《集韻·鐸韻》：“貈，《説文》：‘似狐善睡獸。’一曰《説文》从舟誤，當从元聲。或作貉。”</w:t>
        <w:br/>
      </w:r>
    </w:p>
    <w:p>
      <w:r>
        <w:t>𧲧##𧲧</w:t>
        <w:br/>
        <w:br/>
        <w:t>𧲧bā　《集韻》邦加切，平麻幫。</w:t>
        <w:br/>
        <w:br/>
        <w:t>（1）兽丑状。《集韻·麻韻》：“𧲧，獸醜狀。”</w:t>
        <w:br/>
        <w:br/>
        <w:t>（2）同“豝”。*明**邵璨*《香囊記·起兵》：“骨鼕鼕亂敲畫鼓，急綳綳滿挽弓號。腷膊膊雲外落雙鵰，靃靡靡五𧲧踣倒。”</w:t>
        <w:br/>
      </w:r>
    </w:p>
    <w:p>
      <w:r>
        <w:t>𧲨##𧲨</w:t>
        <w:br/>
        <w:br/>
        <w:t>⁴𧲨同“豜”。《龍龕手鑑·豸部》：“𧲨，音堅。犬〔大〕豕也。一曰豕二〔三〕歲也。”按：《廣韻·先韻》：“豜，大豕也，一曰豕三歲。”“𧲨”当为“豜”的换旁俗字。《易林·晋之歸妹》：“春耕有息，秋入利福，獻𧲨大𤡆，以樂成功。”</w:t>
        <w:br/>
      </w:r>
    </w:p>
    <w:p>
      <w:r>
        <w:t>𧲩##𧲩</w:t>
        <w:br/>
        <w:br/>
        <w:t>𧲩同“貈”。《龍龕手鑑·豸部》：“貈，或作𧲩。”《字彙補·豸部》：“𧲩，同貈。”</w:t>
        <w:br/>
      </w:r>
    </w:p>
    <w:p>
      <w:r>
        <w:t>𧲪##𧲪</w:t>
        <w:br/>
        <w:br/>
        <w:t>𧲪同“貉”。《類篇·豸部》：“貈、𧲪，《説文》：似狐，善睡。”《直音篇·豸部》：“𧲪”，同“貉”。</w:t>
        <w:br/>
      </w:r>
    </w:p>
    <w:p>
      <w:r>
        <w:t>𧲬##𧲬</w:t>
        <w:br/>
        <w:br/>
        <w:t>𧲬同“𧳅”。《龍龕手鑑·豸部》：“𧲬”，同“𧳅”。</w:t>
        <w:br/>
      </w:r>
    </w:p>
    <w:p>
      <w:r>
        <w:t>𧲭##𧲭</w:t>
        <w:br/>
        <w:br/>
        <w:t>𧲭zuǒ　《玉篇》作可切。</w:t>
        <w:br/>
        <w:br/>
        <w:t>兽名。《玉篇·豸部》：“𧲭，獸也。”</w:t>
        <w:br/>
      </w:r>
    </w:p>
    <w:p>
      <w:r>
        <w:t>𧲮##𧲮</w:t>
        <w:br/>
        <w:br/>
        <w:t>𧲮zhǎn　《玉篇》中板切。</w:t>
        <w:br/>
        <w:br/>
        <w:t>豸。《玉篇·豸部》：“𧲮，豸也。”</w:t>
        <w:br/>
      </w:r>
    </w:p>
    <w:p>
      <w:r>
        <w:t>𧲯##𧲯</w:t>
        <w:br/>
        <w:br/>
        <w:t>𧲯bō　《玉篇》博末切。</w:t>
        <w:br/>
        <w:br/>
        <w:t>豸。《玉篇·豸部》：“𧲯，豸也。”</w:t>
        <w:br/>
      </w:r>
    </w:p>
    <w:p>
      <w:r>
        <w:t>𧲰##𧲰</w:t>
        <w:br/>
        <w:br/>
        <w:t>𧲰（一）qiū　《玉篇》音丘。</w:t>
        <w:br/>
        <w:br/>
        <w:t>兽名。《玉篇·豸部》：“𧲰，獸名。”</w:t>
        <w:br/>
        <w:br/>
        <w:t>（二）chū</w:t>
        <w:br/>
        <w:br/>
        <w:t>同“貙”。《正字通·豸部》：“𧲰，俗貙字。”</w:t>
        <w:br/>
      </w:r>
    </w:p>
    <w:p>
      <w:r>
        <w:t>𧲱##𧲱</w:t>
        <w:br/>
        <w:br/>
        <w:t>𧲱yāng　《廣韻》烏郎切，平唐影。</w:t>
        <w:br/>
        <w:br/>
        <w:t>狸类动物名。《爾雅·釋獸》“貈子貆”*晋**郭璞*注：“今*江*東呼貉為𧲱、𧳅。”*邢昺*疏：“《字林》云：‘𧲱，貍類。’貁謂之𧲱。”《廣雅·釋獸》：“𣬎，𧲱也。”*王念孫*疏證：“《廣韻》又云：‘𧲱，貉屬。’則此獸亦近于貉，故*郭璞*《爾雅》注云：今*江*東呼貉為𧲱、𧳅。同類而通稱耳。”又：“𧳅，貁也。”*王念孫*疏證：“《廣雅》：‘𧳅，貁也。’‘𣬎，𧲱也。’二條相連，𧲱與貁皆貍屬也。”</w:t>
        <w:br/>
      </w:r>
    </w:p>
    <w:p>
      <w:r>
        <w:t>𧲲##𧲲</w:t>
        <w:br/>
        <w:br/>
        <w:t>同“狐”。《字彙·豸部》：“𧲲，同狐。”《正字通·豸部》：“𧲲，俗狐字。”*唐**韓愈*《病鴟》：“朝餐輟魚肉，暝宿防𧲲狸。”又《縣齋有懷》：“弓箭圍𧲲兔，絲竹羅酒䏑。”</w:t>
        <w:br/>
      </w:r>
    </w:p>
    <w:p>
      <w:r>
        <w:t>𧲳##𧲳</w:t>
        <w:br/>
        <w:br/>
        <w:t>𧲳同“𧳄”。《篇海類編·鳥獸類·豸部》：“𧲳，獸名。”《字彙·豸部》：“𧲳，與𧳄同。”</w:t>
        <w:br/>
      </w:r>
    </w:p>
    <w:p>
      <w:r>
        <w:t>𧲴##𧲴</w:t>
        <w:br/>
        <w:br/>
        <w:t>𧲴dōng　《廣韻》都宗切，平冬端。</w:t>
        <w:br/>
        <w:br/>
        <w:t>兽名，似豹有角。《玉篇·豸部》：“𧲴，獸，似豹有角。”</w:t>
        <w:br/>
      </w:r>
    </w:p>
    <w:p>
      <w:r>
        <w:t>𧲵##𧲵</w:t>
        <w:br/>
        <w:br/>
        <w:t>𧲵qú　《改併四聲篇海》引《類篇》音渠。</w:t>
        <w:br/>
        <w:br/>
        <w:t>猛。《改併四聲篇海·豸部》引《類篇》：“𧲵，猛也。”</w:t>
        <w:br/>
      </w:r>
    </w:p>
    <w:p>
      <w:r>
        <w:t>𧲶##𧲶</w:t>
        <w:br/>
        <w:br/>
        <w:t>𧲶同“𧳂”。《改併四聲篇海·豸部》引《川篇》：“𧲶，狐也。”《康熙字典·豸部》引《篇韻》：“𧲶，音義與𧳂同。”</w:t>
        <w:br/>
      </w:r>
    </w:p>
    <w:p>
      <w:r>
        <w:t>𧲷##𧲷</w:t>
        <w:br/>
        <w:br/>
        <w:t>⁵𧲷“䝗（貅）”的讹字。《字彙補·豸部》：“𧲷，《篇韻》以此字為貔貅之貅，疑誤。”《康熙字典·豸部》引《篇韻》：“‘𧲷，同䝗。’按：即䝗字之譌。”</w:t>
        <w:br/>
      </w:r>
    </w:p>
    <w:p>
      <w:r>
        <w:t>𧲺##𧲺</w:t>
        <w:br/>
        <w:br/>
        <w:t>𧲺pí　《改併四聲篇海·豸部》引《川篇》：“𧲺，音皮。”《字彙補·豸部》：“𧲺，蒲迷切，音皮。義闕。”</w:t>
        <w:br/>
      </w:r>
    </w:p>
    <w:p>
      <w:r>
        <w:t>𧲻##𧲻</w:t>
        <w:br/>
        <w:br/>
        <w:t>𧲻zhǎi　《改併四聲篇海》引《川篇》側買切。</w:t>
        <w:br/>
        <w:br/>
        <w:t>豹犬。《直音篇·豸部》：“𧲻，豹犬。”</w:t>
        <w:br/>
      </w:r>
    </w:p>
    <w:p>
      <w:r>
        <w:t>𧲾##𧲾</w:t>
        <w:br/>
        <w:br/>
        <w:t>𧲾同“㹪”。《改併四聲篇海·豸部》引《川篇》：“𧲾，所姦切。”《字彙·豸部》：“𧲾，惡健犬也。”按：《廣韻·删韻》：“㹪，《説文》曰：惡健犬也。”“𧲾”当即“㹪”的换旁俗字。</w:t>
        <w:br/>
      </w:r>
    </w:p>
    <w:p>
      <w:r>
        <w:t>𧲿##𧲿</w:t>
        <w:br/>
        <w:br/>
        <w:t>𧲿gǒu　《集韻》許候切，去候曉。</w:t>
        <w:br/>
        <w:br/>
        <w:t>同“豿（狗）”。熊虎幼子名。《集韻·𠊱韻》：“𧲿，熊虎子名。或作豿、狗。”《字彙·豸部》：“𧲿，熊虎子名。按：此字與豿字義同。”</w:t>
        <w:br/>
      </w:r>
    </w:p>
    <w:p>
      <w:r>
        <w:t>𧳀##𧳀</w:t>
        <w:br/>
        <w:br/>
        <w:t>𧳀（一）biào　《玉篇》平表切。</w:t>
        <w:br/>
        <w:br/>
        <w:t>兽名。似羊，善睡。《玉篇·豸部》：“𧳀，似羊，善睡。”</w:t>
        <w:br/>
        <w:br/>
        <w:t>（二）nǎo　《龍龕手鑑》音惱。</w:t>
        <w:br/>
        <w:br/>
        <w:t>同“𧳦”。《龍龕手鑑·豸部》：“𧳀，雌狢也。”按：《集韻·皓韻》作“𧳦”。</w:t>
        <w:br/>
      </w:r>
    </w:p>
    <w:p>
      <w:r>
        <w:t>𧳁##𧳁</w:t>
        <w:br/>
        <w:br/>
        <w:t>𧳁yí　《集韻》余支切，平支以。</w:t>
        <w:br/>
        <w:br/>
        <w:t>同“𤝻”。兽名，似犬。《集韻·支韻》：“𤝻，獸名，似犬，赤喙，白首，見則荒。或作𧳁。”《字彙·豸部》：“𧳁，獸名，似犬，喙赤。”</w:t>
        <w:br/>
      </w:r>
    </w:p>
    <w:p>
      <w:r>
        <w:t>𧳂##𧳂</w:t>
        <w:br/>
        <w:br/>
        <w:t>𧳂fú　《篇海類編》房六切。</w:t>
        <w:br/>
        <w:br/>
        <w:t>狐。《篇海類編·鳥獸類·豸部》：“𧳂，狐也。”</w:t>
        <w:br/>
      </w:r>
    </w:p>
    <w:p>
      <w:r>
        <w:t>𧳃##𧳃</w:t>
        <w:br/>
        <w:br/>
        <w:t>𧳃chóng　《改併四聲篇海》引《川篇》直弓切。</w:t>
        <w:br/>
        <w:br/>
        <w:t>虫，豸。《改併四聲篇海·豸部》引《川篇》：“𧳃，豸也。”</w:t>
        <w:br/>
      </w:r>
    </w:p>
    <w:p>
      <w:r>
        <w:t>𧳄##𧳄</w:t>
        <w:br/>
        <w:br/>
        <w:t>𧳄xìn　《集韻》思晋切，去震心。</w:t>
        <w:br/>
        <w:br/>
        <w:t>兽名。《集韻·稕韻》：“𧳄，獸名。”</w:t>
        <w:br/>
      </w:r>
    </w:p>
    <w:p>
      <w:r>
        <w:t>𧳅##𧳅</w:t>
        <w:br/>
        <w:br/>
        <w:t>𧳅（一）shì　《廣韻》疎吏切，去志生。</w:t>
        <w:br/>
        <w:br/>
        <w:t>狸类动物名。《廣雅·釋獸》：“𧳅，貁也。”*王念孫*疏證：“貁乃貍屬，非猨狖之狖也，猨狖之狖，自似獮猴，不似貍。”</w:t>
        <w:br/>
        <w:br/>
        <w:t>（二）shǐ　《集韻》爽士切，上止生。</w:t>
        <w:br/>
        <w:br/>
        <w:t>同“㹬”。兽名，似犬。《集韻·止韻》：“㹬，獸名，似犬。或从豸。”</w:t>
        <w:br/>
      </w:r>
    </w:p>
    <w:p>
      <w:r>
        <w:t>𧳆##𧳆</w:t>
        <w:br/>
        <w:br/>
        <w:t>𧳆（一）tōng　《廣韻》他紅切，平東透。</w:t>
        <w:br/>
        <w:br/>
        <w:t>兽名。《玉篇·豸部》：“𧳆，獸名。”《廣韻·東韻》：“𧳆，獸名，似豕，出*泰山*。”《類篇·豸部》：“𧳆，獸名。《山海經》：‘*泰山*有獸，狀如豚而有珠，其鳴自呼。’”</w:t>
        <w:br/>
        <w:br/>
        <w:t>（二）tóng　《集韻》徒東切，平東定。</w:t>
        <w:br/>
        <w:br/>
        <w:t>同“𧱁”。野猪。《集韻·東韻》：“𧱁，野彘。或从犬，从豸。”《篇海類編·鳥獸類·豸部》：“𧳆，與𧱁同。野彘。”</w:t>
        <w:br/>
      </w:r>
    </w:p>
    <w:p>
      <w:r>
        <w:t>𧳇##𧳇</w:t>
        <w:br/>
        <w:br/>
        <w:t>𧳇同“貈（貉）”。《字彙·豸部》：“𧳇，同貈。”</w:t>
        <w:br/>
      </w:r>
    </w:p>
    <w:p>
      <w:r>
        <w:t>𧳉##𧳉</w:t>
        <w:br/>
        <w:br/>
        <w:t>𧳉dīng　《改併四聲篇海》引《川篇》丁林切。</w:t>
        <w:br/>
        <w:br/>
        <w:t>兽名。《改併四聲篇海·豸部》引《川篇》：“𧳉，能也。”</w:t>
        <w:br/>
      </w:r>
    </w:p>
    <w:p>
      <w:r>
        <w:t>𧳊##𧳊</w:t>
        <w:br/>
        <w:br/>
        <w:t>𧳊同“獬”。《字彙·豸部》：“𧳊，與獬同。”</w:t>
        <w:br/>
      </w:r>
    </w:p>
    <w:p>
      <w:r>
        <w:t>𧳋##𧳋</w:t>
        <w:br/>
        <w:br/>
        <w:t>𧳋同“𢊁”。《廣韻·蟹韻》：“𢊁，解𢊁。𧳋同𢊁。”《字彙·豸部》：“𧳋，同𢊁。”</w:t>
        <w:br/>
      </w:r>
    </w:p>
    <w:p>
      <w:r>
        <w:t>𧳌##𧳌</w:t>
        <w:br/>
        <w:br/>
        <w:t>𧳌tū　《玉篇》音秃。</w:t>
        <w:br/>
        <w:br/>
        <w:t>兽名。《玉篇·豸部》：“𧳌，獸名。”</w:t>
        <w:br/>
      </w:r>
    </w:p>
    <w:p>
      <w:r>
        <w:t>𧳍##𧳍</w:t>
        <w:br/>
        <w:br/>
        <w:t>𧳍xiāo　《玉篇》相邀切。</w:t>
        <w:br/>
        <w:br/>
        <w:t>山魈。《字彙·豸部》：“𧳍，山𧳍，妖精。”《正字通·豸部》：“山𧳍，本作魈。”</w:t>
        <w:br/>
      </w:r>
    </w:p>
    <w:p>
      <w:r>
        <w:t>𧳎##𧳎</w:t>
        <w:br/>
        <w:br/>
        <w:t>⁷𧳎wú　《改併四聲篇海》引《類篇》音吾。</w:t>
        <w:br/>
        <w:br/>
        <w:t>兽名。《改併四聲篇海·豸部》引《類篇》：“𧳎，獸名。”《直音篇·豸部》：“𧳎，獸也。”</w:t>
        <w:br/>
      </w:r>
    </w:p>
    <w:p>
      <w:r>
        <w:t>𧳏##𧳏</w:t>
        <w:br/>
        <w:br/>
        <w:t>𧳏péi　《集韻》貧悲切，平脂並。</w:t>
        <w:br/>
        <w:br/>
        <w:t>貔。《方言》卷八：“貔，*北燕**朝鮮*之間謂之𧳏，*關*西謂之狸。”*郭璞*注：“今*江*南呼為𧳏狸，音丕。”*錢繹*箋疏：“貔，猛獸之稱。釋狸而亦稱貔者，蓋當時混呼之。”《集韻·旨韻》：“𧳏，獸名，豼也。”*方成珪*考正：“《方言》八‘豼’作‘貔’。《類篇》同。豼即貔之或體。”</w:t>
        <w:br/>
      </w:r>
    </w:p>
    <w:p>
      <w:r>
        <w:t>𧳐##𧳐</w:t>
        <w:br/>
        <w:br/>
        <w:t>𧳐（一）huī　《集韻》呼乖切，平皆曉。</w:t>
        <w:br/>
        <w:br/>
        <w:t>兽名。《集韻·皆韻》：“𧳐，獸名。”</w:t>
        <w:br/>
        <w:br/>
        <w:t>（二）xī　《五方元音》音希。</w:t>
        <w:br/>
        <w:br/>
        <w:t>（1）兽名。《五方元音》卷四：“𧳐音希，獸名。”</w:t>
        <w:br/>
        <w:br/>
        <w:t>（2）同“豨”。《正字通·豸部》：“𧳐，俗豨字。”</w:t>
        <w:br/>
      </w:r>
    </w:p>
    <w:p>
      <w:r>
        <w:t>𧳑##𧳑</w:t>
        <w:br/>
        <w:br/>
        <w:t>𧳑同“𧱓”。《改併四聲篇海·豸部》引《俗字背篇》：“𧳑，與𧱓同。”</w:t>
        <w:br/>
      </w:r>
    </w:p>
    <w:p>
      <w:r>
        <w:t>𧳒##𧳒</w:t>
        <w:br/>
        <w:br/>
        <w:t>𧳒同“貌”。《字彙補·豸部》：“𧳒，古文貌字。”</w:t>
        <w:br/>
      </w:r>
    </w:p>
    <w:p>
      <w:r>
        <w:t>𧳔##𧳔</w:t>
        <w:br/>
        <w:br/>
        <w:t>同“貆”。《正字通·豸部》：“貆，《爾雅》：‘貈子𧳔’，《説文》：‘貉類’，本作𧳔。”</w:t>
        <w:br/>
      </w:r>
    </w:p>
    <w:p>
      <w:r>
        <w:t>𧳕##𧳕</w:t>
        <w:br/>
        <w:br/>
        <w:t>𧳕同“𧳟”。《改併四聲篇海·豸部》引《奚韻》：“𧳕，音來。貍别也。”</w:t>
        <w:br/>
      </w:r>
    </w:p>
    <w:p>
      <w:r>
        <w:t>𧳖##𧳖</w:t>
        <w:br/>
        <w:br/>
        <w:t>𧳖同“貌”。《改併四聲篇海·豸部》引《奚韻》：“𧳖，儀容也。”《字彙補·豸部》：“𧳖，與貌同。”*遼**楊佶*《張琪墓誌銘》：“府君體𧳖魁偉，談論清簡。”</w:t>
        <w:br/>
      </w:r>
    </w:p>
    <w:p>
      <w:r>
        <w:t>𧳙##𧳙</w:t>
        <w:br/>
        <w:br/>
        <w:t>𧳙sì　《廣韻》息利切，去至心。又渠記切。</w:t>
        <w:br/>
        <w:br/>
        <w:t>貍子。《爾雅·釋獸》：“貍子𧳙。”*郭璞*注：“今或呼豾貍。”*郝懿行*義疏：“今呼家者為貓，野者為貍，野貍即野貓也。”</w:t>
        <w:br/>
      </w:r>
    </w:p>
    <w:p>
      <w:r>
        <w:t>𧳚##𧳚</w:t>
        <w:br/>
        <w:br/>
        <w:t>𧳚cuǐ　《玉篇》此觜切。</w:t>
        <w:br/>
        <w:br/>
        <w:t>兽名。《玉篇·豸部》：“𧳚，獸也。”</w:t>
        <w:br/>
      </w:r>
    </w:p>
    <w:p>
      <w:r>
        <w:t>𧳛##𧳛</w:t>
        <w:br/>
        <w:br/>
        <w:t>𧳛shà　《廣韻》山洽切，入洽生。</w:t>
        <w:br/>
        <w:br/>
        <w:t>兽名。《集韻·狎韻》：“𧳛，獸名。”</w:t>
        <w:br/>
      </w:r>
    </w:p>
    <w:p>
      <w:r>
        <w:t>𧳜##𧳜</w:t>
        <w:br/>
        <w:br/>
        <w:t>𧳜zhǒu　《廣韻》之九切，上有章。</w:t>
        <w:br/>
        <w:br/>
        <w:t>传说中的兽名。《玉篇·豸部》：“𧳜，猛獸。”《集韻·有韻》：“𧳜，獸名。”《正字通·豸部》：“𧳜，貜屬。《神異經》：西方獸名𧳜，大如驢，狀似猴，善緣木，純牝無牡，羣居要路，執男子合之而孕，十月生𤢓。*李時珍*曰：貜無牝，與婦合，𧳜無牡，與男合。此牝牡相反者。舊註汎言猛獸，非。”</w:t>
        <w:br/>
      </w:r>
    </w:p>
    <w:p>
      <w:r>
        <w:t>𧳝##𧳝</w:t>
        <w:br/>
        <w:br/>
        <w:t>𧳝zhào　《玉篇》張皃切。</w:t>
        <w:br/>
        <w:br/>
        <w:t>豸。《玉篇·豸部》：“𧳝，豸也。”</w:t>
        <w:br/>
      </w:r>
    </w:p>
    <w:p>
      <w:r>
        <w:t>𧳞##𧳞</w:t>
        <w:br/>
        <w:br/>
        <w:t>𧳞wéi　《玉篇》音惟。</w:t>
        <w:br/>
        <w:br/>
        <w:t>兽名。《玉篇·豸部》：“𧳞，獸也。”《五音集韻·脂韻》：“𧳞，獸名，鼻長。”</w:t>
        <w:br/>
      </w:r>
    </w:p>
    <w:p>
      <w:r>
        <w:t>𧳟##𧳟</w:t>
        <w:br/>
        <w:br/>
        <w:t>𧳟lái　《廣韻》落哀切，平咍來。又《集韻》陵之切。</w:t>
        <w:br/>
        <w:br/>
        <w:t>貍别名。《方言》卷八：“貔，*陳**楚**江**淮*之間謂之𧳟，*北燕**朝鮮*之間謂之𧳏，*關*西謂之狸。”《玉篇·豸部》：“𧳟，貍别名。”</w:t>
        <w:br/>
      </w:r>
    </w:p>
    <w:p>
      <w:r>
        <w:t>𧳠##𧳠</w:t>
        <w:br/>
        <w:br/>
        <w:t>𧳠（一）bì　《玉篇》皮寄切。</w:t>
        <w:br/>
        <w:br/>
        <w:t>兽名。《玉篇·豸部》：“𧳠，獸名。”</w:t>
        <w:br/>
        <w:br/>
        <w:t>（二）bǐ　《字彙》部比切。</w:t>
        <w:br/>
        <w:br/>
        <w:t>同“貏”。《正字通·豸部》：“𧳠，俗貏字。”《字彙·豸部》：“𧳠，同貏。”</w:t>
        <w:br/>
      </w:r>
    </w:p>
    <w:p>
      <w:r>
        <w:t>𧳡##𧳡</w:t>
        <w:br/>
        <w:br/>
        <w:t>𧳡同“𧳅”。《直音篇·豸部》：“𧳡”，同“𧳅”。《康熙字典·豸部》引《篇韻》：“𧳡，音義同𧳅。”</w:t>
        <w:br/>
      </w:r>
    </w:p>
    <w:p>
      <w:r>
        <w:t>𧳣##𧳣</w:t>
        <w:br/>
        <w:br/>
        <w:t>𧳣dǒng　《龍龕手鑑》都勇反。</w:t>
        <w:br/>
        <w:br/>
        <w:t>同“湩”。《龍龕手鑑·豸部》：“𧳣，舊藏作湩。”</w:t>
        <w:br/>
      </w:r>
    </w:p>
    <w:p>
      <w:r>
        <w:t>𧳥##𧳥</w:t>
        <w:br/>
        <w:br/>
        <w:t>𧳥同“猍（𧳟）”。《改併四聲篇海·豸部》引《奚韻》：“猍、𧳥，二音來。貍别〔名〕也。”按：《改併四聲篇海·豸部》“猍”字条释“力才切，貍别名”。“猍”、“𧳥”二字当同“𧳟”。</w:t>
        <w:br/>
      </w:r>
    </w:p>
    <w:p>
      <w:r>
        <w:t>𧳦##𧳦</w:t>
        <w:br/>
        <w:br/>
        <w:t>𧳦nǎo　《集韻》乃老切，上皓泥。</w:t>
        <w:br/>
        <w:br/>
        <w:t>兽名。雌貉。《集韻·皓韻》：“𧳦，獸名，雌貈也。”</w:t>
        <w:br/>
      </w:r>
    </w:p>
    <w:p>
      <w:r>
        <w:t>𧳧##𧳧</w:t>
        <w:br/>
        <w:br/>
        <w:t>𧳧xiē　《集韻》休皆切，平皆曉。</w:t>
        <w:br/>
        <w:br/>
        <w:t>兽名。《集韻·皆韻》：“𧳧，獸名。”</w:t>
        <w:br/>
      </w:r>
    </w:p>
    <w:p>
      <w:r>
        <w:t>𧳨##𧳨</w:t>
        <w:br/>
        <w:br/>
        <w:t>𧳨rǎo　《廣韻》而沼切，上小日。</w:t>
        <w:br/>
        <w:br/>
        <w:t>兽名。也作“猱”。《廣韻·小韻》：“𧳨，《爾雅》注云：即蒙貴也，狀如蜼而小，紫黑色，可畜之，健捕鼠，亦作猱。”《集韻·小韻》：“𧳨，獸名，如獼猴，健捕鼠。”《字彙·豸部》：“𧳨，獸名，即蒙貴也，狀如猿而小，紫黑色，捷捕鼠。”</w:t>
        <w:br/>
      </w:r>
    </w:p>
    <w:p>
      <w:r>
        <w:t>𧳩##𧳩</w:t>
        <w:br/>
        <w:br/>
        <w:t>𧳩tuàn　《集韻》吐玩切，去换透。</w:t>
        <w:br/>
        <w:br/>
        <w:t>同“貒”。野猪。《集韻·换韻》：“貒，獸名，野豕也。或作𧳩。”</w:t>
        <w:br/>
      </w:r>
    </w:p>
    <w:p>
      <w:r>
        <w:t>𧳪##𧳪</w:t>
        <w:br/>
        <w:br/>
        <w:t>𧳪wèi　《集韻》于貴切，去未云。</w:t>
        <w:br/>
        <w:br/>
        <w:t>有毛刺似毫猪的兽。《玉篇·豸部》：“𧳪，毛刺也。”《類篇·豸部》：“𧳪，蟲似豪豬者。”按：“𧳪”，《爾雅》、《説文》均作“彙”。《爾雅·釋獸》：“彙，毛刺。”*郭璞*注：“今蝟，狀似鼠。”《説文·㣇部》：“彙，彙蟲也。似豪豬而小。”*段玉裁*注：“其字俗作蝟，作猬。”</w:t>
        <w:br/>
      </w:r>
    </w:p>
    <w:p>
      <w:r>
        <w:t>𧳫##𧳫</w:t>
        <w:br/>
        <w:br/>
        <w:t>𧳫（一）yóu　《集韻》夷周切，平尤以。</w:t>
        <w:br/>
        <w:br/>
        <w:t>同“猶”。兽名。《集韻·尤韻》：“猶，獸名。《説文》：‘玃屬，一曰*隴西*謂犬子為猶。’一曰似麂居山中，聞人聲，豫登木，無人乃下。或从豸。”《直音篇·豸部》：“𧳫，與猶同。”</w:t>
        <w:br/>
        <w:br/>
        <w:t>（二）jiū　《集韻》將由切，平尤精。</w:t>
        <w:br/>
        <w:br/>
        <w:t>犬名。《集韻·尤韻》：“𧳫，犬名。”</w:t>
        <w:br/>
        <w:br/>
        <w:t>（三）qiú　《集韻》字秋切，平尤從。</w:t>
        <w:br/>
        <w:br/>
        <w:t>良犬。《集韻·尤韻》：“𧳫，良犬也。”《字彙·豸部》：“𧳫，良犬名。”</w:t>
        <w:br/>
        <w:br/>
        <w:t>（四）yòu　《集韻》余救切，去宥以。</w:t>
        <w:br/>
        <w:br/>
        <w:t>同“蜼”。《集韻·宥韻》：“蜼，《字林》：‘獸名，如猴，卬鼻長尾。’或作𧳫。”《字彙·豸部》：“𧳫，獸似獼猴，鼻露上，尾長四五尺，有歧。雨則縣樹，以尾塞鼻。”</w:t>
        <w:br/>
      </w:r>
    </w:p>
    <w:p>
      <w:r>
        <w:t>𧳬##𧳬</w:t>
        <w:br/>
        <w:br/>
        <w:t>𧳬méi　《字彙補》命皮切，音眉。</w:t>
        <w:br/>
        <w:br/>
        <w:t>兽名。《字彙補·豸部》：“𧳬，獸名。”*唐**李白*《大獵賦》：“别有白𧳬飛駮，窮奇貙䝡，牙若錯劍，鬣如叢竿。”</w:t>
        <w:br/>
      </w:r>
    </w:p>
    <w:p>
      <w:r>
        <w:t>𧳭##𧳭</w:t>
        <w:br/>
        <w:br/>
        <w:t>𧳭同“猿”。《集韻·元韻》：“蝯，《説文》：善援，禺屬。或作猿、𧳭。”《直音篇·豸部》：“𧳭，與猿同。”*宋**裴相如*《遊洞霄宫》：“夜半𧳭鶴驚人眠。”</w:t>
        <w:br/>
      </w:r>
    </w:p>
    <w:p>
      <w:r>
        <w:t>𧳮##𧳮</w:t>
        <w:br/>
        <w:br/>
        <w:t>𧳮zhòng　《龍龕手鑑》竹用反。</w:t>
        <w:br/>
        <w:br/>
        <w:t>（1）乳。《龍龕手鑑·豸部》：“𧳮，乳也。”《諸經要集》卷十三：“其體即生八十種蟲。……一種在心，名為班駮。一種在乳，名曰𧳮現。”</w:t>
        <w:br/>
        <w:br/>
        <w:t>（2）一种似豹的兽。《增補五方元音》卷三：“𧳮，獸，似豹。”</w:t>
        <w:br/>
      </w:r>
    </w:p>
    <w:p>
      <w:r>
        <w:t>𧳯##𧳯</w:t>
        <w:br/>
        <w:br/>
        <w:t>⁸𧳯同“豬”。《字彙補·豸部》：“𧳯，與豬音義同。”</w:t>
        <w:br/>
      </w:r>
    </w:p>
    <w:p>
      <w:r>
        <w:t>𧳲##𧳲</w:t>
        <w:br/>
        <w:br/>
        <w:t>𧳲同“貒”。《龍龕手鑑·豸部》：“𧳲，正；貒，今。野豚似豕而肥也。”《字彙補·豸部》：“𧳲，同貒。”</w:t>
        <w:br/>
      </w:r>
    </w:p>
    <w:p>
      <w:r>
        <w:t>𧳴##𧳴</w:t>
        <w:br/>
        <w:br/>
        <w:t>𧳴同“貏”。《龍龕手鑑·豸部》：“𧳴，正。貏，今。”《直音篇·豸部》：“𧳴”，同“貏”。</w:t>
        <w:br/>
      </w:r>
    </w:p>
    <w:p>
      <w:r>
        <w:t>𧳵##𧳵</w:t>
        <w:br/>
        <w:br/>
        <w:t>𧳵同“猼”。《集韻·鐸韻》：“猼，獸名，似人，有翼。或从豸。”《正字通·豸部》：“𧳵，俗猼字。”</w:t>
        <w:br/>
      </w:r>
    </w:p>
    <w:p>
      <w:r>
        <w:t>𧳶##𧳶</w:t>
        <w:br/>
        <w:br/>
        <w:t>𧳶sōu　《集韻》踈鳩切，平尤生。</w:t>
        <w:br/>
        <w:br/>
        <w:t>〔䝣𧳶〕见“䝣”。</w:t>
        <w:br/>
      </w:r>
    </w:p>
    <w:p>
      <w:r>
        <w:t>𧳷##𧳷</w:t>
        <w:br/>
        <w:br/>
        <w:t>𧳷同“𤠔（猿）”。《字彙·豸部》：“𧳷，同𤠔。”</w:t>
        <w:br/>
      </w:r>
    </w:p>
    <w:p>
      <w:r>
        <w:t>𧳸##𧳸</w:t>
        <w:br/>
        <w:br/>
        <w:t>𧳸gǔ　《集韻》古忽切，入没見。</w:t>
        <w:br/>
        <w:br/>
        <w:t>〔𧳸貀〕兽名。《集韻·没韻》：“𧳸，𧳸貀，獸名。”</w:t>
        <w:br/>
      </w:r>
    </w:p>
    <w:p>
      <w:r>
        <w:t>𧳹##𧳹</w:t>
        <w:br/>
        <w:br/>
        <w:t>𧳹shào　《玉篇》市照切。又音鄒。</w:t>
        <w:br/>
        <w:br/>
        <w:t>兽名。《玉篇·豸部》：“𧳹，獸名。”</w:t>
        <w:br/>
      </w:r>
    </w:p>
    <w:p>
      <w:r>
        <w:t>𧳺##𧳺</w:t>
        <w:br/>
        <w:br/>
        <w:t>𧳺同“𧳦”。《集韻·晧韻》：“𧳦，雌貈也。或作𧳺。”《字彙補·豸部》：“𧳺，與𧳦同。”</w:t>
        <w:br/>
      </w:r>
    </w:p>
    <w:p>
      <w:r>
        <w:t>𧳻##𧳻</w:t>
        <w:br/>
        <w:br/>
        <w:t>𧳻同“䝤”。*朝鲜*本《龍龕手鑑·豸部》：“䝤，西南夷名也；𧳻，通。”</w:t>
        <w:br/>
      </w:r>
    </w:p>
    <w:p>
      <w:r>
        <w:t>𧳼##𧳼</w:t>
        <w:br/>
        <w:br/>
        <w:t>𧳼pí　《改併四聲篇海》引《類篇》音毗。</w:t>
        <w:br/>
        <w:br/>
        <w:t>猛。《改併四聲篇海·豸部》引《類篇》：“𧳼，猛也。”</w:t>
        <w:br/>
      </w:r>
    </w:p>
    <w:p>
      <w:r>
        <w:t>𧳿##𧳿</w:t>
        <w:br/>
        <w:br/>
        <w:t>𧳿同“𠄉（湩）”。《改併四聲篇海·豸部》引《龍龕手鑑》：“𧳿，他冬、他動、作用三切。”按：从读音、字形看，当即“𠄉”字异体。</w:t>
        <w:br/>
      </w:r>
    </w:p>
    <w:p>
      <w:r>
        <w:t>𧴀##𧴀</w:t>
        <w:br/>
        <w:br/>
        <w:t>𧴀同“貔”。《方言》卷八：“𧴀，*陳**楚**江**淮*之間謂之𧳟。”按：四部备要本作“貔”。《詩·大雅·韓奕》：“獻其𧴀皮，赤豹黄羆。”*毛*傳：“𧴀，猛獸也。”*唐杜甫*《後出塞五首》之三：“遂使𧴀虎士，奮身勇所聞。”</w:t>
        <w:br/>
      </w:r>
    </w:p>
    <w:p>
      <w:r>
        <w:t>𧴁##𧴁</w:t>
        <w:br/>
        <w:br/>
        <w:t>𧴁chī　《類篇》抽知切，平支徹。</w:t>
        <w:br/>
        <w:br/>
        <w:t>猛兽名。《字彙·豸部》：“𧴁，鷙獸。”《周禮·地官·大司徒》“臝物”*鄭玄*注“臝物，虎豹貔𧴐之屬”*清**阮元*校勘記：“𧴐，監、*毛*本作𧴁……其字正作离，俗作𧴁，誤作𧴐。”</w:t>
        <w:br/>
      </w:r>
    </w:p>
    <w:p>
      <w:r>
        <w:t>𧴂##𧴂</w:t>
        <w:br/>
        <w:br/>
        <w:t>𧴂péng　《玉篇》步紅切。</w:t>
        <w:br/>
        <w:br/>
        <w:t>兽名。《玉篇·豸部》：“𧴂，獸也。”《字彙·豸部》：“𧴂，獸名。”</w:t>
        <w:br/>
      </w:r>
    </w:p>
    <w:p>
      <w:r>
        <w:t>𧴃##𧴃</w:t>
        <w:br/>
        <w:br/>
        <w:t>𧴃chán</w:t>
        <w:br/>
        <w:br/>
        <w:t>〔𧴃胡〕也作“獑猢”。兽名。《正字通·豸部》：“𧴃，亦作獑。”《古文苑·揚雄〈蜀都賦〉》：“𧴃胡雖玃。”*章樵*注：“𧴃胡，音讒乎。《上林賦》注：似獼猴，頭上有髦。”</w:t>
        <w:br/>
      </w:r>
    </w:p>
    <w:p>
      <w:r>
        <w:t>𧴄##𧴄</w:t>
        <w:br/>
        <w:br/>
        <w:t>《説文》：“𧴄，猛獸也。从豸，庸聲。”</w:t>
        <w:br/>
        <w:br/>
        <w:t>yōng　《廣韻》餘封切，平鐘以。東部。</w:t>
        <w:br/>
        <w:br/>
        <w:t>一种野牛，即犎牛。古名犦牛。领有肉堆。《説文·豸部》：“𧴄，猛獸也。”*段玉裁*注：“𧴄，見《上林賦》，*郭璞*曰：‘𧴄似牛，領有肉堆，即犎牛也。’按：即《爾雅》之犦牛也。字亦作𤛑。”</w:t>
        <w:br/>
      </w:r>
    </w:p>
    <w:p>
      <w:r>
        <w:t>𧴅##𧴅</w:t>
        <w:br/>
        <w:br/>
        <w:t>𧴅shuǎng　《字彙》疏兩切。</w:t>
        <w:br/>
        <w:br/>
        <w:t>兽名。《字彙·豸部》：“𧴅，獸名。”《古文苑·揚雄〈蜀都賦〉》：“鴻𧴅𤢏乳，獨竹孤鶬。”*章樵*注：“𧴅、𤢏皆獸名。𧴅貴大者，𤢏貴初生。”</w:t>
        <w:br/>
      </w:r>
    </w:p>
    <w:p>
      <w:r>
        <w:t>𧴆##𧴆</w:t>
        <w:br/>
        <w:br/>
        <w:t>𧴆同“魖”。《字彙補·豸部》：“《山海經》：‘*禺𧴆*處*東海*，是惟（為）海神。’*楊慎*補注：‘𧴆，即魖也。’”按：《説文·夂部》：“夔神魖也，如龍，一足，象有角手人面之形。”是则古代传说，夔魖同物。一说“䝞”字之讹。《山海經·大荒東經》：“*東海*之渚中有神，人面鳥身，名*禺𧴆*。”*郭璞*注：“一本作䝞。”*畢沅*校正：“此號字異文。”*郝懿行*箋疏：“䝞，疑即號字異文。”按：“䝞”字字书均云音未详，*禺號*为海神亦乏旁证，旧本传世已久，诸家均有此疑，录备参考。</w:t>
        <w:br/>
      </w:r>
    </w:p>
    <w:p>
      <w:r>
        <w:t>𧴇##𧴇</w:t>
        <w:br/>
        <w:br/>
        <w:t>𧴇wǔ　《改併四聲篇海》引《川篇》音伍。</w:t>
        <w:br/>
        <w:br/>
        <w:t>兽。《改併四聲篇海·豸部》引《川篇》：“𧴇，獸也。”</w:t>
        <w:br/>
      </w:r>
    </w:p>
    <w:p>
      <w:r>
        <w:t>𧴊##𧴊</w:t>
        <w:br/>
        <w:br/>
        <w:t>𧴊huàn　《改併四聲篇海》引《類篇》音患。</w:t>
        <w:br/>
        <w:br/>
        <w:t>兽名。《改併四聲篇海·豸部》引《類篇》：“𧴊，音患。”《字彙補·豸部》：“𧴊，獸名。”</w:t>
        <w:br/>
      </w:r>
    </w:p>
    <w:p>
      <w:r>
        <w:t>𧴌##𧴌</w:t>
        <w:br/>
        <w:br/>
        <w:t>𧴌fú　《改併四聲篇海》引《川篇》孚玉切。</w:t>
        <w:br/>
        <w:br/>
        <w:t>兽名。《改併四聲篇海·豸部》引《川篇》：“𧴌，獸也。”</w:t>
        <w:br/>
      </w:r>
    </w:p>
    <w:p>
      <w:r>
        <w:t>𧴍##𧴍</w:t>
        <w:br/>
        <w:br/>
        <w:t>¹²𧴍同“豶”。《龍龕手鑑·豸部》：“𧴍”，“豶”的俗字。按：《説文·豕部》：“豶，羠豕也。”*段玉裁*注：“羠，騬羊也；騬，犗馬也；犗，騬牛也。皆去勢之謂也。”*明**温璜*《禦盜策》：“滅趾𧴍牙，事半功倍。”</w:t>
        <w:br/>
      </w:r>
    </w:p>
    <w:p>
      <w:r>
        <w:t>𧴎##𧴎</w:t>
        <w:br/>
        <w:br/>
        <w:t>𧴎同“𧳦”。《玉篇·豸部》：“𧴎，平表切。似狐，善睡。”《止觀輔行傳弘決》卷三十五：“貉者應作貈（胡各切），《爾雅》云：雌者曰𧴎（乃老切），今*江*東呼為獪㹬。”</w:t>
        <w:br/>
      </w:r>
    </w:p>
    <w:p>
      <w:r>
        <w:t>𧴏##𧴏</w:t>
        <w:br/>
        <w:br/>
        <w:t>𧴏同“貈”。《玉篇·豸部》：“𧴏，同貈。”</w:t>
        <w:br/>
      </w:r>
    </w:p>
    <w:p>
      <w:r>
        <w:t>𧴐##𧴐</w:t>
        <w:br/>
        <w:br/>
        <w:t>𧴐同“𤡢”。《集韻·支韻》：“𤢌，鷙獸。或从豸。”按：《類篇》作“𤡢”。《周禮·地官·大司徒》“五曰原隰，其動物宜臝物”*漢**鄭玄*注：“臝物，虎豹貔𧴐之屬。”</w:t>
        <w:br/>
      </w:r>
    </w:p>
    <w:p>
      <w:r>
        <w:t>𧴓##𧴓</w:t>
        <w:br/>
        <w:br/>
        <w:t>𧴓náo　《龍龕手鑑》奴交反。</w:t>
        <w:br/>
        <w:br/>
        <w:t>同“𤡤（儂）”。长毛犬。《龍龕手鑑·豸部》：“𧴓，俗。奴交反。”《篇海類編·鳥獸類·豸部》：“𧴓，奴交反，音猱。”按：《集韻·豪韻》：“㺜，《説文》：‘犬惡毛也。’或作獳。”𧴓、𤡤形近，犬、豸作偏旁常可互换。</w:t>
        <w:br/>
      </w:r>
    </w:p>
    <w:p>
      <w:r>
        <w:t>𧴔##𧴔</w:t>
        <w:br/>
        <w:br/>
        <w:t>𧴔同“貍”。《字彙補·豸部》：“𧴔，同貍。”</w:t>
        <w:br/>
      </w:r>
    </w:p>
    <w:p>
      <w:r>
        <w:t>𧴕##𧴕</w:t>
        <w:br/>
        <w:br/>
        <w:t>𧴕同“𧴎（𧳦）”。《改併四聲篇海·豸部》引《奚韻》：“𧴕，平表切。似豕，善睡也。”按：当即“𧴎”的变体。</w:t>
        <w:br/>
      </w:r>
    </w:p>
    <w:p>
      <w:r>
        <w:t>𧴖##𧴖</w:t>
        <w:br/>
        <w:br/>
        <w:t>𧴖wèi　《改併四聲篇海》引《川篇》音獩。</w:t>
        <w:br/>
        <w:br/>
        <w:t>古时对少数民族的蔑称。《改併四聲篇海·豸部》引《川篇》：“𧴖，蠻夷人也。”</w:t>
        <w:br/>
      </w:r>
    </w:p>
    <w:p>
      <w:r>
        <w:t>𧴗##𧴗</w:t>
        <w:br/>
        <w:br/>
        <w:t>𧴗yōng　《廣韻》於容切，平鍾影。</w:t>
        <w:br/>
        <w:br/>
        <w:t>兽名，猿属。《玉篇·豸部》：“𧴗，似猨。”《集韻·鍾韻》：“𧴗，猿屬。”</w:t>
        <w:br/>
      </w:r>
    </w:p>
    <w:p>
      <w:r>
        <w:t>𧴘##𧴘</w:t>
        <w:br/>
        <w:br/>
        <w:t>𧴘同“貉”。《玉篇·豸部》：“𧴘，同貈。”《集韻·鐸韻》：“貈，或作貉、𧴘。”</w:t>
        <w:br/>
      </w:r>
    </w:p>
    <w:p>
      <w:r>
        <w:t>𧴙##𧴙</w:t>
        <w:br/>
        <w:br/>
        <w:t>𧴙nǎo　《類篇》乃老切，上晧泥。</w:t>
        <w:br/>
        <w:br/>
        <w:t>雌貉。《爾雅·釋獸》“貈子貆”*晋**郭璞*注：“其雌者名𧴙。”《類篇·豸部》：“𧳦，獸名，雌貈也。或作𧴙。”按：“貈”，同“貉”。</w:t>
        <w:br/>
      </w:r>
    </w:p>
    <w:p>
      <w:r>
        <w:t>𧴚##𧴚</w:t>
        <w:br/>
        <w:br/>
        <w:t>𧴚guài　《龍龕手鑑》古快反。</w:t>
        <w:br/>
        <w:br/>
        <w:t>兽名。《龍龕手鑑·豸部》：“𧴚，俗。”《康熙字典·豸部》引《篇海》：“𧴚，音怪。獸也。”</w:t>
        <w:br/>
      </w:r>
    </w:p>
    <w:p>
      <w:r>
        <w:t>𧴝##𧴝</w:t>
        <w:br/>
        <w:br/>
        <w:t>𧴝同“䝢”。《字彙補·豸部》：“𧴝，獸名。本亦作䝢。”*唐**李白*《大獵賦》：“别有白𧳬飛駮，窮奇貙𧴝，牙若錯劒，鬣如叢竿。”</w:t>
        <w:br/>
      </w:r>
    </w:p>
    <w:p>
      <w:r>
        <w:t>𧴞##𧴞</w:t>
        <w:br/>
        <w:br/>
        <w:t>¹⁴𧴞同“貉”。《字彙補·豸部》：“𧴞，同𧴘。”《直音篇·豸部》：“貉，似狐善睡。貈、𧴘、𧴞並同貉。”</w:t>
        <w:br/>
      </w:r>
    </w:p>
    <w:p>
      <w:r>
        <w:t>𧴟##𧴟</w:t>
        <w:br/>
        <w:br/>
        <w:t>¹³𧴟同“𧴂”。《龍龕手鑑·豸部》：“𧴟，獸名。”《字彙補·豸部》：“𧴟，同𧴂。”</w:t>
        <w:br/>
      </w:r>
    </w:p>
    <w:p>
      <w:r>
        <w:t>𧴠##𧴠</w:t>
        <w:br/>
        <w:br/>
        <w:t>𧴠lì　《集韻》狼狄切，入錫來。</w:t>
        <w:br/>
        <w:br/>
        <w:t>兽名。《集韻·錫韻》：“𧴠，獸名。”</w:t>
        <w:br/>
      </w:r>
    </w:p>
    <w:p>
      <w:r>
        <w:t>𧴡##𧴡</w:t>
        <w:br/>
        <w:br/>
        <w:t>¹⁶𧴡同“獺”。《龍龕手鑑·豸部》：“𧴡，水狗也。與獺同。”《册府元☀·外臣部·土風三》：“鹽漠念咄六關涘斤部落……每年税貂𧴡青白鼠皮，以為貢賦。”</w:t>
        <w:br/>
      </w:r>
    </w:p>
    <w:p>
      <w:r>
        <w:t>𧴢##𧴢</w:t>
        <w:br/>
        <w:br/>
        <w:t>𧴢xìn　《字彙補·豸部》：“𧴢，香靳切，音釁。義闕。”</w:t>
        <w:br/>
      </w:r>
    </w:p>
    <w:p>
      <w:r>
        <w:t>𧴣##𧴣</w:t>
        <w:br/>
        <w:br/>
        <w:t>¹⁹𧴣yán　《玉篇》音嚴。</w:t>
        <w:br/>
        <w:br/>
        <w:t>兽名。《玉篇·豸部》：“𧴣，獸名。”</w:t>
        <w:br/>
      </w:r>
    </w:p>
    <w:p>
      <w:r>
        <w:t>𫎌##𫎌</w:t>
        <w:br/>
        <w:br/>
        <w:t>𫎌“貗”的类推简化字。</w:t>
        <w:br/>
      </w:r>
    </w:p>
    <w:p>
      <w:r>
        <w:t>𬥈##𬥈</w:t>
        <w:br/>
        <w:br/>
        <w:t>𬥈“䫉”的类推简化字。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