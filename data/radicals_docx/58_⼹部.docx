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㣇##㣇</w:t>
        <w:br/>
        <w:br/>
        <w:t>《説文》：“㣇，脩豪獸。一曰*河内*名豕也。从彑，下象毛足。讀若弟。𧱈，籀文。𡱃，古文。”</w:t>
        <w:br/>
        <w:br/>
        <w:t>yì　《廣韻》羊至切，去至以。又特計切。脂部。</w:t>
        <w:br/>
        <w:br/>
        <w:t>（1）长毛兽。《説文·㣇部》：“㣇，脩豪獸。”*段玉裁*注：“脩，長也……豪，豕鬣如筆管者，因之凡髦鬣皆曰豪。”</w:t>
        <w:br/>
        <w:br/>
        <w:t>（2）猪的别名。《説文·㣇部》：“㣇，*河内*名豕也。”*段玉裁*注：“謂*河内*𧦝豕為㣇……*河内*，*漢*郡名。”</w:t>
        <w:br/>
        <w:br/>
        <w:t>（3）狸子。《玉篇·㣇部》：“㣇，貍子也。”</w:t>
        <w:br/>
      </w:r>
    </w:p>
    <w:p>
      <w:r>
        <w:t>㣈##㣈</w:t>
        <w:br/>
        <w:br/>
        <w:t>《説文》：“㣈，㣇屬，从二㣇。𠭾，古文㣈。《虞書》曰：‘㣈類于上帝。’”</w:t>
        <w:br/>
        <w:br/>
        <w:t>sì　《廣韻》息利切，去至心。脂部。</w:t>
        <w:br/>
        <w:br/>
        <w:t>（1）㣇属。《説文·㣇部》：“㣈，㣇屬。”又“㣇，脩豪獸，一曰*河内*名豕也。”</w:t>
        <w:br/>
        <w:br/>
        <w:t>（2）豕声。《玉篇·㣇部》：“㣈，豕聲也。”</w:t>
        <w:br/>
        <w:br/>
        <w:t>（3）鼠名。《廣韻·至韻》：“㣈，鼠名。”</w:t>
        <w:br/>
        <w:br/>
        <w:t>（4）通“肆”。遂，于是。《説文·㣇部》：“㣈，㣇屬。《虞書》曰：‘㣈類于上帝’。”*段玉裁*注：“壁中文作㣈，乃肆之叚借字也。”按：今《書·舜典》作“肆類于上帝”，《史記·五帝本紀》作“遂”。</w:t>
        <w:br/>
      </w:r>
    </w:p>
    <w:p>
      <w:r>
        <w:t>彑##彑</w:t>
        <w:br/>
        <w:br/>
        <w:t>同“彐”。《説文·彑部》：“彑，豕之頭。”《廣韻·祭韻》：“彐，《説文》作彑。”</w:t>
        <w:br/>
      </w:r>
    </w:p>
    <w:p>
      <w:r>
        <w:t>归##归</w:t>
        <w:br/>
        <w:br/>
        <w:t>“歸”的简化字。</w:t>
        <w:br/>
      </w:r>
    </w:p>
    <w:p>
      <w:r>
        <w:t>当##当</w:t>
        <w:br/>
        <w:br/>
        <w:t>同“當”。《宋元以來俗字譜》：“當”，《通俗小説》、《目連記》、《金瓶梅》、《嶺南逸事》作“当”。按：今为“當”、“噹”的简化字。</w:t>
        <w:br/>
      </w:r>
    </w:p>
    <w:p>
      <w:r>
        <w:t>彔##彔</w:t>
        <w:br/>
        <w:br/>
        <w:t>同“录”。按：此为“录”的旧字形。</w:t>
        <w:br/>
      </w:r>
    </w:p>
    <w:p>
      <w:r>
        <w:t>录##录</w:t>
        <w:br/>
        <w:br/>
        <w:t>《説文》：“录（旧字形作‘彔’），刻木录录也。象形。”按：甲骨文、金文像井上辘轳打水之形，当为辘轳之“辘”的初文。</w:t>
        <w:br/>
        <w:br/>
        <w:t>lù　《廣韻》盧谷切，入屋來。屋部。</w:t>
        <w:br/>
        <w:br/>
        <w:t>（1）〔录录〕一一可数貌。《説文·录部》：“录，刻木录录也。”*徐鍇*繫傳：“录录，猶歷歷也，一一可數之皃。”</w:t>
        <w:br/>
        <w:br/>
        <w:t>（2）本。《廣韻·屋韻》：“录，本也。”</w:t>
        <w:br/>
        <w:br/>
        <w:t>（3）刻木。《廣韻·屋韻》：“录，刻木也。”</w:t>
        <w:br/>
        <w:br/>
        <w:t>（4）姓。《集韻·屋韻》：“录，姓。”</w:t>
        <w:br/>
        <w:br/>
        <w:t>（5）今为“録”的简化字。</w:t>
        <w:br/>
      </w:r>
    </w:p>
    <w:p>
      <w:r>
        <w:t>彖##彖</w:t>
        <w:br/>
        <w:br/>
        <w:t>《説文》：“彖，豕走也。从彑，从豕省。”*段玉裁*注：“《玉篇》作‘豕走悦也’，恐是*許*書古本如此。”</w:t>
        <w:br/>
        <w:br/>
        <w:t>（一）tuàn　《廣韻》通貫切，去换透。元部。</w:t>
        <w:br/>
        <w:br/>
        <w:t>（1）猪跑脱。《説文·彑部》：“彖，豕走也。”《廣雅·釋言》：“彖，捝也。”*王念孫*疏證：“捝與脱通。彖，猶遯也。”</w:t>
        <w:br/>
        <w:br/>
        <w:t>（2）《周易》断定卦义之辞。《易》有《上彖》、《下彖》，本自成篇，附于经后。今通行本皆附于经文之下。《廣韻·换韻》：“彖，《易》有彖象。”《集韻·换韻》：“彖，《易》斷卦辭。”《易·乾》：“彖曰，大哉乾元。”*孔穎達*疏：“夫子所作彖辭，統論一卦之義，或説其卦之德，或説其卦之義，或説其卦之名。……案*褚*氏、*莊*氏並云：彖，斷也。斷定一卦之義，所以名為彖也。”又《繫辭上》：“彖者，言乎象者也。”*韓康伯*注：“彖，緫一卦之義也。”《史記·孔子世家》：“*孔子*晚而喜《易》，序《彖》、《繫》、《象》、《説卦》、《文言》。”</w:t>
        <w:br/>
        <w:br/>
        <w:t>（3）断，判断。*南朝**齊**蕭賾*《罪謝超宗詔》：“*超宗*舋同大逆，罪不容誅，彖匿情欺國，愛朋罔主，事合極法。”*宋**歐陽修*《新營小齋鑿地爐輒成》：“*周公*彖凶吉。”</w:t>
        <w:br/>
        <w:br/>
        <w:t>（4）用同“段（duàn）”。*元**張小山*《水仙子·何侍郎奉使日南》：“白雪關山暮，黄雲海樹秋，一彖詩愁。”</w:t>
        <w:br/>
        <w:br/>
        <w:t>（二）shǐ　《集韻》賞是切，上紙書。</w:t>
        <w:br/>
        <w:br/>
        <w:t>豕属。《集韻·紙韻》：“彖，豕屬。”</w:t>
        <w:br/>
      </w:r>
    </w:p>
    <w:p>
      <w:r>
        <w:t>彗##彗</w:t>
        <w:br/>
        <w:br/>
        <w:t>《説文》：“彗，掃竹也。从又持甡。篲，彗或从竹。𥱵，古文彗，从竹从習。”*徐灝*注箋：“甡葢象竹篲之形，非甡字。猶鳥足从匕而非匕，魚尾似火而非火也。”</w:t>
        <w:br/>
        <w:br/>
        <w:t>huì（旧读suì）　《廣韻》于歲切，去祭云。又徐醉切，祥歲切。月部。</w:t>
        <w:br/>
        <w:br/>
        <w:t>（1）扫帚。《説文·又部》：“彗，掃竹也。”《史記·孟子荀卿列傳》：“如*燕*，*昭王*擁彗先驅，請列弟子之座而受業。”*司馬貞*索隱：“彗，帚也。謂為之埽地，以衣袂擁帚而卻行，恐塵埃之及長者，所以為敬也。”《禮記·曲禮上》：“國中以策彗䘏勿驅，塵不出軌。”*鄭玄*注：“彗，竹帚。”*章炳麟*《驳康有为论革命书》：“自非躬执大彗，以扫除其故家污俗，而望*禹*域之自完也，岂可得乎？”</w:t>
        <w:br/>
        <w:br/>
        <w:t>（2）扫；拂。《後漢書·班彪傳下附班固》：“元戎竟野，戈鋋彗雲。”*李賢*注：“彗，掃也。”*唐**徐彦伯*《南郊賦》：“青斾罥雲，紅旌彗日。”</w:t>
        <w:br/>
        <w:br/>
        <w:t>（3）星名。拖有长光，像扫帚，俗称“扫帚星”。古人以为彗星出现是灾异的象征。《爾雅·釋天》：“彗星為欃槍。”*郭璞*注：“彗，亦謂之孛，言其形孛孛似埽彗。”《左傳·昭公十七年》：“彗所以除舊布新也。”*孔穎達*疏：“彗，埽箒也……箒所以埽去塵，彗星象之。”《漢書·天文志》：“歲星贏而東南……《甘氏》‘不出三月乃生彗，本類星，末類彗，長二丈。’”《新唐書·天文志二》：“孛與彗皆非常惡氣所生，而災甚于彗。”</w:t>
        <w:br/>
      </w:r>
    </w:p>
    <w:p>
      <w:r>
        <w:t>彘##彘</w:t>
        <w:br/>
        <w:br/>
        <w:t>《説文》：“彘，豕也，後蹏廢謂之彘。从彑，矢聲，从二匕。彘足與鹿足同。”按：甲骨文彘从豕身着矢，为会意字。</w:t>
        <w:br/>
        <w:br/>
        <w:t>zhì　《廣韻》直例切，去祭澄。月部。</w:t>
        <w:br/>
        <w:br/>
        <w:t>（1）猪。《説文·彑部》：“彘，豕也。”《方言》卷八：“豬，北*燕*、*朝鮮*之間謂之豭，*關*東西或謂之彘，或謂之豕。”《商君書·兵守》：“老弱之軍，使牧牛馬羊彘。”*朱師轍*解詁：“彘，豕也。”《漢書·貨殖傳·巴寡婦清》：“牛千足，羊、彘千雙。”*顔師古*注：“彘即豕。”*宋**楊萬里*《至後入城道中雜興十首》之六：“簸處金膚肥彘母，舂餘珠屑飽雞孫。”</w:t>
        <w:br/>
        <w:br/>
        <w:t>（2）*西周*、*春秋*时邑名，在今*山西省**霍州市*。《國語·周語上》：“三年，乃流王於*彘*。”*韋昭*注：“*彘*，*晋*地，*漢*為縣，屬*河東*，今曰*永安*。”</w:t>
        <w:br/>
        <w:br/>
        <w:t>（3）姓。《通志·氏族略三》：“彘，《左傳》*士會*支子*士魴*，别食采于*彘*邑，在*平陽*北，號*恭子*。”《國語·晋語七》：“*欒武子*使*智武子*、*彘恭子*如*周*迎*悼公*。”*韋昭*注：“*彘恭子*，*士魴*也，食邑於*彘*。”</w:t>
        <w:br/>
      </w:r>
    </w:p>
    <w:p>
      <w:r>
        <w:t>彙##彙</w:t>
        <w:br/>
        <w:br/>
        <w:t>〔汇（4）〕</w:t>
        <w:br/>
        <w:br/>
        <w:t>《説文》：“☀，蟲似豪豬者。从㣇，𦞅省聲。蝟，或从虫。”</w:t>
        <w:br/>
        <w:br/>
        <w:t>huì　《廣韻》于貴切，去未云。微部。</w:t>
        <w:br/>
        <w:br/>
        <w:t>（1）刺猬。后作“蝟”。《爾雅·釋獸》：“彙，毛刺。”*郭璞*注：“彙，今蝟，狀似鼠。”*邢昺*疏：“彙即蝟也，其毛如針。”《山海經·中山經》：“*樂馬之山*，有獸焉，其狀如彙，赤如丹火，其名曰𤟑，見則其國大疫。”*晋**郭璞*《山海經圖贊·居暨》：“居暨豚鳴，如彙赤毛。”*明**謝肇淛*《五雜組·物部》：“鼠之屬，則有貂、有蟨、有彙、有鼷、有鼯、有☀、有鼢。”</w:t>
        <w:br/>
        <w:br/>
        <w:t>（2）类。《易·泰》：“拔茅茹，以其彙，征吉。”*孔穎達*疏：“彙，類也。以類相從。”《太玄·周》：“陽氣周神而返乎始，物繼其彙。”*司馬光*注：“萬物各繼其類而更生也。”*明**方孝孺*《祭太史公八首》之四：“跨越前古，拔彙超倫。”*清**葉燮*《原詩·内篇上》：“而*羲之*此序，寥寥數語，託意於仰觀俯察宇宙萬彙，係之感慨。”</w:t>
        <w:br/>
        <w:br/>
        <w:t>（3）茂盛。《詩·大雅·召旻》“如彼歲旱，草不潰茂”*漢**鄭玄*箋：“潰茂之潰，當作彙。彙，茂貌。”《漢書·叙傳上》：“形氣發于根柢兮，柯葉彙而靈茂。”*顔師古*注：“彙，盛也。”</w:t>
        <w:br/>
        <w:br/>
        <w:t>（4）聚合；聚集。如：词汇；汇集。《晋書·孝武帝紀》：“*道子*荒乎朝政，*國寳*彙以小人。”《新唐書·儒學傳序》：“（*唐玄宗*）置集賢院部分典籍，*乾元殿*博彙羣書至六萬卷，經籍大備。”*清**黄宗羲*《朱止谿先生墓誌銘》：“復選兩漢至明凡二十二代之詔、令、奏、疏，彙為一集，曰《經世書》。”</w:t>
        <w:br/>
      </w:r>
    </w:p>
    <w:p>
      <w:r>
        <w:t>彜##彜</w:t>
        <w:br/>
        <w:br/>
        <w:t>同“彝”。*明**袁宏道*《天皇山護國寺自來佛碑記》：“且佛未始不常，其談心談理，使人蹈律而行義，則固典彜也。”按：《袁宏道集箋校》作“彝”。*清**查繼佐*《罪惟録·帝紀·太祖高皇帝》：“*黄巖*海盜*張阿馬*引倭彜入冦，擊斬之。”</w:t>
        <w:br/>
      </w:r>
    </w:p>
    <w:p>
      <w:r>
        <w:t>彝##彝</w:t>
        <w:br/>
        <w:br/>
        <w:t>《説文》：“彝，宗廟常器也。从糸，糸，綦也。廾，持。米，器中寶也。彑聲。此與爵相似。《周禮》：‘六彝：雞彝、鳥彝、黄彝、虎彝、蟲彝、斝彝，以待祼將之禮。’𦇚、𢇏，皆古文彝。”*徐鍇*繫傳“寶”字作“實”。按：以文字言，彝像手捧鸡或鸟之形；以记载言，《周礼》六彝有鸡鸟虎蜼之名；以遗物言，铜器中有鸡鸟虎蜼诸形之器。</w:t>
        <w:br/>
        <w:br/>
        <w:t>yí　《廣韻》以脂切，平脂以。脂部。</w:t>
        <w:br/>
        <w:br/>
        <w:t>（1）古代青铜祭器的通称。《爾雅·釋器》：“彝、卣、罍，器也。”*郭璞*注：“皆盛酒尊，彝其總名。”《書·益稷》：“宗彝。”*孔*傳：“宗廟彝樽。”《左傳·襄公十九年》：“且夫大伐小，取其所得以作彝器。”*杜預*注：“彝，常也。謂鍾鼎為宗廟之常器。”《新唐書·禮樂志一》：“設尊彝之位於廟堂之上下，每座斝彝一，黄彝一，犧尊、象尊、著尊、山罍各二，在堂上，皆於神座之左。”</w:t>
        <w:br/>
        <w:br/>
        <w:t>（2）常；常规。《龍龕手 •彐部》：“彝，常也。”《書•冏命》：“永弼乃后于彝 。”*孔*傳：“當長輔汝君於常法。”《詩•大雅• 民》：“民之秉彝，好是懿德。”*毛*傳：“彝，常。”*宋王安石*《英德殿上梁文》：“考協前彝，述追先志。”</w:t>
        <w:br/>
        <w:br/>
        <w:t>（3）我国少数民族名，分布在*云南省*、*四川省*、*贵州省*，少数在*广西壮族自治区*。</w:t>
        <w:br/>
        <w:br/>
        <w:t>（4）用同“夷”。《别雅》卷一：“彝戎，夷戎也……。”*清**王士禛*《貞烈韓孺人傳》：“至勞禁旅蕩滌，始就誅彝。”</w:t>
        <w:br/>
        <w:br/>
        <w:t>（5）姓。《萬姓統譜·支韻》：“彝，見《通志·氏族》。”</w:t>
        <w:br/>
        <w:br/>
        <w:br/>
        <w:br/>
        <w:br/>
        <w:br/>
        <w:br/>
        <w:br/>
        <w:t>彞</w:t>
        <w:tab/>
        <w:t>@@@LINK=彝\n</w:t>
        <w:br/>
      </w:r>
    </w:p>
    <w:p>
      <w:r>
        <w:t>彠##彠</w:t>
        <w:br/>
        <w:br/>
        <w:t>同“蒦”。《説文·萑部》：“彠，蒦或从尋，尋亦度也。《楚詞》曰：‘求矩彠之所同。’”《玉篇·萑部》：“彠”，同“蒦”。《淮南子·氾論》：“音有本主於中，而以知榘彠之所周者也。”*高誘*注：“彠，度法也。”*漢**馬融*《長笛賦》：“挑截本末，規摹彠矩。”</w:t>
        <w:br/>
      </w:r>
    </w:p>
    <w:p>
      <w:r>
        <w:t>𢑏##𢑏</w:t>
        <w:br/>
        <w:br/>
        <w:t>同“抑”。《説文·印部》：“𢑏，按也。从反印。抑，俗从手。”*徐灝*注箋：“印之反體，不便於隸書，故从印加手作𢬃，又省為抑。”《正字通·卩部》：“𢑏，抑本字。”</w:t>
        <w:br/>
      </w:r>
    </w:p>
    <w:p>
      <w:r>
        <w:t>𢑑##𢑑</w:t>
        <w:br/>
        <w:br/>
        <w:t>同“多”。《字彙補·彐部》：“𢑑，古文多字。見《字學指南》。”</w:t>
        <w:br/>
      </w:r>
    </w:p>
    <w:p>
      <w:r>
        <w:t>𢑒##𢑒</w:t>
        <w:br/>
        <w:br/>
        <w:t>同“好”。《字彙補·彐部》：“𢑒，古好字。姓也。《姓氏急就章》：姺佼𡣫㜣娩𢑒提。”</w:t>
        <w:br/>
      </w:r>
    </w:p>
    <w:p>
      <w:r>
        <w:t>𢑓##𢑓</w:t>
        <w:br/>
        <w:br/>
        <w:t>《説文》：“𢑓，豕也。从彑，下象其足。讀若瑕。”</w:t>
        <w:br/>
        <w:br/>
        <w:t>xiá　《集韻》何加切，平麻匣。魚部。</w:t>
        <w:br/>
        <w:br/>
        <w:t>猪。《説文·彑部》：“𢑓，豕也。”*桂馥*義證：“豕也者，或與豭通。《方言》：北*燕**朝鮮*之間謂之豭，*吴**揚*之間謂之豬。”</w:t>
        <w:br/>
      </w:r>
    </w:p>
    <w:p>
      <w:r>
        <w:t>𢑔##𢑔</w:t>
        <w:br/>
        <w:br/>
        <w:t>同“疇”。《字彙補·彐部》：“𢑔，古疇字。”《穆天子傳》卷二：“戊午，*𢑔□*之人*居慮*獻酒百□于天子。”*郭璞*注：“𢑔，古疇字。”</w:t>
        <w:br/>
      </w:r>
    </w:p>
    <w:p>
      <w:r>
        <w:t>𢑕##𢑕</w:t>
        <w:br/>
        <w:br/>
        <w:t>同“勠”。《龍龕手鑑·彐部》：“𢑕，古文。今作勠。勠力也。”</w:t>
        <w:br/>
      </w:r>
    </w:p>
    <w:p>
      <w:r>
        <w:t>𢑗##𢑗</w:t>
        <w:br/>
        <w:br/>
        <w:t>同“录”。《正字通·彐部》：“𢑗，俗作录。本作𢑗。”</w:t>
        <w:br/>
      </w:r>
    </w:p>
    <w:p>
      <w:r>
        <w:t>𢑘##𢑘</w:t>
        <w:br/>
        <w:br/>
        <w:t>同“魅”。《玉篇·鬼部》：“𢑘”，古文“魅”。</w:t>
        <w:br/>
      </w:r>
    </w:p>
    <w:p>
      <w:r>
        <w:t>𢑙##𢑙</w:t>
        <w:br/>
        <w:br/>
        <w:t>同“魅”。《字彙補·彐部》：“𢑙，《玉篇》古魅字。”</w:t>
        <w:br/>
      </w:r>
    </w:p>
    <w:p>
      <w:r>
        <w:t>𢑚##𢑚</w:t>
        <w:br/>
        <w:br/>
        <w:t>同“申”。《説文·申部》：“𢑚，籀文申。”《石鼓文》：“日隹丙𢑚，昱昱薪薪。”</w:t>
        <w:br/>
      </w:r>
    </w:p>
    <w:p>
      <w:r>
        <w:t>𢑜##𢑜</w:t>
        <w:br/>
        <w:br/>
        <w:t>同“疇”。《龍龕手鑑·彐部》：“𢑜，古文。直由反。《香嚴》又竹鳩、是丑二反。”《字彙補·彐部》：“𢑜，與疇同。”</w:t>
        <w:br/>
      </w:r>
    </w:p>
    <w:p>
      <w:r>
        <w:t>𢑝##𢑝</w:t>
        <w:br/>
        <w:br/>
        <w:t>dān　《龍龕手鑑·彐部》：“𢑝，丁含反。”</w:t>
        <w:br/>
      </w:r>
    </w:p>
    <w:p>
      <w:r>
        <w:t>𢑞##𢑞</w:t>
        <w:br/>
        <w:br/>
        <w:t>同“㣇”。《説文·㣇部》：“𢑞”，“㣇”的籀文。《集韻·至韻》：“㣇，籀作𢑞。”</w:t>
        <w:br/>
      </w:r>
    </w:p>
    <w:p>
      <w:r>
        <w:t>𢑟##𢑟</w:t>
        <w:br/>
        <w:br/>
        <w:t>wǔ　《龍龕手鑑·彐部》：“𢑟，音五。”</w:t>
        <w:br/>
      </w:r>
    </w:p>
    <w:p>
      <w:r>
        <w:t>𢑠##𢑠</w:t>
        <w:br/>
        <w:br/>
        <w:t>tuó　《龍龕手鑑》絁、陁二音。</w:t>
        <w:br/>
        <w:br/>
        <w:t>佛经咒语用字。《龍龕手鑑·彐部》：“𢑠，在咒中。”《字彙補·彐部》：“𢑠，同多切，音陁。見佛經咒中。”</w:t>
        <w:br/>
      </w:r>
    </w:p>
    <w:p>
      <w:r>
        <w:t>𢑢##𢑢</w:t>
        <w:br/>
        <w:br/>
        <w:t>《説文》：“𢑢，豕屬。从㣇，𡇆聲。”</w:t>
        <w:br/>
        <w:br/>
        <w:t>hū　《廣韻》呼骨切，入没曉。術部。</w:t>
        <w:br/>
        <w:br/>
        <w:t>豕属。《説文·㣇部》：“𢑢，豕屬。”</w:t>
        <w:br/>
      </w:r>
    </w:p>
    <w:p>
      <w:r>
        <w:t>𢑣##𢑣</w:t>
        <w:br/>
        <w:br/>
        <w:t>同“彘”。《龍龕手鑑·彐部》：“𢑣”，“彘”的俗字。</w:t>
        <w:br/>
      </w:r>
    </w:p>
    <w:p>
      <w:r>
        <w:t>𢑤##𢑤</w:t>
        <w:br/>
        <w:br/>
        <w:t>同“彙”。《龍龕手鑑·彐部》：“𢑤”，“彙”的俗字。</w:t>
        <w:br/>
      </w:r>
    </w:p>
    <w:p>
      <w:r>
        <w:t>𢑦##𢑦</w:t>
        <w:br/>
        <w:br/>
        <w:t>“𢃳”的讹字。《廣韻·宵韻》：“𢑦，擊也。”*周祖谟*校勘記：“𢑦，當依《説文》作‘𢃳’。《説文·巴部》：‘𢃳，𢱧擊也。’《萬象名義》、《玉篇》此字均從巴作。”</w:t>
        <w:br/>
      </w:r>
    </w:p>
    <w:p>
      <w:r>
        <w:t>𢑧##𢑧</w:t>
        <w:br/>
        <w:br/>
        <w:t>“膝”的讹字。《龍龕手鑑·束部》：“𢑧，私七反。《經音義》作膝。經文作𢑧，非也。”</w:t>
        <w:br/>
      </w:r>
    </w:p>
    <w:p>
      <w:r>
        <w:t>𢑨##𢑨</w:t>
        <w:br/>
        <w:br/>
        <w:t>同“肆”。《字彙補·彐部》：“𢑨，《字略》：古肆字。”</w:t>
        <w:br/>
      </w:r>
    </w:p>
    <w:p>
      <w:r>
        <w:t>𢑪##𢑪</w:t>
        <w:br/>
        <w:br/>
        <w:t>同“狗”。《字彙補·彐部》：“𢑪，與狗同。”</w:t>
        <w:br/>
      </w:r>
    </w:p>
    <w:p>
      <w:r>
        <w:t>𢑫##𢑫</w:t>
        <w:br/>
        <w:br/>
        <w:t>同“皺”。《龍龕手鑑·彐部》：“𢑫”，“皺”的俗字。</w:t>
        <w:br/>
      </w:r>
    </w:p>
    <w:p>
      <w:r>
        <w:t>𢑬##𢑬</w:t>
        <w:br/>
        <w:br/>
        <w:t>lái　《字彙補·彐部》：“𢑬，良孩切，音來。見《江西隨函》。”</w:t>
        <w:br/>
      </w:r>
    </w:p>
    <w:p>
      <w:r>
        <w:t>𢑮##𢑮</w:t>
        <w:br/>
        <w:br/>
        <w:t>同“飛”。《五侯鯖字海·彐部》：“𢑮，音飛，義同。”</w:t>
        <w:br/>
      </w:r>
    </w:p>
    <w:p>
      <w:r>
        <w:t>𢑯##𢑯</w:t>
        <w:br/>
        <w:br/>
        <w:t>同“蝟”。《改併四聲篇海·彐部》引《餘文》：“𢑯，《爾雅》曰：‘𢑯，毛刺’，是也。”《字彙補·彐部》：“𢑯，與蝟同。”</w:t>
        <w:br/>
      </w:r>
    </w:p>
    <w:p>
      <w:r>
        <w:t>𢑳##𢑳</w:t>
        <w:br/>
        <w:br/>
        <w:t>同“猪”。《改併四聲篇海·彐部》引《搜真玉鏡》：“𢑳，音猪。”《字彙補·彐部》：“𢑳，同猪。”</w:t>
        <w:br/>
      </w:r>
    </w:p>
    <w:p>
      <w:r>
        <w:t>𢑴##𢑴</w:t>
        <w:br/>
        <w:br/>
        <w:t>同“彝”。*唐**岑文本*《定宗廟議》：“誠宜定一代之宏規為萬世之𢑴典。”</w:t>
        <w:br/>
      </w:r>
    </w:p>
    <w:p>
      <w:r>
        <w:t>𢑵##𢑵</w:t>
        <w:br/>
        <w:br/>
        <w:t>同“翻”。《字彙補·彐部》：“𢑵，同翻。”</w:t>
        <w:br/>
      </w:r>
    </w:p>
    <w:p>
      <w:r>
        <w:t>𢑶##𢑶</w:t>
        <w:br/>
        <w:br/>
        <w:t>“𢑻”的讹字。《改併四聲篇海·彐部》引《龍龕手鑑》：“𢑶，今作鏉，𢑶鏤也。”按：《龍龕手鑑》作“𢑻”。</w:t>
        <w:br/>
      </w:r>
    </w:p>
    <w:p>
      <w:r>
        <w:t>𢑷##𢑷</w:t>
        <w:br/>
        <w:br/>
        <w:t>同“彙”。《説文·㣇部》：“𢑷，蟲似豪豬也。”按：典籍通用“彙”。</w:t>
        <w:br/>
        <w:br/>
        <w:t>同“彙”。《玉篇·㣇部》：“𢑷，蟲似豪豬也。或作蝟。又類也；茂皃也。彙，同上。”</w:t>
        <w:br/>
      </w:r>
    </w:p>
    <w:p>
      <w:r>
        <w:t>𢑸##𢑸</w:t>
        <w:br/>
        <w:br/>
        <w:t>𢑸同“豪”。《改併四聲篇海·㣇部》引《玉篇》：“𩫚，亦作豪。”</w:t>
        <w:br/>
      </w:r>
    </w:p>
    <w:p>
      <w:r>
        <w:t>𢑹##𢑹</w:t>
        <w:br/>
        <w:br/>
        <w:t>hú　《字彙補》匣烏切。</w:t>
        <w:br/>
        <w:br/>
        <w:t>饮器。《字彙補·彐部》：“𢑹，飲器。”</w:t>
        <w:br/>
      </w:r>
    </w:p>
    <w:p>
      <w:r>
        <w:t>𢑺##𢑺</w:t>
        <w:br/>
        <w:br/>
        <w:t>同“彙”。《集韻·未韻》：“𢑺，隸作彙。”</w:t>
        <w:br/>
      </w:r>
    </w:p>
    <w:p>
      <w:r>
        <w:t>𢑻##𢑻</w:t>
        <w:br/>
        <w:br/>
        <w:t>同“鏉”。《龍龕手鑑·彐部》：“𢑻，今作鏉。”</w:t>
        <w:br/>
      </w:r>
    </w:p>
    <w:p>
      <w:r>
        <w:t>𢑼##𢑼</w:t>
        <w:br/>
        <w:br/>
        <w:t>同“𢑢”。《類篇·㣇部》：“𢑼，《説文》豕屬也。或作𢑢。”</w:t>
        <w:br/>
      </w:r>
    </w:p>
    <w:p>
      <w:r>
        <w:t>𢑽##𢑽</w:t>
        <w:br/>
        <w:br/>
        <w:t>同“那”。《五音集韻·歌韻》：“𢑽”，古文“那”。</w:t>
        <w:br/>
      </w:r>
    </w:p>
    <w:p>
      <w:r>
        <w:t>𢑾##𢑾</w:t>
        <w:br/>
        <w:br/>
        <w:t>“䂍”的讹字。《正字通·彐部》：“𢑾，䂍字之譌。舊本《矛部》有䂍，今改作𢑾，音訓與䂍同，重出。”</w:t>
        <w:br/>
      </w:r>
    </w:p>
    <w:p>
      <w:r>
        <w:t>𢑿##𢑿</w:t>
        <w:br/>
        <w:br/>
        <w:t>同“囊”。《龍龕手鑑·彐部》：“𢑿，古文。奴郎反。”《字彙補·彐部》：“𢑿，古文囊字。”</w:t>
        <w:br/>
      </w:r>
    </w:p>
    <w:p>
      <w:r>
        <w:t>𣼙##𣼙</w:t>
        <w:br/>
        <w:br/>
        <w:t>同“魅”。《改併四聲篇海·☀部》引《併了部頭》：“𣼙，音魅字。”《字彙補·☀部》：“𣼙，籀文魅字。”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