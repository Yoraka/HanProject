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䜴##䜴</w:t>
        <w:br/>
        <w:br/>
        <w:t>（一）chù　《廣韻》芻注切，去遇初。</w:t>
        <w:br/>
        <w:br/>
        <w:t>（1）勇。《廣雅·釋詁二》：“䜴，勇也。”</w:t>
        <w:br/>
        <w:br/>
        <w:t>（2）为。《玉篇·攴部》：“䜴，為也。”</w:t>
        <w:br/>
        <w:br/>
        <w:t>（二）chǐ（又读shì）　《龍龕手鑑》是義反。</w:t>
        <w:br/>
        <w:br/>
        <w:t>同“豉”。《龍龕手鑑·豆部》：“䜴，鹽豉也。”</w:t>
        <w:br/>
      </w:r>
    </w:p>
    <w:p>
      <w:r>
        <w:t>䜵##䜵</w:t>
        <w:br/>
        <w:br/>
        <w:t>同“豉”。《龍龕手鑑·豆部》：“䜵”，“豉”的俗字。</w:t>
        <w:br/>
      </w:r>
    </w:p>
    <w:p>
      <w:r>
        <w:t>䜶##䜶</w:t>
        <w:br/>
        <w:br/>
        <w:t>xiáng　《廣韻》下江切，平江匣。</w:t>
        <w:br/>
        <w:br/>
        <w:t>〔䜶䝄〕豇豆。《本草綱目·穀部·豇豆》：“豇豆，䜶䝄。〔*時珍*曰：〕此豆紅色居多，莢必雙生，故有豇、䜶䝄之名。《廣雅》指為胡豆，誤矣。”</w:t>
        <w:br/>
      </w:r>
    </w:p>
    <w:p>
      <w:r>
        <w:t>䜷##䜷</w:t>
        <w:br/>
        <w:br/>
        <w:t>qīn　《廣韻》七林切，平侵清。</w:t>
        <w:br/>
        <w:br/>
        <w:t>（1）豆豉。《廣雅·釋器》：“䜷謂之䜾。”*王念孫*疏證：“此謂豆豉也。”</w:t>
        <w:br/>
        <w:br/>
        <w:t>（2）野生豆。《玉篇·豆部》：“䜷，野生豆。”</w:t>
        <w:br/>
      </w:r>
    </w:p>
    <w:p>
      <w:r>
        <w:t>䜸##䜸</w:t>
        <w:br/>
        <w:br/>
        <w:t>（一）měi　《廣韻》武罪切，上賄明。</w:t>
        <w:br/>
        <w:br/>
        <w:t>碎豆茎。《玉篇·豆部》：“䜸，碎萁也。”《廣韻·賄韻》：“䜸，豆碎萁也。”</w:t>
        <w:br/>
        <w:br/>
        <w:t>（二）méi　《集韻》謨杯切，平灰明。</w:t>
        <w:br/>
        <w:br/>
        <w:t>豆茎下边的叶子。《集韻·灰韻》：“䜸，豆萁下葉也。”</w:t>
        <w:br/>
      </w:r>
    </w:p>
    <w:p>
      <w:r>
        <w:t>䜹##䜹</w:t>
        <w:br/>
        <w:br/>
        <w:t>shù　《海篇》音束。又音燭。</w:t>
        <w:br/>
        <w:br/>
        <w:t>豆。《五侯鯖字海·豆部》：“䜹，豆也。”</w:t>
        <w:br/>
      </w:r>
    </w:p>
    <w:p>
      <w:r>
        <w:t>䜺##䜺</w:t>
        <w:br/>
        <w:br/>
        <w:t>chǎi（旧读cè）　《廣韻》測㦸切，入陌初。</w:t>
        <w:br/>
        <w:br/>
        <w:t>碾碎了的豆子，用来做糕点或熬粥。《玉篇·豆部》：“䜺，磨豆也。”《集韻·陌韻》：“䜺，破豆也。”《新唐書·張孝忠傳》：“*貞元*二年，*河北*蝗，民餓死如積。*孝忠*與其下同粗淡，日膳裁豆䜺而已。人服其儉，推為賢將。”</w:t>
        <w:br/>
      </w:r>
    </w:p>
    <w:p>
      <w:r>
        <w:t>䜻##䜻</w:t>
        <w:br/>
        <w:br/>
        <w:t>同“豉”。《集韻·寘韻》：“𢻃，《説文》：‘配鹽幽尗也。’或从豆，亦作䜻。”</w:t>
        <w:br/>
      </w:r>
    </w:p>
    <w:p>
      <w:r>
        <w:t>䜼##䜼</w:t>
        <w:br/>
        <w:br/>
        <w:t>（一）gǔ　《廣韻》古禄切，入屋見。</w:t>
        <w:br/>
        <w:br/>
        <w:t>（1）豆名。《集韻·屋韻》：“䜼，豆名。”</w:t>
        <w:br/>
        <w:br/>
        <w:t>（2）豆茎。《玉篇·豆部》：“䜼，豆萁名。”</w:t>
        <w:br/>
        <w:br/>
        <w:t>（二）móu　《集韻》迷浮切，平侯明。</w:t>
        <w:br/>
        <w:br/>
        <w:t>〔䜼䜽〕脱粒后的豆茎。《集韻·矦韻》：“䜼，䜼䜽，豆秸。”</w:t>
        <w:br/>
      </w:r>
    </w:p>
    <w:p>
      <w:r>
        <w:t>䜽##䜽</w:t>
        <w:br/>
        <w:br/>
        <w:t>yú　《廣韻》羊朱切，平虞以。</w:t>
        <w:br/>
        <w:br/>
        <w:t>（1）豆名。《玉篇·豆部》：“䜽，豆名。”</w:t>
        <w:br/>
        <w:br/>
        <w:t>（2）变色豆或豆变色。《廣韻·虞韻》：“䜽，變色豆。”《集韻·虞韻》：“䜽，豆變色曰䜽。”</w:t>
        <w:br/>
      </w:r>
    </w:p>
    <w:p>
      <w:r>
        <w:t>䜾##䜾</w:t>
        <w:br/>
        <w:br/>
        <w:t>yīn　《廣韻》於金切，平侵影。</w:t>
        <w:br/>
        <w:br/>
        <w:t>（1）豆豉。《廣雅·釋器》：“䜷謂之䜾。”*王念孫*疏證：“此謂豆豉也。”</w:t>
        <w:br/>
        <w:br/>
        <w:t>（2）豆名。《龍龕手鑑·豆部》：“䜾，豆名。”</w:t>
        <w:br/>
      </w:r>
    </w:p>
    <w:p>
      <w:r>
        <w:t>䝀##䝀</w:t>
        <w:br/>
        <w:br/>
        <w:t>（一）liú　《集韻》力求切，平尤來。</w:t>
        <w:br/>
        <w:br/>
        <w:t>豆名。䝀豆，即豌豆。《廣雅·釋草》：“豌豆，䝀豆也。”</w:t>
        <w:br/>
        <w:br/>
        <w:t>（二）liáo　《集韻》憐蕭切，平蕭來。</w:t>
        <w:br/>
        <w:br/>
        <w:t>古代*山西*一带地区对豆的别称。《集韻·蕭韻》：“䝀，*并州*謂豆曰䝀。”</w:t>
        <w:br/>
      </w:r>
    </w:p>
    <w:p>
      <w:r>
        <w:t>䝁##䝁</w:t>
        <w:br/>
        <w:br/>
        <w:t>láo　《廣韻》魯刀切，平豪來。</w:t>
        <w:br/>
        <w:br/>
        <w:t>一种野生豆类。一称鹿豆，又名野绿豆。茎细长，有小叶三片。叶和茎都生褐色毛。荚红色，种子黑色。*唐**玄應*《一切經音義》卷十七引*服虔*《通俗文》：“野豆謂之䝁豆。”《本草綱目·菜部·鹿藿》：“鹿豆、䝁豆，野緑豆。〔*時珍*曰：〕‘豆葉曰藿，鹿喜食之，故名。俗呼䝁豆，䝁、鹿音相近也。’”*晋**劉琨*《與丞相牋》：“夏則桑椹，冬則䝁豆。”《資治通鑑·唐高祖武德二年》：“唯餘五十二人同走，采䝁豆生食之。”</w:t>
        <w:br/>
      </w:r>
    </w:p>
    <w:p>
      <w:r>
        <w:t>䝂##䝂</w:t>
        <w:br/>
        <w:br/>
        <w:t>同“豎”。《説文·臤部》：“䝂，籀文䝂从殳。”</w:t>
        <w:br/>
      </w:r>
    </w:p>
    <w:p>
      <w:r>
        <w:t>䝃##䝃</w:t>
        <w:br/>
        <w:br/>
        <w:t>zhé　《集韻》直涉切，入葉澄。</w:t>
        <w:br/>
        <w:br/>
        <w:t>豆。《集韻·葉韻》：“䝃，豆也。”</w:t>
        <w:br/>
      </w:r>
    </w:p>
    <w:p>
      <w:r>
        <w:t>䝄##䝄</w:t>
        <w:br/>
        <w:br/>
        <w:t>shuāng　《廣韻》所江切，平江生。</w:t>
        <w:br/>
        <w:br/>
        <w:t>〔䜶䝄〕见“䜶”。</w:t>
        <w:br/>
      </w:r>
    </w:p>
    <w:p>
      <w:r>
        <w:t>豆##豆</w:t>
        <w:br/>
        <w:br/>
        <w:t>《説文》：“豆，古食肉器也。从口，象形。𣅣，古文豆。”</w:t>
        <w:br/>
        <w:br/>
        <w:t>dòu　《廣韻》徒候切，去候定。侯部。</w:t>
        <w:br/>
        <w:br/>
        <w:t>（1）古代食器。形似高足盘，或有盖，用以盛食物。新石器时代晚期开始出现，盛行于*商**周*时。多陶质，也有青铜制或木制涂漆的。后世也作礼器。《爾雅·釋器》：“木豆謂之豆，竹豆謂之籩，瓦豆謂之登。”*郭璞*注：“豆，禮器也。”《説文·豆部》：“豆，古食肉器也。”《詩·大雅·生民》：“卬盛于豆，于豆于登。”*毛*傳：“木曰豆。瓦曰登。豆，薦葅醢也。”*鄭玄*箋：“祀天用瓦豆，陶器質也。”《國語·吴語》：&lt;插图 title="陶豆"&gt;“在孤之側者，觴酒、豆肉、簞食，未嘗敢不分也。”*韋昭*注：“豆，肉器。”《徐霞客遊記·滇遊日記三》：“瓶無餘粟，豆無餘蔬。”</w:t>
        <w:br/>
        <w:br/>
        <w:t>（2）古代容器。也为容量单位。《小爾雅·廣量》：“一手之盛謂之溢，兩手謂之掬，掬四謂之豆，豆四謂之區。”《左傳·昭公三年》：“*齊*舊四量：豆、區、釜、鍾。四升為豆。”《太平廣記》卷三百六十二引《紀聞》：“其家窶，有麵數豆。”</w:t>
        <w:br/>
        <w:br/>
        <w:t>（3）量词。古代重量单位。《説苑·辨物》：“十六黍為一豆，六豆為一銖，二十四銖重一兩。”*唐**段成式*《酉陽雜俎·黥》：“*房孺復*妻*崔氏*，性忌，左右婢不得濃粧高髻，月給燕脂一豆，粉一錢。”</w:t>
        <w:br/>
        <w:br/>
        <w:t>（4）豆类作物。《廣雅·釋草》：“大豆，尗也；小豆，荅也。”《戰國策·韓策一》：“*韓*地險惡，山居，五穀所生，非麥而豆。民之所食，大抵豆飯藿羹。”*漢**楊惲*《報孫會宗書》：“種一頃豆，落而為萁。”*漢**王襃*《僮約》：“奴當飯豆飲水，不得嗜酒。”《文選·嵇康〈養生論〉》：“豆令人重。”*李善*注引《經方小品》曰：“*倉公*對*黄帝*曰：大豆多食，令人身重。”</w:t>
        <w:br/>
        <w:br/>
        <w:t>（5）病名，天花。也作“痘”。《徐霞客遊記·滇遊日記七》：“是方極畏出豆。每十二年逢寅，出豆一番，互相牽染，死者相繼。”</w:t>
        <w:br/>
        <w:br/>
        <w:t>（6）通“斗（dǒu）”。酒器。《周禮·考工記·梓人》：“一獻而三酬，則一豆矣。”*鄭玄*注：“豆當為斗。”*陸德明*釋文：“豆依注作斗，舊音注亦多口反。”</w:t>
        <w:br/>
        <w:br/>
        <w:t>（7）通“羞（xiū）”。美好的食品。《周禮·天官·腊人》：“凡祭祀，共豆脯。”*鄭玄*注：“脯非豆實。豆當為羞，聲之誤也。”*陸德明*釋文：“豆，音羞。”</w:t>
        <w:br/>
        <w:br/>
        <w:t>（8）姓。《萬姓統譜·宥韻》：“豆，見《姓苑》。”《史記·衛將軍驃騎列傳》：“將軍*李沮*、*李息*及校尉*豆如意*有功，賜爵關内侯，食邑各三百户。”</w:t>
        <w:br/>
      </w:r>
    </w:p>
    <w:p>
      <w:r>
        <w:t>豇##豇</w:t>
        <w:br/>
        <w:br/>
        <w:t>jiāng　《廣韻》古雙切，平江見。</w:t>
        <w:br/>
        <w:br/>
        <w:t>〔豇豆〕一年生草本植物。茎蔓生或矮生。复叶。夏日开淡青紫色的蝶形花。结实成荚，圆筒形，长者至二尺，两两并垂，可供食用，种子亦可入药。《龍龕手鑑·豆部》：“豇，豇豆也。”《本草綱目·穀部·豇豆》：“此豆紅色居多，莢必雙生，故有豇、䜶䝄之名。”</w:t>
        <w:br/>
      </w:r>
    </w:p>
    <w:p>
      <w:r>
        <w:t>豈##豈</w:t>
        <w:br/>
        <w:br/>
        <w:t>〔岂〕</w:t>
        <w:br/>
        <w:br/>
        <w:t>《説文》：“豈，還師振旅樂也。一曰欲也，登也。从豆，微省聲。”*段玉裁*据*徐鉉*注改“微”作“𢼸”。*徐灝*箋：“豈即古愷字。”</w:t>
        <w:br/>
        <w:br/>
        <w:t>（一）kǎi　《集韻》可亥切，上海溪。微部。</w:t>
        <w:br/>
        <w:br/>
        <w:t>（1）军队得胜归来所奏的乐曲。后作“凱”。《説文·豈部》：“豈，還師振旅樂也。”*段玉裁*注：“《周禮·大司樂》曰：‘王師大獻，則令奏愷樂。’注曰：‘大獻，獻捷於祖。愷樂，獻功之樂。*鄭司農*説以*春秋**晋文公*敗*楚*於*城濮*。傳曰：振旅愷以入於*晋*。’按：經傳豈皆作愷。”</w:t>
        <w:br/>
        <w:br/>
        <w:t>（2）同“愷”。和乐。《集韻·海韻》：“愷，《説文》：‘樂也’。或省。”《詩·小雅·魚藻》：“王在在*鎬*，豈樂飲酒。”*鄭玄*箋：“豈，亦樂也。”*陸德明*釋文：“豈，本亦作愷。”*三國**魏**阮籍*《咏懷》之二十三：“豈安通靈臺，游瀁去高翔。”</w:t>
        <w:br/>
        <w:br/>
        <w:t>（二）qǐ　《廣韻》袪狶切，上尾溪。微部。</w:t>
        <w:br/>
        <w:br/>
        <w:t>（1）副词。1.表示反诘。相当于“难道”。《詩·鄭風·褰裳》：“子不我思，豈無他人？”《孟子·梁惠王上》：“民欲與之皆亡，雖有臺池鳥獸，豈能獨樂哉？”*晋**陶潛*《感士不遇賦》：“既軒冕之非榮，豈緼袍之為耻？”《紅樓夢》第四回：“豈不聞古人説的‘大丈夫相時而動’，又説‘趨吉避凶者為君子’？”2.表示推测。相当于“是不是”、“是否”。《莊子·外物》：“君豈有斗升之水而活我哉？”《漢書·卜式傳》：“家豈有寃，欲言事乎？”《三國志·蜀志·諸葛亮傳》：“（*徐庶*）謂*先主*曰：‘*諸葛孔明*者，卧龍也。將軍豈願見之乎？’”3.表示期望或命令。相当于“其”。《國語·吴語》：“天王豈辱裁之！”《漢書·丙吉傳》：“願將軍詳大議，參以蓍☀，豈宜襃顯，先使入侍。”4.表示进一层的意思。相当于“况且”。*漢**曹操*《上書讓費亭侯》：“臣自三省：先臣雖有扶輦微勞，不應受爵，豈逮臣三葉；若録臣*關*東微功，皆祖宗之靈祐，陛下之聖德，豈臣愚陋，何能克堪。”</w:t>
        <w:br/>
        <w:br/>
        <w:t>（2）登。《説文·豈部》：“豈，登也。”</w:t>
        <w:br/>
        <w:br/>
        <w:t>（3）曾。《廣韻·尾韻》：“豈，曾也。”</w:t>
        <w:br/>
        <w:br/>
        <w:t>（4）通“覬（jì）”。希冀。《説文·豈部》：“豈，欲也。”*清**朱駿聲*《説文通訓定聲·履部》：“豈，叚借為覬。”《楚辭·東方朔〈七諫·沈江〉》：“追悔過之無及兮，豈盡忠而有功。”*王逸*注：“己欲盡忠直之節，終不能成其功也。豈，一作覬。”《文選·曹植〈朔風詩〉》：“君不垂眷，豈云其誠。”*李善*注引《蒼頡篇》曰：“豈，冀也。”</w:t>
        <w:br/>
      </w:r>
    </w:p>
    <w:p>
      <w:r>
        <w:t>豉##豉</w:t>
        <w:br/>
        <w:br/>
        <w:t>⁴豉</w:t>
        <w:br/>
        <w:br/>
        <w:t>《説文》：“𢻃，配鹽幽尗也。从尗，支聲。豉，俗𢻃从豆。”</w:t>
        <w:br/>
        <w:br/>
        <w:t>chǐ（又读shì）　《廣韻》是義切，去寘禪。支部。</w:t>
        <w:br/>
        <w:br/>
        <w:t>豆豉。用煮熟的大豆发酵后制成。有咸、淡二种。供调味用；淡的也可入药。也有用小麦制成的。《釋名·釋飲食》：“豉，嗜也。五味調和，須之而成，乃可甘嗜也。故*齊*人謂豉，聲如嗜也。”《史記·貨殖列傳》：“糱麴鹽豉千荅。”《世説新語·言語》：“*陸機*詣*王武子*，*武子*前置數斛羊酪，指以示*陸*曰：‘卿*江*東何以敵此。’*陸*云：‘有千里蓴羹，但未下鹽豉耳。’”《齊民要術·作豉法》：“大釜煮之，申舒如飼牛豆，掐軟便止，傷熟則豉爛。”</w:t>
        <w:br/>
      </w:r>
    </w:p>
    <w:p>
      <w:r>
        <w:t>豊##豊</w:t>
        <w:br/>
        <w:br/>
        <w:t>《説文》：“豊，行禮之器也。从豆，象形。讀與禮同。”*王国维*《觀堂集林》：“象二玉在器之形，古者行禮以玉。”</w:t>
        <w:br/>
        <w:br/>
        <w:t>（一）lǐ　《廣韻》盧啓切，上薺來。脂部。</w:t>
        <w:br/>
        <w:br/>
        <w:t>古代祭祀用的礼器。后作“禮”。《説文·豊部》：“豊，行禮之器也。”《六書正譌》：“豊即古禮字，後人以其疑於豐字。禮重于祭，故加示以别之。凡澧、醴字从此。”</w:t>
        <w:br/>
        <w:br/>
        <w:t>（二）fēng　《玉篇》芳馮切。</w:t>
        <w:br/>
        <w:br/>
        <w:t>同“豐”。《玉篇·豐部》：“豐，大也。俗作豊。”《孔宙碑》：“豊年多黍。”《敦煌變文集·佛説阿彌陀經講經文》：“兵戈不起，疫癘休生，五䅽（穀）豊登。”*宋**岳珂*《桯史》卷十二：“内北*和寧門*實有肆其間，號曰鬻野味，直廉而肉豊，市人所樂趨。”</w:t>
        <w:br/>
      </w:r>
    </w:p>
    <w:p>
      <w:r>
        <w:t>豋##豋</w:t>
        <w:br/>
        <w:br/>
        <w:t>《説文》：“豋，禮器也。从廾，持肉在豆上。讀若鐙同。”*邵瑛*羣經正字：“此字近代字書作豋，蓋起于《集韻》，今經傳作登。”*罗振玉*《增訂殷虚書契考釋》：“此殆即《爾雅》‘瓦豆謂之登’之登字。卜辭从兩手奉豆形，不从肉。由其文觀之，乃用為烝祀字。”</w:t>
        <w:br/>
        <w:br/>
        <w:t>dēng　《集韻》都騰切，平登端。蒸部。</w:t>
        <w:br/>
        <w:br/>
        <w:t>古代盛肉食的器皿，祭祀时用作礼器。*唐高宗*《宗廟薦享别奠詔》：“自今以後，宗廟薦享，爵及簠簋豋鉶，各宜别奠。”*唐**韓愈*《南山詩》：“或纍若盆甖，或揭若豋豆。”</w:t>
        <w:br/>
      </w:r>
    </w:p>
    <w:p>
      <w:r>
        <w:t>豌##豌</w:t>
        <w:br/>
        <w:br/>
        <w:t>wān　《廣韻》一丸切，平桓影。</w:t>
        <w:br/>
        <w:br/>
        <w:t>〔豌豆〕一年或二年生草本植物。羽状复叶，开白色或淡紫红色蝶形花。结实成荚，种子球形。古代或称胡豆、戎菽。原产*欧洲*、*亚洲*。嫩苗尖、嫩荚可作蔬菜，子粒供食用、饲料和制淀粉，茎叶可作饲料和绿肥。《玉篇·豆部》：“碗，豆名，夏收者。”《本草綱目·穀部·豌豆》：“〔*時珍*曰：〕胡豆，豌豆也。其苗柔弱宛宛，故得豌名。種出胡戎，嫩時青色，老則斑麻。故有胡、戎、青斑、麻累諸名。”</w:t>
        <w:br/>
      </w:r>
    </w:p>
    <w:p>
      <w:r>
        <w:t>豍##豍</w:t>
        <w:br/>
        <w:br/>
        <w:t>（一）bī　《廣韻》邊兮切，平齊幫。</w:t>
        <w:br/>
        <w:br/>
        <w:t>〔豍豆〕豌豆。《廣雅·釋草》：“豍豆、豌豆，䝀豆也。”*漢**崔寔*《四民月令》：“正月可種春麥、豍豆，盡二月止。”</w:t>
        <w:br/>
        <w:br/>
        <w:t>（二）biǎn　《集韻》補典切，上銑幫。</w:t>
        <w:br/>
        <w:br/>
        <w:t>同“藊”。《集韻·銑韻》：“𥣰，豆名。或作藊、豍。”《正字通·豆部》：“豍，亦豆名。或作藊。按：藊豆本作扁，莢形扁，故名。一名沿籬豆，俗名蛾眉豆。”</w:t>
        <w:br/>
      </w:r>
    </w:p>
    <w:p>
      <w:r>
        <w:t>豎##豎</w:t>
        <w:br/>
        <w:br/>
        <w:t>《説文》：“豎，豎立也。从臤，豆聲。䝂，籀文豎从殳。”按：*段玉裁*据*小徐*本改“豎立”为“堅立”，注云：“堅立，謂堅固立之也。”</w:t>
        <w:br/>
        <w:br/>
        <w:t>shù　《廣韻》臣庾切，上麌禪。侯部。</w:t>
        <w:br/>
        <w:br/>
        <w:t>（1）立；直立。《廣雅·釋詁四》：“豎，立也。”《三國志·魏志·鍾繇傳》：“司徒*王朗*議，以為*繇*欲輕減大辟之條，以增益刖刑之數，此即起偃為豎，化屍為人矣。”*五代**花蕊夫人*《述國亡》：“君王城上豎降旗，妾在深宫那得知。”《資治通鑑·梁武帝中大通六年》：“（*劉）亮*先豎一纛於近城高嶺，自將二十騎馳入城。”*胡三省*注：“豎，立也。”</w:t>
        <w:br/>
        <w:br/>
        <w:t>（2）纵，与“横”相反。*南朝**梁簡文帝*《明月山銘》：“緅色斜臨，霞文横豎。”《晋書·陶侃傳》：“有善相者*師圭*謂*侃*曰：‘君左手中指有豎理，當為公。’”*梁启超*《科学精神与东西文化》：“横的系统即指事物的普遍性……竖的系统指事物的因果律。”</w:t>
        <w:br/>
        <w:br/>
        <w:t>（3）汉字笔画名。如：“十”字一横一竖。《書苑精華》：“一點為側，二横為勒，三豎為努。”</w:t>
        <w:br/>
        <w:br/>
        <w:t>（4）童子，未成年的人。*清**段玉裁*《説文解字注·臤部》：“《周禮·内豎》*鄭*云：‘豎，未冠者之官名。’蓋未冠者才能自立，故名之豎，因以為官名，豎之言孺也。”《左傳·成公十年》：“公夢疾為二豎子，曰：‘彼，良醫也，懼傷我，焉逃之？’”《文選·班固〈公孫弘傳贊〉》：“*卜式*拔於芻牧，*弘羊*擢於賈豎。”*李善*注：“《漢書》曰：‘*桑弘羊*，*洛陽*賈人子。’”</w:t>
        <w:br/>
        <w:br/>
        <w:t>（5）僮仆，家中供役使的未成年人。《楚辭·天問》：“*有扈*牧豎，云何而逢？”《列子·説符》：“*楊子*之鄰人亡羊，既率其黨，又請*楊子*之豎追之。”*唐**皮日休*《房杜二相國》：“苟得同其時，願為執鞭豎。”</w:t>
        <w:br/>
        <w:br/>
        <w:t>（6）宫中供役使的小臣。《周禮·天官·内豎》：“内豎倍寺人之數。”*鄭玄*注：“豎，未冠者之官名。”《左傳·僖公二十四年》：“*晋侯*之豎*頭須*，守藏者也。”*杜預*注：“豎，左右小吏。”《史記·衛康叔世家》：“*孔氏*之豎*渾良夫*美好，*孔文子*卒，*良夫*通於*悝*母。”又专指阉宦。*漢**司馬遷*《報任少卿書》：“夫以中才之人，事有關於宦豎，莫不傷氣，而況於慷慨之士乎！”《昌言·法誡篇》：“權移外戚之家，寵被近習之豎。”《遼史·宦官傳·王繼恩》：“皇后以公私所獲十歲已下兒容貌可觀者近百人，載赴*涼陘*，並使閹為豎，*繼恩*在焉。”</w:t>
        <w:br/>
        <w:br/>
        <w:t>（7）古时对人的蔑称、贱称。《史記·留侯世家》：“*漢王*輟食吐哺，駡曰：‘豎儒，幾敗而公事！’”*司馬貞*索隱：“*高祖*駡*酈生*為豎儒。謂此儒生豎子耳。”《魏書·桓玄傳》：“妖賊之興，實由此豎。”《北史·魏太武五王傳》：“邊豎構逆，以成紛梗，其所由來，非一朝也。”</w:t>
        <w:br/>
        <w:br/>
        <w:t>（8）贞。《古今韻會舉要·麌韻》：“豎，貞也。”</w:t>
        <w:br/>
        <w:br/>
        <w:t>（9）姓。《通志·氏族略四》：“*豎*氏，閽寺之官賤者為之。*晋*有*豎頭須*，*齊*有*豎刁*，*鄭*有*豎拊*。”《左傳·昭公十六年》：“*鄭*大旱，使*屠擊*、*祝款*、*豎柎*有事於*桑山*。”</w:t>
        <w:br/>
      </w:r>
    </w:p>
    <w:p>
      <w:r>
        <w:t>豏##豏</w:t>
        <w:br/>
        <w:br/>
        <w:t>xiàn　㊀《廣韻》下斬切，上豏匣。</w:t>
        <w:br/>
        <w:br/>
        <w:t>豆半生。《玉篇·豆部》：“豏，豆半生。”</w:t>
        <w:br/>
        <w:br/>
        <w:t>㊁《集韻》乎韽切，去陷曉。</w:t>
        <w:br/>
        <w:br/>
        <w:t>糕饼中的豆馅儿。《集韻·陷韻》：“豏，餅中豆。”*宋**孟元老*《東京夢華録》卷八：“又賣轉明菜花、花油餅、餕豏、沙豏之類。”</w:t>
        <w:br/>
      </w:r>
    </w:p>
    <w:p>
      <w:r>
        <w:t>豐##豐</w:t>
        <w:br/>
        <w:br/>
        <w:t>¹⁰豐</w:t>
        <w:br/>
        <w:br/>
        <w:t>同“豊”。《正字通·豊部》：“豊，《説文》：‘行禮之器。’从豆，象形。本作豐。篆作豐。舊本沿俗作豊。”</w:t>
        <w:br/>
        <w:br/>
        <w:t>豐</w:t>
        <w:br/>
        <w:br/>
        <w:t>〔丰〕</w:t>
        <w:br/>
        <w:br/>
        <w:t>《説文》：“豐，豆之豐滿者也。从豆，象形。一曰鄉飲酒有豐侯者。𣍈，古文豐。”按：“豐”和“豊”的古文字，均像二玉在器之形。</w:t>
        <w:br/>
        <w:br/>
        <w:t>fēng　《廣韻》敷隆切，平東敷。東部。</w:t>
        <w:br/>
        <w:br/>
        <w:t>（1）豆器所盛丰满。《説文·豆部》：“豐，豆之豐滿者也。”*徐灝*注箋：“豐謂豆所盛實豐滿。”《書·高宗肜日》：“典祀無豐于昵。”《左傳·桓公六年》：“絜粢豐盛。”《淮南子·齊俗》：“故禮豐不足以效愛，而誠可以懷遠。”</w:t>
        <w:br/>
        <w:br/>
        <w:t>（2）满；满足。《廣雅·釋詁一》：“豐，滿也。”《論衡·自紀》：“故時進意不為豐，時退志不為虧。”《文選·劉琨〈答盧諶〉》：“竿翠豐尋，逸珠盈椀。”*李善*注：“豐尋，言節長盈尋也。《説文》曰：豐，滿也。”*北魏**賈思勰*《〈齊民要術〉序》：“*杜畿*為*河*東，課民畜㹀牛、草馬，下逮雞、豚，皆有章程，家家豐實。”</w:t>
        <w:br/>
        <w:br/>
        <w:t>（3）大。如：丰碑；丰功伟绩。《方言》卷二：“朦、厖，豐也。自*關*而西*秦**晋*之間凡大貌謂之朦或謂之厖。豐，其通語也。”《玉篇·豐部》：“豐，大也。”《周禮·考工記·弓人》：“角欲青白而豐末。”《莊子·山木》：“豐狐文豹。”*成玄英*疏：“豐，大也。”《三國志·魏志·任城陳蕭王傳》：“近者*漢*世廣建藩王，豐則連城數十，約則饗食祖祭而已。”又高大。《列子·楊朱》：“豐屋美服，厚味姣色。”*北魏**楊衒之*《洛陽伽藍記·秦太上君寺》：“並豐堂崛起，高門洞開。”*宋**王安石*《杭州修廣師法喜堂》：“豐車肥馬載豪傑。”</w:t>
        <w:br/>
        <w:br/>
        <w:t>（4）增大；扩大。《易·豐》：“彖曰：豐，大也。”*王弼*注：“音闡大之大也。”*孔穎達*疏：“豐之稱大乃闡大之大，非自然之大，故音之也。”《國語·周語中》：“奉義順則謂之禮，畜義豐功謂之仁。”*漢**班固*《西都賦》：“樹中天之華闕，豐冠山之朱堂。”*晋**張協*《七命》：“南箕之風，不能暢其化；離畢之雲，無以豐其澤。”</w:t>
        <w:br/>
        <w:br/>
        <w:t>（5）厚，丰厚。《周禮·地官·大司徒》：“其民豐肉而庳。”*鄭玄*注：“豐，猶厚也。”*孫詒讓*正義：“豐滿則厚，故引申為凡厚之稱。”《國語·周語上》：“樹於有禮，艾人必豐。”*韋昭*注：“豐，厚也。”又使丰厚。*晋**陸機*《辨亡論》下：“卑宫菲食，以豐功臣之賞；披懷虚己，以納謨士之筭。”《後漢書·胡廣傳》：“臣竭其忠，君豐其寵。”*宋**孫光憲*《北夢瑣言》卷一：“處高位而妨賢，享厚禄以豐己。”</w:t>
        <w:br/>
        <w:br/>
        <w:t>（6）丰腴；丰满。《楚辭·大招》：“豐肉微骨，體便娟只。”*漢**司馬相如*《美人賦》：“奇葩逸麗，淑質豐光。”*唐**韓愈*《送李愿歸盤谷序》：“曲眉豐頰，清聲而便體。”</w:t>
        <w:br/>
        <w:br/>
        <w:t>（7）多；丰富。如：丰衣足食。《詩·周頌·豐年》：“豐年多黍多稌。”*鄭玄*箋：“豐年，大有年也。”《荀子·君道》：“上好貪利，則臣下百吏乘是而後豐取刻與，以無度取於民。”《文選·潘岳〈楊荆州誄〉》：“多才豐藝，强記洽聞。”*李善*注：“《尚書》*周公*曰：‘不若*旦*多才多藝，洽聞强記。’”*晋**陸機*《辨亡論》下：“其野沃，其兵練，其器利，其財豐。”*鲁迅*《彷徨·幸福的家庭》：“投稿的地方，先定为幸福月报社，因为润笔似乎比较的丰。”又使丰富。《國語·晋語一》：“義以生利，利以豐民。”《昌言·損益篇》：“急農桑以豐委積，去末作以一本業。”</w:t>
        <w:br/>
        <w:br/>
        <w:t>（8）富饶。《文選·張衡〈西京賦〉》：“地沃野豐，百物殷阜。”*李善*注引*薛綜*曰：“沃，肥也。豐，饒也。”《南史·梁簡文帝諸子傳·南郡王大連》：“*會稽*豐沃，糧仗山積。”</w:t>
        <w:br/>
        <w:br/>
        <w:t>（9）茂盛；茂密。《詩·小雅·湛露》：“湛湛露斯，在彼豐草。”*朱熹*注：“豐，茂也。”*南朝**宋**顔延之*《應詔觀北湖田收》：“樓觀眺豐穎，金駕映松山。”*明**袁宏道*《新安江十首》之八：“草豐不辨樹，山隱却如烟。”又使丰茂。《國語·周語下》：“鍾水豐物。”*韋昭*注：“鍾，聚畜水潦，所以豐殖百物也。”*漢**班固*《東都賦》：“豐圃草以毓獸。”*漢**張衡*《東京賦》：“植華平於春圃，豐朱草於中唐。”</w:t>
        <w:br/>
        <w:br/>
        <w:t>（10）兴盛；昌盛。《國語·楚語下》：“夫事君者，不為内外行，不為豐約舉。”*韋昭*注：“豐，盛也。”《吕氏春秋·當染》：“從屬彌衆，弟子彌豐，充滿天下。”*高誘*注：“豐，盛也。”《論衡·累害》：“處顛者危，勢豐者虧。”</w:t>
        <w:br/>
        <w:br/>
        <w:t>⑪古代礼器，形状像豆，用以承酒觶。《儀禮·公食大夫禮》：“飲酒實于觶，加于豐。”*鄭玄*注：“豐，所以承觶者也，如豆而卑。”</w:t>
        <w:br/>
        <w:br/>
        <w:t>⑫蒲草。《書·顧命》：“東序西嚮，敷重豐席，畫純。”*孔*傳：“豐，莞。”</w:t>
        <w:br/>
        <w:br/>
        <w:t>⑬六十四卦之一，卦形为☀，离下震上。《易·豐》：“彖曰：豐，大也。”</w:t>
        <w:br/>
        <w:br/>
        <w:t>⑭地名。1.*周文王*旧都。字也作“酆”。在今*陕西省**西安市**长安区*西北*沣河*以西。《詩·大雅·文王有聲》：“既伐於*崇*，作邑於*豐*。”*朱熹*注：“作邑，徙都也。*豐*即*崇國*之地，在今*鄠縣**杜陵*西南。”2.*秦**沛县*之*丰*邑，*汉*置县。今*江苏省**丰县*。《史記·韓信盧綰列傳》：“*盧綰*者，*豐*人也，與*高祖*同里。”《漢書·高帝紀上》：“*高祖*，*沛**豐邑**中陽里*人也。”*顔師古*注：“*應劭*曰：‘*沛*，縣也。豐，其鄉也。’*孟康*曰：‘後*沛*為郡而*豐*為縣。’*師古*曰：‘*沛*者，本*秦**泗水郡*之屬縣。*豐*者，*沛*之聚邑耳。”</w:t>
        <w:br/>
        <w:br/>
        <w:t>⑮姓。《通志·氏族略四》：“*豐*氏，《左傳》*鄭穆公*子*豐*之後，以王父字為氏，望出*松陽*。”*宋*代有*豐稷*。</w:t>
        <w:br/>
      </w:r>
    </w:p>
    <w:p>
      <w:r>
        <w:t>豑##豑</w:t>
        <w:br/>
        <w:br/>
        <w:t>《説文》：“豑，爵之次弟也。从豊，从弟。《虞書》曰：‘平豑東作。’”*邵瑛*羣經正字：“此豑叙字，今經典作秩。”</w:t>
        <w:br/>
        <w:br/>
        <w:t>zhì　《廣韻》直一切，入質澄。質部。</w:t>
        <w:br/>
        <w:br/>
        <w:t>爵的顺序。《説文·豊部》：“豑，爵之次弟也。《虞書》曰：‘平豑東作。’”*段玉裁*注：“爵者，行禮之器，故从豊；有次弟，故从弟。‘豑’今《書》作‘秩’。”</w:t>
        <w:br/>
      </w:r>
    </w:p>
    <w:p>
      <w:r>
        <w:t>豒##豒</w:t>
        <w:br/>
        <w:br/>
        <w:t>“豑（秩）”的讹字。《正字通·豆部》：“豑，《説文》：‘爵之次第也。’引《虞書》‘平豒東作’。按：《書》本作‘秩’，改作‘豒’，非。……从秩為正。”</w:t>
        <w:br/>
      </w:r>
    </w:p>
    <w:p>
      <w:r>
        <w:t>豓##豓</w:t>
        <w:br/>
        <w:br/>
        <w:t>²⁰豓</w:t>
        <w:br/>
        <w:br/>
        <w:t>同“豔”。《説文·豐部》：“《春秋傳》曰：‘美而豓。’”按：今本作“豔”。《康熙字典·豆部》：“豓，韻書通作豔。”*清**全祖望*《梅花嶺記》：“大將豓其色，欲强娶之。”</w:t>
        <w:br/>
      </w:r>
    </w:p>
    <w:p>
      <w:r>
        <w:t>豔##豔</w:t>
        <w:br/>
        <w:br/>
        <w:t>²¹豔</w:t>
        <w:br/>
        <w:br/>
        <w:t>《説文》：“豔，好而長也。从豐，豐，大也；盇聲。《春秋傳》曰：‘美而豔。’”</w:t>
        <w:br/>
        <w:br/>
        <w:t>yàn　《廣韻》以贍切，去豔以。談部。</w:t>
        <w:br/>
        <w:br/>
        <w:t>（1）容色美好。《方言》卷二：“*秦**晋*之間美色曰豔。”*郭璞*注：“言光豔也。”《左傳·桓公元年》：“*宋**華父督*見*孔父*之妻于路，目逆而送之。曰：‘美而豔。’”*杜預*注：“豔，美色也。”*漢**陳琳*《神女賦》：“既歎爾以豔采，又説我之長期。”*南朝**梁**庾肩吾*《長安有狹斜行》：“少婦多妖豔，花鈿繫石榴。”</w:t>
        <w:br/>
        <w:br/>
        <w:t>（2）光焰。*晋**潘岳*《笙賦》：“爛熠爚以放豔，鬱蓬勃以氣出。”*唐**韓愈*《調張籍》：“*李**杜*文章在，光豔萬丈長。”*宋**蘇舜欽*《游洛中内》：“露凝碧瓦寒光滿，日轉孤稜冷豔多。”</w:t>
        <w:br/>
        <w:br/>
        <w:t>（3）照耀。*三國**魏**何晏*《景福殿賦》：“開建陽則朱炎豔，啟金光則清風臻。”*唐**王勃*《採蓮賦》：“鳴環釧兮響窈窕，豔珠翠兮光繽紛。”*唐**李嶠*《二月奉教作》：“日豔臨花影，霞翻入浪暉。”</w:t>
        <w:br/>
        <w:br/>
        <w:t>（4）美女。*唐**李白*《經亂離後天恩流夜郎憶舊遊書懷》：“*吴*娃與*越*豔，窈窕誇鉛紅。”*明**湯顯祖*《紫釵記·節鎮宣恩》：“不婚權豔，甚曉夫綱。”*明**李漁*《奈何天·崖畧》：“衆佳人愛潔翻遭玷，醜郎君怕嬌偏得豔。”又指美丽的花。*唐**李白*《清平調詞》：“一枝穠豔露凝香，雲雨*巫山*枉斷腸。”*唐**陳陶*《泉州刺桐花詠兼呈趙使君》：“*石*氏金園無此豔，南都舊賦乏靈材。”*宋**王安石*《鍾山西庵白蓮亭》：“野豔輕明非傅粉，秋光清淺不憑杯。”</w:t>
        <w:br/>
        <w:br/>
        <w:t>（5）旧时形容有关男女爱情之事。如：豔情；豔事。*南朝**梁**王筠*《三婦豔》：“丈人且安卧，豔歌方斷續。”*唐**元稹*《叙詩寄樂天書》：“又有以干教化者，近世婦人，暈澹眉月，綰約頭鬢，衣服修廣之度，乃匹配色澤，尤劇以怪豔，固為豔詩百餘首。”*宋**陳善*《捫蝨新話》卷三：“*黄魯直*初作豔歌小詞。道人*法秀*謂其以筆墨誨淫。”*朱自清*《桨声灯影里的秦淮河》：“我们这时模模糊糊的谈着*明*末的*秦淮河*的豔跡，如《桃花扇》及《板桥杂记》里所载的。”</w:t>
        <w:br/>
        <w:br/>
        <w:t>（6）美；好看。*晋**范甯*《〈穀梁傳〉序》：“*左*氏豔而富，其失也誣。”*楊士勛*疏：“豔者，文辭可美之稱也。”*南朝**梁**簡文帝*《桃花曲》：“但使新花豔，得間美人簪。”*清**王士禛*《金山題名記》：“*焦山*幽冶，*金山*綺豔。”</w:t>
        <w:br/>
        <w:br/>
        <w:t>（7）欣羡。如：豔羡；豔称。《增韻·豔韻》：“豔，歆羡也。”《韓非子·外儲説左上》：“夫不謀治强之功，而豔乎辯説文麗之聲，是卻有術之士而任壞屋折弓也。”*唐**萬楚*《五日觀妓》：“新歌一曲令人豔，醉舞雙眸斂鬢斜。”*清**陳確*《答張考夫書》：“正如佛氏之稱無量功德，務神其説以豔愚俗者非實話也。”</w:t>
        <w:br/>
        <w:br/>
        <w:t>（8）古代*楚*地的歌曲。《文選·左思〈吴都賦〉》：“*荆*豔*楚*舞，*吴*愉*越*吟。”*李善*注引*劉逵*曰：“豔，*楚*歌也。”*南朝**宋**顔延之*《車駕幸京口三月三日侍遊曲阿後湖》：“江南進*荆*豔，河激獻*趙*謳。”</w:t>
        <w:br/>
        <w:br/>
        <w:t>（9）*唐*代乐曲的引子。*明**楊慎*《升菴詩話·樂曲名解》：“*王僧虔*《啓》曰：‘……諸曲調皆有辭有聲，而大曲又有豔有趨有亂……豔在曲之前，趨與亂在曲之後，亦猶《吴聲西曲》前有和後有送也。’*慎*按：豔在曲之前，與《吴聲》之和，若今之引子；趨與亂在曲之後，與《吴聲》之送，若今之尾聲。”</w:t>
        <w:br/>
      </w:r>
    </w:p>
    <w:p>
      <w:r>
        <w:t>𡕆##𡕆</w:t>
        <w:br/>
        <w:br/>
        <w:t>𡕆同“懿”。《龍龕手鑑·壴部》：“𡕆，美也；大也；温柔聖克也。又哀痛聲也。又姓。”按：《改併四聲篇海》引作“懿”，音义全同。</w:t>
        <w:br/>
      </w:r>
    </w:p>
    <w:p>
      <w:r>
        <w:t>𧯚##𧯚</w:t>
        <w:br/>
        <w:br/>
        <w:t>同“豆”。《改併四聲篇海·豆部》引《搜真玉鏡》：“𧯚，音豆。”《字彙補·豆部》：“𧯚，音義與豆同。”</w:t>
        <w:br/>
      </w:r>
    </w:p>
    <w:p>
      <w:r>
        <w:t>𧯛##𧯛</w:t>
        <w:br/>
        <w:br/>
        <w:t>同“壴”。《龍龕手鑑·豆部》：“𧯛，古文。今作壴。陳器也。”</w:t>
        <w:br/>
      </w:r>
    </w:p>
    <w:p>
      <w:r>
        <w:t>𧯜##𧯜</w:t>
        <w:br/>
        <w:br/>
        <w:t>同“豆”。《字彙補·豆部》：“《字學指南》：且𧯜，與俎豆同。”</w:t>
        <w:br/>
      </w:r>
    </w:p>
    <w:p>
      <w:r>
        <w:t>𧯝##𧯝</w:t>
        <w:br/>
        <w:br/>
        <w:t>同“豆”。《改併四聲篇海·豆部》引《搜真玉鏡》：“𧯝，音豆。”《篇海類編·花木類·豆部》：“𧯝，音豆。義同。”</w:t>
        <w:br/>
      </w:r>
    </w:p>
    <w:p>
      <w:r>
        <w:t>𧯞##𧯞</w:t>
        <w:br/>
        <w:br/>
        <w:t>（一）dòu</w:t>
        <w:br/>
        <w:br/>
        <w:t>同“鬭”。争斗。《銀雀山漢墓竹簡·孫臏兵法·勢備》：“喜而合，怒而𧯞，天之道也，不可止也。”又《將失》：“收亂民而睘用之，止北卒而睘𧯞之，無資而有資，可敗也。”</w:t>
        <w:br/>
        <w:br/>
        <w:t>（二）dǒu</w:t>
        <w:br/>
        <w:br/>
        <w:t>同“㪷（斗）”。*张涌泉*《漢語俗字叢考》：“𧯞，當是㪷（斗）的俗字。”</w:t>
        <w:br/>
        <w:br/>
        <w:t>（三）dōu　《龍龕手鑑》丁侯反。</w:t>
        <w:br/>
        <w:br/>
        <w:t>佛经译音用字，无实义。《大方等大集經》卷二十一：“爾時諸佛即皆同聲，説此陀羅尼句：……摩訶娑邏娑（六十）𧯞侜（六十一）𧯞侜（六十二）摩訶薩希力陀蛇（六十三）。”</w:t>
        <w:br/>
      </w:r>
    </w:p>
    <w:p>
      <w:r>
        <w:t>𧯠##𧯠</w:t>
        <w:br/>
        <w:br/>
        <w:t>dōu　《廣韻》當侯切，平侯端。</w:t>
        <w:br/>
        <w:br/>
        <w:t>（1）豆小裂貌。《玉篇·豆部》：“𧯠，豆小裂。”《廣韻·侯韻》：“𧯠，小裂皃。”</w:t>
        <w:br/>
        <w:br/>
        <w:t>（2）同“剅”。1.堤坝下排水灌水的小孔。《玉篇·句部》：“𧯠，裂也。亦作剅。”2.割。《集韻·矦韻》：“剅，割也。或作𧯠。”</w:t>
        <w:br/>
      </w:r>
    </w:p>
    <w:p>
      <w:r>
        <w:t>𧯡##𧯡</w:t>
        <w:br/>
        <w:br/>
        <w:t>《説文》：“𧯡，豆飴也。从豆，夗聲。”</w:t>
        <w:br/>
        <w:br/>
        <w:t>（一）wān　《集韻》烏丸切，平桓影。元部。</w:t>
        <w:br/>
        <w:br/>
        <w:t>（1）豆饴。《説文·豆部》：“𧯡，豆飴也。”*段玉裁*注：“豆飴者，芽豆煎為飴也。”</w:t>
        <w:br/>
        <w:br/>
        <w:t>（2）同“豌”。*清**翟灝*《通俗編》卷三十六：“《唐六典》有𧯡豆。亦作豌。”</w:t>
        <w:br/>
        <w:br/>
        <w:t>（二）yuè　《集韻》於月切，入月影。又紆勿切。</w:t>
        <w:br/>
        <w:br/>
        <w:t>同“𩜌”。豆沙。《集韻·迄韻》：“𩜌，飴和豆也。《博雅》：‘䭉謂之𩜌。’或作𩚴、𧯡。”*清**王筠*《説文句讀·豆部》：“《方言》：‘𩜌謂之䭉。’《蒼頡解詁》：‘𩜌，飴中著豆屑也。’《廣韻》：‘𩚴，飴和豆。’案：𩜌、𩚴，皆𧯡之别体，即今之豆沙也。”</w:t>
        <w:br/>
      </w:r>
    </w:p>
    <w:p>
      <w:r>
        <w:t>𧯢##𧯢</w:t>
        <w:br/>
        <w:br/>
        <w:t>“𧯷”的讹字。《正字通·豆部》：“𧯢，同𧯷，☀省。”</w:t>
        <w:br/>
      </w:r>
    </w:p>
    <w:p>
      <w:r>
        <w:t>𧯤##𧯤</w:t>
        <w:br/>
        <w:br/>
        <w:t>dōu　《海篇》音兜。</w:t>
        <w:br/>
        <w:br/>
        <w:t>同“𧯠”。豆小裂。《五侯鯖字海·豆部》：“𧯤”，同“𧯠”。</w:t>
        <w:br/>
      </w:r>
    </w:p>
    <w:p>
      <w:r>
        <w:t>𧯥##𧯥</w:t>
        <w:br/>
        <w:br/>
        <w:t>zài　《集韻》作代切，去代精。</w:t>
        <w:br/>
        <w:br/>
        <w:t>豆豉。《集韻·代韻》：“𧯥，豉也。”</w:t>
        <w:br/>
      </w:r>
    </w:p>
    <w:p>
      <w:r>
        <w:t>𧯦##𧯦</w:t>
        <w:br/>
        <w:br/>
        <w:t>《説文》：“𧯦，豆屬。从豆，𨤑聲。”*容庚*《金文編》：“☀，从米，从豆，象載米于豆，以廾進之，義當訓為登、為進……經典以烝為之。《説文》☀米為釆。”</w:t>
        <w:br/>
        <w:br/>
        <w:t>juàn　《廣韻》居倦切，去線見。元部。</w:t>
        <w:br/>
        <w:br/>
        <w:t>古代食器中像豆一类的东西。《説文·豆部》：“𧯦，豆屬。”</w:t>
        <w:br/>
      </w:r>
    </w:p>
    <w:p>
      <w:r>
        <w:t>𧯨##𧯨</w:t>
        <w:br/>
        <w:br/>
        <w:t>lǒu　《改併四聲篇海·豆部》引《搜真玉鏡》：“𧯨，力斗切。”</w:t>
        <w:br/>
      </w:r>
    </w:p>
    <w:p>
      <w:r>
        <w:t>𧯩##𧯩</w:t>
        <w:br/>
        <w:br/>
        <w:t>chù　《廣韻》初六切，入屋初。</w:t>
        <w:br/>
        <w:br/>
        <w:t>小豆。《玉篇·豆部》：“𧯩，小豆名。”</w:t>
        <w:br/>
      </w:r>
    </w:p>
    <w:p>
      <w:r>
        <w:t>𧯪##𧯪</w:t>
        <w:br/>
        <w:br/>
        <w:t>bī　《集韻》邊迷切，平齊幫。</w:t>
        <w:br/>
        <w:br/>
        <w:t>〔𧯪豆〕同“豍豆”。《集韻·齊韻》：“𧯿，豍豆，豌豆也。或作𧯪。”</w:t>
        <w:br/>
      </w:r>
    </w:p>
    <w:p>
      <w:r>
        <w:t>𧯫##𧯫</w:t>
        <w:br/>
        <w:br/>
        <w:t>zhēng　《廣韻》中莖切，平耕知。</w:t>
        <w:br/>
        <w:br/>
        <w:t>设幕。《廣韻·耕韻》：“𧯫，設幕。出《字林》。”</w:t>
        <w:br/>
      </w:r>
    </w:p>
    <w:p>
      <w:r>
        <w:t>𧯬##𧯬</w:t>
        <w:br/>
        <w:br/>
        <w:t>同“頸”。《馬王堆漢墓帛書·春秋事語·宋荆戰泓水之上章》：“且*宋*君不佴（耻）不全*宋*人之腹𧯬，而佴不全*荆*陳之義，逆矣。”</w:t>
        <w:br/>
      </w:r>
    </w:p>
    <w:p>
      <w:r>
        <w:t>𧯭##𧯭</w:t>
        <w:br/>
        <w:br/>
        <w:t>同“豋”。《説文·豆部》：“𧯭，禮器也。从廾，持肉在豆上。讀若鐙同。”《玉篇·豆部》：“𧯭，豆𧯭名。”《正字通·豆部》：“𧯭，豋本字。”</w:t>
        <w:br/>
      </w:r>
    </w:p>
    <w:p>
      <w:r>
        <w:t>𧯮##𧯮</w:t>
        <w:br/>
        <w:br/>
        <w:t>⁸𧯮</w:t>
        <w:br/>
        <w:br/>
        <w:t>同“豐”。《説文·豐部》：“𧯮，古文豐。”《集韻·東韻》：“豐，《説文》：‘豆之豐滿者也。’一曰大也。亦姓。古作𧯮。”</w:t>
        <w:br/>
      </w:r>
    </w:p>
    <w:p>
      <w:r>
        <w:t>𧯯##𧯯</w:t>
        <w:br/>
        <w:br/>
        <w:t>qí　《廣韻》渠之切，平之羣。</w:t>
        <w:br/>
        <w:br/>
        <w:t>同“萁”。豆茎。《玉篇·豆部》：“𧯯，豆𧯯。”《廣韻·之韻》：“萁，豆萁。𧯯，同萁。”</w:t>
        <w:br/>
      </w:r>
    </w:p>
    <w:p>
      <w:r>
        <w:t>𧯰##𧯰</w:t>
        <w:br/>
        <w:br/>
        <w:t>kàn　《集韻》苦紺切，去勘溪。</w:t>
        <w:br/>
        <w:br/>
        <w:t>豆豉味浓厚。《集韻·勘韻》：“𧯰，䜴味厚。”</w:t>
        <w:br/>
      </w:r>
    </w:p>
    <w:p>
      <w:r>
        <w:t>𧯱##𧯱</w:t>
        <w:br/>
        <w:br/>
        <w:t>（一）huò　《龍龕手鑑》呼麦反。</w:t>
        <w:br/>
        <w:br/>
        <w:t>同“㖪”。《龍龕手鑑·豆部》：“𧯱，俗。正作㖪字。”</w:t>
        <w:br/>
        <w:br/>
        <w:t>（二）yù　《龍龕手鑑》於六反。</w:t>
        <w:br/>
        <w:br/>
        <w:t>豆。《字彙·豆部》：“𧯱，豆也。”</w:t>
        <w:br/>
      </w:r>
    </w:p>
    <w:p>
      <w:r>
        <w:t>𧯲##𧯲</w:t>
        <w:br/>
        <w:br/>
        <w:t>lái　《龍龕手鑑·豆部》：“𧯲，俗。音來。”</w:t>
        <w:br/>
      </w:r>
    </w:p>
    <w:p>
      <w:r>
        <w:t>𧯳##𧯳</w:t>
        <w:br/>
        <w:br/>
        <w:t>同“豌”。《字彙補·豆部》：“𧯳，同豌。”</w:t>
        <w:br/>
      </w:r>
    </w:p>
    <w:p>
      <w:r>
        <w:t>𧯷##𧯷</w:t>
        <w:br/>
        <w:br/>
        <w:t>同“卺”。《説文·豆部》：“𧯷，蠡也。”《廣韻·隱韻》：“卺，以瓢為酒器，婚禮用之也。𧯷，同卺。”</w:t>
        <w:br/>
      </w:r>
    </w:p>
    <w:p>
      <w:r>
        <w:t>𧯸##𧯸</w:t>
        <w:br/>
        <w:br/>
        <w:t>同“䜼”。《集韻·屋韻》：“䜼，豆名。一曰豆萁。或作𧯸。”</w:t>
        <w:br/>
      </w:r>
    </w:p>
    <w:p>
      <w:r>
        <w:t>𧯹##𧯹</w:t>
        <w:br/>
        <w:br/>
        <w:t>同“䜾”。《龍龕手鑑·豆部》：“𧯹，俗；䜾，正。䜷豆也。亦豆名。”</w:t>
        <w:br/>
      </w:r>
    </w:p>
    <w:p>
      <w:r>
        <w:t>𧯺##𧯺</w:t>
        <w:br/>
        <w:br/>
        <w:t>“㱯”的讹字。《改併四聲篇海·交部》引《川篇》：“𧯺，古來切。羊胎也。”*张涌泉*《漢語俗字叢考》：“此字當是㱯的訛字。”</w:t>
        <w:br/>
      </w:r>
    </w:p>
    <w:p>
      <w:r>
        <w:t>𧯻##𧯻</w:t>
        <w:br/>
        <w:br/>
        <w:t>同“嚭”。《楚辭·王逸〈九思·逢尤〉》：“*吕**傅*舉兮*殷**周*興，*忌**𧯻*專兮*郢**吴*虚。”舊注：“𧯻，*吴*大夫宰*𧯻*。”按：《説文·喜部》作“嚭”，云：“《春秋傳》*吴*有太宰*嚭*。”</w:t>
        <w:br/>
      </w:r>
    </w:p>
    <w:p>
      <w:r>
        <w:t>𧯼##𧯼</w:t>
        <w:br/>
        <w:br/>
        <w:t>𧯼shòu　《改併四聲篇海》引《川篇》音授。</w:t>
        <w:br/>
        <w:br/>
        <w:t>德。《改併四聲篇海·壴部》引《川篇》：“𧯼，德也。”</w:t>
        <w:br/>
      </w:r>
    </w:p>
    <w:p>
      <w:r>
        <w:t>𧯾##𧯾</w:t>
        <w:br/>
        <w:br/>
        <w:t>𧯾dōng　《集韻》都籠切，平東端。</w:t>
        <w:br/>
        <w:br/>
        <w:t>〔𧯾𧯾〕鼓声。《集韻·東韻》：“𧯾，𧯾𧯾，鼓聲。”</w:t>
        <w:br/>
      </w:r>
    </w:p>
    <w:p>
      <w:r>
        <w:t>𧯿##𧯿</w:t>
        <w:br/>
        <w:br/>
        <w:t>𧯿同“鼙”。《集韻·齊韻》：“鼙，《説文》：‘騎鼓也。’或作𧯿。”</w:t>
        <w:br/>
      </w:r>
    </w:p>
    <w:p>
      <w:r>
        <w:t>𧰀##𧰀</w:t>
        <w:br/>
        <w:br/>
        <w:t>𧰀同“䵿”。《字彙補·豆部》：“𧰀，他協切，音貼。鼓無聲也。”按：《集韻·帖韻》作“䵿”。</w:t>
        <w:br/>
      </w:r>
    </w:p>
    <w:p>
      <w:r>
        <w:t>𧰁##𧰁</w:t>
        <w:br/>
        <w:br/>
        <w:t>同“䝃”。《類篇·豆部》：“𧰁，豆也。”《康熙字典·豆部》：“䝃，《集韻·葉韻》：‘直涉切，音䐑。豆也。’《類篇》作𧰁。”</w:t>
        <w:br/>
      </w:r>
    </w:p>
    <w:p>
      <w:r>
        <w:t>𧰂##𧰂</w:t>
        <w:br/>
        <w:br/>
        <w:t>同“遢”。*清**蒲松齡*《聊齋俚曲集·俊夜叉》：“*宗亓人*一博徒，擲三骰又遊湖，眼看成了個𧰂撒物。起初輸的錢合鈔，後來無錢當衣服，得空輸了他老婆的褲。”</w:t>
        <w:br/>
      </w:r>
    </w:p>
    <w:p>
      <w:r>
        <w:t>𧰃##𧰃</w:t>
        <w:br/>
        <w:br/>
        <w:t>lóu　《龍龕手鑑》郎侯反。</w:t>
        <w:br/>
        <w:br/>
        <w:t>𧰃豆。《龍龕手鑑·豆部》：“𧰃，𧰃豆也。”</w:t>
        <w:br/>
      </w:r>
    </w:p>
    <w:p>
      <w:r>
        <w:t>𧰄##𧰄</w:t>
        <w:br/>
        <w:br/>
        <w:t>tuān　《字彙》他官切。</w:t>
        <w:br/>
        <w:br/>
        <w:t>黄色。《字彙·豆部》：“𧰄，黄色。《玉篇》作𪏆。”一说“𪏆”的讹俗字。*张涌泉*《漢語俗字叢考》：“𧰄，當即𪏆的訛俗字。”</w:t>
        <w:br/>
      </w:r>
    </w:p>
    <w:p>
      <w:r>
        <w:t>𧰅##𧰅</w:t>
        <w:br/>
        <w:br/>
        <w:t>同“豑”。《集韻·質韻》：“豑，《説文》：‘爵之次第也。’或从失。”</w:t>
        <w:br/>
      </w:r>
    </w:p>
    <w:p>
      <w:r>
        <w:t>𧰆##𧰆</w:t>
        <w:br/>
        <w:br/>
        <w:t>bī</w:t>
        <w:br/>
        <w:br/>
        <w:t>〔𧰆豆〕也作“豍豆”。豌豆。《齊民要術·大豆》：“《廣雅》：‘𧰆豆、豌豆，留豆也。’”又：“小豆有菉、赤、白三種。黄高麗豆、黑高麗豆、鷰豆、𧰆豆，大豆類也。”按：𧰆豆，《廣雅·釋草》作“豍豆”。</w:t>
        <w:br/>
      </w:r>
    </w:p>
    <w:p>
      <w:r>
        <w:t>𧰇##𧰇</w:t>
        <w:br/>
        <w:br/>
        <w:t>𧰇yǔ　《改併四聲篇海》引《川篇》音庾。</w:t>
        <w:br/>
        <w:br/>
        <w:t>量。《改併四聲篇海·壴部》引《川篇》：“𧰇，量也。”</w:t>
        <w:br/>
      </w:r>
    </w:p>
    <w:p>
      <w:r>
        <w:t>𧰈##𧰈</w:t>
        <w:br/>
        <w:br/>
        <w:t>wù　《龍龕手鑑·豆部》：“𧰈，俗。音務。”</w:t>
        <w:br/>
      </w:r>
    </w:p>
    <w:p>
      <w:r>
        <w:t>𧰉##𧰉</w:t>
        <w:br/>
        <w:br/>
        <w:t>同“䝁”。《玉篇·豆部》：“䝁，豆名。𧰉，同䝁。”《出曜經》卷十五：“王復重請比丘，明日更食，以苦酒煮𧰉豆食之。”</w:t>
        <w:br/>
      </w:r>
    </w:p>
    <w:p>
      <w:r>
        <w:t>𧰊##𧰊</w:t>
        <w:br/>
        <w:br/>
        <w:t>𧰊tián　《集韻》亭年切，平先定。</w:t>
        <w:br/>
        <w:br/>
        <w:t>〔𧰊𧰊〕鼓声。《集韻·先韻》：“𧰊，𧰊𧰊，鼓聲。”</w:t>
        <w:br/>
      </w:r>
    </w:p>
    <w:p>
      <w:r>
        <w:t>𧰋##𧰋</w:t>
        <w:br/>
        <w:br/>
        <w:t>𧰋同“𣀃”。《集韻·鹽韻》：“𣀃，擊鼓謂之𣀃。或从壴。”</w:t>
        <w:br/>
      </w:r>
    </w:p>
    <w:p>
      <w:r>
        <w:t>𧰌##𧰌</w:t>
        <w:br/>
        <w:br/>
        <w:t>¹²𧰌</w:t>
        <w:br/>
        <w:br/>
        <w:t>同“𧯦”。按：《説文·豆部》“𧰌”，《玉篇·豆部》、《廣韻·線韻》均作“𧯦”。</w:t>
        <w:br/>
      </w:r>
    </w:p>
    <w:p>
      <w:r>
        <w:t>𧰍##𧰍</w:t>
        <w:br/>
        <w:br/>
        <w:t>同“登”。《集韻·登韻》：“登，籀从収。”</w:t>
        <w:br/>
      </w:r>
    </w:p>
    <w:p>
      <w:r>
        <w:t>𧰎##𧰎</w:t>
        <w:br/>
        <w:br/>
        <w:t>l醥</w:t>
        <w:br/>
        <w:br/>
        <w:t>𧰎豆，即䝁豆。《農政全書·荒政·救荒本草》：“𧰎豆，生平野中，北土處處有之。”</w:t>
        <w:br/>
      </w:r>
    </w:p>
    <w:p>
      <w:r>
        <w:t>𧰐##𧰐</w:t>
        <w:br/>
        <w:br/>
        <w:t>同“𧯭（登）”。礼器。《改併四聲篇海·豆部》引《川篇》：“𧰐，禮器。”《篇海類編·花木類·豆部》：“𧰐，禮器。同𧯭。”</w:t>
        <w:br/>
      </w:r>
    </w:p>
    <w:p>
      <w:r>
        <w:t>𧰑##𧰑</w:t>
        <w:br/>
        <w:br/>
        <w:t>同“𧇼”。《集韻·晧韻》：“𧇼，《説文》：‘土鍪也。’或不省。”《廣雅·釋器》：“𧇼，釜也。”*王念孫*疏證：“𧇼，各本☀作𧰑，自*宋*時本已然。故《集韻》、《類篇》並云：‘𧇼，或作𧰑。’案：𧇼，从䖒，号聲。非从豆，號聲。𧰑乃𧇼之訛字，非𧇼之别體。故《説文》、《玉篇》、《廣韻》俱無𧰑字，今訂正。”</w:t>
        <w:br/>
      </w:r>
    </w:p>
    <w:p>
      <w:r>
        <w:t>𧰒##𧰒</w:t>
        <w:br/>
        <w:br/>
        <w:t>𧰒guó　《集韻》古獲切，入麥見。</w:t>
        <w:br/>
        <w:br/>
        <w:t>〔𧰒𧰡〕鼓声。《集韻·麥韻》：“𧰒，𧰒𧰡，鼓聲。”</w:t>
        <w:br/>
      </w:r>
    </w:p>
    <w:p>
      <w:r>
        <w:t>𧰓##𧰓</w:t>
        <w:br/>
        <w:br/>
        <w:t>“𤮵”的讹字。《康熙字典·豆部》引《類篇》：“𧰓，力協切，音獵。鼓聲。”按：《類篇》作“𤮵”，《集韻》同。</w:t>
        <w:br/>
      </w:r>
    </w:p>
    <w:p>
      <w:r>
        <w:t>𧰕##𧰕</w:t>
        <w:br/>
        <w:br/>
        <w:t>𧰕同“愨”。《龍龕手鑑·壴部》：“𧰕，舊藏作愨。謹也；善也。”</w:t>
        <w:br/>
      </w:r>
    </w:p>
    <w:p>
      <w:r>
        <w:t>𧰘##𧰘</w:t>
        <w:br/>
        <w:br/>
        <w:t>𧰘tán　《集韻》徒南切，平覃定。</w:t>
        <w:br/>
        <w:br/>
        <w:t>鼓声。《集韻·覃韻》：“𧰘，𧰘𧰘，鼓聲。”</w:t>
        <w:br/>
      </w:r>
    </w:p>
    <w:p>
      <w:r>
        <w:t>𧰙##𧰙</w:t>
        <w:br/>
        <w:br/>
        <w:t>¹⁵𧰙</w:t>
        <w:br/>
        <w:br/>
        <w:t>《説文》：“𧰙，㡮也，訖事之樂也。从豈，幾聲。”</w:t>
        <w:br/>
        <w:br/>
        <w:t>qí　《廣韻》渠希切，平微羣。又《集韻》柯開切。微部。</w:t>
        <w:br/>
        <w:br/>
        <w:t>（1）古代燕饗接近结束时所奏的乐曲。一说指完成一件事后的欢乐。《説文·豈部》：“𧰙，訖事之樂也。”*段玉裁*注：“終事之樂。如‘賓出奏陔，公入奏驁’是也。終事之樂，如言‘可與樂成’是也。其意一也。”</w:t>
        <w:br/>
        <w:br/>
        <w:t>（2）欲；希望。《玉篇·豈部》：“𧰙，欲也。”*明**趙南星*《答陳心穀太宰》：“夫當塗戴翼，將𧰙平治海内。”又《陳貞婦傳》：“又恐其疑有所𧰙也。”</w:t>
        <w:br/>
        <w:br/>
        <w:t>（3）危。《玉篇·豈部》：“𧰙，危也。”</w:t>
        <w:br/>
        <w:br/>
        <w:t>（4）且。《玉篇·豈部》：“𧰙，且也。”</w:t>
        <w:br/>
        <w:br/>
        <w:t>（5）㡮。《説文·豈部》：“𧰙，㡮也。”*鈕樹玉*校録：“按：《廣韻》引本無‘㡮也’字，《玉篇》注亦無。則傳寫誤增矣。”*段玉裁*注：“汔，各本作㡮，無此字，今正。《釋詁》曰：‘𧰙，汔也。’”*王筠*句讀：“*段*氏據《釋詁》‘㡮，汔也’，以改此文，以‘汔’為‘庶幾’之意，解字不誤，而在此則誤。*許*君收之豈部，以其為樂名也。苟有‘汔也’一義，亦當在後。《廣韻》：‘㡮，危也。《説文》曰：訖事之樂也。’《玉篇》：‘㡮，危也。’按：危亦‘庶幾’之意。設《説文》有‘汔也’，《廣韻》引之甚易，何事改以‘危也’而列《説文》之上乎？按：增‘㡮也’句之人之意，以訖事之樂于經典無徵，而《埤蒼》、《廣韻》皆曰：‘㡮，𧰙也。’故增之。以冀𧰙字為有用之字，又不察《説文》之例，而率加于首也。”</w:t>
        <w:br/>
      </w:r>
    </w:p>
    <w:p>
      <w:r>
        <w:t>𧰛##𧰛</w:t>
        <w:br/>
        <w:br/>
        <w:t>“𧰓”的讹字。《康熙字典·豆部》：“𧰓，☀作𧰛，非。”</w:t>
        <w:br/>
      </w:r>
    </w:p>
    <w:p>
      <w:r>
        <w:t>𧰟##𧰟</w:t>
        <w:br/>
        <w:br/>
        <w:t>同“豔”。《龍龕手鑑·雜部》：“𧰟，美色也。”《篇海類編·器用類·豊部》：“𧰟，美色也。《左傳》：‘美而𧰟。’又光𧰟也。又歆羡也。亦作豔。”《淮南子·精神》：“*獻公*𧰟*驪姬*之美而亂四世。”</w:t>
        <w:br/>
      </w:r>
    </w:p>
    <w:p>
      <w:r>
        <w:t>𧰠##𧰠</w:t>
        <w:br/>
        <w:br/>
        <w:t>𧰠liè　《集韻》力涉切，入葉來。</w:t>
        <w:br/>
        <w:br/>
        <w:t>鼓声。《集韻·葉韻》：“𧰠，鼓聲。”</w:t>
        <w:br/>
      </w:r>
    </w:p>
    <w:p>
      <w:r>
        <w:t>𧰡##𧰡</w:t>
        <w:br/>
        <w:br/>
        <w:t>𧰡lì　《集韻》狼狄切，入錫來。</w:t>
        <w:br/>
        <w:br/>
        <w:t>〔𧰒𧰡〕见“𧰒”。</w:t>
        <w:br/>
      </w:r>
    </w:p>
    <w:p>
      <w:r>
        <w:t>𧰢##𧰢</w:t>
        <w:br/>
        <w:br/>
        <w:t>〔𧰢餕〕一种粗食。《新書·先醒》：“（*宋昭公*）於是革心易行，衣苴布，食𧰢餕，晝學道而夕講之。”</w:t>
        <w:br/>
      </w:r>
    </w:p>
    <w:p>
      <w:r>
        <w:t>𧰣##𧰣</w:t>
        <w:br/>
        <w:br/>
        <w:t>²³𧰣xūn　《集韻》許云切，平文曉。</w:t>
        <w:br/>
        <w:br/>
        <w:t>鼓鸣。《集韻·文韻》：“𧰣，鼓鳴謂之𧰣。”</w:t>
        <w:br/>
      </w:r>
    </w:p>
    <w:p>
      <w:r>
        <w:t>𧰥##𧰥</w:t>
        <w:br/>
        <w:br/>
        <w:t>同“𤃶”。《廣韻·登韻》：“𤃶，小水相添益皃。𧰥，同𤃶。”《集韻·登韻》：“𧰥，益也。”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