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䑓##䑓</w:t>
        <w:br/>
        <w:br/>
        <w:t>⁷䑓同“臺”。《字彙·至部》：“𦥄，俗臺字。”《説苑·辨物》：“*齊景公*為露寢之𦥄，成而不通焉。”*唐**盧照鄰*《雙槿樹賦序》：“足以脂粉仙䑓、丹青祕府者也。”*清**查繼佐*《罪惟録·安宗簡皇帝紀》：“起廢科臣*章正宸*、*熊汝霖*、*姜埰*等，𦥄臣*徐殿臣*、*李之春*等。”</w:t>
        <w:br/>
      </w:r>
    </w:p>
    <w:p>
      <w:r>
        <w:t>至##至</w:t>
        <w:br/>
        <w:br/>
        <w:t>《説文》：“至，鳥飛从高下至地也。从一，一猶地也。象形。不，上去。而至，下來也。𦤳，古文至。”按：*罗振玉*《雪堂金石文字跋尾》认为，像矢远来降至地之形，不像鸟形。</w:t>
        <w:br/>
        <w:br/>
        <w:t>（一）zhì　《廣韻》脂利切，去至章。脂部。</w:t>
        <w:br/>
        <w:br/>
        <w:t>（1）鸟从高处飞到地上。《説文·至部》：“至，鳥飛从高下至地也。”</w:t>
        <w:br/>
        <w:br/>
        <w:t>（2）到；来到。《玉篇·至部》：“至，到也。”《詩·小雅·天保》：“如川之方至，以莫不增。”《論語·子罕》：“鳳鳥不至，*河*不出圖，吾已矣夫！”*漢**馬融*《長笛賦》：“於是山水猥至，渟涔障潰。”*唐**丘為*《題農父廬舍》：“東風何時至？已緑湖上山。”</w:t>
        <w:br/>
        <w:br/>
        <w:t>（3）及；达到。《玉篇·至部》：“至，達也。”*清**劉淇*《助字辨略》卷四：“至，猶及也。”《詩·小雅·伐木序》：“自天子至於庶人，未有不須友以成者。”《莊子·人間世》：“所存乎己者未定，何暇至於暴人之所行。”*王先謙*集解：“至，猶遠及也。”《禮記·樂記》：“樂至則無怨，禮至則不争。”*鄭玄*注：“至，謂達也，行也。”</w:t>
        <w:br/>
        <w:br/>
        <w:t>（4）极点；到极点。《玉篇·至部》：“至，極也。”《易·坤》：“至哉坤元。”*孔穎達*疏：“至，謂至極也。”《左傳·襄公二十九年》：“至矣哉！直而不倨，曲而不屈。”*孔㯋達*疏：“至矣哉，言其美之至也。”《孟子·離婁上》：“規矩，方員之至也。”*趙岐*注：“至，極也。”</w:t>
        <w:br/>
        <w:br/>
        <w:t>（5）尽；穷尽。《莊子·天下》：“選則不徧，教則不至。”*郭象*注：“任其性乃至。”《管子·侈靡》：“女言至焉。”*尹知章*注：“至，謂盡理。”</w:t>
        <w:br/>
        <w:br/>
        <w:t>（6）大。《玉篇·至部》：“至，大也。”《戰國策·秦策一》：“*商君*治*秦*，法令至行。”*高誘*注：“至，猶大也。”《吕氏春秋·求人》：“欲盡地利，至勞也。”*高誘*注：“至，大也。”《潛夫論·讚學》：“雖有至材，不生而能。”</w:t>
        <w:br/>
        <w:br/>
        <w:t>（7）甚。《孟子·萬章下》：“夫謂非其有而取之者盜也，充類至義之盡也。”*趙岐*注：“至，甚也。”《莊子·人間世》：“剋核大至，則必有不肖之心應之。”*成玄英*疏：“夫剋切責核，逼迫太甚，則不善之心歘然自應。”</w:t>
        <w:br/>
        <w:br/>
        <w:t>（8）善；善于。《玉篇·至部》：“至，善也。”《詩·小雅·節南山》“不弔昊天”*毛*傳：“弔，至。”*漢**鄭玄*箋：“至，猶善也，不善乎昊天愬之也。”《周禮·考工記·弓人》：“覆之而角至，謂之句弓。”*鄭玄*注：“至，猶善也。”《管子·法法》：“夫至用民者，殺之危之，勞之苦之，飢之渴之。”*尹知章*注：“至，善也。夫善用人者必以法，其不從法，甚者危殺之，其次勞苦飢渴之。”</w:t>
        <w:br/>
        <w:br/>
        <w:t>（9）最好的。如：至德；至理。《後漢書·吴漢傳》：“免下愚之敗，收中智之功，此計之至者也。”《南史·沈顗傳》：“幼清静，有至行。”</w:t>
        <w:br/>
        <w:br/>
        <w:t>（10）周密；周到。*章炳麟*《文始》：“《詩傳》曰：‘周，至也。’《説文》周訓密，此猶今言周到。至亦有密義。”《詩·小雅·賓之初筵》：“百禮既至，有壬有林。”《太平廣記》卷四百二十六引*劉敬叔*《異苑》：“*彭城**劉廣雅*以*太元*元年爲京府佐，被使還。路經*竹裏亭*，多虎，*劉*防衛甚至。牛馬繫於前，手戟布於地，中宵與士庶同睡。虎乘間跳入，獨取*劉*而去。”《徐霞客遊記·滇遊日記十》：“一見輒把臂入林，款禮頗至。”</w:t>
        <w:br/>
        <w:br/>
        <w:t>⑪实，实质。《莊子·天道》：“夫虚静恬淡，寂漠無為者，天地之平而道德之至。”*郭慶藩*集釋：“至，與質同。至，實也。”《漢書·東方朔傳》：“*朔*狂，幸中耳，非至數也。”*顔師古*注：“至，實也。”*三國**魏**嵇康*《釋私論》：“故善之與不善，物之至者也。”</w:t>
        <w:br/>
        <w:br/>
        <w:t>⑫导致。《墨子·非儒下》：“*孔丘*所行，心術所至也。”《韓非子·説疑》：“諂諛之臣，唯聖王知之，而亂主近之，故至身死國亡。”</w:t>
        <w:br/>
        <w:br/>
        <w:t>⑬恰当。《荀子·正論》：“不知逆順之理，小大、至不至之變者也，未可與及天下之大理者也。”*楊倞*注：“至、不至，猶言當、不當也。”</w:t>
        <w:br/>
        <w:br/>
        <w:t>⑭壅闭；堵塞。后作“窒”。《易·井》：“往來井，井汔至，亦未繘井。”《管子·幼官》：“和好不基，貴賤無司，事變日至。”*郭沫若*等集校引*尹桐陽*曰：“至，同窒，塞也。”</w:t>
        <w:br/>
        <w:br/>
        <w:t>⑮节气名。指冬至、夏至。《左傳·僖公五年》：“凡分、至、啓、閉，必書雲物，為備故也。”*杜預*注：“至，冬、夏至也。”*唐**杜甫*《冬至》：“年年至日長為客，忽忽窮愁泥殺人。”*宋**周密*《齊東野語》卷十五：“古有數九九之語，蓋自至後起，數至九九，則春已分矣。”</w:t>
        <w:br/>
        <w:br/>
        <w:t>⑯中医称脉搏跳动。《素問·平人氣象論》：“脈絶不至，曰死。”《元史·李杲傳》：“病傷寒，目赤而頓渴，脈七八至。”又脉搏次数增多。《難經·第十四難》：“脈有損至，何謂也？”*徐靈胎*經釋：“少曰損，多曰至。”</w:t>
        <w:br/>
        <w:br/>
        <w:t>⑰须要；必定。*杨树达*《詞詮》卷五：“至，恒與副詞‘不’、‘何’連用。‘不至’，猶今言‘不必’；‘何至’，猶今言‘何必’。”《韓非子·外儲説右下》：“今身不至勞苦而輦以上者，有術以致人之故也。”《史記·衛將軍驃騎列傳》：“天子嘗欲教之*孫**吴*兵法，對曰：‘顧方略何如耳，不至學古兵法。’”《鹽鐵論·憂邊》：“夫治亂之端，在於本末而已，不至勞其心而道可得也。”《漢書·匡衡傳》：“*殷*曰：‘賜以為舉計，令郡實之。恐郡不肯從實，可令家丞上書。’*衡*曰：‘顧當得不耳，何至上書？’”</w:t>
        <w:br/>
        <w:br/>
        <w:t>⑱连词。表示转折关系，相当于“至于”。《墨子·非攻上》：“今有一人入人園圃竊其桃李，衆聞則非之，上為政者得則罰之，此何也？以虧人自利也。至攘人犬豕雞䐁者，其不義又甚入人園圃竊桃李。”《史記·淮陰侯列傳》：“諸將易得耳，至如*（韓）信*，國士無雙。”*清**紀昀*《閲微草堂筆記·灤陽消夏録一》：“至國計民生之利害，則不可言命。”</w:t>
        <w:br/>
        <w:br/>
        <w:t>⑲副词。1.最；极。《吕氏春秋·為欲》：“天子至貴也，天下至富也，*彭祖*至壽也。誠無欲，則是三者不足以勸。”《史記·司馬相如列傳》：“*卓王孫*大怒曰：‘女至不材！我不忍殺，不分一錢也！’”*漢**東方朔*《答客難》：“水至清則無魚，人至察則無徒。”2.竟；竟至。《韓非子·外儲説左上》：“先生之巧，至能使木鳶飛。”*唐**柳宗元*《與吕道州温論〈非國語書〉》：“伏膺呻吟者，至比六經。”</w:t>
        <w:br/>
        <w:br/>
        <w:t>⑳介词。相当于“到……時候”。1.表时间。*杨树达*《詞詮》卷五：“至，時間介詞。到也。”《史記·扁鵲倉公列傳》：“至春，果病。至四月，泄血死。”又《滑稽列傳》：“至其時，*西門豹*往會之*河*上。”《漢書·灌夫傳》：“*嬰*與夫人益市牛酒，夜洒埽張具至旦。”2.表达到的数量。*杨树达*《詞詮》卷五：“至，介詞。今亦言‘到’。”《漢書·文三王傳》：“太傅*輔*奏：‘*立*一日至十一犯法，臣下愁苦，莫敢親近，不可諫止。’”又《匈奴傳上》：“近幸臣妾從死者，多至數十百人。”</w:t>
        <w:br/>
        <w:br/>
        <w:t>㉑同“致”。给予。《墨子·明鬼下》：“故於此乎天乃使*湯*至明罰焉。”*畢沅*校注：“至，同致。”</w:t>
        <w:br/>
        <w:br/>
        <w:t>㉒通“制”。制度。《荀子·正論》：“稱遠近而等貢獻，是王者之至也。”*王念孫*雜志：“至當為制。上文云：‘彼王者之制也……’下文云：‘則未足與王者之制也。’皆其證。”</w:t>
        <w:br/>
        <w:br/>
        <w:t>㉓通“志”。志向；意志。《論語·泰伯》：“三年學，不至於穀，不易得也。”*朱熹*集注：“穀，禄也。至，疑當作志。”《荀子·儒效》：“行法至堅，不以私欲亂所聞。”*王先謙*集解：“*筍*書至、志通借。”</w:t>
        <w:br/>
        <w:br/>
        <w:t>（二）dié　《集韻》徒結切，入屑定。</w:t>
        <w:br/>
        <w:br/>
        <w:t>〔單至〕轻发貌。《集韻·屑韻》：“至，單至，輕發皃。”《列子·力命》：“*墨杘*、*單至*、*嘽咺*、*憋懯*四人相與游於世，胥如志也。”*張湛*注：“此皆默詐、輕發、迂緩、急速之貌。”</w:t>
        <w:br/>
      </w:r>
    </w:p>
    <w:p>
      <w:r>
        <w:t>致##致</w:t>
        <w:br/>
        <w:br/>
        <w:t>《説文》：“𦤶，送詣也。从夊，从至。”*王筠*句讀：“至亦聲。”*王玉樹*拈字：“今俗作致。”</w:t>
        <w:br/>
        <w:br/>
        <w:t>（一）zhì　《廣韻》陟利切，去至知。脂部。</w:t>
        <w:br/>
        <w:br/>
        <w:t>（1）送去；送到。《説文·夊部》：“𦤶，送詣也。”《左傳·文公十二年》：“使下臣致諸執事以為瑞節，要結好命。”《漢書·武帝紀》：“其遣謁者巡行天下，存問致賜。”*顔師古*注：“致，送至也。”《晋書·山濤傳》：“今致錢二十萬，穀二百斛。”</w:t>
        <w:br/>
        <w:br/>
        <w:t>（2）达到。《玉篇·夊部》：“致，至也。”《莊子·外物》：“天地非不廣且大也，人之所用容足耳；然則廁足而墊之致黄泉，人尚有用乎？”*陸德明*釋文：“致，至也。本亦作至。”《荀子·性惡》：“故聖人者，人之所積而致也。”《禮記·樂記》：“武坐致右憲左，何也？”*鄭玄*注：“致，謂膝至地也。”《後漢書·李固傳》：“如此，則論者厭塞，升平可致也。”</w:t>
        <w:br/>
        <w:br/>
        <w:t>（3）传达。《詩·小雅·楚茨》：“工祝致告，徂賚孝孫。”*鄭玄*箋：“祝以此故致神意，造主人，使受嘏。”《史記·刺客列傳》：“*荆軻*遂見太子，言*田光*已死，致*光*之言。”《漢書·朱博傳》：“遣使存問致意。”又表达。《三國志·魏志·崔林傳》：“仗節統事，州郡莫不奉牋致敬。”《南史·范曄傳》：“（*曄*）不得志，乃删衆家《後漢書》為一家之作，至於屈伸榮辱之際，未嘗不致意焉。”*董必武*《游武侯祠》：“*武侯*祠宇在，瞻仰致微忱。”</w:t>
        <w:br/>
        <w:br/>
        <w:t>（4）施行；执行。《書·蔡仲之命》：“乃致辟*管叔*于*商*。”*孔*傳：“致，法謂誅殺。”《商君書·修權》：“數如嚴令而不致其刑，則民傲死。”《睡虎地秦墓竹簡·南郡守騰文書》：“舉劾不从令者，致以律，論及令、丞。”</w:t>
        <w:br/>
        <w:br/>
        <w:t>（5）招引；引来。*清**段玉裁*《説文解字注·夊部》：“致，引申為招致之致。”《易·需》：“需于泥，致寇至。”*王弼*注：“招寇而致敵也。”《漢書·公孫弘傳》：“致利除害。”*顔師古*注：“致，謂引而至也。”*宋**王安石*《答司馬諫議書》：“拒諫以致天下怨謗。”又召集。《周禮·秋官·小司寇》：“以致萬民而詢焉。”*鄭玄*注引*鄭司農*云：“致萬民，聚萬民也。”《國語·越語上》：“（*句踐*）乃致其父兄昆弟而誓之。”</w:t>
        <w:br/>
        <w:br/>
        <w:t>（6）致使；导致。《鹽鐵論·非鞅》：“不知其為*秦*致亡道也。”*唐**柳宗元*《代裴中丞上裴相賀破東平狀》：“*吴*、*鄧*、*寇*、*耿*，致*光武*配天之業。”*鲁迅*《书信·致邵文熔（一九三六年六月十九日）》：“筋力日衰，动辄致疾。”</w:t>
        <w:br/>
        <w:br/>
        <w:t>（7）求得；取得。《論語·子張》：“君子學以致其道。”《莊子·逍遥遊》：“彼於致福者，未數數然也。”*成玄英*疏：“致，得也。”*王先謙*集解：“言得此福者，亦不數數見也。”*清**王士禛*《四川鄉試録序》：“惟國家致治，首重人才。”</w:t>
        <w:br/>
        <w:br/>
        <w:t>（8）委；给予。《易·困》：“君子以致命遂志。”《論語·學而》：“事君能致其身。”*朱熹*集注：“致，猶委也，委致其身。”*晋**皇甫謐*《高士傳·曾參》：“*魯哀公*賢之致邑焉。*參*辭不受。”</w:t>
        <w:br/>
        <w:br/>
        <w:t>（9）归还。《國語·魯語下》：“*子冶*歸，致禄而不出。”*韋昭*注：“致，歸也。歸禄，還采邑也。”《公羊傳·宣公元年》：“*閔子*要絰而服事，既而曰：‘若此乎，古之道不即人心。’退而致仕。”*何休*注：“致仕，還禄位于君。”《禮記·王制》：“五十而爵，六十不親學，七十致政。”*鄭玄*注：“致政，還君事。”</w:t>
        <w:br/>
        <w:br/>
        <w:t>（10）竭尽；穷尽。《論語·子張》：“人未有自致者也，必也親喪乎？”*朱熹*集注：“致，盡其極也。”《國語·吴語》：“飲食不致味，聽樂不盡聲。”*韋昭*注：“致，極也。不極五味之調。”*唐**柳宗元*《答韋中立論師道書》：“參之《離騷》以致其幽。”《三國演義》第五回：“凡我同盟齊心戮力，以致臣節。”又极点。《禮記·禮器》：“禮也者，物之致也。”*鄭玄*注：“致之言至也，極也。”</w:t>
        <w:br/>
        <w:br/>
        <w:t>⑪详审；推究。《禮記·樂記》：“致樂以治心。”*鄭玄*注：“致，猶深審也。”*孔穎達*疏：“言深遠詳審樂之道理。”又《大學》：“致知在格物。”*朱熹*集注：“致，推極也。知，猶識也。推極吾之知識，欲其所知無不盡也。”</w:t>
        <w:br/>
        <w:br/>
        <w:t>⑫周纳；纳入。《後漢書·陳寵傳》：“除文致之請讞五十餘事。”*李賢*注：“文致謂前人無罪，文飾致於法中也。”《資治通鑑·漢成帝陽朔元年》：“廷尉致其大逆罪。”*胡三省*注：“致，文致也。”</w:t>
        <w:br/>
        <w:br/>
        <w:t>⑬就。《老子》第三十九章：“故致數輿（譽）無輿（譽）。”*河上公*注：“致，就也。”</w:t>
        <w:br/>
        <w:br/>
        <w:t>⑭志向；目标。《易·繫辭下》：“天下何思何慮？天下同歸而殊塗，一致而百慮。”*韓康伯*注：“慮雖百，其致不二。”《晋書·祖逖傳》：“雖有才望，無弘致遠識。”*唐**李白*《比干碑》：“殊塗而一揆，異行而齊致。”</w:t>
        <w:br/>
        <w:br/>
        <w:t>⑮意态；情趣。如：兴致；情致。《字彙·至部》：“致，趣也。”《三國志·吴志·周瑜傳》“性度恢廓”*南朝**宋**裴松之*注引《江表傳》：“（*蔣）幹*還，稱*瑜*雅量高致。”《魏書·茹皓傳》：“樹草栽木，頗有野致。”*唐**王勃*《梓橦南江泛舟序》：“鳴絃朗笛，以補尋幽之致焉。”</w:t>
        <w:br/>
        <w:br/>
        <w:t>⑯事理。*晋**袁宏*《三國名臣序贊》：“所以存亡殊致，始終不同。”又特指玄妙的道理。*南朝**梁**王屮*《頭陀寺碑文》：“萬象已存，悟太極之致。”</w:t>
        <w:br/>
        <w:br/>
        <w:t>⑰精密；周密。后作“緻”。今为“緻”的简化字。*清**段玉裁*《説文解字注·夊部》：“致，引申為精致之致。精致，*漢*人祇作致。”《禮記·月令》：“毋或作為淫巧以蕩上心，必功致為上。”《漢書·嚴延年傳》：“桉其獄，皆文致不可得反。”*顔師古*注：“致，至密也。言其文案整密也。”《淮南子·時則》：“陳祭器，案度程，堅致為上。”*莊逵吉*校刊：“致，即密緻之緻。古無緻字。”</w:t>
        <w:br/>
        <w:br/>
        <w:t>⑱置；置办。*唐**杜甫*《新婚别》：“自嗟貧家女，久致羅襦裳。”《太平廣記》卷三百七十七引*張讀*《宣室志》：“又有樂器鼓簫及符印管鑰，盡致於榻上。”</w:t>
        <w:br/>
        <w:br/>
        <w:t>⑲副词。极，极其。*杨树达*《詞詮》卷五：“致，表態副詞。極也。”《荀子·榮辱》：“志意致修，德行致厚，智慮致明，是天子之所以取天下也。”*楊倞*注：“致，極也。”《資治通鑑·隋煬帝大業五年》：“（*薛）道衡*致美先朝。”*胡三省*注：“致，極也。”*清**金德嘉*《送尤檢討悔庵先生請假南旋序》：“然*湖**廣*一境，幅員致廣。”</w:t>
        <w:br/>
        <w:br/>
        <w:t>⑳通“制”。控制。《孫子·虚實》：“故善戰者，致人而不致於人。”《淮南子·主術》：“固塞險阻，何足以致之？”*高誘*注：“致，猶勝也。”*宋**徐鉉*《稽神録·黄廷讓》：“飄飄而行，不能自致。”</w:t>
        <w:br/>
        <w:br/>
        <w:t>㉑通“質”。书券，契据。*清**朱駿聲*《説文通訓定聲·履部》：“致，叚借為質。實為札。”《禮記·曲禮上》：“獻田宅者操書致。”*朱彬*訓纂：“致，讀為質劑之質。《周官·小宰》‘聽賣買以質劑’*鄭*注：‘……長曰質，短曰劑。’今之券書也。”《淮南子·要略》：“約重致，倍信符。”</w:t>
        <w:br/>
        <w:br/>
        <w:t>（二）zhuì　《集韻》株衛切，去祭知。</w:t>
        <w:br/>
        <w:br/>
        <w:t>积累。《集韻·祭韻》：“致，積累也。”《漢書·外戚傳上·定陶丁姬》：“因故棺為致椁作冢。”*顔師古*注：“致，謂累也。”</w:t>
        <w:br/>
      </w:r>
    </w:p>
    <w:p>
      <w:r>
        <w:t>臵##臵</w:t>
        <w:br/>
        <w:br/>
        <w:t>臵gé　《集韻》各頟切，入陌見。</w:t>
        <w:br/>
        <w:br/>
        <w:t>同“𢓜”。至。《集韻·陌韻》：“𢓜，至也。或作臵。”</w:t>
        <w:br/>
      </w:r>
    </w:p>
    <w:p>
      <w:r>
        <w:t>臶##臶</w:t>
        <w:br/>
        <w:br/>
        <w:t>臶jiàn　《廣韻》在甸切，去霰從。又徂悶切。</w:t>
        <w:br/>
        <w:br/>
        <w:t>（1）人名用字。《玉篇·至部》：“臶，古人名。”《廣韻·慁韻》：“臶，人名。*魏*時*張臶*。”</w:t>
        <w:br/>
        <w:br/>
        <w:t>（2）到；再到。《廣韻·慁韻》：“臶，又至也。”又《霰韻》：“臶，重至。”《集韻·𢙃韻》：“臶，再至也。”</w:t>
        <w:br/>
        <w:br/>
        <w:t>（3）重；再。《集韻·霰韻》：“臶，重也。”《字彙·至部》：“臶，再也。”*明**陳子龍*《釋愁文》：“煩枯臶加，焦懟益侈。”</w:t>
        <w:br/>
      </w:r>
    </w:p>
    <w:p>
      <w:r>
        <w:t>臷##臷</w:t>
        <w:br/>
        <w:br/>
        <w:t>臷（一）dié　《集韻》徒結切，入屑定。</w:t>
        <w:br/>
        <w:br/>
        <w:t>（1）同“耋”。八十岁。《集韻·屑韻》：“耊，《説文》：‘年八十曰耊。’或不省。亦作臷。”《漢書·孔光傳》：“臣*光*智謀淺短，犬馬齒臷，誠恐一旦顛仆，無以報稱。”*顔師古*注：“臷，老也。讀與耋同。”*三國**魏**吴質*《答魏太子牋》：“時邁齒臷，猶欲觸匈奮首，展其割裂之用也。”</w:t>
        <w:br/>
        <w:br/>
        <w:t>（2）同“迭”。经常；累次。《詩·邶風·柏舟》“日居月諸，胡迭而微”*唐**陸德明*釋文：“《韓詩》作臷，音同。云：‘臷，常也。’”</w:t>
        <w:br/>
        <w:br/>
        <w:t>（3）更替。《集韻·屑韻》：“臷，替也。”</w:t>
        <w:br/>
        <w:br/>
        <w:t>（4）通“驖”。赤黑色的马。《漢書·地理志下》：“及《車轔》、《四臷》、《小戎》之篇，皆言車馬田狩之事。”按：《詩·秦風·小戎》“臷”作“驖”。</w:t>
        <w:br/>
        <w:br/>
        <w:t>（二）zhí　《集韻》直質切，入質澄。</w:t>
        <w:br/>
        <w:br/>
        <w:t>古国名。《集韻·質韻》：“臷，國名。”《山海經·海外南經》：“*臷國*在其東，其為人黄，能操弓射蛇。一曰*臷國*在*三毛*東。”</w:t>
        <w:br/>
      </w:r>
    </w:p>
    <w:p>
      <w:r>
        <w:t>臸##臸</w:t>
        <w:br/>
        <w:br/>
        <w:t>《説文》：“臸，到也。从二至。”*段玉裁*注：“會意。至亦聲。”</w:t>
        <w:br/>
        <w:br/>
        <w:t>（一）zhī　《廣韻》止而切，平之章。又人質切。之部。</w:t>
        <w:br/>
        <w:br/>
        <w:t>（1）到达。《説文·至部》：“臸，到也。”</w:t>
        <w:br/>
        <w:br/>
        <w:t>（2）如一。《廣韻·之韻》：“臸，如一也。”</w:t>
        <w:br/>
        <w:br/>
        <w:t>（二）jìn　《正字通》即刃切。</w:t>
        <w:br/>
        <w:br/>
        <w:t>前往。《正字通·至部》：“臸，前往也。”</w:t>
        <w:br/>
      </w:r>
    </w:p>
    <w:p>
      <w:r>
        <w:t>臹##臹</w:t>
        <w:br/>
        <w:br/>
        <w:t>臹xiū　《改併四聲篇海》引《俗字背篇》音修。</w:t>
        <w:br/>
        <w:br/>
        <w:t>（1）习。《改併四聲篇海·至部》引《俗字背篇》：“臹，習也。”</w:t>
        <w:br/>
        <w:br/>
        <w:t>（2）进。《改併四聲篇海·至部》引《俗字背篇》：“臹，進也。”</w:t>
        <w:br/>
      </w:r>
    </w:p>
    <w:p>
      <w:r>
        <w:t>臺##臺</w:t>
        <w:br/>
        <w:br/>
        <w:t>〔台〕</w:t>
        <w:br/>
        <w:br/>
        <w:t>《説文》：“臺，觀，四方而高者。从至，从之，从高省。與室屋同意。”*徐鍇*繫傳作“从至，高省，與室屋同意，之聲。”*段玉裁*注：“云‘與室屋同意’者，室屋篆下皆云‘从至者，所止也’，是其意也。”</w:t>
        <w:br/>
        <w:br/>
        <w:t>tái　《廣韻》徒哀切，平咍定。之部。</w:t>
        <w:br/>
        <w:br/>
        <w:t>（1）用土筑成的四方形的高而平的建筑物。《爾雅·釋宫》：“闍謂之臺。”*郭璞*注：“積土四方。”*郝懿行*義疏：“*郭*注本*李巡*，其云‘積土四方’者，據下文云‘四方而高曰臺’也。”《説文·至部》：“臺，觀，四方而高者。”《書·泰誓上》：“惟宫室臺榭。”*孔*傳：“土高曰臺，有木曰榭。”《詩·大雅·靈臺》：“經始靈臺，經之營之。”*毛*傳：“四方而高曰臺。”*唐**張籍*《楚妃怨》：“*江*南雨多旌㦸暗，臺下朝朝春水深。”</w:t>
        <w:br/>
        <w:br/>
        <w:t>（2）高而平的场地。《徐霞客遊記·滇遊日記十一》：“此寺雖稱中臺，實登山第一坪也。”*明**劉侗**于奕正*《帝京景物略·畿輔名蹟·上方山》：“望一平可息歇處，喜矣。曰*歡喜臺*也。”</w:t>
        <w:br/>
        <w:br/>
        <w:t>（3）像台的家具。如：柜台；写字台。*唐**韓偓*《席上有贈》：“莫道風流無*宋玉*，好將心力事妝臺。”</w:t>
        <w:br/>
        <w:br/>
        <w:t>（4）某些做座子用的器物。如：锅台；灯台；砚台。《周禮·春官·司尊彝》“雞彝鳥彝皆有舟”*漢**鄭玄*注引*鄭司農*云：“舟尊下臺，若今時承槃。”《遼史·禮志二》：“大使近前跪，捧臺琖，進奠酒三。”</w:t>
        <w:br/>
        <w:br/>
        <w:t>（5）陵墓的古称。《字彙補·至部》：“臺，古謂陵墓為臺。”</w:t>
        <w:br/>
        <w:br/>
        <w:t>（6）莎草。《爾雅·釋草》：“臺，夫須。”*邢昺*疏引*陸璣*云：“舊説夫須，莎草也。可以為蓑笠。”《詩·小雅·南山有臺》：“南山有臺，北山有萊。”*毛*傳：“臺，夫須也。”*孔穎達*疏：“舊説夫須，莎草也。可為蓑笠。”《文選·張衡〈西京賦〉》：“草則葴莎菅蒯，薇蕨荔苀，王芻𦯶臺。”*李善*注引《爾雅》曰：“臺，夫須。”</w:t>
        <w:br/>
        <w:br/>
        <w:t>（7）古代中央官署名。*漢**應劭*《漢官儀》上：“尚書郎初入臺為郎中。”*晋**左思*《魏都賦》：“禁臺省中，連闥對廊。”《新唐書·百官志一》：“其官司之别，曰省、曰臺、曰寺、曰監、曰衛、曰府，各統其屬，以分職定位。”</w:t>
        <w:br/>
        <w:br/>
        <w:t>（8）旧时对人的尊称。如僚属称长官为宪台；朋友相称曰台下，兄台。*清**洪昇*《長生殿·進果》：“望臺下輕輕放手。”《鏡花緣》第七回：“請問老丈尊姓，不知見召有何臺命？”</w:t>
        <w:br/>
        <w:br/>
        <w:t>（9）古代贱职之称。《左傳·昭公七年》：“王臣公，公臣大夫，大夫臣士，士臣皁，皁臣輿，輿臣隸，隸臣僚，僚臣僕，僕臣臺。”*孔穎達*疏：“臺，給臺下微名也。”《孟子·萬章下》：“蓋自是臺無餽也。”*趙岐*注：“臺，賤官，主使令者。”《後漢書·濟南安王康傳》：“輿馬臺隸，應為科品。”*李賢*注：“臺、隸，賤職也。”</w:t>
        <w:br/>
        <w:br/>
        <w:t>（10）同等；辈。《方言》卷二：“臺敵，匹也。東*齊**海**岱*之間曰臺，自*關*而西*秦**晋*之間物力同者謂之臺敵。”《廣雅·釋詁一》：“臺，輩也。”*王念孫*疏證：“臺之言相等也。”*章炳麟*《新方言·釋言》：“*蘄州*謂我輩曰我臺，爾輩曰你臺。”</w:t>
        <w:br/>
        <w:br/>
        <w:t>⑪待，止。《廣雅·釋詁二》：“臺，待也。”*王念孫*疏證：“待者，止也。”</w:t>
        <w:br/>
        <w:br/>
        <w:t>⑫支；持。《方言》卷十三：“臺，支也。”《釋名·釋宫室》：“臺，持也，築土堅高能自勝持也。”《淮南子·俶真》：“其所居神者，臺簡以游太清。”*高誘*注：“臺，猶持也。”</w:t>
        <w:br/>
        <w:br/>
        <w:t>⑬*清*代邮政驿站名。《清會典》卷五十一：“凡置郵曰驛、曰站、曰塘、曰臺……各量其途之衝僻而置焉。”</w:t>
        <w:br/>
        <w:br/>
        <w:t>⑭数学名词。立体之一部以平行于底之平面截去之，其所遗部分谓之台或平截体。</w:t>
        <w:br/>
        <w:br/>
        <w:t>⑮我国古代南方一种少数民族。《太平寰宇記·嶺南道十一·白州》：“*建寧縣*有三種夷：*𤟤*、*犲*、*臺*。*臺*人稍類*夏*人。”</w:t>
        <w:br/>
        <w:br/>
        <w:t>⑯山名。《淮南子·墬形》：“*時*、*泗*、*沂*出*臺*、*台*、*術*。”*高誘*注：“*臺*、*台*、*術*皆山名，處則未聞也。”《山海經·海内東經》：“*琅邪臺*在*渤海*閒*琅邪*之東。”*郭璞*注：“今*琅邪*在海邊，有山嶣嶤特起，狀如高臺。此即*琅邪臺*也。”</w:t>
        <w:br/>
        <w:br/>
        <w:t>⑰*台湾省*的简称。如：*台*属；*台*胞。</w:t>
        <w:br/>
        <w:br/>
        <w:t>⑱姓。《廣韻·咍韻》：“臺，姓。”《通志·氏族略四》：“*臺*氏，*臺駘*之後。*漢*有侍中*臺崇*。*後漢*高士*臺佟*。*晋*有術士*臺彦*。《前趙録》特進*臺彦高*。*五代*有*臺濛*。”</w:t>
        <w:br/>
      </w:r>
    </w:p>
    <w:p>
      <w:r>
        <w:t>臻##臻</w:t>
        <w:br/>
        <w:br/>
        <w:t>¹⁰臻</w:t>
        <w:br/>
        <w:br/>
        <w:t>《説文》：“臻，至也。从至，秦聲。”</w:t>
        <w:br/>
        <w:br/>
        <w:t>zhēn　《廣韻》側詵切，平臻莊。真部。</w:t>
        <w:br/>
        <w:br/>
        <w:t>（1）至。《説文·至部》：“臻，至也。”《詩·邶風·泉水》：“遄臻于*衛*，不瑕有害。”*毛*傳：“臻，至也。”《周禮·考工記·㮚氏》：“時文思索，允臻其極。”*鄭玄*注：“臻，至也。”《鹽鐵論·世務》：“舟車所臻，足迹所及，莫不被澤。”</w:t>
        <w:br/>
        <w:br/>
        <w:t>（2）及；达到。《玉篇·至部》：“臻，及也。”《後漢書·章帝紀》：“澤臻四表，遠人慕化。”*鲁迅*《坟·文化偏至论》：“有苗裔之繁衍于兹，则更改张皇，益臻美大。”</w:t>
        <w:br/>
        <w:br/>
        <w:t>（3）众。《玉篇·至部》：“臻，衆也。”</w:t>
        <w:br/>
        <w:br/>
        <w:t>（4）周到；周全。《太平廣記》卷三十引*鄭處誨*《明皇雜録》：“言詞清爽，禮貌臻備。”*元*佚名《桃花女》第三折：“倘或禮物有些不臻，打將起來，我在後面好溜。”*明**湯顯祖*《牡丹亭·腐嘆》：“儻然間體面有些不臻，嗁不得，笑不得。”</w:t>
        <w:br/>
        <w:br/>
        <w:t>（5）仍；重复。*清**朱駿聲*《説文通訓定聲·坤部》：“臻，猶仍也。”《墨子·尚同中》：“飄風苦雨，荐臻而至者，此天之降罰也。”*孫詒讓*閒詁：“仍與重義亦同。”</w:t>
        <w:br/>
        <w:br/>
        <w:t>（6）加。《書·顧命》：“疾大漸，惟幾，病日臻。”*孫星衍*疏：“病至日加。”*清**林則徐*《頒發挑挖徒陽運河新定章程十八條》：“俾各踴躍争先，庶工程倍臻迅速。”</w:t>
        <w:br/>
        <w:br/>
        <w:t>（7）乃。《爾雅·釋詁下》：“臻，乃也。”*邢昺*疏：“乃，語辭也。”</w:t>
        <w:br/>
      </w:r>
    </w:p>
    <w:p>
      <w:r>
        <w:t>𦤳##𦤳</w:t>
        <w:br/>
        <w:br/>
        <w:t>¹𦤳</w:t>
        <w:br/>
        <w:br/>
        <w:t>同“至”。《字彙補·至部》：“𦤳，古文至字。見《説文》。”</w:t>
        <w:br/>
      </w:r>
    </w:p>
    <w:p>
      <w:r>
        <w:t>𦤴##𦤴</w:t>
        <w:br/>
        <w:br/>
        <w:t>同“至”。《説文·至部》：“𦤴，古文至。”</w:t>
        <w:br/>
      </w:r>
    </w:p>
    <w:p>
      <w:r>
        <w:t>𦤵##𦤵</w:t>
        <w:br/>
        <w:br/>
        <w:t>²𦤵同“至”。《字彙補·至部》：“𦤵，古文至字。《亢倉子》‘𦤵人忘情’。”按：今《亢倉子·賢道篇》作“至”。</w:t>
        <w:br/>
      </w:r>
    </w:p>
    <w:p>
      <w:r>
        <w:t>𦤶##𦤶</w:t>
        <w:br/>
        <w:br/>
        <w:t>同“致”。《説文·夊部》：“𦤶，送詣也。”*邵瑛*羣經正字：“𦤶，今經典从攵作致。”</w:t>
        <w:br/>
      </w:r>
    </w:p>
    <w:p>
      <w:r>
        <w:t>𦤸##𦤸</w:t>
        <w:br/>
        <w:br/>
        <w:t>³𦤸chì　《改併四聲篇海·至部》引《搜真玉鏡》：“𦤸，昌至切。”《字彙補·至部》：“𦤸，齒去聲。見《篇韻》。”</w:t>
        <w:br/>
      </w:r>
    </w:p>
    <w:p>
      <w:r>
        <w:t>𦤹##𦤹</w:t>
        <w:br/>
        <w:br/>
        <w:t>⁴𦤹同“致”。《字彙補·至部》：“𦤹，與致同。《洞靈經》：‘善事父母之所𦤹也。’”按：今《亢倉子·訓道篇》作“致”。</w:t>
        <w:br/>
      </w:r>
    </w:p>
    <w:p>
      <w:r>
        <w:t>𦤻##𦤻</w:t>
        <w:br/>
        <w:br/>
        <w:t>⁵𦤻zhì　《廣韻》陟栗切，入質知。</w:t>
        <w:br/>
        <w:br/>
        <w:t>〔𠍹𦤻〕见“𠍹”。</w:t>
        <w:br/>
      </w:r>
    </w:p>
    <w:p>
      <w:r>
        <w:t>𦤼##𦤼</w:t>
        <w:br/>
        <w:br/>
        <w:t>𦤼同“𦤿（屋）”。《廣韻·屋韻》：“𦤿”，“屋”的古文。*周祖谟*校勘記：“*日本**宋*本、巾箱本、景*宋*本作‘𦤿’，與《説文》合。”《集韻·屋韻》：“屋，或作𦤼。”*方成珪*考正：“𦤼，《類篇》同。二*徐*本作𦤿。”</w:t>
        <w:br/>
      </w:r>
    </w:p>
    <w:p>
      <w:r>
        <w:t>𦤽##𦤽</w:t>
        <w:br/>
        <w:br/>
        <w:t>𦤽ní　《龍龕手鑑·𡰱部》：“𦤽，音泥。”《字彙補·至部》：“𦤽，乃提切。見《金鏡》。”</w:t>
        <w:br/>
      </w:r>
    </w:p>
    <w:p>
      <w:r>
        <w:t>𦤿##𦤿</w:t>
        <w:br/>
        <w:br/>
        <w:t>⁶𦤿</w:t>
        <w:br/>
        <w:br/>
        <w:t>同“屋”。《説文·尸部》：“𦤿，古文屋。”《廣韻·屋韻》：“𦤼，古文（屋）。”*周祖谟*校勘記：“*日本**宋*本、巾箱本、景*宋*本作𦤿，與《説文》合。”《正字通·至部》：“𦤿，古文屋字。”</w:t>
        <w:br/>
      </w:r>
    </w:p>
    <w:p>
      <w:r>
        <w:t>𦥁##𦥁</w:t>
        <w:br/>
        <w:br/>
        <w:t>𦥁同“誣”。《龍龕手鑑·雜部》：“𦥁，古文。音无。今作誣。謗也。”《改併四聲篇海·至部》引《俗字背篇》：“𦥁，謗也。”</w:t>
        <w:br/>
      </w:r>
    </w:p>
    <w:p>
      <w:r>
        <w:t>𦥂##𦥂</w:t>
        <w:br/>
        <w:br/>
        <w:t>⁸𦥂ǎi　《玉篇》烏解切。</w:t>
        <w:br/>
        <w:br/>
        <w:t>屋舍。《玉篇·至部》：“𦥂，舍也。”</w:t>
        <w:br/>
      </w:r>
    </w:p>
    <w:p>
      <w:r>
        <w:t>𦥅##𦥅</w:t>
        <w:br/>
        <w:br/>
        <w:t>𦥅同“絰”。《類篇·至部》：“𦥅，喪首戴也。”《改併四聲篇海·至部》引《餘文》：“𦥅，縗絰也。”《字彙·至部》：“𦥅，同絰。”</w:t>
        <w:br/>
      </w:r>
    </w:p>
    <w:p>
      <w:r>
        <w:t>𦥆##𦥆</w:t>
        <w:br/>
        <w:br/>
        <w:t>⁹𦥆</w:t>
        <w:br/>
        <w:br/>
        <w:t>同“握”。《集韻·覺韻》：“握，《説文》：‘搤持也。’古作𦥆。”</w:t>
        <w:br/>
      </w:r>
    </w:p>
    <w:p>
      <w:r>
        <w:t>𦥉##𦥉</w:t>
        <w:br/>
        <w:br/>
        <w:t>𦥉yǔ　《洪武正韻》偶許切。</w:t>
        <w:br/>
        <w:br/>
        <w:t>〔鉏𦥉〕不协调。也作“鉏鋙”、“齟齬”。《洪武正韻·語韻》：“𦥉，鉏𦥉。”《正字通·至部》：“𦥉、齬、鋙通，从齬為正。”</w:t>
        <w:br/>
      </w:r>
    </w:p>
    <w:p>
      <w:r>
        <w:t>𦥊##𦥊</w:t>
        <w:br/>
        <w:br/>
        <w:t>《説文》：“𦥊，忿戾也。从至，至而復遜。遜，遁也。《周書》曰：‘*有夏氏*之民叨𦥊。’𦥊，讀若摯。”*徐鍇*繫傳“遜”引作“孫”。</w:t>
        <w:br/>
        <w:br/>
        <w:t>chì　《廣韻》丑利切，去至徹。又丑吏切。脂部。</w:t>
        <w:br/>
        <w:br/>
        <w:t>忿怒而乖戾。《説文·至部》：“𦥊，忿戾也……《周書》曰：‘*有夏氏*之民叨𦥊。’”</w:t>
        <w:br/>
      </w:r>
    </w:p>
    <w:p>
      <w:r>
        <w:t>𦥋##𦥋</w:t>
        <w:br/>
        <w:br/>
        <w:t>𦥋同“𦥊”。《集韻·志韻》：“𦥊，或作𦥋。”</w:t>
        <w:br/>
      </w:r>
    </w:p>
    <w:p>
      <w:r>
        <w:t>𦥍##𦥍</w:t>
        <w:br/>
        <w:br/>
        <w:t>𦥍jìng　《改併四聲篇海·至部》引《搜真玉鏡》：“𦥍，吉定切。”《字彙補·至部》：“𦥍，音敬。義未詳。”</w:t>
        <w:br/>
      </w:r>
    </w:p>
    <w:p>
      <w:r>
        <w:t>𦥎##𦥎</w:t>
        <w:br/>
        <w:br/>
        <w:t>¹¹𦥎zhì　《集韻》脂利切，去至章。</w:t>
        <w:br/>
        <w:br/>
        <w:t>同“輊”。车前重。《集韻·至韻》：“𦥎，車重也。”《字彙·至部》：“𦥎，與輊同。車前重也。”</w:t>
        <w:br/>
      </w:r>
    </w:p>
    <w:p>
      <w:r>
        <w:t>𦥏##𦥏</w:t>
        <w:br/>
        <w:br/>
        <w:t>¹²𦥏zhì　《玉篇》音窒。</w:t>
        <w:br/>
        <w:br/>
        <w:t>窒塞。《字彙·至部》：“𦥏，窒也。”</w:t>
        <w:br/>
      </w:r>
    </w:p>
    <w:p>
      <w:r>
        <w:t>𦥐##𦥐</w:t>
        <w:br/>
        <w:br/>
        <w:t>zhì　《廣韻》直利切，去至澄。</w:t>
        <w:br/>
        <w:br/>
        <w:t>用针线缝制鞋底，俗称纳鞋底。《玉篇·𣎵部》：“𦥐，𣝜𦥐也。”《集韻·至韻》引《字林》：“𦥐，刺履底也。”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