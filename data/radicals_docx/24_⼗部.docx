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㔹##㔹</w:t>
        <w:br/>
        <w:br/>
        <w:t>《説文》：“㔹，材十人也。从十，力聲。”</w:t>
        <w:br/>
        <w:br/>
        <w:t>lè　《廣韻》盧則切，入德來。職部。</w:t>
        <w:br/>
        <w:br/>
        <w:t>（1）材力十倍于人。一说“仂”的本字。《説文·十部》：“㔹，材十人也。”*段玉裁*注：“十倍於人也。十人為㔹，千人為俊。《王制》‘祭用數之仂’注：‘仂，什一也。’按：一當十為㔹。故十取一亦為仂。蓋仂本作㔹也。”</w:t>
        <w:br/>
        <w:br/>
        <w:t>（2）功大。《廣韻·德韻》：“㔹，功大。”</w:t>
        <w:br/>
      </w:r>
    </w:p>
    <w:p>
      <w:r>
        <w:t>㔺##㔺</w:t>
        <w:br/>
        <w:br/>
        <w:t>³㔺同“世”。《龍龕手鑑·十部》：“㔺，音世。”《字彙補·十部》：“㔺，同世。”</w:t>
        <w:br/>
      </w:r>
    </w:p>
    <w:p>
      <w:r>
        <w:t>㔻##㔻</w:t>
        <w:br/>
        <w:br/>
        <w:t>同“丕”。《廣韻·脂韻》：“㔻”，同“丕”。《春秋·僖公十一年》：“春，*晋*殺其大夫*㔻鄭父*。”按：*㔻鄭父*即*丕鄭父*。</w:t>
        <w:br/>
      </w:r>
    </w:p>
    <w:p>
      <w:r>
        <w:t>㔼##㔼</w:t>
        <w:br/>
        <w:br/>
        <w:t>¹¹㔼同“榫”。《字彙·十部》：“㔼，剡木入竅曰㔼。”《正字通·十部》：“㔼，俗榫字。”</w:t>
        <w:br/>
      </w:r>
    </w:p>
    <w:p>
      <w:r>
        <w:t>十##十</w:t>
        <w:br/>
        <w:br/>
        <w:t>《説文》：“十，數之具也。一為東西，丨為南北，則四方中央備矣。”*于省吾*《甲骨文字釋林》：“‘十’字初形本為直畫，繼而中間加肥，後則加點為飾，又由點孳化為小横。數至十復反為一，但既已進位，恐其與‘一’混，故直書之。”</w:t>
        <w:br/>
        <w:br/>
        <w:t>shí　《廣韻》是執切，入緝禪。緝部。</w:t>
        <w:br/>
        <w:br/>
        <w:t>（1）数词。九加一的和。《廣韻·緝韻》：“十，數名。”《易·屯》：“女子貞不字，十年乃字。”*孔穎達*疏：“十者，數之極。”《漢書·律曆志上》：“數者，一、十、百、千、萬也。”《紅樓夢》第五回：“衆人笑道：‘（*秦鐘*和*寶玉*）隔着二三十里，往那里帶去，見的日子有呢。’”又表序数第十。《詩·豳風·七月》：“八月剥棗，十月穫稻。”</w:t>
        <w:br/>
        <w:br/>
        <w:t>（2）特指十倍。《孫子·謀攻》：“故用兵之法，十則圍之，五則攻之，倍則分之。”《韓非子·六反》：“母之愛子也倍父，父令之行於子者十母。”《漢書·韓安國傳》：“利不十者不易業，功不百者不變常。”</w:t>
        <w:br/>
        <w:br/>
        <w:t>（3）表示完备甚至达到极点。如：十分；十足；十全十美。《周禮·天官·醫師》：“歲終，則稽其醫事，以制其食。十全為上，十失一次之。”*宋**孔平仲*《對菊有懷郎祖仁》：“庭下金齡菊，花開已十分。”</w:t>
        <w:br/>
        <w:br/>
        <w:t>（4）古代户籍单位，指十户。后作“什”。《管子·君臣下》：“上稽之以數，下十伍以徵。”*尹知章*注：“既得其定數，下其什伍名以徵之也。”</w:t>
        <w:br/>
      </w:r>
    </w:p>
    <w:p>
      <w:r>
        <w:t>卂##卂</w:t>
        <w:br/>
        <w:br/>
        <w:t>²卂</w:t>
        <w:br/>
        <w:br/>
        <w:t>《説文》：“卂，疾飛也。从飛而羽不見。”*饶炯*部首訂：“其从飛省者，造字遠取諸物也。蓋迅疾之事，凡物皆有，情亦難狀，惟飛較疾，而飛不見羽則尤疾。故迅疾字，古文从飛省其毛羽以指事。”</w:t>
        <w:br/>
        <w:br/>
        <w:t>xùn　《廣韻》息晋切，去震心。真部。</w:t>
        <w:br/>
        <w:br/>
        <w:t>迅疾。后作“迅”。《説文·卂部》：“卂，疾飛也。”《玉篇·卂部》：“卂，亦作迅。”</w:t>
        <w:br/>
      </w:r>
    </w:p>
    <w:p>
      <w:r>
        <w:t>千##千</w:t>
        <w:br/>
        <w:br/>
        <w:t>《説文》：“千，十百也。从十，从人。”*高鸿缙*《中國字例》：“*大徐*‘从十，从人。’*小徐*作‘从十，人聲。’‘人聲’是也。‘从十’，當為‘从一’。一，數之整也。”</w:t>
        <w:br/>
        <w:br/>
        <w:t>qiān　《廣韻》蒼先切，平先清。真部。</w:t>
        <w:br/>
        <w:br/>
        <w:t>（1）数词。十百为千。《詩·周頌·噫嘻》：“亦服爾耕，十千維耦。”*鄭玄*箋：“於是民大事耕其私田，萬耦同時舉也。”《漢書·律曆志上》：“數者，一、十、百、千、萬也。”*毛泽东*《中国革命和中国共产党》：“这个封建制度，自*周**秦*以来一直延续了三千年左右。”</w:t>
        <w:br/>
        <w:br/>
        <w:t>（2）表示多。如：千方百计；成千上万；千里之行。《詩·小雅·甫田》：“乃求千斯倉，乃求萬斯箱。”《後漢書·班彪傳上附班固》：“周廬千列，徼道綺錯。”*李賢*注：“千列，言多也。”*鲁迅*《集外集拾遗·亥年残秋偶作》：“尘海苍茫沉百感，金风萧瑟走千官。”</w:t>
        <w:br/>
        <w:br/>
        <w:t>（3）田间南北小路。后作“阡”。《管子·四時》：“修封疆，正千伯。”*尹知章*注：“千伯，即阡陌也。”《睡虎地秦墓竹簡·法律答問》：“‘盗徙封，贖耐。’可（何）如為‘封’？‘封’，即田千伯。”</w:t>
        <w:br/>
        <w:br/>
        <w:t>（4）今为“韆”的简化字。</w:t>
        <w:br/>
        <w:br/>
        <w:t>（5）姓。《萬姓統譜·先韻》：“千，*千萬*，*茂名*人，*正統*中*宜山縣*典史。”《漢書·王吉傳》：“*漢*有謁者*千秋*。”</w:t>
        <w:br/>
      </w:r>
    </w:p>
    <w:p>
      <w:r>
        <w:t>卅##卅</w:t>
        <w:br/>
        <w:br/>
        <w:t>卅sà　《廣韻》蘇合切，入合心。</w:t>
        <w:br/>
        <w:br/>
        <w:t>数词。三十。如：五卅运动。《廣韻·合韻》：“𠦃，今作卅，直為三十字。”《字彙補·十部》：“以卅為三十，本非俗用。《論語》‘三十而立’，《石經》作‘卅’。”《睡虎地秦墓竹簡·法律答問》：“甲告乙盜直……其卅不審，問甲當論不當？”*晋**王羲之*《雜帖》：“*建安*靈柩至慈陰幽絶垂卅年。”*陈毅*《初游青岛》：“五四争*青岛*，于今卅五年。”</w:t>
        <w:br/>
      </w:r>
    </w:p>
    <w:p>
      <w:r>
        <w:t>卆##卆</w:t>
        <w:br/>
        <w:br/>
        <w:t>卆同“卒”。《龍龕手鑑·十部》：“卆”，“卒”的俗字。*北魏*佚名《太監劉阿素墓誌》：“秋八月卆于*洛陽*宫。”</w:t>
        <w:br/>
      </w:r>
    </w:p>
    <w:p>
      <w:r>
        <w:t>升##升</w:t>
        <w:br/>
        <w:br/>
        <w:t>《説文》：“升，十龠也。从斗，亦象形。”*林义光*《文源》：“升，斗所象形同，因加一畫為别耳。”*高鸿缙*《中國字例》：“此升起之升字，倚斗畫其已挹取有物，而升上傾注之形……託以寄升起之意。動詞。后世借為十合之名，非本意也。”</w:t>
        <w:br/>
        <w:br/>
        <w:t>shēng　《廣韻》識蒸切，平蒸書。蒸部。</w:t>
        <w:br/>
        <w:br/>
        <w:t>（1）上升。如：升旗；升学；升官。《詩·小雅·天保》：“如月之恒，如日之升。”*毛*傳：“升，出也。”《論衡·道虚》：“人無毛羽，何用飛升？”又指晋升，升职。*唐**白居易*《祭盧虔文》：“名因文著，位以才升。”*巴金*《寒夜》十四：“他运动升调*兰州*。”</w:t>
        <w:br/>
        <w:br/>
        <w:t>（2）登；上。《正字通·十部》：“升，登也。”《論語·先進》：“*由*也，升堂矣，未入於室也。”《漢書·成帝紀》：“*成帝*善修容儀，升車正立，不内顧，不疾言，不親指。”*唐**韓愈*《寄崔二十六立之》：“升階揖侍郎，歸舍日未欹。”《聊齋志異·偷桃》：“天可階而升乎？”</w:t>
        <w:br/>
        <w:br/>
        <w:t>（3）成熟。《集韻·蒸韻》：“升，成也。”《論語·陽貨》：“舊穀既没，新穀既升。”*宋**陳耆卿*《艱食行》：“新穀未升除穀罄，窶人托麥以為命。”《西遊記》第八十七回：“田疇麻麥盛，村堡荳糧升。”</w:t>
        <w:br/>
        <w:br/>
        <w:t>（4）进献，进奉。《集韻·蒸韻》：“升，進也。”《吕氏春秋·孟秋紀》：“是月也，農乃升穀，天子嘗新，先薦寢廟。”*高誘*注：“升，進也。”又《孟夏紀》：“是月也，驅獸無害五穀，無大田獵，農乃升麥。”*高誘*注：“升，獻。”《文選·張衡〈西京賦〉》：“升觴舉燧，既釂鳴鐘。”*李善*注：“升，進也。”</w:t>
        <w:br/>
        <w:br/>
        <w:t>（5）古祭祀时将祭牲放入鼎中。《儀禮·士冠禮》：“若殺，則特豚，載合升。”*鄭玄*注：“煮於鑊曰亨，在鼎曰升，在俎曰載。‘載合升’者，明亨與載皆合左右胖。”</w:t>
        <w:br/>
        <w:br/>
        <w:t>（6）量具。《正字通·十部》：“升，十合器也。”《商鞅方升銘》：“冬十二月乙酉，大良造*鞅*，爰積十六尊（寸）五分尊（寸）一為升。”《太平廣記》卷四五七引《續搜神記》：“*廣州*人共在山中伐木，忽見石窠中有三卵，大如升，便取煮之。”</w:t>
        <w:br/>
        <w:br/>
        <w:br/>
        <w:br/>
        <w:t>（8）体积单位。1升=1立方分米。</w:t>
        <w:br/>
        <w:br/>
        <w:t>（9）古代区别布的粗细所用的计算单位，其作用类似今天计算纱线的“支”。《儀禮·喪服》：“冠六升，外畢。”*鄭玄*注：“布八十縷為升。”《禮記·雜記》：“朝服十五升。”*南朝**宋**喬道元*《與天公牋》：“撤以三股之絲綖，袷以四升之粗布。”</w:t>
        <w:br/>
        <w:br/>
        <w:t>（10）六十四卦之一，卦形为䷭，巽下坤上。《易·升》：“升，元亨。”*孔穎達*疏：“升者，登上之義。升而得大通，故曰‘升，元亨’也。”</w:t>
        <w:br/>
        <w:br/>
        <w:t>⑪姓。《萬姓統譜·蒸韻》：“升，見《姓苑》。”*南北朝*有*升元*。</w:t>
        <w:br/>
      </w:r>
    </w:p>
    <w:p>
      <w:r>
        <w:t>午##午</w:t>
        <w:br/>
        <w:br/>
        <w:t>¹午</w:t>
        <w:br/>
        <w:br/>
        <w:t>《説文》：“午，啎也。五月陰氣午逆陽，冒地而出也。此與矢同意。”*郭沫若*《甲骨文字研究》以为甲骨文“午”字“疑當是索形，殆馭馬之轡也”。而金文“誤以為杵形而譌變”。</w:t>
        <w:br/>
        <w:br/>
        <w:t>wǔ　《廣韻》疑古切，上姥疑。魚部。</w:t>
        <w:br/>
        <w:br/>
        <w:t>（1）纵横相交。《玉篇·午部》：“午，交也。”《周禮·秋官·壺涿氏》：“*壺涿氏*掌除水蟲……若欲殺其神，則以牡橭午貫象齒而沈之。”*賈公彦*疏：“以橭為榦，穿孔，以象牙從橭貫之為十字，沈之水中。”*孫詒讓*正義：“*段玉裁*云：古文‘五’作‘×’，則尤一縱一横之狀也。”《儀禮·大射》：“若丹若墨，度尺而午。”*鄭玄*注：“一從一横曰午，謂畫物也。”</w:t>
        <w:br/>
        <w:br/>
        <w:t>（2）地支的第七位。1.与天干相配，用以纪年。《爾雅·釋天》：“太歲在午曰敦牂。”2.用以纪月，即农历五月。《説文·午部》：“午，五月陰氣午逆陽，冒地而出。”*桂馥*義證：“《漢書·律曆志》蕤賓……位於午，在五月。”3.用以纪日。《左傳·昭公三十一年》：“庚午之日，日始有謫。”4.用以纪时，即十一时至十三时。也泛指白天或夜晚的中间时段。如：午前；午餐；午夜。《文選·孫綽〈遊天台山賦〉》：“爾乃羲和亭午，遊氣高褰。”*李善*注：“午，日中。”*唐**李紳*《憫農》：“鋤禾日當午，汗滴禾下土。”*宋**陳師道*《和魏衍元夜同登黄樓》：“憑欄共一默，望舒已侵午。”*任淵*注：“午，謂夜分。”</w:t>
        <w:br/>
        <w:br/>
        <w:t>（3）干支逢五曰午。如：五月五日曰午日、重午、端午。*宋**陳與義*《臨江仙·五日移舟明山下作》：“高詠楚詞酬午日，天涯節序怱怱。”</w:t>
        <w:br/>
        <w:br/>
        <w:t>（4）十二生肖属马。《論衡·物勢》：“午，其禽馬也。”</w:t>
        <w:br/>
        <w:br/>
        <w:t>（5）通“啎（仵、忤）”。逆；违反。《説文·午部》：“午，啎也。”*王筠*句讀：“《廣雅》：‘午，仵也。’《淮南·天文訓》：‘午者，忤也。’仵、忤，皆啎之俗體。”《禮記·哀公問》：“午其衆以伐有道，求得當欲，不以其所。”*鄭玄*注：“午其衆，逆其族類也。”*陸德明*釋文：“午，*王肅*作迕。迕，違也。”按：《大戴禮記·哀公問於孔子》作“忤其衆”。《漢書·楚元王傳》：“朝臣舛午，膠戾乖剌。”*顔師古*注：“言志意不和，各相違背。”</w:t>
        <w:br/>
        <w:br/>
        <w:t>（6）姓。《萬姓統譜·麌韻》：“午，見《姓苑》。”《奇姓通》：“*午汝臣*，*漢*人。見《容齋隨筆》。”*宋*有*午相*。</w:t>
        <w:br/>
      </w:r>
    </w:p>
    <w:p>
      <w:r>
        <w:t>卉##卉</w:t>
        <w:br/>
        <w:br/>
        <w:t>《説文》：“卉，艸之緫名也。从艸、屮。”*朱駿聲*通訓定聲：“按：三屮亦衆多意。”按：后作“卉”。</w:t>
        <w:br/>
        <w:br/>
        <w:t>huì　《廣韻》許貴切，去未曉。又許偉切。微部。</w:t>
        <w:br/>
        <w:br/>
        <w:t>（1）百草的总称。如：花卉；奇花异卉。《爾雅·釋草》：“卉，草。”*郭璞*注：“卉，百卉總名。”《方言》卷十：“卉，草也。*東越**揚州*之間曰卉。”《詩·小雅·出車》：“卉木萋萋。”*毛*傳：“卉，草也。”《文選·左思〈吴都賦〉》：“爾乃地勢坱圠，卉木镺蔓。”*劉淵林*注：“卉，百草揔名，*楚*人語也。”*清**胡會恩*《珠江雜詠》：“我愛*珠江*好，駢羅雜卉多。”</w:t>
        <w:br/>
        <w:br/>
        <w:t>（2）泛指草木。《文選·張衡〈思玄賦〉》：“桑末寄夫根生兮，卉既凋而已育。”*李善*注：“卉，草木凡名也。”*元**楊果*《登北邙山》：“*魏*家池館*姚*家宅，佳卉而今採作薪。”</w:t>
        <w:br/>
        <w:br/>
        <w:t>（3）特指花。*宋**王禹偁*《桂陽羅君遊太湖洞庭詩序》：“遂使幽雲野泉，奇卉怪草，暨鳥獸蟲魚輩皆欣欣熙熙，似有知於感遇也。”*宋**梅堯臣*《寄題周源員外衢州萃賢亭》：“卉萼人未識，鳥響日可聽。”</w:t>
        <w:br/>
        <w:br/>
        <w:t>（4）众多。《廣雅·釋詁三》：“卉，衆也。”*王念孫*疏證：“《書·禹貢》正義引*舍人*注云：‘凡百草一名卉’，是衆之義也。”</w:t>
        <w:br/>
        <w:br/>
        <w:t>（5）蓬勃。《文選·司馬相如〈上林賦〉》：“鄉風而聽，隨流而化，卉然興道而遷義。”*李善*注引*郭璞*曰：“卉，猶勃也。”*吕向*注：“皆勃然興道義也。”</w:t>
        <w:br/>
        <w:br/>
        <w:t>（6）姓。《萬姓統譜·未韻》：“卉，見《姓苑》。”</w:t>
        <w:br/>
      </w:r>
    </w:p>
    <w:p>
      <w:r>
        <w:t>半##半</w:t>
        <w:br/>
        <w:br/>
        <w:t>《説文》：“半，物中分也。从八，从牛。牛為物大，可以分也。”</w:t>
        <w:br/>
        <w:br/>
        <w:t>（一）bàn　《廣韻》博漫切，去换幫。元部。</w:t>
        <w:br/>
        <w:br/>
        <w:t>（1）二分之一。如：半数；半年；半斤。《易·繫辭下》：“知者觀其彖辭，則思過半矣。”《戰國策·秦策五》：“行百里者半於九十，此言末路之難。”*唐**杜甫*《寄高三十五詹事》：“相看過半百，不寄一行書。”*鲁迅*《且介亭杂文二集·“靠天吃饭”》：“这学说总算存在着一半。”</w:t>
        <w:br/>
        <w:br/>
        <w:t>（2）在……中间。如：半路上；半山腰。《莊子·大宗師》：“夫藏舟於壑，藏山於澤，謂之固矣！然而夜半有力者負之而走，昧者不知也。”*唐**張繼*《楓橋夜泊》：“*姑蘇*城外*寒山寺*，夜半鐘聲到客船。”《徐霞客遊記·粤西遊日記二》：“其西畔一門，孤懸峯半。”</w:t>
        <w:br/>
        <w:br/>
        <w:t>（3）不完全。如：半成品；半文盲；半劳动力。*唐**張説*《早霽南樓》：“夜來枝半紅，雨後洲全緑。”*宋**嚴羽*《滄浪詩話·詩辨》：“詩道亦在妙悟……有透徹之悟，有但得一知半解之悟。”*明**孫蕡*《下瞿塘》：“船頭半没船尾高，水花作雨飛鬢毛。”</w:t>
        <w:br/>
        <w:br/>
        <w:t>（4）表约数，犹言“部分”。*唐**杜甫*《贈花卿》：“*錦城*絲管日紛紛，半入江風半入雲。”*清**王九齡*《題旅店》：“世間何物催人老，半是雞聲半馬蹄。”</w:t>
        <w:br/>
        <w:br/>
        <w:t>（5）比喻很少。如：半句话不说；没有半点特殊。《文心雕龍·書記》：“*文舉*屬章，半簡必録。”*宋**陸游*《歲暮出游》：“殘曆消磨無半紙，一年光景又成非。”</w:t>
        <w:br/>
        <w:br/>
        <w:t>（二）pàn　《集韻》普半切，去换滂。</w:t>
        <w:br/>
        <w:br/>
        <w:t>大片。《集韻·换韻》：“半，大片也。”《漢書·李陵傳》：“令軍士人持二升糒，一半冰。”*顔師古*注引*如淳*曰：“半，讀曰片。”*師古*曰：“半，讀曰判。判，大片也。”按：《資治通鑑·漢武帝天漢二年》作“一片冰”。</w:t>
        <w:br/>
      </w:r>
    </w:p>
    <w:p>
      <w:r>
        <w:t>卋##卋</w:t>
        <w:br/>
        <w:br/>
        <w:t>卋同“世”。《龍龕手鑑·十部》：“卋，音世。”《字彙·十部》：“卋，俗世字。”</w:t>
        <w:br/>
      </w:r>
    </w:p>
    <w:p>
      <w:r>
        <w:t>卌##卌</w:t>
        <w:br/>
        <w:br/>
        <w:t>xì　《廣韻》先立切，入緝心。</w:t>
        <w:br/>
        <w:br/>
        <w:t>（1）数词。四十。《玉篇·卅部》：“卌，四十也。”《廣韻·緝韻》：“卌，《説文》云：‘數名。’今直以為四十字。”《入唐求法巡禮行記》卷三：“除却歇日，正在路行得卌日也。”</w:t>
        <w:br/>
        <w:br/>
        <w:t>（2）插粪耙。《廣韻·緝韻》：“卌，《字統》云：‘插糞杷。’”</w:t>
        <w:br/>
      </w:r>
    </w:p>
    <w:p>
      <w:r>
        <w:t>卍##卍</w:t>
        <w:br/>
        <w:br/>
        <w:t>卍同“卐”。《楞嚴經正脉疏》卷九：“即時*如來*從胸卍字湧出寳光，其光晃昱，有千百色。”*真鑒*疏：“卍者，*如來*胸前萬德吉祥紋也。”《翻譯名義集·唐梵字體》引《華嚴音義》：“案‘卍’本非是字。*大周*（*武則天*）*長壽*二年（公元693年）上權制此文，著于天樞，音之為萬，謂吉祥萬德之所集也。”</w:t>
        <w:br/>
      </w:r>
    </w:p>
    <w:p>
      <w:r>
        <w:t>华##华</w:t>
        <w:br/>
        <w:br/>
        <w:t>华“華”的简化字。</w:t>
        <w:br/>
      </w:r>
    </w:p>
    <w:p>
      <w:r>
        <w:t>协##协</w:t>
        <w:br/>
        <w:br/>
        <w:t>协“協”的简化字。</w:t>
        <w:br/>
      </w:r>
    </w:p>
    <w:p>
      <w:r>
        <w:t>卐##卐</w:t>
        <w:br/>
        <w:br/>
        <w:t>卐wàn　《龍龕手鑑》音万。</w:t>
        <w:br/>
        <w:br/>
        <w:t>佛教相传的吉祥标志。梵文本读“室利靺蹉（śrī －vatsa）”，义为“吉祥万德之所集”。《龍龕手鑑·雜部》：“卐，音万。是*如來*身有吉祥文也。”*明**袁宏道*《初夏同江進之坐孫内使池台有感》：“竹隱千花徑，亭開卐字欄。”按：在佛经中，卐字亦传写作卍。</w:t>
        <w:br/>
      </w:r>
    </w:p>
    <w:p>
      <w:r>
        <w:t>卑##卑</w:t>
        <w:br/>
        <w:br/>
        <w:t>《説文》：“卑，賤也，執事也。从𠂇、甲。”*朱駿聲*通訓定聲：“此字即椑之古文，圓榼也。酒器。象形。𠂇持之，如今偏提，一手可携者，其器𡐦圜，有柄。”</w:t>
        <w:br/>
        <w:br/>
        <w:t>（一）bēi　《廣韻》府移切（《集韻》賓彌切），平支幫。支部。</w:t>
        <w:br/>
        <w:br/>
        <w:t>（1）（身份或职位）低下。如：尊卑长幼。《説文·𠂇部》：“卑，賤也。”《孟子·梁惠王下》：“國君進賢，如不得已，將使卑踰尊，疏踰戚，可不慎與？”《禮記·喪服小記》：“養尊者必易服，養卑者否。”*鄭玄*注：“尊謂父兄，卑謂子弟之屬。”*唐**韓愈*《師説》：“位卑則足羞，官盛則近諛。”《儒林外史》第四十回：“老先生這樣功勞，至今還屈在卑位。”</w:t>
        <w:br/>
        <w:br/>
        <w:t>（2）（地势）低下。与“高”相对。《廣雅·釋言》：“卑，庳也。”《字彙·十部》：“卑，下也。”《詩·小雅·正月》：“謂山蓋卑，為岡為陵。”*唐**白居易*《悲哉行》：“山苗與澗松，地勢隨高卑。”《徐霞客遊記·粤西遊日記四》：“土山崇卑不一，皆純土而不見石。”</w:t>
        <w:br/>
        <w:br/>
        <w:t>（3）低劣。如：卑鄙；卑劣。《史記·五宗世家》：“（*趙王*）*彭祖*為人巧佞卑諂，足恭而心刻深。”《晋書·石崇傳》：“*廣城君*每出，*崇*降車路左，望塵而拜，其卑佞如此。”《宋史·歐陽修傳》：“士因陋守舊，論卑氣弱。”</w:t>
        <w:br/>
        <w:br/>
        <w:t>（4）轻视，鄙薄。《左傳·僖公二十二年》：“*邾*人以*須句*故出師。公卑*邾*，不設備而禦之。”*杜預*注：“卑，小也。”《國語·晋語四》：“*秦**晋*匹也，何以卑我？”*韋昭*注：“卑，賤也。”《史記·封禪書》：“陛下必欲致之，則貴其使者，令有親屬，以客禮待之，勿卑。”</w:t>
        <w:br/>
        <w:br/>
        <w:t>（5）谦恭。《易·謙》：“謙謙君子，卑以自牧也。”*孔穎達*疏：“解謙謙君子之義，恒以謙卑自養其德也。”《史記·范雎蔡澤列傳》：“*齊*懼，必卑辭重幣以事*秦*。”*唐**皇甫氏*《原化記·吴堪》：“然*堪*為鄰母憐其寡獨，故為之執爨，乃卑謝鄰母。”又常用作自称的谦辞。《儒林外史》第十六回：“（*匡超人*）在學道前下了一跪，説：‘卑職這取的案首*匡迥*，是孤寒之士。’”</w:t>
        <w:br/>
        <w:br/>
        <w:t>（6）衰微。《國語·周語上》：“*芮良夫*曰：‘王室其將卑乎？’”*韋昭*注：“卑，微也。”《韓非子·愛臣》：“昔者*紂*之亡，*周*之卑，皆從諸侯之博大也。”《史記·魯周公世家》：“*魯*由此公室卑，*三桓*彊。”</w:t>
        <w:br/>
        <w:br/>
        <w:t>（7）微小。《孟子·公孫丑上》：“*管仲*得君，如彼其專也；行乎國政，如彼其久也；功烈，如彼其卑也。”*趙岐*注：“謂不率*齊桓公*行王道而行霸道，故言卑也。”</w:t>
        <w:br/>
        <w:br/>
        <w:t>（8）柔弱。《文選·宋玉〈神女賦〉》：“性和適，宜侍旁；順序卑，調心腸。”*李善*注：“卑，柔弱也。”</w:t>
        <w:br/>
        <w:br/>
        <w:t>（9）中医术语。指脉搏沉而无力。《金匱要略·水氣》：“少陽脉卑，少陰脉細，男子則小便不利，婦人則經水不通。”</w:t>
        <w:br/>
        <w:br/>
        <w:t>（10）姓。《廣韻·支韻》：“卑，姓。”《通志·氏族略二》：“*卑*氏，*卑耳國*之後。或云*鮮卑*種類。*漢*有*右北平*太守*卑躬*。”</w:t>
        <w:br/>
        <w:br/>
        <w:t>（二）bǐ　《集韻》補弭切，上紙幫。支部。</w:t>
        <w:br/>
        <w:br/>
        <w:t>通“俾”。使。《集韻·紙韻》：“卑，使也。通作俾。”《荀子·宥坐》引《詩》曰：“四方是維，天子是庳，卑民不迷。”*楊倞*注：“卑，讀為俾。”按：《詩·小雅·節南山》作“俾民不迷。”</w:t>
        <w:br/>
        <w:br/>
        <w:t>（三）bì　《集韻》部弭切，上紙並。</w:t>
        <w:br/>
        <w:br/>
        <w:t>同“䠋”。《集韻·紙韻》：“䠋，形下大也，或作卑。”</w:t>
        <w:br/>
        <w:br/>
        <w:t>（四）pí　《集韻》頻彌切，平支並。</w:t>
        <w:br/>
        <w:br/>
        <w:t>偿。《集韻·支韻》：“卑，償也。”</w:t>
        <w:br/>
        <w:br/>
        <w:t>（五）bān　《類篇》逋還切，平删幫。</w:t>
        <w:br/>
        <w:br/>
        <w:t>〔卑水〕河名。亦古县名。在今*四川省**会理县*东北。《漢書·地理志上》：“（*越嶲郡*）縣十五：……*卑水*。”*顔師古*注引*孟康*曰：“卑，音班。”《水經注·若水》：“*繩水*……又左合*卑水*。水出*卑水縣*，而東流注*馬湖江*也。”</w:t>
        <w:br/>
      </w:r>
    </w:p>
    <w:p>
      <w:r>
        <w:t>卒##卒</w:t>
        <w:br/>
        <w:br/>
        <w:t>《説文》：“卒，隷人給事者衣為卒。卒，衣有題識者。”*桂馥*義證：“當云‘隷人給事者為卒’，後人加‘衣’字。《一切經音義》十一（引）《説文》云：‘隷人給事者曰卒。’”*朱駿聲*通訓定聲：“本訓當為衣名，因即命箸此衣之人為卒也。古以染衣題識，若‘救火衣’及‘亭長箸絳衣’之類。亦謂之褚。今兵役民壯，以絳緣衣，當胸與背有題字，其遺制也。”</w:t>
        <w:br/>
        <w:br/>
        <w:t>（一）zú　㊀《廣韻》臧没切，入没精。術部。</w:t>
        <w:br/>
        <w:br/>
        <w:t>（1）古代供隶役穿的一种衣服。衣上著有标记，以区别于常人。《説文·衣部》：“卒，隷人給事者衣為卒。卒，衣有題識者。”*徐鍇*繫傳：“《吕氏春秋》：‘*鄧析*教*鄭*人訟十襦火獄卒題。’”*苗夔*校勘記：“按《吕覽·離謂篇》，當作‘*鄧析*約與民之有獄者，大獄一衣，小獄襦卒’十七字。卒，今本作祽。”*王筠*句讀：“卒衣題識，乃異其章服，以别其為罪人也。”</w:t>
        <w:br/>
        <w:br/>
        <w:t>（2）古时供驱遣从事一定劳役的奴隶。后用为低级差役的称呼。《玉篇·衣部》：“䘚（卒），隸人給事也。”《史記·河渠書》：“悉發卒數萬人穿漕渠，三歲而通。”《宋史·食貨志三》：“自是*江*、*汴*之舟，混轉無辨，挽舟卒有終身不還其家老死河路者。”*清**毛國翰*《河上謡》：“僱卒豈無官庫錢，白遭凍餓常八九。”</w:t>
        <w:br/>
        <w:br/>
        <w:t>（3）步兵；后泛指士兵。《左傳·隱公元年》：“*大叔*完聚，繕甲兵，具卒乘，將襲*鄭*。”*杜預*注：“步曰卒。”*唐**杜甫*《北征》：“至尊尚蒙塵，幾日休練卒？”*清**高其倬*《薊州新城》：“或云吝邊餉，饑卒難力争。”</w:t>
        <w:br/>
        <w:br/>
        <w:t>（4）*春秋*时地方一级居民单位名，同时也是一级军队编制名。《玉篇·衣部》：“卒，衆也。”《周禮·地官·小司徒》：“及三年則大比……乃會萬民之卒伍而用之。五人為伍，五伍為兩，四兩為卒，五卒為旅，五旅為師，五師為軍。以起軍旅，以用田役，以比追胥，以令貢賦。”*鄭玄*注：“伍、兩、卒、旅、師、軍，皆衆之名。兩，二十五人；卒，百人……此皆先王所因農事而定軍令也。”</w:t>
        <w:br/>
        <w:br/>
        <w:t>（5）古代天子统率诸侯的一级组织名。三十国为卒。《禮記·王制》：“天子百里之内以共官，千里之内以為御，千里之外設方伯。五國以為屬，屬有長；十國以為連，連有帥；三十國以為卒，卒有正；二百一十國以為州，州有伯。”</w:t>
        <w:br/>
        <w:br/>
        <w:t>（6）古代军队编制中的一级组织名。二十五人为卒，因而卒长亦称卒。《逸周書·武順》：“五五二十五曰元卒：一卒居前，曰開；一卒居後，曰敦；左右一卒，曰閭。四卒成衛，曰伯……伯必勤，卒必力。”*孔晁*注：“卒，二十五人之帥，故以勇力為之也。”</w:t>
        <w:br/>
        <w:br/>
        <w:t>（7）行鞭。《玉篇·衣部》：“卒，行鞭也。”</w:t>
        <w:br/>
        <w:br/>
        <w:t>（8）通“捽（zuó）”。抵触，冲突。《荀子·王制》：“偃然案兵無動，以觀夫暴國之相卒也。”*俞樾*平議：“卒當作捽。《國語·晋語》：‘*戎**夏*交捽。’*韋*注曰：‘捽，交對也。’彼云交捽，此云相捽，義正同。”</w:t>
        <w:br/>
        <w:br/>
        <w:t>㊁《廣韻》子聿切，入術精。</w:t>
        <w:br/>
        <w:br/>
        <w:t>（1）终，完毕。《詩·豳風·七月》：“無衣無褐，何以卒歲？”*鄭玄*箋：“卒，終也。”《禮記·奔喪》：“三日五哭，卒，主人出送賓。”*鄭玄*注：“卒，猶止也。”*明**諸聖鄰*《大唐秦王詞話》第六十二回：“着衆總管，俱赴館内，攻習經書律令，限三年為卒。”</w:t>
        <w:br/>
        <w:br/>
        <w:t>（2）后，末后。《左傳·宣公十二年》：“又作《武》，其卒章曰‘耆定爾功’。”《孟子·盡心下》：“卒為善士。”*趙岐*注：“卒，後也。”又末尾。*清**譚嗣同*《仁學下》：“小者先行，次宜及*孔*，卒乃及佛，此其序矣。”</w:t>
        <w:br/>
        <w:br/>
        <w:t>（3）死亡。《爾雅·釋詁下》：“卒，死也。”《禮記·曲禮下》：“天子死曰崩，諸侯曰薨，大夫曰卒……壽考曰卒。”《新唐書·百官志一·禮部》：“凡喪，三品以上稱薨，五品以上稱卒，自六品達於庶人稱死。”*鲁迅*《书信·致杨霁云（一九三四年五月二十九日）》：“前惠函谓*曹雪芹*卒年，可依*胡适*所得*脂砚斋*本改为*乾隆*二十七年。”</w:t>
        <w:br/>
        <w:br/>
        <w:t>（4）高峻貌。《集韻·術韻》：“崒，或作卒。”《詩·小雅·漸漸之石》：“漸漸之石，維其卒矣。”*鄭玄*箋：“卒者，崔嵬也，謂山巔之末也。”《管子·内業》：“淖乎如在於海，卒乎如在於己。”*郭沫若*等集校引*豬飼彦博*曰：“卒，崒同，高峻貌。”</w:t>
        <w:br/>
        <w:br/>
        <w:t>（5）副词。1.尽，都。《詩·大雅·桑柔》：“降此蟊賊，稼穡卒痒。”*鄭玄*箋：“卒，盡。”*明**余繼登*《典故紀聞》卷十六：“其子孫年深，亦多更名避地，不可卒識。”2.终于；终究。《史記·廉頗藺相如列傳》：“（*秦王*）卒廷見*相如*，畢禮而歸之。”《鹽鐵論·非鞅》：“*秦*任*商君*，國以富强，其後卒并六國而成帝業。”《後漢書·酷吏傳·周䊸》：“夫涓流雖寡，浸成江河；爝火雖微，卒能燎野。”</w:t>
        <w:br/>
        <w:br/>
        <w:t>（二）cù　《廣韻》倉没切，入没清。術部。</w:t>
        <w:br/>
        <w:br/>
        <w:t>（1）仓促，急速。《玉篇·衣部》：“卒，急也。”《廣韻·没韻》：“卒，遽也。”《墨子·七患》：“心無備慮，不可以應卒。”《史記·仲尼弟子列傳》：“慮不先定，不可以應卒。”*司馬貞*索隱：“卒，謂急卒也。”《漢書·食貨志下》：“（天子）行西踰*隴*，卒，從官不得食。”*顔師古*注引*孟康*曰：“卒，倉卒也。”</w:t>
        <w:br/>
        <w:br/>
        <w:t>（2）副词。突然。《韓非子·存韓》：“今若有卒報之事，*韓*不可信也。”《世説新語·排調》：“*謝公*清晨卒來，（*謝遏*）不暇著衣。”《資治通鑑·漢獻帝建安五年》：“*曹操*與*劉備*連兵，未可卒解。”</w:t>
        <w:br/>
        <w:br/>
        <w:t>（三）cuì　《集韻》取内切，去隊清。微部。</w:t>
        <w:br/>
        <w:br/>
        <w:t>通“倅”。副职。《禮記·燕義》：“古者*周*天子之官有庶子官。庶子官職諸侯、卿、大夫、士之庶子之卒，掌其戒令與其教治。”*鄭玄*注：“卒，讀為倅。”《周禮·夏官·諸子》“諸子掌國子之倅”*漢**鄭玄*注：“故書倅為卒。*鄭司農*云：‘卒，讀如物有副倅之倅。’”</w:t>
        <w:br/>
      </w:r>
    </w:p>
    <w:p>
      <w:r>
        <w:t>卓##卓</w:t>
        <w:br/>
        <w:br/>
        <w:t>《説文》：“㔬，高也。早匕為㔬，匕卪為卬，皆同義。卓，古文㔬。”</w:t>
        <w:br/>
        <w:br/>
        <w:t>zhuó（旧读zhuō）　《廣韻》竹角切，入覺知。藥部。</w:t>
        <w:br/>
        <w:br/>
        <w:t>（1）高明；高超。如：卓见；卓越的成就。《説文·匕部》：“卓，高也。”《論語·子罕》：“如有所立，卓爾。”*皇侃*疏：“卓爾，高遠貌。”《論衡·定賢》：“鴻卓之義，發於顛沛之朝。”*晋**陶潛*《和郭主簿二首》之二：“懷此貞秀姿，卓為霜下傑。”*清**章學誠*《文史通義·説林》：“意卓而辭躓者，潤丹青於妙筆。”</w:t>
        <w:br/>
        <w:br/>
        <w:t>（2）独特。《莊子·大宗師》：“彼特以天為父，而身猶愛之，而況其卓乎！”*郭象*注：“卓者，獨化之謂也。”*晋**左思*《詠史八首》之三：“功成不受賞，高節卓不羣。”*宋**王安石*《答子固南豐道中所寄》：“愛子所守卓，憂予不能攀。”</w:t>
        <w:br/>
        <w:br/>
        <w:t>（3）直立。*唐**薛能*《華嶽》：“簇簇復亭亭，三峰卓杳冥。”*宋**王禹偁*《對雪》：“城上卓旌旗，樓中望烽燧。”《水滸全傳》第九十八回：“*王英*兩脚蹬空，頭盔倒卓，撞下馬來。”</w:t>
        <w:br/>
        <w:br/>
        <w:t>（4）当，正。*唐**李白*《戲贈杜甫》：“*飯顆山*頭逢*杜甫*，頭戴笠子日卓午。”*陈毅*《枣园曲》：“先生雅量多风趣，常巾履萧然酣睡，直过卓午。”</w:t>
        <w:br/>
        <w:br/>
        <w:t>（5）几案。后作“桌”。*宋**史繩祖*《學齋佔畢》卷二：“蓋其席地而坐，不設椅卓，即古之設筵敷席也。”《金史·禮志六》：“俟有司置香案酒卓訖。”*鲁迅*《书信·致窦隐夫（一九三四年十一月一日）》：“我只有一个私见，以为剧本虽有放在书桌上的和演在舞台上的两种，但究以后一种为好。”</w:t>
        <w:br/>
        <w:br/>
        <w:t>（6）遥。《楚辭·九章·抽思》：“道卓遠而日忘兮，願自申而不得。”《漢書·霍去病傳》：“卓行殊遠而糧不絶。”*顔師古*注：“卓亦遠意。”</w:t>
        <w:br/>
        <w:br/>
        <w:t>（7）白额的马。《儀禮·覲禮》：“奉束帛匹馬，卓上，九馬隨之。中庭西上奠幣，再拜稽首。”*鄭玄*注：“卓，猶的也，以素的一馬為上。”</w:t>
        <w:br/>
        <w:br/>
        <w:t>（8）古州名。*唐*置，属*剑南道*。在今*四川省**茂县*境内。</w:t>
        <w:br/>
        <w:br/>
        <w:t>（9）姓。《廣韻·覺韻》：“卓，姓。*蜀*有*卓王孫*。”《通志·氏族略五》：“*卓*氏，《史記》：‘*蜀郡**卓*氏本*趙*人，以鐵冶致富。徙*臨卭*。*後漢*太傅*卓茂*，*南陽**宛*人，望出*南陽**西河*。’”</w:t>
        <w:br/>
      </w:r>
    </w:p>
    <w:p>
      <w:r>
        <w:t>協##協</w:t>
        <w:br/>
        <w:br/>
        <w:t>〔协〕</w:t>
        <w:br/>
        <w:br/>
        <w:t>《説文》：“協，衆之同和也。从劦，从十。旪，古文協，从曰、十。叶，或从口。”按：“協”即“劦”之孳乳。甲骨文像三耒，表示合力并耕的意思。</w:t>
        <w:br/>
        <w:br/>
        <w:t>xié　《廣韻》胡頰切，入帖匣。盍部。</w:t>
        <w:br/>
        <w:br/>
        <w:t>（1）合；共同。《説文·劦部》：“協，衆之同和也。”《玉篇·劦部》：“協，合也。”《書·盤庚下》：“爾無共怒，協比讒言予一人。”*孔*傳：“汝無共怒我，合比凶人而妄言。”《三國志·魏志·陳思王植傳》：“臣聞天地協氣而萬物生，君臣合德而庶政成。”*清**魏源*《道光洋艘征撫記》上：“*林則徐*力陳不可，且言各國不犯禁之人，無故被禁，必且協力謀我，始寢前議。”</w:t>
        <w:br/>
        <w:br/>
        <w:t>（2）和；和谐。《爾雅·釋詁上》：“協，和也。”《書·湯誓》：“*夏王*率遏衆力，率割*夏*邑，有衆率怠弗協。”《國語·周語上》：“先時五日，瞽告有協風至。”*韋昭*注：“協，和也。風氣和，時候至也。”《太玄·數》：“聲律相協而八音生。”*范望*注：“協，和也。”</w:t>
        <w:br/>
        <w:br/>
        <w:t>（3）协调；相合。《周禮·春官·大史》：“大祭祀，與執事卜日。戒及宿之日，與羣執事讀禮書而協事。”*鄭玄*注：“協，合也；合，謂習録所當共之事也。故書協作叶。”《左傳·昭公七年》：“*史朝*見*成子*，告之夢，夢協。”*杜預*注：“協，合也。”按：谓两人之梦相合。《文心雕龍·樂府》：“*延年*以曼聲協律，*朱*、*馬*以《騷》體製歌。”</w:t>
        <w:br/>
        <w:br/>
        <w:t>（4）悦服；顺服。《爾雅·釋詁上》：“悦，懌……協，服也。”*郭璞*注：“皆謂喜而服從。”*邢昺*疏：“協者，和合而服也。”《書·微子之命》：“上帝時歆，下民祗協。”《後漢書·竇融傳附竇憲》：“所以内外協附，莫生疑異。”</w:t>
        <w:br/>
        <w:br/>
        <w:t>（5）帮助。如：协助；协理。</w:t>
        <w:br/>
        <w:br/>
        <w:t>（6）用同“脇”。逼迫。*明**陸深*《平番始末》：“且其本兵不滿三百，餘皆協從。”</w:t>
        <w:br/>
        <w:br/>
        <w:t>（7）*明**清*时的军队编制单位。*清*末新军制三营为一标，两标为一协，约相当于后来的旅。《明史·戚繼光傳》：“分所部十二區為三協，協置副將一人，分練士馬。”《儒林外史》第四十三回：“那本標三營，分防二協，都受他調遣。”*李劼人*《大波》第二部第六章：“并调一协之众布置在*川**鄂*边境。”</w:t>
        <w:br/>
      </w:r>
    </w:p>
    <w:p>
      <w:r>
        <w:t>单##单</w:t>
        <w:br/>
        <w:br/>
        <w:t>单“單”的简化字。</w:t>
        <w:br/>
      </w:r>
    </w:p>
    <w:p>
      <w:r>
        <w:t>卖##卖</w:t>
        <w:br/>
        <w:br/>
        <w:t>卖“賣”的简化字。</w:t>
        <w:br/>
      </w:r>
    </w:p>
    <w:p>
      <w:r>
        <w:t>南##南</w:t>
        <w:br/>
        <w:br/>
        <w:t>《説文》：“南，艸木至南方有枝任也。从𣎵，𢆉聲。𡴖，古文。”*郭沫若*《甲骨文字研究》：“由字之形象而言，余以為殆鐘鎛之類之樂器……鐘鎛皆南陳，故其字孳乳為東南之南。”</w:t>
        <w:br/>
        <w:br/>
        <w:t>（一）nán　《廣韻》那含切，平覃泥。侵部。</w:t>
        <w:br/>
        <w:br/>
        <w:t>（1）方位名。与“北”相对。面向日出，右手方向为南。《玉篇·巿部》：“南，方名。”《詩·小雅·何人斯》：“胡不自北？胡不自南？”*唐**李白*《長干行二首》之二：“五月南風興，思君下*巴陵*。”*陈毅*《十年》：“我们在*大江*南北，向敌后进军。”又指称南边的地方。《書·堯典》：“申命*羲叔*，宅南交。”*孔*傳：“此居治南方之官。”《左傳·成公九年》：“使與之琴，操南音。”*杜預*注：“南音，*楚*聲。”《陳書·王固傳》：“*魏*人以南人嗜魚，大設罟網。”</w:t>
        <w:br/>
        <w:br/>
        <w:t>（2）向南走；向南移动。《周禮·地官·大司徒》：“日南，則景短，多暑；日北，則景長，多寒。”《墨子·貴義》：“*子墨子*曰：‘南之人不得北，北之人不得南。’”《宋史·道學傳二·楊時》：“以師禮見（*程）顥*於*潁昌*，相得甚懽。其歸也，*顥*目送之曰：‘吾道南矣！’”</w:t>
        <w:br/>
        <w:br/>
        <w:t>（3）古代南方少数民族音乐名。《詩·小雅·鼓鐘》：“以雅以南。以籥不僭。”*毛*傳：“南夷之樂曰南。”《禮記·文王世子》：“胥鼓南。”*鄭玄*注：“南，南夷之樂也。”又指南方的乐曲。《吕氏春秋·音初》：“*禹*行功，見*塗山*之女。*禹*未之遇，而巡省南土。*塗山氏*之女乃令其妾候*禹*于*塗山*之陽。女乃作歌。歌曰：‘候人兮猗！’實始作為南音。*周公*及*召公*取風焉，以為《周南》、《召南》。”</w:t>
        <w:br/>
        <w:br/>
        <w:t>（4）对《诗经》中《周南》、《召南》的简称。《晋書·樂志上》：“*周*始二《南》，《風》兼六代。”《詩·譜序》“《周南》、《召南》譜”*唐**孔穎達*疏：“二《南》，文王之詩，而分繫二公。”*唐**劉禹錫*《酬令狐留守巡内至集賢院見寄》：“巡内因經九重苑，裁詩又繼二《南》風。”*清**顧炎武*《音學五書序》：“而*休文*作譜，乃不能上據《雅》、《南》，旁摭《騷》、《子》，以成不刊之典。”</w:t>
        <w:br/>
        <w:br/>
        <w:t>（5）通“男”。古代五等爵位之一。*清**段玉裁*《説文解字注·𣎵部》：“南，古南、男二字相假借。”《國語·周語中》：“夫*狄*無列於王室，*鄭伯*南也，王而卑之，是不尊貴也。”*韋昭*注：“《内傳》（《左傳·昭公十三年》），*子産*争貢，曰：‘爵卑而貢重者，甸服也。*鄭伯*男也，而使從公侯之貢，懼弗給也。’以此言之，*鄭*在男服，明矣。”</w:t>
        <w:br/>
        <w:br/>
        <w:t>（6）姓。《廣韻·覃韻》：“南，姓。*魯*大夫*南遺*也。又*漢*複姓九氏。”《通志·氏族略三》：“*南*氏，*姬*姓。*衛靈公*之子*公子郢*，字*子南*，以字為氏。或言*周宣王*時*南仲*之後。又*魯*亦有*南*氏。又*楚*有*子南*氏，亦為*南*氏。是皆以字為氏者。或言*晋*高士居隱於*南鄉*，因以為氏。此以鄉為氏者。”</w:t>
        <w:br/>
        <w:br/>
        <w:t>（二）nā</w:t>
        <w:br/>
        <w:br/>
        <w:t>〔南無〕梵文Namas的音译。又作“南谟”、“那谟”、“南摩”、“纳慕”、“娜母”、“那模”等。意为“敬礼”、“归命”、“归礼”。佛教徒常用来加在佛、菩萨名或经典题名之前，以表示崇敬和皈依。如：南无阿弥陀佛；南无观世音菩萨。*唐**玄應*《一切經音義》卷六：“南無，或作南謨，或言那模。皆為歸禮譯之。”《穆天子傳》卷二“吾乃膜拜而受”*晋**郭璞*注：“今之胡人禮佛，舉手加頭，稱南謨拜者，即此類也。”《觀無量壽經》：“具足十念，即南無阿彌陀佛。”</w:t>
        <w:br/>
      </w:r>
    </w:p>
    <w:p>
      <w:r>
        <w:t>単##単</w:t>
        <w:br/>
        <w:br/>
        <w:t>単同“單”。</w:t>
        <w:br/>
      </w:r>
    </w:p>
    <w:p>
      <w:r>
        <w:t>卙##卙</w:t>
        <w:br/>
        <w:br/>
        <w:t>⁹卙</w:t>
        <w:br/>
        <w:br/>
        <w:t>《説文》：“卙，卙卙，盛也。从十，从甚。*汝南*名蠶盛曰卙。”*徐鍇*繫傳作“從十，甚聲。”</w:t>
        <w:br/>
        <w:br/>
        <w:t>（一）jí　《集韻》即入切，入緝精。緝部。</w:t>
        <w:br/>
        <w:br/>
        <w:t>〔卙卙〕盛貌。《説文·十部》：“卙，卙卙，盛也。”*徐鍇*繫傳：“《詩》曰：‘宜爾子孫蟄蟄兮。’蟄，衆也。此卙義近之也。”*朱駿聲*通訓定聲：“字亦作㽎。《廣雅·釋訓》：‘㽎㽎，盛也。’《詩·螽斯》‘蟄蟄兮’，以蟄為之。皆重言形況字。”</w:t>
        <w:br/>
        <w:br/>
        <w:t>（二）chì　《廣韻》昌汁切，入緝昌。</w:t>
        <w:br/>
        <w:br/>
        <w:t>会聚。《玉篇·十部》：“卙卙，會聚也。”《廣韻·緝韻》：“卙，《字統》云：‘會聚也。’”</w:t>
        <w:br/>
      </w:r>
    </w:p>
    <w:p>
      <w:r>
        <w:t>博##博</w:t>
        <w:br/>
        <w:br/>
        <w:t>《説文》：“博，大，通也。从十，从尃。尃，布也。”*徐鍇*繫傳作“從十、尃。尃，布也，亦聲。”</w:t>
        <w:br/>
        <w:br/>
        <w:t>bó　《廣韻》補各切，入鐸幫。鐸部。</w:t>
        <w:br/>
        <w:br/>
        <w:t>（1）大。《廣雅·釋詁一》：“博，大也。”《詩·魯頌·泮水》：“戎車孔博，徒御無斁。”*陸德明*釋文：“博，*徐*云：*毛*（傳）如字，*王（肅*）同。大也。”《吕氏春秋·上德》：“被*瞻*忠於其君，而君免於*晋*患也；行義於*鄭*，而見説於*文公*也。故義之為利，博矣。”*高誘*注：“博，大也。”《淮南子·氾論》：“豈必褒衣博帶。”《漢書·叙傳下》：“恢我疆宇，外博四荒。”*顔師古*注：“博，大也。”</w:t>
        <w:br/>
        <w:br/>
        <w:t>（2）宽广；广阔。《玉篇·十部》：“博，廣也。”《墨子·明鬼下》：“雖有深谿博林幽澗，毋人之所，施行不可以不董。”《楚辭·離騷》：“思九州之博大兮，豈唯是其有女？”《文選·王延壽〈魯靈光殿賦〉》：“迢嶢倜儻，豐麗博敞。”*李善*注引*張載*曰：“博，廣也。”《晋書·王豹傳》：“聖恩博遠，至忠至仁。”</w:t>
        <w:br/>
        <w:br/>
        <w:t>（3）宽度。《周禮·考工記·磬氏》：“為磬，倨句一矩有半，其博為一，股為二，鼓為三。參分其股博，去一以為鼓博；參分其鼓博，以其一為之厚。”*鄭玄*注：“博，廣也。”《儀禮·喪服》：“適博四寸，出於衰。”*鄭玄*注：“博，廣也。”*賈公彦*疏：“若言博，博是寬狹之稱，上下兩旁俱名為博；若言廣，則唯據横闊而言。”</w:t>
        <w:br/>
        <w:br/>
        <w:t>（4）广泛；普遍。如：博览群书。《增韻·鐸韻》：“博，普也。”《論語·雍也》：“君子博學於文，約之以禮，亦可以弗畔矣夫！”《荀子·天論》：“陰陽大化，風雨博施，萬物各得其和以生。”*唐**韓愈*《原道》：“博愛之謂仁，行而宜之之謂義。”</w:t>
        <w:br/>
        <w:br/>
        <w:t>（5）多。如：地大物博。《荀子·彊國》：“小事之至也數，其縣日也博，其為積也大。”*楊倞*注：“博，謂所縣繫時日多也。”*唐**柳宗元*《與裴塤書》：“何其優裕者博而局束者寡，其為不一徵也何哉？”</w:t>
        <w:br/>
        <w:br/>
        <w:t>（6）通晓。如：博古通今。《玉篇·十部》：“博，通也。”《左傳·昭公元年》：“*晋侯*聞*子産*之言，曰：‘博物君子也。’”《論衡·别通》：“我不能博五經，又不能博衆事。”</w:t>
        <w:br/>
        <w:br/>
        <w:t>（7）谋求，讨取。*清**段玉裁*《説文解字注·十部》：“博，凡取於人易為力曰博。”《後漢書·皇后紀上·和熹鄧皇后》：“時（*和）帝*數失皇子，后憂繼嗣不廣，恒垂涕歎息，數選進才人，以博帝意。”*宋**王禹偁*《自寬》：“朝中舊友休誇貴，篋裏新詩不博官。”《聊齋志異·促織》：“蓄劣物，終無所用，不如拚博一笑。”*陈毅*《昆仑山颂》：“*昆仑*魄力何伟大，不以丘壑博盛名。”</w:t>
        <w:br/>
        <w:br/>
        <w:t>（8）贸易，换取。《古今韻會舉要·藥韻》：“博，貿易也。”*张相*《詩詞曲語辭匯釋》卷五：“博，猶换也。”*唐**白居易*《曉寢》：“鷄鳴一覺睡，不博早朝人。”*唐**盧仝*《苦雪寄退之》：“市頭博米不用物，酒店買酒不肯賒。”*宋**王明清*《揮麈前録》卷一：“*大觀**宣和*間，茶馬司川茶不以博馬，唯市珠玉，故馬政廢闕，武備不修。”*元*佚名《陳州糶米》第二折：“你可甚劍鋒頭博换來的萬户侯。”</w:t>
        <w:br/>
        <w:br/>
        <w:t>（9）通“簙”。古代的一种棋戏，后来泛指赌博。*清**段玉裁*《説文解字注·竹部》：“簙，經傳多假博字。”《論語·陽貨》：“飽食終日，無所用心，難矣哉！不有博弈者乎？為之猶賢乎已。”《史記·游俠列傳》：“*劇孟*行大類*朱家*，而好博。”*宋**陸游*《樓上醉書》：“酒酣博簺為歡娱，信手梟盧喝成采。”</w:t>
        <w:br/>
        <w:br/>
        <w:t>（10）古州名。*隋*置。在今*山东省**聊城市*西。*清**顧祖禹*《讀史方輿紀要·山東五》：“*東昌府*……*隋*置*博州*，*大業*初州廢，改屬*武陽郡*，*唐*復為*博州*，*天寶*初曰*博平郡*，*乾元*初復，故*宋*仍曰*博州*。”</w:t>
        <w:br/>
        <w:br/>
        <w:t>⑪姓。《廣韻·鐸韻》：“博，姓。古有*博勞*，善相馬。”《通志·氏族略五》：“*博*氏，《風俗通》：‘漢有*博子勞*，善相馬。望出*淮南**廣平*。’”按：《古今姓氏書辯證》引作“博勞吉”。</w:t>
        <w:br/>
      </w:r>
    </w:p>
    <w:p>
      <w:r>
        <w:t>卛##卛</w:t>
        <w:br/>
        <w:br/>
        <w:t>卛同“率”。《集韻·質韻》：“率，古作卛。”《詩·大雅·召旻》“彼疏斯粺”*漢**鄭玄*箋：“米之率，糲十，粺九。”*陸德明*釋文：“率，字又作卛。”</w:t>
        <w:br/>
      </w:r>
    </w:p>
    <w:p>
      <w:r>
        <w:t>𠆱##𠆱</w:t>
        <w:br/>
        <w:br/>
        <w:t>𠆱xī 《字彙補·十部》：“𠆱，心七切，音析。與什不同。”</w:t>
        <w:br/>
      </w:r>
    </w:p>
    <w:p>
      <w:r>
        <w:t>𠥻##𠥻</w:t>
        <w:br/>
        <w:br/>
        <w:t>𠥻同“疾”。《集韻·質韻》：“疾，古作𠥻。”《字彙補·十部》：“𠥻，古文疾字，與廿不同。”</w:t>
        <w:br/>
      </w:r>
    </w:p>
    <w:p>
      <w:r>
        <w:t>𠥾##𠥾</w:t>
        <w:br/>
        <w:br/>
        <w:t>𠥾同“卒”。《改併四聲篇海·十部》引《龍龕手鑑》：“𠥾，倉没切。卒，急也，遠也。又子聿切。終也，盡也，既也，自也。”</w:t>
        <w:br/>
      </w:r>
    </w:p>
    <w:p>
      <w:r>
        <w:t>𠥿##𠥿</w:t>
        <w:br/>
        <w:br/>
        <w:t>𠥿shí　《改併四聲篇海·十部》引《類篇》：“𠥿，音食。”《字彙補·十部》：“𠥿，裳隻切。見《海篇》。”</w:t>
        <w:br/>
      </w:r>
    </w:p>
    <w:p>
      <w:r>
        <w:t>𠦀##𠦀</w:t>
        <w:br/>
        <w:br/>
        <w:t>𠦀同“𠤏”。《龍龕手鑑·十部》：“𠦀，𠤏古文。音保。”</w:t>
        <w:br/>
      </w:r>
    </w:p>
    <w:p>
      <w:r>
        <w:t>𠦁##𠦁</w:t>
        <w:br/>
        <w:br/>
        <w:t>𠦁同“斗”。《篇海類編·器用類·斗部》：“𠦁，本作𣁬，通作斗。”</w:t>
        <w:br/>
      </w:r>
    </w:p>
    <w:p>
      <w:r>
        <w:t>𠦂##𠦂</w:t>
        <w:br/>
        <w:br/>
        <w:t>𠦂同“夲”。《玉篇·夲部》：“𠦂”，同“夲”。</w:t>
        <w:br/>
      </w:r>
    </w:p>
    <w:p>
      <w:r>
        <w:t>𠦃##𠦃</w:t>
        <w:br/>
        <w:br/>
        <w:t>《説文》：“𠦃，三十并也。古文省。”</w:t>
        <w:br/>
        <w:br/>
        <w:t>sà　《廣韻》蘇合切，入合心。又私盍切。緝部。</w:t>
        <w:br/>
        <w:br/>
        <w:t>（1）同“卅”。《説文·十部》：“𠦃，三十并也。”《廣韻·合韻》：“𠦃，今作卅。”*唐**韓愈*《孔戣墓誌》：“*孔*世𠦃八，吾見其孫。”</w:t>
        <w:br/>
        <w:br/>
        <w:t>（2）量词。贝八十枚为一卅。*明**楊慎*《稗史》：“*滇*人謂貝八十枚為一𠦃。”</w:t>
        <w:br/>
      </w:r>
    </w:p>
    <w:p>
      <w:r>
        <w:t>𠦄##𠦄</w:t>
        <w:br/>
        <w:br/>
        <w:t>同“卉”。《字彙·十部》：“卉，俗𠦄字。”</w:t>
        <w:br/>
      </w:r>
    </w:p>
    <w:p>
      <w:r>
        <w:t>𠦅##𠦅</w:t>
        <w:br/>
        <w:br/>
        <w:t>𠦅同“年”。《古今韻會舉要·先韻》：“年，亦書作𠦅。”</w:t>
        <w:br/>
      </w:r>
    </w:p>
    <w:p>
      <w:r>
        <w:t>𠦆##𠦆</w:t>
        <w:br/>
        <w:br/>
        <w:t>𠦆同“☀”。《龍龕手鑑·十部》：“𠦆”，“☀”的俗字。</w:t>
        <w:br/>
      </w:r>
    </w:p>
    <w:p>
      <w:r>
        <w:t>𠦇##𠦇</w:t>
        <w:br/>
        <w:br/>
        <w:t>𠦇同“亥”。《集韻·海韻》：“亥，古作𠦇。”</w:t>
        <w:br/>
      </w:r>
    </w:p>
    <w:p>
      <w:r>
        <w:t>𠦈##𠦈</w:t>
        <w:br/>
        <w:br/>
        <w:t>⁴𠦈bì　《改併四聲篇海》引《川篇》音必。</w:t>
        <w:br/>
        <w:br/>
        <w:t>出气声。《改併四聲篇海·十部》引《川篇》：“𠦈，出氣聲也。”</w:t>
        <w:br/>
      </w:r>
    </w:p>
    <w:p>
      <w:r>
        <w:t>𠦊##𠦊</w:t>
        <w:br/>
        <w:br/>
        <w:t>𠦊hán　《龍龕手鑑·云部》：“𠦊，音含。”《字彙補·十部》：“𠦊，義未詳。”</w:t>
        <w:br/>
      </w:r>
    </w:p>
    <w:p>
      <w:r>
        <w:t>𠦋##𠦋</w:t>
        <w:br/>
        <w:br/>
        <w:t>𠦋jìng　《改併四聲篇海·上部》引《搜真玉鏡》：“𠦋，巨謹切。”《字彙補·十部》：“𠦋，音痙。見《篇韻》。”</w:t>
        <w:br/>
      </w:r>
    </w:p>
    <w:p>
      <w:r>
        <w:t>𠦌##𠦌</w:t>
        <w:br/>
        <w:br/>
        <w:t>𠦌同“卌”。《字彙·十部》：“𠦌，息入切，心入聲。插糞杷也。今俗用為四十字。”按：《玉篇·卅部》、《廣韻·緝韻》皆作“卌”。</w:t>
        <w:br/>
      </w:r>
    </w:p>
    <w:p>
      <w:r>
        <w:t>𠦍##𠦍</w:t>
        <w:br/>
        <w:br/>
        <w:t>𠦍同“夲”。《類篇·十部》：“𠦍，進趣也。”《正字通·十部》：“𠦂，俗夲字。一作𠦍。”</w:t>
        <w:br/>
      </w:r>
    </w:p>
    <w:p>
      <w:r>
        <w:t>𠦎##𠦎</w:t>
        <w:br/>
        <w:br/>
        <w:t>𠦎qìn　《改併四聲篇海·八部》引《俗字背篇》：“𠦎，口刃切。”《字彙補·十部》：“𠦎，音𠞱。義闕。”</w:t>
        <w:br/>
      </w:r>
    </w:p>
    <w:p>
      <w:r>
        <w:t>𠦏##𠦏</w:t>
        <w:br/>
        <w:br/>
        <w:t>𠦏cuó　《改併四聲篇海·十部》引《龍龕手鑑》：“𠦏，倭、矬二音。”《字彙補·十部》：“𠦏，音矬。義未詳。”</w:t>
        <w:br/>
      </w:r>
    </w:p>
    <w:p>
      <w:r>
        <w:t>𠦐##𠦐</w:t>
        <w:br/>
        <w:br/>
        <w:t>𠦐cì　《改併四聲篇海·十部》引《類篇》：“𠦐，音次。”《字彙補·十部》：“𠦐，義闕。”</w:t>
        <w:br/>
      </w:r>
    </w:p>
    <w:p>
      <w:r>
        <w:t>𠦑##𠦑</w:t>
        <w:br/>
        <w:br/>
        <w:t>𠦑同“叔”。《玉篇·又部》：“叔，俗作𠦑。”</w:t>
        <w:br/>
      </w:r>
    </w:p>
    <w:p>
      <w:r>
        <w:t>𠦒##𠦒</w:t>
        <w:br/>
        <w:br/>
        <w:t>《説文》：“𠦒，箕屬，所以推棄之器也。象形。”</w:t>
        <w:br/>
        <w:br/>
        <w:t>bān　《廣韻》北潘切，平桓幫。又卑吉切。元部。</w:t>
        <w:br/>
        <w:br/>
        <w:t>（1）有柄的畚箕一类的器具。《説文·𠦒部》：“𠦒，箕屬，所以推棄之器也。”*段玉裁*注：“此物有柄，中直象柄，上象其有所盛。持柄迫地推而前，可去穢，納於其中。箕則無柄，而受穢一也。”</w:t>
        <w:br/>
        <w:br/>
        <w:t>（2）姓。《廣韻·桓韻》：“𠦒，姓。出《姓譜》。”</w:t>
        <w:br/>
      </w:r>
    </w:p>
    <w:p>
      <w:r>
        <w:t>𠦓##𠦓</w:t>
        <w:br/>
        <w:br/>
        <w:t>𠦓同“丕”。《字彙補·十部》：“𠦓，與丕同。”《山陽太守祝睦碑》：“昭德塞違，𠦓訓其仁。”</w:t>
        <w:br/>
      </w:r>
    </w:p>
    <w:p>
      <w:r>
        <w:t>𠦗##𠦗</w:t>
        <w:br/>
        <w:br/>
        <w:t>𠦗duī 　《龍龕手鑑·十部》：“𠦗，都回反。”《字彙補·十部》：“𠦗，音堆。義闕。”按：*张涌泉*《漢語俗字叢考》：“𠦗”当为“堆”的讹俗字。</w:t>
        <w:br/>
      </w:r>
    </w:p>
    <w:p>
      <w:r>
        <w:t>𠦘##𠦘</w:t>
        <w:br/>
        <w:br/>
        <w:t>⁶𠦘同“𢀜”。《集韻·腫韻》：“𢀜，《説文》：‘𧙎也。’亦作𠦘。”</w:t>
        <w:br/>
      </w:r>
    </w:p>
    <w:p>
      <w:r>
        <w:t>𠦙##𠦙</w:t>
        <w:br/>
        <w:br/>
        <w:t>同“支”。《説文·支部》：“𠦙，古文支。”</w:t>
        <w:br/>
      </w:r>
    </w:p>
    <w:p>
      <w:r>
        <w:t>𠦚##𠦚</w:t>
        <w:br/>
        <w:br/>
        <w:t>𠦚同“年”。*唐**武则天*制字。《改併四聲篇海·力部》引《餘文》：“𠦚，穀熟曰年也。”《字彙補·十部》：“𠦚，與年同。*武則天*製。”*宋**趙與時*《賓退録》卷五：“*唐*《君臣正論》載*武后*改易新字，如以‘山水土’為‘地’，‘千千萬萬’為‘年’……然嘗考之，但埊、𠦚、𢘑、𤯔四字合證。”</w:t>
        <w:br/>
      </w:r>
    </w:p>
    <w:p>
      <w:r>
        <w:t>𠦜##𠦜</w:t>
        <w:br/>
        <w:br/>
        <w:t>《説文》无“𠦜”字。*鄭珍*《説文逸字》：“𠦜，四十并也。古文省。”“《廣韻》二十六緝‘𠦌’下引《説文》：‘數名’，知*唐*本有此字……*漢*石經《論語》、《梁相孔耽碑》、《周陽侯鐘》、《谷口甬》、《武安侯鈁》‘四十’並作‘𠦜’。”*沈濤*《説文古本考》：“《芥隱筆記》曰：据《説文》，廿，而集反，二十并也；𠦃，速達反，三十并也；𠦜，四十并也。是*龔（頤正*）氏所見《説文》有此字，其訓解正與廿、𠦃同例。”</w:t>
        <w:br/>
        <w:br/>
        <w:t>（一）xì</w:t>
        <w:br/>
        <w:br/>
        <w:t>（1）数词。四十。《字彙補·十部》：“𠦜，四十併也。與𠦌同。”《睡虎地秦墓竹簡·金布律》：“禀衣者，隸臣府隸之毋（無）妻者及城旦，冬人百一十錢，夏五十五錢；其小者冬七十七錢，夏𠦜四錢。”《孔廟置守廟百石孔龢碑》：“選其年𠦜以上。”*清**遯廬*《童子軍·法場》：“𠦜年奔走飽風沙，恨不*青門*學種瓜。”</w:t>
        <w:br/>
        <w:br/>
        <w:t>（2）齿耙。*清**張鳴珂*《説文逸字考》：“*嚴可均*曰：𦓯叉，*宋*本及*小徐*作‘册叉’，《集韻》十二齊引作‘卌又’。案：當作𠦜叉……𠦜叉者，多齒叉，今俗謂之拉杷，聲相同也。”</w:t>
        <w:br/>
        <w:br/>
        <w:t>（二）shù</w:t>
        <w:br/>
        <w:br/>
        <w:t>同“庶”。《説文·林部》：“無，或説規模字，从大、𠦜……𠦜與庶同意。”《字彙補·十部》：“𠦜，古文庶字。”</w:t>
        <w:br/>
      </w:r>
    </w:p>
    <w:p>
      <w:r>
        <w:t>𠦣##𠦣</w:t>
        <w:br/>
        <w:br/>
        <w:t>𠦣同“𠦫”。《龍龕手鑑·十部》：“𠦫，或作𠦣。”</w:t>
        <w:br/>
      </w:r>
    </w:p>
    <w:p>
      <w:r>
        <w:t>𠦧##𠦧</w:t>
        <w:br/>
        <w:br/>
        <w:t>𠦧zhī 　《改併四聲篇海·十部》引《川篇》：“𠦧，音汁。”《字彙補·十部》：“𠦧，照昔切。義闕。”</w:t>
        <w:br/>
      </w:r>
    </w:p>
    <w:p>
      <w:r>
        <w:t>𠦨##𠦨</w:t>
        <w:br/>
        <w:br/>
        <w:t>𠦨同“亂”。《龍龕手鑑·十部》：“音乱。”《古俗字略·翰韻》：“亂，理也；又不理也。𠦨，古；乱，俗。”</w:t>
        <w:br/>
      </w:r>
    </w:p>
    <w:p>
      <w:r>
        <w:t>𠦪##𠦪</w:t>
        <w:br/>
        <w:br/>
        <w:t>《説文》：“𠦪，疾也。从𠦍，卉聲。拜从此。”</w:t>
        <w:br/>
        <w:br/>
        <w:t>hū　《集韻》許勿切，入物曉。術部。</w:t>
        <w:br/>
        <w:br/>
        <w:t>迅疾。《説文·夲部》：“𠦪，疾也。”《石鼓文》：“帥彼鑾車，𠦪欶闐如，秀弓孔碩，彤矢族族。”*苏曼殊*《断鸿零雁记》第七章：“浩此地镜，无裔无襜，圆形在前，神光𠦪闪。”</w:t>
        <w:br/>
      </w:r>
    </w:p>
    <w:p>
      <w:r>
        <w:t>𠦫##𠦫</w:t>
        <w:br/>
        <w:br/>
        <w:t>《説文》：“𠦫，詞之𠦫矣。从十，咠聲。”</w:t>
        <w:br/>
        <w:br/>
        <w:t>jí　《廣韻》秦入切，入緝從。緝部。</w:t>
        <w:br/>
        <w:br/>
        <w:t>集；会聚。《説文·十部》：“𠦫，詞之𠦫矣。”*桂馥*義證：“‘詞之𠦫矣’者，《詩·大雅·板》文，彼作‘辭之輯矣’，《傳》云：‘輯，合。’案：《廣韻》、《玉篇》、《五音集韻》並引作‘詞之集矣’。*馥*謂當云‘集詞也’。《詩》：‘螽斯羽，揖揖兮。’《傳》云：‘揖揖，會聚也。’《書·舜典》釋文：‘輯，*徐*音集，*王*云：合。*馬*云：斂也。’*馥*謂會聚、合、斂，皆集義。”</w:t>
        <w:br/>
      </w:r>
    </w:p>
    <w:p>
      <w:r>
        <w:t>𠦬##𠦬</w:t>
        <w:br/>
        <w:br/>
        <w:t>《説文》：“𠦬，背吕也。象脅肋也。”</w:t>
        <w:br/>
        <w:br/>
        <w:t>guāi　《廣韻》古懷切，平皆見。微部。</w:t>
        <w:br/>
        <w:br/>
        <w:t>背脊。《説文·𠦬部》：“𠦬，背吕也。”*段玉裁*注：“猶俗云背脊也。”</w:t>
        <w:br/>
      </w:r>
    </w:p>
    <w:p>
      <w:r>
        <w:t>𠦮##𠦮</w:t>
        <w:br/>
        <w:br/>
        <w:t>𠦮同“𡥳（舉）”。《龍龕手鑑·雜部》：“𡥳”，同“𠦮”。</w:t>
        <w:br/>
      </w:r>
    </w:p>
    <w:p>
      <w:r>
        <w:t>𠦲##𠦲</w:t>
        <w:br/>
        <w:br/>
        <w:t>𠦲pāng　《改併四聲篇海·卓部》引《搜真玉鏡》：“𠦲，普郎切。”《字彙補·十部》：“𠦲，音滂。義闕。”</w:t>
        <w:br/>
      </w:r>
    </w:p>
    <w:p>
      <w:r>
        <w:t>𠦴##𠦴</w:t>
        <w:br/>
        <w:br/>
        <w:t>¹²𠦴同“車”。《集韻·麻韻》：“車，古作𠦴。”</w:t>
        <w:br/>
      </w:r>
    </w:p>
    <w:p>
      <w:r>
        <w:t>𠦵##𠦵</w:t>
        <w:br/>
        <w:br/>
        <w:t>同“師”。《説文·帀部》：“𠦵，古文師。”</w:t>
        <w:br/>
      </w:r>
    </w:p>
    <w:p>
      <w:r>
        <w:t>𠦶##𠦶</w:t>
        <w:br/>
        <w:br/>
        <w:t>¹⁰𠦶</w:t>
        <w:br/>
        <w:br/>
        <w:t>同“革”。《説文·革部》：“𠦶，古文革。”</w:t>
        <w:br/>
      </w:r>
    </w:p>
    <w:p>
      <w:r>
        <w:t>𠦷##𠦷</w:t>
        <w:br/>
        <w:br/>
        <w:t>𠦷“斡”的讹字。《改併四聲篇海·卓部》引《玉篇》：“𠦷，烏括切。𠦷轉也。”《康熙字典·十部》：“𠦷，即斡字之譌。”</w:t>
        <w:br/>
      </w:r>
    </w:p>
    <w:p>
      <w:r>
        <w:t>𠦸##𠦸</w:t>
        <w:br/>
        <w:br/>
        <w:t>𠦸同“亂”。*清**馬國翰*《玉函山房輯佚書·目耕帖·書六》録*日本**山井鼎*《尚書古文考》说，《湯誓》“亂”，*足利*本作“𠦸”。*日本**山井鼎*《尚書古文考》序云：“*足利*學所藏古文《尚書》三本，每篇經文字體太奇……*足利*古本乃*唐*以前未經*衛包*之手者，傳諸吾邦，而其字即*馬*氏所謂隸書也。茲依録之。”</w:t>
        <w:br/>
      </w:r>
    </w:p>
    <w:p>
      <w:r>
        <w:t>𠧀##𠧀</w:t>
        <w:br/>
        <w:br/>
        <w:t>𠧀zhū　《集韻》鍾輸切，平虞章。</w:t>
        <w:br/>
        <w:br/>
        <w:t>古乡名。《集韻·虞韻》：“𠧀，鄉名。”</w:t>
        <w:br/>
      </w:r>
    </w:p>
    <w:p>
      <w:r>
        <w:t>𠧃##𠧃</w:t>
        <w:br/>
        <w:br/>
        <w:t>𠧃同“脾”。《改併四聲篇海·卑部》引《玉篇》：“𠧃，舊藏作脾。”《字彙補·十部》：“𠧃，音脾。見釋典。”</w:t>
        <w:br/>
      </w:r>
    </w:p>
    <w:p>
      <w:r>
        <w:t>𠧄##𠧄</w:t>
        <w:br/>
        <w:br/>
        <w:t>𠧄“幹”的讹字。《改併四聲篇海·卓部》引《搜真玉鏡》：“𠧄，古旱切。”《康熙字典·十部》：“𠧄，即幹字之譌。”</w:t>
        <w:br/>
      </w:r>
    </w:p>
    <w:p>
      <w:r>
        <w:t>𠧅##𠧅</w:t>
        <w:br/>
        <w:br/>
        <w:t>¹⁴𠧅bǐ　《改併四聲篇海》引《玉篇》音彼。</w:t>
        <w:br/>
        <w:br/>
        <w:t>相分解。《改併四聲篇海·卑部》引《玉篇》：“𠧅，相分解也。”</w:t>
        <w:br/>
      </w:r>
    </w:p>
    <w:p>
      <w:r>
        <w:t>𠧇##𠧇</w:t>
        <w:br/>
        <w:br/>
        <w:t>¹⁵𠧇yú　《改併四聲篇海·卓部》引《搜真玉鏡》：“𠧇，音于字。”《字彙補·十部》：“𠧇，移渠切，義闕。”</w:t>
        <w:br/>
      </w:r>
    </w:p>
    <w:p>
      <w:r>
        <w:t>𠧈##𠧈</w:t>
        <w:br/>
        <w:br/>
        <w:t>𠧈同“敦”。《改併四聲篇海·古部》引《餘文》：“𠧈，古文，音敦。”《字彙補·十部》：“𠧈，古文敦字。見《篇韻》。”</w:t>
        <w:br/>
      </w:r>
    </w:p>
    <w:p>
      <w:r>
        <w:t>𠧋##𠧋</w:t>
        <w:br/>
        <w:br/>
        <w:t>𠧋同“𡕀（載）”。《新唐書·后妃傳上·則天武皇后》：“*載初*中，又享*萬象神宫*，以*太穆*、*文德*二皇后配皇帝𣱊，引*周忠孝太后*從配。作𠀑（天）、埊（地）、囝（月）、𠧋（載）……十有二文。”</w:t>
        <w:br/>
      </w:r>
    </w:p>
    <w:p>
      <w:r>
        <w:t>𠧎##𠧎</w:t>
        <w:br/>
        <w:br/>
        <w:t>𠧎同“亂”。《集韻·换韻》：“亂，古作𠧎。”</w:t>
        <w:br/>
      </w:r>
    </w:p>
    <w:p>
      <w:r>
        <w:t>𠧏##𠧏</w:t>
        <w:br/>
        <w:br/>
        <w:t>同“亂”。《集韻·换韻》：“亂，古作𠧏。”《字彙補·十部》：“𠧏，古亂字。見《字義總略》。”</w:t>
        <w:br/>
      </w:r>
    </w:p>
    <w:p>
      <w:r>
        <w:t>𠧑##𠧑</w:t>
        <w:br/>
        <w:br/>
        <w:t>²⁴𠧑同“壤”。《字彙補·十部》：“𠧑，與壤同。”</w:t>
        <w:br/>
      </w:r>
    </w:p>
    <w:p>
      <w:r>
        <w:t>𣥥##𣥥</w:t>
        <w:br/>
        <w:br/>
        <w:t>guàn　《字彙補》古玩切。</w:t>
        <w:br/>
        <w:br/>
        <w:t>〔𣥥賴〕同“𣬂賴”。《字彙補·十部》：“𣥥，（𣥥賴），*雲南*人諜訟，動曰𣥥賴之事。蓋俗言也。”见“𣬂”。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