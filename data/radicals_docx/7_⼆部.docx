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㐩##㐩</w:t>
        <w:br/>
        <w:br/>
        <w:t>㐩xíng　《龍龕手鑑》音形。</w:t>
        <w:br/>
        <w:br/>
        <w:t>酒器。《龍龕手鑑·井部》：“㐩，酒器。”</w:t>
        <w:br/>
      </w:r>
    </w:p>
    <w:p>
      <w:r>
        <w:t>二##二</w:t>
        <w:br/>
        <w:br/>
        <w:t>¹二¹</w:t>
        <w:br/>
        <w:br/>
        <w:t>《説文》：“二，地之數也。从偶一。弍，古文。”按：古文字二用二横画表示，是原始记数符号。</w:t>
        <w:br/>
        <w:br/>
        <w:t>èr　《廣韻》而至切，去至日。脂部。</w:t>
        <w:br/>
        <w:br/>
        <w:t>（1）数词。一加一的和。《易·繫辭上》：“分而為二以象兩。”《左傳·昭公二十九年》：“帝賜之乘龍，*河*、*漢*各二。”*唐**杜甫*《石壕吏》：“聽婦前致詞：三男*鄴城*戍。一男附書至，二男新戰死。”又表序数第二。如：二哥；二年级。《書·洪範》：“五行：一曰水，二曰火……”《詩·小雅·小明》：“二月初吉，載離寒暑。”《左傳·僖公二年》：“二年春，諸侯城*楚丘*而封*衛*焉。”</w:t>
        <w:br/>
        <w:br/>
        <w:t>（2）两样；有区别。《後漢書·韓康傳》：“口不二價。”*唐**杜甫*《送顧八分文學適洪吉州》：“三人並入直，恩澤各不二。”*明**湯顯祖*《牡丹亭·回生》：“要他風神笑語都無二。”引申为相比并。《史記·淮陰侯列傳》：“此所謂功無二於天下。”</w:t>
        <w:br/>
        <w:br/>
        <w:t>（3）不专一；不忠诚。《左傳·僖公十五年》：“必報德，有死無二。”《管子·大匡》：“今*彭生*二於君。”*尹知章*注：“不以正道輔君，而從之於昏，故曰二。”《宋史·文天祥傳》：“況敢逃其死而二其心乎？”</w:t>
        <w:br/>
        <w:br/>
        <w:t>（4）同“貳”。副；次。《韓詩外傳》卷四：“夫上堂之禮，君行一，臣行二。”《禮記·坊記》：“唯卜之日稱二君。”*鄭玄*注：“二當為貳。”*孔穎達*疏：“小二是一二之二，大貳是副貳之二。此取副貳之貳，不取一二之二，故轉二為貳也。”</w:t>
        <w:br/>
        <w:br/>
        <w:t>二²</w:t>
        <w:br/>
        <w:br/>
        <w:t>同“上”。《正字通·一部》：“上，古文作二。”*清**段玉裁*《説文解字注·二部》：“二，古文上作二。”</w:t>
        <w:br/>
      </w:r>
    </w:p>
    <w:p>
      <w:r>
        <w:t>亍##亍</w:t>
        <w:br/>
        <w:br/>
        <w:t>《説文》：“亍，步止也。从反彳。”按：古文字的彳和亍，原是行的省写，表示行道，后分化为二字。</w:t>
        <w:br/>
        <w:br/>
        <w:t>chù　《廣韻》丑玉切，入燭徹。又中句切。屋部。</w:t>
        <w:br/>
        <w:br/>
        <w:t>（1）步止。《説文·彳部》：“亍，步止也。”</w:t>
        <w:br/>
        <w:br/>
        <w:t>（2）小步行走。《字彙·二部》：“亍，小步也。”《文選·左思〈魏都賦〉》：“矞雲翔龍，澤馬亍阜。”*李周翰*注：“亍，小步。”又《顔延之〈赭白馬賦〉》：“纎驪接趾，秀驥齊亍。”*吕向*注：“亍，行皃。”</w:t>
        <w:br/>
        <w:br/>
        <w:t>（3）右步为亍。《字彙·二部》：“亍，左步為彳，右步為亍，合則為行。”</w:t>
        <w:br/>
        <w:br/>
        <w:t>（4）姓。《姓解》卷一引《風俗通》：“*河東**亍*氏。*楚*有大夫*亍衡*。”</w:t>
        <w:br/>
      </w:r>
    </w:p>
    <w:p>
      <w:r>
        <w:t>于##于</w:t>
        <w:br/>
        <w:br/>
        <w:t>《説文》：“于，於也。象气之舒于。从丂，从一。一者，其气平之也。”*李孝定*《甲骨文字集釋》：“契文不从丂、一，其字形何以作于，無義可説。卜辭用于與經傳于字同義，皆以示所在。”</w:t>
        <w:br/>
        <w:br/>
        <w:t>（一）yú　《廣韻》羽俱切，平虞云。魚部。</w:t>
        <w:br/>
        <w:br/>
        <w:t>（1）往；去。《詩·周南·桃夭》：“之子于歸，宜其室家。”*毛*傳：“于，往也。”*三國**魏**曹植*《責躬》：“煢煢僕夫，于彼*冀*方。”</w:t>
        <w:br/>
        <w:br/>
        <w:t>（2）取。《詩·豳風·七月》：“晝爾于茅，宵爾索陶。”*鄭玄*箋：“晝日往取茅歸。”《孟子·萬章下》：“殺越人于貨，閔不畏死，凡民罔不譈。”*焦循*正義：“于，猶取也。”</w:t>
        <w:br/>
        <w:br/>
        <w:t>（3）如，好像。*清**王引之*《經傳釋詞》卷一：“于，猶如也。”《易·繫辭下》：“《易》曰：‘介于石，不終日，貞吉。’介如石焉，寧用終日，斷可識矣。”</w:t>
        <w:br/>
        <w:br/>
        <w:t>（4）钟唇，即钟口两角之间。《周禮·考工記·鳧氏》：“銑間謂之于。”*鄭玄*注引*鄭司農*云：“于，鍾唇之上袪也。”*孫詒讓*正義：“*程瑶田*云：兩銑下垂角處相距之閒，即鐘口大徑，其體于然不平，故謂之于。”</w:t>
        <w:br/>
        <w:br/>
        <w:t>（5）蕕草。《後漢書·馬融傳》：“格、韮、菹、于。”*李賢*注：“于，軒于也。一名蕕。生於水中涘。”</w:t>
        <w:br/>
        <w:br/>
        <w:t>（6）象声词。《莊子·齊物論》：“前者唱于，而隨者唱喁。”*成玄英*疏：“于、喁，皆是風吹樹動前後相隨之聲。”</w:t>
        <w:br/>
        <w:br/>
        <w:t>（7）介词。《爾雅·釋詁上》：“于，於也。”1.相当于“在”。a.表时间。如：*中华人民共和国*成立于1949年；来信于昨日收到。《書·太甲下》：“慎終于始。”《史記·儒林列傳序》：“于*威*、*宣*之際，*孟子*、*荀卿*之列咸遵*夫子*之業而潤色之。”b.表地点。如：熊猫产于*中国*；毕业于*北京大学*。《詩·召南·采蘩》：“于沼于沚。”*鄭玄*箋：“于，於。”《儀禮·士昬禮》：“壻乘其車，先俟于門外。”*鄭玄*注：“壻車在大門外，乘之。”《史記·楚世家》：“及餓死于*申亥*之家，為天下笑。”c.表方面、原因。如：勇于负责；乐于助人。d.表范围。如：于无意之中流露出怀念之情；于读书之外，也留心工业动态。《書·胤征》：“沈亂于酒。”2.相当于“对”、“对于”。a.表动作对象。如：忠于祖国；形势于我们有利。《書·盤庚上》：“*盤庚*斆于民。”《論語·為政》：“吾十有五而志于學。”*宋**陸游*《病中作》：“澀眼尚于書有味，孤愁殊覺酒無功。”b.表相互关系。《史記·張儀列傳》：“且今時*趙*之于*秦*，猶郡縣也。”3.表示方向、目标，相当于“至”、“到”。如：致力于学术研究；投身于革命。《書·盤庚上》：“*盤庚*遷于*殷*。”《詩·小雅·鶴鳴》：“聲聞于野。”《淮南子·原道》：“以恬養性，以漠處神，則入于天門。”4.相当于“以”、“用”、“拿”。《書·盤庚上》：“予告汝于難，若射之有志。”《史記·樂毅列傳》：“薊丘之植，植于汶篁。”5.表示比较，相当于“比”。如：高于一切；重于*泰山*。《書·胤征》：“猛于烈火。”《荀子·勸學》：“冰，水為之，而寒于水。”《三國志·蜀志·諸葛亮傳》：“每自比于*管仲*、*樂毅*。”6.相当于“在……中”。《史記·吴世家》：“*吴王*与*晋定公*争長。*吴王*曰：‘于*周*室，我為長。’*晋定公*曰：‘于*姬*姓，我為伯。’”又《孟子荀卿列傳》：“儒者所謂中國者，于天下乃八十分居其一分耳。”7.相当于“为（wèi）”、“替”。《孟子·萬章上》：“唯茲臣庶，汝其于予治！”《史記·齊太公世家》：“*齊*使*管仲*平戎于*周*。”8.相当于“依据”、“按照”。《史記·淮陰侯列傳》：“于諸侯之約，大王當王*關中*。”9.表示被动，相当于“被”。如：限于篇幅，暂不刊登；主队败于客队。《國語·晋語二》：“内困于父母，外困于諸侯。”《漢書·賈山傳》：“然而兵破于*陳涉*，地奪于*劉*氏者，何也？”</w:t>
        <w:br/>
        <w:br/>
        <w:t>（8）连词。和。*清**王引之*《經傳釋詞》卷一：“于，與也，連及之詞。”《書·多方》：“不克敬于和，則無我怨。”</w:t>
        <w:br/>
        <w:br/>
        <w:t>（9）助词。1.用以确指行为的对象，相当于“是”。*清**王引之*《經傳釋詞》卷一：“于，猶是也。《詩·出車》曰‘*玁狁*于襄’、‘*玁狁*于夷’，言*玁狁*是襄，*玁狁*是夷也。”2.用于句中以凑足音节。《詩·周南·葛覃》：“黄鳥于飛。”</w:t>
        <w:br/>
        <w:br/>
        <w:t>（10）语气词。表示疑问，相当于“乎”。*清**朱駿聲*《説文通訓定聲·豫部》：“于，叚借為乎。”《吕氏春秋·審應》：“然則先生聖于？”*高誘*注：“于，乎也。”</w:t>
        <w:br/>
        <w:br/>
        <w:t>⑪通“為（wéi）”。*清**王引之*《經傳釋詞》卷一：“于，猶為也。”《詩·鄘風·定之方中》：“定之方中，作于*楚*宫，揆之以日，作于*楚*室。”*王引之*述聞：“于當讀曰為，謂作為此宫室也。古聲于與為通。”《儀禮·士冠禮》：“宜之于假，永受保之。”*鄭玄*注：“于，猶為也。”《文選·司馬相如〈長門賦〉》：“因于解悲愁之辭。”*李善*注引*鄭玄*《儀禮注》曰：“于，為也。”</w:t>
        <w:br/>
        <w:br/>
        <w:t>⑫姓。《廣韻·虞韻》：“于，姓。*周武王*子*邘叔*子孫，以國為氏，其後去邑，單為*于*。*漢*有丞相*東海**于定國*。”</w:t>
        <w:br/>
        <w:br/>
        <w:t>⑬“於”的简化字。</w:t>
        <w:br/>
        <w:br/>
        <w:t>（二）yū　《集韻》邕俱切，平虞影。</w:t>
        <w:br/>
        <w:br/>
        <w:t>通“迂”。广；大。《集韻·虞韻》：“于，大也。”《禮記·文王世子》：“為人臣者，殺其身，有益於君，則為之。況于其身以善其君乎？*周公*優為之。”*鄭玄*注：“于，讀為迂。迂，猶廣也，大也。”</w:t>
        <w:br/>
        <w:br/>
        <w:t>（三）xū　《洪武正韻》休居切。</w:t>
        <w:br/>
        <w:br/>
        <w:t>〔于嗟〕叹词。《詩·周南·麟之趾》：“于嗟麟兮！”*毛*傳：“于嗟，嘆辭。”*朱熹*注：“于，音吁。”</w:t>
        <w:br/>
      </w:r>
    </w:p>
    <w:p>
      <w:r>
        <w:t>亏##亏</w:t>
        <w:br/>
        <w:br/>
        <w:t>（一）yú</w:t>
        <w:br/>
        <w:br/>
        <w:t>同“于”。《説文·亏部》：“亏，於也，象气之舒亏。”*徐鉉*注：“今變隸作于。”*三國**魏**張揖*《上廣雅表》：“傳亏後孠，歷載五百。”</w:t>
        <w:br/>
        <w:br/>
        <w:t>（二）kuī</w:t>
        <w:br/>
        <w:br/>
        <w:t>“虧”的简化字。</w:t>
        <w:br/>
      </w:r>
    </w:p>
    <w:p>
      <w:r>
        <w:t>云##云</w:t>
        <w:br/>
        <w:br/>
        <w:t>²云</w:t>
        <w:br/>
        <w:br/>
        <w:t>yún　《廣韻》王分切，平文云。諄部。</w:t>
        <w:br/>
        <w:br/>
        <w:t>（1）同“雲”。《説文·雲部》：“云，古文省雨。”《正字通·二部》：“云，雲本字。”《戰國策·秦策四》：“*楚**燕*之兵云翔不敢校。”按：*宋**鮑彪*本作“雲翔”。今为“雲”的简化字。</w:t>
        <w:br/>
        <w:br/>
        <w:t>（2）说。《廣韻·文韻》：“云，言也。”*清**王引之*《經傳釋詞》卷三：“云，言也，曰也。”《書·微子》：“我舊云刻子。”*陸德明*釋文：“‘舊云’，*馬*云：‘言也。’”*三國**蜀**諸葛亮*《出師表》：“臨表涕零，不知所云。”《紅樓夢》第一回：“都云作者痴，誰解其中味？”</w:t>
        <w:br/>
        <w:br/>
        <w:t>（3）有。《廣雅·釋詁一》：“云，有也。”*王念孫*疏證：“云，為有無之有。”《荀子·法行》：“事已敗矣，乃重太息，其云益乎！”*王先謙*集解：“云益，有益也。”《公羊傳·文公二年》：“大旱之日短而云災，故以災書。”《文選·陸機〈答賈謐〉》：“公之云感，貽此音翰。”*李善*注引*應劭*《漢書》注曰：“云，有也。”</w:t>
        <w:br/>
        <w:br/>
        <w:t>（4）为。*杨树达*《詞詮》卷九：“云，為也。”《漢書·陳湯傳》：“所以優游而不征者，重動師衆，勞將帥，故隱忍而未有云也。”《後漢書·袁術傳》：“雖云匹夫，霸王可也。”</w:t>
        <w:br/>
        <w:br/>
        <w:t>（5）远。《廣雅·釋詁一》：“云，遠也。”*王念孫*疏證：“《爾雅》：‘仍孫之子為雲孫。’謂遠孫也。雲、云古同字。”</w:t>
        <w:br/>
        <w:br/>
        <w:t>（6）友善。《詩·小雅·正月》：“洽比其鄰，昬姻孔云。”*鄭玄*箋：“云，猶友也。”《左傳·襄公二十九年》：“*晋*不鄰矣，其誰云之？”</w:t>
        <w:br/>
        <w:br/>
        <w:t>（7）运动貌。《管子·戒》：“故天不動，四時云下而萬物化。”*尹知章*注：“云，運動貌也。”《吕氏春秋·圜道》：“雲氣西行，云云然。”*高誘*注：“云，運也。”</w:t>
        <w:br/>
        <w:br/>
        <w:t>（8）代词。如此。*杨树达*《詞詮》卷九：“云，如此也。”《左傳·僖公二十九年》：“*介葛廬*聞牛鳴，曰：‘是生二犧，皆用之矣，其音云。’”《史記·汲鄭列傳》：“*汲*、*鄭*亦云，悲夫！”《漢書·汲黯傳》：“上方招文學儒者，上曰吾欲云云。”*顔師古*注：“云云，猶言如此如此也。”</w:t>
        <w:br/>
        <w:br/>
        <w:t>（9）连词。表示假设关系，相当于“若”、“如果”。*清**王引之*《經傳釋詞》卷三：“云，猶如也。”《列子·力命》：“*仲父*之病疾矣，可不諱。云至於大病，則寡人惡乎屬國而可？”</w:t>
        <w:br/>
        <w:br/>
        <w:t>（10）助词。1.用于句首。*清**王引之*《經傳釋詞》卷三：“云，發語詞也。”《詩·邶風·簡兮》：“云誰之思，西方美人。”又《鄘風·君子偕老》：“子之不淑，云如之何。”2.用于句中。*清**王引之*《經傳釋詞》卷三：“云，語中助詞也。”《詩·邶風·雄雉》：“道之云遠，曷云能來？”《左傳·成公十二年》：“日云莫矣，寡君須矣，吾子其入也。”*宋**王安石*《秃山》：“生生未云已，歲晚將安謀。”3.用于句末。*清**王引之*《經傳釋詞》卷三：“云，語已詞也。”《史記·封禪書》：“則若雄鷄，其聲殷云。”《大戴禮記·夏小正》：“初昏參中，蓋記時也云。”*宋**歐陽修*《大明水記》：“江雖長流，然衆水雜聚，故次山水，惟此説近物理云。”</w:t>
        <w:br/>
        <w:br/>
        <w:t>⑪通“芸”。多。《莊子·在宥》：“萬物云云，各復其根。”*成玄英*疏：“云云，衆多也。”《馬王堆漢墓帛書·老子甲本》：“天物云云。”今本《老子》第十六章作“天物芸芸”。《抱朴子·内篇·論仙》：“萬物云云，何所不見？”</w:t>
        <w:br/>
        <w:br/>
        <w:t>⑫姓。《通志·氏族略六》：“*云*氏有二：*䢵國*之後，去邑為*云*；又*後魏**牒云*氏改為*云*。”《漢書·云敞傳》：“*云敞*字*幼孺*，*平陵*人也。”</w:t>
        <w:br/>
      </w:r>
    </w:p>
    <w:p>
      <w:r>
        <w:t>互##互</w:t>
        <w:br/>
        <w:br/>
        <w:t>hù　《廣韻》胡誤切，去暮匣。魚部。</w:t>
        <w:br/>
        <w:br/>
        <w:t>（1）同“䇘”。绞绳的器具。《説文·竹部》：“䇘，可以收繩也。互，䇘或省。”</w:t>
        <w:br/>
        <w:br/>
        <w:t>（2）交错。《周禮·天官·司會》：“以參互攷日成。”*賈公彦*疏：“相參交互攷一日之成。”《漢書·谷永傳》：“百官盤互，親疏相錯。”*清**唐孫華*《述古》：“毁譽每錯互。”</w:t>
        <w:br/>
        <w:br/>
        <w:t>（3）差错。《正字通·二部》：“互，差也。”《後漢書·樂恢傳》：“天地乖互，衆物夭傷。”*唐**封演*《封氏聞見記·石經》：“文字差互，輒以習本為定。”</w:t>
        <w:br/>
        <w:br/>
        <w:t>（4）挂肉的架子。《周禮·地官·牛人》：“凡祭祀共其牛牲之互。”*鄭玄*注：“*鄭司農*云：‘互，謂楅衡之屬。’……*玄*謂互若今屠家縣肉格。”《文選·張衡〈西京賦〉》：“置互擺牲，頒賜獲鹵。”*李善*注引*薛綜*曰：“互，所以挂肉。”</w:t>
        <w:br/>
        <w:br/>
        <w:t>（5）行马，用来拦阻人马通行的木架。后作“枑”。《周禮·秋官·脩閭氏》：“脩閭氏掌比國中宿互𣟄者。”鄭玄注引鄭司農云：“互，謂行馬，所以障互，禁止人也。”</w:t>
        <w:br/>
        <w:br/>
        <w:t>（6）副词。相互；彼此。如：互敬互爱；互助合作。*三國**魏**何晏*《論語集解序》：“所見不同，互有得失。”*唐**孟郊*《感懷八首》之三：“四時互遷移，萬物何時春？”*宋**范仲淹*《岳陽樓記》：“漁歌互答，此樂何極！”</w:t>
        <w:br/>
      </w:r>
    </w:p>
    <w:p>
      <w:r>
        <w:t>亓##亓</w:t>
        <w:br/>
        <w:br/>
        <w:t>qí　《集韻》渠之切，平之羣。</w:t>
        <w:br/>
        <w:br/>
        <w:t>（1）同“其”。《集韻·之韻》：“其，古作亓。”《泰山都尉孔君碑》：“於亓時雍，撫兹*岱*方。”</w:t>
        <w:br/>
        <w:br/>
        <w:t>（2）姓。《通志·氏族略五》：“亓，*唐*有*亓志*；*宋*又有諸司使*亓贇*。”</w:t>
        <w:br/>
      </w:r>
    </w:p>
    <w:p>
      <w:r>
        <w:t>五##五</w:t>
        <w:br/>
        <w:br/>
        <w:t>《説文》：“五，五行也。从二。陰陽在天地間交午也。╳，古文五省。”*林义光*《文源》：“五，本義為交午，假借為數名。二象横平，╳象相交，以二之平見╳之交也。”*朱芳圃*《殷周文字釋叢》：“╳象交錯形，二謂在物之間也。當以交錯為本義。自用為數名後，經傳皆借午為之。”按：隶变作五。</w:t>
        <w:br/>
        <w:br/>
        <w:t>wǔ　《廣韻》疑古切，上姥疑。魚部。</w:t>
        <w:br/>
        <w:br/>
        <w:t>（1）数词。四加一的和。《玉篇·五部》：“五，數也，次四也。”《淮南子·原道》：“音之數不過五。”《史記·燕召公世家》：“吾以五而伐一。”又表序数第五。如：五祖；五班。《書·洪範》：“五行：……五曰土。”</w:t>
        <w:br/>
        <w:br/>
        <w:t>（2）指五行。《説文·五部》：“五，五行也。”*段玉裁*注：“水火木金土，相尅相生，陰陽交午也。”</w:t>
        <w:br/>
        <w:br/>
        <w:t>（3）纵横交错。《説文·五部》：“五，陰陽在天地間交午也。”《周禮·秋官·壺涿氏》“若欲殺其神，則以牡橭午貫象齒而沈之”*漢**鄭玄*注：“故書橭為梓，午為五。”*南朝**梁蕭衍*《河中之水歌》：“頭上金釵十二行，足下絲履五文章。”</w:t>
        <w:br/>
        <w:br/>
        <w:t>（4）通“伍”。*清**朱駿聲*《説文通訓定聲·虞部》：“五，叚借為伍。”《正字通·二部》：“五，伍與五音同義别，官府文書五作伍。”1.古代军队编制，五人为伍。《商君書·畫策》：“入行間之治連以五。”引申为队伍。《吕氏春秋·必己》：“*孟賁*過於*河*，先其五。”*畢沅*校正：“古伍字作五。”2.偶；相类。《墨子·節葬下》：“妻與後子死者，五皆喪之三年。”《春秋繁露·玉杯》：“五其比，偶其類。”*俞樾*平議：“五當為伍，古字通。‘伍其比，偶其類’，兩義相近。伍，猶偶也；比，猶類也。”</w:t>
        <w:br/>
        <w:br/>
        <w:t>（5）工尺谱记音符号之一，表示音阶上的一级。《宋史·樂志十七》：“大吕、太簇、夾鍾清各用‘五’字。”《遼史·樂志》：“各調之中，度曲協音，其聲凡十，曰：五、凡、工、尺、上、一、四、六、勾、合。”</w:t>
        <w:br/>
        <w:br/>
        <w:t>（6）姓。《通志·氏族略四》：“*五*氏本*伍*氏，避仇改為*五*。*蜀*有*五梁*，*晋*有*始興*太守*五裔*。”《吕氏春秋·異寳》：“*五員*亡，*荆*急求之。”按：《左傳·昭公三十年》作“*伍員*”。</w:t>
        <w:br/>
      </w:r>
    </w:p>
    <w:p>
      <w:r>
        <w:t>井##井</w:t>
        <w:br/>
        <w:br/>
        <w:t>《説文》：“井，八家一井。象構韓形。·，𦉥之象也。古者*伯益*初作井。”*段玉裁*注：“𩏑（韓），井上木闌也，其形四角或八角，又謂之銀牀。《缶部》曰：𦉥，汲缾也。”*高鸿缙*《中國字例》：“井當以水井為本意。𩏑（韓），井欄也。罋，井口也。至《孟子》述井田之制，八家為井，井九百畝云云，為井字之借意。”</w:t>
        <w:br/>
        <w:br/>
        <w:t>jǐng　《廣韻》子郢切，上静精。耕部。</w:t>
        <w:br/>
        <w:br/>
        <w:t>（1）水井。《爾雅·釋水》：“井。”*邢昺*疏：“《説文》云，井，鑿地取水也。”《易·井》：“改邑不改井。”*孔穎達*疏：“古者穿地取水，以瓶引汲，謂之為井。”《荀子·榮辱》：“短綆不可以汲深井之泉。”*唐**白居易*《新樂府·井底引銀瓶》：“井底引銀瓶，銀瓶欲上絲繩絶。”</w:t>
        <w:br/>
        <w:br/>
        <w:t>（2）指形状像水井的。如：矿井；油井；汤井。《漢書·貨殖傳》：“擅鹽井之利。”*唐**王維*《林園即事寄舍弟紞》：“徒思赤筆書，詎有丹砂井。”*唐**杜甫*《秋日夔府詠懷》：“煮井為鹽速，燒畬度地偏。”</w:t>
        <w:br/>
        <w:br/>
        <w:t>（3）像井架形的。如：天井。《文選·張衡〈西京賦〉》：“蔕倒茄於藻井。”*李善*注引*薛綜*曰：“藻井，當棟中，交木方為之，如井幹也。”又《左思〈魏都賦〉》：“綺井列疏以懸蔕。”*李周翰*注：“屋上綺井，以板爲井形，飾以丹青，如綺也。”</w:t>
        <w:br/>
        <w:br/>
        <w:t>（4）井田。*殷*、*周*时代的一种土地制度，地方一里为井，划为九区，形如井字，每区百亩，八家各分一区耕作，中央为公田。《説文·井部》：“井，八家一井。”*段玉裁*注：“此古井田之制。”《孟子·滕文公上》：“方里而井，井九百畝。其中爲公田，八家皆私百畝，同養公田。”*焦循*正義：“其形如井字，故為一井也。”</w:t>
        <w:br/>
        <w:br/>
        <w:t>（5）人口聚居之处。《玉篇·井部》：“井，因井為市也。”《字彙·二部》：“井，市井。市，交易之處；井，共汲之所。古於汲水處爲市，故稱市井。”《史記·魏公子列傳》：“臣迺市井鼓刀屠者。”*唐**陳子昂*《謝賜冬衣表》：“三軍叶慶，萬井相歡。”*明**田汝成*《西湖遊覽志餘·才情雅致》：“利歸于數十家，害貽于千萬井。”</w:t>
        <w:br/>
        <w:br/>
        <w:t>（6）法度。《廣雅·釋詁一》：“井，法也。”*王念孫*疏證：“井者，《説文》：‘㓝，罰辠也。从刀、井。《易》曰：井，法也。’‘刱，造法刱業也。从井，刅聲。’《越絶書·記地傳》云：‘井者，法也。’井訓為法，故作事有法謂之井井，《荀子·儒效篇》‘井井兮其有理’，是也。”</w:t>
        <w:br/>
        <w:br/>
        <w:t>（7）深。《廣雅·釋詁三》：“井，深也。”*王念孫*疏證：“井者，《雜卦》傳云：‘井，通也。’通與深義相近。”</w:t>
        <w:br/>
        <w:br/>
        <w:t>（8）六十四卦之一，卦形为䷯，巽下坎上。《易·井》：“彖曰：巽乎水而上水，井。”</w:t>
        <w:br/>
        <w:br/>
        <w:t>（9）星名。二十八宿之一，南方朱鸟七宿的第一宿。有星八颗。也称“东井”。《正字通·二部》：“井，南方宿名。”《史記·天官書》：“南宫朱鳥……東井為水事。”*司馬貞*索隱：“《元命包》云：‘東井八星，主水衡也。’”*唐**李白*《蜀道難》：“捫參歷井仰脇息。”《宋史·天文志七》：“庚子（月）入井。”</w:t>
        <w:br/>
        <w:br/>
        <w:t>(10)中医术语，五腧穴之一，为十二经脉起源处。《靈樞經·九鍼十二原》：“經脈十二，絡脈十五，凡二十七氣，以上下所出為井。”</w:t>
        <w:br/>
        <w:br/>
        <w:t>⑪通“瀞（浄）”。洁净。《廣雅·釋言》：“井，静也。”*王念孫*疏證：“《説文》：‘瀞，無垢薉也。’”</w:t>
        <w:br/>
        <w:br/>
        <w:t>⑫姓。《廣韻·静韻》：“井，姓。*姜子牙*之後也。”《通志·氏族略五》：“*井*氏，《穆天子傳》云：*周*有大夫*井利*。又《左傳》*虞*大夫*井伯*。*漢*有司徒掾*井宗*，*後漢*有*井丹*，望出*扶風**南陽*。”</w:t>
        <w:br/>
      </w:r>
    </w:p>
    <w:p>
      <w:r>
        <w:t>亖##亖</w:t>
        <w:br/>
        <w:br/>
        <w:t>³亖</w:t>
        <w:br/>
        <w:br/>
        <w:t>同“四”。《説文·四部》：“亖，籀文四。”《秦鐘銘》：“匍及亖方。”</w:t>
        <w:br/>
      </w:r>
    </w:p>
    <w:p>
      <w:r>
        <w:t>亗##亗</w:t>
        <w:br/>
        <w:br/>
        <w:t>同“歲”。《改併四聲篇海·山部》引《龍龕手鑑》：“亗，音歲。”《字彙補·二部》：“亗，古歲字。”</w:t>
        <w:br/>
      </w:r>
    </w:p>
    <w:p>
      <w:r>
        <w:t>亘##亘</w:t>
        <w:br/>
        <w:br/>
        <w:t>《説文》：“亘，求𠄢也。从二，从回。𽅊，古文回，象𠄢回形。上下，所求物也。”*杨树达*《積微居小學述林》：“亘者，㳬之初文也。《水部》云：‘㳬，囘泉也。从水，旋省聲。’今字皆作漩。亘从𠄢，為古文囘，字象囘水，是形義與㳬為囘泉者合也。二字之音皆在寒部心母，又相近也。其从二，*許*君説為所求物者，余謂猶𣶒之左右象岸者也。特彼位於左右，此位於上下不同耳。𣶒訓囘水，亘為囘泉，𣶒以兩岸夾水，亘以兩岸夾囘水，二字不惟義近，其形亦相似也。”</w:t>
        <w:br/>
        <w:br/>
        <w:t>（一）xuān　《集韻》荀緣切，平仙心。元部。</w:t>
        <w:br/>
        <w:br/>
        <w:t>（1）回旋。《説文·二部》：“亘，求𠄢也。”*王筠*句讀：“謂有求而亘回也。人求一物而忘其所在，則必上下盤旋以搜索之。”</w:t>
        <w:br/>
        <w:br/>
        <w:t>（2）同“宣”。宣布；宣扬。《六書正譌·先韻》：“亘，揚布也。”*清**邵瑛*《説文解字羣經正字·二部》：“此為亘布之亘。凡經典中宣字，本字皆此字也。今亘字廢不用，統作宣字。”*宋**傅亮*《策加宋公九錫文》：“王略所亘，九服率從。”</w:t>
        <w:br/>
        <w:br/>
        <w:t>（二）gèn（旧读gèng）　《廣韻》古鄧切，去嶝見。</w:t>
        <w:br/>
        <w:br/>
        <w:t>（1）连接；连绵不断。*漢**班固*《西都賦》：“北彌*明光*而亘*長樂*。”《北史·隋本紀下》：“旌旗亘千里。”《聊齋志異·狐嫁女》：“邑有故家之第，廣數十畝，樓宇連亘。”</w:t>
        <w:br/>
        <w:br/>
        <w:t>（2）横贯。*漢**張衡*《西京賦》：“亘雄虹之長梁，結棼橑以相接。”*唐**劉禹錫*《沓潮歌》：“亘空欲駕鼋鼉橋。”*清**沈暭日*《摸魚子·題王咸中石隝山房》：“看橋亘長虹，塘迴走馬，遠寺一聲磬。”</w:t>
        <w:br/>
        <w:br/>
        <w:t>（3）遍；穷尽。《廣韻·嶝韻》：“亘，竟也。遍也。”《文選·張衡〈南都賦〉》：“貯水渟洿，亘望無涯。”*李善*注：“《方言》曰：亘，竟也。”《後漢書·班固傳》：“久而愈新，用而不竭，汪汪乎丕天之大律，其疇能亘之哉？”*李賢*注：“亘，猶竟也。”*明**黄寶*《賈誼新書序》：“亘萬古猶一日。”</w:t>
        <w:br/>
        <w:br/>
        <w:t>（4）引，萦绕。《文選·左思〈吴都賦〉》：“樹以青槐，亘以緑水。”*李善*注：“亘，引也。”</w:t>
        <w:br/>
        <w:br/>
        <w:t>（5）通。《廣韻·嶝韻》：“亘，通也。”</w:t>
        <w:br/>
      </w:r>
    </w:p>
    <w:p>
      <w:r>
        <w:t>亙##亙</w:t>
        <w:br/>
        <w:br/>
        <w:t>gèng　《正字通》居鄧切。</w:t>
        <w:br/>
        <w:br/>
        <w:t>同“恆”。月上弦。《正字通·二部》：“亙，月弦也……《詩》：‘如月之亙。’”按：《詩·小雅·天保》作“如月之恆。”*毛*傳：“恆，弦升出也，言俱進也。”*鄭玄*箋：“月上弦而就盈。”</w:t>
        <w:br/>
      </w:r>
    </w:p>
    <w:p>
      <w:r>
        <w:t>亚##亚</w:t>
        <w:br/>
        <w:br/>
        <w:t>亚“亞”的简化字。</w:t>
        <w:br/>
      </w:r>
    </w:p>
    <w:p>
      <w:r>
        <w:t>些##些</w:t>
        <w:br/>
        <w:br/>
        <w:t>《説文新附》：“些，語辭也，見《楚辭》。从此，从二。其義未詳。”</w:t>
        <w:br/>
        <w:br/>
        <w:t>（一）suò　《廣韻》蘇箇切，去箇心。又蘇計切。歌部。</w:t>
        <w:br/>
        <w:br/>
        <w:t>（1）语气词。《説文新附·此部》：“些，語辭也。見《楚辭》。”《廣韻·箇韻》：“些，*楚*語辭。”《楚辭·招魂》：“何為四方些？舍君之樂處，而離彼不祥些。”*洪興祖*補注：“些，《説文》云：‘語詞也。’”*宋**沈括*《夢溪筆談·辯證》：“《楚辭·招魂》尾句皆曰些，今*夔峽*、*湖**湘*及南北*江**獠*人，凡禁呪句尾皆稱些，此乃*楚*人舊俗。”</w:t>
        <w:br/>
        <w:br/>
        <w:t>（2）此。《廣韻·霽韻》：“些，此也。”</w:t>
        <w:br/>
        <w:br/>
        <w:t>（3）可。《廣韻·霽韻》：“些，可也。”</w:t>
        <w:br/>
        <w:br/>
        <w:t>（4）何。《廣韻·霽韻》：“些，何也。”</w:t>
        <w:br/>
        <w:br/>
        <w:t>（二）xiē　《廣韻》寫邪切，平麻心。</w:t>
        <w:br/>
        <w:br/>
        <w:t>（1）少许；一点儿。《廣韻·麻韻》：“些，少也。”*宋**辛棄疾*《漢宫春·立春日》：“却笑東風從此，便薰梅染柳，更没些閒。”《水滸全傳》第四十一回：“城裏並無些動静。”《儒林外史》第十回：“一些也没有破綻。”</w:t>
        <w:br/>
        <w:br/>
        <w:t>（2）量词。表示不定的多数。如：有些人；这些书；那些事。《水滸全傳》第四回：“老兒和這小厮上街來，買了些鮮魚、嫩鷄、釀鵝、肥鮓、時新果子之類歸來。”《紅樓夢》第二十三回：“你把這些花瓣兒都掃起來，撂在那水裏去罷。我纔撂了好些在那裏了。”</w:t>
        <w:br/>
        <w:br/>
        <w:t>（3）语气词。*金**董解元*《西廂記諸宫調》卷八：“恰纔那裏相見些。”*元**曾瑞*《駡玉郎過感皇恩採茶歌·惜花春起早》：“宿酒禁持人困也，東風寒似夜來些。”《清平山堂話本·快嘴李翠蓮記》：“年老爹娘無倚靠，早起晚些望顧照。”</w:t>
        <w:br/>
        <w:br/>
        <w:t>（三）suō　《集韻》桑何切，平歌心。</w:t>
        <w:br/>
        <w:br/>
        <w:t>减。《集韻·戈韻》：“些，減也。”</w:t>
        <w:br/>
      </w:r>
    </w:p>
    <w:p>
      <w:r>
        <w:t>亜##亜</w:t>
        <w:br/>
        <w:br/>
        <w:t>亜同“亞”。《宋元以來俗字譜》：“亞”，《古今雜劇》、《太平樂府》、《目連記》作“亜”。</w:t>
        <w:br/>
      </w:r>
    </w:p>
    <w:p>
      <w:r>
        <w:t>亝##亝</w:t>
        <w:br/>
        <w:br/>
        <w:t>亝（一）qí　《玉篇》徂兮切。</w:t>
        <w:br/>
        <w:br/>
        <w:t>同“齊”。《玉篇·二部》：“亝，古文齊。”</w:t>
        <w:br/>
        <w:br/>
        <w:t>（二）zhāi</w:t>
        <w:br/>
        <w:br/>
        <w:t>同“齋”。*宋**陸游*《東屯高亝記》：“*少陵*先生晚遊*夔州*，愛其山川不忍去，三徙居，皆名高亝。”</w:t>
        <w:br/>
      </w:r>
    </w:p>
    <w:p>
      <w:r>
        <w:t>亞##亞</w:t>
        <w:br/>
        <w:br/>
        <w:t>〔亚〕</w:t>
        <w:br/>
        <w:br/>
        <w:t>《説文》：“亞，醜也。象人局背之形。*賈侍中*説以為次弟也。”*于省吾*《甲骨文字釋林》：“亞字象隅角之形。”</w:t>
        <w:br/>
        <w:br/>
        <w:t>（一）yà　《廣韻》衣嫁切，去禡影。魚部。</w:t>
        <w:br/>
        <w:br/>
        <w:t>（1）次一等，次于。《爾雅·釋言》：“亞，次也。”《説文·亞部》：“亞，*賈侍中*説以為次第也。”*徐灝*注箋：“此當從*賈侍中*以次弟為字之本義。”《左傳·襄公十九年》：“*圭媯*之班，亞*宋*子而相親也。”*杜預*注：“亞，次也。”《國語·吴語》：“乃退就幕而會，*吴*公先歃，*晋*侯亞之。”《世説新語·識鑒》：“*諸葛道明*初過江左，自名*道明*，名亞*王*、*庾*之下。”</w:t>
        <w:br/>
        <w:br/>
        <w:t>（2）匹配；等同。《玉篇·亞部》：“亞，配也。”《後漢書·班固傳》：“節慕*原*、*嘗*，名亞*春*、*陵*。”《南史·顔協傳》：“時*吴郡**顧協*亦在蕃邸，與*協*同名，才學相亞，府中稱為二*協*。”*宋**黄庭堅*《寄陳適用》：“新晴百鳥喧，各自有匹亞。”</w:t>
        <w:br/>
        <w:br/>
        <w:t>（3）挨着；靠近。《玉篇·亞部》：“亞，就也。”*张相*《詩詞曲語辭匯釋》卷五：“亞，猶並也；傍也；挨也。”*唐**元稹*《山枇杷》：“亞水依巖半傾倒，籠雲隱霧多愁絶。”*宋**陳造*《出郭》：“紅粉誰家短牆亞。”《水滸全傳》第二十三回：“*武松*在轎上看時，只見亞肩疊背，鬧鬧穰穰，屯街塞巷，都來看迎大蟲。”</w:t>
        <w:br/>
        <w:br/>
        <w:t>（4）掩，闭。*宋**蔡伸*《醜奴兒慢》：“花籠淡月，重門深亞。”*金**董解元*《西廂記諸宫調》卷一：“幾間寮舍，半亞朱扉。”*元**朱庭玉*《青杏子·歸隱》：“塵事遠，狂交疎，人情寡，終朝把草堂門亞。”</w:t>
        <w:br/>
        <w:br/>
        <w:t>（5）少。《增韻·禡韻》：“亞，少也。”</w:t>
        <w:br/>
        <w:br/>
        <w:t>（6）丑，难看。《説文·亞部》：“亞，醜也。象人局背之形。”*王筠*釋例：“醜是事而不可指，借局背之形以指之。非惟駝背，抑且雞匈，可云醜矣。”</w:t>
        <w:br/>
        <w:br/>
        <w:t>（7）姐妹丈夫的互称。后作“婭”。《爾雅·釋親》：“兩壻相謂為亞。”《釋名·釋親屬》：“兩壻相謂曰亞。言一人取姊，一人取妹，相亞次也。”《詩·小雅·節南山》：“瑣瑣姻亞。”*毛*傳：“兩壻相謂曰亞。”</w:t>
        <w:br/>
        <w:br/>
        <w:t>（8）俯；低垂。也作“壓”。《正字通·二部》：“亞，《讀書通》：‘壓，通作亞。’”*张相*《詩詞曲語辭匯釋》卷五：“亞，猶低也；俯也。”*唐**杜甫*《上巳日徐司録林園宴集》：“鬢毛垂領白，花蕊亞枝紅。”*宋**歐陽修*《漁家傲》：“葉重如將青玉亞，花輕疑是紅綃掛。”《警世通言·崔衙内白鷂招妖》：“茅簷畔低亞青帘。”</w:t>
        <w:br/>
        <w:br/>
        <w:t>（9）*亚洲*的简称。如：*欧**亚*大陆。</w:t>
        <w:br/>
        <w:br/>
        <w:t>（10）姓。《姓觿·禡韻》：“亞，《路史》云，*成周*支庶之後。”</w:t>
        <w:br/>
        <w:br/>
        <w:t>（二）yā　《集韻》於加切，平麻影。</w:t>
        <w:br/>
        <w:br/>
        <w:t>（1）枝丫；分枝。也作“丫”、“椏”。《正字通·二部》：“亞，*趙古則*曰：‘物之岐（歧）者曰亞。’俗作丫、椏。”</w:t>
        <w:br/>
        <w:br/>
        <w:t>（2）象声词。《漢書·東方朔傳》：“伊優亞者，辭未定也。”</w:t>
        <w:br/>
        <w:br/>
        <w:t>（三）è　《洪武正韻》烏洛切。</w:t>
        <w:br/>
        <w:br/>
        <w:t>（1）同“惡”。《洪武正韻·禡韻》：“惡，亦作亞。”《馬王堆漢墓帛書·經法·四度》：“美亞有名，逆順有刑（形）。”</w:t>
        <w:br/>
        <w:br/>
        <w:t>（2）同“堊”。《六書正譌·藥韻》：“亞，古堊字，涂飾牆也。象圬者從横涂飾之狀。”</w:t>
        <w:br/>
      </w:r>
    </w:p>
    <w:p>
      <w:r>
        <w:t>亟##亟</w:t>
        <w:br/>
        <w:br/>
        <w:t>《説文》：“亟，敏疾也。从人，从口，从又，从二。二，天地也。”*于省吾*《甲骨文字釋林》：“亟，古極字……亟字中从人，而上下有二横畫，上極於頂，下極於踵，而極之本義昭然可覩矣。”</w:t>
        <w:br/>
        <w:br/>
        <w:t>（一）jí　《廣韻》紀力切，入職見。職部。</w:t>
        <w:br/>
        <w:br/>
        <w:t>（1）副词。表示时间，相当于“急”、“赶快”。《爾雅·釋詁下》：“亟，疾也。”*邢昺*疏：“皆謂急疾也。”又“亟，速也。”*邢昺*疏：“速，亦疾也。”《説文·二部》：“亟，敏疾也。”《詩·豳風·七月》：“亟其乘屋，其始播百穀。”*鄭玄*箋：“亟，急。”《戰國策·齊策三》：“可以令*楚王*亟入*下東國*。”*高誘*注：“亟，速也。”*唐**柳宗元*《與韓愈論史官書》：“道苟直，雖死不可回也；如回之，莫若亟去其位。”</w:t>
        <w:br/>
        <w:br/>
        <w:t>（2）急躁。《左傳·襄公二十四年》：“（*張骼*、*輔躒*）皆笑，曰：‘*公孫*之亟也。’”*杜預*注：“亟，急也，言其性急，不能受屈。”*唐**元稹*《茅舍》：“惜其心太亟，作役無容暇。”</w:t>
        <w:br/>
        <w:br/>
        <w:t>（3）紧迫；紧急。《左傳·定公五年》：“歸粟於*蔡*以周亟。”《新唐書·韓思彦傳》：“歛重賦亟，家産已空。”*宋**蘇軾*《應詔論四事狀》：“方是時，民財窘亟。”</w:t>
        <w:br/>
        <w:br/>
        <w:t>（4）肃敬。《廣雅·釋詁一》：“亟，敬也。”</w:t>
        <w:br/>
        <w:br/>
        <w:t>（5）爱。《方言》卷一：“亟，愛也。*東齊*、*海*、*岱*之間曰亟。自*關*而西，*秦*、*晋*之間，凡相敬愛謂之亟。”《列子·仲尼》：“鼻將窒者，先覺焦朽；體將僵者，先亟犇佚。”*殷敬順*釋文引《方言》：“亟，受也。”*杨伯峻*案：“受字當為愛字之誤。”</w:t>
        <w:br/>
        <w:br/>
        <w:t>（二）qì　《廣韻》去吏切，去志溪。之部。</w:t>
        <w:br/>
        <w:br/>
        <w:t>副词。屡次；一再。《玉篇·二部》：“亟，數也。”《左傳·隱公元年》：“亟請於*武公*，公弗許。”《漢書·刑法志》：“於是師旅亟動，百姓罷敝。”*顔師古*注：“亟，屢也。”《新唐書·姚崇傳》：“今*崇*亟言，陛下不應，非虚懷納誨者。”</w:t>
        <w:br/>
      </w:r>
    </w:p>
    <w:p>
      <w:r>
        <w:t>𠀥##𠀥</w:t>
        <w:br/>
        <w:br/>
        <w:t>𠀥“亘”的讹字。《篇海類編·數目類·二部》：“𠀥，求𠀥也。今宣从亘也。”《康熙字典·二部》：“𠀥，即亘字之譌。”</w:t>
        <w:br/>
      </w:r>
    </w:p>
    <w:p>
      <w:r>
        <w:t>𠄟##𠄟</w:t>
        <w:br/>
        <w:br/>
        <w:t>同“下”。《正字通·二部》：“𠄟，古文下。”*清**段玉裁*《説文解字注·二部》：“𠄟，此古文下本如此。”</w:t>
        <w:br/>
      </w:r>
    </w:p>
    <w:p>
      <w:r>
        <w:t>𠄡##𠄡</w:t>
        <w:br/>
        <w:br/>
        <w:t>同“五”。《玉篇·五部》：“𠄡”，“五”的古文。《車騎將軍馮緄碑》：“南征*𠄡溪*。”</w:t>
        <w:br/>
      </w:r>
    </w:p>
    <w:p>
      <w:r>
        <w:t>𠄢##𠄢</w:t>
        <w:br/>
        <w:br/>
        <w:t>𠄢同“亘”。《正字通·二部》：“亘，篆作𠄢。”</w:t>
        <w:br/>
      </w:r>
    </w:p>
    <w:p>
      <w:r>
        <w:t>𠄣##𠄣</w:t>
        <w:br/>
        <w:br/>
        <w:t>《説文》：“㮓，竟也。从木，恆聲。𠄣，古文㮓。”按：古文“𠄣”讹月为舟，当为《詩》“如月之恆”的本字。</w:t>
        <w:br/>
        <w:br/>
        <w:t>gèn　《集韻》居鄧切，去嶝見。蒸部。</w:t>
        <w:br/>
        <w:br/>
        <w:t>同“亘”。《説文·木部》：“𠄣，古文㮓。”*段玉裁*注：“今字多用𠄣，不用㮓。”*邵瑛*羣經正字：“此横㮓字，今文从古而又省作亘。”《顔氏家訓·書證》：“彌𠄣字从二間舟。今之隸書轉舟為日。”</w:t>
        <w:br/>
      </w:r>
    </w:p>
    <w:p>
      <w:r>
        <w:t>𠄤##𠄤</w:t>
        <w:br/>
        <w:br/>
        <w:t>𠄤同“純”。《集韻·諄韻》：“沌，古作𠄤，通作純。”</w:t>
        <w:br/>
      </w:r>
    </w:p>
    <w:p>
      <w:r>
        <w:t>𠄥##𠄥</w:t>
        <w:br/>
        <w:br/>
        <w:t>𠄥〔亞𠄥〕*商*代方国名。见于甲骨卜辞和*商*代妇好墓青铜器铭文。</w:t>
        <w:br/>
      </w:r>
    </w:p>
    <w:p>
      <w:r>
        <w:t>𠄨##𠄨</w:t>
        <w:br/>
        <w:br/>
        <w:t>同“恆”。《説文·二部》：“𠄨，古文恆。”</w:t>
        <w:br/>
      </w:r>
    </w:p>
    <w:p>
      <w:r>
        <w:t>𠄮##𠄮</w:t>
        <w:br/>
        <w:br/>
        <w:t>𠄮（一）yà</w:t>
        <w:br/>
        <w:br/>
        <w:t>同“亞”。《龍龕手鑑·一部》：“𠄮，新藏作亞。𠄮，次也，就也。”</w:t>
        <w:br/>
        <w:br/>
        <w:t>（二）mǒ　《龍龕手鑑》莫可反。</w:t>
        <w:br/>
        <w:br/>
        <w:t>助词。《篇海類編·數目類·二部》：“𠄮，語助也。”</w:t>
        <w:br/>
      </w:r>
    </w:p>
    <w:p>
      <w:r>
        <w:t>𠄰##𠄰</w:t>
        <w:br/>
        <w:br/>
        <w:t>𠄰同“老”。《玉篇·二部》：“𠄰，古文老。”</w:t>
        <w:br/>
      </w:r>
    </w:p>
    <w:p>
      <w:r>
        <w:t>𠄱##𠄱</w:t>
        <w:br/>
        <w:br/>
        <w:t>³𠄱yí　《玉篇》弋之切。</w:t>
        <w:br/>
        <w:br/>
        <w:t>阳气。《玉篇·二部》：“𠄱，陽氣也。”</w:t>
        <w:br/>
        <w:br/>
        <w:t>𦣟大山名。《字彙補·臣部》：“𦣟，音未詳。《太清金液神氣經》：‘大山姓*馮*名*𦣟嵩*，小山姓*崇*名*𡹦*字*𦣟𡼉*。’”</w:t>
        <w:br/>
      </w:r>
    </w:p>
    <w:p>
      <w:r>
        <w:t>𠄵##𠄵</w:t>
        <w:br/>
        <w:br/>
        <w:t>𠄵同“聖”。《字彙補·二部》：“𠄵，古文聖字。”《隸釋·桂陽太守周憬功勳銘》：“懿賢后兮發𠄵莢。”*洪适*注：“𠄵，聖字。”</w:t>
        <w:br/>
      </w:r>
    </w:p>
    <w:p>
      <w:r>
        <w:t>𠄹##𠄹</w:t>
        <w:br/>
        <w:br/>
        <w:t>同“亟”。《字彙補·二部》：“𠄹，《石鼓文》‘吴人𢠴𠄹。’*鄭樵*云：即亟字。”</w:t>
        <w:br/>
      </w:r>
    </w:p>
    <w:p>
      <w:r>
        <w:t>𠄿##𠄿</w:t>
        <w:br/>
        <w:br/>
        <w:t>𠄿wéi　《玉篇·二部》：“𠄿，音圍。”</w:t>
        <w:br/>
      </w:r>
    </w:p>
    <w:p>
      <w:r>
        <w:t>𫡶##𫡶</w:t>
        <w:br/>
        <w:br/>
        <w:t>𫡶“𩅾”的类推简化字。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等线" w:hAnsi="等线" w:eastAsia="等线"/>
      <w:b w:val="0"/>
      <w:i w:val="0"/>
      <w:caps w:val="0"/>
      <w:strike w:val="0"/>
      <w:sz w:val="21"/>
      <w:u w:val="none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