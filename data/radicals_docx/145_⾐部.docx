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䘚##䘚</w:t>
        <w:br/>
        <w:br/>
        <w:t>²䘚同“卒”。《玉篇·衣部》：“䘚，今作卒。”《正字通·衣部》：“䘚，《説文》‘䘚衣有題識’，故從衣從十。”</w:t>
        <w:br/>
      </w:r>
    </w:p>
    <w:p>
      <w:r>
        <w:t>䘜##䘜</w:t>
        <w:br/>
        <w:br/>
        <w:t>䘜同“巾”。《集韻·諄韻》：“巾，《説文》：‘佩巾也。’一曰首飾。或從衣。”《字彙·衣部》：“䘜，本作巾，後人加衣。”</w:t>
        <w:br/>
      </w:r>
    </w:p>
    <w:p>
      <w:r>
        <w:t>䘝##䘝</w:t>
        <w:br/>
        <w:br/>
        <w:t>䘝yì　《廣韻》與職切，入職以。</w:t>
        <w:br/>
        <w:br/>
        <w:t>（1）衫，上衣。《玉篇·衣部》：“䘝，衫也。”</w:t>
        <w:br/>
        <w:br/>
        <w:t>（2）黑衣。《集韻·職韻》：“䘝，黑衣。”</w:t>
        <w:br/>
      </w:r>
    </w:p>
    <w:p>
      <w:r>
        <w:t>䘟##䘟</w:t>
        <w:br/>
        <w:br/>
        <w:t>《説文》：“䘟，棺中縑裏。从衣、弔。讀若雕。”*徐鍇*《繫傳》本作“从衣，弔聲”。</w:t>
        <w:br/>
        <w:br/>
        <w:t>diāo　《集韻》丁聊切，平蕭端。宵部。</w:t>
        <w:br/>
        <w:br/>
        <w:t>（1）用绢贴棺中。《説文·衣部》：“䘟，棺中縑裏。”*朱駿聲*通訓定聲：“以縑裏棺也。其色，君朱緑，大夫玄緑，士玄。”按：裏棺制，见《禮記·喪大記》。*段玉裁*注引云“緑”为“䘟”字之误。</w:t>
        <w:br/>
        <w:br/>
        <w:t>（2）衣加皮里。*清**朱駿聲*《説文通訓定聲·小部》：“今*蘇*俗，製裘通曰‘䘟’。不知非吉語。”*清**桂馥*《札樸·鄉里舊聞·鄉言正字附》：“衣加皮裏曰䘟。”</w:t>
        <w:br/>
      </w:r>
    </w:p>
    <w:p>
      <w:r>
        <w:t>䘡##䘡</w:t>
        <w:br/>
        <w:br/>
        <w:t>䘡bǐ　《字彙》部靡切。</w:t>
        <w:br/>
        <w:br/>
        <w:t>衣袖。《字彙·衣部》：“䘡，衣袖也。”</w:t>
        <w:br/>
      </w:r>
    </w:p>
    <w:p>
      <w:r>
        <w:t>䘢##䘢</w:t>
        <w:br/>
        <w:br/>
        <w:t>zhǔ　《廣韻》丁吕切，上語知。又《集韻》展吕切。</w:t>
        <w:br/>
        <w:br/>
        <w:t>（1）破旧的衣服。《玉篇·衣部》：“䘢，敝衣也。”</w:t>
        <w:br/>
        <w:br/>
        <w:t>（2）用棉装衣。*唐**玄應*《一切經音義》卷六十五引《通俗文》：“裝衣曰䘢也。”</w:t>
        <w:br/>
        <w:br/>
        <w:t>（3）长久地滞留。《隸辨·析里橋郙閣頌》：“*漢水*逆讓，稽滯商旅，路當二州，經用䘢沮。”*顧藹吉*注：“碑蓋借䘢為佇。”</w:t>
        <w:br/>
      </w:r>
    </w:p>
    <w:p>
      <w:r>
        <w:t>䘣##䘣</w:t>
        <w:br/>
        <w:br/>
        <w:t>䘣（一）zǐ　㊀《集韻》阻氏切，上紙莊。</w:t>
        <w:br/>
        <w:br/>
        <w:t>单衣。《集韻·紙韻》：“䘣，䘹也。”《玉篇·衣部》：“䘹，襌衣。”</w:t>
        <w:br/>
        <w:br/>
        <w:t>㊁《集韻》蔣氏切，上紙精。</w:t>
        <w:br/>
        <w:br/>
        <w:t>衣缝。《集韻·紙韻》：“䘣，衣縫。”</w:t>
        <w:br/>
        <w:br/>
        <w:t>（二）zhì</w:t>
        <w:br/>
        <w:br/>
        <w:t>同“𧙁”。《正字通·衣部》：“䘣，與𧙁同。猶《言部》訾作訿，音義一也。”</w:t>
        <w:br/>
      </w:r>
    </w:p>
    <w:p>
      <w:r>
        <w:t>䘤##䘤</w:t>
        <w:br/>
        <w:br/>
        <w:t>䘤shù　《集韻》食律切，入術船。</w:t>
        <w:br/>
        <w:br/>
        <w:t>剑衣。《集韻·術韻》：“䘤，劍衣。”</w:t>
        <w:br/>
      </w:r>
    </w:p>
    <w:p>
      <w:r>
        <w:t>䘥##䘥</w:t>
        <w:br/>
        <w:br/>
        <w:t>䘥（一）xiá　《集韻》轄甲切，入狎匣。</w:t>
        <w:br/>
        <w:br/>
        <w:t>衣上的交领。《集韻·狎韻》：“䘥，衿也。”</w:t>
        <w:br/>
        <w:br/>
        <w:t>（二）jiá　《集韻》古狎切，入狎見。</w:t>
        <w:br/>
        <w:br/>
        <w:t>短衣。《集韻·狎韻》：“䘥，襦也。”按：《説文·衣部》：“襦，短衣也。”</w:t>
        <w:br/>
      </w:r>
    </w:p>
    <w:p>
      <w:r>
        <w:t>䘦##䘦</w:t>
        <w:br/>
        <w:br/>
        <w:t>䘦（一）ní　《集韻》年題切，平齊泥。</w:t>
        <w:br/>
        <w:br/>
        <w:t>丧礼首服。《集韻·齊韻》：“䘦，喪禮首服。”</w:t>
        <w:br/>
        <w:br/>
        <w:t>（二）nǐ　《集韻》乃倚切，上紙泥。</w:t>
        <w:br/>
        <w:br/>
        <w:t>〔裿䘦〕见“䘦”。</w:t>
        <w:br/>
      </w:r>
    </w:p>
    <w:p>
      <w:r>
        <w:t>䘨##䘨</w:t>
        <w:br/>
        <w:br/>
        <w:t>䘨jiǎo　《廣韻》古了切，上篠見。</w:t>
        <w:br/>
        <w:br/>
        <w:t>〔䘨𧘈〕1.小套裤。《方言》卷四：“大袴謂之倒頓，小袴謂之䘨𧘈，*楚*通語也。”*郭璞*注：“今𧝜袴也。”*清**高紹陳*《永清庚辛記略》卷一：“裋褕而校𧘈，裝飾奇詭。”2.古时渔服。《字彙·衣部》：“䘨𧘈，小袴，服以取魚者。”*唐**皮日休*《憶洞庭觀步十韻》：“䘨𧘈漁人服，荇蓎野店窗。”</w:t>
        <w:br/>
      </w:r>
    </w:p>
    <w:p>
      <w:r>
        <w:t>䘩##䘩</w:t>
        <w:br/>
        <w:br/>
        <w:t>䘩（一）xún　《集韻》松倫切，平諄邪。</w:t>
        <w:br/>
        <w:br/>
        <w:t>同“㡄”。《集韻·諄韻》：“㡄，領耑也。或从衣。”</w:t>
        <w:br/>
        <w:br/>
        <w:t>（二）xuàn　《集韻》熒絹切，去霰匣。真部。</w:t>
        <w:br/>
        <w:br/>
        <w:t>（1）冠缨。《吕氏春秋·離俗》：“夢有壯子，白縞之冠，丹績之䘩。”*高誘*注：“䘩，纓也。”*畢沅*校：“績疑繢。”</w:t>
        <w:br/>
        <w:br/>
        <w:t>（2）同“袨”。盛服。《集韻·霰韻》：“袨，好衣也。或作䘩。”</w:t>
        <w:br/>
      </w:r>
    </w:p>
    <w:p>
      <w:r>
        <w:t>䘪##䘪</w:t>
        <w:br/>
        <w:br/>
        <w:t>䘪chōng　《廣韻》昌終切，平東昌。</w:t>
        <w:br/>
        <w:br/>
        <w:t>〔䘪䘿〕无缘的直裙短单衣。《玉篇·衣部》：“䘪，襌衣也。”《方言》卷四：“襜褕，其短者謂之裋褕，以布而無緣，敝而紩之，謂之襤褸，自*關*而西謂之䘪䘿。”又：“自*關*而西，*秦*、*晋*之間，無緣之衣謂之䘪䘿。”*戴震*疏證：“案《漢書·雋不疑傳》‘衣黄襜褕’*顔師古*注云：‘襜褕，直裙襌衣。’”*錢繹*箋疏：“*江*、*淮*、南*楚*謂襜褕之短者，謂之䘪䘿。*關*西謂襜褕之無緣者為䘪䘿。”*明**趙南星*《明兩浙鹽運司轉運使劉公行狀》：“上烏紗冠，大紅衣，束帶，三采綬烏紋靴，䘪䘿、中帬，生存之具無不備。”</w:t>
        <w:br/>
      </w:r>
    </w:p>
    <w:p>
      <w:r>
        <w:t>䘫##䘫</w:t>
        <w:br/>
        <w:br/>
        <w:t>䘫同“袽”。《字彙補·衣部》：“䘫，與袽同。”</w:t>
        <w:br/>
      </w:r>
    </w:p>
    <w:p>
      <w:r>
        <w:t>䘬##䘬</w:t>
        <w:br/>
        <w:br/>
        <w:t>䘬róng　《改併四聲篇海》音戎。</w:t>
        <w:br/>
        <w:br/>
        <w:t>䘬衣。《改併四聲篇海·衣部》引《龍龕手鑑》：“䘬，音戎。䘬衣也。”</w:t>
        <w:br/>
      </w:r>
    </w:p>
    <w:p>
      <w:r>
        <w:t>䘭##䘭</w:t>
        <w:br/>
        <w:br/>
        <w:t>䘭zhì　《字彙補》支義切。</w:t>
        <w:br/>
        <w:br/>
        <w:t>衣裙上的褶纹。《字彙補·衣部》：“䘭，《元曲》‘羅衫上前襟褶䘭’。”*金**董解元*《西廂記諸宫調》卷七：“白羅素襠袴，摺動的䘭兒也無。”*凌景埏*校注：“䘭，衣服摺疊的痕跡。”*元**鄭光祖*《王粲登樓》第三折：“䘭開䘭入䘭紋波，疊疊重重數多。”</w:t>
        <w:br/>
      </w:r>
    </w:p>
    <w:p>
      <w:r>
        <w:t>䘮##䘮</w:t>
        <w:br/>
        <w:br/>
        <w:t>䘮同“喪”。《宋元以來俗字譜》：“喪”，《列女傳》、《通俗小説》均作“䘮”。</w:t>
        <w:br/>
      </w:r>
    </w:p>
    <w:p>
      <w:r>
        <w:t>䘯##䘯</w:t>
        <w:br/>
        <w:br/>
        <w:t>䘯shāo　《廣韻》所交切，平肴生。</w:t>
        <w:br/>
        <w:br/>
        <w:t>（1）衣襟。《方言》卷四：“䘯謂之袩。”*郭璞*注：“袩即衣衽也。”《玉篇·衣部》：“䘯，袑也。”*明**湯顯祖*《紫簫記·就婚》：“襯體紅䘯，燭夜花房如茜。”</w:t>
        <w:br/>
        <w:br/>
        <w:t>（2）襊。《集韻·爻韻》：“䘯，襊也。”</w:t>
        <w:br/>
      </w:r>
    </w:p>
    <w:p>
      <w:r>
        <w:t>䘰##䘰</w:t>
        <w:br/>
        <w:br/>
        <w:t>《説文》：“䘰，車温也。从衣，延聲。”</w:t>
        <w:br/>
        <w:br/>
        <w:t>shān　《廣韻》式連切，平仙書。又以然切。元部。</w:t>
        <w:br/>
        <w:br/>
        <w:t>（1）车蔽。《説文·衣部》：“䘰，車温也。”*段玉裁*注：“車温，《玉篇》作車韞䘰，蓋當作車温䘰。今本奪一字。”</w:t>
        <w:br/>
        <w:br/>
        <w:t>（2）巾。《集韻·僊韻》：“䘰，巾也。”</w:t>
        <w:br/>
      </w:r>
    </w:p>
    <w:p>
      <w:r>
        <w:t>䘱##䘱</w:t>
        <w:br/>
        <w:br/>
        <w:t>䘱同“裕”。《廣韻·遇韻》：“䘱，裕同。”</w:t>
        <w:br/>
      </w:r>
    </w:p>
    <w:p>
      <w:r>
        <w:t>䘳##䘳</w:t>
        <w:br/>
        <w:br/>
        <w:t>《説文》：“䘳，交衽也。从衣，金聲。”</w:t>
        <w:br/>
        <w:br/>
        <w:t>jīn　《廣韻》居吟切，平侵見。侵部。</w:t>
        <w:br/>
        <w:br/>
        <w:t>衣襟。后作“襟”。《説文·衣部》：“䘳，交衽也。”*邵瑛*羣經正字：“䘳，今經典作襟，亦作衿。《説文》無襟字，正字當作䘳。”*南朝**梁**沈約*《春詠》：“䘳中萬行淚，故是一相思。”*清**王闓運*《湘潭縣志序》：“*吴*分四縣，二郡合從，*唐*并*宋*割，皇監*元明*，䘳*湘*帶*漣*。”</w:t>
        <w:br/>
      </w:r>
    </w:p>
    <w:p>
      <w:r>
        <w:t>䘴##䘴</w:t>
        <w:br/>
        <w:br/>
        <w:t>䘴同“衳”。《方言》卷四：“褌，*陳*、*楚*、*江*、*淮*之間謂之䘴。”《玉篇·衣部》：“䘴，同衳。”</w:t>
        <w:br/>
      </w:r>
    </w:p>
    <w:p>
      <w:r>
        <w:t>䘵##䘵</w:t>
        <w:br/>
        <w:br/>
        <w:t>䘵lù　《集韻》盧谷切，入屋來。</w:t>
        <w:br/>
        <w:br/>
        <w:t>〔䘵𧜦〕衣服的声音。《集韻·屋韻》：“䘵，䘵𧜦，衣聲。”</w:t>
        <w:br/>
      </w:r>
    </w:p>
    <w:p>
      <w:r>
        <w:t>䘶##䘶</w:t>
        <w:br/>
        <w:br/>
        <w:t>䘶（一）hán　《集韻》胡南切，平覃匣。</w:t>
        <w:br/>
        <w:br/>
        <w:t>〔䘶𧙤〕衣袖。《廣雅·釋器》：“䘶𧙤，袖也。”</w:t>
        <w:br/>
        <w:br/>
        <w:t>（二）hàn　《集韻》户感切，上感匣。</w:t>
        <w:br/>
        <w:br/>
        <w:t>同“𢃗”。遮蔽耳朵的巾。《玉篇·衣部》：“䘶，壅耳。或作𢃗。”《集韻·感韻》：“𢃗，巾擁耳也。或从衣。”</w:t>
        <w:br/>
      </w:r>
    </w:p>
    <w:p>
      <w:r>
        <w:t>䘷##䘷</w:t>
        <w:br/>
        <w:br/>
        <w:t>䘷biē　《廣韻》方結切，入屑幫。</w:t>
        <w:br/>
        <w:br/>
        <w:t>（1）衣袖。《廣雅·釋器》：“䘷，袂也。”</w:t>
        <w:br/>
        <w:br/>
        <w:t>（2）破衣。《玉篇·衣部》：“䘷，敝衣也。”</w:t>
        <w:br/>
      </w:r>
    </w:p>
    <w:p>
      <w:r>
        <w:t>䘸##䘸</w:t>
        <w:br/>
        <w:br/>
        <w:t>䘸yì　《廣韻》羊益切，入昔以。又之石切。</w:t>
        <w:br/>
        <w:br/>
        <w:t>（1）襜。《方言》卷四：“襜謂之䘸。”*郭璞*注：“衣掖下也。”*錢繹*箋疏：“*郭璞*注：䘸所以蔽掖下，故以為名。”《玉篇·衣部》：“䘸，衣掖下也。”</w:t>
        <w:br/>
        <w:br/>
        <w:t>（2）袖。《廣雅·釋器》：“䘸，袖也。”</w:t>
        <w:br/>
        <w:br/>
        <w:t>（3）䘸缝。《廣韻·昔韻》：“䘸，䘸縫。”</w:t>
        <w:br/>
      </w:r>
    </w:p>
    <w:p>
      <w:r>
        <w:t>䘹##䘹</w:t>
        <w:br/>
        <w:br/>
        <w:t>䘹（一）zuì　《集韻》祖對切，去隊精。</w:t>
        <w:br/>
        <w:br/>
        <w:t>单衣。《方言》卷四：“覆䘹謂之襌衣。”《玉篇·衣部》：“䘹，襌衣也。”《集韻·隊韻》：“䘹，單衣。”</w:t>
        <w:br/>
        <w:br/>
        <w:t>（二）cuì　《集韻》取内切，去隊清。</w:t>
        <w:br/>
        <w:br/>
        <w:t>副衣。《集韻·隊韻》：“䘹，副衣也。”</w:t>
        <w:br/>
      </w:r>
    </w:p>
    <w:p>
      <w:r>
        <w:t>䘺##䘺</w:t>
        <w:br/>
        <w:br/>
        <w:t>䘺zhàn　《集韻》直莧切，去襇澄。</w:t>
        <w:br/>
        <w:br/>
        <w:t>（1）缝补。《古豔歌行》：“兄弟兩三人，流蕩在他縣，故衣當誰補，新衣當誰䘺。”《後漢書·崔駰傳附崔寔》：“且濟時拯世之術……期於補䘺決壞，枝柱邪傾。”《資治通鑑·漢桓帝元嘉元年》：“補䘺決壞。”*胡三省*注：“此䘺釋補縫也。《韓詩》云：‘破襖請來䘺’，是其義也。”</w:t>
        <w:br/>
        <w:br/>
        <w:t>（2）同“袒（綻）”。衣缝裂开；开裂。《廣韻·襇韻》：“袒，衣縫解。又作䘺。”《集韻·霰韻》：“䘺，衣坼也。或从糸。”又：“綻，縫解也。或从衣。”*明**方以智*《物理小識·總論》：“古人神明間出，不惜䘺漏，而且言之。自護，則不必言矣。”</w:t>
        <w:br/>
      </w:r>
    </w:p>
    <w:p>
      <w:r>
        <w:t>䘻##䘻</w:t>
        <w:br/>
        <w:br/>
        <w:t>䘻（一）qiàn　《廣韻》倉甸切，去霰清。</w:t>
        <w:br/>
        <w:br/>
        <w:t>（1）衣绉。《玉篇·衣部》：“䙃，衣縐。”</w:t>
        <w:br/>
        <w:br/>
        <w:t>（2）美衣。《集韻·霰韻》：“𧚫，美衣。”</w:t>
        <w:br/>
        <w:br/>
        <w:t>（二）jīng　《集韻》咨盈切，平清精。</w:t>
        <w:br/>
        <w:br/>
        <w:t>同“旌”。《集韻·清韻》：“旌，《説文》：‘游車載旌析羽。’注：‘髦首，所以精進士卒。’又姓。或作𧚫。”</w:t>
        <w:br/>
        <w:br/>
        <w:t>䘻yù　《集韻》余六切，入屋以。</w:t>
        <w:br/>
        <w:br/>
        <w:t>车的帷幕。《玉篇·衣部》：“䘻，車覆。”《集韻·屋韻》：“䘻，車闌幔也。”</w:t>
        <w:br/>
      </w:r>
    </w:p>
    <w:p>
      <w:r>
        <w:t>䘼##䘼</w:t>
        <w:br/>
        <w:br/>
        <w:t>䘼wǎn　《廣韻》於阮切，上阮影。</w:t>
        <w:br/>
        <w:br/>
        <w:t>（1）袜。《玉篇·衣部》：“䘼，襪也。”</w:t>
        <w:br/>
        <w:br/>
        <w:t>（2）袖管。《集韻·阮韻》：“䘼，袖耑屈。”《方言》卷四“裪𧝃謂之袖”*晋**郭璞*注：“衣褾，*江*東呼䘼。”*錢繹*箋疏：“衣褾謂之䘼，猶袴襱謂之䘾，今人猶謂袖管襪管矣。”</w:t>
        <w:br/>
      </w:r>
    </w:p>
    <w:p>
      <w:r>
        <w:t>䘽##䘽</w:t>
        <w:br/>
        <w:br/>
        <w:t>䘽ní　《廣韻》五稽切，平齊疑。又研啓切，五結切。支部。</w:t>
        <w:br/>
        <w:br/>
        <w:t>衣缕，衣襟的装饰。《爾雅·釋器》：“衣裗謂之䘽。”*郭璞*注：“衣縷也。*齊*人謂之攣，或曰袿衣之飾。”*郝懿行*義疏：“裗䘽猶言流曳，皆謂衣衽下垂流移摇曳之貌。”《玉篇·衣部》：“䘽，衣裗也。”《廣韻·薺韻》：“䘽，裗䘽，袿衣飾也。”</w:t>
        <w:br/>
      </w:r>
    </w:p>
    <w:p>
      <w:r>
        <w:t>䘾##䘾</w:t>
        <w:br/>
        <w:br/>
        <w:t>䘾（一）guǎn　《廣韻》古滿切，上緩見。</w:t>
        <w:br/>
        <w:br/>
        <w:t>裤管。《廣雅·釋器》：“袴，其䘾謂之襱。”*王念孫*疏證：“《方言》注云：‘今呼袴踦為襱。’”《玉篇·衣部》：“䘾，袴襱也。”</w:t>
        <w:br/>
        <w:br/>
        <w:t>（二）guàn　《廣韻》古玩切，去换見。</w:t>
        <w:br/>
        <w:br/>
        <w:t>（1）裤的别名。《廣韻·换韻》：“䘾，褲别名。”</w:t>
        <w:br/>
        <w:br/>
        <w:t>（2）皮裤。《集韻·换韻》：“䘾，韋袴。”</w:t>
        <w:br/>
      </w:r>
    </w:p>
    <w:p>
      <w:r>
        <w:t>䘿##䘿</w:t>
        <w:br/>
        <w:br/>
        <w:t>䘿jué　《廣韻》衢物切，入物羣。</w:t>
        <w:br/>
        <w:br/>
        <w:t>没有边饰的短衣。《玉篇·衣部》：“䘿，䘪䘿也。”《廣韻·物韻》：“䘿，短衣。”《東觀漢記·光武皇帝紀》：“見*更始*諸將過者，已數十輩，皆冠幘，衣婦人衣，諸于繡擁䘿，大為*長安*所笑。”*唐**皮日休*《悲遊》：“荷為裯兮芰為襬，荃為䘿兮薜為褘。”</w:t>
        <w:br/>
      </w:r>
    </w:p>
    <w:p>
      <w:r>
        <w:t>䙀##䙀</w:t>
        <w:br/>
        <w:br/>
        <w:t>䙀同“綳（繃）”。《正字通·衣部》：“䙀，同綳。”*宋**蘇軾*《送筍芍藥與公擇二首》之一：“駢頭玉嬰兒，一一脱錦䙀。”*元**顧瑛*《唐宫詞·次鐵雅先生無題韻》：“錦䙀晝浴天驕子，絳節朝看*王大娘*。”*元**劉潤之*《抵和林》：“破帽麻鞋布腿䙀，强扶衰病且徒行。”</w:t>
        <w:br/>
      </w:r>
    </w:p>
    <w:p>
      <w:r>
        <w:t>䙁##䙁</w:t>
        <w:br/>
        <w:br/>
        <w:t>䙁jiān　《廣雅》子肩反。</w:t>
        <w:br/>
        <w:br/>
        <w:t>褯。《廣雅·釋器》：“䙁，褯也。”</w:t>
        <w:br/>
      </w:r>
    </w:p>
    <w:p>
      <w:r>
        <w:t>䙂##䙂</w:t>
        <w:br/>
        <w:br/>
        <w:t>䙂同“衳”。《龍龕手鑑·衣部》：“䙂”，“衳”的俗字。</w:t>
        <w:br/>
      </w:r>
    </w:p>
    <w:p>
      <w:r>
        <w:t>䙃##䙃</w:t>
        <w:br/>
        <w:br/>
        <w:t>《説文》：“䙃，無袂衣謂之䙃。从衣，惰省聲。”*徐灝*注箋：“惰省聲，當作隋省聲……惰，本从憜，而憜从隋聲。”</w:t>
        <w:br/>
        <w:br/>
        <w:t>duò　《廣韻》徒卧切，去過定。歌部。</w:t>
        <w:br/>
        <w:br/>
        <w:t>无袖衣。《方言》卷四：“無袂之衣謂之䙃。”*郭璞*注：“袂，衣袖也。”《玉篇·衣部》：“䙃，衣無袂也。”</w:t>
        <w:br/>
      </w:r>
    </w:p>
    <w:p>
      <w:r>
        <w:t>䙄##䙄</w:t>
        <w:br/>
        <w:br/>
        <w:t>䙄同“䙄”。《直音篇·衣部》：“䙄”，同“䙄”。</w:t>
        <w:br/>
        <w:br/>
        <w:t>䙄（一）qì　《廣韻》初戢切，入戢初。</w:t>
        <w:br/>
        <w:br/>
        <w:t>衣重缘。《玉篇·衣部》：“䙄，重緣也。”《集韻·洽韻》：“䙄，衣重緣。”</w:t>
        <w:br/>
        <w:br/>
        <w:t>（二）zhǎ　《廣韻》側洽切，入洽莊。</w:t>
        <w:br/>
        <w:br/>
        <w:t>〔䙄略〕絜束貌。《廣韻·洽韻》：“䙄，䙄略，絜束皃。”</w:t>
        <w:br/>
      </w:r>
    </w:p>
    <w:p>
      <w:r>
        <w:t>䙅##䙅</w:t>
        <w:br/>
        <w:br/>
        <w:t>䙅（一）yāo　《廣韻》於霄切，平宵影。</w:t>
        <w:br/>
        <w:br/>
        <w:t>（1）衣的腰身。《詩·魏風·葛屨》“要之襋之”*毛*傳：“要，䙅也。”*孔穎達*疏：“此要謂裳要，字宜从衣，故云‘要，䙅也。’”</w:t>
        <w:br/>
        <w:br/>
        <w:t>（2）衣襻；束腰的带子。《玉篇·衣部》：“䙅，䙅襻也。”《集韻·宵韻》：“䙅，衣襻也。”《晋書·五行志上》：“*武帝**泰始*初，衣服上儉下豐，著衣者皆厭䙅。”</w:t>
        <w:br/>
        <w:br/>
        <w:t>（二）yào　《集韻》一笑切，去笑影。</w:t>
        <w:br/>
        <w:br/>
        <w:t>衣上的佩带。《類篇·衣部》：“䙅，衣褑。”</w:t>
        <w:br/>
      </w:r>
    </w:p>
    <w:p>
      <w:r>
        <w:t>䙆##䙆</w:t>
        <w:br/>
        <w:br/>
        <w:t>䙆kuì　《集韻》𦝢桂切，去霽溪。</w:t>
        <w:br/>
        <w:br/>
        <w:t>衣衩。《集韻·霽韻》：“䙆，衣裾分也。”《正字通·衣部》：“䙆，上馬衣分裾曰䙆，如今邊將士卒箭衣也。”《資治通鑑·唐昭宗龍紀元年》：“上將祀圜丘，故事，中尉、樞密皆䙆衫侍從。”*胡三省*注：“䙆，衣裾分也。”</w:t>
        <w:br/>
      </w:r>
    </w:p>
    <w:p>
      <w:r>
        <w:t>䙇##䙇</w:t>
        <w:br/>
        <w:br/>
        <w:t>䙇（一）ruán　《廣韻》而緣切，平仙日。</w:t>
        <w:br/>
        <w:br/>
        <w:t>（1）粗布衣服。《玉篇·衣部》：“䙇，褐也。”</w:t>
        <w:br/>
        <w:br/>
        <w:t>（2）衣缝褶纹。《廣韻·仙韻》：“䙇，促衣縫也。”《集韻·㒨韻》：“䙇，衣縫襵也。”</w:t>
        <w:br/>
        <w:br/>
        <w:t>（3）衣边饰。《集韻·緩韻》：“䙇，緣也。”</w:t>
        <w:br/>
        <w:br/>
        <w:t>（二）nuǎn　《集韻》乃管切，上緩泥。</w:t>
        <w:br/>
        <w:br/>
        <w:t>短衣。《集韻·緩韻》：“䙇，短襦也。”</w:t>
        <w:br/>
      </w:r>
    </w:p>
    <w:p>
      <w:r>
        <w:t>䙈##䙈</w:t>
        <w:br/>
        <w:br/>
        <w:t>䙈hóu　《廣韻》户鉤切，平侯匣。</w:t>
        <w:br/>
        <w:br/>
        <w:t>〔䙈褕〕短衫。《廣韻·侯韻》：“䙈，䙈褕，小衫。”《集韻·矦韻》：“䙈，褕，短衫。”</w:t>
        <w:br/>
      </w:r>
    </w:p>
    <w:p>
      <w:r>
        <w:t>䙉##䙉</w:t>
        <w:br/>
        <w:br/>
        <w:t>䙉xún　《玉篇》音旬。</w:t>
        <w:br/>
        <w:br/>
        <w:t>（1）衣。《篇海類編·衣服類·衣部》：“䙉，衣也。”</w:t>
        <w:br/>
        <w:br/>
        <w:t>（2）同“䋸”。衣背中缝。《正字通·衣部》：“䙉，衣裻脊也。《方言》作‘䋸’，音義同。”</w:t>
        <w:br/>
      </w:r>
    </w:p>
    <w:p>
      <w:r>
        <w:t>䙌##䙌</w:t>
        <w:br/>
        <w:br/>
        <w:t>䙌“䙡”的简化字。</w:t>
        <w:br/>
      </w:r>
    </w:p>
    <w:p>
      <w:r>
        <w:t>䙎##䙎</w:t>
        <w:br/>
        <w:br/>
        <w:t>䙎（一）xié　《廣韻》户佳切，平佳匣。</w:t>
        <w:br/>
        <w:br/>
        <w:t>衣袖。《廣雅·釋器》：“䙎，袖也。”又：“䙎，袂也。”《集韻·佳韻》：“䙎，《埤倉》：‘衣袖也。’”《古今小説·宋四公大閙禁魂張》：“剪下觀察一半衫䙎。”《警世通言·萬秀娘仇報山亭兒》：“領單色舊䙎先捲。”</w:t>
        <w:br/>
        <w:br/>
        <w:t>（二）xì　《集韻》胡計切，去霽匣。</w:t>
        <w:br/>
        <w:br/>
        <w:t>带子。《集韻·霽韻》：“䙎，帶也。”</w:t>
        <w:br/>
      </w:r>
    </w:p>
    <w:p>
      <w:r>
        <w:t>䙏##䙏</w:t>
        <w:br/>
        <w:br/>
        <w:t>䙏bó　《廣韻》補各切，入鐸幫。</w:t>
        <w:br/>
        <w:br/>
        <w:t>（1）短袖衫。《廣韻·鐸韻》：“䙏，短袂衫。”《集韻·鐸韻》：“䙏，衫短袂謂之䙏。”《潛夫論·浮侈》：“裙䙏衣被，費繪百縑，用功十倍。”*晋**張華*《博物志》卷二：“*日南*有野女……裸袒無衣䙏。”</w:t>
        <w:br/>
        <w:br/>
        <w:t>（2）单衣。《廣雅·釋詁一》：“䙏，襌衣。”《玉篇·衣部》：“䙏，襌衣也。”</w:t>
        <w:br/>
        <w:br/>
        <w:t>（3）同“薄”。《玉篇·衣部》：“䙏，媮也，約也，儉也，磷也，菲也，沾也，大也。今為薄。”</w:t>
        <w:br/>
      </w:r>
    </w:p>
    <w:p>
      <w:r>
        <w:t>䙐##䙐</w:t>
        <w:br/>
        <w:br/>
        <w:t>䙐kè　《廣韻》楷革切，入麥溪。</w:t>
        <w:br/>
        <w:br/>
        <w:t>（1）同“𩱘”。裘里。《玉篇·衣部》：“䙐，裘裏也。或作𩱘。”</w:t>
        <w:br/>
        <w:br/>
        <w:t>（2）薄。《廣雅·釋詁一》：“䙐，䙏也。”*王念孫*疏證：“䙏，經傳皆通作薄。”</w:t>
        <w:br/>
        <w:br/>
        <w:t>（3）捣。《玉篇·衣部》：“䙐，擣也。”</w:t>
        <w:br/>
        <w:br/>
        <w:t>（4）古国名。*宋**羅泌*《路史·國名紀·周世侯伯》：“眉器南宫中鼎云*䙐*人是。”</w:t>
        <w:br/>
      </w:r>
    </w:p>
    <w:p>
      <w:r>
        <w:t>䙑##䙑</w:t>
        <w:br/>
        <w:br/>
        <w:t>cuī　《集韻》倉回切，平灰清。</w:t>
        <w:br/>
        <w:br/>
        <w:t>同“縗（衰）”。古丧服，用粗麻布制成，披在胸前。《集韻·灰韻》：“縗，《説文》：‘服衣。長六寸，博四寸，直心。’或作䙑。”《正字通·衣部》：“䙑，俗衰字。《説文》衰，專訓‘草雨衣’，喪衣加糸作縗，分為二。《左傳》俗本‘*晏嬰*麤衰’作‘縗’。《集韻》‘縗，亦作䙑’。《禮記》皆作‘衰’。从衣象纍𠂹形，加糸加衣，贅。”</w:t>
        <w:br/>
      </w:r>
    </w:p>
    <w:p>
      <w:r>
        <w:t>䙒##䙒</w:t>
        <w:br/>
        <w:br/>
        <w:t>䙒xù　《集韻》許六切，入屋曉。</w:t>
        <w:br/>
        <w:br/>
        <w:t>（1）蓄藏。《集韻·屋韻》：“䙒，褚也。”《字彙·衣部》：“䙒，藏也。”</w:t>
        <w:br/>
        <w:br/>
        <w:t>（2）褫。《字彙·衣部》：“䙒，褫也。”</w:t>
        <w:br/>
      </w:r>
    </w:p>
    <w:p>
      <w:r>
        <w:t>䙔##䙔</w:t>
        <w:br/>
        <w:br/>
        <w:t>《説文》：“䙔，編枲衣。从衣，區聲。一曰頭䙔；一曰㳄裹衣。”</w:t>
        <w:br/>
        <w:br/>
        <w:t>ōu　《廣韻》烏侯切，平候影。又憶俱切，烏后切，烏候切。魚部。</w:t>
        <w:br/>
        <w:br/>
        <w:t>（1）未绩过的麻编织成的衣服。《説文·衣部》：“䙔，編枲衣。”*徐鍇*繫傳：“編麻為衣也。”*段玉裁*注：“謂取未績之麻編之為衣，與艸雨衣相類，衣之至賤者也。”</w:t>
        <w:br/>
        <w:br/>
        <w:t>（2）小儿或少数民族的头衣。《説文·衣部》：“䙔，頭䙔。”*段玉裁*注：“《冃》下曰：‘小兒蠻夷頭衣也。’頭䙔，葢即頭衣，僅冒其頭耳。”*嚴章福*校議議：“頭䙔，即小兒蠻夷蒙頭衣也。”《玉篇·衣部》：“䙔，頭衣也。”</w:t>
        <w:br/>
        <w:br/>
        <w:t>（3）小儿的围涎。《方言》卷四：“繄袼謂之䙔。”*郭璞*注：“即小兒㳄衣也。”《説文·衣部》：“䙔，㳄裹衣。”*段玉裁*注：“小兒服之衣外，以受㳄者。”*朱駿聲*通訓定聲：“䙔，*蘇*俗謂之圍瀺，著小兒頸間以受㳄者，其制圓。”</w:t>
        <w:br/>
      </w:r>
    </w:p>
    <w:p>
      <w:r>
        <w:t>䙕##䙕</w:t>
        <w:br/>
        <w:br/>
        <w:t>䙕zǒng　《廣韻》子冢切，上腫精。又息拱切。</w:t>
        <w:br/>
        <w:br/>
        <w:t>单衣。《廣雅·釋器》：“䙕，襌衣也。”</w:t>
        <w:br/>
      </w:r>
    </w:p>
    <w:p>
      <w:r>
        <w:t>䙖##䙖</w:t>
        <w:br/>
        <w:br/>
        <w:t>䙖同“繃”。《龍龕手鑑·衣部》：“䙖，比争反。小兒衣。與繃同。”</w:t>
        <w:br/>
      </w:r>
    </w:p>
    <w:p>
      <w:r>
        <w:t>䙗##䙗</w:t>
        <w:br/>
        <w:br/>
        <w:t>䙗同“𧝐”。《廣雅·釋器》：“䙗，謂之褓。”*王念孫*疏證：“《説文》：‘䙗，緥也。’引《小雅·斯干篇》：‘載衣之䙗。’今本作‘裼’。*毛*傳云：‘裼，褓也。’釋文：‘裼，《韓詩》作褅。’竝字異而義同。”按：《説文·衣部》作“𧝐”。《篇海類編·衣服類·衣部》：“䙗，褓也。同𧝐。”</w:t>
        <w:br/>
      </w:r>
    </w:p>
    <w:p>
      <w:r>
        <w:t>䙘##䙘</w:t>
        <w:br/>
        <w:br/>
        <w:t>䙘（一）chǔ　《廣韻》創舉切，上語初。</w:t>
        <w:br/>
        <w:br/>
        <w:t>美好貌。《廣韻·語韻》：“䙘，《埤蒼》云：‘鮮也，一曰美好皃。’”《類篇·衣部》：“䙘，美皃。”</w:t>
        <w:br/>
        <w:br/>
        <w:t>（二）zú　《廣韻》子六切，入屋精。</w:t>
        <w:br/>
        <w:br/>
        <w:t>（1）衣服色泽鲜明。《廣韻·屋韻》：“䙘，好衣皃。”《集韻·屋韻》：“䙘，衣鮮明貌。”</w:t>
        <w:br/>
        <w:br/>
        <w:t>（2）鲜白。《篇海類編·衣服類·衣部》：“䙘，鮮白也。”</w:t>
        <w:br/>
      </w:r>
    </w:p>
    <w:p>
      <w:r>
        <w:t>䙙##䙙</w:t>
        <w:br/>
        <w:br/>
        <w:t>䙙同“𧛺”。《字彙·衣部》：“䙙，同𧛺。”</w:t>
        <w:br/>
      </w:r>
    </w:p>
    <w:p>
      <w:r>
        <w:t>䙚##䙚</w:t>
        <w:br/>
        <w:br/>
        <w:t>䙚同“裊”。《直音篇·衣部》：“䙚，同裊。”*宋**辛棄疾*《婆羅門引·趙晋臣敷文張燈甚盛，索賦，偶憶舊游，末章因及之》：“最愛金蓮側畔，紅粉䙚花梢。”</w:t>
        <w:br/>
      </w:r>
    </w:p>
    <w:p>
      <w:r>
        <w:t>䙛##䙛</w:t>
        <w:br/>
        <w:br/>
        <w:t>䙛同“袞”。《龍龕手鑑·衣部》：“䙛”，“袞”的或体。</w:t>
        <w:br/>
      </w:r>
    </w:p>
    <w:p>
      <w:r>
        <w:t>䙜##䙜</w:t>
        <w:br/>
        <w:br/>
        <w:t>䙜“𥛝”的讹字。《集韻·鍾韻》：“䙜，*萯山*，神。通作逢。”*方成珪*考正：“案：䙜譌从衣，據《玉篇》正。《類篇·衣部》亦誤收，并誤作縫。又，神下奪‘名’字，據*宋*本及《類篇·示部》補。”</w:t>
        <w:br/>
      </w:r>
    </w:p>
    <w:p>
      <w:r>
        <w:t>䙝##䙝</w:t>
        <w:br/>
        <w:br/>
        <w:t>䙝同“褺”。</w:t>
        <w:br/>
      </w:r>
    </w:p>
    <w:p>
      <w:r>
        <w:t>䙞##䙞</w:t>
        <w:br/>
        <w:br/>
        <w:t>䙞dēng　《龍龕手鑑》音登。</w:t>
        <w:br/>
        <w:br/>
        <w:t>（1）毛织的带。《篇海類編·衣服類·衣部》：“䙞，毛帶也。”</w:t>
        <w:br/>
        <w:br/>
        <w:t>（2）香囊。*晋**傅玄*《西長安行》：“何用存問妾，香䙞雙珠環。”*唐**段成式*《酉陽雜俎·物異》：“*晋*時有*徐景*，于*宣陽門*外得一錦麝䙞。”</w:t>
        <w:br/>
      </w:r>
    </w:p>
    <w:p>
      <w:r>
        <w:t>䙟##䙟</w:t>
        <w:br/>
        <w:br/>
        <w:t>《説文》：“䙟，重衣皃。从衣，圍聲。《爾雅》曰：‘䙟䙟䙡䙡。’”</w:t>
        <w:br/>
        <w:br/>
        <w:t>wéi　《廣韻》雨非切，平微云。微部。</w:t>
        <w:br/>
        <w:br/>
        <w:t>（1）重衣貌。《説文·衣部》：“䙟，重衣皃。《爾雅》曰：‘䙟䙟䙡䙡。’”</w:t>
        <w:br/>
        <w:br/>
        <w:t>（2）垂。《龍龕手鑑·衣部》：“䙟，垂也。”</w:t>
        <w:br/>
      </w:r>
    </w:p>
    <w:p>
      <w:r>
        <w:t>䙠##䙠</w:t>
        <w:br/>
        <w:br/>
        <w:t>䙠jué　㊀《集韻》其月切，入月羣。</w:t>
        <w:br/>
        <w:br/>
        <w:t>短衣。《集韻·月韻》：“䙠，短衣。”</w:t>
        <w:br/>
        <w:br/>
        <w:t>㊁《集韻》居月切，入月見。</w:t>
        <w:br/>
        <w:br/>
        <w:t>揭衣渡水。《類篇·衣部》：“䙠，揭衣渡也。”《字彙·衣部》：“䙠，揭衣度水也。”</w:t>
        <w:br/>
      </w:r>
    </w:p>
    <w:p>
      <w:r>
        <w:t>䙡##䙡</w:t>
        <w:br/>
        <w:br/>
        <w:t>〔䙌〕</w:t>
        <w:br/>
        <w:br/>
        <w:t>（一）kuì　《廣韻》丘愧切，去至溪。又丘畏切。</w:t>
        <w:br/>
        <w:br/>
        <w:t>（1）衣纽。《玉篇·衣部》：“䙡，紐也。”</w:t>
        <w:br/>
        <w:br/>
        <w:t>（2）方言。拴；套。如：把牛䙌上；䙌个䙌儿。</w:t>
        <w:br/>
        <w:br/>
        <w:t>（3）用绳子、带子等拴成的结。*明**馮惟敏*《朝天子·鞋杯》：“心坎兒裏踢蹬，肚囊兒裏欵行，腸䙡兒裏穿芳徑。”</w:t>
        <w:br/>
        <w:br/>
        <w:t>（二）huì　《集韻》黄外切，去泰匣。</w:t>
        <w:br/>
        <w:br/>
        <w:t>同“繪”。绘画。《集韻·夳韻》：“繪，《説文》：‘會五彩繡也。’或作䙡。”</w:t>
        <w:br/>
      </w:r>
    </w:p>
    <w:p>
      <w:r>
        <w:t>䙢##䙢</w:t>
        <w:br/>
        <w:br/>
        <w:t>䙢zèng　《廣韻》子孕切，去證精。</w:t>
        <w:br/>
        <w:br/>
        <w:t>（1）短汗衫。《方言》卷四：“汗襦，*江*、*淮*、南*楚*之間謂之䙢。”</w:t>
        <w:br/>
        <w:br/>
        <w:t>（2）夹衣。《類篇·衣部》：“䙢，複也。”</w:t>
        <w:br/>
      </w:r>
    </w:p>
    <w:p>
      <w:r>
        <w:t>䙣##䙣</w:t>
        <w:br/>
        <w:br/>
        <w:t>䙣sà　《集韻》悉盍切，入盍心。</w:t>
        <w:br/>
        <w:br/>
        <w:t>〔䙣𧙀〕也作“𧙀䙣”。破衣。《類篇·衣部》：“䙣，䙣𧙀，衣敝。”《集韻·盍韻》：“䙣，𧙀䙣，衣敝。”</w:t>
        <w:br/>
      </w:r>
    </w:p>
    <w:p>
      <w:r>
        <w:t>䙤##䙤</w:t>
        <w:br/>
        <w:br/>
        <w:t>䙤duǒ　《集韻》都果切，上果端。</w:t>
        <w:br/>
        <w:br/>
        <w:t>（1）好。《玉篇·衣部》：“䙤，好也。”《直音篇·衣部》：“䙤，好貌。”</w:t>
        <w:br/>
        <w:br/>
        <w:t>（2）长大的衣服。《類篇·衣部》：“䙤，大衣也。”</w:t>
        <w:br/>
      </w:r>
    </w:p>
    <w:p>
      <w:r>
        <w:t>䙥##䙥</w:t>
        <w:br/>
        <w:br/>
        <w:t>䙥同“𧟙”。《集韻·青韻》：“𧟙，衣光也。或从零。”</w:t>
        <w:br/>
      </w:r>
    </w:p>
    <w:p>
      <w:r>
        <w:t>䙦##䙦</w:t>
        <w:br/>
        <w:br/>
        <w:t>䙦méng　《集韻》謨蓬切，平東明。</w:t>
        <w:br/>
        <w:br/>
        <w:t>𧞔裆衣。《類篇·衣部》：“䙦，𧞔襠衣。”</w:t>
        <w:br/>
        <w:br/>
        <w:t>𧞤音义未详。*明**沈德符*《野獲編·外國·瓦剌厚賞》：“賜可汗五色綵段并紵絲蟒龍直領褡𧞤曳撒比甲貼裏一套。”</w:t>
        <w:br/>
      </w:r>
    </w:p>
    <w:p>
      <w:r>
        <w:t>䙧##䙧</w:t>
        <w:br/>
        <w:br/>
        <w:t>䙧同“纁”。《集韻·文韻》：“纁，《説文》：‘淺絳也。’或从衣。”</w:t>
        <w:br/>
      </w:r>
    </w:p>
    <w:p>
      <w:r>
        <w:t>䙨##䙨</w:t>
        <w:br/>
        <w:br/>
        <w:t>䙨同“裹”。《龍龕手鑑·衣部》：“䙨”，“裹”的俗字。</w:t>
        <w:br/>
      </w:r>
    </w:p>
    <w:p>
      <w:r>
        <w:t>䙩##䙩</w:t>
        <w:br/>
        <w:br/>
        <w:t>䙩méng　《玉篇》莫紅切。</w:t>
        <w:br/>
        <w:br/>
        <w:t>衣。《玉篇·衣部》：“䙩，衣。”</w:t>
        <w:br/>
      </w:r>
    </w:p>
    <w:p>
      <w:r>
        <w:t>䙪##䙪</w:t>
        <w:br/>
        <w:br/>
        <w:t>¹⁵䙪同“襻”。《類篇·衣部》：“襻，衣系曰襻。或作䙪。”</w:t>
        <w:br/>
      </w:r>
    </w:p>
    <w:p>
      <w:r>
        <w:t>䙬##䙬</w:t>
        <w:br/>
        <w:br/>
        <w:t>䙬yìng　《廣韻》鷖迸切，去諍影。</w:t>
        <w:br/>
        <w:br/>
        <w:t>（1）裙的褶皱。《玉篇·衣部》：“䙬，裠襉也。”</w:t>
        <w:br/>
        <w:br/>
        <w:t>（2）杂采相映。《廣韻·諍韻》：“䙬，《文字集略》云：‘襇錯綵。’”《集韻·映韻》：“䙬，雜采相映。”《文選·郭璞〈江賦〉》：“葭蒲雲蔓，䙬以蘭紅。”*李善*注：“䙬，采色相映也。”</w:t>
        <w:br/>
      </w:r>
    </w:p>
    <w:p>
      <w:r>
        <w:t>䙭##䙭</w:t>
        <w:br/>
        <w:br/>
        <w:t>䙭同“褰”。《方言》卷四：“袴，*齊*、*魯*之間謂之䙭。”*郭璞*注：“《傳》曰：‘徵䙭與襦。’”*戴震*疏證：“䙭，《左傳》作褰。”《集韻·㒨韻》：“褰，《説文》：‘絝也。’或作䙭。”</w:t>
        <w:br/>
      </w:r>
    </w:p>
    <w:p>
      <w:r>
        <w:t>䙮##䙮</w:t>
        <w:br/>
        <w:br/>
        <w:t>䙮guàn　《集韻》求患切，去諫羣。</w:t>
        <w:br/>
        <w:br/>
        <w:t>衣带。《類篇·衣部》：“䙮，衣䙎。”《字彙·衣部》：“䙮，衣帶也。”</w:t>
        <w:br/>
      </w:r>
    </w:p>
    <w:p>
      <w:r>
        <w:t>䙯##䙯</w:t>
        <w:br/>
        <w:br/>
        <w:t>䙯cù　《玉篇》子六切。</w:t>
        <w:br/>
        <w:br/>
        <w:t>美好，鲜明。《玉篇·衣部》：“䙯，好也，鮮明也。”</w:t>
        <w:br/>
      </w:r>
    </w:p>
    <w:p>
      <w:r>
        <w:t>䙰##䙰</w:t>
        <w:br/>
        <w:br/>
        <w:t>䙰lí</w:t>
        <w:br/>
        <w:br/>
        <w:t>〔䙰褷〕也作“離褷”、“褷䙰”。1.羽毛初生貌。《文選·木華〈海賦〉》：“鳬雛離褷，鶴子淋滲。”*李善*注：“離褷、淋滲，毛羽始生之貌。”*唐**王維*《鸕鷀堰》：“獨立何䙰褷，銜魚古查上。”*清**紀昀*《閱微草堂筆記·灤陽續録二》：“（鵲）殆不善於為巢者，故雨雪霜霰，羽毛䙰褷。”2.纱幔。*唐**韓愈*《寄崔二十六立之》：“玄花著兩眼，視物隔褷䙰。”</w:t>
        <w:br/>
      </w:r>
    </w:p>
    <w:p>
      <w:r>
        <w:t>䙱##䙱</w:t>
        <w:br/>
        <w:br/>
        <w:t>䙱同“襡”。《釋名·釋衣服》：“䙱，屬也，衣裳上下相連屬也。”《篇海類編·衣服類·衣部》：“䙱，同襡。”《漢武帝内傳》：“*王母*上殿東向坐，著黄錦袷䙱。”*宋**王安石*《小姑》：“𦆯紛雲䙱空棠檝，綽約烟鬟獨桂旗。”*徐珂*《清稗類鈔·服飾類》：“女之䙱衣，下圍之如繞領，其長曳地。”</w:t>
        <w:br/>
      </w:r>
    </w:p>
    <w:p>
      <w:r>
        <w:t>衣##衣</w:t>
        <w:br/>
        <w:br/>
        <w:t>《説文》：“衣，依也。上曰衣，下曰裳。象覆二人之形。”按：甲骨文、金文衣字像曲领，两袖中空，左右襟衽掩合之形。</w:t>
        <w:br/>
        <w:br/>
        <w:t>（一）yī　《廣韻》於希切，平微影。微部。</w:t>
        <w:br/>
        <w:br/>
        <w:t>（1）人身上所穿，用以蔽体御寒的东西，通常用布帛、皮革或各种纤维质料做成。1.上装。《説文·衣部》：“衣，依也。上曰衣，下曰裳。”《廣韻·微韻》：“衣，《世本》曰：*曹胡*作衣。”《詩·邶風·緑衣》：“緑兮衣兮，緑衣黄裳。”*毛*傳：“上曰衣，下曰裳。”《吕氏春秋·仲秋紀》：“乃命司服，具飭衣裳。”《楚辭·離騷》：“製芰荷以為衣兮，集芙蓉以為裳。”2.下裳。《爾雅·釋水》：“以衣涉水為厲。”*郭璞*注：“衣，褌也。”*郝懿行*義疏：“以衣涉，故知衣謂褌也。”《詩·檜風·素冠》：“庶見素衣兮，我心傷悲兮。”*鄭玄*箋：“此言素衣者，謂素裳也。”《禮記·曲禮上》：“摳衣趨隅，必慎唯諾。”*孔穎達*疏：“衣，裳也。”3.服装的通称，合上衣下裳而言。*清**王筠*《説文句讀·衣部》：“衣，析言之則分衣裳，渾言之則曰衣。”《詩·秦風·無衣》：“豈曰無衣，與子同袍。”《論語·里仁》：“士志於道，而恥惡衣惡食者，未足與議也。”《禮記·儒行》：“易衣而出，並日而食。”</w:t>
        <w:br/>
        <w:br/>
        <w:t>（2）蔽于人体外部的罩子。《説文·冃部》：“冃，小兒蠻夷頭衣也。”又《韋部》：“韤，足衣也。”《西京雜記》卷一：“遺*飛燕*書曰：‘今日嘉辰……謹上襚三十五條，以陳踊躍之心：金華紫輪帽，金華紫羅面衣。’”</w:t>
        <w:br/>
        <w:br/>
        <w:t>（3）器物的外罩。《説文·巾部》：“帙，書衣也。”*段玉裁*注：“書衣，謂用裹書者。”《禮記·檀弓下》“赴車不載櫜韔”*漢**鄭玄*注：“韔，弓衣。”又《少儀》“加夫襓與劍焉”*漢**鄭玄*注：“夫襓，劍衣也。”</w:t>
        <w:br/>
        <w:br/>
        <w:t>（4）胎盘和胎膜；胞衣。《齊民要術·雜説》“取蟾蜍及東行螻蛄”原注：“螻蛄有刺，治去刺，療産婦難生，衣不出。”</w:t>
        <w:br/>
        <w:br/>
        <w:t>（5）果实的薄皮。如：花生衣。*唐**李建勳*《宿友人山居寄司徒相公》：“隔紙烘茶蕊，移鐺剥芋衣。”</w:t>
        <w:br/>
        <w:br/>
        <w:t>（6）苔藓。*南朝**梁元帝*《和鮑常侍龍川館》：“苔衣隨溜轉，梅氣入風香。”*唐**白居易*《營閒事》：“暖變牆衣色，晴催木筆花。”</w:t>
        <w:br/>
        <w:br/>
        <w:t>（7）蒙覆在食物或器物表面的东西。《齊民要術·造神麴并酒》：“但候麴香沫起，便下釀，過久，麴生衣。”*宋**蘇軾*《次韻劉貢父李公擇見寄二首》之二：“何人勸我此間來，絃管生衣甑有埃。”</w:t>
        <w:br/>
        <w:br/>
        <w:t>（8）昆虫的翅膀。*宋**張耒*《夏日》：“蝶衣曬粉花枝舞，蛛網添絲屋角晴。”</w:t>
        <w:br/>
        <w:br/>
        <w:t>（9）鸟羽。*北周**庾信*《鶴贊》：“籠摧月羽，弋碎霜衣。”*唐**韓偓*《鵲》：“偏承雨露潤毛衣，黑白分明衆所知。”</w:t>
        <w:br/>
        <w:br/>
        <w:t>（10）通“殷”。商朝。《禮記·中庸》：“壹戎*衣*而有天下。”*鄭玄*注：“衣讀如殷，聲之誤也。*齊*人言殷聲如衣。”*陸德明*釋文：“依注衣作殷，於巾反，謂一用兵伐*殷*也。”</w:t>
        <w:br/>
        <w:br/>
        <w:t>⑪姓。《通志·氏族略五》：“*衣*氏，見《姓苑》。”《正字通·衣部》：“衣，姓。*明**衣勉仁*，*衣祐*。”</w:t>
        <w:br/>
        <w:br/>
        <w:t>（二）yì　《廣韻》於既切，去未影。微部。</w:t>
        <w:br/>
        <w:br/>
        <w:t>（1）穿戴。《論語·子罕》：“衣弊緼袍，與衣狐貉者立而不恥者，其*由*也與？”*皇侃*義疏：“衣，猶著也。”《荀子·富國》：“故天子袾裷衣冕。”*楊倞*注：“衣冕，猶服冕也。”又给人穿衣服。《玉篇·衣部》：“衣，以衣被人也。”《史記·淮陰侯列傳》：“（*漢王*）解衣衣我，推食食我，言聽計用。”</w:t>
        <w:br/>
        <w:br/>
        <w:t>（2）覆盖。《易·繫辭下》：“古之葬者，厚衣之以薪。”《管子·度地》：“大雨，堤防可衣者衣之。”*唐**柳宗元*《段太尉逸事狀》：“裂裳衣瘡，手注善藥，旦夕自哺農者，然後食。”</w:t>
        <w:br/>
        <w:br/>
        <w:t>（3）倚靠。后作“依”。《説文·衣部》：“衣，依也。”*段玉裁*注：“依者，倚也。衣者，人所以倚以蔽體者也。”《書·康誥》：“今民將在祇遹乃文考，紹聞衣德言。”*孫星衍*注疏：“衣，同依。……依其德言。”*元**關漢卿*《雙赴夢》第四折：“衣的我奉玉甌，進御酒，一齊山壽。”</w:t>
        <w:br/>
      </w:r>
    </w:p>
    <w:p>
      <w:r>
        <w:t>补##补</w:t>
        <w:br/>
        <w:br/>
        <w:t>补“補”的简化字。</w:t>
        <w:br/>
      </w:r>
    </w:p>
    <w:p>
      <w:r>
        <w:t>衦##衦</w:t>
        <w:br/>
        <w:br/>
        <w:t>《説文》：“衦，摩展衣。从衣，干聲。”</w:t>
        <w:br/>
        <w:br/>
        <w:t>gǎn　《廣韻》古旱切，上旱見。元部。</w:t>
        <w:br/>
        <w:br/>
        <w:t>用手把衣服的皱纹压平展。《説文·衣部》：“衦，摩展衣。”*朱駿聲*通訓定聲：“按：摩繒帛之襵縐而展之，猶曰揅也。熨，以火；衦，以手。”</w:t>
        <w:br/>
      </w:r>
    </w:p>
    <w:p>
      <w:r>
        <w:t>衧##衧</w:t>
        <w:br/>
        <w:br/>
        <w:t>《説文》：“衧，諸衧也。從衣，于聲。”</w:t>
        <w:br/>
        <w:br/>
        <w:t>yú　《集韻》雲俱切，平虞云。魚部。</w:t>
        <w:br/>
        <w:br/>
        <w:t>〔諸衧〕也作“諸于”。古时妇人穿的大袖外衣。《説文·衣部》：“衧，諸衧也。”*王筠*句讀：“《玉篇》‘𧘎（衧）衣袍也’，則其義也，謂其衣褒大也。”《正字通·衣部》：“諸𧘚，即諸于，今俗呼披風敞袖是也。”</w:t>
        <w:br/>
      </w:r>
    </w:p>
    <w:p>
      <w:r>
        <w:t>表##表</w:t>
        <w:br/>
        <w:br/>
        <w:t>⁷表</w:t>
        <w:br/>
        <w:br/>
        <w:t>《説文》：“表，上衣也。从衣，从毛。古者衣裘，以毛為表。𧞧，古文表从麃。”*徐鍇*繫傳：“古以皮為裘，毛皆在外，故衣毛為表。會意。”</w:t>
        <w:br/>
        <w:br/>
        <w:t>biǎo　《廣韻》陂矯切，上小幫。宵部。</w:t>
        <w:br/>
        <w:br/>
        <w:t>（1）外衣。《説文·衣部》：“表，上衣也。”*段玉裁*注：“上衣者，衣之在外者也。”《莊子·讓王》：“*子貢*乘大馬，中紺而表素，軒車不容巷，往見*原憲*。”*陸德明*釋文：“*李（頤*）云：‘紺為中衣，加素為表。’”*明**袁宏道*《西湖雜記》：“諸友白其内者皆去表。”又加上外衣。《論語·鄉黨》：“當暑，袗絺綌，必表而出之。”*皇侃*疏：“若在家，則裘葛之上亦無别加衣；若出行接賓客，皆加上衣。”《禮記·玉藻》：“表裘不入公門。”*鄭玄*注：“表裘，外衣也。……當表之乃出。”</w:t>
        <w:br/>
        <w:br/>
        <w:t>（2）外；外面。和“里”相反。如：江表；出人意表；表皮。*唐**玄應*《一切經音義》卷二引《三蒼》：“表，外也。”《書·堯典》：“光被四表，格于上下。”*孔穎達*疏：“表裏内外相對之言，故以表為外。”*俞樾*平議：“以其極外而言則曰四表。”《左傳·僖公二十八年》：“若其不捷，表裏山河，必無害也。”*杜預*注：“*晋國*外河而内山。”《文選·陸機〈嘆逝賦〉》：“精浮神淪，忽在世表。”*李善*注：“表，外也。”特指人的威仪文辞。如：仪表；一表非凡。《法言·重黎》：“或問聖人表裏。曰：‘威儀文辭，表也；德行忠信，裏也。’”《後漢書·胡廣傳》：“俔天必有異表。”</w:t>
        <w:br/>
        <w:br/>
        <w:t>（3）树颠。《古今韻會舉要·篠韻》：“表，杪也，末也。”*南朝**齊**謝朓*《休沐重還道中詩》：“雲端楚山見，林表吴岫微。”《樂府詩集·清商曲辭·采桑度》：“攀條上樹表，牽壞紫羅裙。”又引申为山颠。《水經注·涑水》：“方嶺雲迴，奇峯霞舉，孤標秀出，罩絡羣山之表。”</w:t>
        <w:br/>
        <w:br/>
        <w:t>（4）作标记的木柱。《六書故·工事七》：“立木以示謂之表。”《管子·君臣上》：“猶揭表而令之止也。”*尹知章*注：“表謂以木為標，有所告示也。”《吕氏春秋·慎小》：“*吴起*治*西河*，欲諭其信于民，夜日置表于南門之外。”*高誘*注：“表，柱也。”《漢書·淮南厲王劉長傳》：“又陽聚土，樹表其上，曰：‘*開章*死，葬此下。’”*顔師古*注：“表者，竪木為之，若柱形也。”又石碑。《正字通·石部》：“墓門題示之石，亦曰表。”《文選·任昉〈為卞彬謝修卞忠貞墓啟〉》：“遂使碑表蕪滅，邱樹荒毁。”*吕向*注：“表，石表。”又立碑。*宋**歐陽修*《瀧岡阡表》：“嗚呼！惟我皇考*崇*公卜吉於*瀧岡*之六十年，其子*修*始克表於其阡。”</w:t>
        <w:br/>
        <w:br/>
        <w:t>（5）标准；仪范。《禮記·表記》：“仁者，天下之表也。”*孔穎達*疏：“表，謂儀表。”《淮南子·本經》：“戴圓履方，抱表懷繩。”*高誘*注：“表，正也。”《後漢書·馬援傳》：“竊見四海已定，兆民同情，而*季孟*閉拒背畔，為天下表的。”*李賢*注：“表，猶標也。言為標準，為射的也。”</w:t>
        <w:br/>
        <w:br/>
        <w:t>（6）旗帜。《國語·晋語五》：“車無退表，鼓無退聲。”*韋昭*注：“表，旌旗也。”*明**張岱*《陶庵夢憶·定海水操》：“舳艫相隔，呼吸難通，以表語目，以鼓語耳。”</w:t>
        <w:br/>
        <w:br/>
        <w:t>（7）计时器，古代测日影的竿、柱。《史記·司馬穰苴列傳》：“*穰苴*先馳至軍，立表下漏待*賈*。”*司馬貞*索隱：“立表謂立木為表，以視日景；下漏，謂下漏水，以知刻數也。”《淮南子·本經》：“天地之大，可以矩表識也。”*高誘*注：“表，影表。”近代的小计时器也叫表。今为“錶”的简化字。如：手表；怀表。</w:t>
        <w:br/>
        <w:br/>
        <w:t>（8）测量某种量的器具。如：水表；电表；温度表；气表。</w:t>
        <w:br/>
        <w:br/>
        <w:t>（9）记载事物，分类排列，以便观览的书面材料。如：统计表；收支对照表。《史記·三代世表》*司馬貞*索隱引*應劭*云：“表者，録其事而見之。”</w:t>
        <w:br/>
        <w:br/>
        <w:t>（10）古代奏章的一种。《釋名·釋書契》：“下言於上曰表。”《廣雅·釋詁四》：“表，書也。”如：*諸葛亮*《出師表》；*李密*《陳情表》。*三國**魏**曹丕*《典論·論文》：“*琳*、*瑀*之章、表、書、記，今之嶲也。”*宋**陸游*《書憤》：“《出師》一表真名世，千載誰堪伯仲間。”</w:t>
        <w:br/>
        <w:br/>
        <w:t>⑪表亲。父亲的姊妹所生的子女，母亲的兄弟姊妹所生的子女都称表亲。如：中表；表兄；表侄；表叔；表婶。《晋書·山濤傳》：“（*山濤*）與*宣穆后*有中表親，是以見*景帝*。”*五代**徐夤*《贈表弟黄校書輅》：“産破身窮為學儒，我家諸表愛詩書。”</w:t>
        <w:br/>
        <w:br/>
        <w:t>⑫加以标记。《周禮·春官·肆師》：“祭之日，表齍盛。”*鄭玄*注：“故書表爲剽，剽、表皆謂徽識也。”《荀子·大略》：“水行者表深，使人無陷；治民者表亂，使人無失。”*楊倞*注：“表，標志也。”《文選·潘岳〈藉田賦〉》：“表朱玄於離坎，飛青縞於震兑。”*李善*注：“表，猶標也。”</w:t>
        <w:br/>
        <w:br/>
        <w:t>⑬显扬；表彰。《禮記·檀弓下》：“君子表微。”*鄭玄*注：“表，猶明也。”《文選·司馬遷〈報任少卿書〉》：“所以隱忍苟活，幽於糞土之中而不辭者，恨私心有所不盡，鄙陋没世而文彩不表於後世也。”*吕延濟*注：“表，見也。”《漢書·張敞傳》：“*敞*本治《春秋》，以經術自輔，其政頗雜儒，往往表賢顯善，不醇用誅罰。”又指在人的家门立碑坊、赐匾额表扬。《周書·畢命》：“旌别淑慝，表厥宅里。”*孔*傳：“表異其居里。”*孔穎達*疏：“表異其所居之里，若今孝子順孫義夫節婦表其門閭者也。”《荀子·大略》：“*武王*始入*殷*，表*商容*之里。”*楊倞*注：“表，築旌之。”</w:t>
        <w:br/>
        <w:br/>
        <w:t>⑭标举。《續資治通鑑·宋高宗建炎三年》：“甲午，上元節，有南僧被掠至*拉林河*者，夜，以長竿引燈毬，表出之以為戲，*金*主見之，駭曰：‘得非星邪？’左右以實對。”</w:t>
        <w:br/>
        <w:br/>
        <w:t>⑮濒临。《子華子·晏子問黨》：“*齊*之為國也，表海而負嵎。”《農政全書》卷十三：“*吴恩*《吴中水利》曰：*蘇州*之地，北枕*長江*，東表溟海，而水泉之勢則與江平，故曰*平江郡*。”</w:t>
        <w:br/>
        <w:br/>
        <w:t>⑯鉴察。*金**董解元*《西廂記諸宫調》卷七：“負心的天地表！天地表！”*凌景埏*校注：“表，鑑察的意思。”</w:t>
        <w:br/>
        <w:br/>
        <w:t>⑰表述。如：闲话不表。《二十年目睹之怪現狀》第八十八回：“單表*苟才*原是癡人一流。”</w:t>
        <w:br/>
        <w:br/>
        <w:t>⑱用纸或丝织品做衬托，把字画或书籍等装璜起来，或加以修补，使美观耐久。也作“裱”。*宋**歐陽修*《歸田録》：“裝璜匠，恐是今之表背匠。”*宋**王炎午*《贈晏裱背》：“*廬陵*𨷤闠間裝理書畫者署其門曰‘表背’。往往裁飾其外之謂表，輔襯其裏之謂背。”</w:t>
        <w:br/>
        <w:br/>
        <w:t>⑲俗称用药物把感受的风寒发散出来。</w:t>
        <w:br/>
        <w:br/>
        <w:t>⑳姓。《廣韻·小韻》：“表，姓。出《姓苑》。”《正字通·衣部》：“表，姓。*明**表貢*。”</w:t>
        <w:br/>
      </w:r>
    </w:p>
    <w:p>
      <w:r>
        <w:t>衩##衩</w:t>
        <w:br/>
        <w:br/>
        <w:t>衩（一）chà　《廣韻》楚懈切，去卦初。</w:t>
        <w:br/>
        <w:br/>
        <w:t>（1）衣衩，衣裙下侧开口的地方。《玉篇·衣部》：“衩，衣衩。”*唐**李商隱*《無題》：“十歲去踏青，芙蓉作裙衩。”*宋**史達祖*《三姝媚》：“諱道相思，偷理綃裙，自驚腰衩。”</w:t>
        <w:br/>
        <w:br/>
        <w:t>（2）裙子正中开衩的地方。旧称“𧙞𦡀”。《廣雅·釋器》：“衩，𧙞𦡀也。”</w:t>
        <w:br/>
        <w:br/>
        <w:t>（3）袒衣，露体的便衣。《集韻·禡韻》：“衩，襢衣。”《篇海類編·衣服類·衣部》：“衩，衣袒也。”*唐**王建*《宫詞》：“每到日中重掠鬢，衩衣騎馬繞宫廊。”《資治通鑑·唐僖宗乾符元年》：“（*王）凝*、（*崔）彦昭*同舉進士，*凝*先及第，嘗衩衣見*彦昭*。”*胡三省*注：“衩衣，便服不具禮也。”*元**蔣子正*《山房隨筆》：“太守及諸公皆服褙子，*文龍*以緑袍居座末。坐定供茶，*文龍*故以茶托墮地。諸公戲以失禮。*文龍*曰：‘先生衩衣，學生落托。’衆為一笑。”</w:t>
        <w:br/>
        <w:br/>
        <w:t>（二）chǎ</w:t>
        <w:br/>
        <w:br/>
        <w:t>〔褲衩〕贴身短裤。</w:t>
        <w:br/>
      </w:r>
    </w:p>
    <w:p>
      <w:r>
        <w:t>衪##衪</w:t>
        <w:br/>
        <w:br/>
        <w:t>衪yí　《廣韻》弋支切，平支以。又移爾切。</w:t>
        <w:br/>
        <w:br/>
        <w:t>（1）衣袖。《廣雅·釋器》：“衪，袖也。”《玉篇·衣部》：“衪，衣袖也。”《漢書·司馬相如傳上》：“紛紛裶裶，揚衪戌削。”*顔師古*注引*張揖*曰：“衪，衣袖也。”</w:t>
        <w:br/>
        <w:br/>
        <w:t>（2）裳裙的边。《玉篇·衣部》：“衪，緣也。”《集韻·紙韻》：“衪，衣緣也。”《六書故·工事七》：“衪，《士昏禮》曰：‘纁裳緇衪。’*康成*曰：‘衪，謂緣。衪之言施。以緇緣裳。’又作‘𧛖’。”案：今本《儀禮》作“袘”。</w:t>
        <w:br/>
      </w:r>
    </w:p>
    <w:p>
      <w:r>
        <w:t>衫##衫</w:t>
        <w:br/>
        <w:br/>
        <w:t>《説文新附》：“衫，衣也。从衣，彡聲。”</w:t>
        <w:br/>
        <w:br/>
        <w:t>shān　《廣韻》所銜切，平銜生。侵部。</w:t>
        <w:br/>
        <w:br/>
        <w:t>（1）同“縿”。旗旒的正幅。*清**鄭珍*《説文新附考》卷二：“按：《爾雅》釋旌旂曰：‘纁帛，縿。’《釋文》：‘縿，本或作襳，又作襂、𧛡、衫，字同。’知衫本旗正幅名，縿之俗字。蓋縿改襂，又省作衫也。”</w:t>
        <w:br/>
        <w:br/>
        <w:t>（2）短袖的单衣。《釋名·釋衣服》：“衫，芟也；芟末無袖端也。”*畢沅*疏證：“葢短袖無袪之衣。”*晋**束晳*《近遊賦》：“設繫襦以御冬，脅汗衫以當熱。”《樂府詩集·雜曲歌辭·西曲歌》：“單衫杏子紅，雙鬢鵶雛色。”*五代**李煜*《長相思》：“雲一緺，玉一梭，淡淡衫兒薄薄羅。”</w:t>
        <w:br/>
        <w:br/>
        <w:t>（3）短衣。《集韻·銜韻》：“衫，小襦。”《正字通·衣部》：“古者，短襦為衫。”</w:t>
        <w:br/>
        <w:br/>
        <w:t>（4）单衣。《廣韻·銜韻》：“衫，衫衣。”《六書故·工事七》：“衫，今以單衣為衫。”*唐**白居易*《寄生衣與微之因題封上》：“淺色縠衫輕似霧，紡花紗袴薄於雲。”*宋**王讜*《唐語林·文學》：“九月衣衫，二月衣袍。”《資治通鑑·唐德宗興元元年》：“五月，鹽鐵判官*萬年*、*王紹*以*江*、*淮*繒帛來至，上命先給將士，然後御衫。”*胡三省*注：“始改御裌而御衫。衫，單衣也。”</w:t>
        <w:br/>
        <w:br/>
        <w:t>（5）衣服的通称。《説文新附·衣部》：“衫，衣也。”《正字通·衣部》：“衫，衣之通稱。”《新唐書·車服志》：“士人以棠苧襴衫為上服，貴女功之始也。”*唐**杜光庭*《虬髯客傳》：“既而*太宗*至，不衫不履，裼裘而來。”</w:t>
        <w:br/>
      </w:r>
    </w:p>
    <w:p>
      <w:r>
        <w:t>衬##衬</w:t>
        <w:br/>
        <w:br/>
        <w:t>衬“襯”的简化字。</w:t>
        <w:br/>
      </w:r>
    </w:p>
    <w:p>
      <w:r>
        <w:t>衭##衭</w:t>
        <w:br/>
        <w:br/>
        <w:t>《説文》：“衭，襲衭也。从衣，夫聲。”</w:t>
        <w:br/>
        <w:br/>
        <w:t>fū　《廣韻》甫無切，平虞非。魚部。</w:t>
        <w:br/>
        <w:br/>
        <w:t>（1）衣服的前襟。《説文·衣部》：“衭，襲衭也。”*姚文田*、*嚴可均*校議：“《六書故》第卅一引‘襲衭也’下有‘一曰前䘳’。”*王筠*句讀：“此當是‘青青子衿’之衿，非交衽之䘳。《廣韻》曰：‘衭，衣前襟’是也。”《廣韻·虞韻》：“衭，衣前襟。”</w:t>
        <w:br/>
        <w:br/>
        <w:t>（2）裤子。《玉篇·衣部》：“衭，襲袴也。”《二刻拍案驚奇》卷三十五：“馬氏也來相幫，扯衭撳腿，强要姦她。”</w:t>
        <w:br/>
      </w:r>
    </w:p>
    <w:p>
      <w:r>
        <w:t>衮##衮</w:t>
        <w:br/>
        <w:br/>
        <w:t>《説文》：“衮，天子享先王，卷龍繡於下幅，一龍蟠阿上鄉。从衣，公聲。”</w:t>
        <w:br/>
        <w:br/>
        <w:t>gǔn　《廣韻》古本切，上混見。諄部。</w:t>
        <w:br/>
        <w:br/>
        <w:t>（1）古代天子祭祀时所穿的绣有龙形的礼服。《説文·衣部》：“衮，天子享先王，卷龍繡於下幅，一龍蟠阿上鄉。”*唐**慧琳*《一切經音義》卷九十二：“衮冕，《周禮》云：‘享先王則衮冕。’*鄭衆*註云：‘衮，龍衣也。’*鄭玄*箋《毛詩》云：‘玄衣而畫以龍也。’”</w:t>
        <w:br/>
        <w:br/>
        <w:t>（2）古代上公穿的礼服，绣有龙纹。龙首向下，与天子礼服有别。《詩·豳風·九罭》：“我覯之子，衮衣繡裳。”*鄭玄*箋：“王迎*周公*，當以上公之服往見之。”*陸德明*釋文：“天子畫升龍於衣，上公但畫降龍。”又后世称三公为衮。《文選·張衡〈思玄賦〉》：“*董*弱冠而司衮兮，設王隧而弗處。”*李善*注引《漢書》曰：“*董賢*年二十二為三公。”《北史·侯莫陳崇傳論》：“茂績元勳，位居上衮。”</w:t>
        <w:br/>
        <w:br/>
        <w:t>（3）大。《廣雅·釋詁一》：“衮，大也。”</w:t>
        <w:br/>
        <w:br/>
        <w:t>（4）带。《廣雅·釋器》：“衮，帶也。”</w:t>
        <w:br/>
      </w:r>
    </w:p>
    <w:p>
      <w:r>
        <w:t>衯##衯</w:t>
        <w:br/>
        <w:br/>
        <w:t>《説文》：“衯，長衣皃。从衣，分聲。”</w:t>
        <w:br/>
        <w:br/>
        <w:t>（一）fēn　《廣韻》撫文切，平文敷。諄部。</w:t>
        <w:br/>
        <w:br/>
        <w:t>衣长貌。《説文·衣部》：“衯，長衣皃。”《集韻·文韻》：“衯，衣大謂之衯。”《史記·司馬相如列傳》：“衯衯裶裶，揚袘䘏削。”*司馬貞*索隱：“*郭璞*云：‘衣長貌。’”</w:t>
        <w:br/>
        <w:br/>
        <w:t>（二）pén　《集韻》步奔切，平魂並。</w:t>
        <w:br/>
        <w:br/>
        <w:t>衣长好貌。《集韻·魂韻》：“衯，衣長好貌。”</w:t>
        <w:br/>
      </w:r>
    </w:p>
    <w:p>
      <w:r>
        <w:t>衰##衰</w:t>
        <w:br/>
        <w:br/>
        <w:t>《説文》：“衰，艸雨衣。*秦*謂之萆。从衣象形。𠆂，古文衰。”*王筠*釋例：“古文𠆂則純形。上象其覆，中象其領，下象編艸之垂也。”*朱駿聲*通訓定聲：“古文上象笠，中象人面，下象衰形，字亦作蓑。”</w:t>
        <w:br/>
        <w:br/>
        <w:t>（一）suō　《集韻》蘇禾切，平戈心。微部。</w:t>
        <w:br/>
        <w:br/>
        <w:t>同“蓑”。雨具，即蓑衣。《説文·衣部》：“衰，艸雨衣。”《廣雅·釋器》：“萆謂之衰。”*王念孫*疏證：“《越語》云：‘譬如衰笠，時雨既至，必求之。’經傳或从艸作蓑。”</w:t>
        <w:br/>
        <w:br/>
        <w:t>（二）shuāi　《廣韻》所追切，平脂生。微部。</w:t>
        <w:br/>
        <w:br/>
        <w:t>（1）事物发展由强盛转向微弱，衰落。《廣韻·脂韻》：“衰，微也。”《論語·微子》：“鳳兮鳳兮，何德之衰。”《禮記·王制》：“五十始衰，六十非肉不飽。”*唐**杜甫*《垂老别》：“人生有離合，豈擇衰盛端。”</w:t>
        <w:br/>
        <w:br/>
        <w:t>（2）病有所减退，病情好转。《素問·刺瘧論》：“先其發時如食頃而刺之：一刺則衰；二刺則知；三刺則已。”*高世栻*注：“一刺則衰，衰，邪氣少去也；二刺則知，知，小便利，腹中和也；三刺則已，病邪皆去。”《論衡·死僞》：“偶*晋侯*之疾，適當自衰。”</w:t>
        <w:br/>
        <w:br/>
        <w:t>（3）减退。《楚辭·九章·涉江》：“余幼好此奇服兮，年既老而不衰。”*王逸*注：“衰，懈也。”《戰國策·趙策四》：“日飲食得無衰乎？”</w:t>
        <w:br/>
        <w:br/>
        <w:t>（三）cuī　《廣韻》楚危切，平支初。又《集韻》倉回切。微部。</w:t>
        <w:br/>
        <w:br/>
        <w:t>（1）由大到小依照一定的等级递减。《廣韻·支韻》：“衰，減也。”《左傳·桓公二年》：“故天子建國，諸侯立家，卿置側室，大夫有貳宗，士有隸子弟，庶人工商各有分親，皆有等衰。”《管子·小匡》：“相地而衰其政，則民不移矣。”*尹知章*注：“衰，差也。”《淮南子·説林》：“十頃之陂，可以灌四十頃，而一頃之陂，可以灌四頃，大小之衰然。”*高誘*注：“衰，差也。”</w:t>
        <w:br/>
        <w:br/>
        <w:t>（2）下。《淮南子·泰族》：“掘其所流而深之，茨其所決而高之，使得循勢而行，乘衰而流。”*高誘*注：“衰，下也。”*俞樾*平議：“衰乃等衰之衰，水之從高流下，必有次第，故曰乘衰而流。”</w:t>
        <w:br/>
        <w:br/>
        <w:t>（3）古代用粗麻布制成的毛边丧服。《禮記·喪服小記》：“斬衰括髮以麻……齊衰惡笄以終喪。”《莊子·天道》：“哭泣衰絰，隆殺之服，哀之末也。”《世説新語·任誕》：“*謝鎮西*往尚書墓還，葬後三日反哭。……諸人門外迎之，把臂便下。裁得脱幘，著帽酣宴。半坐，乃覺未脱衰。”</w:t>
        <w:br/>
      </w:r>
    </w:p>
    <w:p>
      <w:r>
        <w:t>衱##衱</w:t>
        <w:br/>
        <w:br/>
        <w:t>衱jié　《廣韻》居怯切，入業見。又其輒切。盍部。</w:t>
        <w:br/>
        <w:br/>
        <w:t>（1）衣裾；衣服的后襟。《爾雅·釋器》：“衱謂之裾。”*郭璞*注：“衣後襟也。”</w:t>
        <w:br/>
        <w:br/>
        <w:t>（2）古代交叉式的衣领。《方言》卷四：“衱謂之褗。”*郭璞*注：“即衣領也。”《廣雅·釋器》：“衱謂之褗。”*王念孫*疏證：“《曲禮》：‘天子視不上於袷。’*鄭*注：‘袷，交領也。’《玉藻》：‘袷二寸。’注云：‘袷，曲領也。’袷與衱同。”《集韻·葉韻》：“交領謂之衱。”</w:t>
        <w:br/>
        <w:br/>
        <w:t>（3）裙带。*唐**杜甫*《麗人行》：“背後何所見，珠壓腰衱穩稱身。”*清**納蘭性德*《浣溪沙》：“珠衱佩囊三合字，寳釵攏髻兩分心，定緣何事識蘭襟。”</w:t>
        <w:br/>
      </w:r>
    </w:p>
    <w:p>
      <w:r>
        <w:t>衲##衲</w:t>
        <w:br/>
        <w:br/>
        <w:t>衲nà　《廣韻》奴荅切，入合泥。</w:t>
        <w:br/>
        <w:br/>
        <w:t>（1）补，缝缀。《廣雅·釋詁四》：“衲，補也。”*王念孫*疏證：“衲者，《釋言》云：‘䊿，納也。’納與衲通，亦作内。今俗猶謂破布相連處為衲頭。”*宋**劉克莊*《同孫季藩遊净居諸庵》：“戒衣皆自衲，因講始停針。”《警世通言·玉堂春落難逢夫》：“隨即到了市上，買了一身納帛衣服，粉底皂靴，絨韈，瓦楞帽子。”</w:t>
        <w:br/>
        <w:br/>
        <w:t>（2）密密地缝。*周立波*《暴风骤雨》：“她坐在炕桌边上，一面衲鞋底，一面唠家常。”</w:t>
        <w:br/>
        <w:br/>
        <w:t>（3）僧衣。《正字通·衣部》：“佛衲。《智度論》五：*比丘*曰：‘佛當著何等衣？’佛言：‘應著衲衣。’”*唐**戴叔倫*《寄贈翠巖奉上人》：“挂衲雲林净，翻經石榻凉。”《紅樓夢》第二十五回：“破衲芒鞋無住迹，腌臢更有一頭瘡。”</w:t>
        <w:br/>
        <w:br/>
        <w:t>（4）僧徒自称或代称。如：衲子；老衲。《正字通·衣部》：“衲，今僧通稱衲子。”*唐**戴叔倫*《題横山寺》：“老衲供茶盌，斜陽送客舟。”*明**袁宏道*《遊盤山記》：“一衲攀而登，如獮猴。”</w:t>
        <w:br/>
      </w:r>
    </w:p>
    <w:p>
      <w:r>
        <w:t>衳##衳</w:t>
        <w:br/>
        <w:br/>
        <w:t>衳zhōng　《廣韻》職容切，平鍾章。</w:t>
        <w:br/>
        <w:br/>
        <w:t>（1）合裆的内裤。《廣雅·釋器》：“衳，㡓也。”*王念孫*疏證：“《説文》：‘㡓，幒也，’或作褌。’……《急就篇》：‘襜褕袷複褶袴褌。’*顔師古*注云：‘袴合襠謂之褌，最親身者也。’”《玉篇·衣部》：“衳，音鍾。小褌。”</w:t>
        <w:br/>
        <w:br/>
        <w:t>（2）帙，书衣。《集韻·鍾韻》：“衳，帙。”</w:t>
        <w:br/>
      </w:r>
    </w:p>
    <w:p>
      <w:r>
        <w:t>衴##衴</w:t>
        <w:br/>
        <w:br/>
        <w:t>衴dǎn　《廣韻》都感切，上感端。</w:t>
        <w:br/>
        <w:br/>
        <w:t>被边。《廣韻·感韻》：“衴，《埤蒼》云，被緣也。”</w:t>
        <w:br/>
      </w:r>
    </w:p>
    <w:p>
      <w:r>
        <w:t>衵##衵</w:t>
        <w:br/>
        <w:br/>
        <w:t>《説文》：“衵，日日所常衣。从衣，从日，日亦聲。”</w:t>
        <w:br/>
        <w:br/>
        <w:t>yì　《廣韻》人質切，入質日。質部。</w:t>
        <w:br/>
        <w:br/>
        <w:t>贴身内衣。《説文·衣部》：“衵，日日所常衣。”《玉篇·衣部》：“衵，近身衣也，日日所著衣。”《六書故·工事七》：“衵，親身衣也。”《左傳·宣公九年》：“*陳靈公*與*孔寧*、*儀行父*通於*夏姬*，皆衷其衵服，以戲于朝。”《晋書·樂廣傳論》：“（*王）澄*之箕踞，不已甚矣，若乃解衵登枝，躶形捫鵲，以此為達，謂之高致，輕薄是效，風流詎及。”*清**謝振定*《遊上方山記》：“兹游也，竭數日之力，繭足汗衵，不可謂不勞。”又贴身穿上。*清**毛奇齡*《主客辭》：“内衵凶衣，外披吉服，是飾虚也。”</w:t>
        <w:br/>
      </w:r>
    </w:p>
    <w:p>
      <w:r>
        <w:t>衶##衶</w:t>
        <w:br/>
        <w:br/>
        <w:t>衶zhòng　《玉篇》直勇切。東部。</w:t>
        <w:br/>
        <w:br/>
        <w:t>（1）〔衶𧝓〕也作“沖澹”。指语言无味。《荀子·非十二子》：“弟佗其冠，衶𧝓其辭。*禹*行而*舜*趨，是*子張*之賤儒也。”*楊倞*注：“衶𧝓當為沖澹，謂其言淡薄也。”</w:t>
        <w:br/>
        <w:br/>
        <w:t>（2）裤子。《玉篇·衣部》：“衶，袴也。”</w:t>
        <w:br/>
      </w:r>
    </w:p>
    <w:p>
      <w:r>
        <w:t>衷##衷</w:t>
        <w:br/>
        <w:br/>
        <w:t>《説文》：“衷，裏褻衣。从衣，中聲。《春秋傳》曰：‘皆衷其衵服。’”</w:t>
        <w:br/>
        <w:br/>
        <w:t>（一）zhōng　《廣韻》陟弓切，平東知。冬部。</w:t>
        <w:br/>
        <w:br/>
        <w:t>（1）内衣。《説文·衣部》：“衷，裏褻衣。”*段玉裁*注：“褻衣有在外者，衷則在内者也。”*王筠*句讀：“褻字衹是私居之服耳，衷則私服之在中者，故言裏以别之。”</w:t>
        <w:br/>
        <w:br/>
        <w:t>（2）穿在里面。《左傳·襄公二十七年》：“辛巳，將盟于*宋*西門之外，*楚*人衷甲。”*杜預*注：“甲在衣中，欲因會擊*晋*。”《聊齋志異·丐仙》：“*高*每對客，衷杵衣於内，滿座皆聞其香。”</w:t>
        <w:br/>
        <w:br/>
        <w:t>（3）内心。如：言不由衷，无动于衷。《左傳·僖公二十八年》：“今天祐其衷，使皆降心以相從也。”*唐**韓愈*《謁衡嶽廟遂宿嶽寺題門樓》：“升階傴僂薦脯酒，欲以菲薄明其衷。”*清**林則徐*《接任河東河道總督日期摺》：“夙夜捫衷，惟矢此不敢欺之一念。”</w:t>
        <w:br/>
        <w:br/>
        <w:t>（4）正；正中。《廣韻·東韻》：“衷，正也。”《左傳·襄公十八年》：“*晋**州綽*及之，射*殖綽*中肩，兩矢夾脰，曰：‘止，將為三軍獲。不止，將取其衷。’”*杜預*注：“不止，復欲射兩矢中央。”</w:t>
        <w:br/>
        <w:br/>
        <w:t>（5）正直；正派。《左傳·昭公六年》：“*叔向*曰：*楚*辟，我衷，若何效辟？”*杜預*注：“辟，邪也；衷，正也。”《國語·周語上》：“國之將興，其君齊明衷正，精潔惠和。”</w:t>
        <w:br/>
        <w:br/>
        <w:t>（6）善；福。《廣雅·釋詁一》：“衷，善也。”《書·皋陶謨》：“自我五禮有庸哉！同寅協恭和衷哉！”*孔*傳：“衷，善也。”《國語·晋語二》：“以君之靈，鬼神降衷。”</w:t>
        <w:br/>
        <w:br/>
        <w:t>（7）诚恳。《荀子·成相》：“欲衷對，言不從。”*楊倞*注：“衷，誠也。欲誠意以對時君，恐言不從而遇禍也。”</w:t>
        <w:br/>
        <w:br/>
        <w:t>（8）姓。《正字通·衣部》：“衷，姓。*漢**哀*、*章*之後。*衷愉*仕*唐*，改姓*衷*。”</w:t>
        <w:br/>
        <w:br/>
        <w:t>（二）zhòng　《廣韻》陟仲切，去送知。冬部。</w:t>
        <w:br/>
        <w:br/>
        <w:t>适合；恰当。《廣韻·東韻》：“衷，適也。”《左傳·僖公二十四年》：“服之不衷，身之災也。”*杜預*注：“衷，猶適也。”《吕氏春秋·適音》：“黄鍾之宫，音之本也，清濁之衷也。衷也者，適也。”《後漢書·梁統傳》：“*孔子*曰：‘刑罰不衷，則人無所厝手足。’衷之為言不輕不重之謂也。”</w:t>
        <w:br/>
      </w:r>
    </w:p>
    <w:p>
      <w:r>
        <w:t>衸##衸</w:t>
        <w:br/>
        <w:br/>
        <w:t>《説文》：“衸，袥也。从衣，介聲。”</w:t>
        <w:br/>
        <w:br/>
        <w:t>jiè　《廣韻》古拜切，去怪見。又胡介切。月部。</w:t>
        <w:br/>
        <w:br/>
        <w:t>（1）𧙞膝，裙子正中开衩的地方。《廣雅·釋器》：“衸，𧙞𦡀也。”*王念孫*疏證：“《玉篇》：‘衩，衣衸也。’*徐鍇*引《字書》云：‘衸，補䣛裠也。’《説文》：‘袥，衣衸也。’”*清**段玉裁*《説文解字注·衣部》：“衸，《廣雅》：‘衩、衸，袥，𧙞𦡀也。’《玉篇》：‘𧙞𦡀，裠衸也。’按：𧙞𦡀者，裠衩在正中者也。故謂之袥，言其開拓也；亦謂之衸，言其中分也。”</w:t>
        <w:br/>
        <w:br/>
        <w:t>（2）衣服宽长貌。《玉篇·衣部》：“衸，衣長皃。”</w:t>
        <w:br/>
        <w:br/>
        <w:t>（3）衣裾。《玉篇·衣部》：“衸，衣裾也。”</w:t>
        <w:br/>
        <w:br/>
        <w:t>（4）布衣幅。《廣韻·怪韻》：“衸，布衣幅也。”</w:t>
        <w:br/>
      </w:r>
    </w:p>
    <w:p>
      <w:r>
        <w:t>衹##衹</w:t>
        <w:br/>
        <w:br/>
        <w:t>〔只（二）〕</w:t>
        <w:br/>
        <w:br/>
        <w:t>（一）tí　《集韻》土禮切，上薺透。脂部。</w:t>
        <w:br/>
        <w:br/>
        <w:t>同“緹”。橘红色的丝织品。《説文·糸部》：“緹，帛丹黄也。衹，緹或从氏。”</w:t>
        <w:br/>
        <w:br/>
        <w:t>（二）zhǐ　《廣韻》章移切，平支章。脂部。</w:t>
        <w:br/>
        <w:br/>
        <w:t>副词。相当于“仅仅”。后作“只”。《玉篇·衣部》：“衹，適也。”*清**王筠*《説文釋例》卷六：“緹之或體衹，《玉篇》在衣部，之移切，適也，又音岐。與緹音義皆異。案：適也之義，《玉篇》屬之衹字，此*唐*以前説也，故*唐*石經衹適字皆從衣。《集韻》則屬之衹、秖兩字。此*宋*時説也。”《詩·小雅·我行其野》：“成不以富，亦衹以異。”*毛*傳：“衹，適也。”《左傳·僖公十五年》：“*晋*未可滅，而殺其君，衹以成惡。”*杜預*注：“衹，適也。”《史記·項羽本紀》：“且為天下者不顧家，雖殺之無益，衹益禍耳。”</w:t>
        <w:br/>
        <w:br/>
        <w:t>（三）qí　《廣韻》巨支切，平支羣。</w:t>
        <w:br/>
        <w:br/>
        <w:t>〔衹衼〕僧尼的法衣。《廣韻·支韻》：“衹，衹衼，尼法衣。”《集韻·支韻》：“衹，𧛣裟謂之衹衼。”《新唐書·李罕之傳》：“初為浮屠，行丐市，窮日無得者，抵鉢褫衹衼去，聚衆攻剽*五臺*下。”</w:t>
        <w:br/>
      </w:r>
    </w:p>
    <w:p>
      <w:r>
        <w:t>衺##衺</w:t>
        <w:br/>
        <w:br/>
        <w:t>xié　《廣韻》似嗟切，平麻邪。魚部。</w:t>
        <w:br/>
        <w:br/>
        <w:t>同“邪”。《説文·衣部》：“衺，𩏉也。从衣，牙聲。”*段玉裁*注：“今字作邪。”《周禮·天官·宫正》：“去其淫怠與其奇衺之民。”*陸德明*釋文：“衺，亦作邪。似嗟反。”*賈公彦*疏：“衺，猶惡也。奇衺，衺惡。義亦相近。”《墨子·辭過》：“是以其民饑寒並至，故為姦衺。”《新唐書·后妃傳上·韋皇后附上官昭容》：“衺人穢夫，争候門下，肆狎昵，因以求劇職要官。”</w:t>
        <w:br/>
      </w:r>
    </w:p>
    <w:p>
      <w:r>
        <w:t>衻##衻</w:t>
        <w:br/>
        <w:br/>
        <w:t>衻rán　《廣韻》汝鹽切，平鹽日。談部。</w:t>
        <w:br/>
        <w:br/>
        <w:t>（1）衣边。《廣韻·鹽韻》：“衻，衣緣。”《儀禮·士昏禮》：“純衣纁衻。”*鄭玄*注：“衻，亦緣也。”《禮記·雜記上》：“子羔之襲也，繭衣裳與税衣，纁衻為一。”*陳澔*集説：“衻，裳下緣也。”</w:t>
        <w:br/>
        <w:br/>
        <w:t>（2）古代女子出嫁时所穿的盛装。《禮記·喪大記》：“婦人復，不以衻。”*鄭玄*注：“衻，嫁時上服，而非事鬼神之衣。”*陳澔*集説：“以絳緑衣之下曰衻，蓋嫁時盛服，非事鬼神之衣，故不用以復也。”</w:t>
        <w:br/>
        <w:br/>
        <w:t>（3）系在衣服前面的围裙。《方言》卷四：“蔽𨞢……*齊*、*魯*之郊謂之衻。”</w:t>
        <w:br/>
      </w:r>
    </w:p>
    <w:p>
      <w:r>
        <w:t>衼##衼</w:t>
        <w:br/>
        <w:br/>
        <w:t>衼zhī　《廣韻》章移切，平支章。</w:t>
        <w:br/>
        <w:br/>
        <w:t>（1）〔衹衼〕见“衹”。</w:t>
        <w:br/>
        <w:br/>
        <w:t>（2）裘衣。《集韻·支韻》：“衼，毛衣也。”</w:t>
        <w:br/>
      </w:r>
    </w:p>
    <w:p>
      <w:r>
        <w:t>衽##衽</w:t>
        <w:br/>
        <w:br/>
        <w:t>《説文》：“衽，衣䘳也。从衣，壬聲。”</w:t>
        <w:br/>
        <w:br/>
        <w:t>rèn　《廣韻》汝鴆切，去沁日。侵部。</w:t>
        <w:br/>
        <w:br/>
        <w:t>（1）衣襟。1.衣服胸前交领部分。《説文·衣部》：“衽，衣䘳也。”《論語·憲問》：“微*管仲*，吾其被髮左衽矣！”*邢昺*疏：“衽謂衣衿，衣衿向左，謂之左衽。”2.衣的两旁掩裳际处。《儀禮·喪服》：“衽二尺有五寸。”*鄭玄*注：“衽所以掩裳際也。”《楚辭·離騷》：“跪敷衽以陳辭兮，耿吾既得此中正。”《戰國策·齊策一》：“*臨淄*之途……連衽成帷，舉袂成幕，揮汗成雨。”</w:t>
        <w:br/>
        <w:br/>
        <w:t>（2）衣袖。《廣雅·釋器》：“衽，袖也。”又：“衽，袂也。”*漢**劉向*《古列女傳·母儀·魯季敬姜》：“*文伯*引衽攘捲而親饋之。”</w:t>
        <w:br/>
        <w:br/>
        <w:t>（3）下裳。《周禮·考工記·輈人》：“終歲御，衣衽不敝。”*鄭玄*注：“衽，謂裳也。”</w:t>
        <w:br/>
        <w:br/>
        <w:t>（4）卧席。《龍龕手鑑·衣部》：“衽，卧席也。”《禮記·曲禮上》：“請席何鄉，請衽何趾。”*鄭玄*注：“衽，卧席也。”《史記·魯仲連鄒陽列傳》：“攝衽抱機，視膳於堂下。”*張守節*正義：“衽，卧席也。”《後漢書·皇后紀序》：“*高祖*帷薄不修，*孝文*衽席無辯。”又睡卧。《禮記·中庸》：“衽金革，死而不厭，北方之强也。”</w:t>
        <w:br/>
        <w:br/>
        <w:t>（5）整理衣襟。《新序·節士》：“*原憲*冠桑葉冠，杖藜而應門，正冠則纓絶，衽襟則肘見。”</w:t>
        <w:br/>
        <w:br/>
        <w:t>（6）衣身。《廣雅·釋器》：“衽，裑也。”</w:t>
        <w:br/>
        <w:br/>
        <w:t>（7）古时连接棺盖与棺木的木榫，两头宽中间窄。*汉*代名为小腰，插入棺口两旁的坎中，使盖与棺身密合。《釋名·釋喪制》：“古者棺不釘也。旁際曰小要，其要約小也。又謂之衽。衽，任也。任制際會使不解也。”《儀禮·士喪禮》：“奠席在饌北，斂席在其東，掘肂見衽。”《禮記·檀弓上》：“棺束，縮二横三，衽每束一。”*陳澔*集説：“古者，棺木不用釘，惟以皮條直束之二道，横束之三道。衽，形如今之銀則子，兩端大而中小，*漢*時呼為小要，不言何物為之，其一木手；衣之縫合處曰衽，以小要連合棺木與蓋之際，故一名衽。”</w:t>
        <w:br/>
      </w:r>
    </w:p>
    <w:p>
      <w:r>
        <w:t>衾##衾</w:t>
        <w:br/>
        <w:br/>
        <w:t>《説文》：“衾，大被。从衣，今聲。”</w:t>
        <w:br/>
        <w:br/>
        <w:t>qīn　《廣韻》去金切，平侵溪。侵部。</w:t>
        <w:br/>
        <w:br/>
        <w:t>（1）大被。《説文·衣部》：“衾，大被。”《廣雅·釋器》：“衾，被也。”《詩·召南·小星》：“肅肅宵征，抱衾與裯。”*鄭玄*箋：“衾，被也。”*北齊**劉晝*《新論·慎獨》：“獨立不慚影，獨寢不慚衾。”*元**王實甫*《西廂記》第四折：“生則同衾，死則同穴。”</w:t>
        <w:br/>
        <w:br/>
        <w:t>（2）覆盖尸体的单被。《孝經·喪親章》：“為之棺椁衣衾而舉之。”*邢昺*疏：“衾謂單被，覆尸薦尸所用。”《韓非子·内儲説上》：“*齊國*好厚葬，布帛盡於衣衾，材木盡於棺槨。”《晋書·石季龍載記下》：“（*石）宣*乘素車，從千人，臨*韜*喪，不哭，直言呵呵，使舉衾觀尸，大笑而去。”</w:t>
        <w:br/>
      </w:r>
    </w:p>
    <w:p>
      <w:r>
        <w:t>衿##衿</w:t>
        <w:br/>
        <w:br/>
        <w:t>（一）jīn　《廣韻》居吟切，平侵見。侵部。</w:t>
        <w:br/>
        <w:br/>
        <w:t>（1）衣的交领。也作“襟”。《方言》卷四：“衿謂之交。”*郭璞*注：“衿，衣交領也。”《顔氏家訓·書證》：“古者，斜領下連於衿，故謂領為衿。”又专指古代读书人穿的衣服。《詩·鄭風·子衿》：“青青子衿，悠悠我心。”*毛*傳：“青衿，青領也。學子之所服。”*清**鄭觀應*《盛世危言·革弊》：“士子身入庠序，宜守臥碑，乃幸得一衿。”又代称秀才。《儒林外史》第四回：“合城紳衿都來弔唁。”</w:t>
        <w:br/>
        <w:br/>
        <w:t>（2）衣下两旁掩裳际处。《戰國策·齊策三》：“臣輒以頸血湔足下衿。”</w:t>
        <w:br/>
        <w:br/>
        <w:t>（3）襌衣。《玉篇·衣部》：“衿，襌衣也。”</w:t>
        <w:br/>
        <w:br/>
        <w:t>（二）qìn　《集韻》巨禁切，去沁羣。</w:t>
        <w:br/>
        <w:br/>
        <w:t>（1）五彩丝绳。《詩·豳風·東山》“親結其縭”*毛*傳：“母戒女，施衿結帨。”*孔穎達*疏：“衿，謂纓也。”</w:t>
        <w:br/>
        <w:br/>
        <w:t>（2）系衣服的带子。《廣韻·侵韻》：“衿，衣小帶也。”《集韻·鹽韻》：“衿，衣系也。”</w:t>
        <w:br/>
        <w:br/>
        <w:t>（3）系结。《玉篇·衣部》：“衿，綴也。”《禮記·内則》：“衿纓，綦屨，以適父母舅姑之所。”*鄭玄*注：“衿，猶結也。”*漢**揚雄*《反離騷》：“衿芰荷之緑衣兮，被芙蓉之朱裳。”</w:t>
        <w:br/>
      </w:r>
    </w:p>
    <w:p>
      <w:r>
        <w:t>袀##袀</w:t>
        <w:br/>
        <w:br/>
        <w:t>袀jūn　《廣韻》居匀切，平諄見。真部。</w:t>
        <w:br/>
        <w:br/>
        <w:t>（1）〔袀服〕古代将帅与士卒同一之戎服。或作“均服”。《玉篇·衣部》：“袀，戎服也。”《廣韻·諄韻》：“袀，戎衣也。《左傳》曰：‘均服振振。’《字書》从衣。”《吕氏春秋·悔過》：“今袀服回建，左不建，而右之超乘者五百乘，力則多矣，然而寡禮，安得無疵？”*高誘*注：“袀，同也，兵服上下無别。故曰袀服。”</w:t>
        <w:br/>
        <w:br/>
        <w:t>（2）纯一。《玉篇·衣部》：“袀，純也。”《淮南子·齊俗》：“尸祝袀玄，大夫端冕。”*高誘*注：“袀，純服。”《太玄·睟》：“陽氣袀粹清明，物咸重光，保厥昭陽。”《漢書·王莽傳下》：“時，*莽*紺袀服，帶璽韍。”*顔師古*注：“袀，純也。純為紺服也。”</w:t>
        <w:br/>
        <w:br/>
        <w:t>（3）裳削副。《玉篇·衣部》：“袀，裳削副也。”</w:t>
        <w:br/>
        <w:br/>
        <w:t>（4）偏裻，即左右不同色的衣服。《集韻·諄韻》：“袀，偏裻謂之袀。”</w:t>
        <w:br/>
      </w:r>
    </w:p>
    <w:p>
      <w:r>
        <w:t>袁##袁</w:t>
        <w:br/>
        <w:br/>
        <w:t>《説文》：“袁，長衣皃。从衣，叀省聲。”</w:t>
        <w:br/>
        <w:br/>
        <w:t>yuán　《廣韻》雨元切，平元云。元部。</w:t>
        <w:br/>
        <w:br/>
        <w:t>（1）长衣貌。《説文·衣部》：“袁，長衣皃。”</w:t>
        <w:br/>
        <w:br/>
        <w:t>（2）姓。也作“爰”、“轅”。《通志·氏族略三》：“*袁*氏，亦作轅，亦作爰。*嬀*姓，*舜*後，*陳**胡公*之裔。”</w:t>
        <w:br/>
      </w:r>
    </w:p>
    <w:p>
      <w:r>
        <w:t>袂##袂</w:t>
        <w:br/>
        <w:br/>
        <w:t>《説文》：“袂，袖也。从衣，夬聲。”</w:t>
        <w:br/>
        <w:br/>
        <w:t>（一）mèi　《廣韻》彌弊切，去祭明。月部。</w:t>
        <w:br/>
        <w:br/>
        <w:t>衣袖。或指袖口。《説文》：“袂，袖也。”《儀禮·有司徹》：“以右袂推拂几三。”*鄭玄*注：“衣袖謂之袂。”《楚辭·九歌·湘夫人》：“捐余袂兮江中。”*王逸*注：“袂，衣袖也。”*柳亚子*《二十世纪大舞台发刊词》：“左手把民贼之袂，右手揕其胸。”</w:t>
        <w:br/>
        <w:br/>
        <w:t>（二）yì　《集韻》倪祭切，去祭疑。</w:t>
        <w:br/>
        <w:br/>
        <w:t>同“褹”。《集韻·祭韻》：“褹，《方言》：‘複襦謂之筩褹。’或作袂。”</w:t>
        <w:br/>
      </w:r>
    </w:p>
    <w:p>
      <w:r>
        <w:t>袃##袃</w:t>
        <w:br/>
        <w:br/>
        <w:t>袃chài　《集韻》丑邁切，去夬徹。</w:t>
        <w:br/>
        <w:br/>
        <w:t>〔袃蒯〕也作“袃芥”、“蔕芥”。刺鲠。《集韻·夬韻》：“𧀱，𧀱芥，刺鯁也。或作蔕、袃。”《鶡冠子·世兵》：“細故袃蒯，奚足以疑。”*陸佃*注：“蒯，猶芥也。袃芥，刺鯁也。”</w:t>
        <w:br/>
      </w:r>
    </w:p>
    <w:p>
      <w:r>
        <w:t>袄##袄</w:t>
        <w:br/>
        <w:br/>
        <w:t>袄同“襖”。《正字通·衣部》：“襖，俗作袄。”按：今为“襖”的简化字。</w:t>
        <w:br/>
      </w:r>
    </w:p>
    <w:p>
      <w:r>
        <w:t>袅##袅</w:t>
        <w:br/>
        <w:br/>
        <w:t>袅“裊”的简化字。</w:t>
        <w:br/>
      </w:r>
    </w:p>
    <w:p>
      <w:r>
        <w:t>袆##袆</w:t>
        <w:br/>
        <w:br/>
        <w:t>袆“褘”的类推简化字。</w:t>
        <w:br/>
      </w:r>
    </w:p>
    <w:p>
      <w:r>
        <w:t>袈##袈</w:t>
        <w:br/>
        <w:br/>
        <w:t>袈jiā　《廣韻》古牙切，平麻見。</w:t>
        <w:br/>
        <w:br/>
        <w:t>〔袈裟〕梵文kaṣāya的音译。原意为“不正色”，一般用来称佛教法衣。因僧衣用杂色布制成，故名。《玉篇·衣部》：“袈裟，胡衣。”*唐**玄應*《一切經音義》卷十四：“加沙字本從毛作𣮫㲚二形，*葛洪*後作《字苑》，始改从衣。案：外國通稱袈裟，此云不正色也。諸草木中，若皮，若葉，若花等，不成五味，難以為食者，則加迦沙，此物染衣，其色濁赤，故梵本五濁之濁，亦名迦沙，*天竺*比丘多用此色。或言緇衣者，當是初譯之時，見其色濁，因以名也。又案：《如幻三昧經》云：‘*晋*言無垢穢，又義云離塵服，或言云消瘦衣，或稱蓮華服，或言闍色衣，皆隨義立名耳。”*晋**竺僧度*《答楊苕華書》：“且披袈裟，振錫杖，飲清流，咏波若，雖王公之服，八珍之膳，鏗鏘之聲，曄曄之色，不與易也。”*北魏**楊衒之*《洛陽伽藍記·宋雲家紀》：“雨止，佛在石下，東面而坐，晒袈裟。”*鲁迅*《且介亭杂文二集·在现代中国的孔夫子》：“既已厌恶和尚，恨及袈裟。”</w:t>
        <w:br/>
      </w:r>
    </w:p>
    <w:p>
      <w:r>
        <w:t>袉##袉</w:t>
        <w:br/>
        <w:br/>
        <w:t>《説文》：“袉，裾也。从衣，它聲。《論語》曰：‘朝服袉紳。’”</w:t>
        <w:br/>
        <w:br/>
        <w:t>（一）tuó　《廣韻》徒河切，平歌定。又徒可切。歌部。</w:t>
        <w:br/>
        <w:br/>
        <w:t>（1）衣服的大襟。《説文·衣部》：“袉，裾也。”*桂馥*義證：“裾，當為袪。《方言》：‘袿謂之裾。’注云：‘或作袪。’《廣雅》云：‘衣袖’。此袪☀為裾之證。……《史記·司馬相如傳》：‘揚袘䘏削。’*徐廣*曰：‘袘，衣袖也。’”</w:t>
        <w:br/>
        <w:br/>
        <w:t>（2）通“拕（拖）”。曳。《説文·衣部》：“袉，《論語》：‘朝服袉紳。’”按：今《論語·鄉黨》作“拖”。*阮元*校勘記：“*唐*石經拖作扡，《釋文》出扡字，云‘本或作拖’。……扡、拖即《手部》拕字，*許*所據作‘袉’，是假借袉為拕也。”</w:t>
        <w:br/>
        <w:br/>
        <w:t>（二）tuǒ　《廣韻》吐可切，上哿透。</w:t>
        <w:br/>
        <w:br/>
        <w:t>长舒貌。《廣韻·哿韻》：“袉，長舒皃。”《集韻·哿韻》：“袉，長皃。”</w:t>
        <w:br/>
      </w:r>
    </w:p>
    <w:p>
      <w:r>
        <w:t>袊##袊</w:t>
        <w:br/>
        <w:br/>
        <w:t>袊（一）lǐng　《廣韻》良郢切，上静來。耕部。</w:t>
        <w:br/>
        <w:br/>
        <w:t>（1）同“領”。衣领。《爾雅·釋器》：“黼袊謂之襮。”*陸德明*釋文：“袊，本又作領。”《玉篇·衣部》：“袊，衣袊也。”</w:t>
        <w:br/>
        <w:br/>
        <w:t>（2）下裳，裙。《字彙·衣部》：“袊，下裳曰袊。”*明**湯顯祖*《紫簫記·巧合》：“嗏，流態及歡前，佩袊香展。”</w:t>
        <w:br/>
        <w:br/>
        <w:t>（二）líng　《集韻》郎丁切，平青來。</w:t>
        <w:br/>
        <w:br/>
        <w:t>同“𧟙”。《集韻·青韻》：“𧟙，衣光也。或从令。”</w:t>
        <w:br/>
      </w:r>
    </w:p>
    <w:p>
      <w:r>
        <w:t>袋##袋</w:t>
        <w:br/>
        <w:br/>
        <w:t>袋dài　《廣韻》徒耐切，去代定。</w:t>
        <w:br/>
        <w:br/>
        <w:t>（1）用软薄材料制成的盛东西的器物。《玉篇·衣部》：“袋，囊屬。亦作帒。”《南史·羊鴉仁傳》：“後*鴉仁*兄子*海珍*知之，掘（*荀）晷*父*伯道*并祖及所生母合五喪，各分其半骨，共棺焚之，半骨雜他骨，作五袋盛之。”《隋書·食貨志》：“有司嘗進乾薑，以布袋貯之，帝用為傷費，大加譴責。後進香，復以氊袋，因笞所司，以為後誡焉。”又指衣服上的口袋。*鲁迅*《呐喊·一件小事》：“我没有思索的从外套袋里抓出一大把铜元。”</w:t>
        <w:br/>
        <w:br/>
        <w:t>（2）量词。如：一袋水，一袋烟。《鏡花緣》第七十六回：“要像這樣處處起課，將來喝碗茶，吃袋烟，還要問問吉凶哩。”</w:t>
        <w:br/>
        <w:br/>
        <w:t>（3）装入袋内。*明**費信*《星槎勝覽·刺撒國》：“數年無雨，鑿井絞車，羊皮袋水。”*叶圣陶*《逃难》：“*李先生*把皮包珍重地放进五斗柜的抽斗里，锁上了，袋好钥匙，然后在*李太太*的对面坐下。”</w:t>
        <w:br/>
      </w:r>
    </w:p>
    <w:p>
      <w:r>
        <w:t>袌##袌</w:t>
        <w:br/>
        <w:br/>
        <w:t>（一）bào　《廣韻》薄報切，去号並，幽部。</w:t>
        <w:br/>
        <w:br/>
        <w:t>（1）怀抱。后作“抱”。《説文·衣部》：“袌，褱也。从衣，包聲。”*徐鉉*注：“今俗作抱，非。”*段玉裁*注：“《論語》：‘子生三年然後免於父母之懷。’*馬融*釋以‘懷抱’。即褱袌也。今字‘抱’行而‘袌’廢矣。”《集韻·晧韻》：“袌，或作抱。”*清**周濟*《晋略·褚翜傳》：“*翜*即入上閣，躬自袌帝登太極前殿。”*清**龔自珍*《破戒草·南故宅惘然賦》：“髫年袌秋心，秋高屢逃塾。”</w:t>
        <w:br/>
        <w:br/>
        <w:t>（2）衣前襟。《廣韻·号韻》：“袌，衣前襟。”《方言》卷四：“襌衣有袌者，*趙*、*魏*之間謂之袏衣。”*郭璞*注：“前施袌囊也。”*錢繹*箋疏：“衣前襟亦謂之袌。”</w:t>
        <w:br/>
        <w:br/>
        <w:t>（3）朝服垂衣。《廣韻·号韻》：“袌，今朝服垂衣。”</w:t>
        <w:br/>
        <w:br/>
        <w:t>（二）páo　《廣韻》薄襃切，平豪並。</w:t>
        <w:br/>
        <w:br/>
        <w:t>同“袍”。夹层中著絮的长衣。《玉篇·衣部》：“袍，長襦。袌，同袍。”</w:t>
        <w:br/>
        <w:br/>
        <w:t>（三）pào　《集韻》披教切，去效滂。</w:t>
        <w:br/>
        <w:br/>
        <w:t>〔袌𧟘〕衣缓貌。《集韻·效韻》：“袌𧟘，衣緩皃。”</w:t>
        <w:br/>
      </w:r>
    </w:p>
    <w:p>
      <w:r>
        <w:t>袍##袍</w:t>
        <w:br/>
        <w:br/>
        <w:t>《説文》：“袍，𥜲也。从衣，包聲。《論語》曰：‘衣弊緼袍。’”</w:t>
        <w:br/>
        <w:br/>
        <w:t>（一）páo　《廣韻》薄襃切，平豪並。幽部。</w:t>
        <w:br/>
        <w:br/>
        <w:t>（1）有夹层，中著棉絮的长衣。如：棉袍。《説文·衣部》：“袍，𥜲也。”*段玉裁*注：“袍𥜲有别，析言之。渾言不别也。”《詩·秦風·無衣》：“豈曰無衣，與子同袍。”*毛*傳：“袍，𥜲也。”*孔穎達*疏：“雜用舊絮名為袍。”《禮記·玉藻》：“纊為繭，緼為袍。”*鄭玄*注：“衣有著之異名也。”*陳澔*集説：“纊，新綿也；緼，舊絮也。衣之有著者，用新綿則謂之繭，用舊絮則謂之袍。”《隋書·南蠻傳·林邑》：“冬月衣袍。”</w:t>
        <w:br/>
        <w:br/>
        <w:t>（2）长衣。如：旗袍。《急就篇》：“袍襦表裏曲領裠。”*顔師古*注：“長衣曰袍，下至足跗。短衣曰襦，自膝以上。”《方言》卷四：“襃明謂之袍。”*郭璞*注：“《廣雅》云：‘襃明，長襦也。’”《釋名·釋衣服》：“袍，丈夫著下至跗者也。袍，苞也；苞，内衣也。婦人以絳作衣裳，上下連，四起施緣，亦曰袍，義亦然也。”</w:t>
        <w:br/>
        <w:br/>
        <w:t>（3）外衣。《正字通·衣部》：“袍者，表衣之通稱。”*清**段玉裁*《説文解字注·衣部》：“袍，古者袍必有表，後代為外衣之偁。”</w:t>
        <w:br/>
        <w:br/>
        <w:t>（4）战袍。《六書故·工事一》：“按：今謂戎衫曲領者為袍。”《魏書·崔光傳》：“左右僕侍，衆過千百，扶衛跋涉，袍鉀在身。”《樂府詩集·横吹曲辭·木蘭詩》：“脱我戰時袍，着我舊時裳。”《新唐書·楊弘禮傳》：“袍仗精整，人人盡力。”</w:t>
        <w:br/>
        <w:br/>
        <w:t>（5）葱叶基部的包皮。《齊民要術·種葱》：“十二月盡，掃去枯葉枯袍。”</w:t>
        <w:br/>
        <w:br/>
        <w:t>（6）衣服的前襟。《公羊傳·哀公十四年》：“反袂拭面，涕沾袍。”*何休*注：“袍，衣前襟也。”</w:t>
        <w:br/>
        <w:br/>
        <w:t>（7）短褐大布。《淮南子·齊俗》：“有詭文繁繡弱緆羅紈，必有菅屩𧿥踦短褐不完者。”*高誘*注：“*楚*人謂袍為短褐大布。”</w:t>
        <w:br/>
        <w:br/>
        <w:t>（8）内衣。《禮記·喪大記》：“袍必有表，不襌。”*鄭玄*注：“袍，褻衣。必有以表之，乃成稱也。”</w:t>
        <w:br/>
        <w:br/>
        <w:t>（二）bào　《集韻》薄報切，去号並。</w:t>
        <w:br/>
        <w:br/>
        <w:t>同“袌”。怀抱。《集韻·号韻》：“袍，褱也。亦書作袌。”</w:t>
        <w:br/>
      </w:r>
    </w:p>
    <w:p>
      <w:r>
        <w:t>袎##袎</w:t>
        <w:br/>
        <w:br/>
        <w:t>袎yào　《廣韻》於教切，去效影。</w:t>
        <w:br/>
        <w:br/>
        <w:t>袜筒。《類篇·衣部》：“袎，韤頸。”*唐**高彦休*《闕史·軍中生餼》：“乃刑刖一足，屈於櫝中，縑袎麻屨，亦不削去。”*唐**李肇*《唐國史補》卷上：“*馬嵬*店嫗，收得錦袎一隻。”</w:t>
        <w:br/>
      </w:r>
    </w:p>
    <w:p>
      <w:r>
        <w:t>袏##袏</w:t>
        <w:br/>
        <w:br/>
        <w:t>袏zuò　《廣韻》則箇切，去箇精。</w:t>
        <w:br/>
        <w:br/>
        <w:t>（1）有右外襟的单衣。《方言》卷四：“（襌衣）有袌者，*趙*、*魏*之間謂之袏衣。”*錢繹*箋疏：“衣前襟亦謂之袌。……（*郭璞*）注：‘前施袌囊’者，謂右外䘳。古禮服必有袌，惟褻衣無袌。”《龍龕手鑑·衣部》：“袏，單衣。”</w:t>
        <w:br/>
        <w:br/>
        <w:t>（2）衣袋。《玉篇·衣部》：“袏，衣包囊。”</w:t>
        <w:br/>
      </w:r>
    </w:p>
    <w:p>
      <w:r>
        <w:t>袐##袐</w:t>
        <w:br/>
        <w:br/>
        <w:t>袐bì　《字彙》璧吉切。</w:t>
        <w:br/>
        <w:br/>
        <w:t>刺。《字彙·衣部》：“袐，刺也。”</w:t>
        <w:br/>
      </w:r>
    </w:p>
    <w:p>
      <w:r>
        <w:t>袑##袑</w:t>
        <w:br/>
        <w:br/>
        <w:t>《説文》：“袑，絝上也。从衣，召聲。”</w:t>
        <w:br/>
        <w:br/>
        <w:t>shào　《廣韻》市沼切，上小襌。宵部。</w:t>
        <w:br/>
        <w:br/>
        <w:t>（1）裤子的上半部，即裤裆。或指裤子。《説文·衣部》：“袑，絝上也。”《廣雅·釋器》：“袑，㡓也。”《集韻·小韻》：“袑，《説文》：‘袴上也。’一曰袴襠也。”《漢書·朱博傳》：“官屬多褒衣大袑，不中節度。”*蕭該*音義：“按*韋昭*曰：袴上曰袑。”</w:t>
        <w:br/>
        <w:br/>
        <w:t>（2）衣襟。《集韻·小韻》：“袑，衣襟。”</w:t>
        <w:br/>
      </w:r>
    </w:p>
    <w:p>
      <w:r>
        <w:t>袒##袒</w:t>
        <w:br/>
        <w:br/>
        <w:t>《説文》：“袒，衣縫解也。从衣，旦聲。”</w:t>
        <w:br/>
        <w:br/>
        <w:t>（一）tǎn　《廣韻》徒旱切，上旱定。元部。</w:t>
        <w:br/>
        <w:br/>
        <w:t>（1）脱掉衣服露出上身。《禮記·曲禮上》：“冠毋免，勞毋袒，暑毋褰裳。”*鄭玄*注：“袒，露也。”《史記·廉頗藺相如列傳》：“*廉頗*聞之，肉袒負荆，因賓客至*藺相如*門謝罪。”*清**林則徐*《日記·道光二十年十月初九日》：“天氣大熱，幾如盛夏，市人皆袒。”</w:t>
        <w:br/>
        <w:br/>
        <w:t>（2）去衣露臂。《儀禮·鄉射禮》：“司射適堂西，袒决遂。”*鄭玄*注：“袒，左免衣也。”*孔穎達*疏：“凡事無問吉凶，皆袒左……唯有受刑袒右。”《漢書·高帝紀上》：“於是*漢王*為*義帝*發喪，袒而大哭。”*顔師古*注：“袒，謂脱衣之袖也。”《晋書·樂志序》：“召*桓榮*於大學，袒而割牲。”</w:t>
        <w:br/>
        <w:br/>
        <w:t>（3）开。《禮記·少儀》：“無以前之，則袒櫜奉胄。”*孔穎達*疏：“袒，開也。”又表白。*宋**黄庭堅*《子瞻詩句妙一世乃云效庭堅體次韻道之》：“袒懷相識察，牀下拜老龐。”</w:t>
        <w:br/>
        <w:br/>
        <w:t>（4）偏袒。《清史稿·秦定三傳》：“*福濟*所恃惟兩軍，難左右袒，軍飢具涣。”</w:t>
        <w:br/>
        <w:br/>
        <w:t>（二）zhàn　《廣韻》丈莧切，去襇澄。元部。</w:t>
        <w:br/>
        <w:br/>
        <w:t>裂开；衣缝裂开。后作“綻”。《説文·衣部》：“袒，衣縫解也。”*徐鍇*繫傳：“今俗作綻字。”*段玉裁*注：“*許*書無綻字，此即綻字也。”《廣雅·釋詁二》：“袒，解也。”</w:t>
        <w:br/>
      </w:r>
    </w:p>
    <w:p>
      <w:r>
        <w:t>袓##袓</w:t>
        <w:br/>
        <w:br/>
        <w:t>《説文》：“袓，事好也。从衣，且聲。”</w:t>
        <w:br/>
        <w:br/>
        <w:t>（一）jù　《廣韻》慈吕切，上語從。魚部。</w:t>
        <w:br/>
        <w:br/>
        <w:t>（1）爱好，爱美。《説文·衣部》：“袓，事好也。”*段玉裁*注：“事好，猶言學好也。《黹部》引《詩》：‘衣裳𪓐𪓐。’《方言》曰：‘珇，好也。珇，美也。’然則袓與𪓐、珇音義略同。”</w:t>
        <w:br/>
        <w:br/>
        <w:t>（2）色白之美。《廣韻·語韻》：“袓，㜺也。”</w:t>
        <w:br/>
        <w:br/>
        <w:t>（二）jiē　《廣韻》子邪切，平麻精。</w:t>
        <w:br/>
        <w:br/>
        <w:t>〔袓厲〕县名。《玉篇·衣部》：“袓，縣名。”《集韻·麻韻》：“袓，*袓厲*，縣名。”</w:t>
        <w:br/>
      </w:r>
    </w:p>
    <w:p>
      <w:r>
        <w:t>袔##袔</w:t>
        <w:br/>
        <w:br/>
        <w:t>袔（一）hè　《廣韻》胡箇切，去箇匣。</w:t>
        <w:br/>
        <w:br/>
        <w:t>衣袖。《廣雅·釋器》：“袔，袖也。”</w:t>
        <w:br/>
        <w:br/>
        <w:t>（二）kè　《集韻》口箇切，去箇溪。</w:t>
        <w:br/>
        <w:br/>
        <w:t>夹衣。《集韻·箇韻》：“袔，夾衣。”</w:t>
        <w:br/>
        <w:br/>
        <w:t>（三）kuǎ　《集韻》苦瓦切，上馬溪。</w:t>
        <w:br/>
        <w:br/>
        <w:t>同“㡁”。小衫。《集韻·馬韻》：“㡁，小衫曰㡁。或作袔。”</w:t>
        <w:br/>
      </w:r>
    </w:p>
    <w:p>
      <w:r>
        <w:t>袕##袕</w:t>
        <w:br/>
        <w:br/>
        <w:t>袕xué　《廣韻》胡決切，入屑匣。又食聿切。質部。</w:t>
        <w:br/>
        <w:br/>
        <w:t>（1）衣服开孔。《爾雅·釋器》：“袕謂之褮。”*郭璞*注：“衣開孔也。”*郝懿行*義疏：“袕者，*郭*讀與穴同，故云衣開孔。”</w:t>
        <w:br/>
        <w:br/>
        <w:t>（2）鬼衣。《玉篇·衣部》：“袕，鬼衣。”</w:t>
        <w:br/>
        <w:br/>
        <w:t>（3）长衣。《廣韻·屑韻》：“袕，長衣也。”</w:t>
        <w:br/>
      </w:r>
    </w:p>
    <w:p>
      <w:r>
        <w:t>袖##袖</w:t>
        <w:br/>
        <w:br/>
        <w:t>《説文》：“褎，袂也。从衣，𥝩聲。袖，俗褎从由。”</w:t>
        <w:br/>
        <w:br/>
        <w:t>xiù　《廣韻》似祐切，去宥邪。幽部。</w:t>
        <w:br/>
        <w:br/>
        <w:t>（1）衣袖，衣服从肩到腕的部分。《説文·衣部》：“褎，袂也。袖，俗褎从由。”《釋名·釋衣服》：“袖，由也。手所由出入也。”《韓非子·五𥗤》：“鄙諺曰：‘長袖善舞，多錢善賈。’”*唐**駱賓王*《討武曌檄》：“掩袖工讒，狐媚偏能惑主。”*毛泽东*《蝶恋花·答李淑一》：“寂寞*嫦娥*舒广袖。”</w:t>
        <w:br/>
        <w:br/>
        <w:t>（2）袖口。*唐**慧琳*《一切經音義》卷四十一引《考聲》云：“袖，衣袂端也。”</w:t>
        <w:br/>
        <w:br/>
        <w:t>（3）把东西藏在袖里。《釋名·釋衣服》：“袖，亦言受也，以受手也。”《史記·魏公子列傳》：“*朱亥*袖四十斤鐵椎，椎殺*晋鄙*。”*唐**韓愈*《試大理評事王君墓誌銘》：“我得一卷書，粗若告身者，我袖以往。”《紅樓夢》第一回：“説畢，便袖了，同那道人飄然而去，竟不知去向何方。”</w:t>
        <w:br/>
        <w:br/>
        <w:t>（4）姓。《萬姓統譜·宥韻》：“袖，見《姓苑》。”</w:t>
        <w:br/>
      </w:r>
    </w:p>
    <w:p>
      <w:r>
        <w:t>袗##袗</w:t>
        <w:br/>
        <w:br/>
        <w:t>《説文》：“袗，玄服。从衣，㐱聲。裖，袗或从辰。”</w:t>
        <w:br/>
        <w:br/>
        <w:t>zhěn　《廣韻》章忍切，上軫章。又章刃切。真部。</w:t>
        <w:br/>
        <w:br/>
        <w:t>（1）衣纯色。《玉篇·衣部》：“袗，玄服也。”《儀禮·士冠禮》：“兄弟畢袗玄。”*鄭玄*注：“袗，同也；玄者，玄衣玄裳也。”</w:t>
        <w:br/>
        <w:br/>
        <w:t>（2）穿单衣。《論語·鄉黨》：“當暑，袗絺綌，必表而出之。”*何晏*集解引*孔安國*曰：“暑則單服。絺綌，葛也。”《抱朴子·外篇·用刑》：“袗却寒之裘，以御郁隆之暑。”</w:t>
        <w:br/>
        <w:br/>
        <w:t>（3）华美。《孟子·盡心下》：“及其為天子也，被袗衣，鼓琴。”*趙岐*注：“袗，畫也。被畫衣，黼黻絺繡也。”</w:t>
        <w:br/>
        <w:br/>
        <w:t>（4）衣边。《玉篇·衣部》：“袗，緣也。”</w:t>
        <w:br/>
        <w:br/>
        <w:t>（5）单衣。《玉篇·衣部》：“袗，單也。”</w:t>
        <w:br/>
      </w:r>
    </w:p>
    <w:p>
      <w:r>
        <w:t>袘##袘</w:t>
        <w:br/>
        <w:br/>
        <w:t>袘（一）yí　《集韻》余支切，平支以。</w:t>
        <w:br/>
        <w:br/>
        <w:t>（1）衣袖。也作“衪”。《史記·司馬相如列傳》：“揚袘卹削。”*司馬貞*索隱引*張晏*曰：“袘，衣袖也。”按：《漢書·司馬相如傳》作“揚衪戌削”。</w:t>
        <w:br/>
        <w:br/>
        <w:t>（2）衣中。《集韻·支韻》：“袘，衣中謂之袘。”</w:t>
        <w:br/>
        <w:br/>
        <w:t>（二）yì　《集韻》以豉切，去寘以。歌部。</w:t>
        <w:br/>
        <w:br/>
        <w:t>裙边。也作“衪”。《集韻·寘韻》：“袘，裳下緣也。”《直音篇·衣部》：“衪，衣緣。袘、𧛖並同。”《儀禮·士昏禮》：“主人爵弁，纁裳緇袘。”*鄭玄*注：“袘，謂緣。袘之言施，以緇緣裳，象陽氣下施。”</w:t>
        <w:br/>
        <w:br/>
        <w:t>（三）tuó　《玉篇》唐何切。</w:t>
        <w:br/>
        <w:br/>
        <w:t>同“袉”。衣服的大襟。《玉篇·衣部》：“袉，裾也。俗作袘。”《隸辨·高彪碑》：“章文襜袘。”*顧藹吉*注：“按：《玉篇》：‘袉，俗作袘。’”</w:t>
        <w:br/>
      </w:r>
    </w:p>
    <w:p>
      <w:r>
        <w:t>袙##袙</w:t>
        <w:br/>
        <w:br/>
        <w:t>袙pà　《集韻》普駕切，去禡滂。</w:t>
        <w:br/>
        <w:br/>
        <w:t>同“帊”。1.帐子。《集韻·禡韻》：“帊，《博雅》：‘帳。’或作袙。”2.头巾。《續漢書·輿服志下》：“*秦*雄諸侯，乃加其武將首飾為絳袙，以表貴賤。”又覆盖。《隋書·宇文述傳附雲定興》：“又遇天寒，*定興*曰：‘入内宿衛，必當耳冷。’*述*曰：‘然。’乃製裌頭巾，令深袙耳。”</w:t>
        <w:br/>
      </w:r>
    </w:p>
    <w:p>
      <w:r>
        <w:t>袚##袚</w:t>
        <w:br/>
        <w:br/>
        <w:t>《説文》：“袚，蠻夷衣。从衣，犮聲。一曰蔽厀。”</w:t>
        <w:br/>
        <w:br/>
        <w:t>（一）bō　《廣韻》北末切，入末幫。月部。</w:t>
        <w:br/>
        <w:br/>
        <w:t>（1）古称少数民族的服装。《説文·衣部》：“袚，蠻夷衣。”*段玉裁*注：“左衽衣。”</w:t>
        <w:br/>
        <w:br/>
        <w:t>（2）系在衣服前面的大巾。《説文·衣部》：“袚，蔽厀。”《方言》卷四：“蔽厀，*江*、*淮*之間謂之褘，或謂之袚，*魏*、*宋*、南*楚*之間謂之大巾，自*關*東西謂之蔽厀。”</w:t>
        <w:br/>
        <w:br/>
        <w:t>（二）fú　《集韻》分物切，入物非。</w:t>
        <w:br/>
        <w:br/>
        <w:t>（1）小儿抱裙。《廣雅·釋器》：“袚，褯也。”《玉篇·衣部》：“褯，小兒衣。”*清**朱駿聲*《説文通訓定聲·泰部》：“按：謂小兒藉，*蘇*俗謂之抱裙。”</w:t>
        <w:br/>
        <w:br/>
        <w:t>（2）同“帗”。五彩帛制成的舞具。《史記·孔子世家》：“*景公*曰：‘諾’。於是旍旄羽袚矛戟劍撥鼓噪而至。”*司馬貞*索隱：“袚音弗，謂舞者所執。故《周禮》樂有《袚舞》。”按：《周禮·地官·舞師》作“帗”。</w:t>
        <w:br/>
      </w:r>
    </w:p>
    <w:p>
      <w:r>
        <w:t>袛##袛</w:t>
        <w:br/>
        <w:br/>
        <w:t>《説文》：“袛，袛裯，短衣。从衣，氐聲。”</w:t>
        <w:br/>
        <w:br/>
        <w:t>dī　《廣韻》都奚切，平齊端。脂部。</w:t>
        <w:br/>
        <w:br/>
        <w:t>〔袛裯〕贴身短衣。《方言》卷四：“汗襦，自*關*而西或謂之袛裯。”*戴震*疏證：“袛裯，亦呼為掩汗也。”《廣雅·釋器》：“袛裯，襜褕也。”《後漢書·羊續傳》：“其資藏唯有布衾、敝袛裯，鹽、麥數斛而已。顧勑（子）*祕*曰：‘吾自奉若此，可以資爾母乎？’”</w:t>
        <w:br/>
      </w:r>
    </w:p>
    <w:p>
      <w:r>
        <w:t>袜##袜</w:t>
        <w:br/>
        <w:br/>
        <w:t>袜（一）mò　《廣韻》莫撥切，入末明。</w:t>
        <w:br/>
        <w:br/>
        <w:t>抹胸；兜肚。《廣韻·末韻》：“袜，袜肚。”《集韻·末韻》：“袜，所以束衣也。或从糸。”*南朝**梁**劉緩*《敬詶劉長史詠名士悦傾城》：“釵長逐鬟髲，袜小稱腰身。”《陳書·周迪傳》：“性質朴，不事威儀。冬則短身布袍，夏則紫紗袜腹。”</w:t>
        <w:br/>
        <w:br/>
        <w:t>（二）wà　《集韻》勿發切，入月微。</w:t>
        <w:br/>
        <w:br/>
        <w:t>同“襪”。袜子。《玉篇·衣部》：“袜，脚衣。”*唐**慧琳*《一切經音義》卷五十九：“袜，或作襪。”按：今为“襪”的简化字。</w:t>
        <w:br/>
      </w:r>
    </w:p>
    <w:p>
      <w:r>
        <w:t>袝##袝</w:t>
        <w:br/>
        <w:br/>
        <w:t>袝fù　《集韻》符遇切，去遇奉。</w:t>
        <w:br/>
        <w:br/>
        <w:t>（1）华美的服装。《集韻·遇韻》：“袝，盛服。”</w:t>
        <w:br/>
        <w:br/>
        <w:t>（2）衣服整齐的样子。《字彙·衣部》：“袝，衣齊貌。”</w:t>
        <w:br/>
      </w:r>
    </w:p>
    <w:p>
      <w:r>
        <w:t>袞##袞</w:t>
        <w:br/>
        <w:br/>
        <w:t>袞同“衮”。《龍龕手鑑·衣部》：“袞”，“衮”的或体。《國語·周語中》：“棄袞冕而南冠以出，不亦簡彝乎？”《三國志·吴志·吴主傳》：“是用錫君袞冕之服，赤舃副焉。”*宋**文彦博*《祭法天道賦》：“被袞以象，可致於吉蠲。”</w:t>
        <w:br/>
      </w:r>
    </w:p>
    <w:p>
      <w:r>
        <w:t>袟##袟</w:t>
        <w:br/>
        <w:br/>
        <w:t>袟zhì　《集韻》直質切，入質澄。</w:t>
        <w:br/>
        <w:br/>
        <w:t>（1）剑衣。《集韻·質韻》：“袟，劍衣。”</w:t>
        <w:br/>
        <w:br/>
        <w:t>（2）秩序；次第。《廣雅·釋言》：“袟，程也。”*王念孫*疏證：“袟，通作秩，又作豒，秩與程古聲義并同。《説文》：‘程，品也。又云豒，爵之次弟也。’”</w:t>
        <w:br/>
        <w:br/>
        <w:t>（3）同“帙”。护书的封套。一般用布帛制成。因又谓书一函为一袟。*唐**慧琳*《一切經音義》卷十一：“帙，或從衣。”*唐**陸德明*《經典釋文·序》：“合為三袟三十卷，號曰《經典釋文》。”《資治通鑑·晋愍帝建興二年》：“惟*裴憲*、*荀綽*止有書百餘袟，鹽米各十餘斛而已。”*胡三省*注：“袟，與帙同。書卷編次成帙。”</w:t>
        <w:br/>
      </w:r>
    </w:p>
    <w:p>
      <w:r>
        <w:t>袠##袠</w:t>
        <w:br/>
        <w:br/>
        <w:t>zhì　《廣韻》直一切，入質澄。質部。</w:t>
        <w:br/>
        <w:br/>
        <w:t>（1）同“帙”。《説文·巾部》：“帙，書衣也。袠，帙或从衣。”《後漢書·楊厚傳》：“吾綈袠中，有先祖所傳祕記。”《晋書·王羲之傳附王獻之》：“*桓玄*雅愛其父子書，各為一袠，置左右翫之。”*唐**劉知幾*《史通·忤時》：“某袠某篇，付之此職。”*宋**陸游*《讀書》：“籤袠方重整，聲形且細窮。”</w:t>
        <w:br/>
        <w:br/>
        <w:t>（2）口袋。《正字通·衣部》：“袠，囊也。”《禮記·内則》：“右佩箴管線纊，施縏袠。”</w:t>
        <w:br/>
        <w:br/>
        <w:t>（3）捆扎，包裹。*唐**慧琳*《一切經音義》卷十八引《蒼頡篇》：“袠，猶纏也。”</w:t>
        <w:br/>
        <w:br/>
        <w:t>（4）计算时间的单位。*清**阮元*《疇人傳·西洋·默冬》：“古西法以二十八章歲為一袠。所謂袠者，日月之行俱終，而七曜亦盡也。”</w:t>
        <w:br/>
        <w:br/>
        <w:t>（5）十年。也作“秩”。*宋**王楙*《野客叢書》卷十二：“以十年為一袠，其説見*白樂天*集中，詩云：‘年開第七袠，屈指幾多人？’是時六十三元日詩也。俗謂七十以上開為第八袠，蓋以十年為一袠爾。”*宋**郭應祥*《滿江紅·壽韓思機》：“七袠年華，這强健人誰得似。”《聊齋志異·牛成章》：“年已六袠，貧寡無歸，遂與居處。”</w:t>
        <w:br/>
        <w:br/>
        <w:t>（6）姓。《集韻·質韻》：“袠，姓。”</w:t>
        <w:br/>
      </w:r>
    </w:p>
    <w:p>
      <w:r>
        <w:t>袡##袡</w:t>
        <w:br/>
        <w:br/>
        <w:t>袡同“衻”。《小爾雅·廣服》：“蔽膝謂之袡。”《玉篇·衣部》：“袡，緣也，婦人上服也。”《直音篇·衣部》：“衻”，同“袡”。</w:t>
        <w:br/>
      </w:r>
    </w:p>
    <w:p>
      <w:r>
        <w:t>袢##袢</w:t>
        <w:br/>
        <w:br/>
        <w:t>《説文》：“袢，無色也。从衣，半聲。一曰《詩》曰：‘是紲袢也。’讀若普。”*鈕樹玉*校録：“《韻會》引及《玉篇》注作‘衣無色’。”*段玉裁*注：“‘一曰’此二字衍文。”</w:t>
        <w:br/>
        <w:br/>
        <w:t>（一）fán　《廣韻》附袁切，平元奉。元部。</w:t>
        <w:br/>
        <w:br/>
        <w:t>（1）暑天穿的白色细葛内衣。《説文·衣部》：“袢，衣無色也。”*徐鍇*繫傳：“袢，近身衣也。”*朱駿聲*通訓定聲：“袢當為裏衣之稱，亦謂之袢䘰，裏衣素無色，當暑用絺袢，即縐絺也。”《詩·鄘風·君子偕老》：“蒙彼縐絺，是紲袢也。”*毛*傳：“絺之靡者為縐，是當暑袢延之服也。”</w:t>
        <w:br/>
        <w:br/>
        <w:t>（2）溽热。*五代**徐鍇*《説文繫傳·衣部》：“袢，煩溽也。”*宋**趙長卿*《謁金門》：“今夜雨，掃盡一番袢暑。”*宋**魏了翁*《水調歌頭·管待李參政》：“人間袢暑難耐，獨有此清凉。”</w:t>
        <w:br/>
        <w:br/>
        <w:t>（3）粗细葛布。《廣韻·元韻》：“袢，絺綌。”</w:t>
        <w:br/>
        <w:br/>
        <w:t>（二）pàn　《集韻》普半切，去换滂。</w:t>
        <w:br/>
        <w:br/>
        <w:t>同“襻”。</w:t>
        <w:br/>
      </w:r>
    </w:p>
    <w:p>
      <w:r>
        <w:t>袣##袣</w:t>
        <w:br/>
        <w:br/>
        <w:t>袣yì　《廣韻》餘制切，去祭以。</w:t>
        <w:br/>
        <w:br/>
        <w:t>（1）〔褕袣〕衣袖。《漢書·司馬相如傳》：“曳獨繭之褕袣，眇閻易以恤削。”*顔師古*注引*張揖*曰：“袣，褏也。”*明**沈榜*《宛署雜記·勑賜慈壽寺内瑞蓮賦碑》：“招摇紫蕤，牽彼褕袣。”</w:t>
        <w:br/>
        <w:br/>
        <w:t>（2）衣长貌。《玉篇·衣部》：“袣，衣長皃。”</w:t>
        <w:br/>
        <w:br/>
        <w:t>（3）长被。《廣韻·祭韻》：“袣，長被。”</w:t>
        <w:br/>
      </w:r>
    </w:p>
    <w:p>
      <w:r>
        <w:t>袤##袤</w:t>
        <w:br/>
        <w:br/>
        <w:t>《説文》：“袤，衣帶以上。从衣，矛聲。一曰南北曰袤，東西曰廣。𧝺，籀文袤从楙。”</w:t>
        <w:br/>
        <w:br/>
        <w:t>（一）mào　《廣韻》莫候切，去候明。侯部。</w:t>
        <w:br/>
        <w:br/>
        <w:t>（1）古时衣服带以上的部分。《説文·衣部》：“袤，衣帶以上。”*段玉裁*注：“此古義也，少得其證。今則後義行而古義廢矣。帶者，上衣下裳之介也。”</w:t>
        <w:br/>
        <w:br/>
        <w:t>（2）南北距离的长度。《説文·衣部》：“袤，南北曰袤。”*漢**張衡*《西京賦》：“於是量徑輪，考廣袤。”《文選·鮑照〈蕪城賦〉》：“格高五嶽，袤廣三墳。”*李善*注：“南北曰袤。”又泛指距离长度。《廣雅·釋詁二》：“袤，長也。”*王念孫*疏證：“《説文》：‘南北曰袤，東西曰廣。’案：對文則横長謂之廣，從長謂之袤……散文則横長亦謂之袤，周長亦謂之袤。”*漢**揚雄*《羽獵賦序》：“周袤數百里。”《新唐書·李靖傳》：“築*却月城*，延袤十餘里，為犄角。”《金史·張甫傳》：“百姓據山為栅，極險固，廣袤百里。”</w:t>
        <w:br/>
        <w:br/>
        <w:t>（3）延。*唐**慧琳*《一切經音義》卷八十一引《韻詮》：“袤，延也。”</w:t>
        <w:br/>
        <w:br/>
        <w:t>（二）móu　《集韻》迷浮切，平侯明。</w:t>
        <w:br/>
        <w:br/>
        <w:t>长衣。《集韻·矦韻》：“袤，長衣。”</w:t>
        <w:br/>
      </w:r>
    </w:p>
    <w:p>
      <w:r>
        <w:t>袥##袥</w:t>
        <w:br/>
        <w:br/>
        <w:t>《説文》：“袥，衣衸。从衣，石聲。”</w:t>
        <w:br/>
        <w:br/>
        <w:t>tuō　《廣韻》他各切，入鐸透。鐸部。</w:t>
        <w:br/>
        <w:br/>
        <w:t>（1）裙子正中开衩的地方。《説文·衣部》：“袥，衣衸。”*段玉裁*注：“《廣雅》：‘衩、衸、袥，𧚏膝也。’《玉篇》：‘𧚏膝，裠衸也。’按：𧚏膝者，裠衩在正中者也，故謂之袥，言其開拓也；亦謂之衸，言其中分也。”</w:t>
        <w:br/>
        <w:br/>
        <w:t>（2）张衣令大。*五代**徐鍇*《説文繫傳·衣部》“袥”字引《字書》：“張衣令大也。”《廣韻·鐸韻》：“袥，開衣領也。”</w:t>
        <w:br/>
        <w:br/>
        <w:t>（3）广大，开拓。后作“拓”。《玉篇·衣部》：“袥，廣大也。”*清**段玉裁*《説文解字注·衣部》：“袥，袥之引伸為推廣之義。《玄瑩》曰：‘天地開闢，宇宙袥坦。’《廣雅·釋詁》曰：‘袥，大也。’今字作開拓。拓行而袥廢矣。”《白石神君碑》：“於是遂開袥舊兆，改立殿堂，營宇既定，禮秩有常。”</w:t>
        <w:br/>
      </w:r>
    </w:p>
    <w:p>
      <w:r>
        <w:t>袦##袦</w:t>
        <w:br/>
        <w:br/>
        <w:t>袦（一）nà　《廣韻》女刮切，入鎋娘。</w:t>
        <w:br/>
        <w:br/>
        <w:t>（1）带襦。《廣韻·鎋韻》：“袦，下人帶襦名。”《集韻·舝韻》：“袦，帶襦也。”《字彙·衣部》：“袦，亡人帶襦名。”</w:t>
        <w:br/>
        <w:br/>
        <w:t>（二）jué　《集韻》渠勿切，入迄羣。</w:t>
        <w:br/>
        <w:br/>
        <w:t>同“䘿”。《集韻·迄韻》：“䘿，《方言》：‘自*關*而西謂襤褸曰䘪䘿。’或省。”</w:t>
        <w:br/>
      </w:r>
    </w:p>
    <w:p>
      <w:r>
        <w:t>袧##袧</w:t>
        <w:br/>
        <w:br/>
        <w:t>袧（一）gōu　《集韻》居矦切，平侯見。侯部。</w:t>
        <w:br/>
        <w:br/>
        <w:t>古代丧服裳幅两侧的褶皱。即中央没有皱褶，两侧有皱褶的丧服。《玉篇·衣部》：“袧，喪服。”《儀禮·喪服》：“凡衰，外削幅，裳，内削幅，幅三袧。”*鄭玄*注：“袧者，謂辟兩側，空中央也。”</w:t>
        <w:br/>
        <w:br/>
        <w:t>（二）gòu　《集韻》居候切，去候見。</w:t>
        <w:br/>
        <w:br/>
        <w:t>卷折。《廣雅·釋言》：“袧，襞也。”*王念孫*疏證：“袧、襞，皆屈也。袧之言句也。”</w:t>
        <w:br/>
      </w:r>
    </w:p>
    <w:p>
      <w:r>
        <w:t>袨##袨</w:t>
        <w:br/>
        <w:br/>
        <w:t>《説文新附》：“袨，盛服也。从衣，玄聲。”</w:t>
        <w:br/>
        <w:br/>
        <w:t>xuàn　《廣韻》黄練切，去霰匣。真部。</w:t>
        <w:br/>
        <w:br/>
        <w:t>（1）盛服。*唐**慧琳*《一切經音義》卷二十四引《字書》：“袨，衣服美鮮者也”。《文選·左思〈蜀都賦〉》：“都人士女，袨服靚裝。”*李善*注引*劉逵*曰：“袨服，謂盛服也。”</w:t>
        <w:br/>
        <w:br/>
        <w:t>（2）黑色衣服。《玉篇·衣部》：“袨，黑衣也。”《漢書·鄒陽傳》：“武力鼎士袨服叢臺之下者一旦成市。”*洪頤煊*《讀書叢録》卷四：“《左氏僖五年傳》：‘袀服振振。’*服虔*注：‘袀服，黑服也。’袀袨同色，皆為士兵之服。”《淮南子·齊俗》：“尸祝袀袨。”*高誘*注：“袀，純服；袨，黑齋衣也。”</w:t>
        <w:br/>
      </w:r>
    </w:p>
    <w:p>
      <w:r>
        <w:t>袩##袩</w:t>
        <w:br/>
        <w:br/>
        <w:t>袩（一）zhé　《集韻》丁兼切，平添端。</w:t>
        <w:br/>
        <w:br/>
        <w:t>（1）衣襟。《方言》卷四：“䘯謂之袩。”又：“褸謂之袩。”*郭璞*注：“袩，即衣衽也。”</w:t>
        <w:br/>
        <w:br/>
        <w:t>（2）同“𧚊（㡇）”。衣领端。《玉篇·衣部》：“𧚊，領耑也。袩，同𧚊。”</w:t>
        <w:br/>
        <w:br/>
        <w:t>（二）chān　《集韻》處占切，平鹽昌。</w:t>
        <w:br/>
        <w:br/>
        <w:t>同“𤎥”。衣动貌。《集韻·鹽韻》：“𤎥，衣動貌。或作袩。”</w:t>
        <w:br/>
      </w:r>
    </w:p>
    <w:p>
      <w:r>
        <w:t>袪##袪</w:t>
        <w:br/>
        <w:br/>
        <w:t>《説文》：“袪，衣袂也。从衣，去聲。一曰袪，褱也。褱者，袌也。袪尺二寸。《春秋傳》曰：‘披斬其袪。’”</w:t>
        <w:br/>
        <w:br/>
        <w:t>qū　《廣韻》去魚切，平魚溪。魚部。</w:t>
        <w:br/>
        <w:br/>
        <w:t>（1）衣袖。《説文·衣部》：“袪，衣袂也。”《廣韻·魚韻》：“袪，袖也。”《詩·鄭風·遵大路》：“遵大路兮，摻執子之袪兮。”*毛*傳：“袪，袂也。”《左傳·僖公五年》：“（*晋文公*）踰垣而走，（*寺人）披*斬其袪。”《列子·周穆王》：“王執化人之袪，騰而上者，中天迺止。”*張湛*注：“袪，衣袖也。”又专指袖口。《集韻·御韻》：“袪，袂末也。”《詩·唐風·羔裘》：“羔裘豹袪，自我人居居。”*孔穎達*疏：“袂是袖之大名，袪是袖頭之小稱，其通皆為袂。”《禮記·檀弓上》：“鹿裘衡長袪。”*鄭玄*注：“袪，謂褎緣袂口也。”</w:t>
        <w:br/>
        <w:br/>
        <w:t>（2）撩起；举起。《廣韻·魚韻》：“袪，舉也。”《吕氏春秋·達鬱》：“特會朝雨，袪步堂下。”*高誘*注：“袪步，舉衣而步也。”*漢**傅毅*《舞賦》：“黼帳袪而結組兮，鋪首炳以焜煌。”《後漢書·班彪傳附班固》：“袪黼帷，鏡清流。”*李賢*注：“*高誘*注《淮南子》曰：‘袪，舉也。’”</w:t>
        <w:br/>
        <w:br/>
        <w:t>（3）分开。《漢書·兒寬傳》：“合袪於天地神祇。”*顔師古*注引*李奇*曰：“袪，開散。”《文選·揚雄〈劇秦美新〉》：“權輿天地未袪，睢睢盱盱。”*李善*注：“言混沌之始，天地未開，萬物睢盱不定也。”</w:t>
        <w:br/>
        <w:br/>
        <w:t>（4）除去。也作“祛”。《文選·蔡邕〈郭有道碑文〉》：“童蒙賴焉，用袪其蔽。”*李善*注：“袪，猶去也。”*唐**孟郊*《贈别殷山人》：“一悟袪萬結，夕懷傾朝煩。”《太平廣記》卷三百九十四引《神仙感遇傳》：“依此行之，可以致雷雨，袪疾苦。”</w:t>
        <w:br/>
        <w:br/>
        <w:t>（5）褱。《説文·衣部》：“袪，褱也。褱者，袌也。”*段玉裁*注：“此義未見其證。”</w:t>
        <w:br/>
        <w:br/>
        <w:t>（6）衣里。《玉篇·衣部》：“袪，衣裏也。”</w:t>
        <w:br/>
      </w:r>
    </w:p>
    <w:p>
      <w:r>
        <w:t>被##被</w:t>
        <w:br/>
        <w:br/>
        <w:t>《説文》：“被，𡪢衣，長一身有半。从衣，皮聲。”</w:t>
        <w:br/>
        <w:br/>
        <w:t>（一）bèi　《廣韻》皮彼切，上紙並。歌部。</w:t>
        <w:br/>
        <w:br/>
        <w:t>（1）被子。如：棉被；毛巾被。《説文·衣部》：“被，𡪢衣。”《玉篇·衣部》：“被，衾也。”《論語·鄉黨》：“必有寢衣，長一身有半。”*何晏*集解引*孔安國*曰：“今之被也。”*唐**李白*《寄遠十二首》之十一：“牀中綉被卷不寢，至今三載聞餘香。”*宋**李清照*《鳳凰臺上憶吹簫》：“香冷金猊，被翻紅浪，起來慵自梳頭。”</w:t>
        <w:br/>
        <w:br/>
        <w:t>（2）表面。《儀禮·士昏禮》：“笲，緇被纁裏，加于橋。”*鄭玄*注：“被，表也。”</w:t>
        <w:br/>
        <w:br/>
        <w:t>（3）覆盖。《楚辭·招魂》：“皋蘭被徑兮斯路漸。”*王逸*注：“被，覆也。”《文選·張衡〈東京賦〉》：“芙蓉覆水，秋蘭被涯。”*李善*注引*薛綜*曰：“被，亦覆也。”*唐**柳宗元*《石渠記》：“菖蒲被之，青鮮環周。”</w:t>
        <w:br/>
        <w:br/>
        <w:t>（4）及；到达。《玉篇·衣部》：“被，及也。”《書·堯典》：“光被四表。”*蔡沈*集傳：“被，及。”《漢書·韓王信傳》：“*信*上書曰：‘國被邊，*匈奴*數入。’”*顔師古*注：“被，猶帶也。”*宋**司馬光*《應詔言朝政闕失事》：“北盡塞表，東被海涯。”</w:t>
        <w:br/>
        <w:br/>
        <w:t>（5）施加。《廣雅·釋詁二》：“被，加也。”《詩·大雅·既醉》：“天被爾禄。”*鄭玄*箋：“天覆被女以禄位，使禄臨天下。”《史記·南越列傳》：“即被（*趙）佗*書，行*南海*尉事。”《漢書·佞幸傳·石顯》：“忤恨睚眦，輒被以危法。”*顔師古*注：“被，加也。”</w:t>
        <w:br/>
        <w:br/>
        <w:t>（6）受；遭。《禮記·禮運》：“食味别聲被色而生者也。”《史記·屈原賈生列傳》：“信而見疑，忠而被謗，能無怨乎？”*三國**蜀**諸葛亮*《後出師表》：“然涉險被創，危然後安。”</w:t>
        <w:br/>
        <w:br/>
        <w:t>（7）介词。用于被动句，引进行为的主动者。《世説新語·言語》：“*禰衡*被*魏武*謫為鼓吏。”*唐**李白*《山鷓鴣》：“山鷄翟雉來相勸，南禽多被北禽欺。”《紅樓夢》第三回：“這*黛玉*嘗聽得母親説……不要多説一句話，不可多行一步路，恐被人恥笑了去。”</w:t>
        <w:br/>
        <w:br/>
        <w:t>（8）车幔。《玉篇·衣部》：“被，幰也。”</w:t>
        <w:br/>
        <w:br/>
        <w:t>（9）姓。《通志·氏族略》：“*鄭*有大夫*被襜*；*漢*有太守*被條*。”</w:t>
        <w:br/>
        <w:br/>
        <w:t>（二）bì　《廣韻》平義切，去寘並。歌部。</w:t>
        <w:br/>
        <w:br/>
        <w:t>（1）假发。后作“髲”。*清**段玉裁*《説文解字注·髟部》：“髲，益髮也。……髲字不見於經傳，假被字為之。”《詩·召南·采蘩》：“被之僮僮，夙夜在公。”*朱熹*集傳：“被，首飾也。編髮為之。”《儀禮·少牢饋食禮》：“主婦被錫。”*鄭玄*注：“被錫，讀為髲鬄。古者或剔賤者、刑者之髪，以被婦人之紒為飾，因名髲鬄焉。”</w:t>
        <w:br/>
        <w:br/>
        <w:t>（2）通“彼（bǐ）”。指示代词。相当于“那”。*清**朱駿聲*《説文通訓定聲·隨部》：“被，叚借為彼，實助語之辭。”《荀子·宥坐》：“還復瞻被九蓋皆繼，被有説邪，匠過絶邪！”*楊倞*注：“被，皆當為彼。”</w:t>
        <w:br/>
        <w:br/>
        <w:t>（三）pī　《集韻》攀糜切，平支滂。歌部。</w:t>
        <w:br/>
        <w:br/>
        <w:t>（1）覆盖。后作“披”。《左傳·襄公十四年》：“乃祖*吾離*被苫蓋，蒙荆棘。”*孔穎達*疏：“言無布帛可衣，唯衣草也。”《楚辭·九章·涉江》：“被明月兮佩寳璐。”*王逸*注：“在背曰被。”《史記·絳侯周勃世家》：“軍士吏被甲。”《文選·陸機〈挽歌〉》：“龍㡛被廣柳，前驅矯輕騎。”*李善*注：“被，猶衣也。”</w:t>
        <w:br/>
        <w:br/>
        <w:t>（2）用手把握之处。《周禮·考工記·廬人》：“凡為殳，五分其長，以其一為之被而圍之。”*鄭玄*注：“被，把中也。”*孫詒讓*正義：“《説文》：‘把，握也。’言當手握處之中也。”</w:t>
        <w:br/>
        <w:br/>
        <w:t>（3）量词。表示护身物的计量。《史記·絳侯周勃世家》：“居無何，*條侯*子為父買工官尚方甲楯五百被可以葬者。”*裴駰*集解引*張晏*曰：“被，具也。五百具甲楯。”</w:t>
        <w:br/>
        <w:br/>
        <w:t>（四）pì　《集韻》披義切，去寘滂。</w:t>
        <w:br/>
        <w:br/>
        <w:t>同“帔”。下裳，裙。《集韻·寘韻》：“帔，《説文》：‘*弘農*謂羣帔。’或作被。”</w:t>
        <w:br/>
      </w:r>
    </w:p>
    <w:p>
      <w:r>
        <w:t>袬##袬</w:t>
        <w:br/>
        <w:br/>
        <w:t>袬同“育”。《康熙字典·衣部》：“袬，同育。”《管子·山權》：“民之能樹瓜匏葷菜百果，使蕃袬者。”*戴望*校正：“*宋*本袬作育。”</w:t>
        <w:br/>
      </w:r>
    </w:p>
    <w:p>
      <w:r>
        <w:t>袭##袭</w:t>
        <w:br/>
        <w:br/>
        <w:t>袭“襲”的简化字。</w:t>
        <w:br/>
      </w:r>
    </w:p>
    <w:p>
      <w:r>
        <w:t>袯##袯</w:t>
        <w:br/>
        <w:br/>
        <w:t>袯“襏”的类推简化字。</w:t>
        <w:br/>
      </w:r>
    </w:p>
    <w:p>
      <w:r>
        <w:t>袱##袱</w:t>
        <w:br/>
        <w:br/>
        <w:t>袱fú　《正字通》房六切。</w:t>
        <w:br/>
        <w:br/>
        <w:t>（1）妇女的包头巾。《爾雅·釋器》“婦人之褘謂之縭”*清**郝懿行*義疏：“*登州*婦人絡頭用首帕，其女子嫁時以絳巾覆首，謂之袱子。”*元**方回*《夜發長山豅》：“好奇引吭窺，畏寒縮頸坐。首取帛為袱，體用衾自裹。”</w:t>
        <w:br/>
        <w:br/>
        <w:t>（2）用来包裹、覆盖衣物的布块。《正字通·衣部》：“袱，包袱。”*宋**王明清*《摭青雜説》：“尋得一小袱，封記如故。”《紅樓夢》第三十四回：“（*黛玉*）走至鏡台，揭起錦袱一照，只見腮上通紅。”</w:t>
        <w:br/>
      </w:r>
    </w:p>
    <w:p>
      <w:r>
        <w:t>袲##袲</w:t>
        <w:br/>
        <w:br/>
        <w:t>袲（一）chǐ　《廣韻》尺氏切，上紙昌。又弋支切。歌部。</w:t>
        <w:br/>
        <w:br/>
        <w:t>同“袳”。《廣韻·紙韻》：“袲，同袳。”《春秋·桓公十五年》：“公會*宋公*、*衛侯*、*陳侯*于*袲*，伐*鄭*。”*杜預*注：“*袲*，*宋*地，在*沛國**相縣*西南。”</w:t>
        <w:br/>
        <w:br/>
        <w:t>（二）nuǒ　《廣韻》奴可切，上哿泥。</w:t>
        <w:br/>
        <w:br/>
        <w:t>〔𧙃袲〕衣好貌。《玉篇·衣部》：“袲，𧙃袲，衣好皃。”</w:t>
        <w:br/>
      </w:r>
    </w:p>
    <w:p>
      <w:r>
        <w:t>袳##袳</w:t>
        <w:br/>
        <w:br/>
        <w:t>《説文》：“袳，衣張也。从衣，多聲。《春秋傳》曰：‘公會*齊侯*于*袳*。’”</w:t>
        <w:br/>
        <w:br/>
        <w:t>（一）chǐ　《廣韻》尺氏切，上紙昌。歌部。</w:t>
        <w:br/>
        <w:br/>
        <w:t>（1）衣服宽大。《説文·衣部》：“袳，衣張也。”*段玉裁*注：“張，《篇》、《韻》皆作‘長’，非。按：袳之言侈也。經典罕用袳字者，多作移、作侈。”</w:t>
        <w:br/>
        <w:br/>
        <w:t>（2）*春秋*时*宋国*地名。在今*安徽省**宿州市*西。《説文·衣部》：“袳，《春秋傳》曰：公會*齊侯*于*袳*。”*段玉裁*注：“*桓*十五年文。*左*氏《經》作‘公會*宋公*、*衛侯*、*陳侯*于袲’。”</w:t>
        <w:br/>
        <w:br/>
        <w:t>（二）qǐ　《集韻》遣禮切，上薺溪。</w:t>
        <w:br/>
        <w:br/>
        <w:t>开衣。《集韻·薺韻》：“袳，開衣也。”</w:t>
        <w:br/>
        <w:br/>
        <w:t>（三）duǒ　《集韻》典可切，上哿端。</w:t>
        <w:br/>
        <w:br/>
        <w:t>（1）衣弱貌。《集韻·哿韻》：“袳，衣弱皃。”</w:t>
        <w:br/>
        <w:br/>
        <w:t>（2）被。《類篇·衣部》：“袳，被也。”</w:t>
        <w:br/>
        <w:br/>
        <w:t>（四）nuǒ　《改併四聲篇海》引《玉篇》奴可切。</w:t>
        <w:br/>
        <w:br/>
        <w:t>〔𧙃袳〕衣好貌。《改併四聲篇海·衣部》引《玉篇》：“袳，𧙃袳，衣好貌。”</w:t>
        <w:br/>
      </w:r>
    </w:p>
    <w:p>
      <w:r>
        <w:t>袴##袴</w:t>
        <w:br/>
        <w:br/>
        <w:t>袴kù　《廣韻》苦故切，入暮溪。</w:t>
        <w:br/>
        <w:br/>
        <w:t>（1）套裤。《方言》卷四：“袴，*齊*、*魯*之間謂之䙭，或謂之襱，*關*西謂之袴。”*郝懿行*《證俗文》卷二：“案袴與褌别，古人皆先著褌而後施袴於外。”《禮記·内則》：“衣不帛襦袴。”《史記·趙世家》：“居無何，而*朔*婦免身，生男。*屠岸賈*聞之，索於宫中。夫人置兒袴中。”*宋**蘇軾*《五禽》：“溪邊布穀兒，勸我脱布袴。”</w:t>
        <w:br/>
        <w:br/>
        <w:t>（2）通“胯（kuà）”。两股之间。《史記·淮陰侯列傳》：“衆辱之曰：‘*信*能死，刺我；不能死，出我袴下。’於是*信*孰視之，俛出袴下，蒲伏。”*裴駰*集解引*徐廣*曰：“袴，一作胯。胯，股也。音同。”</w:t>
        <w:br/>
      </w:r>
    </w:p>
    <w:p>
      <w:r>
        <w:t>袵##袵</w:t>
        <w:br/>
        <w:br/>
        <w:t>袵同“衽”。《集韻·沁韻》：“衽，衣衿也。或从任。”《韓非子·六反》：“此俱出父母之懷袵。”《説苑·復恩》：“*鮑叔*死，*管仲*舉上袵而哭之。”*晋**陸機*《挽歌三首》之一：“帷袵曠遺影，棟宇與子辭。”</w:t>
        <w:br/>
      </w:r>
    </w:p>
    <w:p>
      <w:r>
        <w:t>袶##袶</w:t>
        <w:br/>
        <w:br/>
        <w:t>袶jiàng　《集韻》古巷切，去絳見。陽部。</w:t>
        <w:br/>
        <w:br/>
        <w:t>〔衱袶〕草名。《爾雅·釋草》：“困衱袶。”*郭璞*注：“未詳。”*清**錢大昕*《十駕齋養新録》卷五：“草木蟲魚之名多雙聲，衱袶……草之雙聲也。”</w:t>
        <w:br/>
      </w:r>
    </w:p>
    <w:p>
      <w:r>
        <w:t>袷##袷</w:t>
        <w:br/>
        <w:br/>
        <w:t>《説文》：“袷，衣無絮。从衣，合聲。”</w:t>
        <w:br/>
        <w:br/>
        <w:t>（一）jiá　《廣韻》古洽切，入洽見。緝部。</w:t>
        <w:br/>
        <w:br/>
        <w:t>（1）夹衣。《説文·衣部》：“袷，衣無絮。”*徐鍇*繫傳：“袷，夾衣也。”*段玉裁*注：“此對以絮曰𥜲，以緼曰袍言也。”《漢書·匈奴傳》：“服繡袷綺衣。”*顔師古*注：“袷，衣無絮也，繡袷綺衣，以繡為表，以綺為裏也。”*宋**鄭伯熊*《枕上》：“清寒入絺綌，御袷有餘鬱。”*清**納蘭性德*《秋千索》：“一道香塵碎緑蘋，看白袷輕調馬。”</w:t>
        <w:br/>
        <w:br/>
        <w:t>（2）衣襟。《集韻·洽韻》：“袷，衿也。”</w:t>
        <w:br/>
        <w:br/>
        <w:t>（3）衣缝。《集韻·洽韻》：“袷，衣縫。”</w:t>
        <w:br/>
        <w:br/>
        <w:t>（4）重，缀合。《廣雅·釋詁四》：“袷，重也。”《南齊書·東昏侯紀》：“翳中帷帳及步障，皆袷以緑紅錦。”</w:t>
        <w:br/>
        <w:br/>
        <w:t>（二）jié　《廣韻》居怯切，入業見。</w:t>
        <w:br/>
        <w:br/>
        <w:t>相交的衣领。《集韻·洽韻》：“袷，領也。”《禮記·深衣》：“袂圜以應規，曲袷如矩以應方。”*鄭玄*注：“袷，交領也。古者方領，如今小兒衣領。”《禮記·曲禮下》：“天子視不上於袷，不下於帶。”*鄭玄*注：“袷，交領也。”*孔穎達*疏：“袷謂朝服祭服之曲領也。”*宋**薛師石*《漁父詞》：“船繫蘭芷鱠長鱸，曲袷方袍忽訪吾。”</w:t>
        <w:br/>
        <w:br/>
        <w:t>（三）qiā</w:t>
        <w:br/>
        <w:br/>
        <w:t>〔袷袢〕*维吾尔*、*塔吉克*等民族所穿的对襟长袍。</w:t>
        <w:br/>
      </w:r>
    </w:p>
    <w:p>
      <w:r>
        <w:t>袸##袸</w:t>
        <w:br/>
        <w:br/>
        <w:t>袸（一）jiàn　《廣韻》在甸切，去霰從。又徂尊切。元部。</w:t>
        <w:br/>
        <w:br/>
        <w:t>（1）小带。《爾雅·釋器》：“衿謂之袸。”*郭璞*注：“衣小帶。”</w:t>
        <w:br/>
        <w:br/>
        <w:t>（2）褰脬衣。《玉篇·衣部》：“袸，褰脬衣。”</w:t>
        <w:br/>
        <w:br/>
        <w:t>（二）zùn　《集韻》徂悶切，去慁從。</w:t>
        <w:br/>
        <w:br/>
        <w:t>衣襟。《集韻·恨韻》：“袸，衣衿。”</w:t>
        <w:br/>
      </w:r>
    </w:p>
    <w:p>
      <w:r>
        <w:t>袹##袹</w:t>
        <w:br/>
        <w:br/>
        <w:t>袹（一）bó　《廣韻》博陌切，入陌幫。</w:t>
        <w:br/>
        <w:br/>
        <w:t>〔袹腹〕也作“袙腹”。裹肚。《廣韻·陌韻》：“袹，袹腹。”按：《廣雅·釋器》：“裲襠謂之袙腹。”*王念孫*疏證：“《釋名》云：‘裲襠，其一當胸，其一當背也。帕腹，横陌其腹也，’帕與袙同。”《晋書·齊王冏傳》：“時又謡曰：‘著布袹腹。為*齊*持服。’”*南朝**梁**王筠*《行路難》：“裲襠雙心共一抹，袹複兩邊作八襊。”</w:t>
        <w:br/>
        <w:br/>
        <w:t>（二）mò　《集韻》莫轄切，入鎋明。</w:t>
        <w:br/>
        <w:br/>
        <w:t>（1）初丧人用来束发的头巾。《集韻·舝韻》：“袹，邪巾袹頭，始喪之服。”</w:t>
        <w:br/>
        <w:br/>
        <w:t>（2）古代男子包发的头巾。*清**俞正燮*《癸巳存稿·陳啟新事證》：“丙子冬，百官朝，帶貂煖耳。*陳啟新*詭示其貧，以布作袹。”</w:t>
        <w:br/>
      </w:r>
    </w:p>
    <w:p>
      <w:r>
        <w:t>袺##袺</w:t>
        <w:br/>
        <w:br/>
        <w:t>《説文》：“袺，執衽謂之袺。从衣，吉聲。”</w:t>
        <w:br/>
        <w:br/>
        <w:t>jié　《廣韻》古屑切，入屑見。又古黠切。質部。</w:t>
        <w:br/>
        <w:br/>
        <w:t>（1）用手把衣襟向上提起。《爾雅·釋器》：“執衽謂之袺。”*郭璞*注：“持衣上衽。”《詩·周南·芣苢》：“采采芣苢，薄言袺之。”*毛*傳：“袺，執衽也。”</w:t>
        <w:br/>
        <w:br/>
        <w:t>（2）衣䘸，袖。《廣雅·釋器》：“袺謂之𧛞。”《玉篇·衣部》：“𧛞，衣䘸也。”</w:t>
        <w:br/>
      </w:r>
    </w:p>
    <w:p>
      <w:r>
        <w:t>袻##袻</w:t>
        <w:br/>
        <w:br/>
        <w:t>袻ér　《集韻》人之切，平之日。</w:t>
        <w:br/>
        <w:br/>
        <w:t>衣服卷曲。《集韻·之韻》：“袻，𧙁也。”《類篇·衣部》：“袻，衣縫襵也。”《字彙·衣部》：“袻，衣不展也。”</w:t>
        <w:br/>
      </w:r>
    </w:p>
    <w:p>
      <w:r>
        <w:t>袼##袼</w:t>
        <w:br/>
        <w:br/>
        <w:t>袼（一）gē　《廣韻》古落切，入鐸見。</w:t>
        <w:br/>
        <w:br/>
        <w:t>（1）衣袖靠腋下的部分，俗谓挂肩。《廣韻·鐸韻》：“袼，䘸也。”《禮記·深衣》：“袼之高下，可以運肘。”*鄭玄*注：“袼，衣袂當掖之縫也。”</w:t>
        <w:br/>
        <w:br/>
        <w:t>（2）袖。《廣雅·釋器》：“袼，袖也。”*王念孫*疏證：“蓋袂為袖之大名，袼為袖當掖之縫，其通則皆為袖也。”</w:t>
        <w:br/>
        <w:br/>
        <w:t>（二）luò　《廣韻》盧各切，入鐸來。</w:t>
        <w:br/>
        <w:br/>
        <w:t>〔繄袼〕也作“翳袼”。小儿涎围。《方言》卷四：“繄袼謂之䙔。”*郭璞*注：“即小兒㳄衣也。”</w:t>
        <w:br/>
      </w:r>
    </w:p>
    <w:p>
      <w:r>
        <w:t>袽##袽</w:t>
        <w:br/>
        <w:br/>
        <w:t>袽rú　《廣韻》女余切，平魚娘。魚部。</w:t>
        <w:br/>
        <w:br/>
        <w:t>（1）破衣败絮。《玉篇·衣部》：“袽，所以塞舟漏也。”《易·既濟》：“繻有衣袽。”*王弼*注：“繻宜曰濡，衣袽所以塞舟漏也。”*李鼎祚*集解引*虞翻*注：“袽，敗衣也。”*唐**劉禹錫*《儆舟》：“榜人告予曰：‘方今湍悍而舟盬，宜謹其具以虞焉。’予聞言若厲，繇是袽以窒之，灰以墐之。”《新唐書·百官志三》：“凡舟渠之備，皆先儗其半，袽塞、竹𥷨，所在供焉。”</w:t>
        <w:br/>
        <w:br/>
        <w:t>（2）袽床。《玉篇·衣部》：“袽，袽牀也。”</w:t>
        <w:br/>
      </w:r>
    </w:p>
    <w:p>
      <w:r>
        <w:t>袾##袾</w:t>
        <w:br/>
        <w:br/>
        <w:t>《説文》：“袾，好佳也。从衣，朱聲。《詩》曰：‘静女其袾。’”</w:t>
        <w:br/>
        <w:br/>
        <w:t>zhū　《廣韻》陟輸切，平虞知。又昌朱切。魚部。</w:t>
        <w:br/>
        <w:br/>
        <w:t>（1）通“姝”。美好。《説文·衣部》：“袾，好佳也。詩曰：‘静女其袾。’”*段玉裁*注：“好下奪也字。好者，美也。隹者，善也……所引《詩》則假袾為姝也。”按：今《詩·邶風·静女》作“姝”。</w:t>
        <w:br/>
        <w:br/>
        <w:t>（2）大红色的衣服。《廣韻·虞韻》引《字統》：“朱衣曰袾。”*清**段玉裁*《説文解字注·衣部》：“袾，按：《廣韻》葢用《説文》古本，故其字從朱衣。”《荀子·富國》：“故天子袾裷衣冕，諸侯玄裷衣冕。”*楊倞*注：“袾，古朱字。”</w:t>
        <w:br/>
        <w:br/>
        <w:t>（3）衣身。《廣雅·釋器》：“袾，裑也。”*王念孫*疏證：“裑，謂衣中也。字通作身。”《集韻·虞韻》：“袾，衣身曰袾。”</w:t>
        <w:br/>
      </w:r>
    </w:p>
    <w:p>
      <w:r>
        <w:t>袿##袿</w:t>
        <w:br/>
        <w:br/>
        <w:t>袿（一）guī　《廣韻》古㩦切，平齊見。</w:t>
        <w:br/>
        <w:br/>
        <w:t>（1）古时妇女所穿的上等长袍。《釋名·釋衣服》：“婦人上服曰袿，其下垂者，上廣下狹，如刀圭也。”*畢沅*疏證：“上服，上等之服也。*鄭*注《周禮·内司服》云：‘今世有圭衣者，蓋三翟之遺俗。’按：三翟王后六服之上也，故圭衣為婦人之上服，今本圭字加衣旁，俗也。”*宋玉*《神女賦》：“振繡衣，被袿裳。”*三國**魏**曹植*《七啓》：“然後姣人乃被文縠之華袿，振輕綺之飄颻。”*唐**李商隱*《和孫朴韋蟾孔雀咏》：“都護矜羅幕，佳人炫繡袿。”</w:t>
        <w:br/>
        <w:br/>
        <w:t>（2）衣后襟。《方言》卷四：“袿謂之裾。”*郭璞*注：“衣後裾也，或作袪。《廣雅》云‘衣袖’。”*三國**魏**嵇康*《贈秀才入軍十九首》之十六：“微風動袿，組帳高褰。”*晋**張華*《晋白紵舞歌詩》：“聲發金石媚笙簧，羅袿徐轉紅袖揚。”</w:t>
        <w:br/>
        <w:br/>
        <w:t>（3）衣袖。《廣雅·釋器》：“袿，袖也。”*王念孫*疏證：“*夏侯湛*《雀釵賦》云：‘理袿襟，整服飾。’是袿為袖也。”《集韻·齊韻》：“袿，衣袪。”*唐**元稹*《青雲驛》：“雙雙發皓齒，各各揚輕袿。”</w:t>
        <w:br/>
        <w:br/>
        <w:t>（二）guà</w:t>
        <w:br/>
      </w:r>
    </w:p>
    <w:p>
      <w:r>
        <w:t>裀##裀</w:t>
        <w:br/>
        <w:br/>
        <w:t>yīn　《廣韻》於真切，平真影。</w:t>
        <w:br/>
        <w:br/>
        <w:t>（1）衣身。《廣雅·釋器》：“裀，裑也。”《玉篇·衣部》：“裀，衣身。”</w:t>
        <w:br/>
        <w:br/>
        <w:t>（2）夹衣。《廣雅·釋器》：“複襂謂之裀。”*王念孫*疏證：“此《説文》所謂重衣也。襂與衫同。《方言》注以衫為襌襦。其有裏者則謂之裀。裀，猶重也。”</w:t>
        <w:br/>
        <w:br/>
        <w:t>（3）内衣。《字彙·衣部》：“裀，近身衣也。”</w:t>
        <w:br/>
        <w:br/>
        <w:t>（4）通“茵”。褥子，床垫。《古今韻會舉要·真韻》：“茵，通作裀。”*清**朱駿聲*《説文通訓定聲·坤部》：“茵，字亦作裀。”*漢**司馬相如*《美人賦》：“裀褥重陳，角枕横施。”*唐**李謹言*《水殿抛毬曲二首》之二：“堪恨*隋*家幾帝王，舞裀揉盡繡鴛鴦。”*清**陳季衡*《武陵春傳奇》第四齣：“趁芳辰把離恨丢開，草如裀，恰班荆誼在。”</w:t>
        <w:br/>
      </w:r>
    </w:p>
    <w:p>
      <w:r>
        <w:t>裁##裁</w:t>
        <w:br/>
        <w:br/>
        <w:t>《説文》：“裁，制衣也。从衣，𢦒聲。”</w:t>
        <w:br/>
        <w:br/>
        <w:t>cái　《廣韻》昨哉切，平咍從。又昨代切。之部。</w:t>
        <w:br/>
        <w:br/>
        <w:t>（1）裁剪，用刀剪把纸或布割裂。如：裁衣；裁纸。《説文·衣部》：“裁，制衣也。”*段玉裁*注：“裁者，衣之始也。”《南齊書·張岱傳》：“*太祖*欲以*（張）恕*為*晋陵郡*，*岱*曰：‘*恕*未閑從政，美錦不宜濫裁。’”*唐**賀知章*《咏柳》：“不知細葉誰裁出，二月春風似剪刀。”*唐**施肩吾*《雜詩》：“夜裁鴛鴦綺，朝織蒲桃綾。”</w:t>
        <w:br/>
        <w:br/>
        <w:t>（2）制作。《鹽鐵論·詔聖》：“故衣弊而革裁，法弊而更制。”《古詩十九首》之十八：“文綵雙鴛鴦，裁為合歡被。”《樂府詩集·雜曲歌辭·焦仲卿妻》：“十三能織素，十四學裁衣。”</w:t>
        <w:br/>
        <w:br/>
        <w:t>（3）斟酌篇章词句。《文心雕龍·章句》：“裁章貴於順序，斯固情趣之指歸。”*唐**杜甫*《江亭》：“故林歸未得，排悶强裁詩。”《紅樓夢》第五十回：“酒未開樽句未裁。”</w:t>
        <w:br/>
        <w:br/>
        <w:t>（4）减削；删减。如：裁兵；裁员。《爾雅·釋言》：“裁，節也。”*郝懿行*義疏：“裁者，制也，有减損之義。”《國語·吴語》：“王曰：‘*越國*之中，富者吾安之，貧者吾予之，救其不足，裁其有餘，使貧富皆利之。’”《後漢書·鄭玄傳》：“删裁繁誣，刊改漏失。”《紅樓夢》第三十六回：“如今説因為*襲人*是*寳玉*的人，裁了這一兩銀子，斷然使不得。”</w:t>
        <w:br/>
        <w:br/>
        <w:t>（5）控制；节制。《楚辭·賈誼〈惜誓〉》：“神龍失水而陸居兮，為螻蟻之所裁。”*王逸*注：“裁，制也。”《韓非子·五蠹》：“萬乘之國莫敢自頓於堅城之下，而使强敵裁其弊也。”*宋**王安石*《兼并》：“後世始倒持，黔首遂難裁。”</w:t>
        <w:br/>
        <w:br/>
        <w:t>（6）裁断，决定。《韓非子·初見秦》：“臣願悉言所聞，唯大王裁其罪。”*晋**范甯*《穀梁傳序》：“《公羊》辯而裁，其失也俗。”*楊世勛*疏：“裁，謂善能裁斷。”*宋**王安石*《答韶州張殿丞書》：“陰挾翰墨，以裁前人之善惡。”</w:t>
        <w:br/>
        <w:br/>
        <w:t>（7）度量。《篇海類編·衣服類·衣部》：“裁，裁度也。”《淮南子·主術》：“乃至亂主，取民，則不裁其力。”*高誘*注：“裁，度。”《資治通鑑·漢光武帝建武二十八年》：“單于前言：‘先帝時所賜*呼韓邪*竽、瑟、空侯皆敗，願復裁賜。’”*胡三省*注：“裁，量也，量多少以賜也。”*唐**韓愈*《感春五首》之二：“孤吟屢闋莫與和，寸恨至短誰能裁。”</w:t>
        <w:br/>
        <w:br/>
        <w:t>（8）杀；自杀。*漢**司馬遷*《報任少卿書》：“罪至罔加，不能引決自裁。”《漢書·賈誼傳》：“其有大辠者，聞命則北面再拜，跪而自裁。”*顔師古*注：“裁，謂自刑殺也。”</w:t>
        <w:br/>
        <w:br/>
        <w:t>（9）体裁；体制；格式。《文選·張衡〈西京賦〉》：“取殊裁於八都，豈啓度於往舊。”*李善*注引*薛綜*曰：“裁，制也。八都猶八方也……言采取八方異制以為宫室之巧。”《文選·陸機〈文賦〉》：“若夫豐約之裁，俯仰之形，因宜適變，曲有微情。”*張銑*注：“裁，制也。”《文心雕龍·明詩》：“然詩有恒裁，思無定位。”</w:t>
        <w:br/>
        <w:br/>
        <w:t>（10）量词。布帛的片段。《新唐書·歸崇敬傳》：“學生謁師，贄用腶脩一束，酒一壺，衫布一裁，色如師所服。”</w:t>
        <w:br/>
        <w:br/>
        <w:t>⑪通“材”。材料，材质。《管子·形勢》：“裁大者，衆之所比也。”*郭沫若*等集校引*孫星衍*云：“‘裁’古通作‘材’字，故《形勢解》云：‘天之裁大，故能兼覆萬物；地之裁大，故能兼載萬物；人主之裁大，故容物多而衆人能比焉。’”</w:t>
        <w:br/>
        <w:br/>
        <w:t>⑫通“纔”。1.表示数量小。相当于“只有”。《漢書·匈奴傳》：“是時，*李陵*子復立*烏藉*都尉為單于，*呼韓邪*單于捕斬之，遂復都單于庭，然衆裁數萬人。”《後漢書·班超傳》：“今虜使到裁數日，而王廣禮即廢；如令*鄯善王*收吾屬送匈奴，骸骨長為豺狼食矣。”2.表示语态。《戰國策·燕策一》：“*燕王*曰：‘寡人蠻夷僻處，雖大男子，裁如嬰兒。’”*鮑彪*注：“裁，僅也。”《漢書·匈奴傳》：“前己罷外城，省亭隧，今裁足以候望通㷭火而已。”3.表示时间发生不久。《聊齋志異·促織》：“覆之以掌，虚若無物；手裁舉，則又超忽而躍。”</w:t>
        <w:br/>
      </w:r>
    </w:p>
    <w:p>
      <w:r>
        <w:t>裂##裂</w:t>
        <w:br/>
        <w:br/>
        <w:t>《説文》：“裂，繒餘也。从衣，𠛱聲。”</w:t>
        <w:br/>
        <w:br/>
        <w:t>（一）liè　《廣韻》良薛切，入薛來。月部。</w:t>
        <w:br/>
        <w:br/>
        <w:t>（1）缯帛的残余。《説文·衣部》：“裂，繒餘也。”*徐鍇*繫傳：“裁剪之餘也。”</w:t>
        <w:br/>
        <w:br/>
        <w:t>（2）坼开。《玉篇·衣部》：“裂，坼破也。”《禮記·内則》：“衣裳綻裂，紉箴請補綴。”《史記·項羽本紀》：“*噲*遂入，披帷西嚮立，瞋目視*項王*，頭髮上指，目眥盡裂。”*鲁迅*《彷徨·祝福》：“一手拄着一支比她更长的竹竿，下端开了裂。”引申为分裂；离散。如：四分五裂。《莊子·天下》：“道術將為天下裂。”*郭象*注：“裂，分離也。”</w:t>
        <w:br/>
        <w:br/>
        <w:t>（3）分割。《廣雅·釋詁一》：“裂，分也。”《墨子·尚賢中》：“般爵以貴之，裂地以封之。”《戰國策·秦策五》：“大王裂*趙*之半以賂*秦*。”*宋**辛棄疾*《議練民兵守淮疏》：“臣謂兩*淮*裂為三鎮。”</w:t>
        <w:br/>
        <w:br/>
        <w:t>（4）裁剪。《廣雅·釋詁二》：“裂，裁也。”*漢**班婕妤*《怨歌行》：“新裂齊紈素，鮮潔如霜雪。”《後漢書·獨行傳·范式》：“（*陳平子*）乃裂素為書，以遺*巨卿*。”*梁启超*《林太恭人寿序》：“太恭人裂帛为旗，拔钗助镶。”</w:t>
        <w:br/>
        <w:br/>
        <w:t>（5）扯开；撕破。《左傳·昭公元年》：“召使者，裂裳帛而與之。”*清**紀昀*《閲微草堂筆記·灤陽消夏録二》：“忽見披髮女鬼，搴簾手裂其卷。”</w:t>
        <w:br/>
        <w:br/>
        <w:t>（6）古代分解肢体的酷刑。《後漢書·儒林傳上·楊倫》：“刎頸不易，九裂不恨。”</w:t>
        <w:br/>
        <w:br/>
        <w:t>（二）liě</w:t>
        <w:br/>
        <w:br/>
        <w:t>方言。物件的两部分向两边分开。如：衣服没扣好，裂着怀。</w:t>
        <w:br/>
      </w:r>
    </w:p>
    <w:p>
      <w:r>
        <w:t>装##装</w:t>
        <w:br/>
        <w:br/>
        <w:t>装同“裝”。《改併四聲篇海·衣部》引《川篇》：“装，音庄：装束也。”《篇海類編·衣服類·衣部》：“装”，同“裝”。按：今为“裝”的简化字。</w:t>
        <w:br/>
      </w:r>
    </w:p>
    <w:p>
      <w:r>
        <w:t>裆##裆</w:t>
        <w:br/>
        <w:br/>
        <w:t>裆“襠”的简化字。</w:t>
        <w:br/>
      </w:r>
    </w:p>
    <w:p>
      <w:r>
        <w:t>裈##裈</w:t>
        <w:br/>
        <w:br/>
        <w:t>裈“褌”的类推简化字。</w:t>
        <w:br/>
      </w:r>
    </w:p>
    <w:p>
      <w:r>
        <w:t>裉##裉</w:t>
        <w:br/>
        <w:br/>
        <w:t>裉kèn</w:t>
        <w:br/>
        <w:br/>
        <w:t>上衣靠腋下的接缝部分。如：煞裉（把裉缝上）；抬裉（上衣从肩头到腋下的尺寸）。</w:t>
        <w:br/>
      </w:r>
    </w:p>
    <w:p>
      <w:r>
        <w:t>裊##裊</w:t>
        <w:br/>
        <w:br/>
        <w:t>〔袅〕</w:t>
        <w:br/>
        <w:br/>
        <w:t>niǎo　《字彙》尼了切。</w:t>
        <w:br/>
        <w:br/>
        <w:t>（1）同“褭”。用丝带装饰马。《古今韻會舉要·篠韻》：“褭，《説文》：‘以組帶馬也。’或作裊。”《漢書·百官公卿表上》：“爵：一級曰公士，二上造，三簪裊。”*顔師古*注：“以組帶馬曰裊，簪裊者，言飾此馬也。”</w:t>
        <w:br/>
        <w:br/>
        <w:t>（2）细长柔美。《篇海類編·鳥獸類·鳥部》：“裊，軟美也。”*唐**元稹*《春餘遣興》：“簾開斜照入，樹裊游絲上。”*明**湯顯祖*《牡丹亭·驚夢》：“裊晴絲吹來閒庭院，摇漾春如線。”</w:t>
        <w:br/>
        <w:br/>
        <w:t>（3）摇曳。*唐**温庭筠*《楊柳枝八首》之一：“*宜春苑*外最長條，閒裊春風伴舞腰。”*宋**蘇軾*《送筍芍藥與公擇》：“園中亦何有，芍藥裊殘葩。”</w:t>
        <w:br/>
        <w:br/>
        <w:t>（4）缭绕。*宋**陸游*《露坐》：“墜枝雙鵲裊，黏草一螢明。”*宋**柳永*《雪梅香》：“漁市孤烟裊寒碧，水村殘葉舞愁紅。”*宋**歐陽修*《西齋手植菊花過節始開》：“上浮黄金蘂，送以清歌裊。”*茅盾*《春蚕》一：“现在那些屋上都袅起了白的炊烟。”</w:t>
        <w:br/>
        <w:br/>
        <w:t>（5）高危貌。*唐**杜甫*《龍門閣》：“滑石欹誰鑿，浮梁裊相拄。”*清**顧炎武*《天下郡國利病書·陝西一》：“*鳳嶺*則迤邐而高，*鷄關*則陡峻而裊。”</w:t>
        <w:br/>
        <w:br/>
        <w:t>（6）挥动。*元**王實甫*《破窰記》第一折：“裊吟鞭滿馬春風。”*元**白樸*《梧桐雨》第三折：“鞭倦裊，鐙慵踏，囘首京華，一步步放不下。”*元**喬吉*《金錢記》第二折：“則見他氣昂昂裊玉鞭。”</w:t>
        <w:br/>
      </w:r>
    </w:p>
    <w:p>
      <w:r>
        <w:t>裋##裋</w:t>
        <w:br/>
        <w:br/>
        <w:t>《説文》：“裋，豎使布長襦。从衣，豆聲。”</w:t>
        <w:br/>
        <w:br/>
        <w:t>shù　《廣韻》臣庾切，上麌禪。魚部。</w:t>
        <w:br/>
        <w:br/>
        <w:t>古时指童仆所穿的粗布衣服。也泛指粗布衣服。《方言》卷四：“襜褕……其短者謂之裋褕。”《説文·衣部》：“裋，豎使布長襦。”《廣韻·麌韻》：“裋，敝布襦也。”《史記·秦始皇本紀》：“大寒者利裋褐，而飢者甘糟糠。”</w:t>
        <w:br/>
      </w:r>
    </w:p>
    <w:p>
      <w:r>
        <w:t>裌##裌</w:t>
        <w:br/>
        <w:br/>
        <w:t>裌（一）jiá　《廣韻》古洽切，入洽見。</w:t>
        <w:br/>
        <w:br/>
        <w:t>同“袷”。《玉篇·衣部》：“裌，同袷。”《樂府詩集·雜曲歌辭·焦仲卿妻》：“著我繡裌裙，事事四五通。”《樂府詩集·梁鼓角横吹曲·捉搦歌》四首之二：“誰家子女能行步，皮著裌襌後裙露。”*唐**杜甫*《雲安九日鄭十八㩗酒陪諸公宴》：“地偏初衣裌。”*仇兆鰲*注：“裌，袷同。”</w:t>
        <w:br/>
        <w:br/>
        <w:t>（二）xié　《集韻》檄頰切，入帖匣。</w:t>
        <w:br/>
        <w:br/>
        <w:t>衣襟。《集韻·帖韻》：“裌，衽也。”</w:t>
        <w:br/>
      </w:r>
    </w:p>
    <w:p>
      <w:r>
        <w:t>裍##裍</w:t>
        <w:br/>
        <w:br/>
        <w:t>裍kǔn　《廣韻》苦本切，上混溪。</w:t>
        <w:br/>
        <w:br/>
        <w:t>（1）成就。《廣韻·混韻》：“裍，成就。”</w:t>
        <w:br/>
        <w:br/>
        <w:t>（2）韏衣。《類篇·衣部》：“裍，韏衣。”</w:t>
        <w:br/>
      </w:r>
    </w:p>
    <w:p>
      <w:r>
        <w:t>裎##裎</w:t>
        <w:br/>
        <w:br/>
        <w:t>《説文》：“裎，袒也。从衣，呈聲。”</w:t>
        <w:br/>
        <w:br/>
        <w:t>（一）chéng　《廣韻》直貞切，平清澄。耕部。</w:t>
        <w:br/>
        <w:br/>
        <w:t>（1）裸体。《説文·衣部》：“裎，袒也。”《孟子·公孫丑上》：“爾為爾，我為我，雖袒裼裸裎於我側，爾焉能浼我哉。”《戰國策·韓策》：“*秦*人捐甲徒裎以趨敵，左挈人頭，右挾生虜。”*鮑彪*注：“裎，裸也。”*宋**岳珂*《追感詩》：“衆髽常忌冠，同浴不譏裎。”</w:t>
        <w:br/>
        <w:br/>
        <w:t>（2）衣扬。《玉篇·衣部》：“裎，衣揚也。”</w:t>
        <w:br/>
        <w:br/>
        <w:t>（3）系玉佩的带子。《方言》卷四：“佩紟謂之裎。”*郭璞*注：“所以系玉佩帶也。”《廣雅·釋器》：“佩紷謂之裎。”*王念孫*疏證：“古者佩玉有綬，以上系於衡，衡上復有綬，以系於革帶。《説文》：‘綎，系綬也。’綎與裎，古字通。”</w:t>
        <w:br/>
        <w:br/>
        <w:t>（二）chěng　《廣韻》丑郢切，上静澄。</w:t>
        <w:br/>
        <w:br/>
        <w:t>对襟单衣。《方言》卷四：“襌衣，有袌者，*趙*、*魏*之間謂之袏衣；無袌者，謂之裎衣，古謂之深衣。”*錢繹*箋疏：“裎衣，即今之對䘳衣，無右外䘳者也。”</w:t>
        <w:br/>
      </w:r>
    </w:p>
    <w:p>
      <w:r>
        <w:t>裏##裏</w:t>
        <w:br/>
        <w:br/>
        <w:t>〔里〕</w:t>
        <w:br/>
        <w:br/>
        <w:t>《説文》：“裏，衣内也。从衣，里聲。”</w:t>
        <w:br/>
        <w:br/>
        <w:t>lǐ　《廣韻》良士切，上止來。之部。</w:t>
        <w:br/>
        <w:br/>
        <w:t>（1）衣服内层。《説文·衣部》：“裏，衣内也。”《詩·邶風·緑衣》：“緑兮衣兮，緑衣黄裏。”《禮記·内則》：“褻衣衾不見裏。”《漢書·賈誼傳》：“白縠之衣，薄紈之裏。”又指身体内部。《詩·小雅·小弁》：“不屬於毛，不離于裏。”*鄭玄*箋：“今我獨不得父皮膚之氣乎？獨不處母之胞胎乎？”《素問·至真要大論》：“厥陰之復，少腹堅滿，裏急暴痛。”*王冰*注：“裏，腹脇之内也。”</w:t>
        <w:br/>
        <w:br/>
        <w:t>（2）在内或在中，与“外”相对。《正字通·衣部》：“裏，借凡内稱表之對也。”《左傳·僖公二十八年》：“若其不捷，表裏山河必無害也。”*杜預*注：“*晋國*外山而内河。”*南朝**梁**庾肩吾*《奉使北徐州參丞御》：“雲邊開鞏樹，霧裏識嶢峯。”*柯仲平*《从延安到北京·延安与中国青年》：“多到群众里工作，多学一些群众观点。”</w:t>
        <w:br/>
        <w:br/>
        <w:t>（3）某个时间内。*宋*佚名《張協狀元》第十六出：“妾身年少裏，父母俱傾棄，在神廟六七年長獨睡。”*元**張壽卿*《紅梨花》第三折：“正看書裏，到這一更無事，二更悄然。”</w:t>
        <w:br/>
        <w:br/>
        <w:t>（4）语气词。相当于“哩”、“呢”。*张相*《詩詞曲語辭匯釋》卷一：“裏，語助詞，猶哩也，呢也。”*宋**陳允平*《八聲甘州·麴院風荷》：“醺醺裏，半篙香夢，月轉星移。”*宋**辛棄疾*《謁金門·和陳提幹》：“因甚無箇阿鵲地，没工夫説裏！”</w:t>
        <w:br/>
        <w:br/>
        <w:t>（5）助词。表示结构，相当于现代汉语中的“的”。</w:t>
        <w:br/>
        <w:br/>
        <w:t>（6）通“理”。*清**朱駿聲*《説文通訓定聲·頤部》：“裏，叚借為理。”1.治理。《荀子·解蔽》：“經緯天地而材官萬物，制割大理而宇宙裏矣。”*楊倞*注：“裏，當為理。”2.道理。*明**湯顯祖*《南柯記·禪請》：“唱演宗門，有甚裏交涉也？”</w:t>
        <w:br/>
      </w:r>
    </w:p>
    <w:p>
      <w:r>
        <w:t>裐##裐</w:t>
        <w:br/>
        <w:br/>
        <w:t>裐juān　《玉篇》居緣切。</w:t>
        <w:br/>
        <w:br/>
        <w:t>褊。《玉篇·衣部》：“裐，褊也。”</w:t>
        <w:br/>
      </w:r>
    </w:p>
    <w:p>
      <w:r>
        <w:t>裑##裑</w:t>
        <w:br/>
        <w:br/>
        <w:t>裑shēn　《集韻》升人切，平真書。</w:t>
        <w:br/>
        <w:br/>
        <w:t>衣身。《廣雅·釋器》：“衽，裑也。”*王念孫*疏證：“裑，謂衣中也。”</w:t>
        <w:br/>
      </w:r>
    </w:p>
    <w:p>
      <w:r>
        <w:t>裒##裒</w:t>
        <w:br/>
        <w:br/>
        <w:t>裒（一）póu　《廣韻》薄侯切，平侯並。侯部。</w:t>
        <w:br/>
        <w:br/>
        <w:t>（1）聚集。《爾雅·釋詁上》：“裒，聚也。”《詩·小雅·常棣》：“原隰裒矣，兄弟求矣。”*毛*傳：“裒，聚也。”《新唐書·李正己傳附李師道》：“*師道*謀裒兵守境。”《續資治通鑑·宋哲宗元符三年》：“盡裒所編類文書，納之禁中。”引申为众多。《爾雅·釋詁上》：“裒，多也。”*郝懿行*義疏：“裒者，上文云聚也，聚則多矣，故又為多。”《詩·周頌·般》：“敷天之下，裒時之對。”*鄭玄*箋：“裒，衆也。”</w:t>
        <w:br/>
        <w:br/>
        <w:t>（2）减去。《小爾雅·廣詁一》：“裒，略也。”《玉篇·衣部》：“裒，減也。”《易·謙》：“君子以裒多益寡，稱物平施。”《漢書·食貨志》：“《易》稱裒多益寡。”*顔師古*注：“裒，取也。”*南朝**宋**袁淑*《與劉濬書》：“況密邇旬次，何其裒益之亟也。”</w:t>
        <w:br/>
        <w:br/>
        <w:t>（3）拿取；搜求。《陳書·侯安都傳》：“推轂所鎮，裒歛無厭。”《新唐書·皇甫鎛傳》：“*鎛*裒會嚴亟，以辦濟師。”*宋**陳傅良*《至尊壽皇聖帝聖政序記》：“爰命史臣，裒輯聖政。”</w:t>
        <w:br/>
        <w:br/>
        <w:t>（4）通“俘（fú）”。虏获。《詩·商頌·殷武》：“罙入其阻，裒荆之旅。”*鄭玄*箋：“克其軍率而俘虜其士衆。”*王引之*述聞引*王念孫*曰：“*鄭*曰，俘虜其士衆，則是讀裒為俘也，於義為長。”</w:t>
        <w:br/>
        <w:br/>
        <w:t>（二）bāo　《集韻》博毛切，平豪幫。</w:t>
        <w:br/>
        <w:br/>
        <w:t>同“襃”。衣襟宽大。《集韻·𩫕韻》：“襃，《説文·衣部》：‘衣博裾也。’或作裒。”《鹽鐵論·利議》：“文學裒衣博帶。”</w:t>
        <w:br/>
      </w:r>
    </w:p>
    <w:p>
      <w:r>
        <w:t>裓##裓</w:t>
        <w:br/>
        <w:br/>
        <w:t>裓（一）gé　《廣韻》古得切，入德見。</w:t>
        <w:br/>
        <w:br/>
        <w:t>（1）衣襟。*唐**慧琳*《一切經音義》卷三十引《玉篇》：“裓，衣襟也。”又卷七十八引《考聲》：“裓，襟也。”《集韻·德韻》：“裓，衣裾也。”《景德傳灯録·脇尊者》：“四衆各以衣裓盛舍利，隨處興塔而供養之。”</w:t>
        <w:br/>
        <w:br/>
        <w:t>（2）衣服；僧衣。《字彙·衣部》：“裓，《釋典》‘行戒衣’。”*清**盧文弨*《鐘山札記·裓》：“衣裓用於釋氏為多，然亦可通用……非專指衣襟也。”*南朝**陳**虞龢*《論書表》：“有一好事少年，故作精白紗裓著詣*子敬*，*子敬*便取書之，草正諸體悉備，兩袖及縹畧周。”*唐**劉禹錫*《送僧方及南謁柳員外》：“居無何，而*方及*至，出裓中詩一篇以貺予。”*明**袁宏道*《與曾退如過葡桃園話舊偶成》：“鶴啄苔而不去，僧振裓而相迎。”</w:t>
        <w:br/>
        <w:br/>
        <w:t>（二）jiē　《集韻》居諧切，平皆見。</w:t>
        <w:br/>
        <w:br/>
        <w:t>古指从堂下至门铺的砖路。《集韻·皆韻》：“裓，堂涂。”《周禮·考工記·匠人》“堂涂十有二分”*漢**鄭玄*注：“堂涂謂階前，若今‘令甓裓’也。”*賈公彦*疏：“*漢*時名堂涂為‘令甓裓’。令辟，則今之塼也，裓則塼道者也。”</w:t>
        <w:br/>
      </w:r>
    </w:p>
    <w:p>
      <w:r>
        <w:t>裔##裔</w:t>
        <w:br/>
        <w:br/>
        <w:t>《説文》：“裔，衣裾也。从衣，㕯聲。𧘉，古文裔。”</w:t>
        <w:br/>
        <w:br/>
        <w:t>yì　《廣韻》餘制切，去祭以。月部。</w:t>
        <w:br/>
        <w:br/>
        <w:t>（1）衣服的边缘。《説文·衣部》：“裔，衣裾也。”*徐鍇*繫傳：“裾，衣邊也。”*明**郎瑛*《七修類稿·國事類·衣服制》：“凡官員衣服寬窄隨身，文官自領至裔，去地一寸。”泛指边缘。《楚辭·九歌·湘夫人》：“麋何食兮庭中，蛟何為兮水裔。”《淮南子·原道》：“故雖遊於江潯海裔。”*高誘*注：“裔，邊也。”</w:t>
        <w:br/>
        <w:br/>
        <w:t>（2）后代。《廣韻·祭韻》：“裔，苗裔也。”《書·微子之命》：“功加于時，德垂後裔。”*晋**左思*《吴都賦》：“其居則高門鼎貴，魁岸豪傑，*虞**魏*之昆，*顧**陸*之裔。”《新唐書·文藝傳中·李白》：“訪後裔，惟二孫女嫁為民妻。”</w:t>
        <w:br/>
        <w:br/>
        <w:t>（3）边远的地方。《玉篇·衣部》：“裔，邊地也。”《左傳·文公十八年》：“流四凶族*渾敦*、*窮奇*、*檮杌*、*饕餮*，投諸四裔。”*杜預*注：“裔，遠也。”《國語·晋語四》：“以實裔土。”*韋昭*注：“裔，荒裔。”*唐**柳宗元*《自衡陽移桂十餘本》：“謫官去南裔，清*湘*繞*靈岳*。”*童宗説*注：“裔，邊也。”</w:t>
        <w:br/>
        <w:br/>
        <w:t>（4）周边地区的民族。《方言》卷十二：“裔，夷狄之總名。”*郭璞*注：“邊地為裔，亦四夷通以為號也。”《左傳·定公十年》：“裔不謀*夏*，夷不亂*華*。”《宋史·李綱傳上》：“中國之御四裔，能守而後可戰。”</w:t>
        <w:br/>
        <w:br/>
        <w:t>（5）玩习。《方言》卷十二：“裔，習也。”*郭璞*注：“謂玩習也。”</w:t>
        <w:br/>
        <w:br/>
        <w:t>（6）相。《方言》卷十三：“裔，相也。”</w:t>
        <w:br/>
        <w:br/>
        <w:t>（7）姓。《通志·氏族略五》：“*裔*氏，并見《姓苑》。《古今人表》有*裔款*。”</w:t>
        <w:br/>
      </w:r>
    </w:p>
    <w:p>
      <w:r>
        <w:t>裕##裕</w:t>
        <w:br/>
        <w:br/>
        <w:t>《説文》：“裕，衣物饒也。从衣，谷声。《易》曰：‘有孚裕無咎。’”</w:t>
        <w:br/>
        <w:br/>
        <w:t>yù　《廣韻》羊戍切，去遇以。魚部。</w:t>
        <w:br/>
        <w:br/>
        <w:t>（1）富饶；充足。《説文·衣部》：“裕，衣物饒也。”*段玉裁*注：“引伸為凡寬足之偁。”《詩·小雅·角弓》：“此令兄弟，綽綽有裕。”*毛*傳：“裕，饒也。”《法言·孝至》：“天地裕於萬物乎！萬物裕於天地乎！”*李軌*注：“裕，足也。”*唐**李商隱*《上史館李桓公啟》：“輕重合宜，大小有裕。”</w:t>
        <w:br/>
        <w:br/>
        <w:t>（2）使富裕。《國語·吴語》：“裕其衆庶，其民殷衆，以多甲兵。”*韋昭*注：“裕，饒也。”《荀子·富國》：“足國之道，節用裕民，而善藏其餘。”</w:t>
        <w:br/>
        <w:br/>
        <w:t>（3）宽容；宽宏。《廣雅·釋詁四》：“裕，容也。”*王念孫*疏證：“裕為寬容之容。”《書·洛誥》：“彼裕我民，無遠用戾。”*孔*傳：“彼天下被寬裕之政，則我民無遠用來，言皆來。”《新書·道術》：“包衆容易謂之裕，反裕為褊。”*宋**王安石*《祭刁景純學士文》：“坦然立行之平，裕然與人之周。”</w:t>
        <w:br/>
        <w:br/>
        <w:t>（4）扩大。《國語·周語中》：“叔父若能光裕大德。”</w:t>
        <w:br/>
        <w:br/>
        <w:t>（5）道理。《方言》卷三：“裕，道也。東*齊*曰裕。”《書·康誥》：“遠乃猷裕，乃以民寧，不汝瑕殄。”</w:t>
        <w:br/>
        <w:br/>
        <w:t>（6）引导。《書·康誥》：“汝亦罔不克敬典，乃由裕民。”*孫星衍*注疏：“言汝亦無不能敬法，乃以道導民。”</w:t>
        <w:br/>
      </w:r>
    </w:p>
    <w:p>
      <w:r>
        <w:t>裖##裖</w:t>
        <w:br/>
        <w:br/>
        <w:t>zhěn　《廣韻》章忍切，上軫章。諄部。</w:t>
        <w:br/>
        <w:br/>
        <w:t>（1）同“袗”。《説文·衣部》：“袗，玄服。裖，袗或从裖。”</w:t>
        <w:br/>
        <w:br/>
        <w:t>（2）重叠密集堆在一起。*戰國**宋玉*《高唐賦》：“盤岸巑岏，裖陳磑磑。”《漢書·司馬相如傳上》：“槃石裖崖，嶔巖倚傾。”*顔師古*注：“謂重密而累積。”</w:t>
        <w:br/>
      </w:r>
    </w:p>
    <w:p>
      <w:r>
        <w:t>裗##裗</w:t>
        <w:br/>
        <w:br/>
        <w:t>裗liú　《廣韻》力求切，平尤來。幽部。</w:t>
        <w:br/>
        <w:br/>
        <w:t>（1）衣缕。《爾雅·釋器》：“衣裗謂之䘽。”*郭璞*注：“衣縷也。”*郝懿行*義疏：“裗者，流之或體也。《釋文》：‘裗，本又作流。’《玉藻》云：‘齊如流。’*鄭*注‘衣之齊，如水之流’是也。……裗、䘽，猶言流曳，皆謂衣衽下垂，流移摇曳之貌。”</w:t>
        <w:br/>
        <w:br/>
        <w:t>（2）古时妇女长袍上的装饰。《集韻·尤韻》：“袿衣之飾。”</w:t>
        <w:br/>
      </w:r>
    </w:p>
    <w:p>
      <w:r>
        <w:t>裘##裘</w:t>
        <w:br/>
        <w:br/>
        <w:t>《説文》：“裘，皮衣也。从衣，求聲。一曰象形，與衰同意。求，古文省衣。”*徐鍇*《繫傳》本作“古文求，此與裘意同”。按：古以兽皮为衣。甲骨文像衣裘，毛在外。金文于象形字加声符“又”字为其声，再省形从衣，变为形声字。后又更“又”从“求”。小篆本此形。</w:t>
        <w:br/>
        <w:br/>
        <w:t>qiú　《廣韻》巨鳩切，平尤羣。幽部。</w:t>
        <w:br/>
        <w:br/>
        <w:t>（1）皮衣。《詩·小雅·都人士》：“彼都人士，狐裘黄黄。”《禮記·玉藻》：“君之右虎裘，厥左狼裘。”*宋**洪咨夔*《朝中惜·次楊仲禹韻》：“春事一聲杜宇，人生能幾狐裘。”</w:t>
        <w:br/>
        <w:br/>
        <w:t>（2）穿上皮衣。《禮記·月令》：“季秋之月……天子始裘。”*唐**韓愈*《原道》：“夏葛而冬裘，渴飲而飢食。”*唐**杜甫*《壯遊》：“放蕩*齊*、*趙*間，裘馬頗清狂。”</w:t>
        <w:br/>
        <w:br/>
        <w:t>（3）古代制皮工匠的一种。《周禮·考工記序》：“攻皮之工：函、鮑、韗、韋、裘。”</w:t>
        <w:br/>
        <w:br/>
        <w:t>（4）通“求”。《詩·小雅·大東》：“舟人之子，熊羆是裘。”*鄭玄*箋：“裘當作求，聲相近故也。”</w:t>
        <w:br/>
        <w:br/>
        <w:t>（5）姓。《通志·氏族略二》：“*裘*氏，*衛*大夫食采於*裘*，因氏焉。”</w:t>
        <w:br/>
      </w:r>
    </w:p>
    <w:p>
      <w:r>
        <w:t>裙##裙</w:t>
        <w:br/>
        <w:br/>
        <w:t>裙qún　《廣韻》渠云切，平文羣。</w:t>
        <w:br/>
        <w:br/>
        <w:t>（1）古指下裳，今专指裙子。《釋名·釋衣服》：“裙，下裳也。裙，羣也，聯接羣幅也。”《廣韻·文韻》：“帬，《説文》曰：‘下裳也。’裠，上同。亦作裙。”《樂府詩集·雜曲歌辭·焦仲卿妻》：“著我繡裌裙，事事四五通。”《後漢書·皇后紀上·明德馬皇后》：“常衣大練，裙不加緣。”*唐**杜甫*《石壕吏》：“有孫母未去，出入無完裙。”</w:t>
        <w:br/>
        <w:br/>
        <w:t>（2）鳖甲边缘的肉质部分。《正字通·衣部》：“裙，鱉甲邊曰裙。”*宋**陶岳*《五代史補·僧賦牡丹詩》：“老僧無他願，但得鵝生四隻腿、鼈長兩重裙足矣。”</w:t>
        <w:br/>
      </w:r>
    </w:p>
    <w:p>
      <w:r>
        <w:t>裚##裚</w:t>
        <w:br/>
        <w:br/>
        <w:t>jì　《集韻》子計切，去霽精。月部。</w:t>
        <w:br/>
        <w:br/>
        <w:t>（1）折断。《集韻·霽韻》：“裚，斷也。”《管子·大匡》：“明年，朝之争禄相刺，裚領而刎頸者不絶。”*尹知章*注：“裚，謂掣斷之也。”*戴望*校正：“*丁*云：裚，折之俗字。《説文》：‘折，斷也。’”</w:t>
        <w:br/>
        <w:br/>
        <w:t>（2）裁断，决断。《睡虎地秦墓竹簡·為吏之道》：“三曰擅裚割，四曰犯上弗智害。”</w:t>
        <w:br/>
      </w:r>
    </w:p>
    <w:p>
      <w:r>
        <w:t>裛##裛</w:t>
        <w:br/>
        <w:br/>
        <w:t>《説文》：“裛，書囊也。从衣，邑聲。”</w:t>
        <w:br/>
        <w:br/>
        <w:t>yì　《廣韻》於汲切，入緝影。又於輒切，於業切。緝部。</w:t>
        <w:br/>
        <w:br/>
        <w:t>（1）书套。《説文·衣部》：“裛，書囊也。”《廣雅·釋器》：“裛謂之袠。”*王念孫*疏證：“《説文》：‘帙，書衣也，或作袠。’”</w:t>
        <w:br/>
        <w:br/>
        <w:t>（2）缠绕。*清**段玉裁*《説文解字注·衣部》：“裛，纏也。”《後漢書·班彪傳附班固》：“屋不呈材，牆不露形，裛以藻繡，絡以綸連。”*李賢*注：“《説文》曰：‘裛，纏也。’”</w:t>
        <w:br/>
        <w:br/>
        <w:t>（3）衣帊。《玉篇·衣部》：“裛，衣帊也。”</w:t>
        <w:br/>
        <w:br/>
        <w:t>（4）用香熏衣。《集韻·緝韻》：“裛，香襲衣也。”*唐**吴融*《薛舍人見徵恩賜香並二十八字同寄》：“都緣有意重熏裛，更灑江毫上玉堂。”*唐**韋莊*《和鄭拾遺秋日感事一百韻》：“寳裝軍器麗，麝裛戰袍香。”</w:t>
        <w:br/>
        <w:br/>
        <w:t>（5）通“浥”。沾湿。《説文通訓定聲·臨部》：“裛，叚借為浥。”*晋**陶潛*《飲酒》：“秋菊有佳色，裛露掇其英。”*唐**王維*《送元二使安西》：“*渭城*朝雨裛輕塵，客舍青青柳色新。”</w:t>
        <w:br/>
      </w:r>
    </w:p>
    <w:p>
      <w:r>
        <w:t>補##補</w:t>
        <w:br/>
        <w:br/>
        <w:t>〔补〕</w:t>
        <w:br/>
        <w:br/>
        <w:t>《説文》：“補，完衣也。从衣，甫聲。”</w:t>
        <w:br/>
        <w:br/>
        <w:t>bǔ　《廣韻》博古切，上姥幫。魚部。</w:t>
        <w:br/>
        <w:br/>
        <w:t>（1）补缀衣服。《説文·衣部》：“補，完衣也。”《禮記·内則》：“衣裳綻裂，紉箴請補綴。”*唐**白居易*《狂吟》：“補綻衣裳愧妻女，支持酒肉賴交親。”*宋**曾開國*《摸魚兒·壽吴權州》：“胸中色線，待把衮衣補。”</w:t>
        <w:br/>
        <w:br/>
        <w:t>（2）修补一切破损的东西。《急就篇》：“鍼縷補縫綻紩緣。”*顔師古*注：“修破謂之補。”《禮記·月令》：“（孟秋之月）修宫室，壞牆垣，補城郭。”*宋**葉適*《葉嶺書房記》：“補樓船器甲之壞，以虞寇至。”</w:t>
        <w:br/>
        <w:br/>
        <w:t>（3）弥补；补救。《詩·大雅·烝民》：“衮職有闕，維*仲山甫*補之。”*毛*傳：“*仲山甫*補之，善補過也。”《史記·周本紀》：“親戚補察，瞽史教誨。”*張守節*正義：“言親戚補王過失，及察是非也。”《三國志·吴志·駱統傳》：“*統*志在補察，苟所聞見，夕不待旦。”</w:t>
        <w:br/>
        <w:br/>
        <w:t>（4）补助；补充。《正字通·衣部》：“補，助也。”《周禮·秋官·小行人》：“若國札喪，則令賻補之。”*鄭玄*注引*鄭司農*云：“賻補之，謂賻喪家補助其不足也。”《史記·夏本紀》：“調有余，補不足。”《齊民要術·種穀》：“稀豁之處，鋤而補之。”</w:t>
        <w:br/>
        <w:br/>
        <w:t>（5）裨益。《漢書·董仲舒傳》：“務法上古者，又將無補與？”*顔師古*注：“補，益也。”《論衡·自紀》：“為世用者，百篇無害；不為用者，一章無補。”又指滋养的食物。如：冬令进补。</w:t>
        <w:br/>
        <w:br/>
        <w:t>（6）填入空缺（名次、职位）。《正字通·衣部》：“補，補官。”《史記·平準書》：“入物者補官，出貨者除罪。”《新唐書·竇建德傳》：“*隋**大業*七年，募兵伐*遼東*，*建德*補隊長。”《老殘遊記》第三回：“*王佐臣*要補*曹州*府了。”</w:t>
        <w:br/>
        <w:br/>
        <w:t>（7）*唐*代官职“补阙”的简称。《舊唐書·温造傳》：“遺、補官秩雖卑，陛下侍臣也，中丞雖高，法吏也。”</w:t>
        <w:br/>
        <w:br/>
        <w:t>（8）旧时官服上的绣饰。《續文獻通考·王禮考·内服冠服》：“上有蟒補，當膝處横織細雲蟒。”*明**馮夢龍*《古今譚概·延平府》：“*延*素産綉補。”《警世通言·趙春兒重旺曹家莊》：“撞見一人，豸補銀帶。”</w:t>
        <w:br/>
        <w:br/>
        <w:t>（9）数词。千兆。《集韻·姥韻》：“補，數也。十兆曰經，十經曰垓，十垓曰補。”</w:t>
        <w:br/>
        <w:br/>
        <w:t>（10）*春秋*时地名。在今*河南省**汜水县*境内。《國語·鄭語》：“*鄔*、*弊*、*補*、*舟*、*依*、*𪑶*、*歷*、*華*，君之土也。”*韋昭*注：“言克*虢*、*鄶*，此八邑皆可得也。”</w:t>
        <w:br/>
        <w:br/>
        <w:t>⑪姓。《萬姓統譜·姥韻》：“補，見《姓苑》。《奇姓通》：‘*唐**補珍珠*，中常侍。’”</w:t>
        <w:br/>
      </w:r>
    </w:p>
    <w:p>
      <w:r>
        <w:t>裝##裝</w:t>
        <w:br/>
        <w:br/>
        <w:t>〔装〕</w:t>
        <w:br/>
        <w:br/>
        <w:t>《説文》：“裝，裹也。从衣，壯聲。”</w:t>
        <w:br/>
        <w:br/>
        <w:t>zhuāng　《廣韻》側羊切，平陽莊。又側亮切。陽部。</w:t>
        <w:br/>
        <w:br/>
        <w:t>（1）包裹；行囊。《説文·衣部》：“裝，裹也。”*段玉裁*注：“束其外曰裝，故著絮於衣亦曰裝。”《戰國策·齊策四》：“於是約車治裝，載卷契而行。”《史記·酈生陸賈列傳》：“賜*陸生*橐中裝直千金。”*裴駰*集解引*張晏*曰：“裝，裹也。”*清**王士禛*《送涓來宗大伯》：“歸裝但詩卷，長物有行縢。”</w:t>
        <w:br/>
        <w:br/>
        <w:t>（2）衣服；服装。《後漢書·文苑傳下·禰衡》：“吏訶之曰：‘鼓史何不改裝而輕敢進乎？”《文選·傅毅〈舞賦〉》：“顧形影，自整裝。順微風，拂若芳。”*李善*注：“裝，服也。”*宋**王安石*《與微之同賦梅花得香字三首》之二：“不御鉛華知國色，衹裁云縷想仙裝。”又泛指衣物。《漢書·爰盎傳》：“乃悉以其裝齎買二石醇醪。”*顔師古*注：“裝齎，謂所齎衣物自隨者也。”《晋書·列女傳·皮京妻龍氏》：“*憐*貨其嫁時資裝，躬自紡織。”</w:t>
        <w:br/>
        <w:br/>
        <w:t>（3）装饰；打扮。《玉篇·衣部》：“裝，束也。”《後漢書·清河孝王慶傳》：“每朝謁陵廟，常夜分嚴裝，衣冠待明。”*唐**杜甫*《後出塞五首》之一：“千金裝馬鞍，百金裝刀頭。”*鲁迅*《呐喊·故乡》：“两岸的青山在黄昏中都装成了深黛颜色。”</w:t>
        <w:br/>
        <w:br/>
        <w:t>（4）贮放；藏。《正字通·衣部》：“裝，凡藏於心者亦曰裝。”《史記·越王勾踐世家》：“乃裝黄金千溢，置褐器中。”*清**查慎行*《清溪口號》：“*屯溪*船上客，前度去裝茶，聚得東村婦，經年一到家。”*鲁迅*《且介亭杂文·病后杂谈》二：“他们只将肚子看作一个大口袋，里面装着莫名其妙的东西。”</w:t>
        <w:br/>
        <w:br/>
        <w:t>（5）运载。《晋書·陸曄傳附陸納》：“私奴裝糧食來。”《儒林外史》第六回：“一隻裝的新郎、新娘，一隻*嚴貢生*自坐。”</w:t>
        <w:br/>
        <w:br/>
        <w:t>（6）假装；故意做作。如：装模作样。*元**盛如梓*《庶齋老學叢談》卷中下：“今人做詩多愛裝造言語，只要鬥好，却不思一語不實。”《紅樓夢》第一百一十三回：“也不言語，只裝鬼臉。”*鲁迅*《书信·致章廷谦（一九二七年八月八日）》：“*阿Q*曾想装作酒醉去打巡警。”</w:t>
        <w:br/>
        <w:br/>
        <w:t>（7）装修；安装。《北史·李崇傳》：“密裝船艦二百餘艘。”《三國演義》第一百零六回：“立礮架，裝雲梯，日夜攻打不息。”*鲁迅*《呐喊·故乡》：“他是能装弶捉小鸟雀的。”</w:t>
        <w:br/>
        <w:br/>
        <w:t>（8）书籍、字画装订的式样。如：线装；平装；精装；蝴蝶装。</w:t>
        <w:br/>
      </w:r>
    </w:p>
    <w:p>
      <w:r>
        <w:t>裞##裞</w:t>
        <w:br/>
        <w:br/>
        <w:t>《説文》：“裞，贈終者衣被曰裞。从衣，兑聲。”</w:t>
        <w:br/>
        <w:br/>
        <w:t>shuì　《廣韻》舒芮切，去祭書。又他外切，他活切。祭部。</w:t>
        <w:br/>
        <w:br/>
        <w:t>赠送死者的衣被。也作“襚”。《説文》：“裞，贈終者衣被曰裞。”《春秋·文公九年》“*秦*人來歸*僖公*、*成風*之襚”*唐**陸德明*釋文：“襚，《説文》作裞。”《漢書·朱建傳》：“*辟陽侯*乃奉百金裞。”*顔師古*注：“贈終者之衣被曰裞。言以百金為衣被之具。”</w:t>
        <w:br/>
      </w:r>
    </w:p>
    <w:p>
      <w:r>
        <w:t>裟##裟</w:t>
        <w:br/>
        <w:br/>
        <w:t>裟shā　《廣韻》所加切，平麻生。</w:t>
        <w:br/>
        <w:br/>
        <w:t>〔袈裟〕见“袈”。</w:t>
        <w:br/>
      </w:r>
    </w:p>
    <w:p>
      <w:r>
        <w:t>裠##裠</w:t>
        <w:br/>
        <w:br/>
        <w:t>同“帬（裙）”。《説文·巾部》：“帬，下裳也。帬或从衣。”《玉篇·衣部》：“裠，裳也。亦作裙。”《新唐書·儒學傳上·顔師古》：“巾褐裠帔，放情蕭散。”*宋**辛棄疾*《臨江仙·侍者阿錢將行賦錢字以贈之》：“一自酒情詩興嬾，舞裠歌扇闌珊。”</w:t>
        <w:br/>
      </w:r>
    </w:p>
    <w:p>
      <w:r>
        <w:t>裡##裡</w:t>
        <w:br/>
        <w:br/>
        <w:t>裡同“裏”。《正字通·衣部》：“裏，或作裡。”*宋**曾慥*《類説》卷十五：“鸛鵲樓頭日暖，蓬萊殿裡花香。”</w:t>
        <w:br/>
      </w:r>
    </w:p>
    <w:p>
      <w:r>
        <w:t>裢##裢</w:t>
        <w:br/>
        <w:br/>
        <w:t>裢“褳”的简化字。</w:t>
        <w:br/>
      </w:r>
    </w:p>
    <w:p>
      <w:r>
        <w:t>裣##裣</w:t>
        <w:br/>
        <w:br/>
        <w:t>裣“襝”的简化字。</w:t>
        <w:br/>
      </w:r>
    </w:p>
    <w:p>
      <w:r>
        <w:t>裤##裤</w:t>
        <w:br/>
        <w:br/>
        <w:t>裤“褲”的简化字。</w:t>
        <w:br/>
      </w:r>
    </w:p>
    <w:p>
      <w:r>
        <w:t>裥##裥</w:t>
        <w:br/>
        <w:br/>
        <w:t>裥“襇”的简化字。</w:t>
        <w:br/>
      </w:r>
    </w:p>
    <w:p>
      <w:r>
        <w:t>裦##裦</w:t>
        <w:br/>
        <w:br/>
        <w:t>裦同“褒（襃）”。《字彙·衣部》：“裦，與褒同。”*漢**曹操*《謝襲費亭侯表》：“臣束脩無稱，統御無績，比荷殊寵，策命裦績。”*宋**王禹偁*《聖人無名賦》：“聰明盡黜，罔求濬哲之裦。”</w:t>
        <w:br/>
      </w:r>
    </w:p>
    <w:p>
      <w:r>
        <w:t>裧##裧</w:t>
        <w:br/>
        <w:br/>
        <w:t>裧（一）chān　《廣韻》處占切，平鹽昌。又昌豔切。談部。</w:t>
        <w:br/>
        <w:br/>
        <w:t>（1）同“幨”。车帷。《集韻·鹽韻》：“幨，車幨。或作裧。”《儀禮·士昬禮》：“婦車亦如之，有裧。”*鄭玄*注：“裧，車裳幃。”</w:t>
        <w:br/>
        <w:br/>
        <w:t>（2）同“襜”。系在身前的围裙。《玉篇·衣部》：“襜，蔽膝也。裧，同上。”</w:t>
        <w:br/>
        <w:br/>
        <w:t>（3）古代装饰柩车的裙缘。《禮記·雜記上》：“其輤有裧。”*孔穎達*疏：“輤謂載柩之車。有裧者，謂輤之四旁，有物裧垂象鱉甲邊緣。”</w:t>
        <w:br/>
        <w:br/>
        <w:t>（二）chàn　《廣韻》昌豔切，去豔昌。</w:t>
        <w:br/>
        <w:br/>
        <w:t>同“幨”。披衣。《廣韻·艷韻》：“幨，披衣。或作裧。”</w:t>
        <w:br/>
        <w:br/>
        <w:t>（三）tǎn　《廣韻》吐敢切，上敢透。</w:t>
        <w:br/>
        <w:br/>
        <w:t>同“𦃖”。毳衣。《廣韻·敢韻》：“𦃖，毳衣。裧，俗。”</w:t>
        <w:br/>
      </w:r>
    </w:p>
    <w:p>
      <w:r>
        <w:t>裨##裨</w:t>
        <w:br/>
        <w:br/>
        <w:t>《説文》：“裨，接益也。从衣，卑聲。”</w:t>
        <w:br/>
        <w:br/>
        <w:t>（一）bì　《廣韻》必移切，平支幫。支部。</w:t>
        <w:br/>
        <w:br/>
        <w:t>（1）接续，补缀。《説文·衣部》：“裨，接益也。”*王筠*句讀：“以接説裨者，字從衣，謂作衣者遇短材，别以布帛接之也。再以益申之者，既接之則有益於初也。”</w:t>
        <w:br/>
        <w:br/>
        <w:t>（2）增加，补益。《國語·鄭語》：“若以同裨同，盡乃棄矣。”*韋昭*注：“裨，益也。同者，謂若以水益水，水盡乃棄之，無所成也。”又《晋語八》：“子若能以忠信贊君，而裨諸侯之闕。”*唐**韓愈*《進學解》：“頭童齒豁，竟死何裨？”《聊齋志異·促織》：“妻曰：‘死何裨益？不如自行搜覓，冀有萬一之得。’”</w:t>
        <w:br/>
        <w:br/>
        <w:t>（3）给予。《廣雅·釋詁三》：“裨，予也。”</w:t>
        <w:br/>
        <w:br/>
        <w:t>（二）pí《廣韻》符支切，平支並。支部。</w:t>
        <w:br/>
        <w:br/>
        <w:t>（1）古代祭祀时穿的次等礼服。*清**朱駿聲*《説文通訓定聲·解部》：“裨，衣别也。猶禾之稗、黍之𪐄也。”《儀禮·覲禮》：“侯氏裨冕釋幣于禰。”*鄭玄*注：“裨之為言埤也。天子六服，大裘為上，其餘為裨，以事尊卑服之，而諸侯亦服焉。”《荀子·富國》：“大夫裨冕。”*楊倞*注：“衣裨衣而服冕，謂祭服也……裨之言卑也，以事尊卑服之。”《禮記·曾子問》：“大祝裨冕。”*鄭玄*注：“裨冕者，接神則祭服也。”</w:t>
        <w:br/>
        <w:br/>
        <w:t>（2）副佐的。特指副将。《集韻·支韻》：“裨，將之偏副。”《漢書·項籍傳》：“於是*梁*為*會稽*將，*籍*為裨將，徇下縣。”*顔師古*注：“裨，助也，相副助也。”《三國志·吴志·吕範傳》：“*曹公*至*赤壁*，（*吕範*）與*周瑜*等俱拒破之，拜裨將軍，領*彭澤*太守。”《晋書·東海王越傳》：“自頃胡寇内逼，偏裨失利。”</w:t>
        <w:br/>
        <w:br/>
        <w:t>（3）古地名。*春秋*时*庸国*的属地。《左傳·文公十六年》：“唯*裨*、*鯈*、*魚*人實逐之。”*杜預*注：“*裨*、*鯈*、*魚*，*庸*三邑。”</w:t>
        <w:br/>
        <w:br/>
        <w:t>（4）姓。《廣韻·支韻》：“裨，姓。”《論語·憲問》：“子曰：‘為命，*裨諶*草創之，*世叔*討論之，行人*子羽*脩飾之，*東里**子産*潤色之。’”*朱熹*集注：“*裨諶*以下四人，皆*鄭*大夫。”《晋書·天文志上》：“*晋*有*卜偃*，*鄭*有*裨竈*。”</w:t>
        <w:br/>
      </w:r>
    </w:p>
    <w:p>
      <w:r>
        <w:t>裩##裩</w:t>
        <w:br/>
        <w:br/>
        <w:t>裩同“褌（㡓）”。《類篇·衣部》：“褌，或作裩。”*唐**段成式*《酉陽雜俎·尸穸》：“棺中得裩五十腰。”*明**高明*《琵琶記義唇賑濟》：“前日老婆典了裙，今日媳婦又典裩。”《水滸全傳》第九十五回：“下體穿條黄裩，左手執一個鈴鐸。”</w:t>
        <w:br/>
      </w:r>
    </w:p>
    <w:p>
      <w:r>
        <w:t>裪##裪</w:t>
        <w:br/>
        <w:br/>
        <w:t>裪táo　《廣韻》徒刀切，平豪定。</w:t>
        <w:br/>
        <w:br/>
        <w:t>〔裪𧝃〕衣袖。《方言》卷四：“裪𧝃謂之袖。”*郭璞*注：“裪，衣褾。”*戴震*疏證：“《玉篇》：‘褾，衣袂也。’”</w:t>
        <w:br/>
      </w:r>
    </w:p>
    <w:p>
      <w:r>
        <w:t>裫##裫</w:t>
        <w:br/>
        <w:br/>
        <w:t>裫yuàn　《廣韻》烏縣切，去霰影。</w:t>
        <w:br/>
        <w:br/>
        <w:t>衣襟和袖子接缝的部分，呈弯曲状。《廣韻·霰韻》：“裫，《廣雅》云：‘衣衿袖曲處。’”《集韻·霰韻》：“裫，袂曲。”</w:t>
        <w:br/>
      </w:r>
    </w:p>
    <w:p>
      <w:r>
        <w:t>裬##裬</w:t>
        <w:br/>
        <w:br/>
        <w:t>裬líng　《集韻》閭承切，平蒸來。</w:t>
        <w:br/>
        <w:br/>
        <w:t>马腹带。《集韻·蒸韻》：“裬，馬腹帶。”《字彙·衣部》：“裬，馬腹下帶也。”</w:t>
        <w:br/>
      </w:r>
    </w:p>
    <w:p>
      <w:r>
        <w:t>裭##裭</w:t>
        <w:br/>
        <w:br/>
        <w:t>裭同“褫”。《龍龕手鑑·衣部》：“裭”，“褫”的俗字。*明**李應升*《賀袁九際榮遷叙》：“問士之秀者琢之，問吏之殘者裭之。”</w:t>
        <w:br/>
      </w:r>
    </w:p>
    <w:p>
      <w:r>
        <w:t>裮##裮</w:t>
        <w:br/>
        <w:br/>
        <w:t>裮chāng　《廣韻》尺良切，平陽昌。</w:t>
        <w:br/>
        <w:br/>
        <w:t>披衣而不结带。《廣雅·釋訓》：“裮被，不帶也。”*王念孫*疏證：“今人猶謂荷衣不帶曰被衣。”《玉篇·衣部》：“裮，披衣不帶。”</w:t>
        <w:br/>
      </w:r>
    </w:p>
    <w:p>
      <w:r>
        <w:t>裯##裯</w:t>
        <w:br/>
        <w:br/>
        <w:t>《説文》：“裯，衣袂袛裯。从衣，周聲。”</w:t>
        <w:br/>
        <w:br/>
        <w:t>（一）chóu　《廣韻》直由切，平尤澄。又直誅切。幽部。</w:t>
        <w:br/>
        <w:br/>
        <w:t>单被或床帐。又泛指衾被。《廣韻·尤韻》：“裯，襌被也。”《詩·召南·小星》：“肅肅宵征，抱衾與裯。”*毛*傳：“衾，被也；裯，襌被也。”*鄭玄*箋：“裯，牀帳也。”*陳奂*傳疏：“《傳》釋衾為被，裯為襌被者，渾言則衾裯皆被名，析言則裯為襌被，而衾為不襌之被也。”*唐**杜甫*《秋雨歎》：“城中斗米换衾裯，相許寧論兩相直。”*宋**楊萬里*《霜夜無睡聞畫角孤雁》：“擁裯起坐何人伴，只有殘燈半暈青。”</w:t>
        <w:br/>
        <w:br/>
        <w:t>（二）dāo　《廣韻》都牢切，平豪端。幽部。</w:t>
        <w:br/>
        <w:br/>
        <w:t>〔袛裯〕短衣。也单用。《説文·衣部》：“裯，衣袂袛裯。”《方言》卷四：“汗襦，自*關*而西謂之袛裯。”又：“裯謂之襤；無緣之衣謂之襤。”*錢繹*箋疏：“按：衣無緣則短……凡言裯者，皆短衣之義也。”《楚辭·九辯》：“被荷裯之晏晏兮，然潢洋而不可帶。”*王逸*注：“裯，袛裯也，若襜褕矣。”《後漢書·羊續傳》：“在資藏唯有布衾、敝袛裯、鹽、麥數斛而已。”</w:t>
        <w:br/>
      </w:r>
    </w:p>
    <w:p>
      <w:r>
        <w:t>裰##裰</w:t>
        <w:br/>
        <w:br/>
        <w:t>裰duō　《廣韻》丁括切，入末端。</w:t>
        <w:br/>
        <w:br/>
        <w:t>缝补。《廣韻·末韻》：“裰，補綴破衣也。”《集韻·末韻》：“裰，補也。”</w:t>
        <w:br/>
      </w:r>
    </w:p>
    <w:p>
      <w:r>
        <w:t>裱##裱</w:t>
        <w:br/>
        <w:br/>
        <w:t>裱biǎo　《廣韻》方廟切，去笑幫。又《集韻》彼小切。</w:t>
        <w:br/>
        <w:br/>
        <w:t>（1）〔帍裱〕妇女的披巾。《方言》卷四：“帍裱謂之被巾。”*郭璞*注：“婦人領巾也。”又泛指领巾。《廣雅·釋器》：“帍裱，被巾也。”*王念孫*疏證：“裱，猶表也。表謂衣領也。《詩·唐風·揚之水》篇‘素衣朱襮’，*毛*傳云：‘襮，領也。’襮與表古同聲。……‘帍’，猶扈也。被巾所以扈領，故有‘帍裱’之稱。”《廣韻·笑韻》：“裱，領巾也。”</w:t>
        <w:br/>
        <w:br/>
        <w:t>（2）装潢字画或书籍。《古今小説·滕大尹鬼斷家私》：“*大尹*已將《行樂圖》取去遺筆，重新裱過，給還*梅*氏收領。”《儒林外史》第三十三回：“我裱了個手卷在此，願捐的寫在上面。”*曹禺*《北京人》第三幕：“墙上也只挂着一幅不知什么人画的山水，裱的绫子已成灰暗色。”</w:t>
        <w:br/>
        <w:br/>
        <w:t>（3）同“褾”。袖端。《集韻·小韻》：“褾，袖端。或从表。”</w:t>
        <w:br/>
      </w:r>
    </w:p>
    <w:p>
      <w:r>
        <w:t>裲##裲</w:t>
        <w:br/>
        <w:br/>
        <w:t>裲“裲”的类推简化字。</w:t>
        <w:br/>
        <w:br/>
        <w:t>裲liǎng　《集韻》里養切，上養來。</w:t>
        <w:br/>
        <w:br/>
        <w:t>（1）〔裲襠〕古称半臂，似今之背心。《釋名·釋衣服》：“裲襠，其一當胷，其一當背也。”*王先謙*疏證補：“即*唐*、*宋*時之半背，今俗謂之背心。”*南朝**梁**王筠*《行路難》：“裲襠雙心共一抹，衵複兩邊作八襊。”</w:t>
        <w:br/>
        <w:br/>
        <w:t>（2）戎服。《樂府詩集·横吹曲辭五·企喻歌》：“前行看後行，齊著鐵裲襠。”《新唐書·儀衛志上》：“左右金吾衛隊正一人，居皮軒車，服平巾幘，緋裲襠，銀裝儀刀，紫黄綬紛，執弩。”</w:t>
        <w:br/>
      </w:r>
    </w:p>
    <w:p>
      <w:r>
        <w:t>裳##裳</w:t>
        <w:br/>
        <w:br/>
        <w:t>《説文》：“常，下帬也。从巾，尚聲。裳，常或从衣。”</w:t>
        <w:br/>
        <w:br/>
        <w:t>（一）cháng　《廣韻》市羊切，平陽禪。陽部。</w:t>
        <w:br/>
        <w:br/>
        <w:t>（1）古称下身的衣服。《詩·邶風·緑衣》：“緑兮衣兮，緑衣黄裳。”*毛*傳：“上曰衣，下曰裳。”《法言·修身》：“惜乎衣未成而轉為裳也。”《世説新語·言語》：“若*秦**漢*之君，必當褰裳濡足。”</w:t>
        <w:br/>
        <w:br/>
        <w:t>（2）衣服。《水經注·江水》：“故漁者歌曰：‘*巴*東三峽*巫峽*長，猿鳴三聲淚沾裳。’”</w:t>
        <w:br/>
        <w:br/>
        <w:t>（二）shang</w:t>
        <w:br/>
        <w:br/>
        <w:t>〔衣裳〕衣服。</w:t>
        <w:br/>
      </w:r>
    </w:p>
    <w:p>
      <w:r>
        <w:t>裴##裴</w:t>
        <w:br/>
        <w:br/>
        <w:t>⁸裴</w:t>
        <w:br/>
        <w:br/>
        <w:t>《説文》：“裴，長衣皃。从衣，非聲。”</w:t>
        <w:br/>
        <w:br/>
        <w:t>（一）péi　《廣韻》薄回切，平灰並。微部。</w:t>
        <w:br/>
        <w:br/>
        <w:t>（1）衣长貌。《説文·衣部》：“裴，長衣皃。”</w:t>
        <w:br/>
        <w:br/>
        <w:t>（2）姓。《廣韻·灰韻》：“裴，姓。*伯益*之後，封於*𨛬鄉*，因以為氏。後徙封*解邑*，乃去邑从衣。”</w:t>
        <w:br/>
        <w:br/>
        <w:t>（二）féi　《廣韻》符非切，平微奉。</w:t>
        <w:br/>
        <w:br/>
        <w:t>〔即裴〕*汉*代侯国名。治今*河北省**成安县*东北。《廣韻·微韻》：“裴，*即裴*，縣名。”《漢書·地理志上》：“*魏郡*，*即裴*，侯國。”</w:t>
        <w:br/>
      </w:r>
    </w:p>
    <w:p>
      <w:r>
        <w:t>裵##裵</w:t>
        <w:br/>
        <w:br/>
        <w:t>同“裴”。《廣韻·灰韻》：“裴，本亦作𧜏。”《後漢書·蘇竟傳》：“或𧜏回藩屏，或躑躅帝居。”《世説新語·賞譽上》：“*陸士衡**士龍*鴻鵲之𧜏回，懸鼓之徒槌。”</w:t>
        <w:br/>
      </w:r>
    </w:p>
    <w:p>
      <w:r>
        <w:t>裶##裶</w:t>
        <w:br/>
        <w:br/>
        <w:t>裶fēi　《廣韻》芳菲切，平微敷。</w:t>
        <w:br/>
        <w:br/>
        <w:t>〔裶裶〕1.衣长貌。《玉篇·衣部》：“裶，衣長貌。”《文選·司馬相如〈子虚賦〉》：“衯衯裶裶，揚袘戍削。”*李善*注：“*郭璞*曰：‘衯衯裶裶，皆衣長貌也。’”一说曳衣貌。《古今韻會舉要·微韻》：“裶，曳衣貌。*相如*賦‘衯衯裶裶’。亦書作裴。”*清**錢大昕*《廿二史考異》卷五：“《司馬相如列傳》：‘衯衯裶裶。’裶即𧜏字。《説文》衯，𧜏，皆‘長衣貌。’”按：《説文》：“𧜏，長衣貌。”*段玉裁*注：“此即《子虚賦》‘裶’字也。”2.旗貌。《文選·張衡〈南都賦〉》：“望翠華兮葳蕤，建太常兮裶裶。”*劉良*注：“葳蕤、裶裶，皆旗貌。”</w:t>
        <w:br/>
      </w:r>
    </w:p>
    <w:p>
      <w:r>
        <w:t>裷##裷</w:t>
        <w:br/>
        <w:br/>
        <w:t>裷（一）yuān　《廣韻》於袁切，平元影。又去阮切。元部。</w:t>
        <w:br/>
        <w:br/>
        <w:t>〔襎裷〕见“襎”。也单用。《韓非子·外儲説左上》：“*衛*人有佐弋者，鳥至，因先以其裷麾之，鳥驚而不射也。”</w:t>
        <w:br/>
        <w:br/>
        <w:t>（二）gǔn　《字彙》古本切。</w:t>
        <w:br/>
        <w:br/>
        <w:t>通“衮”。古代帝王或王者诸侯的礼服。《正字通·衣部》：“裷，同衮。”《荀子·富國》：“故天子袾裷衣冕，諸侯玄裷衣冕。”*楊倞*注：“裷，與衮同。畫龍於衣謂之衮。朱衮，以朱為質也。”</w:t>
        <w:br/>
      </w:r>
    </w:p>
    <w:p>
      <w:r>
        <w:t>裸##裸</w:t>
        <w:br/>
        <w:br/>
        <w:t>《説文》：“𧝹，袒也。从衣，☀聲。裸，或从果。”</w:t>
        <w:br/>
        <w:br/>
        <w:t>luǒ　《廣韻》郎果切，上果來。歌部。</w:t>
        <w:br/>
        <w:br/>
        <w:t>（1）赤身露体。《説文·衣部》：“𧝹，袒也。裸，或从果。”《廣韻·果韻》：“裸，赤體。”《左傳·僖公二十三年》：“*曹共公*聞其駢脅，欲觀其裸。”*孔穎達*疏：“裸，謂赤體無衣也。”《漢書·王嘉傳》：“大臣括髮關械，裸躬就笞，非所以重國襃宗廟也。”*鲁迅*《二心集·“民族主义文学”的任务和运命》：“画的是裸女、静物、死。”引申为凡无包裹、无遮掩。如：裸芽；裸麦。</w:t>
        <w:br/>
        <w:br/>
        <w:t>（2）无毛羽鳞甲的动物。《吕氏春秋·觀表》：“地為大矣，而水泉草木毛羽裸鱗未嘗息也。”《太玄·玄》：“類為其裸。”*范望*注：“裸，為無鱗甲毛羽，人為之長也。”*唐**李朝威*《柳毅傳》：“人，裸也。”</w:t>
        <w:br/>
      </w:r>
    </w:p>
    <w:p>
      <w:r>
        <w:t>裹##裹</w:t>
        <w:br/>
        <w:br/>
        <w:t>《説文》：“裹，纏也。从衣，果聲。”</w:t>
        <w:br/>
        <w:br/>
        <w:t>guǒ　《廣韻》古火切，上果見。又古卧切。歌部。</w:t>
        <w:br/>
        <w:br/>
        <w:t>（1）缠绕；包扎。《説文·衣部》：“裹，纏也。”*段玉裁*注：“纏者，繞也。”《玉篇·衣部》：“裹，苞也。”《詩·大雅·公劉》：“迺積迺倉，迺裹餱糧。”*鄭玄*注：“乃裹糧食於囊橐之中，棄其餘而去。”*宋**辛棄疾*《滿江紅》：“馬革裹屍當自誓，蛾眉伐性休重説。”*郭沫若*《女神·霁月》：“我身上觉着轻寒，你偏那样地云衣重裹。”</w:t>
        <w:br/>
        <w:br/>
        <w:t>（2）包罗；囊括。《吕氏春秋·本生》：“其於物無不受也，無不裹也。”*梁启超*《中国地理大势论》：“及*洪*、*杨*发难，乃裹五岭之民。”*李劼人*《大波》第一部第二章：“把站在两旁专看热闹的人都裹去了不少。”</w:t>
        <w:br/>
        <w:br/>
        <w:t>（3）包裹着的物品。《古今韻會舉要·過韻》：“裹，指所包之物也。”*唐**王維*《酬黎居士浙川作》：“松龕藏藥裹，石唇安茶臼。”*清**姚世鈺*《將至揚州與家人病中别》：“葯裹關心勸，衣裝倩手紉。”</w:t>
        <w:br/>
        <w:br/>
        <w:t>（4）量词。包。《穆天子傳》卷二：“貝帶四十；珠四百裹。”*宋**陸游*《老學庵筆記》卷二：“忽有兩人持煼栗各十裹來獻。”*明**楊慎*《古今諺·楚諺》：“服葯千裹，不如一宵獨卧。”</w:t>
        <w:br/>
        <w:br/>
        <w:t>（5）花房。《文選·宋玉〈高唐賦〉》：“緑葉紫裹，丹莖白蔕。”*李善*注：“裹，猶房也。”</w:t>
        <w:br/>
        <w:br/>
        <w:t>（6）草的果实。《文選·郭璞〈江賦〉》：“翹莖瀵蘂，濯穎散裹。”*李善*注：“裹，謂草實也。”</w:t>
        <w:br/>
        <w:br/>
        <w:t>（7）方言。吸。如：裹奶。</w:t>
        <w:br/>
      </w:r>
    </w:p>
    <w:p>
      <w:r>
        <w:t>裺##裺</w:t>
        <w:br/>
        <w:br/>
        <w:t>《説文》：“裺，褗謂之裺。从衣，奄聲。”</w:t>
        <w:br/>
        <w:br/>
        <w:t>（一）yǎn　《廣韻》衣檢切，上琰影。談部。</w:t>
        <w:br/>
        <w:br/>
        <w:t>（1）衣领。《説文·衣部》：“裺，褗謂之裺。”《廣韻·阮韻》：“褗，衣領。”</w:t>
        <w:br/>
        <w:br/>
        <w:t>（2）小儿涎衣。《方言》卷四：“裺謂之襦。”*戴震*疏證：“蓋以裺為小兒涎衣掩頸下者。”</w:t>
        <w:br/>
        <w:br/>
        <w:t>（3）衣缝缘边。《方言》卷四：“懸裺謂之緣。”*郭璞*注：“衣縫緣也。”*戴震*疏證：“《玉篇》：‘裺，緣也。’《廣韻》：‘裺，衣縫緣也。’……《禮記·玉藻篇》：‘緣廣半寸。’*鄭玄*注：‘飾邊也。’”</w:t>
        <w:br/>
        <w:br/>
        <w:t>（4）被。《玉篇·衣部》：“裺，被也。”</w:t>
        <w:br/>
        <w:br/>
        <w:t>（二）ān　《集韻》烏含切，平覃影。</w:t>
        <w:br/>
        <w:br/>
        <w:t>〔裺篼〕饮马器皿。《方言》卷五：“飲馬橐，自*關*而西謂之裺囊，或謂之裺篼。”</w:t>
        <w:br/>
        <w:br/>
        <w:t>（三）yàn　《廣韻》於劒切，去梵影。</w:t>
        <w:br/>
        <w:br/>
        <w:t>衣宽貌。《廣韻·梵韻》：“裺，衣寬。”</w:t>
        <w:br/>
      </w:r>
    </w:p>
    <w:p>
      <w:r>
        <w:t>裻##裻</w:t>
        <w:br/>
        <w:br/>
        <w:t>《説文》：“裻，新衣聲。一曰背縫。从衣，叔聲。”</w:t>
        <w:br/>
        <w:br/>
        <w:t>dū　《廣韻》冬毒切，入沃端。又先篤切。沃部。</w:t>
        <w:br/>
        <w:br/>
        <w:t>（1）穿新衣行动时发出的声音。《説文·衣部》：“裻，新衣聲。”*桂馥*義證：“新衣聲者，《類篇》：‘𧞹𧞺，衣聲。’*馥*謂𧞹𧞺即裻音。”《玉篇·衣部》：“裻，新衣聲也。”</w:t>
        <w:br/>
        <w:br/>
        <w:t>（2）衣背中缝。《説文·衣部》：“裻，背縫。”*段玉裁*注：“此則與上‘𧛔’義同。《深衣》‘負繩及踝’注云：‘謂裻與後幅相當之縫也。’按：‘後幅’當是‘裳幅’之誤，衣與裳正中之縫相接也。”《國語·晋語一》：“（*晋獻公*）使*申生*伐*東山*，衣之偏裻之衣，佩之以金玦。”*韋昭*注：“裻在中，左右異，故曰偏。”《史記·趙世家》：“王夢衣偏裻之衣，乘飛龍上天，不至而墜，見金玉之積如山。”*張守節*正義：“按：裻，衣背縫也。”</w:t>
        <w:br/>
      </w:r>
    </w:p>
    <w:p>
      <w:r>
        <w:t>裼##裼</w:t>
        <w:br/>
        <w:br/>
        <w:t>《説文》：“裼，袒也。从衣，易聲。”</w:t>
        <w:br/>
        <w:br/>
        <w:t>（一）xī　《廣韻》先擊切，入錫心。錫部。</w:t>
        <w:br/>
        <w:br/>
        <w:t>（1）袒开或脱去外衣露出身体。《説文·衣部》：“裼，袒也。”《玉篇·衣部》：“裼，脱衣見體也。”《孟子·公孫丑上》：“雖袒裼裸裎於我側，爾焉能浼我哉！”《戰國策·秦策一》：“聞戰，頓足徒裼。”《史記·張儀列傳》：“*秦*人捐甲徒裼以趨敵。”*司馬貞*索隱：“裼，袒也。謂袒而見肉也。”</w:t>
        <w:br/>
        <w:br/>
        <w:t>（2）脱去外衣露出内衣。《儀禮·聘禮》：“裼降立。”*鄭玄*注：“裼者，免上衣見裼衣。”</w:t>
        <w:br/>
        <w:br/>
        <w:t>（3）古代加在裘上面的无袖衣。《禮記·玉藻》：“裘之裼也，見美也。”*清**黄生*《義府·裼》：“《玉藻》云：‘裘之裼也，見美也；服之襲也，充美也。’註：‘袒而有衣曰裼’，則似今之背心，以加於裘外，故仍見裘之美……裼是露臂，則是裘外加半臂。”又裘上加衣。《禮記·檀弓上》：“袪，裼之可也。”*鄭玄*注：“裼，表裘也。”*孔穎達*疏：“裼謂裘上又加衣也。”*唐**杜光庭*《虬髯客傳》：“不衫不履，裼裘而來。”</w:t>
        <w:br/>
        <w:br/>
        <w:t>（二）tì　《集韻》他計切，去霽透。支部。</w:t>
        <w:br/>
        <w:br/>
        <w:t>婴儿的包被。《詩·小雅·斯干》：“乃生女子，載寢之地，載衣之裼，載弄之瓦。”*毛*傳：“裼，褓也。”</w:t>
        <w:br/>
      </w:r>
    </w:p>
    <w:p>
      <w:r>
        <w:t>製##製</w:t>
        <w:br/>
        <w:br/>
        <w:t>〔制〕</w:t>
        <w:br/>
        <w:br/>
        <w:t>《説文》：“製，裁也。从衣，从制。”</w:t>
        <w:br/>
        <w:br/>
        <w:t>zhì　《廣韻》征例切，去祭章。月部。</w:t>
        <w:br/>
        <w:br/>
        <w:t>（1）剪裁。《説文·衣部》：“製，裁也。”《集韻·祭韻》：“製，謂裁衣也。”《左傳·襄公三十一年》：“子有美錦，不使人學製焉。”《楚辭·離騷》：“製芰荷以為衣兮，集芙蓉以為裳。”《後漢書·南蠻傳》：“好五色衣服，製裁皆有尾形。”又指衣裳。《左傳·定公九年》：“晳幘而衣貍製。”*杜預*注：“製，裘也。”*漢**張衡*《東京賦》：“侲子萬童，丹首玄製。”*南朝**齊**孔稚珪*《北山移文》：“焚芰製而裂荷衣，抗塵容而走俗狀。”</w:t>
        <w:br/>
        <w:br/>
        <w:t>（2）制造，制作器物。《後漢書·樊宏傳附樊準》：“五穀不登，謂之大侵。大侵之禮，百官備而不製，羣神禱而不祠。”*李賢*注：“官職備列，不造作也。”*唐**李白*《贈徐安宜》：“製錦不擇地。”《新唐書·柳公綽傳附柳仲郢》：“置權量於東西市，使貿易用之，禁私製者。”</w:t>
        <w:br/>
        <w:br/>
        <w:t>（3）撰写；著述。《正字通·衣部》：“製，俗稱撰述文辭曰製。”*漢**蔡琰*《胡笳十八拍》：“製兹八拍兮擬排憂，何知曲成兮心轉愁。”《南史·褚裕之傳附褚玠》：“卒於官，皇太子親製誌銘，以表惟舊。”*鲁迅*《坟·摩罗诗力说》：“*裴伦*平时，其制诗极诚。”</w:t>
        <w:br/>
        <w:br/>
        <w:t>（4）作品，文章。《宋書·謝靈運傳》：“至於先士茂製，諷高歷賞。”*唐**杜甫*《八哀詩贈李邕》：“聲華當健筆，灑落富清製。”*鲁迅*《坟·摩罗诗力说》：“尔后巨制，曰《阿内庚》，诗材至简，而文特富丽。”</w:t>
        <w:br/>
        <w:br/>
        <w:t>（5）式样。《漢書·叔孫通傳》：“*通*儒服，*漢王*憎之，乃變其服，服短衣，*楚*製。”*宋**岳珂*《桯史·宣和妋服》：“婦人便服，不施衿紐，束身短製。”《徐霞客遊記·滇遊日記九》：“有鐵索橋架江上，其製兩頭懸練，中穿板如織。”</w:t>
        <w:br/>
        <w:br/>
        <w:t>（6）用炮炒等法做中药。《本草綱目·序例》：“製藥貴在適中……乳製潤枯生血，蜜製甘緩益元。”</w:t>
        <w:br/>
        <w:br/>
        <w:t>（7）衣料计量单位。《説苑·復恩》：“*𡩋文子*具紵絺三百製，將以送之。”*清**俞正燮*《癸巳類稿·製解》：“*衛**𡩋文子*具紵絺三百製，致*吴**赤市*，亦裁料也。”</w:t>
        <w:br/>
        <w:br/>
        <w:t>（8）用同“致”。仪容。《新唐書·張易之傳》：“（*易之*）既冠，頎晳美姿製，音技多所曉通。”</w:t>
        <w:br/>
      </w:r>
    </w:p>
    <w:p>
      <w:r>
        <w:t>裾##裾</w:t>
        <w:br/>
        <w:br/>
        <w:t>《説文》：“裾，衣袍也。从衣，居聲。讀與居同。”</w:t>
        <w:br/>
        <w:br/>
        <w:t>（一）jū　《廣韻》九魚切，平魚見。魚部。</w:t>
        <w:br/>
        <w:br/>
        <w:t>（1）衣服的前襟。《説文·衣部》：“裾，衣袌也。”*段玉裁*注：“各本作袍，今依《廣韻》正。上文云：袌，褱也。褱物謂之袌，因之衣前襟謂之袌。”</w:t>
        <w:br/>
        <w:br/>
        <w:t>（2）衣服的后襟。《爾雅·釋器》：“衱謂之裾。”*郭璞*注：“衣後襟也。”《方言》卷四：“袿謂之裾。”*郭璞*注：“衣後襟也。”《釋名·釋衣服》：“裾，倨也，倨倨然直，亦言其在後常見踞也。”《漢書·鄒陽傳》：“飾固陋之心，則何王之門不可曳長裾乎？”*唐**韓愈*《送李愿歸盤谷序》：“秀外而惠中，飄輕裾，翳長袖。”*茅盾*《子夜》二：“紧裹在臂上的袖子长过肘，裾长到踝。”</w:t>
        <w:br/>
        <w:br/>
        <w:t>（3）衣服宽大。《五音集韻·魚韻》：“裾，衣侈曰䘿。”《淮南子·齊俗》：“*楚莊王*裾衣博袍，令行乎天下。”*高誘*注：“裾，裒也。”</w:t>
        <w:br/>
        <w:br/>
        <w:t>（4）被。《玉篇·衣部》：“裾，被也。”</w:t>
        <w:br/>
        <w:br/>
        <w:t>（二）jù　《集韻》居御切，去御見。</w:t>
        <w:br/>
        <w:br/>
        <w:t>（1）通“倨”。傲慢。《集韻·御韻》：“倨，《説文》：‘不遜也。’亦作裾。”《荀子·宥坐》：“其流也，卑下裾拘必循其理。”*楊倞*注：“裾，與倨同。”《漢書·趙禹傳》：“*禹*為人廉裾，為吏以來，舍無食客。”*顔師古*注：“裾，亦傲也。讀與倨同。”按：《史記·酷吏列傳》作“廉倨”。</w:t>
        <w:br/>
        <w:br/>
        <w:t>（2）通“據”。《文選·左思〈魏都賦〉》：“由重山之束阨，因長川之裾勢。”*李善*注：“裾勢，依據川之形勢也。裾，古據字。”</w:t>
        <w:br/>
      </w:r>
    </w:p>
    <w:p>
      <w:r>
        <w:t>裿##裿</w:t>
        <w:br/>
        <w:br/>
        <w:t>裿（一）yǐ　《集韻》隱綺切，上紙影。</w:t>
        <w:br/>
        <w:br/>
        <w:t>〔裿䘦〕衣好貌。《集韻·紙韻》：“裿，裿䘦，衣皃。”又“䘦，裿䘦，衣好皃。”</w:t>
        <w:br/>
        <w:br/>
        <w:t>（二）qǐ　《集韻》去倚切，上紙溪。</w:t>
        <w:br/>
        <w:br/>
        <w:t>好。《玉篇·衣部》：“裿，好也。亦作婍。”</w:t>
        <w:br/>
      </w:r>
    </w:p>
    <w:p>
      <w:r>
        <w:t>褀##褀</w:t>
        <w:br/>
        <w:br/>
        <w:t>褀同“帺”。《集韻·志韻》：“帺，繫也，巾也。或作褀。”</w:t>
        <w:br/>
      </w:r>
    </w:p>
    <w:p>
      <w:r>
        <w:t>褁##褁</w:t>
        <w:br/>
        <w:br/>
        <w:t>褁同“裹”。《龍龕手鑑·衣部》：“褁”，“裹”的俗字。*唐**段成式*《酉陽雜俎·物異》：“上清玉珠，以絳紗褁之。”《太平寰宇記》卷一百九十八：“其俗：死者以葦薄褁尸，懸之樹杪。”*清**曹寅*《中秋西堂待月寄懷子猷及諸同人》：“空香浥路飄絲雨，重縠流雲褁佩環。”</w:t>
        <w:br/>
      </w:r>
    </w:p>
    <w:p>
      <w:r>
        <w:t>褂##褂</w:t>
        <w:br/>
        <w:br/>
        <w:t>褂guà</w:t>
        <w:br/>
        <w:br/>
        <w:t>（1）衫，罩在外面的长衣。*明**方以智*《通雅·衣服》：“《儀禮》‘中帶’注：‘若今之襌襂，蓋襯通裁之中衫也。’今*吴*人謂之衫，北人謂之褂。”</w:t>
        <w:br/>
        <w:br/>
        <w:t>（2）古时军装的一种，有罩甲的短袖戎衣。*明**方以智*《通雅·衣服》：“戎衣有罩甲……邊關號曰䙃裸，又謂之褂子。”</w:t>
        <w:br/>
        <w:br/>
        <w:t>（3）*清*代礼服外服的名称。礼服加于袍外称外褂，短的称马褂。《清會典·禮部·儀制清吏司三》：“服有袍，有褂。朝服蟒袍外，皆加補褂，常服褂無補，行褂，長與肩齊，女袍，長與袍齊，褂面石青。”《紅樓夢》第六十二回：“*襲人*笑道：‘倘或那孔雀褂子襟再燒了窟窿，你去了，誰能以補呢？’”*清**楊賓*《柳邊紀略》卷三：“*窩稽*人不貴貂鼠而貴羊皮，凡貂皮褂合縫鑲邊處，必以黑羊皮一線飾之。”《老殘遊記》第三回：“叫個成衣匠，做了一件袍褂。”</w:t>
        <w:br/>
      </w:r>
    </w:p>
    <w:p>
      <w:r>
        <w:t>褃##褃</w:t>
        <w:br/>
        <w:br/>
        <w:t>褃kèn</w:t>
        <w:br/>
        <w:br/>
        <w:t>腋下的衣缝。后作“裉”。*元**朱庭玉*《哨遍·春夢》：“自覺香肌銷怯，裙腰鬆掩，衫褃寬餘。”*明**湯顯祖*《南柯記·謾遣》：“做個帶帽兒堵酒瓶，頭直下酒淹衣褃。”《紅樓夢》第三回：“（*王熙鳳*）身上穿着縷金百蝶穿花大紅雲緞窄褃襖。”</w:t>
        <w:br/>
      </w:r>
    </w:p>
    <w:p>
      <w:r>
        <w:t>褅##褅</w:t>
        <w:br/>
        <w:br/>
        <w:t>褅同“𧝐”。《集韻·霽韻》：“𧝐，《説文》：‘緥也。’或作褅。”*清**郝懿行*《證俗文》卷二：“案：緥即小兒被也……小兒被亦謂之褅。《詩》釋文云：‘*齊*人名小兒被曰褅。’《韓詩》云：‘載衣之褅。’”</w:t>
        <w:br/>
      </w:r>
    </w:p>
    <w:p>
      <w:r>
        <w:t>褆##褆</w:t>
        <w:br/>
        <w:br/>
        <w:t>《説文》：“褆，衣厚褆褆。从衣，是聲。”</w:t>
        <w:br/>
        <w:br/>
        <w:t>（一）tí　《廣韻》杜奚切，平齊定。又池爾切。支部。</w:t>
        <w:br/>
        <w:br/>
        <w:t>（1）衣厚貌。《説文·衣部》：“褆，衣厚褆褆。”《集韻·齊韻》：“褆，衣厚皃。”</w:t>
        <w:br/>
        <w:br/>
        <w:t>（2）衣服好貌。《廣韻·齊韻》：“褆，衣服好皃。”</w:t>
        <w:br/>
        <w:br/>
        <w:t>（二）shì　《廣韻》承紙切，上紙禪。</w:t>
        <w:br/>
        <w:br/>
        <w:t>衣服端正貌。《玉篇·衣部》：“褆，衣服端正皃。”又使（品行）端正。《法言·修身》：“或問士何如斯可以褆身。”*明**謝肇淛*《五雜組·事部》：“具通達之識者，或昧於褆躬。”</w:t>
        <w:br/>
      </w:r>
    </w:p>
    <w:p>
      <w:r>
        <w:t>複##複</w:t>
        <w:br/>
        <w:br/>
        <w:t>〔复〕</w:t>
        <w:br/>
        <w:br/>
        <w:t>《説文》：“複，重衣也。从衣，复聲。一曰褚衣。”</w:t>
        <w:br/>
        <w:br/>
        <w:t>fù　《廣韻》方六切，入屋非。又扶富切。沃部。</w:t>
        <w:br/>
        <w:br/>
        <w:t>（1）有里的衣服，即夹衣。《説文·衣部》：“複，重衣也。”《釋名·釋衣服》：“有裏曰複，無裏曰襌。”古樂府《孤兒行》：“冬無複襦，夏無單衣。”《三國志·魏志·管寧傳》：“*（管）寧*常著皁帽，布襦袴，布裙，隨時單複。”</w:t>
        <w:br/>
        <w:br/>
        <w:t>（2）丝绵衣。《説文·衣部》：“複，褚衣。”《急就篇》：“襜褕袷複褶袴褌。”*顔師古*注：“褚之以綿曰複。”《齊民要術·雜説》：“蠶事未起，命縫人浣冬衣，徹複為袷。”</w:t>
        <w:br/>
        <w:br/>
        <w:t>（3）双手使弄的兵器。*三國**魏**曹丕*《典論·自叙》：“余少曉持複，自謂無對；俗名雙㦸為坐鐵室，鑲楯為蔽木户；後從*陳國**袁敏*學以單攻複，每為若神，對家不知所出。”</w:t>
        <w:br/>
        <w:br/>
        <w:t>（4）古时平地上垒土做成的窟。《禮記·月令》“其祀中霤”*漢**鄭玄*注：“古者複穴，是以名室為霤。”*孔穎達*疏：“複穴者，謂窟居也。古者窟居，隨地而造，若平地則不鑿，但累土為之，謂之為複，言於地上重複為之也；若高地則謂為坎，謂之為穴。”</w:t>
        <w:br/>
        <w:br/>
        <w:t>（5）重复；复杂。《文選·張衡〈東京賦〉》：“複廟重屋，八達九房。”*李善*注引*薛綜*曰：“複廟，重覆也。”《顔氏家訓·序致》：“*魏**晋*已來，所著諸子，理重事複。”*宋**陸游*《遊山西村》：“山重水複疑無路，柳暗花明又一村。”</w:t>
        <w:br/>
        <w:br/>
        <w:t>（6）夹层的；双重的。《後漢書·趙岐傳》：“藏*岐*複壁中數年，*岐*作《戹屯歌》二十三章。”</w:t>
        <w:br/>
        <w:br/>
        <w:t>（7）厚。《玉篇·衣部》：“複，厚也。”</w:t>
        <w:br/>
      </w:r>
    </w:p>
    <w:p>
      <w:r>
        <w:t>褈##褈</w:t>
        <w:br/>
        <w:br/>
        <w:t>褈（一）chóng　《廣韻》直容切，平鍾澄。</w:t>
        <w:br/>
        <w:br/>
        <w:t>同“緟”。《玉篇·衣部》：“緟，增也，疊也，益也，複也。或作褈。”</w:t>
        <w:br/>
        <w:br/>
        <w:t>（二）chōng　《廣韻》尺容切，平鍾昌。</w:t>
        <w:br/>
        <w:br/>
        <w:t>〔褈褣〕衣。也作“𧝎褣”。《廣韻·鍾韻》：“褈，褈褣，衣也。”《龍龕手鑑·衣部》：“𧝎，正；褈，今。𧝎褣，衣也。”</w:t>
        <w:br/>
        <w:br/>
        <w:t>（三）zhòng　《集韻》儲用切，去用澄。</w:t>
        <w:br/>
        <w:br/>
        <w:t>同“緟”。缯缕。《集韻·用韻》：“緟，繒縷也。或从衣。”</w:t>
        <w:br/>
      </w:r>
    </w:p>
    <w:p>
      <w:r>
        <w:t>褉##褉</w:t>
        <w:br/>
        <w:br/>
        <w:t>褉xiè　《廣韻》虎結切，入屑曉。</w:t>
        <w:br/>
        <w:br/>
        <w:t>〔褉襦〕短袄。《廣韻·屑韻》：“褉，褉襦。”《集韻·屑韻》：“褉，襦也。”</w:t>
        <w:br/>
      </w:r>
    </w:p>
    <w:p>
      <w:r>
        <w:t>褊##褊</w:t>
        <w:br/>
        <w:br/>
        <w:t>《説文》：“褊，衣小也。从衣，扁聲。”</w:t>
        <w:br/>
        <w:br/>
        <w:t>（一）biǎn　《廣韻》方緬切，上獮幫。元部。</w:t>
        <w:br/>
        <w:br/>
        <w:t>（1）衣服狭小。《説文·衣部》：“褊，衣小也。”《左傳·昭公元年》：“召使者，裂裳帛而與之曰：‘帶其褊矣。’”《論衡·自紀》：“形大，衣不得褊。”</w:t>
        <w:br/>
        <w:br/>
        <w:t>（2）狭小。《小爾雅·廣言》：“褊，狹也。”《左傳·昭公元年》：“以敝邑褊小，不足以容從者。”《孟子·梁惠王上》：“*齊國*雖褊小，吾何愛一牛？”*唐**杜甫*《負薪行》：“面粧首飾雜啼痕，地褊衣寒困石根。”</w:t>
        <w:br/>
        <w:br/>
        <w:t>（3）急躁。《爾雅·釋言》：“褊，急也。”《詩·魏風·葛屨》：“維是褊心，是以為刺。”*鄭玄*箋：“*魏*俗所以然者，是君心褊急，無德教使之耳！”《晋書·王濬傳》：“吾始懼*鄧艾*之事，畏禍及，不得無言，亦不能遣諸胸中，是吾褊也。”*明**張居正*《答山東巡撫何來山言均田糧覈吏治》：“*岳*君清介而性褊，不諧于衆，薦之允宜。”</w:t>
        <w:br/>
        <w:br/>
        <w:t>（4）同“扁”。物体厚度小于长度和宽度。《三國志·魏志·弁辰傳》：“兒生，便以石厭其頭，欲其褊。今*辰韓*人皆褊頭。”按：《後漢書·東夷傳·辰韓》作“扁”。《宋史·外國傳五·三佛齊國》：“（*開寳*）七年，又貢象牙、乳香、薔薇水、萬歲棗、褊桃。”</w:t>
        <w:br/>
        <w:br/>
        <w:t>（二）pián　《集韻》蒲眠切，平先並。</w:t>
        <w:br/>
        <w:br/>
        <w:t>〔褊褼〕衣服飘动的样子。《集韻·先韻》：“褊，褊褼，衣皃。”《正字通·衣部》：“褼，褊褼，衣揚貌。”</w:t>
        <w:br/>
      </w:r>
    </w:p>
    <w:p>
      <w:r>
        <w:t>褋##褋</w:t>
        <w:br/>
        <w:br/>
        <w:t>《説文》：“𧝵，南*楚*謂襌衣曰𧝵。从衣，枼聲。”*段玉裁*改“𧝵”为“褋”，并注：“《方言》、《廣雅》、《玉篇》、《廣韻》皆作褋。”</w:t>
        <w:br/>
        <w:br/>
        <w:t>dié　《廣韻》徒協切，入帖定。盍部。</w:t>
        <w:br/>
        <w:br/>
        <w:t>单衣。《方言》卷四：“襌衣，*江*、*淮*、南*楚*之間謂之褋。”《楚辭·九歌·湘夫人》：“捐余袂兮*江*中，遺余褋兮*澧*浦。”*唐**皮日休*《諷悼·捨慕》：“以袞衣為褋兮，以黎丘為墟。”</w:t>
        <w:br/>
      </w:r>
    </w:p>
    <w:p>
      <w:r>
        <w:t>褌##褌</w:t>
        <w:br/>
        <w:br/>
        <w:t>同“㡓”。《方言》卷四：“褌，*陳*、*楚*、*江*、*淮*之間謂之䘴。”*錢繹*箋疏：“按：褌即今之滿襠絝也。”《説文·巾部》：“㡓，幒也。褌，㡓或从衣。”《史記·司馬相如列傳》：“*相如*身自著犢鼻褌，與保庸雜作。”《三國志·魏志·裴潛傳》*南朝**宋**裴松之*注引《魏略》：“*韓宣*……以當受杖，豫脱袴，纏褌，面縛。”《晋書·阮籍傳》：“何異夫蝨之處褌中乎？”又著褌。*明**朱孟震*《西南夷風土記》：“寺中懸莽酋像……貌頗威武，纏以布，色尚青，長衣緑錦，不褌跣足。”</w:t>
        <w:br/>
      </w:r>
    </w:p>
    <w:p>
      <w:r>
        <w:t>褍##褍</w:t>
        <w:br/>
        <w:br/>
        <w:t>《説文》：“褍，衣正幅。从衣，耑聲。”</w:t>
        <w:br/>
        <w:br/>
        <w:t>（一）duān　《廣韻》多官切，平桓端。又丁果切。元部。</w:t>
        <w:br/>
        <w:br/>
        <w:t>（1）衣的正幅。《説文·衣部》：“褍，衣正幅。”*段玉裁*注：“凡衣及裳不衺殺之幅曰褍。按：褍者，正幅之名，非衣名。”</w:t>
        <w:br/>
        <w:br/>
        <w:t>（2）衣长。《廣韻·桓韻》：“褍，衣長也。”</w:t>
        <w:br/>
        <w:br/>
        <w:t>（二）tuān　《集韻》他官切，平桓透。</w:t>
        <w:br/>
        <w:br/>
        <w:t>衣宽。《集韻·桓韻》：“褍，衣寬也。”</w:t>
        <w:br/>
      </w:r>
    </w:p>
    <w:p>
      <w:r>
        <w:t>褎##褎</w:t>
        <w:br/>
        <w:br/>
        <w:t>（一）xiù　《廣韻》似祐切，去宥邪。幽部。</w:t>
        <w:br/>
        <w:br/>
        <w:t>衣袖。后作“袖”。《説文·衣部》：“褎，袂也。从衣，𥝩聲。袖，俗褎从由。”《詩·唐風·羔裘》：“羔裘豹褎，自我人究究。”*毛*傳：“褎，猶袪也。”《漢書·楊敞傳附楊惲》：“拂衣而喜，奮褎低卬。”*顔師古*注：“褎，古衣袖字。”</w:t>
        <w:br/>
        <w:br/>
        <w:t>（二）yòu　《廣韻》余救切，去宥以。幽部。</w:t>
        <w:br/>
        <w:br/>
        <w:t>（1）服饰华美貌。《廣韻·宥韻》：“褎，服飾盛貌。”《詩·邶風·旄丘》：“叔兮伯兮，褎如充耳。”*毛*傳：“盛服也。”*清**王夫之*《薑齋詩話》卷下：“為*朱泚*者，遂褎然自以為天子矣。”</w:t>
        <w:br/>
        <w:br/>
        <w:t>（2）禾苗、茶芽等渐长貌。《詩·大雅·生民》：“實方實苞，實種實褎。”*毛*傳：“褎，長也。”*鄭玄*箋：“枝葉長也。”*唐**皮日休*《茶笋》：“褎然三五寸，生必依巖洞。”</w:t>
        <w:br/>
        <w:br/>
        <w:t>（3）出众貌。《漢書·董仲舒傳》：“今子大夫褎然為舉首。”*王念孫*雜志：“褎然者，出衆之貌。”*唐**劉禹錫*《哭龎京兆》：“俊骨英才氣褎然，策名飛步冠羣賢。”</w:t>
        <w:br/>
      </w:r>
    </w:p>
    <w:p>
      <w:r>
        <w:t>褏##褏</w:t>
        <w:br/>
        <w:br/>
        <w:t>褏同“袖”。《廣韻·宥韻》：“袖，衣袂也。亦作褏。”《漢書·佞幸傳·董賢》：“嘗晝寢，偏籍上褏，上欲起，*賢*未覺，不欲動*賢*，乃斷褏而起。”*顔師古*注：“褏，古袖字。”</w:t>
        <w:br/>
      </w:r>
    </w:p>
    <w:p>
      <w:r>
        <w:t>褐##褐</w:t>
        <w:br/>
        <w:br/>
        <w:t>《説文》：“褐，編枲韤。一曰粗衣。从衣，曷聲。”</w:t>
        <w:br/>
        <w:br/>
        <w:t>hè　《廣韻》胡葛切，入曷匣。月部。</w:t>
        <w:br/>
        <w:br/>
        <w:t>（1）粗麻编的袜子。《急就篇》：“靸鞮卬角褐韤巾。”*顔師古*注：“褐，謂編枲為韈也。”《説文·衣部》：“褐，編枲韤。”*段玉裁*注：“取未績之麻，編之為足衣，如今艸鞵之類。”</w:t>
        <w:br/>
        <w:br/>
        <w:t>（2）用兽毛或粗麻制成的衣服。《説文·衣部》：“褐，粗衣。”《詩·豳風·七月》：“無衣無褐，何以卒歲。”*鄭玄*箋：“褐，毛布也。”《孟子·滕文公上》：“曰：*許子*必織布而後衣乎？曰：‘否，*許子*衣褐。’”*趙岐*注：“褐，以毳織之，若今馬衣者也。或曰：褐，枲衣也。一曰粗布衣也。”*宋**陸游*《懷昔》：“曩事空夢想，擁褐自笑孱。”*鲁迅*《且介亭杂文·病后杂谈之余》四：“国画呢，方巾长袍，或短褐椎结。”</w:t>
        <w:br/>
        <w:br/>
        <w:t>（3）卑贱的人。《左傳·哀公十三年》：“旨酒一盛兮，余與褐之父睨之。”*杜預*注：“褐，寒賤之人。”*宋**孫光憲*《北夢瑣言》卷六：“閹官擅權專制者多矣……*嚴遵美*，内褐之最良也。”</w:t>
        <w:br/>
        <w:br/>
        <w:t>（4）黄黑色。《篇海類編·衣服類·衣部》：“褐，黄黑色，俗名茶褐色。”*唐**白居易*《新竹》：“皮開坼褐錦，節露抽青玉。”《格物粗談·樹木》：“桑木白皮煮汁染褐色，久不落。”*清**朱彝尊*《日下舊聞·物産》：“古銅以褐色為上。”</w:t>
        <w:br/>
      </w:r>
    </w:p>
    <w:p>
      <w:r>
        <w:t>褑##褑</w:t>
        <w:br/>
        <w:br/>
        <w:t>褑（一）yuàn　《廣韻》王眷切，去線云。元部。</w:t>
        <w:br/>
        <w:br/>
        <w:t>衣襟上佩玉的带。《爾雅·釋器》：“佩衿謂之褑。”*郭璞*注：“佩玉之帶上屬。”《玉篇·衣部》：“褑，佩䘳也。”*宋**盧炳*《少年遊》：“繡羅褑子間金絲，打扮好容儀。”</w:t>
        <w:br/>
        <w:br/>
        <w:t>（二）yuán　《集韻》于元切，平元云。</w:t>
        <w:br/>
        <w:br/>
        <w:t>衣。《集韻·元韻》：“褑，衣也。”</w:t>
        <w:br/>
      </w:r>
    </w:p>
    <w:p>
      <w:r>
        <w:t>褒##褒</w:t>
        <w:br/>
        <w:br/>
        <w:t>褒同“襃”。《集韻·𩫕韻》：“襃，《説文》：‘衣博裾也。’一曰奬飾。或作褒。”《鹽鐵論·論儒》：“*齊宣王*褒儒尊學，*孟軻*、*淳于髡*之徒，受上大夫之禄，不任職而論國事。”《新唐書·禮樂志》：“舞者高冠方履，褒衣博帶。”*茅盾*《雨天杂写之一》：“而今褒*汉武*而贬*秦始*，这已是听烂了的老调。”按：今“褒”字通行。</w:t>
        <w:br/>
      </w:r>
    </w:p>
    <w:p>
      <w:r>
        <w:t>褓##褓</w:t>
        <w:br/>
        <w:br/>
        <w:t>同“緥”。《玉篇·衣部》：“褓，小兒衣。”《集韻·晧韻》：“緥，《説文》：‘小兒衣也。’或从衣。”*明**劉績*《征夫詞》：“欲慰泉下魂，但視褓中兒。”*清**陶貞懷*《天雨花·自序》：“悼殞褓之殤，危樓思子。”</w:t>
        <w:br/>
      </w:r>
    </w:p>
    <w:p>
      <w:r>
        <w:t>褔##褔</w:t>
        <w:br/>
        <w:br/>
        <w:t>fù　《廣韻》敷救切，去宥敷。</w:t>
        <w:br/>
        <w:br/>
        <w:t>（1）充满。《廣雅·釋詁一》：“褔，盈也。”《韓詩外傳》：“褔乎天地之間者，德也。”</w:t>
        <w:br/>
        <w:br/>
        <w:t>（2）藏。《史記·龜策列傳》：“邦褔重寳，聞于傍鄉。”*裴駰*集解引*徐廣*曰：“褔，音副，藏也。”</w:t>
        <w:br/>
        <w:br/>
        <w:t>（3）量词。用于衣物。《廣韻·宥韻》：“褔，衣一褔。”*唐**顔師古*《匡謬正俗》卷六：“今俗呼一襲為一褔衣，蓋取其充備之意，非以覆蔽形體為名也。”</w:t>
        <w:br/>
        <w:br/>
        <w:t>（4）同“副”。《廣韻·宥韻》：“褔，今作副。”1.符合。《上尊號碑》：“宜蒙納許，以褔海内欣戴之望。”2.贰；居第二位的；次要的。*唐**顔師古*《匡謬正俗》卷六：“副貳之字，副字本為褔字，从衣，畐聲。”</w:t>
        <w:br/>
      </w:r>
    </w:p>
    <w:p>
      <w:r>
        <w:t>褕##褕</w:t>
        <w:br/>
        <w:br/>
        <w:t>《説文》：“褕，褕翟，羽飾衣。从衣，俞聲。一曰直裾謂之襜褕。”</w:t>
        <w:br/>
        <w:br/>
        <w:t>（一）yú　《廣韻》羊朱切，平虞以。又餘昭切。侯部。</w:t>
        <w:br/>
        <w:br/>
        <w:t>（1）〔褕翟〕也作“揄狄”。古代画有雉尾的王后祭服。也泛指在重大场合所穿的一种礼服。《説文·衣部》：“褕，褕翟，羽飾衣。”《北堂書鈔》卷一二八引《三禮圖》：“褕翟，王后從王祭先公服衣也，刻青翟形、彩畫雉，綴于衣是也。”《詩·鄘風·君子偕老》“玼兮玼兮，其之翟也”*毛*傳：“褕翟，闕翟，羽飾衣。”*唐**皮日休*《九夏歌九篇》之六：“𤫩𤫩衡〔笄〕，翬翬褕翟。”《新唐書·車服志》：“褕翟者，受册、助祭、朝會大事之服也。”</w:t>
        <w:br/>
        <w:br/>
        <w:t>（2）〔襜褕〕短衣。《方言》卷四：“襜褕，*江*、*淮*、南*楚*謂之𧝎褣，自*關*而西謂之襜褕，其短者謂之短褕。”《説文·衣部》：“褕，直裾謂之襜褕。”《漢書·雋不疑傳》：“有一男乘黄犢車，建黄旐，衣黄襜褕，著黄冒。”*顔師古*注：“襜褕，直裾襌衣。”《晋書·慕容暐載記》：“今帑藏虚竭，軍士無襜褕之賚。”</w:t>
        <w:br/>
        <w:br/>
        <w:t>（3）衣服华美。《集韻·虞韻》：“褕，衣美也。”《史記·淮陰侯列傳》：“農夫莫不輟耕釋耒，褕衣甘食，傾耳以待命者。”*司馬貞*索隱：“褕，*鄒氏*音踰。美也。”*清**管同*《禁用洋貨議》：“今鄉有人焉，其家資累數百萬，率其家婦子，甘食褕衣，經數十年不盡。”</w:t>
        <w:br/>
        <w:br/>
        <w:t>（4）短衣。《新唐書·史思明傳》：“方冽寒，人皆連紙褫書為裳褕。”</w:t>
        <w:br/>
        <w:br/>
        <w:t>（二）tóu　《集韻》徒侯切，平侯定。</w:t>
        <w:br/>
        <w:br/>
        <w:t>内衣。《集韻·矦韻》：“褕，近身衣。”</w:t>
        <w:br/>
      </w:r>
    </w:p>
    <w:p>
      <w:r>
        <w:t>褖##褖</w:t>
        <w:br/>
        <w:br/>
        <w:t>tuàn　《廣韻》通貫切，去换透。元部。</w:t>
        <w:br/>
        <w:br/>
        <w:t>（1）王后的便服。《玉篇·衣部》：“褖，褖衣。”《集韻·换韻》：“褖，黑衣，王后之服。”《周禮·天官·内司服》“掌王后之六服：……緣衣”*漢**鄭玄*注：“此緣衣者，實作褖衣也。褖衣，御於王之服，亦以燕居。”</w:t>
        <w:br/>
        <w:br/>
        <w:t>（2）有边沿装饰的衣服。1.士的礼服。《儀禮·士喪禮》：“褖衣。”*鄭玄*注：“黑衣裳赤緣謂之褖，褖之言緣也，所以表袍者也。古文褖為緣。”2.士妻的命服。《禮記·玉藻》：“再命褘衣，一命襢衣，士褖衣。”*鄭玄*注：“此子男之夫人及其卿大夫士之妻命服也。……諸侯之臣皆分為三等，其妻以次受此服也。”</w:t>
        <w:br/>
      </w:r>
    </w:p>
    <w:p>
      <w:r>
        <w:t>褗##褗</w:t>
        <w:br/>
        <w:br/>
        <w:t>《説文》：“褗，䙔領也。从衣，匽聲。”</w:t>
        <w:br/>
        <w:br/>
        <w:t>yǎn　《廣韻》於幰切，上阮影。又於建切。元部。</w:t>
        <w:br/>
        <w:br/>
        <w:t>（1）衣领。《方言》卷四：“衱謂之褗。”*郭璞*注：“即衣領也。”《説文·衣部》：“褗，䙔領也。”*徐鍇*繫傳：“謂衣領偃曲。”*段玉裁*注：“褗領，各本☀䙔領，字之誤也，今正。褗領，古有此語。《廣韻》曰：‘褗，衣領也。’”*朱駿聲*通訓定聲：“領之有緣者為褗，散文則褗亦領也。”</w:t>
        <w:br/>
        <w:br/>
        <w:t>（2）隐被。《玉篇·衣部》：“褗，隱被也。”</w:t>
        <w:br/>
      </w:r>
    </w:p>
    <w:p>
      <w:r>
        <w:t>褘##褘</w:t>
        <w:br/>
        <w:br/>
        <w:t>《説文》：“褘，蔽厀也。从衣，韋聲。《周禮》曰：‘王后之服褘衣。’謂畫袍。”</w:t>
        <w:br/>
        <w:br/>
        <w:t>（一）huī　《廣韻》許歸切，平微曉。微部。</w:t>
        <w:br/>
        <w:br/>
        <w:t>（1）王后的祭服。衣上有野鸡的图纹。《玉篇·衣部》：“褘，畫翬雉於王后之服也。”《周禮·天官·内司服》：“掌王后之六服：褘衣、揄狄、闕狄、鞠衣、展衣、緣衣。”*鄭玄*注：“王后之服，刻繒為之形而采畫之，綴於衣以為文章。褘衣，畫翬者。……從王祭先王則服褘衣。”《禮記·明堂位》：“夫人副褘立於房中。”</w:t>
        <w:br/>
        <w:br/>
        <w:t>（2）蔽膝；佩巾。佩之于前，可以蔽膝，蒙之于首，可以覆额。《爾雅·釋器》：“婦人之褘謂之縭。”*邢昺*疏引*孫炎*曰：“褘，帨巾也。”《方言》卷四：“蔽膝，*江*、*淮*之間謂之褘，或謂之袚，*魏*、*宋*、南*楚*之間謂之大巾，自*關*東西謂之蔽膝，*齊**魯*之郊謂之袡。”《釋名·釋衣服》：“韠，蔽膝也，所以蔽膝前也，婦人蔽膝亦如之。*齊*人謂之巨巾，田家婦女出至田野，以覆其頭，故因以為名也。”*三國**魏**曹植*《靈芝篇》：“退詠《南風》詩，灑淚滿褘抱。”*唐**皮日休*《悲遊》：“荷為裯兮芰為襬，荃為䘿兮薜為褘。”</w:t>
        <w:br/>
        <w:br/>
        <w:t>（二）yī　《〈文選〉李善注》於離切。</w:t>
        <w:br/>
        <w:br/>
        <w:t>美好。《文選·張衡〈東京賦〉》：“*漢*帝之德，侯其褘而。”*李善*注引*薛綜*曰：“褘，美也。”</w:t>
        <w:br/>
      </w:r>
    </w:p>
    <w:p>
      <w:r>
        <w:t>褙##褙</w:t>
        <w:br/>
        <w:br/>
        <w:t>褙bèi　《集韻》補妹切，去隊幫。</w:t>
        <w:br/>
        <w:br/>
        <w:t>（1）短衣。《集韻·隊韻》：“褙，襦也。”*元**盛如梓*《庶齋老學叢談》卷下：“未第時，每夜提瓶，沽油四五文，藏於青布褙袖中歸，然燈讀書。”</w:t>
        <w:br/>
        <w:br/>
        <w:t>（2）把布或纸一层一层地粘在一起。如：裱褙。*元**盛如梓*《庶齋老學叢談》卷下：“*乾道*八年天申節，知*光州**滕瑞*奏，臣自書‘聖壽萬歲’四字，約二丈餘，用絹褙投進。”*明**曹昭*《格古要論·裝裭書畫定式》：“古畫不脱，不須褙褾……一經褙多，或失之也。”*清**毛奇齡*《喪禮吾説篇·服制説》：“豈有以褙紙三寸，如指帶一條，可區作三梁之理？且此三寸紙可稱冠乎？”</w:t>
        <w:br/>
      </w:r>
    </w:p>
    <w:p>
      <w:r>
        <w:t>褚##褚</w:t>
        <w:br/>
        <w:br/>
        <w:t>《説文》：“褚，卒也。从衣，者聲。一曰製衣。”*王筠*句讀：“製，《玉篇》、《廣韻》皆作‘裝’，是也。”</w:t>
        <w:br/>
        <w:br/>
        <w:t>（一）zhě　《集韻》止野切，上馬章。魚部。</w:t>
        <w:br/>
        <w:br/>
        <w:t>古代对士兵的称呼。《方言》卷三：“*楚**東海*之間，卒謂之弩父，或謂之褚。”*郭璞*注：“言衣赤也。褚音赭。”《説文·衣部》：“褚，卒也。”*徐灝*注箋：“卒謂之褚者，因其著赭衣而名之也。《周禮·司常》注云‘今亭長著絳衣’，即其義。”*朱駿聲*通訓定聲：“按：今兵役民壯，以絳緣衣，有題‘勇’‘壯’字樣，此其遺制。”</w:t>
        <w:br/>
        <w:br/>
        <w:t>（二）zhǔ　《廣韻》知吕切，上語知。魚部。</w:t>
        <w:br/>
        <w:br/>
        <w:t>（1）用丝绵装衣服。《急就篇》“襜褕袷複褶袴褌”*唐**顔師古*注：“褚之以綿曰複。”《玉篇·衣部》：“褚，裝衣也。”也指丝绵衣服。《漢書·南粤傳》：“上褚五十衣，中褚三十衣，下褚二十衣遺王。”*顔師古*注：“以綿裝衣曰褚。上中下者，綿之多少厚薄之差也。”</w:t>
        <w:br/>
        <w:br/>
        <w:t>（2）囊，袋。《集韻·語韻》：“褚，囊也。”《左傳·成公三年》：“*荀罃*之在*楚*也，*鄭*賈人將寘諸褚中以出。”《莊子·至樂》：“褚小者不可以懷大，綆短者不可以汲深。”《南史·張孝秀傳》：“有商人置諸褚中，展轉入*東林*。”</w:t>
        <w:br/>
        <w:br/>
        <w:t>（3）覆盖棺材的红色布幕。《禮記·檀弓上》：“褚幕丹質。”*鄭玄*注：“以丹布幕為褚，葬覆棺。”</w:t>
        <w:br/>
        <w:br/>
        <w:t>（4）通“貯”。储藏。《左傳·襄公三十年》：“取我衣冠而褚之。”*杜預*注：“褚，畜也。”*洪亮吉*《春秋左傳詁》：“褚、貯，古字通。”《新唐書·儒學傳序》：“*禄山*之禍，兩京所藏，一為炎埃。官㬺私褚，喪脱幾盡。”*宋**陸游*《跋東坡帖》：“不當獨私囊褚。”</w:t>
        <w:br/>
        <w:br/>
        <w:t>（三）chǔ　《廣韻》丑吕切，上語徹。</w:t>
        <w:br/>
        <w:br/>
        <w:t>姓。《通志·氏族略四》：“*褚*氏，即*褚師氏*。*漢**梁*相*褚大*，*元*、*成*間有*褚*先生*少孫*，並以儒學稱焉。”</w:t>
        <w:br/>
      </w:r>
    </w:p>
    <w:p>
      <w:r>
        <w:t>褛##褛</w:t>
        <w:br/>
        <w:br/>
        <w:t>褛同“褸”。《宋元以來俗字譜·衣部》：“褸”，《嶺南逸事》作“褛”。按：今为“褸”的简化字。</w:t>
        <w:br/>
      </w:r>
    </w:p>
    <w:p>
      <w:r>
        <w:t>褞##褞</w:t>
        <w:br/>
        <w:br/>
        <w:t>褞（一）yǔn　《廣韻》於粉切，上吻影。</w:t>
        <w:br/>
        <w:br/>
        <w:t>用乱麻旧絮充内的袍子。《廣韻·吻韻》：“褞，褞袿。”《集韻·隱韻》：“褞，衣也。”《新語·本行》：“二三子布弊褞袍，不足以避寒。”《後漢書·桓榮傳附桓鸞》：“少立操行，褞袍糟食，不求盈餘。”</w:t>
        <w:br/>
        <w:br/>
        <w:t>（二）wēn　《集韻》烏昆切，平魂影。</w:t>
        <w:br/>
        <w:br/>
        <w:t>〔褞褐〕破旧的粗衣。《集韻·魂韻》：“褞，褞褐，衣也。”*晋**王沈*《釋時論》：“袞龍出於褞褐，卿相起於匹夫。”</w:t>
        <w:br/>
      </w:r>
    </w:p>
    <w:p>
      <w:r>
        <w:t>褟##褟</w:t>
        <w:br/>
        <w:br/>
        <w:t>褟tā　《玉篇》丁塔切。</w:t>
        <w:br/>
        <w:br/>
        <w:t>（1）衣。《玉篇·衣部》：“褟，衣。”</w:t>
        <w:br/>
        <w:br/>
        <w:t>（2）贴身的单衫。如：汗褟儿。</w:t>
        <w:br/>
        <w:br/>
        <w:t>（3）在衣物上镶花边。如：褐丝绦子；褟花边儿。</w:t>
        <w:br/>
        <w:br/>
        <w:t>（4）姓。《字彙補·衣部》：“褟，姓。《奇姓通》：‘*洪武*時，*寧國*知府*褟明德*，*保昌*人。’”</w:t>
        <w:br/>
      </w:r>
    </w:p>
    <w:p>
      <w:r>
        <w:t>褠##褠</w:t>
        <w:br/>
        <w:br/>
        <w:t>gōu　《廣韻》古侯切，平侯見。</w:t>
        <w:br/>
        <w:br/>
        <w:t>（1）直袖的单衣。《釋名·釋衣服》：“褠，襌衣之無胡（𧛞）者也，言袖夾（狹）直形如溝也。”《玉篇·衣部》：“褠，襌衣。”《三國志·吴志·吕範傳》“還*吴*，遷都督”*裴松之*注引*晋**虞溥*《江表傳》：“*範*出，更釋褠，著袴褶，執鞭，詣閤下啓事，自稱領都督。”《晋書·慕容儁載記》：“又朝服雖是古禮，絳褠始於*秦*、*漢*，迄于今代，遂相仍準。”《隋書·禮儀志七》：“絳褠衣公服，流外五品已下，九品已上服之。”原注：“褠衣，即單衣之不垂胡也，袖狹，形直如褠内。”《資治通鑑·魏高貴鄉公甘露元年》：“始，*岱*親近*吴郡**徐元*慷慨有才志，*岱*知其可成，賜巾褠，與共談論。”*胡三省*注：“褠，單衣，*漢*、*魏*以來士庶以為禮服。”</w:t>
        <w:br/>
        <w:br/>
        <w:t>（2）同“韝”。臂套。《釋名·釋衣服》：“褠。”*畢沅*疏證：“亦俗字也。本韋旁作《説文》韝，射臂決也。”《後漢書·皇后紀上·明德馬皇后》：“倉頭衣緑褠，領袖正白。”*李賢*注：“褠，臂衣，今之臂褠，以縛左右手，於事便也。”</w:t>
        <w:br/>
        <w:br/>
        <w:t>（3）针缝。《篇海類編·衣服類·衣部》：“褠，針縫也。”</w:t>
        <w:br/>
        <w:br/>
        <w:t>（4）衣褶。《字彙·衣部》：“褠，衣褶。”</w:t>
        <w:br/>
      </w:r>
    </w:p>
    <w:p>
      <w:r>
        <w:t>褡##褡</w:t>
        <w:br/>
        <w:br/>
        <w:t>褡dā　《廣韻》都合切，入合端。又都榼切。</w:t>
        <w:br/>
        <w:br/>
        <w:t>（1）〔𧝒褡〕见“𧝒”。</w:t>
        <w:br/>
        <w:br/>
        <w:t>（2）衣服破旧。《集韻·合韻》：“褡，衣敝也。”</w:t>
        <w:br/>
      </w:r>
    </w:p>
    <w:p>
      <w:r>
        <w:t>褢##褢</w:t>
        <w:br/>
        <w:br/>
        <w:t>《説文》：“褢，袖也。一曰藏也。从衣，鬼聲。”</w:t>
        <w:br/>
        <w:br/>
        <w:t>huái　《廣韻》户乖切，平皆匣。微部。</w:t>
        <w:br/>
        <w:br/>
        <w:t>（1）衣袖。《説文·衣部》：“褢，袖也。”</w:t>
        <w:br/>
        <w:br/>
        <w:t>（2）同“懷”。怀藏；怀抱。《説文·衣部》：“褢，藏也。”《玉篇·衣部》：“褢，苞也，胷䘳藏物也，抱也。在衣曰褢，在手曰握。”《漢書·外戚傳下·孝成許皇后》：“將相大臣，褢誠秉忠，唯義是從。”*顔師古*注：“褢，古懷字。”*清**王闓運*《鄧氏大姊王娥芳墓誌銘》：“姊高高藐儔，幼褢鋒穎。”</w:t>
        <w:br/>
      </w:r>
    </w:p>
    <w:p>
      <w:r>
        <w:t>褣##褣</w:t>
        <w:br/>
        <w:br/>
        <w:t>褣róng　《廣韻》餘封切，平鍾以。</w:t>
        <w:br/>
        <w:br/>
        <w:t>〔𧝎褣〕见“𧝎”。也单用作“褣”。*唐**白居易*《元九以緑絲布白輕褣見寄製成衣服以詩報知》：“緑絲文布素輕褣，珍重京華手自封。”</w:t>
        <w:br/>
      </w:r>
    </w:p>
    <w:p>
      <w:r>
        <w:t>褤##褤</w:t>
        <w:br/>
        <w:br/>
        <w:t>褤同“褑”。《篇海類編·衣服類·衣部》：“褤，同褑。”</w:t>
        <w:br/>
      </w:r>
    </w:p>
    <w:p>
      <w:r>
        <w:t>褥##褥</w:t>
        <w:br/>
        <w:br/>
        <w:t>褥（一）rù　《廣韻》而蜀切，入燭日。</w:t>
        <w:br/>
        <w:br/>
        <w:t>坐卧的垫子。如：坐褥；褥垫。《釋名·釋牀帳》：“褥，辱也，人所坐褻辱也。”《玉篇·衣部》：“褥，氈褥。”《集韻·燭韻》：“褥，藉也。”《世説新語·雅量》：“（*顧雍*）以爪掐掌，血流沾褥。”*唐**白居易*《紅線毯》：“*太原*毯澀毳縷硬，*蜀*都褥薄錦花冷。”《紅樓夢》第十一回：“（*鳳姐*）於是就坐在*秦氏*坐的褥子上。”</w:t>
        <w:br/>
        <w:br/>
        <w:t>（二）nù　《廣韻》内沃切，入沃泥。</w:t>
        <w:br/>
        <w:br/>
        <w:t>小儿衣。《廣韻·沃韻》：“褥，小兒衣。”</w:t>
        <w:br/>
      </w:r>
    </w:p>
    <w:p>
      <w:r>
        <w:t>褦##褦</w:t>
        <w:br/>
        <w:br/>
        <w:t>褦nài　《集韻》乃代切，去代泥。</w:t>
        <w:br/>
        <w:br/>
        <w:t>〔褦襶〕1.斗笠。《正字通·衣部》：“褦，褦襶，避暑笠也。竹胎蒙以帛若涼繖簷，戴之以遮日。”*清**郝懿行*《證俗文》卷二：“褦襶，《潛確類書》：‘即今暑月所戴涼笠，以青繒綴其襜而被日者也。’”引申为戴上斗笠。*宋**陸游*《夏日》：“孤舟正作笭箵夢，九陌難隨褦襶忙。”*明**許三階*《節俠記·俠晤》：“褦襶訪蘭英，下馬炎威失。”*清**全祖望*《郭芥子墓志銘》：“雅信堪輿之學，窮冬行雪霰中，長夏褦襶烈日下，以探流泉夕陽之説。”2.比喻愚蠢、不晓事。《類篇·衣部》：“褦，褦襶，不曉事。”《字彙補·衣部》：“炎暑戴笠見人，必不曉事，故字書以此義釋之。”《古文苑·程曉〈嘲熱客〉》：“平生三伏時，道路無行車。閉門避暑臥，出入不相過。只今褦襶子，觸熱到人家。”*章樵*注：“褦襶，音耐戴。言不爽豁也。”*宋**王安石*《用前韻戲贈葉致遠直講》：“反嗤褦襶子，但守一經籍。”*明**孫傳庭*《答東撫札》：“邊禍如此，誤國何人？比極壞難支，乃責之褦襶子曰：‘非爾不可。’區區一身不足惜，其如疆事何哉？”又喻失仪状。*明**許自昌*《水滸記·剽劫》：“把青蚨幾貫易縹清，酩酊何辭褦襶行。”3.衣着厚重臃肿的样子。*清**虞兆隆*《天香樓偶得》：“褦襶，衣厚貌。……今俗見人衣服粗厚者曰‘衲裰’，即此之譌耳。”*清**汪璐*《宿遷舟中對雨》：“惺忪客枕𦗟初急，褦襶雲衣撥不開。”又为笨拙。*徐珂*《清稗類鈔·經術類》：“*張侯*來*江寧*省其弟，在*鎮江**怡和*躉船失足墮水死，蓋其目短視，軀幹龐碩，褦襶無比，黑夜登舟，故及於難也。”</w:t>
        <w:br/>
      </w:r>
    </w:p>
    <w:p>
      <w:r>
        <w:t>褧##褧</w:t>
        <w:br/>
        <w:br/>
        <w:t>《説文》：“褧，檾也。《詩》曰：‘衣錦褧衣。’示反古。从衣，耿聲。”</w:t>
        <w:br/>
        <w:br/>
        <w:t>jiǒng　《廣韻》口迥切，上迥溪。耕部。</w:t>
        <w:br/>
        <w:br/>
        <w:t>（1）用麻或轻纱制的单罩衫，古代女子出嫁时套在锦衣外面，以避尘土。《説文·衣部》：“褧，檾也。”*段玉裁*注：“檾者，枲屬；績枲為衣，是為褧衣。”《玉篇·衣部》：“褧，衣無裏也。”《詩·鄭風·丰》：“衣錦褧衣，裳錦褧裳。”*鄭玄*箋：“蓋以襌縠為之。中衣裳用錦而上加襌縠焉，為其文之大著也。”*南朝**梁**江淹*《麗色賦》：“秋梭鳴機，織為褧衣。”*唐**張祜*《雉朝飛操》：“朱冠錦襦聊日整，漠漠霧中如衣褧。”*清**陳作霖*《養龢軒隨筆》：“《詩》兩言‘衣錦褧衣’，注、疏以褧為禦塵服，嫁時於道中衣之，蓋江南俗所謂過街衣也。”</w:t>
        <w:br/>
        <w:br/>
        <w:t>（2）姓。《萬姓統譜·迥韻》：“褧，*元**褧伯宣*。”</w:t>
        <w:br/>
        <w:br/>
        <w:t>𧜌音义未详。《字彙補·衣部》：“𧜌，《考古圖·寅簋銘》：‘華虢巵𧜌。’音未詳。”</w:t>
        <w:br/>
      </w:r>
    </w:p>
    <w:p>
      <w:r>
        <w:t>褨##褨</w:t>
        <w:br/>
        <w:br/>
        <w:t>褨（一）suǒ　《廣韻》蘇可切，上哿心。</w:t>
        <w:br/>
        <w:br/>
        <w:t>衣长貌。《廣韻·哿韻》：“褨，衣長貌。”</w:t>
        <w:br/>
        <w:br/>
        <w:t>（二）chá　《集韻》鋤加切，平麻崇。</w:t>
        <w:br/>
        <w:br/>
        <w:t>衣见裼。《集韻·麻韻》：“褨，衣見裼。”</w:t>
        <w:br/>
      </w:r>
    </w:p>
    <w:p>
      <w:r>
        <w:t>褩##褩</w:t>
        <w:br/>
        <w:br/>
        <w:t>褩（一）bān　《集韻》逋潘切，平桓幫。</w:t>
        <w:br/>
        <w:br/>
        <w:t>衣表。《類篇·衣部》：“褩，衣表也。*吴*俗語。”</w:t>
        <w:br/>
        <w:br/>
        <w:t>（二）pán</w:t>
        <w:br/>
        <w:br/>
        <w:t>同“幋”。《正字通·衣部》：“褩，同幋”。</w:t>
        <w:br/>
      </w:r>
    </w:p>
    <w:p>
      <w:r>
        <w:t>褪##褪</w:t>
        <w:br/>
        <w:br/>
        <w:t>褪（一）tùn　《古今韻會舉要》土困切。</w:t>
        <w:br/>
        <w:br/>
        <w:t>（1）脱去衣装。《字彙·衣部》：“褪，卸衣。”*宋**辛棄疾*《江神子·和人韻》：“可惜行雲春不管，裙帶褪，鬢雲鬆。”《紅樓夢》第二十四回：“*寶玉*坐在牀沿上，褪了鞋。”《儒林外史》第三十九回：“惡和尚道：‘你褪了帽子吧！’老和尚含着眼淚自己除了帽子。”*许地山*《山响》：“说完之后，那红的、黄的彩衣就陆续褪下来。”又去掉（盖着、套着的东西）。如：狗褪了套跑了；褪下手镯子。《紅樓夢》第八十九回：“*紫鵑*掀開帳子，見已睡着了，被窩都蹬在脚後。怕他着了涼，輕輕兒拿來蓋上。*黛玉*也不動，單待他出去，仍然褪下。”</w:t>
        <w:br/>
        <w:br/>
        <w:t>（2）隐藏（在袖子里）。如：手褪在袖里。*元*佚名《百花亭》第一折：“懷揣十大曲，袖褪樂章集。”</w:t>
        <w:br/>
        <w:br/>
        <w:t>（3）凋萎。《字彙·衣部》：“褪，花謝也。”*宋**秦觀*《如夢令》：“消瘦！消瘦！還是褪花時候。”*宋**辛棄疾*《生查子》：“梅子褪花時，直與黄梅接。”</w:t>
        <w:br/>
        <w:br/>
        <w:t>（4）消除。*漢**張劭*《玉指環》：“初拈春筍雙穿滑，微褪紅痕淺印多。”*宋**周邦彦*《滿江紅》：“蝶粉蜂黄都褪了，枕痕一線紅生肉。”*宋**陸游*《蔬飯》：“春事已闌珊，山村未褪寒。”</w:t>
        <w:br/>
        <w:br/>
        <w:t>（5）宽缓。*宋**趙鼎*《點絳唇》：“消瘦*休文*，頓覺青衫褪。”</w:t>
        <w:br/>
        <w:br/>
        <w:t>（6）解除。《兒女英雄傳》第十一回：“説着，就把彈弓褪下來，遞將過去。”</w:t>
        <w:br/>
        <w:br/>
        <w:t>（二）tuì</w:t>
        <w:br/>
        <w:br/>
        <w:t>（1）颜色或痕迹变淡或消失。*宋**陳允平*《戀繡衾》：“緗桃紅淺柳褪黄，燕初來，宫漏漸長。”*宋**黄機*《定風波》：“畫燭燒殘花影褪，長鯨要使百川乾。”《京本通俗小説·碾玉觀音》：“腮邊紅褪青梅小，口角黄消乳燕飛。”*鲁迅*《彷徨·长明灯》：“未到黄昏时分，天下已经泰平，或者竟是全都忘却了，人们的脸上不特已不紧张，并且早褪尽了先前的喜悦的痕迹。”</w:t>
        <w:br/>
        <w:br/>
        <w:t>（2）半新半旧。《正字通·衣部》：“褪，半新半舊曰褪。”*金**董解元*《西廂記諸宫調》卷一：“花憔月悴，羅衫褪，生怕旁人問。”</w:t>
        <w:br/>
        <w:br/>
        <w:t>（3）退，后退。*宋**沈與求*《泛舟阻風》：“十篙八九褪，逆勢何乃爾？”*元**楊顯之*《瀟湘雨》第一折：“待趨前，還褪後，我則索慌忙施禮半含羞。”《警世通言·樂小舍𢬵生覓偶》：“見他趨前褪後，神情不定，心上也覺可憐。”</w:t>
        <w:br/>
        <w:br/>
        <w:t>𧜳音义未详。《康熙字典·衣部》：“𧜳，音未詳。*梁簡文帝*詩：‘納花承襵𧜳。’”按：《藝文類聚》卷四十三引及《玉臺新詠》卷七引*南朝**梁簡文帝*《詠舞》作“納花承襵概，垂翠逐璫舒”。</w:t>
        <w:br/>
      </w:r>
    </w:p>
    <w:p>
      <w:r>
        <w:t>褫##褫</w:t>
        <w:br/>
        <w:br/>
        <w:t>《説文》：“褫，奪衣也。从衣，虒聲。讀若池。”</w:t>
        <w:br/>
        <w:br/>
        <w:t>chǐ　㊀《廣韻》敕里切，上止徹。又池爾切，直離切。支部。</w:t>
        <w:br/>
        <w:br/>
        <w:t>（1）剥去（衣服）。《説文·衣部》：“褫，奪衣也。”*唐**慧琳*《一切經音義》卷九十八引《考聲》：“褫，解衣也。”《易·訟》：“或錫之鞶帶，終朝三褫之。”《大金國志·太宗文烈皇帝三》：“是日以青袍易二帝衣服，以常婦之服易二后之服。時惟*李若水*抱持大呼曰：‘帝號不可去，龍章不可褫，*若水*惟有死而已。’”《清史稿·孝義傳·胡鍈》：“途遇盗，衣盡褫。”</w:t>
        <w:br/>
        <w:br/>
        <w:t>（2）解脱；去掉；革除。《字彙·衣部》：“褫，奪也，解也，脱也。”*沈濤*《説文古本考·衣部》：“褫本奪衣，故字从衣，而引申之，凡奪物皆謂之褫。”*南朝**宋**鮑照*《拜侍郎上疏》：“褫轡投簪，於斯志終。”*唐**孔穎達*《毛詩正義·序》：“緝其精華，褫其煩重。”*宋**洪皓*《松漠紀聞續》：“北方苦寒，故多衣皮，雖得一鼠，亦褫皮藏之。”</w:t>
        <w:br/>
        <w:br/>
        <w:t>（3）丧失（神志、威风）。《新唐書·柳渾傳》：“*滉*悔悟，稍褫其威。”《遼史·耶律斜軫傳》：“*斜軫*赴之，令麾下萬矢齊發，敵氣褫而退。”*康有为*《故山东道监察御史闻喜杨公深秀》：“虽惨柴市刑，能褫权奸魄。”</w:t>
        <w:br/>
        <w:br/>
        <w:t>（4）蓐衣。《廣韻·支韻》：“褫，蓐衣。”</w:t>
        <w:br/>
        <w:br/>
        <w:t>（5）褫毡。《廣韻·支韻》：“褫，褫氈。”</w:t>
        <w:br/>
        <w:br/>
        <w:t>（6）扯住。《二十年目睹之怪現狀》第四十四回：“一邊一個，把*苟才*褫住，倒閙得*苟才*左右為難。”</w:t>
        <w:br/>
        <w:br/>
        <w:t>（7）废弛。《荀子·非相》：“守法數之有司，極禮而褫。”*楊倞*注：“褫，解也。”*王念孫*雜志：“褫之言弛也，言疲於禮而廢弛也。”*南朝**梁**江淹*《為蕭驃騎上頓表》：“雖蟻衆鼠竊，勢必褫散。”</w:t>
        <w:br/>
        <w:br/>
        <w:t>㊁《廣韻》敕豸切，上紙徹。</w:t>
        <w:br/>
        <w:br/>
        <w:t>（1）衣絮偏也。《廣韻·紙韻》：“褫，衣絮偏也。”</w:t>
        <w:br/>
        <w:br/>
        <w:t>（2）放置。《太平廣記》卷八十四引《闕史》：“中平一榻，藉屍其上。褫藥數粒，雜置於頂鼻中。”</w:t>
        <w:br/>
      </w:r>
    </w:p>
    <w:p>
      <w:r>
        <w:t>褬##褬</w:t>
        <w:br/>
        <w:br/>
        <w:t>褬sǎng　《集韻》寫朗切，上蕩心。</w:t>
        <w:br/>
        <w:br/>
        <w:t>〔𧚅褬〕见“𧚅”。</w:t>
        <w:br/>
      </w:r>
    </w:p>
    <w:p>
      <w:r>
        <w:t>褭##褭</w:t>
        <w:br/>
        <w:br/>
        <w:t>¹⁰褭</w:t>
        <w:br/>
        <w:br/>
        <w:t>《説文》：“褭，以組帶馬也。从衣，从馬。”</w:t>
        <w:br/>
        <w:br/>
        <w:t>niǎo　《廣韻》奴鳥切，上篠泥。宵部。</w:t>
        <w:br/>
        <w:br/>
        <w:t>（1）用丝带系马。又为马名。《説文·衣部》：“褭，以組帶馬也。”*段玉裁*注：“《百官志》注曰：*秦*爵二十等，三曰簪褭，御駟馬者。按：於本義引伸之，因以為馬名。要褭，古之駿馬也。”</w:t>
        <w:br/>
        <w:br/>
        <w:t>（2）同“裊”。轻轻摇曳；缭绕；飘拂。《古今韻會舉要·篠韻》：“褭，或作裊。”*南朝**陳**江總*《遊栖霞寺》：“披逕憐深沉，攀條惜杳褭。”*唐**温庭筠*《黄曇子歌》：“羅衫褭向風，點粉金酈卵。”*宋**陳深*《西江月·製香》：“銀葉初温火緩，金猊静褭煙微。”</w:t>
        <w:br/>
      </w:r>
    </w:p>
    <w:p>
      <w:r>
        <w:t>褮##褮</w:t>
        <w:br/>
        <w:br/>
        <w:t>《説文》：“褮，鬼衣。从衣，熒省聲。讀若《詩》曰‘葛藟縈之’。一曰，若‘静女其袾’之袾。”*叶德辉*讀若考：“按：褮縈皆从熒省聲，褮即幎也。《儀禮·士喪禮》：‘幎目用緇’注：‘幎，讀若葛藟縈之之縈。’‘静女其袾之袾’當作‘静女其袾之静’。褮、静古音同部。”</w:t>
        <w:br/>
        <w:br/>
        <w:t>（一）yīng　《廣韻》烏莖切，平耕影。又於營切。耕部。</w:t>
        <w:br/>
        <w:br/>
        <w:t>古代小殓时，给死者脸上覆盖的布巾。《説文·衣部》：“褮，鬼衣。”*清**錢大昕*《論説文》：“《（儀禮）·士喪禮》：‘幎目用緇。’*鄭*讀幎為葛藟縈之之縈，而*許*亦讀褮如葛藟縈之，則褮即幎也。幎者覆面之衣，小斂所用，故有鬼衣之稱。”</w:t>
        <w:br/>
        <w:br/>
        <w:t>（二）yìng　《集韻》縈定切，去徑影。</w:t>
        <w:br/>
        <w:br/>
        <w:t>衣服上的褶子。《集韻·徑韻》：“褮，衣襇。”</w:t>
        <w:br/>
      </w:r>
    </w:p>
    <w:p>
      <w:r>
        <w:t>褯##褯</w:t>
        <w:br/>
        <w:br/>
        <w:t>褯jiè　《廣韻》慈夜切，去禡從。</w:t>
        <w:br/>
        <w:br/>
        <w:t>包裹婴儿的衣被。又名繃褯。《玉篇·衣部》：“褯，小兒衣。”《廣韻·禡韻》：“褯，小兒席。”*宋**趙叔向*《肯綮録·俚俗字義》：“小兒衣曰繃褯。”《元朝秘史》卷十：“（*成吉思汗*）説：‘生我時，與了一个貂鼠褯兒。’”按：今北方方言称尿布为褯子。</w:t>
        <w:br/>
      </w:r>
    </w:p>
    <w:p>
      <w:r>
        <w:t>褰##褰</w:t>
        <w:br/>
        <w:br/>
        <w:t>《説文》：“褰，絝也。从衣，寒省聲。《春秋傳》曰：‘徵褰與襦。’”</w:t>
        <w:br/>
        <w:br/>
        <w:t>qiān　《廣韻》去乾切，平仙溪。元部。</w:t>
        <w:br/>
        <w:br/>
        <w:t>（1）套裤。《説文·衣部》：“褰，絝也。”《左傳·昭公二十五年》：“公在*乾侯*，徵褰與襦。”*杜預*注：“褰，袴。”*宋**王安石*《潭州新學并序》：“振養矜寡，衣之褰襦。”</w:t>
        <w:br/>
        <w:br/>
        <w:t>（2）撩起，提起。《字彙·衣部》：“褰，揭衣。”《詩·鄭風·褰裳》：“子惠思我，褰裳涉*溱*。”*鄭玄*箋：“揭衣渡*溱*水。”《楚辭·劉向〈九嘆·遠游〉》：“回朕車俾西引兮，褰虹旗於*玉門*。”*王逸*注：“褰，袪也。”*唐**孟浩然*《題長安主人壁》：“枕席琴書滿，褰帷遠岫連。”</w:t>
        <w:br/>
        <w:br/>
        <w:t>（3）张开；散开。*晋**孫綽*《遊天台山賦》：“爾乃羲和亭午，游氣高褰。”《文選·潘岳〈射雉賦〉》：“褰微罟以長眺，已踉蹡而徐來。”*李善*注引*徐爰*曰：“褰，開也。”《水經注·江水》：“自非煙褰雨霽，不辨此遠山矣。”</w:t>
        <w:br/>
        <w:br/>
        <w:t>（4）叠，紧缩。《史記·司馬相如列傳》：“襞積褰縐，紆徐委曲。”*司馬貞*索隱引*蘇林*曰：“褰縐，縮蹙之。”</w:t>
        <w:br/>
      </w:r>
    </w:p>
    <w:p>
      <w:r>
        <w:t>褱##褱</w:t>
        <w:br/>
        <w:br/>
        <w:t>《説文》：“褱，俠也。从衣，眔聲。一曰橐。”*段玉裁*注：“俠當作夾，轉寫之誤。”</w:t>
        <w:br/>
        <w:br/>
        <w:t>huái　《廣韻》户乖切，平皆匣。耕部。</w:t>
        <w:br/>
        <w:br/>
        <w:t>（1）同“懷”。《説文·衣部》：“褱，夾也。”*段玉裁*注：“今人用懷挾字，古作褱夾。”《漢書·外戚傳下·孝成趙皇后》：“*元延*二年（*許美人*）褱子，其十一月乳。”*顔師古*注：“褱，本懷字。”又《地理志序》：“*堯*遭洪水，褱山襄陵。”《馬王堆漢墓帛書·老子乙本》：“是以聖人被褐而褱玉。”按：今本《老子》作“被褐懷玉”。</w:t>
        <w:br/>
        <w:br/>
        <w:t>（2）续断草的别名。也作“槐”。《廣雅·釋草》：“褱，續斷也。”*王念孫*疏證：“《名醫别録》云：‘續斷，一名接骨，一名南草，一名槐，生*常山*山谷。’槐與褱同。”</w:t>
        <w:br/>
      </w:r>
    </w:p>
    <w:p>
      <w:r>
        <w:t>褲##褲</w:t>
        <w:br/>
        <w:br/>
        <w:t>〔裤〕</w:t>
        <w:br/>
        <w:br/>
        <w:t>k?</w:t>
        <w:br/>
        <w:br/>
        <w:t>穿在腰部以下的衣服。如：短裤；棉裤；开裆裤。《紅樓夢》第六十五回：“底下絳褲紅鞋，鮮艷奪目。”《鏡花緣》第三十三回：“早有宫娥預備香湯，替他洗浴，换了襖褲，穿了衫裙。”*鲁迅*《彷徨·弟兄》：“*普悌思*两手插在裤侧的袋子里，凝视着病人的脸。”</w:t>
        <w:br/>
      </w:r>
    </w:p>
    <w:p>
      <w:r>
        <w:t>褳##褳</w:t>
        <w:br/>
        <w:br/>
        <w:t>〔裢〕</w:t>
        <w:br/>
        <w:br/>
        <w:t>li醤</w:t>
        <w:br/>
        <w:br/>
        <w:t>〔褡褳〕1.一种中开口，两头装钱物的口袋，可手提，也可搭在肩上。《金瓶梅》第四十九回：“背上他的皮褡褳，褡褳内盛著兩个藥葫蘆兒，下的禪堂，就往外走。”2.摔跤运动员所穿的用多层布制成的上衣。</w:t>
        <w:br/>
      </w:r>
    </w:p>
    <w:p>
      <w:r>
        <w:t>褴##褴</w:t>
        <w:br/>
        <w:br/>
        <w:t>褴“襤”的简化字。</w:t>
        <w:br/>
      </w:r>
    </w:p>
    <w:p>
      <w:r>
        <w:t>褵##褵</w:t>
        <w:br/>
        <w:br/>
        <w:t>褵同“縭”。《爾雅·釋器》“婦人之褘謂之縭”*唐**陸德明*釋文：“縭，本或作褵。”《文選·沈約〈奏彈王源〉》：“結褵以行，箕帚咸失其所。”*李善*注：“《詩》曰：‘親結其褵，九十其儀。’*毛萇*曰：‘褵，婦人之幃也。母戒女，施衿結褵。’”</w:t>
        <w:br/>
      </w:r>
    </w:p>
    <w:p>
      <w:r>
        <w:t>褶##褶</w:t>
        <w:br/>
        <w:br/>
        <w:t>（一）dié　《廣韻》徒協切，入帖定。緝部。</w:t>
        <w:br/>
        <w:br/>
        <w:t>（1）夹衣。《廣韻·帖韻》：“褶，袷也。”《改併四聲篇海·衣部》引《搜真玉鏡》：“褶，衣有表裏而無絮也。”《禮記·玉藻》：“襌為絅，帛為褶。”*鄭玄*注：“褶，有表裏而無著。”*元**秦簡夫*《東堂老》第二折：“我覷不的你褃寬也那褶下，肚疊胸高，鴨步鵝行。”《徐霞客遊記·滇遊日記》：“至是手無一文，乃以褶襪裙三事，懸於寓外，冀售其一，以為行資。”</w:t>
        <w:br/>
        <w:br/>
        <w:t>（2）穿在最外面的衣服。《釋名·釋衣服》：“褶，襲也，覆上之言也。”《急就篇》：“襜褕袷複褶袴襌。”*顔師古*注：“褶，謂重衣之最上者也。其形若袍，短身而廣袖。一曰左衽之袍也。”</w:t>
        <w:br/>
        <w:br/>
        <w:t>（3）上衣。《儀禮·士喪禮》：“襚者以褶，則必有裳。”</w:t>
        <w:br/>
        <w:br/>
        <w:t>（二）xí　《廣韻》似入切，入緝邪。又是執切。</w:t>
        <w:br/>
        <w:br/>
        <w:t>古代的一种骑服。《集韻·緝韻》：“褶，袴褶，騎服。”《三國志·魏志·崔琰傳》：“*琰*書諫曰：‘……唯世子燔翳捐褶，以塞衆望，不令老臣獲罪於天。’”《隋書·禮儀志》：“袴褶近代服以从戎，今纂嚴則文武百官咸服之，車駕親戎則縛袴不舒散也。中官紫褶，外官絳褶，腰皮帶以代鞶革。”</w:t>
        <w:br/>
        <w:br/>
        <w:t>（三）zhě　《音韻闡微》職攝切。</w:t>
        <w:br/>
        <w:br/>
        <w:t>衣裙的折皱。如：百褶裙。《正字通·衣部》：“褶衣有襞折曰褶。”*唐**張祜*《觀杭州柘枝》：“看著遍頭香袖褶，粉屏香帕又重隈。”*宋**張榘*《虞美人》：“龍香淺漬羅褶，睡思低眉月。”*元**王實甫*《西廂記》第五本第一折：“你逐宵野店上宿，休將包袱做枕頭，怕油脂膩展污了恐難酧。倘或水侵雨溼休便扭，我則怕乾時節熨不開褶皺。”</w:t>
        <w:br/>
      </w:r>
    </w:p>
    <w:p>
      <w:r>
        <w:t>褷##褷</w:t>
        <w:br/>
        <w:br/>
        <w:t>褷shī　《廣韻》所宜切，平支生。</w:t>
        <w:br/>
        <w:br/>
        <w:t>〔䙰褷〕见“䙰”。</w:t>
        <w:br/>
      </w:r>
    </w:p>
    <w:p>
      <w:r>
        <w:t>褸##褸</w:t>
        <w:br/>
        <w:br/>
        <w:t>〔褛〕</w:t>
        <w:br/>
        <w:br/>
        <w:t>《説文》：“褸，衽也。从衣，婁聲。”</w:t>
        <w:br/>
        <w:br/>
        <w:t>（一）lóu　《廣韻》落侯切，平侯来。侯部。</w:t>
        <w:br/>
        <w:br/>
        <w:t>衣襟。《方言》卷四：“褸謂之衽。”*郭璞*注：“衣襟也。或云裳際也。”《説文·衣部》：“褸，衽也。”*段玉裁*注：“按*郭*云衣襟者，謂正幅；云裳際者，謂旁幅。謂衽為正幅者今義，非古義也。衽者，殺而下者也。”</w:t>
        <w:br/>
        <w:br/>
        <w:t>（二）lǚ　《廣韻》力主切，上麌來。侯部。</w:t>
        <w:br/>
        <w:br/>
        <w:t>（1）衣服破烂。《玉篇·衣部》：“褸，衣壞也。”</w:t>
        <w:br/>
        <w:br/>
        <w:t>（2）缝补。《方言》卷四：“褸謂之緻。”又：“紩衣謂之褸。”*郭璞*注：“襤褸緻結也。”*錢繹*箋疏：“按：緻之言細緻也。縫納敝故謂之緻，猶刺履底謂之緻也。”</w:t>
        <w:br/>
      </w:r>
    </w:p>
    <w:p>
      <w:r>
        <w:t>褹##褹</w:t>
        <w:br/>
        <w:br/>
        <w:t>褹（一）yì　《廣韻》魚祭切，去祭疑。</w:t>
        <w:br/>
        <w:br/>
        <w:t>〔筩褹〕短袄。《方言》卷四：“複𧝄，*湘*、*江*之間或謂之筩褹。”*郭璞*注：“今筩袖之襦也。褹即袂字耳。”</w:t>
        <w:br/>
        <w:br/>
        <w:t>（二）niè　《廣韻》女介切，去怪娘。</w:t>
        <w:br/>
        <w:br/>
        <w:t>布襦。《玉篇·衣部》：“褹，布襦。”</w:t>
        <w:br/>
      </w:r>
    </w:p>
    <w:p>
      <w:r>
        <w:t>褺##褺</w:t>
        <w:br/>
        <w:br/>
        <w:t>《説文》：“褺，重衣也。从衣，執聲。*巴郡*有*褺江縣*。”</w:t>
        <w:br/>
        <w:br/>
        <w:t>diē　《廣韻》徒協切，入帖定。緝部。</w:t>
        <w:br/>
        <w:br/>
        <w:t>重衣。《説文·衣部》：“褺，重衣也。”《漢書·叙傳上》：“夫餓饉流隸，飢寒道路，思有裋褐之褺，儋石之畜。”*王念孫*雜志：“此言短褐之褺，謂飢寒之人，思得短褐以為重衣。”</w:t>
        <w:br/>
      </w:r>
    </w:p>
    <w:p>
      <w:r>
        <w:t>褻##褻</w:t>
        <w:br/>
        <w:br/>
        <w:t>〔亵〕</w:t>
        <w:br/>
        <w:br/>
        <w:t>《説文》：“褻，私服。从衣，埶聲。《詩》曰：‘是褻袢也。’”按：《毛公鼎》“褻”字假借为“𣊓”。</w:t>
        <w:br/>
        <w:br/>
        <w:t>xiè　《廣韻》私列切，入薛心。月部。</w:t>
        <w:br/>
        <w:br/>
        <w:t>（1）平日居家常穿的衣服；贴身的衣服。《説文·衣部》：“褻，私服。”《廣韻·薛韻》：“褻，衷衣。”《論語·鄉黨》：“君子不以紺緅飾，紅紫不以為褻服。”*何晏*集解：“*王肅*曰：‘褻服，私居服，非公會之服者也。’”《荀子·禮論》：“説褻衣，襲三稱，縉紳而無釣帶矣。”*楊倞*注：“褻衣，親身之衣也。”*漢**司馬相如*《美人賦》：“女乃弛其上服，表其褻衣。”</w:t>
        <w:br/>
        <w:br/>
        <w:t>（2）衣破之余。《篇海類編·衣服類·衣部》：“褻，衣破之餘曰褻。”</w:t>
        <w:br/>
        <w:br/>
        <w:t>（3）轻慢；不恭敬。《廣雅·釋言》：“褻，狎也。”《禮記·表記》：“無禮不相見也，欲民之毋相褻也。”*明**李應升*《上孫愷翁老師》：“邊地霜寒，軍務蝟集，伏惟為國加餐，一縷申獻，望恕菲褻。”*闻一多*《〈烙印〉序》：“《生活》确乎不是这集中最精彩的作品，但却有令人不敢亵视的价值。”</w:t>
        <w:br/>
        <w:br/>
        <w:t>（4）亲近；宠幸。《禮記·檀弓下》：“（*李）調*也，君之褻臣也，為一飲一食，忘君之疾，是以飲之。”*鄭玄*注：“褻，嬖也。”</w:t>
        <w:br/>
        <w:br/>
        <w:t>（5）污秽；肮脏。如：秽亵；亵器。《禮記·内則》：“不有敬事，不敢袒裼，不涉不撅，褻衣衾，不見裏。”*鄭玄*注：“為其可穢。”</w:t>
        <w:br/>
        <w:br/>
        <w:t>（6）不庄重。《北史·封懿傳》：“*子繡*外貌儒雅，而使氣難犯。兄女壻司空*婁定遠*為*瀛州*刺史，*子繡*為*勃海*太守，*定遠*過之，對妻及諸女讌集言戲，微有褻慢。”*宋**周敦頤*《愛蓮説》：“香遠益清，亭亭浄直，可遠觀而不可褻玩焉。”</w:t>
        <w:br/>
        <w:br/>
        <w:t>（7）熟悉。《論語·鄉黨》：“見冕者與瞽者，雖褻，必以貌。”*何晏*集解引*周生烈*曰：“褻，謂數相見也。”</w:t>
        <w:br/>
      </w:r>
    </w:p>
    <w:p>
      <w:r>
        <w:t>褼##褼</w:t>
        <w:br/>
        <w:br/>
        <w:t>褼xiān　《集韻》相然切，平仙心。</w:t>
        <w:br/>
        <w:br/>
        <w:t>〔褊褼〕见“褊”。</w:t>
        <w:br/>
      </w:r>
    </w:p>
    <w:p>
      <w:r>
        <w:t>褽##褽</w:t>
        <w:br/>
        <w:br/>
        <w:t>《説文》：“褽，衽也。从衣，叞聲。”</w:t>
        <w:br/>
        <w:br/>
        <w:t>wèi　《廣韻》於胃切，去未影。微部。</w:t>
        <w:br/>
        <w:br/>
        <w:t>（1）卧席。《説文·衣部》：“褽，衽也。”*段玉裁*注：“此衽當訓衽席。”</w:t>
        <w:br/>
        <w:br/>
        <w:t>（2）垫在下面。《集韻·未韻》：“褽，薦也。”《左傳·哀公十一年》：“公使*太史固*歸*國子*之元，寘之新篋，褽之以玄纁。”*杜預*注：“褽，薦也。”*清**焦循*《劇説》：“（孝子）夜閉一室，繞牀周遭行，枕匏褽蘆，雖就寢，未嘗寐。”</w:t>
        <w:br/>
        <w:br/>
        <w:t>（3）盛米的器物。《廣雅·釋器》：“褽，𤱤也。”*王念孫*疏證：“《説文》：‘𤱤，㡒也，所以盛米。’……褽之言藴積也。”</w:t>
        <w:br/>
      </w:r>
    </w:p>
    <w:p>
      <w:r>
        <w:t>褾##褾</w:t>
        <w:br/>
        <w:br/>
        <w:t>褾biǎo　《廣韻》方小切，上小幫。</w:t>
        <w:br/>
        <w:br/>
        <w:t>（1）袖端。《廣韻·小韻》：“褾，袖端。”*南朝**梁**虞龢*《上明帝論書表》：“有好事年少，故作精白裓著詣*子敬*，*子敬*便取書之，草正諸體悉備，兩袖及褾略周。”</w:t>
        <w:br/>
        <w:br/>
        <w:t>（2）衣帽的绲边。《宋書·禮志》：“近代車駕親戎中外戒嚴之服，無定色，冠黑帽，綴紫褾。褾以繒為之，長四寸，廣一寸。腰有絡帶，以代鞶帶。”《新唐書·禮樂志》：“服玄衣、素裳、素韠、白紗中單、青領褾襈裾。”《遼史·儀衛志》：“衣褾領，為升龍織成文，各為六等。”</w:t>
        <w:br/>
        <w:br/>
        <w:t>（3）书轴、画轴的两端所裱褙的丝织物。《資治通鑑·隋煬帝大業十一年》：“其正書皆裝翦華浄，寶軸錦褾。”*胡三省*注：“褾，卷端。”*明**袁宏道*《題湛寂菴藏經碑後》：“始則借觀，終則掩取，割軸破褾，無所不有。”*清**汪中*《修褉叙跋尾》：“然使其一二好古識真之士為之表章，重以錦褾玉軸之飾，則當價重連城。”</w:t>
        <w:br/>
        <w:br/>
        <w:t>（4）书皮；书套。*宋**王明清*《揮麈録》：“書多用油拳紙，方册如笏頭，青縑為褾。”《雲笈七籤》卷一百十二：“發褾視之，皆古篆文。”</w:t>
        <w:br/>
        <w:br/>
        <w:t>（5）用纸、丝织物裱褙书画。*宋**陸游*《跋漢隸》：“友人*蒲陽*方士*繇伯謩*，親視裝褾，故無一字差謬者。”*明**陶宗儀*《輟耕録》卷二十三：“（書畫）*南唐*則褾以廻鸞墨錦，籤以潢紙。”</w:t>
        <w:br/>
      </w:r>
    </w:p>
    <w:p>
      <w:r>
        <w:t>褿##褿</w:t>
        <w:br/>
        <w:br/>
        <w:t>《説文》：“褿，帴也。从衣，曹聲。”</w:t>
        <w:br/>
        <w:br/>
        <w:t>cáo　㊀《廣韻》昨勞切，平豪從。幽部。</w:t>
        <w:br/>
        <w:br/>
        <w:t>（1）披肩。即披在肩上的服饰，古时又叫绕领。《説文·衣部》：“褿，帴也。”</w:t>
        <w:br/>
        <w:br/>
        <w:t>（2）垫席。也指小儿垫布。《説文·衣部》“褿，帴也。”*清**王筠*句讀補正：“《玉篇》：‘褿，衽也。’葢衽席之衽也。《巾部》：‘帴，一曰帗也。’《廣雅》：‘褿、袚、䙁、褯也。’袚、䙁，葢同帗、帴。《廣韻》：‘帴，則前切。小兒籍也。’《類篇》：‘郎淺切。褓也。’《玉篇》褯、褓二字下皆曰：‘小兒衣也。’《集韻》：‘褯，慈夜切。’其音如藉，則亦當是小兒籍也。”</w:t>
        <w:br/>
        <w:br/>
        <w:t>（3）衣未及时浣洗。《集韻·𩫕韻》：“褿，衣失浣。”又泛称物不好为褿。*民国*24年修《臨朐續志》：“《篇韻》：‘衣失澣也。’今謂衣爛曰褿，引申凡物不好曰褿。”</w:t>
        <w:br/>
        <w:br/>
        <w:t>㊁《集韻》慈焦切，平宵從。</w:t>
        <w:br/>
        <w:br/>
        <w:t>（1）袒。《集韻·宵韻》：“褿，袒也。”</w:t>
        <w:br/>
        <w:br/>
        <w:t>（2）服饰漂亮。《廣雅·釋詁一》：“褿，好也。”*王念孫*疏證：“褿者，即《通俗文》所云‘服飾鮮盛謂之㜖㜺’也。㜖與褿通。”《集韻·宵韻》：“褿，衣齊好。”</w:t>
        <w:br/>
      </w:r>
    </w:p>
    <w:p>
      <w:r>
        <w:t>襀##襀</w:t>
        <w:br/>
        <w:br/>
        <w:t>襀jì　《廣韻》資昔切，入昔精。</w:t>
        <w:br/>
        <w:br/>
        <w:t>〔襞襀〕也作“襞積”。衣裙上的褶皱。《玉篇·衣部》：“襀，襞襀也。”《集韻·㫺韻》：“襀，襞襀，衣間踧也。”《篇海類編·衣服類·衣部》：“襀，襞襀，即今之帬褶。通作積。”</w:t>
        <w:br/>
      </w:r>
    </w:p>
    <w:p>
      <w:r>
        <w:t>襁##襁</w:t>
        <w:br/>
        <w:br/>
        <w:t>《説文》：“襁，負兒衣。从衣，强聲。”</w:t>
        <w:br/>
        <w:br/>
        <w:t>qiǎng　《廣韻》居兩切，上養見。陽部。</w:t>
        <w:br/>
        <w:br/>
        <w:t>（1）背负婴儿的背带或布兜。《説文·衣部》：“襁，負兒衣。”《論語·子路》：“夫如是，則四方之民襁負其子而至矣。”*何晏*集解：“*包*曰：‘負者以器曰襁。’”*邢昺*疏引《博物志》：“織縷之廣八尺，長丈二，以約小兒於背。”</w:t>
        <w:br/>
        <w:br/>
        <w:t>（2）背负（小儿）。《大戴禮記·保傅》：“*成王*生，仁者養之，孝者襁之。”</w:t>
        <w:br/>
        <w:br/>
        <w:t>（3）古代一种捕捉老虎的器械。*明**方以智*《物理小識·鳥獸類上·虎》：“又有設襁膠布制虎法。”*方中德*注：“屈木而藏械發之曰襁。”</w:t>
        <w:br/>
      </w:r>
    </w:p>
    <w:p>
      <w:r>
        <w:t>襂##襂</w:t>
        <w:br/>
        <w:br/>
        <w:t>襂（一）sēn　《集韻》疏簪切，平侵生。</w:t>
        <w:br/>
        <w:br/>
        <w:t>〔襂纚〕羽毛、衣裳、旌旗等下垂貌。《集韻·侵韻》：“襂，襂纚，衣裳毛羽垂貌。”《文選·揚雄〈甘泉賦〉》：“蠖略蕤綏，灕虖襂纚。”*李善*注：“襂纚，龍翰下垂之貌也。”*晋**木華*《海賦》：“履阜鄉之留舄，被羽翮之襂纚。”</w:t>
        <w:br/>
        <w:br/>
        <w:t>（二）shān　《集韻》師銜切，平銜生。</w:t>
        <w:br/>
        <w:br/>
        <w:t>（1）同“縿”。旌旗下边悬垂饰物的正幅。《爾雅·釋天》“纁帛縿”*唐**陸德明*釋文：“縿，又作襂。”《集韻·銜韻》：“縿，《説文》：‘旌旗之斿。’一曰正幅。或作襂。”</w:t>
        <w:br/>
        <w:br/>
        <w:t>（2）同“衫”。单衣。《廣雅·釋器》：“複襂謂之裀。”*王念孫*疏證：“襂與衫同。”《續漢書·輿服志下》：“自皇后以下，皆不得服諸古麗圭襂閨緣加上之服。”*王先謙*集解：“襂為女服之襌者。”</w:t>
        <w:br/>
      </w:r>
    </w:p>
    <w:p>
      <w:r>
        <w:t>襃##襃</w:t>
        <w:br/>
        <w:br/>
        <w:t>《説文》：“襃，衣博裾。从衣，𠌀省聲。𠌀，古文𠈃。”*邵瑛*羣經正字：“襃，正字當作𧛙，今作襃，隸之省變。《玉篇》、《廣韻》、《五經文字》并作襃。”</w:t>
        <w:br/>
        <w:br/>
        <w:t>（一）bāo　《廣韻》博毛切，平豪幫。幽部。</w:t>
        <w:br/>
        <w:br/>
        <w:t>（1）衣襟宽大。《説文·衣部》：“襃，衣博裾。”*段玉裁*注：“博裾，謂大其袌囊也。”《漢書·雋不疑傳》：“（*雋不疑*）襃衣博帶，盛服至門上謁。”*顔師古*注：“襃，大裾也。言着襃大之衣，廣博之帶也。”</w:t>
        <w:br/>
        <w:br/>
        <w:t>（2）广大。《淮南子·主術》：“一人被之而不襃，萬人蒙之而不褊。”*高誘*注：“襃，大；褊，小也。”*清**孫詒讓*《劉恭甫墓表》：“草創四十年，長編襃然。”又夸大。《論衡·齊世》：“夫經有襃增之文，世有空加之言。”</w:t>
        <w:br/>
        <w:br/>
        <w:t>（3）嘉奖；表扬。《玉篇·衣部》：“襃，揚美也。”《集韻·豪韻》：“襃，奬飾。”《公羊傳·隱公元年》：“曷為稱字？襃之也。”*何休*注：“有土嘉之曰襃。”*唐**韓愈*《集賢院校理石君墓誌銘》：“後七世至*行襃*，官至易州刺史。”*明**王禕*《錢清江浮橋記》：“亟命襃民户之義助，斥公帑之羡儲，計其物力度程而新作之，凡為舟十又二。”</w:t>
        <w:br/>
        <w:br/>
        <w:t>（4）山谷名。在*陕西省**勉县*东。《史記·貨殖列傳》：“唯*襃*、*斜*綰轂其口，以所多易所鮮。”《漢書·溝洫志》：“欲通*襃*、*斜*道及漕。”*顔師古*注：“*襃*、*斜*，二谷名。”</w:t>
        <w:br/>
        <w:br/>
        <w:t>（5）古国名。故城在今*陕西省**勉县*东。《詩·小雅·正月》：“赫赫*宗周*，*襃姒*滅之。”*毛*傳：“襃，國也。”《史記·周本紀》：“*襃*人有罪，請入童妾所弃女子者於王以贖罪。”*司馬貞*索隱：“*襃*，國名。*夏*同姓，姓*姒*氏。”</w:t>
        <w:br/>
        <w:br/>
        <w:t>（6）姓。《廣韻·豪韻》：“襃，姓。*禹*之後，因國為氏。”</w:t>
        <w:br/>
        <w:br/>
        <w:t>（二）póu　《集韻》蒲侯切，平侯並。</w:t>
        <w:br/>
        <w:br/>
        <w:t>同“裒”。聚集。《集韻·矦韻》：“裒，《爾雅》：‘聚也。’或作襃。”</w:t>
        <w:br/>
      </w:r>
    </w:p>
    <w:p>
      <w:r>
        <w:t>襄##襄</w:t>
        <w:br/>
        <w:br/>
        <w:t>《説文》：“襄，*漢*令：解衣耕謂之襄。从衣，𤕦聲。𡣿，古文襄。”</w:t>
        <w:br/>
        <w:br/>
        <w:t>xiāng　《廣韻》息良切，平陽心。陽部。</w:t>
        <w:br/>
        <w:br/>
        <w:t>（1）解衣耕地。《説文·衣部》：“襄，*漢*令：解衣耕謂之襄。”*段玉裁*注：“此襄字所以从衣之本義惟見於*漢*令也。”</w:t>
        <w:br/>
        <w:br/>
        <w:t>（2）冲上。《書·堯典》：“湯湯洪水方割，蕩蕩懷山襄陵，浩浩滔天。”*孔*傳：“襄，上也。”*孔穎達*疏：“《釋言》以襄為駕，駕乘牛馬，皆車在其上，故襄為上也。”《水經注·河水》：“河流激盪，濤湧波襄，雷渀電洩，震天動地。”</w:t>
        <w:br/>
        <w:br/>
        <w:t>（3）马拉车。《爾雅·釋言》：“襄，駕也。”《詩·鄭風·大叔于田》：“兩服上襄，兩驂雁行。”*鄭玄*箋：“襄，駕也。”*王引之*述聞：“上者前也。上驤，猶言並駕於前。”</w:t>
        <w:br/>
        <w:br/>
        <w:t>（4）高。《文選·張衡〈西京賦〉》：“襄岸夷塗，脩路陖險。”*李善*注引*薛綜*曰：“襄謂高也。”《水經注·河水》：“河中竦石傑出，勢連襄陸，蓋亦*禹*鑿以通河，疑此閼流也。”</w:t>
        <w:br/>
        <w:br/>
        <w:t>（5）高举。《正字通·衣部》：“襄，舉也，昂也。”*漢**鄒陽*《上書吴王》：“臣聞蛟龍襄首奮翼，則浮雲出流，霧雨咸集。”《漢書·叙傳下》：“雲起龍襄，化為侯王。”*顔師古*注：“襄，舉也。”</w:t>
        <w:br/>
        <w:br/>
        <w:t>（6）反复；更动。《廣韻·陽韻》：“襄，返也。”《詩·小雅·大東》：“跂彼織女，終日七襄。”*毛*傳：“襄，反也。”</w:t>
        <w:br/>
        <w:br/>
        <w:t>（7）除去，扫除。《爾雅·釋言》：“襄，除也。”《詩·鄘風·牆有茨》：“牆有茨，不可襄也。”*毛*傳：“襄，除也。”又《小雅·出車》：“天子命我，城彼朔方，赫赫*南仲*，*玁狁*于襄。”*鄭玄*箋：“襄，除也。”*章炳麟*《魏武帝颂》：“出车而*𤞤狁*襄，戎衣而*关洛*定。”</w:t>
        <w:br/>
        <w:br/>
        <w:t>（8）成就。《集韻·陽韻》：“襄，成也。”《書·皋陶謨》：“予未有知，思曰贊贊襄哉。”*蔡沈*集傳：“曰當作日。襄，成也。”《左傳·定公十五年》：“葬*定公*，雨，不克襄事，禮也。”*杜預*注：“襄，成也。”*明**張居正*《答王鑒川計貢事利害》：“*劉院*既知此事顛末，又與公同心，必能共襄大事。”又相助；辅佐。如：襄理；襄办；襄助。《正字通·衣部》：“襄，贊也，助也。”*清**段玉裁*《説文解字注·衣部》：“襄，今人用襄為輔佐之義，古義未嘗有此。”</w:t>
        <w:br/>
        <w:br/>
        <w:t>（9）古州名。*西魏*置，治所在今*湖北省**襄樊市**汉水*南*襄阳*旧城。《廣韻·陽韻》：“襄，州名。本*楚*之*西津*，*魏武（帝）*置*襄陽郡*，*西魏*改為*襄州*，因水立名。”*宋**陳亮*《上孝宗皇帝第一書》：“*荆*、*襄*之地，在*春秋*時，*楚*用以虎視*齊*、*晋*，而*齊*、*晋*不能屈也。”*清**全祖望*《董永昌傳》：“*荆*、*襄鄖*、*郢*之間，有司各踊躍從事。”</w:t>
        <w:br/>
        <w:br/>
        <w:t>（10）姓。《廣韻·陽韻》：“襄，姓。*魯莊公*子*襄仲*之後，子孫以謚為氏。*後漢*有*襄楷*。”</w:t>
        <w:br/>
      </w:r>
    </w:p>
    <w:p>
      <w:r>
        <w:t>襆##襆</w:t>
        <w:br/>
        <w:br/>
        <w:t>襆（一）fú　《廣韻》房玉切，入燭奉。</w:t>
        <w:br/>
        <w:br/>
        <w:t>同“幞”。《集韻·燭韻》：“幞，帕也。或从衣。”*唐**李賀*《馬詩二十三首》之十四：“香襆赭羅新，盤龍蹙鐙鱗。”*王琦*注：“襆即‘幞’字，用以覆鞍韂上，人將騎，則去之，又謂之‘帕’。”《世説新語·政事》：“*劉尹*行，日小欲晚，便使左右取襆。人問其故，答曰：‘刺史嚴，不敢夜行。’”《資治通鑑·隋文帝仁壽二年》：“（太子）每朝令進二溢米，而私令取肥肉脯鮓，置竹筩中，以蠟閉口，衣襆裹而納之。”*胡三省*注：“襆，帊也，以裹衣物。”</w:t>
        <w:br/>
        <w:br/>
        <w:t>（二）pú　《廣韻》博木切，入屋幫。</w:t>
        <w:br/>
        <w:br/>
        <w:t>同“纀”。《廣韻·屋韻》：“襆，同纀。”</w:t>
        <w:br/>
      </w:r>
    </w:p>
    <w:p>
      <w:r>
        <w:t>襇##襇</w:t>
        <w:br/>
        <w:br/>
        <w:t>〔裥〕</w:t>
        <w:br/>
        <w:br/>
        <w:t>同“襉”。按：今“襇”字通行。</w:t>
        <w:br/>
      </w:r>
    </w:p>
    <w:p>
      <w:r>
        <w:t>襈##襈</w:t>
        <w:br/>
        <w:br/>
        <w:t>襈（一）zhuàn　《廣韻》士戀切，去線崇。</w:t>
        <w:br/>
        <w:br/>
        <w:t>衣裳的边饰。《釋名·釋衣服》：“襈，撰也，青絳為之緣也。”《集韻·綫韻》：“襈，衣緣。”《續漢書·輿服志下》：“公、列侯以下皆單緣襈，制文繡為祭服。”《隋書·東夷傳·倭國》：“婦人束髮於後，亦衣裙襦，裳皆有襈。”</w:t>
        <w:br/>
        <w:br/>
        <w:t>（二）juàn　《廣韻》渠卷切，去線羣。</w:t>
        <w:br/>
        <w:br/>
        <w:t>（1）重缯。《玉篇·衣部》：“襈，重繒也。”</w:t>
        <w:br/>
        <w:br/>
        <w:t>（2）有缘饰的长襦。《玉篇·衣部》：“襈，緣䙱也。”*唐**慧琳*《一切經音義》卷一百引《埤蒼》：“襈，緣屬也。”</w:t>
        <w:br/>
      </w:r>
    </w:p>
    <w:p>
      <w:r>
        <w:t>襉##襉</w:t>
        <w:br/>
        <w:br/>
        <w:t>襉jiǎn　《廣韻》古莧切，去襇見。</w:t>
        <w:br/>
        <w:br/>
        <w:t>（1）衣裙上的褶子。《廣韻·襇韻》：“襉，襉裙。”《集韻·襇韻》：“襉，帬幅相廁也。”*宋**吕渭老*《千秋歲》：“寳香盈袖，約腕金條瘦，裙兒細襉如眉皺。”《二十年目睹之怪現狀》第七十八回：“後來想了一個變通辦法，姨太太穿的裙，仍然用大紅裙門，兩傍打百襉的，用了青黄緑白各種艷色相間，叫做‘月華裙’。”</w:t>
        <w:br/>
        <w:br/>
        <w:t>（2）杂，不纯。《新唐書·車服志》：“凡襉色衣不過十二破，渾色衣不過六破。”</w:t>
        <w:br/>
        <w:br/>
        <w:t>（3）间杂。《本草綱目·虫部·雀甕》：“雀甕在樹間，似螵蛸蟲。此物紫白襉斑，狀似硨磲文可愛也。”</w:t>
        <w:br/>
        <w:br/>
        <w:t>（4）晕衣。《玉篇·衣部》：“襉，暈衣。”</w:t>
        <w:br/>
        <w:br/>
        <w:t>（5）衣斜缝。《正字通·衣部》：“襉，𧜁縫也。”</w:t>
        <w:br/>
      </w:r>
    </w:p>
    <w:p>
      <w:r>
        <w:t>襊##襊</w:t>
        <w:br/>
        <w:br/>
        <w:t>襊（一）cuì　《廣韻》麤最切，去泰清。</w:t>
        <w:br/>
        <w:br/>
        <w:t>衣游缝。《玉篇·衣部》：“襊，衣游縫也。”</w:t>
        <w:br/>
        <w:br/>
        <w:t>（二）cuō　《廣韻》倉括切，入末清。</w:t>
        <w:br/>
        <w:br/>
        <w:t>（1）衣领。《玉篇·衣部》：“襊，衣領也。”</w:t>
        <w:br/>
        <w:br/>
        <w:t>（2）衣服上的褶子。《玉臺新詠·王筠〈行路難〉》：“裲襠雙心共一袜，衵複兩邊作八襊。”*吴兆宜*注：“襊，音撮，衣襞積也。與撮、繓並通。”</w:t>
        <w:br/>
        <w:br/>
        <w:t>（3）帽子。《玉篇·衣部》：“襊，冠也。”《廣韻·末韻》：“襊，緇布冠。《詩》作撮。”</w:t>
        <w:br/>
      </w:r>
    </w:p>
    <w:p>
      <w:r>
        <w:t>襋##襋</w:t>
        <w:br/>
        <w:br/>
        <w:t>《説文》：“襋，衣領也。从衣，棘聲。《詩》曰：‘要之襋之。’”</w:t>
        <w:br/>
        <w:br/>
        <w:t>jí　《廣韻》紀力切，入職見。職部。</w:t>
        <w:br/>
        <w:br/>
        <w:t>（1）衣领。《説文·衣部》：“襋，衣領也。”《詩·魏風·葛屨》：“要之襋之，好人服之。”*毛*傳：“襋，領也。”*宋**王安石*《和平甫舟中望九華山二首》之二：“露坐引衣襋，風行欹帽檐。”*清**毛奇齡*《復馮山公論太極圖説古文尚書寃詞書》：“舉䙅失襋，究竟脱漏。”</w:t>
        <w:br/>
        <w:br/>
        <w:t>（2）衣襟。《玉篇·衣部》：“襋，衣衿也。”</w:t>
        <w:br/>
      </w:r>
    </w:p>
    <w:p>
      <w:r>
        <w:t>襌##襌</w:t>
        <w:br/>
        <w:br/>
        <w:t>《説文》：“襌，衣不重。从衣，單聲。”</w:t>
        <w:br/>
        <w:br/>
        <w:t>dān　《廣韻》都寒切，平寒端。元部。</w:t>
        <w:br/>
        <w:br/>
        <w:t>（1）单衣。《説文·衣部》：“襌，衣不重。”*段玉裁*注：“此與‘重衣複’為對。”《禮記·玉藻》：“襌為絅，帛為褶。”*鄭玄*注：“有衣裳而無裏。”《樂府詩集·横吹曲辭·捉搦歌》：“誰家女子能行步，反著裌襌後裙露。”*宋**葛長庚*《沁園春》：“鬭茗分香，脱襌衣裌，回首清明上巳臨。”</w:t>
        <w:br/>
        <w:br/>
        <w:t>（2）单薄。《廣雅·釋詁一》：“襌，䙏也。”*王念孫*疏證：“《説文》：‘襌，衣不重也。’通作單。……䙏，經傳皆通作薄。”《大戴禮記·夏小正》：“二月：往耰黍，襌。襌，單也。”</w:t>
        <w:br/>
        <w:br/>
        <w:t>（3）凉衣。《方言》卷四：“𧘑繵謂之襌。”*郭璞*注：“今又呼為涼衣也。”</w:t>
        <w:br/>
      </w:r>
    </w:p>
    <w:p>
      <w:r>
        <w:t>襍##襍</w:t>
        <w:br/>
        <w:br/>
        <w:t>同“雜”。《説文·衣部》：“襍，五彩相合。从衣，集聲。”*邵瑛*羣經正字：“今經典作雜。”《集韻·合韻》：“雜，或从衣集。”《韓非子·亡徵》：“好以智矯法，時以行襍公。”*陈奇猷*集釋：“《藏本》襍作雜，字同。”《吕氏春秋·論人》：“圜周復襍，無所稽留，故曰天道圜。”</w:t>
        <w:br/>
      </w:r>
    </w:p>
    <w:p>
      <w:r>
        <w:t>襎##襎</w:t>
        <w:br/>
        <w:br/>
        <w:t>襎（一）fán　《廣韻》附袁切，平元奉。</w:t>
        <w:br/>
        <w:br/>
        <w:t>〔襎裷〕拭物或盖物的布帕。《方言》卷四：“襎裷謂之幭。”*郭璞*注：“即帊幞也。”*錢繹*箋疏：“襎裷，疊韻字。或謂之幭，或謂之帊幞，或謂之書兒拭觚，皆揩摩之意。……按：觚以學書或記事，既書可拭去復書。拭觚之布名襎裷者，以其反覆可用耳。又以帊幞為之，亦可覆物，故又謂之幭。”</w:t>
        <w:br/>
        <w:br/>
        <w:t>（二）bò　《集韻》補過切，去過幫。</w:t>
        <w:br/>
        <w:br/>
        <w:t>长袖。《類篇·衣部》：“襎，長袂。”</w:t>
        <w:br/>
      </w:r>
    </w:p>
    <w:p>
      <w:r>
        <w:t>襏##襏</w:t>
        <w:br/>
        <w:br/>
        <w:t>襏（一）bó　《廣韻》北末切，入末幫。月部。</w:t>
        <w:br/>
        <w:br/>
        <w:t>（1）〔襏襫〕蓑衣类粗而结实的衣。《廣韻·末韻》：“襏，襏襫，蓑雨衣也。”《國語·齊語六》：“首戴茅蒲，身衣襏襫。”*韋昭*注：“襏襫，蓑薜衣也。”《管子·小匡》：“首戴苧蒲，身服襏襫。”*尹知章*注：“襏襫，謂麤堅之衣，可以任苦著者也。”*唐**劉禹錫*《高陵令劉君遺愛碑》：“烝徒讙呼，奮襏襫而舞。”</w:t>
        <w:br/>
        <w:br/>
        <w:t>（2）三尺衣。*唐**玄應*《一切經音義》卷十五引《通俗文》：“三尺衣謂之襏。”*宋**陸游*《老學庵筆記》卷六：“兵職駕庫，典了襏袴。”</w:t>
        <w:br/>
        <w:br/>
        <w:t>（二）fèi　《集韻》方未切，去未非。</w:t>
        <w:br/>
        <w:br/>
        <w:t>同“袚”。《玉篇·衣部》：“襏，同袚。”</w:t>
        <w:br/>
      </w:r>
    </w:p>
    <w:p>
      <w:r>
        <w:t>襐##襐</w:t>
        <w:br/>
        <w:br/>
        <w:t>《説文》：“襐，飾也。从衣，象聲。”</w:t>
        <w:br/>
        <w:br/>
        <w:t>xiàng　《廣韻》徐兩切，上養邪。陽部。</w:t>
        <w:br/>
        <w:br/>
        <w:t>（1）盛装。《説文·衣部》：“襐，飾也。”*段玉裁*注：“各本作飾也，奪襐，今補，此三字為句。”《急就篇》：“襐飾刻畫無等雙。”*顔師古*注：“襐飾，盛服飾也。”《漢書·外戚傳下》：“令立國將軍*成新公**孫建*世子襐飾將毉往問疾。”*顔師古*注：“襐，盛飾也。”*宋**岳珂*《桯史》卷一：“（*王襄敏*幼子）方能言，珠帽襐服，馮肩以從。”</w:t>
        <w:br/>
        <w:br/>
        <w:t>（2）未成年者所戴的首饰。《廣韻·養韻》：“襐，未笄冠者之首飾。”</w:t>
        <w:br/>
      </w:r>
    </w:p>
    <w:p>
      <w:r>
        <w:t>襑##襑</w:t>
        <w:br/>
        <w:br/>
        <w:t>《説文》：“襑，衣博大。从衣，尋聲。”</w:t>
        <w:br/>
        <w:br/>
        <w:t>xún　《廣韻》徐林切，平侵邪。又他感切。侵部。</w:t>
        <w:br/>
        <w:br/>
        <w:t>衣服宽大。《説文·衣部》：“襑，衣博大。”</w:t>
        <w:br/>
      </w:r>
    </w:p>
    <w:p>
      <w:r>
        <w:t>襒##襒</w:t>
        <w:br/>
        <w:br/>
        <w:t>襒bié　《集韻》蒲結切，入屑並。</w:t>
        <w:br/>
        <w:br/>
        <w:t>（1）衣貌。《類篇·衣部》：“襒，衣貌。”</w:t>
        <w:br/>
        <w:br/>
        <w:t>（2）拂拭。也作“撇”。《正字通·衣部》：“襒，一説本作撇。”《史記·孟子荀卿列傳》：“（*騶衍*）適*趙*，*平原君*側行襒席。”*司馬貞*索隱引*張揖*《三蒼訓詁》：“襒，拂也。謂側而行，以衣襒席為敬，不敢正坐當賓主之禮也。”</w:t>
        <w:br/>
      </w:r>
    </w:p>
    <w:p>
      <w:r>
        <w:t>襓##襓</w:t>
        <w:br/>
        <w:br/>
        <w:t>襓ráo　《廣韻》如招切，平宵日。</w:t>
        <w:br/>
        <w:br/>
        <w:t>剑套。《玉篇·衣部》：“襓，劍衣。”《禮記·少儀》：“劒則啟櫝而襲之，加夫襓與劍焉。”</w:t>
        <w:br/>
      </w:r>
    </w:p>
    <w:p>
      <w:r>
        <w:t>襕##襕</w:t>
        <w:br/>
        <w:br/>
        <w:t>襕“襴”的类推简化字。</w:t>
        <w:br/>
      </w:r>
    </w:p>
    <w:p>
      <w:r>
        <w:t>襖##襖</w:t>
        <w:br/>
        <w:br/>
        <w:t>〔袄〕</w:t>
        <w:br/>
        <w:br/>
        <w:t>《説文新附》：“襖，裘屬。从衣，奥聲。”</w:t>
        <w:br/>
        <w:br/>
        <w:t>ǎo　《廣韻》烏晧切，上晧影。幽部。</w:t>
        <w:br/>
        <w:br/>
        <w:t>（1）皮衫之类的御寒衣服。《説文新附·衣部》：“襖，裘屬。”《舊唐書·輿服志》：“爰至*北齊*，有長帽短靴，合袴襖子，朱紫玄黄，各任所好。”</w:t>
        <w:br/>
        <w:br/>
        <w:t>（2）有衬里的上衣。如：夹袄；棉袄；皮袄。*唐**韓愈*《酬崔十六少府詩》：“蔬飱要同喫，破襖請來綻。”*宋**徐積*《寄范掾詩》：“昨日沽酒典布襖，今朝所典未可保。”《資治通鑑·齊東昏侯永元元年》：“見車上婦人猶戴帽，著小襖。”*胡三省*注：“襖，裌衣也。”又泛指上衣。如：绿裤红袄。《玉篇·衣部》：“襖，袍襖也。”《集韻·晧韻》：“襖，袍也。”按：今称衣长者为袍，短者为袄。</w:t>
        <w:br/>
      </w:r>
    </w:p>
    <w:p>
      <w:r>
        <w:t>襗##襗</w:t>
        <w:br/>
        <w:br/>
        <w:t>《説文》：“襗，絝也。从衣，睪聲。”</w:t>
        <w:br/>
        <w:br/>
        <w:t>（一）zé（又读duó）　《廣韻》場伯切，入陌澄。又徒落切。鐸部。</w:t>
        <w:br/>
        <w:br/>
        <w:t>（1）套裤。《説文·衣部》：“襗，絝也。”*段玉裁*注：“絝者，脛衣也。”*王筠*句讀：“《玉篇》：‘袴也。’袴即絝之俗體。他書未有以襗為絝者。”</w:t>
        <w:br/>
        <w:br/>
        <w:t>（2）贴身的内衣。《廣韻·鐸韻》：“襗，褻衣也。”《詩·秦風·無衣》：“豈曰無衣，與子同澤。”*陸德明*釋文：“澤如字。《説文》作襗。”*鄭玄*箋：“襗，褻衣，近污垢。”《周禮·天官·玉府》“掌王之燕衣服”*漢**鄭玄*注：“燕衣服者，巾絮寢衣袍襗之屬。”*孫詒讓*正義：“凡著袍☀者，必内著襗，次著袍，次加禮服為表。”*明**湯顯祖*《紫簫記·捧盒》：“香衫畫襗有情時，回顰向閨裏。”</w:t>
        <w:br/>
        <w:br/>
        <w:t>（二）yì　《廣韻》羊益切，入昔以。</w:t>
        <w:br/>
        <w:br/>
        <w:t>长襦。《廣雅·釋器》：“襗，長襦也。”*王念孫*疏證：“《説文》：‘襦，短衣也。’其似襦而長者，則特别之曰長襦。”</w:t>
        <w:br/>
      </w:r>
    </w:p>
    <w:p>
      <w:r>
        <w:t>襘##襘</w:t>
        <w:br/>
        <w:br/>
        <w:t>《説文》：“襘，帶所結也。从衣，會聲。《春秋傳》曰：‘衣有襘。’”</w:t>
        <w:br/>
        <w:br/>
        <w:t>（一）guì　《廣韻》古外切，去泰見。月部。</w:t>
        <w:br/>
        <w:br/>
        <w:t>衣领交叉处。《説文·衣部》：“襘，帶所結也。”《玉篇·衣部》：“襘，領會也。”《左傳·昭公十一年》：“衣有襘，帶有結。”*杜預*注：“襘，領會。”*沈欽韓*補注：“交領當膺，左右衿所會，故謂之襘。”*唐**劉禹錫*《代賜謝春衣》：“執領襘而抃舞失次，被纖柔而顧盼增輝。”</w:t>
        <w:br/>
        <w:br/>
        <w:t>（二）huì　《集韻》黄外切，去泰匣。</w:t>
        <w:br/>
        <w:br/>
        <w:t>衣缓带。《集韻·夳韻》：“襘，衣緩帶。”</w:t>
        <w:br/>
      </w:r>
    </w:p>
    <w:p>
      <w:r>
        <w:t>襙##襙</w:t>
        <w:br/>
        <w:br/>
        <w:t>襙cào　《玉篇》千到切。</w:t>
        <w:br/>
        <w:br/>
        <w:t>衣。《玉篇·衣部》：“襙，衣。”</w:t>
        <w:br/>
      </w:r>
    </w:p>
    <w:p>
      <w:r>
        <w:t>襚##襚</w:t>
        <w:br/>
        <w:br/>
        <w:t>《説文》：“襚，衣死人也。从衣，遂聲。《春秋傳》曰：‘*楚*使公親襚。’”</w:t>
        <w:br/>
        <w:br/>
        <w:t>suì　《廣韻》徐醉切，去至邪。微部。</w:t>
        <w:br/>
        <w:br/>
        <w:t>（1）给死者穿衣。《説文·衣部》：“襚，衣死人也。”《左傳·襄公二十九年》：“*楚*人使公親襚，公患之。”</w:t>
        <w:br/>
        <w:br/>
        <w:t>（2）向死者赠衣被。《廣雅·釋詁三》：“襚，遺也。”《篇海類編·衣服類·衣部》：“襚，送死衣也。”《儀禮·士喪禮》：“君使人襚。”*鄭玄*注：“襚之言遺也，衣被曰襚。”《史記·魯仲連鄒陽列傳》：“*鄒**魯*之臣，生則不得事養，死則不得賻襚。”*張守節*正義：“衣服曰襚，貨財曰賻，皆助生送死之禮。”《宋史·司馬光傳》：“襚以一品禮服，賻銀絹七千。”</w:t>
        <w:br/>
        <w:br/>
        <w:t>（3）殓死者的衣被。《左傳·昭公九年》：“王有姻喪，使*趙成*如*周*弔，且致*𨶒*田與襚。”《穀梁傳·隱公元年》：“賵者，何也？乘馬曰賵，衣衾曰襚。”《新唐書·鄭餘慶傳》：“帝以其貧，特給一月奉料為賵襚。”*清**王士禛*《候選知縣馬君墓誌銘》：“江南*王良年*流寓*北海*死，先生為營賻、襚、墳墓，養其母終身。”</w:t>
        <w:br/>
        <w:br/>
        <w:t>（4）赠活人衣服。《西京雜記》卷一：“*趙飛燕*為皇后，其女弟在*昭陽殿*，遺*飛燕*書曰：‘今日嘉辰，貴姊懋膺洪册，謹上襚三十五條，以陳踊躍之心。’”</w:t>
        <w:br/>
        <w:br/>
        <w:t>（5）量词。*漢**鄒長倩*《遺公孫弘書》：“五絲為䌰，倍䌰為升，倍升為𥿮，倍𥿮為紀，倍紀為緵，倍緵為襚。”《西京雜記》卷五：“又贈以芻一束，素絲一襚，撲滿一枚。”《徐霞客遊記·雞山十景·獅林靈泉》：“千襚明珠孰為探，靈源絶頂濬靈龕。”</w:t>
        <w:br/>
        <w:br/>
        <w:t>（6）古代贯串佩玉的丝织绶带。《爾雅·釋器》：“襚，綬也。”*郭璞*注：“即佩玉之組，所以連繫瑞玉者，因通謂之襚。”《宋書·禮志五》：“五霸之後，戰兵不息，佩非兵器，韍非戰儀，於是解去佩韍，留其繫襚而已。”又：“*秦*乃以采組連結於襚，轉相結受，謂之綬。”</w:t>
        <w:br/>
      </w:r>
    </w:p>
    <w:p>
      <w:r>
        <w:t>襛##襛</w:t>
        <w:br/>
        <w:br/>
        <w:t>《説文》：“襛，衣厚皃。从衣，農聲。《詩》曰：‘何彼襛矣。’”</w:t>
        <w:br/>
        <w:br/>
        <w:t>nóng　《廣韻》女容切，平鍾娘。又而容切。冬部。</w:t>
        <w:br/>
        <w:br/>
        <w:t>（1）衣厚貌。《説文·衣部》：“襛，衣厚皃。”*段玉裁*注：“凡農聲之字皆訓厚。醲，酒厚也；濃，露多也；襛，衣厚皃也。引伸為凡多厚之偁。”</w:t>
        <w:br/>
        <w:br/>
        <w:t>（2）茂盛、浓艳、肥胖等。《廣韻·鍾韻》：“襛，華皃。”《詩·召南·何彼襛矣》：“何彼襛矣，唐棣之華。”*朱熹*集傳：“襛，盛也，猶曰戎戎也。”*三國**魏**曹植*《洛神賦》：“襛纖得衷，修短合度。”*清**吴省欽*《掃花游》：“拂檐去，認絡索襛枝。”</w:t>
        <w:br/>
      </w:r>
    </w:p>
    <w:p>
      <w:r>
        <w:t>襜##襜</w:t>
        <w:br/>
        <w:br/>
        <w:t>《説文》：“襜，衣蔽前。从衣，詹聲。”</w:t>
        <w:br/>
        <w:br/>
        <w:t>（一）chān　《廣韻》處占切，平鹽昌。談部。</w:t>
        <w:br/>
        <w:br/>
        <w:t>（1）系在身前的围裙。即蔽膝。《爾雅·釋器》：“衣蔽前謂之襜。”*郭璞*注：“今蔽膝也。”《詩·小雅·采緑》：“終朝采藍，不盈一襜。”*毛*傳：“衣蔽前謂之襜。”</w:t>
        <w:br/>
        <w:br/>
        <w:t>（2）衣袖。《方言》卷四：“襜謂之䘸。”*郭璞*注：“衣掖下也。”</w:t>
        <w:br/>
        <w:br/>
        <w:t>（3）衣服整齐貌。《論語·鄉黨》：“衣前後，襜如也。”*朱熹*集注：“襜，整皃。”</w:t>
        <w:br/>
        <w:br/>
        <w:t>（4）通“幨”。车上的帷幕。*清**朱駿聲*《説文通訓定聲·謙部》：“襜，叚借為幨。”《後漢書·劉盆子傳》：“乘軒車大馬，赤屏泥，絳襜絡。”*李賢*注：“襜，帷也。”*宋**王安石*《送鄆州知府宋諫議》：“班春回紺幰，問俗卷彤襜。”</w:t>
        <w:br/>
        <w:br/>
        <w:t>（二）chàn　《廣韻》昌豔切，去豔昌。</w:t>
        <w:br/>
        <w:br/>
        <w:t>（1）披衣。也作“幨”。《廣韻·豔韻》：“幨，披衣或作襜。”*唐**劉禹錫*《和汴州令狐相公》：“詞人羞布鼓，遠客獻貂襜。”</w:t>
        <w:br/>
        <w:br/>
        <w:t>（2）同“䪜”。古代朝觐或祭祀时遮蔽在衣服前面的一种服饰。《集韻·艷韻》：“䪜，韍也。通作襜。”</w:t>
        <w:br/>
        <w:br/>
        <w:t>（三）dān　《集韻》都甘切，平談端。</w:t>
        <w:br/>
        <w:br/>
        <w:t>〔襜襤〕古*匈奴*部族名。《史記·廉頗藺相如列傳》：“（*李牧*）滅*襜襤*，破*東胡*，降*林胡*，單于奔走。”*裴駰*集解引*如淳*曰：“*胡*名也，在*代北*。”</w:t>
        <w:br/>
      </w:r>
    </w:p>
    <w:p>
      <w:r>
        <w:t>襝##襝</w:t>
        <w:br/>
        <w:br/>
        <w:t>〔裣〕</w:t>
        <w:br/>
        <w:br/>
        <w:t>（一）liǎn　《集韻》離鹽切，平鹽來。</w:t>
        <w:br/>
        <w:br/>
        <w:t>（1）〔襝襜〕衣垂貌。《集韻·鹽韻》：“襝，襝襜，衣垂皃。”</w:t>
        <w:br/>
        <w:br/>
        <w:t>（2）用同“斂”。收拾；收缩；向上拉。如：裣藏；裣迹；裣衽。</w:t>
        <w:br/>
        <w:br/>
        <w:t>（二）chān　《集韻》處占切，平鹽昌。</w:t>
        <w:br/>
        <w:br/>
        <w:t>同“襜”。系在身前的围裙。《玉篇·衣部》：“襜，蔽膝也。襝，同襜。”</w:t>
        <w:br/>
      </w:r>
    </w:p>
    <w:p>
      <w:r>
        <w:t>襞##襞</w:t>
        <w:br/>
        <w:br/>
        <w:t>《説文》：“襞，韏衣也。从衣，辟聲。”</w:t>
        <w:br/>
        <w:br/>
        <w:t>bì　《廣韻》必益切，入昔幫。錫部。</w:t>
        <w:br/>
        <w:br/>
        <w:t>（1）折叠衣裙。《説文·衣部》：“襞，韏衣也。”*徐鍇*繫傳：“猶卷也。襞，折疊衣也。”《漢書·揚雄傳》：“芳酷烈而莫聞兮，固不如襞而幽之離房。”*顔師古*注：“襞，疊衣也。”*唐**王勃*《銅雀妓》：“錦衾不復襞，羅衣誰再縫。”*明**湯顯祖*《紫簫記·换馬》：“畫裙朝彩襞，芳鬢曉雲融。”</w:t>
        <w:br/>
        <w:br/>
        <w:t>（2）衣物上的褶子或皱纹。*唐**段成式*《酉陽雜俎·藝絶》：“*張遂*寘鈎於巾襞中。”</w:t>
        <w:br/>
        <w:br/>
        <w:t>（3）裂开，剖分。《舊唐書·李虞仲傳》：“父*端*，登進士第，工詩。……*端*即襞牋而獻曰：‘方塘似鏡草芊芊，初月如鈎未上弦。新開金埒教調馬，舊賜銅山許鑄錢。’”</w:t>
        <w:br/>
      </w:r>
    </w:p>
    <w:p>
      <w:r>
        <w:t>襟##襟</w:t>
        <w:br/>
        <w:br/>
        <w:t>襟jīn　《廣韻》居吟切，平侵見。侵部。</w:t>
        <w:br/>
        <w:br/>
        <w:t>（1）古指衣的交领，后指衣的前幅。《爾雅·釋器》：“衣眥謂之襟。”*郭璞*注：“交領。”《釋名·釋衣服》：“襟，禁也，交於前所以禁禦風寒也。”《廣韻·侵韻》：“襟，袍襦前袂。”《楚辭·離騷》：“攬茹蕙以掩涕兮，霑余襟之浪浪。”《世説新語·文學》：“*王*遂披襟解帶，留連不能已。”*鲁迅*《呐喊·阿Q正传》：“秀才便有一块银桃子掛在大襟上了。”</w:t>
        <w:br/>
        <w:br/>
        <w:t>（2）胸怀。如：胸襟坦白；推襟送抱。*晋**陶潛*《停雲序》：“願言不從，歎息彌襟。”*唐**陸龜蒙*《雨夜》：“我有愁襟無可那，繞成好夢剛驚破。”*清**王士禛*《訪雪塢法師看棗花同賦》：“復有二三子，清言滌煩襟。”</w:t>
        <w:br/>
        <w:br/>
        <w:t>（3）（如衣襟）屏障于前。《戰國策·秦策四》：“王襟以山東之險，帶以河曲之利，*韓*必為*關中*之侯。”*唐**王勃*《滕王閣序》：“襟三江而帶五湖。”*宋**陳亮*《中興論》：“*襄**漢*者，……控引*京**洛*，側睨*淮**蔡*，包括*荆**楚*，襟帶*吴**蜀*。”</w:t>
        <w:br/>
        <w:br/>
        <w:t>（4）前面。《文選·陸機〈贈從兄車騎〉》：“安得忘歸草，言樹背與襟。”*李善*注：“《韓詩》曰：‘焉得諠草，言樹之背。’然襟猶前也。”*清**吴景旭*《歷代詩話》：“*謝*氏《詩源》云：‘堂北曰背，堂南曰襟。’言前後皆樹，冀其忘也。”</w:t>
        <w:br/>
        <w:br/>
        <w:t>（5）禽鸟的前胸。*唐**丁仙芝*《餘杭醉歌贈吴山人》：“曉幕紅襟燕，春城白項烏。”</w:t>
        <w:br/>
        <w:br/>
        <w:t>（6）连襟的省称。如：襟兄；襟弟。</w:t>
        <w:br/>
      </w:r>
    </w:p>
    <w:p>
      <w:r>
        <w:t>襠##襠</w:t>
        <w:br/>
        <w:br/>
        <w:t>〔裆〕</w:t>
        <w:br/>
        <w:br/>
        <w:t>dāng　《廣韻》都郎切，平唐端。</w:t>
        <w:br/>
        <w:br/>
        <w:t>（1）两条裤腿相连的部分，即裤裆。《玉篇·衣部》：“襠，袴襠也。”《正字通·衣部》：“襠，袴之當隱處者為襠。”*三國**魏**阮籍*《大人先生傳》：“行不敢離縫際，動不敢出褌襠。”《北齊書·陸法和傳》：“虵（蛇）頭齚袴襠而不落。”又指两条腿的中间。如：腿裆。</w:t>
        <w:br/>
        <w:br/>
        <w:t>（2）坎肩，背心。《玉篇·衣部》：“襠，裲襠也。”*唐**慧琳*《一切經音義》卷三十七引《古今正字》：“襠，即背襠也。一當背，一當胷。”《西京雜記》卷一：“*趙飛鷰*為皇后，其女弟在*昭陽殿*遺*飛𪈏*……金錯繡襠。”</w:t>
        <w:br/>
        <w:br/>
        <w:t>（3）裤。*唐**李賀*《艾如張》：“錦襜褕，繡襠襦。”</w:t>
        <w:br/>
      </w:r>
    </w:p>
    <w:p>
      <w:r>
        <w:t>襡##襡</w:t>
        <w:br/>
        <w:br/>
        <w:t>《説文》：“襡，短衣也。从衣，蜀聲。讀若蜀。”</w:t>
        <w:br/>
        <w:br/>
        <w:t>（一）shǔ　《廣韻》市玉切，入燭禪。又當口切，都豆切，徒口切。屋部。</w:t>
        <w:br/>
        <w:br/>
        <w:t>（1）长襦，即连腰衣。《説文·衣部》：“襡，短衣也。”*桂馥*義證：“短衣也者，短當為裋。本書：‘裋，豎使布長襦。’”《廣雅·釋器》：“襡，長襦也。”*王念孫*疏證：“《説文》：‘襦，短衣也。’襦下有裳，則為短衣，可知其似襦而長者，則特别之曰長襦。”《晋書·隱逸傳·夏統》：“又使妓女之徒服袿襡，炫金翠，繞其船三匝。”*何超*音義引《字林》：“襡，連要衣也。”*清**王士禛*《誥封淑人張氏墓誌銘》：“夫人獨侍姑*崔太夫人*於京師，奉槃、襡、簟益謹。”</w:t>
        <w:br/>
        <w:br/>
        <w:t>（2）衣袖。《廣雅·釋器》：“襡，袖也。”</w:t>
        <w:br/>
        <w:br/>
        <w:t>（二）dú　《廣韻》徒谷切，入屋定。</w:t>
        <w:br/>
        <w:br/>
        <w:t>通“韣”。*清**朱駿聲*《説文通訓定聲·需部》：“襡，叚借為韣。”1.弓套。《新唐書·逆臣傳上·安禄山》：“禁衛皆市井徒，既授甲，不能脱弓襡、劍䌘，乃發左藏庫繒帛大募兵。”2.收藏。《廣韻·屋韻》：“襡，韜藏。”《禮記·内則》：“縣衾，篋枕，斂簟而襡之。”*鄭玄*注：“襡，韜也。”</w:t>
        <w:br/>
      </w:r>
    </w:p>
    <w:p>
      <w:r>
        <w:t>襢##襢</w:t>
        <w:br/>
        <w:br/>
        <w:t>襢（一）tǎn　《廣韻》徒旱切，上旱定。元部。</w:t>
        <w:br/>
        <w:br/>
        <w:t>同“袒”。裸露。《玉篇·衣部》：“袒，肉袒也。或作襢。”《詩·鄭風·大叔于田》：“襢裼暴虎，獻于公所。”*陸德明*釋文：“襢，本又作袒。”《禮記·喪大記》：“君為廬宫之，大夫士襢之。”*鄭玄*注：“襢，袒也，謂不障。”</w:t>
        <w:br/>
        <w:br/>
        <w:t>（二）zhàn　《廣韻》知演切，上獮知。又陟扇切。</w:t>
        <w:br/>
        <w:br/>
        <w:t>（1）素雅，无文彩。《釋名·釋衣服》：“襢衣。襢，坦也。坦然正白無文采也。”</w:t>
        <w:br/>
        <w:br/>
        <w:t>（2）同“𧝑”。《玉篇·衣部》：“襢，同𧝑。”</w:t>
        <w:br/>
        <w:br/>
        <w:t>（3）衣貌。《廣韻·獮韻》：“襢，衣皃。”</w:t>
        <w:br/>
        <w:br/>
        <w:t>（三）chán　《集韻》澄涎切，平仙澄。</w:t>
        <w:br/>
        <w:br/>
        <w:t>〔𧘑襢〕单衣。《集韻·㒨韻》：“襢，𧘑襢，襌也。”</w:t>
        <w:br/>
        <w:br/>
        <w:t>（四）zhān　《集韻》諸延切，平仙知。</w:t>
        <w:br/>
        <w:br/>
        <w:t>同“旃”。《集韻·㒨韻》：“旃，《説文》：‘旗曲柄也。所以旌表士衆。’引《周禮》‘通帛為旃’。一曰之也。亦姓。或作襢。”</w:t>
        <w:br/>
      </w:r>
    </w:p>
    <w:p>
      <w:r>
        <w:t>襣##襣</w:t>
        <w:br/>
        <w:br/>
        <w:t>襣bì　《廣韻》毗至切，去至並。</w:t>
        <w:br/>
        <w:br/>
        <w:t>合裆的贴身内裤。《方言》卷四：“無𧙥之袴謂之襣。”*郭璞*注：“袴無踦者，即今犢鼻褌也。”《廣雅·釋器》：“襣，㡓也。”*王念孫*疏證：“《説文》‘㡓，或作褌。’《急就篇》*顔師古*注云：‘袴，合襠謂之褌，最親身者也。’”</w:t>
        <w:br/>
      </w:r>
    </w:p>
    <w:p>
      <w:r>
        <w:t>襤##襤</w:t>
        <w:br/>
        <w:br/>
        <w:t>〔褴〕</w:t>
        <w:br/>
        <w:br/>
        <w:t>《説文》：“襤，裯謂之襤。褸，襤，無緣也。从衣，監聲。”*鈕樹玉*校録：“《韻會》引‘緣’下有‘衣’字。”*段玉裁*注：“《説文》‘褸’字疑衍。”</w:t>
        <w:br/>
        <w:br/>
        <w:t>lán　《廣韻》魯甘切，平談來。談部。</w:t>
        <w:br/>
        <w:br/>
        <w:t>无边饰的衣服。《方言》卷四：“無緣之衣謂之襤。”*錢繹*箋疏：“緣之言沿也，沿其邊而飾之。”《説文·衣部》：“襤，無緣也。”</w:t>
        <w:br/>
      </w:r>
    </w:p>
    <w:p>
      <w:r>
        <w:t>襥##襥</w:t>
        <w:br/>
        <w:br/>
        <w:t>襥同“襆”。《正字通·衣部》：“襥，同襆。”</w:t>
        <w:br/>
      </w:r>
    </w:p>
    <w:p>
      <w:r>
        <w:t>襦##襦</w:t>
        <w:br/>
        <w:br/>
        <w:t>《説文》：“襦，短衣也。从衣，需聲。一曰㬮衣。”</w:t>
        <w:br/>
        <w:br/>
        <w:t>rú　《廣韻》人朱切，平虞日。魚部。</w:t>
        <w:br/>
        <w:br/>
        <w:t>（1）短衣；短袄。《説文·衣部》：“襦，短衣也。一曰㬮衣。”*段玉裁*注：“襦，若今襖之短者。㬮衣猶温衣也。”《左傳·昭公二十五年》：“鸜鵒跦跦，公在*乾侯*，徵褰與襦。”《資治通鑑·梁武帝天監元年》：“（*寶寅*）著烏布襦，腰繫千餘錢，潛赴*江*側。”*胡三省*注：“襦，短衣也。”*清**譚嗣同*《湘痕詞》：“繡襦豈不煖？益以雲錦裘。”</w:t>
        <w:br/>
        <w:br/>
        <w:t>（2）小儿涎围。《方言》卷四：“裺謂之襦。”*錢繹*箋疏：“襦之言濡也。裺所以承㳄液，故裺亦名襦也。”*唐**白居易*《阿崔》：“膩剃新胎髮，香綳小繡襦。”</w:t>
        <w:br/>
        <w:br/>
        <w:t>（3）通“繻”。细密的罗网。《周禮·夏官·羅氏》：“羅氏，掌羅烏鳥，蜡則作羅襦。”*鄭玄*注引*鄭司農*云：“襦，細密之羅。襦讀為‘繻有衣袽’之繻。”*宋**吴泳*《八聲甘州·壽魏鶴山》：“縱䌫頭襦尾，其奈不牢何。”</w:t>
        <w:br/>
      </w:r>
    </w:p>
    <w:p>
      <w:r>
        <w:t>襧##襧</w:t>
        <w:br/>
        <w:br/>
        <w:t>襧zhǐ　《龍龕手鑑》陟几反。</w:t>
        <w:br/>
        <w:br/>
        <w:t>（1）无衣。《龍龕手鑑·衣部》：“襧，無衣也。”</w:t>
        <w:br/>
        <w:br/>
        <w:t>（2）缝纫衣服。《龍龕手鑑·衣部》：“襧，紩衣。”</w:t>
        <w:br/>
      </w:r>
    </w:p>
    <w:p>
      <w:r>
        <w:t>襩##襩</w:t>
        <w:br/>
        <w:br/>
        <w:t>同“䙱（襡）”。《玉篇·衣部》：“䙱，長襦也，連𦝫衣也。襩，同䙱。”《集韻·屋韻》：“襡，韜也。或作襩。”《正字通·衣部》：“襩，舊註：《説文》同襱。……《篇海》襩、襡同，是也。”</w:t>
        <w:br/>
      </w:r>
    </w:p>
    <w:p>
      <w:r>
        <w:t>襪##襪</w:t>
        <w:br/>
        <w:br/>
        <w:t>〔袜〕</w:t>
        <w:br/>
        <w:br/>
        <w:t>wà　《廣韻》望發切，入月微。</w:t>
        <w:br/>
        <w:br/>
        <w:t>（1）穿在脚上的衣物。《釋名·釋衣服》：“襪，末也，在脚末也。”《集韻·月韻》：“韤，《説文》：‘足衣也。’或从衣。”*漢**張衡*《南都賦》：“脩袖繚繞而滿庭，羅襪躡蹀而容與。”《隋書·禮儀志》：“臺官問訊皇太子，亦皆朱服著襪。”</w:t>
        <w:br/>
        <w:br/>
        <w:t>（2）穿袜子。*清**魏禧*《大鐵椎傳》：“客初至時，不冠不襪。”</w:t>
        <w:br/>
      </w:r>
    </w:p>
    <w:p>
      <w:r>
        <w:t>襫##襫</w:t>
        <w:br/>
        <w:br/>
        <w:t>襫shì　《集韻》施隻切，入昔書。</w:t>
        <w:br/>
        <w:br/>
        <w:t>〔襏襫〕见“襏”。</w:t>
        <w:br/>
      </w:r>
    </w:p>
    <w:p>
      <w:r>
        <w:t>襬##襬</w:t>
        <w:br/>
        <w:br/>
        <w:t>〔摆（二）〕</w:t>
        <w:br/>
        <w:br/>
        <w:t>（一）bēi　《廣韻》彼為切，平支幫。又披義切。</w:t>
        <w:br/>
        <w:br/>
        <w:t>裙子。《方言》卷四：“帬，*陳*、*魏*之間謂之帔，自*關*而東或謂之襬。”*唐**皮日休*《悲遊》：“荷為裯兮芰為襬，荃為䘿兮薜為褘。”</w:t>
        <w:br/>
        <w:br/>
        <w:t>（二）bǎi</w:t>
        <w:br/>
        <w:br/>
        <w:t>衣服前后幅的下端。《正字通·衣部》：“襬，今衣䘸下幅有襞積者皆曰襬。讀若‘擺’。”《三刻拍案驚奇》第四回：“如今我在這行中也會拆拽，比如小袖道袍，把襬拆出𧚗（拼），依然時樣。”</w:t>
        <w:br/>
      </w:r>
    </w:p>
    <w:p>
      <w:r>
        <w:t>襭##襭</w:t>
        <w:br/>
        <w:br/>
        <w:t>《説文》：“襭，以衣衽扱物謂之襭。从衣，頡聲。擷，襭或从手。”</w:t>
        <w:br/>
        <w:br/>
        <w:t>xié　《廣韻》胡結切，入屑匣。質部。</w:t>
        <w:br/>
        <w:br/>
        <w:t>把衣襟插在腰带上兜东西。《爾雅·釋器》：“扱衽謂之襭。”*郭璞*注：“扱衣上衽於帶。”《説文·衣部》：“襭，以衣衽扱物謂之襭。”《詩·周南·芣苢》：“采采芣苢，薄言襭之。”*陳奂*傳疏：“襭者，插衽於帶以納物。”*唐**唐堯臣*《金陵懷古》：“因依蘭蕙叢，採襭不盈掬。”</w:t>
        <w:br/>
      </w:r>
    </w:p>
    <w:p>
      <w:r>
        <w:t>襮##襮</w:t>
        <w:br/>
        <w:br/>
        <w:t>《説文》：“襮，黼領也。从衣，暴聲。《詩》曰：‘素衣朱襮。’”</w:t>
        <w:br/>
        <w:br/>
        <w:t>bó　《廣韻》補各切，入鐸幫。又博沃切。鐸部。</w:t>
        <w:br/>
        <w:br/>
        <w:t>（1）绣有花纹的衣领。《爾雅·釋器》：“黼領謂之襮。”*郭璞*注：“繡刺黼文以褗領。”《詩·唐風·揚之水》：“素衣朱襮，從子于*沃*。”*毛*傳：“襮，領也。”*朱熹*集傳：“諸侯之服，繡黼領而丹。”又衣领。*元**歐陽玄*《漁家傲》：“貂袖豹袪銀鼠襮，美人來往氈車續。”</w:t>
        <w:br/>
        <w:br/>
        <w:t>（2）外表。《廣雅·釋詁四》：“襮，表也。”《漢書·叙傳》：“*單*治裏而外凋兮，*張*修襮而内逼。”*顔師古*注：“襮，表也。”*宋**魏了翁*《第二劄子·論士大夫風俗》：“寧襮順而裏藏，面從而腹誹。”</w:t>
        <w:br/>
        <w:br/>
        <w:t>（3）暴露。《新唐書·李晟傳》：“將務持重，豈宜自表襮為賊餌哉！”*梁启超*《敬告政党及政党员》：“虽然，诸党及其党员之态度，有襮著于外为众所具赡者，以之与诸先进国之政党相校，而心有所谓危，此谅非吾一人之私言也。”</w:t>
        <w:br/>
      </w:r>
    </w:p>
    <w:p>
      <w:r>
        <w:t>襯##襯</w:t>
        <w:br/>
        <w:br/>
        <w:t>〔衬〕</w:t>
        <w:br/>
        <w:br/>
        <w:t>chèn　《廣韻》初覲切，去震初。</w:t>
        <w:br/>
        <w:br/>
        <w:t>（1）内衣。《玉篇·衣部》：“襯，近身衣。”引申为贴身。*唐**李商隱*《燕臺詩四首》之一：“夾羅委篋單綃起，香眠冷襯琤琤珮。”*宋**趙希𩇕*《秋蕊香》：“遠山碧淺秋水，香暖榴裙襯地。”</w:t>
        <w:br/>
        <w:br/>
        <w:t>（2）垫；衬垫。如：衬布；衬裙。*唐**李匡乂*《資暇集·花托子》：“*建始*中*蜀*相*崔寧*之女，以茶盃無襯，病其熨指，取楪子承之。”《水滸全傳》第八十六回：“（那番官）身披曜日連環甲……襯着錦繡緋紅袍，執着鐵桿狼牙棒。”</w:t>
        <w:br/>
        <w:br/>
        <w:t>（3）烘托；陪衬。*北周**庾信*《杏花》：“好折待賔客，金盤襯紅瓊。”*唐**韋莊*《牛渡晚眺》：“千重碧樹籠春苑，萬縷紅霞襯碧天。”*宋**吴潛*《浣溪沙·和桃源韻》：“半餉西風暖换涼，巖花月魄襯雲裳，一杯旋擘翠橙香。”</w:t>
        <w:br/>
        <w:br/>
        <w:t>（4）相帮。如：帮衬。《今古奇觀·蔡小姐忍辱報仇》：“衆光棍從旁襯道：‘相公，何如！’”《儒林外史》第二十回：“那時帶幾百銀子來幫襯他，到不值什麽。”</w:t>
        <w:br/>
        <w:br/>
        <w:t>（5）施舍。也作“嚫”。《正字通·衣部》：“襯，凡施與曰襯。”*南朝**梁**吴均*《續齊諧記》：“*蔣潛*以通天犀上*晋**武陵王晞*，*晞*薨，以襯衆僧。”*北魏**楊衒之*《洛陽伽藍記·大統寺》：“（*秦太上公*二寺）襯施供具，諸寺莫及焉。”《水滸全傳》第七十一回：“平明，齋衆道士，各贈與金帛之物，以充襯資。”</w:t>
        <w:br/>
      </w:r>
    </w:p>
    <w:p>
      <w:r>
        <w:t>襰##襰</w:t>
        <w:br/>
        <w:br/>
        <w:t>襰lài　㊀《廣韻》落蓋切，去泰來。</w:t>
        <w:br/>
        <w:br/>
        <w:t>堕坏；毁坏。《廣韻·泰韻》：“襰，墮壞。”《字彙·衣部》：“襰，墜壞也。”*唐**元結*《招太靈》：“祠之襰兮眇何年，木脩脩兮草鮮鮮。”</w:t>
        <w:br/>
        <w:br/>
        <w:t>㊁《集韻》洛駭切，上駭來。</w:t>
        <w:br/>
        <w:br/>
        <w:t>〔襰𧜁〕衣破貌。也作“𢅭𢄌”。《集韻·駭韻》：“𢅭，𢅭𢄌，衣破。或从衣。”</w:t>
        <w:br/>
      </w:r>
    </w:p>
    <w:p>
      <w:r>
        <w:t>襱##襱</w:t>
        <w:br/>
        <w:br/>
        <w:t>《説文》：“襱，絝踦也。从衣。龍聲。𧟅，襱或从𧷗。”</w:t>
        <w:br/>
        <w:br/>
        <w:t>（一）lóng　《廣韻》盧紅切，平東來。又力董切。東部。</w:t>
        <w:br/>
        <w:br/>
        <w:t>（1）裤脚管。《方言》卷四：“袴，*齊*、*魯*之間謂之䙭，或謂之襱。”*郭璞*注：“今俗呼袴踦為襱。”《説文·衣部》：“襱，絝踦也。”*朱駿聲*通訓定聲：“襱者，*蘇*俗曰褲脚管。”《廣雅·釋器》：“絝，其䘾謂之襱。”</w:t>
        <w:br/>
        <w:br/>
        <w:t>（2）裤裆。《玉篇·衣部》：“襱，袴襠也。”</w:t>
        <w:br/>
        <w:br/>
        <w:t>（3）裙。《集韻·東韻》：“襱，裙也。”</w:t>
        <w:br/>
        <w:br/>
        <w:t>（二）lòng　《集韻》良用切，去用來。</w:t>
        <w:br/>
        <w:br/>
        <w:t>〔襱褈〕衣宽貌。《集韻·用韻》：“襱褈，衣寬皃。”</w:t>
        <w:br/>
      </w:r>
    </w:p>
    <w:p>
      <w:r>
        <w:t>襲##襲</w:t>
        <w:br/>
        <w:br/>
        <w:t>〔袭〕</w:t>
        <w:br/>
        <w:br/>
        <w:t>《説文》：“襲，左衽袍。从衣，龖省聲。𧟟，籀文襲不省。”</w:t>
        <w:br/>
        <w:br/>
        <w:t>xí　《廣韻》似入切，入緝邪。緝部。</w:t>
        <w:br/>
        <w:br/>
        <w:t>（1）死者穿的衣服，衣襟在左边。《説文·衣部》：“襲，左衽袍。”又为尸体穿衣服。《釋名·釋喪制》：“衣尸曰襲。襲，匝也，以衣周匝覆之也。”《儀禮·士喪禮》：“乃襲三稱，明衣不在筭。”*鄭玄*注：“遷尸於襲上而衣之，凡衣死者，左衽不紐。”《禮記·雜記上》：“*子羔*之襲也，繭衣裳與税衣纁袡為一。”*孔穎達*疏：“此明大夫死者襲衣稱數也。”*清**顧炎武*《日知録·停喪》：“襲也，歛也，殯也，皆以期成乎葬者也。”</w:t>
        <w:br/>
        <w:br/>
        <w:t>（2）重衣，衣上加衣。《禮記·内則》：“寒不敢襲，癢不敢搔。”*鄭玄*注：“襲，重衣。”《文選·司馬相如〈上林賦〉》：“於是歷吉日以齋戒，襲朝服，乘法駕。”*李善*注引*郭璞*曰：“*司馬彪*曰：‘襲，服也。’”*宋**蘇軾*《和歸去來兮辭》：“豈襲裘而念葛，蓋得觕而喪微。”又将敞开的衣服系结上。《禮記·喪服小記》：“袒，降踊，襲絰於東方。”*孔穎達*疏：“謂掩所袒之衣。”</w:t>
        <w:br/>
        <w:br/>
        <w:t>（3）重叠；重复。《爾雅·釋山》：“山三襲，陟。”*郭璞*注：“襲，亦重。”《左傳·哀公十年》：“吾卜於此起兵，事不再令，卜不襲告。”*杜預*注：“襲，重也。”《淮南子·覽㝠》：“金積折廉，璧襲無蠃。”*高誘*注：“襲，重也。”《文選·張衡〈西京賦〉》：“重門襲固，姦宄是防。”*李善*注：“*郭璞*《爾雅》注曰：‘襲，重也。’”</w:t>
        <w:br/>
        <w:br/>
        <w:t>（4）因袭；照旧。《小爾雅·廣詁》：“襲，因也。”《史記·樂書》：“五帝三王，樂各殊名，示不相襲。”*晋**陸機*《文賦》：“或襲故而彌新，或沿濁而更清。”*清**方東樹*《答葉溥求論古文書》：“文章之道，必師古人，而不可襲乎古人。”</w:t>
        <w:br/>
        <w:br/>
        <w:t>（5）承受；继承。《左傳·昭公二十八年》：“故襲天禄，子孫賴之。”*杜預*注：“襲，受也。”《漢書·揚雄傳》：“襲*琁室*與*傾宫*兮，若登高妙遠，肅虖臨淵。”*顔師古*注引*服虔*曰：“襲，繼也。”《金史·宣宗紀下》：“*疊州*總管*青宜可*卒，特命其子*角*襲職。”</w:t>
        <w:br/>
        <w:br/>
        <w:t>（6）袭击；袭取。《玉篇·衣部》：“襲，掩其不備也。”《左傳·隱公元年》：“大叔完聚，繕甲兵，具卒乘，將襲*鄭*。”《文選·陸機〈五等諸侯論〉》：“*新都*襲*漢*，易於拾遺也。”*李善*注：“《漢書》曰：‘封*王莽*為*新都侯*。’襲，猶取也。”*魏巍*《谁是最可爱的人》：“刚一进村，有几架敌机袭过来。”引申为窃取。如：抄袭。</w:t>
        <w:br/>
        <w:br/>
        <w:t>（7）盖。*漢**張衡*《西京賦》：“大駕幸乎*平樂*，張甲乙而襲翠被。”</w:t>
        <w:br/>
        <w:br/>
        <w:t>（8）沦陷。《公羊傳·僖公十四年》：“此邑也，其言崩何？襲邑也。”*何休*注：“襲者，嘿䧟入于地中。”</w:t>
        <w:br/>
        <w:br/>
        <w:t>（9）及于；扑向。《廣雅·釋詁一》：“襲，及也。”《楚辭·九歌·少司命》：“緑葉兮素枝，芳菲菲兮襲予。”*李善*注：“襲，及也。”*宋**蘇軾*《司馬君實獨樂園》：“花香襲杖屨，竹色侵盞斝。”《徐霞客遊記·滇遊日記八》：“路乃緣崖襲其上。”《紅樓夢》第五回：“嫩寒鎖夢因春冷，芳氣襲人是酒香。”</w:t>
        <w:br/>
        <w:br/>
        <w:t>（10）重合；合拢；调和。《小爾雅·廣言》：“襲，合也。”《禮記·少儀》：“劒則啟櫝，蓋襲之，加夫襓與劍焉。”*鄭玄*注：“襲，卻合之。”*孔穎達*疏引*皇*氏云：“卻，仰也，謂仰蓋於函底之下，加函底於上重合之，故云襲。”《荀子·不苟》：“山淵平，天地比，*齊**秦*襲。”*楊倞*注：“襲，合也。”《淮南子·天文》：“天地之襲精為陰陽。”*高誘*注：“襲，合也。”</w:t>
        <w:br/>
        <w:br/>
        <w:t>⑪返，还。《玉篇·衣部》：“襲，還也。”*唐**慧琳*《一切經音義》卷四十九：“襲，反也。”《文選·潘岳〈哀永逝賦〉》：“委蘭房兮繁華，襲窮泉兮朽壤。”*李善*注：“襲，還也。”</w:t>
        <w:br/>
        <w:br/>
        <w:t>⑫量词。多用于服装被褥。1.相当于“副”、“套”。《史記·趙世家》：“賜相國衣二襲。”*裴駰*集解：“單複具為一襲。”《漢書·昭帝紀》：“有不幸者，賜衣被一襲，祠以中牢。”*顔師古*注：“一襲，一稱也，猶今言一副也。”《太平廣記》卷二百三十七引《杜陽雜編》：“衣龍綃之衣，一襲無二三兩。”2.相当于“重”、“层”。《吕氏春秋·節喪》：“題湊之室，棺槨數襲。”*高誘*注：“襲，重。”</w:t>
        <w:br/>
        <w:br/>
        <w:t>⑬姓。《通志·氏族略五》：“*晋*有隱士*襲元之*。”《資治通鑑·漢獻帝建安十三年》：“*益州*將*襲肅*舉軍降。”*胡三省*注：“*襲*，姓；*肅*，名。”</w:t>
        <w:br/>
      </w:r>
    </w:p>
    <w:p>
      <w:r>
        <w:t>襳##襳</w:t>
        <w:br/>
        <w:br/>
        <w:t>襳（一）xiān　《廣韻》息廉切，平鹽心。</w:t>
        <w:br/>
        <w:br/>
        <w:t>（1）小袄；短衫。《玉篇·衣部》：“襳，小襦也；襌襦也。”*明**馬佶人*《十錦塘傳奇》第四齣：“隨分什麽縐紗綿襖，白綾背褡，青羊羢襳子，潞紬披風，一總拿出來，任憑相公揀中意的寄。”</w:t>
        <w:br/>
        <w:br/>
        <w:t>（2）妇女上衣用作装饰的长带。一说为妇女上衣正幅作装饰的下垂部分。《篇海類編·衣服類·衣部》：“襳，圭衣飾也。”《字彙·衣部》：“襳，衣長帶。”《漢書·司馬相如傳上》：“揚衪戌削，蜚襳垂髾。”*顔師古*注：“襳，袿衣之長帶也；髾，燕尾之屬，皆衣上假飾。”</w:t>
        <w:br/>
        <w:br/>
        <w:t>（二）shān　㊀《廣韻》史炎切，平鹽生。又所今切。</w:t>
        <w:br/>
        <w:br/>
        <w:t>〔襳襹〕也作“襳纚”、“襂襹”。毛羽衣貌。《玉篇·衣部》：“襳，襳纚，毛羽皃。”《廣韻·侵韻》：“襳襹，毛羽衣皃。”《文選·張衡〈西京賦〉》：“*洪涯*立而指麾，被毛羽之襳襹。”*李周翰*注：“襳襹，毛衣貌。”</w:t>
        <w:br/>
        <w:br/>
        <w:t>㊁《集韻》師銜切，平銜生。</w:t>
        <w:br/>
        <w:br/>
        <w:t>同“縿”。旌旗下边悬垂饰物的正幅。《集韻·銜韻》：“縿，《説文》：‘旌旗之游也。或作襳。’”《字彙·衣部》：“襳，與縿同。旌旗正幅也。”</w:t>
        <w:br/>
      </w:r>
    </w:p>
    <w:p>
      <w:r>
        <w:t>襴##襴</w:t>
        <w:br/>
        <w:br/>
        <w:t>襴lán　《集韻》郎干切，平寒來。</w:t>
        <w:br/>
        <w:br/>
        <w:t>（1）上衣与下裳相连的服装，或谓之衫，又谓之袍。《玉篇·衣部》：“襴，衫也。”《類篇·衣部》：“衣與裳連曰襴。”*唐**段成式*《酉陽雜俎·黥》：“*寶曆*中，*長樂里*門有百姓刺臂，數十人環矚之。忽有一人，白襴屠蘇，傾首微笑而去。”《資治通鑑·唐昭宗龍紀元年》：“*僖宗*之世，已具襴笏。”*胡三省*注：“襴，音闌。即今之袍也。”*元**王實甫*《西廂記》第二本第二折：“烏紗小帽耀人明，白襴净，角帶傲黄鞓。”</w:t>
        <w:br/>
        <w:br/>
        <w:t>（2）边栏。《金史·百官志四》：“鐵券，以鐵為之，狀如卷瓦。刻字畫襴，以金填之。”又镶的边儿。*唐**蘇鶚*《蘇氏演義》卷下：“*後周**武帝*始令袍下加襴。”《金史·輿服志中》：“十五年制曰：‘袍不加襴，非古也。’遂命文資官公服皆加襴。”</w:t>
        <w:br/>
      </w:r>
    </w:p>
    <w:p>
      <w:r>
        <w:t>襵##襵</w:t>
        <w:br/>
        <w:br/>
        <w:t>襵（一）zhé　《廣韻》之涉切，入葉章。</w:t>
        <w:br/>
        <w:br/>
        <w:t>（1）（衣裙、头巾等的）褶皱。*唐**玄應*《一切經音義》卷十四引《埤蒼》：“襵，絭衣也。”*南朝**梁**劉遵*《應令詠舞》：“履度開裙襵，鬟轉匝花鈿。”*唐**玄奘*《大唐西域記·印度》：“其將服也，集衣為襵。”《新唐書·車服志》：“裹頭者，左右各三襵，以象三才。”</w:t>
        <w:br/>
        <w:br/>
        <w:t>（2）折叠。《廣雅·釋詁四》：“襵，詘也。”*唐**慧琳*《一切經音義》卷七十三：“襵，猶疊也。”*唐**元稹*《江陵三夢》：“分張碎金線，襵疊故幈幃。”</w:t>
        <w:br/>
        <w:br/>
        <w:t>（3）幕。《玉篇·衣部》：“襵，幕也。”</w:t>
        <w:br/>
        <w:br/>
        <w:t>（二）zhě　《廣韻》陟葉切，入葉知。</w:t>
        <w:br/>
        <w:br/>
        <w:t>同“㡇”。衣领端。《集韻·葉韻》：“㡇，《説文》：‘領耑也。’或作襵。”</w:t>
        <w:br/>
      </w:r>
    </w:p>
    <w:p>
      <w:r>
        <w:t>襶##襶</w:t>
        <w:br/>
        <w:br/>
        <w:t>¹⁷襶dài　《集韻》丁代切，去代端。</w:t>
        <w:br/>
        <w:br/>
        <w:t>〔褦襶〕见“褦”。</w:t>
        <w:br/>
      </w:r>
    </w:p>
    <w:p>
      <w:r>
        <w:t>襸##襸</w:t>
        <w:br/>
        <w:br/>
        <w:t>襸（一）zàn　《廣韻》則旰切，去翰精。</w:t>
        <w:br/>
        <w:br/>
        <w:t>（1）美好；妍丽。《玉篇·衣部》：“襸，好也；妍也。”</w:t>
        <w:br/>
        <w:br/>
        <w:t>（2）鲜艳的衣服。《廣韻·翰韻》：“襸，衣好皃。”《類篇·衣部》：“襸，鮮衣謂之襸。”</w:t>
        <w:br/>
        <w:br/>
        <w:t>（二）cuán　《集韻》徂丸切，平桓從。</w:t>
        <w:br/>
        <w:br/>
        <w:t>补。《集韻·桓韻》：“襸，補也。”</w:t>
        <w:br/>
      </w:r>
    </w:p>
    <w:p>
      <w:r>
        <w:t>襹##襹</w:t>
        <w:br/>
        <w:br/>
        <w:t>襹shī　《廣韻》所宜切，平支生。又所寄切。</w:t>
        <w:br/>
        <w:br/>
        <w:t>〔襳襹〕见“襳”。</w:t>
        <w:br/>
      </w:r>
    </w:p>
    <w:p>
      <w:r>
        <w:t>襻##襻</w:t>
        <w:br/>
        <w:br/>
        <w:t>襻pàn　《廣韻》普患切，去諫滂。</w:t>
        <w:br/>
        <w:br/>
        <w:t>（1）系衣裙的带子。*唐**慧琳*《一切經音義》卷六十二引《考聲》：“襻，衣襻也。”《類篇·衣部》：“衣系曰襻。”*北周**庾信*《鏡賦》：“衫正身長，裙斜假襻。”*唐**韓愈*《崔十六少府攝伊陽以詩及書見投因酬三十韻》：“男寒澀詩書，妻瘦剩腰襻。”*明**沈德符*《野獲編》卷十四：“*元世祖*后*察必宏吉剌氏*創製一衣，前有裳無衽，後長倍於前，亦無領袖，綴以兩襻，名曰比甲。”今指衣裙上用布做的系纽子的扣套。</w:t>
        <w:br/>
        <w:br/>
        <w:t>（2）用布做的衣扣。如：纽襻。*清**桂馥*《札樸·鄉里舊聞·鄉言正字》：“衣紐曰襻。”*民国*元年修《定海縣志·方俗志·俗字考》：“《類篇》：‘衣系曰襻。’按：今謂衣系之牡者曰鈕，牝者曰襻，亦曰鈕襻。”</w:t>
        <w:br/>
        <w:br/>
        <w:t>（3）形状或功能像襻的东西。如：车襻；提篮儿襻。*宋**曾慥*《類説》卷十五：“照袋以馬皮為之，四方有葢并襻，五代士人同用之。”*清**桂馥*《札樸·覽古·襻輿》：“今北人推單輪車，編麻韋攀肩，猶呼曰襻。”</w:t>
        <w:br/>
        <w:br/>
        <w:t>（4）结系；联缀。如：用绳子襻上；襻上几针。*元**關漢卿*《救風塵》第三折：“好人家將那箆梳兒慢慢地舖髩，那里像咱解了那襻胸帶下頦上勒一道深痕。”</w:t>
        <w:br/>
        <w:br/>
        <w:t>（5）底细；根据。《兒女英雄傳》第十五回：“提起來大概都知道他个根兒襻兒。”</w:t>
        <w:br/>
      </w:r>
    </w:p>
    <w:p>
      <w:r>
        <w:t>襼##襼</w:t>
        <w:br/>
        <w:br/>
        <w:t>襼yì　《字彙》倪制切。</w:t>
        <w:br/>
        <w:br/>
        <w:t>衣袖。《篇海類編·衣服類·衣部》：“襼，袂也。”《文選·潘岳〈籍田賦〉》：“躡踵側肩，椅裳連襼。”*李善*注：“*郭璞*《方言》注曰：‘襼即袂字也’，《説文》曰：‘袂，袖也。’”《新唐書·劉文静傳》：“誠能投天會機，奮襼大呼，則四海不足定也。”*林纾*《吟边燕语序》：“士女联襼而听，欷歔感涕。”</w:t>
        <w:br/>
      </w:r>
    </w:p>
    <w:p>
      <w:r>
        <w:t>襽##襽</w:t>
        <w:br/>
        <w:br/>
        <w:t>²⁰襽同“襴”。《集韻·寒韻》：“襽，衣與裳連曰襽。或省。”</w:t>
        <w:br/>
      </w:r>
    </w:p>
    <w:p>
      <w:r>
        <w:t>𧘈##𧘈</w:t>
        <w:br/>
        <w:br/>
        <w:t>𧘈liǎo　《廣韻》盧鳥切，上篠來。</w:t>
        <w:br/>
        <w:br/>
        <w:t>〔䘨𧘈〕见“䘨”。</w:t>
        <w:br/>
      </w:r>
    </w:p>
    <w:p>
      <w:r>
        <w:t>𧘉##𧘉</w:t>
        <w:br/>
        <w:br/>
        <w:t>同“裔”。《説文·衣部》：“裔，衣裾也。𧘉，古文裔。”</w:t>
        <w:br/>
      </w:r>
    </w:p>
    <w:p>
      <w:r>
        <w:t>𧘊##𧘊</w:t>
        <w:br/>
        <w:br/>
        <w:t>𧘊同“裔”。《玉篇·衣部》：“𧘊”，古文“裔”。</w:t>
        <w:br/>
      </w:r>
    </w:p>
    <w:p>
      <w:r>
        <w:t>𧘋##𧘋</w:t>
        <w:br/>
        <w:br/>
        <w:t>𧘋同“襻”。《古今韻會舉要·諫韻》：“襻，亦作𧘋。”</w:t>
        <w:br/>
      </w:r>
    </w:p>
    <w:p>
      <w:r>
        <w:t>𧘍##𧘍</w:t>
        <w:br/>
        <w:br/>
        <w:t>𧘍jiāng　《玉篇》音江。</w:t>
        <w:br/>
        <w:br/>
        <w:t>衣带。《玉篇·衣部》：“𧘍，衣帶。”</w:t>
        <w:br/>
      </w:r>
    </w:p>
    <w:p>
      <w:r>
        <w:t>𧘎##𧘎</w:t>
        <w:br/>
        <w:br/>
        <w:t>𧘎同“衧”。《玉篇·衣部》：“衧”，同“𧘎”。</w:t>
        <w:br/>
      </w:r>
    </w:p>
    <w:p>
      <w:r>
        <w:t>𧘏##𧘏</w:t>
        <w:br/>
        <w:br/>
        <w:t>𧘏gōng　《集韻》居雄切，平東見。</w:t>
        <w:br/>
        <w:br/>
        <w:t>衣身。《廣雅·釋器》：“𧘏，裑也。”*王念孫*疏證：“裑謂衣中也。字通作身。《喪服記》：‘衣二尺有二寸。’*鄭*注云：‘此謂袂中也。言衣者，明與身參齊。’疏云：‘衣即身也。’𧘏，通作躬。《續漢書·五行志》云：‘*獻帝**建安*中，男子之衣好為長躬而下甚短。’”</w:t>
        <w:br/>
      </w:r>
    </w:p>
    <w:p>
      <w:r>
        <w:t>𧘐##𧘐</w:t>
        <w:br/>
        <w:br/>
        <w:t>𧘐同“袥”。《集韻·鐸韻》：“𧘐，開衣令大也。”《正字通·衣部》：“𧘐，同袥。”</w:t>
        <w:br/>
      </w:r>
    </w:p>
    <w:p>
      <w:r>
        <w:t>𧘑##𧘑</w:t>
        <w:br/>
        <w:br/>
        <w:t>𧘑（一）zhuó　《廣韻》之若切，入藥章。</w:t>
        <w:br/>
        <w:br/>
        <w:t>〔𧘑繵〕单衣。《方言》卷四：“𧘑繵謂之襌。”*郭璞*注：“今又呼為涼衣也。”《玉篇·衣部》：“𧘑，襌衣。”</w:t>
        <w:br/>
        <w:br/>
        <w:t>（二）bào　《集韻》皮教切，去效並。</w:t>
        <w:br/>
        <w:br/>
        <w:t>衣襟。《集韻·效韻》：“𧘑，衣襟。”</w:t>
        <w:br/>
      </w:r>
    </w:p>
    <w:p>
      <w:r>
        <w:t>𧘒##𧘒</w:t>
        <w:br/>
        <w:br/>
        <w:t>𧘒同“襻”。《類篇·衣部》：“襻，亦作𧘒。”</w:t>
        <w:br/>
        <w:br/>
        <w:t>𧘒同“襻”。《集韻·諫韻》：“𧘒”，同“襻”。</w:t>
        <w:br/>
      </w:r>
    </w:p>
    <w:p>
      <w:r>
        <w:t>𧘓##𧘓</w:t>
        <w:br/>
        <w:br/>
        <w:t>𧘓同“𧛒”。《龍龕手鑑·衣部》：“𧘓”，“𧛒”的俗字。</w:t>
        <w:br/>
      </w:r>
    </w:p>
    <w:p>
      <w:r>
        <w:t>𧘗##𧘗</w:t>
        <w:br/>
        <w:br/>
        <w:t>𧘗qǐ　《龍龕手鑑·衣部》：“𧘗，音啟。”</w:t>
        <w:br/>
      </w:r>
    </w:p>
    <w:p>
      <w:r>
        <w:t>𧘘##𧘘</w:t>
        <w:br/>
        <w:br/>
        <w:t>³𧘘同“衧”。《廣韻·虞韻》：“𧘘，袌衣。”《龍龕手鑑·衣部》：“衧，或作；𧘘，今。音于。包衣，即大袖衣也。”</w:t>
        <w:br/>
      </w:r>
    </w:p>
    <w:p>
      <w:r>
        <w:t>𧘙##𧘙</w:t>
        <w:br/>
        <w:br/>
        <w:t>𧘙同“襻”。《集韻·諫韻》：“襻，衣系曰襻。亦書作𧘙。”</w:t>
        <w:br/>
      </w:r>
    </w:p>
    <w:p>
      <w:r>
        <w:t>𧘚##𧘚</w:t>
        <w:br/>
        <w:br/>
        <w:t>𧘚同“衧”。《正字通·衣部》：“衧，《説文》本作‘𧘚’。”</w:t>
        <w:br/>
      </w:r>
    </w:p>
    <w:p>
      <w:r>
        <w:t>𧘛##𧘛</w:t>
        <w:br/>
        <w:br/>
        <w:t>𧘛“𧘢”的讹字。《集韻·莫韻》：“𧘛，胡故切。短衣。”按：《類篇·衣部》作“𧘢”。</w:t>
        <w:br/>
      </w:r>
    </w:p>
    <w:p>
      <w:r>
        <w:t>𧘜##𧘜</w:t>
        <w:br/>
        <w:br/>
        <w:t>𧘜qiān　《改併四聲篇海》引《川篇》音千。</w:t>
        <w:br/>
        <w:br/>
        <w:t>𧙝。《康熙字典·衣部》：“𧘜，《川篇》音千，𧙝也。”</w:t>
        <w:br/>
      </w:r>
    </w:p>
    <w:p>
      <w:r>
        <w:t>𧘝##𧘝</w:t>
        <w:br/>
        <w:br/>
        <w:t>同“表”。《玉篇·衣部》：“𧘝”，同“表”。</w:t>
        <w:br/>
      </w:r>
    </w:p>
    <w:p>
      <w:r>
        <w:t>𧘞##𧘞</w:t>
        <w:br/>
        <w:br/>
        <w:t>𧘞dǒu　《玉篇》當口切。</w:t>
        <w:br/>
        <w:br/>
        <w:t>衫袖。《玉篇·衣部》：“𧘞，衫袖也。”</w:t>
        <w:br/>
      </w:r>
    </w:p>
    <w:p>
      <w:r>
        <w:t>𧘟##𧘟</w:t>
        <w:br/>
        <w:br/>
        <w:t>𧘟（一）pō　《廣韻》普活切，入末滂。</w:t>
        <w:br/>
        <w:br/>
        <w:t>衣袖。《廣雅·釋器》：“𧘟，袂也。”《玉篇·衣部》：“𧘟，衣袂。”</w:t>
        <w:br/>
        <w:br/>
        <w:t>（二）bō　《集韻》方未切，去未非。</w:t>
        <w:br/>
        <w:br/>
        <w:t>同“袚”。《集韻·未韻》：“袚，蠻夷衣也。一曰蔽𨞢。或作𧘟。”</w:t>
        <w:br/>
      </w:r>
    </w:p>
    <w:p>
      <w:r>
        <w:t>𧘠##𧘠</w:t>
        <w:br/>
        <w:br/>
        <w:t>𧘠同“衯”。《集韻·文韻》：“衯，《説文》：‘長衣皃。’或書作𧘠。”</w:t>
        <w:br/>
      </w:r>
    </w:p>
    <w:p>
      <w:r>
        <w:t>𧘡##𧘡</w:t>
        <w:br/>
        <w:br/>
        <w:t>𧘡同“褾”。《玉篇·衣部》：“𧘡，同褾。”</w:t>
        <w:br/>
      </w:r>
    </w:p>
    <w:p>
      <w:r>
        <w:t>𧘢##𧘢</w:t>
        <w:br/>
        <w:br/>
        <w:t>𧘢hù　《類篇》胡故切，去暮匣。</w:t>
        <w:br/>
        <w:br/>
        <w:t>短衣。《類篇·衣部》：“𧘢，短衣。”</w:t>
        <w:br/>
      </w:r>
    </w:p>
    <w:p>
      <w:r>
        <w:t>𧘣##𧘣</w:t>
        <w:br/>
        <w:br/>
        <w:t>𧘣同“袾”。《集韻·虞韻》：“袾，《説文》：‘好佳也。’或作𧘣。”</w:t>
        <w:br/>
      </w:r>
    </w:p>
    <w:p>
      <w:r>
        <w:t>𧘤##𧘤</w:t>
        <w:br/>
        <w:br/>
        <w:t>𧘤同“袧”。《正字通·衣部》：“𧘤，俗袧字。”</w:t>
        <w:br/>
      </w:r>
    </w:p>
    <w:p>
      <w:r>
        <w:t>𧘥##𧘥</w:t>
        <w:br/>
        <w:br/>
        <w:t>𧘥niǔ　《集韻》女九切，上有娘。</w:t>
        <w:br/>
        <w:br/>
        <w:t>（1）衣软。《集韻·有韻》：“𧘥，衣耎也。”</w:t>
        <w:br/>
        <w:br/>
        <w:t>（2）同“紐”。衣服的纽扣。《正字通·衣部》：“𧘥，衣紐扣，即帶交結之處，與紐通。”</w:t>
        <w:br/>
      </w:r>
    </w:p>
    <w:p>
      <w:r>
        <w:t>𧘦##𧘦</w:t>
        <w:br/>
        <w:br/>
        <w:t>⁴𧘦同“表”。《篇海類編·衣服類·衣部》：“𧘦，音表。義同。”</w:t>
        <w:br/>
      </w:r>
    </w:p>
    <w:p>
      <w:r>
        <w:t>𧘧##𧘧</w:t>
        <w:br/>
        <w:br/>
        <w:t>𧘧qì　《字彙補》音器。</w:t>
        <w:br/>
        <w:br/>
        <w:t>袖。《字彙補·衣部》：“𧘧，袖也。”</w:t>
        <w:br/>
      </w:r>
    </w:p>
    <w:p>
      <w:r>
        <w:t>𧘨##𧘨</w:t>
        <w:br/>
        <w:br/>
        <w:t>𧘨diāo　《廣韻》都聊切，平蕭端。</w:t>
        <w:br/>
        <w:br/>
        <w:t>（1）𧘨衣。又指一种少数民族衣服。《玉篇·衣部》：“𧘨，𧘨衣，又蠻夷衣也。”</w:t>
        <w:br/>
        <w:br/>
        <w:t>（2）同“䘟”。用绢贴棺中。《集韻·蕭韻》：“䘟，《説文》：‘棺中縑裹。’或書作𧘨。”</w:t>
        <w:br/>
      </w:r>
    </w:p>
    <w:p>
      <w:r>
        <w:t>𧘩##𧘩</w:t>
        <w:br/>
        <w:br/>
        <w:t>𧘩diāo　《改併四聲篇海》引《川篇》音凋。</w:t>
        <w:br/>
        <w:br/>
        <w:t>棺衣。《改併四聲篇海·衣部》引《川篇》：“𧘩，棺衣也。”</w:t>
        <w:br/>
      </w:r>
    </w:p>
    <w:p>
      <w:r>
        <w:t>𧘪##𧘪</w:t>
        <w:br/>
        <w:br/>
        <w:t>𧘪同“衺（邪）”。《集韻·麻韻》：“衺，謂不正。或作邪，通作斜，亦書作𧘪。”</w:t>
        <w:br/>
      </w:r>
    </w:p>
    <w:p>
      <w:r>
        <w:t>𧘫##𧘫</w:t>
        <w:br/>
        <w:br/>
        <w:t>𧘫lì　《類篇》狼狄切，入錫來。</w:t>
        <w:br/>
        <w:br/>
        <w:t>急缠。《類篇·衣部》：“𧘫，急纏也。”</w:t>
        <w:br/>
      </w:r>
    </w:p>
    <w:p>
      <w:r>
        <w:t>𧘭##𧘭</w:t>
        <w:br/>
        <w:br/>
        <w:t>𧘭同“衾”。《類篇·衣部》：“𧘭，《説文》：‘大被也。’《玉篇》作𧘭。”</w:t>
        <w:br/>
      </w:r>
    </w:p>
    <w:p>
      <w:r>
        <w:t>𧘮##𧘮</w:t>
        <w:br/>
        <w:br/>
        <w:t>𧘮xiōng　《直音篇》音凶。</w:t>
        <w:br/>
        <w:br/>
        <w:t>旧时的长孝衣。《直音篇·衣部》：“𧘮，孝長衣也。”</w:t>
        <w:br/>
      </w:r>
    </w:p>
    <w:p>
      <w:r>
        <w:t>𧘯##𧘯</w:t>
        <w:br/>
        <w:br/>
        <w:t>𧘯同“裔”。《字彙補·衣部》：“𧘯，古裔字。”</w:t>
        <w:br/>
      </w:r>
    </w:p>
    <w:p>
      <w:r>
        <w:t>𧘰##𧘰</w:t>
        <w:br/>
        <w:br/>
        <w:t>⁸𧘰</w:t>
        <w:br/>
        <w:br/>
        <w:t>同“表”。《字彙補·衣部》：“𧘰，*漢*碑表字。”</w:t>
        <w:br/>
      </w:r>
    </w:p>
    <w:p>
      <w:r>
        <w:t>𧘵##𧘵</w:t>
        <w:br/>
        <w:br/>
        <w:t>𧘵同“襻”。《改併四聲篇海·衣部》引《俗字背篇》：“𧘵，普患切。衣䙪也。”《康熙字典·衣部》：“𧘵，《五音篇海》同襻。”</w:t>
        <w:br/>
      </w:r>
    </w:p>
    <w:p>
      <w:r>
        <w:t>𧘶##𧘶</w:t>
        <w:br/>
        <w:br/>
        <w:t>𧘶同“救”。《龍龕手鑑·衣部》：“𧘶，舊藏作救。”</w:t>
        <w:br/>
      </w:r>
    </w:p>
    <w:p>
      <w:r>
        <w:t>𧘷##𧘷</w:t>
        <w:br/>
        <w:br/>
        <w:t>𧘷同“衸”。《龍龕手鑑·衣部》：“𧘷”，同“衸”。</w:t>
        <w:br/>
      </w:r>
    </w:p>
    <w:p>
      <w:r>
        <w:t>𧘽##𧘽</w:t>
        <w:br/>
        <w:br/>
        <w:t>《説文》：“𧘽，弊衣。从衣，奴聲。”*王筠*句讀：“當依《玉篇》作‘敝衣’，𧘽與《巾部》帤、《糸部》䋈蓋通用。”</w:t>
        <w:br/>
        <w:br/>
        <w:t>ná　《廣韻》女加切，平麻娘。魚部。</w:t>
        <w:br/>
        <w:br/>
        <w:t>破旧的衣服。《説文·衣部》：“𧘽，弊衣。”</w:t>
        <w:br/>
      </w:r>
    </w:p>
    <w:p>
      <w:r>
        <w:t>𧘾##𧘾</w:t>
        <w:br/>
        <w:br/>
        <w:t>𧘾“𧛅”的讹字。《字彙補·衣部》：“𧘾，尺氏切，音耻。衣長貌。”《康熙字典·衣部》：“𧘾，《龍龕》：‘尺氏切，衣長貌。’”按：《龍龕手鑑·衣部》作“𧛅”。</w:t>
        <w:br/>
      </w:r>
    </w:p>
    <w:p>
      <w:r>
        <w:t>𧘿##𧘿</w:t>
        <w:br/>
        <w:br/>
        <w:t>𧘿zhēng　《廣韻》諸盈切，平清章。</w:t>
        <w:br/>
        <w:br/>
        <w:t>〔𧘿衳〕小孩的衣服。《廣韻·清韻》：“𧘿，𧘿衳，小兒衣。出《字林》。”</w:t>
        <w:br/>
      </w:r>
    </w:p>
    <w:p>
      <w:r>
        <w:t>𧙀##𧙀</w:t>
        <w:br/>
        <w:br/>
        <w:t>𧙀lā　《集韻》落合切，入合來。</w:t>
        <w:br/>
        <w:br/>
        <w:t>〔𧙀䙣〕衣服破旧。《集韻·合韻》：“𧙀，𧙀䙣，衣敝。”</w:t>
        <w:br/>
      </w:r>
    </w:p>
    <w:p>
      <w:r>
        <w:t>𧙁##𧙁</w:t>
        <w:br/>
        <w:br/>
        <w:t>𧙁（一）zhì　《廣韻》争義切，去寘章。</w:t>
        <w:br/>
        <w:br/>
        <w:t>衣绉。《玉篇·衣部》：“𧙁，襦縐。”《廣韻·寘韻》：“𧙁，衣不展也。”《集韻·寘韻》：“𧙁，衣不伸謂之𧙁。”</w:t>
        <w:br/>
        <w:br/>
        <w:t>（二）zī　《集韻》將支切，平支精。</w:t>
        <w:br/>
        <w:br/>
        <w:t>複襦，棉衣。《集韻·支韻》：“𧙁，複襦。”</w:t>
        <w:br/>
        <w:br/>
        <w:t>（三）jì　《集韻》才詣切，去霽從。</w:t>
        <w:br/>
        <w:br/>
        <w:t>衣交领。《集韻·霽韻》：“𧙁，衣交衿。”</w:t>
        <w:br/>
        <w:br/>
        <w:t>（四）bì　《集韻》平義切，去寘並。</w:t>
        <w:br/>
        <w:br/>
        <w:t>穿衣而不系带。《集韻·寘韻》：“𧙁，衣不帶。通作披。”</w:t>
        <w:br/>
      </w:r>
    </w:p>
    <w:p>
      <w:r>
        <w:t>𧙂##𧙂</w:t>
        <w:br/>
        <w:br/>
        <w:t>𧙂同“袚”。《廣韻·未韻》：“𧙂，蔽膝。”《集韻·未韻》：“袚，蠻夷衣也，一曰蔽厀。或作𧙂。”</w:t>
        <w:br/>
      </w:r>
    </w:p>
    <w:p>
      <w:r>
        <w:t>𧙃##𧙃</w:t>
        <w:br/>
        <w:br/>
        <w:t>𧙃ě　《廣韻》烏可切，上哿影。</w:t>
        <w:br/>
        <w:br/>
        <w:t>弱貌。《玉篇·衣部》：“𧙃，弱皃。”</w:t>
        <w:br/>
      </w:r>
    </w:p>
    <w:p>
      <w:r>
        <w:t>𧙄##𧙄</w:t>
        <w:br/>
        <w:br/>
        <w:t>𧙄bō　《集韻》北末切，入末幫。</w:t>
        <w:br/>
        <w:br/>
        <w:t>同“袚”。《集韻·末韻》：“袚，《説文》：‘蠻夷衣也。一曰蔽厀。’或作𧙄。”</w:t>
        <w:br/>
      </w:r>
    </w:p>
    <w:p>
      <w:r>
        <w:t>𧙅##𧙅</w:t>
        <w:br/>
        <w:br/>
        <w:t>𧙅pō　《集韻》滂禾切，平戈滂。</w:t>
        <w:br/>
        <w:br/>
        <w:t>衣貌。《集韻·戈韻》：“𧙅，衣皃。”</w:t>
        <w:br/>
      </w:r>
    </w:p>
    <w:p>
      <w:r>
        <w:t>𧙆##𧙆</w:t>
        <w:br/>
        <w:br/>
        <w:t>𧙆xū　《廣韻》況于切，平虞曉。</w:t>
        <w:br/>
        <w:br/>
        <w:t>宽大的裙子。《玉篇·衣部》：“𧙆，大袑衣。”《類篇·衣部》：“大裙謂之𧙆。”</w:t>
        <w:br/>
      </w:r>
    </w:p>
    <w:p>
      <w:r>
        <w:t>𧙈##𧙈</w:t>
        <w:br/>
        <w:br/>
        <w:t>𧙈cí　《字彙》似兹切。</w:t>
        <w:br/>
        <w:br/>
        <w:t>𧙈褘。*宋**郭忠恕*《佩觹》卷中：“𧙈，𧙈褘。”《改併四聲篇海·衣部》引《川篇》：“𧙈，音詞。𧙈衣帶。”</w:t>
        <w:br/>
      </w:r>
    </w:p>
    <w:p>
      <w:r>
        <w:t>𧙉##𧙉</w:t>
        <w:br/>
        <w:br/>
        <w:t>𧙉lì　《廣韻》郎擊切，入錫來。</w:t>
        <w:br/>
        <w:br/>
        <w:t>缠裹。《廣韻·錫韻》：“𧙉，纏裹。”</w:t>
        <w:br/>
      </w:r>
    </w:p>
    <w:p>
      <w:r>
        <w:t>𧙊##𧙊</w:t>
        <w:br/>
        <w:br/>
        <w:t>𧙊同“裀”。《改併四聲篇海·衣部》引《川篇》：“𧙊，近身衣也。”《字彙補·衣部》：“𧙊，同裀。”</w:t>
        <w:br/>
      </w:r>
    </w:p>
    <w:p>
      <w:r>
        <w:t>𧙋##𧙋</w:t>
        <w:br/>
        <w:br/>
        <w:t>𧙋同“只”。《龍龕手鑑·衣部》：“𧙋，俗。正作只。”</w:t>
        <w:br/>
      </w:r>
    </w:p>
    <w:p>
      <w:r>
        <w:t>𧙌##𧙌</w:t>
        <w:br/>
        <w:br/>
        <w:t>𧙌páo　《字彙補》薄毛切。</w:t>
        <w:br/>
        <w:br/>
        <w:t>旧时男子穿的一种外衣，下长及脚背。《字彙補·衣部》：“𧙌，長襦也。”</w:t>
        <w:br/>
      </w:r>
    </w:p>
    <w:p>
      <w:r>
        <w:t>𧙍##𧙍</w:t>
        <w:br/>
        <w:br/>
        <w:t>𧙍同“袠”。《古今韻會舉要·質韻》：“𧙍，同袠。”《莊子·知北遊》：“解其天弢，墮其天𧙍。”</w:t>
        <w:br/>
      </w:r>
    </w:p>
    <w:p>
      <w:r>
        <w:t>𧙎##𧙎</w:t>
        <w:br/>
        <w:br/>
        <w:t>𧙎同“袧”。《直音篇·衣部》：“𧙎，同袧。”</w:t>
        <w:br/>
      </w:r>
    </w:p>
    <w:p>
      <w:r>
        <w:t>𧙏##𧙏</w:t>
        <w:br/>
        <w:br/>
        <w:t>𧙏（一）xiù　《玉篇》似又切。</w:t>
        <w:br/>
        <w:br/>
        <w:t>同“袖”。《玉篇·衣部》：“𧙏，同袖。”</w:t>
        <w:br/>
        <w:br/>
        <w:t>（二）yǒu　《玉篇》余久切。</w:t>
        <w:br/>
        <w:br/>
        <w:t>（1）进。《玉篇·衣部》：“𧙏，進也。”</w:t>
        <w:br/>
        <w:br/>
        <w:t>（2）色美貌。《玉篇·衣部》：“𧙏，色美皃也。”</w:t>
        <w:br/>
      </w:r>
    </w:p>
    <w:p>
      <w:r>
        <w:t>𧙐##𧙐</w:t>
        <w:br/>
        <w:br/>
        <w:t>𧙐同“衾”。《字彙補·衣部》：“𧙐，與衾同。見《同文鐸》。”</w:t>
        <w:br/>
      </w:r>
    </w:p>
    <w:p>
      <w:r>
        <w:t>𧙑##𧙑</w:t>
        <w:br/>
        <w:br/>
        <w:t>𧙑同“𧙃”。《龍龕手鑑·衣部》：“𧙑”，“𧙃”的俗字。</w:t>
        <w:br/>
      </w:r>
    </w:p>
    <w:p>
      <w:r>
        <w:t>𧙒##𧙒</w:t>
        <w:br/>
        <w:br/>
        <w:t>𧙒同“𧙧”。《改併四聲篇海·衣部》引《川篇》：“𧙒，故衣也。”《字彙補·衣部》：“𧙒，與𧙧同。”</w:t>
        <w:br/>
      </w:r>
    </w:p>
    <w:p>
      <w:r>
        <w:t>𧙛##𧙛</w:t>
        <w:br/>
        <w:br/>
        <w:t>𧙛pù　《改併四聲篇海·衣部》引《川篇》：“𧙛，普故切。”</w:t>
        <w:br/>
      </w:r>
    </w:p>
    <w:p>
      <w:r>
        <w:t>𧙜##𧙜</w:t>
        <w:br/>
        <w:br/>
        <w:t>𧙜同“裝”。《字彙補·衣部》：“𧙜，與裝同。”《隸釋·冀州刺史王純碑》：“敕大司農徹易衣𧙜。”*洪适*注：“𧙜，即裝字。”</w:t>
        <w:br/>
      </w:r>
    </w:p>
    <w:p>
      <w:r>
        <w:t>𧙝##𧙝</w:t>
        <w:br/>
        <w:br/>
        <w:t>𧙝ché　《改併四聲篇海》引《川篇》尺夜切。</w:t>
        <w:br/>
        <w:br/>
        <w:t>单衣。《改併四聲篇海·衣部》引《川篇》：“𧙝，衫也。”</w:t>
        <w:br/>
      </w:r>
    </w:p>
    <w:p>
      <w:r>
        <w:t>𧙞##𧙞</w:t>
        <w:br/>
        <w:br/>
        <w:t>𧙞qì　《廣韻》七迹切，入昔清。</w:t>
        <w:br/>
        <w:br/>
        <w:t>〔𧙞膝〕裙子正中开衩的地方。《玉篇·衣部》：“𧙞膝，裙衸也。”</w:t>
        <w:br/>
      </w:r>
    </w:p>
    <w:p>
      <w:r>
        <w:t>𧙟##𧙟</w:t>
        <w:br/>
        <w:br/>
        <w:t>𧙟同“袣”。《集韻·祭韻》：“袣，衣长皃。一曰袖也。或从曳。”*明**于永清*《便民圖纂序》：“林林寄生之衆，將安所哺啜褸𧙟，慰啼號哉？”*明**劉若愚*《酌中志》卷十六：“亦有穿圓領𧙟繖者。”</w:t>
        <w:br/>
      </w:r>
    </w:p>
    <w:p>
      <w:r>
        <w:t>𧙠##𧙠</w:t>
        <w:br/>
        <w:br/>
        <w:t>𧙠同“䠼”。《集韻·遇韻》：“䠼，䠵䠼，服稱也。或作𧙠。”《字彙·衣部》：“𧙠，與䠼同。”</w:t>
        <w:br/>
      </w:r>
    </w:p>
    <w:p>
      <w:r>
        <w:t>𧙡##𧙡</w:t>
        <w:br/>
        <w:br/>
        <w:t>𧙡yì　《集韻》夷益切，入昔以。</w:t>
        <w:br/>
        <w:br/>
        <w:t>长衣。《集韻·㫺韻》：“𧙡，長衣也。”《字彙·衣部》：“𧙡，衣長大也。”</w:t>
        <w:br/>
      </w:r>
    </w:p>
    <w:p>
      <w:r>
        <w:t>𧙢##𧙢</w:t>
        <w:br/>
        <w:br/>
        <w:t>𧙢同“𧝊”。《改併四聲篇海·衣部》引《龍龕手鑑》：“𧙢，音識。裝也。”《篇海類編·衣服類·衣部》：“𧝊，亦作𧙢。”</w:t>
        <w:br/>
      </w:r>
    </w:p>
    <w:p>
      <w:r>
        <w:t>𧙣##𧙣</w:t>
        <w:br/>
        <w:br/>
        <w:t>𧙣tí　《集韻》田黎切，平齊定。</w:t>
        <w:br/>
        <w:br/>
        <w:t>衣名。今背心之类。《集韻·齊韻》：“𧙣，衣名，裲襠也。”</w:t>
        <w:br/>
      </w:r>
    </w:p>
    <w:p>
      <w:r>
        <w:t>𧙤##𧙤</w:t>
        <w:br/>
        <w:br/>
        <w:t>𧙤duǒ　《集韻》都果切，上果端。</w:t>
        <w:br/>
        <w:br/>
        <w:t>〔䘶𧙤〕见“䘶”。</w:t>
        <w:br/>
      </w:r>
    </w:p>
    <w:p>
      <w:r>
        <w:t>𧙥##𧙥</w:t>
        <w:br/>
        <w:br/>
        <w:t>𧙥（一）lóng　《廣韻》盧紅切，平東來。</w:t>
        <w:br/>
        <w:br/>
        <w:t>同“襱”。《方言》卷四：“無𧙥袴謂之襣。”*郭璞*注：“袴無踦者，即今犢鼻褌也。𧙥亦襱，字異耳。”《玉篇·衣部》：“𧙥”，同“襱”。</w:t>
        <w:br/>
        <w:br/>
        <w:t>（二）tǒng　《集韻》吐孔切，上董透。</w:t>
        <w:br/>
        <w:br/>
        <w:t>短袖衣。《集韻·蕫韻》：“𧙥，衣短袖。”</w:t>
        <w:br/>
      </w:r>
    </w:p>
    <w:p>
      <w:r>
        <w:t>𧙦##𧙦</w:t>
        <w:br/>
        <w:br/>
        <w:t>𧙦“𧙵”的讹字。《康熙字典·衣部》引《集韻》：“𧙦，狼狄切，音歷。同𧝏。”按：检诸本《集韻·錫韻》字均作“𧙵”，《康熙》误。</w:t>
        <w:br/>
      </w:r>
    </w:p>
    <w:p>
      <w:r>
        <w:t>𧙧##𧙧</w:t>
        <w:br/>
        <w:br/>
        <w:t>𧙧jiàn　《廣韻》古莧切，去襇見。</w:t>
        <w:br/>
        <w:br/>
        <w:t>衣服。《玉篇·衣部》：“𧙧，衣。”《廣韻·襇韻》：“𧙧，古衣。”</w:t>
        <w:br/>
      </w:r>
    </w:p>
    <w:p>
      <w:r>
        <w:t>𧙨##𧙨</w:t>
        <w:br/>
        <w:br/>
        <w:t>𧙨同“衽”。《集韻·沁韻》：“衽，衣衽也。亦書作𧙨。”</w:t>
        <w:br/>
      </w:r>
    </w:p>
    <w:p>
      <w:r>
        <w:t>𧙩##𧙩</w:t>
        <w:br/>
        <w:br/>
        <w:t>𧙩同“裂”。《玉篇·衣部》：“𧙩，殘也，繒餘也。”*清**段玉裁*《説文解字注·衣部》：“裂，古作𧙩。”《國語·齊語》：“戎車待遊車之𧙩。”*韋昭*注：“𧙩，殘也。”</w:t>
        <w:br/>
      </w:r>
    </w:p>
    <w:p>
      <w:r>
        <w:t>𧙪##𧙪</w:t>
        <w:br/>
        <w:br/>
        <w:t>𧙪同“褢”。《集韻·皆韻》：“褢，或作𧙪。”</w:t>
        <w:br/>
      </w:r>
    </w:p>
    <w:p>
      <w:r>
        <w:t>𧙫##𧙫</w:t>
        <w:br/>
        <w:br/>
        <w:t>𧙫“𧙧”的讹字。《康熙字典·衣部》：“𧙫，《直音》：‘音諫，古衣。’”按：《直音篇·衣部》：“𧙧，音諫，古衣。”</w:t>
        <w:br/>
      </w:r>
    </w:p>
    <w:p>
      <w:r>
        <w:t>𧙬##𧙬</w:t>
        <w:br/>
        <w:br/>
        <w:t>𧙬“𧙉”的讹字。《康熙字典·衣部》：“𧙬，《直音》：‘音歷，纏裹。’”按：《直音篇·衣部》作“𧙉”。</w:t>
        <w:br/>
      </w:r>
    </w:p>
    <w:p>
      <w:r>
        <w:t>𧙭##𧙭</w:t>
        <w:br/>
        <w:br/>
        <w:t>𧙭zhàn　《改併四聲篇海》引《川篇》陟彦切。</w:t>
        <w:br/>
        <w:br/>
        <w:t>衣引。《字彙補·衣部》：“𧙭，衣引也。”</w:t>
        <w:br/>
      </w:r>
    </w:p>
    <w:p>
      <w:r>
        <w:t>𧙮##𧙮</w:t>
        <w:br/>
        <w:br/>
        <w:t>𧙮yuàn　《改併四聲篇海》引《奚韻》於絹切。</w:t>
        <w:br/>
        <w:br/>
        <w:t>衣衿袖。《改併四聲篇海·衣部》引《奚韻》：“𧙮，衣衿袖也。”</w:t>
        <w:br/>
      </w:r>
    </w:p>
    <w:p>
      <w:r>
        <w:t>𧙯##𧙯</w:t>
        <w:br/>
        <w:br/>
        <w:t>𧙯同“裷”。《龍龕手鑑·衣部》：“𧙯”，“裷”的古字。</w:t>
        <w:br/>
      </w:r>
    </w:p>
    <w:p>
      <w:r>
        <w:t>𧙰##𧙰</w:t>
        <w:br/>
        <w:br/>
        <w:t>⁵𧙰同“衮”。《龍龕手鑑·衣部》：“𧙰”，“衮”的俗字。</w:t>
        <w:br/>
      </w:r>
    </w:p>
    <w:p>
      <w:r>
        <w:t>𧙴##𧙴</w:t>
        <w:br/>
        <w:br/>
        <w:t>𧙴“𧘗”的讹字。《改併四聲篇海·衣部》引《龍龕手鑑》：“𧙴，音啟。”按：《龍龕手鑑·衣部》作“𧘗”。</w:t>
        <w:br/>
      </w:r>
    </w:p>
    <w:p>
      <w:r>
        <w:t>𧙵##𧙵</w:t>
        <w:br/>
        <w:br/>
        <w:t>𧙵同“𧝏（𧙉）”。《集韻·錫韻》：“𧙵，急纏也。或作𧝏。”</w:t>
        <w:br/>
      </w:r>
    </w:p>
    <w:p>
      <w:r>
        <w:t>𧙶##𧙶</w:t>
        <w:br/>
        <w:br/>
        <w:t>𧙶yú（又读yì）　《改併四聲篇海·衣部》引《俗字背篇》：“𧙶，于、𧛨二音。”</w:t>
        <w:br/>
      </w:r>
    </w:p>
    <w:p>
      <w:r>
        <w:t>𧙷##𧙷</w:t>
        <w:br/>
        <w:br/>
        <w:t>𧙷同“𧙩（裂）”。《玉篇·衣部》：“𧙩，或作𧙷。”《戰國策·趙策四》：“車甲羽毛𧙷敝，府庫倉廪虚，兩國交以習之，乃引兵歸。”*鮑彪*注：“𧙷，同裂。”</w:t>
        <w:br/>
      </w:r>
    </w:p>
    <w:p>
      <w:r>
        <w:t>𧙸##𧙸</w:t>
        <w:br/>
        <w:br/>
        <w:t>𧙸gēng　《玉篇·衣部》：“𧙸，古登切，又音亘。”</w:t>
        <w:br/>
      </w:r>
    </w:p>
    <w:p>
      <w:r>
        <w:t>𧙹##𧙹</w:t>
        <w:br/>
        <w:br/>
        <w:t>𧙹同“禍”。《龍龕手鑑·衣部》：“𧙹，舊藏作禍。”</w:t>
        <w:br/>
      </w:r>
    </w:p>
    <w:p>
      <w:r>
        <w:t>𧙺##𧙺</w:t>
        <w:br/>
        <w:br/>
        <w:t>𧙺hòu　《龍龕手鑑·衣部》：“𧙺，俗。后、託二音。”</w:t>
        <w:br/>
      </w:r>
    </w:p>
    <w:p>
      <w:r>
        <w:t>𧙾##𧙾</w:t>
        <w:br/>
        <w:br/>
        <w:t>𧙾qǐ　《龍龕手鑑》口礼反。</w:t>
        <w:br/>
        <w:br/>
        <w:t>开衣领。《龍龕手鑑·人部》：“𧙾，開衣領也。”按：《玉篇·人部》作“㒅”。</w:t>
        <w:br/>
      </w:r>
    </w:p>
    <w:p>
      <w:r>
        <w:t>𧚀##𧚀</w:t>
        <w:br/>
        <w:br/>
        <w:t>𧚀mù　《集韻》莫六切，入屋明。</w:t>
        <w:br/>
        <w:br/>
        <w:t>衣缝。《集韻·屋韻》：“𧚀，衣縫。”</w:t>
        <w:br/>
      </w:r>
    </w:p>
    <w:p>
      <w:r>
        <w:t>𧚁##𧚁</w:t>
        <w:br/>
        <w:br/>
        <w:t>𧚁huàn　《集韻》户版切，上潸匣。</w:t>
        <w:br/>
        <w:br/>
        <w:t>衣䙔，小儿涎衣。《集韻·潸韻》：“𧚁，衣䙔。”《太平廣記》卷二百四十八引《國朝雜記》：“縮頭連背暖，𧚁當畏肚寒。”</w:t>
        <w:br/>
      </w:r>
    </w:p>
    <w:p>
      <w:r>
        <w:t>𧚂##𧚂</w:t>
        <w:br/>
        <w:br/>
        <w:t>𧚂lòng　《集韻》盧貢切，去送來。</w:t>
        <w:br/>
        <w:br/>
        <w:t>衣服一套。《集韻·送韻》：“𧚂，衣一襲。”</w:t>
        <w:br/>
      </w:r>
    </w:p>
    <w:p>
      <w:r>
        <w:t>𧚃##𧚃</w:t>
        <w:br/>
        <w:br/>
        <w:t>𧚃xì　《集韻》胡計切，去霽匣。</w:t>
        <w:br/>
        <w:br/>
        <w:t>同“䙎”。带子。《集韻·霽韻》：“䙎，帶也。或作𧚃。”</w:t>
        <w:br/>
      </w:r>
    </w:p>
    <w:p>
      <w:r>
        <w:t>𧚄##𧚄</w:t>
        <w:br/>
        <w:br/>
        <w:t>𧚄é　《集韻》牛河切，平歌疑。</w:t>
        <w:br/>
        <w:br/>
        <w:t>衣盛饰。《集韻·歌韻》：“𧚄，衣盛飾。”</w:t>
        <w:br/>
      </w:r>
    </w:p>
    <w:p>
      <w:r>
        <w:t>𧚅##𧚅</w:t>
        <w:br/>
        <w:br/>
        <w:t>𧚅lǎng　《集韻》里黨切，上蕩來。</w:t>
        <w:br/>
        <w:br/>
        <w:t>〔𧚅褬〕衣服破旧。《集韻·蕩韻》：“𧚅褬，衣敝。”</w:t>
        <w:br/>
      </w:r>
    </w:p>
    <w:p>
      <w:r>
        <w:t>𧚆##𧚆</w:t>
        <w:br/>
        <w:br/>
        <w:t>𧚆fèi　《集韻》方未切，去未非。</w:t>
        <w:br/>
        <w:br/>
        <w:t>衣袖。《集韻·未韻》：“𧚆，衣袖。”</w:t>
        <w:br/>
      </w:r>
    </w:p>
    <w:p>
      <w:r>
        <w:t>𧚇##𧚇</w:t>
        <w:br/>
        <w:br/>
        <w:t>𧚇（一）wǎn　《集韻》武遠切，上阮微。</w:t>
        <w:br/>
        <w:br/>
        <w:t>服。《集韻·阮韻》：“𧚇，服也。”</w:t>
        <w:br/>
        <w:br/>
        <w:t>（二）wèn　《字彙》文運切。</w:t>
        <w:br/>
        <w:br/>
        <w:t>同“絻”。古代丧服之一。《字彙·衣部》：“𧚇，喪服。五服外之最輕者。亦作絻。”</w:t>
        <w:br/>
      </w:r>
    </w:p>
    <w:p>
      <w:r>
        <w:t>𧚈##𧚈</w:t>
        <w:br/>
        <w:br/>
        <w:t>𧚈同“帺”。《集韻·志韻》：“帺，繫也，巾也。或作𧚈。”</w:t>
        <w:br/>
      </w:r>
    </w:p>
    <w:p>
      <w:r>
        <w:t>𧚉##𧚉</w:t>
        <w:br/>
        <w:br/>
        <w:t>𧚉cūn　《集韻》七倫切，平諄清。</w:t>
        <w:br/>
        <w:br/>
        <w:t>裤管。《集韻·諄韻》：“𧚉，袴𧙥曰𧚉。”</w:t>
        <w:br/>
      </w:r>
    </w:p>
    <w:p>
      <w:r>
        <w:t>𧚊##𧚊</w:t>
        <w:br/>
        <w:br/>
        <w:t>𧚊同“㡇”。《玉篇·衣部》：“𧚊，亦作㡇。”</w:t>
        <w:br/>
      </w:r>
    </w:p>
    <w:p>
      <w:r>
        <w:t>𧚋##𧚋</w:t>
        <w:br/>
        <w:br/>
        <w:t>𧚋jiàng　《廣韻》音降。</w:t>
        <w:br/>
        <w:br/>
        <w:t>〔衱𧚋〕草名。《廣韻·東韻》：“𧚋，《爾雅》曰：‘困，衱𧚋。’亦作袶，又音降。”按：《爾雅·釋草》：“困，衱袶。”*郭璞*注：“未詳。”</w:t>
        <w:br/>
      </w:r>
    </w:p>
    <w:p>
      <w:r>
        <w:t>𧚌##𧚌</w:t>
        <w:br/>
        <w:br/>
        <w:t>𧚌同“裝”。《篇海類編·衣服類·衣部》：“𧚌，同裝。”《後漢書·杜林傳》：“道逢賊數千人，遂掠取財𧚌，褫奪衣服，拔刀向*林*等，將欲殺之。”*宋**王禹偁*《春日雜興》：“兩株桃杏暎籬斜，𧚌點*商州*副使家。”*清**金德嘉*《吕忠節公傳書後》：“入以告於王，出則垂槖𧚌犒士以倡之。”</w:t>
        <w:br/>
      </w:r>
    </w:p>
    <w:p>
      <w:r>
        <w:t>𧚍##𧚍</w:t>
        <w:br/>
        <w:br/>
        <w:t>同“裘”。《玉篇·裘部》：“𧚍，同裘。”</w:t>
        <w:br/>
      </w:r>
    </w:p>
    <w:p>
      <w:r>
        <w:t>𧚏##𧚏</w:t>
        <w:br/>
        <w:br/>
        <w:t>𧚏chuò　《直音篇》測角切。</w:t>
        <w:br/>
        <w:br/>
        <w:t>短衣。《直音篇·衣部》：“𧚏，短衣。”</w:t>
        <w:br/>
      </w:r>
    </w:p>
    <w:p>
      <w:r>
        <w:t>𧚐##𧚐</w:t>
        <w:br/>
        <w:br/>
        <w:t>𧚐wēng　《字彙補》烏公切。</w:t>
        <w:br/>
        <w:br/>
        <w:t>衣；外国衣。《字彙補·衣部》：“𧚐，衣也。一曰外國衣也。”</w:t>
        <w:br/>
      </w:r>
    </w:p>
    <w:p>
      <w:r>
        <w:t>𧚑##𧚑</w:t>
        <w:br/>
        <w:br/>
        <w:t>𧚑“裓”的讹字。《字彙補·衣部》：“𧚑，衣前襟也。”《康熙字典·衣部》：“𧚑，按：即裓字之譌。”</w:t>
        <w:br/>
      </w:r>
    </w:p>
    <w:p>
      <w:r>
        <w:t>𧚒##𧚒</w:t>
        <w:br/>
        <w:br/>
        <w:t>𧚒“裝”的讹字。《康熙字典·衣部》：“𧚒，《博雅》：‘𧝌也。’音未詳。”按：今本《廣雅·釋言》作“裝，襐也。”</w:t>
        <w:br/>
      </w:r>
    </w:p>
    <w:p>
      <w:r>
        <w:t>𧚛##𧚛</w:t>
        <w:br/>
        <w:br/>
        <w:t>𧚛同“裻”。《篇海類編·衣服類·衣部》：“𧚛，新衣聲。”《字彙補·衣部》：“𧚛”，同“裻”。</w:t>
        <w:br/>
      </w:r>
    </w:p>
    <w:p>
      <w:r>
        <w:t>𧚜##𧚜</w:t>
        <w:br/>
        <w:br/>
        <w:t>𧚜同“褫”。《龍龕手鑑·衣部》：“𧚜”，同“褫”。</w:t>
        <w:br/>
      </w:r>
    </w:p>
    <w:p>
      <w:r>
        <w:t>𧚝##𧚝</w:t>
        <w:br/>
        <w:br/>
        <w:t>⁷𧚝同“裁”。《正字通·衣部》：“裁，本作𧚝。”</w:t>
        <w:br/>
      </w:r>
    </w:p>
    <w:p>
      <w:r>
        <w:t>𧚞##𧚞</w:t>
        <w:br/>
        <w:br/>
        <w:t>𧚞同“裔”。《廣韻·祭韻》：“裔，俗作𧚞。”</w:t>
        <w:br/>
      </w:r>
    </w:p>
    <w:p>
      <w:r>
        <w:t>𧚡##𧚡</w:t>
        <w:br/>
        <w:br/>
        <w:t>𧚡gǎo　《改併四聲篇海》引《類篇》古老切。</w:t>
        <w:br/>
        <w:br/>
        <w:t>素衣。《改併四聲篇海·衣部》引《類篇》：“𧚡，素衣也。”</w:t>
        <w:br/>
      </w:r>
    </w:p>
    <w:p>
      <w:r>
        <w:t>𧚤##𧚤</w:t>
        <w:br/>
        <w:br/>
        <w:t>𧚤同“袳”。《集韻·薺韻》：“𧚤，開衣也。或作袳。”</w:t>
        <w:br/>
      </w:r>
    </w:p>
    <w:p>
      <w:r>
        <w:t>𧚥##𧚥</w:t>
        <w:br/>
        <w:br/>
        <w:t>𧚥cuì　《龍龕手鑑》粗最反。又子外反。</w:t>
        <w:br/>
        <w:br/>
        <w:t>衣游缝。《龍龕手鑑·衣部》：“𧚥，衣遊縫也。”</w:t>
        <w:br/>
      </w:r>
    </w:p>
    <w:p>
      <w:r>
        <w:t>𧚦##𧚦</w:t>
        <w:br/>
        <w:br/>
        <w:t>𧚦同“褋”。《直音篇·衣部》：“𧚦”，同“褋”。</w:t>
        <w:br/>
      </w:r>
    </w:p>
    <w:p>
      <w:r>
        <w:t>𧚧##𧚧</w:t>
        <w:br/>
        <w:br/>
        <w:t>𧚧同“帢”。《集韻·洽韻》：“帢，弁缺四隅謂之帢。或作𧚧。”</w:t>
        <w:br/>
      </w:r>
    </w:p>
    <w:p>
      <w:r>
        <w:t>𧚨##𧚨</w:t>
        <w:br/>
        <w:br/>
        <w:t>《説文》：“𧚨，䘳緣也。从衣，疌聲。”</w:t>
        <w:br/>
        <w:br/>
        <w:t>（一）qì　《廣韻》七入切，入緝清。又子入切。盍部。</w:t>
        <w:br/>
        <w:br/>
        <w:t>衣襟的边缘。《説文·衣部》：“𧚨，䘳緣也。”*段玉裁*注：“葢古者，深衣右自領及衽，左自袼亦及衽，皆緣之，故曰䘳緣。”</w:t>
        <w:br/>
        <w:br/>
        <w:t>（二）shà　《集韻》色甲切，入狎生。</w:t>
        <w:br/>
        <w:br/>
        <w:t>〔𧙀𧚨〕衣服破旧。《集韻·狎韻》：“𧚨，𧙀𧚨，衣敝。”</w:t>
        <w:br/>
        <w:br/>
        <w:t>（三）qiè　《集韻》七接切，入葉清。</w:t>
        <w:br/>
        <w:br/>
        <w:t>同“緁”。《集韻·葉韻》：“緁，《説文》：‘緶衣也。’或作𧚨。”</w:t>
        <w:br/>
      </w:r>
    </w:p>
    <w:p>
      <w:r>
        <w:t>𧚩##𧚩</w:t>
        <w:br/>
        <w:br/>
        <w:t>𧚩lí　《集韻》良脂切，平脂來。</w:t>
        <w:br/>
        <w:br/>
        <w:t>〔𧚩𧜂〕衣服破旧。《類篇·衣部》：“𧚩，𧚩𧜂，衣敝。”</w:t>
        <w:br/>
      </w:r>
    </w:p>
    <w:p>
      <w:r>
        <w:t>𧚪##𧚪</w:t>
        <w:br/>
        <w:br/>
        <w:t>𧚪qiè　《集韻》七接切，入葉清。</w:t>
        <w:br/>
        <w:br/>
        <w:t>（1）衣衿。《集韻·葉韻》：“𧚪，衣衿。”</w:t>
        <w:br/>
        <w:br/>
        <w:t>（2）同“𧚨”。《正字通·衣部》：“𧚪，俗𧚨字。”</w:t>
        <w:br/>
      </w:r>
    </w:p>
    <w:p>
      <w:r>
        <w:t>𧚬##𧚬</w:t>
        <w:br/>
        <w:br/>
        <w:t>𧚬kōng　《篇海類編》去紅切。</w:t>
        <w:br/>
        <w:br/>
        <w:t>衣袖。《篇海類編·衣服類·衣部》：“𧚬，衣袂。”</w:t>
        <w:br/>
      </w:r>
    </w:p>
    <w:p>
      <w:r>
        <w:t>𧚭##𧚭</w:t>
        <w:br/>
        <w:br/>
        <w:t>𧚭běng　《廣韻》布梗切，上梗幫。</w:t>
        <w:br/>
        <w:br/>
        <w:t>急。《廣韻·梗韻》：“𧚭，急皃。”《集韻·耿韻》：“𧚭，急也。”</w:t>
        <w:br/>
      </w:r>
    </w:p>
    <w:p>
      <w:r>
        <w:t>𧚮##𧚮</w:t>
        <w:br/>
        <w:br/>
        <w:t>𧚮同“𧜣”。《集韻·蕭韻》：“𧜣，《説文》：‘短衣也。’或作𧚮。”</w:t>
        <w:br/>
      </w:r>
    </w:p>
    <w:p>
      <w:r>
        <w:t>𧚯##𧚯</w:t>
        <w:br/>
        <w:br/>
        <w:t>𧚯shòu　《玉篇》音受。</w:t>
        <w:br/>
        <w:br/>
        <w:t>衣。《玉篇·衣部》：“𧚯，衣也。”</w:t>
        <w:br/>
      </w:r>
    </w:p>
    <w:p>
      <w:r>
        <w:t>𧚰##𧚰</w:t>
        <w:br/>
        <w:br/>
        <w:t>𧚰同“綴”。《正字通·衣部》：“𧚰，同綴。見《六書統》。”</w:t>
        <w:br/>
      </w:r>
    </w:p>
    <w:p>
      <w:r>
        <w:t>𧚱##𧚱</w:t>
        <w:br/>
        <w:br/>
        <w:t>𧚱同“襃”。《古今韻會舉要·豪韻》：“襃，《説文》：‘襃，博裾也。’本作𧚱。今文作襃。”</w:t>
        <w:br/>
      </w:r>
    </w:p>
    <w:p>
      <w:r>
        <w:t>𧚲##𧚲</w:t>
        <w:br/>
        <w:br/>
        <w:t>𧚲同“裂”。《集韻·薛韻》：“𧚲，《説文》：‘繒餘也。’隸作裂。”</w:t>
        <w:br/>
      </w:r>
    </w:p>
    <w:p>
      <w:r>
        <w:t>𧚳##𧚳</w:t>
        <w:br/>
        <w:br/>
        <w:t>𧚳同“製”。《龍龕手鑑·衣部》：“𧚳”，同“製”。</w:t>
        <w:br/>
      </w:r>
    </w:p>
    <w:p>
      <w:r>
        <w:t>𧚵##𧚵</w:t>
        <w:br/>
        <w:br/>
        <w:t>𧚵同“𪗋”。《龍龕手鑑·衣部》：“𧚵”，“𪗋”的俗字。</w:t>
        <w:br/>
      </w:r>
    </w:p>
    <w:p>
      <w:r>
        <w:t>𧚶##𧚶</w:t>
        <w:br/>
        <w:br/>
        <w:t>𧚶同“裁”。《改併四聲篇海·衣部》引《搜真玉鏡》：“𧚶，才來切。𧚶衣也。”按：当即“裁”的异体。</w:t>
        <w:br/>
      </w:r>
    </w:p>
    <w:p>
      <w:r>
        <w:t>𧚷##𧚷</w:t>
        <w:br/>
        <w:br/>
        <w:t>𧚷wēi　《改併四聲篇海》引《類篇》音偎。</w:t>
        <w:br/>
        <w:br/>
        <w:t>脏衣服。《改併四聲篇海·衣部》引《類篇》：“𧚷，垢衣。”《字彙補·衣部》：“𧚷，烏櫆切。垢衣。”</w:t>
        <w:br/>
      </w:r>
    </w:p>
    <w:p>
      <w:r>
        <w:t>𧚸##𧚸</w:t>
        <w:br/>
        <w:br/>
        <w:t>𧚸同“䙖（繃）”。《龍龕手鑑·衣部》：“𧚸”，“䙖”的俗体。</w:t>
        <w:br/>
      </w:r>
    </w:p>
    <w:p>
      <w:r>
        <w:t>𧚹##𧚹</w:t>
        <w:br/>
        <w:br/>
        <w:t>𧚹同“袞”。《字彙補·衣部》：“𧚹，古文袞字。”《冀州刺史王純碑》：“以*𧚹州*從事*永和*二年察孝廉除郎謁者。”</w:t>
        <w:br/>
      </w:r>
    </w:p>
    <w:p>
      <w:r>
        <w:t>𧚺##𧚺</w:t>
        <w:br/>
        <w:br/>
        <w:t>𧚺同“褷”。《字彙補·衣部》：“𧚺，與褷同。”*徐珂*《清稗類鈔·孝友類》：“乃見之，則母前所衽之衣䙰𧚺不可卸，大驚，捧衣長號，悔痛終身。”</w:t>
        <w:br/>
      </w:r>
    </w:p>
    <w:p>
      <w:r>
        <w:t>𧚻##𧚻</w:t>
        <w:br/>
        <w:br/>
        <w:t>𧚻“褶”的讹字。《康熙字典·衣部》引《釋名》：“𧚻，襲也，覆上之言也。”按：《釋名·釋衣服》作“褶”。</w:t>
        <w:br/>
      </w:r>
    </w:p>
    <w:p>
      <w:r>
        <w:t>𧚼##𧚼</w:t>
        <w:br/>
        <w:br/>
        <w:t>𧚼“𧜄”的讹字。《康熙字典·衣部》：“𧚼，《博雅》：‘袖也。’”按：今本《廣雅·釋器》字作“𧜄”。</w:t>
        <w:br/>
      </w:r>
    </w:p>
    <w:p>
      <w:r>
        <w:t>𧛁##𧛁</w:t>
        <w:br/>
        <w:br/>
        <w:t>𧛁同“齎”。《龍龕手鑑·衣部》：“𧛁，舊藏作齎。祖兮反。在《三法度論》。”</w:t>
        <w:br/>
      </w:r>
    </w:p>
    <w:p>
      <w:r>
        <w:t>𧛂##𧛂</w:t>
        <w:br/>
        <w:br/>
        <w:t>𧛂同“禍”。*元**王實甫*《西廂記》第二本第一折：“（*鶯鶯*）聽説罷魂離了殼，見放着𧛂滅身，將袖稍兒揾不住啼痕。”*王季思*校注：“𧛂，*元*俗體禍字。”*清**莊炘*《南宋論》：“舉兵而攻*遼*，*遼*滅而有*靖康*之𧛂。”</w:t>
        <w:br/>
      </w:r>
    </w:p>
    <w:p>
      <w:r>
        <w:t>𧛃##𧛃</w:t>
        <w:br/>
        <w:br/>
        <w:t>𧛃同“稛”。《集韻·混韻》：“稛，《説文》：‘絭束也。’或从衣。”</w:t>
        <w:br/>
      </w:r>
    </w:p>
    <w:p>
      <w:r>
        <w:t>𧛄##𧛄</w:t>
        <w:br/>
        <w:br/>
        <w:t>𧛄同“衫”。*朝鲜*本《龍龕手鑑·衣部》：“衫，小襦也。𧛄，通。”</w:t>
        <w:br/>
      </w:r>
    </w:p>
    <w:p>
      <w:r>
        <w:t>𧛅##𧛅</w:t>
        <w:br/>
        <w:br/>
        <w:t>𧛅同“袳”。《龍龕手鑑·衣部》：“𧛅”，“袳”的或体。</w:t>
        <w:br/>
      </w:r>
    </w:p>
    <w:p>
      <w:r>
        <w:t>𧛏##𧛏</w:t>
        <w:br/>
        <w:br/>
        <w:t>𧛏zī　《玉篇》子絲切。</w:t>
        <w:br/>
        <w:br/>
        <w:t>衣袖。《改併四聲篇海·衣部》引《類篇》：“𧛏，衣袂也。”</w:t>
        <w:br/>
      </w:r>
    </w:p>
    <w:p>
      <w:r>
        <w:t>𧛐##𧛐</w:t>
        <w:br/>
        <w:br/>
        <w:t>𧛐同“幄”。《集韻·覺韻》：“幄，幬也。或从衣。”</w:t>
        <w:br/>
      </w:r>
    </w:p>
    <w:p>
      <w:r>
        <w:t>𧛑##𧛑</w:t>
        <w:br/>
        <w:br/>
        <w:t>𧛑同“裀”。《玉篇·衣部》：“𧛑”，同“裀”。</w:t>
        <w:br/>
      </w:r>
    </w:p>
    <w:p>
      <w:r>
        <w:t>𧛒##𧛒</w:t>
        <w:br/>
        <w:br/>
        <w:t>𧛒tì　《廣韻》他計切，去霽透。</w:t>
        <w:br/>
        <w:br/>
        <w:t>补。《廣韻·霽韻》：“𧛒，補也。”</w:t>
        <w:br/>
      </w:r>
    </w:p>
    <w:p>
      <w:r>
        <w:t>𧛓##𧛓</w:t>
        <w:br/>
        <w:br/>
        <w:t>𧛓qiān　《集韻》丘虔切，平仙溪。</w:t>
        <w:br/>
        <w:br/>
        <w:t>同“褰”。套裤。《集韻·㒨韻》：“褰，《説文》：‘絝也。’或作𧛓。”</w:t>
        <w:br/>
      </w:r>
    </w:p>
    <w:p>
      <w:r>
        <w:t>𧛔##𧛔</w:t>
        <w:br/>
        <w:br/>
        <w:t>《説文》：“𧛔，衣躬縫。从衣，毒聲。讀若督。”</w:t>
        <w:br/>
        <w:br/>
        <w:t>dū　《廣韻》冬毒切，入沃端。又都導切。沃部。</w:t>
        <w:br/>
        <w:br/>
        <w:t>衣背的中缝。也作“裻”。《説文·衣部》：“𧛔，衣躬縫。”*段玉裁*注：“躳，从吕，自後言身也。下文曰：‘裻，背縫。’亦即此字也。”*邵瑛*羣經正字：“據《説文》，𧛔當為衣背縫正字，裻為異文，今經典祇作裻。”</w:t>
        <w:br/>
      </w:r>
    </w:p>
    <w:p>
      <w:r>
        <w:t>𧛕##𧛕</w:t>
        <w:br/>
        <w:br/>
        <w:t>𧛕同“曰（帽）”。《玉篇·衣部》：“𧛕，小兒頭衣。本作曰。”《集韻·号韻》：“曰，《説文》：‘小兒蠻夷頭衣也。’或作𧛕，亦从巾。”</w:t>
        <w:br/>
      </w:r>
    </w:p>
    <w:p>
      <w:r>
        <w:t>𧛖##𧛖</w:t>
        <w:br/>
        <w:br/>
        <w:t>𧛖同“衪”。《集韻·支韻》：“𧛖，《博雅》：‘袖也。’或作衪。”《正字通·衣部》：“𧛖，俗衪字。”</w:t>
        <w:br/>
      </w:r>
    </w:p>
    <w:p>
      <w:r>
        <w:t>𧛗##𧛗</w:t>
        <w:br/>
        <w:br/>
        <w:t>𧛗tú　《集韻》陁没切，入没定。</w:t>
        <w:br/>
        <w:br/>
        <w:t>开裆裤。《廣雅·釋器》：“㡓無襠者謂之𧛗。”*王念孫*疏證：“今之開襠袴也。𧛗之言突，突者，穴也。”</w:t>
        <w:br/>
      </w:r>
    </w:p>
    <w:p>
      <w:r>
        <w:t>𧛘##𧛘</w:t>
        <w:br/>
        <w:br/>
        <w:t>𧛘同“襋”。《集韻·職韻》：“襋，《説文》：‘衣領也。’或作𧛘。”</w:t>
        <w:br/>
      </w:r>
    </w:p>
    <w:p>
      <w:r>
        <w:t>𧛙##𧛙</w:t>
        <w:br/>
        <w:br/>
        <w:t>同“襃”。《正字通·衣部》：“𧛙，襃本字。”</w:t>
        <w:br/>
      </w:r>
    </w:p>
    <w:p>
      <w:r>
        <w:t>𧛚##𧛚</w:t>
        <w:br/>
        <w:br/>
        <w:t>𧛚wēi　《玉篇》音煨。</w:t>
        <w:br/>
        <w:br/>
        <w:t>脏衣服。《玉篇·衣部》：“𧛚，垢衣。”</w:t>
        <w:br/>
      </w:r>
    </w:p>
    <w:p>
      <w:r>
        <w:t>𧛛##𧛛</w:t>
        <w:br/>
        <w:br/>
        <w:t>𧛛同“䘳（襟）”。《集韻·侵韻》：“䘳，《説文》：‘交衽也。’或作襟、𧛛。”</w:t>
        <w:br/>
      </w:r>
    </w:p>
    <w:p>
      <w:r>
        <w:t>𧛜##𧛜</w:t>
        <w:br/>
        <w:br/>
        <w:t>⁹𧛜同“䋽”。《集韻·蕫韻》：“䋽，《説文》：‘枲履也。’一曰小兒皮屨。或作𧛜。”</w:t>
        <w:br/>
      </w:r>
    </w:p>
    <w:p>
      <w:r>
        <w:t>𧛝##𧛝</w:t>
        <w:br/>
        <w:br/>
        <w:t>𧛝同“䙕”。《集韻·東韻》：“䙕，《博雅》：‘䙕褋，襌衣也。’或作𧛝。”</w:t>
        <w:br/>
      </w:r>
    </w:p>
    <w:p>
      <w:r>
        <w:t>𧛞##𧛞</w:t>
        <w:br/>
        <w:br/>
        <w:t>𧛞hú　《廣韻》户吴切，平模匣。</w:t>
        <w:br/>
        <w:br/>
        <w:t>衣䘸。《廣雅·釋器》：“襭謂之𧛞。”《玉篇·衣部》：“𧛞，衣䘸也。”</w:t>
        <w:br/>
      </w:r>
    </w:p>
    <w:p>
      <w:r>
        <w:t>𧛟##𧛟</w:t>
        <w:br/>
        <w:br/>
        <w:t>𧛟xīng　《集韻》桑經切，平青心。</w:t>
        <w:br/>
        <w:br/>
        <w:t>燐光著衣。《集韻·青韻》：“𧛟，燐光箸衣。”</w:t>
        <w:br/>
      </w:r>
    </w:p>
    <w:p>
      <w:r>
        <w:t>𧛠##𧛠</w:t>
        <w:br/>
        <w:br/>
        <w:t>𧛠同“裓”。《龍龕手鑑·衣部》：“𧛠”，同“裓”。</w:t>
        <w:br/>
      </w:r>
    </w:p>
    <w:p>
      <w:r>
        <w:t>𧛡##𧛡</w:t>
        <w:br/>
        <w:br/>
        <w:t>𧛡shān　《集韻》師銜切，平銜生。</w:t>
        <w:br/>
        <w:br/>
        <w:t>（1）同“縿”。古时旌旗垂饰物的正幅。《集韻·銜韻》：“縿，《説文》：‘旌旗之斿也。’一曰正幅。或作𧛡。”</w:t>
        <w:br/>
        <w:br/>
        <w:t>（2）缝帛。《改併四聲篇海·衣部》引《餘文》：“𧛡，縫帛。”《字彙·衣部》：“𧛡，縫帛。”</w:t>
        <w:br/>
      </w:r>
    </w:p>
    <w:p>
      <w:r>
        <w:t>𧛢##𧛢</w:t>
        <w:br/>
        <w:br/>
        <w:t>𧛢zhǐ　《廣韻》陟侈切，上紙知。</w:t>
        <w:br/>
        <w:br/>
        <w:t>（1）〔䘢𧛢〕敝衣。《廣韻·紙韻》：“𧛢，䘢𧛢。”《集韻·紙韻》：“𧛢，䘢𧛢，敝衣也。”</w:t>
        <w:br/>
        <w:br/>
        <w:t>（2）同“𧝉”。《集韻·旨韻》：“𧝉，《説文》：‘紩衣也。’或作𧛢。”</w:t>
        <w:br/>
      </w:r>
    </w:p>
    <w:p>
      <w:r>
        <w:t>𧛣##𧛣</w:t>
        <w:br/>
        <w:br/>
        <w:t>𧛣同“袈”。《集韻·麻韻》：“𧛣，毛衣謂之𧛣裟。或作袈。”</w:t>
        <w:br/>
      </w:r>
    </w:p>
    <w:p>
      <w:r>
        <w:t>𧛤##𧛤</w:t>
        <w:br/>
        <w:br/>
        <w:t>𧛤同“衳”。《玉篇·衣部》：“𧛤，褌也。”《集韻·腫韻》：“衳，《博雅》：‘襣褌也。’一曰帙也。或作𧛤。”</w:t>
        <w:br/>
      </w:r>
    </w:p>
    <w:p>
      <w:r>
        <w:t>𧛥##𧛥</w:t>
        <w:br/>
        <w:br/>
        <w:t>𧛥同“褠”。《直音篇·衣部》：“𧛥，同褠。”</w:t>
        <w:br/>
      </w:r>
    </w:p>
    <w:p>
      <w:r>
        <w:t>𧛦##𧛦</w:t>
        <w:br/>
        <w:br/>
        <w:t>𧛦同“囊”。《直音篇·衣部》：“𧛦”，同“囊”。</w:t>
        <w:br/>
      </w:r>
    </w:p>
    <w:p>
      <w:r>
        <w:t>𧛧##𧛧</w:t>
        <w:br/>
        <w:br/>
        <w:t>chǐ　《集韻》敞尒切，上紙昌。</w:t>
        <w:br/>
        <w:br/>
        <w:t>同“袳”。衣张。《集韻·紙韻》：“袳，《説文》：‘衣張也’。或作𧛧。”</w:t>
        <w:br/>
      </w:r>
    </w:p>
    <w:p>
      <w:r>
        <w:t>𧛩##𧛩</w:t>
        <w:br/>
        <w:br/>
        <w:t>𧛩同“袧”。《龍龕手鑑·衣部》：“𧛩”，“袧”的俗字。</w:t>
        <w:br/>
      </w:r>
    </w:p>
    <w:p>
      <w:r>
        <w:t>𧛪##𧛪</w:t>
        <w:br/>
        <w:br/>
        <w:t>𧛪同“𧜅”。《龍龕手鑑·衣部》：“𧛪，𧛪𧟌，婦人上衣也。”《字彙補·衣部》：“𧛪，同𧜅。”</w:t>
        <w:br/>
      </w:r>
    </w:p>
    <w:p>
      <w:r>
        <w:t>𧛫##𧛫</w:t>
        <w:br/>
        <w:br/>
        <w:t>𧛫同“𧛞”。《集韻·模韻》：“𧛞，衣䘸也。或書作𧛫。”</w:t>
        <w:br/>
      </w:r>
    </w:p>
    <w:p>
      <w:r>
        <w:t>𧛬##𧛬</w:t>
        <w:br/>
        <w:br/>
        <w:t>𧛬同“裙”。《字彙補·衣部》：“𧛬，古裙字也。”</w:t>
        <w:br/>
      </w:r>
    </w:p>
    <w:p>
      <w:r>
        <w:t>𧛲##𧛲</w:t>
        <w:br/>
        <w:br/>
        <w:t>𧛲同“𧛨（裔）”。《改併四聲篇海·衣部》引《搜真玉鏡》：“𧛲，音𧜟。”《字彙補·衣部》：“𧛲，與𧜟同。”</w:t>
        <w:br/>
      </w:r>
    </w:p>
    <w:p>
      <w:r>
        <w:t>𧛳##𧛳</w:t>
        <w:br/>
        <w:br/>
        <w:t>𧛳同“䙄”。《龍龕手鑑·衣部》：“𧛳”，同“䙄”。</w:t>
        <w:br/>
      </w:r>
    </w:p>
    <w:p>
      <w:r>
        <w:t>𧛴##𧛴</w:t>
        <w:br/>
        <w:br/>
        <w:t>𧛴同“襈”。《類篇·衣部》：“𧛴，衣緣也。”按：《集韻·綫韻》作“襈”。</w:t>
        <w:br/>
      </w:r>
    </w:p>
    <w:p>
      <w:r>
        <w:t>𧛵##𧛵</w:t>
        <w:br/>
        <w:br/>
        <w:t>𧛵同“裂”。《康熙字典·衣部》：“裂，《説文》作𧛵。”</w:t>
        <w:br/>
      </w:r>
    </w:p>
    <w:p>
      <w:r>
        <w:t>𧛸##𧛸</w:t>
        <w:br/>
        <w:br/>
        <w:t>𧛸zhòu　《集韻》側救切，去宥莊。</w:t>
        <w:br/>
        <w:br/>
        <w:t>衣不伸。《集韻·宥韻》：“𧛸，衣不伸也。”</w:t>
        <w:br/>
      </w:r>
    </w:p>
    <w:p>
      <w:r>
        <w:t>𧛹##𧛹</w:t>
        <w:br/>
        <w:br/>
        <w:t>𧛹wēng　《集韻》烏公切，平東影。</w:t>
        <w:br/>
        <w:br/>
        <w:t>〔䙦𧛹〕衣名。《類篇·衣部》：“𧛹，䙦𧛹，衣名。”</w:t>
        <w:br/>
      </w:r>
    </w:p>
    <w:p>
      <w:r>
        <w:t>𧛺##𧛺</w:t>
        <w:br/>
        <w:br/>
        <w:t>𧛺chí　《集韻》陳尼切，平脂澄。</w:t>
        <w:br/>
        <w:br/>
        <w:t>衣。《類篇·衣部》：“𧛺，衣也。”</w:t>
        <w:br/>
      </w:r>
    </w:p>
    <w:p>
      <w:r>
        <w:t>𧛻##𧛻</w:t>
        <w:br/>
        <w:br/>
        <w:t>𧛻suǒ　《集韻》昔各切，入鐸心。</w:t>
        <w:br/>
        <w:br/>
        <w:t>衣声。《集韻·鐸韻》：“𧛻，衣聲。”又《陌韻》：“𧛻，𧛻𧛻，衣聲。”</w:t>
        <w:br/>
      </w:r>
    </w:p>
    <w:p>
      <w:r>
        <w:t>𧛼##𧛼</w:t>
        <w:br/>
        <w:br/>
        <w:t>𧛼xiè　《集韻》詞夜切，去禡邪。</w:t>
        <w:br/>
        <w:br/>
        <w:t>*吴*人对衣的俗称。《集韻·禡韻》：“𧛼，*吴*人謂衣曰𧛼。”</w:t>
        <w:br/>
      </w:r>
    </w:p>
    <w:p>
      <w:r>
        <w:t>𧛽##𧛽</w:t>
        <w:br/>
        <w:br/>
        <w:t>同“褽”。《字彙·衣部》：“𧛽，同褽。”</w:t>
        <w:br/>
      </w:r>
    </w:p>
    <w:p>
      <w:r>
        <w:t>𧛾##𧛾</w:t>
        <w:br/>
        <w:br/>
        <w:t>𧛾kè　《廣韻》苦盍切，入盍溪。</w:t>
        <w:br/>
        <w:br/>
        <w:t>〔𧛾襠〕1.背心的一种。《廣韻·盍韻》：“𧛾，𧛾襠。”《龍龕手鑑·衣部》：“𧛾，𧛾襠，前後兩當衣也。”*唐**蔣防*《霍小玉傳》：“著石榴裙，紫𧛾襠，紅緑帔子。”《新唐書·車服志》：“鼓人朱褠衣，革帶，烏皮履，鼓吹桉工加白練𧛾襠。”2.妇女长衣。《類篇·衣部》：“𧛾，𧛾襠，婦人袍。”</w:t>
        <w:br/>
      </w:r>
    </w:p>
    <w:p>
      <w:r>
        <w:t>𧛿##𧛿</w:t>
        <w:br/>
        <w:br/>
        <w:t>𧛿同“𧙉”。《玉篇·衣部》：“𧛿，急纏。”《直音篇·衣部》：“𧛿”，同“𧙉”。</w:t>
        <w:br/>
      </w:r>
    </w:p>
    <w:p>
      <w:r>
        <w:t>𧜀##𧜀</w:t>
        <w:br/>
        <w:br/>
        <w:t>𧜀同“幦”。《廣韻·錫韻》：“𧜀，同幦。”《周禮·春官·巾車》：“王之喪車五乘：木車、蒲蔽、犬𧜀、尾櫜、疏飾。”*鄭玄*注：“犬，白犬皮，既以皮為覆笭，又以其尾為戈戟之弢。”*賈公彦*疏：“犬𧜀，以犬皮為覆笭者。古者男子立乘須馮軾，軾上須皮覆之，故云犬𧜀。…云‘犬，白犬皮’者，以喪無飾明，用犬之白者，是以《士喪》記‘主人乘惡車，白狗幦’是也。”</w:t>
        <w:br/>
      </w:r>
    </w:p>
    <w:p>
      <w:r>
        <w:t>𧜁##𧜁</w:t>
        <w:br/>
        <w:br/>
        <w:t>𧜁（一）shài　《廣韻》所拜切，去怪生。</w:t>
        <w:br/>
        <w:br/>
        <w:t>（1）衣缝。《廣韻·怪韻》：“𧜁，衣𧘪縫也。”《正字通·衣部》：“𧜁，衣縫。”</w:t>
        <w:br/>
        <w:br/>
        <w:t>（2）衣削幅。《集韻·怪韻》：“𧜁，衣削幅也。”</w:t>
        <w:br/>
        <w:br/>
        <w:t>（二）shā　《集韻》山戛切，入黠生。</w:t>
        <w:br/>
        <w:br/>
        <w:t>衣缝余。《集韻·黠韻》：“𧜁，衣縫餘。”</w:t>
        <w:br/>
        <w:br/>
        <w:t>（三）shǎi　《集韻》師駭切，上駭生。</w:t>
        <w:br/>
        <w:br/>
        <w:t>〔襰𧜁〕见“襰”。</w:t>
        <w:br/>
      </w:r>
    </w:p>
    <w:p>
      <w:r>
        <w:t>𧜂##𧜂</w:t>
        <w:br/>
        <w:br/>
        <w:t>𧜂shī　《集韻》霜夷切，平脂生。</w:t>
        <w:br/>
        <w:br/>
        <w:t>〔𧚩𧜂〕见“𧚩”。</w:t>
        <w:br/>
      </w:r>
    </w:p>
    <w:p>
      <w:r>
        <w:t>𧜃##𧜃</w:t>
        <w:br/>
        <w:br/>
        <w:t>𧜃shòu　《篇海類編》承呪切。</w:t>
        <w:br/>
        <w:br/>
        <w:t>衣衿。《篇海類編·衣服類·衣部》：“𧜃，衣衿也。”</w:t>
        <w:br/>
      </w:r>
    </w:p>
    <w:p>
      <w:r>
        <w:t>𧜄##𧜄</w:t>
        <w:br/>
        <w:br/>
        <w:t>𧜄同“䘶”。《集韻·覃韻》：“䘶，《博雅》：‘䘶𧙤，袖也。’或从圅。”</w:t>
        <w:br/>
      </w:r>
    </w:p>
    <w:p>
      <w:r>
        <w:t>𧜅##𧜅</w:t>
        <w:br/>
        <w:br/>
        <w:t>𧜅jiè　《廣韻》古喝切，去夬見。</w:t>
        <w:br/>
        <w:br/>
        <w:t>（1）衣上罗。《玉篇·衣部》：“𧜅，衣上羅。”</w:t>
        <w:br/>
        <w:br/>
        <w:t>（2）上衣。《集韻·怪韻》：“𧜅，上衣也。”</w:t>
        <w:br/>
      </w:r>
    </w:p>
    <w:p>
      <w:r>
        <w:t>𧜆##𧜆</w:t>
        <w:br/>
        <w:br/>
        <w:t>𧜆同“襛”。《類篇·衣部》：“襛，衣厚也。或作𧜆。”</w:t>
        <w:br/>
      </w:r>
    </w:p>
    <w:p>
      <w:r>
        <w:t>𧜇##𧜇</w:t>
        <w:br/>
        <w:br/>
        <w:t>𧜇同“𧝸”。《集韻·鍾韻》：“𧝸，襪袎，*吴*俗語。或从邕。”</w:t>
        <w:br/>
      </w:r>
    </w:p>
    <w:p>
      <w:r>
        <w:t>𧜈##𧜈</w:t>
        <w:br/>
        <w:br/>
        <w:t>𧜈同“𤮪（𧝻）”。《集韻·腫韻》：“𤮪，《説文》：‘羽獵韋絝。’或作𧜈。”</w:t>
        <w:br/>
      </w:r>
    </w:p>
    <w:p>
      <w:r>
        <w:t>𧜉##𧜉</w:t>
        <w:br/>
        <w:br/>
        <w:t>𧜉gǎo　《玉篇·衣部》：“𧜉，金倒切。”《字彙補·衣部》：“𧜉，音槁。義闕。”</w:t>
        <w:br/>
      </w:r>
    </w:p>
    <w:p>
      <w:r>
        <w:t>𧜊##𧜊</w:t>
        <w:br/>
        <w:br/>
        <w:t>𧜊lǚ　《龍龕手鑑》音吕。</w:t>
        <w:br/>
        <w:br/>
        <w:t>姓。《龍龕手鑑·衣部》：“𧜊，姓也。”</w:t>
        <w:br/>
      </w:r>
    </w:p>
    <w:p>
      <w:r>
        <w:t>𧜋##𧜋</w:t>
        <w:br/>
        <w:br/>
        <w:t>𧜋同“䙎”。《龍龕手鑑·衣部》：“𧜋，衣袖也。”《康熙字典·衣部》：“𧜋，按：即‘䙎’字。”</w:t>
        <w:br/>
      </w:r>
    </w:p>
    <w:p>
      <w:r>
        <w:t>𧜍##𧜍</w:t>
        <w:br/>
        <w:br/>
        <w:t>𧜍同“𪗋”。《龍龕手鑑·衣部》：“𧜍”，“𪗋”的或体。</w:t>
        <w:br/>
      </w:r>
    </w:p>
    <w:p>
      <w:r>
        <w:t>𧜓##𧜓</w:t>
        <w:br/>
        <w:br/>
        <w:t>𧜓同“禍”。《龍龕手鑑·衣部》：“𧜓”，“禍”的俗字。按：刻本《大方等陁羅尼經》卷一：“爾時諸人見是事已，鳴呼禍哉。”“禍”字*北魏*写本一作“𧜓”。</w:t>
        <w:br/>
      </w:r>
    </w:p>
    <w:p>
      <w:r>
        <w:t>𧜔##𧜔</w:t>
        <w:br/>
        <w:br/>
        <w:t>𧜔xiè　《龍龕手鑑·衣部》：“𧜔，先結、子對二反。”《字彙補·衣部》：“𧜔，先結切，音屑。見《金鏡》。”</w:t>
        <w:br/>
      </w:r>
    </w:p>
    <w:p>
      <w:r>
        <w:t>𧜕##𧜕</w:t>
        <w:br/>
        <w:br/>
        <w:t>𧜕同“𧘓”。《龍龕手鑑·衣部》：“𧜕”，同“𧘓”。</w:t>
        <w:br/>
      </w:r>
    </w:p>
    <w:p>
      <w:r>
        <w:t>𧜚##𧜚</w:t>
        <w:br/>
        <w:br/>
        <w:t>𧜚zhǐ　《改併四聲篇海·衣部》引《搜真玉鏡》：“𧜚，知几切。又音衰。”《字彙補·衣部》：“𧜚，知几切。智上聲。義闕。”</w:t>
        <w:br/>
      </w:r>
    </w:p>
    <w:p>
      <w:r>
        <w:t>𧜝##𧜝</w:t>
        <w:br/>
        <w:br/>
        <w:t>𧜝“膝”的讹字。《集韻·質韻》：“𧜝，《博雅》：‘衸、袥，𧚏𧜝也。’”*方成珪*考正：“案：《廣雅》𧜝只作膝。此从衣，誤。”</w:t>
        <w:br/>
      </w:r>
    </w:p>
    <w:p>
      <w:r>
        <w:t>𧜞##𧜞</w:t>
        <w:br/>
        <w:br/>
        <w:t>𧜞（一）mán　《集韻》謨官切，平桓明。</w:t>
        <w:br/>
        <w:br/>
        <w:t>少数民族穿的一种衣服。《集韻·桓韻》：“𧜞，胡衣。”*清**黄叔璥*《臺海使槎録·北路諸羅番一》：“用布二幅，縫其半於背左右，及腋而止，餘尺許，垂肩及臂，無袖，披其襟，衣長至足者，名𧜞。”</w:t>
        <w:br/>
        <w:br/>
        <w:t>（二）màn</w:t>
        <w:br/>
        <w:br/>
        <w:t>同“幔”。《正字通·衣部》：“𧜞，俗幔字。”</w:t>
        <w:br/>
      </w:r>
    </w:p>
    <w:p>
      <w:r>
        <w:t>𧜟##𧜟</w:t>
        <w:br/>
        <w:br/>
        <w:t>𧜟同“裔”。《集韻·祭韻》：“裔，《説文》：‘衣裾也。’一曰邊也，末也。或作𧛨。”《正字通·衣部》：“𧛨，俗裔字。”《法苑珠林》卷八：“所以釋迦權應，示現降生，托迹既顯，苗𧛨遂彰。”</w:t>
        <w:br/>
      </w:r>
    </w:p>
    <w:p>
      <w:r>
        <w:t>𧜠##𧜠</w:t>
        <w:br/>
        <w:br/>
        <w:t>𧜠shuài　《廣韻》所律切，入質生。</w:t>
        <w:br/>
        <w:br/>
        <w:t>用兽毛或粗麻制成的衣服。《集韻·質韻》：“𧜠，衣也。褐謂之𧜠。”</w:t>
        <w:br/>
      </w:r>
    </w:p>
    <w:p>
      <w:r>
        <w:t>𧜡##𧜡</w:t>
        <w:br/>
        <w:br/>
        <w:t>𧜡kè　《篇海類編》苦盍切。</w:t>
        <w:br/>
        <w:br/>
        <w:t>〔𧜡襠〕也作“𧛾襠”。背心的一种。《篇海類編·衣服類·衣部》：“𧜡，𧜡襠，前後兩當衣也。”《康熙字典·衣部》：“𧜡，按：音義與𧛾同。”</w:t>
        <w:br/>
      </w:r>
    </w:p>
    <w:p>
      <w:r>
        <w:t>𧜢##𧜢</w:t>
        <w:br/>
        <w:br/>
        <w:t>𧜢同“𧛤（衳）”。《篇海類編·衣服類·衣部》：“𧛤，同𧜢。”</w:t>
        <w:br/>
      </w:r>
    </w:p>
    <w:p>
      <w:r>
        <w:t>𧜣##𧜣</w:t>
        <w:br/>
        <w:br/>
        <w:t>《説文》：“𧜣，短衣也。从衣，鳥聲。《春秋傳》曰：‘有空𧜣。’”</w:t>
        <w:br/>
        <w:br/>
        <w:t>diǎo　《廣韻》都了切，上篠端。又都聊切。幽部。</w:t>
        <w:br/>
        <w:br/>
        <w:t>短衣。《説文·衣部》：“𧜣，短衣也。”*桂馥*義證：“短衣也者，《方言》‘小袴謂之䘨𧘈’。*馥*謂䘨𧘈即𧜣音。”</w:t>
        <w:br/>
      </w:r>
    </w:p>
    <w:p>
      <w:r>
        <w:t>𧜤##𧜤</w:t>
        <w:br/>
        <w:br/>
        <w:t>𧜤yī　《集韻》煙奚切，平齊影。</w:t>
        <w:br/>
        <w:br/>
        <w:t>〔𧜤袼〕也作“繄袼”。小儿的围涎。《類篇·衣部》：“𧜤，𧜤袼，㳄衣。”按：《方言》卷四作“繄袼”。*郭璞*注：“即小兒㳄衣也。”</w:t>
        <w:br/>
      </w:r>
    </w:p>
    <w:p>
      <w:r>
        <w:t>𧜥##𧜥</w:t>
        <w:br/>
        <w:br/>
        <w:t>𧜥同“䘸”。《集韻·㫺韻》：“䘸，袖也。或作𧜥。”</w:t>
        <w:br/>
      </w:r>
    </w:p>
    <w:p>
      <w:r>
        <w:t>𧜦##𧜦</w:t>
        <w:br/>
        <w:br/>
        <w:t>𧜦sù　《篇海類編》蘇谷切。</w:t>
        <w:br/>
        <w:br/>
        <w:t>〔䘵𧜦〕见“䘵”。</w:t>
        <w:br/>
      </w:r>
    </w:p>
    <w:p>
      <w:r>
        <w:t>𧜧##𧜧</w:t>
        <w:br/>
        <w:br/>
        <w:t>𧜧chuāng　《廣韻》丑江切，平江徹。</w:t>
        <w:br/>
        <w:br/>
        <w:t>短敝衣。《廣韻·江韻》：“𧜧，短敝衣。”《集韻·江韻》：“𧜧，短衣。”</w:t>
        <w:br/>
      </w:r>
    </w:p>
    <w:p>
      <w:r>
        <w:t>𧜨##𧜨</w:t>
        <w:br/>
        <w:br/>
        <w:t>𧜨“𥛝”的讹字。《康熙字典·衣部》引《集韻》：“𧜨，符容切，音逢。*萯山*，神。”按：《集韻·鍾韻》作“䙜”。*方成珪*考正：“𥛝☀从衣，據《玉篇》正。”</w:t>
        <w:br/>
      </w:r>
    </w:p>
    <w:p>
      <w:r>
        <w:t>𧜪##𧜪</w:t>
        <w:br/>
        <w:br/>
        <w:t>𧜪同“褒”。《集韻·𩫕韻》：“𧜪，《説文》：‘衣博裾也。’一曰奬飾。又姓。或作褒。”</w:t>
        <w:br/>
      </w:r>
    </w:p>
    <w:p>
      <w:r>
        <w:t>𧜫##𧜫</w:t>
        <w:br/>
        <w:br/>
        <w:t>𧜫同“表”。《集韻·小韻》：“表，《説文》：‘上衣也。’一曰識也，明也。古作𧜫。”</w:t>
        <w:br/>
      </w:r>
    </w:p>
    <w:p>
      <w:r>
        <w:t>𧜬##𧜬</w:t>
        <w:br/>
        <w:br/>
        <w:t>𧜬“𧛒”的讹字。《篇海類編·衣服類·衣部》：“𧜬，𧜬裂，手取也。又補也。”《字彙·衣部》：“𧜬，𧛒字之譌。”</w:t>
        <w:br/>
      </w:r>
    </w:p>
    <w:p>
      <w:r>
        <w:t>𧜭##𧜭</w:t>
        <w:br/>
        <w:br/>
        <w:t>𧜭同“䙱（襡）”。《篇海類編·衣服類·衣部》：“𧜭，詳䙱。”《康熙字典·衣部》：“𧜭，《篇海類編》同䙱。”</w:t>
        <w:br/>
      </w:r>
    </w:p>
    <w:p>
      <w:r>
        <w:t>𧜮##𧜮</w:t>
        <w:br/>
        <w:br/>
        <w:t>𧜮同“襊”。《直音篇·衣部》：“𧜮”，同“襊”。</w:t>
        <w:br/>
      </w:r>
    </w:p>
    <w:p>
      <w:r>
        <w:t>𧜯##𧜯</w:t>
        <w:br/>
        <w:br/>
        <w:t>同“褒（襃）”。《直音篇·衣部》：“𧜯，同褒。”</w:t>
        <w:br/>
      </w:r>
    </w:p>
    <w:p>
      <w:r>
        <w:t>𧜰##𧜰</w:t>
        <w:br/>
        <w:br/>
        <w:t>𧜰同“複”。《龍龕手鑑·衣部》：“𧜰”，同“複”。</w:t>
        <w:br/>
      </w:r>
    </w:p>
    <w:p>
      <w:r>
        <w:t>𧜱##𧜱</w:t>
        <w:br/>
        <w:br/>
        <w:t>𧜱cuì　《字彙補》七醉切。</w:t>
        <w:br/>
        <w:br/>
        <w:t>衣游缝。《字彙補·衣部》：“𧜱，衣遊縫也。”一说“襊”的讹字。《康熙字典·衣部》：“𧜱，即襊字之譌。”</w:t>
        <w:br/>
      </w:r>
    </w:p>
    <w:p>
      <w:r>
        <w:t>𧜲##𧜲</w:t>
        <w:br/>
        <w:br/>
        <w:t>𧜲tuò　《改併四聲篇海》引《奚韻》湯過切。</w:t>
        <w:br/>
        <w:br/>
        <w:t>无袖衣。《改併四聲篇海·衣部》引《奚韻》：“𧜲，無袂衣也。”</w:t>
        <w:br/>
      </w:r>
    </w:p>
    <w:p>
      <w:r>
        <w:t>𧜼##𧜼</w:t>
        <w:br/>
        <w:br/>
        <w:t>¹¹𧜼同“褺”。《龍龕手鑑·衣部》：“𧜼，音𤗊。重衣也。”按：《説文·衣部》作“褺”。</w:t>
        <w:br/>
      </w:r>
    </w:p>
    <w:p>
      <w:r>
        <w:t>𧜽##𧜽</w:t>
        <w:br/>
        <w:br/>
        <w:t>𧜽xuán　《字彙補》旬緣切。</w:t>
        <w:br/>
        <w:br/>
        <w:t>𧜽褶，*明*代一种类似短褂的男子便服。*明**劉侗*、*于奕正*《帝京景物略·畿輔名蹟·雲水洞》：“脱帽𧜽，結履襪，……秉炬帚杖，隊而進洞。”*明**劉若愚*《酌中志·内臣服佩》：“貼裏，其製如外廷之𧜽褶。”</w:t>
        <w:br/>
      </w:r>
    </w:p>
    <w:p>
      <w:r>
        <w:t>𧝂##𧝂</w:t>
        <w:br/>
        <w:br/>
        <w:t>𧝂hè　《廣韻》胡箇切，去箇匣。</w:t>
        <w:br/>
        <w:br/>
        <w:t>䘸袖。《廣韻·箇韻》：“𧝂，䘸袖也。”</w:t>
        <w:br/>
      </w:r>
    </w:p>
    <w:p>
      <w:r>
        <w:t>𧝃##𧝃</w:t>
        <w:br/>
        <w:br/>
        <w:t>𧝃jué　《廣韻》古穴切，入屑見。</w:t>
        <w:br/>
        <w:br/>
        <w:t>〔裪𧝃〕见“裪”。</w:t>
        <w:br/>
      </w:r>
    </w:p>
    <w:p>
      <w:r>
        <w:t>𧝄##𧝄</w:t>
        <w:br/>
        <w:br/>
        <w:t>𧝄同“襦”。《玉篇·衣部》：“𧝄，同襦。俗。”</w:t>
        <w:br/>
      </w:r>
    </w:p>
    <w:p>
      <w:r>
        <w:t>𧝅##𧝅</w:t>
        <w:br/>
        <w:br/>
        <w:t>𧝅同“毾”。《龍龕手鑑·衣部》：“𧝅”，“毾”的俗字。</w:t>
        <w:br/>
      </w:r>
    </w:p>
    <w:p>
      <w:r>
        <w:t>𧝆##𧝆</w:t>
        <w:br/>
        <w:br/>
        <w:t>𧝆tì　《字彙》他計切。</w:t>
        <w:br/>
        <w:br/>
        <w:t>补𧝆。《字彙·衣部》：“𧝆，補𧝆也。”</w:t>
        <w:br/>
      </w:r>
    </w:p>
    <w:p>
      <w:r>
        <w:t>𧝇##𧝇</w:t>
        <w:br/>
        <w:br/>
        <w:t>𧝇fèi　《玉篇》芳未切。</w:t>
        <w:br/>
        <w:br/>
        <w:t>服。《玉篇·衣部》：“𧝇，服。”</w:t>
        <w:br/>
      </w:r>
    </w:p>
    <w:p>
      <w:r>
        <w:t>𧝈##𧝈</w:t>
        <w:br/>
        <w:br/>
        <w:t>𧝈同“𢄺”。《集韻·小韻》：“𢄺，拭也。或从衣。”</w:t>
        <w:br/>
      </w:r>
    </w:p>
    <w:p>
      <w:r>
        <w:t>𧝉##𧝉</w:t>
        <w:br/>
        <w:br/>
        <w:t>《説文》：“𧝉，紩衣也。从衣、黹，黹亦聲。”</w:t>
        <w:br/>
        <w:br/>
        <w:t>zhǐ《集韻》展几切，上旨知。脂部。</w:t>
        <w:br/>
        <w:br/>
        <w:t>（1）缝织衣服。《説文·衣部》：“𧝉，紩衣也。”*段玉裁*注：“《糸部》曰：‘紩者，縫也。’縫者，以鍼紩衣也。”</w:t>
        <w:br/>
        <w:br/>
        <w:t>（2）冕名。《隋書·禮儀志七》：“𧝉冕，案《禮圖》：‘王者祭社稷五祀之服。’天子五旒，用玉百二十。孤卿服以助祭，四旒，用玉三十二。”又：“*高祖*元正朝會，方御通天服，郊丘宗廟，盡用龍袞衣，大裘毳𧝉，皆未能備。”</w:t>
        <w:br/>
        <w:br/>
        <w:t>（3）蔽膝的别名。《字彙補·衣部》：“𧝉，蔽膝名。”</w:t>
        <w:br/>
      </w:r>
    </w:p>
    <w:p>
      <w:r>
        <w:t>𧝊##𧝊</w:t>
        <w:br/>
        <w:br/>
        <w:t>𧝊shì　《篇海類編》施隻切。</w:t>
        <w:br/>
        <w:br/>
        <w:t>装织。《篇海類編·衣服類·衣部》：“𧝊，裝織也。”</w:t>
        <w:br/>
      </w:r>
    </w:p>
    <w:p>
      <w:r>
        <w:t>𧝋##𧝋</w:t>
        <w:br/>
        <w:br/>
        <w:t>𧝋tuí　《廣韻》杜回切，平灰定。</w:t>
        <w:br/>
        <w:br/>
        <w:t>盖在棺木上的罩子。《廣韻·灰韻》：“𧝋，棺覆。”</w:t>
        <w:br/>
      </w:r>
    </w:p>
    <w:p>
      <w:r>
        <w:t>𧝌##𧝌</w:t>
        <w:br/>
        <w:br/>
        <w:t>𧝌同“襐”。《集韻·蕩韻》：“𧝌，《博雅》：‘飾也。’或作襐。”按：《廣雅·釋詁二》作“襐”。</w:t>
        <w:br/>
      </w:r>
    </w:p>
    <w:p>
      <w:r>
        <w:t>𧝍##𧝍</w:t>
        <w:br/>
        <w:br/>
        <w:t>𧝍同“䙃”。《玉篇·衣部》：“𧝍，同䙃。”</w:t>
        <w:br/>
      </w:r>
    </w:p>
    <w:p>
      <w:r>
        <w:t>𧝎##𧝎</w:t>
        <w:br/>
        <w:br/>
        <w:t>𧝎（一）chōng　《集韻》昌容切，平鍾昌。</w:t>
        <w:br/>
        <w:br/>
        <w:t>〔𧝎褣〕也作“童容”。襜褕的别名。一种宽敞的直襟单衫，又叫敞衣。《方言》卷四：“襜褕，*江*、*淮*、南*楚*謂之𧝎褣，自*關*而西謂之襜褕。”*錢繹*箋疏：“《小爾雅》：‘襜褕謂之童容。’童容與𧝎褣同。𧝎褣之言從容也。”</w:t>
        <w:br/>
        <w:br/>
        <w:t>（二）chuáng　《集韻》傳江切，平江澄。</w:t>
        <w:br/>
        <w:br/>
        <w:t>衣。《類篇·衣部》：“𧝎，衣也。”</w:t>
        <w:br/>
        <w:br/>
        <w:t>（三）chóng　《集韻》傳容切，平鍾澄。</w:t>
        <w:br/>
        <w:br/>
        <w:t>同“緟（重）”。《集韻·鍾韻》：“緟，《説文》：‘增益也。’一曰厚也。或作𧝎。”</w:t>
        <w:br/>
      </w:r>
    </w:p>
    <w:p>
      <w:r>
        <w:t>𧝏##𧝏</w:t>
        <w:br/>
        <w:br/>
        <w:t>𧝏同“𧙉”。《直音篇·衣部》：“𧝏”，同“𧙉”。</w:t>
        <w:br/>
      </w:r>
    </w:p>
    <w:p>
      <w:r>
        <w:t>𧝐##𧝐</w:t>
        <w:br/>
        <w:br/>
        <w:t>《説文》：“𧝐，緥也。从衣，啻聲。《詩》曰：‘載衣之𧝐。’”</w:t>
        <w:br/>
        <w:br/>
        <w:t>tì　《集韻》他計切，去霽透。支部。</w:t>
        <w:br/>
        <w:br/>
        <w:t>裹小儿的衣被。《説文·衣部》：“𧝐，緥也。”*桂馥*義證：“緥也者，《漢書音義》*孟康*曰：‘緥，小儿被也。’*季*曰：‘小儿大藉也。’”《龍龕手鑑·衣部》：“𧝐，小兒衣也。”</w:t>
        <w:br/>
      </w:r>
    </w:p>
    <w:p>
      <w:r>
        <w:t>𧝑##𧝑</w:t>
        <w:br/>
        <w:br/>
        <w:t>《説文》：“𧝑，丹縠衣。从衣，㠭聲。”</w:t>
        <w:br/>
        <w:br/>
        <w:t>zhàn　《廣韻》陟扇切，去線知。元部。</w:t>
        <w:br/>
        <w:br/>
        <w:t>（1）红色的细纱衣服。《説文·衣部》：“𧝑，丹縠衣也。”*段玉裁*注：“縠，細絹也。”</w:t>
        <w:br/>
        <w:br/>
        <w:t>（2）古代王后的衣服。《玉篇·衣部》：“𧝑，王后衣也。”</w:t>
        <w:br/>
      </w:r>
    </w:p>
    <w:p>
      <w:r>
        <w:t>𧝒##𧝒</w:t>
        <w:br/>
        <w:br/>
        <w:t>𧝒héng　《廣韻》户盲切，平庚匣。</w:t>
        <w:br/>
        <w:br/>
        <w:t>〔𧝒褡〕小被。《玉篇·衣部》：“𧝒，音横。𧝒褡，小被。”</w:t>
        <w:br/>
      </w:r>
    </w:p>
    <w:p>
      <w:r>
        <w:t>𧝓##𧝓</w:t>
        <w:br/>
        <w:br/>
        <w:t>𧝓同“禫”。《正字通·衣部》：“𧝓，禫本字。”</w:t>
        <w:br/>
      </w:r>
    </w:p>
    <w:p>
      <w:r>
        <w:t>𧝔##𧝔</w:t>
        <w:br/>
        <w:br/>
        <w:t>𧝔qú　《廣韻》强魚切，平魚羣。</w:t>
        <w:br/>
        <w:br/>
        <w:t>系𧝔；系。《廣韻·魚韻》：“𧝔，繫𧝔。”《類篇·衣部》：“𧝔，繫也。”</w:t>
        <w:br/>
      </w:r>
    </w:p>
    <w:p>
      <w:r>
        <w:t>𧝕##𧝕</w:t>
        <w:br/>
        <w:br/>
        <w:t>𧝕wéi　《廣韻》雨非切，平微云。</w:t>
        <w:br/>
        <w:br/>
        <w:t>（1）同“䙟”。《類篇·衣部》：“䙟，《説文》：‘重衣貌。’或書作𧝕。”</w:t>
        <w:br/>
        <w:br/>
        <w:t>（2）裹。《玉篇·衣部》：“𧝕，裹也。”</w:t>
        <w:br/>
        <w:br/>
        <w:t>𧝥人名用字。*宋**趙彦衛*《雲麓漫鈔》卷十：“機宜公之外祖齊安郡*王士𧝥*，取去為壽光堯，今在天上矣。”</w:t>
        <w:br/>
      </w:r>
    </w:p>
    <w:p>
      <w:r>
        <w:t>𧝖##𧝖</w:t>
        <w:br/>
        <w:br/>
        <w:t>𧝖同“䙟”。《集韻·微韻》：“䙟，《説文》：‘重衣貌。’或書作𧝖。”</w:t>
        <w:br/>
      </w:r>
    </w:p>
    <w:p>
      <w:r>
        <w:t>𧝗##𧝗</w:t>
        <w:br/>
        <w:br/>
        <w:t>𧝗dūn　《集韻》都昆切，平魂端。</w:t>
        <w:br/>
        <w:br/>
        <w:t>衣褚。《集韻·魂韻》：“𧝗，衣褚。”</w:t>
        <w:br/>
      </w:r>
    </w:p>
    <w:p>
      <w:r>
        <w:t>𧝘##𧝘</w:t>
        <w:br/>
        <w:br/>
        <w:t>𧝘bào　《集韻》薄報切，去号並。</w:t>
        <w:br/>
        <w:br/>
        <w:t>（1）衣服的前襟。《類篇·衣部》：“𧝘，衣前襟。”</w:t>
        <w:br/>
        <w:br/>
        <w:t>（2）褱。《類篇·衣部》：“𧝘，褱也。”</w:t>
        <w:br/>
        <w:br/>
        <w:t>（3）朝服垂衣。《改併四聲篇海·衣部》引《俗字背篇》：“𧝘，今朝服垂衣。”</w:t>
        <w:br/>
      </w:r>
    </w:p>
    <w:p>
      <w:r>
        <w:t>𧝙##𧝙</w:t>
        <w:br/>
        <w:br/>
        <w:t>𧝙同“褚”。《龍龕手鑑·衣部》：“𧝙”，“褚”的俗字。《曇無德律部雜羯磨》卷一：“比丘某甲命過，所有衣鉢、坐具、針筒、盛衣𧝙器，現前僧應分。”</w:t>
        <w:br/>
      </w:r>
    </w:p>
    <w:p>
      <w:r>
        <w:t>𧝚##𧝚</w:t>
        <w:br/>
        <w:br/>
        <w:t>𧝚同“𧜼（褺）”。《龍龕手鑑·衣部》：“𧝚”，“𧜼”的或体。</w:t>
        <w:br/>
      </w:r>
    </w:p>
    <w:p>
      <w:r>
        <w:t>𧝛##𧝛</w:t>
        <w:br/>
        <w:br/>
        <w:t>𧝛同“傀”。《字彙補·衣部》：“𧝛，《耳目資》：與傀同。”</w:t>
        <w:br/>
      </w:r>
    </w:p>
    <w:p>
      <w:r>
        <w:t>𧝜##𧝜</w:t>
        <w:br/>
        <w:br/>
        <w:t>𧝜liáo</w:t>
        <w:br/>
        <w:br/>
        <w:t>〔𧝜袴〕小袴。《方言》卷四“小袴謂之䘨𧘈”*晋**郭璞*注：“今𧝜袴也。”</w:t>
        <w:br/>
      </w:r>
    </w:p>
    <w:p>
      <w:r>
        <w:t>𧝝##𧝝</w:t>
        <w:br/>
        <w:br/>
        <w:t>𧝝“襰”的类推简化字。</w:t>
        <w:br/>
      </w:r>
    </w:p>
    <w:p>
      <w:r>
        <w:t>𧝡##𧝡</w:t>
        <w:br/>
        <w:br/>
        <w:t>𧝡同“褡”。</w:t>
        <w:br/>
      </w:r>
    </w:p>
    <w:p>
      <w:r>
        <w:t>𧝣##𧝣</w:t>
        <w:br/>
        <w:br/>
        <w:t>¹²𧝣同“𧝑”。《龍龕手鑑·衣部》：“𧝣”，“𧝑”的或体。</w:t>
        <w:br/>
      </w:r>
    </w:p>
    <w:p>
      <w:r>
        <w:t>𧝤##𧝤</w:t>
        <w:br/>
        <w:br/>
        <w:t>𧝤sī</w:t>
        <w:br/>
        <w:br/>
        <w:t>〔磿𧝤〕古代城上四隅的设防楼。字也作“樓撕”。《墨子·備城門》：“城四面四隅，皆為高磿𧝤。”</w:t>
        <w:br/>
      </w:r>
    </w:p>
    <w:p>
      <w:r>
        <w:t>𧝪##𧝪</w:t>
        <w:br/>
        <w:br/>
        <w:t>𧝪biǎo　《字彙補》并眇切。</w:t>
        <w:br/>
        <w:br/>
        <w:t>袖端𧝪。《字彙補·衣部》：“𧝪，袖端𧝪也。疑當從𡬽。”</w:t>
        <w:br/>
      </w:r>
    </w:p>
    <w:p>
      <w:r>
        <w:t>𧝫##𧝫</w:t>
        <w:br/>
        <w:br/>
        <w:t>𧝫xiè　《改併四聲篇海》引《川篇》音謝。</w:t>
        <w:br/>
        <w:br/>
        <w:t>燥。《改併四聲篇海·衣部》引《川篇》：“𧝫，燥也。”</w:t>
        <w:br/>
      </w:r>
    </w:p>
    <w:p>
      <w:r>
        <w:t>𧝬##𧝬</w:t>
        <w:br/>
        <w:br/>
        <w:t>（一）bié　《廣韻》蒲結切，入屑並。</w:t>
        <w:br/>
        <w:br/>
        <w:t>同“襒”。《廣韻·屑韻》：“襒，襒衣，亦作𧝬。”《集韻·薛韻》：“𧝬，衣皃。”《梁書·徐勉傳》：“*勉*謂人曰：‘*王郎*名高望促，難可輕𧝬衣裾。’”</w:t>
        <w:br/>
        <w:br/>
        <w:t>（二）bì　《集韻》毗祭切，去祭並。</w:t>
        <w:br/>
        <w:br/>
        <w:t>同“幣”。《集韻·祭韻》：“《説文》：‘幣，帛也。’一曰財也。或从衣。”</w:t>
        <w:br/>
      </w:r>
    </w:p>
    <w:p>
      <w:r>
        <w:t>𧝭##𧝭</w:t>
        <w:br/>
        <w:br/>
        <w:t>𧝭同“襀”。《龍龕手鑑·衣部》：“𧝭”，同“襀”。</w:t>
        <w:br/>
      </w:r>
    </w:p>
    <w:p>
      <w:r>
        <w:t>𧝮##𧝮</w:t>
        <w:br/>
        <w:br/>
        <w:t>𧝮cǒng　《改併四聲篇海》引《俗字背篇》且勇切。</w:t>
        <w:br/>
        <w:br/>
        <w:t>单衣。《改併四聲篇海·衣部》引《俗字背篇》：“𧝮，襌也。”</w:t>
        <w:br/>
      </w:r>
    </w:p>
    <w:p>
      <w:r>
        <w:t>𧝯##𧝯</w:t>
        <w:br/>
        <w:br/>
        <w:t>𧝯“☀”的讹字。《改併四聲篇海·衣部》引《龍龕手鑑》：“𧝯，𧞤衣也。”按：《龍龕手鑑·衣部》作“☀”。</w:t>
        <w:br/>
      </w:r>
    </w:p>
    <w:p>
      <w:r>
        <w:t>𧝱##𧝱</w:t>
        <w:br/>
        <w:br/>
        <w:t>𧝱同“褰”。《集韻·㒨韻》：“褰，《説文》：‘絝也。’或作𧝱。”《正字通·衣部》：“𧝱，褰俗字。”</w:t>
        <w:br/>
      </w:r>
    </w:p>
    <w:p>
      <w:r>
        <w:t>𧝲##𧝲</w:t>
        <w:br/>
        <w:br/>
        <w:t>𧝲jù　《篇海類編》居御切。</w:t>
        <w:br/>
        <w:br/>
        <w:t>衣。《玉篇·衣部》：“𧝲，音據。衣也。”</w:t>
        <w:br/>
      </w:r>
    </w:p>
    <w:p>
      <w:r>
        <w:t>𧝳##𧝳</w:t>
        <w:br/>
        <w:br/>
        <w:t>𧝳hé　《集韻》下革切，入麥匣。</w:t>
        <w:br/>
        <w:br/>
        <w:t>同“繳”。衣领衬。《集韻·麥韻》：“繳，衣領中骨。或从衣。”</w:t>
        <w:br/>
      </w:r>
    </w:p>
    <w:p>
      <w:r>
        <w:t>𧝴##𧝴</w:t>
        <w:br/>
        <w:br/>
        <w:t>𧝴同“裻”。《廣韻·沃韻》：“𧝴，衣背縫也。”《字彙·衣部》：“𧝴，同裻。”</w:t>
        <w:br/>
      </w:r>
    </w:p>
    <w:p>
      <w:r>
        <w:t>𧝵##𧝵</w:t>
        <w:br/>
        <w:br/>
        <w:t>同“褋”。《説文·衣部》：“𧝵，南*楚*謂襌衣曰𧝵。从衣，枼聲。”*段玉裁*注：“各本作枼，而篆體乃作𧝵。……《方言》、《廣雅》、《玉篇》、《廣韻》皆作褋。”《玉篇·衣部》：“𧝵，同褋。”</w:t>
        <w:br/>
      </w:r>
    </w:p>
    <w:p>
      <w:r>
        <w:t>𧝶##𧝶</w:t>
        <w:br/>
        <w:br/>
        <w:t>𧝶同“褐”。《集韻·曷韻》：“褐，粗衣。或从葛。”</w:t>
        <w:br/>
      </w:r>
    </w:p>
    <w:p>
      <w:r>
        <w:t>𧝷##𧝷</w:t>
        <w:br/>
        <w:br/>
        <w:t>𧝷kuì　《廣韻》丘畏切，去未溪。</w:t>
        <w:br/>
        <w:br/>
        <w:t>同“䙡”。《廣韻·未韻》：“𧝷”，“䙡”的俗字。</w:t>
        <w:br/>
      </w:r>
    </w:p>
    <w:p>
      <w:r>
        <w:t>𧝸##𧝸</w:t>
        <w:br/>
        <w:br/>
        <w:t>𧝸yōng　《集韻》於容切，平鍾影。</w:t>
        <w:br/>
        <w:br/>
        <w:t>方言。袜颈。《集韻·鍾韻》：“𧝸，襪袎。*吴*俗語。”</w:t>
        <w:br/>
      </w:r>
    </w:p>
    <w:p>
      <w:r>
        <w:t>𧝹##𧝹</w:t>
        <w:br/>
        <w:br/>
        <w:t>同“裸”。《説文·衣部》：“𧝹，袒也。裸，𧝹或从果。”《漢書·高五王傳》：“*青州*刺史奏*終古*使所愛奴與八子及諸御婢姦，*終古*或參與被席，或白晝使𧝹伏，犬馬交接，*終古*親臨觀。”《宋書·后妃傳·明恭王皇后》：“上嘗宫内大集，而𧝹婦人觀之，以為歡笑。”</w:t>
        <w:br/>
      </w:r>
    </w:p>
    <w:p>
      <w:r>
        <w:t>𧝺##𧝺</w:t>
        <w:br/>
        <w:br/>
        <w:t>同“袤”。《説文·衣部》：“袤，衣帶以上。一曰南北曰袤，東西曰廣。𧝺，籀文袤从楙。”</w:t>
        <w:br/>
      </w:r>
    </w:p>
    <w:p>
      <w:r>
        <w:t>𧝻##𧝻</w:t>
        <w:br/>
        <w:br/>
        <w:t>同“𤮪”。《説文·㼱部》：“𤮪羽獵韋絝。从㼱，灷聲。𧝻或从衣从𣍹。”</w:t>
        <w:br/>
      </w:r>
    </w:p>
    <w:p>
      <w:r>
        <w:t>𧝼##𧝼</w:t>
        <w:br/>
        <w:br/>
        <w:t>𧝼同“褾”。《正字通·衣部》：“𧝼，《隋書·禮儀志》：天子衣以升龍為領。”按：《隋書·禮儀志六》：“（皇帝十二服）通以升龍為領褾。”</w:t>
        <w:br/>
      </w:r>
    </w:p>
    <w:p>
      <w:r>
        <w:t>𧝽##𧝽</w:t>
        <w:br/>
        <w:br/>
        <w:t>𧝽同“褐”。《集韻·曷韻》：“褐，《説文》：‘編枲韤也。一曰粗衣。’或从歇。”</w:t>
        <w:br/>
      </w:r>
    </w:p>
    <w:p>
      <w:r>
        <w:t>𧝾##𧝾</w:t>
        <w:br/>
        <w:br/>
        <w:t>𧝾同“襃”。《類篇·衣部》：“襃，博裾也。一曰奬飾。或作𧝾。”</w:t>
        <w:br/>
      </w:r>
    </w:p>
    <w:p>
      <w:r>
        <w:t>𧝿##𧝿</w:t>
        <w:br/>
        <w:br/>
        <w:t>𧝿同“襁”。《字彙補·衣部》：“𧝿，與襁同。”</w:t>
        <w:br/>
      </w:r>
    </w:p>
    <w:p>
      <w:r>
        <w:t>𧞀##𧞀</w:t>
        <w:br/>
        <w:br/>
        <w:t>𧞀shù　《直音篇》音樹。</w:t>
        <w:br/>
        <w:br/>
        <w:t>布制短衣。《直音篇·衣部》：“𧞀，竪使布襦。”</w:t>
        <w:br/>
      </w:r>
    </w:p>
    <w:p>
      <w:r>
        <w:t>𧞁##𧞁</w:t>
        <w:br/>
        <w:br/>
        <w:t>𧞁同“䙣”。《五音集韻·合韻》：“𧞁，𧞁𧞁，衣敝。”《直音篇·衣部》：“䙣”，同“𧞁”。</w:t>
        <w:br/>
      </w:r>
    </w:p>
    <w:p>
      <w:r>
        <w:t>𧞂##𧞂</w:t>
        <w:br/>
        <w:br/>
        <w:t>𧞂同“襄”。《字彙補·衣部》：“𧞂，與襄同。見《漢孔宙碑》。”</w:t>
        <w:br/>
      </w:r>
    </w:p>
    <w:p>
      <w:r>
        <w:t>𧞉##𧞉</w:t>
        <w:br/>
        <w:br/>
        <w:t>¹³𧞉同“袤”。《類篇·衣部》：“袤，長衣。籀作𧞉。”</w:t>
        <w:br/>
      </w:r>
    </w:p>
    <w:p>
      <w:r>
        <w:t>𧞍##𧞍</w:t>
        <w:br/>
        <w:br/>
        <w:t>𧞍niè　《廣韻》女黠切，入黠娘。</w:t>
        <w:br/>
        <w:br/>
        <w:t>奴人衣。《廣韻·黠韻》：“𧞍，奴人衣。”</w:t>
        <w:br/>
      </w:r>
    </w:p>
    <w:p>
      <w:r>
        <w:t>𧞎##𧞎</w:t>
        <w:br/>
        <w:br/>
        <w:t>𧞎同“㡥”。《集韻·焮韻》：“㡥，裹也；韏也。或从衣。”</w:t>
        <w:br/>
      </w:r>
    </w:p>
    <w:p>
      <w:r>
        <w:t>𧞏##𧞏</w:t>
        <w:br/>
        <w:br/>
        <w:t>𧞏yú　《集韻》羊諸切，平魚以。</w:t>
        <w:br/>
        <w:br/>
        <w:t>衣扬举貌。《類篇·衣部》：“𧞏，衣揚舉皃。”</w:t>
        <w:br/>
      </w:r>
    </w:p>
    <w:p>
      <w:r>
        <w:t>𧞐##𧞐</w:t>
        <w:br/>
        <w:br/>
        <w:t>《説文》：“𧞐，衣至地也。从衣，斲聲。”</w:t>
        <w:br/>
        <w:br/>
        <w:t>zhuó　《廣韻》丁木切，入屋端。又《集韻》竹角切。屋部。</w:t>
        <w:br/>
        <w:br/>
        <w:t>（1）衣长至地。《説文·衣部》：“𧞐，衣至地也。”《集韻·覺韻》：“𧞐，長衣。”</w:t>
        <w:br/>
        <w:br/>
        <w:t>（2）补。《廣雅·釋詁四》：“𧞐，補也。”</w:t>
        <w:br/>
      </w:r>
    </w:p>
    <w:p>
      <w:r>
        <w:t>𧞒##𧞒</w:t>
        <w:br/>
        <w:br/>
        <w:t>¹⁴𧞒hú　《集韻》胡谷切，入屋匣。</w:t>
        <w:br/>
        <w:br/>
        <w:t>〔𧞒𧞒〕衣声。《類篇·衣部》：“𧞒，𧞒𧞒，衣聲。”</w:t>
        <w:br/>
      </w:r>
    </w:p>
    <w:p>
      <w:r>
        <w:t>𧞓##𧞓</w:t>
        <w:br/>
        <w:br/>
        <w:t>𧞓同“𪗋”。《玉篇·衣部》：“𧞓”，同“𪗋”。</w:t>
        <w:br/>
      </w:r>
    </w:p>
    <w:p>
      <w:r>
        <w:t>𧞔##𧞔</w:t>
        <w:br/>
        <w:br/>
        <w:t>𧞔同“𧜅”。《玉篇·衣部》：“𧞔，同𧜅。”</w:t>
        <w:br/>
      </w:r>
    </w:p>
    <w:p>
      <w:r>
        <w:t>𧞕##𧞕</w:t>
        <w:br/>
        <w:br/>
        <w:t>𧞕liè　《集韻》力協切，入帖來。</w:t>
        <w:br/>
        <w:br/>
        <w:t>衣相箸。《集韻·帖韻》：“𧞕，衣相箸。”</w:t>
        <w:br/>
      </w:r>
    </w:p>
    <w:p>
      <w:r>
        <w:t>𧞖##𧞖</w:t>
        <w:br/>
        <w:br/>
        <w:t>𧞖同“褍”。《集韻·桓韻》：“褍，《説文》：‘衣正幅。’或从端。”</w:t>
        <w:br/>
      </w:r>
    </w:p>
    <w:p>
      <w:r>
        <w:t>𧞗##𧞗</w:t>
        <w:br/>
        <w:br/>
        <w:t>𧞗同“𧞐”。《集韻·屋韻》：“𧞗，衣至地。”《康熙字典·衣部》：“𧞐，或作𧞗。”</w:t>
        <w:br/>
      </w:r>
    </w:p>
    <w:p>
      <w:r>
        <w:t>𧞙##𧞙</w:t>
        <w:br/>
        <w:br/>
        <w:t>𧞙“𧞕”的讹字。《康熙字典·衣部》：“𧞙，按：即𧞕字之譌。”</w:t>
        <w:br/>
      </w:r>
    </w:p>
    <w:p>
      <w:r>
        <w:t>𧞚##𧞚</w:t>
        <w:br/>
        <w:br/>
        <w:t>同“𧜈（𧝻）”。按：“𧞚”与“𧜈”均为《説文》同一篆文的不同楷化字。</w:t>
        <w:br/>
      </w:r>
    </w:p>
    <w:p>
      <w:r>
        <w:t>𧞛##𧞛</w:t>
        <w:br/>
        <w:br/>
        <w:t>𧞛同“䙘”。《龍龕手鑑·衣部》：“𧞛”，“䙘”的俗字。</w:t>
        <w:br/>
      </w:r>
    </w:p>
    <w:p>
      <w:r>
        <w:t>𧞜##𧞜</w:t>
        <w:br/>
        <w:br/>
        <w:t>𧞜同“襄”。《字彙補·衣部》：“𧞜，古文襄字。”</w:t>
        <w:br/>
      </w:r>
    </w:p>
    <w:p>
      <w:r>
        <w:t>𧞝##𧞝</w:t>
        <w:br/>
        <w:br/>
        <w:t>𧞝jiè　《改併四聲篇海》引《龍龕手鑑》才夜切。</w:t>
        <w:br/>
        <w:br/>
        <w:t>小儿衣带。《改併四聲篇海·衣部》引《龍龕手鑑》：“𧞝，才衣切。小兒衣帶也。”《字彙補·衣部》：“𧞝，小兒衣帶也。”</w:t>
        <w:br/>
      </w:r>
    </w:p>
    <w:p>
      <w:r>
        <w:t>𧞞##𧞞</w:t>
        <w:br/>
        <w:br/>
        <w:t>𧞞xióng　《龍龕手鑑》音雄。</w:t>
        <w:br/>
        <w:br/>
        <w:t>强。《龍龕手鑑·衣部》：“𧞞，强也。”</w:t>
        <w:br/>
      </w:r>
    </w:p>
    <w:p>
      <w:r>
        <w:t>𧞟##𧞟</w:t>
        <w:br/>
        <w:br/>
        <w:t>𧞟同“襜”。《龍龕手鑑·衣部》：“𧞟”，“襜”的俗字。</w:t>
        <w:br/>
      </w:r>
    </w:p>
    <w:p>
      <w:r>
        <w:t>𧞢##𧞢</w:t>
        <w:br/>
        <w:br/>
        <w:t>𧞢同“緷”。《字彙補·衣部》：“𧞢，同緷。”</w:t>
        <w:br/>
      </w:r>
    </w:p>
    <w:p>
      <w:r>
        <w:t>𧞣##𧞣</w:t>
        <w:br/>
        <w:br/>
        <w:t>𧞣yǎn　《玉篇·衣部》：“𧞣，於琰切。”</w:t>
        <w:br/>
      </w:r>
    </w:p>
    <w:p>
      <w:r>
        <w:t>𧞦##𧞦</w:t>
        <w:br/>
        <w:br/>
        <w:t>𧞦同“襐”。《龍龕手鑑·衣部》：“𧞦”，同“襐”。</w:t>
        <w:br/>
      </w:r>
    </w:p>
    <w:p>
      <w:r>
        <w:t>𧞧##𧞧</w:t>
        <w:br/>
        <w:br/>
        <w:t>同“表”。《説文·衣部》：“表，上衣也。𧞧，古文表从麃。”</w:t>
        <w:br/>
      </w:r>
    </w:p>
    <w:p>
      <w:r>
        <w:t>𧞨##𧞨</w:t>
        <w:br/>
        <w:br/>
        <w:t>𧞨同“䙔”。《集韻·矦韻》：“䙔，涎衣謂之䙔。一曰編枲頭衣。或从歐。”</w:t>
        <w:br/>
      </w:r>
    </w:p>
    <w:p>
      <w:r>
        <w:t>𧞩##𧞩</w:t>
        <w:br/>
        <w:br/>
        <w:t>𧞩jié　《廣韻》子結切，入屑精。</w:t>
        <w:br/>
        <w:br/>
        <w:t>小衣。《廣韻·屑韻》：“𧞩，小衣。”</w:t>
        <w:br/>
      </w:r>
    </w:p>
    <w:p>
      <w:r>
        <w:t>𧞪##𧞪</w:t>
        <w:br/>
        <w:br/>
        <w:t>𧞪（一）là　《集韻》力盍切，入盍來。</w:t>
        <w:br/>
        <w:br/>
        <w:t>〔𧞪䙣〕衣服破旧。也作“𧙀䙣”。《類篇·衣部》：“𧞪，𧞪䙣，衣敝。”《篇海類編·衣服類·衣部》：“𧞪，同𧙀。𧞪𧞁，衣敝也。”</w:t>
        <w:br/>
        <w:br/>
        <w:t>（二）liè　《集韻》力涉切，入葉來。</w:t>
        <w:br/>
        <w:br/>
        <w:t>衣貌。《集韻·葉韻》：“𧞪，衣皃。”</w:t>
        <w:br/>
      </w:r>
    </w:p>
    <w:p>
      <w:r>
        <w:t>𧞫##𧞫</w:t>
        <w:br/>
        <w:br/>
        <w:t>𧞫shù　《集韻》上主切，上麌禪。</w:t>
        <w:br/>
        <w:br/>
        <w:t>（1）同“裋”。《玉篇·衣部》：“𧞫，同裋。”</w:t>
        <w:br/>
        <w:br/>
        <w:t>（2）短袄。《方言》卷四：“複襦，*江*、*湘*之間謂之𧞫。”*錢繹*箋疏：“複襦，謂衣之有絮而短者。”</w:t>
        <w:br/>
      </w:r>
    </w:p>
    <w:p>
      <w:r>
        <w:t>𧞬##𧞬</w:t>
        <w:br/>
        <w:br/>
        <w:t>𧞬jié　《集韻》子列切，入薛精。</w:t>
        <w:br/>
        <w:br/>
        <w:t>小衣。《集韻·薛韻》：“𧞬，小衣。”</w:t>
        <w:br/>
      </w:r>
    </w:p>
    <w:p>
      <w:r>
        <w:t>𧞭##𧞭</w:t>
        <w:br/>
        <w:br/>
        <w:t>𧞭léi　《集韻》盧回切，平灰來。</w:t>
        <w:br/>
        <w:br/>
        <w:t>剑饰。《集韻·灰韻》：“𧞭，劒飾。”</w:t>
        <w:br/>
      </w:r>
    </w:p>
    <w:p>
      <w:r>
        <w:t>𧞮##𧞮</w:t>
        <w:br/>
        <w:br/>
        <w:t>𧞮同“𧞐”。《集韻·覺韻》：“𧞐，《博雅》：‘補也。’一曰長衣。或从諑。”</w:t>
        <w:br/>
      </w:r>
    </w:p>
    <w:p>
      <w:r>
        <w:t>𧞯##𧞯</w:t>
        <w:br/>
        <w:br/>
        <w:t>𧞯同“𧝘”。《類篇·衣部》：“𧝘，衣前襟。一曰褱也。或从麃。”</w:t>
        <w:br/>
      </w:r>
    </w:p>
    <w:p>
      <w:r>
        <w:t>𧞰##𧞰</w:t>
        <w:br/>
        <w:br/>
        <w:t>𧞰zú　《篇海類編》子六切。</w:t>
        <w:br/>
        <w:br/>
        <w:t>衣服漂亮、色彩鲜艳。《篇海類編·衣服類·衣部》：“𧞰，好衣鮮明也。”</w:t>
        <w:br/>
      </w:r>
    </w:p>
    <w:p>
      <w:r>
        <w:t>𧞱##𧞱</w:t>
        <w:br/>
        <w:br/>
        <w:t>𧞱同“表”。《字彙補·衣部》：“𧞱，古文表字。”</w:t>
        <w:br/>
      </w:r>
    </w:p>
    <w:p>
      <w:r>
        <w:t>𧞲##𧞲</w:t>
        <w:br/>
        <w:br/>
        <w:t>𧞲同“襫”。《廣韻·昔韻》：“𧞲，襏𧞲，雨衣。”*唐**劉禹錫*《高陵令劉君遺愛碑》：“烝徒讙呼，奮襏𧞲而舞。”</w:t>
        <w:br/>
      </w:r>
    </w:p>
    <w:p>
      <w:r>
        <w:t>𧞶##𧞶</w:t>
        <w:br/>
        <w:br/>
        <w:t>𧞶同“𧛔”。《方言》卷四：“繞䋸謂之𧞶裺。”*郭璞*注：“衣督脊也。”《玉篇·衣部》：“𧞶”，同“𧛔”。</w:t>
        <w:br/>
      </w:r>
    </w:p>
    <w:p>
      <w:r>
        <w:t>𧞷##𧞷</w:t>
        <w:br/>
        <w:br/>
        <w:t>𧞷同“褢（懷）”。《玉篇·衣部》：“𧞷”，同“褢”。</w:t>
        <w:br/>
      </w:r>
    </w:p>
    <w:p>
      <w:r>
        <w:t>𧞸##𧞸</w:t>
        <w:br/>
        <w:br/>
        <w:t>𧞸（一）wéi　《集韻》夷隹切，平脂以。</w:t>
        <w:br/>
        <w:br/>
        <w:t>衣。《集韻·脂韻》：“𧞸，衣也。”</w:t>
        <w:br/>
        <w:br/>
        <w:t>（二）suì　《集韻》徐醉切，去至邪。</w:t>
        <w:br/>
        <w:br/>
        <w:t>同“襚”。《集韻·至韻》：“襚，《説文》：‘衣死人也。’或作𧞸。”</w:t>
        <w:br/>
      </w:r>
    </w:p>
    <w:p>
      <w:r>
        <w:t>𧞹##𧞹</w:t>
        <w:br/>
        <w:br/>
        <w:t>𧞹dū　《集韻》都木切，入屋端。</w:t>
        <w:br/>
        <w:br/>
        <w:t>〔𧞹𧞺〕新衣貌。《集韻·屋韻》：“𧞺，𧞹𧞺，新衣貌。”一说衣声。《類篇·衣部》：“𧞹，𧞹𧞺，衣聲。”</w:t>
        <w:br/>
      </w:r>
    </w:p>
    <w:p>
      <w:r>
        <w:t>𧞺##𧞺</w:t>
        <w:br/>
        <w:br/>
        <w:t>¹⁶𧞺sù　《集韻》蘇谷切，入屋心。</w:t>
        <w:br/>
        <w:br/>
        <w:t>〔𧞹𧞺〕见“𧞹”。</w:t>
        <w:br/>
      </w:r>
    </w:p>
    <w:p>
      <w:r>
        <w:t>𧞻##𧞻</w:t>
        <w:br/>
        <w:br/>
        <w:t>同“襄”。《集韻·陽韻》：“襄，篆作𧞻。”</w:t>
        <w:br/>
      </w:r>
    </w:p>
    <w:p>
      <w:r>
        <w:t>𧞼##𧞼</w:t>
        <w:br/>
        <w:br/>
        <w:t>𧞼同“褰”。《龍龕手鑑·衣部》：“𧞼”，“褰”的古字。</w:t>
        <w:br/>
      </w:r>
    </w:p>
    <w:p>
      <w:r>
        <w:t>𧞽##𧞽</w:t>
        <w:br/>
        <w:br/>
        <w:t>𧞽同“䙙（𧛺）”。《直音篇·衣部》：“𧞽”，同“䙙”。</w:t>
        <w:br/>
      </w:r>
    </w:p>
    <w:p>
      <w:r>
        <w:t>𧟂##𧟂</w:t>
        <w:br/>
        <w:br/>
        <w:t>𧟂同“襁”。《字彙補·衣部》：“𧟂，與襁同。”</w:t>
        <w:br/>
      </w:r>
    </w:p>
    <w:p>
      <w:r>
        <w:t>𧟃##𧟃</w:t>
        <w:br/>
        <w:br/>
        <w:t>𧟃xié　《集韻》玄圭切，平齊匣。</w:t>
        <w:br/>
        <w:br/>
        <w:t>古代男子束发的绢巾。《集韻·齊韻》：“𧟃，一幅巾。”</w:t>
        <w:br/>
      </w:r>
    </w:p>
    <w:p>
      <w:r>
        <w:t>𧟄##𧟄</w:t>
        <w:br/>
        <w:br/>
        <w:t>𧟄ráng</w:t>
        <w:br/>
        <w:br/>
        <w:t>（1）衣属。*宋**趙明誠*《金石録·晋太公碑》：“其《周志》曰：*文王*夢天帝服玄𧟄，以立于*令孤之津*。”原注：“𧟄字，字書所無。”</w:t>
        <w:br/>
        <w:br/>
        <w:t>（2）肮脏。《西遊記》第七十一回：“大王，想是襯衣𧟄了，久不曾漿洗，故生此物耳。”</w:t>
        <w:br/>
      </w:r>
    </w:p>
    <w:p>
      <w:r>
        <w:t>𧟅##𧟅</w:t>
        <w:br/>
        <w:br/>
        <w:t>同“襩（襡）”。《正字通·衣部》：“襩，《説文》本作‘𧟅，襱或作𧟅’。《長箋》：‘襱，聲不近。’《篇海》‘襩，襡同。’是也。《説文》以襩為襱重文，非。”</w:t>
        <w:br/>
      </w:r>
    </w:p>
    <w:p>
      <w:r>
        <w:t>𧟈##𧟈</w:t>
        <w:br/>
        <w:br/>
        <w:t>𧟈同“褾”。《字彙·衣部》：“𧟈，同褾”。</w:t>
        <w:br/>
      </w:r>
    </w:p>
    <w:p>
      <w:r>
        <w:t>𧟉##𧟉</w:t>
        <w:br/>
        <w:br/>
        <w:t>𧟉同“襇”。《廣韻·産韻》：“𧟉，帬襵。”《集韻·産韻》：“𧟉”，同“襇”。</w:t>
        <w:br/>
      </w:r>
    </w:p>
    <w:p>
      <w:r>
        <w:t>𧟊##𧟊</w:t>
        <w:br/>
        <w:br/>
        <w:t>同“襮”。《説文·衣部》：“𧟊，黼領也。从衣，㬥聲。《詩》曰：‘素衣朱𧟊。’”《字彙補·衣部》：“𧟊，古襮字。”</w:t>
        <w:br/>
      </w:r>
    </w:p>
    <w:p>
      <w:r>
        <w:t>𧟋##𧟋</w:t>
        <w:br/>
        <w:br/>
        <w:t>𧟋同“襤”。*宋**孫光憲*《北夢瑣言》卷十二：“（*劉備*）又登樓見行人戴𧟋𤎥席帽，云：‘破頭爛額，是何好事？’”*元*无名氏《凍蘇秦》第二折：“我待去來，你覰我衣衫𧟋𧟋縷縷不整齊。”按：“𧟋”本作“襤”。</w:t>
        <w:br/>
      </w:r>
    </w:p>
    <w:p>
      <w:r>
        <w:t>𧟌##𧟌</w:t>
        <w:br/>
        <w:br/>
        <w:t>𧟌luò　《廣韻》郎佐切，去箇來。</w:t>
        <w:br/>
        <w:br/>
        <w:t>妇女上衣。《玉篇·衣部》：“𧟌，女人上衣也。”《廣韻·箇韻》：“𧟌，婦人衣。”《世説新語·汰侈》：“（*王濟*家）婢子百餘人，皆綾羅絝𧟌。”《南史·王裕之傳》：“左右嘗使二老婦女戴五條辮，著青紋袴𧟌。”《資治通鑑·宋明帝泰始七年》：“上流涕曰：‘吾近在危篤，故召卿來，欲使着黄𧟌耳。’黄𧟌者，乳母服也。”*胡三省*注：“𧟌，女人上衣也。”</w:t>
        <w:br/>
      </w:r>
    </w:p>
    <w:p>
      <w:r>
        <w:t>𧟍##𧟍</w:t>
        <w:br/>
        <w:br/>
        <w:t>𧟍同“襬”。《集韻·支韻》：“𧟍，《方言》：‘帬，自*關*而東謂之襬。’或从罷。”</w:t>
        <w:br/>
      </w:r>
    </w:p>
    <w:p>
      <w:r>
        <w:t>𧟎##𧟎</w:t>
        <w:br/>
        <w:br/>
        <w:t>同“襩（襡）”。《集韻·腫韻》：“襱，《説文》：‘袴踦也。’《方言》：‘袴，*齊*、*魯*之間謂之襱。’或从𧸇。”*清**桂馥*《説文解字義證·衣部》：“𧟎，此非襱之重文。《玉篇》以為䙱之或體，*馥*謂襡之或體。”按：《玉篇·衣部》作“襩”。</w:t>
        <w:br/>
      </w:r>
    </w:p>
    <w:p>
      <w:r>
        <w:t>𧟏##𧟏</w:t>
        <w:br/>
        <w:br/>
        <w:t>¹⁹𧟏同“袞”。《字彙補·衣部》：“𧟏，與袞同。”</w:t>
        <w:br/>
      </w:r>
    </w:p>
    <w:p>
      <w:r>
        <w:t>𧟐##𧟐</w:t>
        <w:br/>
        <w:br/>
        <w:t>𧟐同“☀”。《正字通·衣部》：“𧟐，俗☀字。”</w:t>
        <w:br/>
      </w:r>
    </w:p>
    <w:p>
      <w:r>
        <w:t>𧟑##𧟑</w:t>
        <w:br/>
        <w:br/>
        <w:t>𧟑qiān　《篇海類編》引《龍龕手鑑》起延切。</w:t>
        <w:br/>
        <w:br/>
        <w:t>袴。《改併四聲篇海·衣部》引《龍龕手鑑》：“𧟑，袴也。”</w:t>
        <w:br/>
      </w:r>
    </w:p>
    <w:p>
      <w:r>
        <w:t>𧟒##𧟒</w:t>
        <w:br/>
        <w:br/>
        <w:t>𧟒同“襛”。《正字通·衣部》：“襛，《説文》本作𧟒。”</w:t>
        <w:br/>
      </w:r>
    </w:p>
    <w:p>
      <w:r>
        <w:t>𧟔##𧟔</w:t>
        <w:br/>
        <w:br/>
        <w:t>同“䄚”。</w:t>
        <w:br/>
        <w:br/>
        <w:t>𧟔</w:t>
        <w:br/>
        <w:br/>
        <w:t>同“褿”。《正字通·衣部》：“𧟔，褿本字。《説文》从𣍘。”</w:t>
        <w:br/>
      </w:r>
    </w:p>
    <w:p>
      <w:r>
        <w:t>𧟕##𧟕</w:t>
        <w:br/>
        <w:br/>
        <w:t>𧟕同“㲲”。《龍龕手鑑·衣部》：“𧟕，與㲲同。”</w:t>
        <w:br/>
      </w:r>
    </w:p>
    <w:p>
      <w:r>
        <w:t>𧟖##𧟖</w:t>
        <w:br/>
        <w:br/>
        <w:t>²¹𧟖同“衫”。《直音篇·衣部》：“𧟖，同衫。”</w:t>
        <w:br/>
      </w:r>
    </w:p>
    <w:p>
      <w:r>
        <w:t>𧟗##𧟗</w:t>
        <w:br/>
        <w:br/>
        <w:t>𧟗同“衮”。《龍龕手鑑·衣部》：“𧟗”，“衮”的俗字。</w:t>
        <w:br/>
      </w:r>
    </w:p>
    <w:p>
      <w:r>
        <w:t>𧟘##𧟘</w:t>
        <w:br/>
        <w:br/>
        <w:t>²²𧟘nàng　《集韻》乃浪切，去宕泥。</w:t>
        <w:br/>
        <w:br/>
        <w:t>同“儾”。宽缓。《集韻·宕韻》：“儾，寬緩也，或从衣。”</w:t>
        <w:br/>
      </w:r>
    </w:p>
    <w:p>
      <w:r>
        <w:t>𧟙##𧟙</w:t>
        <w:br/>
        <w:br/>
        <w:t>𧟙líng　《集韻》郎丁切，平青來。</w:t>
        <w:br/>
        <w:br/>
        <w:t>衣光。《集韻·青韻》：“𧟙，衣光也。”</w:t>
        <w:br/>
      </w:r>
    </w:p>
    <w:p>
      <w:r>
        <w:t>𧟚##𧟚</w:t>
        <w:br/>
        <w:br/>
        <w:t>²³𧟚“𧟐”的讹字。《篇海類編·衣服類·衣部》：“𧟚，蠶衣也。”《康熙字典·衣部》：“按：𧟚，即‘𧟐’字之譌。”</w:t>
        <w:br/>
      </w:r>
    </w:p>
    <w:p>
      <w:r>
        <w:t>𧟛##𧟛</w:t>
        <w:br/>
        <w:br/>
        <w:t>²⁴𧟛同“襲”。《龍龕手鑑·衣部》：“𧟛，音習。”《字彙補·衣部》：“𧟛，古文襲字。見《古老子》。”</w:t>
        <w:br/>
      </w:r>
    </w:p>
    <w:p>
      <w:r>
        <w:t>𧟜##𧟜</w:t>
        <w:br/>
        <w:br/>
        <w:t>²⁸𧟜jì　《改併四聲篇海·衣部》引《搜真玉鏡》：“𧟜，居力切。”</w:t>
        <w:br/>
      </w:r>
    </w:p>
    <w:p>
      <w:r>
        <w:t>𧟞##𧟞</w:t>
        <w:br/>
        <w:br/>
        <w:t>³⁰𧟞同“複”。《龍龕手鑑·衣部》：“𧟞”，“複”的古文。</w:t>
        <w:br/>
      </w:r>
    </w:p>
    <w:p>
      <w:r>
        <w:t>𧟟##𧟟</w:t>
        <w:br/>
        <w:br/>
        <w:t>³²𧟟</w:t>
        <w:br/>
        <w:br/>
        <w:t>同“襲”。《説文·衣部》：“襲，左衽袍也，从衣，龖省聲。𧟟，籀文襲不省。”</w:t>
        <w:br/>
      </w:r>
    </w:p>
    <w:p>
      <w:r>
        <w:t>𫋲##𫋲</w:t>
        <w:br/>
        <w:br/>
        <w:t>𫋲“䙔”的类推简化字。</w:t>
        <w:br/>
      </w:r>
    </w:p>
    <w:p>
      <w:r>
        <w:t>𫋷##𫋷</w:t>
        <w:br/>
        <w:br/>
        <w:t>𫋷“襗”的类推简化字。</w:t>
        <w:br/>
      </w:r>
    </w:p>
    <w:p>
      <w:r>
        <w:t>𫋹##𫋹</w:t>
        <w:br/>
        <w:br/>
        <w:t>𫋹“襓”的类推简化字。</w:t>
        <w:br/>
      </w:r>
    </w:p>
    <w:p>
      <w:r>
        <w:t>𫋻##𫋻</w:t>
        <w:br/>
        <w:br/>
        <w:t>𫋻“襘”的类推简化字。</w:t>
        <w:br/>
      </w:r>
    </w:p>
    <w:p>
      <w:r>
        <w:t>𫌀##𫌀</w:t>
        <w:br/>
        <w:br/>
        <w:t>“襀”的类推简化字。</w:t>
        <w:br/>
      </w:r>
    </w:p>
    <w:p>
      <w:r>
        <w:t>𫌇##𫌇</w:t>
        <w:br/>
        <w:br/>
        <w:t>𫌇“襵”的类推简化字。</w:t>
        <w:br/>
      </w:r>
    </w:p>
    <w:p>
      <w:r>
        <w:t>𫟚##𫟚</w:t>
        <w:br/>
        <w:br/>
        <w:t>同“裏”。《金瓶梅》第三十七回：“婦人開門，便讓進☀邊房☀坐。”</w:t>
        <w:br/>
      </w:r>
    </w:p>
    <w:p>
      <w:r>
        <w:t>𬡇##𬡇</w:t>
        <w:br/>
        <w:br/>
        <w:t>“褭”的类推简化字。</w:t>
        <w:br/>
      </w:r>
    </w:p>
    <w:p>
      <w:r>
        <w:t>𬡒##𬡒</w:t>
        <w:br/>
        <w:br/>
        <w:t>𬡒“裌”的类推简化字。</w:t>
        <w:br/>
      </w:r>
    </w:p>
    <w:p>
      <w:r>
        <w:t>𬡵##𬡵</w:t>
        <w:br/>
        <w:br/>
        <w:t>𬡵同“襼”。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