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䡂##䡂</w:t>
        <w:br/>
        <w:br/>
        <w:t>䡂（一）jiū　《廣韻》居求切，平尤見。</w:t>
        <w:br/>
        <w:br/>
        <w:t>车长轸。《廣韻·尤韻》：“䡂，車軫長也。”《集韻·尤韻》：“䡂，車長軫也。”</w:t>
        <w:br/>
        <w:br/>
        <w:t>（二）jiù　《集韻》祁幼切，去幼羣。</w:t>
        <w:br/>
        <w:br/>
        <w:t>轸上榦。《集韻·幼韻》：“䡂，軫上榦也。”</w:t>
        <w:br/>
      </w:r>
    </w:p>
    <w:p>
      <w:r>
        <w:t>䡃##䡃</w:t>
        <w:br/>
        <w:br/>
        <w:t>lì　《集韻》力質切，入質來。</w:t>
        <w:br/>
        <w:br/>
        <w:t>（1）刷纑具。《集韻·質韻》：“䡃，刷纑具。”</w:t>
        <w:br/>
        <w:br/>
        <w:t>（2）彩。《龍龕手鑑·車部》：“䡃，彩也。”</w:t>
        <w:br/>
      </w:r>
    </w:p>
    <w:p>
      <w:r>
        <w:t>䡄##䡄</w:t>
        <w:br/>
        <w:br/>
        <w:t>䡄同“軌”。见《敦煌俗字譜》。</w:t>
        <w:br/>
      </w:r>
    </w:p>
    <w:p>
      <w:r>
        <w:t>䡅##䡅</w:t>
        <w:br/>
        <w:br/>
        <w:t>《説文》：“䡅，車約䡅也。从車，川聲。《周禮》曰：‘孤乘夏䡅。’一曰下棺車曰䡅。”</w:t>
        <w:br/>
        <w:br/>
        <w:t>（一）chūn　《廣韻》丑倫切，平諄徹。諄部。</w:t>
        <w:br/>
        <w:br/>
        <w:t>（1）古代车厢上用以缠束格栏的物体。《説文·車部》：“䡅，車約䡅也……《周禮》曰：‘孤乘夏䡅。’”*段玉裁*注：“依*許*意蓋謂轛、輢、軨等皆有物纏束之，謂之約䡅。”</w:t>
        <w:br/>
        <w:br/>
        <w:t>（2）同“輴”。1.古时把棺材放置到墓穴时所用的车子。《説文·車部》：“䡅，下棺車曰䡅。”*段玉裁*注：“*許*云下棺車，謂天子諸侯窆用䡅也。”《玉篇·車部》：“䡅，下棺車。輴，同上。”2.运载灵柩的车子。《廣韻·諄韻》：“輴，載柩車也。䡅，上同。”3.古代泥泞路上的交通工具。《説文·木部》：“欙，《虞書》曰：‘予乘四載。’水行乘舟，陸行乘車，山行乘欙，澤行乘䡅。”按：今本《書·益稷》“予乘四載”*孔*傳作“泥乘輴”。</w:t>
        <w:br/>
        <w:br/>
        <w:t>（二）xún　《集韻》松倫切，平諄邪。</w:t>
        <w:br/>
        <w:br/>
        <w:t>通“巡”。巡视。《集韻·諄韻》：“廵，《説文》：‘視行皃。’或作䡅。”*清**段玉裁*《説文解字注·車部》：“䡅，䡅之言巡也，巡繞之詞。”*李斯*《嶧山刻石》：“寴䡅遠方，登于*嶧山*。”*宋**趙彦衛*《雲麓漫鈔》卷三：“‘親䡅遠方，登于*嶧山*’……以《史記》證之，文意具如‘親䡅遠𪏯’，《史》作‘親巡遠方黎民’。”*元**姚燧*《皇太后尊號玉册文》：“以義割恩，縱臾其行，迨䡅*河陽*，永懷彌切。”</w:t>
        <w:br/>
      </w:r>
    </w:p>
    <w:p>
      <w:r>
        <w:t>䡆##䡆</w:t>
        <w:br/>
        <w:br/>
        <w:t>䡆róng　《廣韻》餘封切，平鍾以。</w:t>
        <w:br/>
        <w:br/>
        <w:t>车行貌。《玉篇·車部》：“䡆，車行也。”《集韻·鍾韻》：“䡆，車行皃。”</w:t>
        <w:br/>
      </w:r>
    </w:p>
    <w:p>
      <w:r>
        <w:t>䡇##䡇</w:t>
        <w:br/>
        <w:br/>
        <w:t>同“軏”。《説文·車部》：“䡇，車轅耑持衡者。从車，元聲。”《集韻·月韻》：“䡇，或从兀。”</w:t>
        <w:br/>
      </w:r>
    </w:p>
    <w:p>
      <w:r>
        <w:t>䡈##䡈</w:t>
        <w:br/>
        <w:br/>
        <w:t>《説文》：“䡈，車騎上曲銅也。从車，爻聲。”*段玉裁*本作“䡈，車輢上曲鉤也。”*鈕樹玉*校録：“《繫傳》及《廣韻》、《韻會》引‘騎’作‘輢’。*李*注《文選·西京賦》引作‘較’……較字葢从俗，《玉篇》正作較……重文作䡈，*鄭*注《考工記》云：‘較，兩輢上出軾者。’”</w:t>
        <w:br/>
        <w:br/>
        <w:t>（一）jué　《廣韻》古岳切，入覺見。藥部。</w:t>
        <w:br/>
        <w:br/>
        <w:t>车箱两旁板上的横木。士大夫以上的乘车，较上饰有曲铜钩。后作“較”。《説文·車部》：“䡈，車騎〔輢〕上曲銅（鉤）也。”*段玉裁*注：“䡈之制，葢*漢*與*周*異。*周*時䡈高於軾，高處正方有隅，故謂之䡈。䡈之言角也。至*漢*乃圜之如半月然。故*許*云車上曲鉤。曲鉤，言句中鉤也。圜之則亦謂之車耳。其飾，則*崔豹*云：文官青耳，武官赤耳。”</w:t>
        <w:br/>
        <w:br/>
        <w:t>（二）jiào　《集韻》居效切，去效見。</w:t>
        <w:br/>
        <w:br/>
        <w:t>同“較”。兵车。《玉篇·車部》：“較，兵車；䡈，同上。”</w:t>
        <w:br/>
      </w:r>
    </w:p>
    <w:p>
      <w:r>
        <w:t>䡉##䡉</w:t>
        <w:br/>
        <w:br/>
        <w:t>䡉kǎng　㊀《廣韻》丘晃切，上蕩溪。</w:t>
        <w:br/>
        <w:br/>
        <w:t>〔䡉𨋕〕车名。《玉篇·車部》：“䡉，䡉𨋕也。”《集韻·蕩韻》：“䡉，車名。”</w:t>
        <w:br/>
        <w:br/>
        <w:t>㊁《廣韻》苦朗切，上蕩溪。</w:t>
        <w:br/>
        <w:br/>
        <w:t>车䡉之名。《廣韻·蕩韻》：“䡉，車䡉之名。”</w:t>
        <w:br/>
      </w:r>
    </w:p>
    <w:p>
      <w:r>
        <w:t>䡊##䡊</w:t>
        <w:br/>
        <w:br/>
        <w:t>《説文》：“䡊，車耳反出也。从車，从反，反亦聲。”</w:t>
        <w:br/>
        <w:br/>
        <w:t>fǎn　《廣韻》府遠切，上阮非。元部。</w:t>
        <w:br/>
        <w:br/>
        <w:t>古代车箱两旁反出如耳的部分，用以障蔽尘泥。《説文·車部》：“䡊，車耳反出也。”*段玉裁*注：“車耳即䡈也。其反出者謂之䡊。反出謂圜角有邪倚向外者也。”《廣雅·釋器》：“轓謂之䡊。”*王念孫*疏證：“䡊、轓聲近義同。䡊，字亦作版。”《古今韻會舉要·阮韻》：“䡊，*應劭*曰：‘車轓為䡊，以簟為之，或用革，所以為藩屏、翳塵泥也。’”《唐公房碑》：“鼠齧䡊車被具，君乃畫地為獄，召鼠誅之。”</w:t>
        <w:br/>
      </w:r>
    </w:p>
    <w:p>
      <w:r>
        <w:t>䡋##䡋</w:t>
        <w:br/>
        <w:br/>
        <w:t>䡋qí　《集韻》翹移切，平支羣。</w:t>
        <w:br/>
        <w:br/>
        <w:t>同“軝”。车毂上的装饰。《玉篇·車部》：“軝，轂飾，亦作𩉬。䡋，同上。”《集韻·支韻》：“軝，以朱絡轂。或从支。”</w:t>
        <w:br/>
      </w:r>
    </w:p>
    <w:p>
      <w:r>
        <w:t>䡌##䡌</w:t>
        <w:br/>
        <w:br/>
        <w:t>䡌同“鞃”。《集韻·登韻》：“鞃，《説文》：‘車軾也。’或作䡌。”</w:t>
        <w:br/>
      </w:r>
    </w:p>
    <w:p>
      <w:r>
        <w:t>䡍##䡍</w:t>
        <w:br/>
        <w:br/>
        <w:t>䡍fú　《字彙補》奉扶切。</w:t>
        <w:br/>
        <w:br/>
        <w:t>车辖。《字彙補·車部》：“䡍，車轄也。”</w:t>
        <w:br/>
      </w:r>
    </w:p>
    <w:p>
      <w:r>
        <w:t>䡎##䡎</w:t>
        <w:br/>
        <w:br/>
        <w:t>䡎同“轤”。《宋元以來俗字譜》：“轤”，《太平樂府》作“䡎”。</w:t>
        <w:br/>
      </w:r>
    </w:p>
    <w:p>
      <w:r>
        <w:t>䡏##䡏</w:t>
        <w:br/>
        <w:br/>
        <w:t>同“鞃”。《玉篇·車部》：“鞃，軾中謂之䡏。”《集韻·登韻》：“䡏，車軾中靶。或从革。”</w:t>
        <w:br/>
      </w:r>
    </w:p>
    <w:p>
      <w:r>
        <w:t>䡐##䡐</w:t>
        <w:br/>
        <w:br/>
        <w:t>tuó　《廣韻》徒河切，平歌定。</w:t>
        <w:br/>
        <w:br/>
        <w:t>（1）车疾驰。《玉篇·車部》：“䡐，車疾馳。”《廣韻·歌韻》：“䡐，疾馳。”</w:t>
        <w:br/>
        <w:br/>
        <w:t>（2）兵车名。*清**陶煒*《課業餘談·舟車》：“䡐車，兵車也。”</w:t>
        <w:br/>
      </w:r>
    </w:p>
    <w:p>
      <w:r>
        <w:t>䡑##䡑</w:t>
        <w:br/>
        <w:br/>
        <w:t>mín　《玉篇》莫斌切。</w:t>
        <w:br/>
        <w:br/>
        <w:t>（1）车辋，即车轮外框。《釋名·釋車》：“輞，或曰䡑。䡑，緜也，緜連其外也。”</w:t>
        <w:br/>
        <w:br/>
        <w:t>（2）同“𨍌（𨏵）”。车伏兔下革。《正字通·車部》：“䡑，同𨍌，俗省。”</w:t>
        <w:br/>
      </w:r>
    </w:p>
    <w:p>
      <w:r>
        <w:t>䡒##䡒</w:t>
        <w:br/>
        <w:br/>
        <w:t>䡒同“䡘”。《集韻·先韻》：“䡘，䡘䡘，車衆聲。或从田。”《篇海類編·器用類·車部》：“䡒，䡒䡒，衆車聲。與䡘同。”</w:t>
        <w:br/>
      </w:r>
    </w:p>
    <w:p>
      <w:r>
        <w:t>䡓##䡓</w:t>
        <w:br/>
        <w:br/>
        <w:t>《説文》：“䡓，車摇也。从車，从行。一曰衍省聲。”*朱駿聲*通訓定聲：“䡓，車摇也。从車，从行。會意。”</w:t>
        <w:br/>
        <w:br/>
        <w:t>（一）juàn　《廣韻》古縣切，去霰見。元部。</w:t>
        <w:br/>
        <w:br/>
        <w:t>（1）车摇。《説文·車部》：“䡓，車摇也。”*段玉裁*注：“未聞。以篆之次第詳之，此篆當亦謂車上一物，而今失傳。”</w:t>
        <w:br/>
        <w:br/>
        <w:t>（2）车檐。《玉篇·行部》：“䡓，車檐。”</w:t>
        <w:br/>
        <w:br/>
        <w:t>（二）xuān　《集韻》虚言切，平元曉。</w:t>
        <w:br/>
        <w:br/>
        <w:t>同“軒”。车后重。《集韻·元韻》：“𨍓，車後重曰𨍓。或从革，亦作䡓，通作軒。”</w:t>
        <w:br/>
      </w:r>
    </w:p>
    <w:p>
      <w:r>
        <w:t>䡔##䡔</w:t>
        <w:br/>
        <w:br/>
        <w:t>《説文》：“䡔，礙也。从車，多聲。”</w:t>
        <w:br/>
        <w:br/>
        <w:t>qǐ　《廣韻》康禮切，上薺溪。歌部。</w:t>
        <w:br/>
        <w:br/>
        <w:t>（1）妨碍。《説文·車部》：“䡔，礙也。”*段玉裁*注：“礙者，止也。”*姚文田*、*嚴可均*校議：“䡔前有軔，礙車木也。”《管子·輕重甲》：“*桓公*曰：‘弓弩多匡䡔者，而重藉於民，奉繕工，而使弓弩多匡䡔者，其故何也？’”*尹知章*注：“䡔，礙也。”*張登雲*注：“匡䡔，弓弩之戾礙不能應弦以射者之名。俗謂之打調也。”</w:t>
        <w:br/>
        <w:br/>
        <w:t>（2）至。《廣雅·釋詁一》：“䡔，至也。”</w:t>
        <w:br/>
      </w:r>
    </w:p>
    <w:p>
      <w:r>
        <w:t>䡕##䡕</w:t>
        <w:br/>
        <w:br/>
        <w:t>同“𨋬”。《集韻·抍韻》：“𨋬，軺車後登也。或書作䡕。”《字彙補·車部》：“䡕，與𨋬同。”</w:t>
        <w:br/>
      </w:r>
    </w:p>
    <w:p>
      <w:r>
        <w:t>䡖##䡖</w:t>
        <w:br/>
        <w:br/>
        <w:t>qìng　《改併四聲篇海》引《川篇》去孟切。</w:t>
        <w:br/>
        <w:br/>
        <w:t>不动。《改併四聲篇海·車部》引《川篇》：“䡖，不動也。”</w:t>
        <w:br/>
      </w:r>
    </w:p>
    <w:p>
      <w:r>
        <w:t>䡗##䡗</w:t>
        <w:br/>
        <w:br/>
        <w:t>（一）gǒng　《廣韻》居悚切，上腫見。</w:t>
        <w:br/>
        <w:br/>
        <w:t>（1）车辋，即车轮的外周。《廣雅·釋器》：“䡗，𨊾也。”*王念孫*疏證：“《考工記·輪人》：‘牙也者，以為固抱也。’*鄭衆*注云：‘牙謂輪輮也，世間或謂之罔。’罔、輞竝與𨊾同。”《集韻·腫韻》：“䡗，車輞。”</w:t>
        <w:br/>
        <w:br/>
        <w:t>（2）车轮碾压。《集韻·腫韻》：“䡗，轢也。”</w:t>
        <w:br/>
        <w:br/>
        <w:t>（二）gòng　《集韻》巨勇切，上腫羣。</w:t>
        <w:br/>
        <w:br/>
        <w:t>曲辕。《集韻·腫韻》：“䡗，曲轅。”</w:t>
        <w:br/>
      </w:r>
    </w:p>
    <w:p>
      <w:r>
        <w:t>䡘##䡘</w:t>
        <w:br/>
        <w:br/>
        <w:t>tián　《廣韻》徒年切，平先定。</w:t>
        <w:br/>
        <w:br/>
        <w:t>〔䡘䡘〕众车声。也作“䡒”。《廣韻·先韻》：“䡘，䡘䡘，衆車聲。”《篇海類編·器用類·車部》：“䡘，亦作䡒。”《易林·頤之大有》：“轟轟䡘䡘，驅車東西。”《文選·左思〈魏都賦〉》：“振旅䡘䡘，反斾悠悠。”*李善*注：“《蒼頡篇》曰：‘䡘䡘，衆車聲也。’呼萌切。今為䡘字，音田。”</w:t>
        <w:br/>
      </w:r>
    </w:p>
    <w:p>
      <w:r>
        <w:t>䡙##䡙</w:t>
        <w:br/>
        <w:br/>
        <w:t>láng　《廣韻》魯當切，平唐來。</w:t>
        <w:br/>
        <w:br/>
        <w:t>〔𨍴䡙〕见“𨍴”。</w:t>
        <w:br/>
      </w:r>
    </w:p>
    <w:p>
      <w:r>
        <w:t>䡚##䡚</w:t>
        <w:br/>
        <w:br/>
        <w:t>mào　《廣韻》莫教切，去效明。</w:t>
        <w:br/>
        <w:br/>
        <w:t>（1）捕鸟兽的工具。《廣雅·釋詁一》：“䡚，引也。”*王念孫*疏證：“軥、䡚皆罥名，所以引取鳥獸者也。”又《釋器》：“軥謂之䡚。”</w:t>
        <w:br/>
        <w:br/>
        <w:t>（2）引取。《廣韻·效韻》：“䡚，引也。”</w:t>
        <w:br/>
        <w:br/>
        <w:t>（3）车钩心。《集韻·效韻》：“䡚，車鉤心。”</w:t>
        <w:br/>
      </w:r>
    </w:p>
    <w:p>
      <w:r>
        <w:t>䡛##䡛</w:t>
        <w:br/>
        <w:br/>
        <w:t>“𨋙”的讹字。《改併四聲篇海·車部》引《川篇》：“䡛，羊刃切。車也。”按：《廣韻》、《集韻》、《龍龕手鑑》等均作“𨋙”，作“䡛”误。</w:t>
        <w:br/>
      </w:r>
    </w:p>
    <w:p>
      <w:r>
        <w:t>䡜##䡜</w:t>
        <w:br/>
        <w:br/>
        <w:t>lù　《廣韻》力竹切，入屋來。</w:t>
        <w:br/>
        <w:br/>
        <w:t>（1）〔轓䡜〕1.车箱。《廣韻·屋韻》：“䡜，轓䡜，車箱。”2.三箱车。《集韻·屋韻》：“䡜，轓䡜，三箱車。”</w:t>
        <w:br/>
        <w:br/>
        <w:t>（2）轴。《玉篇·車部》：“䡜，軸也。”</w:t>
        <w:br/>
      </w:r>
    </w:p>
    <w:p>
      <w:r>
        <w:t>䡝##䡝</w:t>
        <w:br/>
        <w:br/>
        <w:t>《説文》：“䡝，大車後壓也。从車，宛聲。”</w:t>
        <w:br/>
        <w:br/>
        <w:t>（一）yuān　《廣韻》於袁切，平元影。又於云切。元部。</w:t>
        <w:br/>
        <w:br/>
        <w:t>（1）大车后压。《説文·車部》：“䡝，大車後壓也。”*段玉裁*注：“壓，當依《玉篇》作厭。厭，笮也。所以鎮大車後者。”*朱駿聲*通訓定聲：“謂所以鎮覆者。”一说大车后面的遮蔽物。*清**王筠*《説文釋例》卷二十：“《説文校議》曰：《一切經音義》引作‘大車後掩也。’*嚴*氏曰：‘掩，亦蔽也。’*筠*案：《釋器》：‘竹前謂之禦，後謂之蔽。’”</w:t>
        <w:br/>
        <w:br/>
        <w:t>（2）兵车。《廣韻·元韻》：“䡝，兵車。”</w:t>
        <w:br/>
        <w:br/>
        <w:t>（二）yǔn　《廣韻》於粉切，上吻影。</w:t>
        <w:br/>
        <w:br/>
        <w:t>〔轒䡝〕见“轒”。”</w:t>
        <w:br/>
      </w:r>
    </w:p>
    <w:p>
      <w:r>
        <w:t>䡟##䡟</w:t>
        <w:br/>
        <w:br/>
        <w:t>pì　《類篇》匹計切，去霽滂。</w:t>
        <w:br/>
        <w:br/>
        <w:t>〔䡟輗〕1.祕齧。《釋名·釋車》：“䡟，䡟輗，猶祕齧也。在車軸上正輪之祕齧前卻也。”*畢沅*疏證：“（*鄭玄*注《考工記》云）輪箅，則車行不掉也。據云正輪之秘齧前卻，正合箅𧧼。今本車㫄作卑字☀，當作箅。但輪箅在輻牙之間，乃云在車軸上。軸葢輪字之誤，軸與輪不相涉。既曰正輪則不得在軸矣。祕字似亦誤。”一说车轼中环持盖杆者。《周禮·考工記·輪人》“桯圍倍之，六寸”*清**孫詒讓*正義：“古者車葢之杠葢皆達於軾間，有環以持之，謂之䡟輗。故《釋名》又云，䡟輗猶祕齧也，在車軾上正轑之祕齧前卻也。《華嚴經音義》引《聲類》云，俾倪是軾中環持蓋杠者也。《急就篇》*顔*注亦云，俾倪，持蓋之杠，在軾中央環為之，所以止蓋弓之前卻也。”2.车名。《類篇·車部》：“䡟，䡟輗，車名。”《晋書·五行志下》：“*桓玄*出遊大航南，飄風飛其䡟輗蓋。”</w:t>
        <w:br/>
      </w:r>
    </w:p>
    <w:p>
      <w:r>
        <w:t>䡠##䡠</w:t>
        <w:br/>
        <w:br/>
        <w:t>䡠同“䡰”。《廣雅·釋詁一》：“䡠，𩋆也。”*王念孫*疏證：“各本‘𩋆’下俱脱‘堅’字……䡠者，*曹憲*音苦耕反。《説文》：‘䡰，車堅也。’䡰與䡠同。《釋訓篇》云：‘䡠䡠，堅也。’䡠䡠，猶硜硜，凡堅貌謂之硜。”</w:t>
        <w:br/>
      </w:r>
    </w:p>
    <w:p>
      <w:r>
        <w:t>䡡##䡡</w:t>
        <w:br/>
        <w:br/>
        <w:t>xié　《玉篇》户皆切。</w:t>
        <w:br/>
        <w:br/>
        <w:t>登车。《玉篇·車部》：“䡡，登車也。”</w:t>
        <w:br/>
      </w:r>
    </w:p>
    <w:p>
      <w:r>
        <w:t>䡢##䡢</w:t>
        <w:br/>
        <w:br/>
        <w:t>biàn　《集韻》婢善切，上獼並。</w:t>
        <w:br/>
        <w:br/>
        <w:t>小车。《玉篇·車部》：“䡢，車也。”《字彙·車部》：“䡢，小車也。”</w:t>
        <w:br/>
      </w:r>
    </w:p>
    <w:p>
      <w:r>
        <w:t>䡣##䡣</w:t>
        <w:br/>
        <w:br/>
        <w:t>《説文》：“䡣，軶軥也。从車，軍聲。”</w:t>
        <w:br/>
        <w:br/>
        <w:t>（一）hūn　《廣韻》户昆切，平魂曉。諄部。</w:t>
        <w:br/>
        <w:br/>
        <w:t>（1）车前套在牲畜颈上的曲木。《説文·車部》：“䡣，軶軥也。”*段玉裁*注：“軛軥之異名曰䡣也。䡣之言圍也，下圍馬頸也。”*桂馥*義證：“（《説文》）楎，犂上曲木。犂轅、䡣，亦曲木也。”</w:t>
        <w:br/>
        <w:br/>
        <w:t>（2）车相避。《廣雅·釋詁四》：“䡣，還也。”《廣韻·魂韻》：“䡣，還也，車相避也。”</w:t>
        <w:br/>
        <w:br/>
        <w:t>（二）xuān　《廣韻》虚言切，平元曉。</w:t>
        <w:br/>
        <w:br/>
        <w:t>轿。《廣雅·釋詁三》：“䡣，𨋕也。”*王念孫*疏證：“𨋕者，《集韻》引《字林》云：‘𨋕，轎也。’《廣韻》䡣，音魂，又音軒。䡣之言軒……上舉之意也。”</w:t>
        <w:br/>
      </w:r>
    </w:p>
    <w:p>
      <w:r>
        <w:t>䡤##䡤</w:t>
        <w:br/>
        <w:br/>
        <w:t>zhū　《集韻》專於切，平魚章。</w:t>
        <w:br/>
        <w:br/>
        <w:t>（1）车。《玉篇·車部》：“䡤，車也。”</w:t>
        <w:br/>
        <w:br/>
        <w:t>（2）同“櫧”。木名，壳斗科植物。《集韻·魚韻》：“櫧，木名，似柃，葉冬不落。或作䡤。”《齊民要術·䡤》：“《山海經》曰：‘*前山*有木多䡤。’*郭璞*曰：似柞，子可食，冬夏青。作屋柱難腐。”按：今本《山海經·中山經》“䡤”作“櫧”。</w:t>
        <w:br/>
      </w:r>
    </w:p>
    <w:p>
      <w:r>
        <w:t>䡥##䡥</w:t>
        <w:br/>
        <w:br/>
        <w:t>同“䡆”。《玉篇·車部》：“䡆，車行也。䡥，同䡆。”《集韻·鍾韻》：“䡆，車行皃。或从容。”</w:t>
        <w:br/>
      </w:r>
    </w:p>
    <w:p>
      <w:r>
        <w:t>䡦##䡦</w:t>
        <w:br/>
        <w:br/>
        <w:t>sǎng　《集韻》寫朗切，上蕩心。</w:t>
        <w:br/>
        <w:br/>
        <w:t>（1）车毂的空腔。《急就篇》：“輻轂輨轄輮䡻䡦。”*顔師古*注：“䡦者，轂中之空受軸處也。”*清**戴震*《釋車》：“轂空壺中所以受軸謂之䡦。”</w:t>
        <w:br/>
        <w:br/>
        <w:t>（2）车辋。《集韻·蕩韻》：“䡦，車輞。”</w:t>
        <w:br/>
      </w:r>
    </w:p>
    <w:p>
      <w:r>
        <w:t>䡧##䡧</w:t>
        <w:br/>
        <w:br/>
        <w:t>（一）wū　《集韻》汪胡切，平模影。</w:t>
        <w:br/>
        <w:br/>
        <w:t>〔䡧頭〕车。《廣雅·釋器》：“䡧頭，車也。”</w:t>
        <w:br/>
        <w:br/>
        <w:t>（二）wǔ　《廣韻》安古切，上姥影。</w:t>
        <w:br/>
        <w:br/>
        <w:t>车头中骨。《玉篇·車部》：“䡧，頭中骨也。”《廣韻·姥韻》：“䡧，車頭中骨。”又车头。《集韻·姥韻》：“䡧，車首。”</w:t>
        <w:br/>
      </w:r>
    </w:p>
    <w:p>
      <w:r>
        <w:t>䡨##䡨</w:t>
        <w:br/>
        <w:br/>
        <w:t>同“𨌅”。《五音集韻·皆韻》：“䡨，同𨌅。”*漢**張衡*《東京賦》：“於是皇輿夙駕，䡨於東階。”*清**宋琬*《棧道平歌》：“昔也單東不得上，今也康莊之途足以走連䡨。”</w:t>
        <w:br/>
      </w:r>
    </w:p>
    <w:p>
      <w:r>
        <w:t>䡩##䡩</w:t>
        <w:br/>
        <w:br/>
        <w:t>《説文》：“䡩，車䡩𨥺也。从車，真聲。讀若《論語》‘鏗尔舍瑟而作’。又讀若掔。”*徐鍇*繫傳：“䡩，車䡩𨥺聲也。”*段玉裁*注改为：“䡩，車䡩弘聲也。”</w:t>
        <w:br/>
        <w:br/>
        <w:t>（一）kēng　《廣韻》口莖切，平耕溪。真部。</w:t>
        <w:br/>
        <w:br/>
        <w:t>象声词。车声。《説文·車部》：“䡩，車䡩𨥺也。”*段玉裁*注：“䡩弘，大聲。”《廣韻·耕韻》：“䡩，車聲。”</w:t>
        <w:br/>
        <w:br/>
        <w:t>（二）zhěn　《集韻》止忍切，上軫章。</w:t>
        <w:br/>
        <w:br/>
        <w:t>（1）车貌。《玉篇·車部》：“䡩，車皃。”</w:t>
        <w:br/>
        <w:br/>
        <w:t>（2）动。《改併四聲篇海·車部》引《玉篇》：“䡩，動也。”</w:t>
        <w:br/>
        <w:br/>
        <w:t>（3）同“軫”。车后横木。《集韻·軫韻》：“軫，《説文》：‘車後横木’。或作䡩。”</w:t>
        <w:br/>
        <w:br/>
        <w:t>（4）姓。《集韻·軫韻》：“䡩，姓。”</w:t>
        <w:br/>
      </w:r>
    </w:p>
    <w:p>
      <w:r>
        <w:t>䡪##䡪</w:t>
        <w:br/>
        <w:br/>
        <w:t>shàn　《集韻》式戰切，去線書。</w:t>
        <w:br/>
        <w:br/>
        <w:t>车扇。《集韻·綫韻》：“䡪，車扇也。”</w:t>
        <w:br/>
      </w:r>
    </w:p>
    <w:p>
      <w:r>
        <w:t>䡫##䡫</w:t>
        <w:br/>
        <w:br/>
        <w:t>péng　《集韻》蒲蒙切，平東並。</w:t>
        <w:br/>
        <w:br/>
        <w:t>车声。《玉篇·車部》：“䡫，車聲。”</w:t>
        <w:br/>
      </w:r>
    </w:p>
    <w:p>
      <w:r>
        <w:t>䡬##䡬</w:t>
        <w:br/>
        <w:br/>
        <w:t>《説文》：“䡬，衣車蓋也。从車，曼聲。”</w:t>
        <w:br/>
        <w:br/>
        <w:t>màn　《廣韻》無販切，去願微。又《集韻》莫半切，元部。</w:t>
        <w:br/>
        <w:br/>
        <w:t>（1）衣车盖。《説文·車部》：“䡬，衣車蓋也。”*段玉裁*注：“衣車，上文之輜軿是也。四圍為衣，上為葢，皆以蔽輿也。”*王筠*句讀：“《巾部》：‘幔，幂也。’則與䡬之用同。《拾遺記》：‘*周穆王*有鸞章錦幔。’或即䡬也。”*朱駿聲*通訓定聲：“衣四圍者曰帷，衣其上者曰䡬，實即幔也。此字疑後出。”</w:t>
        <w:br/>
        <w:br/>
        <w:t>（2）车；战车。《玉篇·車部》：“䡬，車也。”《集韻·願韻》：“䡬，戰車。”</w:t>
        <w:br/>
        <w:br/>
        <w:t>（3）战车用以遮箭的棚幔。《廣韻·願韻》：“䡬，戰車以遮矢也。”</w:t>
        <w:br/>
      </w:r>
    </w:p>
    <w:p>
      <w:r>
        <w:t>䡭##䡭</w:t>
        <w:br/>
        <w:br/>
        <w:t>xiū　《廣韻》息流切，平尤心。</w:t>
        <w:br/>
        <w:br/>
        <w:t>〔䡭䡜〕丧车。《玉篇·車部》：“䡭，䡭䡜，載喪車。”一说载麦三箱车。《集韻·尤韻》：“䡭，䡭䡜，載麥三箱車，*河南*穫麥用之。”</w:t>
        <w:br/>
      </w:r>
    </w:p>
    <w:p>
      <w:r>
        <w:t>䡮##䡮</w:t>
        <w:br/>
        <w:br/>
        <w:t>同“𨌰”。《集韻·鍾韻》：“𨌰，《説文》：‘車跡也。’或作䡮。”*清**戴震*《書盧侍講所藏宋本廣韻後》：“苟尋求䡮跡，古書所由舛謬之故，章章具存。”*清**孫詒讓*《名原·古籀撰異》：“其嬗易䡮迹，尚可推校。”</w:t>
        <w:br/>
      </w:r>
    </w:p>
    <w:p>
      <w:r>
        <w:t>䡯##䡯</w:t>
        <w:br/>
        <w:br/>
        <w:t>（一）cōng　《篇海類編》倉紅切。</w:t>
        <w:br/>
        <w:br/>
        <w:t>（1）车声。《篇海類編·器用類·車部》：“䡯，車聲。”</w:t>
        <w:br/>
        <w:br/>
        <w:t>（2）囚车。《篇海類編·器用類·車部》：“䡯，載囚車。”</w:t>
        <w:br/>
        <w:br/>
        <w:t>（二）zǒng　《字彙》作孔切。</w:t>
        <w:br/>
        <w:br/>
        <w:t>车轮。《篇海類編·器用類·車部》：“䡯，車輪也。”</w:t>
        <w:br/>
      </w:r>
    </w:p>
    <w:p>
      <w:r>
        <w:t>䡰##䡰</w:t>
        <w:br/>
        <w:br/>
        <w:t>《説文》：“䡰，車堅也。从車，殸聲。”*段玉裁*注：“殸，籀文磬。此形聲中有會意也。”</w:t>
        <w:br/>
        <w:br/>
        <w:t>（一）kēng　《廣韻》口莖切，平耕溪。耕部。</w:t>
        <w:br/>
        <w:br/>
        <w:t>车坚。《説文·車部》：“䡰，車堅也。”*段玉裁*注：“堅者，剛也。”</w:t>
        <w:br/>
        <w:br/>
        <w:t>（二）kěng　《集韻》苦杏切，上梗溪。</w:t>
        <w:br/>
        <w:br/>
        <w:t>车声。《集韻·梗韻》：“䡰，車聲。”</w:t>
        <w:br/>
        <w:br/>
        <w:t>（三）gǔ</w:t>
        <w:br/>
        <w:br/>
        <w:t>同“轂”。*罗振鋆*、*罗振玉*《增訂碑别字》卷五：“䡰，轂也。”《戰國策·齊策一》：“*臨淄*之途，車䡰擊，人肩摩，連衽成帷，舉袂成幕，揮汗成雨。”*姚宏*校：“䡰，*劉*作轂。”《續漢書·禮儀志下》：“容根車游載容衣。司徒至便殿，并䡰騎皆從容車玉帳下。”</w:t>
        <w:br/>
      </w:r>
    </w:p>
    <w:p>
      <w:r>
        <w:t>䡱##䡱</w:t>
        <w:br/>
        <w:br/>
        <w:t>同“驅”。《可洪音義》卷二十八《續高僧傳》第三十卷音義：“驅轉革：驅屬上句，《川音》作䡱，彼悮。”按：对应经文作“唄匿之作沿世相驅，轉革舊章多弘新勢”。*邓福禄*、*韩小荆*《字典考正》：“䡱當是驅受轉的影響所産生的换旁俗字。”</w:t>
        <w:br/>
      </w:r>
    </w:p>
    <w:p>
      <w:r>
        <w:t>䡲##䡲</w:t>
        <w:br/>
        <w:br/>
        <w:t>（一）chán　《廣韻》士山切，平山崇。</w:t>
        <w:br/>
        <w:br/>
        <w:t>〔䡲𨏹〕车辋。《廣雅·釋器》：“䡲𨏹，輞也。”*王念孫*疏證：“《淮南子·説林訓》云：‘古之所爲不可更，則椎車至今，無蟬匷。’《鹽鐵論·非鞅篇》云：‘椎車之蟬攫，負子之教也。’蟬與䡲通，匷攫竝與𨏹通。”</w:t>
        <w:br/>
        <w:br/>
        <w:t>（二）dān　《集韻》多寒切，平寒端。</w:t>
        <w:br/>
        <w:br/>
        <w:t>〔䡲𨏹〕车名。《集韻·寒韻》：“䡲，䡲𨏹，車名。”</w:t>
        <w:br/>
      </w:r>
    </w:p>
    <w:p>
      <w:r>
        <w:t>䡳##䡳</w:t>
        <w:br/>
        <w:br/>
        <w:t>sī　《集韻》相支切，平支心。</w:t>
        <w:br/>
        <w:br/>
        <w:t>（1）车。《玉篇·車部》：“䡳，車也。”</w:t>
        <w:br/>
        <w:br/>
        <w:t>（2）轮之类。《集韻·支韻》：“䡳，輪之類。《太玄》作傂。”</w:t>
        <w:br/>
      </w:r>
    </w:p>
    <w:p>
      <w:r>
        <w:t>䡴##䡴</w:t>
        <w:br/>
        <w:br/>
        <w:t>《説文》：“䡴，陷敶車也。从車，童聲。”</w:t>
        <w:br/>
        <w:br/>
        <w:t>chōng　《廣韻》尺容切，平鍾昌。又直絳切。東部。</w:t>
        <w:br/>
        <w:br/>
        <w:t>（1）古代一种冲城陷阵的战车。也作“衝”。《説文·車部》：“䡴，陷敶車也。”《廣韻·絳韻》：“䡴，衝城戰車。”*杨树达*《積微居小學述林·釋䡴》：“䡴之為言撞也。《後漢書·光武紀》云‘衝輣撞城。’是䡴有撞之用也……䡴車有撞擣、撞突之用，故謂之䡴矣。”《詩·大雅·皇矣》“與爾臨衝”*唐**陸德明*釋文：“衝，衝車也。《説文》作䡴，陷陣車也。”*唐**韓愈*等《城南聯句》：“威暢捐䡴輣，靈燔望高冏。”《舊五代史·唐書·莊宗紀二》：“梯䡴並進，軍士畢登。”《東周列國志》第三十七回：“得二十禽者，賞以䡴車二乘。”</w:t>
        <w:br/>
        <w:br/>
        <w:t>（2）用同“幢（chuáng）”。一种刻有佛号或经咒的石柱。*清**王嗣槐*《西山遊記二》：“花墖石䡴，高高下下。”*清**田雯*《遊太室記》：“二（柏樹）旁有石䡴，上勒*唐*、*宋*人題名，有似雜采帖也。”</w:t>
        <w:br/>
      </w:r>
    </w:p>
    <w:p>
      <w:r>
        <w:t>䡵##䡵</w:t>
        <w:br/>
        <w:br/>
        <w:t>suì　《廣韻》徐醉切，去至邪。</w:t>
        <w:br/>
        <w:br/>
        <w:t>车饰。《玉篇·車部》：“䡵，車飾也。”</w:t>
        <w:br/>
      </w:r>
    </w:p>
    <w:p>
      <w:r>
        <w:t>䡶##䡶</w:t>
        <w:br/>
        <w:br/>
        <w:t>〔䡶輗蓋〕曲柄车盖。*晋**崔豹*《古今注·輿服》：“曲葢，*太公*所作。*武王*伐*紂*，大風折蓋，*太公*因折蓋之形，而製曲蓋焉。*戰國*嘗以賜將帥。自*漢*乘輿用四，謂為䡶輗蓋，有軍號者賜一焉。”《康熙字典·車部》：“䡶，字書不載，疑與䡟字同……䡶輗蓋，即今之曲柄繖也。”</w:t>
        <w:br/>
      </w:r>
    </w:p>
    <w:p>
      <w:r>
        <w:t>䡷##䡷</w:t>
        <w:br/>
        <w:br/>
        <w:t>（一）xiá　《集韻》丘蓋切，去泰溪。</w:t>
        <w:br/>
        <w:br/>
        <w:t>同“轄”。车声。《集韻·夳韻》：“轄，車聲。或从蓋。”《論衡·感類》：“況雷雨揚軒〔軯〕䡷之聲，*成王*庶幾能不怵惕乎？”</w:t>
        <w:br/>
        <w:br/>
        <w:t>（二）kě　《集韻》丘葛切，入曷溪。</w:t>
        <w:br/>
        <w:br/>
        <w:t>〔輷䡷〕车声。《集韻·曷韻》：“䡷，輷䡷，車聲。”</w:t>
        <w:br/>
      </w:r>
    </w:p>
    <w:p>
      <w:r>
        <w:t>䡺##䡺</w:t>
        <w:br/>
        <w:br/>
        <w:t>同“轊”。《集韻·祭韻》：“軎，或从彗，从慧。”《正字通·車部》：“䡺，俗轊字。”*漢**司馬相如*《上林賦》：“䡺白鹿，捷狡兔。”*南朝**宋**袁淑*《禦虜議》：“乃將隻輪不返，戰䡺無旋矣。”</w:t>
        <w:br/>
      </w:r>
    </w:p>
    <w:p>
      <w:r>
        <w:t>䡻##䡻</w:t>
        <w:br/>
        <w:br/>
        <w:t>同“䡑”。《急就篇》：“輻轂輨轄輮䡻䡦。”*顔師古*注：“䡻，一作䡑。”</w:t>
        <w:br/>
      </w:r>
    </w:p>
    <w:p>
      <w:r>
        <w:t>䡼##䡼</w:t>
        <w:br/>
        <w:br/>
        <w:t>同“軨”。《説文·車部》：“䡼，軨或从霝，*司馬相如*説。”《玉篇·車部》：“䡼”，同“軨”。</w:t>
        <w:br/>
      </w:r>
    </w:p>
    <w:p>
      <w:r>
        <w:t>䡽##䡽</w:t>
        <w:br/>
        <w:br/>
        <w:t>zuān　《廣韻》借官切，平桓精。</w:t>
        <w:br/>
        <w:br/>
        <w:t>（1）车辕。《玉篇·車部》：“䡽，直轅也。”《龍龕手鑑·車部》：“䡽，車曲轅也。”《篇海類編·器用類·車部》：“䡽，車轅曲也。”</w:t>
        <w:br/>
        <w:br/>
        <w:t>（2）同“𩎑”。《廣韻·桓韻》：“𩎑，《説文》曰：‘車衡三束也。曲轅𩎈縛，直轅𨏉縛。’𩎈、䡽，並同𩎑。”</w:t>
        <w:br/>
      </w:r>
    </w:p>
    <w:p>
      <w:r>
        <w:t>䡾##䡾</w:t>
        <w:br/>
        <w:br/>
        <w:t>《説文》：“䡾，載高皃。从車，𣡌省聲。”按：*徐鍇*繫傳作“獻聲”。</w:t>
        <w:br/>
        <w:br/>
        <w:t>（一）niè　《廣韻》魚列切，入薛疑。又五割切。元部。</w:t>
        <w:br/>
        <w:br/>
        <w:t>（1）车载高貌。《説文·車部》：“䡾，載高皃。”*段玉裁*注：“䡾䡾，車載高皃。《衛風》：‘庶*姜*孽孽。’*毛*云：‘孽孽，盛飾。’《韓詩》作䡾䡾，長皃。《吕覽》‘*宋王*作為蘖臺’，*高誘*曰：‘蘖，當作䡾。《詩》曰：庶*姜*䡾䡾，高長皃。’然則*韓*為本字，*毛*為假借字。《爾雅》：‘蓁蓁孽孽，戴也。’亦載高之意也。”《廣韻·曷韻》：“䡾，車載高也。”*清**錢大昭*《廣雅疏義·釋訓》：“䡾䡾者，載之高也。”</w:t>
        <w:br/>
        <w:br/>
        <w:t>（2）高貌。《廣韻·薛韻》：“䡾，高皃。”《正字通·車部》：“䡾，凡物之高竦者皆曰䡾。”《文選·張衡〈西京賦〉》：“反宇業業，飛檐䡾䡾。”*李善*注引*薛綜*曰：“䡾䡾，高皃。”*宋**曾鞏*《咏雪》：“飛檐䡾䡾駕長浪，巨壁林林倚精鐵。”</w:t>
        <w:br/>
        <w:br/>
        <w:t>（3）高阔。《文選·何晏〈景福殿賦〉》：“飛櫩翼以軒翥，反宇䡾以高驤。”*張銑*注：“䡾謂屋上闊也。”</w:t>
        <w:br/>
        <w:br/>
        <w:t>（二）yǐ　《五音集韻》魚紀切。</w:t>
        <w:br/>
        <w:br/>
        <w:t>同“轙”。车衡载辔者。《五音集韻·旨韻》：“轙、䡾，《説文》曰：‘車衡載轡者。’”按：《説文·車部》：“轙，或从金，从獻。”字应作“钀”。</w:t>
        <w:br/>
      </w:r>
    </w:p>
    <w:p>
      <w:r>
        <w:t>䡿##䡿</w:t>
        <w:br/>
        <w:br/>
        <w:t>同“軨”。《玉篇·車部》：“䡿，車闌也。”《正字通·車部》：“䡿”，同“軨”。</w:t>
        <w:br/>
      </w:r>
    </w:p>
    <w:p>
      <w:r>
        <w:t>車##車</w:t>
        <w:br/>
        <w:br/>
        <w:t>〔车〕</w:t>
        <w:br/>
        <w:br/>
        <w:t>《説文》：“車，輿輪之總名。*夏后*時*奚仲*所造。象形。𨏖，籀文車。”*段玉裁*注：“謂象兩輪、一軸、一輿之形。此篆横視之乃得。”“（籀文）从戈者，車所建之兵莫先於戈也。从重車者，象兵車連綴也，重車則重戈矣。”一说从双戈是从衡、軶、軏而讹。*孫詒讓*《籀文車字説》：“諦審其形，（左）象兩輪，旁兩畫，象轂耑之鍵，而軸貫之，其中畫特長，夾於兩輪與軸午交者輈也。輈曲為梁形，前出而連於衡，故（有右形）。長畫與輈午交者衡也。兩旁短畫下岐如半月者，軏與軶也。”</w:t>
        <w:br/>
        <w:br/>
        <w:t>（一）chē　《廣韻》尺遮切，平麻昌。又九魚切。魚部。</w:t>
        <w:br/>
        <w:br/>
        <w:t>（1）车子，陆地上有轮子的交通工具。《説文·車部》：“車，輿輪之總名。*夏后*時*奚仲*所造。”*段玉裁*注：“車之事多矣，獨言輿輪者，以轂、輻、牙皆統於輪；軾、䡈、軫、軹、轛皆統於輿；輈與軸則所以行此輿輪者也。”*王筠*句讀：“*鄭氏*《六藝論》：‘*黄帝*佐官有七人，*奚仲*造車。然則*黄帝*時自有*奚仲*，*夏后氏*之車正與之同名耳。’”《詩·秦風·車鄰》：“有車鄰鄰，有馬白顛。”《史記·秦始皇本紀》：“一法度衡石丈尺。車同軌，書同文字。”*鲁迅*《呐喊·阿Q正传》：“*阿Q*被抬上了一辆没有篷的车。”又专指兵车。《左傳·隱公元年》：“命*子封*帥車二百乘以伐*京*。”《漢書·惠帝紀》：“七年冬十月，發車騎、材官詣*滎陽*。”*顔師古*注：“車，常擬軍興者，若近代之戍車也。”</w:t>
        <w:br/>
        <w:br/>
        <w:t>（2）指车士，驾车的人。《左傳·哀公十四年》：“*叔孫氏*之車*子鉏商*獲麟。”*孔穎逹*疏：“《家語》説此事云：‘*叔孫氏*之車士曰*子鉏商*。’*王肅*云：‘車士，將車者也。*子*姓，*鉏商*名。今傳無士字。’*服虔*云：‘車，車士，微者也。*子*姓，*鉏商*名，以*子*為姓。’”*王引之*述聞：“《漢書·古今人表》有*子鉏商*，是子屬下讀之明證也。”《國語·晋語五》：“其主朝升之，而暮戮其車，其誰安之！”*韋昭*注：“車，僕也。”</w:t>
        <w:br/>
        <w:br/>
        <w:t>（3）车工。《玉篇·車部》：“車，*夏*時*奚仲*造車，謂車工也。”《墨子·節用》：“凡天下羣百工，輪車鞼匏，陶冶梓匠，使各從事其所能。”</w:t>
        <w:br/>
        <w:br/>
        <w:t>（4）乘车。《戰國策·秦策二》：“寡人欲車通*三川*，以闚*周*室。”《史記·扁鵲倉公列傳》：“擇晏日，車步廣志，以適筋骨肉血脈。”*清**心青*《女界文明燈彈詞》第八齣：“濟濟羣英，車的車，步的步，陸續來了。”</w:t>
        <w:br/>
        <w:br/>
        <w:t>（5）利用轮轴旋转的工具。*明**陸容*《菽園雜記》卷十：“今觀凡器之運轉者皆謂之車……紡紗具曰紡車，颺穀具曰風車，繅絲具曰繅車，圬者歛繩具曰線車，漆工漉漆具曰漆車。”《後漢書·宦者傳·張讓》：“又作翻車渴烏，施於橋西，用灑南北郊路，以省百姓灑道之費。”*李賢*注：“翻車，設機車以引水。”*宋**蘇軾*《無錫道中賦水車》“犖犖确确蜕骨虵”*宋**王十朋*注：“*江**浙*間人目水車為龍骨車。”《天工開物·乃粒·水利》：“凡河濱，有製筒車者。”又指某些机器。如：开车；试车。</w:t>
        <w:br/>
        <w:br/>
        <w:t>（6）用车床切削东西。*民国*13年修《嘉定縣續志·方言》：“以機器制物使成圓形俗曰車。”*宋**洪皓*《松漠紀聞·補遺》：“麋角與鹿角不同，麋角如駞骨，通身可車。”*明**馬歡*《瀛涯勝覽·柯枝國》：“（珊瑚枝梗）顧倩匠人，剪斷，車旋成珠，洗磨光净。”*茹志鹃*《静静的产院·春暖时节》：“能在机器上车出各种精密的零件，能对付最硬的钢铁。”又指用机器缝纫。*欧阳山*《三家巷·卤莽的学徒》：“他悄悄地拿眼睛瞅了一下坐在缝纫机后面车皮鞋面子的三姨*区杨氏*。”</w:t>
        <w:br/>
        <w:br/>
        <w:t>（7）方言。转动（多指身体）。*李劼人*《大波》第二部第二章：“他又车过来对*顾天成*、*秦载赓*说。”*艾芜*《百炼成钢》第五章：“一车过身来，就看见*李吉明*正对着他露出一脸的微笑。”*沙汀*《淘金记》十三：“他拄着烟杆车身走了。”又指转动旋钮、开关。*巴金*《秋》六：“你把亮车小点！”</w:t>
        <w:br/>
        <w:br/>
        <w:t>（8）用水车戽水。*唐**段成式*《酉陽雜俎·樂》：“*（皇甫）直*遂集客，車水竭池，窮池索之。”*宋*佚名《春日田園雜興》之八：“草地雨長應易墾，秧田水足不須車。”*茅盾*《秋收》三：“任凭*多多头*力大如牛，也车不起水来。”</w:t>
        <w:br/>
        <w:br/>
        <w:t>（9）牙床骨。《左傳·僖公五年》：“諺所謂‘輔車相依，唇亡齒寒’者，其*虞**虢*之謂也。”*杜預*注：“輔，頰輔；車，牙車。”*孔穎達*疏：“牙車，牙下骨之名。”*唐**韓愈*《與崔羣書》：“近者尤衰憊，左車第二牙無故動摇脱去。”*清**戴名世*《陳士慶傳》：“*士慶*為斷一俘之頰車，以合其齦。”</w:t>
        <w:br/>
        <w:br/>
        <w:t>（10）量词。计算一车所载的容量单位。《儀禮·聘禮》：“門外米禾皆二十車。”*宋**辛棄疾*《水調歌頭·和趙景明知縣韻》：“五車書，千石飲，百篇才。”*茅盾*《当铺前》二：“这是雪白光亮的一车丝。”</w:t>
        <w:br/>
        <w:br/>
        <w:t>⑪捕鸟的网。《字彙補·車部》：“車，網名。《爾雅》：‘罦，覆車也。’”按：《爾雅·釋器》：“覆車。”*郭璞*注：“今之翻車也。有兩轅，中施罥以捕鳥。”</w:t>
        <w:br/>
        <w:br/>
        <w:t>⑫姓。*宋**邵思*《姓解》引《風俗通》：“*車*氏，*舜*之后也。”《通志·氏族略四》：“*車*氏，尺遮切，*媯*姓。*漢武帝*時，丞相*田千秋*，以年老，詔乘小車，出于省中，時號車丞相，子孫因氏焉。又，*後魏*疎屬曰*車裩*氏，改為*車*氏。”《萬姓統譜·麻韻》：“車……*漢**車成則*，字*長孺*。*晋**車胤*，*南平*人……*太元*中領國子博士，遷吏部尚書。”</w:t>
        <w:br/>
        <w:br/>
        <w:t>（二）jū</w:t>
        <w:br/>
        <w:br/>
        <w:t>象棋棋子之一。《鏡花緣》第七十四回：“*吕祥蓂*連忙叫道：‘*小鶯*姐姐攔不得，有個馬後砲哩！’話未説完，秦*小春*隨即用砲把車打了。”*杨官璘*《弈林新编·车》：“三步不出车正死棋。”*李英儒*《野火春风斗古城》第三章：“*苗*先生提一步车，威胁住*周*伯伯两个过河不靠拢的卒子。”</w:t>
        <w:br/>
      </w:r>
    </w:p>
    <w:p>
      <w:r>
        <w:t>軋##軋</w:t>
        <w:br/>
        <w:br/>
        <w:t>¹軋</w:t>
        <w:br/>
        <w:br/>
        <w:t>〔轧〕</w:t>
        <w:br/>
        <w:br/>
        <w:t>《説文》：“軋，𨋚也。从車，乙聲。”</w:t>
        <w:br/>
        <w:br/>
        <w:t>（一）yà　《廣韻》鳥黠切，入黠影。質部。</w:t>
        <w:br/>
        <w:br/>
        <w:t>（1）用车轮或圆轴压路。《説文·車部》：“軋，𨋚也。”*段玉裁*注：“本謂車之𨋚於路。”《太平御覽》卷七百七十三引《通俗文》：“車轢曰軋。”《廣韻·黠韻》：“軋，車輾。”*唐**李賀*《夢天》：“玉輪軋露濕團光，鸞佩相逢桂香陌。”*王琦*注：“軋，輾也。”*鲁迅*《呐喊·兔和猫》：“看见一匹小狗被马车轧得快死。”*李之华*《反“翻把”斗争》：“把谷子在场园里轧完啦，起了场堆成堆。”又压。*民国*25年修《牟平縣志·方言》：“軋，輾轢曰軋。”*唐**李白*《明堂賦》：“軋地軸以盤根，摩天倪而創規。”*唐**韓愈*等《城南聯句》：“大句斡玄造，高言軋霄峥。”*孫汝聽*注：“軋，轢也。”*于伶*《回声》：“左手给轧了进去，连骨头也轧断了！”</w:t>
        <w:br/>
        <w:br/>
        <w:t>（2）倾轧。《篇海類編·器用類·車部》：“軋，勢相傾也。”*清**段玉裁*《説文解字注·車部》：“軋，引申之為勢相傾。”《莊子·人間世》：“名也者，相軋也。”《宋史·姦臣傳·吕惠卿》：“及勢力相軋，化為敵讎，發其私書，不遺餘力。”*清**紀昀*《閲微草堂筆記·姑妄聽之一》：“凡争利者，必同勢之賈。勢近則相礙，相礙則相軋耳。”</w:t>
        <w:br/>
        <w:br/>
        <w:t>（3）摩擦；挤压。*宋**張載*《正蒙·動物篇》：“聲者，形氣相軋而成。”*王夫之*注：“觸而相迫曰軋。”*明**貝瓊*《唐宋六家文衡序》：“嗚呼！形氣相軋而有聲，而聲出於人者為言。”</w:t>
        <w:br/>
        <w:br/>
        <w:t>（4）压倒，超过。*宋**徐夢莘*《三朝北盟會編》卷二百零二：“自不能立功，惴惴然惟恐他人之立功，而官爵軋於己也。”*宋**岳珂*《桯史》卷五：“伎流角智軋敵，乃有諭於不言者，亦可謂巧矣。”*宋**王禹偁*《殿中丞贈太常少卿桑公神道碑銘》：“隨鄉舉累上，為權勢所軋。”</w:t>
        <w:br/>
        <w:br/>
        <w:t>（5）古代一种压碎人骨节的酷刑。《漢書·匈奴傳》：“有罪，小者軋，大者死。”*顔師古*注：“*服虔*曰：‘刃刻其面也。’*如淳*曰：‘檛杖也。’二説皆非也。軋謂輾轢其骨節，若今之厭踝者也。”</w:t>
        <w:br/>
        <w:br/>
        <w:t>（6）口吃。《方言》卷十：“𧮈極，吃也，*楚*語也，或謂之軋。”*郭璞*注：“鞅軋，氣不利也。”</w:t>
        <w:br/>
        <w:br/>
        <w:t>（7）委曲。《穀梁傳·襄公十九年》：“取*邾*田自*漷*水，軋辭也。”*范甯*注：“軋，委曲隨*漷*水，言取*邾*田之多。”*楊士勛*疏：“今云軋辭者，軋謂委曲，經言自*漷*水者，委曲之辭也。”</w:t>
        <w:br/>
        <w:br/>
        <w:t>（8）象声词。《六書故·工事三》：“軋，載重碾軋有聲也。”《正字通·車部》：“軋，凡物聲交戛皆曰軋。”*宋**朱松*《曉過吴縣》：“遥憐瑣窗人，敧枕聽鴉軋。”*茅盾*《子夜》一：“他耳朵里灌满了轰，轰，轰！轧，轧，轧！啵，啵，啵！猛烈嘈杂的声浪会叫人心跳出腔子似的。”</w:t>
        <w:br/>
        <w:br/>
        <w:t>（9）姓。《字彙·車部》：“軋，姓。”《萬姓統譜·黠韻》：“軋，見《姓苑》。”《姓觿》卷九：“軋，《千家姓》云：*河西*族。《古今人表》有*軋子*。”</w:t>
        <w:br/>
        <w:br/>
        <w:t>（二）zhá</w:t>
        <w:br/>
        <w:br/>
        <w:t>把钢坯压成一定形状的钢材。如：轧钢；轧轨。</w:t>
        <w:br/>
        <w:br/>
        <w:t>（三）gá</w:t>
        <w:br/>
        <w:br/>
        <w:t>（1）方言。挤。*茅盾*《手的故事》七：“可是那一批货还轧在那边，运不进来。”*柯灵*《凑热闹》：“这些先生们没有职使了，便轧到洋人队里去，恭而敬之。”</w:t>
        <w:br/>
        <w:br/>
        <w:t>（2）方言。结交。*茅盾*《子夜》八：“*上海*场面坏人极多，轧朋友总得小心，不要让人家骗了你。”《中国地方戏曲集成·江苏省卷·〈满意勿满意〉第一幕第三场》：“轧朋友不能火气这样大。”</w:t>
        <w:br/>
        <w:br/>
        <w:t>（3）方言。结算，核对。*周而复*《上海的早晨》第三部四十：“可是他自己这笔账怎么也轧不平。”</w:t>
        <w:br/>
      </w:r>
    </w:p>
    <w:p>
      <w:r>
        <w:t>軌##軌</w:t>
        <w:br/>
        <w:br/>
        <w:t>〔轨〕</w:t>
        <w:br/>
        <w:br/>
        <w:t>《説文》：“軌，車徹也。从車，九聲。”</w:t>
        <w:br/>
        <w:br/>
        <w:t>guǐ　《廣韻》居洧切，上旨見。幽部。</w:t>
        <w:br/>
        <w:br/>
        <w:t>（1）车迹。《説文·車部》：“軌，車徹也。”《廣雅·釋詁三》：“軌，迹也。”《玉篇·車部》：“軌，車轍也。”《廣韻·旨韻》：“軌，車跡。”《孟子·盡心下》：“城門之軌，兩馬之力與？”*趙岐*注：“譬若城門之軌齧其限切深者，用之多耳，豈兩馬之力使之然乎？”《漢書·司馬相如傳下》：“結軌還轅，東鄉將報，至于*蜀*都。”*顔師古*注：“軌，車迹也。”*唐**柳宗元*《辯侵伐論》：“*周*道既壞，兵車之軌交于天下，而罕知侵伐之端焉。”</w:t>
        <w:br/>
        <w:br/>
        <w:t>（2）车子两轮之间的距离。古代有定制，其广度为古制八尺。《周禮·考工記·匠人》：“國中九經九緯，經涂九軌。”*鄭玄*注：“軌謂轍廣……凡八尺是為轍廣。”《吕氏春秋·勿躬》：“平原廣城，車不結軌，士不旋踵。”*高誘*注：“車兩輪間曰軌。”《禮記·中庸》：“今天下車同軌，書同文，行同倫。”又指车。*漢**王延壽*《魯靈光殿賦》：“高門擬於閶闔，方二軌而並入。”《三國志·蜀志·郤正傳》：“盍亦綏衡緩轡，回軌易塗。”《文選·陸機〈挽歌詩三首〉》之三：“悲風徽行軌，傾雲結流藹。”*李善*注：“軌，車也。”</w:t>
        <w:br/>
        <w:br/>
        <w:t>（3）车轴端。《禮記·少儀》：“祭左右軌范，乃飲。”*鄭玄*注：“《周禮·大御》：‘祭兩軹，祭軌，乃飲。’軌與軹於車同謂轊頭也。”*孔穎達*疏：“《周禮·大馭》：‘祭兩軹，祭軋。’此云‘祭左右軌范’，兩文不同，則左右軌與兩軹是一。”参见“軹”。</w:t>
        <w:br/>
        <w:br/>
        <w:t>（4）事物运行一定的路线。《淮南子·本經》：“五星循軌而不失其行。”*高誘*注：“軌，道也。”又轨道。*周立波*《娘子关前》二：“*正太路*的路轨窄，敌人不能把*平汉路*的车头移用到这里。”</w:t>
        <w:br/>
        <w:br/>
        <w:t>（5）道路。《廣雅·釋宫》：“軌，道也。”*南朝**宋**顔延之*《直東宫答鄭尚書》：“兩闈阻通軌，對禁限清風。”《舊五代史·唐書·末帝紀上》：“欲期同軌，親赴因山。”*宋**孔欣*《祠太廟》：“肅肅禁闈内，翳然絶塵軌。”</w:t>
        <w:br/>
        <w:br/>
        <w:t>（6）法度；规矩。如：常轨；越轨。《淮南子·原道》：“是故聖人一度循軌，不變其宜，不易其常。”*高誘注*：“軌，法也。”*茅盾*《子夜》十：“战争改变了生活的常轨。”</w:t>
        <w:br/>
        <w:br/>
        <w:t>（7）遵循，依照。《尹文子·大道下》：“心不畏時之禁，行不軌時之法，此大亂之道也。”《後漢書·襄楷傳》：“臣竊見去歲五月，熒惑入太微，犯帝坐，出*端門*，不軌常道。”*李賢*注：“《天官書》：‘軌，猶依也。’”《明史·黄淳耀傳》：“所作詩古文，悉軌先正，卓然名家。”</w:t>
        <w:br/>
        <w:br/>
        <w:t>（8）古代户口的编制单位。五家为轨。《國語·齊語六》：“*管子*於是制國，五家為軌，軌為之長，十軌為里，里有司。”《管子·小匡》：“里退而修軌，軌退而修家，是故匹夫有善故可得而舉也。”《清史稿·晏斯盛傳》：“*周*衰，*管子*作軌里連鄉，小治而未大效。”</w:t>
        <w:br/>
        <w:br/>
        <w:t>（9）通“宄”。奸；乱。*清**朱駿聲*《説文通訓定聲·孚部》：“軌，叚借為宄。”*清**洪亮吉*《比雅·釋人》：“强聚為寇，殺人為賊，由内為姦，起外為軌。”《左傳·成公十七年》：“臣聞亂在外為姦，在内為軌。”*陸德明*釋文：“軌，本又作宄。”《漢書·元帝紀》：“*殷*、*周*法行而姦軌服。”《文選·陸機〈五等論〉》：“僅及數世姦軌充斥。”*李善*注：“軌與宄古字通。”</w:t>
        <w:br/>
        <w:br/>
        <w:t>（10）通“簋”。古代食器。《字彙補·車部》：“軌，與簋通。”《儀禮·公食大夫禮》“宰夫設黍稷六簋於俎西”*漢**鄭玄*注：“古文簋皆作軌。”</w:t>
        <w:br/>
        <w:br/>
        <w:t>⑪姓。*徐珂*《清稗類鈔·姓名類》：“僻姓……*士*、*杞*、*理*、*軌*。”</w:t>
        <w:br/>
      </w:r>
    </w:p>
    <w:p>
      <w:r>
        <w:t>軍##軍</w:t>
        <w:br/>
        <w:br/>
        <w:t>〔军〕</w:t>
        <w:br/>
        <w:br/>
        <w:t>《説文》：“軍，圜圍也。四千人為軍。从車，从包省。軍，兵車也。”*段玉裁*改“軍，兵車也”为“車，兵車也”，并注：“包省，當作勹。勹，裹也。勹車，會意也。”*朱芳圃*《殷周文字釋叢》：“字从車，从勹，會意。古者車戰，止則以車自圍。”*苗䕫*《説文聲訂》：“軍，*䕫*案：從包省非當。作從車匀省亦聲。”</w:t>
        <w:br/>
        <w:br/>
        <w:t>jūn　《廣韻》舉云切，平文見。諄部。</w:t>
        <w:br/>
        <w:br/>
        <w:t>（1）包围。《説文·車部》：“軍，圜圍也。”《廣雅·釋言》：“軍，圍也。”《銀雀山漢墓竹簡·孫臏兵法·十陣》：“疏而不可蹙，數而不可軍者，在于慎。”又攻杀。《周禮·秋官·朝士》：“凡盗賊軍，鄉邑及家人，殺之無罪。”*孫詒讓*正義：“*王安石*、*鄭鍔*並釋軍為攻圍，*江永*云，軍猶攻殺也。*惠士奇*云，軍謂持兵者。案：*王*、*鄭*、*江*、*惠*説是也。”《左傳·桓公十三年》：“及*羅*，*羅*與*盧戎*兩軍之，大敗之，*莫敖*縊于*荒谷*，羣帥囚于*冶父*。”</w:t>
        <w:br/>
        <w:br/>
        <w:t>（2）营垒。《左傳·成公十六年》：“*齊*、*宋*、*衛*皆失軍。”*俞樾*平議：“軍者，謂營壘也。”《國語·吴語》：“王乃之壇列，鼓而行之，至於軍，斬有罪者以徇。”《三國志·魏志·滿寵傳》：“*寵*敕諸將曰：‘今夕風甚猛，賊必來燒軍，宜為其備。’”又阵地。《馬王堆漢墓帛書·老子乙本·德經》：“入軍不被兵革。”*唐**高適*《燕歌行》：“戰士軍前半死生，美人帳下猶歌舞。”*清**石達開*《白龍洞題壁詩》：“臨軍稱將勇，玩洞美詩雄。”</w:t>
        <w:br/>
        <w:br/>
        <w:t>（3）驻扎。《銀雀山漢墓竹簡·孫子兵法·行軍》：“凡軍好高而惡下，貴陽而賤陰。”《左傳·桓公八年》：“*楚*子伐*隨*，軍於*漢**淮*之間。”《史記·項羽本紀》：“*沛公*軍*霸上*，未得與*項羽*相見。”《清史稿·托明阿傳》：“將軍*托明阿*軍其東，*勝保*軍其南。”</w:t>
        <w:br/>
        <w:br/>
        <w:t>（4）古代以军为军队最大的编制单位。*春秋*时各大国多设上、中、下三军，历代沿用其名，人数多少不一。《周禮·夏官·序官》：“凡制軍，萬有二千五百人為軍。王六軍，大國三軍，次國二軍，小國一軍。”《文選·張衡〈西京賦〉》：“五軍六師，千列百重。”*李善*注：“《漢官儀》*漢*有五營。五軍即五營也。”*毛泽东*《质问国民党》：“（国民党）开动了两个军……积极准备进攻边区。”又兵种。如：海军、空军、陆军等。*毛泽东*《中国人民站起来了》：“我们将不但有一个强大的陆军，而且有一个强大的空军和一个强大的海军。”</w:t>
        <w:br/>
        <w:br/>
        <w:t>（5）唐代戍边军队的一级单位，在戍守之地设置“军”、“守捉”、“镇”、“戍”等。*安史*之乱后，内地也设“军”。如*汴州*设*宣武军*。“军”与“守捉”的将领称使；“镇”与“戍”的将领称镇将。《新唐書·兵志》：“*唐*初，兵之戍邊者，大曰軍，小曰守捉，曰城，曰鎮，而總之者曰道。若*盧龍*軍一，*東軍*等守捉十一，曰*平盧道*。”</w:t>
        <w:br/>
        <w:br/>
        <w:t>（6）*明*初实行卫所制度，其士兵之正式名称为“军”。《明史·兵志二》：“祖制，邊腹内外，衛所棊置，以軍隸衛，以屯養軍，後失其制。”</w:t>
        <w:br/>
        <w:br/>
        <w:t>（7）*宋*代行政区划名。与府、州、监同属于路。《文獻通考·輿地考》：“天下凡十八路，州、府、軍、監三百二十二，縣一千二百六十二。”*宋**洪邁*《容齋隨筆》卷二：“知州、軍有績效，或有舉薦，名實相副者，特擢升轉運使、副、判官。”《宋史·宗澤傳》：“調*晋州**趙城*令。下車，請升縣為軍，書聞，不盡如所請。”</w:t>
        <w:br/>
        <w:br/>
        <w:t>（8）兵士。《玉篇·車部》：“軍，衆也。”《直音篇·車部》：“軍，軍旅，兵衆也。”《史記·淮陰侯列傳》：“軍皆殊死戰，不可敗。”*元**石君寳*《秋胡戲妻》第四折：“元來他做了官，不是軍了也！”*明**熊廷弼*《修邊舉劾疏》：“每軍日給鹽菜銀八釐。”</w:t>
        <w:br/>
        <w:br/>
        <w:t>（9）军队。《墨子·號令》：“無符節，而横行軍中者，斷。”*唐**杜甫*《前出塞九首》之七：“驅馬天雨雪，軍行入高山。”*朱德*《党领导南昌起义》：“起义*南昌*党有军，年经廿八告功成。”</w:t>
        <w:br/>
        <w:br/>
        <w:t>（10）指挥；战斗。《左傳·桓公五年》：“王卒大敗。*祝聃*射王中肩，王亦能軍。”*杜預*注：“雖軍敗身傷，猶殿而不奔，故言能軍。”*杨伯峻*注：“王雖受肩傷，尚能指揮全軍。”《新唐書·竇建德傳》：“*建德*不能軍，以百餘騎走*饒陽*。*饒陽*無備，因取之。”*清**徐慶璋*《遼陽防守記》：“槍穿右脛，不能軍，遂退。”</w:t>
        <w:br/>
        <w:br/>
        <w:t>⑪从军。*明**徐渭*《雌木蘭》第一齣：“*越國*女，尚耍白猿，教俺替爺軍，怎不捉青蛇鍊，遶紅裙一股霜摶！”</w:t>
        <w:br/>
        <w:br/>
        <w:t>⑫古代的一种刑罚。充军。《明史·刑法志一》：“充軍者，*明*初唯邊方屯種。後定制，分極邊、烟瘴、邊遠、邊衛、沿海、附近。軍有終身，有永遠。”*清**林則徐*《籌議嚴禁鴉片章程摺》：“其初限以外，四限以内未首之犯，拿獲審實，似應按月遞加一等，至軍為止。”</w:t>
        <w:br/>
        <w:br/>
        <w:t>⑬姓。《萬姓統譜·文韻》：“軍，見《姓苑》。*冠軍侯*之後，因以為氏。*南北（朝）**軍延賞**臨川*内史。”《姓觿》卷二：“軍，《姓考》云，*晋*大夫*卞軍*氏之後。《千家姓》云，*南陽*族。”《後漢書·西域傳》：“至*永寧*元年，後王*軍就*及母*沙麻*反畔，殺後部司馬及*敦煌*行事。”《元史·薛塔剌海傳》：“子*奪失剌*……歲庚戌，卒。弟*軍勝*襲。”</w:t>
        <w:br/>
      </w:r>
    </w:p>
    <w:p>
      <w:r>
        <w:t>軎##軎</w:t>
        <w:br/>
        <w:br/>
        <w:t>《説文》：“軎，車軸耑也。从車，象形。*杜林*説。轊，軎或从彗。”</w:t>
        <w:br/>
        <w:br/>
        <w:t>wèi　《廣韻》于歲切，去祭云。又祥歲切。月部。</w:t>
        <w:br/>
        <w:br/>
        <w:t>（1）车轴头。《説文·車部》：“軎，車軸耑也。”*段玉裁*注：“耑者，物初生之題也。因以為凡頟之偁。車軸之末見於轂外者曰軎……以口象轂耑之孔，而以車之中直象軸之出於外。”《廣韻·祭韻》：“軎，車軸頭也。”《篇海類編·器用類·車部》：“軎，轂末軸頭也。”</w:t>
        <w:br/>
        <w:br/>
        <w:t>（2）古代车上的部件。以青铜或铁制成，形如圆筒，套在车轴的两端。軎上和轴端有孔，用以纳辖。《安阳殷虚孝民屯的两座车马坑》：“轴的右端套有铜軎一个，上插有铜辖一。”</w:t>
        <w:br/>
        <w:br/>
        <w:t>shān　《牟平縣志》音苫。</w:t>
        <w:br/>
        <w:br/>
        <w:t>〔軕子〕覆席的代用驮轿。*民国*24年修《萊陽縣志·方言》：“用駱載者曰馱轎，或形如馱轎而曲竹如弓，上覆以席，則曰軕子。”*民国*25年修《牟平縣志·方言》：“捲覆席篷之代用馱轎曰軕子。”</w:t>
        <w:br/>
      </w:r>
    </w:p>
    <w:p>
      <w:r>
        <w:t>軏##軏</w:t>
        <w:br/>
        <w:br/>
        <w:t>軏yuè　《廣韻》魚厥切，入月疑。又五忽切。月部。</w:t>
        <w:br/>
        <w:br/>
        <w:t>古代车上置于辕的前端与车横木衔接处的销钉。《説文·車部》：“䡇，車轅耑持衡者。”*段玉裁*注：“衡者，横木，長六尺六寸，以施軶駕馬頸者也。持衡者曰䡇，則衡與轅耑相接之關鍵也。”《玉篇·車部》：“軏，車轅耑曲木也。䡇，同上。”《論語·為政》：“大車無輗，小車無軏，其何以行之哉？”*包咸*注：“軏者，轅端上曲鉤衡。”*漢**王逸*《九思·逢尤》：“車軏折兮馬虺頽。”《舊唐書·禮儀志四》：“況紺轅縹軏，固前王有制，崇奢尚靡，諒為政所疵。”</w:t>
        <w:br/>
      </w:r>
    </w:p>
    <w:p>
      <w:r>
        <w:t>軐##軐</w:t>
        <w:br/>
        <w:br/>
        <w:t>軐（一）xìn　《集韻》思晋切，去震心。又《玉篇》音震。</w:t>
        <w:br/>
        <w:br/>
        <w:t>车。《玉篇·車部》：“軐，車也。”</w:t>
        <w:br/>
        <w:br/>
        <w:t>（二）xiàn　《廣韻》蘇佃切，去霰心。</w:t>
        <w:br/>
        <w:br/>
        <w:t>〔轉軐〕车迹。《廣韻·霰韻》：“軐，轉軐，車迹。”</w:t>
        <w:br/>
      </w:r>
    </w:p>
    <w:p>
      <w:r>
        <w:t>軑##軑</w:t>
        <w:br/>
        <w:br/>
        <w:t>《説文》：“軑，車輨也。从車，大聲。”*桂馥*義證：“《方言》：‘*關*之東西曰輨，南*楚*曰軑。’”</w:t>
        <w:br/>
        <w:br/>
        <w:t>dài　《廣韻》徒蓋切，去泰定。又特計切。月部。</w:t>
        <w:br/>
        <w:br/>
        <w:t>（1）车毂端圆管状的冒盖。《説文·車部》：“軑，車輨也。”《楚辭·離騷》：“屯余車其千乘兮，齊玉軑而竝馳。”</w:t>
        <w:br/>
        <w:br/>
        <w:t>（2）车轮。《方言》卷九：“輪，*韓**楚*之間謂之軑。”《廣雅·釋器》：“軑，輪也。”*南朝**齊**謝朓*《始出尚書省》：“青精翼紫軑，黄旗映朱邸。”*唐**韓愈*等《秋雨聯句》：“深路倒羸驂，弱途擁行軑。”</w:t>
        <w:br/>
        <w:br/>
        <w:t>（3）地名。1.*西汉*侯国，*汉惠帝*二年（公元前193年）封*长沙*相*利仓*于此。后为县。*晋*徙废。故城在今*河南省**光山县*西北*息县*界。《集韻·夳韻》：“*軑*，地名。故*弦子國*。”《字彙補·車部》：“*軑*，*漢*縣名。在*江夏*，故*弦子國*。”《漢書·百官公卿表》：“*軑侯**吴利*為奉常。”《後漢書·王霸傳》：“子*符*嗣，徙封*軑侯*。”2.*晋*侨置县。在今*湖北省**浠水县*西南*长江*北岸。*南朝**宋*改名*孝宁县*。《清一統志·湖北·黄州府·古蹟》：“*軑縣*故城，在*蘄水縣*西四十里，*漢*置縣，*南北朝**宋*改曰*孝寧*，*後周*廢……《宋書·州郡志》*西陽*太守領縣*孝寧*，本*軑縣*。*孝武*自此伐逆，即位改名。”</w:t>
        <w:br/>
      </w:r>
    </w:p>
    <w:p>
      <w:r>
        <w:t>軒##軒</w:t>
        <w:br/>
        <w:br/>
        <w:t>³軒</w:t>
        <w:br/>
        <w:br/>
        <w:t>〔轩〕</w:t>
        <w:br/>
        <w:br/>
        <w:t>《説文》：“軒，曲輈藩車。从車，干聲。”</w:t>
        <w:br/>
        <w:br/>
        <w:t>（一）xuān　《廣韻》虚言切，平元曉。元部。</w:t>
        <w:br/>
        <w:br/>
        <w:t>（1）古代供大夫一级官员乘坐的车。《説文·車部》：“軒，曲輈藩車。”*徐鍇*繫傳：“軒，曲輈轓車也。載物則直輈；軒，大夫以上車也。轓，兩旁壁也。”*段玉裁*注：“曲輈者，*戴*先生曰：‘小車謂之輈，大車謂之轅。’人所乘欲其安，故小車暢轂梁輈，大車任載而已，故短轂直轅。《艸部》曰：‘藩者，屏也。’……*許*於藩車上必云曲輈者，以輈穹曲而上而後得言軒。”*唐**慧琳*《一切經音義》卷十五引《考聲》：“軒，安車也。”《左傳·閔公二年》：“*衛懿公*好鶴，鶴有乘軒者。”*杜預*注：“軒，大夫車。”*孔穎達*疏引*服虔*云：“車有藩曰軒。”《史記·衛康叔世家》：“苟能入我國，報子以乘軒，免子三死，毋所與。”*裴駰*集解引*杜預*曰：“軒，大夫車也。”《宋書·禮志五》：“前驅有九斿雲罕，皮軒鸞旗，車皆大夫載之。”</w:t>
        <w:br/>
        <w:br/>
        <w:t>（2）车子的通称。《文選·江淹〈别賦〉》：“至若龍馬銀鞍，朱軒繡軸。”*李善*注：“軒，車通稱也。”*唐**李白*《博平鄭太守見訪贈别》：“去去桃花源，何時見歸軒。”《明史·林潤傳》：“*龍文*卜築深山，乘軒衣蟒，有負險不臣之心。”</w:t>
        <w:br/>
        <w:br/>
        <w:t>（3）古代车子前高后低叫“轩”，前低后高叫“轾”。《六書故·工事三》：“軒，車前高也。”《正字通·車部》：“軒，前高曰軒，前下曰輊。”《詩·小雅·六月》：“戎車既安，如輊如軒。”*鄭玄*箋：“戎車之安，從後視之如摯，從前視之如軒，然後適調也。”*朱熹*集傳：“輊，車之覆而前也；軒，車之却而後也。凡車從後視之如輊，從前視之如軒，然後適調也。”</w:t>
        <w:br/>
        <w:br/>
        <w:t>（4）看重，抬高。《後漢書·馬援傳》：“夫居前不能令人輊，居後不能令人軒，與人怨不能為人患，臣所耻也。”*李賢*注：“言為人無所輕重也。”*明**高攀龍*《高子遺書·辨類》：“今之為儒者，且軒佛以輕儒。”*明**沈德符*《野獲編·聖誕忌辰同日》：“均為在天之靈，自不宜軒此輕彼。”</w:t>
        <w:br/>
        <w:br/>
        <w:t>（5）高。《文選·何晏〈景福殿賦〉》：“飛櫩翼以軒翥，反宇䡾以高驤。”*張銑*注：“軒，猶高也。言飛櫩如鳥翼之高翥，翥亦飛也。”《紅樓夢》第二回：“裏面廳殿樓閣，也還都峥嶸軒峻。”*清**天僇生*《孤臣碧血記》：“後列從者二，一軒一侏，貌均趫惡。”</w:t>
        <w:br/>
        <w:br/>
        <w:t>（6）楼板，建筑物的上层结构部分。《楚辭·招魂》：“高堂邃宇，檻層軒些。”*王逸*注：“軒，樓版也。言所造之室，其堂高顯，屋甚深邃，下有檻楯，上有樓板，形容異制且鮮明也。”《文選·王屮〈頭陁寺碑文〉》：“層軒延袤，上出雲霓。”*李善*注引*王逸*曰：“軒，樓板也。”《後漢書·班彪傳》：“於是左〔墄]右平，重軒三階。”又槛板。*唐**慧琳*《一切經音義》卷二十二引《漢書音義》：“軒，謂檻正板也。”《文選·揚雄〈甘泉賦〉》：“據軨軒而周流兮，忽坱圠而亡垠。”*李善*注引*韋昭*曰：“軨，欄也；軒，檻板也。”</w:t>
        <w:br/>
        <w:br/>
        <w:t>（7）长廊；有窗的长廊。《文選·左思〈魏都賦〉》：“周軒中天，丹墀臨猋。”*李善*注：“長廊之有牎也。”*唐**柳宗元*《永州龍興寺西軒記》：“山谷林麓甚衆，於是鑿西墉以為户，户之外為軒。”</w:t>
        <w:br/>
        <w:br/>
        <w:t>（8）窗。*三國**魏**嵇康*《贈秀才入軍十九首》之十五：“閑夜肅清，朗月照軒。”《文選·謝瞻〈答靈運〉》：“開軒滅華燭，月露皓已盈。”*李善*注：“軒，牎也。”*明**湯顯祖*《牡丹亭·鬧殤》：“你為我开軒一望，月色如何？”</w:t>
        <w:br/>
        <w:br/>
        <w:t>（9）屋檐。《集韻·元韻》：“軒，檐宇之末曰軒，取車象。”《文選·沈約〈應王中丞思遠詠月〉》：“網軒映珠綴，應門照緑苔。”*張銑*注：“軒，屋檐也。以網及珠綴而飾之。”</w:t>
        <w:br/>
        <w:br/>
        <w:t>（10）殿堂前檐处。《正字通·車部》：“軒，殿堂前檐特起曲椽無中梁者亦曰軒。”*唐許敬宗*《尉遲恭碑》：“著恭肅於軒陛，馳聲猷於藩岳。”*宋**王禹偁*《詔臣僚和御製賞花詩序》：“懽呼方到於軒墀，侍從共登於欄檻。”《續資治通鑑·宋徽宗政和二年》：“酒半酣，*遼*主臨軒，命諸部長次第起舞。”</w:t>
        <w:br/>
        <w:br/>
        <w:t>⑪房室。也用作书斋、茶馆、饭馆的字号。《後漢書·延篤傳》：“夕則消摇内階，詠《詩》南軒。”*唐**李白*《與韓荆州書》：“若賜觀芻蕘，請給紙墨，兼之書人，然後退掃閑軒，繕寫呈上。”《紅樓夢》第三十八回：“我們家裏如今雖有幾處軒館，我又不住着，借了來也没趣。”</w:t>
        <w:br/>
        <w:br/>
        <w:t>⑫以敞朗为特点的建筑物，如亭、阁、棚。《徐霞客遊記·滇遊日記九》：“新構一軒跨路，貌*靈官*於中。”*清**文震亨*《長物志》卷二：“嘗見人家園林中必以竹為屏，牽五色薔薇於上，架木為軒，名木香棚。”《紅樓夢》第十一回：“遥望東南，建幾處依山之榭；近觀西北，結三間臨水之軒。”</w:t>
        <w:br/>
        <w:br/>
        <w:t>⑬起飞貌。《文選·王粲〈贈蔡子篤〉》：“潛鱗在淵，歸雁載軒。”*李善*注：“軒，飛貌。”*南朝**宋**顔延之*《五君詠·向常侍》：“交*吕*既鴻軒，攀*嵇*亦鳳舉。”*清**黄遵憲*《日本國志·禮俗志二》：“其象蛟龍者，作鱗之而，軒騰若生雲。”又舞貌。《古詩源·帝載歌》：“鼚乎鼓之，軒乎舞之。”《清史稿·樂志五》：“宸躬撫錫徧羣黎，老農匠藝，鼓舞軒鼚喜。”</w:t>
        <w:br/>
        <w:br/>
        <w:t>⑭厕所的别称。《釋名·釋宫室》：“廁，或曰溷，言溷濁也；或曰圊，至穢之處宜常修治使潔清也；或曰軒，前有伏似殿軒也。”《後漢書·李膺傳》：“臧罪狼藉，郡舍溷軒有奇巧，乃載之以歸。”*李賢*注：“溷軒，廁屋。”*唐**柳宗元*《李赤傳》：“見*赤*軒厠抱甕詭笑而側視。”*清**黄生*《義府·溷軒》：“溷軒，厠屋也。”</w:t>
        <w:br/>
        <w:br/>
        <w:t>⑮宽悦貌。也作“刳”。《莊子·天地》“君子不可以不刳心焉”*唐**陸德明*釋文：“刳，*崔*本作軒，云：‘寬悦貌。’”</w:t>
        <w:br/>
        <w:br/>
        <w:t>⑯车厢。《字彙·車部》：“軒，車廂也。”</w:t>
        <w:br/>
        <w:br/>
        <w:t>⑰姓。《廣韻·元韻》：“軒，姓。*軒轅*之後。*漢*有諫（議）大夫*軒和*。”《姓氏急就篇·姓氏》：“軒，*軒氏*，*軒轅*之後。”又：“*軒丘*氏，*楚文王*庶子食采於*軒丘*，其後為氏。*漢*有*梁*相*軒**丘豹*。”</w:t>
        <w:br/>
        <w:br/>
        <w:t>（二）xiǎn　《集韻》許偃切，上阮曉。</w:t>
        <w:br/>
        <w:br/>
        <w:t>车轼。《集韻·阮韻》：“軒，車軾。”</w:t>
        <w:br/>
        <w:br/>
        <w:t>（三）xiàn　《集韻》許建切，去願曉。</w:t>
        <w:br/>
        <w:br/>
        <w:t>切肉如藿叶大。《集韻·願韻》：“軒，切肉如藿葉也。”《禮記·内則》：“肉腥，細者為膾，大者為軒。”*鄭玄*注：“言大切、細切異名也。膾者必先軒之，所謂聶而切之也。”又：“麕為辟鷄，野豕為軒。”*鄭玄*注：“此軒、辟鷄皆菹類也。”*孔穎達*疏：“凡大切若全物為菹，細切者為韲。其牲體大者菹之，其牲體小者韲之。”*清**黄遵憲*《日本國志·禮俗志二》：“又裝膾必插花果於中央，名曰軒。蓋古者以肉片大者裝中間，近人代以花果，亦襲其名耳。”</w:t>
        <w:br/>
        <w:br/>
        <w:t>（四）hǎn　《集韻》許旱切，上旱曉。</w:t>
        <w:br/>
        <w:br/>
        <w:t>姓。《集韻·旱韻》：“軒，闕，人姓。*鄭*有*軒虎*。”*方成珪*考正：“此見《公羊·昭元年》，又《左氏·定十五年》*䍐達*，《公羊》亦作*軒達*。”《姓氏急就篇·姓氏》：“軒，《公羊傳》*鄭**軒虎*即*罕虎*也。”</w:t>
        <w:br/>
        <w:br/>
        <w:t>（五）jiān　《集韻》居言切，平元見。</w:t>
        <w:br/>
        <w:br/>
        <w:t>人名用字。《集韻·元韻》：“軒，闕，人名。*漢*有*衆利侯**伊即軒*。”</w:t>
        <w:br/>
      </w:r>
    </w:p>
    <w:p>
      <w:r>
        <w:t>軓##軓</w:t>
        <w:br/>
        <w:br/>
        <w:t>《説文》：“軓，車軾前也。从車，凡聲。《周禮》曰：‘立當前軓。’”</w:t>
        <w:br/>
        <w:br/>
        <w:t>fàn　《廣韻》防鋄切，上范奉。侵部。</w:t>
        <w:br/>
        <w:br/>
        <w:t>车前掩舆之板。《説文·車部》：“軓，車軾前也。”*段玉裁*注：“*戴*先生云：‘車旁曰輢，式前曰軓，皆揜輿版也。軓以揜式前，故*漢*人亦呼曰揜軓，《詩》謂之陰。’”《周禮·考工記·輈人》：“軓前十尺而策半之。”*鄭玄*注：“書或作𨊠。*玄*謂軓是。軓，法也，謂輿下三面之材，輢式之所尌，持車正也。”*清**鄭珍*《輪輿私箋》二：“車箱三面之下即軫之左右前三方也。其木，《經》謂之軓。注云：軓，法也，謂輿下三面材，輢式之所樹，持車正者是也。其字即法範正字。古作𨊠、軓、笵，借作范、範。輿為車之正，軓持此正。故謂之任正者。注云：任正者，謂輿下三面材持車正者是也。”一说在舆之前轸下正中。*清**阮元*《考工記車制圖解·輿解第二》：“當式下圍輈者曰軓。軓之為物，蓋在輿之前軫下正中，略如伏兔，為半規形，以圍輈身與輿之力，在後軫則有任正以持之，在前軫則有軓以銜之，故左右轉戾不致敗折。”*清**焦循*《雕菰集·釋軓》：“輈宜與轐平，而礙於前後軫之飛出，則必於飛出礙輈之處刻為方缺，以限輈，所謂軓者，蓋即此。”</w:t>
        <w:br/>
      </w:r>
    </w:p>
    <w:p>
      <w:r>
        <w:t>軔##軔</w:t>
        <w:br/>
        <w:br/>
        <w:t>〔轫〕</w:t>
        <w:br/>
        <w:br/>
        <w:t>《説文》：“軔，礙車也。从車，刃聲。”</w:t>
        <w:br/>
        <w:br/>
        <w:t>rèn　《廣韻》而振切，去震日。諄部。</w:t>
        <w:br/>
        <w:br/>
        <w:t>（1）阻碍车轮滚动的木头。《説文·車部》：“軔，礙車也。”*徐鍇*繫傳：“止輪之轉，其物名軔。”《玉篇·車部》：“軔，礙車輪木。”《字彙·車部》：“去軔輪動而車行，故凡初為則曰發軔。”《楚辭·離騷》：“朝發軔於*蒼梧*兮，夕余至乎*縣圃*。”*王逸*注：“軔，搘輪木也。”*漢**揚雄*《長楊賦》：“是以車不安軔，日未靡旃，從者彷彿，骪屬而還。”《南齊書·魏虜傳》：“爰勅有司，輟鑾止軔，休馬*華*陽，戢戈*嵩*北。”</w:t>
        <w:br/>
        <w:br/>
        <w:t>（2）停止；阻止。《戰國策·秦策五》：“陛下嘗軔車於*趙*矣。”《後漢書·申屠剛傳》：“*光武*嘗欲出遊，*剛*……諫不見聽，遂以頭軔乘輿輪，帝遂為止。”*李賢*注：“軔，謂以頭止車輪也。”《續資治通鑑·宋理宗寶慶二年》：“言有不從，雖引裙、折檻、斷鞅、軔輪有不惜焉者。”</w:t>
        <w:br/>
        <w:br/>
        <w:t>（3）车轮。《文選·潘岳〈懷舊賦〉》：“轍含冰以滅軌，水漸軔以凝冱。”*李善*注引*顔延年*《纂要解》：“車輪謂之軔。”（4）牢固。《管子·制分》：“攻堅則軔。”*尹知章*注：“軔，牢固之名也。所攻既堅，則軔而難入。”</w:t>
        <w:br/>
        <w:br/>
        <w:t>（4）牢固。《管子·制分》：“攻堅則軔。”*尹知章*注：“軔，牢固之名也。所攻既堅，則軔而難入。”</w:t>
        <w:br/>
        <w:br/>
        <w:t>（5）柔弱；怠惰。《荀子·富國》：“其於禮義節奏也，芒軔僈楛，是辱國已。”*楊倞*注：“軔，柔也。亦怠惰之義。”</w:t>
        <w:br/>
        <w:br/>
        <w:t>（6）通“仞”。八尺。《篇海類編·器用類·車部》：“軔，與仞同。”*清**朱駿聲*《説文通訓定聲·屯部》：“軔，叚借為仞。”《孟子·盡心上》：“掘井九軔而不及泉，猶為棄井也。”*趙岐*注：“軔，八尺也。”</w:t>
        <w:br/>
      </w:r>
    </w:p>
    <w:p>
      <w:r>
        <w:t>軖##軖</w:t>
        <w:br/>
        <w:br/>
        <w:t>⁴軖</w:t>
        <w:br/>
        <w:br/>
        <w:t>《説文》：“軖，紡車也。一曰一輪車。从車，𡉚聲。讀若狂。”</w:t>
        <w:br/>
        <w:br/>
        <w:t>kuáng　《廣韻》巨王切，平陽羣。陽部。</w:t>
        <w:br/>
        <w:br/>
        <w:t>（1）缫丝车。《説文·車部》：“軖，紡車也。”*段玉裁*注：“紡者，紡絲也。凡絲必紡之而後可織。紡車曰軖。”*王筠*釋例：“今人抽棉為線謂之紡，而繰繭為絲謂之軖。”《集韻·陽韻》：“軖，𦃐車也。”*民国*24年修《臨昫續志·方言》：“今謂繅絲之架曰軖。”*元**王禎*《農書》卷二十：“軖必以床，以承軖軸。軸之一端以鐵為裊掉；復用曲木擐作活軸。左足踏動，軖即隨轉，自下引絲上軖，總名曰繅車。”注：“軖，繰輪也。”</w:t>
        <w:br/>
        <w:br/>
        <w:t>（2）独轮手推车。《説文·車部》：“軖，一輪車。”《正字通·車部》：“軖，一輪車。按：一輪車即今役夫小車運載者。”</w:t>
        <w:br/>
        <w:br/>
        <w:t>（3）同“軭”。车轮扭曲不正。《集韻·陽韻》：“軭，《説文》：‘車戾也。’或省。”</w:t>
        <w:br/>
      </w:r>
    </w:p>
    <w:p>
      <w:r>
        <w:t>軗##軗</w:t>
        <w:br/>
        <w:br/>
        <w:t>軗shū　《玉篇》上邾切。</w:t>
        <w:br/>
        <w:br/>
        <w:t>车竿。《玉篇·車部》：“軗，車竿也。”</w:t>
        <w:br/>
      </w:r>
    </w:p>
    <w:p>
      <w:r>
        <w:t>軘##軘</w:t>
        <w:br/>
        <w:br/>
        <w:t>《説文》：“軘，兵車也。从車，屯聲。”</w:t>
        <w:br/>
        <w:br/>
        <w:t>tún　《廣韻》徒渾切，平魂定。諄部。</w:t>
        <w:br/>
        <w:br/>
        <w:t>古代的一种兵车。《説文·車部》：“軘，兵車也。”《左傳·宣公十二年》：“*晋*人懼二子之怒*楚*師也，使軘車逆之。”*杜預*注：“軘車，兵車名。”*孔穎達*疏引*服虔*云：“軘車，屯守之車。”*劉文淇*舊注疏證：“車僕五戎無軘車。《説文》：‘軘，兵車也。’*杜*用許*説*。疏云：*襄*十一年：‘*鄭*人賂*晋*侯以廣車、軘車淳十五乘。甲兵備。’甲兵從之，是兵車明矣。疏蓋疑*服*屯守説非，然詳*服*意，亦以軘車為兵車，但是守車，非戰車耳。”</w:t>
        <w:br/>
      </w:r>
    </w:p>
    <w:p>
      <w:r>
        <w:t>軙##軙</w:t>
        <w:br/>
        <w:br/>
        <w:t>軙（一）chén　《玉篇》直鄰切。</w:t>
        <w:br/>
        <w:br/>
        <w:t>同“陳”。《玉篇·車部》：“軙，古陳字。”《正字通·車部》：“軙，舊註古陳字。”</w:t>
        <w:br/>
        <w:br/>
        <w:t>（二）qí　《龍龕手鑑》音歧。</w:t>
        <w:br/>
        <w:br/>
        <w:t>轮。《龍龕手鑑·車部》：“軙，或作。輪也。”</w:t>
        <w:br/>
      </w:r>
    </w:p>
    <w:p>
      <w:r>
        <w:t>軚##軚</w:t>
        <w:br/>
        <w:br/>
        <w:t>軚同“軑”。《字彙·車部》：“軚，他葢切，音太。地名。又他計切，音地。*韓**魏*謂車輪曰軚。”按：音义同“軑”，当为其异体。</w:t>
        <w:br/>
      </w:r>
    </w:p>
    <w:p>
      <w:r>
        <w:t>軛##軛</w:t>
        <w:br/>
        <w:br/>
        <w:t>〔轭〕</w:t>
        <w:br/>
        <w:br/>
        <w:t>è　《龍龕手鑑》於格反。</w:t>
        <w:br/>
        <w:br/>
        <w:t>（1）牲口拉东西时驾在颈上的器具。《説文·車部》：“軶，轅前也。”*朱駿聲*通訓定聲：“輈耑之衡，轅耑之槅皆名軶，以其下缺處為軥，所以扼制牛馬領而稱也。”《玉篇·車部》：“軶，牛領軶也。亦作軛。”*漢**劉向*《九歎·離世》：“執組者不能制兮，必折軛而摧轅。”《文選·潘岳〈藉田賦〉》：“繱犗服于縹軛兮，紺轅綴於黛耜。”*李善*注：“轅軛，犂轅軛也。*鄭玄*《周禮》注曰：‘轅端壓牛領曰軛。’”*刘白羽*《火光在前》第八章：“一匹红马压在轭下喘着气，痛苦的一再挣扎也爬不起来了。”</w:t>
        <w:br/>
        <w:br/>
        <w:t>（2）控制；束缚。*唐**慧琳*《一切經音義》卷四引《大般若經》卷四百零八：“軛，礙也。軛，縳也。”*清**譚嗣同*《仁學界説二十七界説》：“君以名桎臣，官以名軛民，父以名壓子。”*章炳麟*《驳康有为论革命书》：“已脱幽居之轭，尚不能转移俄顷，以一身逃窜于南方，与太后分地而处。”*梁启超*《国家思想变迁异同论》：“*意大利*之大部被轭于*奥国*。”</w:t>
        <w:br/>
      </w:r>
    </w:p>
    <w:p>
      <w:r>
        <w:t>軜##軜</w:t>
        <w:br/>
        <w:br/>
        <w:t>《説文》：“軜，驂馬内轡繫軾前者。从車，内聲。《詩》曰：‘𣵽以𧥎軜。’”</w:t>
        <w:br/>
        <w:br/>
        <w:t>nà　《廣韻》奴荅切，入合泥。緝部。</w:t>
        <w:br/>
        <w:br/>
        <w:t>驷马车上两旁之马的内侧系于轼上的缰绳。《説文·車部》：“軜，驂馬内轡繫軾前者。”*段玉裁*注：“軜之言内，謂内轡也。”《詩·秦風·小戎》：“龍盾之合，鋈以𧥎軜。”*毛*傳：“軜，驂内轡也。”*鄭玄*箋：“軜之𧥎以白金為飾也。軜繫於軾前。”</w:t>
        <w:br/>
      </w:r>
    </w:p>
    <w:p>
      <w:r>
        <w:t>軝##軝</w:t>
        <w:br/>
        <w:br/>
        <w:t>《説文》：“軝，長轂之軝也。以朱約之。从車，氏聲。《詩》曰：‘約軝錯衡。’𩉬，或从革。”</w:t>
        <w:br/>
        <w:br/>
        <w:t>qí　《廣韻》巨支切，平支羣。支部。</w:t>
        <w:br/>
        <w:br/>
        <w:t>（1）车毂上的装饰。也作“𩉬”。《説文·車部》：“軝，長轂之軝也。以朱約之。軝，或从革。”*徐灝*注箋：“轂上置輻，前後皆以革約而朱飾之謂之軝。軝或作𩉬，指革而言也。氏者，側出之義。轂在輿之兩旁，故謂之軝也。”*桂馥*義證：“惟長轂盡飾，大車短轂則無飾，故曰長轂之軝也。”《玉篇·車部》：“軝，轂飾。”《詩·小雅·采芑》：“約軝錯衡，八鸞瑲瑲。”*毛*傳：“軝，長轂之軝也，朱而約之。”*孔穎達*疏：“謂以朱色纏束車轂以為飾。”*清**曹寅*《南轅雜詩》：“金鞍夾道擁朱軝，餞飲茶酥勝一時。”</w:t>
        <w:br/>
        <w:br/>
        <w:t>（2）轮。《方言》卷九：“輪，*韓*、*楚*之間謂之軑，或謂之軝。”</w:t>
        <w:br/>
        <w:br/>
        <w:t>（3）药草。《龍龕手鑑·車部》：“軝，藥草。”</w:t>
        <w:br/>
      </w:r>
    </w:p>
    <w:p>
      <w:r>
        <w:t>軞##軞</w:t>
        <w:br/>
        <w:br/>
        <w:t>軞máo　《集韻》謨袍切，平豪明。</w:t>
        <w:br/>
        <w:br/>
        <w:t>建旄之车。或称君主的兵车。《玉篇·車部》：“軞，車也。”《集韻·𩫕韻》：“軞，公車也。通作旄。”《詩·魏風·汾沮洳》“殊異乎公路”*漢**鄭玄*箋：“公路，主君之軞車，庶子為之。”*孔穎達*疏引*服虔*云：“軞車，戎車之之倅。”《左傳·宣公二年》“*趙盾*為旄車之族”*唐**陸德明*釋文：“旄，一本作軞。”</w:t>
        <w:br/>
      </w:r>
    </w:p>
    <w:p>
      <w:r>
        <w:t>軟##軟</w:t>
        <w:br/>
        <w:br/>
        <w:t>〔软〕</w:t>
        <w:br/>
        <w:br/>
        <w:t>ruǎn　《廣韻》而兖反，上獼日。</w:t>
        <w:br/>
        <w:br/>
        <w:t>（1）柔软。与“硬”相对。也作“輭”。《玉篇·車部》：“輭，柔也；軟，俗文。”</w:t>
        <w:br/>
        <w:br/>
        <w:t>（2）柔和；温和。*唐**白居易*《小童薛陽陶吹觱篥歌》：“有時婉軟無筋骨，有时頓挫生稜節。”*宋**楊萬里*《最愛東山晴後雪二絶句》之一：“最愛東山晴後雪，軟紅光裡湧金山。”《再生緣》第六十二回：“服侍小心容貌軟，行為有體語言乖。”</w:t>
        <w:br/>
        <w:br/>
        <w:t>（3）没有气力。*唐**施肩吾*《夜宴曲》：“被郎嗔罰琉璃盞，酒入四肢紅玉軟。”《西遊記》第十九回：“諕得他手麻脚軟。”《紅樓夢》第三十八回：“*賈母*和衆人都笑軟了。”</w:t>
        <w:br/>
        <w:br/>
        <w:t>（4）容易被感动或动摇。*北齊**劉晝*《新論·和性》：“剛者傷於嚴猛，弱者失於軟懦。”《紅樓夢》第六十八回：“*鳳姐*兒見了*賈蓉*這般，心裏早軟了。”*陈残云*《香飘四季》第二十四章：“*细娇*第一次看见爸妈哭得痛心，她心软了。”</w:t>
        <w:br/>
        <w:br/>
        <w:t>（5）不用强硬的手段，只是和平地进行。*元**王實甫*《西廂記》第二本楔子：“我從來欺硬怕軟，喫苦不甘，你休只因親事胡撲掩。”《二十年目睹之怪現狀》第三十回：“總辦碰這麽一個軟釘子，氣的又不敢惱出來，只得和他軟商量。”*茅盾*《子夜》十五：“我姓*屠*的吃软不吃硬！”</w:t>
        <w:br/>
        <w:br/>
        <w:t>（6）次，差。*老舍*《四世同堂》第二部二十九：“压轴是*招弟*的《红鸾禧》，大轴是名角会串《大溪皇庄》。只有《红鸾禧》软一点，可是*招弟*既长得美，又是第一次登台，而且戏不很长，大家也就不十分苛求。”</w:t>
        <w:br/>
        <w:br/>
        <w:t>（7）中医脉象，指脉搏软弱无力。</w:t>
        <w:br/>
      </w:r>
    </w:p>
    <w:p>
      <w:r>
        <w:t>軠##軠</w:t>
        <w:br/>
        <w:br/>
        <w:t>軠“𨌂（軖）”的讹字。《正字通·車部》：“軠，𨌂字之譌。”*清**徐灝*《説文解字注箋·車部》：“軠，《通俗文》軠字，軖之譌。”</w:t>
        <w:br/>
      </w:r>
    </w:p>
    <w:p>
      <w:r>
        <w:t>軡##軡</w:t>
        <w:br/>
        <w:br/>
        <w:t>軡qián　《集韻》其淹切，平鹽羣。又渠金切。</w:t>
        <w:br/>
        <w:br/>
        <w:t>同“黔”。地名。《集韻·侵韻》：“軡，地名，在*江*南。通作黔。”又《鹽韻》：“軡，*軡中*，地名。通作黔。”</w:t>
        <w:br/>
      </w:r>
    </w:p>
    <w:p>
      <w:r>
        <w:t>軣##軣</w:t>
        <w:br/>
        <w:br/>
        <w:t>軣同“轟”。</w:t>
        <w:br/>
      </w:r>
    </w:p>
    <w:p>
      <w:r>
        <w:t>軤##軤</w:t>
        <w:br/>
        <w:br/>
        <w:t>〔轷〕</w:t>
        <w:br/>
        <w:br/>
        <w:t>hū　《廣韻》荒烏切，平模曉。</w:t>
        <w:br/>
        <w:br/>
        <w:t>（1）车。《篇海類編·器用類·車部》：“軤，車也。”</w:t>
        <w:br/>
        <w:br/>
        <w:t>（2）车声。《直音篇·車部》：“軤，車聲。”</w:t>
        <w:br/>
        <w:br/>
        <w:t>（3）姓。《通志·氏族略五》：“*軤*氏，《纂要》云：人姓。”《姓觿》卷二：“軤，《千家姓》云：*沛郡*族。”</w:t>
        <w:br/>
      </w:r>
    </w:p>
    <w:p>
      <w:r>
        <w:t>軥##軥</w:t>
        <w:br/>
        <w:br/>
        <w:t>《説文》：“軥，軶下曲者。从車，句聲。”</w:t>
        <w:br/>
        <w:br/>
        <w:t>（一）qú　《廣韻》其俱切，平虞羣。侯部。</w:t>
        <w:br/>
        <w:br/>
        <w:t>（1）车轭两边下伸反曲以备系革带的部分。《説文·車部》：“軥，軶下曲者。”*段玉裁*注：“軶木上平而下為兩坳，加於兩服馬之頸，是曰軥。”*朱駿聲*通訓定聲：“軶下為兩坳以叉服馬之頸者，亦謂烏噣。”《左傳·襄公十四年》：“射兩軥而還。”*杜預*注：“軥，車軛卷者。”*孔穎達*疏引*服虔*云：“車軛兩邊叉馬頸者。”又指轭。*清**獨逸窩退士*《笑笑録·牛宏》：“（*馬）敞*應聲曰：‘嘗聞*隴*西牛，千石不用軥。’”</w:t>
        <w:br/>
        <w:br/>
        <w:t>（2）牵引器具，以捕鸟兽。《廣雅·釋詁一》：“軥，引也。”*王念孫*疏證：“軥、䡚皆罥名，所以引取鳥獸者也。”又《釋器》：“軥謂之䡚。”*王念孫*疏證：“軥、䡚，牽引也。”</w:t>
        <w:br/>
        <w:br/>
        <w:t>（二）gōu　《廣韻》古侯切，平侯見。</w:t>
        <w:br/>
        <w:br/>
        <w:t>（1）*夏*代车名。《廣韻·侯韻》：“軥，*夏后*之輅曰軥也。”《集韻·矦韻》：“軥，車名。*夏*曰軥車。”</w:t>
        <w:br/>
        <w:br/>
        <w:t>（2）軥心木，即车箱下面钩住车轴的木头。《廣韻·侯韻》：“軥，車軥心木。”</w:t>
        <w:br/>
        <w:br/>
        <w:t>（三）gòu　《廣韻》古候切，去候見。</w:t>
        <w:br/>
        <w:br/>
        <w:t>〔軥槅〕挽车。《廣韻·候韻》：“軥，軥槅，挽車也。”</w:t>
        <w:br/>
        <w:br/>
        <w:t>（四）jū　《篇海類編》斤於切。</w:t>
        <w:br/>
        <w:br/>
        <w:t>〔軥録〕也作“拘録”、“劬録”。勤劳，劳苦。《荀子·榮辱》：“孝弟原慤，軥録疾力，以敦比具事業而不敢怠傲。”*王念孫*雜志引*盧文弨*《鍾山札記》：“《淮南·主術訓》‘加之以勇力辨慧捷疾劬録’，正與此‘軥録疾力’語相似。軥録，葢勞身苦體之意。”又《君道》：“愿慤拘録。”*王先謙*集解引*盧文弨*云：“然取材……必將取其勤勞趨事者，則作劬録義長。”</w:t>
        <w:br/>
      </w:r>
    </w:p>
    <w:p>
      <w:r>
        <w:t>軦##軦</w:t>
        <w:br/>
        <w:br/>
        <w:t>軦kuàng　《集韻》許放切，去漾曉。陽部。</w:t>
        <w:br/>
        <w:br/>
        <w:t>〔黄軦〕虫名。《集韻·漾韻》：“軦，黄軦，蟲名。”《莊子·至樂》：“頤輅生乎食醯，黄軦生乎九猷。”*陸德明*釋文引*司馬彪*云：“頤輅、黄軦，皆蟲名。”《列子·天瑞》：“食醯頤輅生乎食醯黄軦，食醯黄軦生乎九猷。”</w:t>
        <w:br/>
      </w:r>
    </w:p>
    <w:p>
      <w:r>
        <w:t>軧##軧</w:t>
        <w:br/>
        <w:br/>
        <w:t>《説文》：“軧，大車後也。从車，氐聲。”</w:t>
        <w:br/>
        <w:br/>
        <w:t>（一）dǐ　《廣韻》都禮切，上薺端。脂部。</w:t>
        <w:br/>
        <w:br/>
        <w:t>大车后。《説文·車部》：“軧，大車後也。”*段玉裁*注：“大車以載任器，牝負長八尺，謂較也，其後必崇其闌與三面等，非若小車之後也。故曰軧，軧之言底也。”*徐灝*箋：“邸謂車後棼蔽也。軧蓋與邸同。”*王筠*釋例：“軧蓋大車之軫也。”</w:t>
        <w:br/>
        <w:br/>
        <w:t>（二）chí　《集韻》陳尼切，平脂澄。又展几切。</w:t>
        <w:br/>
        <w:br/>
        <w:t>车两尾。《集韻·脂韻》：“軧，車兩尾。”</w:t>
        <w:br/>
      </w:r>
    </w:p>
    <w:p>
      <w:r>
        <w:t>軨##軨</w:t>
        <w:br/>
        <w:br/>
        <w:t>《説文》：“軨，車轖間横木。从車，令聲。䡼，軨或从霝。*司馬相如*説。”</w:t>
        <w:br/>
        <w:br/>
        <w:t>（一）líng　《廣韻》郎丁切，平青來。耕部。</w:t>
        <w:br/>
        <w:br/>
        <w:t>（1）车阑，即古代车箱前面和左右两面用木条构成的大方格围栏的统称。也作“䡼”。《説文·車部》：“軨，車轖間横木。軨，或从霝。”*段玉裁*注：“車轖間横木，謂車輢之直者、衡者也。軾與車輢皆以木一横一直為方格成之，如今之大方格然……*戴*先生曰：軨者，軾較下縱横木總名，即《考工記》之軹、轛也。”《玉篇·車部》：“軨，車闌也。”《楚辭·九辯》：“倚結軨兮長太息，涕潺湲兮下霑軾。”*洪興祖*補注：“軨，車轖間横木。”*三國**魏**阮侃*《答嵇康二首》之二：“撫軨增歎息，念子安能忘。”</w:t>
        <w:br/>
        <w:br/>
        <w:t>（2）车。《文選·揚雄〈劇秦美新〉》：“式軨軒旂旗以示之，楊和鸞肆夏以節之。”*李善*注：“軨、軒，皆車也。”又小车。《漢書·宣帝紀》：“太僕以軨獵車奉迎曾孫，就齊宗正府。”*顔師古*注引*文穎*曰：“軨獵，小車，前有曲輿不衣也，近世謂之軨獵車也。”《漢書·百官公卿表上》：“又車府、路軨、騎馬、駿馬四令丞。”*顔師古*注引*伏儼*曰：“軨，今之小馬車曲輿也。”</w:t>
        <w:br/>
        <w:br/>
        <w:t>（3）古代系在车轴上的装饰物。《文選·張衡〈東京賦〉》：“重輪貳轄，疏轂飛軨。”*李善*注引*薛綜*曰：“飛軨，以緹紬廣八尺（寸），長柱地，畫左青龍、右白虎，繫軸頭，取兩邊飾。”*劉良*注：“飛軨，畫緹紬繫軸上。”*胡克家*考異：“尺當作寸。《續漢書·輿服志》注引可證，各本皆誤。”</w:t>
        <w:br/>
        <w:br/>
        <w:t>（4）通“櫺”。车窗格子。《漢書·揚雄傳》：“據軨軒而周流兮，忽軮軋而亡垠。”*顔師古*注：“軨軒謂前軒之軨也。軨者，軒間小木也。字與櫺同。”又指车窗。*清**徐鼒*《小腆紀年》卷二十：“行次*黄茆驛*，兩宫推軨相望，彼此禁不得語。”</w:t>
        <w:br/>
        <w:br/>
        <w:t>（5）通“舲”。小船。《淮南子·主術》“*湯**武*，聖主也，而不能與*越*人乘幹舟而浮於江湖”*漢**高誘*注：“幹舟，小船也。*越*人習水，自能乘之。”*清**王念孫*雜志：“古無謂小船為幹者，幹當為軨，字之誤也。軨，與舲同，字或作𦫃。《廣雅》曰：‘𦫃，舟也。’《玉篇》：‘舲與𦫃同，小船有屋也。’……《藝文類聚·舟車部》、《太平御覽·舟部》引此竝作‘舲舟’，《御覽》又引*高*注：‘舲舟，小船也。’皆其證矣。”</w:t>
        <w:br/>
        <w:br/>
        <w:t>（6）通“零”。小。*清**朱駿聲*《説文通訓定聲·坤部》：“軨，叚借為零。”《莊子·外物》“已而後世輇才諷説之徒皆驚而相告也”*唐**陸德明*釋文：“輇，本或作軨。軨，小也。”</w:t>
        <w:br/>
        <w:br/>
        <w:t>（7）同“齡”。年岁。*清**王鳴盛*《蛾術編·説字十八》：“軨之俗為齡。”《繁陽令揚君碑》：“俾延𠐥軨。”*清**潘奕雋*《説文解字通正·車部》：“軨，《繁陽君碑》‘俾延𠶷軨’，是*漢*隸作軨，*徐鼎臣*曰：此字後人所加，是古齡作軨、或聆。齡，新附字也。”</w:t>
        <w:br/>
        <w:br/>
        <w:t>（二）lǐng　《集韻》里郢切，上静來。</w:t>
        <w:br/>
        <w:br/>
        <w:t>车有和铃。《集韻·静韻》：“軨，車有和鈴也。”</w:t>
        <w:br/>
      </w:r>
    </w:p>
    <w:p>
      <w:r>
        <w:t>軩##軩</w:t>
        <w:br/>
        <w:br/>
        <w:t>dài　《廣韻》徒亥切，上海定。</w:t>
        <w:br/>
        <w:br/>
        <w:t>（1）〔輆軩〕见“輆”。</w:t>
        <w:br/>
        <w:br/>
        <w:t>（2）车不平。《字彙·車部》：“軩，車不平也。”</w:t>
        <w:br/>
      </w:r>
    </w:p>
    <w:p>
      <w:r>
        <w:t>軪##軪</w:t>
        <w:br/>
        <w:br/>
        <w:t>（一）āo　《廣韻》於交切，平肴影。</w:t>
        <w:br/>
        <w:br/>
        <w:t>（1）〔軪軋〕奇貌。《廣韻·肴韻》：“軪，軪軋，奇皃。”</w:t>
        <w:br/>
        <w:br/>
        <w:t>（2）车相戛声。《集韻·爻韻》：“軪，車聲。”《正字通·車部》：“軪，車相戛聲。”</w:t>
        <w:br/>
        <w:br/>
        <w:t>（二）ào　《廣韻》於教切，去效影。</w:t>
        <w:br/>
        <w:br/>
        <w:t>有机车。《廣韻·效韻》：“軪，車有機。”《龍龕手鑑·車部》：“軪，有機車也。”</w:t>
        <w:br/>
      </w:r>
    </w:p>
    <w:p>
      <w:r>
        <w:t>軫##軫</w:t>
        <w:br/>
        <w:br/>
        <w:t>〔轸〕</w:t>
        <w:br/>
        <w:br/>
        <w:t>《説文》：“軫，車後横木也。从車，㐱聲。”</w:t>
        <w:br/>
        <w:br/>
        <w:t>zhěn　《廣韻》章忍切，上軫章。諄部。</w:t>
        <w:br/>
        <w:br/>
        <w:t>（1）古代车箱底部四面的横木。《説文·車部》：“軫，車後横木也。”*段玉裁*注：“合輿下三面之材與後横木而正方，故謂之軫……渾言之，四面曰軫；析言之，輢軾所尌曰軓，輢後曰軫。”《六書故·工事三》：“軫，四面木匡合成輿者也。”《周禮·考工記·序官》：“車軫四尺，謂之一等。”*唐**韓愈*《贈崔立之評事》：“曾從關外來上都，隨身卷軸車連軫。”*明**袁宏道*《澠池和黄平倩壁間詩》：“穴處巢居誰氏，斷轅折軫何人？”</w:t>
        <w:br/>
        <w:br/>
        <w:t>（2）车。《國語·晋語四》：“若資窮困，亡在長幼，還軫諸侯，可謂窮困。”*韋昭*注：“還軫，猶迴車。”《後漢書·左周黄傳論》：“往車雖折，而來軫方遒。”《魏書·高閭傳》：“自大軍停軫，庶事咸豐，可謂國之老成，善始令終者也。”*董必武*《红岩村题诗》之四：“前辙*张*车覆，而驱来轸遒。”</w:t>
        <w:br/>
        <w:br/>
        <w:t>（3）方形。《楚辭·九章·抽思》：“軫石崴嵬，蹇吾願兮。”*王逸*注：“軫，方也。”*明**楊慎*《丹鉛雜録·軫石》：“言己雖放棄，執履忠信，志如方石，終不可轉。”</w:t>
        <w:br/>
        <w:br/>
        <w:t>（4）扭捩；回转。《方言》卷三：“軫，戾也。”*郭璞*注：“相𦫳戾也。”*戴震*疏證：“軫亦作抮……《方言》各本‘乖’訛作‘了’，今訂正。”*唐**慧琳*《一切經音義》卷七十五：“軫，轉也。”《文選·枚乘〈七發〉》：“初發乎*或圍*之津涯，荄軫谷分。”*李善*注：“言涯如轉，而谷似裂也。一曰涯如草轉也。”《後漢書·馮衍傳》：“馳中*夏*而升降兮，路紆軫而多艱。”</w:t>
        <w:br/>
        <w:br/>
        <w:t>（5）弦乐器上转动弦线的轴。《六書故·工事三》：“軫，借其聲為軫轉之軫，琴下轉絃者因謂之軫。”《魏書·樂志》：“以軫調聲。”*唐**戎昱*《聽杜山人彈胡笳》：“須臾促軫變宫徵，一聲悲兮一聲喜。”《警世通言·俞伯牙摔琴謝知音》：“*伯牙*開囊取琴，調絃轉軫，彈出一曲。”又借指琴。*宋**李昴英*《蘭陵王》：“便彩局誰忺，寶軫慵學。”</w:t>
        <w:br/>
        <w:br/>
        <w:t>（6）沉痛；悲痛。《楚辭·九章·哀郢》：“出國門而軫懷兮。”*王逸*注：“軫，痛也。”*南朝**梁**何遜*《昭君怨》：“昔聞白鶴弄，已自軫離情。”*毛泽东*《中国共产党中央革命军事委员会命令》：“迭据该军第一支队长*陈毅*、参谋长*张云逸*等电陈*皖*南事变经过，愤慨之余，殊深轸念。”</w:t>
        <w:br/>
        <w:br/>
        <w:t>（7）动。《廣韻·軫韻》：“軫，動也。”</w:t>
        <w:br/>
        <w:br/>
        <w:t>（8）凑集；乘轮多盛貌。《淮南子·兵略》：“甲堅兵利，車固馬良，畜積給足，士卒殷軫，此軍之大資也。”*高誘*注：“軫，乘輪多盛貌。”*唐**杜甫*《秋日夔府咏懷奉寄鄭監李賓客一百韻》：“宵旰憂虞軫，黎元疾苦駢。”*仇兆鰲*注：“軫、駢，凑集之意，取義於車馬也。”</w:t>
        <w:br/>
        <w:br/>
        <w:t>（9）车裂。古酷刑之一。《鶡冠子·王鈇》：“令尹不宜時合地，害百姓者，謂之亂天下，其軫令尹以狥，此其所以嗇物也。”*陸佃*注：“軫，車裂也。《周官》曰轘。”</w:t>
        <w:br/>
        <w:br/>
        <w:t>（10）星名。二十八宿之一，南方朱雀七宿的最末一宿。有星四颗。《古今韻會舉要·軫韻》：“軫，南方宿，四星，十七度。”《正字通·車部》：“軫，宿名，南方星，居二十八宿之末。”《孫子·火攻》：“發火有時，起火有日。時者，天之燥也；日者，月在箕、壁、翼、軫也。”《史記·天官書》：“軫為車，主風。”*司馬貞*索隱引*宋均*云：“軫四星居中，又有二星為左右轄，車之象也。軫與巽同位，為風，車動行疾似之也。”*唐**王勃*《滕王閣序》：“星分翼軫，地接*衡**廬*。”</w:t>
        <w:br/>
        <w:br/>
        <w:br/>
        <w:br/>
        <w:t>⑫通“疹”。皮肤上的小颗粒。《素問·四時刺逆從論》：“少陰有餘，病皮痹隱軫。”</w:t>
        <w:br/>
        <w:br/>
        <w:t>⑬*春秋*时国名，故地在今*湖北省**应城市*西。《左傳·桓公十一年》：“*楚**屈瑕*將盟*貳*、*軫*。”*杜預*注：“*貳*、*軫*，二國名。”*陸德明*釋文：“*貳*、*軫*皆國名。”*清**江永*《春秋地理考實》引《彙纂》：“軫，今在*德安府**應城縣*西。”</w:t>
        <w:br/>
        <w:br/>
        <w:t>⑭姓。《廣韻·軫韻》：“軫，姓。”《萬姓統譜·軫韻》：“軫，*軫國*在*楚*之東……子孫以國為氏。”</w:t>
        <w:br/>
      </w:r>
    </w:p>
    <w:p>
      <w:r>
        <w:t>軬##軬</w:t>
        <w:br/>
        <w:br/>
        <w:t>fàn（又读bèn）　《廣韻》扶晚切，上阮奉。又《集韻》部本切。元部。</w:t>
        <w:br/>
        <w:br/>
        <w:t>（1）车篷。《釋名·釋車》：“軬，藩也。蔽水雨也。”《廣韻·阮韻》：“軬，車軬。”《集韻·混韻》：“軬，車上篷。”《管子·度地》：“閲具備水之器，以冬無事之時。籠、臿、板、築各什六，土車什一，雨軬什二。”*尹知章*注：“車軬所以禦雨，故曰雨軬。”《三國志·魏志·裴潛傳》“*潛*出為*沛國*相”*南朝**宋**裴松之*注引《魏略》：“又以父在京師，出入薄軬車。”《新唐書·車服志》：“胥吏、商賈之妻，老者乘葦軬車。”</w:t>
        <w:br/>
        <w:br/>
        <w:t>（2）棚屋。*清**顧炎武*《天下郡國利病書·廣東四·博羅縣》：“*粤*人以山林中結竹木障覆居息為軬。”</w:t>
        <w:br/>
      </w:r>
    </w:p>
    <w:p>
      <w:r>
        <w:t>軭##軭</w:t>
        <w:br/>
        <w:br/>
        <w:t>⁶軭</w:t>
        <w:br/>
        <w:br/>
        <w:t>《説文》：“軭，車戾也。从車，匡聲。”</w:t>
        <w:br/>
        <w:br/>
        <w:t>kuāng　《廣韻》去王切，平陽溪。又《集韻》渠王切。陽部。</w:t>
        <w:br/>
        <w:br/>
        <w:t>车轮扭曲。《説文·車部》：“軭，車戾也。”*段玉裁*注：“戾者，曲也。”*徐灝*注箋：“古祇用匡字，从車者後所加也。”《廣雅·釋詁四》：“軭，𥃏也。”*王念孫*疏證：“軭者，《説文》：‘軭，車戾也。’字通作匡。《考工記·輪人》：‘則輪雖敝不匡。’*鄭衆*注云：‘匡，枉也。’枉，亦戾也。”</w:t>
        <w:br/>
      </w:r>
    </w:p>
    <w:p>
      <w:r>
        <w:t>軮##軮</w:t>
        <w:br/>
        <w:br/>
        <w:t>軮yǎng　《廣韻》烏朗切，上蕩影。</w:t>
        <w:br/>
        <w:br/>
        <w:t>〔軮軋〕1.漫无边际貌。《集韻·蕩韻》：“軮，軮軋，遠相映皃。”《漢書·揚雄傳上》：“據軨軒而周流兮，忽軮軋而亡垠。”*顔師古*注：“軮軋，遠相映也。”按：《文選·揚雄〈甘泉賦〉》*吕向*注：“軮軋，廣大貌。”*李善*注本作“坱圠”。2.象声词。《廣韻·蕩韻》：“軮，軮軋，聲也。”*唐**元稹*《遭風》：“勝凌豈但河宫溢，軮軋渾憂地軸摧。”</w:t>
        <w:br/>
      </w:r>
    </w:p>
    <w:p>
      <w:r>
        <w:t>軯##軯</w:t>
        <w:br/>
        <w:br/>
        <w:t>軯pēng　《集韻》披耕切，平耕滂。</w:t>
        <w:br/>
        <w:br/>
        <w:t>象声词。1.车声。《玉篇·車部》：“軯，車聲。”2.车马声。《集韻·耕韻》：“軯，車馬聲。”3.霹雳声。《文選·張衡〈思玄賦〉》：“*豐隆*軯其震霆兮，列缺曄其照夜。”*李善*引舊注：“*豐隆*，雷公也。軯，聲貌。震霆，霹靂也。”4.钟鼓声。《文選·張衡〈東京賦〉》：“撞洪鐘，伐靈鼓，旁震八鄙，軯礚隱訇。”*李善*注引*薛綜*曰：“軯礚隱訇，鐘鼓之聲也。”</w:t>
        <w:br/>
      </w:r>
    </w:p>
    <w:p>
      <w:r>
        <w:t>軰##軰</w:t>
        <w:br/>
        <w:br/>
        <w:t>軰同“輩”。《廣韻·隊韻》：“輩，俗作軰。”*漢**蔡邕*《幽冀二州刺史久缺疏》：“百姓元元，流離溝壑，冦賊軰起，莫能禁討。”《世説新語·德行》“汝若為選官，當好料理此人”*南朝**梁**劉孝標*注引*鄭緝*《孝子傳》：“汝後若居銓衡，當用此軰人。”*唐**温大雅*《大唐創業起居注》卷一：“我軰攻之，竟不敢出。”</w:t>
        <w:br/>
      </w:r>
    </w:p>
    <w:p>
      <w:r>
        <w:t>軱##軱</w:t>
        <w:br/>
        <w:br/>
        <w:t>軱gū　《廣韻》古胡切，平模見。魚部。</w:t>
        <w:br/>
        <w:br/>
        <w:t>大骨；盘骨。《廣韻·模韻》：“軱，大骨也。出《莊子》。又盤骨。”《莊子·養生主》：“技經肯綮之未嘗，而況大軱乎！”*郭象*注：“軱戾大骨也。”*崔譔*注：“槃結骨。”</w:t>
        <w:br/>
      </w:r>
    </w:p>
    <w:p>
      <w:r>
        <w:t>軲##軲</w:t>
        <w:br/>
        <w:br/>
        <w:t>〔轱〕</w:t>
        <w:br/>
        <w:br/>
        <w:t>gū　《廣韻》苦胡切，平模溪。又《集韻》攻乎切。魚部。</w:t>
        <w:br/>
        <w:br/>
        <w:t>（1）车。《廣雅·釋器》：“軲，車也。”</w:t>
        <w:br/>
        <w:br/>
        <w:t>（2）车的一部分。《墨子·經説下》：“載弦其前，載弦其軲，而縣重於其前。”*孫詒讓*閒詁：“軲以字形校之，頗與軸相近，而以聲類求之，則疑當為前胡之叚字。《周禮·大行人》：‘侯伯立當前侯。’注：*鄭司農*云：‘前侯，駟馬車轅前胡，下垂拄地者’是也。胡在車前，與此上文正合，義為長也。此與下句亦申言重其前，引其前之義。”《睡虎地秦墓竹簡·秦律·司空》：“及大車轅不勝任折軲上。”</w:t>
        <w:br/>
        <w:br/>
        <w:t>（3）山名。《龍龕手鑑·車部》：“軲，山名。”</w:t>
        <w:br/>
        <w:br/>
        <w:t>（4）姓。《廣韻·模韻》：“軲，姓。”《萬姓統譜·虞韻》：“軲，音枯。見《字統》。”</w:t>
        <w:br/>
      </w:r>
    </w:p>
    <w:p>
      <w:r>
        <w:t>軳##軳</w:t>
        <w:br/>
        <w:br/>
        <w:t>páo　《廣韻》薄襃切，平豪並。</w:t>
        <w:br/>
        <w:br/>
        <w:t>（1）戾。《玉篇·車部》：“軳，戾也。”</w:t>
        <w:br/>
        <w:br/>
        <w:t>（2）车轸。《廣韻·豪韻》：“軳，車軫也。”</w:t>
        <w:br/>
      </w:r>
    </w:p>
    <w:p>
      <w:r>
        <w:t>軴##軴</w:t>
        <w:br/>
        <w:br/>
        <w:t>zhù　《廣韻》中句切，去遇知。</w:t>
        <w:br/>
        <w:br/>
        <w:t>停车。《玉篇·車部》：“軴，軴車也。”《集韻·遇韻》：“軴，車止也。”</w:t>
        <w:br/>
      </w:r>
    </w:p>
    <w:p>
      <w:r>
        <w:t>軵##軵</w:t>
        <w:br/>
        <w:br/>
        <w:t>《説文》：“軵，反推車，令有所付也。从車，从付。讀若胥。”</w:t>
        <w:br/>
        <w:br/>
        <w:t>（一）rǒng（又读fǔ）　《廣韻》而隴切，上腫日。又《字彙補》斐古切。東部。</w:t>
        <w:br/>
        <w:br/>
        <w:t>（1）反推车。《説文·車部》：“軵，反推車，令有所付也。”*王筠*釋例：“付蓋附著之附……卸車之後，不可當道礙人，必令附宇下空閒之處。以人輓其轅，忽逆忽順而屢推之，而後得至於所附，平時車右推車，必推其軫，此則推其轅，故曰反推也。”</w:t>
        <w:br/>
        <w:br/>
        <w:t>（2）推。*清**段玉裁*《説文解字注·車部》：“軵，按：《手部》搑，推擣也。《漢（書）司馬遷傳》：‘而僕又茸之蠶室。’*師古*曰：‘茸，人勇反，推也，謂推致蠶室之中也。’是搑、茸、軵三字通用。”《逸周書·小開》：“謀有共軵。”*朱右曾*校釋：“軵，推也，言相推以致遠也。”《淮南子·覽冥》：“厮徒馬圉，軵車奉饟。”*高誘*注：“軵，推也。”</w:t>
        <w:br/>
        <w:br/>
        <w:t>（3）轻车。《集韻·腫韻》：“軵，輕車。”</w:t>
        <w:br/>
        <w:br/>
        <w:t>（4）方言。引物向后，再往前推。*黄侃*《蘄春語》：“吾鄉凡引物向後，更前推之曰軵。”</w:t>
        <w:br/>
        <w:br/>
        <w:t>（二）fù　《集韻》符遇切，去遇奉。</w:t>
        <w:br/>
        <w:br/>
        <w:t>（1）车箱外的立木。《集韻·遇韻》：“軵，車廂外立木，承重較之材。”《史記·司馬穰苴列傳》“車之左駙”*唐**司馬貞*索隱：“駙當作軵，並音附，謂車循外立木，承重較之材。”又轿外立木。*清**徐鼒*《小腆紀年附考》卷二：“（*李）建*泰肩輿出*宣武門*數武，左軵折。”</w:t>
        <w:br/>
        <w:br/>
        <w:t>（2）辅。《易乾坤鑿度》：“坤大軵。”*鄭玄*注：“軵者，輔也。”</w:t>
        <w:br/>
        <w:br/>
        <w:t>（三）róng　《字彙補》人冬切。</w:t>
        <w:br/>
        <w:br/>
        <w:t>挤逼。《淮南子·氾論》：“相戲以刃者，太祖軵其肘。”*高誘*注：“軵，擠也。讀近茸，急察言之。”</w:t>
        <w:br/>
      </w:r>
    </w:p>
    <w:p>
      <w:r>
        <w:t>軶##軶</w:t>
        <w:br/>
        <w:br/>
        <w:t>同“軛”。《説文·車部》：“軶，轅前也。从車，戹聲。”*王筠*句讀：“謂轅端壓牛馬領者也。”《玉篇·車部》：“軶，亦作軛。”《字彙·車部》：“軶，同軛。”《荀子·正論》：“三公奉軶持納。”《後漢書·列女傳·皇甫規妻》：“（*董）卓*乃引車庭中，以其頭縣軶，鞭撲交下。”*宋**梅堯臣*《送宋中道鄭州拜掃》：“開關掃墓隧，向樹繫車軶。”</w:t>
        <w:br/>
      </w:r>
    </w:p>
    <w:p>
      <w:r>
        <w:t>軷##軷</w:t>
        <w:br/>
        <w:br/>
        <w:t>《説文》：“軷，出將有事於道，必先告其神，立壇四通，樹茅以依神為軷。既祭軷，轢於牲而行為範軷。《詩》曰：‘取羝以軷。’从車，犮聲。”*段玉裁*依《周禮·大馭》改“既祭軷”为“既祭犯軷”。*承培元*引經證例：“犮，犬走皃。从犬而丿之，曳其足，則剌犮也。”按：軷亦形声兼会意字。</w:t>
        <w:br/>
        <w:br/>
        <w:t>bá　《廣韻》蒲撥切，入末並。又蒲蓋切。月部。</w:t>
        <w:br/>
        <w:br/>
        <w:t>（1）古代祭路神叫軷。祭后驱车从祭牲上碾过，取其行道无艰险之意。《説文·車部》：“軷，出將有事於道，必先告其神，立壇四通，樹茅以依神為軷。既祭〔犯〕軷，轢於牲而行為範軷。”《廣雅·釋天》：“軷，祭也。”《詩·大雅·生民》：“載謀載惟，取蕭祭脂，取羝以軷。”*毛*傳：“軷，道祭也。”*孔穎達*疏：“謂祭道神之祭。”《周禮·夏官·大馭》：“馭下祝，登受轡，犯軷遂驅之。”*鄭玄*注：“行山曰軷。犯之者，封土為山象，以菩芻棘柏為神主，既祭之，以車轢之而去，喻無險難也。”*南朝**梁簡文帝*《和武帝宴詩二首》之二：“犒兵隨後拒，軷祭逐前師。”</w:t>
        <w:br/>
        <w:br/>
        <w:t>（2）转貌。《玉篇·車部》：“軷，轉皃。”</w:t>
        <w:br/>
        <w:br/>
        <w:t>（3）登山。山行之名。也作“跋”。*清**段玉裁*《説文解字注·車部》：“軷，山行之神主曰軷，因之山行曰軷。《庸（鄘）風》*毛*傳曰：‘草行曰跋，水行曰涉’，即此山行曰軷也。凡言跋涉者，皆字之同音叚借。”《儀禮·聘禮》：“出祖釋軷，祭酒脯，乃飲酒于其側。”*鄭玄*注：“《春秋傳》曰：‘軷涉山川’，然則軷，山行之名也。”*賈公彦*疏：“《襄二十八年左氏傳》*子大叔*云：‘軷涉山川，蒙犯霜露。’引之者，證軷是山行之名，涉者水行之稱。”</w:t>
        <w:br/>
      </w:r>
    </w:p>
    <w:p>
      <w:r>
        <w:t>軸##軸</w:t>
        <w:br/>
        <w:br/>
        <w:t>〔轴〕</w:t>
        <w:br/>
        <w:br/>
        <w:t>《説文》：“軸，持輪也。从車，由聲。”*徐鍇*曰：“當从胄省。”</w:t>
        <w:br/>
        <w:br/>
        <w:t>（一）zhóu（又读zhú）　《廣韻》直六切，入屋澄。幽部。</w:t>
        <w:br/>
        <w:br/>
        <w:t>（1）轮轴，即贯穿车轮中间用以持轮的柱形长杆。《説文·車部》：“軸，持輪也。”《釋名·釋車》：“軸，抽也。入轂中可抽出也。”《周禮·考工記·輈人》：“輈有三度，軸有三理。”*宋**蘇軾*《次韻王鞏獨眠》：“天寒日短銀燈續，欲往從之車脱軸。”*吴强*《堡垒》第二章：“又在车轴上上了油。”又指车。*南朝**梁**吴均*《答柳惲》：“霧露夜侵衣，關山曉催軸。”</w:t>
        <w:br/>
        <w:br/>
        <w:t>（2）织具。引申为一切机枢之称。也作“柚”。《六書故·工事三》：“軸，凡杼軸之類皆曰軸。”*清**段玉裁*《説文解字注·車部》：“軸，引伸為凡機樞之偁，若織機之持經者亦謂之軸是也。”《詩·小雅·大東》“小東大東，杼柚其空”*唐**陸德明*釋文：“柚，本又作軸。”*阮元*校勘記：“柚，即軸之假借。”《法言·先知》：“田畝荒，杼軸空，謂之斁。”*唐**王建*《田家行》：“麥收在場絹在軸，的知輸得官家足。”</w:t>
        <w:br/>
        <w:br/>
        <w:t>（3）载棺之具。《儀禮·士喪禮》：“棺入，主人不哭，升棺用軸。”*胡培翬*正義：“升棺用軸者，斂時第以軸升棺，而不以殯輿。”又《既夕禮》：“遷於祖用軸。”*胡培翬*正義：“用軸者，言用軸載柩以朝於祖廟。”</w:t>
        <w:br/>
        <w:br/>
        <w:t>（4）弦乐器上扭动弦的装置。*唐**白居易*《琵琶行》：“轉軸撥弦三兩聲，未成曲調先有情。”</w:t>
        <w:br/>
        <w:br/>
        <w:t>（5）指权要位置。《漢書·車千秋傳贊》：“*車丞相*履*伊*、*吕*之列，當軸處中，括囊不言，容身而去。”*唐**韓愈*《酒中留上襄陽李相公》：“知公不久歸鈞軸，應許閑官寄病身。”*明**馮夢龍*《古今譚概·殘客》：“（*何）敬容*居權軸，賓客輻輳。”</w:t>
        <w:br/>
        <w:br/>
        <w:t>（6）卷裹。*唐**韋莊*《謁金門》：“樓外翠簾高軸，倚遍闌干幾曲。”《太平廣記》卷四百八十九引《周秦行記》：“語訖，太后命使軸簾避席。”*明**楊慎*《藝林伐山·摩勒傳》：“《紅綃妓》‘軸簾延客入’。軸簾，言捲之如軸也。”</w:t>
        <w:br/>
        <w:br/>
        <w:t>（7）指装成卷轴形的书、画。《直音篇·車部》：“軸，捲軸。”*唐**李肇*《唐國史補》卷上：“所著書有未畢者，多芳與續之成軸也。”*明**胡應麟*《少室山房筆叢·經籍會通》：“凡書，*唐*以前皆為卷軸，葢今所謂一卷，即古之一軸。”*清**朱彝尊*《日下舊聞》卷二十二：“因裝潢成軸，每鼓後以釋文譜之。”</w:t>
        <w:br/>
        <w:br/>
        <w:t>（8）机械中主要零件之一，一般是碳素钢或合金钢制的圆杆，用来作为旋转零件的支承，或传递动力，或不传递动力。如：直轴；曲轴；心轴；转轴等。</w:t>
        <w:br/>
        <w:br/>
        <w:t>（9）数学名词。指把平面或立体分成对称部分的直线。如：对称轴；角锥轴；圆柱轴。</w:t>
        <w:br/>
        <w:br/>
        <w:t>（10）量词。计算绕在轴上的线状物及装裱带轴的字画数量的单位。如：一轴山水画。*唐**韓愈*《送諸葛覺往隨州讀書》：“*鄴侯*家多書，插架三萬軸。”*唐**劉禹錫*《謝曆日面脂口脂表》：“兼賜臣墨詔及*貞元*十七年新曆一軸。”《警世通言·玉堂春落難逢夫》：“天明早起，趕下一軸麵。”</w:t>
        <w:br/>
        <w:br/>
        <w:t>⑪病。《詩·衛風·考槃》：“考槃在陸，碩人之軸。”*鄭玄*箋：“軸，病也。”*孔穎達*疏：“《釋詁》云：‘逐，病。’逐與軸蓋古今字異。”*清**郝懿行*《爾雅義疏》卷一上：“逐者，通作軸。”《文選·王融〈曲水詩序〉》：“沉冥之怨既缺，薖軸之疾已消。”*吕延濟*注：“沉冥薖軸，皆疾病也。”</w:t>
        <w:br/>
        <w:br/>
        <w:t>⑫通“舳”。舟船。《潛夫論·讚學》：“水師泛軸，解維則溺，自託舟楫，坐濟江河。”*汪繼培*注：“軸，當作舳，謂舳艫也。《説文》云，《漢律》名船方長為舳艫。”*北周**庾信*《詠畫屏風詩二十四首》之二十三：“金鞍聚磧岸，玉軸泛中流。”又《哀江南賦》：“蒼鷹赤雀，鐵軸牙檣。”*倪璠*注：“鐵軸牙檣，皆戰艦也。”</w:t>
        <w:br/>
        <w:br/>
        <w:t>⑬古地名。《字彙補·車部》：“軸，地名，*河*上*衛*地。”《詩·鄭風·清人》：“清人在*軸*，駟介陶陶。”*毛*傳：“軸，*河*上地也。”*陸德明*釋文：“軸，地名。”</w:t>
        <w:br/>
        <w:br/>
        <w:t>（二）zhòu</w:t>
        <w:br/>
        <w:br/>
        <w:t>戏曲术语。一场折子戏演出中作为轴心的主要剧目。排在最后的一出叫大轴子，倒数第二出叫压轴子。</w:t>
        <w:br/>
      </w:r>
    </w:p>
    <w:p>
      <w:r>
        <w:t>軹##軹</w:t>
        <w:br/>
        <w:br/>
        <w:t>《説文》：“軹，車輪小穿也。从車，只聲。”</w:t>
        <w:br/>
        <w:br/>
        <w:t>zhǐ　《廣韻》諸氏切，上紙章。支部。</w:t>
        <w:br/>
        <w:br/>
        <w:t>（1）古代车毂外端贯穿车轴的小孔。《説文·車部》：“軹，車輪小穿也。”*桂馥*義證：“車軸之耑，毌轂者名為轊，轂末之小穿容轊者名為軹。”《周禮·考工記·輪人》：“五分其轂之長，去一以為賢，去三以為軹。”*鄭玄*注引*鄭司農*云：“賢，大穿也；軹，小穿也。”</w:t>
        <w:br/>
        <w:br/>
        <w:t>（2）古代车箱两侧嵌挡板的框架。《周禮·考工記·輿人》：“參分較圍，去一以為軹圍。”*鄭玄*注：“軹，輢之植者，衡者也。”*清**戴震*《釋車》：“車闌謂之軨，輢内之軨謂之軹。”*清**段玉裁*《説文解字注·車部》：“軹，輢軨謂之軹。”*漢**張衡*《思玄賦》：“撫軨軹而還𥆒兮，心勺𤄶其若湯。”</w:t>
        <w:br/>
        <w:br/>
        <w:t>（3）车轴末端。《六書故·工事三》：“軹者，軸兩端之名。”《周禮·考工記·序官》：“六尺有六寸之輪，軹崇三尺有三寸也。”*鄭玄*注引*鄭司農*云：“軹，軎也。”*賈公彦*疏：“軹是軸頭，處輪之中央。”《新唐書·禮樂志六》：“祭兩軹及軌前，乃飲。”</w:t>
        <w:br/>
        <w:br/>
        <w:t>（4）车。*明**魏大中*《福建按察使穎停陳公行狀》：“去*句*之日，車軹不得發。”*清**毛奇齡*《范督師祠記》：“裨將散立，偏校嗣起，龍額煇渠，合騎陟軹。”</w:t>
        <w:br/>
        <w:br/>
        <w:t>（5）草药名。连翘、异翘的别名。《爾雅·釋草》“連，異翹”*郭璞*注：“一名連苕，又名連草。《本草》云。”*宋**邢昺*疏：“今本連翹，一名異翹……一名軹，一名三廉。”</w:t>
        <w:br/>
        <w:br/>
        <w:t>（6）同“枳”。歧。《爾雅·釋地》“北方有比肩民焉，迭食而迭望，中有枳首蛇焉”*清**郝懿行*義疏：“枳者，*宋**雪牕*本作軹。”《字彙·車部》：“軹，歧也。”</w:t>
        <w:br/>
        <w:br/>
        <w:t>（7）通“枝（zhī）”。《吴越春秋·王僚使公子光傳》：“皆操長㦸交軹。”*俞樾*平議：“此軹字當讀為枝，古字通用。枝从支聲，軹从只聲，兩聲相近……㦸者有枝之兵。交軹即交枝，言㦸枝相交也。”</w:t>
        <w:br/>
        <w:br/>
        <w:t>（8）同“只”。语气词。《集韻·軫韻》：“軹，語辭。”《莊子·大宗師》：“而奚來為軹。”*陸德明*釋文：“之是反。*郭*之忍反。*崔（譔*）云：‘軹，辭也。’”*王先謙*集解：“軹，同只。”</w:t>
        <w:br/>
        <w:br/>
        <w:t>（9）古地名。*战国**魏*邑，*汉*置县。故地在今*河南省**济源市*东南。也作“枳”。《集韻·紙韻》：“軹，地名。通作枳。”*清**顧祖禹*《讀史方輿紀要·河南四·懷慶府》：“*濟源縣*，在府城西七十里，*周*為*原*地，後更名*軹*……*秦**漢*皆為*軹縣*地……*隋**開皇*十六年析置*濟源縣*，屬*懷州*，以*濟水*發源故名。”《史記·游俠列傳》：“*郭解*，*軹*人也。”</w:t>
        <w:br/>
      </w:r>
    </w:p>
    <w:p>
      <w:r>
        <w:t>軺##軺</w:t>
        <w:br/>
        <w:br/>
        <w:t>〔轺〕</w:t>
        <w:br/>
        <w:br/>
        <w:t>《説文》：“軺，小車也。从車，召聲。”</w:t>
        <w:br/>
        <w:br/>
        <w:t>（一）yáo　《廣韻》餘昭切，平宵以。又市昭切。宵部。</w:t>
        <w:br/>
        <w:br/>
        <w:t>（1）轻便小车。一般是单马独辕，有盖，四面空敞可远望。《説文·車部》：“軺，小車也。”《釋名·釋車》：“軺，遥也，遥遠也。四向遠望之車也。”《史記·季布欒布列傳》：“*朱家*迺乘軺車之*洛陽*，見*汝陰侯**滕公*。”*裴駰*集解引*徐廣*曰：“軺，馬車也。”*司馬貞*索隱：“謂輕車，一馬車也。”*清**龔自珍*《己亥雜詩三百十五首》之一百五十四：“高秋那得*吴虹生*，乘軺*西子湖*邊行。”</w:t>
        <w:br/>
        <w:br/>
        <w:t>（2）军车。《晋書·輿服志》：“軺車，古之時軍車也。一馬曰軺車，二馬曰軺傳。*漢*世貴輜軿而賤軺車，*魏**晋*重軺車而賤輜軿。三品將軍以上、尚書令軺車黑耳有後户，僕射但有後户無耳，並皁輪。尚書及四品將軍則無後户，漆轂輪。”*宋**歐陽修*《答劉原父桑乾河見寄之作》：“又喜前見君，相期駐征軺。”*清**嚴鈖*《揚州感舊篇》：“一自*曾盧*出師軺，慣將鍋子把金銷。”</w:t>
        <w:br/>
        <w:br/>
        <w:t>（3）使者小车。《廣韻·宵韻》：“軺，使車。”《直音篇·車部》：“軺，使者小車。”*宋**彭汝礪*《武岡遊古山寺》：“蠻人瞻虎節，田父看星軺。”《續資治通鑑·宋仁宗慶曆二年》：“*粤*自世修歡契，時遣使軺。”*清**黄遵憲*《歲暮懷人詩》：“迷雲毒霧飛鳶墜，曾佐星軺萬里行。”</w:t>
        <w:br/>
        <w:br/>
        <w:t>（4）大夫车。《龍龕手鑑·車部》：“軺，《玉篇》云，大夫之車也。”按：《玉篇·車部》释作“小車也”。</w:t>
        <w:br/>
        <w:br/>
        <w:t>（二）diāo　《集韻》丁聊切，平蕭端。</w:t>
        <w:br/>
        <w:br/>
        <w:t>车名。《廣雅·釋器》：“輅、軺、軬、輜……軥、柳，車也。”*王念孫*疏證：“自輅至柳，皆是車名。”《集韻·蕭韻》：“軺，《博雅》柳車也。”</w:t>
        <w:br/>
      </w:r>
    </w:p>
    <w:p>
      <w:r>
        <w:t>軻##軻</w:t>
        <w:br/>
        <w:br/>
        <w:t>〔轲〕</w:t>
        <w:br/>
        <w:br/>
        <w:t>《説文》：“軻，接軸車也。从車，可聲。”</w:t>
        <w:br/>
        <w:br/>
        <w:t>（一）kē　《廣韻》苦何切，平歌溪。又口箇切。歌部。</w:t>
        <w:br/>
        <w:br/>
        <w:t>（1）接轴车。《説文·車部》：“軻，接軸車也。”又代指车。*宋**王禹偁*《送柴轉運赴職序》：“畫軻頻移，繡衣漸遠。”</w:t>
        <w:br/>
        <w:br/>
        <w:t>（2）通“柯”。斧柄。《管子·輕重乙》：“一車必有一斤一鋸一釭一鑽一鑿一銶一軻，然後成為車。”*戴望*校正引*丁士涵*云：“軻，當為柯。”*石一參*今詮：“軻通柯。”</w:t>
        <w:br/>
        <w:br/>
        <w:t>（3）专指*孟子*名。《史記·孟子荀卿列傳》：“*孟軻*，*騶*人也。”*唐**韓愈*《石鼓歌》：“方今太平日無事，柄任儒術崇*丘**軻*。”*宋**曾鞏*《送歐陽員外歸覲滁州舍人》：“子生何其祥，家庭坐*軻**愈*。”</w:t>
        <w:br/>
        <w:br/>
        <w:t>（4）姓。《集韻·歌韻》：“軻，姓。”《萬姓統譜·歌韻》：“軻，見《姓苑》。本朝*軻興*，*直隸*人。”</w:t>
        <w:br/>
        <w:br/>
        <w:t>（二）kě　《廣韻》枯我切，上哿溪。</w:t>
        <w:br/>
        <w:br/>
        <w:t>〔轗軻〕见“轗”。</w:t>
        <w:br/>
      </w:r>
    </w:p>
    <w:p>
      <w:r>
        <w:t>軼##軼</w:t>
        <w:br/>
        <w:br/>
        <w:t>〔轶〕</w:t>
        <w:br/>
        <w:br/>
        <w:t>《説文》：“軼，車相出也。从車，失聲。”*段玉裁*注：“形聲中有會意。”</w:t>
        <w:br/>
        <w:br/>
        <w:t>（一）yì　《廣韻》夷質切，入質以。又徒結切。質部。</w:t>
        <w:br/>
        <w:br/>
        <w:t>（1）后车超越前车。《説文·車部》：“軼，車相出也。”*段玉裁*注：“軼，車之後者突出於前也。”《玉篇·車部》：“軼，車相過也。”</w:t>
        <w:br/>
        <w:br/>
        <w:t>（2）超过；超越。《廣雅·釋詁三》：“軼，過也。”《楚辭·遠游》：“軼迅風于清源兮，從*顓頊*乎增冰。”*洪興祖*補注：“軼，《三蒼》曰：‘從後出前也。’”《淮南子·覽冥》：“軼鶤雞於*姑餘*。”*高誘*注：“自後過前曰軼。”*茅盾*《虹》：“她问的很古怪，常常轶出了*梅*女士知识的范围。”</w:t>
        <w:br/>
        <w:br/>
        <w:t>（3）侵犯；突袭。《廣韻·質韻》：“軼，突也。”《集韻·質韻》：“軼，侵軼。”《左傳·隱公九年》：“彼徒我車，懼其侵軼我也。”*杜預*注：“軼，突也。”《漢書·司馬相如傳上》：“軼野馬，𨎥騊駼。”*王念孫*雜志：“此言‘軼野馬’，亦是侵軼之意。當讀若迭而訓為突也。”*南朝**宋**顔延之*《陽給事誄》：“軼我*河*縣，俘我*洛*畿。”</w:t>
        <w:br/>
        <w:br/>
        <w:t>（4）散失。《史記·五帝本紀》：“《書》缺有閒矣，其軼乃時時見於他説。”*司馬貞*索隱：“然*帝**皇*遺事散軼，乃時時旁見於他記説，即《帝德》、《帝系》等説也。”*宋**朱熹*《監南嶽廟劉君墓誌》：“衣冠食飲，取具無所擇，而蒐輯先世遺文軼事，纖悉無遺。”*清**顧炎武*《日知録》卷三：“意者*西周*之時，故有*邶**鄘*之詩，及*幽王*之亡而軼之，而大師之職猶不敢廢其名乎？”</w:t>
        <w:br/>
        <w:br/>
        <w:t>（5）通“逸”。《正字通·車部》：“軼，與逸同。”*明**焦竑*《焦氏筆乘·古字有通用假借用》：“《泰族訓》……‘車有勞軼’。軼讀為逸。軼、逸通。”1.安闲；逸乐。《史記·平津侯主父列傳》：“日聞其美，意廣心軼。”*明**趙南星*《郭公暨配羅氏吕氏合葬墓誌銘》：“自幼恒示之以儉，一錢不使輕費，曰：‘恐漸軼欲也。’”*清**毛奇齡*《浙東三郡望幸圖記》：“嘗考*周*官厎治，軼不忘勞。”2.奔驰；逃跑。*南朝**梁**江淹*《齊太祖高皇帝誄》：“烽車北軼，爟火南盛。”*唐**劉禹錫*《訊甿》：“民弗堪命，是軼於他土。”*清**王夫之*等《清詩話·遼詩話》：“虎雖軼山，*昭衮*終不墮地，伺便拔佩刀殺之。”</w:t>
        <w:br/>
        <w:br/>
        <w:t>（6）通“溢”。水满而向外流出来。《漢書·地理志上》：“道*沇水*，東流為*泲*，入于*河*，軼為*滎*。”*顔師古*注：“軼，與溢同。”按：《書·禹貢》作“溢為*滎*”。</w:t>
        <w:br/>
        <w:br/>
        <w:t>（二）dié</w:t>
        <w:br/>
        <w:br/>
        <w:t>同“迭”。更迭。《正字通·車部》：“軼，與迭同。”《史記·封禪書》：“自*五帝*以至*秦*，軼興軼衰。”按：《漢書·郊祀志》作“迭興迭衰”。</w:t>
        <w:br/>
        <w:br/>
        <w:t>（三）zhé　《集韻》直列切，入薛澄。月部。</w:t>
        <w:br/>
        <w:br/>
        <w:t>同“轍”。车辙。《集韻·薛韻》：“轍，《説文》：‘迹也。’或作軼。”《戰國策·齊策一》：“*主*者，循軼之途也，鎋擊摩車而相過。”*鮑彪*注：“軼、轍同，車迹也。”《史記·田敬仲完世家》：“伏式結軼西馳者，未有一人言善*齊*者也。”*司馬貞*索隱：“軼者，車轍也。言車轍往還如結也。”*章炳麟*《秦献记》：“然*张仪*、*范雎*、*蔡泽*之伦，结轶扣关，游谈不绝。”</w:t>
        <w:br/>
      </w:r>
    </w:p>
    <w:p>
      <w:r>
        <w:t>軽##軽</w:t>
        <w:br/>
        <w:br/>
        <w:t>（一）zhì</w:t>
        <w:br/>
        <w:br/>
        <w:t>同“輊”。《字彙補·車部》：“軽，同輊。”</w:t>
        <w:br/>
        <w:br/>
        <w:t>（二）qīng</w:t>
        <w:br/>
        <w:br/>
        <w:t>同“輕”。《宋元以來俗字譜》：“輕”，《東牕記》、《金瓶梅》、《目連記》等作“軽”。</w:t>
        <w:br/>
      </w:r>
    </w:p>
    <w:p>
      <w:r>
        <w:t>軾##軾</w:t>
        <w:br/>
        <w:br/>
        <w:t>〔轼〕</w:t>
        <w:br/>
        <w:br/>
        <w:t>《説文》：“軾，車前也。从車，式聲。”</w:t>
        <w:br/>
        <w:br/>
        <w:t>shì　《廣韻》賞職切，入職書。職部。</w:t>
        <w:br/>
        <w:br/>
        <w:t>（1）古代车箱前面供立乘者凭扶的横木。有三面，其形如半框。也作“式”。《説文·車部》：“軾，車前也。”*段玉裁*注：“此當作車輿前也。不言輿者，輿人為車，車即輿也。輿之在前者曰軾，在旁者曰輢，皆輿之體，非與輿二物也。*戴*先生曰：‘軾與較皆車闌上之木，周於輿外，非横在輿中。較有兩，在兩旁，軾有三面，故《説文》概言之曰車前。’”“經傳多作式者，古文叚借也。”《左傳·僖公二十八年》：“君馮軾而觀之。”*南朝**梁**江淹*《别賦》：“掩金觴而誰御，横玉柱而霑軾。”*清**王士禛*《祭孫無言文》：“四方名士過*廣陵*者，必停帆伏軾，問*孫*處士家。”</w:t>
        <w:br/>
        <w:br/>
        <w:t>（2）伏轼致敬。《釋名·釋車》：“軾，式也，所伏以式敬者也。”*清**朱駿聲*《説文通訓定聲·頤部》：“軾，軾可以凭人，故人凭軾上，即謂之軾。”《淮南子·脩務》：“*段干木*辭禄而處家，*魏文侯*過其閭而軾之。”*高誘*注：“軾，伏軾敬有德。”《漢書·石奮傳》：“過宫門闕必下車趨，見路馬必軾焉。”*顔師古*注：“軾謂撫軾，蓋為敬也。”*元**戴良*《王先生墓誌銘》：“刻銘墓門，徒者趨而車者軾也。”</w:t>
        <w:br/>
      </w:r>
    </w:p>
    <w:p>
      <w:r>
        <w:t>軿##軿</w:t>
        <w:br/>
        <w:br/>
        <w:t>《説文》：“軿，輜車也。从車，并聲。”</w:t>
        <w:br/>
        <w:br/>
        <w:t>（一）píng　《廣韻》薄經切，平青並。又部田切。耕部。</w:t>
        <w:br/>
        <w:br/>
        <w:t>（1）古代一种有帷幕的车。《説文·車部》：“軿，輜車也。”*朱駿聲*通訓定聲：“輜、軿皆衣車。前後皆蔽曰輜，前有蔽曰軿。《字林》：‘軿車有衣蔽，無後轅。’”《玉篇·車部》：“軿，衣車也。”《後漢書·袁紹傳》：“輜軿柴轂，填接街陌。”*南朝**梁**劉峻*《廣絶交論》：“輜軿擊轊，坐客恒滿。”又专指妇女乘坐的车子。《釋名·釋車》：“軿車，軿，屏也，四面屏蔽，婦人所乘牛車也。”《廣韻·先韻》：“軿，四面屏蔽婦人車。”《續漢書·輿服志上》：“長公主赤罽軿車。”*宋**蘇軾*《陌上花三首》之二：“陌上山花無數開，路人争看翠軿來。”《鏡花緣》第八十八回：“願盟☀國，共駕花軿。”</w:t>
        <w:br/>
        <w:br/>
        <w:t>（2）兵车。《廣韻·青韻》：“軿，輜軿，兵車。”《周禮·春官·車僕》“苹車之萃”*漢**鄭玄*注：“苹猶屏也，所用對敵自蔽隱之車也……*杜子春*云，苹車當為軿車。”</w:t>
        <w:br/>
        <w:br/>
        <w:t>（3）轻车。《篇海類編·器用類·車部》：“軿，輕車。重曰輜，輕曰軿。”</w:t>
        <w:br/>
        <w:br/>
        <w:t>（4）拼合，比并。《警世通言·宋小官團圓破氈笠》：“*三郎*道：‘客人若要看壽板，小店有真正*婺源*加料雙軿的在裏面。’”*清**劉獻廷*《廣陽雜記》卷四：“*荻港*居人不下數千家，百物皆具，市井軿接，屋宇宏麗。”</w:t>
        <w:br/>
        <w:br/>
        <w:t>（二）pēng　《集韻》披庚切，平庚滂。</w:t>
        <w:br/>
        <w:br/>
        <w:t>〔軿訇〕象声词。1.车马声。《集韻·庚韻》：“軿，軿訇，車馬聲。”2.鸟奋迅声。《文選·張衡〈西京賦〉》：“奮隼歸鳧，沸卉軿訇。”*李善*注引*薛綜*曰：“軿訇，奮迅聲也。”</w:t>
        <w:br/>
      </w:r>
    </w:p>
    <w:p>
      <w:r>
        <w:t>輀##輀</w:t>
        <w:br/>
        <w:br/>
        <w:t>《説文》：“輀，喪車也。从車，而聲。”</w:t>
        <w:br/>
        <w:br/>
        <w:t>ér　《廣韻》如之切，平之日。之部。</w:t>
        <w:br/>
        <w:br/>
        <w:t>古丧车，载运灵柩的车。《説文·車部》：“輀，喪車也。”《釋名·釋喪制》：“輿棺之車曰輀。”*北魏**楊衒之*《洛陽伽藍記·法雲寺》：“里内之人以賣棺槨為業，賃輀為事。”*宋**王安石*《韓忠獻挽辭》：“幕府少年今白髮，傷心無路送靈輀。”</w:t>
        <w:br/>
      </w:r>
    </w:p>
    <w:p>
      <w:r>
        <w:t>輁##輁</w:t>
        <w:br/>
        <w:br/>
        <w:t>gǒng　《廣韻》居悚切，上腫見。又渠容切。</w:t>
        <w:br/>
        <w:br/>
        <w:t>〔輁軸〕古代运灵柩的车。也作“拱”。《廣韻·腫韻》：“輁，輁軸，所以支棺。”《集韻·腫韻》：“輁，輁軸，喪遷柩之具。”《儀禮·既夕禮》“遷于祖，用軸”*漢**鄭玄*注：“軸，輁軸也。軸狀如轉轔，刻兩頭為軹。輁狀如長牀，穿桯前後著金而關軸焉。”*李如圭*集釋：“載柩以輁，輓其軸而行也……桯謂輁兩旁木。”又《既夕禮》：“夷牀輁軸，饌于西階東。”*鄭玄*注：“古文輁或作拱。”按：*清**段玉裁*《説文解字注·車部》“輂”下云：“《禮經》輁軸，輁即輂字之異者。”也单用。*南朝**宋**顔延之*《宋文皇帝元皇后哀策文》：“龍輁纚綍，容翟結驂。”</w:t>
        <w:br/>
      </w:r>
    </w:p>
    <w:p>
      <w:r>
        <w:t>輂##輂</w:t>
        <w:br/>
        <w:br/>
        <w:t>《説文》：“輂，大車駕馬也。从車，共聲。”</w:t>
        <w:br/>
        <w:br/>
        <w:t>jú　《廣韻》居玉切，入燭見。東部。</w:t>
        <w:br/>
        <w:br/>
        <w:t>（1）用马拉的大车。《説文·車部》：“輂，大車駕馬也。”*段玉裁*注：“古大車多駕牛，其駕馬者則謂之輂。”《周禮·地官·鄉師》：“大軍旅會同，正治其徒役，與其輂輦。”*鄭玄*注：“輂，駕馬；輦，人輓行，所以載任器也。”*賈公彦*疏：“輂，駕馬所以載輜重，輦所以載任器。”《史記·淮南衡山列傳》：“令男子*但*等七十人與*棘蒲侯**柴武*太子*奇*謀，以輂車四十乘反*谷口*。”*裴駰*集解引*徐廣*曰：“大車駕馬曰輂。”*清**毛奇齡*《經問》卷九：“皆以《縣師》之法作其輂輦，輂用馬駕，輦以人挽。”一说后推之车。*清**江永*《周禮疑義舉要》：“《鄉師》‘輂輦’注謂‘輂，駕馬’，《説文》亦謂‘大車駕馬’，非也。愚謂從後推之曰輂，從前挽之曰輦。輂，从共，以兩手拱而推也，今有後推之車。”</w:t>
        <w:br/>
        <w:br/>
        <w:t>（2）载。《方言》卷十二：“輂，載也。”*郭璞*注：“輂，亦載物者也。”</w:t>
        <w:br/>
        <w:br/>
        <w:t>（3）运载土石的器具。《漢書·五行志上》：“塗大屋，陳畚輂，具綆缶，備水器。”*顔師古*注引*應劭*曰：“畚，草籠也；輂，所以輿土也。”</w:t>
        <w:br/>
        <w:br/>
        <w:t>（4）轿。也作“梮”、“檋”。*清**段玉裁*《説文解字注·車部》：“輂，按：《左氏傳》：‘陳畚梮。’梮者，土轝。《漢（書）·五行志》作輂，是梮乃輂之或字也。《史（記）·河渠書》‘山行即橋’，一作檋，《夏本紀》正作檋，《漢（書）·溝洫志》作‘山行則梮’。*韋昭*曰：‘梮，木器，如今轝牀，人舉以行也。’然則《周禮》輂之制，四方如車之輿，故曰轝。或作𨏮，或駕馬，或人舉，皆宜。用之徙土則謂之土轝，即《公羊》之‘筍’，《史記》之‘箯輿’也，用之舁人則謂之橋。橋即《漢書》‘輿轎而越嶺’之轎字也。”</w:t>
        <w:br/>
        <w:br/>
        <w:t>（5）同“輁（gǒng）”。*清**畢沅*《經典文字辨證書·車部》：“輂，正；輁，通。”*清**王鳴盛*《蛾術編·説字十八》：“輂之俗為輁。”*清**朱珔*《説文叚借義證·車部》：“《士喪禮》言輁軸，輁即輂，移車於傍耳。注云輁狀如長牀，與*韋昭*《漢書》注，梮如今轝牀正同。輁，九勇反；輂亦从共聲、居玉切者，董、腫之入聲，多在屋、沃韻，是音轉也。世或未知輂、輁為同字。”</w:t>
        <w:br/>
      </w:r>
    </w:p>
    <w:p>
      <w:r>
        <w:t>較##較</w:t>
        <w:br/>
        <w:br/>
        <w:t>〔较〕</w:t>
        <w:br/>
        <w:br/>
        <w:t>（一）jué　《廣韻》古岳切，入覺見。又古孝切。藥部。</w:t>
        <w:br/>
        <w:br/>
        <w:t>（1）车箱两旁车栏上的横木。士大夫以上的乘车，较上饰有曲铜钩。《集韻·覺韻》：“䡈，《説文》：‘車騎〔輢〕上曲銅〔鉤〕也。’或作較。”《詩·衛風·淇奥》：“寬兮綽兮，倚重較兮。”*陸德明*釋文：“較，車兩傍上出軾也。”*馬瑞辰*通釋：“車輢上之木為較，較上更飾以曲鉤若重起者然，是為重較。”《周禮·考工記·輿人》：“以其隧之半為之較崇。”*孫詒讓*正義：“蓋*周*制庶人乘役車，方箱無較；士乘棧車以上皆有較。唯士車兩較出軾上者，正方無飾，則有較而不重也。大夫以上所乘之車，則於較上更以銅為飾，謂之曲銅鉤。其形圜句，邊緣卷曲，反出向外，故謂之䡊。自前視之，則如角之句；自旁視之，則高出軾上，如人之耳，故謂之車耳。凡車兩旁最下者為輢，輢下附軫，象耴下垂，故又謂之輒。較在輢上，則象耳之上聳，是則車耳者，較輢之通名也。其較上更設曲銅鉤，向外反出，則是在較耳上重絫為之，斯謂之重較、重耳矣。”*三國**魏**曹植*《七啓》：“俯倚金較，仰撫翠蓋。”*清**毛奇齡*《傅生時義二刻序》：“輈𨎛輢較，無可顧盼。”</w:t>
        <w:br/>
        <w:br/>
        <w:t>（2）车箱。《廣韻·覺韻》：“較，車箱。”《續漢書·輿服志上》：“金薄繆龍，為輿倚較。”*劉昭*注引《通俗文》：“車箱為較。”</w:t>
        <w:br/>
        <w:br/>
        <w:t>（3）直。《爾雅·釋詁下》：“較，直也。”*郭璞*注：“正直也。”*王引之*述聞：“《書大傳》：‘覺兮較兮。’*鄭*注曰：‘較兮，謂直道者也。’《周官·司裘》注曰：‘鵠之言較，較者直也。射所以直己志。’《祭統》：‘夫人薦豆執校。’*鄭*注曰：‘校，豆中央直者也。’校、較聲近義同。”</w:t>
        <w:br/>
        <w:br/>
        <w:t>（4）通“角”。竞逐。《六書故·工事三》：“較，借為較競之較，與角通。”《增韻·效韻》：“較，角也。”《正字通·車部》：“較，相競也。”《孟子·萬章下》：“*魯*人獵較，*孔子*亦獵較。”《遼史·蕭巖壽傳》：“上出獵較，*巖壽*典其事。”</w:t>
        <w:br/>
        <w:br/>
        <w:t>（5）法。《史記·律書》：“豈與世儒闇於大較，不權輕重。”*司馬貞*索隱：“大較，大法也。”</w:t>
        <w:br/>
        <w:br/>
        <w:t>（二）jiào　《廣韻》古孝切，去效見。宵部。</w:t>
        <w:br/>
        <w:br/>
        <w:t>（1）比较；较量。《六書故·工事三》：“較，比較也。”《老子》第二章：“長短相較，高下相頃。”*唐**韓愈*、*孟郊*《雨中寄孟刑部幾道聯句》：“研文較幽玄，呼博騁雄快。”《東周列國志》第五十五回：“若彼不較，是懼我也。”又计较。*元**鄧玉賓*《粉蝶兒·普天樂》：“正直無私依公道，任天公較與不較。”*茅盾*《清明前后》：“*黄梦英*：‘*林*夫人！我对于两种人，向来是犯而不较的。’”</w:t>
        <w:br/>
        <w:br/>
        <w:t>（2）检查，校核。《史記·田敬仲完世家》：“大車不較，不能載其常任。”*司馬貞*索隱：“較者，校量也。言有常制，若大車不較，則車不能載常任。”*宋**文瑩*《玉壺清話》卷二：“*郭忠恕*畫殿閣重複之狀，梓人較之毫釐無差。”</w:t>
        <w:br/>
        <w:br/>
        <w:t>（3）不等。《廣韻·效韻》：“較，不等。”</w:t>
        <w:br/>
        <w:br/>
        <w:t>（4）明显。《廣雅·釋詁四》：“較，明也。”*王念孫*疏證：“較之言皎皎也。”《史記·伯夷列傳》：“此其尤大彰明較著者也。”*司馬貞*索隱：“較，明也。”《漢書·谷永傳》：“元年正月，白氣較然起乎東方。”*毛泽东*《向国民党的十点要求》：“过去十年‘文化围剿’之罪恶，彰明较著，奈何今日又欲重蹈之乎？”</w:t>
        <w:br/>
        <w:br/>
        <w:t>（5）差。*张相*《詩詞曲語辭匯釋》卷二：“較，猶差也。”*唐**皮日休*《汴河懷古》：“若無水殿龍舟事，*共**禹*論功不較多。”*宋**楊萬里*《樊系》：“可惜一杯金屑酒，飲來秪較早些時。”*元**劉庭信*《寨兒令·戒嫖蕩》：“雙蟳蝎，兩頭蛇，比虔婆狠毒猶較些。”</w:t>
        <w:br/>
        <w:br/>
        <w:t>（6）病愈。*张相*《詩詞曲語辭匯釋》卷二：“較，猶瘥也。”*宋**楊萬里*《久病小愈雨中端午試筆》：“病較欣逢五五辰，宫衣忽憶拜天恩。”*元**關漢卿*《拜月亭》第二折：“但較些呵，郎中行别有酬勞。”*明**湯顯祖*《牡丹亭·拾畫》：“日來病患較些，悶坐不過。”</w:t>
        <w:br/>
        <w:br/>
        <w:t>（7）数学上称用减法求得的余数为较。也叫作“差”。《算法統宗·用字凡例》：“較，相減餘也。”*清**梅文鼎*《句股舉隅》：“而以勾股弦三者相併相減以生和較。”*梅瑴成*注：“相併為和，相減為較。”</w:t>
        <w:br/>
        <w:br/>
        <w:t>（8）副词。表示具有一定程度，相当于“略”、“稍”。*唐**杜甫*《人日》：“冰雪鶯難至，春寒花較遲。”*毛泽东*《纪念孙中山先生》：“*中国*应当对于人类有较大的贡献。”</w:t>
        <w:br/>
        <w:br/>
        <w:t>（9）介词。用于两种事物的比较，相当于“比”。*清**吴趼人*《雜説》：“十年後之理想之見識，必較十年前為不同。”</w:t>
        <w:br/>
        <w:br/>
        <w:t>（10）查对，订正，考订。也作“校”。*清**段玉裁*《説文解字注·車部》：“較，凡言校讎可用較字。”*明**黄道周*《申明掌故疏》：“其有東宫顧問、經籍圖書，皆洗馬率屬自較書正字綜理以聞。”*清**章學誠*《校讐通義·第十》：“今欲較正諸家著録，當自*劉*《略》、*班*《志》為權輿也。”</w:t>
        <w:br/>
        <w:br/>
        <w:t>⑪几足。也作“校”。*宋**賈昌朝*《羣經音辨》卷五：“較，几足也。《禮》：‘綴足用燕几，較在南。’”按：今本《儀禮·既夕禮》作“校在南”。</w:t>
        <w:br/>
        <w:br/>
        <w:t>（三）xiào</w:t>
        <w:br/>
        <w:br/>
        <w:t>同“校”。学校。*明**趙南星*《明文學馮季壯墓誌銘》：“每學較鄉黨有不平事，輒出正言排擏之。”*清**查繼佐*《罪惟録·太祖紀》：“六月，頒書籍於北方學較。”</w:t>
        <w:br/>
      </w:r>
    </w:p>
    <w:p>
      <w:r>
        <w:t>輄##輄</w:t>
        <w:br/>
        <w:br/>
        <w:t>同“𨎩”。《廣韻·唐韻》：“𨎩，車下横木。輄，同𨎩。”《集韻·唐韻》：“𨎩，或从光，通作桄。”《元史·天文志一》：“簡儀之制，四方為趺……中布横輄三，縱輄三。”</w:t>
        <w:br/>
      </w:r>
    </w:p>
    <w:p>
      <w:r>
        <w:t>輅##輅</w:t>
        <w:br/>
        <w:br/>
        <w:t>〔辂〕</w:t>
        <w:br/>
        <w:br/>
        <w:t>《説文》：“輅，車軨前横木也。从車，各聲。”</w:t>
        <w:br/>
        <w:br/>
        <w:t>（一）hé　《集韻》轄格切，入陌匣。鐸部。</w:t>
        <w:br/>
        <w:br/>
        <w:t>绑在车辕上供人牵挽的横木。《説文·車部》：“輅，車軨前横木也。”《儀禮·既夕禮》：“賓奉幣，由馬西，當前輅，北面致命。”*鄭玄*注：“輅，轅縛，所以屬引。”《史記·劉敬叔孫通列傳》：“*婁敬*脱輓輅。”*裴駰*集解引*蘇林*曰：“一木横鹿車前，一人推之。”*司馬貞*索隱：“輅者，鹿車前横木，二人前輓，一人後推之。”《清史稿·選舉志》：“委輅杖策之士咸與擢用。”</w:t>
        <w:br/>
        <w:br/>
        <w:t>（二）lù　《廣韻》洛故切，去暮來。鐸部。</w:t>
        <w:br/>
        <w:br/>
        <w:t>古代车名，多指帝王用的大车。也作“路”。如：金辂；龙辂。《廣雅·釋器》：“輅，車也。”《玉篇·車部》：“輅，大車。”《集韻·鐸韻》：“輅，王車。”《論語·衛靈公》：“乘*殷*之輅。”*何晏*集解引*馬融*曰：“*殷*車曰大輅。”*劉寶楠*正義：“《釋文》：‘輅，本亦作路。’”*宋**周密*《武林舊事·乾淳奉親》：“來早更不乘輅，止用逍遥輦。”</w:t>
        <w:br/>
        <w:br/>
        <w:t>（三）yà　《集韻》魚駕切，去禡疑。</w:t>
        <w:br/>
        <w:br/>
        <w:t>通“迓”。迎上前去。《集韻·禡韻》：“訝，《説文》：‘相迎也。’或作輅。”*清**朱駿聲*《説文通訓定聲·豫部》：“輅，叚借為訝（迓）。”《左傳·僖公十五年》：“輅*秦伯*，將止之。”*杜預*注：“輅，迎也。”《史記·晋世家》：“*秦繆公*將兵伐*晋*……（*晋惠公*）更令*梁繇靡*御，*虢射*為右，輅*秦繆公*。”*裴駰*集解引*服虔*曰：“輅，迎也。”</w:t>
        <w:br/>
      </w:r>
    </w:p>
    <w:p>
      <w:r>
        <w:t>輆##輆</w:t>
        <w:br/>
        <w:br/>
        <w:t>（一）kǎi　《廣韻》苦亥切，上海溪。</w:t>
        <w:br/>
        <w:br/>
        <w:t>（1）〔輆軩〕不平。《玉篇·車部》：“輆，輆軩，不平。”</w:t>
        <w:br/>
        <w:br/>
        <w:t>（2）碍。《集韻·海韻》：“輆，礙也。”《太玄·止》：“折于株木，輆于砭石，止。”*清**張望*《知人難》：“洗垢求瑕，輆吾遵路。”</w:t>
        <w:br/>
        <w:br/>
        <w:t>（二）kài　《集韻》口溉切，去代溪。之部。</w:t>
        <w:br/>
        <w:br/>
        <w:t>〔輆沐〕古国名。也作“輆沭”、“輆汰”。《集韻·代韻》：“輆，*輆沐*，國名，在*越*東。”《墨子·節葬下》：“昔者*越*之東有*輆沭*之國者。”*孫詒讓*閒詁：“《集韻》十九‘代’云：‘*輆沭*，國名，在*越*東。’是。”《五音集韻·代韻》：“輆，*輆汰*，國名，在*越*東。”</w:t>
        <w:br/>
      </w:r>
    </w:p>
    <w:p>
      <w:r>
        <w:t>輇##輇</w:t>
        <w:br/>
        <w:br/>
        <w:t>《説文》：“輇，蕃車下庳輪也。一曰無輻也。从車，全聲。讀若饌。”</w:t>
        <w:br/>
        <w:br/>
        <w:t>（一）quán　㊀《廣韻》市緣切，平仙禪。又《集韻》逡緣切。元部。</w:t>
        <w:br/>
        <w:br/>
        <w:t>（1）古代无辐的木制车轮。《説文·車部》：“輇，蕃車下庳輪也。一曰無輻也。”*徐鍇*繫傳：“無輻謂直斫木為之。若推輪乎！”*苗夔*校勘記：“若推輪乎，當作若椎輪然。”*段玉裁*注：“庳者，屋卑也。因以為凡卑之偁。蕃車而下為卑輪，蓋所謂安車輪。卑則車安矣。”*徐灝*注箋：“蕃車葢即上文曲輈蕃車曰軒者也。車差小，故輪庳而無輻。”《玉篇·車部》：“輇，有輻曰輪，無輻曰輇。”</w:t>
        <w:br/>
        <w:br/>
        <w:t>（2）同“輲”。载柩车。《集韻·𤣗韻》：“輲，載柩車也。或作輇。”《禮記·雜記上》“載以輲車”*漢**鄭玄*注：“輲，讀為輇。或作槫……《周禮》又有蜃車，天子以載柩。蜃、輇聲相近。其制同乎！”又《喪大記》“大夫葬用輴……士葬用國車”*漢**鄭玄*注：“輴，當為載以輇車之輇，聲之誤也。輇字或作團，是以文誤為國。輇車，柩車也。尊卑之差也。”</w:t>
        <w:br/>
        <w:br/>
        <w:t>㊁《集韻》逵員切，平仙羣。元部。</w:t>
        <w:br/>
        <w:br/>
        <w:t>小，浅薄。《莊子·外物》：“已而後世輇才諷説之徒，皆驚而相告也。”*陸德明*釋文：“本或作軨。軨，小也。”*鲁迅*《坟·文化偏至论》：“而輇才小慧之徒，于是竞言武事。”</w:t>
        <w:br/>
        <w:br/>
        <w:t>（二）chūn　《集韻》敕倫切，平諄徹。</w:t>
        <w:br/>
        <w:br/>
        <w:t>同“䡅”。《集韻·諄韻》：“䡅，《説文》：‘車約䡅也。一曰下棺車。’或从全。”</w:t>
        <w:br/>
      </w:r>
    </w:p>
    <w:p>
      <w:r>
        <w:t>輈##輈</w:t>
        <w:br/>
        <w:br/>
        <w:t>《説文》：“輈，轅也。从車，舟聲。𨏺，籀文輈。”</w:t>
        <w:br/>
        <w:br/>
        <w:t>zhōu　《廣韻》張流切，平尤知。幽部。</w:t>
        <w:br/>
        <w:br/>
        <w:t>（1）小车上的独辕，一木居舆前正中，朝前曲而向上。也泛指车辕。《説文·車部》：“輈，轅也。”*朱駿聲*通訓定聲：“小車居中一木曲而上者謂之輈，故亦曰軒轅，謂其穹隆而高也。”《篇海類編·器用類·車部》：“輈，車前曲木上句衡者謂之輈。”《詩·秦風·小戎》：“小戎俴收，五楘梁輈。”*毛*傳：“梁輈，輈上句衡也。”《周禮·考工記·輈人》：“輈人為輈。”*鄭玄*注：“輈，轅也。”*孫詒讓*正義：“小車曲輈，此輈人所為者是也。大車直轅，車人所為者是也。散文則輈、轅亦通稱。*王宗涑*云：‘析言之，曲者為輈，直者為轅。小車曲輈，一木居中，兩服馬夾輈左右。任載車直轅，兩木分左右，一牛在兩轅中。’《説文》云‘輈，轅也。’‘轅，輈也。’渾言之也。”*漢**張衡*《思玄賦》：“魂眷眷而屢顧兮，馬倚輈而徘徊。”</w:t>
        <w:br/>
        <w:br/>
        <w:t>（2）车。《楚辭·九歌·東君》：“駕龍輈兮乘雷，載雲旗兮委蛇。”*宋**方逢辰*《被徵不赴》：“萬里皇華遣使輈，姓名曾覆御前甌。”*明**沈榜*《宛署雜記》引*黄仲文*《大都賦》：“來輈去轂，如亂蟻之救潰垤。”</w:t>
        <w:br/>
      </w:r>
    </w:p>
    <w:p>
      <w:r>
        <w:t>載##載</w:t>
        <w:br/>
        <w:br/>
        <w:t>〔载〕</w:t>
        <w:br/>
        <w:br/>
        <w:t>《説文》：“載，乘也。从車，𢦒聲。”*吴大澂*《載字説》：“《説文·車部》：‘載，乘也。从車，𢦏聲。’《丮部》：‘𩛥，設飪也。从丮，从食，才聲，讀若載。’二字音同而義則絶不相類也。《石鼓文》‘𩛥西𩛥北’，應用‘載馳載驅’之載，今作𩛥，假𩛥為載。”</w:t>
        <w:br/>
        <w:br/>
        <w:t>（一）zài　《廣韻》作代切，去代精。又昨代切。之部。</w:t>
        <w:br/>
        <w:br/>
        <w:t>（1）乘坐。《説文·車部》：“載，乘也。”《史記·河渠書》：“陸行載車，水行載舟。”*唐**孟郊*《感興》：“吾欲載車馬，*太行*路峥嶸。”</w:t>
        <w:br/>
        <w:br/>
        <w:t>（2）车、船等交通工具。《書·益稷》：“予乘四載，隨山刊木。”*孔*傳：“所載者四，謂水乘舟，陸行車，泥乘輴，山乘樏。”《左傳·僖公三十三年》：“*鄭穆公*使視客館，則束載、厲兵、秣馬矣。”《史記·孔子世家》：“*仲尼*辭不知，退而命載而行。”又特指战车。《墨子·備梯》：“縣火次之，出載而立。”*孫詒讓*閒詁：“載，似謂戰車。”</w:t>
        <w:br/>
        <w:br/>
        <w:t>（3）装运。《廣韻·隊韻》：“載，運也。”《集韻·代韻》：“載，舟車運物也。”《易·大有》：“大車以載，有攸往，無咎。”*王弼*注：“任重而不危。”*孔穎達*疏：“大車，謂牛車。載物既多，故云任重。車材彊壯，故不有傾危也。”*唐**段成式*《酉陽雜俎·物異》：“*漢*時有*豫章*船一艘，載一千人。”*唐**李白*《懷仙歌》：“巨鰲莫載三山去，我欲*蓬萊*頂上行。”*叶紫*《星》：“它把她发疯般地高高低低地载向那林子边前！”</w:t>
        <w:br/>
        <w:br/>
        <w:t>（4）所装运的物件。《六書故·工事三》：“載，所載之物為載。”《書·盤庚中》：“若乘舟，汝弗濟，臭厥載。”*孔*傳：“言不徙之害，如舟在水中流不渡，臭敗其所載物。”《吕氏春秋·必己》：“盜求其橐中之載，則與之。”《警世通言·蘇知縣羅衫再合》：“時常攬了載，約莫有些油水看得入眼時，半夜三更悄地將船移動，到僻静去處，把客人謀害，刦了財帛。”</w:t>
        <w:br/>
        <w:br/>
        <w:t>（5）承受。《正字通·車部》：“載，承也。”《易·坤》：“君子以厚德載物。”*孔穎達*疏：“君子用此地之厚德容載萬物。”《三國志·魏志·王基傳》：“臣聞古人以水喻民，曰：‘水所以載舟，亦所以覆舟。’”《天工開物·卷序》：“天覆地載，物數號萬。”又大地的代称。《通志·圖譜略·明用》：“人生覆載之間，而不知天文地理，此學者之大患也。”*清**方苞*《論説·原人上》：“覆載所不容，丈人何為見哭？”</w:t>
        <w:br/>
        <w:br/>
        <w:t>（6）担任，担负。《正字通·車部》：“載，勝也。”《荀子·富國》：“以國載之，則天下莫之能隱匿也。”*楊倞*注：“載，猶任也。”《韓非子·喻老》：“故不乘天地之資而載一人之身。”《論衡·效力》：“身載重任，至於終死，不倦不衰，力獨多矣。”</w:t>
        <w:br/>
        <w:br/>
        <w:t>（7）为，施行。《小爾雅·廣言》：“載，行也。”《書·臯陶謨》：“亦言其人有德，乃言曰，載采采。”*孔*傳：“載，行；采，事也。”*孔穎達*疏：“載者，運行之義，故為行也。此謂薦舉人者，稱其人有德，欲使在上用之，必須言其所行之事。”《周禮·春官·大宗伯》：“大賓客，則攝而載果。”*鄭玄*注：“載，為也。果，讀為祼。代王祼賓客以鬯，君無酌臣之禮，言為者，攝酌獻耳。”《管子·形勢》：“虎豹得幽而威可載也。”*尹知章*注：“載，行也。”《漢書·曹參傳》：“*曹參*代之，守而勿失，載其清靖，民以寧壹。”*顔師古*注：“載，猶乘也。”*王念孫*雜志：“載，行也。謂行其清静之治也。”</w:t>
        <w:br/>
        <w:br/>
        <w:t>（8）收藏；保藏。《廣雅·釋詁三》：“載，攱也。”*王念孫*疏證：“謂庋閣也。”《詩·小雅·彤弓》：“彤弓弨兮，受言載之。”*馬瑞辰*通釋：“載亦藏也。《廣雅》：‘載，攱也。’攱讀如庋藏之庋。”《楚辭·九章·惜往日》：“秘密事之載心兮，雖過失猶弗治。”</w:t>
        <w:br/>
        <w:br/>
        <w:t>（9）陈设；放置。《詩·大雅·旱麓》：“清酒既載，騂牡既備，以享以祀，以介景福。”*馬瑞辰*通釋：“《韓詩章句》云，載，設也。載與𩛥音同。《説文》𩛥，設飪也。”《史記·禮書》：“側載臭茝，所以養鼻也。”*司馬貞*索隱：“載者置也。言天子之側常置芳香於左右。”*晋**潘岳*《西征賦》：“紅鮮紛其初載，賓旅竦而遲御。”</w:t>
        <w:br/>
        <w:br/>
        <w:t>（10）将祭祀牲体从鼎内盛到俎里。*清**王鳴盛*《蛾術編·説物一》：“載謂出之于鼎升之于俎。”《儀禮·士冠禮》：“若殺，則特䐁載合升。”*鄭玄*注：“凡牲皆用左胖，煮於鑊曰亨，在鼎曰升，在俎曰載。”*胡培翬*正義：“由鼎而盛於俎謂之載。”</w:t>
        <w:br/>
        <w:br/>
        <w:t>⑪处，居。《老子》第十章：“載營魄抱一，能無離乎？”*王弼*注：“載，猶處也。”《史記·魏公子列傳》：“*侯生*攝敝衣冠，直上載公子上坐。”*漢**董仲舒*《舉賢良對策三》：“身寵而載高位，家温而食厚禄。”</w:t>
        <w:br/>
        <w:br/>
        <w:t>⑫祭祀。《國語·晋語四》：“*重耳*若獲集德而歸載，使主晋民，成封國，其何實不從。”*韋昭*注：“載，祀也。”《穆天子傳》卷六：“癸卯，大哭殤祀而載。”*郭璞*注：“載，祖載也。”</w:t>
        <w:br/>
        <w:br/>
        <w:t>⑬开始。《廣韻·代韻》：“載，始也。”《詩·豳風·七月》：“七月鳴鵙，八月載績。”*毛*傳：“載績，絲事畢而麻事起矣。”*孔穎達*疏：“八月之中，民始績麻。”《法言·五百》：“月未望則載魄于西，既望則終魄于東。”*李軌*注：“載，始也。”*晋**陶潛*《停雲》：“東園之樹，枝條載榮。”</w:t>
        <w:br/>
        <w:br/>
        <w:t>⑭识知。《詩·大雅·大明》：“*文王*初載，天作之合。”*毛*傳：“載，識。”*孔穎達*疏：“謂其幼小始有識知，故以載為識也。”《後漢書·楊賜傳》：“朕昔初載，授道帷幄，遂階成勳，以陟大猷。”</w:t>
        <w:br/>
        <w:br/>
        <w:t>⑮生长。《釋名·釋天》：“載，生物也。”《管子·侈靡》：“地重人載，毁敝而養不足，事末作而民興之，是以下名而上實也。”*尹知章*注：“載，生也。今地利既重，人之生植穀物，君則從而毁奪弊盡之，所以養有不足。”《山海經·東山經》：“其神狀皆獸身人面載觡。”*清**顧炎武*《日知録·生日》：“*梁孝元*年少之時，每八月六日，載誕之辰嘗設齋講。”</w:t>
        <w:br/>
        <w:br/>
        <w:t>⑯成。《小爾雅·廣詁》：“載，成也。”《書·益稷》：“乃賡載歌曰：‘元首明哉！股肱良哉！庶事康哉！’”*孔*傳：“載，成也。”《國語·周語上》：“夫利，百物之所生也，天地之所載也。”*韋昭*注：“載，成也。地受天氣，以成百物也。”又平安。《老子》第二十九章：“或强或羸，或載或隳。”*河上公*注：“載，安也。隳，危也。”</w:t>
        <w:br/>
        <w:br/>
        <w:t>⑰事。《小爾雅·廣詁》：“載，事也。”《書·舜典》：“咨四岳，有能奮庸熙帝之載。”*孔*傳：“載，事也。”《文選·張衡〈西京賦〉》：“雅好博古，學乎舊史氏，是以多識前代之載。”*李善*注引《小雅》：“載，事也。”《後漢書·南匈奴傳論》：“永言前載，何恨憤之深乎？”*李賢*注：“永言前事，深可恨哉。載，事也。”</w:t>
        <w:br/>
        <w:br/>
        <w:t>⑱充满。《正字通·車部》：“載，滿也。”《詩·大雅·生民》：“實覃實訏，厥聲載路。”*朱熹*集傳：“載，滿也。”*唐**李白*《鄂州刺史韋公德政碑》：“頌聲載路，豐碑是刊。”*毛泽东*《中国人民解放军宣言》：“物价高涨，经济破产，百业萧条，征兵征粮，怨声载道。”</w:t>
        <w:br/>
        <w:br/>
        <w:t>⑲悬；举。《墨子·明鬼下》：“折*紂*而繫之赤環，載之白旗。”《禮記·曲禮上》：“前有水，則載青旌；前有塵埃，則載鳴鳶。”*鄭玄*注：“載謂舉於旌首以警衆也。”又负荷。《舊唐書·黄巢傳》：“傭雇負販屠沽及病坊窮人，以為戰士，操刀載㦸，不知䥞鋭。”</w:t>
        <w:br/>
        <w:br/>
        <w:t>⑳装饰。《淮南子·兵略》：“夫栝*淇**衛*箘簵，載以銀錫。”*高誘*注：“栝，箭栝也；*淇**衛*箘簵，箭之所出也。載，飾也，飾箭以銀錫。”</w:t>
        <w:br/>
        <w:br/>
        <w:t>㉑车盖。《管子·問》：“帥車之載幾何乘？”*尹知章*注：“載，謂其車蓋。”</w:t>
        <w:br/>
        <w:br/>
        <w:t>㉒（德）重。《後漢書·楊震傳論》：“遂累葉載德，繼踵宰相。”*李賢*注：“載，重也。”又《楊震傳贊》：“*楊氏*載德，仍世柱國。”*唐**張彦遠*《法書要録》卷八：“或恩崇惠縟，載錫侯王。”</w:t>
        <w:br/>
        <w:br/>
        <w:t>㉓携带；带着。《禮記·曲禮上》：“史載筆，士載言。”*陸德明*釋文：“載，音戴，本亦作戴。”*唐**白居易*《和酬鄭侍御東陽春悶放懷》：“載筆在幕名已重，補衮於朝官尚卑。”*清**方薰*《山静居畫論》：“聞某氏丁香盛開，載筆就花寫之。”*靳以*《雾晨》：“月光照在身上和脸上象是载了寒冷。”</w:t>
        <w:br/>
        <w:br/>
        <w:t>㉔伪。《爾雅·釋詁下》：“載，偽也。”*郭璞*注：“載者言而不信。”</w:t>
        <w:br/>
        <w:br/>
        <w:t>㉕给予。《廣雅·釋詁三》：“載，予，與也。”*王念孫*疏證：“各本予下皆無與字，此因予、與二字同聲，故傳寫脱去與字耳。”《國語·晋語四》：“*子犯*授公子載璧。”*朱駿聲*通訓定聲：“*重耳*所與璧也。”</w:t>
        <w:br/>
        <w:br/>
        <w:t>㉖盟词。《爾雅·釋詁下》：“載，言也。”*郝懿行*義疏：“載者，*郭*引《周禮·詛祝》云，作盟詛之載辭。”《廣韻·代韻》：“載，盟辭也。”《周禮·秋官·司盟》：“司盟，掌盟載之灋。”*鄭玄*注：“載，盟辭也。盟者，書其辭於策，殺牲取血，坎其牲，加書於上而埋之，謂之載書。”《左傳·僖公二十六年》：“載於盟府，大師職之。”*杜預*注：“載，載書也。”《國語·齊語》：“與諸侯飭牲為載，以約誓于上下庶神，與諸侯戮力同心。”*韋昭*注：“飭牲，陳其牲，為載書加於牲上而已，不歃血。”</w:t>
        <w:br/>
        <w:br/>
        <w:t>㉗杂草类植物名。《廣羣芳譜·藥譜七》引《名醫别録》：“載，味酸，無毒，主諸惡氣。”</w:t>
        <w:br/>
        <w:br/>
        <w:t>㉘数词。最大的计数单位。万万正为载。《孫子算經》卷上：“凡大數之法，萬萬曰億，萬萬億曰兆，萬萬兆曰京，萬萬京曰垓，萬萬垓曰秭，萬萬秭曰壤，萬萬壤曰溝，萬萬溝曰澗，萬萬澗曰正，萬萬正曰載。”*严复*《原强》：“夫在*中国*，言富以亿兆计，可谓雄矣；而在西洋则以京、垓、秭、载计者，不胜偻指焉。”</w:t>
        <w:br/>
        <w:br/>
        <w:t>㉙量词。1.一车所载的容量为一载。《穆天子傳》卷二：“食馬九百，羊牛三千，穄麥百載，天子使祭父受之。”《齊民要術·種葵》：“一畝得葵三載，合收米九十車。”《農政全書·樹藝·蔬部》：“擬賣者純種九英，一頃取葉三十載。”2.少数民族的计量单位。四十两为一载。*明**朱孟震*《西南夷風土記》：“度用手，量用籮，以四十兩為一載。論兩不論斤。”</w:t>
        <w:br/>
        <w:br/>
        <w:t>㉚连词。表示假设关系。《正字通·車部》：“載，設辭。”《法言·先知》：“或問曰，載使子草律。曰，吾不如*弘恭*。”*李軌*注：“載，設也。”</w:t>
        <w:br/>
        <w:br/>
        <w:t>㉛助词。用在句首或句中，起加强语气的作用。《篇海類編·器用類·車部》：“載，語助也。”《詩·鄘風·載馳》：“載馳載驅，歸唁*衛侯*。”*毛*傳：“載，辭也。”*陳奂*傳疏：“假借之為語詞，《傳》為全詩載字發凡也。”*戰國**宋玉*《高唐賦》：“秋蘭茝蕙，江離載菁。”《清史稿·樂志三》：“載虔簠簋，載嚴鼓鐘。”</w:t>
        <w:br/>
        <w:br/>
        <w:t>㉜通“再”。两次；第二次。《正字通·車部》：“載，與再同。”又“載，屢也。”*清**朱駿聲*《説文通訓定聲·頤部》：“載，叚借為再。”《吕氏春秋·順民》：“*文王*載拜稽首而辭，曰：‘願為民請〔去〕炮烙之刑。’”《潛夫論·考績》：“古者諸侯貢士，一適謂之好德，載適謂之尚賢，三適謂之有功。”*唐**孟郊*《寒江吟》：“凍水有再浪，失飛有載騰。”</w:t>
        <w:br/>
        <w:br/>
        <w:t>㉝姓。《廣韻·代韻》：“載，姓。”《風俗通·姓氏》：“（*載*氏），*姬*姓之後。*春秋*有*載國*，*陳留**外黄*是。”《通志·氏族略二》：“*載*氏，疑即戴之訛也。*漢*有*載戴*，*宋**太平*登科有*載永*。”《萬姓統譜·隊韻》：“載，見《姓苑》。本朝*載君用*，*吴邑*人。”</w:t>
        <w:br/>
        <w:br/>
        <w:t>（二）zǎi　《廣韻》作亥切，上海精。之部。</w:t>
        <w:br/>
        <w:br/>
        <w:t>（1）岁，年。《爾雅·釋天》：“載，歲也。*夏*曰歲，*商*曰祀，*周*曰年，*唐*、*虞*曰載。”*郭璞*注：“（*夏*）取歲星行一次；（*商*）取四時一終；（*周*）取禾一熟；（*唐*、*虞*）取物終更始。”《書·堯典》：“联在位七十載。”*唐**李白*《江夏行》：“只言期一載，誰謂歷三秋。”*朱德*《感事八首·冀中战况》：“国贼难逃千载骂，义师能奋万人心。”</w:t>
        <w:br/>
        <w:br/>
        <w:t>（2）记录。《六書故·工事三》：“載，記載於簡册者亦曰載。”《書·洛誥》：“汝受命篤弼，丕視功載。”*孔*傳：“當輔大天命，視羣臣有功者記載之。”《論衡·談天》：“（*鄒衍*之書）鳥獸草木，金石水土，莫不畢載。”*周立波*《山乡巨变》上九：“做了申请，纸书墨载，反悔还算人？”又指描绘。《鶡冠子·夜行》：“成功遂事，莫知其狀，圖弗能載，名弗能舉。”*陸佃*注：“夫巧者不能畫，則辯者亦不能言矣。”</w:t>
        <w:br/>
        <w:br/>
        <w:t>（三）dài　《集韻》丁代切，去代端。之部。</w:t>
        <w:br/>
        <w:br/>
        <w:t>同“戴”。1.加在头上。《釋名·釋姿容》：“載，戴也，在其上也。”《詩·周頌·絲衣》：“絲衣其紑，載弁俅俅。”*鄭玄*注：“載，猶戴也。”*陸德明*釋文：“載，又音戴。”*孔穎達*疏：“載者在上之名，故經稱戴弁，若言以頭戴之，則於人易曉，故云載猶戴也。”《易林·震之否》：“蚍蜉載盆，不能上山，摇推跌跋，頓傷其顔。”注：“載，當作戴。蜱蜉戴盆，即蚍蜉撼大樹之義。”*宋**曾慥*《類説》卷十九引*胡訥*《見聞録》：“載笠披簑軍十萬，饑嗔飽喜客三千。”2.爱戴；崇敬。《韓非子·功名》：“人主者，天下一力以共載之。”《史記·魏其武安侯列傳》：“衆庶不載，竟被惡言。”*王伯祥*注：“載與戴通，不戴就是不愛戴他。”3.分物得增益。《集韻·代韻》：“戴，分物得增益曰戴。或作載。”</w:t>
        <w:br/>
        <w:br/>
        <w:t>（四）zāi　《集韻》將來切，平咍精。之部。</w:t>
        <w:br/>
        <w:br/>
        <w:t>（1）通“栽”。1.生殖。《集韻·咍韻》：“栽，生殖也。或作載。”2.筑墙长版。《詩·大雅·緜》：“其繩則直，縮版以載，作廟翼翼。”*馬瑞辰*通釋：“載，通作栽。《説文》栽，築墻長版也。”*俞樾*平議：“《箋》以載為承載之載，非也。載，當讀為栽……栽者，竪木以約版也。縮版以栽，謂既以索縮其築版，又竪木以約之也。”</w:t>
        <w:br/>
        <w:br/>
        <w:t>（2）通“烖”。天灾。《國語·魯語下》：“少采夕月，與太史、司載糾虔天刑。”*韋昭*注：“載，天文也。”*俞樾*平議：“載之為天文，於義無取，殆非也。載當為烖，即災字篆文也。載、烖并从𢦏，古音相同……司載即司災也……司災所掌必天文災異之事，故與之糾虔天刑也。”</w:t>
        <w:br/>
        <w:br/>
        <w:t>（五）zī　《集韻》莊持切，平之莊。之部。</w:t>
        <w:br/>
        <w:br/>
        <w:t>通“菑”。耕作。《集韻·之韻》：“䎩，《博雅》：‘耕也。’或作載，通作菑。”《易·小畜》：“既雨既處，尚德載。”*闻一多*新義：“‘德載’讀為‘得菑’，言雨後尚得施耕也。”《詩·小雅·大田》：“以我覃耜，俶載南畝。”*鄭玄*箋：“俶，讀為熾，載，讀為菑栗之菑，時至民以其利耜熾菑發所受之地，趨農急也。”</w:t>
        <w:br/>
      </w:r>
    </w:p>
    <w:p>
      <w:r>
        <w:t>輊##輊</w:t>
        <w:br/>
        <w:br/>
        <w:t>〔轾〕</w:t>
        <w:br/>
        <w:br/>
        <w:t>zhì　《廣韻》陟利切，去至知。脂部。</w:t>
        <w:br/>
        <w:br/>
        <w:t>（1）车前重向下。也作“𨎌”。《玉篇·車部》：“𨎌，前頓曰𨎌，後頓曰軒。輊，同𨎌。”《廣韻·至韻》：“𨎌，車前重也。輊，同𨎌。”《詩·小雅·六月》：“戎車既安，如輊如軒。”*孔穎達*疏：“從後視之如摯，從前視之如軒，然後適調矣。”*唐**杜甫*《送從弟亞赴河西判官》：“崆峒地無軸，青海天軒輊。”*仇兆鰲*注：“車後頓曰輊。”</w:t>
        <w:br/>
        <w:br/>
        <w:t>（2）看轻；轻视。《三國志·蜀志·郤正傳》：“不樂前以顧軒，不就後以慮輊。”《後漢書·馬援傳》：“夫居前不能令人輊，居後不能令人軒，與人怨不能為人患，臣所恥也。”*李賢*注：“言為人無所輕重也。”《清史稿·選舉志三》：“其中弓馬優劣，技勇强弱，無所軒輊。”</w:t>
        <w:br/>
        <w:br/>
        <w:t>（3）车辕两尾。《初學記》卷二十五引《埤蒼》：“輊，車轅兩尾。”</w:t>
        <w:br/>
      </w:r>
    </w:p>
    <w:p>
      <w:r>
        <w:t>輋##輋</w:t>
        <w:br/>
        <w:br/>
        <w:t>shē</w:t>
        <w:br/>
        <w:br/>
        <w:t>同“畲”。1.輋人，即*畲*民，*畲*族的古称，我国少数民族之一。主要分布在*福建*、*浙江*、*江西*、*广东*、*安徽*五省部分山区。*清**屈大均*《廣東新語》卷十四：“*永安*、*羅統*一帶多輋物，其茶猶佳。”2.地名用字。如：*大輋坳*，在*广东省*。</w:t>
        <w:br/>
      </w:r>
    </w:p>
    <w:p>
      <w:r>
        <w:t>輍##輍</w:t>
        <w:br/>
        <w:br/>
        <w:t>yù　《廣韻》余蜀切，入燭以。</w:t>
        <w:br/>
        <w:br/>
        <w:t>车枕之前的部位。《玉篇·車部》：“輍，車枕前。”按：《釋名·釋車》：“*齊*人謂車枕以前曰縮，言局縮也。*兖冀*曰育，御者坐中執御育育然也。”*王先謙*疏證補：“*孫詒讓*曰，此云車枕以前，即當輈之處。疑縮即朔，音近通稱𨌯，他書亦未見。《玉篇·車部》有輍字云：‘弋足切，車枕前也。’《集韻·三燭》云：‘車枕謂之輍，或作𨌯。’育、輍音亦相近。疑即因*兖冀*語而增制輍、𨌯二字矣。”</w:t>
        <w:br/>
      </w:r>
    </w:p>
    <w:p>
      <w:r>
        <w:t>輎##輎</w:t>
        <w:br/>
        <w:br/>
        <w:t>shāo　《廣韻》所交切，平肴生。</w:t>
        <w:br/>
        <w:br/>
        <w:t>古代用鹿皮装饰的兵车。《玉篇·車部》：“輎，兵車也。”《集韻·爻韻》：“輎，兵車，以鹿皮為飾。”</w:t>
        <w:br/>
      </w:r>
    </w:p>
    <w:p>
      <w:r>
        <w:t>輏##輏</w:t>
        <w:br/>
        <w:br/>
        <w:t>同“輶”。《龍龕手鑑·車部》：“輏，俗；輶，正。”《正字通·車部》：“輏，與輶同。”</w:t>
        <w:br/>
      </w:r>
    </w:p>
    <w:p>
      <w:r>
        <w:t>輐##輐</w:t>
        <w:br/>
        <w:br/>
        <w:t>（一）wàn　《集韻》五管切，去换疑。又户管切。元部。</w:t>
        <w:br/>
        <w:br/>
        <w:t>〔輐斷〕圆转无棱角貌。《集韻·緩韻》：“輐，輐斷，刑截所用也；一曰圜皃。”《莊子·天下》：“椎拍輐斷，與物宛轉。”*郭慶藩*集釋引*郭嵩燾*曰：“輐斷即下文‘魭斷’。*郭象*云：‘魭斷，無圭角也。’《説文》：‘椎，擊也；拍，拊也。’言擊拊之而已；不用攻刺，魭斷之而已；不用鋒稜，所以處制事物而與為宛轉也。”单用义同。《正字通·車部》：“輐，圜貌，刓去圭角也。”</w:t>
        <w:br/>
        <w:br/>
        <w:t>（二）yuǎn　《玉篇》虞遠切。</w:t>
        <w:br/>
        <w:br/>
        <w:t>车具。《玉篇·車部》：“輐，車具也。”</w:t>
        <w:br/>
      </w:r>
    </w:p>
    <w:p>
      <w:r>
        <w:t>輑##輑</w:t>
        <w:br/>
        <w:br/>
        <w:t>《説文》：“輑，軺車前横木也。从車，君聲。讀若帬，又讀若褌。”*王筠*句讀：“《集韻》引無‘軺’字。”</w:t>
        <w:br/>
        <w:br/>
        <w:t>（一）yǐn　《集韻》牛尹切，上準疑。諄部。</w:t>
        <w:br/>
        <w:br/>
        <w:t>车前横木。《説文·車部》：“輑，軺車前横木也。”*段玉裁*注：“軺車前横木，謂小車軾輢之直者、衡者也。”*朱駿聲*通訓定聲：“輑，小車之軾也。”*嚴章福*校議議：“凡車前横木皆謂之輑，不專言小車。”</w:t>
        <w:br/>
        <w:br/>
        <w:t>（二）qūn　《廣韻》去倫切，平真溪。</w:t>
        <w:br/>
        <w:br/>
        <w:t>（1）车轴。《方言》卷九：“輑謂之軸。”《玉篇·車部》：“輑，車軸也。”</w:t>
        <w:br/>
        <w:br/>
        <w:t>（2）车轴相连。《廣韻·真韻》：“輑，車軸相逢。”《類篇·車部》：“輑，車軸相連。”</w:t>
        <w:br/>
        <w:br/>
        <w:t>（3）相连貌。《文選·張衡〈南都賦〉》：“溝澮脉連，隄塍相輑。”*李善*注：“輑，相連之貌。”</w:t>
        <w:br/>
      </w:r>
    </w:p>
    <w:p>
      <w:r>
        <w:t>輒##輒</w:t>
        <w:br/>
        <w:br/>
        <w:t>〔辄〕</w:t>
        <w:br/>
        <w:br/>
        <w:t>《説文》：“輒，車兩輢也。从車，𦔮聲。”</w:t>
        <w:br/>
        <w:br/>
        <w:t>zhé　《廣韻》陟葉切，入葉知。緝部。</w:t>
        <w:br/>
        <w:br/>
        <w:t>（1）古代车箱的左右两板。《説文·車部》：“輒，車兩輢也。”*段玉裁*注：“車必有兩輢，如人必有兩耳，故从𦔮。𦔮，耳垂也。”*朱駿聲*通訓定聲：“輒，謂車兩旁可倚處。”</w:t>
        <w:br/>
        <w:br/>
        <w:t>（2）专擅；擅自。《玉篇·車部》：“輒，專輒也。”*清**段玉裁*《説文解字注·車部》：“輒，凡專輒用此字者，此引申之義。凡人有所倚恃而妄為之，如人在輿之倚於輢也。”《晋書·劉弘傳》：“敢引覆餗之刑，甘受專輒之罪。”*宋**歐陽修*《春秋論下》：“既輒加之，又輒赦之，則侮其法而人不畏。”《三國演義》第十六回：“他人非奉呼唤，不許輒入。”又独，特。《篇海類編·器用類·車部》：“輒，專也。”*清**劉淇*《助字辨略》卷五：“輒字專辭，猶云獨也，特也。”《世説新語·德行》：“*華歆*、*王朗*俱乘船避難。有一人欲依附，*歆*輒難之。”*宋**孫光憲*《北夢瑣言》卷十二：“小姑曰：‘家姊本無意輒慕君子，而*楊郎*先自發言，苟或中輟，恐不利於君。’”</w:t>
        <w:br/>
        <w:br/>
        <w:t>（3）不动。《集韻·帖韻》：“輒，輒然，不動皃。”《莊子·達生》：“輒然忘吾有四枝（肢）形體也。”*成玄英*疏：“輒然，不敢動貌也。”*胡遠濬*詮詁引*王念孫*曰：“輒與㘨聲近義同。《廣雅》：‘㘨，静也。’”</w:t>
        <w:br/>
        <w:br/>
        <w:t>（4）两脚连并，不能开步。*清**杭世駿*《續方言》卷七：“輒，兩足不能相過。”《穀梁傳·昭公二十年》：“輒者何也？曰：兩足不能相過。*齊*謂之綦，*楚*謂之踂，*衛*謂之輒。”*陸德明*釋文：“輒，本亦作縶。*劉兆*云，如見絆縶也。”*唐**劉禹錫*《鑒藥》：“乃今我里有方士淪跡於醫，厲者造焉而美肥，輒者造焉而善馳。”</w:t>
        <w:br/>
        <w:br/>
        <w:t>（5）副词。1.每，总是。《古今韻會舉要·葉韻》：“輒，每事即然也。”《史記·李斯列傳》：“*二世*拜*趙高*為中丞相，事無大小輒决於*高*。”《漢書·董仲舒傳》：“凡相兩國，輒事驕王。”*李少石*《祝董老六十大寿》：“为挽颠危甘尽瘁，每怀饥溺辄先忧。”2.即，就。《增韻·葉韻》：“輒，忽然也。”《史記·商君列傳》：“（*商鞅*）復曰：‘能徙者，予五十金。’有一人徙之，輒予五十金，以明不欺。”《漢書·吾丘壽王傳》：“十賊彍弩，百吏不敢前。盜賊不輒伏辜，免脱者衆。”《徐霞客遊記·滇遊日記九》：“飛松者，一名狐實……一見輒伐樹乃可得，遲則樹即存，而子俱飛去成空株矣，故曰飛松。”</w:t>
        <w:br/>
        <w:br/>
        <w:t>（6）姓。《風俗通·姓氏》：“*輒*氏，*衛出公**輒*之後，以王父字為氏。*漢*有*輒終古*。”</w:t>
        <w:br/>
      </w:r>
    </w:p>
    <w:p>
      <w:r>
        <w:t>輓##輓</w:t>
        <w:br/>
        <w:br/>
        <w:t>《説文》：“輓，引之也。从車，免聲。”*徐鍇*繫傳作“引車也”。</w:t>
        <w:br/>
        <w:br/>
        <w:t>wǎn　《廣韻》無遠切，上阮微。又無販切。元部。</w:t>
        <w:br/>
        <w:br/>
        <w:t>（1）车运。又泛指运输。*五代**徐鍇*《説文繫傳·車部》：“輓，引車也。”《史記·留侯世家》：“諸侯安定，*河*、*渭*漕輓天下，西給京師。”《漢書·韓安國傳》：“又遣子弟乘邊守塞，轉粟輓輸，以為之備。”*顔師古*注：“輓，引車也。”*清**俞正燮*《癸巳存稿》卷五：“《小厓外紀》云：*荷蘭*時於*臺灣*南北二路設牛頭司，牧放生息，千百成羣，牡閹外腎令壯，以耕以輓。”</w:t>
        <w:br/>
        <w:br/>
        <w:t>（2）牵引；拉。后作“挽”。《玉篇·車部》：“輓，引也。”*唐**慧琳*《一切經音義》卷二十引《聲類》：“輓，牽引也。”*清**段玉裁*《説文解字注·車部》：“輓，引車曰輓。引申之凡引皆曰輓……俗作挽。”《左傳·襄公十四年》：“或輓之，或推之。”《太平廣記》卷四百一十五引《五行記》：“（*魏）佛陁*輓弓射之，一發即不復見。”《農政全書·水利·利用圖譜》：“犁轅貫以横木，二人扶之，可使數牛輓行。”</w:t>
        <w:br/>
        <w:br/>
        <w:t>（3）哀悼死者。今作“挽”。《正字通·車部》：“輓，輓歌。《譙周法訓》：輓歌者，*高帝*召*田横*，至*尸鄉*，自殺。從者不敢哭，故為此歌以寄哀。《文選》注：使輓柩者歌之，因呼為輓歌。”*唐**岑參*《僕射裴公輓歌》：“哀輓辭*秦*塞，悲笳出帝畿。”*宋**葉夢得*《石林燕語》卷九：“*韓康公*得解，過省、殿試，皆第三人。其後為執政，自樞密副使、參知政事、拜相，及再宰，四遷皆在*熙寧*中，此前輩所未有也。*蘇子容*輓辭云：‘三登*慶曆*三人第，四入*熙寧*四輔中。’”</w:t>
        <w:br/>
        <w:br/>
        <w:t>（4）通“晚”。后来的，时间靠近现在的。*清**朱駿聲*《説文通訓定聲·屯部》：“輓，叚借為晚。”《史記·貨殖列傳》：“必用此為務，輓近世塗民耳目，則幾無行矣。”*司馬貞*索隱：“輓音晚，古字通用。”*清**王士禛*《笠山詩選序》：“求之輓近，不易得也。”*鲁迅*《坟·科学史教篇》：“*欧洲*中世，画事各有原则，迨科学进又益以他因，而美术为之中落，迨复遵守，则輓近事耳。”</w:t>
        <w:br/>
      </w:r>
    </w:p>
    <w:p>
      <w:r>
        <w:t>輔##輔</w:t>
        <w:br/>
        <w:br/>
        <w:t>〔辅〕</w:t>
        <w:br/>
        <w:br/>
        <w:t>《説文》：“輔，人頰車也。从車，甫聲。”*姚文田**嚴可均*校議：“輔，《面部》：‘䩉，頰也。’此輔从車，當有本訓。*小徐*作‘《春秋傳》曰：輔車相依。從車，甫聲。人頰車也。’葢舊本如此。惟‘甫聲’下尚脱‘一曰’二字耳。*許*意輔車相依，即《詩》‘乃棄爾輔’之輔。輔者，大車榜木。‘棄爾輔’即‘輸爾載’矣。《考工記》不言作輔，葢非車人所為，駕車者自擇用之。輔在兩旁，故《春秋傳》、《國語》皆言夾輔。其俌相之俌，䩉頰之䩉，皆取此象。故經典皆借輔為之，而輔亦得訓人頰車矣。”</w:t>
        <w:br/>
        <w:br/>
        <w:t>fǔ　《廣韻》扶雨切，上麌奉。魚部。</w:t>
        <w:br/>
        <w:br/>
        <w:t>（1）绑在车轮外旁用以夹毂的两条直木，能增强轮辐的载重力。《詩·小雅·正月》：“其車既載，乃棄爾輔。”*孔穎達*疏：“此云‘乃棄爾輔’，則輔是可解脱之物，蓋如今人縛杖於輻，以防輔事也。”《續漢書·禮儀志下》：“車皆去輔轓，疏布惡輪。”</w:t>
        <w:br/>
        <w:br/>
        <w:t>（2）面颊。《説文·車部》：“輔，人頰車也。”《左傳·僖公五年》：“諺所謂‘輔車相依，脣亡齒寒’者，其*虞*、*虢*之謂也。”*杜預*注：“輔，頰輔。”*孔穎達*疏：“《廣雅》云：‘輔，頰也。’則輔、頰為一……頰之與輔，口旁肌之名也。蓋輔車一處分為二名耳。輔為外表，車是内骨，故云相依也。”*晋**張翰*《周小史》：“團輔圓頤，菡萏芙蓉。”*明**袁宏道*《醉叟傳》：“高權（顴）闊輔，修髯便腹，望之如悍將軍。”又指面颊骨或上牙床骨。《易·艮》：“艮其輔，言有序，悔亡。”*清**段玉裁*《説文解字注·面部》：“䩉，按：《艮卦》*虞*注云：‘輔，面頰骨，上頰車也。’面頰骨今俗語尚如是。上頰車即頰骨在上持牙者。”</w:t>
        <w:br/>
        <w:br/>
        <w:t>（3）佐助。《廣雅·釋詁二》：“輔，助也。”《書·湯誓》：“爾尚輔予一人。”《漢書·藝文志》：“法家者流，蓋出於理官。信賞必罰，以輔禮制。”*毛泽东*《集中优势兵力，各个歼灭敌人》：“在抗*日*时期，我军以分散兵力打游击战为主，以集中兵力打运动战为辅。”</w:t>
        <w:br/>
        <w:br/>
        <w:t>（4）佐证。《周禮·地官·鄉大夫》：“以旌節輔令則達之。”*鄭玄*注：“民雖以徵令行，其將之者無節則不得通。”*賈公彦*疏：“皆須得旌節輔此徵令文書，乃得通達使過。”</w:t>
        <w:br/>
        <w:br/>
        <w:t>（5）官名。旧时最高统治者左右大臣的通称。《荀子·臣道》：“有能比知同力，率羣臣百吏而相與彊君撟君，君雖不安，不能不聽，遂以解國之大患，除國之大害，成於尊君安國，謂之輔。”《尚書大傳》卷二：“古者天子必有四鄰：前曰疑，後曰丞，左曰輔，右曰弼。”《大戴禮記·千乘》：“國有四輔。輔，卿也。”《後漢書·伏湛傳》：“柱石之臣，宜居輔弼。”又府史。《周禮·天官·大宰》：“乃施典于邦國，而建其牧，立其監，設其參，傅其伍，陳其殷，置其輔。”*鄭玄*注：“輔，府史。庶人在官者。”*賈公彦*疏：“置其輔者，謂三卿下各設府史胥徒。”</w:t>
        <w:br/>
        <w:br/>
        <w:t>（6）古代指京城附近的地方。《漢書·景帝紀》：“三輔舉不如法令者，皆上丞相御史請之。”*宋**王禹偁*《商於驛記》：“*有唐*都*長安*三百年，*商於*為近輔。”*清**龔自珍*《乞糴保陽》：“我觀畿輔間，民貧非土貧。”</w:t>
        <w:br/>
        <w:br/>
        <w:t>（7）小木。《爾雅·釋木》：“輔，小木。”</w:t>
        <w:br/>
        <w:br/>
        <w:t>（8）辅骨。位在腘下。《素問·骨空》：“膝解為骸關，俠（夾）膝之骨為連骸，骸下為輔。”*王冰*注：“膕下為輔骨。”</w:t>
        <w:br/>
        <w:br/>
        <w:t>（9）书法术语。握笔时以小指紧靠无名指之后，辅助无名指使得力，称为“辅”。</w:t>
        <w:br/>
        <w:br/>
        <w:t>（10）星名。北斗第四星旁的一颗小星。《漢書·翟方進傳》：“輔湛没，火守舍，萬歲之期，近慎朝暮。”*顔師古*注引*張晏*曰：“北斗第四星旁一小星曰輔。”</w:t>
        <w:br/>
        <w:br/>
        <w:t>⑪姓。《集韻·噳韻》：“輔，姓。”《通志·氏族略三》：“*輔*氏，*姬*姓。*晋*之公族也。本*荀*氏，又食邑於*智*，故又為*智*氏。*智果*以*智伯*剛愎，必亡其宗，别為*輔*氏。又*晋*大夫有*輔躒*，*漢*有*輔狼*為尚書令。今*河東*有此姓。望出*扶風*。”</w:t>
        <w:br/>
      </w:r>
    </w:p>
    <w:p>
      <w:r>
        <w:t>輕##輕</w:t>
        <w:br/>
        <w:br/>
        <w:t>〔轻〕</w:t>
        <w:br/>
        <w:br/>
        <w:t>《説文》：“輕，輕車也。从車，巠聲。”*段玉裁*注：“輕本車名，故字从車。引申為凡輕重之輕。”</w:t>
        <w:br/>
        <w:br/>
        <w:t>（一）qīng　《廣韻》去盈切，平清溪。耕部。</w:t>
        <w:br/>
        <w:br/>
        <w:t>（1）轻车。《説文·車部》：“輕，輕車也。”*桂馥*義證：“輕車也者，其用有二：《埤蒼》：‘輕車轅兩尾。’《楚辭·九辯》：‘前輕輬之鏘鏘兮’……此言坐乘輕小之車也。《周禮·車僕》：‘掌輕車之萃。’注云：‘輕車所用馳敵致師之車也。’……此言軍旅之輕車也。”</w:t>
        <w:br/>
        <w:br/>
        <w:t>（2）分量不大。与“重”相对。《古今韻會舉要·庚韻》引《廣韻》：“輕，重之對。”《正字通·車部》：“輕，凡不重者皆曰輕。”《書·吕刑》：“上刑適輕，下服；下刑適重，上服。輕重諸罰有權。”《孟子·梁惠王上》：“權然後知輕重，度然後知長短。”*宋**蘇軾*《次韻答劉涇》：“微風不起鏡面平，安得一舟如葉輕。”</w:t>
        <w:br/>
        <w:br/>
        <w:t>（3）灵巧，轻便。《銀雀山漢墓竹簡·孫臏兵法·十陣》：“從没有數，令之為屬枇，必輕必利。”《韓非子·外儲説右上》：“夫獵者，託車輿之安，用六馬之足，使*王良*佐轡，則身不勞而易及輕獸矣。”《三國志·魏志·荀彧傳》：“可顯出*宛*、*葉*而間行輕進，以掩其不意。”*唐**李白*《早發白帝城》：“兩岸猿聲啼不住，輕舟已過萬重山。”</w:t>
        <w:br/>
        <w:br/>
        <w:t>（4）程度浅；数量少。*南朝**梁簡文帝*《與蕭臨川書》：“零雨送秋，輕寒迎節。”*唐**孫逖*《和左司張員外自洛使入京中路先赴長安逢立春日贈韋侍御等諸公》：“河邊淑氣迎芳草，林下輕風待落梅。”*宋**王禹偁*《夜長》：“後樓前閤互嚴更，年鬢侵人睡漸輕。”</w:t>
        <w:br/>
        <w:br/>
        <w:t>（5）松软。《齊民要術·耕土》：“土甚輕者，以牛羊踐之，如此則强。此謂弱土而强之也。”</w:t>
        <w:br/>
        <w:br/>
        <w:t>（6）用力不猛。*唐**杜甫*《江漲》：“細動迎風燕，輕摇逐浪鷗。”《農政全書·蠶桑·養蠶法》引《務本新書》：“布蠶須要手輕，不得從高摻下。”*陈毅*《记淮南前线见闻》：“担架队，几夜不曾睡，稳步轻行问伤病。”</w:t>
        <w:br/>
        <w:br/>
        <w:t>（7）减少；使轻。《商君書·壹言》：“而不明世俗之變，不察治民之情，故多賞以致刑，輕刑以去賞。”《三國志·吴志·孫休傳》：“今欲廣開田業，輕其賦税。”*明**范景文*《遺疏》：“親賢遠奸以用人，輕徭薄賦以撫民。”</w:t>
        <w:br/>
        <w:br/>
        <w:t>（8）宽松。*唐**韓愈*《原毁》：“古之君子，其責己也重以周，其待人也輕以約。”*赵树理*《李家庄的变迁》十四：“老年人彼此都说：‘像这样，就是光吃树叶也心轻一点。’”</w:t>
        <w:br/>
        <w:br/>
        <w:t>（9）权力小；地位低。《韓非子·喻老》：“無勢之謂輕，離位之謂躁。”《晋書·何曾傳》：“郡守之權雖輕，猶專任千里，比之於古，則列國之君也。”《南史·齊高帝諸子傳上·豫章文獻王嶷》：“*宋*時，*武帝*及*嶷*位宦尚輕，家又貧薄。”</w:t>
        <w:br/>
        <w:br/>
        <w:t>（10）不贵重，贱。《孟子·盡心下》：“*孟子*曰：‘民為貴，社稷次之，君為輕。’”《史記·平準書》：“錢益多而輕，物益少而貴。”*裴駰*集解：“*瓚*曰：‘輕亦賤也。’”*清**王濬卿*《冷眼觀》第九回：“因他房飯較輕，可為久居之計。”</w:t>
        <w:br/>
        <w:br/>
        <w:t>⑪轻率，不审慎。《荀子·議兵》：“重用兵者强，輕用兵者弱。”*明**堵允錫*《救時二十議疏——尊閫轂之推三》：“用人勿疑之效，始於用人勿輕。”</w:t>
        <w:br/>
        <w:br/>
        <w:t>⑫随意。《漢書·賈誼傳》：“今西邊北邊之郡，雖有長爵不輕得復。”《晋書·張華傳》：“時大臣皆以為未可輕進，獨*華*堅執，以為必克。”*梁启超*《做官与谋生》：“人民轻去其乡，冀就食於都市。”</w:t>
        <w:br/>
        <w:br/>
        <w:t>⑬轻佻。《左傳·僖公三十三年》：“*秦*師輕而無禮，必敗。”《荀子·不苟》：“喜則輕而𦒬，憂則挫而攝。”*楊倞*注：“輕，謂輕佻失據。”《宋史·姦臣傳·吕惠卿》：“數其輕躁矯誣之罪，斥知*單州*。”</w:t>
        <w:br/>
        <w:br/>
        <w:t>⑭轻视，不看重。《書·太甲》：“無輕民事惟難。”《鶡冠子·天權》：“人之輕死，生之故也；人之輕安，危之故也。”《三國志·蜀志·先主傳》：“郡民*劉平*素輕*先主*，耻為之下，使客刺之。”*唐**李白*《上李邕》：“*宣父*猶能畏後生，丈夫未可輕年少。”*曹禺*《王昭君》第五幕：“侯爷大人们不可怕，小民从来不可轻。”</w:t>
        <w:br/>
        <w:br/>
        <w:t>⑮化学元素“氢”的旧译。*章炳麟*《菌说》：“养、炭、轻诸气。”*鲁迅*《且介亭杂文二集·在现代中国的孔夫子》：“在这里，*三泽力太郎*先生教我水是养气和轻气（今作‘氧气’和‘氢气’）所合成。”</w:t>
        <w:br/>
        <w:br/>
        <w:t>⑯轻工业的简称。*周恩来*《政府工作报告·国民经济的成就和今后的建设任务》第一：“发展国民经济的计划，应当按照农、轻、重的次序来安排。”</w:t>
        <w:br/>
        <w:br/>
        <w:t>⑰书法术语。指行笔流畅。*唐**竇臮*《述書賦上》：“綿密纖潤，露輕藏沈。”*竇蒙*注：“筆道流便曰輕。”</w:t>
        <w:br/>
        <w:br/>
        <w:t>⑱姓。《鬻子·禹政》：“*禹*之治天下也，得*皋陶*，得*杜子業*，得*既子*，得*施子黯*，得*季子甯*，得*然子堪*，得*輕子玉*。”*逢行珪*注：“此以上七大夫之姓名也。”</w:t>
        <w:br/>
        <w:br/>
        <w:t>（二）qìng　《集韻》牽正切，去勁溪。</w:t>
        <w:br/>
        <w:br/>
        <w:t>迅疾。《集韻·勁韻》：“輕，疾也。《春秋傳》：‘戎輕而不整。’”《北史·宇文貴傳》：“（*堯）雄*大敗輕走，*趙育*於是降。”</w:t>
        <w:br/>
      </w:r>
    </w:p>
    <w:p>
      <w:r>
        <w:t>輖##輖</w:t>
        <w:br/>
        <w:br/>
        <w:t>《説文》：“輖，重也。从車，周聲。”</w:t>
        <w:br/>
        <w:br/>
        <w:t>zhōu　《廣韻》職流切，平尤章。幽部。</w:t>
        <w:br/>
        <w:br/>
        <w:t>（1）车重。引申为轻重的重。《説文·車部》：“輖，重也。”*段玉裁*注：“謂車重也……軒言車輕，輖言車重。引申為凡物之輕重。故《禮經》以之言矢。”《玉篇·車部》：“輖，重載也。”《儀禮·既夕禮》：“志矢一乘，軒輖中。”*胡培翬*正義：“軒輖中者，謂矢前後之輕重適均而已。”《續漢書·禮儀志下》：“彤矢四，軒輖中。”</w:t>
        <w:br/>
        <w:br/>
        <w:t>（2）低。《廣雅·釋詁四》：“輖，低也。”</w:t>
        <w:br/>
        <w:br/>
        <w:t>（3）通“朝（zhāo）”。早晨。*清**朱駿聲*《説文通訓定聲·孚部》：“輖，假借為朝。”《詩·周南·汝墳》“惄如調飢”*唐**陸德明*釋文：“調，又作輖。”*陳奂*傳疏：“*李燾*《五音韻譜》引《詩》作‘惄如輖飢’。*毛*詩作輖，或作調，其義訓朝，謂即朝之假借字。”*明**黄道周*《邑侯汪彦輔制義後序》：“不揣荒陋，附諸孔邇，以慰輖飢。”*清**姚鼐*《題東坡天際烏雲帖》：“學士新作*蘇**米*齋，欲飽看字𤻲輖飢。”</w:t>
        <w:br/>
      </w:r>
    </w:p>
    <w:p>
      <w:r>
        <w:t>輗##輗</w:t>
        <w:br/>
        <w:br/>
        <w:t>《説文》：“輗，大車轅耑持衡者。从車，兒聲。𨌊，輗或从宐；棿，輗或从木。”*段玉裁*注：“轅與衡相接之關鍵也。”</w:t>
        <w:br/>
        <w:br/>
        <w:t>（一）ní　《廣韻》五稽切，平齊疑。支部。</w:t>
        <w:br/>
        <w:br/>
        <w:t>（1）古代大车车辕和横木相衔接的活销。《説文·車部》：“輗，大車轅耑以持衡者。”*段玉裁*注：“轅與衡相接之關鍵也。”《論語·為政》：“大車無輗，小車無軏，其何以行之哉？”*皇侃*義疏引*鄭玄*曰：“輗穿轅端著之，軏因轅端著之。”*元**虞集*《浮丘公吟寄赤城陳道士》：“賤子請執御，端輗駕飛麟。”*明**方孝孺*《越車》：“輻朽而輪敗，輗折而轅毁。”</w:t>
        <w:br/>
        <w:br/>
        <w:t>（2）通“䡔（qǐ）”。碍。*清**朱駿聲*《説文通訓定聲·解部》：“輗，叚借為䡔。”《晋書·王郭傳》：“昔*王莽*漆頭以輗車，*董卓*然腹以照市。”*何超*音義：“輗車，輗，礙車也。”</w:t>
        <w:br/>
        <w:br/>
        <w:t>（二）yì　《集韻》研計切，去霽疑。</w:t>
        <w:br/>
        <w:br/>
        <w:t>〔䡟輗〕见“䡟”。</w:t>
        <w:br/>
      </w:r>
    </w:p>
    <w:p>
      <w:r>
        <w:t>輘##輘</w:t>
        <w:br/>
        <w:br/>
        <w:t>（一）léng　《廣韻》魯登切，平登來。</w:t>
        <w:br/>
        <w:br/>
        <w:t>〔輘輷〕也作“輷輘”。象声词。车声。也指其他声音。《廣韻·登韻》：“輘，車聲。”《文選·王褒〈洞簫賦〉》：“故其武聲，則若雷霆輘輷，佚豫以沸㥜。”*李善*注：“輘輷，大聲也。”*唐**韓愈*《讀東方朔雜事》：“偷入雷電室，輷輘掉狂車。”</w:t>
        <w:br/>
        <w:br/>
        <w:t>（二）líng　《集韻》閭承切，平蒸來。</w:t>
        <w:br/>
        <w:br/>
        <w:t>（1）〔輘轢〕也作“淩轢”。践踏，欺压。《篇海類編·器用類·車部》：“輘，通作陵。”《漢書·灌夫傳》：“輘轢宗室，侵犯骨肉。”*顔師古*注：“輘轢，謂蹈踐之也。”按：《史記·魏其武安侯列傳》作“淩轢”。*梁启超*《十种德性相反相成义·自信与虚心》：“抱持*中国*一二经典古义，谓可以攘斥外国輘轹全球者，若是者非其自信力乎？”</w:t>
        <w:br/>
        <w:br/>
        <w:t>（2）车轮辗压。《集韻·蒸韻》：“輘，車轢也。”</w:t>
        <w:br/>
        <w:br/>
        <w:t>（三）lèng　《集韻》郎鄧切，去嶝來。</w:t>
        <w:br/>
        <w:br/>
        <w:t>车轴。《玉篇·車部》：“輘，軸也。”</w:t>
        <w:br/>
      </w:r>
    </w:p>
    <w:p>
      <w:r>
        <w:t>輙##輙</w:t>
        <w:br/>
        <w:br/>
        <w:t>同“輒”。《正字通·車部》：“輙，俗輒字。”《穀梁傳·昭公二十年》：“輙者何也？曰：兩足不能相過。”*唐**韓愈*《歸彭城》：“乘閒輙騎馬，茫茫詣空陂。”*康有为*《六哀诗》之一：“趋朝輙赁车，卖文仍款客。”</w:t>
        <w:br/>
      </w:r>
    </w:p>
    <w:p>
      <w:r>
        <w:t>輚##輚</w:t>
        <w:br/>
        <w:br/>
        <w:t>zhàn　《廣韻》士限切，上産崇。又士諫切。元部。</w:t>
        <w:br/>
        <w:br/>
        <w:t>（1）卧车，寝车。《廣韻·諫韻》：“輚，卧車。又寢車。亦作轏。”《文選·班固〈西都賦〉》：“於是後宫乘輚輅，登龍舟。”*李善*注引《埤蒼》：“輚，卧車也。”</w:t>
        <w:br/>
        <w:br/>
        <w:t>（2）载柩车。《玉篇·車部》：“輚，載柩車。”《儀禮·既夕禮》“賓奠幣于棧”*漢**鄭玄*注：“棧，謂柩車也……今文棧作輚。”</w:t>
        <w:br/>
        <w:br/>
        <w:t>（3）兵车。《廣韻·産韻》：“輚，兵車。”</w:t>
        <w:br/>
      </w:r>
    </w:p>
    <w:p>
      <w:r>
        <w:t>輛##輛</w:t>
        <w:br/>
        <w:br/>
        <w:t>〔辆〕</w:t>
        <w:br/>
        <w:br/>
        <w:t>liàng　《字彙》力仗切。</w:t>
        <w:br/>
        <w:br/>
        <w:t>（1）量词。1.指车。《正字通·車部》：“輛，通作兩。《漢書》註：車一乘曰一兩。言轅、輪兩兩而耦也。”《水滸傳》第十六回：“只見松林裏一字兒擺着七輛*江州*車兒。”*清**邵長蘅*《六月初二夜泊康郎山書所見》：“戰馬萬匹車萬輛，奔騰轟輵聲殷空。”*鲁迅*《呐喊·阿Q正传》：“*阿Q*被抬上了一辆没有篷的车。”2.指鞋，相当于“双”。*宋**周密*《浩然齋雅談·對偶》：“平生能著幾輛屐，長日惟消一局棋。”*明**湯顯祖*《紫釵記·曉窗圓夢》：“見一人似劍俠非常遇，着黄衣。分明遞與，一輛小鞋兒。”</w:t>
        <w:br/>
        <w:br/>
        <w:t>（2）车的统称，与“车”连用。《字彙·車部》：“輛，車輛。”*明**徐元杰*《準齋先生吴公行狀》：“車輛盈門，先生莫能拒。”*鲁迅*《呐喊·社戏》：“街上除了专等着看客的车辆之外，几乎没有什么行人了。”</w:t>
        <w:br/>
        <w:br/>
        <w:t>（3）驾车。*元**王實甫*《西廂記》第四本第三折：“輛起車兒，俺先回去。”*元**鄭光祖*《倩女離魂》第三折：“輛起細車兒，小官同夫人往*衡州*赴任去。”*明**朱權*《卓文君》第二折：“趁着這更闌人静月兒斜，悄悄的輛起這七香車。”</w:t>
        <w:br/>
      </w:r>
    </w:p>
    <w:p>
      <w:r>
        <w:t>輜##輜</w:t>
        <w:br/>
        <w:br/>
        <w:t>〔辎〕</w:t>
        <w:br/>
        <w:br/>
        <w:t>《説文》：“輜，軿車前、衣車後也。从車，甾聲。”</w:t>
        <w:br/>
        <w:br/>
        <w:t>（一）zī　《廣韻》側持切，平之莊。又楚持切。之部。</w:t>
        <w:br/>
        <w:br/>
        <w:t>（1）古代有帷盖的车。也名衣车。《説文·車部》：“輜，軿車前、衣車後也。”按：《左傳·定公九年》“寢於其中而逃”*唐**孔穎達*疏：“《説文》云，輜，軿衣車也，前后有蔽。”《釋名·釋車》：“輜軿之形同。有邸曰輜，無邸曰軿。”*畢沅*疏證：“《宋書·禮志》引《字林》曰：‘軿車有衣蔽無後轅，其有後轅者謂之輜。’”《史記·孫子吴起列傳》：“而*孫子*為師，居輜車中，坐為計謀。”《三國志·吴志·士燮傳》：“妻妾乘輜軿，子弟從兵騎。”《抱朴子·外篇·鈞世》：“輜軿妍而又牢，未可謂之不及椎車也。”</w:t>
        <w:br/>
        <w:br/>
        <w:t>（2）库车，一般指装载军需物资的车。在道曰辎，止舍曰库。也指器械财物。《釋名·釋車》：“輜車，載輜重。……輜，廁也。所載衣物雜廁其中也。”《集韻·之韻》：“輜，《字林》：‘載衣物車。’前後皆蔽，若今庫車。”《孫子·火攻》：“凡火攻有五：一曰火人，二曰火積，三曰火輜，四曰火庫，五曰火隊。”*李筌*注：“燒其輜重，焚其庫室。”*杜牧*注：“器械財貨及軍士衣裝，在車中上道未止曰輜，在城營壘已有止舍曰庫，其所藏二者皆同。”*明**張煌言*《北征得失紀略》：“且多攜眷挈輜，日行三十里。”</w:t>
        <w:br/>
        <w:br/>
        <w:t>（二）zì　《集韻》側吏切，去志莊。</w:t>
        <w:br/>
        <w:br/>
        <w:t>车辐入牙。《集韻·志韻》：“輜，車輻入牙曰輜。”《古今韻會舉要·志韻》：“輜，車輻木入轂中者。通作菑。”</w:t>
        <w:br/>
      </w:r>
    </w:p>
    <w:p>
      <w:r>
        <w:t>輝##輝</w:t>
        <w:br/>
        <w:br/>
        <w:t>〔辉〕</w:t>
        <w:br/>
        <w:br/>
        <w:t>huī　《廣韻》許歸切，平微曉。</w:t>
        <w:br/>
        <w:br/>
        <w:t>（1）光。也作“煇”。《集韻·微韻》：“煇，《説文》：‘光也。’火之光。或作輝。”《字彙·車部》：“輝，清氣之光輝。”*晋**陸機*《擬明月何皎皎》：“安寢北堂上，明月入我牖。照之有餘輝，攬之不盈手。”*宋**徐夢莘*《三朝北盟會編》卷九十六：“*靖康*元年七月，彗星見，其輝數丈。”又特指早晨的阳光。《三國志·魏志·管輅傳》“以光休寵”*南朝**宋**裴松之*注引《輅别傳》：“（*劉）邠*問*輅*：‘《易》言剛健篤實，輝光日新，斯為同不也？’*輅*曰：‘不同之名，朝旦為輝，日中為光。’”</w:t>
        <w:br/>
        <w:br/>
        <w:t>（2）光彩。《古詩十九首》之十六：“獨宿累長夜，夢想見容輝。”*唐**李白*《化城寺大鐘銘》：“莫不配美金鼎，增輝寳坊。”又产生光彩。*晋**陸機*《文賦》：“石韞玉而山輝，水懷珠而川媚。”*南朝**梁**陶弘景*《答謝中書書》：“兩岸石壁，五色交輝。”*宋**黄庭堅*《歲寒知松柏》：“春日輝桃李，蒼顔亦豫觀。”</w:t>
        <w:br/>
        <w:br/>
        <w:t>（3）照耀。《淮南子·道應》：“昭昭之光，輝燭四海。”*唐高宗*《大唐紀功頌》：“神用斯沖，峻道輝於象外。”*鲁迅*《坟·摩罗诗力说》：“若问定命之何如？则曰，在鞘中，一旦外辉，彗且失色而已。”</w:t>
        <w:br/>
        <w:br/>
        <w:t>（4）古州县名。治今*河南省**辉县市*。*清**顧祖禹*《讀史方輿紀要·河南四·衛輝府》：“*輝縣*，在府西六十里，北至*彰德府**林縣*百七十里。本*共伯國*，*春秋*時屬*衛*，*戰國*時屬*魏*，*漢*置*共縣*，屬*河内郡*。*高祖*封*旅罷師*為侯邑，*晋*屬*汲郡*，*後魏*因之，*東魏*改屬*林慮郡*，*後齊*廢。*隋*復置*共城縣*，屬*懷州*，*唐武德*初置*共州*。四年，州廢。以縣屬*殷州*。*貞觀*初，屬*衛州*，*宋*因之。*金**大定*中，徙*衛州*治此，以避*河*患。旋復舊，改縣曰*河平*，又改曰*蘇門*，*貞祐*中，又置*輝州*治焉。*元*省*蘇門*入州。*明*朝改州為縣。”</w:t>
        <w:br/>
      </w:r>
    </w:p>
    <w:p>
      <w:r>
        <w:t>輞##輞</w:t>
        <w:br/>
        <w:br/>
        <w:t>〔辋〕</w:t>
        <w:br/>
        <w:br/>
        <w:t>wǎng　《廣韻》文兩切，上養微。</w:t>
        <w:br/>
        <w:br/>
        <w:t>车轮的外周。*汉*代以前叫“牙”。《釋名·釋車》：“輞，罔也，罔羅周輪之外也。*關*西曰輮，言曲輮也。或曰䡑。䡑，緜也，緜連其外也。”《正字通·車部》：“輞，車輪外圍。”《周禮·考工記·輪人》“牙也者以為固抱也”*清**孫詒讓*正義：“輞則輪外匡之總名……*阮元*云：‘輞非一木，其木須揉，其合抱處必有牡齒以相交固，為其象牙，故謂之牙。’……總舉其大圓則曰輞，輞與牙微異，*漢*時俗語通稱牙為輞。”《續漢書·輿服志上》：“獵車……重輞縵輪，繆龍繞之。”又指宫殿屋檐上的环状饰物。*唐**王勃*《乾元殿頌》：“銅鐃月斥，鐵輞星懸，繩幽架險，驛霧馳煙。”</w:t>
        <w:br/>
      </w:r>
    </w:p>
    <w:p>
      <w:r>
        <w:t>輟##輟</w:t>
        <w:br/>
        <w:br/>
        <w:t>〔辍〕</w:t>
        <w:br/>
        <w:br/>
        <w:t>《説文》：“輟，車小缺復合者。从車，叕聲。”*段玉裁*注：“形聲中有會意。”</w:t>
        <w:br/>
        <w:br/>
        <w:t>chuò　《廣韻》陟劣切，入薛知。又陟衛切。月部。</w:t>
        <w:br/>
        <w:br/>
        <w:t>（1）车队行列间断又连接起来。《説文·車部》：“輟，車小缺復合者。”*段玉裁*注：“此與《辵部》之‘連’成反對之義。”*徐灝*注箋：“言行斷而復續也。”</w:t>
        <w:br/>
        <w:br/>
        <w:t>（2）止，停止。《爾雅·釋詁下》：“輟，已也。”《玉篇·車部》：“輟，止也。”《增韻·屑韻》：“輟，歇也。”*清**徐灝*《説文解字注箋·車部》：“輟，引申為凡暫止之偁。”《論語·微子》：“耰而不輟。”*何晏*注：“*鄭*曰：‘輟，止也。’”《三國志·吴志·陸遜傳》：“臣聞志行萬里者，不中道而輟足。”*鲁迅*《华盖集·忽然想到》十一：“各样同盟于是暂别，喊声于是低微，运动于是销沉，刊物于是中辍。”</w:t>
        <w:br/>
        <w:br/>
        <w:t>（3）废去。《荀子·天論》：“天不為人之惡寒也輟冬，地不為人之惡遼遠也輟廣。”*三國**魏**曹植*《求自試表》：“流聞東軍失備，師徒小衂，輟食棄餐，奮袂投衽。”</w:t>
        <w:br/>
        <w:br/>
        <w:t>（4）舍弃。*唐**韓愈*《祭十二郎文》：“誠知其如此，雖萬乘之公相，吾不以一日輟汝而就也。”</w:t>
        <w:br/>
        <w:br/>
        <w:t>（5）让出。*唐**康駢*《劇談録》卷下：“有*韋光*者，待以宗黨，輟所居外舍館之。”</w:t>
        <w:br/>
        <w:br/>
        <w:t>（6）同“罬”。捕鸟覆车。《説文·网部》：“罬，捕鳥覆車也。輟，罬或从車。”</w:t>
        <w:br/>
      </w:r>
    </w:p>
    <w:p>
      <w:r>
        <w:t>輠##輠</w:t>
        <w:br/>
        <w:br/>
        <w:t>（一）guǒ　《廣韻》古火切，上果見。又胡果切。</w:t>
        <w:br/>
        <w:br/>
        <w:t>（1）以膏裹轵头。《釋名·釋車》：“輠，裹也，裹軹頭也。”*畢沅*疏證：“《泉水詩》云：‘載脂載舝。’脂謂以膏裹軹頭也。”《玉篇·車部》：“輠，車脂轂。”《廣韻·果韻》：“輠，車脂角。”</w:t>
        <w:br/>
        <w:br/>
        <w:t>（2）古代擦车的油筒。《集韻·果韻》：“輠，筩也，車盛膏器。”《篇海類編·器用類·車部》：“輠，車盛膏器。古者車行常載脂膏以塗軸，故軸滑易行，即其器也。”*清**雷浚*《説文外編·經字》：“《説文》無輠字，《木部》楇，盛膏器。从木，咼聲。讀若過，即輠字。”《史記·孟子荀卿列傳》“炙轂過髡”*南朝**宋**裴駰*集解引*劉向*《别録》曰：“過字作輠。輠者，車之盛膏器也。炙之雖盡，猶有餘流者，言*淳于髡*智不盡，如炙輠也。”*宋**梅堯臣*《依韻和永叔子履冬夕小齋聯句見寄》：“敢將蠡測海，有似脂出輠。”*徐珂*《清稗類鈔·舟車類》：“載重致遠，不資轂輠。”又指车轴端涂脂膏处。*清**林則徐*《壬午日記·道光二年五月十八日》：“黎明行，積水甚多，車已没輠，幸未顛覆。”</w:t>
        <w:br/>
        <w:br/>
        <w:t>（二）huà　《廣韻》胡瓦切，上馬匣。</w:t>
        <w:br/>
        <w:br/>
        <w:t>回转。《廣韻·馬韻》：“輠，轂頭轉皃。”《集韻·緩韻》：“輠，回也。”《六書故·工事三》：“輠，斡旋也。”《禮記·雜記下》：“*叔孫武*叔朝，見輪人以其杖關轂而輠輪者。”*陸德明*釋文：“輠，迴也。”*孔穎達*疏：“輠，迴也。謂作輪之人以扶病之杖，關穿車轂中而迴轉其輪。”</w:t>
        <w:br/>
        <w:br/>
        <w:t>（三）huì　《廣韻》胡罪切，上賄匣。</w:t>
        <w:br/>
        <w:br/>
        <w:t>车转貌。《廣韻·賄韻》：“輠，車轉之皃。”《集韻·賄韻》：“輠，車轉也。”</w:t>
        <w:br/>
      </w:r>
    </w:p>
    <w:p>
      <w:r>
        <w:t>輡##輡</w:t>
        <w:br/>
        <w:br/>
        <w:t>kǎn　《廣韻》苦感切，上感溪。</w:t>
        <w:br/>
        <w:br/>
        <w:t>（1）〔輡𨎹〕1.车行不平。《玉篇·車部》：“輡，輡𨎹，車行不平。”2.不得志。《集韻·感韻》：“輡，輡𨎹，不得志。”</w:t>
        <w:br/>
        <w:br/>
        <w:t>（2）〔輡軻〕不得志。《楚辭·東方朔〈七諫·怨世〉》“年既已過太半兮，然埳軻而留滯”*漢**王逸*注：“輡軻，不遇也。埳，亦作輡。”</w:t>
        <w:br/>
      </w:r>
    </w:p>
    <w:p>
      <w:r>
        <w:t>輢##輢</w:t>
        <w:br/>
        <w:br/>
        <w:t>《説文》：“輢，車旁也。从車，奇聲。”</w:t>
        <w:br/>
        <w:br/>
        <w:t>yǐ　《廣韻》於綺切，上紙影。又奇寄切，於義切。歌部。</w:t>
        <w:br/>
        <w:br/>
        <w:t>（1）车箱两旁人可凭倚的车栏。兵车则插兵器于其上。《説文·車部》：“輢，車旁也。”*段玉裁*注：“謂車兩旁，式之後，䡈之下也。注家謂之輢。按：輢者言人所倚也……旁者倚之，故曰輢。兵車戈殳戟矛皆臿於車輢。”《類篇·車部》：“輢，車旁兵邪插處。”《周禮·考工記·序官》“車軫四尺”*漢**鄭玄*注：“戈殳戟矛，皆插車輢。*鄭司農*云：謂著戈於車邪倚也。”*清**鄧顯鶴*《例授修職郎歲貢生候選訓導鄒君墓誌銘》：“于是鄉曲學徒，始稍聞有捎數菑蚤輢䡈骹股之目。”</w:t>
        <w:br/>
        <w:br/>
        <w:t>（2）凭倚。《文選·左思〈蜀都賦〉》：“於前則跨躡*犍*、*牂*，枕輢*交趾*。”*李善*注：“輢，寄也。”</w:t>
        <w:br/>
      </w:r>
    </w:p>
    <w:p>
      <w:r>
        <w:t>輣##輣</w:t>
        <w:br/>
        <w:br/>
        <w:t>《説文》：“輣，兵車也。从車，朋聲。”</w:t>
        <w:br/>
        <w:br/>
        <w:t>péng　《廣韻》薄庚切，平庚並。又薄萌切。耕部。</w:t>
        <w:br/>
        <w:br/>
        <w:t>（1）兵车。《説文·車部》：“輣，兵車也。”《史記·淮南衡山列傳》：“王乃使*孝*客*江都*人*救赫*、*陳喜*作輣車鏃矢。”*裴駰*集解引*徐廣*曰：“輣車，戰車也。”《漢書·叙傳下》：“戎車七征，衝輣閑閑。”*顔師古*注引*鄧展*曰：“輣，兵車名也。”</w:t>
        <w:br/>
        <w:br/>
        <w:t>（2）楼车。《廣韻·庚韻》：“輣，樓車也。”《後漢書·光武帝紀》：“或為地道，衝輣橦城。”*李賢*注引*許慎*曰：“輣，樓車也。”</w:t>
        <w:br/>
        <w:br/>
        <w:t>（3）象声词。《文選·張衡〈南都賦〉》：“流湍投濈，砏汃輣軋。”*李善*注：“砏汃輣軋，波相激之聲也。”</w:t>
        <w:br/>
      </w:r>
    </w:p>
    <w:p>
      <w:r>
        <w:t>輤##輤</w:t>
        <w:br/>
        <w:br/>
        <w:t>qiàn　《廣韻》倉甸切，去霰清。</w:t>
        <w:br/>
        <w:br/>
        <w:t>（1）古代载柩车上的覆盖，作装饰用。也作“𧚫”。《廣韻·霰韻》：“輤，載柩車蓋。大夫以布，士以葦席。”《集韻·霰韻》：“輤，喪車飾，*鄭康成*説。通作𧚫。”《禮記·雜記上》：“其輤有裧，緇布裳帷，素錦以為屋而行。”*鄭玄*注：“輤，載柩將殯之車飾也。輤，取名於櫬與蒨。讀若蒨旆之蒨。櫬，棺也；蒨，染赤色者也。”*孔穎達*疏：“輤，謂載柩之車有裧者，謂輤之四旁有物裧垂象鼈甲邊緣。”《南齊書·武十七王傳·魚復侯子響》：“微列葦輤之容，薄申封樹之禮。”*清**毛奇齡*《喪禮吾説篇·奔喪説》：“若賤者用葦席為輤以襯柩行。”</w:t>
        <w:br/>
        <w:br/>
        <w:t>（2）载柩车。也代指灵柩。《直音篇·車部》：“輤，載柩車。”*唐**劉禹錫*《祭柳員外文》：“初託遺嗣，知其不孤；末言歸輤，從祔先域。”*宋**梅堯臣*《李康靖少傅夫人挽詞》：“板輿曾至*鄭*，靈輤此歸*周*。”</w:t>
        <w:br/>
      </w:r>
    </w:p>
    <w:p>
      <w:r>
        <w:t>輥##輥</w:t>
        <w:br/>
        <w:br/>
        <w:t>〔辊〕</w:t>
        <w:br/>
        <w:br/>
        <w:t>《説文》：“輥，轂齊等皃。从車，昆聲。《周禮》曰：‘望其轂，欲其輥。’”*段玉裁*注：“昆者同也。此舉形聲包會意也。”</w:t>
        <w:br/>
        <w:br/>
        <w:t>gǔn　《廣韻》古本切，上混見。諄部。</w:t>
        <w:br/>
        <w:br/>
        <w:t>（1）车毂匀整貌。《説文·車部》：“輥，轂齊等皃。《周禮》曰：‘望其轂，欲其輥。’”*段玉裁*注：“輥者，轂匀整之皃也。”*朱駿聲*通訓定聲：“謂榦木正圜不橈減。”按：今本《周禮·考工記·輪人》“輥”作“眼”。</w:t>
        <w:br/>
        <w:br/>
        <w:t>（2）转动；滚。*唐**慧琳*《一切經音義》卷一百：“輥，《韻詮》云：‘手轉之令下也。或從手作㨡，以手轉也。或作緷。’《考聲》云：‘如車轂轉也。’”《六書故·工事三》：“輥，轉之速也。”*五代**李煜*《望江梅》：“船上管絃江面緑，滿城飛絮輥輕塵。”*宋**蘇軾*《南歌子·八月十五觀潮》：“雷輥*夫差*國，雲翻*海若*家。”*宋**陸游*《夢中作》：“春風又作無情計，滿路楊花輥雪球。”</w:t>
        <w:br/>
        <w:br/>
        <w:t>（3）混。*宋**朱熹*《與林井伯書》：“明年便七十矣，來日能復幾何？不知不覺輥到此窮極處，亦可笑也。”</w:t>
        <w:br/>
        <w:br/>
        <w:t>（4）能滚动的圆柱形机件的统称。如：辊轴；轧辊。*元**王禎*《農書》卷十四：“輥，碾草禾軸也。”*清**沈葆楨*《第一號輪船下水并續辦各情形疏》：“兼製銅管氣筒，尾輪鐵輥等事。”</w:t>
        <w:br/>
      </w:r>
    </w:p>
    <w:p>
      <w:r>
        <w:t>輦##輦</w:t>
        <w:br/>
        <w:br/>
        <w:t>〔辇〕</w:t>
        <w:br/>
        <w:br/>
        <w:t>《説文》：“輦，輓車也。从車，从㚘在車前引之。”*段玉裁*本作“从車、㚘。㚘在車歬引之也。”注：“謂人輓以行之車也。……《司馬法》云：‘……*夏后氏*二十人而輦，*殷*十八人而輦，*周*十五人而輦。’故書輦作連。*鄭司農*云：‘連讀為輦。’按：《夫部》‘㚘，竝行也。’輦字从此……故从車、㚘，會意，㚘在前，車在後。”*吴大澂*古籀補：“象二人輓車形。”</w:t>
        <w:br/>
        <w:br/>
        <w:t>niǎn（又读liǎn）　《廣韻》力展切，上獼來。元部。</w:t>
        <w:br/>
        <w:br/>
        <w:t>（1）人挽或推的车。《説文·車部》：“輦，輓車也……在車前引之。”*段玉裁*注：“輦設輅於車前，用索輓之。”《六書故·工事三》：“輦，車用人挽者也。”《詩·小雅·黍苗》：“我任我輦，我車我牛。”《周禮·地官·鄉師》：“大軍旅，會同，正治其徒役，與其輂輦。”*鄭玄*注：“輦，人輓行，所以載任器也。止以為蕃營。《司馬法》曰：*夏后氏*謂輦曰余車，*殷*曰胡奴車，*周*曰輜輦。”《漢書·貨殖傳》：“*秦*破*趙*，遷*卓*氏之*蜀*，夫妻推輦行。”*顔師古*注：“步車曰輦。”</w:t>
        <w:br/>
        <w:br/>
        <w:t>（2）*秦*、*汉*以后专指帝王后妃乘坐的车。《通典·禮·嘉》：“*夏氏*末代制輦，*秦*以輦為人君之乘，*漢*因之。”*唐**慧琳*《一切經音義》卷二十七引《玉篇》：“天子、皇后所乘車曰輦也。”《漢書·霍光傳》：“王入朝太后還，乘輦欲歸*温室*。”*晋**潘岳*《藉田賦》：“天子乃御玉輦，蔭華蓋。”*唐**杜甫*《哀江頭》：“*昭陽*殿裏第一人，同輦隨君侍君側。”</w:t>
        <w:br/>
        <w:br/>
        <w:t>（3）用手抬的小车，类似后来的轿子。《續漢書·祭祀志上》：“至食時，御輦升山。”*劉昭*注：“輦者，*干寳*《周禮》注曰：‘對轝曰輦。’”</w:t>
        <w:br/>
        <w:br/>
        <w:t>（4）乘辇而行。《左傳·定公六年》：“*公叔文子*老矣，輦而如公。”《戰國策·趙策三》：“今王憧憧，乃輦*建信*以與强*秦*角逐，臣恐*秦*折王之椅也。”《史記·劉敬叔孫通列傳》：“於是皇帝輦出房，百官執職傳警。”</w:t>
        <w:br/>
        <w:br/>
        <w:t>（5）封建时代京都的别称。《文選·左思〈吴都賦〉》：“於是樂只衎而歡飫無匱，都輦殷而四奥來暨。”*李善*注引*劉逵*曰：“輦，王者所乘，故京邑之地通曰輦焉。”</w:t>
        <w:br/>
        <w:br/>
        <w:t>（6）运载；搬运。《篇海類編·器用類·車部》：“輦，般運也，載馱也。”《左傳·莊公十二年》：“*南宫萬*奔*陳*，以乘車輦其母，一日而至。”《後漢書·張衡傳》：“或輦賄而違*車*兮，孕行産而為對。”*李賢*注：“輦，運也。”*唐**李商隱*《井泥四十韻》：“工人三五輩，輦出土與泥。”《二十年目睹之怪現狀》第四十五回：“不要把天下的錢，都輦到他家麽？”</w:t>
        <w:br/>
        <w:br/>
        <w:t>（7）担。《淮南子·人間》：“一鼓，民被甲括矢，操兵弩而出。再鼓，負輦粟而至。”*高誘*注：“輦，擔也。”</w:t>
        <w:br/>
        <w:br/>
        <w:t>（8）姓。《廣韻·獮韻》：“輦，姓。出*何*氏《姓苑》。”</w:t>
        <w:br/>
      </w:r>
    </w:p>
    <w:p>
      <w:r>
        <w:t>輨##輨</w:t>
        <w:br/>
        <w:br/>
        <w:t>《説文》：“輨，轂端沓也。从車，官聲。”*段玉裁*注本作“轂耑錔也”。</w:t>
        <w:br/>
        <w:br/>
        <w:t>guǎn　《廣韻》古滿切，上緩見。元部。</w:t>
        <w:br/>
        <w:br/>
        <w:t>包裹在车毂上的金属套，截管状圆环形，或作六角形。也称为“軑”、“鍊𨬍”。《説文·車部》：“輨，轂耑錔也。”*段玉裁*注：“錔者，以金有所冒也。轂孔之裏轂以金裏之曰釭，轂孔之外以金表之曰輨。”《方言》卷九：“*關*之東西曰輨，南*楚*曰軑，*趙*、*魏*之間曰鍊𨬍。”*錢繹*箋疏：“輨之言管也。以鐵為管，約轂外兩端，以金冒之曰輨。”《急就篇》：“輻轂輨轄輮䡻䡦。”*顔師古*注：“輨，轂端之鐵也。”《大方等大集經》卷十七：“復次乘者……以堅固淳至畢竟為輨轄釘鑷，以善成就諸禪解脱三昧為轅。”</w:t>
        <w:br/>
        <w:br/>
        <w:t>“輨”的类推简化字。</w:t>
        <w:br/>
      </w:r>
    </w:p>
    <w:p>
      <w:r>
        <w:t>輩##輩</w:t>
        <w:br/>
        <w:br/>
        <w:t>〔辈〕</w:t>
        <w:br/>
        <w:br/>
        <w:t>《説文》：“輩，若軍發車百兩為一輩。从車，非聲。”*段玉裁*注：“非者，兩翄，形聲中有會意。”*吴善述*廣義校訂：“輩與悲皆从非，諧聲，非會意。”</w:t>
        <w:br/>
        <w:br/>
        <w:t>bèi　《廣韻》補妹切，去隊幫。微部。</w:t>
        <w:br/>
        <w:br/>
        <w:t>（1）车百辆。又指分行列的车。《説文·車部》：“輩，若軍發車百兩為一輩。”《六書故·工事三》：“輩，車以列分為輩。”</w:t>
        <w:br/>
        <w:br/>
        <w:t>（2）同类。如：我辈；若辈；侪辈；流辈。《玉篇·車部》：“輩，類也。”《廣韻·隊韻》：“輩，等輩。”《太玄·玄攡》：“位各殊輩，回行九區。”*陸續*注：“輩，類也。”《後漢書·韋彪傳》：“今或從徵試輩為大夫。”《晋書·陶侃傳》：“老子婆娑，正坐諸君輩。”*鲁迅*《南腔北调集·为了忘却的记念》：“忍看朋辈成新鬼，怒向刀丛觅小诗。”</w:t>
        <w:br/>
        <w:br/>
        <w:t>（3）尊卑长幼的行次。如：前辈；后辈；长辈；晚辈。《洪武正韻·隊韻》：“輩，班也，輩行也。”《史記·魏其武安侯列傳》：“稠人廣衆，薦寵下輩。士亦以此多之。”*唐**韓愈*《太原王公神道碑銘》：“讀書著文，其譽藹鬱，當時名公，皆折官位輩行願交。”《紅樓夢》第二十七回：“我笑奶奶認錯了輩數兒，我媽是奶奶的乾女孩兒，這會兒又認我做乾女孩兒！”</w:t>
        <w:br/>
        <w:br/>
        <w:t>（4）相比。《玉篇·車部》：“輩，比也。”《後漢書·循吏傳序》：“*邊鳳*、*延篤*先後為京兆尹，時人以輩前世*趙（廣漢）、張（敞）*。”《三國志·吴志·張温傳》：“*權*聞之，以問公卿曰：‘*温*當今與誰為比？’大（司）農*劉基*曰：‘可與*全琮*為輩。’”《新唐書·魏徵傳》：“陛下居常論議，遠輩*堯*、*舜*；今所為，更欲處*漢文*、*晋武*下乎？”</w:t>
        <w:br/>
        <w:br/>
        <w:t>（5）量词。1.六十骑为一辈。《六韜·均兵》：“三十騎為一屯，六十騎為一輩。”2.次。《史記·秦始皇本紀》：“*高*使人請*子嬰*數輩。”《齊民要術·種葵》：“一歲之中，凡得三輩。”《顔氏家訓·終制》：“吾年十九，值*梁*家喪亂，其間與白刃為伍者，亦常數輩。”*王利器*集解：“輩，猶言人次。”3.个，位（指人）。《新唐書·崔戎傳》：“至*兖州*，鉏滅姦吏十餘輩，民大喜。”*宋**陳亮*《酌古論·曹公》：“*周瑜*、*魯肅*雖千百輩，何害也。”4.块。*明**宋濂*《遊鍾山記》：“復折而西，入碑亭，碑凡數輩。”5.头。《太平廣記》卷四百四十一引《廣異記》：“頃間，羣象五六百輩，雲萃吼叫，聲徹數十里。”6.批，队，伙，群。《北史·崔逞傳》：“至*陳留*，聞*逞*被殺，分為二輩，一奔*長安*，一奔*廣固*。”*宋**陳亮*《與王季海丞相淮》：“一輩無賴，不得羣起而誤國，其為天下國家之福，豈淺淺哉！”7.虫鸟鱼介之类。《正字通·車部》：“輩，蟲鳥類亦曰輩。”*宋**黄庭堅*《謝何十三送蠏》：“寒浦束縛十六輩，已覺酒興生江山。”</w:t>
        <w:br/>
      </w:r>
    </w:p>
    <w:p>
      <w:r>
        <w:t>輪##輪</w:t>
        <w:br/>
        <w:br/>
        <w:t>〔轮〕</w:t>
        <w:br/>
        <w:br/>
        <w:t>《説文》：“輪，有輻曰輪，無輻曰輇。从車，侖聲。”</w:t>
        <w:br/>
        <w:br/>
        <w:t>lún　《集韻》力迍切，平諄來。諄部。</w:t>
        <w:br/>
        <w:br/>
        <w:t>（1）车轮。《説文·車部》：“輪，有輻曰輪，無輻曰輇。”*段玉裁*注：“云有輻者，對無輻而言也。輪之言倫也。从侖，侖，理也。三十輻兩兩相當而不迆，故曰輪。”《玉篇·車部》：“輪，車輪也。”《詩·魏風·伐檀》：“坎坎伐輪兮。”《周禮·考工記·總序》：“凡察車之道，必自載於地者始也，是故察車自輪始。”*漢**馮衍*《車銘》：“乘車必護輪，治國必愛民。”*鲁迅*《故事新编·非攻》：“‘可是还不及木匠的做车轮。’*墨子*看了一看，就放在席子上，说。”</w:t>
        <w:br/>
        <w:br/>
        <w:t>（2）代指车。*晋**王嘉*《拾遺記·周穆王》：“副以瑶華之輪十乘。”*唐**王維*《觀别者》：“揮淚逐前侣，含悽動征輪。”</w:t>
        <w:br/>
        <w:br/>
        <w:t>（3）回转；转动。《篇海類編·器用類·車部》：“輪，迴也。”《易·説卦》：“為弓輪。”*孔穎達*疏：“輪者，運行如水行也。”《吕氏春秋·大樂》：“天地車輪，終則復始。”*高誘*注：“輪，轉。”*鲁迅*《彷徨·祝福》：“只有那眼珠间或一轮，还可以表示她是一个活物。”</w:t>
        <w:br/>
        <w:br/>
        <w:t>（4）依次更替。*晋**葛洪*《神仙傳·張道陵》：“使諸弟子隨事輪出米絹器物、紙筆樵薪什物等。”*元*佚名《昊天塔孟良盜穀》第一折：“每日輪一百個小軍，每人射我三箭，名曰百箭會。”*鲁迅*《呐喊·明天》：“他摸出四角银元，买了号签，第五个便轮到*宝儿*。”</w:t>
        <w:br/>
        <w:br/>
        <w:t>（5）周围；边缘。《釋名·釋車》：“輪，綸也，言彌綸也，周帀之言也。”《後漢書·董卓傳》：“錢無輪郭文章，不便人用。”《南史·曹武傳》：“晚節在*雍州*，致見錢七千萬，皆厚輪大郭。”*鲁迅*《故事新编·铸剑》：“王头刚到水面，*眉间尺*的头便迎上来，狠命在他耳轮上咬了一口。”</w:t>
        <w:br/>
        <w:br/>
        <w:t>（6）似轮的物体。多指日、月。*北周**庾信*《舟中望月》：“灰飛重暈闕，蓂落獨輪斜。”*唐**杜甫*《江月》：“玉露漙清影，銀河没半輪。”*宋**楊萬里*《過淮陰縣》：“霍然香霧散，放出一輪紅。”</w:t>
        <w:br/>
        <w:br/>
        <w:t>（7）收卷钓丝的转轮。也作“綸”。《文選·潘岳〈西征賦〉》：“徒觀其鼓枻迴輪，灑釣投網。”*李善*注：“輪，釣輪也。謂為車以收釣緡也。輪或為綸。”*唐**陸龜蒙*《漁具詩·釣車》：“溪上持隻輪，溪邊指茅屋。”*元**鮮于伯機*《八聲甘州》：“輪竿簑笠，落梅風裏釣寒江。”</w:t>
        <w:br/>
        <w:br/>
        <w:t>（8）圆。*五代**李煜*《昭惠周后誄》：“鏡重輪兮何年？”*明**高盛*《東宫牋》：“日重光，月重輪，敬上千秋之祝。”</w:t>
        <w:br/>
        <w:br/>
        <w:t>（9）南北的长度。《洪武正韻·真韻》：“輪，東西曰廣，南北曰輪。”《儀禮·既夕禮》：“掘坎南順，廣尺，輪二尺，深三尺，南其壤。”*鄭玄*注：“輪，從也。”《周禮·地官·大司徒》：“以天下土地之圖，周知九州之地域廣輪之數。”*賈公彦*疏引*馬融*云：“東西為廣，南北為輪。”《南史·夷貊傳上》：“其國廣輪三千餘里。”</w:t>
        <w:br/>
        <w:br/>
        <w:t>（10）轮囷，高大。《禮記·檀弓下》：“美哉輪焉！”*鄭玄*注：“輪，輪囷，言高大。”*清**鄭觀應*《盛世危言·學校》：“崇臺廣榭，萬户千門，輪焉奂焉，莫不備極工巧。”*董必武*《初到承德寓避暑山庄》：“地经圈去绝生机，美奂美轮多颂词。”</w:t>
        <w:br/>
        <w:br/>
        <w:t>⑪制轮的工匠。《周禮·考工記序》：“攻木之工，輪、輿、弓、廬、匠、車、梓。”*鄭玄*注引*鄭司農*云：“輪、輿、弓、廬、匠、車、梓，此七者攻木之工官别名也。”《墨子·節用中》：“凡天下羣百工，輪、車、鞼、匏、陶、冶、梓、匠，使各從事其所能。”*孫詒讓*閒詁：“*王*云……輪、車、梓、匠，為攻木之工。”《孟子·盡心下》：“梓匠輪輿能與人規矩，不能使人巧。”</w:t>
        <w:br/>
        <w:br/>
        <w:t>⑫树的横枝。《文選·劉安〈招隱士〉》：“樹輪相糾兮，林木茇𩨒。”*吕延濟*注：“輪，横枝也。”</w:t>
        <w:br/>
        <w:br/>
        <w:t>⑬轮船的省称。《清史稿·職官志六》：“*同治*十三年，朝議防海，購置兵輪都二十艘。”*清**高太癡*《夢平倭虜記》：“兵輪不足，並以商輪繼之。”*谢觉哉*《不惑集·观花小记》：“山高水落坐轮轻，两岸桐花作送迎。”</w:t>
        <w:br/>
        <w:br/>
        <w:t>⑭轮回。佛教用语，指有生命的东西永远像车轮运转一样在六道（天、人、阿修罗、地狱、饿鬼、畜生）中循环转化。《法華經·方便品》：“以諸欲因緣，墜墮三惡道，輪迴六趣中，備受諸苦毒。”</w:t>
        <w:br/>
        <w:br/>
        <w:t>⑮指人的头与四肢。*唐**玄奘*《大唐西域記·印度總述·致敬》：“致敬之式，其儀九等……八，五輪俱屈；九，五體投地。”</w:t>
        <w:br/>
        <w:br/>
        <w:t>⑯抡转，用力挥动。后作“掄”。《隋書·五行志》：“長矟侵半天，輪刀耀日光。”*唐**王建*《贈索暹將軍》：“輪劍直衝生馬隊，抽旗旋踏死人堆。”《水滸傳》第二十三回：“*武松*見那大蟲復翻身回來，雙手輪起哨棒，盡平生氣力，只一棒，從半空劈將下來。”</w:t>
        <w:br/>
        <w:br/>
        <w:t>⑰量词。1.辆。《南史·賊臣傳·侯景》：“車至二十輪，陳於闕前。”2.次；遍。*郭沫若*《郑成功》第一章：“*郑*请各位就座，*阿瑜*又冲了一轮茶。”</w:t>
        <w:br/>
        <w:br/>
        <w:t>⑱姓。《萬姓統譜·真韻》：“輪，*周**輪扁*，*齊*人。”《莊子·天道》：“*輪扁*斲輪於堂下。”</w:t>
        <w:br/>
      </w:r>
    </w:p>
    <w:p>
      <w:r>
        <w:t>輫##輫</w:t>
        <w:br/>
        <w:br/>
        <w:t>pái　《廣韻》步皆切，平皆並。又薄回切。</w:t>
        <w:br/>
        <w:br/>
        <w:t>车箱。《方言》卷九：“箱謂之輫。”《廣韻·皆韻》：“輫，車箱。”</w:t>
        <w:br/>
      </w:r>
    </w:p>
    <w:p>
      <w:r>
        <w:t>輬##輬</w:t>
        <w:br/>
        <w:br/>
        <w:t>《説文》：“輬，卧車也。从車，京聲。”</w:t>
        <w:br/>
        <w:br/>
        <w:t>liáng　《廣韻》吕張切，平陽來。陽部。</w:t>
        <w:br/>
        <w:br/>
        <w:t>古代的卧车。后也作丧车。“輼”、“輬”常连用。《説文·車部》：“輬，卧車也。”*徐灝*注箋：“此當作輼輬，卧車也。《史記·秦始皇紀》：‘棺載輼涼車中。’涼與輬同。析言之，或單呼曰輼、曰輬。”《楚辭·招魂》：“軒輬既低，步騎羅些。”*王逸*注：“軒、輬，皆輕車名也。”*洪興祖*補注：“輬，卧車也。”《史記·李斯列傳》：“置*始皇*居輼輬車中。”*裴駰*集解引*文穎*曰：“輼輬車如今喪轜車也。”《漢書·霍光傳》：“載*光*尸柩以輼輬車。”*顔師古*注：“輼輬本安車也，可以卧息。後因載喪，飾以柳翣，故遂為喪車耳。輼者密閉，輬者旁開窗牖，各别一乘，隨事為名。後人既專以載喪，又去其一，總為藩飾，而合二名呼之耳。”*清**毛奇齡*《喪禮吾説篇·啓殯行匶説》：“*唐*制，换郎二百人，列輼輬車前。”</w:t>
        <w:br/>
      </w:r>
    </w:p>
    <w:p>
      <w:r>
        <w:t>輭##輭</w:t>
        <w:br/>
        <w:br/>
        <w:t>（一）ruǎn　《廣韻》而兖切，上獼日。</w:t>
        <w:br/>
        <w:br/>
        <w:t>同“軟”。《玉篇·車部》：“輭，柔也。軟，俗。”《集韻·𤣗韻》：“輭，柔也。或从欠。”《三國志·吴志·魯肅傳》：“更以安車輭輪徵*肅*，始當顯耳。”*唐**杜甫*《大雲寺贊公房四首》之二：“細輭青絲履，光明白㲲巾。”《資治通鑑·漢靈帝建寧元年》：“臣本知*東羌*雖衆，而輭弱易制。”*明**余繼登*《典故紀聞》卷十一：“其有罷輭老疾不勝任者，亦開具奏來。”</w:t>
        <w:br/>
        <w:br/>
        <w:t>（二）ér　《集韻》人之切，平之日。</w:t>
        <w:br/>
        <w:br/>
        <w:t>同“輀”。丧车。《集韻·之韻》：“輀，《説文》：‘喪車也。’或作輭。”《漢書·王莽傳》：“百官竊言：‘此似輭車，非僊物也。’”*顔師古*注：“輭車，喪車也。”*元**戴九靈*《祭先師柳待制文》：“我悲先生，夫豈我私，亦哀道窮。輭車既駕，恭陳薄奠，矢辭告衷。”</w:t>
        <w:br/>
      </w:r>
    </w:p>
    <w:p>
      <w:r>
        <w:t>輮##輮</w:t>
        <w:br/>
        <w:br/>
        <w:t>《説文》：“輮，車軔也。从車，柔聲。”*段玉裁*改作“車网也”，并注曰：“今本作車軔，《篇》、《韻》皆作車輞。輞☀為軔，見《爾雅》釋文。輞从車旁，葢俗，古祇作网耳……車网者，輪邊圍繞如网然。”*田吴炤*二*徐*箋異：“*大徐*本作‘車軔也’，*小徐*本作‘車輞也’。*炤*按：*顧野王*説，輮即車輞也，與*小徐*合。*大徐*本作軔，亦由輞字轉寫而☀。”</w:t>
        <w:br/>
        <w:br/>
        <w:t>róu（又读rǒu）　《廣韻》人九切，上有日。幽部。</w:t>
        <w:br/>
        <w:br/>
        <w:t>（1）车轮的外框。《説文·車部》：“輮，車网也。”*段玉裁*注：“車网者，輪邊圍繞如网然。《考工記》謂之牙。牙也者，以為固抱也。”《廣韻·有韻》：“輮，車輞。”*漢**王褒*《僮約》：“持斧入山，斷輮裁轅。”</w:t>
        <w:br/>
        <w:br/>
        <w:t>（2）通“揉”。使直木弯曲。*清**朱駿聲*《説文通訓定聲·孚部》：“輮，叚借為煣（揉）。”《易·説卦》：“坎，為矯輮。”*陸德明*釋文：“輮，*馬*、*鄭*、*陸*、*王肅*本作此，*宋衷*、*王廙*作揉。*宋*云：使曲者直、直者曲為揉。”*孔穎達*疏：“使曲者直為矯，使直者曲為輮。”《荀子·勸學》：“木直中繩，輮以為輪，其曲中規。”</w:t>
        <w:br/>
        <w:br/>
        <w:t>（3）通“蹂”。践踏，踩。《正字通·車部》：“輮，踐也。與蹂通。”*清**朱駿聲*《説文通訓定聲·孚部》：“輮，叚借為蹂。”《漢書·項籍傳》：“*王翳*取其頭，亂相輮蹈，争*羽*相殺者數十人。”*顔師古*注：“輮，踐也。”《漢書·李廣傳附李陵》：“且*陵*提步卒不滿五千，深輮戎馬之地，抑數萬之師。”《新唐書·李密傳》：“民食*興洛倉*者，給授無檢，至負取不勝，委於道，踐輮狼扈。”</w:t>
        <w:br/>
        <w:br/>
        <w:t>（4）通“柔”。柔软。《馬王堆漢墓帛書·經法·道法》：“天地之恒常，四時、晦明、生殺、輮剛。”</w:t>
        <w:br/>
      </w:r>
    </w:p>
    <w:p>
      <w:r>
        <w:t>輯##輯</w:t>
        <w:br/>
        <w:br/>
        <w:t>〔辑〕</w:t>
        <w:br/>
        <w:br/>
        <w:t>《説文》：“輯，車和輯也。从車，咠聲。”</w:t>
        <w:br/>
        <w:br/>
        <w:t>（一）jí　《廣韻》秦入切，入緝從。緝部。</w:t>
        <w:br/>
        <w:br/>
        <w:t>（1）车舆。《説文·車部》：“輯，車和輯也。”*段玉裁*注：“輯，車輿也。各本作‘車和輯也’，大誤，今正……《列子·湯問篇》：*唐**殷敬順*釋文引《説文》：‘輯，車輿也。’*殷*氏所見未誤。”*王筠*句讀：“輿者，軫輢軹轛之總名。輯衆材而為之，故謂之輿。輿與輯同義，故輿或謂之輯。《説文》輿、輯二字相承，良有以也。今本作‘車和輯也’，則與輿字意不相屬矣。”《六書故·工事三》：“輯，合材為車，咸相得謂之輯。”《列子·湯問》：“推於御也，齊輯乎轡銜之際。”*殷敬順*釋文：“《説文》云：‘輯，車輿也。’此言*造父*善御，得車輿之齊整，在於轡銜之際。”</w:t>
        <w:br/>
        <w:br/>
        <w:t>（2）敛，收敛。《集韻·緝韻》：“輯，斂也。”《書·舜典》：“望于山川，徧于羣神，輯五瑞。”*孔*傳：“輯，斂也。”按：《史記·五帝本紀》作“揖五瑞”。《禮記·檀弓下》：“有餓者，蒙袂輯屨，貿貿然來。”*鄭玄*注：“輯，斂也。斂屨，力憊不能屨也。”*宋**蘇軾*《入寺》：“曳杖入寺門，輯杖挹世尊。”</w:t>
        <w:br/>
        <w:br/>
        <w:t>（3）和谐，和悦。《爾雅·釋詁上》：“輯，和也。”《詩·大雅·板》：“辭之輯矣，民之洽矣。”*毛*傳：“輯，和。”《國語·魯語上》：“*契*為司徒而民輯。”*韋昭*注：“輯，和也。”《莊子·天地》：“必服恭儉，拔出公忠之屬而無阿私，民孰敢不輯？”*成玄英*疏：“輯，和也。”</w:t>
        <w:br/>
        <w:br/>
        <w:t>（4）和睦；安定。《正字通·車部》：“輯，睦也。”《書·湯誥》：“俾予一人，輯寧爾邦家。”《漢書·食貨志下》：“散幣於*邛*、*僰*以輯之。”*顔師古*注：“輯，謂安定也。”*唐**柳宗元*《封建論》：“拜之可也，復其位可也，卧而委之以輯一方可也。”</w:t>
        <w:br/>
        <w:br/>
        <w:t>（5）整修；补合。《漢書·朱雲傳》：“御史將*雲*下，*雲*攀殿檻，檻折……及後當治檻，上曰：‘勿易！因而輯之，以旌直臣。’”*顔師古*注：“輯，謂補合之也。”</w:t>
        <w:br/>
        <w:br/>
        <w:t>（6）同“集”。1.搜集。特指编辑、辑录；也指整套书籍的一部分。如：丛书第一辑。《漢書·藝文志》：“門人相與輯而論篹，故謂之《論語》。”*顔師古*注：“輯，與集同。”*章炳麟*《论承用“维新”二字》：“《伪古文尚书》虽出自*东晋*人，而采辑旧文，皆有来历。”*鲁迅*《书信·致台静农（一九三二年六月十八日）》：“近辑一九二八至一九二九年者为《三闲集》。”2.成。《國語·魯語下》：“其輯之亂。”*韋昭*注：“輯，成也。”《資治通鑑·漢獻帝建安九年》：“*紹*問*操*曰：‘若事不輯，則方面何所可據？’”*胡三省*注：“輯，猶集也；集，成也。”3.聚合。《國語·周語上》：“和協輯睦，於是乎興。”*韋昭*注：“輯，聚也。”《漢書·薛宣傳》：“加詆欺，輯小過成大辟。”4.满。《世説新語·言語》“*王*中郎令*伏玄度*、*習鑿齒*論*青**楚*人物”*南朝**梁**劉孝標*注：“《王中郎傳》曰‘（*王）坦之*器度湻深，孝友天至，譽輯朝野，標的當時。’”</w:t>
        <w:br/>
        <w:br/>
        <w:t>（7）通“緝（qì）”。连缀。《韓非子·外儲説左上》：“飾以玫瑰，輯以翡翠。”*王先慎*集解：“《藝文類聚》、《御覽》引均作‘緝以翡翠’。”*陈奇猷*校注：“緝、輯字通。”</w:t>
        <w:br/>
        <w:br/>
        <w:t>（二）ji</w:t>
        <w:br/>
        <w:br/>
        <w:t>〔邏輯〕1.思维的规律。如：这些话不合逻辑。2.客观规律。如：生活的逻辑；事物发展的逻辑。3.逻辑学。如：语法、修辞、逻辑。</w:t>
        <w:br/>
      </w:r>
    </w:p>
    <w:p>
      <w:r>
        <w:t>輰##輰</w:t>
        <w:br/>
        <w:br/>
        <w:t>yáng　《廣韻》與章切，平陽以。</w:t>
        <w:br/>
        <w:br/>
        <w:t>〔輰䡵〕车。《廣雅·釋器》：“輰䡵，車也。”*王念孫*疏證：“輰䡵，通作陽遂。《晋書·輿服志》：陽遂車，駕牛，葢本於*魏*制也。”按：《晋书·輿服志》：輰䡵车是绿油幢，朱丝络，彩漆画轮毂，故亦名画轮车。《集韻·陽韻》：“輰，《博雅》：輰䡵，柳車也。”</w:t>
        <w:br/>
      </w:r>
    </w:p>
    <w:p>
      <w:r>
        <w:t>輱##輱</w:t>
        <w:br/>
        <w:br/>
        <w:t>（一）xián　《廣韻》胡讒切，平咸匣。</w:t>
        <w:br/>
        <w:br/>
        <w:t>车声。《玉篇·車部》：“輱，車聲。”</w:t>
        <w:br/>
        <w:br/>
        <w:t>（二）kàn　《集韻》苦紺切，去勘溪。</w:t>
        <w:br/>
        <w:br/>
        <w:t>〔輱軻〕同“轗軻”。*唐**慧琳*《一切經音義》卷七十六：“輱軻，《考聲》云：‘車行不平也。’”《集韻·勘韻》：“轗，轗軻，不得志。或省。”*明**陶宗儀*《輟耕録》卷二十二：“時多困輱軻，事或忻遭逢。”</w:t>
        <w:br/>
      </w:r>
    </w:p>
    <w:p>
      <w:r>
        <w:t>輲##輲</w:t>
        <w:br/>
        <w:br/>
        <w:t>chuán　㊀《廣韻》市緣切，平仙禪。元部。</w:t>
        <w:br/>
        <w:br/>
        <w:t>（1）同“輇”。《玉篇·車部》：“輇，無輻曰輇。輲，同輇。”《集韻·㒨韻》：“輇，《説文》：蕃車下庳輪也。一説無輻曰輇。或从耑。”《墨子·經説下》：“兩輪高，兩輪為輲，車梯也。”*孫詒讓*閒詁：“（兩輪高）當云為高……四輪高卑不同，故車成梯形也。”《禮記·曲禮上》“乘安車”*唐**孔穎達*疏：“案：《書傳略説》云：‘致仕者以朝乘車輲輪。’*鄭*云：‘乘車，安車；言輲輪，明其小也。’”</w:t>
        <w:br/>
        <w:br/>
        <w:t>（2）通“遄”。迅速。《穆天子傳》卷六：“*盛姬*求飲，天子命人取漿而給，是曰壺輲。”*郭璞*注：“輲音遄，速也，與遄同。”</w:t>
        <w:br/>
        <w:br/>
        <w:t>㊁《集韻》豎兖切，上獼禪。</w:t>
        <w:br/>
        <w:br/>
        <w:t>载柩车。《集韻·𤣗韻》：“輲，載柩車也。”《禮記·雜記》：“載以輲車。”*孫希旦*集解：“*戴*氏*震*曰：‘蜃車即輲車。蜃乃假借字，輲其本字也。輲車，四輪迫地而行，其輪無輻，然*鄭*以為即輇，亦非也。輲者，車之名；輇者，輪之名’……愚謂在道載柩載尸，皆以輲車。以其上有四周，下有四輪，又輪用全木，承載穩，行地安，而無傾敗之患也。”</w:t>
        <w:br/>
      </w:r>
    </w:p>
    <w:p>
      <w:r>
        <w:t>輳##輳</w:t>
        <w:br/>
        <w:br/>
        <w:t>⁹輳</w:t>
        <w:br/>
        <w:br/>
        <w:t>〔辏〕</w:t>
        <w:br/>
        <w:br/>
        <w:t>còu　《廣韻》倉奏切，去候清。</w:t>
        <w:br/>
        <w:br/>
        <w:t>（1）车轮上的辐条内端集中于毂。《玉篇·車部》：“輳，輻輳也。”《集韻·𠊱韻》：“輳，輻共轂也。”《參同契》卷上：“輻輳而輪轉，出入更卷舒。”</w:t>
        <w:br/>
        <w:br/>
        <w:t>（2）聚集。也作“湊”。《廣韻·候韻》：“輳，輻輳。亦作湊。”《漢書·叔孫通傳》：“吏人人奉職，四方輻輳。”*顔師古*注：“輳，聚也，言如車輻之聚於轂也。字或作湊。”*唐**鄭處誨*《明皇雜録》：“*甑生*善輳石累卵。”*清**龔自珍*《説居庸關》：“山東西遠相望，俄然而相輳相赴以至相蹙。”</w:t>
        <w:br/>
        <w:br/>
        <w:t>（3）添加。也作“湊”。《水滸傳》第二十一回：“竈裏現成燒着一鍋脚湯，再輳上些柴頭。”</w:t>
        <w:br/>
        <w:br/>
        <w:t>（4）靠近。也作“湊”。《水滸傳》第三十八回：“那人便把船略攏來，輳在岸邊，一手把竹篙點定了船，口裏大駡着。”</w:t>
        <w:br/>
      </w:r>
    </w:p>
    <w:p>
      <w:r>
        <w:t>輴##輴</w:t>
        <w:br/>
        <w:br/>
        <w:t>（一）chūn　《廣韻》丑倫切，平諄徹。諄部。</w:t>
        <w:br/>
        <w:br/>
        <w:t>（1）载棺柩的车。《廣韻·諄韻》：“輴，載柩車也。”《禮記·檀弓上》：“天子之殯也，☀塗龍輴以椁。”*孔穎達*疏：“龍輴者，殯時輴車載柩，而畫轅為龍，故云龍輴也。”《文選·謝莊〈宋孝武宣貴妃誄〉》：“階撤兩奠，庭引雙輴。”*李善*注引《禮記》注：“輴，殯車也。”*宋**王安石*《永壽縣太君周氏挽辭二首》之二：“靈輴悲吉路，象服儼虚容。”</w:t>
        <w:br/>
        <w:br/>
        <w:t>（2）古代用于泥路上的交通工具。《書·益稷》“予乘四載”*孔*傳：“所載者四，謂水乘舟，陸乘車，泥乘輴，山乘樏。”*孔穎達*疏：“輴，《漢書》作橇，*如淳*音蕝，以板置泥上。*服虔*云：木橇形如木箕，擿行泥上。”*唐**韓愈*《奉和杜相公》：“耒耜興*姬*國，輴樏建*夏*家。”*清**李宗昉*《黔記》卷二：“忽漫泥輴石上過，怪來一路只䃘䃘。”</w:t>
        <w:br/>
        <w:br/>
        <w:t>（3）古时把棺材放置到墓穴时所用的车子。也作“䡅”。《集韻·諄韻》：“䡅，《説文》：‘車約䡅也。’一曰下棺車。或从盾。”</w:t>
        <w:br/>
        <w:br/>
        <w:t>（4）通“輇（quán）”。无辐的车轮。《正字通·車部》：“輲，輴，輲、輇，一聲之轉，其實一字也。葢輪之無輻者也。載重之車，四輪而庳，故不設輻。”《淮南子·説山》：“*詹公*之釣，千歲之鯉不能避；*曾子*攀柩車，引輴者為之止也。”*高誘*注：“輴，棺下輪也。”</w:t>
        <w:br/>
        <w:br/>
        <w:t>（二）shǔn　《集韻》豎尹切，上準船。</w:t>
        <w:br/>
        <w:br/>
        <w:t>车转貌。《集韻·準韻》：“輴，車轉者。”《篇海類編·器用類·車部》：“輴，車轉皃。”</w:t>
        <w:br/>
      </w:r>
    </w:p>
    <w:p>
      <w:r>
        <w:t>輵##輵</w:t>
        <w:br/>
        <w:br/>
        <w:t>（一）gé　《廣韻》古達切，入曷見。</w:t>
        <w:br/>
        <w:br/>
        <w:t>〔轇輵〕见“轇”。</w:t>
        <w:br/>
        <w:br/>
        <w:t>（二）yà　《集韻》乙轄切，入黠影。又丘葛切。</w:t>
        <w:br/>
        <w:br/>
        <w:t>车声。《集韻·舝韻》：“輵，車聲。”《漢書·揚雄傳上》：“皇車幽輵，光純天地，*望舒*彌轡，翼乎徐至於上*蘭*。”*顔師古*注：“幽輵，車聲也。”*唐**韓愈*《岳陽樓别竇司直》：“聲音一何宏，轟輵車萬兩。”*清**朱鶴齡*《答贈吴慎思七十韻》：“如觀*廣陵*潮，萬兩車轟輵。”</w:t>
        <w:br/>
        <w:br/>
        <w:t>（三）è　《集韻》阿曷切，入曷影。</w:t>
        <w:br/>
        <w:br/>
        <w:t>〔輵轄〕1.转摇貌。《集韻·曷韻》：“輵，輵轄，轉摇皃。”*清**陳鴻墀*《全唐文紀事·閒適》：“入*桂林*，驟見石峯交立雲表。左顧右盼，令人輵轄。”2.也作“輵磍”。前却。《史記·司馬相如列傳》：“跮踱輵轄容以委麗兮。”*司馬貞*索隱引*張揖*曰：“輵轄，前卻也。”一说摇目吐舌。也作“輵螛”。《玉篇·石部》：“磍，輵磍，摇目吐舌也。”《漢書·司馬相如傳下》：“跮踱輵螛容以骫麗兮。”*顔師古*注引*張揖*曰：“輵螛，摇目吐舌也。”又盛怒。《玉篇·石部》：“磍，輵磍，盛怒也。”</w:t>
        <w:br/>
        <w:br/>
        <w:t>（四）qiè　《集韻》丘傑切，入薛溪。</w:t>
        <w:br/>
        <w:br/>
        <w:t>车疾貌。《集韻·𧀼韻》：“輵，車疾皃。”</w:t>
        <w:br/>
      </w:r>
    </w:p>
    <w:p>
      <w:r>
        <w:t>輶##輶</w:t>
        <w:br/>
        <w:br/>
        <w:t>《説文》：“輶，輕車也。从車，酋聲。《詩》曰：‘輶車鑾鑣。’”</w:t>
        <w:br/>
        <w:br/>
        <w:t>yóu　《廣韻》以周切，平尤以。又與久切，余救切。幽部。</w:t>
        <w:br/>
        <w:br/>
        <w:t>（1）轻车。《説文·車部》：“輶，輕車也。”《詩·秦風·駟驖》：“輶車鸞鑣，載獫歇驕。”*毛*傳：“輶，輕也。”*鄭玄*箋：“輕車，驅逆之車也。”*唐**韓愈*等《遠遊聯句》：“馳深鼓利檝，趨險驚蜚輶。”*清**高其倬*《碧雲寺》：“作詩述胸臆，以俟采風輶。”</w:t>
        <w:br/>
        <w:br/>
        <w:t>（2）轻。《爾雅·釋言》：“輶，輕也。”*清**段玉裁*《説文解字注·車部》：“輶，本是車名，引申為凡輕之偁。”《詩·大雅·烝民》：“人亦有言，德輶如毛，民鮮克舉之。”*鄭玄*箋：“輶，輕。”《漢書·叙傳上》：“守孔約而不貳兮，乃輶德而無累。”*顔師古*注：“輶，輕也。”《聊齋志異·二班》：“倉猝不知客至，望勿以輶褻為怪。”</w:t>
        <w:br/>
      </w:r>
    </w:p>
    <w:p>
      <w:r>
        <w:t>輷##輷</w:t>
        <w:br/>
        <w:br/>
        <w:t>hōng　《廣韻》呼宏切，平耕曉。又呼迸切。</w:t>
        <w:br/>
        <w:br/>
        <w:t>〔輷輷〕象声词。众车声。《廣雅·釋訓》：“輷輷，聲也。”《玉篇·車部》：“輷，車聲也。”《史記·蘇秦列傳》：“車馬之多，日夜行不絶，輷輷殷殷，若有三軍之衆。”*清**顧炎武*《天下郡國利病書·廣東上·琴江都》：“當其要道，日夜行，輷輷不絶。”也单用，指雷鸣及其他巨大的声音。*宋**歐陽修*《百子坑賽龍》：“☀魚帶去半空落，雷輷電走先後驅。”*宋**張藴*《翠蛟亭呈孫元素鍊師二首》之一：“飛風動地輷晴雷，雄拏怒攫石欲開。”</w:t>
        <w:br/>
      </w:r>
    </w:p>
    <w:p>
      <w:r>
        <w:t>輸##輸</w:t>
        <w:br/>
        <w:br/>
        <w:t>〔输〕</w:t>
        <w:br/>
        <w:br/>
        <w:t>《説文》：“輸，委輸也。从車，俞聲。”</w:t>
        <w:br/>
        <w:br/>
        <w:t>（一）shū　《廣韻》式朱切，平虞書。又傷遇切。侯部。</w:t>
        <w:br/>
        <w:br/>
        <w:t>（1）运送。《説文·車部》：“輸，委輸也。”*段玉裁*注：“委者，委隨也。委輸者，委隨輸寫也。以車遷賄曰委輸，亦單言曰輸。”《六書故·工事三》：“輸，頃送所載也。”《左傳·僖公十三年》：“*秦*於是乎輸粟于*晋*。”《後漢書·張純傳》：“督委輸，監諸將營。”*李賢*注：“委輸，轉運也。”又赠送。*明**黄端伯*《祭涂光宇》：“我無行李，公則輸之。”</w:t>
        <w:br/>
        <w:br/>
        <w:t>（2）交出，献纳。如：输力；输诚。《玉篇·車部》：“輸，盡也。”《左傳·襄公九年》：“*魏絳*請施舍，輸積聚以貸。”*杜預*注：“輸，盡也。”《三國志·魏志·陳思王植傳》：“志或鬱結，欲逞其才力，輸能於明君也。”*明**余繼登*《典故紀聞》卷一：“起居之職，非專事紀録而已，要在輸忠納誨，致主於無過之地，而後為盡職也。”</w:t>
        <w:br/>
        <w:br/>
        <w:t>（3）捐献。《漢書·卜式傳》：“時*漢*方事*匈奴*，*式*上書，願輸家財半助邊。”*宋**黄庭堅*《和邢惇夫秋懷》：“許國輸九死，補天煉五色。”*清**邵長蘅*《閻典史傳》：“己乃勸輸巨宣。”</w:t>
        <w:br/>
        <w:br/>
        <w:t>（4）聚。《廣雅·釋詁三》：“輸，聚也。”</w:t>
        <w:br/>
        <w:br/>
        <w:t>（5）传达。《書·吕刑》：“獄成而孚，輸而孚。”*孫星衍*疏證：“輸猶達也。上‘而’猶‘能也’；下‘而’猶‘汝也’。”《三國志·吴志·周魴傳》：“拳拳輸情，陳露肝膈。”</w:t>
        <w:br/>
        <w:br/>
        <w:t>（6）倒毁，倾颓。《廣雅·釋言》：“輸，墮也。”*王念孫*疏證：“謂墮壞也。”《詩·小雅·正月》：“載輸爾載，將伯助予。”*鄭玄*箋：“輸，墮也。”*孔穎達*疏：“*昭*四年《左傳》曰：‘寡君將隳幣焉。’*服虔*云：‘隳，輸也。’是訓輸為隳壞之義。”《穀梁傳·隱公六年》：“六年春，*鄭*人來輸平。輸者，墮也。”《荀子·成相》：“*春申*道綴基畢輸。”*楊倞*注：“輸，傾委也。言*春申*為*李園*所殺，其儒術、政治、道德、基業盡傾覆委地也。”*王念孫*雜志：“言基業盡墮壞也。”</w:t>
        <w:br/>
        <w:br/>
        <w:t>（7）负，在较量中失败。《篇海類編·器用類·車部》：“輸，俗謂勝負為輸贏。”《正字通·車部》：“輸，俗謂負為輸，戰敗北亦曰輸。”*清**段玉裁*《説文解字注·車部》：“輸，輸於彼則彼贏而此不足，故勝負曰贏輸。”*唐**白居易*《放言》：“不信君看弈棋者，輸贏須待局終時。”*鲁迅*《伪自由书·对于战争的祈祷》：“好像戏台上的花脸和白脸打仗，谁输谁赢是早就在后台约定了的。”</w:t>
        <w:br/>
        <w:br/>
        <w:t>（8）不及，赶不上。*宋**吴曾*《能改齋漫録》卷十七：“任使有榮居紫禁，争如無事隱青山。浮名浮利總輸閒。”*清**洪昇*《長生殿·製譜》：“怕輸他舞《驚鴻》，曲終滿座有光華。”*毛泽东*《沁园春·雪》：“惜*秦皇**汉武*，略输文采；*唐宗**宋祖*，稍逊风骚。”</w:t>
        <w:br/>
        <w:br/>
        <w:t>（9）罚役。*漢**蔡邕*《上漢書十志疏》：“*元初*中，故尚書郎*張俊*，坐漏泄事，當服重刑，已出轂門，復聽讀鞠，詔書馳赦一等，輸作左校。”《後漢書·宦者傳·單超》：“（*黄）浮*坐髡鉗，輸作右校。”《文選·任昉〈天監三年策秀才文〉》：“睚眦有違，論輸左校。”*李善*注：“論輸，謂論其罪而輸作也。”*李周翰*注：“輸，役也，言從役於左隊之中。”</w:t>
        <w:br/>
        <w:br/>
        <w:t>（10）倾泻。《廣雅·釋言》：“輸，寫也。”*王念孫*疏證：“《小雅·蓼蕭篇》：‘我心寫兮。’*毛*傳云：‘輸寫其心也。’”《玉篇·車部》：“輸，瀉也。”*清**段玉裁*《説文解字注·車部》：“輸，凡傾寫皆曰輸。”*漢**張衡*《南都賦》：“長輸遠逝，漻淚淢汨。”*唐**齊己*《寄詩友》：“天地有萬物，盡應輸苦心。”*宋**蘇軾*《廬山二賢棲聖三峽橋》：“橋出*三峽*右，長輸不盡溪。”</w:t>
        <w:br/>
        <w:br/>
        <w:t>⑪报告；泄露。《戰國策·秦策一》：“*張儀*謂*秦王*曰：‘*陳軫*為王臣，常以國情輸*楚*，*儀*不能與從事。’”*高誘*注：“輸，語也。”《三國志·蜀志·諸葛亮傳》：“服罪輸情者，雖重必釋。”《東周列國志》第五十五回：“子何為以實情輸敵？”</w:t>
        <w:br/>
        <w:br/>
        <w:t>⑫（船只）横行。《中国谚语资料·一般谚语》：“*广州*大艨艟，使得两头风。输一篷，赢一篷。”原注：“横行曰输，直行曰赢。”</w:t>
        <w:br/>
        <w:br/>
        <w:t>⑬通“渝（yú）”。变更。《廣雅·釋詁三》：“輸，更也。”*王念孫*疏證：“輸讀為渝……輸、渝古通用。《爾雅》：‘渝，變也。’變亦更也。”*清**朱駿聲*《説文通訓定聲·需部》：“輸，叚借為渝。”《書·吕刑》：“獄成而孚，輸而孚。”*王引之*述聞：“成與輸相對為文。輸之言渝也，謂變更也……獄辭或有不實，又察其曲直而變更之，後世所謂平反也。”</w:t>
        <w:br/>
        <w:br/>
        <w:t>⑭*春秋*时*鲁*地名。在今*山东省**宁阳县*东北。《左傳·哀公十五年》：“十五年春，*成*叛子*齊*。（*孟）武伯*伐*成*，不克，遂城*輸*。”*清**江永*《春秋地理考實》：“（*輸*）葢近*成*之地。”</w:t>
        <w:br/>
        <w:br/>
        <w:t>⑮姓。《萬姓統譜·虞韻》：“輸，見《韻會》。”《姓觿》卷二：“輸，《淮南子》有*輸子陽*。”</w:t>
        <w:br/>
        <w:br/>
        <w:t>（二）shù　《廣韻》傷遇切，去遇書。</w:t>
        <w:br/>
        <w:br/>
        <w:t>（1）所送之物。《廣韻·遇韻》：“輸，送也。”《增韻·虞韻》：“輸，凡以物送之曰輸，音平聲。指所送之物曰輸，音去聲。”</w:t>
        <w:br/>
        <w:br/>
        <w:t>（2）经穴名。也作“俞”。《史記·扁鵲倉公列傳》：“一撥見病之應，因五藏之輸，乃割皮解肌，訣脈結筋。”*張守節*正義：“《八十一難》云：‘十二經皆以輸為原也。’按：此五藏六府之輸也。”按：今本《難經·六十六難》為“十二經皆以俞為原者，何也？”</w:t>
        <w:br/>
      </w:r>
    </w:p>
    <w:p>
      <w:r>
        <w:t>輹##輹</w:t>
        <w:br/>
        <w:br/>
        <w:t>《説文》：“輹，車軸縛也。从車，复聲。《易》曰：‘輿脱輹。’”</w:t>
        <w:br/>
        <w:br/>
        <w:t>（一）fù　《廣韻》方六切，入屋非。又《集韻》芳六切。覺部。</w:t>
        <w:br/>
        <w:br/>
        <w:t>（1）古代车箱下面钩住车轴的木头，即伏兔。《説文·車部》：“輹，車軸縛也。”《易·大畜》：“輿説輹。”*陸德明*釋文：“輹，車下縛也。”《左傳·僖公十五年》：“車説其輹，火焚其旗。”*杜預*注：“輹，車下縛也。”*孔穎達*疏：“輹，車下伏兔也，今人謂之車屐，形如伏兔，以繩縛於軸，因名縛也。”《舊唐書·劉晏傳》：“牛必羸角，輿必説輹，棧車輓漕，亦不易求。”*清**王士禛*《立秋後雨中言懷》：“門前轟隱多高車，折軸脱輹誰能耶？”</w:t>
        <w:br/>
        <w:br/>
        <w:t>（2）通“輻”。车辐。《字彙·車部》：“輹，輻、輹二字本相通用。*平菴**項*氏又曰：輻，車轑也。”《易·大壯》：“藩決不羸，壯于大輿之輹。”*陸德明*釋文：“輹，本又作輻。”*明**方希古*《宗儀九首》之三：“如髮之握，如輹之轂。”</w:t>
        <w:br/>
        <w:br/>
        <w:t>（3）同“𨌥”。筐。《玉篇·車部》：“輹，筐也；𨌥，同上。”*清**洪頤煊*《讀書叢録》卷十一：“𨌥，車笭間皮篋，古者使奉玉以藏之。从車、珏，讀與服同，二字異義。經典輹字無筐訓，此疑誤。”</w:t>
        <w:br/>
        <w:br/>
        <w:t>（二）bú　《廣韻》房六切，入屋並。</w:t>
        <w:br/>
        <w:br/>
        <w:t>同“轐”。车伏兔。《釋名·釋車》：“輹，伏也，伏於軸上也。”*畢沅*疏證：“轐輹實一字。”《廣韻·屋韻》：“輹，車輹兔。”*周祖谟*校勘記：“輹，《切三》、*故宫*《王韻》作伏。”*清**王筠*《説文釋例·存疑》：“伏兔有轐、輹兩名者，葢其制之異，自古而然。輕車曰轐，《考工記》‘加軫與轐’是也。大車曰輹，《易》‘壯于大輿之輹’是也。”</w:t>
        <w:br/>
      </w:r>
    </w:p>
    <w:p>
      <w:r>
        <w:t>輺##輺</w:t>
        <w:br/>
        <w:br/>
        <w:t>同“輜”。《字彙·車部》：“輺，同輜。”</w:t>
        <w:br/>
      </w:r>
    </w:p>
    <w:p>
      <w:r>
        <w:t>輻##輻</w:t>
        <w:br/>
        <w:br/>
        <w:t>〔辐〕</w:t>
        <w:br/>
        <w:br/>
        <w:t>《説文》：“輻，輪轑也。从車，畐聲。”</w:t>
        <w:br/>
        <w:br/>
        <w:t>fú　《廣韻》方六切，入屋非。又方副切。職部。</w:t>
        <w:br/>
        <w:br/>
        <w:t>（1）连接车毂和车辋的直条。古代又叫“轑”。《説文·車部》：“輻，輪轑也。”《正字通·車部》：“輻，謂輪中木之直指者，下有葘以指輞，上有爪以湊轂。”《詩·魏風·伐檀》：“坎坎伐輻兮，置之河之側兮。”《老子》第十一章：“三十輻共一轂。”*唐**柳宗元*《封建論》：“輪運而輻集，合為朝覲會同。”</w:t>
        <w:br/>
        <w:br/>
        <w:t>（2）通“輹”。古代车箱下面钩住车轴的木头，即伏兔。*清**朱駿聲*《説文通訓定聲·頤部》：“輻，叚借為輹。”《易·小畜》：“輿説輻。”*陸德明*釋文：“輻，本亦作輹。*馬*云：車下縛也。”</w:t>
        <w:br/>
      </w:r>
    </w:p>
    <w:p>
      <w:r>
        <w:t>輼##輼</w:t>
        <w:br/>
        <w:br/>
        <w:t>《説文》：“輼，卧車也。从車，昷聲。”</w:t>
        <w:br/>
        <w:br/>
        <w:t>（一）wēn　《廣韻》烏渾切，平魂影。諄部。</w:t>
        <w:br/>
        <w:br/>
        <w:t>（1）古代可供人卧息的车。《説文·車部》：“輼，卧車也。”《韓非子·内儲説上》：“吾聞數夜有乘輼車至*李史*門者，謹為我伺之。”《史記·秦始皇本紀》：“會暑，上輼車臭，乃詔從官令車載一石鮑魚，以亂其臭。”</w:t>
        <w:br/>
        <w:br/>
        <w:t>（2）丧车。常与“輬”字连用。《漢書·霍光傳》：“載*光*尸柩以輼輬車。”*顔師古*注：“輼、輬本安車也，可以卧息。後因載喪，飾以柳翣，故遂為喪車耳。輼者密閉，輬者旁開窗牖，各别一乘，隨事為名。後人既專以載喪，又去其一，總為藩飾，而合二名呼之耳。”*唐**權德輿*《奉和鄭賓客相公》：“五輅導靈輼，千夫象繚垣。”《遼史·禮志二》：“皇帝……奉柩出殿之西北門，就輼輬車，藉以素裀。”</w:t>
        <w:br/>
        <w:br/>
        <w:t>（二）yūn　《集韻》於云切，平文影。</w:t>
        <w:br/>
        <w:br/>
        <w:t>〔轒輼〕见“轒”。</w:t>
        <w:br/>
      </w:r>
    </w:p>
    <w:p>
      <w:r>
        <w:t>輽##輽</w:t>
        <w:br/>
        <w:br/>
        <w:t>bèn　《集韻》部本切，上混並。</w:t>
        <w:br/>
        <w:br/>
        <w:t>（1）车。《玉篇·車部》：“輽，車也。”</w:t>
        <w:br/>
        <w:br/>
        <w:t>（2）同“軬”。车篷。《集韻·混韻》：“軬，車篷也。或作輽。”《正字通·車部》：“輽，俗軬字。”</w:t>
        <w:br/>
      </w:r>
    </w:p>
    <w:p>
      <w:r>
        <w:t>輾##輾</w:t>
        <w:br/>
        <w:br/>
        <w:t>〔辗〕</w:t>
        <w:br/>
        <w:br/>
        <w:t>（一）zhǎn　《廣韻》知演切，上獼知。元部。</w:t>
        <w:br/>
        <w:br/>
        <w:t>（1）〔輾轉〕也作“展轉”。卧不安席貌。《廣韻·獮韻》：“輾，輾轉。”《詩·周南·關雎》：“悠哉悠哉，輾轉反側。”*鄭玄*箋：“卧而不周曰輾。”*陸德明*釋文：“輾，本亦作展。*吕忱*從車、展。”*朱熹*注：“輾者，轉之半。轉者，輾之周……皆卧不安席之意。”*宋**王安石*《夜夢與和甫》：“中夜遂不眠，輾轉涕流離。”*清**和邦額*《夜譚隨録·倩霞》：“*林*拜受而寤，不解何意，輾轉不能復寐，披衣待曉。”</w:t>
        <w:br/>
        <w:br/>
        <w:t>（2）转；回转。《玉篇·車部》：“輾，轉也。”*宋**葛長庚*《中秋月》：“千崖爽氣已平分，萬里青天輾玉輪。”《徐霞客遊記·遊黄山日記》：“俯窺輾顧，步步生奇。”</w:t>
        <w:br/>
        <w:br/>
        <w:t>（3）姓。《廣韻·獮韻》：“輾，複姓。*後魏**輾遟氏*，改為*展*氏。”《字彙補·車部》：“輾，*代*北複姓*輾遟氏*，後改*輾*氏。”</w:t>
        <w:br/>
        <w:br/>
        <w:t>（二）niǎn　㊀《集韻》尼展切，上獼娘。</w:t>
        <w:br/>
        <w:br/>
        <w:t>（1）同“碾”。碾压。《集韻·𤣗韻》：“𨋚，《説文》：‘轢也。’或从展。”*清**朱駿聲*《説文通訓定聲·乾部》：“𨋚，字亦作碾、作輾。”*南朝**梁**王訓*《奉和率爾有詠》：“簡釵新輾翠，試履逆垣牆。”*唐**白居易*《賣炭翁》：“夜來城外一尺雪，曉駕炭車輾冰轍。”*郭沫若*《远眺》：“鸟道盘松岭，胶轮辗玉虹。”</w:t>
        <w:br/>
        <w:br/>
        <w:t>（2）方言。追赶。*清**嘉慶*年修《東臺縣志·方言》：“逐人而驅之曰輾。”</w:t>
        <w:br/>
        <w:br/>
        <w:t>㊁《廣韻》女箭切，去線娘。</w:t>
        <w:br/>
        <w:br/>
        <w:t>把糙米加工成熟米的工具。后作“碾”。《廣韻·線韻》：“輾，水輾。”《農政全書·農器·圖譜三》：“《後魏書》曰：‘*崔亮*在*雍州*，讀《杜預傳》，見其為八磨，嘉其有濟時用，因教民為輾。’今以糲石，甃為圓槽，周或數丈，高逾二尺。中央作臺，植以簨軸，上穿幹木，貫以石碢。有用前後二碢相逐，前備撞木，不致相擊。仍隨帶攪杷，畜力挽行。循槽轉輾，日得米三十斛。近有法製輾槽，轢米特易，可加前數，此又輾之巧便者。”也指把糙米加工成熟米的过程。《集韻·綫韻》：“輾，轉輪治穀也。”</w:t>
        <w:br/>
      </w:r>
    </w:p>
    <w:p>
      <w:r>
        <w:t>輿##輿</w:t>
        <w:br/>
        <w:br/>
        <w:t>〔舆〕</w:t>
        <w:br/>
        <w:br/>
        <w:t>《説文》：“輿，車輿也。从車，舁聲。”</w:t>
        <w:br/>
        <w:br/>
        <w:t>（一）yú　《廣韻》以諸切，平魚以。又羊洳切。魚部。</w:t>
        <w:br/>
        <w:br/>
        <w:t>（1）车箱。《説文·車部》：“輿，車輿也。”*段玉裁*注：“車輿謂車之輿也。……輿為人所居，可獨得車名也。軾、䡈、軫、軹、轛，皆輿事也。”《古今韻會舉要·魚韻》：“輿，《詩詁》曰：輈軸之上加板以載物；又軫、軾，較，轛之所附植。輿其總名也。”《易·大畜》：“九二，輿説輹。”*孔穎達*疏：“若遇斯而進，則輿説其輹，車破敗也。以其居中，能遇難而止，則无尤過。”《潛夫論·相列》：“（材木）曲者宜為輪，直者宜為輿。”*宋**王安石*《易泛論》：“輿有承載之材，而亦非車之全者也。”</w:t>
        <w:br/>
        <w:br/>
        <w:t>（2）车。《玉篇·車部》：“輿，車乘也。”《洪武正韻·魚韻》：“輿，車也。”《老子》第八十章：“雖有舟輿，無所乘之。”*陸德明*釋文：“輿，*河上*曰：車。”《史記·樂書》：“所謂大路者，天子之輿也。”*張守節*正義：“輿，車也。”*宋**陸游*《觀大散關圖有感》：“安得從王師，汎掃迎皇輿。”</w:t>
        <w:br/>
        <w:br/>
        <w:t>（3）车箱底板。*五代**徐鍇*《説文繫傳·車部》：“輿，車底也。”*清**毛際盛*《説文解字述誼·車部》：“輿，車箱底也。*王宗涑*云：‘車箱底即薦板。《車制考》云，輿下枕謂之軫，軫謂之收，其板謂之薦板。《釋名》曰，薦板謂在上如薦席也。’”</w:t>
        <w:br/>
        <w:br/>
        <w:t>（4）輁轴，载棺之具。《荀子·禮論》：“輿藏而馬反，告不用也。”*楊倞*注：“輿，謂輁軸也。”</w:t>
        <w:br/>
        <w:br/>
        <w:t>（5）做车箱的木工或管理人。《周禮·考工記序》：“攻木之工：輪、輿、弓、廬、匠、車、梓。”*鄭玄*注引*鄭司農*云：“此七者攻木之工官别名也。”*賈公彦*疏：“攻木之工七，輪人為輪蓋，輿人為車輿。”《韓非子·備内》：“故輿人成輿，則欲人之富貴。”</w:t>
        <w:br/>
        <w:br/>
        <w:t>（6）古代职位低贱的吏卒。《左傳·昭公七年》：“人有十等，下所以事上，上所以共神也。故王臣公，公臣大夫，大夫臣士，士臣皁，皁臣輿，輿臣隸，隸臣僚，僚臣僕，僕臣臺。”《文選·張衡〈東京賦〉》：“發京倉，散禁財，賚皇寮，逮輿臺。”*張銑*注：“輿、臺，賤稱。”又特指驾车人。《漢書·嚴助傳》：“廝輿之卒有一不備而歸者，雖得*越王*之首，臣猶竊為大*漢*羞之。”*顔師古*注：“廝、析薪者；輿，主駕車者，此皆言賤役之人。”</w:t>
        <w:br/>
        <w:br/>
        <w:t>（7）举。《釋名·釋車》：“輿，舉也。”《戰國策·秦策三》：“百人輿瓢而趨，不如一人持而走疾。百人誠輿瓢，瓢必裂。”</w:t>
        <w:br/>
        <w:br/>
        <w:t>（8）运载。《廣雅·釋詁二》：“輿，載也。”*唐**韓愈*《送窮文》：“結柳作車，縛草為船，載糗輿粻。”*宋**王安石*《先大夫述》：“令斷虎頭，輿致州，為頌以獻。公麾輿者出，以頌還令。”《三國演義》第二十二回：“輿金輦壁，輸貨權門。”</w:t>
        <w:br/>
        <w:br/>
        <w:t>（9）扛，抬。《禮記·曾子問》：“下殤土周葬于園，遂輿機而往。”*孔穎達*疏：“輿，猶抗也。”《漢書·嚴助傳》：“輿轎而隃領，拕舟而入水。”《隋書·東夷傳·流求國》：“王乘木獸，令左右輿之而行。”</w:t>
        <w:br/>
        <w:br/>
        <w:t>（10）多，众。《廣雅·釋詁三》：“輿，多也。”《國語·晋語三》：“*惠公*入而背外内之賂，輿人誦之。”*韋昭*注：“輿，衆也。”《梁書·武帝紀》：“或懷定懷抱，或得之輿論。”《資治通鑑·唐德宗建中四年》：“頃者竊聞輿議，頗究羣情。”*胡三省*注：“輿，衆也。”*清**薛福成*《庸盦筆記》卷三：“*堃*於*咸豐*初年，任*四川**永寧*道員，以性情乖僻，不孚輿望。”</w:t>
        <w:br/>
        <w:br/>
        <w:t>⑪大地，疆域。《史記·三王世家》：“御史奏輿地圖。”*司馬貞*索隱：“謂地為輿者，天地有覆載之德，故謂天為蓋，謂地為輿。”《文選·束皙〈補亡詩〉》：“漫漫方輿，回回洪覆。”*李善*注引《淮南子》曰：“以天為蓋，以地為輿。”*宋洪邁*《容齋隨筆·周武帝》：“*周武帝*平*齊*，中原盡入輿地。”</w:t>
        <w:br/>
        <w:br/>
        <w:t>⑫基本。《左傳·僖公十一年》：“敬，禮之輿也。”</w:t>
        <w:br/>
        <w:br/>
        <w:t>⑬轿子。《世説新語·簡傲》：“*王（子猷*）肩輿徑造竹下，諷嘯良久。”《遼史·儀衛志一》：“輿：以人肩之，天子用韝絡臂綰。”《徐霞客遊記·滇遊日記九》：“油碧輿五六肩，乃婦人之遊於林間者。”</w:t>
        <w:br/>
        <w:br/>
        <w:t>⑭通“旟”。旌旗。《孫臏兵法·官一》：“辯疑以旌輿，申令以金鼓。”《吕氏春秋·季秋》：“命僕及七騶咸駕，載旍旐輿，受車以級，整設于屏外。”*王念孫*雜志引*王引之*云：“注云載旍而不及旐，則旍下無旐字，旐字葢後人據《月令》加之也……其輿字當讀為旟，屬上句讀。《月令》云載旌旐，此云載旍旟。旟、旐皆旌旂之屬，各舉一物言之耳。”</w:t>
        <w:br/>
        <w:br/>
        <w:t>⑮古地名，*汉*置，属*临淮郡*，*后汉*改属*广陵郡*，*南朝**宋*并入*江都郡*。故城在今*江苏省**仪征市*北。《漢書·地理志上》：“*臨淮郡*：*輿*。”《續漢書·郡國志三》：“*廣陵郡*，十一城：*輿*，侯國，故屬*臨淮*。”</w:t>
        <w:br/>
        <w:br/>
        <w:t>⑯姓。《姓解》卷二：“輿，*周*大夫*伯輿*之後以為氏。”《萬姓統譜·魚韻》：“*輿*，*漢**輿珍*，*魏人*。”《魏書·慕容白曜傳》：“初，*慕容*破後，種族仍繁。*天賜*末，頗忌而誅之。時有遺免，不敢復姓，皆以*輿*為氏。”</w:t>
        <w:br/>
        <w:br/>
        <w:t>（二）yù　《集韻》羊茹切，去御以。</w:t>
        <w:br/>
        <w:br/>
        <w:t>举车。也作“轝”。《集韻·御韻》：“輿，舁車也。或作轝。”《古今韻會舉要·御韻》：“輿，舁車也。《增韻》：‘兩手對舉之車。’”</w:t>
        <w:br/>
      </w:r>
    </w:p>
    <w:p>
      <w:r>
        <w:t>轁##轁</w:t>
        <w:br/>
        <w:br/>
        <w:t>（一）tāo　《篇海類編》他刀切。</w:t>
        <w:br/>
        <w:br/>
        <w:t>同“韜”。《篇海類編·器用類·車部》：“轁，正作韜，藏也。”*北魏*佚名《穆亮妻尉太妃墓誌》：“瑫琴轁𨋎，金鑪滅煙。”</w:t>
        <w:br/>
        <w:br/>
        <w:t>（二）kǎn</w:t>
        <w:br/>
        <w:br/>
        <w:t>同“輡”。《龍龕手鑑·車部》：“轁，俗；正作輡。”</w:t>
        <w:br/>
      </w:r>
    </w:p>
    <w:p>
      <w:r>
        <w:t>轂##轂</w:t>
        <w:br/>
        <w:br/>
        <w:t>〔毂〕</w:t>
        <w:br/>
        <w:br/>
        <w:t>《説文》：“轂，輻所湊也。从車，𣪊聲。”</w:t>
        <w:br/>
        <w:br/>
        <w:t>（一）gǔ　《廣韻》古禄切，入屋見。屋部。</w:t>
        <w:br/>
        <w:br/>
        <w:t>（1）车轮中心穿轴承辐的部分。《説文·車部》：“轂，輻所湊也。”《釋名·釋車》：“轂，埆也，體堅埆也。”《六書故·工事三》：“輪之中為轂，空其中，軸所貫也，輻湊其外。”《老子》第十一章：“三十輻共一轂。”《楚辭·九歌·國殤》：“操*吴*戈兮被犀甲，車錯轂兮短兵接。”《文心雕龍·附會》：“並駕齊驅，而一轂統輻。”</w:t>
        <w:br/>
        <w:br/>
        <w:t>（2）借指车。《史記·平準書》：“而富商大賈或蹛財役貧，轉轂百數。”*裴駰*集解引*李奇*曰：“轂，車也。”*三國**魏**曹植*《洛神賦》：“鯨鯢踊而夾轂，水禽翔而為衛。”*唐**杜甫*《秋日荆南述懷三十韻》：“磐石圭多剪，凶門轂少推。”</w:t>
        <w:br/>
        <w:br/>
        <w:t>（3）通“構（gòu）”。《説苑·奉使》：“*秦*、*楚*轂兵。”*清**李賡芸*《炳燭編》卷二：“構為轂。”</w:t>
        <w:br/>
        <w:br/>
        <w:t>（二）gū</w:t>
        <w:br/>
        <w:br/>
        <w:t>〔轂轆〕也作“軲轆”。车轮。*周立波*《暴风骤雨》一：“从县城那面来了一挂四轱辘大车，轱辘滚动的声音，杂着赶车人的☀喝。”又滚动。《西遊記》第二十一回：“*獃子*忽抬頭見没了人家，慌得一轂轆爬將起來。”</w:t>
        <w:br/>
      </w:r>
    </w:p>
    <w:p>
      <w:r>
        <w:t>轃##轃</w:t>
        <w:br/>
        <w:br/>
        <w:t>¹⁰轃</w:t>
        <w:br/>
        <w:br/>
        <w:t>《説文》：“轃，大車簀也。从車，秦聲。讀若臻。”</w:t>
        <w:br/>
        <w:br/>
        <w:t>zhēn　《廣韻》側詵切，平臻莊。又則前切。真部。</w:t>
        <w:br/>
        <w:br/>
        <w:t>（1）古代大车箱底板上的衬垫。《説文·車部》：“轃，大車簀也。”*段玉裁*注：“簀者，牀棧也，大車之藉似之。小車謂之茵，車重席也。以虎皮者謂之文茵。大車謂之轃，竹木為之。”</w:t>
        <w:br/>
        <w:br/>
        <w:t>（2）通“臻”。至，到。*清**朱駿聲*《説文通訓定聲·坤部》：“轃，叚借為臻。”《漢書·揚雄傳上》：“是時未轃夫*甘泉*也，及望通天之繹繹。”*顔師古*注：“轃與臻同。轃，至也。”*清**王闓運*《鄧太夫人鍾氏墓誌銘》：“天寵既轃，姻黨贍儀。”</w:t>
        <w:br/>
      </w:r>
    </w:p>
    <w:p>
      <w:r>
        <w:t>轄##轄</w:t>
        <w:br/>
        <w:br/>
        <w:t>〔辖〕</w:t>
        <w:br/>
        <w:br/>
        <w:t>《説文》：“轄，車聲也。从車，害聲。一曰轄，鍵也。”</w:t>
        <w:br/>
        <w:br/>
        <w:t>（一）xiá　《廣韻》胡瞎切，人鎋匣。又苦蓋切。月部。</w:t>
        <w:br/>
        <w:br/>
        <w:t>（1）象声词。车声。《説文·車部》：“轄，車聲也。”*段玉裁*注：“轂與軸相切聲也。”</w:t>
        <w:br/>
        <w:br/>
        <w:t>（2）车键，车轴两端扣住軎的插栓。《説文·車部》：“轄，鍵也。”《左傳·襄公三十一年》：“巾車脂轄，隸人、牧、圉各瞻其事。”《漢書·陳遵傳》：“取客車轄投井中，雖有急，終不得去。”*唐**韓愈*等《征蜀聯句》：“旆亡多空杠，軸折鮮聯轄。”</w:t>
        <w:br/>
        <w:br/>
        <w:t>（3）管辖；管束。《舊五代史·周書·盧文纪傅》：“时期官分司在洛，雖有留臺御史，纪綱亦多不整蕭，遂勅文紀别令檢轄。”宋寇準《論檀淵事宜疏》：“令孫瑩、杜彦鈞、孫全照部轄。”《紅樓夢》第七十三回：“（柱兒媳婦）和這兩個丫頭在卧房裏大嚷大叫，二姐竟不能辖治。”</w:t>
        <w:br/>
        <w:br/>
        <w:t>（4）卡，夹。《太平廣記》卷四百二十八引《續玄怪録》：“其西有窗亦甚堅。虎怒搏之，櫺折，陷頭於中，為左右所轄，進退不得。”《醫宗金鑑·正骨心法要旨》：“其法將抱膝四足，插于膝蓋兩旁，以竹圈轄住膝蓋，令其穩妥，不得移動。”</w:t>
        <w:br/>
        <w:br/>
        <w:t>（5）星名。在轸宿中。《晋書·天文志上》：“轄星傅軫兩旁，主王侯，左轄為王者同姓，右轄為異姓。”</w:t>
        <w:br/>
        <w:br/>
        <w:t>（二）hé　《集韻》何葛切，入曷匣。</w:t>
        <w:br/>
        <w:br/>
        <w:t>〔輵轄〕见“輵”。</w:t>
        <w:br/>
      </w:r>
    </w:p>
    <w:p>
      <w:r>
        <w:t>轅##轅</w:t>
        <w:br/>
        <w:br/>
        <w:t>〔辕〕</w:t>
        <w:br/>
        <w:br/>
        <w:t>《説文》：“轅，輈也。从車，袁聲。”</w:t>
        <w:br/>
        <w:br/>
        <w:t>yuán　《廣韻》雨元切，平元云。元部。</w:t>
        <w:br/>
        <w:br/>
        <w:t>（1）车前用来驾牲畜拉车的长木。大车双辕平而直，其名叫辕；小车独辕曲而向上隆起，其名叫輈。后世浑言不分。汉以后的车多为双辕。《説文·車部》：“轅，輈也。”*段玉裁*注：“《考工記》：‘輈人為輈’，‘車人為大車之轅’，是輈與轅别也。*許*渾言之者，通偁則一也。”*朱駿聲*通訓定聲：“大車、柏車、羊車皆左右兩木，曰轅。其形直，一牛在轅間。田車、兵車、乘車，皆居中一木穹隆而上，曰輈。其形曲，兩馬在輈旁。轅與輈對文則别，散文則通。”《周禮·考工記·車人》：“凡為轅，三其輪崇。”*孫詒讓*正義：“凡為轅三其輪崇者，明牛車為兩直轅，異於馬車之一曲輈也。”*唐**柳宗元*《行路難三首》之二：“深林土翦十取一，百牛連鞅摧雙轅。”*明**馬中錫*《中山狼傳》：“拔劍斬轅端示先生。”</w:t>
        <w:br/>
        <w:br/>
        <w:t>（2）*春秋*、*战国*时，*楚*阵以车辕代表车。《左傳·宣公十二年》：“軍行，右轅左追蓐。”*杜預*注：“在車之右者，挾轅為戰備；在左者追求草蓐為宿備。傳曰，令尹南轅。又曰，改乘轅。*楚*陳（陣）以轅為主。”*孔穎達*疏：“*楚*陳（陣）以轅為主，故以轅表車。正是挾車嚴兵，以備不虞也。”</w:t>
        <w:br/>
        <w:br/>
        <w:t>（3）古代帝王外出止宿时，于险阻处置车为屏藩，又仰两车使辕对峙如门，称辕门。后指军营之门或官方的衙署。如：行辕。《周禮·天官·掌舍》：“設車宫轅門。”*鄭玄*注：“謂王行止宿阻險之處備非常，次車以為藩，則仰車以其轅表門。”*賈公彦*疏：“謂仰兩乘車轅，相向以表門，故名為轅門。”*唐**杜甫*《前出塞九首》之八：“虜其名王歸，繫頸授轅門。”*清**沈復*《浮生六記·浪遊記快》：“城中有何新聞？撫軍在轅否？”</w:t>
        <w:br/>
        <w:br/>
        <w:t>（4）通“爰”。易，更换。《説文·走部》“𧻚，𧻚田，易居也”*清**段玉裁*注：“*何（休*）云：换主易居。*班（固*）云：更耕，自爰其處。*孟（康）*云：爰土易居。*許（慎*）云：𧻚田易居。爰、轅，𧻚、换四字音義同也。”《國語·晋語三》：“且賞以悦衆，衆皆哭，焉作轅田。”*韋昭*注：“*賈侍中*云：‘轅，易也。為易田之法，賞衆以田。易者，易疆界也。’或云：‘轅田，以田出車賦。’*昭*謂：此欲賞以悦衆，而言以田出車賦，非也。”按：《左傳·僖公十五年》作“爰田。”</w:t>
        <w:br/>
        <w:br/>
        <w:t>（5）古地名。故地在今*山东省**禹城市*西南。《左傳·哀公十年》：“（*晋*）於是乎取*犂*及*轅*。”*杜預*注：“*祝阿縣*西有*轅城*。”*清**江永*《春秋地理考實》：“《彙纂》：‘*漢*置*瑗縣*、屬*平原郡*。’《水經注》：‘*瑗*即*轅*也。今*濟南府**禹城縣*西北有*瑗城*。’今按：*瑗城*一云在*禹城*西南。”</w:t>
        <w:br/>
        <w:br/>
        <w:t>（6）姓。《廣韻·元韻》：“轅，姓。”《通志·氏族略三》：“*轅*氏，*陳**轅濤塗*之後。其詳見*袁*氏譜。《史記·儒林》有*轅固*；《漢書》有*轅豐*；*後漢*功臣禦兒侯*轅終古*。”</w:t>
        <w:br/>
      </w:r>
    </w:p>
    <w:p>
      <w:r>
        <w:t>轆##轆</w:t>
        <w:br/>
        <w:br/>
        <w:t>〔辘〕</w:t>
        <w:br/>
        <w:br/>
        <w:t>lù　《廣韻》盧谷切，入屋來。</w:t>
        <w:br/>
        <w:br/>
        <w:t>〔轆轤〕汲取井水的起重装置。《正字通·車部》：“轆，轆轤，井上汲水軸也。”《六韜·虎韜》：“渡溝塹，飛橋一間，廣一丈五尺，長二丈，著轉關轆轤八具，以環利通索張之。”*唐**張籍*《楚妃怨》：“梧桐葉下黄金井，横架轆轤牽素綆。”*茅盾*《邻（二）》：“水井上辘轳的铁链子，时或也发出索郎郎的巧笑。”</w:t>
        <w:br/>
      </w:r>
    </w:p>
    <w:p>
      <w:r>
        <w:t>轇##轇</w:t>
        <w:br/>
        <w:br/>
        <w:t>（一）jiāo　《廣韻》古肴切，平肴見。</w:t>
        <w:br/>
        <w:br/>
        <w:t>（1）〔轇轕〕也作“轇輵”。《集韻·曷韻》：“轕，轇轕。或从曷。”1.广阔深远貌。《玉篇·車部》：“轇，轇轕，長遠也。”《集韻·曷韻》：“轕，轇轕，室罕曠深。”《史記·司馬相如列傳》：“置酒乎昊天之臺，張樂乎轇輵之宇。”*司馬貞*索隱引*郭璞*云：“言曠遠深貌也。”*唐**柳宗元*《非〈國語〉·三川震》：“况天地之無倪，陰陽之無窮，以澒洞轇轕其中。”2.杂乱；交错；纠葛。《集韻·爻韻》：“轇，轇轕，雜亂。”《文選·張衡〈東京賦〉》：“雲罕九斿，闟㦸轇輵。”*李善*注引*薛綜*曰：“轇輵，雜亂貌。”*宋**趙彦衛*《雲麓漫鈔》卷九：“若乃思世故多端，紛紜轇轕，雖彌日信宿，未可盡剖。”《水滸傳》第六十六回：“遊人轇轕尚未絶，高樓頃刻生雲烟。”*徐珂*《清稗類鈔·度支類》：“迨朦印後因此纏訟，轇轕不清。”3.锋㦸形。《廣韻·肴韻》：“轇，轇轕，㦸形。”《集韻·曷韻》：“轕，轇轕，鋒戟形。”4.车马喧杂貌。《集韻·曷韻》：“轕，轇轕，車馬喧雜貌。”</w:t>
        <w:br/>
        <w:br/>
        <w:t>（2）胶结，纠合。*清**畢沅*《經典文字辨證書·肉部》：“膠，正；轇，别。出《司馬相如賦》。《史記》作轇，《漢書》作膠。”*晋**陸雲*《晋故散騎常侍陸府君誄》：“龍章舒藻，旟旐有輝，轜輪轇結，玄駟徘徊。”*清**毛奇齡*《後鑒録》卷七：“文臣轇結成勢，錮不可拔。”</w:t>
        <w:br/>
        <w:br/>
        <w:t>（二）xiǎo　《集韻》下巧切，上巧匣。</w:t>
        <w:br/>
        <w:br/>
        <w:t>〔轇輵〕车多。《集韻·巧韻》：“轇，轇輵，車多。”</w:t>
        <w:br/>
      </w:r>
    </w:p>
    <w:p>
      <w:r>
        <w:t>轈##轈</w:t>
        <w:br/>
        <w:br/>
        <w:t>《説文》：“轈，兵高車加巢以望敵也。从車，巢聲。《春秋傳》曰：‘*楚子*登轈車。’”*段玉裁*注：“此形聲包會意。”</w:t>
        <w:br/>
        <w:br/>
        <w:t>cháo　《廣韻》鉏交切，平肴崇。宵部。</w:t>
        <w:br/>
        <w:br/>
        <w:t>古代军中窥敌的兵车。《説文·車部》：“轈，兵高車加巢以望敵也。《春秋傳》曰：‘*楚子*登轈車。’”*段玉裁*注：“今《左傳》作巢車。*杜*曰：‘巢車，車上為櫓。’……*服虔*曰樓車，所以窺望敵軍，《兵法》所謂雲梯者。*杜*曰樓車，車上望櫓。”《玉篇·車部》：“轈，兵車若巢以望敵也。”《通典·攻城戰具附巢車》：“以八輪車，上樹高竿，竿上安轆轤，以繩挽板屋上竿首，以窺城中。板屋方四尺，高五尺，有十二孔，四面别布。車可進退，圍城而行，於營中遠視。亦謂之巢車，如鳥之巢，即今之板屋也。”《東周列國志》第三十七回：“得十禽者，賞以轈車一乘。”*清**朱彝尊*《曹先生溶挽詩》：“軍興還轉餉，戰勝屢登轈。”《太平天國軼聞·多隆阿之將略》：“一夕，公登轈車遠眺。”</w:t>
        <w:br/>
      </w:r>
    </w:p>
    <w:p>
      <w:r>
        <w:t>轉##轉</w:t>
        <w:br/>
        <w:br/>
        <w:t>〔转〕</w:t>
        <w:br/>
        <w:br/>
        <w:t>《説文》：“轉，運也。从車，專聲。”</w:t>
        <w:br/>
        <w:br/>
        <w:t>（一）zhuǎn　《廣韻》陟兖切，上獮知。元部。</w:t>
        <w:br/>
        <w:br/>
        <w:t>（1）回还；辗转。*五代**徐鍇*《説文繫傳·車部》：“轉，還也。”*清**段玉裁*《説文解字注·車部》：“轉，還……還者復也。復者往來也。”《玉篇·車部》：“轉，迴也。”《詩·邶風·柏舟》：“我心匪石，不可轉也。”《後漢書·楊終傳》：“自*永平*以來，仍連大獄，有司窮考，轉相牽引，掠考冤濫，家屬徙邊。”*唐**李白*《餞李副使藏用移軍廣陵序》：“轉戰百勝，殭屍盈川。”</w:t>
        <w:br/>
        <w:br/>
        <w:t>（2）用车运输。《説文·車部》：“轉，運也。”《玉篇·車部》：“轉，轉運也。”《史記·平準書》：“轉漕甚遼遠。”*司馬貞*索隱：“車運曰轉，水運曰漕也。”《漢書·高帝紀》：“丁壯苦軍旅，老弱罷轉餉。”*顔師古*注：“轉，運。”*唐**杜甫*《昔遊》：“*吴*門轉粟帛，泛海陵*蓬萊*。”《資治通鑑·秦二世二年》：“盜多，皆以戍、漕、轉作事苦，賦税大也。”*胡三省*注：“轉，陸運也。”</w:t>
        <w:br/>
        <w:br/>
        <w:t>（3）逃入，流亡。《國語·吴語》：“子之父母，將轉於溝壑。”*韋昭*注：“轉，入也。”《孟子·梁惠王下》：“兇年饑歲，君之民老弱轉乎溝壑。”又抛弃。《淮南子·主術》：“是故生無乏用，死無轉尸。”*高誘*注：“轉，棄也。”《隋書·五行志上》：“百姓流離，轉屍蔽野。”</w:t>
        <w:br/>
        <w:br/>
        <w:t>（4）改变行动的方向。《廣雅·釋詁一》：“轉，行也。”《楚辭·離騷》：“路*不周*以左轉兮，指西海以為期。”*王逸*注：“轉，行也。”《淮南子·脩務》：“*百里奚*轉鬻。”*高誘*注：“*百里奚*，*虞*臣，自知*虞公*不可諫而去，轉行自賣於*秦*，為*穆公*相。”*南朝**梁**劉孝綽*《夕逗南昌浦》：“岸迴知舳轉，解纜覺船浮。”</w:t>
        <w:br/>
        <w:br/>
        <w:t>（5）移动；迁徙。《詩·小雅·祈父》：“胡轉予於恤，靡所止居。”*鄭玄*箋：“轉，移也。”*唐**張喬*《送友人遊湖南》：“春生*南嶽*早，日轉大荒遲。”*鲁迅*《书信·致杨霁云（一九三六年八月二十八日）》：“现医师不许我见客和多谈，倘略愈，则拟转地疗养数星期，所以在十月以前，大约不能相晤：此可惜事也。”</w:t>
        <w:br/>
        <w:br/>
        <w:t>（6）离去，离开。*元**李致遠*《還牢末》第一折：“今日陞廳，坐起早衙……（净云）相公，衙門無事，相公且轉廳。”</w:t>
        <w:br/>
        <w:br/>
        <w:t>（7）变化；改变。《商君書·立本》：“兵生于治而異，俗生于法而萬轉。”*高亨*注譯：“萬轉，萬變。指風俗多變化，有好有壞。”《韓非子·心度》：“法與時轉則治，治與世宜則有功。”《儒林外史》第四十八回：“老孺人勸女兒，那裏勸的轉。”</w:t>
        <w:br/>
        <w:br/>
        <w:t>（8）摇动；飘荡。《楚辭·招魂》：“光風轉蕙，氾崇蘭兮。”*王逸*注：“轉，摇也。”《樂府詩集·雜曲歌辭·焦仲卿妻》：“四角龍子帆，婀娜隨風轉。”*三國**魏**曹植*《九華扇賦》：“隨皓腕以徐轉，發惠風之微寒。”*宋**王安石*《江寧夾口五首》之一：“江清日暖蘆花轉，恰似春風柳絮時。”</w:t>
        <w:br/>
        <w:br/>
        <w:t>（9）避。《管子·法法》：“引而使之，民不敢轉其力。”*尹知章*注：“轉，猶避也。”《荀子·修身》：“勞苦之事則偷儒轉脱。”*楊倞*注：“轉脱者，謂偷儒之人苟求免於事之義。”</w:t>
        <w:br/>
        <w:br/>
        <w:t>（10）翻，成几何积数地增加。《論衡·謝短》：“夫《周禮》六典，又六轉，六六三十六，三百六十。是以*周*官三百六十也。”</w:t>
        <w:br/>
        <w:br/>
        <w:t>⑪迁调官职。《三國志·魏志·邴原傳》“*太祖*征*吴*，*原*從行，卒”*南朝**宋**裴松之*注引《邴原别傳》：“於是乃轉五官長史。”《晋書·李密傳》：“*密*有才能，常望内轉，而朝廷無援，乃遷*漢中*太守。”*唐**韓愈*《藍田縣丞廳壁記》：“*元和*初，以前大理評事言得失黜官。再轉而為丞兹邑。”</w:t>
        <w:br/>
        <w:br/>
        <w:t>⑫缠绕。*宋**俞琰*《席上腐談》卷上：“*韓退之*《元和聖德詩》云：‘以紅帕首。’葢以紅綃轉其頭，即今之抹額也。帕首、撲頭本只是一物，今分為二物。”</w:t>
        <w:br/>
        <w:br/>
        <w:t>⑬婉转。《左傳·昭公三十一年》：“*趙簡子*夢童子臝而轉以歌。”*杜預*注：“轉，宛轉也。”《鹽鐵論·相刺》：“善聲而不知轉，未可為能歌也。”《西遊記》第十七回：“臨堤緑柳轉黄鸝，傍岸夭桃翻粉蝶。”</w:t>
        <w:br/>
        <w:br/>
        <w:t>⑭念诵。*唐玄宗*《令天下諸觀轉本際經詔》：“令天下諸觀轉本際仙經。”*唐**段成式*《酉陽雜俎續集·寺塔記上》：“素公不出院，轉《法華經》三萬七千部。”《太平廣記》卷四百二十一引《宣室志·蕭昕》：“三藏轉咒，震舌呼祝。”</w:t>
        <w:br/>
        <w:br/>
        <w:t>⑮卖，转让。《史記·仲尼弟子列傳》：“*子貢*好廢舉，與時轉貨貲。”*司馬貞*索隱引*王肅*云：“廢舉，謂買賤賣貴也；轉貨，謂隨時轉貨以殖其資也。”《儒林外史》第二十回：“現今這房子轉的出四十兩銀子……竟託書店裏人把房子轉了，拿了銀子回來。”</w:t>
        <w:br/>
        <w:br/>
        <w:t>⑯把一方的物品、信件、意见等传给另一方。如：转送；转交；转达；转播。《漢書·高帝紀》：“*漢王*下令，軍士不幸死者，吏為衣衾棺歛，轉送其家。”*顔師古*注：“轉，傳送也。”《儒林外史》第二十一回：“*牛*老先斟了一杯酒，奠了天地，再滿滿斟了一杯，捧在手裏，請*卜*老轉上。”*鲁迅*《书信·致曹靖华（一九三三年十月三十一日）》：“挂号寄书店转弟收，可无虑。”</w:t>
        <w:br/>
        <w:br/>
        <w:t>⑰载柩车。*黄侃*《聲韻略説》：“《既夕》注：載柩車。《周禮》謂之蜃車，《雜記》謂之團。或作輇，或作轉，聲讀皆相附耳。”</w:t>
        <w:br/>
        <w:br/>
        <w:t>⑱书法术语。指用笔圆转回旋。*明**張紳*《書法通釋·執使篇第三》：“翰林密論十二種隱筆法：遲、疾、順、逆、澀、倒、轉、渦、提、啄、罨、趯。”</w:t>
        <w:br/>
        <w:br/>
        <w:t>⑲旧时诗文结构章法方面的术语。*元**范梈*《詩法》：“作詩有四法：起要平直，承要舂容，轉要變化，合要淵永。”《紅樓夢》第四十八回：“*黛玉*道：‘什麽難事，也值得去學？不過是起、承、轉、合，當中承、轉，是兩副對子。’”*鲁迅*《二心集·对于左翼作家联盟的意见》：“前*清*的八股文，原是‘进学’做官的工具，只要能做‘起承转合’，借以进了‘秀才举人’，便可丢掉八股文，一生中再也用不到它了。”</w:t>
        <w:br/>
        <w:br/>
        <w:t>⑳量词。1.道家炼丹的次数叫转。《抱朴子·内篇·金丹》：“九轉之丹。”*宋**陳亮*《賀新郎·寄辛幼安和見懷韻》：“九轉丹砂牢拾取，管精金，只是尋常鐵。”2.勋位每升一级叫一转。《古詩·木蘭詩》：“策勳十二轉，賞賜百千强。”《新唐書·太宗紀》：“乙巳，贈戰亡將士官三轉。”《宋史·理宗紀》：“丙辰，*安豐*軍統領*陳友直*以*王家堈*戰功，與官兩轉。”</w:t>
        <w:br/>
        <w:br/>
        <w:t>㉑副词。1.反而，反倒。《詩·小雅·谷風》：“將恐將懼，維予與女；將安將樂，女轉棄予。”*孔穎達*疏：“汝何更棄我乎？”*唐**李白*《春夜宴從弟桃花園序》：“幽賞未已，高談轉清。”*清**吴藻*《虞美人》：“池塘春早總模糊，轉覺今宵有夢不如無。”2.渐渐；更加。*清**劉淇*《助字辨略》卷三：“轉，猶浸也。”*晋**陶潜*《搜神後記》卷六：“（*王戎*）忽見空中有一異物如鳥，熟視轉大。”《宋書·王景文傳》：“吾踰忝轉深，足以致謗。”*清**阮元*《疇人傳·時曰淳》：“題以‘舊學商量加邃密，新知培養轉深沉’十四字。”</w:t>
        <w:br/>
        <w:br/>
        <w:t>㉒姓。《萬姓統譜·銑韻》：“轉，見《姓苑》。”</w:t>
        <w:br/>
        <w:br/>
        <w:t>（二）zhuàn　《廣韻》知戀切，去線知。元部。</w:t>
        <w:br/>
        <w:br/>
        <w:t>（1）装衣服甲胄的袋子。《篇海類編·器用類·車部》：“轉，車上衣裝曰轉。”《左傳·襄公二十四年》：“將及*楚*師，而後從之。乘皆踞轉而鼓琴。”*杜預*注：“轉，衣裝。”*阮元*校勘記：“*杜*意謂轉即縳之叚借字。縳，直轉反，即衣裝之義也。”</w:t>
        <w:br/>
        <w:br/>
        <w:t>（2）周到，周全。*元**李行道*《灰闌記》第一折：“我已都用銀子買轉了，這衙門以外的事，不要你費心。”*鲁迅*《书信·致何伯涛（一九三四年十二月二十五日）》：“近来因为生病，又为生活计，须译著卖钱，许多事情都顾不转了。”</w:t>
        <w:br/>
        <w:br/>
        <w:t>（3）旋转。如：转动；轮子转得很快；转台；转子。《隋書·藝術傳·耿詢》：“*詢*創意造渾天儀，不假人力，以水轉之，施於闇室中，使*智寶*外候天時，合如符契。”*唐**韓愈*等《遠遊聯句》：“别腸車輪轉，一日一萬周。”*萧三*《三个（上海的）摇篮歌》：“机器轮子团团转，一根粗大皮带条。”</w:t>
        <w:br/>
        <w:br/>
        <w:t>（4）绕着某物移动、打转。如：转来转去。*赵树理*《小二黑结婚》：“每年正月扮故事，不论去到哪一村，妇女们的眼睛都跟着他转。”*知侠*《铁道游击队》第八章：“我们游击队就靠着这两只脚和敌人转圈圈呀！”</w:t>
        <w:br/>
        <w:br/>
        <w:t>（5）游览；转游。*李劼人*《大波》第二部第八章：“公园关了门，只好去转*文殊院*。”*毛泽东*《在中国共产党全国宣传工作会议上的讲话》：“有些人可以到工厂农村去看一看，转一转，这叫‘走马看花’，总比不走不看好。”</w:t>
        <w:br/>
        <w:br/>
        <w:t>（6）量词。相当于“回”、“次”。*李季*《王贵与李香香》第三部：“一天哭三回，三天哭九转，铁石的心儿也变软。”</w:t>
        <w:br/>
        <w:br/>
        <w:t>（7）通“專（zhuān）”。统领。《漢書·燕王劉澤傳》：“*燕王*北定*代*、*雲中*，轉*胡*衆入*蕭關*。”*王念孫*雜志：“轉字*師古*無音。*念孫*案：轉讀為專，專謂統領之也。《史記》作摶。《索隱》曰摶音專，專謂專統領*胡*兵……專、摶、轉，聲相近，故專又通作轉。”</w:t>
        <w:br/>
        <w:br/>
        <w:t>（三）zhuǎi</w:t>
        <w:br/>
        <w:br/>
        <w:t>转文，说话不用口语而用文言，以显示有学问。如：说大白话不行嘛，何必转呢！</w:t>
        <w:br/>
      </w:r>
    </w:p>
    <w:p>
      <w:r>
        <w:t>轊##轊</w:t>
        <w:br/>
        <w:br/>
        <w:t>¹¹轊</w:t>
        <w:br/>
        <w:br/>
        <w:t>wèi　《廣韻》于歲切，去祭云。又祥歲切。月部。</w:t>
        <w:br/>
        <w:br/>
        <w:t>（1）套在车轴末端的金属筒状物。《方言》卷九：“車轊，*齊*謂之𨏠。”*郭璞*注：“車軸頭也。”《鄧析子·無厚》：“夫木擊折轊，水戾破舟。”《史記·田單列傳》：“*燕*師長驅平*齊*，而*田單*走*安平*，令其宗人盡短其車軸末而傅鐵籠。已而*燕*軍攻*安平*，城壞，*齊*人走，争塗，以轊折車敗，為*燕*所虜，惟*田單*宗人以鐵籠故得脱。”*裴駰*集解引*徐廣*曰：“轊，車軸頭也。”*南朝**宋**鮑照*《蕪城賦》：“當昔全盛之時，車掛轊，人駕肩，𢋨閈撲地，歌吹沸天，才力雄富，士馬精妍。”又代指车。*南朝**齊高帝*《塞客吟》：“金笳夜厲，羽轊晨征。”*清**朱鶴齡*《湖翻行》：“更憐人畜死無數，浮轊塞港漂難求。”</w:t>
        <w:br/>
        <w:br/>
        <w:t>（2）用车轴头冲而杀之。《史記·司馬相如列傳》：“轊白鹿，捷狡兔。”《後漢書·馬融傳》：“竄伏扔輪，發作梧轊。”*李賢*注：“轊，車軸頭也，音衛，謂車軸轥而殺之。”</w:t>
        <w:br/>
        <w:br/>
        <w:t>（3）通“槥（huì）”。小棺。*北周**庾信*《傷心賦》：“藤緘轊櫝，枿掩虞棺。”《文選·顔延之〈陽給事誄〉》：“路無歸轊，野有委骸。”*李善*注：“*應劭*曰：‘轊，小棺也。’*服虔*曰：‘轊與槥古字通。’”《續資治通鑑·宋真宗景德元年》：“*太后*臨其轊車，哭之慟，輟朝五日。”</w:t>
        <w:br/>
      </w:r>
    </w:p>
    <w:p>
      <w:r>
        <w:t>轋##轋</w:t>
        <w:br/>
        <w:br/>
        <w:t>“𨏂（䡣）”的讹字。《康熙字典·車部》：“轋，《龍龕》：音渾，車軛也。又音軒，車前舉也。”按：《龍龕手鑑·車部》为：“𨏂，俗；䡣，正。音魂，車軶也。又音軒，車前㪯也。”</w:t>
        <w:br/>
      </w:r>
    </w:p>
    <w:p>
      <w:r>
        <w:t>轍##轍</w:t>
        <w:br/>
        <w:br/>
        <w:t>〔辙〕</w:t>
        <w:br/>
        <w:br/>
        <w:t>《説文新附》：“轍，車迹也。从車，徹省聲。本通用徹，後人所加。”</w:t>
        <w:br/>
        <w:br/>
        <w:t>zhé　《廣韻》直列切，入薛澄。月部。</w:t>
        <w:br/>
        <w:br/>
        <w:t>（1）车轮碾出的痕迹。《説文新附·車部》：“轍，車迹也。”《六書故·工事三》：“轍，兩輪所蹍迹也。”《左傳·莊公十年》：“吾視其轍亂，望其旗靡，故逐之。”*唐**鮑溶*《送蕭世秀才》：“從此無人訪窮病，馬蹄輪轍草青青。”*艾青*《北方》：“那些小河早已枯干了，河底也已画满了车辙。”</w:t>
        <w:br/>
        <w:br/>
        <w:t>（2）道路。《六書故·工事三》：“轍，由軌出者也，故轍亦謂之軌。”*宋**胡銓*《好事近》：“欲駕巾車歸去，有豺狼當轍。”*清**龔自珍*《己亥雜詩三百一十五首》之三十七：“三十華年四牡騑，每談宦轍壯懷飛。”*严复*《原强》：“加以电邮、汽舟、铁辙三者，其能事足以收六合之大，归之一二人掌握而有余。”</w:t>
        <w:br/>
        <w:br/>
        <w:t>（3）路数，路子。*隋**潘徽*《韻纂序》：“總會舊轍，創立新意。”*清**黄宗羲*《兵部督捕右侍郎西山許先生墓誌銘》：“先生之學，不名一轍，以適用為是。”</w:t>
        <w:br/>
        <w:br/>
        <w:t>（4）杂曲、戏曲、歌词所押的韵。如：合辙；十三辙。</w:t>
        <w:br/>
        <w:br/>
        <w:t>（5）方言。办法；主意。如：遇这事，我心里也没辙。</w:t>
        <w:br/>
      </w:r>
    </w:p>
    <w:p>
      <w:r>
        <w:t>轎##轎</w:t>
        <w:br/>
        <w:br/>
        <w:t>〔轿〕</w:t>
        <w:br/>
        <w:br/>
        <w:t>jiào　《廣韻》渠廟切，去笑羣。又巨嬌切。</w:t>
        <w:br/>
        <w:br/>
        <w:t>（1）古代行山用的一种轻便小车。《廣雅·釋詁三》：“轎，𨋕也。”*王念孫*疏證：“轎之言喬，𨋕之言卬，皆上舉之意也。”《玉篇·車部》：“轎，小車。”《集韻·宵韻》：“轎，竹輿。”《漢書·嚴助傳》：“輿轎而隃（逾）領（嶺）。”*顔師古*注：“*服虔*曰：‘轎音橋，謂隘道輿車也。’*臣瓚*曰：‘今竹輿車也，*江*表作竹輿以行，是也。’”*鲁迅*《故事新编·理水》：“我走旱路坐車，走水路坐船，走泥路坐橇，走山路坐轿。”</w:t>
        <w:br/>
        <w:br/>
        <w:t>（2）肩舆，轿子。《正字通·車部》：“轎，與橋通，蓋今之肩輿，謂其中如橋也。”*宋**楊萬里*《五里徑》：“溪光遠隔深深竹，特地穿簾入轎來。”*宋**陸游*《老學庵筆記》卷十：“*蔡太師*作相時……出入乘椶頂轎子，謂之太師轎子。”《水滸傳》第二十三回：“*武松*下了轎，扛着大蟲，都到廳前，放在甬道上。”</w:t>
        <w:br/>
        <w:br/>
        <w:t>（3）牛车。《集韻·笑韻》：“轎，牛車也。”</w:t>
        <w:br/>
      </w:r>
    </w:p>
    <w:p>
      <w:r>
        <w:t>轏##轏</w:t>
        <w:br/>
        <w:br/>
        <w:t>《説文新附》：“轏，車名。从車，孱聲。”</w:t>
        <w:br/>
        <w:br/>
        <w:t>zhàn　《廣韻》士限切，上産崇。元部。</w:t>
        <w:br/>
        <w:br/>
        <w:t>（1）车名。《説文新附·車部》：“轏，車名。”</w:t>
        <w:br/>
        <w:br/>
        <w:t>（2）同“輚”。《玉篇·車部》：“輚，載柩車也。轏，同輚。”《集韻·産韻》：“輚，臥車也。一曰兵車。或作轏。”</w:t>
        <w:br/>
        <w:br/>
        <w:t>（3）士车。也作“棧”。《廣韻·産韻》：“轏，車名，士所乘也。”《古今韻會舉要·潸韻》：“轏，通作棧。”《左傳·成公二年》：“*丑父*寢於轏中。”*杜預*注：“轏，士車。”*孔穎達*疏：“轏與棧字異音義同耳。”</w:t>
        <w:br/>
      </w:r>
    </w:p>
    <w:p>
      <w:r>
        <w:t>轐##轐</w:t>
        <w:br/>
        <w:br/>
        <w:t>《説文》：“轐，車伏兔也。从車，菐聲。《周禮》曰：‘加軫與轐焉。’”</w:t>
        <w:br/>
        <w:br/>
        <w:t>bú　《廣韻》蒲沃切，入沃並。又博木切。屋部。</w:t>
        <w:br/>
        <w:br/>
        <w:t>车伏兔，即车箱底板下两个扣住横轴的装置。也叫钩心、车屐。用以连接车箱，固定车轴。《説文·車部》：“轐，車伏兔也。”*徐灝*注箋：“葢轐在輿底軫下，為半規形，與軸相銜，狀似伏兔，又與屐齒相類，故因名焉。亦謂之鉤心。”《周禮·考工記序》：“軹崇三尺又三寸，加軫與轐焉，四尺也。”*鄭玄*注引*鄭司農*云：“轐，謂伏兔也。”*賈公彦*疏：“云‘謂伏兔也’者，*漢*時名。今人謂之車屐是也。”*孫詒讓*正義：“其伏兔有二，在車箱兩旁。此經謂之轐。大車兩轅居旁。其伏兔則止一，在輿腹正中，當小車設輈之處。”*清**阮元*《車制圖解》：“轐在輿底而銜於軸上，其居軸上之高，當與輈圓徑同。至其兩旁則半規形與軸相合。而更有二長足少鍥其軸而夾鈎之，使軸不轉。鈎軸後又有革以固之。”</w:t>
        <w:br/>
      </w:r>
    </w:p>
    <w:p>
      <w:r>
        <w:t>轑##轑</w:t>
        <w:br/>
        <w:br/>
        <w:t>《説文》：“轑，蓋弓也。一曰輻也。从車，尞聲。”</w:t>
        <w:br/>
        <w:br/>
        <w:t>（一）lǎo　《廣韻》魯晧切，上晧來。宵部。</w:t>
        <w:br/>
        <w:br/>
        <w:t>（1）车篷骨架。《説文·車部》：“轑，蓋弓也。”*段玉裁*注：“輪人為蓋，蓋弓二十有八，以象恒星也。*鄭*注曰：弓者蓋橑也。”《釋名·釋車》：“轑，蓋叉也，如屋構橑也。”《初學記》卷二十五引*譙周*《古史考》：“翠羽蓋黄裏，所謂黄屋也。金華施轑。”</w:t>
        <w:br/>
        <w:br/>
        <w:t>（2）车辐。《説文·車部》：“轑，輻也。”*段玉裁*注：“輻三十凑轂，亦如椽然，故亦得轑名。”*清**戴震*《釋車》：“輪轑謂之輻。”</w:t>
        <w:br/>
        <w:br/>
        <w:t>（3）车轴。《廣韻·晧韻》：“轑，車軸。”</w:t>
        <w:br/>
        <w:br/>
        <w:t>（4）通“橑”。屋椽。*清**朱駿聲*《説文通訓定聲·小部》：“轑，叚借為橑。”《漢書·張敞傳》：“圍守王宫，搜索（*劉）調*等，果得之殿屋重轑中。”*顔師古*注引*蘇林*曰：“轑，椽也。”《舊唐書·憲宗紀下》：“京城大索，公卿節將複壁重轑者皆搜之。”</w:t>
        <w:br/>
        <w:br/>
        <w:t>（二）láo　《集韻》郎刀切，平豪來。</w:t>
        <w:br/>
        <w:br/>
        <w:t>（1）刮；捞取。《集韻·𩫕韻》：“轑，撓也。”《漢書·楚元王傳》：“嫂厭叔與客來，陽為羹盡，轑釜，客以故去。”*顔師古*注：“*服虔*曰：‘轑，轢也。’以勺轢釜令為聲也。”*宋**范成大*《口數粥行》：“大杓轑鐺分口數，疫鬼聞香走無處。”*清**唐孫華*《官倉行》：“可憐小户闕晨炊，破竈無烟轑空釜。”</w:t>
        <w:br/>
        <w:br/>
        <w:t>（2）辘。《篇海類編·器用類·車部》：“轑，轆也。”</w:t>
        <w:br/>
        <w:br/>
        <w:t>（三）liáo　《集韻》憐蕭切，平蕭來。</w:t>
        <w:br/>
        <w:br/>
        <w:t>转。《篇海類編·器用類·車部》：“轑，轉也。”</w:t>
        <w:br/>
        <w:br/>
        <w:t>（四）liǎo　《集韻》郎鳥切，上篠來。</w:t>
        <w:br/>
        <w:br/>
        <w:t>通“燎”。燃烧。《集韻·筱韻》：“燎，《説文》：‘放火也。’或作轑。”*清**朱駿聲*《説文通訓定聲·小部》：“轑，叚借為燎。”《漢書·杜周傳附杜業》：“（*方進*）排擠英俊，託公報私，横厲無所畏忌，欲以熏轑天下。”*顔師古*注：“轑讀曰燎，假借用字。”*清**毛奇齡*《募建天衣乾公骨塔疏序》：“*乾公*引予至*大悲閣*前，鳴鐘轑燭。”</w:t>
        <w:br/>
        <w:br/>
        <w:t>（五）liào　《集韻》力弔切，去嘯來。</w:t>
        <w:br/>
        <w:br/>
        <w:t>车轮。《集韻·嘯韻》：“轑，車輪。”</w:t>
        <w:br/>
      </w:r>
    </w:p>
    <w:p>
      <w:r>
        <w:t>轒##轒</w:t>
        <w:br/>
        <w:br/>
        <w:t>《説文》：“轒，*淮陽*名車穹隆轒。从車，賁聲。”*王筠*句讀作“*淮陽*名車穹隆為轒”，并注：“依《集韻》補引。”</w:t>
        <w:br/>
        <w:br/>
        <w:t>fén　《廣韻》符分切，平文奉。又房吻切。諄部。</w:t>
        <w:br/>
        <w:br/>
        <w:t>（1）〔轒輼〕也作“轒䡝”。1.攻城的兵车。《玉篇·車部》：“轒，轒䡝，兵車。”《集韻·文韻》：“轒，*應劭*曰：‘轒輼，*匈奴*車。’”*清**徐灝*《説文解字注箋·車部》：“轒，轒輼即轒䡝。”《孫子·謀攻》：“修櫓轒輼，具器械，三月而後成。”*杜牧*注：“轒輼，四輪車。排大木為之，上蒙以生牛皮，下可容十人，往來運土填壍，木石所不能傷。今俗所謂木驢是也。”《六韜·虎韜》：“攻城圍邑則有轒輼臨衝。”2.*匈奴*车。《漢書·揚雄傳下》：“砰轒輼，破穹廬。”*顔師古*注引*應劭*曰：“轒輼，*匈奴*車也。”*唐**李德裕*《唐武宗昭肅皇帝會昌五年上尊號玉册文》：“爰命梟將，搴旗刈㫋，兵鏖穹廬，火烈荆榛，颺罽幙，碎轒䡝，六驘遁逃，貴主生還。”</w:t>
        <w:br/>
        <w:br/>
        <w:t>（2）车篷骨架。《说文·车部》：“轒，淮陽名车穹隆〔為〕轒。”段玉裁注：“淮陽，漢國。有縣九，今開封府陳州以南是其地。車穹隆即車蓋弓也。”按：古車盖如今雨伞。顶篷呈穹隆状，称为车盖；其骨架形曲如弓，叫盖弓。</w:t>
        <w:br/>
      </w:r>
    </w:p>
    <w:p>
      <w:r>
        <w:t>轓##轓</w:t>
        <w:br/>
        <w:br/>
        <w:t>fān　《廣韻》孚袁切，平元敷。又甫煩切。</w:t>
        <w:br/>
        <w:br/>
        <w:t>（1）车蔽，即车箱两旁的遮蔽物。《廣雅·釋器》：“轓謂之䡊。”*王念孫*疏證：“《説文》：‘軱，車耳反出也。’䡊、轓聲近義同。”《集韻·阮韻》：“轓，車蔽。”《篇海類編·器用類·車部》：“轓，小車兩耳，所以為藩屏，翳塵泥，以簟為之，或用革。”《漢書·景帝紀》：“令長吏二千石車朱兩轓，千石至六百石朱左轓。”*顔師古*注：“轓，*應劭*曰：‘車耳反出，所以為之藩屏，翳塵泥也。二千石双朱，其次乃偏其左。䡊以簟為之，或用革。”*如淳*曰：‘轓，小車兩屏也。’據*許慎*、*李登*説，轓，車之蔽也。《左氏傳》云：‘以藩載*欒盈*，即是有鄣蔽之車也。’”《續漢書·禮儀志下》：“巾門、喪帳皆以簟。車皆去輔轓，疏布惡輪。”*唐**秦貫*《鄭遇夫人崔氏合祔墓誌》：“雕軒繡軸之榮，羽蓋朱轓之盛。”</w:t>
        <w:br/>
        <w:br/>
        <w:t>（2）车。*南朝**齊**謝朓*《三日侍宴曲水代人應詔》：“華轓徒駕，長纓未飾。”*宋**梅堯臣*《送李學士河東轉運》：“朱轓邦伯至，黄綬縣官迎。”*宋**王安石*《送明州王大卿》：“*大歷*才臣有此州，昆雲今駕鹿轓遊。”</w:t>
        <w:br/>
        <w:br/>
        <w:t>（3）通“藩”。封建王朝给诸侯王的封国。《隸釋·竹邑矦相張壽碑》：“國寧民殷，功刊王府，將授轓邦，對揚其勛。”*洪适*注：“碑以轓為藩。”</w:t>
        <w:br/>
      </w:r>
    </w:p>
    <w:p>
      <w:r>
        <w:t>轔##轔</w:t>
        <w:br/>
        <w:br/>
        <w:t>〔辚〕</w:t>
        <w:br/>
        <w:br/>
        <w:t>《説文新附》：“轔，車聲。从車，粦聲。”</w:t>
        <w:br/>
        <w:br/>
        <w:t>（一）lín　《廣韻》力珍切，平真來。真部。</w:t>
        <w:br/>
        <w:br/>
        <w:t>（1）象声词。车声。《説文新附·車部》：“轔，車聲。”《集韻·真韻》：“轔，轔轔，衆車聲。”《詩·秦風·車鄰》“有車鄰鄰，有馬白顛”*唐**陸德明*釋文：“鄰，本亦作隣，又作轔。”《楚辭·九歌·大司命》：“乘龍兮轔轔，高駝兮冲天。”*王逸*注：“轔轔，車聲。《詩》云‘有車轔轔’也。”*唐**杜甫*《兵車行》：“車轔轔，馬蕭蕭，行人弓箭各在腰。”</w:t>
        <w:br/>
        <w:br/>
        <w:t>（2）车轮。《儀禮·既夕禮》“遷于祖用軸”*漢**鄭玄*注：“軸，狀如轉轔。”*賈公彦*疏：“轔，輪也。”</w:t>
        <w:br/>
        <w:br/>
        <w:t>（3）门槛。《淮南子·説山》：“𠟣靡勿釋，牛車絶轔。”*高誘*注：“*楚*人謂門切為轔。”</w:t>
        <w:br/>
        <w:br/>
        <w:t>（二）lìn　《廣韻》良刃切，去震來。</w:t>
        <w:br/>
        <w:br/>
        <w:t>辗压；蹂躏。也作“轥”、“蹸”。《廣韻·震韻》：“轥，轥轢，車踐；轔，同轥。”《集韻·稕韻》：“蹸，《説文》轢也。或作轥、轔。”《文選·司馬相如〈子虚賦〉》：“掩兔轔鹿，射麋脚麟。”*李善*注引*郭璞*曰：“*司馬彪*曰：‘轔，轢也。’”《後漢書·廉范傳》：“虜自相轔藉，死者千餘人。”*李賢*注：“轔，轢也。”《資治通鑑·漢淮陽王更始二年》：“以轔烏合之衆，如摧枯折腐耳。”</w:t>
        <w:br/>
      </w:r>
    </w:p>
    <w:p>
      <w:r>
        <w:t>轕##轕</w:t>
        <w:br/>
        <w:br/>
        <w:t>gé　《集韻》居曷切，入曷見。</w:t>
        <w:br/>
        <w:br/>
        <w:t>〔轇轕〕见“轇”。</w:t>
        <w:br/>
      </w:r>
    </w:p>
    <w:p>
      <w:r>
        <w:t>轖##轖</w:t>
        <w:br/>
        <w:br/>
        <w:t>《説文》：“轖，車籍交錯也。从車，嗇聲。”*桂馥*義證：“‘籍’，當為‘藉’，‘錯’當為‘革’。”</w:t>
        <w:br/>
        <w:br/>
        <w:t>sè　《廣韻》所力切，入職生。職部。</w:t>
        <w:br/>
        <w:br/>
        <w:t>（1）古代车厢旁（或车前曲栏上）用皮革交错缠缚的障蔽物。也作“𩍙”。《説文·車部》：“轖，車籍交錯（革）也。”*段玉裁*注：“各本‘革’作‘錯’，*李善*《七發》注、*顔師古*《急就篇》注作‘交革’，今從之……交革者，交猶遮也。謂以去毛獸皮鞔其外。凡革鞔謂之轖……鞔之則格空遮蔽，故曰轖。”《急就篇》：“革𩍙髤漆油黑蒼。”*顔師古*注：“革𩍙，車藉之交革也。一曰重革之幭，所以覆車笭也。笭，車前曲欄也。”*莊世驥*考異：“*顔*作‘𩍙’乃‘轖’之譌。”*南朝**梁**江淹*《蕭驃騎讓油幢表》：“不宜假文丹幰，空飾皁轖。”又代指车。《陳書·儒林傳·沈不害》：“轖駕列庭，青紫拾地。”</w:t>
        <w:br/>
        <w:br/>
        <w:t>（2）车不行。《玉篇·車部》：“轖，車不行也。”</w:t>
        <w:br/>
        <w:br/>
        <w:t>（3）塞，气结。*清**段玉裁*《説文解字注·車部》：“轖，引申之為結塞之偁。”*漢**枚乘*《七發》：“邪氣襲逆，中若結轖。”*清**汪沆*《山遊集序》：“每託歌詠以舒其鬱轖困苦之思。”</w:t>
        <w:br/>
      </w:r>
    </w:p>
    <w:p>
      <w:r>
        <w:t>轗##轗</w:t>
        <w:br/>
        <w:br/>
        <w:t>kǎn　《廣韻》苦感切，上感溪。又苦紺切。</w:t>
        <w:br/>
        <w:br/>
        <w:t>〔轗軻〕同“坎坷”。1.道路不平。《廣韻·感韻》：“轗，轗軻，多迍。”《集韻·勘韻》：“轗，轗軻，車行不平。或省。亦作輡。”*清**雷浚*《説文外編·俗字》：“《説文》無轗字。《土部》：‘坷，坎坷也。’即轗軻。”《北史·文苑傳序》：“道轗軻而未遇，志鬱抑而不申。”*清**劉漢藜*《捉人行》：“吁嗟小民亦何辜，水陸一時遭轗軻。”又车行不利。*唐**慧琳*《一切經音義》卷三十一：“轗軻，《古今正字》：‘接軸也。’”《字彙·車部》：“轗，轗軻，車行不利也。”2.人不得志。*唐**慧琳*《一切經音義》卷三十一：“轗，轗軻。《楚辭》云：‘轗軻，言留滯也。’*顧野王*云：‘轗軻，不遇也。’”《集韻·勘韻》：“轗，轗軻，不得志。”《文選·古詩十九首》之四：“無為守窮賤，轗軻長苦辛。”*李善*注：“《楚辭》曰，年既過大半，然輡軻不遇也。轗與輡同。”*宋**歐陽修*《新營小齋鑿地爐輒成五言三十七韻》：“西鄰有高士，轗軻臥蓬蓽。”*鲁迅*《坟·摩罗诗力说》：“然精神界之伟人，非遂即人群之骄子，轗轲流落，终以夭亡。”单用义同。*明**徐復祚*《紅梨記》第八齣：“緑愁紅慘，薄命多迍轗。”</w:t>
        <w:br/>
      </w:r>
    </w:p>
    <w:p>
      <w:r>
        <w:t>轘##轘</w:t>
        <w:br/>
        <w:br/>
        <w:t>《説文》：“轘，車裂人也。从車，睘聲。《春秋傳》曰：‘轘諸栗門。’”</w:t>
        <w:br/>
        <w:br/>
        <w:t>（一）huàn　《廣韻》胡慣切，去諫匣。元部。</w:t>
        <w:br/>
        <w:br/>
        <w:t>古代酷刑，用车肢解人体。《説文·車部》：“轘，車裂人也。”《釋名·釋喪制》：“車裂曰轘。轘，散也，肢體分散也。”《周禮·秋官·條狼氏》：“誓僕右曰殺，誓馭曰車轘。”*鄭玄*注：“車轘謂車裂也。”《左傳·桓公十八年》：“*齊*人殺*子亹*而轘*高渠彌*。”*杜預*注：“車裂曰車轘。”《資治通鑑·陳文帝天嘉五年》：“其刑名有五：一曰死，重者轘之，次梟首，次斬，次絞。”*胡三省*注：“轘，即車裂也。”</w:t>
        <w:br/>
        <w:br/>
        <w:t>（二）huán　《廣韻》户關切，平删匣。元部。</w:t>
        <w:br/>
        <w:br/>
        <w:t>〔轘轅〕山名；古关名。今*河南省**偃师市*东南有*轘辕山*。《集韻·删韻》：“轘，*轘轅*，關名，在*緱氏縣*。通作環。”《管子·地圖》：“*轘轅*之險，濫車之水。”*郭沫若*等集校引*尹桐陽*曰：“轘，環也。謂地形若轅而又環曲。”《史記·高祖本紀》：“因*張良*遂略*韓*地*轘轅*。”*司馬貞*索隱：“*轘轅*，《十三州志》云，*河南**緱氏縣*，以山為名。一云轘轅，凡九十二曲，是險道也。”《文選·沈約〈應詔樂遊苑餞吕僧珍詩〉》：“*函*、*轘*方解帶，*嶤武*稍披襟。”*張銑*注：“*函*，*函谷關*也；*轘*，*轘轅*，*洛*東坂名。”</w:t>
        <w:br/>
      </w:r>
    </w:p>
    <w:p>
      <w:r>
        <w:t>轙##轙</w:t>
        <w:br/>
        <w:br/>
        <w:t>《説文》：“轙，車衡載轡者。从車，義聲。钀，轙或从金，从獻。”</w:t>
        <w:br/>
        <w:br/>
        <w:t>yǐ　《廣韻》魚倚切，上紙疑。又魚覊切。歌部。</w:t>
        <w:br/>
        <w:br/>
        <w:t>（1）车衡上贯穿缰绳的大环。《爾雅·釋器》：“載轡謂之轙。”*郭璞*注：“車軛上環，轡所貫也。”《説文·車部》：“轙，車衡載轡者。”*段玉裁*注：“四馬八轡，除驂馬内轡納於軾前之觼，在手者惟六轡。驂馬外轡，復有游環，以與服馬四轡同入軛上大環，以便總持。大環謂之轙。”《淮南子·説山》：“遺人車而税其轙。”*漢**張衡*《東京賦》：“龍輈華轙，金鋄鏤鍚。”《晋書·輿服志》：“五路皆有鍚鸞之飾，和鈴之響，鉤膺玉瓖，龍輈華轙朱幩。”</w:t>
        <w:br/>
        <w:br/>
        <w:t>（2）整车待发。《篇海類編·器用類·車部》：“轙，僕人嚴駕待發之意。”《漢書·禮樂志》：“靈禗禗，象輿轙。”*顔師古*注：“*孟康*曰：‘禗，不安欲去也；轙，待也’。*如淳*曰：‘轙，僕人嚴駕待發之意也。’”*漢**張衡*《思玄賦》：“轙琱輿而樹葩兮，擾應龍以服路。”《晋書·摯虞傳》：“班命授號，轙輈整旅。”</w:t>
        <w:br/>
        <w:br/>
        <w:t>（3）车。*南朝**齊**謝朓*《齊雩祭歌·迎神歌》：“停龍轙，徧觀此，凍雨飛，祥雲靡。”</w:t>
        <w:br/>
      </w:r>
    </w:p>
    <w:p>
      <w:r>
        <w:t>轚##轚</w:t>
        <w:br/>
        <w:br/>
        <w:t>《説文》：“轚，車轄相擊也。从車，从毄，毄亦聲。《周禮》曰：‘舟輿擊互者。’”*朱駿聲*通訓定聲：“會意。毄亦聲。”</w:t>
        <w:br/>
        <w:br/>
        <w:t>jí　《廣韻》古歷切，入錫見。又古詣切。錫部。</w:t>
        <w:br/>
        <w:br/>
        <w:t>（1）车辖互相撞击。也泛指车、船相碰击。《説文·車部》：“轚，車轄相擊也。”*段玉裁*注：“轄者，鍵也。鍵在軎頭，謂車軎相擊也。諸書亦言車轂相擊。”*承培元*引經證例：“轄，車軸耑鍵也，此葢謂軎頭也。”《周禮·秋官·野廬氏》：“凡道路之舟車轚互者，叙而行之。”*鄭玄*注：“舟車轚互，謂於迫隘處也。車有轘轅坻閣，舟有砥柱之屬，其過之者，使以次叙之。”*賈公彦*疏：“謂水陸之道，舟車往來狹隘之所，更互相擊。”又车辖。《篇海類編·器用類·車部》：“轚，車舝也。”</w:t>
        <w:br/>
        <w:br/>
        <w:t>（2）碰挂。《穀梁傳·昭公八年》：“流旁握，御轚者不得入。”*范甯*注：“流旁握，謂車兩轊頭，各去門邊空握。握，四寸也。轚掛則不得入門。”*陸德明*釋文：“轚，掛也。”*楊士勛*疏引*徐邈*云：“轚謂掛著，若車掛着門，則不使得入，以耻其御拙也。”</w:t>
        <w:br/>
        <w:br/>
        <w:t>（3）舟车依次行进。《集韻·霽韻》：“轚，舟車序行也。”</w:t>
        <w:br/>
      </w:r>
    </w:p>
    <w:p>
      <w:r>
        <w:t>轛##轛</w:t>
        <w:br/>
        <w:br/>
        <w:t>《説文》：“轛，車横軨也。从車，對聲。《周禮》曰：‘參分軹圍，去一以為轛圍。’”</w:t>
        <w:br/>
        <w:br/>
        <w:t>zhuì　《廣韻》追萃切，去至知。微部。</w:t>
        <w:br/>
        <w:br/>
        <w:t>（1）车轼下面横直交接的栏木。《説文·車部》：“轛，車横軨也。”*段玉裁*注：“轛，謂車闌也。”《周禮·考工記·輿人》：“參分軹圍，去一以為轛圍。”*鄭玄*注：“*鄭司農*云：‘轛讀如繫綴之綴，謂車輿軨立者也，立者為轛，横者為軹。’……*玄*謂轛者以其鄉人為名。”又车箱两旁輢下相对者。*清**徐灝*《説文解字注箋·車部》：“轛，*康成*以轛从對，為嚮人之義，屬之軾下，竊謂當屬之輢兩旁相對，故謂之對耳。轛屬輢，則在軾下者為軹矣。”《元史·輿服志一》：“輅之後，朱漆後轛一，金塗曲戌。”</w:t>
        <w:br/>
        <w:br/>
        <w:t>（2）车饰。《玉篇·車部》：“轛，車飾也。”</w:t>
        <w:br/>
      </w:r>
    </w:p>
    <w:p>
      <w:r>
        <w:t>轜##轜</w:t>
        <w:br/>
        <w:br/>
        <w:t>同“輀”。《集韻·之韻》：“輀，《説文》：‘喪車也。’或作轜。”《正字通·車部》：“轜，同輀。”《風俗通·十反》：“（*封）祈*與*黄叔度*、*郅伯嚮*、*盛孔叔*留隨轜柩。”*晋**潘岳*《寡婦賦》：“龍轜儼其星駕兮，飛旐翩以啟路。”*李善*注：“轜，《説文》‘喪車也。’”*唐**白居易*《祭李侍郎文》：“旌竿舉兮轜輪動，遂不得少留乎京師。”</w:t>
        <w:br/>
      </w:r>
    </w:p>
    <w:p>
      <w:r>
        <w:t>轝##轝</w:t>
        <w:br/>
        <w:br/>
        <w:t>yù　《集韻》羊茹切，去御以。</w:t>
        <w:br/>
        <w:br/>
        <w:t>（1）同“輿”。舁车。《集韻·御韻》：“輿，舁車也。或作轝。”《洪武正韻·御韻》：“轝，兩手對轝之車。又*江*南謂肩轝。亦作輿、舁。”《墨子·公輸》：“今有人於此，舍其文軒，鄰有敝轝，而欲竊之。”*孫詒讓*閒詁：“《宋策》、《神仙傳》並作弊輿，*畢*云轝即輿異文耳。”*南朝**齊**蕭嶷*《自陳啟·又啓》：“出籬門外，乘轝鳴角。”又抬（舆）。《遼史·儀衛志一》：“皇帝乘椅，自便殿轝至西便門。”</w:t>
        <w:br/>
        <w:br/>
        <w:t>（2）载柩具。《文公家禮·轝圖説》：“轝，兩長杠上加伏兔，附杠處為員鑿，别作小方牀載柩，旁立兩柱，柱外施員杓入鑿中，長出其外兩柱近。”*唐玄宗*《優恤張守潔等制》：“用加優恤，以慰泉壤。宜官造靈轝，給傳還鄉。”《遼史·禮志二》：“靈柩降車，就轝。”*徐珂*《清稗類鈔·物品類》：“轝制，下為方牀，上編竹格為蓋。”</w:t>
        <w:br/>
        <w:br/>
        <w:t>（3）舁土器。《左傳·襄公九年》“陳畚挶”*晋**杜預*注：“挶，土轝。”*孔穎達*疏：“畚，是盛土之器，則挶是轝土之物也。”*盧文弨*釋文考證：“土轝，舊作土輿，非，今改正。”</w:t>
        <w:br/>
      </w:r>
    </w:p>
    <w:p>
      <w:r>
        <w:t>轞##轞</w:t>
        <w:br/>
        <w:br/>
        <w:t>jiàn　《廣韻》胡黤切，上檻匣。</w:t>
        <w:br/>
        <w:br/>
        <w:t>（1）囚车。也作“檻”。《史記·張耳陳餘列傳》：“乃轞車膠致，與王詣*長安*。”*張守節*正義：“謂其車上著板，四周如檻形，膠密不得開，送致京師也。”《後漢書·朱祐傳》：“*祐*轞車傳*豐*送*洛陽*斬之。”*明**湯顯祖*《邯鄲記》第二十五齣：“僥倖煞天恩免囚轞，*日南*珠滿淚盤。”</w:t>
        <w:br/>
        <w:br/>
        <w:t>（2）象声词。车声。《廣韻·檻韻》：“轞，車聲。”《篇海類編·器用類·車部》：“轞，車行聲。”*唐**李白*《大獵賦》：“戎車轞轞以陸離，彀騎煌煌而奮發。”*王琦*注：“轞，車聲。”</w:t>
        <w:br/>
      </w:r>
    </w:p>
    <w:p>
      <w:r>
        <w:t>轟##轟</w:t>
        <w:br/>
        <w:br/>
        <w:t>〔轰〕</w:t>
        <w:br/>
        <w:br/>
        <w:t>《説文》：“轟，羣車聲也。从三車。”*徐鍇*繫傳：“會意。”*鈕樹玉*校録：“*李*注《文選·王元長〈曲水詩序〉》引作‘轟轟，羣車聲也。’葢脱。《一切經音義》卷十二引作‘轟轟，羣車聲也’。則注中當有一‘轟’字連上讀也。”</w:t>
        <w:br/>
        <w:br/>
        <w:t>hōng　《廣韻》呼宏切，平耕曉。又呼迸切。蒸部。</w:t>
        <w:br/>
        <w:br/>
        <w:t>（1）象声词。1.群车声。《説文·車部》：“轟，羣車聲也。”《廣韻·諍韻》：“轟，衆車聲也。”*晋**左思*《吴都賦》：“車馬雷駭，轟轟闐闐。”《世説新語·方正》：“*韓康伯*病，拄杖前庭消摇，見諸*謝*皆富貴，轟隱交路，歎曰：‘此復何異*王莽*時！’”2.巨大的声响。*唐**韓愈*《燕河南府秀才》：“怒起簸羽翮，引吭吐鏗轟。”*金**元好問*《遊承天鎮懸泉》：“駭浪幾轟山石裂。”*鲁迅*《故事新编·补天》：“轰！！！在这天崩地塌价的声音中，*女娲*猛然醒来。”</w:t>
        <w:br/>
        <w:br/>
        <w:t>（2）雷击；炮击。*宋**彭乘*《續墨客揮犀》卷四：“一夕，雷轟薦福碑。”《志愿军诗百首·萧野〈等待着〉》：“我们的大炮向敌人猛轰。”又燃放。*清**張維屏*《三將軍歌》：“夷犯*定海*公守城，手轟巨炮燒夷兵。”</w:t>
        <w:br/>
        <w:br/>
        <w:t>（3）震动；震荡。*唐**元稹*《放言五首》之三：“霆轟電烻數聲頻，不柰狂夫不藉身。”*清**黄遵憲*《紀事》：“笑激屋瓦飛，怒轟庭柱裂。”</w:t>
        <w:br/>
        <w:br/>
        <w:t>（4）喝赶。《兒女英雄傳》第二十八回：“我是公婆娶來的，我妹子請來的，只怕你轟我不動。”*毛泽东*《“友谊”，还是侵略？》：“*美*帝国主义侵略*中国*的历史，自从一八四○年帮助*英国*人进行鸦片战争起，直到被*中国*人民轰出*中国*止，应当写一本简明扼要的教科书。”*茅盾*《子夜》一：“轮船局里的两三个职员正在那里高声☀喝，轰走那些围近来的黄包车夫和小贩。”</w:t>
        <w:br/>
        <w:br/>
        <w:t>（5）笑闹；狂放。*宋**范成大*《太平詩》：“舊遊彷彿記三年，轟飲題詩夜滿山。”*金**元好問*《送杜子》：“轟醉春風有成約，可能容易話東歸。”*明**宋濂*《潛溪録》卷二：“或與二三友生轟笑花下，遂以竟日。”</w:t>
        <w:br/>
      </w:r>
    </w:p>
    <w:p>
      <w:r>
        <w:t>轠##轠</w:t>
        <w:br/>
        <w:br/>
        <w:t>léi　《廣韻》魯回切，平灰來。又力軌切。</w:t>
        <w:br/>
        <w:br/>
        <w:t>（1）碰击。《字彙·車部》：“轠，擊也。”《漢書·游俠傳·陳遵》：“一旦叀礙，為瓽所轠。”*顔師古*注：“轠，擊也。言瓶忽縣礙不得下，而為井瓽所擊則破碎也。”</w:t>
        <w:br/>
        <w:br/>
        <w:t>（2）车。《廣韻·旨韻》：“轠，轠轤，車屬。”《類篇·車部》：“轠，轠車。”*元**陳椿*《熬波圖説》：“運柴必用轠車、塌車，二車大小各隨其製，皆用樟榆等硬木做造，方可耐久。”</w:t>
        <w:br/>
        <w:br/>
        <w:t>（3）接连不断貌。《龍龕手鑑·車部》：“轠，不絶。”《古今韻會舉要·灰韻》：“轠，不絶也。”《文選·揚雄〈羽獵賦〉》：“繽紛往來，轠轤不絶。”*李善*注引*孟康*曰：“轠轤，連屬貌。”*明**趙南星*《轉運使劉公行狀》：“車馬往來，轠轤不絶。”</w:t>
        <w:br/>
        <w:br/>
        <w:t>（4）车轮碾压。《六書故·工事三》：“轠，車輪輥轢也。”</w:t>
        <w:br/>
      </w:r>
    </w:p>
    <w:p>
      <w:r>
        <w:t>轡##轡</w:t>
        <w:br/>
        <w:br/>
        <w:t>〔辔〕</w:t>
        <w:br/>
        <w:br/>
        <w:t>《説文》：“轡，馬轡也。从絲，从軎。與連同意。《詩》曰：‘六轡如絲。’”*段玉裁*注：“《廣韻·六至》‘轡’下云：‘《説文》作𦆕’。此蓋*陸法言*、*孫愐*所見《説文》如此，而僅存焉。以絲運車，猶以㚘輓車，故曰𦆕與連同意。”</w:t>
        <w:br/>
        <w:br/>
        <w:t>pèi　《廣韻》兵媚切，去至幫。脂部。</w:t>
        <w:br/>
        <w:br/>
        <w:t>（1）驾驭牲口的缰绳。《説文·絲部》：“轡，馬轡也。”《釋名·釋車》：“轡，咈也，牽引咈戾以制馬也。”*唐**慧琳*《一切經音義》卷八引*顧野王*曰：“轡，所以制御車中馬也。”《詩·邶風·簡兮》：“有力如虎，執轡如組。”*朱熹*集傳：“轡，今之韁也。”*宋**歐陽修*《踏莎行》：“草熏風暖摇征轡。”*鲁迅*《故事新编·铸剑》：“待到上午，清道的骑士才缓辔而来。”</w:t>
        <w:br/>
        <w:br/>
        <w:t>（2）牵。*清**桂馥*《説文解字義證·車部》：“轡，亦從疐省，本書𤴡，礙不行也。從叀，引而止之也。叀者，如叀馬之鼻，（轡）從此與牽同意。”*宋**王禹偁*《唐河店嫗傳》：“聞虜之至，或父母轡馬，妻子取弓矢，至有不俟甲胄而進者。”*郭沫若*《蔡文姬》第三幕：“你们下去辔两匹好马来。”</w:t>
        <w:br/>
      </w:r>
    </w:p>
    <w:p>
      <w:r>
        <w:t>轢##轢</w:t>
        <w:br/>
        <w:br/>
        <w:t>〔轹〕</w:t>
        <w:br/>
        <w:br/>
        <w:t>《説文》：“轢，車所踐也。从車，樂聲。”</w:t>
        <w:br/>
        <w:br/>
        <w:t>lì　《廣韻》郎擊切，入錫來。又盧各切，盧達切。藥部。</w:t>
        <w:br/>
        <w:br/>
        <w:t>（1）车轮碾压。《説文·車部》：“轢，車所踐也。”*段玉裁*注：“踐者，履也。‘軷’下曰，轢牲而行，是也。”《文選·張衡〈西京賦〉》：“當足見碾，值輪被轢。”*李善*注引*薛綜*曰：“足所蹈為碾，車所加為轢。”*晋**郭璞*《山海經注序》：“南轢黿鼉之梁，北躡積羽之衢。”</w:t>
        <w:br/>
        <w:br/>
        <w:t>（2）滚；压。《新唐書·酷吏傳·敬羽》：“又仆囚于地，以門牡轢腹。”《農政全書·水利·水碾》：“水激則碢隨輪轉，循槽轢穀，疾若風雨。”*徐珂*《清稗類鈔·物品類》：“海青輾，農具也。以石為輥軸，軋轢穀粒者。”</w:t>
        <w:br/>
        <w:br/>
        <w:t>（3）欺凌。《吕氏春秋·慎大》：“*干辛*任威，凌轢諸侯以及兆民。”《漢書·酷吏傳序》：“酷吏獨有*侯封*，刻轢宗室，侵辱功臣。”*顔師古*注：“轢，謂陵踐也。”*康有为*《大同书》：“以众暴寡，以智欺愚，以富轹贫。”</w:t>
        <w:br/>
        <w:br/>
        <w:t>（4）越；超过。《文心雕龍·辨騷》：“《卜居》標放言之致，《漁父》寄獨往之才，故能氣往轢古，辭來切今。”*唐**司空圖*《解縣新城碑》：“川廣可踰，山高可轢。”*清**魏源*《清古文類鈔叙》：“列聖御制詩文集，*康熙*《圖書》，*乾隆*《四庫》，官書尤富轢萬古。”</w:t>
        <w:br/>
        <w:br/>
        <w:t>（5）经历。*南朝**梁**江淹*《傷友人賦》：“轢四代而式昌，洎十葉而克茂。”</w:t>
        <w:br/>
        <w:br/>
        <w:t>（6）以器具刮物。《漢書·楚元王傳》“嫂厭叔與客來，陽為羹盡，轑釜，客以故去”*唐**顔師古*注：“*服虔*曰：‘轑，轢也。’以勺轢釜，令為聲也。”《文選·張衡〈西京賦〉》：“轢輻輕騖，容於一扉。”*李善*注引*薛綜*曰：“馭車欲馬疾，以箠櫟於輻，使有聲也。”*徐珂*《清稗類鈔·譏諷類》：“餘汁滿注缶，轢釜須令戛戛鳴。”</w:t>
        <w:br/>
      </w:r>
    </w:p>
    <w:p>
      <w:r>
        <w:t>轣##轣</w:t>
        <w:br/>
        <w:br/>
        <w:t>lì　《集韻》狼狄切，入錫來。錫部。</w:t>
        <w:br/>
        <w:br/>
        <w:t>（1）〔轣轆〕1.繀车，即缫丝车。《方言》卷五：“繀車，*趙*、*魏*之間謂之轣轆車。”2.诡道，喻欺诳。*明**周祈*《名義考·人部》：“*漢*人適*吴*者，*吴*人設筍，問之。曰：‘竹也。’歸煮其簀，不熟。謂妻曰：‘*吴*人轣轆，欺我如此。’《博雅》：‘車軌道謂之轣轆。’借軌道為詭道。*吴*人轣轆，猶言*吴*人詭道也。”3.象声词。器物转动声。*宋**蘇軾*《次韻舒教授寄李公擇》：“松下縱横餘屐齒，門前轣轆想君車。”*宋**陸游*《歸興》：“輕雷轣轆斷梅初，殘籜縱横過笋餘。”</w:t>
        <w:br/>
        <w:br/>
        <w:t>（2）同“轢”。车轮碾压。《集韻·錫韻》：“轢，《説文》：‘車所踐也。’或作轣。”《改併四聲篇海·車部》引《玉篇》：“轣，車踐也。”*清**毛奇齡*《題汴梁竹枝詞》：“予數經*汴*城，見輪蹄轣蹢，攘攘都會。”</w:t>
        <w:br/>
      </w:r>
    </w:p>
    <w:p>
      <w:r>
        <w:t>轤##轤</w:t>
        <w:br/>
        <w:br/>
        <w:t>〔轳〕</w:t>
        <w:br/>
        <w:br/>
        <w:t>lú　《廣韻》落胡切，平模來。</w:t>
        <w:br/>
        <w:br/>
        <w:t>〔𨏔轤〕见“𨏔”。</w:t>
        <w:br/>
      </w:r>
    </w:p>
    <w:p>
      <w:r>
        <w:t>轥##轥</w:t>
        <w:br/>
        <w:br/>
        <w:t>lìn　《廣韻》良刃切，去震來。</w:t>
        <w:br/>
        <w:br/>
        <w:t>（1）车声。《玉篇·車部》：“轥，車聲。”</w:t>
        <w:br/>
        <w:br/>
        <w:t>（2）车碾过。也常与“轢”连用。《廣韻·震韻》：“轥，轥轢，車踐。”*漢**司馬相如*《上林賦》：“徒車之所轥轢，步騎之所蹂若。”《資治通鑑·唐高祖武德元年》：“自*倉城*至郭門，米厚數寸，為車馬所轥踐。”</w:t>
        <w:br/>
        <w:br/>
        <w:t>（3）经过。《梁書·昭明太子統傳》：“背絳闕以遠徂，轥*青門*而徐轉。”*宋**王安石*《同學一首别子固》：“夫安驅徐行，轥中庸之庭，而造於其堂，舍二賢人者而誰哉？”</w:t>
        <w:br/>
        <w:br/>
        <w:t>（4）践踏；欺凌。常与“蹂”连用。后作“躪”。《集韻·震韻》：“蹸，《説文》：‘轔也。’或作躪、轥。”《魏書·天象志三》：“自五*胡*蹂轥生人，力征諸夏，百有餘年。”*唐*佚名《李靖碑》：“以納*方邵*於胸中，轥*趙辛*於跨下。”*梁启超*《新太平洋发刊词》：“国民试思彼为怨敌之国，其所以齕我轥我者，其心计之工为何若？”</w:t>
        <w:br/>
        <w:br/>
        <w:t>（5）超越。常与“轢”连用。《北史·周宗室傳論》：“*蔡文公*之純孝，飾之以儉約，峨峨焉足以轥轢於前載矣。”《隋書·裴仁基傳》：“足以轥轢*軒*、*唐*，奄吞*周*、*漢*。”</w:t>
        <w:br/>
      </w:r>
    </w:p>
    <w:p>
      <w:r>
        <w:t>车##车</w:t>
        <w:br/>
        <w:br/>
        <w:t>车“車”的简化字。</w:t>
        <w:br/>
      </w:r>
    </w:p>
    <w:p>
      <w:r>
        <w:t>轧##轧</w:t>
        <w:br/>
        <w:br/>
        <w:t>轧“軋”的简化字。</w:t>
        <w:br/>
      </w:r>
    </w:p>
    <w:p>
      <w:r>
        <w:t>轨##轨</w:t>
        <w:br/>
        <w:br/>
        <w:t>轨“軌”的简化字。</w:t>
        <w:br/>
      </w:r>
    </w:p>
    <w:p>
      <w:r>
        <w:t>轩##轩</w:t>
        <w:br/>
        <w:br/>
        <w:t>轩“軒”的简化字。</w:t>
        <w:br/>
      </w:r>
    </w:p>
    <w:p>
      <w:r>
        <w:t>轪##轪</w:t>
        <w:br/>
        <w:br/>
        <w:t>轪“軑”的类推简化字。</w:t>
        <w:br/>
      </w:r>
    </w:p>
    <w:p>
      <w:r>
        <w:t>轫##轫</w:t>
        <w:br/>
        <w:br/>
        <w:t>轫“軔”的简化字。</w:t>
        <w:br/>
      </w:r>
    </w:p>
    <w:p>
      <w:r>
        <w:t>转##转</w:t>
        <w:br/>
        <w:br/>
        <w:t>转“轉”的简化字。</w:t>
        <w:br/>
      </w:r>
    </w:p>
    <w:p>
      <w:r>
        <w:t>轭##轭</w:t>
        <w:br/>
        <w:br/>
        <w:t>轭“軛”的简化字。</w:t>
        <w:br/>
      </w:r>
    </w:p>
    <w:p>
      <w:r>
        <w:t>轮##轮</w:t>
        <w:br/>
        <w:br/>
        <w:t>轮“輪”的简化字。</w:t>
        <w:br/>
      </w:r>
    </w:p>
    <w:p>
      <w:r>
        <w:t>软##软</w:t>
        <w:br/>
        <w:br/>
        <w:t>软“軟”的简化字。</w:t>
        <w:br/>
      </w:r>
    </w:p>
    <w:p>
      <w:r>
        <w:t>轰##轰</w:t>
        <w:br/>
        <w:br/>
        <w:t>轰“轟”的简化字。</w:t>
        <w:br/>
      </w:r>
    </w:p>
    <w:p>
      <w:r>
        <w:t>轱##轱</w:t>
        <w:br/>
        <w:br/>
        <w:t>轱“軲”的简化字。</w:t>
        <w:br/>
      </w:r>
    </w:p>
    <w:p>
      <w:r>
        <w:t>轲##轲</w:t>
        <w:br/>
        <w:br/>
        <w:t>轲“軻”的简化字。</w:t>
        <w:br/>
      </w:r>
    </w:p>
    <w:p>
      <w:r>
        <w:t>轳##轳</w:t>
        <w:br/>
        <w:br/>
        <w:t>轳“轤”的简化字。</w:t>
        <w:br/>
      </w:r>
    </w:p>
    <w:p>
      <w:r>
        <w:t>轴##轴</w:t>
        <w:br/>
        <w:br/>
        <w:t>轴“軸”的简化字。</w:t>
        <w:br/>
      </w:r>
    </w:p>
    <w:p>
      <w:r>
        <w:t>轵##轵</w:t>
        <w:br/>
        <w:br/>
        <w:t>轵“軹”的类推简化字。</w:t>
        <w:br/>
      </w:r>
    </w:p>
    <w:p>
      <w:r>
        <w:t>轶##轶</w:t>
        <w:br/>
        <w:br/>
        <w:t>轶“軼”的简化字。</w:t>
        <w:br/>
      </w:r>
    </w:p>
    <w:p>
      <w:r>
        <w:t>轷##轷</w:t>
        <w:br/>
        <w:br/>
        <w:t>轷“軤”的简化字。</w:t>
        <w:br/>
      </w:r>
    </w:p>
    <w:p>
      <w:r>
        <w:t>轸##轸</w:t>
        <w:br/>
        <w:br/>
        <w:t>轸“軫”的简化字。</w:t>
        <w:br/>
      </w:r>
    </w:p>
    <w:p>
      <w:r>
        <w:t>轹##轹</w:t>
        <w:br/>
        <w:br/>
        <w:t>轹“轢”的简化字。</w:t>
        <w:br/>
      </w:r>
    </w:p>
    <w:p>
      <w:r>
        <w:t>轺##轺</w:t>
        <w:br/>
        <w:br/>
        <w:t>“軺”的简化字。</w:t>
        <w:br/>
      </w:r>
    </w:p>
    <w:p>
      <w:r>
        <w:t>轻##轻</w:t>
        <w:br/>
        <w:br/>
        <w:t>“輕”的简化字。</w:t>
        <w:br/>
      </w:r>
    </w:p>
    <w:p>
      <w:r>
        <w:t>轼##轼</w:t>
        <w:br/>
        <w:br/>
        <w:t>“軾”的简化字。</w:t>
        <w:br/>
      </w:r>
    </w:p>
    <w:p>
      <w:r>
        <w:t>载##载</w:t>
        <w:br/>
        <w:br/>
        <w:t>“載”的简化字。</w:t>
        <w:br/>
      </w:r>
    </w:p>
    <w:p>
      <w:r>
        <w:t>轾##轾</w:t>
        <w:br/>
        <w:br/>
        <w:t>“輊”的简化字。</w:t>
        <w:br/>
      </w:r>
    </w:p>
    <w:p>
      <w:r>
        <w:t>轿##轿</w:t>
        <w:br/>
        <w:br/>
        <w:t>“轎”的简化字。</w:t>
        <w:br/>
      </w:r>
    </w:p>
    <w:p>
      <w:r>
        <w:t>辀##辀</w:t>
        <w:br/>
        <w:br/>
        <w:t>“輈”的类推简化字。</w:t>
        <w:br/>
      </w:r>
    </w:p>
    <w:p>
      <w:r>
        <w:t>辁##辁</w:t>
        <w:br/>
        <w:br/>
        <w:t>“輇”的类推简化字。</w:t>
        <w:br/>
      </w:r>
    </w:p>
    <w:p>
      <w:r>
        <w:t>辂##辂</w:t>
        <w:br/>
        <w:br/>
        <w:t>“輅”的简化字。</w:t>
        <w:br/>
      </w:r>
    </w:p>
    <w:p>
      <w:r>
        <w:t>较##较</w:t>
        <w:br/>
        <w:br/>
        <w:t>“較”的简化字。</w:t>
        <w:br/>
      </w:r>
    </w:p>
    <w:p>
      <w:r>
        <w:t>辄##辄</w:t>
        <w:br/>
        <w:br/>
        <w:t>“輒”的简化字。</w:t>
        <w:br/>
      </w:r>
    </w:p>
    <w:p>
      <w:r>
        <w:t>辅##辅</w:t>
        <w:br/>
        <w:br/>
        <w:t>“輔”的简化字。</w:t>
        <w:br/>
      </w:r>
    </w:p>
    <w:p>
      <w:r>
        <w:t>辆##辆</w:t>
        <w:br/>
        <w:br/>
        <w:t>“輛”的简化字。</w:t>
        <w:br/>
      </w:r>
    </w:p>
    <w:p>
      <w:r>
        <w:t>辇##辇</w:t>
        <w:br/>
        <w:br/>
        <w:t>“輦”的简化字。</w:t>
        <w:br/>
      </w:r>
    </w:p>
    <w:p>
      <w:r>
        <w:t>辈##辈</w:t>
        <w:br/>
        <w:br/>
        <w:t>“輩”的简化字。</w:t>
        <w:br/>
      </w:r>
    </w:p>
    <w:p>
      <w:r>
        <w:t>辉##辉</w:t>
        <w:br/>
        <w:br/>
        <w:t>“輝”的简化字。</w:t>
        <w:br/>
      </w:r>
    </w:p>
    <w:p>
      <w:r>
        <w:t>辊##辊</w:t>
        <w:br/>
        <w:br/>
        <w:t>“輥”的简化字。</w:t>
        <w:br/>
      </w:r>
    </w:p>
    <w:p>
      <w:r>
        <w:t>辋##辋</w:t>
        <w:br/>
        <w:br/>
        <w:t>“輞”的简化字。</w:t>
        <w:br/>
      </w:r>
    </w:p>
    <w:p>
      <w:r>
        <w:t>辌##辌</w:t>
        <w:br/>
        <w:br/>
        <w:t>“輬”的类推简化字。</w:t>
        <w:br/>
      </w:r>
    </w:p>
    <w:p>
      <w:r>
        <w:t>辍##辍</w:t>
        <w:br/>
        <w:br/>
        <w:t>“輟”的简化字。</w:t>
        <w:br/>
      </w:r>
    </w:p>
    <w:p>
      <w:r>
        <w:t>辎##辎</w:t>
        <w:br/>
        <w:br/>
        <w:t>“輜”的简化字。</w:t>
        <w:br/>
      </w:r>
    </w:p>
    <w:p>
      <w:r>
        <w:t>辏##辏</w:t>
        <w:br/>
        <w:br/>
        <w:t>“輳”的简化字。</w:t>
        <w:br/>
      </w:r>
    </w:p>
    <w:p>
      <w:r>
        <w:t>辐##辐</w:t>
        <w:br/>
        <w:br/>
        <w:t>“輻”的简化字。</w:t>
        <w:br/>
      </w:r>
    </w:p>
    <w:p>
      <w:r>
        <w:t>辑##辑</w:t>
        <w:br/>
        <w:br/>
        <w:t>“輯”的简化字。</w:t>
        <w:br/>
      </w:r>
    </w:p>
    <w:p>
      <w:r>
        <w:t>辒##辒</w:t>
        <w:br/>
        <w:br/>
        <w:t>“輼”的类推简化字。</w:t>
        <w:br/>
      </w:r>
    </w:p>
    <w:p>
      <w:r>
        <w:t>输##输</w:t>
        <w:br/>
        <w:br/>
        <w:t>“輸”的简化字。</w:t>
        <w:br/>
      </w:r>
    </w:p>
    <w:p>
      <w:r>
        <w:t>辔##辔</w:t>
        <w:br/>
        <w:br/>
        <w:t>“轡”的简化字。</w:t>
        <w:br/>
      </w:r>
    </w:p>
    <w:p>
      <w:r>
        <w:t>辕##辕</w:t>
        <w:br/>
        <w:br/>
        <w:t>“轅”的简化字。</w:t>
        <w:br/>
      </w:r>
    </w:p>
    <w:p>
      <w:r>
        <w:t>辖##辖</w:t>
        <w:br/>
        <w:br/>
        <w:t>“轄”的简化字。</w:t>
        <w:br/>
      </w:r>
    </w:p>
    <w:p>
      <w:r>
        <w:t>辗##辗</w:t>
        <w:br/>
        <w:br/>
        <w:t>“輾”的简化字。</w:t>
        <w:br/>
      </w:r>
    </w:p>
    <w:p>
      <w:r>
        <w:t>辘##辘</w:t>
        <w:br/>
        <w:br/>
        <w:t>“轆”的简化字。</w:t>
        <w:br/>
      </w:r>
    </w:p>
    <w:p>
      <w:r>
        <w:t>辙##辙</w:t>
        <w:br/>
        <w:br/>
        <w:t>“轍”的简化字。</w:t>
        <w:br/>
      </w:r>
    </w:p>
    <w:p>
      <w:r>
        <w:t>辚##辚</w:t>
        <w:br/>
        <w:br/>
        <w:t>“轔”的简化字。</w:t>
        <w:br/>
      </w:r>
    </w:p>
    <w:p>
      <w:r>
        <w:t>𨊠##𨊠</w:t>
        <w:br/>
        <w:br/>
        <w:t>𨊠同“軓”。《集韻·范韻》：“軓，或作𨊠。”*清**段玉裁*《説文解字注·車部》：“軓，其字蓋古文作𨊠，今字作軓。”</w:t>
        <w:br/>
      </w:r>
    </w:p>
    <w:p>
      <w:r>
        <w:t>𨊡##𨊡</w:t>
        <w:br/>
        <w:br/>
        <w:t>²𨊡tīng　《玉篇》剔鈴切。</w:t>
        <w:br/>
        <w:br/>
        <w:t>车失。《玉篇·車部》：“𨊡，車失也。”《字彙·車部》：“𨊡，車失。”</w:t>
        <w:br/>
      </w:r>
    </w:p>
    <w:p>
      <w:r>
        <w:t>𨊢##𨊢</w:t>
        <w:br/>
        <w:br/>
        <w:t>𨊢（一）wèi　《龍龕手鑑》祥歲反。</w:t>
        <w:br/>
        <w:br/>
        <w:t>同“軎”。车轴铁。《龍龕手鑑·車部》：“𨊢，車軸鐵也。”《正字通·車部》：“𨊢，同軎。”</w:t>
        <w:br/>
        <w:br/>
        <w:t>（二）sháo　《龍龕手鑑》時釗反。</w:t>
        <w:br/>
        <w:br/>
        <w:t>望。《龍龕手鑑·車部》：“𨊢，望也。”</w:t>
        <w:br/>
      </w:r>
    </w:p>
    <w:p>
      <w:r>
        <w:t>𨊥##𨊥</w:t>
        <w:br/>
        <w:br/>
        <w:t>𨊥同“轊”。*唐**張參*《五經文字·車部》：“𨊥、轊二同，並于例反，車軸之端象𨊥……凡繫擊之類皆從𨊥。”</w:t>
        <w:br/>
      </w:r>
    </w:p>
    <w:p>
      <w:r>
        <w:t>𨊦##𨊦</w:t>
        <w:br/>
        <w:br/>
        <w:t>𨊦〔郾侯𨊦☀〕器名。*清**吴榮光*《筠清館金文》卷五：“𨊦”，同“載”。*郭沫若*《兩周金文辭大系圖録攷釋·郾侯𨊦𣪘》：“𨊦即載字之異，从車才聲，載乃从車𢦏聲。𢦏从戈才聲，聲類相同。”*容庚*《金文編》卷十四认为“𨊦”同“載”，“載乃*燕成公*名。”</w:t>
        <w:br/>
      </w:r>
    </w:p>
    <w:p>
      <w:r>
        <w:t>𨊧##𨊧</w:t>
        <w:br/>
        <w:br/>
        <w:t>𨊧gōng　《集韻》沽紅切，平東見。</w:t>
        <w:br/>
        <w:br/>
        <w:t>（1）车轴。《玉篇·車部》：“𨊧，車軸。”</w:t>
        <w:br/>
        <w:br/>
        <w:t>（2）同“釭”。车毂中铁。《集韻·東韻》：“釭，謂車轂中鐵。或作𨊧。”</w:t>
        <w:br/>
      </w:r>
    </w:p>
    <w:p>
      <w:r>
        <w:t>𨊩##𨊩</w:t>
        <w:br/>
        <w:br/>
        <w:t>𨊩同“巡”。《集韻·諄韻》：“巡，或作𨊩。”</w:t>
        <w:br/>
      </w:r>
    </w:p>
    <w:p>
      <w:r>
        <w:t>𨊭##𨊭</w:t>
        <w:br/>
        <w:br/>
        <w:t>𨊭同“軵”。《馬王堆漢墓帛書·十六經·正亂》：“（吾）將因其事，盈其寺，𨊭其力，而投之*代*，子勿言也。”</w:t>
        <w:br/>
      </w:r>
    </w:p>
    <w:p>
      <w:r>
        <w:t>𨊮##𨊮</w:t>
        <w:br/>
        <w:br/>
        <w:t>𨊮同“輿”。《類篇·車部》：“輿，或作𨊮。”</w:t>
        <w:br/>
      </w:r>
    </w:p>
    <w:p>
      <w:r>
        <w:t>𨊯##𨊯</w:t>
        <w:br/>
        <w:br/>
        <w:t>𨊯同“軘”。《龍龕手鑑·車部》：“𨊯，兵車也。”《字彙補·車部》：“𨊯，同軘。”</w:t>
        <w:br/>
      </w:r>
    </w:p>
    <w:p>
      <w:r>
        <w:t>𨊰##𨊰</w:t>
        <w:br/>
        <w:br/>
        <w:t>𨊰qì　《龍龕手鑑·車部》：“𨊰，音訖。”《字彙補·車部》：“𨊰，口的切。見《金鏡》。”</w:t>
        <w:br/>
      </w:r>
    </w:p>
    <w:p>
      <w:r>
        <w:t>𨊱##𨊱</w:t>
        <w:br/>
        <w:br/>
        <w:t>𨊱yú　《玉篇》羽俱切。</w:t>
        <w:br/>
        <w:br/>
        <w:t>车。《玉篇·車部》：“𨊱，車也。”</w:t>
        <w:br/>
      </w:r>
    </w:p>
    <w:p>
      <w:r>
        <w:t>𨊳##𨊳</w:t>
        <w:br/>
        <w:br/>
        <w:t>𨊳xīn　《廣韻》息林切，平侵心。</w:t>
        <w:br/>
        <w:br/>
        <w:t>车钩心木，用以控制车轴者。也作“杺”。《廣韻·侵韻》：“𨊳，車軥𨊳木。”《集韻·侵韻》：“𨊳，車鈎心制軸者。通作杺。”</w:t>
        <w:br/>
      </w:r>
    </w:p>
    <w:p>
      <w:r>
        <w:t>𨊴##𨊴</w:t>
        <w:br/>
        <w:br/>
        <w:t>𨊴同“陳”。《字彙·車部》：“𨊴，古陳字。”</w:t>
        <w:br/>
      </w:r>
    </w:p>
    <w:p>
      <w:r>
        <w:t>𨊵##𨊵</w:t>
        <w:br/>
        <w:br/>
        <w:t>𨊵同“軥”。《龍龕手鑑·車部》：“𨊵”，“軥”的俗字。*唐**段成式*《酉陽雜俎·諾臯記上》：“方渡水，御者前白，車𨊵索斷。”</w:t>
        <w:br/>
      </w:r>
    </w:p>
    <w:p>
      <w:r>
        <w:t>𨊶##𨊶</w:t>
        <w:br/>
        <w:br/>
        <w:t>𨊶同“軵”。《篇海類編·器用類·車部》：“𨊶，推車也。𨊶與軵又同。”《字彙·車部》：“𨊶，同軵。”</w:t>
        <w:br/>
      </w:r>
    </w:p>
    <w:p>
      <w:r>
        <w:t>𨊷##𨊷</w:t>
        <w:br/>
        <w:br/>
        <w:t>𨊷同“轟”。《集韻·耕韻》：“轟，《説文》：‘羣車聲也。’或作𨊷。”《字彙·車部》：“𨊷，同轟。”</w:t>
        <w:br/>
      </w:r>
    </w:p>
    <w:p>
      <w:r>
        <w:t>𨊸##𨊸</w:t>
        <w:br/>
        <w:br/>
        <w:t>𨊸yuè　《集韻》魚厥切，入月疑。</w:t>
        <w:br/>
        <w:br/>
        <w:t>车釭。《玉篇·車部》：“𨊸，車釭也。”</w:t>
        <w:br/>
      </w:r>
    </w:p>
    <w:p>
      <w:r>
        <w:t>𨊹##𨊹</w:t>
        <w:br/>
        <w:br/>
        <w:t>𨊹bā　《集韻》邦加切，平麻幫。</w:t>
        <w:br/>
        <w:br/>
        <w:t>兵车。《玉篇·車部》：“𨊹，兵車也。”</w:t>
        <w:br/>
      </w:r>
    </w:p>
    <w:p>
      <w:r>
        <w:t>𨊺##𨊺</w:t>
        <w:br/>
        <w:br/>
        <w:t>𨊺dài　《龍龕手鑑》徒亥反。</w:t>
        <w:br/>
        <w:br/>
        <w:t>〔輆𨊺〕不平。《廣雅·釋訓》：“輆𨊺，不平也。”*王念孫*疏證：“輆𨊺，《玉篇》、《廣韻》竝作‘輆軩’，所出未聞。”</w:t>
        <w:br/>
      </w:r>
    </w:p>
    <w:p>
      <w:r>
        <w:t>𨊻##𨊻</w:t>
        <w:br/>
        <w:br/>
        <w:t>𨊻jī　《集韻》堅奚切，平齊見。</w:t>
        <w:br/>
        <w:br/>
        <w:t>车两轊。《集韻·齊韻》：“𨊻，車兩轊也。”《周禮·夏官·大馭》“右祭兩軹”*漢**鄭玄*注：“故書軹為𨊻……又云𨊻當作軹，軹謂兩轊也。”</w:t>
        <w:br/>
      </w:r>
    </w:p>
    <w:p>
      <w:r>
        <w:t>𨊼##𨊼</w:t>
        <w:br/>
        <w:br/>
        <w:t>𨊼xuàn　《廣韻》胡畎切，上銑匣。</w:t>
        <w:br/>
        <w:br/>
        <w:t>车弓。《玉篇·車部》：“𨊼，車弓。”</w:t>
        <w:br/>
      </w:r>
    </w:p>
    <w:p>
      <w:r>
        <w:t>𨊽##𨊽</w:t>
        <w:br/>
        <w:br/>
        <w:t>𨊽同“輔”。《集韻·噳韻》：“輔，《説文》：‘人頰車也。’或作𨊽。”《字彙·車部》：“𨊽，與輔同，頰骨也。”《正字通·車部》：“𨊽，俗輔字。”</w:t>
        <w:br/>
      </w:r>
    </w:p>
    <w:p>
      <w:r>
        <w:t>𨊾##𨊾</w:t>
        <w:br/>
        <w:br/>
        <w:t>𨊾同“輞”。*唐**慧琳*《一切經音義》卷三十三引《古今正字》：“𨊾，𨎶，音渠也，从車，冈聲也。”《字彙·車部》：“𨊾，與輞同。見《釋藏》。”*清**王煦*《説文五翼》：“（《説文》）正文無‘𨊾’字。《木部》‘枒’注：‘車𨊾會也。’*煦*按：*鄭司農*《輪人》注云：‘牙，世間或謂之罔。’是古輞只作罔字。*郭景純*《爾雅·釋木》注云：‘椋才中車𨊾。’《釋文》引《字林》云：‘𨊾，𨎶也。’則*魏*、*晋*時已有之，既見于注，擬補《車部》。”</w:t>
        <w:br/>
      </w:r>
    </w:p>
    <w:p>
      <w:r>
        <w:t>𨊿##𨊿</w:t>
        <w:br/>
        <w:br/>
        <w:t>𨊿jué　《龍龕手鑑》音角。又《字彙補》古岳切。</w:t>
        <w:br/>
        <w:br/>
        <w:t>（1）同“較”。《龍龕手鑑·車部》：“𨊿，古；較，今。略也，明也，宜也，直也，又車箱也。”</w:t>
        <w:br/>
        <w:br/>
        <w:t>（2）车。《字彙補·車部》：“𨊿，車也。”</w:t>
        <w:br/>
      </w:r>
    </w:p>
    <w:p>
      <w:r>
        <w:t>𨋀##𨋀</w:t>
        <w:br/>
        <w:br/>
        <w:t>𨋀niǔ　《字彙補》女久切。</w:t>
        <w:br/>
        <w:br/>
        <w:t>车𨋀。《字彙補·車部》：“𨋀，車𨋀也。”</w:t>
        <w:br/>
      </w:r>
    </w:p>
    <w:p>
      <w:r>
        <w:t>𨋁##𨋁</w:t>
        <w:br/>
        <w:br/>
        <w:t>𨋁同“輾”。《直音篇·車部》：“𨋁”，同“輾”。</w:t>
        <w:br/>
      </w:r>
    </w:p>
    <w:p>
      <w:r>
        <w:t>𨋅##𨋅</w:t>
        <w:br/>
        <w:br/>
        <w:t>𨋅“軰（輩）”的讹字。《敦煌變文集·維摩詰經講經文》：“居士便以身疾，廣博解説，令其人𨋅，生厭捨心。”</w:t>
        <w:br/>
      </w:r>
    </w:p>
    <w:p>
      <w:r>
        <w:t>𨋆##𨋆</w:t>
        <w:br/>
        <w:br/>
        <w:t>𨋆同“𨋇（軧）”。《字彙補·車部》：“𨋇，與軧同。𨋆，同上。”</w:t>
        <w:br/>
      </w:r>
    </w:p>
    <w:p>
      <w:r>
        <w:t>𨋇##𨋇</w:t>
        <w:br/>
        <w:br/>
        <w:t>𨋇同“軧”。《龍龕手鑑·車部》：“軧，通；𨋇，正。”《字彙補·車部》：“𨋇，與軧同。”</w:t>
        <w:br/>
      </w:r>
    </w:p>
    <w:p>
      <w:r>
        <w:t>𨋈##𨋈</w:t>
        <w:br/>
        <w:br/>
        <w:t>𨋈dù　《改併四聲篇海·車部》引《搜真玉鏡》：“𨋈，丁故切。”《字彙補·車部》：“𨋈，音覩。見《篇韻》。”</w:t>
        <w:br/>
      </w:r>
    </w:p>
    <w:p>
      <w:r>
        <w:t>𨋉##𨋉</w:t>
        <w:br/>
        <w:br/>
        <w:t>𨋉jí　《改併四聲篇海·車部》引《搜真玉鏡》：“𨋉，音極。”《字彙補·車部》：“𨋉，其日切。出《篇韻》。”</w:t>
        <w:br/>
      </w:r>
    </w:p>
    <w:p>
      <w:r>
        <w:t>𨋊##𨋊</w:t>
        <w:br/>
        <w:br/>
        <w:t>𨋊“輣”的讹字。《墨子·備城門》：“百步一木樓，樓廣前面九尺，高七尺，樓𨋊居𡊜。”*孫詒讓*閒詁：“或謂𨋊當為輣之譌。《説文·車部》云：‘輣，兵車也。’《後漢書·光武紀》*李（賢*）注引作‘樓車’，亦通。”</w:t>
        <w:br/>
      </w:r>
    </w:p>
    <w:p>
      <w:r>
        <w:t>𨋋##𨋋</w:t>
        <w:br/>
        <w:br/>
        <w:t>𨋋同“𨊱”。《直音篇·車部》：“𨊱，車也，輦也。𨋋，同𨊱。”</w:t>
        <w:br/>
      </w:r>
    </w:p>
    <w:p>
      <w:r>
        <w:t>𨋌##𨋌</w:t>
        <w:br/>
        <w:br/>
        <w:t>𨋌同“轟”。《宋元以來俗字譜》：“轟”，《目蓮記》作“𨋌”。</w:t>
        <w:br/>
      </w:r>
    </w:p>
    <w:p>
      <w:r>
        <w:t>𨋎##𨋎</w:t>
        <w:br/>
        <w:br/>
        <w:t>𨋎同“軫”。《龍龕手鑑·車部》：“𨋎”，“軫”的通行字。《正字通·車部》：“𨋎，俗軫字。”*漢**嚴忌*《哀時命》：“悵惝罔㠯永思兮，心紆𨋎而增傷。”《説苑·建本》：“僕頓首於𨋎曰：‘《吕刑》云，一人有慶，兆民賴之。’”*南朝**梁**江淹*《四時賦》：“憶故都之臺沼，是以𨋎琴情動，戛瑟涕落。”</w:t>
        <w:br/>
      </w:r>
    </w:p>
    <w:p>
      <w:r>
        <w:t>𨋏##𨋏</w:t>
        <w:br/>
        <w:br/>
        <w:t>同“軫”。《正字通·車部》：“𨋏，俗軫字。”《衛尉衡方碑》：“繼*南仲**邵虎*之軌，飛翼𨋏之旌。”</w:t>
        <w:br/>
      </w:r>
    </w:p>
    <w:p>
      <w:r>
        <w:t>𨋐##𨋐</w:t>
        <w:br/>
        <w:br/>
        <w:t>𨋐pā　《廣韻》普八切，入黠滂。</w:t>
        <w:br/>
        <w:br/>
        <w:t>车破声。《廣韻·黠韻》：“𨋐，車破聲。”《中阿含經》卷五十：“彼猫皮囊柔治極軟，除𨋐𨋐聲，無𨋐𨋐聲，是故無復有𨋐𨋐聲。”</w:t>
        <w:br/>
      </w:r>
    </w:p>
    <w:p>
      <w:r>
        <w:t>𨋑##𨋑</w:t>
        <w:br/>
        <w:br/>
        <w:t>𨋑gǒng　《集韻》古勇切，上腫見。</w:t>
        <w:br/>
        <w:br/>
        <w:t>（1）车辋。《集韻·腫韻》：“𨋑，車輞。”</w:t>
        <w:br/>
        <w:br/>
        <w:t>（2）轹。《集韻·腫韻》：“𨋑，轢也。”</w:t>
        <w:br/>
      </w:r>
    </w:p>
    <w:p>
      <w:r>
        <w:t>𨋒##𨋒</w:t>
        <w:br/>
        <w:br/>
        <w:t>bèn　《改併四聲篇海》引《川篇》步本切。</w:t>
        <w:br/>
        <w:br/>
        <w:t>（1）车横木。《改併四聲篇海·車部》引《川篇》：“𨋒，車横木也。”《字彙·車部》：“𨋒，車横木。”</w:t>
        <w:br/>
        <w:br/>
        <w:t>（2）同“軬”。《康熙字典·車部》：“𨋒，同軬。”</w:t>
        <w:br/>
      </w:r>
    </w:p>
    <w:p>
      <w:r>
        <w:t>𨋓##𨋓</w:t>
        <w:br/>
        <w:br/>
        <w:t>𨋓同“硨”。《改併四聲篇海·車部》引《俗字背篇》：“𨋓，車渠也。”《篇海類編·器用類·車部》：“𨋓，本作硨，硨磲，石次玉。”《字彙·車部》：“𨋓，與硨同。”</w:t>
        <w:br/>
      </w:r>
    </w:p>
    <w:p>
      <w:r>
        <w:t>𨋔##𨋔</w:t>
        <w:br/>
        <w:br/>
        <w:t>⁵𨋔（一）kēng　《龍龕手鑑》口耕反。</w:t>
        <w:br/>
        <w:br/>
        <w:t>同“䡰”。《龍龕手鑑·車部》：“𨋔，車鞭也。又車堅牢也。”《字彙·車部》：“𨋔，與䡰同。”</w:t>
        <w:br/>
        <w:br/>
        <w:t>（二）jú　《篇海類編》渠玉切。</w:t>
        <w:br/>
        <w:br/>
        <w:t>纺车。《篇海類編·器用類·車部》：“𨋔，紡車。”</w:t>
        <w:br/>
      </w:r>
    </w:p>
    <w:p>
      <w:r>
        <w:t>𨋕##𨋕</w:t>
        <w:br/>
        <w:br/>
        <w:t>𨋕（一）yàng　《廣韻》魚向切，去漾疑。</w:t>
        <w:br/>
        <w:br/>
        <w:t>轿。《玉篇·車部》：“𨋕，轎𨋕。”《集韻·漾韻》：“𨋕，《字林》：‘轎也。’”</w:t>
        <w:br/>
        <w:br/>
        <w:t>（二）ǎng　《集韻》語朗切，上蕩疑。</w:t>
        <w:br/>
        <w:br/>
        <w:t>（1）车名。《集韻·蕩韻》：“𨋕，䡉𨋕，車名。”</w:t>
        <w:br/>
        <w:br/>
        <w:t>（2）竹舆。《集韻·蕩韻》：“𨋕，竹輿。”</w:t>
        <w:br/>
      </w:r>
    </w:p>
    <w:p>
      <w:r>
        <w:t>𨋖##𨋖</w:t>
        <w:br/>
        <w:br/>
        <w:t>liǔ　《廣韻》力久切，上有來。</w:t>
        <w:br/>
        <w:br/>
        <w:t>（1）同“柳”。丧车。《原本玉篇殘卷·車部》：“𨋖，《埤蒼》：𨋖車，四輪載棺也。今亦為柳字。”</w:t>
        <w:br/>
        <w:br/>
        <w:t>（2）同“蔞”。丧车饰。《集韻·有韻》：“蔞，喪車飾也。或作𨋖。”</w:t>
        <w:br/>
      </w:r>
    </w:p>
    <w:p>
      <w:r>
        <w:t>𨋗##𨋗</w:t>
        <w:br/>
        <w:br/>
        <w:t>ní　《玉篇》柅夷切。</w:t>
        <w:br/>
        <w:br/>
        <w:t>（1）轼，车前横木。《玉篇·車部》：“𨋗，軾也。”</w:t>
        <w:br/>
        <w:br/>
        <w:t>（2）止轮木。引申为止住。《正字通·車部》：“𨋗，或曰柅，訓止輪木，故俗从車作𨋗。”*唐**王維*《晦日游大理韋卿城南别業四聲依次用》：“側聞塵外游，解驂𨋗朱輪。”*宋**韓縝*《東山寺》：“深沈開寶闥，磅礴𨋗華輈。”</w:t>
        <w:br/>
        <w:br/>
        <w:t>（3）车厄。《五音集韻·脂韻》：“𨋗，車厄也。”</w:t>
        <w:br/>
      </w:r>
    </w:p>
    <w:p>
      <w:r>
        <w:t>𨋘##𨋘</w:t>
        <w:br/>
        <w:br/>
        <w:t>𨋘zhà　《集韻》側駕切，去禡莊。</w:t>
        <w:br/>
        <w:br/>
        <w:t>车裂。《玉篇·車部》：“𨋘，車裂也。”</w:t>
        <w:br/>
      </w:r>
    </w:p>
    <w:p>
      <w:r>
        <w:t>𨋙##𨋙</w:t>
        <w:br/>
        <w:br/>
        <w:t>𨋙yìn　《廣韻》羊晋切，去震以。</w:t>
        <w:br/>
        <w:br/>
        <w:t>车名。《玉篇·車部》：“𨋙，車名。”</w:t>
        <w:br/>
      </w:r>
    </w:p>
    <w:p>
      <w:r>
        <w:t>𨋚##𨋚</w:t>
        <w:br/>
        <w:br/>
        <w:t>《説文》：“𨋚，轢也。从車，㞋聲。”</w:t>
        <w:br/>
        <w:br/>
        <w:t>（一）niǎn　《廣韻》尼展切，上獼娘。元部。</w:t>
        <w:br/>
        <w:br/>
        <w:t>琢磨；用轮状物碾轧。又指轮状物。也作“碾”、“輾”。《説文·車部》：“𨋚，轢也。”*段玉裁*注：“碾，其俗字也。”*朱駿聲*通訓定聲：“𨋚，亦作碾、作輾。”《廣韻·獮韻》：“𨋚，車轢物。”《六書故·工事三》：“𨋚，車輪轉轢也。㠯金石為輪㠯𨋚物者，因謂之𨋚。”《格物粗談·器用》：“鐵砧槌皁角，即自損，鐵𨋚𨋚久則成孔，鍋下爨之，多爆片落。”*宋**趙叔向*《肯綮録·玉龍膏》：“今面油謂之玉龍膏。《文昌雜録》言：*宋*朝*太宗*皇帝始合此藥，以白玉𨋚龍團合子貯之，因以名之。”按：*宋**龐元英*《文昌雜録》“𨋚”作“碾”。*邓之诚*《骨董琐记全编·骨董续记·水造》：“其刀背水槽窊处，皆上垛，用荆砂𨋚出。”</w:t>
        <w:br/>
        <w:br/>
        <w:t>（二）ruǎn　《集韻》乳衮切，上獼日。</w:t>
        <w:br/>
        <w:br/>
        <w:t>同“輭”。柔软，与“硬”相对。*唐**慧琳*《一切經音義》卷十八：“諸史書多音𨋚為耎，作柔𨋚用。人衮反，今不用此音。”《集韻·𤣗韻》：“𨋚，柔也。”《字彙·車部》：“𨋚，與輭同。*楊用脩*曰，俗作軟，从欠，蓋㞋字之誤。”</w:t>
        <w:br/>
      </w:r>
    </w:p>
    <w:p>
      <w:r>
        <w:t>𨋛##𨋛</w:t>
        <w:br/>
        <w:br/>
        <w:t>𨋛pào　《集韻》披教切，去效滂。</w:t>
        <w:br/>
        <w:br/>
        <w:t>飞石车。也作“礮”、“砲”。《集韻·效韻》：“𨋛，飛石車。”《正字通·車部》：“𨋛，按：𨋛車本作抛車。或作礮，俗省作砲。”</w:t>
        <w:br/>
      </w:r>
    </w:p>
    <w:p>
      <w:r>
        <w:t>𨋝##𨋝</w:t>
        <w:br/>
        <w:br/>
        <w:t>𨋝同“𨊧”。*朝鲜*本《龍龕手鑑·車部》：“𨋝”，同“𨊧”。</w:t>
        <w:br/>
      </w:r>
    </w:p>
    <w:p>
      <w:r>
        <w:t>𨋞##𨋞</w:t>
        <w:br/>
        <w:br/>
        <w:t>𨋞bù　《改併四聲篇海·車部》引《搜真玉鏡》：“𨋞，音布。”《字彙補·車部》：“𨋞，邦付切，音布。見《篇韻》。”</w:t>
        <w:br/>
      </w:r>
    </w:p>
    <w:p>
      <w:r>
        <w:t>𨋟##𨋟</w:t>
        <w:br/>
        <w:br/>
        <w:t>𨋟hé　《龍龕手鑑·車部》：“𨋟，音禾。”《字彙補·車部》：“𨋟，回科切，音禾。”</w:t>
        <w:br/>
      </w:r>
    </w:p>
    <w:p>
      <w:r>
        <w:t>𨋡##𨋡</w:t>
        <w:br/>
        <w:br/>
        <w:t>guì　《改併四聲篇海·車部》引《搜真玉鏡》：“𨋡，昆累切。”《字彙補·車部》：“𨋡，音貴。出《金鏡》。”</w:t>
        <w:br/>
      </w:r>
    </w:p>
    <w:p>
      <w:r>
        <w:t>𨋥##𨋥</w:t>
        <w:br/>
        <w:br/>
        <w:t>b?</w:t>
        <w:br/>
        <w:br/>
        <w:t>同“拂”。辅佐；帮助。《隸釋·北海相景君銘》：“宜參鼎𨋥。”*洪适*注：“字書無𨋥字，當是借作拂，取輔拂之義。”*清**全祖望*《漢北海相任城景君碑跋》：“以𨋥為拂，皆古字畫之通。”</w:t>
        <w:br/>
      </w:r>
    </w:p>
    <w:p>
      <w:r>
        <w:t>𨋦##𨋦</w:t>
        <w:br/>
        <w:br/>
        <w:t>𨋦xī　《改併四聲篇海》引《奚韻》先伊切。</w:t>
        <w:br/>
        <w:br/>
        <w:t>䡆𨋦。《改併四聲篇海·車部》引《奚韻》：“𨋦，䡆𨋦也。”</w:t>
        <w:br/>
      </w:r>
    </w:p>
    <w:p>
      <w:r>
        <w:t>𨋧##𨋧</w:t>
        <w:br/>
        <w:br/>
        <w:t>𨋧同“𨍯”。《改併四聲篇海·車部》引《奚韻》：“𨋧，車𩎈縛也。”《字彙補·車部》：“𨋧，車𩎈縛也。即𨍯字省文。”</w:t>
        <w:br/>
      </w:r>
    </w:p>
    <w:p>
      <w:r>
        <w:t>𨋨##𨋨</w:t>
        <w:br/>
        <w:br/>
        <w:t>hún　《集韻》胡昆切，平魂匣。</w:t>
        <w:br/>
        <w:br/>
        <w:t>同“鞎”。以皮革装饰车前。《集韻·魂韻》：“鞎，車革前也。或作𨋨。”《篇海類編·器用類·車部》：“𨋨，車革前飾也。與鞎同。”</w:t>
        <w:br/>
      </w:r>
    </w:p>
    <w:p>
      <w:r>
        <w:t>𨋩##𨋩</w:t>
        <w:br/>
        <w:br/>
        <w:t>（一）bì　《玉篇》皮祕切。</w:t>
        <w:br/>
        <w:br/>
        <w:t>车轼。《玉篇·車部》：“𨋩，軾也。”</w:t>
        <w:br/>
        <w:br/>
        <w:t>（二）fù　《廣韻》房六切，入屋奉。</w:t>
        <w:br/>
        <w:br/>
        <w:t>同“輹”。车輹兔。《廣韻·屋韻》：“輹，車輹兔。𨋩，同輹。”《正字通·車部》：“𨋩，俗輹字。”</w:t>
        <w:br/>
      </w:r>
    </w:p>
    <w:p>
      <w:r>
        <w:t>𨋪##𨋪</w:t>
        <w:br/>
        <w:br/>
        <w:t>同“𥫖”。《集韻·江韻》：“𥫖，擊也。或作𨋪。”《篇海類編·器用類·車部》：“𨋪，擊也。”</w:t>
        <w:br/>
      </w:r>
    </w:p>
    <w:p>
      <w:r>
        <w:t>𨋫##𨋫</w:t>
        <w:br/>
        <w:br/>
        <w:t>tiāo　《集韻》他彫切，平蕭透。</w:t>
        <w:br/>
        <w:br/>
        <w:t>同“佻”。轻薄放纵；不庄重。《集韻·蕭韻》：“佻，《説文》：‘愉也。’引《詩》‘視民不佻’。或作𨋫。”按：《詩·小雅·鹿鳴》作“恌”。《改併四聲篇海·車部》引《餘文》：“𨋫，輕𨋫。《爾雅》曰：‘佻，偷也。’”按：《爾雅·釋言》*郭璞*注：“謂苟且。”</w:t>
        <w:br/>
      </w:r>
    </w:p>
    <w:p>
      <w:r>
        <w:t>𨋬##𨋬</w:t>
        <w:br/>
        <w:br/>
        <w:t>《説文》：“𨋬，軺車後登也。从車，丞聲。讀若《易》‘抍馬’之抍。”</w:t>
        <w:br/>
        <w:br/>
        <w:t>（一）zhěng　《廣韻》音蒸上聲，上拯章。又署陵切。蒸部。</w:t>
        <w:br/>
        <w:br/>
        <w:t>小车后登。《説文·車部》：“𨋬，軺車後登也。”*段玉裁*注：“《廣韻》十六‘蒸’、四十二‘拯’皆曰：𨋬車後登，出《字林》。今按：不言出《説文》，恐是*吕*氏後增之字，非*許*舊也。古車無不後登者。”一说乘石之类。*清**桂馥*《説文解字義證·車部》：“𨋬，*馥*謂似乘石。本書‘登，上車也’，象登車形。”*清**王筠*《説文句讀·車部》：“𨋬，葢乘石之類。”</w:t>
        <w:br/>
        <w:br/>
        <w:t>（二）shèng　《集韻》石證切，去證禪。</w:t>
        <w:br/>
        <w:br/>
        <w:t>同“𨌤”。副车，即属车，古时天子侍从之车。《集韻·證韻》：“𨌤，副車也。或从丞。”《篇海類編·器用類·車部》：“𨋬，副車也。”</w:t>
        <w:br/>
      </w:r>
    </w:p>
    <w:p>
      <w:r>
        <w:t>𨋭##𨋭</w:t>
        <w:br/>
        <w:br/>
        <w:t>“軳”的讹字。《廣雅·釋訓》：“軫𨋭，轉戾也。”*王念孫*疏證：“軳，*曹憲*音牛力反。各本軳☀作𨋭，自*宋*時本已然。故《集韻》、《類篇》俱有𨋭字，音色，引《廣雅》：‘軫𨋭，轉戾也。’案：《説文》、《玉篇》、《廣韻》俱無𨋭字。《集韻》、《類篇》音色，亦與*曹憲*‘牛力反’之音不合……軳字或書作軳，故☀而為𨋭。《集韻》遂讀為色，而《類篇》以下諸書皆仍其誤。”</w:t>
        <w:br/>
      </w:r>
    </w:p>
    <w:p>
      <w:r>
        <w:t>𨋮##𨋮</w:t>
        <w:br/>
        <w:br/>
        <w:t>（一）hōng　《集韻》呼宏切，平耕曉。</w:t>
        <w:br/>
        <w:br/>
        <w:t>同“轟”。群车声。*唐**慧琳*《一切經音義》卷十七：“轟，亦作𨋮。”《集韻·耕韻》：“轟，《説文》：‘羣車聲也。’或作𨋮。”</w:t>
        <w:br/>
        <w:br/>
        <w:t>（二）chūn　《集韻》敕倫切，平諄徹。</w:t>
        <w:br/>
        <w:br/>
        <w:t>同“䡅”。《集韻·諄韻》：“䡅，《説文》：‘車約䡅也’，引《周禮》‘孤乘夏䡅’。‘一曰下棺車’。或从旬。”《篇海類編·器用類·車部》：“𨋮，載柩車。”</w:t>
        <w:br/>
      </w:r>
    </w:p>
    <w:p>
      <w:r>
        <w:t>𨋯##𨋯</w:t>
        <w:br/>
        <w:br/>
        <w:t>yì　《集韻》以制切，去祭以。</w:t>
        <w:br/>
        <w:br/>
        <w:t>（1）曳车。《玉篇·車部》：“𨋯，曳車也。”</w:t>
        <w:br/>
        <w:br/>
        <w:t>（2）同“𩊒”。以车马赠亡人。《集韻·祭韻》：“𩊒，車馬贈亡謂之𩊒。或从車。”</w:t>
        <w:br/>
      </w:r>
    </w:p>
    <w:p>
      <w:r>
        <w:t>𨋰##𨋰</w:t>
        <w:br/>
        <w:br/>
        <w:t>cì　《集韻》七四切，去至清。</w:t>
        <w:br/>
        <w:br/>
        <w:t>（1）以赤黑漆饰车。《集韻·至韻》：“𨋰，以髤飾車也。”</w:t>
        <w:br/>
        <w:br/>
        <w:t>（2）通“髤”。赤黑漆。《周禮·春官·巾車》“駹車……髤飾”*漢**鄭玄*注：“故書駹作龍，髤為𨋰。*杜子春*云，龍讀為駹，𨋰讀為桼垸之桼，直謂髤桼也。”*陸德明*釋文：“𨋰，音次。”</w:t>
        <w:br/>
      </w:r>
    </w:p>
    <w:p>
      <w:r>
        <w:t>𨋱##𨋱</w:t>
        <w:br/>
        <w:br/>
        <w:t>同“𨌴”。《玉篇·車部》：“𨌴，車盛貌。𨋱，同𨌴。”</w:t>
        <w:br/>
      </w:r>
    </w:p>
    <w:p>
      <w:r>
        <w:t>𨋲##𨋲</w:t>
        <w:br/>
        <w:br/>
        <w:t>bìng　《集韻》蒲應切，去證並。</w:t>
        <w:br/>
        <w:br/>
        <w:t>〔軯𨋲〕车声。《集韻·證韻》：“𨋲，軯𨋲，車聲。”</w:t>
        <w:br/>
      </w:r>
    </w:p>
    <w:p>
      <w:r>
        <w:t>𨋶##𨋶</w:t>
        <w:br/>
        <w:br/>
        <w:t>同“軖”。《龍龕手鑑·車部》：“𨋶，俗；軖，今。”</w:t>
        <w:br/>
      </w:r>
    </w:p>
    <w:p>
      <w:r>
        <w:t>𨋷##𨋷</w:t>
        <w:br/>
        <w:br/>
        <w:t>gōng　《龍龕手鑑》音工。</w:t>
        <w:br/>
        <w:br/>
        <w:t>同“𨊧”。车轴。《直音篇·車部》：“𨊧，車軸；𨋷，同𨊧。”</w:t>
        <w:br/>
      </w:r>
    </w:p>
    <w:p>
      <w:r>
        <w:t>𨋸##𨋸</w:t>
        <w:br/>
        <w:br/>
        <w:t>同“挾”。《龍龕手鑑·車部》：“𨋸，俗。”《篇海類編·器用類·車部》：“𨋸，挾本字。”</w:t>
        <w:br/>
      </w:r>
    </w:p>
    <w:p>
      <w:r>
        <w:t>𨋹##𨋹</w:t>
        <w:br/>
        <w:br/>
        <w:t>同“輞”。《六書故·工事三》：“𨋹，牙也。”《正字通·車部》：“輞，車輪外圍。《釋名》：‘𨋹，网也。网羅周輪之外也。’本作𨋹。”按：今本《釋名》作“輞”。*王廷鼎*《説文佚字輯説》：“《車部》無𨋹。‘輮’下曰：‘車网也。’即𨋹字。从車者，俗體也。”</w:t>
        <w:br/>
      </w:r>
    </w:p>
    <w:p>
      <w:r>
        <w:t>𨋺##𨋺</w:t>
        <w:br/>
        <w:br/>
        <w:t>fá　《改併四聲篇海·車部》引《類篇》：“𨋺，音伐。”《字彙補·車部》：“𨋺，伏八切，音伐。見《篇韻》。”</w:t>
        <w:br/>
      </w:r>
    </w:p>
    <w:p>
      <w:r>
        <w:t>𨋻##𨋻</w:t>
        <w:br/>
        <w:br/>
        <w:t>同“喫”。《龍龕手鑑·車部》：“𨋻，同喫。”《字彙補·車部》：“𨋻，與喫同。”</w:t>
        <w:br/>
      </w:r>
    </w:p>
    <w:p>
      <w:r>
        <w:t>𨋼##𨋼</w:t>
        <w:br/>
        <w:br/>
        <w:t>同“斡”。《龍龕手鑑·車部》：“𨋼，俗；斡，正。”《直音篇·車部》：“𨋼，與斡同。”</w:t>
        <w:br/>
      </w:r>
    </w:p>
    <w:p>
      <w:r>
        <w:t>𨋽##𨋽</w:t>
        <w:br/>
        <w:br/>
        <w:t>yáng　《改併四聲篇海》引《搜真玉鏡》音羊。</w:t>
        <w:br/>
        <w:br/>
        <w:t>车名。《字彙補·車部》：“𨋽，車名。”</w:t>
        <w:br/>
      </w:r>
    </w:p>
    <w:p>
      <w:r>
        <w:t>𨋾##𨋾</w:t>
        <w:br/>
        <w:br/>
        <w:t>xǔ　《改併四聲篇海》引《類篇》音許。</w:t>
        <w:br/>
        <w:br/>
        <w:t>轻快。*清**彭而述*《張將軍傳》：“𨋾車霆發，煙飈氤氲，彌漫山谷。”</w:t>
        <w:br/>
      </w:r>
    </w:p>
    <w:p>
      <w:r>
        <w:t>𨋿##𨋿</w:t>
        <w:br/>
        <w:br/>
        <w:t>同“𨍃（𨌅）”。《直音篇·車部》：“𨋿”，同“𨍃”。</w:t>
        <w:br/>
      </w:r>
    </w:p>
    <w:p>
      <w:r>
        <w:t>𨌁##𨌁</w:t>
        <w:br/>
        <w:br/>
        <w:t>同“看”。《龍龕手鑑·車部》：“𨌁，古文，今作看。”</w:t>
        <w:br/>
      </w:r>
    </w:p>
    <w:p>
      <w:r>
        <w:t>𨌂##𨌂</w:t>
        <w:br/>
        <w:br/>
        <w:t>同“軖”。《正字通·車部》：“𨌂，軖本字。”</w:t>
        <w:br/>
      </w:r>
    </w:p>
    <w:p>
      <w:r>
        <w:t>𨌃##𨌃</w:t>
        <w:br/>
        <w:br/>
        <w:t>同“軖”。《龍龕手鑑·車部》：“𨌃，正；軖，今。”</w:t>
        <w:br/>
      </w:r>
    </w:p>
    <w:p>
      <w:r>
        <w:t>𨌄##𨌄</w:t>
        <w:br/>
        <w:br/>
        <w:t>zàng　《廣韻》徂浪切，去宕從。</w:t>
        <w:br/>
        <w:br/>
        <w:t>修车。《廣韻·宕韻》：“𨌄，修車。”</w:t>
        <w:br/>
      </w:r>
    </w:p>
    <w:p>
      <w:r>
        <w:t>𨌅##𨌅</w:t>
        <w:br/>
        <w:br/>
        <w:t>《説文》：“𨌅，連車也。一曰卻車抵堂為𨌅。从車，差省聲。讀若遟。”</w:t>
        <w:br/>
        <w:br/>
        <w:t>chái　《廣韻》士佳切，平佳崇。又取私切，疾資切。歌部。</w:t>
        <w:br/>
        <w:br/>
        <w:t>（1）连车。《説文·車部》：“𨌅，連車也。”*段玉裁*注：“謂車牽聯而行有等差也。”*王筠*句讀：“連車，葢猶言屬車。車相連屬有差等也。”*姚文田*、*嚴可均*校議：“𨌅，今北方謂之摩車。𨌅、摩聲相近，疑即此。”</w:t>
        <w:br/>
        <w:br/>
        <w:t>（2）退车于堂下。《説文·車部》：“𨌅，卻車抵堂為𨌅。”《文選·張衡〈東京賦〉》：“於是皇輿夙駕，𨌅於東階。”*李善*注引*薛綜*曰：“𨌅之言却也，謂却於東階下。”</w:t>
        <w:br/>
        <w:br/>
        <w:t>（3）塞。《廣雅·釋詁三》：“𨌅，塞也。”</w:t>
        <w:br/>
      </w:r>
    </w:p>
    <w:p>
      <w:r>
        <w:t>𨌆##𨌆</w:t>
        <w:br/>
        <w:br/>
        <w:t>hóng　《集韻》乎萌切，平耕匣。</w:t>
        <w:br/>
        <w:br/>
        <w:t>同“竑”。量度。《集韻·耕韻》：“竑，度也。《周禮》：‘竑其輻廣。’或作𨌆。”《直音篇·車部》：“𨌆，量度。”</w:t>
        <w:br/>
      </w:r>
    </w:p>
    <w:p>
      <w:r>
        <w:t>𨌇##𨌇</w:t>
        <w:br/>
        <w:br/>
        <w:t>同“☀（舳）”。《龍龕手鑑·車部》：“𨌇，俗；正作☀。☀艫也。”</w:t>
        <w:br/>
      </w:r>
    </w:p>
    <w:p>
      <w:r>
        <w:t>𨌈##𨌈</w:t>
        <w:br/>
        <w:br/>
        <w:t>tián　《廣韻》徒年切，平先定。</w:t>
        <w:br/>
        <w:br/>
        <w:t>〔𨌈𨌈〕也作“𨌈敐”。喜悦貌。《廣韻·先韻》：“𨌈，《吕氏春秋》云：‘天子𨌈𨌈敐敐，莫不載悦。’”《龍龕手鑑·車部》：“𨌈，𨌈敐，喜悦皃也。”*唐**皮日休*《悼賈》：“既𨌈敐以召之兮，遂位之於上庠。”《清史稿·樂志六》：“普天祝嘏，𨌈𨌈敐敐。”</w:t>
        <w:br/>
      </w:r>
    </w:p>
    <w:p>
      <w:r>
        <w:t>𨌉##𨌉</w:t>
        <w:br/>
        <w:br/>
        <w:t>同“𨊼”。《字彙·車部》：“𨌉，同𨊼。”</w:t>
        <w:br/>
      </w:r>
    </w:p>
    <w:p>
      <w:r>
        <w:t>𨌊##𨌊</w:t>
        <w:br/>
        <w:br/>
        <w:t>同“輗”。《説文·車部》：“輗，大車轅耑持衡者。𨌊，輗或从宐。”《字彙·車部》：“𨌊，同輗。”</w:t>
        <w:br/>
      </w:r>
    </w:p>
    <w:p>
      <w:r>
        <w:t>𨌋##𨌋</w:t>
        <w:br/>
        <w:br/>
        <w:t>同“䡔”。《集韻·薺韻》：“䡔，《説文》：‘礙也。’一曰至也。或从启。”</w:t>
        <w:br/>
      </w:r>
    </w:p>
    <w:p>
      <w:r>
        <w:t>𨌌##𨌌</w:t>
        <w:br/>
        <w:br/>
        <w:t>zhī　《集韻》章移切，平支章。</w:t>
        <w:br/>
        <w:br/>
        <w:t>车器。《集韻·支韻》：“𨌌，車器也。”</w:t>
        <w:br/>
      </w:r>
    </w:p>
    <w:p>
      <w:r>
        <w:t>𨌍##𨌍</w:t>
        <w:br/>
        <w:br/>
        <w:t>xīng　《玉篇》息營切。</w:t>
        <w:br/>
        <w:br/>
        <w:t>车。《玉篇·車部》：“𨌍，車也。”</w:t>
        <w:br/>
      </w:r>
    </w:p>
    <w:p>
      <w:r>
        <w:t>𨌎##𨌎</w:t>
        <w:br/>
        <w:br/>
        <w:t>xú　《集韻》詳余切，平魚邪。</w:t>
        <w:br/>
        <w:br/>
        <w:t>车軨。《玉篇·車部》：“𨌎，軨也。”《集韻·魚韻》：“𨌎，車軨也。”</w:t>
        <w:br/>
      </w:r>
    </w:p>
    <w:p>
      <w:r>
        <w:t>𨌏##𨌏</w:t>
        <w:br/>
        <w:br/>
        <w:t>同“載”。《正字通·車部》：“載，本作𨌏。俗省作載。”</w:t>
        <w:br/>
      </w:r>
    </w:p>
    <w:p>
      <w:r>
        <w:t>𨌐##𨌐</w:t>
        <w:br/>
        <w:br/>
        <w:t>同“輘”。《篇海類編·器用類·車部》：“輘，通作陵，俗作𨌐。”</w:t>
        <w:br/>
      </w:r>
    </w:p>
    <w:p>
      <w:r>
        <w:t>𨌑##𨌑</w:t>
        <w:br/>
        <w:br/>
        <w:t>zh鑞</w:t>
        <w:br/>
        <w:br/>
        <w:t>同“震”。震惧。《韓非子·南面》：“而𨌑小變而失長便，故*鄒*、*賈*非載旅。”*于省吾*新證：“𨌑當即震之異文，謂震懼也。”</w:t>
        <w:br/>
      </w:r>
    </w:p>
    <w:p>
      <w:r>
        <w:t>𨌒##𨌒</w:t>
        <w:br/>
        <w:br/>
        <w:t>“酷”的讹字。《墨子·非攻下》：“天有𨌒命，日月不時，寒暑雜至，五穀焦死。”*孫詒讓*閒詁：“𨌒，疑當為酷，謂嚴命也。《説文·告部》云：‘嚳，急告之甚也。’《白虎通義·號篇》云：‘嚳者，極也。’嚳、酷字亦通。”</w:t>
        <w:br/>
      </w:r>
    </w:p>
    <w:p>
      <w:r>
        <w:t>𨌓##𨌓</w:t>
        <w:br/>
        <w:br/>
        <w:t>同“䡚”。《字彙補·車部》：“𨌓，與䡚同。”</w:t>
        <w:br/>
      </w:r>
    </w:p>
    <w:p>
      <w:r>
        <w:t>𨌔##𨌔</w:t>
        <w:br/>
        <w:br/>
        <w:t>（一）wǎn　《龍龕手鑑》無返反。</w:t>
        <w:br/>
        <w:br/>
        <w:t>引。《龍龕手鑑·車部》：“𨌔，引也。”</w:t>
        <w:br/>
        <w:br/>
        <w:t>（二）wàn　《龍龕手鑑》音万。</w:t>
        <w:br/>
        <w:br/>
        <w:t>车。《龍龕手鑑·車部》：“𨌔，車也。”</w:t>
        <w:br/>
      </w:r>
    </w:p>
    <w:p>
      <w:r>
        <w:t>𨌕##𨌕</w:t>
        <w:br/>
        <w:br/>
        <w:t>“輆”的讹字。《墨子·節葬下》“昔者*越*之東，有*輆沭*之國者”*清**孫詒讓*閒詁：“*畢*云，輆，舊作𨌕，不成字。據《太平廣記》引作輆，音善愛反。今改。”</w:t>
        <w:br/>
      </w:r>
    </w:p>
    <w:p>
      <w:r>
        <w:t>𨌖##𨌖</w:t>
        <w:br/>
        <w:br/>
        <w:t>同“輯”。《龍龕手鑑·車部》：“𨌖”，“輯”的俗字。</w:t>
        <w:br/>
      </w:r>
    </w:p>
    <w:p>
      <w:r>
        <w:t>𨌗##𨌗</w:t>
        <w:br/>
        <w:br/>
        <w:t>同“𡍦”。《玉篇·出部》：“𨌗，里名。”《廣韻·至韻》：“𨌗，地名，在*洛陽*。”*周祖谟*校勘記：“此字當從《説文》作𡍦。《魂韻》‘户昆切’下作堚。”按：《説文·土部》字作“𡍦”。</w:t>
        <w:br/>
      </w:r>
    </w:p>
    <w:p>
      <w:r>
        <w:t>𨌘##𨌘</w:t>
        <w:br/>
        <w:br/>
        <w:t>jùn　《改併四聲篇海》引《餘文》子順切。</w:t>
        <w:br/>
        <w:br/>
        <w:t>车饰。《五侯鯖字海·車部》：“輘，車飾也。”</w:t>
        <w:br/>
      </w:r>
    </w:p>
    <w:p>
      <w:r>
        <w:t>𨌝##𨌝</w:t>
        <w:br/>
        <w:br/>
        <w:t>（一）wò　《龍龕手鑑》烏活反。</w:t>
        <w:br/>
        <w:br/>
        <w:t>同“𨋼（斡）”。运转。《龍龕手鑑·車部》：“𨌝，俗；𨋼，正。轉也。”</w:t>
        <w:br/>
        <w:br/>
        <w:t>（二）huò　《字彙補》何國切。</w:t>
        <w:br/>
        <w:br/>
        <w:t>车轴槽。《字彙補·車部》：“𨌝，車軸槽也。出《海篇大成》。”</w:t>
        <w:br/>
      </w:r>
    </w:p>
    <w:p>
      <w:r>
        <w:t>𨌞##𨌞</w:t>
        <w:br/>
        <w:br/>
        <w:t>同“𨋕”。《龍龕手鑑·車部》：“𨌞，俗；𨋕，正。”</w:t>
        <w:br/>
      </w:r>
    </w:p>
    <w:p>
      <w:r>
        <w:t>𨌟##𨌟</w:t>
        <w:br/>
        <w:br/>
        <w:t>同“𨎶”。《龍龕手鑑·車部》：“𨌟，俗；𨎶，正。”</w:t>
        <w:br/>
      </w:r>
    </w:p>
    <w:p>
      <w:r>
        <w:t>𨌠##𨌠</w:t>
        <w:br/>
        <w:br/>
        <w:t>lù　《廣韻》盧谷切，入屋來。</w:t>
        <w:br/>
        <w:br/>
        <w:t>（1）象声词。车声。《玉篇·車部》：“𨌠，車聲。”*宋**梅堯臣*《和張寺丞見贈》：“朝車走轔轔，暮車走𨌠𨌠。”*清**平雲*《孤兒記》第十二章：“獄門恒掩不啟，惟囚車𨌠𨌠來，則一啟户。”</w:t>
        <w:br/>
        <w:br/>
        <w:t>（2）同“轆”。车轨道。《集韻·屋韻》：“轆，《博雅》：‘車軌道謂之轣轆。’或从录。”《正字通·車部》：“𨌠，同轆。”</w:t>
        <w:br/>
      </w:r>
    </w:p>
    <w:p>
      <w:r>
        <w:t>𨌡##𨌡</w:t>
        <w:br/>
        <w:br/>
        <w:t>同“𨋖”。《玉篇·車部》：“𨋖，載柩車。𨌡，同𨋖。”《正字通·車部》：“𨌡，𨋖本字。”</w:t>
        <w:br/>
      </w:r>
    </w:p>
    <w:p>
      <w:r>
        <w:t>𨌢##𨌢</w:t>
        <w:br/>
        <w:br/>
        <w:t>zhēng　《集韻》甾耕切，平耕莊。</w:t>
        <w:br/>
        <w:br/>
        <w:t>车声。《玉篇·車部》：“𨌢，車聲。”</w:t>
        <w:br/>
      </w:r>
    </w:p>
    <w:p>
      <w:r>
        <w:t>𨌣##𨌣</w:t>
        <w:br/>
        <w:br/>
        <w:t>rǒng　《龍龕手鑑》而隴反。</w:t>
        <w:br/>
        <w:br/>
        <w:t>车𨌣。《龍龕手鑑·車部》：“𨌣，車𨌣也。”</w:t>
        <w:br/>
      </w:r>
    </w:p>
    <w:p>
      <w:r>
        <w:t>𨌤##𨌤</w:t>
        <w:br/>
        <w:br/>
        <w:t>（一）chéng　《集韻》神陵切，平蒸船。</w:t>
        <w:br/>
        <w:br/>
        <w:t>车一乘。《集韻·蒸韻》：“𨌤，車一乘也。”</w:t>
        <w:br/>
        <w:br/>
        <w:t>（二）chèng　《集韻》石證切，去證船。</w:t>
        <w:br/>
        <w:br/>
        <w:t>副车。《集韻·證韻》：“𨌤，副車也。”</w:t>
        <w:br/>
      </w:r>
    </w:p>
    <w:p>
      <w:r>
        <w:t>𨌥##𨌥</w:t>
        <w:br/>
        <w:br/>
        <w:t>《説文》：“𨌥，車笭閒皮篋，古者使奉玉以藏之。从車、𤤴。讀與服同。”</w:t>
        <w:br/>
        <w:br/>
        <w:t>fú　《廣韻》房六切，入屋奉。職部。</w:t>
        <w:br/>
        <w:br/>
        <w:t>车栏间的皮夹。用以装玉，也用作装弓矢。《説文·玨部》：“𨌥，車笭閒皮篋，古者使奉玉以藏之。”*徐鍇*繫傳引*江總*《行李賦》曰：“持𨌥玉而多士。”*段玉裁*注：“謂此皮篋，*漢*時輕車以藏弩。輕車，古之戰車也。其制沿於古者，人臣出使，奉圭璧璋琮諸玉，車笭閒皮篋所用盛之。”《文選·張衡〈東京賦〉》：“𨌥弩重旃，朱旄青屋。”*李善*注：“《説文》曰：𨌥，車蘭閒皮筐，以安其弩也。*徐廣*《車服志》曰：輕車置弩於軾上，載以屬車；然置弩於𨌥，曰𨌥弩。”</w:t>
        <w:br/>
      </w:r>
    </w:p>
    <w:p>
      <w:r>
        <w:t>𨌧##𨌧</w:t>
        <w:br/>
        <w:br/>
        <w:t>è　《集韻》遏合切，入合影。</w:t>
        <w:br/>
        <w:br/>
        <w:t>同“𩋊”。车具。《集韻·合韻》：“𩋊，《説文》：‘車具也。’或从車。”</w:t>
        <w:br/>
      </w:r>
    </w:p>
    <w:p>
      <w:r>
        <w:t>𨌨##𨌨</w:t>
        <w:br/>
        <w:br/>
        <w:t>tāo　《龍龕手鑑》他刀反。</w:t>
        <w:br/>
        <w:br/>
        <w:t>同“轁（韜）。”藏。《龍龕手鑑·車部》：“𨌨，俗，他刀反；正作轁。藏也。”</w:t>
        <w:br/>
      </w:r>
    </w:p>
    <w:p>
      <w:r>
        <w:t>𨌩##𨌩</w:t>
        <w:br/>
        <w:br/>
        <w:t>táng　《集韻》徒郎切，平唐定。</w:t>
        <w:br/>
        <w:br/>
        <w:t>（1）铁轴。《玉篇·車部》：“𨌩，鐵軸也。”</w:t>
        <w:br/>
        <w:br/>
        <w:t>（2）同“𨍴”。兵车。《集韻·唐韻》：“𨍴，兵車也。或从堂，亦省。”</w:t>
        <w:br/>
      </w:r>
    </w:p>
    <w:p>
      <w:r>
        <w:t>𨌪##𨌪</w:t>
        <w:br/>
        <w:br/>
        <w:t>同“䡯”。《龍龕手鑑·車部》：“𨌪，轞車載囚也。”《篇海類編·器用類·車部》：“𨌪，同䡯。”</w:t>
        <w:br/>
      </w:r>
    </w:p>
    <w:p>
      <w:r>
        <w:t>𨌫##𨌫</w:t>
        <w:br/>
        <w:br/>
        <w:t>juān　《玉篇》居援切。</w:t>
        <w:br/>
        <w:br/>
        <w:t>牵车者。《玉篇·車部》：“𨌫，牽車者。”</w:t>
        <w:br/>
      </w:r>
    </w:p>
    <w:p>
      <w:r>
        <w:t>𨌬##𨌬</w:t>
        <w:br/>
        <w:br/>
        <w:t>chào　《玉篇》丑教切。</w:t>
        <w:br/>
        <w:br/>
        <w:t>车篷架。《玉篇·車部》：“𨌬，車弓也。”</w:t>
        <w:br/>
      </w:r>
    </w:p>
    <w:p>
      <w:r>
        <w:t>𨌭##𨌭</w:t>
        <w:br/>
        <w:br/>
        <w:t>tà　《廣韻》他合切，入合透。</w:t>
        <w:br/>
        <w:br/>
        <w:t>车毂内的包铁。《廣韻·合韻》：“𨌭，車釭𨌭也。”</w:t>
        <w:br/>
      </w:r>
    </w:p>
    <w:p>
      <w:r>
        <w:t>𨌮##𨌮</w:t>
        <w:br/>
        <w:br/>
        <w:t>dǐ　《集韻》典禮切，上薺端。</w:t>
        <w:br/>
        <w:br/>
        <w:t>（1）轮。《玉篇·車部》：“𨌮，輪也。”《篇海類編·器用類·車部》：“𨌮，輪也。”</w:t>
        <w:br/>
        <w:br/>
        <w:t>（2）同“軧”。大车后。《集韻·薺韻》：“軧，《説文》：‘大車後也。’或从底。”《正字通·車部》：“𨌮，俗軧字。”</w:t>
        <w:br/>
      </w:r>
    </w:p>
    <w:p>
      <w:r>
        <w:t>𨌯##𨌯</w:t>
        <w:br/>
        <w:br/>
        <w:t>同“輍”。《集韻·燭韻》：“輍，車枕謂之輍。或从育。”《直音篇·車部》：“輍，車枕前也；𨌯，同輍。”</w:t>
        <w:br/>
      </w:r>
    </w:p>
    <w:p>
      <w:r>
        <w:t>𨌰##𨌰</w:t>
        <w:br/>
        <w:br/>
        <w:t>《説文》：“𨌰，車迹也。从車，從省聲。”*田吴炤*二*徐*箋異：“𨌰，*小徐*本作从車，從省。*炤*按：*大徐*本形聲包會意，是也。”</w:t>
        <w:br/>
        <w:br/>
        <w:t>zōng　《集韻》將容切，平鍾精。東部。</w:t>
        <w:br/>
        <w:br/>
        <w:t>车迹。也泛指踪迹。后作“蹤”、“踪”。《説文·車部》：“𨌰，車迹也。”*段玉裁*注：“兩輪之迹也。迹者，步處也。因引申為凡迹之偁。兩輪之迹亦謂之軌徹，而非軌徹之體也……𨌰之言從也，有所從來也。又可從是以求其質也。𨌰，古字衹作從……俗變為蹤，再變為踪，固不若用*許*書𨌰字矣。”*朱駿聲*通訓定聲：“𨌰，與軌微别，涂之有定者曰軌，行之無定者曰𨌰。”*清**周濟*《晋略·顧榮傳》：“欲躡*桓*、*王*之高𨌰，蹈*大皇*之絶軌。”</w:t>
        <w:br/>
      </w:r>
    </w:p>
    <w:p>
      <w:r>
        <w:t>𨌱##𨌱</w:t>
        <w:br/>
        <w:br/>
        <w:t>同“𨋬”。《集韻·蒸韻》：“𨋬，《説文》：‘軺車後登也。’或从广。”《字彙·車部》：“𨌱，同𨋬。出《字林》。”</w:t>
        <w:br/>
      </w:r>
    </w:p>
    <w:p>
      <w:r>
        <w:t>𨌲##𨌲</w:t>
        <w:br/>
        <w:br/>
        <w:t>同“𨏵”。《説文·車部》：“𨏵，車伏兔下革也。从車，☀聲。☀，古昏字。”《集韻·準韻》：“𨏵，或从昏。”</w:t>
        <w:br/>
      </w:r>
    </w:p>
    <w:p>
      <w:r>
        <w:t>𨌳##𨌳</w:t>
        <w:br/>
        <w:br/>
        <w:t>kēng　《玉篇》口莖切。</w:t>
        <w:br/>
        <w:br/>
        <w:t>车鞭。《玉篇·車部》：“𨌳，車鞭。”</w:t>
        <w:br/>
      </w:r>
    </w:p>
    <w:p>
      <w:r>
        <w:t>𨌴##𨌴</w:t>
        <w:br/>
        <w:br/>
        <w:t>tuī　《廣韻》他回切，平灰透。</w:t>
        <w:br/>
        <w:br/>
        <w:t>车盛貌。《玉篇·車部》：“𨌴，車盛皃。”按：卷子本《玉篇·車部》：“𨌴，《韓詩》：‘大車𨌴𨌴。’𨌴𨌴，盛皃。”</w:t>
        <w:br/>
      </w:r>
    </w:p>
    <w:p>
      <w:r>
        <w:t>𨌵##𨌵</w:t>
        <w:br/>
        <w:br/>
        <w:t>同“輗”。《龍龕手鑑·車部》：“𨌵，俗；輗，正。”《正字通·車部》：“𨌊，《説文》輗，俗作𨌵。”</w:t>
        <w:br/>
      </w:r>
    </w:p>
    <w:p>
      <w:r>
        <w:t>𨌶##𨌶</w:t>
        <w:br/>
        <w:br/>
        <w:t>kēng　《集韻》丘耕切，平耕溪。</w:t>
        <w:br/>
        <w:br/>
        <w:t>〔𨌶輘〕车声。《集韻·耕韻》：“𨌶，𨌶輘，車聲。”《字彙補·車部》：“𨌶，車聲也。”</w:t>
        <w:br/>
      </w:r>
    </w:p>
    <w:p>
      <w:r>
        <w:t>𨌷##𨌷</w:t>
        <w:br/>
        <w:br/>
        <w:t>同“輕”。《集韻·清韻》：“輕，《説文》：‘輕車也。’古作𨌷。”</w:t>
        <w:br/>
      </w:r>
    </w:p>
    <w:p>
      <w:r>
        <w:t>𨌸##𨌸</w:t>
        <w:br/>
        <w:br/>
        <w:t>同“輟”。《集韻·𧀼韻》：“輟，《説文》：‘車小缺復合者。’一曰止也。古作𨌸。”</w:t>
        <w:br/>
      </w:r>
    </w:p>
    <w:p>
      <w:r>
        <w:t>𨌿##𨌿</w:t>
        <w:br/>
        <w:br/>
        <w:t>“朄”的讹字。《爾雅·釋樂》“大鼓謂之鼖，小者謂之應”*郭璞*注“《詩》曰：應朄縣鼓在大鼓側”*唐**陸德明*釋文：“𨌿，本亦作朄。”*盧文弨*考證：“《説文》本作朄，从申，柬聲，則當以朄為正。此從車、東者，乃☀體。”</w:t>
        <w:br/>
      </w:r>
    </w:p>
    <w:p>
      <w:r>
        <w:t>𨍀##𨍀</w:t>
        <w:br/>
        <w:br/>
        <w:t>同“輊”。《龍龕手鑑·車部》：“𨍀，俗；輊，或作；𨎌，正。”</w:t>
        <w:br/>
      </w:r>
    </w:p>
    <w:p>
      <w:r>
        <w:t>𨍁##𨍁</w:t>
        <w:br/>
        <w:br/>
        <w:t>同“䡨”。《字彙補·車部》：“𨍁，同䡨。”《康熙字典·車部》引《龍龕手鑑》：“𨍁，同䡨。”</w:t>
        <w:br/>
      </w:r>
    </w:p>
    <w:p>
      <w:r>
        <w:t>𨍂##𨍂</w:t>
        <w:br/>
        <w:br/>
        <w:t>同“揮”。《改併四聲篇海·車部》引《搜真玉鏡》：“𨍂，音揮。”《字彙補·車部》：“𨍂，音義與揮同。”</w:t>
        <w:br/>
      </w:r>
    </w:p>
    <w:p>
      <w:r>
        <w:t>𨍃##𨍃</w:t>
        <w:br/>
        <w:br/>
        <w:t>同“𨌅”。《集韻·脂韻》：“𨌅，或作𨍃。”</w:t>
        <w:br/>
      </w:r>
    </w:p>
    <w:p>
      <w:r>
        <w:t>𨍅##𨍅</w:t>
        <w:br/>
        <w:br/>
        <w:t>同“𨌣”。《改併四聲篇海·車部》引《奚韻》：“𨍅，如隴切。車𨍅也。”按：《龍龕手鑑》作“𨌣”。</w:t>
        <w:br/>
      </w:r>
    </w:p>
    <w:p>
      <w:r>
        <w:t>𨍆##𨍆</w:t>
        <w:br/>
        <w:br/>
        <w:t>yūn　《改併四聲篇海》引《類篇》於軍切。</w:t>
        <w:br/>
        <w:br/>
        <w:t>兵车。《改併四聲篇海·車部》引《類篇》：“𨍆，兵車也。”</w:t>
        <w:br/>
      </w:r>
    </w:p>
    <w:p>
      <w:r>
        <w:t>𨍇##𨍇</w:t>
        <w:br/>
        <w:br/>
        <w:t>hé　《廣韻》胡格切，入陌匣。</w:t>
        <w:br/>
        <w:br/>
        <w:t>（1）车。《玉篇·車部》：“𨍇，車也。”</w:t>
        <w:br/>
        <w:br/>
        <w:t>（2）𬨈车当胸横木。《廣韻·陌韻》：“𨍇，輓車當胸横木。”《集韻·陌韻》：“𨍇，車前横木。”</w:t>
        <w:br/>
      </w:r>
    </w:p>
    <w:p>
      <w:r>
        <w:t>𨍈##𨍈</w:t>
        <w:br/>
        <w:br/>
        <w:t>zǒng　《廣韻》作孔切，上董精。</w:t>
        <w:br/>
        <w:br/>
        <w:t>车轮。也作“䡯”。《方言》卷九：“輪，*韓*、*楚*之間謂之軑，或謂之軝，關西謂之𨍈。”《廣雅·釋器》：“𨍈，輪也。”《篇海類編·器用類·車部》：“𨍈，輪𨍈也。與䡯同。”</w:t>
        <w:br/>
      </w:r>
    </w:p>
    <w:p>
      <w:r>
        <w:t>𨍉##𨍉</w:t>
        <w:br/>
        <w:br/>
        <w:t>（一）cōng　《廣韻》倉紅切，平東清。</w:t>
        <w:br/>
        <w:br/>
        <w:t>（1）车声。《玉篇·車部》：“𨍉，車聲。”</w:t>
        <w:br/>
        <w:br/>
        <w:t>（2）同“䡯”。囚车。《廣韻·東韻》：“𨍉，轞車，載囚。”《直音篇·車部》：“䡯，載囚車，𨍉，同䡯。”</w:t>
        <w:br/>
        <w:br/>
        <w:t>（二）zǒng　《集韻》祖動切，上董精。</w:t>
        <w:br/>
        <w:br/>
        <w:t>同“𨍈”。车轮。《釋名·釋車》：“𨍉，言輻䡯入轂中也。”*畢沅*疏證：“𨍉字當作總。”《集韻·蕫韻》：“𨍈，車輪。《方言》：‘*關*西謂之𨍈。’或作𨍉。”《中阿含經》卷十六：“見有一人從傍道來，衣服盡濕，身黑頭黄，兩眼極赤，著蘅華鬘而乘驢車，泥著两𨍉。”</w:t>
        <w:br/>
      </w:r>
    </w:p>
    <w:p>
      <w:r>
        <w:t>𨍊##𨍊</w:t>
        <w:br/>
        <w:br/>
        <w:t>qiū　《玉篇》七留切。</w:t>
        <w:br/>
        <w:br/>
        <w:t>辐。《玉篇·車部》：“𨍊，輻也。”</w:t>
        <w:br/>
      </w:r>
    </w:p>
    <w:p>
      <w:r>
        <w:t>𨍋##𨍋</w:t>
        <w:br/>
        <w:br/>
        <w:t>同“輠”。《廣韻·戈韻》：“𨍋，車盛膏器。”《集韻·果韻》：“輠，筩也。車盛膏器。或作𨍋。”</w:t>
        <w:br/>
      </w:r>
    </w:p>
    <w:p>
      <w:r>
        <w:t>𨍌##𨍌</w:t>
        <w:br/>
        <w:br/>
        <w:t>同“𨏵”。《廣韻·軫韻》：“𨍌，車𨋩兔下軛也。”*周祖谟*校勘記：“𨍌，*段*改作𨏵，云‘即《説文》之𨏵，車伏兔下革也。’案：𨏵字從☀，☀即古昬字。故𨏵亦作𨍌。《集韻》‘𨏵’‘𨍌’一字。”《正字通·車部》：“𨏵，同𨍌……《説文》本作𨏵。”</w:t>
        <w:br/>
      </w:r>
    </w:p>
    <w:p>
      <w:r>
        <w:t>𨍍##𨍍</w:t>
        <w:br/>
        <w:br/>
        <w:t>同“軿”。《集韻·青韻》：“軿，《説文》：‘輕車也。’或从屏。”</w:t>
        <w:br/>
      </w:r>
    </w:p>
    <w:p>
      <w:r>
        <w:t>𨍎##𨍎</w:t>
        <w:br/>
        <w:br/>
        <w:t>mù　《廣韻》莫卜切，入屋明。</w:t>
        <w:br/>
        <w:br/>
        <w:t>（1）车辕。《玉篇·車部》：“𨍎，轅也。”《廣韻·屋韻》：“𨍎，車轅名也。”</w:t>
        <w:br/>
        <w:br/>
        <w:t>（2）同“楘”。车辕上绑扎加固的皮带，也作为装饰。《正字通·車部》：“𨍎，俗楘字。”</w:t>
        <w:br/>
      </w:r>
    </w:p>
    <w:p>
      <w:r>
        <w:t>𨍏##𨍏</w:t>
        <w:br/>
        <w:br/>
        <w:t>duó　《廣韻》徒落切，入鐸定。</w:t>
        <w:br/>
        <w:br/>
        <w:t>〔𨍏輅〕也作“𨍏轢”。转动。《廣韻·鐸韻》：“𨍏，𨍏輅。”《集韻·鐸韻》：“𨍏，𨍏輅，轉也。”《佛祖歷代通載》卷十七：“*秦*时𨍏轢鑽，師從此悟入。”</w:t>
        <w:br/>
      </w:r>
    </w:p>
    <w:p>
      <w:r>
        <w:t>𨍐##𨍐</w:t>
        <w:br/>
        <w:br/>
        <w:t>xǔ　《集韻》寫與切，上語心。</w:t>
        <w:br/>
        <w:br/>
        <w:t>（1）车下。《集韻·語韻》：“𨍐，車下。”</w:t>
        <w:br/>
        <w:br/>
        <w:t>（2）相和集。《類篇·車部》：“𨍐，相和集也。”《涼州刺史魏元丕碑》：“*西羌*放動，餘類未𨍐，詶咨郡尞，惟德是與。”</w:t>
        <w:br/>
      </w:r>
    </w:p>
    <w:p>
      <w:r>
        <w:t>𨍑##𨍑</w:t>
        <w:br/>
        <w:br/>
        <w:t>kēng　《改併四聲篇海》引《奚韻》客庚切。</w:t>
        <w:br/>
        <w:br/>
        <w:t>车声。《改併四聲篇海·車部》引《奚韻》：“𨍑，車聲也。”</w:t>
        <w:br/>
      </w:r>
    </w:p>
    <w:p>
      <w:r>
        <w:t>𨍒##𨍒</w:t>
        <w:br/>
        <w:br/>
        <w:t>（一）xiàn　《龍龕手鑑》胡黯反。</w:t>
        <w:br/>
        <w:br/>
        <w:t>田车。《龍龕手鑑·車部》：“𨍒，田車也。”</w:t>
        <w:br/>
        <w:br/>
        <w:t>（二）jiàn</w:t>
        <w:br/>
        <w:br/>
        <w:t>同“𨏊”。《正字通·車部》：“𨍒，同𨏊，俗省。”</w:t>
        <w:br/>
      </w:r>
    </w:p>
    <w:p>
      <w:r>
        <w:t>𨍓##𨍓</w:t>
        <w:br/>
        <w:br/>
        <w:t>同“軒”。《玉篇·車部》：“軒，大夫車。𨍓，同軒。”《集韻·元韻》：“𨍓，車後重曰𨍓。或从革，亦作䡓，通作軒。”</w:t>
        <w:br/>
      </w:r>
    </w:p>
    <w:p>
      <w:r>
        <w:t>𨍔##𨍔</w:t>
        <w:br/>
        <w:br/>
        <w:t>𨍔同“轂”。《集韻·屋韻》：“轂，《説文》：‘輻所湊也。’古作𨍔。”</w:t>
        <w:br/>
      </w:r>
    </w:p>
    <w:p>
      <w:r>
        <w:t>𨍛##𨍛</w:t>
        <w:br/>
        <w:br/>
        <w:t>dú　《改併四聲篇海·車部》引《搜真玉鏡》：“𨍛，音毒。”《字彙補·車部》：“𨍛，同秃切，音毒。見《海篇》。”</w:t>
        <w:br/>
      </w:r>
    </w:p>
    <w:p>
      <w:r>
        <w:t>𨍜##𨍜</w:t>
        <w:br/>
        <w:br/>
        <w:t>kǎn</w:t>
        <w:br/>
        <w:br/>
        <w:t>〔𨍜𨎹〕同“輡𨎹”。*南朝**宋**鮑照*《觀漏賦》：“神怵迥而多慮，心𨍜𨎹而尠歡。”*錢振倫*注：“𨍜𨎹，《玉篇》：‘輡𨎹，車行不平也。’”《梁書·張充傳》：“故*君山*直上，蹙壓於當年；*叔陽*夐舉，𨍜𨎹乎千載。”参见“輡”。</w:t>
        <w:br/>
      </w:r>
    </w:p>
    <w:p>
      <w:r>
        <w:t>𨍝##𨍝</w:t>
        <w:br/>
        <w:br/>
        <w:t>同“𨏴”。《龍龕手鑑·車部》：“𨍝”，同“𨏴”。</w:t>
        <w:br/>
      </w:r>
    </w:p>
    <w:p>
      <w:r>
        <w:t>𨍞##𨍞</w:t>
        <w:br/>
        <w:br/>
        <w:t>yīng　《龍龕手鑑》音英。</w:t>
        <w:br/>
        <w:br/>
        <w:t>兵车。《五侯鯖字海·車部》：“𨍞，兵車也。”</w:t>
        <w:br/>
      </w:r>
    </w:p>
    <w:p>
      <w:r>
        <w:t>𨍟##𨍟</w:t>
        <w:br/>
        <w:br/>
        <w:t>同“輜”。《龍龕手鑑·車部》：“𨍟，俗；輜，正。”《字彙補·車部》：“𨍟，與輜同。”</w:t>
        <w:br/>
      </w:r>
    </w:p>
    <w:p>
      <w:r>
        <w:t>𨍠##𨍠</w:t>
        <w:br/>
        <w:br/>
        <w:t>同“𨋛”。《改併四聲篇海·車部》引《俗字背篇》：“𨍠，疋孝切。（与）𨋛同義。”</w:t>
        <w:br/>
      </w:r>
    </w:p>
    <w:p>
      <w:r>
        <w:t>𨍡##𨍡</w:t>
        <w:br/>
        <w:br/>
        <w:t>同“輬”。《篇海類編·器用類·車部》：“𨍡，同輬。”</w:t>
        <w:br/>
      </w:r>
    </w:p>
    <w:p>
      <w:r>
        <w:t>𨍢##𨍢</w:t>
        <w:br/>
        <w:br/>
        <w:t>zī　《龍龕手鑑》音咨。</w:t>
        <w:br/>
        <w:br/>
        <w:t>车辆。《五侯鯖字海·車部》：“𨍢，車輛也。”</w:t>
        <w:br/>
      </w:r>
    </w:p>
    <w:p>
      <w:r>
        <w:t>𨍣##𨍣</w:t>
        <w:br/>
        <w:br/>
        <w:t>同“輯”。《龍龕手鑑·車部》：“𨍣”，“輯”的俗字。</w:t>
        <w:br/>
      </w:r>
    </w:p>
    <w:p>
      <w:r>
        <w:t>𨍤##𨍤</w:t>
        <w:br/>
        <w:br/>
        <w:t>同“轄”。《篇海類編·器用類·車部》：“𨍤，本作轄，省作𨍤。”《敦煌綴瑣·晏子賦》：“三寸車𨍤製車輪，得長何益，得短何嫌？”</w:t>
        <w:br/>
      </w:r>
    </w:p>
    <w:p>
      <w:r>
        <w:t>𨍧##𨍧</w:t>
        <w:br/>
        <w:br/>
        <w:t>“☀”的讹字。《字彙補·車部》：“𨍧，引也。”按：《龍龕手鑑》作“☀”，是。</w:t>
        <w:br/>
      </w:r>
    </w:p>
    <w:p>
      <w:r>
        <w:t>𨍨##𨍨</w:t>
        <w:br/>
        <w:br/>
        <w:t>同“䡵”。《龍龕手鑑·車部》：“𨍨，或作；䡵，正。”</w:t>
        <w:br/>
      </w:r>
    </w:p>
    <w:p>
      <w:r>
        <w:t>𨍩##𨍩</w:t>
        <w:br/>
        <w:br/>
        <w:t>péng　《廣韻》薄庚切，平庚並。</w:t>
        <w:br/>
        <w:br/>
        <w:t>（1）车。《玉篇·車部》：“𨍩，車也。”</w:t>
        <w:br/>
        <w:br/>
        <w:t>（2）同“輣”。兵车。《廣韻·庚韻》：“輣，兵車。又樓車也。𨍩，同輣。”</w:t>
        <w:br/>
        <w:br/>
        <w:t>（3）车声。《集韻·庚韻》：“𨍩，車聲也。”</w:t>
        <w:br/>
      </w:r>
    </w:p>
    <w:p>
      <w:r>
        <w:t>𨍪##𨍪</w:t>
        <w:br/>
        <w:br/>
        <w:t>同“𨏈”。《集韻·隱韻》：“𨏈，車聲。或从殷。通作殷。”</w:t>
        <w:br/>
      </w:r>
    </w:p>
    <w:p>
      <w:r>
        <w:t>𨍫##𨍫</w:t>
        <w:br/>
        <w:br/>
        <w:t>lì　《廣韻》力質切，入質來。</w:t>
        <w:br/>
        <w:br/>
        <w:t>（1）车。《玉篇·車部》：“𨍫，車也。”</w:t>
        <w:br/>
        <w:br/>
        <w:t>（2）车声。《廣韻·質韻》：“𨍫，車聲。”</w:t>
        <w:br/>
        <w:br/>
        <w:t>（3）车名。《集韻·質韻》：“𨍫，車名。”</w:t>
        <w:br/>
      </w:r>
    </w:p>
    <w:p>
      <w:r>
        <w:t>𨍬##𨍬</w:t>
        <w:br/>
        <w:br/>
        <w:t>同“轃”。《集韻·先韻》：“轃，大車簀。或作𨍬。”《正字通·車部》：“𨍬，俗轃字。”</w:t>
        <w:br/>
      </w:r>
    </w:p>
    <w:p>
      <w:r>
        <w:t>𨍭##𨍭</w:t>
        <w:br/>
        <w:br/>
        <w:t>（一）bó　《集韻》伯各切，入鐸幫。</w:t>
        <w:br/>
        <w:br/>
        <w:t>同“𩌏”。车下索。《集韻·鐸韻》：“𩌏，《説文》：‘車下索也。’或从車。”</w:t>
        <w:br/>
        <w:br/>
        <w:t>（二）pò　《集韻》匹各切，入鐸滂。</w:t>
        <w:br/>
        <w:br/>
        <w:t>车名。《集韻·鐸韻》：“𨍭，《博雅》：‘軒、𨍭、柳，車也。’”按：今本《廣雅·釋器》作“䪙”，*王念孫*疏證云：“《集韻》引《廣雅》作𨍭，《玉篇》、《廣韻》俱無𨍭字，所未詳也。”</w:t>
        <w:br/>
      </w:r>
    </w:p>
    <w:p>
      <w:r>
        <w:t>𨍮##𨍮</w:t>
        <w:br/>
        <w:br/>
        <w:t>gé　《龍龕手鑑》音隔。</w:t>
        <w:br/>
        <w:br/>
        <w:t>同“槅”。车轭。《龍龕手鑑·車部》：“𨍮，音隔。”《字彙·車部》：“𨍮，車軛也。”《睡虎地秦墓竹簡·秦律·司空》：“及載縣鐘虞〔虡〕用𨍮，皆不勝任而折。”《大般涅槃經》卷一：“是諸香木載以寶車，是諸寶車出種種光，青黄赤白，轅𨍮皆以七寶廁填。”</w:t>
        <w:br/>
      </w:r>
    </w:p>
    <w:p>
      <w:r>
        <w:t>𨍯##𨍯</w:t>
        <w:br/>
        <w:br/>
        <w:t>jú　《玉篇》几足切。</w:t>
        <w:br/>
        <w:br/>
        <w:t>（1）直辕𩍴缚。《玉篇·車部》：“𨍯，直轅𩍴縛也。”按：《説文·車部》作“☀”。*段玉裁*注：“依《車部》𩍴當系曲轅車。且此處列字次弟，應論車轅，不應論衡縛。《韻會》作直轅車也。無𩍴字為是，當從之。直轅車，大車也。”</w:t>
        <w:br/>
        <w:br/>
        <w:t>（2）载物之车。《篇海類編·器用類·車部》：“𨍯，載物之車。”</w:t>
        <w:br/>
        <w:br/>
        <w:t>（3）土轝。《篇海類編·器用類·車部》：“𨍯，土轝。”</w:t>
        <w:br/>
      </w:r>
    </w:p>
    <w:p>
      <w:r>
        <w:t>𨍰##𨍰</w:t>
        <w:br/>
        <w:br/>
        <w:t>kē　《廣韻》苦盍切，入盍溪。</w:t>
        <w:br/>
        <w:br/>
        <w:t>（1）车。《玉篇·車部》：“𨍰，車也。”</w:t>
        <w:br/>
        <w:br/>
        <w:t>（2）象声词。《廣韻·盍韻》：“𨍰，車聲。”《論衡·雷虚》：“況聞天變異常之聲，軯𨍰迅疾之音乎？”</w:t>
        <w:br/>
      </w:r>
    </w:p>
    <w:p>
      <w:r>
        <w:t>𨍱##𨍱</w:t>
        <w:br/>
        <w:br/>
        <w:t>同“𨌤”。《集韻·蒸韻》：“𨌤，車一乘也。或作𨍱。”</w:t>
        <w:br/>
      </w:r>
    </w:p>
    <w:p>
      <w:r>
        <w:t>𨍲##𨍲</w:t>
        <w:br/>
        <w:br/>
        <w:t>（一）hú　《集韻》胡骨切，入没匣。</w:t>
        <w:br/>
        <w:br/>
        <w:t>转物轴。《集韻·没韻》：“𨍲，轉物軸也。”</w:t>
        <w:br/>
        <w:br/>
        <w:t>（二）gǔn</w:t>
        <w:br/>
        <w:br/>
        <w:t>同“輥”。《正字通·車部》：“𨍲，俗輥字。”</w:t>
        <w:br/>
      </w:r>
    </w:p>
    <w:p>
      <w:r>
        <w:t>𨍳##𨍳</w:t>
        <w:br/>
        <w:br/>
        <w:t>同“軺”。《集韻·宵韻》：“軺，《説文》：‘小車也。’或从䍃。”《直音篇·車部》：“軺，使者小車。𨍳，俗。”</w:t>
        <w:br/>
      </w:r>
    </w:p>
    <w:p>
      <w:r>
        <w:t>𨍴##𨍴</w:t>
        <w:br/>
        <w:br/>
        <w:t>táng　《廣韻》徒郎切，平唐定。</w:t>
        <w:br/>
        <w:br/>
        <w:t>〔𨍴䡙〕軘軨，兵车。《玉篇·車部》：“𨍴，𨍴䡙。”《廣韻·唐韻》：“𨍴，𨍴䡙，軘軨。”《集韻·唐韻》：“𨍴，𨍴䡙，兵車也。”</w:t>
        <w:br/>
      </w:r>
    </w:p>
    <w:p>
      <w:r>
        <w:t>𨍵##𨍵</w:t>
        <w:br/>
        <w:br/>
        <w:t>同“䡰”。《集韻·耕韻》：“䡰，《説文》：‘車堅也。’或从㝠。”</w:t>
        <w:br/>
        <w:br/>
        <w:t>人名用字。《字彙補·車部》：“𨎣，音未詳。人名。*趙師𨎣*，*宋*宗室。見《宋史》。”</w:t>
        <w:br/>
      </w:r>
    </w:p>
    <w:p>
      <w:r>
        <w:t>𨍶##𨍶</w:t>
        <w:br/>
        <w:br/>
        <w:t>《説文》：“𨍶，車輮規也。一曰一輪車。从車，熒省聲。讀若煢。”</w:t>
        <w:br/>
        <w:br/>
        <w:t>qióng　《廣韻》渠營切，平清羣。耕部。</w:t>
        <w:br/>
        <w:br/>
        <w:t>（1）制作车轮而使之圆的器具，即车𫐓规。《説文·車部》：“𨍶，車輮規也。”*段玉裁*注：“規者，圜之匡郭也。《考工記》曰：‘規之以眡其圜，萭之以眡其匡。’注曰：‘輪中規則圜矣。等為萭蔞以運輪上，輪中萭蔞則不匡剌也。’按：此謂作輮之笵。”*徐灝*注箋：“萭蔞者，葢以草繩結為大環，規於輪外，運轉而眡之，以知其周正。車輮規，非其物也。葢車輮者合衆曲而為之，故作此器以為之準，乃能合成大圜，而無過不及之患。”</w:t>
        <w:br/>
        <w:br/>
        <w:t>（2）独轮车。《説文·車部》：“𨍶，一輪車。”*段玉裁*注：“今*江*東多用一輪車。《篇》、《韻》皆奪一。”*徐灝*注箋：“𨍶亦言煢，獨也，故一輪車名之。”*朱駿聲*通訓定聲：“一輪車，如今之二把手，或二人輓之，或前用驢挽之。”</w:t>
        <w:br/>
      </w:r>
    </w:p>
    <w:p>
      <w:r>
        <w:t>𨍷##𨍷</w:t>
        <w:br/>
        <w:br/>
        <w:t>rǒng　《廣韻》而隴切，上腫日。</w:t>
        <w:br/>
        <w:br/>
        <w:t>（1）轻。《廣韻·腫韻》：“𨍷，輕也。”</w:t>
        <w:br/>
        <w:br/>
        <w:t>（2）同“軵”。《集韻·腫韻》：“軵，《説文》：‘反推車令有所付也。’一曰輕車。或从茸。”《篇海類編·器用類·車部》：“𨍷，亦作軵，推也。”《字彙·車部》：“𨍷，與軵同。”</w:t>
        <w:br/>
      </w:r>
    </w:p>
    <w:p>
      <w:r>
        <w:t>𨍸##𨍸</w:t>
        <w:br/>
        <w:br/>
        <w:t>liǔ　《集韻》力九切，上有來。</w:t>
        <w:br/>
        <w:br/>
        <w:t>（1）同“𨋖（柳）”。《集韻·有韻》：“𨋖，喪車飾也。或作𨍸，通作柳。”</w:t>
        <w:br/>
        <w:br/>
        <w:t>（2）车停止。《玉篇·車部》：“𨍸，車駐也。”《字彙·車部》：“𨍸，車軴也。”</w:t>
        <w:br/>
      </w:r>
    </w:p>
    <w:p>
      <w:r>
        <w:t>𨍹##𨍹</w:t>
        <w:br/>
        <w:br/>
        <w:t>huì　《集韻》户賄切，上賄匣。</w:t>
        <w:br/>
        <w:br/>
        <w:t>同“輠”。车转。《玉篇·車部》：“𨍹，轉也。”《集韻·賄韻》：“輠，車轉也。或作𨍹。”</w:t>
        <w:br/>
      </w:r>
    </w:p>
    <w:p>
      <w:r>
        <w:t>𨍺##𨍺</w:t>
        <w:br/>
        <w:br/>
        <w:t>jī　《廣韻》奇逆切，入陌羣。</w:t>
        <w:br/>
        <w:br/>
        <w:t>（1）车轴中央的钩心木（使舆与轴相钩连而不脱离）。《廣韻·陌韻》：“𨍺，車𨍺。”《集韻·陌韻》：“𨍺，車軸伏兔。”</w:t>
        <w:br/>
        <w:br/>
        <w:t>（2）转。《玉篇·車部》：“𨍺，轉。”</w:t>
        <w:br/>
      </w:r>
    </w:p>
    <w:p>
      <w:r>
        <w:t>𨍻##𨍻</w:t>
        <w:br/>
        <w:br/>
        <w:t>同“輦”。《字彙補·車部》：“𨍻，與輦同。”</w:t>
        <w:br/>
      </w:r>
    </w:p>
    <w:p>
      <w:r>
        <w:t>𨍾##𨍾</w:t>
        <w:br/>
        <w:br/>
        <w:t>同“輯”。《龍龕手鑑·車部》：“𨍾”，“輯”的俗字。《字彙補·車部》：“𨍣（輯），或作𨍾。”</w:t>
        <w:br/>
      </w:r>
    </w:p>
    <w:p>
      <w:r>
        <w:t>𨎄##𨎄</w:t>
        <w:br/>
        <w:br/>
        <w:t>同“轎”。《龍龕手鑑·車部》：“𨎄”，“轎”的俗字。《字彙補·車部》：“𨎄，同轎。”</w:t>
        <w:br/>
      </w:r>
    </w:p>
    <w:p>
      <w:r>
        <w:t>𨎅##𨎅</w:t>
        <w:br/>
        <w:br/>
        <w:t>同“輬”。《龍龕手鑑·車部》：“𨎅”，“輬”的俗字。《字彙補·車部》：“𨎅，與輬同。”</w:t>
        <w:br/>
      </w:r>
    </w:p>
    <w:p>
      <w:r>
        <w:t>𨎇##𨎇</w:t>
        <w:br/>
        <w:br/>
        <w:t>同“轟”。《龍龕手鑑·車部》：“𨎇”，“轟”的俗字。《直音篇·車部》：“轟，車聲；𨎇，同上。”</w:t>
        <w:br/>
      </w:r>
    </w:p>
    <w:p>
      <w:r>
        <w:t>𨎈##𨎈</w:t>
        <w:br/>
        <w:br/>
        <w:t>同“䡜”。《龍龕手鑑·車部》：“𨎈”，“䡜”的俗字。</w:t>
        <w:br/>
      </w:r>
    </w:p>
    <w:p>
      <w:r>
        <w:t>𨎉##𨎉</w:t>
        <w:br/>
        <w:br/>
        <w:t>zhì　《改併四聲篇海》引《川篇》音致。</w:t>
        <w:br/>
        <w:br/>
        <w:t>小车。《改併四聲篇海·車部》引《川篇》：“𨎉，小車也。”</w:t>
        <w:br/>
      </w:r>
    </w:p>
    <w:p>
      <w:r>
        <w:t>𨎊##𨎊</w:t>
        <w:br/>
        <w:br/>
        <w:t>同“輥”。《正字通·車部》：“𨎊，俗輥字。”</w:t>
        <w:br/>
      </w:r>
    </w:p>
    <w:p>
      <w:r>
        <w:t>𨎋##𨎋</w:t>
        <w:br/>
        <w:br/>
        <w:t>（一）táng　《集韻》徒郎切，平唐定。</w:t>
        <w:br/>
        <w:br/>
        <w:t>（1）大车。《玉篇·車部》：“𨎋，大車也。”《正字通·車部》：“𨎋，𨎋䡙，大車也。”</w:t>
        <w:br/>
        <w:br/>
        <w:t>（2）同“𨍴”。兵车。《集韻·唐韻》：“𨍴，兵車也。或从堂。”</w:t>
        <w:br/>
        <w:br/>
        <w:t>（二）chēng　《集韻》抽庚切，平庚徹。</w:t>
        <w:br/>
        <w:br/>
        <w:t>小车辕。也作“樘”。《集韻·庚韻》：“𨎋，小車轅也。通作樘。”</w:t>
        <w:br/>
      </w:r>
    </w:p>
    <w:p>
      <w:r>
        <w:t>𨎌##𨎌</w:t>
        <w:br/>
        <w:br/>
        <w:t>zhì　《玉篇》竹利切。</w:t>
        <w:br/>
        <w:br/>
        <w:t>车前低。*五代**徐鍇*《説文繫傳·車部》：“𨎌，抵也。”*陳衍*辯證：“當訓低而不訓抵，抵為低字傳寫之誤。”《玉篇·車部》：“𨎌，前頓曰𨎌，後曰軒。”《淮南子·人間》：“道者置之前而不𨎌，錯之後而不軒。”*宋**陳俊卿*《䂬溪詩話序》：“一旦與當路軒𨎌不得，棄官而歸。”</w:t>
        <w:br/>
      </w:r>
    </w:p>
    <w:p>
      <w:r>
        <w:t>𨎍##𨎍</w:t>
        <w:br/>
        <w:br/>
        <w:t>（一）kāng　《正字通》口岡切。</w:t>
        <w:br/>
        <w:br/>
        <w:t>（1）车箱空处。《急就篇》：“輜軺轅軸輿輪𨎍。”*顔師古*注：“𨎍謂輿中空處，所用載物也。𨎍之言空也。”</w:t>
        <w:br/>
        <w:br/>
        <w:t>（2）古时用来送给死者的纸篓，迷信者以此作死者的资财。《正字通·車部》：“𨎍，𨎍車，送亡者之紙簍也……今俗有古簍，方尺許，厚二三寸，似小屏。麄紙為之，黏飾以銀箔，送亡之資即此物也。”*唐**段成式*《酉陽雜俎·尸穸》：“送亡者又以黄卷、蠟錢、兔毫、弩機、紙疏、挂樹之屬，又作𨎍車。車，古簍也，簍似屏。”</w:t>
        <w:br/>
        <w:br/>
        <w:t>（二）liáng</w:t>
        <w:br/>
        <w:br/>
        <w:t>同“輬”。*清**王鳴盛*《蛾術編·説字十八》“𨌰是車之蹤，非人之蹤也”*清**迮鶴壽*案：“蹤迹之蹤，古只作從，俗變為蹤，今人作踪，是乃俗中之俗也。此半卷中，《且部》俎之俗為爼……《車部》輒之俗為輙，輬之俗為𨎍。”</w:t>
        <w:br/>
      </w:r>
    </w:p>
    <w:p>
      <w:r>
        <w:t>𨎐##𨎐</w:t>
        <w:br/>
        <w:br/>
        <w:t>同“𨎌”。《淮南子·人間》：“道者置之前而不𨎌，錯之後而不軒。”一本“𨎌”作“𨎐”。</w:t>
        <w:br/>
      </w:r>
    </w:p>
    <w:p>
      <w:r>
        <w:t>𨎔##𨎔</w:t>
        <w:br/>
        <w:br/>
        <w:t>yàng　《龍龕手鑑·車部》：“𨎔，俗，於亮反。”《字彙補·車部》：“𨎔，於尚切，音怏。見《篇韻》。”</w:t>
        <w:br/>
      </w:r>
    </w:p>
    <w:p>
      <w:r>
        <w:t>𨎕##𨎕</w:t>
        <w:br/>
        <w:br/>
        <w:t>同“轗”。《龍龕手鑑·車部》：“𨎕”，“轗”的俗字。</w:t>
        <w:br/>
      </w:r>
    </w:p>
    <w:p>
      <w:r>
        <w:t>𨎖##𨎖</w:t>
        <w:br/>
        <w:br/>
        <w:t>（一）tǎng</w:t>
        <w:br/>
        <w:br/>
        <w:t>同“𨎋”。《字彙補·車部》：“𨎖，與𨎋同。”</w:t>
        <w:br/>
        <w:br/>
        <w:t>（二）chǎng　《改併四聲篇海·車部》引《類篇》：“𨎖，音敞。”《字彙補·車部》：“𨎖，川賞切，音敞。出《篇韻》。”</w:t>
        <w:br/>
      </w:r>
    </w:p>
    <w:p>
      <w:r>
        <w:t>𨎗##𨎗</w:t>
        <w:br/>
        <w:br/>
        <w:t>同“轟”。*朝鲜*本《龍龕手鑑·車部》：“輷，正。呼宏切。衆車聲。轟，同上。𨎗，今增。”</w:t>
        <w:br/>
      </w:r>
    </w:p>
    <w:p>
      <w:r>
        <w:t>𨎘##𨎘</w:t>
        <w:br/>
        <w:br/>
        <w:t>同“𨎌”。《龍龕手鑑·車部》：“𨎘，俗；輊，或作；𨎌，正。”</w:t>
        <w:br/>
      </w:r>
    </w:p>
    <w:p>
      <w:r>
        <w:t>𨎙##𨎙</w:t>
        <w:br/>
        <w:br/>
        <w:t>同“輹”。《字彙補·車部》：“𨎙，古輹字。”</w:t>
        <w:br/>
      </w:r>
    </w:p>
    <w:p>
      <w:r>
        <w:t>𨎚##𨎚</w:t>
        <w:br/>
        <w:br/>
        <w:t>同“轓”。《龍龕手鑑·車部》：“𨎚，孚袁反，車大箱也。”《篇海類編·器用類·車部》：“𨎚，同轓。”</w:t>
        <w:br/>
      </w:r>
    </w:p>
    <w:p>
      <w:r>
        <w:t>𨎛##𨎛</w:t>
        <w:br/>
        <w:br/>
        <w:t>li醤g</w:t>
        <w:br/>
        <w:br/>
        <w:t>同“梁”。车梁。*清**毛奇齡*《傅生時義二刻序》：“輈𨎛輢較，無可顧盼。”按：《詩·秦風·小戎》有“五楘梁輈”。</w:t>
        <w:br/>
      </w:r>
    </w:p>
    <w:p>
      <w:r>
        <w:t>𨎜##𨎜</w:t>
        <w:br/>
        <w:br/>
        <w:t>同“輜”。《改併四聲篇海·車部》引《龍龕手鑑》：“𨎜，與輜義同。”《字彙補·車部》：“𨎜，與輜音義同。”</w:t>
        <w:br/>
      </w:r>
    </w:p>
    <w:p>
      <w:r>
        <w:t>𨎝##𨎝</w:t>
        <w:br/>
        <w:br/>
        <w:t>c醥</w:t>
        <w:br/>
        <w:br/>
        <w:t>车轴𨎝。《字彙補·車部》：“𨌝，車軸𨎝也。出《海篇大成》。”</w:t>
        <w:br/>
      </w:r>
    </w:p>
    <w:p>
      <w:r>
        <w:t>𨎡##𨎡</w:t>
        <w:br/>
        <w:br/>
        <w:t>“𨎭”的讹字。《字彙補·車部》：“𨎡，能改切。𨎬也。”按：《集韻·哿韻》作“𨎭”。</w:t>
        <w:br/>
      </w:r>
    </w:p>
    <w:p>
      <w:r>
        <w:t>𨎢##𨎢</w:t>
        <w:br/>
        <w:br/>
        <w:t>zǒng　《改併四聲篇海》引《龍龕手鑑》音揔。</w:t>
        <w:br/>
        <w:br/>
        <w:t>轮。《改併四聲篇海·車部》引《龍龕手鑑》：“𨎢，輪也。”</w:t>
        <w:br/>
      </w:r>
    </w:p>
    <w:p>
      <w:r>
        <w:t>𨎤##𨎤</w:t>
        <w:br/>
        <w:br/>
        <w:t>dèng　《集韻》台隥切，去嶝透。</w:t>
        <w:br/>
        <w:br/>
        <w:t>车羽。《玉篇·車部》：“𨎤，車羽也。”</w:t>
        <w:br/>
      </w:r>
    </w:p>
    <w:p>
      <w:r>
        <w:t>𨎥##𨎥</w:t>
        <w:br/>
        <w:br/>
        <w:t>同“轊”。《正字通·車部》：“𨎥，俗轊字。”《易林·大畜之明夷》：“車馳𨎥擊，重載傷軸。”《漢書·司馬相如傳上》：“軼野馬，𨎥騊駼。”*顔師古*注：“𨎥謂軸頭衝而殺之也。”</w:t>
        <w:br/>
      </w:r>
    </w:p>
    <w:p>
      <w:r>
        <w:t>𨎦##𨎦</w:t>
        <w:br/>
        <w:br/>
        <w:t>jiāo　《集韻》堅堯切，平蕭見。</w:t>
        <w:br/>
        <w:br/>
        <w:t>〔𨎦轕〕车乱貌。《集韻·蕭韻》：“𨎦，𨎦轕，車亂皃。”</w:t>
        <w:br/>
      </w:r>
    </w:p>
    <w:p>
      <w:r>
        <w:t>𨎧##𨎧</w:t>
        <w:br/>
        <w:br/>
        <w:t>péng　《集韻》蒲庚切，平庚並。</w:t>
        <w:br/>
        <w:br/>
        <w:t>同“𨍩”。车声。《集韻·庚韻》：“𨍩，車聲也。或作𨎧，通作彭。”《正字通·車部》：“𨎧，《詩》作彭，俗作𨎧、𨍩。”</w:t>
        <w:br/>
      </w:r>
    </w:p>
    <w:p>
      <w:r>
        <w:t>𨎨##𨎨</w:t>
        <w:br/>
        <w:br/>
        <w:t>“轒”的讹字。《正字通·車部》：“𨎨，轒字之譌。”《古文苑·班固〈車騎將軍竇北征頌〉》：“勒邊御之永設，奮𨎨櫓之遠徑。”*章樵*注：“𨎨當作轒。”</w:t>
        <w:br/>
      </w:r>
    </w:p>
    <w:p>
      <w:r>
        <w:t>𨎩##𨎩</w:t>
        <w:br/>
        <w:br/>
        <w:t>guāng　《廣韻》古黄切，平唐見。</w:t>
        <w:br/>
        <w:br/>
        <w:t>车下横木。《廣韻·唐韻》：“𨎩，車下横木。”</w:t>
        <w:br/>
      </w:r>
    </w:p>
    <w:p>
      <w:r>
        <w:t>𨎪##𨎪</w:t>
        <w:br/>
        <w:br/>
        <w:t>同“輀”。《玉篇·車部》：“𨎪，喪車名也。”《龍龕手鑑·車部》：“輀，俗通；𨎪，正，喪車也。”《正字通·車部》：“𨎪，同輀，俗加而。”*三國**魏**曹植*《平原懿公主誄》：“成禮於宫，靈𨎪交轂。”*晋**潘岳*《哀永逝文》：“俄龍𨎪兮門側，嗟俟時兮將升。”《晋書·桓玄傳》：“此頗似𨎪車，亦*王莽*仙蓋之流也。”</w:t>
        <w:br/>
      </w:r>
    </w:p>
    <w:p>
      <w:r>
        <w:t>𨎫##𨎫</w:t>
        <w:br/>
        <w:br/>
        <w:t>jiàn　《龍龕手鑑》古晏反。</w:t>
        <w:br/>
        <w:br/>
        <w:t>车𨎫，古代包裹车轴的铁皮，以使其耐磨。《篇海類編·器用類·車部》：“𨎫，車𨎫。”《正字通·車部》：“𨎫，《釋名》‘𨎫，間也。間釭軸之間使不相摩也。’”按：今本《釋名》作“鐧”。</w:t>
        <w:br/>
      </w:r>
    </w:p>
    <w:p>
      <w:r>
        <w:t>𨎬##𨎬</w:t>
        <w:br/>
        <w:br/>
        <w:t>jiào　《廣韻》古弔切，去嘯見。</w:t>
        <w:br/>
        <w:br/>
        <w:t>车轴头。《廣雅·釋器》：“𨏠、𨎬，轊也。”*王念孫*疏證：“𨏠、𨎬皆轊之異名。”《玉篇·車部》：“𨎬，車轊也。”</w:t>
        <w:br/>
      </w:r>
    </w:p>
    <w:p>
      <w:r>
        <w:t>𨎭##𨎭</w:t>
        <w:br/>
        <w:br/>
        <w:t>nuǒ　《集韻》乃可切，上哿泥。</w:t>
        <w:br/>
        <w:br/>
        <w:t>𨎬，即车轴头。《集韻·哿韻》：“𨎭，𨎬也。”</w:t>
        <w:br/>
      </w:r>
    </w:p>
    <w:p>
      <w:r>
        <w:t>𨎮##𨎮</w:t>
        <w:br/>
        <w:br/>
        <w:t>zǎo　《集韻》子晧切，上晧精。又祖動切。</w:t>
        <w:br/>
        <w:br/>
        <w:t>车饰有华藻。《集韻·晧韻》：“𨎮，車飾有華藻也。”一说苍色饰车。《集韻·蕫韻》：“𨎮，蒼色飾車。”《周禮·春官·巾車》“薻車、薻蔽”*漢**鄭玄*注：“故書薻作𨎮，*杜子春*𨎮讀為華藻之藻，直謂華藻也。”</w:t>
        <w:br/>
      </w:r>
    </w:p>
    <w:p>
      <w:r>
        <w:t>𨎯##𨎯</w:t>
        <w:br/>
        <w:br/>
        <w:t>同“𨌅”。《玉篇·車部》：“𨎯”，同“𨌅”。</w:t>
        <w:br/>
      </w:r>
    </w:p>
    <w:p>
      <w:r>
        <w:t>𨎰##𨎰</w:t>
        <w:br/>
        <w:br/>
        <w:t>同“翰”。*清**趙之謙*《六朝别字記》：“𨎰，此翰字。”*唐**沈元明*《成唯識論後序》：“秀初昕之璇景，晋燭元儒；矯彌天之絶𨎰，騰邁真俗。”</w:t>
        <w:br/>
      </w:r>
    </w:p>
    <w:p>
      <w:r>
        <w:t>𨎱##𨎱</w:t>
        <w:br/>
        <w:br/>
        <w:t>同“𨎭”。《龍龕手鑑·車部》：“𨎱”，同“𨎭”。</w:t>
        <w:br/>
      </w:r>
    </w:p>
    <w:p>
      <w:r>
        <w:t>𨎲##𨎲</w:t>
        <w:br/>
        <w:br/>
        <w:t>同“輅”。《龍龕手鑑·車部》：“輅，今；𨎲，正。”《篇海類編·器用類·車部》：“𨎲，同輅。”</w:t>
        <w:br/>
      </w:r>
    </w:p>
    <w:p>
      <w:r>
        <w:t>𨎳##𨎳</w:t>
        <w:br/>
        <w:br/>
        <w:t>péng　《集韻》蒲蒙切，平東並。</w:t>
        <w:br/>
        <w:br/>
        <w:t>同“篷”。车、船的顶篷。《集韻·東韻》：“篷，《方言》：‘車簍，南*楚*之外謂之篷。’亦作𨎳。”《篇海類編·器用類·車部》：“𨎳，織竹夾箬覆舟也。”</w:t>
        <w:br/>
      </w:r>
    </w:p>
    <w:p>
      <w:r>
        <w:t>𨎴##𨎴</w:t>
        <w:br/>
        <w:br/>
        <w:t>dāng　《廣韻》都郎切，平唐端。</w:t>
        <w:br/>
        <w:br/>
        <w:t>车𨎴。也作“檔”。《廣韻·唐韻》：“𨎴，車𨎴。”《集韻·唐韻》：“𨎴，車𨎴。通作檔。”</w:t>
        <w:br/>
      </w:r>
    </w:p>
    <w:p>
      <w:r>
        <w:t>𨎵##𨎵</w:t>
        <w:br/>
        <w:br/>
        <w:t>同“輯”。《龍龕手鑑·車部》：“𨎵”，“輯”的俗字。</w:t>
        <w:br/>
        <w:br/>
        <w:t>同“輯”。《龍龕手鑑·車部》：“𨎵，俗；輯，正。”《正字通·車部》：“𨎵，俗輯字。以輯為正。”</w:t>
        <w:br/>
      </w:r>
    </w:p>
    <w:p>
      <w:r>
        <w:t>𨎶##𨎶</w:t>
        <w:br/>
        <w:br/>
        <w:t>qú　《廣韻》强魚切，平魚羣。</w:t>
        <w:br/>
        <w:br/>
        <w:t>车轮的外周。《廣雅·釋器》：“𨎶，𨊾也。”*王念孫*疏證：“𨎶者，大車之罔也。”《廣韻·魚韻》：“𨎶，車輞。”</w:t>
        <w:br/>
      </w:r>
    </w:p>
    <w:p>
      <w:r>
        <w:t>𨎷##𨎷</w:t>
        <w:br/>
        <w:br/>
        <w:t>lián　《廣韻》力鹽切，平鹽來。</w:t>
        <w:br/>
        <w:br/>
        <w:t>车轮的外周。《廣韻·鹽韻》：“𨎷，車輞。”</w:t>
        <w:br/>
      </w:r>
    </w:p>
    <w:p>
      <w:r>
        <w:t>𨎸##𨎸</w:t>
        <w:br/>
        <w:br/>
        <w:t>mù　《集韻》莫卜切，入屋明。</w:t>
        <w:br/>
        <w:br/>
        <w:t>（1）同“鞪（楘）”。车轴束。《集韻·屋韻》：“鞪，《説文》：‘車軸束也。’亦作𨎸。”</w:t>
        <w:br/>
        <w:br/>
        <w:t>（2）车辕名。《改併四聲篇海·車部》引《餘文》：“𨎸，車轅名。”</w:t>
        <w:br/>
      </w:r>
    </w:p>
    <w:p>
      <w:r>
        <w:t>𨎹##𨎹</w:t>
        <w:br/>
        <w:br/>
        <w:t>lǎn　《廣韻》盧感切，上感來。</w:t>
        <w:br/>
        <w:br/>
        <w:t>〔輡𨎹〕见“輡”。</w:t>
        <w:br/>
      </w:r>
    </w:p>
    <w:p>
      <w:r>
        <w:t>𨎽##𨎽</w:t>
        <w:br/>
        <w:br/>
        <w:t>同“輼”。《墨子·備穴》：“置艾亣上七分〔員〕，盆蓋井口，毋令煙上泄；旁亣橐口，疾鼓之，以車輪𨎽。”*孫詒讓*閒詁：“𨎽、輼同，上當有‘為’字。以車輪為輼，猶《備城門篇》云：‘兩材合而為之輼。’下文云：‘以車兩走為蒀也。’𨎽即輼之别體，文省作蒀，正字當作䡝。”</w:t>
        <w:br/>
      </w:r>
    </w:p>
    <w:p>
      <w:r>
        <w:t>𨎾##𨎾</w:t>
        <w:br/>
        <w:br/>
        <w:t>fén　《龍龕手鑑》扶分反。又扶罪反。</w:t>
        <w:br/>
        <w:br/>
        <w:t>（1）同“轒”。兵车。《龍龕手鑑·車部》：“𨎾，《經音義》作轒，兵車名。”</w:t>
        <w:br/>
        <w:br/>
        <w:t>（2）比丘名。《龍龕手鑑·車部》：“𨎾，經文是比丘名，在《七女經》中。”</w:t>
        <w:br/>
      </w:r>
    </w:p>
    <w:p>
      <w:r>
        <w:t>𨎿##𨎿</w:t>
        <w:br/>
        <w:br/>
        <w:t>同“轠”。*元**陳椿*《熬波圖詠》：“運柴必用𨎿車、塌車。二車大小各隨其制，皆用樟榆等硬木做造，方可耐久。”</w:t>
        <w:br/>
      </w:r>
    </w:p>
    <w:p>
      <w:r>
        <w:t>𨏀##𨏀</w:t>
        <w:br/>
        <w:br/>
        <w:t>同“𨏥”。《龍龕手鑑·車部》：“𨏀”，“𨏥”的俗字。《字彙補·車部》：“𨏀，與𨏥同。”</w:t>
        <w:br/>
      </w:r>
    </w:p>
    <w:p>
      <w:r>
        <w:t>𨏁##𨏁</w:t>
        <w:br/>
        <w:br/>
        <w:t>同“轍”。《字彙補·車部》：“𨏁，同轍。”</w:t>
        <w:br/>
      </w:r>
    </w:p>
    <w:p>
      <w:r>
        <w:t>𨏂##𨏂</w:t>
        <w:br/>
        <w:br/>
        <w:t>（一）hún　《龍龕手鑑》音魂。</w:t>
        <w:br/>
        <w:br/>
        <w:t>同“䡣”。《龍龕手鑑·車部》：“𨏂，俗；䡣，正。車軶也。”《直音篇·車部》：“䡣，還也，車相避也。𨏂，同䡣。”</w:t>
        <w:br/>
        <w:br/>
        <w:t>（二）xuān　《龍龕手鑑》音軒。</w:t>
        <w:br/>
        <w:br/>
        <w:t>车前举。《龍龕手鑑·車部》：“𨏂，車前舉也。”</w:t>
        <w:br/>
      </w:r>
    </w:p>
    <w:p>
      <w:r>
        <w:t>𨏅##𨏅</w:t>
        <w:br/>
        <w:br/>
        <w:t>同“輊”。《龍龕手鑑·車部》：“𨏅，俗；輊，或作；𨎌，正。”</w:t>
        <w:br/>
      </w:r>
    </w:p>
    <w:p>
      <w:r>
        <w:t>𨏆##𨏆</w:t>
        <w:br/>
        <w:br/>
        <w:t>kuāng　《玉篇》口光切。</w:t>
        <w:br/>
        <w:br/>
        <w:t>车。《玉篇·車部》：“𨏆，車也。”</w:t>
        <w:br/>
      </w:r>
    </w:p>
    <w:p>
      <w:r>
        <w:t>𨏈##𨏈</w:t>
        <w:br/>
        <w:br/>
        <w:t>yǐn　《廣韻》於謹切，上隱影。</w:t>
        <w:br/>
        <w:br/>
        <w:t>车声。《玉篇·車部》：“𨏈，車聲。”*唐**李賀*《出城别張七新酬李漢》：“獵春戲草苑，玉輓鳴𨏈聲。”</w:t>
        <w:br/>
      </w:r>
    </w:p>
    <w:p>
      <w:r>
        <w:t>𨏉##𨏉</w:t>
        <w:br/>
        <w:br/>
        <w:t>《説文》：“𨏉，治車軸也。从車，算聲。”</w:t>
        <w:br/>
        <w:br/>
        <w:t>shuàn　《廣韻》所眷切，去線生。又山員切。元部。</w:t>
        <w:br/>
        <w:br/>
        <w:t>（1）旋治车轴。《説文·車部》：“𨏉，治車軸也。”*段玉裁*注：“治，《篇》、《韻》皆作𨏉，四字句。鏇轉規圓之意。”</w:t>
        <w:br/>
        <w:br/>
        <w:t>（2）车轴。《字彙·車部》：“𨏉，車軸也。”《墨子·備城門》：“五十步一藉車，藉車必為鐵𨏉。”</w:t>
        <w:br/>
      </w:r>
    </w:p>
    <w:p>
      <w:r>
        <w:t>𨏊##𨏊</w:t>
        <w:br/>
        <w:br/>
        <w:t>jiàn　《廣韻》胡黤切，上檻匣。</w:t>
        <w:br/>
        <w:br/>
        <w:t>（1）网车。《廣韻·檻韻》：“𨏊，網車。”</w:t>
        <w:br/>
        <w:br/>
        <w:t>（2）同“轞”。《類篇·車部》：“𨏊，載囚車。”《字彙·車部》：“𨏊，同轞。”《文選·左思〈吴都賦〉》：“出車𨏊𨏊，被練鏘鏘。”*吕向*注：“𨏊𨏊，車聲。”</w:t>
        <w:br/>
      </w:r>
    </w:p>
    <w:p>
      <w:r>
        <w:t>𨏋##𨏋</w:t>
        <w:br/>
        <w:br/>
        <w:t>同“轈”。《正字通·車部》：“𨏋，轈本字。”</w:t>
        <w:br/>
      </w:r>
    </w:p>
    <w:p>
      <w:r>
        <w:t>𨏎##𨏎</w:t>
        <w:br/>
        <w:br/>
        <w:t>同“衡”。《龍龕手鑑·車部》：“𨏎，音衡。”《字彙補·車部》：“𨏎，同衡。”</w:t>
        <w:br/>
      </w:r>
    </w:p>
    <w:p>
      <w:r>
        <w:t>𨏏##𨏏</w:t>
        <w:br/>
        <w:br/>
        <w:t>同“轔”。《正字通·車部》：“轔，本作𨏏。”</w:t>
        <w:br/>
      </w:r>
    </w:p>
    <w:p>
      <w:r>
        <w:t>𨏑##𨏑</w:t>
        <w:br/>
        <w:br/>
        <w:t>同“輊”。《龍龕手鑑·車部》：“𨏑，俗；輊，或作；𨎌，正。”</w:t>
        <w:br/>
      </w:r>
    </w:p>
    <w:p>
      <w:r>
        <w:t>𨏒##𨏒</w:t>
        <w:br/>
        <w:br/>
        <w:t>（一）luò　《廣韻》盧各切，入鐸來。</w:t>
        <w:br/>
        <w:br/>
        <w:t>（1）车转声。《玉篇·車部》：“𨏒，車轉聲也。”《廣韻·鐸韻》：“𨏒，𥕖𨏒，車聲。”《集韻·鐸韻》：“𨏒，車聲。”</w:t>
        <w:br/>
        <w:br/>
        <w:t>（2）〔𨏒𨏒〕车名。*徐珂*《清稗類鈔·舟車類》：“*黑龍江*向無各項車輛，有*達呼爾*隨意用柳条編造者，曰𨏒𨏒車。”</w:t>
        <w:br/>
        <w:br/>
        <w:t>（二）léi</w:t>
        <w:br/>
        <w:br/>
        <w:t>同“轠”。《正字通·車部》：“𨏒，俗轠字。”</w:t>
        <w:br/>
      </w:r>
    </w:p>
    <w:p>
      <w:r>
        <w:t>𨏓##𨏓</w:t>
        <w:br/>
        <w:br/>
        <w:t>同“𨏪”。《類篇·車部》：“𨏓，車聲。”《正字通·車部》：“𨏓，俗𨏪字。”</w:t>
        <w:br/>
      </w:r>
    </w:p>
    <w:p>
      <w:r>
        <w:t>𨏔##𨏔</w:t>
        <w:br/>
        <w:br/>
        <w:t>（一）lù　《廣韻》盧谷切，入屋來。</w:t>
        <w:br/>
        <w:br/>
        <w:t>〔𨏔轤〕同“轆轤”。《廣韻·屋韻》：“𨏔，𨏔轤，圓轉也。或作樚。轆同上。”*唐**玄應*《一切經音義》卷十五：“𨏔轤，又作樚櫨。《蒼頡篇》：‘*三輔*舉水具也。’”</w:t>
        <w:br/>
        <w:br/>
        <w:t>（二）dú　《集韻》徒谷切，入屋定。</w:t>
        <w:br/>
        <w:br/>
        <w:t>车名。《集韻·屋韻》：“𨏔，車名。”</w:t>
        <w:br/>
      </w:r>
    </w:p>
    <w:p>
      <w:r>
        <w:t>𨏕##𨏕</w:t>
        <w:br/>
        <w:br/>
        <w:t>同“䡫”。《改併四聲篇海·車部》引《川篇》：“𨏕，車声也。”《字彙·車部》：“𨏕，同䡫。”</w:t>
        <w:br/>
      </w:r>
    </w:p>
    <w:p>
      <w:r>
        <w:t>𨏖##𨏖</w:t>
        <w:br/>
        <w:br/>
        <w:t>同“車”。《説文·車部》：“𨏖，籀文車。”《集韻·麻韻》：“車，籀作𨏖。”</w:t>
        <w:br/>
      </w:r>
    </w:p>
    <w:p>
      <w:r>
        <w:t>𨏘##𨏘</w:t>
        <w:br/>
        <w:br/>
        <w:t>同“䡽”。《龍龕手鑑·車部》：“𨏘”，“䡽”的俗字。《篇海類編·器用類·車部》：“䡽，或作𨏘，係行書。”</w:t>
        <w:br/>
      </w:r>
    </w:p>
    <w:p>
      <w:r>
        <w:t>𨏙##𨏙</w:t>
        <w:br/>
        <w:br/>
        <w:t>同“轘”。《正字通·車部》：“轘，本作𨏙。”</w:t>
        <w:br/>
      </w:r>
    </w:p>
    <w:p>
      <w:r>
        <w:t>𨏚##𨏚</w:t>
        <w:br/>
        <w:br/>
        <w:t>同“𨍝（𨏴）”。*朝鲜*本《龍龕手鑑·車部》：“𨏴，音隔。𨏚、𨍝，今增。”</w:t>
        <w:br/>
      </w:r>
    </w:p>
    <w:p>
      <w:r>
        <w:t>𨏛##𨏛</w:t>
        <w:br/>
        <w:br/>
        <w:t>（一）rǎng　《改併四聲篇海·車部》引《川篇》：“𨏛，而上切。”《字彙補·車部》：“𨏛，音壤，義未詳。”</w:t>
        <w:br/>
        <w:br/>
        <w:t>（二）niǎn</w:t>
        <w:br/>
        <w:br/>
        <w:t>“輾”的讹字。《易林·歸妹之豫》：“逐利三年，利走如神，𨏛轉東西，如鳥避丸。”*陸敕先*校：“𨏛，當作輾。”</w:t>
        <w:br/>
      </w:r>
    </w:p>
    <w:p>
      <w:r>
        <w:t>𨏜##𨏜</w:t>
        <w:br/>
        <w:br/>
        <w:t>同“䡨（𨌅）”。《字彙補·車部》：“𨏜，與䡨同。”</w:t>
        <w:br/>
      </w:r>
    </w:p>
    <w:p>
      <w:r>
        <w:t>𨏝##𨏝</w:t>
        <w:br/>
        <w:br/>
        <w:t>同“𨏵”。《五音集韻·準韻》：“𨏝，車𨋩兔下革也。”按：《説文·車部》字作“𨏵”。</w:t>
        <w:br/>
      </w:r>
    </w:p>
    <w:p>
      <w:r>
        <w:t>𨏞##𨏞</w:t>
        <w:br/>
        <w:br/>
        <w:t>pín　《集韻》毗賓切，平真並。</w:t>
        <w:br/>
        <w:br/>
        <w:t>车名。《集韻·真韻》：“𨏞，車也。”</w:t>
        <w:br/>
      </w:r>
    </w:p>
    <w:p>
      <w:r>
        <w:t>𨏟##𨏟</w:t>
        <w:br/>
        <w:br/>
        <w:t>同“𨌥”。《集韻·屋韻》：“𨌥，《説文》：‘車笭間皮篋也。’古者使奉玉以盛之。或作𨏟。”《續漢書·輿服志上》：“建矛戟幢麾，𨏟輒弩服。”*王先謙*集解：“*惠棟*曰：‘𨏟作𨌥’……𨌥，皮篋盛弩也。”</w:t>
        <w:br/>
      </w:r>
    </w:p>
    <w:p>
      <w:r>
        <w:t>𨏠##𨏠</w:t>
        <w:br/>
        <w:br/>
        <w:t>lóng　《廣韻》盧紅切，平東來。</w:t>
        <w:br/>
        <w:br/>
        <w:t>车轴头。也作“籠”。《方言》卷九：“車轊，*齊*謂之𨏠。”*郭璞*注：“車轊，車軸頭也。”*錢繹*箋疏：“《史記·田單列傳》：‘令其宗人盡斷其車軸末而傅鐵籠。’籠與𨏠通。”*清**桂馥*《札樸·覽古·𨏠》：“𨏠、籠字異而義同。”</w:t>
        <w:br/>
      </w:r>
    </w:p>
    <w:p>
      <w:r>
        <w:t>𨏢##𨏢</w:t>
        <w:br/>
        <w:br/>
        <w:t>同“轙”。《字彙補·車部》：“𨏢，與轙同。”《淮南子·説山》：“遺人馬而解其羈，遺人車而税其𨏢。”</w:t>
        <w:br/>
      </w:r>
    </w:p>
    <w:p>
      <w:r>
        <w:t>𨏣##𨏣</w:t>
        <w:br/>
        <w:br/>
        <w:t>同“轍”。《龍龕手鑑·車部》：“𨏣，或作；轍，今。”</w:t>
        <w:br/>
      </w:r>
    </w:p>
    <w:p>
      <w:r>
        <w:t>𨏤##𨏤</w:t>
        <w:br/>
        <w:br/>
        <w:t>zhěn　《龍龕手鑑》之忍反。</w:t>
        <w:br/>
        <w:br/>
        <w:t>（1）同“軫”。车后横木。《龍龕手鑑·車部》：“𨏤，車後横木。”《直音篇·車部》：“𨏤”，同“軫”。</w:t>
        <w:br/>
        <w:br/>
        <w:t>（2）迹。《龍龕手鑑·車部》：“𨏤，跡也。”</w:t>
        <w:br/>
        <w:br/>
        <w:t>（3）转。《龍龕手鑑·車部》：“𨏤，轉也。”</w:t>
        <w:br/>
      </w:r>
    </w:p>
    <w:p>
      <w:r>
        <w:t>𨏥##𨏥</w:t>
        <w:br/>
        <w:br/>
        <w:t>xiàn　《龍龕手鑑》許建反。</w:t>
        <w:br/>
        <w:br/>
        <w:t>同“幰”。车轿上的帷幔。《釋名·釋車》：“𨏥，憲也。所以禦熱也。”*王先謙*疏證補引*蘇輿*曰：“《文選》𨏥作幰。”《梁書·王志傳》：“門下客嘗盜脱*志*車𨏥賣之，*志*知而不問，待之如初。”《今古奇觀·十三郎五歲朝天》：“覷轎子來得較近，伸手去攀著轎𨏥。”*王国维*《魏曹望憘造象跋》：“车顶及前后，皆以衣蔽之，车前衣，用两木牚之，使与顶平而稍仰其前，此古之所谓𨏥。𨏥者，轩也。”</w:t>
        <w:br/>
      </w:r>
    </w:p>
    <w:p>
      <w:r>
        <w:t>𨏦##𨏦</w:t>
        <w:br/>
        <w:br/>
        <w:t>同“轥”。蹂践。《正字通·車部》：“轥，轔、蹸、𨏦并同。”*遼**希麟*《續一切經音義》卷八：“𨏦傷：又作躙，蹂踐也。”*唐**元載*《王忠嗣碑銘》：“勦歸師於濠口，殱困獸於達毗，糅𨏦之所殘，戈矛之所斃，積屍將*崆峒*侔厚，漂血與*洮河*争流。”</w:t>
        <w:br/>
      </w:r>
    </w:p>
    <w:p>
      <w:r>
        <w:t>𨏨##𨏨</w:t>
        <w:br/>
        <w:br/>
        <w:t>同“䡿”。《龍龕手鑑·車部》：“𨏨，𨏨輅，*漢*廐名𨏨也。”按：《集韻·青韻》：“䡿，䡿輅，廐名。”“𨏨”当即“䡿”的俗字。</w:t>
        <w:br/>
      </w:r>
    </w:p>
    <w:p>
      <w:r>
        <w:t>𨏩##𨏩</w:t>
        <w:br/>
        <w:br/>
        <w:t>lián　《廣韻》落賢切，平先來。</w:t>
        <w:br/>
        <w:br/>
        <w:t>〔𨏩𨻻〕同“羸𨻻”。古县名。在今*越南*境内。《廣韻·先韻》：“*𨏩𨻻縣*，在*交趾*。”《集韻·先韻》：“*羸𨻻*，縣名。在*交趾*。或从連。”《晋書·地理志下》：“*交趾郡*：……*𨏩𨻻*。”按：《漢書·地理志下》作“羸𨻻”。*孟康*曰：“羸，音蓮。”*王先謙*補注曰：“《後漢》因《續志》作‘嬴𨻻’，《晋書·地理記》作‘𨏩𨻻’，蓋後人因*孟*音而製𨏩字，《廣韻》載之，皆誤。”</w:t>
        <w:br/>
      </w:r>
    </w:p>
    <w:p>
      <w:r>
        <w:t>𨏪##𨏪</w:t>
        <w:br/>
        <w:br/>
        <w:t>shān　《廣韻》所咸切，平咸生。</w:t>
        <w:br/>
        <w:br/>
        <w:t>车声。《廣韻·咸韻》：“𨏪，車聲。”</w:t>
        <w:br/>
      </w:r>
    </w:p>
    <w:p>
      <w:r>
        <w:t>𨏫##𨏫</w:t>
        <w:br/>
        <w:br/>
        <w:t>bó　《集韻》白各切，入鐸並。</w:t>
        <w:br/>
        <w:br/>
        <w:t>（1）车饰。《玉篇·車部》：“𨏫，車飾。”</w:t>
        <w:br/>
        <w:br/>
        <w:t>（2）同“𩍿”。车中坐垫。《集韻·鐸韻》：“𩍿，《博雅》：‘鞋〔靯〕𩍿謂之鞇。’或从車。”按：今本《廣雅》“鞋”作“靯”，《類篇》同。</w:t>
        <w:br/>
      </w:r>
    </w:p>
    <w:p>
      <w:r>
        <w:t>𨏬##𨏬</w:t>
        <w:br/>
        <w:br/>
        <w:t>lì　《集韻》狼狄切，入錫來。</w:t>
        <w:br/>
        <w:br/>
        <w:t>（1）转。《玉篇·車部》：“𨏬，轉也。”</w:t>
        <w:br/>
        <w:br/>
        <w:t>（2）同“轢”。车轮碾压。《集韻·錫韻》：“轢，《説文》：‘車所踐也。’或作𨏬。”</w:t>
        <w:br/>
      </w:r>
    </w:p>
    <w:p>
      <w:r>
        <w:t>𨏮##𨏮</w:t>
        <w:br/>
        <w:br/>
        <w:t>同“輿”。《洪武正韻·魚韻》：“輿，車也，衆也。𨏮，同輿。”《吕氏春秋·慎大》：“*武王*勝*殷*，入*殷*，未下𨏮。”*唐**沈既濟*《任氏傳》：“*任*氏時有經過，出入或車馬𨏮步，不常所止。”</w:t>
        <w:br/>
      </w:r>
    </w:p>
    <w:p>
      <w:r>
        <w:t>𨏯##𨏯</w:t>
        <w:br/>
        <w:br/>
        <w:t>同“轡”。《字彙補·車部》：“𨏯，與轡同。”</w:t>
        <w:br/>
      </w:r>
    </w:p>
    <w:p>
      <w:r>
        <w:t>𨏰##𨏰</w:t>
        <w:br/>
        <w:br/>
        <w:t>同“𨍩”。《玉篇·車部》：“𨏰，車聲。”《集韻·庚韻》：“𨍩，車聲也。或作𨏰。”</w:t>
        <w:br/>
      </w:r>
    </w:p>
    <w:p>
      <w:r>
        <w:t>𨏱##𨏱</w:t>
        <w:br/>
        <w:br/>
        <w:t>同“𨏈”。《改併四聲篇海·車部》引《搜真玉鏡》：“𨏱，車聲也。”按：《玉篇》、《廣韻》、《集韻》均作“𨏈”。</w:t>
        <w:br/>
      </w:r>
    </w:p>
    <w:p>
      <w:r>
        <w:t>𨏲##𨏲</w:t>
        <w:br/>
        <w:br/>
        <w:t>同“𨏒”。《玉篇·車部》：“𨏒，車轉聲也。𨏲，同𨏒。”</w:t>
        <w:br/>
      </w:r>
    </w:p>
    <w:p>
      <w:r>
        <w:t>𨏳##𨏳</w:t>
        <w:br/>
        <w:br/>
        <w:t>xié　《集韻》玄圭切，平齊匣。</w:t>
        <w:br/>
        <w:br/>
        <w:t>（1）车轮转一周。也作“巂”。《集韻·齊韻》：“𨏳，車輪轉一周為𨏳。通作巂。”</w:t>
        <w:br/>
        <w:br/>
        <w:t>（2）车轴。《篇海類編·器用類·車部》：“𨏳，車軸。”</w:t>
        <w:br/>
      </w:r>
    </w:p>
    <w:p>
      <w:r>
        <w:t>𨏴##𨏴</w:t>
        <w:br/>
        <w:br/>
        <w:t>gé　《龍龕手鑑》音隔。</w:t>
        <w:br/>
        <w:br/>
        <w:t>（1）重复。《釋名·釋車》：“𨏴，複也。重複非一之言也。”*王先謙*疏證補：“*畢沅*曰：楘，今本作𨏴。《説文》無𨏴字，且未聞車制有所謂𨏴者，似非也。《御覽》引作軸，亦非。《小戎》詩云：‘五楘梁輈。’《傳》云：‘五，五束也；楘，歷録也。一輈五束，束有歷録。’據云，重複非一之言，則與五束誼合，而楘與複，音又相近，遂改作楘。*先謙*曰：*吴*校楘作輹。”</w:t>
        <w:br/>
        <w:br/>
        <w:t>（2）同“𨍮”。《龍龕手鑑·車部》：“𨏴”，同“𨍮”。</w:t>
        <w:br/>
      </w:r>
    </w:p>
    <w:p>
      <w:r>
        <w:t>𨏵##𨏵</w:t>
        <w:br/>
        <w:br/>
        <w:t>《説文》：“𨏵，車伏兔下革也。从車，☀聲。☀，古昏字。讀若閔。”</w:t>
        <w:br/>
        <w:br/>
        <w:t>mǐn　《廣韻》眉殞切，上軫明。諄部。</w:t>
        <w:br/>
        <w:br/>
        <w:t>缚于车伏兔下面的皮革。《説文·車部》：“𨏵，車伏兔下革也。”*段玉裁*注：“謂以𩊚固之於軸上也。𩊚者，生革可以為縷束也。”</w:t>
        <w:br/>
      </w:r>
    </w:p>
    <w:p>
      <w:r>
        <w:t>𨏶##𨏶</w:t>
        <w:br/>
        <w:br/>
        <w:t>lián　《字彙》閭員切。</w:t>
        <w:br/>
        <w:br/>
        <w:t>𨏶缀。《篇海類編·器用類·車部》：“𨏶，𨏶綴也。”</w:t>
        <w:br/>
      </w:r>
    </w:p>
    <w:p>
      <w:r>
        <w:t>𨏷##𨏷</w:t>
        <w:br/>
        <w:br/>
        <w:t>同“轡”。《直音篇·車部》：“𨏷”，同“轡”。</w:t>
        <w:br/>
      </w:r>
    </w:p>
    <w:p>
      <w:r>
        <w:t>𨏸##𨏸</w:t>
        <w:br/>
        <w:br/>
        <w:t>同“𨎹”。《龍龕手鑑·車部》：“𨏸，或作；𨎹，今。”</w:t>
        <w:br/>
      </w:r>
    </w:p>
    <w:p>
      <w:r>
        <w:t>𨏹##𨏹</w:t>
        <w:br/>
        <w:br/>
        <w:t>jué　《廣韻》居縛切，入藥見。</w:t>
        <w:br/>
        <w:br/>
        <w:t>（1）〔䡲𨏹〕见“䡲”。</w:t>
        <w:br/>
        <w:br/>
        <w:t>（2）车辐。《篇海類編·器用類·車部》：“𨏹，車輻。”</w:t>
        <w:br/>
      </w:r>
    </w:p>
    <w:p>
      <w:r>
        <w:t>𨏺##𨏺</w:t>
        <w:br/>
        <w:br/>
        <w:t>zhōu　《集韻》張流切，平尤知。幽部。</w:t>
        <w:br/>
        <w:br/>
        <w:t>（1）同“輈”。小车辕。《説文·車部》：“輈，轅也。𨏺，籀文輈。”</w:t>
        <w:br/>
        <w:br/>
        <w:t>（2）同“輖”。车重。《直音篇·車部》：“𨏺”，同“輖”。</w:t>
        <w:br/>
      </w:r>
    </w:p>
    <w:p>
      <w:r>
        <w:t>𨏾##𨏾</w:t>
        <w:br/>
        <w:br/>
        <w:t>同“䡾”。《説文長箋·車部》：“𨏾”，同“䡾”。</w:t>
        <w:br/>
      </w:r>
    </w:p>
    <w:p>
      <w:r>
        <w:t>𨏿##𨏿</w:t>
        <w:br/>
        <w:br/>
        <w:t>kē　《改併四聲篇海·車部》引《搜真玉鏡》：“𨏿，音榼。”《字彙補·車部》：“𨏿，克合切。義未詳。”</w:t>
        <w:br/>
      </w:r>
    </w:p>
    <w:p>
      <w:r>
        <w:t>𨐀##𨐀</w:t>
        <w:br/>
        <w:br/>
        <w:t>同“轣”。《字彙補·車部》：“𨐀，《古今韻會》與轣同。《方言》繀車，*趙*、*魏*之間謂之𨐀轆。”</w:t>
        <w:br/>
      </w:r>
    </w:p>
    <w:p>
      <w:r>
        <w:t>𨐁##𨐁</w:t>
        <w:br/>
        <w:br/>
        <w:t>dié　《廣韻》徒協切，入帖定。</w:t>
        <w:br/>
        <w:br/>
        <w:t>车声。《玉篇·車部》：“𨐁，車聲。”</w:t>
        <w:br/>
      </w:r>
    </w:p>
    <w:p>
      <w:r>
        <w:t>𨐂##𨐂</w:t>
        <w:br/>
        <w:br/>
        <w:t>“𨏵”的讹字。《正字通·車部》：“𨐂，𨏵字之譌。”按：《説文·車部》字作“𨏵”。</w:t>
        <w:br/>
      </w:r>
    </w:p>
    <w:p>
      <w:r>
        <w:t>𨐃##𨐃</w:t>
        <w:br/>
        <w:br/>
        <w:t>zhé　《改併四聲篇海》引《俗字背篇》音蜇。</w:t>
        <w:br/>
        <w:br/>
        <w:t>〔𨐃𨰵〕也作“𨰵𨐃”、“嗹嗻”、“唓唫”。*宋*、*元*俗语。做事轩昂太过。《改併四聲篇海·車部》引《俗字背篇》：“𨰵𨐃，上音𧓃，下音蜇。俗謂𨰵𨐃也，剏列于斯。”*明**郎瑛*《七修類稿·辯證類·諺語解》：“𨐃𨰵二字，雖《海篇》亦不載，今《俗字》集上有之，謂作事軒昂太過之意。予有《雜字》一册，乃*宋*刻也。似此等語皆出*宋*時。”*明**徐渭*《南詞敍録》：“嗹嗻，能而大也。或作𨐃𨰵，皆俗字。”*元**黑老五*《粉蝶兒·集中州韻》：“跌斜歇客𨐃𨰵舍，在拐挨槐窄矮屋。”</w:t>
        <w:br/>
      </w:r>
    </w:p>
    <w:p>
      <w:r>
        <w:t>𨐅##𨐅</w:t>
        <w:br/>
        <w:br/>
        <w:t>𨐅“軗”的类推简化字。</w:t>
        <w:br/>
      </w:r>
    </w:p>
    <w:p>
      <w:r>
        <w:t>𨐆##𨐆</w:t>
        <w:br/>
        <w:br/>
        <w:t>𨐆“𨊻”的类推简化字。</w:t>
        <w:br/>
      </w:r>
    </w:p>
    <w:p>
      <w:r>
        <w:t>𨐇##𨐇</w:t>
        <w:br/>
        <w:br/>
        <w:t>𨐇“𨏠”的类推简化字。</w:t>
        <w:br/>
      </w:r>
    </w:p>
    <w:p>
      <w:r>
        <w:t>𨐈##𨐈</w:t>
        <w:br/>
        <w:br/>
        <w:t>“輄”的类推简化字。</w:t>
        <w:br/>
      </w:r>
    </w:p>
    <w:p>
      <w:r>
        <w:t>𨐉##𨐉</w:t>
        <w:br/>
        <w:br/>
        <w:t>“𨎮”的类推简化字。</w:t>
        <w:br/>
      </w:r>
    </w:p>
    <w:p>
      <w:r>
        <w:t>𨘼##𨘼</w:t>
        <w:br/>
        <w:br/>
        <w:t>𨘼同“輲”。《改併四聲篇海·車部》引《川篇》：“𨘼，音遄。死車無輪也。”*张涌泉*《漢語俗字叢考》：“‘𨘼’當為‘輲’的繁化俗字。”</w:t>
        <w:br/>
      </w:r>
    </w:p>
    <w:p>
      <w:r>
        <w:t>𫐄##𫐄</w:t>
        <w:br/>
        <w:br/>
        <w:t>☀“軏”的类推简化字。</w:t>
        <w:br/>
      </w:r>
    </w:p>
    <w:p>
      <w:r>
        <w:t>𫐆##𫐆</w:t>
        <w:br/>
        <w:br/>
        <w:t>𫐆“轣”的类推简化字。</w:t>
        <w:br/>
      </w:r>
    </w:p>
    <w:p>
      <w:r>
        <w:t>𫐇##𫐇</w:t>
        <w:br/>
        <w:br/>
        <w:t>𫐇“軜”的类推简化字。</w:t>
        <w:br/>
      </w:r>
    </w:p>
    <w:p>
      <w:r>
        <w:t>𫐈##𫐈</w:t>
        <w:br/>
        <w:br/>
        <w:t>𫐈“軷”的类推简化字。</w:t>
        <w:br/>
      </w:r>
    </w:p>
    <w:p>
      <w:r>
        <w:t>𫐉##𫐉</w:t>
        <w:br/>
        <w:br/>
        <w:t>𫐉“軨”的类推简化字。</w:t>
        <w:br/>
      </w:r>
    </w:p>
    <w:p>
      <w:r>
        <w:t>𫐊##𫐊</w:t>
        <w:br/>
        <w:br/>
        <w:t>“軬”的类推简化字。</w:t>
        <w:br/>
      </w:r>
    </w:p>
    <w:p>
      <w:r>
        <w:t>𫐋##𫐋</w:t>
        <w:br/>
        <w:br/>
        <w:t>“𨎌”的类推简化字。</w:t>
        <w:br/>
      </w:r>
    </w:p>
    <w:p>
      <w:r>
        <w:t>𫐌##𫐌</w:t>
        <w:br/>
        <w:br/>
        <w:t>“軿”的类推简化字。</w:t>
        <w:br/>
      </w:r>
    </w:p>
    <w:p>
      <w:r>
        <w:t>𫐍##𫐍</w:t>
        <w:br/>
        <w:br/>
        <w:t>“𨌈”的类推简化字。</w:t>
        <w:br/>
      </w:r>
    </w:p>
    <w:p>
      <w:r>
        <w:t>𫐎##𫐎</w:t>
        <w:br/>
        <w:br/>
        <w:t>“輢”的类推简化字。</w:t>
        <w:br/>
      </w:r>
    </w:p>
    <w:p>
      <w:r>
        <w:t>𫐏##𫐏</w:t>
        <w:br/>
        <w:br/>
        <w:t>“輖”的类推简化字。</w:t>
        <w:br/>
      </w:r>
    </w:p>
    <w:p>
      <w:r>
        <w:t>𫐐##𫐐</w:t>
        <w:br/>
        <w:br/>
        <w:t>“輗”的类推简化字。</w:t>
        <w:br/>
      </w:r>
    </w:p>
    <w:p>
      <w:r>
        <w:t>𫐒##𫐒</w:t>
        <w:br/>
        <w:br/>
        <w:t>“輷”的类推简化字。</w:t>
        <w:br/>
      </w:r>
    </w:p>
    <w:p>
      <w:r>
        <w:t>𫐓##𫐓</w:t>
        <w:br/>
        <w:br/>
        <w:t>“輮”的类推简化字。</w:t>
        <w:br/>
      </w:r>
    </w:p>
    <w:p>
      <w:r>
        <w:t>𫐔##𫐔</w:t>
        <w:br/>
        <w:br/>
        <w:t>“𨍰”的类推简化字。</w:t>
        <w:br/>
      </w:r>
    </w:p>
    <w:p>
      <w:r>
        <w:t>𫐕##𫐕</w:t>
        <w:br/>
        <w:br/>
        <w:t>“轊”的类推简化字。</w:t>
        <w:br/>
      </w:r>
    </w:p>
    <w:p>
      <w:r>
        <w:t>𫐖##𫐖</w:t>
        <w:br/>
        <w:br/>
        <w:t>“轇”的类推简化字。</w:t>
        <w:br/>
      </w:r>
    </w:p>
    <w:p>
      <w:r>
        <w:t>𫐗##𫐗</w:t>
        <w:br/>
        <w:br/>
        <w:t>“轐”的类推简化字。</w:t>
        <w:br/>
      </w:r>
    </w:p>
    <w:p>
      <w:r>
        <w:t>𫐘##𫐘</w:t>
        <w:br/>
        <w:br/>
        <w:t>“轗”的类推简化字。</w:t>
        <w:br/>
      </w:r>
    </w:p>
    <w:p>
      <w:r>
        <w:t>𫐙##𫐙</w:t>
        <w:br/>
        <w:br/>
        <w:t>“轠”的类推简化字。</w:t>
        <w:br/>
      </w:r>
    </w:p>
    <w:p>
      <w:r>
        <w:t>𬨁##𬨁</w:t>
        <w:br/>
        <w:br/>
        <w:t>𬨁“軞”的类推简化字。</w:t>
        <w:br/>
      </w:r>
    </w:p>
    <w:p>
      <w:r>
        <w:t>𬨂##𬨂</w:t>
        <w:br/>
        <w:br/>
        <w:t>𬨂“軝”的类推简化字。</w:t>
        <w:br/>
      </w:r>
    </w:p>
    <w:p>
      <w:r>
        <w:t>𬨄##𬨄</w:t>
        <w:br/>
        <w:br/>
        <w:t>𬨄“軮”的类推简化字。</w:t>
        <w:br/>
      </w:r>
    </w:p>
    <w:p>
      <w:r>
        <w:t>𬨇##𬨇</w:t>
        <w:br/>
        <w:br/>
        <w:t>“輆”的类推简化字。</w:t>
        <w:br/>
      </w:r>
    </w:p>
    <w:p>
      <w:r>
        <w:t>𬨉##𬨉</w:t>
        <w:br/>
        <w:br/>
        <w:t>“䡘”的类推简化字。</w:t>
        <w:br/>
      </w:r>
    </w:p>
    <w:p>
      <w:r>
        <w:t>𬨌##𬨌</w:t>
        <w:br/>
        <w:br/>
        <w:t>“䡟”的类推简化字。</w:t>
        <w:br/>
      </w:r>
    </w:p>
    <w:p>
      <w:r>
        <w:t>𬨍##𬨍</w:t>
        <w:br/>
        <w:br/>
        <w:t>“輵”的类推简化字。</w:t>
        <w:br/>
      </w:r>
    </w:p>
    <w:p>
      <w:r>
        <w:t>𬨎##𬨎</w:t>
        <w:br/>
        <w:br/>
        <w:t>“輓”的类推简化字。</w:t>
        <w:br/>
        <w:br/>
        <w:t>“輶”的类推简化字。</w:t>
        <w:br/>
      </w:r>
    </w:p>
    <w:p>
      <w:r>
        <w:t>𬨑##𬨑</w:t>
        <w:br/>
        <w:br/>
        <w:t>“䡦”的类推简化字。</w:t>
        <w:br/>
      </w:r>
    </w:p>
    <w:p>
      <w:r>
        <w:t>𬨓##𬨓</w:t>
        <w:br/>
        <w:br/>
        <w:t>“轈”的类推简化字。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