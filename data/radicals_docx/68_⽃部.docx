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㪴##㪴</w:t>
        <w:br/>
        <w:br/>
        <w:t>jiá　《改併四聲篇海》引《川篇》訖黠切。</w:t>
        <w:br/>
        <w:br/>
        <w:t>量。《改併四聲篇海·斗部》引《川篇》：“㪴，量也。”</w:t>
        <w:br/>
      </w:r>
    </w:p>
    <w:p>
      <w:r>
        <w:t>㪵##㪵</w:t>
        <w:br/>
        <w:br/>
        <w:t>《説文》：“㪵，量物分半也。从斗，从半，半亦聲。”*段玉裁*注：“量之而分其半，故字从斗半。”</w:t>
        <w:br/>
        <w:br/>
        <w:t>bàn　《廣韻》博漫切，去换幫。元部。</w:t>
        <w:br/>
        <w:br/>
        <w:t>古代指量物取其容量单位的一半。《説文·斗部》：“㪵，量物分半也。”按：*清**孫詒讓*《籀䯧述林》卷十：“㪵，《斗部》：‘量物分半也。’……蓋為半量；升、斗、斛大小通稱。*王（邵*）云半升；《廣韻》云五升，即半斗；*孟（康）*云五斗，即半斛也；《集韻》五十升，與*孟*説五斗同，三義咸不誤。”</w:t>
        <w:br/>
      </w:r>
    </w:p>
    <w:p>
      <w:r>
        <w:t>㪶##㪶</w:t>
        <w:br/>
        <w:br/>
        <w:t>hú　《集韻》胡谷切，入屋匣。</w:t>
        <w:br/>
        <w:br/>
        <w:t>（1）同“斛”。《集韻·屋韻》：“斛，或作㪶。”</w:t>
        <w:br/>
        <w:br/>
        <w:t>（2）地名用字。《晋書·胡奮傳附胡烈》：“*（胡）烈*屯於*萬㪶塠*。”</w:t>
        <w:br/>
      </w:r>
    </w:p>
    <w:p>
      <w:r>
        <w:t>㪷##㪷</w:t>
        <w:br/>
        <w:br/>
        <w:t>dǒu</w:t>
        <w:br/>
        <w:br/>
        <w:t>同“斗”。量器。《玉篇·斗部》：“斗，十升曰斗。㪷，俗。”《晏子春秋·内篇諫下十七》：“且合升㪷之微，以滿倉廪；合疏縷之綈，以成幃幕；大山之高，非一石也。”</w:t>
        <w:br/>
      </w:r>
    </w:p>
    <w:p>
      <w:r>
        <w:t>㪸##㪸</w:t>
        <w:br/>
        <w:br/>
        <w:t>同“斟”。《龍龕手鑑·斗部》：“㪸”，同“斟”。</w:t>
        <w:br/>
      </w:r>
    </w:p>
    <w:p>
      <w:r>
        <w:t>㪹##㪹</w:t>
        <w:br/>
        <w:br/>
        <w:t>lǒu　《廣韻》郎斗切，上厚來。</w:t>
        <w:br/>
        <w:br/>
        <w:t>〔斢㪹〕抢夺。《廣韻·厚韻》：“㪹，斢㪹，兵奪人物。出《新字林》。”</w:t>
        <w:br/>
      </w:r>
    </w:p>
    <w:p>
      <w:r>
        <w:t>㪺##㪺</w:t>
        <w:br/>
        <w:br/>
        <w:t>《説文》：“㪺，挹也。从斗，𥇛聲。”</w:t>
        <w:br/>
        <w:br/>
        <w:t>jū　《廣韻》舉朱切，平虞見。魚部。</w:t>
        <w:br/>
        <w:br/>
        <w:t>（1）酌，舀取。《説文·斗部》：“㪺，挹也。”*徐灝*注箋：“㪺，酌也。”《廣雅·釋詁二》：“㪺，抒也。”又《釋詁四》：“㪺，酌也。”《詩·小雅·大東》“維北有斗，不可以挹酒漿”*毛*傳“挹，𣂏也”*清**陳奂*傳疏：“𣂏，奭聲。俗作㪺。”*漢**張衡*《思玄賦》：“屑瑶蘂以為糇兮，㪺白水以為漿。”*清**阮元*《疇人傳·董祐誠》：“下暨*唐*、*宋*，經數十易，皆考驗當代，斟㪺舊傳。”</w:t>
        <w:br/>
        <w:br/>
        <w:t>（2）舀水器。《禮記·喪大記》“君喪，虞人出木角”*漢**鄭玄*注：“角以為㪺。”*陸德明*釋文：“㪺，音俱。水斗也。”</w:t>
        <w:br/>
      </w:r>
    </w:p>
    <w:p>
      <w:r>
        <w:t>㪻##㪻</w:t>
        <w:br/>
        <w:br/>
        <w:t>《説文》：“㪻，杼滿也。从斗，䜌聲。”*段玉裁*改“杼滿”为“抒屚”，并注：“*玄應*作漏為是。依*許*義當作屚，謂抒而屚之，有所注也。”</w:t>
        <w:br/>
        <w:br/>
        <w:t>juàn　《廣韻》居願切，去願見。又芳万切。元部。</w:t>
        <w:br/>
        <w:br/>
        <w:t>（1）酒舀子；一说酒溜子。《説文·斗部》：“㪻，抒屚也。”*段玉裁*注：“屚，各本作滿，誤。……*元和**汪元亮*曰：今賣酒家汲酒於甕中之器，名曰酒端，傾入於屚，篼而注於酒缾。是其物也。”*錢桂森*鈔案：“㪻，即今之舀子，一名酒旋是也。依*許*君説，則似今酒溜子。”</w:t>
        <w:br/>
        <w:br/>
        <w:t>（2）抒；舀。《廣雅·釋詁二》：“㪻，抒也。”《廣韻·願韻》：“㪻，𦥟物也。”*唐**玄應*《一切經音義》卷十五引《通俗文》：“汲取曰㪻。”</w:t>
        <w:br/>
        <w:br/>
        <w:t>（3）量。《集韻·願韻》：“㪻，量也。”*清**錢坫*《説文解字斠詮·斗部》：“㪻，有量米器曰㪻子。”</w:t>
        <w:br/>
      </w:r>
    </w:p>
    <w:p>
      <w:r>
        <w:t>斗##斗</w:t>
        <w:br/>
        <w:br/>
        <w:t>《説文》：“斗，十升也。象形，有柄。”*段玉裁*注：“上象斗形，下象其柄也。”</w:t>
        <w:br/>
        <w:br/>
        <w:t>（一）dǒu　《廣韻》當口切，上厚端。侯部。</w:t>
        <w:br/>
        <w:br/>
        <w:t>（1）古代酒器。《詩·大雅·行葦》：“酌以大斗，以祈黄耈。”*毛*傳：“大斗，長三尺也。”*陸德明*釋文：“三尺，謂大斗之柄也。”《南史·謝𤅢傳》：“*（𤅢）*與*劉瑱*、*沈昭略*交，飲各至數斗。”《鏡花緣》第一回：“左手執筆，右&lt;插图 title="斗"&gt;手執斗。”</w:t>
        <w:br/>
        <w:br/>
        <w:t>（2）星宿名。一指二十八宿之一，北方玄武七宿的第一宿，又称南斗，有星六颗；二指北斗七星；三指天市垣小斗五星。*清**朱駿聲*《説文通訓定聲·需部》：“北斗七星，南斗六星，又天市垣小斗五星，皆象斗形，故以為名。”《易·豐》：“日中見斗。”《新唐書·曆志一》：“斗極南，去人最遠，故寒。”也用作星的通名。如：满天星斗。*清**石達開*《白龍洞題壁詩》：“劍氣冲星斗。”</w:t>
        <w:br/>
        <w:br/>
        <w:t>（3）量器。也作量词，旧时容量单位。十升为一斗，十斗为一石。《說文·斗部》：“斗，十升也。象形，有柄。”《莊子·胠篋》：“掊斗折衡，而民不争。”《漢書·律曆志上》“十升為斗……斗者，聚升之量也。”《新唐書·食貨志一》：“而百姓殘於兵盗，米斗至錢七千，鬻籺為糧，民行乞食者屬路。”</w:t>
        <w:br/>
        <w:br/>
        <w:t>（4）形如斗状的器物。如：墨斗；拖斗；烟斗。《淮南子·齊俗》：“炮烙生乎熱斗。”《晋書·韓伯傳》：“母方為作襦，令*伯*捉熨斗。”</w:t>
        <w:br/>
        <w:br/>
        <w:t>（5）形如斗状的指纹，由多数环形线、螺形线等组成。</w:t>
        <w:br/>
        <w:br/>
        <w:t>（6）我国传统建筑中的一种支承构件，即“拱”与“拱”之间垫的方形木块。也作“枓”。《釋名·釋宫室》：“斗在欒兩頭，如斗也。斗負上員穩也。”按：《廣韻·厚韻》：“枓，柱中方木。”</w:t>
        <w:br/>
        <w:br/>
        <w:t>（7）刁斗的省称。*北周**陸瓊*《關山月》：“焚烽望别壘，擊斗宿危樓。”</w:t>
        <w:br/>
        <w:br/>
        <w:t>（8）形容微小。《論語·子路》：“斗筲之人，何足算也？”*元**盧琦*《至正己亥夏予游壺山宿真浄岩即景賦詩》：“欣然坐我斗室底，滿室嵐氣生清秋。”《鏡花緣》第十八回：“斗室屈尊，致令大賢受熱，殊抱不安。”也形容大。*南朝**梁簡文帝*《七勵》：“牽鈎壯氣，斗膽豪心。”*唐**胡曾*《謝賜錢啓》：“推葛亮之寸心，謝*姜維*之斗膽。”</w:t>
        <w:br/>
        <w:br/>
        <w:t>（9）陡峭。后作“陡”。《史記·封禪書》：“*成山*斗入海，最居*齊*東北隅，以迎日出云。”*司馬貞*索隱：“斗入海，謂斗絶曲入海也。”《水經注·穀水》：“二壁争高，斗聳相亂。”《徐霞客遊記·閩遊日記》：“蓋是山四面斗削。”</w:t>
        <w:br/>
        <w:br/>
        <w:t>（10）陡然，突然。*唐**韓愈*《答張十一功曹》：“吟君詩罷看雙鬢，斗覺霜毛一半加。”</w:t>
        <w:br/>
        <w:br/>
        <w:t>⑪姓。《正字通·斗部》：“斗，姓。*宋**斗蓋*。”</w:t>
        <w:br/>
        <w:br/>
        <w:t>（二）zhǔ　《集韻》腫庾切，上麌章。侯部。</w:t>
        <w:br/>
        <w:br/>
        <w:t>同“枓”。舀水的木勺。《集韻·噳韻》：“枓，《説文》：‘勺也。’或省。”《太平御覽》卷七百六十二引《通俗文》：“木瓢為斗。”《穆天子傳》卷六：“佐者承斗而哭。”*郭璞*注：“斗，斟水杓也。”*唐**韓愈*《駑驥》：“渴飲一斗水，飢食一束芻。”</w:t>
        <w:br/>
        <w:br/>
        <w:t>（三）dòu</w:t>
        <w:br/>
        <w:br/>
        <w:t>“鬥”的简化字。</w:t>
        <w:br/>
      </w:r>
    </w:p>
    <w:p>
      <w:r>
        <w:t>斘##斘</w:t>
        <w:br/>
        <w:br/>
        <w:t>shēng　《改併四聲篇海》引《龍龕手鑑》音升。</w:t>
        <w:br/>
        <w:br/>
        <w:t>登。《改併四聲篇海·斗部》引《龍龕手鑑》：“斘，斘登也。今音陞。”</w:t>
        <w:br/>
      </w:r>
    </w:p>
    <w:p>
      <w:r>
        <w:t>料##料</w:t>
        <w:br/>
        <w:br/>
        <w:t>《説文》：“料，量也。从斗，米在其中。”</w:t>
        <w:br/>
        <w:br/>
        <w:t>（一）liào　《廣韻》力弔切，去嘯來。又落蕭切。宵部。</w:t>
        <w:br/>
        <w:br/>
        <w:t>（1）量；称量。《説文·斗部》：“料，量也。”*段玉裁*注：“量者，稱輕重也。稱其輕重曰量，稱其多少曰料，其義一也。”</w:t>
        <w:br/>
        <w:br/>
        <w:t>（2）计点；清查。《玉篇·斗部》：“料，數也。”《增韻·嘯韻》：“料，計也。”《國語·周語上》：“*宣王*既喪南國之師，乃料民於*太原*。”*韋昭*注：“料，數也。”《晋書·庾亮傳附庾冰》：“隱實户口，料出無名萬餘人，以充軍實。”《樂府詩集·相和歌辭·雁門太守行》：“文武備具，料民富貧。”</w:t>
        <w:br/>
        <w:br/>
        <w:t>（3）预测；揣度；估量。如：料事如神。《廣韻·嘯韻》：“料，度量也。”*戰國**宋玉*《對楚王問》：“夫蕃籬之鷃，豈能與之料天地之高哉？”*明**湯顯祖*《牡丹亭·問喜》：“料今番榜上高題。”*茅盾*《春蚕》：“谁也料得到这些‘宝宝’上山前还得吃多少叶。”</w:t>
        <w:br/>
        <w:br/>
        <w:t>（4）挑选。如：料简。《鬼谷子·捭闔》：“捭之者，料其情也。”*陶弘景*注：“料謂簡擇。”《三國志·吴志·陸遜傳》：“*遜*料得精兵八千餘人，三郡平。”《新唐書·崔彦曾傳》：“*彦曾*料丁男乘城。”</w:t>
        <w:br/>
        <w:br/>
        <w:t>（5）理。《廣雅·釋詁二》：“料，理也。”*王念孫*疏證：“料者度之理也。”1.管理。《史記·孔子世家》：“（*孔子*）及長，嘗為*季氏*吏，料量平。”《吴子·圖國》：“*武侯*問曰：‘願聞治兵、料人、固國之道。’”2.审理。《晋書·石苞傳》：“中詔申料，罪譴澄雪。”3.清理。《樂府詩集·清商曲辭·讀曲歌》：“逋髮不可料，憔悴為誰睹。”4.照料；照看。《三國志·吴志·陸遜傳》：“其所生得，皆加營護，不令兵士干擾侵侮，將家屬來者，使就料視。”</w:t>
        <w:br/>
        <w:br/>
        <w:t>（6）用同“撂”。扔下；甩掉。*元**鄭廷玉*《後庭花》第四折：“可有這曬衣服的繩子，我解下來一頭拴在井欄上，一頭料下去。”《醒世恒言·杜子春三入長安》：“我何不把銀子料在水裏，也呯的響一聲。”</w:t>
        <w:br/>
        <w:br/>
        <w:t>（7）可用以造成成品的东西；可供参考的事实。如：原料；木料；史料。《正字通·斗部》：“料，材質也。”*唐**高適*《留别鄭三韋九兼洛下諸公》：“羈旅雖同白社遊，詩書已作青雲料。”*宋**張炎*《詞源·雜論》：“大詞之料，可以斂為小詞。”*清**林則徐*《驗催運河挑工并趕赴黄河兩岸查料摺》：“且思料物，為修防根本。”也喻指人的材质（含有贬义时相当于“货色”的意思）。如：他是块料。*明**湯顯祖*《牡丹亭·旅寄》：“呀，甚城南破瓦窰，閃下個精寒料。”</w:t>
        <w:br/>
        <w:br/>
        <w:t>（8）供人畜食用或提供植物营养的物品。如：饮料；饲料；肥料。《北史·高道穆傳》：“銅價至賤，五十有餘，其中人功、食料、錫炭、鉛砂，縱復私營，不能自潤。”《新五代史·東漢世家·劉旻》：“*旻*歸，為黄騮治廐，飾以金銀，食以三品料，號‘自在將軍’。”*元*佚名《陳州糶米》楔子：“*陳州*亢旱三年，六料不收，黎民苦楚，幾至相食。”</w:t>
        <w:br/>
        <w:br/>
        <w:t>（9）*中国*旧时一种人造的半透明物，以玛瑙、紫石英等为原料，可以用来仿造珠玉，也可抽成丝。如：料器；料货。《儒林外史》第四十六回：“天色已黑，*虞*府廳上點起一對料絲燈來。”《官場現形記》第二十回：“再一看，這*胡鏡孫*頭上戴的是料毯。”</w:t>
        <w:br/>
        <w:br/>
        <w:t>（10）*隋*及*唐*、*宋*官吏薪俸收入的一部分，即所谓食料、口粮。《增韻·嘯韻》：“料，禄料也。”《隋書·厙狄士文傳》：“（*厙狄士文*）性清苦，不受公料，家無餘財。”*宋**蘇軾*《論特奏名》：“許先借料錢，遠者許借三月。”</w:t>
        <w:br/>
        <w:br/>
        <w:t>⑪量词。1.指物的分剂，以一定数量的物品为一计算单位，称为一料。《玉海·兵制·刀》：“*乾道*元年，命軍器所造雁翎刀，以三千柄為一料。”*宋**蘇軾*《乞不給散青苗錢斛狀》：“候豐熟日，分作五年十料，隨二税送納。”《紅樓夢》第三回：“*賈母*道：‘這正好，我這裏正配丸葯呢，叫他們多配一料就是了。’”2.载重计量单位，每料重为一石。参见《宋會要·食貨》四三之十六、四七之十五。3.过去计算木料的单位。两端截面一方尺，长足七尺的木材叫一料。</w:t>
        <w:br/>
        <w:br/>
        <w:t>（二）liáo　《經典釋文》力彫反。宵部。</w:t>
        <w:br/>
        <w:br/>
        <w:t>（1）捋。《正字通·斗部》：“料，捋也。”《莊子·盜跖》：“疾走料虎頭，編虎鬚，幾不免虎口哉！”*郭象*注：“料，捋也。”*元**高文秀*《誶范叔》第四折：“他怎敢輕料虎狼鬚？”</w:t>
        <w:br/>
        <w:br/>
        <w:t>（2）古乐器名。长柄摇鼓，即小鼗。《爾雅·釋樂》：“大鼗謂之麻，小者謂之料。”*郭璞*注：“料者，聲清而不亂。”</w:t>
        <w:br/>
      </w:r>
    </w:p>
    <w:p>
      <w:r>
        <w:t>斚##斚</w:t>
        <w:br/>
        <w:br/>
        <w:t>同“斝”。《改併四聲篇海·斗部》引《對韻音訓》：“斚，即玉爵也。”《正字通·斗部》：“斚，俗斝字。”*南朝**梁**江淹*《饗神歌》：“瓊斚既飾，繡簋以陳。”</w:t>
        <w:br/>
      </w:r>
    </w:p>
    <w:p>
      <w:r>
        <w:t>斛##斛</w:t>
        <w:br/>
        <w:br/>
        <w:t>《説文》：“斛，十斗也。从斗，角聲。”</w:t>
        <w:br/>
        <w:br/>
        <w:t>hú　《廣韻》胡谷切，入屋匣。屋部。</w:t>
        <w:br/>
        <w:br/>
        <w:t>（1）旧时量器。也作量词。容量单位。旧制：*南宋*以前，十斗为一斛，*南宋*末年改作五斗为一斛。《説文·斗部》：“斛，十斗也。”《正字通·斗部》：“斛，今制：五斗曰斛，十斗曰石。”《莊子·胠篋》：“為之斗斛以量之，則並與斗斛而竊之。”《漢書·高帝紀上》：“*關中*大飢，米斛萬錢，人相食。”*叶圣陶*《多收了三五斗》：“在米质好和坏的辩论之中，在斛子浅和满的争持之下，结果船埠头的敞口船真个敞口朝天了。”又指斛形缽盆。如：花斛；面斛。*宋**辛棄疾*《添字浣溪沙·謝岩叟瑞香之惠》：“赤腳未安芳斛穩，蛾眉早把橘枝來。”*宋**孫光憲*《北夢瑣言》卷五：“（*歸登*）自於浴斛中坐移時。”</w:t>
        <w:br/>
        <w:br/>
        <w:t>（2）量。《太玄·掜》：“日月相斛，星辰不相觸。”*范望*注：“斛，量也。日月之行，更相量度，或合或親，故曰相斛也。”</w:t>
        <w:br/>
        <w:br/>
        <w:t>（3）姓。《姓氏急就篇》：“*北齊*有*斛子慎*。”《正字通·斗部》：“斛，姓。*宋**斛繼善*，*紹興*間判*汀州*事。”</w:t>
        <w:br/>
      </w:r>
    </w:p>
    <w:p>
      <w:r>
        <w:t>斜##斜</w:t>
        <w:br/>
        <w:br/>
        <w:t>《説文》：“斜，杼也。从斗，余聲。”*段玉裁*注：“抒，各本从木，今正。凡以斗挹出之謂之斜，故字从斗。音轉義移，乃用為衺。”</w:t>
        <w:br/>
        <w:br/>
        <w:t>（一）xié（旧读xiá）　《廣韻》似嗟切，平麻邪。魚部。</w:t>
        <w:br/>
        <w:br/>
        <w:t>（1）舀出；倾出。《説文·斗部》：“斜，抒也。”*章炳麟*《新方言·釋言》：“今*浙江*謂自壺中注酒抒之佗器曰斜酒。讀如賒。”</w:t>
        <w:br/>
        <w:br/>
        <w:t>（2）不正；偏侧。如：斜面；斜坡。《玉篇·斗部》：“斜，不正也。”*漢**王延壽*《魯靈光殿賦》：“芝栭櫕羅以戢孴，枝牚杈枒而斜據。”*宋**辛棄疾*《永遇樂·京口北固亭懷古》：“斜陽草樹，尋常巷陌，人道*寄奴*曾住。”《封神演義》第一回：“玉鈎斜掛，半輪新月懸空。”也指人的品行不正派。《樂府詩集·雜曲歌辭·焦仲卿妻》：“女行無偏斜，何意致不厚？”</w:t>
        <w:br/>
        <w:br/>
        <w:t>（3）倾侧放置。*宋**曾慥*《類説》卷二引《高士傳》：“*黔婁*先生卒，*曾西*來吊，見尸在牖下，覆以布被，手足不盡，覆頭則足見，覆足則頭見。*西*曰：‘斜其被則斂矣。’”</w:t>
        <w:br/>
        <w:br/>
        <w:t>（4）向偏离正中或正前方的方向移动。*漢**賈誼*《鵩鳥賦》：“單閼之歲兮，四月孟夏，庚子日斜兮，鵩集予舍。”*唐**杜甫*《杜位宅守歲》：“四十明朝過，飛騰暮景斜。”*魏巍*《黎明风景》：“也不像八月的雁群，还没有细听霜风起，就一路悲啼着斜向南方。”也指倾侧或曲折地向前延伸。*南朝**梁簡文帝*《行雨山銘》：“玉岫開華，紫水迴斜。”*唐**温庭筠*《題盧處士山居》：“千峰隨雨暗，一徑入雲斜。”也喻指委婉。*唐**元稹*《遣興十首》之七：“愛直不愛夸，愛疾莫愛斜。”</w:t>
        <w:br/>
        <w:br/>
        <w:t>（5）散。《玉篇·斗部》：“斜，散也。”</w:t>
        <w:br/>
        <w:br/>
        <w:t>（6）用同“邪”。1.邪气。《素問·陰陽别論》：“陰陽結斜，多陰少陽曰石水，少腹腫。”2.邪魔。*元**馬致遠*《任風子》第二折：“俗説能化一羅刹，莫度十七斜。”</w:t>
        <w:br/>
        <w:br/>
        <w:t>（7）量词。相当于“个”或“套”。《西遊補》第七回：“西邊放着青玉油梳一套，次青玉油梳五斜，小青玉油梳五斜。”</w:t>
        <w:br/>
        <w:br/>
        <w:t>（8）姓。《萬姓統譜·麻韻》：“斜，見《姓苑》。”</w:t>
        <w:br/>
        <w:br/>
        <w:t>（二）chá　《集韻》直加切，平麻澄。</w:t>
        <w:br/>
        <w:br/>
        <w:t>〔伊稚斜〕也作“伊穉斜”。*汉*代*匈奴*单于名。《集韻·麻韻》：“*伊稺（穉）斜*，*匈奴*單于名。”《史記·匈奴列傳》：“*軍臣單于*弟左谷蠡王*伊稚斜*自立為單于。”*司馬貞*索隱：“斜，音士嗟反，*鄒誕生*音直牙反。蓋穉斜，*胡*人語，近得其實。”</w:t>
        <w:br/>
        <w:br/>
        <w:t>（三）yé　《廣韻》以遮切，平麻以。</w:t>
        <w:br/>
        <w:br/>
        <w:t>*终南山*山谷名。在*陕西省**勉县*东北境内。《廣韻·麻韻》：“*斜谷*在*武功*西南，入谷百里而至。”《文選·班固〈西都賦〉》：“右界*襃斜*，*隴首*之險。”*李善*注引《梁州記》曰：“*萬石城*泝*漢*上七里有*襃谷*，南口曰*襃*，北口曰*斜*，長四百七十里。”</w:t>
        <w:br/>
      </w:r>
    </w:p>
    <w:p>
      <w:r>
        <w:t>斝##斝</w:t>
        <w:br/>
        <w:br/>
        <w:t>《説文》：“斝，玉爵也。*夏*曰琖，*殷*曰斝，*周*曰爵。从吅，从斗，冂象形。”按：*商承祚*《殷虚文字類編》：“（卜辞斝字）上象柱，下象足，从爵而腹加碩，甚得斝狀……卜辭从☀，象手持之，*許*書所从之斗，殆又由此轉☀者也。”</w:t>
        <w:br/>
        <w:br/>
        <w:t>jiǎ　《廣韻》古疋切，上馬見。魚部。</w:t>
        <w:br/>
        <w:br/>
        <w:t>（1）古代酒器。圆口，有流、柱、鋬与三足，供盛酒与温酒用。后借指酒杯。《説文·斗部》：“斝，玉爵也。*夏*曰琖，*殷*曰斝，*周*曰爵。”《廣雅·釋器》：“斝，爵也。”《詩·大雅·行葦》：“或獻或酢，洗爵奠斝。”*毛*傳：“斝，爵也。”《禮記·郊特牲》：“舉斝角，詔妥尸。”*鄭玄*注：“奠斝若奠角……天子奠斝，諸侯奠角。”*唐**劉禹錫*《和汴州令狐相公到鎮改月偶書所懷二十二韻》：“玉斝虚頻易，金爐暖更添。”《紅樓夢》第七十八回：“文瓠爬以為觶斝兮，灑醽醁以浮桂醑耶？”</w:t>
        <w:br/>
        <w:br/>
        <w:t>（2）通“稼（jià）”。禾稼。*清**朱駿聲*《說文通訓定聲·豫部》：“斝，叚借為稼。”《周禮·春官·司尊彝》：“秋嘗冬烝，裸用斝彝、黄彝。”*鄭玄*注：“斝，讀為稼。稼彝，畫禾稼也。”</w:t>
        <w:br/>
      </w:r>
    </w:p>
    <w:p>
      <w:r>
        <w:t>斞##斞</w:t>
        <w:br/>
        <w:br/>
        <w:t>《説文》：“斞，量也。从斗，臾聲。”</w:t>
        <w:br/>
        <w:br/>
        <w:t>yǔ　《廣韻》以主切，上麌以。侯部。</w:t>
        <w:br/>
        <w:br/>
        <w:t>同“庾”。古容器名。也作量度单位。《玉篇·斗部》：“斞，量也。今作庾。”《正字通·斗部》：“斞，言其輕重之則。通作庾。”《周禮·考工記·弓人》：“絲三邸，漆三斞。”*鄭玄*注：“斞，輕重未聞。”*孫詒讓*正義：“斞，蓋斗之屬。”</w:t>
        <w:br/>
      </w:r>
    </w:p>
    <w:p>
      <w:r>
        <w:t>斟##斟</w:t>
        <w:br/>
        <w:br/>
        <w:t>《説文》：“斟，勺也。从斗，甚聲。”</w:t>
        <w:br/>
        <w:br/>
        <w:t>zhēn　《廣韻》職深切，平侵章。侵部。</w:t>
        <w:br/>
        <w:br/>
        <w:t>（1）用勺子舀取。后通指用壶倒（酒或茶）。《説文·斗部》：“斟，勺也。”*段玉裁*注：“《玉篇》、《廣韻》作酌。*許*以盛酒行觴為酌，則水漿不曰酌，枓曰勺，用枓挹注亦曰勺。《詩·泂》：‘酌彼行潦，挹彼注茲。’則勺、酌古通也。勺之謂之斟。”《吕氏春秋·任數》：“*孔子*窮乎*陳*、*蔡*之間，藜羹不斟，七日不嘗粒。”*高誘*注：“無藜羹可斟，無粒可食，故曰不斟不嘗。”*唐**李白*《悲歌行》：“主人有酒且莫斟，聽我一曲悲來吟。”《紅樓夢》第三十一回：“*寶玉*聽了有理，也只得罷了；向案上斟了茶來，給*襲人*漱口。”*鲁迅*《彷徨·在酒楼上》：“我转脸向了板桌，排好器具，斟出酒来。”</w:t>
        <w:br/>
        <w:br/>
        <w:t>（2）羹；汁。*清**段玉裁*《説文解字注·斗部》：“斟，勺之謂之斟。引申之，盛於勺者亦謂之斟。”《史記·張儀列傳》：“於是酒酣樂，進熱啜，廚人進斟，因反斗以擊*代王*，殺之。”*司馬貞*索隱：“斟曰羹勺，故因名羹曰斟。”</w:t>
        <w:br/>
        <w:br/>
        <w:t>（3）调和。《方言》卷三：“斟，協、汁也。*朝鮮*、*洌水*之間曰斟，自*關*而東曰協，*關*西曰汁。”*郭璞*注：“謂和協也。”*錢繹*箋疏：“汁古通作協，亦作叶。”</w:t>
        <w:br/>
        <w:br/>
        <w:t>（4）考虑；忖度；择取。《玉篇·斗部》：“斟，取也，計也。”清*段玉裁*《説文解字注·斗部》：“勺之斟之多少在己，故凡處分曰斟勺，今多用斟酌。”《荀子·富國》：“故明主必謹養其和，節其流，開其源，而時斟酌焉。”《國語·周語上》：“耆艾修之，而後王斟酌焉。”*韋昭*注：“斟，取也；酌，行也。”*清**旅生*、*惜秋*《維新夢》第十齣：“剗除積弊垂常憲，權限分明子（仔）細斟。”</w:t>
        <w:br/>
        <w:br/>
        <w:t>（5）收益增多或病情好转。《方言》卷三：“斟，益也。南*楚*凡相益而又少謂之不斟。凡病少愈而加劇亦謂之不斟，或謂之何斟。”*宋**吕本中*《答曾吉父詩》：“書來肯附銅魚使，記我今年病不斟。”</w:t>
        <w:br/>
        <w:br/>
        <w:t>（6）古国名。相传为*夏*同姓诸侯之国。《漢書·地理志上》：“斟，故國，*禹*後。”</w:t>
        <w:br/>
        <w:br/>
        <w:t>（7）姓。《廣韻·侵韻》：“斟，姓。”《國語·鄭語》：“*斟*姓無後。”*韋昭*注：“《傳》有*斟灌*、*斟鄩*，*澆*所滅。”《史記·夏本紀》：“*太史公*曰：*禹*為*姒*姓，其後分封，用國為姓，故有……*斟尋氏*。”*裴駰*集解引*徐廣*曰：“一作*斟*氏、*尋*氏。”</w:t>
        <w:br/>
      </w:r>
    </w:p>
    <w:p>
      <w:r>
        <w:t>斠##斠</w:t>
        <w:br/>
        <w:br/>
        <w:t>《説文》：“斠，平斗斛也。从斗，冓聲。”</w:t>
        <w:br/>
        <w:br/>
        <w:t>jiào　《廣韻》古岳切，入覺見。又《集韻》居效切。屋部。</w:t>
        <w:br/>
        <w:br/>
        <w:t>（1）古代量谷物时，用器具使谷物与斗斛平齐。亦指平斗斛的器具。《説文·斗部》：“斠，平斗斛也。”*徐鍇*繫傳：“斠，平斗斛，量也。”又“斠，量之。今作較。”*王筠*句讀：“龠、合、升、斗、斛謂之五量，而平斗斛之器，亦因以得量之名也。”《玉篇·斗部》：“斠，量也。”*清**梁同書*《直語補正》：“今人持方木尺平量斗斛曰斗斠。”引申为主持公平。*唐**程晏*《蕭何求繼論》：“*蕭何*為法，斠若畫一。”按：《漢書·蕭何傳》“斠”作“講”，*顔師古*注引*文穎*曰：“講，或作較。”</w:t>
        <w:br/>
        <w:br/>
        <w:t>（2）校正。如：斠补；斠订。*清**孫詒讓*《古籀拾遺自叙》：“修學之儒，揅斠篆籀，輒取證於金文。”*徐珂*《清稗類鈔·鑒賞類》：“藏書十數萬卷，丹黄斠畫，皆精審。”</w:t>
        <w:br/>
      </w:r>
    </w:p>
    <w:p>
      <w:r>
        <w:t>斡##斡</w:t>
        <w:br/>
        <w:br/>
        <w:t>《説文》：“斡，蠡柄也。从斗，倝聲。*揚雄**杜林*説，皆以為軺車輪斡。”</w:t>
        <w:br/>
        <w:br/>
        <w:t>（一）wò　《廣韻》烏括切，入末影。月部。</w:t>
        <w:br/>
        <w:br/>
        <w:t>（1）瓢把。《説文·斗部》：“斡，蠡柄也。”*徐鍇*繫傳：“蠡，所以☀（舀）也。”*段玉裁*注：“此蠡，非蟲齧木中……《方言》則从瓜作㼖矣。*揚雄*曰瓢也，*郭*云瓠勺也。判瓠為瓢以為勺，必執其柄，而後可以挹物，執其柄則運旋在我，故謂之斡。”</w:t>
        <w:br/>
        <w:br/>
        <w:t>（2）运转。《廣雅·釋詁四》：“斡，轉也。”*清**段玉裁*《説文解字注·斗部》：“斡，引申之凡執柄樞轉運，皆謂之斡。”《楚辭·天問》：“斡維焉繫？”*王逸*注：“斡，轉也。”*南朝**宋**謝惠連*《七月七日夜詠牛女》：“傾河易迴斡，款顔難久悰。”*宋**王安石*《杜甫畫像》：“力能排天斡九地，壯顔毅色不可求。”</w:t>
        <w:br/>
        <w:br/>
        <w:t>（3）姓。《奇姓通》：“*斡道仲*，*靈武*人，其先從*夏*主遷*興州*，世掌*夏*國史。”</w:t>
        <w:br/>
        <w:br/>
        <w:t>（二）guǎn　《集韻》古緩切，上緩見。元部。</w:t>
        <w:br/>
        <w:br/>
        <w:t>（1）车毂孔外围金属包裹的圆管状部分。《説文·斗部》：“斡，*揚雄**杜林*説，皆以為軺車輪斡。”《集韻·緩韻》：“輨，《説文》：‘轂端沓也。’或作斡。”按：一说为小车轮。*清**段玉裁*《説文解字注·斗部》：“軺車者，小車也。小車之輪曰斡，亦取善轉運之意，亦本義之引申也。”</w:t>
        <w:br/>
        <w:br/>
        <w:t>（2）主管。《漢書·食貨志下》：“（*桑弘羊*）盡代（*孔）僅*斡天下鹽鐵。”又“斡在縣官。”*顔師古*注：“斡，謂主領也。”《新唐書·杜佑傳》：“數斡計賦。”</w:t>
        <w:br/>
      </w:r>
    </w:p>
    <w:p>
      <w:r>
        <w:t>斢##斢</w:t>
        <w:br/>
        <w:br/>
        <w:t>（一）tǒu　《廣韻》天口切，上厚透。</w:t>
        <w:br/>
        <w:br/>
        <w:t>（1）黄色。《廣雅·釋器》：“斢，黄也。”《集韻·𠪋韻》：“黈，黄色。通作斢。”</w:t>
        <w:br/>
        <w:br/>
        <w:t>（2）即“黈纊”。古代君主以黄绵为丸，用丝带悬之于冕，垂两耳旁，示不妄听。*明**楊維禎*《一足夔》：“*一足夔*（*唐**封常清*的绰号），本奇士，何如論事塞斢耳。朝出兵，暮賜死。”</w:t>
        <w:br/>
        <w:br/>
        <w:t>（二）tiǎo</w:t>
        <w:br/>
        <w:br/>
        <w:t>方言。调换。《中国谚语资料》下：“十年旱，九年好，下肥还要把种斢。”</w:t>
        <w:br/>
      </w:r>
    </w:p>
    <w:p>
      <w:r>
        <w:t>斣##斣</w:t>
        <w:br/>
        <w:br/>
        <w:t>《説文》：“斣，相易物俱等為斣。从斗，蜀聲。”</w:t>
        <w:br/>
        <w:br/>
        <w:t>dòu　《廣韻》都豆切，去候端。侯部。</w:t>
        <w:br/>
        <w:br/>
        <w:t>（1）交换物相等。《説文·斗部》：“斣，相易物俱等為斣。”*錢坫*斠詮：“今人易物等平云對者，即此字也。”《玉篇·斗部》：“斣，物等也。”</w:t>
        <w:br/>
        <w:br/>
        <w:t>（2）古代量谷物时，用器具使谷物与斗斛平齐。《廣韻·候韻》：“斣，斠也。”按：《説文·斗部》：“斠，平斗斛也。”</w:t>
        <w:br/>
        <w:br/>
        <w:t>（3）角力竞走；急步。《玉篇·斗部》：“斣，角力竞走也。”*清**袁于令*《西樓記·檢課》：“生忙斣上。”</w:t>
        <w:br/>
        <w:br/>
        <w:t>（4）乱。《篇海類編·器用類·斗部》：“斣，亂也。”</w:t>
        <w:br/>
      </w:r>
    </w:p>
    <w:p>
      <w:r>
        <w:t>𣁬##𣁬</w:t>
        <w:br/>
        <w:br/>
        <w:t>𣁬同“斗”。《篇海類編·器用類·斗部》：“𣁬，通作斗。”</w:t>
        <w:br/>
      </w:r>
    </w:p>
    <w:p>
      <w:r>
        <w:t>𣁭##𣁭</w:t>
        <w:br/>
        <w:br/>
        <w:t>jiū　《改併四聲篇海·斗部》引《搜真玉鏡》：“𣁭，音鳩。”《字彙補·斗部》：“𣁭，居秋切。出《道經》。”</w:t>
        <w:br/>
      </w:r>
    </w:p>
    <w:p>
      <w:r>
        <w:t>𣁰##𣁰</w:t>
        <w:br/>
        <w:br/>
        <w:t>liáo　《改併四聲篇海·斤部》引《搜真玉鏡》：“𣁰，音寮。”</w:t>
        <w:br/>
      </w:r>
    </w:p>
    <w:p>
      <w:r>
        <w:t>𣁱##𣁱</w:t>
        <w:br/>
        <w:br/>
        <w:t>同“斟”。《改併四聲篇海·斗部》引《類篇》：“𣁱，音酌。”《康熙字典·斗部》：“𣁱，《篇韻》與斟同。”</w:t>
        <w:br/>
      </w:r>
    </w:p>
    <w:p>
      <w:r>
        <w:t>𣁳##𣁳</w:t>
        <w:br/>
        <w:br/>
        <w:t>wò　《廣韻》烏括切，入末影。又呼括切，烏八切。</w:t>
        <w:br/>
        <w:br/>
        <w:t>用斗取物；舀水。《玉篇·斗部》：“𣁳，抒也。”《廣韻·末韻》：“𣁳，同捾。捾取也。”又“𣁳，欿水。”又《黠韻》：“𣁳，取物也。”《集韻·黠韻》：“𣁳，斗取物也。”一说去水。*宋**趙叔向*《肯綮録·俚俗字義》：“去水曰𣁳。”</w:t>
        <w:br/>
      </w:r>
    </w:p>
    <w:p>
      <w:r>
        <w:t>𣁴##𣁴</w:t>
        <w:br/>
        <w:br/>
        <w:t>qià　《廣韻》苦洽切，入洽溪。</w:t>
        <w:br/>
        <w:br/>
        <w:t>入。《玉篇·斗部》：“𣁴，入也。”</w:t>
        <w:br/>
      </w:r>
    </w:p>
    <w:p>
      <w:r>
        <w:t>𣁵##𣁵</w:t>
        <w:br/>
        <w:br/>
        <w:t>dǒu　《改併四聲篇海》引《搜真玉鏡》音斗。</w:t>
        <w:br/>
        <w:br/>
        <w:t>古代酒器。《改併四聲篇海·斗部》引《搜真玉鏡》：“𣁵，音斗。”《康熙字典·斗部》：“𣁵，《篇韻》：‘用以斟酌也。’”</w:t>
        <w:br/>
      </w:r>
    </w:p>
    <w:p>
      <w:r>
        <w:t>𣁶##𣁶</w:t>
        <w:br/>
        <w:br/>
        <w:t>同“𣂀（𣂁）”。《龍龕手鑑·斗部》：“𣁶”，“𣂀”的俗字。</w:t>
        <w:br/>
      </w:r>
    </w:p>
    <w:p>
      <w:r>
        <w:t>𣁷##𣁷</w:t>
        <w:br/>
        <w:br/>
        <w:t>liè　《改併四聲篇海》引《川篇》音劣。</w:t>
        <w:br/>
        <w:br/>
        <w:t>量。《改併四聲篇海·斗部》引《川篇》：“𣁷，量也。”</w:t>
        <w:br/>
      </w:r>
    </w:p>
    <w:p>
      <w:r>
        <w:t>𣁹##𣁹</w:t>
        <w:br/>
        <w:br/>
        <w:t>同“斠”《改併四聲篇海·斗部》引《搜真玉鏡》：“𣁹，音角。”*朝鲜*本《龍龕手鑑·斗部》：“斠，正；𣁹，俗。今增。”</w:t>
        <w:br/>
      </w:r>
    </w:p>
    <w:p>
      <w:r>
        <w:t>𣁺##𣁺</w:t>
        <w:br/>
        <w:br/>
        <w:t>同“𣁼（𣂆）”。《改併四聲篇海·斗部》引《龍龕手鑑》：“𣁺，音彭。量溢也。”《字彙補·斗部》：“𣁺，《篇韻》與𣁼同。”</w:t>
        <w:br/>
      </w:r>
    </w:p>
    <w:p>
      <w:r>
        <w:t>𣁻##𣁻</w:t>
        <w:br/>
        <w:br/>
        <w:t>（一）liè　《篇海類編》力輟切。</w:t>
        <w:br/>
        <w:br/>
        <w:t>同“𣁷”。《篇海類編·器用類·斗部》：“𣁻”，同“𣁷”。</w:t>
        <w:br/>
        <w:br/>
        <w:t>（二）luō　《改併四聲篇海·斗部》引《搜真玉鏡》：“𣁻，音捋。”</w:t>
        <w:br/>
      </w:r>
    </w:p>
    <w:p>
      <w:r>
        <w:t>𣁼##𣁼</w:t>
        <w:br/>
        <w:br/>
        <w:t>同“𣂆”。《正字通·斗部》：“𣁼”，同“𣂆”。</w:t>
        <w:br/>
      </w:r>
    </w:p>
    <w:p>
      <w:r>
        <w:t>𣁿##𣁿</w:t>
        <w:br/>
        <w:br/>
        <w:t>同“𣂀（𣂁）”。《龍龕手鑑·斗部》：“𣁿”，同“𣂀”。</w:t>
        <w:br/>
      </w:r>
    </w:p>
    <w:p>
      <w:r>
        <w:t>𣂀##𣂀</w:t>
        <w:br/>
        <w:br/>
        <w:t>同“𣂁”。《説文·斗部》：“𣂀，斛旁有𣂀。从斗，𠩓聲。一曰突也。一曰利也。《尔疋》曰：‘𣂀謂之疀，古田器也。’”*徐鉉*等注：“《説文》無𠩓字，疑广象形，兆聲。”*段玉裁*改作“𣂁”，并注：“庣字不見於*許*書。今按即窕之異體……从广與从穴同也。今篆體去其首筆，則非是。《爾雅》、《玉篇》、《廣韻》皆作𣂁。”按：《集韻·宵韻》引《爾雅》作“𣂀”。</w:t>
        <w:br/>
      </w:r>
    </w:p>
    <w:p>
      <w:r>
        <w:t>𣂁##𣂁</w:t>
        <w:br/>
        <w:br/>
        <w:t>《説文》：“𣂀，斛旁有𣂀。从斗，𠩓聲。一曰突也。一曰利也。《尔疋》曰：‘𣂀謂之疀，古田器也。’”*段玉裁*改“𣂀”作“𣂁”，并注：“庣，各本作𣂁，今正。”</w:t>
        <w:br/>
        <w:br/>
        <w:t>tiāo（又读qiāo）　《廣韻》吐彫切，平蕭透。宵部。</w:t>
        <w:br/>
        <w:br/>
        <w:t>（1）古时制斛，算来一尺见方，可容十斗，但制斛时须加九厘五毫，这样才能实容十斗。𣂁，就是制斛超过方尺的部分。《説文·斗部》：“𣂁，斛旁有𣂀。”*段玉裁*改“𣂀”为“庣”并注：“庣，各本作𣂁，今正。斛旁有庣，謂斛中有寬於方尺之處；若作有𣂁，是斛外有物名𣂁矣……。*鄭*氏曰：庣，過也。算方一尺，所受一斛。過九氂五豪，然後成斛。……按：不寬九氂五豪，則不容十斗。故製字从斗、庣會意。”《正字通·斗部》：“𣂁，古量器。”</w:t>
        <w:br/>
        <w:br/>
        <w:t>（2）古农具，即锹。《爾雅·釋器》：“𣂁，謂之疀，古田器也。”*郭璞*注：“皆古鍬鍤字。”《方言》卷五：“臿，*燕*之東北、*朝鮮*、*洌水*之間謂之𣂁。”《廣雅·釋詁三》：“𣂁，穿也。”*王念孫*疏證：“《説文》：‘𣂁，突也。’突與穿同義。《爾雅》：‘𣂁謂之疀。’*鄭*注《少牢下篇》作‘挑謂之歃’。疀、歃并與鍤同，所以穿地者也。”《集韻·宵韻》：“𣂀（𣂁），亦書作鍬。”</w:t>
        <w:br/>
      </w:r>
    </w:p>
    <w:p>
      <w:r>
        <w:t>𣂂##𣂂</w:t>
        <w:br/>
        <w:br/>
        <w:t>同“斞”。《類篇·斗部》：“斞，或作𣂂。”</w:t>
        <w:br/>
      </w:r>
    </w:p>
    <w:p>
      <w:r>
        <w:t>𣂄##𣂄</w:t>
        <w:br/>
        <w:br/>
        <w:t>gē　《龍龕手鑑·斗部》：“𣂄，音戈也。”</w:t>
        <w:br/>
      </w:r>
    </w:p>
    <w:p>
      <w:r>
        <w:t>𣂆##𣂆</w:t>
        <w:br/>
        <w:br/>
        <w:t>《説文》：“𣂆，量溢也。从斗，旁聲。”</w:t>
        <w:br/>
        <w:br/>
        <w:t>pāng　《廣韻》普郎切，平唐滂。又薄庚切。陽部。</w:t>
        <w:br/>
        <w:br/>
        <w:t>谷物装满量器直至溢出。《説文·斗部》：“𣂆，量溢也。”*朱駿聲*通訓定聲：“量米旁溢。”也指一斗为一𣂆。*清**桂馥*《説文解字義證·斗部》：“𣁼（𣂆），今*雲南**順寧*以一斗為𣁼（𣂆）。”</w:t>
        <w:br/>
      </w:r>
    </w:p>
    <w:p>
      <w:r>
        <w:t>𣂇##𣂇</w:t>
        <w:br/>
        <w:br/>
        <w:t>qiāo　《改併四聲篇海·斗部》引《搜真玉鏡》：“𣂇，七遥切。”</w:t>
        <w:br/>
      </w:r>
    </w:p>
    <w:p>
      <w:r>
        <w:t>𣂉##𣂉</w:t>
        <w:br/>
        <w:br/>
        <w:t>dí　《廣韻》都歷切，入錫端。</w:t>
        <w:br/>
        <w:br/>
        <w:t>（1）量。《廣雅·釋詁三》：“𣂉，量也。”</w:t>
        <w:br/>
        <w:br/>
        <w:t>（2）量器。《集韻·錫韻》：“𣂉，量器。”</w:t>
        <w:br/>
      </w:r>
    </w:p>
    <w:p>
      <w:r>
        <w:t>𣂊##𣂊</w:t>
        <w:br/>
        <w:br/>
        <w:t>y鵱</w:t>
        <w:br/>
        <w:br/>
        <w:t>同“熨”。熨斗。《改併四聲篇海·斗部》引《俗字背篇》：“𣂊，與熨同義。𣂊㪷，俗用。”</w:t>
        <w:br/>
      </w:r>
    </w:p>
    <w:p>
      <w:r>
        <w:t>𣂌##𣂌</w:t>
        <w:br/>
        <w:br/>
        <w:t>同“斣”。《龍龕手鑑·斗部》：“斣”，同“𣂌”。</w:t>
        <w:br/>
      </w:r>
    </w:p>
    <w:p>
      <w:r>
        <w:t>𣂏##𣂏</w:t>
        <w:br/>
        <w:br/>
        <w:t>同“㪺”。《詩·小雅·大東》“維北有斗，不可以挹酒漿”*毛*傳：“挹，𣂏也。”*陳奂*傳疏：“𣂏，奭聲。俗作㪺。”</w:t>
        <w:br/>
      </w:r>
    </w:p>
    <w:p>
      <w:r>
        <w:t>𣂐##𣂐</w:t>
        <w:br/>
        <w:br/>
        <w:t>“㪺”的讹字。*清**邵瑛*《説文解字羣經正字·斗部》：“㪺，挹也。今經典多誤作𣂐。”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