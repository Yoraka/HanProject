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䪦##䪦</w:t>
        <w:br/>
        <w:br/>
        <w:t>³䪦hóng　《廣韻》户公切，平東匣。</w:t>
        <w:br/>
        <w:br/>
        <w:t>大声。《廣韻·東韻》：“䪦，大聲。”</w:t>
        <w:br/>
      </w:r>
    </w:p>
    <w:p>
      <w:r>
        <w:t>䪧##䪧</w:t>
        <w:br/>
        <w:br/>
        <w:t>䪧chí　《廣韻》直離切，平支澄。</w:t>
        <w:br/>
        <w:br/>
        <w:t>〔咸䪧〕也作“咸池”。古乐名。《玉篇零卷·音部》：“䪧，《禮記》：‘咸䪧備矣。’*鄭玄*曰：‘*黄帝*所作樂名也。䪧之言施也，言德无不施也。’今為咸池。”按：今本《禮記·樂記》作“咸池”。《龍龕手鑑·音部》：“䪧，*黄帝*樂名。”</w:t>
        <w:br/>
      </w:r>
    </w:p>
    <w:p>
      <w:r>
        <w:t>䪨##䪨</w:t>
        <w:br/>
        <w:br/>
        <w:t>䪨báo　《龍龕手鑑》鞞約反。</w:t>
        <w:br/>
        <w:br/>
        <w:t>佛经译音用字，无实义。《可洪音義》卷二十六《大慈恩寺法師傳》第三卷音義：“𨭝䪨，鞞約反。”按：今《大正藏》对应经文作：“所為事三者，一布路廈，二布路沙𧩰，三布路鎩韵。”“韵”，《可洪音義》作“䪨”。</w:t>
        <w:br/>
      </w:r>
    </w:p>
    <w:p>
      <w:r>
        <w:t>䪩##䪩</w:t>
        <w:br/>
        <w:br/>
        <w:t>同“吟”。《説文·口部》：“吟，呻也。䪩，吟或从音。”</w:t>
        <w:br/>
      </w:r>
    </w:p>
    <w:p>
      <w:r>
        <w:t>䪫##䪫</w:t>
        <w:br/>
        <w:br/>
        <w:t>䪫jīng　《廣韻》户耕切，平耕匣。</w:t>
        <w:br/>
        <w:br/>
        <w:t>（1）〔六䪫〕也作“六莖”。古乐名。《廣雅·釋樂》：“六䪫，樂名。”《廣韻·耕韻》：“䪫，樂名。”《玉篇零卷·音部》引《白虎通》：“*顓頊*樂曰六䪫也，言協和律厤以調陰陽，莖著萬物者也。”按：《白虎通德論·禮樂》作“六莖”。</w:t>
        <w:br/>
        <w:br/>
        <w:t>（2）刑。《廣雅·釋詁四》：“䪫，刑也。”</w:t>
        <w:br/>
      </w:r>
    </w:p>
    <w:p>
      <w:r>
        <w:t>䪬##䪬</w:t>
        <w:br/>
        <w:br/>
        <w:t>⁷䪬bó　《廣韻》普没切，入没滂。</w:t>
        <w:br/>
        <w:br/>
        <w:t>按物声。《廣韻·没韻》：“䪬，按物聲。”</w:t>
        <w:br/>
      </w:r>
    </w:p>
    <w:p>
      <w:r>
        <w:t>䪭##䪭</w:t>
        <w:br/>
        <w:br/>
        <w:t>䪭ruǎn　《改併四聲篇海》引《龍龕手鑑》音阮。</w:t>
        <w:br/>
        <w:br/>
        <w:t>乐器名。《改併四聲篇海·音部》引《龍龕手鑑》：“䪭，樂名。”《字彙補·音部》：“䪭，樂器。見《貫珠集》。”</w:t>
        <w:br/>
      </w:r>
    </w:p>
    <w:p>
      <w:r>
        <w:t>䪮##䪮</w:t>
        <w:br/>
        <w:br/>
        <w:t>䪮chǒu　㊀《集韻》初口切，上厚初。</w:t>
        <w:br/>
        <w:br/>
        <w:t>乐音动听。《集韻·𠪋韻》：“䪮，樂音美也。”</w:t>
        <w:br/>
        <w:br/>
        <w:t>㊁《集韻》楚九切，上有初。</w:t>
        <w:br/>
        <w:br/>
        <w:t>〔䪮䪮〕众声。《集韻·有韻》：“䪮，䪮䪮，衆聲。”</w:t>
        <w:br/>
      </w:r>
    </w:p>
    <w:p>
      <w:r>
        <w:t>䪯##䪯</w:t>
        <w:br/>
        <w:br/>
        <w:t>䪯yīng　㊀《廣韻》於營切，平清影。</w:t>
        <w:br/>
        <w:br/>
        <w:t>声音。《玉篇零卷·音部》：“䪯，《字書》聲也。”又小声。《集韻·青韻》：“䪯，小聲。”</w:t>
        <w:br/>
        <w:br/>
        <w:t>㊁《集韻》乙榮切，平庚影。</w:t>
        <w:br/>
        <w:br/>
        <w:t>〔䪯𧭈〕声音。《集韻·庚韻》：“䪯，䪯𧭈，聲也。”</w:t>
        <w:br/>
        <w:br/>
        <w:t>㊂《集韻》於莖切，平耕影。</w:t>
        <w:br/>
        <w:br/>
        <w:t>呻吟。《集韻·耕韻》：“䪯，呻也。”</w:t>
        <w:br/>
      </w:r>
    </w:p>
    <w:p>
      <w:r>
        <w:t>䪰##䪰</w:t>
        <w:br/>
        <w:br/>
        <w:t>䪰yī　《改併四聲篇海》引《川篇》音依。</w:t>
        <w:br/>
        <w:br/>
        <w:t>同“噫”。叹词。《改併四聲篇海·音部》引《川篇》：“䪰，痛聲。”《正字通·音部》：“䪰，俗噫字。”</w:t>
        <w:br/>
      </w:r>
    </w:p>
    <w:p>
      <w:r>
        <w:t>竟##竟</w:t>
        <w:br/>
        <w:br/>
        <w:t>《説文》：“竟，樂曲盡為竟。从音，从人。”*徐鍇*繫傳：“竟，樂人曲所終也。”*段玉裁*注：“此猶‘章’从音、十，會意。”</w:t>
        <w:br/>
        <w:br/>
        <w:t>jìng　㊀《廣韻》居慶切，去映見。陽部。</w:t>
        <w:br/>
        <w:br/>
        <w:t>（1）乐曲终止。《説文·音部》：“竟，樂曲盡為竟。”*段玉裁*注：“曲之所止也。”《周禮·春官·樂師》“凡樂成則告備”*漢**鄭玄*注：“成，謂所奏一竟。”*賈公彦*疏：“竟則終也，所奏八音俱作一曲，終則為一成。”</w:t>
        <w:br/>
        <w:br/>
        <w:t>（2）终了；完毕。如：未竟之业。《玉篇·音部》：“竟，終也。”《漢書·韓信傳》：“公，小人，為德不竟。”《晋書·謝安傳》：“看書既竟，便攝放牀上。”*唐**柳宗元*《田家三首》之三：“是時收穫竟，落日多樵牧。”</w:t>
        <w:br/>
        <w:br/>
        <w:t>（3）周遍；自始至终。如：竟日；汗流竟体。《史記·酷吏列傳》：“*吴**楚*已破，竟*景帝*不言兵，天下富實。”《漢書·王莽傳上》：“*莽*休沐出，振車騎，奉羊酒，勞遺其師，恩施下竟同學。”*顔師古*注：“竟，周徧也。”*明**湯顯祖*《牡丹亭·尋夢》：“尋思展轉，竟夜無眠。”</w:t>
        <w:br/>
        <w:br/>
        <w:t>（4）穷究（其事）。《廣雅·釋詁四》：“竟，窮也。”《漢書·霍光傳》：“此縣官重太后，故不竟也。”*顔師古*注：“竟，窮竟其事也。”《三國志·魏志·高柔傳》：“舊法：軍征士亡，考竟其妻子。”*宋**蘇舜欽*《王公行狀》：“大凡民有犯法，詆欺者，雖末事必竟，過誤雖大必貸之。”</w:t>
        <w:br/>
        <w:br/>
        <w:t>（5）副词。1.终于；终究。《詩·大雅·瞻卬》：“鞫人忮忒，譖始竟背。”*鄭玄*箋：“竟，猶終也。”《後漢書·耿弇傳》：“有志者事竟成也。”*唐**李詢*《贈織錦人》：“扎扎機聲曉復晡，眼穿力盡竟何如！”2.表示出于意料之外。相当于“居然”、“竟然”。*裴学海*《古書虚字集釋》卷五：“竟，猶却也，異之之詞也。”《史記·陳丞相世家》：“及*吕后*時，事多故矣，然（*陳）平*竟自脱，定宗廟，以榮名終，稱賢相。”*唐**杜甫*《遊何將軍山林十首》之三：“*漢*使徒空到，*神農*竟不知。”《紅樓夢》第六十二回：“今日又是*平姑娘*的千秋，我們竟不知道。”3.径直；直接。《三國演義》第四十二回：“我竟往*夏口*，盡起軍前來相助。”《紅樓夢》第六十六回：“是日，一早出城，竟奔*平安州*大道。”</w:t>
        <w:br/>
        <w:br/>
        <w:t>（6）通“鏡”。*清**朱駿聲*《説文通訓定聲·壯部》：“竟，叚借為鏡。”《尚方鏡銘》：“尚方作竟真大好，上有仙人不知老。”</w:t>
        <w:br/>
        <w:br/>
        <w:t>（7）通“競”。强劲。《墨子·旗幟》：“死士為蒼英之旗，竟士為虎旗。”*孫詒讓*閒詁：“竟，競之借字。”《逸周書·度訓》：“揚舉力竟。”*王念孫*雜志：“競，古通作竟。”</w:t>
        <w:br/>
        <w:br/>
        <w:t>（8）姓。《廣韻·映韻》：“竟，姓。出*何*氏《姓苑》。”</w:t>
        <w:br/>
        <w:br/>
        <w:t>㊁《集韻》舉影切，上梗見。陽部。</w:t>
        <w:br/>
        <w:br/>
        <w:t>疆界。后作“境”。《左傳·莊公二十七年》：“卿非君命不越竟。”《禮記·曲禮上》：“入竟而問禁。”《漢書·徐樂傳》：“故諸侯無竟外之助。”*顔師古*注：“竟，讀曰境。”</w:t>
        <w:br/>
      </w:r>
    </w:p>
    <w:p>
      <w:r>
        <w:t>章##章</w:t>
        <w:br/>
        <w:br/>
        <w:t>《説文》：“章，樂竟為一章。从音，从十。十，數之終也。”</w:t>
        <w:br/>
        <w:br/>
        <w:t>（一）zhāng　《廣韻》諸良切，平陽章。陽部。</w:t>
        <w:br/>
        <w:br/>
        <w:t>（1）音乐一曲为一章。也指诗、文的段落。《説文·音部》：“章，樂竟為一章。”*段玉裁*注：“歌所止曰章。”*王筠*句讀：“《風》、《雅》每篇分數章，無論入樂不入樂者皆然。”《禮記·曲禮下》：“讀樂章。”*孔穎達*疏：“樂章，謂樂書之篇章，謂詩也。”《詩·周南·關雎》*毛*傳：“《關雎》五章，章四句。”《史記·吕太后本紀》：“王乃為歌詩四章，令樂人歌之。”《新唐書·段秀實傳》：“搜章擿句，不足以立功。”引申指诗、文的一篇。《後漢書·光武帝紀上》：“五月甲辰，拔其城，誅*王郎*。收文書，得吏人與*郎*交關謗毁者數千章。”也泛指诗文。《三國志·魏志·陳思王植傳》：“言出為論，下筆成章。”*唐**韋應物*《郡齋雨中與諸文士燕集》：“俯飲一杯酒，仰聆金玉章。”</w:t>
        <w:br/>
        <w:br/>
        <w:t>（2）法规；章程。如：党章；宪章；照章办事。《廣雅·釋器》：“章，程也。”《詩·大雅·抑》：“夙興夜寐，洒埽庭内，維民之章。”*鄭玄*箋：“章，文章法度也。”《國語·周語中》：“余何敢以私勞變前之大章，以忝天下。”*俞樾*平議：“大章，猶大法也，謂以私勞變前人之大法也。”《宋書·后妃傳·孝懿蕭皇后》：“稽之前代，禮有恒準，宜式遵舊章，允副羣望。”</w:t>
        <w:br/>
        <w:br/>
        <w:t>（3）条目。《史記·高祖本紀》：“與父老約，法三章耳。”引申为条理。*唐**韓愈*《送孟東野序》：“其為言也，亂雜而無章。”*清**侯方域*《司成公家傳》：“尋有言（*魏）忠賢*二十四罪章者。”</w:t>
        <w:br/>
        <w:br/>
        <w:t>（4）花纹；文彩。《玉篇·音部》：“章，彩也。”《書·臯陶謨》：“天命有德，五服五章哉。”*孔*傳：“尊卑彩章各異。”《詩·小雅·六月》：“織文鳥章，白旆央央。”*鄭玄*箋：“鳥章，鳥隼之文章。”《周禮·考工記·畫繢》：“青與赤謂之文，赤與白謂之章。”*唐**柳宗元*《捕蛇者説》：“*永州*之野，産異蛇，黑質而白章。”*明**張居正*《暮宿田家》：“大羹不俟和，素質本無章。”</w:t>
        <w:br/>
        <w:br/>
        <w:t>（5）标记；徽章。如：肩章；臂章；领章。《尉繚子·經卒令》：“卒有五章：前一行蒼章，次二行赤章，次三行黄章，次四行白章，次五行黑章。”《商君書·畫策》：“行閒之治，連以伍，辨之以章，束之以令。”</w:t>
        <w:br/>
        <w:br/>
        <w:t>（6）旌旗。《國語·晋語一》：“變非聲章，弗能移也。”*韋昭*注：“章，旌旗也。”《説苑·指武》引《太公兵法》：“分為五選，異其旗章，勿使冒亂。”*唐**儲光羲*《猛虎行》：“綵章耀朝日，牙爪雄武臣。”</w:t>
        <w:br/>
        <w:br/>
        <w:t>（7）印章。如：盖章；私章。《文選·陸機〈漢高祖功臣頌〉》：“跨功踰德，祚爾輝章。”*李善*注：“章，印章也。”又《孔稚珪〈北山移文〉》：“至其紐金章，綰墨綬。”*李善*注：“金章，銅印也。”《初學記》卷二十六引*漢**衛宏*《漢舊儀》：“丞相、將軍，黄金印☀鈕，文曰章……一千石、六百石、四百石，銅印鼻鈕，文曰印。”*唐**崔湜*《襄陽作》：“廟堂初解印，郡邸忽腰章。”</w:t>
        <w:br/>
        <w:br/>
        <w:t>（8）大木材。《史記·貨殖列傳》：“水居千石魚陂，山居千章之材。”*裴駰*集解引*如淳*曰：“章，大材也。”*唐**柳宗元*《吏商》：“雖赭山以為章，涸海以為鹽，未有利大能若是者。”*宋**李誡*《營造法式·大木作制度一·材》：“材，其名有三：一曰章，二曰材，三曰方桁。”</w:t>
        <w:br/>
        <w:br/>
        <w:t>（9）夫之父称章。也作“嫜”。《釋名·釋親屬》：“俗或謂舅曰章。”*清**黄生*《義府·君公》：“古婦人稱夫之父為章。”*三國**魏**陳琳*《飲馬長城窟行》：“善事新姑章，時時念我故夫子。”</w:t>
        <w:br/>
        <w:br/>
        <w:t>（10）指显赫的功业。《左傳·宣公十二年》：“夫武，禁暴、戢兵、保大、定功、安民、和衆、豐財者也，故使子孫勿忘其章。”*王引之*述聞：“家大人曰：‘凡功之顯著者謂之章。’”《國語·魯語上》：“今一言而辟境，其章大矣。”</w:t>
        <w:br/>
        <w:br/>
        <w:t>⑪显露；显著。《易·姤》：“天地相遇，品物咸章也。”《淮南子·説山》：“鍾之與磬也，近之則鍾音充，遠之則磬音章。”*高誘*注：“磬，石也，音清明，遠聞而章著也。”《史記·秦始皇本紀》：“今釋*阿房宫*弗就，則是章先帝舉事過也。”</w:t>
        <w:br/>
        <w:br/>
        <w:t>⑫表彰。《荀子·正名》：“章之以論，禁之以刑。”《禮記·緇衣》：“有國者章善𤺺惡，以示民厚，則民情不貳。”*孔穎達*疏：“有善以賞，章明之。”《史記·衛康叔世家》：“舉*康叔*為*周*司寇，賜*衛*寳祭器，以章有德。”</w:t>
        <w:br/>
        <w:br/>
        <w:t>⑬辨别；区分。《孔子家語·曲禮子貢問》：“*孔子*曰：‘*季氏*之婦可謂知禮矣，愛而無私，上下有章。，”*王肅*注：“章，别也。”《抱朴子·外篇·詰鮑》：“貴賤有章，則慕賞畏罰。”</w:t>
        <w:br/>
        <w:br/>
        <w:t>⑭文体名。指臣下的奏章。*漢**蔡邕*《獨斷》：“凡羣臣上書于天子者有四名：一曰章，二曰奏，三曰表，四曰駁議。”《文心雕龍·章表》：“章以謝恩，奏以按劾，表以陳情，議以執異。”*明**徐師曾*《文體明辨序説·章》：“*漢*定禮儀，乃有四品，其一曰章，用以謝恩。及考*後漢*，論諫慶賀，間亦稱章，豈其流之寖廣歟？自*唐*而後，此制遂亡。”又上奏章告发。*漢**蔡邕*《太尉喬公碑》：“被詔書為將作大匠，為受罰者所章，拜議郎。”《後漢書·韓棱傳》：“（*葛）興*子嘗發教欲署吏，*棱*拒執不從，因令怨者章之。”*李賢*注：“章，謂令上章告言之。”</w:t>
        <w:br/>
        <w:br/>
        <w:t>⑮古历法名。以十九年为一章，一章有七个闰月。《周髀算經》卷下：“十九歲為一章。”《後漢書·律曆志下》：“月分成閏，閏七而盡，其歲十九，名之曰章。”《左傳·僖公五年》“公既視朔”*唐**孔穎達*疏：“其日月之行天也，日行遲，月行疾，每二十九日過半而月及日，謂之一月。故從朔至朔，唯二十九日過半耳。計一歲則有餘十一日而不得周年，故作閏月以補之。計十九年而有七閏。古曆十九年為一章，以其閏餘盡故也。”</w:t>
        <w:br/>
        <w:br/>
        <w:t>⑯章草的省称。流行于*东汉*时的一种字体。*唐**孫過庭*《書譜》：“雖篆、隸、草、章，工用多變，濟成厥美，各有攸宜。篆尚婉而通，隸欲精而密，草貴流而暢，章務簡而便。”*宋姜夔*《續書譜·行書》：“草出於章，行出於真。”</w:t>
        <w:br/>
        <w:br/>
        <w:t>⑰*殷*代章甫冠的省称。《文選·趙至〈與嵇茂齊書〉》：“表龍章於祼壤。”*李善*注：“章，章甫之冠也。”</w:t>
        <w:br/>
        <w:br/>
        <w:t>⑱章服的省称。指有图文作为等级标志的礼服、官服。*宋**陸游*《老學庵筆記》卷一：“其鐫月廩，仍褫身章。”*元**鄭光祖*《倩女離魂》第三折：“你直叩丹墀，奪得朝章，换却白衣。”《官場現形記》第十四回：“又要諸位寬章，諸位只好遵命。”</w:t>
        <w:br/>
        <w:br/>
        <w:t>⑲山形上部平正者称“章”。《爾雅·釋山》：“上正，章。”*郭璞*注：“山上平。”*邢昺*疏：“正猶平也，言山形上平者名章。”</w:t>
        <w:br/>
        <w:br/>
        <w:t>⑳木名。后作“樟”。《字彙補·立部》：“章，與樟同。”《史記·司馬相如列傳》：“其北則有陰林巨樹，楩枬豫章。”*張守節*正義：“章，今之樟木也。”*漢**枚乘*《七發》：“苗松豫章，條上造天。”</w:t>
        <w:br/>
        <w:br/>
        <w:t>㉑通“獐”。兽名。*清**朱駿聲*《説文通訓定聲·壯部》：“章，叚借為獐。”《周禮·考工記·畫繢》：“山以章，水以龍。”*鄭玄*注：“章，讀為獐。獐，山物也。”</w:t>
        <w:br/>
        <w:br/>
        <w:t>㉒同“漳”。水名。《漢書·地理志上》：“*覃懷*底績，至于*衡章*。”按：《書·禹貢》作“*衡漳*”。</w:t>
        <w:br/>
        <w:br/>
        <w:t>㉓姓。《通志·氏族略二》：“*章*氏，即*鄣國*之後也。*姜*姓。*齊太公*支孫封於*鄣*，為*紀*附庸之國。今*密州*有古*鄣*城。為*齊*所滅。子孫去邑為*章*氏……望出*豫章*。”</w:t>
        <w:br/>
        <w:br/>
        <w:t>（二）zhàng　《集韻》之亮切，去漾章。陽部。</w:t>
        <w:br/>
        <w:br/>
        <w:t>同“障”。《集韻·漾韻》：“障，《説文》：‘隔也。’亦省。”《字彙補·立部》：“章，與障同。”《管子·乘馬數》：“章四時守諸開闔。”*郭沫若*等集校引*馬元材*云：“謂障而守之也。”《禮記·雜記上》：“疏布輤，四面有章。”*陸德明*釋文：“章，本或作鄣，音同，注亦同。”</w:t>
        <w:br/>
      </w:r>
    </w:p>
    <w:p>
      <w:r>
        <w:t>音##音</w:t>
        <w:br/>
        <w:br/>
        <w:t>《説文》：“音，聲也。生於心有節於外謂之音。宫商角徵羽，聲；絲竹金石匏土革木，音也。从言，含一。”</w:t>
        <w:br/>
        <w:br/>
        <w:t>yīn　《廣韻》於金切，平侵影。侵部。</w:t>
        <w:br/>
        <w:br/>
        <w:t>（1）乐音。《説文·音部》：“音，聲也。生於心有節於外謂之音。宫商角徵羽，聲；絲竹金石匏土革木，音也。”《書·舜典》：“二十有八載，帝乃殂落，百姓如喪考妣，三載，四海遏密八音。”*孔*傳：“八音，金石絲竹匏土革木。”《莊子·徐无鬼》：“鼓宫宫動，鼓角角動，音律同矣。”《華嚴經》卷五：“善奏諸音聲，悦彼不自聞，多聞亦如是。”泛指声音。《易·小過》：“飛鳥遺之音，不宜上，宜下，大吉。”《淮南子·墬形》：“清水音小，濁水音大。”*高誘*注：“音，聲也。”*鲁迅*《彷徨·祝福》：“震耳的大音还没有息，空气里已经散满了幽微的火药香。”</w:t>
        <w:br/>
        <w:br/>
        <w:t>（2）乐曲。《正字通·音部》：“音即樂也。”《書·五子之歌》：“甘酒嗜音，峻宇彫牆。”《禮記·樂記》：“感於物而動，故形於聲，聲相應，故生變，變成方，謂之音。”*鄭玄*注：“宫商角徵羽，雜比曰音。”*孔穎達*疏：“音則今之歌曲也。”*唐**李白*《古風五十九首》之五十五：“*齊*瑟彈東吟，*秦*絃弄西音。”也指音律、音调。如：定音。《吕氏春秋·孟春》：“其音角，律中太簇。”《史記·律書》：“*武王*伐*紂*，吹律聽聲，推孟春以至於季冬，殺氣相并，而音尚宫。”*清**王夫之*《詩廣傳·齊風》：“而哀樂異音，衰王異氣，安危異效。”</w:t>
        <w:br/>
        <w:br/>
        <w:t>（3）语音。1.话音、口音。如：方音；配音。*隋*佚名《陳叔明墓誌銘》：“晷景未移，音容如昨。”*唐**賀知章*《回鄉偶書二首》之一：“少小離鄉老大回，鄉音難改鬢毛衰。”*宋**蘇軾*《祭石幼安文》：“竄流江湖，隻影自憐，聞人*蜀*音，回首粲然。”2.字音、音节。如：注音；一字一音。《顔氏家訓·書證》：“其字（果與顆）雖異，其音與義頗同。”《晋書·儒林傳·徐邈》：“（*邈*）撰《正五經》音訓，學者宗之。”</w:t>
        <w:br/>
        <w:br/>
        <w:t>（4）言辞。《詩·邶風·谷風》：“德音莫違，及爾同死。”*鄭玄*箋：“夫婦之言無相違者，則可與女長相與處至死。”《文選·陸機〈文賦〉》：“或寄辭於瘁音，言徒靡而弗華。”*李善*注：“瘁音，謂惡辭也。”《西遊記》第二回：“弟子誠心聽講，聽到老師傅妙音處，喜不自勝，故不覺作此踊躍之狀。”又信息。如：佳音。《詩·小雅·白駒》：“毋金玉爾音，而有遐心。”*孔穎達*疏：“汝雖不來，當傳書信，毋得金玉汝之音聲於我。”*漢**蔡琰*《胡笳十八拍》：“鴈南征兮欲寄邊心，鴈北歸兮為得*漢*音。”</w:t>
        <w:br/>
        <w:br/>
        <w:t>（5）通“意（yì）”。意思。如：话中之音。《管子·内業》：“不可呼以聲，而可迎以音。”*王念孫*雜志：“音，即意字也。言不可呼之以聲，而但可迎之以意也。音與力、德、德、得為韻，明是意之借字。”又：“音以先言，音然後形，形然後言。”*鲁迅*《坟·摩罗诗力说》：“次为女子*苏黎加*爱*舍林*，而其父将以婚他人，女偕*舍林*出奔，已而被获，*舍林*斗死，女亦终尽；其言有反抗之音。”</w:t>
        <w:br/>
        <w:br/>
        <w:t>（6）姓。《萬姓統譜·侵韻》：“音，見《姓苑》。”</w:t>
        <w:br/>
      </w:r>
    </w:p>
    <w:p>
      <w:r>
        <w:t>韴##韴</w:t>
        <w:br/>
        <w:br/>
        <w:t>韴zá　《廣韻》徂合切，入合從。</w:t>
        <w:br/>
        <w:br/>
        <w:t>断声。《玉篇零卷·音部》：“韴，《字書》：‘斷聲也。’”</w:t>
        <w:br/>
      </w:r>
    </w:p>
    <w:p>
      <w:r>
        <w:t>韵##韵</w:t>
        <w:br/>
        <w:br/>
        <w:t>韵同“韻”。《集韻·焮韻》：“韻，《説文》：‘和也。’或作韵。”《晋書·王羲之傳》：“以君邁往不屑之韵，而俯同羣辟，誠難為意也。”*宋**王安石*《垂虹亭》：“草木韵沉高下外，星河影落有無中。”*叶圣陶*《倪焕之》十五：“她的肩背有韵律地波动着，两条乌亮的发辫，象征她的心绪似地纠结在一起了。”按：古籍中多作“韻”，今“韵”字通行。</w:t>
        <w:br/>
      </w:r>
    </w:p>
    <w:p>
      <w:r>
        <w:t>韶##韶</w:t>
        <w:br/>
        <w:br/>
        <w:t>《説文》：“韶，*虞舜*樂也。《書》曰：‘簫韶九成，鳳皇來儀。’从音，召聲。”</w:t>
        <w:br/>
        <w:br/>
        <w:t>sháo　《廣韻》市昭切，平宵禪。宵部。</w:t>
        <w:br/>
        <w:br/>
        <w:t>（1）*虞舜*时乐名。《説文·音部》：“韶，*虞舜*樂也。”《書·益稷》：“《簫韶》九成，鳳皇來儀。”*孔*傳：“韶，*舜*樂名。”《禮記·樂記》：“韶，繼也。”*鄭玄*注：“韶，*舜*樂名也。韶之言紹也，言*舜*能繼紹*堯*之德。”《前漢紀·元帝紀下》：“時天下初定，庶事草創，故韶夏之音未有問焉。”*宋**楊萬里*《至後入城道中雜興》：“㫒平不在《簫韶》裏，只在諸村打稻聲。”又古乐的通称。《古今韻會舉要·蕭韻》：“古和樂之樂皆曰韶。”《正字通·音部》：“韶，*夏*、*商*樂皆有韶名。韶者，樂之通名也。”</w:t>
        <w:br/>
        <w:br/>
        <w:t>（2）美好。如：韶华；韶光。《集韻·蕭韻》：“韶，美也。”《世説新語·品藻》：“時人道：‘*阮思曠*骨氣不及*右軍*，簡秀不如*真長*，韶潤不如*仲祖*。’”*南朝**宋**鮑照*《發後渚》：“華志分馳年，韶顔慘驚節。”*宋**吕南公*《調笑令·華草》：“深心密竹紛紛，妖韶隨處動人。”</w:t>
        <w:br/>
        <w:br/>
        <w:t>（3）继承。《廣雅·釋詁四》：“韶，繼也。”*王念孫*疏證：“《樂記》：‘韶，繼也。’*鄭*注云：‘韶之言紹也。’言*舜*能繼紹*堯*之德，正義引《元命包》云：‘*舜*之時，民樂其紹*堯*業，故曰韶。’”</w:t>
        <w:br/>
        <w:br/>
        <w:t>（4）韶子，果木名，乔木，果实酸甜可食，也可用作工业原料。《太平御覽》卷九百六十引*裴淵*《廣州記》：“韶，葉似栗，赤色。子大如栗，有棘刺。”</w:t>
        <w:br/>
        <w:br/>
        <w:t>（5）古州名。*隋*、*唐*置州，治所在*曲江*辖境，相当于今*广东省**韶关市**曲江区*、*乐昌市**仁化县*、*南雄市**翁源县*等地。*元*改路，*明*初改府，增辖*英德县*。《古今韻會舉要·蕭韻》：“韶，州名。”*唐**柳宗元*《零陵郡復乳穴記》：“于*連*于*韶*者，獨名於世。”《天工開物·五金·鈆附胡粉》：“此物古因*辰*、*韶*諸郡專造，故曰韶粉。”*清**顧祖禹*《讀史方輿紀要·湖廣八·郴州》：“昔人云，*韶*、*連*二州，為*粤*東北門。”</w:t>
        <w:br/>
        <w:br/>
        <w:t>（6）姓。《古今姓氏書辯證·宵韻》：“韶，出《姓苑》。今*開封*有此姓，望出*太原*。”《萬姓統譜·蕭韻》：“韶，*晋**韶石*，*中牟*令。”</w:t>
        <w:br/>
      </w:r>
    </w:p>
    <w:p>
      <w:r>
        <w:t>韷##韷</w:t>
        <w:br/>
        <w:br/>
        <w:t>韷lè　《龍龕手鑑》㽜虢反。</w:t>
        <w:br/>
        <w:br/>
        <w:t>声音烦闹。《龍龕手鑑·音部》：“韷，音聲煩閙也。”</w:t>
        <w:br/>
      </w:r>
    </w:p>
    <w:p>
      <w:r>
        <w:t>韸##韸</w:t>
        <w:br/>
        <w:br/>
        <w:t>韸péng　《廣韻》薄紅切，平東並。</w:t>
        <w:br/>
        <w:br/>
        <w:t>（1）〔韸韸〕也作“逢逢”。鼓声和谐。也单用作“韸”。《廣雅·釋訓》：“韸韸，聲也。”《玉篇零卷·音部》：“韸，《毛詩》：‘鼉皷韸韸。’傳曰：‘韸韸，和也。’《韓詩》：‘𧧽𧧽，聲也。’《埤蒼》：‘皷聲也。’”按：《詩·大雅·靈臺》作“逢逢”。*元**鮮于樞*《八聲甘州》：“山城欲閉，時聽戍鼓韸韸，羣鴉噪晚千萬點，寒雁書空三四行。”也指类似鼓响的声音。*清**湘靈子*《軒亭寃·創會》：“碧澄澄半江日影，響韸韸兩耳輪聲。”</w:t>
        <w:br/>
        <w:br/>
        <w:t>（2）姓。《集韻·東韻》：“逢，姓。或作韸。”</w:t>
        <w:br/>
      </w:r>
    </w:p>
    <w:p>
      <w:r>
        <w:t>韹##韹</w:t>
        <w:br/>
        <w:br/>
        <w:t>（一）huáng　《廣韻》胡光切，平唐匣。又户盲切。陽部。</w:t>
        <w:br/>
        <w:br/>
        <w:t>〔韹韹〕也作“鍠鍠”、“喤喤”。象声词。《玉篇零卷·音部》：“韹，《字書》：‘或鍠字也。樂聲也，亦鼓樂聲也。’”*唐**陸德明*《經典釋文·爾雅音義上》：“韹韹，《詩》作‘喤喤’。《字書》：‘鍠鍠，樂之聲也。’又作鍠。”《龍龕手鑑·音部》：“韹，樂鍾聲也。”《䣄王子鐘》：“韹韹熙熙。”*元**楊維楨*《木蘭辭》：“金韹韹，鼓鏜鏜。”</w:t>
        <w:br/>
        <w:br/>
        <w:t>（二）yīng　《集韻》於莖切，平耕影。</w:t>
        <w:br/>
        <w:br/>
        <w:t>铜器声。《集韻·耕韻》：“韹，銅器聲。”</w:t>
        <w:br/>
      </w:r>
    </w:p>
    <w:p>
      <w:r>
        <w:t>韺##韺</w:t>
        <w:br/>
        <w:br/>
        <w:t>⁸韺yīng　《廣韻》於驚切，平庚影。</w:t>
        <w:br/>
        <w:br/>
        <w:t>〔五韺〕也作“五英”、“六韺”。*帝嚳*时乐名。《廣雅·釋樂》：“五韺，樂名。”*曹憲*音：“英，*帝俈*樂。”《玉篇零卷·音部》：“韺，《字書》：‘五英也。’*野王*案：《白虎通》：‘*帝嚳*樂曰五韺也，言能調五聲以養万物，調其華英也。’”按：《白虎通德論·禮樂》作“五英”。今本《玉篇·音部》：“韺，*帝嚳*樂名六韺。亦作英。”*晋**張華*《正德舞歌》：“軼武超濩，取節六韺。”单用义同。*唐**韓愈*等《城南聯句》：“歲律乃郊至，古音命韶韺。”</w:t>
        <w:br/>
      </w:r>
    </w:p>
    <w:p>
      <w:r>
        <w:t>韻##韻</w:t>
        <w:br/>
        <w:br/>
        <w:t>《説文新附》：“韻，和也。从音，員聲。*裴光遠*云：‘古與均同。’未知其審。”按：今通作“韵”。</w:t>
        <w:br/>
        <w:br/>
        <w:t>yùn　《廣韻》王問切，去問云。諄部。</w:t>
        <w:br/>
        <w:br/>
        <w:t>（1）和谐的声音。《玉篇零卷·音部》：“韻，《聲類》：‘音和曰韻也。’”*漢**蔡邕*《琴賦》：“繁絃既抑，雅韻復揚。”*南朝**宋**謝莊*《月賦》：“若乃凉夜自淒，風篁成韻。”*五代**徐氏*《題彭州陽平化》：“晚尋水澗聽松韻，夜上星壇看月明。”又声音相应和。*唐太宗*《飲馬長城窟行》：“胡塵清玉塞，羌笛韻金鉦。”*唐**馬戴*《宿翠微寺》：“積翠含微月，遥泉韻細風。”*清**黄燮清*《吴江嫗》：“清歌侑豪酌，韻以竹肉絲。”又使发出和谐的声音，意谓演奏。*唐**孟郊*《遊華山雲臺觀》：“夜聞明星館，時韻女蘿弦。”</w:t>
        <w:br/>
        <w:br/>
        <w:t>（2）音节的韵母部分。《文心雕龍·聲律》：“雙聲隔字而每舛，疊韻雜句而必睽。”*唐**白居易*《與元九書》：“音有韻，義有類，韻協則言順，言順則聲易入。”*鲁迅*《书信·致窦隐夫（一九三四年十一月一夜）》：“我以为内容且不说，新诗先要有节调，押大致相近的韻，给大家容易记，又顺口，唱得出来。”又特指文学作品中的押韵。《文心雕龍·聲律》：“異音相從謂之和，同聲相應謂之韻。”*范文澜*注：“同聲相應謂之韻，指末句所用之韻。”*金**王若虚*《滹南詩話》：“詩之有韻，如風中之竹。”</w:t>
        <w:br/>
        <w:br/>
        <w:t>（3）韵文。《文選·陸機〈文賦〉》：“或託言於短韻，對窮迹而孤興。”*李善*注：“短韻，小文也。”</w:t>
        <w:br/>
        <w:br/>
        <w:t>（4）情趣，风度。《洪武正韻·震韻》：“韻，風度也。”《抱朴子·外篇·刺驕》：“若夫偉人巨器，量逸韻遠，高蹈獨往，蕭然自得。”*晋**陶潛*《歸園田居五首》之一：“少無適俗韻，性本愛丘山。”*南朝**梁**江淹*《知己賦》：“每齊韻而等逕，輒同懷而共術。”《南史·謝弘微傳》：“*康樂*誕通度，實有名家韻。”*宋**周邦彦*《鎖陽臺·白玉樓高》：“雲鬟香霧溼，月娥韻壓，雲凍江梅。”</w:t>
        <w:br/>
        <w:br/>
        <w:t>（5）风雅。《世説新語·言語》：“或言道人（*支道林*）畜馬不韻，*支*曰：‘貧道重其神駿。’”《醒世恒言·獨孤生歸途鬧夢》：“却恁般凄楚，忒煞不韻！該罰！該罰！”</w:t>
        <w:br/>
        <w:br/>
        <w:t>（6）艺术品的风格或神情。《顔氏家訓·名實》：“*東萊王**韓晋明*篤好文學，疑彼製作，多非機杼，遂設讌言，面相討試。竟日歡諧，辭人滿席，屬音賦韻，命筆為詩，彼造次即成，了非向韻。”*宋**蘇軾*《論沈遼米芾書》：“近日*米芾*行書，*王鞏*小草，亦頗有高韻。”*宋**黄伯思*《東觀餘論·晋宋齊人書》：“（*王）逸少*之書，（*王）凝之*得其韻。”*俞剑华*《中国绘画史下·清朝之绘画》：“（*张鹏翀*）笔墨秀逸，颇无俗韻。”</w:t>
        <w:br/>
        <w:br/>
        <w:t>（7）美；标致。*宋**辛棄疾*《小重山·茉莉》：“莫將他去比荼䕷。分明是，他更韻些兒。”*宋**周煇*《清波雜志》卷六：“*王黼*奉敕撰《明節和文貴妃墓誌》云：‘六宫稱之曰韻。’蓋時以婦人有標致者為韻。”</w:t>
        <w:br/>
        <w:br/>
        <w:t>（8）姓。《萬姓統譜·震韻》：“*韻鰲*，*清源*人，*永樂*庚子舉人。”</w:t>
        <w:br/>
        <w:br/>
        <w:t>𩐸音义未详。《龍龕手鑑·音部》：“𩐸，音𩶗。”</w:t>
        <w:br/>
      </w:r>
    </w:p>
    <w:p>
      <w:r>
        <w:t>韼##韼</w:t>
        <w:br/>
        <w:br/>
        <w:t>韼同“韸”。《集韻·東韻》：“逢，逢逢，鼓聲。又姓。或作韸、韼。”《字彙·音部》：“韼，鼓聲。”《正字通·音部》：“韸，同韼。省。”</w:t>
        <w:br/>
      </w:r>
    </w:p>
    <w:p>
      <w:r>
        <w:t>韽##韽</w:t>
        <w:br/>
        <w:br/>
        <w:t>《説文》：“韽，下徹聲。从音，酓聲。”</w:t>
        <w:br/>
        <w:br/>
        <w:t>ān　《廣韻》烏含切，平覃影。又於林切，於陷切。侵部。</w:t>
        <w:br/>
        <w:br/>
        <w:t>钟声微小不清脆。《説文·音部》：“韽，下徹聲。”《集韻·感韻》：“韽，鐘病聲。”《字彙·音部》：“韽，言鐘形微，則其聲亦微小不越揚也。”《周禮·春官·典同》：“微聲韽，回聲衍，侈聲筰。”*鄭玄*注：“韽，聲小不成也。”泛指声音微小。《廣韻·侵韻》：“韽，聲小。”*明**劉基*《大熱遣懷》：“朱光熭九幽，天色熇以𩈣，樹木首咸俯，鳥獸聲盡韽。”*清**厲鶚*《焦山古鼎》：“腹深八寸脣尺四，叩之清越微聲韽。”</w:t>
        <w:br/>
      </w:r>
    </w:p>
    <w:p>
      <w:r>
        <w:t>韾##韾</w:t>
        <w:br/>
        <w:br/>
        <w:t>¹¹韾yīn　《廣韻》挹淫切，平侵影。</w:t>
        <w:br/>
        <w:br/>
        <w:t>声音安和。《廣韻·侵韻》：“韾，聲和靖也。”</w:t>
        <w:br/>
      </w:r>
    </w:p>
    <w:p>
      <w:r>
        <w:t>響##響</w:t>
        <w:br/>
        <w:br/>
        <w:t>〔响〕</w:t>
        <w:br/>
        <w:br/>
        <w:t>《説文》：“響，聲也。从音，鄉聲。”</w:t>
        <w:br/>
        <w:br/>
        <w:t>xiǎng　《廣韻》許兩切，上養曉。陽部。</w:t>
        <w:br/>
        <w:br/>
        <w:t>（1）回声。如：响应。《説文·音部》：“響，聲也。”*段玉裁*注：“渾言之也。《天文志》曰：鄉之應聲，析言之也。鄉者假借字。”《玉篇·音部》：“響，應聲也。”《易·繫辭上》：“是以君子將有為也，將有行也，問焉而以言，其受命也如響。”《文心雕龍·原道》：“木鐸啓而千里應，席珍流而萬世響。”*元**張翥*《范寬山水》：“僕夫相呼岩壑間，空響譍人作人語。”泛指声音。如：响声；响彻云霄。《文選·揚雄〈劇秦美新〉》：“震聲曰景，炎光飛響，盈塞天淵之閒。”*李善*注：“飛響，震聲也。”*南朝**宋**謝惠連*《擣衣》：“櫩高砧響發，楹長杵聲哀。”*明**王世貞*《鳴鳳記·放易》：“那裏打鼾響。”</w:t>
        <w:br/>
        <w:br/>
        <w:t>（2）发出声音。*晋**陸機*《赴洛道中作二首》之二：“頓轡倚嵩巖，側聽悲風響。”*唐**杜牧*《池州送孟遲先輩》：“好鳥響丁丁，小溪光汃汃。”*明**蘇復之*《金印記·仲子避暑》：“窓外風敲竹響。”*毛泽东*《论人民民主专政》：“十月革命一声炮响，给我们送来了马克思列宁主义。”又使发声。*明**張鳳翼*《祝髮記·僧辯凱旋遇友》：“響金鐃，催前哨，奏胡笳，清商調。”《紅樓夢》第五十四回：“*賈母*命將些湯點果菜與*文官*等吃去，便命響鼓。”又指开口说话。如：不声不响。*柳青*《创业史》第二十三章：“他枕着胳膊，脸色阴沉灰暗，难受，一只手愤恨地拔着枯草，谁也问不响。”</w:t>
        <w:br/>
        <w:br/>
        <w:t>（3）声音高而大。如：响鼓不用重捶；嗓音响亮。*唐**劉長卿*《湘中紀行·浮石瀨》：“衆嶺猿嘯重，空江人語響。”*清**王士禛*等《詩友詩傳録》：“七言第五字要響，所謂響者，致力處也。”*胡万春*《在钢铁厂发生的事情》：“父子俩你一句我一句，抬起杠来，喉咙也响了。”又指说话有影响或声名远扬。如：话说得响；名字很响。*晋**陸雲*《祖考頌》：“肅雍碩響，萬載是振。”*元**馮子振*《鸚鵡曲·黄閣清風》：“一千年黄閣清風，是萬古聲名響處。”又方言。清楚。《二刻拍案驚奇》卷二：“私下受這樣説不響的錢，他也不肯。”*柳青*《种谷记》五：“先说响，我们这组可是想实在变，年头到年尾啊！”</w:t>
        <w:br/>
        <w:br/>
        <w:t>（4）音讯。《三國志·蜀志·後主傳》“（*鄧）艾*得書，大喜，即報書”*裴松之*注引*晋**王隱*《蜀記》：“*艾*報書云：‘銜命來征，思聞嘉響。’”又言语所包含的意义。*宋**蘇軾*《記南華長老答問》：“居士曰：‘言中有響。’*華*曰：‘靈山囑付不得忘却。’”</w:t>
        <w:br/>
        <w:br/>
        <w:t>（5）用同“嚮”。1.趋向；向着。*唐**白居易*《與楊虞卿書》：“斯僕所以響慕勤勤，豈敢以骨肉之姻、形骸之舊為意哉！”2.从前；原来。*清**東海覺我*《小説林·緣起》：“我國之小説，響所視為鴆毒，懸為厲禁。”</w:t>
        <w:br/>
        <w:br/>
        <w:t>（6）量词。表示声音发出的次数。如：鸣炮十响。*宋**陳亮*《又甲辰秋答朱元晦秘書書》：“見人説得不切事情，便喊一響，一似曾千與耳。”</w:t>
        <w:br/>
      </w:r>
    </w:p>
    <w:p>
      <w:r>
        <w:t>頀##頀</w:t>
        <w:br/>
        <w:br/>
        <w:t>¹³頀hù　《廣韻》胡誤切，去暮匣。</w:t>
        <w:br/>
        <w:br/>
        <w:t>同“護”。古乐名。《廣雅·釋樂》：“大頀，樂名。”*王念孫*疏證：“大濩，*湯*樂也。”《原本玉篇殘卷·言部》：“護，樂名‘大護’。字書為‘頀’字。”《春秋繁露·楚莊王》：“*湯*之時，民樂其救之於患害也，故頀。頀者，救也。”*唐**韋萬石*《定樂舞奏》：“*殷*之大頀，*周*之大武，是古之武舞。”*宋**柳永*《永遇樂·薰風解愠》：“三殿稱觴，九儀就列，韶頀鏘金奏。”</w:t>
        <w:br/>
      </w:r>
    </w:p>
    <w:p>
      <w:r>
        <w:t>𩐘##𩐘</w:t>
        <w:br/>
        <w:br/>
        <w:t>⁴𩐘yuǎn　《集韻》五遠切，上阮疑。</w:t>
        <w:br/>
        <w:br/>
        <w:t>乐名。《集韻·阮韻》：“𩐘，樂名。”</w:t>
        <w:br/>
      </w:r>
    </w:p>
    <w:p>
      <w:r>
        <w:t>𩐙##𩐙</w:t>
        <w:br/>
        <w:br/>
        <w:t>𩐙qìn　《龍龕手鑑·音部》：“𩐙，去斤反。”《字彙補·音部》：“𩐙，見《海篇》。”</w:t>
        <w:br/>
      </w:r>
    </w:p>
    <w:p>
      <w:r>
        <w:t>𩐚##𩐚</w:t>
        <w:br/>
        <w:br/>
        <w:t>𩐚fú　《集韻》敷勿切，入勿敷。</w:t>
        <w:br/>
        <w:br/>
        <w:t>乐声戛然而止。《集韻·勿韻》：“𩐚，樂聲乍息皃。”</w:t>
        <w:br/>
      </w:r>
    </w:p>
    <w:p>
      <w:r>
        <w:t>𩐛##𩐛</w:t>
        <w:br/>
        <w:br/>
        <w:t>𩐛péng　《改併四聲篇海》引《龍龕手鑑》音蓬。</w:t>
        <w:br/>
        <w:br/>
        <w:t>（1）屋响。《改併四聲篇海·音部》引《龍龕手鑑》：“𩐛，𩐛屋響也。”《字彙·音部》：“𩐛，屋響也。”一说“瓿”的讹字。《正字通·音部》：“𩐛，瓿字之譌。舊註音蓬，屋響，非。”</w:t>
        <w:br/>
        <w:br/>
        <w:t>（2）同“韸”。鼓声。《龍龕手鑑·音部》：“𩐛”，“韸”的俗字。《字彙補·音部》：“𩐛，與韸同。鼓聲。”</w:t>
        <w:br/>
      </w:r>
    </w:p>
    <w:p>
      <w:r>
        <w:t>𩐜##𩐜</w:t>
        <w:br/>
        <w:br/>
        <w:t>⁵𩐜同“䪧”。《龍龕手鑑·音部》：“𩐜”，“䪧”的俗字。</w:t>
        <w:br/>
      </w:r>
    </w:p>
    <w:p>
      <w:r>
        <w:t>𩐞##𩐞</w:t>
        <w:br/>
        <w:br/>
        <w:t>𩐞yìn　《集韻》於禁切，去沁影。</w:t>
        <w:br/>
        <w:br/>
        <w:t>〔𩐞呃〕不平声。《集韻·沁韻》：“𩐞，𩐞呃，不平聲。”</w:t>
        <w:br/>
      </w:r>
    </w:p>
    <w:p>
      <w:r>
        <w:t>𩐟##𩐟</w:t>
        <w:br/>
        <w:br/>
        <w:t>𩐟同“𥭖”。《切韻·覺韻》：“𩐟，指聲。”《集韻·覺韻》：“𥭖，《説文》：‘手足指節鳴也。’或作𩐟。”</w:t>
        <w:br/>
      </w:r>
    </w:p>
    <w:p>
      <w:r>
        <w:t>𩐠##𩐠</w:t>
        <w:br/>
        <w:br/>
        <w:t>⁶𩐠hōng　《廣韻》呼東切，平東曉。</w:t>
        <w:br/>
        <w:br/>
        <w:t>〔𩐠䪦〕大声。也单用作“𩐠”。《廣韻·東韻》：“𩐠，𩐠䪦，大聲。”《集韻·東韻》：“𩐠，大聲。”《龍龕手鑑·音部》：“𩐠，𩐠䪦，大聲也。”</w:t>
        <w:br/>
      </w:r>
    </w:p>
    <w:p>
      <w:r>
        <w:t>𩐡##𩐡</w:t>
        <w:br/>
        <w:br/>
        <w:t>𩐡zú　《集韻》子六切，入屋精。</w:t>
        <w:br/>
        <w:br/>
        <w:t>形容悬挂钟磬的架子断折。《集韻·屋韻》：“𩐡，樂懸斷皃。”</w:t>
        <w:br/>
      </w:r>
    </w:p>
    <w:p>
      <w:r>
        <w:t>𩐢##𩐢</w:t>
        <w:br/>
        <w:br/>
        <w:t>𩐢同“響”。《龍龕手鑑·音部》：“𩐢”，同“響”。</w:t>
        <w:br/>
      </w:r>
    </w:p>
    <w:p>
      <w:r>
        <w:t>𩐣##𩐣</w:t>
        <w:br/>
        <w:br/>
        <w:t>𩐣gōng　《改併四聲篇海·音部》引《龍龕手鑑》：“𩐣，古横切。”《字彙補·音部》：“𩐣，見《金鏡》。”</w:t>
        <w:br/>
      </w:r>
    </w:p>
    <w:p>
      <w:r>
        <w:t>𩐤##𩐤</w:t>
        <w:br/>
        <w:br/>
        <w:t>𩐤dòng　《改併四聲篇海·音部》引《餘文》：“𩐤，音洞。”</w:t>
        <w:br/>
      </w:r>
    </w:p>
    <w:p>
      <w:r>
        <w:t>𩐥##𩐥</w:t>
        <w:br/>
        <w:br/>
        <w:t>𩐥hè　《龍龕手鑑·音部》：“𩐥，呼合反。”</w:t>
        <w:br/>
      </w:r>
    </w:p>
    <w:p>
      <w:r>
        <w:t>𩐦##𩐦</w:t>
        <w:br/>
        <w:br/>
        <w:t>𩐦wò　《改併四聲篇海·音部》引《龍龕手鑑》：“𩐦，乙角切。”</w:t>
        <w:br/>
      </w:r>
    </w:p>
    <w:p>
      <w:r>
        <w:t>𩐧##𩐧</w:t>
        <w:br/>
        <w:br/>
        <w:t>𩐧同“韽”。《類篇·音部》：“𩐧，聲小也。”《正字通·音部》：“𩐧，同韽。”</w:t>
        <w:br/>
      </w:r>
    </w:p>
    <w:p>
      <w:r>
        <w:t>𩐨##𩐨</w:t>
        <w:br/>
        <w:br/>
        <w:t>𩐨pāng　《廣韻》匹江切，平江滂。又薄江切。</w:t>
        <w:br/>
        <w:br/>
        <w:t>〔𩐨𩐨〕也作“韸韸”。鼓声。也单用作“𩐨”。《切韻·江韻》：“𩐨，鼓聲。”按：《廣韻·東韻》作“韸”。*周祖谟*校勘記：“韸，故宫《王韻》作𩐨。本書匹江切、薄江切下亦作𩐨。”*明**徐復祚*《投梭記·賽魔》：“社鼓𩐨𩐨鑼又篩，來到廟中清凉界。”</w:t>
        <w:br/>
      </w:r>
    </w:p>
    <w:p>
      <w:r>
        <w:t>𩐫##𩐫</w:t>
        <w:br/>
        <w:br/>
        <w:t>𩐫sù　《龍龕手鑑·音部》：“𩐫，音速。”《字彙補·音部》：“𩐫，見《篇韻》。”</w:t>
        <w:br/>
      </w:r>
    </w:p>
    <w:p>
      <w:r>
        <w:t>𩐬##𩐬</w:t>
        <w:br/>
        <w:br/>
        <w:t>𩐬kǎn　《改併四聲篇海》引《龍龕手鑑》音坎。</w:t>
        <w:br/>
        <w:br/>
        <w:t>反。《改併四聲篇海·音部》引《龍龕手鑑》：“𩐬，反也。”</w:t>
        <w:br/>
      </w:r>
    </w:p>
    <w:p>
      <w:r>
        <w:t>𩐭##𩐭</w:t>
        <w:br/>
        <w:br/>
        <w:t>𩐭niè　《廣韻》奴協切，入帖泥。</w:t>
        <w:br/>
        <w:br/>
        <w:t>声音停止。《廣韻·帖韻》：“𩐭，聲絶。”《集韻·帖韻》：“𩐭，聲止也。”</w:t>
        <w:br/>
      </w:r>
    </w:p>
    <w:p>
      <w:r>
        <w:t>𩐮##𩐮</w:t>
        <w:br/>
        <w:br/>
        <w:t>𩐮háo　《改併四聲篇海》引《川篇》户臯切。</w:t>
        <w:br/>
        <w:br/>
        <w:t>声音。《字彙補·音部》：“𩐮，聲也。”</w:t>
        <w:br/>
      </w:r>
    </w:p>
    <w:p>
      <w:r>
        <w:t>𩐯##𩐯</w:t>
        <w:br/>
        <w:br/>
        <w:t>𩐯fèng　《改併四聲篇海·音部》引《川篇》：“𩐯，芳諷切。”</w:t>
        <w:br/>
      </w:r>
    </w:p>
    <w:p>
      <w:r>
        <w:t>𩐰##𩐰</w:t>
        <w:br/>
        <w:br/>
        <w:t>è　《改併四聲篇海》引《龍龕手鑑》烏黑切。</w:t>
        <w:br/>
        <w:br/>
        <w:t>声音。《改併四聲篇海·音部》引《龍龕手鑑》：“𩐰，聲也。”</w:t>
        <w:br/>
      </w:r>
    </w:p>
    <w:p>
      <w:r>
        <w:t>𩐱##𩐱</w:t>
        <w:br/>
        <w:br/>
        <w:t>⁹𩐱yè　《廣韻》余業切，入業以。</w:t>
        <w:br/>
        <w:br/>
        <w:t>乐器。《廣韻·業韻》：“𩐱，樂器。”</w:t>
        <w:br/>
      </w:r>
    </w:p>
    <w:p>
      <w:r>
        <w:t>𩐴##𩐴</w:t>
        <w:br/>
        <w:br/>
        <w:t>𩐴tíng　佛经译音用字。《龍龕手鑑·亭部》：“𩐴，亭音反。”按：此字拼合“亭”、“音”而成，乃翻译佛经的切音用字，无具体含义。</w:t>
        <w:br/>
      </w:r>
    </w:p>
    <w:p>
      <w:r>
        <w:t>𩐵##𩐵</w:t>
        <w:br/>
        <w:br/>
        <w:t>𩐵dòng　《廣韻》徒弄切，去送定。</w:t>
        <w:br/>
        <w:br/>
        <w:t>钟声。《廣韻·送韻》：“𩐵，鐘聲。”一说“韻”的讹字。《正字通·音部》：“𩐵，韻字之譌。”</w:t>
        <w:br/>
      </w:r>
    </w:p>
    <w:p>
      <w:r>
        <w:t>𩐶##𩐶</w:t>
        <w:br/>
        <w:br/>
        <w:t>𩐶同“讋”。《龍龕手鑑·音部》：“𩐶，多言也。”*张涌泉*《漢語俗字叢考》：“此字當是讋的訛俗字。”</w:t>
        <w:br/>
      </w:r>
    </w:p>
    <w:p>
      <w:r>
        <w:t>𩐷##𩐷</w:t>
        <w:br/>
        <w:br/>
        <w:t>sāng　《龍龕手鑑·音部》：“𩐷，音桑。”《字彙補·音部》：“𩐷，見《篇韻》。”</w:t>
        <w:br/>
      </w:r>
    </w:p>
    <w:p>
      <w:r>
        <w:t>𩐹##𩐹</w:t>
        <w:br/>
        <w:br/>
        <w:t>𩐹同“𩐵”。钟声。《集韻·送韻》：“𩐵，鍾聲。或从通。”</w:t>
        <w:br/>
      </w:r>
    </w:p>
    <w:p>
      <w:r>
        <w:t>𩐺##𩐺</w:t>
        <w:br/>
        <w:br/>
        <w:t>𩐺同“䪫”。《改併四聲篇海·音部》引《龍龕手鑑》：“𩐺”，同“䪫”。*明**王禕*《文訓》：“正音諧𩐺韺，變態類雲霆。”</w:t>
        <w:br/>
      </w:r>
    </w:p>
    <w:p>
      <w:r>
        <w:t>𩐻##𩐻</w:t>
        <w:br/>
        <w:br/>
        <w:t>𩐻mò　《龍龕手鑑·音部》：“𩐻，音莫。”《字彙補·音部》：“𩐻，見《金鏡》。”</w:t>
        <w:br/>
      </w:r>
    </w:p>
    <w:p>
      <w:r>
        <w:t>𩐼##𩐼</w:t>
        <w:br/>
        <w:br/>
        <w:t>𩐼sù　《龍龕手鑑·音部》：“𩐼，音速。”</w:t>
        <w:br/>
      </w:r>
    </w:p>
    <w:p>
      <w:r>
        <w:t>𩐽##𩐽</w:t>
        <w:br/>
        <w:br/>
        <w:t>𩐽〔徐𩐽尹鉦〕器名。见*郭沫若*《兩周金文辭大系圖録攷釋》。</w:t>
        <w:br/>
      </w:r>
    </w:p>
    <w:p>
      <w:r>
        <w:t>𩐾##𩐾</w:t>
        <w:br/>
        <w:br/>
        <w:t>lè　《改併四聲篇海》引《川篇》音勒。</w:t>
        <w:br/>
        <w:br/>
        <w:t>打。《改併四聲篇海·音部》引《川篇》：“𩐾，打也。”</w:t>
        <w:br/>
      </w:r>
    </w:p>
    <w:p>
      <w:r>
        <w:t>𩐿##𩐿</w:t>
        <w:br/>
        <w:br/>
        <w:t>同“響”。《字彙·音部》：“𩐿，與響同。”《隸釋·魯相史晨祠孔廟奏銘》：“血書著紀，黄玉𩐿應。”*洪适*注：“𩐿，古響字。”*宋**羅泌*《路史後紀·太昊紀下》：“*太昊氏*之女弟，出於承匡，生而神靈，亡景亡𩐿。”</w:t>
        <w:br/>
      </w:r>
    </w:p>
    <w:p>
      <w:r>
        <w:t>𩑀##𩑀</w:t>
        <w:br/>
        <w:br/>
        <w:t>¹²𩑀pǔ　《龍龕手鑑·音部》：“𩑀，疋卜反。”</w:t>
        <w:br/>
      </w:r>
    </w:p>
    <w:p>
      <w:r>
        <w:t>𩑁##𩑁</w:t>
        <w:br/>
        <w:br/>
        <w:t>𩑁é　《改併四聲篇海·音部》引《川篇》：“𩑁，五禾切。”</w:t>
        <w:br/>
      </w:r>
    </w:p>
    <w:p>
      <w:r>
        <w:t>𩑂##𩑂</w:t>
        <w:br/>
        <w:br/>
        <w:t>𩑂zhuó　《廣韻》直角切，入覺澄。</w:t>
        <w:br/>
        <w:br/>
        <w:t>聋𩑂。《廣韻·覺韻》：“𩑂，龍〔聾〕𩑂。”《篇海類編·聲色類·音部》：“𩑂，聾𩑂也。”</w:t>
        <w:br/>
      </w:r>
    </w:p>
    <w:p>
      <w:r>
        <w:t>𩑃##𩑃</w:t>
        <w:br/>
        <w:br/>
        <w:t>𩑃yè　《廣韻》魚怯切，入業疑。</w:t>
        <w:br/>
        <w:br/>
        <w:t>乐声。《廣韻·業韻》：“𩑃，樂也。”《改併四聲篇海·音部》引《龍龕手鑑》：“𩑃，樂声。”按：《龍龕手鑑·音部》：“𩑃，樂也。”</w:t>
        <w:br/>
      </w:r>
    </w:p>
    <w:p>
      <w:r>
        <w:t>𩑅##𩑅</w:t>
        <w:br/>
        <w:br/>
        <w:t>𩑅“贛”的讹字。《改併四聲篇海·音部》引《龍龕手鑑》：“𩑅，賜也。”《康熙字典·音部》：“𩑅，按：即贛字之譌。”</w:t>
        <w:br/>
      </w:r>
    </w:p>
    <w:p>
      <w:r>
        <w:t>𩑇##𩑇</w:t>
        <w:br/>
        <w:br/>
        <w:t>𩑇xiāng　《改併四聲篇海》引《俗字背篇》許江切。</w:t>
        <w:br/>
        <w:br/>
        <w:t>打击。《改併四聲篇海·音部》引《俗字背篇》：“𩑇，擊也。”</w:t>
        <w:br/>
      </w:r>
    </w:p>
    <w:p>
      <w:r>
        <w:t>𩑈##𩑈</w:t>
        <w:br/>
        <w:br/>
        <w:t>𩑈guàng　《改併四聲篇海》引《奚韻》古曠切。</w:t>
        <w:br/>
        <w:br/>
        <w:t>𩑈声。《改併四聲篇海·音部》引《奚韻》：“𩑈，𩑈聲也。”</w:t>
        <w:br/>
      </w:r>
    </w:p>
    <w:p>
      <w:r>
        <w:t>𩑉##𩑉</w:t>
        <w:br/>
        <w:br/>
        <w:t>¹⁸𩑉rěn　《改併四聲篇海·音部》引《類篇》：“𩑉，音稔、審。”</w:t>
        <w:br/>
      </w:r>
    </w:p>
    <w:p>
      <w:r>
        <w:t>𩑊##𩑊</w:t>
        <w:br/>
        <w:br/>
        <w:t>²⁴𩑊líng　《集韻》郎丁切，平青來。</w:t>
        <w:br/>
        <w:br/>
        <w:t>声音。《集韻·青韻》：“𩑊，音也。”</w:t>
        <w:br/>
      </w:r>
    </w:p>
    <w:p>
      <w:r>
        <w:t>𫖘##𫖘</w:t>
        <w:br/>
        <w:br/>
        <w:t>同“變”。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