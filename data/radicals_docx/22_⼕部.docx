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㔯##㔯</w:t>
        <w:br/>
        <w:br/>
        <w:t>㔯（一）xuán　《廣韻》似宣切，平仙邪。</w:t>
        <w:br/>
        <w:br/>
        <w:t>同“𠤰”。筲箕。《方言》卷五：“炊䉛，或謂之㔯。”*郭璞*注：“音旋，江東呼淅籤。”《玉篇·匸部》：“㔯，𣿍米䉛也。”</w:t>
        <w:br/>
        <w:br/>
        <w:t>（二）suǎn　《集韻》式撰切，上獮書。</w:t>
        <w:br/>
        <w:br/>
        <w:t>同“匴”。《集韻·𤣗韻》：“匴，或作㔯。”</w:t>
        <w:br/>
      </w:r>
    </w:p>
    <w:p>
      <w:r>
        <w:t>㔰##㔰</w:t>
        <w:br/>
        <w:br/>
        <w:t>㔰“𠄨”的讹字。《字彙補·匸部》：“㔰，古文恒。即𠄨字之誤。”</w:t>
        <w:br/>
      </w:r>
    </w:p>
    <w:p>
      <w:r>
        <w:t>㔱##㔱</w:t>
        <w:br/>
        <w:br/>
        <w:t>㔱同“庾”。《集韻·噳韻》：“庾，或作㔱。”</w:t>
        <w:br/>
      </w:r>
    </w:p>
    <w:p>
      <w:r>
        <w:t>㔳##㔳</w:t>
        <w:br/>
        <w:br/>
        <w:t>同“簋”。《説文·竹部》：“㔳，古文簋。”</w:t>
        <w:br/>
      </w:r>
    </w:p>
    <w:p>
      <w:r>
        <w:t>㔴##㔴</w:t>
        <w:br/>
        <w:br/>
        <w:t>《説文》：“㔴，田器也。从匚，異聲。”</w:t>
        <w:br/>
        <w:br/>
        <w:t>yì　《廣韻》與職切，入職以。職部。</w:t>
        <w:br/>
        <w:br/>
        <w:t>（1）田器。《説文·匚部》：“㔴，田器也。”</w:t>
        <w:br/>
        <w:br/>
        <w:t>（2）大鼎。《玉篇·匚部》：“㔴，大鼎也。”</w:t>
        <w:br/>
      </w:r>
    </w:p>
    <w:p>
      <w:r>
        <w:t>㔵##㔵</w:t>
        <w:br/>
        <w:br/>
        <w:t>㔵xuǎn　《改併四聲篇海》引《川篇》音選。</w:t>
        <w:br/>
        <w:br/>
        <w:t>器名。《改併四聲篇海·匚部》引《川篇》：“㔵，器也。”</w:t>
        <w:br/>
      </w:r>
    </w:p>
    <w:p>
      <w:r>
        <w:t>㔶##㔶</w:t>
        <w:br/>
        <w:br/>
        <w:t>²⁴㔶</w:t>
        <w:br/>
        <w:br/>
        <w:t>《説文》：“㔶，小桮也。从匚，贛聲。㯯，㔶或从木。”</w:t>
        <w:br/>
        <w:br/>
        <w:t>（一）gòng　《廣韻》古送切，去送見。談部。</w:t>
        <w:br/>
        <w:br/>
        <w:t>小杯。《説文·匚部》：“㔶，小桮也。”</w:t>
        <w:br/>
        <w:br/>
        <w:t>（二）gǎn　《廣韻》古禫切，上感見。</w:t>
        <w:br/>
        <w:br/>
        <w:t>（1）箱类。一曰覆头。《廣韻·感韻》：“㔶，《方言》云：‘箱類。’又云：‘覆頭也’。”又覆盖、笼罩。*宋**葛長庚*《水調歌頭·自述》：“草漲一湖緑，天㔶四山青。”</w:t>
        <w:br/>
        <w:br/>
        <w:t>（2）器盖。《字彙·匚部》：“㔶，器蓋。”*宋**耐得翁*《都城紀勝·酒肆》：“門首紅梔子鐙（燈）上，不以晴雨，必用箬㔶蓋之。”</w:t>
        <w:br/>
        <w:br/>
        <w:t>（3）粮仓。《廣雅·釋宫》：“㔶，倉也。”</w:t>
        <w:br/>
      </w:r>
    </w:p>
    <w:p>
      <w:r>
        <w:t>匚##匚</w:t>
        <w:br/>
        <w:br/>
        <w:t>《説文》：“匚，受物之器。象形。讀若方。𠥓，籀文匚。”*高鸿缙*《中國字例》：“匚為竹器，其形長方，周淺……匚，古亦假為方，又為報祭之報。”</w:t>
        <w:br/>
        <w:br/>
        <w:t>（一）fāng　《廣韻》府良切，平陽非。陽部。</w:t>
        <w:br/>
        <w:br/>
        <w:t>（1）古代一种方形盛物器。《説文·匚部》：“匚，受物之器。”《六書故·工事三》：“匚，器之為方者也。”</w:t>
        <w:br/>
        <w:br/>
        <w:t>（2）量词。一斗。《廣韻·陽韻》：“匚，一斗曰匚也。”*宋**趙叔向*《肯綮録·俚俗字義》：“一斗曰一匚。”</w:t>
        <w:br/>
        <w:br/>
        <w:t>（3）祭名。*罗振玉*《殷虚書契後編上》二八二：“匚于*上甲*九羌，卯一牛。”*唐兰*曰：“匚為祭名，即祊祭也。”</w:t>
        <w:br/>
        <w:br/>
        <w:t>（二）fàng　《集韻》甫妄切，去漾非。</w:t>
        <w:br/>
        <w:br/>
        <w:t>同“放”。《集韻·漾韻》：“放，《説文》：‘逐也。’古作匚。”</w:t>
        <w:br/>
      </w:r>
    </w:p>
    <w:p>
      <w:r>
        <w:t>匛##匛</w:t>
        <w:br/>
        <w:br/>
        <w:t>同“柩”。《玉篇·匸部》：“匛，亦作柩。”《汗簡·匚部》：“匛，柩。出*郭顯卿*《字指》。”</w:t>
        <w:br/>
      </w:r>
    </w:p>
    <w:p>
      <w:r>
        <w:t>匜##匜</w:t>
        <w:br/>
        <w:br/>
        <w:t>《説文》：“匜，似羹魁，柄中有道，可以注水。从匚，也聲。”*段玉裁*注：“《斗部》曰：‘魁，羹枓也。’枓，勺也。匜之狀似羹勺，亦所以挹取也。”</w:t>
        <w:br/>
        <w:br/>
        <w:t>yí　《廣韻》弋支切，平支以。又移爾切。歌部。</w:t>
        <w:br/>
        <w:br/>
        <w:t>古代一种盛水、酒的器具。形如瓢，有流和鋬。《説文·匚部》：“匜，似羹魁，柄中有道，可以注水。”《儀禮·公食大夫禮》：“小臣具槃匜，在東堂下。”《左傳·僖公二十三年》：“（*懷嬴*）奉匜沃盥。”*孔穎達*疏：“匜者，盛水器也。”《禮記·内則》：“敦、牟、巵、匜，非餕莫敢用。”*鄭玄*注：“巵、匜，酒漿器。”*宋*佚名《西江月》：“酒滿蟻浮金匜，燭殘淚滴銅荷。”</w:t>
        <w:br/>
      </w:r>
    </w:p>
    <w:p>
      <w:r>
        <w:t>匝##匝</w:t>
        <w:br/>
        <w:br/>
        <w:t>匝zā　《古今韻會舉要》作答切。</w:t>
        <w:br/>
        <w:br/>
        <w:t>（1）周，环绕一周叫一匝。《史記·高祖本紀》：“圍*宛城*三匝。”*宋**陸游*《秋興》：“起行百匝幾歎息，一夕緑髮成秋霜。”*鲁迅*《故事新编·铸剑》：“黑色人和*眉间尺*的头也慢慢地住了嘴，离开王头，沿鼎壁游了一匝。”</w:t>
        <w:br/>
        <w:br/>
        <w:t>（2）环绕；笼罩。《六韜·戰步》：“望敵車騎將來，均置蒺藜，掘地匝後，廣深五尺，名曰命籠。”*南朝**宋**鮑照*《日落望江贈荀丞》：“亂流灇大壑，長霧匝高林。”*唐**元結*《招陶别駕家陽華作》：“清渠匝庭堂，出門仍灌田。”《鏡花緣》第八十八回：“近披香雨，遠匝醲烟。”</w:t>
        <w:br/>
        <w:br/>
        <w:t>（3）满，遍。*唐**沈佺期*《寒食》：“普天皆滅焰，匝地盡藏煙。”*宋**陸游*《小飲房園》：“泥新高棟初巢鷰，萍匝荒池已集蛙。”</w:t>
        <w:br/>
        <w:br/>
        <w:t>（4）用同“眨（zhǎ）”。*明**湯顯祖*《邯鄲記·生寤》：“不離了*邯鄲*道上，一匝眼，煮黄粱，鍋未響。”</w:t>
        <w:br/>
        <w:br/>
        <w:t>（5）用同“咂”。*清**籐谷古香*《轟天雷》第十回：“*北山*匝嘴弄舌，臉上做出許多怪狀。”</w:t>
        <w:br/>
        <w:br/>
        <w:t>匝，周匝。《説文·勹部》：“匌，帀也。”*徐灝*注箋：“帀者，圍帀而相合也。”*唐**杜甫*《三川觀水漲二十韻》：“蓊匌川氣黄，羣流會空曲。”*仇兆鰲*注：“蓊匌，水氣蓊鬱而匌匝也。”*清**劉鳳誥*《个園記》：“緑蘿裊烟而依迴，嘉樹翳晴而翁匌。”</w:t>
        <w:br/>
      </w:r>
    </w:p>
    <w:p>
      <w:r>
        <w:t>匞##匞</w:t>
        <w:br/>
        <w:br/>
        <w:t>³匞同“匠”。《正字通·匚部》：“匞，匠本字。”*明**魏校*《六書精藴》：“匞，作器用者也。聖人刱物，愚者與能，埶成而下，灋象悠存，从工从匚，一出于規矩準繩，象方正之意。匞，譌為工之重文，後之人别从斤作匠。工之致用，所重不在斤也。”</w:t>
        <w:br/>
      </w:r>
    </w:p>
    <w:p>
      <w:r>
        <w:t>匟##匟</w:t>
        <w:br/>
        <w:br/>
        <w:t>匟kàng　《篇海類編》口浪切。</w:t>
        <w:br/>
        <w:br/>
        <w:t>同“炕”。炕床。《篇海類編·器用類·匚部》：“匟，匟床，坐床也。”《蜀方言》下：“坐牀曰匟。俗借坑、炕。”《清朝野史大觀·清宫遺聞·秘事奇聞》：“某監驚曰：‘聖駕來矣！可奈何？無已，其暫藏匟床腹内。’”</w:t>
        <w:br/>
      </w:r>
    </w:p>
    <w:p>
      <w:r>
        <w:t>匠##匠</w:t>
        <w:br/>
        <w:br/>
        <w:t>《説文》：“匠，木工也。从匚，从斤。斤，所以作器也。”</w:t>
        <w:br/>
        <w:br/>
        <w:t>jiàng　《廣韻》疾亮切，去漾從。陽部。</w:t>
        <w:br/>
        <w:br/>
        <w:t>（1）木工。《説文·匚部》：“匠，木工也。”*段玉裁*注：“百工皆稱工，稱匠獨舉木工者，其字从斤也。”《孟子·盡心上》：“大匠不為拙工改廢繩墨。”*唐**韓愈*《送張道士序》：“大匠無棄材，尋尺各有施。”</w:t>
        <w:br/>
        <w:br/>
        <w:t>（2）有专门技术的工人。《廣韻·漾韻》：“匠，工匠。”*清**段玉裁*《説文解字注·匚部》：“匠，以木工之偁，引申為凡工之偁也。”《管子·七臣七主》：“主好宫室，則工匠巧。”《史記·孝文本紀》：“嘗欲作露臺，召匠計之，直百金。”*清**魏源*《道光洋艘征撫記上》：“赴*粤*司造船局，而擇内地巧匠精兵以傳習之。”</w:t>
        <w:br/>
        <w:br/>
        <w:t>（3）某一方面造诣或修养很深的人。*唐**李白*《登金陵冶城西北謝安墩》：“哲匠感頽運，雲鵬忽飛翻。”*清**黄子雲*《畫鷹》：“苟非大匠手，筆力何超邁？”*茅盾*《谨严第一》：“艺术巨匠的天禀，固非人人所能有，然而艺术巨匠的谨严，却是人人应当效法。”</w:t>
        <w:br/>
        <w:br/>
        <w:t>（4）做；制造。《小爾雅·廣詁》：“匠，治也。”*胡承珙*義證：“匠者，《説文》云：‘竘，匠也。’《方言》、《廣雅》並云：‘竘，治也。’”《楚辭·天問》：“*女媧*有體，孰制匠之？”*唐**程晏*《工器解》：“匠刀者不必自用割，匠弓者不必自用射，善為器而已。”又治理。《抱朴子·外篇·備闕》：“責其體而論細禮，則匠世濟民之勳不著矣。”</w:t>
        <w:br/>
        <w:br/>
        <w:t>（5）教。《楚辭·東方朔〈七諫·哀命〉》：“念私門之正匠兮，遥涉江而遠去。”*王逸*注：“匠，教也。”《北史·獻文六王傳·咸陽王禧》：“*文明太后*令皇子皇孫於静所别置學，選忠信博聞之士為之師傅，以匠成之。”</w:t>
        <w:br/>
        <w:br/>
        <w:t>（6）巧妙地构思、设计。《文心雕龍·章句》：“夫裁文匠筆，篇有小大。”*唐**張祜*《題王右丞山水障二首》之一：“精華在筆端，咫尺匠心難。”*宋**李格非*《洛陽名園記·富鄭公園》：“亭臺花木，皆出其目營心匠。”</w:t>
        <w:br/>
        <w:br/>
        <w:t>（7）姓。《通志·氏族略四》：“*匠*氏，《風俗通》：氏於事者，巫卜陶匠是也。古有*匠石*。”《莊子·徐无鬼》：“*郢*人堊慢其鼻端，若蠅翼，使*匠石*斲之。”</w:t>
        <w:br/>
      </w:r>
    </w:p>
    <w:p>
      <w:r>
        <w:t>匡##匡</w:t>
        <w:br/>
        <w:br/>
        <w:t>《説文》：“匡，飲器，筥也。从匚，𡉚聲。筐，匡或从竹。”</w:t>
        <w:br/>
        <w:br/>
        <w:t>（一）kuāng　《廣韻》去王切，平陽溪。陽部。</w:t>
        <w:br/>
        <w:br/>
        <w:t>（1）古代盛饭用具。后作“筐”。《説文·匚部》：“匡，飲（飤）器，筥也。”*桂馥*義證：“筥，當為𥴧。本書：‘𥴧，飤牛筐也。方曰筐，圜曰𥴧。’”《易·歸妹》“女承筐，无實”*唐**陸德明*釋文所据本作“匡”，云：“匡，*鄭*作筐。”</w:t>
        <w:br/>
        <w:br/>
        <w:t>（2）方正；端正。《爾雅·釋言》：“匡，正也。”《玉篇·匚部》：“匡，方正也。”《周禮·考工記·輪人》：“是故規之以眡（視）其圜也，萭（矩）之以眡其匡也。”*孫詒讓*正義：“匡，方也。”《法言·寡見》：“*卜式*之云，不亦匡乎！”*李軌*注：“匡，正也。”《徐霞客遊記·滇遊日記二》：“詢*盤江*曲折，為明日行計，乃匡坐作記。”</w:t>
        <w:br/>
        <w:br/>
        <w:t>（3）扶正；纠正。《詩·小雅·六月》：“王于出征，以匡王國。”*鄭玄*箋：“匡，正也。”《元史·哈剌哈孫傳》：“制出中宫，羣邪黨附，*哈剌哈孫*以身匡之，天下晏然。”*陈毅*《哭彭雪枫同志》：“吾党匡天下，得君亦俊才。”</w:t>
        <w:br/>
        <w:br/>
        <w:t>（4）救助；辅助。《書·盤庚上》：“我王來，既爰宅于茲，重我民，無盡劉，不能胥匡以生。”《左傳·成公十八年》：“匡乏困，救災患。”*杜預*注：“匡，亦救也。”*唐**皮日休*《商君列傳贊》：“*商君*之匡*秦*，雖不必盡是，然亦至矣。”*李大钊*《乙卯残腊由横滨搭法轮赴春申在太平洋舟中作》：“相期吾少年，匡时且努力。”</w:t>
        <w:br/>
        <w:br/>
        <w:t>（5）匡床。《徐霞客遊記·粤西遊日記四》：“上一裡，得坪，菴倚之。竹匡木几，灑掃具悉給……乃架匡展簟卧。”</w:t>
        <w:br/>
        <w:br/>
        <w:t>（6）框廓。后作“框”。《史記·天官書》：“（天極星）環之匡衛十二星，藩臣。皆曰紫宫。”*元**楊梓*《豫讓吞炭》第三折：“静悄悄廁樓内等他，黑洞洞土牆匡直下，又没甚斜月照窗紗。”*苏曼殊*《碎簪记》：“其叔闻言，乃徐徐脱其玳瑁匡大眼镜，起立向余略点其首。”又环绕。《天工開物·乃服·調絲》：“以木架鋪地，植竹四根於上，名曰絡篤，絲匡竹上。”*清**袁枚*《俗吏篇·判牘》：“刊章匡以花，急遞插以羽。”</w:t>
        <w:br/>
        <w:br/>
        <w:t>（7）眼眶。后作“眶”。《素問·刺禁論》：“刺匡上陷骨，中脈，為漏，為盲。”*王冰*注：“匡，目眶也。”《史記·淮南衡山列傳》：“於是（王）氣怨結而不揚，涕滿匡而横流。”</w:t>
        <w:br/>
        <w:br/>
        <w:t>（8）（器物因久用）歪斜损坏；亏损。*清**朱駿聲*《説文通訓定聲·壯部》：“匡，叚借為軭，又為枉。”《周禮·考工記·輪人》：“察其菑蚤不齵，則輪雖敝不匡。”*鄭玄*注：“乃後輪敝盡不匡刺也……*鄭司農*云：‘匡，枉也。’”《國語·越語下》：“日困而還，月盈而匡。”*韋昭*注：“匡，虧也。”又败坏。《馬王堆漢墓帛書·十六經·兵容》：“因民之力，逆天之極，有〔又〕重有功，其國家以危，社稷以匡。”《淮南子·時則》：“自古及今，不可移匡。”*俞樾*平議：“匡與軭通……不移匡，言不衺曲也。”</w:t>
        <w:br/>
        <w:br/>
        <w:t>（9）*春秋*时*齐国*简册名。《管子·大匡》*郭沫若*等解题：“《管書》有《大匡》、《中匡》、《小匡》三篇，所紀皆*管仲*輔相*桓公*時事。以‘匡’名篇，頗費解釋。”又“故古册書有大、中、小三種。《大匡》蓋二尺四寸簡書，《中匡》一尺二寸簡書，《小匡》八寸簡書也。《大匡》蓋*齊國*官書，《中匡》、《小匡》則私家著述，故簡制有長短，而内容亦有出入。”</w:t>
        <w:br/>
        <w:br/>
        <w:t>（10）螃蟹的背壳。《字彙補·匚部》：“匡，蟹背也。”《禮記·檀弓下》：“蠶則績而蟹有匡。”*孔穎達*疏：“蟹背殼似匡。”*清**吴騫*《拜經樓詩話》卷四引*李穎*《續南華》云：“海島有蟹，其匡宛具一人面。”</w:t>
        <w:br/>
        <w:br/>
        <w:t>⑪恐惧。《禮記·禮器》：“年雖大殺，衆不匡懼。”*鄭玄*注：“匡，猶恐也。”</w:t>
        <w:br/>
        <w:br/>
        <w:t>⑫料想。《醒世恒言·賣油郎獨占花魁》：“你是個做經紀本分人兒，那匡你會温存，能軟款，知心如意。”*明**馮夢龍*《山歌·破騌帽歌》：“弗匡你介一箇收成！”*明**王錂*《春蕪記·反目》：“不匡那小姐自與*宋玉*一心一意，拱去的東西，轉手就拿與*宋玉*受享了。”</w:t>
        <w:br/>
        <w:br/>
        <w:t>⑬古地名。1.*春秋*时*卫*地，在今*河南省**长垣县*西南。《春秋·僖公十五年》：“盟于*牡丘*，遂次于*匡*。”*杜預*注：“匡，*衛*地，在*陳留**長垣縣*西南。”《論語·子罕》：“子畏於*匡*。”2.*春秋*时*郑*地。在今*河南省**扶沟县*。《左傳·定公六年》：“公侵*鄭*，取*匡*。”*杜預*注：“匡，*鄭*地。”*清**江永*《春秋地理考實》：“此*匡*為*鄭*地，當即*陳州府**扶溝縣*之*匡城*。”</w:t>
        <w:br/>
        <w:br/>
        <w:t>⑭山名。即*江西省**庐山*。*宋**陳舜俞*《廬山記》：“*匡俗*先生，姓*匡*名*俗*，*商**周*之際，遯世隱居，廬於*廬山*，故曰*匡廬*。”*清**顧祖禹*《讀史方輿紀要·江西一》“其名山則有*廬山*”注：“世皆謂*匡俗*所居，亦曰*匡山*。”*唐**孟浩然*《彭蠡湖中望廬山》：“中流見*匡*阜，勢壓*九江*雄。”</w:t>
        <w:br/>
        <w:br/>
        <w:t>⑮姓。《通志·氏族略三》：“*匡*氏，*魯**匡*邑宰*匡句須*之後。”</w:t>
        <w:br/>
        <w:br/>
        <w:t>（二）wāng　《篇海類編》烏光切。陽部。</w:t>
        <w:br/>
        <w:br/>
        <w:t>通“尪”。胫骨弯曲残疾的人。《荀子·正論》：“譬之是猶傴巫跛匡，大自以為有知也。”*楊倞*注：“匡，讀為尪，廢疾之人。”</w:t>
        <w:br/>
      </w:r>
    </w:p>
    <w:p>
      <w:r>
        <w:t>匢##匢</w:t>
        <w:br/>
        <w:br/>
        <w:t>匢同“匫”。《集韻·没韻》：“匫，或作匢。”*徐珂*《清稗類鈔·奴婢類》：“一日，於*東牌樓*匢董攤購書二册。”按：“匢董”即“古董”。</w:t>
        <w:br/>
      </w:r>
    </w:p>
    <w:p>
      <w:r>
        <w:t>匣##匣</w:t>
        <w:br/>
        <w:br/>
        <w:t>《説文》：“匣，匱也。从匚，甲聲。”</w:t>
        <w:br/>
        <w:br/>
        <w:t>xiá　《廣韻》胡甲切，入狎匣。盍部。</w:t>
        <w:br/>
        <w:br/>
        <w:t>（1）收藏东西的器具。大的叫箱，小的叫匣，有盖可以开合。《説文·匚部》：“匣，匱也。”《廣韻·狎韻》：“匣，箱匣也。”《六書故·工事三》：“匣，藏器也。”《史記·刺客列傳》：“*荆軻*奉*樊於期*頭函，而*秦舞陽*奉地圖匣，以次進。”*司馬貞*索隱：“匣，亦函也。”*宋**陸游*《長歌行》：“國讎未報壯士老，匣中寳劍夜有聲。”*清**朱彝尊*《玉帶生歌》：“吾今遇汝*滄浪亭*，漆匣初開紫衣露。”</w:t>
        <w:br/>
        <w:br/>
        <w:t>（2）用匣子收藏。*唐**李白*《代壽山答孟少府移文書》：“乃相與卷其丹書，匣其瑶瑟。”*宋**劉克莊*《賀新郎·己未九日同季弟子姪飲倉部弟免菴》之三：“且匣起，青銅休照。”</w:t>
        <w:br/>
        <w:br/>
        <w:t>（3）古时王公贵族死后装殓用品。以玉片连缀而成衣裤状，套在死者身上，称玉匣。也叫“玉柙”。《西京雜記》卷一：“*漢*帝送死，皆珠襦玉匣。匣形如鎧甲，連以金縷。”《後漢書·梁統傳附梁竦》：“賜東園畫棺、玉匣、衣衾，建塋於*恭懷皇后*陵旁。”*李賢*注：“《漢儀注》：王侯葬，𦝫以下玉為札，長尺，廣二寸半；為匣，下至足，綴以黄金鏤為之。匣，字或作柙也。”</w:t>
        <w:br/>
        <w:br/>
        <w:br/>
        <w:br/>
        <w:t>（5）旧时*江*、*浙*一带称商业界的一种同行业组织。《儒林外史》第二十九回：“承他情，薦在匣上，送了幾百兩銀子。”注：“*扬州*及*里下河*一带，称商业上公所一类的同业组织叫做匣。”</w:t>
        <w:br/>
        <w:br/>
        <w:t>（6）通“柙”。本指关兽的笼子，后引申为囚牢。《漢書·文三王傳·梁懷王劉揖》：“傅、相、中尉皆以輔正為職，‘虎兕出於匣，龜玉毁於匱中，是誰之過也？’”按：《論語·季氏》作“柙”。《新編五代史平話·梁史平話卷上》：“*朱温*便尋鬧，揮拳打落了鄉人兩齒，被地分投解*徐州*，送左獄禁勘，恰與*劉文政*同匣。是夜三更，風雨驟作。*温*打開匣，脱了枷，同那*劉文政*躍身從氣樓走出。”*金**董解元*《西廂記諸宫調》卷八：“有子有牢房地匣，有子有欄軍夾画。”*凌景埏*校注：“地匣，就是地柙，地牢。”</w:t>
        <w:br/>
      </w:r>
    </w:p>
    <w:p>
      <w:r>
        <w:t>匤##匤</w:t>
        <w:br/>
        <w:br/>
        <w:t>⁵匤qū　《廣韻》丘玉切，入燭溪。</w:t>
        <w:br/>
        <w:br/>
        <w:t>匣子。《廣韻·燭韻》：“匤，匣也。”</w:t>
        <w:br/>
      </w:r>
    </w:p>
    <w:p>
      <w:r>
        <w:t>匥##匥</w:t>
        <w:br/>
        <w:br/>
        <w:t>匥同“笲”。《廣雅·釋器》：“匥，笥也。”《玉篇·匚部》：“匥，又作笲。”</w:t>
        <w:br/>
      </w:r>
    </w:p>
    <w:p>
      <w:r>
        <w:t>匦##匦</w:t>
        <w:br/>
        <w:br/>
        <w:t>⁶匦“匭”的简化字。</w:t>
        <w:br/>
      </w:r>
    </w:p>
    <w:p>
      <w:r>
        <w:t>匧##匧</w:t>
        <w:br/>
        <w:br/>
        <w:t>qiè　《廣韻》苦協切，入帖溪。盍部。</w:t>
        <w:br/>
        <w:br/>
        <w:t>（1）同“篋”。《説文·匚部》：“匧，藏也。篋，匧或从竹。”*邵瑛*羣經正字：“今經典从或體。”</w:t>
        <w:br/>
        <w:br/>
        <w:t>（2）古代借指客吏。《睡虎地秦墓竹簡·法律答問》：“匧面者，耤（籍）*秦*人使，它邦耐吏行旞與偕者，命客吏曰匧，行旞曰面。”</w:t>
        <w:br/>
      </w:r>
    </w:p>
    <w:p>
      <w:r>
        <w:t>匨##匨</w:t>
        <w:br/>
        <w:br/>
        <w:t>匨（一）zāng　《集韻》茲郎切，平唐精。</w:t>
        <w:br/>
        <w:br/>
        <w:t>同“臧”。善。《玉篇·匚部》：“匨，古臧字。”</w:t>
        <w:br/>
        <w:br/>
        <w:t>（二）cáng　《集韻》慈郎切，平唐從。</w:t>
        <w:br/>
        <w:br/>
        <w:t>同“藏”。隐藏。《集韻·唐韻》：“藏，古作匨。”</w:t>
        <w:br/>
      </w:r>
    </w:p>
    <w:p>
      <w:r>
        <w:t>匪##匪</w:t>
        <w:br/>
        <w:br/>
        <w:t>《説文》：“匪，器。似竹筐。从匚，非聲。《逸周書》曰：‘實玄黄于匪。’”</w:t>
        <w:br/>
        <w:br/>
        <w:t>（一）fěi　《廣韻》府尾切，上尾非。微部。</w:t>
        <w:br/>
        <w:br/>
        <w:t>（1）古代筐类竹器名。后作“篚”。《説文·匚部》：“匪，器。似竹筐。”*王筠*句讀：“當云‘竹器，似篋’。此字經典皆借篚。其僅存者，《春官·肆師》：‘共設匪罋之禮。’而*鄭*君注云：‘豆實實于罋，簋實實于篚，匪其篚字之誤與？’是*鄭*君以車笭之篚為匡匪，而以匡匪之匪為是非，徇俗而違古也。”</w:t>
        <w:br/>
        <w:br/>
        <w:t>（2）行为不正的（人）。《易·比》：“比之匪人，不亦傷乎。”*陸德明*釋文引*馬融*云：“匪，非也。”*唐**李朝威*《柳毅傳》：“不幸見辱於匪人。”《儒林外史》第三十二回：“你這匪類，下流無耻極矣！”</w:t>
        <w:br/>
        <w:br/>
        <w:t>（3）抢劫财物，危害人民的坏人。如：土匪；惯匪；匪患。*清**魏源*《道光洋艘征撫記上》：“先後延燒大小匪艇十有一，擒獲漢奸十有三。”</w:t>
        <w:br/>
        <w:br/>
        <w:t>（4）代词。相当于“彼”。《廣雅·釋言》：“匪，彼也。”《詩·小雅·小旻》：“如匪行邁謀，是用不得于道。”*唐高祖*《平王世充大赦詔》：“言念匪民，久罹凶毒。”</w:t>
        <w:br/>
        <w:br/>
        <w:t>（5）非。《廣雅·釋詁四》：“匪，非也。”1.表示否定判断。相当于否定副词“不”加判断词“是”。《詩·齊風·雞鳴》：“匪雞則鳴，蒼蠅之聲。”*孔穎達*疏：“言雞既鳴矣之時，非是雞實則鳴，乃是蒼蠅之聲耳。”*明**徐禎卿*《留别邊子》：“匪我車輪遲，行子有所思。”*郭沫若*《女神·棠棣之花》：“饥馑匪自天，屠戮咎由人。”2.副词。表示否定，相当于“不”。《詩·大雅·烝民》：“夙夜匪解，以事一人。”*唐**劉禹錫*《謝上連州刺史表》：“犬馬懷戀，寢興匪寧。”*明**何景明*《送崔氏》：“深言匪由衷，白首為所誤。”3.表示关联，用于“非……不……”之类的句式。《詩·豳風·伐柯》：“伐柯如何？匪斧不克。取妻如何？匪媒不得。”《抱朴子·外篇·吴失》：“匪富匪勢，窮年無冀。”*唐**蕭穎士*《江有歸舟三章》之三：“彼遊惟帆，匪風不揚。”</w:t>
        <w:br/>
        <w:br/>
        <w:t>（6）通“斐”。有文采貌。《正字通·匚部》：“匪，與斐通。”《詩·衛風·淇奥》：“有匪君子，如切如磋，如琢如磨。”*毛*傳：“匪，文章貌。”按：《禮記·大學》引《詩》作“有斐君子”。《周禮·考工記·梓人》：“且其匪色必似鳴矣。”*鄭玄*注：“匪，采貌也。”</w:t>
        <w:br/>
        <w:br/>
        <w:t>（二）fēi　《集韻》芳微切，平微敷。</w:t>
        <w:br/>
        <w:br/>
        <w:t>〔匪匪〕也作“騑騑”。车马行进不止的样子。《集韻·微韻》：“騑，騑騑，馬行不止皃。亦作匪。”《禮記·少儀》：“車馬之美，匪匪翼翼。”*鄭玄*注：“匪，讀如‘四牡騑騑’。”*孔穎達*疏：“騑騑翼翼者，皆是車馬之形狀。”</w:t>
        <w:br/>
        <w:br/>
        <w:t>（三）fēn　《集韻》方文切，平文非。諄部。</w:t>
        <w:br/>
        <w:br/>
        <w:t>通“分”。分别；分赐。《集韻·文韻》：“分，《説文》：‘别也。’一曰與也。《周禮》作匪。”*清**朱駿聲*《説文通訓定聲·履部》：“匪，叚借為分。”《易·大有》：“九四，匪其彭，无咎。”*俞樾*平議：“匪其彭者，言下之三陽雖盛，而能分别之不與合也。”《周禮·天官·大宰》：“以九式均節財用……八曰匪頒之式。”*鄭玄*注引*鄭司農*云：“匪，分也。”又《地官·廪人》：“掌九穀之數，以待國之匪頒，賙賜稍食。”*鄭玄*注：“匪，讀為分。”</w:t>
        <w:br/>
      </w:r>
    </w:p>
    <w:p>
      <w:r>
        <w:t>匫##匫</w:t>
        <w:br/>
        <w:br/>
        <w:t>《説文》：“匫，古器也。从匚，曶聲。”</w:t>
        <w:br/>
        <w:br/>
        <w:t>hū　《廣韻》呼骨切，入没見。術部。</w:t>
        <w:br/>
        <w:br/>
        <w:t>古器。《説文·匚部》：“匫，古器也。”*明**方以智*《通雅·古器》：“今謂骨董，即匫董之訛也。”</w:t>
        <w:br/>
      </w:r>
    </w:p>
    <w:p>
      <w:r>
        <w:t>匬##匬</w:t>
        <w:br/>
        <w:br/>
        <w:t>《説文》：“匬，甌，器也。从匚，俞聲。”*徐鍇*繫傳“甌”作“甌匬”。*段玉裁*注：“甌、匬二字為名，則非甌也。”</w:t>
        <w:br/>
        <w:br/>
        <w:t>yǔ　《集韻》勇主切，上麌以。又徒侯切。侯部。</w:t>
        <w:br/>
        <w:br/>
        <w:t>（1）〔甌匬〕古代容器，可容十六斗。或作“甌臾”。也单言“匬”。《説文·匚部》：“匬，甌匬，器也。”*王筠*釋例：“匬下云：甌匬，器也。*大徐*捝（奪）匬字。《荀子》‘流丸止于甌臾’。蓋亦謂地之凹處似甌匬也。”《玉篇·匚部》：“匬，器，受十六斗。”</w:t>
        <w:br/>
        <w:br/>
        <w:t>（2）*殷*代地名。《殷虚書契前編·六·三五四》：“*方*不出于*匬*。”</w:t>
        <w:br/>
      </w:r>
    </w:p>
    <w:p>
      <w:r>
        <w:t>匭##匭</w:t>
        <w:br/>
        <w:br/>
        <w:t>⁹匭</w:t>
        <w:br/>
        <w:br/>
        <w:t>〔匦〕</w:t>
        <w:br/>
        <w:br/>
        <w:t>guǐ　《廣韻》居洧切，上旨見。幽部。</w:t>
        <w:br/>
        <w:br/>
        <w:t>（1）同“簋”。古代一种盛食物的器具。《説文·竹部》：“簋，黍稷方器也……匭，古文簋。”《史記·李斯列傳》：“冬日鹿裘，夏日葛衣，粢糲之食，藜藿之羹，飯土匭，啜土鉶，雖監門之養不觳於此矣。”</w:t>
        <w:br/>
        <w:br/>
        <w:t>（2）匣子，小箱子。《玉篇·匸部》：“匭，匣也。”《書·禹貢》：“包匭菁茅。”*孔*傳：“匭，匣也。”《新唐書·李中敏傳》：“上書者將納於匭，有司先審其副，有不可，輒卻之。”*清**魏源*《湖南按察使贈巡撫傅鼐傳》：“*鼐*之在*苗*疆也，日不暇給，門一木匭，訴者投滿其中，夜歸，倒出閲之，黎明升堂剖決盡。”</w:t>
        <w:br/>
      </w:r>
    </w:p>
    <w:p>
      <w:r>
        <w:t>匮##匮</w:t>
        <w:br/>
        <w:br/>
        <w:t>匮“匱”的简化字。</w:t>
        <w:br/>
      </w:r>
    </w:p>
    <w:p>
      <w:r>
        <w:t>匯##匯</w:t>
        <w:br/>
        <w:br/>
        <w:t>〔汇〕</w:t>
        <w:br/>
        <w:br/>
        <w:t>《説文》：“匯，器也。从匚，淮聲。”</w:t>
        <w:br/>
        <w:br/>
        <w:t>huì　《廣韻》胡罪切，上賄匣。又苦淮切。微部。</w:t>
        <w:br/>
        <w:br/>
        <w:t>（1）器名。《説文·匚部》：“匯，器也。”*段玉裁*注：“謂有器名匯也。”</w:t>
        <w:br/>
        <w:br/>
        <w:t>（2）河流相会合。《集韻·隊韻》：“匯，水回合也。”《書·禹貢》：“東匯澤為*彭蠡*。”*孔*傳：“匯，迴也。水東迴為*彭蠡*。”*唐**柳宗元*《柳州山水近治可游者記》：“（*柳州*）南北東西皆水匯。”*孫汝聽*注：“匯，水回合也。”《徐霞客遊記·粤西遊日記一》：“由門南出，前即有水匯為大池。”</w:t>
        <w:br/>
        <w:br/>
        <w:t>（3）聚集；综合。如：汇编；汇释；汇刊；汇报。*清**魏源*《國朝古文類鈔叙》：“在當日夫子自視，則亦一代詩文之匯選。”*周立波*《暴风骤雨》第一部一六：“汇成一条汹涌的人群的巨流。”</w:t>
        <w:br/>
        <w:br/>
        <w:t>（4）聚集而成的东西。如：词汇；总汇。</w:t>
        <w:br/>
        <w:br/>
        <w:t>（5）回旋，曲折环绕。《玉篇·匸部》：“匯，回也。”*唐**劉肅*《大唐新語·容恕》：“馭者遽叱，牛不前。乃駡曰：‘一羣痴宰相，不能和得陰陽，而閉坊門，遣我匯行，如此辛苦。’”</w:t>
        <w:br/>
        <w:br/>
        <w:t>（6）大。《廣雅·釋詁一》：“匯，大也。”</w:t>
        <w:br/>
        <w:br/>
        <w:t>（7）泽名。《廣韻·皆韻》：“匯，澤名。”</w:t>
        <w:br/>
        <w:br/>
        <w:t>（8）把款项从甲地划付到乙地。如：汇款；汇兑；电汇。</w:t>
        <w:br/>
      </w:r>
    </w:p>
    <w:p>
      <w:r>
        <w:t>匰##匰</w:t>
        <w:br/>
        <w:br/>
        <w:t>《説文》：“匰，宗廟盛主器也。《周禮》曰：‘祭祀共匰主。’从匚，單聲。”</w:t>
        <w:br/>
        <w:br/>
        <w:t>dān　《廣韻》都寒切，平寒端。元部。</w:t>
        <w:br/>
        <w:br/>
        <w:t>（1）古代宗庙安放神主的器具。《説文·匚部》：“匰，宗廟盛主器也。”《周禮·春官·司巫》：“祭祀則共匰主。”*鄭玄*注引*杜子春*云：“匰，器名。主，謂木主也。”*宋**王安石*《賀册仁宗英宗徽號禮成表》：“命册使而致嚴，告匰主而歸美。”*清**俞正燮*《癸巳類稿·論語社主義》：“《（禮記）郊特牲》言：‘太社必受霜露風雨，以達天地之氣。’故藏社主於壇中石匰。後世埋石不為匰，號之為主，而謂木主為神牌。”</w:t>
        <w:br/>
        <w:br/>
        <w:t>（2）小筐。《廣雅·釋器》：“匰，笥也。”*王念孫*疏證：“匰，通作簞。簞與笥對文則異，散文則通。《説文》：‘簞，笥也。《漢律令》：簞，小筐也。’簞以盛食，亦以盛巾櫛。”</w:t>
        <w:br/>
      </w:r>
    </w:p>
    <w:p>
      <w:r>
        <w:t>匱##匱</w:t>
        <w:br/>
        <w:br/>
        <w:t>〔匮〕</w:t>
        <w:br/>
        <w:br/>
        <w:t>《説文》：“匱，匣也。从匚，貴聲。”</w:t>
        <w:br/>
        <w:br/>
        <w:t>（一）guì　《廣韻》求位切，去至羣。微部。</w:t>
        <w:br/>
        <w:br/>
        <w:t>（1）收藏衣物用的家具。后作“櫃”。《説文·匚部》：“匱，匣也。”《集韻·至韻》：“匱，或作櫃。”*清**翟灝*《通俗編·器用》：“（匱），*唐*或有從木作‘櫃’者，……今世悉承用之。”《書·金縢》：“（*周）公*歸，乃納册于金縢之匱中。”《史記·樊酈滕灌列傳》：“*嬰*從捕虜六十八人，降卒八百五十人，得印一匱。”*唐**韓愈*《送權秀才序》：“*伯樂*之廐多良馬，*卞和*之匱多美玉。”</w:t>
        <w:br/>
        <w:br/>
        <w:t>（2）水渠；水库。《樂府詩集·郊廟歌辭·唐享龍池樂章》：“石匱渚傍還*啟聖*，桃李初生更有仙。”《宋史·張浚傳》：“其可因水為險者，皆積水為匱。”《續資治通鑑·宋寧宗嘉泰四年》：“乃修*高氏三海*，築*金鑾*、*内湖*、*通濟*、*保安*四匱，達於*上海*而注之*中海*……又於*赤湖*城西南，遏*走馬湖*、*熨斗陂*之水，西北置*李氏*匱，水勢四合，可限戎馬。”</w:t>
        <w:br/>
        <w:br/>
        <w:t>（二）kuì　《廣韻》求位切，去至羣。微部。</w:t>
        <w:br/>
        <w:br/>
        <w:t>（1）竭尽，缺乏。《廣韻·至韻》：“匱，竭也，乏也。”《詩·大雅·既醉》：“孝子不匱，永錫爾類。”*毛*傳：“匱，竭。”《吕氏春秋·長攻》：“財匱而民恐。”《文心雕龍·詮賦》：“*彦伯*梗概，情韻不匱。”*清**魏源*《默觚下·治篇九》：“故人材者，求之則愈出，置之則愈匱。”引申为疲敝。《徐霞客遊記·遊嵩山日記》：“兩旁危崖萬仞，石脊懸其間，殆無寸土，手與足代匱而後得升。”</w:t>
        <w:br/>
        <w:br/>
        <w:t>（2）虚假。《國語·晋語五》：“今*陽子*之貌濟，其言匱，非其實也。”*韋昭*注：“言不副貌為匱。”</w:t>
        <w:br/>
        <w:br/>
        <w:t>（3）通“簣”。盛土筐。《漢書·禮樂志二》：“*孔子*曰：‘辟如為山，未成一匱。’”《後漢書·班彪傳附班固》：“並開迹於一匱，同受侯甸之所服。”*唐**許渾*《獻韶陽相國崔公》：“一匱為功極九層，康莊猶自劍稜稜。”</w:t>
        <w:br/>
        <w:br/>
        <w:t>（4）通“潰”。崩溃；溃散。*清**朱駿聲*《説文通訓定聲·履部》：“匱，叚借為潰。”《管子·兵法》：“厲士利械，則涉難而不匱。”*郭沫若*等集校引*刘师培*云：“‘匱’與‘潰’同。……‘涉難不匱’謂退軍凝聚而弗散。”</w:t>
        <w:br/>
        <w:br/>
        <w:t>（5）通“饋”。赠送。《廣雅·釋詁二》：“匱，加也。”*王念孫*疏證：“匱，當作遺字之誤也。”《篇海類編·器用類·匚部》：“匱，或作‘饋’。”*清**朱駿聲*《説文通訓定聲·履部》：“匱，叚借為遺，實為饋。”</w:t>
        <w:br/>
        <w:br/>
        <w:t>（6）姓。《通志·氏族略五》：“*匱*氏，見《姓苑》，望出*廬江*。今*廬州*有此氏。”《晋書·武十三王傳序》：“*匱才人*生*東海沖王**祗*。”</w:t>
        <w:br/>
      </w:r>
    </w:p>
    <w:p>
      <w:r>
        <w:t>匲##匲</w:t>
        <w:br/>
        <w:br/>
        <w:t>匲同“籢（奩）”。《集韻·鹽韻》：“籢，《説文》：‘鏡籢也。’或作匲。”《字彙·匚部》：“匲，俗作奩。”*元**王士熙*《送王在中代祀秦蜀山川》：“香浮曉露金匲溼，旛拂春煙絳節齊。”</w:t>
        <w:br/>
      </w:r>
    </w:p>
    <w:p>
      <w:r>
        <w:t>匳##匳</w:t>
        <w:br/>
        <w:br/>
        <w:t>匳同“奩”。《玉篇·匚部》：“匳，盛香器。”《廣韻·鹽韻》：“匳，俗作奩。”*唐**韓愈*《大行皇太后挽歌詞三首》之三：“只有朝陵日，妝匳一暫開。”*清**龔自珍*《己亥雜詩三百一十五首》之一百四十二：“哭過*支硎山*下路，重抄*梅冶*一匳詩。”</w:t>
        <w:br/>
      </w:r>
    </w:p>
    <w:p>
      <w:r>
        <w:t>匴##匴</w:t>
        <w:br/>
        <w:br/>
        <w:t>《説文》：“匴，渌米籔也。从匚，算聲。”</w:t>
        <w:br/>
        <w:br/>
        <w:t>suǎn　㊀《廣韻》蘇管切，上緩心。元部。</w:t>
        <w:br/>
        <w:br/>
        <w:t>古代淘米用具。《説文·匚部》：“匴，渌米籔也。”*段玉裁*注：“籔者，䉛也。䉛者，漉米籔也。然則匴與䉛二字一物也。謂淅米訖，則移於此器内，浚乾之而待炊。”</w:t>
        <w:br/>
        <w:br/>
        <w:br/>
        <w:br/>
        <w:t>（1）古代行冠礼时装帽子的竹器。《廣韻·緩韻》：“匴，冠箱也。”《集韻·𤣗韻》：“匴，笥也。”《儀禮·士冠禮》：“爵弁、皮弁、緇布冠各一匴。”*鄭玄*注：“匴，竹器名，今之冠箱也。”</w:t>
        <w:br/>
        <w:br/>
        <w:t>（2）竹盘。《集韻·𤣗韻》：“匴，竹盤。”</w:t>
        <w:br/>
        <w:br/>
        <w:t>（3）竹器的边缘。《太平御覽》卷七百五十六：“竹器邊緣曰匴。”</w:t>
        <w:br/>
      </w:r>
    </w:p>
    <w:p>
      <w:r>
        <w:t>匵##匵</w:t>
        <w:br/>
        <w:br/>
        <w:t>¹⁵匵</w:t>
        <w:br/>
        <w:br/>
        <w:t>《説文》：“匵，匱也。从匚，賣聲。”</w:t>
        <w:br/>
        <w:br/>
        <w:t>dú　《廣韻》徒谷切，入屋定。屋部。</w:t>
        <w:br/>
        <w:br/>
        <w:t>同“櫝”。1.木匣；木柜。《説文·匚部》：“匵，匱也。”*王筠*句讀：“字與《木部》‘櫝’同。”《論語·子罕》：“有美玉於斯，韞匵而藏諸？求善賈而沽諸？”*苏曼殊*《断鸿零雁记》：“旁有柚木书匵，状若鸽笼，藏书颇富。”2.小棺。《漢書·楊王孫傳》：“昔*帝堯*之葬也，窾禾為匵。”*顔師古*注：“匵，即櫝字也。櫝，小棺也。”《新唐書·回鶻傳下》：“死以木匵歛置山中，或系于樹，送葬哭泣。”</w:t>
        <w:br/>
      </w:r>
    </w:p>
    <w:p>
      <w:r>
        <w:t>匶##匶</w:t>
        <w:br/>
        <w:br/>
        <w:t>¹⁷匶</w:t>
        <w:br/>
        <w:br/>
        <w:t>同“柩”。《廣韻·宥韻》：“匶”，“柩”的古文。《周禮·地官·小司徒》：“及葬，執纛以與匠師御匶而治役。”*宋**歐陽修*《尚書駕部員外郎致仕薛君墓誌銘》：“匶車來歸兮，鄉人奔走；遺思在人兮，刻銘不朽。”</w:t>
        <w:br/>
      </w:r>
    </w:p>
    <w:p>
      <w:r>
        <w:t>匷##匷</w:t>
        <w:br/>
        <w:br/>
        <w:t>匷jué　《字彙補》古爵切。</w:t>
        <w:br/>
        <w:br/>
        <w:t>〔蟬匷〕同“䡲𨏹”。车名。《字彙補·匚部》：“匷，《淮南子》‘古之所為不可更，則推〔椎〕車至今（無）蟬匷。’註：‘蟬匷，車類。’”按：《廣雅·釋器》：“䡲𨏹，𨊾（輞）也。”*王念孫*疏證引《淮南子·説林》此文曰：“蟬，與䡲通，匷，與𨏹通。”</w:t>
        <w:br/>
      </w:r>
    </w:p>
    <w:p>
      <w:r>
        <w:t>𠤬##𠤬</w:t>
        <w:br/>
        <w:br/>
        <w:t>𠤬同“匚”。《集韻·陽韻》：“匚，古作𠤬。”</w:t>
        <w:br/>
      </w:r>
    </w:p>
    <w:p>
      <w:r>
        <w:t>𠤮##𠤮</w:t>
        <w:br/>
        <w:br/>
        <w:t>𠤮hán　《集韻》胡南切，平覃匣。</w:t>
        <w:br/>
        <w:br/>
        <w:t>受物器。《集韻·覃韻》：“𠤮，受物器。”《正字通·匚部》：“𠤮，受物器。與圅通。俗从含，省作𠤮。”</w:t>
        <w:br/>
      </w:r>
    </w:p>
    <w:p>
      <w:r>
        <w:t>𠤯##𠤯</w:t>
        <w:br/>
        <w:br/>
        <w:t>同“桮（杯）”。《玉篇·匚部》：“𠤯，古文（桮）。”《集韻·灰韻》：“桮，或作杯、𠤯。”</w:t>
        <w:br/>
        <w:br/>
        <w:t>𠤲古代西域国名。《字彙補·匚部》：“𠤲，*滑國*，*後魏*時謂之*滑𠤲*，西域國也，見《文獻通考》。音未詳。”</w:t>
        <w:br/>
      </w:r>
    </w:p>
    <w:p>
      <w:r>
        <w:t>𠤰##𠤰</w:t>
        <w:br/>
        <w:br/>
        <w:t>𠤰（一）cóng　《集韻》徂聰切，平東從。</w:t>
        <w:br/>
        <w:br/>
        <w:t>盛米器。《集韻·東韻》：“𠤰，盛米器。”</w:t>
        <w:br/>
        <w:br/>
        <w:t>（二）xuán　《集韻》旬宣切，平仙邪。</w:t>
        <w:br/>
        <w:br/>
        <w:t>筲箕。也作“㔯”。《集韻·㒨韻》：“𠤰，䉛也。”*方成珪*考正：“《廣雅·釋器》‘𠤰’作‘㔯’。”《急就篇》“𥫱篅箯筥䉛箅篝”*唐**顔師古*注：“䉛，炊之漉米箕也。或謂之𠤰。”《字彙·匚部》：“𠤰，箕也。”</w:t>
        <w:br/>
      </w:r>
    </w:p>
    <w:p>
      <w:r>
        <w:t>𠤱##𠤱</w:t>
        <w:br/>
        <w:br/>
        <w:t>同“簠”。《説文·竹部》：“𠤱，古文簠。”</w:t>
        <w:br/>
      </w:r>
    </w:p>
    <w:p>
      <w:r>
        <w:t>𠤳##𠤳</w:t>
        <w:br/>
        <w:br/>
        <w:t>同“𠤱（簠）”。《正字通·匚部》：“𠤳，同𠤱。見古鐘鼎文。”</w:t>
        <w:br/>
      </w:r>
    </w:p>
    <w:p>
      <w:r>
        <w:t>𠤴##𠤴</w:t>
        <w:br/>
        <w:br/>
        <w:t>𠤴xì　《集韻》乞逆切，入陌溪。</w:t>
        <w:br/>
        <w:br/>
        <w:t>物曲。一说曲受。《集韻·陌韻》：“𠤴，物曲也。一曰曲受也。”</w:t>
        <w:br/>
      </w:r>
    </w:p>
    <w:p>
      <w:r>
        <w:t>𠤵##𠤵</w:t>
        <w:br/>
        <w:br/>
        <w:t>𠤵“𠥱”的讹字。《宣和書譜》卷一：“（*武氏*）增減前人筆畫，自我作古，為十九字，曰：𠀑（天）、埊（地）……𠤵（生）。”按：*张涌泉*《漢語俗字叢考》：“據今人*施安昌*先生研究，*唐**武則天*改字有‘月’字而無‘生’字；‘月’字曾改作‘𠥱’，‘𠤵’字實為‘𠥱’字草書的訛變字。”</w:t>
        <w:br/>
      </w:r>
    </w:p>
    <w:p>
      <w:r>
        <w:t>𠤷##𠤷</w:t>
        <w:br/>
        <w:br/>
        <w:t>𠤷同“匜”。*宋**陸游*《夜雨》：“枕旁小銅𠤷，海沉起微煙。”*宋**許棐*《山花子》：“腰細最便圍舞帊，袖寒時復𦋇香𠤷。”</w:t>
        <w:br/>
      </w:r>
    </w:p>
    <w:p>
      <w:r>
        <w:t>𠤸##𠤸</w:t>
        <w:br/>
        <w:br/>
        <w:t>𠤸同“𩋃”。《集韻·宵韻》：“𩋃，或从匚。”</w:t>
        <w:br/>
      </w:r>
    </w:p>
    <w:p>
      <w:r>
        <w:t>𠤹##𠤹</w:t>
        <w:br/>
        <w:br/>
        <w:t>𠤹quán　《集韻》從緣切，平仙從。</w:t>
        <w:br/>
        <w:br/>
        <w:t>箕。《集韻·㒨韻》：“𠤹，箕也。”按：《正字通·匚部》以为即“𠤹”，俗“㔯”字。</w:t>
        <w:br/>
      </w:r>
    </w:p>
    <w:p>
      <w:r>
        <w:t>𠤺##𠤺</w:t>
        <w:br/>
        <w:br/>
        <w:t>𠤺tiáo　《龍龕手鑑》徒聊反。</w:t>
        <w:br/>
        <w:br/>
        <w:t>田器。《龍龕手鑑·匚部》：“𠤺，田器也。”</w:t>
        <w:br/>
      </w:r>
    </w:p>
    <w:p>
      <w:r>
        <w:t>𠤻##𠤻</w:t>
        <w:br/>
        <w:br/>
        <w:t>𠤻同“播”。《玉篇·丑部》：“𠤻，今作播，揚也。”</w:t>
        <w:br/>
      </w:r>
    </w:p>
    <w:p>
      <w:r>
        <w:t>𠤼##𠤼</w:t>
        <w:br/>
        <w:br/>
        <w:t>《説文》：“𠤼，田器也。从匚，攸聲。”</w:t>
        <w:br/>
        <w:br/>
        <w:t>diào　《廣韻》徒聊切，平蕭定。又《集韻》徒弔切。幽部。</w:t>
        <w:br/>
        <w:br/>
        <w:t>田器。《説文·匚部》：“𠤼，田器也。”*段玉裁*注：“《艸部》曰：‘莜，𦶮田器也。’𠤼與莜音義皆同，蓋一物也。”《廣雅·釋器》：“𠤼，畚也。”*王念孫*疏證：“《説文》：畚，蒲器也。畊屬，所㠯盛種。”</w:t>
        <w:br/>
      </w:r>
    </w:p>
    <w:p>
      <w:r>
        <w:t>𠤽##𠤽</w:t>
        <w:br/>
        <w:br/>
        <w:t>𠤽“𠧴”的讹字。《字彙·匚部》：“𠤽，見《周宣王石鼓文》，音義未詳。”按：《黄公説字·匚部》云：“𠤽即𠧴之譌。”</w:t>
        <w:br/>
      </w:r>
    </w:p>
    <w:p>
      <w:r>
        <w:t>𠤾##𠤾</w:t>
        <w:br/>
        <w:br/>
        <w:t>𠤾hán　《玉篇》胡耽切。</w:t>
        <w:br/>
        <w:br/>
        <w:t>船沉没。《玉篇·匚部》：“𠤾，船没也。”</w:t>
        <w:br/>
      </w:r>
    </w:p>
    <w:p>
      <w:r>
        <w:t>𠤿##𠤿</w:t>
        <w:br/>
        <w:br/>
        <w:t>𠤿同“𠤾”。《龍龕手鑑·匚部》：“𠤿，船没也。”《字彙·匚部》：“𠤿”，同“𠤾”。</w:t>
        <w:br/>
      </w:r>
    </w:p>
    <w:p>
      <w:r>
        <w:t>𠥀##𠥀</w:t>
        <w:br/>
        <w:br/>
        <w:t>𠥀同“桮（杯）”。《篇海類編·器用類·匚部》：“𠥀，籀文，㔶也。”《字彙·匚部》：“𠥀，籀文桮字。”</w:t>
        <w:br/>
      </w:r>
    </w:p>
    <w:p>
      <w:r>
        <w:t>𠥁##𠥁</w:t>
        <w:br/>
        <w:br/>
        <w:t>𠥁同“𠤴”。《篇海類編·器用類·匚部》：“𠥁”，同“𠤴”。</w:t>
        <w:br/>
      </w:r>
    </w:p>
    <w:p>
      <w:r>
        <w:t>𠥂##𠥂</w:t>
        <w:br/>
        <w:br/>
        <w:t>⁷𠥂同“柩”。《字彙補·匚部》：“𠥂，《説文長箋》：‘與柩同。’”</w:t>
        <w:br/>
      </w:r>
    </w:p>
    <w:p>
      <w:r>
        <w:t>𠥆##𠥆</w:t>
        <w:br/>
        <w:br/>
        <w:t>同“匡”。《篇海類編·器用類·匚部》：“𠥆”，同“匡”。《字彙補·匚部》：“𠥆，匡本字。見《説文長箋》。”</w:t>
        <w:br/>
      </w:r>
    </w:p>
    <w:p>
      <w:r>
        <w:t>𠥇##𠥇</w:t>
        <w:br/>
        <w:br/>
        <w:t>𠥇（一）同“省”。《古俗字略·梗韻補》：“𠥇，古省。”</w:t>
        <w:br/>
        <w:br/>
        <w:t>（二）yě　《改併四聲篇海·匸部》引《奚韻》：“𠥇，音也。”《字彙補·匸部》：“𠥇，義闕。見《海篇》。”</w:t>
        <w:br/>
      </w:r>
    </w:p>
    <w:p>
      <w:r>
        <w:t>𠥉##𠥉</w:t>
        <w:br/>
        <w:br/>
        <w:t>𠥉同“箄”。《玉篇·匸部》：“𠥉，籠也。今作箄。”</w:t>
        <w:br/>
      </w:r>
    </w:p>
    <w:p>
      <w:r>
        <w:t>𠥊##𠥊</w:t>
        <w:br/>
        <w:br/>
        <w:t>⁸𠥊</w:t>
        <w:br/>
        <w:br/>
        <w:t>同“箕”。《篇海類編·器用類·匚部》：“𠥊，音箕，籀文。”按：《玉篇·匚部》：“𠥩，籀文箕。”“𠥊”乃“𠥩”之省。</w:t>
        <w:br/>
      </w:r>
    </w:p>
    <w:p>
      <w:r>
        <w:t>𠥋##𠥋</w:t>
        <w:br/>
        <w:br/>
        <w:t>𠥋同“匫”。《改併四聲篇海·匚部》引《川篇》：“𠥋，音忽。古器也。”《字彙補·匚部》：“𠥋，同匫。”</w:t>
        <w:br/>
      </w:r>
    </w:p>
    <w:p>
      <w:r>
        <w:t>𠥍##𠥍</w:t>
        <w:br/>
        <w:br/>
        <w:t>𠥍ē</w:t>
        <w:br/>
        <w:br/>
        <w:t>〔𠥍匼〕也作“阿匼”。阿谀迎合。《新唐書·蕭瑀傳附蕭復》：“（*盧）杞*對上或諂諛阿匼。”*元**王惲*《卓行劉先生墓表》：“晚節知圓鑿方枘，不能與時𠥍匼。”</w:t>
        <w:br/>
      </w:r>
    </w:p>
    <w:p>
      <w:r>
        <w:t>𠥎##𠥎</w:t>
        <w:br/>
        <w:br/>
        <w:t>wéi　《集韻》于𠥎切，平脂云。</w:t>
        <w:br/>
        <w:br/>
        <w:t>（1）同“帷”。《説文·巾部》：“𠥎，古文帷。”</w:t>
        <w:br/>
        <w:br/>
        <w:t>（2）同“幃”。《玉篇·匚部》：“𠥎，亦古幃字。”</w:t>
        <w:br/>
      </w:r>
    </w:p>
    <w:p>
      <w:r>
        <w:t>𠥐##𠥐</w:t>
        <w:br/>
        <w:br/>
        <w:t>《説文》：“𠥐，古器也。从匚，倉聲。”</w:t>
        <w:br/>
        <w:br/>
        <w:t>cāng　《廣韻》七岡切，平唐清。陽部。</w:t>
        <w:br/>
        <w:br/>
        <w:t>一种古器名。《説文·匚部》：“𠥐，古器也。”*段玉裁*注：“古器有名𠥐者。”</w:t>
        <w:br/>
      </w:r>
    </w:p>
    <w:p>
      <w:r>
        <w:t>𠥑##𠥑</w:t>
        <w:br/>
        <w:br/>
        <w:t>𠥑diào　《集韻》徒弔切，去嘯定。</w:t>
        <w:br/>
        <w:br/>
        <w:t>同“蓧”。古代一种芸田的竹器。《集韻·嘯韻》：“蓧，《説文》：‘艸田器。’引《論語》‘以杖荷莜’。亦作𠥑。”《字彙·匚部》：“𠥑，治田器。”</w:t>
        <w:br/>
      </w:r>
    </w:p>
    <w:p>
      <w:r>
        <w:t>𠥒##𠥒</w:t>
        <w:br/>
        <w:br/>
        <w:t>𠥒同“𠚘”。《正字通·匚部》：“𠥒，同𠚘。見《六書統》。”</w:t>
        <w:br/>
      </w:r>
    </w:p>
    <w:p>
      <w:r>
        <w:t>𠥓##𠥓</w:t>
        <w:br/>
        <w:br/>
        <w:t>同“匚”。《説文·匚部》：“𠥓，籀文匚。”</w:t>
        <w:br/>
      </w:r>
    </w:p>
    <w:p>
      <w:r>
        <w:t>𠥕##𠥕</w:t>
        <w:br/>
        <w:br/>
        <w:t>¹⁰𠥕è</w:t>
        <w:br/>
        <w:br/>
        <w:t>〔𠥕匝〕也作“溘币”、“㕉匝”、“鞈匝”。周绕。*南朝**梁**王樞*《徐尚書座賦得可憐》：“𠥕匝金鈿滿，參差繡領斜。”按：《玉臺新詠》引作“溘币”，*吴兆宜*注：“*漢**羊勝*《屏風賦》：‘屏風鞈匝，蔽我君王。’*江淹*《江上之山賦》：‘黿鼉兮㕉匝。’”</w:t>
        <w:br/>
      </w:r>
    </w:p>
    <w:p>
      <w:r>
        <w:t>𠥖##𠥖</w:t>
        <w:br/>
        <w:br/>
        <w:t>¹¹𠥖dì　《集韻》大計切，去霽定。</w:t>
        <w:br/>
        <w:br/>
        <w:t>刀鞘。《集韻·霽韻》：“𠥖，刀鞞。”</w:t>
        <w:br/>
      </w:r>
    </w:p>
    <w:p>
      <w:r>
        <w:t>𠥗##𠥗</w:t>
        <w:br/>
        <w:br/>
        <w:t>𠥗同“簋”。《集韻·旨韻》：“簋，古作𠥗。”</w:t>
        <w:br/>
      </w:r>
    </w:p>
    <w:p>
      <w:r>
        <w:t>𠥘##𠥘</w:t>
        <w:br/>
        <w:br/>
        <w:t>𠥘suǎn　《改併四聲篇海·匚部》引《搜真玉鏡》：“𠥘，思管切。”《字彙補·匚部》：“𠥘，酸上聲。義闕。”</w:t>
        <w:br/>
      </w:r>
    </w:p>
    <w:p>
      <w:r>
        <w:t>𠥙##𠥙</w:t>
        <w:br/>
        <w:br/>
        <w:t>𠥙quán　《廣韻》此緣切，平仙清。</w:t>
        <w:br/>
        <w:br/>
        <w:t>〔𠥙璇〕古代整顿博戏的竹器。也单用作“𠥙”。《方言》卷五：“簙謂之蔽……或謂之𠥙璇。”*郭璞*注：“或曰竹器，所以整頓簙者。”《玉篇·匚部》：“𠥙，竹器也。”</w:t>
        <w:br/>
      </w:r>
    </w:p>
    <w:p>
      <w:r>
        <w:t>𠥚##𠥚</w:t>
        <w:br/>
        <w:br/>
        <w:t>¹²𠥚同“彀”。《字彙補·匚部》：“𠥚，與彀同。《孟子》‘變其彀率’，《正韻》作彀。”</w:t>
        <w:br/>
      </w:r>
    </w:p>
    <w:p>
      <w:r>
        <w:t>𠥛##𠥛</w:t>
        <w:br/>
        <w:br/>
        <w:t>同“帷”。《説文·巾部》：“帷，在旁曰帷。𠥛，古文帷。”</w:t>
        <w:br/>
      </w:r>
    </w:p>
    <w:p>
      <w:r>
        <w:t>𠥜##𠥜</w:t>
        <w:br/>
        <w:br/>
        <w:t>𠥜è　《廣韻》烏葛切，入曷影。</w:t>
        <w:br/>
        <w:br/>
        <w:t>大呼用力。《廣韻·曷韻》：“𠥜，大呼用力。”</w:t>
        <w:br/>
      </w:r>
    </w:p>
    <w:p>
      <w:r>
        <w:t>𠥝##𠥝</w:t>
        <w:br/>
        <w:br/>
        <w:t>𠥝（一）ōu　《龍龕手鑑》烏口反。</w:t>
        <w:br/>
        <w:br/>
        <w:t>同“毆”。击。《龍龕手鑑·匚部》：“𠥝，擊也。與毆同。”</w:t>
        <w:br/>
        <w:br/>
        <w:t>（二）ǒu　《字彙補》吾口切。</w:t>
        <w:br/>
        <w:br/>
        <w:t>瓦器。《字彙補·匚部》：“𠥝，瓦器。”</w:t>
        <w:br/>
      </w:r>
    </w:p>
    <w:p>
      <w:r>
        <w:t>𠥞##𠥞</w:t>
        <w:br/>
        <w:br/>
        <w:t>¹³𠥞xuán　《改併四聲篇海》引《川篇》音旋。</w:t>
        <w:br/>
        <w:br/>
        <w:t>器名。《改併四聲篇海·匚部》引《川篇》：“𠥞，器也。”</w:t>
        <w:br/>
      </w:r>
    </w:p>
    <w:p>
      <w:r>
        <w:t>𠥢##𠥢</w:t>
        <w:br/>
        <w:br/>
        <w:t>¹⁴𠥢wǔ　《集韻》罔甫切，上麌微。</w:t>
        <w:br/>
        <w:br/>
        <w:t>刀鞘。《集韻·噳韻》：“𠥢，刀室。”</w:t>
        <w:br/>
      </w:r>
    </w:p>
    <w:p>
      <w:r>
        <w:t>𠥣##𠥣</w:t>
        <w:br/>
        <w:br/>
        <w:t>同“籩”。《玉篇·匚部》：“𠥣，竹豆。亦作籩。”《隸辨·先韻》：“《説文》：‘𠥫，籀文籩。’隸作𠥣。”《潘乾校官碑》：“干侯用張，𠥣豆用敶。”</w:t>
        <w:br/>
      </w:r>
    </w:p>
    <w:p>
      <w:r>
        <w:t>𠥦##𠥦</w:t>
        <w:br/>
        <w:br/>
        <w:t>𠥦yì　《廣韻》與職切，入職以。</w:t>
        <w:br/>
        <w:br/>
        <w:t>（1）大鼎。《廣韻·職韻》：“𠥦，大鼎。”</w:t>
        <w:br/>
        <w:br/>
        <w:t>（2）同“㔴”。《集韻·職韻》：“㔴，《説文》：‘田器也。’或从翼。”</w:t>
        <w:br/>
      </w:r>
    </w:p>
    <w:p>
      <w:r>
        <w:t>𠥧##𠥧</w:t>
        <w:br/>
        <w:br/>
        <w:t>𠥧同“杯”。《玉篇·匚部》：“𠥧，籀文桮。”按：《説文·木部》“桮”之籀文从不，不从否。</w:t>
        <w:br/>
      </w:r>
    </w:p>
    <w:p>
      <w:r>
        <w:t>𠥨##𠥨</w:t>
        <w:br/>
        <w:br/>
        <w:t>𠥨móu　《改併四聲篇海·匚部》引《搜真玉鏡》：“𠥨，莫侯切。”《字彙補·匚部》：“𠥨，義無考。”</w:t>
        <w:br/>
      </w:r>
    </w:p>
    <w:p>
      <w:r>
        <w:t>𠥩##𠥩</w:t>
        <w:br/>
        <w:br/>
        <w:t>¹⁶𠥩</w:t>
        <w:br/>
        <w:br/>
        <w:t>同“箕”。《説文·竹部》：“𠥩，籀文箕。”</w:t>
        <w:br/>
      </w:r>
    </w:p>
    <w:p>
      <w:r>
        <w:t>𠥪##𠥪</w:t>
        <w:br/>
        <w:br/>
        <w:t>¹⁸𠥪同“𤔱”。《集韻·𩫞韻》：“𤔱，《説文》：‘古器也。’籀作𠥪。”</w:t>
        <w:br/>
      </w:r>
    </w:p>
    <w:p>
      <w:r>
        <w:t>𠥫##𠥫</w:t>
        <w:br/>
        <w:br/>
        <w:t>²³𠥫</w:t>
        <w:br/>
        <w:br/>
        <w:t>同“籩”。《説文·竹部》：“𠥫，籀文籩。”</w:t>
        <w:br/>
      </w:r>
    </w:p>
    <w:p>
      <w:r>
        <w:t>𠥬##𠥬</w:t>
        <w:br/>
        <w:br/>
        <w:t>²⁵𠥬</w:t>
        <w:br/>
        <w:br/>
        <w:t>同“柩”。《説文·匚部》：“柩，棺也。𠥬，籀文柩。”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