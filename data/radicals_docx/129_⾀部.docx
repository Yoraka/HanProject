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䏋##䏋</w:t>
        <w:br/>
        <w:br/>
        <w:t>䏋同“肅”。《字彙補·聿部》：“䏋，古文肅字。”</w:t>
        <w:br/>
      </w:r>
    </w:p>
    <w:p>
      <w:r>
        <w:t>聿##聿</w:t>
        <w:br/>
        <w:br/>
        <w:t>《説文》：“聿，所以書也。*楚*謂之聿，*吴*謂之不律，*燕*謂之弗。从𦘒，一聲。”*罗振玉*《增訂殷虚書契考釋》：“此象手持筆形，乃象形，非形聲也。”</w:t>
        <w:br/>
        <w:br/>
        <w:t>yù　《廣韻》餘律切，入術以。術部。</w:t>
        <w:br/>
        <w:br/>
        <w:t>（1）笔。《説文·聿部》：“聿，所以書也。”*朱駿聲*通訓定聲：“*秦*以後皆作筆字。”《太玄·餙》：“舌聿之利，利見知人也。”*司馬光*集注：“聿，筆也。君子發言著書，不失中道，惟智者能知之。”*唐**柳宗元*《湘源二妃廟碑》：“咸執牘聿，至于祠下。”</w:t>
        <w:br/>
        <w:br/>
        <w:t>（2）迅速。《文選·左思〈吴都賦〉》：“陵絶嶛嶕，聿越巉嶮。”*吕向*注：“聿，疾也，疾越於嶮峻之所跇。”</w:t>
        <w:br/>
        <w:br/>
        <w:t>（3）循。《玉篇·聿部》：“聿，循也。”《後漢書·文苑傳·傅毅》：“密勿朝夕，聿同始卒。”*李賢*注：“聿，循也。”</w:t>
        <w:br/>
        <w:br/>
        <w:t>（4）助词。用在句首或句中。《玉篇·聿部》：“聿，辝也。”《書·湯誥》：“聿求元聖，與之戮力。”《詩·唐風·蟋蟀》：“蟋蟀在堂，歲聿其莫。”《後漢書·文苑傳上·傅毅》：“二志靡成，聿勞我心。”*李賢*注：“聿，辭也。”</w:t>
        <w:br/>
        <w:br/>
        <w:t>（5）姓。《萬姓統譜·質韻》：“聿，*周**聿修*。”</w:t>
        <w:br/>
      </w:r>
    </w:p>
    <w:p>
      <w:r>
        <w:t>肁##肁</w:t>
        <w:br/>
        <w:br/>
        <w:t>《説文》：“肁，始開也。从户，从聿。”</w:t>
        <w:br/>
        <w:br/>
        <w:t>zhào　《廣韻》治小切，上小澄。宵部。</w:t>
        <w:br/>
        <w:br/>
        <w:t>（1）刚开门。《説文·户部》：“肁，始開也。”*郭慶藩*經字正誼：“户始開曰肁。”</w:t>
        <w:br/>
        <w:br/>
        <w:t>（2）开始。《玉篇·户部》：“肁，始也。”*清**段玉裁*《説文解字注·户部》：“肁，引申為凡始之偁。凡經傳言肈始者，皆肈之假借，肈行而肁廢矣。”</w:t>
        <w:br/>
        <w:br/>
        <w:t>（3）谋。《玉篇·户部》：“肁，謀也。”</w:t>
        <w:br/>
        <w:br/>
        <w:t>（4）事尚冥昧始宣发之。*章炳麟*《新方言》卷二：“肁，*蘄州*謂事尚冥昧始宣發之曰肁。”</w:t>
        <w:br/>
        <w:br/>
        <w:t>（5）姓。《廣韻·小韻》：“肁，姓。《戰國策》*趙*有大夫*肁賈*。”</w:t>
        <w:br/>
      </w:r>
    </w:p>
    <w:p>
      <w:r>
        <w:t>肂##肂</w:t>
        <w:br/>
        <w:br/>
        <w:t>⁴肂sì　《廣韻》息利切，去至心。脂部。</w:t>
        <w:br/>
        <w:br/>
        <w:t>（1）寄殡，暂时埋于路旁。《釋名·釋喪制》：“假葬於道側曰肂。肂，翳也。”*畢沅*疏證：“《説文》無肂有殔，云‘瘞也’。……葢肂本未葬而塗殯之名。假葬者，亦依此以為名也。”《吕氏春秋·先識》：“*威公*薨，肂，九月不得葬。”*高誘*注：“下棺置地中謂之肂。”《逸周書·作雒》：“*武王*既歸，成歲十二月，崩*鎬*，肂予*岐周*。”*清**李慈銘*《越中三子傳》：“今猶肂城南*擴誼園*也。”</w:t>
        <w:br/>
        <w:br/>
        <w:t>（2）埋棺的坑。《廣韻·至韻》：“肂，埋棺坎下。”《儀禮·士喪禮》：“掘肂見袵。”*鄭玄*注：“肂，埋棺之坎者也。”*賈公彦*疏：“肂訓為陳，謂陳尸於坎，*鄭（玄*）即以肂為埋棺之坎也。”*清**毛奇齡*《葬禮吾説篇》卷二：“既殯之後，銘置肂側。”</w:t>
        <w:br/>
      </w:r>
    </w:p>
    <w:p>
      <w:r>
        <w:t>肃##肃</w:t>
        <w:br/>
        <w:br/>
        <w:t>肃“肅”的简化字。</w:t>
        <w:br/>
      </w:r>
    </w:p>
    <w:p>
      <w:r>
        <w:t>肄##肄</w:t>
        <w:br/>
        <w:br/>
        <w:t>《説文》：“𢄥，習也。从𦘒，㣇聲。𨽼，籀文𢄥。肄，篆文𢄥。”*于省吾*《殷契駢枝》：“𢄥字象以手刷洗㣇畜豪毛之形，从數點者象水滴之形。金文𢄥字多从巾者……刷洗之初祇以手，繼則用巾，此乃人事自然之演進也。”</w:t>
        <w:br/>
        <w:br/>
        <w:t>（一）yì　《廣韻》羊至切，去至以。脂部。</w:t>
        <w:br/>
        <w:br/>
        <w:t>（1）学习；练习。如：肄习；肄业。《説文·𦘒部》：“𢄥，習也。肄，篆文𢄥。”《左傳·文公四年》：“*衛**甯武子*來聘，公與之宴，為賦《湛露》及《彤弓》。又不答賦。使行人私焉。對曰：‘臣以為肄業及之。’”《三國志·魏志·杜夔傳》：“教習講肄，備作樂器。”*清**戴本孝*《課農》：“所營非近務，相命肄農耕。”</w:t>
        <w:br/>
        <w:br/>
        <w:t>（2）检查；查验。《漢書·酷吏傳·義縱》：“歲餘，關吏税肄郡國出入關者，號曰：‘寧見乳虎，無直*甯成*之怒。’”*顔師古*注引*李奇*曰：“肄，閲也。”</w:t>
        <w:br/>
        <w:br/>
        <w:t>（3）蘖；嫩条。《廣韻·至韻》：“肄，嫩條也。”《詩·周南·汝墳》：“遵彼*汝*墳，伐其條肄。”*毛*傳：“漸而復生曰肄。”*明**方以智*《物理小識》卷九：“一種桱木似杉而硬，宜芒種時遇雨斬肄插之。”*梁启超*《戴东原先生传》：“循根可以达杪，不手披枝肄所歧，皆未至十分之见。”</w:t>
        <w:br/>
        <w:br/>
        <w:t>（4）余。《左傳·襄公二十九年》：“*晋國*不恤*周*宗之闕，而*夏*肄是屏。”*杜預*注：“肄，餘也。”</w:t>
        <w:br/>
        <w:br/>
        <w:t>（5）劳苦。《玉篇·帇部》：“肄，勞也。”《書·顧命》：“陳教則肄，肄不違。”*孔*傳：“雖勞而不違道。”《詩·邶風·谷風》：“有洸有潰，既詒我肄。”*毛*傳：“肄，勞也。”《左傳·昭公三十年》：“若為三師以肄焉，一師至，彼必皆出。”*杜預*注：“肄，猶勞也。”</w:t>
        <w:br/>
        <w:br/>
        <w:t>（二）sì　《集韻》息利切，去至心。</w:t>
        <w:br/>
        <w:br/>
        <w:t>同“𨽸（肆）”。《集韻·至韻》：“𨽸，《説文》：‘極陳也。’一曰遂也，故也。又姓。或作肆、肄。”</w:t>
        <w:br/>
      </w:r>
    </w:p>
    <w:p>
      <w:r>
        <w:t>肅##肅</w:t>
        <w:br/>
        <w:br/>
        <w:t>〔肃〕</w:t>
        <w:br/>
        <w:br/>
        <w:t>《説文》：“肅，持事振敬也。从𦘒在𣶒上，戰戰兢兢也。𦘡，古文肅。从心，从卪。”</w:t>
        <w:br/>
        <w:br/>
        <w:t>sù　《廣韻》息逐切，入屋心。沃部。</w:t>
        <w:br/>
        <w:br/>
        <w:t>（1）恭敬。如：肃立；肃然起敬。《説文·𦘒部》：“肅，持事振敬也。”《玉篇·帇部》：“肅，敬也。”《廣韻·屋韻》：“肅，恭也，敬也。”《書·洪範》：“恭作肅，從作乂。”《左傳·僖公二十三年》：“其從者肅而寬，忠而能力。”*杜預*注：“肅，敬也。”*鲁迅*《呐喊·阿Q正传》：“其时几个旁听人倒也肃然的有些起敬了。”</w:t>
        <w:br/>
        <w:br/>
        <w:t>（2）庄重；威严。如：严肃；肃穆。《玉篇·帇部》：“肅，嚴也。”《禮記·玉藻》：“言容詻詻，色容厲肅。”*唐**杜甫*《詠懷古迹五首》之五：“*諸葛*大名垂宇宙，宗臣遺像肅清高。”</w:t>
        <w:br/>
        <w:br/>
        <w:t>（3）恭敬地引进。《爾雅·釋詁下》：“肅，進也。”《禮記·曲禮上》：“主人肅客而入。”*鄭玄*注：“肅，進也。”*明**陶宗儀*《輟耕録》卷十一：“門外有客至，*西瑛*出肅客。”*明**王錡*《涉異志·石真妃》：“明妝儼然，肅入其家。”</w:t>
        <w:br/>
        <w:br/>
        <w:t>（4）揖拜。《左傳·成公十六年》：“為事之故，敢肅使者。”*杜預*注：“肅，手至地，若今撎。”《禮記·少儀》：“雖有君賜肅拜，為尸坐則不手拜。”</w:t>
        <w:br/>
        <w:br/>
        <w:t>（5）整饬。《國語·周語中》：“寬肅宣惠，君也。”*韋昭*注：“肅，整也。”*三國**魏**曹植*《應詔詩》：“命彼掌徒，肅我征旅。”*清**徐芳烈*《浙東紀略》：“肅衣冠赴水於*柳橋*。”</w:t>
        <w:br/>
        <w:br/>
        <w:t>（6）峻急；严峻。《爾雅·釋詁上》：“肅，疾也。”又：“肅，速也。”《國語·齊語》：“是故其父兄之教不肅而成。”*韋昭*注：“肅，疾也。”《禮記·禮運》：“刑肅而俗敝，則法無常。”*鄭玄*注：“肅，駿也。”《淮南子·本經》：“寬而不肆，肅而不悖。”*高誘*注：“肅，急也。”*晋**陸機*《思親賦》：“迴飇肅以長赴，零雪紛其下穨。”</w:t>
        <w:br/>
        <w:br/>
        <w:t>（7）萎缩；萧瑟。《吕氏春秋·孟秋紀》：“天地始肅。”《禮記·月令》：“季春行冬令，則寒氣時發，草木皆肅。”*鄭玄*注：“肅，謂枝葉縮栗。”*宋**王安石*《桂枝香·金陵懷古》：“登臨送目，正故國晚秋，天氣初肅。”</w:t>
        <w:br/>
        <w:br/>
        <w:t>（8）清静；安静。《素問·五常政大論》：“其化成，其氣削，其政肅，其令鋭切。”*王冰*注：“肅，清也，静也。”又《診要終經論》：“刺鍼必肅，刺腫摇鍼，經刺勿摇，此刺之道也。”*王冰*注：“肅謂静肅。”《儒林外史》第四十三回：“本縣法令嚴明，地方清肅。”</w:t>
        <w:br/>
        <w:br/>
        <w:t>（9）清除。*毛泽东*《关于正确处理人民内部矛盾的问题》二：“我们的方针是：‘有反必肃，有错必纠’。”又《在省市自治区党委书记会议上的讲话》：“有些单位进行过肃反，但是肃而不清。”</w:t>
        <w:br/>
        <w:br/>
        <w:t>（10）同“䎘”。飞。《集韻·屋韻》：“䎘，鳥飛。或省。”</w:t>
        <w:br/>
        <w:br/>
        <w:t>⑪古州名。*隋*置。治所在今*甘肃省**酒泉市*。《廣韻·屋韻》：“肅，州名，古*月氏國*也。”</w:t>
        <w:br/>
        <w:br/>
        <w:t>⑫姓。《廣韻·屋韻》：“肅，姓。出《姓苑》。”《古今姓氏書辯證·屋韻》：“《韻譜》曰：‘八*元仲堪*謚肅，後世為氏。或曰*肅慎氏*之後。’”</w:t>
        <w:br/>
      </w:r>
    </w:p>
    <w:p>
      <w:r>
        <w:t>肆##肆</w:t>
        <w:br/>
        <w:br/>
        <w:t>⁷肆</w:t>
        <w:br/>
        <w:br/>
        <w:t>（一）sì　《廣韻》息利切，去至心。微部。</w:t>
        <w:br/>
        <w:br/>
        <w:t>（1）古时处死刑后陈尸示众。《古今韻會舉要·寘韻》：“肆，既刑，陳尸曰肆。”《周禮·秋官·掌戮》：“凡殺人者，踣諸市，肆之三日，刑盜于市。”*鄭玄*注：“踣，僵尸也。肆，猶申也，陳也。”《論語·憲問》：“夫子固有惑志於*公伯寮*，吾力猶能肆諸市朝。”*邢昺*疏：“有罪既刑，陳其尸曰肆。”《禮記·檀弓下》：“君之臣不免于罪，則將肆諸市朝而妻妾執。”*鄭玄*注：“肆，陳尸也。”</w:t>
        <w:br/>
        <w:br/>
        <w:t>（2）杀。《廣雅·釋詁一》：“肆，殺也。”*章炳麟*《新方言·釋詞》：“古以肆為殺，今以殺為肆。”《大戴禮記·夏小正》：“捚〔貍〕子肇肆。……其或曰肆殺也。”</w:t>
        <w:br/>
        <w:br/>
        <w:t>（3）冲突；侵犯。《詩·大雅·皇矣》：“是伐是肆，是絶是忽。”*鄭玄*箋：“肆，犯突也。”*孔穎達*疏：“犯突，言犯師而衝突之。”《左傳·文公十二年》：“若使輕者肆焉，其可。”*杜預*注：“肆，暫往而退也。”*北魏**楊衒之*《洛陽伽藍記·永寧寺》：“逆刃加於君親，鋒鏑肆於卿宰。”</w:t>
        <w:br/>
        <w:br/>
        <w:t>（4）恣纵；放肆。《玉篇·長部》：“肆，放也，恣也。”《左傳·昭公十二年》：“昔（*周）穆王*欲肆其心，周行天下。”《楚辭·天問》：“*妹嬉*何肆？*湯*何殛焉？”《禮記·表記》：“君子莊敬曰强，安肆曰偷。”*鄭玄*注：“肆，猶放恣也。”</w:t>
        <w:br/>
        <w:br/>
        <w:t>（5）放佚，赦免。《尚書·堯典》：“眚灾肆赦，怙終賊刑。”《穀梁傳·莊公二十二年》：“肆，大眚；肆，失也。”*清**朱珔*《説文叚借義證·長部》：“肆訓放，與佚義同。《公羊傳》：‘肆者何？跌也。’《穀梁》曰：‘肆，失也。’皆佚之義。”</w:t>
        <w:br/>
        <w:br/>
        <w:t>（6）踞。《玉篇·長部》：“肆，踞也。”</w:t>
        <w:br/>
        <w:br/>
        <w:t>（7）集市贸易场所；商店。如：酒肆；茶肆。《周禮·天官·内宰》：“正其肆，陳其貨賄。”《淮南子·俶真》：“賈便其肆，農樂其業。”《文選·謝混〈遊西池〉》：“逍遥越城肆，願言屢經過。”*李善*注：“肆，市中陳物處也。”</w:t>
        <w:br/>
        <w:br/>
        <w:t>（8）手工业作坊。《論語·子張》：“百工居肆，以成其事。”*邢昺*疏：“肆，謂官府造作之處也。”*清**王夫之*《宋論·太祖》：“農安於畝，工安於肆，商安於旅。”</w:t>
        <w:br/>
        <w:br/>
        <w:t>（9）止宿之处，房舍。《玉篇·長部》：“肆，次也。”《詩·小雅·大東》“跂彼織女，終日七襄”*漢**鄭玄*箋：“襄，駕也，謂更其肆也。”*孔穎達*疏：“肆，謂止舍處也。”*唐**杜甫*《題衡山縣文宣王廟新學堂呈陸宰》：“我行*洞庭*野，歘得*文翁*肆。”</w:t>
        <w:br/>
        <w:br/>
        <w:t>（10）陈设；陈列。《玉篇·長部》：“肆，陳也，列也。”《詩·大雅·行葦》：“或肆之筵，或授之几。”*毛*傳：“肆，陳也。”《儀禮·聘禮》：“問大夫之幣俟于郊，為肆，又齎皮馬。”*鄭玄*注：“肆猶陳列也。”*晋**陶潛*《雜詩》之四：“觴絃肆朝日，罇中酒不燥。”</w:t>
        <w:br/>
        <w:br/>
        <w:t>⑪扩展；张开。《左傳·昭公三十二年》：“伯父若肆大惠，復二*文*之業，弛*周*室之憂。”*杜預*注：“肆，展放也。”*三國**魏**嵇康*《琴賦·序》：“是故復之而不足，則吟詠以肆志。”*唐**柳宗元*《答周君巢餌藥久壽書》：“彳亍而無所趨，拳拘而不能肆。”</w:t>
        <w:br/>
        <w:br/>
        <w:t>⑫操持。《法言·五百》：“矢口而成言，肆筆而成書。”*李軌*注：“肆，操也。”</w:t>
        <w:br/>
        <w:br/>
        <w:t>⑬尽力；勤奋。《爾雅·釋言》：“肆，力也。”《文選·張衡〈東京賦〉》：“瞻仰二祖，厥庸孔肆。”*李善*注引*薛綜*曰：“肆，勤也。”*晋**陶潛*《桃花源詩》：“相命肆農耕，日入從所憩。”*唐**柳宗元*《設漁伯對智伯》：“愈肆其力，逆流而上。”</w:t>
        <w:br/>
        <w:br/>
        <w:t>⑭疾，迅速。《小爾雅·廣詁》：“肆，疾也。”《詩·大雅·大明》：“肆伐大*商*，會朝清明。”*毛*傳：“肆，疾也。”*孔穎達*疏：“《左傳》云：輕者肆焉。是肆為疾之義，故以肆為疾。”*漢**揚雄*《甘泉賦》：“回猋肆其碭駭兮，翍桂椒而鬱栘楊。”</w:t>
        <w:br/>
        <w:br/>
        <w:t>⑮延缓。《玉篇·長部》：“肆，緩也。”《書·舜典》：“眚災肆赦，怙終賊刑。”*孔*傳：“肆，緩……過而有害，當緩赦之。”《淮南子·精神》：“故縱體肆意，而度制可以為天下儀。”*高誘*注：“肆，緩也。”*晋**成公綏*《嘯賦》：“或舒肆而自反，或徘徊而復放。”</w:t>
        <w:br/>
        <w:br/>
        <w:t>⑯大。《書·梓材》：“皇天既付中國民，越厥疆土，于先王肆。”*孔*傳：“能遠拓其界壤，則於先王之道遂大。”*孔穎達*疏：“肆，遂也，申遂故為大。”</w:t>
        <w:br/>
        <w:br/>
        <w:t>⑰长；常。《詩·大雅·崧高》：“其詩孔碩，其風肆好。”*毛*傳：“肆，長也。”*孔穎達*疏：“肆者陳設之言，是進長之義，故以肆為長。”</w:t>
        <w:br/>
        <w:br/>
        <w:t>⑱直，正。《易·繫辭下》：“其言曲而中，其事肆而隱。”*李鼎祚*集解引*虞翻*曰：“肆，直也。”*韓康伯*注：“事顯而理微也。”《史記·樂書》：“肆直而慈愛者宜歌《商》。”*裴駰*集解引*鄭玄*曰：“肆，正也。”</w:t>
        <w:br/>
        <w:br/>
        <w:t>⑲弃；忘掉。《楚辭·天問》：“何繁鳥萃棘，負子肆情？”《文選·揚雄〈長楊賦〉》：“故平不肆險，安不忘危。”*李善*注引*服虔*曰：“肆，棄也。”*晋**應貞*《晋武帝華林園集詩》：“幽人肆險，遠國忘遐。”</w:t>
        <w:br/>
        <w:br/>
        <w:t>⑳量。《玉篇·長部》：“肆，量也。”</w:t>
        <w:br/>
        <w:br/>
        <w:t>㉑巩固。《詩·周頌·昊天有成命》：“於緝熙，單厥心，肆其靖之。”*毛*傳：“肆，固。”</w:t>
        <w:br/>
        <w:br/>
        <w:t>㉒先例。《書·多士》：“予惟率肆矜爾，非予罪，時惟天命。”*孔*傳：“惟我循*殷*故事憐愍汝。”*孔穎達*疏：“此故解經中肆字。”</w:t>
        <w:br/>
        <w:br/>
        <w:t>㉓古代编悬乐器的单位，悬钟十六为肆。《玉篇·長部》：“肆，列也。”《周禮·春官·小胥》：“凡縣鍾磬，半為堵，全為肆。”*鄭玄*注：“鍾一堵磬一堵謂之肆。”《左傳·襄公十一年》：“歌鐘二肆，及其鎛磬。”*杜預*注：“肆，列也。縣鐘十六為一肆，二肆三十二枚。”《晏子春秋·諫下一》：“鐘鼓成肆，干戚成舞。”</w:t>
        <w:br/>
        <w:br/>
        <w:t>㉔今；现在。《爾雅·釋詁下》：“肆，今也。”*郭璞*注：“肆既為故，又為今，今亦為故，故亦為今，此義相反而兼通者。”《書·多士》：“肆爾多士，非我小國敢弋*殷*命。”*孫星衍*注疏引《釋詁》：“肆，今也。”《詩·大雅·緜》：“肆不殄厥愠，亦不隕厥問。”*毛*傳：“肆，故今也。”*宋**王安石*《皇后册文》：“肆朕受命，奉循前烈。”</w:t>
        <w:br/>
        <w:br/>
        <w:t>㉕数词。“四”的大写。*清**朱駿聲*《説文通訓定聲·履部》：“今官書數目一二三四作壹貳參肆，所以防奸易也。”</w:t>
        <w:br/>
        <w:br/>
        <w:t>㉖副词。表示程度，相当于“极”、“甚”。《小爾雅·廣言》：“肆，極也。”*章炳麟*《新方言·釋詞》：“今*遼東*謂富有曰有得肆，*蘇州*謂甚好曰好得肆，甚熱曰熱得肆。”《國語·周語下》：“藪澤肆既，民力彫盡。”*韋昭*注：“肆，極也。”</w:t>
        <w:br/>
        <w:br/>
        <w:t>㉗连词。1.表示承接关系，相当于“遂”、“于是”。《玉篇·長部》：“肆，遂也。”《書·舜典》：“肆類于上帝，禋于六宗。”*孔*傳：“肆，遂也。”*晋**孫綽*《遊天台山賦》：“肆覲天宗，爰集通仙。”2.表示因果关系，相当于“故”、“所以”。《爾雅·釋詁下》：“肆，故也。”《書·大禹謨》：“肆予以爾衆士，奉辭罰罪。”*孔*傳：“肆，故也。”《漢書·翟方進傳》：“古讖著言，肆今享實。”*顔師古*注：“肆，故也。”</w:t>
        <w:br/>
        <w:br/>
        <w:t>㉘姓。《廣韻·至韻》：“肆，姓。*何*氏《姓苑》有*漁陽*太守*肆敏*。”</w:t>
        <w:br/>
        <w:br/>
        <w:t>（二）tī　《集韻》他歷切，入錫透。錫部。</w:t>
        <w:br/>
        <w:br/>
        <w:t>（1）通“剔”。解剔牲体。《集韻·錫韻》：“剔，解也。或作肆。”*清**朱駿聲*《説文通訓定聲·履部》：“肆，叚借為𩮜（剔）。”《周禮·春官·大宗伯》：“以肆獻祼享先王。”*鄭玄*注：“肆者，進所解牲體。”*陸德明*釋文：“肆，他歷反，解骨體。”《禮記·郊特牲》：“腥、肆、爓、腍、祭，豈知神之所饗也。”*鄭玄*注：“治肉曰肆。”</w:t>
        <w:br/>
        <w:br/>
        <w:t>（2）古祭名。《周禮·春官·典瑞》：“祼圭有瓉，以肆先王。”*鄭玄*注：“肆，解牲體以祭，因以為名。”《史記·周本紀》：“今*殷王紂*維婦人言是用，自棄其先祖肆祀不答。”*裴駰*集解引*鄭玄*曰：“肆，祭名。”</w:t>
        <w:br/>
        <w:br/>
        <w:t>（3）通“肄（yì）”。*清**朱駿聲*《説文通訓定聲·履部》：“肆，叚借為肄。”1.讲习。《詩·小雅·甫田》“攸介攸止，烝我髦士”*漢**鄭玄*箋：“以道藝相講肆。”*陸德明*釋文：“肆字亦作肄。”《周禮·春官·小宗伯》“肄儀為位”*漢**鄭玄*注：“肄，習也。故書肄為肆。”2.剩余。《禮記·玉藻》：“肆束及帶，勤者有事則收之，走則擁之。”*鄭玄*注：“肆讀為肄。肄，餘也。餘束，約紐之餘組也。”*孔穎達*疏：“謂約束帶之餘組及帶之垂者。”</w:t>
        <w:br/>
      </w:r>
    </w:p>
    <w:p>
      <w:r>
        <w:t>肇##肇</w:t>
        <w:br/>
        <w:br/>
        <w:t>《説文》：“肇，擊也。从攴，肈省聲。”</w:t>
        <w:br/>
        <w:br/>
        <w:t>zhào　《集韻》直紹切，上小澄。宵部。</w:t>
        <w:br/>
        <w:br/>
        <w:t>（1）打击。《説文·攴部》：“肇，擊也。”</w:t>
        <w:br/>
        <w:br/>
        <w:t>（2）开始。如：肇始；肇端。《爾雅·釋詁上》：“初、哉、首、基、肇、祖、元、胎、俶、落、權輿，始也。”《書·舜典》：“肇十有二州，封十有二山。”*孔*傳：“肇，始也。”《楚辭·離騷》：“皇覽揆余初度兮，肇錫余以嘉名。”*王逸*注：“肇，始也。”*明**王守仁*《象祠記》：“斯祠之肇也，蓋莫知其原。”</w:t>
        <w:br/>
        <w:br/>
        <w:t>（3）引起；发生。如：肇衅。*梁启超*《为沪案敬告欧美朋友》：“肇事以来，巡捕不惟未死一人，并小小伤痕也没有。”*鲁迅*《书信·致宋崇义（一九二○年五月四日）》：“今之论者，又惧*俄国*思潮传染*中国*，足以肇乱，此亦似是而非之谈。”</w:t>
        <w:br/>
        <w:br/>
        <w:t>（4）图谋。《詩·大雅·江漢》：“*召公*是似，肇敏戎公，用錫爾祉。”*毛*傳：“肇，謀。”</w:t>
        <w:br/>
        <w:br/>
        <w:t>（5）矫正。《國語·齊語》：“比綴以度，竱本肇末。”*韋昭*注：“肇，正也。”</w:t>
        <w:br/>
        <w:br/>
        <w:t>（6）古代祭天时的神位。《詩·大雅·生民》：“恒之秬秠，是穫是畝，恒之穈芑，是任是負。以歸肇祀。”*鄭玄*箋：“肇，郊之神位也。”</w:t>
        <w:br/>
        <w:br/>
        <w:t>（7）姓。《萬姓統譜·篠韻》：“肇，見《姓苑》。”</w:t>
        <w:br/>
      </w:r>
    </w:p>
    <w:p>
      <w:r>
        <w:t>肈##肈</w:t>
        <w:br/>
        <w:br/>
        <w:t>《説文》：“肈，上諱。”*徐鉉*等注：“*後漢**和帝*名也。”*吴大澂*古籀補：“古文肈、肇、肁三字竝通。”</w:t>
        <w:br/>
        <w:br/>
        <w:t>zhào　《廣韻》治小切，上小澄。宵部。</w:t>
        <w:br/>
        <w:br/>
        <w:t>（1）同“肇”。《説文·戈部》：“肈，上諱。”*徐鉉*等注：“*後漢**和帝*名也。案：*李舟*《切韻》云：‘擊也。从戈，肁聲。’”*段玉裁*注：“按：古有肈無肇，从戈之肈，*漢*碑或从殳，俗乃从攵作肇。”</w:t>
        <w:br/>
        <w:br/>
        <w:t>（2）敏捷。《爾雅·釋言》：“肈，敏也。”</w:t>
        <w:br/>
        <w:br/>
        <w:t>（3）戟一类的武器。《古今韻會舉要·篠韻》：“肈，戟屬。”</w:t>
        <w:br/>
        <w:br/>
        <w:t>（4）长。《玉篇·戈部》：“肈，長也。”</w:t>
        <w:br/>
      </w:r>
    </w:p>
    <w:p>
      <w:r>
        <w:t>𦘒##𦘒</w:t>
        <w:br/>
        <w:br/>
        <w:t>《説文》：“𦘒，手之疌巧也。从又持巾。”*方濬益*《綴遺齋彝器款識考釋》：“意古文𦘒、聿止一字，篆文興始分為二。”</w:t>
        <w:br/>
        <w:br/>
        <w:t>niè　《集韻》呢輒切，入葉娘。盍部。</w:t>
        <w:br/>
        <w:br/>
        <w:t>（1）手巧。《説文·𦘒部》：“𦘒，手之疌巧也。”</w:t>
        <w:br/>
        <w:br/>
        <w:t>（2）竹𦘒。*宋**郭忠恕*《佩觽》卷下：“𦘒，竹𦘒。”</w:t>
        <w:br/>
      </w:r>
    </w:p>
    <w:p>
      <w:r>
        <w:t>𦘓##𦘓</w:t>
        <w:br/>
        <w:br/>
        <w:t>²𦘓同“勩”。《集韻·祭韻》：“勩，《説文》：‘勞也。’或作𦘓。”</w:t>
        <w:br/>
      </w:r>
    </w:p>
    <w:p>
      <w:r>
        <w:t>𦘔##𦘔</w:t>
        <w:br/>
        <w:br/>
        <w:t>³𦘔</w:t>
        <w:br/>
        <w:br/>
        <w:t>《説文》：“𦘔，聿飾也。从聿，从彡。俗語以書好為𦘔。讀若𣸁。”</w:t>
        <w:br/>
        <w:br/>
        <w:t>jīn　《廣韻》將鄰切，平真精。真部。</w:t>
        <w:br/>
        <w:br/>
        <w:t>（1）笔饰。《説文·聿部》：“𦘔，聿飾也。”*徐鍇*繫傳：“《筆經》曰：世人多以流離象牙為筆管。麗飾則有之，然筆尚輕也。凡飾物通用彡字也。”《玉篇·聿部》：“𦘔，飾也。”</w:t>
        <w:br/>
        <w:br/>
        <w:t>（2）赞叹；羡慕。《説文·聿部》：“𦘔，俗語以書好為𦘔。讀若𣸁。”*段玉裁*注：“今人所謂津津亹亹者，蓋出此。歎羡其好，則口流𧗁液，音義皆與𧗁通。”</w:t>
        <w:br/>
      </w:r>
    </w:p>
    <w:p>
      <w:r>
        <w:t>𦘕##𦘕</w:t>
        <w:br/>
        <w:br/>
        <w:t>𦘕同“畫”。《字彙·聿部》：“𦘕，俗繪畫字。”*宋**陸九淵*《語録·包揚顯道所録》：“五日𦘕一水，十日𦘕一松。”*明**田藝蘅*《留青日札摘抄·佛牙》：“十五年坐𦘕屋。”</w:t>
        <w:br/>
      </w:r>
    </w:p>
    <w:p>
      <w:r>
        <w:t>𦘖##𦘖</w:t>
        <w:br/>
        <w:br/>
        <w:t>⁵𦘖同“肂”。《集韻·至韻》：“𦘖，埋棺坎。”按：《廣韻·至韻》作“肂，埋棺坎下”。*清**胡承珙*《小爾雅義證》卷五：“此雖與《儀禮》西階上之𦘖異，其於埋柩之義則一也。”*清**龔自珍*《潘阿細碣》：“子先𦘖，辰以奄。”</w:t>
        <w:br/>
      </w:r>
    </w:p>
    <w:p>
      <w:r>
        <w:t>𦘗##𦘗</w:t>
        <w:br/>
        <w:br/>
        <w:t>𦘗同“肄”。*清**毛奇齡*《春秋毛氏傳·襄二十九年》：“*鄭**子太叔*曰：‘何哉？棄諸姬而*夏*𦘗是屏。’”按：《左傳》作“*夏*肄”。</w:t>
        <w:br/>
      </w:r>
    </w:p>
    <w:p>
      <w:r>
        <w:t>𦘘##𦘘</w:t>
        <w:br/>
        <w:br/>
        <w:t>同“晝”。《説文·畫部》：“晝，日之出入，與夜為界。𦘘，籀文晝。”</w:t>
        <w:br/>
      </w:r>
    </w:p>
    <w:p>
      <w:r>
        <w:t>𦘙##𦘙</w:t>
        <w:br/>
        <w:br/>
        <w:t>⁶𦘙同“晝”。《集韻·宥韻》：“𦘙，《説文》：‘日之出入，與夜為界。’隸省。”《字彙補·聿部》：“𦘙，與晝同。”</w:t>
        <w:br/>
      </w:r>
    </w:p>
    <w:p>
      <w:r>
        <w:t>𦘚##𦘚</w:t>
        <w:br/>
        <w:br/>
        <w:t>𦘚同“畫”。*元**張憲*《陳橋行》：“𦘚瓠學士獨先幾，禪受雄文袖中草。”*清**顧炎武*《昌平山水記》：“碑用朱漆，欄𦘚雲氣。”</w:t>
        <w:br/>
      </w:r>
    </w:p>
    <w:p>
      <w:r>
        <w:t>𦘜##𦘜</w:t>
        <w:br/>
        <w:br/>
        <w:t>𦘜同“肅”。《集韻·屋韻》：“肅，古作𦘜。”</w:t>
        <w:br/>
      </w:r>
    </w:p>
    <w:p>
      <w:r>
        <w:t>𦘝##𦘝</w:t>
        <w:br/>
        <w:br/>
        <w:t>𦘝同“肅”。《玉篇·帇部》：“𦘝”，“肅”的古文。</w:t>
        <w:br/>
      </w:r>
    </w:p>
    <w:p>
      <w:r>
        <w:t>𦘞##𦘞</w:t>
        <w:br/>
        <w:br/>
        <w:t>𦘞同“肄”。《玉篇·帇部》：“𦘞”，“肄”的籀文。</w:t>
        <w:br/>
      </w:r>
    </w:p>
    <w:p>
      <w:r>
        <w:t>𦘟##𦘟</w:t>
        <w:br/>
        <w:br/>
        <w:t>同“肇”。《正字通·聿部》：“肇，本作𦘟。”</w:t>
        <w:br/>
      </w:r>
    </w:p>
    <w:p>
      <w:r>
        <w:t>𦘠##𦘠</w:t>
        <w:br/>
        <w:br/>
        <w:t>⁸𦘠同“書”。《玉篇·書部》：“𦘠，《説文》書。”《集韻·魚韻》：“書，或作𦘠。”</w:t>
        <w:br/>
      </w:r>
    </w:p>
    <w:p>
      <w:r>
        <w:t>𦘡##𦘡</w:t>
        <w:br/>
        <w:br/>
        <w:t>⁹𦘡</w:t>
        <w:br/>
        <w:br/>
        <w:t>同“肅”。《説文·𦘒部》：“肅，持事振敬也。𦘡，古文肅。从心从卪。”</w:t>
        <w:br/>
      </w:r>
    </w:p>
    <w:p>
      <w:r>
        <w:t>𦘣##𦘣</w:t>
        <w:br/>
        <w:br/>
        <w:t>¹⁰𦘣</w:t>
        <w:br/>
        <w:br/>
        <w:t>同“斲”。《説文·斤部》：“斲，斫也。𦘣，斲或从畫从丮。”</w:t>
        <w:br/>
      </w:r>
    </w:p>
    <w:p>
      <w:r>
        <w:t>𦘤##𦘤</w:t>
        <w:br/>
        <w:br/>
        <w:t>¹⁴𦘤xiāo</w:t>
        <w:br/>
        <w:br/>
        <w:t>姓。《字彙補·聿部》：“𦘤，姓也。《南史》：‘*傅縡*依*湘州*刺史*𦘤循*。’”按：《南史·傅縡傳》作“蕭循”。</w:t>
        <w:br/>
      </w:r>
    </w:p>
    <w:p>
      <w:r>
        <w:t>𦘨##𦘨</w:t>
        <w:br/>
        <w:br/>
        <w:t>𦘨同“肆”。《字彙補·聿部》引《談薈》：“𦘨，古肆字。”*清**李調元*《卍齋璅録·甲録》：“籀文作四，古文作𦘨、𢑨，本作竭力解，不與四同。自肆以下，皆非*秦*法矣。”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