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䍾##䍾</w:t>
        <w:br/>
        <w:br/>
        <w:t>䍾yǎn　《玉篇》魚典切。</w:t>
        <w:br/>
        <w:br/>
        <w:t>飞貌。《玉篇·羽部》：“䍾，飛皃。”</w:t>
        <w:br/>
      </w:r>
    </w:p>
    <w:p>
      <w:r>
        <w:t>䍿##䍿</w:t>
        <w:br/>
        <w:br/>
        <w:t>⁴䍿</w:t>
        <w:br/>
        <w:br/>
        <w:t>《説文》：“䍿，樂舞。以羽☀自翳其首，以祀星辰也。从羽，王聲。讀若皇。”</w:t>
        <w:br/>
        <w:br/>
        <w:t>huáng　《廣韻》胡光切，平唐匣。陽部。</w:t>
        <w:br/>
        <w:br/>
        <w:t>（1）〔䍿舞〕古代的一种乐舞。以羽覆盖其头而舞蹈、祭神。《説文·羽部》：“䍿，樂舞。以羽☀自翳其首，以祀星辰也。”《周禮·地官·舞師》“教羽舞，帥而舞四方之祭祀；教皇舞，帥而舞旱暵之事”*漢**鄭玄*注引*鄭司農*云：“皇舞，蒙羽舞，書或為䍿。”</w:t>
        <w:br/>
        <w:br/>
        <w:t>（2）同“凰”。《字彙補·羽部》：“䍿，又與凰同。《春秋緯》鳳凰作鳳䍿。”*清**王玉樹*《説文拈字·羽部》：“古鳳皇字本作䍿，後人通用皇，而䍿字遂廢不用。”*清**龔自珍*《燕昭王求僊臺賦》：“僾星辰，招鸞䍿。”</w:t>
        <w:br/>
      </w:r>
    </w:p>
    <w:p>
      <w:r>
        <w:t>䎀##䎀</w:t>
        <w:br/>
        <w:br/>
        <w:t>䎀xuè　《廣韻》許月切，入月曉。</w:t>
        <w:br/>
        <w:br/>
        <w:t>飞跑貌；飞貌。《玉篇·羽部》：“䎀，䎀䎀，飛走皃。”《廣韻·月韻》：“䎀，飛皃。”*南朝**齊**謝朓*《三日侍宴曲水代人應詔》：“巢閣易窺，馴庭難䎀。”*唐**韓愈*《送文暢師北游》：“當今聖政初，恩澤完䎀狘。”</w:t>
        <w:br/>
      </w:r>
    </w:p>
    <w:p>
      <w:r>
        <w:t>䎁##䎁</w:t>
        <w:br/>
        <w:br/>
        <w:t>䎁hú　《龍龕手鑑》音胡。</w:t>
        <w:br/>
        <w:br/>
        <w:t>人名用字。《龍龕手鑑·羽部》：“䎁，俗。人名也。”按：*邓福禄*、*韩小荆*《字典考正》以为“䎁”是“胡”的讹字。</w:t>
        <w:br/>
      </w:r>
    </w:p>
    <w:p>
      <w:r>
        <w:t>䎂##䎂</w:t>
        <w:br/>
        <w:br/>
        <w:t>䎂bǎo　《廣韻》博抱切，上晧幫。</w:t>
        <w:br/>
        <w:br/>
        <w:t>（1）彩色的羽毛。《玉篇·羽部》：“䎂，五采羽。”《廣韻·晧韻》：“䎂，彩羽。”《集韻·晧韻》：“䎂，羽五色。”《佛説四人出現世間經》：“爾時王波斯匿乘羽䎂車，群臣圍繞，出舍衛城，便往園中至世尊所。”</w:t>
        <w:br/>
        <w:br/>
        <w:t>（2）矢羽。《集韻·晧韻》：“䎂，矢羽。”</w:t>
        <w:br/>
      </w:r>
    </w:p>
    <w:p>
      <w:r>
        <w:t>䎃##䎃</w:t>
        <w:br/>
        <w:br/>
        <w:t>䎃rǎn　《廣韻》而琰切，上琰日。</w:t>
        <w:br/>
        <w:br/>
        <w:t>（1）鸟翅膀下的细毛。《廣韻·琰韻》：“䎃，弱羽也。”《類篇·羽部》：“䎃，鳥翼下細毛。”</w:t>
        <w:br/>
        <w:br/>
        <w:t>（2）羽貌。《集韻·琰韻》：“䎃，羽皃。”</w:t>
        <w:br/>
        <w:br/>
        <w:t>（3）羽。《類篇·羽部》引《廣雅》：“䎃，羽也。”按：《廣雅·釋器》作“𦐎”。</w:t>
        <w:br/>
      </w:r>
    </w:p>
    <w:p>
      <w:r>
        <w:t>䎄##䎄</w:t>
        <w:br/>
        <w:br/>
        <w:t>䎄（一）xiāo　《廣韻》許幺切，平蕭曉。</w:t>
        <w:br/>
        <w:br/>
        <w:t>〔䎄㲖〕毛貌。《廣韻·蕭韻》：“䎄，䎄㲖，毛皃。”</w:t>
        <w:br/>
        <w:br/>
        <w:t>（二）tiáo　《集韻》田聊切，平蕭定。</w:t>
        <w:br/>
        <w:br/>
        <w:t>〔䎄㲖〕也作“𣬸㲖”。1.鸟尾翘毛。《集韻·蕭韻》：“𣬸，𣬸㲖，鳥尾翹毛。或从羽。”2.羽恶貌。《集韻·蕭韻》：“𣬸，𣬸㲖，羽惡皃。或从羽。”</w:t>
        <w:br/>
      </w:r>
    </w:p>
    <w:p>
      <w:r>
        <w:t>䎅##䎅</w:t>
        <w:br/>
        <w:br/>
        <w:t>䎅pò　《集韻》匹各切，入鐸滂。</w:t>
        <w:br/>
        <w:br/>
        <w:t>〔䎊䎅〕也作“䎊𦒟”。飞貌。《集韻·鐸韻》：“𦒟，䎊𦒟，飛皃。或从白。”</w:t>
        <w:br/>
      </w:r>
    </w:p>
    <w:p>
      <w:r>
        <w:t>䎆##䎆</w:t>
        <w:br/>
        <w:br/>
        <w:t>䎆liào　《改併四聲篇海》引《川篇》音料。</w:t>
        <w:br/>
        <w:br/>
        <w:t>飞貌。《改併四聲篇海·羽部》引《川篇》：“䎆，飛皃。”</w:t>
        <w:br/>
      </w:r>
    </w:p>
    <w:p>
      <w:r>
        <w:t>䎇##䎇</w:t>
        <w:br/>
        <w:br/>
        <w:t>䎇zhōu　《集韻》之由切，平尤章。</w:t>
        <w:br/>
        <w:br/>
        <w:t>（1）急。《玉篇·羽部》：“䎇，急也。”</w:t>
        <w:br/>
        <w:br/>
        <w:t>（2）柔弱的羽毛。《集韻·尤韻》：“䎇，弱羽。”</w:t>
        <w:br/>
      </w:r>
    </w:p>
    <w:p>
      <w:r>
        <w:t>䎈##䎈</w:t>
        <w:br/>
        <w:br/>
        <w:t>䎈yì　《廣韻》餘制切，去祭以。</w:t>
        <w:br/>
        <w:br/>
        <w:t>飞，飞貌。《玉篇·羽部》：“䎈，飛皃。”《廣韻·祭韻》：“䎈，鳥飛。”《集韻·祭韻》：“䎈，飛也。”</w:t>
        <w:br/>
      </w:r>
    </w:p>
    <w:p>
      <w:r>
        <w:t>䎉##䎉</w:t>
        <w:br/>
        <w:br/>
        <w:t>䎉xù　《集韻》休必切，入術曉。</w:t>
        <w:br/>
        <w:br/>
        <w:t>（1）飞走貌。《玉篇·羽部》：“䎉，飛走皃。”*唐**竇臮*《述書賦上》：“如郊坰羽獵，𦒑䎉奔騰。”</w:t>
        <w:br/>
        <w:br/>
        <w:t>（2）同“矞”。惊惧貌。《集韻·質韻》：“矞，驚遽皃。或作䎉。”</w:t>
        <w:br/>
      </w:r>
    </w:p>
    <w:p>
      <w:r>
        <w:t>䎊##䎊</w:t>
        <w:br/>
        <w:br/>
        <w:t>䎊（一）luò　《集韻》歷各切，入鐸來。</w:t>
        <w:br/>
        <w:br/>
        <w:t>〔䎊𦒟〕飞貌。《集韻·鐸韻》：“䎊，䎊𦒟，飛皃。”</w:t>
        <w:br/>
        <w:br/>
        <w:t>（二）pò　《正字通》匹各切。</w:t>
        <w:br/>
        <w:br/>
        <w:t>飞去。《正字通·羽部》：“䎊，飛去也。”</w:t>
        <w:br/>
      </w:r>
    </w:p>
    <w:p>
      <w:r>
        <w:t>䎋##䎋</w:t>
        <w:br/>
        <w:br/>
        <w:t>䎋kào　《玉篇》苦到切。</w:t>
        <w:br/>
        <w:br/>
        <w:t>飞。《玉篇·羽部》：“䎋，飛也。”</w:t>
        <w:br/>
      </w:r>
    </w:p>
    <w:p>
      <w:r>
        <w:t>䎌##䎌</w:t>
        <w:br/>
        <w:br/>
        <w:t>䎌chù　《廣韻》初六切，入屋初。</w:t>
        <w:br/>
        <w:br/>
        <w:t>（1）羽。《玉篇·羽部》：“䎌，羽。”</w:t>
        <w:br/>
        <w:br/>
        <w:t>（2）飞貌。《廣韻·屋韻》：“䎌，飛皃。”</w:t>
        <w:br/>
        <w:br/>
        <w:t>（3）毛羽整齐貌。《集韻·屋韻》：“䎌，羽齊皃。”</w:t>
        <w:br/>
        <w:br/>
        <w:t>（4）羽高貌。《類篇·羽部》：“䎌，羽高皃。”</w:t>
        <w:br/>
      </w:r>
    </w:p>
    <w:p>
      <w:r>
        <w:t>䎍##䎍</w:t>
        <w:br/>
        <w:br/>
        <w:t>䎍同“䎔”。《集韻·虞韻》：“䎔，《博雅》：‘羽也。’或从甫。”</w:t>
        <w:br/>
      </w:r>
    </w:p>
    <w:p>
      <w:r>
        <w:t>䎎##䎎</w:t>
        <w:br/>
        <w:br/>
        <w:t>䎎nà　《廣韻》女法切，入乏娘。</w:t>
        <w:br/>
        <w:br/>
        <w:t>向上飞翔的样子。《玉篇·羽部》：“䎎，飛皃。”《廣韻·乏韻》：“䎎，飛上皃。”</w:t>
        <w:br/>
      </w:r>
    </w:p>
    <w:p>
      <w:r>
        <w:t>䎏##䎏</w:t>
        <w:br/>
        <w:br/>
        <w:t>䎏hán　《集韻》呼含切，平覃曉。</w:t>
        <w:br/>
        <w:br/>
        <w:t>小鸟飞貌。《集韻·覃韻》：“䎏，小鳥飛皃。”</w:t>
        <w:br/>
      </w:r>
    </w:p>
    <w:p>
      <w:r>
        <w:t>䎐##䎐</w:t>
        <w:br/>
        <w:br/>
        <w:t>䎐chǎo　《玉篇》丑卯切。</w:t>
        <w:br/>
        <w:br/>
        <w:t>毛多。《玉篇·羽部》：“䎐，毛多。”</w:t>
        <w:br/>
      </w:r>
    </w:p>
    <w:p>
      <w:r>
        <w:t>䎑##䎑</w:t>
        <w:br/>
        <w:br/>
        <w:t>䎑lù　《廣韻》盧谷切，入屋來。</w:t>
        <w:br/>
        <w:br/>
        <w:t>（1）飞行于水面上。《廣韻·屋韻》：“䎑，水上飛也。”</w:t>
        <w:br/>
        <w:br/>
        <w:t>（2）上飞貌。《集韻·屋韻》：“䎑，上飛皃。”</w:t>
        <w:br/>
      </w:r>
    </w:p>
    <w:p>
      <w:r>
        <w:t>䎒##䎒</w:t>
        <w:br/>
        <w:br/>
        <w:t>䎒zhǎn　《廣韻》側板切，上潸莊。又旨善切。</w:t>
        <w:br/>
        <w:br/>
        <w:t>〔䎒䎒〕鸟迅飞突击貌。《廣雅·釋訓》：“䎒䎒，武也。”*王念孫*疏證：“《玉篇》：‘䎒，莊善切。鷙鳥擊摯也。’《法言·孝至篇》：‘螭虎桓桓，鷹隼䎒䎒。’*李軌*注：‘䎒䎒，攫撮急疾也。’”泛指鸟急飞貌。《集韻·潸韻》：“䎒，迅飛皃。”《古文苑·路喬如〈鶴賦〉》：“奮晧翅之䎒䎒，宛修頸而顧步。”*章樵*注：“䎒䎒，飛動皃。”</w:t>
        <w:br/>
      </w:r>
    </w:p>
    <w:p>
      <w:r>
        <w:t>䎓##䎓</w:t>
        <w:br/>
        <w:br/>
        <w:t>䎓tà　《古文苑·〈梁王菟園賦〉注》音沓。</w:t>
        <w:br/>
        <w:br/>
        <w:t>〔翋䎓〕也作“翋𦑶”、“𦒆𦑇”。飞貌。《古文苑·枚乘〈梁王菟園賦〉》：“徐飛翋䎓，往來霞水。”*章樵*注：“（翋䎓）音䬃沓。”</w:t>
        <w:br/>
      </w:r>
    </w:p>
    <w:p>
      <w:r>
        <w:t>䎔##䎔</w:t>
        <w:br/>
        <w:br/>
        <w:t>䎔fū　《廣韻》芳無切，平虞敷。</w:t>
        <w:br/>
        <w:br/>
        <w:t>（1）细毛。《玉篇·羽部》：“䎔，細毛。”</w:t>
        <w:br/>
        <w:br/>
        <w:t>（2）羽。《廣韻·虞韻》：“䎔，翮下羽也。”《集韻·虞韻》引《博雅》：“䎔，羽也。”</w:t>
        <w:br/>
      </w:r>
    </w:p>
    <w:p>
      <w:r>
        <w:t>䎕##䎕</w:t>
        <w:br/>
        <w:br/>
        <w:t>䎕hōng　《廣韻》呼宏切，平耕曉。又虎横切。</w:t>
        <w:br/>
        <w:br/>
        <w:t>鸟飞。《廣雅·釋詁三》：“䎕，飛也。”《玉篇·羽部》：“䎕，羣鳥弄翅也。”《廣韻·庚韻》：“䎕，䎕然飛聲。”</w:t>
        <w:br/>
      </w:r>
    </w:p>
    <w:p>
      <w:r>
        <w:t>䎖##䎖</w:t>
        <w:br/>
        <w:br/>
        <w:t>䎖zēng　《廣韻》作滕切，平登精。</w:t>
        <w:br/>
        <w:br/>
        <w:t>高飞。《廣雅·釋詁一》：“䎖，舉也。”《廣雅·釋詁三》：“䎖，飛也。”《玉篇·羽部》：“䎖，飛皃。”</w:t>
        <w:br/>
      </w:r>
    </w:p>
    <w:p>
      <w:r>
        <w:t>䎗##䎗</w:t>
        <w:br/>
        <w:br/>
        <w:t>䎗qiáo　《廣韻》渠遥切，平宵羣。</w:t>
        <w:br/>
        <w:br/>
        <w:t>（1）飞。《方言》卷十二：“䎗，飛也。”《玉篇·羽部》：“䎗，飛皃。”</w:t>
        <w:br/>
        <w:br/>
        <w:t>（2）高飞。《類篇·羽部》：“䎗，高飛。”</w:t>
        <w:br/>
        <w:br/>
        <w:t>（3）侧飞。《廣韻·宵韻》：“䎗，側飛。”</w:t>
        <w:br/>
      </w:r>
    </w:p>
    <w:p>
      <w:r>
        <w:t>䎘##䎘</w:t>
        <w:br/>
        <w:br/>
        <w:t>䎘sù　㊀《廣韻》所六切，入屋生。</w:t>
        <w:br/>
        <w:br/>
        <w:t>鸟飞。《廣雅·釋詁三》：“䎘，飛也。”《廣韻·屋韻》：“䎘，鳥飛。”《玉篇·羽部》：“䎘，飛皃。”</w:t>
        <w:br/>
        <w:br/>
        <w:t>㊁《廣韻》息逐切，入屋心。</w:t>
        <w:br/>
        <w:br/>
        <w:t>飞声。《玉篇·羽部》：“䎘，飛聲。”《廣韻·屋韻》：“䎘䎘，鳥羽聲。”</w:t>
        <w:br/>
      </w:r>
    </w:p>
    <w:p>
      <w:r>
        <w:t>䎙##䎙</w:t>
        <w:br/>
        <w:br/>
        <w:t>䎙bīn　《廣韻》匹賓切，平真滂。</w:t>
        <w:br/>
        <w:br/>
        <w:t>飞貌。《玉篇·羽部》：“䎙，飛皃。”*清**厲鶚*《題新修雲林寺圖》：“瀃分龍蚴蟉，峰聳鷲翷䎙。”</w:t>
        <w:br/>
      </w:r>
    </w:p>
    <w:p>
      <w:r>
        <w:t>䎚##䎚</w:t>
        <w:br/>
        <w:br/>
        <w:t>¹⁵䎚同“𦒎”。《集韻·霽韻》：“𦒎，《博雅》：‘羽也。’或从慧。”《淮南子·人間》：“及至其筋骨之已就，而羽翮之既成也，則奮翼揮䎚。”*高誘*注：“䎚，六翮之末也。”</w:t>
        <w:br/>
      </w:r>
    </w:p>
    <w:p>
      <w:r>
        <w:t>羽##羽</w:t>
        <w:br/>
        <w:br/>
        <w:t>《説文》：“羽，鳥長毛也。象形。”*王筠*釋例：“象形者，鳥立時兩翄形也。”*饶炯*部首訂：“鳥長毛者，謂鳥翅之長毛也。篆象兩翼未舒之形。”</w:t>
        <w:br/>
        <w:br/>
        <w:t>（一）yǔ　《廣韻》王矩切，上麌云。又王遇切。魚部。</w:t>
        <w:br/>
        <w:br/>
        <w:t>（1）鸟翅上长而扁的毛。《説文·羽部》：“羽，鳥長毛也。”*饶炯*部首訂：“鳥長毛者，謂鳥翅之長毛也。”《易·漸》：“鴻漸于陸，其羽可用為儀。”《左傳·隱公五年》：“皮革、齒牙、骨角、毛羽，不登於器。”*孔穎達*疏：“鳥翼長毛謂之為羽。”又泛指羽毛。鸟类特有的，由表皮角质化所成的一种构造。有护体、保温、飞翔等作用。成鸟的羽，通常分为正羽、绒羽和毛羽三种。《玉篇·羽部》：“羽，鳥毛羽。”《韓非子·解老》：“人無毛羽，不衣則不犯寒。”*唐**杜甫*《大麥行》：“安得如鳥有羽翅，託身白雲還故鄉。”*鲁迅*《故事新编·起死》：“鸟有羽，兽有毛，然而王瓜、茄子赤条条。”</w:t>
        <w:br/>
        <w:br/>
        <w:t>（2）鸟类的翅膀。《廣韻·遇韻》：“羽，鳥翅也。”《詩·邶風·燕燕》：“燕燕于飛，差池其羽。”*鄭玄*箋：“差池其羽，謂張舒其尾翼。”*孔穎達*疏：“舒張其尾翼，實翼也，而兼言尾者，以飛時尾亦舒張故也。”《禮記·月令》：“鳴鳩拂其羽，戴勝降于桑。”*鄭玄*注：“鳴鳩飛且翼相擊。”《吴越春秋·吴太伯傳》：“*姜嫄*怪而棄於阨狹之巷，牛馬過者折易而避之。復棄於林中，適會伐木之人多，復置於澤中冰上，衆鳥以羽覆之。*后稷*遂得不死，*姜嫄*以爲神，收而養之。”又昆虫的翅膀。《詩·周南·螽斯》：“螽斯羽，詵詵兮。”*漢**張衡*《七辯》：“京城阿縞，譬之蟬羽。”</w:t>
        <w:br/>
        <w:br/>
        <w:t>（3）鸟类的代称。《周禮·考工記·梓人》：“天下之大獸五：脂者，膏者，臝者，羽者，鱗者。”*鄭玄*注：“羽，鳥屬。”*宋**梅堯臣*《河南張應之東齋》：“池清少游魚，林淺無棲羽。”*元**張可久*《普天樂·客里》：“休官怕晚，倦羽知還。”又专指雁。《周禮·天官·庖人》：“冬行鱻羽，膳膏羶。”*鄭玄*注：“羽，鴈也。”</w:t>
        <w:br/>
        <w:br/>
        <w:t>（4）古代文舞所执的雉羽。《周禮·地官·舞師》：“教羽舞，帥而舞四方之祭祀。”*鄭玄*注：“羽，析白羽為之，形如帗也。”《禮記·文王世子》：“春夏學干戈，秋冬學羽籥。”*鄭玄*注：“羽籥，籥舞，象文也。”*孔穎達*疏：“羽，翟羽也……以其不用兵器故象文也。”《穀梁傳·隱公五年》：“初獻六羽。*穀梁子*曰：‘舞夏，天子八佾，諸公六佾，諸侯四佾，初獻六羽，始僭樂矣。’”*范甯*集解：“羽，翟，羽舞者所執。”</w:t>
        <w:br/>
        <w:br/>
        <w:t>（5）箭翎。装饰在箭杆尾部，用以保持方向。《釋名·釋兵》：“（矢）其旁曰羽，如鳥羽也。鳥須羽而飛，矢須羽而前也。”《周禮·考工記·矢人》：“參分其長而殺其一，五分其長而羽其一。”*鄭玄*注：“羽者，六寸。”《吕氏春秋·精通》：“*養由基*射矢中石，矢乃飲羽。”*宋**王安石*《材論》：“夫*南越*之修簳，鏃以百鍊之精金，羽以秋鶚之勁翮，加强弩之上而彍之千步之外。”引申为箭。*戰國**宋玉*《高唐賦》：“於是乃縱獵者，基址如星，傳言羽獵。”*唐**王涯*《隴上行》：“負羽到邊州，鳴笳度隴頭。”*清**龔自珍*《明良論》四：“*羿*之發羽，*僚*之弄丸，古之所謂神技也。”</w:t>
        <w:br/>
        <w:br/>
        <w:t>（6）指书信或传书信的人。*明**張煌言*《復盧牧舟司馬若騰書》：“十餘年來，南鱗北羽，往來如織，每於老祖臺曠焉聞問。”*清**顧炎武*《與魏某書》：“*汧*、*渭*之間，將恣游矚，未能即返，便羽託此奉候。”</w:t>
        <w:br/>
        <w:br/>
        <w:t>（7）羽扇。*宋**岳珂*《桯史》卷三：“客或措一二辭不契其意，又弗答，然揮羽四視不止。”*宋**朱淑貞*《喜雨》：“傾盆勢歇塵點無，衣袂生涼罷揮羽。”</w:t>
        <w:br/>
        <w:br/>
        <w:t>（8）钓丝上的浮子。《吕氏春秋·離俗》：“魚有小大，餌有宜適，羽有動静。”*高誘*注：“羽，釣浮也。”</w:t>
        <w:br/>
        <w:br/>
        <w:t>（9）旌旗的代称。《國語·晋語一》：“被羽先升，遂克之。”*北周**庾信*《和趙王送峽中軍》：“樓船聊習戰，白羽試☀軍。”*倪璠*注：“*武王*乃命*太公*把白旄以麾之，*紂*軍反走。”</w:t>
        <w:br/>
        <w:br/>
        <w:t>（10）党与；朋友。《韓非子·外儲説右上》：“立有間，時*季*羽在側。”*陈奇猷*集釋引*尹桐陽*注：“*季*羽，謂*張季*黨也。”《太玄·翕》：“翕其羽，利用舉。”*范望*注：“羽，朋友之用善稱，相翼之謂也。”</w:t>
        <w:br/>
        <w:br/>
        <w:t>⑪古代五声音阶的第五音。相当于工尺谱上的“五”，现代简谱上的“6”。《周禮·春官·大師》：“皆文之以五聲，宫、商、角、徵、羽。”*晋**陶潛*《詠荆軻》：“商音更流涕，羽奏壯士驚。”*清**陳澧*《聲律通考》卷一：“五聲宫、商、角、徵、羽，始見于《周禮》，下至*趙宋*，未之有改。近世俗樂以工尺字譜代之。”</w:t>
        <w:br/>
        <w:br/>
        <w:t>⑫聚。《廣韻·麌韻》：“羽，聚也。”</w:t>
        <w:br/>
        <w:br/>
        <w:t>⑬山名。传为古代帝*舜*杀*鲧*之地。在今*山东省**蓬莱市*东南；一说在今*山东省**郯城县*东北。《書·禹貢》：“*淮*、*沂*其乂，*蒙*、*羽*其藝。”*孔穎達*疏：“*羽山*，在東海*祝其縣*南。”《楚辭·離騷》：“*鯀*婞直以亡身兮，終然殀乎*羽*之野。”</w:t>
        <w:br/>
        <w:br/>
        <w:t>⑭通“宇”。“反羽”即“反宇”，指人头顶若屋宇之反，中间低，四周高。《論衡·骨相》：“*臯陶*馬口，*孔子*反羽。”按：《講瑞》作“反宇”。</w:t>
        <w:br/>
        <w:br/>
        <w:t>⑮姓。《通志·氏族略三》：“*羽*氏，*姬*姓，*鄭子羽*之後也。*漢*有俠士*羽公*，*後魏*《官氏志》*弗羽*氏改為*羽*氏，望出*河南*。”《左傳·襄公三十年》：“*羽頡*出奔*晋*。”</w:t>
        <w:br/>
        <w:br/>
        <w:t>（二）hù　《集韻》後五切，上姥匣。魚部。</w:t>
        <w:br/>
        <w:br/>
        <w:t>通“扈”。缓。《集韻·姥韻》：“羽，緩也。”《周禮·考工記·弓人》：“弓而羽閷，末應將發。”*鄭玄*注：“羽讀為扈，緩也。”</w:t>
        <w:br/>
      </w:r>
    </w:p>
    <w:p>
      <w:r>
        <w:t>羾##羾</w:t>
        <w:br/>
        <w:br/>
        <w:t>羾同“𦏺”。《玉篇·羽部》：“羾，同𦏺。”*唐**柳宗元*《弔萇弘文》：“朅馮雲以羾愬兮，終冥冥以鬱結。”*宋**司馬光*《和君貺宴張氏梅台》：“蜺旌羾天起，練甲洗兵回。”*清**譚嗣同*《六虚亭晚眺同饒仙槎作》：“好音一何勤，了無片羽羾。”</w:t>
        <w:br/>
      </w:r>
    </w:p>
    <w:p>
      <w:r>
        <w:t>羿##羿</w:t>
        <w:br/>
        <w:br/>
        <w:t>《説文》：“𦐧（旧字形作‘☀’），羽之𦐧風。亦古諸侯也。一曰射師。从羽，幵聲。”*徐灝*注箋：“𦐧从幵聲，與笄同例。幵聲古音在元部，轉入脂部。隸省作羿。”</w:t>
        <w:br/>
        <w:br/>
        <w:t>yì　《廣韻》五計切，去霽疑。脂部。</w:t>
        <w:br/>
        <w:br/>
        <w:t>（1）鸟张翅旋风而上。《説文·羽部》：“𦐧，羽之𦐧風。”*段玉裁*注：“羽之𦐧風，謂摶扶摇而上之狀。……俗作羿。”</w:t>
        <w:br/>
        <w:br/>
        <w:t>（2）*夏**有穷氏*国君。《左傳·襄公四年》：“*羿*猶不悛，將歸自田，家衆殺而亨之。”</w:t>
        <w:br/>
        <w:br/>
        <w:t>（3）*唐尧*时射师。《楚辭·天問》：“*羿*焉彃日，烏焉解羽。”*洪興祖*補注：“此*堯*時*羿*，非*有窮**后羿*。”《淮南子·本經》：“*堯*乃使*羿*誅*鑿齒*於*疇華*之野。”</w:t>
        <w:br/>
        <w:br/>
        <w:t>（4）姓。《萬姓統譜·霽韻》：“羿，*濟南*羽音，*有窮氏羿*之後。本朝*羿忠*，*湘陰*人，*洪武*中*遂寧縣*知縣。”</w:t>
        <w:br/>
      </w:r>
    </w:p>
    <w:p>
      <w:r>
        <w:t>翀##翀</w:t>
        <w:br/>
        <w:br/>
        <w:t>翀chōng　《廣韻》直弓切，平東澄。</w:t>
        <w:br/>
        <w:br/>
        <w:t>向上直飞。《玉篇·羽部》：“翀，飛上天。”《廣韻·東韻》：“翀，直上飛也。”《集韻·東韻》：“翀，上飛。”*三國**魏**杜摯*《贈毌丘荆州》：“鵠飛舉萬里，一飛翀昊蒼。”*唐**王維*《恭懿太子撫歌》：“翀天王子去，對日聖君憐。”*清**紀昀*《閲微草堂筆記·姑妄聽之一》：“譬威鳳之翀雲，翩没影于遥空。”</w:t>
        <w:br/>
      </w:r>
    </w:p>
    <w:p>
      <w:r>
        <w:t>翁##翁</w:t>
        <w:br/>
        <w:br/>
        <w:t>《説文》：“翁，頸毛也。从羽，公聲。”</w:t>
        <w:br/>
        <w:br/>
        <w:t>（一）wēng　《廣韻》烏紅切，平東影。東部。</w:t>
        <w:br/>
        <w:br/>
        <w:t>（1）鸟头颈毛。《説文·羽部》：“翁，頸毛也。”《急就篇》：“春艸雞翹鳬翁濯。”*顔師古*注：“翁，頸上毛也。”《玉篇·羽部》：“翁，鳥頸下毛。”*唐**玄應*《一切經音義》卷十六：“鳥頭上毛曰翁。翁，一身之最上。”《山海經·西山經》：“有鳥焉其狀如鶉，黑文而赤翁。”*郭璞*注：“翁，頭下毛也。”《漢書·禮樂志》：“赤鴈集，六紛員，殊翁雜，五采文。”*顔師古*注引*孟康*曰：“翁，鴈頭也，語其文采殊異也。”</w:t>
        <w:br/>
        <w:br/>
        <w:t>（2）飞的样子。《玉篇·羽部》：“翁，飛皃。”</w:t>
        <w:br/>
        <w:br/>
        <w:t>（3）父亲。《廣雅·釋親》：“翁，父也。”《史記·項羽本紀》：“吾翁即若翁。必欲烹而翁，則幸分我一桮羹。”*宋**陸游*《示兒》：“王師北定中原日，家祭無忘告乃翁。”《紅樓夢》第七回：“如此説來，尊翁如今也為此事懸心。”又用以称祖父，或称翁翁。*宋**陸游*《三三孫十月九日生日翁翁為賦詩為壽》：“汝翁豪傑非今士，不用擔簦更覓師。”</w:t>
        <w:br/>
        <w:br/>
        <w:t>（4）夫之父或妻之父。*清**鄭燮*《姑惡》：“小婦年十二，辭家事翁姑。”*清**章學誠*《文史通義·古文十弊》：“婦年五十，今事八十老翁，何嫌何疑。”*清**柴萼*《庚子紀事》：“聞*壽*講新法，嚴函往復，翁壻誼絶矣。”</w:t>
        <w:br/>
        <w:br/>
        <w:t>（5）泛称男性老人。如：渔翁；艄翁。《方言》卷六：“凡尊老……*周*、*晋*、*秦*、*隴*謂公，或謂之翁。”《廣韻·東韻》：“翁，老稱也。”*晋**陶潛*《丙辰八月中於下潠田舍穫》：“遥謝荷蓧翁，聊得從君栖。”*唐**李白*《古風五十九首》之五：“中有緑髮翁，披雲卧松雪。”*宋**陸游*《長安道》：“士師分鹿真是夢，塞翁失馬猶為福。”</w:t>
        <w:br/>
        <w:br/>
        <w:t>（6）对男性的敬称。如：字某曰某翁。*唐**杜甫*《自京赴奉先縣詠懷五百字》：“取笑同學翁，浩歌彌激烈。”《老殘遊記》第六回：“*補*翁是幾時來的。”*鲁迅*《彷徨·高老夫子》：“*础*翁也可以光降光降罢。”</w:t>
        <w:br/>
        <w:br/>
        <w:t>（7）通“滃”。腾涌。《荀子·樂論》：“竽笙簫和，筦籥發猛，塤篪翁博。”*俞樾*平議：“翁當為滃。《文選·江賦》曰：‘氣滃渤而霧杳。’翁博猶滃渤也，博與渤亦一聲之轉。”</w:t>
        <w:br/>
        <w:br/>
        <w:t>（8）姓。《通志·氏族略五》：“*翁*氏，*漢*有*翁伯*……唐有比部郎中*翁義*。”《漢書·貨殖傳》：“*翁伯*以販脂而傾縣邑。”</w:t>
        <w:br/>
        <w:br/>
        <w:t>（二）wěng　《集韻》鄔孔切，上董影。</w:t>
        <w:br/>
        <w:br/>
        <w:t>〔翁翁〕也作“滃滃”。酒浑浊如葱白之色。《釋名·釋飲食》：“盎齊，盎，滃也，滃滃然濁色也。”《集韻·蕫韻》：“翁翁，葱白色。”《周禮·天官·酒正》“三曰盎齊”*漢**鄭玄*注：“盎，猶翁也，成而翁翁然葱白色，如今鄼白矣。”</w:t>
        <w:br/>
      </w:r>
    </w:p>
    <w:p>
      <w:r>
        <w:t>翂##翂</w:t>
        <w:br/>
        <w:br/>
        <w:t>翂fēn　《經典釋文》音紛。諄部。</w:t>
        <w:br/>
        <w:br/>
        <w:t>〔翂翂〕飞貌。《篇海類編·鳥獸類·羽部》：“𦐈，𦐈𦐈，飛皃。翂，同𦐈。”《莊子·山木》：“東海有鳥焉，其名曰意怠。其為鳥也，翂翂翐翐，而似無能。”*陸德明*釋文引*司馬彪*曰：“翂翂翐翐，舒遲皃。一云飛不高皃。”*明**淩義渠*《代伯父祭華崧沈公文》：“且盡述之，以益勵于不朽，迺翂翂鴻羽，諸嗣君又計日以幾也。”</w:t>
        <w:br/>
      </w:r>
    </w:p>
    <w:p>
      <w:r>
        <w:t>翃##翃</w:t>
        <w:br/>
        <w:br/>
        <w:t>翃hóng　《廣韻》户萌切，平耕匣。</w:t>
        <w:br/>
        <w:br/>
        <w:t>飞。《廣雅·釋詁三》：“翃，飛也。”《集韻·耕韻》：“翃，翃翃，飛也。”又虫飞。《廣韻·耕韻》：“翃，蟲飛。”</w:t>
        <w:br/>
      </w:r>
    </w:p>
    <w:p>
      <w:r>
        <w:t>翄##翄</w:t>
        <w:br/>
        <w:br/>
        <w:t>《説文》：“翄，翼也。从羽，支聲。𦐊，翄或从氏。”</w:t>
        <w:br/>
        <w:br/>
        <w:t>chì　《廣韻》施智切，去寘書。又巨支切。支部。</w:t>
        <w:br/>
        <w:br/>
        <w:t>鸟类的飞行器官。后作“翅”。《説文·羽部》：“翄，翼也。”《廣韻·寘韻》：“翄”，同“翅”。《漢書·禮樂志》：“幡比翄回集，貳雙飛常羊。”*顔師古*注引*文穎*曰：“舞者骨騰肉飛，如鳥之回翅而雙集也。”*王先謙*補注引《釋獸》釋文：“翄，本或作翅。”</w:t>
        <w:br/>
      </w:r>
    </w:p>
    <w:p>
      <w:r>
        <w:t>翅##翅</w:t>
        <w:br/>
        <w:br/>
        <w:t>翅chì　《廣韻》施智切，去寘書。支部。</w:t>
        <w:br/>
        <w:br/>
        <w:t>（1）鸟类的飞行器官。《玉篇·羽部》：“翅，翼也。”《廣韻·寘韻》：“翅，鳥翼。”*漢**曹操*《卻東西門行》：“舉翅萬餘里，行止自成行。”《文選·禰衡〈鸚鵡賦〉》：“閉以雕籠，翦其翅羽。”*李善*注：“翅，翼也。”*晋**郭璞*《江賦》：“濯翮疏風，鼓翅𦒑䎉。”又昆虫的飞行器官。*唐**齊己*《蝴蝶》：“翠囊丹心冷，香凝粉翅濃。”*宋**王安石*《純甫山釋惠崇畫要予作詩》：“鸎流探枝婉欲語，蜜蜂掇蘂隨翅股。”</w:t>
        <w:br/>
        <w:br/>
        <w:t>（2）鱼类的鳍。如：飞鱼翅；金翅鲤鱼。又特指鲨鱼的鳍。《文明小史》第二十八回：“就備了一桌上好的翅席。”</w:t>
        <w:br/>
        <w:br/>
        <w:t>（3）事物的形状或作用像翅的部分。如：飞机翅；风筝翅；耳朵翅；翅果等。《史記·淮南衡山列傳》：“*匈奴*折翅傷翼，失援不振。”《兒女英雄傳》第三十五回：“用雙手端着茶盤翅儿。”</w:t>
        <w:br/>
        <w:br/>
        <w:t>（4）展翅。《韓非子·喻老》：“有鳥止南方之阜，三年不翅不飛不鳴，嘿然無聲，此為何名？”</w:t>
        <w:br/>
        <w:br/>
        <w:t>（5）通“啻”。*清**朱駿聲*《説文通訓定聲·解部》：“翄（翅），叚借為啻。”1.副词。只，仅。《孟子·告子下》：“取食之重者與禮之輕者而比之，奚翅食重？”*趙岐*注：“翅，辭也。”《莊子·大宗師》：“陰陽於人，不翅於父母。”*劉武*補正引*王引之*曰：“翅，與啻同。”《文選·王粲〈公讌詩〉》：“見眷良不翅，守公豈能違。”*李善*注：“不翅，猶過多也。”《新唐書·陸贄傳》：“*關東*百物阜殷，士忲温飽比諸邊隅，不翅天地。”2.终，止。《世説新語·假譎》：“*王文度*弟*阿智*惡乃不翅，當年長而無人與婚。”*唐**皮日休*《通玄子棲賓亭記》：“五年冬，别（*李）中白*歲且翅，再自*淝陵*之*江左*，因訪於是。”</w:t>
        <w:br/>
      </w:r>
    </w:p>
    <w:p>
      <w:r>
        <w:t>翆##翆</w:t>
        <w:br/>
        <w:br/>
        <w:t>翆同“翠”。《篇海類編·鳥獸類·羽部》：“翆，詳翠。”*唐**陳子昂*《感遇詩》：“雲構山林盡，瑶圖珠翆煩。”*元**薩都剌*《芙蓉曲》：“絳袍春淺護雲暖，翆袖日暮迎風涼。”</w:t>
        <w:br/>
      </w:r>
    </w:p>
    <w:p>
      <w:r>
        <w:t>翇##翇</w:t>
        <w:br/>
        <w:br/>
        <w:t>《説文》：“翇，樂舞執全羽以祀社稷也。从羽，犮聲。”</w:t>
        <w:br/>
        <w:br/>
        <w:t>fú　《廣韻》分勿切，入物非。術部。</w:t>
        <w:br/>
        <w:br/>
        <w:t>舞者所执的雉羽。《説文·羽部》：“翇，樂舞執全羽以祀社稷也。”《玉篇·羽部》：“翇，舞者所執。”《集韻·勿韻》：“翇，舞羽。”</w:t>
        <w:br/>
      </w:r>
    </w:p>
    <w:p>
      <w:r>
        <w:t>翈##翈</w:t>
        <w:br/>
        <w:br/>
        <w:t>翈xiá　《廣韻》胡甲切，入狎匣。</w:t>
        <w:br/>
        <w:br/>
        <w:t>羽瓣。羽干两侧由羽支连合而成的瓣状构造。《廣雅·釋器》：“翈，羽也。”《玉篇·羽部》：“翈，羽翈也。”《廣韻·狎韻》：“翈，翮上短羽。”</w:t>
        <w:br/>
      </w:r>
    </w:p>
    <w:p>
      <w:r>
        <w:t>翉##翉</w:t>
        <w:br/>
        <w:br/>
        <w:t>翉běn　《廣韻》普本切，上混滂。</w:t>
        <w:br/>
        <w:br/>
        <w:t>（1）飞起。《廣韻·混韻》：“翉，飛起。”《集韻·混韻》：“翉，鳥飛上起。”</w:t>
        <w:br/>
        <w:br/>
        <w:t>（2）走。《廣韻·混韻》：“翉，走也。”</w:t>
        <w:br/>
      </w:r>
    </w:p>
    <w:p>
      <w:r>
        <w:t>翊##翊</w:t>
        <w:br/>
        <w:br/>
        <w:t>《説文》：“翊，飛皃。从羽，立聲。”按：甲骨文有仅作羽形者，因“羽”亦可表示飞；金文从羽，昱声。翊之本音同昱，常借作昱用。</w:t>
        <w:br/>
        <w:br/>
        <w:t>yì　《廣韻》與職切，入職以。緝部。</w:t>
        <w:br/>
        <w:br/>
        <w:t>（1）飞貌。《説文·羽部》：“翊，飛皃。”《漢書·禮樂志》：“神之徠，泛翊翊，甘露降，慶雲集。”</w:t>
        <w:br/>
        <w:br/>
        <w:t>（2）通“昱（yù）”。明，明日。*清**段玉裁*《説文解字注·羽部》：“翊，經史多假借為昱字，以同立聲也。”《漢書·王莽傳上》：“公以八月載生魄庚子奉使……越若翊辛丑，諸生、庻民大和會，十萬衆並集。”*顔師古*注：“翊，明也。辛丑者，庚子之明日也。”*宋**蘇軾*《富鄭公神道碑》：“會翊日有瘳，故緩其事。”</w:t>
        <w:br/>
        <w:br/>
        <w:t>（3）通“翼”。*清**朱駿聲*《説文通訓定聲·臨部》：“翊，叚借為翼。”1.翅。《太玄·堅》：“螽焚其翊，所憑喪也。”《華嚴經·入法界品》：“前後圍遶，而為翊從。”*唐**慧琳*《一切經音義》卷二十三：“翊，又作翼。翼與翊義古别今通。”2.辅佐，辅助。《玉篇·羽部》：“翊，亦輔翊。”《漢書·百官公卿表上》：“左内史更名左馮翊。”*顔師古*注引*張晏*曰：“翊，佐也。”《晋書·裴秀傳附裴頠》：“*吕**望*翊*周*，*蕭**張*佐*漢*。”《新唐書·薛收傳附薛稷》：“帝以翊贊功，每召入宫中與決事。”</w:t>
        <w:br/>
      </w:r>
    </w:p>
    <w:p>
      <w:r>
        <w:t>翋##翋</w:t>
        <w:br/>
        <w:br/>
        <w:t>翋lā　《集韻》落合切，入合來。</w:t>
        <w:br/>
        <w:br/>
        <w:t>〔翋𦑶〕飞貌。《廣雅·釋詁三》：“翋𦑶，飛皃。”又相追逐貌。《文選·左思〈吴都賦〉》：“䟃𧽼翋𦑶，若離若合者，相與騰躍乎莽䍚之野。”*李善*注：“䟃𧽼翋𦑶，相隨驅逐衆多皃。”</w:t>
        <w:br/>
      </w:r>
    </w:p>
    <w:p>
      <w:r>
        <w:t>翌##翌</w:t>
        <w:br/>
        <w:br/>
        <w:t>yì　《廣韻》與職切，入職以。職部。</w:t>
        <w:br/>
        <w:br/>
        <w:t>（1）翅膀。《晏子春秋·内篇雜下四》：“鴞當陛，布翌伏地而死。”*于省吾*新證：“古昱日及羽翼字本均作翌，此云‘布翌’，乃古字之僅存者。”*清**顧炎武*《天下郡國利病書·邊備》：“故必用單輪輕車，急一人可舉，前皮盾以為正箱，兩旁如翌，即為偏箱。”</w:t>
        <w:br/>
        <w:br/>
        <w:t>（2）辅佐。*遼**天祚*《聞耶律卒詔》：“以屠沽商賈為翌戴之臣，以佞媚狙詐處清密之任。”*清**廖文錦*《路史節讀·天皇氏》：“三輔九翌，為世億齡。”</w:t>
        <w:br/>
        <w:br/>
        <w:t>（3）通“昱（yù）”。1.明，次（指时间）。*清**朱珔*《説文叚借義證》：“經典凡言‘翌日’者，皆訓明日。蓋以翌為昱之假借，翌昱同立聲。”《漢書·武帝紀》：“翌日親登*嵩高*。”《舊唐書·食貨志下》：“人有買賣，隨自署記，翌日合算之。”*鲁迅*《坟·摩罗诗力说》：“翌年，*普鲁士*帝*威廉三世*乃下令召国民成军，宣言为三事战，曰自由正义祖国。”2.昭明。《爾雅·釋言》：“翌，明也。”*王引之*述聞：“翌，又為昭明之明。”*晋**左思*《魏都賦》：“顯仁翌明，藏用玄默。”《晋書·禮志中》：“昔*周康王*始登翌室。”</w:t>
        <w:br/>
      </w:r>
    </w:p>
    <w:p>
      <w:r>
        <w:t>翍##翍</w:t>
        <w:br/>
        <w:br/>
        <w:t>翍（一）pī　《廣韻》敷羈切（《集韻》攀糜切），平支滂。</w:t>
        <w:br/>
        <w:br/>
        <w:t>（1）张羽貌。《玉篇·羽部》：“翍，張也。”《廣韻·支韻》：“翍，翍張之皃。”*周祖谟*校勘記：“翍字當作羽。”《集韻·支韻》：“翍，張羽皃。”</w:t>
        <w:br/>
        <w:br/>
        <w:t>（2）同“披”。张开；分散。《玉篇·羽部》：“翍，張也。亦作披。”《漢書·揚雄傳上》：“翍桂椒，鬱栘楊。”*顔師古*注：“翍，古披字。……言回風放起，過動衆樹，則桂椒披散而栘楊鬱聚也。”《樂府詩集·郊廟歌辭·唐祀雨師樂章》：“陰霧離翍，靈馭摇裔，膏澤之慶，期於稔歲。”</w:t>
        <w:br/>
        <w:br/>
        <w:t>（二）bì　《集韻》平義切，去寘並。</w:t>
        <w:br/>
        <w:br/>
        <w:t>羽。《集韻·寘韻》：“翍，羽也。”</w:t>
        <w:br/>
        <w:br/>
        <w:t>（三）pō　《集韻》滂禾切，平戈滂。</w:t>
        <w:br/>
        <w:br/>
        <w:t>飞貌。《集韻·戈韻》：“翍，飛皃。”</w:t>
        <w:br/>
      </w:r>
    </w:p>
    <w:p>
      <w:r>
        <w:t>翎##翎</w:t>
        <w:br/>
        <w:br/>
        <w:t>《説文新附》：“翎，羽也。从羽，令聲。”</w:t>
        <w:br/>
        <w:br/>
        <w:t>líng　《廣韻》郎丁切，平青來。耕部。</w:t>
        <w:br/>
        <w:br/>
        <w:t>（1）鸟翅和尾上的长羽毛。《説文新附·羽部》：“翎，羽也。”《相鶴經·翎膺》：“四翎亞膺則體輕。”*唐**白居易*《放旅雁》：“健兒飢餓射汝喫，拔汝翅翎為箭羽。”*宋**蘇軾*《芙蓉城》：“夢中同躡鳳皇翎，徑度萬里如奔霆。”*元**關漢卿*《一枝花·不伏老》：“我是箇經籠罩受索網蒼翎毛老野雞。”</w:t>
        <w:br/>
        <w:br/>
        <w:t>（2）昆虫的翅翼。*唐**陸龜蒙*《蟬》：“一腹清何甚，雙翎薄更無。”*唐**温庭筠*《春山野行》：“蝶翎朝彩盡，鴉背夕陽多。”</w:t>
        <w:br/>
        <w:br/>
        <w:t>（3）箭羽。《玉篇·羽部》：“翎，箭羽。”*唐**盧綸*《和張僕射塞下曲》：“鷲翎金僕姑，燕尾繡蝥弧。”*宋**曾公亮*《武經總要·前集·器圖》：“箭用木幹鐵翎。”</w:t>
        <w:br/>
        <w:br/>
        <w:t>（4）*清*代官员帽上用孔雀毛、鹖尾毛、鹭鸶毛做成的区别品级的装饰品。《清會典事例·禮部·冠服》：“具子以下至輔國公及侍衛皆帶翎。”*清**王濬卿*《冷眼觀》第二十八回：“頭上戴着一顆大紅頂子，一枝花翎。”</w:t>
        <w:br/>
      </w:r>
    </w:p>
    <w:p>
      <w:r>
        <w:t>翏##翏</w:t>
        <w:br/>
        <w:br/>
        <w:t>《説文》：“翏，高飛也。从羽，从㐱。”*段玉裁*注：“㐱，新生羽而飛也。羽毛新生豐滿，可以高飛也。”按：金文上下结构连成一个整体，像鸟羽张开欲飞之形。</w:t>
        <w:br/>
        <w:br/>
        <w:t>（一）liù　《廣韻》力救切，去宥來。又落蕭切。幽部。</w:t>
        <w:br/>
        <w:br/>
        <w:t>高飞。《説文·羽部》：“翏，高飛也。”《玉篇·羽部》：“翏，高飛皃。”</w:t>
        <w:br/>
        <w:br/>
        <w:t>（二）lù　《集韻》力竹切，入屋來。沃部。</w:t>
        <w:br/>
        <w:br/>
        <w:t>〔翏翏〕象声词。远远袭来的风声。《集韻·屋韻》：“翏，翏翏，長風聲。或从風。”《六書故·動物三》：“翏，衆羽飛聲，引之則亦為風聲。”《莊子·齊物論》：“夫大塊噫氣，其名為風，是為無作，作則萬竅怒呺，而獨不聞之翏翏乎？”*陸德明*釋文：“翏翏，長風聲也。*李*本作飂。”</w:t>
        <w:br/>
      </w:r>
    </w:p>
    <w:p>
      <w:r>
        <w:t>翐##翐</w:t>
        <w:br/>
        <w:br/>
        <w:t>翐zhì　《廣韻》直一切，入質澄，質部。</w:t>
        <w:br/>
        <w:br/>
        <w:t>（1）〔翐翐〕鸟飞舒迟的样子。《集韻·質韻》：“翐，翐翐，飛舒遲皃。”《莊子·山木》：“東海有鳥焉，名曰意怠。其為鳥也，翂翂翐翐，而似無能。”*陸德明*釋文：“*司馬*云：‘翂翂翐翐，舒遲皃。一云飛不高皃。’”</w:t>
        <w:br/>
        <w:br/>
        <w:t>（2）飞貌。《玉篇·羽部》：“翐，飛皃。”</w:t>
        <w:br/>
      </w:r>
    </w:p>
    <w:p>
      <w:r>
        <w:t>翑##翑</w:t>
        <w:br/>
        <w:br/>
        <w:t>翑同“𦐛”。《廣韻·虞韻》：“翵，鳥羽。翑，同翵。”《字彙補·羽部》：“𦐛，與翑同。”</w:t>
        <w:br/>
      </w:r>
    </w:p>
    <w:p>
      <w:r>
        <w:t>習##習</w:t>
        <w:br/>
        <w:br/>
        <w:t>〔习〕</w:t>
        <w:br/>
        <w:br/>
        <w:t>《説文》：“習，數飛也。从羽，从白。”按：*徐鍇*繫傳作“从羽，白聲”。*郭沫若*《卜辭通纂考釋》：“此字（甲骨文）分明从羽，从日，蓋謂禽鳥於晴日學飛。*許*之誤在☀日為白，而云白聲。”</w:t>
        <w:br/>
        <w:br/>
        <w:t>xí　《廣韻》似入切，入緝邪。緝部。</w:t>
        <w:br/>
        <w:br/>
        <w:t>（1）鸟类频频试飞。《説文·習部》：“習，數飛也。”《六書故·動物三》：“習，鳥肄飛也。引之，凡數數扇𨵵者，皆謂之習。”《禮記·月令》：“鷹乃學習，腐草為螢。”《文選·張華〈鷦鷯賦〉》：“飛不飄颺，翔不翕習。”*李周翰*注：“翕習，急疾貌。言遊集不過蒿草，飛翔不高不疾也。”*晋**左思*《詠史》之八：“習習籠中鳥，舉翮觸四隅。”</w:t>
        <w:br/>
        <w:br/>
        <w:t>（2）学习。《禮記·學記》：“五年視博習親師，七年視論學取友。”*孔穎達*疏：“博習，謂廣博學習也。”《吕氏春秋·聽言》：“*造父*始習於*大豆*，*蠭門*始習於*甘蠅*。”*高誘*注：“習，學也。”《鹽鐵論·利議》：“朕嘉宇内之士，故詳延四方豪俊文學博習之士。”</w:t>
        <w:br/>
        <w:br/>
        <w:t>（3）复习；温习。《論語·學而》：“學而時習之。”*皇侃*義疏：“習是修故之稱也。言人不學則已，既學必因仍而修習，日夜無替也。”《吕氏春秋·審己》：“*關尹子*曰：‘未可。’（*子列子*）退而習之三年，又請。”</w:t>
        <w:br/>
        <w:br/>
        <w:t>（4）积；重叠。《易·坎》：“習坎，入于坎。”*王弼*注：“習謂便習之。”*孔穎達*疏：“習有二義。一者，習，重也。謂上下俱坎，是重疊有險；一者，人之行險，先須使習其事乃可得通，故云習也。”*李鼎祚*集解引*虞翻*曰：“習，積也。”</w:t>
        <w:br/>
        <w:br/>
        <w:t>（5）了解；熟悉。《國語·周語上》：“是皆習民數者也。”《戰國策·秦策五》：“嘗無師傅所教學，不習於誦。”*高誘*注：“習，曉。”《管子·正世》：“聖人者，明於治亂之道，習於人事之終始者也。”《尹文子·大道上》：“老農，長商，習工，舊仕，莫不存焉。”引申为熟手。《韓非子·解老》：“使失路者而肯聽習問知，即不成迷也。”</w:t>
        <w:br/>
        <w:br/>
        <w:t>（6）习惯；习染。《商君書·慎法》：“見訾言無損，習相憎，不相害也。”《論衡·本性》：“習善而為善，習惡而為惡也。”《抱朴子·外篇·行品》：“習强梁而專己，距忠告而不納者，刺人也。”</w:t>
        <w:br/>
        <w:br/>
        <w:t>（7）亲近；亲信。《韓非子·孤憤》：“凡當塗者之於人主也，希不信愛也，又且習故。”《吕氏春秋·任數》：“習者曰。”*高誘*注，“習，近。”《漢書·五行志中》：“親近習，長同類。”*顔師古*注：“習，狎也。”《後漢書·孝質帝紀》：“匪砥匪革，終淪嬖習。”</w:t>
        <w:br/>
        <w:br/>
        <w:t>（8）教；训练。《吴子·治兵》：“習其馳逐，閑其進止，人馬相親，然後可使。”《銀雀山漢墓竹簡·孫臏兵法·五度九奪》：“習弗如，毋當其所長。”《大戴禮記·子張問入官》：“不習，則民不可使也。”*漢**賈誼*《治安策》：“非所以習天下也，非尊尊貴貴之化也。”</w:t>
        <w:br/>
        <w:br/>
        <w:t>（9）作为。《易·坤》：“直方大，不習无不利。”*王弼*注：“任其自然而物自生，不假修營而功自成，故不習焉而无不利也。”</w:t>
        <w:br/>
        <w:br/>
        <w:t>（10）调节。《大戴禮記·子張問入官》：“既知其以生有習，然后民特從命也。”*盧辯*注：“生，謂性也；習，調節也。”</w:t>
        <w:br/>
        <w:br/>
        <w:t>⑪副词。表示频度，相当于“常常”、“经常”。《漢書·董仲舒傳》：“習聞其號，未燭厥理。”《後漢書·黄瓊傳》：“初，*瓊*隨父在臺閣，習見故事。”*唐**柳宗元*《三戒·臨江之麋》：“自是日抱就犬，習示之，使勿動。”</w:t>
        <w:br/>
        <w:br/>
        <w:t>⑫通“襲”。相因；重复。《書·大禹謨》：“☀筮協從，卜不習吉。”*孔*傳：“習，因也。”*孔穎達*疏：“《表記》云：‘卜筮不相襲。’*鄭*云：‘襲，因也。’然則習與襲同。重衣謂之襲。習是後因前……卜法，不得因吉無所復枚卜也。”《左傳·襄公十三年》：“先王卜征五年，而歲習其祥，祥習則行。”*杜預*注：“五年五卜皆同吉，乃巡狩。”*孔穎達*疏：“歲因其善，謂去年吉，今年又吉也。”</w:t>
        <w:br/>
        <w:br/>
        <w:t>⑬姓。《廣韻·緝韻》：“習，姓。出*襄陽*。*晋*有*習鑿齒*。”《華陽國志·南中志》：“*習朱提**孟琰*及*獲*為官屬。*習*官至領軍，*琰*輔漢將軍，*獲*御史中丞。”</w:t>
        <w:br/>
      </w:r>
    </w:p>
    <w:p>
      <w:r>
        <w:t>翓##翓</w:t>
        <w:br/>
        <w:br/>
        <w:t>翓xié　《廣韻》胡結切，入屑匣。</w:t>
        <w:br/>
        <w:br/>
        <w:t>鸟向上飞。《玉篇·羽部》：“翓，飛上。”《集韻·唐韻》：“鳥飛上曰翓，下曰𦐄。”</w:t>
        <w:br/>
      </w:r>
    </w:p>
    <w:p>
      <w:r>
        <w:t>翔##翔</w:t>
        <w:br/>
        <w:br/>
        <w:t>《説文》：“翔，回飛也。从羽，羊聲。”按：*徐鍇*繫傳“回”作“迴”。</w:t>
        <w:br/>
        <w:br/>
        <w:t>xiáng　《廣韻》似羊切，平陽邪。陽部。</w:t>
        <w:br/>
        <w:br/>
        <w:t>（1）鸟展翅回旋而飞。《説文·羽部》：“翔，回飛也。”《易·豐》：“豐其屋，天際翔也。”《論語·鄉黨》：“色斯舉矣，翔而後集。”《鹽鐵論·相刺》：“故*曾子*倚山而吟，山鳥下翔；*師曠*鼓琴，百鳥率舞。”*唐**韓愈*《調張籍》：“翦翎送籠中，使看百鳥翔。”</w:t>
        <w:br/>
        <w:br/>
        <w:t>（2）飞。《文選·張衡〈西京賦〉》：“翔鶤仰而不逮，况青鳥與黄雀。”*李善*注引*薛綜*曰：“翔，高飛也。”*宋**王安石*《寄慎伯筠》：“人傳書染莫對當，破卵驚出鸞鳳翔。”*李大钊*《乙卯残腊在太平洋舟中作》：“一翔直冲天，彼何畏荆棘？”</w:t>
        <w:br/>
        <w:br/>
        <w:t>（3）行走时张开两臂，像鸟张开翅膀。《墨子·非儒下》：“繁登降之禮以示儀，務趨翔之節以觀衆。”《禮記·曲禮上》：“室中不翔，並坐不横肱。”*鄭玄*注：“行而張拱曰翔。”*宋*佚名《李師師外傳》：“帝麾止餘人，獨與*（張）迪*翔步而入。”</w:t>
        <w:br/>
        <w:br/>
        <w:t>（4）悠闲自在地行走。《穆天子傳》卷三：“六師之人，翔畈于曠原。”*郭璞*注：“翔，猶遊也。”*三國**魏**曹植*《梁甫行》：“柴門何蕭條，狐兔翔我宇。”*宋**周去非*《嶺外代答·刳木舟》：“*廣西*江行小舟，皆刳木為之……然質厚遲鈍，忽遇大風浪，則不能翔，多至沈溺。”</w:t>
        <w:br/>
        <w:br/>
        <w:t>（5）飞后停息。《淮南子·覽冥》：“鳳皇翔於庭，麒麟游於郊。”*高誘*注：“翔，猶止也。”《鹽鐵論·未通》：“故*代*馬依北風，飛鳥翔故巢，莫不哀其生。”*漢**禰衡*《鸚鵡賦》：“飛不妄集，翔必擇林。”</w:t>
        <w:br/>
        <w:br/>
        <w:t>（6）回顾；观望。《周禮·考工記·矢人》：“前弱則俛，後弱則翔。”*鄭玄*注：“翔，迴顧也。”*唐**李朝威*《柳毅傳》：“凝聽翔立，若有所伺。”</w:t>
        <w:br/>
        <w:br/>
        <w:t>（7）（物价）上涨。《漢書·食貨志上》：“穀賈（價）翔貴。”*顔師古*注：“翔，言如鳥之回翔，謂不離于貴也。若暴貴，稱騰踴也。”《新唐書·沙陀傳》：“又濱邊益（隘）口則食翔價。”*宋**徐夢莘*《三朝北盟會編》卷七十六：“自帝蒙塵以來，雪雨不止，物價日翔。”又（价格）昂贵。《太平廣記》卷三百七十二引*鄭還古*《博異志》：“某價翔庳，各有差等。”</w:t>
        <w:br/>
        <w:br/>
        <w:t>（8）通“詳”。详尽。*清**朱駿聲*《説文通訓定聲·壯部》：“翔，叚借為詳。”《漢書·西域傳上》：“其土地山川王侯户數道里遠近翔實矣。”*顔師古*注：“翔，與詳同。假借用耳。”*梁启超*《近代学风之地理的分布·湖南》：“亦治今文学，博洽翔实。”</w:t>
        <w:br/>
        <w:br/>
        <w:t>（9）通“祥”。吉利。*清**朱駿聲*《説文通訓定聲·壯部》：“翔，叚借為祥。”《論衡·是應》：“翔風起，甘露降。”《太平御覽》卷十九引《尸子》：“翔風，瑞風也。一名景風，一名惠風。”</w:t>
        <w:br/>
      </w:r>
    </w:p>
    <w:p>
      <w:r>
        <w:t>翕##翕</w:t>
        <w:br/>
        <w:br/>
        <w:t>《説文》：“翕，起也。从羽，合聲。”*段玉裁*注：“翕从合者，鳥將起必斂翼也。”</w:t>
        <w:br/>
        <w:br/>
        <w:t>xī　《廣韻》許及切，入緝曉。緝部。</w:t>
        <w:br/>
        <w:br/>
        <w:t>（1）收敛；闭合。《爾雅·釋詁上》：“翕，合也。”《説文·羽部》：“翕，起也。”*段玉裁*注：“翕从合者，鳥將起必斂翼也。”《易·繫辭上》：“夫坤，其静也翕。”*韓康伯*注：“翕，斂也。”《荀子·議兵》：“代翕代張，代存代亡。”*楊倞*注：“翕，斂也。”*漢**枚乘*《七發》：“飛鳥聞之，翕翼而不能去。”</w:t>
        <w:br/>
        <w:br/>
        <w:t>（2）和好。《詩·小雅·常棣》：“兄弟既翕，和樂且湛。”*毛*傳：“翕，合。”《戰國策·秦策三》：“*成陽君*以王之故，窮而居於*齊*，今王見其達而收之，亦能翕其心乎？”《史記·秦始皇本紀》：“臣但恐諸侯合從，翕而出不意。”</w:t>
        <w:br/>
        <w:br/>
        <w:t>（3）一致；协调。《史記·太史公自序》：“天下翕然，大安殷富。”*三國**魏**嵇康*《琴賦》：“紛綸翕響，冠衆藝兮。”*宋**王安石*《知人》：“君民翕然，倚以致平。”</w:t>
        <w:br/>
        <w:br/>
        <w:t>（4）聚集。《方言》卷三：“翕，聚也。”《世説新語·排調》：“翕集家門，傾動人物。”*清**王士禛*《林翁茂之挂劒集序》：“*金陵*號為*南京*，山川清麗，衣冠翕集。”</w:t>
        <w:br/>
        <w:br/>
        <w:t>（5）入；纳。《太玄·玄衝》：“傒也出，翕也入。”又《玄錯》：“大也外，而翕也内。”</w:t>
        <w:br/>
        <w:br/>
        <w:t>（6）盛；炽。《方言》卷十二：“翕，熾也。”《廣韻·緝韻》：“翕，盛也。”《論語·八佾》：“（樂）始作，翕如也。”*邢昺*疏：“翕，盛貌。”*三國**魏**曹植*《鬭雞詩》：“羣雄正翕赫，雙翹自飛揚。”*唐**李白*《餞李副使藏用移軍廣陵序》：“翕振虎旅，赫張王師。”</w:t>
        <w:br/>
        <w:br/>
        <w:t>（7）变动。《廣韻·緝韻》：“翕，動也。”*唐**李白*《天長節度使鄂州刺史韋公德政碑》：“宇宙翕變，草木增榮。”</w:t>
        <w:br/>
        <w:br/>
        <w:t>（8）火炙。《方言》卷十三：“翕，炙也。”*戴震*疏證：“翕，亦作熻……。《廣雅》：‘煬、熻、炙，爇也。’”《廣韻·緝韻》：“翕，火炙。”</w:t>
        <w:br/>
        <w:br/>
        <w:t>（9）众。《集韻·緝韻》：“翕，衆也。”</w:t>
        <w:br/>
        <w:br/>
        <w:t>（10）通“吸”。吸引。*清**朱駿聲*《説文通訓定聲·臨部》：“翕，叚借為歙，為吸。”《詩·小雅·大東》：“維南有箕，載翕其舌。”*鄭玄*箋：“翕，猶引也。”*馬瑞辰*通釋：“翕、吸音同通用，故箋訓為引。《廣雅》：‘翕，引也。’《玉篇》引《詩》，正作‘載吸其舌’。”*唐**李白*《早過漆林渡寄萬巨》：“漏流昔吞翕，沓浪競奔注。”*唐**段成式*《酉陽雜俎·廣動植之二》：“井魚腦有穴，每翕水，輒於腦穴蹙出，如飛泉散落。”</w:t>
        <w:br/>
      </w:r>
    </w:p>
    <w:p>
      <w:r>
        <w:t>翖##翖</w:t>
        <w:br/>
        <w:br/>
        <w:t>翖同“翕”。《玉篇·羽部》：“翖，同翕。”</w:t>
        <w:br/>
      </w:r>
    </w:p>
    <w:p>
      <w:r>
        <w:t>翗##翗</w:t>
        <w:br/>
        <w:br/>
        <w:t>翗ké　《玉篇》巨何切。</w:t>
        <w:br/>
        <w:br/>
        <w:t>飞貌。《玉篇·羽部》：“翗，飛皃。”</w:t>
        <w:br/>
      </w:r>
    </w:p>
    <w:p>
      <w:r>
        <w:t>翘##翘</w:t>
        <w:br/>
        <w:br/>
        <w:t>翘“翹”的简化字。</w:t>
        <w:br/>
      </w:r>
    </w:p>
    <w:p>
      <w:r>
        <w:t>翙##翙</w:t>
        <w:br/>
        <w:br/>
        <w:t>翙“翽”的类推简化字。</w:t>
        <w:br/>
      </w:r>
    </w:p>
    <w:p>
      <w:r>
        <w:t>翚##翚</w:t>
        <w:br/>
        <w:br/>
        <w:t>翚“翬”的简化字。</w:t>
        <w:br/>
      </w:r>
    </w:p>
    <w:p>
      <w:r>
        <w:t>翛##翛</w:t>
        <w:br/>
        <w:br/>
        <w:t>翛（一）xiāo　《廣韻》蘇彫切，平蕭心。幽部。</w:t>
        <w:br/>
        <w:br/>
        <w:t>（1）〔翛翛〕1.羽毛凋敝貌。《詩·豳風·鴟鴞》：“予尾翛翛。”*毛*傳：“翛翛，敝也。”*明**夏完淳*《九哀·望首陽》：“黄鵠之羽離離兮，而尾翛翛。”2.象声词。摇动貌。《古詩源·甄后〈塘上行〉》：“邊地多悲風，樹木何翛翛。”3.错杂貌。*唐**柳宗元*《謫龍説》：“嘘成雲氣，五色翛翛也。”</w:t>
        <w:br/>
        <w:br/>
        <w:t>（2）〔翛然〕1.无拘束，超脱貌。《莊子·大宗師》：“翛然而往，翛然而來矣。”*陸德明*釋文引*向（秀*）云：“翛然，自然無心而自爾之謂。”《世説新語·棲逸》：“因陳無用，翛然而退。”*宋**陸游*《老學菴筆記》卷一：“翛然一榻枕書卧，直到日斜騎馬歸。”2.萧条冷落貌。《徐霞客遊記·粤西遊日記一》：“陂塘高下，林木翛然。”《紅樓夢》第七十九回：“見其軒窗寂寞，屏帳翛然。”</w:t>
        <w:br/>
        <w:br/>
        <w:t>（3）飞羽声。《廣韻·蕭韻》：“翛，翛翛。飛羽聲。”《字彙·羽部》：“翛，飛羽之聲。”</w:t>
        <w:br/>
        <w:br/>
        <w:t>（二）shū　《廣韻》式竹切，入屋書。</w:t>
        <w:br/>
        <w:br/>
        <w:t>迅速。也作“倐”。《玉篇·羽部》：“翛，疾也。或作倐。”《廣韻·屋韻》：“翛，飛疾之皃。”《古文苑·衛覬〈西嶽華山亭碑〉》：“神樂其静，翛翬無形。”*宋**章樵*注：“翛翬，飛騰迅疾也。”</w:t>
        <w:br/>
      </w:r>
    </w:p>
    <w:p>
      <w:r>
        <w:t>翜##翜</w:t>
        <w:br/>
        <w:br/>
        <w:t>《説文》：“翜，捷也。飛之疾也。从羽，夾聲。讀若濇。一曰俠也。”</w:t>
        <w:br/>
        <w:br/>
        <w:t>shà　《廣韻》所甲切，入狎生。又色立切。盍部。</w:t>
        <w:br/>
        <w:br/>
        <w:t>（1）快速，飞得快。《爾雅·釋詁下》：“翜，捷也。”《説文·羽部》：“翜，捷也。飛之疾也。”</w:t>
        <w:br/>
        <w:br/>
        <w:t>（2）夹，挟持。《説文·羽部》：“翜，俠也。”*段玉裁*注：“*漢*人多用俠為夾，此俠當為夾，或當為挾。”</w:t>
        <w:br/>
        <w:br/>
        <w:t>（3）减少。《亢倉子·農道》：“失旹之麥，胕腫多病，弱苗而翜穗。”*何粲*注：“翜穗，多芒也。”</w:t>
        <w:br/>
        <w:br/>
        <w:t>（4）使。《類篇·羽部》：“翜，使也。”</w:t>
        <w:br/>
        <w:br/>
        <w:t>（5）同“翣”。古代棺材上的羽饰。《集韻·狎韻》：“翣，《説文》：‘棺羽飾也……’或作翜。”</w:t>
        <w:br/>
      </w:r>
    </w:p>
    <w:p>
      <w:r>
        <w:t>翝##翝</w:t>
        <w:br/>
        <w:br/>
        <w:t>翝“翃”的讹字。《字彙補·羽部》：“翝，飛也。”《康熙字典·羽部》：“翝，翃字之譌。”</w:t>
        <w:br/>
      </w:r>
    </w:p>
    <w:p>
      <w:r>
        <w:t>翞##翞</w:t>
        <w:br/>
        <w:br/>
        <w:t>翞jiāng　《集韻》居良切，平陽見。</w:t>
        <w:br/>
        <w:br/>
        <w:t>〔翞翞〕鹊行貌。《集韻·陽韻》：“翞，翞翞，鵲行皃。”</w:t>
        <w:br/>
      </w:r>
    </w:p>
    <w:p>
      <w:r>
        <w:t>翟##翟</w:t>
        <w:br/>
        <w:br/>
        <w:t>《説文》：“翟，山雉尾長者。从羽，从隹。”</w:t>
        <w:br/>
        <w:br/>
        <w:t>（一）dí　《廣韻》徒歷切，入錫定。錫部。</w:t>
        <w:br/>
        <w:br/>
        <w:t>（1）长尾野鸡。又叫雉。《説文·羽部》：“翟，山雉尾長者。”《書·禹貢》：“*羽*畎夏翟，嶧陽孤桐。”*孔*傳：“翟，雉名。”《山海經·西山經》：“（*女牀之山*）有鳥焉，其狀如翟而五彩文。”*郭璞*注：“翟似雉而大，長尾。”《文心雕龍·風骨》：“夫翬翟備色，翾翥百步，肌豐而力沈也。”</w:t>
        <w:br/>
        <w:br/>
        <w:t>（2）翟羽，古代乐舞所执雉羽。《詩·邶風·簡兮》：“左手執籥，右手秉翟。”*毛*傳：“翟，翟羽也。”*漢**張衡*《東京賦》：“冠華秉翟，列舞八佾。”《新唐書·南蠻傳下》：“舞人十六，執羽翟，以四為列。”</w:t>
        <w:br/>
        <w:br/>
        <w:t>(3)古代有野鸡图像的衣服。《詩·鄘風·君子偕老》：“玼兮玼兮，其之翟也。”毛傳：“褕翟，闕翟，羽飾衣也。”孔穎達疏：“鄭注《周禮》：‘三翟，皆刻繒為翟雉之形，而彩畫之以為飾，不用真羽。’”</w:t>
        <w:br/>
        <w:br/>
        <w:t>（4）古代用雉羽装饰的车子。《詩·衛風·碩人》：“四牡有驕，朱幩鑣鑣，翟茀以朝。”*毛*傳：“翟，翟車也。夫人以翟羽飾車。”</w:t>
        <w:br/>
        <w:br/>
        <w:t>（5）乐吏。《禮記·祭統》：“夫祭有畀：煇、胞、翟、閽者。”*鄭玄*注：“翟，謂教羽舞者也。”*陸德明*釋文：“翟，樂吏也。”</w:t>
        <w:br/>
        <w:br/>
        <w:t>（6）通“狄”。*周*代北方地区民族名，所建之国亦称*翟*。*清**段玉裁*《説文解字注·羽部》：“翟，*狄*人，字傳多假翟為之。”《國語·周語上》：“我先王*不窋*，用失其官，而自竄于*戎**翟*之間。”《淮南子·道應》：“*翟*人攻之，事之以皮帛珠玉而弗受。”《禮記·檀弓下》“*晋獻公*之喪，*秦穆公*使人弔公子*重耳*”*漢**鄭玄*注：“*重耳*辟難出奔，是時在*翟*。”*陸德明*釋文：“翟，本又作狄。”</w:t>
        <w:br/>
        <w:br/>
        <w:t>（7）姓。《通志·氏族略二》：“*翟*氏，亦作*狄*。”</w:t>
        <w:br/>
        <w:br/>
        <w:t>（二）zhái　《廣韻》場伯切，入陌澄。</w:t>
        <w:br/>
        <w:br/>
        <w:t>姓。《廣韻·陌韻》：“翟，姓。*唐*有*陝州*刺史*翟璋*。”</w:t>
        <w:br/>
      </w:r>
    </w:p>
    <w:p>
      <w:r>
        <w:t>翠##翠</w:t>
        <w:br/>
        <w:br/>
        <w:t>《説文》：“翠，青羽雀也，出*鬱林*。从羽，卒聲。”</w:t>
        <w:br/>
        <w:br/>
        <w:t>cuì　《廣韻》七醉切，去至清。微部。</w:t>
        <w:br/>
        <w:br/>
        <w:t>（1）翠鸟。又专指雌性的翠鸟。《爾雅·釋鳥》：“翠，鷸。”*郭璞*注：“翠，似燕，紺色，生*鬱林*。”*唐**玄應*《一切經音義》卷十六：“翡翠，雄赤曰翡，雌青曰翠。”《楚辭·九歌·東君》：“翾飛兮翠曾，展詩兮會舞。”*王逸*注：“身體翾然若飛，似翠鳥之舉也。”《逸周書·王會》：“*倉吾*翡翠。翡翠，所以取羽。”*孔晁*注：“翠羽其色青，而有黄也。”《文選·左思〈蜀都賦〉》：“孔翠羣翔，犀象競馳。”*李善*注引*劉逵*曰：“翠，翠鳥也。”</w:t>
        <w:br/>
        <w:br/>
        <w:t>（2）翠鸟的羽毛，可作装饰品。《楚辭·九歌·少司命》：“孔蓋兮翠旍，登九天兮撫彗星。”*王逸*注：“翡翠之羽為旗旍。”《漢書·賈山傳》：“被以珠玉，飾以翡翠。”《文選·司馬相如〈子虚賦〉》：“張翠帷，建羽蓋。”*李善*注：“翠帷羽蓋，謂以翠羽飾帷蓋。”</w:t>
        <w:br/>
        <w:br/>
        <w:t>（3）鸟尾肉。后作“臎”。《禮記·内則》：“舒鴈翠、鵠鴞胖、舒鳬翠。”*鄭玄*注：“翠，尾肉也。”《吕氏春秋·本味》：“肉之美者，猩猩之唇，貛貛之炙，雋觾之翠。”</w:t>
        <w:br/>
        <w:br/>
        <w:t>（4）青、绿、碧之类的颜色。*戰國**宋玉*《登徒子好色賦》：“眉如翠羽，肌如白雪。”*唐**盧照鄰*《贈李榮道士》：“投金翠山曲，奠璧清江濆。”*元**王實甫*《西廂記》第四本第三折：“兩意徘徊，落日山横翠。”又青、绿、碧色的玉石。*三國**魏**曹植*《洛神賦》：“戴金翠之首飾，綴明珠以耀軀。”*明**楊基*《上巳》：“暮歸車馬鬧，珠翠落平坡。”</w:t>
        <w:br/>
        <w:br/>
        <w:t>（5）色彩鲜明。*宋**蘇軾*《和述古冬日牡丹》：“一朵妖紅翠欲流，春光回照雪霜羞。”*清**錢大昕*《十駕齋養新録·翠》：“*陸務觀*記*東坡*詩‘翠欲流’，謂*蜀*語鮮翠猶言鮮明也。”</w:t>
        <w:br/>
        <w:br/>
        <w:t>（6）姓。《廣韻·至韻》：“翠，姓。”《急就篇》：“*翠鴛鴦*。”*顔師古*注：“*翠*氏，*楚**景翠*之後也。避入*關*之遷，懷土逃匿，改姓為*翠*。”</w:t>
        <w:br/>
      </w:r>
    </w:p>
    <w:p>
      <w:r>
        <w:t>翡##翡</w:t>
        <w:br/>
        <w:br/>
        <w:t>《説文》：“翡，赤羽雀也。出*鬱林*。从羽，非聲。”</w:t>
        <w:br/>
        <w:br/>
        <w:t>fěi　《廣韻》扶沸切，去未奉。微部。</w:t>
        <w:br/>
        <w:br/>
        <w:t>（1）赤羽雀。《説文·羽部》：“翡，赤羽雀也。”《管子·輕重丁》：“請挾彈懷丸游水上，彈翡燕小鳥。”《逸周書·王會》：“*倉吾*翡翠，翡翠者所以取羽。”*唐**玄應*《一切經音義》卷十六：“雄赤曰翡，雌青曰翠，出*鬱林*。”</w:t>
        <w:br/>
        <w:br/>
        <w:t>（2）可作装饰品的翡翠羽毛。《楚辭·招魂》：“翡帷翠帳，飾高堂些。”*王逸*注：“言復以翡翠之羽，雕餝幬帳張之高堂，以樂君也。”*清**王士禛*《白紵詞三首》之三：“翡幬翠幄陳高堂，請君安坐樂未央。”</w:t>
        <w:br/>
      </w:r>
    </w:p>
    <w:p>
      <w:r>
        <w:t>翢##翢</w:t>
        <w:br/>
        <w:br/>
        <w:t>翢（一）dào　《廣韻》土刀切，平豪透。又徒刀切，《集韻》大到切。幽部。</w:t>
        <w:br/>
        <w:br/>
        <w:t>同“纛”。《爾雅·釋言》：“翢，纛也。”*郭璞*注：“今之羽葆幢。”《集韻·𩫕韻》：“纛，舞者所執幢。或作翢。”又《号韻》：“纛，左纛也。以旄牛尾為之，在左騑馬首。*蔡邕*説。或作翢。”</w:t>
        <w:br/>
        <w:br/>
        <w:t>（二）zhōu</w:t>
        <w:br/>
        <w:br/>
        <w:t>〔翢翢〕鸟名。《韓非子·説林下》：“鳥有翢翢者，重首而屈尾，將欲飲於*河*，則必顛，乃銜其羽而飲之。”*王先慎*集解引*顧廣圻*曰：“翢、周同字。”</w:t>
        <w:br/>
      </w:r>
    </w:p>
    <w:p>
      <w:r>
        <w:t>翣##翣</w:t>
        <w:br/>
        <w:br/>
        <w:t>《説文》：“翣，棺羽飾也。天子八，諸侯六，大夫四，士二。下垂。从羽，妾聲。”*段玉裁*注：“‘羽’衍文。”*承培元*引經證例：“下𠂹，从羽，謂棺飾下𠂹，如羽形，非真羽也。”</w:t>
        <w:br/>
        <w:br/>
        <w:t>shà　《廣韻》所甲切，入狎生。盍部。</w:t>
        <w:br/>
        <w:br/>
        <w:t>（1）古代棺饰。垂于棺的两旁。《説文·羽部》：“翣，棺飾也。天子八，諸侯六，大夫四，士二。下垂。”《左傳·襄公二十五年》：“*崔*氏側*莊公*于北郭，丁亥葬諸*士孫*之里，四翣，不蹕，下車七乘，不以兵甲。”*杜預*注：“喪車之飾，諸侯六翣。”《禮記·檀弓上》：“*有虞氏*瓦棺，*夏后氏*堲周，*殷*人棺椁，*周*人牆置翣。”*唐**杜牧*《哭韓綽》：“平明送葬上都門，紼翣交横逐去䰟。”</w:t>
        <w:br/>
        <w:br/>
        <w:t>（2）扇。《禮記·少儀》：“手無容，不翣也。”*陸德明*釋文：“*盧*云：翣，扇也。”《淮南子·俶真》：“冬日之不用翣者，非簡之也，凊有餘於適也。”*高誘*注：“翣，扇也。”*明**方孝孺*《蚊對》：“卧絺帷中，童子持翣颺于前，適甚。”又特指古代仪仗中用的大掌扇。《周禮·春官·巾車》：“輦車，組輓，有翣，羽蓋。”*鄭玄*注：“有翣，所以禦風塵。”*晋**崔豹*《古今注·輿服》：“輿輦有翣，即緝雉羽為扇翣，以障翳風塵也。”《新唐書·南詔傳上》：“王出，建八旗，紫若青，白斿；雉翣二。”</w:t>
        <w:br/>
        <w:br/>
        <w:t>（3）古代钟鼓架上的饰物。《禮記·明堂位》：“*夏后氏*之龍簨虡，*殷*之崇牙，*周*之璧翣。”*鄭玄*注：“簨虡所以縣鍾磬也。……*周*又畫繒為翣，戴以璧，垂五采羽於其下，樹於簨之角上。”</w:t>
        <w:br/>
      </w:r>
    </w:p>
    <w:p>
      <w:r>
        <w:t>翤##翤</w:t>
        <w:br/>
        <w:br/>
        <w:t>翤同“翅”。《玉篇·羽部》：“翤，同翅。”</w:t>
        <w:br/>
      </w:r>
    </w:p>
    <w:p>
      <w:r>
        <w:t>翥##翥</w:t>
        <w:br/>
        <w:br/>
        <w:t>《説文》：“翥，飛舉也。从羽，者聲。”</w:t>
        <w:br/>
        <w:br/>
        <w:t>zhù　《廣韻》章恕切，去御章。魚部。</w:t>
        <w:br/>
        <w:br/>
        <w:t>（1）高飞。《説文·羽部》：“翥，飛舉也。”《方言》卷十：“翥，舉也。*楚*謂之翥。”*郭璞*注：“翥，謂軒翥也。”《廣雅·釋詁三》：“翥，飛也。”《楚辭·遠遊》：“雌蜺便娟以增撓兮，鸞鳥軒翥而翔飛。”*漢**張衡*《西京賦》：“鳳鶱翥於甍標，咸溯風而欲翔。”*唐**韓愈*《石鼓歌》：“鸞翔鳳翥衆仙下，珊瑚碧樹交枝柯。”</w:t>
        <w:br/>
        <w:br/>
        <w:t>（2）虫名。后作“䘄”。《爾雅·釋蟲》：“翥醜，鏬。”*郝懿行*義疏：“凡飛翥之類多剖母背而生，*邢*疏以為蟬屬……《廣韻》引翥作䘄，云蟲名。”</w:t>
        <w:br/>
      </w:r>
    </w:p>
    <w:p>
      <w:r>
        <w:t>翦##翦</w:t>
        <w:br/>
        <w:br/>
        <w:t>《説文》：“翦，羽生也。一曰𠂕羽。从羽，前聲。”*桂馥*義證：“𠂕，俗矢字。”</w:t>
        <w:br/>
        <w:br/>
        <w:t>jiǎn　《廣韻》即淺切，上獮精。元部。</w:t>
        <w:br/>
        <w:br/>
        <w:t>（1）羽初生如剪样齐。《説文·羽部》：“翦，羽生也。”*段玉裁*注：“羽初生如前齊也。前，古之翦字，今之歬字。”</w:t>
        <w:br/>
        <w:br/>
        <w:t>（2）箭羽。《説文·羽部》：“翦，𠂕（矢）羽。”</w:t>
        <w:br/>
        <w:br/>
        <w:t>（3）剪整齐。《爾雅·釋言》：“翦，齊也。”又《釋器》：“金鏃翦羽謂之鍭，骨鏃不翦羽謂之志。”*清**段玉裁*《説文解字注·羽部》：“翦者前（剪）也。前者，斷齊也。鍭矢，前其羽，短之，使前重；志矢，不前羽，較長。”</w:t>
        <w:br/>
        <w:br/>
        <w:t>（4）割截，杀戮。《廣韻·獮韻》：“翦，𢧵也，殺也。”《禮記·文王世子》：“公族無宫刑，不翦其類也。”*鄭玄*注：“翦，割截也。”*北魏**楊衒之*《洛陽伽藍記·平等寺》：“下官既為議臣，依禮而言。不合聖心，俘翦惟命。”</w:t>
        <w:br/>
        <w:br/>
        <w:t>（5）歼灭。《詩·魯頌·閟宫》：“居*岐*之陽，實始翦*商*。”*毛*傳：“翦，齊也。”*鄭玄*箋：“翦，斷也。”《吕氏春秋·制樂》：“此*文王*之所以止妖翦殃也。”*高誘*注：“翦，除。”《三國志·吴志·陸遜傳》：“共翦此虜，止報所受。”</w:t>
        <w:br/>
        <w:br/>
        <w:t>（6）削减。《左傳·宣公十二年》：“其翦以賜諸侯，使臣妾之。”*杜預*注：“翦，削也。”又《哀公十一年》：“*悼子*亡，*衛*人翦*夏戊*。”*杜預*注：“翦，削其爵邑。”</w:t>
        <w:br/>
        <w:br/>
        <w:t>（7）修剪。《儀禮·士虞禮》：“沐浴櫛搔翦。”*鄭玄*注：“今文曰：‘沐浴搔翦。’或為‘蚤揃’。”</w:t>
        <w:br/>
        <w:br/>
        <w:t>（8）拦截。《京本通俗小説·錯斬崔寧》：“我雖是個翦徑的出身，卻也曉得冤各有頭，債各有主。”</w:t>
        <w:br/>
        <w:br/>
        <w:t>（9）尽，全。《左傳·襄公八年》：“敝邑之衆，夫婦男女不皇啓處以相救也，翦焉傾覆，無所控告。”*杜預*注：“翦，盡也。”《文選·張衡〈西京賦〉》：“錫用此土而翦諸鶉首。”*李善*注引*薛綜*曰：“翦，盡也。……盡取鶉首之分為*秦*之境也。”</w:t>
        <w:br/>
        <w:br/>
        <w:t>（10）勤劳。《爾雅·釋詁一》：“翦，勤也。”*郝懿行*義疏：“翦者，猶言前也，進也。前、進皆有勤意。”</w:t>
        <w:br/>
        <w:br/>
        <w:t>⑪浅淡。《儀禮·既夕禮》：“加茵用疏布，緇翦有幅，亦縮二横三。”*鄭玄*注：“翦，淺也。”*賈公彦*疏：“謂染為淺緇之色。”</w:t>
        <w:br/>
        <w:br/>
        <w:t>⑫挥动。《水滸全傳》第十一回：“*林冲*把朴刀桿翦了一下，驀地跳將出來。”又第二十三回：“把這鐵棒也似虎尾倒豎起來，只一翦。”</w:t>
        <w:br/>
        <w:br/>
        <w:t>⑬同“箭”。《集韻·綫韻》：“箭，《説文》‘矢也。’或作翦。”</w:t>
        <w:br/>
        <w:br/>
        <w:t>⑭姓。现代有历史学家*翦伯赞*。</w:t>
        <w:br/>
      </w:r>
    </w:p>
    <w:p>
      <w:r>
        <w:t>翧##翧</w:t>
        <w:br/>
        <w:br/>
        <w:t>翧xuān　《廣韻》況袁切，平元曉。</w:t>
        <w:br/>
        <w:br/>
        <w:t>〔翧翧〕飞。《廣雅·釋訓》：“翧翧，飛也。”也单用。《玉篇·羽部》：“翧，飛也。”*明**劉基*《條風》：“翧彼鶗鳩，如笙如簧。”</w:t>
        <w:br/>
        <w:br/>
        <w:t>翧xiān　《廣韻》許延切，平仙曉。</w:t>
        <w:br/>
        <w:br/>
        <w:t>飞。《廣雅·釋詁三》：“𦒜，飛也。”《玉篇·羽部》：“𦒜，飛皃。”</w:t>
        <w:br/>
      </w:r>
    </w:p>
    <w:p>
      <w:r>
        <w:t>翨##翨</w:t>
        <w:br/>
        <w:br/>
        <w:t>《説文》：“翨，鳥之彊羽猛者。从羽，是聲。”</w:t>
        <w:br/>
        <w:br/>
        <w:t>chì　《廣韻》施智切，去寘書。又居企切。支部。</w:t>
        <w:br/>
        <w:br/>
        <w:t>（1）鸟翼后缘和尾部长大的羽毛。《説文·羽部》：“翨，鳥之彊羽猛者。”</w:t>
        <w:br/>
        <w:br/>
        <w:t>（2）同“翅”。鸟翅。《龍龕手鑑·羽部》：“翨”，“翅”的俗字。《字彙·羽部》：“翨，與翅同。”《周禮·秋官·翨氏》：“翨氏，下士二人，徒八人。”*鄭玄*注引*鄭司農*云：“翨，讀為翅翼之翅。”*清**龔自珍*《説𩰥》：“雀，二角一翨三足。”</w:t>
        <w:br/>
      </w:r>
    </w:p>
    <w:p>
      <w:r>
        <w:t>翩##翩</w:t>
        <w:br/>
        <w:br/>
        <w:t>《説文》：“翩，疾飛也。从羽，扁聲。”</w:t>
        <w:br/>
        <w:br/>
        <w:t>piān　《廣韻》芳連切（《集韻》紕延切），平仙滂。元部。</w:t>
        <w:br/>
        <w:br/>
        <w:t>（1）快速地飞。《説文·羽部》：“翩，疾飛也。”《詩·魯頌·泮水》：“翩彼飛鴞，集于泮林。”*毛*傳：“翩，飛貌。”《楚辭·九章·悲回風》：“愁悄悄之常悲兮，翩冥冥之不可娱。”*洪興祖*補注：“翩，疾飛也。”*晋**陸雲*《答吴王上將顧處微》：“翩彼日月，逝猶駭電。”</w:t>
        <w:br/>
        <w:br/>
        <w:t>（2）摇曳飘忽的样子。《篇海類編·鳥獸類·羽部》：“翩，輕舉皃。”《文選·曹植〈洛神賦〉》：“翩若驚鴻，宛若遊龍。”*吕向*注：“輕如驚鴻。”*晋**陶潛*《答龎參軍》：“翩彼方舟，容裔江中。”*宋**王安石*《自喻》：“自喻適志歟，翩然夢中蝶。”</w:t>
        <w:br/>
        <w:br/>
        <w:t>（3）旌旗飘扬貌。《字彙·羽部》：“翩，往來貌。”《詩·大雅·桑柔》：“四牡騤騤，旟旐有翩。”*孔穎達*疏：“翩是旌旂行而舒張之貌。”</w:t>
        <w:br/>
        <w:br/>
        <w:t>（4）风流潇洒貌。*漢武帝*《李夫人歌》：“翩何姗姗其來遲？”*梁启超*《饮冰室诗话》一二九引无名氏：“夕陽西處憶鄉園，妹髮垂垂弟貌翩。”</w:t>
        <w:br/>
      </w:r>
    </w:p>
    <w:p>
      <w:r>
        <w:t>翪##翪</w:t>
        <w:br/>
        <w:br/>
        <w:t>翪zōng　《廣韻》子紅切，平東精。又作孔切。東部。</w:t>
        <w:br/>
        <w:br/>
        <w:t>鸟类竦翅上下飞。《爾雅·釋鳥》：“鵲鵙醜，其飛也翪。”*郭璞*注：“竦翅上下。”*邢昺*疏：“鵲鵙之類，不能翺翔遠飛，但竦翅上下而已。”《玉篇·羽部》：“翪，竦翅飛也。”《集韻·蕫韻》：“翪，鳥飛竦翼上下也。”*清**姚鼐*《喜陳碩士至舍有詩見貽答之四十韻》：“威鳳登絳霄，奚較翪企醜。”*清**厲鶚*《題方正學先生雙松圖為蓮坡作》：“玉軸綾裝鸞鵲翪，一株傾敧如病瘇。”</w:t>
        <w:br/>
      </w:r>
    </w:p>
    <w:p>
      <w:r>
        <w:t>翫##翫</w:t>
        <w:br/>
        <w:br/>
        <w:t>《説文》：“翫，習猒也。从習，元聲。”</w:t>
        <w:br/>
        <w:br/>
        <w:t>wán（旧读wàn）　《廣韻》五换切，去换疑。元部。</w:t>
        <w:br/>
        <w:br/>
        <w:t>（1）相习既久而生懈怠；玩忽。《説文·習部》：“翫，習猒也。”*段玉裁*注：“猒，飽也。”*王筠*句讀：“猒，飽也，謂習之而至於猒足也。”《左傳·僖公五年》：“*晋*不可啓，寇不可翫。”《逸周書·芮良夫》：“爾乃聵禍翫烖，遂弗悛。”*孔晁*注：“翫，心不惕。”《晋書·刑法志》：“習翫所見而忽異聞，或未能咸服。”又轻慢。《三國志·蜀志·姜維傳評》：“*姜維*粗有文武，志立功名，而翫衆黷旅。”</w:t>
        <w:br/>
        <w:br/>
        <w:t>（2）戏狎；戏耍。《左傳·昭公二十年》：“水懦弱，民狎而翫之，則多死焉。”《荀子·禮論》：“尒則翫，翫則厭，厭則忘。”*楊倞*注：“翫，戲狎也。”*唐**陳子昂*《鴛鴦篇》：“年年此遊翫，歲歲來追隨。”*宋**歐陽修*《竹間亭》：“鳥語弄蒼翠，魚遊翫清澄。”</w:t>
        <w:br/>
        <w:br/>
        <w:t>（3）贪图。《左傳·昭公元年》：“翫歲而愒日，其與幾何。”*杜預*注：“翫、愒皆貪也。”《漢書·賈誼傳》：“翫細娱而不圖大患，非所以為安也。”</w:t>
        <w:br/>
        <w:br/>
        <w:t>（4）观赏。*漢**張衡*《東京賦》：“是以西匠營宫，目翫*阿房*。”*晋**陸機*《歎逝賦》：“步寒林以悽惻，翫春翹而有思。”*宋**陳亮*《謫仙歌》：“欲遊*金陵*自*采石*，翫月乘舟歸*赤壁*。”又鉴赏文艺作品。《文心雕龍·辨騷》：“可謂鑒而弗精，翫而未覈者也。”*宋**王讜*《唐語林·方正》：“嘗令打《李楷洛碑》，釘壁以翫。”</w:t>
        <w:br/>
        <w:br/>
        <w:t>（5）供赏玩之具。*北魏**楊衒之*《洛陽伽藍記·正始寺》：“齋宇光麗，服翫精奇。”《南史·魚弘傳》：“服翫車馬，皆窮一時之驚絶。”*唐**王勃*《秋日楚州郝司户宅餞崔使君序》：“煙霞充耳目之翫，魚鳥盡江湖之賞。”</w:t>
        <w:br/>
        <w:br/>
        <w:t>（6）研习；练习。《文選·嵇康〈琴賦序〉》：“余少好音聲，長而翫之。”*李善*注：“*杜預*《左氏傳》注曰：‘翫，習也。’”《後漢書·臧宫傳論》：“斯誠雄心尚武之幾，先志翫兵之日。”*李賢*注：“翫，習也。”</w:t>
        <w:br/>
        <w:br/>
        <w:t>（7）习惯。《金瓶梅》第三十七回：“他整哭了兩三日，這兩日纔翫下些兒來了。”</w:t>
        <w:br/>
      </w:r>
    </w:p>
    <w:p>
      <w:r>
        <w:t>翬##翬</w:t>
        <w:br/>
        <w:br/>
        <w:t>〔翚〕</w:t>
        <w:br/>
        <w:br/>
        <w:t>《説文》：“翬，大飛也。从羽，軍聲。一曰*伊*、*雒*而南，雉五采皆備曰翬。”</w:t>
        <w:br/>
        <w:br/>
        <w:t>huī　《廣韻》許歸切，平微曉。微部。</w:t>
        <w:br/>
        <w:br/>
        <w:t>（1）振羽疾飞。《説文·羽部》：“翬，大飛也。”《方言》卷十二：“翬，飛也。”《爾雅·釋鳥》：“鷹隼醜，其飛也翬。”*郭璞*注：“鼓翅翬翬然疾。”《玉篇·羽部》：“翬，飛舉皃。”《文選·張衡〈西京賦〉》：“若夫游鷮高翬，絶阬踰斥。”*李善*注引*薛綜*曰：“翬，飛也。”《後漢書·馬融傳》：“遊雉羣驚，晨鳧輩作，翬然雲起，霅爾雹落。”</w:t>
        <w:br/>
        <w:br/>
        <w:t>（2）具五采的雉类，锦鸡。《爾雅·釋鳥》：“*伊*、*洛*而南，素質、五采皆備成章曰翬。”*郭璞*注：“翬亦雉屬。言其毛色光鮮。”《詩·小雅·斯干》：“如翬斯飛。”*南朝**梁**吴均*《雉朝飛操》：“斜看水外翟，側聽嶺南翬。”*明**邵璨*《五倫傳香囊記·點將》：“金印纍纍如斗大，錦裘燁燁似翬飛。”又指雉类的五采羽毛。*唐**韓愈*《送區弘南歸》：“蜃沈海底氣昇霏，彩雉野伏朝扇翬。”*钱仲联*集釋引*朱熹*考異：“言雉伏于野，而其羽可用為朝廷之儀。”《太平寰宇記·嶺南道信安縣》：“鵕䴊鳥似山雞……其翬有光，*漢*以飾侍中冠。”</w:t>
        <w:br/>
        <w:br/>
        <w:t>（3）通“揮”。舞动。《後漢書·馬融傳》：“翬終葵，揚關斧。”*李賢*注：“翬，亦揮也。”</w:t>
        <w:br/>
        <w:br/>
        <w:t>（4）用同“輝”。光。*明**劉基*《二鬼》：“手摘桂樹子，撒入大海中……人拾得喫者，𦙞臆生明翬。”</w:t>
        <w:br/>
      </w:r>
    </w:p>
    <w:p>
      <w:r>
        <w:t>翭##翭</w:t>
        <w:br/>
        <w:br/>
        <w:t>翭同“𦑚”。《玉篇·羽部》：“翭，羽初生皃。”《字彙補·羽部》：“翭，同𦑚。”《儀禮·既夕禮》：“翭矢一乘。”《九章算術·粟米》：“今有出錢六百二十，買羽二千一百翭。”</w:t>
        <w:br/>
      </w:r>
    </w:p>
    <w:p>
      <w:r>
        <w:t>翮##翮</w:t>
        <w:br/>
        <w:br/>
        <w:t>《説文》：“翮，羽莖也。从羽，鬲聲。”</w:t>
        <w:br/>
        <w:br/>
        <w:t>（一）hé　《廣韻》下革切，入麥匣。錫部。</w:t>
        <w:br/>
        <w:br/>
        <w:t>（1）鸟羽下端支柱部分。《爾雅·釋器》：“羽本謂之翮。”*郭璞*注：“鳥羽根也。”《説文·羽部》：“翮，羽莖也。”《周禮·地官·羽人》：“羽人掌以時徵羽翮之政于山澤之農。”*鄭玄*注：“翮，羽本。”*漢**揚雄*《解嘲》：“矯翼厲翮，恣意所存。”《農政全書·牧養六畜·鷄》：“雌雄皆斬去六翮。無令得飛出圍。”</w:t>
        <w:br/>
        <w:br/>
        <w:t>（2）鸟的翅膀。《文選·潘岳〈射雉賦〉》：“緑柏參差，文翮鱗次。”*李周翰*注：“插以柏葉，使參差文如鳥翮，又似魚鱗之相次。”*晋**陶潛*《停雲》：“斂翮閒止，好聲相和。”《抱朴子·外篇·知止》：“夫矰繳紛紜，則鴛雛徊翮。”</w:t>
        <w:br/>
        <w:br/>
        <w:t>（3）鸟类。*唐**韓愈*《送無本師歸范陽》：“芝英擢荒蓁，孤翮起連菼。”*宋**胡寅*《水調歌頭》：“肯似林間翮，飛倦始知還。”*清**陳三立*《遣興二首》之一：“九天蒼翮影寒門，肯挂炊烟榛棘村。”</w:t>
        <w:br/>
        <w:br/>
        <w:t>（4）管乐器。《文選·潘岳〈笙賦〉》：“𢺊纖翮以震幽簧，越上筩而通下管。”*李善*注：“翮，管也。其形類羽，故曰翮也。”*清**歐陽巨源*《維新夢·入夢》：“鸞翮*嵇中散*，蛾眉*屈左徒*。”</w:t>
        <w:br/>
        <w:br/>
        <w:t>（二）lì　《洪武正韻》郎狄切。</w:t>
        <w:br/>
        <w:br/>
        <w:t>通“䰛”。空足的鼎。*清**朱駿聲*《説文通訓定聲·解部》：“翮，叚借為鬲（䰛）。”《史記·楚世家》：“吞三翮六翼，以高世主。”*司馬貞*索隱：“翮，亦作䰛，同音曆。三翮六翼，亦謂九鼎也。空足曰翮，六翼即六耳。”</w:t>
        <w:br/>
      </w:r>
    </w:p>
    <w:p>
      <w:r>
        <w:t>翯##翯</w:t>
        <w:br/>
        <w:br/>
        <w:t>《説文》：“翯，鳥白肥澤皃。从羽，高聲。《詩》云：‘白鳥翯翯。’”</w:t>
        <w:br/>
        <w:br/>
        <w:t>（一）hè　《廣韻》胡沃切，入沃匣。又胡覺切，許角切。沃部。</w:t>
        <w:br/>
        <w:br/>
        <w:t>鸟白肥泽貌。《説文·羽部》：“翯，鳥白肥澤皃。”《詩·大雅·靈臺》：“塵鹿濯濯，白鳥翯翯。”*毛*傳：“肥澤也。”*明**沈德符*《萬曆野獲編·賀唁鳥獸文字》：“與鳳同類……翯翯在*文王*之囿。”又泛指色白而有光泽。《史記·司馬相如列傳》：“翯乎滈滈，東注*太湖*。”*明**沈德符*《萬曆野獲編·科塲·吴康齋父》：“三人俱春秋高，鬚眉翯然。”</w:t>
        <w:br/>
        <w:br/>
        <w:t>（二）hào　《集韻》下老切，上皓匣。</w:t>
        <w:br/>
        <w:br/>
        <w:t>素羽。《集韻·皓韻》：“翯，素羽。”</w:t>
        <w:br/>
      </w:r>
    </w:p>
    <w:p>
      <w:r>
        <w:t>翰##翰</w:t>
        <w:br/>
        <w:br/>
        <w:t>《説文》：“翰，天雞，赤羽也。从羽，倝聲。”*段玉裁*依《太平御覽》改作“天雞也，赤羽”。按：石鼓文从飛，从飛与从羽同意。</w:t>
        <w:br/>
        <w:br/>
        <w:t>hàn　《廣韻》侯旰切，去翰匣。又胡安切。元部。</w:t>
        <w:br/>
        <w:br/>
        <w:t>（1）雉类，赤羽山鸡。也叫锦鸡。《爾雅·釋鳥》“鶾，天雞”*清**郝懿行*疏：“鶾，當作翰。今所謂天雞，出*蜀*中者，背文揚赤，膺文五彩，爛如舒錦，一名錦雞。”《説文·羽部》：“翰，天雞也，赤羽。”《類篇·羽部》：“翰，天雞，羽有五色者。”《逸周書·王會》：“*蜀*人以文翰。文翰者，若臯雞。”*孔晁*注：“翰，鳥有文彩者。”</w:t>
        <w:br/>
        <w:br/>
        <w:t>（2）长而硬的鸟羽。《廣韻·翰韻》：“翰，鳥羽也。”《六書故·動物三》：“羽之彊者曰翰。”《文選·揚雄〈羽獵賦〉》：“鱗羅布烈，攢以龍翰。”*李善*注引《尚書大傳》*鄭玄*注曰：“翰，毛之長大者。”*三國**魏**曹丕*《大墻上蒿行》：“纖羅為纓，飾以翠翰。”《新唐書·百官志二》：“大祭祀則陳于廟，皆繖二，翰一。”</w:t>
        <w:br/>
        <w:br/>
        <w:t>（3）高飞。《易·中孚》：“翰音登于天，貞凶。”*王弼*注：“翰，高飛也。”《詩·小雅·小宛》：“宛彼鳴鳩，翰飛戾天。”*毛*傳：“翰，高。”《太玄·應》：“龍翰于天，貞栗其鱗。”</w:t>
        <w:br/>
        <w:br/>
        <w:t>（4）疾，快。《詩·大雅·常武》：“王旅嘽嘽，如飛如翰。”*孔穎達*疏：“翰，是飛之疾者。”</w:t>
        <w:br/>
        <w:br/>
        <w:t>（5）长毛。*漢**劉向*《列仙傳·邗子》：“犬色更赤，有長翰。”《文選·揚雄〈長楊賦〉》：“故藉翰林以為主人。”*李善*注引《説文》曰：“毛長者曰翰。”</w:t>
        <w:br/>
        <w:br/>
        <w:t>（6）笔毫；毛笔。《文選·張衡〈四愁詩〉》：“我所思兮在*太山*，欲往從之*梁父*艱，側身東望涕霑翰。”*李善*注：“*韋昭*《漢書注》：‘翰，筆也。’”又《潘岳〈秋興賦〉》：“於是染翰操紙，慨然而賦。”*李善*注：“翰，筆毫也。”*晋**向秀*《思舊賦》：“停駕言其將邁兮，遂援翰而寫心。”*唐**柳宗元*《送韓豐羣公詩後序》：“*天水**趙（佶*）秉翰序事。殷勤宣備，詞旨甚當。”</w:t>
        <w:br/>
        <w:br/>
        <w:t>（7）文词；书信。如：书翰；文翰；辞翰；札翰。《廣韻·翰韻》：“翰，詞翰。”《正字通·羽部》：“翰，書詞也。”*南朝**梁**蕭統*《文選·序》：“事出於沈思，義歸乎翰藻。”*唐**宋之問*《答田徵君》：“忽枉巖中翰，吟卧朝復夕。”*明**袁宏道*《答李本寧》：“遠辱翰貺，愧感交集。”</w:t>
        <w:br/>
        <w:br/>
        <w:t>（8）文史方面的才能。《南齊書·臧榮緒傳》：“其有史翰，欲令入*天禄*。”《徐霞客遊記·滇遊日記四》：“今*大來*雖未發解，而詩翰為*滇南*一人，真不忝厥祖也。”</w:t>
        <w:br/>
        <w:br/>
        <w:t>（9）棺之旁饰。《左傳·成公二年》：“椁有四阿，棺有翰檜。”*杜預*注：“翰，旁飾。”</w:t>
        <w:br/>
        <w:br/>
        <w:t>（10）白色。《正字通·羽部》：“翰，白色。”</w:t>
        <w:br/>
        <w:br/>
        <w:t>⑪白马。《禮記·檀弓上》：“戎事乘翰，牲用白。”*鄭玄*注：“翰，白色馬也。”</w:t>
        <w:br/>
        <w:br/>
        <w:t>⑫长毛马。《尚書大傳》卷二：“之*西海*之濱，取白狐青翰。”</w:t>
        <w:br/>
        <w:br/>
        <w:t>⑬通“榦（gàn）”。骨干；栋梁。《爾雅·釋詁下》：“翰，榦也。”*陸德明*釋文：“榦，本又作幹。”*清**朱駿聲*《説文通訓定聲·乾部》：“翰，叚借為榦。”《詩·小雅·桑扈》：“之屏之翰，百辟為憲。”*毛*傳：“翰，榦。”*鄭玄*箋：“内能立功立事，為之楨榦。”*陳奂*傳疏：“翰，讀與榦同，此謂假借也。”又《大雅·崧高》：“維*申*及*甫*，維*周*之翰。”*朱熹*注：“實能為*周*之楨榦。”</w:t>
        <w:br/>
        <w:br/>
        <w:t>⑭姓。《廣韻·翰韻》：“翰，姓。《左傳》：‘*曹*大夫*翰胡*。’”</w:t>
        <w:br/>
      </w:r>
    </w:p>
    <w:p>
      <w:r>
        <w:t>翱##翱</w:t>
        <w:br/>
        <w:br/>
        <w:t>同“翺”。《釋名·釋言語》：“翱，敖也，言敖遊也。”*鲁迅*《彷徨·伤逝》：“我从此要在新的开阔的天空中翱翔。”</w:t>
        <w:br/>
      </w:r>
    </w:p>
    <w:p>
      <w:r>
        <w:t>翲##翲</w:t>
        <w:br/>
        <w:br/>
        <w:t>翲piāo　《廣韻》撫招切（《集韻》紕招切），平宵滂。又匹妙切。</w:t>
        <w:br/>
        <w:br/>
        <w:t>（1）飞貌。《玉篇·羽部》：“翲，飛皃。”</w:t>
        <w:br/>
        <w:br/>
        <w:t>（2）高飞。《廣韻·宵韻》：“翲，高飛。”</w:t>
        <w:br/>
        <w:br/>
        <w:t>（3）轻。《史記·太史公自序》：“律曆更相治，閒不容翲忽。”*司馬貞*索隱：“翲者，輕也。”*唐**柳宗元*《鞭賈》：“舉之翲然若揮虚焉。”</w:t>
        <w:br/>
      </w:r>
    </w:p>
    <w:p>
      <w:r>
        <w:t>翳##翳</w:t>
        <w:br/>
        <w:br/>
        <w:t>《説文》：“翳，華蓋也。从羽，殹聲。”</w:t>
        <w:br/>
        <w:br/>
        <w:t>yì　《廣韻》於計切，去霽影。又烏奚切。脂部。</w:t>
        <w:br/>
        <w:br/>
        <w:t>（1）用羽毛制成的车盖。《説文·羽部》：“翳，華蓋也。”*朱駿聲*通訓定聲：“以羽覆車葢，所謂羽葆幢也。”《山海經·海外西經》：“（*夏后啓*）左手操翳。”*郭璞*注：“翳，羽葆幢也。”《晋書·輿服志》：“載金鼓、羽旗、幢翳。”</w:t>
        <w:br/>
        <w:br/>
        <w:t>（2）隐藏；藏匿。《廣韻·霽韻》：“翳，隱也。”《韓非子·内儲説下》：“意者堂下其有翳憎臣者乎？”《文選·揚雄〈甘泉賦〉》：“迺登夫鳳皇兮而翳華芝。”*李善*注：“*韋昭*曰：鳳皇為車飾也。翳，隱也。”《三國志·魏志·管寧傳》：“抱道懷貞，潛翳海隅。”</w:t>
        <w:br/>
        <w:br/>
        <w:t>（3）遮蔽，掩盖。《方言》卷十三：“翳，掩也。”*郭璞*注：“謂掩覆也。”*漢**劉向*《九歎·遠逝》：“阜隘狹而幽險兮，石嵾嵯以翳日。”*唐**劉禹錫*《磨鏡篇》：“流塵翳明鏡，歲久看如漆。”《徐霞客遊記·滇遊日記十一》：“在平蕪中而獨不為蕪翳。”</w:t>
        <w:br/>
        <w:br/>
        <w:t>（4）隐蔽猎人的一种猎具。《禮記·月令》：“田獵罝罘、羅罔、畢、翳，餧獸之藥，毋出九門。”*鄭玄*注：“翳，射者所以自隱也。”《三國志·魏志·崔琰傳》：“唯世子燔翳、捐褶，以塞衆望。”《文選·潘岳〈射雉賦序〉》：“聊以講肄之餘暇，而習媒翳之事。”*吕延濟*注：“翳者，所以隱射也。”</w:t>
        <w:br/>
        <w:br/>
        <w:t>（5）士卒躲避对方兵器的器具。《管子·小匡》：“九合諸侯，一匡天下，甲不解壘，兵不解翳。”*尹知章*注：“翳所以蔽兵，謂脅盾之屬。”《國語·齊語》：“諸侯甲不解纍，兵不解翳。”*韋昭*注：“翳，所以蔽兵也。”*宋**王安石*《上田正言書》之二：“今上接祖宗之成，兵不釋翳者蓋數十年。”</w:t>
        <w:br/>
        <w:br/>
        <w:t>（6）眼球上所生障蔽视线的膜。如：白翳；翳子。《素問·六元正紀大論》：“甚則黄黑昬翳流行氣交。”《宋史·文苑傳六·劉恕》：“獨閉閤，晝夜口誦手抄，留旬日，盡其書而去，目為之翳。”*宋**蘇軾*《贈眼醫王生彦若》：“運鍼如運斤，去翳如拆屋。”</w:t>
        <w:br/>
        <w:br/>
        <w:t>（7）阴影。《三國志·蜀志·卻正傳》：“有聲有寂，有光有翳。”*唐**孟浩然*《將適天台留别臨安李主簿》：“故林日已遠，郡木坐成翳。”</w:t>
        <w:br/>
        <w:br/>
        <w:t>（8）起障蔽作用的东西。如：云翳；氛翳；纤翳。*唐**曹松*《碧角簟》：“八尺碧天無點翳，一方青玉絶纖塵。”《新語·慎微》：“罷雲霽翳，令歸山海。”《徐霞客遊記·遊恒山日記》：“風翳净盡，澄碧如洗。”</w:t>
        <w:br/>
        <w:br/>
        <w:t>（9）阻挡；堵塞。《廣雅·釋詁二》：“翳，障也。”《國語·楚語下》：“今吾聞*夫差*好罷民力以成私好，縱過而翳諫。”*韋昭*注：“翳，鄣也。”*宋**王明清*《揮麈後録》卷一：“合抱之木，交絡翳塞。”</w:t>
        <w:br/>
        <w:br/>
        <w:t>（10）摒弃；除掉。《國語·周語下》：“奪其資，民離叛，是遠屏其民也，是去其藏而翳其人也。”*韋昭*注：“翳，猶屏也。……一曰翳，滅也。”《新唐書·李元諒傳》：“*元諒*培高浚淵，身執苦與士卒均，葘翳榛莽，闢美田數十里。”</w:t>
        <w:br/>
        <w:br/>
        <w:t>⑪凤凰一类的鸟。《玉篇·羽部》：“翳，鳥名也，鳳屬也。”《山海經·海内經》：“有五彩之鳥，飛蔽一鄉，名曰翳鳥。”*漢**司馬相如*《上林賦》：“拂翳鳥，捎鳳凰。”</w:t>
        <w:br/>
        <w:br/>
        <w:t>⑫树木自己死掉。《詩·大雅·皇矣》：“作之屏之，其葘其翳。”*毛*傳：“木立死曰葘，自斃為翳。”</w:t>
        <w:br/>
        <w:br/>
        <w:t>⑬副词。相当于“只”、“惟”。*唐**李白*《贈徐安宜》：“歲晚托深期，翳君獨桃李。”*王琦*注：“翳，惟也。”*孙中山*《民报发刊词》：“翳我祖国，以最大之民族，聪明强力，超绝等伦，而沉梦不起，万事堕坏。”</w:t>
        <w:br/>
      </w:r>
    </w:p>
    <w:p>
      <w:r>
        <w:t>翴##翴</w:t>
        <w:br/>
        <w:br/>
        <w:t>翴lián　《廣韻》力延切，平仙來。</w:t>
        <w:br/>
        <w:br/>
        <w:t>（1）飞。《廣雅·釋詁三》：“翴，飛也。”</w:t>
        <w:br/>
        <w:br/>
        <w:t>（2）飞貌。《玉篇·羽部》：“翴，飛皃。”</w:t>
        <w:br/>
      </w:r>
    </w:p>
    <w:p>
      <w:r>
        <w:t>翵##翵</w:t>
        <w:br/>
        <w:br/>
        <w:t>翵（一）hóu　《廣韻》户鉤切，平侯匣。</w:t>
        <w:br/>
        <w:br/>
        <w:t>同“翭（𦑚）”。《廣韻·侯韻》：“翵，同翭。”</w:t>
        <w:br/>
        <w:br/>
        <w:t>（二）qú　《廣韻》其俱切，平虞羣。</w:t>
        <w:br/>
        <w:br/>
        <w:t>（1）鸟羽。《廣韻·虞韻》：“翵，鳥羽。”</w:t>
        <w:br/>
        <w:br/>
        <w:t>（2）鸟左足白。《集韻·虞韻》：“翵，鳥左足白。”</w:t>
        <w:br/>
      </w:r>
    </w:p>
    <w:p>
      <w:r>
        <w:t>翷##翷</w:t>
        <w:br/>
        <w:br/>
        <w:t>翷lín　《廣韻》力珍切，平真來。</w:t>
        <w:br/>
        <w:br/>
        <w:t>飞貌。《玉篇·羽部》：“翷，飛皃。”</w:t>
        <w:br/>
        <w:br/>
        <w:t>翷同“翷”。《廣雅·釋詁三》：“𦒪，飛也。”《字彙補·羽部》：“𦒪，同翷。”</w:t>
        <w:br/>
      </w:r>
    </w:p>
    <w:p>
      <w:r>
        <w:t>翸##翸</w:t>
        <w:br/>
        <w:br/>
        <w:t>翸pěn　《玉篇》匹本切。</w:t>
        <w:br/>
        <w:br/>
        <w:t>飞貌。《玉篇·羽部》：“翸，飛皃。”</w:t>
        <w:br/>
      </w:r>
    </w:p>
    <w:p>
      <w:r>
        <w:t>翹##翹</w:t>
        <w:br/>
        <w:br/>
        <w:t>〔翘〕</w:t>
        <w:br/>
        <w:br/>
        <w:t>《説文》：“翹，尾長毛也。从羽，堯聲。”</w:t>
        <w:br/>
        <w:br/>
        <w:t>（一）qiáo　《廣韻》渠遥切，平宵羣。宵部。</w:t>
        <w:br/>
        <w:br/>
        <w:t>（1）鸟尾上的长毛。《説文·羽部》：“翹，尾長毛也。”《玉篇·羽部》：“翹，尾長羽也。”《楚辭·招魂》：“砥室翠翹，挂曲瓊些。”*王逸*注：“翹，羽也。”*洪興祖*補注：“翹，鳥尾長毛也。”*三國**魏**曹植*《鬭雞詩》：“羣雄正翕赫，雙翹自飛揚。”*晋**陸機*《日出東南隅行》：“金雀垂藻翹，瓊珮結瑶璠。”</w:t>
        <w:br/>
        <w:br/>
        <w:t>（2）鸟尾。《急就篇》：“春艸雞翹鳬翁濯。”*顔師古*注：“雞翹，雞尾之曲垂也。”《廣雅·釋言》：“翹，尾也。”《廣韻·宵韻》：“翹，鳥尾也。”*漢**劉向*《九歎·遠遊》：“摇翹奮羽，馳風騁雨，遊無窮兮。”《後漢書·班彪傳附班固》：“發皓羽兮奮翹英，容絜朗兮於淳精。”*李賢*注：“翹，尾也。”</w:t>
        <w:br/>
        <w:br/>
        <w:t>（3）动物的尾部。《文選·郭璞〈江賦〉》：“蜛蝫森衰以垂翹，玄蠣磈磥而碨䃁。”*李善*注：“翹，尾也。”</w:t>
        <w:br/>
        <w:br/>
        <w:t>（4）举起。《廣雅·釋詁一》：“翹，舉也。”《莊子·馬蹄》：“（馬）齕草飲水，翹足而陸，此馬之真性也。”*成玄英*疏：“翹，舉也。”《晋書·隱逸傳·陶潛》：“策扶老而流憩，時翹首而遐觀。”*唐**劉知幾*《史通·雜説上》：“昔*孔子*力可翹關，不以力稱。”</w:t>
        <w:br/>
        <w:br/>
        <w:t>（5）揭示，揭露。《禮記·儒行》：“上弗知也，麤而翹之，又不急為也。”*鄭玄*注：“翹，發其意使知之。”*孔穎達*疏：“翹，起發也。”*宋**羅大經*《鶴林玉露》丙編卷四：“好盡言以翹人之過，此*國武子*所以見殺也。”*清**王夫之*《讀通鑑論·漢昭帝》：“每翹君與大臣危疑不自信之過。”</w:t>
        <w:br/>
        <w:br/>
        <w:t>（6）特出。如：翘材；翘秀。《顔氏家訓·文章》：“凡此諸人，皆其翹秀者。”*唐**韋希顔*《舉人坐地判對》：“舉善進贒，英翹是務。”*宋**辛棄疾*《賀新郎·賦滕王閣》：“*王郎*健筆誇翹楚。到如今，落霞孤鶩，競傳佳句。”</w:t>
        <w:br/>
        <w:br/>
        <w:t>（7）茂盛貌。《文選·陸機〈歎逝賦〉》：“步寒林以悽惻，翫春翹而有思。”*李善*注：“翹，茂盛貌。”</w:t>
        <w:br/>
        <w:br/>
        <w:t>（8）古代妇女的一种首饰。*三國**魏**曹植*《七啓八首》之五：“戴金摇之熠燿，揚翠羽之雙翹。”*唐**韋莊*《訴衷情》：“越羅香暗銷，墜花翹。”*宋**鄭彦能*《調笑轉踏》：“金翹斜嚲淡梳妝。”</w:t>
        <w:br/>
        <w:br/>
        <w:t>（9）乐器名，即“篪”。《宋書·樂志一》：“《爾雅》曰：‘篪，大者尺四寸，圍三寸，曰沂。’沂音銀。一名翹。”</w:t>
        <w:br/>
        <w:br/>
        <w:t>（二）qiào　《廣韻》巨要切，去笑羣。</w:t>
        <w:br/>
        <w:br/>
        <w:t>昂起。《廣韻·笑韻》：“翹，尾起也。”《淮南子·脩務》：“跳躍揚蹏，翹尾而走。”*高誘*注：“翹，舉也。”《文選·潘岳〈射雉賦〉》：“斑尾揚翹，雙角特起。”*李周翰*注：“翹，舉也，言揚舉其斑彩之尾。”*鲁迅*《坟·说胡须》：“男子的胡须多翘上。”</w:t>
        <w:br/>
      </w:r>
    </w:p>
    <w:p>
      <w:r>
        <w:t>翺##翺</w:t>
        <w:br/>
        <w:br/>
        <w:t>《說文》：“翺，翱翔也。从羽皋聲。”</w:t>
        <w:br/>
        <w:br/>
        <w:t>áo　《廣韻》五勞切，平豪疑。幽部</w:t>
        <w:br/>
        <w:br/>
        <w:t>（1）鸟在空中回旋飞翔。《說文·羽部》：“翺，翱翔也。”《詩·鄭風·女曰雞鳴》：“將翺將翔，弋鳧與鴈。”《竹書紀年》卷下：“鳳凰翺兮於紫庭，余何德兮以感靈。”《漢書·王褒傳》：“恩從祥鳳翱，德與和氣游。”*顏師古*注：“翺，翔也。”</w:t>
        <w:br/>
        <w:br/>
        <w:t>（2）鸟高飞，翼一上一下貌。《淮南子·覽冥》：“還至其曾逝萬仞之上，翺翔四海之外。”*高誘*注：“翼一上一下曰翺，不摇曰翔。”又《俶眞》：“雖欲翱翔，其勢焉得。”*高誘*注：“鳥之高飛，翼上下曰翺，直刺不動曰翔。”《鶡冠子·天權》：“夫蚊䖟墜乎千仞之谿，乃使翺翔而成其容。”*陸佃*注：“高飛曰翺，布翼不動曰翔。”</w:t>
        <w:br/>
      </w:r>
    </w:p>
    <w:p>
      <w:r>
        <w:t>翻##翻</w:t>
        <w:br/>
        <w:br/>
        <w:t>《説文新附》：“翻，飛也。从羽，番聲。或从飛。”</w:t>
        <w:br/>
        <w:br/>
        <w:t>fān　《廣韻》孚袁切，平元敷。元部。</w:t>
        <w:br/>
        <w:br/>
        <w:t>（1）飞，飞翔。《説文新附·羽部》：“翻，飛也。”*三國**魏**曹丕*《臨高臺》：“下有水，清且寒，中有黄鵠往且翻。”*唐**李白*《天臺曉望》：“雲垂大鵬翻，波動巨鼇没。”*宋**王安石*《光宅寺二首》之二：“蕭蕭新犢卧，冉冉暮鵶翻。”</w:t>
        <w:br/>
        <w:br/>
        <w:t>（2）翻卷；翻腾。《文選·木華〈海賦〉》：“翻動成雷，擾翰為林。”*李善*注：“翻，動皃。”*唐**杜甫*《返照》：“返照入江翻石壁，歸雲擁樹失山村。”*楊倫*箋注：“日照入江，故見石壁之影翻動。”*唐**岑參*《白雪歌送武判官歸京》：“紛紛暮雪下轅門，風掣紅旗凍不翻。”</w:t>
        <w:br/>
        <w:br/>
        <w:t>（3）翻转；翻倒。如：翻土；翻筋斗；翻天覆地；翻云覆雨；翻江倒海。《南史·梁吴平侯勱傳》：“左右嘗將羹至胸前，翻之。”*唐**杜甫*《白帝》：“*白帝城*中雲出門，*白帝城*下雨翻盆。”*清**翟灝*《通俗編·飲食》：“《唐宋遺事》：‘*太宗*北征，咸云，取*幽**薊*，如熱鏊翻餅耳！’*呼**延贊*曰：‘書生之言，未足盡信，此餅難翻。’”</w:t>
        <w:br/>
        <w:br/>
        <w:t>（4）越过。*唐**杜甫*《觀李固請司馬弟山水圖三首》之三：“高浪垂翻屋，崩崖欲壓床。”*刘伯承*《回顾长征》：“*（红军）*翻越了高耸入云的雪山。”</w:t>
        <w:br/>
        <w:br/>
        <w:t>（5）改变。如：花样翻新。*晋**陸機*《謝平原内史表》：“而一朝翻然，更以為罪。”*宋**陳亮*《戊申再上孝宗皇帝書》：“陛下翻然思即位之初心，豈知其今日至此乎。”*毛泽东*《送瘟神二首》之二：“红雨随心翻作浪，青山着意化为桥。”</w:t>
        <w:br/>
        <w:br/>
        <w:t>（6）翻看；查阅。*清**惜秋*《維新夢·入夢》：“風樓把卷，雨檻翻書。”*鲁迅*《且介亭杂文·随便翻翻》：“一多翻（书），就有比较，比较是医治受骗的好方子。”</w:t>
        <w:br/>
        <w:br/>
        <w:t>（7）方言。转动眼珠看。*鲁迅*《书信·致许广平（一九二七年一月十一日）》：“虽然他的目光如鼠，各地乱翻，我有时也有些觉得讨厌。”</w:t>
        <w:br/>
        <w:br/>
        <w:t>（8）摹写。*漢**蔡琰*《胡笳十八拍》：“胡笳本自出胡中，緣琴翻出音律同。”*唐**許渾*《贈裴處士》：“字形翻鳥迹，詩調合猿聲。”*唐**白居易*《楊柳枝詞八首》之一：“古歌舊曲君休聽，聽取新翻《楊柳枝》。”</w:t>
        <w:br/>
        <w:br/>
        <w:t>（9）演奏。*唐**唐彦謙*《留别四首》之二：“鼓吹翻新調，都亭酒正酣。”*宋**辛棄疾*《破陣子·為陳同甫賦壯詞以寄之》：“八百里分麾下炙，五十絃翻塞外聲。”又演唱。*宋**歐陽修*《蝶戀花》：“紅粉佳人翻麗唱。”</w:t>
        <w:br/>
        <w:br/>
        <w:t>（10）翻译。*唐**高適*《贈杜二拾遺》：“聽法還應難，尋經賸欲翻。”《舊唐書·姚崇傳》：“今之佛經，*羅什*所譯，*姚興*執本，與*什*對翻。”*鲁迅*《二心集·“硬译”与“文学的阶级性”》：“*荷兰*翻*德国*，*德国*翻*波兰*，能说这和并不工作没有什么区别么？”</w:t>
        <w:br/>
        <w:br/>
        <w:t>⑪成倍增长。*李季*《争论》一：“像戈壁上的苍鹰长起翅膀，把石油产量翻它几百番。”</w:t>
        <w:br/>
        <w:br/>
        <w:t>⑫翻脸。如：闹翻了；把他惹翻了。*老舍*《骆驼祥子》十四：“说翻了，揍！”</w:t>
        <w:br/>
        <w:br/>
        <w:t>⑬古代拼音的一种方法。也作“反”。*宋**郭忠恕*《佩觿》卷上：“*徐仙民*翻易為神石，*郭景純*翻餤為羽鹽。”*清**顧炎武*《與人書》四：“*休文*之四聲，*神珙*之翻切，*三代*之所未有也。”</w:t>
        <w:br/>
        <w:br/>
        <w:t>⑭反叛。《北史·齊紀》：“*高慎*西叛，*侯景*南翻。”</w:t>
        <w:br/>
        <w:br/>
        <w:t>⑮副词。表示转折，相当于“反而”、“却”。*北周**庾信*《卧疾窮愁》：“有菊翻無酒，無弦則有琴。”*宋**楊萬里*《過秀溪長句》：“海棠開盡却成白，桃花欲落翻深紅。”《古今小説·沈小霞相會出師表》：“忠臣翻受奸臣制，骯髒英雄涙滿襟。”</w:t>
        <w:br/>
      </w:r>
    </w:p>
    <w:p>
      <w:r>
        <w:t>翼##翼</w:t>
        <w:br/>
        <w:br/>
        <w:t>《説文》：“𩙺，翄也。从飛，異聲。翼，篆文𩙺从羽。”*段玉裁*注：“先籀後篆者，亦先二後上之例也。”</w:t>
        <w:br/>
        <w:br/>
        <w:t>yì　《廣韻》與職切，入職以。職部。</w:t>
        <w:br/>
        <w:br/>
        <w:t>（1）翅膀。1.鸟的翅膀。《説文·飛部》：“𩙺（翼），翄也。”《廣韻·職韻》：“翼，羽翼。”《易·明夷》：“明夷于飛，垂其翼。”《文選·何晏〈景福殿賦〉》：“爰有禁楄，勒分翼張。”*李善*注：“言如獸勒（肋）之分，鳥翼之張。”*三國**魏**曹植*《鬭雞詩》：“長鳴入青雲，扇翼獨☀翔。”2.昆虫的翅膀。《周禮·考工記·梓人》：“以翼鳴者。”*鄭玄*注：“翼鳴，發皇屬。”按：“發皇”即《爾雅·釋蟲》之“蛂蟥”，*郭璞*注：“甲虫也。”《戰國策·楚策四》：“王獨不見夫蜻蛉乎，六足四翼。”</w:t>
        <w:br/>
        <w:br/>
        <w:t>（2）指某些翅状物。1.鱼鳃旁的两鬣。《文選·宋玉〈高唐賦〉》：“黿鼉鱣鮪，交積縱横；振鱗奮翼，蜲蜲蛇蛇。”*李善*注：“翼，魚腮邊兩鬣也。”2.鼎耳。《史記·楚世家》：“居*三代*之傳器，吞三翮六翼，以高世主，非貪而何？”*司馬貞*索隱：“三翮六翼，亦謂九鼎也。空足曰翮。六翼即六耳，翼近耳旁，事具《小爾雅》。”3.屋檐两头轩起处。《禮記·喪大記》“降自西北榮”*漢**鄭玄*注：“榮，屋翼。”《文選·班固〈西都賦〉》：“列棼橑以布翼，荷棟桴而高驤。”*李善*注引《説文》云：“翼，屋榮也。”又《何晏〈景福殿賦〉》：“二六對陳，殿翼相當。”*吕延濟*注：“謂屋勢如鳥翼。”4.飞机等飞行器两侧伸出像鸟翼的部分。</w:t>
        <w:br/>
        <w:br/>
        <w:t>（3）作战时阵形的两侧或政治活动的一个派别。《戰國策·趙策一》：“*知伯*軍救水而亂，*韓魏*翼而擊之。”《史記·廉頗藺相如列傳》：“*李牧*多為奇陳（陣），張左右翼擊之。”*鲁迅*《二心集·对于左翼作家联盟的意见》：“无产文学，是无产阶级解放斗争底一翼。”</w:t>
        <w:br/>
        <w:br/>
        <w:t>（4）奉戴。《書·皋陶謨》：“惇叙九族，庶明勵翼，邇可遠在兹。”*孔穎達*疏：“人君既能如此，則衆庶皆明其教而各自勉勵，翼戴上命……言如鳥之羽翼而奉戴之。”《漢書·佞幸傳·董賢》：“*賢*質性巧佞，翼姦以獲封侯。”</w:t>
        <w:br/>
        <w:br/>
        <w:t>（5）辅助。《集韻·職韻》：“翼，輔也。”《書·益稷》：“予欲左右有民，汝翼。”*孔穎達*疏：“汝當翼贊我也。”《禮記·文王世子》：“保也者，慎其身以輔翼之，而歸諸道者也。”*孔穎達*疏：“謂護慎世子之身，輔相翼助，使世子而歸於道。”*南朝**梁**沈約*《齊故安陸昭王碑》：“*蕭*、*曹*扶翼*漢祖*，滅*秦*、*項*以寧亂。”</w:t>
        <w:br/>
        <w:br/>
        <w:t>（6）遮蔽；保护。《正字通·羽部》：“翼，衛也。”《詩·大雅·生民》：“誕寘之寒冰，鳥覆翼之。”《漢書·高帝紀》：“（*項）伯*亦起舞，常以身翼蔽*沛公*。”《聊齋志異·夢狼》：“*丁*乃以身翼翁而進。”</w:t>
        <w:br/>
        <w:br/>
        <w:t>（7）送，跟在后面。《小爾雅·廣言》：“翼，送也。”*南朝**齊**謝朓*《鼓吹曲》：“凝笳翼高蓋，疊鼓送華輈。”</w:t>
        <w:br/>
        <w:br/>
        <w:t>（8）恭敬。《爾雅·釋詁下》：“翼，敬也。”《詩·小雅·六月》：“有嚴有翼，共武之服。”*毛*傳：“翼，敬也。”《論語·鄉黨》：“趨進，翼如也。”*何晏*集解引*孔安國*曰：“言端好也。”《國語·周語》：“夫道成命者，而稱昊天，翼其上也。”*韋昭*注：“翼，敬也。”</w:t>
        <w:br/>
        <w:br/>
        <w:t>（9）完美。《廣雅·釋詁一》：“翼，美也。”《集韻·職韻》：“翼，盛也。”《詩·大雅·卷阿》：“有馮有翼，有孝有德。”*清**戴震*《毛鄭詩考正》：“馮，滿也，謂忠誠滿於内；翼之言盛也，謂威儀盛於外。馮翼二字，古人多連舉，*屈原*賦之‘馮翼惟象’，《淮南鴻烈》之‘馮馮翼翼’，皆指氣化充滿盛作，然後有形與物。”</w:t>
        <w:br/>
        <w:br/>
        <w:t>（10）法则。《文選·班固〈典引一首〉》：“若夫上稽乾則，降承龍翼。”*李善*注：“翼，法也。言*陶唐*上能考天之則，下能承龍之法也。”</w:t>
        <w:br/>
        <w:br/>
        <w:t>⑪*元*代军事编制和行政区划的单位。*元*佚名《聖武親征録》：“上集諸部戒嚴，凡十有三翼。”《續資治通鑑·元世祖至元二十一年》：“*江淮*行省進各翼童男女百人。”</w:t>
        <w:br/>
        <w:br/>
        <w:t>⑫船。《文選·張協〈七命〉》：“爾乃浮三翼，戲中沚。”*李善*注引《越絶書》云：“*伍子胥*《水戰兵法内經》曰：大翼一艘長十丈；中翼一艘長九丈六尺；小翼一艘長九丈。”又《顔延之〈車駕幸京口三月三日侍遊曲阿後湖作〉》：“萬軸㣧行衛，千翼泛飛浮。”*李周翰*注：“翼，艘也。”</w:t>
        <w:br/>
        <w:br/>
        <w:t>⑬星名。二十八宿之一，南方朱雀七宿中的第六宿。有星二十二颗。《正字通·羽部》：“翼，南方宿名。”《禮記·月令》：“孟秋之月，日在翼。”《新唐書·天文志三》：“歲星蝕月在翼。”《金史·天文志》：“歲星晝見于翼。”</w:t>
        <w:br/>
        <w:br/>
        <w:t>(14)通“弋”。驱逐﹔取。清朱駿聲《說文通訓定聲·頤部》翼，叚段借為弋。”《書·多士》“非我小國，敢弋殷命”唐孔穎達疏：“鄭玄王肅本弋作翼。王亦云：‘翼，取也。’鄭云：‘翼猶驅也，非我周敢驅取汝殷之王命。’雖訓為驅，亦為取義。”《詩·召南·騶虞》“壹發五豝”漢毛亨傳﹕“虞人翼五豝以待公之發。”孔穎達疏：“此翼亦為驅也。”</w:t>
        <w:br/>
        <w:br/>
        <w:t>⑮通“昱（yù）”。明，次。*清**朱駿聲*《説文通訓定聲·頤部》：“翼，叚借為翌，實為昱。”《書·武成》：“越翼日，癸巳。”*孔*傳：“翼，明。”《太平廣記》卷四百零二引*戴君字*《廣異記》：“翼日，便往*揚州*收債。”《續資治通鑑·宋高宗紹興三十一年》：“翼旦，*金*人皆北去。”</w:t>
        <w:br/>
        <w:br/>
        <w:t>⑯地名。*春秋*时*晋*国之古都，在今*山西省**翼城县*东南。《國語·周語下》：“*晋侯*弑，於*翼*東門葬，以車一乘。”*韋昭*注：“*翼*，*晋*别都也。”《左傳·隱公五年》：“*曲沃**莊伯*以*鄭*人*邢*人伐*翼*。”*杜預*注：“*翼*，*晋*舊都，在*平陽**絳邑縣*東。”</w:t>
        <w:br/>
        <w:br/>
        <w:t>⑰姓。《通志·氏族略三》：“*翼*氏，*姬*姓，*晋**翼侯*居*翼城*，因氏焉。*漢*諫議大夫*翼奉*。*東海**下邳*人。”</w:t>
        <w:br/>
      </w:r>
    </w:p>
    <w:p>
      <w:r>
        <w:t>翽##翽</w:t>
        <w:br/>
        <w:br/>
        <w:t>《説文》：“翽，飛聲也。从羽，歲聲。《詩》曰：‘鳳皇于飛，翽翽其羽。’”</w:t>
        <w:br/>
        <w:br/>
        <w:t>huì　《廣韻》呼會切，去泰曉。月部。</w:t>
        <w:br/>
        <w:br/>
        <w:t>（1）象声词。飞声。《説文·羽部》：“翽，飛聲也。”《玉篇·羽部》：“翽，翽翽，羽聲衆皃。”《詩·大雅·卷阿》：“鳳皇于飛，翽翽其羽。”*鄭玄*箋：“翽翽，羽聲也。”</w:t>
        <w:br/>
        <w:br/>
        <w:t>（2）飞。*唐**韓愈*等《秋雨聯句》：“毛羽皆遭凍，離蓰不能翽。”《清史稿·樂志五》：“鸞翔鳳翽，鵷鷺徘徊。”</w:t>
        <w:br/>
        <w:br/>
        <w:t>（3）显扬。*明**吾邱瑞*《運甓記·官誥榮封》：“名翽鸞誥，彤管已垂，裳焚翟茀，窀穸已輝。”</w:t>
        <w:br/>
      </w:r>
    </w:p>
    <w:p>
      <w:r>
        <w:t>翾##翾</w:t>
        <w:br/>
        <w:br/>
        <w:t>《説文》：“翾，小飛也。从羽，睘聲。”</w:t>
        <w:br/>
        <w:br/>
        <w:t>xuān　《廣韻》許緣切，平仙曉。元部。</w:t>
        <w:br/>
        <w:br/>
        <w:t>（1）轻轻地飞。《説文·羽部》：“翾，小飛也。”《楚辭·九歌·東君》：“翾飛兮翠曾，展詩兮會舞。”*洪興祖*補注：“翾，小飛也。”*南朝**梁**蕭統*《玄圃講》：“林際素羽翾，漪間頳尾吸。”*唐**駱賓王*《螢火賦》：“彼翾飛之質弱，尚矯翼之淩空。”</w:t>
        <w:br/>
        <w:br/>
        <w:t>（2）飞鸟。*南朝**宋**鮑照*《謝隨恩被原表》：“仁道毓物，澤洎翾走。”*南朝**梁**范雲*《詠井》：“不甘未應竭，既涸斷來翾。”《隋書·音樂志上》：“碧鱗朱尾獻嘉鮮，紅毛緑翼墜輕翾。”</w:t>
        <w:br/>
        <w:br/>
        <w:t>（3）疾，快速。*漢**張衡*《思玄賦》：“翾鳥舉而魚躍兮，將往走乎八荒。”*清**王念孫*《讀書雜志·餘編下》：“翾者，疾也。猶言倏鳥舉而魚躍也。”*唐**柳宗元*《涇水黄》：“怒飛饑嘯，翾不可當。”</w:t>
        <w:br/>
        <w:br/>
        <w:t>（4）通“儇”。轻薄，轻佻。*清**朱駿聲*《説文通訓定聲·乾部》：“翾，叚借為儇。”《荀子·不苟》：“喜則輕而翾。”*楊倞*注：“輕謂輕佻失據；翾，小飛也，言小人之喜輕佻，如小鳥之翾然。”*明**陶宗儀*《輟耕録》卷十七：“*蜀*主*孟昶*納*徐匡璋*女拜貴妃，别號*花蘂夫人*，意花不足擬其色，似花蘂之翾輕也。”</w:t>
        <w:br/>
      </w:r>
    </w:p>
    <w:p>
      <w:r>
        <w:t>翿##翿</w:t>
        <w:br/>
        <w:br/>
        <w:t>¹⁴翿</w:t>
        <w:br/>
        <w:br/>
        <w:t>《説文》：“☀，翳也，所以舞也。从羽，𣪐聲。《詩》曰：‘左執翿。’”*段玉裁*注：“☀、翢、翿同字。”</w:t>
        <w:br/>
        <w:br/>
        <w:t>dào　《廣韻》徒到切，去号定。又徒刀切。幽部。</w:t>
        <w:br/>
        <w:br/>
        <w:t>古代羽舞或葬礼所用的旌旗，即羽葆幢。《説文·羽部》：“☀（翿），翳也，所以舞也。”《詩·王風·君子陽陽》：“君子陶陶，左執翿。”*毛*傳：“翿，纛也，翳也。”*鄭玄*箋：“翳，舞者所持，謂羽舞也。”《周禮·地官·鄉師》“及葬，執纛”*漢**鄭玄*注引《禮記·雜記》：“匠人執翿以御柩。”*孫詒讓*正義：“《雜記》疏云：羽葆者，以鳥羽注於柄頭，如蓋，謂之羽葆。葆謂蓋也。……謂之羽葆幢，又謂之翿，御柩所執，与舞師羽舞所持，皆是物也。”《宋書·樂志二》：“翿籥繁會，笙磬諧音。”</w:t>
        <w:br/>
      </w:r>
    </w:p>
    <w:p>
      <w:r>
        <w:t>耀##耀</w:t>
        <w:br/>
        <w:br/>
        <w:t>《廣韻》弋照切，去笑以。宵部。</w:t>
        <w:br/>
        <w:br/>
        <w:t>（1）照射。如：照耀；闪耀；耀眼。《左傳·莊公二十二年》：“光遠而自他有耀者也。”*孔穎達*疏：“言光在此處，遠照於他物，從他物之上而有明耀者也。”《史記·司馬相如列傳》：“阻深闇昧，得耀乎光明。”*田间*《赶车传·石不烂·金鸟歌》：“钢刀光芒长耀。”</w:t>
        <w:br/>
        <w:br/>
        <w:t>（2）光芒；光辉。《廣韻·笑韻》：“耀，光耀。”《論衡·雷虚》：“當雷之時，電光時見，大若火之耀。”《徐霞客遊記·粤西遊日記一》：“洞門中列二柱，界為一門兩窗，延耀内射，正當圓柱。”*鲁迅*《坟·摩罗诗力说》：“愤世俗之昏迷，悲真理之匿耀。”</w:t>
        <w:br/>
        <w:br/>
        <w:t>（3）显示；显扬。《國語·周語上》：“先王耀德不觀兵。”*韋昭*注：“耀，明也。”《文心雕龍·辨騷》：“《招魂》、《招隱》，耀豔而深華。”《清平山堂話本·夔關姚卞弔諸葛》：“*祁山*六出耀神武，威伏鼠盜潛無申。”</w:t>
        <w:br/>
        <w:br/>
        <w:t>（4）荣显；显贵。《晋書·汝南王亮傳》：“太妃嘗有小疾，祓於*洛水*，*亮*兄弟三人侍從，并持節鼓吹，震耀*洛*濱。*武帝*登*陵雲臺*望見，曰：‘*伏妃*可謂富貴矣。’”*唐**柳宗元*《王氏伯仲倡和詩序》：“登禁掖者，紛綸華耀，繼武而起。”*宋**蘇軾*《吊李臺卿詩》：“所恨言無文，至老幽不耀。”</w:t>
        <w:br/>
        <w:br/>
        <w:t>（5）眩惑。《莊子·齊物論》：“是故滑疑之耀，聖人之所圖也。”*成玄英*疏：“（聖人）終不眩耀羣品，亂惑蒼生。”*宋**辛棄疾*《美芹十論》：“彼或以兵來，吾敢謂其非張虚聲以耀我乎？”</w:t>
        <w:br/>
        <w:br/>
        <w:t>（6）古州名。治所在今*陕西省**铜川市**耀州区*。*清**顧祖禹*《讀史方輿紀要·陝西三·西安府》：“*耀州*，*秦*為*内史*地，*漢*為*左馮翊*地，……*天祐*初*李茂貞*僭置*耀州*及*義勝軍*。……*後唐*復曰*耀州*……*金*仍為*耀州*。*元*因之，以州治*華原縣*省入。*明*亦曰*耀州*，領縣一。今仍曰*耀州*。”*清**鈕琇*《耀州太元洞碑記》：“*西安*之州六，而*商*與*耀*，余皆游其地。”</w:t>
        <w:br/>
        <w:br/>
        <w:t>（7）旧县名。在*陕西省*中部。1913年由*耀州*改县，2002年改为*铜川市**耀州区*。</w:t>
        <w:br/>
      </w:r>
    </w:p>
    <w:p>
      <w:r>
        <w:t>𦏳##𦏳</w:t>
        <w:br/>
        <w:br/>
        <w:t>¹𦏳zuǐ　《改併四聲篇海·羽部》引《川篇》：“𦏳，側委切。”</w:t>
        <w:br/>
      </w:r>
    </w:p>
    <w:p>
      <w:r>
        <w:t>𦏴##𦏴</w:t>
        <w:br/>
        <w:br/>
        <w:t>𦏴同“𦏻”。《龍龕手鑑·羽部》：“𦏴”，同“𦏻”。</w:t>
        <w:br/>
      </w:r>
    </w:p>
    <w:p>
      <w:r>
        <w:t>𦏵##𦏵</w:t>
        <w:br/>
        <w:br/>
        <w:t>𦏵同“翼”。《廣韻·職韻》：“𦏵，古文。”《集韻·職韻》：“𩙺，《説文》：‘翄也。’篆作翼。或作𦏵。”《物類相感志·禽魚》：“鷄未𦏵者，以召帚趕之則𦏵毛倒生。”</w:t>
        <w:br/>
      </w:r>
    </w:p>
    <w:p>
      <w:r>
        <w:t>𦏶##𦏶</w:t>
        <w:br/>
        <w:br/>
        <w:t>𦏶同“舞”。《正字通·羽部》：“𦏶，古文舞。”</w:t>
        <w:br/>
      </w:r>
    </w:p>
    <w:p>
      <w:r>
        <w:t>𦏷##𦏷</w:t>
        <w:br/>
        <w:br/>
        <w:t>𦏷xiāo　《玉篇》音消。</w:t>
        <w:br/>
        <w:br/>
        <w:t>羽毛。《玉篇·羽部》：“𦏷，羽也。”</w:t>
        <w:br/>
      </w:r>
    </w:p>
    <w:p>
      <w:r>
        <w:t>𦏸##𦏸</w:t>
        <w:br/>
        <w:br/>
        <w:t>𦏸（一）yì　《玉篇》羊制切。</w:t>
        <w:br/>
        <w:br/>
        <w:t>同“䎈”。《玉篇·羽部》：“𦏸，同䎈。”</w:t>
        <w:br/>
        <w:br/>
        <w:t>（二）chí　《集韻》陳知切，平支澄。</w:t>
        <w:br/>
        <w:br/>
        <w:t>〔𦒁𦏸〕见“𦒁”。</w:t>
        <w:br/>
      </w:r>
    </w:p>
    <w:p>
      <w:r>
        <w:t>𦏹##𦏹</w:t>
        <w:br/>
        <w:br/>
        <w:t>³𦏹yǎn　《玉篇》五板切。</w:t>
        <w:br/>
        <w:br/>
        <w:t>飞貌。《玉篇·羽部》：“𦏹，飛皃。”</w:t>
        <w:br/>
      </w:r>
    </w:p>
    <w:p>
      <w:r>
        <w:t>𦏺##𦏺</w:t>
        <w:br/>
        <w:br/>
        <w:t>《説文新附》：“𦏺，飛聲。从羽，工聲。”</w:t>
        <w:br/>
        <w:br/>
        <w:t>（一）hóng　《廣韻》户公切，平東匣。東部。</w:t>
        <w:br/>
        <w:br/>
        <w:t>飞声。《説文新附·羽部》：“𦏺，飛聲。”</w:t>
        <w:br/>
        <w:br/>
        <w:t>（二）gòng　《〈漢書·揚雄傳〉注》音貢。</w:t>
        <w:br/>
        <w:br/>
        <w:t>到。《漢書·揚雄傳上》：“登*椽欒*而𦏺天門兮，馳閭闔而凌兢。”*顔師古*注：“*李奇*曰：‘𦏺，音貢。’*蘇林*曰：‘𦏺，至也。’”</w:t>
        <w:br/>
      </w:r>
    </w:p>
    <w:p>
      <w:r>
        <w:t>𦏻##𦏻</w:t>
        <w:br/>
        <w:br/>
        <w:t>（一）yú　《廣韻》雲俱切，平虞云。魚部。</w:t>
        <w:br/>
        <w:br/>
        <w:t>（1）同“雩”。古代求雨的祭祀。《説文·雨部》：“雩，夏祭樂于*赤帝*以祈甘雨也。𦏻，或从羽。”</w:t>
        <w:br/>
        <w:br/>
        <w:t>（2）飞貌。《玉篇·羽部》：“𦏻，飛皃。”</w:t>
        <w:br/>
        <w:br/>
        <w:t>（二）yù　《集韻》王遇切，去遇云。</w:t>
        <w:br/>
        <w:br/>
        <w:t>古代求雨祭祀时所执用鸟羽编制成的乐神之具。《集韻·遇韻》：“𦏻，緝羽也，雩祭所執。”</w:t>
        <w:br/>
      </w:r>
    </w:p>
    <w:p>
      <w:r>
        <w:t>𦏼##𦏼</w:t>
        <w:br/>
        <w:br/>
        <w:t>𦏼同“𦏺”。《集韻·東韻》：“𦏺，飛聲。或書作𦏼。”</w:t>
        <w:br/>
      </w:r>
    </w:p>
    <w:p>
      <w:r>
        <w:t>𦏿##𦏿</w:t>
        <w:br/>
        <w:br/>
        <w:t>𦏿chì　《改併四聲篇海》引《川篇》之吏切。</w:t>
        <w:br/>
        <w:br/>
        <w:t>羽盛貌。《改併四聲篇海·羽部》引《川篇》：“𦏿，羽盛皃。”</w:t>
        <w:br/>
      </w:r>
    </w:p>
    <w:p>
      <w:r>
        <w:t>𦐀##𦐀</w:t>
        <w:br/>
        <w:br/>
        <w:t>同“舞”。《説文·舛部》：“舞，樂也，用足相背。从舛，無聲。𦐀，古文舞。从羽、亡。”</w:t>
        <w:br/>
      </w:r>
    </w:p>
    <w:p>
      <w:r>
        <w:t>𦐁##𦐁</w:t>
        <w:br/>
        <w:br/>
        <w:t>𦐁chí</w:t>
        <w:br/>
        <w:br/>
        <w:t>〔𦑺𦐁〕见“𦑺”。</w:t>
        <w:br/>
      </w:r>
    </w:p>
    <w:p>
      <w:r>
        <w:t>𦐂##𦐂</w:t>
        <w:br/>
        <w:br/>
        <w:t>𦐂同“翼”。《玉篇·羽部》：“𦐂，同翼。”*元**倪瓚*《戊寅十二月丹丘柯博士過林下賦詩次韻酬答》：“願言齊羽𦐂，金石固其心。”</w:t>
        <w:br/>
      </w:r>
    </w:p>
    <w:p>
      <w:r>
        <w:t>𦐃##𦐃</w:t>
        <w:br/>
        <w:br/>
        <w:t>𦐃“𦐎”的讹字。《集韻·感韻》：“𦐃，鳥翼下細毛。”*方成珪*考正：“案：𦐎☀𦐃。”</w:t>
        <w:br/>
      </w:r>
    </w:p>
    <w:p>
      <w:r>
        <w:t>𦐄##𦐄</w:t>
        <w:br/>
        <w:br/>
        <w:t>𦐄háng　《廣韻》胡郎切，平唐匣。</w:t>
        <w:br/>
        <w:br/>
        <w:t>鸟从高处往下飞。《玉篇·羽部》：“𦐄，飛高下皃。”《集韻·唐韻》：“鳥飛上曰翓，下曰𦐄。”</w:t>
        <w:br/>
      </w:r>
    </w:p>
    <w:p>
      <w:r>
        <w:t>𦐅##𦐅</w:t>
        <w:br/>
        <w:br/>
        <w:t>𦐅sè　《玉篇》音澀。</w:t>
        <w:br/>
        <w:br/>
        <w:t>飞貌。《玉篇·羽部》：“𦐅，飛皃。”</w:t>
        <w:br/>
      </w:r>
    </w:p>
    <w:p>
      <w:r>
        <w:t>𦐆##𦐆</w:t>
        <w:br/>
        <w:br/>
        <w:t>𦐆pā　《集韻》披巴切，平麻滂。</w:t>
        <w:br/>
        <w:br/>
        <w:t>飞貌。《集韻·麻韻》：“𦐆，飛皃。”</w:t>
        <w:br/>
      </w:r>
    </w:p>
    <w:p>
      <w:r>
        <w:t>𦐇##𦐇</w:t>
        <w:br/>
        <w:br/>
        <w:t>《説文》：“𦐇，飛盛皃。从羽，从曰。”*徐鉉*等注：“犯冒而飛是盛也。”</w:t>
        <w:br/>
        <w:br/>
        <w:t>tà　《廣韻》吐盍切，入盍透。盍部。</w:t>
        <w:br/>
        <w:br/>
        <w:t>飞盛貌。《説文·羽部》：“𦐇，飛盛皃。”又高飞貌。《玉篇·羽部》：“𦐇，高飛皃。”</w:t>
        <w:br/>
      </w:r>
    </w:p>
    <w:p>
      <w:r>
        <w:t>𦐈##𦐈</w:t>
        <w:br/>
        <w:br/>
        <w:t>𦐈fēn　《廣韻》府文切，平文非。</w:t>
        <w:br/>
        <w:br/>
        <w:t>〔𦐈𦐈〕同“翂翂”。飞貌。《玉篇·羽部》：“𦐈，𦐈𦐈，飛皃。”《篇海類編·鳥獸類·羽部》：“𦐈，𦐈𦐈，飛皃。翂，同𦐈。”</w:t>
        <w:br/>
      </w:r>
    </w:p>
    <w:p>
      <w:r>
        <w:t>𦐉##𦐉</w:t>
        <w:br/>
        <w:br/>
        <w:t>《説文》：“𦐉，飛盛皃。从羽，之聲。”按：*段玉裁*注改“飛”作“羽”。</w:t>
        <w:br/>
        <w:br/>
        <w:t>chī　《廣韻》赤知切，平之昌。之部。</w:t>
        <w:br/>
        <w:br/>
        <w:t>羽盛貌。《説文·羽部》：“𦐉，羽盛皃。”</w:t>
        <w:br/>
      </w:r>
    </w:p>
    <w:p>
      <w:r>
        <w:t>𦐊##𦐊</w:t>
        <w:br/>
        <w:br/>
        <w:t>同“翄（翅）”。《説文·羽部》：“翄，翼也。𦐊，翄或从氏。”《廣韻·寘韻》：“𦐊”，同“翅”。《史記·楚世家》：“三國布𦐊。則從不待約而可成也。”*司馬貞*索隱：“𦐊，亦作翅。”</w:t>
        <w:br/>
      </w:r>
    </w:p>
    <w:p>
      <w:r>
        <w:t>𦐋##𦐋</w:t>
        <w:br/>
        <w:br/>
        <w:t>𦐋同“𦐍”。《龍龕手鑑·羽部》：“𦐋”，同“𦐍”。</w:t>
        <w:br/>
      </w:r>
    </w:p>
    <w:p>
      <w:r>
        <w:t>𦐌##𦐌</w:t>
        <w:br/>
        <w:br/>
        <w:t>𦐌同“翃”。《玉篇·羽部》：“𦐌，蟲飛。”《集韻·耕韻》：“翃，翃翃，飛也。或書作𦐌。”</w:t>
        <w:br/>
      </w:r>
    </w:p>
    <w:p>
      <w:r>
        <w:t>𦐍##𦐍</w:t>
        <w:br/>
        <w:br/>
        <w:t>𦐍xuè　《玉篇》許劣切。</w:t>
        <w:br/>
        <w:br/>
        <w:t>小鸟飞。《玉篇·羽部》：“𦐍，小鳥飛。”</w:t>
        <w:br/>
      </w:r>
    </w:p>
    <w:p>
      <w:r>
        <w:t>𦐎##𦐎</w:t>
        <w:br/>
        <w:br/>
        <w:t>𦐎同“䎃”。《廣雅·釋器》：“𦐎，羽也。”《玉篇·羽部》：“𦐎，翮下弱羽。”《正字通·羽部》：“䎃，當作𦐎。”</w:t>
        <w:br/>
      </w:r>
    </w:p>
    <w:p>
      <w:r>
        <w:t>𦐕##𦐕</w:t>
        <w:br/>
        <w:br/>
        <w:t>⁵𦐕同“䎈”。《玉篇·羽部》：“𦐕，飛皃。”《集韻·祭韻》：“䎈，飛也。或从世。”</w:t>
        <w:br/>
      </w:r>
    </w:p>
    <w:p>
      <w:r>
        <w:t>𦐖##𦐖</w:t>
        <w:br/>
        <w:br/>
        <w:t>𦐖zhǐ　《集韻》掌氏切，上紙章。</w:t>
        <w:br/>
        <w:br/>
        <w:t>同“咫”。古代长度名，*周*制八寸，合市尺六寸二分二厘。《集韻·紙韻》：“咫，《説文》：‘中婦人手長八寸，謂之咫。*周*尺也。’或作𦐖。”《周禮·天官·内宰》“出其度量純制”*漢**鄭玄*注：“純制，天子巡守禮所云制幣丈八尺，純四𦐖與。”</w:t>
        <w:br/>
      </w:r>
    </w:p>
    <w:p>
      <w:r>
        <w:t>𦐗##𦐗</w:t>
        <w:br/>
        <w:br/>
        <w:t>𦐗同“翇”。《集韻·勿韻》：“翇，《説文》：‘樂舞執全羽以祀社稷也。’亦書作𦐗。”</w:t>
        <w:br/>
      </w:r>
    </w:p>
    <w:p>
      <w:r>
        <w:t>𦐘##𦐘</w:t>
        <w:br/>
        <w:br/>
        <w:t>𦐘同“䎃”。《篇海類編·鳥獸類·羽部》：“䎃，或作𦐘。”</w:t>
        <w:br/>
      </w:r>
    </w:p>
    <w:p>
      <w:r>
        <w:t>𦐙##𦐙</w:t>
        <w:br/>
        <w:br/>
        <w:t>𦐙同“䎂”。《改併四聲篇海·羽部》引《川篇》：“𦐙，羽也。”《字彙補·羽部》：“𦐙，同䎂。”</w:t>
        <w:br/>
      </w:r>
    </w:p>
    <w:p>
      <w:r>
        <w:t>𦐚##𦐚</w:t>
        <w:br/>
        <w:br/>
        <w:t>𦐚同“䎅”。《改併四聲篇海·羽部》引《川篇》：“𦐚，飛皃。”《康熙字典·羽部》：“𦐚，《篇海》音義同䎅。”</w:t>
        <w:br/>
      </w:r>
    </w:p>
    <w:p>
      <w:r>
        <w:t>𦐛##𦐛</w:t>
        <w:br/>
        <w:br/>
        <w:t>《説文》：“𦐛，羽曲也。从羽，句聲。”*段玉裁*注：“凡從句者皆訓曲。”</w:t>
        <w:br/>
        <w:br/>
        <w:t>（一）qú　《廣韻》其俱切，平虞羣。又俱雨切。侯部。</w:t>
        <w:br/>
        <w:br/>
        <w:t>（1）羽毛末端的弯曲部分。《説文·羽部》：“𦐛，羽曲也。”</w:t>
        <w:br/>
        <w:br/>
        <w:t>（2）后脚白的马。《玉篇·羽部》：“𦐛，馬後足白。”*唐**卻昂*《岐邠涇寧四州八馬坊碑頌》：“有駹有騱，有𦐛有驠。”</w:t>
        <w:br/>
        <w:br/>
        <w:t>（3）同“翵”。鸟羽。《字彙補·羽部》：“𦐛，與翑同，鳥羽也。”按：《廣韻·虞韻》：“翵，鳥羽。翑，同翵。”</w:t>
        <w:br/>
        <w:br/>
        <w:t>（二）yù　《類篇》王遇切，去遇云。</w:t>
        <w:br/>
        <w:br/>
        <w:t>箭羽。《類篇·羽部》：“𦐛，箭羽。”</w:t>
        <w:br/>
      </w:r>
    </w:p>
    <w:p>
      <w:r>
        <w:t>𦐞##𦐞</w:t>
        <w:br/>
        <w:br/>
        <w:t>𦐞同“𦐕（䎈）”。《廣雅·釋訓》：“𦐞𦐞，飛也。”按：《玉篇·羽部》、《集韻·祭韻》均作“𦐕”。</w:t>
        <w:br/>
      </w:r>
    </w:p>
    <w:p>
      <w:r>
        <w:t>𦐟##𦐟</w:t>
        <w:br/>
        <w:br/>
        <w:t>𦐟同“戮”。《玉篇·羽部》：“𦐟，今作戮。”</w:t>
        <w:br/>
      </w:r>
    </w:p>
    <w:p>
      <w:r>
        <w:t>𦐠##𦐠</w:t>
        <w:br/>
        <w:br/>
        <w:t>𦐠xù　《〈孔子家語·禮運〉注》况必反。</w:t>
        <w:br/>
        <w:br/>
        <w:t>飞貌。《孔子家語·禮運》：“鳳以為畜而鳥不𦐠。”*王肅*注：“𦐠，飛走之貌也。”</w:t>
        <w:br/>
      </w:r>
    </w:p>
    <w:p>
      <w:r>
        <w:t>𦐡##𦐡</w:t>
        <w:br/>
        <w:br/>
        <w:t>𦐡fú　《改併四聲篇海·羽部》引《川篇》：“𦐡，音拂。”</w:t>
        <w:br/>
      </w:r>
    </w:p>
    <w:p>
      <w:r>
        <w:t>𦐢##𦐢</w:t>
        <w:br/>
        <w:br/>
        <w:t>𦐢同“翍”。《集韻·支韻》：“翍，張羽皃。或書作𦐢。”</w:t>
        <w:br/>
      </w:r>
    </w:p>
    <w:p>
      <w:r>
        <w:t>𦐣##𦐣</w:t>
        <w:br/>
        <w:br/>
        <w:t>𦐣shū　《玉篇》丑俱切。</w:t>
        <w:br/>
        <w:br/>
        <w:t>飞貌。《玉篇·羽部》：“𦐣，飛皃。”</w:t>
        <w:br/>
      </w:r>
    </w:p>
    <w:p>
      <w:r>
        <w:t>𦐤##𦐤</w:t>
        <w:br/>
        <w:br/>
        <w:t>𦐤hài　《玉篇》音亥。</w:t>
        <w:br/>
        <w:br/>
        <w:t>飞貌。《玉篇·羽部》：“𦐤，飛皃。”</w:t>
        <w:br/>
      </w:r>
    </w:p>
    <w:p>
      <w:r>
        <w:t>𦐥##𦐥</w:t>
        <w:br/>
        <w:br/>
        <w:t>𦐥同“䎕”。《玉篇·羽部》：“𦐥，飛皃。”《集韻·耕韻》：“䎕，或作𦐥。”</w:t>
        <w:br/>
      </w:r>
    </w:p>
    <w:p>
      <w:r>
        <w:t>𦐦##𦐦</w:t>
        <w:br/>
        <w:br/>
        <w:t>𦐦pò　《廣韻》匹各切，入鐸滂。</w:t>
        <w:br/>
        <w:br/>
        <w:t>同“䎊”。飞去。《廣韻·鐸韻》：“𦐦，飛去也。”《正字通·羽部》：“䎊，飛去也。𦐦，同䎊。”</w:t>
        <w:br/>
      </w:r>
    </w:p>
    <w:p>
      <w:r>
        <w:t>𦐧##𦐧</w:t>
        <w:br/>
        <w:br/>
        <w:t>同“羿”。《説文·羽部》：“𦐧，羽之𦐧風。”*段玉裁*注：“𦐧，俗作羿。”《玉篇·羽部》：“𦐧，《説文》羿。”</w:t>
        <w:br/>
      </w:r>
    </w:p>
    <w:p>
      <w:r>
        <w:t>𦐨##𦐨</w:t>
        <w:br/>
        <w:br/>
        <w:t>𦐨cǐ　《玉篇》初已切。</w:t>
        <w:br/>
        <w:br/>
        <w:t>飞貌。《玉篇·羽部》：“𦐨，飛皃。”</w:t>
        <w:br/>
      </w:r>
    </w:p>
    <w:p>
      <w:r>
        <w:t>𦐩##𦐩</w:t>
        <w:br/>
        <w:br/>
        <w:t>𦐩同“翿”。《玉篇·羽部》：“𦐩，同翿。”</w:t>
        <w:br/>
      </w:r>
    </w:p>
    <w:p>
      <w:r>
        <w:t>𦐪##𦐪</w:t>
        <w:br/>
        <w:br/>
        <w:t>𦐪同“䎈”。《龍龕手鑑·羽部》：“𦐪”，同“䎈”。</w:t>
        <w:br/>
      </w:r>
    </w:p>
    <w:p>
      <w:r>
        <w:t>𦐫##𦐫</w:t>
        <w:br/>
        <w:br/>
        <w:t>𦐫同“𦐞（䎈）”。《康熙字典·羽部》引《廣雅》：“𦐫，飛也。”按：今本《廣雅·釋訓》作“𦐞”。</w:t>
        <w:br/>
      </w:r>
    </w:p>
    <w:p>
      <w:r>
        <w:t>𦐬##𦐬</w:t>
        <w:br/>
        <w:br/>
        <w:t>𦐬同“翕”。《改併四聲篇海·羽部》引《搜真玉鏡》：“𦐬，户甲切。”《字彙補·羽部》：“𦐬，與翕義同。”</w:t>
        <w:br/>
      </w:r>
    </w:p>
    <w:p>
      <w:r>
        <w:t>𦐭##𦐭</w:t>
        <w:br/>
        <w:br/>
        <w:t>𦐭同“飛”。《玉篇·羽部》：“𦐭，古文飛字。”</w:t>
        <w:br/>
      </w:r>
    </w:p>
    <w:p>
      <w:r>
        <w:t>𦐮##𦐮</w:t>
        <w:br/>
        <w:br/>
        <w:t>同“友”。《玉篇·又部》：“𦐮”，古文“友”。</w:t>
        <w:br/>
      </w:r>
    </w:p>
    <w:p>
      <w:r>
        <w:t>𦐯##𦐯</w:t>
        <w:br/>
        <w:br/>
        <w:t>同“友”。《集韻·有韻》：“友，古作𦐯。”</w:t>
        <w:br/>
      </w:r>
    </w:p>
    <w:p>
      <w:r>
        <w:t>𦐰##𦐰</w:t>
        <w:br/>
        <w:br/>
        <w:t>⁶𦐰chài　《康熙字典》引《篇韻》音蠆。</w:t>
        <w:br/>
        <w:br/>
        <w:t>飞速貌。《康熙字典·羽部》引《篇韻》：“𦐰，飛速貌。”《字彙補·羽部》：“𦐰，飛速貌。”</w:t>
        <w:br/>
      </w:r>
    </w:p>
    <w:p>
      <w:r>
        <w:t>𦐱##𦐱</w:t>
        <w:br/>
        <w:br/>
        <w:t>𦐱同“戮”。《字彙補·羽部》：“𦐱，古文戮字。”</w:t>
        <w:br/>
      </w:r>
    </w:p>
    <w:p>
      <w:r>
        <w:t>𦐲##𦐲</w:t>
        <w:br/>
        <w:br/>
        <w:t>𦐲同“没”。《字彙補·羽部》：“𦐲，古文没字。”</w:t>
        <w:br/>
      </w:r>
    </w:p>
    <w:p>
      <w:r>
        <w:t>𦐳##𦐳</w:t>
        <w:br/>
        <w:br/>
        <w:t>𦐳hōng　《字彙補》許肱切。</w:t>
        <w:br/>
        <w:br/>
        <w:t>弄羽声。《字彙補·羽部》：“𦐳，弄羽聲。”</w:t>
        <w:br/>
      </w:r>
    </w:p>
    <w:p>
      <w:r>
        <w:t>𦐷##𦐷</w:t>
        <w:br/>
        <w:br/>
        <w:t>𦐷羽垂貌。《改併四聲篇海·羽部》引《川篇》：“𦐷，羽垂皃。”</w:t>
        <w:br/>
      </w:r>
    </w:p>
    <w:p>
      <w:r>
        <w:t>𦐸##𦐸</w:t>
        <w:br/>
        <w:br/>
        <w:t>𦐸pǎo　《玉篇》芳好切。</w:t>
        <w:br/>
        <w:br/>
        <w:t>飞。《玉篇·羽部》：“𦐸，飛也。”</w:t>
        <w:br/>
      </w:r>
    </w:p>
    <w:p>
      <w:r>
        <w:t>𦐹##𦐹</w:t>
        <w:br/>
        <w:br/>
        <w:t>𦐹shēn　《廣韻》所臻切，平臻生。</w:t>
        <w:br/>
        <w:br/>
        <w:t>羽毛丰满。《玉篇·羽部》：“𦐹，羽多皃。”《廣韻·臻韻》：“𦐹，羽多。”《集韻·臻韻》：“𦐹𦐹，羽多。”</w:t>
        <w:br/>
      </w:r>
    </w:p>
    <w:p>
      <w:r>
        <w:t>𦐺##𦐺</w:t>
        <w:br/>
        <w:br/>
        <w:t>𦐺xiāo　《廣韻》相邀切，平宵心。又蘇彫切。</w:t>
        <w:br/>
        <w:br/>
        <w:t>（1）羽毛枯焦无光泽的样子。《玉篇·羽部》：“𦐺，羽翼蔽皃。”《廣韻·蕭韻》：“𦐺，羽翼蔽皃。”*周祖谟*校勘記：“蔽，*段*氏改作敝，是也。”</w:t>
        <w:br/>
        <w:br/>
        <w:t>（2）鸟的毛羽。《廣韻·宵韻》：“𦐺，鳥毛羽也。”</w:t>
        <w:br/>
      </w:r>
    </w:p>
    <w:p>
      <w:r>
        <w:t>𦐼##𦐼</w:t>
        <w:br/>
        <w:br/>
        <w:t>𦐼同“𦐉”。《集韻·志韻》：“𦐉，羽盛皃。或从志。”</w:t>
        <w:br/>
      </w:r>
    </w:p>
    <w:p>
      <w:r>
        <w:t>𦐽##𦐽</w:t>
        <w:br/>
        <w:br/>
        <w:t>𦐽（一）xuān　《集韻》隳緣切，平仙曉。</w:t>
        <w:br/>
        <w:br/>
        <w:t>同“翾”。小飞。《集韻·㒨韻》：“翾，《説文》：‘小飛也。’或作𦐽。”</w:t>
        <w:br/>
        <w:br/>
        <w:t>（二）líng　《龍龕手鑑》音零。</w:t>
        <w:br/>
        <w:br/>
        <w:t>同“翎”。《龍龕手鑑·羽部》：“𦐽”，“翎”的俗字。</w:t>
        <w:br/>
      </w:r>
    </w:p>
    <w:p>
      <w:r>
        <w:t>𦐾##𦐾</w:t>
        <w:br/>
        <w:br/>
        <w:t>𦐾cì　《篇海類編》初紀切。</w:t>
        <w:br/>
        <w:br/>
        <w:t>飞貌。《篇海類編·鳥獸類·羽部》：“𦐾，飛皃。”</w:t>
        <w:br/>
      </w:r>
    </w:p>
    <w:p>
      <w:r>
        <w:t>𦐿##𦐿</w:t>
        <w:br/>
        <w:br/>
        <w:t>𦐿tíng　《玉篇》五秦切。又音廷。</w:t>
        <w:br/>
        <w:br/>
        <w:t>人名用字。*清**陳鶴*《明紀·世宗紀》：“給事中……*張𦐿*。”</w:t>
        <w:br/>
      </w:r>
    </w:p>
    <w:p>
      <w:r>
        <w:t>𦑀##𦑀</w:t>
        <w:br/>
        <w:br/>
        <w:t>𦑀同“𦐦”。《玉篇·羽部》：“𦑀，飛。”《龍龕手鑑·羽部》：“𦑀，俗；𦐦，正。飛去也。”</w:t>
        <w:br/>
      </w:r>
    </w:p>
    <w:p>
      <w:r>
        <w:t>𦑇##𦑇</w:t>
        <w:br/>
        <w:br/>
        <w:t>𦑇tà　《廣韻》他合切，入合透。</w:t>
        <w:br/>
        <w:br/>
        <w:t>〔𦒆𦑇〕见“𦒆”。</w:t>
        <w:br/>
      </w:r>
    </w:p>
    <w:p>
      <w:r>
        <w:t>𦑈##𦑈</w:t>
        <w:br/>
        <w:br/>
        <w:t>𦑈chā　《改併四聲篇海》引《川篇》音插。</w:t>
        <w:br/>
        <w:br/>
        <w:t>飞貌。《改併四聲篇海·羽部》引《川篇》：“𦑈，飛皃。”</w:t>
        <w:br/>
      </w:r>
    </w:p>
    <w:p>
      <w:r>
        <w:t>𦑉##𦑉</w:t>
        <w:br/>
        <w:br/>
        <w:t>𦑉“𦐽”的讹字。《篇海類編·鳥獸類·羽部》：“𦑉，飛皃。”《正字通·羽部》：“𦑉，𦐽字之譌。”</w:t>
        <w:br/>
      </w:r>
    </w:p>
    <w:p>
      <w:r>
        <w:t>𦑊##𦑊</w:t>
        <w:br/>
        <w:br/>
        <w:t>⁸𦑊同“旌”。《集韻·清韻》：“旌，《説文》：‘游車載旌，析羽注髦首，所以精進士卒。’又姓。或作𦑊。”</w:t>
        <w:br/>
      </w:r>
    </w:p>
    <w:p>
      <w:r>
        <w:t>𦑋##𦑋</w:t>
        <w:br/>
        <w:br/>
        <w:t>𦑋zú　《集韻》昨律切，入術從。</w:t>
        <w:br/>
        <w:br/>
        <w:t>快飞貌。《集韻·術韻》：“𦑋，飛疾皃。”</w:t>
        <w:br/>
      </w:r>
    </w:p>
    <w:p>
      <w:r>
        <w:t>𦑌##𦑌</w:t>
        <w:br/>
        <w:br/>
        <w:t>𦑌huò　《廣韻》呼麥切，入麥曉。</w:t>
        <w:br/>
        <w:br/>
        <w:t>（1）飞声。《廣韻·麥韻》：“𦑌，飛聲。”</w:t>
        <w:br/>
        <w:br/>
        <w:t>（2）飞。《集韻·職韻》：“𦑌，飛也。”</w:t>
        <w:br/>
      </w:r>
    </w:p>
    <w:p>
      <w:r>
        <w:t>𦑍##𦑍</w:t>
        <w:br/>
        <w:br/>
        <w:t>𦑍xù　《廣韻》況逼切，入職曉。</w:t>
        <w:br/>
        <w:br/>
        <w:t>羽声；鸟飞声。《廣韻·職韻》：“𦑍，羽聲。”《集韻·職韻》：“𦑍，鳥飛聲。”</w:t>
        <w:br/>
      </w:r>
    </w:p>
    <w:p>
      <w:r>
        <w:t>𦑎##𦑎</w:t>
        <w:br/>
        <w:br/>
        <w:t>𦑎yàn　《廣韻》於劒切，去梵影。</w:t>
        <w:br/>
        <w:br/>
        <w:t>（1）剑羽。《廣韻·梵韻》：“𦑎，劒羽。”</w:t>
        <w:br/>
        <w:br/>
        <w:t>（2）敛羽。《集韻·豔韻》：“𦑎，斂羽。”</w:t>
        <w:br/>
      </w:r>
    </w:p>
    <w:p>
      <w:r>
        <w:t>𦑏##𦑏</w:t>
        <w:br/>
        <w:br/>
        <w:t>𦑏chài　《改併四聲篇海》引《川篇》丑駭切。</w:t>
        <w:br/>
        <w:br/>
        <w:t>飞速貌。《改併四聲篇海·羽部》引《川篇》：“𦑏，飛速皃。”</w:t>
        <w:br/>
      </w:r>
    </w:p>
    <w:p>
      <w:r>
        <w:t>𦑐##𦑐</w:t>
        <w:br/>
        <w:br/>
        <w:t>𦑐同“𦒎”。《集韻·霽韻》：“𦒎，《博雅》：‘羽也。’或从慧。亦並省。”</w:t>
        <w:br/>
      </w:r>
    </w:p>
    <w:p>
      <w:r>
        <w:t>𦑖##𦑖</w:t>
        <w:br/>
        <w:br/>
        <w:t>同“旌”。《馬王堆漢墓帛書·十六經·正亂》：“𠟠其髮而建之天，名曰*之〔蚩〕尤*之𦑖。”</w:t>
        <w:br/>
      </w:r>
    </w:p>
    <w:p>
      <w:r>
        <w:t>𦑘##𦑘</w:t>
        <w:br/>
        <w:br/>
        <w:t>𦑘xián　《集韻》胡讒切，平咸匣。</w:t>
        <w:br/>
        <w:br/>
        <w:t>〔𦑘𦒧〕疾飞。《集韻·咸韻》：“𦑘，𦑘𦒧，疾飛也。”</w:t>
        <w:br/>
      </w:r>
    </w:p>
    <w:p>
      <w:r>
        <w:t>𦑙##𦑙</w:t>
        <w:br/>
        <w:br/>
        <w:t>𦑙xuān　《改併四聲篇海》引《玉篇》音宣。</w:t>
        <w:br/>
        <w:br/>
        <w:t>飞貌。《改併四聲篇海·羽部》引《玉篇》：“𦑙，飛皃。”</w:t>
        <w:br/>
      </w:r>
    </w:p>
    <w:p>
      <w:r>
        <w:t>𦑚##𦑚</w:t>
        <w:br/>
        <w:br/>
        <w:t>《説文》：“𦑚，羽本也。一曰羽初生皃。从羽，矦聲。”</w:t>
        <w:br/>
        <w:br/>
        <w:t>hóu　㊀《集韻》胡溝切，平侯匣。侯部。</w:t>
        <w:br/>
        <w:br/>
        <w:t>（1）羽根。《方言》卷十三：“𦑚，本也。”*郭璞*注：“今以鳥羽本為𦑚。”《説文·羽部》：“𦑚，羽本也。”*段玉裁*注：“謂入於皮肉者也。”</w:t>
        <w:br/>
        <w:br/>
        <w:t>（2）羽初生的样子。《説文·羽部》：“𦑚，羽初生皃。”*徐灝*注箋：“《續漢書·禮儀志》注引《通俗文》：‘細毛曰𦑚。’故一曰羽初生皃。”</w:t>
        <w:br/>
        <w:br/>
        <w:t>㊁《集韻》下遘切，去候匣。</w:t>
        <w:br/>
        <w:br/>
        <w:t>同“鍭”。矢名。《集韻·𠊱韻》：“鍭，《爾雅》：‘金鏃翦羽謂之鍭。’或从羽。”*清**徐灝*《説文解字注箋·羽部》：“箭以羽為用，故矢亦名𦑚。又因金鏃而改从金旁作鍭也。”</w:t>
        <w:br/>
      </w:r>
    </w:p>
    <w:p>
      <w:r>
        <w:t>𦑛##𦑛</w:t>
        <w:br/>
        <w:br/>
        <w:t>𦑛huǎn　《玉篇》火卵切。</w:t>
        <w:br/>
        <w:br/>
        <w:t>飞的样子。《字彙·羽部》：“𦑛，飛皃。”</w:t>
        <w:br/>
      </w:r>
    </w:p>
    <w:p>
      <w:r>
        <w:t>𦑜##𦑜</w:t>
        <w:br/>
        <w:br/>
        <w:t>《説文》：“𦑜，翅也。从羽，革聲。”</w:t>
        <w:br/>
        <w:br/>
        <w:t>gé　《廣韻》古核切，入麥見。職部。</w:t>
        <w:br/>
        <w:br/>
        <w:t>（1）翅；翼。《説文·羽部》：“𦑜，翅也。”《廣雅·釋器》：“𦑜，翼也。”</w:t>
        <w:br/>
        <w:br/>
        <w:t>（2）羽。《玉篇·羽部》：“𦑜，羽也。”</w:t>
        <w:br/>
      </w:r>
    </w:p>
    <w:p>
      <w:r>
        <w:t>𦑝##𦑝</w:t>
        <w:br/>
        <w:br/>
        <w:t>𦑝chǒng　《玉篇》尺勇切。</w:t>
        <w:br/>
        <w:br/>
        <w:t>羽。《玉篇·羽部》：“𦑝，羽也。”</w:t>
        <w:br/>
      </w:r>
    </w:p>
    <w:p>
      <w:r>
        <w:t>𦑞##𦑞</w:t>
        <w:br/>
        <w:br/>
        <w:t>𦑞bì　《玉篇》芳逼切。</w:t>
        <w:br/>
        <w:br/>
        <w:t>飞。《玉篇·羽部》：“𦑞，飛。”</w:t>
        <w:br/>
      </w:r>
    </w:p>
    <w:p>
      <w:r>
        <w:t>𦑟##𦑟</w:t>
        <w:br/>
        <w:br/>
        <w:t>𦑟hōng　《廣韻》呼宏切，平耕曉。</w:t>
        <w:br/>
        <w:br/>
        <w:t>（1）飞声。《廣韻·耕韻》：“𦑟，飛聲。”</w:t>
        <w:br/>
        <w:br/>
        <w:t>（2）同“䎕”。飞。《集韻·耕韻》：“䎕，䎕䎕，飛也。或作𦑟。”</w:t>
        <w:br/>
      </w:r>
    </w:p>
    <w:p>
      <w:r>
        <w:t>𦑠##𦑠</w:t>
        <w:br/>
        <w:br/>
        <w:t>𦑠hōng　《改併四聲篇海》引《川篇》音轟。</w:t>
        <w:br/>
        <w:br/>
        <w:t>羽声。《改併四聲篇海·羽部》引《川篇》：“𦑠，羽聲也。”</w:t>
        <w:br/>
      </w:r>
    </w:p>
    <w:p>
      <w:r>
        <w:t>𦑡##𦑡</w:t>
        <w:br/>
        <w:br/>
        <w:t>𦑡（一）chí　《廣韻》是支切，平支禪。</w:t>
        <w:br/>
        <w:br/>
        <w:t>〔𦑡𦑡〕也作“提提”。群飞貌。《廣韻·支韻》：“提，羣飛皃。𦑡，提同。”《集韻·支韻》：“提，提提，羣皃。或从羽。”《禮部韻略·支韻》：“𦑡，𦑡𦑡，群皃。亦作提。”</w:t>
        <w:br/>
        <w:br/>
        <w:t>（二）chī　《集韻》市之切，平之禪。</w:t>
        <w:br/>
        <w:br/>
        <w:t>同“𦐉”。《集韻·之韻》：“𦐉，《説文》：‘飛盛貌。’或作𦑡。”</w:t>
        <w:br/>
      </w:r>
    </w:p>
    <w:p>
      <w:r>
        <w:t>𦑢##𦑢</w:t>
        <w:br/>
        <w:br/>
        <w:t>⁹𦑢同“纛”。《篇海類編·鳥獸類·羽部》：“𦑢，與纛同。”</w:t>
        <w:br/>
      </w:r>
    </w:p>
    <w:p>
      <w:r>
        <w:t>𦑣##𦑣</w:t>
        <w:br/>
        <w:br/>
        <w:t>𦑣chà　《廣韻》丑法切，入乏徹。</w:t>
        <w:br/>
        <w:br/>
        <w:t>飞貌。《玉篇·羽部》：“𦑣，飛皃。”《廣韻·乏韻》：“𦑣，𦑣䎎，飛上皃。”《集韻·乏韻》：“𦑣，𦑣䎎，飛皃。”</w:t>
        <w:br/>
      </w:r>
    </w:p>
    <w:p>
      <w:r>
        <w:t>𦑤##𦑤</w:t>
        <w:br/>
        <w:br/>
        <w:t>𦑤同“翭（𦑚）”。《龍龕手鑑·羽部》：“𦑤”，“翭”的俗字。</w:t>
        <w:br/>
      </w:r>
    </w:p>
    <w:p>
      <w:r>
        <w:t>𦑥##𦑥</w:t>
        <w:br/>
        <w:br/>
        <w:t>𦑥同“翥”。《字彙補·羽部》：“𦑥，與翥同。”《隸釋·議郎元賓碑》：“翻𦑥色斯。”*洪适*注：“（碑）以𦑥為翥。”</w:t>
        <w:br/>
      </w:r>
    </w:p>
    <w:p>
      <w:r>
        <w:t>𦑦##𦑦</w:t>
        <w:br/>
        <w:br/>
        <w:t>𦑦同“翦”。《康煕字典·羽部》引《字彙指南》：“𦑦，同翦。”</w:t>
        <w:br/>
      </w:r>
    </w:p>
    <w:p>
      <w:r>
        <w:t>𦑧##𦑧</w:t>
        <w:br/>
        <w:br/>
        <w:t>𦑧同“翨”。《玉篇·羽部》：“𦑧，同翨。”</w:t>
        <w:br/>
      </w:r>
    </w:p>
    <w:p>
      <w:r>
        <w:t>𦑨##𦑨</w:t>
        <w:br/>
        <w:br/>
        <w:t>𦑨同“翪”。《字彙補·羽部》：“𦑨，《耳目資》與翪同。”</w:t>
        <w:br/>
      </w:r>
    </w:p>
    <w:p>
      <w:r>
        <w:t>𦑩##𦑩</w:t>
        <w:br/>
        <w:br/>
        <w:t>𦑩同“翬”。《廣雅·釋訓》：“𦑩𦑩，飛也。”《集韻·微韻》：“翬，或書作𦑩。”</w:t>
        <w:br/>
      </w:r>
    </w:p>
    <w:p>
      <w:r>
        <w:t>𦑪##𦑪</w:t>
        <w:br/>
        <w:br/>
        <w:t>𦑪同“𦑣”。《改併四聲篇海·羽部》引《龍龕手鑑》：“𦑪，飛皃。”《字彙補·羽部》：“𦑪，同𦑣。”</w:t>
        <w:br/>
      </w:r>
    </w:p>
    <w:p>
      <w:r>
        <w:t>𦑭##𦑭</w:t>
        <w:br/>
        <w:br/>
        <w:t>𦑭“翮”的讹字。《西遊記》第四回：“追風絶地，飛𦑭奔霄。”按：“飛𦑭”当为古良马“飛翮”之误。</w:t>
        <w:br/>
      </w:r>
    </w:p>
    <w:p>
      <w:r>
        <w:t>𦑮##𦑮</w:t>
        <w:br/>
        <w:br/>
        <w:t>𦑮同“翩”。*漢**堂谿協*《嵩高山開母廟石闕銘》：“𦑮彼飛雉。”按：“𦑮”，当即“翩”的偏旁易位字。</w:t>
        <w:br/>
      </w:r>
    </w:p>
    <w:p>
      <w:r>
        <w:t>𦑰##𦑰</w:t>
        <w:br/>
        <w:br/>
        <w:t>𦑰同“翾”。《正字通·羽部》：“𦑰，俗翾字。”</w:t>
        <w:br/>
      </w:r>
    </w:p>
    <w:p>
      <w:r>
        <w:t>𦑱##𦑱</w:t>
        <w:br/>
        <w:br/>
        <w:t>𦑱（一）zhái　《集韻》直格切，入陌澄。</w:t>
        <w:br/>
        <w:br/>
        <w:t>〔𦑍𦑱〕飞的样子。《集韻·陌韻》：“𦑱，𦑍𦑱，飛皃。”</w:t>
        <w:br/>
        <w:br/>
        <w:t>（二）huò　《集韻》霍虢切，入陌曉。</w:t>
        <w:br/>
        <w:br/>
        <w:t>〔𦑍𦑱〕也作“𦑍𦒧”。快飞。《集韻·陌韻》：“𦒧，𦑍𦒧，飛疾皃。或从隺。”</w:t>
        <w:br/>
      </w:r>
    </w:p>
    <w:p>
      <w:r>
        <w:t>𦑲##𦑲</w:t>
        <w:br/>
        <w:br/>
        <w:t>𦑲tà　《廣韻》徒盍切，入盍定。</w:t>
        <w:br/>
        <w:br/>
        <w:t>（1）〔𦑲𦑲〕飞貌。《玉篇·羽部》：“𦑲，𦑲𦑲，飛皃。”</w:t>
        <w:br/>
        <w:br/>
        <w:t>（2）飞，一个跟着一个成群地飞。《正字通·羽部》：“𦑲，羣飛次相及也。”引申为多次或不断。*晋**摯虞*《思游賦》：“枉矢鑠其在手兮，狼弧𦑲其斯彎。”</w:t>
        <w:br/>
      </w:r>
    </w:p>
    <w:p>
      <w:r>
        <w:t>𦑳##𦑳</w:t>
        <w:br/>
        <w:br/>
        <w:t>𦑳同“翦”。《集韻·𤣗韻》：“翦，《説文》：‘羽生也。一曰矢羽。’古作𦑳。”</w:t>
        <w:br/>
      </w:r>
    </w:p>
    <w:p>
      <w:r>
        <w:t>𦑴##𦑴</w:t>
        <w:br/>
        <w:br/>
        <w:t>同“䘅”。《龍龕手鑑·羽部》：“𦑴，虫名也。”《康熙字典·羽部》引《篇海》：“𦑴，蟲名，與䘅同。”</w:t>
        <w:br/>
      </w:r>
    </w:p>
    <w:p>
      <w:r>
        <w:t>𦑵##𦑵</w:t>
        <w:br/>
        <w:br/>
        <w:t>𦑵pò　《集韻》匹各切，入鐸滂。</w:t>
        <w:br/>
        <w:br/>
        <w:t>〔䎊𦑵〕同“䎊𦒟”。《集韻·鐸韻》：“𦒟，䎊𦒟，飛皃。或从尃。”</w:t>
        <w:br/>
      </w:r>
    </w:p>
    <w:p>
      <w:r>
        <w:t>𦑶##𦑶</w:t>
        <w:br/>
        <w:br/>
        <w:t>𦑶tà　《集韻》託盍去，入盍透。</w:t>
        <w:br/>
        <w:br/>
        <w:t>〔翋𦑶〕见“翋”。</w:t>
        <w:br/>
      </w:r>
    </w:p>
    <w:p>
      <w:r>
        <w:t>𦑷##𦑷</w:t>
        <w:br/>
        <w:br/>
        <w:t>𦑷同“䎔”。《改併四聲篇海·羽部》引《川篇》：“𦑷，細毛也。”《康熙字典·羽部》：“𦑷，《篇海》同䎔。”</w:t>
        <w:br/>
      </w:r>
    </w:p>
    <w:p>
      <w:r>
        <w:t>𦑸##𦑸</w:t>
        <w:br/>
        <w:br/>
        <w:t>𦑸yóu　《集韻》夷周切，平尤以。</w:t>
        <w:br/>
        <w:br/>
        <w:t>〔𦑸𦑸〕鸟飞貌。《集韻·尤韻》：“𦑸，𦑸𦑸，鳥飛皃。”</w:t>
        <w:br/>
      </w:r>
    </w:p>
    <w:p>
      <w:r>
        <w:t>𦑹##𦑹</w:t>
        <w:br/>
        <w:br/>
        <w:t>𦑹fú　《廣韻》防無切，平虞奉。</w:t>
        <w:br/>
        <w:br/>
        <w:t>飞貌。《廣韻·虞韻》：“𦑹，飛皃。”</w:t>
        <w:br/>
      </w:r>
    </w:p>
    <w:p>
      <w:r>
        <w:t>𦑺##𦑺</w:t>
        <w:br/>
        <w:br/>
        <w:t>𦑺cī　《集韻》叉宜切，平支初。</w:t>
        <w:br/>
        <w:br/>
        <w:t>〔𦑺𦐁〕燕飞不至。《集韻·支韻》：“𦑺，𦑺𦐁，燕飛不至也。”*清**郝懿行*《燕子春秋》：“意而習翔風，羽𦑺𦐁……𦑺𦏸，飛不至也。”</w:t>
        <w:br/>
      </w:r>
    </w:p>
    <w:p>
      <w:r>
        <w:t>𦑻##𦑻</w:t>
        <w:br/>
        <w:br/>
        <w:t>𦑻dā　《改併四聲篇海》引《川篇》丁盍切。</w:t>
        <w:br/>
        <w:br/>
        <w:t>飞貌。《改併四聲篇海·羽部》引《川篇》：“𦑻，飛皃。”</w:t>
        <w:br/>
      </w:r>
    </w:p>
    <w:p>
      <w:r>
        <w:t>𦑼##𦑼</w:t>
        <w:br/>
        <w:br/>
        <w:t>𦑼tà　《龍龕手鑑》徒合反。</w:t>
        <w:br/>
        <w:br/>
        <w:t>鸟毛。《龍龕手鑑·羽部》：“𦑼，誤。鳥毛也。”《中本起經》卷一：“吾子行觀，幢麾羽𦑼（*宋*、*元*、*明*本作‘葆’），以為光飾，今者慓〔幖〕幟，復有何物？”按：*邓福禄*、*韩小荆*《字典考正》：“*行均*指出‘𦑼’為誤字，則其必有正字。今考‘𦑼’即‘䎂（葆）’字之誤。”</w:t>
        <w:br/>
      </w:r>
    </w:p>
    <w:p>
      <w:r>
        <w:t>𦑽##𦑽</w:t>
        <w:br/>
        <w:br/>
        <w:t>𦑽同“䎗”。《改併四聲篇海·羽部》引《川篇》：“𦑽，飛皃。”《字彙補·羽部》：“𦑽，同䎗。”</w:t>
        <w:br/>
      </w:r>
    </w:p>
    <w:p>
      <w:r>
        <w:t>𦑾##𦑾</w:t>
        <w:br/>
        <w:br/>
        <w:t>𦑾liú　《改併四聲篇海》引《類篇》音流。</w:t>
        <w:br/>
        <w:br/>
        <w:t>小飞。《改併四聲篇海·羽部》引《類篇》：“𦑾，小飛也。”</w:t>
        <w:br/>
      </w:r>
    </w:p>
    <w:p>
      <w:r>
        <w:t>𦒀##𦒀</w:t>
        <w:br/>
        <w:br/>
        <w:t>𦒀人名。《新唐書·宗室世系表下·惠莊太子房》：“*嘉*、*衡*二州刺史（*李）𦒀*。”</w:t>
        <w:br/>
      </w:r>
    </w:p>
    <w:p>
      <w:r>
        <w:t>𦒁##𦒁</w:t>
        <w:br/>
        <w:br/>
        <w:t>𦒁cī</w:t>
        <w:br/>
        <w:br/>
        <w:t>〔𦒁𦏸〕燕飞貌。《集韻·支韻》：“𦏸，𦒁𦏸，燕飛皃。”</w:t>
        <w:br/>
      </w:r>
    </w:p>
    <w:p>
      <w:r>
        <w:t>𦒂##𦒂</w:t>
        <w:br/>
        <w:br/>
        <w:t>𦒂“𦒟”的讹字。《康熙字典·羽部》引《集韻》：“𦒂，或作䎅。”按：《集韻·鐸韻》作“𦒟”。</w:t>
        <w:br/>
      </w:r>
    </w:p>
    <w:p>
      <w:r>
        <w:t>𦒃##𦒃</w:t>
        <w:br/>
        <w:br/>
        <w:t>¹⁰𦒃hōng　《集韻》呼宏切，平耕曉。</w:t>
        <w:br/>
        <w:br/>
        <w:t>同“䎕”。飞。《廣雅·釋訓》：“𦒃𦒃，飛也。”《集韻·耕韻》：“䎕，飛也。或作𦒃。”</w:t>
        <w:br/>
      </w:r>
    </w:p>
    <w:p>
      <w:r>
        <w:t>𦒄##𦒄</w:t>
        <w:br/>
        <w:br/>
        <w:t>¹¹𦒄同“𦒎”。《玉篇·羽部》：“𦒄，同𦒎。”</w:t>
        <w:br/>
      </w:r>
    </w:p>
    <w:p>
      <w:r>
        <w:t>𦒅##𦒅</w:t>
        <w:br/>
        <w:br/>
        <w:t>𦒅hàn　《玉篇》呼爛切。</w:t>
        <w:br/>
        <w:br/>
        <w:t>飞貌。《玉篇·羽部》：“𦒅，飛皃。”</w:t>
        <w:br/>
      </w:r>
    </w:p>
    <w:p>
      <w:r>
        <w:t>𦒆##𦒆</w:t>
        <w:br/>
        <w:br/>
        <w:t>𦒆lā　《集韻》落合切，入合來。</w:t>
        <w:br/>
        <w:br/>
        <w:t>〔𦒆𦑇〕也作“翋𦑶”。飞貌。《玉篇·羽部》：“𦒆，𦒆𦑇，飛皃。”《集韻·合韻》：“翋，《博雅》：‘翋𦑶，飛也。’或作𦒆。”</w:t>
        <w:br/>
      </w:r>
    </w:p>
    <w:p>
      <w:r>
        <w:t>𦒇##𦒇</w:t>
        <w:br/>
        <w:br/>
        <w:t>𦒇同“翿”。《玉篇·羽部》：“𦒇”，同“翿”。</w:t>
        <w:br/>
      </w:r>
    </w:p>
    <w:p>
      <w:r>
        <w:t>𦒈##𦒈</w:t>
        <w:br/>
        <w:br/>
        <w:t>𦒈同“翅”。《龍龕手鑑·羽部》：“☀”，“翅”的俗字，“鳥兩羽也”。按：“𦒈”、“☀”形近而音义同，“𦒈”当为“☀”字，即“翅”的异体。</w:t>
        <w:br/>
      </w:r>
    </w:p>
    <w:p>
      <w:r>
        <w:t>𦒍##𦒍</w:t>
        <w:br/>
        <w:br/>
        <w:t>𦒍tóng　《玉篇》音童。</w:t>
        <w:br/>
        <w:br/>
        <w:t>飞貌。《玉篇·羽部》：“𦒍，飛皃。”</w:t>
        <w:br/>
      </w:r>
    </w:p>
    <w:p>
      <w:r>
        <w:t>𦒎##𦒎</w:t>
        <w:br/>
        <w:br/>
        <w:t>𦒎huì　《廣韻》胡桂切，去霽匣。又餘制切。</w:t>
        <w:br/>
        <w:br/>
        <w:t>鸟翅羽茎的末端。《廣雅·釋器》：“𦒎，羽也。”《玉篇·羽部》：“𦒎，六翮之末。”《集韻·祭韻》：“𦒎，翮末。”</w:t>
        <w:br/>
      </w:r>
    </w:p>
    <w:p>
      <w:r>
        <w:t>𦒏##𦒏</w:t>
        <w:br/>
        <w:br/>
        <w:t>𦒏hé　《集韻》下革切，入麥匣。</w:t>
        <w:br/>
        <w:br/>
        <w:t>同“翮”。鸟羽茎下端中空的部分。《集韻·麥韻》：“翮，《説文》：‘羽莖也。’羽本謂之翮。或作𦒏。”</w:t>
        <w:br/>
      </w:r>
    </w:p>
    <w:p>
      <w:r>
        <w:t>𦒐##𦒐</w:t>
        <w:br/>
        <w:br/>
        <w:t>𦒐piē　《玉篇》芳滅切。</w:t>
        <w:br/>
        <w:br/>
        <w:t>飞貌。《篇海類編·鳥獸類·羽部》：“𦒐，飛皃。”</w:t>
        <w:br/>
      </w:r>
    </w:p>
    <w:p>
      <w:r>
        <w:t>𦒑##𦒑</w:t>
        <w:br/>
        <w:br/>
        <w:t>𦒑yù　《玉篇》音聿。</w:t>
        <w:br/>
        <w:br/>
        <w:t>飞貌。《玉篇·羽部》：“𦒑，飛皃。”</w:t>
        <w:br/>
      </w:r>
    </w:p>
    <w:p>
      <w:r>
        <w:t>𦒒##𦒒</w:t>
        <w:br/>
        <w:br/>
        <w:t>¹²𦒒同“翹”。《玉篇·羽部》：“𦒒，同翹。”</w:t>
        <w:br/>
      </w:r>
    </w:p>
    <w:p>
      <w:r>
        <w:t>𦒓##𦒓</w:t>
        <w:br/>
        <w:br/>
        <w:t>𦒓同“䎗”。《改併四聲篇海·羽部》引《餘文》：“𦒓，飛皃。”《字彙補·羽部》：“𦒓，與䎗同。”</w:t>
        <w:br/>
      </w:r>
    </w:p>
    <w:p>
      <w:r>
        <w:t>𦒔##𦒔</w:t>
        <w:br/>
        <w:br/>
        <w:t>𦒔同“𦒑”。《廣韻·術韻》：“𦒔，飛𦒔。”《字彙補·羽部》：“𦒔，與𦒑同。”</w:t>
        <w:br/>
      </w:r>
    </w:p>
    <w:p>
      <w:r>
        <w:t>𦒕##𦒕</w:t>
        <w:br/>
        <w:br/>
        <w:t>𦒕同“翦”。《龍龕手鑑·羽部》：“𦒕”，同“翦”。</w:t>
        <w:br/>
      </w:r>
    </w:p>
    <w:p>
      <w:r>
        <w:t>𦒖##𦒖</w:t>
        <w:br/>
        <w:br/>
        <w:t>𦒖同“翼”。《字彙補·羽部》：“𦒖，即翼字。《岣嶁禹碑》：‘承帝曰嗟，𦒖輔佐卿。’”</w:t>
        <w:br/>
      </w:r>
    </w:p>
    <w:p>
      <w:r>
        <w:t>𦒝##𦒝</w:t>
        <w:br/>
        <w:br/>
        <w:t>¹³𦒝hǎn　《集韻》虎感切，上感曉。</w:t>
        <w:br/>
        <w:br/>
        <w:t>飞貌。《集韻·感韻》：“𦒝，飛皃。”</w:t>
        <w:br/>
      </w:r>
    </w:p>
    <w:p>
      <w:r>
        <w:t>𦒞##𦒞</w:t>
        <w:br/>
        <w:br/>
        <w:t>𦒞同“翿”。《廣雅·釋器》：“幢謂之𦒞。”《康熙字典·羽部》：“𦒞，同翿。”</w:t>
        <w:br/>
      </w:r>
    </w:p>
    <w:p>
      <w:r>
        <w:t>𦒟##𦒟</w:t>
        <w:br/>
        <w:br/>
        <w:t>𦒟pò　《集韻》匹各切，入鐸滂。</w:t>
        <w:br/>
        <w:br/>
        <w:t>〔䎊𦒟〕见“䎊”。</w:t>
        <w:br/>
      </w:r>
    </w:p>
    <w:p>
      <w:r>
        <w:t>𦒡##𦒡</w:t>
        <w:br/>
        <w:br/>
        <w:t>𦒡同“☀”。《龍龕手鑑·羽部》：“𦒡，俗。”*晋**傅毅*《舞賦》：“若𦒡若行，若竦若傾。”</w:t>
        <w:br/>
      </w:r>
    </w:p>
    <w:p>
      <w:r>
        <w:t>𦒢##𦒢</w:t>
        <w:br/>
        <w:br/>
        <w:t>𦒢同“☀”。《干禄字書·平聲》：“𦒢”，“☀”的俗字。</w:t>
        <w:br/>
      </w:r>
    </w:p>
    <w:p>
      <w:r>
        <w:t>𦒣##𦒣</w:t>
        <w:br/>
        <w:br/>
        <w:t>𦒣同“濕”。《字彙補·羽部》：“𦒣，古文濕字。見《廣川書跋》。”</w:t>
        <w:br/>
      </w:r>
    </w:p>
    <w:p>
      <w:r>
        <w:t>𦒥##𦒥</w:t>
        <w:br/>
        <w:br/>
        <w:t>𦒥同“𩡓”。《集韻·董韻》：“𩡓，香也。或从臭。”</w:t>
        <w:br/>
      </w:r>
    </w:p>
    <w:p>
      <w:r>
        <w:t>𦒧##𦒧</w:t>
        <w:br/>
        <w:br/>
        <w:t>¹⁶𦒧huò　《廣韻》虎伯切，入陌曉。</w:t>
        <w:br/>
        <w:br/>
        <w:t>〔𦑍𦒧〕快飞。《玉篇·羽部》：“𦒧，䎀也。”《廣韻·陌韻》：“𦒧，𦑍𦒧，飛疾也。”《集韻·陌韻》：“𦒧，𦑍𦒧，疾飛也。”</w:t>
        <w:br/>
      </w:r>
    </w:p>
    <w:p>
      <w:r>
        <w:t>𦒨##𦒨</w:t>
        <w:br/>
        <w:br/>
        <w:t>𦒨“𡬘”的讹字。《康熙字典·羽部》引《類篇》：“𦒨，寬也。”按：《類篇·羽部》作“𡬘”。</w:t>
        <w:br/>
      </w:r>
    </w:p>
    <w:p>
      <w:r>
        <w:t>𦒩##𦒩</w:t>
        <w:br/>
        <w:br/>
        <w:t>𦒩同“𦒦”。《玉篇·羽部》：“𦒩，飛皃。”《字彙補·羽部》：“𦒩，同𦒦。”</w:t>
        <w:br/>
      </w:r>
    </w:p>
    <w:p>
      <w:r>
        <w:t>𦒫##𦒫</w:t>
        <w:br/>
        <w:br/>
        <w:t>𦒫同“纛”。《集韻·𩫞韻》：“纛，舞者所執幢。或作𦒫。”《字彙補·羽部》：“𦒫，纛也。”按：《康熙字典·羽部》：“𦒫，《字彙補》同纛。”</w:t>
        <w:br/>
      </w:r>
    </w:p>
    <w:p>
      <w:r>
        <w:t>𦒬##𦒬</w:t>
        <w:br/>
        <w:br/>
        <w:t>同“翾”。《正字通·羽部》：“翾，《説文》从瞏，篆作翾。俗作翾。”</w:t>
        <w:br/>
      </w:r>
    </w:p>
    <w:p>
      <w:r>
        <w:t>𦒭##𦒭</w:t>
        <w:br/>
        <w:br/>
        <w:t>𦒭“翳”的讹字。《字彙補·羽部》：“𦒭，翳字之譌。”</w:t>
        <w:br/>
      </w:r>
    </w:p>
    <w:p>
      <w:r>
        <w:t>𦒮##𦒮</w:t>
        <w:br/>
        <w:br/>
        <w:t>𦒮同“飛”。《改併四聲篇海·羽部》引《搜真玉鏡》：“𦒮，音飛字。”《字彙補·羽部》：“𦒮，與飛音義同。”</w:t>
        <w:br/>
      </w:r>
    </w:p>
    <w:p>
      <w:r>
        <w:t>𦒰##𦒰</w:t>
        <w:br/>
        <w:br/>
        <w:t>¹⁸𦒰tài　《改併四聲篇海·羽部》引《搜真玉鏡》：“𦒰，音泰字。”</w:t>
        <w:br/>
      </w:r>
    </w:p>
    <w:p>
      <w:r>
        <w:t>𬚄##𬚄</w:t>
        <w:br/>
        <w:br/>
        <w:t>𬚄“䎘”的类推简化字。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