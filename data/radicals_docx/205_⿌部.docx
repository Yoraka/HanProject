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䵶##䵶</w:t>
        <w:br/>
        <w:br/>
        <w:t>《説文》：“䵶，𪓷屬，頭有兩角，出*遼東*。从黽，句聲。”</w:t>
        <w:br/>
        <w:br/>
        <w:t>（一）qú　《字彙》其俱切。</w:t>
        <w:br/>
        <w:br/>
        <w:t>𪓷属。《説文·黽部》：“䵶，𪓷屬，頭有兩角，出*遼東*。”*段玉裁*注：“以頭有二角别於𪓷也，葢亦可食。”</w:t>
        <w:br/>
        <w:br/>
        <w:t>（二）gōu　《字彙》居侯切。</w:t>
        <w:br/>
        <w:br/>
        <w:t>〔䵶鼊〕龟属。《字彙·黽部》：“䵶，䵶鼊，☀屬。”*清**黄叔璥*《臺海使槎録》卷三：“䵶鼊，☀屬，卵生，狀似鼈。”</w:t>
        <w:br/>
      </w:r>
    </w:p>
    <w:p>
      <w:r>
        <w:t>䵷##䵷</w:t>
        <w:br/>
        <w:br/>
        <w:t>䵷wā　㊀《集韻》烏蝸切，平佳影。</w:t>
        <w:br/>
        <w:br/>
        <w:t>同“鼃”。青蛙。《集韻·佳韻》：“鼃，蟲名。亦書作䵷。”《漢書·東方朔傳》：“土宜薑芋，水多䵷魚。”*顔師古*注：“䵷，即蛙字也。”</w:t>
        <w:br/>
        <w:br/>
        <w:t>㊁《集韻》於佳切，平佳影。</w:t>
        <w:br/>
        <w:br/>
        <w:t>通“哇”。非雅正的、淫邪的乐曲。《説文·口部》“哇，諂聲也”*清**段玉裁*注：“《王莽傳》又假䵷為哇。”《漢書·王莽傳贊》：“紫色䵷聲，餘分閏位，聖王之驅除云爾！”*顔師古*注：“䵷者，樂之淫聲，非正曲也。”又《叙傳上》：“淫䵷而不可聽者，非《韶》、《夏》之樂也。”*顔師古*注：“淫䵷，非正之聲也。”</w:t>
        <w:br/>
      </w:r>
    </w:p>
    <w:p>
      <w:r>
        <w:t>䵸##䵸</w:t>
        <w:br/>
        <w:br/>
        <w:t>䵸同“鼀”。《集韻·尤韻》：“鼀，或作䵸。”</w:t>
        <w:br/>
      </w:r>
    </w:p>
    <w:p>
      <w:r>
        <w:t>䵹##䵹</w:t>
        <w:br/>
        <w:br/>
        <w:t>¹¹䵹</w:t>
        <w:br/>
        <w:br/>
        <w:t>《説文》：“䵹，䵹鼄，蟊也。从黽，𣉻省聲。𧐉，或从虫。”</w:t>
        <w:br/>
        <w:br/>
        <w:t>zhī　《廣韻》陟離切，平支知。支部。</w:t>
        <w:br/>
        <w:br/>
        <w:t>〔䵹鼄〕也作“鼅鼄”，即“蜘蛛”。《爾雅·釋蟲》：“䵹，䵹鼄，鼄蝥。”*郭璞*注：“今*江*東呼蝃蝥。”《廣韻·支韻》：“䵹，《説文》曰：‘䵹鼄，蟊也。’鼅，同上。”《三國志·魏志·管輅傳》：“*館陶*令*諸葛原*遷*新興*太守，*輅*往祖餞之，賓客並會。*原*自起取燕卵、蠭窠、䵹鼄著器中，使射覆。”</w:t>
        <w:br/>
      </w:r>
    </w:p>
    <w:p>
      <w:r>
        <w:t>黽##黽</w:t>
        <w:br/>
        <w:br/>
        <w:t>〔黾〕</w:t>
        <w:br/>
        <w:br/>
        <w:t>《説文》：“黽，鼃黽也。从它，象形。黽頭與它頭同。𪓕，籀文黽。”</w:t>
        <w:br/>
        <w:br/>
        <w:t>（一）měng　《廣韻》武幸切（《集韻》母耿切），上耿明。陽部。</w:t>
        <w:br/>
        <w:br/>
        <w:t>（1）蛙的一种。《爾雅·釋魚》：“鼁𪓰，蟾諸。在水者黽。”*郭璞*注：“耿黽也，似青蛙，大腹，一名土鴨。”《説文·黽部》：“黽，鼃黽也。”*段玉裁*注：“*許*之鼃黽即*鄭*之耿黽……絫𧦝曰鼃黽、耿黽，單𧦝曰黽。”《周禮·秋官·蟈氏》：“蟈氏掌去鼃黽。”*鄭玄*注：“*齊**魯*之間謂鼃為蟈；黽，耿黽也。蟈與耿黽尤怒鳴。為聒人耳，去之。”*唐**白居易*《東南行一百韻》：“黽鳴泉窟室，蜃結氣浮圖。”</w:t>
        <w:br/>
        <w:br/>
        <w:t>（2）姓。*清**陳廷煒*《姓氏考略》：“黽，音萌，即*鄳*，邑名，以地為氏。*漢*有*黽初宫*。見《印藪》。”</w:t>
        <w:br/>
        <w:br/>
        <w:t>（二）mǐn　《廣韻》武盡切，上軫明。又《集韻》弭盡切。</w:t>
        <w:br/>
        <w:br/>
        <w:t>勉力；努力。《集韻·軫韻》：“勔，《爾雅》：‘勉也。’或作黽。”《字彙·黽部》：“黽，勉也。”《詩·小雅·十月之交》：“黽勉從事，不敢告勞。”*宋**蘇軾*《賜文武百寮太師文彦博已下上第一表請舉樂不許批答》：“顧未深明吾意，三復太息，難於黽從。”《紅樓夢》第一百零七回：“*賈*母自然歡喜，拉着説了些勤黽報恩的話。”</w:t>
        <w:br/>
        <w:br/>
        <w:t>（三）miǎn　《廣韻》彌兖切，上獮明。又武盡切。</w:t>
        <w:br/>
        <w:br/>
        <w:t>〔黽池〕古县名。原为*战国**郑*城，后入*韩*，复入*秦*。*秦*朝置为县。故城在今*河南省**渑池县*西。《廣韻·獮韻》：“黽，*黽池*，縣名，在*河南府*。俗作澠。”《史記·商君列傳》：“*秦*發兵攻*商君*，殺之於*鄭**黽池*。”《漢書·地理志上》：“*弘農郡*，縣十一：……*黽池*。”也单用。《史記·留侯世家》：“左右大臣皆*山東*人，多勸上都*雒陽*：‘*雒陽*東有*成皋*，西有*殽*、*黽*，倍*河*，向*伊**雒*，其固亦足恃。’”</w:t>
        <w:br/>
        <w:br/>
        <w:t>（四）méng　《集韻》眉耕切，平耕明。陽部。</w:t>
        <w:br/>
        <w:br/>
        <w:t>〔黽塞〕*战国*时的要塞名。又称*黾阨*、*黾隘*。即今*河南省**信阳市*西南*平靖关*。《戰國策·楚策四》：“不知夫*穰侯*方受命乎*秦王*，填*黽塞*之内，而投己乎*黽塞*之外。”《史記·春申君列傳》：“*秦*踰*黽隘之塞*而攻*楚*。”*清**顧祖禹*《讀史方輿紀要·河南一·重險》：“*黽阨塞*在*汝甯府**信陽州*東南九十里。”</w:t>
        <w:br/>
      </w:r>
    </w:p>
    <w:p>
      <w:r>
        <w:t>黾##黾</w:t>
        <w:br/>
        <w:br/>
        <w:t>黾同“黽”。《字彙·黽部》：“黾，俗黽字。”按：今为“黽”的简化字。</w:t>
        <w:br/>
      </w:r>
    </w:p>
    <w:p>
      <w:r>
        <w:t>黿##黿</w:t>
        <w:br/>
        <w:br/>
        <w:t>⁴黿</w:t>
        <w:br/>
        <w:br/>
        <w:t>〔鼋〕</w:t>
        <w:br/>
        <w:br/>
        <w:t>《説文》：“黿，大鼈也。从黽，元聲。”</w:t>
        <w:br/>
        <w:br/>
        <w:t>yuán　《廣韻》愚袁切，平元疑。又五丸切。元部。</w:t>
        <w:br/>
        <w:br/>
        <w:t>（1）大鳖。俗称“癞头鼋”。《説文·黽部》：“黿，大鼈也。”*段玉裁*注：“今目驗黿與鼈同形，而但分大小之别。”《左傳·宣公四年》：“*楚*人獻黿於*鄭靈公*。”《楚辭·九歌·河伯》：“乘白黿兮逐文魚，與女遊兮河之渚。”*王逸*注：“大鼈為黿。”*南朝**梁簡文帝*《六根懺文》：“黿臛不斟，有染指之過；羊羹不及，致入陣之苦。”*宋**陸游*《入蜀記》卷四：“晚觀大黿浮沉水中。”*徐珂*《清稗類鈔·動物類》：“黿，似鼈而甚大，頭有磊塊，故俗稱癩頭黿。背青黄色，居於江湖。”</w:t>
        <w:br/>
        <w:br/>
        <w:t>（2）通“蚖”。蜥蜴。*清**朱駿聲*《説文通訓定聲·乾部》：“黿，叚借為蚖。”《國語·鄭語》：“及*厲王*之末，發而觀之，漦流于庭，不可除也。王使婦人不幃而譟之，化為玄黿，以入于王府。”*韋昭*注：“黿，或為蚖。蚖，蜇蜴，象龍。”</w:t>
        <w:br/>
      </w:r>
    </w:p>
    <w:p>
      <w:r>
        <w:t>鼀##鼀</w:t>
        <w:br/>
        <w:br/>
        <w:t>⁵鼀</w:t>
        <w:br/>
        <w:br/>
        <w:t>《説文》：“鼀，圥鼀，詹諸也。其鳴詹諸，其皮鼀鼀，其行圥圥。从黽，从圥，圥亦聲。𪓰，鼀或从酋。”</w:t>
        <w:br/>
        <w:br/>
        <w:t>cù　《廣韻》七宿切，入屋清。又《集韻》雌由切。沃部。</w:t>
        <w:br/>
        <w:br/>
        <w:t>蟾蜍。两栖纲蟾蜍科动物的通称。形体似蛙而略大，背部多呈黑绿色，有大小不等的瘰疣。多栖于泥穴或石下草内，夜晚出，捕昆虫为食。《説文·黽部》：“鼀，圥鼀，詹諸也。”《字彙·黽部》：“鼀，蟾諸也，似蝦蟆，居陸地。”</w:t>
        <w:br/>
      </w:r>
    </w:p>
    <w:p>
      <w:r>
        <w:t>鼁##鼁</w:t>
        <w:br/>
        <w:br/>
        <w:t>鼁qù　《廣韻》丘倨切，去御溪。魚部。</w:t>
        <w:br/>
        <w:br/>
        <w:t>〔鼁𪓰〕蟾蜍。《爾雅·釋魚》：“鼁𪓰，蟾諸。”*郭璞*注：“似蝦蟆，居陸地，*淮南*謂之去蚥。”《廣韻·御韻》：“鼁，鼁𪓰。”*徐珂*《清稗類鈔·動物類》：“蟾蜍為蛙之大者，《爾雅》謂鼁𪓰。”按：*沈兼士*《廣韻聲系》謂：“鼁，蓋即《説文》鼀之誤，後遂據去聲，别作音切。”</w:t>
        <w:br/>
      </w:r>
    </w:p>
    <w:p>
      <w:r>
        <w:t>鼂##鼂</w:t>
        <w:br/>
        <w:br/>
        <w:t>《説文》：“鼂，匽鼂也。讀若朝。*揚雄*説：匽鼂，蟲名。*杜林*以為朝旦，非是。从黽，从旦。𪓨，篆文从皀。”*段玉裁*据《玉篇》改作“𪓨，古文从㫐”。</w:t>
        <w:br/>
        <w:br/>
        <w:t>（一）cháo　《廣韻》直遥切，平宵澄。宵部。</w:t>
        <w:br/>
        <w:br/>
        <w:t>（1）虫名，似𪓟鼊。《説文·黽部》：“鼂，匽鼂也。”*王筠*句讀：“《臨海水土異物志》：‘鼂似𪓟鼊，一名匽鼂，一枚有三斛膏。’”</w:t>
        <w:br/>
        <w:br/>
        <w:t>（2）姓。《廣韻·宵韻》：“鼂，姓。《風俗通》云：*衛*大夫*史鼂*之後。*漢*有*鼂錯*。”</w:t>
        <w:br/>
        <w:br/>
        <w:t>（二）zhāo　《廣韻》陟遥切，平宵知。宵部。</w:t>
        <w:br/>
        <w:br/>
        <w:t>通“朝”。早晨。《説文·黽部》：“鼂，*杜林*以為朝旦，非是。”*段玉裁*注：“此‘㠯為’乃説叚借之例。……古叚鼂為朝，本無不合，*許*云非是，未審。”《楚辭·九歌·湘君》：“鼂騁騖兮江臯，夕弭節兮北渚。”*王逸*注：“鼂，一作朝。”《漢書·嚴助傳》：“邊境之民為之早閉晏開，鼂不及夕，臣*安*竊為陛下重之。”*顔師古*注：“鼂，古朝字也。”*宋**王明清*《揮麈前録》卷四：“*明清*弱齡過庭，前言往行，探尋舊事，鼂夕剽聆。”</w:t>
        <w:br/>
      </w:r>
    </w:p>
    <w:p>
      <w:r>
        <w:t>鼃##鼃</w:t>
        <w:br/>
        <w:br/>
        <w:t>《説文》：“鼃，蝦蟇也。从黽，圭聲。”</w:t>
        <w:br/>
        <w:br/>
        <w:t>wā　《廣韻》烏媧切，平佳影。又户媧切。支部。</w:t>
        <w:br/>
        <w:br/>
        <w:t>（1）田鸡之类，常见的有青蛙。《説文·黽部》：“鼃，蝦蟇也。”*段玉裁*注：“鼃，蝦蟇屬。‘屬’，各本作‘也’。鼃者，今南人所謂水雞，亦曰田雞。”《廣韻·佳韻》：“鼃，蝦蟆屬。”《莊子·秋水》：“子獨不聞乎埳井之鼃乎？”*陸德明*釋文：“鼃，本又作蛙。水蟲，形似蝦蟆。”《漢書·武帝紀》：“秋，鼃、蝦蟆鬭。”*顔師古*注：“鼃，黽也，似蝦蟆而長脚，其色青。”《本草綱目·蟲部·鼃》：“*時珍*曰：鼃好鳴，其聲自呼。南人食之，呼為田鷄。”</w:t>
        <w:br/>
        <w:br/>
        <w:t>（2）通“哇”。非雅正的、淫邪的乐曲。《説文·口部》“哇，諂聲也”*清**桂馥*義證：“哇，或借鼃字。”*漢**曹操*《與王脩書》：“孤懼有此空聲冒實，淫鼃亂耳。”</w:t>
        <w:br/>
      </w:r>
    </w:p>
    <w:p>
      <w:r>
        <w:t>鼄##鼄</w:t>
        <w:br/>
        <w:br/>
        <w:t>《説文》：“鼄，䵹鼄也。从黽，朱聲。蛛，鼄或从虫。”</w:t>
        <w:br/>
        <w:br/>
        <w:t>zhū　《廣韻》陟輸切，平虞知。侯部。</w:t>
        <w:br/>
        <w:br/>
        <w:t>〔鼅鼄〕即蜘蛛。《廣韻·虞韻》：“鼄，鼅鼄，網蟲。亦作蜘蛛。”*清**王士禛*《漁洋詩話》卷下：“天旱鼅鼄結夜網，想晴只在暗中絲。”</w:t>
        <w:br/>
      </w:r>
    </w:p>
    <w:p>
      <w:r>
        <w:t>鼅##鼅</w:t>
        <w:br/>
        <w:br/>
        <w:t>⁸鼅zhī　《廣韻》陟離切，平支知。</w:t>
        <w:br/>
        <w:br/>
        <w:t>〔鼅鼄〕即蜘蛛。《方言》卷十一：“鼅，鼅鼄，鼄蝥也。”《廣韻·支韻》：“鼅”，同“䵹”。*清**王士禛*《漁洋詩話》卷下：“鼅鼄結網三江口，水推不斷是真絲。”</w:t>
        <w:br/>
      </w:r>
    </w:p>
    <w:p>
      <w:r>
        <w:t>鼆##鼆</w:t>
        <w:br/>
        <w:br/>
        <w:t>《説文》：“鼆，冥也。从冥，黽聲。讀若黽蛙之黽。”</w:t>
        <w:br/>
        <w:br/>
        <w:t>（一）méng　《集韻》眉耕切，平耕明。陽部。</w:t>
        <w:br/>
        <w:br/>
        <w:t>冥。《説文·冥部》：“鼆，冥也。”</w:t>
        <w:br/>
        <w:br/>
        <w:t>（二）měng　《廣韻》武幸切（《集韻》母耿切），上耿明。陽部。</w:t>
        <w:br/>
        <w:br/>
        <w:t>（1）〔句鼆〕*春秋**鲁*邑名。《廣韻·耿韻》：“鼆，*句鼆*，*魯*邑名。”《左傳·文公十五年》：“一人門于*句鼆*，一人門于*戾丘*，皆死。”*杜預*注：“*句鼆*、*戾丘*，魯邑。”</w:t>
        <w:br/>
        <w:br/>
        <w:t>（2）虫名。《集韻·耿韻》：“鼆，蟲名。”</w:t>
        <w:br/>
      </w:r>
    </w:p>
    <w:p>
      <w:r>
        <w:t>鼇##鼇</w:t>
        <w:br/>
        <w:br/>
        <w:t>¹⁰鼇</w:t>
        <w:br/>
        <w:br/>
        <w:t>《説文新附》：“鼇，海大鼈也。从黽，敖聲。”</w:t>
        <w:br/>
        <w:br/>
        <w:t>áo　《廣韻》五勞切，平豪疑。宵部。</w:t>
        <w:br/>
        <w:br/>
        <w:t>海中大鳖。传说能负山。《説文新附·黽部》：“鼇，海大鼈也。”《玉篇·黽部》：“鼇，傳曰：有神靈之鼇，背負*蓬萊*之山在海中。”*唐**玄應*《一切經音義》卷十九引《字林》：“鼇，海中大龜也，力負*蓬*、*嬴*、*壺*三山是也。”《楚辭·天問》：“鼇戴山抃，何以安之？”*唐**白居易*《題海圖屏風詩》：“突兀海底鼇，首冠三神丘。”*宋**陳允平*《寶鼎見·雲巖師書鐙夕命賦》：“六鼇初駕，縹緲*蓬**閬*，移來洲島。”</w:t>
        <w:br/>
      </w:r>
    </w:p>
    <w:p>
      <w:r>
        <w:t>鼈##鼈</w:t>
        <w:br/>
        <w:br/>
        <w:t>同“鱉”。《説文·黽部》：“鼈，甲蟲也。从黽，敝聲。”《廣韻·薛韻》：“鼈，魚鼈。俗作鱉。”《墨子·公輸》：“*江漢*之魚鼈黿鼉為天下富。”</w:t>
        <w:br/>
      </w:r>
    </w:p>
    <w:p>
      <w:r>
        <w:t>鼉##鼉</w:t>
        <w:br/>
        <w:br/>
        <w:t>〔鼍〕</w:t>
        <w:br/>
        <w:br/>
        <w:t>《説文》：“鼉，水蟲，似蜥易，長大。从黽，單聲。”</w:t>
        <w:br/>
        <w:br/>
        <w:t>tuó　《廣韻》徒河切，平歌定。歌部。</w:t>
        <w:br/>
        <w:br/>
        <w:t>扬子鳄。亦称鼍龙、猪婆龙。爬行纲，鼍科。背部、尾部有角质鳞甲。穴居于江河岸边和湖沼底部。力大，性贪睡，冬月蛰居。为我国特产动物。古时多以鼍皮制鼓。《説文·黽部》：“鼉，水蟲，似蜥易，長大。”《詩·大雅·靈臺》：“鼉鼓逢逢，矇瞍奏公。”*毛*傳：“鼉，魚屬。”*孔穎達*疏引*陸璣*疏云：“鼉形似水蜥蜴，四足，長丈餘，生卵如鵞卵，甲如鎧甲……其皮堅可以冒鼓。”*金**元好問*《湧金亭示同遊諸君》：“雲雷涵鬼物，窟宅深蛟鼉。”*明**楊基*《感秋》：“八陣雲開屯虎豹，大江潮落見黿鼉。”</w:t>
        <w:br/>
      </w:r>
    </w:p>
    <w:p>
      <w:r>
        <w:t>鼊##鼊</w:t>
        <w:br/>
        <w:br/>
        <w:t>鼊bì　《廣韻》北激切，入錫幫。</w:t>
        <w:br/>
        <w:br/>
        <w:t>〔𪓟鼊〕龟属。《玉篇·黽部》：“鼊，𪓟鼊，似☀而大，如瑇瑁，可飾物。”《集韻·錫韻》：“鼊，𪓟鼊，☀屬。”单用义同。《洞冥記》卷三：“*影蛾池*中有鼊☀，望其羣出岸上，如連璧弄於沙岸也。”《新唐書·地理志七上》：“*廣州**南海郡*，中都督府。土貢：……荔支、鼊皮。”*宋**周去非*《嶺外代答·鼊瑇瑁》：“*欽海*有介屬曰鼊，大如車輪，皮裏有薄骨十三，如瑇瑁。”</w:t>
        <w:br/>
      </w:r>
    </w:p>
    <w:p>
      <w:r>
        <w:t>鼋##鼋</w:t>
        <w:br/>
        <w:br/>
        <w:t>鼋“黿”的简化字。</w:t>
        <w:br/>
      </w:r>
    </w:p>
    <w:p>
      <w:r>
        <w:t>鼌##鼌</w:t>
        <w:br/>
        <w:br/>
        <w:t>“鼂”的类推简化字。</w:t>
        <w:br/>
      </w:r>
    </w:p>
    <w:p>
      <w:r>
        <w:t>鼍##鼍</w:t>
        <w:br/>
        <w:br/>
        <w:t>鼍“鼉”的简化字。</w:t>
        <w:br/>
      </w:r>
    </w:p>
    <w:p>
      <w:r>
        <w:t>𪓑##𪓑</w:t>
        <w:br/>
        <w:br/>
        <w:t>¹𪓑</w:t>
        <w:br/>
        <w:br/>
        <w:t>同“黽”。《篇海類編·鱗介類·黽部》：“𪓑，蝦蟇屬，似青蛙而大腹。”《正字通·黽部》：“黽，篆作𪓑。”</w:t>
        <w:br/>
      </w:r>
    </w:p>
    <w:p>
      <w:r>
        <w:t>𪓒##𪓒</w:t>
        <w:br/>
        <w:br/>
        <w:t>²𪓒同“黿”。《龍龕手鑑·黽部》：“𪓒”，“黿”的俗字。</w:t>
        <w:br/>
      </w:r>
    </w:p>
    <w:p>
      <w:r>
        <w:t>𪓓##𪓓</w:t>
        <w:br/>
        <w:br/>
        <w:t>𪓓同“虯”。*清**朱駿聲*《説文通訓定聲·孚部》：“虯，龍子有角者。从虫，丩聲。按字亦作𪓓。”按：各字书均作“☀”。《集韻·尤韻》：“虯，或作☀。”当以作“𪓓”为是。</w:t>
        <w:br/>
      </w:r>
    </w:p>
    <w:p>
      <w:r>
        <w:t>𪓕##𪓕</w:t>
        <w:br/>
        <w:br/>
        <w:t>同“黽”。《説文·黽部》：“𪓕，籀文黽。”《集韻·耿韻》：“𪓕”，同“黽”。</w:t>
        <w:br/>
      </w:r>
    </w:p>
    <w:p>
      <w:r>
        <w:t>𪓖##𪓖</w:t>
        <w:br/>
        <w:br/>
        <w:t>𪓖同“黽”。《龍龕手鑑·黽部》：“𪓖，音猛。”《字彙補·黽部》：“𪓖，同黽。”</w:t>
        <w:br/>
      </w:r>
    </w:p>
    <w:p>
      <w:r>
        <w:t>𪓘##𪓘</w:t>
        <w:br/>
        <w:br/>
        <w:t>𪓘rán　《集韻》汝甘切，平談日。</w:t>
        <w:br/>
        <w:br/>
        <w:t>龟甲边。《集韻·談韻》：“𪓘，☀甲邊。”</w:t>
        <w:br/>
      </w:r>
    </w:p>
    <w:p>
      <w:r>
        <w:t>𪓙##𪓙</w:t>
        <w:br/>
        <w:br/>
        <w:t>𪓙同“黽”。《正字通·黽部》：“黾，俗黽字，别作𪓙。”</w:t>
        <w:br/>
      </w:r>
    </w:p>
    <w:p>
      <w:r>
        <w:t>𪓚##𪓚</w:t>
        <w:br/>
        <w:br/>
        <w:t>𪓚rán　《集韻》汝甘切，平談日。</w:t>
        <w:br/>
        <w:br/>
        <w:t>龟甲边。《類篇·黽部》：“𪓚，☀甲邊。”</w:t>
        <w:br/>
      </w:r>
    </w:p>
    <w:p>
      <w:r>
        <w:t>𪓛##𪓛</w:t>
        <w:br/>
        <w:br/>
        <w:t>𪓛yāng　《集韻》於郎切，平唐影。</w:t>
        <w:br/>
        <w:br/>
        <w:t>龟的一种。《集韻·唐韻》：“𪓛，☀屬，頭喙似鴟。”《文選·郭璞〈江賦〉》：“蜦䗚鱟蝞，鱝𪓛𪓬𪓹。”*李善*注：“𪓛☀，形薄，頭喙似鵝指爪。”*明**田藝衡*《留青日札摘抄·☀》：“攝☀……一名陵☀，又云蛇所化，故曰𪓛☀。”</w:t>
        <w:br/>
      </w:r>
    </w:p>
    <w:p>
      <w:r>
        <w:t>𪓜##𪓜</w:t>
        <w:br/>
        <w:br/>
        <w:t>𪓜bǒ　《集韻》補火切，上果幫。</w:t>
        <w:br/>
        <w:br/>
        <w:t>蟾蜍。《集韻·果韻》：“𪓜，蟾蜍也。”</w:t>
        <w:br/>
      </w:r>
    </w:p>
    <w:p>
      <w:r>
        <w:t>𪓝##𪓝</w:t>
        <w:br/>
        <w:br/>
        <w:t>同“黽”。《正字通·黽部》：“黽，籀文作𪓝。”按：《説文》籀文又楷化作“𪓕”。</w:t>
        <w:br/>
      </w:r>
    </w:p>
    <w:p>
      <w:r>
        <w:t>𪓞##𪓞</w:t>
        <w:br/>
        <w:br/>
        <w:t>𪓞同“䵶”。《廣韻·虞韻》：“𪓞，𪓷屬。”《字彙補·黽部》：“𪓞，與䵶同。”</w:t>
        <w:br/>
      </w:r>
    </w:p>
    <w:p>
      <w:r>
        <w:t>𪓟##𪓟</w:t>
        <w:br/>
        <w:br/>
        <w:t>𪓟同“䵶”。《廣韻·侯韻》：“𪓟，𪓟鼊，似☀。《説文》：‘其俱切。𪓷屬，頭有兩角。出*遼東*。’”《正字通·黽部》：“䵶，亦作𪓟。”</w:t>
        <w:br/>
      </w:r>
    </w:p>
    <w:p>
      <w:r>
        <w:t>𪓡##𪓡</w:t>
        <w:br/>
        <w:br/>
        <w:t>𪓡cù　《改併四聲篇海》引《俗字背篇》七宿切。</w:t>
        <w:br/>
        <w:br/>
        <w:t>蟾蝫。《改併四聲篇海·黽部》引《俗字背篇》：“𪓡，《説文》蟾蝫。”《字彙·黽部》：“𪓡，蟾蝫。”</w:t>
        <w:br/>
      </w:r>
    </w:p>
    <w:p>
      <w:r>
        <w:t>𪓢##𪓢</w:t>
        <w:br/>
        <w:br/>
        <w:t>𪓢同“𪓬”。《字彙·黽部》：“𪓢，同𪓬。”</w:t>
        <w:br/>
      </w:r>
    </w:p>
    <w:p>
      <w:r>
        <w:t>𪓣##𪓣</w:t>
        <w:br/>
        <w:br/>
        <w:t>⁶𪓣同“黿”。《太平廣記》卷四百七十引《廣異記》：“*魏王池*中有一黿窟……得*崑崙*數十人，悉持刀鎗，沉入其窟，得黿大小數十頭。末得一黿，大如連牀，官皆殺之。”</w:t>
        <w:br/>
      </w:r>
    </w:p>
    <w:p>
      <w:r>
        <w:t>𪓤##𪓤</w:t>
        <w:br/>
        <w:br/>
        <w:t>𪓤同“蛙”。《龍龕手鑑·圭部》：“𪓤”，同“蛙”。</w:t>
        <w:br/>
      </w:r>
    </w:p>
    <w:p>
      <w:r>
        <w:t>𪓥##𪓥</w:t>
        <w:br/>
        <w:br/>
        <w:t>𪓥同“𪓬”。《龍龕手鑑·黽部》：“𪓥”，同“𪓬”。</w:t>
        <w:br/>
      </w:r>
    </w:p>
    <w:p>
      <w:r>
        <w:t>𪓦##𪓦</w:t>
        <w:br/>
        <w:br/>
        <w:t>𪓦同“𪓬”。《龍龕手鑑·黽部》：“𪓦，或作𪓬。𪓦𪓹，似龜。”</w:t>
        <w:br/>
      </w:r>
    </w:p>
    <w:p>
      <w:r>
        <w:t>𪓨##𪓨</w:t>
        <w:br/>
        <w:br/>
        <w:t>同“鼂”。《説文·黽部》：“鼂，匽鼂也。𪓨，篆文从皀。”《玉篇·黽部》：“𪓨，古文。”</w:t>
        <w:br/>
      </w:r>
    </w:p>
    <w:p>
      <w:r>
        <w:t>𪓩##𪓩</w:t>
        <w:br/>
        <w:br/>
        <w:t>𪓩同“𪓞（䵶）”。《集韻·虞韻》：“𪓞，或从局，亦書作𪓟。”</w:t>
        <w:br/>
      </w:r>
    </w:p>
    <w:p>
      <w:r>
        <w:t>𪓬##𪓬</w:t>
        <w:br/>
        <w:br/>
        <w:t>𪓬mí　《廣韻》莫兮切，平齊明。</w:t>
        <w:br/>
        <w:br/>
        <w:t>〔𪓬𪓹〕龟属。《廣韻·齊韻》：“𪓬，𪓬𪓹，似☀，堪啖，多膏。”《文選·郭璞〈江賦〉》：“蜦䗚鱟蝞，鱝𪓛𪓬𪓹。”*李善*注引《臨海水土物志》曰：“𪓬𪓹與𪓟辟相似，形大如䕠……生乳海邊沙中，肉極好，中啖。”《本草綱目·介部·蠵☀附録》：“*時珍*曰：按《臨海水土記》云：𪓬𪓹，狀似𪓟鼊而甲薄，形大如☀，味極美。一枚有膏三斛。”*明**楊慎*《異魚圖贊》卷四：“𪓬𪓹海魧，名曰匽鼂，形大如䕠，出自沙囂，一枚剖之，有三斛膏。”</w:t>
        <w:br/>
      </w:r>
    </w:p>
    <w:p>
      <w:r>
        <w:t>𪓭##𪓭</w:t>
        <w:br/>
        <w:br/>
        <w:t>𪓭同“䖦”。《中華大字典·黽部》：“𪓭，同䖦。見《本草綱目》。”</w:t>
        <w:br/>
      </w:r>
    </w:p>
    <w:p>
      <w:r>
        <w:t>𪓮##𪓮</w:t>
        <w:br/>
        <w:br/>
        <w:t>𪓮kě　《集韻》丘葛切，入曷溪。</w:t>
        <w:br/>
        <w:br/>
        <w:t>（1）蛙类。《集韻·曷韻》：“𪓮，蛙類。”</w:t>
        <w:br/>
        <w:br/>
        <w:t>（2）蛙声。《正字通·黽部》：“𪓮，𪓮為蛙聲，因鳴聲閣閣，俗遂立𪓮字，𪓮即閣之轉音。”</w:t>
        <w:br/>
      </w:r>
    </w:p>
    <w:p>
      <w:r>
        <w:t>𪓯##𪓯</w:t>
        <w:br/>
        <w:br/>
        <w:t>𪓯同“𪓬”。《集韻·齊韻》：“𪓬，或作𪓯。”</w:t>
        <w:br/>
      </w:r>
    </w:p>
    <w:p>
      <w:r>
        <w:t>𪓰##𪓰</w:t>
        <w:br/>
        <w:br/>
        <w:t>qiū　《廣韻》七由切，平尤清。幽部。</w:t>
        <w:br/>
        <w:br/>
        <w:t>〔鼁𪓰〕见“鼁”。</w:t>
        <w:br/>
      </w:r>
    </w:p>
    <w:p>
      <w:r>
        <w:t>𪓱##𪓱</w:t>
        <w:br/>
        <w:br/>
        <w:t>𪓱同“䵴”。《字彙·黽部》：“𪓱，同䵴。”</w:t>
        <w:br/>
      </w:r>
    </w:p>
    <w:p>
      <w:r>
        <w:t>𪓲##𪓲</w:t>
        <w:br/>
        <w:br/>
        <w:t>𪓲同“鼂”。《字彙補·黽部》：“𪓲，古文鼂。”</w:t>
        <w:br/>
      </w:r>
    </w:p>
    <w:p>
      <w:r>
        <w:t>𪓴##𪓴</w:t>
        <w:br/>
        <w:br/>
        <w:t>⁹𪓴同“𪓾（鼇）”。《龍龕手鑑·黽部》：“𪓴”，同“𪓾”。</w:t>
        <w:br/>
      </w:r>
    </w:p>
    <w:p>
      <w:r>
        <w:t>𪓵##𪓵</w:t>
        <w:br/>
        <w:br/>
        <w:t>𪓵同“𪓰”。《字彙補·黽部》：“𪓵，同𪓰。”</w:t>
        <w:br/>
      </w:r>
    </w:p>
    <w:p>
      <w:r>
        <w:t>𪓶##𪓶</w:t>
        <w:br/>
        <w:br/>
        <w:t>𪓶同“𪓾（鼇）”。《龍龕手鑑·黽部》：“𪓶”，“𪓾”的俗字。</w:t>
        <w:br/>
      </w:r>
    </w:p>
    <w:p>
      <w:r>
        <w:t>𪓷##𪓷</w:t>
        <w:br/>
        <w:br/>
        <w:t>《説文》：“𪓷，水蟲也。*薉貉*之民食之。从黽，奚聲。”</w:t>
        <w:br/>
        <w:br/>
        <w:t>xí　《廣韻》胡雞切，平齊匣。支部。</w:t>
        <w:br/>
        <w:br/>
        <w:t>蛙。《説文·黽部》：“𪓷，水蟲也。*薉貉*之民食之。”*段玉裁*注：“葢猶中國之食鼃謂之水雞也。”《正字通·黽部》：“𪓷，鼃類……俗呼水雞、田雞。”</w:t>
        <w:br/>
      </w:r>
    </w:p>
    <w:p>
      <w:r>
        <w:t>𪓸##𪓸</w:t>
        <w:br/>
        <w:br/>
        <w:t>𪓸同“鼉”。《改併四聲篇海·黽部》引《搜真玉鏡》：“𪓸”，同“鼉”。</w:t>
        <w:br/>
      </w:r>
    </w:p>
    <w:p>
      <w:r>
        <w:t>𪓹##𪓹</w:t>
        <w:br/>
        <w:br/>
        <w:t>𪓹má　《廣韻》莫霞切，平麻明。</w:t>
        <w:br/>
        <w:br/>
        <w:t>〔𪓬𪓹〕见“𪓬”。</w:t>
        <w:br/>
      </w:r>
    </w:p>
    <w:p>
      <w:r>
        <w:t>𪓼##𪓼</w:t>
        <w:br/>
        <w:br/>
        <w:t>¹³𪓼diān　《集韻》多年切，平先端。</w:t>
        <w:br/>
        <w:br/>
        <w:t>〔𪓼𪓷〕蛙类。《集韻·先韻》：“𪓼，𪓼𪓷，鼃類，似蜘蛛，出*遼東*，土人食之。”</w:t>
        <w:br/>
      </w:r>
    </w:p>
    <w:p>
      <w:r>
        <w:t>𪓽##𪓽</w:t>
        <w:br/>
        <w:br/>
        <w:t>¹²𪓽同“鼉”。《字彙補·黽部》：“𪓽，即鼉字。”《逸周書·王會》：“*會稽*以𪓽，皆面嚮。”*孔晁*注：“其皮可以冠鼓。”</w:t>
        <w:br/>
      </w:r>
    </w:p>
    <w:p>
      <w:r>
        <w:t>𪓾##𪓾</w:t>
        <w:br/>
        <w:br/>
        <w:t>𪓾同“鼇”。《龍龕手鑑·黽部》：“𪓾，海中大鼈也。”《篇海類編·鱗介類·黽部》：“𪓾，鼇本字。”*遼**宋璋*《廣濟寺佛殿記》：“鳳城西控，日迎碣館之賓；𪓾海東鄰，時輯靈槎之客。”</w:t>
        <w:br/>
      </w:r>
    </w:p>
    <w:p>
      <w:r>
        <w:t>𪓿##𪓿</w:t>
        <w:br/>
        <w:br/>
        <w:t>¹⁴𪓿</w:t>
        <w:br/>
        <w:br/>
        <w:t>《説文》：“𪓿，𪓰𪓿，詹諸也。《詩》曰：‘得此𪓰𪓿。’言其行𪓿𪓿。从黽，爾聲。”</w:t>
        <w:br/>
        <w:br/>
        <w:t>shī　《廣韻》式支切，平支書。脂部。</w:t>
        <w:br/>
        <w:br/>
        <w:t>〔𪓰𪓿〕蟾蜍。《説文·黽部》：“𪓿，𪓰𪓿，詹諸也。《詩》曰：‘得此𪓰𪓿。’”*段玉裁*注：“《邶風·新臺》文，今《詩》作戚施。”*黄侃*《蘄春語》：“案：今《詩》作施，*海寧*語謂之癩𪓿，亦曰癩𪓿格博，格博即蝦蟆音轉也。”</w:t>
        <w:br/>
      </w:r>
    </w:p>
    <w:p>
      <w:r>
        <w:t>𪔀##𪔀</w:t>
        <w:br/>
        <w:br/>
        <w:t>𪔀同“鼈”。《龍龕手鑑·黽部》：“𪔀”，“鼈”的俗字。</w:t>
        <w:br/>
      </w:r>
    </w:p>
    <w:p>
      <w:r>
        <w:t>𪔁##𪔁</w:t>
        <w:br/>
        <w:br/>
        <w:t>¹⁵𪔁同“秋”。《康熙字典·黽部》引《字彙補》：“𪔁，古文秋字。見*漢*《高陽令碑》。”</w:t>
        <w:br/>
      </w:r>
    </w:p>
    <w:p>
      <w:r>
        <w:t>𫜟##𫜟</w:t>
        <w:br/>
        <w:br/>
        <w:t>𫜟“𪓰”的类推简化字。</w:t>
        <w:br/>
      </w:r>
    </w:p>
    <w:p>
      <w:r>
        <w:t>𬹣##𬹣</w:t>
        <w:br/>
        <w:br/>
        <w:t>𬹣“鼄”的类推简化字。</w:t>
        <w:br/>
      </w:r>
    </w:p>
    <w:p>
      <w:r>
        <w:t>𬹤##𬹤</w:t>
        <w:br/>
        <w:br/>
        <w:t>𬹤“𪓽”的类推简化字。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