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㼗##㼗</w:t>
        <w:br/>
        <w:br/>
        <w:t>tíng　《廣韻》特丁切，平青定。</w:t>
        <w:br/>
        <w:br/>
        <w:t>砖。《廣雅·釋宫》：“㼗，㼾甎也。”</w:t>
        <w:br/>
      </w:r>
    </w:p>
    <w:p>
      <w:r>
        <w:t>㼘##㼘</w:t>
        <w:br/>
        <w:br/>
        <w:t>wǎ　《改併四聲篇海》引《搜真玉鏡》音瓦。</w:t>
        <w:br/>
        <w:br/>
        <w:t>山貌。《篇海類編·器用類·瓦部》：“㼘，山皃。”</w:t>
        <w:br/>
      </w:r>
    </w:p>
    <w:p>
      <w:r>
        <w:t>㼙##㼙</w:t>
        <w:br/>
        <w:br/>
        <w:t>同“甃”。《玉篇·瓦部》：“甃，井甃也。㼙，古文。”</w:t>
        <w:br/>
      </w:r>
    </w:p>
    <w:p>
      <w:r>
        <w:t>㼚##㼚</w:t>
        <w:br/>
        <w:br/>
        <w:t>gāng　《集韻》居郎切，平唐見。</w:t>
        <w:br/>
        <w:br/>
        <w:t>（1）盎、缶一类瓦器。《廣雅·釋器》：“㼚，瓶也。”</w:t>
        <w:br/>
        <w:br/>
        <w:t>（2）大瓮。后作“缸”。《方言》卷五：“㼚，甖也。”*郭璞*注：“今*江*東通名大瓮為㼚。”《正字通·瓦部》：“㼚，缸同。”*唐**韓愈*《瀧吏》：“㼚大瓶甖小，所任自有宜。”</w:t>
        <w:br/>
      </w:r>
    </w:p>
    <w:p>
      <w:r>
        <w:t>㼛##㼛</w:t>
        <w:br/>
        <w:br/>
        <w:t>xíng　《廣韻》户經切，平青匣。</w:t>
        <w:br/>
        <w:br/>
        <w:t>同“鈃”。酒器。《廣韻·青韻》：“鈃，酒器，似鍾而長頸也。㼛，同鈃。”</w:t>
        <w:br/>
      </w:r>
    </w:p>
    <w:p>
      <w:r>
        <w:t>㼜##㼜</w:t>
        <w:br/>
        <w:br/>
        <w:t>同“盎”。《説文·皿部》：“㼜，盎或从瓦。”《莊子·德充符》：“*甕㼜**大癭*説*齊桓公*，*桓公*説之。”*郭慶藩*集釋：“*李（頤*）云：甕㼜，大癭貌。”*清**龔自珍*《偽鼎行》：“東家有飲器，昨墮地碎聲嚶嚶；西家有屠狗㼜，今日亦墮地不可以盛。”</w:t>
        <w:br/>
      </w:r>
    </w:p>
    <w:p>
      <w:r>
        <w:t>㼝##㼝</w:t>
        <w:br/>
        <w:br/>
        <w:t>同“盌”。《説文·瓦部》：“㼝，小盂也。从瓦，夗聲。”*朱駿聲*通訓定聲：“即‘盌’之或體。俗亦作碗。”《集韻·緩韻》：“盌，或作㼝”。</w:t>
        <w:br/>
      </w:r>
    </w:p>
    <w:p>
      <w:r>
        <w:t>㼞##㼞</w:t>
        <w:br/>
        <w:br/>
        <w:t>（一）pèng　《集韻》普孟切，去映滂。</w:t>
        <w:br/>
        <w:br/>
        <w:t>罂属。《集韻·映韻》：“㼞，𦉍屬。”</w:t>
        <w:br/>
        <w:br/>
        <w:t>（二）bèng　《集韻》蒲孟切，去映並。</w:t>
        <w:br/>
        <w:br/>
        <w:t>瓮一类的器具。《集韻·映韻》：“㼞，㼚屬。”</w:t>
        <w:br/>
      </w:r>
    </w:p>
    <w:p>
      <w:r>
        <w:t>㼟##㼟</w:t>
        <w:br/>
        <w:br/>
        <w:t>bó　㊀《集韻》薄陌切，入陌並。</w:t>
        <w:br/>
        <w:br/>
        <w:t>瓦屋不泥。《集韻·陌韻》：“㼟，瓦屋不泥也。”</w:t>
        <w:br/>
        <w:br/>
        <w:t>㊁《廣韻》博陌切，入陌幫。</w:t>
        <w:br/>
        <w:br/>
        <w:t>〔㼿㼟〕井壁。《廣韻·陌韻》：“㼟，㼿㼟，井甃。”</w:t>
        <w:br/>
      </w:r>
    </w:p>
    <w:p>
      <w:r>
        <w:t>㼠##㼠</w:t>
        <w:br/>
        <w:br/>
        <w:t>tuó　《廣韻》徒河切，平歌定。</w:t>
        <w:br/>
        <w:br/>
        <w:t>瓦碗。《玉篇·瓦部》：“㼠，瓦盌也。”《集韻·戈韻》：“㼠，缶也。”</w:t>
        <w:br/>
      </w:r>
    </w:p>
    <w:p>
      <w:r>
        <w:t>㼡##㼡</w:t>
        <w:br/>
        <w:br/>
        <w:t>shū　《廣韻》市朱切，平虞禪。</w:t>
        <w:br/>
        <w:br/>
        <w:t>小甖。《方言》卷五：“罃，*陳*、*魏*、*宋*、*楚*之閒曰㼶，或曰㼡。”《廣雅·釋器》：“㼡，瓶也。”《玉篇·瓦部》：“㼡，小甖也。”*清**王士禛*《南山》：“山𢊍富蘴蕘，儋㼡餘𥝖秕。”</w:t>
        <w:br/>
      </w:r>
    </w:p>
    <w:p>
      <w:r>
        <w:t>㼢##㼢</w:t>
        <w:br/>
        <w:br/>
        <w:t>yí　《廣韻》與之切，平之以。</w:t>
        <w:br/>
        <w:br/>
        <w:t>（1）砖。《廣雅·釋宫》：“㼢，甎也。”</w:t>
        <w:br/>
        <w:br/>
        <w:t>（2）同“瓵”。《正字通·瓦部》：“㼢，俗瓵字。”</w:t>
        <w:br/>
      </w:r>
    </w:p>
    <w:p>
      <w:r>
        <w:t>㼣##㼣</w:t>
        <w:br/>
        <w:br/>
        <w:t>bó　《集韻》博陌切，入陌幫。</w:t>
        <w:br/>
        <w:br/>
        <w:t>井甓。《廣雅·釋宫》：“㼣，甃也。”*王念孫*疏證：“《説文》：‘甃，井甓也。’”</w:t>
        <w:br/>
      </w:r>
    </w:p>
    <w:p>
      <w:r>
        <w:t>㼤##㼤</w:t>
        <w:br/>
        <w:br/>
        <w:t>qiè　《廣韻》苦結切，入屑溪。</w:t>
        <w:br/>
        <w:br/>
        <w:t>盎、缶一类的瓦器，能容一斗。《廣雅·釋器》：“㼤，瓶也。”《類篇·瓦部》：“㼤，器，受一斗。北*燕*謂瓶為㼤。”</w:t>
        <w:br/>
      </w:r>
    </w:p>
    <w:p>
      <w:r>
        <w:t>㼥##㼥</w:t>
        <w:br/>
        <w:br/>
        <w:t>（一）tǒu　《玉篇》丑口切。又《五音集韻》天口切。</w:t>
        <w:br/>
        <w:br/>
        <w:t>瓶。《玉篇·瓦部》：“㼥，瓶也。”</w:t>
        <w:br/>
        <w:br/>
        <w:t>（二）kǎo　《集韻》苦浩切，上晧溪。</w:t>
        <w:br/>
        <w:br/>
        <w:t>器名。《集韻·皓韻》：“㼥，器也。”</w:t>
        <w:br/>
      </w:r>
    </w:p>
    <w:p>
      <w:r>
        <w:t>㼦##㼦</w:t>
        <w:br/>
        <w:br/>
        <w:t>gǒng　《廣韻》居悚切，上腫見。</w:t>
        <w:br/>
        <w:br/>
        <w:t>瓶、缶一类瓦器。《玉篇·瓦部》：“㼦，缾也。”《廣韻·腫韻》：“㼦，缻也。”</w:t>
        <w:br/>
      </w:r>
    </w:p>
    <w:p>
      <w:r>
        <w:t>㼧##㼧</w:t>
        <w:br/>
        <w:br/>
        <w:t>tóng　《廣韻》徒紅切，平東定。</w:t>
        <w:br/>
        <w:br/>
        <w:t>圆筒形的覆瓦，多用于宫殿、庙宇。《玉篇·瓦部》：“㼧，牡瓦也。”《六書故·工事四》：“㼧，小牡瓦如筒者也。”*宋**李誡*《營造法式·瓦作制度·結瓦》：“結瓦屋宇之制有二等：一曰㼧瓦，施之於殿閣廳堂亭榭等。”*清**李斗*《揚州畫舫録·工段營造録·𡧗瓦》：“瓦垂檐際，瓪㼧有霤……安瓪加㼧，厭（壓）七露三，以得露明，俗謂陰陽瓦。”*宋**曾鞏*《本朝政要策·任將》：“帝嘗命有司為*洺州*防禦使*郭進*治第，凡庭堂悉用㼧瓦。有司言：‘惟親王、公主始得用此。’”</w:t>
        <w:br/>
      </w:r>
    </w:p>
    <w:p>
      <w:r>
        <w:t>㼨##㼨</w:t>
        <w:br/>
        <w:br/>
        <w:t>同“𤭙”。《字彙·瓦部》：“㼨，胡男切。似瓶有耳。又古南切。器斂口者。”按：音义与“𤭙”同。</w:t>
        <w:br/>
      </w:r>
    </w:p>
    <w:p>
      <w:r>
        <w:t>㼩##㼩</w:t>
        <w:br/>
        <w:br/>
        <w:t>（一）chéng　《集韻》時征切，平清禪。</w:t>
        <w:br/>
        <w:br/>
        <w:t>瓴。《集韻·清韻》：“㼩，𤮸也。”*方成珪*考正：“𤮹譌𤮸，據《類篇》正，𤮹與瓴同。”</w:t>
        <w:br/>
        <w:br/>
        <w:t>（二）shèng　《集韻》時正切，去勁禪。</w:t>
        <w:br/>
        <w:br/>
        <w:t>同“墭”。《集韻·勁韻》：“墭，器也。或作㼩。”</w:t>
        <w:br/>
      </w:r>
    </w:p>
    <w:p>
      <w:r>
        <w:t>㼪##㼪</w:t>
        <w:br/>
        <w:br/>
        <w:t>jié　《廣韻》子協切，入帖精。</w:t>
        <w:br/>
        <w:br/>
        <w:t>（1）未烧透的瓦。《玉篇·瓦部》：“㼪，半瓦也。”</w:t>
        <w:br/>
        <w:br/>
        <w:t>（2）瓦相掩。《集韻·葉韻》：“㼪，瓦相掩。”</w:t>
        <w:br/>
      </w:r>
    </w:p>
    <w:p>
      <w:r>
        <w:t>㼫##㼫</w:t>
        <w:br/>
        <w:br/>
        <w:t>（一）huàn　《集韻》户管切，上緩匣。</w:t>
        <w:br/>
        <w:br/>
        <w:t>大口瓦器。《玉篇·瓦部》：“㼫，大口也。”《集韻·緩韻》：“㼫，瓦器大口。”</w:t>
        <w:br/>
        <w:br/>
        <w:t>（二）huà　《集韻》户瓦切，上馬匣。</w:t>
        <w:br/>
        <w:br/>
        <w:t>同“𠿜”。大口的盛酒器。《集韻·馬韻》：“𠿜，甖大口曰𠿜。或省。”</w:t>
        <w:br/>
      </w:r>
    </w:p>
    <w:p>
      <w:r>
        <w:t>㼬##㼬</w:t>
        <w:br/>
        <w:br/>
        <w:t>xìng　《廣韻》胡耿切，上耿匣。</w:t>
        <w:br/>
        <w:br/>
        <w:t>〔㼬㼳〕盎、缶一类瓦器。《廣雅·釋器》：“㼬㼳，瓶也。”《玉篇·瓦部》：“㼬，㼬㼳，缾有耳。”</w:t>
        <w:br/>
      </w:r>
    </w:p>
    <w:p>
      <w:r>
        <w:t>㼭##㼭</w:t>
        <w:br/>
        <w:br/>
        <w:t>diàn　《廣韻》徒念切，去㮇定。</w:t>
        <w:br/>
        <w:br/>
        <w:t>用东西支垫在器物下使之平稳。后作“墊”。《廣韻·㮇韻》：“㼭，支也。出《通俗文》。”《字彙·瓦部》：“㼭，支物不平。”*元**曾瑞*《中吕·醉春風·清高》：“書萬卷撑腸穩支㼭。”*元**睢景臣*《六國朝·收心》：“你能塗抹，誰敢粘沾，倒榻鬼賴人支㼭。”*清**惲敬*《林太孺人墓誌銘》：“中闈樞蠹，不可㼭家。”</w:t>
        <w:br/>
      </w:r>
    </w:p>
    <w:p>
      <w:r>
        <w:t>㼮##㼮</w:t>
        <w:br/>
        <w:br/>
        <w:t>（一）chāi　《廣韻》楚佳切，平佳初。</w:t>
        <w:br/>
        <w:br/>
        <w:t>〔㼮㼽〕用碎瓦石磨去污垢。《廣雅·釋詁三》：“㼮㼽，磨也。”《廣韻·佳韻》：“㼮，㼮㼽，屑瓦洗器。”《集韻·麻韻》：“㼮，㼮㼽，礳垢也。”</w:t>
        <w:br/>
        <w:br/>
        <w:t>（二）qì　《玉篇》七計切。</w:t>
        <w:br/>
        <w:br/>
        <w:t>甃。《篇海類編·器用類·瓦部》：“㼮，甃也。”</w:t>
        <w:br/>
      </w:r>
    </w:p>
    <w:p>
      <w:r>
        <w:t>㼯##㼯</w:t>
        <w:br/>
        <w:br/>
        <w:t>dòng　《廣韻》多貢切，去送端。</w:t>
        <w:br/>
        <w:br/>
        <w:t>罂一类瓦器。《廣雅·釋器》：“㼯，𤮭也。”*王念孫*疏證引《廣韻》：“𤮭，甖屬。”《篇海類編·器用類·瓦部》：“㼯，𤮭器。”</w:t>
        <w:br/>
      </w:r>
    </w:p>
    <w:p>
      <w:r>
        <w:t>㼰##㼰</w:t>
        <w:br/>
        <w:br/>
        <w:t>《説文》：“㼰，罌謂之㼰。从瓦，卑聲。”</w:t>
        <w:br/>
        <w:br/>
        <w:t>pí　《廣韻》部迷切，平齊並。支部。</w:t>
        <w:br/>
        <w:br/>
        <w:t>古代盛水防火的瓦器。《説文·瓦部》：“㼰，罌謂之㼰。”*桂馥*義證：“‘罌謂之㼰’者，《方言》文。彼作‘罃’。*徐鍇*《韻譜》：‘㼰，罃也。’”按：《説文·缶部》：“罃，備火長頸缾也。”</w:t>
        <w:br/>
      </w:r>
    </w:p>
    <w:p>
      <w:r>
        <w:t>㼱##㼱</w:t>
        <w:br/>
        <w:br/>
        <w:t>《説文》：“㼱，柔韋也。从北，从皮省，从夐省。讀若耎。一曰若嶲。𡰺，古文㼱；𤭀，籀文㼱从夐省。”</w:t>
        <w:br/>
        <w:br/>
        <w:t>（一）ruǎn　《廣韻》而兖切，上獮日。又人朱切。元部。</w:t>
        <w:br/>
        <w:br/>
        <w:t>（1）鞣制皮革。《説文·㼱部》：“㼱，柔韋也。”*邵瑛*羣經正字：“今經典作𠤦。《考工記·總目》*鄭司農*注：‘《蒼頡篇》有鞄𠤦。’《鮑人》職*司農*注同。《釋文》：‘㼱，柔革工。’蓋俗傳寫之譌，正字當作㼱。”*清**翟灝*《通俗篇·雜字》：“今謂治皮曰㼱，讀如薦。”</w:t>
        <w:br/>
        <w:br/>
        <w:t>（2）柔软。*清**龔自珍*《尊任》：“*廣西*實天下之高山大川，氣蒼蒼莽莽，不為中原㼱滑所中。”</w:t>
        <w:br/>
        <w:br/>
        <w:t>（二）jùn　《廣韻》子峻切，去稕精。</w:t>
        <w:br/>
        <w:br/>
        <w:t>打猎穿的皮裤。《廣韻·稕韻》：“㼱，獵之韋袴。”</w:t>
        <w:br/>
      </w:r>
    </w:p>
    <w:p>
      <w:r>
        <w:t>㼲##㼲</w:t>
        <w:br/>
        <w:br/>
        <w:t>《説文》：“㼲，蹈瓦聲。从瓦，耎聲。”</w:t>
        <w:br/>
        <w:br/>
        <w:t>liè　《廣韻》盧協切，入帖來。又良涉切。元部。</w:t>
        <w:br/>
        <w:br/>
        <w:t>（1）瓦破声。《説文·瓦部》：“㼲，蹈瓦聲。”*段玉裁*注：“《通俗文》：瓦破聲曰㼲。”</w:t>
        <w:br/>
        <w:br/>
        <w:t>（2）瓦薄。《集韻·帖韻》：“㼲，瓦薄也。”</w:t>
        <w:br/>
      </w:r>
    </w:p>
    <w:p>
      <w:r>
        <w:t>㼳##㼳</w:t>
        <w:br/>
        <w:br/>
        <w:t>shěng　《廣韻》所景切，上梗生。</w:t>
        <w:br/>
        <w:br/>
        <w:t>〔㼬㼳〕见“㼬”。</w:t>
        <w:br/>
      </w:r>
    </w:p>
    <w:p>
      <w:r>
        <w:t>㼴##㼴</w:t>
        <w:br/>
        <w:br/>
        <w:t>ǒu　《廣韻》五口切，上厚疑。</w:t>
        <w:br/>
        <w:br/>
        <w:t>瓦盆。又称“瓿㼴”。《方言》卷五：“缶，謂之瓿㼴。”*郭璞*注：“缶，即盆也。”《廣雅·釋器》：“㼴，瓿㼴，缶也。”*王念孫*疏證：“缶是瓦器，可以節樂，又可以盛水，盛酒，即今之瓦盆也。”《玉篇·瓦部》：“㼴，盎也。”</w:t>
        <w:br/>
      </w:r>
    </w:p>
    <w:p>
      <w:r>
        <w:t>㼵##㼵</w:t>
        <w:br/>
        <w:br/>
        <w:t>dì　《廣韻》徒禮切，上薺定。</w:t>
        <w:br/>
        <w:br/>
        <w:t>小盆。《方言》卷五：“甂，*陳**魏**宋**楚*之間謂之㼵。”*郭璞*注：“今*河*北人呼小盆為㼵子。”《廣雅·釋器》：“㼵，甂也。”*王念孫*疏證：“《太平御覽》引《通俗文》云：小甌曰㼵。”</w:t>
        <w:br/>
      </w:r>
    </w:p>
    <w:p>
      <w:r>
        <w:t>㼶##㼶</w:t>
        <w:br/>
        <w:br/>
        <w:t>yú　《廣韻》羊朱切，平虞以。</w:t>
        <w:br/>
        <w:br/>
        <w:t>盎、缶一类瓦器。《方言》卷五：“罃，*陳**魏**宋**楚*之間曰㼶。”《廣雅·釋器》：“㼶，瓶也。”</w:t>
        <w:br/>
      </w:r>
    </w:p>
    <w:p>
      <w:r>
        <w:t>㼷##㼷</w:t>
        <w:br/>
        <w:br/>
        <w:t>（一）chuán　《集韻》淳沿切，平仙禪。</w:t>
        <w:br/>
        <w:br/>
        <w:t>盆。《集韻·㒨韻》：“㼷，*江*東呼盆曰㼷。”</w:t>
        <w:br/>
        <w:br/>
        <w:t>（二）zhuān　《集韻》朱遄切，平仙章。</w:t>
        <w:br/>
        <w:br/>
        <w:t>同“甎”。《集韻·㒨韻》：“甎，燒墼也。或从耑。”</w:t>
        <w:br/>
      </w:r>
    </w:p>
    <w:p>
      <w:r>
        <w:t>㼸##㼸</w:t>
        <w:br/>
        <w:br/>
        <w:t>《説文》：“㼸，器也。从瓦，容聲。”</w:t>
        <w:br/>
        <w:br/>
        <w:t>róng　《廣韻》餘封切，平鍾以。東部。</w:t>
        <w:br/>
        <w:br/>
        <w:t>盎、缶一类器名。《説文·瓦部》：“㼸，器也。”《廣雅·釋器》：“㼸，瓶也。”《玉篇·瓦部》：“㼸，甖也。”</w:t>
        <w:br/>
      </w:r>
    </w:p>
    <w:p>
      <w:r>
        <w:t>㼹##㼹</w:t>
        <w:br/>
        <w:br/>
        <w:t>（一）kāng　《集韻》枯江切，平江見。</w:t>
        <w:br/>
        <w:br/>
        <w:t>同“𤮊”。陶器。《玉篇·瓦部》：“㼹，瓠也。𤮊，同㼹。”按：《集韻·唐韻》：“𤮊，𤮊瓠，陶器。或从荒。”</w:t>
        <w:br/>
        <w:br/>
        <w:t>（二）huāng　《集韻》呼光切，平唐曉。</w:t>
        <w:br/>
        <w:br/>
        <w:t>同“𤭕”。器名。《集韻·唐韻》：“𤭕，器也。或从荒。”</w:t>
        <w:br/>
      </w:r>
    </w:p>
    <w:p>
      <w:r>
        <w:t>㼺##㼺</w:t>
        <w:br/>
        <w:br/>
        <w:t>táng　《廣韻》徒郎切，平唐定。</w:t>
        <w:br/>
        <w:br/>
        <w:t>（1）瓷器。《玉篇·瓦部》：“㼺，瓷也。”</w:t>
        <w:br/>
        <w:br/>
        <w:t>（2）有耳的小瓶。《篇海類編·器用類·瓦部》：“㼺，小缾有耳者。”</w:t>
        <w:br/>
      </w:r>
    </w:p>
    <w:p>
      <w:r>
        <w:t>㼻##㼻</w:t>
        <w:br/>
        <w:br/>
        <w:t>cóng　《廣韻》藏宗切，平冬從。又士江切。</w:t>
        <w:br/>
        <w:br/>
        <w:t>瓮一类瓦器。《方言》卷五：“㼻，甖也。*江**湘*之間謂之㼻。”《廣雅·釋器》：“㼻，瓶也。”</w:t>
        <w:br/>
      </w:r>
    </w:p>
    <w:p>
      <w:r>
        <w:t>㼼##㼼</w:t>
        <w:br/>
        <w:br/>
        <w:t>同“瓢”。《字彙·瓦部》：“㼼，同瓢。”</w:t>
        <w:br/>
      </w:r>
    </w:p>
    <w:p>
      <w:r>
        <w:t>㼽##㼽</w:t>
        <w:br/>
        <w:br/>
        <w:t>《説文》：“㼽，瑳垢瓦石。从瓦，爽聲。”</w:t>
        <w:br/>
        <w:br/>
        <w:t>（一）chuǎng　《廣韻》初兩切，上養初。陽部。</w:t>
        <w:br/>
        <w:br/>
        <w:t>用碎瓦石磨去污垢。也称作“㼮㼽”。《説文·瓦部》：“㼽，瑳垢瓦石。”*徐鍇*繫傳：“以碎瓦石㼽去瓶内垢。”《廣雅·釋詁三》：“㼮㼽，磨也。”《廣韻·佳韻》：“㼮，㼮㼽，屑瓦洗器。”</w:t>
        <w:br/>
        <w:br/>
        <w:t>（二）shuǎng　《廣韻》疎兩切，上養生。</w:t>
        <w:br/>
        <w:br/>
        <w:t>没有烧透的瓦器。《玉篇·瓦部》：“㼽，半瓦也。”*宋**李誡*《營造法式·總釋下·瓦》：“半瓦謂之㼪，㼪謂之㼽。”*清**藍浦*《景德鎮陶録》卷四：“火不溝疏，則中後左右不能燒透，而生㼽所不免矣。”</w:t>
        <w:br/>
      </w:r>
    </w:p>
    <w:p>
      <w:r>
        <w:t>㼾##㼾</w:t>
        <w:br/>
        <w:br/>
        <w:t>lù　《廣韻》盧谷切，入屋來。</w:t>
        <w:br/>
        <w:br/>
        <w:t>砖。《廣雅·釋宫》：“甓，㼾甎。”*王念孫*疏證：“《衆經音義》卷十四引《通俗文》：‘狹長者謂之㼾甎。’《魏志·胡昭傳》注引《魏略》云：‘（*扈累*）獨居道側，以㼾甎為障。施一𢊍牀，食宿其中。’”</w:t>
        <w:br/>
      </w:r>
    </w:p>
    <w:p>
      <w:r>
        <w:t>㼿##㼿</w:t>
        <w:br/>
        <w:br/>
        <w:t>（一）tóng　《廣韻》徒紅切，平東定。</w:t>
        <w:br/>
        <w:br/>
        <w:t>井壁。《廣雅·釋宫》：“㼿，甃也。”《廣韻·東韻》：“㼿，井甓，一云甃也。”</w:t>
        <w:br/>
        <w:br/>
        <w:t>（二）zhòng　《廣韻》之用切，去用章。</w:t>
        <w:br/>
        <w:br/>
        <w:t>瓮一类瓦器。《廣韻·用韻》：“㼿，甕屬。”</w:t>
        <w:br/>
      </w:r>
    </w:p>
    <w:p>
      <w:r>
        <w:t>㽀##㽀</w:t>
        <w:br/>
        <w:br/>
        <w:t>zhèng　《廣韻》直正切，去勁澄。</w:t>
        <w:br/>
        <w:br/>
        <w:t>瓮、缶一类瓦器。《方言》卷五：“㽀，甖也。*秦*之舊都謂之㽀。”《廣雅·釋器》：“㽀，瓶也。”</w:t>
        <w:br/>
      </w:r>
    </w:p>
    <w:p>
      <w:r>
        <w:t>㽁##㽁</w:t>
        <w:br/>
        <w:br/>
        <w:t>同“鬲”。《説文·鬲部》：“㽁，《漢令》鬲。从瓦，厤聲。”《玉篇·瓦部》：“㽁，瓦器。今作鬲。”</w:t>
        <w:br/>
      </w:r>
    </w:p>
    <w:p>
      <w:r>
        <w:t>㽂##㽂</w:t>
        <w:br/>
        <w:br/>
        <w:t>sà《集韻》悉合切，入合心。</w:t>
        <w:br/>
        <w:br/>
        <w:t>（1）器破。《集韻·合韻》：“㽂，器破。”</w:t>
        <w:br/>
        <w:br/>
        <w:t>（2）*唐*大曲中乐段名称。*宋**沈括*《夢溪筆談·樂律一》：“*元稹*《連昌宫詞》有‘逡巡大遍*凉州*徹’。所謂大遍者，有序、引、歌、㽂……中腔、踏歌之類，凡數十解。”</w:t>
        <w:br/>
      </w:r>
    </w:p>
    <w:p>
      <w:r>
        <w:t>㽃##㽃</w:t>
        <w:br/>
        <w:br/>
        <w:t>pān　《廣韻》普官切，平桓滂。</w:t>
        <w:br/>
        <w:br/>
        <w:t>〔㽃瓳〕大砖。《廣雅·釋宫》：“㽃瓳，㼾甎也。”*王念孫*疏證：“《衆經音義》卷十三引《埤蒼》云：‘㽃瓳，大甎也。’卷四引《通俗文》云：‘甎方大謂之㽃瓳。’”《明史·高名衡傳》：“*開封*故*宋**汴都*，*金*帝南遷所重築也。内堅緻而疏外。賊用火藥放迸，火發即外擊，㽃瓳飛鳴，賊騎皆糜亂。”</w:t>
        <w:br/>
      </w:r>
    </w:p>
    <w:p>
      <w:r>
        <w:t>㽄##㽄</w:t>
        <w:br/>
        <w:br/>
        <w:t>sī　《廣韻》息移切，平支心。又先稽切。</w:t>
        <w:br/>
        <w:br/>
        <w:t>（1）瓮一类瓦器。《方言》卷五：“𦉨謂之㽄。”《玉篇·瓦部》：“㽄，缾也。”</w:t>
        <w:br/>
        <w:br/>
        <w:t>（2）象声词。器物破碎声。《廣韻·支韻》：“㽄，甕破。”又《齊韻》：“㽄，瓦破聲。”《篇海類編·器用類·瓦部》：“㽄，又瓮破瓦碎聲，凡物器破聲曰㽄。”</w:t>
        <w:br/>
        <w:br/>
        <w:t>（3）声音沙哑。也作“𤺊”。*唐**玄應*《一切經音義》卷十四：“《通俗文》：‘凡病而璺，璺而聲散曰㽄。’《方言》：‘㽄，聲散也。’”按：今本《方言》卷六：“東*齊*聲散曰𤺊。”</w:t>
        <w:br/>
      </w:r>
    </w:p>
    <w:p>
      <w:r>
        <w:t>㽅##㽅</w:t>
        <w:br/>
        <w:br/>
        <w:t>同“𤮘”。《篇海類編·器用類·瓦部》：“㽅，瓦㽅。”按：《玉篇·瓦部》作“𤮘”。*唐**韓愈*《南山詩》：“或纍若盆甖，或揭若㽅豆。”《新唐書·禮樂志二》：“冬至祀圓丘，昊天上帝、配帝，籩十二、豆十二、簋一、簠一、㽅一、俎一。”*宋**盧多遜*《新修嵩岳廟碑》：“牲牢蠲潔，㽅俎羅列。”</w:t>
        <w:br/>
      </w:r>
    </w:p>
    <w:p>
      <w:r>
        <w:t>㽆##㽆</w:t>
        <w:br/>
        <w:br/>
        <w:t>dāng　《集韻》都郎切，平唐端。</w:t>
        <w:br/>
        <w:br/>
        <w:t>（1）瓯属。《集韻·唐韻》：“㽆，甌屬。”</w:t>
        <w:br/>
        <w:br/>
        <w:t>（2）瓦当。《玉篇·瓦部》：“㽆，㼵瓦也。”《類篇·瓦部》：“㽆，題瓦謂之㽆溝。”</w:t>
        <w:br/>
      </w:r>
    </w:p>
    <w:p>
      <w:r>
        <w:t>㽇##㽇</w:t>
        <w:br/>
        <w:br/>
        <w:t>hú　《廣韻》胡谷切，入屋匣。</w:t>
        <w:br/>
        <w:br/>
        <w:t>（1）瓦坯。《玉篇·瓦部》：“㽇，坯。”《廣韻·屋韻》：“㽇，瓦坏（坯）。”</w:t>
        <w:br/>
        <w:br/>
        <w:t>（2）瓦器。《集韻·屋韻》：“㽇，瓦器。”</w:t>
        <w:br/>
      </w:r>
    </w:p>
    <w:p>
      <w:r>
        <w:t>㽈##㽈</w:t>
        <w:br/>
        <w:br/>
        <w:t>yì　《廣韻》魚記切，去志疑。</w:t>
        <w:br/>
        <w:br/>
        <w:t>（1）大罂。《方言》卷五：“㽈，甖也。東*齊**海**岱*之間謂之㽈。甖，其通語也。”《玉篇·瓦部》：“㽈，大甖也。”</w:t>
        <w:br/>
        <w:br/>
        <w:t>（2）瓶。《廣雅·釋器》：“㽈，瓶也。”</w:t>
        <w:br/>
      </w:r>
    </w:p>
    <w:p>
      <w:r>
        <w:t>㽉##㽉</w:t>
        <w:br/>
        <w:br/>
        <w:t>xiàn　《廣韻》胡懺切，去鑑匣。</w:t>
        <w:br/>
        <w:br/>
        <w:t>大瓮。《玉篇·瓦部》：“㽉，大盆也。”《廣韻·鑑韻》：“㽉，大瓮，似盆。《續漢書》云：‘盜伏於㽉下。’”</w:t>
        <w:br/>
      </w:r>
    </w:p>
    <w:p>
      <w:r>
        <w:t>㽊##㽊</w:t>
        <w:br/>
        <w:br/>
        <w:t>xiè　《集韻》悉協切，入帖心。</w:t>
        <w:br/>
        <w:br/>
        <w:t>瓦破声。《集韻·帖韻》：“㽊，瓦破聲。”一说瓦质坚厚。《正字通·瓦部》：“㽊，从燮，非破義，瓦質堅厚，故謂之㽊。”</w:t>
        <w:br/>
      </w:r>
    </w:p>
    <w:p>
      <w:r>
        <w:t>㽋##㽋</w:t>
        <w:br/>
        <w:br/>
        <w:t>luó　《玉篇》力華切。</w:t>
        <w:br/>
        <w:br/>
        <w:t>（1）瓦名。《玉篇·瓦部》：“㽋，瓦。”</w:t>
        <w:br/>
        <w:br/>
        <w:t>（2）瓦器。《篇海類編·器用類·瓦部》：“㽋，瓦器。”</w:t>
        <w:br/>
        <w:br/>
        <w:t>（3）烟囱所用的圆筒瓦。《正字通·瓦部》：“㽋，或曰䜌猶圝也，取圜完相連之義。今竈突煙囱員瓦如竹筒不析開者是也。故俗名之曰㽋。”</w:t>
        <w:br/>
      </w:r>
    </w:p>
    <w:p>
      <w:r>
        <w:t>㽌##㽌</w:t>
        <w:br/>
        <w:br/>
        <w:t>同“𤮷”。《集韻·宥韻》：“㽌，《博雅》：‘甍，謂之㽌。’”按：《廣雅·釋宫》“㽌”作“𤮷”。</w:t>
        <w:br/>
      </w:r>
    </w:p>
    <w:p>
      <w:r>
        <w:t>瓦##瓦</w:t>
        <w:br/>
        <w:br/>
        <w:t>《説文》：“瓦，土器已燒之總名。象形。”</w:t>
        <w:br/>
        <w:br/>
        <w:t>（一）wǎ　《廣韻》五寡切，上馬疑。歌部。</w:t>
        <w:br/>
        <w:br/>
        <w:t>（1）用土烧制成的器物；瓦质的。《説文·瓦部》：“瓦，土器已燒之總名。”*段玉裁*注：“凡土器，未燒之素皆謂之坏（坯），已燒皆謂之瓦。”《周禮·春官·大卜》：“大卜掌三兆之灋：一曰玉兆，二曰瓦兆，三曰原兆。”*鄭玄*注：“其象似玉、瓦、原之舋罅，是用名之焉。”*賈公彦*疏：“或解以為玉、瓦、原之色。”*唐**韓愈*《元和聖德詩》：“皇帝勤儉，盥濯陶瓦。”*鲁迅*《故事新编·采薇》：“*叔齐*只得接了瓦罐，做好做歹的硬劝*伯夷*喝了一口半。”</w:t>
        <w:br/>
        <w:br/>
        <w:t>（2）古代泥土烧制的纺锤。《詩·小雅·斯干》：“乃生女子，載寢之地，載衣之裼，載弄之瓦。”*毛*傳：“瓦，紡塼也。”*馬瑞辰*通釋：“古之撚線者，以專為錘。《説苑·雜言》篇曰：‘子不聞*和氏*之璧乎？價重千金，然以之間紡，曾不如瓦磚。’此紡用瓦磚之證。”</w:t>
        <w:br/>
        <w:br/>
        <w:t>（3）屋瓦，覆盖屋面的建筑材料。《字彙·瓦部》：“瓦，屋瓦。”《莊子·達生》：“雖有忮心者，不怨飄瓦。”*郭象*注：“飄落之瓦，雖復中人，人莫之怨者，由其無情。”*唐**杜甫*《越王樓歌》：“孤城西北起高樓，碧瓦朱甍照城郭。”*毛泽东*《湖南农民运动考察报告》：“富农带着讥笑的声调说道：‘你们上无片瓦，下无插针之地，有什么不进农会！’”</w:t>
        <w:br/>
        <w:br/>
        <w:t>（4）盾脊，盾背拱起如覆瓦的部分。《左傳·昭公二十六年》：“*齊子**淵捷*從*洩**聲子*，射之，中楯瓦。”*杜預*注：“瓦，楯脊。”*唐**王績*《三日賦》：“鐵骸文鏃，銀鞍鏤瓦。”</w:t>
        <w:br/>
        <w:br/>
        <w:t>（5）变形呈瓦状。*宋**蘇軾*《格物粗談·韻籍》：“裱書畫，麫糊内加蘿蔔汁，則不瓦。”*清**周嘉胄*《裝潢志·下壁》：“上壁宜潤，貴其滋調；下壁宜燥，庶屏瓦患。”</w:t>
        <w:br/>
        <w:br/>
        <w:t>（6）*宋*、*元*时都市中的游乐、贸易场所。也称“瓦子”、“瓦舍”、“瓦肆”或“瓦市”。*宋**孟元老*《東京夢華録·東角樓街巷》：“東去則*徐*家瓠羹店，南街*桑家瓦子*；近北則*中瓦*，次*裹瓦*。”*邓之诚*注：“*吴自牧*《夢粱録》十九：瓦舍者，謂來時瓦合，去時瓦解之義，易聚易散也。不知起於何時。”《水滸全傳》第二十回：“（*張文遠*）平昔只愛去三瓦兩舍，飄蓬浮蕩，學得一身風流俊俏。”</w:t>
        <w:br/>
        <w:br/>
        <w:t>（7）方言。旧式车轮上的铁护板。如：车瓦；瓦盖。*浩然*《艳阳天》第一卷第四十九章：“（车轮）该修轴的修轴，该换瓦的换瓦。”</w:t>
        <w:br/>
        <w:br/>
        <w:t>（8）电力功率单位（英watt）的简称，为纪念*英国*发明家*瓦特*（James　Watt）而命名。以每秒钟做出一焦耳的功为一瓦（特）。其单位符号为W。</w:t>
        <w:br/>
        <w:br/>
        <w:t>（9）古“八音”中“土”的别称。指“塤”。《國語·周語下》：“金石以動之，絲竹以行之，詩以道之，歌以詠之，匏以宣之，瓦以贊之，革木以節之。”</w:t>
        <w:br/>
        <w:br/>
        <w:t>（10）古代术数家视为忌讳的月数或凶险的卦数。*宋**莊季裕*《鷄肋編》卷上：“凡數家具六位者，以正月、九月為上瓦，五月為下瓦。瓦或云兀。瓦言其破，兀言其危，忌於臨官。其八卦者，以巽為上瓦，坤為下瓦，皆以年起月，以月起日。”</w:t>
        <w:br/>
        <w:br/>
        <w:t>⑪古地名。*春秋*时*卫*地。故址在今*河南省**滑县*境内。《春秋·定公八年》：“公會*晋*師於*瓦*。”*杜預*注：“瓦，*衛*地……*東郡**燕縣*東北有*瓦亭*。”*江永*地理考實：“今*直隷**大名府**滑縣*東南*瓦亭岡集*，古*瓦亭*也。”</w:t>
        <w:br/>
        <w:br/>
        <w:t>⑫姓。《姓觿·馬韻》：“瓦，《姓考》云：*楚*大夫食邑，後因氏。今*五溪*酋長有*瓦*姓。”</w:t>
        <w:br/>
        <w:br/>
        <w:t>（二）wà　《廣韻》五化切，去禡疑。</w:t>
        <w:br/>
        <w:br/>
        <w:t>盖瓦。《急就篇》“榱椽欂櫨瓦屋梁。”*顔師古*注：“瓦屋，以瓦覆屋也。”《廣韻·禡韻》：“瓦，泥瓦屋。”《集韻·禡韻》：“瓦，施瓦於屋也。”*唐**段成式*《酉陽雜俎·草篇》：“*大曆*中，修*含元殿*，有一人投狀請瓦，旦言瓦工唯我所能，祖父已嘗瓦此殿矣。衆工不服，因曰：‘若有能瓦畢不生瓦松乎？’衆方服焉。”*宋**陸游*《撫州廣壽禪院經藏記》：“予之始至也，才屹立十餘柱，其上未瓦，其下未甃，其旁未垣。”</w:t>
        <w:br/>
      </w:r>
    </w:p>
    <w:p>
      <w:r>
        <w:t>瓨##瓨</w:t>
        <w:br/>
        <w:br/>
        <w:t>《説文》：“瓨，似罌，長頸。受十升。讀若洪。从瓦，工聲。”</w:t>
        <w:br/>
        <w:br/>
        <w:t>（一）xiáng　《集韻》胡江切，平江匣。又古雙切。東部。</w:t>
        <w:br/>
        <w:br/>
        <w:t>长身的瓮坛。《説文·瓦部》：“瓨，似罌，長頸。受十升。”*王筠*句讀：“字與《缶部》缸同。”《急就篇》：“甑瓽甂甌瓨甖慮。”*顔師古*注：“瓨，短頭長身之罃也。”《廣雅·釋器》：“瓨，瓶也。”《史記·貨殖列傳》：“醯醬千瓨。”*裴駰*集解引*徐廣*曰：“（瓨）長頸罌。”《百喻經·二子分財喻》：“有一愚老人言：‘教汝分物使得平等……所有瓮、瓨亦破作二分。’”</w:t>
        <w:br/>
        <w:br/>
        <w:t>（二）hóng　《集韻》胡公切，平東匣。</w:t>
        <w:br/>
        <w:br/>
        <w:t>陶器。《集韻·東韻》：“瓨，陶器。”</w:t>
        <w:br/>
      </w:r>
    </w:p>
    <w:p>
      <w:r>
        <w:t>瓩##瓩</w:t>
        <w:br/>
        <w:br/>
        <w:t>qiānwǎ</w:t>
        <w:br/>
        <w:br/>
        <w:t>旧的电功率单位，等于一千个瓦特。也作千瓦。</w:t>
        <w:br/>
      </w:r>
    </w:p>
    <w:p>
      <w:r>
        <w:t>瓪##瓪</w:t>
        <w:br/>
        <w:br/>
        <w:t>《説文》：“瓪，敗也。从瓦，反聲。”*徐鍇*繫傳作：“瓪，敗瓦也。”</w:t>
        <w:br/>
        <w:br/>
        <w:t>bǎn　㊀《廣韻》布綰切，上潸幫。元部。</w:t>
        <w:br/>
        <w:br/>
        <w:t>破瓦片。《説文·瓦部》：“瓪，敗也。”按：小*徐*本作“敗瓦也”。*嚴章福*校議議：“瓪者，即今俗謂破瓦塊為瓦瓪。”</w:t>
        <w:br/>
        <w:br/>
        <w:t>㊁《廣韻》博管切，上緩幫。</w:t>
        <w:br/>
        <w:br/>
        <w:t>牝瓦，仰盖的瓦，俗称“阴瓦”。《玉篇·瓦部》：“瓪，牝瓦也。”*清**王筠*《説文句讀·瓦部》：“《玉篇》‘瓪，牝瓦也’，與‘㼧，牡瓦也’相應。《廣雅》‘瓪，牡瓦也’，非也。”*宋**李誡*《營造法式·總釋下·瓦》：“牝瓦謂之瓪，瓪謂之㡲；牡瓦謂之𤭧，𤭧謂之𤮚。”*清**李斗*《揚州畫舫録·工段營造録·𡧗瓦》：“安瓪加㼧，厭七露三，以得露明，俗謂陰陽瓦。”</w:t>
        <w:br/>
      </w:r>
    </w:p>
    <w:p>
      <w:r>
        <w:t>瓫##瓫</w:t>
        <w:br/>
        <w:br/>
        <w:t>pén　《廣韻》蒲奔切，平魂並。</w:t>
        <w:br/>
        <w:br/>
        <w:t>（1）同“盆”。一种比盘深的敞口器具。《廣韻·魂韻》：“盆，瓦器，亦作瓫。”《百喻經·二子分財喻》：“有一愚老人言：‘教汝分物使得平等，現所有物破作二分……所有瓫、瓨亦破作二分。’”《樂府詩集·郊廟歌辭·北齊南郊樂歌》：“弓矢斯發，瓫簝將事。”按：《隋書·音樂志中》目为《昭夏辭》，“瓫”作“盆”。*清**龔自珍*《病梅館記》：“既泣之三日，乃試療之，縱之，順之，毁其瓫，悉埋於地。”</w:t>
        <w:br/>
        <w:br/>
        <w:t>（2）用同“湓（fèn）”。水溢。《字彙·瓦部》：“瓫，與湓同，水溢也。”《晋書·食貨志》：“況於今者，水澇瓫溢，大為災害。”</w:t>
        <w:br/>
        <w:br/>
        <w:t>（3）姓。《類篇·瓦部》：“瓫，姓。”</w:t>
        <w:br/>
      </w:r>
    </w:p>
    <w:p>
      <w:r>
        <w:t>瓬##瓬</w:t>
        <w:br/>
        <w:br/>
        <w:t>《説文》：“瓬，*周*家搏埴之工也。从瓦，方聲。讀若㧚破之㧚。”</w:t>
        <w:br/>
        <w:br/>
        <w:t>fǎng　《廣韻》分网切，上養非。陽部。</w:t>
        <w:br/>
        <w:br/>
        <w:t>（1）古代从事制作簋、豆之类瓦器的人。也作“旊”。《説文·瓦部》：“瓬，*周*家搏埴之工也。”*徐鍇*繫傳：“《周禮》搏埴之工陶也，瓬也。陶人為甗，瓬人為簋。”*王筠*繫傳校録：“（今本《周禮》）‘瓬’訛‘旊’。”</w:t>
        <w:br/>
        <w:br/>
        <w:t>（2）瓶。《廣雅·釋器》：“瓬，瓶也。”*王念孫*疏證：“瓬訓為瓶，未見所出。”</w:t>
        <w:br/>
        <w:br/>
        <w:t>（3）瓦。《龍龕手鑑·瓦部》：“瓬，瓦也。”</w:t>
        <w:br/>
      </w:r>
    </w:p>
    <w:p>
      <w:r>
        <w:t>瓭##瓭</w:t>
        <w:br/>
        <w:br/>
        <w:t>（一）dǎn　《廣韻》都感切，上感端。</w:t>
        <w:br/>
        <w:br/>
        <w:t>（1）盎、缶一类瓦器。《廣雅·釋器》：“瓭，瓶也。”</w:t>
        <w:br/>
        <w:br/>
        <w:t>（2）小罂。《方言》卷五：“瓭，甖也。其小者謂之瓭。”</w:t>
        <w:br/>
        <w:br/>
        <w:t>（3）瓦属。《集韻·感韻》：“瓭，瓦屬。”</w:t>
        <w:br/>
        <w:br/>
        <w:t>（二）dān　《集韻》都含切，平覃端。</w:t>
        <w:br/>
        <w:br/>
        <w:t>同“甔”。《集韻·覃韻》：“甔，罍也。容一石。或从冘。”</w:t>
        <w:br/>
      </w:r>
    </w:p>
    <w:p>
      <w:r>
        <w:t>瓮##瓮</w:t>
        <w:br/>
        <w:br/>
        <w:t>《説文》：“瓮，罌也。从瓦，公聲。”</w:t>
        <w:br/>
        <w:br/>
        <w:t>wèng　《廣韻》烏貢切，去送影。東部。</w:t>
        <w:br/>
        <w:br/>
        <w:t>（1）盛东西用的陶器，一般腹部较大。《方言》卷五：“瓮，甖也……自*關*而東，*趙**魏*之郊謂之瓮，或謂之甖。”*錢繹*箋疏：“𦉥、甕，並與瓮通。”《禮記·檀弓上》：“𨣓醢百瓮。”*宋**王安石*《賜也》：“桔橰俯仰妨何事，抱瓮區區者此身。”《水滸全傳》第三十三回：“此計大妙，却似瓮中捉鱉，手到拿來！”</w:t>
        <w:br/>
        <w:br/>
        <w:t>（2）重浊的声气。*清**翟灝*《通俗編·身體》：“今人以鼻不清亮為瓮鼻。”*黄天明*《边疆晓歌》十二章：“黑暗里传来瓮声瓮气的声音。”</w:t>
        <w:br/>
      </w:r>
    </w:p>
    <w:p>
      <w:r>
        <w:t>瓯##瓯</w:t>
        <w:br/>
        <w:br/>
        <w:t>“甌”的简化字。</w:t>
        <w:br/>
      </w:r>
    </w:p>
    <w:p>
      <w:r>
        <w:t>瓳##瓳</w:t>
        <w:br/>
        <w:br/>
        <w:t>hú　《廣韻》户吴切，平模匣。</w:t>
        <w:br/>
        <w:br/>
        <w:t>〔㽃瓳〕见“㽃”。</w:t>
        <w:br/>
      </w:r>
    </w:p>
    <w:p>
      <w:r>
        <w:t>瓴##瓴</w:t>
        <w:br/>
        <w:br/>
        <w:t>《説文》：“瓴，瓮似瓶也。从瓦，令聲。”</w:t>
        <w:br/>
        <w:br/>
        <w:t>líng　《廣韻》郎丁切，平青來。耕部。</w:t>
        <w:br/>
        <w:br/>
        <w:t>（1）古代的一种盛水瓦器。《説文·瓦部》：“瓴，瓮似瓶也。”*田吴炤*二*徐*箋異：“瓮，罌也。《廣韻》：‘瓴甋，一曰似甖，有耳。’此可為瓴訓‘瓮似瓶’之證，蓋形似罌而略别者耳。”《淮南子·脩務》：“今夫救火者，汲水而趍之，或以甕瓴，或以盆盂，其方圓鋭橢不同，盛水各異，其於滅火鈞也。”《史記·高祖本紀》：“地埶便利，其以下兵於諸侯，譬猶居高屋之上建瓴水也。”*裴駰*集解引*如淳*曰：“瓴，盛水瓶也。居高屋之上而幡瓴水，言其向下之勢易也。”</w:t>
        <w:br/>
        <w:br/>
        <w:t>（2）〔瓴甋〕长方砖。《爾雅·釋宫》：“瓴甋謂之甓。”*郭璞*注：“㼾甎也。今*江*東呼瓴甓。”《廣雅·釋宫》：“瓴甋，㼾甎也。”《詩·陳風·防有鵲巢》“中唐有甓”*漢**毛亨*傳：“甓，瓴甋也。”*馬瑞辰*通釋：“《説文》‘甓，令甓也。’又曰：‘墼，令適也。’甓、適、墼三字同韻，故通用。《廣雅》：‘瓴甋，甓，㼾甎也。’《通俗文》：‘狹長者謂之㼾甎。’據《吴語》*韋昭*注：‘員曰囷，方曰鹿’，則㼾甎蓋甎之長方者耳。”</w:t>
        <w:br/>
        <w:br/>
        <w:t>（3）砖瓦砌的通水沟。《六書故·工事四》：“瓴，牝瓦仰蓋者，仰瓦受覆瓦之流，所謂瓦溝也。”《管子·度地》：“夫水之性，以高走下則疾，至於𣿖石，而下向高，即流而不行。故高其上領（瓴）之尺有十分之三，里滿四十九者，水可走也。”</w:t>
        <w:br/>
      </w:r>
    </w:p>
    <w:p>
      <w:r>
        <w:t>瓵##瓵</w:t>
        <w:br/>
        <w:br/>
        <w:t>《説文》：“瓵，甌瓿謂之瓵。从瓦，台聲。”</w:t>
        <w:br/>
        <w:br/>
        <w:t>yí　《廣韻》與之切，平之以。之部。</w:t>
        <w:br/>
        <w:br/>
        <w:t>瓮、缶一类瓦器。《爾雅·釋器》：“甌瓿謂之瓵。”*郭璞*注：“瓿甊，小甖，*長沙*謂之瓵。”《玉篇·瓦部》：“瓵，小甖也。”《史記·貨殖列傳》“糱麴鹽豉千荅”*南朝**宋**裴駰*集解引*徐廣*曰：“（荅）或作‘台’。器名有瓵。*孫叔然*云：瓵，瓦器，受斗六升。合為瓵。音貽。”</w:t>
        <w:br/>
      </w:r>
    </w:p>
    <w:p>
      <w:r>
        <w:t>瓶##瓶</w:t>
        <w:br/>
        <w:br/>
        <w:t>《説文》：“缾，𦉥也。从缶，并聲。瓶，缾或从瓦。”</w:t>
        <w:br/>
        <w:br/>
        <w:t>píng　《廣韻》薄經切，平青並。耕部。</w:t>
        <w:br/>
        <w:br/>
        <w:t>（1）古代比缶小的容器，用以汲水，也用以盛酒食。《方言》卷五：“缶謂之瓿㼴，其小者謂之瓶。”*郭璞*注：“缶，即盆也。”*錢繹*箋疏：“《説文》：‘缾，罋。’或从瓦作瓶。《（易）井》卦云：‘羸其瓶。’是瓶亦為汲水之器。*鄭*注云：‘盆以盛水，瓶以汲水。’是也。又《禮器》注云：‘盆、瓶，炊器也。’是又不獨以之汲水矣。《小雅·蓼莪》篇：‘瓶之罄矣，惟罍之恥。’*毛*傳云：‘瓶，小器。’故云‘小者謂之瓶’也。”《漢書·游俠傳·陳遵》：“觀瓶之居，居井之眉。”*南朝**梁**沈約*《三月三日率爾成篇》：“象筵鳴寳瑟，金瓶汎羽巵。”*宋**蘇軾*《瓶笙并引》：“徐而察之，則出於雙瓶，水火相得，自然吟嘯。”</w:t>
        <w:br/>
        <w:br/>
        <w:t>（2）花瓶。其形似悬胆，故又称“胆瓶”。后形制变化，品类繁多。*宋**陳傅良*《水仙花》：“掇花寘膽瓶，吾今得吾師。”*宋**楊萬里*《瓶中梅花長句》：“冥搜一室一物無，瓶裏一枝梅的皪。”*明**袁宏道*《瓶史》：“邸居湫隘，遷徙無常，不得已，乃以膽瓶貯花，隨時插换。”</w:t>
        <w:br/>
        <w:br/>
        <w:t>（3）泛指长颈、大腹、小口的容器，多用瓷或玻璃制成。如：酒瓶；守口如瓶。《紅樓夢》第三十四回：“前日倒有人送了几瓶子香露來，原要給他一點子，我怕胡遭塌了，就没給。”现代瓶的种类繁多，形制不一。如物理、化学实验室中所使用的各种容器，其中有很多都叫做瓶。</w:t>
        <w:br/>
        <w:br/>
        <w:t>（4）量词。*唐**白居易*《湖上招客送酒泛舟》：“兩瓶箬下新求得，一曲《霓裳》初教成。”*元**蕭德祥*《殺狗勸夫》楔子：“俺兄弟兩個將一瓶兒酒來與哥哥上壽哩！”</w:t>
        <w:br/>
        <w:br/>
        <w:t>（5）姓。《廣韻·青韻》：“瓶，姓。《風俗通》云：*漢*有太子少傅*瓶守*。《後趙録》有*北海**瓶子然*。二姓蓋别。”《古今姓氏書辯證·青韻》：“《元和姓纂》曰：‘*後趙*有*瓶删*。’”</w:t>
        <w:br/>
      </w:r>
    </w:p>
    <w:p>
      <w:r>
        <w:t>瓷##瓷</w:t>
        <w:br/>
        <w:br/>
        <w:t>《説文新附》：“瓷，瓦器。从瓦，次聲。”</w:t>
        <w:br/>
        <w:br/>
        <w:t>cí　《廣韻》疾資切，平脂從。脂部。</w:t>
        <w:br/>
        <w:br/>
        <w:t>（1）瓷器。是我国古代的一大发明。初泛指色白质坚的陶器，后专指以高岭土为原料烧制而成者为瓷器。《玉篇·瓦部》：“瓷，瓷器也。”《集韻·脂韻》：“瓷，陶器之緻堅者。”*漢**鄒陽*《酒賦》：“醪醴既成，緑瓷既啓。”《文選·潘岳〈笙賦〉》：“披黄包以授甘，傾縹瓷以酌酃。”*李善*注：“《字林》曰：‘瓷，白瓶長񈀆。’”*張銑*注：“傾碧瓷之器以酌酒也。”《太平廣記》卷四百七十九引《録異記》：“白蟲如虱，自瓷枕穴中出。”*清**藍浦*《景德鎮陶録·古窯考》：“*東甌*陶。*甌*，*越*也，昔屬*閩*地，今為*浙江*之*温州府*。自*晋*已陶，其瓷青，當時著尚。”</w:t>
        <w:br/>
        <w:br/>
        <w:t>（2）方言。瞪眼貌。*梁斌*《红旗谱》第一卷二：“*严志和*弯下腰，瓷着眼珠盯着地上老半天。”</w:t>
        <w:br/>
      </w:r>
    </w:p>
    <w:p>
      <w:r>
        <w:t>瓹##瓹</w:t>
        <w:br/>
        <w:br/>
        <w:t>（一）juān　《集韻》圭玄切，平先見。</w:t>
        <w:br/>
        <w:br/>
        <w:t>陶器。《集韻·先韻》：“瓹，陶器。”</w:t>
        <w:br/>
        <w:br/>
        <w:t>（二）juàn　《廣韻》古縣切，去霰見。</w:t>
        <w:br/>
        <w:br/>
        <w:t>用于过滤米酒的瓮底部的滤孔。《玉篇·瓦部》：“瓹，瓮底孔，下取酒也。”《集韻·霰韻》：“瓹，盎下竅。”</w:t>
        <w:br/>
      </w:r>
    </w:p>
    <w:p>
      <w:r>
        <w:t>瓺##瓺</w:t>
        <w:br/>
        <w:br/>
        <w:t>cháng　《廣韻》直良切，平陽澄。又直亮切。</w:t>
        <w:br/>
        <w:br/>
        <w:t>盎、缶一类瓦器。《方言》卷五：“罃，*燕*之東北、*朝鮮**洌水*之間謂之瓺。”《廣雅·釋器》：“瓺、罃，瓶也。”</w:t>
        <w:br/>
      </w:r>
    </w:p>
    <w:p>
      <w:r>
        <w:t>瓻##瓻</w:t>
        <w:br/>
        <w:br/>
        <w:t>《説文新附》：“瓻，酒器。从瓦，稀省聲。”</w:t>
        <w:br/>
        <w:br/>
        <w:t>chī　《廣韻》丑飢切，平脂徹。微部。</w:t>
        <w:br/>
        <w:br/>
        <w:t>盛酒器。《説文新附·瓦部》：“瓻，酒器。”《廣韻·脂韻》：“瓻，酒器，大者一石，小者五斗，古之借書盛酒瓶。”*宋**朱敦儒*《鷓鴣天》：“霓裳拽住君休去，待我醒時更一瓻。”*宋**邵博*《聞見後録》卷二十七：“古語：‘借書一瓻，還書一瓻。’”*清**曹寅*《避熱》：“他日一瓻重命酒，願回三舍倒戈鋋。”</w:t>
        <w:br/>
      </w:r>
    </w:p>
    <w:p>
      <w:r>
        <w:t>瓽##瓽</w:t>
        <w:br/>
        <w:br/>
        <w:t>《説文》：“瓽，大盆也。从瓦，尚聲。”</w:t>
        <w:br/>
        <w:br/>
        <w:t>dàng　《廣韻》丁浪切，去宕端。陽部。</w:t>
        <w:br/>
        <w:br/>
        <w:t>（1）大瓮。《説文·瓦部》：“瓽，大盆也。”*段玉裁*注：“盆者，盎也；瓽其大者也。”《廣韻·宕韻》：“瓽，大甕。”</w:t>
        <w:br/>
        <w:br/>
        <w:t>（2）井壁。《廣韻·宕韻》：“瓽，井甃。”《集韻·宕韻》：“瓽，井以甎為甃者，*顔師古*説。”《漢書·游俠傳·陳遵》：“一旦叀礙，為瓽所轠。”*顔師古*注：“瓽，井以甎為甃者也。”</w:t>
        <w:br/>
        <w:br/>
        <w:t>（3）姓。《廣韻·宕韻》：“瓽，姓。*姚弋仲*將*瓽耐虎*。”</w:t>
        <w:br/>
      </w:r>
    </w:p>
    <w:p>
      <w:r>
        <w:t>瓾##瓾</w:t>
        <w:br/>
        <w:br/>
        <w:t>“𤬿（窐）”的讹字。《淮南子·説山》：“𡚁箄甑瓾，在袇茵之上，雖貪者不搏。”*王念孫*雜志：“《説文》、《玉篇》、《廣韻》、《集韻》、《類篇》皆無‘瓾’字，瓾當作𤬿，字之誤也。《説文》：‘窐，甑空（孔）也。’《玉篇》：‘𤮰，或作𤬿，亦作窐。’”</w:t>
        <w:br/>
      </w:r>
    </w:p>
    <w:p>
      <w:r>
        <w:t>瓿##瓿</w:t>
        <w:br/>
        <w:br/>
        <w:t>《説文》：“瓿，甂也。从瓦，咅聲。”</w:t>
        <w:br/>
        <w:br/>
        <w:t>bù（旧读pǒu）　《廣韻》蒲口切，上厚並。之部。</w:t>
        <w:br/>
        <w:br/>
        <w:t>〔瓿甊〕小瓮，圆口，深腹，圈足，用以盛物。也单称瓿。《爾雅·釋器》：“甌、瓿謂之瓵。”*郭璞*注：“瓿甊，小甖。”《方言》卷五：“瓿甊，甖也。”*錢繹*箋疏：“《晋書·五行志（中）》云：‘*建興*中，*江*南謡歌曰：訇如白坑破，合集持作甒，*揚州*破换敗，*吴**興*覆瓿甊。’案：瓿甊，瓦器，又小於甒也。”《説文·瓦部》：“瓿，甂也。”*王筠*句讀：“《方言》作‘瓿甊’。*許*君不收‘甊’字者，二字疊韻，猶之‘部婁’，不必有專字，亦可單可複。”《戰國策·東周策》：“夫鼎者，非效壺醯醬瓿耳，可懷挾提挈以至*齊*者。”*高誘*注：“瓿，甂也。”《漢書·揚雄傳下》：“今學者有禄利，然尚不能明《易》，又如《玄》何？吾恐後人用覆醬瓿也。”*顔師古*注：“瓿，小甖也。”</w:t>
        <w:br/>
      </w:r>
    </w:p>
    <w:p>
      <w:r>
        <w:t>甀##甀</w:t>
        <w:br/>
        <w:br/>
        <w:t>zhuì　《廣韻》馳偽切，去寘澄。又直垂切。歌部。</w:t>
        <w:br/>
        <w:br/>
        <w:t>（1）瓮、坛一类容器。《方言》卷五：“甀，甖也。”*錢繹*箋疏：“《説文》：‘𦉈，小口罌也。’《周官·凌人》：‘春始治鑑。’*鄭*注：‘鑑，如甀，大口，以盛冰。’疏云：‘*漢*時名為甀，即今之甕。’是也。是𦉈為小口也。”《淮南子·氾論》：“（古者）木鉤而樵，抱甀而汲。”《列子·湯問》：“當國之中有山，山名*壺領*，狀若甔甀。”</w:t>
        <w:br/>
        <w:br/>
        <w:t>（2）古乡名。故地在今*安徽省**宿州市*境。《正字通·瓦部》：“甀，地名。《史·漢高紀》：擊*黥布*軍，會*甀*。”《史記·黥布列傳》：“（*黥布*）遂西，與上兵遇*蘄*西，會*甀*。”*司馬貞*索隱引*韋昭*曰：“*甀*，*蘄*之鄉名。”</w:t>
        <w:br/>
      </w:r>
    </w:p>
    <w:p>
      <w:r>
        <w:t>甂##甂</w:t>
        <w:br/>
        <w:br/>
        <w:t>《説文》：“甂，似小瓿，大口而卑，用食。从瓦，扁聲。”</w:t>
        <w:br/>
        <w:br/>
        <w:t>biān　《廣韻》布玄切，平先幫。元部。</w:t>
        <w:br/>
        <w:br/>
        <w:t>小瓦盆。《方言》卷五：“甂，*陳**魏**宋**蔡*之間謂之㼵，自*關*而西謂之甂，其大者謂之甌。”*錢繹*箋疏：“甌與甂㼵皆小盆，而甂㼵又小於甌，故又云其大者謂之甌也。”《説文·瓦部》：“甂，似小瓿，大口而卑，用食。”《廣雅·釋器》：“㼵、甌，甂也。”*王念孫*疏證：“甂㼵，猶匾㔸也。”《淮南子·説林》：“狗彘不擇甂甌而食。”《説苑·反質》：“瓦甂，陋器也；煮食，薄膳也。而先生何喜如此乎？”《家語·致思》：“*子路*曰：‘瓦甂，陋器也；煮食，薄膳也，夫子何喜之如此乎？’”</w:t>
        <w:br/>
      </w:r>
    </w:p>
    <w:p>
      <w:r>
        <w:t>甃##甃</w:t>
        <w:br/>
        <w:br/>
        <w:t>《説文》：“甃，井壁也。从瓦，秋聲。”</w:t>
        <w:br/>
        <w:br/>
        <w:t>zhòu　《廣韻》側救切，去宥莊。幽部。</w:t>
        <w:br/>
        <w:br/>
        <w:t>（1）井壁。《説文·瓦部》：“甃，井壁也。”*段玉裁*注：“井壁者，謂用塼為井垣也。”《莊子·秋水》：“（鼃）謂*東海*之鱉曰：‘吾樂與！出跳梁乎井幹之上，入休乎缺甃之崖。’”*成玄英*疏：“甃，井中累塼也。”*陸德明*釋文：“甃，*李*云：‘如闌，以塼為之，著井底闌也。’”*唐**施肩吾*《早春殘雪》：“井泉添碧甃，藥圃洗朱欄。”也指墙壁。*明**沈德符*《萬曆野獲編·畿輔·口外四絶》：“*蔚州*城牆，相傳*李克用*所築，無論精堅，其甃石光澤可以照面。”</w:t>
        <w:br/>
        <w:br/>
        <w:t>（2）井。*南朝**梁**張綰*《龍樓寺碑》：“局于泥甃者，未測滄溟之浩汗。”*唐**杜甫*《解悶十二首》之十一：“翠瓜碧李沉玉甃，赤梨蒲萄寒露成。”*明**沈鯨*《雙珠記·遇淫持正》：“只見那石甃一泓清，晃然玉檻玲瓏映。”</w:t>
        <w:br/>
        <w:br/>
        <w:t>（3）砖。*唐**崔融*《嵩山啓毋廟碑》：“赤玉為階甃，黄金作門闕。”《資治通鑑·唐僖宗廣明元年》：“（*鄭）畋*曰：‘諸君勸*畋*臣賊乎！’因悶絶仆地，甃傷其面，自午至明旦，尚未能言。”*胡三省*注：“甃，甓也。”*明**方以智*《物理小識·天類》：“乃以甕為甃，累而牆之，其口向内，則外過者不聞其聲。”</w:t>
        <w:br/>
        <w:br/>
        <w:t>（4）砌井壁；修治。*清**桂馥*《説文解字義證·瓦部》：“甃，《五經文字》：‘甃，甎壘井。’《風俗通》：‘甃井，聚塼修井也。’《易》：‘井甃’。《釋文》：‘*馬*云：為瓦裹下達上也。’《干》云：‘以甎壘井曰甃。’*馥*案：*虞翻*云：以瓦甓壘井稱甃。”《易·井》：“井甃，无咎。”*孔穎達*疏：“*子夏*曰：‘甃亦治也。以甎壘井，脩井之壞，謂之為甃。”*唐**杜荀鶴*《旅泊遇郡中叛亂示同志》：“古寺拆為修寨木，荒墳開作甃城塼。”《農政全書·水利·水磨》：“又有引水置閘，甃為峻槽，槽上兩傍植木架，以承水激輪軸。”</w:t>
        <w:br/>
        <w:br/>
        <w:t>（5）装饰。*唐**李賀*《出城别張又新酬李漢》：“光明靄不發，腰龜徒甃銀。”*明**王世貞*《河滿子》：“卵色遥垂别浦，魚鱗淺甃平沙。”</w:t>
        <w:br/>
        <w:br/>
        <w:t>（6）圆的；扁圆的。*南朝**宋**鮑照*《園葵賦》：“甃壺援醢，曲瓢卷漿。”*宋**王讜*《唐語林·識鑒》：“（*駱浚*）於*春明門*外築臺榭，食客皆名人，*盧申州*題詩云：‘地甃如拳石，溪横似葉舟。’”</w:t>
        <w:br/>
      </w:r>
    </w:p>
    <w:p>
      <w:r>
        <w:t>甄##甄</w:t>
        <w:br/>
        <w:br/>
        <w:t>《説文》：“甄，匋也。从瓦，垔聲。”</w:t>
        <w:br/>
        <w:br/>
        <w:t>（一）zhēn　《廣韻》職鄰切，平真章。又居延切。真部。</w:t>
        <w:br/>
        <w:br/>
        <w:t>（1）制作陶器。《説文·瓦部》：“甄，匋也。”*段玉裁*注：“匋者，作瓦器也。”《玉篇·瓦部》：“甄，陶人作瓦器謂之甄。”《鹽鐵論·力耕》：“使治家養生必於農，則*舜*不甄陶而*伊尹*不為庖。”《漢書·董仲舒傳》：“夫上之化下，下之從上，猶泥之在鈞，唯甄者之所為；猶金之在鎔，唯冶者之所鑄。”*唐**劉禹錫*《連州刺史廳壁》：“林富桂檜，土宜陶甄。”</w:t>
        <w:br/>
        <w:br/>
        <w:t>（2）制作陶器所用的转轮。《龍龕手鑑·瓦部》：“甄，器也。”《後漢書·郅惲傳》：“甄陶品類。”*李賢*注：“甄者，陶人旋轉之輪也。言天地造化品物，如陶匠之成衆品者也。”*晋**潘尼*《釋奠頌》：“若金受範，若埴&lt;插图 title="甄"&gt;在甄。”*清**秦瀛*《三代因革論》：“如絲之在繅，陶之在甄。”</w:t>
        <w:br/>
        <w:br/>
        <w:t>（3）化育；造就。*五代**徐鍇*《説文繫傳·瓦部》：“甄，化之也。”《後漢書·班彪傳附班固》：“乃先孕*虞*育*夏*，甄*殷*陶*周*。”*李賢*注：“甄、陶謂造成也。”*唐**鄭惟忠*《泥賦》：“嘉洪鑪之造化，物無象而不甄。”*清**黄宗羲*《張仁菴先生墓誌銘》：“甄陶愚鄙，如與共學。”</w:t>
        <w:br/>
        <w:br/>
        <w:t>（4）考察；识别。《廣韻·仙韻》：“甄，察也。”《龍龕手鑑·瓦部》：“甄，識也。”《抱朴子·外篇·正郭》：“頗甄無名之士於草萊，指未剖之璞於丘園。”《後漢書·爰延傳》：“故王者賞人必酬其功，爵人必甄其德。”*唐**吴筠*《覽古十四首》之二：“忠誠及狙詐，殽混安可甄。”*章炳麟*《论式》：“以甄名理，则僻违而无类。”</w:t>
        <w:br/>
        <w:br/>
        <w:t>（5）选拔；选择。《華陽國志·後賢志》：“（*文立*）甄致二州人士，銓衡平當，為*士彦*所宗。”*唐高宗*《令舉猛士勅》：“有膂力雄果弓馬灼然者，咸宜甄採。”《黄侃論學雜著·論反切未行以前之證音法一》：“今且甄舉數條，如下方。”</w:t>
        <w:br/>
        <w:br/>
        <w:t>（6）昭显；表彰。《篇海類編·器用類·瓦部》：“甄，甄表。”《成皋令任君碑》：“甄勒勛績，永昭于後。”《文選·謝瞻〈張子房〉》：“聖心豈徒甄，惟德在無忘。”*李善*注引*鄭玄*曰：“甄，表也。”*宋**劉克莊*《江西詩派·晁叔用》：“當是時，甄明舊儀，緒正禮樂，一時詔令，皆出其手。”</w:t>
        <w:br/>
        <w:br/>
        <w:t>（7）劝勉。《集韻·㒨韻》：“甄，勉也。”</w:t>
        <w:br/>
        <w:br/>
        <w:t>（8）瓦窑。《廣雅·釋宫》：“甄，窯也。”*王念孫*疏證：“《衆經音義》卷十四引《倉頡篇》云：‘窯，燒瓦竈也。’”</w:t>
        <w:br/>
        <w:br/>
        <w:t>（9）土。《廣雅·釋地》：“甄，土也。”</w:t>
        <w:br/>
        <w:br/>
        <w:t>（10）砖。《廣雅·釋宫》：“甄，甎也。”</w:t>
        <w:br/>
        <w:br/>
        <w:t>⑪免除。《廣韻·仙韻》：“甄，免也。”《魏書·范紹傳》：“量功節用，甄煩就簡。”《北史·王續生傳》：“*宣武*詔標旌門閭，甄其徭役。”</w:t>
        <w:br/>
        <w:br/>
        <w:t>⑫古代打猎或作战阵形的一翼。《正字通·瓦部》：“甄，陣名。”《左傳·文公十年》“*子朱*及*文之無畏*為左司馬”*晋**杜預*注：“將獵，張兩甄，故置二左司馬。”《晋書·周訪傳》：“使將軍*李恒*督左甄，*許朝*督右甄，*訪*自領中軍。”*清**顧炎武*《秋山》：“已聞右甄潰，復見左拒殘。”</w:t>
        <w:br/>
        <w:br/>
        <w:t>⑬姓。《廣韻·真韻》：“甄，姓也。《陳留風俗傳》云：‘*舜*陶甄*河*濱，其後為氏。’出*中山*、*河南*二望。”《通志·氏族略四》：“*甄*氏，*舜*陶甄*河*濱，因以為氏。或音堅。*漢*末，太保*甄邯*生*豐*，為司徒。著望*中山*。*宋**甄履*、*甄昂*，登進士第，*開封*人。”</w:t>
        <w:br/>
        <w:br/>
        <w:t>（二）zhèn　《集韻》之刃切，去震章。真部。</w:t>
        <w:br/>
        <w:br/>
        <w:t>通“震”。颤动。《集韻·震韻》：“甄，掉也，鍾病聲。”*清**朱駿聲*《説文通訓定聲·屯部》：“甄，叚借為震。”《周禮·春官·典同》：“薄聲甄，厚聲石。”*鄭玄*注：“甄讀為甄燿之甄。甄猶掉也。鍾微薄則聲掉也。”</w:t>
        <w:br/>
        <w:br/>
        <w:t>（三）juàn　《集韻》規掾切，去線見。</w:t>
        <w:br/>
        <w:br/>
        <w:t>同“鄄”。地名。故地在今*山东省**鄄城县*北旧城。《集韻·綫韻》：“鄄，《説文》：‘*衛*地。今*齊（濟）陰**鄄城*。’或作甄。”《史記·齊太公世家》：“七年，諸侯會*桓公*於*甄*。”*裴駰*集解引*杜預*曰：“甄，*衛*地。今*東郡**鄄城*也。”按：《左傳·莊公十四年》作“鄄”。</w:t>
        <w:br/>
      </w:r>
    </w:p>
    <w:p>
      <w:r>
        <w:t>甆##甆</w:t>
        <w:br/>
        <w:br/>
        <w:t>同“瓷”。《正字通·瓦部》：“瓷，俗改作甆。”*明**陸采*《明珠記·雪慶》：“貧窶愧無可祗承，漫把甆盤薦韭葅。”*清**陸寅*《宣德箭歌》：“青甆燒出碧雞成，熏鑪製就黄金裹。”</w:t>
        <w:br/>
      </w:r>
    </w:p>
    <w:p>
      <w:r>
        <w:t>甇##甇</w:t>
        <w:br/>
        <w:br/>
        <w:t>同“罌”。《玉篇·瓦部》：“甇，長頸瓶也。”《集韻·耕韻》：“罌，亦作甇。”</w:t>
        <w:br/>
      </w:r>
    </w:p>
    <w:p>
      <w:r>
        <w:t>甈##甈</w:t>
        <w:br/>
        <w:br/>
        <w:t>《説文》：“甈，康瓠；破罌。从瓦，臬聲。𤮅，甈或从埶。”</w:t>
        <w:br/>
        <w:br/>
        <w:t>qì　《廣韻》去例切，去祭溪。又五計切。月部。</w:t>
        <w:br/>
        <w:br/>
        <w:t>（1）破瓦壶。《爾雅·釋器》：“康瓠謂之甈。”《史記·屈原賈生列傳》：“斡弃周鼎兮，寳康瓠。”*清**錢繹*《方言箋疏》卷五“罃甈謂之盎”条下引《史記》此文，釋云：“‘周鼎’猶言完鼎；‘康瓠’猶言破瓠。”</w:t>
        <w:br/>
        <w:br/>
        <w:t>（2）盎、缶一类瓦器。《方言》卷五：“甈謂之盎。”*錢繹*箋疏：“蓋瓦盆底形如已剖之瓢，故謂之瓠；以其非全盆，故謂之甈。”*唐**柳宗元*《井銘》：“始州之人各以甖甈負江水，莫克井飲。”</w:t>
        <w:br/>
        <w:br/>
        <w:t>（3）燥裂；破裂。《廣雅·釋詁二》：“甈，裂也。”*王念孫*疏證：“甈，破也，言陶法太剛則破裂也。”《古今韻會舉要·霽韻》：“甈，燥也，破裂也。”《法言·先知》：“甄陶天下者，其在和乎？剛則甈，柔則坏。”*李軌*注：“甈，燥也。”*宋**朱彧*《萍州可談》卷二：“端硯藏久無不甈者。”</w:t>
        <w:br/>
      </w:r>
    </w:p>
    <w:p>
      <w:r>
        <w:t>甉##甉</w:t>
        <w:br/>
        <w:br/>
        <w:t>xián　《廣韻》户監切，平銜匣。又下斬切。</w:t>
        <w:br/>
        <w:br/>
        <w:t>（1）干瓦屋。《廣韻·銜韻》：“甉，乾瓦屋也。”</w:t>
        <w:br/>
        <w:br/>
        <w:t>（2）盖瓦于屋。《玉篇·瓦部》：“甉，瓦屋也。”《集韻·銜韻》：“甉，瓦施屋也。”</w:t>
        <w:br/>
      </w:r>
    </w:p>
    <w:p>
      <w:r>
        <w:t>甊##甊</w:t>
        <w:br/>
        <w:br/>
        <w:t>lǒu　《廣韻》郎斗切，上厚來。</w:t>
        <w:br/>
        <w:br/>
        <w:t>〔瓿甊〕见“瓿”。</w:t>
        <w:br/>
      </w:r>
    </w:p>
    <w:p>
      <w:r>
        <w:t>甋##甋</w:t>
        <w:br/>
        <w:br/>
        <w:t>dì　《廣韻》都歷切，入錫端。</w:t>
        <w:br/>
        <w:br/>
        <w:t>〔瓴甋〕长方砖。也单称“甋”。《廣雅·釋宫》：“瓴甋，甎也。”*唐**白居易*《渭村退居寄禮部崔侍郎》：“妝*嫫*徒費黛，磨甋詎成璋？”详见“瓴”。</w:t>
        <w:br/>
      </w:r>
    </w:p>
    <w:p>
      <w:r>
        <w:t>甌##甌</w:t>
        <w:br/>
        <w:br/>
        <w:t>〔瓯〕</w:t>
        <w:br/>
        <w:br/>
        <w:t>《説文》：“甌，小盆也。从瓦，區聲。”</w:t>
        <w:br/>
        <w:br/>
        <w:t>（一）ōu　《廣韻》烏侯切，平侯影。侯部。</w:t>
        <w:br/>
        <w:br/>
        <w:t>（1）盆、盂一类瓦器。《説文·瓦部》：“甌，小盆也。”*桂馥*義證：“小盆也者，《字林》同。《三蒼》：‘甌，瓦盂也。’”《方言》卷五：“甂，*陳*、*魏*、*宋*、*楚*之間謂之㼵，自*關*而西謂之甂，其大者謂之甌。”《急就篇》：“甑、瓽、甂、甌、瓨、甖、盧。”*顔師古*注：“甌，瓦杅也，其形大口而庳。”《淮南子·説林》：“狗彘不擇甂甌而食，偷肥其體，而顧近其死。”《太平廣記》卷四百一十八引《梁四公記》：“（*梁武）帝*令馳取赤石，如其法，命工琢之以為甌，各容五斗之半，以盛御膳，香美殊常。”《水滸全傳》第三十二回：“烏皮桌椅，盡列着瓦鉢磁甌。”</w:t>
        <w:br/>
        <w:br/>
        <w:t>（2）小碗；杯。《玉篇·瓦部》：“甌，椀小者。”《篇海類編·器用類·瓦部》：“甌，椀小者，今俗謂盌深者。”*五代**李煜*《漁父》：“花滿渚，酒滿甌。”*元**康進之*《李逵負荆》第一折：“我則待乘興飲兩三甌。”*清**吴蘭*《采茶行》：“擔向侯門不值錢，一甌春雪千山葉。”</w:t>
        <w:br/>
        <w:br/>
        <w:t>（3）古代一种陶制的打击乐器。《詩·陳風·宛丘》“坎其擊缶，*宛丘*之道”*唐**孔穎達*疏：“缶是瓦器，可以節樂，若今擊甌。”*唐**段安節*《樂府雜録·擊甌》：“*武宗*朝，*郭道源*後為*鳳翔府**天興縣*丞，充太常寺調音律官，善擊甌。率以*邢*甌*越*甌共十二隻，旋加減水於其中，以筯擊之，其音妙於方響也。”</w:t>
        <w:br/>
        <w:br/>
        <w:t>（4）古代地名。故地在今*浙江省**温州市*。《山海經·海内南經》：“*甌*居海中。”*郭璞*注：“今*臨海**永寧縣*，即*東甌*，在*岐海*中也。”《晋書·慕容暐載記》：“每欲掃平*關**隴*，蕩一*甌**吴*，庶嗣成先帝遺志，謝憂責于當年。”</w:t>
        <w:br/>
        <w:br/>
        <w:t>（5）古水名。即*永宁江*，今称*瓯江*，*浙江省*第二大河，上源*龙泉溪*，经*温州市*入*东海*。《史記·東越列傳》：“*孝惠*三年，舉*高帝*時*越*功，曰*閩君摇*功多，其民便附，乃立摇為*東海王*，都*東甌*，世俗號為*東甌王*。”*司馬貞*索隱：“*韋昭*曰：‘今*永寧*。’*姚氏*云：‘甌，水名。’《永嘉記》：‘水出*永寧山*，行三十餘里，去郡城五里入*江*。昔有*東甌王*都城，有亭，積石為道，今猶在也。’”</w:t>
        <w:br/>
        <w:br/>
        <w:t>（6）姓。《通志·氏族略二》：“*甌*氏，亦作歐，*東甌王*之後也。*甌冶子*，*吴*人，善鑄劍。”</w:t>
        <w:br/>
        <w:br/>
        <w:t>（二）ǒu　《集韻》於口切，上厚影。</w:t>
        <w:br/>
        <w:br/>
        <w:t>古部族名。《集韻·𠪋韻》：“甌，*西甌*，*駱越*别種。”《史記·趙世家》：“夫翦髮文身，錯臂左衽，*甌越*之民也。”*司馬貞*索隱：“*劉氏*云：‘今*珠崖*、*儋耳*謂之*甌人*，是有*甌越*。’”*張守節*正義：“屬*南越*，故言*甌越*也。《輿地志》云：‘*交趾*，*周*時為*駱越*，*秦*時曰*西甌*，文身斷髮避龍。’則*西甌駱*又在*番吾*之西。*南越*及*甌駱*皆*芈*姓也。”《逸周書·王會》：“正南*甌*、*鄧*、*桂國損子*、*産里*、*百濮*、*九菌*。”*孔晁*注：“六者，南蠻之别名。”</w:t>
        <w:br/>
      </w:r>
    </w:p>
    <w:p>
      <w:r>
        <w:t>甍##甍</w:t>
        <w:br/>
        <w:br/>
        <w:t>《説文》：“甍，屋棟也。从瓦，夢省聲。”</w:t>
        <w:br/>
        <w:br/>
        <w:t>méng　《廣韻》莫耕切，平耕明。蒸部。</w:t>
        <w:br/>
        <w:br/>
        <w:t>（1）屋脊。《説文·瓦部》：“甍，屋棟也。”*徐鍇*繫傳：“所以承瓦也。”《釋名·釋宫室》：“屋脊曰甍。甍，蒙也，在上覆蒙屋也。”《左傳·襄公二十八年》：“*盧蒲癸*自後刺*子之*，*王何*以戈擊之，解其左肩，猶援廟桷，動於甍。”*杜預*注：“甍，屋棟。”*孔穎達*疏：“此是屋上之長材，椽所以馮依者也。今俗謂之屋脊。”《徐霞客遊記·滇遊日記八》：“正殿亦南向，八角層甍高十餘丈，址盤數畝。”*清**黄景仁*《昭明太子祠》：“高甍出林阜，云祀*蕭德施*。”</w:t>
        <w:br/>
        <w:br/>
        <w:t>（2）屋檐，屋顶向旁伸出的边沿部分。*南朝**宋**鮑照*《詠史》：“京城十二衢，飛甍各鱗次。”*唐**李白*《夏日陪司馬武公與羣賢宴姑熟亭序》：“通驛公館南有水亭焉，四甍翬飛，巉絶浦嶼。”</w:t>
        <w:br/>
        <w:br/>
        <w:t>（3）房屋。*南朝**陳**徐陵*《洛陽道二首》之二：“聞珂知馬蹀，傍幔見甍開。”*唐**柳宗元*《逐畢方文》：“門甍晦黑兮，啓伺奸回。”*宋**蘇舜欽*等《地動聯句》：“民甍函鼓舞，禁堞强崩離。”</w:t>
        <w:br/>
        <w:br/>
        <w:t>（4）通“萌”。萌发。*清**朱駿聲*《説文通訓定聲·升部》：“甍，叚借為萌。”《周禮·秋官·薙氏》“春始生而萌之”*漢**鄭玄*注引*杜子春*云：“甍當為萌，謂耕反其萌牙，書亦或為萌。”</w:t>
        <w:br/>
      </w:r>
    </w:p>
    <w:p>
      <w:r>
        <w:t>甎##甎</w:t>
        <w:br/>
        <w:br/>
        <w:t>（一）zhuān　《廣韻》職緣切，平仙章。</w:t>
        <w:br/>
        <w:br/>
        <w:t>同“磚”。《廣韻·仙韻》：“甎，甎瓦。《古史考》曰：‘*烏曹*作甎。’”《篇海類編·器用類·瓦部》：“甎，俗作磚。”*唐**韓愈*《張中丞傳後叙》：“抽矢射佛寺浮圖，矢著其上甎半箭。”*元**秦簡夫*《東堂老》第一折：“只守着那奈風霜破頂的甎窰。”</w:t>
        <w:br/>
        <w:br/>
        <w:t>（二）chuán　《篇海類編》市緣切。</w:t>
        <w:br/>
        <w:br/>
        <w:t>同“𤮍”。《篇海類編·器用類·瓦部》：“甎，陶人作器具。”按：《集韻·㒨韻》作“𤮍”。</w:t>
        <w:br/>
      </w:r>
    </w:p>
    <w:p>
      <w:r>
        <w:t>甏##甏</w:t>
        <w:br/>
        <w:br/>
        <w:t>bèng　《篇海類編》蒲孟切。</w:t>
        <w:br/>
        <w:br/>
        <w:t>方言。瓮。《篇海類編·器用類·瓦部》：“甏，甖屬。”《字彙·瓦部》：“甏，瓶甕。”*徐珂*《清稗類鈔·方言類》：“*吴江*菜心早上甏。菜心，白菜之心也。甏，壜也。”*清**俞樾*《右台仙館筆記·父凶子狠》：“*蘇州**桃花塢*有缸甏*阿縻*者。”*茅盾*《秋收》：“*阿四*阴沉地说着，把那三斗米分装在两个甏里。”</w:t>
        <w:br/>
      </w:r>
    </w:p>
    <w:p>
      <w:r>
        <w:t>甐##甐</w:t>
        <w:br/>
        <w:br/>
        <w:t>lìn　《廣韻》良刃切，去震來。真部。</w:t>
        <w:br/>
        <w:br/>
        <w:t>（1）器。《玉篇·瓦部》：“甐，器也。”</w:t>
        <w:br/>
        <w:br/>
        <w:t>（2）器坚。《篇海類編·器用類·瓦部》：“甐，器堅。”</w:t>
        <w:br/>
        <w:br/>
        <w:t>（3）通“磷”。因磨损而变薄。《篇海類編·器用類·瓦部》：“甐，敝也。”《周禮·考工記·輪人》：“侔以行山，則是搏以行石也，是故輪雖敝，不甐於鑿。”*鄭玄*注：“甐亦敝也。以輪之厚，石雖齧之，不能敝其鑿旁使之動。”又《鮑人》：“察其線而藏，則雖敝而不甐。”*鄭玄*注：“甐，故書或作鄰。*鄭司農*云：鄰讀為‘磨而不磷’之磷。”</w:t>
        <w:br/>
      </w:r>
    </w:p>
    <w:p>
      <w:r>
        <w:t>甑##甑</w:t>
        <w:br/>
        <w:br/>
        <w:t>《説文》：“甑，甗也。从瓦，曾聲。𩱭，籀文甑，从䰜。”</w:t>
        <w:br/>
        <w:br/>
        <w:t>zèng　《廣韻》子孕切，去證精。蒸部。</w:t>
        <w:br/>
        <w:br/>
        <w:t>（1）蒸食炊器。古代的甑，底部有许多透蒸气的小孔，置于鬲或鍑上蒸煮，有如现代的蒸笼。也有另外加箄的。新石器时代晚期已有陶甑，*殷**周*时有用青铜铸成的。现代则以木制为主，也有竹制。《説文·瓦部》：“甑，甗也。”*段玉裁*注：“《考工記》陶人為甑，實二鬴，厚半寸，脣寸，七穿。按：甑所以炊烝米為飯者，其底七穿，故必以箅蔽甑底而加米於上，而𩞑之，而餾之。”《廣韻·證韻》：“甑，《古史考》曰：‘*黄帝*始作甑。’”《孟子·滕文公上》：“*許子*以釜甑爨，以鐵耕乎？”*宋**陸游*《雜題六首》之二：“朝甑米空烹芋粥，夜缸油盡點松明。”*周立波*《扫盲志异》：“他到灶屋抓了一把甑边饭。”</w:t>
        <w:br/>
        <w:br/>
        <w:t>（2）盛物瓦器。*章炳麟*《新方言·釋器》：“*湖南*謂釜曰䰝，*浙*西鄙人謂小甕曰甑。”*唐**李賀*《始為奉禮憶昌谷山居》：“土甑封茶葉，山杯鎖竹根。”*王琦*注：“土甑，磁瓶類，燒土為之。”</w:t>
        <w:br/>
      </w:r>
    </w:p>
    <w:p>
      <w:r>
        <w:t>甒##甒</w:t>
        <w:br/>
        <w:br/>
        <w:t>wǔ　《廣韻》文甫切，上麌微。魚部。</w:t>
        <w:br/>
        <w:br/>
        <w:t>古代盛酒的瓦器。《玉篇·瓦部》：“甒，盛五升小甖也。”《集韻·噳韻》：“甒，《方言》：‘甖，*周**魏*之間謂之甒。’”《儀禮·士喪禮》：“東方之饌兩瓦甒，其實醴酒。”《禮記·禮器》：“五獻之尊，門外缶，門内壺，君尊瓦甒。”*鄭玄*注：“壺大一石，瓦甒五斗。”*孔穎達*疏：“此瓦甒即《燕禮》‘公尊瓦大’也……按：《禮圖》，瓦大受五斗，口徑尺，頸高二寸，徑尺。大中，身鋭，下平。瓦甒與瓦大同。”*唐**李賀*《箜篌引》：“隴畝油油黍與葫，瓦甒濁醪蟻浮浮。”</w:t>
        <w:br/>
      </w:r>
    </w:p>
    <w:p>
      <w:r>
        <w:t>甓##甓</w:t>
        <w:br/>
        <w:br/>
        <w:t>《説文》：“甓，瓴甓也。从瓦，辟聲。《詩》曰：‘中唐有甓。’”</w:t>
        <w:br/>
        <w:br/>
        <w:t>pì　《廣韻》扶歷切（《集韻》蒲歷切），入錫並。錫部。</w:t>
        <w:br/>
      </w:r>
    </w:p>
    <w:p>
      <w:r>
        <w:t>甔##甔</w:t>
        <w:br/>
        <w:br/>
        <w:t>dān　《廣韻》丁含切，平覃端。又都濫切，都甘切。</w:t>
        <w:br/>
        <w:br/>
        <w:t>古代盛物瓦器。《廣雅·釋器》：“甔，瓶也。”*王念孫*疏證：“《史記·貨殖傳》：‘漿千甔。’集解：‘*徐廣*曰：甔，大罌也。’索隱云：‘甔，《漢書》作儋，*孟康*曰：儋，甖也。甖受一石，故曰儋石。’《漢書·蒯通傳》：‘守儋石之禄。’*應劭*注云：‘*齊*人名小甖為儋，受二斛。’《後漢書·明帝紀》：‘生者無擔石之儲。’*李賢*注引《埤倉》云：‘甔，大罌也。’案：諸説或訓甔為罌，或以為大罌，或以為小罌。古無定訓，疑莫能明也。”后用作盎、缶的代称。*宋**陸游*《數日不出門偶賦》：“老僧遣信分茶串，隱士敲門致酒甔。”</w:t>
        <w:br/>
      </w:r>
    </w:p>
    <w:p>
      <w:r>
        <w:t>甕##甕</w:t>
        <w:br/>
        <w:br/>
        <w:t>wèng　《廣韻》烏貢切，去送影。東部。</w:t>
        <w:br/>
        <w:br/>
        <w:t>（1）同“瓮”。《玉篇·瓦部》：“甕”，同“瓮”。《易·井》：“井谷射鮒，甕敝漏。”*陸德明*釋文引*鄭玄*注：“甕，停水器也。”《史記·李斯列傳》：“夫擊甕叩缶，彈筝搏髀，而歌呼嗚嗚快耳（目）者，真*秦*之聲也。”*唐**孟浩然*《戲題》：“已言雞黍熟，復道甕頭清。”*元**康進之*《李逵負荆》第四折：“管教他甕中捉鱉，手到拿來。”</w:t>
        <w:br/>
        <w:br/>
        <w:t>（2）姓。《正字通·瓦部》：“甕，姓。*嘉靖*進士*甕幼金*。”</w:t>
        <w:br/>
      </w:r>
    </w:p>
    <w:p>
      <w:r>
        <w:t>甖##甖</w:t>
        <w:br/>
        <w:br/>
        <w:t>同“罌”。《方言》卷五：“㼚、瓭、𤮢、䍃、㽀、㼻、甀、瓮、瓿甊、㽈，甖也……甖，其通語也。”《集韻·耕韻》：“罌，《説文》：‘缶也。’或从瓦。”*晋**劉伶*《酒德頌》：“先生於是方捧甖承槽，銜杯漱醪。”*唐**李賀*《染絲上春機》：“玉甖汲水花桐井，蒨絲沈水如雲影。”*清**黄景仁*《平定兩金川大功告成恭紀》：“懸車束馬登累甖，前車鑿石雷殷磅。”</w:t>
        <w:br/>
      </w:r>
    </w:p>
    <w:p>
      <w:r>
        <w:t>甗##甗</w:t>
        <w:br/>
        <w:br/>
        <w:t>《説文》：“甗，甑也。一曰穿也。从瓦，鬳聲。讀若言。”*桂馥*義證：“‘一曰穿也’者，當云‘一穿也’，衍‘曰’字。”</w:t>
        <w:br/>
        <w:br/>
        <w:t>yǎn　《廣韻》魚蹇切，上獮疑。又語軒切，魚變切。元部。</w:t>
        <w:br/>
        <w:br/>
        <w:t>（1）古代炊器。青铜制或陶制，上部是透底的甑，下部是鬲，中置一有孔的箅。也有上下部可分开的。多为圆形，也有方形。盛行于*殷*、*周*时。《説文·瓦部》：“甗，甑也，一穿也。”*段玉裁*注：“陶人為甗，實二鬴，厚半寸，脣寸。*鄭司農*云：‘甗，無底甑。’無底即所謂一穿。蓋甑七穿而小，甗一穿而大。一穿而大，則無底矣。‘甑’下曰‘甗也’，渾言之；此曰‘甑也，一穿也’，析言之。”《正字通·瓦部》：“《博古圖》云：甗之為器，上若甑，可以炊物；下若鬲，可以飪物，蓋兼二器而有之。或三足而圜，或四足而方。”《左傳·成公二年》：“*齊侯*使*賔媚人*賂以紀甗、玉磬與地。”*孔穎達*疏：“*鄭衆*注《考工記》云：‘甗，無底甑。’《方言》云：‘甑，自*關*而東謂之甗。’知甗是甑也。”*宋**范成大*《勞畬耕》：“早秈與晚䆉，濫吹甑甗間。”*清**湯右曾*《穀賤行》：“大甕小甗粟滿儲，今年要備明年須。”</w:t>
        <w:br/>
        <w:br/>
        <w:t>（2）甑形的山。后作“巘”。《爾雅·釋山》：“重甗隒。”郭璞注：“謂山形如果兩甗。甗，甑也。山形狀似之，因以名云。”《釋名·釋山》：“山上大下小曰甗。”清朱駿聲《説文通訓定聲·乾部》：“甗，字亦作巘。”《〈文選·司馬相如上賦〉》：“巖陁甗錡，摧崣崛崎。”李善注引璞注：“司馬彪曰：‘上大下小有似欹甑也。’”唐郤昂《岐邠涇寧四州馬坊碑頌》：“陞甗齕，降阿飲沱，馺而走，如龍如鬼，或寢或吪。”清顧炎武《天下郡國利病書·雲南二·陸路》：“倒馬、五坡有谷蠻關、龍場、蛇場，路皆石齒，馬升甗，昆蹄踏聲鏗然。”</w:t>
        <w:br/>
        <w:br/>
        <w:t>（3）古地名。*春秋**齐*地。今*山东省**济南*市附近。《春秋·僖公十八年》：“*宋*師及*齊*師戰于*甗*。*齊*師敗績。”</w:t>
        <w:br/>
      </w:r>
    </w:p>
    <w:p>
      <w:r>
        <w:t>𤬦##𤬦</w:t>
        <w:br/>
        <w:br/>
        <w:t>wà　《集韻》吾化切，去禡疑。</w:t>
        <w:br/>
        <w:br/>
        <w:t>同“瓦”。往屋上盖瓦。《集韻·禡韻》：“瓦，施瓦於屋也。或作𤬦。”</w:t>
        <w:br/>
      </w:r>
    </w:p>
    <w:p>
      <w:r>
        <w:t>𤬧##𤬧</w:t>
        <w:br/>
        <w:br/>
        <w:t>zú　《龍龕手鑑·瓦部》：“𤬧，音卆。”《字彙補·瓦部》：“𤬧，精悉切，音卒。義闕。”按：“𤬧”、“卒”音同形近，“𤬧”，疑即“卒”的讹俗字。</w:t>
        <w:br/>
      </w:r>
    </w:p>
    <w:p>
      <w:r>
        <w:t>𤬨##𤬨</w:t>
        <w:br/>
        <w:br/>
        <w:t>fàn　《集韻》扶泛切，去梵奉。</w:t>
        <w:br/>
        <w:br/>
        <w:t>瓦。《集韻·梵韻》：“𤬨，瓦也。”</w:t>
        <w:br/>
      </w:r>
    </w:p>
    <w:p>
      <w:r>
        <w:t>𤬩##𤬩</w:t>
        <w:br/>
        <w:br/>
        <w:t>yì　《廣韻》與職切，入職以。</w:t>
        <w:br/>
        <w:br/>
        <w:t>（1）瓶瓮骨。《廣韻·職韻》：“𤬩，瓶瓮骨也。”</w:t>
        <w:br/>
        <w:br/>
        <w:t>（2）瓦坯。《集韻·職韻》：“𤬩，瓦坏也。”</w:t>
        <w:br/>
      </w:r>
    </w:p>
    <w:p>
      <w:r>
        <w:t>𤬪##𤬪</w:t>
        <w:br/>
        <w:br/>
        <w:t>（一）dù　《廣韻》徒古切，上姥定。</w:t>
        <w:br/>
        <w:br/>
        <w:t>（1）大盆。《廣雅·釋器》：“𤬪，㽉也。”*王念孫*疏證：“《説文》：‘鑑，大盆也。’……*襄*九年《左傳》注云：‘水器，盆𦉞之屬，竝（与㽉）字異而義同。’”</w:t>
        <w:br/>
        <w:br/>
        <w:t>（2）小瓦缶。《玉篇·瓦部》：“𤬪，瓶也。”按：《方言》卷五：“缶……其小者謂之瓶。”与今之称瓶者异。</w:t>
        <w:br/>
        <w:br/>
        <w:t>（二）kān　《廣韻》口含切，平覃溪。</w:t>
        <w:br/>
        <w:br/>
        <w:t>瓦器。《廣韻·覃韻》：“𤬪，瓦器。”</w:t>
        <w:br/>
      </w:r>
    </w:p>
    <w:p>
      <w:r>
        <w:t>𤬫##𤬫</w:t>
        <w:br/>
        <w:br/>
        <w:t>suì　《改併四聲篇海·瓦部》引《龍龕手鑑》：“𤬫，音碎。”《字彙補·瓦部》：“𤬫，心醉切。義闕。”按：*张涌泉*《漢語俗字叢考》：“此字當是‘𤭢’的訛俗字。”</w:t>
        <w:br/>
      </w:r>
    </w:p>
    <w:p>
      <w:r>
        <w:t>𤬬##𤬬</w:t>
        <w:br/>
        <w:br/>
        <w:t>同“甃”。《龍龕手鑑·瓦部》：“𤬬”，“甃”的俗字。</w:t>
        <w:br/>
      </w:r>
    </w:p>
    <w:p>
      <w:r>
        <w:t>𤬭##𤬭</w:t>
        <w:br/>
        <w:br/>
        <w:t>pī　《集韻》鋪枚切，平灰滂。</w:t>
        <w:br/>
        <w:br/>
        <w:t>同“坏（坯）”。没有烧过的砖瓦。《集韻·灰韻》：“𤬭，瓦未燒者。通作坏。”按：《説文·土部》作“坏”，通常写作“坯”。</w:t>
        <w:br/>
      </w:r>
    </w:p>
    <w:p>
      <w:r>
        <w:t>𤬮##𤬮</w:t>
        <w:br/>
        <w:br/>
        <w:t>同“瓶”。《篇海類編·器用類·瓦部》：“𤬮，音瓶。汲水器。”《字彙·瓦部》：“𤬮，同瓶。”</w:t>
        <w:br/>
      </w:r>
    </w:p>
    <w:p>
      <w:r>
        <w:t>𤬯##𤬯</w:t>
        <w:br/>
        <w:br/>
        <w:t>《説文》：“𤬯，治橐榦也。从瓦，今聲。”*段玉裁*改作“冶橐榦也”，并注：“冶者以韋囊鼓火，《老子》之所謂橐也。其所執之柄曰𤬯。”</w:t>
        <w:br/>
        <w:br/>
        <w:t>（一）hán　《集韻》胡南切，平覃匣。侵部。</w:t>
        <w:br/>
        <w:br/>
        <w:t>古代用于冶炼的鼓风器“排橐”与炉相接的通风管。《説文·瓦部》：“𤬯，治（冶）橐榦也。”*陳詩庭*證疑：“《廣韻》：‘肣，排囊柄也。’……《廣韻》之‘排囊’即‘橐囊’也，‘肣’即《説文》‘𤬯’字，依《説文》从瓦。《玉篇》：‘幹，柄也。’幹即其呼吸之氣口。字从今者，皆有舌義，故知其為氣口也。當以瓦為之，故字从瓦。形如竹筒，故曰幹、曰柄。”</w:t>
        <w:br/>
        <w:br/>
        <w:t>（二）qiàn　《廣韻》丘釅切，去釅溪。</w:t>
        <w:br/>
        <w:br/>
        <w:t>有耳的小陶瓶。《廣韻·釅韻》：“𤬯，似瓶，有耳。”《集韻·驗韻》：“𤬯，陶器。小瓶有耳者。”</w:t>
        <w:br/>
      </w:r>
    </w:p>
    <w:p>
      <w:r>
        <w:t>𤬰##𤬰</w:t>
        <w:br/>
        <w:br/>
        <w:t>同“𤬯”。《集韻·覃韻》：“𤬰，《説文》：治（冶）橐榦。”*方成珪*考正：“二*徐*本‘𤬰’作‘𤬯’，‘榦’下有‘也’字。”</w:t>
        <w:br/>
      </w:r>
    </w:p>
    <w:p>
      <w:r>
        <w:t>𤬱##𤬱</w:t>
        <w:br/>
        <w:br/>
        <w:t>xù　《龍龕手鑑·瓦部》：“𤬱，許勿反。”《字彙補·瓦部》：“𤬱，音旭。見《海篇》。”</w:t>
        <w:br/>
      </w:r>
    </w:p>
    <w:p>
      <w:r>
        <w:t>𤬳##𤬳</w:t>
        <w:br/>
        <w:br/>
        <w:t>同“𤬳”。《玉篇·瓦部》：“𤬳，缾也。”《尊勝佛頂修瑜伽法軌儀》卷二：“八肘已下者，五箇瓶即得，其瓶青瓷𤬳或新瓦甕。”</w:t>
        <w:br/>
      </w:r>
    </w:p>
    <w:p>
      <w:r>
        <w:t>𤬴##𤬴</w:t>
        <w:br/>
        <w:br/>
        <w:t>“㼢”的讹字。《集韻·止韻》：“𤬴，𤮎、𤬴，甎也。”按：《廣雅·釋宫》“𤮎、㼢，㼾甎也”*清**王念孫*疏證：“《集韻》、《類篇》‘㼢’字注引《廣雅》：‘𤮎、㼢，甎也。’又有‘𤬴’字，注亦云：‘𤮎、𤬴，甎也。’蓋俗書‘㼢’字作‘𤬴’，故譌而為‘𤬴’。”</w:t>
        <w:br/>
      </w:r>
    </w:p>
    <w:p>
      <w:r>
        <w:t>𤬵##𤬵</w:t>
        <w:br/>
        <w:br/>
        <w:t>dì　《廣韻》都計切，去霽端。</w:t>
        <w:br/>
        <w:br/>
        <w:t>〔𤬵瓽〕大瓮。《廣韻·霽韻》：“𤬵，𤬵瓽，大瓮。”</w:t>
        <w:br/>
      </w:r>
    </w:p>
    <w:p>
      <w:r>
        <w:t>𤬶##𤬶</w:t>
        <w:br/>
        <w:br/>
        <w:t>同“𥁎”。《集韻·用韻》：“𥁎，大𦉍。或作𤬶。”</w:t>
        <w:br/>
      </w:r>
    </w:p>
    <w:p>
      <w:r>
        <w:t>𤬷##𤬷</w:t>
        <w:br/>
        <w:br/>
        <w:t>nà　《廣韻》女刮切，入鎋娘。</w:t>
        <w:br/>
        <w:br/>
        <w:t>牡瓦。《玉篇·瓦部》：“𤬷，𤭧也。”</w:t>
        <w:br/>
      </w:r>
    </w:p>
    <w:p>
      <w:r>
        <w:t>𤬺##𤬺</w:t>
        <w:br/>
        <w:br/>
        <w:t>同“㼜（盎）”。《改併四聲篇海·瓦部》引《玉篇》：“𤬺、㼜，亦作盎。”</w:t>
        <w:br/>
      </w:r>
    </w:p>
    <w:p>
      <w:r>
        <w:t>𤬻##𤬻</w:t>
        <w:br/>
        <w:br/>
        <w:t>同“瓴”。《篇海類編·器用類·瓦部》：“𤬻”，同“瓴”。</w:t>
        <w:br/>
      </w:r>
    </w:p>
    <w:p>
      <w:r>
        <w:t>𤬼##𤬼</w:t>
        <w:br/>
        <w:br/>
        <w:t>同“𤬷”。《集韻·舝韻》：“𤬷，亦書作𤬼。”</w:t>
        <w:br/>
      </w:r>
    </w:p>
    <w:p>
      <w:r>
        <w:t>𤬽##𤬽</w:t>
        <w:br/>
        <w:br/>
        <w:t>同“𤭛（㼚）”。《龍龕手鑑·瓦部》：“𤬽”，同“𤭛”。</w:t>
        <w:br/>
      </w:r>
    </w:p>
    <w:p>
      <w:r>
        <w:t>𤬿##𤬿</w:t>
        <w:br/>
        <w:br/>
        <w:t>guī　《集韻》玄圭切，平齊匣。</w:t>
        <w:br/>
        <w:br/>
        <w:t>同“窐”。甑下的孔眼。《集韻·齊韻》：“窐，甑空也。或作𤬿。”</w:t>
        <w:br/>
      </w:r>
    </w:p>
    <w:p>
      <w:r>
        <w:t>𤭀##𤭀</w:t>
        <w:br/>
        <w:br/>
        <w:t>同“㼱”。《集韻·𤣗韻》：“㼱，籀作𤭀。”</w:t>
        <w:br/>
      </w:r>
    </w:p>
    <w:p>
      <w:r>
        <w:t>𤭁##𤭁</w:t>
        <w:br/>
        <w:br/>
        <w:t>同“㼧”。《廣韻·東韻》：“㼧，㼧瓦。𤭁，上同。”按：《玉篇·瓦部》：“㼧，牡瓦也。”*宋**葉夢得*《石林燕語》卷三：“*郭進*守*雄州*，*太祖*令有司造第於御街之東，欲以賜之，使盡用𤭁瓦。”</w:t>
        <w:br/>
      </w:r>
    </w:p>
    <w:p>
      <w:r>
        <w:t>𤭂##𤭂</w:t>
        <w:br/>
        <w:br/>
        <w:t>niè　《字彙補》乃牒切。</w:t>
        <w:br/>
        <w:br/>
        <w:t>〔𤭂齀〕同“臲𡰈”。不安貌。《字彙補·瓦部》：“𤭂，𤭂齀，不安貌。《九經考異》曰：‘《易·困》九五，劓刖。’舊本作‘𤭂齀’。*荀*、*陸*作‘臲𡰈’。”</w:t>
        <w:br/>
      </w:r>
    </w:p>
    <w:p>
      <w:r>
        <w:t>𤭃##𤭃</w:t>
        <w:br/>
        <w:br/>
        <w:t>同“㼲”。《集韻·帖韻》：“㼲，或省。”</w:t>
        <w:br/>
      </w:r>
    </w:p>
    <w:p>
      <w:r>
        <w:t>𤭇##𤭇</w:t>
        <w:br/>
        <w:br/>
        <w:t>酒器名。*宋**趙與時*《賓退録》卷三：“《嶺表録異》云：‘盎上白甆甌謂之𤭇，一𤭇三文。’……𤭇字不見於字書。《説文》云：‘甌瓿謂之瓵。瓵，盈之切。’疑是‘瓵’字傳寫之誤。”</w:t>
        <w:br/>
      </w:r>
    </w:p>
    <w:p>
      <w:r>
        <w:t>𤭈##𤭈</w:t>
        <w:br/>
        <w:br/>
        <w:t>diào</w:t>
        <w:br/>
        <w:br/>
        <w:t>同“銚”。一种大口，有柄、有流的烹煮器。《老殘遊記》第十回：“蒼頭捧了一個小紅泥爐子，外一個水𤭈子、一個小茶壺，幾個小茶杯，安置在矮脚几上。”</w:t>
        <w:br/>
      </w:r>
    </w:p>
    <w:p>
      <w:r>
        <w:t>𤭉##𤭉</w:t>
        <w:br/>
        <w:br/>
        <w:t>huāng　《集韻》呼光切，平唐曉。</w:t>
        <w:br/>
        <w:br/>
        <w:t>器名。《集韻·唐韻》：“𤭉，器也。”</w:t>
        <w:br/>
      </w:r>
    </w:p>
    <w:p>
      <w:r>
        <w:t>𤭊##𤭊</w:t>
        <w:br/>
        <w:br/>
        <w:t>同“瓨”。*清**王筠*《説文句讀·瓦部》：“瓨，字又作𤭊”。《齊民要術·種榆白楊》：“十五年後，中為車轂及蒲桃𤭊。”《敦煌變文集·太子成道經》：“撥掉乘船過大江，神前傾酒三五𤭊。”</w:t>
        <w:br/>
      </w:r>
    </w:p>
    <w:p>
      <w:r>
        <w:t>𤭋##𤭋</w:t>
        <w:br/>
        <w:br/>
        <w:t>同“𤮋”。《龍龕手鑑·瓦部》：“𤭋”，同“𤮋”。</w:t>
        <w:br/>
      </w:r>
    </w:p>
    <w:p>
      <w:r>
        <w:t>𤭌##𤭌</w:t>
        <w:br/>
        <w:br/>
        <w:t>tí　《集韻》田黎切，平齊定。</w:t>
        <w:br/>
        <w:br/>
        <w:t>（1）瓷。《玉篇·瓦部》：“𤭌，瓷也。”</w:t>
        <w:br/>
        <w:br/>
        <w:t>（2）同“㼵”。小盆。《集韻·齊韻》：“㼵，《博雅（釋器）》：‘㼵、甌，甂也。’或从弟。”</w:t>
        <w:br/>
      </w:r>
    </w:p>
    <w:p>
      <w:r>
        <w:t>𤭍##𤭍</w:t>
        <w:br/>
        <w:br/>
        <w:t>fàn　《玉篇》扶汎切。</w:t>
        <w:br/>
        <w:br/>
        <w:t>（1）同“𤬨”。瓦。《玉篇·瓦部》：“𤭍，瓦。”《篇海類編·器用類·瓦部》：“𤭍，瓦也。亦作𤬨。”</w:t>
        <w:br/>
        <w:br/>
        <w:t>（2）瓶貌。《字彙·瓦部》：“𤭍，瓶貌。”</w:t>
        <w:br/>
      </w:r>
    </w:p>
    <w:p>
      <w:r>
        <w:t>𤭎##𤭎</w:t>
        <w:br/>
        <w:br/>
        <w:t>同“甒”。《集韻·虞韻》：“甒，或从武。”</w:t>
        <w:br/>
      </w:r>
    </w:p>
    <w:p>
      <w:r>
        <w:t>𤭏##𤭏</w:t>
        <w:br/>
        <w:br/>
        <w:t>同“瓻”。《廣韻·昔韻》：“𤭏，瓶也。”《集韻·昔韻》：“瓻，盛酒器。或作𤭏。”</w:t>
        <w:br/>
      </w:r>
    </w:p>
    <w:p>
      <w:r>
        <w:t>𤭐##𤭐</w:t>
        <w:br/>
        <w:br/>
        <w:t>同“甍”。《方言》卷十三：“𤭐，謂之㽌。”*郭璞*注：“即屋檼也。今字作甍，音萌。”</w:t>
        <w:br/>
      </w:r>
    </w:p>
    <w:p>
      <w:r>
        <w:t>𤭑##𤭑</w:t>
        <w:br/>
        <w:br/>
        <w:t>wú　《集韻》訛胡切，平模疑。</w:t>
        <w:br/>
        <w:br/>
        <w:t>瓯。《玉篇·瓦部》：“𤭑，甌也。”</w:t>
        <w:br/>
      </w:r>
    </w:p>
    <w:p>
      <w:r>
        <w:t>𤭒##𤭒</w:t>
        <w:br/>
        <w:br/>
        <w:t>láng　《集韻》盧當切，平唐來。</w:t>
        <w:br/>
        <w:br/>
        <w:t>器名。《玉篇·瓦部》：“𤭒，器也。”《集韻·唐韻》：“𤭒，器名。”</w:t>
        <w:br/>
      </w:r>
    </w:p>
    <w:p>
      <w:r>
        <w:t>𤭓##𤭓</w:t>
        <w:br/>
        <w:br/>
        <w:t>同“鈃”。《集韻·青韻》：“鈃，或作𤭓。”</w:t>
        <w:br/>
      </w:r>
    </w:p>
    <w:p>
      <w:r>
        <w:t>𤭔##𤭔</w:t>
        <w:br/>
        <w:br/>
        <w:t>píng　《龍龕手鑑》音瓶。</w:t>
        <w:br/>
        <w:br/>
        <w:t>罂类瓦器。《龍龕手鑑·瓦部》：“𤭔，𤮭也。”《字彙·瓦部》：“𤭔，甖屬。”</w:t>
        <w:br/>
      </w:r>
    </w:p>
    <w:p>
      <w:r>
        <w:t>𤭕##𤭕</w:t>
        <w:br/>
        <w:br/>
        <w:t>“𤭉”的讹字。《康熙字典·瓦部》：“𤭕，《集韻》呼光切，音荒。器也。”按：《集韻·唐韻》作“𤭉”。</w:t>
        <w:br/>
      </w:r>
    </w:p>
    <w:p>
      <w:r>
        <w:t>𤭗##𤭗</w:t>
        <w:br/>
        <w:br/>
        <w:t>同“𤬷”。《玉篇·瓦部》：“𤭗”，同“𤬷”。</w:t>
        <w:br/>
      </w:r>
    </w:p>
    <w:p>
      <w:r>
        <w:t>𤭘##𤭘</w:t>
        <w:br/>
        <w:br/>
        <w:t>同“㼢”。《字彙補·瓦部》：“𤭘，俗㼢字。”</w:t>
        <w:br/>
      </w:r>
    </w:p>
    <w:p>
      <w:r>
        <w:t>𤭙##𤭙</w:t>
        <w:br/>
        <w:br/>
        <w:t>（一）hán　《廣韻》胡男切，平覃匣。</w:t>
        <w:br/>
        <w:br/>
        <w:t>似瓶有耳的瓦器。或称“𤭙㼺”。《廣韻·覃韻》：“𤭙，似瓶有耳。”《集韻·覃韻》：“𤭙，𤭙㼺，小缾。”</w:t>
        <w:br/>
        <w:br/>
        <w:t>（二）gān　《集韻》姑南切，平覃見。</w:t>
        <w:br/>
        <w:br/>
        <w:t>腹大口小的器皿。《集韻·覃韻》：“𤭙，器斂口者。”</w:t>
        <w:br/>
      </w:r>
    </w:p>
    <w:p>
      <w:r>
        <w:t>𤭛##𤭛</w:t>
        <w:br/>
        <w:br/>
        <w:t>同“㼚”。《集韻·唐韻》：“㼚，或作𤭛。”《齊民要術·瓜菹法》：“瓜洗净，令燥鹽揩之……密泥𤭛口，軟而黄便可食。”《本草綱目·草部·藍澱》：“今方士或以染𤭛水飲人治噎膈，皆取其殺蟲也。”*清**范寅*《越諺》卷上：“秀才怕歲考，𢊍司怕𤭛竈。”</w:t>
        <w:br/>
      </w:r>
    </w:p>
    <w:p>
      <w:r>
        <w:t>𤭜##𤭜</w:t>
        <w:br/>
        <w:br/>
        <w:t>lí　《集韻》憐題切，平齊來。</w:t>
        <w:br/>
        <w:br/>
        <w:t>小瓶。《集韻·齊韻》：“𤭜，小瓶。”</w:t>
        <w:br/>
      </w:r>
    </w:p>
    <w:p>
      <w:r>
        <w:t>𤭝##𤭝</w:t>
        <w:br/>
        <w:br/>
        <w:t>同“𤮅（甈）”。《集韻·祭韻》：“甈，或作𤮅，亦省（作𤭝）。”</w:t>
        <w:br/>
      </w:r>
    </w:p>
    <w:p>
      <w:r>
        <w:t>𤭞##𤭞</w:t>
        <w:br/>
        <w:br/>
        <w:t>dūn　《廣韻》都昆切，平魂端。</w:t>
        <w:br/>
        <w:br/>
        <w:t>像瓯的陶器。《玉篇·瓦部》：“𤭞，器似甌也。”</w:t>
        <w:br/>
      </w:r>
    </w:p>
    <w:p>
      <w:r>
        <w:t>𤭟##𤭟</w:t>
        <w:br/>
        <w:br/>
        <w:t>fù　《集韻》扶缶切，上有奉。</w:t>
        <w:br/>
        <w:br/>
        <w:t>瓦器。《集韻·有韻》：“𤭟，瓦器。”一说同“缶”。《正字通·瓦部》：“𤭟，俗缶字。”</w:t>
        <w:br/>
      </w:r>
    </w:p>
    <w:p>
      <w:r>
        <w:t>𤭠##𤭠</w:t>
        <w:br/>
        <w:br/>
        <w:t>同“𤬷”。《篇海類編·器用類·瓦部》：“𤬷，𤭧也。亦作𤭠。”</w:t>
        <w:br/>
      </w:r>
    </w:p>
    <w:p>
      <w:r>
        <w:t>𤭡##𤭡</w:t>
        <w:br/>
        <w:br/>
        <w:t>同“𤬷”。《改併四聲篇海·瓦部》引《玉篇》：“𤭡，音𤬷，義同。”按：《玉篇·瓦部》作“𤭗”。</w:t>
        <w:br/>
      </w:r>
    </w:p>
    <w:p>
      <w:r>
        <w:t>𤭢##𤭢</w:t>
        <w:br/>
        <w:br/>
        <w:t>《説文》：“𤭢，破也。从瓦，卒聲。”</w:t>
        <w:br/>
        <w:br/>
        <w:t>suì　《廣韻》蘇内切，去隊心。</w:t>
        <w:br/>
        <w:br/>
        <w:t>破碎。后作“碎”。《説文·瓦部》：“𤭢，破也。”*段玉裁*注：“𤭢與碎音同義異：碎者，䊳也；𤭢則破而已，不必䊳也。今則碎行而𤭢廢矣。”《玉篇·瓦部》：“𤭢，亦作碎。”《正字通·瓦部》：“𤭢，細破也。與碎通。”</w:t>
        <w:br/>
      </w:r>
    </w:p>
    <w:p>
      <w:r>
        <w:t>𤭣##𤭣</w:t>
        <w:br/>
        <w:br/>
        <w:t>同“㽄”。《集韻·支韻》：“㽄，或省。”</w:t>
        <w:br/>
      </w:r>
    </w:p>
    <w:p>
      <w:r>
        <w:t>𤭦##𤭦</w:t>
        <w:br/>
        <w:br/>
        <w:t>同“𤭣（㽄）”。《改併四聲篇海·瓦部》引《餘文》：“𤭦”，同“𤭣”。</w:t>
        <w:br/>
      </w:r>
    </w:p>
    <w:p>
      <w:r>
        <w:t>𤭧##𤭧</w:t>
        <w:br/>
        <w:br/>
        <w:t>jiē　《廣韻》古諧切，平皆見。</w:t>
        <w:br/>
        <w:br/>
        <w:t>（1）牡瓦，俯盖的瓦。俗称“阳瓦”。《玉篇·瓦部》：“𤭧，牡瓦也。”*明**馮夢龍*《古今譚概·微詞部·夏言》：“脩九廟，𤮉、㼾、㼧、𤭧不堪者，皆運積*東長安街*側。”</w:t>
        <w:br/>
        <w:br/>
        <w:t>（2）器名。《龍龕手鑑·瓦部》：“𤭧，器也。”</w:t>
        <w:br/>
      </w:r>
    </w:p>
    <w:p>
      <w:r>
        <w:t>𤭨##𤭨</w:t>
        <w:br/>
        <w:br/>
        <w:t>同“堶”。《集韻·戈韻》：“堶，飛甎戲也。或作𤭨。”</w:t>
        <w:br/>
      </w:r>
    </w:p>
    <w:p>
      <w:r>
        <w:t>𤭩##𤭩</w:t>
        <w:br/>
        <w:br/>
        <w:t>qìng《改併四聲篇海》引《類篇》苦徑切。</w:t>
        <w:br/>
        <w:br/>
        <w:t>石器。《改併四聲篇海·瓦部》引《類篇》：“𤭩，石器也。”</w:t>
        <w:br/>
      </w:r>
    </w:p>
    <w:p>
      <w:r>
        <w:t>𤭪##𤭪</w:t>
        <w:br/>
        <w:br/>
        <w:t>同“㼽”。《玉篇·瓦部》：“𤭪”，同“㼽”。</w:t>
        <w:br/>
      </w:r>
    </w:p>
    <w:p>
      <w:r>
        <w:t>𤭫##𤭫</w:t>
        <w:br/>
        <w:br/>
        <w:t>yīng　《篇海類編》音甖。</w:t>
        <w:br/>
        <w:br/>
        <w:t>罂。《龍龕手鑑·瓦部》：“𤭫，舊藏作甖也。”</w:t>
        <w:br/>
      </w:r>
    </w:p>
    <w:p>
      <w:r>
        <w:t>𤭬##𤭬</w:t>
        <w:br/>
        <w:br/>
        <w:t>xiáng　《改併四聲篇海》引《川篇》户江切。</w:t>
        <w:br/>
        <w:br/>
        <w:t>罂。《改併四聲篇海·瓦部》引《川篇》：“𤭬，甖也。”</w:t>
        <w:br/>
      </w:r>
    </w:p>
    <w:p>
      <w:r>
        <w:t>𤭱##𤭱</w:t>
        <w:br/>
        <w:br/>
        <w:t>同“瓳”。*朝鲜*本《龍龕手鑑·瓦部》：“瓳，音胡。㽃瓳，大☀也。𤭱，俗。”《字彙補·瓦部》：“𤭱，紅呼切。義闕。”</w:t>
        <w:br/>
      </w:r>
    </w:p>
    <w:p>
      <w:r>
        <w:t>𤭲##𤭲</w:t>
        <w:br/>
        <w:br/>
        <w:t>同“𤬷”。《集韻·舝韻》：“𤬷，𤭧也。或作𤭲。”*方成珪*考正：“𤭲从䀑得聲。”</w:t>
        <w:br/>
      </w:r>
    </w:p>
    <w:p>
      <w:r>
        <w:t>𤭳##𤭳</w:t>
        <w:br/>
        <w:br/>
        <w:t>同“𤮋”。《龍龕手鑑·瓦部》：“𤭳”，同“𤮋”。</w:t>
        <w:br/>
      </w:r>
    </w:p>
    <w:p>
      <w:r>
        <w:t>𤭴##𤭴</w:t>
        <w:br/>
        <w:br/>
        <w:t>sù　《字彙補》心卜切。</w:t>
        <w:br/>
        <w:br/>
        <w:t>不能行。《字彙補·瓦部》：“𤭴，不能行也。”</w:t>
        <w:br/>
      </w:r>
    </w:p>
    <w:p>
      <w:r>
        <w:t>𤭹##𤭹</w:t>
        <w:br/>
        <w:br/>
        <w:t>同“盎”。《改併四聲篇海·瓦部》引《餘文》：“𤭹，盆也。”《正字通·瓦部》：“𤭹，同盎。”</w:t>
        <w:br/>
      </w:r>
    </w:p>
    <w:p>
      <w:r>
        <w:t>𤭺##𤭺</w:t>
        <w:br/>
        <w:br/>
        <w:t>同“𤭛（㼚）”。《龍龕手鑑·瓦部》：“𤭺”，同“𤭛”。</w:t>
        <w:br/>
      </w:r>
    </w:p>
    <w:p>
      <w:r>
        <w:t>𤭻##𤭻</w:t>
        <w:br/>
        <w:br/>
        <w:t>gē　《集韻》居何切，平歌見。</w:t>
        <w:br/>
        <w:br/>
        <w:t>〔合𤭻〕居结栋。《集韻·歌韻》：“𤭻，居結棟謂之合𤭻。”</w:t>
        <w:br/>
      </w:r>
    </w:p>
    <w:p>
      <w:r>
        <w:t>𤭼##𤭼</w:t>
        <w:br/>
        <w:br/>
        <w:t>è　《玉篇》五合切。</w:t>
        <w:br/>
        <w:br/>
        <w:t>（1）瓦器。《篇海類編·器用類·瓦部》：“𤭼，瓦器。”</w:t>
        <w:br/>
        <w:br/>
        <w:t>（2）瓷器。《篇海類編·器用類·瓦部》：“𤭼，瓷器。”</w:t>
        <w:br/>
      </w:r>
    </w:p>
    <w:p>
      <w:r>
        <w:t>𤭽##𤭽</w:t>
        <w:br/>
        <w:br/>
        <w:t>xù　《龍龕手鑑》辛律反。</w:t>
        <w:br/>
        <w:br/>
        <w:t>不能行。《龍龕手鑑·瓦部》：“𤭽，不能行也。”*张涌泉*《漢語俗字叢考》：“‘𤭽’當是‘𥚋’的訛俗字。”</w:t>
        <w:br/>
      </w:r>
    </w:p>
    <w:p>
      <w:r>
        <w:t>𤮀##𤮀</w:t>
        <w:br/>
        <w:br/>
        <w:t>同“瓷”。《正字通·瓦部》：“瓷，俗改作𤮀。”</w:t>
        <w:br/>
        <w:br/>
        <w:t>同“瓷”。</w:t>
        <w:br/>
      </w:r>
    </w:p>
    <w:p>
      <w:r>
        <w:t>𤮁##𤮁</w:t>
        <w:br/>
        <w:br/>
        <w:t>同“㼲”。《龍龕手鑑·瓦部》：“𤮁”，同“㼲”。</w:t>
        <w:br/>
      </w:r>
    </w:p>
    <w:p>
      <w:r>
        <w:t>𤮂##𤮂</w:t>
        <w:br/>
        <w:br/>
        <w:t>同“㼺”。《集韻·唐韻》：“𤮂，小缾有耳者曰𤭙𤮂。”按：《康熙字典·瓦部》引作“㼨㼺”。</w:t>
        <w:br/>
      </w:r>
    </w:p>
    <w:p>
      <w:r>
        <w:t>𤮅##𤮅</w:t>
        <w:br/>
        <w:br/>
        <w:t>同“甈”。《説文·瓦部》：“𤮅，甈或从埶。”</w:t>
        <w:br/>
      </w:r>
    </w:p>
    <w:p>
      <w:r>
        <w:t>𤮆##𤮆</w:t>
        <w:br/>
        <w:br/>
        <w:t>xī　《玉篇》許飢切。</w:t>
        <w:br/>
        <w:br/>
        <w:t>缶。《篇海類編·器用類·瓦部》：“𤮆，缶也，器也。”</w:t>
        <w:br/>
      </w:r>
    </w:p>
    <w:p>
      <w:r>
        <w:t>𤮇##𤮇</w:t>
        <w:br/>
        <w:br/>
        <w:t>同“㼸”。《玉篇·瓦部》：“㼸、𤮇，並音容。甖也。”《集韻·鍾韻》：“㼸，《博雅》：瓶也。或作𤮇。”</w:t>
        <w:br/>
      </w:r>
    </w:p>
    <w:p>
      <w:r>
        <w:t>𤮈##𤮈</w:t>
        <w:br/>
        <w:br/>
        <w:t>同“㼤”。《龍龕手鑑·瓦部》：“𤮈，俗，苦結反。正作㼤。”一说同“墼”。《改併四聲篇海·瓦部》引《龍龕手鑑》：“𤮈，正作墼。”</w:t>
        <w:br/>
      </w:r>
    </w:p>
    <w:p>
      <w:r>
        <w:t>𤮉##𤮉</w:t>
        <w:br/>
        <w:br/>
        <w:t>同“𤮎”。《集韻·寘韻》：“𤮉，《廣雅》：甎也。”*方成珪*考正：“《釋室》‘𤮉’作‘𤮎’。”《正字通·瓦部》：“𤮉，俗𤮎字。”*明**馮夢龍*《古今譚概·微詞部·夏言》：“脩九廟，𤮉、㼾、㼧、𤭧不堪者，皆運積*東長安街*側。”</w:t>
        <w:br/>
      </w:r>
    </w:p>
    <w:p>
      <w:r>
        <w:t>𤮊##𤮊</w:t>
        <w:br/>
        <w:br/>
        <w:t>kāng　《廣韻》苦岡切，平唐溪。</w:t>
        <w:br/>
        <w:br/>
        <w:t>（1）瓦。《廣韻·唐韻》：“𤮊，瓦也。”</w:t>
        <w:br/>
        <w:br/>
        <w:t>（2）陶器。《玉篇·瓦部》：“㼹，瓠也。𤮊，同㼹。”《集韻·唐韻》：“𤮊，𤮊瓠，陶器。”</w:t>
        <w:br/>
      </w:r>
    </w:p>
    <w:p>
      <w:r>
        <w:t>𤮋##𤮋</w:t>
        <w:br/>
        <w:br/>
        <w:t>guó　《龍龕手鑑》古獲反。</w:t>
        <w:br/>
        <w:br/>
        <w:t>瓦器。《龍龕手鑑·瓦部》：“𤮋，瓦器也。”</w:t>
        <w:br/>
      </w:r>
    </w:p>
    <w:p>
      <w:r>
        <w:t>𤮌##𤮌</w:t>
        <w:br/>
        <w:br/>
        <w:t>jiē　《改併四聲篇海·瓦部》引《搜真玉鏡》：“𤮌，音接。”《字彙補·瓦部》：“𤮌，足妾切。義闕。”</w:t>
        <w:br/>
      </w:r>
    </w:p>
    <w:p>
      <w:r>
        <w:t>𤮍##𤮍</w:t>
        <w:br/>
        <w:br/>
        <w:t>chuán　《集韻》淳沿切，平仙禪。</w:t>
        <w:br/>
        <w:br/>
        <w:t>同“膞”。制作陶器的旋盘。《集韻·㒨韻》：“膞，陶人作器具。《周禮》：‘器中膞。’或作𤮍。”</w:t>
        <w:br/>
      </w:r>
    </w:p>
    <w:p>
      <w:r>
        <w:t>𤮎##𤮎</w:t>
        <w:br/>
        <w:br/>
        <w:t>léi　《集韻》倫追切，平脂來。</w:t>
        <w:br/>
        <w:br/>
        <w:t>砖。《廣雅·釋宫》：“𤮎，㼾甎也。”</w:t>
        <w:br/>
      </w:r>
    </w:p>
    <w:p>
      <w:r>
        <w:t>𤮏##𤮏</w:t>
        <w:br/>
        <w:br/>
        <w:t>héng　《廣韻》户盲切，平庚匣。</w:t>
        <w:br/>
        <w:br/>
        <w:t>小瓦。《廣韻·庚韻》：“𤮏，瓦也。”《集韻·庚韻》：“𤮏，小瓦謂之𤮏。”</w:t>
        <w:br/>
      </w:r>
    </w:p>
    <w:p>
      <w:r>
        <w:t>𤮐##𤮐</w:t>
        <w:br/>
        <w:br/>
        <w:t>zūn　《集韻》租昆切，平魂精。</w:t>
        <w:br/>
        <w:br/>
        <w:t>同“𢍜（尊）”。酒器。《集韻·魂韻》：“𢍜，《説文》：‘酒器也。’或从寸、从瓦。”</w:t>
        <w:br/>
      </w:r>
    </w:p>
    <w:p>
      <w:r>
        <w:t>𤮓##𤮓</w:t>
        <w:br/>
        <w:br/>
        <w:t>同“㽄”。《廣雅·釋器》：“𤮓，瓶也。”*王念孫*疏證：“㽄與𤮓同。”《集韻·支韻》：“㽄，亦書作𤮓。”</w:t>
        <w:br/>
      </w:r>
    </w:p>
    <w:p>
      <w:r>
        <w:t>𤮔##𤮔</w:t>
        <w:br/>
        <w:br/>
        <w:t>同“甄”。《正字通·瓦部》：“甄，篆作☀。”</w:t>
        <w:br/>
      </w:r>
    </w:p>
    <w:p>
      <w:r>
        <w:t>𤮕##𤮕</w:t>
        <w:br/>
        <w:br/>
        <w:t>piè　《通雅》匹結切。</w:t>
        <w:br/>
        <w:br/>
        <w:t>古时盛茶、酒的器皿。《字彙補·瓦部》：“𤮕，器名。”*宋**周密*《武林舊事·進茶》：“禁中大慶賀，則用大鍍金𤮕，以五色韻果簇飣龍鳳，謂之繡茶。”*清**翟灝*《通俗編·器用》：“𤮕子，*李如一*《水南翰記》：‘韻書無𤮕字，今人呼盛茶酒器。’*邵康節*詩：‘大𤮕子中消白日，小車兒上看青天。’《演繁露》：‘御前賜茶，不用建盞，用大湯𤮕。’”</w:t>
        <w:br/>
      </w:r>
    </w:p>
    <w:p>
      <w:r>
        <w:t>𤮖##𤮖</w:t>
        <w:br/>
        <w:br/>
        <w:t>同“𤮋”。《龍龕手鑑·瓦部》：“𤮖”，同“𤮋”。</w:t>
        <w:br/>
      </w:r>
    </w:p>
    <w:p>
      <w:r>
        <w:t>𤮘##𤮘</w:t>
        <w:br/>
        <w:br/>
        <w:t>dēng　《廣韻》都滕切，平登端。</w:t>
        <w:br/>
        <w:br/>
        <w:t>古代礼器。瓦豆。《玉篇·瓦部》：“𤮘，瓦豆也。”《集韻·登韻》：“𡖚，《説文》：‘禮器也。从廾持肉在豆上。’或作豋、𤮘。”按：通常写作“㽅”。</w:t>
        <w:br/>
      </w:r>
    </w:p>
    <w:p>
      <w:r>
        <w:t>𤮙##𤮙</w:t>
        <w:br/>
        <w:br/>
        <w:t>xī　《字彙》虚宜切。</w:t>
        <w:br/>
        <w:br/>
        <w:t>缶。《字彙·瓦部》：“𤮙，缶也。”</w:t>
        <w:br/>
      </w:r>
    </w:p>
    <w:p>
      <w:r>
        <w:t>𤮚##𤮚</w:t>
        <w:br/>
        <w:br/>
        <w:t>léi　《廣韻》魯回切，平灰來。</w:t>
        <w:br/>
        <w:br/>
        <w:t>屋栋瓦。《廣韻·灰韻》：“𤮚，屋棟瓦也。”</w:t>
        <w:br/>
      </w:r>
    </w:p>
    <w:p>
      <w:r>
        <w:t>𤮛##𤮛</w:t>
        <w:br/>
        <w:br/>
        <w:t>同“㼤”。《龍龕手鑑·瓦部》：“𤮛，正作㼤。瓶也。”</w:t>
        <w:br/>
      </w:r>
    </w:p>
    <w:p>
      <w:r>
        <w:t>𤮜##𤮜</w:t>
        <w:br/>
        <w:br/>
        <w:t>shàn　《廣韻》時戰切，去線禪。</w:t>
        <w:br/>
        <w:br/>
        <w:t>瓦器边沿。《玉篇·瓦部》：“𤮜，器緣也。”《集韻·綫韻》：“𤮜，瓦器緣也。”</w:t>
        <w:br/>
      </w:r>
    </w:p>
    <w:p>
      <w:r>
        <w:t>𤮝##𤮝</w:t>
        <w:br/>
        <w:br/>
        <w:t>“甗”的讹字。《康熙字典·瓦部》引《釋名》：“小山别大山曰𤮝。”按：《釋名·釋山》作“甗”。“𤮝”即“甗”的讹字。</w:t>
        <w:br/>
      </w:r>
    </w:p>
    <w:p>
      <w:r>
        <w:t>𤮢##𤮢</w:t>
        <w:br/>
        <w:br/>
        <w:t>同“甒”。《方言》卷五：“𤮢，甖也。*周**魏*之間謂之𤮢。”《集韻·噳韻》：“甒，或从廡。”</w:t>
        <w:br/>
      </w:r>
    </w:p>
    <w:p>
      <w:r>
        <w:t>𤮤##𤮤</w:t>
        <w:br/>
        <w:br/>
        <w:t>同“氄”。《玉篇·㼱部》：“𤮤，亦作氄。”</w:t>
        <w:br/>
      </w:r>
    </w:p>
    <w:p>
      <w:r>
        <w:t>𤮦##𤮦</w:t>
        <w:br/>
        <w:br/>
        <w:t>同“壜”。《集韻·覃韻》：“壜，或作𤮦。”</w:t>
        <w:br/>
      </w:r>
    </w:p>
    <w:p>
      <w:r>
        <w:t>𤮧##𤮧</w:t>
        <w:br/>
        <w:br/>
        <w:t>lú　《廣韻》落胡切，平模來。</w:t>
        <w:br/>
        <w:br/>
        <w:t>同“罏（𧇄）”。古代用以盛酒、饭等物的器具。《玉篇·瓦部》：“𤮧，酒器。”《集韻·模韻》：“𧇄，籀作罏，亦从瓦。”</w:t>
        <w:br/>
      </w:r>
    </w:p>
    <w:p>
      <w:r>
        <w:t>𤮨##𤮨</w:t>
        <w:br/>
        <w:br/>
        <w:t>同“礱”。《玉篇·瓦部》：“𤮨，築土䃺。今作礱。”</w:t>
        <w:br/>
      </w:r>
    </w:p>
    <w:p>
      <w:r>
        <w:t>𤮩##𤮩</w:t>
        <w:br/>
        <w:br/>
        <w:t>duì　《集韻》都内切，去隊端。</w:t>
        <w:br/>
        <w:br/>
        <w:t>同“敦”。古代食器。《集韻·隊韻》：“敦，器名。或作𤮩。”</w:t>
        <w:br/>
      </w:r>
    </w:p>
    <w:p>
      <w:r>
        <w:t>𤮪##𤮪</w:t>
        <w:br/>
        <w:br/>
        <w:t>《説文》：“𤮪，羽獵韋絝。从㼱，灷聲。𧜈，或从衣，从񇾄。《虞書》曰：‘鳥獸𧜈毛。’”*徐鍇*繫傳：“𧜈，鳥以柔毳為衣，故從衣。”</w:t>
        <w:br/>
        <w:br/>
        <w:t>jùn　《廣韻》子峻切，去稕精。又而隴切。諄部。</w:t>
        <w:br/>
        <w:br/>
        <w:t>（1）古代打猎时所穿的皮袴。《説文·㼱部》：“𤮪，羽獵韋絝。”*王筠*釋例：“此或即今之套袴，有衩無要者也。”</w:t>
        <w:br/>
        <w:br/>
        <w:t>（2）通“𣯍”。细软绒毛。*清**朱駿聲*《説文通訓定聲·升部》：“𧜈，叚借為𣯍。”《説文·㼱部》：“𧜈，《虞書》曰：‘鳥獸𧜈毛。’”*段玉裁*注：“《堯典》文。今《尚書》作氄。《毛部》作𣯍，云盛毛也。”</w:t>
        <w:br/>
      </w:r>
    </w:p>
    <w:p>
      <w:r>
        <w:t>𤮬##𤮬</w:t>
        <w:br/>
        <w:br/>
        <w:t>同“𦉐”。《改併四聲篇海·瓦部》引《搜真玉鏡》：“𤮬”，同“𦉐”。</w:t>
        <w:br/>
      </w:r>
    </w:p>
    <w:p>
      <w:r>
        <w:t>𤮭##𤮭</w:t>
        <w:br/>
        <w:br/>
        <w:t>chàn　《廣韻》楚鑒切，去鑑初。</w:t>
        <w:br/>
        <w:br/>
        <w:t>（1）盎、缶一类瓦器。《玉篇·瓦部》：“𤮭，器也。”《廣韻·鑑韻》：“𤮭，甖屬。”《篇海類編·器用類·瓦部》：“𤮭，甖，可受一石。”</w:t>
        <w:br/>
        <w:br/>
        <w:t>（2）盛淘米水的大盎。《集韻·㽉韻》：“𤮭，大盎，以盛潘者。”</w:t>
        <w:br/>
      </w:r>
    </w:p>
    <w:p>
      <w:r>
        <w:t>𤮮##𤮮</w:t>
        <w:br/>
        <w:br/>
        <w:t>同“瓴”。《集韻·青韻》：“瓴，或作𤮮。”</w:t>
        <w:br/>
      </w:r>
    </w:p>
    <w:p>
      <w:r>
        <w:t>𤮯##𤮯</w:t>
        <w:br/>
        <w:br/>
        <w:t>xié　《改併四聲篇海》引《類篇》音携。</w:t>
        <w:br/>
        <w:br/>
        <w:t>下空。《改併四聲篇海·瓦部》引《類篇》：“𤮯，下空也。”按：*张涌泉*《漢語俗字叢考》：“此字當是‘𤮰’的訛俗字。”</w:t>
        <w:br/>
      </w:r>
    </w:p>
    <w:p>
      <w:r>
        <w:t>𤮰##𤮰</w:t>
        <w:br/>
        <w:br/>
        <w:t>wā　《廣韻》古攜切，平齊見。又户圭切。</w:t>
        <w:br/>
        <w:br/>
        <w:t>同“窐”。《玉篇·瓦部》：“𤮰，甑下孔。亦作窐。”</w:t>
        <w:br/>
      </w:r>
    </w:p>
    <w:p>
      <w:r>
        <w:t>𤮱##𤮱</w:t>
        <w:br/>
        <w:br/>
        <w:t>zhé　《集韻》質涉切，入葉知。</w:t>
        <w:br/>
        <w:br/>
        <w:t>盆类瓦器。《類篇·瓦部》：“𤮱，盎屬。”</w:t>
        <w:br/>
      </w:r>
    </w:p>
    <w:p>
      <w:r>
        <w:t>𤮲##𤮲</w:t>
        <w:br/>
        <w:br/>
        <w:t>同“甕（瓮）”。《篇海類編·器用類·瓦部》：“𤮲，同甕、瓮。”*宋**宋敏求*《春明退朝録》卷下：“又有香囊、酒𦉥諸什器。”</w:t>
        <w:br/>
      </w:r>
    </w:p>
    <w:p>
      <w:r>
        <w:t>𤮳##𤮳</w:t>
        <w:br/>
        <w:br/>
        <w:t>（一）zhuān　《篇海類編》中全切。</w:t>
        <w:br/>
        <w:br/>
        <w:t>同“𡰞”。《篇海類編·器用類·瓦部》：“𤮳，行不正皃。在《尣部》為正，从瓦，非。”按：《廣韻·仙韻》作“𡰞”。</w:t>
        <w:br/>
        <w:br/>
        <w:t>（二）guàn</w:t>
        <w:br/>
        <w:br/>
        <w:t>同“𤮴（罐）”。*元**秦簡夫*《東堂老》第二折：“你把那摇搥來懸，瓦𤮳來擎。”</w:t>
        <w:br/>
      </w:r>
    </w:p>
    <w:p>
      <w:r>
        <w:t>𤮴##𤮴</w:t>
        <w:br/>
        <w:br/>
        <w:t>同“罐”。《元史·禮樂志一》：“（進發册寳導從）次水𤮴左，金盆右。”《本草綱目·草部·苦參》：“用雄豬肚一具，洗浄，沙𤮴煮爛，石臼搗和葯，乾則入汁，丸小豆大，每服四十丸，米湯下，日三服。”按：新版标点本作“砂罐”。</w:t>
        <w:br/>
      </w:r>
    </w:p>
    <w:p>
      <w:r>
        <w:t>𤮵##𤮵</w:t>
        <w:br/>
        <w:br/>
        <w:t>同“𧰠”。《集韻·帖韻》：“𤮵，鼓聲。”《篇海類編·通用類·壴部》：“𧰠，鼓聲。𤮵，同𧰠。”</w:t>
        <w:br/>
      </w:r>
    </w:p>
    <w:p>
      <w:r>
        <w:t>𤮶##𤮶</w:t>
        <w:br/>
        <w:br/>
        <w:t>同“㽊”。《篇海類編·器用類·瓦部》：“𤮶，詳㽊。”</w:t>
        <w:br/>
      </w:r>
    </w:p>
    <w:p>
      <w:r>
        <w:t>𤮷##𤮷</w:t>
        <w:br/>
        <w:br/>
        <w:t>liù　《廣韻》力救切，去宥來。</w:t>
        <w:br/>
        <w:br/>
        <w:t>屋脊。《方言》卷十三：“𤭐謂之𤮷。”*郭璞*注：“即屋檼也。”*錢繹*箋疏：“《廣雅》云：‘甍謂之𤮷。’《玉篇》：‘甍，屋棟也。’又作𤭐，同。甍、𤭐古今字。按：棟與極自屋中言之，故字从木；𤭐與𤮷自屋表言之，故字从瓦。”</w:t>
        <w:br/>
      </w:r>
    </w:p>
    <w:p>
      <w:r>
        <w:t>𤮸##𤮸</w:t>
        <w:br/>
        <w:br/>
        <w:t>léi　《五音集韻》盧回切。</w:t>
        <w:br/>
        <w:br/>
        <w:t>脊瓦。也指屋脊。《五音集韻·灰韻》：“𤮸，屋棟瓦也。又，屋穩〔檼〕也。”</w:t>
        <w:br/>
      </w:r>
    </w:p>
    <w:p>
      <w:r>
        <w:t>𤮹##𤮹</w:t>
        <w:br/>
        <w:br/>
        <w:t>同“瓴”。《集韻·青韻》：“瓴，或作𤮹。”</w:t>
        <w:br/>
      </w:r>
    </w:p>
    <w:p>
      <w:r>
        <w:t>𪼽##𪼽</w:t>
        <w:br/>
        <w:br/>
        <w:t>同“甀”。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