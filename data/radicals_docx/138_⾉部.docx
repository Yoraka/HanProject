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艮##艮</w:t>
        <w:br/>
        <w:br/>
        <w:t>《説文》：“艮，很也。从匕目。匕目，猶目相匕，不相下也。《易》曰：‘艮其限。匕目為艮，匕目為真也。’”</w:t>
        <w:br/>
        <w:br/>
        <w:t>（一）gèn　《廣韻》古恨切，去恨見。諄部。</w:t>
        <w:br/>
        <w:br/>
        <w:t>（1）八卦之一，卦形为☶。又为六十四卦之一，卦形为☀，艮上艮下。象征山。《易·説卦》：“艮為山。”</w:t>
        <w:br/>
        <w:br/>
        <w:t>（2）停止；静止。《易·艮》：“彖曰：艮，止也。”又《説卦》：“艮，止也。”*宋**朱熹*《齋居感興》之十九：“反躬艮其背，肅容正冠襟。”*清**惲敬*《艮泉圖咏記》：“泉可艮，九天之上，九天之下，何所不艮？”又止境；界限。《説文·匕部》：“艮，很也。《易》曰：‘艮其限。’”*沈濤*古本考：“《廣韻》‘二十七恨’引‘恨’作‘限’，蓋古本如是。《易傳》曰：‘艮，止也。’止即限義。*許*引《易》‘艮其限’，正釋限之義。”*宋**葉適*《朝議大夫蔣公墓誌銘》：“所得在艮。艮者，限也。限立而内外不越。”</w:t>
        <w:br/>
        <w:br/>
        <w:t>（3）艰难。《太玄·守》：“象艮有守。”*范望*注：“艮，難也。”</w:t>
        <w:br/>
        <w:br/>
        <w:t>（4）坚硬；坚固。《方言》卷十二：“艮、磑，堅也。”*郭璞*注：“艮、磑皆名石物也。”《廣雅·釋詁一》：“艮，堅也。”*王念孫*疏證：“《説卦》傳云：‘艮為山，為小石。’皆堅之義也。今俗語猶謂物堅不可拔曰艮。”</w:t>
        <w:br/>
        <w:br/>
        <w:t>（5）方位名。指东北方。《易·説卦》：“艮，東北之卦也。”《後漢書·崔駰傳》：“遂翕翼以委命兮，受符守乎艮維。”*李賢*注：“艮，東北之位。謂（*崔）篆*為*千乘*太守也。”*唐**歐陽詹*《棧道銘》：“*秦*之坤，*蜀*之艮，連高夾深，九州之險也。”</w:t>
        <w:br/>
        <w:br/>
        <w:t>（6）时辰名。约相当于凌晨1点至3点。《舊唐書·吕才傳》：“若依葬書，多用乾、艮二時，並是近半夜，此即文與禮違。”</w:t>
        <w:br/>
        <w:br/>
        <w:t>（7）姓。《萬姓統譜·願韻》：“艮，見《姓苑》。*漢**艮當*註《樂經》。”</w:t>
        <w:br/>
        <w:br/>
        <w:t>（二）hén　《集韻》胡恩切，平痕匣。</w:t>
        <w:br/>
        <w:br/>
        <w:t>同“拫”。牵引；拉。《集韻·痕韻》：“拫，《博雅》：‘拫、攎，引也。’或作艮。”</w:t>
        <w:br/>
        <w:br/>
        <w:t>（三）gěn</w:t>
        <w:br/>
        <w:br/>
        <w:t>（1）方言。（性子）直；（说话）生硬。如：这个人真艮！他说的话太艮。</w:t>
        <w:br/>
        <w:br/>
        <w:t>（2）方言。指食物坚韧而不松脆。如：花生米艮了！艮萝卜不好吃。</w:t>
        <w:br/>
        <w:br/>
        <w:t>（3）牙齿被硬物硌痛。*元*佚名《來生債》第一折：“*磨博士*做咬銀子科云：‘中穿？中吃？阿喲！艮了牙也。’”</w:t>
        <w:br/>
      </w:r>
    </w:p>
    <w:p>
      <w:r>
        <w:t>良##良</w:t>
        <w:br/>
        <w:br/>
        <w:t>¹良</w:t>
        <w:br/>
        <w:br/>
        <w:t>《説文》：“良，善也。从畗省，亡聲。☀，古文良。𡰩，亦古文良。𥭣，亦古文良。”</w:t>
        <w:br/>
        <w:br/>
        <w:t>（一）liáng　《廣韻》吕張切，平陽來。陽部。</w:t>
        <w:br/>
        <w:br/>
        <w:t>（1）善良。《説文·畗部》：“良，善也。”《詩·小雅·角弓》：“民之無良，相怨一方。”*鄭玄*箋：“良，善也。”*唐**韓愈*《原毁》：“彼人也，能如是，是足為良人矣。”《警世通言·杜十娘怒沉百寶箱》：“從來海水斗難量，可笑虔婆意不良。”也指善良的人。如：除暴安良。《史記·吴王濞列傳》：“誅罰良善，日以益甚。”*三國**蜀**諸葛亮*《出師表》：“侍中侍郎*郭攸之*、*費禕*、*董允*等，此皆良實。”</w:t>
        <w:br/>
        <w:br/>
        <w:t>（2）贤明。《廣韻·陽韻》：“良，賢也。”《書·益稷》：“元首明哉，股肱良哉，庶事康哉。”*唐**韓愈*《原毁》：“嘗試語於衆曰：‘某良士，某良士。’其應者，必其人之與也。”*叶圣陶*《搭班子》：“以彼往昔之经验，必能胜任愉快，为先生良辅也。”又贤能的人。《詩·小雅·十月之交》：“四國無政，不用其良。”《文心雕龍·哀吊》：“昔三良殉*秦*，百夫莫贖。”《明史·劉宗周傳》：“己巳之役，謀國無良。”</w:t>
        <w:br/>
        <w:br/>
        <w:t>（3）精善。《洪武正韻·陽韻》：“器工曰良。”《周禮·春官·巾車》：“凡良車、散車不在等者，其用無常。”*賈公彦*疏：“精作為功則曰良，麤作為沽則曰散也。”《左傳·襄公二十六年》：“*楚*師之良，在其中軍王族而已。”*杜預*注：“言*楚*之精卒唯在中軍。”《禮記·月令》：“（仲冬之月）陶器必良。”</w:t>
        <w:br/>
        <w:br/>
        <w:t>（4）良好；美好。《左傳·襄公三年》：“*吴*人伐*楚*，取*駕*。*駕*，良邑也。”《楚辭·九歌·東皇太一》：“吉日兮辰良，穆將愉兮上皇。”《山海經·西山經》：“瑾瑜之玉為良。”*郭璞*注：“良，言最善也。”*唐**韓愈*《歐陽生哀辭》：“友朋親視兮藥物甚良，飲食孔時兮所欲無妨。”</w:t>
        <w:br/>
        <w:br/>
        <w:t>（5）和悦。《荀子·非十二子》：“士君子之容，其冠進，其衣逢，其容良。”*楊倞*注：“良，樂易也。《顔氏家訓·歸心》：“治家者，欲一家之慶；治國者，欲一國之良。”</w:t>
        <w:br/>
        <w:br/>
        <w:t>（6）古时妇女对丈夫的称呼。《儀禮·士昏禮》：“媵衽良席在東。”*鄭玄*注：“婦人稱夫曰良。”《樂府詩集·清商曲辭·讀曲歌》之三十：“白帽郎，是儂良，不知烏帽郎是誰？”</w:t>
        <w:br/>
        <w:br/>
        <w:t>（7）旧社会统治者按职业等分民为良贱两等：士农工商为良民，奴婢娼优隶卒为贱民。如：良家子女。《唐律疏義》卷十四：“人各有耦，色類雖同，良賤既殊，何宜配合。”*宋**王禹偁*《雙鸚志》：“*洎侯*得罪竄逐，嫗以賤不見殺，放從於良。”*元**關漢卿*《拜月亭》第四折：“便坐着四馬車，管着滿門良賤。”</w:t>
        <w:br/>
        <w:br/>
        <w:t>（8）能够。《左傳·昭公十八年》：“吾身泯焉，弗良及也。”*孔穎達*疏引*服虔*云：“弗良及者，量力而動不敢越限也，不能及也。良，能也。”《春秋繁露·精華》：“功未良成而志已滿矣。”</w:t>
        <w:br/>
        <w:br/>
        <w:t>（9）历时久长。《荀子·成相》：“隱諱疾賢，良有姦詐鮮無災。”*楊倞*注：“隱諱過惡，疾害賢良，長用姦詐少無災。”《後漢書·祭遵傳》：“（帝）作黄門武樂，良夜乃罷。”*李賢*注：“良猶深也。”*唐**杜甫*《鹽井》：“我何良歎嗟，物理固自然。”</w:t>
        <w:br/>
        <w:br/>
        <w:t>（10）先天具有或自然具备的。《孟子·盡心上》：“人之所不學而能者，其良能也；所不慮而知者，其良知也。”*明**王守仁*《傳習録》卷中：“吾心之良知，即所謂天理也。致吾心良知之天理於事事物物，則事事物物皆得其理矣。”*孙中山*《大总统告海陆军士文》：“势劫于积威，则本心之良能无由发见也。”</w:t>
        <w:br/>
        <w:br/>
        <w:t>⑪年岁大。《廣雅·釋詁四》：“良，長也。”*王念孫*疏證：“良為長幼之長。”</w:t>
        <w:br/>
        <w:br/>
        <w:t>⑫首。《爾雅·釋詁下》：“良，首也。”</w:t>
        <w:br/>
        <w:br/>
        <w:t>⑬副词。1.表示肯定，相当于“的确”、“果然”。《史記·趙世家》：“諸將以為*趙氏孤兒*良已死，皆喜。”《古詩十九首》之七：“良無磐石固，虚名復何益。”*李善*注：“良，信也。”*三國**魏**曹丕*《與吴質書》：“古人思秉燭夜遊，良有以也。”*郭沫若*《蜩螗集·渔翁吟》：“翁言感我心，吃饭良艰难。”2.表示程度，相当于“很”、“甚”。《史記·秦始皇本紀》：“*始皇*默然良久。”《後漢書·公孫述傳》：“良失斬將吊人之義也。”*李賢*注：“良猶甚也。”《警世通言·杜十娘怒沉百寳箱》：“仁兄所見良是。”</w:t>
        <w:br/>
        <w:br/>
        <w:t>⑭古地名。在今*江苏省**邳州市*东南。《左傳·昭公十三年》：“*晋侯*會*吴子*於*良*。”</w:t>
        <w:br/>
        <w:br/>
        <w:t>⑮姓。《通志·氏族略》：“*良*氏，*姬*姓，*鄭穆公*子*子良*之後。”</w:t>
        <w:br/>
        <w:br/>
        <w:t>（二）liǎng　《集韻》里養切，上養來。陽部。</w:t>
        <w:br/>
        <w:br/>
        <w:t>〔方良〕也作“罔兩”、“蛧蜽”、“蝄蜽”、“魍魎”。传说中的怪物。《集韻·養韻》：“蜽，《説文》：‘蛧蜽也。’或作魎、良，通作兩。”《周禮·夏官·方相氏》：“以戈擊四隅，敺方良。”*鄭玄*注：“方良，罔兩也。”</w:t>
        <w:br/>
        <w:br/>
        <w:t>（三）làng</w:t>
        <w:br/>
        <w:br/>
        <w:t>同“埌”。坟墓。《莊子·列禦寇》：“闔胡嘗視其良，既為秋柏之實矣。”*陸德明*釋文：“良或作埌，音浪，冢也。”</w:t>
        <w:br/>
      </w:r>
    </w:p>
    <w:p>
      <w:r>
        <w:t>艰##艰</w:t>
        <w:br/>
        <w:br/>
        <w:t>²艰“艱”的简化字。</w:t>
        <w:br/>
      </w:r>
    </w:p>
    <w:p>
      <w:r>
        <w:t>艱##艱</w:t>
        <w:br/>
        <w:br/>
        <w:t>¹¹艱</w:t>
        <w:br/>
        <w:br/>
        <w:t>〔艰〕</w:t>
        <w:br/>
        <w:br/>
        <w:t>《説文》：“艱，土難治也。从堇，艮聲。囏，籀文艱从喜。”</w:t>
        <w:br/>
        <w:br/>
        <w:t>jiān　《廣韻》古閑切，平山見。諄部。</w:t>
        <w:br/>
        <w:br/>
        <w:t>（1）土难治。《説文·堇部》：“艱，土難治也。”*段玉裁*注：“引申之，凡難理皆曰艱。”</w:t>
        <w:br/>
        <w:br/>
        <w:t>（2）艰难；不容易。《爾雅·釋詁下》：“艱，難也。”《書·説命》：“非知之艱，行之惟艱。”*孔*傳：“言知之易，行之難。”*唐**韓愈*《江漢答孟郊》：“*江**漢*雖云廣，乘舟渡無艱。”*宋**張耒*《蕪菁》：“*孔明*用*蜀*最艱窘，百計据拾無遺策。”</w:t>
        <w:br/>
        <w:br/>
        <w:t>（3）困苦。《詩·邶風·北門》：“終窶且貧，莫知我艱。”*屈原*《離騷》：“長太息以掩涕兮，哀民生之多艱。”*宋**陸游*《書憤》：“早歲那知世事艱，中原北望氣如山。”</w:t>
        <w:br/>
        <w:br/>
        <w:t>（4）险恶。《詩·小雅·何人斯》：“彼何人斯，其心孔艱。”*朱熹*集傳：“艱，險也。”*漢**曹操*《苦寒行》：“北上*太行山*，艱哉何巍巍。”《敦煌變文集·捉季布傳文》：“遂令出勑於天下，遣捉艱兇搜逆臣。”</w:t>
        <w:br/>
        <w:br/>
        <w:t>（5）指父母之丧。如：丁艱。《文選·潘岳〈懷舊賦〉》：“余既有私艱，且尋役于外。”*李善*注：“私艱，謂家難也。”《世説新語·德行》：“*吴道助*、*附子*兄弟居在*丹陽*郡後，遭母*童夫人*艱，朝夕哭臨。”*南朝**齊**王儉*《褚淵碑文》：“又以居母艱去官。”</w:t>
        <w:br/>
        <w:br/>
        <w:t>（6）愚笨。*晋**潘岳*《閑居賦》：“何巧智之不足，而拙艱之有餘也？”*宋**劉摯*《謝監衡州鹽倉表》：“伏念臣禀生艱拙，遭世盛明，學不能窮理而知幾，材不足趣時而適變。”</w:t>
        <w:br/>
      </w:r>
    </w:p>
    <w:p>
      <w:r>
        <w:t>𦫋##𦫋</w:t>
        <w:br/>
        <w:br/>
        <w:t>³𦫋同“氓”。《龍龕手鑑·雜部》：“𦫋”，“氓”的或体。</w:t>
        <w:br/>
      </w:r>
    </w:p>
    <w:p>
      <w:r>
        <w:t>𦫍##𦫍</w:t>
        <w:br/>
        <w:br/>
        <w:t>𦫍同“剆”。《龍龕手鑑·雜部》：“𦫍”，“剆”的俗体。</w:t>
        <w:br/>
      </w:r>
    </w:p>
    <w:p>
      <w:r>
        <w:t>𦫎##𦫎</w:t>
        <w:br/>
        <w:br/>
        <w:t>𦫎gǔn　《改併四聲篇海》引《類篇》音衮。</w:t>
        <w:br/>
        <w:br/>
        <w:t>再耕。《改併四聲篇海·耒部》引《類篇》：“𦫎，再耕也。”</w:t>
        <w:br/>
      </w:r>
    </w:p>
    <w:p>
      <w:r>
        <w:t>𦫒##𦫒</w:t>
        <w:br/>
        <w:br/>
        <w:t>同“艱”。《玉篇·☀部》：“𦫒”，同“艱”。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