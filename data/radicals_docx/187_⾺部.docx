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䭴##䭴</w:t>
        <w:br/>
        <w:br/>
        <w:t>䭴同“𩡧”。《玉篇·馬部》：“䭴，馬一歲也。”《集韻·删韻》：“䭴，《説文》：‘馬一歲也。从馬、一。’”按：《説文·馬部》作“𩡧”。</w:t>
        <w:br/>
      </w:r>
    </w:p>
    <w:p>
      <w:r>
        <w:t>䭵##䭵</w:t>
        <w:br/>
        <w:br/>
        <w:t>䭵fán　《集韻》符咸切，平凡奉。</w:t>
        <w:br/>
        <w:br/>
        <w:t>同“颿”。马行貌。《玉篇·馬部》：“䭵，馬行貌。”《集韻·凡韻》：“颿，《説文》：‘馬疾步也。’或从凡。”</w:t>
        <w:br/>
      </w:r>
    </w:p>
    <w:p>
      <w:r>
        <w:t>䭶##䭶</w:t>
        <w:br/>
        <w:br/>
        <w:t>䭶同“騏”。《改併四聲篇海·馬部》引《餘文》：“䭶，騏驥。”《正字通·馬部》：“䭶，古文騏。”</w:t>
        <w:br/>
      </w:r>
    </w:p>
    <w:p>
      <w:r>
        <w:t>䭷##䭷</w:t>
        <w:br/>
        <w:br/>
        <w:t>䭷máo　《集韻》謨袍切，平𩫕明。</w:t>
        <w:br/>
        <w:br/>
        <w:t>马鬃毛长。*唐**慧琳*《一切經音義》卷七十五：“《考聲》云：‘䭷，馬𩦲長也。’”《集韻·𩫕韻》：“䭷，馬長毛。”</w:t>
        <w:br/>
      </w:r>
    </w:p>
    <w:p>
      <w:r>
        <w:t>䭸##䭸</w:t>
        <w:br/>
        <w:br/>
        <w:t>䭸fù　《廣韻》扶雨切，上麌奉。</w:t>
        <w:br/>
        <w:br/>
        <w:t>牡马，公马。《玉篇·馬部》：“䭸，牡馬也。”《摩訶僧祇律》卷二十八：“若得者，不得載牸牛車、乘草馬等，當載特牛車、乘䭸馬。”</w:t>
        <w:br/>
      </w:r>
    </w:p>
    <w:p>
      <w:r>
        <w:t>䭹##䭹</w:t>
        <w:br/>
        <w:br/>
        <w:t>《説文》：“䭹，䭹䭹，馬怒皃。从馬，卬聲。”</w:t>
        <w:br/>
        <w:br/>
        <w:t>áng　《廣韻》五剛切，平唐疑。又五浪切，五朗切。陽部。</w:t>
        <w:br/>
        <w:br/>
        <w:t>（1）〔䭹䭹〕也作“昂昂”。马惊怒貌。也单用作“䭹”。《説文·馬部》：“䭹，䭹䭹，馬怒皃。”*桂馥*義證：“䭹䭹，馬怒皃者，《廣韻》：‘䭹，馬怒驚驡䭹也。’或借昂字。”《廣韻·宕韻》：“䭹，馬怒。”《古今韻會舉要·養韻》：“䭹，馬驚謂之䭹。”*唐**慧琳*《一切經音義》卷九十六引《楚辭》：“䭹䭹若千里之駒。”按：今本《楚辭·卜居》作“昂昂”。</w:t>
        <w:br/>
        <w:br/>
        <w:t>（2）马摇头。*唐**慧琳*《一切經音義》卷九十六引《埤蒼》：“䭹，馬摇頭也。”</w:t>
        <w:br/>
        <w:br/>
        <w:t>（3）千里驹。《廣韻·唐韻》：“䭹，千里駒。”</w:t>
        <w:br/>
        <w:br/>
        <w:t>（4）马白腹。《類篇·馬部》：“䭹，馬白腹謂之䭹。”</w:t>
        <w:br/>
      </w:r>
    </w:p>
    <w:p>
      <w:r>
        <w:t>䭺##䭺</w:t>
        <w:br/>
        <w:br/>
        <w:t>䭺ǎng　《集韻》語朗切，上蕩疑。</w:t>
        <w:br/>
        <w:br/>
        <w:t>（1）马头高。《玉篇·馬部》：“䭺，馬頭高。”</w:t>
        <w:br/>
        <w:br/>
        <w:t>（2）同“䭹”。马惊怒貌。《集韻·蕩韻》：“𩣍，馬驚謂之𩣍。或作䭹、䭺。”</w:t>
        <w:br/>
      </w:r>
    </w:p>
    <w:p>
      <w:r>
        <w:t>䭻##䭻</w:t>
        <w:br/>
        <w:br/>
        <w:t>䭻fēn　《類篇》敷文切，平文敷。</w:t>
        <w:br/>
        <w:br/>
        <w:t>马行疾。《類篇·馬部》：“䭻，馬行疾皃。”《字彙·馬部》：“䭻，馬行疾也。”</w:t>
        <w:br/>
      </w:r>
    </w:p>
    <w:p>
      <w:r>
        <w:t>䭼##䭼</w:t>
        <w:br/>
        <w:br/>
        <w:t>䭼同“騏”。《集韻·之韻》：“騏，古作䭼。”</w:t>
        <w:br/>
      </w:r>
    </w:p>
    <w:p>
      <w:r>
        <w:t>䭽##䭽</w:t>
        <w:br/>
        <w:br/>
        <w:t>䭽同“羣”。《字彙補·馬部》：“䭽，音義與羣同。”</w:t>
        <w:br/>
      </w:r>
    </w:p>
    <w:p>
      <w:r>
        <w:t>䭾##䭾</w:t>
        <w:br/>
        <w:br/>
        <w:t>䭾同“馱”。《玉篇·馬部》：“䭾，馬負皃。”《廣韻·歌韻》：“䭾，䭾騎也。”《字彙·馬部》：“馱，今俗作䭾。”《前漢紀·孝宣皇帝紀》：“（*趙）充國*以為*武賢*欲輕引萬騎為兩道出*張掖*、*酒泉*，回遠千里，以一馬自䭾負三十日食。”*唐**段成式*《酉陽雜俎·盜俠》：“鞍䭾已失，遂反前店。”*清**錢陸燦*《牡丹花下集袁籜庵諸君子長句一首》：“無復*天彭*百䭾花，王孫五勝埋香國。”</w:t>
        <w:br/>
      </w:r>
    </w:p>
    <w:p>
      <w:r>
        <w:t>䭿##䭿</w:t>
        <w:br/>
        <w:br/>
        <w:t>《説文》：“䭿，馬有疾足。从馬，失聲。”</w:t>
        <w:br/>
        <w:br/>
        <w:t>yì　《廣韻》夷質切，入質以。又徒結切。質部。</w:t>
        <w:br/>
        <w:br/>
        <w:t>（1）马快跑。《説文·馬部》：“䭿，馬有疾足。”*段玉裁*注：“奔軼絶塵字當作䭿；今人用俊逸字當作䭿。”《玉篇·馬部》：“䭿，馬疾走也。”《廣韻·質韻》：“䭿，馬足疾。”又《屑韻》：“䭿，馬行疾也。”*唐**柳宗元*《晋問》：“騰倒䭿越，委泊涯涘。”*潘緯*音義：“䭿，馬足疾貌。”</w:t>
        <w:br/>
        <w:br/>
        <w:t>（2）征。《玉篇·馬部》：“䭿，徵也。”</w:t>
        <w:br/>
      </w:r>
    </w:p>
    <w:p>
      <w:r>
        <w:t>䮀##䮀</w:t>
        <w:br/>
        <w:br/>
        <w:t>䮀同“𩣡”。《廣韻·覺韻》：“𩣡，獸名，似馬，一角。䮀同𩣡。”《集韻·覺韻》：“𩣡，獸名，馬形、牛尾、一角。或作䮀。”</w:t>
        <w:br/>
      </w:r>
    </w:p>
    <w:p>
      <w:r>
        <w:t>䮁##䮁</w:t>
        <w:br/>
        <w:br/>
        <w:t>䮁同“駢”。《龍龕手鑑·馬部》：“䮁，舊藏作駢。”《篇海類編·鳥獸類·馬部》：“䮁，音駢。義同。”</w:t>
        <w:br/>
      </w:r>
    </w:p>
    <w:p>
      <w:r>
        <w:t>䮂##䮂</w:t>
        <w:br/>
        <w:br/>
        <w:t>䮂bá（又读bó）　《廣韻》蒲撥切，入末並。</w:t>
        <w:br/>
        <w:br/>
        <w:t>〔䮂䮧〕*汉*时*西域**大宛国*产良马，名“汗血马”。《北史》作“鏺汗”、“破洛那”，后世因以名汗血马，作“䮂䮧”。《玉篇·馬部》：“䮂，䮂䮧，蕃中馬也。”《廣韻·寒韻》：“䮧，䮂䮧，蕃大馬。出《異字苑》。”*唐**白居易*《武丘寺路宴留别諸妓》：“清管曲終鸚鵡語，紅旗影動䮂䮧嘶。”</w:t>
        <w:br/>
      </w:r>
    </w:p>
    <w:p>
      <w:r>
        <w:t>䮃##䮃</w:t>
        <w:br/>
        <w:br/>
        <w:t>䮃同“驅”。《龍龕手鑑·馬部》：“䮃”，“驅”的俗字。</w:t>
        <w:br/>
      </w:r>
    </w:p>
    <w:p>
      <w:r>
        <w:t>䮄##䮄</w:t>
        <w:br/>
        <w:br/>
        <w:t>䮄xuán　《廣韻》胡涓切，平先匣。</w:t>
        <w:br/>
        <w:br/>
        <w:t>（1）一岁的马。《玉篇·馬部》：“䮄，馬一歲。”</w:t>
        <w:br/>
        <w:br/>
        <w:t>（2）马黑色。《集韻·先韻》：“䮄，馬黑色。”</w:t>
        <w:br/>
      </w:r>
    </w:p>
    <w:p>
      <w:r>
        <w:t>䮆##䮆</w:t>
        <w:br/>
        <w:br/>
        <w:t>䮆同“駓”。《集韻·脂韻》：“駓，《説文》：‘黄馬白毛也。’或从㔻。”《詩·魯頌·駉》“有騅有駓”*唐**陸德明*釋文：“（駓）又作䮆，黄白雜毛曰䮆。”</w:t>
        <w:br/>
      </w:r>
    </w:p>
    <w:p>
      <w:r>
        <w:t>䮇##䮇</w:t>
        <w:br/>
        <w:br/>
        <w:t>䮇同“驈”。《玉篇·馬部》：“驈，驪馬白跨。䮇，同驈。”</w:t>
        <w:br/>
      </w:r>
    </w:p>
    <w:p>
      <w:r>
        <w:t>䮈##䮈</w:t>
        <w:br/>
        <w:br/>
        <w:t>䮈同“馳”。《集韻·支韻》：“馳，《説文》：‘大驅也。’或作䮈。”*明*佚名《草廬記》第十四折：“呐喊摇旗，星䮈若電馳，疾忙逃命，免為泉下鬼。”</w:t>
        <w:br/>
      </w:r>
    </w:p>
    <w:p>
      <w:r>
        <w:t>䮉##䮉</w:t>
        <w:br/>
        <w:br/>
        <w:t>䮉同“𩥆”。《廣韻·魚韻》：“䮉，傳馬名。”《集韻·魚韻》：“䮉，傳也。如今遽馬。或从旅。”</w:t>
        <w:br/>
      </w:r>
    </w:p>
    <w:p>
      <w:r>
        <w:t>䮊##䮊</w:t>
        <w:br/>
        <w:br/>
        <w:t>䮊yí　《集韻》延知切，平支以。</w:t>
        <w:br/>
        <w:br/>
        <w:t>马名。《玉篇·馬部》：“䮊，馬名。”</w:t>
        <w:br/>
      </w:r>
    </w:p>
    <w:p>
      <w:r>
        <w:t>䮋##䮋</w:t>
        <w:br/>
        <w:br/>
        <w:t>䮋同“𩢾”。《玉篇·馬部》：“䮋，次第馳也；奔走也。”《集韻·薛韻》：“𩢾，或書作䮋。”</w:t>
        <w:br/>
      </w:r>
    </w:p>
    <w:p>
      <w:r>
        <w:t>䮌##䮌</w:t>
        <w:br/>
        <w:br/>
        <w:t>䮌同“𩢮”。《玉篇·馬部》：“䮌，馬名也，駿也。”《字彙補·馬部》：“䮌，同𩢮。”</w:t>
        <w:br/>
      </w:r>
    </w:p>
    <w:p>
      <w:r>
        <w:t>䮍##䮍</w:t>
        <w:br/>
        <w:br/>
        <w:t>䮍同“褭”。《直音篇·衣部》：“䮍”，同“褭”。</w:t>
        <w:br/>
      </w:r>
    </w:p>
    <w:p>
      <w:r>
        <w:t>䮎##䮎</w:t>
        <w:br/>
        <w:br/>
        <w:t>䮎xì　《廣韻》許既切，去未曉。</w:t>
        <w:br/>
        <w:br/>
        <w:t>马跑貌。《玉篇·馬部》：“䮎，馬走。”《集韻·未韻》：“䮎，馬走皃。”</w:t>
        <w:br/>
      </w:r>
    </w:p>
    <w:p>
      <w:r>
        <w:t>䮏##䮏</w:t>
        <w:br/>
        <w:br/>
        <w:t>wú　《集韻》訛胡切，平模疑。</w:t>
        <w:br/>
        <w:br/>
        <w:t>〔騉䮏〕马名。《集韻·模韻》：“䮏，騉䮏，馬名。”</w:t>
        <w:br/>
      </w:r>
    </w:p>
    <w:p>
      <w:r>
        <w:t>䮐##䮐</w:t>
        <w:br/>
        <w:br/>
        <w:t>䮐同“駉”。《龍龕手鑑·馬部》：“䮐”，“駉”的俗字。《字彙·馬部》：“䮐，同駉。”*唐**韓愈*《答張徹》：“觥秋縱兀兀，獵旦馳䮐䮐。”</w:t>
        <w:br/>
      </w:r>
    </w:p>
    <w:p>
      <w:r>
        <w:t>䮑##䮑</w:t>
        <w:br/>
        <w:br/>
        <w:t>䮑（一）lèi　《集韻》魯外切，去泰來。</w:t>
        <w:br/>
        <w:br/>
        <w:t>马毛斑白。《集韻·夳韻》：“䮑，馬毛斑白。”</w:t>
        <w:br/>
        <w:br/>
        <w:t>（二）luò　《集韻》盧卧切，去過來。</w:t>
        <w:br/>
        <w:br/>
        <w:t>〔䮑歲〕石䮑岁。粟名。《集韻·過韻》：“䮑，䮑歲，穀名。*賈思勰*説。”按：《齊民要術·種穀》“種穀”原注：“（今世粟名）石䮑歲、青莖青、黑好黄……此二十四種，穗皆有毛。”</w:t>
        <w:br/>
      </w:r>
    </w:p>
    <w:p>
      <w:r>
        <w:t>䮒##䮒</w:t>
        <w:br/>
        <w:br/>
        <w:t>䮒pū　《廣韻》普胡切，平模滂。</w:t>
        <w:br/>
        <w:br/>
        <w:t>马名。《廣韻·模韻》：“䮒，馬名。”</w:t>
        <w:br/>
      </w:r>
    </w:p>
    <w:p>
      <w:r>
        <w:t>䮓##䮓</w:t>
        <w:br/>
        <w:br/>
        <w:t>䮓（一）zhuō　《集韻》竹角切，入覺知。</w:t>
        <w:br/>
        <w:br/>
        <w:t>（1）马行。《玉篇·馬部》：“䮓，馬行。”</w:t>
        <w:br/>
        <w:br/>
        <w:t>（2）马行不前貌。《篇海類編·鳥獸類·馬部》：“䮓，馬行不前皃。”</w:t>
        <w:br/>
        <w:br/>
        <w:t>（二）chào　《集韻》敕教切，去效徹。</w:t>
        <w:br/>
        <w:br/>
        <w:t>马疾行。《集韻·效韻》：“䮓，馬馳也。”</w:t>
        <w:br/>
      </w:r>
    </w:p>
    <w:p>
      <w:r>
        <w:t>䮔##䮔</w:t>
        <w:br/>
        <w:br/>
        <w:t>《説文》：“䮔，馬小皃。从馬，垂聲。讀若箠。𩥗，籀文从𠂹。”</w:t>
        <w:br/>
        <w:br/>
        <w:t>zuī　㊀《廣韻》子垂切，平支精。又之累切。歌部。</w:t>
        <w:br/>
        <w:br/>
        <w:t>（1）马小貌。《説文·馬部》：“䮔，馬小皃。”</w:t>
        <w:br/>
        <w:br/>
        <w:t>（2）马负重难行。《玉篇·馬部》：“䮔，重騎也。”又马小行貌。《集韻·支韻》：“䮔，馬小行皃。”</w:t>
        <w:br/>
        <w:br/>
        <w:t>㊁《集韻》遵綏切，平脂精。</w:t>
        <w:br/>
        <w:br/>
        <w:t>小马。《集韻·脂韻》：“䮔，馬駒謂之䮔。”</w:t>
        <w:br/>
      </w:r>
    </w:p>
    <w:p>
      <w:r>
        <w:t>䮕##䮕</w:t>
        <w:br/>
        <w:br/>
        <w:t>䮕zhuó　《集韻》株劣切，入薛知。</w:t>
        <w:br/>
        <w:br/>
        <w:t>白额马。又名“的盧”。《玉篇·馬部》：“䮕，白額馬。”《集韻·薛韻》：“䮕，馬名，的盧也。”</w:t>
        <w:br/>
      </w:r>
    </w:p>
    <w:p>
      <w:r>
        <w:t>䮖##䮖</w:t>
        <w:br/>
        <w:br/>
        <w:t>䮖chāng　《龍龕手鑑》音昌。</w:t>
        <w:br/>
        <w:br/>
        <w:t>马名。《龍龕手鑑·馬部》：“䮖，馬名。”</w:t>
        <w:br/>
      </w:r>
    </w:p>
    <w:p>
      <w:r>
        <w:t>䮗##䮗</w:t>
        <w:br/>
        <w:br/>
        <w:t>《説文》：“䮗，馬頭有發赤色者。从馬，岸聲。”*姚文田*、*嚴可均*校議：“䮗，*小徐*《韻會·十五翰》引作‘馬頭有白發色’，無‘者’字。按：《玉篇》、《廣韻》皆云：‘馬白頟至唇’，則‘白’字不誤，當作‘馬頭發白色’。”</w:t>
        <w:br/>
        <w:br/>
        <w:t>（一）àn　《廣韻》五旰切，去翰疑。又《改併四聲篇海》引《餘文》他旰切。元部。</w:t>
        <w:br/>
        <w:br/>
        <w:t>马额白至唇。《説文·馬部》：“䮗，馬頭有發赤色者。”*徐鍇*繫傳：“䮗，馬頭有白發色。”*段玉裁*注：“《篇》、《韻》皆云：‘馬白頟至脣’，《集韻》曰：‘馬流星貫脣’，則為馬頭發白色矣。”*明**劉球*《御馬圖記》：“馬凡二匹，其䮗而騚者，勢起顧欲奔；其色騜者，立而馴。”</w:t>
        <w:br/>
        <w:br/>
        <w:t>（二）yàn　《集韻》魚澗切，去諫疑。</w:t>
        <w:br/>
        <w:br/>
        <w:t>马头。《集韻·諫韻》：“䮗，馬首。”</w:t>
        <w:br/>
      </w:r>
    </w:p>
    <w:p>
      <w:r>
        <w:t>䮘##䮘</w:t>
        <w:br/>
        <w:br/>
        <w:t>䮘ér　《改併四聲篇海》引《搜真玉鏡》音兒。</w:t>
        <w:br/>
        <w:br/>
        <w:t>（1）小马。《字彙·馬部》：“䮘，小馬。”</w:t>
        <w:br/>
        <w:br/>
        <w:t>（2）公马。*民国*《新河縣志·風土考》：“䮘馬，陽性。”又指种公马，即没有骟过的公马。也作“兒馬”。*策·达木丁·苏隆*《蒙古秘史》第四章：“这些部落在*阿勒灰*地方聚会，共议推举*扎只剌歹*族人*札木合*为合罕，斩杀䮘马、骒马共为盟誓。”*敖德斯尔*《阿力玛斯之歌》一：“套索对准䮘马的脖子脱手而出。”</w:t>
        <w:br/>
      </w:r>
    </w:p>
    <w:p>
      <w:r>
        <w:t>䮙##䮙</w:t>
        <w:br/>
        <w:br/>
        <w:t>䮙yù　《廣韻》雨逼切，入職云。</w:t>
        <w:br/>
        <w:br/>
        <w:t>马名。《玉篇·馬部》：“䮙，馬名。”</w:t>
        <w:br/>
      </w:r>
    </w:p>
    <w:p>
      <w:r>
        <w:t>䮚##䮚</w:t>
        <w:br/>
        <w:br/>
        <w:t>（一）lèng　《集韻》郎鄧切，去隥來。</w:t>
        <w:br/>
        <w:br/>
        <w:t>〔䮚䮴〕1.马病。《玉篇·馬部》：“䮚，䮚䮴，馬病也。”《集韻·隥韻》：“䮚，䮚蹬，馬病。”2.马伤谷。《玉篇·馬部》：“䮚，䮚䮴，馬傷穀也。”《集韻·隥韻》：“䮴，䮚䮴，馬傷穀病。”</w:t>
        <w:br/>
        <w:br/>
        <w:t>（二）líng　《集韻》閭承切，平蒸來。</w:t>
        <w:br/>
        <w:br/>
        <w:t>同“𩜁”。马食粟。《集韻·蒸韻》：“𩜁，馬食粟曰𩜁。或从馬。”</w:t>
        <w:br/>
      </w:r>
    </w:p>
    <w:p>
      <w:r>
        <w:t>䮛##䮛</w:t>
        <w:br/>
        <w:br/>
        <w:t>䮛同“駙”。《集韻·遇韻》：“駙，《説文》：‘副馬也。一曰近也；一曰疾也。’或从附。”</w:t>
        <w:br/>
      </w:r>
    </w:p>
    <w:p>
      <w:r>
        <w:t>䮜##䮜</w:t>
        <w:br/>
        <w:br/>
        <w:t>䮜（一）zhá　《集韻》實洽切，入洽崇。</w:t>
        <w:br/>
        <w:br/>
        <w:t>同“䮢”。《玉篇·馬部》：“䮜，馬行也。”《集韻·洽韻》：“䮢，馬驟皃。或作䮜。”</w:t>
        <w:br/>
        <w:br/>
        <w:t>（二）yè　《集韻》弋涉切，入葉以。</w:t>
        <w:br/>
        <w:br/>
        <w:t>马行轻貌。《集韻·葉韻》：“䮜，馬行輕皃。”</w:t>
        <w:br/>
      </w:r>
    </w:p>
    <w:p>
      <w:r>
        <w:t>䮝##䮝</w:t>
        <w:br/>
        <w:br/>
        <w:t>䮝hún　《廣韻》户昆切，平魂匣。諄部。</w:t>
        <w:br/>
        <w:br/>
        <w:t>古代传说中的一种兽名。《玉篇·馬部》：“䮝，獸名。”《山海經·北山經》：“（*歸山*）有獸焉，其狀如麢羊而四角，馬尾而有距，其名曰䮝。”</w:t>
        <w:br/>
      </w:r>
    </w:p>
    <w:p>
      <w:r>
        <w:t>䮞##䮞</w:t>
        <w:br/>
        <w:br/>
        <w:t>䮞chǔn　《集韻》尺尹切，上準昌。</w:t>
        <w:br/>
        <w:br/>
        <w:t>（1）马纹杂驳。《玉篇·馬部》：“䮞，馬文。”《集韻·準韻》：“䮞，駮也。”*方成珪*考正：“案《類篇》、《韻會》‘駮’下加‘馬’字。”《正字通·馬部》：“䮞，馬雜文。”</w:t>
        <w:br/>
        <w:br/>
        <w:t>（2）杂乱。*唐**庾元威*《論書》：“致令衆議叢殘，音辭䮞互。”*明**黄淳耀*《學古偶刻題辭》：“今人之文，險膚䮞駁、華縟纖詭，雜然而出，譬猶置鴆毒於醍酒之中。”*清**毛奇齡*《曾子問講録》卷一：“舊儒説經原有䮞駮不可道者。”</w:t>
        <w:br/>
        <w:br/>
        <w:t>（3）钝马。《篇海類編·鳥獸類·馬部》：“䮞，鈍馬也。”</w:t>
        <w:br/>
      </w:r>
    </w:p>
    <w:p>
      <w:r>
        <w:t>䮟##䮟</w:t>
        <w:br/>
        <w:br/>
        <w:t>䮟（一）sōu　《廣韻》所鳩切，平尤生。</w:t>
        <w:br/>
        <w:br/>
        <w:t>（1）〔𩢸䮟〕见“𩢸”。</w:t>
        <w:br/>
        <w:br/>
        <w:t>（2）同“𢯱（搜）”。搜索。《篇海類編·鳥獸類·馬部》：“䮟，同𢯱，索也。”</w:t>
        <w:br/>
        <w:br/>
        <w:t>（二）sǒng　《集韻》蘇后切，上厚心。</w:t>
        <w:br/>
        <w:br/>
        <w:t>同“駷”。《集韻·𠪋韻》：“駷，摇馬銜走。或从叜。”</w:t>
        <w:br/>
      </w:r>
    </w:p>
    <w:p>
      <w:r>
        <w:t>䮠##䮠</w:t>
        <w:br/>
        <w:br/>
        <w:t>䮠bī　《廣韻》彼側切，入職幫。</w:t>
        <w:br/>
        <w:br/>
        <w:t>〔駝䮠〕兽名。也作“䮠駞”。《玉篇·馬部》：“䮠，駝䮠。”*唐**顧况*《進高祖受命造唐賦表》：“䮠駞，騊駼，犀象、乘黄，附翼之馬，骨騰肉飛。”</w:t>
        <w:br/>
      </w:r>
    </w:p>
    <w:p>
      <w:r>
        <w:t>䮡##䮡</w:t>
        <w:br/>
        <w:br/>
        <w:t>䮡（一）bì　《集韻》簿必切，入質並。</w:t>
        <w:br/>
        <w:br/>
        <w:t>（1）〔䮡駽〕神马名。也单用。《字彙補·馬部》：“䮡，神馬名。”《古文苑·黄香〈九宫賦〉》：“乘根車而駕神馬，驂䮡駽而俠窮奇。”*章樵*注：“䮡駽，亦神馬。”</w:t>
        <w:br/>
        <w:br/>
        <w:t>（2）同“駜”。马肥壮貌。《玉篇·馬部》：“駜，馬肥壯皃。䮡，同駜。”</w:t>
        <w:br/>
        <w:br/>
        <w:t>（二）bó　《集韻》北角切，入覺幫。</w:t>
        <w:br/>
        <w:br/>
        <w:t>同“駁”。马色。《集韻·覺韻》：“駁，《説文》：‘馬色。’或从复。”</w:t>
        <w:br/>
      </w:r>
    </w:p>
    <w:p>
      <w:r>
        <w:t>䮢##䮢</w:t>
        <w:br/>
        <w:br/>
        <w:t>䮢zhá　《廣韻》士洽切，入洽崇。</w:t>
        <w:br/>
        <w:br/>
        <w:t>〔䮢䮢〕马行貌；马奔跑。单用义同。《玉篇·馬部》：“䮢，䮢䮢，驟也。”《集韻·葉韻》：“䮢，馬行皃。”</w:t>
        <w:br/>
      </w:r>
    </w:p>
    <w:p>
      <w:r>
        <w:t>䮣##䮣</w:t>
        <w:br/>
        <w:br/>
        <w:t>䮣同“𩦌”。《集韻·唐韻》：“𩦌，馬色黄尾白。或从桑。”《字彙·馬部》：“䮣，與𩦌同。”</w:t>
        <w:br/>
      </w:r>
    </w:p>
    <w:p>
      <w:r>
        <w:t>䮤##䮤</w:t>
        <w:br/>
        <w:br/>
        <w:t>《説文》：“䮤，苑名。一曰馬白頟。从馬，隺聲。”</w:t>
        <w:br/>
        <w:br/>
        <w:t>hé　《廣韻》下各切，入鐸匣。又古岳切。藥部。</w:t>
        <w:br/>
        <w:br/>
        <w:t>（1）*汉*苑名。《説文·馬部》：“䮤，苑名。”*段玉裁*注：“䮤苑，葢*漢*苑三十六所之一。”</w:t>
        <w:br/>
        <w:br/>
        <w:t>（2）白额的马。《説文·馬部》：“䮤，馬白頟。”*段玉裁*注：“與馰音義皆同。”《玉篇·馬部》：“䮤，馬白額。”《集韻·鐸韻》：“䮤，馬名。”</w:t>
        <w:br/>
      </w:r>
    </w:p>
    <w:p>
      <w:r>
        <w:t>䮥##䮥</w:t>
        <w:br/>
        <w:br/>
        <w:t>䮥lì　《廣韻》郎擊切，入錫來。</w:t>
        <w:br/>
        <w:br/>
        <w:t>马色。《廣韻·錫韻》：“䮥，馬色。”</w:t>
        <w:br/>
      </w:r>
    </w:p>
    <w:p>
      <w:r>
        <w:t>䮦##䮦</w:t>
        <w:br/>
        <w:br/>
        <w:t>䮦同“驕”。《龍龕手鑑·馬部》：“䮦”，“驕”的俗字。《馬王堆漢墓帛書·老子甲本·道經》：“果而毋䮦，果而勿矜，果而勿伐。”按：今本《老子》第三十章作“果而勿矜，果而勿伐，果而勿驕”。*元**喬吉*《李太白匹配金錢記》第四折：“簮（簪）花宫帽側，挽轡玉騘䮦。”</w:t>
        <w:br/>
      </w:r>
    </w:p>
    <w:p>
      <w:r>
        <w:t>䮧##䮧</w:t>
        <w:br/>
        <w:br/>
        <w:t>《説文》：“䮧，馬毛長也。从馬，倝聲。”*段玉裁*本作“馬長毛者也”，并注云：“‘者’字依《文選·長楊賦》注補。”</w:t>
        <w:br/>
        <w:br/>
        <w:t>（一）hàn　《廣韻》侯旰切，去翰匣。元部。</w:t>
        <w:br/>
        <w:br/>
        <w:t>长毛马。《説文·馬部》：“䮧，馬毛長者也。”*段玉裁*注：“此謂馬毛長者名䮧也。”*宋**蘇軾*《書韓幹牧馬圖》：“騅駓駰駱驪騮騵，白魚赤兔騂皇䮧。”</w:t>
        <w:br/>
        <w:br/>
        <w:t>（二）hán　《廣韻》胡安切，平寒匣。</w:t>
        <w:br/>
        <w:br/>
        <w:t>〔䮂䮧〕见“䮂”。</w:t>
        <w:br/>
      </w:r>
    </w:p>
    <w:p>
      <w:r>
        <w:t>䮨##䮨</w:t>
        <w:br/>
        <w:br/>
        <w:t>䮨zǎi　《集韻》子亥切，上海精。</w:t>
        <w:br/>
        <w:br/>
        <w:t>青白色的杂毛马。《玉篇·馬部》：“䮨，馬名。”《集韻·海韻》：“䮨，馬雜驄色。”*方成珪*考正：“案：‘雜’下奪‘毛’字，據《類篇》補。”</w:t>
        <w:br/>
      </w:r>
    </w:p>
    <w:p>
      <w:r>
        <w:t>䮩##䮩</w:t>
        <w:br/>
        <w:br/>
        <w:t>䮩gǔ　《廣韻》古忽切，入没見。</w:t>
        <w:br/>
        <w:br/>
        <w:t>〔䮩𩢎〕兽名。《玉篇·馬部》：“䮩，䮩𩢎，獸，出*北海*。”</w:t>
        <w:br/>
      </w:r>
    </w:p>
    <w:p>
      <w:r>
        <w:t>䮪##䮪</w:t>
        <w:br/>
        <w:br/>
        <w:t>䮪“𩦆”的讹字。《字彙補·馬部》：“䮪，犗馬也。見《廣雅·釋獸篇》。《字彙》作𩦆。”按：《廣雅·釋獸》作“𩦆”。</w:t>
        <w:br/>
      </w:r>
    </w:p>
    <w:p>
      <w:r>
        <w:t>䮫##䮫</w:t>
        <w:br/>
        <w:br/>
        <w:t>䮫（一）lóu　《集韻》郎侯切，平侯來。</w:t>
        <w:br/>
        <w:br/>
        <w:t>大骡。《玉篇·馬部》：“䮫，馬類。”《集韻·矦韻》：“䮫，馬類；一曰大騾。”《新唐書·西域傳下·康》：“後八年，獻*波斯*䮫二，*拂菻*繡氍毬一。”</w:t>
        <w:br/>
        <w:br/>
        <w:t>（二）lǘ　《集韻》凌如切，平魚來。</w:t>
        <w:br/>
        <w:br/>
        <w:t>同“驢”。《集韻·魚韻》：“驢，《説文》：‘似馬，長耳。’或从婁。”《篇海類編·鳥獸類·馬部》：“䮫，與驢同。”</w:t>
        <w:br/>
      </w:r>
    </w:p>
    <w:p>
      <w:r>
        <w:t>䮬##䮬</w:t>
        <w:br/>
        <w:br/>
        <w:t>䮬同“騲”。《四分律删繁補闕行事鈔》卷十《鉢器制聽篇》：“四分老病，不堪步涉，聽作步挽事，若輦若乘，除牸牛䮬馬，若得輦聽畜。”*邓福禄*、*韩小荆*《字典考正》：“䮬，當是騲字俗訛。”</w:t>
        <w:br/>
      </w:r>
    </w:p>
    <w:p>
      <w:r>
        <w:t>䮭##䮭</w:t>
        <w:br/>
        <w:br/>
        <w:t>䮭mì　《廣韻》莫狄切，入錫明。</w:t>
        <w:br/>
        <w:br/>
        <w:t>（1）马多恶。《玉篇·馬部》：“䮭，馬多惡。”</w:t>
        <w:br/>
        <w:br/>
        <w:t>（2）马啮。《集韻·錫韻》：“䮭，馬囓謂之䮭。”</w:t>
        <w:br/>
        <w:br/>
        <w:t>（3）马惊视。《集韻·錫韻》：“䮭，馬驚視。”</w:t>
        <w:br/>
      </w:r>
    </w:p>
    <w:p>
      <w:r>
        <w:t>䮮##䮮</w:t>
        <w:br/>
        <w:br/>
        <w:t>䮮mài　《集韻》莫獲切，入麥明。</w:t>
        <w:br/>
        <w:br/>
        <w:t>〔䮰䮮〕也作“馲𩢷”。骡类。《集韻·麥韻》：“䮮，䮰䮮，騾屬。”《正字通·馬部》：“䮰，俗馲字。”又“䮮，俗𩢷字。”</w:t>
        <w:br/>
      </w:r>
    </w:p>
    <w:p>
      <w:r>
        <w:t>䮯##䮯</w:t>
        <w:br/>
        <w:br/>
        <w:t>¹⁰䮯</w:t>
        <w:br/>
        <w:br/>
        <w:t>同“驁”。《説文·馬部》：“䮯，駿馬。”*鈕樹玉*校録：“䮯，《玉篇》作驁。”《正字通·馬部》：“䮯，同驁。見《石鼓文》。”《古文苑·周宣王石鼓文》：“左驂䮯䮯。”</w:t>
        <w:br/>
      </w:r>
    </w:p>
    <w:p>
      <w:r>
        <w:t>䮰##䮰</w:t>
        <w:br/>
        <w:br/>
        <w:t>䮰zhé　《集韻》陟革切，入麥知。</w:t>
        <w:br/>
        <w:br/>
        <w:t>兽名。《玉篇·馬部》：“䮰，獸名。”</w:t>
        <w:br/>
      </w:r>
    </w:p>
    <w:p>
      <w:r>
        <w:t>䮱##䮱</w:t>
        <w:br/>
        <w:br/>
        <w:t>䮱zhú　《集韻》佇六切，入屋澄。</w:t>
        <w:br/>
        <w:br/>
        <w:t>（1）兽名。《玉篇·馬部》：“䮱，獸名。”</w:t>
        <w:br/>
        <w:br/>
        <w:t>（2）群马相追逐。《正字通·馬部》：“䮱，羣馬相追逐也。”</w:t>
        <w:br/>
      </w:r>
    </w:p>
    <w:p>
      <w:r>
        <w:t>䮲##䮲</w:t>
        <w:br/>
        <w:br/>
        <w:t>䮲同“騜”。《集韻·唐韻》：“騜，《爾雅》：‘馬黄白，騜。’或从黄。”*明**金懷玉*《望雲記·天恩存問》：“但願那龜鶴呈祥，欣覩恁驪䮲隨仗。”又《催赴春闈》：“吾言須聽趂飛䮲，休教趷蹬聲一擊。”</w:t>
        <w:br/>
      </w:r>
    </w:p>
    <w:p>
      <w:r>
        <w:t>䮳##䮳</w:t>
        <w:br/>
        <w:br/>
        <w:t>䮳fán　《廣韻》附袁切，平元奉。</w:t>
        <w:br/>
        <w:br/>
        <w:t>生养。也作“蕃”。《龍龕手鑑·馬部》：“䮳，生養之皃。”《正字通·馬部》：“䮳，生養蕃也。按：經傳通作‘蕃’。”*清**蒲松齡*《窮漢詞》：“也是俺陽世三間為場人，熬没兒馬䮳了蛋。”</w:t>
        <w:br/>
      </w:r>
    </w:p>
    <w:p>
      <w:r>
        <w:t>䮴##䮴</w:t>
        <w:br/>
        <w:br/>
        <w:t>䮴（一）dèng　《廣韻》徒亘切，去嶝定。</w:t>
        <w:br/>
        <w:br/>
        <w:t>行欲倒。《廣韻·嶝韻》：“䮴，行欲倒也。”</w:t>
        <w:br/>
        <w:br/>
        <w:t>（二）tēng　《集韻》他登切，平登透。</w:t>
        <w:br/>
        <w:br/>
        <w:t>马伤谷病。《集韻·登韻》：“䮴，馬傷穀病。”</w:t>
        <w:br/>
      </w:r>
    </w:p>
    <w:p>
      <w:r>
        <w:t>䮵##䮵</w:t>
        <w:br/>
        <w:br/>
        <w:t>tóng　《集韻》徒東切，平東定。</w:t>
        <w:br/>
        <w:br/>
        <w:t>（1）马名。《集韻·東韻》：“䮵，馬名。”</w:t>
        <w:br/>
        <w:br/>
        <w:t>（2）小马。《正字通·馬部》：“䮵，小馬。與䮘音别義同。”</w:t>
        <w:br/>
      </w:r>
    </w:p>
    <w:p>
      <w:r>
        <w:t>䮶##䮶</w:t>
        <w:br/>
        <w:br/>
        <w:t>䮶同“驫”。《集韻·緝韻》：“驫，馬衆也。或从集。”</w:t>
        <w:br/>
      </w:r>
    </w:p>
    <w:p>
      <w:r>
        <w:t>䮷##䮷</w:t>
        <w:br/>
        <w:br/>
        <w:t>䮷dú　《廣韻》徒谷切，入屋定。</w:t>
        <w:br/>
        <w:br/>
        <w:t>马行貌。《玉篇·馬部》：“䮷，馬行皃。”</w:t>
        <w:br/>
      </w:r>
    </w:p>
    <w:p>
      <w:r>
        <w:t>䮸##䮸</w:t>
        <w:br/>
        <w:br/>
        <w:t>《説文》：“䮸，馬行徐而疾也。从馬，學省聲。”</w:t>
        <w:br/>
        <w:br/>
        <w:t>wò　《廣韻》於角切，入覺影。又烏酷切，古岳切。沃部。</w:t>
        <w:br/>
        <w:br/>
        <w:t>（1）马行貌。《説文·馬部》：“䮸，馬行徐而疾也。”《集韻·覺韻》：“䮸，馬行疾也。”</w:t>
        <w:br/>
        <w:br/>
        <w:t>（2）马腹下鸣。《玉篇·馬部》：“䮸，馬腹下聲也。”《廣韻·覺韻》：“䮸，馬腹下鳴。”《類篇·馬部》：“䮸，馬鳴腹謂之䮸。”</w:t>
        <w:br/>
      </w:r>
    </w:p>
    <w:p>
      <w:r>
        <w:t>䮹##䮹</w:t>
        <w:br/>
        <w:br/>
        <w:t>䮹（一）wèi　《廣韻》於廢切，去廢影。</w:t>
        <w:br/>
        <w:br/>
        <w:t>〔䮹䮭〕马怒。《玉篇·馬部》：“䮹，䮹䮭，馬怒。”</w:t>
        <w:br/>
        <w:br/>
        <w:t>（二）guì　《集韻》姑衛切，去祭見。</w:t>
        <w:br/>
        <w:br/>
        <w:t>马性恶。《類篇·馬部》：“䮹，馬性惡。”</w:t>
        <w:br/>
      </w:r>
    </w:p>
    <w:p>
      <w:r>
        <w:t>䮺##䮺</w:t>
        <w:br/>
        <w:br/>
        <w:t>jì　《字彙》音劑。</w:t>
        <w:br/>
        <w:br/>
        <w:t>〔䮺䮺〕草丰盛貌。《字彙·馬部》：“䮺，見*周宣王*《石鼓文》。”《石鼓文·辛鼓》：“䮺䮺馬薦。”*郭沫若*《石鼓文研究·馬薦釋文》：“䮺䮺，猶濟濟，蓋言草之豐盛。”一说马走整齐疾速貌。*强运开*《石鼓釋文》：“䮺䮺，蓋狀馬走之整齊疾速也。”</w:t>
        <w:br/>
      </w:r>
    </w:p>
    <w:p>
      <w:r>
        <w:t>䮻##䮻</w:t>
        <w:br/>
        <w:br/>
        <w:t>䮻同“禂”。《説文·示部》：“禂，禱牲馬祭也。䮻，或从馬，壽省聲。”《廣韻·晧韻》：“䮻”，同“禂”。</w:t>
        <w:br/>
      </w:r>
    </w:p>
    <w:p>
      <w:r>
        <w:t>䮼##䮼</w:t>
        <w:br/>
        <w:br/>
        <w:t>同“驎”。《龍龕手鑑·馬部》：“䮼”，同“驎”。《篇海類編·鳥獸類·馬部》：“䮼，驎本字。”</w:t>
        <w:br/>
      </w:r>
    </w:p>
    <w:p>
      <w:r>
        <w:t>䮽##䮽</w:t>
        <w:br/>
        <w:br/>
        <w:t>䮽biāo　《龍龕手鑑》甫嬌反。</w:t>
        <w:br/>
        <w:br/>
        <w:t>同“鑣”。马具。马嚼子两端露出嘴外的部分。因借指马。《龍龕手鑑·馬部》：“䮽，正作鑣，馬銜也。”《晋書·張載傳附張協》：“肴駟連䮽，酒駕方軒。”按：《文選·張協〈七命〉》作“鑣”。*唐**許敬宗*《尉遲恭碑》：“戮鯨鯢於*洙**泗*，弱驂䮽於*漳**滏*。”*宋**楊无咎*《望海潮·上梁帥生辰》：“看即泥封峻召，無計駐華䮽。”</w:t>
        <w:br/>
      </w:r>
    </w:p>
    <w:p>
      <w:r>
        <w:t>䮾##䮾</w:t>
        <w:br/>
        <w:br/>
        <w:t>䮾（一）lóng　《廣韻》薄紅切，平東並。又吕江切，《集韻》盧東切。</w:t>
        <w:br/>
        <w:br/>
        <w:t>（1）同“龐”。充实；充满。《玉篇·馬部》：“䮾，䮾䮾，充實皃。”《集韻·東韻》：“龐，充實也。或从馬。”</w:t>
        <w:br/>
        <w:br/>
        <w:t>（2）同“龍”。古代传说中的一种神异动物。*清**桂馥*《札樸·金石文字·䮾驤將軍印》：“余在*洛陽*得古銅印，涂金，☀鈕，文曰：‘䮾驤將軍*章德州*。’*封*氏有*北魏*《高湛墓誌》石刻，亦作䮾驤，六朝文字好增加偏旁，無他義也。”</w:t>
        <w:br/>
        <w:br/>
        <w:t>（二）lòng　《集韻》良用切，去用來。</w:t>
        <w:br/>
        <w:br/>
        <w:t>重骑。《集韻·用韻》：“䮾，重騎。”</w:t>
        <w:br/>
      </w:r>
    </w:p>
    <w:p>
      <w:r>
        <w:t>䮿##䮿</w:t>
        <w:br/>
        <w:br/>
        <w:t>䮿jiǎn　《篇海類編》吉典切。</w:t>
        <w:br/>
        <w:br/>
        <w:t>同“蹇”。劣马或跛驴。《篇海類編·鳥獸類·馬部》：“䮿，䮿驢。”《正字通·馬部》：“䮿，䮿驢，本作蹇。”*明**朱有燉*《孟浩然踏雪尋梅》第二折：“我雖是引着箇頑童兒丕丕的來東郭，騎着箇䮿驢兒騰騰的到*灞橋*。”*明**高濂*《節孝記·棄家入社》：“膝下苦留連，何事空山堪策䮿，使*柴桑*子女含悲怨。”</w:t>
        <w:br/>
      </w:r>
    </w:p>
    <w:p>
      <w:r>
        <w:t>䯀##䯀</w:t>
        <w:br/>
        <w:br/>
        <w:t>¹⁸䯀同“𩣘”。《集韻·葉韻》：“𩣘，《説文》：‘馬步疾也。’或作䯀。”《晋書·劉曜載記》引《隴上歌》：“隴上壯士有*陳安*，䯀驄父馬鐵瑕〔鍛〕鞍，七尺大刀奮如湍，丈八蛇矛左右盤，十盪十决無當前。”*何超*音義：“䯀，字或作𩣘。”</w:t>
        <w:br/>
      </w:r>
    </w:p>
    <w:p>
      <w:r>
        <w:t>䯁##䯁</w:t>
        <w:br/>
        <w:br/>
        <w:t>同“驘（騾）”。《玉篇·馬部》：“䯁”，同“驘”。</w:t>
        <w:br/>
      </w:r>
    </w:p>
    <w:p>
      <w:r>
        <w:t>䯂##䯂</w:t>
        <w:br/>
        <w:br/>
        <w:t>²⁴䯂</w:t>
        <w:br/>
        <w:br/>
        <w:t>《説文》：“䯂，衆盛也。从木，驫聲。《逸周書》曰：‘疑沮事闕。’”</w:t>
        <w:br/>
        <w:br/>
        <w:t>（一）shēn　《廣韻》所臻切，平臻生。幽部。</w:t>
        <w:br/>
        <w:br/>
        <w:t>（1）众多。《説文·木部》：“䯂，衆盛也。”《逸周書·文酌》：“䯂疑沮事。”*朱右曾*注：“䯂，衆盛也。”*清**龔自珍*《平均篇》：“有天下者曰：吾欲為邃初，則取其浮者而挹之乎？不足者而注之乎？則䯂然喙之矣。”</w:t>
        <w:br/>
        <w:br/>
        <w:t>（2）众马行貌。《玉篇·馬部》：“䯂，衆馬行皃。”</w:t>
        <w:br/>
        <w:br/>
        <w:t>（二）jí　《集韻》仕戢切，入緝崇。</w:t>
        <w:br/>
        <w:br/>
        <w:t>木盛貌。《集韻·緝韻》：“䯂，木盛皃。”</w:t>
        <w:br/>
      </w:r>
    </w:p>
    <w:p>
      <w:r>
        <w:t>䯃##䯃</w:t>
        <w:br/>
        <w:br/>
        <w:t>䯃“𩣑”的类推简化字。</w:t>
        <w:br/>
      </w:r>
    </w:p>
    <w:p>
      <w:r>
        <w:t>䯄##䯄</w:t>
        <w:br/>
        <w:br/>
        <w:t>䯄“騧”的类推简化字。</w:t>
        <w:br/>
      </w:r>
    </w:p>
    <w:p>
      <w:r>
        <w:t>䯅##䯅</w:t>
        <w:br/>
        <w:br/>
        <w:t>䯅“䯀”的类推简化字。</w:t>
        <w:br/>
      </w:r>
    </w:p>
    <w:p>
      <w:r>
        <w:t>馬##馬</w:t>
        <w:br/>
        <w:br/>
        <w:t>〔马〕</w:t>
        <w:br/>
        <w:br/>
        <w:t>《説文》：“馬，怒也；武也。象馬頭髦尾四足之形。𢒠，古文。𢒠，籀文馬，與𢒠同，有髦。”</w:t>
        <w:br/>
        <w:br/>
        <w:t>mǎ　《廣韻》莫下切，上馬明。魚部。</w:t>
        <w:br/>
        <w:br/>
        <w:t>（1）家畜之一。哺乳纲，马科。食草，役用。头小面长，耳壳直立。颈上缘及尾有长毛。四肢强健，每肢各有一蹄。其齿随年龄而异，故相马必先看齿。种类甚多，古人以其毛色各别为专名。性温驯而善走，能负重远行。《玉篇·馬部》：“馬，武獸也。”《易·屯》：“六二，屯如邅如，乘馬班如。”《周禮·夏官·廋人》：“馬八尺以上為龍，七尺以上為騋，六尺以上為馬。”*唐**杜甫*《前出塞九首》之六：“射人先射馬，擒賊先擒王。”又指代骑兵或马战。*明**李介*《天香閣隨筆》卷一：“二日發馬往探，始知在*象州*歇馬。”又野马。《山海經·北山經》：“*羆差之山*無草木，多馬。”*郭璞*注：“野馬也，似馬而小。”</w:t>
        <w:br/>
        <w:br/>
        <w:t>（2）方言。发怒时把脸拉长像马脸。*章炳麟*《新方言·釋言》：“今*荆州*謂面含怒色為馬起臉。”*李劼人*《大波》第二部第八章：“若不是*黄澜生*马起面孔叫她们出去，*何嫂*的话匣子断不会这样就戛然而止的。”</w:t>
        <w:br/>
        <w:br/>
        <w:t>（3）筹码。《禮記·投壺》：“勝飲不勝者，正爵既行，請為勝者立馬。”*鄭玄*注：“馬，勝筭也。謂之馬者，若云技藝如此，任為將帥乘馬也。”*孔穎達*疏：“馬是威武之用，為將帥所乘，今投壺及射亦是習武，而勝者自表堪為將帥，故云馬也。”</w:t>
        <w:br/>
        <w:br/>
        <w:t>（4）大。如：马蜂；马勺。《爾雅·釋蟲》：“蝒馬蜩。”*郭璞*注：“蜩中最大者為馬蜩。”《本草綱目·介部·馬刀》：“俗稱大為馬。”*章炳麟*《新方言·釋言》：“古人於大物輒冠馬字，馬藍、馬蓼、馬䪥、馬蜩、馬蚿是也。今*淮南**山東*謂大棗為馬棗，*廣東*謂大豆為馬豆。通言謂大蟻為馬蟻。”</w:t>
        <w:br/>
        <w:br/>
        <w:t>（5）骂。《廣雅·釋詁三》：“馬，駡也。”*王念孫*疏證：“馬亦駡也，方俗語有輕重耳。”</w:t>
        <w:br/>
        <w:br/>
        <w:t>（6）《易》为乾、震、坎之象。《易·説卦》：“乾為馬。”*孔穎達*疏：“乾象天，天行健，故為馬也。”《易·坤》：“坤，元亨，利牝馬之貞。”*虞翻*注：“震為馬。”《易·屯》：“乘馬班如。”*虞翻*注：“坎為馬。”</w:t>
        <w:br/>
        <w:br/>
        <w:t>（7）量词。相当于“堆”。*明*佚名《單刀劈四寇》頭折：“*董卓*在日，成馬家金銀段匹送與他，今日故來索戰，替*董卓*報仇。”*明*佚名《紫泥宣》頭折：“就與*李克用*五百道空頭宣，五百道金銀牌，五馬金銀。”</w:t>
        <w:br/>
        <w:br/>
        <w:t>（8）姓。《通志·氏族略三》：“*馬*氏，即*馬服*氏，*嬴*姓。*伯益*之後。*趙奢*封*馬服君*，因以為氏。或去‘服’為‘馬’。*秦*滅*趙*，*奢*孫*興*徙*咸陽*。”</w:t>
        <w:br/>
      </w:r>
    </w:p>
    <w:p>
      <w:r>
        <w:t>馭##馭</w:t>
        <w:br/>
        <w:br/>
        <w:t>〔驭〕</w:t>
        <w:br/>
        <w:br/>
        <w:t>yù　《廣韻》牛倨切，去御疑。魚部。</w:t>
        <w:br/>
        <w:br/>
        <w:t>同“御”。1.驭马。《説文·彳部》：“御，使馬也。馭，古文御。”《廣雅·釋言》：“馭，駕也。”《書·五子之歌》：“予臨兆民，懔乎若朽索之馭六馬。”《荀子·王霸》：“*王良*、*造父*者，善服馭者也。”*清**姚士陛*《攝生》：“朽索馭羸馬，徐行百無失。”又指驭马的方法。《周禮·地官·保氏》：“一曰五禮，二曰六樂，三曰五射，四曰五馭，五曰六書，六曰九數，乃教之六儀。”*鄭玄*注：“五馭：鳴和鸞，逐水曲，過君表，舞交衢，逐禽左。”也泛指乘驾。*唐**陳鴻*《長恨歌傳》：“又能遊神馭氣，出天界，没地府以求之。”*宋**蘇軾*《張文定公墓誌銘》：“乘雲馭風，與汗漫期，噫天何時，復生此傑。”2.驾车的人。《莊子·盜跖》：“*顔回*為馭，*子貢*為右，往見*盜跖*。”*唐**薛用弱*《集異記·韋知微》：“車馬風塵，僕馭憔悴。”3.驾驭，控制。《周禮·天官·大宰》：“以八柄詔王馭羣臣。”*鄭玄*注：“凡言馭者，所以敺之，内之於善。”*賈公彦*疏：“言馭者，此八者皆是敺羣臣入善之事，故皆言馭也。”*唐**李白*《至陵陽山登天柱石詶韓侍御見招隱黄山》：“擁兵五陵下，長策馭胡戎。”*宋**賈昌朝*《論邊事》：“古之帝王，以恩威馭將帥，以賞罰馭士卒。”*清**王昶*《疊水河觀瀑樓記》：“葢高能馭卑，而卑不能統高，形勢使然。”</w:t>
        <w:br/>
      </w:r>
    </w:p>
    <w:p>
      <w:r>
        <w:t>馮##馮</w:t>
        <w:br/>
        <w:br/>
        <w:t>〔冯〕</w:t>
        <w:br/>
        <w:br/>
        <w:t>《説文》：“馮，馬行疾也。从馬，冫聲。”</w:t>
        <w:br/>
        <w:br/>
        <w:t>（一）píng　《廣韻》扶冰切（《集韻》皮冰切），平蒸並。又房戎切。蒸部。</w:t>
        <w:br/>
        <w:br/>
        <w:t>（1）马行疾。《説文·馬部》：“馮，馬行疾也。”*段玉裁*注：“馬行疾馮馮然，此馮之本義也。”又马行疾蹄声。《六書故·動物一》：“馮，馬行疾蹄聲。”</w:t>
        <w:br/>
        <w:br/>
        <w:t>（2）盛；大；满。《集韻·蒸韻》：“馮，盛也。《春秋傳》‘震電馮怒’*徐邈*説。”*清**段玉裁*《説文解字注·馬部》：“馮，馮者，馬蹏箸地堅實之皃，因之引伸其義為盛也，大也，滿也。”《左傳·昭公五年》：“今君奮焉，震電馮怒。”*杜預*注：“馮，盛也。”《莊子·知北遊》：“吾已往來焉，而不知其所終。彷徨乎馮閎，大知入焉，而不知其所窮。”*陸德明*釋文：“*李*云：‘馮、宏，皆大也。’”《楚辭·離騷》“衆皆競進以貪婪兮，憑不厭乎求索”*王逸*注“憑，滿也”*宋**朱熹*集注：“憑，一作馮。”</w:t>
        <w:br/>
        <w:br/>
        <w:t>（3）怒；烦闷。也作“憑”。《廣雅·釋詁二》：“馮，怒也。”*王念孫*疏證：“馮者，《方言》：‘馮，怒也。*楚*曰馮。’*郭璞*注云：‘馮，恚盛皃。’”按：今本《方言》作“憑”。又愤懑。《楚辭·九章·思美人》：“獨歷年而離愍兮，羌馮心猶未化。”*王逸*注：“憤懣守節，不易性也。”</w:t>
        <w:br/>
        <w:br/>
        <w:t>（4）登；乘。《廣雅·釋言》：“馮，登也。”《玉篇·馬部》：“馮，乘也；登也。”《周禮·春官·叙》：“馮相氏。”*鄭玄*注：“馮，乘也。相，視也。世登高臺以視天文之次序。”《楚辭·九章·悲回風》：“馮*崑崙*以瞰霧兮，隱*㞶山*以清江。”*洪興祖*補注：“馮，登也。”*宋**蘇軾*《前赤壁賦》：“浩浩乎如馮虚御風，而不知其所止。”</w:t>
        <w:br/>
        <w:br/>
        <w:t>（5）欺凌。《玉篇·馬部》：“馮，陵也。”《周禮·夏官·大司馬》：“馮弱犯寡眚之，賊賢害民則伐之。”*鄭玄*注：“馮，猶乘陵也。”《左傳·襄公十三年》：“君子稱其功以加小人，小人伐其技以馮君子。”*杜預*注：“馮，陵也。”</w:t>
        <w:br/>
        <w:br/>
        <w:t>（6）挟。《楚辭·天問》：“馮珧利决，封狶是䠶。”*王逸*注：“馮，挾也。珧，弓名也。”</w:t>
        <w:br/>
        <w:br/>
        <w:t>（7）装。《廣雅·釋言》：“馮，裝也。”</w:t>
        <w:br/>
        <w:br/>
        <w:t>（8）徒涉；蹚水。《爾雅·釋訓》：“馮河，徒涉也。”《易·泰》：“包荒。用馮河。”《詩·小雅·小旻》：“不敢暴虎，不敢馮河。”《吕氏春秋·安死》引此诗*高誘*注：“無兵搏虎曰暴，無舟渡河曰馮。”</w:t>
        <w:br/>
        <w:br/>
        <w:t>（9）通“凭”。1.靠。*清**段玉裁*《説文解字注·馬部》：“馮，或叚為凭字，凡經傳云‘馮依’，其字皆當作‘凭’。”《左傳·僖公二十八年》：“請與君之士戲，君馮軾而觀之，得臣與寓目焉。”《史記·魏世家》：“*中旗*馮琴而對曰：‘王之料天下過矣。’”*元**邵亨貞*《浪淘沙·浙江秋興》：“夕陽回首一馮闌，世事悠悠吾老矣。”又指所凭靠的东西。《漢書·酷吏傳·周陽由》：“*汲黯*為忮，*司馬安*之文惡，俱在二千石列，同車未嘗敢均茵馮。”*顔師古*注：“馮，車中所馮者也。”2.依恃；凭借。《正字通·馬部》：“馮，恃也；矜也。”《詩·大雅·卷阿》：“有馮有翼，有孝有德。”*毛*傳：“有馮有翼，道可馮依以為輔翼也。”《史記·伯夷列傳》：“*賈子*曰：‘貪夫徇財，烈士徇名，夸者死權，衆庶馮生。’”*司馬貞*索隱：“馮者，恃也。”*宋**文天祥*《與吉州繆知府元德》：“馮恃寬貰，又得禀陳。”</w:t>
        <w:br/>
        <w:br/>
        <w:t>（10）通“朋（péng）”。古代计算货币的单位。上古以贝壳为货币，五贝为一串，两串为一朋。《藝文類聚》卷八十四引《六韜》：“*商王*拘*西伯昌*於*羑里*，*太公*謂*散宜生*，求珍物以免君罪，之*九江*，得大貝百馮。”按：《詩·小雅·菁菁者莪》作“百朋”。</w:t>
        <w:br/>
        <w:br/>
        <w:t>⑪〔馮翊〕1.古郡名。在今*陕西省**大荔县*。本*汉*代三辅之一*左冯翊*地，*三国**魏*改置*冯翊郡*。《廣韻·東韻》：“馮，*馮翊*，郡名。”*清**顧祖禹*《讀史方輿紀要·歷代州域形勢二》：“*左馮翊*，*秦*内史地，*漢*二年析置*河上郡*……*武帝**太初*元年更名*左馮翊*，領*高陵*等縣二十四。”又《歷代州域形勢三》：“*馮翊郡*：*漢*郡，領*臨晋*等縣八。*臨晋*，今*西安府**同州**朝邑縣*西南二里故城是。”2.古县名。*汉*代*临晋县*，*隋*代更名*冯翊*，为*冯翊郡*治。《太平寰宇記·關西道·馮翊縣》：“*隋**大業*三年改為*馮翊縣*。馮，輔也；翊，佐也。義取輔佐京師。”</w:t>
        <w:br/>
        <w:br/>
        <w:t>（二）féng　《廣韻》房戎切，平東奉。</w:t>
        <w:br/>
        <w:br/>
        <w:t>姓。《廣韻·東韻》：“馮，姓。*畢公高*之後，食采於*馮城*，因而命氏。出*杜陵*及*長樂*。”《元和姓纂·東韻》：“馮，*周文王*第十五子*畢公高*之後，*畢萬*封*魏*，支孫食采於*馮*，遂氏焉。”</w:t>
        <w:br/>
      </w:r>
    </w:p>
    <w:p>
      <w:r>
        <w:t>馯##馯</w:t>
        <w:br/>
        <w:br/>
        <w:t>³馯（一）hàn　《廣韻》侯旰切，去翰匣。</w:t>
        <w:br/>
        <w:br/>
        <w:t>同“駻”。马凶悍。《玉篇·馬部》：“馯”，同“駻”。《集韻·翰韻》：“駻，《説文》：‘馬突也。’或省。”《淮南子·氾論》：“欲以樸重之法，治既弊之民，是猶無鏑銜橜策錣而御馯馬也。”*高誘*注：“馯馬，突馬也。”</w:t>
        <w:br/>
        <w:br/>
        <w:t>（二）qián　《廣韻》丘姦切，平删溪。</w:t>
        <w:br/>
        <w:br/>
        <w:t>马青黑色。《集韻·删韻》：“馯，馬青黑色。”</w:t>
        <w:br/>
        <w:br/>
        <w:t>（三）hán　《集韻》河干切，平寒匣。</w:t>
        <w:br/>
        <w:br/>
        <w:t>（1）我国古代东边少数民族中的一支。《集韻·寒韻》：“馯，東夷别種名。”</w:t>
        <w:br/>
        <w:br/>
        <w:t>（2）姓。《集韻·寒韻》：“馯，姓。《漢書》有*馯臂*。”《史記·仲尼弟子列傳》：“*孔子*傳《易》於*瞿*，*瞿*傳*楚*人*馯臂**子弘*。”*張守節*正義：“*顔師古*云：‘馯，姓也。’《漢書》及《荀卿子》皆云字*子弓*，此作‘弘’，葢誤也。*應劭*云：‘*子弓*，*子夏*門人。’”</w:t>
        <w:br/>
      </w:r>
    </w:p>
    <w:p>
      <w:r>
        <w:t>馰##馰</w:t>
        <w:br/>
        <w:br/>
        <w:t>《説文》：“馰，馬白頟也。从馬，的省聲。一曰駿也。《易》曰：‘為的顙。’”</w:t>
        <w:br/>
        <w:br/>
        <w:t>dí　《廣韻》都歷切，入錫端。藥部。</w:t>
        <w:br/>
        <w:br/>
        <w:t>（1）〔馰顙〕也作“的顙”、“的盧”。额白色的马。也单用作“馰”。《爾雅·釋畜》：“馰顙、白顛。”*郭璞*注：“戴星馬也。”《説文·馬部》：“馰，馬白頟也。”*桂馥*義證：“馰，馬白頟也者，《相馬經》：‘馬白頟名曰的盧。’”《玉篇·馬部》：“馰，馰顙，白額。或作的。”</w:t>
        <w:br/>
        <w:br/>
        <w:t>（2）骏马。《説文·馬部》：“馰，駿也。”*段玉裁*注：“駿，馬之良材者。”</w:t>
        <w:br/>
      </w:r>
    </w:p>
    <w:p>
      <w:r>
        <w:t>馱##馱</w:t>
        <w:br/>
        <w:br/>
        <w:t>〔驮〕</w:t>
        <w:br/>
        <w:br/>
        <w:t>《説文新附》：“馱，負物也。从馬，大聲。”</w:t>
        <w:br/>
        <w:br/>
        <w:t>（一）tuó　《廣韻》徒河切，平歌定。又唐佐切。歌部。</w:t>
        <w:br/>
        <w:br/>
        <w:t>（1）牲口负物。《玉篇·馬部》：“馱，馬負皃。”《説文新附·馬部》：“馱，負物也。”《北齊書·彭城景思王浟傳》：“又有一人從*幽州*來，驢馱鹿脯。”*唐**李白*《對酒》：“蒲萄酒，金叵羅，*吴*姬十五細馬馱。”《儒林外史》第三十四回：“儘着響馬賊趕着百十個牲口，馱銀鞘往小路上去了。”*杜鹏程*《保卫延安》第一章：“战马和驮炮牲口，顶着比刀子还利的大风前进。”引申为背负。《水滸全傳》第六十二回：“（*燕青*）背着*盧俊義*一直望東邊行走。不到十數里，早馱不動。”《説岳全傳》第三十九回：“*張保*將*高寵*尸首馱在背上。”*梁启超*《新罗马铸党》：“我待约精禽驮石填冤海。”</w:t>
        <w:br/>
        <w:br/>
        <w:t>（2）挨，受。*赵景深*辑《古代儿歌资料·孺子歌图》：“丫头驮打，丫头驮骂，丫头也是爷娘生，夫人打我，少打几下。”*洪非*《天仙配》第三场：“‘公和公和，板子难驮。’将你送到有司衙门，责打四十大板。”</w:t>
        <w:br/>
        <w:br/>
        <w:t>（二）duò</w:t>
        <w:br/>
        <w:br/>
        <w:t>（1）负载之畜或所负之物。*唐**貫休*《長安道》：“千車萬馱，半宿關月。”*宋**陸游*《短歌示諸稚》：“再歸又六年，疲馬欣解馱。”*杜鹏程*《保卫延安》第一章：“有的人站在马匹和文件驮子旁边。”</w:t>
        <w:br/>
        <w:br/>
        <w:t>（2）量词。计量牲畜所载物品的单位。*唐**薛調*《無雙傳》：“乃裝金銀羅錦二十馱。”《續資治通鑑·宋孝宗淳熙四年》：“今*宕昌*四尺四寸下駟一匹，其價率用十馱茶。”</w:t>
        <w:br/>
        <w:br/>
        <w:t>（三）dài　《集韻》徒蓋切，去夳定。</w:t>
        <w:br/>
        <w:br/>
        <w:t>古县名。也作“軑”。《集韻·夳韻》：“馱，縣名，在*江夏*。”按：《清一統志·湖北·黄州府》有“*軑縣*”。*汉*时属*江夏郡*。</w:t>
        <w:br/>
      </w:r>
    </w:p>
    <w:p>
      <w:r>
        <w:t>馲##馲</w:t>
        <w:br/>
        <w:br/>
        <w:t>馲（一）zhé　《廣韻》陟格切，入陌知。</w:t>
        <w:br/>
        <w:br/>
        <w:t>〔馲𩢷〕骡属。《玉篇·馬部》：“馲，馲𩢷，驢父牛母。”《集韻·陌韻》：“馲，馲𩢷，獸名，驢父牛母。”《本草綱目·獸部·騾》：“牡驢交牛而生者為馲𩢷。……今俗通呼為騾矣。”按：当依*清**吴錦章*《六書類纂補逸》作“驢父馬母”。</w:t>
        <w:br/>
        <w:br/>
        <w:t>（二）tuō　《廣韻》他各切，入鐸透。又盧各切。</w:t>
        <w:br/>
        <w:br/>
        <w:t>〔馲駝〕即“骆驼”。《方言》卷七：“凡以驢馬馲駝載物者謂之負佗。”《爾雅·釋畜》“𤜌牛”*郭璞*注“狀如橐駝”*唐**陸德明*釋文引《字林》：“駝，馲駝似鹿而大，肉鞌，出*繞山*。”《廣韻·鐸韻》：“馲，馲駝。”*漢**牟融*《理惑論三十七篇》之八引《諺》：“少所見，多所怪，覩馲駝言馬腫背。”*宋**歐陽修*《洛陽牡丹記·花釋名》：“故*張僕射**齊賢*有第*西京**賢相坊*，自*青州*以馲駝馱其種，遂傳*洛*中。”</w:t>
        <w:br/>
      </w:r>
    </w:p>
    <w:p>
      <w:r>
        <w:t>馳##馳</w:t>
        <w:br/>
        <w:br/>
        <w:t>〔驰〕</w:t>
        <w:br/>
        <w:br/>
        <w:t>《説文》：“馳，大驅也。从馬，也聲。”</w:t>
        <w:br/>
        <w:br/>
        <w:t>chí　《廣韻》直離切，平支澄。歌部。</w:t>
        <w:br/>
        <w:br/>
        <w:t>（1）车马疾行。《説文·馬部》：“馳，大驅也。”《書·胤征》：“嗇夫馳。”*陸德明*釋文：“馳，車馬曰馳，走步曰走。”《禮記·曲禮上》：“入國不馳，入里必式。”又驱使。*漢**孔融*《論盛孝章書》：“公誠能馳一介之使，加咫尺之書，則*孝章*可致，友道可弘矣。”</w:t>
        <w:br/>
        <w:br/>
        <w:t>（2）疾行；奔跑。如：风驰电掣。《廣雅·釋宫》：“馳，犇也。”《莊子·秋水》：“騏驥驊騮一日而馳千里。”*漢**司馬相如*《上林賦》：“潏潏淈淈，湁潗鼎沸，馳波跳沫。”*三國**蜀**諸葛亮*《誡子書》：“年與時馳，意與歲去，遂成枯落，多不接世，悲守窮廬，將復何及。”*毛泽东*《沁园春·雪》：“山舞银蛇，原驰蜡象，欲与天公试比高。”</w:t>
        <w:br/>
        <w:br/>
        <w:t>（3）追逐。《左傳·莊公十年》：“*齊*師敗績，公將馳之。”*北魏**楊衒之*《洛陽伽藍記·秦太上君寺》：“好馳虚譽，阿附成名。”*唐**元稹*《白氏長慶集序》：“*貞元*末，進士尚馳競，不尚文。”</w:t>
        <w:br/>
        <w:br/>
        <w:t>（4）向往。《楚辭·離騷》：“抑志而弭節兮，神高馳之邈邈。”《隋書·史祥傳》：“身在邊隅，情馳魏闕。”*元**倪瓚*《春日雲林齋居》：“諷詠《紫霞篇》，馳情*華陽館*。”</w:t>
        <w:br/>
        <w:br/>
        <w:t>（5）传播。《韓詩外傳》卷八：“然其名聲馳於後世，豈非學問之所致乎？”*唐**李白*《贈從孫義興宰銘》：“名馳三江外，峻節貫雲霄。”*鲁迅*《故事新编·理水》：“禀大人，他们都是以善于吃苦驰名世界的人们。”</w:t>
        <w:br/>
        <w:br/>
        <w:t>（6）施，展现。《文選·宋玉〈神女賦〉》：“五色并馳，不可殫形。”*李善*注：“馳，施也。”</w:t>
        <w:br/>
        <w:br/>
        <w:t>（7）通“移（yí）”。交换。《戰國策·韓策一》：“*秦*攻*陘*，*韓*使人馳*南陽*之地。*秦*已馳，又攻*陘*，*韓*因割*南陽*之地。”*王念孫*雜志：“馳，讀為移。移，易也，謂以*南陽*之地易*秦*地也。下文謂兩國之地形不便，故交相易也。《竹書紀年》*梁惠成王*十一年：‘及*鄭*馳地，我取*枳道*與*鄭鹿*。’馳地，謂易地也。”</w:t>
        <w:br/>
        <w:br/>
        <w:t>（8）姓。《廣韻·支韻》：“馳，姓。出《姓苑》。”</w:t>
        <w:br/>
      </w:r>
    </w:p>
    <w:p>
      <w:r>
        <w:t>馴##馴</w:t>
        <w:br/>
        <w:br/>
        <w:t>〔驯〕</w:t>
        <w:br/>
        <w:br/>
        <w:t>《説文》：“馴，馬順也。从馬，川聲。”</w:t>
        <w:br/>
        <w:br/>
        <w:t>xùn（旧读xún）　《廣韻》詳遵切，平諄邪。諄部。</w:t>
        <w:br/>
        <w:br/>
        <w:t>（1）马顺服。《説文·馬部》：“馴，馬順也。”《淮南子·説林》：“馬先馴而後求良。”《鹽鐵論·疾貪》：“駟馬不馴，御者之過也。”</w:t>
        <w:br/>
        <w:br/>
        <w:t>（2）顺服。《廣韻·諄韻》：“馴，從也。”*清**段玉裁*《説文解字注·馬部》：“馴，馴之本義為馬順，引伸為凡順之偁。”《易·坤》：“象曰：履霜堅冰，隂始凝也。馴致其道，至堅冰也。”*陸德明*釋文：“馴，*向秀*云：‘從也。’”*孔穎達*疏：“馴，猶狎順也，若鳥獸馴狎然。言順其隂柔之道，習而不已，乃至堅冰也。”《列子·黄帝》：“雖虎狼鵰鶚之類，無不柔馴者。”*宋**蘇軾*《放鶴亭記》：“山人有二鶴，甚馴而善飛。”《徐霞客遊記·黔遊日記一》：“地僻*苗*馴，可免意外。”</w:t>
        <w:br/>
        <w:br/>
        <w:t>（3）熟习。*清**施閏章*《新都戍》：“*漢*兒芻秣久，相馴通語言。”*鲁迅*《彷徨·祝福》：“*祥林嫂*比初来时候神气舒畅些，不待指引，自己驯熟的安放了铺盖。”</w:t>
        <w:br/>
        <w:br/>
        <w:t>（4）使鸟兽驯服。*唐**玄應*《一切經音義》卷七：“《説文》謂養鳥獸使服習謂之馴。”*漢**枚乘*《七發》：“將為太子馴騏驥之馬，駕飛軨之輿。”*唐**韓愈*《送惠師》：“江魚不池活，野鳥難籠馴。”</w:t>
        <w:br/>
        <w:br/>
        <w:t>（5）循序渐进。《洪武正韻·真韻》：“馴，以漸而致曰馴致。”《説苑·建本》：“學不陵節而施之曰馴。”《明史·太祖紀一》：“*元*氏闇弱，威福不移，馴至於亂，今宜鑒之。”*清**龔自珍*《明良論三》：“賢智者終不得越，而愚不肖者亦得以馴而到。”</w:t>
        <w:br/>
        <w:br/>
        <w:t>（6）善良。《廣雅·釋詁一》：“馴，善也。”《史記·管蔡世家》：“*冄季*、*康叔*皆有馴行。”*司馬貞*索隱：“馴，善也。”*清**王夫之*《宋論·徽宗》：“知惡政之不可久，則雖苛煩之法，自可調之使馴。”</w:t>
        <w:br/>
        <w:br/>
        <w:t>（7）通“訓”。《字彙·馬部》：“馴，古作訓字。”1.教导。《晏子春秋·外篇不合經術者一》：“不可以道衆而馴百姓。”*文廷式*注：“馴，通作訓。”《史記·孝文本紀》：“列侯亦無由教馴其民。”*張守節*正義：“馴，古訓字。”2.解释。《墨子·天志中》：“又以先王之書，馴天明不解之道也知之。”*畢沅*注：“馴與訓同，言訓釋天之明道。”</w:t>
        <w:br/>
        <w:br/>
        <w:t>（8）古州名。*唐*置。当在今*四川省**屏山县*地。*清**顧祖禹*《讀史方輿紀要·四川八·馬湖府》：“《志》云：*唐*為*馴*、*騁*、*浪*、*滈*四州地。總名*馬湖部*。”</w:t>
        <w:br/>
      </w:r>
    </w:p>
    <w:p>
      <w:r>
        <w:t>馵##馵</w:t>
        <w:br/>
        <w:br/>
        <w:t>馵zhù　《廣韻》之戍切，去遇章。侯部。</w:t>
        <w:br/>
        <w:br/>
        <w:t>（1）后左足白色的马。《玉篇·馬部》：“馵，馬後左足白。”《易·説卦》：“其於馬也，為善鳴，為馵足。”*孔穎達*疏：“馬後足白為馵。”《詩·秦風·小戎》：“文茵暢轂，駕我騏馵。”*毛*傳：“騏，騏文也。左足白曰馵。”</w:t>
        <w:br/>
        <w:br/>
        <w:t>（2）马悬足。《玉篇·馬部》：“馵，馬縣足。”</w:t>
        <w:br/>
        <w:br/>
        <w:t>（3）马膝以上皆白。《爾雅·釋畜》：“（馬）膝上皆白惟馵。”</w:t>
        <w:br/>
      </w:r>
    </w:p>
    <w:p>
      <w:r>
        <w:t>馶##馶</w:t>
        <w:br/>
        <w:br/>
        <w:t>《説文》：“馶，馬彊也。从馬，支聲。”</w:t>
        <w:br/>
        <w:br/>
        <w:t>（一）zhī　《廣韻》章移切，平支章。又巨支切，施智切，居企切。支部。</w:t>
        <w:br/>
        <w:br/>
        <w:t>马强健。《説文·馬部》：“馶，馬彊也。”泛指强健。《太平御覽》卷三百八十六引《通俗文》：“强健曰馶。”《廣雅·釋詁一》：“馶，强也。”《廣韻·支韻》：“馶，勁皃。”</w:t>
        <w:br/>
        <w:br/>
        <w:t>（二）shì　《廣韻》施智切，去寘書。</w:t>
        <w:br/>
        <w:br/>
        <w:t>马病。《五音集韻·至韻》：“馶，馬病。”</w:t>
        <w:br/>
      </w:r>
    </w:p>
    <w:p>
      <w:r>
        <w:t>馷##馷</w:t>
        <w:br/>
        <w:br/>
        <w:t>馷pèi　《集韻》普蓋切，去夳滂。</w:t>
        <w:br/>
        <w:br/>
        <w:t>马壮貌。《集韻·夳韻》：“馷，馬皃。”《正字通·馬部》：“馷，舊註‘馬壯貌’。”</w:t>
        <w:br/>
      </w:r>
    </w:p>
    <w:p>
      <w:r>
        <w:t>馸##馸</w:t>
        <w:br/>
        <w:br/>
        <w:t>馸（一）xìn　《玉篇》音釁。</w:t>
        <w:br/>
        <w:br/>
        <w:t>马重。《玉篇·馬部》：“馸，馬重。”</w:t>
        <w:br/>
        <w:br/>
        <w:t>（二）jìn　《集韻》居焮切，去焮見。</w:t>
        <w:br/>
        <w:br/>
        <w:t>车中马。《集韻·焮部》：“馸，車中馬。”</w:t>
        <w:br/>
      </w:r>
    </w:p>
    <w:p>
      <w:r>
        <w:t>馹##馹</w:t>
        <w:br/>
        <w:br/>
        <w:t>《説文》：“馹，驛傳也。从馬，日聲。”</w:t>
        <w:br/>
        <w:br/>
        <w:t>rì　《廣韻》人質切，入質日。質部。</w:t>
        <w:br/>
        <w:br/>
        <w:t>古代驿站专用的车。后来也指驿马。《爾雅·釋言》：“馹、遽，傳也。”*郭璞*注：“皆傳車、驛馬之名。”《説文·馬部》：“馹，驛傳也。”*段玉裁*注：“馹，《爾雅》*舍人*曰：‘馹，尊者之傳也。’《吕覽》注曰：‘馹，傳車也。’按：馹為尊者之傳用車，則遽為卑者之傳用騎。……俗字用馹為驛。”*朱駿聲*通訓定聲：“車曰馹、曰傳，馬曰驛、曰遽。”《左傳·文公十六年》：“*楚子*乘馹，會師于*臨品*。”*杜預*注：“馹，傳車也。”《張淮深變文》：“皇華西上赴龍庭，馹騎駢闃出*鳳城*。”*元**楊景賢*《西遊記》第二本第五齣：“馳馹馬赴西天，取經歸東土。”</w:t>
        <w:br/>
      </w:r>
    </w:p>
    <w:p>
      <w:r>
        <w:t>馺##馺</w:t>
        <w:br/>
        <w:br/>
        <w:t>《説文》：“馺，馬行相及也。从馬，从及。讀若《爾雅》‘小山馺大山，峘’。”</w:t>
        <w:br/>
        <w:br/>
        <w:t>sà　《廣韻》蘇合切，入合心。緝部。</w:t>
        <w:br/>
        <w:br/>
        <w:t>（1）马行相及。《説文·馬部》：“馺，馬行相及也。”</w:t>
        <w:br/>
        <w:br/>
        <w:t>（2）马疾行。《方言》卷十三：“馺，馬馳也。”引申为迅疾。《楚辭·劉向〈九歎·遠遊〉》：“潺湲轇轕，雷動電發，馺高舉兮。”*洪興祖*補注：“《方言》：‘馺，馬馳也。’注云：‘疾貌。’”*漢**揚雄*《甘泉賦》：“聲駍隱以陸離兮，輕先疾雷而馺遺風。”*唐**郤昂*《岐邠涇寧四州八馬坊碑頌》：“騤而翔，馺而走，如龍如兔。”</w:t>
        <w:br/>
      </w:r>
    </w:p>
    <w:p>
      <w:r>
        <w:t>馻##馻</w:t>
        <w:br/>
        <w:br/>
        <w:t>馻yǔn　《廣韻》余準切，上準以。又以轉切。諄部。</w:t>
        <w:br/>
        <w:br/>
        <w:t>马逆毛。《爾雅·釋畜》：“逆毛居〔名〕馻。”*郭璞*注：“馬毛逆刺。”*陸德明*釋文：“《字林》云：‘馬逆毛也。’”按：《集韻·準韻》引《爾雅》作“馬逆毛名馻”。</w:t>
        <w:br/>
      </w:r>
    </w:p>
    <w:p>
      <w:r>
        <w:t>馼##馼</w:t>
        <w:br/>
        <w:br/>
        <w:t>《説文》：“馼，馬赤鬣縞身，目若黄金，名曰𩢌。吉皇之乘，*周文王*時*犬戎*獻之。从馬，从文，文亦聲。《春秋傳》曰：‘𩢌馬百駟。’畫馬也。*西伯*獻*紂*以全其身。”*王筠*句讀：“*宣*二年文，今作‘文’，《集韻》亦引作‘文’。”</w:t>
        <w:br/>
        <w:br/>
        <w:t>wén　《廣韻》無分切，平文微。諄部。</w:t>
        <w:br/>
        <w:br/>
        <w:t>赤鬣白身黄目的马。《説文·馬部》：“馼，馬赤鬣縞身，目若黄金，名曰𩢌。吉皇之乘，*周文王*時*犬戎*獻之。”*明**葉憲祖*《金鎖記補·計貸》：“好一似賦秋風招放臣，好一似馼鳴哭故人。”</w:t>
        <w:br/>
      </w:r>
    </w:p>
    <w:p>
      <w:r>
        <w:t>馽##馽</w:t>
        <w:br/>
        <w:br/>
        <w:t>《説文》：“馽，絆馬也。从馬，口其足。《春秋傳》曰：‘*韓厥*執馽前。’讀若輒。縶，馽或从糸，執聲。”</w:t>
        <w:br/>
        <w:br/>
        <w:t>zhí　《廣韻》陟立切，入緝知。緝部。</w:t>
        <w:br/>
        <w:br/>
        <w:t>（1）绊住牛马的足。也作“縶”。《説文·馬部》：“馽，絆馬也。縶，馽或从糸，執聲。”《莊子·馬蹄》：“連之以羈馽，編之以皁棧。”*陸德明*釋文：“（羈馽）*崔*云：‘絆前兩足也。’”《文選·張衡〈西京賦〉》：“搤水豹，馽潛牛。”*李善*注：“《説文》曰：‘馽，絆馬也。’”</w:t>
        <w:br/>
        <w:br/>
        <w:t>（2）束缚。*宋**歐陽修*《别後奉寄聖俞二十五兄》：“惜哉方壯時，千里足常馽。”*明**沈德符*《萬曆野獲編·士人》：“（*徐文長*）猶略記其貌，長軀皙面，目如曙星，性跅弛不受覊馽。”*清**鄒容*《革命軍》：“馽之以庠序卧碑，俾之柔静愚魯，不敢有議政著書之舉。”</w:t>
        <w:br/>
      </w:r>
    </w:p>
    <w:p>
      <w:r>
        <w:t>馾##馾</w:t>
        <w:br/>
        <w:br/>
        <w:t>馾（一）dàn　《廣韻》丁紺切，去勘端。</w:t>
        <w:br/>
        <w:br/>
        <w:t>马睡貌。《集韻·勘韻》：“馾，馬睡皃。”</w:t>
        <w:br/>
        <w:br/>
        <w:t>（二）dǎn　《集韻》都感切，上感端。</w:t>
        <w:br/>
        <w:br/>
        <w:t>马名。《集韻·感韻》：“馾，馬名。”</w:t>
        <w:br/>
      </w:r>
    </w:p>
    <w:p>
      <w:r>
        <w:t>馿##馿</w:t>
        <w:br/>
        <w:br/>
        <w:t>馿同“驢”。《改併四聲篇海·馬部》引《俗字背篇》：“馿与驢同。俗用。”《字彙·馬部》：“馿，俗驢字。”*明**丘濬*《忠孝記·施門訓女》：“男不教成猪，女不教成馿。”</w:t>
        <w:br/>
      </w:r>
    </w:p>
    <w:p>
      <w:r>
        <w:t>駀##駀</w:t>
        <w:br/>
        <w:br/>
        <w:t>駀yóu　《集韻》于求切，平尤云。</w:t>
        <w:br/>
        <w:br/>
        <w:t>（1）马名。《玉篇·馬部》：“駀，馬名。”</w:t>
        <w:br/>
        <w:br/>
        <w:t>（2）马行。《篇海類編·鳥獸類·馬部》：“駀，馬行。”</w:t>
        <w:br/>
      </w:r>
    </w:p>
    <w:p>
      <w:r>
        <w:t>駁##駁</w:t>
        <w:br/>
        <w:br/>
        <w:t>〔驳〕</w:t>
        <w:br/>
        <w:br/>
        <w:t>《説文》：“駁，馬色不純。从馬，爻聲。”</w:t>
        <w:br/>
        <w:br/>
        <w:t>bó　《廣韻》北角切，入覺幫。藥部。</w:t>
        <w:br/>
        <w:br/>
        <w:t>（1）马毛色不纯。《爾雅·釋畜》：“駵白駁。”*邢昺*疏：“*孫炎*曰：‘駵，赤色也。’謂馬有駵處有白處者曰駁。”《説文·馬部》：“駁，馬色不純。”《詩·豳風·東山》：“之子于歸，皇駁其馬。”*毛*傳：“駵白曰駁。”《明史·李自成傳》：“*自成*氈笠縹衣，乘烏駁馬，入*承天門*。”</w:t>
        <w:br/>
        <w:br/>
        <w:t>（2）泛指颜色不纯。《太平廣記》卷三百二十五引*南朝**梁**任昉*《述異記》：“（*薄）紹之*見羣鼠，大者如䐁，鮮澤五色，或純或駁。”*唐**張九齡*《祠紫蓋山經玉泉山寺》：“蘚駁經行處，猿啼燕坐林。”</w:t>
        <w:br/>
        <w:br/>
        <w:t>（3）庞杂；驳杂。《洪武正韻·藥韻》：“駁，今俗謂厖雜為駁。”《莊子·天下》：“*惠施*多方，其書五車，其道舛駁，其言也不中。”*成玄英*疏：“駁，雜揉也。”《文心雕龍·雜文》：“或文麗而義睽，或理粹而辭駁。”*明**鐂績*《霏雪録》：“*唐*人詩純，*宋*人詩駁。”</w:t>
        <w:br/>
        <w:br/>
        <w:t>（4）树木名。1.赤李。《爾雅·釋木》：“駁，赤李。”*郝懿行*義疏：“《齊民要術》引《廣志》曰：‘赤李細小有溝道。’”2.梓榆。《字彙·馬部》：“駁，木名，梓榆也，其皮青白如駁。”</w:t>
        <w:br/>
        <w:br/>
        <w:t>（5）辩论是非，否定他人意见。如：驳斥；批驳。《正字通·馬部》：“駁，相駁。”《漢書·薛宣傳》：“（*宣*）後母病死，*修*去官持服。*宣*謂*修*三年服少能行之者，兄弟相駁不可，*修*遂竟服，繇是兄弟不和。”*顔師古*注：“駁者，執意不同，猶如色之間雜。”《舊唐書·王世充傳》：“或有駁難之者，*世充*利口飾非，辭議鋒起，衆雖知其不可而莫能屈。”*毛泽东*《在中国共产党全国宣传工作会议上的讲话》：“你参加革命的时间虽然长，讲了错话，人家还是要驳。”又文体名。《文心雕龍·議對》：“*漢*世善駁，則*應劭*為首。*晋*代能議，則*傅成*為宗。”*范文澜*注：“*李充*《翰林論》曰：‘駁不以華藻為先，世以*傅長虞*每奏駁事為邦之司直矣。’”</w:t>
        <w:br/>
        <w:br/>
        <w:t>（6）偏。《論衡·書虚》：“夫*舜*、*禹*之德不能過*堯*，*堯*葬于*冀州*，或言葬于*崇山*，*冀州*鳥獸不耕，而鳥獸獨為*舜*、*禹*耕，何天恩之偏駁也？”</w:t>
        <w:br/>
        <w:br/>
        <w:t>（7）用船载卸货物。如：驳船；驳运；驳岸。《二十年目睹之怪現狀》第五十五回：“次日早晨啟輪，到了*廣東*，用駁船駁到岸上。”也指驳船。*黄声笑*《挑山担海跟党走》：“城乡物资聚港口，千轮万驳装不下。”</w:t>
        <w:br/>
        <w:br/>
        <w:t>（8）方言。拓宽，扩展。如：这条堤还不够宽，最好再驳出去一米。</w:t>
        <w:br/>
        <w:br/>
        <w:t>（9）通“駮”。传说中一种能食虎豹的猛兽。《古今韻會舉要·覺韻》：“駁，通作駮。”《易·説卦》：“乾為天……為駁馬。”*孔穎達*疏：“言此馬有牙如倨，能食虎豹。《爾雅》云‘倨牙，食虎豹’是也。*王廙*云：駁馬能食虎豹，取其至健也。”按：今本《爾雅·釋畜》作“駮”。《文選·司馬相如〈子虚賦〉》：“*楚王*乃駕馴駁之駟，乘彫玉之輿。”*張銑*注：“駁，獸名。”*明**謝肇淛*《五雜組·物部一》：“鵔鸃食駁，駁食虎。《太平廣記》所載，似虎而略小，食虎能盡者是已。”</w:t>
        <w:br/>
      </w:r>
    </w:p>
    <w:p>
      <w:r>
        <w:t>駂##駂</w:t>
        <w:br/>
        <w:br/>
        <w:t>駂bǎo　《廣韻》博抱切，上晧幫。幽部。</w:t>
        <w:br/>
        <w:br/>
        <w:t>黑白杂毛的马。《爾雅·釋畜》：“驪白雜毛，駂。”*郭璞*注：“今之烏驄。”*陸德明*釋文：“駂，《説文》云：‘黑馬驪白雜毛。’”《詩·鄭風·大叔于田》“叔于田，乘乘鴇”*毛*傳“驪白雜毛曰鴇”*唐**陸德明*釋文：“鴇，依字作駂。”</w:t>
        <w:br/>
      </w:r>
    </w:p>
    <w:p>
      <w:r>
        <w:t>駃##駃</w:t>
        <w:br/>
        <w:br/>
        <w:t>《説文》：“駃，駃騠，馬父驘子也。从馬，夬聲。”</w:t>
        <w:br/>
        <w:br/>
        <w:t>（一）jué　《廣韻》古穴切，入屑見。月部。</w:t>
        <w:br/>
        <w:br/>
        <w:t>（1）〔駃騠〕马属。公马母驴杂交所生。《説文·馬部》：“駃，駃騠，馬父驘子也。”《玉篇·馬部》：“駃，駃騠，馬也；生七日超其母。”《逸周書·王會》：“（*伊尹*）令以橐駞、白玉、野馬、騊駼、駃騠、良弓為獻。”《史記·魯仲連鄒陽列傳》：“*蘇秦*相*燕*，*燕*人惡之於王，王按劍而怒，食以駃騠。”*司馬貞*索隱：“案：《字林》云：‘*北狄*之良馬也，馬父驘母。’”《新唐書·百官志二》：“左右六閑：一曰飛黄，二曰吉良，三曰龍媒，四曰騊駼，五曰駃騠，六曰天苑。”</w:t>
        <w:br/>
        <w:br/>
        <w:t>（2）奔跑。《廣雅·釋宫》：“駃，犇也。”</w:t>
        <w:br/>
        <w:br/>
        <w:t>（二）kuài　《廣韻》苦夬切，去夬溪。</w:t>
        <w:br/>
        <w:br/>
        <w:t>（1）快马。《廣韻·夬韻》：“駃，駃馬，日行千里。”*晋**崔豹*《古今注·雜注》：“*曹真*有駃馬，名為驚帆，言其馳驟如烈風之舉帆疾也。”</w:t>
        <w:br/>
        <w:br/>
        <w:t>（2）马行疾。《集韻·夬韻》：“駃，馬行疾。”</w:t>
        <w:br/>
        <w:br/>
        <w:t>（3）同“快”。《説文·馬部》“駃”，*徐鉉*曰：“今俗與快同用。”《字彙·馬部》：“駃，音快。《尸子》：‘*黄河**龍門*駃流如竹箭。’”*南朝**宋**鮑照*《瓜步山揭文》：“游精八表，駃視四遐。”*金**元好問*《乙酉六月十一日雨》：“今日復何日，駃雨東南來。”自注：“駃雨與快同音，見《魏志》。”</w:t>
        <w:br/>
      </w:r>
    </w:p>
    <w:p>
      <w:r>
        <w:t>駄##駄</w:t>
        <w:br/>
        <w:br/>
        <w:t>駄同“馱”。《類篇·馬部》：“駄，馬畜負物也。”《正字通·馬部》：“馱，从太，俗。”《大藏經·華嚴經第七十一》：“值*迦羅鳩孫*駄*如來*，承事供養。”*元**吴昌齡*《楊東來批評西遊記》第七齣：“着他化為白馬一疋，隨*唐僧*西天駄經。”</w:t>
        <w:br/>
      </w:r>
    </w:p>
    <w:p>
      <w:r>
        <w:t>駆##駆</w:t>
        <w:br/>
        <w:br/>
        <w:t>駆同“驅”。《宋元以來俗字譜》：“驅”，《太平樂府》作“駆”。《太平樂府·曾瑞卿〈端正好·自序〉》：“天際駆馳，雲外蹉跎。”</w:t>
        <w:br/>
      </w:r>
    </w:p>
    <w:p>
      <w:r>
        <w:t>駈##駈</w:t>
        <w:br/>
        <w:br/>
        <w:t>駈同“驅”。《玉篇·馬部》：“駈，同驅。”*漢**劉騊駼*《郡太守箴》：“*有嬴*駈除，焚典紀舊，蕩滅蕃幾，罷侯置守。”*唐**孟浩然*《唐城館中早發寄楊使君》：“犯霜駈曉駕，數里見*唐城*。”*宋**蘇軾*《颶風賦》：“客曰：‘未也，此颶之先駈爾。’”*康有为*《上海强学会后序》：“駈虏拆掠，有若犬羊。”</w:t>
        <w:br/>
      </w:r>
    </w:p>
    <w:p>
      <w:r>
        <w:t>駉##駉</w:t>
        <w:br/>
        <w:br/>
        <w:t>《説文》：“駉，牧馬苑也。从馬，冋聲。《詩》曰：‘在駉之野。’”按：今本《詩·魯頌·駉》作“坰”。</w:t>
        <w:br/>
        <w:br/>
        <w:t>jiōng　《廣韻》古螢切，平青見。耕部。</w:t>
        <w:br/>
        <w:br/>
        <w:t>（1）牧马苑。《説文·馬部》：“駉，牧馬苑也。《詩》曰：‘在駉之野。’”</w:t>
        <w:br/>
        <w:br/>
        <w:t>（2）骏马。《廣韻·青韻》：“駉，駿馬也。”*倪在田*《张家湾》：“麾盖愤北伐，*荆**楚*佽飞駉。”</w:t>
        <w:br/>
        <w:br/>
        <w:t>（3）马肥壮貌。《玉篇·馬部》：“駉，馬肥壯盛皃。”*元**虞集*《送甘太史祀名山大川》：“清朝盛典須成蹟，最想遄歸駟馬駉。”</w:t>
        <w:br/>
      </w:r>
    </w:p>
    <w:p>
      <w:r>
        <w:t>駊##駊</w:t>
        <w:br/>
        <w:br/>
        <w:t>《説文》：“駊，駊騀也。从馬，皮聲。”按：*段玉裁*注依全书通例及《玉篇》所载订正为：“駊，駊騀，馬摇頭也。”</w:t>
        <w:br/>
        <w:br/>
        <w:t>pǒ　《廣韻》普火切，上果滂。又布火切。歌部。</w:t>
        <w:br/>
        <w:br/>
        <w:t>（1）〔駊騀〕1.马摇头。《説文·馬部》：“駊，駊騀也。”《玉篇·馬部》：“駊，駊騀，馬摇頭。”*唐**杜甫*《揚旗》：“初筵閲軍裝，羅列照廣庭；庭空六馬入，駊騀揚旗旌。”*仇兆鰲*注：“《説文》：‘駊騀，馬摇頭也。’”又比喻起伏不平。*唐**韓偓*《多情》：“酒蕩襟懷微駊騀，春牽情緒更融怡。”*清**馬金伯*《詞苑萃編·紀事八》引《閒情集》：“洞簫聲駊騀，酒濃春蕩，無端牽惹情緒難由。”2.马恶行。《廣韻·果韻》：“駊，駊騀，馬惡行。”*宋**王安中*《次秦夷行觀老杜畫像韻》：“蒙茸頭傾冠，駊騀鐙脱足。”*清**李良年*《官馬行》：“錦衣使者來如雲，駊騀歘忽數十羣，老農哀呼馬不聞。”3.高大貌。《字彙·馬部》：“駊，駊騀，高大貌。”《文選·揚雄〈甘泉賦〉》：“崇丘陵之駊騀兮，深溝嶔巖而為谷。”*李善*注：“駊騀，高大貌也。”一说丘陵偏颇之状。*清**桂馥*《札樸·匡謬·駊騀》于《甘泉賦》*李善*注下谓：“駊騀，言丘陵偏頗之狀。”*康有为*《六哀诗》：“密勿赞新猷，气象皆駊騀。”</w:t>
        <w:br/>
        <w:br/>
        <w:t>（2）马行貌。《集韻·果韻》：“駊，馬行皃。”</w:t>
        <w:br/>
      </w:r>
    </w:p>
    <w:p>
      <w:r>
        <w:t>駋##駋</w:t>
        <w:br/>
        <w:br/>
        <w:t>駋zhāo　《集韻》之遥切，平宵章。</w:t>
        <w:br/>
        <w:br/>
        <w:t>马名。《集韻·宵韻》：“駋，馬名。”</w:t>
        <w:br/>
      </w:r>
    </w:p>
    <w:p>
      <w:r>
        <w:t>駌##駌</w:t>
        <w:br/>
        <w:br/>
        <w:t>駌yuān　《龍龕手鑑》於元反。</w:t>
        <w:br/>
        <w:br/>
        <w:t>污面马。《龍龕手鑑·馬部》：“駌，汙面馬也。”</w:t>
        <w:br/>
      </w:r>
    </w:p>
    <w:p>
      <w:r>
        <w:t>駍##駍</w:t>
        <w:br/>
        <w:br/>
        <w:t>駍（一）pí　《玉篇》平悲切。</w:t>
        <w:br/>
        <w:br/>
        <w:t>马名。《玉篇·馬部》：“駍，馬名。”</w:t>
        <w:br/>
        <w:br/>
        <w:t>（二）pēng　《集韻》披耕切，平耕滂。</w:t>
        <w:br/>
        <w:br/>
        <w:t>同“軯”。车马声。《集韻·耕韻》：“軯，車馬聲。或从馬。”《文選·揚雄〈羽猎賦〉》：“猋拉雷厲，驞駍駖礚。”*李周翰*注：“繽駍駖礚，謂衆聲也。”《漢書·揚雄傳上》：“薌呹肸以掍根兮，聲駍隱而歷鍾。”*顔師古*注：“又言風之動樹，聲響振起衆根，合駍隱而盛，歷入殿上之鍾也。”</w:t>
        <w:br/>
      </w:r>
    </w:p>
    <w:p>
      <w:r>
        <w:t>駎##駎</w:t>
        <w:br/>
        <w:br/>
        <w:t>駎zhòu　《廣韻》直祐切，去宥澄。</w:t>
        <w:br/>
        <w:br/>
        <w:t>（1）马竞驰。《玉篇·馬部》：“駎，競馳也。”《淮南子·詮言》：“善駎者不貪最先，不恐獨後。”*高誘*注：“駎，競驅也。”</w:t>
        <w:br/>
        <w:br/>
        <w:t>（2）同“驟”。《字彙補·馬部》：“駎，又*楊慎*《韻寶》曰：‘與驟同。’”</w:t>
        <w:br/>
      </w:r>
    </w:p>
    <w:p>
      <w:r>
        <w:t>駏##駏</w:t>
        <w:br/>
        <w:br/>
        <w:t>駏jù　《廣韻》其吕切，上語羣，魚部。</w:t>
        <w:br/>
        <w:br/>
        <w:t>〔駏驉〕也作“距虚”。兽名，与骡相似，可供乘骑。也单用作“駏”。《玉篇·馬部》：“駏，駏驉。獸，似騾。”*唐**慧琳*《一切經音義》卷七十八引《考聲》：“駏驉，似騾而小，面短而折。”《淮南子·道應》：“北方有獸，其名曰蹷，鼠前而兔後，趨則頓，走則顛；常為蛩蛩駏驉取甘草以與之；蹷有患害，蛩蛩駏驉必負而走。”按：《吕氏春秋·不廣》作“距虚”。*漢**王褒*《九懷·通路》：“騰蛇兮後從，飛駏兮步旁。”*晋**崔豹*《古今注·鳥獸》：“騾為牝，馬為牡，生駏。”*唐**李商隱*《李賀小傳》：“恒從小奚奴騎駏驉。”</w:t>
        <w:br/>
      </w:r>
    </w:p>
    <w:p>
      <w:r>
        <w:t>駐##駐</w:t>
        <w:br/>
        <w:br/>
        <w:t>〔驻〕</w:t>
        <w:br/>
        <w:br/>
        <w:t>《説文》：“駐，馬立也。从馬，主聲。”</w:t>
        <w:br/>
        <w:br/>
        <w:t>zhù　《廣韻》中句切，去遇知。侯部。</w:t>
        <w:br/>
        <w:br/>
        <w:t>（1）马立止。《説文·馬部》：“駐，馬立也。”《玉篇·馬部》：“駐，馬立止也。”*唐**宋之問*《上巳泛舟昆明池宗主簿席序》：“主稱未醉，惟見馬駐浮雲。”*清**吴光騫*《赴遼左留别吴中諸故人》：“按歌每挾茱萸女，駐馬頻看芍藥欄。”</w:t>
        <w:br/>
        <w:br/>
        <w:t>（2）车驾停住。《漢書·韓延壽傳》：“今旦明府早駕，久駐未出。”*唐**杜甫*《曲江對雨》：“龍武新軍深駐輦，芙蓉别殿謾焚香。”*元**張可久*《落梅風·和崔雪竹》：“依村店，駐小車，玉驄嘶，綉鞍初卸。”</w:t>
        <w:br/>
        <w:br/>
        <w:t>（3）停留。*唐**慧琳*《一切經音義》卷三十引《蒼頡篇》：“駐，止也。”《樂府詩集·雜曲歌辭·焦仲卿妻》：“行人駐足聽，寡婦起徬徨。”*唐**王勃*《守歲序》：“歲月易盡，光陰難駐。”《徐霞客遊記·滇遊日記四》：“有樵者見余入，駐外洞待之，候出乃去。”</w:t>
        <w:br/>
        <w:br/>
        <w:t>（4）居留其地。如：驻防；驻外使节。《文選·班昭〈東征賦〉》：“悵容與而久駐兮，忘日夕而將昬。”《三國志·蜀志·諸葛亮傳》：“五年，率諸軍北駐*漢中*。”《清史稿·聖祖紀三》：“己亥，命侍郎*赫壽*駐*藏*，協辦*藏*事。”</w:t>
        <w:br/>
      </w:r>
    </w:p>
    <w:p>
      <w:r>
        <w:t>駑##駑</w:t>
        <w:br/>
        <w:br/>
        <w:t>〔驽〕</w:t>
        <w:br/>
        <w:br/>
        <w:t>nú　《廣韻》乃都切，平模泥。魚部。</w:t>
        <w:br/>
        <w:br/>
        <w:t>（1）劣马。《古今韻會舉要·虞韻》引《字林》云：“駑，駘也。”《玉篇·馬部》：“駑，最下馬也。”《荀子·勸學》：“駑馬十駕，功在不舍。”《齊民要術·養牛馬驢騾》：“凡相馬之法，先除三羸五駑，乃相其餘。”《新唐書·百官志三》：“馬之駑、良，皆著籍，良馬稱左，駑馬稱右。”</w:t>
        <w:br/>
        <w:br/>
        <w:t>（2）其他下等家畜。《戰國策·秦策四》：“天下莫彊於*秦*、*楚*，今聞大王欲伐*楚*，此猶兩虎相鬭，而駑犬受其弊。”《世説新語·品藻》：“駑牛可以負重致遠。”</w:t>
        <w:br/>
        <w:br/>
        <w:t>（3）喻才能低劣。《史記·廉頗藺相如列傳》：“*相如*雖駑，獨畏*廉將軍*哉？”《漢書·公孫弘傳》：“今臣愚駑，無汗馬之勞。”《聊齋志異·嬌娜》：“少年曰：‘倘不以駑駘見斥，願拜門牆。’”</w:t>
        <w:br/>
      </w:r>
    </w:p>
    <w:p>
      <w:r>
        <w:t>駒##駒</w:t>
        <w:br/>
        <w:br/>
        <w:t>〔驹〕</w:t>
        <w:br/>
        <w:br/>
        <w:t>《説文》：“駒，馬二歲曰駒，三歲曰駣。从馬，句聲。”</w:t>
        <w:br/>
        <w:br/>
        <w:t>（一）jū　《廣韻》舉朱切，平虞見。侯部。</w:t>
        <w:br/>
        <w:br/>
        <w:t>（1）少壮的马。《説文·馬部》：“駒，馬二歲曰駒。”*徐灝*注箋：“駒雖為二歲馬，渾言之則為兒馬方壯之稱。”《詩·周南·漢廣》：“之子于歸，言秣其駒。”*毛*傳：“五尺以上曰駒。”*孔穎達*疏：“五尺以上，即六尺以下。”*唐**王維*《寓言二首》之一：“驪駒從白馬，出入銅龍門。”*曹禺*《王昭君》：“不是自己厩里生下的马驹，一脚可以踢死主人！”</w:t>
        <w:br/>
        <w:br/>
        <w:t>（2）幼兽。《尸子》卷下：“虎豹之駒，未成文而有食牛之氣。”《舊唐書·酷吏傳下·吉温》：“為驢駒拔橛，以成其獄。”*宋**王禹偁*《神童劉少逸與時賢聯句詩序》：“麒麟之駒，鳳凰之雛。”</w:t>
        <w:br/>
        <w:br/>
        <w:t>（3）少年。《漢書·楚元王傳附劉德》：“*德*字*路叔*，修*黄**老*術，有智略。少時數言事，召見*甘泉宫*，*武帝*謂之‘千里駒’。”*顔師古*注：“年齒幼少，故謂之駒。”《後漢書·趙憙傳》：“卿，名家駒，努力勉之。”*宋**程節齋*《沁園春·賀新冠》：“人都羨，是君家駒子，天上麟兒。”</w:t>
        <w:br/>
        <w:br/>
        <w:t>（4）星名。*清**徐文靖*《管城碩記·天文考異一》：“其在黄道北者二十一像。曰小熊，曰大熊……曰駒。”</w:t>
        <w:br/>
        <w:br/>
        <w:t>（5）姓。《萬姓統譜·虞韻》：“駒，*周**駒伯*，*郤克*軍佐；*漢**駒幾*。”</w:t>
        <w:br/>
        <w:br/>
        <w:t>（二）jù　《集韻》俱遇切，去遇見。</w:t>
        <w:br/>
        <w:br/>
        <w:t>〔駒麗〕即*高句丽*。古国名。《集韻·遇韻》：“駒，*駒麗*，國名。”</w:t>
        <w:br/>
      </w:r>
    </w:p>
    <w:p>
      <w:r>
        <w:t>駓##駓</w:t>
        <w:br/>
        <w:br/>
        <w:t>《説文》：“駓，黄馬白毛也。从馬，丕聲。”*姚文田*、*嚴可均*校議：“駓，《六書故》第十七引*唐*本作‘黄毛白襍毛’，此脱襍字。《釋畜》*毛*傳皆云‘黄白襍毛’。”</w:t>
        <w:br/>
        <w:br/>
        <w:t>pī　《廣韻》敷悲切（《集韻》攀悲切），平脂滂。之部。</w:t>
        <w:br/>
        <w:br/>
        <w:t>（1）毛色黄白相杂的马。又名桃花马。《爾雅·釋畜》：“黄白雜毛，駓。”*郭璞*注：“今之桃華馬。”《詩·魯頌·駉》：“有騅有駓，有騂有騏。”*元**耶律楚材*《懷古一百韻寄張敏之》：“穹廬或白黑，驛騎半黄駓。”</w:t>
        <w:br/>
        <w:br/>
        <w:t>（2）马跑貌。《玉篇·馬部》：“駓，馬走皃。”</w:t>
        <w:br/>
      </w:r>
    </w:p>
    <w:p>
      <w:r>
        <w:t>駔##駔</w:t>
        <w:br/>
        <w:br/>
        <w:t>〔驵〕</w:t>
        <w:br/>
        <w:br/>
        <w:t>《説文》：“駔，牡馬也。从馬，且聲。一曰馬蹲駔也。”按：*段玉裁*据《文選·魏都賦》*李善*注引《説文》和*戴侗*《六書故》引*唐*本《説文》改“牡”为“壯”，又依《後漢書·郭太傳》注引《説文》改“馬蹲駔”作“駔會”。</w:t>
        <w:br/>
        <w:br/>
        <w:t>（一）zǎng　《廣韻》子朗切，上蕩精。又徂古切。魚部。</w:t>
        <w:br/>
        <w:br/>
        <w:t>（1）〔繁駔〕也作“煩且”。壮马；骏马。也单用作“駔”。《説文·馬部》：“駔，壯馬也。”*段玉裁*注：“‘壯’，各本作‘牡’，今正。”《玉篇·馬部》：“駔，駿馬也。”《晏子春秋·外篇不合經術者十六》：“*景公*游於*菑*，聞*晏子*死，公乘侈輿服繁駔驅之。”*孫星衍*音義：“按：《韓非》作‘趨駕煩且之乘’，則繁駔馬名，煩、繁，且、駔，聲相近。《説文》：‘駔，壯馬也。’”*刘师培*校補：“‘公乘侈輿’當從*孫詒讓*改‘公侈乘輿’侈即趨誤。‘繁駔’即《韓非子·外儲説》之‘煩且’。”</w:t>
        <w:br/>
        <w:br/>
        <w:t>（2）马匹交易的经纪人。《説文·馬部》：“駔，蹲駔也。”*惠棟*記：“《後漢書·郭太傳》注引《説文》曰：‘駔會也。’謂合兩家之買賣如今之度市也。”*唐**慧琳*《一切經音義》卷九十八：“駔，《考聲》：‘謂今之馬行和市人也。’”《史記·貨殖列傳》：“子貸金錢千貫，節駔會。”*裴駰*集解：“*徐廣*曰：‘駔，馬儈也。’”</w:t>
        <w:br/>
        <w:br/>
        <w:t>（3）市侩。《洪武正韻·養韻》：“駔，牙儈也。”*清**沈濤*《説文古本考·馬部》：“駔，本訓馬會，故字從馬，而引伸之，則凡市會皆謂之駔。”《吕氏春秋·尊師》：“*段干木*，*晋國*之大駔也。”*高誘*注：“駔，廥人也。”《宋史·曾布傳》：“故官吏，牙駔惟恐裒之不盡，而息之不夥。”*清**龔自珍*《塾議》：“市無才駔，藪澤無才盜。”</w:t>
        <w:br/>
        <w:br/>
        <w:t>（4）大；粗。《爾雅·釋言》：“奘，駔也。”*郭璞*注：“今*江*東呼大為駔，駔猶麤也。”*清**段玉裁*《説文解字注·馬部》：“駔，本大馬之偁，引伸為凡大之偁。”《管子·侈靡》：“好緣而好駔，此謂成國立法也。”*郭沫若*等集校：“*丁士涵*云：‘駔，猶麤也。’*沫若*案：‘好緣而駔’當作‘好緣而嫌駔’，駔訓麤，以*丁*説為是。”*晋**左思*《魏都賦》：“*燕*弧盈庫而委勁，*冀*馬填廐而駔駿。”*刘师培*《与人论文书》：“近则*延陵*之派，间侈奇核；恢☀体势，奘驵寡要。”</w:t>
        <w:br/>
        <w:br/>
        <w:t>（5）平庸。《論衡·率性》：“如徒能御良，其不良者不能馴服，此則駔工庸師服馴技能，何奇而世稱之？”</w:t>
        <w:br/>
        <w:br/>
        <w:t>（6）驱。《晋書·摯虞傳》：“纚鷦明以承旂兮，駔天馬而高馳。”</w:t>
        <w:br/>
        <w:br/>
        <w:t>（7）通“𪓐（chǔ）”。盛饰。《晏子春秋·内篇諫下十六》：“聖人之服中，侻而不駔。”*孫詒讓*《札迻》卷四：“侻即謂簡易，駔者，𪓐之借字。《説文·黹部》：‘𪓐，合五彩鮮色。，”</w:t>
        <w:br/>
        <w:br/>
        <w:t>（二）zù　《廣韻》徂古切，上姥從。</w:t>
        <w:br/>
        <w:br/>
        <w:t>骏马。《廣韻·姥韻》：“駔，駿馬。”《楚辭·劉向〈九歎·憂苦〉》：“以駑驘與乘駔兮，雜斑駁與闒茸。”</w:t>
        <w:br/>
        <w:br/>
        <w:t>（三）zǔ　《洪武正韻》揔五切。</w:t>
        <w:br/>
        <w:br/>
        <w:t>（1）通“組”。丝带。《字彙·馬部》：“駔，與組同。”*清**朱駿聲*《説文通訓定聲·豫部》：“駔，叚借為組。”《周禮·考工記·玉人》：“駔琮五寸，宗后以為權。”*鄭玄*注：“駔，讀為組，以組繫之，因名焉。”</w:t>
        <w:br/>
        <w:br/>
        <w:t>（2）通“阻”。止。《墨子·非命上》：“以上説王公大人之聽治，下以駔百姓之從事。”*孫詒讓*閒詁：“*畢*云：‘駔，阻字假音。’”</w:t>
        <w:br/>
        <w:br/>
        <w:t>（3）通“怚（jù）”。骄。《吕氏春秋·審應》：“戰者，不習也；使人戰者，嚴駔也。”*高誘*注：“嚴，尊；駔，驕。”*畢沅*新校正：“駔，與怚同。”*陈奇猷*校釋：“*畢*謂‘駔’為‘怚’之假字也。”</w:t>
        <w:br/>
      </w:r>
    </w:p>
    <w:p>
      <w:r>
        <w:t>駕##駕</w:t>
        <w:br/>
        <w:br/>
        <w:t>〔驾〕</w:t>
        <w:br/>
        <w:br/>
        <w:t>《説文》：“駕，馬在軛中。从馬，加聲。𤙑，籀文駕。”*朱駿聲*通訓定聲：“籀文从牛，各聲。”</w:t>
        <w:br/>
        <w:br/>
        <w:t>（一）jià　《廣韻》古訝切，去禡見。歌部。</w:t>
        <w:br/>
        <w:br/>
        <w:t>（1）把车套在马身上。《説文·馬部》：“駕，馬在軛中。”*段玉裁*注：“駕之言以車加於馬也。”《詩·小雅·采薇》：“戎車既駕，四牡業業。”《禮記·曲禮上》：“君車將駕，則僕執策立於馬前。”*唐**杜甫*《復愁十二首》之七：“今日翔麟馬，先宜駕鼓車。”</w:t>
        <w:br/>
        <w:br/>
        <w:t>（2）把车套在其他牲口身上。《釋名·釋車》：“驘車羊車，各以所駕名之也。”《墨子·耕柱》：“駕驥與羊，子將誰敺。”*孫詒讓*閒詁引*王念孫*云：“羊不可與馬竝駕，羊當為牛。”也指把鞍加在马背上。*明**陳羆*《躍鯉記》第二十三折：“一馬駕一鞍，一女嫁一男。”*清**遯盧*《童子軍·雪餞》：“正在雕鞍欲駕，祖讌將開，偏偏下得一天狂雪。”</w:t>
        <w:br/>
        <w:br/>
        <w:t>（3）驾兵车，意谓兴兵。《左傳·襄公九年》：“三駕而*楚*不能争。”*杜預*注：“三駕，三興師。”</w:t>
        <w:br/>
        <w:br/>
        <w:t>（4）乘。《廣雅·釋詁四》：“駕，椉也。”《詩·邶風·泉水》：“駕言出遊，以寫我憂。”*鄭玄*箋：“且欲乘車出遊，以除我憂。”*唐**李白*《古風五十九首》之二十八：“不及*廣成子*，乘雲駕輕鴻。”*宋**王安石*《餘寒》：“餘寒駕春風，入我征衣裳。”</w:t>
        <w:br/>
        <w:br/>
        <w:t>（5）驾驶。如：驾车；驾船；驾飞机。《正字通·馬部》：“駕，馳也。”《韓非子·外儲説右下》：“*造父*為*齊王*駙駕，渴馬服成，效駕圃中。”*陈奇猷*集釋：“效駕，猶言試車也。”*宋**岳飛*《滿江紅》：“駕長車，踏破*賀蘭山*缺。”引申为控制；支配。《三國志·吴志·張昭傳》：“駕御英雄，驅使羣賢。”《舊唐書·馬周傳》：“今諸將功臣，陛下所與定天下者，皆仰禀成規，備鷹犬之用，無威略振主，如*韓*、*彭*之難駕馭者。”</w:t>
        <w:br/>
        <w:br/>
        <w:t>（6）车乘。《字彙·馬部》：“駕，車乘也。”《淮南子·道應》：“*盧敖*仰而視之，弗見，乃止駕。”*高誘*注：“止駕，止其所駕之車。”《續漢書·輿服志上》：“大駕屬車八十一乘，法駕半之。”*宋**王安石*《與望之至八功德水》：“起視明星高，整駕出東阡。”</w:t>
        <w:br/>
        <w:br/>
        <w:t>（7）旧指皇帝。《字彙·馬部》：“駕，*唐*制天子居曰衙，行曰駕。”《後漢書·郭憲傳》：“*建武*七年，代*張堪*為光禄勳，從駕南郊。”*明**張鳳翼*《虎符記》第二折：“*滁州*護駕，*采石*先登。”*鲁迅*《故事新编·采薇》：“路旁的民众，驾前的武将，都吓得呆了。”后沿用为敬辞。如：劳驾。*明**鄭之珍*《目蓮救母·縣官起馬》：“不知老爹駕臨荒野，有失候迓。”*清**洪楝園*《後南柯·檀謀》：“此地為敝國界内，是為地主，理應作東，在此候駕。”</w:t>
        <w:br/>
        <w:br/>
        <w:t>（8）凌驾。《小爾雅·廣言》：“駕，淩也。”《玉篇·馬部》：“駕，上也，陵也。”《左傳·昭公元年》：“*子木*之信，稱於諸侯，猶詐*晋*而駕焉。”*杜預*注：“駕，猶陵也。”《文選·郭璞〈江賦〉》：“鼓㕉窟以漰渤，乃湓湧而駕隈。”*李善*注：“《小雅》曰：‘駕，凌也。’”*清**全祖望*《經史問答》卷六：“自是以後，*孟氏*之權，亞於*季*而駕於*叔*。”</w:t>
        <w:br/>
        <w:br/>
        <w:t>（9）传布。《廣雅·釋詁一》：“駕，行也。”*王念孫*疏證：“駕者，《法言·學行篇》云：‘*仲尼*駕説者也。’如將復駕其所説，則莫若使諸儒金口而木舌。是駕為行也。”《法言·學行》：“*仲尼*駕説者也，不在茲儒乎？”*李軌*注：“駕，傳也。”*宋**陳亮*《與應仲賔孟明》：“自謂能悟其非，駕其説以鼓天下之學者，靡然從之。”</w:t>
        <w:br/>
        <w:br/>
        <w:t>（10）支承；搭设。也作“架”。《淮南子·本經》：“大構駕，興宫室。”*高誘*注：“構，連也；駕，材木相乘駕也。”*庄逵吉*校：“按：《文選》注：駕作架。”*唐**杜甫*《桔柏渡》：“青冥寒江渡，駕竹為長橋。”《徐霞客遊記·粤西遊日記三》：“北岸則斷崖為峽，飛梁駕其上兩端。”</w:t>
        <w:br/>
        <w:br/>
        <w:t>⑪量词。马一日所行的路程为一驾。《荀子·勸學》：“駑馬十駕，功在不舍。”*劉台拱*補注：“一日所行為一駕，十駕，十日之程也。”</w:t>
        <w:br/>
        <w:br/>
        <w:t>⑫地名。*春秋**楚*邑。故地在今*安徽省**无为县*境。《左傳·襄公三年》：“*吴*人伐*楚*，取*駕*。駕，良邑也。”</w:t>
        <w:br/>
        <w:br/>
        <w:t>⑬姓。《萬姓統譜·禡韻》：“駕，見《姓苑》。”</w:t>
        <w:br/>
        <w:br/>
        <w:t>（二）jiā　《集韻》居牙切，平麻見。</w:t>
        <w:br/>
        <w:br/>
        <w:t>通“加”。增多。*清**朱駿聲*《説文通訓定聲·隨部》：“駕，叚借為加。”《莊子·庚桑楚》“若*趎*之聞大道，譬猶飲藥以加病也”*唐**陸德明*釋文：“加病，*崔*本作駕。云：加也。”《吕氏春秋·貴因》：“其亂至矣，不可以駕矣。”*高誘*注：“駕，加也。”*清**全祖望*《書韓文公集後》：“是當時小人忌先生，必欲乘閒去之，特駕其罪於建言。”</w:t>
        <w:br/>
      </w:r>
    </w:p>
    <w:p>
      <w:r>
        <w:t>駖##駖</w:t>
        <w:br/>
        <w:br/>
        <w:t>駖líng　㊀《廣韻》郎丁切，平青來。</w:t>
        <w:br/>
        <w:br/>
        <w:t>〔駖蓋〕车骑声。《廣韻·青韻》：“駖，駖蓋，車騎聲。”也作“駖磕”。泛指声响众盛。也单用作“駖”。《漢書·揚雄傳上》：“猋泣雷厲，驞駍駖磕。”*顔師古*注：“驞駍駖磕，皆聲響衆盛也。”*唐**沈佺期*《霹靂引》：“始戞羽以騞砉，終扣宫而砰駖。”</w:t>
        <w:br/>
        <w:br/>
        <w:t>㊁《集韻》力耕切，平耕來。</w:t>
        <w:br/>
        <w:br/>
        <w:t>马众声。《集韻·耕韻》：“駖，馬衆聲。”</w:t>
        <w:br/>
      </w:r>
    </w:p>
    <w:p>
      <w:r>
        <w:t>駗##駗</w:t>
        <w:br/>
        <w:br/>
        <w:t>《説文》：“駗，馬載重難也。从馬，㐱聲。”</w:t>
        <w:br/>
        <w:br/>
        <w:t>zhěn　《廣韻》章忍切，上軫章。力珍切。諄部。</w:t>
        <w:br/>
        <w:br/>
        <w:t>（1）〔駗驙〕马负重难行。《説文·馬部》：“駗，馬載重難也。”*嚴章福*校議議：“‘馬’上當有‘駗驙’二字。下即驙篆，云：‘駗驙也。’此其證。”《玉篇·馬部》：“駗，駗驙，馬載重難行。”</w:t>
        <w:br/>
        <w:br/>
        <w:t>（2）马色。《廣韻·軫韻》：“駗，馬色。”</w:t>
        <w:br/>
      </w:r>
    </w:p>
    <w:p>
      <w:r>
        <w:t>駘##駘</w:t>
        <w:br/>
        <w:br/>
        <w:t>〔骀〕</w:t>
        <w:br/>
        <w:br/>
        <w:t>《説文》：“駘，馬銜脱也。从馬，台聲。”</w:t>
        <w:br/>
        <w:br/>
        <w:t>（一）tái　《廣韻》徒哀切，平咍定。之部。</w:t>
        <w:br/>
        <w:br/>
        <w:t>（1）马嚼子脱落。《説文·馬部》：“駘，馬銜脱也。”*漢**崔寔*《政論》：“自數世㠯來，政多思貸，馭委其轡，馬駘其銜。”</w:t>
        <w:br/>
        <w:br/>
        <w:t>（2）劣马。《玉篇·馬部》：“駘，駑也。”《楚辭·宋玉〈九辯〉》：“却騏驥而不乘兮，策駑駘而取路。”《吕氏春秋·貴卒》：“所為貴驥者，為其一日千里也，旬日取之，與駑駘同。”《新唐書·回鶻傳》：“每納一馬，取值四十縑，歲以數萬求售，使者相躡，留舍鴻臚，駘弱不可用。”</w:t>
        <w:br/>
        <w:br/>
        <w:t>（3）喻庸才。*宋**王韶之*《贈潘綜吴逵舉孝廉詩》：“伊余朽駘，竊服懼盜。”</w:t>
        <w:br/>
        <w:br/>
        <w:t>（4）践踏。《六書故·動物一》：“駘，猶蹋也。”《史記·天官書》：“三十年之間，兵相駘藉，不可勝數。”*裴駰*集解：“*蘇林*曰：‘駘，登躡也。’”</w:t>
        <w:br/>
        <w:br/>
        <w:t>（5）用同“鮐”。“駘背”即鲐背，老寿。*宋**梅堯臣*《元日》：“舉杯更獻酬，各爾祝駘背。”</w:t>
        <w:br/>
        <w:br/>
        <w:t>（二）dài　《廣韻》徒亥切，上海定。之部。</w:t>
        <w:br/>
        <w:br/>
        <w:t>（1）疲钝。《廣韻·海韻》：“駘，疲也，鈍也。”《銀雀山漢墓竹簡·孫臏兵法·十問》：“壓其駘，攻其疑。”《北史·王思政傳論》：“率疲駘之兵，當勁勇之卒。”</w:t>
        <w:br/>
        <w:br/>
        <w:t>（2）〔駘蕩〕舒缓放荡。也单用。《玉篇·馬部》：“駘，駘蕩，廣大意。”*五代**徐鍇*《説文繫傳·馬部》：“駘，銜脱即放散，故古謂春色舒放為駘蕩。”*清**段玉裁*《説文解字注·馬部》：“駘，又引申為寬大之意。”《莊子·天下》：“惜乎*惠施*之才，駘蕩而不得也。”*陸德明*釋文：“駘者，放也，放蕩而不得也。”《晋書·夏侯湛傳》：“而獨雍容藝文，蕩駘儒林，志不輟著述之業，口不釋《雅》、《頌》之音。”*宋**趙善扛*《燭影摇紅·盱江有懷》：“舞絲千丈颺晴光，駘青春無際。”</w:t>
        <w:br/>
        <w:br/>
        <w:t>（三）zhài　《集韻》丈蟹切，上蟹澄。</w:t>
        <w:br/>
        <w:br/>
        <w:t>〔駘騃〕马不进。《集韻·蟹韻》：“駘，駘騃，馬不進。”</w:t>
        <w:br/>
        <w:br/>
        <w:t>（四）tāi　《集韻》湯來切，平咍透。</w:t>
        <w:br/>
        <w:br/>
        <w:t>（1）古邑名。*春秋*时*齐*地，故治在今*山东省**诸城市*东南。《左傳·哀公六年》：“使*毛*遷*孺子*於*駘*。”*杜預*注：“駘，*齊*邑。”</w:t>
        <w:br/>
        <w:br/>
        <w:t>（2）古国名。*后稷*始封。故治在今*陕西省**武功县*西南。《左傳·昭公九年》：“我自*夏*以*后稷*，*魏*、*駘*、*芮*、*岐*、*畢*，吾西土也。”*杜預*注：“駘，在*夏*世以*后稷*功受此五國為西土之長。在*始平**武功縣*所治*釐城*。”</w:t>
        <w:br/>
        <w:br/>
        <w:t>（3）姓。*宋**羅泌*《路史·國名記甲·黄帝後姜姓國》：“駘，*后稷*母有*駘*氏。”</w:t>
        <w:br/>
      </w:r>
    </w:p>
    <w:p>
      <w:r>
        <w:t>駙##駙</w:t>
        <w:br/>
        <w:br/>
        <w:t>〔驸〕</w:t>
        <w:br/>
        <w:br/>
        <w:t>《説文》：“駙，副馬也。从馬，付聲。一曰近也。一曰疾也。”</w:t>
        <w:br/>
        <w:br/>
        <w:t>fù　《廣韻》符遇切，去遇奉。侯部。</w:t>
        <w:br/>
        <w:br/>
        <w:t>（1）古指驾在辕外的马。驾副车的马。《説文·馬部》：“駙，副馬也。”*桂馥*義證：“副馬也者，《後漢書·魯恭傳》‘賜駙馬從駕’注云：‘駙，副也，非正所乘，皆為副。’”《文選·張衡〈東京賦〉》：“駙承華之蒲梢，飛流蘇之騷殺。”*李善*注引*薛綜*曰：“駙，副馬也；承華，廐名也。言取華廐之蒲梢以為副馬也。”</w:t>
        <w:br/>
        <w:br/>
        <w:t>（2）附近。后作“附”。《説文·馬部》：“駙，近也。”*王筠*句讀：“今人皆作附近。”</w:t>
        <w:br/>
        <w:br/>
        <w:t>（3）疾趋。《説文·馬部》：“駙，疾也。”*段玉裁*注：“與赴音義皆相近。”</w:t>
        <w:br/>
        <w:br/>
        <w:t>（4）通“輔（fǔ）”。车箱外的立木。*清**朱駿聲*《説文通訓定聲·需部》：“駙，叚借為輔。”《史記·司馬穰苴列傳》：“乃斬其僕，車之左駙，馬之左驂，以徇三軍。”*張守節*正義引*劉伯莊*云：“駙者，箱外之立木，承重校者。”</w:t>
        <w:br/>
      </w:r>
    </w:p>
    <w:p>
      <w:r>
        <w:t>駚##駚</w:t>
        <w:br/>
        <w:br/>
        <w:t>駚yǎng　《廣韻》於兩切，上養影。又烏朗切。</w:t>
        <w:br/>
        <w:br/>
        <w:t>〔駚𤘝〕兽跳跃自扑。《集韻·養韻》：“駚，駚𤘝，獸跳踏自撲也。”《山海經·中山經》：“有獸焉，其狀如犬，虎爪有甲，其名曰獜，善駚𤘝。”*郭璞*注：“跳躍自撲也。”*清**洪棄父*《瀛海偕亡記》：“怪鳥𥈭於林間，獸駚𤘝起人面。”</w:t>
        <w:br/>
      </w:r>
    </w:p>
    <w:p>
      <w:r>
        <w:t>駛##駛</w:t>
        <w:br/>
        <w:br/>
        <w:t>〔驶〕</w:t>
        <w:br/>
        <w:br/>
        <w:t>shǐ　《廣韻》踈士切，上止生。又踈吏切。</w:t>
        <w:br/>
        <w:br/>
        <w:t>（1）马行疾速。*唐**慧琳*《一切經音義》卷六十六引《蒼頡篇》：“駛，馬行疾也。”*南朝**梁簡文帝*《春日想上林》：“香車雲母幰，駛馬黄金羈。”《聊齋志異·王者》：“衣冠者乘怒馬甚駛，州佐步馳從之。”*何垠*注：“駛，馬行疾也。”</w:t>
        <w:br/>
        <w:br/>
        <w:t>（2）疾速。*唐**慧琳*《一切經音義》卷十一引《蒼頡篇》：“駛，疾也。”《詩·秦風·晨風》“鴥彼晨風，鬱彼北林”*毛*傳：“先君招賢人，賢人往之，駛疾如晨風之飛入北林。”*晋**陶潛*《雜詩》：“傾家持作樂，竟此歲月駛。”*唐**王維*《贈從弟司庫員外絿》：“欲緩攜手朝，流年一何駛。”《徐霞客遊記·遊天台山日記》：“石壁直豎澗底，澗深流駛。”</w:t>
        <w:br/>
        <w:br/>
        <w:t>（3）行驶。*宋**梅堯臣*《送新安張尉乞侍養歸淮甸》：“任意歸舟駛，風煙亦自如。”*贺敬之*《西去列车的窗口》：“看飞奔的列车，已驶过古长城的垛口。”</w:t>
        <w:br/>
        <w:br/>
        <w:t>（4）使者。也作“使”。*唐**玄應*《一切經音義》卷二：“駛，《三蒼》：‘古文使字或作駛。’”*宋**文天祥*《與顔縣尉復古書》：“某歲杪得承便駛，遺以瓌灑，故人千里之情，藹然可掬。”</w:t>
        <w:br/>
      </w:r>
    </w:p>
    <w:p>
      <w:r>
        <w:t>駜##駜</w:t>
        <w:br/>
        <w:br/>
        <w:t>《説文》：“駜，馬飽也。从馬，必聲。《詩》云：‘有駜有駜。’”按：*王筠*《説文句讀》“飽”作“肥”。</w:t>
        <w:br/>
        <w:br/>
        <w:t>bì　《廣韻》毗必切，入質並。又房密切。質部。</w:t>
        <w:br/>
        <w:br/>
        <w:t>马肥壮貌。《説文·馬部》：“駜，馬飽也。”*桂馥*義證：“馬飽也者，飽當為肥。”《玉篇·馬部》：“駜，馬肥壯皃。”《詩·魯頌·有駜》：“有駜有駜，駜彼乘黄。”*毛*傳：“駜，馬肥彊貌。”*唐**郤昂*《岐邠涇寧四州八馬坊碑頌》：“有駜有容兮真沛艾，縞身朱鬣兮又白顛。”*明**劉基*《郁離子·牧豭》：“馬見青而風，嘶而馳，駜然而驤，䠥然而若鳧。”</w:t>
        <w:br/>
      </w:r>
    </w:p>
    <w:p>
      <w:r>
        <w:t>駝##駝</w:t>
        <w:br/>
        <w:br/>
        <w:t>〔驼〕</w:t>
        <w:br/>
        <w:br/>
        <w:t>tuó　《廣韻》徒河切，平歌定。歌部。</w:t>
        <w:br/>
        <w:br/>
        <w:t>（1）〔橐駝〕也作“馲駝”，即骆驼，也单用作“駝”。《玉篇·馬部》：“駝，駱駝。”《山海經·北山經》：“（*虢山*）其獸多橐駝。”*郭璞*注：“（橐駝）有肉鞍，善行流沙中，日行三百里，其負千斤，知水泉所在也。”《漢書·西域傳上》：“（*大月氏國*）出一封橐駝。”*顔師古*注：“脊上有一封也。封言其隆高若封土也。”《後漢書·耿弇傳附耿恭》：“獲生口三千餘人，駝、驢、馬、牛、羊三萬七千頭。”*清**賽音布*《杜曉峯出塞》：“嘯陰山鬼過，叫月野駝歸。”</w:t>
        <w:br/>
        <w:br/>
        <w:t>（2）脊背弯曲如驼峰。《正字通·馬部》：“駝，背僂也。”*元**薩都剌*《題四時宫人圖》：“一女淺步腰半駝，小扇輕撲花間蛾。”*明*佚名《蘇武牧羊記》第六齣：“腰駝背曲口難言。”*鲁迅*《彷徨·高老夫子》：“*高老夫子*一跑到*贤良女学校*，即将新印的名片交给一个驼背的老门房。”</w:t>
        <w:br/>
        <w:br/>
        <w:t>（3）用牲口负物。也作“馱”。《正字通·馬部》：“駝，凡以畜負物曰駝。”《漢書·司馬相如傳上》：“其獸則麒麟角端，騊駼橐駝。”*顔師古*注：“橐駝者，言其可負橐囊而駝物，故以名云。”*宋**徐夢莘*《三朝北盟會編》卷二百三十一：“如隱漏馬該死，騾馬要往*滑州*駝衣甲等用。”*明**黄元吉*《流星馬》第一折：“他有一匹馬，背駝三將，入水如踏平地，日行千里流星馬，此乃是無敵之騎。”引申为背负。《清平山堂話本·夔關姚卞吊諸葛》：“只見一箇承局，背个包袱，駝把傘。”《鏡花緣》第三十七回：“到了夜晚，妹夫將俺駝上。”《文明小史》第二十一回：“我便牽牛去，你去駝錢來！”</w:t>
        <w:br/>
        <w:br/>
        <w:t>（4）成块的东西。也作“坨”。*清**顧炎武*《天下郡國利病書·廣東下》：“視鉛駝大小作一淺灰窠，置鉛駝於灰窠内。”</w:t>
        <w:br/>
        <w:br/>
        <w:t>（5）方言。取物。*明**李翊*《俗呼小録》：“凡取物，*吴下*曰擔，*江陰*曰拏，*丹陽*等處曰捉，*寧波*、*浙東*曰駝。”</w:t>
        <w:br/>
        <w:br/>
        <w:t>（6）量词。相当于“坨”、“块”。《續資治通鑑·宋理宗寶慶三年》：“*耶律楚材*獨取書數部，大黄兩駝而已。”*李劼人*《大波》第三部第三章：“你没看见，退油丹都使了两驼！”</w:t>
        <w:br/>
      </w:r>
    </w:p>
    <w:p>
      <w:r>
        <w:t>駞##駞</w:t>
        <w:br/>
        <w:br/>
        <w:t>駞tuó　《廣韻》徒河切，平歌定。</w:t>
        <w:br/>
        <w:br/>
        <w:t>（1）同“駝”。1.骆驼。《廣韻·歌韻》：“駝，駱駝。駞，俗。”《十六國春秋·後凉録·吕光》：“以駞二萬餘頭，致外國珍異千餘品，駿馬萬餘匹而還。”*唐**封演*《封氏聞見記·蜀無兔鴿》：“象出*南越*，駞出北胡，今皆育于中國。”*明**葉子奇*《草木子·鉤玄篇》：“諺云：‘南人不夢駞，北人不夢象’，缺於所不見也。”2.弯曲。《太平廣記》卷三十三引*南唐**沈汾*《續仙傳》：“有患腰脚駞曲，拄杖而來者，亦以竹拄杖打之。”*元**張可久*《折桂令·湖上懷古次疎齋學士韻》：“柳駞腰繫我詩艖，趁夜雪歸鴻。”3.背负。《永樂大典·站赤五》引*元*《經世大典》：“其間裝駞己物，以營私利。”《農政全書·六畜》：“背上毛生旋，驢騾亦有之。只惟鞍貼下，此者是駞尸。”</w:t>
        <w:br/>
        <w:br/>
        <w:t>（2）下垂。*宋**程垓*《意難忘》：“花擁鴛房，記駞肩髻小，約鬢眉長。”</w:t>
        <w:br/>
        <w:br/>
        <w:t>（3）用同“拖（tuō）”。拉。《漢將王陵變文》：“捉得知更官㣵（健），横駞豎拽，到*王陵*面前。”*明*佚名《宵光記·𢦤兄》：“虎來吃猪，駞了他去，也不可知。”</w:t>
        <w:br/>
      </w:r>
    </w:p>
    <w:p>
      <w:r>
        <w:t>駟##駟</w:t>
        <w:br/>
        <w:br/>
        <w:t>〔驷〕</w:t>
        <w:br/>
        <w:br/>
        <w:t>《説文》：“駟，一乘也。从馬，四聲。”</w:t>
        <w:br/>
        <w:br/>
        <w:t>sì　《廣韻》息利切，去至心。脂部。</w:t>
        <w:br/>
        <w:br/>
        <w:t>（1）古代一车套四马，因以称驾四马的车或一车所驾的四马。《説文·馬部》：“駟，一乘也。”*段玉裁*注：“四馬為一乘。”《正字通·馬部》：“駟，駟者，一乘四馬，兩服兩驂是也。”《詩·鄭風·清人》：“*清*人在*彭*，駟介旁旁。”*鄭玄*箋：“駟，四馬也。”《孫子·作戰》：“凡用兵之法，馳車千駟，革車千乘，帶甲十萬。”*晋**左思*《蜀都賦》：“壇宇顯敞，高門納駟。”</w:t>
        <w:br/>
        <w:br/>
        <w:t>（2）马。《墨子·兼愛下》：“人之生乎地上之無幾何也，譬之猶駟馳而遇𨻶也。”《史記·孫子吴起列傳》：“今以君之下駟與彼上駟，取君上駟與彼中駟，取君中駟與彼下駟。”《禮記·三年問》：“若駟之過𨻶，然而遂之，則是無窮也。”*陸德明*釋文：“駟，馬也。”*徐珂*《清稗類鈔·農商類》：“以最賤之布、茶、糖，易其珍貴之金玉、毳革、茸角、香黄、藥料、材木、犛毛、良駟。”</w:t>
        <w:br/>
        <w:br/>
        <w:t>（3）量词。计算马匹的单位。马四匹曰驷。《集韻·質韻》：“駟，乘馬。”《論語·季氏》：“*齊景公*有馬千駟。”*邢昺*疏：“馬四匹為駟。千駟，四千匹也。”《漢書·元帝紀》：“賜宗室有屬籍者馬一匹至二駟。”*顔師古*注：“二駟，八匹。”《三國志·吴志·吴主傳》：“是用錫君大輅、戎輅各一，玄牡二駟。”</w:t>
        <w:br/>
        <w:br/>
        <w:t>（4）驾；乘。《楚辭·離騷》：“駟玉虬以椉鷖兮，溘埃風余上征。”*洪興祖*補注：“言以鷖為車，而駕以玉虬也。”*戰國**宋玉*《高唐賦》：“王乃乘玉輿，駟倉螭。”*宋**廖行之*《水調歌頭·壽長兄》：“挈明月，翳翔鳳，駟飛虯。”</w:t>
        <w:br/>
        <w:br/>
        <w:t>（5）通“四”。《字彙補·馬部》：“駟，借作四。”《銀雀山漢墓竹簡·孫臏兵法·十問》：“駟鼓同舉，五遂俱傅。”《禮記·樂記》：“天子夾振之，而駟伐，盛威於中國也。”*鄭玄*注：“駟當為四，聲之誤也。武舞，戰象也。每奏四伐，一擊一刺為一伐。”</w:t>
        <w:br/>
        <w:br/>
        <w:t>（6）星名，即房星。《爾雅·釋天》：“天駟，房也。”*郭璞*注：“龍為天馬，故房四星，謂之天駟。”《國語·周語中》：“本見而草木節解，駟見而隕霜。”*韋昭*注：“駟，天駟，房星也。”</w:t>
        <w:br/>
        <w:br/>
        <w:t>（7）姓。《通志·氏族略三》：“*駟*氏，*姬*姓。*鄭穆公*子*子駟*之後也。*公子騑*字*子駟*，其孫*駟帶*、*駟乞*，以王父字為氏。*漢*《恩澤侯表》*鄔侯**駟鈞*，*齊哀王*舅。”</w:t>
        <w:br/>
      </w:r>
    </w:p>
    <w:p>
      <w:r>
        <w:t>駠##駠</w:t>
        <w:br/>
        <w:br/>
        <w:t>同“駵（騮）”。《篇海類編·鳥獸類·馬部》：“駠”，同“駵”。《淮南子·説林》：“旁光不升俎，駠駮不入牲。”《晋書·禮志上》：“*秦*世多以駠駒，*漢*則但云犢，未辨其色。”*何超*音義：“駠，赤馬黑鬣曰騮。”</w:t>
        <w:br/>
      </w:r>
    </w:p>
    <w:p>
      <w:r>
        <w:t>駡##駡</w:t>
        <w:br/>
        <w:br/>
        <w:t>〔骂〕</w:t>
        <w:br/>
        <w:br/>
        <w:t>mà　《龍龕手鑑》莫駕反。</w:t>
        <w:br/>
        <w:br/>
        <w:t>（1）用粗野或恶意的话侮辱人。也作“罵”。*唐**慧琳*《一切經音義》卷六十六引《考聲》：“駡，以惡言相詈辱也。”《篇海類編·鳥獸類·馬部》：“駡，與罵同。”《左傳·昭公二十六年》：“*冉竪*射*陳武子*，中手，失弓而駡。”《史記·留侯世家》：“四人皆曰：‘陛下輕士善駡，臣等義不受辱，故恐而亡匿。’”</w:t>
        <w:br/>
        <w:br/>
        <w:t>（2）增益。也作“䧞”。《鹽鐵論·力耕》：“商則長詐，工則飾駡。”*王利器*校注：“*王紹蘭*曰：‘駡，當為䧞。’《方言》：‘䧞，益也。’*郭璞*音駡，謂增益也。《廣韻·禡韻》：‘䧞，增益也；又巧也。’此云‘飾䧞’，謂飾之益巧也。”</w:t>
        <w:br/>
      </w:r>
    </w:p>
    <w:p>
      <w:r>
        <w:t>駢##駢</w:t>
        <w:br/>
        <w:br/>
        <w:t>〔骈〕</w:t>
        <w:br/>
        <w:br/>
        <w:t>《説文》：“駢，駕二馬也。从馬，并聲。”</w:t>
        <w:br/>
        <w:br/>
        <w:t>pián　《廣韻》部田切，平先並。又《集韻》旁經切。真部。</w:t>
        <w:br/>
        <w:br/>
        <w:t>（1）两马并驾一车。《説文·馬部》：“駢，駕二馬也。”《廣韻·先韻》：“駢，并駕二馬。”《尚書大傳》卷一：“命於其君，然後得乘飾車駢馬。”*三國**魏**嵇康*《琴賦》：“雙美並進，駢馳翼驅。”</w:t>
        <w:br/>
        <w:br/>
        <w:t>（2）并列。《廣雅·釋言》：“駢，竝也。”*清**段玉裁*《説文解字注·馬部》：“駢，駢之引申，凡二物并曰駢。”《管子·四稱》：“入則乘等，出則黨駢。”*尹知章*注：“至其出也，又朋黨而駢竝。”*唐**牛僧孺*《玄怪録》：“徙居*鶴鳴山*下，草堂三間，户外駢植花竹，泉石縈遶。”《徐霞客遊記·粤西遊日記一》：“東西兩石山駢峙。”</w:t>
        <w:br/>
        <w:br/>
        <w:t>（3）对偶。*唐**柳宗元*《乞巧文》：“駢四儷六，錦心繡口。”*清**袁枚*《書茅氏八家文選》：“一奇一偶，天之道也，有散有駢，文之道也。”</w:t>
        <w:br/>
        <w:br/>
        <w:t>（4）并联。《字彙·馬部》：“駢，聯也。”《管子·地員》：“其下駢石，不可得泉。”*王紹蘭*注：“其石兩兩并連，故云駢石而不可得泉矣。”《白虎通·聖人》：“發節移度，蓋象招摇，*帝嚳*駢齒。”又指脚大拇趾与第二趾相连，合为一趾。《正字通·馬部》：“駢，凡增贅旁出者曰駢。”《莊子·駢拇》：“是故駢於足者，連無用之肉也。”</w:t>
        <w:br/>
        <w:br/>
        <w:t>（5）罗列；凑集。*唐**慧琳*《一切經音義》卷八十九：“*顧野王*云：‘駢謂羅列也。’”*清**徐灝*《説文解字注箋·馬部》：“駢，凡重列多者亦謂之駢。”*漢**揚雄*《甘泉賦》：“駢羅列布鱗以雜沓兮，偨傂參差魚頡而鳥䀪。”*唐**杜甫*《秋日夔州詠懷寄李賓客》：“宵旰憂虞軫，黎元疾若駢。”*仇兆鰲*注：“軫、駢，凑集之意。”*宋**周密*《武林舊事·西湖遊幸》：“小泊*斷橋*，千舫駢聚。”*郭沫若*《宿楚雄》：“海椒户户红成串，多彩欣看百货骈。”</w:t>
        <w:br/>
        <w:br/>
        <w:t>（6）通“骿”。骈胁，肋骨紧密相接。*清**朱駿聲*《説文通訓定聲·鼎部》：“駢，叚借為骿。”《左傳·僖公二十三年》：“*曹共公*聞其駢脅，欲觀其裸。浴，薄而觀之。”</w:t>
        <w:br/>
        <w:br/>
        <w:t>（7）古地名。*春秋**齐*邑，在今*山东省**临朐县*。《論語·憲問》：“奪*伯氏**駢邑*三百。”</w:t>
        <w:br/>
        <w:br/>
        <w:t>（8）姓。《萬姓統譜·先韻》：“駢，見《姓苑》。*河南**南陽府*有*駢*氏。”</w:t>
        <w:br/>
      </w:r>
    </w:p>
    <w:p>
      <w:r>
        <w:t>駣##駣</w:t>
        <w:br/>
        <w:br/>
        <w:t>駣táo　《廣韻》徒刀切，平豪定。又治小切，徒晧切。宵部。</w:t>
        <w:br/>
        <w:br/>
        <w:t>三四岁的马。《説文·馬部》：“駒，馬二歲曰駒，三歲曰駣。”《玉篇·馬部》：“駣，馬四歲也。”《集韻·蕭韻》：“駣，馬三歲曰駣。”《周禮·夏官·廋人》：“教駣攻駒。”*鄭玄*注引*鄭司農*云：“馬三歲曰駣。”*宋**程武*《念奴嬌·題馬嵬圖》：“龍扈星聯，羽林風肅，未放鸞駣去。”*明**湯顯祖*《紫簫記·假駿》：“金褭駣，錦塗㢝，碧桃春，*藍橋*路。”</w:t>
        <w:br/>
      </w:r>
    </w:p>
    <w:p>
      <w:r>
        <w:t>駤##駤</w:t>
        <w:br/>
        <w:br/>
        <w:t>駤zhì　《廣韻》陟利切，去至知。</w:t>
        <w:br/>
        <w:br/>
        <w:t>（1）同“騺”。马负重难行貌。《廣雅·釋詁三》：“駤，止也。”*王念孫*疏證：“駤者，《説文》：‘騺，馬重貌。’《史記·晋世家》云：‘*惠公*馬騺不行。’騺與駤同。”</w:t>
        <w:br/>
        <w:br/>
        <w:t>（2）蛮横无理。《淮南子·脩務》：“胡人有知利者，而人謂之駤。”*高誘*注：“駤，忿戾惡理不通達。”*清**王夫之*《九昭·悼子》：“鴟鴞駤戾於陰雨兮，吟*公旦*於東國。”</w:t>
        <w:br/>
        <w:br/>
        <w:t>（3）马高大。《集韻·至韻》：“駤，馬高大。”</w:t>
        <w:br/>
      </w:r>
    </w:p>
    <w:p>
      <w:r>
        <w:t>駥##駥</w:t>
        <w:br/>
        <w:br/>
        <w:t>《説文新附》：“駥，馬高八尺。从馬，戎聲。”</w:t>
        <w:br/>
        <w:br/>
        <w:t>róng　《廣韻》如融切，平東日。冬部。</w:t>
        <w:br/>
        <w:br/>
        <w:t>八尺高的马。因谓马雄壮有力。《爾雅·釋畜》：“馬八尺為駥。”*郭璞*注：“《周禮》曰：‘馬八尺已上為駥。’”按：《周禮·夏官·廋人》“駥”作“龍”。又《爾雅·釋畜》：“絶有力駥。”*郭璞*注：“即馬高八尺。”*郝懿行*義疏：“《釋文》駥，本作戎。按：《釋詁》：‘戎，大也。’馬高大而有力，故被斯名。”《玉篇·馬部》：“駥，雄也。”*宋**樓鑰*《再題行看子》：“*韓生*所貌定傑出，七尺為騋八尺駥。”</w:t>
        <w:br/>
      </w:r>
    </w:p>
    <w:p>
      <w:r>
        <w:t>駦##駦</w:t>
        <w:br/>
        <w:br/>
        <w:t>駦同“騰”。《龍龕手鑑·馬部》：“駦，舊藏作騰。”《正字通·馬部》：“駦，俗騰字。”</w:t>
        <w:br/>
      </w:r>
    </w:p>
    <w:p>
      <w:r>
        <w:t>駧##駧</w:t>
        <w:br/>
        <w:br/>
        <w:t>《説文》：“駧，馳馬洞去也。从馬，同聲。”</w:t>
        <w:br/>
        <w:br/>
        <w:t>dòng　《廣韻》徒弄切，去送定。東部。</w:t>
        <w:br/>
        <w:br/>
        <w:t>（1）马快跑。《説文·馬部》：“駧，馳馬洞去也。”*段玉裁*注：“洞者，疾流也。”《玉篇·馬部》：“駧，馬疾走。”</w:t>
        <w:br/>
        <w:br/>
        <w:t>（2）动，急速。《字彙補·馬部》：“駧，動也。”《易緯乾坤鑿度·太古文目》：“*黄帝*曰：‘觀上古聖驅駧元化。’”*鄭玄*注：“駧，動也，急也，不住也。”</w:t>
        <w:br/>
      </w:r>
    </w:p>
    <w:p>
      <w:r>
        <w:t>駨##駨</w:t>
        <w:br/>
        <w:br/>
        <w:t>駨（一）xūn　《玉篇》相倫切。</w:t>
        <w:br/>
        <w:br/>
        <w:t>〔𩣺駨〕马奔跑貌。《篇海類編·鳥獸類·馬部》：“駨，𩣺駨，馬走皃。”</w:t>
        <w:br/>
        <w:br/>
        <w:t>（二）xuān　《集韻》翾縣切，去霰曉。</w:t>
        <w:br/>
        <w:br/>
        <w:t>同“駽”。青骊马。《集韻·霰韻》：“駨，馬青驪謂之駨。”《字彙·馬部》：“駨，與駽同。”*清**陳端生*《再生緣》卷七：“孝女兵丁猶未損，鋼鋒百口已無形，軍師馬上驚呆了，伏劍催駨喝一聲。”</w:t>
        <w:br/>
      </w:r>
    </w:p>
    <w:p>
      <w:r>
        <w:t>駩##駩</w:t>
        <w:br/>
        <w:br/>
        <w:t>駩quān　《廣韻》此緣切，平仙清。元部。</w:t>
        <w:br/>
        <w:br/>
        <w:t>白马黑唇。《爾雅·釋畜》：“白馬黑脣，駩。”*唐**張説*《大唐開元十三年隴右監牧碑頌》：“差其毛物，則有……騅、駓、驒、駰、騢、駠、雒、𩡵、駮、驓、駩、騧、騏、騽、騝。”又白马黑脊。《切韻·仙韻》：“駩，白馬黑唇。又黑脊。”</w:t>
        <w:br/>
      </w:r>
    </w:p>
    <w:p>
      <w:r>
        <w:t>駪##駪</w:t>
        <w:br/>
        <w:br/>
        <w:t>《説文》：“駪，馬衆多皃。从馬，先聲。”</w:t>
        <w:br/>
        <w:br/>
        <w:t>shēn　《廣韻》所臻切，平臻生。諄部。</w:t>
        <w:br/>
        <w:br/>
        <w:t>〔駪駪〕众马疾行貌。也单用作“駪”。《説文·馬部》：“駪，馬衆多皃。”《字彙·馬部》：“駪，馬衆多疾行之貌。”借指人疾行貌。《正字通·馬部》：“駪，馬羣行欲先也，借人疾行皃。”*清**段玉裁*《説文解字注·馬部》：“駪，《皇皇者華》云：‘駪駪征夫。’傳曰：‘駪駪，衆多之皃。’按：*毛*不曰馬者，以《詩》言人也，其引申之義也。”《詩·小雅·皇皇者華》：“駪駪征夫，每懷靡及。”*明**金聲*《與徐按君》：“驄駕行部，事峻即路，匆猝駪皇，與士大夫一接，率不能數語而别。”*清**旅生續*《維新夢·外交》：“（生白）諸君奉詔駪征，善全國體，吾謀倘用，*秦*豈無人？”</w:t>
        <w:br/>
      </w:r>
    </w:p>
    <w:p>
      <w:r>
        <w:t>駫##駫</w:t>
        <w:br/>
        <w:br/>
        <w:t>《説文》：“駫，馬盛肥也。从馬，光聲。《詩》曰：‘四牡駫駫。’”</w:t>
        <w:br/>
        <w:br/>
        <w:t>jiōng　《廣韻》古螢切，平青見。耕部。</w:t>
        <w:br/>
        <w:br/>
        <w:t>〔駫駫〕也作“駉駉”。马肥壮貌。也单用作“駫”。《説文·馬部》：“駫，馬盛肥也。《詩》曰：‘四牡駫駫。’”*鈕樹玉*校録：“《繫傳》*鍇*曰：‘今《詩》作‘彭’。按：‘𩤐’下引《詩》‘四牡𩤐𩤐’，當即‘彭’之正文。‘駫’下所引，當是‘駫駫牡馬’。*毛*傳：‘駉駉，良馬腹幹肥張也。’《釋文》云：‘駉，又作駫，同。’”《玉篇·馬部》：“駫，馬肥壯盛皃。駉，同駫。”</w:t>
        <w:br/>
      </w:r>
    </w:p>
    <w:p>
      <w:r>
        <w:t>駬##駬</w:t>
        <w:br/>
        <w:br/>
        <w:t>駬ěr　《廣韻》而止切，上止日。之部。</w:t>
        <w:br/>
        <w:br/>
        <w:t>良马名。《韓非子·難勢》：“是猶乘驥、駬而分馳也，相去亦遠矣。”*王先慎*集解：“驥、駬，並千里馬。”见“騄”。</w:t>
        <w:br/>
      </w:r>
    </w:p>
    <w:p>
      <w:r>
        <w:t>駭##駭</w:t>
        <w:br/>
        <w:br/>
        <w:t>〔骇〕</w:t>
        <w:br/>
        <w:br/>
        <w:t>《説文》：“駭，驚也。从馬，亥聲。”</w:t>
        <w:br/>
        <w:br/>
        <w:t>hài　《廣韻》侯楷切，上駭匣。之部。</w:t>
        <w:br/>
        <w:br/>
        <w:t>（1）马受惊。*唐**慧琳*《一切經音義》卷八十四引《古今正字》：“駭，馬驚也。”《左傳·哀公二十三年》：“*知伯*視*齊*師馬駭，遂驅之。”《荀子·王制》：“馬駭輿，則君子不安輿。”《漢書·枚乘傳》：“馬方駭鼓而驚之，係方絶又重鎮之。”</w:t>
        <w:br/>
        <w:br/>
        <w:t>（2）惊骇。《文選·揚雄〈甘泉賦〉》：“於是事變物化，目駭耳回。”*李善*注引《蒼頡篇》：“駭，驚也。”《左傳·定公十年》：“*齊*師至矣，*郈*人大駭。”《史記·孝武本紀》：“一宫盡駭，以*少君*為神。”*宋**張掄*《減字木蘭花》：“乾坤入手，談笑三關雲，鬼駭神驚一黍光。”《徐霞客遊記·滇遊日記七》：“如芙蓉十二樓，令人目眩心駭。”《紅樓夢》第五回：“更可駭者，早有一位仙姬在内，其鮮艷嫵媚，大似*寳釵*。”</w:t>
        <w:br/>
        <w:br/>
        <w:t>（3）起。《廣雅·釋言》：“駭，起也。”*戰國**宋玉*《風賦》：“動沙堁，吹死灰，駭溷濁，揚腐餘。”*晋**木華*《海賦》：“若乃大明㩠轡于金樞之穴，翔陽逸駭於扶桑之津。”*晋**陸機*《辨亡論上》：“皇綱弛紊，王室遂卑，于是羣雄蜂駭，義兵四合。”</w:t>
        <w:br/>
        <w:br/>
        <w:t>（4）震动；惊动。《穀梁傳·莊公二十五年》：“既戒鼓而駭衆。”*楊士勛*疏：“謂既警戒擊鼓而駭動衆人。”《漢書·揚雄傳上》：“回猋肆其碭駭兮，翍桂椒，鬱栘楊。”*顔師古*注：“駭，動也。”*晋**陶潛*《擬古九首》之三：“衆蟄各潛駭，草木從横舒。”</w:t>
        <w:br/>
        <w:br/>
        <w:t>（5）扰动；骚动。《吕氏春秋·審應》：“凡鳥之舉也，去駭從不駭。”*高誘*注：“駭，擾也。”*晋高祖*《流高信等敕》：“肆喧嘩而頗甚，侮憲法以若無，既駭物情，尤傷事體。”《新唐書·突厥傳上》：“三軍萬夫，環旋翔佯，愰駭之間，虜騎乘之。”</w:t>
        <w:br/>
        <w:br/>
        <w:t>（6）擂，击。《文選·張衡〈西京賦〉》“燎京薪，駴雷鼓”*唐**李善*注引《周禮》：“‘鼓皆駭。’*鄭玄*曰：‘雷擊鼓曰駭。’駭與駴同。”按：《周禮·夏官·大司馬》作“鼓皆駴”。</w:t>
        <w:br/>
        <w:br/>
        <w:t>（7）播散。*三國**魏**曹植*《洛神賦》：“於是精移神駭，忽焉思散。”《文選·陸機〈皇太子宴玄圃宣猷堂有令賦詩〉》：“協風傍駭，天晷仰澄；淳曜六合，皇慶攸興。”*李周翰*注：“駭，散也。言和風傍散。”*唐**柳宗元*《袁家渴記》：“每風自四山而下，震動大木，掩苒衆草，紛紅駭緑，蓊葧香氣。”*清**黄宗羲*《光禄大夫忠襄徐公神道碑銘》：“必使之辭窮意竭，而後冰駭風散。”</w:t>
        <w:br/>
        <w:br/>
        <w:t>（8）四蹄皆白的猪。也作“豥”。《爾雅·釋獸》“四蹢皆白，豥”*宋**邢昺*疏：“駭，與豥字異義同。”《詩·小雅·漸漸之石》“有豕白蹢”*漢**鄭玄*箋：“四蹄皆白曰駭。”</w:t>
        <w:br/>
      </w:r>
    </w:p>
    <w:p>
      <w:r>
        <w:t>駮##駮</w:t>
        <w:br/>
        <w:br/>
        <w:t>《説文》：“駮，獸。如馬，倨牙，食虎豹。从馬，交聲。”</w:t>
        <w:br/>
        <w:br/>
        <w:t>bó　《廣韻》北角切，入覺幫。藥部。</w:t>
        <w:br/>
        <w:br/>
        <w:t>（1）传说中的兽名。状如马，食虎豹。《爾雅·釋畜》：“駮如馬，倨牙，食虎豹。”《管子·小問》：“駮食虎豹，故虎疑焉。”《山海經·西山經》：“（*中曲之山*）有獸焉，其狀如馬，而白身黑尾，一角，虎牙爪，音如鼓音，其名曰駮。”*宋**王稱*《東都事略·劉敞傳》：“*順州*山中有異獸如馬，而食虎豹，虜不知名，以問*敞*，*敞*曰：‘此所謂駮也。’”</w:t>
        <w:br/>
        <w:br/>
        <w:t>（2）通“駁”。*清**朱珔*《説文叚借義證·馬部》：“駁、駮聲同，形尤近；故駮可為駁之叚借。”1.颜色不纯。《漢書·梅福傳》：“一色成體謂之醇，白黑雜合謂之駮。”《文選·張衡〈西京賦〉》：“天子乃駕彫軫，六駿駮。”*李善*注引*薛綜*曰：“駮，白馬而黑畫，為文如虎者。”2.混杂；错杂。《荀子·王霸》：“粹而王，駮而霸，無一焉而亡，此之謂也。”*楊倞*注：“駮，雜也。”《漢書·谷永傳》：“抗湛溺之意，解偏駮之愛。”*顔師古*注：“駮，不周普也。”《資治通鑑·隋文帝開皇十二年》：“帝以天下用律者多踳駮，罪同論異。”*胡三省*注：“駮，錯也。”3.辩论是非，否定他人意见。*唐**李善*《〈文選〉注·表上》：“四曰駮：推覆平論有異事進之曰駮。”</w:t>
        <w:br/>
        <w:br/>
        <w:t>（3）草名。也作“瓝”。《爾雅·釋草》“瓝，九葉”*唐**陸德明*釋文：“*舍人*云：‘瓝，九葉，九枚共一莖。’*樊*本瓝字作駮。釋云：‘駮也。一名九葉。’”</w:t>
        <w:br/>
      </w:r>
    </w:p>
    <w:p>
      <w:r>
        <w:t>駯##駯</w:t>
        <w:br/>
        <w:br/>
        <w:t>駯zhū　《玉篇》音誅。</w:t>
        <w:br/>
        <w:br/>
        <w:t>（1）马口黑。《玉篇·馬部》：“駯，馬口黑。”</w:t>
        <w:br/>
        <w:br/>
        <w:t>（2）朱色。《敦煌變文集·太子成道經》：“遂遣*車匿*被駯騌白馬，遣太子觀看。”</w:t>
        <w:br/>
      </w:r>
    </w:p>
    <w:p>
      <w:r>
        <w:t>駰##駰</w:t>
        <w:br/>
        <w:br/>
        <w:t>《説文》：“駰，馬陰白雜毛黑。从馬，因聲。《詩》曰：‘有駰有騢。’”</w:t>
        <w:br/>
        <w:br/>
        <w:t>yīn　《廣韻》於真切，平真影。又於巾切。真部。</w:t>
        <w:br/>
        <w:br/>
        <w:t>浅黑带杂白色的马。《爾雅·釋畜》：“陰白雜毛，駰。”*邢昺*疏：“陰，淺黑色也；毛淺黑而白兼雜毛者名駰。今謂之泥騘。”《詩·小雅·皇皇者華》：“我馬維駰，六轡既均。”*唐**元稹*《代曲江老人百韻》：“紫絛牽白犬，繡䪜被花駰。”*宋**蘇軾*《書韓幹牧馬圖》：“騅駓駰駱驪騮騵，白魚赤兔騂皇䮧。”</w:t>
        <w:br/>
      </w:r>
    </w:p>
    <w:p>
      <w:r>
        <w:t>駱##駱</w:t>
        <w:br/>
        <w:br/>
        <w:t>〔骆〕</w:t>
        <w:br/>
        <w:br/>
        <w:t>《説文》：“駱，馬白色黑鬣尾也。从馬，各聲。”</w:t>
        <w:br/>
        <w:br/>
        <w:t>（一）luò　《廣韻》盧各切，入鐸來。鐸部。</w:t>
        <w:br/>
        <w:br/>
        <w:t>（1）鬃尾黑色的白马。《爾雅·釋畜》：“白馬黑鬣，駱。”*郝懿行*義疏：“《釋文》引*樊孫*《爾雅》竝作白馬黑髦鬣尾也。”《詩·小雅·皇皇者華》：“我馬維駱，六轡沃若。”《吕氏春秋·孟秋》：“乘戎路，駕白駱。”*唐**李白*《自廣平乘醉走馬六十里至邯鄲登城樓覽古書懷》：“醉騎白花駱，西走*邯鄲*城。”</w:t>
        <w:br/>
        <w:br/>
        <w:t>（2）古种族名，即*駱越*。*百越*的一种。《史記·南越列傳》：“*佗*因此以兵威邊，財物賂遺*閩越*、*西甌*、*駱*，役屬焉，東西萬餘里。”*裴駰*集解引《漢書音義》曰：“（駱，）*駱越*也。”</w:t>
        <w:br/>
        <w:br/>
        <w:t>（3）古县名。*汉*置，治所在今*内蒙古**呼和浩特市*境内。《正字通·馬部》：“駱，縣名。”《漢書·地理志下》：“*定襄郡*，縣一十二……*駱*，*莽*曰*遮要*。”</w:t>
        <w:br/>
        <w:br/>
        <w:t>（4）姓。《通志·氏族略四》：“*駱*氏，*姜*姓。*齊太公*之後有*公子駱*，子孫以名為氏。*吴*有*駱統*，*東陽*人，後居*會稽*，曾孫*勍*。又*地駱拔氏*改為*駱*氏。望出*河南*、*會稽*。”</w:t>
        <w:br/>
        <w:br/>
        <w:t>（二）jià　《字彙補》居詐切。</w:t>
        <w:br/>
        <w:br/>
        <w:t>〔駱田〕也作“架田”，又名葑田。古时在沼泽水乡无地可耕之处，以木作架，铺上泥土及水生植物，种植谷物。飘浮水面，随水高下，不致浸淹。《字彙補·馬部》：“駱，（駱田），今之葑田也。”《史記·南越列傳》：“財物賂遺*閩越*、*西甌*、*駱*，役屬焉。”*司馬貞*索隱引《廣州記》：“*交趾*有駱田，隨潮水上下。”</w:t>
        <w:br/>
      </w:r>
    </w:p>
    <w:p>
      <w:r>
        <w:t>駳##駳</w:t>
        <w:br/>
        <w:br/>
        <w:t>駳dàn　《龍龕手鑑》音但。</w:t>
        <w:br/>
        <w:br/>
        <w:t>散马。《龍龕手鑑·馬部》：“駳，馬散也。”《正字通·馬部》：“駳，散馬，即誕馬，亦曰但馬，或作䩥馬。”</w:t>
        <w:br/>
      </w:r>
    </w:p>
    <w:p>
      <w:r>
        <w:t>駴##駴</w:t>
        <w:br/>
        <w:br/>
        <w:t>⁷駴同“駭”。《玉篇·馬部》：“駴，雷擊鼓也。”《篇海類編·鳥獸類·馬部》：“駴，與駭同。”《周禮·夏官·大司馬》：“及所弊，鼓皆駴，車徒皆譟。”*鄭玄*注：“疾雷擊鼓曰駴。”*陸德明*釋文：“駴，本亦作駭。”*孫詒讓*正義引*段玉裁*云：“謂擊鼓聲如疾雷，響而促。”《墨子·號令》：“讙囂駴衆，其罪殺。”*岑仲勉*注：“讙囂猶喧譟。駴同駭，驚也。”《莊子·外物》：“聖人之所以駴天下，神人未嘗過而問焉。”*清**章學誠*《文史通義·文理》：“無奇思妙想，動人駴魄。”</w:t>
        <w:br/>
      </w:r>
    </w:p>
    <w:p>
      <w:r>
        <w:t>駵##駵</w:t>
        <w:br/>
        <w:br/>
        <w:t>駵同“騮”。《集韻·尤韻》：“騮，《説文》：‘赤馬黑毛尾也。’或作駵。”《詩·魯頌·駉》：“有駵有雒，以車繹繹。”*毛*傳：“赤身黑鬣曰駵。”《漢書·地理志下》：“至*周*有*造父*，善馭習馬，得華駵、緑耳之乘。”*南朝**梁**沈約*《歌黄帝》：“音宫數五，飯稷驂駵，宅屏居中，旁臨外宇。”</w:t>
        <w:br/>
      </w:r>
    </w:p>
    <w:p>
      <w:r>
        <w:t>駶##駶</w:t>
        <w:br/>
        <w:br/>
        <w:t>駶jú　《廣韻》渠玉切，入燭羣。</w:t>
        <w:br/>
        <w:br/>
        <w:t>马立不定。《廣韻·燭韻》：“駶，馬立不定。”《集韻·燭韻》：“駶，馬立不常謂之駶。”《楚辭·九辯》：“見執轡者非其人兮，故駶跳而遠去。”*洪興祖*補注：“馬立不常謂之駶。”</w:t>
        <w:br/>
      </w:r>
    </w:p>
    <w:p>
      <w:r>
        <w:t>駷##駷</w:t>
        <w:br/>
        <w:br/>
        <w:t>sǒng　《廣韻》息拱切，上腫心。又蘇后切。東部。</w:t>
        <w:br/>
        <w:br/>
        <w:t>掣动马嚼子使马快跑。《廣韻·腫韻》：“駷，馬摇銜走也。”《類篇·馬部》：“駷，馬走皃。”《公羊傳·定公八年》：“*臨南*駷馬，而由乎*孟*氏。”*何休*解詁：“捶馬銜走。”*陳立*義疏：“*鄂*本‘捶’作‘摇’。”*唐**李白*《天馬歌》：“天馬奔，戀君軒，駷躍驚矯浮雲翻。”《新唐書·王難得傳》：“*難得*怒，挾矛駷馬馳，*支都*不暇鬭，直斬其首。”</w:t>
        <w:br/>
      </w:r>
    </w:p>
    <w:p>
      <w:r>
        <w:t>駸##駸</w:t>
        <w:br/>
        <w:br/>
        <w:t>〔骎〕</w:t>
        <w:br/>
        <w:br/>
        <w:t>qīn　《廣韻》七林切，平侵清。又楚簪切。侵部。</w:t>
        <w:br/>
        <w:br/>
        <w:t>（1）〔駸駸〕1.马行迅疾貌。《玉篇·馬部》：“駸，駸駸，驟皃。”《詩·小雅·四牡》：“駕彼四駱，載驟駸駸。”*三國**魏**阮籍*《詠懷八十二首》之九：“臯蘭被徑路，青驪逝駸駸。”*唐**虞世南*《唐太宗文德皇后哀册文》：“途去去而逾遠，馬駸駸而不駐。”2.迅疾。《廣雅·釋訓》：“駸駸，疾也。”*南朝**梁簡文帝*《納涼》：“斜日晚駸駸，池塘半生陰。”*宋**陸游*《沁園春》：“歎山川冉冉，歲月駸駸。”3.渐进貌。*宋**蘇洵*《審勢》：“*秦*自*孝公*，其勢固已駸駸焉日趨於强大。”4.盛貌。*明**楊漣*《修復高貴山靈境小引》：“寺宇駸駸，金碧映嵐靄間矣。”*清**蔣士銓*《廣州府同知犀文魏公墓誌銘》：“修建學校，教育士子，文風駸駸然。”</w:t>
        <w:br/>
        <w:br/>
        <w:t>（2）副词。逐渐。*明**趙南星*《明太學張公合葬墓誌銘》：“俾無廢業，以是文學駸盛焉。”</w:t>
        <w:br/>
      </w:r>
    </w:p>
    <w:p>
      <w:r>
        <w:t>駹##駹</w:t>
        <w:br/>
        <w:br/>
        <w:t>《説文》：“駹，馬面顙皆白也。从馬，尨聲。”</w:t>
        <w:br/>
        <w:br/>
        <w:t>máng　《廣韻》莫江切，平江明。東部。</w:t>
        <w:br/>
        <w:br/>
        <w:t>（1）面、额白色的黑马。《爾雅·釋畜》：“面顙皆白，惟駹。”《説文·馬部》：“駹，馬面顙皆白也。”《玉篇·馬部》：“駹，馬黑，白面。”*唐**郤昂*《岐邠涇寧四州八馬坊頌碑》：“有駹，有騱，有𦐛，有驠。”</w:t>
        <w:br/>
        <w:br/>
        <w:t>（2）青色马。《漢書·匈奴傳上》：“*匈奴*騎，其西方盡白，東方盡駹，北方盡驪，南方盡騂馬。”*顔師古*注：“駹，青馬也。”</w:t>
        <w:br/>
        <w:br/>
        <w:t>（3）杂色。《周禮·春官·巾車》：“駹車雚蔽，然𧜀髤飾。”*鄭玄*注：“駹車，邊側有漆飾也。”*孫詒讓*正義：“駹為襍色。*玄*謂駹車邊側有漆飾也者，亦取襍文之義。”*唐**柳宗元*《晋問》：“或赤或黄，或玄或蒼，或醇或駹。”也指杂色牲。《周禮·秋官·犬人》：“凡幾珥沈辜，用駹可也。”*鄭玄*注引*鄭司農*云：“駹，謂不純色也。”*賈公彦*疏：“駹，謂雜色牲。”</w:t>
        <w:br/>
        <w:br/>
        <w:t>（4）古部族名。*汉武帝*时以其地设置*汶山郡*，在今*四川省**阿坝藏族羌族自治州**茂县*和*汶川*、*理县*一带。《史記·司馬相如列傳》：“*邛*、*筰*、*冄*、*駹*者近*蜀*，道亦易通。”又《西南夷列傳》：“自*筰*以東北，君長以什數，*冄駹*最大。”*清**顧祖禹*《讀史方輿紀要·四川七·徙陽廢縣》：“*邛*、*筰*、*冉*、*駹*、*斯榆*之君，皆請為内臣。”</w:t>
        <w:br/>
      </w:r>
    </w:p>
    <w:p>
      <w:r>
        <w:t>駺##駺</w:t>
        <w:br/>
        <w:br/>
        <w:t>駺（一）láng　《廣韻》魯當切，平唐來。陽部。</w:t>
        <w:br/>
        <w:br/>
        <w:t>白尾的马。《爾雅·釋畜》：“尾白，駺。”*邢昺*疏：“但尾毛白者名駺。”</w:t>
        <w:br/>
        <w:br/>
        <w:t>（二）liáng　《集韻》吕張切，平陽來。</w:t>
        <w:br/>
        <w:br/>
        <w:t>〔吉駺〕马名。《集韻·陽韻》：“駺，《山海經》：‘*大封國*有文馬，縞身朱𩧆，名曰吉駺。’”*方成珪*考正：“案：犬☀大，鬣☀𩧆。”按：《山海經·海内北經》“縞身朱鬣”后有“目若黄金”四字，又“吉駺”作“吉量”。</w:t>
        <w:br/>
      </w:r>
    </w:p>
    <w:p>
      <w:r>
        <w:t>駻##駻</w:t>
        <w:br/>
        <w:br/>
        <w:t>《説文》：“駻，馬突也。从馬，旱聲。”</w:t>
        <w:br/>
        <w:br/>
        <w:t>hàn　《廣韻》侯旰切，去翰匣。元部。</w:t>
        <w:br/>
        <w:br/>
        <w:t>（1）形容马凶悍。也指凶悍的马。《説文·馬部》：“駻，馬突也。”《韓非子·五蠹》：“如欲以寬緩之政，治急世之民，猶無轡策而御駻馬。”《新唐書·王志愔傳》：“故捨銜策于奔踶，則*王良*不能御駻。”又泛指凶悍。《史記·衛將軍驃騎列傳》：“誅獟駻，獲首虜八千餘級。”*章炳麟*《訄书·学变》：“几法家，以为人性忮駻，难与为善，非制之以礼，威之以刑，不肃。”</w:t>
        <w:br/>
        <w:br/>
        <w:t>（2）高六尺的马。《切韻·翰韻》：“駻，馬高六尺。”</w:t>
        <w:br/>
        <w:br/>
        <w:t>（3）马鞍。《廣雅·釋器》：“駻，鞌也。”</w:t>
        <w:br/>
        <w:br/>
        <w:t>（4）姓。《集韻·翰韻》：“駻，姓。”《萬姓統譜·翰韻》：“駻，見《姓苑》。*周**駻臂*，*孔子*弟子。”</w:t>
        <w:br/>
      </w:r>
    </w:p>
    <w:p>
      <w:r>
        <w:t>駼##駼</w:t>
        <w:br/>
        <w:br/>
        <w:t>《説文》：“駼，騊駼也。从馬，余聲。”</w:t>
        <w:br/>
        <w:br/>
        <w:t>tú　《廣韻》同都切，平模定。魚部。</w:t>
        <w:br/>
        <w:br/>
        <w:t>〔騊駼〕见“騊”。</w:t>
        <w:br/>
      </w:r>
    </w:p>
    <w:p>
      <w:r>
        <w:t>駽##駽</w:t>
        <w:br/>
        <w:br/>
        <w:t>《説文》：“駽，青驪馬。从馬，肙聲。《詩》曰：‘駜彼乘駽。’”</w:t>
        <w:br/>
        <w:br/>
        <w:t>xuān　《廣韻》火玄切，平先曉。又許縣切。元部。</w:t>
        <w:br/>
        <w:br/>
        <w:t>青黑色的马。俗称铁青马。《爾雅·釋畜》：“青驪，駽。”*郭璞*注：“今之鐵驄。”《詩·魯頌·有駜》：“有駜有駜，駜彼乘駽。”*鄭玄*注：“青驪曰駽。”</w:t>
        <w:br/>
      </w:r>
    </w:p>
    <w:p>
      <w:r>
        <w:t>駾##駾</w:t>
        <w:br/>
        <w:br/>
        <w:t>《説文》：“駾，馬行疾來皃。从馬，兑聲。《詩》曰：‘*昆夷*駾矣。’”</w:t>
        <w:br/>
        <w:br/>
        <w:t>tuì　《廣韻》他外切，去泰透。月部。</w:t>
        <w:br/>
        <w:br/>
        <w:t>马行疾来貌。引申为行疾，奔突。《説文·馬部》：“駾，馬行疾來皃。”*雷浚*引經例辨：“駾，引伸為凡行疾之稱。”《廣韻·泰韻》：“駾，奔突也。”《詩·大雅·緜》：“*混夷*駾矣，維其喙矣。”*毛*傳：“駾，疾。”*鄭玄*箋：“*混夷*，夷狄國也，見*文王*之將士衆，過己國，則惶怖驚走，奔突入此柞域之中而逃。”*唐**李華*《潤州丹陽縣復練塘頌》：“*西戎*既駾矣，生人舒息。”*清**魏源*《海國圖志叙·東南洋各島》：“*吕宋*、*爪哇*，嶼埒*日本*，或噬或駾，前車不遠。”</w:t>
        <w:br/>
      </w:r>
    </w:p>
    <w:p>
      <w:r>
        <w:t>駿##駿</w:t>
        <w:br/>
        <w:br/>
        <w:t>〔骏〕</w:t>
        <w:br/>
        <w:br/>
        <w:t>《説文》：“駿，馬之良材者。从馬，夋聲。”</w:t>
        <w:br/>
        <w:br/>
        <w:t>jùn　《廣韻》子峻切，去稕精。諄部。</w:t>
        <w:br/>
        <w:br/>
        <w:t>（1）良马。《説文·馬部》：“駿，馬之良材者。”《廣韻·稕韻》：“駿，馬之俊。*周穆王*有八駿。”《穆天子傳》卷一：“天子之駿，赤驥、盜驪，白義、踰輪，山子、渠黄，華騮、緑耳。”*郭璞*注：“駿者，馬之美稱。”《楚辭·東方朔〈七諫·謬諫〉》：“駑駿雜而不分兮，服罷牛而驂𩦸。”*王逸*注：“良馬為駿。”</w:t>
        <w:br/>
        <w:br/>
        <w:t>（2）迅速。《爾雅·釋詁上》：“駿，速也。”*郭璞*注：“駿猶迅速，亦疾也。”《正字通·馬部》：“駿，敏疾貌。”《詩·周頌·噫嘻》：“駿發爾私，終三十里。”*鄭玄*箋：“駿，疾也。”《管子·弟子職》：“若有賔客，弟子駿作。”*尹知章*注：“迅起也。”*晋**陸機*《歎逝賦》：“日望空以駿驅，節循虚而警立。”</w:t>
        <w:br/>
        <w:br/>
        <w:t>（3）大。高大。《爾雅·釋詁上》：“駿，大也。”《詩·大雅·文王》：“宜鑒于*殷*，駿命不易。”*毛*傳：“駿，大也。”*宋**岳珂*《金陀粹編》卷二十七：“幾年兇禍結，八日駿功成。”*清**楊秀清*《果然堅耐》：“沐雨櫛風匡駿業，開疆拓土辟江山。”</w:t>
        <w:br/>
        <w:br/>
        <w:t>（4）长。《爾雅·釋詁上》：“駿，長也。”*邢昺*疏：“駿者，長大也。”《詩·小雅·雨無正》：“浩浩昊天，不駿其德。”*毛*傳：“駿，長也。”</w:t>
        <w:br/>
        <w:br/>
        <w:t>（5）挺拔。《南史·蕭子雲傳》：“筆力勁駿，心手相應。”</w:t>
        <w:br/>
        <w:br/>
        <w:t>（6）严厉。《篇海類編·鳥獸類·馬部》：“駿，嚴急也。”《史記·商君列傳》：“殘傷民以駿刑，是積怨畜禍也。”</w:t>
        <w:br/>
        <w:br/>
        <w:t>（7）通“俊”。才智过人。《字彙補·馬部》：“駿，與俊同，英㒞也。”《史記·屈原賈生列傳》：“誹駿疑桀兮，固庸態也。”*裴駰*集解引*王逸*曰：“千人才為俊。”按：《楚辭·九章·懷沙》作“非俊疑傑”。*宋**王安石*《雙廟》：“兩公天下駿，無地與騰驤。就死得處所，至今猶耿光。”</w:t>
        <w:br/>
      </w:r>
    </w:p>
    <w:p>
      <w:r>
        <w:t>騀##騀</w:t>
        <w:br/>
        <w:br/>
        <w:t>《説文》：“騀，馬摇頭也。从馬，我聲。”按：*段玉裁*注本依全书通例及《玉篇》订正为：“騀，駊騀也。”</w:t>
        <w:br/>
        <w:br/>
        <w:t>（一）ě　《廣韻》五可切，上哿疑。歌部。</w:t>
        <w:br/>
        <w:br/>
        <w:t>（1）马摇头。《説文·馬部》：“騀，馬摇頭也。”</w:t>
        <w:br/>
        <w:br/>
        <w:t>（2）〔駊騀〕见“駊”。</w:t>
        <w:br/>
        <w:br/>
        <w:t>（二）é　《集韻》牛河切，平歌疑。</w:t>
        <w:br/>
        <w:br/>
        <w:t>〔騀鹿〕马属。《廣雅·釋獸》：“騀鹿，馬屬。”*王念孫*疏證：“《韓子·外儲説篇》：‘夫馬似鹿者題之千金。’謂此類也。”</w:t>
        <w:br/>
      </w:r>
    </w:p>
    <w:p>
      <w:r>
        <w:t>騁##騁</w:t>
        <w:br/>
        <w:br/>
        <w:t>〔骋〕</w:t>
        <w:br/>
        <w:br/>
        <w:t>《説文》：“騁，直馳也。从馬，甹聲。”</w:t>
        <w:br/>
        <w:br/>
        <w:t>chěng　《廣韻》丑郢切，上静徹。耕部。</w:t>
        <w:br/>
        <w:br/>
        <w:t>（1）奔驰。《説文·馬部》：“騁，直馳也。”《廣雅·釋宫》：“騁，犇也。”《詩·小雅·節南山》：“我瞻四方，蹙蹙靡所騁。”*鄭玄*箋：“蹙蹙然雖欲馳騁，無所之也。”《楚辭·招魂》：“步及驟處兮，誘騁先。”*王逸*注：“騁，馳也。”*三國**魏**曹丕*《校獵賦》：“鑾輿促節，騁轡迴翔。”</w:t>
        <w:br/>
        <w:br/>
        <w:t>（2）放任；放纵。《莊子·天地》：“時騁而要其宿，大小、長短、脩遠。”*郭象*注：“皆恣而任之，會其所極而已。”*成玄英*疏：“騁，縱也。”《楚辭·九歌·湘夫人》：“登白薠兮騁望，與佳期兮夕張。”*戴震*注：“陟白薠之上，縱望之。”又放开。*晋**王羲之*《蘭亭詩序》：“所㠯游目騁懷，足㠯極視聽之娱，信可樂也。”</w:t>
        <w:br/>
        <w:br/>
        <w:t>（3）施展；发挥。《荀子·天論》：“因物而多之，孰與騁能而化之。”*漢**班固*《答賓戲》：“亡命漂説，覊旅騁辭。”*晋**左思*《詠史》：“鈆刀貴一割，夢想騁良圖。”*明**李贄*《答耿中丞》：“各從所好，各騁所長，無一人之不中用。”</w:t>
        <w:br/>
        <w:br/>
        <w:t>（4）古州名。*唐*置。在今*四川省**屏山县*。*清**顧祖禹*《讀史方輿紀要·四川八·馬湖府》：“《志》云：‘*唐*為*馴*、*騁*、*浪*、*滈*四州地，總名*馬湖部*。’”</w:t>
        <w:br/>
      </w:r>
    </w:p>
    <w:p>
      <w:r>
        <w:t>騂##騂</w:t>
        <w:br/>
        <w:br/>
        <w:t>xīng　《廣韻》息營切，平清心。耕部。</w:t>
        <w:br/>
        <w:br/>
        <w:t>（1）赤色的马。《廣韻·清韻》：“騂，馬赤色也。”《詩·魯頌·駉》：“有騂有騏，以車伾伾。”*毛*傳：“赤黄曰騂。”*孔穎達*疏：“騂為純赤色。言赤黄者，謂赤而微黄，其色鮮明者也。”*晋**王嘉*《拾遺記·周穆王》：“騂駱麗乎坰野，皎質耀乎空谷。”*宋**李綱*《題李伯時畫馬》：“騂騏驑駱駰驪黄。”</w:t>
        <w:br/>
        <w:br/>
        <w:t>（2）赤色牛、羊、猪等。《集韻·清韻》：“騂，牲赤色。”《書·洛誥》：“*文王*騂牛一，*武王*騂牛一。”《論語·雍也》：“犂牛之子騂且角，雖欲勿用，山川其舍諸？”*何晏*集解：“騂，赤也。”《禮記·郊特牲》：“牲用騂，尚赤也。”</w:t>
        <w:br/>
        <w:br/>
        <w:t>（3）赤色。《周禮·地官·草人》：“凡糞種，騂剛用牛。”*鄭玄*注：“騂謂地色赤，而土剛强也。”《楚辭·王襃〈九懷·通路〉》：“紅采兮騂衣，翠縹兮為裳。”*洪興祖*補注：“騂，赤色。”*唐**杜甫*《遣興五首》之二：“騂弓金爪鏑，白馬蹴微雪。”*宋**蘇軾*《和庚戌歲九月中於西田穫早稻》：“尚恨不持鉏，未免騂我顔。”</w:t>
        <w:br/>
      </w:r>
    </w:p>
    <w:p>
      <w:r>
        <w:t>騃##騃</w:t>
        <w:br/>
        <w:br/>
        <w:t>《説文》：“騃，馬行㐹㐹也。从馬，矣聲。”</w:t>
        <w:br/>
        <w:br/>
        <w:t>（一）sì　《廣韻》牀史切，上止船。之部。</w:t>
        <w:br/>
        <w:br/>
        <w:t>（1）马行勇壮貌。《説文·馬部》：“騃，馬行㐹㐹也。”*段玉裁*注：“《人部》曰：‘㐹，勇壯也。’”</w:t>
        <w:br/>
        <w:br/>
        <w:t>（2）急走貌。《廣韻·止韻》：“騃，趨行皃。”《集韻·止韻》：“騃，獸行皃。”《文選·張衡〈西京賦〉》：“衆鳥翩翻，羣獸𩣚騃。”*李善*注：“*薛君*《韓詩章句》曰：‘趨曰𩣚，行曰騃。’”*唐**杜甫*《有事于南郊賦》：“雷公河伯，咸𩣚騃以修聳。”</w:t>
        <w:br/>
        <w:br/>
        <w:t>（二）dāi（旧读ái）　《廣韻》五駭切，上駭疑。又《字彙》音厓。</w:t>
        <w:br/>
        <w:br/>
        <w:t>同“呆”。愚。*唐**玄應*《一切經音義》卷六引《蒼頡篇》：“騃，無知之皃也。”《廣雅·釋詁三》：“騃，癡也。”《集韻·海韻》：“騃，童昏也。”《漢書·息夫躬傳》：“外有直項之名，内實騃不曉政事。”*顔師古*注：“騃，愚也。”*唐**韓愈*《謝自然詩》：“童騃無所識，但聞有神仙。”*清**龔自珍*《王仲瞿墓表銘》：“窺*和珅*且敗，不能决然舍去，不得已，乃托於騃傎。”又感情痴迷。*宋**向子諲*《鵲橋仙》：“合巹風流，擘釵情態，壓倒癡牛騃女。”*宋**周密*《浩然齋雅談》：“正蜂癡蝶騃，戀芳妍。”</w:t>
        <w:br/>
        <w:br/>
        <w:t>（三）tǎi　《集韻》坦亥切，上海透。</w:t>
        <w:br/>
        <w:br/>
        <w:t>疲也。《集韻·海韻》：“騃，疲也。”</w:t>
        <w:br/>
      </w:r>
    </w:p>
    <w:p>
      <w:r>
        <w:t>騄##騄</w:t>
        <w:br/>
        <w:br/>
        <w:t>騄lù　《廣韻》力玉切，入燭來。</w:t>
        <w:br/>
        <w:br/>
        <w:t>〔騄駬〕也作“騄耳”、“緑耳”。良马名。单用义同。《廣雅·釋獸》：“騄，騄駬。”*王念孫*疏證：“或作‘緑耳’。《竹書紀年·穆王八年》：‘*北唐*來賓獻一驪馬，是生騄耳。’《穆天子傳》：‘天子之駿緑耳。’*郭璞*注云：‘*魏*時*鮮卑*獻千里馬，白色而兩耳黄，名曰黄耳。即此類也。’”《玉篇·馬部》：“騄，騄駬，駿馬。”《龍龕手鑑·馬部》：“騄，野馬也。”《淮南子·主術》：“騏驥騄駬，天下之疾馬也。”*宋**蘇軾*《補龍山文》：“驥騄交騖，駑蹇先蹶。”</w:t>
        <w:br/>
      </w:r>
    </w:p>
    <w:p>
      <w:r>
        <w:t>騅##騅</w:t>
        <w:br/>
        <w:br/>
        <w:t>〔骓〕</w:t>
        <w:br/>
        <w:br/>
        <w:t>《説文》：“騅，馬蒼黑雜毛。从馬，隹聲。”*段玉裁*注：“黑當作白，《釋嘼》、*毛*傳皆云：‘蒼白襍毛曰騅。’”</w:t>
        <w:br/>
        <w:br/>
        <w:t>zhuī　《廣韻》職追切，平脂章。微部。</w:t>
        <w:br/>
        <w:br/>
        <w:t>（1）毛色苍白相杂的马。《爾雅·釋畜》：“蒼白雜毛，騅。”《玉篇·馬部》：“騅，馬蒼白雜毛色也。”《詩·魯頌·駉》：“有騅有駓，有騂有騏。”*毛*傳：“蒼白雜毛曰騅。”《史記·項羽本紀》：“於是*項王*乃悲歌忼慨，自為詩曰：‘力拔山兮氣蓋世，時不利兮騅不逝。’”*唐**李商隱*《無題》：“斑騅只繫垂楊岸，何處西南任好風。”</w:t>
        <w:br/>
        <w:br/>
        <w:t>（2）芦苇的幼芽。《爾雅·釋言》：“菼，騅也。”*郭璞*注：“菼，草色如騅，在青白之間。”《詩·王風·大車》“毳衣如菼”*毛*傳“菼，鵻也，蘆之初生者也”*清**陳奂*傳疏：“鵻當作騅。《傳》蘆字乃𦻃字之誤。”</w:t>
        <w:br/>
        <w:br/>
        <w:t>（3）姓。《通志·氏族略五》：“*騅*氏，*晋*七輿大夫*騅歂*；*鄭*有*騅甥*。”</w:t>
        <w:br/>
      </w:r>
    </w:p>
    <w:p>
      <w:r>
        <w:t>騆##騆</w:t>
        <w:br/>
        <w:br/>
        <w:t>騆（一）zhōu　《玉篇》音周。</w:t>
        <w:br/>
        <w:br/>
        <w:t>神马。《玉篇·馬部》：“騆，神馬。”</w:t>
        <w:br/>
        <w:br/>
        <w:t>（二）　dòng　《龍龕手鑑》徒弄反。</w:t>
        <w:br/>
        <w:br/>
        <w:t>同“駧”。驰马疾跑。《龍龕手鑑·馬部》：“騆，舊藏作駧，馬去急也。”</w:t>
        <w:br/>
      </w:r>
    </w:p>
    <w:p>
      <w:r>
        <w:t>騇##騇</w:t>
        <w:br/>
        <w:br/>
        <w:t>騇shè　《廣韻》始夜切，去禡書。又書冶切。魚部。</w:t>
        <w:br/>
        <w:br/>
        <w:t>母马。《爾雅·釋畜》：“牝曰騇。”*郭璞*注：“騇，草馬名。”《玉篇·馬部》：“騇，騲馬。”*唐**郤昂*《岐邠涇寧四州八馬坊碑頌》：“𨽥騇異羣，驪騵亦分。”</w:t>
        <w:br/>
      </w:r>
    </w:p>
    <w:p>
      <w:r>
        <w:t>騉##騉</w:t>
        <w:br/>
        <w:br/>
        <w:t>騉kūn　《廣韻》古渾切，平魂見。諄部。</w:t>
        <w:br/>
        <w:br/>
        <w:t>〔騉蹄〕马名。蹄平正，善登山。《爾雅·釋畜》：“騉蹄，趼，善陞甗。”*郭璞*注：“騉蹄，蹄如趼而健上山，*秦*時有騉蹄苑。”《集韻·魂韻》：“騉，野馬屬。《爾雅》：‘騉蹄，趼，善陞甗。’”</w:t>
        <w:br/>
      </w:r>
    </w:p>
    <w:p>
      <w:r>
        <w:t>騊##騊</w:t>
        <w:br/>
        <w:br/>
        <w:t>《説文》：“騊，騊駼，北野之良馬。从馬，匋聲。”</w:t>
        <w:br/>
        <w:br/>
        <w:t>táo　《廣韻》徒刀切，平豪定。幽部。</w:t>
        <w:br/>
        <w:br/>
        <w:t>〔騊駼〕良马名。《爾雅·釋畜》：“騊駼，馬。”*郭璞*注：“《山海經》云：‘*北海*有獸，狀如馬，名騊駼。’色青。”*陸德明*釋文：“《字林》云：‘北狄良馬也。’”《逸周書·王會》：“*禺氏*騊駼，*大夏*茲白牛。”*孔晁*注：“*禺氏*，西北戎夷；騊駼，馬屬。”《新唐書·百官志二》：“左右六閑：一曰飛黄，二曰吉良，三曰龍媒，四曰騊駼，五曰駃騠，六曰天苑。”*清**鄂爾泰*《昭陵石馬歌恭和》：“*文皇*雙馬特超絶，騊駼騄駬堪齊蹤。”</w:t>
        <w:br/>
      </w:r>
    </w:p>
    <w:p>
      <w:r>
        <w:t>騋##騋</w:t>
        <w:br/>
        <w:br/>
        <w:t>《説文》：“騋，馬七尺為騋，八尺為龍。从馬，來聲。《詩》曰：‘騋牝驪牡。’”*姚文田*、*嚴可均*校議：“《詩》當作《爾雅》。”</w:t>
        <w:br/>
        <w:br/>
        <w:t>lái　《廣韻》落哀切，平咍來。之部。</w:t>
        <w:br/>
        <w:br/>
        <w:t>高七尺的马。《説文·馬部》：“騋，馬七尺為騋。”《玉篇·馬部》：“騋，馬高七尺已上為騋。”《詩·鄘風·定之方中》：“秉心塞淵，騋牝三千。”《周禮·夏官·廋人》：“馬八尺以上為龍，七尺以上為騋，六尺以上為馬。”*清**李調元*《恭題先大夫射雁圖》：“自此華堂開畫戟，先命貫楊馳其騋。”</w:t>
        <w:br/>
      </w:r>
    </w:p>
    <w:p>
      <w:r>
        <w:t>騌##騌</w:t>
        <w:br/>
        <w:br/>
        <w:t>騌同“騣”。《正字通·馬部》：“騌，俗騣字。”《敦煌變文集·太子成道經》：“大王問知，遂遣*車匿*被駯騌白馬，遣太子觀看。”*明**孫體時*《巾詩》：“江城二月暖融融，折角紗巾透柳風。不是風流學*江*左，年來塞馬不生騌。”*明**馮夢龍*《山歌·姐妹》：“好像虎面子上眼睛兩箇孔，銜猪騌皮匠兩邊抽。”</w:t>
        <w:br/>
      </w:r>
    </w:p>
    <w:p>
      <w:r>
        <w:t>騍##騍</w:t>
        <w:br/>
        <w:br/>
        <w:t>〔骒〕</w:t>
        <w:br/>
        <w:br/>
        <w:t>kè　《改併四聲篇海》引《奚韻》苦過切。</w:t>
        <w:br/>
        <w:br/>
        <w:t>母马。《改併四聲篇海·馬部》引《奚韻》：“騍，牝馬。”《正字通·馬部》：“騍，俗呼牝馬，即草馬。”《爾雅·釋畜》“牡曰隲，牝曰騇”*清**郝懿行*義疏：“今東*齊*人以牡為兒馬，牝為騍馬。”*宋**何薳*《春渚紀聞》卷一：“*劉貢父*初入館，乃乘一騍馬而出。”*明**余繼登*《典故紀聞》卷十八：“種馬養在民間，一兒四騍，此祖宗定制，不可輕易。”*清**趙翼*《陔餘叢考·騍馬》：“*唐*以前本呼牝馬為草馬，及牧監設課後，遂呼課馬，後人又易以馬旁而為騍馬耳。”*柳青*《铜墙铁壁》第一章：“在路边上一卜柳树底下，通信员伪装起大骒骡的笼头和屁股。”也指母骆驼。*刘复*编《敦煌掇琐·驼官马善昌呈报驼匹死亡四件》之三：“槽上大骒驼壹头病死。”</w:t>
        <w:br/>
      </w:r>
    </w:p>
    <w:p>
      <w:r>
        <w:t>騎##騎</w:t>
        <w:br/>
        <w:br/>
        <w:t>〔骑〕</w:t>
        <w:br/>
        <w:br/>
        <w:t>《説文》：“騎，跨馬也。从馬，奇聲。”</w:t>
        <w:br/>
        <w:br/>
        <w:t>（一）qí　㊀《廣韻》渠羈切，平支羣。歌部。</w:t>
        <w:br/>
        <w:br/>
        <w:t>（1）跨马，骑马。《説文·馬部》：“騎，跨馬也。”*段玉裁*注：“兩髀跨馬謂之騎，因之人在馬上謂之騎。”《戰國策·趙策二》：“今吾將胡服騎射，以教百姓。”*唐**杜甫*《高都護驄馬行》：“*長安*壯兒不敢騎，走過掣電傾城知。”《太平寰宇記·關西道七·涇州·風俗》：“士則高尚氣略，人以騎射為先。”</w:t>
        <w:br/>
        <w:br/>
        <w:t>（2）跨坐。如：骑虎难下。《史記·袁盎鼂錯列傳》：“百金之子不騎衡，聖主不乘危而徼幸。”*司馬貞*索隱：“*韋昭*云：‘衡，車衡也。騎，謂跨之。’”*唐**李白*《夢遊天姥吟留别》：“且放白鹿青崖間，須行即騎訪名山。”*陈毅*《淮河晚眺》：“云山入眼碧空尽，我欲骑鲸跋浪归。”</w:t>
        <w:br/>
        <w:br/>
        <w:t>（3）兼跨两边。如：骑缝。又跨越。*宋**陸游*《村社禱晴有應》：“爽氣收回騎月雨，快風散盡滿天雲。”</w:t>
        <w:br/>
        <w:br/>
        <w:t>㊁《廣韻》奇寄切，去寘羣。歌部。</w:t>
        <w:br/>
        <w:br/>
        <w:t>（1）骑的马。泛指乘坐的动物。如：坐骑。《戰國策·趙策二》：“*趙*地方三千里，帶甲數十萬，車千乘，騎萬匹，粟支十年。”*元**金仁傑*《蕭何月夜追韓信》第一折：“俺乘駿騎懼登山，你駕孤舟怕逢灘。”《徐霞客遊記·遊天台山日記》：“山峻路滑，舍騎步行。”</w:t>
        <w:br/>
        <w:br/>
        <w:t>（2）骑兵。如：铁骑；轻骑。《廣韻·寘韻》：“騎，騎乘。”《古今韻會舉要·寘韻》引《增韻》：“騎，馬軍曰騎。”《史記·項羽本紀》：“*沛公*旦日從百餘騎來見*項王*。”《三國志·吴志·吕蒙傳》：“敵夜遁去，行遇柴道，騎皆舍馬步走。”*清**夢花居士*《芙蓉外史》第三回：“陣地必後右高於前左，形分而勢連，險布步，易布騎，進退俱生，無所阻礙，利過半矣。”</w:t>
        <w:br/>
        <w:br/>
        <w:t>（3）一人一马。*漢**班固*《東都賦》：“千乘雷起，萬騎紛紜。”《北史·于栗磾傳》：“每朝參往來，不過從兩三騎。”*唐**白居易*《賣炭翁》：“翩翩兩騎來是誰？黄衣使者白衫兒。”</w:t>
        <w:br/>
        <w:br/>
        <w:t>（4）侍从。《韓非子·説林下》：“*公孫弘*斷髮而為*越王*騎。”《漢書·灌夫傳》：“乃令騎留*夫*，*夫*不得出。”*颜師古*注：“騎謂常從之騎也。”《文選·曹丕〈與梁朝歌令吴質書〉》：“今遣騎到*鄴*，故使枉道相過。”*吕向*注：“騎，使也。”</w:t>
        <w:br/>
        <w:br/>
        <w:t>（5）量词。用于马，相当于“匹”。《水滸全傳》第五十回：“這騎馬號烏騅馬，鞴上鞍子，扣了三條肚帶，腕上懸了虎眼鋼鞭，綽槍上馬。”《醒世恒言·徐老僕義憤成家》：“挣下一頭牛兒，一騎馬兒。”</w:t>
        <w:br/>
        <w:br/>
        <w:t>（二）jì　《廣韻》奇寄切，去寘羣。</w:t>
        <w:br/>
        <w:br/>
        <w:t>姓。《廣韻·寘韻》：“騎，姓。*燕*有*騎劫*。”</w:t>
        <w:br/>
      </w:r>
    </w:p>
    <w:p>
      <w:r>
        <w:t>騏##騏</w:t>
        <w:br/>
        <w:br/>
        <w:t>〔骐〕</w:t>
        <w:br/>
        <w:br/>
        <w:t>《説文》：“騏，馬青驪文如博棊也。从馬，其聲。”</w:t>
        <w:br/>
        <w:br/>
        <w:t>qí　《廣韻》渠之切，平之羣。之部。</w:t>
        <w:br/>
        <w:br/>
        <w:t>（1）有青黑纹如棋盘的马。《説文·馬部》：“騏，馬青驪文如博棊也。”*段玉裁*注：“如綦，各本作‘如博棊’，不通。今依*李善*《七發》注，*玄應*書卷二、卷四、卷八正。”《詩·秦風·小戎》：“文茵暢轂，駕我騏馵。”*毛*傳：“騏，騏文也。”*孔穎達*疏：“色之青黑者名為綦，馬名為騏，知其色作綦文。”*阮元*校勘記：“案，當作‘騏，綦文也。’”《史記·屈原賈生列傳》：“使騏驥可得係羈兮，豈云異乎犬羊。”*張守節*正義：“騏，文如綦也；驥，千里馬。”*唐**張説*《大唐開元十三年隴右監牧頌德碑》：“差其毛物，則有蒼白驪黄……騧騏騽騝。”</w:t>
        <w:br/>
        <w:br/>
        <w:t>（2）兽名。《爾雅·釋獸》：“𩧎如馬，一角。不角者騏。”*漢**司馬相如*《子虚賦》：“乘遺風，射游騏。”</w:t>
        <w:br/>
        <w:br/>
        <w:t>（3）通“綦（𤪌）”。皮弁上的玉饰。《詩·曹風·鳲鳩》：“其帶伊絲，其弁伊騏。”*鄭玄*箋：“騏，當作𤪌，以玉為之。”按：《周禮·夏官·弁師》“王之皮弁，會五采玉璂”*漢**鄭玄*注：璂，讀如‘薄借綦’之綦。綦，結也。皮弁之縫中每貫結五采玉十二以為飾，謂之綦。《詩》云‘會弁如星’，又曰‘其弁伊綦’，是也。”</w:t>
        <w:br/>
        <w:br/>
        <w:t>（4）通“棋”。弈具。《墨子·號令》：“無敢有樂器、弊騏軍中。”*孫詒讓*閒詁：“弊騏，疑弈棋之誤。”*岑仲勉*簡注：“弊騏，讀為蔽棊，‘菎蔽象棊’見《楚辭·招魂》。軍中不許奕棋也。”</w:t>
        <w:br/>
        <w:br/>
        <w:t>（5）*汉*县名。在今*山西省**乡宁县*东南。《漢書·地理志上》：“*河東郡*，縣二十四：……*蒲子*，*絳*，*狐讘*，*騏*。”</w:t>
        <w:br/>
        <w:br/>
        <w:t>（6）姓。《正字通·馬部》：“騏，姓。*漢**騏殷*，*下邽*令。”</w:t>
        <w:br/>
      </w:r>
    </w:p>
    <w:p>
      <w:r>
        <w:t>騐##騐</w:t>
        <w:br/>
        <w:br/>
        <w:t>騐同“驗”。《改併四聲篇海·馬部》引《搜真玉鏡》：“騐，與驗義同。”*明**姚茂良*《精忠記》第十六齣：“*岳飛*從幼便以‘盡忠報國’四字銘刻于身上，請大人細騐。”*清**查昇*《陳文樸庵招賞牡丹同人即席分賦》：“丁字簾前圍蝶翅，午時晝裏騐猫睛。”</w:t>
        <w:br/>
      </w:r>
    </w:p>
    <w:p>
      <w:r>
        <w:t>騑##騑</w:t>
        <w:br/>
        <w:br/>
        <w:t>《説文》：“騑，驂，旁馬。从馬，非聲。”按：*段玉裁*注本校作“騑，驂也，旁馬也”。</w:t>
        <w:br/>
        <w:br/>
        <w:t>fēi　《廣韻》甫微切，平微非。又芳非切。微部。</w:t>
        <w:br/>
        <w:br/>
        <w:t>（1）驾在车辕两旁的马。又叫骖。《説文·馬部》：“騑，驂，旁馬。”《玉篇·馬部》：“騑，驂馬也。”《墨子·七患》：“諸侯之客，四鄰之使，雍食而不盛，徹驂騑。”*孫詒讓*閒詁：“*畢*云：‘*高誘*注《吕氏春秋》云：在中曰服，在邊曰騑。’”《後漢書·章帝紀》：“車可以引避，引避之；騑馬可輟解，輟解之。”*李賢*注：“夾轅者為服馬，服馬外為騑馬。”特指在服马右边的马。*漢**賈誼*《惜誓》：“蒼龍蚴虬於左驂兮，白虎騁而為右騑。”《文選·顔延之〈陽給事誄〉》：“如彼竹柏負雪懷霜，如彼騑駟配服驂衡。”*李善*注：“在服之左曰驂，右曰騑。”</w:t>
        <w:br/>
        <w:br/>
        <w:t>（2）马。*漢**班彪*《北征賦》：“紛吾去此舊都兮，騑遲遲以歷兹。”*唐**劉禹錫*《原力》：“彼力也長雄於匹夫，然猶馹其騑，餼其食。”</w:t>
        <w:br/>
        <w:br/>
        <w:t>（3）疲劳。《廣雅·釋訓》：“騑，疲也。”</w:t>
        <w:br/>
        <w:br/>
        <w:t>（4）三岁的马。*五代**徐鍇*《説文繫傳·馬部》：“騑，馬二歲曰駒，三歲曰騑。”按：《説文·馬部》作“三歲曰駣”。《本草綱目·獸部·馬》：“馬二歲曰駒，馬三歲曰騑。”也泛指小马。*清**旅生續*《維新夢·外交》：“騑駒周道此騰驤，指點亂雲疊嶂。”</w:t>
        <w:br/>
      </w:r>
    </w:p>
    <w:p>
      <w:r>
        <w:t>験##験</w:t>
        <w:br/>
        <w:br/>
        <w:t>験同“驗”。</w:t>
        <w:br/>
      </w:r>
    </w:p>
    <w:p>
      <w:r>
        <w:t>騔##騔</w:t>
        <w:br/>
        <w:br/>
        <w:t>騔gé　《集韻》居曷切，入曷見。</w:t>
        <w:br/>
        <w:br/>
        <w:t>同“☀”。《玉篇·馬部》：“騔，馬行皃。”《集韻·曷韻》：“☀，《説文》：‘馬疾走也。’或从曷。”按：《説文·馬部》作“☀”。《正字通·馬部》：“騔，同☀。”</w:t>
        <w:br/>
      </w:r>
    </w:p>
    <w:p>
      <w:r>
        <w:t>騕##騕</w:t>
        <w:br/>
        <w:br/>
        <w:t>騕yǎo　《廣韻》烏皎切，上篠影。</w:t>
        <w:br/>
        <w:br/>
        <w:t>〔騕褭〕也作“要褭”。古良马名。《廣雅·釋獸》：“金喙騕褭。”*王念孫*疏證：“《漢書·司馬相如傳》：‘羂要褭。’*張*注云：‘要褭馬金喙赤色，一日行万里者。’是金喙者騕褭也。《開元占經·馬占》引*應劭*《漢書》注云：‘騕褭，古駿馬，赤喙元身，日行一萬五千里。’與*張*注小異。”《玉篇·馬部》：“騕，騕褭，良馬。”《淮南子·齊俗》：“夫待騕褭飛兔而駕之，則世莫乘車。”*漢**司馬相如*《上林賦》：“羂騕褭，射封豕。”*宋**歐陽修*《答吕公著見贈》：“馳光如騕褭，一去不可追。”*明**袁宏道*《短歌行》：“趁輕健，買騕褭。”</w:t>
        <w:br/>
      </w:r>
    </w:p>
    <w:p>
      <w:r>
        <w:t>騖##騖</w:t>
        <w:br/>
        <w:br/>
        <w:t>〔骛〕</w:t>
        <w:br/>
        <w:br/>
        <w:t>《説文》：“騖，亂馳也。从馬，敄聲。”</w:t>
        <w:br/>
        <w:br/>
        <w:t>wù　《廣韻》亡遇切，去遇微。侯部。</w:t>
        <w:br/>
        <w:br/>
        <w:t>（1）乱跑。《説文·馬部》：“騖，亂馳也。”《廣雅·釋宫》：“騖，犇也。”《廣韻·遇韻》：“騖，馳也，奔也，驅也。”《楚辭·宋玉〈招魂〉》：“步及驟處兮誘騁先，抑騖若通兮引車右還。”*王逸*注：“騖，馳也。”《文選·班固〈答賓戲〉》：“侯伯方軌，*戰國*横騖。”*李善*注：“東西交馳謂之騖。”*宋**趙彦端*《永遇樂·陪程金谿躍馬用其韻》：“*黄公壚*下，*山陰亭*畔，歲月著鞭如騖。”《聊齋志異·畫馬》：“既就途，馬騖馳，瞬息百里。”</w:t>
        <w:br/>
        <w:br/>
        <w:t>（2）乱。*清**薛福成*《書科尔沁忠親王大沽之敗》：“縱礮騖擊，多不能中。”</w:t>
        <w:br/>
        <w:br/>
        <w:t>（3）迅速。《玉篇·馬部》：“騖，疾也。”《素問·大奇論》：“肝脈騖暴，有所驚駭。”*王冰*注：“騖謂馳騖，言其迅急也。”《文選·潘岳〈射雉賦〉》：“彼遊田之致獲，咸乘危以馳騖。”*李善*注引*徐爰*曰：“騖，疾也。”*宋**梅堯臣*《寄送謝師厚餘姚軍》：“兹欲遠寄音，鴈行高且騖。”</w:t>
        <w:br/>
        <w:br/>
        <w:t>（4）力求；强求。也作“務”。如：好高骛远。《爾雅·釋詁上》：“騖，强也。”*宋**王安石*《與劉原父書》：“方今萬事所以難合而易壞，常以諸賢無意耳，如鄙宗*夷甫*輩稍稍騖於世矣。”*明**張居正*《贈水部周漢浦榷竣還朝序》：“故古之理財者，汰浮溢而不騖厚入，節漏費而不開利源。”*毛泽东*《第二次世界大战的转折点》：“都是注全力于一处，不敢旁骛。”</w:t>
        <w:br/>
        <w:br/>
        <w:t>（5）鸭子。也作“鶩”。*元**李壽卿*《伍員吹簫》：“漁翁也再不見落霞低伴孤飛騖。”*清**劉獻廷*《廣陽雜記》卷四：“人不可無名，神仙猶尚如此，又何怪今之人趨走如騖邪？”</w:t>
        <w:br/>
      </w:r>
    </w:p>
    <w:p>
      <w:r>
        <w:t>騗##騗</w:t>
        <w:br/>
        <w:br/>
        <w:t>騗同“騙”。*唐**玄應*《一切經音義》卷十三：“騗，《纂文》云：‘謂躍上馬也。’”《集韻·綫韻》：“騗，躍而乘馬也。或書作騙。”《篇海類編·鳥獸類·馬部》：“騗”，同“騙”。*唐**張元一*《嘲武懿宗》：“長弓短度箭，*蜀*馬臨階騗。”*唐*佚名《沁河枋口廣濟渠天城山蘭若等記·開渠記》：“騗堰殘水，尚為大河，千里澄澄，東流入海。”</w:t>
        <w:br/>
      </w:r>
    </w:p>
    <w:p>
      <w:r>
        <w:t>騘##騘</w:t>
        <w:br/>
        <w:br/>
        <w:t>騘同“驄”。《玉篇·馬部》：“騘，青白雜毛色。”《字彙·馬部》：“騘，馬青色也。《漢書》：‘行行且止，避騘馬御史。’正作驄。”按：《後漢書·桓典傳》作“驄馬御史”。*唐**杜甫*《騘馬行》：“*鄧公*馬癖人共知，初得花騘*大宛*種。”《西遊記》第二十回：“那師父緩促銀騘，*孫大聖*停雲慢步，*猪悟能*磨擔徐行。”</w:t>
        <w:br/>
      </w:r>
    </w:p>
    <w:p>
      <w:r>
        <w:t>騙##騙</w:t>
        <w:br/>
        <w:br/>
        <w:t>〔骗〕</w:t>
        <w:br/>
        <w:br/>
        <w:t>piàn　《集韻》匹羡切，去線滂。</w:t>
        <w:br/>
        <w:br/>
        <w:t>（1）跃上马。*唐**玄應*《一切經音義》卷七引《字略》：“騙，躍上馬者也。”《集韻·綫韻》：“騗，躍而乘馬也。或書作騙。”*唐**張鷟*《朝野僉載》卷四：“長弓短度箭，*蜀*馬臨堦騙。”*元*佚名《勘金鐶》第三折：“牽過馬來，緊了肚帶，騙上騾子，打了一鞭子，家去了吧！”*清**洪昇*《長生殿·合圍》：“雙手把紫韁輕挽，騙上馬，將盔纓低按。”</w:t>
        <w:br/>
        <w:br/>
        <w:t>（2）骑。《南史·蘭欽傳》：“*宋*末隨父*子雲*在*洛陽*恒於市騙槖駞。”按：《通志·蘭欽傳》作“騎”。*元**武漢臣*《老生兒·楔子》：“（卜兒云：）老的也，想着你幼年時……乘船騙馬，渡江泛海，做買做賣。”</w:t>
        <w:br/>
        <w:br/>
        <w:t>（3）超越；跨越。*元**馬致遠*《任風子》第二折：“我騙土牆騰的跳過來，轉茅檐厭的行過去。”*明*佚名《鄭和下西洋》第三折：“西洋取寳傳天下，故駕輕帆騙海來。”</w:t>
        <w:br/>
        <w:br/>
        <w:t>（4）诓骗；拐骗。如：骗术；上当受骗。《字彙·馬部》：“騙，今作誆騙字。”*宋**劉克莊*《庚申召對》：“臣惟國家三數年來，凶相弄權，以富彊自詭，輔聖天子而行霸政，為天下宰而設騙局。”*明**姚茂良*《精忠記·争裁》：“雖則是本分營生，免不得東騙西騙。”*鲁迅*《集外集拾遗补编·庆祝沪宁克复的那一边》：“自己在讲堂上胡说了几句便骗得听众拍手，真是应该羞愧。”</w:t>
        <w:br/>
        <w:br/>
        <w:t>（5）引诱；吸引。*清**徐大椿*《游山樂》：“一步一回頭，景象時時變。越走得崎嶇，越騙得精神健。”</w:t>
        <w:br/>
      </w:r>
    </w:p>
    <w:p>
      <w:r>
        <w:t>騚##騚</w:t>
        <w:br/>
        <w:br/>
        <w:t>騚qián　《廣韻》昨先切，平先從。元部。</w:t>
        <w:br/>
        <w:br/>
        <w:t>四蹄全白的马。又称踏雪马。《爾雅·釋畜》：“四蹢皆白，騚。”*郭璞*注：“俗呼踏雪馬。”《玉篇·馬部》：“騚，馬四蹄白。”*明**劉球*《御馬圖記》：“馬凡二匹，其䮗而騚者，勢起顧欲奔。”</w:t>
        <w:br/>
      </w:r>
    </w:p>
    <w:p>
      <w:r>
        <w:t>騛##騛</w:t>
        <w:br/>
        <w:br/>
        <w:t>《説文》：“騛，馬逸足也。从馬，从飛。《司馬法》曰：‘飛衛斯輿。’”</w:t>
        <w:br/>
        <w:br/>
        <w:t>fēi　《廣韻》甫微切，平微非。微部。</w:t>
        <w:br/>
        <w:br/>
        <w:t>〔騛𩣮〕也作“飛兔”、“騛兔”。飞驰如兔的骏马。也单用作“騛”、“飛”。《説文·馬部》：“騛，馬逸足也。《司馬法》曰：‘飛衛斯輿。’”按：《集韻·微韻》引《説文》作“《司馬法》曰：‘騛衛斯輿。’”《玉篇·馬部》：“騛，騛兔，古駿馬。”《廣韻·微韻》：“騛，騛兔，馬而兔走。”《正字通·馬部》：“𩣮，騛兔，良馬。本作飛兔。”</w:t>
        <w:br/>
      </w:r>
    </w:p>
    <w:p>
      <w:r>
        <w:t>騜##騜</w:t>
        <w:br/>
        <w:br/>
        <w:t>騜huáng　《廣韻》胡光切，平唐匣。陽部。</w:t>
        <w:br/>
        <w:br/>
        <w:t>黄白色相间的马。《爾雅·釋畜》：“（駵）黄白，騜。”*郭璞*注：“《詩》曰：‘騜駁其馬。’”*郝懿行*義疏：“黄色兼有白色者名騜。騜，《詩》作‘皇’。*毛*傳：‘黄白曰皇。’”《龍龕手鑑·馬部》：“騜，馬名。”*明**劉球*《御馬圖記》：“馬凡二匹，其䮗而騚者，勢起顧欲奔，其色騜者，立而馴服。”</w:t>
        <w:br/>
        <w:br/>
        <w:t>騜同“騜”。《正字通·馬部》：“騜，本作騜。”</w:t>
        <w:br/>
      </w:r>
    </w:p>
    <w:p>
      <w:r>
        <w:t>騝##騝</w:t>
        <w:br/>
        <w:br/>
        <w:t>qián　《廣韻》渠焉切，平仙羣。又居言切。元部。</w:t>
        <w:br/>
        <w:br/>
        <w:t>（1）〔騝騝〕壮健貌。《古文苑·石鼓文三》：“左驂旛旛，右驂騝騝。”*章樵*注：“*郭璞*云：‘騝，取其壯健皃。’”*清**朱琦*《新鐃歌·山海關》：“六龍騝騝來親巡，披豁蒙霿日再暾。”</w:t>
        <w:br/>
        <w:br/>
        <w:t>（2）黄脊的骝马。《爾雅·釋畜》：“駵馬黄脊，騝。”《廣韻·仙韻》：“騝，騮馬黄脊。”*唐**張説*《隴右監牧頌德碑》：“差其毛物，則有……𩡵、駮、驓、駩、騧、騏、騽、騝。”*明**吴世英*《驚鴻記·禄山叛逆》：“管教勝算飛黄騝，行看大烈耀青編。”</w:t>
        <w:br/>
      </w:r>
    </w:p>
    <w:p>
      <w:r>
        <w:t>騞##騞</w:t>
        <w:br/>
        <w:br/>
        <w:t>⁹騞huō　《集韻》霍虢切，入陌曉。錫部。</w:t>
        <w:br/>
        <w:br/>
        <w:t>（1）刀裂物声。《集韻·陌韻》：“騞，解牛聲。”《洪武正韻·陌韻》：“騞，解離聲。”《莊子·養生主》：“*庖丁*為*文惠君*解牛……砉然嚮然，奏刀騞然，莫不中音。”*陸德明*釋文：“騞，*崔*云：‘聲大於砉也。’”按：“砉”下引*司馬*云：“皮骨相離聲。”《説岳全傳》第五十回：“腰間拔出劍來，騞的一聲，將右臂砍下。”</w:t>
        <w:br/>
        <w:br/>
        <w:t>（2）破裂声。《切韻·麥韻》：“騞，破聲。”*唐**沈佺期*《霹靂引》：“始戛羽以騞砉，終扣宫而砰駖。”*元**宋本*《大次殿上梁文》：“繩直準平，騞考工之斤斧；芒寒色正，烱清廟之星辰。”</w:t>
        <w:br/>
        <w:br/>
        <w:t>（3）快速；忽然。《玉篇·馬部》：“騞，行不止也。”*唐**慧琳*《一切經音義》卷三十四：“騞，忽也。”《列子·湯問》：“其觸物也，騞然而過，隨遇隨合，覺疾而不血刃焉。”*唐**段成式*《酉陽雜俎·雷》：“氣復如半牀，已至如盤，騞然墜地，變成熨斗、折刀、小折脚鐺焉。”*清**薛福成*《後樂園記》：“大魚聞人足音，輙騞然躍起。”</w:t>
        <w:br/>
      </w:r>
    </w:p>
    <w:p>
      <w:r>
        <w:t>騟##騟</w:t>
        <w:br/>
        <w:br/>
        <w:t>騟yú　《廣韻》羊朱切，平虞以。</w:t>
        <w:br/>
        <w:br/>
        <w:t>（1）〔騧騟〕马名。*晋**張華*《博物志》卷四：“*周穆王*八駿，赤驥、飛黄、白蟻、驊騮、騄耳、騧騟、渠黄、盜驪。”</w:t>
        <w:br/>
        <w:br/>
        <w:t>（2）紫色马。《玉篇·馬部》：“騟，紫色馬。”*唐**段成式*《酉陽雜俎·忠志》：“*骨利幹國*獻馬百疋，十疋猶駿，上為製名，決波騟者，近後足有距，走歷門三限不躓。”*宋**岳珂*《桯史》卷五：“吾鄉有義騟，事甚奇，余嘗為作傳曰：‘義騟者，*九江*戍校*王成*之鎧騎也。’”*清**朱彝尊*《日下舊聞·宫室五》：“命閣臣撰名以進，其一曰太平騟。”</w:t>
        <w:br/>
        <w:br/>
        <w:t>（3）杂色马。《集韻·虞韻》：“騟，馬雜色。”</w:t>
        <w:br/>
      </w:r>
    </w:p>
    <w:p>
      <w:r>
        <w:t>騠##騠</w:t>
        <w:br/>
        <w:br/>
        <w:t>《説文》：“騠，駃騠也。从馬，是聲。”</w:t>
        <w:br/>
        <w:br/>
        <w:t>tí　《廣韻》杜奚切，平齊定。支部。</w:t>
        <w:br/>
        <w:br/>
        <w:t>〔駃騠〕见“駃”。</w:t>
        <w:br/>
      </w:r>
    </w:p>
    <w:p>
      <w:r>
        <w:t>騡##騡</w:t>
        <w:br/>
        <w:br/>
        <w:t>騡同“駩”。《集韻·㒨韻》：“騡，白馬黑脣。或从全。”《正字通·馬部》：“騡，俗駩字。”</w:t>
        <w:br/>
      </w:r>
    </w:p>
    <w:p>
      <w:r>
        <w:t>騢##騢</w:t>
        <w:br/>
        <w:br/>
        <w:t>《説文》：“騢，馬赤白雜毛。从馬，叚聲。謂色似鰕魚也。”</w:t>
        <w:br/>
        <w:br/>
        <w:t>xiá　《廣韻》胡加切，平麻匣。魚部。</w:t>
        <w:br/>
        <w:br/>
        <w:t>赤白色相间的杂毛马。《爾雅·釋畜》：“彤白雜毛，騢。”*郭璞*注：“即今之赭白馬。彤，赤。”《詩·魯頌·駉》：“有駰有騢，有驔有魚。”*唐**張説*《大唐開元十三年隴右監牧頌德碑》：“差其毛物，則有……騅、駓、驒、駰、騢、駵、雒。”</w:t>
        <w:br/>
      </w:r>
    </w:p>
    <w:p>
      <w:r>
        <w:t>騣##騣</w:t>
        <w:br/>
        <w:br/>
        <w:t>《説文新附》：“騣，馬鬣也。从馬，㚇聲。”</w:t>
        <w:br/>
        <w:br/>
        <w:t>zōng　《廣韻》子紅切，平東精。東部。</w:t>
        <w:br/>
        <w:br/>
        <w:t>（1）马鬃。《説文新附·馬部》：“騣，馬鬣也。”*唐**慧琳*《一切經音義》卷四十一引《獨斷》：“騣，馬項上毛也。”*南朝**梁簡文帝*《豔歌行二首》之一：“金鞍隨繫尾，銜璅映纏騣。”*唐**杜甫*《驄馬行》：“隅目青熒夾鏡懸，肉騣碨礨連錢動。”*明**馮夢龍*《古今譚概·塞語部·蹩媪》：“馬騣生向上而短，馬尾生向下而長。”</w:t>
        <w:br/>
        <w:br/>
        <w:t>（2）同“鋄”。马首饰。《玉篇·馬部》：“騣，金騣，馬冠也。”*唐**慧琳*《一切經音義》卷六十一引《古今正字》：“騣，馬金冠也。”*清**鈕樹玉*《説文新附考·馬部》：“按：《後漢書·馬融傳》：‘揚金㚇而拖玉瓖’注，*章懷太子*引*蔡邕*《獨斷》曰：‘金㚇者，馬冠也。’……又按：《文選·東京賦》：‘金鋄鏤錫。’*李*注引*蔡邕*曰：‘金鋄者，馬冠也。’……據此知《獨斷》本是񇁽，涉鏤錫字并加金旁也。𡕢形近㚇，因譌爲㚇，後人更加馬旁，遂迷其本矣。”*宋**樓鑰*《再題行看子》：“黑駒騧黄騅素騮，亦有笏面仍銀騣。”</w:t>
        <w:br/>
      </w:r>
    </w:p>
    <w:p>
      <w:r>
        <w:t>騤##騤</w:t>
        <w:br/>
        <w:br/>
        <w:t>《説文》：“騤，馬行威儀也。从馬，癸聲。《詩》曰：‘四牡騤騤。’”</w:t>
        <w:br/>
        <w:br/>
        <w:t>（一）kuí　《廣韻》渠追切，平脂羣。脂部。</w:t>
        <w:br/>
        <w:br/>
        <w:t>〔騤騤〕马行威仪貌。也单用。《説文·馬部》：“騤，馬行威儀也。”*段玉裁*注：“‘馬行’上當有‘騤騤’二字。《詩》三言‘四牡騤騤’，《采薇》傳曰：‘彊也。’《桑柔》傳曰：‘不息也。’《烝民》傳曰：‘猶彭彭也。’各隨文解之。*許*𨽌栝之云：‘馬行威儀皃。’”《廣雅·釋訓》：“騤騤，盛也。”《詩·小雅·采薇》：“駕彼四牡，四牡騤騤。”*唐**郤昂*《岐邠涇寧四州八馬坊碑頌》：“騤而翔，馺而走，如龍如鬼。”*宋**歐陽修*《尹書記》：“逸驥卧秋櫪，意在騤騤迅。”</w:t>
        <w:br/>
        <w:br/>
        <w:t>（二）jué　《廣韻》古穴切，入屑見。</w:t>
        <w:br/>
        <w:br/>
        <w:t>〔騤𩧉〕也作“闋廣”。背上有旋毛的马。《廣韻·屑韻》：“騤，《爾雅》：‘馬回毛在背曰騤𩧉。’亦作闋廣。”《爾雅·釋畜》“（回毛）在背，闋廣”*清**郝懿行*義疏：“回毛，旋毛也。……《釋文》廣音光，本或作𩧉，同。按：《廣韻》引《爾雅》作騤𩧉。”</w:t>
        <w:br/>
      </w:r>
    </w:p>
    <w:p>
      <w:r>
        <w:t>騥##騥</w:t>
        <w:br/>
        <w:br/>
        <w:t>騥róu　《廣韻》耳由切，平尤日。幽部。</w:t>
        <w:br/>
        <w:br/>
        <w:t>多鬃的青黑色马。《爾雅·釋畜》：“青驪繁鬣，騥。”*郝懿行*義疏：“繁鬣者，言髦多也。”《玉篇·馬部》：“騥，青驪繁鬣馬。”</w:t>
        <w:br/>
      </w:r>
    </w:p>
    <w:p>
      <w:r>
        <w:t>騦##騦</w:t>
        <w:br/>
        <w:br/>
        <w:t>騦sī　《集韻》新兹切，平之心。</w:t>
        <w:br/>
        <w:br/>
        <w:t>（1）马行。《玉篇·馬部》：“騦，馬行。”</w:t>
        <w:br/>
        <w:br/>
        <w:t>（2）马名。《集韻·脂韻》：“騦，馬名。”</w:t>
        <w:br/>
      </w:r>
    </w:p>
    <w:p>
      <w:r>
        <w:t>騧##騧</w:t>
        <w:br/>
        <w:br/>
        <w:t>《説文》：“騧，黄馬黑喙。从馬，咼聲。񇾕，籀文騧。”</w:t>
        <w:br/>
        <w:br/>
        <w:t>guā　《廣韻》古華切，平麻見。歌部。</w:t>
        <w:br/>
        <w:br/>
        <w:t>（1）黑嘴的黄毛马。《爾雅·釋獸》：“白馬黑脣，駩；黑喙，騧。”*郭璞*注：“今之淺黄色者為騧馬。”*陸德明*釋文：“*毛*《傳》、《説文》、《字林》皆云：‘黄馬黑喙曰騧。’”《詩·秦風·小戎》：“四牡孔阜，六轡在手，騏駵是中，騧驪是驂。”《後漢書·班超傳》：“巫言：‘神怒何故欲向*漢*。*漢*使有騧馬，急求取以祠我。’”*宋**蘇軾*《辨道歌》：“胡不讓霜如文騧，可惜貪愛相漫塗。”*清**朱錡*《新鐃歌·平哈達》：“大白小白亦神騧，龍虎將軍多爪牙。”</w:t>
        <w:br/>
        <w:br/>
        <w:t>（2）通“蝸（wō）”。蜗牛。*清**朱駿聲*《説文通訓定聲·隨部》：“騧，叚借為蝸。”《文選·何晏〈景福殿賦〉》：“騧徙增錯，轉縣成郛。”*李善*注：“騧或為蝸，言合衆板上為井欄，而形文錯若蝸之徙遞，轉縣之，各成郛郭。”</w:t>
        <w:br/>
        <w:br/>
        <w:t>（3）姓。*宋**邵思*《姓解》卷二：“*季瓜*，一作*騧*。《姓苑》云：*周*八士*季騧*之後。”</w:t>
        <w:br/>
      </w:r>
    </w:p>
    <w:p>
      <w:r>
        <w:t>騩##騩</w:t>
        <w:br/>
        <w:br/>
        <w:t>《説文》：“騩，馬淺黑色。从馬，鬼聲。”</w:t>
        <w:br/>
        <w:br/>
        <w:t>（一）guī　㊀《廣韻》居追切，平脂見。又俱位切，微部。</w:t>
        <w:br/>
        <w:br/>
        <w:t>浅黑色的马。《急就篇》：“騂騩騅駮驤駵驢。”*顔師古*注：“騩，淺黑色也。”《説文·馬部》：“騩，馬淺黑色。”《尸子》卷下：“馬有秀騏逢騩。”《晋書·輿服志》：“皇后先蠶，乘油畫雲母安車，駕六騩馬。”</w:t>
        <w:br/>
        <w:br/>
        <w:t>㊁《廣韻》舉韋切，平微見。微部。</w:t>
        <w:br/>
        <w:br/>
        <w:t>山名。《玉篇·馬部》：“騩，山名。”1.即*大騩山*。在今*河南省**荥阳市*、*新密市*附近。《國語·鄭語》：“主*芣**騩*而食*溱**洧*。”*韋昭*注：“*芣*、*騩*，山名。”*徐元誥*集解：“*汪遠孫*曰：‘《中山經》有*萯山**騩山*，萯與芣古同聲同用。’”《漢書·地理志上》：“（*河南郡*）*密*，故國。有*大騩山*，*潩水*所出，南至*臨潁*入*潁*。”2.在今*甘肃省**敦煌市*东南方的*三危山*西面。《文選·嵇康〈琴賦〉》：“慕*老童*於*騩*隅，欽*泰客*之高吟。”*李善*注：“*騩山*，在*三危*西九十里。”按：《山海經·西山經》作“一百九十”。</w:t>
        <w:br/>
        <w:br/>
        <w:t>（二）tuí　《集韻》徒回切，平灰定。</w:t>
        <w:br/>
        <w:br/>
        <w:t>白马。《集韻·灰韻》：“騩，白馬。”</w:t>
        <w:br/>
      </w:r>
    </w:p>
    <w:p>
      <w:r>
        <w:t>騪##騪</w:t>
        <w:br/>
        <w:br/>
        <w:t>騪sōu　《集韻》疎鳩切，平尤生。</w:t>
        <w:br/>
        <w:br/>
        <w:t>（1）〔𩢸騪〕见“𩢸”。</w:t>
        <w:br/>
        <w:br/>
        <w:t>（2）同“𢯱（搜）”。搜索。《篇海類編·鳥獸類·馬部》：“騪，同搜，索也。”《漢書·百官公卿表上》：“騪粟都尉，*武帝*軍官，不常置。”*顔師古*注：“*服虔*曰：‘騪，音搜狩之搜。搜，索也。’”按：今本《漢書·霍光傳》作“搜粟都尉”。</w:t>
        <w:br/>
      </w:r>
    </w:p>
    <w:p>
      <w:r>
        <w:t>騫##騫</w:t>
        <w:br/>
        <w:br/>
        <w:t>〔骞〕</w:t>
        <w:br/>
        <w:br/>
        <w:t>《説文》：“騫，馬腹縶也。从馬，寒省聲。”*徐鍇*繫傳作“馬腹熱”。</w:t>
        <w:br/>
        <w:br/>
        <w:t>（一）qiān　《廣韻》去乾切，平仙溪。元部。</w:t>
        <w:br/>
        <w:br/>
        <w:t>（1）马腹病，指腹部亏损低陷。*五代**徐鍇*《説文繫傳·馬部》：“騫，馬腹熱也。臣*鍇*曰：腹病騫損。《詩》曰：‘不騫不虧。’古人名損字騫。”*朱士端*核定本：“馬腹熱，熱即病也。故*鍇*曰‘腹病騫損’。*大徐*本作‘馬腹縶’，葢以形近而譌。”也指其他动物的肚腹低陷。《周禮·考工記·梓人》：“鋭喙、決吻、數目、顅脰、小體、騫腹，若是者謂之羽屬。”*孫詒讓*正義：“體小則腹虧損低陷也。”*明**劉侗*、*于奕正*《帝京景物略》卷三：“其先聒聒生者曰叫螞蚱，以比於聒聒，腹太似，恨騫。”</w:t>
        <w:br/>
        <w:br/>
        <w:t>（2）亏损；损坏。《玉篇·馬部》：“騫，虧也。”《詩·小雅·無羊》：“矜矜兢兢，不騫不崩。”*毛*傳：“騫，虧也。”《後漢書·李杜傳論》：“夫專為義則傷生，專為生則騫義。”*唐**柳宗元*《弔樂毅文》：“大厦之騫兮，風雨萃之。”*清**薛福成*《峴臺銘》：“變態奚窮，終古不騫。”</w:t>
        <w:br/>
        <w:br/>
        <w:t>（3）仰首貌。*唐**慧琳*《一切經音義》卷四十八引《廣雅》：“騫，舉也。”《楚辭·大招》：“鰅鱅短狐，王虺騫只。”*王逸*注：“騫，舉頭皃也。”*唐**李華*《含元殿賦》：“進而仰之，騫龍首而張鳳翼。”</w:t>
        <w:br/>
        <w:br/>
        <w:t>（4）高。*唐**杜牧*《池州送孟遲先輩》：“寺樓最騫軒，坐送飛鳥没。”*宋**王安石*《祭陳浚宣叔文》：“嗟乎*宣叔*，學以為己，不溺於俗，孤騫介峙。”《徐霞客遊記·滇遊日記十二》：“即斜騫於*賓川*之東而雄峙者。”</w:t>
        <w:br/>
        <w:br/>
        <w:t>（5）惊惧。《文選·顔延之〈車駕幸京口三月三日侍遊曲阿後湖〉》：“人靈騫都野，鱗翰聳淵丘。”*李善*注：“騫、聳，皆驚懼之意也。”</w:t>
        <w:br/>
        <w:br/>
        <w:t>（6）通“鶱”。飞起。《廣雅·釋詁三》：“騫，飛也。”按：*清**王念孫*《廣雅疏證》本作“鶱”。*清**朱駿聲*《説文通訓定聲·乾部》：“騫，叚借為鶱。”《文選·張衡〈西京賦〉》：“鳳騫翥於甍標，咸遡風而欲翔。”*李善*注：“《説文》曰：‘騫，飛貌也。’”*唐**柳宗元*《觀八駿圖説》：“咸若騫若翔，若龍鳳麒麟，若螳螂然。”*宋**陳居仁*《水調歌頭》：“龍野方馳逐，鴻翼自孤騫。”</w:t>
        <w:br/>
        <w:br/>
        <w:t>（7）通“愆”。过失；延误。《篇海類編·鳥獸類·馬部》：“騫，咎也。”*清**朱駿聲*《説文通訓定聲·乾部》：“騫，叚借為愆。”《荀子·正名》：“長夜漫兮，永思騫兮。”*楊倞*注：“騫，咎也。”《文選·劉琨〈扶風歌〉》：“惟昔*李*騫期，寄在*匈奴*庭。忠信反獲罪，*漢武*不見明。”*李善*注：“《周易》曰：‘歸妹愆期，遲歸有時。’*王肅*曰：‘愆，過也。’騫與愆通也。”</w:t>
        <w:br/>
        <w:br/>
        <w:t>（8）通“搴”。拔取。*清**朱駿聲*《説文通訓定聲·乾部》：“騫，叚借為㩃（搴）。”《漢書·酷吏傳·楊僕》：“將軍之功，獨有先破*石門*、*尋陿*，非有斬將騫旗之實也，烏足以驕人哉！”*顔師古*注：“騫，與搴同。搴，拔取之。”</w:t>
        <w:br/>
        <w:br/>
        <w:t>（9）通“褰”。揭起（衣服）。《左傳·襄公二十六年》“拂衣從之”*杜預*注“拂衣，褰裳也”*唐**陸德明*釋文本作“騫”，云：“騫，本或作褰。”</w:t>
        <w:br/>
        <w:br/>
        <w:t>（10）古邑名。《集韻·㒨韻》：“騫，邑名。”</w:t>
        <w:br/>
        <w:br/>
        <w:t>⑪姓。《廣韻·仙韻》：“騫，姓。”《新唐書·宰相世系四上》：“*騫氏*出自*孔子*弟子*閔損*，字*子騫*，其孫*文*，以王父字命氏。*後漢**質帝*時有*騫弘*，字*弘伯*，避地*允吾*，為*金城*别駕，封*金城侯*，子孫因家焉。……*味道*相*武后*。”</w:t>
        <w:br/>
        <w:br/>
        <w:t>（二）jiǎn　《集韻》九件切，上獮見。</w:t>
        <w:br/>
        <w:br/>
        <w:t>驽马。《集韻·𤣗韻》：“騫，駑也。”*明**袁宏道*《尺牘·馮琢菴師》：“賤體稍愈，便當策騫扣門，與師共窮生死之奥，不朽之旨。”</w:t>
        <w:br/>
      </w:r>
    </w:p>
    <w:p>
      <w:r>
        <w:t>騬##騬</w:t>
        <w:br/>
        <w:br/>
        <w:t>《説文》：“騬，犗馬也。从馬，乘聲。”</w:t>
        <w:br/>
        <w:br/>
        <w:t>chéng　《廣韻》食陵切，平蒸船。蒸部。</w:t>
        <w:br/>
        <w:br/>
        <w:t>（1）马被割掉睾丸。也指已阉的马。《説文·馬部》：“騬，犗馬也。”*王筠*句讀：“騬，今謂之騸。”*朱駿聲*通訓定聲：“牛曰犍、曰犗，馬曰騬……皆去勢之謂。”《周禮·夏官·校人》“夏祭先牧，頒馬攻特”*漢**鄭玄*注引*鄭司農*曰：“攻特謂騬之。”《金史·選舉志四》：“五年，制馬牛羊虧元數十之一，騬馬百死四十。”*明**馮夢龍*《古今譚概·鷙忍部》：“大王他日得天下，騬馬亦不可乘之。”</w:t>
        <w:br/>
        <w:br/>
        <w:t>（2）割掉牲畜的睾丸或卵巢。*唐**慧琳*《一切經音義》卷五十七引《考聲》：“騬，云今之敦馬也，犍牛也，去其外腎也。”*章炳麟*《新方言·釋動物》：“*登萊*移以言猪，謂豬去陰者為騬豬。”</w:t>
        <w:br/>
      </w:r>
    </w:p>
    <w:p>
      <w:r>
        <w:t>騭##騭</w:t>
        <w:br/>
        <w:br/>
        <w:t>〔骘〕</w:t>
        <w:br/>
        <w:br/>
        <w:t>《説文》：“騭，牡馬也。从馬，陟聲。讀若郅。”</w:t>
        <w:br/>
        <w:br/>
        <w:t>zhì　《廣韻》之日切，入質章。職部。</w:t>
        <w:br/>
        <w:br/>
        <w:t>（1）公马。《爾雅·釋畜》：“牡曰騭。”*郭璞*注：“今*江*東呼䭸馬為騭。”《顔氏家訓·書證》：“*鄴下*博士見難云：‘《駉》頌既美*僖公*牧於坰野之事，何限騲騭乎？’”*唐**郤昂*《岐邠涇寧四州八馬坊碑頌》：“騭騇異羣，驪騵亦分。”</w:t>
        <w:br/>
        <w:br/>
        <w:t>（2）安定。《玉篇·馬部》：“騭，定也。”*五代**徐鍇*《説文繫傳·馬部》：“騭，借訓定也。”《書·洪範》：“惟天陰騭下民，相協厥居。”*孔*傳：“騭，定也。天不言而默定下民。”</w:t>
        <w:br/>
        <w:br/>
        <w:t>（3）阴骘，阴德。*宋**俞文豹*《吹劍四録》：“見人紛争鬥訟，而為之和解，實甚盛德大騭也。”</w:t>
        <w:br/>
        <w:br/>
        <w:t>（4）评定；评论。*唐**范攄*《雲谿友議·哀貧誡》：“邇之進退者，豈以二子而騭是非乎？”*清**何紹基*《題馮魯川小像册論詩》：“余平生愛看人詩而不喜評騭。”*鲁迅*《坟·摩罗诗力说》：“顾*裴伦*由是遂不能居*英*，自曰，使世之评骘诚，吾在*英*为无值；若评骘谬，则*英*于我为无值矣。”</w:t>
        <w:br/>
        <w:br/>
        <w:t>（5）升。《爾雅·釋詁下》：“騭，陞也。”《玉篇·馬部》：“騭，升也。”</w:t>
        <w:br/>
      </w:r>
    </w:p>
    <w:p>
      <w:r>
        <w:t>騮##騮</w:t>
        <w:br/>
        <w:br/>
        <w:t>〔骝〕</w:t>
        <w:br/>
        <w:br/>
        <w:t>liú　《廣韻》力求切，平尤來。</w:t>
        <w:br/>
        <w:br/>
        <w:t>红身黑鬣尾的良马。《玉篇·馬部》：“騮，紫騮馬。”《集韻·尤韻》：“騮，《説文》：‘赤馬黑毛尾也。’”《篇海類編·鳥獸類·馬部》：“騮，紫騮，赤馬黑鬣。”《齊民要術·養牛馬驢騾》：“騮馬、驪肩、鹿毛、囗馬、驒、駱馬，皆善馬也。”*宋**王安石*《春日晚歸》：“呼僮羈我果下騮，欲尋南岡一散愁。”</w:t>
        <w:br/>
      </w:r>
    </w:p>
    <w:p>
      <w:r>
        <w:t>騯##騯</w:t>
        <w:br/>
        <w:br/>
        <w:t>騯（一）péng　《廣韻》薄庚切，平庚並。又步光切。</w:t>
        <w:br/>
        <w:br/>
        <w:t>〔騯騯〕也作“彭彭”。马行貌。《玉篇·馬部》：“騯，騯騯，馬行皃。今作彭。”也单用。《廣韻·庚韻》：“騯，馬行盛皃。”*明*佚名《箜篌記·奏凱》：“上戰塲去奪龍驤熊騯，俺這裏再整弢鞭。”</w:t>
        <w:br/>
        <w:br/>
        <w:t>（二）bǎng　《集韻》補朗切，上蕩幫。</w:t>
        <w:br/>
        <w:br/>
        <w:t>〔騯䮣〕马貌。《集韻·蕩韻》：“騯，騯䮣，馬皃。”</w:t>
        <w:br/>
      </w:r>
    </w:p>
    <w:p>
      <w:r>
        <w:t>騰##騰</w:t>
        <w:br/>
        <w:br/>
        <w:t>〔腾〕</w:t>
        <w:br/>
        <w:br/>
        <w:t>《説文》：“騰，傳也。从馬，朕聲。一曰騰，犗馬也。”</w:t>
        <w:br/>
        <w:br/>
        <w:t>téng　《廣韻》徒登切，平登定。蒸部。</w:t>
        <w:br/>
        <w:br/>
        <w:t>（1）传递（文书）。《説文·馬部》：“騰，傳也。”*唐**玄應*《一切經音義》卷十二：“《説文》：‘騰，傳也。’謂傳遞郵驛也。”《淮南子·繆稱》：“*子産*騰辭，獄繁而無邪。”*高誘*注：“騰，傳也。”《三國志·魏志·滿寵傳》：“刺史*王凌*騰*布*書，請兵馬迎之。”*宋**王安石*《憶昨詩示諸外弟》：“騰書漕府私自列，仁者惻隱從其祈。”又传播；流传。*唐**李白*《留别金陵諸公》：“地扇*鄒**魯*學，詩騰*顔**謝*名。”*宋**王禹偁*《揚州謝上表》：“冀聖心之察微，免衆口之騰謗。”*清**曾國藩*《聖哲畫像記》：“輒冀得一二有力之口，騰播人人之耳。”</w:t>
        <w:br/>
        <w:br/>
        <w:t>（2）奔驰。如：万马奔腾。《廣雅·釋宫》：“騰，犇也。”*清**段玉裁*《説文解字注·馬部》：“騰，引申為馳也。”《楚辭·大招》：“騰駕步遊。”*王逸*注：“騰，馳。”《後漢書·袁紹傳》：“（*公孫）瓚*輕其兵少，縱騎騰之。”《明史·李自成傳》：“馬騰入田苗者斬之。”</w:t>
        <w:br/>
        <w:br/>
        <w:t>（3）跳跃。《玉篇·馬部》：“騰，上躍也。”《廣韻·登韻》：“騰，躍也。”*清**段玉裁*《説文解字注·馬部》：“騰，引申為躍也。”《莊子·山木》：“王獨不見夫騰猿乎，其得柟梓豫章也，攬蔓其枝，而王長其間。”《漢書·李廣傳》：“（*李）廣*陽死，睨其傍有一兒騎善馬，暫騰而上胡兒馬。”*顔師古*注：“騰，跳躍也。”*唐**杜甫*《觀打魚歌》：“赤鯉騰出如有神。”又翻动。多指水涌。《詩·小雅·十月》：“百川沸騰，山冢崒崩。”《舊唐書·五行志》：“*通州**三岡縣*放生池中，日氣下照，水騰波涌上，有黄龍躍出。”*毛泽东*《长征》：“*五岭*逶迤腾细浪，*乌蒙*磅礴走泥丸。”</w:t>
        <w:br/>
        <w:br/>
        <w:t>（4）升；登。如：腾云；腾贵。《古今韻會舉要·蒸韻》：“𦫀（騰），升也。”《禮記·月令》：“（孟春之月）天氣下降，地氣上騰。”*唐**李白*《天馬歌》：“騰*崑崙*，歷西極，四足無一蹶。”*宋**葛勝仲*《蝶戀花·次韻張千里駒照花》：“高舉蠟薪通夕看，紅光萬丈騰半天。”</w:t>
        <w:br/>
        <w:br/>
        <w:t>（5）乘；骑。*唐**慧琳*《一切經音義》卷六十九：“《韓詩》云：‘騰，乘也。’”《楚辭·劉向〈九歎·愍命〉》：“騰驢驘以馳逐。”*王逸*注：“騰，乘也。”*唐**杜甫*《苦雨奉寄隴西公兼呈王徵士》：“願騰六尺駒，背若孤征鴻。”</w:t>
        <w:br/>
        <w:br/>
        <w:t>（6）过；超越。*唐**慧琳*《一切經音義》卷九十九：“𦫀，《考聲》：‘超也’。集作騰，俗字也。”《龍龕手鑑·馬部》：“騰，度也。”《楚辭·離騷》：“路脩遠以多艱兮，騰衆車使徑待。”*王逸*注：“騰，過也。”《漢書·司馬相如傳上》：“横流逆折，轉騰潎洌。”*顔師古*注引*孟康*曰：“轉騰，相過也。”*明**鞏珍*《西洋番國志·自序》：“制作謀謨，騰古邁今。”</w:t>
        <w:br/>
        <w:br/>
        <w:t>（7）凌驾。《詩·魯頌·閟宫》：“不虧不崩，不震不騰。”*鄭玄*箋：“震、騰，皆謂僭踰相侵犯也。”《管子·君臣下》：“為人臣者，變故易常，而巧官以諂上，謂之騰。”*尹知章*注：“騰，謂凌駕於君。”</w:t>
        <w:br/>
        <w:br/>
        <w:t>（8）马交配。《六書故·動物一》：“騰，馬超騰。”《正字通·馬部》：“騰馬，方春通淫乘匹，故超騰，使牡就牝，欲孳生蕃也。”《禮記·月令》：“是月也，乃合累牛騰馬，遊牝於牧。”*鄭玄*注：“累、騰，皆乘匹之名。是月所合牛馬，謂繫在厩者，其牝欲遊則就牧之，牡而合之。”*孔穎達*疏：“累牛謂相累之牛，騰馬，相騰逐之馬。以季春，陽將盛，物皆産乳，故合此所累之牛，相騰之馬，故遊此繫牡之牝於牧田之中，就牡而合之。”</w:t>
        <w:br/>
        <w:br/>
        <w:t>（9）挪移；使空。如：腾箱子；腾房间。《龍龕手鑑·馬部》：“騰，虚也。”*清**翟灝*《通俗編·雜字》：“俗以物自此移置於他曰騰。”*唐**王建*《貧居》：“蠹生騰藥篋，字暗换書籤。”《儒林外史》第二十回：“家裏一个錢也没有，我店裏是騰不出來。”*周恩来*《伟大的十年》：“并且可以腾出手来，加强某些薄弱环节。”</w:t>
        <w:br/>
        <w:br/>
        <w:t>（10）用在某些动词后面，表示动作的反复延续。如：倒腾；闹腾。《紅樓夢》第四十八回：“他翻騰了一夜，不知可做成了？”*柳青*《创业史》第一部第一章：“不能由你们折腾啊！”</w:t>
        <w:br/>
        <w:br/>
        <w:t>⑪骟马。《説文·馬部》：“騰，犗馬也。”*段玉裁*注：“犗馬謂之騬，則是騰為騬之叚借字也。”</w:t>
        <w:br/>
        <w:br/>
        <w:t>⑫抄写。《睡虎地秦墓竹簡·秦律》：“遣識者以律封守，當騰，騰皆為報，敢告主。”*鲁迅*《书信·致周作人（一九二一年八月十七日）》：“我译Vazov，M·Canth各一篇已成，现与*齐寿山*校对，大约本星期中可腾清耳。”</w:t>
        <w:br/>
        <w:br/>
        <w:t>⑬副词。表示动作状态，相当于“突”、“忽”。*唐**慧琳*《一切經音義》卷七十三引《廣雅》：“騰，疾也。”*元**馬致遠*《任風子》第二折：“我騙土牆騰的跳過來。”</w:t>
        <w:br/>
        <w:br/>
        <w:t>⑭通“媵（yìng）”。送。*清**高翔麟*《説文字通·馬部》：“騰通媵。”《儀禮·公食大夫禮》：“衆人騰羞者，盡階不升堂。”*鄭玄*注：“騰，當作媵。媵，送也。”又，有的地区称嫁女曰腾。*民国*《福建新通志·方言》：“谓嫁曰归，今嫁女曰腾。”</w:t>
        <w:br/>
        <w:br/>
        <w:t>⑮通“勝（shèng）”。能。*清**朱駿聲*《説文通訓定聲·升部》：“騰，叚借為勝。”《逸周書·文酌》：“騰屬威衆。”*朱右曾*注：“騰，勝也。”《春秋繁露·天地陰陽》：“今投地死傷而不騰相助。”*刘师培*斠補：“騰，乃勝訛，勝義同能。”</w:t>
        <w:br/>
        <w:br/>
        <w:t>⑯姓。《元和姓纂·登韻》：“騰，本*滕*氏，因避難改為*騰*氏。”</w:t>
        <w:br/>
      </w:r>
    </w:p>
    <w:p>
      <w:r>
        <w:t>騱##騱</w:t>
        <w:br/>
        <w:br/>
        <w:t>《説文》：“騱，驒騱馬也。从馬，奚聲。”按：*段玉裁*、*王筠*等据《韻會》删“馬”字。</w:t>
        <w:br/>
        <w:br/>
        <w:t>xí　《廣韻》胡雞切，平齊匣。支部。</w:t>
        <w:br/>
        <w:br/>
        <w:t>前足全白的马。《爾雅·釋畜》：“（馬）前足皆白，騱。”*邢昺*疏：“（馬）前兩足皆白，名騱。”*唐**郤昂*《岐邠涇寧四州八馬坊碑頌》：“有駹有騱，有𦐛有驠。”</w:t>
        <w:br/>
      </w:r>
    </w:p>
    <w:p>
      <w:r>
        <w:t>騲##騲</w:t>
        <w:br/>
        <w:br/>
        <w:t>騲cǎo　《廣韻》采老切，上晧清。</w:t>
        <w:br/>
        <w:br/>
        <w:t>雌马。也作“草”。《玉篇·馬部》：“騲，牝馬也。”《正字通·馬部》：“騲，本作草。”《顔氏家訓·書證》：“良馬，天子以駕玉輅，諸侯以充朝聘郊祀，必無騲也。”也泛指母畜。如：騲驴、騲狗。《正字通·馬部》：“騲，牝畜之通稱。”</w:t>
        <w:br/>
      </w:r>
    </w:p>
    <w:p>
      <w:r>
        <w:t>騳##騳</w:t>
        <w:br/>
        <w:br/>
        <w:t>騳dú　《玉篇》徒鹿切。</w:t>
        <w:br/>
        <w:br/>
        <w:t>（1）马跑。《玉篇·馬部》：“騳，馬走也。”</w:t>
        <w:br/>
        <w:br/>
        <w:t>（2）两马并驰声。《六書故·動物一》：“騳，兩馬竝馳，聲騳騳也。”</w:t>
        <w:br/>
      </w:r>
    </w:p>
    <w:p>
      <w:r>
        <w:t>騴##騴</w:t>
        <w:br/>
        <w:br/>
        <w:t>騴yàn　《廣韻》烏澗切，去諫影。元部。</w:t>
        <w:br/>
        <w:br/>
        <w:t>尾根白色的马。《爾雅·釋畜》：“尾本白，騴。”*郭璞*注：“尾株白。”*邢昺*疏：“本，根株也。馬尾株白者名騴，但尾毛白者名駺。”</w:t>
        <w:br/>
      </w:r>
    </w:p>
    <w:p>
      <w:r>
        <w:t>騵##騵</w:t>
        <w:br/>
        <w:br/>
        <w:t>騵yuán　《廣韻》愚袁切，平元疑。元部。</w:t>
        <w:br/>
        <w:br/>
        <w:t>赤毛白腹的马。《爾雅·釋畜》：“駵馬白腹，騵。”《廣韻·元韻》：“騵，赤馬白腹。”《詩·大雅·大明》：“牧野洋洋，檀車煌煌，駟騵彭彭。”*毛*傳：“駵馬白腹曰騵。”*宋**蘇軾*《書韓幹牧馬圖》：“騅駓駰駱驪騮騵，白魚赤兔騂皇䮧。”*清**毛奇齡*《主客辭·擬為司賔答問辭》：“控神虬，跨龍騵，雨師灑道，風伯清塵。”</w:t>
        <w:br/>
      </w:r>
    </w:p>
    <w:p>
      <w:r>
        <w:t>騶##騶</w:t>
        <w:br/>
        <w:br/>
        <w:t>〔驺〕</w:t>
        <w:br/>
        <w:br/>
        <w:t>《説文》：“騶，廄御也。从馬，芻聲。”</w:t>
        <w:br/>
        <w:br/>
        <w:t>（一）zōu　《廣韻》側鳩切，平尤莊。侯部。</w:t>
        <w:br/>
        <w:br/>
        <w:t>（1）古时为王公贵族养马并管驾车的人。《説文·馬部》：“騶，廄御也。”*桂馥*義證：“廐御也者，《玉篇》：‘騶，養馬人名。’”《左傳·成公十八年》：“*程鄭*為乘馬御，六騶屬焉，使訓羣騶知禮。”*孔穎達*疏：“騶是主駕之官也。”《韓非子·外儲説左下》：“使騶盡粟以食，雖無肥，不可得也。”《後漢書·宦者傳·張讓》：“凡詔所徵求，皆令*西園*騶密約勑，號曰‘中使’，恐動州郡，多受賕賂。”*李賢*注：“騶，養馬人。”</w:t>
        <w:br/>
        <w:br/>
        <w:t>（2）古代贵族骑马时的前后侍从骑士。《漢書·惠帝紀》：“外郎不滿二歲，賜萬錢。……謁者、執楯、執戟、武士、騶比外郎。”*顔師古*注引*應劭*曰：“騶，騶騎也。”《後漢書·羊續傳》：“令中使督之，名為‘左騶’。”*李賢*注：“騶，騎士也。”《搜神記》卷四：“忽于樹間逢一絳衣騶，呼*班*云：‘*泰山府君*召。’”*南朝**陳**阮卓*《長安道》：“藹藹東都晚，羣公騶御回。”</w:t>
        <w:br/>
        <w:br/>
        <w:t>（3）古代帝王畜养禽兽的园地。《新書·禮》：“騶者，天子之囿也。”《文選·左思〈魏都賦〉》：“顯文武之壯觀，邁梁騶之所著。”*李善*注引*張載*曰：“《魯詩傳》曰：‘古有梁騶。梁騶，天子獵之田曲也。’”按：*胡克家*攷異、*袁*本*茶陵*本无“獵之曲”三字。</w:t>
        <w:br/>
        <w:br/>
        <w:t>（4）通“菆”。好箭。*清**朱駿聲*《説文通訓定聲·需部》：“騶，叚借為菆。”《漢書·鼂錯傳》：“材官騶發，矢道同的，則*匈奴*之革笥木薦弗能支也。”*顔師古*注：“騶，謂矢之善者也。《春秋左氏傳》作菆字，其音同耳。……騶發，發騶矢以射也。”</w:t>
        <w:br/>
        <w:br/>
        <w:t>（5）姓。《通志·氏族略四》：“*騶*氏，*閩越王**無諸*之後。”《萬姓統譜·尤韻》：“*騶*，*越**句踐*之後。*周**騶衍*，*齊*人，著書十餘萬言。……又有*騶忌*、*騶奭*，號‘三*騶*子’。”《漢書·西南夷兩粤朝鮮傳》：“其先皆*越王**勾踐*之後也，姓*騶*氏。”</w:t>
        <w:br/>
        <w:br/>
        <w:t>（二）zhū　《集韻》追輸切，平虞知。</w:t>
        <w:br/>
        <w:br/>
        <w:t>古地名。在今*山东省**邹城市*。也作“邾”、“鄒”。《集韻·虞韻》：“騶，夷國名。通作邾。”《史記·孟子荀卿列傳》：“*孟軻*，*騶*人也。”*司馬貞*索隱：“*魯*地名。”又《吴太伯世家》：“九年，為*騶*伐*魯*，至與*吴*盟乃去。”*司馬貞*索隱：“《左傳》‘騶’作‘邾’，聲相近自亂耳。”</w:t>
        <w:br/>
        <w:br/>
        <w:t>（三）zhòu　《集韻》鉏救切，去宥崇。</w:t>
        <w:br/>
        <w:br/>
        <w:t>通“驟”。马疾驰；迅疾。《集韻·宥韻》：“驟，《説文》：‘馬步疾也。’或作騶。”*清**段玉裁*《説文解字注·馬部》：“驟，馳驟字，《曲禮》叚騶為之。”《禮記·曲禮上》：“車驅而騶，至于大門。”*鄭玄*注：“騶，音驟。”</w:t>
        <w:br/>
        <w:br/>
        <w:t>（四）qū　《集韻》逡須切。平虞清。侯部。</w:t>
        <w:br/>
        <w:br/>
        <w:t>通“趨”。快走。*清**朱駿聲*《説文通訓定聲·需部》：“騶，叚借為趨。”《荀子·正論》：“和鸞之聲，步中《武》、《象》，騶中《韶》、《護》以養耳。”*楊倞*注：“騶，當為趨。”*明**袁宏道*《由渌羅山至桃園縣記》：“余肅冠裾，將揖之，未數步，騶而前，余笑益不止。”</w:t>
        <w:br/>
      </w:r>
    </w:p>
    <w:p>
      <w:r>
        <w:t>騷##騷</w:t>
        <w:br/>
        <w:br/>
        <w:t>〔骚〕</w:t>
        <w:br/>
        <w:br/>
        <w:t>《説文》：“騷，擾也。一曰摩馬。从馬，蚤聲。”</w:t>
        <w:br/>
        <w:br/>
        <w:t>（一）sāo　《廣韻》蘇遭切，平豪心。幽部。</w:t>
        <w:br/>
        <w:br/>
        <w:t>（1）骚扰；骚动。《爾雅·釋詁下》：“騷，動也。”《説文·馬部》：“騷，擾也。”《六書故·動物一》：“騷，馬驚擾也。引之為騷動、騷擾。”《詩·大雅·常武》：“*徐*方繹騷，震驚*徐*方。”*毛*傳：“騷，動也。”《國語·鄭語》：“九年而王室始騷，十一年而斃。”*韋昭*注：“騷謂適庶交争，亂虐滋甚也。”*唐**李白*《古風五十九首》之十四：“陽和變殺氣，發卒騷中土。”*金**段克己*《鷓鴣天十五首》之十四：“醒復醉，莫還朝，紛紛四海正兵騷。”</w:t>
        <w:br/>
        <w:br/>
        <w:t>（2）摩马，刷马。《説文·馬部》：“騷，摩馬。”*段玉裁*注：“人曰搔，馬曰騷，其意一也。摩馬，如今人之刷馬。”引申为摩。《玉篇·馬部》：“騷，摩也。”也指人搔头。*明**王錂*《尋親記》第六齣：“花縣征徭，衡門貧困，兩事不堪騷首。”*明**高濂*《節孝記·顔陶叙舊》：“倚仗閑吟騷白首，鬢插黄花開咲口。”</w:t>
        <w:br/>
        <w:br/>
        <w:t>（3）忧愁。《玉篇·馬部》：“騷，愁也。”《國語·楚語上》：“德義不行，則邇者騷離，而遠者距違。”*韋昭*注：“騷，愁也。”《史記·屈原賈生列傳》：“（*屈平*）故憂愁幽思而作《離騷》。離騷者，猶離憂也。”*唐**柳宗元*《答韋中立論師道書》：“（僕）居南中九年，增脚氣病，漸不喜鬧，豈可使呶呶者早暮咈吾耳，騷吾心，則固僵仆煩憒愈不可過矣。”</w:t>
        <w:br/>
        <w:br/>
        <w:t>（4）诗体的一种。*唐**李陽冰*《草堂集序》：“自三代已來，《風》、《騷》之後，馳驅*屈宋*，鞭撻*揚馬*。”*清**王士禛*等《師友詩傳録》：“幽憂憤悱，寓之比興謂之騷，始於*靈均*，而暢於*宋玉*、*唐*、*景*諸人者也。”</w:t>
        <w:br/>
        <w:br/>
        <w:t>（5）专指《离骚》。《文心雕龍·辨騷》：“昔*漢武*愛《騷》，而*淮南*作傳。”又泛指诗。《字彙·馬部》：“騷，今謂詩人為騷人。”</w:t>
        <w:br/>
        <w:br/>
        <w:t>（6）跛行。《方言》卷六：“*吴**楚*偏蹇曰騷。”《廣雅·釋詁三》：“騷，蹇也。”*王念孫*疏證：“騷之言蕭也，卷二云：‘蕭、衺也。’故謂偏蹇曰騷。”</w:t>
        <w:br/>
        <w:br/>
        <w:t>（7）放荡；轻佻。*清**梁同書*《直語補證》：“《方言》：‘*吴**楚*偏蹇曰騷。’本言行不正也，今俗以媚容取悦曰騷。”*明**鄭之珍*《目蓮救母勸善戲文·和尚下山》：“料此事為容强，可不羞殺你騷和尚。”*茅盾*《春蚕》：“我就骂那不要脸的骚货！”</w:t>
        <w:br/>
        <w:br/>
        <w:t>（8）旧时小儿取羊后胫膝轮骨决胜负的用语。*明**劉侗**于奕正*《帝京景物略·春塲》：“兒取羊後脛之膝之輪骨，曰貝石，置一而一擲之。置者不動，擲之不過，置者乃擲；置者若動，擲之而過，勝負以生。其骨輪四面兩端，凹曰真，凸曰詭，勾曰騷，輪曰背，立曰頂骨律。”</w:t>
        <w:br/>
        <w:br/>
        <w:t>（9）通“臊”。*清**朱駿聲*《説文通訓定聲·孚部》：“騷，叚借為臊。”1.猪、狗脂膏的气味。《墨子·經説上》：“是猶食脯也，騷之利害，未可知也。”*孫詒讓*閒詁：“*畢*云：‘騷，臊字叚音。’*詒讓*按：‘騷之利害”，疑言臭之善惡，*張*云‘味之美否’也。”2.臭，狐臭。《山海經·北山經》“食之不驕”*晋**郭璞*注：“驕或作騷。騷，臭也。”《説岳全傳》第十六回：“若不是這陣羊騷氣，幾乎被他瞞過了！”*周立波*《暴风骤雨》第一部十六：“粪的臭气、尿的骚气，实在难闻。”</w:t>
        <w:br/>
        <w:br/>
        <w:t>（二）sǎo　《集韻》先到切，去号心。</w:t>
        <w:br/>
        <w:br/>
        <w:t>通“掃”。扫除。《集韻·号韻》：“埽，拚除也。或作掃、騷。”《史記·李斯列傳》：“夫以*秦*之彊，大王之賢，由竈上騷除，足以滅諸侯，成帝業，為天下一統。”又《黥布列傳》：“大王宜騷*淮南*之兵渡*淮*，日夜會戰*彭城*下。”按：《漢書·英布傳》作“埽”。*顔師古*注：“埽者，謂盡舉之，如埽地之為。”</w:t>
        <w:br/>
        <w:br/>
        <w:t>（三）xiāo　《集韻》先彫切，平蕭心。</w:t>
        <w:br/>
        <w:br/>
        <w:t>〔蒲騷〕*春秋*地名。在今*湖北省**应城市*西北。《集韻·蕭韻》：“騷，*蒲騷*，地名。”《左傳·桓公十一年》：“*鄖*人軍於*蒲騷*，將與*隨*、*絞*、*州*、*蓼*伐*楚*師。”*杜預*注：“*蒲騷*，*鄖*邑。”*陸德明*釋文：“騷，音蕭。”</w:t>
        <w:br/>
      </w:r>
    </w:p>
    <w:p>
      <w:r>
        <w:t>騸##騸</w:t>
        <w:br/>
        <w:br/>
        <w:t>〔骟〕</w:t>
        <w:br/>
        <w:br/>
        <w:t>shàn　《篇海類編》式戰切。</w:t>
        <w:br/>
        <w:br/>
        <w:t>（1）马被阉割。《篇海類編·鳥獸類·馬部》：“騸，元無此字。《臞仙肘後經》云：‘騸馬、宦牛、羯羊、閹豬、鐓雞、善狗、浄猫。’”《舊五代史·唐書·郭崇韜傳》：“宜盡去宦官，優禮士族，不唯疏斥閹寺，騸馬不可復乘。”《本草綱目·獸部·馬》：“馬去勢曰騸。”*清**蒲松齡*《日用俗字·走獸》：“騸馬勝如兒馬好。”</w:t>
        <w:br/>
        <w:br/>
        <w:t>（2）指其他动物被阉割。《西遊記》第三十九回：“他是個騸了的獅子。”*明**沈德符*《萬曆野獲編補遺·内廷豢畜》：“御前又最重貓兒……若已騸者，則呼曰某老爹。”</w:t>
        <w:br/>
        <w:br/>
        <w:t>（3）用截去主根的方法培植果树，也叫骟。《正字通·馬部》：“騸，接樹曰騸樹。”*元**魯明善*《農桑衣食撮要·正月》：“騸諸色果木樹：樹芽未生之時，於根旁掘土，須要寬深，尋纂心釘地根截去，留四邊亂根勿動，却用土覆蓋，築令實，則結果肥大，勝插接者，謂之騸樹。”</w:t>
        <w:br/>
      </w:r>
    </w:p>
    <w:p>
      <w:r>
        <w:t>騹##騹</w:t>
        <w:br/>
        <w:br/>
        <w:t>騹同“騏”。《廣雅·釋獸》“騏驥”*清**王念孫*疏證：“騏或作騹。”《荀子·性惡》：“驊騮騹驥纖離緑耳，此皆古之良馬也。”*楊倞*注：“皆*周穆王*八駿名。騹讀為騏。”</w:t>
        <w:br/>
      </w:r>
    </w:p>
    <w:p>
      <w:r>
        <w:t>騺##騺</w:t>
        <w:br/>
        <w:br/>
        <w:t>《説文》：“騺，馬重皃。从馬，執聲。”</w:t>
        <w:br/>
        <w:br/>
        <w:t>（一）zhì　《廣韻》陟利切，去至知。緝部。</w:t>
        <w:br/>
        <w:br/>
        <w:t>（1）马负重难行貌。《説文·馬部》：“騺，馬重皃。”*桂馥*義證：“*馥*謂馬重易陷，陷則益重。”《史記·晋世家》：“*惠公*馬騺不行，*秦*兵至，公窘，召*慶鄭*為御。”*司馬貞*索隱：“騺，謂馬重而陷之於泥。”</w:t>
        <w:br/>
        <w:br/>
        <w:t>（2）止而不前。《管子·小問》：“止之以力，則往者不反，來者騺距。”*王念孫*雜志：“騺、距，皆止也，言來者止而不前也。”</w:t>
        <w:br/>
        <w:br/>
        <w:t>（3）马脚屈。《廣韻·至韻》：“騺，馬脚屈也。”</w:t>
        <w:br/>
        <w:br/>
        <w:t>（4）马狠。引申为凶猛，勇猛。《玉篇·馬部》：“騺，馬狠也。”*清**温睿臨*《南疆逸史·黄道周傳》：“如臣愚計，得一沈騺之將。”</w:t>
        <w:br/>
        <w:br/>
        <w:t>（二）chì　《集韻》丑二切，去至徹。</w:t>
        <w:br/>
        <w:br/>
        <w:t>〔騺曼〕马拒扼迟顿貌。一说马旁出。《集韻·至韻》：“騺，騺曼，馬距扼遲頓皃，一曰馬旁出。”按：《莊子·馬蹄》作“鷙曼”。</w:t>
        <w:br/>
      </w:r>
    </w:p>
    <w:p>
      <w:r>
        <w:t>騻##騻</w:t>
        <w:br/>
        <w:br/>
        <w:t>騻同“驦”。《龍龕手鑑·馬部》：“騻”，同“驦”。</w:t>
        <w:br/>
      </w:r>
    </w:p>
    <w:p>
      <w:r>
        <w:t>騼##騼</w:t>
        <w:br/>
        <w:br/>
        <w:t>騼lù　《廣韻》盧谷切，入屋來。</w:t>
        <w:br/>
        <w:br/>
        <w:t>〔騼䮷〕1.野马。也单用。《切韻·屋韻》：“騼，野馬。”《廣韻·屋韻》：“䮷，騼䮷，野馬。”2.有騼䮷图形的军旗。《字彙補·馬部》：“䮷，軍牙也。見《宋·儀禮志》。”按：当作《儀衛志》。《宋史·儀衛志一》作“騼䮷”。《新唐書·儀衛志上》：“第八騼䮷旗隊，折衝都尉各一人檢校。”</w:t>
        <w:br/>
      </w:r>
    </w:p>
    <w:p>
      <w:r>
        <w:t>騽##騽</w:t>
        <w:br/>
        <w:br/>
        <w:t>《説文》：“騽，馬豪骭也。从馬，習聲。”</w:t>
        <w:br/>
        <w:br/>
        <w:t>xí　《廣韻》似入切，入緝邪。又為立切。緝部。</w:t>
        <w:br/>
        <w:br/>
        <w:t>（1）马膝胫间多长毛。《説文·馬部》：“騽，馬豪骭也。”*徐鍇*繫傳：“豪骭，馬膝脛多長毛。”*段玉裁*注：“*高誘*注《淮南》曰：‘骭，自膝以下脛以上也。’豪骭，謂骭上有脩豪也。”</w:t>
        <w:br/>
        <w:br/>
        <w:t>（2）色黑而脊黄的马。《爾雅·釋畜》：“驪馬黄脊，騽。”*唐**張説*《大唐開元十三年隴右監牧頌德碑》：“騧騏騽騝，豪骭馵足。”</w:t>
        <w:br/>
      </w:r>
    </w:p>
    <w:p>
      <w:r>
        <w:t>騾##騾</w:t>
        <w:br/>
        <w:br/>
        <w:t>〔骡〕</w:t>
        <w:br/>
        <w:br/>
        <w:t>luó　《廣韻》落戈切，平戈來。歌部。</w:t>
        <w:br/>
        <w:br/>
        <w:t>家畜名。公驴和母马交配所生的杂种，俗称“马骡”，比驴大，抗病力及适应性强，拉力大而能持久。我国北方多用作力畜。*唐**慧琳*《一切經音義》卷十七引《説文》：“騾者，驢父馬母所生也。”《廣韻·戈韻》：“騾，騾馬也。”《吕氏春秋·愛士》：“*趙簡子*有兩白騾而甚愛之。”《齊民要術·養牛馬驢騾》：“常以馬覆驢所生騾者，形容壯大，彌復勝馬。”《聊齋志異·狐諧》：“國王見使臣乘一騾，甚異之。”*周立波*《暴风骤雨》第一部十三：“*韩老六*把骡马牵回去了。”</w:t>
        <w:br/>
      </w:r>
    </w:p>
    <w:p>
      <w:r>
        <w:t>騿##騿</w:t>
        <w:br/>
        <w:br/>
        <w:t>騿zhāng　《龍龕手鑑》音章。</w:t>
        <w:br/>
        <w:br/>
        <w:t>马名。《龍龕手鑑·馬部》：“騿，馬名。”</w:t>
        <w:br/>
      </w:r>
    </w:p>
    <w:p>
      <w:r>
        <w:t>驀##驀</w:t>
        <w:br/>
        <w:br/>
        <w:t>〔蓦〕</w:t>
        <w:br/>
        <w:br/>
        <w:t>《説文》：“驀，上馬也。从馬，莫聲。”</w:t>
        <w:br/>
        <w:br/>
        <w:t>（一）mò　《廣韻》莫白切，入陌明。鐸部。</w:t>
        <w:br/>
        <w:br/>
        <w:t>（1）上马，骑。《説文·馬部》：“驀，上馬也。”《廣韻·陌韻》：“驀，騎驀。”《文選·左思〈吴都賦〉》：“暴甝☀，䋶麋麖，驀六駮，追飛生，彈鸞鶁，射猱㹶。”*李周翰*注：“驀，騎也。”</w:t>
        <w:br/>
        <w:br/>
        <w:t>（2）超越；跨过。*唐**慧琳*《一切經音義》卷三十六：“驀，《考聲》：‘踰越也。’”*唐**李賀*《送沈亞之歌》：“雄光寶礦獻春卿，烟底驀波乘一葉。”*王琦*注：“驀，越也。*宋**陸游*《夜投山家》：“驀溝上阪到山家，牧竪譍門兩髻丫。”*元**白樸*《梧桐雨》第二折：“争奈倉卒之際，避不得驀嶺登山。”*明**徐渭*《女狀元辭凰得鳳》第四齣：“渾無奈，又騎着匹瘦馬向天街驀。”</w:t>
        <w:br/>
        <w:br/>
        <w:t>（3）跳跃。《敦煌變文集·鷰子賦》：“人急燒香，狗急驀牆。”*明**沈德符*《萬曆野獲編補遺·内廷豢畜》：“貓性最喜跳驀。”</w:t>
        <w:br/>
        <w:br/>
        <w:t>（4）忽然；突然。*清**段玉裁*《説文解字注·馬部》：“驀，上馬必捷，故引申為猝乍之偁。”*宋**毛开*《薄倖》：“怕嬌雲弱雨，東風驀地輕吹散。”*元**鄭光祖*《倩女離魂》第二折：“我驀聽得馬嘶人語鬧喧譁，掩映在垂楊下。”*清**鄭燮*《道情十首》之一：“一霎時波摇金影，驀抬頭月上東山。”*茅盾*《子夜》一：“蓦地车又转弯，眼前一片雪亮，耀的人眼花。”</w:t>
        <w:br/>
        <w:br/>
        <w:t>（二）mà　《集韻》莫駕切，去禡明。</w:t>
        <w:br/>
        <w:br/>
        <w:t>登上。《集韻·禡韻》：“驀，登也。”</w:t>
        <w:br/>
      </w:r>
    </w:p>
    <w:p>
      <w:r>
        <w:t>驁##驁</w:t>
        <w:br/>
        <w:br/>
        <w:t>〔骜〕</w:t>
        <w:br/>
        <w:br/>
        <w:t>（一）ào　《廣韻》五到切，去号疑。又五勞切。宵部。</w:t>
        <w:br/>
        <w:br/>
        <w:t>（1）骏马名。《廣韻·号韻》：“驁，馬名。”《集韻·号韻》：“䮯，《説文》：‘駿馬。’通作驁。”《吕氏春秋·察今》：“良馬期乎千里，不期乎驥驁。”*高誘*注：“驁，千里馬名也。”</w:t>
        <w:br/>
        <w:br/>
        <w:t>（2）才能出众。*清**段玉裁*《説文解字注·馬部》：“驁，凡奇士偁豪俊者，可作驁俊。”*唐**韓愈*《薦士》：“有窮者*孟郊*，受材實雄驁。”*清**方薰*《山静居畫論》上：“（*吴）道子*悟筆法于*裴將軍*舞劍，宜其雄驁古今，畫家宗法之。”</w:t>
        <w:br/>
        <w:br/>
        <w:t>（3）大。《廣雅·釋詁一》：“䮯，大也。”</w:t>
        <w:br/>
        <w:br/>
        <w:t>（4）骄骜，马怒，马不驯服。也作“䮯”。《集韻·号韻》：“䮯，驕䮯，馬怒。通作驁。”《正字通·馬部》：“驁，馬驕不馴也。”</w:t>
        <w:br/>
        <w:br/>
        <w:t>（5）通“傲”。狂妄；傲慢；轻视。《廣雅·釋言》“𢾍，放妄也”*清**王念孫*疏證：“驁與敖通，亦作傲。”《字彙補·馬部》：“驁，與傲同。”《莊子·庚桑楚》：“蹍市人之足，則辭以放驁。”*陸德明*釋文：“驁，《廣雅》云：‘妄也。’”《吕氏春秋·下賢》：“士驁禄爵者，固輕其主。”*高誘*注：“驁，亦輕也。”《漢書·匈奴傳上》：“陵轢邊吏，入盜，甚驁無道，非約也。”*顔師古*注：“驁與傲同。”*唐**白居易*《才識兼茂明於體用科策一道》：“故政教肅則以暴亂革心，誠信明則獷驁歸命。”</w:t>
        <w:br/>
        <w:br/>
        <w:t>（6）专指《骜夏》，古乐章名。《集韻·号韻》：“驁，驁夏，樂章名。”又奏《骜夏》。《儀禮·大射儀》：“卿大夫皆出，公不送，公入，《驁》。”*刘师培*《禮經舊説攷略》卷七：“《周禮·鍾師》：‘奏九《夏》。’*杜子春*注云：‘公出入奏《驁夏》。’亦本此經為解。據彼説知公出入並奏《驁》。”</w:t>
        <w:br/>
        <w:br/>
        <w:t>（二）yào　《集韻》牛召切，去笑疑。</w:t>
        <w:br/>
        <w:br/>
        <w:t>〔驕驁〕马行恣纵貌。《集韻·笑韻》：“驁，驕驁，馬行皃。”见“驕”。</w:t>
        <w:br/>
      </w:r>
    </w:p>
    <w:p>
      <w:r>
        <w:t>驂##驂</w:t>
        <w:br/>
        <w:br/>
        <w:t>〔骖〕</w:t>
        <w:br/>
        <w:br/>
        <w:t>《説文》：“驂，駕三馬也。从馬，參聲。”</w:t>
        <w:br/>
        <w:br/>
        <w:t>cān　《廣韻》倉含切，平覃清。侵部。</w:t>
        <w:br/>
        <w:br/>
        <w:t>（1）独辕车所驾的三匹马。《説文·馬部》：“驂，駕三馬也。”*朱駿聲*通訓定聲：“《詩·干旄》疏引*王肅*云：‘*夏后氏*駕兩謂之麗，*殷*盖以一騑謂之驂。’”《詩·小雅·采菽》：“載驂載駟，君子所届。”又驾车时位于两边的马。《詩·秦風·小戎》：“騏駵是中，騧驪是驂。”*鄭玄*箋：“中，中服也。驂，兩騑也。”*孔穎達*疏：“車駕四馬，在内兩馬謂之服，在外兩馬謂之騑。”《戰國策·宋衛策》：“拊驂無笞服。”*高誘*注：“兩旁曰驂，轅中曰服。”《楚辭·遠遊》：“服偃蹇以低昂兮，驂連蜷以驕驁。”</w:t>
        <w:br/>
        <w:br/>
        <w:t>（2）马。*唐**賈島*《别徐明府》：“明日疲驂去，蕭條過古城。”*宋**秦觀*《虞美人》：“高城望斷塵如霧，不見連驂處。”*陈毅*《送人赴泰州谈判抗日合作》：“停骖问我意何如？词婉情真再致书。”</w:t>
        <w:br/>
        <w:br/>
        <w:t>（3）乘；驾驭。《楚辭·九章·涉江》：“駕青虬兮驂白螭，吾與*重華*遊兮瑶之圃。”*王逸*注：“虬螭，神獸，宜於駕乘。”*唐**杜甫*《觀公孫大娘弟子舞劍器行》：“㸌如*羿*射九日落，矯如羣帝驂龍翔。”*清**謝章鋌*《賭棋山莊集·詞話五》：“其隸法，驂*漢*走*唐*，無一俗筆。”</w:t>
        <w:br/>
        <w:br/>
        <w:t>（4）姓。《萬姓統譜·覃韻》：“驂，見《姓苑》。”</w:t>
        <w:br/>
      </w:r>
    </w:p>
    <w:p>
      <w:r>
        <w:t>驃##驃</w:t>
        <w:br/>
        <w:br/>
        <w:t>〔骠〕</w:t>
        <w:br/>
        <w:br/>
        <w:t>《説文》：“驃，黄馬發白色。一曰白髦尾也。从馬，𤐫聲。”</w:t>
        <w:br/>
        <w:br/>
        <w:t>（一）biāo　《廣韻》毗召切，去笑並。又匹召切。宵部。</w:t>
        <w:br/>
        <w:br/>
        <w:t>黄色有白斑或黄身白鬃尾的马。今名“银鬃”或“银河马”。《説文·馬部》：“驃，黄馬發白色；一曰白髦尾也。”《切韻·笑韻》：“驃，馬名。”*唐**杜甫*《徒步歸行》：“妻子山中哭向天，須公櫪上追風驃。”*仇兆鰲*注：“《廣韻》：‘馬黄白色曰驃。’”*宋**蘇軾*《書李將軍三𩦲馬圖》：“帝乘赤驃，起三𩦲，與諸王及嬪御十數騎，出*飛仙嶺*下。”*明**邵璨*《五倫傳香囊記·瓊林》：“金鞍驃褭，宫花壓帽，封章奏了。”</w:t>
        <w:br/>
        <w:br/>
        <w:t>（二）piào　《廣韻》毗召切，去笑並。又匹召切。</w:t>
        <w:br/>
        <w:br/>
        <w:t>（1）马行疾貌。《集韻·笑韻》：“驃，馬行疾皃。”*唐**杜甫*《天育驃圖歌》*清**仇兆鰲*題解：“《英華》作圖，别本作騎。……驃，疾走也。驃騎，猶云飛騎。”《水滸全傳》第三十二回：“走驃騎聞香須住馬，使風帆知味也停舟。”</w:t>
        <w:br/>
        <w:br/>
        <w:t>（2）骁勇。《玉篇·馬部》：“驃，驍勇也。”</w:t>
        <w:br/>
        <w:br/>
        <w:t>（3）古国名。在今*缅甸*境内。*唐**元稹*《驃國樂》：“*驃*之樂器頭象駞，音聲不合十二和。”*清**毛奇齡*《蠻司合誌》卷十：“*緬甸*古*朱波*地，*漢*通西南夷謂之*撣*，*唐*謂之*驃*，*宋**元*至*明*則謂之*緬*。以其道里之緬邈也。”*徐珂*《清稗類鈔·工商類》：“*大理*北控*土蕃*，西界*驃國*，東有*若水*，南扼*昆彌*，一大都會也。”</w:t>
        <w:br/>
        <w:br/>
        <w:t>（4）古代少数民族名。《元文類·經世大典序録·政典》：“一字種名：*驃*。”</w:t>
        <w:br/>
        <w:br/>
        <w:t>（5）姓。《字彙·馬部》：“驃，姓。”《姓氏解紛·嘯韻》：“驃，*滇池*族。”</w:t>
        <w:br/>
      </w:r>
    </w:p>
    <w:p>
      <w:r>
        <w:t>驄##驄</w:t>
        <w:br/>
        <w:br/>
        <w:t>〔骢〕</w:t>
        <w:br/>
        <w:br/>
        <w:t>《説文》：“驄，馬青白雜毛也。从馬，悤聲。”</w:t>
        <w:br/>
        <w:br/>
        <w:t>cōng　《廣韻》倉紅切，平東清。東部。</w:t>
        <w:br/>
        <w:br/>
        <w:t>青白杂毛的马。一名菊花青马。也泛指马。《説文·馬部》：“驄，馬青白雜毛也。”*段玉裁*注：“白毛與青毛相間則為淺青，俗所謂葱白色。”*王筠*句讀：“蓋今之菊花青也。《東觀漢記》：‘*桓典*為御史，常乘驄馬，京師畏憚，為之語曰：行行且止，避驄馬御史。’”《樂府詩集·雜曲歌辭·焦仲卿妻》：“金車玉作輪，躑躅青驄馬。”*唐**李白*《長干行》：“行人在何處，好乘浮雲驄。”*元**王實甫*《西廂記》第四本第三折：“恨相見得遲，怨歸去得疾，柳絲長，玉驄難繫。”*陈毅*《过洪泽湖》：“夜渡浅沙惊宿鸟，晓行柳岸雪花骢。”</w:t>
        <w:br/>
      </w:r>
    </w:p>
    <w:p>
      <w:r>
        <w:t>驅##驅</w:t>
        <w:br/>
        <w:br/>
        <w:t>〔驱〕</w:t>
        <w:br/>
        <w:br/>
        <w:t>《説文》：“驅，馬馳也。从馬，區聲。敺，古文驅从攴。”</w:t>
        <w:br/>
        <w:br/>
        <w:t>qū　《廣韻》豈俱切，平虞溪。又區遇切。侯部。</w:t>
        <w:br/>
        <w:br/>
        <w:t>（1）鞭马前进。《説文·馬部》：“驅，馬馳也。”按：*段玉裁*注本改作“驅馬也”，并注云：“驅馬，自人策馬言之。《革部》曰：‘鞭，驅也。’是其義也。”《詩·唐風·山有樞》：“子有車馬，弗馳弗驅。”*孔穎達*疏：“走馬謂之馳，策馬謂之驅。”*北周**庾信*《郊行值雪》：“還如驅玉馬，暫似獵銀獐。”*唐**杜甫*《前出塞九首》之七：“驅馬天雨雪，軍行入高山。”也泛指驱赶其他牲畜。《齊民要術·養羊》：“緩驅行，勿停息。息，則不食而羊瘦；急行，則坌塵蚛顙也。”《天工開物·乃粒·稻工》：“凡牛春前力耕汗出，切忌雨點，將雨，則疾驅入室。”</w:t>
        <w:br/>
        <w:br/>
        <w:t>（2）奔驰。如：长驱直入。《廣雅·釋宫》：“驅，犇也。”《玉篇·馬部》：“驅，驟也，奔馳也。”《儀禮·既夕禮》：“卒窆而歸，不驅。”《晋書·王濬傳》：“順流長驅，威名已著，不宜令受制於我。”*毛泽东*《渔家傲·反第二次大“围剿”》：“七百里驱十五日，*赣*水苍茫*闽*山碧，横扫千军如卷席。”</w:t>
        <w:br/>
        <w:br/>
        <w:t>（3）行进。《儀禮·士昬禮》：“婦乘以几，姆加景，乃驅。”*鄭玄*注：“驅，行也。”*郭沫若*《悼念周总理》：“革命前驱辅弼才，巨星隐翳五洲哀。”</w:t>
        <w:br/>
        <w:br/>
        <w:t>（4）驱逐；赶走。《玉篇·馬部》：“驅，逐遣也。”《左傳·桓公十二年》：“驅*楚*役徒於山中，*楚*人坐其北門，而覆諸山下。”*宋**陸游*《賞山園牡丹有感》：“*周**漢*故都亦豈遠，安得尺箠驅羣*胡*！”*鲁迅*《且介亭杂文·门外文谈》：“至于符的驱邪治病，那就靠了它的神秘性的。”</w:t>
        <w:br/>
        <w:br/>
        <w:t>（5）追随。《玉篇·馬部》：“驅，隨後也。”《文選·嵇康〈琴賦〉》：“雙美並進，駢馳翼驅。”*李善*注：“《蒼頡篇》曰：‘隨後曰驅。’”</w:t>
        <w:br/>
        <w:br/>
        <w:t>（6）驾驭；役使。*清**段玉裁*《説文解字注·馬部》：“驅，引申為駕馭之稱。”《管子·君臣下》：“沈疑之得民也者，前貴而後賤者為之驅也。”*宋**王安石*《商鞅》：“自古驅民在信誠，一言為重百金輕。”*鲁迅*《坟·摩罗诗力说》：“目睛夺于实利，则欲驱天然为之得金资；智力集于科学，则思制天然而见其法则。”</w:t>
        <w:br/>
        <w:br/>
        <w:t>（7）迫使。*晋**陶潛*《乞食》：“飢來驅我去，不知竟何之。”*宋**范成大*《蛇倒退》：“儻為饑餓驅，平地豈無飯？身老官事迫，如馬就羈絆。”</w:t>
        <w:br/>
      </w:r>
    </w:p>
    <w:p>
      <w:r>
        <w:t>驆##驆</w:t>
        <w:br/>
        <w:br/>
        <w:t>驆bì　《龍龕手鑑》音必。</w:t>
        <w:br/>
        <w:br/>
        <w:t>同“蹕”。帝王车驾。《字彙補·馬部》：“驆，音畢。見《釋典·江西隨函》。”*明**史槃*《夢磊記·宣命高麗》：“似巡遊萬乘，分明駐驆金吾。”</w:t>
        <w:br/>
      </w:r>
    </w:p>
    <w:p>
      <w:r>
        <w:t>驈##驈</w:t>
        <w:br/>
        <w:br/>
        <w:t>《説文》：“驈，驪馬白胯也。从馬，矞聲。《詩》曰：‘有驈有騜。’”</w:t>
        <w:br/>
        <w:br/>
        <w:t>yù　《廣韻》餘律切，入術以。又食聿切。術部。</w:t>
        <w:br/>
        <w:br/>
        <w:t>股或股间白色的黑马。《爾雅·釋畜》：“驪馬白跨，驈。”*郝懿行*義疏：“白跨，股脚白也。《釋文》引《蒼頡篇》云：‘跨，兩股間。’”《詩·魯頌·駉》：“薄言駉者，有驈有皇。”*唐**張説*《大唐開元十三年隴右監牧頌德碑》：“差其毛物，則有蒼白驪黄，騂紫驈皇。”*清**查繼佐*《罪惟録·職官志》：“典廐、典牧二署，設驈、騻十五羣。”</w:t>
        <w:br/>
      </w:r>
    </w:p>
    <w:p>
      <w:r>
        <w:t>驉##驉</w:t>
        <w:br/>
        <w:br/>
        <w:t>驉xū　《廣韻》朽居切，平魚曉。</w:t>
        <w:br/>
        <w:br/>
        <w:t>〔駏驉〕见“駏”。</w:t>
        <w:br/>
      </w:r>
    </w:p>
    <w:p>
      <w:r>
        <w:t>驊##驊</w:t>
        <w:br/>
        <w:br/>
        <w:t>〔骅〕</w:t>
        <w:br/>
        <w:br/>
        <w:t>huá　《廣韻》户花切，平麻匣。魚部。</w:t>
        <w:br/>
        <w:br/>
        <w:t>〔驊騮〕也作“華騮”。骏马。也单用。《廣雅·釋獸》：“驊騮。”*王念孫*疏證：“驊或作華。《穆天子傳》：‘天子之駿華驑。’*郭璞*注云：‘色如華而赤。’”《玉篇·馬部》：“驊，驊騮，駿馬。”《集韻·麻韻》：“驊，駿馬名。”《莊子·秋水》：“騏驥驊騮，一日而馳千里。”*唐**杜甫*《奉贈鮮于京兆二十韻》：“驊騮開道路，雕鶚離風塵。”*明**陳與郊*《靈寳刀·青樓乞赦》：“便金母玉池頭，也不免紫燕黄驊驟。”</w:t>
        <w:br/>
      </w:r>
    </w:p>
    <w:p>
      <w:r>
        <w:t>驋##驋</w:t>
        <w:br/>
        <w:br/>
        <w:t>驋bō　《廣韻》北末切，入末幫。</w:t>
        <w:br/>
        <w:br/>
        <w:t>（1）马奔跑。《玉篇·馬部》：“驋，馬走。”《集韻·末韻》：“驋，馬行皃。”</w:t>
        <w:br/>
        <w:br/>
        <w:t>（2）马怒。《廣韻·末韻》：“驋，馬怒。”</w:t>
        <w:br/>
        <w:br/>
        <w:t>（3）马摇头。《集韻·末韻》：“驋，馬摇首。”</w:t>
        <w:br/>
      </w:r>
    </w:p>
    <w:p>
      <w:r>
        <w:t>驌##驌</w:t>
        <w:br/>
        <w:br/>
        <w:t>驌sù　《廣韻》息逐切，入屋心。</w:t>
        <w:br/>
        <w:br/>
        <w:t>〔驌騻〕也作“驌驦”。良马名。《玉篇·馬部》：“驌，驌騻，古之良馬。”《篇海類編·鳥獸類·馬部》：“驌，驌驦，古之良馬也。”《後漢書·馬融傳》：“登于疏鏤之金路，六驌騻之玄龍。”*李賢*注：“驌騻，馬名。《左傳》云：‘*唐成公*有兩驌騻馬。’”按：《左傳·定公三年》作“肅爽馬”。</w:t>
        <w:br/>
      </w:r>
    </w:p>
    <w:p>
      <w:r>
        <w:t>驍##驍</w:t>
        <w:br/>
        <w:br/>
        <w:t>¹²驍</w:t>
        <w:br/>
        <w:br/>
        <w:t>〔骁〕</w:t>
        <w:br/>
        <w:br/>
        <w:t>《説文》：“驍，良馬也。从馬，堯聲。”</w:t>
        <w:br/>
        <w:br/>
        <w:t>xiāo　《廣韻》古堯切，平蕭見。又《洪武正韻》吁驕切。宵部。</w:t>
        <w:br/>
        <w:br/>
        <w:t>（1）良马。《説文·馬部》：“驍，良馬也。”《文選·顔延之〈赭白馬賦〉》：“臨*廣望*，坐百層，料武藝，品驍騰。”*李善*注：“《説文》曰：‘驍，良馬也。’”</w:t>
        <w:br/>
        <w:br/>
        <w:t>（2）勇猛矫健。《廣雅·釋詁二》：“驍，健也。”《玉篇·馬部》：“驍，勇急捷也。”《廣韻·蕭韻》：“驍，驍武也。”《史記·韓長孺列傳》：“衛尉*李廣*為驍騎將軍。”*裴駰*集解引*張晏*曰：“驍，勇也。”《隋書·李密傳》：“明公以英桀之才，而統驍雄之旅，宜當廓清天下，誅剪羣凶。”</w:t>
        <w:br/>
        <w:br/>
        <w:t>（3）投壶术语。古代游戏投壶，箭从壶中跳出，用手接住再投，屡投屡跃，矢不坠地，叫作骁。《字彙補·馬部》：“驍，投壺妙者有蓮花驍。驍，矢躍出也。”《西京雜記》卷五：“古之投壺，取中而不求還，故實小豆於中，惡其矢躍而出也。*郭舍人*則激矢令還，一矢百餘反，謂之為驍。言如博之竪棊於輩〔掔梟於掌〕中為驍傑也。”《顔氏家訓·雜藝》：“投壺之禮……今則唯欲其驍，益多益喜。”*清**王士禛*《投壺贈董玉虬程翼蒼》：“野夫袖手虧成外，輸汝平分七十驍。”</w:t>
        <w:br/>
      </w:r>
    </w:p>
    <w:p>
      <w:r>
        <w:t>驎##驎</w:t>
        <w:br/>
        <w:br/>
        <w:t>驎lín　《廣韻》力珍切，平真來。真部。</w:t>
        <w:br/>
        <w:br/>
        <w:t>（1）〔騏驎〕1.良马名。白马黑脊。《廣韻·真韻》：“驎，騏驎，白馬黑脊。”《商君書·畫策》：“騏驎、騄駬，日走千里，有必走之勢也。”*明**陳與郊*《鸚鵡洲邂逅》：“鳳節霓旌擁萬神，五雲車騎駕龍驎。”2.同“麒麟”。传说中的仁兽，多作为吉祥的象征。《戰國策·趙策四》：“刳胎焚夭，而騏驎不至。”按：《史記·孔子世家》作“麒麟”。</w:t>
        <w:br/>
        <w:br/>
        <w:t>（2）黑唇马。《玉篇·馬部》：“驎，黑脣馬。”</w:t>
        <w:br/>
        <w:br/>
        <w:t>（3）斑纹似鱼鳞的马。《爾雅·釋畜》：“青驪驎、驒。”*郝懿行*義疏：“《詩·駉》傳用《爾雅》。疏引*孫炎*云：‘色有淺深似魚鱗也。’然則鱗、驎聲義同。”《集韻·真韻》：“驎，馬班文。”*方成珪*考正：“案：斑譌班，據《爾雅·釋畜》*郭*注正。”</w:t>
        <w:br/>
      </w:r>
    </w:p>
    <w:p>
      <w:r>
        <w:t>驏##驏</w:t>
        <w:br/>
        <w:br/>
        <w:t>驏zhàn　《字彙》鉏版切。</w:t>
        <w:br/>
        <w:br/>
        <w:t>马不加鞍辔而骑。《字彙·馬部》：“驏，馬不施鞍轡為驏。”*清**翟灝*《通俗編·雜字》：“驏，不鞍而騎也。”*唐**令狐楚*《少年行四首》之一：“少小邊州慣放狂，驏騎蕃馬射黄羊。”《清史稿·太祖紀》：“*科爾沁*貝勒*明安*馬陷淖中，易驏馬而遁。”也泛指牲畜背上不加垫坐物。*明**楊慎*《乘驏牛賣皂莢掃帚，命婦以妒受》：“*元*制：媍人有妒者，乘驏牛、狥部中。”又引申为光着。*民国*《定海縣志·方俗志·方言》：“凡物之不附加他物者，皆謂之驏，即浄意。”</w:t>
        <w:br/>
      </w:r>
    </w:p>
    <w:p>
      <w:r>
        <w:t>驐##驐</w:t>
        <w:br/>
        <w:br/>
        <w:t>驐dūn　《集韻》都昆切，平魂端。</w:t>
        <w:br/>
        <w:br/>
        <w:t>割掉家畜、家禽的睾丸。《廣韻·魂韻》：“驐，去畜勢。出《字林》。”*宋**梅堯臣*《重送袁世弼》：“秋蕖出水似君才，驐雞肥脆聊供膳。”*清**李玉*《清忠譜·書鬧》：“*童貫*這驐狗，作惡異常，教我那裡按捺得定。”</w:t>
        <w:br/>
      </w:r>
    </w:p>
    <w:p>
      <w:r>
        <w:t>驑##驑</w:t>
        <w:br/>
        <w:br/>
        <w:t>同“騮”。《説文·馬部》：“驑，赤馬黑毛尾也。从馬，畱聲。”按：*段玉裁*等依《廣韻》改“毛”为“髦”。《正字通·馬部》：“驑，同駵，俗作騮。”*凤凰山*一六七号*汉*墓简《遣策》：“驑𡉯（牡）馬二匹，齒六歲。”*唐**馬戴*《度關山》：“金鎖耀兜鍪，黄雲拂紫驑。”*明**蘇元儁*《黄粱夢境記·言祖》：“一時驑馬曾堪着鞭。”</w:t>
        <w:br/>
      </w:r>
    </w:p>
    <w:p>
      <w:r>
        <w:t>驒##驒</w:t>
        <w:br/>
        <w:br/>
        <w:t>《説文》：“驒，驒騱，野馬也。从馬，單聲。一曰青驪白鱗，文如鼉魚。”</w:t>
        <w:br/>
        <w:br/>
        <w:t>（一）tuó　《廣韻》徒河切，平歌定。又徒干切，都年切。元部。</w:t>
        <w:br/>
        <w:br/>
        <w:t>毛色呈鳞状斑纹的青马。《爾雅·釋畜》：“青驪驎，驒。”《説文·馬部》：“驒，青驪白鱗，文如鼉魚。”*段玉裁*注：“青黑色之馬，起白片如鱗然。《釋獸》曰：‘青驪粼驒。’《魯頌》*毛*傳同。*郭*云：‘色有淺深，斑駁隱粼，今之連錢騘也。’*郭*意與*許*略異。”按：《釋獸》应为《釋畜》。《詩·魯頌·駉》：“薄言駉者，有驒有駱。”《齊民要術·養牛馬驢騾》：“驒、駱馬，皆善馬也。”</w:t>
        <w:br/>
        <w:br/>
        <w:t>（二）diān　《廣韻》都年切，平先端。真部。</w:t>
        <w:br/>
        <w:br/>
        <w:t>〔驒騱〕也作“驒奚”。野马名。《廣韻·先韻》：“驒，驒騱，野馬。”《史記·匈奴列傳》：“其奇畜則橐駞……騊駼、驒騱。”按：《漢書》作“驒奚”。</w:t>
        <w:br/>
        <w:br/>
        <w:t>（三）tān　《集韻》他干切，平寒透。元部。</w:t>
        <w:br/>
        <w:br/>
        <w:t>〔驒驒〕也作“嘽嘽”。喘息貌。《漢書·叙傳下》：“王師驒驒，致誅*大宛*。”*顔師古*注：“《小雅·四牡》之詩曰：‘四牡騑騑，驒驒駱馬。’驒驒，喘息之貌。”按：今本《詩·小雅·四牡》作“嘽嘽”。</w:t>
        <w:br/>
      </w:r>
    </w:p>
    <w:p>
      <w:r>
        <w:t>驓##驓</w:t>
        <w:br/>
        <w:br/>
        <w:t>驓céng　《廣韻》疾陵切，平蒸從。蒸部。</w:t>
        <w:br/>
        <w:br/>
        <w:t>膝下白色的马。《爾雅·釋畜》：“四骹皆白，驓。”*郭璞*注：“骹，膝下也。”《廣韻·蒸韻》：“驓，馬名，四骹皆白。”*唐**張説*《大唐開元十三年隴右監牧頌德碑》：“差其毛物，則有……騮、駮、驓、駩。”</w:t>
        <w:br/>
      </w:r>
    </w:p>
    <w:p>
      <w:r>
        <w:t>驔##驔</w:t>
        <w:br/>
        <w:br/>
        <w:t>《説文》：“驔，驪馬黄脊。从馬，覃聲。讀若簟。”</w:t>
        <w:br/>
        <w:br/>
        <w:t>diàn　《廣韻》徒玷切，上忝定。侵部。</w:t>
        <w:br/>
        <w:br/>
        <w:t>（1）黄色脊毛的黑马。《説文·馬部》：“驔，驪馬黄脊。”*唐**張説*《舞馬詞》：“擊石驂驔紫燕，摐金顧步蒼龍。”</w:t>
        <w:br/>
        <w:br/>
        <w:t>（2）马脚胫有长毛。《集韻·覃韻》：“驔，馬豪骭曰驔。”《古今韻會舉要·忝韻》：“驔，《增韻》：‘馬豪骭白。’”《詩·魯頌·駉》：“有驔有魚，以車祛祛。”*毛*傳：“豪骭曰驔。”*孔穎達*疏：“《傳》言‘豪骭白’者，蓋謂豪毛在骭而白長，名為驔也。”*阮元*校勘記：“（正義本）‘骭’下有‘白’字。”*宋**王安石*《送江寧彭給事赴闕》：“投壺饗客魚無乙，伐鼓蒐兵馬有驔。”</w:t>
        <w:br/>
      </w:r>
    </w:p>
    <w:p>
      <w:r>
        <w:t>驕##驕</w:t>
        <w:br/>
        <w:br/>
        <w:t>〔骄〕</w:t>
        <w:br/>
        <w:br/>
        <w:t>《説文》：“驕，馬高六尺為驕。从馬，喬聲。《詩》曰：‘我馬唯驕。’一曰野馬。”</w:t>
        <w:br/>
        <w:br/>
        <w:t>（一）jiāo　㊀《廣韻》舉喬切，平宵見。宵部。</w:t>
        <w:br/>
        <w:br/>
        <w:t>（1）六尺高的马。《説文·馬部》：“驕，馬高六尺為驕。《詩》曰：‘我馬唯驕。’”按：今本《詩·小雅·皇皇者華》作“我馬維駒”。</w:t>
        <w:br/>
        <w:br/>
        <w:t>（2）野马。《説文·馬部》：“驕，野馬。”</w:t>
        <w:br/>
        <w:br/>
        <w:t>（3）马雄壮。《類篇·馬部》：“驕，馬壯皃。”《詩·衛風·碩人》：“四牡有驕，朱幩鑣鑣。”*毛*傳：“驕，壯皃。”*唐**李白*《樂府三十首·胡無人》：“嚴風吹霜海草凋，筋幹精堅胡馬驕。”也泛指雄壮。《玉篇·馬部》：“驕，壯皃。”*唐**高適*《贈别王七十管記》：“星高*漢*將驕，月盛*胡*兵鋭。”*鲁迅*《坟·摩罗诗力说》：“*来尔孟**多夫*不能胜来追之运命，而当降伏之际，亦至猛而骄。”</w:t>
        <w:br/>
        <w:br/>
        <w:t>（4）强烈；旺盛。*唐**杜甫*《阻雨不得歸瀼西甘林》：“三伏適已過，驕陽化為霖。”*宋**俞國寶*《風入松·廣陵元夜病中有感》：“東風巷陌暮寒驕，燈火鬧河橋。”</w:t>
        <w:br/>
        <w:br/>
        <w:t>（5）傲慢；骄矜。《六書故·動物一》：“驕，引之則為驕矜。”《洪武正韻·蕭韻》：“驕，傲也。”《篇海類編·鳥獸類·馬部》：“驕，自矜也。”《詩·小雅·鴻雁》：“彼非愚人，謂我宣驕。”*陳奂*疏：“驕者，慢也。”《漢書·魏相傳》：“恃國家之大，矜民人之衆，欲見威於敵者謂之驕兵，驕兵者滅。”*宋**陸九淵*《語録下》：“蓋君子得之不以為驕，不得不以為歉。”*鲁迅*《而已集·魏晋风度及文章与药及酒之关系》：“吃药可以成仙，仙是可以骄视俗人的。”</w:t>
        <w:br/>
        <w:br/>
        <w:t>（6）宠爱；爱怜。也作“嬌”。*清**江沅*《説文釋例·馬部》：“驕，*許*無‘嬌’字，‘㜘’下‘怛’下皆曰‘驕也’。今或改為‘嬌’矣。”《孫子·地形》：“譬若驕子，不可用也。”《戰國策·秦策一》：“*楚*知*横*（問）君之善用兵，用兵與*陳軫*之智，故驕*張儀*以五國。”*高誘*注：“驕，寵也。”*三國**魏**嵇康*《與山巨源絶交書》：“少加孤露，母兄見驕。”*梁启超*《小说丛话》：“*云亭*亦可谓时代之骄儿哉！”</w:t>
        <w:br/>
        <w:br/>
        <w:t>（7）不熟练。《逸周書·皇門》：“譬如畋犬，驕用逐禽，其猶不克有獲。”*孔晁*注：“驕，謂不習也。”</w:t>
        <w:br/>
        <w:br/>
        <w:t>（8）欺。《老子》第三十章：“果而勿驕。”*河上公*注：“驕，欺也。”</w:t>
        <w:br/>
        <w:br/>
        <w:t>（9）放纵；横暴。《玉篇·馬部》：“驕，逸也。”《洪武正韻·蕭韻》：“驕，恣也。”《書·畢命》：“驕淫矜侉，將由惡終。”*孔*傳：“言*殷*衆士，驕恣過制，矜其所能，以自侉大。”《史記·樂毅列傳》：“諸侯害*齊湣王*之驕暴，皆争合從與*燕*伐*齊*。”*宋**陸游*《習嬾自咎》：“貛驕殘竹筍，鼠横齧牀氈。”《金史·完顔仲德傳》：“小人之情縱則驕，驕則難制。”</w:t>
        <w:br/>
        <w:br/>
        <w:t>（10）士卒不整肃。《國語·周語中》：“師輕而驕，輕則寡謀，驕則無禮。”*韋昭*注：“驕謂士卒不肅也。”</w:t>
        <w:br/>
        <w:br/>
        <w:t>⑪狐臭。也作“騷”。《山海經·北山經》：“其（*晋水*）中多鮆魚，其狀如儵而赤鱗，其音如𠮟，食之不驕。”*郭璞*注：“驕或作騷。騷，臭也。”*郝懿行*箋疏：“騷臭，蓋即藴羝之疾，俗名狐騷也。”</w:t>
        <w:br/>
        <w:br/>
        <w:t>㊁《集韻》嬌廟切，去笑見。</w:t>
        <w:br/>
        <w:br/>
        <w:t>〔驕驁〕马行恣纵貌。《集韻·笑韻》：“驕，驕驁，馬行皃。”《史記·司馬相如列傳》：“低卬夭蟜據以驕驁兮，詘折隆窮蠼以連卷。”*司馬貞*索隱引*張揖*曰：“驕驁，縱恣也。”《楚辭·劉向〈九歎·遠遊〉》：“服偃蹇以低昂兮，驂連蜷以驕驁。”*洪興祖*補注：“驕驁，馬行縱恣也。”</w:t>
        <w:br/>
        <w:br/>
        <w:t>㊂《集韻》舉夭切，上小見。宵部。</w:t>
        <w:br/>
        <w:br/>
        <w:t>〔僨驕〕不可控制。《集韻·小韻》：“驕，慣驕，不可禁之勢。”*方成珪*考正：“案‘僨’☀‘慣’，據《莊子·在宥篇》*郭*注正。”《莊子·在宥》：“僨驕而不可係者，其唯人心乎？”*陸德明*釋文：“驕如字，又居表反。”</w:t>
        <w:br/>
        <w:br/>
        <w:t>（二）xiāo　《集韻》虚驕切，平宵曉。宵部。</w:t>
        <w:br/>
        <w:br/>
        <w:t>〔歇驕〕也作“歇獢”。猎犬。《集韻·宵韻》：“獢，犬名。《説文》：‘猲獢也。’或作驕。”《詩·秦風·駟驖》：“輶車鸞鑣，載獫歇驕。”*毛*傳：“歇驕，田犬也。”*陸德明*釋文：“驕，本又作獢。”</w:t>
        <w:br/>
        <w:br/>
        <w:t>（三）jū　《集韻》恭于切，平虞見。</w:t>
        <w:br/>
        <w:br/>
        <w:t>同“駒”。《集韻·虞韻》：“駒，《説文》：‘馬二歲曰駒。’或作驕。”</w:t>
        <w:br/>
        <w:br/>
        <w:t>（四）qiáo　《集韻》渠嬌切，平宵羣。</w:t>
        <w:br/>
        <w:br/>
        <w:t>人名用字。《集韻·宵韻》：“驕，闕，人名。*陳*有*袁驕*。”*方成珪*考正：“*汪*氏云：‘*袁驕*，見《公羊》*僖*四年釋文。’”</w:t>
        <w:br/>
      </w:r>
    </w:p>
    <w:p>
      <w:r>
        <w:t>驖##驖</w:t>
        <w:br/>
        <w:br/>
        <w:t>《説文》：“驖，馬赤黑色。从馬，𢧜聲。《詩》曰：‘四驖孔阜。’”</w:t>
        <w:br/>
        <w:br/>
        <w:t>tiě　《廣韻》他結切，入屑透。又徒結切。質部。</w:t>
        <w:br/>
        <w:br/>
        <w:t>赤黑色的马。《説文·馬部》：“驖，馬赤黑色。”《玉篇·馬部》：“驖，馬如鐵，赤黑色。”《詩·秦風·駟驖》：“駟驖孔阜，六轡在手。”*宋**張鎡*《宿吴江華嚴院》：“刀弓負帶競硉矹，驙駟驑驖騅騟驄，争前迭進步殊窘，迫暮始望橋垂虹。”*元**虞集*《金人出塞圖》：“閼支出迎騎小驖，琵琶兩姬紅顴頰。”</w:t>
        <w:br/>
      </w:r>
    </w:p>
    <w:p>
      <w:r>
        <w:t>驗##驗</w:t>
        <w:br/>
        <w:br/>
        <w:t>〔验〕</w:t>
        <w:br/>
        <w:br/>
        <w:t>《説文》：“驗，馬名。从馬，僉聲。”</w:t>
        <w:br/>
        <w:br/>
        <w:t>yàn　《廣韻》魚窆切，去豔疑。談部。</w:t>
        <w:br/>
        <w:br/>
        <w:t>（1）马名。《説文·馬部》：“驗，馬名。”</w:t>
        <w:br/>
        <w:br/>
        <w:t>（2）证验。《玉篇·馬部》：“驗，徵也，證也。”*清**王筠*《説文句讀·馬部》：“驗，讖、籖、婪三字下皆用驗為徵驗字。”《韓非子·顯學》：“無參驗而必之者，愚也。”《後漢書·袁紹傳》：“時*進*既被害，師徒喪沮，臣獨將家兵百餘人……此誠愚臣效命之一驗也。”《新唐書·陸贄傳》：“奓言無驗不必用，質言當理不必違。”</w:t>
        <w:br/>
        <w:br/>
        <w:t>（3）凭证。《史記·商君列傳》：“*商君*之法，舍人無驗者坐之。”*宋**岳珂*《桯史·施宜生》：“虜法無驗不可行，遂殺一人于道而奪其符以至于*燕*。”</w:t>
        <w:br/>
        <w:br/>
        <w:t>（4）检查；检验。《篇海類編·鳥獸類·馬部》：“驗，考視也。”《戰國策·齊策一》：“亦驗其辭於王前。”*唐**杜甫*《奉畱贈集賢院崔于二學士》：“天老書題目，春官驗討論。”*梁启超*《培根学说》：“以何因缘而赠，以何因缘而减乎？如是屡验不已，参伍之，错综之，舍此取彼。”又试验。《史記·秦始皇本紀》：“*趙高*欲為亂，恐羣臣不聽，乃先設驗。”</w:t>
        <w:br/>
        <w:br/>
        <w:t>（5）效验；效果。《廣韻·豔韻》：“驗，效也。”《尹文子·大道上》：“居上者之難，如此之驗。”《淮南子·主術》：“驗在近而求之遠，故弗得也。”*高誘*注：“驗，効也。”*宋**蘇軾*《徐問真從歐公遊》：“以指為鍼，以土為藥，治病良有神驗。”又灵验。*宋**沈括*《夢溪筆談·辯證一》：“古人藏書辟蠧用芸。芸，香草也……辟蠧殊驗。”*元**王惲*《玉堂嘉話》：“又一蕃婦，解馬語，即知吉凶，甚驗。”*清**紀昀*《閲微草堂筆記·灤陽續録五》：“鳥銃貯火藥鉛丸後，再取一乾蜣螂，以細杖送入，則比尋常可遠出一二十步。此物理之不可解者，然試之均驗。”</w:t>
        <w:br/>
        <w:br/>
        <w:t>（6）征象；征兆。《論衡·道虚》：“黄為物熟驗，白為人老效。”《左傳·莊公七年》“夜中，星隕如雨”*唐**孔穎達*疏：“夜之早晚，以星為驗。”*明**佚名*《青袍記·省親》：“前兆無差，後驗必然。”</w:t>
        <w:br/>
      </w:r>
    </w:p>
    <w:p>
      <w:r>
        <w:t>驘##驘</w:t>
        <w:br/>
        <w:br/>
        <w:t>同“騾”。《説文·馬部》：“驘，驢父馬母。从馬，☀聲。”*朱駿聲*通訓定聲：“驘，俗字作騾。”*漢**劉向*《九嘆·憂苦》：“同駑驘與椉駔兮，雜班駮與闒茸。”《漢書·匈奴傳上》：“其畜之所多則馬、牛、羊，其奇畜則橐佗、驢、驘、駃騠、騊駼、驒奚。”*清**王闓運*《上征賦》：“轅驘牽綴而輪傾兮，嘆執御之非正。”</w:t>
        <w:br/>
      </w:r>
    </w:p>
    <w:p>
      <w:r>
        <w:t>驙##驙</w:t>
        <w:br/>
        <w:br/>
        <w:t>《説文》：“驙，駗驙也。从馬，亶聲。《易》曰：‘乘馬驙如。’”</w:t>
        <w:br/>
        <w:br/>
        <w:t>（一）zhān　《廣韻》張連切，平仙知。又徒干切。元部。</w:t>
        <w:br/>
        <w:br/>
        <w:t>（1）马负重行难。《説文·馬部》：“驙，駗驙也。《易》曰：‘乘馬驙如。’”*桂馥*義證：“駗驙也者，猶趁𧾍也。”《廣雅》：“‘驙，難也。’《易》曰‘乘馬驙如’者，《屯卦》文，彼作‘屯如邅如，乘馬班如。’*馬融*作‘驙’，云：‘驙如，難行不進之皃。震為馬馵足，故驙如也。’”《廣韻·仙韻》：“驙，馬載重行難。”</w:t>
        <w:br/>
        <w:br/>
        <w:t>（2）马名。黑脊的白马。《廣雅·釋獸》：“白馬黑脊，驙。”*宋**張鎡*《宿吴江華嚴院》：“刀弓負帶競硉矹，驙駟驑驖騅騟驄。争前迭進步殊窘，迫暮始望橋垂虹。”</w:t>
        <w:br/>
        <w:br/>
        <w:t>（3）骐𬴊。《集韻·寒韻》：“驙，騏驎謂之驙。”</w:t>
        <w:br/>
        <w:br/>
        <w:t>（二）zhàn　《集韻》陟扇切，去線知。</w:t>
        <w:br/>
        <w:br/>
        <w:t>同“𩥇”。马卧。《集韻·綫韻》：“𩥇，馬卧也。或从亶。”</w:t>
        <w:br/>
      </w:r>
    </w:p>
    <w:p>
      <w:r>
        <w:t>驚##驚</w:t>
        <w:br/>
        <w:br/>
        <w:t>〔惊〕</w:t>
        <w:br/>
        <w:br/>
        <w:t>《説文》：“驚，馬駭也。从馬，敬聲。”</w:t>
        <w:br/>
        <w:br/>
        <w:t>jīng　《廣韻》舉卿切，平庚見。耕部。</w:t>
        <w:br/>
        <w:br/>
        <w:t>（1）马因受突然来的刺激而精神紧张，行动失常。《説文·馬部》：“驚，馬駭也。”《玉篇·馬部》：“驚，逸也。”《戰國策·趙策一》：“*襄子*至橋而馬驚。”《史記·袁盎鼂錯列傳》：“如有馬驚車敗，陛下縱自輕，奈*高廟*、太后何？”*唐**杜甫*《戲贈友二首》之二：“馬驚折左臂，骨折面如墨。”</w:t>
        <w:br/>
        <w:br/>
        <w:t>（2）恐惧；惶恐。《爾雅·釋詁上》：“驚，懼也。”《古今韻會舉要·庚韻》引《增韻》：“驚，惶也。”《楚辭·宋玉〈招魂〉》：“宫庭震驚，發激楚些。”*王逸*注：“震，動也。驚，駭也。”《文選·張衡〈西京賦〉》：“驚蝄蜽，憚蛟蛇。”*李善*注引*薛綜*曰：“驚、憚，謂皆使駭怖也。”*唐**杜甫*《早行》：“飛鳥數求食，潛魚亦獨驚。”*清**洪仁玕*《自述》：“特識高見，讀之心驚神恐，但今敵無可敗之勢，如食果未及其時，其味必苦，後當凛遵。”</w:t>
        <w:br/>
        <w:br/>
        <w:t>（3）惊异。《列子·楊朱》：“其所行也，其所為也，衆意所驚，而誠理所取。”*宋**沈括*《夢溪筆談·書畫》：“（*吴道子*）當大會中，對萬衆舉手一揮，圓中運規，觀者莫不驚呼。”*清**施閏章*《浮萍兔絲篇》：“故夫從旁窺，拭目驚且疑。”</w:t>
        <w:br/>
        <w:br/>
        <w:t>（4）惊动；震动。如：惊天动地。《莊子·達生》：“今汝飾知以驚愚，脩身以明汙，昭昭乎若揭日月而行也。”*成玄英*疏：“汝光飾心智，驚動愚俗。”*唐**李白*《猛虎行》：“旌旗繽紛兩河道，戰鼓驚山欲顛倒。”*清**方拱乾*《九日》：“目斷天無極，風高沙自驚。”</w:t>
        <w:br/>
        <w:br/>
        <w:t>（5）纷乱貌。《吕氏春秋·慎大》：“莫敢直言，其生若驚。”*高誘*注：“驚，亂貌。”*北周**庾信*《俠客行》：“細塵障路起，驚花亂眼飄。”</w:t>
        <w:br/>
        <w:br/>
        <w:t>（6）快速。*唐**韋應物*《郡齋感秋寄諸弟》：“方如昨日别，忽覺徂歲驚。”</w:t>
        <w:br/>
        <w:br/>
        <w:t>（7）病名。即小儿惊风症。*隋**巢元方*《諸病源候論·風氣諸候》：“診其脈，動而弱者，驚悸也。動則為驚，弱則為悸。”</w:t>
        <w:br/>
        <w:br/>
        <w:t>（8）通“警（jǐng）”。警戒。《廣雅·釋言》：“驚，起也。”*錢大昭*疏義：“驚者，《説文》：‘驚，馬駭也。’通作警。《文王世子》云：‘天子視學，大昕鼓徵，所以警衆也。’*鄭*注：‘警，猶起也。’”*清**朱駿聲*《説文通訓定聲·鼎部》：“驚，叚借為警。”《詩·小雅·車攻》：“徒御不驚，大庖不盈。”*孔穎達*疏：“言以相警戒也。”《墨子·號令》：“卒有驚事，中軍疾擊鼓者三。”*孫詒讓*閒詁：“驚，讀為警。”</w:t>
        <w:br/>
      </w:r>
    </w:p>
    <w:p>
      <w:r>
        <w:t>驛##驛</w:t>
        <w:br/>
        <w:br/>
        <w:t>〔驿〕</w:t>
        <w:br/>
        <w:br/>
        <w:t>《説文》：“驛，置騎也。从馬，睪聲。”</w:t>
        <w:br/>
        <w:br/>
        <w:t>yì　《廣韻》羊益切，入昔以。鐸部。</w:t>
        <w:br/>
        <w:br/>
        <w:t>（1）驿马。古代驿站专供传递公文或官员来往使用的马。《説文·馬部》：“驛，置騎也。”*朱駿聲*通訓定聲：“（置騎）即《孟子》之置郵，所謂遽也。馹為傳車，驛為馬騎。”《洪武正韻·陌韻》：“驛，置騎，今之遞馬也。”《吕氏春秋·士節》：“*齊君*聞之，大駭，乘驛而自追*晏子*。”*唐**白居易*《寄隱者》：“道逢馳驛者，色有非常懼。”*清**沈雄*《古今詞話·詞辨下·竝蒂芙蓉》：“*政和*中，大晟樂府告成，*蔡京*以*晁次膺*薦於*徽宗*，乘驛赴闕。”借指信息。《後漢書·馬援傳》：“前别*冀*南，寂無音驛。”</w:t>
        <w:br/>
        <w:br/>
        <w:t>（2）驿站。古代供传送公文的人或往来官员暂住、换马的处所。也用于地名。如：*龙泉驿*；*石头驿*。《古今韻會舉要·陌韻》引《增韻》：“驛，傳舍也。”*清**錢坫*《説文解字斠詮·馬部》：“（驛），置騎之所曰驛。”*唐**李白*《為吴王謝責赴行在遲滯表》：“今大舉天兵，掃除戎羯，所在郵驛，徵發交馳。”《新唐書·百官志一》：“凡三十里有驛，驛有長，舉天下四方之所達，為驛千六百三十九。”</w:t>
        <w:br/>
        <w:br/>
        <w:t>（3）驿道。《玉篇·馬部》：“驛，道也。”*南朝**宋**顔延之*《曲水詩序》：“烈燧千城，通驛萬里。”*宋**文天祥*《采石》：“古人曾有樊若水，*長江*闊處平如驛。”</w:t>
        <w:br/>
        <w:br/>
        <w:t>（4）（用驿马、驿车、驿船）传递。《六書故·動物一》：“驛，置騎以傳曰驛。”*唐*佚名《海山記》：“詔天下境内，所有鳥獸草木，驛至京師。”*宋**歐陽修*《胡先生墓表》：“驛召至京師議樂，復以為大理評事。”又飞。*唐**許敬宗*《代御史王師旦彈莒國公唐儉文》：“瀝膽隳肝，未答謬官之刺；驛魂飛魄，豈謝匪服之榮。”</w:t>
        <w:br/>
        <w:br/>
        <w:t>（5）量词。计算道路长度的单位。两个驿之间的路为一驿。《宋詩紀事》卷六十七引*曾極*《遊華子岡紅泉碧澗》：“去城纔半驛，深谷自逶迤。”*清**顧祖禹*《讀史方輿紀要·河南二·開封府》：“*大梁*距*魏*，不過十驛。”</w:t>
        <w:br/>
        <w:br/>
        <w:t>（6）通“譯”。翻译；传译。《玉篇·馬部》：“驛，譯也。”《後漢書·鮮卑傳》：“及南單于附*漢*，北虜孤弱，二十五年，*鮮卑*始通驛使。”*宋**劉攽*《東漢書刊誤·鮮卑》：“案：驛，當作譯。”</w:t>
        <w:br/>
        <w:br/>
        <w:t>（7）通“圛”。古代卜筮的一种征兆。*清**朱駿聲*《説文通訓定聲·豫部》：“驛，叚借為圛。”《書·洪範》：“乃命卜筮，曰雨，曰霽，曰蒙，曰驛，曰克。”*阮元*校勘記：“*孫志祖*云：‘按，經文本作雺、圜，而傳讀為蒙、驛耳。*孔*疏猶作雺、圛。且云：雺聲近蒙，圛即驛也。可證經文之作雺、圛矣。不知何時徑改為蒙、驛，沿誤至今。’按：改作蒙、驛在*天寶*、*開元*時。説詳*段玉裁*《尚書撰異》。”按：《説文·囗部》及《周禮·春官·大卜》“其經兆有體”*漢**鄭玄*注引《書》均作“圛”。</w:t>
        <w:br/>
        <w:br/>
        <w:t>（8）姓。《正字通·馬部》：“驛，姓。”</w:t>
        <w:br/>
      </w:r>
    </w:p>
    <w:p>
      <w:r>
        <w:t>驜##驜</w:t>
        <w:br/>
        <w:br/>
        <w:t>驜yè　《廣韻》魚怯切，入業疑。</w:t>
        <w:br/>
        <w:br/>
        <w:t>马高大强壮的样子。《玉篇·馬部》：“驜，壯皃。”《廣韻·業韻》：“驜，驜驜，馬高大。”《集韻·業韻》：“驜，馬高大謂之驜。”</w:t>
        <w:br/>
      </w:r>
    </w:p>
    <w:p>
      <w:r>
        <w:t>驝##驝</w:t>
        <w:br/>
        <w:br/>
        <w:t>驝同“馲（𩧐）”。《字彙·馬部》：“驝，同馲。”按：《玉篇·馬部》作“𩢵，同𩧐。”《廣韻·鐸韻》作“𩧐，同馲”。《正字通·馬部》：“驝，同馲，驝駝。《漢書》有牧驝令丞。”按：今本《漢書·百官公卿表上》作“牧槖”，*顔師古*注：“牧槖，言牧養槖佗也。”*元**王惲*《玉堂嘉話》卷三：“*徽宗*臨*張萱*《宫騎圖》，其侍從有挈金驝駝者。蓋*唐*制宫人用金駝貯酒，玉龜藏香。”</w:t>
        <w:br/>
      </w:r>
    </w:p>
    <w:p>
      <w:r>
        <w:t>驞##驞</w:t>
        <w:br/>
        <w:br/>
        <w:t>驞pīn　《集韻》紕民切，平真滂。</w:t>
        <w:br/>
        <w:br/>
        <w:t>〔驞駍〕声响众盛。《集韻·真韻》：“驞，驞駍，衆聲。”《字彙·馬部》：“驞，驞駍，聲響衆盛也。”《漢書·揚雄傳上》：“猋泣雷厲，驞駍駖磕。”*顔師古*注：“驞駍駖磕，皆聲響衆盛也。”</w:t>
        <w:br/>
      </w:r>
    </w:p>
    <w:p>
      <w:r>
        <w:t>驟##驟</w:t>
        <w:br/>
        <w:br/>
        <w:t>〔骤〕</w:t>
        <w:br/>
        <w:br/>
        <w:t>《説文》：“驟，馬疾步也。从馬，聚聲。”</w:t>
        <w:br/>
        <w:br/>
        <w:t>zhòu　《廣韻》鋤祐切，去宥崇。侯部。</w:t>
        <w:br/>
        <w:br/>
        <w:t>（1）马奔驰。《説文·馬部》：“驟，馬疾步也。”《廣雅·釋宫》：“驟，犇也。”《詩·小雅·四牡》：“駕彼四駱，載驟駸駸。”*陸德明*釋文：“驟，《字林》云：‘馬行疾也。’”*唐**韓愈*《南山詩》：“或翩若船遊，或决若馬驟。”*明**朱有燉*《義勇辭金》第三折：“人走的力盡筋輸，馬驟的沾泥帶土。”又使马奔驰。《水滸全傳》第五十五回：“天目將*彭玘*横着那三尖兩刃四竅八環刀，驟着五明千里黄花馬。”《三國演義》第五十二回：“*趙雲*大怒，挺槍驟馬，直取*陳應*。”*明**研雪子*《飜西廂·塗遇》：“頻驟驦蹄，越覺遲遲。”又泛指奔驰。《莊子·齊物論》：“麋鹿見之決驟。”《史記·禮書》：“步驟馳騁廣騖不外，是以君子之性守宫庭也。”*張守節*正義：“*三皇*步，*五帝*驟，*三王*馳，*五伯*騖也。”</w:t>
        <w:br/>
        <w:br/>
        <w:t>（2）迅疾。*唐**玄應*《一切經音義》卷九：“《國語》：‘驟救傾危以時。’*賈逵*曰：‘驟，疾也。’”*清**段玉裁*《説文解字注·馬部》：“驟，又引申為凡迫促之意。”《左傳·成公十八年》：“*杞伯*於是驟朝於*晋*而請為昏。”*孔穎達*疏：“驟，是疾行之名。”*唐**白行簡*《李娃傳》：“郎驟往視之，某當繼至。”*宋**李清照*《如夢令·昨夜雨疏風驟》：“昨夜雨疏風驟，濃睡不消殘酒。”</w:t>
        <w:br/>
        <w:br/>
        <w:t>（3）副词。1.频数；屡次。《廣雅·釋詁三》：“驟，數也。”*杨树达*《詞詮》卷五：“驟，表數副詞。”《左傳·宣公二年》：“*宣子*驟諫，公患之。”《史記·齊太公世家》：“*田成子*憚之，驟顧於朝。”*唐**白居易*《為宰相〈讓官表》》：“星霜屢改，爵秩驟加；未逾十年，忽登相位。”2.突然。*唐**杜甫*《雨》：“驟看浮峽過，密作渡江來。”*宋**劉弇*《金明春》：“縱*子墨*文章，*相如*才調，驟覺雷聲平地。”*茅盾*《子夜》七：“*吴荪甫*的脸色骤然变了。”</w:t>
        <w:br/>
      </w:r>
    </w:p>
    <w:p>
      <w:r>
        <w:t>驠##驠</w:t>
        <w:br/>
        <w:br/>
        <w:t>¹⁶驠</w:t>
        <w:br/>
        <w:br/>
        <w:t>《説文》：“驠，馬白州也。从馬，燕聲。”</w:t>
        <w:br/>
        <w:br/>
        <w:t>yàn　《廣韻》於甸切，去霰影。又烏前切。元部。</w:t>
        <w:br/>
        <w:br/>
        <w:t>（1）白臀的马。《爾雅·釋畜》：“驪馬白跨，驈；白州，驠。”*郭璞*注：“州，竅。”*邢昺*疏：“謂馬之白尻者名驠。”*明**楊慎*《丹鉛雜録·州音殊》：“紫馬白州曰驠。”*唐**郤昂*《岐邠涇寧四州八馬坊碑頌》：“有駹有騱，有𦐛有驠。”*明**余光*《北京賦》：“驊騮騕裊，驠騏駼騊。”</w:t>
        <w:br/>
        <w:br/>
        <w:t>（2）方言。轻捷的小儿。*孙锦标*《南通方言疏證·釋幼》：“按：馬以驠名，取輕捷之義也。故俗以𤘅兒輕捷者為驠，如驕驏等字皆从馬，驠其例也。”</w:t>
        <w:br/>
      </w:r>
    </w:p>
    <w:p>
      <w:r>
        <w:t>驡##驡</w:t>
        <w:br/>
        <w:br/>
        <w:t>（一）lóng　《廣韻》力鍾切，平鍾來。</w:t>
        <w:br/>
        <w:br/>
        <w:t>（1）野马。《玉篇·馬部》：“驡，野馬也。”</w:t>
        <w:br/>
        <w:br/>
        <w:t>（2）姓。《姓氏解紛·冬韻》：“驡，《五代史》*後漢*有*驡脱*。”</w:t>
        <w:br/>
        <w:br/>
        <w:t>（二）zǎng　《廣韻》子朗切，上蕩精。</w:t>
        <w:br/>
        <w:br/>
        <w:t>〔駚驡〕马容。《廣韻·蕩韻》：“驡，駚驡，馬容。”</w:t>
        <w:br/>
      </w:r>
    </w:p>
    <w:p>
      <w:r>
        <w:t>驢##驢</w:t>
        <w:br/>
        <w:br/>
        <w:t>〔驴〕</w:t>
        <w:br/>
        <w:br/>
        <w:t>《説文》：“驢，似馬，長耳。从馬，盧聲。”</w:t>
        <w:br/>
        <w:br/>
        <w:t>lǘ　《廣韻》力居切，平魚來。魚部。</w:t>
        <w:br/>
        <w:br/>
        <w:t>（1）家畜名。属哺乳纲，马科。体比马小，鬣短，耳长，尾端像牛尾。性温驯，堪粗食，可供骑、驮及拉磨用。《説文·馬部》：“驢，似馬，長耳。”*漢**司馬相如*《上林賦》：“獸則麒麟角𧤗，騊駼橐駞，蛩蛩驒騱，駃騠驢驘。”*唐**杜甫*《示從孫濟》：“平明跨驢出，未知適誰門。”*鲁迅*《花边文学·倒提》：“然而对于什么‘生刲驴肉’、‘活烤鹅掌’这些无聊的残虐，却早经在文章里加以攻击了。”</w:t>
        <w:br/>
        <w:br/>
        <w:t>（2）姓。*清**王士禛*《池北偶談·談異·奇姓》：“*河南*有*驢*姓。”</w:t>
        <w:br/>
      </w:r>
    </w:p>
    <w:p>
      <w:r>
        <w:t>驣##驣</w:t>
        <w:br/>
        <w:br/>
        <w:t>驣同“騰”。《龍龕手鑑·馬部》：“驣，馬躍也。”《康熙字典·馬部》：“騰，俗作驣。”</w:t>
        <w:br/>
      </w:r>
    </w:p>
    <w:p>
      <w:r>
        <w:t>驤##驤</w:t>
        <w:br/>
        <w:br/>
        <w:t>〔骧〕</w:t>
        <w:br/>
        <w:br/>
        <w:t>《説文》：“驤，馬之低仰也。从馬，襄聲。”</w:t>
        <w:br/>
        <w:br/>
        <w:t>xjāng　《廣韻》息良切，平陽心。陽部。</w:t>
        <w:br/>
        <w:br/>
        <w:t>（1）后右足白的马。也泛指马。《爾雅·釋畜》：“後右足白，驤。”《史記·司馬相如列傳》：“沛艾赳螑仡以佁儗兮，放散畔岸驤以孱顔。”*司馬貞*索隱：“《詩》云：‘兩服上驤’，注云：‘驤，馬’，是也。”按：《詩·鄭風·大叔于田》作“上襄”。</w:t>
        <w:br/>
        <w:br/>
        <w:t>（2）马头或俯或仰。《説文·馬部》：“驤，馬之低仰也。”*段玉裁*注：“馬之或俛或仰謂之驤。”</w:t>
        <w:br/>
        <w:br/>
        <w:t>（3）奔驰；腾跃。*唐**希麟*《續一切經音義》卷十：“驤，《字書》云：‘馬騰躍也。’《考聲》云：‘逸也。’”《廣韻·陽韻》：“驤，馬騰躍馳駕也。”《文選·張衡〈西京賦〉》：“洪鐘萬鈞，猛虡趪趪，負筍業而餘怒，乃奮翅而騰驤。”*李善*注引*薛綜*曰：“驤，馳也。”*三國**魏**曹植*《離友》：“載車奔兮馬繁驤。”*明**方孝孺*《李太白贊》：“矯矯*李公*，雄蓋一世，麟遊龍驤，不可控制。”</w:t>
        <w:br/>
        <w:br/>
        <w:t>（4）仰；上举。《篇海類編·鳥獸類·馬部》：“驤，舉也。”《史記·司馬相如列傳》：“沛艾赳螑仡以佁儗兮，放散畔岸驤以孱顔。”《文選·嵇康〈琴賦〉》：“披重壤以誕載兮，參辰極而高驤。”*吕向*注：“驤，舉也。”*清**彭定求*《周端孝先生傳》：“臣父驤眉搤腕，恨不從*楊漣*諸臣後。”</w:t>
        <w:br/>
        <w:br/>
        <w:t>（5）快。《廣韻·陽韻》：“驤，速也。”</w:t>
        <w:br/>
        <w:br/>
        <w:t>（6）远。《字彙·馬部》：“驤，遠也。”</w:t>
        <w:br/>
        <w:br/>
        <w:t>（7）超。《玉篇·馬部》：“驤，超也。”</w:t>
        <w:br/>
        <w:br/>
        <w:t>（8）驾。《玉篇·馬部》：“驤，駕也。”</w:t>
        <w:br/>
      </w:r>
    </w:p>
    <w:p>
      <w:r>
        <w:t>驥##驥</w:t>
        <w:br/>
        <w:br/>
        <w:t>〔骥〕</w:t>
        <w:br/>
        <w:br/>
        <w:t>《説文》：“驥，千里馬也，*孫陽*所相者。从馬，冀聲。*天水*有*驥縣*。”</w:t>
        <w:br/>
        <w:br/>
        <w:t>jì　《廣韻》几利切，去至見。微部。</w:t>
        <w:br/>
        <w:br/>
        <w:t>（1）千里马。《説文·馬部》：“驥，千里馬也。”《論語·憲問》：“驥不稱其力，稱其德也。”*陸德明*釋文：“驥，古之善馬也。”*漢**曹操*《步出夏門行》：“老驥伏櫪，志在千里；烈士暮年，壯心不已。”*曹禺*《王昭君》第二幕：“愿做中原的这样一匹良骥好马，生死相托。”喻指杰出的人才。《晋書·虞預傳》：“十室之邑，必有忠信，世不乏驥，求則可致。”《三國演義》第六十三回：“兒童慣識呼鳩曲，閭巷曾聞展驥才。”</w:t>
        <w:br/>
        <w:br/>
        <w:t>（2）古县名。在今*甘肃省**甘谷县*南。《説文·馬部》：“驥，*天水*有*驥縣*。”*鈕樹玉*校録：“《地理志》作冀。”</w:t>
        <w:br/>
      </w:r>
    </w:p>
    <w:p>
      <w:r>
        <w:t>驦##驦</w:t>
        <w:br/>
        <w:br/>
        <w:t>驦shuāng　《廣韻》色莊切，平陽生。</w:t>
        <w:br/>
        <w:br/>
        <w:t>〔驌驦〕也作“驌騻”。良马名。单用义同。《廣韻·陽韻》：“驦，驌驦，良馬。”*晋**張華*《博物志》卷四：“*唐公*有驌驦。”*唐**劉禹錫*《洛中送崔司業使君扶侍赴唐州》：“風鳴驌驦馬，日照*老萊*衣。”*清**憂患餘生*《鄰女語》第三回：“果見最後一間馬槽上，弔着一匹白毛黄驦，高大倍於尋常。”</w:t>
        <w:br/>
      </w:r>
    </w:p>
    <w:p>
      <w:r>
        <w:t>驧##驧</w:t>
        <w:br/>
        <w:br/>
        <w:t>¹⁷驧</w:t>
        <w:br/>
        <w:br/>
        <w:t>《説文》：“驧，馬曲脊也。从馬，鞠聲。”</w:t>
        <w:br/>
        <w:br/>
        <w:t>jú　《廣韻》渠竹切，入屋羣。沃部。</w:t>
        <w:br/>
        <w:br/>
        <w:t>（1）马曲脊。《説文·馬部》：“驧，馬曲脊也。”*王筠*句讀：“《勹部》：‘𠤄，曲脊也。’《通俗文》：‘體不申謂之趜。’”</w:t>
        <w:br/>
        <w:br/>
        <w:t>（2）马跳跃。《廣韻·屋韻》：“驧，馬跳躍也。”</w:t>
        <w:br/>
      </w:r>
    </w:p>
    <w:p>
      <w:r>
        <w:t>驨##驨</w:t>
        <w:br/>
        <w:br/>
        <w:t>驨xí　《廣韻》户圭切，平齊匣。支部。</w:t>
        <w:br/>
        <w:br/>
        <w:t>（1）兽名。像马，有一角，角如鹿茸。《爾雅·釋獸》：“驨，如馬，一角，不角者騏。”*郭璞*注：“*元康*八年，*九真郡*獵得一獸，大如馬，一角，角如鹿茸。此即驨也。”</w:t>
        <w:br/>
        <w:br/>
        <w:t>（2）骐骥，良马名。《玉篇·馬部》：“驨，騏驥也。”</w:t>
        <w:br/>
      </w:r>
    </w:p>
    <w:p>
      <w:r>
        <w:t>驩##驩</w:t>
        <w:br/>
        <w:br/>
        <w:t>《説文》：“驩，馬名。从馬，雚聲。”</w:t>
        <w:br/>
        <w:br/>
        <w:t>huān　《廣韻》呼官切，平桓曉。元部。</w:t>
        <w:br/>
        <w:br/>
        <w:t>（1）马名。《説文·馬部》：“驩，馬名。”</w:t>
        <w:br/>
        <w:br/>
        <w:t>（2）马和乐貌。《正字通·馬部》：“驩，《備考》：‘馬和樂貌。’”</w:t>
        <w:br/>
        <w:br/>
        <w:t>（3）通“歡”。欢心；欢乐。*唐**玄應*《一切經音義》卷十六引《三蒼》云：“驩，此古歡字。”*清**段玉裁*《説文解字注·馬部》：“驩，古叚為歡字。”《左傳·昭公四年》：“寡人願結驩於二三君。”《史記·廉頗藺相如列傳》：“且以一璧之故，逆彊*秦*之驩，不可！”*唐**李白*《宣城送劉副使入秦》：“同驩萬斛酒，未足解相思。”*清**沈濤*《交翠軒筆記》卷四：“三舅荷伯伯提挈，極驩喜，只是外婆不樂。”</w:t>
        <w:br/>
        <w:br/>
        <w:t>（4）通“觀（guān）”。察看。《逸周書·太子晋》：“遠人來驩，視道如咫。……遠人來觀。”*清**俞樾*《古書疑義舉例》卷一：“‘觀’，正字也；‘驩’，叚字也。亦上下文之用字不同者。”</w:t>
        <w:br/>
        <w:br/>
        <w:t>（5）古州名。*南朝**梁*置*德州*，*隋*改曰*驩州*，在今*越南*北部。《篇海類編·鳥獸類·馬部》：“驩，州名。”《字彙補·馬部》：“驩，又州名。*秦*屬*象郡*，*隋*改*驩州*。”</w:t>
        <w:br/>
      </w:r>
    </w:p>
    <w:p>
      <w:r>
        <w:t>驪##驪</w:t>
        <w:br/>
        <w:br/>
        <w:t>¹⁹驪</w:t>
        <w:br/>
        <w:br/>
        <w:t>〔骊〕</w:t>
        <w:br/>
        <w:br/>
        <w:t>《説文》：“驪，馬深黑色。从馬，麗聲。”</w:t>
        <w:br/>
        <w:br/>
        <w:t>（一）lí　《廣韻》吕支切，平支來。又郎奚切。支部。</w:t>
        <w:br/>
        <w:br/>
        <w:t>（1）深黑色的马。《説文·馬部》：“驪，馬深黑色。”《詩·魯頌·駉》：“有驪有黄，以車彭彭。”*毛*傳：“純黑曰驪。”*唐**杜甫*《泥功山》：“白馬為鐵驪，小兒成老翁。”《聊齋志異·嬌娜》：“跨驪駒，頻頻瞻顧。”</w:t>
        <w:br/>
        <w:br/>
        <w:t>（2）黑色。《小爾雅·廣詁》：“驪，黑也。”《爾雅·釋畜》：“驪馬白跨，驈。”*郭璞*注：“驪，黑色。”《莊子·列禦寇》：“夫千金之珠必在九重之淵而驪龍頷下。”*陸德明*釋文：“驪龍，黑龍也。”《史記·龜策列傳》：“乃刑白雉，及與驪羊。”</w:t>
        <w:br/>
        <w:br/>
        <w:t>（3）“驪龍”的简称。*唐**丘丹*《奉酬韋使君送歸山之作》：“涉海得驪珠。”*清**曾紀澤*《西學略述序》：“探驪得珠。”</w:t>
        <w:br/>
        <w:br/>
        <w:t>（4）通“麗”。附丽；并列。*清**朱駿聲*《説文通訓定聲·隨部》：“驪，叚借為丽（麗）。”《公孫龍子·通變論》：“不害其方者，反而對各當其所，若左右不驪。”*清**孫詒讓*《札迻》卷六：“驪為竝麗之借字。”《吕氏春秋·執一》：“今御驪馬者，使四人，人操一策，則不可以出於門閭者，不一也。”*陈奇猷*校釋：“*蔣維喬*等曰：‘驪為麗之假借，非馬深黑色也。’”《文選·張衡〈西京賦〉》：“驪駕四鹿，芝蓋九葩。”*李善*注引*薛綜*曰：“驪，猶羅列駢駕之也。”</w:t>
        <w:br/>
        <w:br/>
        <w:t>（5）山名。在今*陕西省**西安市**临潼区*东南。古代*骊戎*居此，故名*骊山*。又名*蓝田山*。相传*周幽王*为*犬戎*所逐，死于此山下。《國語·晋語一》：“*獻公*卜伐*驪戎*。”《史記·李斯列傳》：“臣請從死，願葬*驪山*之足。”</w:t>
        <w:br/>
        <w:br/>
        <w:t>（6）古邑名。在今*陕西省**西安市**临潼区*。*周*初*骊戎*所居，*秦*置*骊邑*。*汉高祖**刘邦*徙*丰*民于此，改名*新丰*，*北宋**大中祥符*八年改称*临潼*。《國語·晋語一》：“*獻公*卜伐*驪戎*。”*韋昭*注：“*驪戎*，*西戎*之别在*驪山*者也。其君男爵，*姬*姓。*秦*曰*驪邑*，*漢高帝*徙*豐*民於*驪邑*，更曰*新豐*，在*京兆*也。”</w:t>
        <w:br/>
        <w:br/>
        <w:t>（7）姓。《左傳·僖公四年》：“*晋獻公*欲以*驪姬*為夫人。”</w:t>
        <w:br/>
        <w:br/>
        <w:t>（二）chí　《集韻》陳尼切，平脂澄。</w:t>
        <w:br/>
        <w:br/>
        <w:t>〔驪靬〕古县名。在今*甘肃省**永昌县*南。《集韻·脂韻》：“驪，*驪靬*，縣名，在*張掖*。”《漢書·地理志下》：“*張掖郡**驪靬（縣*）。”</w:t>
        <w:br/>
      </w:r>
    </w:p>
    <w:p>
      <w:r>
        <w:t>驫##驫</w:t>
        <w:br/>
        <w:br/>
        <w:t>《説文》：“驫，衆馬也。从三馬。”*容庚*《善齋𢑴器圖録》：“☀字《説文》所無，疑即驫之繁文。”</w:t>
        <w:br/>
        <w:br/>
        <w:t>（一）biāo　《廣韻》甫烋切，平幽幫。又甫遥切，《集韻》仕戢切。幽部。</w:t>
        <w:br/>
        <w:br/>
        <w:t>众马奔驰貌。《説文·馬部》：“驫，衆馬也。”*王筠*句讀：“似捝‘行’字，《字林》：‘驫，衆馬行也。’”《文選·左思〈吴都賦〉》：“驫駥飍矞，靸霅驚捷。”*李善*注：“驫駥飍矞，衆馬走皃。”*唐**郤昂*《岐邠涇寧四州八馬坊碑頌》：“驫至特立，仰鳴俯噴。”*唐**唐仲冕*《登南嶽記》：“回顧峯後諸山，戈鋋矛㦸，萬馬驫馳。”</w:t>
        <w:br/>
        <w:br/>
        <w:t>（二）piāo</w:t>
        <w:br/>
        <w:br/>
        <w:t>〔驫驫水〕也作“驫水”。古水名。《正字通·馬部》：“驫，與飄同，水名。《水經注》：‘*沁水*南歷*猗氏關*，與*驫水*合。’”《水經注·沁水》：“*沁水*又南，歷*陭氏關*，又南與*驫驫水*合。水出東北*巨駿山*。”</w:t>
        <w:br/>
      </w:r>
    </w:p>
    <w:p>
      <w:r>
        <w:t>马##马</w:t>
        <w:br/>
        <w:br/>
        <w:t>马“馬”的简化字。</w:t>
        <w:br/>
      </w:r>
    </w:p>
    <w:p>
      <w:r>
        <w:t>驭##驭</w:t>
        <w:br/>
        <w:br/>
        <w:t>驭“馭”的简化字。</w:t>
        <w:br/>
      </w:r>
    </w:p>
    <w:p>
      <w:r>
        <w:t>驮##驮</w:t>
        <w:br/>
        <w:br/>
        <w:t>驮“馱”的简化字。</w:t>
        <w:br/>
      </w:r>
    </w:p>
    <w:p>
      <w:r>
        <w:t>驯##驯</w:t>
        <w:br/>
        <w:br/>
        <w:t>驯“馴”的简化字。</w:t>
        <w:br/>
      </w:r>
    </w:p>
    <w:p>
      <w:r>
        <w:t>驰##驰</w:t>
        <w:br/>
        <w:br/>
        <w:t>驰“馳”的简化字。</w:t>
        <w:br/>
      </w:r>
    </w:p>
    <w:p>
      <w:r>
        <w:t>驱##驱</w:t>
        <w:br/>
        <w:br/>
        <w:t>驱“驅”的简化字。</w:t>
        <w:br/>
        <w:br/>
        <w:t>同“驅”。</w:t>
        <w:br/>
      </w:r>
    </w:p>
    <w:p>
      <w:r>
        <w:t>驲##驲</w:t>
        <w:br/>
        <w:br/>
        <w:t>驲“馹”的类推简化字。</w:t>
        <w:br/>
      </w:r>
    </w:p>
    <w:p>
      <w:r>
        <w:t>驳##驳</w:t>
        <w:br/>
        <w:br/>
        <w:t>驳“駁”的简化字。</w:t>
        <w:br/>
      </w:r>
    </w:p>
    <w:p>
      <w:r>
        <w:t>驴##驴</w:t>
        <w:br/>
        <w:br/>
        <w:t>驴“驢”的简化字。</w:t>
        <w:br/>
      </w:r>
    </w:p>
    <w:p>
      <w:r>
        <w:t>驵##驵</w:t>
        <w:br/>
        <w:br/>
        <w:t>驵“駔”的简化字。</w:t>
        <w:br/>
      </w:r>
    </w:p>
    <w:p>
      <w:r>
        <w:t>驶##驶</w:t>
        <w:br/>
        <w:br/>
        <w:t>驶“駛”的简化字。</w:t>
        <w:br/>
      </w:r>
    </w:p>
    <w:p>
      <w:r>
        <w:t>驷##驷</w:t>
        <w:br/>
        <w:br/>
        <w:t>驷“駟”的简化字。</w:t>
        <w:br/>
      </w:r>
    </w:p>
    <w:p>
      <w:r>
        <w:t>驸##驸</w:t>
        <w:br/>
        <w:br/>
        <w:t>驸“駙”的简化字。</w:t>
        <w:br/>
      </w:r>
    </w:p>
    <w:p>
      <w:r>
        <w:t>驹##驹</w:t>
        <w:br/>
        <w:br/>
        <w:t>驹“駒”的简化字。</w:t>
        <w:br/>
      </w:r>
    </w:p>
    <w:p>
      <w:r>
        <w:t>驺##驺</w:t>
        <w:br/>
        <w:br/>
        <w:t>驺“騶”的简化字。</w:t>
        <w:br/>
      </w:r>
    </w:p>
    <w:p>
      <w:r>
        <w:t>驻##驻</w:t>
        <w:br/>
        <w:br/>
        <w:t>驻“駐”的简化字。</w:t>
        <w:br/>
      </w:r>
    </w:p>
    <w:p>
      <w:r>
        <w:t>驼##驼</w:t>
        <w:br/>
        <w:br/>
        <w:t>驼“駝”的简化字。</w:t>
        <w:br/>
      </w:r>
    </w:p>
    <w:p>
      <w:r>
        <w:t>驽##驽</w:t>
        <w:br/>
        <w:br/>
        <w:t>驽“駑”的简化字。</w:t>
        <w:br/>
      </w:r>
    </w:p>
    <w:p>
      <w:r>
        <w:t>驾##驾</w:t>
        <w:br/>
        <w:br/>
        <w:t>驾“駕”的简化字。</w:t>
        <w:br/>
      </w:r>
    </w:p>
    <w:p>
      <w:r>
        <w:t>驿##驿</w:t>
        <w:br/>
        <w:br/>
        <w:t>驿“驛”的简化字。</w:t>
        <w:br/>
      </w:r>
    </w:p>
    <w:p>
      <w:r>
        <w:t>骀##骀</w:t>
        <w:br/>
        <w:br/>
        <w:t>骀“駘”的简化字。</w:t>
        <w:br/>
      </w:r>
    </w:p>
    <w:p>
      <w:r>
        <w:t>骁##骁</w:t>
        <w:br/>
        <w:br/>
        <w:t>骁“驍”的简化字。</w:t>
        <w:br/>
      </w:r>
    </w:p>
    <w:p>
      <w:r>
        <w:t>骂##骂</w:t>
        <w:br/>
        <w:br/>
        <w:t>骂；责备。《説文·网部》：“詈，駡也。”《書·無逸》：“或告之曰，小人怨汝詈汝。”*孔穎達*疏：“詈有駡之意。”《詩·大雅·桑柔》：“涼曰不可，覆背善詈。”《楚辭·離騷》：“*女嬃*之嬋媛兮，申申其詈予。”*陈毅*《莱芜大捷》：“堪笑顽酋成面缚，叩头请罪詈元凶。”</w:t>
        <w:br/>
        <w:br/>
        <w:t>骂“駡”的简化字。</w:t>
        <w:br/>
      </w:r>
    </w:p>
    <w:p>
      <w:r>
        <w:t>骃##骃</w:t>
        <w:br/>
        <w:br/>
        <w:t>骃“駰”的类推简化字。</w:t>
        <w:br/>
      </w:r>
    </w:p>
    <w:p>
      <w:r>
        <w:t>骄##骄</w:t>
        <w:br/>
        <w:br/>
        <w:t>骄“驕”的简化字。</w:t>
        <w:br/>
      </w:r>
    </w:p>
    <w:p>
      <w:r>
        <w:t>骅##骅</w:t>
        <w:br/>
        <w:br/>
        <w:t>骅“驊”的简化字。</w:t>
        <w:br/>
      </w:r>
    </w:p>
    <w:p>
      <w:r>
        <w:t>骆##骆</w:t>
        <w:br/>
        <w:br/>
        <w:t>骆“駱”的简化字。</w:t>
        <w:br/>
      </w:r>
    </w:p>
    <w:p>
      <w:r>
        <w:t>骇##骇</w:t>
        <w:br/>
        <w:br/>
        <w:t>骇“駭”的简化字。</w:t>
        <w:br/>
      </w:r>
    </w:p>
    <w:p>
      <w:r>
        <w:t>骈##骈</w:t>
        <w:br/>
        <w:br/>
        <w:t>骈“駢”的简化字。</w:t>
        <w:br/>
      </w:r>
    </w:p>
    <w:p>
      <w:r>
        <w:t>骉##骉</w:t>
        <w:br/>
        <w:br/>
        <w:t>骉“驫”的类推简化字。</w:t>
        <w:br/>
      </w:r>
    </w:p>
    <w:p>
      <w:r>
        <w:t>骊##骊</w:t>
        <w:br/>
        <w:br/>
        <w:t>骊“驪”的简化字。</w:t>
        <w:br/>
      </w:r>
    </w:p>
    <w:p>
      <w:r>
        <w:t>骋##骋</w:t>
        <w:br/>
        <w:br/>
        <w:t>骋“騁”的简化字。</w:t>
        <w:br/>
      </w:r>
    </w:p>
    <w:p>
      <w:r>
        <w:t>验##验</w:t>
        <w:br/>
        <w:br/>
        <w:t>验“驗”的简化字。</w:t>
        <w:br/>
      </w:r>
    </w:p>
    <w:p>
      <w:r>
        <w:t>骎##骎</w:t>
        <w:br/>
        <w:br/>
        <w:t>骎“駸”的简化字。</w:t>
        <w:br/>
      </w:r>
    </w:p>
    <w:p>
      <w:r>
        <w:t>骏##骏</w:t>
        <w:br/>
        <w:br/>
        <w:t>骏“駿”的简化字。</w:t>
        <w:br/>
      </w:r>
    </w:p>
    <w:p>
      <w:r>
        <w:t>骐##骐</w:t>
        <w:br/>
        <w:br/>
        <w:t>骐“騏”的简化字。</w:t>
        <w:br/>
      </w:r>
    </w:p>
    <w:p>
      <w:r>
        <w:t>骑##骑</w:t>
        <w:br/>
        <w:br/>
        <w:t>骑“騎”的简化字。</w:t>
        <w:br/>
      </w:r>
    </w:p>
    <w:p>
      <w:r>
        <w:t>骒##骒</w:t>
        <w:br/>
        <w:br/>
        <w:t>骒“騍”的简化字。</w:t>
        <w:br/>
      </w:r>
    </w:p>
    <w:p>
      <w:r>
        <w:t>骓##骓</w:t>
        <w:br/>
        <w:br/>
        <w:t>骓“騅”的简化字。</w:t>
        <w:br/>
      </w:r>
    </w:p>
    <w:p>
      <w:r>
        <w:t>骖##骖</w:t>
        <w:br/>
        <w:br/>
        <w:t>骖“驂”的简化字。</w:t>
        <w:br/>
      </w:r>
    </w:p>
    <w:p>
      <w:r>
        <w:t>骗##骗</w:t>
        <w:br/>
        <w:br/>
        <w:t>骗“騙”的简化字。</w:t>
        <w:br/>
      </w:r>
    </w:p>
    <w:p>
      <w:r>
        <w:t>骘##骘</w:t>
        <w:br/>
        <w:br/>
        <w:t>骘“騭”的简化字。</w:t>
        <w:br/>
      </w:r>
    </w:p>
    <w:p>
      <w:r>
        <w:t>骚##骚</w:t>
        <w:br/>
        <w:br/>
        <w:t>骚“騷”的简化字。</w:t>
        <w:br/>
      </w:r>
    </w:p>
    <w:p>
      <w:r>
        <w:t>骛##骛</w:t>
        <w:br/>
        <w:br/>
        <w:t>骛“騖”的简化字。</w:t>
        <w:br/>
      </w:r>
    </w:p>
    <w:p>
      <w:r>
        <w:t>骜##骜</w:t>
        <w:br/>
        <w:br/>
        <w:t>骜“驁”的简化字。</w:t>
        <w:br/>
      </w:r>
    </w:p>
    <w:p>
      <w:r>
        <w:t>骝##骝</w:t>
        <w:br/>
        <w:br/>
        <w:t>骝“騮”的简化字。</w:t>
        <w:br/>
      </w:r>
    </w:p>
    <w:p>
      <w:r>
        <w:t>骞##骞</w:t>
        <w:br/>
        <w:br/>
        <w:t>骞“騫”的简化字。</w:t>
        <w:br/>
      </w:r>
    </w:p>
    <w:p>
      <w:r>
        <w:t>骟##骟</w:t>
        <w:br/>
        <w:br/>
        <w:t>骟“騸”的简化字。</w:t>
        <w:br/>
      </w:r>
    </w:p>
    <w:p>
      <w:r>
        <w:t>骠##骠</w:t>
        <w:br/>
        <w:br/>
        <w:t>骠“驃”的简化字。</w:t>
        <w:br/>
      </w:r>
    </w:p>
    <w:p>
      <w:r>
        <w:t>骡##骡</w:t>
        <w:br/>
        <w:br/>
        <w:t>骡“騾”的简化字。</w:t>
        <w:br/>
      </w:r>
    </w:p>
    <w:p>
      <w:r>
        <w:t>骢##骢</w:t>
        <w:br/>
        <w:br/>
        <w:t>骢“驄”的简化字。</w:t>
        <w:br/>
      </w:r>
    </w:p>
    <w:p>
      <w:r>
        <w:t>骤##骤</w:t>
        <w:br/>
        <w:br/>
        <w:t>骤“驟”的简化字。</w:t>
        <w:br/>
      </w:r>
    </w:p>
    <w:p>
      <w:r>
        <w:t>骥##骥</w:t>
        <w:br/>
        <w:br/>
        <w:t>骥“驥”的简化字。</w:t>
        <w:br/>
      </w:r>
    </w:p>
    <w:p>
      <w:r>
        <w:t>骦##骦</w:t>
        <w:br/>
        <w:br/>
        <w:t>骦“驦”的类推简化字。</w:t>
        <w:br/>
      </w:r>
    </w:p>
    <w:p>
      <w:r>
        <w:t>骧##骧</w:t>
        <w:br/>
        <w:br/>
        <w:t>骧“驤”的简化字。</w:t>
        <w:br/>
      </w:r>
    </w:p>
    <w:p>
      <w:r>
        <w:t>𩡧##𩡧</w:t>
        <w:br/>
        <w:br/>
        <w:t>¹𩡧</w:t>
        <w:br/>
        <w:br/>
        <w:t>《説文》：“𩡧，馬一歲也。从馬、一，絆其足。讀若弦，一曰若環。”*段玉裁*注：“‘絆其足’三字葢衍文，祇當云‘从馬、一’而已。”</w:t>
        <w:br/>
        <w:br/>
        <w:t>huán　《廣韻》户關切，平删匣。元部。</w:t>
        <w:br/>
        <w:br/>
        <w:t>一岁的马。《説文·馬部》：“𩡧，馬一歲也。”</w:t>
        <w:br/>
      </w:r>
    </w:p>
    <w:p>
      <w:r>
        <w:t>𩡨##𩡨</w:t>
        <w:br/>
        <w:br/>
        <w:t>mǔ　《玉篇》音姥。</w:t>
        <w:br/>
        <w:br/>
        <w:t>马行貌。《玉篇·馬部》：“𩡨，馬行皃。”《石鼓文·丙鼓》：“田車孔安，鋚勒𩡨𩡨。”*强开运*釋文：“按：《字彙補》有𩡨字，《玉篇》云：‘馬行皃。’从馬从丿，與此篆合，正象以鋚勒絡馬首之形，訓‘馬行皃’於義亦合。”按：*郭沫若*《石鼓文研究》作“鋚勒𩡧𩡧”。</w:t>
        <w:br/>
      </w:r>
    </w:p>
    <w:p>
      <w:r>
        <w:t>𩡩##𩡩</w:t>
        <w:br/>
        <w:br/>
        <w:t>《説文》：“𩡩，馬八歲也。从馬，从八。”*徐鍇*繫傳：“𩡩，从馬，八聲。”</w:t>
        <w:br/>
        <w:br/>
        <w:t>bā　《廣韻》博拔切，八黠幫。月部。</w:t>
        <w:br/>
        <w:br/>
        <w:t>八岁的马。《説文·馬部》：“𩡩，馬八歲也。”</w:t>
        <w:br/>
      </w:r>
    </w:p>
    <w:p>
      <w:r>
        <w:t>𩡪##𩡪</w:t>
        <w:br/>
        <w:br/>
        <w:t>²𩡪同“䭴（𩡧）”。《集韻·删韻》：“䭴，《説文》：‘馬一歲也。’亦書作𩡪。”</w:t>
        <w:br/>
      </w:r>
    </w:p>
    <w:p>
      <w:r>
        <w:t>𩡫##𩡫</w:t>
        <w:br/>
        <w:br/>
        <w:t>𩡫fàn　《字彙補·馬部》：“𩡫，奉暗切，音梵。”*明**楊慎*《丹鉛雜録·大𩡫》：“《内典》引《古讖記》：‘𩡫𩡫逆序，蒼蒼叔度。’注：‘𩡫音梵。’”</w:t>
        <w:br/>
      </w:r>
    </w:p>
    <w:p>
      <w:r>
        <w:t>𩡬##𩡬</w:t>
        <w:br/>
        <w:br/>
        <w:t>𩡬同“馬”。《字彙補·馬部》：“𩡬，古馬字。*宋**羅泌*《路史·國名記》：‘*趙奢*封*𩡬服君*。’”</w:t>
        <w:br/>
      </w:r>
    </w:p>
    <w:p>
      <w:r>
        <w:t>𩡯##𩡯</w:t>
        <w:br/>
        <w:br/>
        <w:t>𩡯dīng　《改併四聲篇海·馬部》引《類篇》：“𩡯，音丁。”《字彙補·馬部》：“𩡯，都汀切，音丁。見《篇韻》。”</w:t>
        <w:br/>
      </w:r>
    </w:p>
    <w:p>
      <w:r>
        <w:t>𩡰##𩡰</w:t>
        <w:br/>
        <w:br/>
        <w:t>𩡰同“駂”。《龍龕手鑑·馬部》：“𩡰，或作；𩡵，今。音保。烏𩣭馬也。”按：《爾雅·釋畜》作“駂”。《正字通·馬部》：“𩡰，俗駂字。”*唐**張説*《大唐開元十三年隴右監牧碑頌》：“差其毛物則有……𩡰、駮、驓、駩。”</w:t>
        <w:br/>
      </w:r>
    </w:p>
    <w:p>
      <w:r>
        <w:t>𩡱##𩡱</w:t>
        <w:br/>
        <w:br/>
        <w:t>𩡱同“䭻”。《玉篇·馬部》：“𩡱，馬走。”《字彙·馬部》：“𩡱，同䭻。”</w:t>
        <w:br/>
      </w:r>
    </w:p>
    <w:p>
      <w:r>
        <w:t>𩡲##𩡲</w:t>
        <w:br/>
        <w:br/>
        <w:t>𩡲同“馹”。《玉篇·馬部》：“𩡲”，同“馹”。《集韻·質韻》：“馹，《説文》：‘驛傳也。’或作𩡲。”</w:t>
        <w:br/>
      </w:r>
    </w:p>
    <w:p>
      <w:r>
        <w:t>𩡳##𩡳</w:t>
        <w:br/>
        <w:br/>
        <w:t>𩡳同“馽”。《字彙·馬部》：“𩡳，絆馬也。”《正字通·馬部》：“𩡳，舊註音訓竝同馽。”</w:t>
        <w:br/>
      </w:r>
    </w:p>
    <w:p>
      <w:r>
        <w:t>𩡵##𩡵</w:t>
        <w:br/>
        <w:br/>
        <w:t>𩡵同“𩡰（駂）”。《龍龕手鑑·馬部》：“𩡵，音保。烏𩣭馬也。”按：《爾雅·釋畜》作“駂”。《字彙補·馬部》：“𩡵，與𩡰同。”</w:t>
        <w:br/>
      </w:r>
    </w:p>
    <w:p>
      <w:r>
        <w:t>𩡷##𩡷</w:t>
        <w:br/>
        <w:br/>
        <w:t>𩡷（一）fēn　《玉篇》甫賁切。</w:t>
        <w:br/>
        <w:br/>
        <w:t>马跑。《玉篇·馬部》：“𩡷，馬走也。”</w:t>
        <w:br/>
        <w:br/>
        <w:t>（二）fèi　《字彙》芳未切。</w:t>
        <w:br/>
        <w:br/>
        <w:t>马跑貌。《字彙·馬部》：“𩡷，馬走貌。”</w:t>
        <w:br/>
      </w:r>
    </w:p>
    <w:p>
      <w:r>
        <w:t>𩡸##𩡸</w:t>
        <w:br/>
        <w:br/>
        <w:t>𩡸同“𩥐”。《集韻·脂韻》：“𩥐，野馬。或省。”《字彙·馬部》：“𩡸，同𩥐。”《正字通·馬部》：“𩡸，𩥐俗字。”</w:t>
        <w:br/>
      </w:r>
    </w:p>
    <w:p>
      <w:r>
        <w:t>𩡹##𩡹</w:t>
        <w:br/>
        <w:br/>
        <w:t>𩡹同“䭿”。《集韻·屑韻》：“䭿，《説文》：‘馬有疾足。’或作𩡹。”</w:t>
        <w:br/>
      </w:r>
    </w:p>
    <w:p>
      <w:r>
        <w:t>𩡺##𩡺</w:t>
        <w:br/>
        <w:br/>
        <w:t>《説文》：“𩡺，系馬尾也。从馬，介聲。”</w:t>
        <w:br/>
        <w:br/>
        <w:t>jiè　《廣韻》古拜切，去怪見。月部。</w:t>
        <w:br/>
        <w:br/>
        <w:t>马尾结。《説文·馬部》：“𩡺，系馬尾也。”*段玉裁*注：“《玉篇》作‘結馬尾’；《廣韻》作‘馬尾結’。結即今之髻字。”《太玄·文》：“車軨馬𩡺，可以周天下。”*范望*注：“軨，轄繫也；𩡺，尾結也。”*宋**路振*《祭戰馬文》：“名駒大𩡺，銜尾入塞。”</w:t>
        <w:br/>
      </w:r>
    </w:p>
    <w:p>
      <w:r>
        <w:t>𩡻##𩡻</w:t>
        <w:br/>
        <w:br/>
        <w:t>𩡻同“騕”。《玉篇·馬部》：“𩡻，同騕。”</w:t>
        <w:br/>
      </w:r>
    </w:p>
    <w:p>
      <w:r>
        <w:t>𩡼##𩡼</w:t>
        <w:br/>
        <w:br/>
        <w:t>𩡼同“駢”。《改併四聲篇海·馬部》引《類篇》：“𩡼，音駢，亦作䮁。”《字彙·馬部》：“𩡼，同駢。”</w:t>
        <w:br/>
      </w:r>
    </w:p>
    <w:p>
      <w:r>
        <w:t>𩡽##𩡽</w:t>
        <w:br/>
        <w:br/>
        <w:t>𩡽同“壯”。《玉篇·馬部》：“𩡽，古壯字。”</w:t>
        <w:br/>
      </w:r>
    </w:p>
    <w:p>
      <w:r>
        <w:t>𩡾##𩡾</w:t>
        <w:br/>
        <w:br/>
        <w:t>𩡾suō　《集韻》桑何切，平歌心。</w:t>
        <w:br/>
        <w:br/>
        <w:t>〔駞𩡾〕马行貌。《集韻·戈韻》：“𩡾，駞𩡾，馬行皃。”</w:t>
        <w:br/>
      </w:r>
    </w:p>
    <w:p>
      <w:r>
        <w:t>𩡿##𩡿</w:t>
        <w:br/>
        <w:br/>
        <w:t>𩡿同“罵（駡）”。《字彙補·馬部》：“𩡿，與罵同。見《耳目資》。”</w:t>
        <w:br/>
      </w:r>
    </w:p>
    <w:p>
      <w:r>
        <w:t>𩢃##𩢃</w:t>
        <w:br/>
        <w:br/>
        <w:t>𩢃同“駁”。《龍龕手鑑·馬部》：“𩢃，馬雜色也。”</w:t>
        <w:br/>
      </w:r>
    </w:p>
    <w:p>
      <w:r>
        <w:t>𩢄##𩢄</w:t>
        <w:br/>
        <w:br/>
        <w:t>𩢄wàn　《龍龕手鑑·馬部》：“𩢄，俗。玉貫反。”《字彙補·馬部》：“𩢄，五貫切，音玩。見《金鏡》。”按：*朝鲜*本《龍龕手鑑》作“五貫反”是。</w:t>
        <w:br/>
      </w:r>
    </w:p>
    <w:p>
      <w:r>
        <w:t>𩢅##𩢅</w:t>
        <w:br/>
        <w:br/>
        <w:t>𩢅gē　《改併四聲篇海·馬部》引《川篇》：“𩢅，音戈。”《字彙補·馬部》：“𩢅，古科切，音戈。見《篇韻》。”</w:t>
        <w:br/>
      </w:r>
    </w:p>
    <w:p>
      <w:r>
        <w:t>𩢇##𩢇</w:t>
        <w:br/>
        <w:br/>
        <w:t>𩢇同“駙”。《六書故·動物一》：“𩢇，副馬也。一曰近也。”《正字通·馬部》：“駙，《六書故》作𩢇。”</w:t>
        <w:br/>
      </w:r>
    </w:p>
    <w:p>
      <w:r>
        <w:t>𩢈##𩢈</w:t>
        <w:br/>
        <w:br/>
        <w:t>𩢈同“駂”。《集韻·晧韻》：“𩢈，馬名，烏騘也。或書作駂。”</w:t>
        <w:br/>
      </w:r>
    </w:p>
    <w:p>
      <w:r>
        <w:t>𩢉##𩢉</w:t>
        <w:br/>
        <w:br/>
        <w:t>𩢉同“馿（驢）”。《篇海類編·鳥獸類·馬部》：“𩢉”，同“馿”。</w:t>
        <w:br/>
      </w:r>
    </w:p>
    <w:p>
      <w:r>
        <w:t>𩢊##𩢊</w:t>
        <w:br/>
        <w:br/>
        <w:t>𩢊同“駝”。《改併四聲篇海·馬部》引《類篇》：“𩢊，音駞。”《古俗字略·歌韻補》：“𩢊，同駝。”</w:t>
        <w:br/>
      </w:r>
    </w:p>
    <w:p>
      <w:r>
        <w:t>𩢌##𩢌</w:t>
        <w:br/>
        <w:br/>
        <w:t>𩢌wén　《集韻》無分切，平文微。</w:t>
        <w:br/>
        <w:br/>
        <w:t>（1）同“馼”。《説文·馬部》：“馼，馬赤鬣縞身，目若黄金，名曰𩢌。吉皇之乘，*周文王*時*犬戎*獻之。”《初學記》卷二十九引《纂文》：“𩢌，黄目之馬也。”《集韻·文韻》：“馼，或書作𩢌。”</w:t>
        <w:br/>
        <w:br/>
        <w:t>（2）马不纯。《玉篇·馬部》：“𩢌，馬不純。”</w:t>
        <w:br/>
      </w:r>
    </w:p>
    <w:p>
      <w:r>
        <w:t>𩢍##𩢍</w:t>
        <w:br/>
        <w:br/>
        <w:t>𩢍guā　《集韻》姑華切，平麻見。</w:t>
        <w:br/>
        <w:br/>
        <w:t>同“騧”。黑嘴黄毛的马。《集韻·麻韻》：“騧，黄馬黑喙。或作𩢍。”《宋書·明帝紀》：“改‘騧’為馬邊瓜，亦以‘騧’字似‘禍’字故也。”*宋**王溥*《唐會要》卷七十一：“（*唐）太宗*奇之，各為製名，號曰十驥……八曰流金𩢍。”*明**楊慎*《譚苑醍醐·唐太宗昭陵六馬圖贊》：“其一曰拳毛𩢍，黄身黑喙。”</w:t>
        <w:br/>
      </w:r>
    </w:p>
    <w:p>
      <w:r>
        <w:t>𩢎##𩢎</w:t>
        <w:br/>
        <w:br/>
        <w:t>𩢎duō　《廣韻》當没切，入没端。</w:t>
        <w:br/>
        <w:br/>
        <w:t>〔䮩𩢎〕见“䮩”。</w:t>
        <w:br/>
      </w:r>
    </w:p>
    <w:p>
      <w:r>
        <w:t>𩢏##𩢏</w:t>
        <w:br/>
        <w:br/>
        <w:t>𩢏同“馽”。《廣韻·緝韻》：“𩢏，馬絆。”《字彙·馬部》：“𩢏，同馽。”</w:t>
        <w:br/>
      </w:r>
    </w:p>
    <w:p>
      <w:r>
        <w:t>𩢐##𩢐</w:t>
        <w:br/>
        <w:br/>
        <w:t>𩢐zhé　《集韻》陟格切，入陌知。</w:t>
        <w:br/>
        <w:br/>
        <w:t>〔𩢐𩢷〕也作“馲𩢷”。兽名。《集韻·陌韻》：“馲，馲𩢷，獸名。或作𩢐。”</w:t>
        <w:br/>
      </w:r>
    </w:p>
    <w:p>
      <w:r>
        <w:t>𩢑##𩢑</w:t>
        <w:br/>
        <w:br/>
        <w:t>《説文》：“𩢑，馬名。从馬，此聲。”</w:t>
        <w:br/>
        <w:br/>
        <w:t>cǐ　《廣韻》雌氏切，上紙清。支部。</w:t>
        <w:br/>
        <w:br/>
        <w:t>马名。《説文·馬部》：“𩢑，馬名。”</w:t>
        <w:br/>
      </w:r>
    </w:p>
    <w:p>
      <w:r>
        <w:t>𩢒##𩢒</w:t>
        <w:br/>
        <w:br/>
        <w:t>𩢒yǎo　《龍龕手鑑》烏了反。</w:t>
        <w:br/>
        <w:br/>
        <w:t>驾在车两旁的马。《龍龕手鑑·馬部》：“𩢒，驂也。”《篇海類編·鳥獸類·馬部》：“𩢒，馬驂也。”</w:t>
        <w:br/>
      </w:r>
    </w:p>
    <w:p>
      <w:r>
        <w:t>𩢓##𩢓</w:t>
        <w:br/>
        <w:br/>
        <w:t>𩢓“☀”的讹字。《正字通·馬部》：“𩢓，☀字之譌。”</w:t>
        <w:br/>
      </w:r>
    </w:p>
    <w:p>
      <w:r>
        <w:t>𩢔##𩢔</w:t>
        <w:br/>
        <w:br/>
        <w:t>𩢔bàn　《廣韻》博慢切，去换幫。</w:t>
        <w:br/>
        <w:br/>
        <w:t>〔𩢔䮗〕1.马行。《玉篇·馬部》：“𩢔，𩢔䮗，馬行也。”*清**徐灝*《説文解字注箋·馬部》：“𩢔，𩢔䮗，馬行。*漢*時語也。”2.马貌。《集韻·换韻》：“𩢔，𩢔䮗，馬皃。”</w:t>
        <w:br/>
      </w:r>
    </w:p>
    <w:p>
      <w:r>
        <w:t>𩢕##𩢕</w:t>
        <w:br/>
        <w:br/>
        <w:t>𩢕bù　《廣韻》薄故切，去暮並。</w:t>
        <w:br/>
        <w:br/>
        <w:t>马名。《玉篇·馬部》：“𩢕，馬名。”</w:t>
        <w:br/>
      </w:r>
    </w:p>
    <w:p>
      <w:r>
        <w:t>𩢖##𩢖</w:t>
        <w:br/>
        <w:br/>
        <w:t>⁵𩢖mò　《集韻》莫葛切，入末明。</w:t>
        <w:br/>
        <w:br/>
        <w:t>（1）马走貌。《玉篇·馬部》：“𩢖，馬走皃。”</w:t>
        <w:br/>
        <w:br/>
        <w:t>（2）马名。《龍龕手鑑·馬部》：“𩢖，馬名。”</w:t>
        <w:br/>
      </w:r>
    </w:p>
    <w:p>
      <w:r>
        <w:t>𩢗##𩢗</w:t>
        <w:br/>
        <w:br/>
        <w:t>𩢗“𩢽”的讹字。《改併四聲篇海·馬部》引《川篇》：“𩢗，音卭，獸如馬也。”《正字通·馬部》：“𩢗，舊註音訓與𩢽同，☀作𩢗。”</w:t>
        <w:br/>
      </w:r>
    </w:p>
    <w:p>
      <w:r>
        <w:t>𩢘##𩢘</w:t>
        <w:br/>
        <w:br/>
        <w:t>𩢘pǒ　《集韻》普火切，上果滂。</w:t>
        <w:br/>
        <w:br/>
        <w:t>〔𩢘騀〕也作“駊騀”。1.马行貌。《玉篇·馬部》：“𩢘，馬行皃。”《集韻·果韻》：“駊，馬行皃。《説文》：‘駊騀也。’或作𩢘。”2.马恶行。《龍龕手鑑·馬部》：“𩢘，或作。駊，正。駊騀，馬惡行也。”</w:t>
        <w:br/>
      </w:r>
    </w:p>
    <w:p>
      <w:r>
        <w:t>𩢙##𩢙</w:t>
        <w:br/>
        <w:br/>
        <w:t>𩢙“𩡱（䭻）”的讹字。《改併四聲篇海·馬部》引《川篇》：“𩢙，走馬。”按：《玉篇·馬部》作“𩡱”。《正字通·馬部》：“𩢙，䭻之譌。”</w:t>
        <w:br/>
      </w:r>
    </w:p>
    <w:p>
      <w:r>
        <w:t>𩢚##𩢚</w:t>
        <w:br/>
        <w:br/>
        <w:t>𩢚“䮂”的讹字。《正字通·馬部》：“𩢚，當从犮，☀作𩢚，非。”</w:t>
        <w:br/>
      </w:r>
    </w:p>
    <w:p>
      <w:r>
        <w:t>𩢜##𩢜</w:t>
        <w:br/>
        <w:br/>
        <w:t>𩢜同“駗”。《篇海類編·鳥獸類·馬部》：“𩢜，同駗。”</w:t>
        <w:br/>
      </w:r>
    </w:p>
    <w:p>
      <w:r>
        <w:t>𩢝##𩢝</w:t>
        <w:br/>
        <w:br/>
        <w:t>𩢝同“駢”。《龍龕手鑑·馬部》：“𩢝，舊藏作駢。”《字彙補·馬部》：“𩢝，與駢同。”</w:t>
        <w:br/>
      </w:r>
    </w:p>
    <w:p>
      <w:r>
        <w:t>𩢞##𩢞</w:t>
        <w:br/>
        <w:br/>
        <w:t>𩢞“駠（騮）”的讹字。《字彙補·馬部》：“𩢞，馬白腹。案：*郭忠恕*《佩觿》：‘䭹，五郎翻，千里駒也。䭹，力由翻，馬白腹也。’《字彙》誤以二義為一字，俱注于‘䭹’字下，特别出之。”按：*澤存堂*本《佩觿》“䭹”作“駠”。“𩢞”当为“駠（騮）”的讹字。</w:t>
        <w:br/>
      </w:r>
    </w:p>
    <w:p>
      <w:r>
        <w:t>𩢟##𩢟</w:t>
        <w:br/>
        <w:br/>
        <w:t>同“駕”。《字彙補·馬部》：“𩢟，古文駕。《石鼓文》：‘𩢟言卥䢜。’”</w:t>
        <w:br/>
      </w:r>
    </w:p>
    <w:p>
      <w:r>
        <w:t>𩢠##𩢠</w:t>
        <w:br/>
        <w:br/>
        <w:t>𩢠同“駘”。《字彙補·馬部》：“𩢠，疑即駘字。”</w:t>
        <w:br/>
      </w:r>
    </w:p>
    <w:p>
      <w:r>
        <w:t>𩢡##𩢡</w:t>
        <w:br/>
        <w:br/>
        <w:t>𩢡rǎn　《字彙補》而琰切。</w:t>
        <w:br/>
        <w:br/>
        <w:t>（1）*周*朝国名。《字彙補·馬部》：“𩢡，《學海》：‘*武王*封母弟*季載*於*冉季*。是為𩢡𨹌也。’《路史》又作𩣀，世繆為聃。”*宋**羅泌*《路史·後紀下·高辛紀下》：“*周*之初興，大封同姓，五十有三國，而*文武*之胙又三十有二：*管**蔡**成**霍*，*魯**衛**毛**𩢡*，*告**雝**曹**滕*，*畢**原**豐**荀*，*文*之昭也。”</w:t>
        <w:br/>
        <w:br/>
        <w:t>（2）姓。*宋**羅泌*《路史·後紀下·高辛紀下》：“*武王*之封母弟也，惟*季載*少，使食于*沈*。*成王*立，為司空，爰封之*冉*，曰*冉季*，是為*𨚗*、*𩢡*，有*冉*氏、*𨚗*氏、*𨸱*氏、*𩢡*氏。”</w:t>
        <w:br/>
      </w:r>
    </w:p>
    <w:p>
      <w:r>
        <w:t>𩢧##𩢧</w:t>
        <w:br/>
        <w:br/>
        <w:t>𩢧同“驅”。《龍龕手鑑·馬部》：“𩢧”，“驅”的俗字。</w:t>
        <w:br/>
      </w:r>
    </w:p>
    <w:p>
      <w:r>
        <w:t>𩢨##𩢨</w:t>
        <w:br/>
        <w:br/>
        <w:t>𩢨hān　《可洪音義》呼甘反。</w:t>
        <w:br/>
        <w:br/>
        <w:t>佛经译音用字，无实义。《龍龕手鑑·馬部》：“𩢨，俗，音甘。”《字彙補·馬部》：“𩢨，古耽切，音甘。見《金鏡》。”《寶星陀羅尼經》卷九：“多地也他阿摩離（一）阿𩢨（呼甘反）麼離（二）阿𩢨麼離（三）阿闍婆婆……”校勘記：“𩢨，*宫*本作蚶。”</w:t>
        <w:br/>
      </w:r>
    </w:p>
    <w:p>
      <w:r>
        <w:t>𩢩##𩢩</w:t>
        <w:br/>
        <w:br/>
        <w:t>𩢩同“驅”。《龍龕手鑑·馬部》：“𩢩”，同“驅”。</w:t>
        <w:br/>
      </w:r>
    </w:p>
    <w:p>
      <w:r>
        <w:t>𩢪##𩢪</w:t>
        <w:br/>
        <w:br/>
        <w:t>𩢪hú　《改併四聲篇海·馬部》引《類篇》：“𩢪，音胡。”《字彙補·馬部》：“𩢪，何吴切，音弧。見《海篇》。”</w:t>
        <w:br/>
      </w:r>
    </w:p>
    <w:p>
      <w:r>
        <w:t>𩢫##𩢫</w:t>
        <w:br/>
        <w:br/>
        <w:t>𩢫móu　《改併四聲篇海·馬部》引《類篇》：“𩢫，莫侯切。”《字彙補·馬部》：“𩢫，莫侯切，音謀。見《篇韻》。”</w:t>
        <w:br/>
      </w:r>
    </w:p>
    <w:p>
      <w:r>
        <w:t>𩢭##𩢭</w:t>
        <w:br/>
        <w:br/>
        <w:t>𩢭同“𩢑”。《龍龕手鑑·馬部》：“𩢭”，同“𩢑”。</w:t>
        <w:br/>
      </w:r>
    </w:p>
    <w:p>
      <w:r>
        <w:t>𩢮##𩢮</w:t>
        <w:br/>
        <w:br/>
        <w:t>《説文》：“𩢮，馬名。从馬，休聲。”</w:t>
        <w:br/>
        <w:br/>
        <w:t>xiū　《廣韻》許尤切，平尤曉。幽部。</w:t>
        <w:br/>
        <w:br/>
        <w:t>骏马名。《説文·馬部》：“𩢮，馬名。”*鈕樹玉*校録：“𩢮，駿也。”</w:t>
        <w:br/>
      </w:r>
    </w:p>
    <w:p>
      <w:r>
        <w:t>𩢯##𩢯</w:t>
        <w:br/>
        <w:br/>
        <w:t>《説文》：“𩢯，馬奔也。从馬，巟聲。”</w:t>
        <w:br/>
        <w:br/>
        <w:t>huāng　《集韻》呼光切，平唐曉。陽部。</w:t>
        <w:br/>
        <w:br/>
        <w:t>马奔跑。《説文·馬部》：“𩢯，馬奔也。”*段玉裁*注：“奔者，走也。”</w:t>
        <w:br/>
      </w:r>
    </w:p>
    <w:p>
      <w:r>
        <w:t>𩢰##𩢰</w:t>
        <w:br/>
        <w:br/>
        <w:t>𩢰fú　《廣韻》房六切，入屋奉。</w:t>
        <w:br/>
        <w:br/>
        <w:t>马名。《玉篇·馬部》：“𩢰，馬名。”《文選·顔延之〈赭白馬賦序〉》：“驥不稱力，馬以龍名，豈不以國尚威容，軍𩢰趫迅而已。”*李善*注：“（𩢰）馬名。*庾中丞*《昭君辭》曰：‘朔障裂寒笳，冰原嘶*代*𩢰。’以韻言之，蓋馬名也。”</w:t>
        <w:br/>
      </w:r>
    </w:p>
    <w:p>
      <w:r>
        <w:t>𩢱##𩢱</w:t>
        <w:br/>
        <w:br/>
        <w:t>𩢱huí　《廣韻》户恢切，平灰匣。</w:t>
        <w:br/>
        <w:br/>
        <w:t>马名。《玉篇·馬部》：“𩢱，馬名。”</w:t>
        <w:br/>
      </w:r>
    </w:p>
    <w:p>
      <w:r>
        <w:t>𩢲##𩢲</w:t>
        <w:br/>
        <w:br/>
        <w:t>同“駛”。《説文新附·馬部》：“𩢲，疾也。”《龍龕手鑑·馬部》：“𩢲”，同“駛”。《正字通·馬部》：“𩢲，*杜甫*《雨》詩：‘潺潺石間澑，汩汩松上𩢲。’……俗本*杜*詩☀作駛。”《抱朴子·内篇·仙藥》：“（天門冬）服之百日，皆丁壯，倍𩢲於术及黄精也。”</w:t>
        <w:br/>
      </w:r>
    </w:p>
    <w:p>
      <w:r>
        <w:t>𩢳##𩢳</w:t>
        <w:br/>
        <w:br/>
        <w:t>𩢳qú　《廣韻》其俱切，平虞羣。</w:t>
        <w:br/>
        <w:br/>
        <w:t>马后足皆白。也作“翑”。《玉篇·馬部》：“𩢳，馬後足皆白。亦作翑。”一说马左足白。《廣韻·虞韻》：“𩢳，馬左足白。”</w:t>
        <w:br/>
      </w:r>
    </w:p>
    <w:p>
      <w:r>
        <w:t>𩢴##𩢴</w:t>
        <w:br/>
        <w:br/>
        <w:t>𩢴（一）jié　《廣韻》去吉切，入質溪。</w:t>
        <w:br/>
        <w:br/>
        <w:t>马名。《玉篇·馬部》：“𩢴，馬名。”《隋書·李景傳》：“（*煬）帝*令*景*營*遼東*戰具於*北平*，賜御馬一匹，名師子𩢴。”</w:t>
        <w:br/>
        <w:br/>
        <w:t>（二）jí</w:t>
        <w:br/>
        <w:br/>
        <w:t>同“佶”。壮健貌。《正字通·馬部》：“𩢴，與《詩·小雅》‘既佶且閑’之‘佶’同。”</w:t>
        <w:br/>
      </w:r>
    </w:p>
    <w:p>
      <w:r>
        <w:t>𩢵##𩢵</w:t>
        <w:br/>
        <w:br/>
        <w:t>tuō　《集韻》闥各切，入鐸透。</w:t>
        <w:br/>
        <w:br/>
        <w:t>〔𩢵駝〕也作“馲駞”、“𩧐駝”。即骆驼。《玉篇·馬部》：“𩧐，𩧐駝，有肉鞌也，行百里，負千斤，而知水草。𩢵，同𩧐。”《集韻·鐸韻》：“馲，馲駞，畜名。或作𩢵、𩧐。”</w:t>
        <w:br/>
      </w:r>
    </w:p>
    <w:p>
      <w:r>
        <w:t>𩢶##𩢶</w:t>
        <w:br/>
        <w:br/>
        <w:t>𩢶yú　《集韻》容朱切，平虞以。</w:t>
        <w:br/>
        <w:br/>
        <w:t>迅速。《集韻·虞韻》：“𩢶，疾也。”</w:t>
        <w:br/>
      </w:r>
    </w:p>
    <w:p>
      <w:r>
        <w:t>𩢷##𩢷</w:t>
        <w:br/>
        <w:br/>
        <w:t>𩢷mò　《廣韻》莫白切，入陌明。</w:t>
        <w:br/>
        <w:br/>
        <w:t>〔馲𩢷〕见“馲”。</w:t>
        <w:br/>
        <w:br/>
        <w:t>𩣋人名用字。《新唐書·宗室世系表下》：“吏部常選（*李）𩣋*。”</w:t>
        <w:br/>
      </w:r>
    </w:p>
    <w:p>
      <w:r>
        <w:t>𩢸##𩢸</w:t>
        <w:br/>
        <w:br/>
        <w:t>𩢸zhōu　《廣韻》張流切，平尤知。</w:t>
        <w:br/>
        <w:br/>
        <w:t>〔𩢸䮟〕也作“𩢸騪”。一种高大的马。《廣韻·尤韻》：“𩢸，𩢸騪，蕃中大馬。”又：“䮟，𩢸䮟，蕃中大馬。”</w:t>
        <w:br/>
      </w:r>
    </w:p>
    <w:p>
      <w:r>
        <w:t>𩢹##𩢹</w:t>
        <w:br/>
        <w:br/>
        <w:t>𩢹jiù　《集韻》巨九切，上有羣。</w:t>
        <w:br/>
        <w:br/>
        <w:t>八岁的马。《集韻·有韻》：“𩢹，馬八歲謂之𩢹。”</w:t>
        <w:br/>
      </w:r>
    </w:p>
    <w:p>
      <w:r>
        <w:t>𩢺##𩢺</w:t>
        <w:br/>
        <w:br/>
        <w:t>𩢺同“駽”。《爾雅·釋畜》：“青驪，𩢺。”《正字通·馬部》：“𩢺，俗駽字。”</w:t>
        <w:br/>
      </w:r>
    </w:p>
    <w:p>
      <w:r>
        <w:t>𩢻##𩢻</w:t>
        <w:br/>
        <w:br/>
        <w:t>𩢻shú　《玉篇》時俱切。</w:t>
        <w:br/>
        <w:br/>
        <w:t>朱色。《玉篇·馬部》：“𩢻，朱色也。”</w:t>
        <w:br/>
      </w:r>
    </w:p>
    <w:p>
      <w:r>
        <w:t>𩢼##𩢼</w:t>
        <w:br/>
        <w:br/>
        <w:t>⁶𩢼kuāng　《廣韻》去王切，平陽溪。</w:t>
        <w:br/>
        <w:br/>
        <w:t>（1）马耳曲。《廣韻·陽韻》：“𩢼，耳曲。”《字彙·馬部》：“𩢼，馬耳曲。”</w:t>
        <w:br/>
        <w:br/>
        <w:t>（2）用同“誆”。欺骗。*明**王穉登*《全德記·遇僕》：“只因差了念頭，專學這些𩢼騙。”*明**馮夢龍*《古今譚概·譎知部·一錢𩢼百金》：“有盜能以一錢𩢼百金者，作貴游衣冠。”*明**周履靖*《錦箋記·訪姨》：“巧𩢼施食米，明折點油錢。”</w:t>
        <w:br/>
      </w:r>
    </w:p>
    <w:p>
      <w:r>
        <w:t>𩢽##𩢽</w:t>
        <w:br/>
        <w:br/>
        <w:t>似马的兽。《玉篇·馬部》：“𩢽，獸似馬。”《廣韻·鍾韻》：“𩢽，獸如馬而青，一走千里也。”</w:t>
        <w:br/>
      </w:r>
    </w:p>
    <w:p>
      <w:r>
        <w:t>𩢾##𩢾</w:t>
        <w:br/>
        <w:br/>
        <w:t>《説文》：“𩢾，次弟馳也。从馬，𠛱聲。”</w:t>
        <w:br/>
        <w:br/>
        <w:t>liè　《廣韻》良薛切，入薛來。月部。</w:t>
        <w:br/>
        <w:br/>
        <w:t>（1）马依行列秩序奔驰。《説文·馬部》：“𩢾，次弟馳也。”*段玉裁*注：“𩢾，次弟成行列之馳也。”*王筠*句讀：“言就列不亂也。”</w:t>
        <w:br/>
        <w:br/>
        <w:t>（2）奔走。《廣雅·釋宫》：“𩢾，犇也。”《集韻·薛韻》：“𩢾，驟也。”*章炳麟*《新方言·釋言》：“𩢾，今*廣信*謂奔走追逐為𩢾。”</w:t>
        <w:br/>
        <w:br/>
        <w:t>（3）驯服。《集韻·祭韻》：“𩢾，馴也。”</w:t>
        <w:br/>
        <w:br/>
        <w:t>（4）马名。《玉篇·馬部》：“𩢾，馬名。”</w:t>
        <w:br/>
      </w:r>
    </w:p>
    <w:p>
      <w:r>
        <w:t>𩢿##𩢿</w:t>
        <w:br/>
        <w:br/>
        <w:t>fù　《正字通》音阜。</w:t>
        <w:br/>
        <w:br/>
        <w:t>马肥大。《正字通·馬部》：“𩢿，馬肥大也。”《石鼓文·車工》：“𨖍（吾）車既好，𨖍馬既𩢿。”*楊慎*音釋：“馬肥皃。”</w:t>
        <w:br/>
      </w:r>
    </w:p>
    <w:p>
      <w:r>
        <w:t>𩣀##𩣀</w:t>
        <w:br/>
        <w:br/>
        <w:t>𩣀同“𩢡”。《字彙補·馬部》：“𩣀，同𩢡。見《路史》。”*宋**羅泌*《路史·國名記戊·周氏》：“𩣀，伯爵。𨹌也，本作肉。*京兆*今有*𨹌亭*。世繆為聃。”</w:t>
        <w:br/>
      </w:r>
    </w:p>
    <w:p>
      <w:r>
        <w:t>𩣁##𩣁</w:t>
        <w:br/>
        <w:br/>
        <w:t>𩣁同“騁”。《字彙補·馬部》：“𩣁，*漢*《周憬碑》騁字。”《隸辨·静韻》：“𩣁，《周憬功勳銘》：‘末由𩣁焉。’”</w:t>
        <w:br/>
      </w:r>
    </w:p>
    <w:p>
      <w:r>
        <w:t>𩣂##𩣂</w:t>
        <w:br/>
        <w:br/>
        <w:t>𩣂同“駪”。《字彙補·馬部》：“𩣂，與駪同。見《博古圖周召公尊銘》。”</w:t>
        <w:br/>
      </w:r>
    </w:p>
    <w:p>
      <w:r>
        <w:t>𩣃##𩣃</w:t>
        <w:br/>
        <w:br/>
        <w:t>𩣃同“𩤘”。《改併四聲篇海·馬部》引《奚韻》：“𩣃，褭𩣃，馬名。”《字彙補·馬部》：“𩣃，同𩤘。”</w:t>
        <w:br/>
      </w:r>
    </w:p>
    <w:p>
      <w:r>
        <w:t>𩣄##𩣄</w:t>
        <w:br/>
        <w:br/>
        <w:t>𩣄同“駁”。《字彙補·馬部》：“𩣄，與駁同。《九經考異》曰：《易》‘為駁馬’，《釋文》作‘𩣄’。”*清**徐文靖*《管城碩記·正字通一》：“‘為駁馬’，*陸德明*作‘𩣄馬’。”</w:t>
        <w:br/>
      </w:r>
    </w:p>
    <w:p>
      <w:r>
        <w:t>𩣅##𩣅</w:t>
        <w:br/>
        <w:br/>
        <w:t>𩣅同“𩢹”。《改併四聲篇海·馬部》引《川篇》：“𩣅，馬八歲也。”《字彙補·馬部》：“𩣅，同𩢹。”</w:t>
        <w:br/>
      </w:r>
    </w:p>
    <w:p>
      <w:r>
        <w:t>𩣌##𩣌</w:t>
        <w:br/>
        <w:br/>
        <w:t>𩣌同“䮃（驅）”。《改併四聲篇海·馬部》引《龍龕手鑑》：“𩣌”，同“䮃”。按：《龍龕手鑑·馬部》作“𩣌”，同“驅”。</w:t>
        <w:br/>
      </w:r>
    </w:p>
    <w:p>
      <w:r>
        <w:t>𩣍##𩣍</w:t>
        <w:br/>
        <w:br/>
        <w:t>𩣍同“䭹”。《集韻·蕩韻》：“𩣍，馬驚謂之𩣍。或作䭹。”《篇海類編·鳥獸類·馬部》：“𩣍，同䭹。”按：《説文·馬部》作“䭹”。</w:t>
        <w:br/>
      </w:r>
    </w:p>
    <w:p>
      <w:r>
        <w:t>𩣎##𩣎</w:t>
        <w:br/>
        <w:br/>
        <w:t>𩣎“駂”的讹字。《改併四聲篇海·馬部》引《俗字背篇》：“𩣎，雜毛馬也。”《字彙補·馬部》：“𩣎，即駂字之譌。”</w:t>
        <w:br/>
      </w:r>
    </w:p>
    <w:p>
      <w:r>
        <w:t>𩣏##𩣏</w:t>
        <w:br/>
        <w:br/>
        <w:t>𩣏jié</w:t>
        <w:br/>
        <w:br/>
        <w:t>凶暴。《徐霞客遊記·黔遊日記》：“下司為*楊國賢*，地亂不能轄，民皆剽掠，三里之内，靡非賊窟。其東有*七榜*之地，地寬而渥，𩣏驁尤甚。”*明**左懋第*《陝西武鄉試録後序》：“偏出其猛鷙驕𩣏以仇讐同類赤子。”</w:t>
        <w:br/>
      </w:r>
    </w:p>
    <w:p>
      <w:r>
        <w:t>𩣐##𩣐</w:t>
        <w:br/>
        <w:br/>
        <w:t>𩣐同“𩥒（𩢯）”。《玉篇·馬部》：“𩣐，馬奔也。”《篇海類編·鳥獸類·馬部》：“𩢯，馬奔走。亦作𩥒。”</w:t>
        <w:br/>
      </w:r>
    </w:p>
    <w:p>
      <w:r>
        <w:t>𩣑##𩣑</w:t>
        <w:br/>
        <w:br/>
        <w:t>𩣑同“鞍”。*明*佚名《紅梨花記》第二齣：“雕𩣑玉勒照花明，水國春寒陰復晴。”*明**陸華甫*《雙鳳齊鳴記》第十一折：“覷雕𩣑駿駔。”</w:t>
        <w:br/>
      </w:r>
    </w:p>
    <w:p>
      <w:r>
        <w:t>𩣒##𩣒</w:t>
        <w:br/>
        <w:br/>
        <w:t>𩣒同“騮”。《龍龕手鑑·馬部》：“𩣒，舊藏作騮。”《字彙補·馬部》：“𩣒，音義與騮同。”</w:t>
        <w:br/>
      </w:r>
    </w:p>
    <w:p>
      <w:r>
        <w:t>𩣓##𩣓</w:t>
        <w:br/>
        <w:br/>
        <w:t>𩣓同“馭”。*刘体智*《小校經閣金文拓本》第七册：“𩣓”，同“馭”。*杨树达*《積微居金文説·不𡢁𣪕再跋》：“𩣓字諸家皆釋為馭是也。……*馭方*即*朔方*也。*朔方*為*周*室鄰接*玁狁*之地。”</w:t>
        <w:br/>
      </w:r>
    </w:p>
    <w:p>
      <w:r>
        <w:t>𩣕##𩣕</w:t>
        <w:br/>
        <w:br/>
        <w:t>𩣕同“驅”。《字彙補·馬部》：“𩣕，與驅同。《後趙録》：‘長𩣕至*鄴*。’”*唐**唐彦謙*《六月十三日上陳微博士》：“蚊蠅如俗子，正爾相妒嫉。麾𩣕非吾任，遁避亦無術。”*清**吕熊*《女仙外史》第八回：“第二卷是倒海移山，𩣕林鞭石，役使地祇之法。”</w:t>
        <w:br/>
      </w:r>
    </w:p>
    <w:p>
      <w:r>
        <w:t>𩣖##𩣖</w:t>
        <w:br/>
        <w:br/>
        <w:t>𩣖lìn　《集韻》良刃切，去稕來。</w:t>
        <w:br/>
        <w:br/>
        <w:t>牡马。《集韻·稕韻》：“𩣖，牡馬。”</w:t>
        <w:br/>
      </w:r>
    </w:p>
    <w:p>
      <w:r>
        <w:t>𩣗##𩣗</w:t>
        <w:br/>
        <w:br/>
        <w:t>𩣗同“𩢳”。《集韻·虞韻》：“豞，《爾雅》：‘馬後足皆白曰豞。’或作𩢳、𩣗。”《字彙·馬部》：“𩣗，同𩢳。”</w:t>
        <w:br/>
      </w:r>
    </w:p>
    <w:p>
      <w:r>
        <w:t>𩣘##𩣘</w:t>
        <w:br/>
        <w:br/>
        <w:t>《説文》：“𩣘，馬步疾也。从馬，耴聲。”</w:t>
        <w:br/>
        <w:br/>
        <w:t>niè　《廣韻》尼輒切，入葉娘。盍部。</w:t>
        <w:br/>
        <w:br/>
        <w:t>马跑得快。《説文·馬部》：“𩣘，馬步疾也。”</w:t>
        <w:br/>
      </w:r>
    </w:p>
    <w:p>
      <w:r>
        <w:t>𩣙##𩣙</w:t>
        <w:br/>
        <w:br/>
        <w:t>𩣙同“䮢”。《篇海類編·鳥獸類·馬部》：“䮢，𩣙本字。”《正字通·馬部》：“𩣙，俗䮢字。”</w:t>
        <w:br/>
      </w:r>
    </w:p>
    <w:p>
      <w:r>
        <w:t>𩣚##𩣚</w:t>
        <w:br/>
        <w:br/>
        <w:t>𩣚（一）pī　《集韻》貧悲切，平脂並。又《玉篇》普悲切。</w:t>
        <w:br/>
        <w:br/>
        <w:t>同“駓”。《玉篇·馬部》：“駓，黄白色，今之桃花。又駓駓，走皃。𩣚，同駓。”</w:t>
        <w:br/>
        <w:br/>
        <w:t>（二）bǐ　《集韻》補美切，上旨幫。</w:t>
        <w:br/>
        <w:br/>
        <w:t>兽趋行貌。《集韻·旨韻》：“𩣚，獸趨行皃。”《文選·張衡〈西京賦〉》：“衆鳥翩翻，羣獸𩣚騃。”*李善*注：“*薛*君《韓詩章句》曰：‘趨曰𩣚，行曰騃。𩣚音鄙。’”*吕向*注：“𩣚騃，行走貌。”*唐**杜甫*《有事于南郊賦》：“*雷公**河伯*，咸𩣚騃以修聳。”</w:t>
        <w:br/>
      </w:r>
    </w:p>
    <w:p>
      <w:r>
        <w:t>𩣛##𩣛</w:t>
        <w:br/>
        <w:br/>
        <w:t>𩣛同“駣”。《龍龕手鑑·馬部》：“𩣛”，“駣”的俗字。</w:t>
        <w:br/>
      </w:r>
    </w:p>
    <w:p>
      <w:r>
        <w:t>𩣜##𩣜</w:t>
        <w:br/>
        <w:br/>
        <w:t>𩣜fù</w:t>
        <w:br/>
        <w:br/>
        <w:t>同“𩣸”。《字彙補·馬部》：“𩣜，《風雅廣逸》云：‘與𩣸同。’”一说“𩢿”的讹字。《正字通·馬部》：“𩣜，𩢿字之譌。”</w:t>
        <w:br/>
      </w:r>
    </w:p>
    <w:p>
      <w:r>
        <w:t>𩣝##𩣝</w:t>
        <w:br/>
        <w:br/>
        <w:t>𩣝bù　《廣韻》薄故切，去暮並。</w:t>
        <w:br/>
        <w:br/>
        <w:t>遛马。也作“步”。《玉篇·馬部》：“𩣝，習馬。今作步。”《廣韻·暮韻》：“𩣝，𩣝馬，習馬。案：《左傳》曰：‘*左師*見夫人之步馬。’字不從馬。”按：《左傳》文见*襄公*二十六年。</w:t>
        <w:br/>
      </w:r>
    </w:p>
    <w:p>
      <w:r>
        <w:t>𩣞##𩣞</w:t>
        <w:br/>
        <w:br/>
        <w:t>𩣞（一）yì　《集韻》逆及切，入緝疑。</w:t>
        <w:br/>
        <w:br/>
        <w:t>（1）马行貌。《集韻·緝韻》：“𩣞，馬行皃。”</w:t>
        <w:br/>
        <w:br/>
        <w:t>（2）马名。《篇海類編·鳥獸類·馬部》：“𩣞，馬名。”</w:t>
        <w:br/>
        <w:br/>
        <w:t>（二）sà</w:t>
        <w:br/>
        <w:br/>
        <w:t>同“馺”。《正字通·馬部》：“𩣞，俗馺字。”</w:t>
        <w:br/>
      </w:r>
    </w:p>
    <w:p>
      <w:r>
        <w:t>𩣟##𩣟</w:t>
        <w:br/>
        <w:br/>
        <w:t>𩣟同“𩡾”。《集韻·戈韻》：“𩡾，駞𩡾，馬行皃。或从沙。”</w:t>
        <w:br/>
      </w:r>
    </w:p>
    <w:p>
      <w:r>
        <w:t>𩣠##𩣠</w:t>
        <w:br/>
        <w:br/>
        <w:t>𩣠同“𩣟（𩡾）”。《改併四聲篇海·馬部》引《餘文》：“𩣠，駞𩡾，馬行皃。”《字彙·馬部》：“𩣠”，同“𩣟”。按：《集韻·戈韻》作“𩣟”同“𩡾”。</w:t>
        <w:br/>
      </w:r>
    </w:p>
    <w:p>
      <w:r>
        <w:t>𩣡##𩣡</w:t>
        <w:br/>
        <w:br/>
        <w:t>𩣡bó　《廣韻》蒲没切，入没並。又蒲角切。</w:t>
        <w:br/>
        <w:br/>
        <w:t>〔𩣡馬〕兽名。单用义同。《玉篇·馬部》：“𩣡，馬牛尾，一角。”《廣韻·没韻》：“𩣡，𩣡馬，獸名，似馬，牛尾，一角。”《山海經·北山經》：“𩣡馬，牛尾而白身，一角，其音如呼。”*晋**郭璞*《江賦》：“𩣡馬騰波以嘘𨁻，水兕雷咆乎*陽侯*。”《初學記》卷八引《南越志》：“*平定縣*東巨海有𩣡馬，似馬，牛尾，一角。”</w:t>
        <w:br/>
      </w:r>
    </w:p>
    <w:p>
      <w:r>
        <w:t>𩣢##𩣢</w:t>
        <w:br/>
        <w:br/>
        <w:t>𩣢同“驄”。《正字通·馬部》：“𩣢，驄本字。”</w:t>
        <w:br/>
      </w:r>
    </w:p>
    <w:p>
      <w:r>
        <w:t>𩣣##𩣣</w:t>
        <w:br/>
        <w:br/>
        <w:t>𩣣（一）é　《改併四聲篇海》引《川篇》音俄。</w:t>
        <w:br/>
        <w:br/>
        <w:t>马行。《改併四聲篇海·馬部》引《川篇》：“𩣣，馬行。”</w:t>
        <w:br/>
        <w:br/>
        <w:t>（二）ě　《篇海類編》五可切。</w:t>
        <w:br/>
        <w:br/>
        <w:t>同“騀”。《篇海類編·鳥獸類·馬部》：“𩣣，駊𩣣，馬摇頭皃。又平音娥，𩣣騼，馬屬。騀，同𩣣。”</w:t>
        <w:br/>
      </w:r>
    </w:p>
    <w:p>
      <w:r>
        <w:t>𩣤##𩣤</w:t>
        <w:br/>
        <w:br/>
        <w:t>𩣤同“馾”。《龍龕手鑑·馬部》：“𩣤”，“馾”的俗字。</w:t>
        <w:br/>
      </w:r>
    </w:p>
    <w:p>
      <w:r>
        <w:t>𩣩##𩣩</w:t>
        <w:br/>
        <w:br/>
        <w:t>𩣩同“駈（驅）”。《可洪音義》卷六《六度集經》第六卷音義：“𩣩耶，上丘愚反。逐也，趁也。正作駈、驅二形也。*郭氏*作旨熱反，非也。”按：今对应经文作：“昔者菩薩，身為馬王，名曰驅耶，常處海邊，渡漂流人。”</w:t>
        <w:br/>
      </w:r>
    </w:p>
    <w:p>
      <w:r>
        <w:t>𩣫##𩣫</w:t>
        <w:br/>
        <w:br/>
        <w:t>𩣫lì　《改併四聲篇海·馬部》引《搜真玉鏡》：“𩣫，音利。”《字彙補·馬部》：“𩣫，力米切，音利。義闕。”按：疑为“驪”的异体。</w:t>
        <w:br/>
      </w:r>
    </w:p>
    <w:p>
      <w:r>
        <w:t>𩣬##𩣬</w:t>
        <w:br/>
        <w:br/>
        <w:t>𩣬同“𩢲”。《正字通·馬部》：“𩢲，本作𩣬。”</w:t>
        <w:br/>
      </w:r>
    </w:p>
    <w:p>
      <w:r>
        <w:t>𩣭##𩣭</w:t>
        <w:br/>
        <w:br/>
        <w:t>𩣭同“騘（驄）”。《龍龕手鑑·馬部》：“𩣭，馬色也。”《字彙·馬部》：“𩣭，同騘。”*唐**王昌齡*《箜篌引》：“將軍鐵𩣭汗血流，深入*匈奴*戰未休。”*明**邱濬*《投筆記·談兵見用》：“披金鎧安排上鐵𩣭，去邊城外歷霜風。”</w:t>
        <w:br/>
      </w:r>
    </w:p>
    <w:p>
      <w:r>
        <w:t>𩣮##𩣮</w:t>
        <w:br/>
        <w:br/>
        <w:t>𩣮tù　《改併四聲篇海》引《餘文》音兔。</w:t>
        <w:br/>
        <w:br/>
        <w:t>〔騛𩣮〕见“騛”。</w:t>
        <w:br/>
      </w:r>
    </w:p>
    <w:p>
      <w:r>
        <w:t>𩣯##𩣯</w:t>
        <w:br/>
        <w:br/>
        <w:t>𩣯dá　《廣韻》徒合切，入合定。</w:t>
        <w:br/>
        <w:br/>
        <w:t>〔馺𩣯〕马行；马行貌。《玉篇·馬部》：“𩣯，馺𩣯，馬行皃。”《廣韻·合韻》：“𩣯，馺𩣯，馬行。”又马行疾速。《集韻·合韻》：“𩣯，馺𩣯，馬行疾也。”引申为迅速传布。*唐**李白*《明堂賦》：“武義烜赫于有截，仁聲馺𩣯乎無疆。”</w:t>
        <w:br/>
      </w:r>
    </w:p>
    <w:p>
      <w:r>
        <w:t>𩣰##𩣰</w:t>
        <w:br/>
        <w:br/>
        <w:t>𩣰同“𩤏”。《康熙字典·馬部》：“𩣰，《集韻》、《類篇》竝‘馬卒。’按：《正字通》云：‘馬卒，本作倅，通作卒。《字彙》作𩤏，誤。’不知《集韻》本有𩤏字，非《字彙》杜撰也。”按：《集韻·至韻》作“𩤏”。</w:t>
        <w:br/>
      </w:r>
    </w:p>
    <w:p>
      <w:r>
        <w:t>𩣱##𩣱</w:t>
        <w:br/>
        <w:br/>
        <w:t>𩣱lù　《廣韻》力竹切，入屋來。</w:t>
        <w:br/>
        <w:br/>
        <w:t>健马。也作“陸”。《玉篇·馬部》：“𩣱，健馬。”《廣韻·屋韻》：“𩣱，良健馬。”《莊子·馬蹄》“翹足而陸”*唐**陸德明*釋文：“《字書》作𩣱。𩣱，馬健也。”</w:t>
        <w:br/>
      </w:r>
    </w:p>
    <w:p>
      <w:r>
        <w:t>𩣲##𩣲</w:t>
        <w:br/>
        <w:br/>
        <w:t>𩣲yān　《玉篇》音燕。</w:t>
        <w:br/>
        <w:br/>
        <w:t>马行貌。《玉篇·馬部》：“𩣲，馬行皃。”</w:t>
        <w:br/>
      </w:r>
    </w:p>
    <w:p>
      <w:r>
        <w:t>𩣳##𩣳</w:t>
        <w:br/>
        <w:br/>
        <w:t>𩣳dōng　《集韻》都籠切，平東端。</w:t>
        <w:br/>
        <w:br/>
        <w:t>马名。《玉篇·馬部》：“𩣳，馬。”《集韻·東韻》：“𩣳，馬名。”</w:t>
        <w:br/>
      </w:r>
    </w:p>
    <w:p>
      <w:r>
        <w:t>𩣴##𩣴</w:t>
        <w:br/>
        <w:br/>
        <w:t>𩣴qiè　《改併四聲篇海》引《奚韻》苦劫切。</w:t>
        <w:br/>
        <w:br/>
        <w:t>同“怯”。马怕石不能行。《改併四聲篇海·馬部》引《奚韻》：“𩣴，馬怕石不能行也。”《字彙·馬部》：“𩣴，馬怕石不能行。此俗字也。宜用怯。”</w:t>
        <w:br/>
        <w:br/>
        <w:t>𩤎马行。*元**湯式*《點絳唇》：“能食水草，不會奔馳。倦嘶喊，懶𩤎驟。”按：疑为“𩣲”的异体。</w:t>
        <w:br/>
      </w:r>
    </w:p>
    <w:p>
      <w:r>
        <w:t>𩣵##𩣵</w:t>
        <w:br/>
        <w:br/>
        <w:t>𩣵（一）wǎn</w:t>
        <w:br/>
        <w:br/>
        <w:t>良马名。*汉*代以*大宛*马为良马，称“天马”，也称“宛马”。*元*佚名《秦併六國平話》：“二將驟征𩣵，盤旋兩陣前。”*明**盛時泰*《北京賦》：“抱關察其馳𩣵，衚衕貫其四衝。”</w:t>
        <w:br/>
        <w:br/>
        <w:t>（二）wò</w:t>
        <w:br/>
        <w:br/>
        <w:t>同“涴”。污染。《字彙·馬部》：“𩣵，與涴同。”*明**楊慎*《丹鉛雜録·𩣵與涴同》：“*韋莊*《應天長》詞云：‘想得此時情切，淚沾紅袖𩣵。’𩣵字義與涴同。”按：《花間集》作“袖黦”。</w:t>
        <w:br/>
      </w:r>
    </w:p>
    <w:p>
      <w:r>
        <w:t>𩣶##𩣶</w:t>
        <w:br/>
        <w:br/>
        <w:t>𩣶mǐng　《集韻》眉永切，上梗明。</w:t>
        <w:br/>
        <w:br/>
        <w:t>汗马。《玉篇·馬部》：“𩣶，汗馬。”《集韻·梗韻》：“𩣶，汗馬名。”</w:t>
        <w:br/>
      </w:r>
    </w:p>
    <w:p>
      <w:r>
        <w:t>𩣷##𩣷</w:t>
        <w:br/>
        <w:br/>
        <w:t>𩣷（一）zuī　《五音集韻》醉綏切。</w:t>
        <w:br/>
        <w:br/>
        <w:t>同“䮔”。《五音集韻·脂韻》：“𩣷”，“䮔”的籀文。《篇海類編·鳥獸類·馬部》：“䮔，馬小皃；重騎也。𩣷，同䮔。”</w:t>
        <w:br/>
        <w:br/>
        <w:t>（二）zhù　《集韻》株遇切，去遇知。</w:t>
        <w:br/>
        <w:br/>
        <w:t>同“𨙔”。马不行。《集韻·遇韻》：“𨙔，《説文》：‘不行也。’或省。”《篇海類編·鳥獸類·馬部》：“𩣷，與𨙔同，馬不行也。”</w:t>
        <w:br/>
      </w:r>
    </w:p>
    <w:p>
      <w:r>
        <w:t>𩣸##𩣸</w:t>
        <w:br/>
        <w:br/>
        <w:t>𩣸fù　《集韻》扶缶切，上有奉。</w:t>
        <w:br/>
        <w:br/>
        <w:t>（1）马盛。《集韻·有韻》：“𩣸，馬盛也。”</w:t>
        <w:br/>
        <w:br/>
        <w:t>（2）增益。《集韻·有韻》：“𩣸，益也。”</w:t>
        <w:br/>
      </w:r>
    </w:p>
    <w:p>
      <w:r>
        <w:t>𩣹##𩣹</w:t>
        <w:br/>
        <w:br/>
        <w:t>𩣹qū　《玉篇》區勿切。</w:t>
        <w:br/>
        <w:br/>
        <w:t>〔𩣹産〕也作“屈産”。良马名，古*屈*地所产良马。《玉篇·馬部》：“𩣹，産良馬。”《集韻·迄韻》：“𩣹，𩣹産，良馬。通作屈。”按：《左傳·僖公二年》“*晋**荀息*請以*屈*産之乘與*垂棘*之璧假道於*虞*”*晋**杜預*注：“*屈*地生良馬，*垂棘*出美玉，故以為名。”</w:t>
        <w:br/>
      </w:r>
    </w:p>
    <w:p>
      <w:r>
        <w:t>𩣺##𩣺</w:t>
        <w:br/>
        <w:br/>
        <w:t>𩣺bēn　《玉篇》百昆切。</w:t>
        <w:br/>
        <w:br/>
        <w:t>马跑貌。《玉篇·馬部》：“𩣺，馬走皃。”《字彙·馬部》：“𩣺，馬走。”《華嚴經》卷十六：“（寳馬）行不𩣺驟，迅逾疾風。”</w:t>
        <w:br/>
      </w:r>
    </w:p>
    <w:p>
      <w:r>
        <w:t>𩣻##𩣻</w:t>
        <w:br/>
        <w:br/>
        <w:t>𩣻ǎo　《集韻》烏浩切，上晧影。</w:t>
        <w:br/>
        <w:br/>
        <w:t>马名。《玉篇·馬部》：“𩣻，馬名。”</w:t>
        <w:br/>
      </w:r>
    </w:p>
    <w:p>
      <w:r>
        <w:t>𩣼##𩣼</w:t>
        <w:br/>
        <w:br/>
        <w:t>𩣼qiāng　《集韻》枯江切，平江溪。</w:t>
        <w:br/>
        <w:br/>
        <w:t>马行貌。《玉篇·馬部》：“𩣼，馬行皃。”</w:t>
        <w:br/>
      </w:r>
    </w:p>
    <w:p>
      <w:r>
        <w:t>𩣽##𩣽</w:t>
        <w:br/>
        <w:br/>
        <w:t>𩣽同“驧”。《玉篇·馬部》：“驧，馬曲脊。𩣽，同驧。”</w:t>
        <w:br/>
      </w:r>
    </w:p>
    <w:p>
      <w:r>
        <w:t>𩣾##𩣾</w:t>
        <w:br/>
        <w:br/>
        <w:t>𩣾同“駞（駝）”。《篇海類編·鳥獸類·馬部》：“𩣾，即駞。”《字彙補·馬部》：“𩣾，與駝音義同。”</w:t>
        <w:br/>
      </w:r>
    </w:p>
    <w:p>
      <w:r>
        <w:t>𩣿##𩣿</w:t>
        <w:br/>
        <w:br/>
        <w:t>𩣿同“騶”。《龍龕手鑑·馬部》：“𩣿”，“騶”的俗字。《字彙補·馬部》：“𩣿，與騶同。”</w:t>
        <w:br/>
      </w:r>
    </w:p>
    <w:p>
      <w:r>
        <w:t>𩤀##𩤀</w:t>
        <w:br/>
        <w:br/>
        <w:t>𩤀同“驅”。《龍龕手鑑·馬部》：“𩤀”，“驅”的俗字。</w:t>
        <w:br/>
      </w:r>
    </w:p>
    <w:p>
      <w:r>
        <w:t>𩤁##𩤁</w:t>
        <w:br/>
        <w:br/>
        <w:t>𩤁qūn　《改併四聲篇海》引《搜真玉鏡》音囷。</w:t>
        <w:br/>
        <w:br/>
        <w:t>马。《字彙補·馬部》引《海篇》：“𩤁，馬也。”</w:t>
        <w:br/>
      </w:r>
    </w:p>
    <w:p>
      <w:r>
        <w:t>𩤃##𩤃</w:t>
        <w:br/>
        <w:br/>
        <w:t>𩤃同“騮”。《龍龕手鑑·馬部》：“𩤃，音留。馬白腹曰𩤃。”</w:t>
        <w:br/>
      </w:r>
    </w:p>
    <w:p>
      <w:r>
        <w:t>𩤈##𩤈</w:t>
        <w:br/>
        <w:br/>
        <w:t>𩤈què　《改併四聲篇海·馬部》引《搜真玉鏡》：“𩤈，音鵲。”《字彙補·馬部》：“𩤈，七削切，音鵲。見《篇韻》。”</w:t>
        <w:br/>
      </w:r>
    </w:p>
    <w:p>
      <w:r>
        <w:t>𩤉##𩤉</w:t>
        <w:br/>
        <w:br/>
        <w:t>𩤉（一）huá　《改併四聲篇海》引《搜真玉鏡》音驊。</w:t>
        <w:br/>
        <w:br/>
        <w:t>同“驊”。《字彙補·馬部》：“𩤉，音義與驊同。”</w:t>
        <w:br/>
        <w:br/>
        <w:t>（二）táo　《改併四聲篇海·馬部》引《搜真玉鏡》：“𩤉，音桃。”</w:t>
        <w:br/>
      </w:r>
    </w:p>
    <w:p>
      <w:r>
        <w:t>𩤊##𩤊</w:t>
        <w:br/>
        <w:br/>
        <w:t>𩤊（一）xiàn　《吴下方言考》音涎去聲。</w:t>
        <w:br/>
        <w:br/>
        <w:t>方言。急行。*清**胡文英*《吴下方言考·去韻》：“今*無錫*謂急行曰𩤊。”</w:t>
        <w:br/>
        <w:br/>
        <w:t>（二）jiàn</w:t>
        <w:br/>
        <w:br/>
        <w:t>低贱。《戰國策·燕策二》：“使*齊*犬馬𩤊而不言*燕*。”*吴師道*補注：“字書無𩤊字，恐即賤。”</w:t>
        <w:br/>
      </w:r>
    </w:p>
    <w:p>
      <w:r>
        <w:t>𩤋##𩤋</w:t>
        <w:br/>
        <w:br/>
        <w:t>𩤋kùn　《改併四聲篇海·馬部》引《類篇》：“𩤋，音困。”《字彙補·馬部》：“𩤋，口棍切，音困。見《金鏡》。”</w:t>
        <w:br/>
      </w:r>
    </w:p>
    <w:p>
      <w:r>
        <w:t>𩤌##𩤌</w:t>
        <w:br/>
        <w:br/>
        <w:t>𩤌“𩦶”的讹字。《康熙字典·馬部》：“𩦶，《玉篇》亦作𩤌。”按：《玉篇·馬部》无此字，《虎部》有“𧈜，黑虎。亦作𩦶。”</w:t>
        <w:br/>
      </w:r>
    </w:p>
    <w:p>
      <w:r>
        <w:t>𩤍##𩤍</w:t>
        <w:br/>
        <w:br/>
        <w:t>𩤍同“𩣿（騶）”。《改併四聲篇海·馬部》引《俗字背篇》：“𩤍”，同“𩣿”。《字彙補·馬部》：“𩣿，與騶同。亦作𩤍。”</w:t>
        <w:br/>
      </w:r>
    </w:p>
    <w:p>
      <w:r>
        <w:t>𩤏##𩤏</w:t>
        <w:br/>
        <w:br/>
        <w:t>𩤏cuì　《集韻》七醉切，去至清。</w:t>
        <w:br/>
        <w:br/>
        <w:t>马卒。《集韻·至韻》：“𩤏，馬卒。”</w:t>
        <w:br/>
      </w:r>
    </w:p>
    <w:p>
      <w:r>
        <w:t>𩤐##𩤐</w:t>
        <w:br/>
        <w:br/>
        <w:t>同“騯”。《説文·馬部》：“𩤐，馬盛也。从馬，㫄聲。《詩》曰：‘四牡𩤐𩤐。’”*柳縈宗*引經考異：“今《詩》無此文，葢即《小雅·北山》‘四牡彭彭’、《大雅·烝民》‘四牡彭彭’也。彭、㫄古同聲通用，故彭彭亦作𩤐𩤐。”《正字通·馬部》：“騯，本作𩤐。”</w:t>
        <w:br/>
      </w:r>
    </w:p>
    <w:p>
      <w:r>
        <w:t>𩤑##𩤑</w:t>
        <w:br/>
        <w:br/>
        <w:t>𩤑同“騂”。《正字通·馬部》：“騂，本作𩤑。”</w:t>
        <w:br/>
      </w:r>
    </w:p>
    <w:p>
      <w:r>
        <w:t>𩤒##𩤒</w:t>
        <w:br/>
        <w:br/>
        <w:t>𩤒yí　《集韻》魚羈切，平支疑。</w:t>
        <w:br/>
        <w:br/>
        <w:t>马名。《玉篇·馬部》：“𩤒，馬名。”</w:t>
        <w:br/>
      </w:r>
    </w:p>
    <w:p>
      <w:r>
        <w:t>𩤓##𩤓</w:t>
        <w:br/>
        <w:br/>
        <w:t>𩤓同“𩣹”。《龍龕手鑑·馬部》：“𩤓”，同“𩣹”。</w:t>
        <w:br/>
      </w:r>
    </w:p>
    <w:p>
      <w:r>
        <w:t>𩤖##𩤖</w:t>
        <w:br/>
        <w:br/>
        <w:t>𩤖（一）chī　《改併四聲篇海》引《奚韻》丑飢切。</w:t>
        <w:br/>
        <w:br/>
        <w:t>大貌。《改併四聲篇海·馬部》引《奚韻》：“𩤖，大皃。”</w:t>
        <w:br/>
        <w:br/>
        <w:t>（二）ér</w:t>
        <w:br/>
        <w:br/>
        <w:t>同“䮘”。小马。《字彙補·馬部》：“𩤖，同䮘。”</w:t>
        <w:br/>
      </w:r>
    </w:p>
    <w:p>
      <w:r>
        <w:t>𩤘##𩤘</w:t>
        <w:br/>
        <w:br/>
        <w:t>𩤘nǎo　《集韻》乃老切，上晧泥。</w:t>
        <w:br/>
        <w:br/>
        <w:t>〔褭𩤘〕马名。《集韻·晧韻》：“𩤘，褭𩤘，馬名。”</w:t>
        <w:br/>
      </w:r>
    </w:p>
    <w:p>
      <w:r>
        <w:t>𩤙##𩤙</w:t>
        <w:br/>
        <w:br/>
        <w:t>𩤙chéng　《集韻》除庚切，平庚澄。</w:t>
        <w:br/>
        <w:br/>
        <w:t>马停步。《玉篇·馬部》：“𩤙，馬住皃。”</w:t>
        <w:br/>
      </w:r>
    </w:p>
    <w:p>
      <w:r>
        <w:t>𩤚##𩤚</w:t>
        <w:br/>
        <w:br/>
        <w:t>𩤚duān　《集韻》多官切，平桓端。</w:t>
        <w:br/>
        <w:br/>
        <w:t>马名。《集韻·桓韻》：“𩤚，馬名。”</w:t>
        <w:br/>
      </w:r>
    </w:p>
    <w:p>
      <w:r>
        <w:t>𩤛##𩤛</w:t>
        <w:br/>
        <w:br/>
        <w:t>𩤛yóng　《廣韻》魚容切，平鍾疑。</w:t>
        <w:br/>
        <w:br/>
        <w:t>（1）同“顒”。《玉篇·馬部》：“𩤛，大皃。亦作顒。”《廣韻·鍾韻》：“顒，仰也。《爾雅》云：‘顒顒卭卭，君之德也。’《説文》云：‘大頭也。’𩤛，同顒。見《廣蒼》。”</w:t>
        <w:br/>
        <w:br/>
        <w:t>（2）马走貌。《篇海類編·鳥獸類·馬部》：“𩤛，走皃。”《正字通·馬部》：“𩤛，馬走貌。”</w:t>
        <w:br/>
      </w:r>
    </w:p>
    <w:p>
      <w:r>
        <w:t>𩤜##𩤜</w:t>
        <w:br/>
        <w:br/>
        <w:t>⁸𩤜zhě　《集韻》止野切，上馬章。</w:t>
        <w:br/>
        <w:br/>
        <w:t>马名。《玉篇·馬部》：“𩤜，馬名。”《敦煌掇瑣·開蒙要訓》：“騟騮騅駮，𩣭𩤜𩢍䮲。”</w:t>
        <w:br/>
      </w:r>
    </w:p>
    <w:p>
      <w:r>
        <w:t>𩤝##𩤝</w:t>
        <w:br/>
        <w:br/>
        <w:t>𩤝同“騖”。《龍龕手鑑·馬部》：“𩤝”，同“騖”。</w:t>
        <w:br/>
      </w:r>
    </w:p>
    <w:p>
      <w:r>
        <w:t>𩤞##𩤞</w:t>
        <w:br/>
        <w:br/>
        <w:t>𩤞tàn　《改併四聲篇海》引《類篇》音探。</w:t>
        <w:br/>
        <w:br/>
        <w:t>马行步向前。《改併四聲篇海·馬部》引《類篇》：“𩤞，馬行步向前。”</w:t>
        <w:br/>
      </w:r>
    </w:p>
    <w:p>
      <w:r>
        <w:t>𩤟##𩤟</w:t>
        <w:br/>
        <w:br/>
        <w:t>𩤟yáng　《集韻》余章切，平陽以。</w:t>
        <w:br/>
        <w:br/>
        <w:t>马名。《玉篇·馬部》：“𩤟，馬名。”</w:t>
        <w:br/>
      </w:r>
    </w:p>
    <w:p>
      <w:r>
        <w:t>𩤠##𩤠</w:t>
        <w:br/>
        <w:br/>
        <w:t>《説文》：“𩤠，馬和也。从馬，皆聲。”</w:t>
        <w:br/>
        <w:br/>
        <w:t>xié　《廣韻》户皆切，平皆匣。脂部。</w:t>
        <w:br/>
        <w:br/>
        <w:t>马性和善。《説文·馬部》：“𩤠，馬和也。”《廣韻·皆韻》：“𩤠，馬性和也。”</w:t>
        <w:br/>
      </w:r>
    </w:p>
    <w:p>
      <w:r>
        <w:t>𩤡##𩤡</w:t>
        <w:br/>
        <w:br/>
        <w:t>𩤡xuān　《廣韻》須緣切，平仙心。</w:t>
        <w:br/>
        <w:br/>
        <w:t>〔𩤡𩤩〕也作“𩤡額”。马名。*清**李調元*《奇字名》引《唐韻》：“𩤡𩤩，馬名。”按：《切韻·仙韻》作“𩤡額”。</w:t>
        <w:br/>
      </w:r>
    </w:p>
    <w:p>
      <w:r>
        <w:t>𩤢##𩤢</w:t>
        <w:br/>
        <w:br/>
        <w:t>𩤢同“騠”。《龍龕手鑑·馬部》：“𩤢”，“騠”的俗字。</w:t>
        <w:br/>
      </w:r>
    </w:p>
    <w:p>
      <w:r>
        <w:t>𩤣##𩤣</w:t>
        <w:br/>
        <w:br/>
        <w:t>𩤣duàn　《集韻》徒玩切，去换定。</w:t>
        <w:br/>
        <w:br/>
        <w:t>〔款𩤣〕也作“款段”。马行缓慢貌。《集韻·换韻》：“𩤣，款𩤣，馬行緩。”按：《後漢書·馬援傳》作“款段”。</w:t>
        <w:br/>
      </w:r>
    </w:p>
    <w:p>
      <w:r>
        <w:t>𩤤##𩤤</w:t>
        <w:br/>
        <w:br/>
        <w:t>𩤤shuǎ　《龍龕手鑑》所瓦反。</w:t>
        <w:br/>
        <w:br/>
        <w:t>所言不当。《龍龕手鑑·馬部》：“𩤤，所言不當也。”《正字通·馬部》：“𩤤，舊註音耍，所言不當。按：𩤤，六書不載，或方言、俚説如此。”</w:t>
        <w:br/>
      </w:r>
    </w:p>
    <w:p>
      <w:r>
        <w:t>𩤥##𩤥</w:t>
        <w:br/>
        <w:br/>
        <w:t>𩤥xián　《廣韻》胡讒切，平咸匣。</w:t>
        <w:br/>
        <w:br/>
        <w:t>（1）〔𩤥驩〕1.也作“咸驩”。古县名。也单用。在今*越南*境内。《玉篇·馬部》：“𩤥，縣名。”《廣韻·咸韻》：“𩤥，𩤥驩，古縣名。《漢書》只作咸。”按：《漢書·地理志下》：“*九真郡*，縣七：*胥浦*……*咸驩*，*無切*，*無編*。”2.马名。《龍龕手鑑·馬部》：“𩤥，𩤥驩，馬名。”</w:t>
        <w:br/>
        <w:br/>
        <w:t>（2）马性温和。《正字通·馬部》：“𩤥，馬和也。”</w:t>
        <w:br/>
      </w:r>
    </w:p>
    <w:p>
      <w:r>
        <w:t>𩤦##𩤦</w:t>
        <w:br/>
        <w:br/>
        <w:t>𩤦xián　《玉篇》諧閒切。</w:t>
        <w:br/>
        <w:br/>
        <w:t>（1）马步娴习。也作“閑”。《玉篇·馬部》：“𩤦，今作閑。”《正字通·馬部》引《六書統》：“𩤦，馬步習也。”</w:t>
        <w:br/>
        <w:br/>
        <w:t>（2）同“𩦂”。《字彙·馬部》：“𩤦，同𩦂。”</w:t>
        <w:br/>
      </w:r>
    </w:p>
    <w:p>
      <w:r>
        <w:t>𩤧##𩤧</w:t>
        <w:br/>
        <w:br/>
        <w:t>𩤧“䮗”的讹字。《正字通·馬部》：“𩤧，䮗字之譌。……䮗𩢔☀作𩤧𩢔。”</w:t>
        <w:br/>
      </w:r>
    </w:p>
    <w:p>
      <w:r>
        <w:t>𩤨##𩤨</w:t>
        <w:br/>
        <w:br/>
        <w:t>𩤨同“駸”。《集韻·侵韻》：“駸，《字林》：‘馬行疾也。’或从侵。”</w:t>
        <w:br/>
      </w:r>
    </w:p>
    <w:p>
      <w:r>
        <w:t>𩤩##𩤩</w:t>
        <w:br/>
        <w:br/>
        <w:t>𩤩é　《字彙補》鄂格切。</w:t>
        <w:br/>
        <w:br/>
        <w:t>〔𩤡𩤩〕见“𩤡”。</w:t>
        <w:br/>
      </w:r>
    </w:p>
    <w:p>
      <w:r>
        <w:t>𩤪##𩤪</w:t>
        <w:br/>
        <w:br/>
        <w:t>𩤪同“䮢”。《改併四聲篇海·馬部》引《川篇》：“𩤪，馬行皃。”按：《玉篇·馬部》、《廣韻·洽韻》均作“䮢”。</w:t>
        <w:br/>
      </w:r>
    </w:p>
    <w:p>
      <w:r>
        <w:t>𩤫##𩤫</w:t>
        <w:br/>
        <w:br/>
        <w:t>𩤫同“禂”。《集韻·号韻》：“禂，為牲馬祭，永肥大。或作䮻，亦从𢏚。”</w:t>
        <w:br/>
      </w:r>
    </w:p>
    <w:p>
      <w:r>
        <w:t>𩤬##𩤬</w:t>
        <w:br/>
        <w:br/>
        <w:t>𩤬同“騙”。《龍龕手鑑·馬部》：“𩤬”，同“騙”。</w:t>
        <w:br/>
      </w:r>
    </w:p>
    <w:p>
      <w:r>
        <w:t>𩤭##𩤭</w:t>
        <w:br/>
        <w:br/>
        <w:t>𩤭同“駥”。《字彙補·馬部》：“𩤭，與駥同。《説文》：‘𩤭馬高一尺。从馬、𢦦。’”按：《説文新附》作“从馬，戎聲”。</w:t>
        <w:br/>
      </w:r>
    </w:p>
    <w:p>
      <w:r>
        <w:t>𩤲##𩤲</w:t>
        <w:br/>
        <w:br/>
        <w:t>𩤲lā</w:t>
        <w:br/>
        <w:br/>
        <w:t>〔虎𩤲〕马名。也作“虎喇”。《西遊記》第四回：“驄瓏虎𩤲，絶塵紫鱗；四極大宛，八駿九逸，千里絶羣：此等良馬，一個個，嘶風逐電精神壯，踏霧登雲氣力長。”按：*明**沈榜*《宛署雜記·馬政》作“虎喇”。</w:t>
        <w:br/>
      </w:r>
    </w:p>
    <w:p>
      <w:r>
        <w:t>𩤳##𩤳</w:t>
        <w:br/>
        <w:br/>
        <w:t>同“馭”。《字彙補·馬部》：“𩤳，見《石鼓文》。*楊慎*云：‘恐當作駢。’”按：*郭沫若*《石鼓文研究》引《石鼓文·𠦪☀》：“徒𩤳孔庶。”*强运开*《石鼓釋文》：“𩤳，舊釋作𩤾，*楊慎*作駢，均誤。*趙古則*、*鄭温仲*作馭。*張德容*云：‘馭，《説文》古文御，从又、从馬。今惟見於《周禮》，然則當為籀文馭字。’”</w:t>
        <w:br/>
      </w:r>
    </w:p>
    <w:p>
      <w:r>
        <w:t>𩤴##𩤴</w:t>
        <w:br/>
        <w:br/>
        <w:t>𩤴同“駹”。古代西南地区部族名，因又为古国名。*清**姚令儀*《金川崇化屯新建慰忠祠碑》：“凡百君子，雖死猶生。*冉𩤴*荒徼，王土維𡩋。”按：《史記·西南夷列傳》作“*冄*，*駹*”。</w:t>
        <w:br/>
      </w:r>
    </w:p>
    <w:p>
      <w:r>
        <w:t>𩤸##𩤸</w:t>
        <w:br/>
        <w:br/>
        <w:t>𩤸wèi</w:t>
        <w:br/>
        <w:br/>
        <w:t>同“衛”。驴的别称。*漢**黄香*《九宫賦》：“𩤸𩦮騮𩦞㠯差羸，磋磥晧皜㠯駿樂。”*元**胡祗遹*《快活三過朝天子·賞春》：“蹇𩤸山翁，輕衫烏帽，醉模糊歸去好。”*隋树森*校勘記：“𩤸，*明*大字本《太平樂府》𩤸作衛，*瞿*本作驢。”按：《爾雅翼·釋獸》：“驢，一名為衛。”</w:t>
        <w:br/>
      </w:r>
    </w:p>
    <w:p>
      <w:r>
        <w:t>𩤹##𩤹</w:t>
        <w:br/>
        <w:br/>
        <w:t>𩤹yōu　《改併四聲篇海·馬部》引《餘文》音幽。</w:t>
        <w:br/>
        <w:br/>
        <w:t>马行。《五侯鯖字海·以部》：“𩤹，馬行也。”</w:t>
        <w:br/>
      </w:r>
    </w:p>
    <w:p>
      <w:r>
        <w:t>𩤺##𩤺</w:t>
        <w:br/>
        <w:br/>
        <w:t>𩤺yú　《改併四聲篇海·馬部》引《搜真玉鏡》：“𩤺，音余。”《字彙補·馬部》：“𩤺，移如切，音余。見《金鏡》。”</w:t>
        <w:br/>
      </w:r>
    </w:p>
    <w:p>
      <w:r>
        <w:t>𩤻##𩤻</w:t>
        <w:br/>
        <w:br/>
        <w:t>𩤻同“騱”。《龍龕手鑑·馬部》：“𩤻”，“騱”的俗字。</w:t>
        <w:br/>
      </w:r>
    </w:p>
    <w:p>
      <w:r>
        <w:t>𩤼##𩤼</w:t>
        <w:br/>
        <w:br/>
        <w:t>𩤼同“驗”。《淮南子·氾論》：“不驗之言，聖王弗聽。”按：一本作“𩤼”。</w:t>
        <w:br/>
      </w:r>
    </w:p>
    <w:p>
      <w:r>
        <w:t>𩤽##𩤽</w:t>
        <w:br/>
        <w:br/>
        <w:t>𩤽tī　《廣韻》土雞切，平齊透。</w:t>
        <w:br/>
        <w:br/>
        <w:t>（1）薄。《廣韻·齊韻》：“𩤽，一遍。”*周祖谟*校勘記：“‘一遍’二字，乃‘匾’字之誤。《廣韻》此注又脱‘㔸’字，當據補。”</w:t>
        <w:br/>
        <w:br/>
        <w:t>（2）骏马名。《龍龕手鑑·馬部》：“𩤽，駿馬名。”</w:t>
        <w:br/>
      </w:r>
    </w:p>
    <w:p>
      <w:r>
        <w:t>𩤾##𩤾</w:t>
        <w:br/>
        <w:br/>
        <w:t>𩤾同“馭”。《字彙·馬部》：“𩤾，見《周宣王石鼓文》，*鄭*云作馭。”《古文苑·石鼓文·鑾車》：“𨑒𩤾孔庶。”*章樵*注：“𩤾，*鄭*云：‘今作馭。’”</w:t>
        <w:br/>
      </w:r>
    </w:p>
    <w:p>
      <w:r>
        <w:t>𩤿##𩤿</w:t>
        <w:br/>
        <w:br/>
        <w:t>《説文》：“𩤿，馬行疾也。从馬，㑴省聲。《詩》曰：‘載驟𩤿𩤿。’”</w:t>
        <w:br/>
        <w:br/>
        <w:t>jīn　《集韻》咨林切，平侵精。侵部。</w:t>
        <w:br/>
        <w:br/>
        <w:t>〔𩤿𩤿〕也作“駸駸”。马行迅疾貌。《説文·馬部》：“𩤿，馬行疾也。《詩》曰：‘載驟𩤿𩤿。’”按：今本《詩·小雅·四牡》作“載驟駸駸”。《字彙·馬部》：“𩤿，同駸。”</w:t>
        <w:br/>
      </w:r>
    </w:p>
    <w:p>
      <w:r>
        <w:t>𩥀##𩥀</w:t>
        <w:br/>
        <w:br/>
        <w:t>𩥀同“䮎”。《龍龕手鑑·馬部》：“𩥀”，“䮎”的或体。</w:t>
        <w:br/>
      </w:r>
    </w:p>
    <w:p>
      <w:r>
        <w:t>𩥁##𩥁</w:t>
        <w:br/>
        <w:br/>
        <w:t>𩥁táng　《集韻》徒郎切，平唐定。</w:t>
        <w:br/>
        <w:br/>
        <w:t>马的毛色。《集韻·唐韻》：“𩥁，馬色。”</w:t>
        <w:br/>
      </w:r>
    </w:p>
    <w:p>
      <w:r>
        <w:t>𩥂##𩥂</w:t>
        <w:br/>
        <w:br/>
        <w:t>𩥂qí　《龍龕手鑑》渠脂反。</w:t>
        <w:br/>
        <w:br/>
        <w:t>马鬣。也作“鬐”。《龍龕手鑑·馬部》：“𩥂，馬頂上𩥂。”《改併四聲篇海·馬部》引《餘文》：“𩥂，馬頂上𩥂，与鬐義同。”《法苑珠林》卷九：“八萬四千厩馬生駒，其一特異，毛色純白，騣𩥂貫珠，故名為蹇特。”</w:t>
        <w:br/>
      </w:r>
    </w:p>
    <w:p>
      <w:r>
        <w:t>𩥃##𩥃</w:t>
        <w:br/>
        <w:br/>
        <w:t>同“𩦺”。《説文·馬部》：“𩥃，驢子也。”*桂馥*義證：“驢子也者，《急就篇》補注：‘驢其子名𩥃。’”《集韻·東韻》：“𩥃，《説文》：‘驢子也。’或从蒙。”</w:t>
        <w:br/>
      </w:r>
    </w:p>
    <w:p>
      <w:r>
        <w:t>𩥄##𩥄</w:t>
        <w:br/>
        <w:br/>
        <w:t>𩥄diān　《廣韻》都年切，平先端。</w:t>
        <w:br/>
        <w:br/>
        <w:t>额上带白星的马。也作“顛”。《玉篇·馬部》：“𩥄，馬白額。”《廣韻·先韻》：“𩥄，馬額白，今戴星馬。”《集韻·先韻》：“𩥄，通作顛。”*清**李調元*《和祝芷塘謝巴𩥄馬》：“我有巴𩥄馬，銀針面上分。”</w:t>
        <w:br/>
      </w:r>
    </w:p>
    <w:p>
      <w:r>
        <w:t>𩥅##𩥅</w:t>
        <w:br/>
        <w:br/>
        <w:t>《説文》：“𩥅，馬行皃。从馬，舀聲。”</w:t>
        <w:br/>
        <w:br/>
        <w:t>tāo　《集韻》他刀切，平豪透。幽部。</w:t>
        <w:br/>
        <w:br/>
        <w:t>马缓行貌。《説文·馬部》：“𩥅，馬行皃。”*朱駿聲*通訓定聲：“牛徐行謂之𤘸，則𩥅亦徐行意。”</w:t>
        <w:br/>
      </w:r>
    </w:p>
    <w:p>
      <w:r>
        <w:t>𩥆##𩥆</w:t>
        <w:br/>
        <w:br/>
        <w:t>𩥆lǜ　《廣韻》良倨切，去御來。</w:t>
        <w:br/>
        <w:br/>
        <w:t>驿传所用的马。《廣韻·御韻》：“𩥆，傳馬。”《正字通·馬部》：“𩥆，傳馬名。驛傳有馬、步、急遞三等使，𩥆，即急遞也。”</w:t>
        <w:br/>
      </w:r>
    </w:p>
    <w:p>
      <w:r>
        <w:t>𩥇##𩥇</w:t>
        <w:br/>
        <w:br/>
        <w:t>𩥇zhàn　《廣韻》陟扇切，去線知。</w:t>
        <w:br/>
        <w:br/>
        <w:t>马卧地上打滚。*唐**慧琳*《一切經音義》卷八十四引《埤蒼》：“𩥇，馬卧土中𩥇也。”《玉篇·馬部》：“𩥇，馬轉卧土中也。”《廣韻·線韻》：“𩥇，馬土浴。”《韓詩外傳》卷二：“其馬佚而𩥇吾園，而食吾園之葵。”《齊民要術·養牛馬驢騾》：“（馬）久汗不乾，則生皮勞；皮勞者，𩥇而不振。”*宋**蘇軾*《次韻子由〈浴罷〉》：“倦馬𩥇風沙，奮鬣一噴玉。”又指其他动物打滚。*宋**梅堯臣*《江畔》：“江畔菱蒲碧無主，*吴*牛夜𩥇江干歸。”《五燈會元·石霜楚圓禪師》：“馬有垂韁之報，犬有𩥇草之恩。”</w:t>
        <w:br/>
      </w:r>
    </w:p>
    <w:p>
      <w:r>
        <w:t>𩥈##𩥈</w:t>
        <w:br/>
        <w:br/>
        <w:t>𩥈wēn　《廣韻》烏渾切，平魂影。</w:t>
        <w:br/>
        <w:br/>
        <w:t>〔𩥈驪〕骏马。《玉篇·馬部》：“𩥈，𩥈驪，駿馬。”</w:t>
        <w:br/>
        <w:br/>
        <w:t>𩤵音义未详。*明*佚名《薛仁貴海征東白袍記》第三十七折：“網打山猪野熊，鷹揸住了野鷄公，狗咬了沙狐子血淋淋，土豹子揸住了野馿𩤵。”</w:t>
        <w:br/>
      </w:r>
    </w:p>
    <w:p>
      <w:r>
        <w:t>𩥉##𩥉</w:t>
        <w:br/>
        <w:br/>
        <w:t>jì　《廣韻》几利切，去至見。</w:t>
        <w:br/>
        <w:br/>
        <w:t>（1）企望；仰慕。《廣雅·釋言》：“𩥉，企也。”《集韻·至韻》：“𩥉，冀及也。”《禮記·文王世子》“王乃命公侯伯子男及羣吏曰：‘反養老幼于東序，終之以仁也’”*漢**鄭玄*注：“《孝經説》：所謂‘諸侯歸，各帥於國，大夫勤於朝，州里𩥉於邑’是也。”*孔穎達*疏：“云‘州里𩥉於邑’者，州長里宰之官，希𩥉慕仰，行之於邑是也。”《魯相韓敕造孔廟禮器碑》：“自天王以下，至於初學，莫不𩥉思嘆卬。”*清**張澍*《答客問》：“吾子𩥉慕*諸葛*，稡薈遺文，咸有依據，厥意良勤。”</w:t>
        <w:br/>
        <w:br/>
        <w:t>（2）同“驥”。《玉篇·馬部》：“𩥉”，同“驥”。</w:t>
        <w:br/>
      </w:r>
    </w:p>
    <w:p>
      <w:r>
        <w:t>𩥊##𩥊</w:t>
        <w:br/>
        <w:br/>
        <w:t>𩥊（一）āo　《玉篇》烏高切。</w:t>
        <w:br/>
        <w:br/>
        <w:t>马行貌。《玉篇·馬部》：“𩥊，馬行皃。”</w:t>
        <w:br/>
        <w:br/>
        <w:t>（二）jiāo</w:t>
        <w:br/>
        <w:br/>
        <w:t>“驕”的讹字。《正字通·馬部》：“𩥊，驕字之譌。”</w:t>
        <w:br/>
      </w:r>
    </w:p>
    <w:p>
      <w:r>
        <w:t>𩥋##𩥋</w:t>
        <w:br/>
        <w:br/>
        <w:t>𩥋（一）òu　《玉篇》五豆切。</w:t>
        <w:br/>
        <w:br/>
        <w:t>奔驰不齐。《篇海類編·鳥獸類·馬部》：“𩥋，𩥋馳不齊也。”《正字通·馬部》：“𩥋，《篇海》：‘馬馳不齊。’”</w:t>
        <w:br/>
        <w:br/>
        <w:t>（二）dú</w:t>
        <w:br/>
        <w:br/>
        <w:t>同“騳”。《正字通·馬部》：“𩥋，同騳。”</w:t>
        <w:br/>
      </w:r>
    </w:p>
    <w:p>
      <w:r>
        <w:t>𩥌##𩥌</w:t>
        <w:br/>
        <w:br/>
        <w:t>𩥌qià　《類篇》丘瞎切，入鎋溪。</w:t>
        <w:br/>
        <w:br/>
        <w:t>马色驳杂。《集韻·舝韻》：“𩥌，馬駁色。”</w:t>
        <w:br/>
      </w:r>
    </w:p>
    <w:p>
      <w:r>
        <w:t>𩥍##𩥍</w:t>
        <w:br/>
        <w:br/>
        <w:t>同“騂”。《説文新附·馬部》：“𩥍，馬赤色也。从馬，觲省聲。”《字彙·馬部》：“𩥍，俗作騂。”</w:t>
        <w:br/>
      </w:r>
    </w:p>
    <w:p>
      <w:r>
        <w:t>𩥎##𩥎</w:t>
        <w:br/>
        <w:br/>
        <w:t>𩥎同“騖”。《龍龕手鑑·馬部》：“𩥎”，“騖”的俗字。《商君書·定分》：“故名分未定，*堯**舜**禹**湯*且皆如𩥎焉而逐之。名分已定，貧盜不取。”*清**吕星垣*《薙草説》：“獸而駁𩥎騑𩧋當駿，麈當𪊑，虒當彪，虺蛟當龍。”</w:t>
        <w:br/>
      </w:r>
    </w:p>
    <w:p>
      <w:r>
        <w:t>𩥏##𩥏</w:t>
        <w:br/>
        <w:br/>
        <w:t>𩥏同“驖”。《改併四聲篇海·馬部》引《川篇》：“𩥏，馬赤黑色。”《正字通·馬部》：“𩥏，俗驖字。”</w:t>
        <w:br/>
      </w:r>
    </w:p>
    <w:p>
      <w:r>
        <w:t>𩥐##𩥐</w:t>
        <w:br/>
        <w:br/>
        <w:t>𩥐shī　《集韻》霜夷切，平脂生。</w:t>
        <w:br/>
        <w:br/>
        <w:t>野马。《集韻·脂韻》：“𩥐，野馬。”</w:t>
        <w:br/>
      </w:r>
    </w:p>
    <w:p>
      <w:r>
        <w:t>𩥑##𩥑</w:t>
        <w:br/>
        <w:br/>
        <w:t>𩥑tǎ　《廣韻》吐盍切，入盍透。</w:t>
        <w:br/>
        <w:br/>
        <w:t>〔𩧆𩥑〕见“𩧆”。</w:t>
        <w:br/>
      </w:r>
    </w:p>
    <w:p>
      <w:r>
        <w:t>𩥒##𩥒</w:t>
        <w:br/>
        <w:br/>
        <w:t>𩥒同“𩢯”。《集韻·唐韻》：“𩢯，《説文》：‘馬奔也。’或从荒。”《正字通·馬部》：“𩥒，俗𩢯字。”</w:t>
        <w:br/>
      </w:r>
    </w:p>
    <w:p>
      <w:r>
        <w:t>𩥓##𩥓</w:t>
        <w:br/>
        <w:br/>
        <w:t>𩥓同“𩥅”。《玉篇·馬部》：“𩥓，馬行皃。”《篇海類編·鳥獸類·馬部》：“𩥓”，同“𩥅”。</w:t>
        <w:br/>
      </w:r>
    </w:p>
    <w:p>
      <w:r>
        <w:t>𩥔##𩥔</w:t>
        <w:br/>
        <w:br/>
        <w:t>𩥔mò　《駢雅訓纂》音陌。</w:t>
        <w:br/>
        <w:br/>
        <w:t>〔騰𩥔〕马父驴母所生。《太平御覽》卷九百零一引《古今注》：“驢為牡，馬為牝，即生騾；馬為牡，驢為牝，即生騰𩥔。”《駢雅·釋獸》：“馬父驢母曰騰𩥔。”</w:t>
        <w:br/>
      </w:r>
    </w:p>
    <w:p>
      <w:r>
        <w:t>𩥕##𩥕</w:t>
        <w:br/>
        <w:br/>
        <w:t>𩥕同“騹（騏）”。《字彙補·馬部》：“𩥕，《玉篇》云：《荀子》：‘驊騮𩥕驥。’𩥕讀為騏。”按：今本《玉篇》有“騏”无“𩥕”；《荀子·性惡》作“騹”。</w:t>
        <w:br/>
      </w:r>
    </w:p>
    <w:p>
      <w:r>
        <w:t>𩥖##𩥖</w:t>
        <w:br/>
        <w:br/>
        <w:t>𩥖同“騮”。《字彙補·馬部》：“𩥖，同騮。”</w:t>
        <w:br/>
      </w:r>
    </w:p>
    <w:p>
      <w:r>
        <w:t>𩥗##𩥗</w:t>
        <w:br/>
        <w:br/>
        <w:t>同“䮔”。《説文·馬部》：“䮔，馬小皃。从馬，垂聲。𩥗，籀文从𠂹。”</w:t>
        <w:br/>
      </w:r>
    </w:p>
    <w:p>
      <w:r>
        <w:t>𩥘##𩥘</w:t>
        <w:br/>
        <w:br/>
        <w:t>𩥘yóu</w:t>
        <w:br/>
        <w:br/>
        <w:t>〔𩥘𩥘〕也作“峳峳”。兽名。《字彙補·馬部》：“𩥘，與峳同。《元覽》：‘𩥘，𩥘𩥘也。四角之獸也。’”参见“峳”。</w:t>
        <w:br/>
      </w:r>
    </w:p>
    <w:p>
      <w:r>
        <w:t>𩥙##𩥙</w:t>
        <w:br/>
        <w:br/>
        <w:t>𩥙同“蹉”。《敦煌變文集·妙法蓮華經講經文》：“修行从此又𩥙駞。”</w:t>
        <w:br/>
      </w:r>
    </w:p>
    <w:p>
      <w:r>
        <w:t>𩥞##𩥞</w:t>
        <w:br/>
        <w:br/>
        <w:t>𩥞同“𩥂”。《篇海類編·鳥獸類·馬部》：“𩥞”，同“𩥂”。</w:t>
        <w:br/>
      </w:r>
    </w:p>
    <w:p>
      <w:r>
        <w:t>𩥟##𩥟</w:t>
        <w:br/>
        <w:br/>
        <w:t>𩥟同“騞”。《皮子文藪·憂賦》：“怠乎混沌歘起，覘視𩥟分。其形也，有精有神；其心也，有僞有真。”按：《全唐文·皮日休〈憂賦〉》作“覘視騞分”。《白氏長慶集·霓裳羽衣歌》：“中序擘𩥟初入拍，秋竹竿裂春冰折。”按：今本《白居易集》卷二十一作“擘騞”。</w:t>
        <w:br/>
      </w:r>
    </w:p>
    <w:p>
      <w:r>
        <w:t>𩥠##𩥠</w:t>
        <w:br/>
        <w:br/>
        <w:t>𩥠zhá　《集韻》竹洽切，入洽知。</w:t>
        <w:br/>
        <w:br/>
        <w:t>马行貌。《集韻·洽韻》：“𩥠，馬行皃。”</w:t>
        <w:br/>
      </w:r>
    </w:p>
    <w:p>
      <w:r>
        <w:t>𩥡##𩥡</w:t>
        <w:br/>
        <w:br/>
        <w:t>𩥡同“驘（騾）”。《墨子·經説下》：“通者問曰：‘子知𩥡乎？’應之曰：‘𩥡，何謂也？’”*孫詒讓*閒詁：“《説文·馬部》云：‘驘，驢父馬母者也。从馬，☀聲。’或從羸作䯁。此蓋從☀省聲，而以吂為西，則傳寫之譌。”</w:t>
        <w:br/>
      </w:r>
    </w:p>
    <w:p>
      <w:r>
        <w:t>𩥢##𩥢</w:t>
        <w:br/>
        <w:br/>
        <w:t>𩥢同“騩”。《字彙補·馬部》：“𩥢，與騩同。”</w:t>
        <w:br/>
      </w:r>
    </w:p>
    <w:p>
      <w:r>
        <w:t>𩥣##𩥣</w:t>
        <w:br/>
        <w:br/>
        <w:t>𩥣yáo</w:t>
        <w:br/>
        <w:br/>
        <w:t>〔𩧓𩥣〕马名。也作“逍遥”。*明**葉憲祖*《鸞鎞記·廷獻》：“玉面𩧓𩥣，跨上征鞍八尺高，騎出*長安*道。”按：*宋仁宗*御马有名“玉逍遥”者。见《邵氏聞見録》卷二。</w:t>
        <w:br/>
      </w:r>
    </w:p>
    <w:p>
      <w:r>
        <w:t>𩥤##𩥤</w:t>
        <w:br/>
        <w:br/>
        <w:t>𩥤同“驩”。《龍龕手鑑·馬部》：“𩥤”，“驩”的俗字。</w:t>
        <w:br/>
      </w:r>
    </w:p>
    <w:p>
      <w:r>
        <w:t>𩥥##𩥥</w:t>
        <w:br/>
        <w:br/>
        <w:t>𩥥“𩥿”的讹字。《康熙字典·馬部》：“𩥥，《篇海類編·馬部》音足。”按：《篇海類編·鳥獸類·馬部》作“𩥿”。</w:t>
        <w:br/>
      </w:r>
    </w:p>
    <w:p>
      <w:r>
        <w:t>𩥦##𩥦</w:t>
        <w:br/>
        <w:br/>
        <w:t>𩥦同“騖”。*三國**魏**曹植*《節遊賦》：“遂駕言而出遊，步北園而馳𩥦，庶翺翔以解憂。”*唐**徐彦伯*《唐中宗孝和皇帝哀册文》：“鞮譯𩥦輪，要荒走幣。”*清**包世臣*《藝舟雙楫·再與楊季子書》：“惜其𩥦逐時譽，耗心餖飣。”按：一本作“騖”。*梁启超*《清代通史序》：“而学殖谫浅又多所𩥦，而志虑不嫥壹。”</w:t>
        <w:br/>
      </w:r>
    </w:p>
    <w:p>
      <w:r>
        <w:t>𩥨##𩥨</w:t>
        <w:br/>
        <w:br/>
        <w:t>𩥨同“𩥗（䮔）”。《字彙補·馬部》：“𩥗，亦作𩥨。”</w:t>
        <w:br/>
      </w:r>
    </w:p>
    <w:p>
      <w:r>
        <w:t>𩥫##𩥫</w:t>
        <w:br/>
        <w:br/>
        <w:t>¹¹𩥫chōng　《集韻》書容切，平鍾書。</w:t>
        <w:br/>
        <w:br/>
        <w:t>〔𩥫𩤛〕驽马。也单用。《玉篇·馬部》：“𩥫，鈍馬。”《集韻·鍾韻》：“𩥫，駑馬。”《龍龕手鑑·馬部》：“𩥫，𩥫𩤛，鈍馬也。”</w:t>
        <w:br/>
      </w:r>
    </w:p>
    <w:p>
      <w:r>
        <w:t>𩥬##𩥬</w:t>
        <w:br/>
        <w:br/>
        <w:t>𩥬lí　《集韻》鄰知切，平支來。</w:t>
        <w:br/>
        <w:br/>
        <w:t>驴子。《玉篇·馬部》：“𩥬，驢子。”</w:t>
        <w:br/>
      </w:r>
    </w:p>
    <w:p>
      <w:r>
        <w:t>𩥭##𩥭</w:t>
        <w:br/>
        <w:br/>
        <w:t>𩥭yú　《集韻》牛居切，平魚疑。</w:t>
        <w:br/>
        <w:br/>
        <w:t>环眼马。也作“䁩”、“魚”。《爾雅·釋畜》“一目白，瞯；二目白，魚”*唐**陸德明*釋文：“魚，《字林》作𩥭。”《類篇·馬部》：“𩥭，馬二目白曰䁩。或作𩥭。”《正字通·馬部》：“𩥭，*陸佃*曰：‘今之環眼馬。’《詩·魯頌》作‘魚’。”</w:t>
        <w:br/>
      </w:r>
    </w:p>
    <w:p>
      <w:r>
        <w:t>𩥮##𩥮</w:t>
        <w:br/>
        <w:br/>
        <w:t>𩥮chǎn　《廣韻》所簡切，上産生。</w:t>
        <w:br/>
        <w:br/>
        <w:t>（1）马名。《廣韻·産韻》：“𩥮，馬名。”</w:t>
        <w:br/>
        <w:br/>
        <w:t>（2）同“産”。《正字通·馬部》：“𩥮，俗産字。”</w:t>
        <w:br/>
      </w:r>
    </w:p>
    <w:p>
      <w:r>
        <w:t>𩥯##𩥯</w:t>
        <w:br/>
        <w:br/>
        <w:t>𩥯yī　《集韻》煙奚切，平齊影。</w:t>
        <w:br/>
        <w:br/>
        <w:t>黑色马。《玉篇·馬部》：“𩥯，黑色馬。”</w:t>
        <w:br/>
        <w:br/>
        <w:t>𩥼音义未详。《清朝野史大觀·清代述異·毛奇齡〈陸生三絃譜記〉》：“又自譜所為《兩鴿姻緣》新曲，變其故宫，獨為刺促偪剥之音，名《幽州吟》，𩥼然於人，然其時故有知者。”</w:t>
        <w:br/>
      </w:r>
    </w:p>
    <w:p>
      <w:r>
        <w:t>𩥰##𩥰</w:t>
        <w:br/>
        <w:br/>
        <w:t>𩥰同“騑”。《改併四聲篇海·馬部》引《餘文》：“𩥰，馬名。”按：《集韻·微韻》作“𩦎”同“騑”。《正字通·馬部》：“𩥰，俗騑字。别作𩦎。”</w:t>
        <w:br/>
      </w:r>
    </w:p>
    <w:p>
      <w:r>
        <w:t>𩥱##𩥱</w:t>
        <w:br/>
        <w:br/>
        <w:t>𩥱同“騰”。《龍龕手鑑·馬部》：“𩥱”，“騰”的俗字。《篇海類編·鳥獸類·馬部》：“𩥱，與騰同。”</w:t>
        <w:br/>
      </w:r>
    </w:p>
    <w:p>
      <w:r>
        <w:t>𩥲##𩥲</w:t>
        <w:br/>
        <w:br/>
        <w:t>𩥲chì　《字彙》音遫。</w:t>
        <w:br/>
        <w:br/>
        <w:t>〔𩥲𩥲〕马快跑。《字彙·馬部》：“𩥲，見*周宣王*《石鼓文》。”《正字通·馬部》：“𩥲，舊註見《石鼓文》。*鄭*音速。按本文‘右驂𩦙𩦙’，諧奕德韻，非速音，本作𩦙，从矢。矢有急疾意，改从夫非。”《石鼓文·壬鼓》：“左驂䮯䮯，右驂𩥲𩥲。”*强运开*釋文：“*薛尚功*作‘𩥲’；*趙古則*作遫。”</w:t>
        <w:br/>
      </w:r>
    </w:p>
    <w:p>
      <w:r>
        <w:t>𩥳##𩥳</w:t>
        <w:br/>
        <w:br/>
        <w:t>𩥳同“驖”。《集韻·屑韻》：“驖，馬赤黑色。或省。”《改併四聲篇海·馬部》引《玉篇》：“𩥳”，同“驖”。</w:t>
        <w:br/>
      </w:r>
    </w:p>
    <w:p>
      <w:r>
        <w:t>𩥴##𩥴</w:t>
        <w:br/>
        <w:br/>
        <w:t>𩥴lí　《集韻》憐題切，平齊來。</w:t>
        <w:br/>
        <w:br/>
        <w:t>〔駣𩥴〕也作“駣𩧋”。马属。《廣雅·釋獸》：“駣𩥴。”*王念孫*疏證：“《史記·秦本紀》：‘*造父*得驥温驪。’*徐廣*云：‘温一作盜。’索隱云：‘*鄒誕生*本作駣。音陶，則盜驪即此駣𩥴也。’……《集韻》云：‘駣𩧋，獸名，似馬。’”</w:t>
        <w:br/>
      </w:r>
    </w:p>
    <w:p>
      <w:r>
        <w:t>𩥵##𩥵</w:t>
        <w:br/>
        <w:br/>
        <w:t>𩥵同“驂”。《龍龕手鑑·馬部》：“𩥵，蒼含反。𩥵駕。《説文》云：‘駕二馬右者曰𩥵也。’”</w:t>
        <w:br/>
      </w:r>
    </w:p>
    <w:p>
      <w:r>
        <w:t>𩥸##𩥸</w:t>
        <w:br/>
        <w:br/>
        <w:t>𩥸同“𩥇”。《敦煌變文集·故圓鑑大師二十四孝押座文》：“犬解報恩能𩥸草。”</w:t>
        <w:br/>
      </w:r>
    </w:p>
    <w:p>
      <w:r>
        <w:t>𩥽##𩥽</w:t>
        <w:br/>
        <w:br/>
        <w:t>𩥽tú　《龍龕手鑑·馬部》：“𩥽，音徒。”《字彙補·馬部》：“𩥽，同盧切，音徒。見《海篇》。”按：疑为“駼”的繁化俗字。</w:t>
        <w:br/>
      </w:r>
    </w:p>
    <w:p>
      <w:r>
        <w:t>𩥾##𩥾</w:t>
        <w:br/>
        <w:br/>
        <w:t>𩥾同“驗”。《康熙字典·馬部》：“驗，俗作𩥾。”</w:t>
        <w:br/>
      </w:r>
    </w:p>
    <w:p>
      <w:r>
        <w:t>𩥿##𩥿</w:t>
        <w:br/>
        <w:br/>
        <w:t>𩥿zú　《篇海類編·鳥獸類·馬部》：“𩥿，子六切，音足。”</w:t>
        <w:br/>
      </w:r>
    </w:p>
    <w:p>
      <w:r>
        <w:t>𩦀##𩦀</w:t>
        <w:br/>
        <w:br/>
        <w:t>𩦀同“𩧋（𩥴）”。《集韻·脂韻》：“𩧋，獸名，似馬。或从梨。”按：《廣雅·釋獸》、《玉篇·馬部》均作“𩥴”。</w:t>
        <w:br/>
      </w:r>
    </w:p>
    <w:p>
      <w:r>
        <w:t>𩦁##𩦁</w:t>
        <w:br/>
        <w:br/>
        <w:t>𩦁同“䮔”。《正字通·馬部》：“䮔，本作𩦁，俗作𩣷。”</w:t>
        <w:br/>
      </w:r>
    </w:p>
    <w:p>
      <w:r>
        <w:t>𩦂##𩦂</w:t>
        <w:br/>
        <w:br/>
        <w:t>《説文》：“𩦂，馬一目白曰𩦂，二目白曰魚。从馬，閒聲。”</w:t>
        <w:br/>
        <w:br/>
        <w:t>xián　《廣韻》户間切，平山匣。元部。</w:t>
        <w:br/>
        <w:br/>
        <w:t>马一目病发白。《説文·馬部》：“𩦂，馬一目白曰𩦂。”*段玉裁*注：“《爾雅釋文》引《倉頡篇》：‘𥊺，目病也。’《廣韻》曰：‘瞯，人目多白也。’是則人目白曰瞯，馬目白曰𩦂。”</w:t>
        <w:br/>
      </w:r>
    </w:p>
    <w:p>
      <w:r>
        <w:t>𩦃##𩦃</w:t>
        <w:br/>
        <w:br/>
        <w:t>𩦃同“𩦂”。《集韻·山韻》：“𩦂，《説文》：‘馬一目白曰𩦃，二目白曰魚。’或从閑。”《字彙·馬部》：“𩦃，同𩦂。”</w:t>
        <w:br/>
      </w:r>
    </w:p>
    <w:p>
      <w:r>
        <w:t>𩦄##𩦄</w:t>
        <w:br/>
        <w:br/>
        <w:t>𩦄同“𩥴”。《玉篇·馬部》：“𩥴，𩦄馬。”《廣韻·齊韻》：“𩧋，馬屬。亦作𩦄。”《字彙·馬部》：“𩦄，駣𩦄，馬。”</w:t>
        <w:br/>
      </w:r>
    </w:p>
    <w:p>
      <w:r>
        <w:t>𩦅##𩦅</w:t>
        <w:br/>
        <w:br/>
        <w:t>𩦅同“𩧋（𩥴）”。《字彙·馬部》：“𩧋，駣𩦅，獸名。似馬。”《正字通·馬部》：“𩧋，𩦅俗書。”按：《廣雅·釋獸》，《玉篇·馬部》均作“𩥴”。</w:t>
        <w:br/>
      </w:r>
    </w:p>
    <w:p>
      <w:r>
        <w:t>𩦆##𩦆</w:t>
        <w:br/>
        <w:br/>
        <w:t>𩦆同“騬”。*五代**徐鍇*《説文解字繫傳·馬部》：“𩦆，犗馬也。”《集韻·蒸韻》：“騬，《説文》：‘犗馬也。’或从椉。”《篇海類編·鳥獸類·馬部》：“𩦆，騬本字。”</w:t>
        <w:br/>
      </w:r>
    </w:p>
    <w:p>
      <w:r>
        <w:t>𩦇##𩦇</w:t>
        <w:br/>
        <w:br/>
        <w:t>𩦇xì　《集韻》迄力切，入職曉。</w:t>
        <w:br/>
        <w:br/>
        <w:t>马奔跑。《玉篇·馬部》：“𩦇，馬走。”</w:t>
        <w:br/>
      </w:r>
    </w:p>
    <w:p>
      <w:r>
        <w:t>𩦈##𩦈</w:t>
        <w:br/>
        <w:br/>
        <w:t>𩦈同“驃”。《龍龕手鑑·馬部》：“𩦈”，同“驃”。</w:t>
        <w:br/>
      </w:r>
    </w:p>
    <w:p>
      <w:r>
        <w:t>𩦉##𩦉</w:t>
        <w:br/>
        <w:br/>
        <w:t>𩦉bié　《篇海類編》并結切。</w:t>
        <w:br/>
        <w:br/>
        <w:t>马名。《篇海類編·鳥獸類·馬部》：“𩦉，馬名。”</w:t>
        <w:br/>
      </w:r>
    </w:p>
    <w:p>
      <w:r>
        <w:t>𩦊##𩦊</w:t>
        <w:br/>
        <w:br/>
        <w:t>𩦊（一）hán　《集韻》河干切，平寒匣。</w:t>
        <w:br/>
        <w:br/>
        <w:t>（1）马多貌。《玉篇·馬部》：“𩦊，馬多皃。”</w:t>
        <w:br/>
        <w:br/>
        <w:t>（2）马名。《龍龕手鑑·馬部》：“𩦊，馬名。”</w:t>
        <w:br/>
        <w:br/>
        <w:t>（二）qiān</w:t>
        <w:br/>
        <w:br/>
        <w:t>同“騫”。《正字通·馬部》：“𩦊，騫字之譌。”</w:t>
        <w:br/>
      </w:r>
    </w:p>
    <w:p>
      <w:r>
        <w:t>𩦋##𩦋</w:t>
        <w:br/>
        <w:br/>
        <w:t>𩦋qí　《玉篇》巨希切。</w:t>
        <w:br/>
        <w:br/>
        <w:t>马。《玉篇·馬部》：“𩦋，馬也。”</w:t>
        <w:br/>
      </w:r>
    </w:p>
    <w:p>
      <w:r>
        <w:t>𩦌##𩦌</w:t>
        <w:br/>
        <w:br/>
        <w:t>𩦌（一）sāng　《廣韻》息郎切，平唐心。</w:t>
        <w:br/>
        <w:br/>
        <w:t>色黄而尾白的马。《玉篇·馬部》：“𩦌，馬尾白。”《集韻·唐韻》：“𩦌，馬色黄尾白。”</w:t>
        <w:br/>
        <w:br/>
        <w:t>（二）shuāng　《集韻》師莊切，平陽生。</w:t>
        <w:br/>
        <w:br/>
        <w:t>〔騯𩦌〕浅黄色的马。《集韻·陽韻》：“𩦌，騯𩦌，馬淺黄色。”</w:t>
        <w:br/>
      </w:r>
    </w:p>
    <w:p>
      <w:r>
        <w:t>𩦍##𩦍</w:t>
        <w:br/>
        <w:br/>
        <w:t>𩦍同“䮵”。《改併四聲篇海·馬部》引《餘文》：“𩦍”，同“䮵”。《字彙補·馬部》：“𩦍，同䮵。”</w:t>
        <w:br/>
      </w:r>
    </w:p>
    <w:p>
      <w:r>
        <w:t>𩦎##𩦎</w:t>
        <w:br/>
        <w:br/>
        <w:t>𩦎（一）fēi　《集韻》芳微切，平微敷。</w:t>
        <w:br/>
        <w:br/>
        <w:t>同“騑”。《集韻·微韻》：“騑，馬行不止皃。或从斐。”</w:t>
        <w:br/>
        <w:br/>
        <w:t>（二）fěi　《廣韻》敷尾切，上尾敷。</w:t>
        <w:br/>
        <w:br/>
        <w:t>马名。《廣韻·尾韻》：“𩦎，馬名。”</w:t>
        <w:br/>
      </w:r>
    </w:p>
    <w:p>
      <w:r>
        <w:t>𩦏##𩦏</w:t>
        <w:br/>
        <w:br/>
        <w:t>𩦏同“𩧆”。《龍龕手鑑·馬部》：“𩦏”，“𩧆”的或体。</w:t>
        <w:br/>
      </w:r>
    </w:p>
    <w:p>
      <w:r>
        <w:t>𩦐##𩦐</w:t>
        <w:br/>
        <w:br/>
        <w:t>𩦐（一）shàn</w:t>
        <w:br/>
        <w:br/>
        <w:t>同“騸”。割去牲畜的睾丸。《榮河縣志》：“𩦐，騾、馬割勢曰𩦐騾、𩦐馬。”</w:t>
        <w:br/>
        <w:br/>
        <w:t>（二）huō</w:t>
        <w:br/>
        <w:br/>
        <w:t>同“騞”。《字彙補·馬部》：“𩦐，《列子》：‘𩦐然而過；隨過隨合。’《口義》云：‘𩦐，合作騞。’”按：今本《列子·湯問》作“騞”。</w:t>
        <w:br/>
      </w:r>
    </w:p>
    <w:p>
      <w:r>
        <w:t>𩦑##𩦑</w:t>
        <w:br/>
        <w:br/>
        <w:t>同“禂”。《説文·示部》：“禂，禱牲馬祭也。从示，周聲。𩦑，或从馬，壽省聲。”</w:t>
        <w:br/>
      </w:r>
    </w:p>
    <w:p>
      <w:r>
        <w:t>𩦘##𩦘</w:t>
        <w:br/>
        <w:br/>
        <w:t>𩦘huān</w:t>
        <w:br/>
        <w:br/>
        <w:t>同“驩（歡）”。欢乐。《淮南子·人間》：“*秦牛缺*徑於山中而遇盜，奪之車馬，解其橐笥，拖其衣被，盜還反顧之，無懼色憂志，𩦘然有以自得也。”《蒯子·説韓信》：“此二人相與，天下之至𩦘也。”按：《史記·淮陰侯列傳》作“驩”。</w:t>
        <w:br/>
      </w:r>
    </w:p>
    <w:p>
      <w:r>
        <w:t>𩦙##𩦙</w:t>
        <w:br/>
        <w:br/>
        <w:t>𩦙同“𩥲”。《字彙補·馬部》：“𩥲，案《風雅廣逸》本作𩦙，从矢。”《古文苑·周宣王〈石鼓文〉》：“左驂䮯䮯，𩦙女扯女。”*章樵*注：“𩦙，諸本無重文，*鄭*音遫。……女，通作汝。”按：《字彙·馬部》作“𩥲”。*郭沫若*考释“𩦙”作“𩧗”。</w:t>
        <w:br/>
      </w:r>
    </w:p>
    <w:p>
      <w:r>
        <w:t>𩦛##𩦛</w:t>
        <w:br/>
        <w:br/>
        <w:t>𩦛同“䮔”。《正字通·馬部》：“𩦛”，同“䮔”。*清**王筠*《説文釋例·補篆》：“䮔下補或體𩦛。”</w:t>
        <w:br/>
      </w:r>
    </w:p>
    <w:p>
      <w:r>
        <w:t>𩦜##𩦜</w:t>
        <w:br/>
        <w:br/>
        <w:t>𩦜同“𩥱（騰）”。《改併四聲篇海·馬部》引《龍龕手鑑》：“𩦜，與滕義同。”《字彙補·馬部》：“𩦜，與𩥱同。疑當从滕。”</w:t>
        <w:br/>
      </w:r>
    </w:p>
    <w:p>
      <w:r>
        <w:t>𩦞##𩦞</w:t>
        <w:br/>
        <w:br/>
        <w:t>𩦞同“☀”。《集韻·曷韻》：“☀，《説文》：“馬疾走也。’或从葛。”《正字通·馬部》：“☀，俗作𩦞。”《古文苑·黄香〈九宫賦〉》：“𩤸𩦮騮𩦞㠯差羸。”*章樵*注：“𩦞，馬疾行也。”</w:t>
        <w:br/>
      </w:r>
    </w:p>
    <w:p>
      <w:r>
        <w:t>𩦟##𩦟</w:t>
        <w:br/>
        <w:br/>
        <w:t>𩦟同“騤”。《龍龕手鑑·馬部》：“𩦟，或作騤。”《篇海類編·鳥獸類·馬部》：“𩦟，同騤。”</w:t>
        <w:br/>
      </w:r>
    </w:p>
    <w:p>
      <w:r>
        <w:t>𩦠##𩦠</w:t>
        <w:br/>
        <w:br/>
        <w:t>𩦠bàng　《廣韻》毗養切，上養並。</w:t>
        <w:br/>
        <w:br/>
        <w:t>姓。《玉篇·馬部》：“𩦠，人姓也。”《通志·氏族略五》：“*𩦠*氏，見《姓苑》。”</w:t>
        <w:br/>
      </w:r>
    </w:p>
    <w:p>
      <w:r>
        <w:t>𩦡##𩦡</w:t>
        <w:br/>
        <w:br/>
        <w:t>𩦡yú　《廣韻》以諸切，平魚以。又羊洳切。</w:t>
        <w:br/>
        <w:br/>
        <w:t>〔𩦡𩦡〕马行貌。也单用。《玉篇·馬部》：“𩦡，馬行徐而疾。”《廣韻·魚韻》：“𩦡，馬行皃。”《集韻·魚韻》：“𩦡，《説文》：‘馬行徐而疾。’引《詩》‘駟牡𩦡𩦡’。”按：今本《説文》作“䮸”，未引此诗，今《詩》无此句。</w:t>
        <w:br/>
      </w:r>
    </w:p>
    <w:p>
      <w:r>
        <w:t>𩦢##𩦢</w:t>
        <w:br/>
        <w:br/>
        <w:t>𩦢yú　《廣韻》遇俱切，平虞疑。</w:t>
        <w:br/>
        <w:br/>
        <w:t>〔騶𩦢〕也作“騶虞”。古代传说中的一种仁慈之兽。《廣韻·虞韻》：“虞，《説文》曰：‘騶虞，仁獸，白虎黑文，尾長於身，不食生物。’俗作𩦢。”《隋書·王劭傳》：“其大玉有日月星辰，八卦五岳，及二麟雙鳳，青龍朱雀，騶𩦢玄武，各當其方位。”</w:t>
        <w:br/>
      </w:r>
    </w:p>
    <w:p>
      <w:r>
        <w:t>𩦣##𩦣</w:t>
        <w:br/>
        <w:br/>
        <w:t>𩦣同“騧”。《説文·馬部》：“騧，黄馬黑喙。从馬，咼聲。񇾕，籀文騧。”《玉篇·馬部》：“𩦣”，同“騧”。</w:t>
        <w:br/>
      </w:r>
    </w:p>
    <w:p>
      <w:r>
        <w:t>𩦤##𩦤</w:t>
        <w:br/>
        <w:br/>
        <w:t>𩦤jí　《集韻》仕戢切，入緝崇。</w:t>
        <w:br/>
        <w:br/>
        <w:t>〔𩦤𩦤〕马行貌。《集韻·緝韻》：“𩦤，𩦤𩦤，馬行皃。”《正字通·馬部》：“𩦤，𩦤𩦤，馬行和適貌。”</w:t>
        <w:br/>
      </w:r>
    </w:p>
    <w:p>
      <w:r>
        <w:t>𩦥##𩦥</w:t>
        <w:br/>
        <w:br/>
        <w:t>𩦥同“𩣺”。也作“奔”。《玉篇·馬部》：“𩦥，今作奔。”《篇海類編·鳥獸類·馬部》：“𩦥，與𩣺同。馬走。亦作奔。”</w:t>
        <w:br/>
      </w:r>
    </w:p>
    <w:p>
      <w:r>
        <w:t>𩦦##𩦦</w:t>
        <w:br/>
        <w:br/>
        <w:t>𩦦同“髒”。《字彙補·馬部》：“𩦦，與髒同。見《耳目資》。”</w:t>
        <w:br/>
      </w:r>
    </w:p>
    <w:p>
      <w:r>
        <w:t>𩦧##𩦧</w:t>
        <w:br/>
        <w:br/>
        <w:t>𩦧同“鬘”。《篇海類編·鳥獸類·馬部》：“𩦧，正作鬘。”《字彙補·馬部》：“𩦧，與鬘同。”</w:t>
        <w:br/>
      </w:r>
    </w:p>
    <w:p>
      <w:r>
        <w:t>𩦨##𩦨</w:t>
        <w:br/>
        <w:br/>
        <w:t>𩦨同“鸄”。《龍龕手鑑·馬部》：“𩦨”，“鸄”的俗字。</w:t>
        <w:br/>
      </w:r>
    </w:p>
    <w:p>
      <w:r>
        <w:t>𩦮##𩦮</w:t>
        <w:br/>
        <w:br/>
        <w:t>𩦮同“䭴”。《古文苑·黄香〈九宫賦〉》：“𩤸𩦮驑𩦞㠯差羸。”*章樵*注：“𩦮，音環，字或作䭴，馬一歲也。”</w:t>
        <w:br/>
      </w:r>
    </w:p>
    <w:p>
      <w:r>
        <w:t>𩦯##𩦯</w:t>
        <w:br/>
        <w:br/>
        <w:t>𩦯同“驛”。《正字通·馬部》：“驛，本作𩦯，俗省作驛。”</w:t>
        <w:br/>
      </w:r>
    </w:p>
    <w:p>
      <w:r>
        <w:t>𩦰##𩦰</w:t>
        <w:br/>
        <w:br/>
        <w:t>𩦰同“驊”。《正字通·馬部》：“驊，本作𩦰。”</w:t>
        <w:br/>
      </w:r>
    </w:p>
    <w:p>
      <w:r>
        <w:t>𩦱##𩦱</w:t>
        <w:br/>
        <w:br/>
        <w:t>𩦱kuài</w:t>
        <w:br/>
        <w:br/>
        <w:t>用同“儈”。旧时交易场中的经纪人。*宋**丁𨽥*《請禁絶登科進士論財娶妻》：“市井駔𩦱，出捐千金。”*明**謝肇淛*《五雜組·物部一》：“譬之於人，蠅則嗜利無恥，舐痔吮癰之輩也；鼠則舞文駔𩦱，雄行奸命之徒也。”按：《漢書·食貨志》作“駔儈”。特指马经纪人。*明**楊慎*《升菴詩話·許彦周詩話》：“‘兩驂如舞’，此𩦱語所謂花踏羊行是也；‘兩驂如手’，此𩦱語所謂熟使唤是也。”</w:t>
        <w:br/>
      </w:r>
    </w:p>
    <w:p>
      <w:r>
        <w:t>𩦲##𩦲</w:t>
        <w:br/>
        <w:br/>
        <w:t>𩦲zōng　《説文字通》子紅切。</w:t>
        <w:br/>
        <w:br/>
        <w:t>（1）同“騣”。马鬃。*清**高翔麟*《説文字通》：“𩦲，馬鬣也。”*唐**杜甫*《天育驃圖歌》：“是何意態雄且傑，𩦲尾蕭梢朔風起。”《水滸傳》第十三回：“𩦲分火焰，尾擺朝霞。”</w:t>
        <w:br/>
        <w:br/>
        <w:t>（2）马。*宋**文天祥*《文山觀大水記》：“八風捲地翻雷穴，萬甲從天驟雪𩦲。”*清**李調元*《恭祝萬壽一百韻》：“每見三𩦲獲，寧容貳負藏。”</w:t>
        <w:br/>
      </w:r>
    </w:p>
    <w:p>
      <w:r>
        <w:t>𩦳##𩦳</w:t>
        <w:br/>
        <w:br/>
        <w:t>𩦳同“䮾”。《字彙補·馬部》：“𩦳，與䮾同。”</w:t>
        <w:br/>
      </w:r>
    </w:p>
    <w:p>
      <w:r>
        <w:t>𩦴##𩦴</w:t>
        <w:br/>
        <w:br/>
        <w:t>𩦴“𩦂”的讹字。《中華大字典·馬部》：“𩦴，同𩦂。見《字彙》。”按：《字彙·馬部》作“𩦃”同“𩦂”，而非“𩦴”同“𩦂”。盖形近而误。</w:t>
        <w:br/>
      </w:r>
    </w:p>
    <w:p>
      <w:r>
        <w:t>𩦵##𩦵</w:t>
        <w:br/>
        <w:br/>
        <w:t>𩦵“麢”的讹字。《字彙補·馬部》：“𩦵，此字見*胡文焕*《山海經圖註》，云：‘鷹音麥。’案：《山海經》𩦵當作麢。此傳寫之譌也。”按：《山海經·西山經》作“麢”。</w:t>
        <w:br/>
      </w:r>
    </w:p>
    <w:p>
      <w:r>
        <w:t>𩦶##𩦶</w:t>
        <w:br/>
        <w:br/>
        <w:t>¹⁶𩦶同“𧈜”。《玉篇·虎部》：“𧈜，亦作𩦶。”</w:t>
        <w:br/>
      </w:r>
    </w:p>
    <w:p>
      <w:r>
        <w:t>𩦷##𩦷</w:t>
        <w:br/>
        <w:br/>
        <w:t>𩦷同“驖”。《龍龕手鑑·馬部》：“𩦷”，“驖”的俗字。《廣弘明集》卷二十：“𩦷驪沃若，天馬半漢，緑弓黄弩，象飾魚文。”</w:t>
        <w:br/>
      </w:r>
    </w:p>
    <w:p>
      <w:r>
        <w:t>𩦸##𩦸</w:t>
        <w:br/>
        <w:br/>
        <w:t>𩦸同“驥”。《類篇·馬部》：“𩦸，《説文》：‘千里馬也，*孫陽*所相者。*天水*有*𩦸縣*。’”《字彙·馬部》：“𩦸，俗驥字。”《淮南子·主術》：“騏𩦸騄駬，天下之疾馬也。”《易林·夬之井》：“虎除善猛，難為政毉，𩦸疲鹽車，困於銜箠。”*清**李調元*《建昌館中》：“得無𩦸未展，聊息櫪下足。”</w:t>
        <w:br/>
      </w:r>
    </w:p>
    <w:p>
      <w:r>
        <w:t>𩦹##𩦹</w:t>
        <w:br/>
        <w:br/>
        <w:t>𩦹xiàn　《集韻》户黤切，上檻匣。</w:t>
        <w:br/>
        <w:br/>
        <w:t>马走；马走貌。《玉篇·馬部》：“𩦹，馬走。”《集韻·檻韻》：“𩦹，馬走皃。”</w:t>
        <w:br/>
      </w:r>
    </w:p>
    <w:p>
      <w:r>
        <w:t>𩦺##𩦺</w:t>
        <w:br/>
        <w:br/>
        <w:t>𩦺méng　《廣韻》莫紅切，平東明。</w:t>
        <w:br/>
        <w:br/>
        <w:t>小驴子。《初學記》卷二十九引《纂文》：“驢，其子曰𩦺。”《廣韻·東韻》：“𩦺，驢子曰𩦺。”*唐**韓愈*《祭河南張員外文》：“僕來告言，虎入廐處，無敢驚逐，以我𩦺去。”*宋**梅堯臣*《冬夕會飲聯句》：“吽呀聞争大，哮吼猒啼𩦺。”*清**龔自珍*《海門先嗇陳君祠堂碑文》：“賣𩦺以求牛。”</w:t>
        <w:br/>
      </w:r>
    </w:p>
    <w:p>
      <w:r>
        <w:t>𩦻##𩦻</w:t>
        <w:br/>
        <w:br/>
        <w:t>同“驘（騾）”。《正字通·馬部》：“驘，本作𩦻。”</w:t>
        <w:br/>
      </w:r>
    </w:p>
    <w:p>
      <w:r>
        <w:t>𩦼##𩦼</w:t>
        <w:br/>
        <w:br/>
        <w:t>𩦼同“駱”。《玉篇·馬部》：“𩦼”，同“駱”。《集韻·鐸韻》：“駱，或作𩦼。”</w:t>
        <w:br/>
      </w:r>
    </w:p>
    <w:p>
      <w:r>
        <w:t>𩦽##𩦽</w:t>
        <w:br/>
        <w:br/>
        <w:t>¹⁴𩦽同“駘”。《字彙補·馬部》：“𩦽，音義與駘同。”</w:t>
        <w:br/>
      </w:r>
    </w:p>
    <w:p>
      <w:r>
        <w:t>𩦾##𩦾</w:t>
        <w:br/>
        <w:br/>
        <w:t>𩦾同“驃”。《龍龕手鑑·馬部》：“𩦾”，“驃”的俗字。《字彙補·馬部》：“𩦾，與驃同。”*晋*佚名《左棻墓誌碑陰》：“兄子*聰奇*，字*𩦾卿*，奉貴人祭祠。”</w:t>
        <w:br/>
      </w:r>
    </w:p>
    <w:p>
      <w:r>
        <w:t>𩦿##𩦿</w:t>
        <w:br/>
        <w:br/>
        <w:t>𩦿同“驞”。《改併四聲篇海·馬部》引《餘文》：“𩦿，匹賔切。𩦿駍，衆聲。”</w:t>
        <w:br/>
      </w:r>
    </w:p>
    <w:p>
      <w:r>
        <w:t>𩧀##𩧀</w:t>
        <w:br/>
        <w:br/>
        <w:t>同“驖”。*五代**徐鍇*《説文繫傳·馬部》：“𩧀，《詩》曰：‘四𩧀孔阜。’”按：今本《詩·秦風·駟驖》作“驖”。</w:t>
        <w:br/>
      </w:r>
    </w:p>
    <w:p>
      <w:r>
        <w:t>𩧁##𩧁</w:t>
        <w:br/>
        <w:br/>
        <w:t>𩧁同“驟”。《康熙字典·馬部》：“驟，本作𩧁。”</w:t>
        <w:br/>
      </w:r>
    </w:p>
    <w:p>
      <w:r>
        <w:t>𩧂##𩧂</w:t>
        <w:br/>
        <w:br/>
        <w:t>同“䮥”。《龍龕手鑑·馬部》：“𩧂”，同“䮥”。</w:t>
        <w:br/>
      </w:r>
    </w:p>
    <w:p>
      <w:r>
        <w:t>𩧃##𩧃</w:t>
        <w:br/>
        <w:br/>
        <w:t>𩧃lì　《廣韻》力制切，去祭來。</w:t>
        <w:br/>
        <w:br/>
        <w:t>同“𩢾”。1.马群依次第成行列地奔跑。《玉篇·馬部》：“𩧃，馬馳。”《集韻·祭韻》：“𩢾，《説文》：‘次等馳也。’或从厲。”2.驯善。《集韻·祭韻》：“𩢾，馴也。或从厲。”</w:t>
        <w:br/>
      </w:r>
    </w:p>
    <w:p>
      <w:r>
        <w:t>𩧄##𩧄</w:t>
        <w:br/>
        <w:br/>
        <w:t>𩧄zhì　《集韻》職日切，入質章。</w:t>
        <w:br/>
        <w:br/>
        <w:t>马名。《玉篇·馬部》：“𩧄，馬名。”</w:t>
        <w:br/>
      </w:r>
    </w:p>
    <w:p>
      <w:r>
        <w:t>𩧅##𩧅</w:t>
        <w:br/>
        <w:br/>
        <w:t>𩧅fán　《集韻》符袁切，平元奉。</w:t>
        <w:br/>
        <w:br/>
        <w:t>〔𩧅駤〕止；马踌躇不行貌。《廣雅·釋詁三》：“𩧅駤，止也。”《玉篇·馬部》：“𩧅，𩧅駤，止也。或作樊。”《集韻·元韻》：“𩧅，𩧅駤，馬躊躇不行也。”*方成珪*考正：“按：《類篇》‘也’作‘皃’。”</w:t>
        <w:br/>
      </w:r>
    </w:p>
    <w:p>
      <w:r>
        <w:t>𩧆##𩧆</w:t>
        <w:br/>
        <w:br/>
        <w:t>𩧆（一）liè　《集韻》力涉切，入葉來。</w:t>
        <w:br/>
        <w:br/>
        <w:t>（1）马。《玉篇·馬部》：“𩧆，馬也。”</w:t>
        <w:br/>
        <w:br/>
        <w:t>（2）马行貌。《集韻·葉韻》：“𩧆，馬行皃。”</w:t>
        <w:br/>
        <w:br/>
        <w:t>（3）践。《龍龕手鑑·馬部》：“𩧆，踐也。”</w:t>
        <w:br/>
        <w:br/>
        <w:t>（二）là　《集韻》力盍切，入盍來。</w:t>
        <w:br/>
        <w:br/>
        <w:t>〔𩧆𩥑〕1.马行不进。《玉篇·馬部》：“𩥑，𩧆𩥑，馬行不進。”2.即“邋遢”。不精彩；不整洁。*明**李實*《蜀語》：“不精彩曰𩧆𩥑。”按：口语谓不整洁、不利落为“𩧆𩥑”。</w:t>
        <w:br/>
      </w:r>
    </w:p>
    <w:p>
      <w:r>
        <w:t>𩧇##𩧇</w:t>
        <w:br/>
        <w:br/>
        <w:t>𩧇cài　《玉篇》音蔡。</w:t>
        <w:br/>
        <w:br/>
        <w:t>马名。《玉篇·馬部》：“𩧇，馬名。”</w:t>
        <w:br/>
      </w:r>
    </w:p>
    <w:p>
      <w:r>
        <w:t>𩧈##𩧈</w:t>
        <w:br/>
        <w:br/>
        <w:t>𩧈dú　《集韻》徒谷切，入屋定。</w:t>
        <w:br/>
        <w:br/>
        <w:t>马行走貌。也作“䮷”。《玉篇·馬部》：“𩧈，馬行皃。䮷，同𩧈。”</w:t>
        <w:br/>
      </w:r>
    </w:p>
    <w:p>
      <w:r>
        <w:t>𩧉##𩧉</w:t>
        <w:br/>
        <w:br/>
        <w:t>𩧉guāng　《廣韻》古黄切，平唐見。</w:t>
        <w:br/>
        <w:br/>
        <w:t>〔闋𩧉〕也作“決𩧉”。背上有旋毛的马。《爾雅·釋畜》“（回毛）在背，闋廣”*唐**陸德明*釋文：“廣，本或作𩧉。”《廣韻·唐韻》：“𩧉，決𩧉，馬旋毛在脊也。”《集韻·唐韻》：“𩧉，馬回毛在背曰關𩧉。”*方成珪*考正：“案：《爾雅·釋畜》釋文注‘闋’譌‘關’，今正。”</w:t>
        <w:br/>
      </w:r>
    </w:p>
    <w:p>
      <w:r>
        <w:t>𩧊##𩧊</w:t>
        <w:br/>
        <w:br/>
        <w:t>𩧊xiòng　《改併四聲篇海》引《搜真玉鏡》休正切。</w:t>
        <w:br/>
        <w:br/>
        <w:t>马怒。《正字通·馬部》：“𩧊，馬怒。或曰夐，營求也。从夐，言馬求芻不得而怒也。”</w:t>
        <w:br/>
      </w:r>
    </w:p>
    <w:p>
      <w:r>
        <w:t>𩧋##𩧋</w:t>
        <w:br/>
        <w:br/>
        <w:t>𩧋lí　《廣韻》郎奚切，平齊來。又《集韻》良脂切。</w:t>
        <w:br/>
        <w:br/>
        <w:t>（1）〔駣𩧋〕也作“駣𩥴”。也单用作“𩧋”。马属。《廣韻·齊韻》：“𩧋，馬屬。”《集韻·齊韻》：“𩥴，《博雅》：‘駣𩦄，馬屬。’或从黎。”*清**吕星垣*《薙草説》：“獸而駁𩥎，騑〔駣〕𩧋當駿。”</w:t>
        <w:br/>
        <w:br/>
        <w:t>（2）黑色。也作“黧”。《尚書大傳》卷四：“正身之士，去貴而為賤，去富而為貧，面目𩧋黑而不失其所。”</w:t>
        <w:br/>
      </w:r>
    </w:p>
    <w:p>
      <w:r>
        <w:t>𩧌##𩧌</w:t>
        <w:br/>
        <w:br/>
        <w:t>¹⁵𩧌qì　《改併四聲篇海·馬部》引《搜真玉鏡》：“𩧌，音訖。”《字彙補·馬部》：“𩧌，口即切，音訖。見《篇韻》。”</w:t>
        <w:br/>
      </w:r>
    </w:p>
    <w:p>
      <w:r>
        <w:t>𩧎##𩧎</w:t>
        <w:br/>
        <w:br/>
        <w:t>𩧎同“驨”。《龍龕手鑑·馬部》：“𩧎，獸名。似馬，一角。”《篇海類編·鳥獸類·馬部》：“𩧎”，同“驨”。</w:t>
        <w:br/>
      </w:r>
    </w:p>
    <w:p>
      <w:r>
        <w:t>𩧏##𩧏</w:t>
        <w:br/>
        <w:br/>
        <w:t>𩧏jué　《龍龕手鑑》音角。《篇海類編》古岳切。</w:t>
        <w:br/>
        <w:br/>
        <w:t>同“䮤”。白额马。《龍龕手鑑·馬部》：“𩧏，馬白額也。”《正字通·馬部》：“𩧏，同䮤。”</w:t>
        <w:br/>
      </w:r>
    </w:p>
    <w:p>
      <w:r>
        <w:t>𩧐##𩧐</w:t>
        <w:br/>
        <w:br/>
        <w:t>𩧐tuō　《廣韻》他各切，入鐸透。又盧各切。</w:t>
        <w:br/>
        <w:br/>
        <w:t>〔𩧐駝〕即“駱駝”。也作“馲駝”。《玉篇·馬部》：“𩧐，𩧐馲，有肉鞌也。行百里，負千斤而知水行。”*唐**希麟*《續一切經音義》卷一：“𩧐駝，上又作馲，下亦作駞。《考聲》云：‘胡地畜也。’《山海經》云：‘背有肉鞍，力負千斤，日行三百里，能知水泉所在也。’”</w:t>
        <w:br/>
      </w:r>
    </w:p>
    <w:p>
      <w:r>
        <w:t>𩧑##𩧑</w:t>
        <w:br/>
        <w:br/>
        <w:t>𩧑同“䮾”。《北魏恒農太守寇臻墓誌》：“主上垂悼，乃追勳……顯贈𩧑驤將军。”按：“䮾驤”，古代将军名号。</w:t>
        <w:br/>
      </w:r>
    </w:p>
    <w:p>
      <w:r>
        <w:t>𩧒##𩧒</w:t>
        <w:br/>
        <w:br/>
        <w:t>𩧒jù　《改併四聲篇海·馬部》引《搜真玉鏡》：“𩧒，音聚。”《字彙補·馬部》：“𩧒，從去切，音聚。見《金鏡》。”</w:t>
        <w:br/>
      </w:r>
    </w:p>
    <w:p>
      <w:r>
        <w:t>𩧓##𩧓</w:t>
        <w:br/>
        <w:br/>
        <w:t>𩧓xiāo</w:t>
        <w:br/>
        <w:br/>
        <w:t>〔𩧓𩥣〕马名。也作“逍遥”。*明**葉憲祖*《鸞鎞記·廷獻》：“玉面𩧓𩥣，跨上征鞍八尺高，騎出*長安*道。”按：*宋仁宗*御马有名“玉逍遥”者。见《邵氏聞見録》卷二。</w:t>
        <w:br/>
      </w:r>
    </w:p>
    <w:p>
      <w:r>
        <w:t>𩧔##𩧔</w:t>
        <w:br/>
        <w:br/>
        <w:t>𩧔同“騰”。《龍龕手鑑·馬部》：“𩧔”，“騰”的俗字。</w:t>
        <w:br/>
      </w:r>
    </w:p>
    <w:p>
      <w:r>
        <w:t>𩧕##𩧕</w:t>
        <w:br/>
        <w:br/>
        <w:t>𩧕同“輷”。《字彙補·馬部》：“𩧕，與輷同。”</w:t>
        <w:br/>
      </w:r>
    </w:p>
    <w:p>
      <w:r>
        <w:t>𩧖##𩧖</w:t>
        <w:br/>
        <w:br/>
        <w:t>𩧖同“騰”。《改併四聲篇海·馬部》引《搜真玉鏡》：“𩧖，音騰。”《字彙補·馬部》：“𩧖，音義同騰。”《康熙字典·馬部》引《海篇》：“𩧖，同騰。”</w:t>
        <w:br/>
      </w:r>
    </w:p>
    <w:p>
      <w:r>
        <w:t>𩧗##𩧗</w:t>
        <w:br/>
        <w:br/>
        <w:t>同“𩥲”。《古文苑·周宣王〈石鼓文〉》“左驂䮯䮯，𩦙女扯女”*章樵*注：“𩥲，諸本無重文，*鄭*音遫。……女，通作汝”*郭沫若*考釋：“左驂囗囗，右〔驂〕𩧗𩧗。”按：《字彙·馬部》作“𩥲”。*郭*释未注音，未释义。</w:t>
        <w:br/>
      </w:r>
    </w:p>
    <w:p>
      <w:r>
        <w:t>𩧘##𩧘</w:t>
        <w:br/>
        <w:br/>
        <w:t>𩧘qú　《集韻》權俱切，平虞羣。</w:t>
        <w:br/>
        <w:br/>
        <w:t>马行；马行貌。《玉篇·馬部》：“𩧘，馬行皃。”《集韻·虞韻》：“𩧘，馬行也。”</w:t>
        <w:br/>
      </w:r>
    </w:p>
    <w:p>
      <w:r>
        <w:t>𩧙##𩧙</w:t>
        <w:br/>
        <w:br/>
        <w:t>同“驃”。《説文·馬部》：“驃，黄馬發白色；一白髦尾也。从馬，𤐫聲。”《正字通·馬部》：“𩧙，驃本字。”</w:t>
        <w:br/>
      </w:r>
    </w:p>
    <w:p>
      <w:r>
        <w:t>𩧚##𩧚</w:t>
        <w:br/>
        <w:br/>
        <w:t>𩧚同“豞”。《集韻·虞韻》：“豞，《爾雅》：‘馬後足皆白曰豞。’或作𩧚。”</w:t>
        <w:br/>
      </w:r>
    </w:p>
    <w:p>
      <w:r>
        <w:t>𩧛##𩧛</w:t>
        <w:br/>
        <w:br/>
        <w:t>𩧛同“驧”。《玉篇·馬部》：“𩧛，馬曲脊。𩣽，同驧。”按：《説文·馬部》作“驧”。《改併四聲篇海·馬部》引《玉篇》：“𩧛”，同“驧”。</w:t>
        <w:br/>
      </w:r>
    </w:p>
    <w:p>
      <w:r>
        <w:t>𩧜##𩧜</w:t>
        <w:br/>
        <w:br/>
        <w:t>𩧜zhuǎn　《改併四聲篇海·馬部》引《搜真玉鏡》：“𩧜，知卷切。”</w:t>
        <w:br/>
      </w:r>
    </w:p>
    <w:p>
      <w:r>
        <w:t>𩧝##𩧝</w:t>
        <w:br/>
        <w:br/>
        <w:t>𩧝同“𩥇”。《正字通·馬部》：“𩥇，本作𩧝。”</w:t>
        <w:br/>
      </w:r>
    </w:p>
    <w:p>
      <w:r>
        <w:t>𩧞##𩧞</w:t>
        <w:br/>
        <w:br/>
        <w:t>𩧞同“𩧋”。《集韻·齊韻》：“𩧋，《博雅》：‘駣𩦄，馬屬。’或从𤛿。”《字彙補·馬部》：“𩧞，與𩧋同。見《集韻》。”</w:t>
        <w:br/>
      </w:r>
    </w:p>
    <w:p>
      <w:r>
        <w:t>𩧠##𩧠</w:t>
        <w:br/>
        <w:br/>
        <w:t>𩧠同“𩥴”。《直音篇·馬部》：“𩧠”，同“𩥴”。</w:t>
        <w:br/>
      </w:r>
    </w:p>
    <w:p>
      <w:r>
        <w:t>𩧡##𩧡</w:t>
        <w:br/>
        <w:br/>
        <w:t>𩧡jué　《集韻》厥縛切，入藥見。</w:t>
        <w:br/>
        <w:br/>
        <w:t>古代神话传说中的兽名。鹿形、马足、人手。《集韻·藥韻》：“𩧡，獸名，鹿形、馬足、人手。”</w:t>
        <w:br/>
      </w:r>
    </w:p>
    <w:p>
      <w:r>
        <w:t>𩧢##𩧢</w:t>
        <w:br/>
        <w:br/>
        <w:t>²⁰𩧢同“騁”。《玉篇·馬部》：“𩧢，音騁。古文。”《集韻·静韻》：“騁，古作𩧢。”</w:t>
        <w:br/>
      </w:r>
    </w:p>
    <w:p>
      <w:r>
        <w:t>𩧤##𩧤</w:t>
        <w:br/>
        <w:br/>
        <w:t>²¹𩧤</w:t>
        <w:br/>
        <w:br/>
        <w:t>同“驔”。《説文·馬部》：“𩧤，驪馬黄脊。从馬，覃聲。”《正字通·馬部》：“驔，篆作𩧤。”</w:t>
        <w:br/>
      </w:r>
    </w:p>
    <w:p>
      <w:r>
        <w:t>𩧥##𩧥</w:t>
        <w:br/>
        <w:br/>
        <w:t>²⁶𩧥同“驢”。《字彙補·馬部》：“𩧥，《篇韻》與驢同。”</w:t>
        <w:br/>
      </w:r>
    </w:p>
    <w:p>
      <w:r>
        <w:t>𩧦##𩧦</w:t>
        <w:br/>
        <w:br/>
        <w:t>𩧦“𩡺”的类推简化字。</w:t>
        <w:br/>
      </w:r>
    </w:p>
    <w:p>
      <w:r>
        <w:t>𩧨##𩧨</w:t>
        <w:br/>
        <w:br/>
        <w:t>𩧨“駎”的类推简化字。</w:t>
        <w:br/>
      </w:r>
    </w:p>
    <w:p>
      <w:r>
        <w:t>𩧩##𩧩</w:t>
        <w:br/>
        <w:br/>
        <w:t>𩧩“𩤊”的类推简化字。</w:t>
        <w:br/>
      </w:r>
    </w:p>
    <w:p>
      <w:r>
        <w:t>𩧪##𩧪</w:t>
        <w:br/>
        <w:br/>
        <w:t>𩧪“䮾”的类推简化字。</w:t>
        <w:br/>
      </w:r>
    </w:p>
    <w:p>
      <w:r>
        <w:t>𩧫##𩧫</w:t>
        <w:br/>
        <w:br/>
        <w:t>𩧫“駚”的类推简化字。</w:t>
        <w:br/>
      </w:r>
    </w:p>
    <w:p>
      <w:r>
        <w:t>𩧬##𩧬</w:t>
        <w:br/>
        <w:br/>
        <w:t>𩧬“𩢡”的类推简化字。</w:t>
        <w:br/>
      </w:r>
    </w:p>
    <w:p>
      <w:r>
        <w:t>𩧭##𩧭</w:t>
        <w:br/>
        <w:br/>
        <w:t>𩧭“䭿”的类推简化字。</w:t>
        <w:br/>
      </w:r>
    </w:p>
    <w:p>
      <w:r>
        <w:t>𩧮##𩧮</w:t>
        <w:br/>
        <w:br/>
        <w:t>𩧮“𩢾”的类推简化字。</w:t>
        <w:br/>
      </w:r>
    </w:p>
    <w:p>
      <w:r>
        <w:t>𩧯##𩧯</w:t>
        <w:br/>
        <w:br/>
        <w:t>𩧯“驋”的类推简化字。</w:t>
        <w:br/>
      </w:r>
    </w:p>
    <w:p>
      <w:r>
        <w:t>𩧰##𩧰</w:t>
        <w:br/>
        <w:br/>
        <w:t>𩧰“䮝”的类推简化字。</w:t>
        <w:br/>
      </w:r>
    </w:p>
    <w:p>
      <w:r>
        <w:t>𩧱##𩧱</w:t>
        <w:br/>
        <w:br/>
        <w:t>𩧱“𩥉”的类推简化字。</w:t>
        <w:br/>
      </w:r>
    </w:p>
    <w:p>
      <w:r>
        <w:t>𩧲##𩧲</w:t>
        <w:br/>
        <w:br/>
        <w:t>𩧲“駧”的类推简化字。</w:t>
        <w:br/>
      </w:r>
    </w:p>
    <w:p>
      <w:r>
        <w:t>𩧳##𩧳</w:t>
        <w:br/>
        <w:br/>
        <w:t>𩧳“𩢸”的类推简化字。</w:t>
        <w:br/>
      </w:r>
    </w:p>
    <w:p>
      <w:r>
        <w:t>𩧴##𩧴</w:t>
        <w:br/>
        <w:br/>
        <w:t>𩧴“駩”的类推简化字。</w:t>
        <w:br/>
      </w:r>
    </w:p>
    <w:p>
      <w:r>
        <w:t>𩧵##𩧵</w:t>
        <w:br/>
        <w:br/>
        <w:t>𩧵“𩢴”的类推简化字。</w:t>
        <w:br/>
      </w:r>
    </w:p>
    <w:p>
      <w:r>
        <w:t>𩧶##𩧶</w:t>
        <w:br/>
        <w:br/>
        <w:t>𩧶“𩣏”的类推简化字。</w:t>
        <w:br/>
      </w:r>
    </w:p>
    <w:p>
      <w:r>
        <w:t>𩧺##𩧺</w:t>
        <w:br/>
        <w:br/>
        <w:t>𩧺“駶”的类推简化字。</w:t>
        <w:br/>
      </w:r>
    </w:p>
    <w:p>
      <w:r>
        <w:t>𩧻##𩧻</w:t>
        <w:br/>
        <w:br/>
        <w:t>𩧻“𩣵”的类推简化字。</w:t>
        <w:br/>
      </w:r>
    </w:p>
    <w:p>
      <w:r>
        <w:t>𩧼##𩧼</w:t>
        <w:br/>
        <w:br/>
        <w:t>𩧼“𩣺”的类推简化字。</w:t>
        <w:br/>
      </w:r>
    </w:p>
    <w:p>
      <w:r>
        <w:t>𩧿##𩧿</w:t>
        <w:br/>
        <w:br/>
        <w:t>𩧿“䮠”的类推简化字。</w:t>
        <w:br/>
      </w:r>
    </w:p>
    <w:p>
      <w:r>
        <w:t>𩨀##𩨀</w:t>
        <w:br/>
        <w:br/>
        <w:t>𩨀“騔”的类推简化字。</w:t>
        <w:br/>
        <w:br/>
        <w:t>𩤶人名用字。《新唐書·宰相世系表二下》有“（*張*）*𩤶*”。</w:t>
        <w:br/>
      </w:r>
    </w:p>
    <w:p>
      <w:r>
        <w:t>𩨁##𩨁</w:t>
        <w:br/>
        <w:br/>
        <w:t>𩨁“䮞”的类推简化字。</w:t>
        <w:br/>
      </w:r>
    </w:p>
    <w:p>
      <w:r>
        <w:t>𩨃##𩨃</w:t>
        <w:br/>
        <w:br/>
        <w:t>𩨃“騝”的类推简化字。</w:t>
        <w:br/>
      </w:r>
    </w:p>
    <w:p>
      <w:r>
        <w:t>𩨄##𩨄</w:t>
        <w:br/>
        <w:br/>
        <w:t>𩨄“騪”的类推简化字。</w:t>
        <w:br/>
      </w:r>
    </w:p>
    <w:p>
      <w:r>
        <w:t>𩨅##𩨅</w:t>
        <w:br/>
        <w:br/>
        <w:t>𩨅“𩤸”的类推简化字。</w:t>
        <w:br/>
      </w:r>
    </w:p>
    <w:p>
      <w:r>
        <w:t>𩨆##𩨆</w:t>
        <w:br/>
        <w:br/>
        <w:t>𩨆“𩤙”的类推简化字。</w:t>
        <w:br/>
      </w:r>
    </w:p>
    <w:p>
      <w:r>
        <w:t>𩨇##𩨇</w:t>
        <w:br/>
        <w:br/>
        <w:t>𩨇“䮫”的类推简化字。</w:t>
        <w:br/>
      </w:r>
    </w:p>
    <w:p>
      <w:r>
        <w:t>𩨈##𩨈</w:t>
        <w:br/>
        <w:br/>
        <w:t>𩨈“騟”的类推简化字。</w:t>
        <w:br/>
      </w:r>
    </w:p>
    <w:p>
      <w:r>
        <w:t>𩨉##𩨉</w:t>
        <w:br/>
        <w:br/>
        <w:t>𩨉“𩤲”的类推简化字。</w:t>
        <w:br/>
      </w:r>
    </w:p>
    <w:p>
      <w:r>
        <w:t>𩨊##𩨊</w:t>
        <w:br/>
        <w:br/>
        <w:t>𩨊“騚”的类推简化字。</w:t>
        <w:br/>
      </w:r>
    </w:p>
    <w:p>
      <w:r>
        <w:t>𩨋##𩨋</w:t>
        <w:br/>
        <w:br/>
        <w:t>𩨋“𩥄”的类推简化字。</w:t>
        <w:br/>
      </w:r>
    </w:p>
    <w:p>
      <w:r>
        <w:t>𩨌##𩨌</w:t>
        <w:br/>
        <w:br/>
        <w:t>𩨌“𩥑”的类推简化字。</w:t>
        <w:br/>
      </w:r>
    </w:p>
    <w:p>
      <w:r>
        <w:t>𩨍##𩨍</w:t>
        <w:br/>
        <w:br/>
        <w:t>𩨍“𩥇”的类推简化字。</w:t>
        <w:br/>
      </w:r>
    </w:p>
    <w:p>
      <w:r>
        <w:t>𩨏##𩨏</w:t>
        <w:br/>
        <w:br/>
        <w:t>𩨏“䮳”的类推简化字。</w:t>
        <w:br/>
      </w:r>
    </w:p>
    <w:p>
      <w:r>
        <w:t>𩨐##𩨐</w:t>
        <w:br/>
        <w:br/>
        <w:t>𩨐“𩧆”的类推简化字。</w:t>
        <w:br/>
      </w:r>
    </w:p>
    <w:p>
      <w:r>
        <w:t>𫘛##𫘛</w:t>
        <w:br/>
        <w:br/>
        <w:t>“馯”的类推简化字。</w:t>
        <w:br/>
      </w:r>
    </w:p>
    <w:p>
      <w:r>
        <w:t>𫘜##𫘜</w:t>
        <w:br/>
        <w:br/>
        <w:t>“馼”的类推简化字。</w:t>
        <w:br/>
      </w:r>
    </w:p>
    <w:p>
      <w:r>
        <w:t>𫘝##𫘝</w:t>
        <w:br/>
        <w:br/>
        <w:t>“駃”的类推简化字。</w:t>
        <w:br/>
      </w:r>
    </w:p>
    <w:p>
      <w:r>
        <w:t>𫘞##𫘞</w:t>
        <w:br/>
        <w:br/>
        <w:t>“駞”的类推简化字。</w:t>
        <w:br/>
      </w:r>
    </w:p>
    <w:p>
      <w:r>
        <w:t>𫘟##𫘟</w:t>
        <w:br/>
        <w:br/>
        <w:t>“駊”的类推简化字。</w:t>
        <w:br/>
      </w:r>
    </w:p>
    <w:p>
      <w:r>
        <w:t>𫘠##𫘠</w:t>
        <w:br/>
        <w:br/>
        <w:t>“駤”的类推简化字。</w:t>
        <w:br/>
      </w:r>
    </w:p>
    <w:p>
      <w:r>
        <w:t>𫘡##𫘡</w:t>
        <w:br/>
        <w:br/>
        <w:t>“駫”的类推简化字。</w:t>
        <w:br/>
      </w:r>
    </w:p>
    <w:p>
      <w:r>
        <w:t>𫘣##𫘣</w:t>
        <w:br/>
        <w:br/>
        <w:t>𫘣“駻”的类推简化字。</w:t>
        <w:br/>
      </w:r>
    </w:p>
    <w:p>
      <w:r>
        <w:t>𫘤##𫘤</w:t>
        <w:br/>
        <w:br/>
        <w:t>𫘤“騃”的类推简化字。</w:t>
        <w:br/>
      </w:r>
    </w:p>
    <w:p>
      <w:r>
        <w:t>𫘥##𫘥</w:t>
        <w:br/>
        <w:br/>
        <w:t>𫘥“騉”的类推简化字。</w:t>
        <w:br/>
      </w:r>
    </w:p>
    <w:p>
      <w:r>
        <w:t>𫘦##𫘦</w:t>
        <w:br/>
        <w:br/>
        <w:t>𫘦“騊”的类推简化字。</w:t>
        <w:br/>
      </w:r>
    </w:p>
    <w:p>
      <w:r>
        <w:t>𫘧##𫘧</w:t>
        <w:br/>
        <w:br/>
        <w:t>𫘧“騄”的类推简化字。</w:t>
        <w:br/>
      </w:r>
    </w:p>
    <w:p>
      <w:r>
        <w:t>𫘨##𫘨</w:t>
        <w:br/>
        <w:br/>
        <w:t>𫘨“騠”的类推简化字。</w:t>
        <w:br/>
      </w:r>
    </w:p>
    <w:p>
      <w:r>
        <w:t>𫘩##𫘩</w:t>
        <w:br/>
        <w:br/>
        <w:t>𫘩“騜”的类推简化字。</w:t>
        <w:br/>
      </w:r>
    </w:p>
    <w:p>
      <w:r>
        <w:t>𫘪##𫘪</w:t>
        <w:br/>
        <w:br/>
        <w:t>𫘪“騵”的类推简化字。</w:t>
        <w:br/>
      </w:r>
    </w:p>
    <w:p>
      <w:r>
        <w:t>𫘫##𫘫</w:t>
        <w:br/>
        <w:br/>
        <w:t>𫘫“騴”的类推简化字。</w:t>
        <w:br/>
      </w:r>
    </w:p>
    <w:p>
      <w:r>
        <w:t>𫘬##𫘬</w:t>
        <w:br/>
        <w:br/>
        <w:t>𫘬“騱”的类推简化字。</w:t>
        <w:br/>
      </w:r>
    </w:p>
    <w:p>
      <w:r>
        <w:t>𫘭##𫘭</w:t>
        <w:br/>
        <w:br/>
        <w:t>𫘭“騻”的类推简化字。</w:t>
        <w:br/>
      </w:r>
    </w:p>
    <w:p>
      <w:r>
        <w:t>𫘮##𫘮</w:t>
        <w:br/>
        <w:br/>
        <w:t>𫘮“䮰”的类推简化字。</w:t>
        <w:br/>
      </w:r>
    </w:p>
    <w:p>
      <w:r>
        <w:t>𫘯##𫘯</w:t>
        <w:br/>
        <w:br/>
        <w:t>𫘯“驓”的类推简化字。</w:t>
        <w:br/>
      </w:r>
    </w:p>
    <w:p>
      <w:r>
        <w:t>𫘰##𫘰</w:t>
        <w:br/>
        <w:br/>
        <w:t>𫘰“驙”的类推简化字。</w:t>
        <w:br/>
      </w:r>
    </w:p>
    <w:p>
      <w:r>
        <w:t>𫘱##𫘱</w:t>
        <w:br/>
        <w:br/>
        <w:t>𫘱“驨”的类推简化字。</w:t>
        <w:br/>
      </w:r>
    </w:p>
    <w:p>
      <w:r>
        <w:t>𬳳##𬳳</w:t>
        <w:br/>
        <w:br/>
        <w:t>“颿”的类推简化字。</w:t>
        <w:br/>
      </w:r>
    </w:p>
    <w:p>
      <w:r>
        <w:t>𬳴##𬳴</w:t>
        <w:br/>
        <w:br/>
        <w:t>“駍”的类推简化字。</w:t>
        <w:br/>
      </w:r>
    </w:p>
    <w:p>
      <w:r>
        <w:t>𬳵##𬳵</w:t>
        <w:br/>
        <w:br/>
        <w:t>“駓”的类推简化字。</w:t>
        <w:br/>
      </w:r>
    </w:p>
    <w:p>
      <w:r>
        <w:t>𬳶##𬳶</w:t>
        <w:br/>
        <w:br/>
        <w:t>“駉”的类推简化字。</w:t>
        <w:br/>
      </w:r>
    </w:p>
    <w:p>
      <w:r>
        <w:t>𬳷##𬳷</w:t>
        <w:br/>
        <w:br/>
        <w:t>“𩢍”的类推简化字。</w:t>
        <w:br/>
      </w:r>
    </w:p>
    <w:p>
      <w:r>
        <w:t>𬳺##𬳺</w:t>
        <w:br/>
        <w:br/>
        <w:t>“𩢲”的类推简化字。</w:t>
        <w:br/>
      </w:r>
    </w:p>
    <w:p>
      <w:r>
        <w:t>𬳽##𬳽</w:t>
        <w:br/>
        <w:br/>
        <w:t>“駪”的类推简化字。</w:t>
        <w:br/>
      </w:r>
    </w:p>
    <w:p>
      <w:r>
        <w:t>𬳾##𬳾</w:t>
        <w:br/>
        <w:br/>
        <w:t>“䮈”的类推简化字。</w:t>
        <w:br/>
      </w:r>
    </w:p>
    <w:p>
      <w:r>
        <w:t>𬳿##𬳿</w:t>
        <w:br/>
        <w:br/>
        <w:t>𬳿“駼”的类推简化字。</w:t>
        <w:br/>
      </w:r>
    </w:p>
    <w:p>
      <w:r>
        <w:t>𬴀##𬴀</w:t>
        <w:br/>
        <w:br/>
        <w:t>𬴀“駺”的类推简化字。</w:t>
        <w:br/>
      </w:r>
    </w:p>
    <w:p>
      <w:r>
        <w:t>𬴂##𬴂</w:t>
        <w:br/>
        <w:br/>
        <w:t>𬴂“騑”的类推简化字。</w:t>
        <w:br/>
      </w:r>
    </w:p>
    <w:p>
      <w:r>
        <w:t>𬴃##𬴃</w:t>
        <w:br/>
        <w:br/>
        <w:t>𬴃“騞”的类推简化字。</w:t>
        <w:br/>
      </w:r>
    </w:p>
    <w:p>
      <w:r>
        <w:t>𬴅##𬴅</w:t>
        <w:br/>
        <w:br/>
        <w:t>𬴅“騯”的类推简化字。</w:t>
        <w:br/>
      </w:r>
    </w:p>
    <w:p>
      <w:r>
        <w:t>𬴆##𬴆</w:t>
        <w:br/>
        <w:br/>
        <w:t>𬴆“騹”的类推简化字。</w:t>
        <w:br/>
      </w:r>
    </w:p>
    <w:p>
      <w:r>
        <w:t>𬴊##𬴊</w:t>
        <w:br/>
        <w:br/>
        <w:t>𬴊“驎”的类推简化字。</w:t>
        <w:br/>
      </w:r>
    </w:p>
    <w:p>
      <w:r>
        <w:t>𬴋##𬴋</w:t>
        <w:br/>
        <w:br/>
        <w:t>𬴋“驖”的类推简化字。</w:t>
        <w:br/>
      </w:r>
    </w:p>
    <w:p>
      <w:r>
        <w:t>𬴌##𬴌</w:t>
        <w:br/>
        <w:br/>
        <w:t>𬴌“𩦺”的类推简化字。</w:t>
        <w:br/>
      </w:r>
    </w:p>
    <w:p>
      <w:r>
        <w:t>𬴍##𬴍</w:t>
        <w:br/>
        <w:br/>
        <w:t>𬴍“䮽”的类推简化字。</w:t>
        <w:br/>
      </w:r>
    </w:p>
    <w:p>
      <w:r>
        <w:t>𬴎##𬴎</w:t>
        <w:br/>
        <w:br/>
        <w:t>𬴎“𩧐”的类推简化字。</w:t>
        <w:br/>
      </w:r>
    </w:p>
    <w:p>
      <w:r>
        <w:t>𬴏##𬴏</w:t>
        <w:br/>
        <w:br/>
        <w:t>𬴏“䮿”的类推简化字。</w:t>
        <w:br/>
      </w:r>
    </w:p>
    <w:p>
      <w:r>
        <w:t>𬴐##𬴐</w:t>
        <w:br/>
        <w:br/>
        <w:t>𬴐“驩”的类推简化字。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