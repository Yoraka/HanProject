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㕕##㕕</w:t>
        <w:br/>
        <w:br/>
        <w:t>㕕同“幻”。《集韻·襇韻》：“幻，古作㕕。”</w:t>
        <w:br/>
      </w:r>
    </w:p>
    <w:p>
      <w:r>
        <w:t>㕖##㕖</w:t>
        <w:br/>
        <w:br/>
        <w:t>㕖同“素”。《龍龕手鑑·厶部》：“㕖，古文，音素。”《字彙補·厶部》：“㕖，同素。”</w:t>
        <w:br/>
      </w:r>
    </w:p>
    <w:p>
      <w:r>
        <w:t>㕗##㕗</w:t>
        <w:br/>
        <w:br/>
        <w:t>同“誘”。《説文·厶部》：“㕗，相訹呼也。誘，或从言、秀。”*段玉裁*注：“今則誘行而㕗廢矣。”</w:t>
        <w:br/>
      </w:r>
    </w:p>
    <w:p>
      <w:r>
        <w:t>㕘##㕘</w:t>
        <w:br/>
        <w:br/>
        <w:t>同“參”。《改併四聲篇海·厶部》引《俗字背篇》：“㕘，音參，同。”又引《對韻音訓》：“㕘，七甘、初今、所今三切。”</w:t>
        <w:br/>
      </w:r>
    </w:p>
    <w:p>
      <w:r>
        <w:t>㕙##㕙</w:t>
        <w:br/>
        <w:br/>
        <w:t>《説文新附》：“㕙，狡兔也。从兔，夋聲。”*鄭珍*新附考：“《齊策》云：‘東郭逡者，海内之狡兔也。’又云：‘世無東郭俊。’……是古止作逡、俊。俊係正字，以狡兔善走輕俊名之。作逡，假借，俗改从兔字。”</w:t>
        <w:br/>
        <w:br/>
        <w:t>jùn　《廣韻》子峻切，去稕精。又七倫切。諄部。</w:t>
        <w:br/>
        <w:br/>
        <w:t>狡兔。《玉篇·兔部》：“㕙，狡兔。”《新序·雜事》：“昔者*齊*有良兔曰東郭㕙，蓋一旦而走五百里。”*唐**李白*《留别于十一兄逖裴十三遊塞垣》：“釣*周*獵*秦*安黎元，小魚㕙兔何足言？”又泛指兔。*宋**吴潛*《賀新郎·玩月》：“玉㕙擣藥何時歇？幾千年，陰晴隱現，團圓虧缺。”</w:t>
        <w:br/>
      </w:r>
    </w:p>
    <w:p>
      <w:r>
        <w:t>厶##厶</w:t>
        <w:br/>
        <w:br/>
        <w:t>《説文》：“厶，姦衺也。*韓非*曰：‘*蒼頡*作字，自營為厶。’”*段玉裁*注：“公私字本如此，今字私行而厶廢矣。私者，禾名也。”“自營為厶，六書之指事也。”</w:t>
        <w:br/>
        <w:br/>
        <w:t>（一）sī　《廣韻》息夷切，平脂心。脂部。</w:t>
        <w:br/>
        <w:br/>
        <w:t>同“私”。与“公”相对。奸邪；个人的；自己的。《説文·厶部》：“厶，姦衺也。”《玉篇·厶部》：“厶，姦邪也。今為私。”《韓非子·五蠹》：“古者*蒼頡*之作書也，自環者謂之厶，背厶謂之公。”《藝文類聚》卷五十一引*三國**吴環濟*《帝王要略》：“爵有五等，公者，無厶也。”</w:t>
        <w:br/>
        <w:br/>
        <w:t>（二）mǒu　《集韻》莫後切，上厚明。</w:t>
        <w:br/>
        <w:br/>
        <w:t>同“某”。《玉篇·厶部》：“厶，厶甲也。”*宋**陸游*《老學庵筆記》卷六：“今人書某為厶，皆以為俗從簡便，其實古‘某’字也。”《字彙·厶部》：“厶，與某同。”《穀梁傳·桓公二年》“*蔡侯*、*鄭伯*會于*鄧*”*晋**范甯*注：“*鄧*，厶地。”*陸德明*釋文：“本又作某。不知其國，故云厶地。”《敦煌變文集·㠠山遠公話》：“厶年厶月賣身與相公為奴。”</w:t>
        <w:br/>
      </w:r>
    </w:p>
    <w:p>
      <w:r>
        <w:t>厷##厷</w:t>
        <w:br/>
        <w:br/>
        <w:t>（一）gōng　《集韻》姑弘切，平登見。蒸部。</w:t>
        <w:br/>
        <w:br/>
        <w:t>同“肱”。《説文·又部》：“厷，臂上也。从又，从古文厶。厶，古文厷，象形。肱，厷或从肉。”《漢書·王莽傳中》：“日德元厷右，司徒典致文瑞，考圜合規。”*顔師古*注：“厷，古肱字。”《敦煌變文集·前漢劉家太子傳》：“*漢哀帝*愛*賢*，與之日卧於殿上，以手厷枕*賢*頭。”</w:t>
        <w:br/>
        <w:br/>
        <w:t>（二）hóng　《集韻》乎萌切，平耕匣。</w:t>
        <w:br/>
        <w:br/>
        <w:t>同“宏”。大通。《集韻·耕韻》：“厷，大通也。通作宏。”</w:t>
        <w:br/>
      </w:r>
    </w:p>
    <w:p>
      <w:r>
        <w:t>厸##厸</w:t>
        <w:br/>
        <w:br/>
        <w:t>厸（一）lín　《集韻》離珍切，平真來。</w:t>
        <w:br/>
        <w:br/>
        <w:t>同“鄰”。《玉篇·厶部》：“厸，古鄰字。”《漢書·叙傳上》：“東厸虐而殲仁兮，王合位虖三五。”*顔師古*注：“厸，古鄰字也。”</w:t>
        <w:br/>
        <w:br/>
        <w:t>（二）miǎn　《廣韻》明忝切，上忝明。</w:t>
        <w:br/>
        <w:br/>
        <w:t>张口。《廣韻·忝韻》：“厸，張口。”</w:t>
        <w:br/>
      </w:r>
    </w:p>
    <w:p>
      <w:r>
        <w:t>厹##厹</w:t>
        <w:br/>
        <w:br/>
        <w:t>（一）róu　《集韻》忍九切，上有日。幽部。</w:t>
        <w:br/>
        <w:br/>
        <w:t>同“蹂”。《説文·厹部》：“厹，獸足蹂地也。蹂，篆文。从足，柔聲。”</w:t>
        <w:br/>
        <w:br/>
        <w:t>（二）qiú　《廣韻》巨鳩切，平尤羣。幽部。</w:t>
        <w:br/>
        <w:br/>
        <w:t>（1）〔厹矛〕三棱矛。《詩·秦風·小戎》：“俴駟孔羣，厹矛鋈錞。”*孔穎達*疏：“厹矛，三隅矛，刃有三角。”</w:t>
        <w:br/>
        <w:br/>
        <w:t>（2）〔厹由〕*春秋*时国名。在今*山西省**阳泉市*。或作“仇由”、“仇猶”、“𠘯繇”。《戰國策·西周策》：“昔*智伯*欲伐*厹由*，遺之大鐘，載以廣車，因隨入以兵，*厹由*卒亡，無備故也。”</w:t>
        <w:br/>
      </w:r>
    </w:p>
    <w:p>
      <w:r>
        <w:t>厺##厺</w:t>
        <w:br/>
        <w:br/>
        <w:t>同“去”。《玉篇·去部》：“厺，《説文》去。”《正字通·厶部》：“厺，去本字。”《五色石》第一卷：“小姐見説起*木*家姻事，便怏怏的走開厺了。”</w:t>
        <w:br/>
      </w:r>
    </w:p>
    <w:p>
      <w:r>
        <w:t>去##去</w:t>
        <w:br/>
        <w:br/>
        <w:t>³去</w:t>
        <w:br/>
        <w:br/>
        <w:t>《説文》：“去，人相違也。从大，凵聲。”</w:t>
        <w:br/>
        <w:br/>
        <w:t>（一）qù　㊀《廣韻》丘倨切，去御溪。魚部。</w:t>
        <w:br/>
        <w:br/>
        <w:t>（1）离开。如：去留；去职；去世。《説文·去部》：“去，人相違也。”*段玉裁*注：“違，離也。”《詩·大雅·生民》：“鳥乃去矣，*后稷*呱矣。”*唐**杜甫*《石壕吏》：“有孫母未去，出入無完裙。”*陈毅*《咏三峡》：“弱冠去国日，如今四十年。”也作“死”的婉辞。*漢*佚名《孤兒行》：“居生不樂，不如早去，下從地下黄泉。”*明**湯顯祖*《牡丹亭·魂遊》：“小姐去三年，待與招魂上九天。”*王统照*《警钟守》：“然而没有十天的工夫，母亲也闭了眼睛去了。”</w:t>
        <w:br/>
        <w:br/>
        <w:t>（2）距；距离。《韓非子·姦劫弑臣》：“夫世愚學之人比有術之士也，猶螘垤之比大陵也，其相去遠矣。”*唐**李白*《蜀道難》：“連峯去天不盈尺，枯松倒掛倚絶壁。”*鲁迅*《且介亭杂文二集·“靠天吃饭”》：“‘五日一风，十日一雨’的*唐虞*之世，去今已远。”</w:t>
        <w:br/>
        <w:br/>
        <w:t>（3）失掉；失去。《史記·李斯列傳》：“（*李斯*）説*秦王*曰：‘胥人者，去其幾也。’”*司馬貞*索隱：“去，猶失也。”《後漢書·逸民傳·梁鴻》：“（*梁鴻*）曾誤遺火延及它舍，鴻乃尋訪燒者，問所去失，悉以豕償之。”*李賢*注：“去，亡也。”《三國演義》第二十四回：“*田豐*以杖擊地曰：‘遭此難遇之時，乃以嬰兒之病，失此機會！大事去矣，可痛惜哉！’”</w:t>
        <w:br/>
        <w:br/>
        <w:t>（4）往（由此处到彼处）。如：去车站接人；从*武汉*去*上海*。《廣雅·釋詁一》：“去，行也。”*唐**李白*《贈韋秘書子春》：“終與安社稷，功成去*五湖*。”《東周列國志》第二十一回：“*燕莊公*曰：‘此去東八十里，國名*無終*。’”*陈毅*《送旧友南归》：“君去南天，游击穿梭。”</w:t>
        <w:br/>
        <w:br/>
        <w:t>（5）过去的。如：去年；去冬今春。*漢**曹操*《短歌行》：“譬如朝露，去日苦多。”*南朝**陳**徐陵*《梁貞陽侯重與裴之横書》：“*張佛*奴昨還，得去月二十九日書。”*明**徐禎卿*《寄華玉》：“去歲君為*薊門*客，*燕山*雪暗*秦*雲白。”</w:t>
        <w:br/>
        <w:br/>
        <w:t>（6）扮演（戏曲里角色）。*茅盾*《第一阶段的故事》：“*潘太太*的女儿也来看过（《日出》），她的所得是：去女主角的那位，长的并不美。”</w:t>
        <w:br/>
        <w:br/>
        <w:t>（7）用在谓词或谓词结构后表示趋向或持续。*唐**李賀*《沙路曲》：“斷燼遺香褭翠煙，獨騎啼烏上天去。”*宋**蘇軾*《海棠》：“只恐夜深花睡去，高燒銀燭照紅粧。”*明**汪廷訥*《獅吼記·鬧祠》：“你起去，待我打這不明白的東西。”*艾青*《太阳的话》：“让我进去，让我进去，进到你们的小屋里。”</w:t>
        <w:br/>
        <w:br/>
        <w:t>（8）介词。表示时间、处所，相当于“在”。《京本通俗小説·碾玉觀音》：“火光照得如同白日，去那左廊下，一個婦女，摇摇擺擺，從府堂裏出來。”《水滸全傳》第七十六回：“去那帥字旗邊，設立兩個護旗的將士，都騎戰馬，一般結束，手執鋼槍，腰懸利劍。”</w:t>
        <w:br/>
        <w:br/>
        <w:t>（9）助词。用在形容词后，相当于“啊”、“了”。*唐**白居易*《鹽商婦》：“緑鬟富去金釵多，皓腕肥來銀釧窄。”*宋**劉過*《六州歌頭·題岳鄂王廟》：“誰知艱難去，邊塵暗，胡馬擾，笙歌散，衣冠渡，使人愁。”*元**劉時中*《清江引》：“風雨兩無情，庭院三更夜，明日落紅多去也。”</w:t>
        <w:br/>
        <w:br/>
        <w:t>（10）去声，汉语声调四声之一。《南齊書·文學傳·陸厥》：“*（沈）約*等文皆用宫商，以平上去入為四聲，以此制韻，不可增減，世呼為‘*永明*體’。”现代汉语普通话四声为阴、阳、上、去。</w:t>
        <w:br/>
        <w:br/>
        <w:t>㊁《廣韻》羌舉切，上語溪。</w:t>
        <w:br/>
        <w:br/>
        <w:t>（1）除；撤除；去掉。如：去皮；劳动能去百病。《廣韻·語韻》：“去，除也。”《集韻·語韻》：“去，徹也。”《周禮·地官·大司徒》：“以荒政十有二，聚萬民……六曰去幾。”*鄭玄*注：“去幾，去其税耳。”*宋**沈括*《夢溪筆談·辯證一》：“不求去礙，而欲見不顛倒，難矣哉！”*毛泽东*《实践论》：“将丰富的感觉材料加以去粗取精、去伪存真、由此及彼、由表及里的改造制作工夫，造成概念和理论的系统。”</w:t>
        <w:br/>
        <w:br/>
        <w:t>（2）放弃；丢弃。《論語·子路》：“善人為邦百年，亦可以勝殘去殺矣。”*何晏*集解引*王肅*曰：“去殺，不用刑殺也。”《漢書·匈奴傳上》：“得*漢*食物皆去之，以視不如重（湩）酪之便美也。”*顔師古*注：“去，棄也。”*老舍*《骆驼祥子》二十二：“一说起来也不愿掐头去尾。”</w:t>
        <w:br/>
        <w:br/>
        <w:t>（二）jǔ　《集韻》苟許切，上語見。魚部。</w:t>
        <w:br/>
        <w:br/>
        <w:t>收藏。也作“弆”。《集韻·語韻》：“弆，藏也。或作去。”《左傳·昭公十九年》：“及老，託于紀鄣，紡焉以度而去之。”*陸德明*釋文：“去，起吕反。*裴松之*注《魏志》云，古人謂藏為去。案：今關中猶有此音。”《漢書·蘇建傳附蘇武》：“掘野鼠去屮（草）實而食之。”*顔師古*注：“去，謂藏之也。”《三國志·魏志·華佗傳》：“卿今彊健，我欲死，何忍無急去藥，以待不祥？”*裴松之*注：“古語以藏為去。”</w:t>
        <w:br/>
        <w:br/>
        <w:t>（三）qū　《集韻》丘於切，平魚溪。魚部。</w:t>
        <w:br/>
        <w:br/>
        <w:t>疾走。一说通“驅”。《集韻·魚韻》：“去，疾走也。”*清**朱駿聲*《説文通訓定聲·豫部》：“去，叚借為‘驅’。”《左傳·僖公十五年》：“千乘三去，三去之餘，獲其雄狐。”</w:t>
        <w:br/>
      </w:r>
    </w:p>
    <w:p>
      <w:r>
        <w:t>厽##厽</w:t>
        <w:br/>
        <w:br/>
        <w:t>《説文》：“厽，絫坺土為牆壁，象形。”*段玉裁*注：“像坺土積曡之形。”</w:t>
        <w:br/>
        <w:br/>
        <w:t>lěi　《廣韻》力委切，上紙來。微部。</w:t>
        <w:br/>
        <w:br/>
        <w:t>累土块为墙。《説文·厽部》：“厽，絫坺土為牆壁。”*段玉裁*注：“絫者，今之累字。《土部》曰：‘一臿土謂之坺。’臿者，今之鍫（锹）。以鍫取田閒土塊，令方整不散，今里俗云坺頭是也，亦謂之版光，累之為牆壁。”</w:t>
        <w:br/>
      </w:r>
    </w:p>
    <w:p>
      <w:r>
        <w:t>厾##厾</w:t>
        <w:br/>
        <w:br/>
        <w:t>厾dū</w:t>
        <w:br/>
        <w:br/>
        <w:t>（1）轻击；轻点。如：厾一个点儿。</w:t>
        <w:br/>
        <w:br/>
        <w:t>（2）方言。丢。如：厾开；厾脱。</w:t>
        <w:br/>
        <w:br/>
        <w:t>（3）方言。相当于“滴”。如：一厾墨。</w:t>
        <w:br/>
        <w:br/>
        <w:t>（4）方言。语气词。《綴白裘·荆釵記·説親》：“成親之後，大盤大盒吃弗盡厾來。”《水滸全傳》第一百零三回：“拆開紙包，看那銀子，果是雪厾。”</w:t>
        <w:br/>
      </w:r>
    </w:p>
    <w:p>
      <w:r>
        <w:t>县##县</w:t>
        <w:br/>
        <w:br/>
        <w:t>5县“縣”的简化字。</w:t>
        <w:br/>
      </w:r>
    </w:p>
    <w:p>
      <w:r>
        <w:t>叀##叀</w:t>
        <w:br/>
        <w:br/>
        <w:t>⁶叀</w:t>
        <w:br/>
        <w:br/>
        <w:t>《説文》：“叀，專小謹也。从幺省；屮，財見也；屮亦聲。񇹟，古文叀。𠧢，亦古文叀。”*段玉裁*以为“專”为衍文。按：“叀”像纺砖形。“轉”、“繐”均从此得义。</w:t>
        <w:br/>
        <w:br/>
        <w:t>（一）zhuān　《廣韻》時釧切，去線禪。又《集韻》朱遄切。元部。</w:t>
        <w:br/>
        <w:br/>
        <w:t>（1）纺砖。古代收丝用的一种器具。*清**徐灝*《説文解字注箋·叀部》：“叀即古專字。《寸部》：‘專，一曰紡專。’紡專所以收絲。其制以瓦為之。《小雅·斯干》傳：‘瓦，紡專’是也。今或以竹為之。”后书作“紡塼”，也作“紡磚”。</w:t>
        <w:br/>
        <w:br/>
        <w:t>（2）同“專”。《説文·叀部》：“叀，小謹也。”《玉篇·叀部》：“叀，自是也；小謹也；擅也；獨也；業也；壹也。今作專。”</w:t>
        <w:br/>
        <w:br/>
        <w:t>（3）悬挂。《漢書·陳遵傳》：“一旦叀礙，為瓽所轠，身提黄泉，骨肉為泥。”*顔師古*注：“叀，縣也……。言瓶忽縣礙不得下，而為井瓽所擊，則破碎也。”</w:t>
        <w:br/>
        <w:br/>
        <w:t>（二）huì</w:t>
        <w:br/>
        <w:br/>
        <w:t>同“惠”。多见于甲骨文、金文中。*清**王筠*《説文釋例》卷十六：“《積古齋·鬲攸从鼎》，‘叀公’釋為‘惠公’；《虢叔大林鐘》‘叀叔’釋為‘惠叔’。……叀非諡，當為‘惠’之省。”</w:t>
        <w:br/>
      </w:r>
    </w:p>
    <w:p>
      <w:r>
        <w:t>叁##叁</w:t>
        <w:br/>
        <w:br/>
        <w:t>叁数词。“三”的大写。</w:t>
        <w:br/>
      </w:r>
    </w:p>
    <w:p>
      <w:r>
        <w:t>参##参</w:t>
        <w:br/>
        <w:br/>
        <w:t>参“參”的简化字。</w:t>
        <w:br/>
      </w:r>
    </w:p>
    <w:p>
      <w:r>
        <w:t>參##參</w:t>
        <w:br/>
        <w:br/>
        <w:t>〔参〕</w:t>
        <w:br/>
        <w:br/>
        <w:t>《説文》：“曑，商星也。从晶，㐱聲。參，曑或省。”*朱芳圃*《殷周文字釋叢》：“曑象曑宿三星在人頭上，光芒下射之形。或省人，義同。”按：“或省人”者，较晚的金文、帛书如此，早期或省彡。</w:t>
        <w:br/>
        <w:br/>
        <w:t>（一）shēn　《廣韻》所今切，平侵生。侵部。</w:t>
        <w:br/>
        <w:br/>
        <w:t>（1）星名。二十八宿之一，西方白虎七宿的末宿。有星七颗。《玉篇·厽部》：“參，星名。”《詩·召南·小星》：“嘒彼小星，維參與昴。”《吕氏春秋·孟春紀》：“孟春之月，日在營室，昏參中，旦尾中。”*高誘*注：“參，西方宿。”*唐**李白*《蜀道難》：“捫參歷井仰脅息，以手撫膺坐長嘆。”*明**何景明*《擣衣》：“顧影惜流月，仰盼愁横參。”</w:t>
        <w:br/>
        <w:br/>
        <w:t>人参、党参党的总称。通常指人参。《急就篇》：“遠志、續斷、沙參、苦參地。”顏師古注：“參謂人參、丹參、紫參、玄參、苦參也。”《紅樓夢》第十二回：“因後來獨吃參湯，代儒如何有這力量，只得往榮府來尋。”</w:t>
        <w:br/>
        <w:br/>
        <w:t>（3）海参。如：梅花参；下海捕参。</w:t>
        <w:br/>
        <w:br/>
        <w:t>（4）姓。《廣韻·侵韻》：“參，姓。《世本》云，*祝融*之後。”《通志·氏族略四》：“*參*氏，*董*姓，*陸終*第二子*參胡*後。”</w:t>
        <w:br/>
        <w:br/>
        <w:t>（二）sān　《廣韻》蘇甘切，平談心。侵部。</w:t>
        <w:br/>
        <w:br/>
        <w:t>同“三”。数词。后作“叁”。《廣雅·釋言》：“參，三也。”《左傳·隱公元年》：“先王之制，大都不過參國之一，中五之一，小九之一。”*杜預*注：“三分國城之一。”《史記·淮陰侯列傳》：“足下與*項王*有故，何不反*漢*與*楚*連和，參分天下王之？”《後漢書·張衡傳》：“參輪可使自轉，木雕猶能獨飛，已垂翅而還故棲，盍亦調其機而銛諸？”*宋**陸游*《老學庵筆記》卷七：“壹、貳、參、肆、伍、陸、柒、捌、玖、拾，字書皆有之。參，正是三字，或讀作七南反耳。”</w:t>
        <w:br/>
        <w:br/>
        <w:t>（三）cān　《廣韻》倉含切，平覃清。侵部。</w:t>
        <w:br/>
        <w:br/>
        <w:t>（1）指成三个的事物。《周禮·天官·大宰》：“乃施典于邦國，而建其牧，立其監，設其參，傅其伍，陳其殷，置其輔。”*鄭玄*注：“參，謂卿三人。”《戰國策·齊策二》：“（*犀首*）謂*衛*君曰：‘……君必解*衍*。’*衛*君為告*儀*，*儀*許諾，因與之參坐於*衛*君之前。”*高誘*注：“參，三人並也。”</w:t>
        <w:br/>
        <w:br/>
        <w:t>（2）配合。《國語·越語下》：“夫人事必將與天地相參，然後乃可以成功。”《荀子·天論》：“天有其時，地有其財，人有其治，夫是之謂能參。”*唐**李白*《與韓荆州書》：“筆參造化，學究天人。”</w:t>
        <w:br/>
        <w:br/>
        <w:t>（3）齐；等同。《莊子·在宥》：“吾與日月參光；吾與天地為常。”*漢**曹操*《謝襲費亭侯表》：“内比鼎臣，外參二伯，身荷兼紱之榮，本枝賴無窮之祚也。”*唐**皮日休*《補大戴禮祭法文》：“*咎繇*作帝謨，為士師，其道參乎*舜**禹*，不曰法施於人乎？”</w:t>
        <w:br/>
        <w:br/>
        <w:t>（4）杂。《集韻·覃韻》：“參，間廁也。”《商君書·來民》：“彼土狹而民衆，其宅參居而並處。”*唐**魏徵*《論時政疏》：“雜茅茨於桂棟，參玉砌於土階。”*清**黄宗羲*《吴處士墓碣銘》：“（監司）幽囚考掠，五毒參至。”</w:t>
        <w:br/>
        <w:br/>
        <w:t>（5）加入；参与。如：参军；参战。《正字通·厽部》：“參，干預也。”《三國志·蜀志·姜維傳》：“賜*維*官中郎，參本郡軍事。”*唐**武元衡*《秋日書懷》：“參決萬機空有愧，静觀羣動亦無言。”《宋史·李綱傳下》：“是以大有為之主，必有不世出之才，參贊翊佐，以成大業。”</w:t>
        <w:br/>
        <w:br/>
        <w:t>（6）研究；商讨。《集韻·覃韻》：“參，謀度也。”《韓非子·内儲説上》：“夫聽所信之言，而子父為人僇，此不參之患也。”《後漢書·郎顗傳》：“每有選用，輒參之掾屬。”*李賢*注：“參，豫也。”*周恩来*《生别死离》：“生死参透了，努力为生，还要努力为死，便永别了又算什么？”</w:t>
        <w:br/>
        <w:br/>
        <w:t>（7）比勘；验证。《荀子·解蔽》：“參稽治亂而通其度。”*楊倞*注：“參，驗也。”*宋**穆修*《唐柳先生集後序》：“因按其舊，録為别本，與*隴*西*李之才*參讀累月，詳而後止。”*清**查繼佐*《罪惟録·外志總論》：“如此是而彼非，前得而後失，參之乃始見的。”</w:t>
        <w:br/>
        <w:br/>
        <w:t>（8）直向；对着；凌逼。《論語·衛靈公》：“立，則見其參於前也；在輿，則見其倚於衡也。”*劉寶楠*正義引*王引之*《經義述聞·通説上》：“家大人曰，參字可訓為直，故《墨子·經篇》曰：‘直，參也。’”《淮南子·説山》：“*越*人學遠射，參天而發，適在五步之内。”*高誘*注：“參，猶望也。”《徐霞客遊記·滇遊日記十一》：“始見有茅庵當西崖之下，其崖矗然壁立於後，上參霄漢。”</w:t>
        <w:br/>
        <w:br/>
        <w:t>（9）旧时称下见上为参。如：参见；参拜。《玉篇·厽部》：“參，相參也，相謁也。”*宋**吴曾*《能改齋漫録》卷一：“下見上謂之參，蓋始于*戰國*時也。”《戰國策·秦策四》：“*頓弱*曰：‘臣之義不參拜。王能使臣無拜，即可矣。’”《晋書·藝術傳·王嘉》：“公侯已下咸躬往參詣。”《儒林外史》第五回：“衆人進來參了靈，各自散了。”</w:t>
        <w:br/>
        <w:br/>
        <w:t>（10）弹劾，检举。《古今小説·沈小霞相會出師表》：“却説*保安州*父老，聞知*沈*經歷為上本參*嚴*閣老貶斥到此，人人敬仰，都來拜望。”《紅樓夢》第二回：“（*賈雨村*）雖才幹優長，未免貪酷……不到一年，便被上司參了一本。”《鏡花緣》第六回：“適聞有位尊神上了彈章，把仙姑參了一本。”</w:t>
        <w:br/>
        <w:br/>
        <w:t>⑪古代车战的一种阵名，处于五阵的左角，用车二十九乘。《左傳·昭公元年》：“為五陳以相離，兩於前，伍於後，專為右角，參為左角，偏為前拒，以誘之。”*孔穎達*疏：“*服虔*引*司馬*注云：‘五十乘為兩，百二十乘為伍，八十一乘為專，二十九乘為參，二十五乘為偏。’”</w:t>
        <w:br/>
        <w:br/>
        <w:t>（四）cēn　《廣韻》楚簪切，平侵初。侵部。</w:t>
        <w:br/>
        <w:br/>
        <w:t>〔參差〕1.长短、高低不整齐，不一样。《詩·周南·關雎》：“參差荇菜，左右采之。”*朱熹*注：“參差，長短不齊之貌。”*唐**李賀*《浩歌》：“青毛驄馬參差錢，嬌春楊柳含細煙。”《徐霞客遊記·遊雁宕山日記》：“出山門，循麓而右，一路崖壁參差，流霞映采。”2.古乐器名。亦作“篸𥰭”。相传*舜*所造，像凤翼参差不齐的形状，因以名之。《楚辭·九歌·湘君》：“望夫君兮未來，吹參差兮誰思？”*南朝**宋**鮑照*《觀漏賦》：“結蘭苕以望*楚*，弄參差以歌*越*。”*清**徐倬*《採蓮曲》：“含情含怨折荷華，折荷華，遺所思。望不來，吹參差。”3.绚丽多姿。*明**金檀*《詩詞曲語正詮》：“參差，狀多姿也。”*三國**魏**左延年*《秦女休行》：“平生衣參差，當今無領襦。”*唐**李朝威*《柳毅傳》：“後有一人，自然娥眉。明璫滿身，綃縠參差。”*宋**王安石*《次韻徐仲元咏梅二首》之二：“肌冰綽約如*姑射*，膚雪參差是*太真*。”4.副词。a.几乎，差一点。*唐**張謂*《春園家宴》：“*山簡*醉來歌一曲，參差笑殺*郢*中兒。”*金**董解元*《西廂記諸宫調》卷八：“*鶯鶯*在*普救*，參差被虜。”*凌景埏*校注：“參差，險些，幾乎。”b.大约。*宋**柳永*《望海潮》：“煙柳畫橋，風簾翠幕，參差十萬人家。”</w:t>
        <w:br/>
        <w:br/>
        <w:t>（五）càn　《廣韻》七紺切，去勘清。</w:t>
        <w:br/>
        <w:br/>
        <w:t>鼓曲名。击鼓三次。也写作“摻”。亦称“參撾”。《廣韻·勘韻》：“參，參鼓。”《後漢書·文苑傳下·禰衡》：“*衡*方為《漁陽》參撾，蹀𨄌而前。”*李賢*注：“參撾是擊鼓之法。”*清**顧炎武*《日知録》卷二十一：“*王僧孺*詩云‘散度《廣陵》音，參寫《漁陽》曲’自注云：‘參……乃曲奏之名’，後人添手作‘摻’。”</w:t>
        <w:br/>
        <w:br/>
        <w:t>（六）sǎn　《集韻》桑感切，上感心。侵部。</w:t>
        <w:br/>
        <w:br/>
        <w:t>通“糝（糁）”。参杂；不纯。《集韻·感韻》：“參，雜也。”《儀禮·大射》：“以狸步，大侯九十，參七十，干五十。”*鄭玄*注：“參，讀為糝。糝，雜也。”*隋**王通*《中説·王道》：“吾視*遷**固*而下，述作何其紛紛乎……制理者，參而不一乎？”*宋**趙湘*《本文》：“日月星辰之於天，百穀草木之於地，參然紛然，司蠢植性，變以示來，罔有遯者。”</w:t>
        <w:br/>
      </w:r>
    </w:p>
    <w:p>
      <w:r>
        <w:t>叄##叄</w:t>
        <w:br/>
        <w:br/>
        <w:t>叄同“參”。《五音集韻·覃韻》：“參，俗作叄。”</w:t>
        <w:br/>
      </w:r>
    </w:p>
    <w:p>
      <w:r>
        <w:t>叅##叅</w:t>
        <w:br/>
        <w:br/>
        <w:t>叅同“參”。《廣韻·覃韻》：“參，俗作叅。”*南朝**梁**江淹*《草木頌·杉》：“長入煙氣，永叅鸞螭。”</w:t>
        <w:br/>
      </w:r>
    </w:p>
    <w:p>
      <w:r>
        <w:t>叆##叆</w:t>
        <w:br/>
        <w:br/>
        <w:t>¹²叆“靉”的简化字。</w:t>
        <w:br/>
      </w:r>
    </w:p>
    <w:p>
      <w:r>
        <w:t>叇##叇</w:t>
        <w:br/>
        <w:br/>
        <w:t>¹³叇“靆”的简化字。</w:t>
        <w:br/>
      </w:r>
    </w:p>
    <w:p>
      <w:r>
        <w:t>𠔲##𠔲</w:t>
        <w:br/>
        <w:br/>
        <w:t>𠔲héng　《字彙補·厶部》：“弧耕切，音恒。義闕。”</w:t>
        <w:br/>
      </w:r>
    </w:p>
    <w:p>
      <w:r>
        <w:t>𠫓##𠫓</w:t>
        <w:br/>
        <w:br/>
        <w:t>《説文》：“𠫓，不順忽出也。从到子。《易》曰：‘突如其來如。’不孝子突出，不容於内也。𡿮，或从到古文子，即《易》突字。”*段玉裁*注：“‘到’，今‘倒’字。‘倒子’，會意也。”</w:t>
        <w:br/>
        <w:br/>
        <w:t>tū　《廣韻》他骨切，入没透。術部。</w:t>
        <w:br/>
        <w:br/>
        <w:t>忽然出现。后作“突”。泛指一切反常逆理之变的出现。《説文·𠫓部》：“𠫓，不順忽出也。”*段玉裁*注：“謂凡物之反其常，凡事之屰其理，突出至前者，皆是也。”</w:t>
        <w:br/>
      </w:r>
    </w:p>
    <w:p>
      <w:r>
        <w:t>𠫔##𠫔</w:t>
        <w:br/>
        <w:br/>
        <w:t>¹𠫔同“肱”。《玉篇·又部》：“厷，《説文》云：‘臂上也。’亦作肱。𠫔，古文。”</w:t>
        <w:br/>
      </w:r>
    </w:p>
    <w:p>
      <w:r>
        <w:t>𠫕##𠫕</w:t>
        <w:br/>
        <w:br/>
        <w:t>𠫕同“巨”。《改併四聲篇海·乙部》引《龍龕手鑑》：“𠫕，音巨。古文。”《字彙補·厶部》：“𠫕，古文巨字。見《篇韻》。”</w:t>
        <w:br/>
      </w:r>
    </w:p>
    <w:p>
      <w:r>
        <w:t>𠫖##𠫖</w:t>
        <w:br/>
        <w:br/>
        <w:t>𠫖同“𠫔”。《龍龕手鑑·厶部》：“𠫖”，同“𠫔”。</w:t>
        <w:br/>
      </w:r>
    </w:p>
    <w:p>
      <w:r>
        <w:t>𠫗##𠫗</w:t>
        <w:br/>
        <w:br/>
        <w:t>𠫗同“宿”。《龍龕手鑑·几部》：“𠫗，古文宿字。”</w:t>
        <w:br/>
      </w:r>
    </w:p>
    <w:p>
      <w:r>
        <w:t>𠫘##𠫘</w:t>
        <w:br/>
        <w:br/>
        <w:t>𠫘jiān　《龍龕手鑑·厶部》：“𠫘，尖、僣二音。”《字彙補·厶部》：“𠫘，宗千切，音尖。見《篇韻》。”</w:t>
        <w:br/>
      </w:r>
    </w:p>
    <w:p>
      <w:r>
        <w:t>𠫙##𠫙</w:t>
        <w:br/>
        <w:br/>
        <w:t>𠫙同“穹”。《龍龕手鑑·厶部》：“𠫙，古文。音穹。”《字彙補·厶部》：“𠫙，古文穹字。”</w:t>
        <w:br/>
      </w:r>
    </w:p>
    <w:p>
      <w:r>
        <w:t>𠫛##𠫛</w:t>
        <w:br/>
        <w:br/>
        <w:t>𠫛bǎi　《改併四聲篇海·厶部》引《搜真玉鏡》：“𠫛，音百。”《字彙補·厶部》：“𠫛，義闕。”</w:t>
        <w:br/>
      </w:r>
    </w:p>
    <w:p>
      <w:r>
        <w:t>𠫜##𠫜</w:t>
        <w:br/>
        <w:br/>
        <w:t>𠫜同“帝”。*朝鲜*本《龍龕手鑑·厶部》：“𠫜”，同“帝”。《古俗字略·霽韻補》：“𠫜，古帝。”</w:t>
        <w:br/>
      </w:r>
    </w:p>
    <w:p>
      <w:r>
        <w:t>𠫝##𠫝</w:t>
        <w:br/>
        <w:br/>
        <w:t>𠫝zhǎng　《中州音韻》之賞切。</w:t>
        <w:br/>
        <w:br/>
        <w:t>（1）方言。绱（鞋底、鞋帮）。《古今小説·陳御史巧勘金釵鈿》：“*梁尚賓*道：‘有一雙青緞子鞋在間壁皮匠家𠫝底，今晚催來，明日早奉穿去。’”</w:t>
        <w:br/>
        <w:br/>
        <w:t>（2）方言。为保护鞋底而钉的底子，即鞋掌。*明**范受益*《尋親記·就教》：“出門走得三五步，脱了𠫝兒轉來縫。”</w:t>
        <w:br/>
      </w:r>
    </w:p>
    <w:p>
      <w:r>
        <w:t>𠫞##𠫞</w:t>
        <w:br/>
        <w:br/>
        <w:t>𠫞同“兑”。《集韻·夳韻》：“兑，古作𠫞。”《正字通·厶部》：“𠫞，舊註同兑。《韻會》：兑，今或作‘兊’。从‘厸’者，即‘兊’之譌。”</w:t>
        <w:br/>
      </w:r>
    </w:p>
    <w:p>
      <w:r>
        <w:t>𠫟##𠫟</w:t>
        <w:br/>
        <w:br/>
        <w:t>𠫟同“去”。《字彙補·厶部》：“𠫟，與去同。”《隸釋·國三老袁良碑》：“有獻譱𠫟吝。”*洪适*注：“𠫟，去字。”</w:t>
        <w:br/>
      </w:r>
    </w:p>
    <w:p>
      <w:r>
        <w:t>𠫠##𠫠</w:t>
        <w:br/>
        <w:br/>
        <w:t>𠫠同“徒”。《龍龕手鑑·厶部》：“𠫠，古文徒字。”按：*张涌泉*《漢語俗字叢考》：“‘徒’疑‘從’字之訛。”</w:t>
        <w:br/>
      </w:r>
    </w:p>
    <w:p>
      <w:r>
        <w:t>𠫣##𠫣</w:t>
        <w:br/>
        <w:br/>
        <w:t>𠫣wáng　*朝鲜*本《龍龕手鑑》音王。《字彙補·厶部》：“𠫣，義無考。”</w:t>
        <w:br/>
      </w:r>
    </w:p>
    <w:p>
      <w:r>
        <w:t>𠫤##𠫤</w:t>
        <w:br/>
        <w:br/>
        <w:t>𠫤同“吝”。《廣韻·震韻》：“吝，俗作𠫤。”《管子·牧民》：“𠫤於財者失所親，信小人者失士。”《新序·雜事》：“𠫤則不能賞䝨，不忍則不能罰姦。”《文選·謝靈運〈入彭蠡湖口〉》：“露〔靈〕物𠫤珍怪，異人祕精魂。”*李善*注：“*孔安國*《尚書》傳曰：‘𠫤，惜也。’”</w:t>
        <w:br/>
      </w:r>
    </w:p>
    <w:p>
      <w:r>
        <w:t>𠫥##𠫥</w:t>
        <w:br/>
        <w:br/>
        <w:t>𠫥同“去”。《字彙補·厶部》：“𠫥，音去。《集韻》：‘去，離也。’”按：今本《集韻》无此文。</w:t>
        <w:br/>
      </w:r>
    </w:p>
    <w:p>
      <w:r>
        <w:t>𠫦##𠫦</w:t>
        <w:br/>
        <w:br/>
        <w:t>𠫦同“帝”。《龍龕手鑑·厶部》：“𠫦，古文，音帝。”《字彙補·厶部》：“𠫦，古帝字。”</w:t>
        <w:br/>
      </w:r>
    </w:p>
    <w:p>
      <w:r>
        <w:t>𠫨##𠫨</w:t>
        <w:br/>
        <w:br/>
        <w:t>𠫨“𠫞（兑）”的讹字。《字彙補·几部》：“𠫨，鋭也。”按：《集韻·夳韻》：“兑，古作𠫞。”《字彙補》“𠫞”字上下字皆为四画，“𠫨”显为“𠫞”字之讹。</w:t>
        <w:br/>
      </w:r>
    </w:p>
    <w:p>
      <w:r>
        <w:t>𠫩##𠫩</w:t>
        <w:br/>
        <w:br/>
        <w:t>𠫩同“争”。《集韻·耕韻》：“争，古作𠫩。”</w:t>
        <w:br/>
      </w:r>
    </w:p>
    <w:p>
      <w:r>
        <w:t>𠫪##𠫪</w:t>
        <w:br/>
        <w:br/>
        <w:t>𠫪同“六”。《龍龕手鑑·厶部》：“𠫪，古文。音六。”《字彙補·厶部》：“𠫪，古文六字。”</w:t>
        <w:br/>
      </w:r>
    </w:p>
    <w:p>
      <w:r>
        <w:t>𠫫##𠫫</w:t>
        <w:br/>
        <w:br/>
        <w:t>𠫫同“華”。《字彙補·厶部》：“𠫫，與華同。《石鼓文》：‘𠫫𠫫雉㲋。’”</w:t>
        <w:br/>
      </w:r>
    </w:p>
    <w:p>
      <w:r>
        <w:t>𠫬##𠫬</w:t>
        <w:br/>
        <w:br/>
        <w:t>𠫬同“幽”。《龍龕手鑑·厶部》：“𠫬，音幽。”《字彙補·厶部》：“𠫬，音幽。義同。”</w:t>
        <w:br/>
      </w:r>
    </w:p>
    <w:p>
      <w:r>
        <w:t>𠫭##𠫭</w:t>
        <w:br/>
        <w:br/>
        <w:t>𠫭cān</w:t>
        <w:br/>
        <w:br/>
        <w:t>同“參”。《太平寰宇記·北狄八·突厥下》：“赴封禪之禮，𠫭玉帛之會。”</w:t>
        <w:br/>
      </w:r>
    </w:p>
    <w:p>
      <w:r>
        <w:t>𠫯##𠫯</w:t>
        <w:br/>
        <w:br/>
        <w:t>𠫯同“累”。《龍龕手鑑·厶部》：“𠫯，音累。”《字彙補·厶部》：“𠫯，音義與累同。”</w:t>
        <w:br/>
      </w:r>
    </w:p>
    <w:p>
      <w:r>
        <w:t>𠫰##𠫰</w:t>
        <w:br/>
        <w:br/>
        <w:t>𠫰同“參”。《集韻·覃韻》：“參，古作𠫰。”</w:t>
        <w:br/>
      </w:r>
    </w:p>
    <w:p>
      <w:r>
        <w:t>𠫱##𠫱</w:t>
        <w:br/>
        <w:br/>
        <w:t>𠫱同“齋”。《改併四聲篇海·厶部》引《餘文》：“𠫱，戒潔也。”《字彙補·厶部》：“𠫱，同齋。”</w:t>
        <w:br/>
      </w:r>
    </w:p>
    <w:p>
      <w:r>
        <w:t>𠫵##𠫵</w:t>
        <w:br/>
        <w:br/>
        <w:t>𠫵同“參”。《宋元以來俗字譜》：“參”，《目連記》、《嶺南逸事》作“𠫵”。*元**盛熙明*《法書考》卷五：“*晋**魏*書法之高，良由各盡字之真態，不以私意𠫵之耳。”</w:t>
        <w:br/>
      </w:r>
    </w:p>
    <w:p>
      <w:r>
        <w:t>𠫶##𠫶</w:t>
        <w:br/>
        <w:br/>
        <w:t>𠫶“𠹈”的讹字。*朝鲜*本《龍龕手鑑·厶部》：“𠫶，音儺。”《字彙補·厶部》：“𠫶，義闕。”按：*张涌泉*《漢語俗字叢考》：“‘𠫶’即‘𠹈’字訛省。”</w:t>
        <w:br/>
      </w:r>
    </w:p>
    <w:p>
      <w:r>
        <w:t>𠫷##𠫷</w:t>
        <w:br/>
        <w:br/>
        <w:t>𠫷jí</w:t>
        <w:br/>
        <w:br/>
        <w:t>同“谻”。疲劳。《文選·司馬相如〈子虚賦〉》：“徼𠫷受詘。”*李善*注引*郭璞*曰：“𠫷，疲極也。”《漢書·司馬相如傳上》*王先謙*補注：“當作谻，左从谷，右从丮。”</w:t>
        <w:br/>
      </w:r>
    </w:p>
    <w:p>
      <w:r>
        <w:t>𠫸##𠫸</w:t>
        <w:br/>
        <w:br/>
        <w:t>𠫸（一）qí　《集韻》前西切，平齊從。</w:t>
        <w:br/>
        <w:br/>
        <w:t>同“齊”。《集韻·齊韻》：“亝，或作齊、𠫸。”</w:t>
        <w:br/>
        <w:br/>
        <w:t>（二）zhāi　《集韻》莊皆切，平皆莊。</w:t>
        <w:br/>
        <w:br/>
        <w:t>同“齋”。《集韻·皆韻》：“𥚪，隸作齋，古作𠫸。”</w:t>
        <w:br/>
      </w:r>
    </w:p>
    <w:p>
      <w:r>
        <w:t>𠫹##𠫹</w:t>
        <w:br/>
        <w:br/>
        <w:t>𠫹shàn　《改併四聲篇海》引《俗字背篇》時戰切。</w:t>
        <w:br/>
        <w:br/>
        <w:t>同“單”。姓。《改併四聲篇海·厶部》引《俗字背篇》：“𠫹，姓也。俗用字。”《正字通·厶部》：“𠫹，俗單字。《郝京山髦記》云：‘*唐*進士有姓*𠫹*者，主司誤書單。乞改正。主司曰：方口尖口何足辨？答曰：*台州**吴縣*作*吕州**矣縣*可乎？主司無以應。’”</w:t>
        <w:br/>
      </w:r>
    </w:p>
    <w:p>
      <w:r>
        <w:t>𠫺##𠫺</w:t>
        <w:br/>
        <w:br/>
        <w:t>𠫺（一）nián　《龍龕手鑑》音年。</w:t>
        <w:br/>
        <w:br/>
        <w:t>同“年”。《字彙補·厶部》：“𠫺，古文年字。”</w:t>
        <w:br/>
        <w:br/>
        <w:t>（二）shì　《龍龕手鑑》音事。</w:t>
        <w:br/>
        <w:br/>
        <w:t>同“事”。《字彙補·厶部》：“𠫺，與事同。”</w:t>
        <w:br/>
      </w:r>
    </w:p>
    <w:p>
      <w:r>
        <w:t>𠫻##𠫻</w:t>
        <w:br/>
        <w:br/>
        <w:t>⁸𠫻同“畚”。《字彙·大部》：“𠫻，蒲器，所以盛種。”按：此字《説文·甾部》作“𤲙”，《廣韻·混韻》另作“𡘞”。通行字作“畚”。“𠫻”是“畚”的异体字。</w:t>
        <w:br/>
      </w:r>
    </w:p>
    <w:p>
      <w:r>
        <w:t>𠫼##𠫼</w:t>
        <w:br/>
        <w:br/>
        <w:t>𠫼同“齊”。《正字通·二部》：“亝，舊註古文齊字。按：《説文》本作𠫼。”</w:t>
        <w:br/>
      </w:r>
    </w:p>
    <w:p>
      <w:r>
        <w:t>𠫽##𠫽</w:t>
        <w:br/>
        <w:br/>
        <w:t>⁹𠫽同“仨”。*清**蒲松齡*《蓬萊宴》第一回：“賓客密如麻，東𢎏𢎏，西𠫽𠫽，八百席一霎安排下。”</w:t>
        <w:br/>
      </w:r>
    </w:p>
    <w:p>
      <w:r>
        <w:t>𠫿##𠫿</w:t>
        <w:br/>
        <w:br/>
        <w:t>¹⁰𠫿同“軬”。《龍龕手鑑·厶部》：“軬”，俗作“𠫿”。</w:t>
        <w:br/>
      </w:r>
    </w:p>
    <w:p>
      <w:r>
        <w:t>𠬀##𠬀</w:t>
        <w:br/>
        <w:br/>
        <w:t>𠬀同“嘼”。《改併四聲篇海·厶部》引《川篇》：“𠬀，音畜。”*张涌泉*《漢語俗字叢考》：“俗書方口尖口不分，故‘嘼’字俗寫作‘𠬀’。”</w:t>
        <w:br/>
      </w:r>
    </w:p>
    <w:p>
      <w:r>
        <w:t>𠬁##𠬁</w:t>
        <w:br/>
        <w:br/>
        <w:t>𠬁同“𡊄”。《改併四聲篇海·厶部》引《對韻音訓》：“𠬁，甫文切，又音糞字。”《字彙補·厶部》：“𠬁，《海篇》與𡊄同。”</w:t>
        <w:br/>
      </w:r>
    </w:p>
    <w:p>
      <w:r>
        <w:t>𠬂##𠬂</w:t>
        <w:br/>
        <w:br/>
        <w:t>𠬂同“斚（斝）”。《龍龕手鑑·厶部》：“斚、𠬂，音賈。玉爵也。”《字彙補·厶部》：“𠬂，同斚。”</w:t>
        <w:br/>
      </w:r>
    </w:p>
    <w:p>
      <w:r>
        <w:t>𠬆##𠬆</w:t>
        <w:br/>
        <w:br/>
        <w:t>𠬆guān　《龍龕手鑑》音関。</w:t>
        <w:br/>
        <w:br/>
        <w:t>织布梭。《龍龕手鑑·厶部》：“𠬆，織貫杼也。”按：*张涌泉*《漢語俗字叢考》：“‘𢇇’的訛俗字。”</w:t>
        <w:br/>
      </w:r>
    </w:p>
    <w:p>
      <w:r>
        <w:t>𠬇##𠬇</w:t>
        <w:br/>
        <w:br/>
        <w:t>𠬇同“弃”。《字彙補·厶部》：“𠬇，古文弃字。”</w:t>
        <w:br/>
      </w:r>
    </w:p>
    <w:p>
      <w:r>
        <w:t>𠬈##𠬈</w:t>
        <w:br/>
        <w:br/>
        <w:t>𠬈bǐ　《廣韻》并弭切，上紙幫。</w:t>
        <w:br/>
        <w:br/>
        <w:t>（1）旅居外地的人。《廣雅·釋詁四》：“𠬈，客也。”《玉篇·去部》：“𠬈，羇客也。”</w:t>
        <w:br/>
        <w:br/>
        <w:t>（2）方言。牵扯。《中国歌谣资料第一集·浙江歌谣》：“谈题目，有一无二。做文章，牵三𠬈四。”</w:t>
        <w:br/>
      </w:r>
    </w:p>
    <w:p>
      <w:r>
        <w:t>𠬋##𠬋</w:t>
        <w:br/>
        <w:br/>
        <w:t>𠬋（一）xīng　《改併四聲篇海·厶部》引《俗字背篇》：“𠬋，音星。”《字彙補·厶部》：“𠬋，松青切，《篇韻》讀。”</w:t>
        <w:br/>
        <w:br/>
        <w:t>（二）nián</w:t>
        <w:br/>
        <w:br/>
        <w:t>同“年”。《龍龕手鑑·厶部》：“𠬋，古文年字。”</w:t>
        <w:br/>
      </w:r>
    </w:p>
    <w:p>
      <w:r>
        <w:t>𠬍##𠬍</w:t>
        <w:br/>
        <w:br/>
        <w:t>𠬍“㕙”的讹字。《康熙字典·厶部》：“𠬍，《唐韻》、《集韻》、《韻會》、《正韻》並七倫切，音皴。狡兔名。”按：《廣韻·諄韻》、《集韻·諄韻》字皆作“㕙”。</w:t>
        <w:br/>
      </w:r>
    </w:p>
    <w:p>
      <w:r>
        <w:t>𠬎##𠬎</w:t>
        <w:br/>
        <w:br/>
        <w:t>𠬎同“𪗍”。《集韻·齊韻》：“𪗍，等也。或作𠬎。”</w:t>
        <w:br/>
      </w:r>
    </w:p>
    <w:p>
      <w:r>
        <w:t>𠬐##𠬐</w:t>
        <w:br/>
        <w:br/>
        <w:t>同“臍”。《正字通·肉部》：“臍，篆作𠬐。”</w:t>
        <w:br/>
      </w:r>
    </w:p>
    <w:p>
      <w:r>
        <w:t>𠬑##𠬑</w:t>
        <w:br/>
        <w:br/>
        <w:t>𠬑同“去”。《改併四聲篇海·去部》引《搜真玉鏡》：“𠬑，音去。”《字彙補·厶部》：“𠬑，音義同去。”</w:t>
        <w:br/>
      </w:r>
    </w:p>
    <w:p>
      <w:r>
        <w:t>𠬓##𠬓</w:t>
        <w:br/>
        <w:br/>
        <w:t>𠬓zhěn　《改併四聲篇海》引《對韻音訓》音枕。</w:t>
        <w:br/>
        <w:br/>
        <w:t>锹（挖土或铲物的一种工具）。《改併四聲篇海·厶部》引《對韻音訓》：“𠬓，鍫也。”</w:t>
        <w:br/>
      </w:r>
    </w:p>
    <w:p>
      <w:r>
        <w:t>𠬘##𠬘</w:t>
        <w:br/>
        <w:br/>
        <w:t>¹⁷𠬘</w:t>
        <w:br/>
        <w:br/>
        <w:t>同“䪢（齏）”。《説文·韭部》：“𠬘，䪢或从齊。”</w:t>
        <w:br/>
      </w:r>
    </w:p>
    <w:p>
      <w:r>
        <w:t>𠬙##𠬙</w:t>
        <w:br/>
        <w:br/>
        <w:t>𠬙sā</w:t>
        <w:br/>
        <w:br/>
        <w:t>三个。*清**蒲松齡*《增補幸雲曲》第十一回：“好丫頭笑嘻嘻，勸姐姐休撇急，我有一條絶妙的計。咱𠬙同到*玉火巷*，你可藏的嚴實實，俺𢎏上樓把你替。”</w:t>
        <w:br/>
      </w:r>
    </w:p>
    <w:p>
      <w:r>
        <w:t>𦎅##𦎅</w:t>
        <w:br/>
        <w:br/>
        <w:t>𦎅同“誘”。《改併四聲篇海·羊部》引《川篇》：“𦎅，音羑。導也，進也，善也。今作誘。”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