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㧃##㧃</w:t>
        <w:br/>
        <w:br/>
        <w:t>（一）shōu　《集韻》尸周切，平尤書。</w:t>
        <w:br/>
        <w:br/>
        <w:t>同“收”。《玉篇·手部》：“㧃，古收字，聚也。”《集韻·尤韻》：“收，《説文》：‘捕也。’一曰夏冠名。古作㧃。”</w:t>
        <w:br/>
        <w:br/>
        <w:t>（二）jiū　《集韻》居虬切，平幽見。</w:t>
        <w:br/>
        <w:br/>
        <w:t>同“摎”。纠缠；纠结。《集韻·幽韻》：“摎，束也。或从丩。”</w:t>
        <w:br/>
      </w:r>
    </w:p>
    <w:p>
      <w:r>
        <w:t>㧄##㧄</w:t>
        <w:br/>
        <w:br/>
        <w:t>qiǎn　《廣韻》丘犯切，上范溪。</w:t>
        <w:br/>
        <w:br/>
        <w:t>以手取物。《玉篇·手部》：“㧄，取也。”《廣韻·范韻》：“㧄，以手㧄物。”</w:t>
        <w:br/>
      </w:r>
    </w:p>
    <w:p>
      <w:r>
        <w:t>㧅##㧅</w:t>
        <w:br/>
        <w:br/>
        <w:t>（一）mù　《龍龕手鑑》音木。</w:t>
        <w:br/>
        <w:br/>
        <w:t>“朷”的讹字。《龍龕手鑑·手部》：“㧅，日乘。”按：《康熙字典》引《龍龕手鑑》：“㧅，音木。桑也。”《廣韻·屋韻》：“朷，朷桑。”“日乘”当为“朷桑”之误。</w:t>
        <w:br/>
        <w:br/>
        <w:t>（二）dāo</w:t>
        <w:br/>
        <w:br/>
        <w:t>〔㧅蹬〕同“叨蹬”。折腾；拉扯。《紅樓夢》第九十九回：“明是不敢要錢，這一留難㧅蹬，那些鄉民心裏願意花幾個錢，早早了事。”</w:t>
        <w:br/>
      </w:r>
    </w:p>
    <w:p>
      <w:r>
        <w:t>㧆##㧆</w:t>
        <w:br/>
        <w:br/>
        <w:t>jīn　《廣韻》居焮切，去焮見。又《集韻》居銀切。</w:t>
        <w:br/>
        <w:br/>
        <w:t>（1）以巾覆物。《集韻·諄韻》：“㧆，以巾覆物也。”</w:t>
        <w:br/>
        <w:br/>
        <w:t>（2）覆巾名。《廣韻·焮韻》：“㧆，覆巾名。”《字彙·手部》：“㧆，覆巾。”</w:t>
        <w:br/>
      </w:r>
    </w:p>
    <w:p>
      <w:r>
        <w:t>㧇##㧇</w:t>
        <w:br/>
        <w:br/>
        <w:t>mǎo　《集韻》武道切，上晧明。</w:t>
        <w:br/>
        <w:br/>
        <w:t>持。《集韻·晧韻》：“㧇，持也。”</w:t>
        <w:br/>
      </w:r>
    </w:p>
    <w:p>
      <w:r>
        <w:t>㧈##㧈</w:t>
        <w:br/>
        <w:br/>
        <w:t>同“引”。《集韻·準韻》：“引，《説文》：‘開弓也。’古从手。”</w:t>
        <w:br/>
      </w:r>
    </w:p>
    <w:p>
      <w:r>
        <w:t>㧊##㧊</w:t>
        <w:br/>
        <w:br/>
        <w:t>《説文》：“㧊，㨷也。从手，巿聲。”*桂馥*義證：“‘㨷也’者，疑‘推’之譌。*徐鍇*《韻譜》：‘㧊，推也。’《玉篇》：‘㧊，引推也。’《廣韻》：‘㧊，推㧊。’”</w:t>
        <w:br/>
        <w:br/>
        <w:t>（一）pō　《廣韻》普活切，入末滂。月部。</w:t>
        <w:br/>
        <w:br/>
        <w:t>（1）擦拭。《説文·手部》：“㧊，㨷也。”*段玉裁*注：“今人用拂拭字當作此。”</w:t>
        <w:br/>
        <w:br/>
        <w:t>（2）击打。《集韻·末韻》：“㧊，擊也。”《淮南子·説林》：“游者以足蹷，以手㧊。”</w:t>
        <w:br/>
        <w:br/>
        <w:t>（二）bá　《集韻》蒲撥切，入末並。</w:t>
        <w:br/>
        <w:br/>
        <w:t>〔㧊㨭〕跋扈。《集韻·末韻》：“㧊，㧊㨭，自任無憚也。”*晋*《皇帝三臨辟雍皇太子再莅盛德頌》：“西嵎㧊㨭，*揚越*内侵。”</w:t>
        <w:br/>
      </w:r>
    </w:p>
    <w:p>
      <w:r>
        <w:t>㧋##㧋</w:t>
        <w:br/>
        <w:br/>
        <w:t>xuǎn　《龍龕手鑑》火犬反。</w:t>
        <w:br/>
        <w:br/>
        <w:t>捵。《龍龕手鑑·手部》：“㧋，捵也。”</w:t>
        <w:br/>
      </w:r>
    </w:p>
    <w:p>
      <w:r>
        <w:t>㧌##㧌</w:t>
        <w:br/>
        <w:br/>
        <w:t>（一）mào　《集韻》莫報切，去号明。</w:t>
        <w:br/>
        <w:br/>
        <w:t>同“毛（芼）”。择取。《集韻·号韻》：“毛，擇也，*鄭康成*説。或从手。通作芼。”</w:t>
        <w:br/>
        <w:br/>
        <w:t>（二）náo　《龍龕手鑑》呼高反。</w:t>
        <w:br/>
        <w:br/>
        <w:t>同“撓”。《龍龕手鑑·手部》：“㧌，俗；撓，正。撓攪也。”</w:t>
        <w:br/>
      </w:r>
    </w:p>
    <w:p>
      <w:r>
        <w:t>㧍##㧍</w:t>
        <w:br/>
        <w:br/>
        <w:t>（一）fǎng　《集韻》撫兩切，上養敷。</w:t>
        <w:br/>
        <w:br/>
        <w:t>同“仿”。相似。《集韻·養韻》：“仿，《説文》：‘相似也。’或作㧍。”</w:t>
        <w:br/>
        <w:br/>
        <w:t>（二）bēng　《集韻》晡横切，平庚幫。</w:t>
        <w:br/>
        <w:br/>
        <w:t>同“搒”。相牵。《集韻·庚韻》：“搒，相牽也。或作㧍。”</w:t>
        <w:br/>
      </w:r>
    </w:p>
    <w:p>
      <w:r>
        <w:t>㧎##㧎</w:t>
        <w:br/>
        <w:br/>
        <w:t>（一）yá　《集韻》牛加切，平麻疑。</w:t>
        <w:br/>
        <w:br/>
        <w:t>（1）〔扠㧎〕不正。《集韻·麻韻》：“㧎，扠㧎，不正。”</w:t>
        <w:br/>
        <w:br/>
        <w:t>（2）抗。《正字通·手部》：“㧎，抗也。”</w:t>
        <w:br/>
        <w:br/>
        <w:t>（二）yà　《集韻》魚駕切，去禡疑。</w:t>
        <w:br/>
        <w:br/>
        <w:t>同“砑”。碾。《集韻·禡韻》：“砑，碾也。或从手。”</w:t>
        <w:br/>
        <w:br/>
        <w:t>（三）qiā　《集韻》丘加切，平麻溪。</w:t>
        <w:br/>
        <w:br/>
        <w:t>（1）抳。《類篇·手部》：“㧎，抳也。”</w:t>
        <w:br/>
        <w:br/>
        <w:t>（2）同“抲（揢）”。扼。《集韻·麻韻》：“抲，㧖也。或作㧎。”</w:t>
        <w:br/>
        <w:br/>
        <w:t>（3）将。《玉篇·手部》：“㧎，將也。”</w:t>
        <w:br/>
      </w:r>
    </w:p>
    <w:p>
      <w:r>
        <w:t>㧏##㧏</w:t>
        <w:br/>
        <w:br/>
        <w:t>“掆”的简化字。</w:t>
        <w:br/>
      </w:r>
    </w:p>
    <w:p>
      <w:r>
        <w:t>㧐##㧐</w:t>
        <w:br/>
        <w:br/>
        <w:t>“㩳”的简化字。</w:t>
        <w:br/>
      </w:r>
    </w:p>
    <w:p>
      <w:r>
        <w:t>㧑##㧑</w:t>
        <w:br/>
        <w:br/>
        <w:t>“☀”的类推简化字。</w:t>
        <w:br/>
      </w:r>
    </w:p>
    <w:p>
      <w:r>
        <w:t>㧒##㧒</w:t>
        <w:br/>
        <w:br/>
        <w:t>yù　㊀《廣韻》于筆切，入術云。</w:t>
        <w:br/>
        <w:br/>
        <w:t>（1）击。《玉篇·手部》：“㧒，揘擊也。”《集韻·屑韻》：“㧒，揘擊。”</w:t>
        <w:br/>
        <w:br/>
        <w:t>（2）投。《廣雅·釋詁三》：“㧒，投也。”</w:t>
        <w:br/>
        <w:br/>
        <w:t>（3）挖。《痛史·婁東無名氏〈研堂見聞雜記〉》：“先㧒其目，次割勢。”</w:t>
        <w:br/>
        <w:br/>
        <w:t>㊁《集韻》王勿切，入物云。</w:t>
        <w:br/>
        <w:br/>
        <w:t>同“𢯮”。掷。《集韻·迄韻》：“𢯮，擲也。或从穴。”</w:t>
        <w:br/>
      </w:r>
    </w:p>
    <w:p>
      <w:r>
        <w:t>㧓##㧓</w:t>
        <w:br/>
        <w:br/>
        <w:t>guā　《廣韻》古華切，平麻見。</w:t>
        <w:br/>
        <w:br/>
        <w:t>（1）引。《廣雅·釋詁一》：“㧓，引也。”*王念孫*疏證：“㧓之言弙也。《説文》：‘弙，滿弓有所鄉也。’字亦作‘扜’。《吕氏春秋·壅塞篇》：‘扜弓而射之。’*高誘*注云：‘扜，引也。’古聲並與㧓同。”</w:t>
        <w:br/>
        <w:br/>
        <w:t>（2）击。《玉篇·手部》：“㧓，擊也。”*唐**王維*《酬諸公見過》：“我聞有客，足掃荆扉。簞食伊何，副瓜㧓棗。”</w:t>
        <w:br/>
      </w:r>
    </w:p>
    <w:p>
      <w:r>
        <w:t>㧔##㧔</w:t>
        <w:br/>
        <w:br/>
        <w:t>guài　《廣韻》古壞切，去怪見。</w:t>
        <w:br/>
        <w:br/>
        <w:t>吵，扰。《玉篇·手部》：“㧔，擾也。”《廣韻·怪韻》：“㧔，訬也。”</w:t>
        <w:br/>
      </w:r>
    </w:p>
    <w:p>
      <w:r>
        <w:t>㧕##㧕</w:t>
        <w:br/>
        <w:br/>
        <w:t>liǔ　《集韻》力九切，上有來。</w:t>
        <w:br/>
        <w:br/>
        <w:t>扪。《集韻·有韻》：“㧕，捫也。”</w:t>
        <w:br/>
      </w:r>
    </w:p>
    <w:p>
      <w:r>
        <w:t>㧖##㧖</w:t>
        <w:br/>
        <w:br/>
        <w:t>同“扼”。《説文·手部》：“㧖，搹或从戹。”*段玉裁*注：“㧖，今隷變作扼，猶軶隷變作軛也。”《集韻·麥韻》：“搹，《説文》：‘把也。’或作㧖、扼。”*三國**魏**曹植*《孟冬篇》：“頓熊㧖虎，蹴豹摶貙。”</w:t>
        <w:br/>
      </w:r>
    </w:p>
    <w:p>
      <w:r>
        <w:t>㧗##㧗</w:t>
        <w:br/>
        <w:br/>
        <w:t>《説文》：“㧗，捽也。从手，此聲。”</w:t>
        <w:br/>
        <w:br/>
        <w:t>（一）zǐ　㊀《廣韻》將此切，上紙精。支部。</w:t>
        <w:br/>
        <w:br/>
        <w:t>击取。《説文·手部》：“㧗，捽也。”*段玉裁*注：“*玄應*書兩引《説文》：‘㧗，撠也。’”《文選·張衡〈西京賦〉》：“摣狒猬，㧗窳狻。”*李善*注引*薛綜*曰：“摣、㧗，皆謂戟撮之。”</w:t>
        <w:br/>
        <w:br/>
        <w:t>㊁《廣韻》側氏切，上紙莊。</w:t>
        <w:br/>
        <w:br/>
        <w:t>以拳击人。《廣韻·紙韻》：“㧗，拳加人也。”</w:t>
        <w:br/>
        <w:br/>
        <w:t>（二）jǐ　《廣韻》子禮切，上薺精。</w:t>
        <w:br/>
        <w:br/>
        <w:t>杀。《廣韻·薺韻》：“㧗，殺也。”</w:t>
        <w:br/>
        <w:br/>
        <w:t>（三）zhǐ　《集韻》掌氏切，上紙章。</w:t>
        <w:br/>
        <w:br/>
        <w:t>同“扺”。侧击。《集韻·紙韻》：“扺，《説文》：‘側擊也。’或作㧗。”</w:t>
        <w:br/>
      </w:r>
    </w:p>
    <w:p>
      <w:r>
        <w:t>㧘##㧘</w:t>
        <w:br/>
        <w:br/>
        <w:t>《説文》：“㧘，積也。《詩》曰：‘助我舉㧘。’搣頰旁也。从手，此聲。”*段玉裁*在“搣”字前补“一曰”。并注：“一曰二字《廣韻》及*小徐*本及《集韻》、《類篇》皆有之，是也。無此則與上文‘積也’矛盾。”</w:t>
        <w:br/>
        <w:br/>
        <w:t>zì　《廣韻》疾智切，去寘從。又奇寄切，士佳切。支部。</w:t>
        <w:br/>
        <w:br/>
        <w:t>（1）聚积。《説文·手部》：“㧘，積也。《詩》曰：‘助我舉㧘。’”*朱駿聲*通訓定聲：“《詩·車攻》：‘助我舉㧘’，*毛*本以‘柴’為之，《西京賦》‘收禽舉胔’，以‘胔’為之。或曰：《詩》實借㧘為‘骴’也。”按：*毛*傳：“柴，積也。”*鄭玄*箋：“助中者舉積禽也。”</w:t>
        <w:br/>
        <w:br/>
        <w:t>（2）搣颊旁。*清**段玉裁*《説文解字注·手部》：“㧘，一曰搣頰旁也。‘一曰’二字，《廣韻》及*小徐*本及《集韻》、《類篇》皆有之，是也。”按：“搣頰旁”一说为按摩颊旁，一说为剪剔鬓毛，整理面颐。*段玉裁*《説文解字注·手部》：“搣，《廣韻》、《玉篇》皆曰：‘搣者，摩也。’然則‘搣頰旁’者，謂摩其頰旁，養生家之一法。”*清**承培元*《説文引經證例》：“搣頰旁，當㠯𢵏𩮜鬢毛、整理面頤為正義。”</w:t>
        <w:br/>
      </w:r>
    </w:p>
    <w:p>
      <w:r>
        <w:t>㧙##㧙</w:t>
        <w:br/>
        <w:br/>
        <w:t>（一）bì　《集韻》薄宓切，入質幫。又毗至切。</w:t>
        <w:br/>
        <w:br/>
        <w:t>（1）椎击。《方言》卷十：“㧙，椎也。南*楚*凡相椎搏曰㧙。”《玉篇·手部》：“㧙，椎擊也。”《列子·黄帝》：“顧見*商丘開*年老力弱，……既而狎侮欺詒，攩㧙挨抌，亡所不為。”《文選·張衡〈西京賦〉》：“叉蔟之所攙捔，徒搏之所撞㧙。”*吕延濟*注：“撞㧙，謂撞而㧙倒。”《晋書·夏侯湛傳》：“抵㧙*管仲*，蹉雹*晏嬰*。”</w:t>
        <w:br/>
        <w:br/>
        <w:t>（2）刺。也作“柲”。*清**戴震*《方言疏證》卷十二：“柲，亦作㧙。《廣雅》：‘㧙，刺也。’義本此。《廣韻》‘𢴩’字注云：‘《方言》：刺也，亦作㧙。’所引即此條。字異音義同。”</w:t>
        <w:br/>
        <w:br/>
        <w:t>（二）bié　《集韻》蒲結切，入屑並。</w:t>
        <w:br/>
        <w:br/>
        <w:t>扭转。《集韻·屑韻》：“㧙，捩也。”*清**毛先舒*《釋巧》：“行巧乃躓，辭巧乃窮，視巧乃淫，聽巧乃傾，㧙巧乃純，守於一貞。”</w:t>
        <w:br/>
      </w:r>
    </w:p>
    <w:p>
      <w:r>
        <w:t>㧚##㧚</w:t>
        <w:br/>
        <w:br/>
        <w:t>wǎ</w:t>
        <w:br/>
        <w:br/>
        <w:t>方言。以凹状器皿（如勺、瓢等）盛起散状物的动作；也指用手做凹状拿起物品的动作。如：拿个瓢到坛子里去㧚点米。《西遊記》第八十一回：“我相你有些兒偷生㧚熟，被公婆趕出來的。”</w:t>
        <w:br/>
      </w:r>
    </w:p>
    <w:p>
      <w:r>
        <w:t>㧞##㧞</w:t>
        <w:br/>
        <w:br/>
        <w:t>同“拔”。《直音篇·手部》：“㧞”，同“拔”。</w:t>
        <w:br/>
      </w:r>
    </w:p>
    <w:p>
      <w:r>
        <w:t>㧟##㧟</w:t>
        <w:br/>
        <w:br/>
        <w:t>“擓”的简化字。</w:t>
        <w:br/>
      </w:r>
    </w:p>
    <w:p>
      <w:r>
        <w:t>㧡##㧡</w:t>
        <w:br/>
        <w:br/>
        <w:t>（一）hài　《廣韻》胡改切，上海匣。</w:t>
        <w:br/>
        <w:br/>
        <w:t>（1）撼动。《廣雅·釋詁一》：“㧡，動也。”*王念孫*疏證：“*高誘*注《淮南子·俶真訓》云：‘駭，動也。’駭與㧡聲近義同。”《玉篇·手部》：“㧡，撼動也。”</w:t>
        <w:br/>
        <w:br/>
        <w:t>（2）减。《集韻·海韻》：“㧡，減也。”</w:t>
        <w:br/>
        <w:br/>
        <w:t>（二）wèi　《集韻》于貴切，去未云。</w:t>
        <w:br/>
        <w:br/>
        <w:t>担。《集韻·未韻》：“㧡，擔也。”《中国歌谣资料·农民十二月》：“债主来取钱，话得啰啰唆，情愿送到屋，㧡得背驼驼。”</w:t>
        <w:br/>
      </w:r>
    </w:p>
    <w:p>
      <w:r>
        <w:t>㧢##㧢</w:t>
        <w:br/>
        <w:br/>
        <w:t>《説文》：“㧢，就也。从手，因聲。”*段玉裁*注：“㧢與因音義同，今則因行而㧢廢矣。”</w:t>
        <w:br/>
        <w:br/>
        <w:t>yīn　《廣韻》於真切，平真影。真部。</w:t>
        <w:br/>
        <w:br/>
        <w:t>（1）同“因”。1.依靠；凭借。《説文·手部》：“㧢，就也。”*王筠*句讀：“㧢者，因之絫增字。”2.沿袭；承接。《集韻·諄韻》：“因，仍也。或作㧢。”</w:t>
        <w:br/>
        <w:br/>
        <w:t>（2）姓。《集韻·諄韻》：“㧢，姓。”</w:t>
        <w:br/>
      </w:r>
    </w:p>
    <w:p>
      <w:r>
        <w:t>㧣##㧣</w:t>
        <w:br/>
        <w:br/>
        <w:t>zhū　《玉篇》止臾切。</w:t>
        <w:br/>
        <w:br/>
        <w:t>止。《玉篇·手部》：“㧣，止也。”</w:t>
        <w:br/>
      </w:r>
    </w:p>
    <w:p>
      <w:r>
        <w:t>㧤##㧤</w:t>
        <w:br/>
        <w:br/>
        <w:t>chòng　《改併四聲篇海》引《奚韻》充仲切。</w:t>
        <w:br/>
        <w:br/>
        <w:t>（1）跳。一般指生气而跑开。《字彙·手部》：“㧤，跳也。”*清頤瑣*《黄綉球》第十九回：“説着，竟像大不高興的㧤了出去。”</w:t>
        <w:br/>
        <w:br/>
        <w:t>（2）撞击。《古代儿歌资料·孺子歌图》：“开不开，铁棍打。打不开，石头㧤。㧤不开，希拉花拉关城来。”</w:t>
        <w:br/>
      </w:r>
    </w:p>
    <w:p>
      <w:r>
        <w:t>㧥##㧥</w:t>
        <w:br/>
        <w:br/>
        <w:t>（一）xiǎn　《集韻》穌典切，上銑心。</w:t>
        <w:br/>
        <w:br/>
        <w:t>〔捵㧥〕手捻物。《集韻·銑韻》：“㧥，捵㧥，手捻物。”</w:t>
        <w:br/>
        <w:br/>
        <w:t>（二）shēn　《龍龕手鑑》所臻反。</w:t>
        <w:br/>
        <w:br/>
        <w:t>同“扟”。从上择取物也。《龍龕手鑑·手部》：“㧥，从上擇取物也。《摩訶僧祇律》卷十六：“若曬穀時，比丘在穀上行者，當脚處使浄人㧥去。”《可洪音義》卷十五《摩訶僧祇律》第十六卷音義：“㧥，正作扟字也。”</w:t>
        <w:br/>
      </w:r>
    </w:p>
    <w:p>
      <w:r>
        <w:t>㧦##㧦</w:t>
        <w:br/>
        <w:br/>
        <w:t>（一）xuàn　《廣韻》許縣切，去霰曉。</w:t>
        <w:br/>
        <w:br/>
        <w:t>击。《廣雅·釋詁三》：“㧦，擊也。”</w:t>
        <w:br/>
        <w:br/>
        <w:t>（二）hōng　《集韻》呼宏切，平耕曉。</w:t>
        <w:br/>
        <w:br/>
        <w:t>（1）同“揈”。挥。《集韻·耕韻》：“揈，揮也。或作㧦。”</w:t>
        <w:br/>
        <w:br/>
        <w:t>（2）击声。《篇海類編·身體類·手部》：“㧦，擊聲。”</w:t>
        <w:br/>
      </w:r>
    </w:p>
    <w:p>
      <w:r>
        <w:t>㧧##㧧</w:t>
        <w:br/>
        <w:br/>
        <w:t>同“梳”。《龍龕手鑑·手部》：“㧧”，“梳”的俗字。</w:t>
        <w:br/>
      </w:r>
    </w:p>
    <w:p>
      <w:r>
        <w:t>㧨##㧨</w:t>
        <w:br/>
        <w:br/>
        <w:t>同“扏”。《玉篇·手部》：“㧨”，“扏”的古文。</w:t>
        <w:br/>
      </w:r>
    </w:p>
    <w:p>
      <w:r>
        <w:t>㧩##㧩</w:t>
        <w:br/>
        <w:br/>
        <w:t>pèi　《集韻》蒲昩切，去隊並。又蒲葢切。</w:t>
        <w:br/>
        <w:br/>
        <w:t>（1）拨。《集韻·夳韻》：“㧩，撥也。”</w:t>
        <w:br/>
        <w:br/>
        <w:t>（2）转戾。《集韻·隊韻》：“㧩，轉戾。”</w:t>
        <w:br/>
      </w:r>
    </w:p>
    <w:p>
      <w:r>
        <w:t>㧪##㧪</w:t>
        <w:br/>
        <w:br/>
        <w:t>（一）guǐ　《集韻》古委切，上紙見。</w:t>
        <w:br/>
        <w:br/>
        <w:t>毁撤。《集韻·紙韻》：“㧪，毁撤也。”</w:t>
        <w:br/>
        <w:br/>
        <w:t>（二）wěi　《集韻》魚鬼切，上尾疑。</w:t>
        <w:br/>
        <w:br/>
        <w:t>悬。《集韻·尾韻》：“㧪，懸也。”</w:t>
        <w:br/>
      </w:r>
    </w:p>
    <w:p>
      <w:r>
        <w:t>㧫##㧫</w:t>
        <w:br/>
        <w:br/>
        <w:t>（一）ér　《玉篇》日之切。</w:t>
        <w:br/>
        <w:br/>
        <w:t>挐。《玉篇·手部》：“㧫，挐也。”</w:t>
        <w:br/>
        <w:br/>
        <w:t>（二）ruán　《集韻》而宣切，平仙日。</w:t>
        <w:br/>
        <w:br/>
        <w:t>拄。《集韻·㒨韻》：“㧫，《博雅》：拄也。”*方成珪*考正：“案，*王*本《廣雅·釋詁四》：‘抐、揾、搙、擩也。’擩，*曹憲*音‘而主’。今本誤奪‘擩’字。并以‘而主’二字誤入正文，讀者不得解，遂改‘而主’為‘㧫拄’。”</w:t>
        <w:br/>
        <w:br/>
        <w:t>（三）rǔ　《集韻》儒佳切，平脂日。</w:t>
        <w:br/>
        <w:br/>
        <w:t>同“擩”。按；揉。《集韻·脂韻》：“擩，揾也。《周禮》：‘擩祭以肝胏。’或作㧫。”*方成珪*考正：“‘肺’☀‘胏’，據《類篇》及《春官·大祝》注正。”</w:t>
        <w:br/>
      </w:r>
    </w:p>
    <w:p>
      <w:r>
        <w:t>㧬##㧬</w:t>
        <w:br/>
        <w:br/>
        <w:t>《説文》：“㧬，𢹬也。从手，𢀜聲。”*段玉裁*注：“為‘𢀜’之或字。”</w:t>
        <w:br/>
        <w:br/>
        <w:t>gǒng　《廣韻》居悚切，上腫見。東部。</w:t>
        <w:br/>
        <w:br/>
        <w:t>（1）拥，抱持。也作“𢀜”。《説文·丮部》：“𢀜，袌也。㧬，𢀜或加手。”又《手部》：“㧬，𢹬（擁）也。”*段玉裁*注：“按此篆已見《𠃨部》，為𢀜之或字。”《廣韻·腫韻》：“㧬，抱持。”</w:t>
        <w:br/>
        <w:br/>
        <w:t>（2）举。《廣雅·釋詁一》：“㧬，舉也。”*王念孫*疏證：“《漢書·王莽傳》‘㧬茵輿行’*顔師古*注：謂坐茵褥之上，而令四人對舉茵之四角，輿而行也。”按：今本《漢書》作“挈茵輿行”。</w:t>
        <w:br/>
        <w:br/>
        <w:t>（3）堆聚或拱出。作画的一种方法。*清**王士禛*《香祖筆記》卷二：“有*王秋山*者，工㧬畫，凡人物、樓臺、山水、花木，皆于紙上用指甲及細針㧬出，設色濃淡，布境淺深，一法古名畫。”</w:t>
        <w:br/>
      </w:r>
    </w:p>
    <w:p>
      <w:r>
        <w:t>㧭##㧭</w:t>
        <w:br/>
        <w:br/>
        <w:t>qióng　《集韻》渠容切，平鍾羣。</w:t>
        <w:br/>
        <w:br/>
        <w:t>举两手取。《集韻·鍾韻》：“㧭，舉兩手取曰㧭。”一说同“㧬”。《康熙字典·手部》：“㧭，即㧬字變體。”</w:t>
        <w:br/>
      </w:r>
    </w:p>
    <w:p>
      <w:r>
        <w:t>㧮##㧮</w:t>
        <w:br/>
        <w:br/>
        <w:t>hū　《改併四聲篇海》引《搜真玉鏡》呼骨切。</w:t>
        <w:br/>
        <w:br/>
        <w:t>高貌。《改併四聲篇海·手部》引《搜真玉鏡》：“㧮，㧮高貌。”一说“𣓗”的讹字。《康熙字典·手部》：“㧮，按：音義同𣓗，☀文。”</w:t>
        <w:br/>
      </w:r>
    </w:p>
    <w:p>
      <w:r>
        <w:t>㧯##㧯</w:t>
        <w:br/>
        <w:br/>
        <w:t>lǎo　《字彙補》落好切。</w:t>
        <w:br/>
        <w:br/>
        <w:t>（1）〔拷㧯〕同“栲栳”。*元**金仁傑*《千里獨行》第一折：“打了個拷㧯圈圍在垓心内。”</w:t>
        <w:br/>
        <w:br/>
        <w:t>（2）方言。扛。*李劼人*《大波》第二部第二章：“右肩头㧯一根梭镖。”</w:t>
        <w:br/>
      </w:r>
    </w:p>
    <w:p>
      <w:r>
        <w:t>㧰##㧰</w:t>
        <w:br/>
        <w:br/>
        <w:t>“擽”的类推简化字。</w:t>
        <w:br/>
      </w:r>
    </w:p>
    <w:p>
      <w:r>
        <w:t>㧱##㧱</w:t>
        <w:br/>
        <w:br/>
        <w:t>同“拿”。</w:t>
        <w:br/>
      </w:r>
    </w:p>
    <w:p>
      <w:r>
        <w:t>㧲##㧲</w:t>
        <w:br/>
        <w:br/>
        <w:t>sǎn　《廣韻》桑感切，上感心。</w:t>
        <w:br/>
        <w:br/>
        <w:t>〔撼㧲〕摇动。《廣韻·感韻》：“撼㧲，摇動也。”</w:t>
        <w:br/>
      </w:r>
    </w:p>
    <w:p>
      <w:r>
        <w:t>㧳##㧳</w:t>
        <w:br/>
        <w:br/>
        <w:t>（一）zhuò　《廣韻》丈夥切，上蟹澄。</w:t>
        <w:br/>
        <w:br/>
        <w:t>搀物。《集韻·蟹韻》：“㧳，攙物也。”</w:t>
        <w:br/>
        <w:br/>
        <w:t>（二）bāi　《字彙》普擺切。</w:t>
        <w:br/>
        <w:br/>
        <w:t>摆；布列。《字彙·手部》：“㧳，分開也。”*清**阮葵生*《茶餘客話》卷十六：“布列曰㧳。”</w:t>
        <w:br/>
      </w:r>
    </w:p>
    <w:p>
      <w:r>
        <w:t>㧴##㧴</w:t>
        <w:br/>
        <w:br/>
        <w:t>（一）wǒ　《廣韻》五可切，上哿疑。</w:t>
        <w:br/>
        <w:br/>
        <w:t>差。《廣韻·哿韻》：“㧴，差也。”</w:t>
        <w:br/>
        <w:br/>
        <w:t>（二）é　《集韻》牛河切，平歌疑。</w:t>
        <w:br/>
        <w:br/>
        <w:t>搓。《集韻·歌韻》：“㧴，搓也。”</w:t>
        <w:br/>
      </w:r>
    </w:p>
    <w:p>
      <w:r>
        <w:t>㧵##㧵</w:t>
        <w:br/>
        <w:br/>
        <w:t>同“抔”。《字彙·手部》：“㧵，同抔。”按：《改併四聲篇海·手部》引《搜真玉鏡》：“㧵，丁禾切。”</w:t>
        <w:br/>
      </w:r>
    </w:p>
    <w:p>
      <w:r>
        <w:t>㧶##㧶</w:t>
        <w:br/>
        <w:br/>
        <w:t>kēng　《廣韻》口莖切，平耕溪。</w:t>
        <w:br/>
        <w:br/>
        <w:t>（1）同“鏗”。象声词。摹拟琴瑟、钟鼓、金石等清脆响亮的声音。《玉篇·手部》：“㧶，琴聲。《論語》曰：‘㧶爾，捨瑟而作。’與鏗同。”按：今本《論語·先進》作“鏗”。*刘师培*《駢文讀本序》：“故舞佾在庭，方圓自形，蕤賓偶㧶，左鐘遐應，因物而作，或秉自然。”</w:t>
        <w:br/>
        <w:br/>
        <w:t>（2）引。《類篇·手部》：“㧶，引也。”</w:t>
        <w:br/>
      </w:r>
    </w:p>
    <w:p>
      <w:r>
        <w:t>㧷##㧷</w:t>
        <w:br/>
        <w:br/>
        <w:t>tùn　《集韻》佗恨切，去恨透。</w:t>
        <w:br/>
        <w:br/>
        <w:t>搌。《集韻·𢙃韻》：“㧷，搌也。”</w:t>
        <w:br/>
      </w:r>
    </w:p>
    <w:p>
      <w:r>
        <w:t>㧸##㧸</w:t>
        <w:br/>
        <w:br/>
        <w:t>pēng　《集韻》披庚切，平庚滂。</w:t>
        <w:br/>
        <w:br/>
        <w:t>打。《集韻·庚韻》：“㧸，打也。”</w:t>
        <w:br/>
      </w:r>
    </w:p>
    <w:p>
      <w:r>
        <w:t>㧹##㧹</w:t>
        <w:br/>
        <w:br/>
        <w:t>tè　《廣韻》他德切，入德透。</w:t>
        <w:br/>
        <w:br/>
        <w:t>拳打；打击。《玉篇·手部》：“㧹，拳打。”《廣韻·德韻》：“㧹，打也。”《集韻·德韻》：“㧹，擊也。”</w:t>
        <w:br/>
      </w:r>
    </w:p>
    <w:p>
      <w:r>
        <w:t>㧺##㧺</w:t>
        <w:br/>
        <w:br/>
        <w:t>《説文》：“㧺，縫指㧺也。一曰韜也。从手，沓聲。讀若眔。”*王筠*句讀：“‘㧺’即衣工指套之名。”</w:t>
        <w:br/>
        <w:br/>
        <w:t>tà　㊀《廣韻》徒合切，入合定。緝部。</w:t>
        <w:br/>
        <w:br/>
        <w:t>（1）指套。古时缝纫，用皮革作箍套在指上以防针刺。《説文·手部》：“㧺，縫指㧺也。”*段玉裁*注：“縫指㧺者，謂以鍼紩衣之人恐鍼之栔其指，用韋為箍，韜於指以藉之也。”《四分律》卷五十二：“針縫衣患指痛，佛言聽作㧺。彼以寶作㧺，佛言不應爾。”</w:t>
        <w:br/>
        <w:br/>
        <w:t>（2）套子；护套。《説文·手部》：“㧺，韜也。”*段玉裁*注：“射韝亦謂之臂㧺。”*王筠*句讀：“㧺，要皆套物之物，故通其名。㧺，今謂之套。”《玉篇·手部》：“㧺，韋韜也。”</w:t>
        <w:br/>
        <w:br/>
        <w:t>㊁《集韻》託合切，入合透。</w:t>
        <w:br/>
        <w:br/>
        <w:t>（1）冒。《集韻·合韻》：“㧺，冒也。”</w:t>
        <w:br/>
        <w:br/>
        <w:t>（2）摹。《集韻·合韻》：“㧺，摹也。”</w:t>
        <w:br/>
      </w:r>
    </w:p>
    <w:p>
      <w:r>
        <w:t>㧻##㧻</w:t>
        <w:br/>
        <w:br/>
        <w:t>（一）zhuó　《廣韻》竹角切，入覺知。屋部。</w:t>
        <w:br/>
        <w:br/>
        <w:t>（1）刺木。《玉篇·手部》：“㧻，刺木也。”</w:t>
        <w:br/>
        <w:br/>
        <w:t>（2）同“𢽚”。击；擿。《集韻·覺韻》：“𢽚，《説文》：‘擊也。’一曰擿也。或从手。”</w:t>
        <w:br/>
        <w:br/>
        <w:t>（3）推。《廣韻·覺韻》：“㧻，推也。”</w:t>
        <w:br/>
        <w:br/>
        <w:t>（4）挑拨。《吕氏春秋·慎行》：“*慶封*又欲殺*崔杼*而代之相，於是㧻*崔杼*之子，令之争後。”*畢沅*校：“㧻與椓同。《左氏·哀十七年傳》：‘太子又使椓之。’舊訓訴，於此不切，義當與嗾同。今人言挑撥，意頗近之。”</w:t>
        <w:br/>
        <w:br/>
        <w:t>（二）zú　《集韻》作木切，入屋精。</w:t>
        <w:br/>
        <w:br/>
        <w:t>凿；雕刻。《集韻·屋韻》：“㧻，《方言》：‘鐫，㧻也。’”*清**阮元*《疇人傳·張衡》：“取北極及衡各誠㧻之為軸，取薄竹蔑〔篾〕穿其兩端。”《清朝野史大觀·清朝藝苑·梁山舟創筆飲》：“㧻錫方二寸餘，高如之，面設四穿，大小各二，以受卓筆。”</w:t>
        <w:br/>
        <w:br/>
        <w:t>（三）dū　《集韻》都木切，入屋端。</w:t>
        <w:br/>
        <w:br/>
        <w:t>同“𧰵”。击声。《集韻·屋韻》：“𧰵，擊聲。或从手。”</w:t>
        <w:br/>
      </w:r>
    </w:p>
    <w:p>
      <w:r>
        <w:t>㧼##㧼</w:t>
        <w:br/>
        <w:br/>
        <w:t>同“俵”。《集韻·笑韻》：“俵，分與也。或从手。”</w:t>
        <w:br/>
      </w:r>
    </w:p>
    <w:p>
      <w:r>
        <w:t>㧽##㧽</w:t>
        <w:br/>
        <w:br/>
        <w:t>gù　《集韻》古慕切，去暮見。</w:t>
        <w:br/>
        <w:br/>
        <w:t>〔㧽陽〕即“稒陽”。*汉*县名。在今*内蒙古自治区**包头市*东南。《集韻·莫韻》：“稒，*稒陽*，縣名，在*五原郡*。或作㧽。”</w:t>
        <w:br/>
      </w:r>
    </w:p>
    <w:p>
      <w:r>
        <w:t>㧾##㧾</w:t>
        <w:br/>
        <w:br/>
        <w:t>hū　《廣韻》苦骨切，入没溪。又《集韻》呼骨切。</w:t>
        <w:br/>
        <w:br/>
        <w:t>（1）击。《方言》卷十：“南*楚*凡相推搏曰㧙，或曰㧾。”《廣雅·釋詁三》：“㧾，擊也。”</w:t>
        <w:br/>
        <w:br/>
        <w:t>（2）去尘。《集韻·没韻》：“㧾，去塵也。”</w:t>
        <w:br/>
      </w:r>
    </w:p>
    <w:p>
      <w:r>
        <w:t>㧿##㧿</w:t>
        <w:br/>
        <w:br/>
        <w:t>同“摐”。《龍龕手鑑·手部》：“㧿”，“摐”的俗字。</w:t>
        <w:br/>
      </w:r>
    </w:p>
    <w:p>
      <w:r>
        <w:t>㨀##㨀</w:t>
        <w:br/>
        <w:br/>
        <w:t>同“抦”。《玉篇·手部》：“㨀，執也。”《集韻·梗韻》：“抦，或作㨀。”</w:t>
        <w:br/>
      </w:r>
    </w:p>
    <w:p>
      <w:r>
        <w:t>㨁##㨁</w:t>
        <w:br/>
        <w:br/>
        <w:t>（一）zhì　㊀《廣韻》直吏切，去志澄。</w:t>
        <w:br/>
        <w:br/>
        <w:t>投。《廣韻·志韻》：“㨁，投也。”</w:t>
        <w:br/>
        <w:br/>
        <w:t>㊁《集韻》丈里切，上止澄。</w:t>
        <w:br/>
        <w:br/>
        <w:t>拿着。《集韻·止韻》：“㨁，持也。”</w:t>
        <w:br/>
        <w:br/>
        <w:t>（二）zhí　《廣韻》常職切，入職禪。</w:t>
        <w:br/>
        <w:br/>
        <w:t>拄杖。《廣韻·職韻》：“㨁，拄杖曰㨁。”</w:t>
        <w:br/>
      </w:r>
    </w:p>
    <w:p>
      <w:r>
        <w:t>㨂##㨂</w:t>
        <w:br/>
        <w:br/>
        <w:t>dǒng　《集韻》覩動切，上董端。</w:t>
        <w:br/>
        <w:br/>
        <w:t>打，击。《玉篇·手部》：“㨂，打也。”《集韻·董韻》：“㨂，擊也。”</w:t>
        <w:br/>
      </w:r>
    </w:p>
    <w:p>
      <w:r>
        <w:t>㨃##㨃</w:t>
        <w:br/>
        <w:br/>
        <w:t>（一）duǐ　《集韻》覩猥切，上賄端。</w:t>
        <w:br/>
        <w:br/>
        <w:t>排。《集韻·賄韻》：“㨃，排也。”</w:t>
        <w:br/>
        <w:br/>
        <w:t>（二）chéng　《集韻》除耕切，平耕澄。</w:t>
        <w:br/>
        <w:br/>
        <w:t>同“朾”。撞。《集韻·耕韻》：“朾，《説文》：‘橦〔撞〕也。’或作㨃。”</w:t>
        <w:br/>
      </w:r>
    </w:p>
    <w:p>
      <w:r>
        <w:t>㨄##㨄</w:t>
        <w:br/>
        <w:br/>
        <w:t>（一）zhào　《集韻》直紹切，上小澄。</w:t>
        <w:br/>
        <w:br/>
        <w:t>刺。《集韻·小韻》：“㨄，刺也。”《周禮·考工記·總序》“*粤*無鎛”*漢**鄭玄*注：“（《詩》）曰：‘其鎛斯㨄。’”*賈公彦*疏：“㨄，刺也。”按：今《詩·周頌·良耜》“㨄”作“趙”。</w:t>
        <w:br/>
        <w:br/>
        <w:t>（二）tiáo　《集韻》田聊切，平蕭定。</w:t>
        <w:br/>
        <w:br/>
        <w:t>（1）同“挑”。搅。《集韻·蕭韻》：“挑，攪也。或作㨄。”</w:t>
        <w:br/>
        <w:br/>
        <w:t>（2）按。《字彙·手部》：“㨄，田聊切。按也。”</w:t>
        <w:br/>
        <w:br/>
        <w:t>（三）zhōu</w:t>
        <w:br/>
        <w:br/>
        <w:t>方言。把重物从一侧或一端托起或上掀。*郑万隆*《响水湾》七：“他走到车前，把车厢里的一袋谷种，㨄立起来，一手抓住口袋底角，㨄到了肩膀上。”又掀，倒。*毕方*、*钟涛*《千重浪》第十一章第一节：“必须把盖子彻底揭开来，㨄一㨄他们的老底。”</w:t>
        <w:br/>
      </w:r>
    </w:p>
    <w:p>
      <w:r>
        <w:t>㨅##㨅</w:t>
        <w:br/>
        <w:br/>
        <w:t>（一）nèi　《廣韻》女恚切，去寘娘。</w:t>
        <w:br/>
        <w:br/>
        <w:t>（1）内。《廣韻·寘韻》：“㨅，内也。”</w:t>
        <w:br/>
        <w:br/>
        <w:t>（2）姓。《廣韻·寘韻》：“㨅，姓。”</w:t>
        <w:br/>
        <w:br/>
        <w:t>（二）ruì　《集韻》儒税切，去祭日。</w:t>
        <w:br/>
        <w:br/>
        <w:t>扟。《集韻·祭韻》：“㨅，扟也。”</w:t>
        <w:br/>
      </w:r>
    </w:p>
    <w:p>
      <w:r>
        <w:t>㨆##㨆</w:t>
        <w:br/>
        <w:br/>
        <w:t>lǐn　《集韻》力錦切，上寑來。</w:t>
        <w:br/>
        <w:br/>
        <w:t>（1）杀。《方言》卷一：“㨆，殺也。”</w:t>
        <w:br/>
        <w:br/>
        <w:t>（2）打。《集韻·𡪢韻》：“㨆，自*關*而西謂打為㨆。”按：《方言》卷一：“㨆，殺也。”*郭璞*注云：“㨆，今*關*西人呼打為㨆。”</w:t>
        <w:br/>
      </w:r>
    </w:p>
    <w:p>
      <w:r>
        <w:t>㨇##㨇</w:t>
        <w:br/>
        <w:br/>
        <w:t>p?</w:t>
        <w:br/>
        <w:br/>
        <w:t>同“搫”。扫除；扫开。*晋**潘岳*《射雉賦》：“爾乃㨇揚拄翳，停僮葱翠。”按：*李善*《文選》注本“㨇”作“搫”。</w:t>
        <w:br/>
      </w:r>
    </w:p>
    <w:p>
      <w:r>
        <w:t>㨈##㨈</w:t>
        <w:br/>
        <w:br/>
        <w:t>同“擠”。《宋元以來俗字譜》：“擠”，《金瓶梅》作“㨈”。</w:t>
        <w:br/>
      </w:r>
    </w:p>
    <w:p>
      <w:r>
        <w:t>㨉##㨉</w:t>
        <w:br/>
        <w:br/>
        <w:t>（一）mín　《廣韻》武巾切（《集韻》眉貧切），平真明。</w:t>
        <w:br/>
        <w:br/>
        <w:t>抚；摹。《玉篇·手部》：“㨉，撫也。”《集韻·真韻》：“㨉，《説文》：‘撫也。一曰摹也。’”按：《説文·手部》作“捪”。《吕氏春秋·求人》：“*攢樹*之所，*㨉天*之山。”</w:t>
        <w:br/>
        <w:br/>
        <w:t>（二）wěn　《集韻》武粉切，上吻微。</w:t>
        <w:br/>
        <w:br/>
        <w:t>同“抆”。《集韻·吻韻》：“抆，拭也。一曰拒也。或从昬。”</w:t>
        <w:br/>
      </w:r>
    </w:p>
    <w:p>
      <w:r>
        <w:t>㨊##㨊</w:t>
        <w:br/>
        <w:br/>
        <w:t>（一）wěi　㊀《廣韻》以水切，上旨以。</w:t>
        <w:br/>
        <w:br/>
        <w:t>弃。《廣雅·釋詁一》：“㨊，棄也。”</w:t>
        <w:br/>
        <w:br/>
        <w:t>㊁《集韻》尹捶切，上紙以。</w:t>
        <w:br/>
        <w:br/>
        <w:t>抚摸。*唐**玄應*《一切經音義》卷十引《通俗文》：“捫摸曰㨊。”《集韻·紙韻》：“㨊，捫也。”</w:t>
        <w:br/>
        <w:br/>
        <w:t>（二）tuǒ　《集韻》吐火切，上果透。</w:t>
        <w:br/>
        <w:br/>
        <w:t>（1）揲。《集韻·果韻》：“㨊，揲也。”</w:t>
        <w:br/>
        <w:br/>
        <w:t>（2）脱落。《玉篇·手部》：“㨊，俗云落。”</w:t>
        <w:br/>
        <w:br/>
        <w:t>（三）duò　《集韻》杜果切，上果定。</w:t>
        <w:br/>
        <w:br/>
        <w:t>称量。《集韻·果韻》：“㨊，挅也。”</w:t>
        <w:br/>
      </w:r>
    </w:p>
    <w:p>
      <w:r>
        <w:t>㨋##㨋</w:t>
        <w:br/>
        <w:br/>
        <w:t>chě　《廣韻》昌者切，上馬昌。</w:t>
        <w:br/>
        <w:br/>
        <w:t>击。也作“𢷷”。《廣雅·釋詁三》：“㨋，擊也。”*王念孫*疏證：“㨋，亦𢷷也，方俗語轉耳。”</w:t>
        <w:br/>
      </w:r>
    </w:p>
    <w:p>
      <w:r>
        <w:t>㨌##㨌</w:t>
        <w:br/>
        <w:br/>
        <w:t>gòu　《集韻》居候切，去候見。</w:t>
        <w:br/>
        <w:br/>
        <w:t>取牛羊乳。《類篇·手部》：“㨌，取牛羊乳也。”</w:t>
        <w:br/>
      </w:r>
    </w:p>
    <w:p>
      <w:r>
        <w:t>㨍##㨍</w:t>
        <w:br/>
        <w:br/>
        <w:t>bāng　《廣韻》博旁切，平唐幫。</w:t>
        <w:br/>
        <w:br/>
        <w:t>（1）捍；卫。《廣韻·唐韻》：“㨍，捍也；衛也。”《集韻·唐韻》：“㨍，捍也。”</w:t>
        <w:br/>
        <w:br/>
        <w:t>（2）并。《集韻·唐韻》：“㨍，竝也。”</w:t>
        <w:br/>
        <w:br/>
        <w:t>（3）用同“帮”。相助。*明**李詡*《戒菴老人漫筆》卷五：“今人以相助為㨍輔。語云：籬㨍楗，楗㨍籬。”</w:t>
        <w:br/>
      </w:r>
    </w:p>
    <w:p>
      <w:r>
        <w:t>㨎##㨎</w:t>
        <w:br/>
        <w:br/>
        <w:t>同“擩”。*清**徐灝*《説文解字注箋·手部》：“隷書需字或作耎，故禮經擩㨎錯出。”《儀禮·特牲饋食禮》：“尸左執觶，右取菹㨎于醢，祭于豆間。”*鄭玄*注：“㨎醢者，染於醢。”</w:t>
        <w:br/>
      </w:r>
    </w:p>
    <w:p>
      <w:r>
        <w:t>㨏##㨏</w:t>
        <w:br/>
        <w:br/>
        <w:t>tān　《廣韻》他干切，平寒透。</w:t>
        <w:br/>
        <w:br/>
        <w:t>击。《玉篇·手部》：“㨏，擊也。”</w:t>
        <w:br/>
      </w:r>
    </w:p>
    <w:p>
      <w:r>
        <w:t>㨐##㨐</w:t>
        <w:br/>
        <w:br/>
        <w:t>《説文》：“㨐，衣上擊也。从手，保聲。”*段玉裁*注：“擊，据《集韻》、《類篇》皆作攴。攴者，小擊也。”</w:t>
        <w:br/>
        <w:br/>
        <w:t>bǔ　《廣韻》方垢切（《集韻》彼口切），上厚幫。幽部。</w:t>
        <w:br/>
        <w:br/>
        <w:t>（1）轻拍衣被（振去灰尘）。《説文·手部》：“㨐，衣上擊也。”*王筠*句讀：“擊，《集韻》引作攴。案此謂振去衣上塵也。”*錢坫*斠詮：“今俗擊衣被謂之㨐，讀如拍。”</w:t>
        <w:br/>
        <w:br/>
        <w:t>（2）击。《廣雅·釋詁三》：“㨐，擊也。”《玉篇·手部》：“㨐，擊也。”*清**張德瀛*《詞徵》卷二：“*汪燦人*《律吕通解》䤸之，所配者𢏳黄鐘，㨐大吕。”</w:t>
        <w:br/>
      </w:r>
    </w:p>
    <w:p>
      <w:r>
        <w:t>㨑##㨑</w:t>
        <w:br/>
        <w:br/>
        <w:t>zōng　《集韻》祖叢切，平東精。</w:t>
        <w:br/>
        <w:br/>
        <w:t>（1）数。《玉篇·手部》：“㨑，數也。”</w:t>
        <w:br/>
        <w:br/>
        <w:t>（2）手捉头。《集韻·東韻》：“㨑，《字統》：‘㨑搣，俗謂之捉頭。’”*唐**玄應*《一切經音義》卷十五引《通俗文》：“手捉頭曰㨑。”</w:t>
        <w:br/>
      </w:r>
    </w:p>
    <w:p>
      <w:r>
        <w:t>㨒##㨒</w:t>
        <w:br/>
        <w:br/>
        <w:t>kuī　《廣韻》苦圭切，平齊溪。</w:t>
        <w:br/>
        <w:br/>
        <w:t>（1）中钩。《玉篇·手部》：“㨒，中鈎也。”</w:t>
        <w:br/>
        <w:br/>
        <w:t>（2）同“刲”。《集韻·齊韻》：“刲，《説文》：‘刺也。’引《易》：‘士刲羊。’或作㨒。”《儀禮·鄉飲酒禮》“肺皆離”*漢**鄭玄*注：“離，猶㨒也。”</w:t>
        <w:br/>
      </w:r>
    </w:p>
    <w:p>
      <w:r>
        <w:t>㨓##㨓</w:t>
        <w:br/>
        <w:br/>
        <w:t>同“𢭂”。《龍龕手鑑·手部》：“㨓，閉也。”《字彙·手部》：“㨓，同𢭂。”</w:t>
        <w:br/>
      </w:r>
    </w:p>
    <w:p>
      <w:r>
        <w:t>㨔##㨔</w:t>
        <w:br/>
        <w:br/>
        <w:t>《説文》：“㨔，摇也。从手，咸聲。”*徐鉉*曰：“今别作撼。”</w:t>
        <w:br/>
        <w:br/>
        <w:t>hàn　《集韻》户感切，上感匣。侵部。</w:t>
        <w:br/>
        <w:br/>
        <w:t>动摇。也作“撼”。《説文·手部》：“㨔，摇也。”*朱駿聲*通訓定聲：“㨔，字亦作撼。”*苏曼殊*《断鸿零雁记》第七章：“摇山㨔城，声若雷霆。”</w:t>
        <w:br/>
      </w:r>
    </w:p>
    <w:p>
      <w:r>
        <w:t>㨕##㨕</w:t>
        <w:br/>
        <w:br/>
        <w:t>同“攍”。《集韻·清韻》：“攍，《方言》：‘儋（擔），*齊*、*楚*、*陳*、*宋*曰攍。’或从盈。”</w:t>
        <w:br/>
      </w:r>
    </w:p>
    <w:p>
      <w:r>
        <w:t>㨖##㨖</w:t>
        <w:br/>
        <w:br/>
        <w:t>《説文》：“㨖，刺也。从手，致聲。一曰刺之財至也。”</w:t>
        <w:br/>
        <w:br/>
        <w:t>zhì　《廣韻》陟利切，去至知。又豬几切，陟侈切，陟里切。脂部。</w:t>
        <w:br/>
        <w:br/>
        <w:t>（1）刺。《説文·手部》：“㨖，刺也。”*段玉裁*注：“刺者，直傷也。”</w:t>
        <w:br/>
        <w:br/>
        <w:t>（2）劫财。《廣韻·至韻》：“㨖，劫財也。”</w:t>
        <w:br/>
        <w:br/>
        <w:t>（3）到；直达。《説文·手部》：“㨖，一曰刺之財至也。”*段玉裁*注：“財，今纔（才）字。”*桂馥*義證：“一曰刺之財至也者，《廣雅》：‘㨖，至也。’《方言》：‘㨖，到也。’”《漢書·揚雄傳》：“洪臺掘其獨出兮，㨖北極之嶟嶟。”*應劭*注：“㨖，至也。”*顔師古*注：“言高臺特出乃至北極。”*唐**李白*《明堂賦》：“㨖華蓋以儻漭，仰太微之參差。”*唐**韓愈*《詠雪贈張籍》：“厚慮填溟壑，高愁㨖斗魁。”*朱熹*校：“㨖音致，至也。”</w:t>
        <w:br/>
        <w:br/>
        <w:t>（4）密集。《廣雅·釋詁三》：“㨖，摶也。”*王念孫*疏證：“㨖之言梱致也。《唐風·鴇羽》箋云‘根相迫迮梱致’，亦不離散之意也。”《清朝野史大觀·清朝史料·胡中藻詩鈔之獄》：“㨖雲揭北斗，怒竅生南風。”</w:t>
        <w:br/>
      </w:r>
    </w:p>
    <w:p>
      <w:r>
        <w:t>㨗##㨗</w:t>
        <w:br/>
        <w:br/>
        <w:t>同“捷”。</w:t>
        <w:br/>
      </w:r>
    </w:p>
    <w:p>
      <w:r>
        <w:t>㨘##㨘</w:t>
        <w:br/>
        <w:br/>
        <w:t>同“擤”。</w:t>
        <w:br/>
      </w:r>
    </w:p>
    <w:p>
      <w:r>
        <w:t>㨙##㨙</w:t>
        <w:br/>
        <w:br/>
        <w:t>（一）xié　《廣韻》户佳切，平佳匣。</w:t>
        <w:br/>
        <w:br/>
        <w:t>（1）挟物。《玉篇·手部》：“㨙，挾也。”《廣韻·佳韻》：“㨙，挾物。”</w:t>
        <w:br/>
        <w:br/>
        <w:t>（2）扶。《玉篇·手部》：“㨙，扶也。”</w:t>
        <w:br/>
        <w:br/>
        <w:t>（二）xì　㊀《廣韻》胡計切，去霽匣。</w:t>
        <w:br/>
        <w:br/>
        <w:t>换。《廣韻·霽韻》：“㨙，㨙换。”《集韻·霽韻》：“㨙，*杭*、*越*之間謂换曰㨙。”</w:t>
        <w:br/>
        <w:br/>
        <w:t>㊁《集韻》户禮切，上薺匣。</w:t>
        <w:br/>
        <w:br/>
        <w:t>揭。《集韻·薺韻》：“㨙，揭也。”</w:t>
        <w:br/>
      </w:r>
    </w:p>
    <w:p>
      <w:r>
        <w:t>㨚##㨚</w:t>
        <w:br/>
        <w:br/>
        <w:t>（一）xún　《玉篇》息倫切。</w:t>
        <w:br/>
        <w:br/>
        <w:t>择。《玉篇·手部》：“㨚，擇也。”</w:t>
        <w:br/>
        <w:br/>
        <w:t>（二）sǔn　《玉篇》思尹切。</w:t>
        <w:br/>
        <w:br/>
        <w:t>拒。《玉篇·手部》：“㨚，拒也。”</w:t>
        <w:br/>
      </w:r>
    </w:p>
    <w:p>
      <w:r>
        <w:t>㨛##㨛</w:t>
        <w:br/>
        <w:br/>
        <w:t>（一）shǎn　《集韻》失冉切，上琰書。</w:t>
        <w:br/>
        <w:br/>
        <w:t>闪；迅疾貌。《集韻·琰韻》：“㨛，疾動皃。”《文選·潘岳〈射雉賦〉》：“㨛降丘以馳敵，雖形隱而草動。”*李善*注引*徐爰*曰：“㨛，疾貌也。言雉雊於高丘之頂，㨛然降下向敵，不見其形，而見草動也。”</w:t>
        <w:br/>
        <w:br/>
        <w:t>（二）shàn　《集韻》舒贍切，去豔書。</w:t>
        <w:br/>
        <w:br/>
        <w:t>同“掞”。舒。《集韻·豔韻》：“掞，舒也。或从閃。”</w:t>
        <w:br/>
      </w:r>
    </w:p>
    <w:p>
      <w:r>
        <w:t>㨜##㨜</w:t>
        <w:br/>
        <w:br/>
        <w:t>《説文》：“㨜，相援也。从手，虔聲。”</w:t>
        <w:br/>
        <w:br/>
        <w:t>qián　《集韻》渠言切，平元羣。元部。</w:t>
        <w:br/>
        <w:br/>
        <w:t>（1）相援。《説文·手部》：“㨜，相援也。”*清**毛奇齡*《誥封恭人湯母王氏墓誌銘》：“古稱持門，非健莫㨜。”</w:t>
        <w:br/>
        <w:br/>
        <w:t>（2）以身肩物。*清**高翔麟*《説文字通·手部》：“㨜，又*吴*言以身肩物曰㨜。”</w:t>
        <w:br/>
        <w:br/>
        <w:t>（3）借相讦告。《康熙字典·手部》：“㨜，《通雅》：借相訐告曰㨜。”</w:t>
        <w:br/>
      </w:r>
    </w:p>
    <w:p>
      <w:r>
        <w:t>㨝##㨝</w:t>
        <w:br/>
        <w:br/>
        <w:t>xiē　《廣韻》先結切，入屑心。</w:t>
        <w:br/>
        <w:br/>
        <w:t>（1）挺出物。《集韻·屑韻》：“㨝，挺出物也。”</w:t>
        <w:br/>
        <w:br/>
        <w:t>（2）揲。《集韻·屑韻》：“㨝，揲也。”</w:t>
        <w:br/>
      </w:r>
    </w:p>
    <w:p>
      <w:r>
        <w:t>㨞##㨞</w:t>
        <w:br/>
        <w:br/>
        <w:t>sù　《廣韻》桑故切，去暮心。</w:t>
        <w:br/>
        <w:br/>
        <w:t>暗中取物。《廣韻·暮韻》：“㨞，暗取物也。”一说同“𢱢”。《正字通·手部》：“㨞，俗𢱢字。”</w:t>
        <w:br/>
      </w:r>
    </w:p>
    <w:p>
      <w:r>
        <w:t>㨟##㨟</w:t>
        <w:br/>
        <w:br/>
        <w:t>hāi　《廣韻》户來切，平咍匣。又古哀切。</w:t>
        <w:br/>
        <w:br/>
        <w:t>触。《玉篇·手部》：“㨟，觸也。”《廣韻·咍韻》：“㨟，觸也。”*清**翟灝*《通俗編·雜字》：“㨟，《集韻》：‘觸也。’*吕種玉*《言鯖》：‘俗以網兜物曰㨟兜’即此。”</w:t>
        <w:br/>
      </w:r>
    </w:p>
    <w:p>
      <w:r>
        <w:t>㨠##㨠</w:t>
        <w:br/>
        <w:br/>
        <w:t>同“塓”。《廣雅·釋宫》：“㨠，塗也。”*王念孫*疏證：“《襄三十一年左傳》‘圬人以時塓館宫室’，*杜*注云：‘塓，塗也。’塓與㨠同。”</w:t>
        <w:br/>
      </w:r>
    </w:p>
    <w:p>
      <w:r>
        <w:t>㨡##㨡</w:t>
        <w:br/>
        <w:br/>
        <w:t>《説文》：“㨡，手推之也。从手，圂聲。”</w:t>
        <w:br/>
        <w:br/>
        <w:t>hún　《廣韻》户昆切，平魂匣。又户骨切。諄部。</w:t>
        <w:br/>
        <w:br/>
        <w:t>（1）用手推。《説文·手部》：“㨡，手推之也。”《廣韻·没韻》：“㨡，手推也。”《誠意伯劉文成公文集·附誠意伯次子閤門使劉仲璟長史傳》：“（公）㨡席而去，座客震栗不敢挽。”</w:t>
        <w:br/>
        <w:br/>
        <w:t>（2）拑，胁持。《廣雅·釋言》：“㨡，拑也。”《集韻·没韻》：“㨡，拑也。”*清**朱駿聲*《説文通訓定聲·屯部》：“《廣雅·釋言》：‘㨡，拑也。’則謂脅持之。”</w:t>
        <w:br/>
        <w:br/>
        <w:t>（3）木完整未析。也泛指完整的物体。*清**朱駿聲*《説文通訓定聲·屯部》：“㨡，叚借為㨡。《三倉》：‘㨡，全物者也。’”*唐**玄應*《一切經音義》卷四引《通俗文》：“合心曰㨡。”</w:t>
        <w:br/>
      </w:r>
    </w:p>
    <w:p>
      <w:r>
        <w:t>㨢##㨢</w:t>
        <w:br/>
        <w:br/>
        <w:t>pī　《集韻》攀麋切，平支滂。</w:t>
        <w:br/>
        <w:br/>
        <w:t>同“㱟”。割肉。《集韻·支韻》：“㱟，剖肉也。或作㨢。”</w:t>
        <w:br/>
      </w:r>
    </w:p>
    <w:p>
      <w:r>
        <w:t>㨣##㨣</w:t>
        <w:br/>
        <w:br/>
        <w:t>同“𢶜（擁）”。《玉篇·手部》：“㨣”，“𢶜”的古文。《字彙·手部》：“㨣，古文擁字。”</w:t>
        <w:br/>
      </w:r>
    </w:p>
    <w:p>
      <w:r>
        <w:t>㨤##㨤</w:t>
        <w:br/>
        <w:br/>
        <w:t>同“擓”。《集韻·皆韻》：“㨤，《博雅》：‘擓，抆拭也。’或省。”</w:t>
        <w:br/>
      </w:r>
    </w:p>
    <w:p>
      <w:r>
        <w:t>㨥##㨥</w:t>
        <w:br/>
        <w:br/>
        <w:t>nà　《廣韻》奴荅切，入合泥。</w:t>
        <w:br/>
        <w:br/>
        <w:t>打。《廣韻·合韻》：“㨥，打㨥。”《集韻·合韻》：“㨥，打也。”</w:t>
        <w:br/>
      </w:r>
    </w:p>
    <w:p>
      <w:r>
        <w:t>㨦##㨦</w:t>
        <w:br/>
        <w:br/>
        <w:t>同“㩳”。《集韻·腫韻》：“㩳，執也，推也。或省。”</w:t>
        <w:br/>
      </w:r>
    </w:p>
    <w:p>
      <w:r>
        <w:t>㨧##㨧</w:t>
        <w:br/>
        <w:br/>
        <w:t>bèn　《廣韻》蒲本切，上混並。</w:t>
        <w:br/>
        <w:br/>
        <w:t>车弓。古代支撑车篷所用，以细木棍或竹子做成，弯曲如弓，故名。《玉篇·手部》：“㨧，車弓也。”</w:t>
        <w:br/>
      </w:r>
    </w:p>
    <w:p>
      <w:r>
        <w:t>㨨##㨨</w:t>
        <w:br/>
        <w:br/>
        <w:t>（一）chōu　《廣韻》丑鳩切，平尤徹。</w:t>
        <w:br/>
        <w:br/>
        <w:t>同“抽”。《玉篇·手部》：“㨨”，同“抽”。《集韻·尤韻》：“㨨，《説文》：‘引也。’或从由。”*南朝**宋**鮑照*《采桑》：“㨨琴試佇思，薦珮果成託。”*清**汪琬*《姚氏長短句序》：“予讀之歎其掇采也麗，其寄情也微，其㨨思也婉而多味。”*黄侃*《蘄春語》：“凡菜㨨心曰起蕻。蕻讀貢。”</w:t>
        <w:br/>
        <w:br/>
        <w:t>（二）liù　《集韻》力救切，去宥來。</w:t>
        <w:br/>
        <w:br/>
        <w:t>筑，捣（土）。《集韻·宥韻》：“㨨，築牆布土也。”《詩·小雅·斯干》“椓之橐橐”*漢**鄭玄*箋：“椓謂㨨土也。”*清**朱駿聲*《説文通訓定聲·孚部》：“㨨，叚借為築。《詩·斯干》箋：‘椓謂㨨土也。’按：擣也。疏：‘㨨者以手平物之名。’失之。”</w:t>
        <w:br/>
      </w:r>
    </w:p>
    <w:p>
      <w:r>
        <w:t>㨩##㨩</w:t>
        <w:br/>
        <w:br/>
        <w:t>同“捷”。《龍龕手鑑·手部》：“㨩”，“捷”的俗字。《破魔變文》：“（魔王）差馬頭羅刹*哲*為遊奕將軍，㨩疾夜叉*保*作先鋒大將。”</w:t>
        <w:br/>
      </w:r>
    </w:p>
    <w:p>
      <w:r>
        <w:t>㨪##㨪</w:t>
        <w:br/>
        <w:br/>
        <w:t>（一）huàng　《龍龕手鑑》胡廣反。</w:t>
        <w:br/>
        <w:br/>
        <w:t>读书床。《龍龕手鑑·手部》：“㨪，俗。讀書床。”按：《玉篇》、《廣韻》、《集韻》作“榥”。</w:t>
        <w:br/>
        <w:br/>
        <w:t>（二）huǎng</w:t>
        <w:br/>
        <w:br/>
        <w:t>同“晃”。</w:t>
        <w:br/>
      </w:r>
    </w:p>
    <w:p>
      <w:r>
        <w:t>㨭##㨭</w:t>
        <w:br/>
        <w:br/>
        <w:t>hù　《集韻》後五切，上姥匣。</w:t>
        <w:br/>
        <w:br/>
        <w:t>（1）〔㧊㨭〕见“㧊（bá）”。</w:t>
        <w:br/>
        <w:br/>
        <w:t>（2）敷施。《正字通·手部》：“㨭，敷施也，義與濩通。”《路史·禪通紀·祝誦氏》：“體用相權，彌綸布㨭。”</w:t>
        <w:br/>
        <w:br/>
        <w:t>（3）籍书具。*漢**杜篤*《書㨭賦》：“惟書㨭之麗容，象君子之淑德。”按：字当作“槴”。</w:t>
        <w:br/>
      </w:r>
    </w:p>
    <w:p>
      <w:r>
        <w:t>㨮##㨮</w:t>
        <w:br/>
        <w:br/>
        <w:t>dōu　《集韻》當侯切，平侯端。</w:t>
        <w:br/>
        <w:br/>
        <w:t>（1）批。《集韻·矦韻》：“㨮，批也。”</w:t>
        <w:br/>
        <w:br/>
        <w:t>（2）兜揽。《字彙·手部》：“㨮，㨮攬。”《水滸全傳》第六十二回：“（*薛霸*）腰間解麻索下來㨮住*盧俊義*肚皮，去那松樹上只一勒，反拽過脚來綁在樹上。”</w:t>
        <w:br/>
      </w:r>
    </w:p>
    <w:p>
      <w:r>
        <w:t>㨯##㨯</w:t>
        <w:br/>
        <w:br/>
        <w:t>同“擴”。《集韻·鐸韻》：“擴，張大也。或从郭。”</w:t>
        <w:br/>
      </w:r>
    </w:p>
    <w:p>
      <w:r>
        <w:t>㨰##㨰</w:t>
        <w:br/>
        <w:br/>
        <w:t>同“☀”。《直音篇·手部》：“㨰”，同“☀”。</w:t>
        <w:br/>
      </w:r>
    </w:p>
    <w:p>
      <w:r>
        <w:t>㨱##㨱</w:t>
        <w:br/>
        <w:br/>
        <w:t>同“摇”。《改併四聲篇海·手部》引《龍龕手鑑》：“㨱，動也。”《正字通·手部》：“㨱，同摇。”《周禮·考工記·矢人》“夾而摇之”*唐**陸德明*釋文：“摇，本又作㨱。”《農政全書·農本·諸家雜論下》：“民火動，而元命㨱。”</w:t>
        <w:br/>
      </w:r>
    </w:p>
    <w:p>
      <w:r>
        <w:t>㨲##㨲</w:t>
        <w:br/>
        <w:br/>
        <w:t>同“㩍”。《康熙字典·手部》：“㨲，同㩍。”《古文苑·班固〈車騎將軍竇北征頌〉》：“蹈佐歷，握輔㨲。”*章樵*注：“言國之所倚，如扶㨲之有衣。”</w:t>
        <w:br/>
      </w:r>
    </w:p>
    <w:p>
      <w:r>
        <w:t>㨳##㨳</w:t>
        <w:br/>
        <w:br/>
        <w:t>（一）guǐ　《集韻》舉綺切，上紙見。</w:t>
        <w:br/>
        <w:br/>
        <w:t>同“庋”。《集韻·紙韻》：“庋，閣藏食物也。或作㨳。”</w:t>
        <w:br/>
        <w:br/>
        <w:t>（二）jì　《集韻》居義切，去寘見。</w:t>
        <w:br/>
        <w:br/>
        <w:t>戴。《玉篇·手部》：“㨳，戴也。”</w:t>
        <w:br/>
      </w:r>
    </w:p>
    <w:p>
      <w:r>
        <w:t>㨴##㨴</w:t>
        <w:br/>
        <w:br/>
        <w:t>jiàn　《集韻》紀偃切，上阮見。</w:t>
        <w:br/>
        <w:br/>
        <w:t>同“建”。覆；倾倒。《玉篇·手部》：“㨴，屋上㨴也。”《集韻·阮韻》：“建，覆也。《漢書》‘居高屋之上建瓴水’。或作㨴。”</w:t>
        <w:br/>
      </w:r>
    </w:p>
    <w:p>
      <w:r>
        <w:t>㨵##㨵</w:t>
        <w:br/>
        <w:br/>
        <w:t>同“揃”。《廣韻·獮韻》：“㨵，切也。俗。”《正字通·手部》：“㨵，俗揃字。”</w:t>
        <w:br/>
      </w:r>
    </w:p>
    <w:p>
      <w:r>
        <w:t>㨶##㨶</w:t>
        <w:br/>
        <w:br/>
        <w:t>dǎo　《集韻》覩老切，上晧端。</w:t>
        <w:br/>
        <w:br/>
        <w:t>同“擣（搗）”。《集韻·晧韻》：“𢶈，《説文》手推也。一曰築也。或作擣、㨶。”*清**朱駿聲*《説文通訓定聲·孚部》：“擣，或又作搗、作㨶。”《敦煌變文集·妙法蓮華經講經文》：“令人㨶合交如法，及月收來必異常。”*明**黄道周*《將出關薦賢疏》：“出*富陽*，踰*餘杭*，抵*溧水*，㨶其中扃。”</w:t>
        <w:br/>
      </w:r>
    </w:p>
    <w:p>
      <w:r>
        <w:t>㨷##㨷</w:t>
        <w:br/>
        <w:br/>
        <w:t>《説文》：“㨷，拭也。从手，堇聲。”</w:t>
        <w:br/>
        <w:br/>
        <w:t>jìn　《廣韻》居焮切，去焮見。又巨巾切。諄部。</w:t>
        <w:br/>
        <w:br/>
        <w:t>（1）拂拭。《説文·手部》：“㨷，拭也。”《玉篇·手部》：“㨷，清也。”</w:t>
        <w:br/>
        <w:br/>
        <w:t>（2）通“艱（jiān）”。艰难。*清**朱駿聲*《説文通訓定聲·屯部》：“㨷，叚借為艱。”《周禮·地官·遺人》“鄉里之委積，以恤民之囏阨”*漢**鄭玄*注：“艱阨，猶困乏也……故書，艱阨作㨷阨。”*阮元*校勘記：“*閩*、*監*、*毛*本‘艱’作‘囏’。”</w:t>
        <w:br/>
      </w:r>
    </w:p>
    <w:p>
      <w:r>
        <w:t>㨸##㨸</w:t>
        <w:br/>
        <w:br/>
        <w:t>mà　《集韻》莫八切，入黠明。</w:t>
        <w:br/>
        <w:br/>
        <w:t>打。《集韻·黠韻》：“㨸，打也。”</w:t>
        <w:br/>
      </w:r>
    </w:p>
    <w:p>
      <w:r>
        <w:t>㨹##㨹</w:t>
        <w:br/>
        <w:br/>
        <w:t>（一）huì　《廣韻》子芮切，去祭精。又《集韻》胡桂切。</w:t>
        <w:br/>
        <w:br/>
        <w:t>（1）同“㩨”。裂。《廣雅·釋詁二》：“㨹，裂也。”《集韻·祭韻》：“㩨，裂也。或省。”</w:t>
        <w:br/>
        <w:br/>
        <w:t>（2）挂。《集韻·霽韻》：“㨹，挂也。”《集韻·祭韻》：“㨹，挂也。”</w:t>
        <w:br/>
        <w:br/>
        <w:t>（二）xuě　《廣韻》相絶切，入薛心。</w:t>
        <w:br/>
        <w:br/>
        <w:t>扫灭。《廣韻·薛韻》：“㨹，滅㨹。”《集韻·𧀼韻》：“㨹，掃滅也。”</w:t>
        <w:br/>
      </w:r>
    </w:p>
    <w:p>
      <w:r>
        <w:t>㨺##㨺</w:t>
        <w:br/>
        <w:br/>
        <w:t>（一）miǎn　《集韻》彌珍切，上銑明。</w:t>
        <w:br/>
        <w:br/>
        <w:t>饰。《集韻·銑韻》：“㨺，飾也。”</w:t>
        <w:br/>
        <w:br/>
        <w:t>（二）mén</w:t>
        <w:br/>
        <w:br/>
        <w:t>同“捫”。《正字通·手部》：“㨺，俗捫字。”</w:t>
        <w:br/>
      </w:r>
    </w:p>
    <w:p>
      <w:r>
        <w:t>㨻##㨻</w:t>
        <w:br/>
        <w:br/>
        <w:t>《説文》：“㨻，暫也。从手，斬聲。”</w:t>
        <w:br/>
        <w:br/>
        <w:t>（一）cán　《廣韻》昨甘切，平談從。談部。</w:t>
        <w:br/>
        <w:br/>
        <w:t>斩取。《説文·手部》：“㨻，暫也。”*段玉裁*注：“各本斬取二字作暫，今正。斬者，𢧵也。謂斷物也。”《玉篇·手部》：“㨻，斬取也。”</w:t>
        <w:br/>
        <w:br/>
        <w:t>（二）shǎn　《廣韻》山檻切，上檻生。</w:t>
        <w:br/>
        <w:br/>
        <w:t>（1）渐次。《廣雅·釋詁三》：“㨻，次也。”*王念孫*疏證：“㨻之言漸也。”</w:t>
        <w:br/>
        <w:br/>
        <w:t>（2）取。《集韻·豏韻》：“㨻，取也。”</w:t>
        <w:br/>
        <w:br/>
        <w:t>（三）zàn　㊀《集韻》徂紺切，去勘從。</w:t>
        <w:br/>
        <w:br/>
        <w:t>举。《集韻·勘韻》：“㨻，舉也。”</w:t>
        <w:br/>
        <w:br/>
        <w:t>㊁《集韻》在敢切，上敢從。</w:t>
        <w:br/>
        <w:br/>
        <w:t>击。《集韻·𠭖韻》：“㨻，擊也。”《敦煌變文集·句道興〈搜神記〉》：“遂即將兵於墓大戰，以㨻鼓動劒，大叫揮之，以助*伯桃*之戰。”</w:t>
        <w:br/>
        <w:br/>
        <w:t>（四）chàn　《集韻》叉鑑切，去鑑初。</w:t>
        <w:br/>
        <w:br/>
        <w:t>同“摲”。投。《集韻·㽉韻》：“摲，投也。或書作㨻。”</w:t>
        <w:br/>
      </w:r>
    </w:p>
    <w:p>
      <w:r>
        <w:t>㨼##㨼</w:t>
        <w:br/>
        <w:br/>
        <w:t>同“掠”。《集韻·藥韻》：“㨼，撩取也。”《正字通·手部》：“㨼，俗掠字。”</w:t>
        <w:br/>
      </w:r>
    </w:p>
    <w:p>
      <w:r>
        <w:t>㨽##㨽</w:t>
        <w:br/>
        <w:br/>
        <w:t>pì　《正字通》拍逼切。</w:t>
        <w:br/>
        <w:br/>
        <w:t>同“疈（副）”。剖分；破开。《正字通·手部》：“㨽、副、疈、擘通。”《韓非子·顯學》：“嬰兒不剔首則腹痛，不㨽痤則寖益，剔首揊痤必一人抱之，慈母治之。”*王先慎*集解：“㨽字不見於字書，下作揊，亦後起之字。注作疈，是也。古本《韓子》作疈，或改作副，寫者又誤加手旁，校者又於下文去刀旁，展轉☀誤，遂不成字。”</w:t>
        <w:br/>
      </w:r>
    </w:p>
    <w:p>
      <w:r>
        <w:t>㨿##㨿</w:t>
        <w:br/>
        <w:br/>
        <w:t>同“據”。《越絶書·外傳記吴王占夢》：“饑餓足行乏糧，視瞻不明㨿地，飲水持籠稻而飡之。”《中常侍樊安碑》：“侍中尚書，㨿州典郡，不可勝載。”*明**張益*《居密先生行實》：“*元*季*張士誠*㨿*蘇*。”</w:t>
        <w:br/>
      </w:r>
    </w:p>
    <w:p>
      <w:r>
        <w:t>㩃##㩃</w:t>
        <w:br/>
        <w:br/>
        <w:t>《説文》：“㩃，拔取也。南*楚*語。从手，寒聲。《楚詞》曰：‘朝㩃批之木蘭。’”</w:t>
        <w:br/>
        <w:br/>
        <w:t>qiān　《集韻》九件切，上獮見。元部。</w:t>
        <w:br/>
        <w:br/>
        <w:t>拔取。后作“搴”。《説文·手部》：“㩃，拔取也，南*楚*語。《楚詞》曰：‘朝㩃批之木蘭。’”按：今本《離騷》作“搴阰”。《集韻·𤣗韻》：“㩃，亦作搴。”*宋**羅泌*《路史·前紀四·因提紀》：“*辰放氏*作，時多陰風，乃教民㩃木茹皮，以禦風霜。”</w:t>
        <w:br/>
      </w:r>
    </w:p>
    <w:p>
      <w:r>
        <w:t>㩄##㩄</w:t>
        <w:br/>
        <w:br/>
        <w:t>shāi　《集韻》山皆切，平皆生。</w:t>
        <w:br/>
        <w:br/>
        <w:t>散失。《集韻·皆韻》：“㩄，散失也。”</w:t>
        <w:br/>
      </w:r>
    </w:p>
    <w:p>
      <w:r>
        <w:t>㩅##㩅</w:t>
        <w:br/>
        <w:br/>
        <w:t>同“抽”。《説文·手部》：“㩅，引也。从手，畱聲。抽，㩅或从由。”*邵瑛*羣經正字：“《匡謬正俗》卷一云：‘㩅，即古抽字。’”</w:t>
        <w:br/>
      </w:r>
    </w:p>
    <w:p>
      <w:r>
        <w:t>㩆##㩆</w:t>
        <w:br/>
        <w:br/>
        <w:t>（一）jiù　《集韻》即就切，去宥精。</w:t>
        <w:br/>
        <w:br/>
        <w:t>揽。《集韻·宥韻》：“㩆，攬也。”</w:t>
        <w:br/>
        <w:br/>
        <w:t>（二）zú　《集韻》就六切，入屋從。</w:t>
        <w:br/>
        <w:br/>
        <w:t>狠狠地打。《玉篇·手部》：“㩆，打甚皃。”《集韻·屋韻》：“㩆，極擊也。”</w:t>
        <w:br/>
      </w:r>
    </w:p>
    <w:p>
      <w:r>
        <w:t>㩇##㩇</w:t>
        <w:br/>
        <w:br/>
        <w:t>（一）huò　《廣韻》呼麥切，入麥曉。</w:t>
        <w:br/>
        <w:br/>
        <w:t>（1）擘。《廣韻·麥韻》：“㩇，擘也。”《集韻·麥韻》：“㩇，擗也。”</w:t>
        <w:br/>
        <w:br/>
        <w:t>（2）同“掝”。裂。《集韻·麥韻》：“掝，《博雅》：‘裂也。’或从畫。”</w:t>
        <w:br/>
        <w:br/>
        <w:t>（二）zuó　《廣韻》簪摑切，入麥莊。</w:t>
        <w:br/>
        <w:br/>
        <w:t>裂声。《廣韻·麥韻》：“㩇，裂聲也。”《集韻·麥韻》：“㩇，裂聲。”</w:t>
        <w:br/>
        <w:br/>
        <w:t>（三）huá</w:t>
        <w:br/>
        <w:br/>
        <w:t>用尖利物把东西割开。也作“劃”。《初刻拍案驚奇》卷三：“（婦人）道罷，便把一個食指向石上一指道：‘這是一件了。’㩇了㩇，只見那石皮亂爆起來。”《紅樓夢》第十九回：“*黛玉*一回眼，看見*寶玉*左邊腮上有鈕扣大小的一塊血跡，便欠身湊近前來，以手撫之細看道：‘這又是誰的指甲㩇破了？’”</w:t>
        <w:br/>
      </w:r>
    </w:p>
    <w:p>
      <w:r>
        <w:t>㩈##㩈</w:t>
        <w:br/>
        <w:br/>
        <w:t>yǔn　《集韻》牛尹切，上準疑。又《玉篇》巨隕切。</w:t>
        <w:br/>
        <w:br/>
        <w:t>拘束；困窘。《玉篇·手部》：“㩈，㩈束。”《集韻·準韻》：“㩈，束也。”*明**楊慎*《丹鉛雜録·窘攌二字》：“*賈誼*《服賦》：‘㩈若囚拘。’余按：此句《漢書》作‘僒若囚拘’，《史記》作‘攌若囚拘。’攌即今拴字也。”</w:t>
        <w:br/>
      </w:r>
    </w:p>
    <w:p>
      <w:r>
        <w:t>㩉##㩉</w:t>
        <w:br/>
        <w:br/>
        <w:t>（一）dá　《廣韻》都榼切，入盍端。</w:t>
        <w:br/>
        <w:br/>
        <w:t>（1）同“搨”。打。《集韻·盍韻》：“搨，打也。或作㩉。”</w:t>
        <w:br/>
        <w:br/>
        <w:t>（2）搭；覆盖。*隋**巢元方*《諸病源候論·寒食散發後》：“勤以布冷水淹㩉之，温復易之。”</w:t>
        <w:br/>
        <w:br/>
        <w:t>（二）lā　《廣韻》盧合切，入合來。</w:t>
        <w:br/>
        <w:br/>
        <w:t>同“拉”。摧折。《集韻·合韻》：“拉，《説文》：‘摧也。’或作㩉。”*元**郝經*《復與宋國丞相論本朝兵亂書》：“以次則幼，以事則逆，以衆則寡，以地則偏，兵食不足，素無人望，一時跳踉，終就㩉滅。”</w:t>
        <w:br/>
        <w:br/>
        <w:t>（三）xī　《集韻》迄及切，入緝曉。</w:t>
        <w:br/>
        <w:br/>
        <w:t>同“㪧”。《集韻·緝韻》：“㪧，擊也。或从手。”</w:t>
        <w:br/>
        <w:br/>
        <w:t>（四）xié　《集韻》迄業切，入業曉。</w:t>
        <w:br/>
        <w:br/>
        <w:t>同“拹”。摧折。《集韻·業韻》：“拹，《説文》：‘摺也。’或从翕。”《説苑·善説》：“於是*鄂*君*子晳*乃㩉修袂，行而擁之，舉繡被而覆之。”</w:t>
        <w:br/>
      </w:r>
    </w:p>
    <w:p>
      <w:r>
        <w:t>㩊##㩊</w:t>
        <w:br/>
        <w:br/>
        <w:t>xuān　《廣韻》須緣切，平仙心。</w:t>
        <w:br/>
        <w:br/>
        <w:t>（1）同“揎”。挽起或捋起衣袖露出手臂。《廣韻·仙韻》：“㩊”，同“揎”。《集韻·映韻》：“㩊，倮肱也。”《禮記·王制》“臝股肱”*唐**陸德明*釋文：“擐衣：舊音患，今讀宜音宣，依字作㩊。《字林》云：㩊，㩊臂也。先全反。”《顔氏家訓·書證》：“《禮·王制》云‘臝股肱’*鄭*注云：‘謂㩊衣出其臂脛。’今書皆作擐甲之擐。國子博士*蕭該*云：‘擐，當作㩊，音宣。擐是穿著之名，非出臂之義。’案：《字林》*蕭*讀是，*徐爰*音患，非也。”</w:t>
        <w:br/>
        <w:br/>
        <w:t>（2）贪。《廣雅·釋詁二》：“㩊，貪也。”</w:t>
        <w:br/>
      </w:r>
    </w:p>
    <w:p>
      <w:r>
        <w:t>㩋##㩋</w:t>
        <w:br/>
        <w:br/>
        <w:t>（一）sù　㊀《廣韻》息逐切，入屋心。又先鳥切，蘇弔切，蘇彫切。</w:t>
        <w:br/>
        <w:br/>
        <w:t>击。《玉篇·手部》：“㩋，擊也。”《廣韻·篠韻》：“㩋，打也。”</w:t>
        <w:br/>
        <w:br/>
        <w:t>㊁《廣韻》所六切，入屋生。</w:t>
        <w:br/>
        <w:br/>
        <w:t>击声。《廣韻·屋韻》：“㩋，擊聲。”</w:t>
        <w:br/>
        <w:br/>
        <w:t>（二）xiāo　《廣韻》蘇彫切，平蕭心。</w:t>
        <w:br/>
        <w:br/>
        <w:t>把。《廣韻·蕭韻》：“㩋，把也。”</w:t>
        <w:br/>
      </w:r>
    </w:p>
    <w:p>
      <w:r>
        <w:t>㩌##㩌</w:t>
        <w:br/>
        <w:br/>
        <w:t>fèi　㊀《集韻》父沸切，去未奉。</w:t>
        <w:br/>
        <w:br/>
        <w:t>（1）搏击。《集韻·未韻》：“㩌，楚謂搏擊曰㩌。或省。”*北周**庾信*《哀江南賦》：“硎谷摺拉，鷹鸇批㩌。”*清**王闓運*《哀江南賦》：“蒼鷹翼㩌，圖南之志未窮。”</w:t>
        <w:br/>
        <w:br/>
        <w:t>（2）拂；搔。《淮南子·俶真》：“且人之情，耳目應感動，心志知憂樂，手足之㩌疾𧒃，辟寒暑，所以與物接也。”</w:t>
        <w:br/>
        <w:br/>
        <w:t>㊁《集韻》芳未切，去未敷。</w:t>
        <w:br/>
        <w:br/>
        <w:t>击仆。《集韻·未韻》：“㩌，擊仆也。”《晋書·張載傳附張協》：“䠞封狶，㩌馮豕。”</w:t>
        <w:br/>
      </w:r>
    </w:p>
    <w:p>
      <w:r>
        <w:t>㩍##㩍</w:t>
        <w:br/>
        <w:br/>
        <w:t>cè　《集韻》測革切，入麥初。</w:t>
        <w:br/>
        <w:br/>
        <w:t>（1）扶持。《集韻·麥韻》：“㩍，扶也。或省。”</w:t>
        <w:br/>
        <w:br/>
        <w:t>（2）取。《農政全書·農器·圖譜一》：“剡木為首，謂之木杴，可㩍穀物。”*石声汉*校注：“㩍，*王禎*原書有旁注‘初則反’，从手，策音。意為以杴取物，如㩍土、㩍穀等。”</w:t>
        <w:br/>
      </w:r>
    </w:p>
    <w:p>
      <w:r>
        <w:t>㩎##㩎</w:t>
        <w:br/>
        <w:br/>
        <w:t>同“擪”。《正字通·手部》：“擪，㩎同。”*清**段玉裁*《説文解字注·手部》：“擪，《南都賦》：‘彈琴擫籥。’*李*注引《説文》按：㩎、擫皆同擪。”*漢**王襃*《洞簫賦》：“膠緻理比，挹抐㩎擟。”*唐**李商隱*《柳枝五首·序》：“調絲㩎管，作天海風濤之曲，幽憶怨斷之音。”*元**袁裒*《題書學纂要後》：“*右軍*用筆，内擫而收斂；故森嚴而有法度。”</w:t>
        <w:br/>
      </w:r>
    </w:p>
    <w:p>
      <w:r>
        <w:t>㩐##㩐</w:t>
        <w:br/>
        <w:br/>
        <w:t>同“扽”。</w:t>
        <w:br/>
      </w:r>
    </w:p>
    <w:p>
      <w:r>
        <w:t>㩒##㩒</w:t>
        <w:br/>
        <w:br/>
        <w:t>qín　《廣韻》巨金切，平侵羣。又巨禁切。</w:t>
        <w:br/>
        <w:br/>
        <w:t>（1）同“捦（擒）”。急持；捉。《玉篇·手部》：“捦，急持衣衿行也。㩒，同捦。”</w:t>
        <w:br/>
        <w:br/>
        <w:t>（2）同“鈙”。持。《集韻·沁韻》：“鈙，持也。或作㩒。”</w:t>
        <w:br/>
      </w:r>
    </w:p>
    <w:p>
      <w:r>
        <w:t>㩓##㩓</w:t>
        <w:br/>
        <w:br/>
        <w:t>《説文》：“㩓，傷擊也。从手、毁，毁亦聲。”</w:t>
        <w:br/>
        <w:br/>
        <w:t>huǐ　《廣韻》許委切，上紙曉。微部。</w:t>
        <w:br/>
        <w:br/>
        <w:t>击伤；毁坏。《説文·手部》：“㩓，傷擊也。”*段玉裁*注：“擊之而傷也，故其字从手、毁。”《玉篇·手部》：“㩓，㩓壞也。”《廣韻·紙韻》：“㩓，手㩓傷也。”</w:t>
        <w:br/>
      </w:r>
    </w:p>
    <w:p>
      <w:r>
        <w:t>㩔##㩔</w:t>
        <w:br/>
        <w:br/>
        <w:t>同“𥴫”。《集韻·魂韻》：“𥴫，《説文》：‘榜也。’《博雅》从手。”</w:t>
        <w:br/>
      </w:r>
    </w:p>
    <w:p>
      <w:r>
        <w:t>㩕##㩕</w:t>
        <w:br/>
        <w:br/>
        <w:t>同“拎”。《集韻·青韻》：“拎，懸捻物也。或从零。”</w:t>
        <w:br/>
      </w:r>
    </w:p>
    <w:p>
      <w:r>
        <w:t>㩖##㩖</w:t>
        <w:br/>
        <w:br/>
        <w:t>qiáng　《集韻》渠良切，平陽羣。</w:t>
        <w:br/>
        <w:br/>
        <w:t>扶持貌。《集韻·陽韻》：“㩖，扶持皃。”</w:t>
        <w:br/>
      </w:r>
    </w:p>
    <w:p>
      <w:r>
        <w:t>㩗##㩗</w:t>
        <w:br/>
        <w:br/>
        <w:t>同“攜”。《字彙·手部》：“㩗，俗攜字。”</w:t>
        <w:br/>
      </w:r>
    </w:p>
    <w:p>
      <w:r>
        <w:t>㩘##㩘</w:t>
        <w:br/>
        <w:br/>
        <w:t>nǐ　《改併四聲篇海》引《川篇》音擬。</w:t>
        <w:br/>
        <w:br/>
        <w:t>雨泊船。《改併四聲篇海·手部》引《川篇》：“㩘，雨泊舡也。”</w:t>
        <w:br/>
      </w:r>
    </w:p>
    <w:p>
      <w:r>
        <w:t>㩙##㩙</w:t>
        <w:br/>
        <w:br/>
        <w:t>sāi</w:t>
        <w:br/>
        <w:br/>
        <w:t>同“塞”。堵；填满空隙。</w:t>
        <w:br/>
      </w:r>
    </w:p>
    <w:p>
      <w:r>
        <w:t>㩚##㩚</w:t>
        <w:br/>
        <w:br/>
        <w:t>méng　《集韻》謨蓬切，平東明。</w:t>
        <w:br/>
        <w:br/>
        <w:t>收敛。《集韻·東韻》：“㩚，收斂也。”</w:t>
        <w:br/>
      </w:r>
    </w:p>
    <w:p>
      <w:r>
        <w:t>㩛##㩛</w:t>
        <w:br/>
        <w:br/>
        <w:t>同“摶”。《集韻·桓韻》：“摶，《説文》：‘圜也。’謂以手圜之。亦从團。”</w:t>
        <w:br/>
      </w:r>
    </w:p>
    <w:p>
      <w:r>
        <w:t>㩜##㩜</w:t>
        <w:br/>
        <w:br/>
        <w:t>同“擥（攬）”。《玉篇·手部》：“㩜，持也。”《正字通·手部》：“㩜，同擥。”《漢書·息夫躬傳》：“嗟若是兮欲何留，撫神龍兮㩜其鬚。”《後漢書·光武帝紀》：“故能明慎政體，總㩜權綱，量時度力。”</w:t>
        <w:br/>
      </w:r>
    </w:p>
    <w:p>
      <w:r>
        <w:t>㩝##㩝</w:t>
        <w:br/>
        <w:br/>
        <w:t>háo　《集韻》乎刀切，平豪匣。</w:t>
        <w:br/>
        <w:br/>
        <w:t>比较数目或容量多少。《集韻·𩫕韻》：“㩝，較多少曰㩝。”*清**范寅*《越諺》卷下：“㩝，（音毫）。較準秤斗，量定多少。㩝飲喫。”</w:t>
        <w:br/>
      </w:r>
    </w:p>
    <w:p>
      <w:r>
        <w:t>㩞##㩞</w:t>
        <w:br/>
        <w:br/>
        <w:t>“㩍”的讹字。《字彙補·手部》：“㩞，*馬融*《圍棋賦》：‘勝負之㩞兮，於言如髮。’音義未詳。注云：‘㩞，一作策。’疑與㨲同。”《康熙字典·手部》：“按：㨲，即㩍字，見*班固*《北征頌》。此復因㨲而譌。”按：《古文苑》作“㩍”。</w:t>
        <w:br/>
      </w:r>
    </w:p>
    <w:p>
      <w:r>
        <w:t>㩟##㩟</w:t>
        <w:br/>
        <w:br/>
        <w:t>zh鄆</w:t>
        <w:br/>
        <w:br/>
        <w:t>方言。把衣服上附加的物件缝上。如：㩟纽扣儿。《金瓶梅》第七十四回：“你把*李大姐*那皮襖與了我，等我㩟上兩個大紅遍地金鶴袖。”</w:t>
        <w:br/>
      </w:r>
    </w:p>
    <w:p>
      <w:r>
        <w:t>㩠##㩠</w:t>
        <w:br/>
        <w:br/>
        <w:t>（一）āo　《集韻》於刀切，平豪影。</w:t>
        <w:br/>
        <w:br/>
        <w:t>〔㩠糟〕也作“鏖糟”。鏖战，血战。《集韻·𩫕韻》：“鏖，盡死殺人曰鏖糟。或作㩠。”</w:t>
        <w:br/>
        <w:br/>
        <w:t>（二）piǎo　《集韻》被表切，上小並。</w:t>
        <w:br/>
        <w:br/>
        <w:t>折缚。《集韻·小韻》：“㩠，折縛也。”</w:t>
        <w:br/>
        <w:br/>
        <w:t>（三）póu　《集韻》方鳩切，平尤非。</w:t>
        <w:br/>
        <w:br/>
        <w:t>同“捊”。引取。《集韻·尤韻》：“捊，引取也。古作㩠。”《文選·木華〈海賦〉》：“大明㩠轡於金樞之穴，翔陽逸駭於扶桑之津。”*李善*注：“㩠，猶攬也。”</w:t>
        <w:br/>
      </w:r>
    </w:p>
    <w:p>
      <w:r>
        <w:t>㩡##㩡</w:t>
        <w:br/>
        <w:br/>
        <w:t>luǒ　《集韻》朗可切，上哿來。</w:t>
        <w:br/>
        <w:br/>
        <w:t>〔掗㩡〕见“掗（yǎ）”。</w:t>
        <w:br/>
      </w:r>
    </w:p>
    <w:p>
      <w:r>
        <w:t>㩢##㩢</w:t>
        <w:br/>
        <w:br/>
        <w:t>（一）miè　《廣韻》莫結切，入屑明。又莫鎋切。</w:t>
        <w:br/>
        <w:br/>
        <w:t>击。《廣雅·釋詁三》：“㩢，擊也。”《廣韻·鎋韻》：“㩢，打㩢。”</w:t>
        <w:br/>
        <w:br/>
        <w:t>（二）mì　《廣韻》莫計切，去霽明。</w:t>
        <w:br/>
        <w:br/>
        <w:t>（1）裁。《廣韻·霽韻》：“㩢，裁也。”</w:t>
        <w:br/>
        <w:br/>
        <w:t>（2）拭；拭灭。《集韻·黠韻》：“㩢，拭也。”又《霽韻》：“㩢，拭滅也。”</w:t>
        <w:br/>
      </w:r>
    </w:p>
    <w:p>
      <w:r>
        <w:t>㩣##㩣</w:t>
        <w:br/>
        <w:br/>
        <w:t>同“揮”。《集韻·微韻》：“揮，《説文》：‘奮也。’一曰竭也。或作㩣。”《太玄·告》：“天渾而㩣，故其運不已。”*司馬光*注：“㩣，*宋（衷*）作揮。”又《攡》：“嘿而該之者，玄也，㩣而散之者，人也。”</w:t>
        <w:br/>
      </w:r>
    </w:p>
    <w:p>
      <w:r>
        <w:t>㩤##㩤</w:t>
        <w:br/>
        <w:br/>
        <w:t>fū　《廣韻》芳無切，平虞敷。</w:t>
        <w:br/>
        <w:br/>
        <w:t>张；扬。《玉篇·手部》：“㩤，張也。”《集韻·虞韻》：“㩤，張也；揚也。”</w:t>
        <w:br/>
      </w:r>
    </w:p>
    <w:p>
      <w:r>
        <w:t>㩥##㩥</w:t>
        <w:br/>
        <w:br/>
        <w:t>同“攕”。《龍龕手鑑·手部》：“㩥，好手皃也。”《正字通·手部》：“㩥，俗攕字。”*唐**元稹*《送崔侍御之嶺南》：“遠書多不達，勤為枉㩥㩥。”</w:t>
        <w:br/>
      </w:r>
    </w:p>
    <w:p>
      <w:r>
        <w:t>㩦##㩦</w:t>
        <w:br/>
        <w:br/>
        <w:t>（一）xié</w:t>
        <w:br/>
        <w:br/>
        <w:t>同“攜”。《康熙字典·手部》：“㩦，攜字省文。”</w:t>
        <w:br/>
        <w:br/>
        <w:t>（二）xī　《字彙》弦雞切。</w:t>
        <w:br/>
        <w:br/>
        <w:t>姓。《字彙·手部》：“㩦，音奚。姓也。”</w:t>
        <w:br/>
      </w:r>
    </w:p>
    <w:p>
      <w:r>
        <w:t>㩧##㩧</w:t>
        <w:br/>
        <w:br/>
        <w:t>bó　《廣韻》蒲角切，入覺並。又匹角切。</w:t>
        <w:br/>
        <w:br/>
        <w:t>（1）击；掷击；敲击。《廣雅·釋詁三》：“㩧，擊也。”*王念孫*疏證：“《爾雅》：‘暴虎，徒搏也。’暴與㩧聲近義同。”《集韻·覺韻》：“㩧，擊也。”《晋書·石勒載記下》：“*石季龍*攻陷*徐龕*，送之*襄國*，*勒*囊盛於百尺樓，自上㩧殺之。”*唐**陸龜蒙*等《關元寺樓看雨联句》：“細灑魂空冷，横飄目能眩。垂檐珂珮喧，㩧瓦珠璣濺。”《清平山堂話本·簡帖和尚》：“*皇甫殿直*掿得拳头没縫，去頂門上屑那厮一㩧，道：‘好好地把出來教我看。’”</w:t>
        <w:br/>
        <w:br/>
        <w:t>（2）象声词。击中物体的声音。《廣韻·覺韻》：“㩧，擊聲。”《文選·張衡〈西京賦〉》：“飛罕潚箾，流鏑𢶉㩧。”*李善*注引*薛綜*曰：“𢶉㩧，中聲也。”</w:t>
        <w:br/>
      </w:r>
    </w:p>
    <w:p>
      <w:r>
        <w:t>㩨##㩨</w:t>
        <w:br/>
        <w:br/>
        <w:t>huì　《廣韻》胡桂切，去霽匣。</w:t>
        <w:br/>
        <w:br/>
        <w:t>（1）裂。《廣韻·霽韻》：“㩨，㩨裂。”《集韻·祭韻》：“㩨，裂也。”</w:t>
        <w:br/>
        <w:br/>
        <w:t>（2）挂。《類篇·手部》：“㩨，挂也。”</w:t>
        <w:br/>
      </w:r>
    </w:p>
    <w:p>
      <w:r>
        <w:t>㩩##㩩</w:t>
        <w:br/>
        <w:br/>
        <w:t>qǐng　《廣韻》去潁切，上静溪。</w:t>
        <w:br/>
        <w:br/>
        <w:t>竟。《方言》卷十三：“㩩，竟也。”《玉篇·手部》：“㩩，竟也。”</w:t>
        <w:br/>
      </w:r>
    </w:p>
    <w:p>
      <w:r>
        <w:t>㩪##㩪</w:t>
        <w:br/>
        <w:br/>
        <w:t>“擷”的讹字。《龍龕手鑑·手部》：“㩪，捋取。”《康熙字典·手部》：“㩪，擷字之譌。”</w:t>
        <w:br/>
      </w:r>
    </w:p>
    <w:p>
      <w:r>
        <w:t>㩬##㩬</w:t>
        <w:br/>
        <w:br/>
        <w:t>同“𢹍”。《龍龕手鑑·手部》：“㩬”，同“𢹍”。</w:t>
        <w:br/>
      </w:r>
    </w:p>
    <w:p>
      <w:r>
        <w:t>㩭##㩭</w:t>
        <w:br/>
        <w:br/>
        <w:t>同“攪”。《玉篇·手部》：“㩭，擾也。”《集韻·巧韻》：“㩭，亂也。或从覺。”《正字通·手部》：“㩭，俗攪字。舊註擾亂，改音效，非。”</w:t>
        <w:br/>
      </w:r>
    </w:p>
    <w:p>
      <w:r>
        <w:t>㩮##㩮</w:t>
        <w:br/>
        <w:br/>
        <w:t>同“攑”。《龍龕手鑑·手部》：“㩮，正；攑，今。”</w:t>
        <w:br/>
      </w:r>
    </w:p>
    <w:p>
      <w:r>
        <w:t>㩯##㩯</w:t>
        <w:br/>
        <w:br/>
        <w:t>pó　《集韻》蒲波切，平戈並。</w:t>
        <w:br/>
        <w:br/>
        <w:t>同“搫”。敛聚；除。《玉篇·手部》：“㩯，斂聚也。”《集韻·戈韻》：“搫，斂聚也；除也。或从繁。”</w:t>
        <w:br/>
      </w:r>
    </w:p>
    <w:p>
      <w:r>
        <w:t>㩰##㩰</w:t>
        <w:br/>
        <w:br/>
        <w:t>jiǎo　《集韻》子小切，上小精。</w:t>
        <w:br/>
        <w:br/>
        <w:t>（1）剽截。《玉篇·手部》：“㩰，剽截也。”</w:t>
        <w:br/>
        <w:br/>
        <w:t>（2）同“摷”。拘击。《集韻·小韻》：“摷，《説文》：‘拘擊也。’或作㩰。”</w:t>
        <w:br/>
      </w:r>
    </w:p>
    <w:p>
      <w:r>
        <w:t>㩱##㩱</w:t>
        <w:br/>
        <w:br/>
        <w:t>jué　《廣韻》即略切，入藥精。</w:t>
        <w:br/>
        <w:br/>
        <w:t>（1）择。《廣雅·釋詁一》：“㩱，擇也。”*王念孫*疏證：“㩱者，《楚辭·招魂》‘稻粢穱麥’*王逸*注云：‘穱，擇也。’穱與㩱通。”</w:t>
        <w:br/>
        <w:br/>
        <w:t>（2）㧏。《玉篇·手部》：“㩱，掆也。”</w:t>
        <w:br/>
        <w:br/>
        <w:t>（3）捎。《玉篇·手部》：“㩱，捎也。”</w:t>
        <w:br/>
        <w:br/>
        <w:t>（4）削。《字彙·手部》：“㩱，削也。”</w:t>
        <w:br/>
      </w:r>
    </w:p>
    <w:p>
      <w:r>
        <w:t>㩲##㩲</w:t>
        <w:br/>
        <w:br/>
        <w:t>同“拳”。*唐**張參*《五經文字·木部》：“權，從手者古拳握字，今不行。”*清**段玉裁*《説文解字注·手部》“捲”下云：“从手之㩲，字書、韻書皆不録，惟《詩·盧令》*鄭*箋云：‘鬈當讀為㩲。㩲，勇壯也。’又《吴都賦》‘覽將帥之㩲勇’*李*注云：《毛詩》‘無拳無勇’，㩲與拳同。此兩處字今雖譌作權，从木，然可知其必《五經文字》所謂从手之字也。”</w:t>
        <w:br/>
      </w:r>
    </w:p>
    <w:p>
      <w:r>
        <w:t>㩳##㩳</w:t>
        <w:br/>
        <w:br/>
        <w:t>〔㧐〕</w:t>
        <w:br/>
        <w:br/>
        <w:t>sǒng　《廣韻》息拱切，上腫心。</w:t>
        <w:br/>
        <w:br/>
        <w:t>（1）执。《玉篇·手部》：“㩳，執也。”《廣韻·腫韻》：“㩳，執也。”</w:t>
        <w:br/>
        <w:br/>
        <w:t>（2）推。《集韻·腫韻》：“㩳，推也。”《醒世恒言·兩縣令競義婚孤女》：“*賈婆*不管三七二十一，和*張婆*兩個，你一推，我一㩳，㩳他出了大門。”又《灌園叟晚逢仙女》：“*張委*那裏肯聽，向前叉開手，當胸一㩳，*秋公*站立不牢，踉踉蹌蹌，直撞過半邊。”</w:t>
        <w:br/>
        <w:br/>
        <w:t>（3）挺；耸。《正字通·手部》：“㩳，《禮部韻畧》：挺也。”*唐**杜甫*《畫鷹》：“㩳身思狡兔，側目似愁胡。”*清**毛奇齡*《曼殊葬銘》：“（*曼殊*）㩳身擲于地，公急止之。”</w:t>
        <w:br/>
        <w:br/>
        <w:t>（4）动。《正字通·手部》：“㩳，動也。”</w:t>
        <w:br/>
        <w:br/>
        <w:t>（5）上。《正字通·手部》：“㩳，上也。”</w:t>
        <w:br/>
      </w:r>
    </w:p>
    <w:p>
      <w:r>
        <w:t>㩴##㩴</w:t>
        <w:br/>
        <w:br/>
        <w:t>《説文》：“㩴，爪持也。从手，瞿聲。”</w:t>
        <w:br/>
        <w:br/>
        <w:t>（一）jú　《集韻》拘玉切，入燭見。鐸部。</w:t>
        <w:br/>
        <w:br/>
        <w:t>（1）用爪抓取。也作“攫”。《説文·手部》：“㩴，爪持也。”*段玉裁*注：“覆手曰爪，謂覆手持之也。”《集韻·燭韻》：“㩴，《説文》：‘爪持也。’或作攫。”《野叟曝言》第七十五回：“（賊）仍為蓋棺塞穴，㩴財而出。”</w:t>
        <w:br/>
        <w:br/>
        <w:t>（2）除去。《太玄·瑩》：“故不㩴所有，不彊所無，譬諸身，增則贅而割則虧。”*范望*注：“㩴，去也。言述而不作，有則循而言之，無則不遷所益，猶人身體不可損益也。”</w:t>
        <w:br/>
        <w:br/>
        <w:t>（二）qú　《集韻》權俱切，平虞羣。</w:t>
        <w:br/>
        <w:br/>
        <w:t>枝叶等敷布貌。《集韻·虞韻》：“㩴，㩴疎，枝葉敷布皃。”《淮南子·説林》：“木大者根㩴。”*杨树达*《積微居小學述林·釋衢》：“《淮南子·説林篇》云‘木大者根㩴’。㩴，謂大樹之根廣布歧出也。”</w:t>
        <w:br/>
      </w:r>
    </w:p>
    <w:p>
      <w:r>
        <w:t>㩵##㩵</w:t>
        <w:br/>
        <w:br/>
        <w:t>è　《廣韻》五割切，入曷疑。又才割切。</w:t>
        <w:br/>
        <w:br/>
        <w:t>击。《集韻·曷韻》：“㩵，擊也。”</w:t>
        <w:br/>
      </w:r>
    </w:p>
    <w:p>
      <w:r>
        <w:t>㩶##㩶</w:t>
        <w:br/>
        <w:br/>
        <w:t>niè　《集韻》諾叶切，入帖泥。</w:t>
        <w:br/>
        <w:br/>
        <w:t>〔㩎㩶〕手执之貌。《集韻·帖韻》：“㩶，㩎㩶，中制。”《文選·王襃〈洞簫賦〉》：“膠緻理比，挹抐㩎㩶。”*李善*注：“挹抐㩎㩶言中制也。”*李周翰*注：“挹抐擫捻，手執之貌。”</w:t>
        <w:br/>
      </w:r>
    </w:p>
    <w:p>
      <w:r>
        <w:t>㩷##㩷</w:t>
        <w:br/>
        <w:br/>
        <w:t>qiān</w:t>
        <w:br/>
        <w:br/>
        <w:t>用手提起（衣裳）。《韓非子·外儲説左上》：“諺曰：‘築社者㩷撅而置之，端冕而祀之。’”*王先慎*集解：“*顧廣圻*曰：‘藏本同，今本㩷作攓。’*王渭*曰：‘《魏書·古弼傳》引此作蹇蹷。’今案：此同字耳，字書無㩷字。”</w:t>
        <w:br/>
      </w:r>
    </w:p>
    <w:p>
      <w:r>
        <w:t>㩸##㩸</w:t>
        <w:br/>
        <w:br/>
        <w:t>dié　《廣韻》徒協切，入帖定。</w:t>
        <w:br/>
        <w:br/>
        <w:t>（1）排。《廣韻·帖韻》：“㩸，掛㩸。”《集韻·帖韻》：“㩸，排也。”</w:t>
        <w:br/>
        <w:br/>
        <w:t>（2）收。《玉篇·手部》：“㩸，收也。”</w:t>
        <w:br/>
      </w:r>
    </w:p>
    <w:p>
      <w:r>
        <w:t>手##手</w:t>
        <w:br/>
        <w:br/>
        <w:t>手、脚指甲。后作“爪”。《説文·又部》：“㕚，手足甲也。”*段玉裁*注：“㕚、爪，古今字。古作㕚，今用爪。”</w:t>
        <w:br/>
        <w:br/>
        <w:t>手</w:t>
        <w:br/>
        <w:br/>
        <w:t>《説文》：“手，拳也。象形。𠂿，古文手。”*徐灝*注箋：“象指、掌之形。小篆中畫微曲，書勢取茂美也。”</w:t>
        <w:br/>
        <w:br/>
        <w:t>shǒu　《廣韻》書九切，上有書。幽部。</w:t>
        <w:br/>
        <w:br/>
        <w:t>（1）腕以下的指掌部分。也指人体上肢。如：手脑并用；手舞足蹈。《説文·手部》：“手，拳也。”*段玉裁*注：“今人舒之為手，卷之為拳，其實一也。故以手與拳二篆互訓。”《急就篇》第三章：“捲（拳）、捥（腕）、節、爪、拇、指、手。”*顔師古*注：“捲謂掌握也；捥，手臂之節也；節，衆指之節也；爪，指甲也；拇，大指也，一名將指；指總謂衆指也，及掌謂之手。”《詩·邶風·擊鼓》：“執子之手，與子偕老。”*唐**白居易*《琵琶行》：“低眉信手續續彈，説盡心中無限事。”*臧克家*《反抗的手》：“同时，（上帝）也给了奴隶们一双反抗的手。”</w:t>
        <w:br/>
        <w:br/>
        <w:t>（2）某些有代替人手作用的机械部分或动物的感触器。如：扳手；触手；机械手。</w:t>
        <w:br/>
        <w:br/>
        <w:t>（3）拿着。*清**俞樾*《古書疑義舉例》卷三：“執持於手即謂之手。”《逸周書·克殷》：“*武王*乃手太白以麾諸侯。”按：《史記·周本紀》“手”作“持”。《公羊傳·莊公十二年》：“（*仇牧*）手劒而叱之。”*何休*注：“手劒，持拔劒。”*唐**孟郊*《立德新居》：“一旬一手版，十日九手鋤。”*清**潘耒*《碧雲寺》：“誰能手斧柯，千春掃氛翳。”</w:t>
        <w:br/>
        <w:br/>
        <w:t>（4）取。《詩·小雅·賓之初筵》：“賓載手仇，室人入又。”*毛*傳：“手，取也。”</w:t>
        <w:br/>
        <w:br/>
        <w:t>（5）徒手搏击。《漢書·司馬相如傳》：“手熊羆。”*顔師古*注：“手，言手擊殺之。”*唐**李白*《大獵賦》：“批狻手猱，挾三絜兩，既徒搏以角力，又揮鋒而争先。”</w:t>
        <w:br/>
        <w:br/>
        <w:t>（6）受束缚，桎梏。《法言·問神》：“龍以不制為龍。聖人以不手為聖人。”</w:t>
        <w:br/>
        <w:br/>
        <w:t>（7）亲自；亲手。如：手谕。《戰國策·魏策四》：“手受大府之憲。”《後漢書·隗囂傳》：“帝報以手書。”*惠棟*補注：“*鄭康成*云：‘手猶親也。’”*宋**王安石*《邵平》：“*東陵*豈是無能者，獨傍青門手種瓜。”《紅樓夢》第一百一十八回：“前接到*璉*姪手禀。”</w:t>
        <w:br/>
        <w:br/>
        <w:t>（8）手迹，笔迹。《漢書·郊祀志上》：“天子識其手，問之，果為書。”*顔師古*注：“手謂所書手迹。”</w:t>
        <w:br/>
        <w:br/>
        <w:t>（9）气口，即中医所称寸口。《素問·陰陽别論》：“三陰在手。”*王冰*注：“手謂氣口。”</w:t>
        <w:br/>
        <w:br/>
        <w:t>（10）专司某事或擅长某种技艺的人。如：水手；神枪手；革新能手。《北史·崔挺傳附季舒》：“（*季舒*）鋭意研精，遂為名手，多所全濟。”*清**龔自珍*《己亥雜詩三百一十五首》之四十四：“何敢自矜醫國手，藥方只販古時丹。”*郭沫若*《悼聂耳》：“*聂耳*啊我们的乐手，你永在大众中高奏。”也泛指人。如：打手；凶手。*清**章學誠*《校讎通義·條理》：“近代校書，不立專官，衆手為之。”*冯志*《敌后武工队》第八章：“（*王一瓶*）是个见酒如命的手。”</w:t>
        <w:br/>
        <w:br/>
        <w:t>⑪手艺；手法。如：眼高手低；心狠手辣。*唐**張彦遠*《法書要録》卷一引*漢**趙壹*《非草書》：“心有疏密，手有巧拙。”《紅樓夢》第一百一十八回：“我也要作幾篇熟一熟手，好去誆這個功名。”</w:t>
        <w:br/>
        <w:br/>
        <w:t>⑫小巧的、便于手头携带或使用的。如：手折；手册。《明史·齊泰傳》：“（*太祖*）又問諸圖籍，出袖中手册以進。”</w:t>
        <w:br/>
        <w:br/>
        <w:t>⑬西南少数民族地区货币计算单位。*清**郝懿行*《爾雅義疏·釋魚》：“《詩》‘錫我百朋’箋：‘古者貨貝，五貝為朋。’*李時珍*云：‘今貝獨*雲南*用之，呼為海𧵅。以一為莊，四莊為手，四手為苗，五苗為索。’”</w:t>
        <w:br/>
        <w:br/>
        <w:t>⑭量词。多用于技能、本领。如：他露了两手绝招；这手草书好极了。*鲁迅*《且介亭杂文·病后杂谈》：“瞑想的结果，拟定了两手太极拳。”</w:t>
        <w:br/>
        <w:br/>
        <w:t>⑮用在表示方位的词后，表示地点、方位，相当于“边”、“面”。*郭沫若*《孔雀胆》第一幕：“右侧现桥头一座，前手有一碑题‘*通济桥*’。”</w:t>
        <w:br/>
        <w:br/>
        <w:t>⑯通“首”。《左傳·襄公二十五年》：“*陳*知其罪，授手于我，用敢獻功。”*阮元*校勘記：“案《家語》作‘授首于我。’*惠棟*云：手，古首字。《儀禮·大射儀》、《士喪禮》並以手為古文首字。”</w:t>
        <w:br/>
      </w:r>
    </w:p>
    <w:p>
      <w:r>
        <w:t>才##才</w:t>
        <w:br/>
        <w:br/>
        <w:t>《説文》：“才，艸木之初也。从丨上貫一，將生枝葉。一，地也。”</w:t>
        <w:br/>
        <w:br/>
        <w:t>（一）cái　《廣韻》昨哉切，平咍從。之部。</w:t>
        <w:br/>
        <w:br/>
        <w:t>（1）草木之初。《説文·才部》：“才，艸木之初也。”</w:t>
        <w:br/>
        <w:br/>
        <w:t>（2）才质；才性。如：天才。《集韻·咍韻》：“才，質也。”*清**徐灝*《説文解字注箋·才部》引*李陽冰*説：“凡木陰陽、剛柔、長短、小大、曲直，其才不同而用各有宜，謂之才。其不中用者謂之不才。引之則凡人物之才質皆謂之才。”《孟子·告子上》：“富歲子弟多賴，凶歲子弟多暴，非天之降才爾殊也。”*趙岐*注：“非天降下才性與之異也。”《韓非子·五蠹》：“今有不才之子，父母怒之弗為改，鄉人譙之弗為動，師長教之弗為變。”</w:t>
        <w:br/>
        <w:br/>
        <w:t>（3）才能；才智。如：德才兼备；多才多艺。*清**徐灝*《説文解字注箋·才部》：“才、材古今字。因才為才能所專，故又加木作材也。”《詩·魯頌·駉》：“思無期，思馬斯才。”*毛*傳：“才，多材也。”《淮南子·主術》：“任人之才，難以至治。”*高誘*注：“才，智也。”《論衡·實知》：“人才有高下，知物由學，學之乃知，不問不識。”</w:t>
        <w:br/>
        <w:br/>
        <w:t>（4）有才能的人。《禮記·文王世子》：“必取賢斂才焉。”《列子·仲尼》：“東里多才。”*張湛*注：“有治能而參國政者。”《元史·暢師文傳》：“黜姦舉才，咸服其公。”*清**秋瑾*《黄海舟中日人索句並見日俄戰争地圖》：“濁酒不銷憂國淚，救時應仗出羣才。”又指某类人。如：将才；栋梁之才；蠢才；奴才。*明**湯顯祖*《牡丹亭·硬拷》：“你看這喫敲才。”</w:t>
        <w:br/>
        <w:br/>
        <w:t>（5）同“纔”。今为“纔”的简化字。副词。1.表示时间。相当于“刚刚”、“方才”。《説文·才部》：“才，艸木之初也。”*段玉裁*注：“才，引申為凡始之偁。”*王筠*句讀：“凡始義，《説文》作才，亦借材、財、裁，今人借纔。”《晋書·謝安傳附謝混》：“才小富貴，便豫人家事。”*宋**王安石*《雨過偶書》：“誰似浮雲知進退，才成霖雨便歸山。”*毛泽东*《水调歌头·游泳》：“才饮*长沙*水，又食*武昌*鱼。”2.表示事情发生或进行得晚。如：他半夜十二点才睡着；跳了三次才跳过横竿。3.表示数量、程度，相当于“仅”、“只”。*清**朱駿聲*《説文通訓定聲·頤部》：“才，引申為僅暫之義。”《水經注·濕餘水》：“林鄣邃險，路才容軌。”*罗广斌*《在烈火中得到永生》：“洞中才数月，世上已千年。”4.表示只有在某种条件下，或由于某种原因、目的，然后怎样。前面常用“只有”、“必须”等配合使用。如：只有用功才能够学好；要这样做才好。*田间*《垦荒者》：“只有创造幸福的人，才知道生活可爱。”5.表示语气，强调程度高或语气确定。句尾常用“呢”字。如：麦子长得才好呢；他要是不知道才怪呢。</w:t>
        <w:br/>
        <w:br/>
        <w:t>（6）用同“財”。财产；财物。*元**金仁傑*《追韓信》第二折：“失了地利，惡了*秦*民，更擄掠民才。”《明成化説唱詞話叢刊·包龍圖斷歪烏盆傳》：“庫内錢才怎理論？”</w:t>
        <w:br/>
        <w:br/>
        <w:t>（7）通“裁”。裁决；裁夺。《正字通·手部》：“才，與裁通。”《戰國策·趙策一》：“今有城市之邑七十，願拜内之於王，唯王才之。”</w:t>
        <w:br/>
        <w:br/>
        <w:t>（8）通“在（zài）”。《易·小畜》“尚德載”*于省吾*新證：“載、在、才、哉，古通。……金文在字哉字多叚才為之，如王在某之在，叚才為之者不勝枚舉。”《睡虎地秦墓竹簡·秦律·倉律》：“廥才都邑。”</w:t>
        <w:br/>
        <w:br/>
        <w:t>（9）姓。《續通志·氏族略六》：“才，*明**才俊*，*高郵*州判。*才寬*，*天順*進士，歷官*宣*、*大*總督、兵部尚書。”</w:t>
        <w:br/>
        <w:br/>
        <w:t>（二）zāi　《集韻》將來切，平咍精。</w:t>
        <w:br/>
        <w:br/>
        <w:t>同“哉”。《集韻·咍韻》：“哉，《説文》：‘言之閒也。’古作才。”*清**王筠*《説文句讀》：“*夏侯湛*《兄弟誥》‘惟正月才生魄’，《尚書》作‘哉’，因亦借為語詞。《書》‘往哉汝諧’，《張平子碑》‘哉’作‘才’；《列子》‘遊于四方而不歸者何人哉’，*殷敬順*本‘哉’作‘才’。”</w:t>
        <w:br/>
      </w:r>
    </w:p>
    <w:p>
      <w:r>
        <w:t>扎##扎</w:t>
        <w:br/>
        <w:br/>
        <w:t>（一）zhá　《廣韻》側八切，入黠莊。</w:t>
        <w:br/>
        <w:br/>
        <w:t>（1）同“札”。《玉篇·手部》：“扎，俗札字。”*宋**米芾*《魯公仙跡記》：“即扎書付之。”</w:t>
        <w:br/>
        <w:br/>
        <w:t>（2）拔。《廣韻·黠韻》：“扎，拔也。出《家語》。”《集韻·黠韻》：“揠，《説文》：‘拔也。’或作扎。”按：《孔子家語·觀周》作“豪末不札”。</w:t>
        <w:br/>
        <w:br/>
        <w:t>（3）用同“炸”。放在沸油里煎。《西遊記》第二十五回：“將*孫行者*下油鍋扎他一煠。”</w:t>
        <w:br/>
        <w:br/>
        <w:t>（二）zhā</w:t>
        <w:br/>
        <w:br/>
        <w:t>（1）刺。如：扎针；扎手。*金**董解元*《西廂記諸宫調》卷二：“不問箇是和非，覷僧人便扎。”《紅樓夢》第二十四回：“脖子上帶着紫扎花領。”*冯志*《敌后武工队》第六章：“你这穿戴就是有点扎眼。”</w:t>
        <w:br/>
        <w:br/>
        <w:t>（2）驻扎。如：扎营；屯扎。《三國演義》第七十四回：“*（張）飛*就在山前扎住大寨。”《水滸全傳》第二回：“如今近日上面添了一伙强人，扎住一個山寨。”*李季*《五月端阳》：“人和马把大川全都扎满。”</w:t>
        <w:br/>
        <w:br/>
        <w:t>（3）停止。《紅樓夢》第十四回：“*賈珍*急命前面執事扎住。”</w:t>
        <w:br/>
        <w:br/>
        <w:t>（4）钻进；插（入）；向下用力。如：扎根；扎猛子。*玛拉沁夫*《科尔沁草原的人们》：“头往下一扎，就倒在烧黑的草地上了。”</w:t>
        <w:br/>
        <w:br/>
        <w:t>（5）揸开，张开。*元**康進之*《李逵負荆》第二折：“抖擻着黑精神，扎煞着黄髭𩫸。”《紅樓夢》第四十一回：“只見*劉姥姥*扎手舞脚的仰卧在床上。”</w:t>
        <w:br/>
        <w:br/>
        <w:t>（6）用同“拃”。张开的拇指同食指或中指间的距离。*元**蘭楚芳*《中吕粉蝶兒·思情》：“我則見窄弓弓藕芽兒剛半扎。”</w:t>
        <w:br/>
        <w:br/>
        <w:t>（三）zhǎ</w:t>
        <w:br/>
      </w:r>
    </w:p>
    <w:p>
      <w:r>
        <w:t>扏##扏</w:t>
        <w:br/>
        <w:br/>
        <w:t>qiú　《廣韻》巨鳩切，平尤羣。</w:t>
        <w:br/>
        <w:br/>
        <w:t>缓。《玉篇·手部》：“扏，緩也。”</w:t>
        <w:br/>
      </w:r>
    </w:p>
    <w:p>
      <w:r>
        <w:t>扐##扐</w:t>
        <w:br/>
        <w:br/>
        <w:t>《説文》：“扐，《易》筮，再扐而後卦。从手，力聲。”</w:t>
        <w:br/>
        <w:br/>
        <w:t>（一）lè　《廣韻》盧則切，入德來。職部。</w:t>
        <w:br/>
        <w:br/>
        <w:t>（1）古代筮法，筮者数蓍草的奇零之数，夹在左手指间。《説文·手部》：“扐，《易》筮，再扐而後卦。”*徐灝*注箋：“兩指之間謂之扐。”《廣韻·德韻》：“扐，筮者著蓍指間。”《易·繫辭上》：“五歲再閏，故再扐而後掛。”</w:t>
        <w:br/>
        <w:br/>
        <w:t>（2）手指之间。《易·繫辭上》：“歸奇於扐以象閏。”*陸德明*釋文引*馬融*云：“扐，指間也。”《晋書·律曆志中》：“然則觀象設卦，扐閏成爻，曆數之原，存乎此也。”*清**毛奇齡*《文輝京師寓書問》：“迨夫四營而成《易》，合掛扐之策，置之於格。”</w:t>
        <w:br/>
        <w:br/>
        <w:t>（3）余数。《玉篇·手部》：“凡數之餘謂之扐。”*清**段玉裁*《説文解字注·手部》：“凡數之餘曰扐。《王制》：‘祭用數之扐，喪用三年之仂。’*鄭*皆以為數之什一。”</w:t>
        <w:br/>
        <w:br/>
        <w:t>（二）lì　《集韻》六直切，入職來。</w:t>
        <w:br/>
        <w:br/>
        <w:t>（1）捆绑。《集韻·職韻》：“扐，縛也。*關中*語。”*宋**汪藻*《醉落魄》：“結兒梢朵香紅扐，鈿蟬隱隱摇金碧。”</w:t>
        <w:br/>
        <w:br/>
        <w:t>（2）*西汉*侯国名、县名。故址在今*山东省**商河县*东北。《漢書·高五王傳·燕靈王劉建》：“*濟南王**辟光*以*扐侯*立。”*顔師古*注引*服虔*曰：“扐，*平原縣*也。”按：《漢書·地理志上》*平原郡*作*朸縣*。</w:t>
        <w:br/>
        <w:br/>
        <w:t>（三）cái　《玉篇》疾來切。</w:t>
        <w:br/>
        <w:br/>
        <w:t>同“材”。《玉篇·力部》：“扐，《聲類》云：古材字。”</w:t>
        <w:br/>
      </w:r>
    </w:p>
    <w:p>
      <w:r>
        <w:t>扑##扑</w:t>
        <w:br/>
        <w:br/>
        <w:t>（一）pū　《廣韻》普木切，入屋滂。屋部。</w:t>
        <w:br/>
        <w:br/>
        <w:t>（1）轻轻地敲打。《集韻·屋韻》：“攴，《説文》：‘小擊也。’或作扑。”*清**段玉裁*《説文解字注·攴部》：“攴，經典隸變作扑，凡《尚書》、三《禮》鞭扑字皆作扑。”</w:t>
        <w:br/>
        <w:br/>
        <w:t>（2）打，击。《廣韻·屋韻》：“扑，打也。”《史記·刺客列傳》：“*高漸離*舉筑扑*秦皇帝*。”《列子·説符》：“*楊布*怒，將扑之。”*唐**柳宗元*《田家三首》之二：“公門少推恕，鞭扑恣狼籍。”*梁启超*《敬告我同业诸君》：“其有过失者，则扑责之。”</w:t>
        <w:br/>
        <w:br/>
        <w:t>（3）戒尺；刑杖。《書·舜典》：“鞭作官刑，扑作教刑。”*孔*傳：“扑，榎、楚也。”《左傳·文公十八年》：“二人浴于池，*歜*以扑抶職。”*杜預*注：“扑，箠也。”《漢書·刑法志》：“薄刑用鞭扑。”*顔師古*注：“扑，杖也。”《新唐書·王遂傳》：“杖扑皆踰制。”</w:t>
        <w:br/>
        <w:br/>
        <w:t>（4）击败。《史記·周本紀》：“*秦*破*韓*、*魏*，扑*師武*。”*裴駰*集解引*徐廣*曰：“扑，一作仆。”</w:t>
        <w:br/>
        <w:br/>
        <w:t>（5）“撲”的简化字。</w:t>
        <w:br/>
        <w:br/>
        <w:t>（二）bó　《集韻》匹角切，入覺滂。</w:t>
        <w:br/>
        <w:br/>
        <w:t>同“㩧”。搏击；击杀。《集韻·覺韻》：“㩧，《博雅》：‘擊也。’或作扑。”</w:t>
        <w:br/>
        <w:br/>
        <w:t>（三）pì　《集韻》拍逼切，入職滂。</w:t>
        <w:br/>
        <w:br/>
        <w:t>同“揊”。击声。《集韻·職韻》：“揊，擊聲。或作扑。”</w:t>
        <w:br/>
      </w:r>
    </w:p>
    <w:p>
      <w:r>
        <w:t>扒##扒</w:t>
        <w:br/>
        <w:br/>
        <w:t>（一）bā　《廣韻》博拔切，入黠幫。</w:t>
        <w:br/>
        <w:br/>
        <w:t>（1）刨；挖。如：扒土；扒堤。《高玉宝·孙家屯的遭遇》：“扒了好几天，才扒出来这个大洞子。”</w:t>
        <w:br/>
        <w:br/>
        <w:t>（2）攀援。如：扒着墙头；扒着窗台。*明*佚名《王通和尚》：“又像俺們寶塔上的階梯，從一二層扒將八九，不知有幾多般的跌撞蹭蹬。”</w:t>
        <w:br/>
        <w:br/>
        <w:t>（3）强行脱掉；剥下。如：扒皮；扒衣裳；扒掉伪装。</w:t>
        <w:br/>
        <w:br/>
        <w:t>（4）击打。《集韻·黠韻》：“扒，擊也。”</w:t>
        <w:br/>
        <w:br/>
        <w:t>（5）破。《集韻·黠韻》：“扒，破也。”又破声。《廣韻·黠韻》：“扒，破聲。”</w:t>
        <w:br/>
        <w:br/>
        <w:t>（二）bài　《廣韻》博怪切，去怪幫。</w:t>
        <w:br/>
        <w:br/>
        <w:t>（1）拔掉。《廣韻·怪韻》：“扒，拔也。《詩》云‘勿剪勿扒。’本亦作拜。”按：《廣韻》引《詩》，据*魯*、*韓*二家，今《毛詩》作“拜”。*北周**衛元嵩*《元包經·孟陰·巽》：“拔屵扒氐。”*蘇源明*傳：“拔屵扒氐，轉石伐木也。”</w:t>
        <w:br/>
        <w:br/>
        <w:t>（2）救。《集韻·怪韻》：“扒，救也。”</w:t>
        <w:br/>
        <w:br/>
        <w:t>（三）bié　《廣韻》方别切（《集韻》筆别切），入薛幫。</w:t>
        <w:br/>
        <w:br/>
        <w:t>分；剖分。《廣雅·釋言》：“扒，擘也。”*王念孫*疏證：“擘，分也。扒之言别也。捌與扒同。《説文》：‘八，别也。’義與扒亦相近。”</w:t>
        <w:br/>
        <w:br/>
        <w:t>（四）pā</w:t>
        <w:br/>
        <w:br/>
        <w:t>把上身伏在别的物体上。《儒林外史》第五回：“桌子底下一個貓就扒在他腿上。”</w:t>
        <w:br/>
        <w:br/>
        <w:t>（五）pá</w:t>
        <w:br/>
        <w:br/>
        <w:t>（1）用手或用耙子一类工具把东西聚拢或散开。如：扒草；扒土。《西遊記》第十四回：“你小時不曾在我面前扒柴？不曾在我臉上挑菜？”《儒林外史》第三回：“這些做田的、扒糞的不過是平頭百姓。”</w:t>
        <w:br/>
        <w:br/>
        <w:t>（2）一种煨烂食物的烹调法。如：扒羊肉。</w:t>
        <w:br/>
        <w:br/>
        <w:t>（3）用同“爬”。*宋**曾鞏*《離齊州後》：“畫船終日扒沙行，已去*齊州*一月程。”《三國演義》第九十回：“洞内*孟獲*宗黨，皆棄宫闕，扒山越嶺而走。”《儒林外史》第十一回：“只見一個稀醉的醉漢闖將進來，進門就跌了一交，扒起來，摸一摸頭，向内裏直跑。”</w:t>
        <w:br/>
      </w:r>
    </w:p>
    <w:p>
      <w:r>
        <w:t>打##打</w:t>
        <w:br/>
        <w:br/>
        <w:t>《説文新附》：“打，擊也。从手，丁聲。”</w:t>
        <w:br/>
        <w:br/>
        <w:t>（一）dǎ　《廣韻》德冷切，上梗端。又都挺切，《六書故》都假切。耕部。</w:t>
        <w:br/>
        <w:br/>
        <w:t>（1）撞击；敲打。《説文新附·手部》：“打，擊也。”《廣雅·釋言》：“打，棓也。”《魏書·張彝傳》：“以瓦石擊打公門。”*唐**李商隱*《七月二十八日夜聽雨後夢作》：“逡巡又遇*瀟湘*雨，雨打*湘靈*五十絃。”*清**王士禛*《帶經堂集》卷六引*僧元濟*《王子千副使焦麓剔銘圖》：“雷轟浪打日剥蝕，魚龍觝觸莓苔腥。”</w:t>
        <w:br/>
        <w:br/>
        <w:t>（2）攻击；攻打。《梁書·侯景傳》：“我在北打*賀拔勝*，破*葛榮*。”《水滸全傳》第四十一回：“*宋江*自和衆頭領在*穆弘*莊上商議要打*無為軍*一事。”*毛泽东*《中国革命战争的战略问题》：“敌进我退，敌驻我扰，敌疲我打，敌退我追。”</w:t>
        <w:br/>
        <w:br/>
        <w:t>（3）放出；发出。如：打枪；打雷；打信号；打电报。《三國志平話》卷下：“蠻王令人打出虎豹來。”*元*佚名《陳州糶米》第一折：“既然銀子足了，打與他米去。”*叶圣陶*《寒假的一天》：“马上打快信去，教表哥务必回家。”</w:t>
        <w:br/>
        <w:br/>
        <w:t>（4）注入；扎入。如：给轮胎打气。《兒女英雄傳》第三回：“在風門、肝俞、腎俞、三里四個穴道，打了四針。”</w:t>
        <w:br/>
        <w:br/>
        <w:t>（5）制作；造。如：打刀；打首饰。*宋**歐陽修*《歸田録》卷二：“其義本謂‘考擊’，故人相毆，以物相擊，皆謂之打，而工造金銀器亦謂之打可矣，蓋有槌擊之義也。至於造舟車者曰打船打車。”《全唐詩·諺謎·荆棺峽諺》：“九子不葬父，一女打荆棺。”《五燈會元·玄沙師備宗一禪師》：“師叔若學得禪，某甲打鐵船下海去。”《水滸全傳》第三回：“好生打一條六十二斤的水磨禪杖與師父。”</w:t>
        <w:br/>
        <w:br/>
        <w:t>（6）建造；修筑。如：打坝；打墙。《紅樓夢》第二十九回：“*鳳姐*又説：‘打牆也是動土。’”</w:t>
        <w:br/>
        <w:br/>
        <w:t>（7）拨动；搬动。如：打舵；打算盘；打方向盘。</w:t>
        <w:br/>
        <w:br/>
        <w:t>（8）击打，使分离。《方言》卷五“僉”*晋**郭璞*注：“今連架，所以打穀者。”*宋**陸游*《打麥作飯》：“老翁老尚健，打麥持作飯。”又《十月苦蠅》：“村北村南打稻忙，浮雲吹盡見朝陽。”</w:t>
        <w:br/>
        <w:br/>
        <w:t>（9）开凿。如：打井；打洞。</w:t>
        <w:br/>
        <w:br/>
        <w:t>（10）器皿、蛋类等因撞击而破损。如：碗打了；鸡飞蛋打。《二刻拍案驚奇》卷十五：“把店中家火，打得粉碎。”《兒女英雄傳》第二十六回：“我可也是打破沙鍋璺到底，問明白了，我好去回我公婆的話。”</w:t>
        <w:br/>
        <w:br/>
        <w:t>⑪揭；揭开。如：打帐子；打开盖子。《警世通言·蘇知縣羅衫再合》：“先生留我，為何要你打短。”《紅樓夢》第五回：“且隨我去游玩奇景，何必在此打這悶葫蘆。”</w:t>
        <w:br/>
        <w:br/>
        <w:t>⑫用纸墨摹拓碑帖，义与“搨”同。*宋**周煇*《清波雜志》卷五：“今在南山*滿覺院*，客打碑而賣者無虚日。”*清**龔自珍*《説衛公虎大敦》：“*道光*辛巳，*龔子*在京師，過*初彭齡*尚書之故居，始得讀大敦之打本。”</w:t>
        <w:br/>
        <w:br/>
        <w:t>⑬画上；印上。如：打样；打格子；打邮戳。《水滸全傳》第八回：“*林冲*當下看人寫了，借過筆來，去年月下押個花字，打個手模。”《紅樓夢》第二十八回：“*寶玉*進來，只見地下一個丫頭吹熨斗，炕上兩個丫頭打粉綫。”</w:t>
        <w:br/>
        <w:br/>
        <w:t>⑭写；开；出据。如：打证明；打介绍信。《中国歌谣资料·红军歌》：“红军哥，红军哥，打个信儿捎给我。”</w:t>
        <w:br/>
        <w:br/>
        <w:t>⑮合；结合。如：打伙；和群众打成一片。《文明小史》第四回：“借你這裏權住一夜，明天一早，打總的謝你。”</w:t>
        <w:br/>
        <w:br/>
        <w:t>⑯把一种东西附着或加在另一种东西上。如：打蜡；打油漆；打补钉。《清朝野史大觀·清宫遺聞·補綴套褲》：“*宣宗*見其綴痕，問曰：‘汝套褲亦打掌乎？’”*鲁迅*《书信·致曹靖华（一九三五年一月六日）》：“我新近给一种期刊作了一点短文，是讲旧戏里的打脸的。”</w:t>
        <w:br/>
        <w:br/>
        <w:t>⑰砍取；割取。《儒林外史》第三十八回：“只得左近人家佣工，替人家挑土打柴。”</w:t>
        <w:br/>
        <w:br/>
        <w:t>⑱猎取；捕捉。*宋**歐陽修*《歸田録》卷二：“網魚曰打魚。”*五代**花蕊夫人*《宫詞》：“日乍殿頭宣索鱠，隔花催唤打魚人。”《水滸全傳》第十五回：“這三個人是兄弟三個，在*濟州**梁山泊*邊*石碣村*居住，日常只打魚為生。”《西遊記》第一回：“跳上岸來，只見海邊有人捕魚、打雁，穵蛤、淘鹽。”</w:t>
        <w:br/>
        <w:br/>
        <w:t>⑲汲取；舀取。*宋**歐陽修*《歸田録》卷二：“汲水曰打水。”*元**馬致遠*《任風子》第三折：“我從那早起晚息，撅菜挑葱，打水澆畦。”</w:t>
        <w:br/>
        <w:br/>
        <w:t>⑳举；提。如：打火把；打灯笼。《西遊記》第二十一回：“剛才一個打令字旗的妖精，被我趕了去也。”《紅樓夢》第五十回：“*鴛鴦*、*琥珀*等五六個丫鬟，每人都是打着傘，擁轎而來。”</w:t>
        <w:br/>
        <w:br/>
        <w:t>㉑蛀；嚼。如：衣服被虫打了。*唐**張鷟*《朝野僉載》卷四：“今見*隴西*牛，卧地打草頭。”</w:t>
        <w:br/>
        <w:br/>
        <w:t>㉒买。如：打油；打车票。*清**劉獻廷*《廣陽雜記》卷五：“買物曰打米曰打肉。”《儒林外史》第十一回：“數錢去鎮上打了三斤一方肉。”*清**陳憲章*《元日試筆》：“鄰牆旋打娱賓酒，稚子齊歌樂歲詩。”</w:t>
        <w:br/>
        <w:br/>
        <w:t>㉓定出；计算。如：打腹稿；打损耗；精打细算。《紅樓夢》第九十一回：“*黛玉*道：‘你不要自己打錯了主意。’”《兒女英雄傳》第十四回：“作兩件衣裳好上路，打着後日一早起身。”</w:t>
        <w:br/>
        <w:br/>
        <w:t>㉔采用；使用。如：打比喻；打官腔。《水滸全傳》第一百一十一回：“*燕青*打*浙*音道：‘迴避閑人，方敢對相公説。’”《西遊記》第二回：“我是個老實人，不曉得打市語。”《官場現形記》第三回：“（*錢*典史）又拉了一個打京片子的人來，天天同吃同喝。”也指采用某种形式存在。如：打单身；打赤脚；打赤膊。</w:t>
        <w:br/>
        <w:br/>
        <w:t>㉕引出。如：打岔；打趣。</w:t>
        <w:br/>
        <w:br/>
        <w:t>㉖减；退。*老舍*《龙须沟》第一幕第二场：“刚才呀，卖衣裳的一张嘴，就要四万五，不打价儿。”*茅盾*《春蚕》：“打回来的八、九十斤茧子，*四大娘*只好自家做丝了。”</w:t>
        <w:br/>
        <w:br/>
        <w:t>㉗截，停止。如：打住双桨。</w:t>
        <w:br/>
        <w:br/>
        <w:t>㉘表示人体发生某种动作。如：打手势；打瞌睡；打寒噤。《西遊記》第六回：“*木叉*道：‘我蒙師父差來打探軍情，見你這般猖獗，特來擒你。’”《紅樓夢》第六十回：“（*芳官*）便打滚撒潑的哭鬧起來。”*李准*《雨》：“他看着老婆还没点着灯，就打个箭步跑了过去。”</w:t>
        <w:br/>
        <w:br/>
        <w:t>㉙从事或担任某种工作。如：打短工；打游击。*元**李好古*《張生煮海》第一折：“行童終日打勤勞，掃地纔完又要把水挑。”</w:t>
        <w:br/>
        <w:br/>
        <w:t>㉚与人发生交涉交往的行为。如：打交道；打照面。</w:t>
        <w:br/>
        <w:br/>
        <w:t>㉛围棋用语。*宋**徐鉉*《圍棋義例·詮釋》：“打，擊也，謂擊其節曰打。”*宋**劉仲甫*《棋訣·論棋訣要雜説》：“打有情偽。凡打節有實打，有虚打。”</w:t>
        <w:br/>
        <w:br/>
        <w:t>㉜武术。如：教打；练打。*周立波*《山乡巨变》上十九：“人家身上有打，差不多的男子汉还拢不得边。”又京剧里指武打。如：唱、做、念、打。</w:t>
        <w:br/>
        <w:br/>
        <w:t>㉝古典戏曲剧本中，指示角色表演动作时的用语。*元**王實甫*《破窰記》第一折：“*寇準*打背推科。”*元**關漢卿*《拜月亭》楔子：“情理打别科。”</w:t>
        <w:br/>
        <w:br/>
        <w:t>㉞达，至。如：穿一件打膝盖头的罩衫；高的没人头顶，矮的也打腰深。</w:t>
        <w:br/>
        <w:br/>
        <w:t>㉟及，和。*清**翟灝*《通俗編·語辭》：“《俗呼小録》：‘俗凡牽連之辭，如指其人及某人、物及某物亦曰打。’*丁晋公*詩所謂‘*赤洪崖*打*白洪崖*’。”</w:t>
        <w:br/>
        <w:br/>
        <w:t>㊱介词。相当于“自”、“从”。1.表示处所或方向。*元**蕭德祥*《殺狗勸夫》第四折：“偶然這一晚燒香中間，看見一隻犬打香卓（桌）根（跟）前過來。”《紅樓夢》第九十一回：“*寶玉*道：‘才打學房裏回來，吃了，要往學房裏去，先見老太太。’”2.表示时间。如：打明天开始试车。</w:t>
        <w:br/>
        <w:br/>
        <w:t>㊲助词。古典戏曲剧本中，用在叠字间作衬字。*明**馮惟敏*《僧尼共犯》第四折：“單打單一世無婚配，精打精到老受孤凄，光打光長夜難支對。”</w:t>
        <w:br/>
        <w:br/>
        <w:t>㊳姓。《萬姓統譜·馬韻》：“打，見《姓苑》。”</w:t>
        <w:br/>
        <w:br/>
        <w:t>（二）dá</w:t>
        <w:br/>
        <w:br/>
        <w:t>量词。英语dozen音译的省略。十二个为一打。如：一打铅笔；一打毛巾。</w:t>
        <w:br/>
      </w:r>
    </w:p>
    <w:p>
      <w:r>
        <w:t>扔##扔</w:t>
        <w:br/>
        <w:br/>
        <w:t>《説文》：“扔，因也。从手，乃聲。”*段玉裁*注改“因”为“㧢”。</w:t>
        <w:br/>
        <w:br/>
        <w:t>（一）rēng　《廣韻》如乘切，平蒸日。蒸部。</w:t>
        <w:br/>
        <w:br/>
        <w:t>（1）抛掷。如：扔球；扔手榴弹。《紅樓夢》第九十三回：“（*賈璉*）便從靴掖兒裏頭拿出那個揭帖來，扔與他瞧。”《兒女英雄傳》第十八回：“（戒尺）早被他一把奪過來，扔在當地。”</w:t>
        <w:br/>
        <w:br/>
        <w:t>（2）丢弃。《紅樓夢》第八回：“早起高興，只寫了三個字，扔下筆就走了。”*鲁迅*《而已集·魏晋风度及文章与药及酒之关系》：“（他）吃饭之后，便要将饭钱算回给姊姊。她不肯要，他就于出门之后，把那些钱扔在街上，算是付过了。”</w:t>
        <w:br/>
        <w:br/>
        <w:t>（3）姓。《正字通·手部》：“扔，姓。《古今人表》有*扔君*。”</w:t>
        <w:br/>
        <w:br/>
        <w:t>（二）rèng　《廣韻》而證切，去證日。</w:t>
        <w:br/>
        <w:br/>
        <w:t>（1）牵引，拉。《説文·手部》：“扔，㧢也。”*朱駿聲*通訓定聲：“扔，以手攖之也。”《廣雅·釋詁一》：“扔，引也。”《老子》第三十八章：“上禮為之而莫之應，則攘臂而扔之。”*陸德明*釋文：“扔，引也。”</w:t>
        <w:br/>
        <w:br/>
        <w:t>（2）摧毁。《後漢書·馬融傳》：“竄伏扔輪，發作梧槥。”*李賢*注：“《聲類》曰：‘扔，摧也。’言為輪所摧也。”</w:t>
        <w:br/>
      </w:r>
    </w:p>
    <w:p>
      <w:r>
        <w:t>払##払</w:t>
        <w:br/>
        <w:br/>
        <w:t>fǎn　《改併四聲篇海》引《川篇》方犯切。</w:t>
        <w:br/>
        <w:br/>
        <w:t>取。《改併四聲篇海·手部》引《川篇》：“払，取也。”</w:t>
        <w:br/>
      </w:r>
    </w:p>
    <w:p>
      <w:r>
        <w:t>扗##扗</w:t>
        <w:br/>
        <w:br/>
        <w:t>同“在”。《正字通·手部》：“扗，在本字。”</w:t>
        <w:br/>
      </w:r>
    </w:p>
    <w:p>
      <w:r>
        <w:t>托##托</w:t>
        <w:br/>
        <w:br/>
        <w:t>tuō　《集韻》闥各切，入鐸透。</w:t>
        <w:br/>
        <w:br/>
        <w:t>（1）同“拓”。推；用手推物。《玉篇·手部》：“托，推也。”《集韻·鐸韻》：“拓，手推物。或作托。”</w:t>
        <w:br/>
        <w:br/>
        <w:t>（2）用手掌或盘子承着。如：手托钵盂；和盘托出。*唐**韓偓*《詠手》：“悵望昔逢褰繡幔，依稀曾見托金車。”《水滸全傳》第二回：“没多時，就廳上放開條桌子。莊客托出一桶盤，四樣菜蔬，一盤牛肉。”</w:t>
        <w:br/>
        <w:br/>
        <w:t>（3）衬；沾附。如：衬托；烘云托月。《紅樓夢》第四十二回：“家裏有雪浪紙，又大又托墨。”</w:t>
        <w:br/>
        <w:br/>
        <w:t>（4）承托某些器物的座儿。如：茶托；花托儿。*唐**李匡乂*《資暇録》：“*蜀**崔寧*女以茶杯無襯，病其熨指，遂制為茶托子。”《水滸全傳》第四回：“茶罷，收了盞托。”</w:t>
        <w:br/>
        <w:br/>
        <w:t>（5）量词。用于深度或长度。*宋**龐元英*《文昌雜録》卷三：“舟人驚號，已泊沙上，水才深八托。”</w:t>
        <w:br/>
        <w:br/>
        <w:t>（6）寄托。如：托迹。*宋**辛棄疾*《瑞鶴仙·賦梅》：“瑶池舊約，鱗鴻更，仗誰托？”*明**張煌言*《冰槎集引》：“浮踪浪迹，當淒霰嚴霜，不得已而棲托靈槎。”《封神演義》第一回：“你三妖可隱其妖形，托身宫院，惑亂君心。”</w:t>
        <w:br/>
        <w:br/>
        <w:t>（7）凭借；依靠。*明**湯顯祖*《牡丹亭·憶女》：“如今小姐喪亡，家門無托。”《三國演義》第三回：“（*董卓*）後又結托朝貴，遂任顯官。”*峻青*《黎明的河边》：“咳，这也是托*毛主席*和同志们的福啊！”</w:t>
        <w:br/>
        <w:br/>
        <w:t>（8）委托。*鲁迅*《书信·致徐懋庸（一九三四年十一月一日）》：“*黎*先生又正在呻吟于为书店译书，云须于年底赶好，不好去托他校。”</w:t>
        <w:br/>
        <w:br/>
        <w:t>（9）假托（言辞、理由）。《官場現形記》第十七回：“乃地方官為規避處分起見，索性張大其詞，托言土匪造反，非地方官所能抵御。以冀寬免處分。”*李英儒*《野火春风斗古城》第二十一章：“*小燕*一时没话可说，便托词道：‘我拿点零钱。’”</w:t>
        <w:br/>
        <w:br/>
        <w:t>（10）旧压强单位。1托=133.322帕（即1毫米的水银柱所产生的压强）。</w:t>
        <w:br/>
        <w:br/>
        <w:t>同“𢩺”。《康熙字典·手部》引《川篇》：“托，音萌。按：《群籍玉篇》引《川篇》作“𢩺”。</w:t>
        <w:br/>
      </w:r>
    </w:p>
    <w:p>
      <w:r>
        <w:t>扙##扙</w:t>
        <w:br/>
        <w:br/>
        <w:t>zhàng　《集韻》雉兩切，上養澄。</w:t>
        <w:br/>
        <w:br/>
        <w:t>伤。《集韻·養韻》：“扙，傷也。”</w:t>
        <w:br/>
      </w:r>
    </w:p>
    <w:p>
      <w:r>
        <w:t>扚##扚</w:t>
        <w:br/>
        <w:br/>
        <w:t>《説文》：“扚，疾擊也。从手，勺聲。”</w:t>
        <w:br/>
        <w:br/>
        <w:t>（一）diǎo　《廣韻》都了切，上篠端。藥部。</w:t>
        <w:br/>
        <w:br/>
        <w:t>速击；旁击。《説文·手部》：“扚，疾擊也。”*段玉裁*注：“扚，疾速擊之也。”《史記·天官書》“杓雲”*司馬貞*索隱曰：“*劉*氏音時酌反，《説文》音丁了反。*許慎*注《淮南》云：‘扚，引也。’……按：扚雲从手，今本譌从木。”</w:t>
        <w:br/>
        <w:br/>
        <w:t>（二）dí　《廣韻》都歷切，入錫端。</w:t>
        <w:br/>
        <w:br/>
        <w:t>（1）引；拉开。《廣韻·錫韻》：“扚，引也。”《淮南子·道應》“*孔子*勁杓國門之關”*清**王念孫*雜志：“案杓當為扚，字从手，不从木……*許*注訓扚為引，則其字當从手。”</w:t>
        <w:br/>
        <w:br/>
        <w:t>（2）手掐。《字彙·手部》：“扚，手掐。”*明**張岱*《陶庵夢憶·蘭雪茶》：“扚法、掐法、挪法、撒法、扇法、炒法、焙法、藏法，一如松蘿。”</w:t>
        <w:br/>
        <w:br/>
        <w:t>（三）yuē　《集韻》乙却切，入藥影。</w:t>
        <w:br/>
        <w:br/>
        <w:t>手指节文。《集韻·藥韻》：“扚，手指節文。”</w:t>
        <w:br/>
        <w:br/>
        <w:t>（四）lì　《集韻》狼狄切，入錫來。</w:t>
        <w:br/>
        <w:br/>
        <w:t>按。《集韻·錫韻》：“扚，按也。”</w:t>
        <w:br/>
      </w:r>
    </w:p>
    <w:p>
      <w:r>
        <w:t>扛##扛</w:t>
        <w:br/>
        <w:br/>
        <w:t>《説文》：“扛，横關對舉也。从手，工聲。”</w:t>
        <w:br/>
        <w:br/>
        <w:t>（一）gāng　《廣韻》古雙切，平江見。東部。</w:t>
        <w:br/>
        <w:br/>
        <w:t>（1）用两手举（重物）。《説文·手部》：“扛，横關對舉也。”*段玉裁*注：“以木横持門户曰關，凡大物而兩手對舉之曰扛。*項羽*力能扛鼎，謂鼎有鼏，以木横貫鼎耳而舉其兩端也。即無横木而兩手舉之亦曰扛。”《史記·項羽本紀》：“*籍*長八尺餘，力能扛鼎。”*裴駰*集解引*韋昭*曰：“扛，舉也。”*唐**韓愈*《病中贈張十八》：“龍文百斛鼎，筆力可獨扛。”《儒林外史》第五十一回：“拔山扛鼎之義士，再顯神通。”</w:t>
        <w:br/>
        <w:br/>
        <w:t>（2）两人或两人以上共抬一物。*清**段玉裁*《説文解字注·手部》：“兩人以横木對舉一物亦曰扛。”《後漢書·方術傳下·費長房》：“令十人扛之，猶不舉。”*鲁迅*《故事新编·出关》：“*老子*还没有回答，四个巡警就一拥上前，把他扛在牛背上。”又量词。两人共抬一物，一抬为一扛。《警世通言·宋小官團圓破氈笠》：“每二人擡一箱，恰好八扛。”</w:t>
        <w:br/>
        <w:br/>
        <w:t>（二）káng　《集韻》虎項切，上講曉。</w:t>
        <w:br/>
        <w:br/>
        <w:t>（1）用肩承担物体。如：扛枪；扛锄头。《集韻·講韻》：“𢴦，*山*東謂担荷曰𢴦，或作扛。”《水滸全傳》第六十一回：“*蔡福*收了金子，藏在身邊，起身道：‘明日早來扛屍。’”*田间*《赶车传》第二部：“肩要扛起大山。”</w:t>
        <w:br/>
        <w:br/>
        <w:t>（2）用言语顶撞。《金瓶梅》第五十二回：“你討得頭錢，分與那個一分兒使也怎的？交我扛了兩句走出來。”</w:t>
        <w:br/>
      </w:r>
    </w:p>
    <w:p>
      <w:r>
        <w:t>扜##扜</w:t>
        <w:br/>
        <w:br/>
        <w:t>《説文》：“扜，指麾也。从手，于聲。”</w:t>
        <w:br/>
        <w:br/>
        <w:t>（一）yū　《廣韻》億俱切，平虞影。又況于切。魚部。</w:t>
        <w:br/>
        <w:br/>
        <w:t>（1）指挥。《玉篇·手部》：“扜，《説文》曰：‘指麾也。’”</w:t>
        <w:br/>
        <w:br/>
        <w:t>（2）引，拉。《吕氏春秋·壅塞》：“左右有言*秦*寇之至者，因扜弓而射之。”*高誘*注：“扜，引也。”《山海經·大荒南經》：“有人方扜弓射黄蛇，名曰蜮人。”</w:t>
        <w:br/>
        <w:br/>
        <w:t>（3）持。《玉篇·手部》：“扜，持也。”</w:t>
        <w:br/>
        <w:br/>
        <w:t>（二）wū　《〈漢書〉顔師古注》音烏。</w:t>
        <w:br/>
        <w:br/>
        <w:t>〔扜零〕古*西域**小宛国*地名。《漢書·西域傳》：“*小宛國*，王治*扜零*城，去*長安*七千二百一十里。”</w:t>
        <w:br/>
      </w:r>
    </w:p>
    <w:p>
      <w:r>
        <w:t>扝##扝</w:t>
        <w:br/>
        <w:br/>
        <w:t>（一）kū　《廣韻》苦胡切，平模溪。</w:t>
        <w:br/>
        <w:br/>
        <w:t>播扬。《方言》卷二：“扝，揚也。”*郭璞*注：“謂播揚也。”</w:t>
        <w:br/>
        <w:br/>
        <w:t>（二）wū　《廣韻》哀都切，平模影。</w:t>
        <w:br/>
        <w:br/>
        <w:t>引。《廣韻·模韻》：“扝，引也。”</w:t>
        <w:br/>
      </w:r>
    </w:p>
    <w:p>
      <w:r>
        <w:t>扞##扞</w:t>
        <w:br/>
        <w:br/>
        <w:t>《説文》：“扞，忮也。从手，干聲。”</w:t>
        <w:br/>
        <w:br/>
        <w:t>（一）hàn　《廣韻》侯旰切，去翰匣。元部。</w:t>
        <w:br/>
        <w:br/>
        <w:t>（1）捍卫；护卫。后作“捍”。《廣韻·翰韻》：“扞，以手扞，又衛也。”《書·文侯之命》：“汝多修，扞我于艱。”*孔*傳：“扞我於艱難，謂救*周*誅*犬戎*。”《漢書·刑法志》：“夫仁人在上，為下所卬（仰），猶子弟之衛父兄，若手足之扞頭目，何可當也？”*顔師古*注：“扞，禦難也。”《三國志·吴志·吴主傳》：“*統*等以死扞*權*，*權*乘駿馬越*津橋*得去。”《新唐書·循吏傳·韋丹》：“築堤扞江，長十二里。”</w:t>
        <w:br/>
        <w:br/>
        <w:t>（2）抵御；抵挡。后作“捍”。《國語·魯語上》：“能扞大患則祀之。”《吕氏春秋·恃君》：“爪牙不足以自守衛，肌膚不足以扞寒暑。”*高誘*注：“扞，禦也。”*清**毛奇齡*《趙君暨誥封恭人許太君墓表》：“故當試仕時，海國初闢，扞寇却敵，皆足以忠信來格。”</w:t>
        <w:br/>
        <w:br/>
        <w:t>（3）抵制；抗拒。《説文·手部》：“扞，忮也。”《禮記·學記》：“發然後禁，則扞格而不勝。”*鄭玄*注：“扞，堅不可入之貌。”*孔穎達*疏：“扞，謂拒扞也。”《後漢書·酷吏傳·陽球》：“殿上呵叱曰：‘衛尉扞詔邪！’”*宋**王安石*《上運使孫司諫書》：“其間必有扞州縣之令而不時出錢者，州縣不得不鞭械以督之。”</w:t>
        <w:br/>
        <w:br/>
        <w:t>（4）触犯；违犯。《荀子·彊國》：“白刃扞乎胸，則目不見流矢。”《史記·游俠列傳》：“雖時扞當世之文罔，然其私義廉絜退讓，有足稱者。”*司馬貞*索隱：“扞，即捍也。違扞當代之法網，謂犯於法禁也。”*元*佚名《硃砂擔》第三折：“檢生死輪迴案，是誰人敢把這天條扞。”</w:t>
        <w:br/>
        <w:br/>
        <w:t>（5）阻止。《左傳·桓公十二年》：“*楚*伐*絞*，軍其南門。*莫敖屈瑕*曰：‘*絞*小而輕，輕則寡謀，請無扞采樵者以誘之。’”*清**桂馥*《札樸·温經·扞衛》：“扞，當為㪋。《説文》：‘㪋，止也。’言無止采樵者。”</w:t>
        <w:br/>
        <w:br/>
        <w:t>（6）遮蔽。《左傳·成公十二年》：“此公侯之所以扞城其民也。”*杜預*注：“扞，蔽也。”*孔穎達*疏：“扞者，扞禦寇難，故為蔽也。”《後漢書·宦者傳·孫程》：“*程*等留守省門，遮扞内外。”</w:t>
        <w:br/>
        <w:br/>
        <w:t>（7）古代射者所著的一种皮袖套，即臂衣。《韓非子·説林下》：“*羿*執鞅（玦）持扞。”*王念孫*《讀書雜志》引*王引之*曰：“扞，謂鞲也……箸於左臂，所以扞弦也。”《漢書·酷吏傳·尹賞》：“雜舉*長安*中輕薄少年惡子，無市籍商販作務，而鮮衣凶服被鎧扞持刀兵者，悉籍記之。”*顔師古*注：“扞，臂衣也。”</w:t>
        <w:br/>
        <w:br/>
        <w:t>（8）同“銲（釬）”。戈矛柄下端圆锥形的金属套，可以插入地中。《戰國策·趙策一》：“（*豫讓*）刃其扞，曰：‘欲為*知伯*報讎！’”*鮑彪*注：“扞，銲同。《集韻》：‘矛鐏謂之銲。’”</w:t>
        <w:br/>
        <w:br/>
        <w:t>（9）勇猛；骠悍。后作“悍”。《孔子家語·致思》：“懔懔焉若持腐索之扞馬。”*王肅*注：“扞馬，突馬。”《後漢書·南匈奴傳論》：“及*關東*稍定，*隴*、*蜀*已清，其猛夫扞將，莫不頓足攘手，争言*衛*、*霍*之事。”</w:t>
        <w:br/>
        <w:br/>
        <w:t>（二）gǎn　《集韻》古旱切，上旱見。</w:t>
        <w:br/>
        <w:br/>
        <w:t>同“擀”。辗轧。《集韻·旱韻》：“擀，以手伸物。或省。”</w:t>
        <w:br/>
      </w:r>
    </w:p>
    <w:p>
      <w:r>
        <w:t>扟##扟</w:t>
        <w:br/>
        <w:br/>
        <w:t>《説文》：“扟，从上挹也。从手，卂聲。讀若莘。”</w:t>
        <w:br/>
        <w:br/>
        <w:t>shēn　《廣韻》所臻切，平臻生。真部。</w:t>
        <w:br/>
        <w:br/>
        <w:t>（1）从上挹取或择取。《説文·手部》：“扟，从上挹也。”*段玉裁*注本据*玄應*《一切經音義》改作“從上挹取也”。《廣韻·臻韻》：“扟，從上擇取物也。”</w:t>
        <w:br/>
        <w:br/>
        <w:t>（2）减；剥。《廣雅·釋詁二》：“扟，減也。”*北周**衛元嵩*《元包經·少陽》：“損，扟且𠢐。”*蘇源明*傳：“扟且𠢐，剥之也。”</w:t>
        <w:br/>
      </w:r>
    </w:p>
    <w:p>
      <w:r>
        <w:t>扠##扠</w:t>
        <w:br/>
        <w:br/>
        <w:t>（一）chāi　《廣韻》丑佳切，平佳徹。</w:t>
        <w:br/>
        <w:br/>
        <w:t>用拳击。《廣韻·佳韻》：“扠，以拳加人。”《集韻·佳韻》：“扠，以拳加物。”*宋**孫光憲*《北夢瑣言》卷三：“或畫壯夫以拳扠地為井，號拳扠井。”</w:t>
        <w:br/>
        <w:br/>
        <w:t>（二）chā　《集韻》初加切，平麻初。</w:t>
        <w:br/>
        <w:br/>
        <w:t>（1）一端有两个或三四个长齿，一端有长柄的器具。如：鱼扠；钢扠。《周禮·天官·鱉人》“以時簎魚鱉龜蜃”*漢**鄭玄*注引*鄭衆*曰：“簎，謂以扠刺泥中搏取之。”</w:t>
        <w:br/>
        <w:br/>
        <w:t>（2）刺取。*唐**柳宗元*《同劉二十八院長述舊言懷感時事奉寄澧州張員外使君五十二韻之作其韻增至八十通贈二君子》：“野鶩行看弋，江魚或共扠。”</w:t>
        <w:br/>
        <w:br/>
        <w:t>（3）夹取。《字彙·手部》：“扠，挾取也。”*唐**韓愈*等《城南聯句》：“饞扠飽活臠，惡嚼㗘腥鯖。”</w:t>
        <w:br/>
        <w:br/>
        <w:t>（4）打；交手。《集韻·麻韻》：“扠，打也。”《水滸全傳》第二回：“我不信倒不如你，你敢和我扠一扠麽？”</w:t>
        <w:br/>
        <w:br/>
        <w:t>（5）推，搡。《紅樓夢》第十七回：“未及説完，*賈政*氣的喝命：‘扠出去！’”</w:t>
        <w:br/>
        <w:br/>
        <w:t>（6）放置在一起，使成如叉的形状。《西遊記》第二回：“*悟空*弄本事，將身一聳，打了個連扯跟頭，跳離地有五六丈，踏雲霞去勾有頓飯之時，返復不止三里遠近，落在面前，扠手道：‘師父，這就是飛舉騰雲了。’”</w:t>
        <w:br/>
        <w:br/>
        <w:t>（7）行。《類篇·手部》：“扠，行也。”</w:t>
        <w:br/>
        <w:br/>
        <w:t>（8）树枝。*唐**韓偓*《詠手》：“後園笑向同行道，摘得蘼蕪又一扠。”</w:t>
        <w:br/>
        <w:br/>
        <w:t>（三）zhǎ</w:t>
        <w:br/>
        <w:br/>
        <w:t>张开大拇指和中指所量的尺寸。如：三扠宽。</w:t>
        <w:br/>
      </w:r>
    </w:p>
    <w:p>
      <w:r>
        <w:t>扡##扡</w:t>
        <w:br/>
        <w:br/>
        <w:t>（一）tuō　《集韻》湯何切，平歌透。歌部。</w:t>
        <w:br/>
        <w:br/>
        <w:t>同“拕（拖）”。《集韻·戈韻》：“拕，《説文》：‘曳也。’或作拖，亦省。”又《寘韻》：“扡，牽也。”《禮記·少儀》：“僕者右帶劒，負良綏，申之面，扡諸幦。”*孔穎達*疏：“拖猶擲也，亦引也。”*漢**揚雄*《羽獵賦》：“扡蒼狶。”按：五臣注本“扡”作“拕”。*李善*注引《廣雅》曰：“扡，引也。”*漢**司馬相如*《上林賦》：“奔星更於閨闥，宛虹扡於楯軒。”按：《漢書·司馬相如傳》“扡”作“拖”。*顔師古*注：“拖，謂申加於上也。”</w:t>
        <w:br/>
        <w:br/>
        <w:t>（二）yǐ　《廣韻》移爾切，上紙以。</w:t>
        <w:br/>
        <w:br/>
        <w:t>（1）施加。《廣韻·紙韻》：“扡，加也。”</w:t>
        <w:br/>
        <w:br/>
        <w:t>（2）同“迻（移）”。迁徙。《集韻·支韻》：“迻，《説文》：‘遷徙也。’或作扡。”</w:t>
        <w:br/>
        <w:br/>
        <w:t>（3）离。《廣韻·紙韻》：“扡，離也。”</w:t>
        <w:br/>
        <w:br/>
        <w:t>（三）chǐ　《集韻》丑豸切，上紙徹。歌部。</w:t>
        <w:br/>
        <w:br/>
        <w:t>同“搋”。1.顺着木材的纹理劈开。《集韻·紙韻》：“搋，析也。或作扡。”《詩·小雅·小弁》：“伐木掎矣，析薪扡矣。”*毛*傳：“析薪者隨其理。”2.强夺；褫夺。《墨子·非攻上》：“至殺不辜人也，扡其衣裘，取戈劍者，其不義又甚入人欄廐，取人馬牛。”*畢沅*注：“扡，讀如‘終朝三拕’之拕。*陸德明*《易》音義云：禠，*鄭*本作拕，扡即拕異文。”</w:t>
        <w:br/>
      </w:r>
    </w:p>
    <w:p>
      <w:r>
        <w:t>扢##扢</w:t>
        <w:br/>
        <w:br/>
        <w:t>（一）gǔ　《廣韻》古忽切，入没見。又居乞切，户骨切。術部。</w:t>
        <w:br/>
        <w:br/>
        <w:t>（1）摩拭；揩拭；涂抹。《玉篇·手部》：“扢，摩也。”《淮南子·要略》：“燒不暇撌，濡不給扢。”*高誘*注：“扢，拭也。”《漢書·禮樂志二》：“扢嘉壇，椒蘭芳。”*顔師古*注：“謂摩拭其壇，加以椒蘭之芳。”*明**湯顯祖*《紫簫記·審音》：“被人兒早扢了眉窩翠粉。”</w:t>
        <w:br/>
        <w:br/>
        <w:t>（2）取。《玉篇·手部》：“扢，取也。”</w:t>
        <w:br/>
        <w:br/>
        <w:t>（二）qì　《集韻》其訖切，入迄羣。又許訖切。術部。</w:t>
        <w:br/>
        <w:br/>
        <w:t>（1）兴奋貌；喜悦貌。《集韻·迄韻》：“扢，奮舞皃；一曰喜皃。”《莊子·讓王》：“*子路*扢然執干而舞。”*陸德明*釋文：“扢，*李*云：奮舞貌。*司馬*云：喜貌。”</w:t>
        <w:br/>
        <w:br/>
        <w:t>（2）击。《集韻·迄韻》：“扢，擊也。”*宋**曾公亮*等《武經總要·前集》卷九：“中國步兵有强弩利刃之鋭，足以扢之。”</w:t>
        <w:br/>
        <w:br/>
        <w:t>（三）jié　《集韻》蹇列切，入薛見。</w:t>
        <w:br/>
        <w:br/>
        <w:t>（1）拔引；颂扬。《集韻·𧀼韻》：“扢，拔引也。”*清**趙翼*《廿二史劄記·元季風雅相尚》：“此皆林下之人，揚《風》扢《雅》，而聲氣所届，希風附響者如恐不及。”*柳亚子*《纪长兴伯、夏内史》：“扬扢千秋事，如君信可师。”</w:t>
        <w:br/>
        <w:br/>
        <w:t>（2）扬起。《兒女英雄傳》第四十回：“忽然又把眉一扢，就説：‘站住，先别樂大發了。’”</w:t>
        <w:br/>
        <w:br/>
        <w:t>（四）gē</w:t>
        <w:br/>
        <w:br/>
        <w:t>〔扢搭〕1.同“疙瘩”。结子。《紅樓夢》第三十一回：“説着，拿出絹子來，挽着一個扢搭。”2.忽然，立刻。*元**王實甫*《西廂記》第二本第三折：“急攘攘因何，扢搭地把雙眉鎖納合。”*王季思*校注：“扢搭，形容動作快速之詞。”</w:t>
        <w:br/>
      </w:r>
    </w:p>
    <w:p>
      <w:r>
        <w:t>扣##扣</w:t>
        <w:br/>
        <w:br/>
        <w:t>《説文》：“扣，牽馬也。从手，口聲。”</w:t>
        <w:br/>
        <w:br/>
        <w:t>kòu　《廣韻》苦候切，去候溪。又苦后切。侯部。</w:t>
        <w:br/>
        <w:br/>
        <w:t>（1）牵住；勒住（马缰）。《説文·手部》：“扣，牽馬也。”《廣雅·釋詁三》：“扣，持也。”*王念孫*疏證：“扣者，牽持之也。”《左傳·襄公十八年》：“*齊侯*駕，將走*郵棠*。大子與*郭榮*扣馬。”《吕氏春秋·愛士》：“*晋**梁由靡*已扣*繆公*之左驂矣。”*高誘*注：“扣，持。”《宋史·文天祥傳論》：“*伯夷*、*叔齊*以兩男子欲扣馬而止之，三尺童子知其不可。”</w:t>
        <w:br/>
        <w:br/>
        <w:t>（2）敲击。《玉篇·手部》：“扣，擊也。”《荀子·法行》：“扣之，其聲清揚而遠聞。”*三國**魏**曹植*《酒賦》：“或揚袂屢舞，或扣劍清歌。”《三國演義》第三十七回：“到莊前下馬，扣門問童子曰：‘先生今日在莊否？’”又以指弹拨。*唐**莊若訥*《湘靈鼓瑟》：“微音時扣徵，雅韻乍含商。”</w:t>
        <w:br/>
        <w:br/>
        <w:t>（3）攻打。*宋**葉適*《安集兩淮申省狀》：“扣城則不下，攻壁則不入。”《封神演義》第五回：“扣玄關，天昏地暗；擊地户，鬼泣神欽。”</w:t>
        <w:br/>
        <w:br/>
        <w:t>（4）举；发。《廣雅·釋詁一》：“扣，舉也。”《文心雕龍·詮賦》：“*漢*初詞人，順流而作。*陸賈*扣其端，*賈誼*振其緒，*枚**馬*同其風，*王**揚*騁其勢。”</w:t>
        <w:br/>
        <w:br/>
        <w:t>（5）靠近；迫近。《北史·孟業傳》：“郡中父老，扣*河*迎接。”*宋**沈括*《夢溪筆談·異事》：“余與同職扣澗觀之，虹兩頭皆垂澗中。”《三國演義》第八十九回：“*孟獲*引前部一萬刀牌獠丁，直扣前寨搦戰。”又紧贴。如：扣住主题；扣住原则。《金瓶梅》第一回：“（*潘金蓮*）梳一個纏髻兒，着一件扣身衫子，做張做致，喬模喬樣。”</w:t>
        <w:br/>
        <w:br/>
        <w:t>（6）系住。《警世通言·王嬌鸞百年長恨》：“取原日香羅帕，向咽喉扣住。”《兒女英雄傳》第三十八回：“一手扣着胸坎兒上的鈕子，一手理着鬢角兒。”</w:t>
        <w:br/>
        <w:br/>
        <w:t>（7）拉开（弓）。《三國演義》第二十回：“（*曹）操*就討天子寶雕弓，金鈚箭，扣滿一射，正中鹿背，倒于草中。”又开枪射击时，用手指扳动扳机也叫扣。</w:t>
        <w:br/>
        <w:br/>
        <w:t>（8）询问。如：扣问。《論衡·書解》：“説章句者終不求解扣明。”*宋**秦醇*《譚意歌傳》：“事由君子，安敢深扣。”*宋**洪邁*《容齋三筆》卷六：“（*高）閌*終歲讀書，凡有疑而未判與所缺而未知者，每積至數十，輒一扣之，無不迎刃而解。”</w:t>
        <w:br/>
        <w:br/>
        <w:t>（9）触碰。《論衡·儒增》：“夫人之扣頭，痛者血流，雖忿恨惶恐，無碎首者。”《新唐書·劉栖楚傳》：“遂額扣龍墀，血被面。”《元史·孝友傳·王士弘》：“見醫即拜……扣額成瘡。”</w:t>
        <w:br/>
        <w:br/>
        <w:t>（10）器物口朝下罩住他物。*清**林則徐*《荆江堤工平穩摺》：“經臣覓水摸多人，入水探明所裂之處，用棉被包裹石灰，接連堵塞，復用大鍋扣住。”又引申为（往头上）戴。如：他头上扣一顶大斗笠。</w:t>
        <w:br/>
        <w:br/>
        <w:t>⑪扣押。《古今小説·沈小霞相會出師表》：“那知州姓賀，奉了這項公事，不敢怠慢，即時扣了店主人到來，聽四人的口詞。”*茅盾*《林家铺子》：“这才由商会长给他一个信：*林*先生是被党部扣住了。”</w:t>
        <w:br/>
        <w:br/>
        <w:t>⑫从原数额中减去一部分。如：扣分；扣工资。*明**文秉*《烈皇小識》卷五：“營兵每餉銀二兩二錢，乃每名扣除四錢、七錢不等。”《醒世恒言·賣油郎獨占花魁》：“從明日為始，逐日將本錢扣出，餘下的積趲上去。”*方志敏*《狱中纪实》：“囚人们的几个饭钱，也要横扣直扣，让别人挨饿。”*郁达夫*《春风沉醉的晚上》：“每天一共要作十个钟头的工。少作一点钟就要扣钱的。”又折扣，按原数减去其中的成数。如：十去一成为九扣。*鲁迅*《伪自由书·文学上的折扣》：“说愁是‘白发三千丈’，这时我们便至少将他打一个二万扣，以为也许有七八尺，但决不相信它会盘在顶上像一个大草囤。”*叶圣陶*《线下·潘先生在难中》：“突然看见原先给窗子掩没的旅客须知单……‘不折不扣，两块！’他惊讶地喊。”</w:t>
        <w:br/>
        <w:br/>
        <w:t>⑬计算数量不使超过限额。*章炳麟*《新方言·釋言》：“今人謂度量多少弗令過劑為扣。”《儒林外史》第九回：“像我這酒是扣着水下的，還是這般淡薄無味。”《兒女英雄傳》第三回：“如今他只借給二千兩銀子，他是扣着利錢説話呢？”*清**林則徐*《籌議嚴禁鴉片章程摺》：“自奉文之日起，扣至三個月為初限，如吸之人，于限内改悔斷絶赴官投首者……准予免罪。”</w:t>
        <w:br/>
        <w:br/>
        <w:t>⑭结子。如：绳扣儿；活扣儿。*元**王實甫*《西廂記》第五本第一折：“紐結丁香，掩過芙蓉扣。”*清**蒲松齡*《聊齋俚曲集·富貴神仙》：“拏繩子拴起來，結了一個五絲扣。”《兒女英雄傳》第五回：“（大繩）繞了三四道，打了一個死扣兒。”又纽扣。*明**湯顯祖*《牡丹亭·驚夢》：“領扣松，衣帶寬。”</w:t>
        <w:br/>
        <w:br/>
        <w:t>⑮量词。1.用于捆扎成束的文件或账折等物。《二十年目睹之怪現狀》第五十五回：“*勞佛*便取出一扣三千銀子往來的莊折。”2.螺纹的一圈叫一扣。如：拧了三扣。</w:t>
        <w:br/>
        <w:br/>
        <w:t>⑯用同“筘（簆）”。织布机上用以确定经纱密度的主要机件。又名杼。如：丝丝入扣。*董必武*《次稚天韵》：“问道于盲不自师，欲求入扣思丝丝。”又土制棉布称为“扣布”，即筘布。*徐珂*《清稗類鈔·物品類》：“蓋以*金仁山*論麻冕云：‘三十升布則為筘一千二百目，筘，布扣也。所以扣布經者。’扣布之得名當以此。”</w:t>
        <w:br/>
      </w:r>
    </w:p>
    <w:p>
      <w:r>
        <w:t>扤##扤</w:t>
        <w:br/>
        <w:br/>
        <w:t>《説文》：“扤，動也。从手，兀聲。”</w:t>
        <w:br/>
        <w:br/>
        <w:t>wù　《廣韻》五忽切，入没疑。又魚厥切。術部。</w:t>
        <w:br/>
        <w:br/>
        <w:t>（1）动；摇动。《説文·手部》：“扤，動也。”《詩·小雅·正月》：“天之扤我，如不我克。”*毛*傳：“扤，動也。”《周禮·考工記·輪人》：“輻廣而鑿淺，則是以大扤，雖有良工，莫之能固。”*鄭玄*注：“扤，摇動貌。”《文選·司馬相如〈上林賦〉》：“揚翠葉，扤紫莖。”*李善*注引*郭璞*曰：“*張揖*曰：扤，摇也。”*明**茅維*《鬧門神》：“憑你説的天花亂墜，俺主意摇扤不動哩。”</w:t>
        <w:br/>
        <w:br/>
        <w:t>（2）搔动。《龍龕手鑑·手部》：“扤，搔動也。”</w:t>
        <w:br/>
        <w:br/>
        <w:t>（3）姓。《萬姓統譜·月韻》：“扤，*楚**擣扤*之後。”</w:t>
        <w:br/>
      </w:r>
    </w:p>
    <w:p>
      <w:r>
        <w:t>扥##扥</w:t>
        <w:br/>
        <w:br/>
        <w:t>同“扽”。《龍龕手鑑·手部》：“扥，都困反。撼扥也。”</w:t>
        <w:br/>
      </w:r>
    </w:p>
    <w:p>
      <w:r>
        <w:t>扦##扦</w:t>
        <w:br/>
        <w:br/>
        <w:t>qiān　《正字通》倉先切。</w:t>
        <w:br/>
        <w:br/>
        <w:t>（1）插。《正字通·手部》：“𢳍，插也。俗作扦。”*宋**錢易*《南部新書》：“隸人*王義*扦刃而斃。”*宋**周密*《癸辛雜識續集·白蠟》：“樹葉類茱萸葉，生水傍，可扦而活，三年成大樹。”《農政全書·種植·種法》：“于正二月上旬，取樹木嫩枝扦插，勝于種核。”</w:t>
        <w:br/>
        <w:br/>
        <w:t>（2）扦子，用金属或竹木制成的一头尖的器物。如：铁扦；牙扦。</w:t>
        <w:br/>
        <w:br/>
        <w:t>（3）拳术手法之一。握手成半拳，击对方上部。</w:t>
        <w:br/>
        <w:br/>
        <w:t>（4）右手下垂，同时左腿向前屈膝，右腿微曲，为旧时*满*族男子下对上行礼的一种礼仪，即“打千”。《二十年目睹之怪現狀》第九十九回：“穿上了，又向*張大爺*打了個扦謝過。”</w:t>
        <w:br/>
        <w:br/>
        <w:t>（5）方言。削；修剪。如：扦脚；扦高粱穗。</w:t>
        <w:br/>
      </w:r>
    </w:p>
    <w:p>
      <w:r>
        <w:t>执##执</w:t>
        <w:br/>
        <w:br/>
        <w:t>“執”的简化字。</w:t>
        <w:br/>
      </w:r>
    </w:p>
    <w:p>
      <w:r>
        <w:t>扨##扨</w:t>
        <w:br/>
        <w:br/>
        <w:t>rèn　《改併四聲篇海·手部》引《搜真玉鏡》：“扨，音刃。”《字彙補·手部》：“扨，人引切。義闕。”按：*邓福禄*、*韩小荆*《字典考正》：“‘扨’，疑是‘杒’字異寫。”</w:t>
        <w:br/>
      </w:r>
    </w:p>
    <w:p>
      <w:r>
        <w:t>扩##扩</w:t>
        <w:br/>
        <w:br/>
        <w:t>“擴”的简化字。</w:t>
        <w:br/>
      </w:r>
    </w:p>
    <w:p>
      <w:r>
        <w:t>扪##扪</w:t>
        <w:br/>
        <w:br/>
        <w:t>“捫”的简化字。</w:t>
        <w:br/>
      </w:r>
    </w:p>
    <w:p>
      <w:r>
        <w:t>扫##扫</w:t>
        <w:br/>
        <w:br/>
        <w:t>“掃”的简化字。</w:t>
        <w:br/>
      </w:r>
    </w:p>
    <w:p>
      <w:r>
        <w:t>扬##扬</w:t>
        <w:br/>
        <w:br/>
        <w:t>“揚”的简化字。</w:t>
        <w:br/>
      </w:r>
    </w:p>
    <w:p>
      <w:r>
        <w:t>扭##扭</w:t>
        <w:br/>
        <w:br/>
        <w:t>（一）niǔ　《廣韻》女久切，上有娘。</w:t>
        <w:br/>
        <w:br/>
        <w:t>（1）用手拧；扭转。如：扭亏为盈。《廣韻·有韻》：“扭，手轉皃。”*元**王實甫*《西廂記》第五本第一折：“倘或水侵雨濕休便扭，我則怕乾時節熨不開褶皺。”*元*佚名《硃砂擔》第二折：“我這領布衫着雨淋濕了也，你與我扭一扭。”*杨沫*《青春之歌》第一部第十一章：“（*白莉苹*）在他脸上扭了一下。”又扭伤。《紅樓夢》第四十回：“可扭了腰没有？叫丫頭們搥搥。”</w:t>
        <w:br/>
        <w:br/>
        <w:t>（2）违拗。《水滸全傳》第九回：“自此途中被*魯智深*要行便行，要歇便歇，那裏敢扭他。”《兒女英雄傳》第四回：“公子扭他不過，只得拿了兩吊錢給他。”*清**景善*《庚子日記》：“都中數萬，來去如蝗，萬難收拾，雖兩宫聖明在上，亦難扭衆，天實為之，謂之何哉！”</w:t>
        <w:br/>
        <w:br/>
        <w:t>（3）掉转。如：扭头。《水滸全傳》第十三回：“*楊志*聽得弓弦響，扭回身，就鞍上把那枝箭只一綽，綽在手裏。”*马烽*《停止办公》：“*小余*二话没说，一扭身跑了。”</w:t>
        <w:br/>
        <w:br/>
        <w:t>（4）行走时身体摇摆；摆动。*元**王實甫*《西廂記》第一本第四折：“扭揑着身子兒百般做作，來往向人前，賣弄俊俏。”*田间*《赶车传》下：“船在游，帆在走，两岸果树迎风扭。”</w:t>
        <w:br/>
        <w:br/>
        <w:t>（5）揪住。《正字通·手部》：“扭，手縛也，今俗謂揪為扭。”《水滸全傳》第四十九回：“他兩個因射得一個大蟲，被本鄉一個財主*毛太公*賴了，又把他兩個强扭做賊，搶擄家財，解入州裏來。”《官場現形記》第三十一回：“大衆見他二人扭在一處，只得一齊住手，過來相勸。”</w:t>
        <w:br/>
        <w:br/>
        <w:t>（二）chǒu</w:t>
        <w:br/>
        <w:br/>
        <w:t>同“杻（杽）”。刑具名，手铐。《後漢書·蔡邕傳論》：“當*伯喈*抱鉗扭，徙幽裔，仰日月而不見照燭，臨風塵而不得經過，其意豈及語平日倖全人哉！”</w:t>
        <w:br/>
        <w:br/>
        <w:t>（三）zhǒu　《廣韻》陟柳切，上有知。</w:t>
        <w:br/>
        <w:br/>
        <w:t>案。《廣韻·有韻》：“扭，案也。”</w:t>
        <w:br/>
        <w:br/>
        <w:t>（四）zhòu　《集韻》陟救切，去宥知。</w:t>
        <w:br/>
        <w:br/>
        <w:t>两手揉搓。《集韻·宥韻》：“扭，挼也。”《西遊記》第三十九回：“哭有幾樣……扭搜出些眼淚兒來，謂之啕。”</w:t>
        <w:br/>
      </w:r>
    </w:p>
    <w:p>
      <w:r>
        <w:t>扮##扮</w:t>
        <w:br/>
        <w:br/>
        <w:t>《説文》：“扮，握也。从手，分聲。讀若粉。”*王玉樹*拈字：“今俗作‘晡幻切’，以為‘裝扮’之扮。”</w:t>
        <w:br/>
        <w:br/>
        <w:t>（一）fěn　《廣韻》方吻切，上吻非。又房吻切。諄部。</w:t>
        <w:br/>
        <w:br/>
        <w:t>（1）握持。《説文·手部》：“扮，握也。”《集韻·吻韻》：“扮，並也。一曰握也。”《戰國策·魏策二》：“又身自醜於*秦*，扮之請焚天下之*秦*符者，臣也。”*鮑彪*注：“扮，并也，握也。言合諸國。”</w:t>
        <w:br/>
        <w:br/>
        <w:t>（2）合并。《太玄·數》：“天以三分，終於六成，故十有八策。天不施，地不成，因而倍之，地則虚三，以扮天之十八也。”*范望*注：“扮，猶并也。”</w:t>
        <w:br/>
        <w:br/>
        <w:t>（3）鼓动。《玉篇·手部》：“扮，動也。”《廣雅·釋詁一》：“奮、扮，動也。”*王念孫*疏證：“扮，亦奮也。方俗語有輕重耳。”</w:t>
        <w:br/>
        <w:br/>
        <w:t>（二）fēn　《廣韻》府文切，平文非。</w:t>
        <w:br/>
        <w:br/>
        <w:t>掘。《廣韻·文韻》：“扮，掘也。”</w:t>
        <w:br/>
        <w:br/>
        <w:t>（三）bàn　《廣韻》晡幻切，去襇幫。</w:t>
        <w:br/>
        <w:br/>
        <w:t>（1）装束穿戴；打扮。《廣韻·襇韻》：“扮，打扮。”*清**錢大昕*《十駕齋養新録·説文本字俗借為它用》：“《説文》本有之字，世俗借為它用者，如扮，握也，讀若粉，今人讀布患切，以為打扮字。”*元**王實甫*《西廂記》第二本第二折：“我打扮着等他。”*明**費信*《星槎勝覽·賓童龍國》：“王扮略同，從者前後百餘人，執盾讚唱，曰亞曰僕。”《紅樓夢》第二十二回：“這個孩子扮上活像一個人，你們再瞧不出來。”*陈残云*《香飘四季》第二十八章：“看你今天扮得多标致，什么喜事啊！”</w:t>
        <w:br/>
        <w:br/>
        <w:t>（2）妆扮；扮演。《二刻拍案驚奇》卷十七：“至于*黄崇嘏*女扮為男，做了相府掾屬，今世傳有《女狀元》本，也是*蜀*中故事。”《儒林外史》第四十回：“（*沈瓊枝*）扮做小老媽的模樣，買通了那丫環，五更時分，從後門走了。”*鲁迅*《且介亭杂文·门外文谈》：“其中有一段《武松打虎》，是甲乙两人，一强一弱，扮着戏玩。”</w:t>
        <w:br/>
        <w:br/>
        <w:t>（四）huǒ　《廣韻》花㚌切，上蟹曉。</w:t>
        <w:br/>
        <w:br/>
        <w:t>乱扮。《廣韻·蟹韻》：“扮，亂扮也。”《集韻·蟹韻》：“扮，亂也。”</w:t>
        <w:br/>
      </w:r>
    </w:p>
    <w:p>
      <w:r>
        <w:t>扯##扯</w:t>
        <w:br/>
        <w:br/>
        <w:t>chě　《正字通》昌者切。</w:t>
        <w:br/>
        <w:br/>
        <w:t>（1）拉；牵。《正字通·手部》：“扯，俗撦字。”*清**趙翼*《陔餘叢考》卷四十三：“俗云以手牽物曰扯，然經書無此字。《宋史·杜紘傳》：‘伴*夏國*使入見，*夏*使欲有所陳乞，*紘*連扯之乃不敢言。，扯字始見於此。”*元**關漢卿*《魯齋郎》第三折：“休把我衣服扯住，情知咱冰炭不同罏。”《紅樓夢》第四十六回：“願意不願意，你也好説，犯不着拉三扯四的。”*鲁迅*《呐喊·阿Q正传》：“他便爬上这矮墙去，扯着何首乌藤，但泥土仍然簌簌的掉，*阿Q*的脚也索索的抖。”</w:t>
        <w:br/>
        <w:br/>
        <w:t>（2）拔起。如：扯秧；扯毛。*明**鄭虚舟*《大揭帖·錦衣香》：“碧桃花下，鳳凰把翎毛生扯。”</w:t>
        <w:br/>
        <w:br/>
        <w:t>（3）撕裂。*元**楊果*《仙吕·翠裙腰》：“駡你箇負心賊堪恨，把一封寄來書都扯做紙條兒。”《水滸全傳》第四十五回：“和尚扯着口嘻嘻的笑道。”*鲁迅*《呐喊·药》：“黑的人便抢过灯笼，一把扯下纸罩，裹了馒头，塞与*老栓*。”又拉开。*柳青*《创业史》第一部第十五章：“*生宝*带笑听着，扯大步走着。”</w:t>
        <w:br/>
        <w:br/>
        <w:t>（4）举。*元*佚名《度柳翠》第二折：“你覷那牛頭鬼親行刃，他把的龍泉劍扯在手。”</w:t>
        <w:br/>
        <w:br/>
        <w:t>（5）依托。《二刻拍案驚奇》卷十一：“*焦大郎*本是個慷慨心性，愈加扯大，道是靠着女兒、女婿，不憂下半世不富貴了。”</w:t>
        <w:br/>
        <w:br/>
        <w:t>（6）带，领。《醒世姻緣傳》第三十八回：“*程樂宇*也因要歲考，扯頭的先讀起書來，徒弟们怎好不讀。”</w:t>
        <w:br/>
        <w:br/>
        <w:t>（7）谈话，多指漫无边际地谈话。如：闲扯；扯白。《醒世姻緣傳》第二回：“你没得扯淡！你認得我是誰？”《紅樓夢》第十九回：“*黛玉*笑道：‘這就扯謊，自來也没有聽見這山。’”*阮章竞*《漳河水·紫金英》：“扯完从前扯如今，*紫金英*脸儿飞红晕。”</w:t>
        <w:br/>
        <w:br/>
        <w:t>（8）张挂。《警世通言·王安石三難蘇學士》：“危灘急浪中，趁着這刻兒風順，扯了滿篷，望前只顧使去，好不暢快。”</w:t>
        <w:br/>
      </w:r>
    </w:p>
    <w:p>
      <w:r>
        <w:t>扰##扰</w:t>
        <w:br/>
        <w:br/>
        <w:t>（一）yòu　《玉篇》于救切。</w:t>
        <w:br/>
        <w:br/>
        <w:t>（1）福。《玉篇·手部》：“扰，福也。”</w:t>
        <w:br/>
        <w:br/>
        <w:t>（2）动。《字彙·手部》：“扰，動也。”</w:t>
        <w:br/>
        <w:br/>
        <w:t>（二）rǎo</w:t>
        <w:br/>
        <w:br/>
        <w:t>“擾”的简化字。</w:t>
        <w:br/>
      </w:r>
    </w:p>
    <w:p>
      <w:r>
        <w:t>扱##扱</w:t>
        <w:br/>
        <w:br/>
        <w:t>《説文》：“扱，收也。从手，及聲。”</w:t>
        <w:br/>
        <w:br/>
        <w:t>（一）xī　《集韻》迄及切，入緝曉。緝部。</w:t>
        <w:br/>
        <w:br/>
        <w:t>收敛。《説文·手部》：“扱，收也。”《集韻·緝韻》：“扱，斂持也。”《禮記·曲禮上》：“以箕自鄉而扱之。”*鄭玄*注：“扱，讀曰吸。謂收糞時也。”*陸德明*釋文：“扱，依注音吸，許急切。斂也。”</w:t>
        <w:br/>
        <w:br/>
        <w:t>（二）chā　《廣韻》楚洽切，入洽初。緝部。</w:t>
        <w:br/>
        <w:br/>
        <w:t>（1）插。《廣雅·釋詁二》：“扱，插也。”*王念孫*疏證：“插、扱古通用。”《集韻·葉韻》：“扱，搢也。”《儀禮·士喪禮》：“主人出，南面，左袒，扱諸面之右，盥于盆上，洗貝，執以入；宰洗柶，建于米，執以從。”*賈公彦*疏：“扱諸面之右者，面，前也，謂袒左袖扱於左腋之下，帶之内，取便也。”《文選·李康〈運命論〉》：“扱衽而登*鍾山**藍田*之上，則夜光璵璠之珍可觀矣。”*李善*注引《爾雅》曰：“扱衽曰擷。”</w:t>
        <w:br/>
        <w:br/>
        <w:t>（2）挹取。《廣雅·釋詁一》：“扱，取也。”*王念孫*疏證：“《士昏禮》記云：‘祭醴，始扱一祭，又扱再祭。’扱之為言挹取之也。”《儀禮·聘禮》：“祭醴再扱，始扱一祭，卒再祭。”</w:t>
        <w:br/>
        <w:br/>
        <w:t>（3）擭。《方言》卷十三：“扱，擭也。”</w:t>
        <w:br/>
        <w:br/>
        <w:t>（4）牵引。《廣雅·釋詁一》：“扱，引也。”《説苑·政理》：“*陽晝*曰：‘夫扱綸錯餌，迎而吸之者，*陽橋*也。其為魚薄而不美。’”</w:t>
        <w:br/>
        <w:br/>
        <w:t>（5）举。《廣韻·洽韻》：“扱，舉也。”*清**翟灝*《通俗編·雜字》：“俗以手舁物他徙曰扱，有八抬八扱之諺。”</w:t>
        <w:br/>
        <w:br/>
        <w:t>（三）qì　《集韻》乞及切，入緝溪。緝部。</w:t>
        <w:br/>
        <w:br/>
        <w:t>及；至。《集韻·緝韻》：“扱，手至地。”《儀禮·士昏禮》：“婦拜扱地。”*鄭玄*注：“扱地，手至地也。婦人扱地，猶男人稽首。”*清**毛奇齡*《曾子問講録四》：“倣初喪稽顙之拜，扱地奠菜。”</w:t>
        <w:br/>
      </w:r>
    </w:p>
    <w:p>
      <w:r>
        <w:t>扲##扲</w:t>
        <w:br/>
        <w:br/>
        <w:t>（一）qián　《集韻》其淹切，平鹽羣。</w:t>
        <w:br/>
        <w:br/>
        <w:t>（1）基业。《方言》卷十三：“扲，業也。”*郭璞*注：“謂基業也。”</w:t>
        <w:br/>
        <w:br/>
        <w:t>（2）记。《玉篇·手部》：“扲，記也。”</w:t>
        <w:br/>
        <w:br/>
        <w:t>（3）把。《字彙·手部》：“扲，把也。”</w:t>
        <w:br/>
        <w:br/>
        <w:t>（二）qín　《集韻》渠金切，平侵羣。</w:t>
        <w:br/>
        <w:br/>
        <w:t>同“捦（擒）”。急持；捉。《集韻·侵韻》：“捦，《説文》：‘急持衣衿也。’或从今。”《類篇·手部》：“擒、扲，捉也。”*清**洪秀全*《吟劍》：“扲盡妖邪歸地網，收殘姦究〔宄〕落天羅。”</w:t>
        <w:br/>
      </w:r>
    </w:p>
    <w:p>
      <w:r>
        <w:t>扳##扳</w:t>
        <w:br/>
        <w:br/>
        <w:t>（一）pān　《廣韻》普班切，平删滂。</w:t>
        <w:br/>
        <w:br/>
        <w:t>（1）同“攀”。攀援；攀附；挽。《玉篇·手部》：“扳”，“攀”。《廣雅·釋言》：“扳，援也。”*王念孫*疏證：“《隱元年公羊傳》：‘諸大夫扳*隱*而立之。’*何休*注云：‘扳，引也。與攀同。’”《廣韻·删韻》：“扳，挽也。”《楚辭·嚴忌〈哀時命〉》：“往者不可扳援兮，倈者不可與期。”*洪興祖*補注：“扳，與‘攀’同。引也。”*唐**貫休*《感懷寄盧給事二首》之一：“童扳鄰杏隳牆瓦，燕啄花泥落砌莎。”《今古奇觀·沈小霞相會出師表》：“小人是一介村農，怎敢僭扳貴宦。”</w:t>
        <w:br/>
        <w:br/>
        <w:t>（2）攀折。*明**高明*《琵琶記·牛小姐規勸侍婢》：“香徑裏扳殘草色，雕闌畔折損花容。”</w:t>
        <w:br/>
        <w:br/>
        <w:t>（二）bān　《廣韻》布還切，平删幫。</w:t>
        <w:br/>
        <w:br/>
        <w:t>（1）拉；拨动。如：扳闸；扳着指头算。*宋*佚名《題公館壁》：“猛風扳大樹，其樹根已露。”《水滸全傳》第三回：“跳上臺基，把栅刺子只一扳，却似撧葱般扳開了。”*鲁迅*《准风月谈·冲》：“机关一扳，风驰电掣。”</w:t>
        <w:br/>
        <w:br/>
        <w:t>（2）扭转。如：扳回一局棋。《新唐書·后妃傳上·則天武皇后》：“后城宇深，痛柔屈不恥，以就大事，帝謂能奉己，故扳公議立之。”《儒林外史》第五回：“近前看時，只見一地黑棗子拌在酒裏，篾簍横睡着，兩個人才扳過來。”*茅盾*《子夜》十：“那怕*老赵*手段再灵活些，也扳不过来！”</w:t>
        <w:br/>
        <w:br/>
        <w:t>（3）论争；辩驳。如：扳理；有理不怕别人扳。*清**葉燮*《原詩·内篇上》：“動以法度緊嚴，扳駁銖兩。”</w:t>
        <w:br/>
      </w:r>
    </w:p>
    <w:p>
      <w:r>
        <w:t>扴##扴</w:t>
        <w:br/>
        <w:br/>
        <w:t>《説文》：“扴，刮也。从手，介聲。”</w:t>
        <w:br/>
        <w:br/>
        <w:t>jiá　《廣韻》古黠切，入黠見。月部。</w:t>
        <w:br/>
        <w:br/>
        <w:t>（1）刮。《説文·手部》：“扴，刮也。”《廣韻·黠韻》：“扴，揩扴物也。”</w:t>
        <w:br/>
        <w:br/>
        <w:t>（2）弹奏。*唐**韓愈*等《征蜀聯句》：“公歡鐘晨撞，室宴絲曉扴。”</w:t>
        <w:br/>
      </w:r>
    </w:p>
    <w:p>
      <w:r>
        <w:t>扵##扵</w:t>
        <w:br/>
        <w:br/>
        <w:t>同“於”。《改併四聲篇海·手部》引《餘文》：“扵，音於，義同。”*唐**顔真卿*《曹州司法參軍殷君墓碣銘》：“皆以德行名義儒學翰墨聞扵前朝。”</w:t>
        <w:br/>
      </w:r>
    </w:p>
    <w:p>
      <w:r>
        <w:t>扶##扶</w:t>
        <w:br/>
        <w:br/>
        <w:t>《説文》：“扶，左也。从手，夫聲。𢻳，古文扶。”</w:t>
        <w:br/>
        <w:br/>
        <w:t>（一）fú　《廣韻》防無切，平虞奉。又甫無切。魚部。</w:t>
        <w:br/>
        <w:br/>
        <w:t>（1）佐助；帮助。如：扶危济困；救死扶伤。《説文·手部》：“扶，左也。”*段玉裁*注：“‘左’下曰：手相助也。”《廣韻·虞韻》：“扶，佐也。”《戰國策·宋衛策》：“若扶*梁*伐*趙*，以害*趙國*，則寡人不忍也。”*高誘*注：“扶，助也。”*三國**蜀**諸葛亮*《兵要》：“扶之而不隱。”《水滸全傳》第六十三回：“天地咸扶，鬼神共佑。”</w:t>
        <w:br/>
        <w:br/>
        <w:t>（2）扶持；搀扶。如：扶老携幼。《玉篇·手部》：“扶，扶持也。”《論語·季氏》：“危而不持，顛而不扶。”《荀子·勸學》：“蓬生麻中，不扶而直。”《三國志·吴志·吴主傳》：“乃改易*權*服，扶令上馬，使出巡軍。”*鲁迅*《且介亭杂文·病后杂谈》：“两个侍儿扶着，恹恹的到阶前去看秋海棠。”又夹持；架着。*宋**蘇軾*《奏劾巡鋪内臣陳慥》：“據巡鋪官捉到懷挾進士共三人，依條扶出。”</w:t>
        <w:br/>
        <w:br/>
        <w:t>（3）倚仗。《漢書·高帝紀上》：“不如更遣長者扶義而西，告諭*秦*父兄。”*顔師古*注：“扶，助也，以義自助也。”《新唐書·竇建德傳》：“大王舊布衣，起*漳南*，*隋*之列城莫不争附者，以能杖順扶義，安四方也。”</w:t>
        <w:br/>
        <w:br/>
        <w:t>（4）治理。《淮南子·本經》：“扶撥以為正。”*高誘*注：“扶，治也。”《漢書·翼奉傳》：“建*滎陽*，扶*河東*。”*宋**蘇軾*《夷陵縣歐陽永叔至喜堂》：“人去年年改，堂傾歲歲扶。”*明**湯顯祖*《牡丹亭·回生》：“死工夫救了你活地獄，七香湯瑩了美食相扶。”</w:t>
        <w:br/>
        <w:br/>
        <w:t>（5）勉力撑持（病、醉时的肢体）。《樂府詩集·横吹曲辭五·木蘭詩》：“老父舊羸病，何以彊自扶。”*宋**辛棄疾*《鷓鴣天·戊午拜復職奉祠之命》：“扶病脚，洗衰顔，快從老病借衣冠。”*清**陸嵩*《新年作》：“開遍枝頭桃李花，暫扶殘醉停金勒。”</w:t>
        <w:br/>
        <w:br/>
        <w:t>（6）拄持，扶持它物以支撑身体。*漢**賈山*《至言》：“臣聞*山東*吏布詔令，民雖老羸隆疾，扶杖而往聽之。”*元**迺賢*《新鄉媪》：“囊中無錢甕無粟，眼前只有扶床孫。”《三國演義》第五十回：“焦頭爛額者扶策而行。”</w:t>
        <w:br/>
        <w:br/>
        <w:t>（7）护送。*唐**杜甫*《别蔡十四著作》：“主人薨城府，扶櫬歸*咸秦*。”《紅樓夢》第十八回：“他師父精演先天神數，於去冬圓寂了。遺言説他：‘不宜回鄉，在此静候，自有結果。’所以未曾扶靈回去。”</w:t>
        <w:br/>
        <w:br/>
        <w:t>（8）靠近。《釋名·釋言語》：“扶，傅也，傅近之也。”《漢書·天文志》：“晷，長為潦，短為旱，奢為扶。”*顔師古*注引*晋灼*曰：“扶，附也。小臣佞媚附近君子之側也。”*南朝**宋**鮑照*《擬古八首》之七：“秋蛩扶户吟，寒婦成夜織。”*聞人倓*注：“扶，猶依也。”</w:t>
        <w:br/>
        <w:br/>
        <w:t>（9）旁，旁侧。《淮南子·人間》：“去高木而巢扶枝。”*高誘*注：“扶，旁也。”</w:t>
        <w:br/>
        <w:br/>
        <w:t>（10）攀缘。《國語·晋語四》：“侏儒扶盧。”*韋昭*注：“扶，緣也。盧，矛戟之柲，緣之以為戲。”</w:t>
        <w:br/>
        <w:br/>
        <w:t>⑪古代妇女肃拜行礼的一种动作。《釋名·釋姿容》：“拜，於婦人為扶，自抽扶而上下也。”*畢沅*疏證：“肅拜者頫首正立，斂兩褎（袖）於胸前而低卬之，故曰抽扶而上下也。”</w:t>
        <w:br/>
        <w:br/>
        <w:t>⑫组绶名，四系为一扶。《後漢書·輿服志下》：“凡先合單紡為一系；四系為一扶；五扶為一首，五首成一文，文采淳為一圭。”</w:t>
        <w:br/>
        <w:br/>
        <w:t>⑬介词。表示方向，相当于“循”、“沿”。*三國**魏**曹植*《仙人篇》：“玉樹扶道生，白虎夾門樞。”*赵幼文*校注：“扶道生，猶言沿路而生。”*晋**陶潛*《桃花源記》：“既出，得其船，便扶向路，處處誌之。”*宋蘇軾*《吉祥寺賞牡丹》：“醉歸扶路人應笑，十里珠簾半上鈎。”</w:t>
        <w:br/>
        <w:br/>
        <w:t>⑭姓。《姓觿·虞韻》：“扶，《千家姓》云：*京兆*族。《漢書》有廷尉*蜀*人*扶嘉*。又有*魯*人*扶卿*，善説《論語》。《三國志》*劉璋*將*扶禁*。又夷姓，*後魏**乞扶氏*改為*扶氏*，《北史》*扶猛*是也。”《續通志·氏族略六》：“扶，*明**扶明生*，*海康*訓導。*扶讓*，*宣化*知縣。”</w:t>
        <w:br/>
        <w:br/>
        <w:t>（二）fū　《廣韻》甫無切，平虞非。魚部。</w:t>
        <w:br/>
        <w:br/>
        <w:t>量词。古代长度计算单位。相当于四指并列的宽度。《廣韻·虞韻》：“《公羊傳》云：扶寸而合。注云：側手曰扶，案指曰寸。”《韓非子·揚權》：“故上失扶寸，下得尋常。”《禮記·投壺》：“籌，室中五扶，堂上七扶，庭中九扶。”*鄭玄*注：“鋪四指曰扶。”</w:t>
        <w:br/>
        <w:br/>
        <w:t>（三）pú　《集韻》蓬逋切，平模並。</w:t>
        <w:br/>
        <w:br/>
        <w:t>〔扶服〕同“匍匐”。*清**朱珔*《説文叚借義證》：“《禮記·檀弓》引《詩》：‘扶服救之。’今《邶風》作‘匍匐救之’。又《左氏昭廿一年傳》：‘扶伏而擊之。’皆當為‘匍匐’之叚借。二字音竝同。”《文選·揚雄〈長楊賦〉》：“數十萬人，皆稽顙樹頜，扶服蛾伏。”*李善*注：“《説文》曰：‘匍匐，手行也。’扶服與匍匐音義同。”*清**王士禛*《孝廉李君墓表》：“扶服五百里及門。”</w:t>
        <w:br/>
      </w:r>
    </w:p>
    <w:p>
      <w:r>
        <w:t>扷##扷</w:t>
        <w:br/>
        <w:br/>
        <w:t>ào　《集韻》於到切，去号影。</w:t>
        <w:br/>
        <w:br/>
        <w:t>量，称。《集韻·号韻》：“扷，量也。”*老舍*《骆驼祥子》十一：“街上越来越热闹了，祭灶的糖瓜摆满了街，走到哪里也可以听到‘扷糖来，扷糖’的声音。”</w:t>
        <w:br/>
      </w:r>
    </w:p>
    <w:p>
      <w:r>
        <w:t>扸##扸</w:t>
        <w:br/>
        <w:br/>
        <w:t>（一）xī　《玉篇》星曆切。</w:t>
        <w:br/>
        <w:br/>
        <w:t>同“析”。《玉篇·手部》：“扸，俗析字。”《太玄·攡》：“常變錯，故百事扸。”*范望*注：“錯，雜也；常，謂天地日月星辰也；變，謂四時變改也。常變而不變，四時雜亂，故百事分扸。”*唐**張説*《大唐開元十三年隴右監牧頌德之碑頌》：“更扸八監，布於河曲。”</w:t>
        <w:br/>
        <w:br/>
        <w:t>（一）zhé</w:t>
        <w:br/>
        <w:br/>
        <w:t>折散。*北周**衛元嵩*《元包經·大陽剥》：“輿之扸。”*蘇源明*傳：“輿之扸，車之脱也。”*李江*注：“扸，折。”</w:t>
        <w:br/>
      </w:r>
    </w:p>
    <w:p>
      <w:r>
        <w:t>批##批</w:t>
        <w:br/>
        <w:br/>
        <w:t>（一）pī　《廣韻》匹迷切，平齊滂。脂部。</w:t>
        <w:br/>
        <w:br/>
        <w:t>（1）用手背反击；击。《廣雅·釋詁三》：“批，擊也。”《集韻·齊韻》：“𢱧，《説文》：‘手擊也。’或作批。”《左傳·莊公十二年》：“（*宋萬*）遇*仇牧*于門，批而殺之。”*三國**魏**曹植*《七啓》：“批熊碎掌。”《新五代史·伶官傳·敬新磨》：“*新磨*遽前，以手批其頰。”*鲁迅*《呐喊·阿Q正传》：“放下他的辫子，并且批他几个嘴巴。”</w:t>
        <w:br/>
        <w:br/>
        <w:t>（2）触犯。《戰國策·燕策三》：“奈何以見陵之怨，欲批其逆鱗哉。”</w:t>
        <w:br/>
        <w:br/>
        <w:t>（3）斜劈；削。《莊子·養生主》：“批大郤，導大窾。”*郭象*注：“有際之處，因而批之令離。”*唐**杜甫*《房兵曹胡馬》：“竹批雙耳峻，風入四蹄輕。”*仇兆鰲*注：“*黄*注：批，削也。”《新唐書·武元衡傳》：“（賊）射*元衡*中肩，復擊其左股，徒御格鬭不勝，皆駭走，遂害*元衡*，批顱骨持去。”*明**馮夢龍*《古今譚概·汰侈部·廚娘》：“切抹批臠，方正慣熟。”</w:t>
        <w:br/>
        <w:br/>
        <w:t>（4）排除；抛弃。《戰國策·秦策三》：“正亂，批患。”《史記·魏其武安侯列傳》：“及*魏其侯*失勢，亦欲倚*灌夫*引繩批根生平慕之後棄之者。”*司馬貞*索隱：“批者，排也。《漢書》作排。”《漢書·王莽傳中》：“*函谷*批難。”*顔師古*注：“批，謂糾閉之也。”</w:t>
        <w:br/>
        <w:br/>
        <w:t>（5）转。《廣韻·齊韻》：“批，轉也。”</w:t>
        <w:br/>
        <w:br/>
        <w:t>（6）刑具。《古今小説·沈小霞相會出師表》：“一連比了十數限，不知打了多少竹批，打得爬走不動。”</w:t>
        <w:br/>
        <w:br/>
        <w:t>（7）披露。《紅樓夢》第一百一十四回：“*妙玉*扶乩，批出來衆人不解。”</w:t>
        <w:br/>
        <w:br/>
        <w:t>（8）批示；批语或写批语。如：批公事；批改作业。《廣韻·齊韻》：“批，示也。”《舊唐書·李藩傳》：“制敕有不可，遂於黄勑後批之。”《紅樓夢》第二十四回：“*賈芸*接來看那批上批着二百兩銀子，心中喜悦。”*鲁迅*《书信·致萧军、萧红（一九三五年三月十三夜）》：“您记得《三国志演义》上的*许褚*赤膊上阵么？中了好几箭。*金圣叹*批道：谁叫你赤膊？”</w:t>
        <w:br/>
        <w:br/>
        <w:t>（9）评论。*明**楊慎*《丹鉛總録·詩話類》：“世以*劉須溪*為能賞音，為其於選詩*李*、*杜*諸家皆有批點也。”《紅樓夢》第十九回：“只在老爺跟前，或在别人跟前，你别只管嘴裏混批。”《海上花列傳》第二十二回：“耐末曉得倽嗄，自家勿識貨，再要批榻，十塊洋錢耐去買哉㖏！”</w:t>
        <w:br/>
        <w:br/>
        <w:t>（10）成批地（买卖货物）。如：批售；批购；批发。《鏡花緣》第三十二回：“這個貨單拿到大户人家，不過三兩日就可批完。”</w:t>
        <w:br/>
        <w:br/>
        <w:t>⑪量词。表示人或事物的数量。如：一批人；大批货物。*章炳麟*《新方言·釋言》：“今人謂土相次比，物相次比，皆曰一坒一坒。或言事有先後第次，則曰一批一批。*范寅*説本坒字也。”</w:t>
        <w:br/>
        <w:br/>
        <w:t>（二）pí　㊀《集韻》駢迷切，平齊並。</w:t>
        <w:br/>
        <w:br/>
        <w:t>两手共击。《釋名·釋姿容》：“批，裨也，兩相裨助，共擊之也。”*畢沅*疏證：“批字俗，當作捭。《説文》：‘捭，兩手擊也。’”《集韻·齊韻》：“批，擊也。”</w:t>
        <w:br/>
        <w:br/>
        <w:t>㊁《集韻》頻脂切，平脂並。</w:t>
        <w:br/>
        <w:br/>
        <w:t>〔批把〕同“琵琶”。《風俗通·聲音》“批把”條：“謹按，此近世樂家所作，不知誰也。以手批把，因以為名。”《集韻·脂韻》：“琵，琵琶，胡樂。或从手。”</w:t>
        <w:br/>
      </w:r>
    </w:p>
    <w:p>
      <w:r>
        <w:t>扺##扺</w:t>
        <w:br/>
        <w:br/>
        <w:t>《説文》：“扺，側擊也。从手，氏聲。”*段玉裁*注：“按：‘扺’字今多☀作‘抵’，其音義皆殊。”</w:t>
        <w:br/>
        <w:br/>
        <w:t>（一）zhǐ　《廣韻》諸氏切，上紙章。支部。</w:t>
        <w:br/>
        <w:br/>
        <w:t>（1）侧击；拍。《説文·手部》：“扺，側擊也。”《廣雅·釋詁二》：“扺，拊也。”《戰國策·趙策一》：“（*李兑*與*蘇秦*）扺掌而談。”《後漢書·劉玄傳》：“（*韓夫人*）起，扺破書案。”*李賢*注：“扺，擊也。”*南朝**宋**鮑照*《擬行路難》：“願君裁悲且減思，聽我扺節行路吟。”</w:t>
        <w:br/>
        <w:br/>
        <w:t>（2）击打。*漢**揚雄*《解嘲》：“*范雎*，*魏*之亡命也，折脅拉髂，免於徽索，翕肩蹈背，扶服入橐，扺*穰侯*而代之，當也。”</w:t>
        <w:br/>
        <w:br/>
        <w:t>（3）投掷。*漢**張衡*《東京賦》：“藏金於山，扺璧於谷。”《後漢書·黄瓊傳》：“所謂扺金玉於砂礫，碎珪璧於泥塗。”*李賢*注：“扺，投也。”《資治通鑑·陳文帝天康元年》：“前*突厥*至*并州*，*孝琬*脱兜鍪扺地云：‘我豈老嫗，須著此物！’”</w:t>
        <w:br/>
        <w:br/>
        <w:t>（4）通“疧”。病。*清**朱駿聲*《説文通訓定聲·解部》：“扺，叚借為疧。《管子·國蓄》：‘前有萬乘之國，而後有千乘之國，謂之扺國。’”按：今本“扺”作“抵”。</w:t>
        <w:br/>
        <w:br/>
        <w:t>（二）qí　《集韻》翹移切，平支羣。</w:t>
        <w:br/>
        <w:br/>
        <w:t>拟手期尅。《集韻·支韻》：“扺，擬手期尅。”</w:t>
        <w:br/>
      </w:r>
    </w:p>
    <w:p>
      <w:r>
        <w:t>扻##扻</w:t>
        <w:br/>
        <w:br/>
        <w:t>（一）zhì　《集韻》側瑟切，入櫛莊。質部。</w:t>
        <w:br/>
        <w:br/>
        <w:t>同“櫛”。1.梳理。《集韻·志韻》：“扻，治髮也。”《莊子·庚桑楚》：“簡髮而扻，數米而炊。”*陸德明*釋文：“扻，又作櫛。”2.梳篦的总称。《集韻·櫛韻》：“櫛，《説文》：‘梳比之緫名也。’或作扻。”</w:t>
        <w:br/>
        <w:br/>
        <w:t>（二）sǔn　《集韻》鎖本切，上混心。</w:t>
        <w:br/>
        <w:br/>
        <w:t>同“損”。减少。《集韻·混韻》：“損，《説文》：‘減也。’古作扻。”</w:t>
        <w:br/>
        <w:br/>
        <w:t>（三）kǎn　《集韻》苦感切，上感溪。</w:t>
        <w:br/>
        <w:br/>
        <w:t>同“竷”。击。《集韻·感韻》：“竷，擊也。或作扻。”</w:t>
        <w:br/>
      </w:r>
    </w:p>
    <w:p>
      <w:r>
        <w:t>扼##扼</w:t>
        <w:br/>
        <w:br/>
        <w:t>《説文》：“搹，把也。从手，鬲聲。㧖，搹或从戹。”*段玉裁*注：“㧖，今隷變作扼。”</w:t>
        <w:br/>
        <w:br/>
        <w:t>è　《集韻》乙革切，入麥影。錫部。</w:t>
        <w:br/>
        <w:br/>
        <w:t>（1）把握；握住。《説文·手部》：“搹，把也。搹或从戹。”*段玉裁*注：“今隷變作扼，猶軶隷變作軛也。*許*云戹者搹之或字，而*鄭*注《禮》云‘搹，扼也’者，*漢*時少用搹，多用扼，故以今字釋古字。”《戰國策·燕策三》：“*樊於期*偏袒扼腕而進曰：‘此臣日夜切齒拊心也，乃今得聞教。’”</w:t>
        <w:br/>
        <w:br/>
        <w:t>（2）掐住；抓住。《漢書·李廣傳附李陵》：“臣所將屯邊者，皆*荆楚*勇士奇材劍客也。力扼虎，射命中。”*顔師古*注：“扼，謂捉持之也。”《太平廣記》卷三百零七引*郭季産*《集異記》：“*華*為吏酷暴，每有縲絏者，必扼喉撞心，以取賄賂。”《元史·陳祖仁傳》：“欲驅疲民以供大役，廢其耕耨而荒其田畂，何異扼其吭而奪之食，以速其斃乎！”</w:t>
        <w:br/>
        <w:br/>
        <w:t>（3）据守；控制。《新唐書·李光進傳》：“密遣*田布*伏精騎溝下，扼其歸。”*清**王夫之*《讀通鑑論·叙論四》：“雖扼窮獨處，而可以自淑，可以誨人。”*清**夏燮*《中西紀事·粤東要撫》：“（*琦善*）妄稱地理無要可扼，軍器無利可恃。”</w:t>
        <w:br/>
        <w:br/>
        <w:t>（4）堵住；阻塞。《洪武正韻·陌韻》：“扼，抑也。”《管子·度地》：“此五水者，因其利而往之可也，因而扼之可也。”*尹知章*注：“扼，塞也。恐其泛溢而塞之亦可也。”《續資治通鑑·元順帝至正十一年》：“抑*河*之暴，因而扼之，謂之塞。”《徐霞客遊記·粤西遊日記二》：“東北為*登臺山*，則又高，乃扼江北轉者也。”</w:t>
        <w:br/>
        <w:br/>
        <w:t>（5）量词。用于成束的物体，相当于“把”。《齊民要術·種紫草》：“一扼隨以茅結之，四扼為一頭。”</w:t>
        <w:br/>
        <w:br/>
        <w:t>（6）通“軛”。驾车时套在牲畜脖子上的曲木。《洪武正韻·陌韻》：“扼，與軛通。”《莊子·馬蹄》：“加之以衡扼。”*成玄英*疏：“扼，叉馬頸木也。”</w:t>
        <w:br/>
      </w:r>
    </w:p>
    <w:p>
      <w:r>
        <w:t>扽##扽</w:t>
        <w:br/>
        <w:br/>
        <w:t>dèn（又读dùn）　《廣韻》都困切，去慁端。</w:t>
        <w:br/>
        <w:br/>
        <w:t>（1）振物使其伸直或平整。如：把绳子扽直；把衣服扽平。《廣雅·釋詁一》：“扽，引也。”*王念孫*疏證：“《玉篇》：‘扽，引也；撼也。’古通作頓。《荀子·勸學篇》云：‘若挈裘領，詘五指而頓之，順者不可勝數也。’*楊倞*注云：‘頓，挈也。’案：頓者振引也，言挈裘領者，詘五指而振引之，則全裘之毛皆順也。《釋名》云：‘掣，制也，制頓之使順己也。’義與此同……今*江*、*淮*間猶謂引繩曰頓矣。”</w:t>
        <w:br/>
        <w:br/>
        <w:t>（2）拉紧。*柳青*《铜墙铁壁》第一章：“*吴忠*使劲扽着骡子的笼头，紧张地朝他的首长招手。”</w:t>
        <w:br/>
        <w:br/>
        <w:t>（3）摩。《集韻·恨韻》：“扽，摩也。”</w:t>
        <w:br/>
      </w:r>
    </w:p>
    <w:p>
      <w:r>
        <w:t>找##找</w:t>
        <w:br/>
        <w:br/>
        <w:t>（一）huá　《集韻》胡瓜切，平麻匣。</w:t>
        <w:br/>
        <w:br/>
        <w:t>同“划”。划船。《集韻·麻韻》：“划，舟進竿謂之划。或从手。”《字彙·手部》：“找，與划同。撥進船也。”</w:t>
        <w:br/>
        <w:br/>
        <w:t>（二）zhǎo</w:t>
        <w:br/>
        <w:br/>
        <w:t>（1）寻求；觅取。如：找人；找东西。*明**沈榜*《宛署雜記·民風二·方言》：“尋取曰找。”《紅樓夢》第三十一回：“這可丢了！往那里找去？”《兒女英雄傳》第十二回：“只怕打着燈籠兒，也找不出這樣一個媳婦兒來。”*鲁迅*《书信·致萧军、萧红（一九三四年十一月十二日）》：“稚气的话，说说并不要紧，稚气能找到真朋友，但也能上人家的当，受害。”</w:t>
        <w:br/>
        <w:br/>
        <w:t>（2）退有余，补不足。如：找钱；找补。*明**焦竑*《俗書刊誤·俗用雜字》：“補其不足之數曰找。”《警世通言·蘇知縣羅衫再合》：“當下先稱了一半船錢，那一半直待到縣時找足。”《紅樓夢》第四十三回：“等不够了，我再找給你。”《官場現形記》第三回：“拿舊藍呢轎子折給他，找他有限的錢。”</w:t>
        <w:br/>
      </w:r>
    </w:p>
    <w:p>
      <w:r>
        <w:t>承##承</w:t>
        <w:br/>
        <w:br/>
        <w:t>《説文》：“承，奉也，受也。从手，从卪，从𠬞。”*李孝定*《甲骨文字集釋》：“契文象兩手捧一人之形，奉之義也。”</w:t>
        <w:br/>
        <w:br/>
        <w:t>（一）chéng　《廣韻》署陵切，平蒸禪。蒸部。</w:t>
        <w:br/>
        <w:br/>
        <w:t>（1）受；蒙受。《説文·手部》：“承，受也。”《禮記·禮運》：“是謂承天之祜。”*孔穎達*疏：“言行上事得所，則承受天之祜福也。”*唐**李白*《贈宣城趙太守悦》：“憶在*南陽*時，始承國士恩。”《紅樓夢》第二回：“承他的情，留我多住幾日。”</w:t>
        <w:br/>
        <w:br/>
        <w:t>（2）捧；托；承载。《説文·手部》：“承，奉也。”《增韻·蒸韻》：“承，下載上也。”《易·歸妹》：“上六無實，承虚筐也。”*孔穎達*疏：“今之無實，正是承捧虚筐。”*唐**段成式*《酉陽雜俎·境異》：“以纊鋪地，承雨水用之。”*清**黄叔璥*《臺海使槎録》卷七：“繞岸架竹木浮水上，藉草承土以種稻。”</w:t>
        <w:br/>
        <w:br/>
        <w:t>（3）指某些起承载作用的物件，或指某些物件起承载作用的部分。如：轴承。《尚書大傳·多士》：“大夫有石材，庶人有石承。”*鄭玄*注：石材，“柱下礩也”；石承，“當柱下而已，不外出為飾也”。*唐**陸羽*《茶經·二之具》：“承，一曰臺，一曰砧，以石為之。”</w:t>
        <w:br/>
        <w:br/>
        <w:t>（4）承担；担当。如：承包；承办。*南朝**宋**謝靈運*《謝封康樂侯表》：“豈臣尩弱，所當忝承？”*宋**陳亮*《上孝宗皇帝第一書》：“苟國家不能起而承之，必將有承之者矣。”*郭沫若*《南冠草》第一幕：“是我*刘曙*承的头。”</w:t>
        <w:br/>
        <w:br/>
        <w:t>（5）承继；继续；传继。如：承祧；承上启下。《詩·秦風·權輿》：“于嗟乎，不承權輿。”*毛*傳：“承，繼也。”《楚辭·招魂》：“朱明承夜兮，時不可以淹。”*王逸*注：“承，續也。”《後漢書·儒林傳贊》：“斯文未陵，亦各有承。”</w:t>
        <w:br/>
        <w:br/>
        <w:t>（6）引；引取。《禮記·坊記》：“舅姑承子以授壻。”*王引之*述聞：“承，引也。”《大戴禮記·禮察》：“人主胡不承*殷*、*周*、*秦*事以觀之乎？”*王引之*述聞引*王念孫*曰：“承讀為拯，拯謂引取之也。”</w:t>
        <w:br/>
        <w:br/>
        <w:t>（7）顺奉；侍奉；奉迎。如：承颜；承欢取乐。《詩·大雅·抑》：“子孫繩繩，萬民靡不承。”*朱熹*注：“承，奉也。”*高亨*注：“承，順受。”《莊子·大宗師》：“古之真人，其狀義而不朋，若不足而不承，與乎其觚而不堅也。”*陸德明*釋文：“承，*李*云：迎也。”《禮記·坊記》：“承一人焉以為尸。”*鄭玄*注：“承，猶事也。”</w:t>
        <w:br/>
        <w:br/>
        <w:t>（8）榻前几。《方言》卷五“榻前几，*江沔*之間曰桯”*晋**郭璞*注：“桯，今江東呼為承。”</w:t>
        <w:br/>
        <w:br/>
        <w:t>（9）次第，等次。《廣韻·蒸韻》：“承，次也。”《左傳·昭公十三年》：“及盟，*子産*争承。”*杜預*注：“承，貢賦之次。”又追随，随从。《國語·晋語三》：“*梁由靡*御*韓簡*，*虢射*為右，以承公。”*韋昭*注：“次公車也。”</w:t>
        <w:br/>
        <w:br/>
        <w:t>（10）阻止，抵御。《詩·魯頌·閟宫》：“*戎**狄*是膺，*荆**舒*是懲，則莫我敢承。”*毛*傳：“承，止也。”*鄭玄*箋：“*僖公*與*齊桓*舉義兵，北當*戎*與*狄*，南艾*荆*及羣*舒*，天下無敢禦者。”</w:t>
        <w:br/>
        <w:br/>
        <w:t>⑪通“丞”。辅佐。*清**朱駿聲*《説文通訓定聲·升部》：“承，叚借為丞。”《左傳·哀公十八年》：“使帥師而行，請承。”*杜預*注：“承，佐。”《史記·淮南衡山列傳》：“不務遵蕃臣職，以承輔天子。”*瀧川資言*考證：“承，《漢書》作丞。丞、承通用。”</w:t>
        <w:br/>
        <w:br/>
        <w:t>⑫通“懲”。惩戒。*清**朱駿聲*《説文通訓定聲·升部》：“承，叚借為懲。”《左傳·哀公四年》：“*蔡昭侯*如*吴*，諸大夫恐其又遷也，承。”*杜預*注：“承音懲，蓋*楚*言。”*孔穎達*疏：“懲創往年之遷，恐其更復遷徙，承、懲音相近，蓋是*楚*人之言，聲轉而字異耳。”《新書·過秦下》：“承解誅罷以令國君。”*刘师培*《賈子新書斠補》卷上：“‘承解’作‘懲解’。”*唐**潘述*等《講古文聯句》：“*漢*承*秦*弊，尊儒尚學。”</w:t>
        <w:br/>
        <w:br/>
        <w:t>⑬通“乘”。趁着。*清**朱駿聲*《説文通訓定聲·升部》：“承，叚借為乘。”《韓非子·五蠹》：“既畜王資而承敵國之亹。”《史記·項羽本紀》：“今*秦*攻*趙*，戰勝則兵罷，我承其敝。”*漢**枚乘*《七發》：“博見强識，承閒語事。”</w:t>
        <w:br/>
        <w:br/>
        <w:t>⑭通“贈（zèng）”。*清**朱駿聲*《説文通訓定聲·升部》：“承，叚借為贈。”《禮記·文王世子》：“至于賵賻承含，皆有正焉。”*鄭玄*注：“承，讀為贈，聲之誤也。”</w:t>
        <w:br/>
        <w:br/>
        <w:t>⑮姓。《通志·氏族略三》：“*承*氏，*衛*大夫*承成*之後。見《世本》，望出*千乘*。”</w:t>
        <w:br/>
        <w:br/>
        <w:t>（二）zhěng　《集韻》蒸上聲，上拯章。蒸部。</w:t>
        <w:br/>
        <w:br/>
        <w:t>（1）同“抍（拯）”。上举，举救。《集韻·抍韻》：“抍，《説文》：‘上舉也。’或作承。”《易·艮》：“不承其隨。”*陸德明*釋文：“承，音拯救之拯。*馬*云：‘舉也。’”《列子·黄帝》：“（*孔子*）使弟子竝流而承之。”*殷敬順*釋文：“承音拯。《方言》：‘出溺為承。’諸家直作拯，又作撜。”</w:t>
        <w:br/>
        <w:br/>
        <w:t>（2）峙立。《墨子·尚賢中》：“若地之固，若山之承，不坼不崩。”*高亨*新箋：“承疑當讀為峙。峙，立也。承峙蒸之對轉，古通用。《戰國策·楚策》：‘仰承甘露而飲之’，《新序·雜事篇》‘承’作‘時’即其佐證。《説文》無‘峙’，此文以承為峙，因古無峙字也。”</w:t>
        <w:br/>
        <w:br/>
        <w:t>（3）通“烝（zhēng）”。进。《書·益稷》：“格則承之庸之，否則威之。”*孫星衍*注疏：“承，同烝，進也。”</w:t>
        <w:br/>
        <w:br/>
        <w:t>（4）通“蒸（zhēng）”。蒸发。《楚辭·九章·思美人》：“紛郁郁其遠承兮，滿内而外揚。”*王逸*注：“承，一作蒸。”*闻一多*新義：“承，當作蒸，氣上行曰蒸。”</w:t>
        <w:br/>
        <w:br/>
        <w:t>（三）zhèng　《集韻》諸應切，去證章。</w:t>
        <w:br/>
        <w:br/>
        <w:t>（1）〔承鄉〕*汉*诸侯国名。《集韻·證韻》：“*承鄉*，*漢*侯國名。”</w:t>
        <w:br/>
        <w:br/>
        <w:t>（2）*汉*县名，在今*山东省*。《漢書·地理志上》：“*東海郡*，*承*。”又《匡衡傳》：“*匡衡*，字*稚圭*，*東海**承*人也。”</w:t>
        <w:br/>
        <w:br/>
        <w:t>（四）zhēng　《集韻》諸仍切，平蒸章。</w:t>
        <w:br/>
        <w:br/>
        <w:t>（1）〔承陽〕县名。《集韻·蒸韻》：“*承陽*，縣名，在*長沙*。”</w:t>
        <w:br/>
        <w:br/>
        <w:t>（2）〔承水〕水名。《漢書·地理志下》“*長沙國**承陽縣*”*唐**顔師古*注：“*承水*原出*零陵**永昌縣*界，東流注*湘*也。”</w:t>
        <w:br/>
      </w:r>
    </w:p>
    <w:p>
      <w:r>
        <w:t>技##技</w:t>
        <w:br/>
        <w:br/>
        <w:t>《説文》：“技，巧也。从手，支聲。”</w:t>
        <w:br/>
        <w:br/>
        <w:t>（一）jì　《廣韻》渠綺切，上紙羣。支部。</w:t>
        <w:br/>
        <w:br/>
        <w:t>（1）才艺；技能；技巧。如：绝技；口技；一技之长。《説文·手部》：“技，巧也。”*段玉裁*注：“《工部》曰：‘巧者，技也。’二篆為轉注。古者多叚伎為技能字。”《玉篇·手部》：“技，技藝也。”《書·秦誓》：“人之有技，若己有之。”《後漢書·張衡傳》：“與世殊技，固孤是求。”*李賢*注：“技，巧也。”*清**孔尚任*《桃花扇·修札》：“我常誇他是我輩中人，説書乃其餘技耳。”</w:t>
        <w:br/>
        <w:br/>
        <w:t>（2）工匠，有才艺的人。《荀子·富國》：“故百技所成，所以養一人也。”*楊倞*注：“技，工也。”*漢**揚雄*《羽獵賦》：“乃使文身之技，水格鱗蟲。”又妓，歌舞女艺人。*南朝**梁**蕭統*《七契》：“邊隴才童，*邯鄲*妙技。”</w:t>
        <w:br/>
        <w:br/>
        <w:t>（二）qí　《集韻》翹移切，平支溪。支部。</w:t>
        <w:br/>
        <w:br/>
        <w:t>伎俩，不正派的手段。《集韻·支韻》：“技，不端也。”《莊子·在宥》：“説禮邪？是相於技也；説樂邪？是相於淫也。”*陸德明*釋文：“技，*崔*云：不端也。”*鲁迅*《书信·致黄源（一九三五年五月二十八日）》：“谣言，是他们的惯技。”</w:t>
        <w:br/>
      </w:r>
    </w:p>
    <w:p>
      <w:r>
        <w:t>抁##抁</w:t>
        <w:br/>
        <w:br/>
        <w:t>yǎn　《廣韻》以轉切，上獮以。</w:t>
        <w:br/>
        <w:br/>
        <w:t>动；摇动。《玉篇·手部》：“抁，動也；摇也。”《集韻·𤣗韻》：“抁，動也；揣也。”《聊齋志異·花姑子》：“一夜，守者困怠並寐，生矇瞳中，覺有人揣而抁之。”</w:t>
        <w:br/>
      </w:r>
    </w:p>
    <w:p>
      <w:r>
        <w:t>抂##抂</w:t>
        <w:br/>
        <w:br/>
        <w:t>（一）kuáng　《集韻》渠王切，平陽羣。</w:t>
        <w:br/>
        <w:br/>
        <w:t>〔抂攘〕乱貌。《集韻·陽韻》：“抂，抂攘，亂皃。”</w:t>
        <w:br/>
        <w:br/>
        <w:t>（二）wǎng</w:t>
        <w:br/>
        <w:br/>
        <w:t>同“枉”。1.曲。《漢書·諸侯王表》：“宫室百官同制京師，可謂撟抂過其正矣。”*顔師古*注：“抂，曲也。”*王先謙*補注：“官本正文、注抂並作枉。”2.冤枉。《李陵變文》：“血流滿市，抂法*陵*母，日月無光，樹枝摧折。”</w:t>
        <w:br/>
      </w:r>
    </w:p>
    <w:p>
      <w:r>
        <w:t>抃##抃</w:t>
        <w:br/>
        <w:br/>
        <w:t>biàn　《廣韻》皮變切，支線並。又《集韻》方煩切。元部。</w:t>
        <w:br/>
        <w:br/>
        <w:t>（1）同“拚”。两手相击，拍掌表示欢欣。《集韻·綫韻》：“拚，《説文》：‘拊手也。’或从卞。”*清**雷浚*《説文外編》卷十二：“抃為拚之俗。”《楚辭·天問》：“鼇戴山抃，何以安之。”*王逸*注：“擊手曰抃。《列仙傳》曰：‘有巨靈之鼇，背負*蓬萊之山*而抃舞。’”《吕氏春秋·古樂》：“*有倕*作為鼙鼓鐘磬……*帝嚳*乃令人抃。”*高誘*注：“兩手相擊為抃。”*三國**魏**曹植*《求自試表二首》之一：“夫臨博而企竦，聞樂而竊抃者，或有賞音而識道也。”*宋**傅堯俞*《論責任守忠乞一切不問餘人》：“臣伏見内侍*任守忠*以罪降黜，中外聞者，罔不快抃。”</w:t>
        <w:br/>
        <w:br/>
        <w:t>（2）搏；击。《法言·淵騫》：“*秦**悼武*、*烏獲*、*任鄙*，扛鼎抃牛。”*唐**段成式*《酉陽雜俎·怪術》：“因寺中大齋會，人衆數千，術士忽曰：‘余有一伎可代抃瓦㕎珠之歡也。’”</w:t>
        <w:br/>
      </w:r>
    </w:p>
    <w:p>
      <w:r>
        <w:t>抄##抄</w:t>
        <w:br/>
        <w:br/>
        <w:t>（一）chāo　《廣韻》楚交切，平肴初。又初教切。</w:t>
        <w:br/>
        <w:br/>
        <w:t>（1）叉取。《集韻·爻韻》：“鈔，《説文》：‘叉取也。’或作抄。”*唐**李白*《大獵賦》：“抄獑猢，攬貊☀。”</w:t>
        <w:br/>
        <w:br/>
        <w:t>（2）掠取，抢掠。《廣韻·效韻》：“抄，略取也。”《後漢書·郭伋傳》：“時*匈奴*數抄郡界，邊境苦之。”*唐**温大雅*《大唐創業起居注》卷一：“誡之待*突厥*過盡，抄其馬羣。”*明**李贄*《史綱評要·宋紀》：“至于雞豚，亦遍抄之，民不聊生。”</w:t>
        <w:br/>
        <w:br/>
        <w:t>（3）用匙或手掌合拢取物。《正字通·手部》：“抄，以匕抄取粒物也。”*唐**杜甫*《與鄠縣源大少府宴渼陂》：“飯抄雲子白，瓜嚼水精寒。”*元**關漢卿*《蝴蝶夢》第三折：“我，我，我，一匙匙都抄徧。”《西遊記》第七十四回：“在那石崖上抄一把水，磨一磨。”</w:t>
        <w:br/>
        <w:br/>
        <w:t>（4）誊写。如：抄写；抄本。《正字通·手部》：“今人謄鈔文字曰抄。”《抱朴子·内篇·論仙》：“夫作金皆在神仙集中，*淮南王*抄出，以作《鴻寳枕中書》。”《世説新語·巧藝》：“*戴安道*就*范宣*學，視*范*所為，*范*讀書亦讀書，*范*抄書亦抄書。”《水滸全傳》第八十五回：“教把衆頭目的姓名，都抄將來，盡數封他官爵。”</w:t>
        <w:br/>
        <w:br/>
        <w:t>（5）搜查，没收。如：抄家。《水滸全傳》第二十二回：“那時做押司的，但犯罪責，輕則刺配遠惡軍州，重則抄扎家産結果了殘生性命。”《紅樓夢》第一百零五回：“*老趙*便説：‘好個重利盤剥！很該全抄！’”《文明小史》第四回：“難道大公祖不問皂白，就拿他凌遲碎剮，全門抄斬嗎？”</w:t>
        <w:br/>
        <w:br/>
        <w:t>（6）从侧面绕过去。如：包抄；抄逼。《後漢書·鮮卑傳》：“出塞抄擊*鮮卑*，大斬獲而還。”《三國演義》第七十回：“原來是*嚴顔*從小路抄在*張郃*軍後。”*茅盾*《昙》：“她抄近路走进一条冷巷。”</w:t>
        <w:br/>
        <w:br/>
        <w:t>（7）两手交叉在胸前或背后。《敦煌變文校注·父母恩重經講經文（一）》：“有一類門徒弟子，為人去就乖疏，……抄手有時望（忘）却，萬福故是隔生。”《水滸全傳》第三回：“酒保抄手道：‘官人要甚東西，分付買來。’”*李劼人*《大波》第二部第二章：“他抄着两只手，一个人在大路中间荡来荡去。”</w:t>
        <w:br/>
        <w:br/>
        <w:t>（8）手工造纸操作工序之一。将经稀释并初步脱水的湿纸页放在竹帘上。《天工開物·殺青·造皮紙》：“*倭國*有造紙不用簾抄者，煮料成糜時，以巨闊青石覆於炕面，其下爇火，使石發燒。”</w:t>
        <w:br/>
        <w:br/>
        <w:t>（9）量词。古代十撮为一抄。《孫子算經》卷上：“十圭為一撮，十撮為一抄。”后用作不计实数，表示少量的量词。《太平廣記》卷四百七十四引《朝野僉載》：“近有雞食烏百足蟲忽死，開腹，中有蚰蜒一抄，諸蟲並盡，此物不化。”*元**康進之*《李逵負荆》第一折：“與你一抄碎金子，與你做酒錢。”</w:t>
        <w:br/>
        <w:br/>
        <w:t>（10）姓。《正字通·手部》：“抄，姓。*明**永樂*中舉人*抄思*。”</w:t>
        <w:br/>
        <w:br/>
        <w:t>（二）suō　《集韻》桑何切，平歌心。</w:t>
        <w:br/>
        <w:br/>
        <w:t>同“挱”。抚摸。《集韻·戈韻》：“挱，摩挱也。亦省。”</w:t>
        <w:br/>
        <w:br/>
        <w:t>（三）chào</w:t>
        <w:br/>
      </w:r>
    </w:p>
    <w:p>
      <w:r>
        <w:t>抅##抅</w:t>
        <w:br/>
        <w:br/>
        <w:t>同“拘”。《正字通·手部》：“抅，俗拘字。”</w:t>
        <w:br/>
      </w:r>
    </w:p>
    <w:p>
      <w:r>
        <w:t>抆##抆</w:t>
        <w:br/>
        <w:br/>
        <w:t>wěn　《廣韻》武粉切，上吻微。又亡運切。諄部。</w:t>
        <w:br/>
        <w:br/>
        <w:t>（1）擦拭。《廣雅·釋詁二》：“抆，拭也。”《楚辭·九章·悲回風》：“孤子唫而抆淚兮，放子出而不還。”*洪興祖*補注：“抆，拭也。”《新唐書·李勉傳》：“居官久，未嘗抆飾器用車服。”*明**夏完淳*《燕問》：“衣冠寒*易水*之風，壯士抆登車之泣。”</w:t>
        <w:br/>
        <w:br/>
        <w:t>（2）拒。《玉篇·手部》：“抆，拒也。”</w:t>
        <w:br/>
      </w:r>
    </w:p>
    <w:p>
      <w:r>
        <w:t>抇##抇</w:t>
        <w:br/>
        <w:br/>
        <w:t>（一）hú　《廣韻》户骨切，入没匣。術部。</w:t>
        <w:br/>
        <w:br/>
        <w:t>（1）同“搰”。发掘。《玉篇·手部》：“抇，亦搰字。穿也。”《廣雅·釋言》：“抇，掘也。”《吕氏春秋·安死》：“此其中之物，具珠玉玩好財物寶器甚多，不可不抇，抇之必大富。”*高誘*注：“抇，發也。”《論衡·薄葬》：“奸人欲生，不畏罪法，則丘墓抇矣。”*清**顧炎武*《日知録》卷十五：“是故大墓抇也，而世皆争為之，豈不悲哉。”一说“掘”的古字。《列子·説符》：“抇其谷而得其鈇。”*張湛*注：“抇，古掘字。”</w:t>
        <w:br/>
        <w:br/>
        <w:t>（2）裂。《廣雅·釋詁二》：“抇，裂也。”</w:t>
        <w:br/>
        <w:br/>
        <w:t>（3）牵动。《廣韻·没韻》：“抇，牽物動轉。”《集韻·没韻》：“抇，牽動。”</w:t>
        <w:br/>
        <w:br/>
        <w:t>（二）gǔ　《集韻》吉忽切，入没見。術部。</w:t>
        <w:br/>
        <w:br/>
        <w:t>同“滑”。搅乱。《集韻·没韻》：“滑，亂也。或作抇。”《吕氏春秋·本生》：“夫水之性清，土者抇之，故不得清。人之性壽，物者抇之，故不得壽。”*高誘*注：“抇，亂也，亂之使夭折也。”</w:t>
        <w:br/>
      </w:r>
    </w:p>
    <w:p>
      <w:r>
        <w:t>抈##抈</w:t>
        <w:br/>
        <w:br/>
        <w:t>《説文》：“抈，折也。从手，月聲。”</w:t>
        <w:br/>
        <w:br/>
        <w:t>yuè　《廣韻》魚厥切，入月疑。月部。</w:t>
        <w:br/>
        <w:br/>
        <w:t>（1）折断。《説文·手部》：“抈，折也。”*王筠*釋例：“吾鄉謂兩手執艸木拗而折之曰抈。”*章炳麟*《新方言·釋言》：“今人謂以手折物曰抈。”《太玄·羡》：“車軸折，其衡抈。”</w:t>
        <w:br/>
        <w:br/>
        <w:t>（2）通“扤（wù）”。动摇。*清**朱駿聲*《説文通訓定聲·泰部》：“抈，叚借為扤。”《國語·晋語八》：“其為德也深矣，其為本也固矣，故不可抈也。”*韋昭*注：“抈，動也。”*明**趙南星*《吕季輔時序》：“投之不拒，撼之不抈。”</w:t>
        <w:br/>
      </w:r>
    </w:p>
    <w:p>
      <w:r>
        <w:t>抉##抉</w:t>
        <w:br/>
        <w:br/>
        <w:t>《説文》：“抉，挑也。从手，夬聲。”</w:t>
        <w:br/>
        <w:br/>
        <w:t>jué　《廣韻》古穴切，入屑見。又於決切。月部。</w:t>
        <w:br/>
        <w:br/>
        <w:t>（1）挑出；挖出。《説文·手部》：“抉，挑也。”*段玉裁*注：“抉者，有所入以出之也。”《莊子·盗跖》：“*比干*剖心，*子胥*抉眼。”《戰國策·韓策二》：“（*聶政*）因自皮面抉眼，自屠出腸，遂以死。”*宋**梅堯臣*《答了素上人》：“有香知害身，抉臍見窮麝。”</w:t>
        <w:br/>
        <w:br/>
        <w:t>（2）举；撬开。《左傳·襄公十年》：“縣門發，*郰*人*紇*抉之，以出門者。”*杜預*注：“言*紇*多力，抉舉縣門，出在内者。”*孔穎達*疏：“*服虔*云：‘抉，撅也。’謂以木撅抉縣門，使舉令下，客人出也。”《新唐書·李光弼傳附李國臣》：“（*國臣*）力能抉關，以折衝從收*魚海*五城，遷中郎將。”</w:t>
        <w:br/>
        <w:br/>
        <w:t>（3）挑选；选取。*唐**皮日休*《郢州孟亭記》：“先生之作，遇景入詠，不拘奇抉異。”*明**方孝孺*《張彦輝文集序》：“世有自謂不師其辭者，則剽生抉怪，雜取艱深之辭，敷錯成文，以飾其鄙陋之意，至於不可句讀。”*清**戴名世*《汪河發墓誌銘》：“*河發*自言搜抉二十年而得者。”</w:t>
        <w:br/>
        <w:br/>
        <w:t>（4）戳；穿。《廣雅·釋詁三》：“抉，穿也。”《左傳·襄公十七年》：“以杙抉其傷而死。”*宋**陸游*《寒夜歌》：“既不能挺長劍以抉九天之雲，又不能持斗魁以回萬物之春。”《徐霞客遊記·滇遊日記十》：“如抉塹而入，而竟無路影。”</w:t>
        <w:br/>
        <w:br/>
        <w:t>（5）揭发；揭示。《新唐書·李揆傳》：“*揆*懼復用，遣吏至*諲*所，構抉過失。”*清**王士禛*《雙江倡和集序》：“迨*元嘉*間，*謝康樂*出，始創為刻畫山水之詞，務窮幽極渺，抉山谷水泉之情狀。”*谢觉哉*《反裘负薪》：“要我们敏锐观察，抉其症结。”</w:t>
        <w:br/>
        <w:br/>
        <w:t>（6）掰，分开。*宋**蘇軾*《潮州修韓文公廟記》：“公昔騎龍白雪鄉，手抉雲漢分天章。”*孔厥*、*袁静*《新儿女英雄传》第十回：“那半个一人抉一块儿，分着吃了。”</w:t>
        <w:br/>
        <w:br/>
        <w:t>（7）扳指。古代射箭时套在右手拇指上，用以钩弦。《廣韻·屑韻》：“抉，縱弦彄也。”《周禮·夏官·繕人》：“掌王之用：弓弩、矢箙、矰弋、抉拾。”*鄭玄*注：“*鄭司農*云：‘抉者，所以縱弦也。’*玄*謂抉，挾矢時所以持弦飾也，著右手巨指。”《史記·蘇秦列傳》：“草抉㕹芮，無不畢具。”</w:t>
        <w:br/>
      </w:r>
    </w:p>
    <w:p>
      <w:r>
        <w:t>把##把</w:t>
        <w:br/>
        <w:br/>
        <w:t>《説文》：“把，握也。从手，把聲。”</w:t>
        <w:br/>
        <w:br/>
        <w:t>（一）bǎ　《廣韻》博下切，上馬幫。魚部。</w:t>
        <w:br/>
        <w:br/>
        <w:t>（1）执，握持。《説文·手部》：“把，握也。”《戰國策·燕策三》：“（*荆軻*）因左手把*秦王*之袖，而右手持匕首揕之。”*唐**李白*《子夜吴歌》：“素手抽針冷，那堪把剪刀。”*张茜*《〈陈毅诗词选集〉编成题后二首》之二：“把卷忆君平日事，淋漓兴会溢行间。”</w:t>
        <w:br/>
        <w:br/>
        <w:t>（2）控制；把持。如：把舵；把犁；把正方向。《漢書·酷吏傳·王温舒》：“擇郡中豪敢往吏十餘人為爪牙，皆把其陰重罪，而縱使督盗賊。”《兒女英雄傳》第十二回：“這也是自己素來的學問涵養，看得穿，把得定。”*茅盾*《小巫》：“*菱姐*走过他身边时，把不住腿发抖。”</w:t>
        <w:br/>
        <w:br/>
        <w:t>（3）看守；把守。如：把门；把关。*唐**貫休*《古塞下曲七首》之一：“下營依遁甲，分帥把河隍。”*宋**楊萬里*《松關》：“竹林行盡到松關，分付雙松為把門。”《水滸全傳》第八十四回：“將引本部軍馬，把住*平峪縣*口。”</w:t>
        <w:br/>
        <w:br/>
        <w:t>（4）从后面用手托起小孩儿的两腿，让他大小便。如：把屎；把尿。《雨花香·定死期》：“葛老偶一日在署内把小公子出大恭，旁邊突出一狗來吃糞。”</w:t>
        <w:br/>
        <w:br/>
        <w:t>（5）掌管。《水滸全傳》第二十四回：“常言道：‘表壯不如裏壯。’嫂嫂把得家定，我哥哥煩惱做甚麽？”</w:t>
        <w:br/>
        <w:br/>
        <w:t>（6）给。《警世通言·拗相公飲恨半山堂》：“轎夫只許你兩個，要三個也不能勾，没有替换，却要把四個人的夫錢雇他。”《儒林外史》第四十七回：“*虞*家小厮又悄悄的從後門叫了一個賣草的，把他四個錢。”*郭沫若*《孔雀胆》第二幕：“我把了两片给他吃。”</w:t>
        <w:br/>
        <w:br/>
        <w:t>（7）把式。如：《兒女英雄傳》第三十三回：“從來入行三日無劣把。”</w:t>
        <w:br/>
        <w:br/>
        <w:t>（8）扎束的捆子。*唐**杜甫*《官園送菜》：“清晨送菜把，常荷地主恩。”</w:t>
        <w:br/>
        <w:br/>
        <w:t>（9）结盟，指拜把子的关系。如：把兄；把嫂。*周立波*《暴风骤雨》第二部十一：“二掌柜的跟他娘家兄弟拜过把。”</w:t>
        <w:br/>
        <w:br/>
        <w:t>（10）量词。1.一手所握的。如：一把米；一把来粗。*唐**杜甫*《玉華宫》：“憂來藉草坐，浩歌淚盈把。”2.用于有柄的器具。如：一把刀；几把茶壶；几把扇子。《水滸全傳》第一百零九回：“前面一把引軍銷金紅旗。”3.用于手的动作。如：一把抱起；推了一把。4.用于某些抽象的事物。如：加把劲；出把力；这把年纪。5.用于领导职务，前面限用序数词。如：第一把手。</w:t>
        <w:br/>
        <w:br/>
        <w:t>⑪表示约数。《儒林外史》第二回：“*李老爹*道：‘這幾年在新任老爺手裏着實跑起來了，怕不一年要尋千把銀子。’”《老殘遊記》第十二回：“看了有點把鐘工夫，這一截子的冰又擠死不動了。”</w:t>
        <w:br/>
        <w:br/>
        <w:t>⑫介词。1.将谓词的宾语前置。a.表示处置。如：把头一扭；把衣服洗洗；可惜把几张好纸糟蹋了。*唐**李白*《清平樂三首》之三：“應是天仙狂醉，亂把白雲揉碎。”《儒林外史》第十二回：“你把*楊執中*老爹請出來罷！”*毛泽东*《念奴娇·昆仑》：“安得倚天抽宝剑，把汝裁为三截！”又有时“把”字结构后不说出具体的动作，有时在动词的位置置一疑问代词。如：我把你这个糊涂虫呵；你能把他怎么样。《西遊記》第四回：“我把那欺心的猢猻！你是認不得我？”b.表示致使。如：把他羞哭了；差点儿把他急疯了。《儒林外史》第三十回：“有這樣妙事，何不早説？可不要把我樂死了！”c.表示动作行为的结果。*元**鄭光祖*《倩女離魂》第二折：“嶮（險）把咱家走乏。”《紅樓夢》第九十七回：“好孩子，你把我的心都哭亂了。”*鲁迅*《书信·致赖少麒（一九三五年六月二十九日）》：“因为把他的通信地址遗失了。”2.引进凭借的工具、材料、方法等，相当于“拿”、“用”。*唐**李賀*《嘲少年》：“生來不讀半行書，只把黄金買身貴。”*元*佚名《陳州糶米》第四折：“是這小衙内把紫金鎚打死我父親來。”《紅樓夢》第一百一十九回：“還虧得*探春*能言，見解亦高，把話來慢慢兒的勸解了好些時。”3.方言。用在动词后，表示交与、付出，相当于“给”。《中国地方戏曲集成·越剧·五姑娘》：“侬东西呢？送把啥人了？”又《徽剧·借靴》：“你讲把我听听。”*吴组缃*《樊家铺》：“交把我。”4.引进对象，相当于“对”。《紅樓夢》第一百零九回：“媽媽是因為大哥哥娶了親，唬怕了的，所以把二哥哥的事也疑惑起來。”*毛泽东*《中国革命战争的战略问题》第三章第二节：“一九二八年中国共产党第六次全国代表大会，把这个问题又作了一次答复。”5.表示行为的对象或有关事物，相当于“给”、“为”。*毛泽东*《湖南农民运动考察报告》：“把土豪劣绅戴上一顶纸扎的高帽子。”6.表示经过，用在处所词前面，相当于“从”。《三國志平話》卷中：“軍師言：‘*夏侯惇*敗了必把你手内過也。’”7.在被动式里引进行为的施动者，相当于“被”。*元**蕭德祥*《殺狗勸夫》第二折：“這明明是天賜我兩個横財，不取了他的，倒把别人取了去。”《中国地方戏曲集成·甬剧·姑娘心里不平静》：“*丁三姑*（一喜，旁向）：哈，把我引出真话来啦。”</w:t>
        <w:br/>
        <w:br/>
        <w:t>（二）bà　《正字通》必駕切。</w:t>
        <w:br/>
        <w:br/>
        <w:t>（1）柄，器物上便于手拿的部分。如：刀把（子）；门把；车把；锄头把。《禮記·曲禮上》“左手承弣”*唐**孔穎達*疏：“弣，謂弓把也。”*唐**陸德明*釋文：“把，手執處也。”佚名《北齊末鄴中童謡》：“金作掃帚玉作把，浄掃殿屋迎西家。”</w:t>
        <w:br/>
        <w:br/>
        <w:t>（2）花、叶或果实的柄。如：花把儿；梨把儿。</w:t>
        <w:br/>
        <w:br/>
        <w:t>（三）pá　《集韻》蒲巴切，平麻並。</w:t>
        <w:br/>
        <w:br/>
        <w:t>（1）同“爬”。搔。《集韻·麻韻》：“爬，搔也。或从手。”*清**高翔麟*《説文字通》：“把，通爬。”《文選·嵇康〈與山巨源絶交書〉》：“性復多蝨，把搔無已。”*李善*注：“把，蒲巴切。”</w:t>
        <w:br/>
        <w:br/>
        <w:t>（2）姓。《姓觿·麻韻》：“把，《姓考》云：本姓*杞*，*東樓公*之後，避難改姓*把*。《西魏録》有*衣州*刺史*把秀*。”</w:t>
        <w:br/>
      </w:r>
    </w:p>
    <w:p>
      <w:r>
        <w:t>抋##抋</w:t>
        <w:br/>
        <w:br/>
        <w:t>qìn　《集韻》七鴆切，去沁清。</w:t>
        <w:br/>
        <w:br/>
        <w:t>（1）同“𢱶”。插。《集韻·沁韻》：“𢱶，插也。或从心。”</w:t>
        <w:br/>
        <w:br/>
        <w:t>（2）播。《字彙·手部》：“抋，播也。”</w:t>
        <w:br/>
      </w:r>
    </w:p>
    <w:p>
      <w:r>
        <w:t>抌##抌</w:t>
        <w:br/>
        <w:br/>
        <w:t>《説文》：“抌，深擊也。从手，冘聲。讀若告。言不正曰抌。”</w:t>
        <w:br/>
        <w:br/>
        <w:t>（一）dǎn　《廣韻》都感切，上感端。又以主切。侵部。</w:t>
        <w:br/>
        <w:br/>
        <w:t>（1）击；深击。《説文·手部》：“抌，深擊也。”*段玉裁*注：“《刺客列傳》：‘右手揕其匈。’揕即抌字。*徐廣*曰：‘一作抗。’按：抗乃抌之譌耳。”《玉篇·手部》：“抌，擊也。”《列子·黄帝》：“攩㧙挨抌，亡所不為。”*殷敬順*釋文：“抌，《方言》‘擊背也’。”《淮南子·説林》：“故解捽者，不在於捌格，在於批☀〔抌〕。”*高誘*注：“批，擊。☀〔抌〕，推擊其要矣。”*王念孫*雜志：“*劉*本伉作☀。*引之*曰：‘伉與☀，皆抌字之誤也。’”</w:t>
        <w:br/>
        <w:br/>
        <w:t>（2）刺。《廣雅·釋詁一》：“抌，刺也。”《廣韻·感韻》：“抌，刺也。”</w:t>
        <w:br/>
        <w:br/>
        <w:t>（3）手搏。《集韻·𡪢韻》：“抌，*楚*謂搏曰抌。”</w:t>
        <w:br/>
        <w:br/>
        <w:t>（二）shěn　《集韻》食荏切，上寑船。</w:t>
        <w:br/>
        <w:br/>
        <w:t>（1）推。《方言》卷十：“抌，推也。”</w:t>
        <w:br/>
        <w:br/>
        <w:t>（2）系物桩。*宋**趙叔向*《肯綮録·俚俗字義》：“繫物樁曰抌。音沈。”</w:t>
        <w:br/>
      </w:r>
    </w:p>
    <w:p>
      <w:r>
        <w:t>抍##抍</w:t>
        <w:br/>
        <w:br/>
        <w:t>《説文》：“抍，上舉也。从手，升聲。《易》曰：‘抍馬壯吉。’撜，抍或从登。”</w:t>
        <w:br/>
        <w:br/>
        <w:t>zhěng　《廣韻》蒸上聲，上拯章。又識蒸切。蒸部。</w:t>
        <w:br/>
        <w:br/>
        <w:t>（1）上举，升。《説文·手部》：“抍，上舉也。《易》曰：‘抍馬壯吉。’”按：今《易·明夷六二》及《焕初六》“抍”皆作“拯”。《廣雅·釋言》：“抍，陞也。”</w:t>
        <w:br/>
        <w:br/>
        <w:t>（2）拔。《方言》卷十三：“抍，拔也。出㲻（溺）為抍，出火為𨈅也。”《廣雅·釋詁三》：“抍，拔也。”*苏曼殊*《断鸿零雁记》第七章：“抍溺含弘，公何岂弟？”</w:t>
        <w:br/>
        <w:br/>
        <w:t>（3）救助。《玉篇·手部》：“抍，救助也。”《周禮·天官·職幣》：“振掌事者之餘財。”*漢**鄭玄*注：“振，猶抍也。”*賈公彦*疏：“以財與之謂之抍。”*清**施補華*《江安傅君墓表》：“君為人孝慈端慤無文飾，好抍救人。”*章炳麟*《魏武帝颂》：“登黎献乎袵席，抍旄倪乎隍阱。”</w:t>
        <w:br/>
        <w:br/>
        <w:t>（4）取；收。《廣雅·釋詁一》：“抍，取也。”又《釋詁三》：“收也。”*王念孫*疏證：“取與收同義，故又為收也。”</w:t>
        <w:br/>
      </w:r>
    </w:p>
    <w:p>
      <w:r>
        <w:t>抎##抎</w:t>
        <w:br/>
        <w:br/>
        <w:t>《説文》：“抎，有所失也。《春秋傳》曰：‘抎子辱矣。’从手，云聲。”</w:t>
        <w:br/>
        <w:br/>
        <w:t>yǔn　《廣韻》云粉切，上吻云。諄部。</w:t>
        <w:br/>
        <w:br/>
        <w:t>（1）失。《説文·手部》：“抎，有所失也。《春秋傳》曰：‘抎子辱矣。’”*段玉裁*注：“《（成公二年）左傳》：‘*石稷*謂*孫良夫*曰，子國卿也，隕子辱矣。’*許*所據作抎，正謂失也。”《戰國策·齊策五》：“（*齊宣王*）曰：‘寡人愚陋，守*齊國*，惟恐失抎之。’”*鮑彪*注：“抎，失也。”</w:t>
        <w:br/>
        <w:br/>
        <w:t>（2）发声。《字彙·手部》：“抎，聲也。”《法言·先知》：“籩豆不陳，玉帛不分，琴瑟不鏗，鐘鼓不抎，則吾無以見聖人矣。”《子華子·虎會》：“鐘鼓柷圉，日以抎考，而和聲不聞。”</w:t>
        <w:br/>
        <w:br/>
        <w:t>（3）通“隕”。坠落。*清**段玉裁*《説文解字注·手部》：“《戰國策》：‘被礛磻，引微𦅾，折清風而抎矣。’此叚借為隕也。”《吕氏春秋·音初》：“（*周昭）王*及*蔡公*抎于*漢中*。”*高誘*注：“抎，墜。音曰顛隕之隕。”*明**趙南星*《答張助甫》：“唯足下時督惎我，無令抎隊（墜），為同袍之羞。”</w:t>
        <w:br/>
      </w:r>
    </w:p>
    <w:p>
      <w:r>
        <w:t>抏##抏</w:t>
        <w:br/>
        <w:br/>
        <w:t>wán　《廣韻》五丸切，平桓疑。元部。</w:t>
        <w:br/>
        <w:br/>
        <w:t>（1）损；消耗。如：抏精殚思。《廣韻·桓韻》：“抏，挫也。”《史記·平準書》：“百姓抏獘以巧法。”*司馬貞*索隱：“抏者，秏也。”《漢書·吾丘壽王傳》：“海内抏蔽，巧詐並生。”*顔師古*注：“抏，訛盡也。”*王先謙*補注：“抏，摧挫消耗之意也。訛同鈋。”《文選·司馬相如〈上林賦〉》：“若夫終日馳騁，勞神苦形，罷車馬之用，抏士卒之精。”*李善*注引*郭璞*曰：“抏，損也。”</w:t>
        <w:br/>
        <w:br/>
        <w:t>（2）按摩。《史記·扁鵲倉公列傳》：“鑱石撟引，案抏毒熨。”*司馬貞*索隱：“抏，音玩，亦謂按摩而玩弄身體使調也。”</w:t>
        <w:br/>
        <w:br/>
        <w:t>（3）同“园（刓）”。削除棱角使圆。《集韻·桓韻》：“园，圓削也。或作抏。”按：《康熙字典·手部》：“抏，與刓通。”</w:t>
        <w:br/>
        <w:br/>
        <w:t>（4）同“翫”。懈怠；玩忽。《集韻·换韻》：“翫，《説文》：‘習、猒也。’引《春秋傳》：‘翫歲而愒日。’或作抏。”</w:t>
        <w:br/>
        <w:br/>
        <w:t>（5）通“玩”。《荀子·王霸》：“*齊桓公*閨門之内，懸樂奢泰，游抏之脩。”*楊倞*注：“抏與玩同。”</w:t>
        <w:br/>
      </w:r>
    </w:p>
    <w:p>
      <w:r>
        <w:t>抐##抐</w:t>
        <w:br/>
        <w:br/>
        <w:t>（一）nè　《廣韻》内骨切，入没泥。又奴困切。</w:t>
        <w:br/>
        <w:br/>
        <w:t>没，按物于水中。《廣雅·釋詁四》：“抐，擩也。”《廣韻·没韻》：“抐，内物水中。”又《慁韻》：“抐，揾抐，按物水中。”《集韻·没韻》：“抐，揾抐，擩也。”*清**胡元暉*《原道篇》：“水哉，水哉！往者過，來者續，其中持於往來之交者，殆抐之而有物耶？”</w:t>
        <w:br/>
        <w:br/>
        <w:t>（二）nì　《集韻》昵立切，入緝娘。</w:t>
        <w:br/>
        <w:br/>
        <w:t>〔挹抐〕中制。一说手执貌。《集韻·緝韻》：“抐，挹抐，中制也。”《文選·王襃〈洞簫賦〉》：“膠緻理比，挹抐㩎㩶。”*李善*注：“挹抐、㩎㩶，言中制也。”*李周翰*注：“挹抐、㩎捻，手執之貌。”</w:t>
        <w:br/>
        <w:br/>
        <w:t>（三）nà　《集韻》諾荅切，入合泥。</w:t>
        <w:br/>
        <w:br/>
        <w:t>同“㨥”。打。《集韻·合韻》：“㨥，打也。或省。”</w:t>
        <w:br/>
        <w:br/>
        <w:t>（四）ruì　《集韻》而睡切，去寘日。</w:t>
        <w:br/>
        <w:br/>
        <w:t>（1）内。《集韻·寘韻》：“抐，内也。”</w:t>
        <w:br/>
        <w:br/>
        <w:t>（2）捽。《集韻·祭韻》：“抐，捽也。”</w:t>
        <w:br/>
      </w:r>
    </w:p>
    <w:p>
      <w:r>
        <w:t>抑##抑</w:t>
        <w:br/>
        <w:br/>
        <w:t>《説文》：“𢑏，按也。从反‘印’。𢬃，俗从手。”*商承祚*《殷虚文字類編》：“卜辭字从爪从人跽，象手抑人而使之跽，其誼如*許*書之‘抑’，其字形則如*許*書之‘印’……‘印’之本訓既為‘按抑’，後世執政以印施治，乃叚按印之‘印’字為之。反‘印’為‘抑’，殆出晚季，所以别于印信字也。”</w:t>
        <w:br/>
        <w:br/>
        <w:t>yì　《廣韻》於力切，入職影。質部。</w:t>
        <w:br/>
        <w:br/>
        <w:t>（1）按，按压。《玉篇·手部》：“抑，按也。”《吕氏春秋·適威》：“若璽之於塗也，抑之以方則方，抑之以圜則圜。”《淮南子·精神》：“病疵瘕者，捧心抑腹。”*高誘*注：“抑，按也。”*唐**柳宗元*《梓人傳》：“高者不可抑而下也，狹者不可張而廣也。”</w:t>
        <w:br/>
        <w:br/>
        <w:t>（2）抑制；控制。如：扶弱抑强。《史記·平準書》：“大農之諸宫盡籠天下之貨物，貴即賣之，賤即買之。如此，富商大賈無所牟大利，則反本，而萬物不得騰踊。故抑天下物，名曰‘平準’。”*宋**王安石*《憶昨詩示諸外弟》：“歸心動蕩不可抑，霍若猛吹翻旌旗。”</w:t>
        <w:br/>
        <w:br/>
        <w:t>（3）遏止，堵塞。《荀子·成相》：“*禹*有功，抑下鴻。”《史記·魏公子列傳》：“遂乘胜逐*秦*軍至*函谷關*，抑*秦*兵，*秦*兵不敢出。”</w:t>
        <w:br/>
        <w:br/>
        <w:t>（4）克服；压制。《書·無逸》：“厥亦惟我*周太王*、*王季*，克自抑畏。”《禮記·學記》：“君子之教喻也，道而弗牽，强而弗抑，開而弗達。”《晋書·桓宣傳》：“時*謝安*女壻*王國寳*，專利無檢，*安*惡其為人，每抑制之。”</w:t>
        <w:br/>
        <w:br/>
        <w:t>（5）俯。《晏子春秋·内篇諫下》：“公曰：昔*仲父*之霸如何？*晏子*抑首而不對。”《漢書·叔孫通傳》：“諸侍坐殿上皆伏抑首，以尊卑次起上壽。”*顔師古*注：“抑，屈也。謂依禮法不敢平坐而視。”*明**徐光啓*《景教堂碑記》：“近來教士，願力宏深，畢世鑽研，抑首著述。”</w:t>
        <w:br/>
        <w:br/>
        <w:t>（6）冤屈。《玉篇·手部》：“抑，冤也。”《國語·晋語九》：“*叔魚*抑*邢侯*，*邢侯*殺*叔魚*與*雍子*於朝。”*韋昭*注：“抑，枉也。”《元史·張珪傳》：“人有冤抑，必當昭雪，事有枉直，尤宜明辨。”*清**包世臣*《藝舟雙楫·答陳伯游方海書》：“嗟嘆枉抑。”</w:t>
        <w:br/>
        <w:br/>
        <w:t>（7）贬；损。《玉篇·手部》：“抑，損也。”《國語·楚語上》：“教之《春秋》，而為之聳善而抑惡焉。”*韋昭*注：“抑，貶也。”《三國志·魏志·任城威王彰傳》：“*太祖*嘗抑之曰：‘汝不念讀書慕聖道，而好乘汗馬擊劍，此一夫之用，何足貴也？’”《後漢書·班彪傳論》：“若*固*之序事，不激詭，不抑抗。”*李賢*注：“抑，退也；抗，進也。”</w:t>
        <w:br/>
        <w:br/>
        <w:t>（8）低；深沉。*晋**成公綏*《嘯賦》：“響抑揚而潛轉，氣衝鬱而熛起。”《遼史·樂志》：“天音揚，地音抑。”《老殘遊記》第二回：“只是到後來，全用輪指，那抑揚頓挫，入耳動心，恍若有幾十根弦，幾百個指頭，在那裏彈似的。”</w:t>
        <w:br/>
        <w:br/>
        <w:t>（9）隐没。《淮南子·本經》：“則兵革興而分争生，民之滅抑夭隱，虐殺不辜。而刑誅無罪，於是生矣。”*高誘*注：“抑，没也。言民有滅没夭折之痛。”</w:t>
        <w:br/>
        <w:br/>
        <w:t>（10）安定。《方言》卷十三：“抑，安也。”《墨子·親士》：“三子之能達名成功於天下也，皆於其國抑而大醜也。”*畢沅*注：“抑，安也。猶曰安其大醜。”</w:t>
        <w:br/>
        <w:br/>
        <w:t>⑪拗，违拗。《水滸全傳》第六十二回：“*盧俊義*抑衆不過，只得又住了幾日。”</w:t>
        <w:br/>
        <w:br/>
        <w:t>⑫副词。1.表示推断，相当于“还是”。《國語·晋語一》：“君之使我，非歡也，抑欲測吾心也。”又《魯語上》：“若有殃焉在？抑刑戮也？其夭札也？曰：‘未可知也。’”2.表示重复、连续，相当于“又”、“再”。*唐中宗*《停親謁乾陵勅》：“鑒於前史抑有舊章。”*宋**辛棄疾*《美芹十論》：“臣抑聞古之善覘人國者，如良醫之切脈，知其受病之處而逆其必殞之期，初不以肥脊而易其智。”*清**王夫之*《讀四書大全説》卷十：“既有當然而抑有所以然之謂也。”3.表示反诘，相当于“岂”、“难道”。《孟子·梁惠王上》：“抑王興甲兵，危士臣，搆怨於諸侯，然後快於心與？”4.表示语气，相当于“或许”、“或者”。《史記·封禪書》“以一牢祠，命曰*陳寶*”*唐**司馬貞*索隱：“所以代俗謂之*寶夫人祠*，抑有由也。”《晋書·姚泓載記》：“物極則反，抑斯之謂歟！”*章炳麟*《韵文集自序》：“躬自移录，不敢比于古人，采之夜诵，抑可见世盛衰。”</w:t>
        <w:br/>
        <w:br/>
        <w:t>⑬连词。1.表示选择，相当于“还是”。*清**王引之*《經傳釋詞》卷三：“抑，詞之轉也。字或作意……字又作噫，又作億，又作懿，聲義并同也。”《論語·學而》：“求之與？抑與之與？”*唐**柳宗元*《命官》：“官之命，宜以材耶？抑以姓乎？”*茅盾*《子夜》六：“可是不知道因为没有风呢，抑另有缘故，*范博文*的额角一次一次在那里渗出细粒的汗珠。”2.表示递进，相当于“而且”。*三國**蜀**諸葛亮*《隆中對》：“然*操*遂能克*紹*，以弱為强者，非惟天時，抑亦人謀也。”《太平廣記》卷三百一十引*李玫*《纂異記》：“非獨曉其文，抑亦深其義。”*清**龔自珍*《乙丙之際箸議第九》：“左無才相，右無才史……市無才阻，藪澤無才盗，則非但鮮君子也，抑小人甚鮮。”3.表示转折，相当于“可是”、“然而”。《左傳·襄公二十三年》：“多則多矣，抑君似鼠。”《論衡·死偽》：“*鄭*雖無腆，抑諺曰：‘蕞爾小國’，而三世執其政柄，其用物弘矣，取精多矣。”*清**趙翼*《廿二史劄記·漢武帝》：“是專贊*武帝*之文事，而武功則不置一詞。抑思帝之雄才大略，正在武功。”4.表示让步，相当于“虽然”。《荀子·儒效》：“抑亦變化矣，天下厭然猶一也。”《韓詩外傳》卷五：“抑為之者窮。而是子猶為之，而無是須臾怠焉。”5.表示承接，相当于“于是”、“就”。《國語·魯語下》：“若盟而棄*魯*侯，信抑闕矣。”*清**王夫之*《尚書引義·説命中》：“將為格物窮理之學，抑必勉勉孜孜。”</w:t>
        <w:br/>
        <w:br/>
        <w:t>⑭助词。用于句首。《詩·小雅·十月之交》：“抑此皇父，豈曰不時？”*清**戴震*《與方希原書》：“抑言山也，言水也，時或不盡山之奥，水之奇。”</w:t>
        <w:br/>
        <w:br/>
        <w:t>⑮通“懿”。美色。《詩·齊風·猗嗟》：“抑若揚兮，美目揚兮。”*王引之*述聞：“*毛*傳：‘抑，美色。’正義曰：‘揚是顙之别名，抑為揚之貌，故知抑為美色。’*引之*謹案：抑與懿古字通。《爾雅》：‘懿，美也。’故傳以抑為美色，重言之則曰抑抑。”</w:t>
        <w:br/>
      </w:r>
    </w:p>
    <w:p>
      <w:r>
        <w:t>抒##抒</w:t>
        <w:br/>
        <w:br/>
        <w:t>《説文》：“抒，挹也。从手，予聲。”</w:t>
        <w:br/>
        <w:br/>
        <w:t>shū　《廣韻》神與切，上語船。又徐吕切。魚部。</w:t>
        <w:br/>
        <w:br/>
        <w:t>（1）舀出；汲出。《説文·手部》：“抒，挹也。”*段玉裁*注：“凡挹彼注兹曰抒。”*王筠*句讀：“《通俗文》：‘汲出謂之抒。’”《管子·禁藏》：“讚燧易火，抒井易水。”《農政全書·水利·泰西水法下》：“可抒清而去濁也，代積而代用也。”</w:t>
        <w:br/>
        <w:br/>
        <w:t>（2）表达；发泄。如：抒怀；抒愤；各抒己见；直抒胸臆。《漢書·王襃傳》：“雖然，敢不略陳愚而抒情素！”*顔師古*注：“抒猶泄也。”《後漢書·孝和孝殤帝紀》：“及掖庭宫人，皆為庶民，以抒幽隔鬱滯之情。”*李賢*注：“抒，舒也。”*鲁迅*《坟·摩罗诗力说》：“又次年成《伊式阑转轮篇》。凡修黎怀抱，多抒于此。”</w:t>
        <w:br/>
        <w:br/>
        <w:t>（3）斜削。《農政全書·水利·泰西水法上》：“管之容，其圜中規。管之下端，抒之以合于筩。”原注：“抒者，斜削之。”</w:t>
        <w:br/>
        <w:br/>
        <w:t>（4）解除；清除。《方言》卷十二：“抒，解也。”《廣韻·語韻》：“抒，除也。”《左傳·文公六年》：“有此四德者，難必抒也。”*杜預*注：“抒，除也。”《淮南子·説山》：“以潔白為汙辱，譬猶沐浴而抒溷。”《資治通鑑·後漢隱帝乾祐二年》：“*西京*留守、同平章事*王守恩*，性貪鄙，專事聚斂……下至抒厠行乞之人，不免課率。”*胡三省*注：“抒廁，取人家虎子，寫去穢惡，渫水洗之者也。”</w:t>
        <w:br/>
      </w:r>
    </w:p>
    <w:p>
      <w:r>
        <w:t>抓##抓</w:t>
        <w:br/>
        <w:br/>
        <w:t>zhuā　《廣韻》側交切，平肴莊。又側絞切，側教切。</w:t>
        <w:br/>
        <w:br/>
        <w:t>（1）人用指甲或带齿的东西或动物用爪在物体上划过。如：抓痒；抓耳挠腮。《廣雅·釋詁二》：“抓，搔也。”《玉篇·手部》：“抓，抓痒也。”《廣韻·巧韻》：“抓，亂搔掐也。”*唐**杜牧*《讀韓杜集》：“*杜*詩*韓*詩愁來讀，似倩*麻姑*癢處抓。”又掐；用指甲刺入。《廣韻·肴韻》：“抓，抓掐。”又《效韻》：“抓，爪刺也。”*元**關漢卿*《玉鏡臺》第三折：“兀那老子，若近前來我抓了你那臉。”</w:t>
        <w:br/>
        <w:br/>
        <w:t>（2）用手或爪取物。如：抓小鸡；抓阄儿。*漢**枚乘*《上書諫吴王》：“十圍之木，始生而蘖，足可搔而絶，手可擢而抓。”*唐**孟郊*《品松》：“抓拏拒古手，擘裂*少室*峯。”*鲁迅*《而已集·再谈香港》：“我就抓起手巾包里的散角子来，要交给他。”</w:t>
        <w:br/>
        <w:br/>
        <w:t>（3）握住；掌握。《老殘遊記》第九回：“‘執其兩端’便是抓住了他個𣏎杈教呢，成何話説呀？”*鲁迅*《呐喊·阿Q正传》：“这拳头还未达到身上，已经被他抓住了，只一拉，阿Q跄跄踉踉地跌进去。”*巴金*《化雪的日子》：“爱把我的心抓得这样紧。”</w:t>
        <w:br/>
        <w:br/>
        <w:t>（4）逮捕；捉拿。如：抓贼；抓特务。*明**更生氏*《雙紅記·服暴》：“浄：何人擊鼓？衆：*薛*爺差官。浄：抓進來。”《儒林外史》第五回：“衙門裏的差人，因妹丈有碗飯吃，他們做事，只揀有頭髮的抓。”</w:t>
        <w:br/>
        <w:br/>
        <w:t>（5）指特别注意，加强领导，努力做（某种工作）。如：抓农业；抓经济；各项工作都要抓好。</w:t>
        <w:br/>
      </w:r>
    </w:p>
    <w:p>
      <w:r>
        <w:t>抔##抔</w:t>
        <w:br/>
        <w:br/>
        <w:t>póu　《廣韻》薄侯切，平侯並。又芳杯切。</w:t>
        <w:br/>
        <w:br/>
        <w:t>（1）用手捧取。《廣韻·侯韻》：“抔，手掬物也。”《禮記·禮運》：“汙尊而抔飲。”*鄭玄*注：“抔飲，手掬之也。”《新唐書·袁恕己傳》：“抔土以食，爪甲盡，不能絶。”*金**元好問*《舜泉效遠祖道州府君體》：“便為泉上叟，抔飲終殘年。”</w:t>
        <w:br/>
        <w:br/>
        <w:t>（2）量词。相当于“握”、“捧”、“把”。《漢書·張釋之傳》：“假令愚民取*長陵*一抔土，陛下且何以加其法虖？”*唐**劉禹錫*《平蔡州》：“妖童擢髮不足數，血污城西一抔土。”*赵朴初*《感遇一首·为周总理作》：“食草一抔，乳如江流。”</w:t>
        <w:br/>
      </w:r>
    </w:p>
    <w:p>
      <w:r>
        <w:t>投##投</w:t>
        <w:br/>
        <w:br/>
        <w:t>《説文》：“投，擿也。从手，从殳。”*桂馥*義證：“當云‘殳聲’。”</w:t>
        <w:br/>
        <w:br/>
        <w:t>（一）tóu　《廣韻》度侯切，平侯定。侯部。</w:t>
        <w:br/>
        <w:br/>
        <w:t>（1）抛，掷。如：投壶；投篮；投鞭断流。《説文·手部》：“投，擿也。”《詩·小雅·巷伯》：“取彼譖人，投畀豺虎。”《晋書·謝鯤傳》：“鄰家*高*氏女有美色，*鯤*嘗挑之，女投梭，折其兩齒。”《今古奇觀·蘇小妹三難新郎》：“*少游*當下曉悟，遂援筆對云：‘投石冲開水底天。’”*鲁迅*《南腔北调集·为了忘却的记念》：“真是明珠暗投了。”</w:t>
        <w:br/>
        <w:br/>
        <w:t>（2）投射。如：投影；目光投在他身上。*峻青*《黎明的河边》：“大街两旁那一排高大的白杨树，也向人家的屋顶上、院子里投下了矇眬的阴影。”</w:t>
        <w:br/>
        <w:br/>
        <w:t>（3）投入。如：投资；自投罗网。《紅樓夢》第五回：“好一似食盡鳥投林，落了片白茫茫大地真乾净！”又跳进去，专指自杀行为。如：投河；投环；投井。《莊子·讓王》：“吾羞見之，因自投*清泠之淵*。”《北史·崔浩傳》：“以戈擊之，悉投於河。”</w:t>
        <w:br/>
        <w:br/>
        <w:t>（4）抛弃；弃置。《小爾雅·廣言》：“投，棄也。”《左傳·文公十八年》：“投諸四裔，以禦螭魅。”《後漢書·樊準傳》：“投戈講藝，息馬論道。”*宋**王安石*《寄酬曹白玉因以招之》：“思君異日投朱紱，過我何時載渌醽？”</w:t>
        <w:br/>
        <w:br/>
        <w:t>（5）置放。《孫子·九地》：“投之亡地然後存，陷之死地然後生。”《禮記·樂記》：“投*殷*之後於*宋*。”*唐**韓愈*《進學解》：“投閑置散，乃分之宜。”</w:t>
        <w:br/>
        <w:br/>
        <w:t>（6）投奔；投靠。如：走投无路；投亲靠友。《世説新語·排調》：“千里投公，始得蠻府參軍。”《三國演義》第二回：“*玄德*、*關*、*張*三人往*代州*投*劉恢*。”*清**孔尚任*《桃花扇·誓師》：“元帥不疼我們，早投了北朝，各人快活去。”又投宿。*唐**李白*《流夜郎永華寺寄潯陽羣宦》：“朝别*凌烟樓*，暝投*永華寺*。”*唐**杜甫*《石壕吏》：“暮投*石壕村*，有吏夜捉人。”</w:t>
        <w:br/>
        <w:br/>
        <w:t>（7）靠着；靠近。*唐**孟郊*《題林校書華嚴寺書窗》：“擬古投松坐，就明開紙疏。”*宋**王安石*《送程公辟之豫章》：“*九江*右投*貢*與*章*，揚瀾吹漂浩無旁。”</w:t>
        <w:br/>
        <w:br/>
        <w:t>（8）合；相合。如：情投意合。《廣韻·侯韻》：“投，合也。”《楚辭·大招》：“二八接舞，投詩賦只。”*王逸*注：“投，合也。”*唐**李白*《秋日贈元六兄林宗》：“投分三十載，榮枯所共歡。”*张志民*《死不着》：“这村里有个后生*黑丑*，人品也好，年纪也投。”又引申为迎合。如：投其所好。*明**李贄*《答耿中丞》：“雖欲飾詐以投其好，我自無好之可投。”</w:t>
        <w:br/>
        <w:br/>
        <w:t>（9）赠送。《正字通·手部》：“投，贈也。”《詩·衛風·木瓜》：“投我以木桃，報之以瓊瑶。”《晏子春秋·内篇諫下一》：“今君舉千鍾爵禄，而妄投之于左右；左右争之，甚於胡狗，而公不知也。”</w:t>
        <w:br/>
        <w:br/>
        <w:t>（10）寄；递。如：投稿；投邮。*唐**劉禹錫*《傷柳儀曹》：“而君殁於南中，因賦詩以投吊意。”《儒林外史》第三十三回：“*杜少卿*投了手本，那裏開門請進去。”*鲁迅*《三闲集·序言》：“目睹了……或则投书告密，或则助官捕人的事实！”</w:t>
        <w:br/>
        <w:br/>
        <w:t>⑪挥，甩。《左傳·宣公十四年》：“*楚子*聞之，投袂而起。”*杜預*注：“投，振也。”《莊子·漁父》“被髮揄袂”*唐**陸德明*釋文：“揄，*李*音投。投，揮也。”</w:t>
        <w:br/>
        <w:br/>
        <w:t>⑫顿，跌。《吕氏春秋·古樂》：“昔*葛天氏*之樂，三人操牛尾投足以歌八闋。”*高誘*注：“投足猶蹀足。”*唐**韓愈*《應科目時與人書》：“蓋一舉手，一投足之勞也。”</w:t>
        <w:br/>
        <w:br/>
        <w:t>⑬投壺的省称。《禮記·少儀》：“侍投則擁矢。”</w:t>
        <w:br/>
        <w:br/>
        <w:t>(14)骰子。《古文苑·班固&lt;奕旨&gt;》：“夫搏懸於投，不專在行。”章樵注：“投，今作骰。”又指掷骰子，泛指赌博。《史記·范雎蔡澤列傳》：“君獨不觀夫博者乎？或欲大投，或欲分功，此皆君之所明知也。”裴駰集解：“投，投瓊也。”</w:t>
        <w:br/>
        <w:br/>
        <w:t>⑮介词：1.表示时间，相当于“到”、“临”。《後漢書·任光傳》：“*世祖*遂與*光*等投暮入*堂陽*界。”*李賢*注：“投，至也。”*宋**王安石*《觀明州圖》：“投老心情非復昔，當時山水故依然。”2.表示方位、方向，相当于“朝”、“向”。《三國演義》第八十四回：“*先主*見了，撥馬投西便走。”《水滸全傳》第九回：“三人取路投*滄州*來。”</w:t>
        <w:br/>
        <w:br/>
        <w:t>⑯姓。《通志·氏族略五》：“*投*氏，*漢*有光禄*投調*。”</w:t>
        <w:br/>
        <w:br/>
        <w:t>（二）dòu　《集韻》大透切，去候定。</w:t>
        <w:br/>
        <w:br/>
        <w:t>（1）逗留；停止。也作“逗”。《集韻·𠊱韻》：“逗，《説文》：‘止也。’或作投。”《文選·馬融〈長笛賦〉》：“觀法於節奏，察變於句投。”*李善*注：“《説文》曰：‘逗，止也。’投與逗古字通。音豆。投，句之所止也。”*唐**杜甫*《懷錦水居止二首》之一：“朝朝*巫峽*水，遠投*錦水*波。”*清**吴景旭*《歷代詩話》卷三十八：“投，音豆。其義有三，皆假借也。一借為逗留之逗，*杜*詩：‘遠投錦水波。’”</w:t>
        <w:br/>
        <w:br/>
        <w:t>（2）同“酘”。1.酒再酿。*清**桂馥*《札樸·鄉里舊聞·酘酒》：“《字林》：‘酘，重醖也。’字通作投。”*宋**蘇軾*《酒經》：“酒之始萌也，甚烈而微苦，蓋三投而後平也。”2.以酒解酒，谓饮酒过多，次日仍感不适，再饮以解宿酲。《兒女英雄傳》第三十二回：“（*鄧九公*）又要了一壺荸薺棗兒酒説：‘昨日喝多了，必得投一投。’”</w:t>
        <w:br/>
      </w:r>
    </w:p>
    <w:p>
      <w:r>
        <w:t>抖##抖</w:t>
        <w:br/>
        <w:br/>
        <w:t>dǒu　《廣韻》當口切，上厚端。</w:t>
        <w:br/>
        <w:br/>
        <w:t>（1）〔抖擻〕1.抖动；振动。《方言》卷六：“鋪頒，索也。東*齊*曰鋪頒，猶*秦*、*晋*言抖藪也。”*郭璞*注：“謂斗藪舉索物也。”《玉篇·手部》：“抖，抖擻，起物也。”《廣韻·厚韻》：“抖，抖擻，舉貌。”*唐**白居易*《答州民》：“宦情抖擻隨塵去，鄉思銷磨逐日無。”2.振作；奋发。*元**李文蔚*《燕青博魚》第二折：“我見他轉回身抖擻下精神，則被他那眼角眉尖斷送了春。”*清**龔自珍*《己亥雜詩》之一百二十五：“我勸天公重抖擻，不拘一格降人材。”3.佛教用语，头陀的别称。《法苑珠林》卷一百零一：“西云頭陀，此云抖擻，能行此法，即能抖擻煩惱，去離貪著，如衣抖擻，能去塵垢，是故從喻為名。”</w:t>
        <w:br/>
        <w:br/>
        <w:t>（2）颤抖；战栗。《水滸全傳》第四十一回：“艄公戰抖抖的道：小人去説。”《兒女英雄傳》第十三回：“典史登時嚇得渾身亂抖。”《老殘遊記》第四回：“他父親*吴舉人*一聽，渾身發抖。”</w:t>
        <w:br/>
        <w:br/>
        <w:t>（3）使振动。《紅樓夢》第二十三回：“只見一陣風過，樹上桃花吹下一大斗來，落得滿身滿書滿地皆是花片。*寶玉*要抖將下來，恐怕脚步踐踏了，只得兜了那花瓣兒，來至池邊，抖在池内。”《兒女英雄傳》第五回：“把身上的土拍了拍，抖了抖。”*鲁迅*《且介亭杂文末编·女吊》：“她将披着的头发向后一抖，人这才看清了脸孔。”</w:t>
        <w:br/>
        <w:br/>
        <w:t>（4）揭露。《紅樓夢》第二十一回：“這是一輩子的把柄兒。好便罷，不好，咱們就抖出來。”《兒女英雄傳》第五回：“不料當面給抖摟亮了，他只得三一三十一，合那兩個，每人六百六十六的平分。”</w:t>
        <w:br/>
        <w:br/>
        <w:t>（5）讽刺说人突然得势或生活水平突然提高。*茅盾*《子夜》十六：“穷光蛋出身的他，由买办起家，素来就是一个空架子，他的特别本领就是‘抖’起来容易，‘躺’下去也快。”</w:t>
        <w:br/>
        <w:br/>
        <w:t>（6）发威风。《金瓶梅》第七十六回：“你見*李主子*與了你好脸兒，就抖毛兒打起老娘來。”《紅樓夢》第六十回：“你老人家把威風也抖一抖，以後也好争别的。”</w:t>
        <w:br/>
        <w:br/>
        <w:t>（7）展开。《儒林外史》第十四回：“抖了包，只擠出九十二兩銀子來。”</w:t>
        <w:br/>
        <w:br/>
        <w:t>（8）用同“陡”。《警世通言·金令史美婢酬秀童》：“從不曾見他手脚有甚毛病，如何抖然生起盗心？”</w:t>
        <w:br/>
      </w:r>
    </w:p>
    <w:p>
      <w:r>
        <w:t>抗##抗</w:t>
        <w:br/>
        <w:br/>
        <w:t>《説文》：“抗，扞也。从手，亢聲。杭，抗或从木。”</w:t>
        <w:br/>
        <w:br/>
        <w:t>（一）kàng　《廣韻》苦浪切，去宕溪。又胡郎切。陽部。</w:t>
        <w:br/>
        <w:br/>
        <w:t>（1）抵御；抗拒。《説文·手部》：“抗，扞也。”《儀禮·既夕禮》：“抗木横三縮二。”*鄭玄*注：“抗，禦也。所以禦止土者，其横與縮各足掩壙。”《墨子·非攻中》：“（*智伯*）欲以抗諸侯。”《荀子·臣道》：“有能抗君之命，竊君之重，反君之事，以安國之危，除君之辱，功伐足以成國之六利，謂之拂。”*楊倞*注：“抗，拒也。”</w:t>
        <w:br/>
        <w:br/>
        <w:t>（2）匹敌，对等。《篇海類編·身體類·手部》：“抗，敵也。”《史記·酈生陸賈列傳》：“今足下反天性，弃冠帶，欲以區區之*越*與天子抗衡為敵國。”*司馬貞*索隱引*崔浩*云：“抗，對也。”《後漢書·班彪傳》：“榮鏡宇宙，尊無與抗。”*李賢*注：“抗，猶敵也。”《南史·謝瞻傳》：“*瞻*文章之美，與從叔*混*、族弟*靈運*相抗。”</w:t>
        <w:br/>
        <w:br/>
        <w:t>（3）支撑。*宋**劉斧*《青瑣高議·范敏》：“*敏*倦，僕人亦不能行，乃縱馬嚙草，僕亦倚木而休，*敏*抗鞍而卧。”*清**毛奇齡*《喪禮吾説篇一·屬幠楔綴沐襲含説》：“浴法就牀抗衾，渜之以二巾而收其潘。”原注：“抗，手搘起也。”</w:t>
        <w:br/>
        <w:br/>
        <w:t>（4）举；张。《廣雅·釋詁一》：“抗，舉也。”又：“抗，張也。”《詩·小雅·賓之初筵》：“大侯既抗，弓矢斯張。”*毛*傳：“抗，舉也。”*三國**魏**曹植*《洛神賦》：“抗羅袂以掩涕兮，淚流襟之浪浪。”《資治通鑑·漢獻帝建安二十四年》：“（*虞翻*）抗鞭欲擊（*于）禁*，（*孫）權*呵止之。”*胡三省*注：“抗，舉也。”</w:t>
        <w:br/>
        <w:br/>
        <w:t>（5）振。《廣韻·宕韻》：“抗，振也。”*清**方苞*《聖主親征漠北頌》：“躬涖行間，率先士卒，抗威萬里沙場之外。”</w:t>
        <w:br/>
        <w:br/>
        <w:t>（6）救。《國語·晋語四》：“未報*楚*惠而抗*宋*，我曲*楚*直。”*韋昭*注：“抗，救也。”</w:t>
        <w:br/>
        <w:br/>
        <w:t>（7）进，上。《漢書·揚雄傳下》：“獨可抗疏，時道是非。”*顔師古*注：“抗，舉也。謂上之也。”《晋略·國傳二·漢趙劉氏》：“于是太尉*范隆*等皆抗表遜位，以讓*元達*。”</w:t>
        <w:br/>
        <w:br/>
        <w:t>（8）收藏。*清**翟灝*《通俗編·雜字》：“抗，今猶呼藏物為抗。”《周禮·夏官·服不氏》：“賓客之事則抗皮。”*鄭玄*注引*鄭衆*曰：“謂賓客來朝，聘布皮帛者，服不氏主舉藏之。”</w:t>
        <w:br/>
        <w:br/>
        <w:t>（9）极。《文選·馬融〈長笛賦〉》：“藎滯抗絶，中息更裝。”*李善*注：“《喪服》*子夏*傳曰：‘抗，極也。’”</w:t>
        <w:br/>
        <w:br/>
        <w:t>（10）刚直。如：抗直。《史記·魯仲連鄒陽列傳》：“亦可謂抗直不撓矣。”*唐**劉知幾*《史通·曲筆》：“如*王劭*之抗詞不撓，可以方駕古人。”</w:t>
        <w:br/>
        <w:br/>
        <w:t>⑪高；高尚。《楚辭·宋玉〈九辯〉》：“*堯**舜*之抗行兮，瞭冥冥而薄天。”*王逸*注：“聖迹顯著，高無顛也。”《淮南子·説山》：“*申徒狄*負石自沉於淵，而溺者不可以為抗。”*高誘*注：“抗，高也。”*清**方苞*《書高密單生〈追述考妣遺事〉後》：“君子之為學也，深其功識猶患淺，抗其志行猶患卑。”</w:t>
        <w:br/>
        <w:br/>
        <w:t>⑫悬挂。《方言》卷七：“抗，縣也。自山之東西曰抗。”《廣韻·宕韻》：“抗，縣也。”</w:t>
        <w:br/>
        <w:br/>
        <w:t>⑬姓。《通志·氏族略五》：“*抗*氏，望出*丹陽*，*後漢**泰山*都尉*抗徐*世居*丹陽*。”</w:t>
        <w:br/>
        <w:br/>
        <w:t>（二）gāng　《集韻》居郎切，平唐見。</w:t>
        <w:br/>
        <w:br/>
        <w:t>同“掆（扛）”。抬；举；承担。《集韻·唐韻》：“掆，舉也。或作抗。”*章炳麟*《新方言·釋言》：“*淮*南以肩任物曰抗。”《官場現形記》第十一回：“各式事情，兄弟都替他抗下來了。”</w:t>
        <w:br/>
      </w:r>
    </w:p>
    <w:p>
      <w:r>
        <w:t>折##折</w:t>
        <w:br/>
        <w:br/>
        <w:t>《説文》：“折，斷也。从斤斷艸，*譚長*説。𣂲，籀文折，从艸在仌中，仌寒，故折。𣂚，篆文折，从手。”*段玉裁*注：“从手从斤，隷字也。《九經字樣》云：‘《説文》作𣂚，隷省作折。’《類篇》、《集韻》皆云隷从手。則‘折’非篆文明矣。”*王筠*釋例：“𣂚之重文‘𣂲’，説解以為从仌，似非。若从斤、仌二字為義，則艸之折也，斤斷之邪？仌摧之邪？義無統屬，是謂雜亂。且論其部位，是仌在艸中，而云‘艸在仌中’，亦非以字形見字義之法。案：當為以會意兼指事字。‘二’非‘仌’字，但以之界‘☀’之間，以見其為已斷。恐其傳寫既久，連☀為☀，不可解耳。”</w:t>
        <w:br/>
        <w:br/>
        <w:t>（一）zhé　《廣韻》旨熱切，入薛章。月部。</w:t>
        <w:br/>
        <w:br/>
        <w:t>（1）折断；弄断。如：骨折；折戟沉沙。《説文·艸部》：“折，斷也。”《易·豐》：“折其右肱。”《荀子·勸學》：“鍥而舍之，朽木不折。”*唐**白居易*《李都尉古劍》：“可使寸寸折，不能繞指柔。”</w:t>
        <w:br/>
        <w:br/>
        <w:t>（2）判断；裁决。《論語·顔淵》：“片言可以折獄者，其*由*也與？”《法言·吾子》：“衆言淆亂，則折諸聖。”*梁启超*《欧战之动因》：“以刑律上正当防卫之义折此狱，无论何国，皆不能科罪。”</w:t>
        <w:br/>
        <w:br/>
        <w:t>（3）屈从。《廣雅·釋詁一》：“折，下也。”《戰國策·齊策一》：“*張丐*對曰：‘晚救之，*韓*且折而入於*魏*，不如早救之。’”*高誘*注：“折，分也。猶從也。”</w:t>
        <w:br/>
        <w:br/>
        <w:t>（4）减损。《格物麤談·天時》：“對三光便溺，折人年壽。”《醒世姻緣傳》第十五回：“不要一句非言，折盡平生之福。”</w:t>
        <w:br/>
        <w:br/>
        <w:t>（5）死，多指早死。如：夭折。《書·洪範》：“一曰凶短折。”*孔穎達*疏：“未齓曰凶，未冠曰短，未婚曰折。”《禮記·祭法》：“萬物死皆曰折。”《漢書·五行志》：“兄喪弟曰短，父喪子曰折。”*宋**蘇軾*《屈原塔》：“古人誰不死，何必較考折。”</w:t>
        <w:br/>
        <w:br/>
        <w:t>（6）毁掉。《正字通·手部》：“折，毁棄也。”《孫子·九地》：“夷關折符。”《漢書·高帝紀》：“兩家常折券棄責。”*顔師古*注：“以簡牘為契券，既不徵索，故折毁之，棄其所負。”</w:t>
        <w:br/>
        <w:br/>
        <w:t>（7）阻止；挫败。如：百折不挠。《詩·大雅·緜》“予曰有禦侮”*漢**毛亨*傳：“折衝曰禦侮。”*孔穎達*疏：“有武力之臣能折止敵人之衝突者，是能扞禦侵侮，故曰禦侮也。”《漢書·蒯通傳》：“折北不救。”*顔師古*注：“折，挫也。”*宋**文天祥*《指南録·〈紀事六首〉》之一：“若使無人折狂虜，東南那箇是男兒？”</w:t>
        <w:br/>
        <w:br/>
        <w:t>（8）折磨。*元**王實甫*《西廂記》第三本第四折：“折倒得鬢似愁*潘*，腰如病*沈*。”*元**尚仲賢*《柳毅傳書》第一折：“想着我在*洞庭湖*裏，怎生受用快活，如今折得這般，兀的不愁殺人也。”</w:t>
        <w:br/>
        <w:br/>
        <w:t>（9）责难，指斥。《正字通·手部》：“折，直指人過失曰折。”《史記·吕太后本紀》：“*陳平*、*絳侯*曰：‘於今面折廷争，臣不如君。’”《後漢書·李育傳》：“更相非折。”*李賢*注：“折，難也。”*唐**劉禹錫*《天論》：“*柳子厚*作《天説》以折*韓退之*之言。”</w:t>
        <w:br/>
        <w:br/>
        <w:t>（10）折服。《漢書·游俠傳》：“權行州域，力折公侯。”《世説新語·輕詆》：“*宏*自以有才，多好上人，坐上無折之者。”*唐**李白*《送王屋山人魏萬還王屋》：“辯折*田巴生*，心齊*魯連子*。”</w:t>
        <w:br/>
        <w:br/>
        <w:t>⑪弯曲。《廣雅·釋詁一》：“折，曲也。”《禮記·玉藻》：“折還中矩。”《晋書·陶潛傳》：“*潛*歎曰：‘吾不能為五斗米折腰。’”*明**韓守益*《蘇武慢·江亭遠眺》：“地湧*岷*、*峨*，天開*巫峽*，*江*勢西來百折。”</w:t>
        <w:br/>
        <w:br/>
        <w:t>⑫（禾苗）倒伏。*漢**賈山*《至言》：“故地之美者善養禾，君之仁者善養士。雷霆之所擊，無不摧折者；萬鈞之所壓，無不糜滅也。”《齊民要術·旱稻》“其高田種者，不求極良，唯須廢地”原注：“過良則苗折，廢地則無草。”</w:t>
        <w:br/>
        <w:br/>
        <w:t>⑬回旋；返转。如：转折；走到半路，又折回来。《宋史·沈括傳》：“然古人所謂兵車者，輕車也，五御折旋，利於捷速。”</w:t>
        <w:br/>
        <w:br/>
        <w:t>⑭书法用笔方法之一。横画欲左先右，往右回左；直画欲上先下。*唐**張彦遠*《法書要録》卷一引*王羲之*《題衛夫人筆陳圖後》：“每作一波，常三過折筆。”</w:t>
        <w:br/>
        <w:br/>
        <w:t>⑮汉字笔画名。如：横、竖、撇、点、折。</w:t>
        <w:br/>
        <w:br/>
        <w:t>⑯摘取；掐取。《文選·古詩十九首》之九：“攀條折其榮，將以遺所思。”*唐**杜秋娘*《金縷衣》：“花開堪折直須折，莫待無花空折枝。”*元**張壽卿*《紅梨花》第四折：“折一枝紅梨花，插在那扇子上。”</w:t>
        <w:br/>
        <w:br/>
        <w:t>⑰开采。《墨子·耕柱》：“昔者*夏后開*使*蜚廉*折金於山川，而陶鑄之於*昆吾*。”*王念孫*雜志：“折，擿也，動發之也。”《管子·地數》：“然則與折取之遠矣。”*马非百*注：“折，開也。取者，採也。”</w:t>
        <w:br/>
        <w:br/>
        <w:t>⑱握持。*张相*《詩詞曲語辭匯釋》卷五：“折，猶握也。《陽春白雪》八*張榘*《應天長》詞《南屏晚鐘》：‘花間恨，猶記憶，正素手暗攜輕折。’輕折，輕握也，言輕握素手也。”按：*張榘*应作*張矩*。有时用来表示手握的大小。*张相*《詩詞曲語辭匯釋》卷五：“*晁元禮*《滴滴金》詞：‘口兒香，髮兒黑，脚兒一折。’言脚小不過一握也。”*元**杜仁傑*《雙調·雁兒落過得勝令·美色》：“半折慢弓鞋，一搦俏形骸。”</w:t>
        <w:br/>
        <w:br/>
        <w:t>⑲折合；抵换。如：折价；折租。*宋**蘇軾*《上神宗皇帝書》：“買絹未嘗不折鹽，糧草未嘗不折鈔。”《紅樓夢》第五回：“准折得幼年時坎坷形狀。”*鲁迅*《徬徨·祝福》：“对不起，四老爷，四太太……这回我一定荐一个好的来折罪。”</w:t>
        <w:br/>
        <w:br/>
        <w:t>⑳折扣，按原数减去其中的成数。《儒林外史》第五十回：“等他官司贏了來，得了缺，叫他一五一十算了來還你。就是九折三分錢也不妨。”</w:t>
        <w:br/>
        <w:br/>
        <w:t>㉑倾斜容器，使里面的东西出来。《紅樓夢》第六十三回：“*黛玉*只管和人説話，將酒全折在漱盂内了。”</w:t>
        <w:br/>
        <w:br/>
        <w:t>㉒戏曲名词。*元*、*明*杂剧剧本中的一个段落，每剧大都四折。相当于现代话剧中的一幕或一场，其中可单独演出的一折，叫“折子戏”。《醒世恒言·張廷秀逃生救父》：“將*廷秀*推入戲房中，把紗帽員領穿起，就頂*王十朋*《祭江》這一折。”*清**孔尚任*《桃花扇·凡例》：“各本填詞，每一長折，例用十曲，短折例用八曲。”*鲁迅*《呐喊·社戏》：“在这一夜里，我以为这实在要算是最好的一折。”</w:t>
        <w:br/>
        <w:br/>
        <w:t>㉓古时封土为坛进行祭地的处所。《正字通·手部》：“折，封土為方壇曰折。”《禮記·祭法》：“燔柴於泰壇，祭天也；瘞埋於泰折，祭地也。”*鄭玄*注：“壇，折，封土為祭處也。”</w:t>
        <w:br/>
        <w:br/>
        <w:t>㉔古葬具，如床无脚。《儀禮·既夕禮》：“陳明器於乘車之西，折横覆之。”*鄭玄*注：“折，猶庪也，方鑿連木為之，蓋如牀而縮者三，横者五，無簀窆事畢，加之壙上，以承抗席。”《禮記·雜記上》：“而后折入。”*鄭玄*注：“折，承席也。”*陸德明*釋文：“折，形如牀，無足也。”</w:t>
        <w:br/>
        <w:br/>
        <w:t>㉕古地名。《春秋·桓公十一年》：“*柔*會*宋公*、*陳侯*、*蔡叔*盟于*折*。”*杜預*注：“*折*，地。闕。”</w:t>
        <w:br/>
        <w:br/>
        <w:t>㉖同“摺”。今为“摺”的简化字。1.折叠。《後漢書·郭太傳》：“嘗於*陳*、*梁*間行遇雨，巾一角墊，時人乃故折巾一角，以為‘*林宗*巾’。”2.折子。如：钱折；奏折。*宋**王溥*《唐會要》卷三十六：“其中須有部折，各於當族注之。”《二十年目睹之怪現狀》第五十五回：“*勞佛*便取出一扣三千銀子往來的莊折，叫他收存，要支甚麽零用，只管去取。”又第九十四回：“老哥的手折，兄弟足足看了兩天。”3.绉纹；绉折。*明**陸時雍*《詩鏡總論》：“石之有稜，水之有折，此處最為可觀。”*清**葉藩*《念奴嬌·廣陵送毛亦史之白下》：“遥想訪舊*秦淮*，久辭歌管，剩有波千折。”</w:t>
        <w:br/>
        <w:br/>
        <w:t>㉗通“窒（zhì）”。堵塞。*清**朱駿聲*《説文通訓定聲·泰部》：“折，叚借為窒。”《孔子家語·賢君》：“忠士折口。”*王肅*注：“折口，杜口。”</w:t>
        <w:br/>
        <w:br/>
        <w:t>㉘姓。《正字通·手部》：“折，姓。《漢·方術傳》有*折象*，*宋**折可大*，*明**折衝*。”《後漢書·方術傳》：“*折像*，字*伯式*，*廣漢**雒人*也。其先*張江*者，封*折侯*……因封氏焉。”</w:t>
        <w:br/>
        <w:br/>
        <w:t>（二）shé　《廣韻》常列切，入薛禪。月部。</w:t>
        <w:br/>
        <w:br/>
        <w:t>（1）断。如：棍子折了。《廣韻·薛韻》：“折，斷而猶連也。”*鲁迅*《呐喊·孔乙己》：“他打折了腿了。”</w:t>
        <w:br/>
        <w:br/>
        <w:t>（2）亏损。《荀子·修身》：“良賈不為折閲不市。”*楊倞*注：“折，損也。”《漢書·食貨志下》：“均官有以考檢厥實，用其本賈取之，毋令折錢。”《三國演義》第五十五回：“*周郎*妙計安天下，賠了夫人又折兵。”*鲁迅*《呐喊·故乡》：“种出东西来，挑去卖，总要捐几回钱，折了本；不去卖，又只能烂掉。”</w:t>
        <w:br/>
        <w:br/>
        <w:t>（三）tí　《廣韻》杜奚切，平齊定。</w:t>
        <w:br/>
        <w:br/>
        <w:t>〔折折〕安逸舒适的样子。《集韻·齊韻》：“折折，安舒貌。”《禮記·檀弓上》：“喪事欲其縱縱爾，吉事欲其折折爾。”*鄭玄*注：“折折，安舒貌。”</w:t>
        <w:br/>
        <w:br/>
        <w:t>（四）zhē</w:t>
        <w:br/>
        <w:br/>
        <w:t>翻转。如：折跟头。*浩然*《金光大道》第一部第二章：“躺在被窝里，像折烙饼似的，翻过来倒过去，睡不着。”</w:t>
        <w:br/>
      </w:r>
    </w:p>
    <w:p>
      <w:r>
        <w:t>抙##抙</w:t>
        <w:br/>
        <w:br/>
        <w:t>同“捊”。《龍龕手鑑·手部》：“抙”，同“捊”。</w:t>
        <w:br/>
      </w:r>
    </w:p>
    <w:p>
      <w:r>
        <w:t>抚##抚</w:t>
        <w:br/>
        <w:br/>
        <w:t>同“撫”。《改併四聲篇海·手部》引《搜真玉鏡》：“抚，音撫，俗用。”按：今为“撫”的简化字。</w:t>
        <w:br/>
      </w:r>
    </w:p>
    <w:p>
      <w:r>
        <w:t>抛##抛</w:t>
        <w:br/>
        <w:br/>
        <w:t>《説文新附》：“抛，棄也。从手，从尤〔尢〕，从力；或从手，𠠵聲。”</w:t>
        <w:br/>
        <w:br/>
        <w:t>pāo　《廣韻》匹交切，平肴滂。又匹皃切。宵部。</w:t>
        <w:br/>
        <w:br/>
        <w:t>（1）舍弃；撇开。《説文新附·手部》：“抛，棄也。”《後漢書·安成孝侯賜傳》：“*賜*與（兄）*顯*子*信*賣田宅，同抛財産，結客報吏。”*宋**黄庭堅*《同韻和元明兄知命弟九日相憶二首》之一：“安得田園可温飽，長抛簪紱裹頭巾。”*清**秋瑾*《偶有所感用魚玄機步光威裒三女子韻》：“愛翻聲譜常抛繡，為買圖書每脱簪。”</w:t>
        <w:br/>
        <w:br/>
        <w:t>（2）扔，掷。如：抛锚；抛砖引玉。《玉篇·手部》：“抛，擲也。”《南史·黄法𣰰傳》：“*法𣰰*為都督，出*歷陽*，於是為抛車及步艦，竪拍以逼之，砲加其檣堞，剋之盡誅其戍卒。”*唐**温庭筠*《蔡中郎墳》：“今日愛才非昔日，莫抛心力作詞人。”*鲁迅*《而已集·再谈香港》：“每箱只抽二三十本书，抛在箱面上。”又挥洒。*清**李調元*《雨村詞話》卷四：“鏡里雙蛾時蹙，枕邊香淚長抛。”</w:t>
        <w:br/>
        <w:br/>
        <w:t>（3）显露。《封神演義》第三回：“露面抛頭，尸骸殘暴。”</w:t>
        <w:br/>
        <w:br/>
        <w:t>（4）量词。秽物一堆为一抛。也作“泡”。《儒林外史》第三回：“像你這尖嘴猴腮，也該潵抛尿自己照照！不三不四，就想天鵝屁吃。”</w:t>
        <w:br/>
      </w:r>
    </w:p>
    <w:p>
      <w:r>
        <w:t>抜##抜</w:t>
        <w:br/>
        <w:br/>
        <w:t>同“拔”。</w:t>
        <w:br/>
      </w:r>
    </w:p>
    <w:p>
      <w:r>
        <w:t>抝##抝</w:t>
        <w:br/>
        <w:br/>
        <w:t>同“拗”。《封神演義》第四十七回：“扭天抝地心難正，徒費工夫落塹淵。”《鏡花緣》第七十八回：“大衆既聽*紫芝*妹妹之話，都派我出令，我一人又焉能抝得。”</w:t>
        <w:br/>
      </w:r>
    </w:p>
    <w:p>
      <w:r>
        <w:t>択##択</w:t>
        <w:br/>
        <w:br/>
        <w:t>同“擇”。</w:t>
        <w:br/>
      </w:r>
    </w:p>
    <w:p>
      <w:r>
        <w:t>抟##抟</w:t>
        <w:br/>
        <w:br/>
        <w:t>“摶”的简化字。</w:t>
        <w:br/>
      </w:r>
    </w:p>
    <w:p>
      <w:r>
        <w:t>抠##抠</w:t>
        <w:br/>
        <w:br/>
        <w:t>“摳”的简化字。</w:t>
        <w:br/>
      </w:r>
    </w:p>
    <w:p>
      <w:r>
        <w:t>抡##抡</w:t>
        <w:br/>
        <w:br/>
        <w:t>“掄”的简化字。</w:t>
        <w:br/>
      </w:r>
    </w:p>
    <w:p>
      <w:r>
        <w:t>抢##抢</w:t>
        <w:br/>
        <w:br/>
        <w:t>“搶”的简化字。</w:t>
        <w:br/>
      </w:r>
    </w:p>
    <w:p>
      <w:r>
        <w:t>护##护</w:t>
        <w:br/>
        <w:br/>
        <w:t>“護”的简化字。</w:t>
        <w:br/>
      </w:r>
    </w:p>
    <w:p>
      <w:r>
        <w:t>报##报</w:t>
        <w:br/>
        <w:br/>
        <w:t>“報”的简化字。</w:t>
        <w:br/>
      </w:r>
    </w:p>
    <w:p>
      <w:r>
        <w:t>抦##抦</w:t>
        <w:br/>
        <w:br/>
        <w:t>bǐng　《集韻》補永切，上梗幫。</w:t>
        <w:br/>
        <w:br/>
        <w:t>执持。《玉篇·手部》：“抦，執持也。”《集韻·梗韻》：“抦，持也。通作秉。”</w:t>
        <w:br/>
      </w:r>
    </w:p>
    <w:p>
      <w:r>
        <w:t>抧##抧</w:t>
        <w:br/>
        <w:br/>
        <w:t>《説文》：“抧，開也。从手，只聲。讀若扺掌之扺。”</w:t>
        <w:br/>
        <w:br/>
        <w:t>（一）zhǐ　《廣韻》諸氏切，上紙章。支部。</w:t>
        <w:br/>
        <w:br/>
        <w:t>开。《説文·手部》：“抧，開也。”*清**林則徐*《運河冬挑插鍬日期並催辦情形摺》：“詢據*運河*道廳，僉稱先因底冰較大，正在煞壩抧水之際，又值瑞雪頻霑，積逾盈尺，沿江土凍，難以施工。”</w:t>
        <w:br/>
        <w:br/>
        <w:t>（二）zhǎi　《集韻》仄蟹切，上蟹莊。</w:t>
        <w:br/>
        <w:br/>
        <w:t>击。《玉篇·手部》：“抧，擊也。”</w:t>
        <w:br/>
      </w:r>
    </w:p>
    <w:p>
      <w:r>
        <w:t>抨##抨</w:t>
        <w:br/>
        <w:br/>
        <w:t>《説文》：“抨，撣也。从手，平聲。”*鈕樹玉*校録：“《繫傳》、《韻會》及《一切經音義》卷九引竝作‘彈也’。”</w:t>
        <w:br/>
        <w:br/>
        <w:t>（一）pēng　《廣韻》普耕切，平耕滂。耕部。</w:t>
        <w:br/>
        <w:br/>
        <w:t>（1）弹，开弓射丸。《説文·手部》：“抨，撣也。”*段玉裁*注：“彈，*大徐*誤作撣，今依*小徐*及*玄應*正。彈者，開弓也。開弓者，弦必反於直，故凡有所糾正謂之彈。”*唐**杜甫*《自閬州領妻子却赴蜀山行三首》之三：“轉石驚魑魅，抨弓落狖鼯。”*唐**李賀*《猛虎行》：“長戈莫舂，强弩莫抨。”</w:t>
        <w:br/>
        <w:br/>
        <w:t>（2）拍；拂过。《梁書·沈約傳》：“翅抨流而起沫，翼鼓浪而成珠。”</w:t>
        <w:br/>
        <w:br/>
        <w:t>（3）随从。《爾雅·釋詁下》：“俾、拼、抨、使，從也。”*郭璞*注：“四者又為隨從。”</w:t>
        <w:br/>
        <w:br/>
        <w:t>（4）弹劾，攻击他人过失。《漢書·杜周傳》“業因勢而抵陒”*唐**顔師古*注引*服虔*曰：“謂罪敗而復抨彈之。”《新唐書·許景先傳》：“*宋璟*、*蘇頲*擇殿中侍御史，久不補，以授*景先*，時議僉愜，抨按不避近彊。”</w:t>
        <w:br/>
        <w:br/>
        <w:t>（二）bēng　《集韻》悲萌切，平耕幫。耕部。</w:t>
        <w:br/>
        <w:br/>
        <w:t>使，令。《爾雅·釋詁下》：“俾、拼、抨，使也。”*郭璞*注：“皆謂使令。見《詩》。”《漢書·揚雄傳上》：“抨雄鴆以作媒兮，何百離而曾不壹耦。”*顔師古*注：“抨，使也。”《文選·張衡〈思玄賦〉》：“抨*巫咸*作占夢兮，乃貞吉之元符。”*李善*注引舊注：“抨，使也。”</w:t>
        <w:br/>
      </w:r>
    </w:p>
    <w:p>
      <w:r>
        <w:t>抩##抩</w:t>
        <w:br/>
        <w:br/>
        <w:t>同“𢪈”。《正字通·手部》：“抩，俗𢪈字。”</w:t>
        <w:br/>
      </w:r>
    </w:p>
    <w:p>
      <w:r>
        <w:t>抪##抪</w:t>
        <w:br/>
        <w:br/>
        <w:t>《説文》：“抪，捫持也。从手，布聲。”</w:t>
        <w:br/>
        <w:br/>
        <w:t>（一）bù　《廣韻》博故切，去暮幫。魚部。</w:t>
        <w:br/>
        <w:br/>
        <w:t>（1）扪持。《説文·手部》：“抪，捫持也。”*段玉裁*注：“謂捫按而持之也。《金部》‘鋪’下云：‘箸門抪首也。’抪首者，人所捫摸處也。”</w:t>
        <w:br/>
        <w:br/>
        <w:t>（2）击。《廣雅·釋詁三》：“抪，擊也。”</w:t>
        <w:br/>
        <w:br/>
        <w:t>（二）pū　《廣韻》博孤切，平模幫。</w:t>
        <w:br/>
        <w:br/>
        <w:t>散布，铺展。《廣雅·釋詁三》：“抪，布也。”*王念孫*疏證：“抪與上‘鋪’字同。”《廣韻·模韻》：“抪，展舒也。又布也。”《漢書·中山靖王勝傳》：“塵埃抪覆，昧不（見）*泰山*。”*顔師古*注：“抪，布散也。抪音鋪。”《農政全書·荒政·救荒本草二》：“䕡蒿……莖𦼮似艾，其葉細長鋸齒，葉抪莖而生。”</w:t>
        <w:br/>
        <w:br/>
        <w:t>（三）bá</w:t>
        <w:br/>
        <w:br/>
        <w:t>〔抪㨭〕同“跋扈”。《漢成陽令唐扶頌》：“夷*粤*抪㨭，忮强難化。”</w:t>
        <w:br/>
      </w:r>
    </w:p>
    <w:p>
      <w:r>
        <w:t>披##披</w:t>
        <w:br/>
        <w:br/>
        <w:t>《説文》：“披，从旁持曰披。从手，皮聲。”</w:t>
        <w:br/>
        <w:br/>
        <w:t>（一）pī　《廣韻》敷覊切，平支滂。又匹靡切。歌部。</w:t>
        <w:br/>
        <w:br/>
        <w:t>（1）分开；裂开。《廣韻·支韻》：“披，分也。”《集韻·紙韻》：“披，裂也。”《左傳·成公十八年》：“今將崇諸侯之姦，而披其地，以塞夷庚。”*杜預*注：“披，猶分也。”《史記·魏其武安侯列傳》：“枝大於本，脛大於股，不折必披。”*張守節*正義：“披，分析也。”*唐**柳宗元*《籠鷹詞》：“雲披霧裂虹蜺斷，霹靂掣電捎平岡。”《新唐書·曹華傳》：“時朝廷披*鄆*為三鎮。”</w:t>
        <w:br/>
        <w:br/>
        <w:t>（2）打开；开发。《廣韻·支韻》：“披，開也。”《漢書·薛宣傳》：“披抉其閨門而殺之。”*顔師古*注：“披，發也。”《文選·嵇康〈琴賦〉》：“披重壤以誕戴兮，參辰極而高驤。”*李善*注：“披，開也。”《徐霞客遊記·滇遊日記二》：“聊一趨後洞之内，披其外扃，還入下洞之底。”</w:t>
        <w:br/>
        <w:br/>
        <w:t>（3）张开；剖露。《廣雅·釋詁一》：“披，張也。”*戰國**宋玉*《風賦》：“有風颯然而至，王廼披襟而當之。”《晋書·慕容垂載記》：“歃血斷金，披心相付。”《二十年目睹之怪現狀》第八十四回：“一紙私函將意去，五中深慮向君披。”</w:t>
        <w:br/>
        <w:br/>
        <w:t>（4）散开；分散。如：披头散发。《廣韻·支韻》：“披，散也。”《南史·柳元景傳附柳世隆》：“*世隆*隨宜拒應，衆皆披却。”《明史·太祖紀一》：“羽翼既披，*平江*勢孤，立破矣。”</w:t>
        <w:br/>
        <w:br/>
        <w:t>（5）翻开；翻阅。《世説新語·賢媛》：“*漢元帝*宫人既多，乃令畫工圖之，欲有呼者，輒披圖召之。”*唐**韓愈*《進學解》：“口不絶吟於六藝之文，手不停披於百家之編。”*清**袁枚*《隨園詩話》卷十一：“（*尚書*）未嘗一日釋書不觀，手披口誦，刻苦過于諸生。”</w:t>
        <w:br/>
        <w:br/>
        <w:t>（6）分析；辨析。《魏書·禮志一》：“臣等承旨，披究往説，各有其理。”*金**董解元*《西廂記諸宫調》卷八：“火急開緘仔細讀，元來是一首新詩。披味那其間意思，知你獲青紫。”</w:t>
        <w:br/>
        <w:br/>
        <w:t>（7）傍，靠近。*清**段玉裁*《説文解字注·手部》：“披、陂，皆有旁其邊之意。”《史記·五帝本紀》：“披山通道，未嘗寧居。”*裴駰*集解：“*徐廣*曰：披，他本亦作陂字……陂者，旁其邊之謂也。”*宋**徐夢莘*《三朝北盟會編》卷六十六：“統制*范瓊*於*陳州*門外，披城屯兵數千。”《儒林外史》第三回：“正屋是母親住着，妻子住在披房里。”也指披房。*茅盾*《霜叶红似二月花》二：“这么外边三间，带这小廂房，里边两个披。”</w:t>
        <w:br/>
        <w:br/>
        <w:t>（8）覆盖。*三國**魏**曹植*《雜詩》：“展轉不能寐，披衣起彷徨。”《三國演義》第三十八回：“頭戴綸巾，身披鶴氅。”《儒林外史》第四十五回：“知道是對門失火，慌忙披了衣裳出來。”</w:t>
        <w:br/>
        <w:br/>
        <w:t>（二）bì　《集韻》彼義切，去寘幫。歌部。</w:t>
        <w:br/>
        <w:br/>
        <w:t>古丧具。即用在柩车两旁牵挽的帛，以防倾倚。《説文·手部》：“披，从旁持曰披。”《釋名·釋喪制》：“兩旁引之曰披。披，擺也。各於一旁引擺之，備傾倚也。”《儀禮·既夕禮》：“執披者旁四人。”*鄭玄*注：“前後左右各二人。”《周禮·夏官·司士》：“大喪，作士掌事，作六軍之事執披。”*鄭玄*注引*鄭衆*云：“披者，扶持棺險者也。”*賈公彦*疏：“云披者，車兩旁使人持之，若四馬六轡然，故名持棺者為披也。”《禮記·檀弓上》：“*孔子*之喪，*公西赤*為志焉……設披，*周*也；設崇，*殷*也；綢練設旐，*夏*也。”*鄭玄*注：“披，柩行夾引棺者。”</w:t>
        <w:br/>
      </w:r>
    </w:p>
    <w:p>
      <w:r>
        <w:t>抬##抬</w:t>
        <w:br/>
        <w:br/>
        <w:t>（一）chī　《集韻》超之切，平支徹。</w:t>
        <w:br/>
        <w:br/>
        <w:t>同“笞”。击；鞭打。《集韻·之韻》：“笞，《説文》：‘擊也。’或从手。”《類篇·手部》：“抬，擊也。”</w:t>
        <w:br/>
        <w:br/>
        <w:t>（二）tái</w:t>
        <w:br/>
        <w:br/>
        <w:t>同“擡”。《宋元以來俗字譜》：“擡”，《通俗小説》、《金瓶梅》作“抬”。《西遊記》第三回：“*猴王*漸覺酒醒，忽抬頭觀看。”《兒女英雄傳》第三十三回：“列公如不見信，只看*孟子*合*告子*兩個人抬了半生的硬槓。”</w:t>
        <w:br/>
      </w:r>
    </w:p>
    <w:p>
      <w:r>
        <w:t>抮##抮</w:t>
        <w:br/>
        <w:br/>
        <w:t>zhěn　《廣韻》呼典切，上銑曉。又《集韻》止忍切。</w:t>
        <w:br/>
        <w:br/>
        <w:t>转。《廣雅·釋詁二》：“抮，偝也。”《淮南子·説林》：“抮和切適，舉坐而善。”*高誘*注：“抮，轉也，轉其和更作急調。”又《精神》：“故形有摩而神未嘗化者，以不化應化，千變萬抮，而未始有極。”</w:t>
        <w:br/>
      </w:r>
    </w:p>
    <w:p>
      <w:r>
        <w:t>抯##抯</w:t>
        <w:br/>
        <w:br/>
        <w:t>《説文》：“抯，挹也。从手，且聲。”</w:t>
        <w:br/>
        <w:br/>
        <w:t>zhā　《廣韻》側加切，平麻莊。又茲野切，徐野切。魚部。</w:t>
        <w:br/>
        <w:br/>
        <w:t>取。《方言》卷十：“抯，取也。南*楚*之間，凡取物溝泥中謂之抯。”《説文·手部》：“抯，挹也。”《正字通·手部》：“抯，别作摣、𠭯，義通。”《墨子·天志下》：“而況有踰於人之牆垣，抯格人之子女者乎。”*孫詒讓*閒詁：“抯、摣字通。……《釋名·釋姿容》云：‘摣，叉也，五指俱往叉取也。’”</w:t>
        <w:br/>
      </w:r>
    </w:p>
    <w:p>
      <w:r>
        <w:t>抰##抰</w:t>
        <w:br/>
        <w:br/>
        <w:t>《説文》：“抰，以車鞅擊也。从手，央聲。”</w:t>
        <w:br/>
        <w:br/>
        <w:t>yāng　《集韻》倚兩切，上養影。又於郎切。陽部。</w:t>
        <w:br/>
        <w:br/>
        <w:t>用车鞅击打。《説文·手部》：“抰，以車鞅擊也。”*段玉裁*注：“鞅者，馬頸靼也。”</w:t>
        <w:br/>
      </w:r>
    </w:p>
    <w:p>
      <w:r>
        <w:t>抱##抱</w:t>
        <w:br/>
        <w:br/>
        <w:t>（一）bào　《廣韻》薄浩切，上晧並。幽部。</w:t>
        <w:br/>
        <w:br/>
        <w:t>（1）人体胸腹之间的部位，胸怀。《儀禮·士相見禮》：“凡與大人言，始視面，中視抱，卒視面，毋改，衆皆若是。”*胡培翬*正義：“抱在祫下帶上。”《宋書·范曄傳》：“然區區丹抱，不負夙心。”*柳亚子*《叠韵和㛃老》：“颂酒强诗那便忘，微怜素抱杂苍黄。”</w:t>
        <w:br/>
        <w:br/>
        <w:t>（2）怀藏。《漢書·王嘉傳》：“故死者不抱恨而入地，生者不銜怨而受罪。”*北齊**劉晝*《新論·崇學》：“山抱玉而草木潤焉，川貯珠而岸不枯焉。”*毛泽东*《在中国共产党全国宣传工作会议上的讲话》：“坚决反对马克思主义，对于马克思主义抱着仇视态度的人，是占极少数。”</w:t>
        <w:br/>
        <w:br/>
        <w:t>（3）持守；奉。《廣韻·晧韻》：“抱，持也。”《老子》第二十二章：“是以聖人抱一而為天下式。”*河上公*注：“抱，守法式也。”《吕氏春秋·下賢》：“*周公旦*抱少主而成之。”*高誘*注：“抱，奉。”*清**魏源*《定盦文録叙》：“越明年夏，其孤*橙*抱其遺書來*揚州*，就正於其執友*邵陽**魏源*。”又背负，带着。*漢**司馬遷*《報任少卿書》：“今*少卿*抱不測之罪。”*唐**沈佺期*《初達驩州》：“夜則忍饑卧，朝則抱病走。”*唐**杜甫*《㯶拂子》：“吾老抱疾病，家貧卧炎蒸。”</w:t>
        <w:br/>
        <w:br/>
        <w:t>（4）用手臂围住。《莊子·天地》：“抱甕而出灌。”《戰國策·韓策二》：“*聶政*直入，上階刺*韓傀*，*韓傀*走而抱*哀侯*，*聶政*刺之，兼中*哀侯*。”《世説新語·德行》：“時風雨忽至，*祥*抱樹而泣。”*鲁迅*《坟·摩罗诗力说》：“西人长者抱之为吻礼，诸首领皆礼之。”</w:t>
        <w:br/>
        <w:br/>
        <w:t>（5）环绕。*漢**張衡*《西京賦》：“抱*杜*含*鄠*，郃*灃*吐*鎬*。”*南朝**梁**蕭綱*《隴西行》：“月暈抱*龍城*，星眉照*馬邑*。”*唐**李白*《見會公談陵陽山水》：“冰谷明且秀，陵巒抱江城。”</w:t>
        <w:br/>
        <w:br/>
        <w:t>（6）量词。表示两臂合围的量。《史記·司馬相如列傳》：“長千仞，大連抱，夸條直暢，實葉葰茂。”《西京雜記》卷三：“*五柞宫*有五柞樹，皆連三抱，上枝蔭覆數十畝。”*柳青*《创业史》第一部第十三章：“门外出现了一个黑憧憧的人影，还抱着一抱什么东西。”</w:t>
        <w:br/>
        <w:br/>
        <w:t>（7）合。《論衡·無形》：“體氣與形骸相抱，生死與期節相須。”</w:t>
        <w:br/>
        <w:br/>
        <w:t>（8）方言。（衣、鞋）大小合适。如：这件衣服抱身儿；这双鞋抱脚儿。</w:t>
        <w:br/>
        <w:br/>
        <w:t>（9）保养；爱护。《莊子·庚桑楚》：“全汝形，抱汝生，無使汝思慮營營。”*俞樾*平議：“《釋名·釋姿容》曰：‘抱，保也，相親保也。’是抱與保義通。抱汝生即保汝生。”《韓非子·備内》：“語曰：‘其母好者其子抱。’然則其為之反也，其母惡者其子釋。”</w:t>
        <w:br/>
        <w:br/>
        <w:t>（10）初次得到（儿子或孙子）。如：听说你抱了孙子了。*清**段玉裁*《説文解字注·勹部》：“此（勽）當為抱子抱孫之正字，今俗作抱。”《詩·大雅·抑》：“借曰未知，亦既抱子。”《漢書·南粤傳》：“老夫處*粤*四十九年，于今抱孫焉。”</w:t>
        <w:br/>
        <w:br/>
        <w:t>⑪领养（孩子）。《漢書·外戚傳下·孝元傅昭儀》：“太子小，而*傅太后*抱養之。”*李劼人*《大波》第二部第五章：“难道*金生*是你们抱来的娃娃吗？”</w:t>
        <w:br/>
        <w:br/>
        <w:t>⑫日旁的气。《漢書·天文志》：“暈適背穴，抱珥𧈫蜺。”*顔師古*注：“*孟康*曰：‘抱，氣向日也。’*如淳*曰：‘凡氣（在）日上為冠為戴，在旁直對為珥，在旁如半環向日為抱，向外為背。’”*唐**張説*《日抱戴》：“或抱或戴，氣華暉嫵。”</w:t>
        <w:br/>
        <w:br/>
        <w:t>⑬禽鸟伏卵。也作“菢”。《方言》卷八：“*北燕*、*朝鮮*、*洌水*之間謂伏雞曰抱。”*戴震*疏證：“抱，《廣韻》作菢，云‘鳥伏卵’。”《格物粗談·禽類》：“母雞生子，與青麻子吃，則長生不抱。”又指孵化虫卵。*宋**吕渭老*《謁金門》：“花盡葉長蠶又抱，子規啼未了。”《天工開物·乃服·蠶浴》：“凡蠶用浴法，唯*嘉*、*湖*兩郡……直待清明抱産。”</w:t>
        <w:br/>
        <w:br/>
        <w:t>⑭姓。《姓觿·晧韻》：“抱，《姓苑》云，*漢*末*杞匡*避難改姓*抱*。《千家姓》云：*雍邱*族。《北史》有*抱嶷*。”</w:t>
        <w:br/>
        <w:br/>
        <w:t>（二）pāo　《集韻》披交切，平肴滂。</w:t>
        <w:br/>
        <w:br/>
        <w:t>同“抛”。抛弃；抛掷。《集韻·爻韻》：“抛，棄也。或作抱。”《史記·三代世表》：“*褚先生*曰：*姜嫄*以為無父，……抱之山中，山者養之。”*清**洪頤煊*《讀書叢録》卷五：“《史記·三代世表》‘抱之山中’集解：‘抱，音普矛反。’抱即抛字。”《漢書·李廣傳》：“暫騰而上*胡*兒馬，因抱兒鞭馬南馳數十里。”《敦煌變文集·搜神記》：“忽有一道風雲而來到*嵩*邊，抱*嵩*置墓東八十步，然始霹靂冢開，出其棺。”</w:t>
        <w:br/>
        <w:br/>
        <w:t>（三）póu　《集韻》蒲侯切，平侯並。又蒲交切。宵部。</w:t>
        <w:br/>
        <w:br/>
        <w:t>同“捊（掊）”。引聚；刨；挖。《説文·手部》：“捊，引取也。抱，捊或从包。”</w:t>
        <w:br/>
      </w:r>
    </w:p>
    <w:p>
      <w:r>
        <w:t>抲##抲</w:t>
        <w:br/>
        <w:br/>
        <w:t>《説文》：“抲，抲☀也。从手，可聲。《周書》曰：‘盡執抲。’”*王筠*句讀：“《玉篇》但云‘☀也’。”</w:t>
        <w:br/>
        <w:br/>
        <w:t>（一）hē　《廣韻》虎何切，平歌曉。歌部。</w:t>
        <w:br/>
        <w:br/>
        <w:t>指挥。《説文·手部》：“抲，抲☀也。《周書》曰：‘盡執抲。’”*段玉裁*注：“《酒誥》文。今《尚書》抲作拘，字之誤也……《周書》當盡執為逗，下云‘抲以歸於*周*’，謂‘指☀以歸於*周*’也。”</w:t>
        <w:br/>
        <w:br/>
        <w:t>（二）hè　《集韻》下可切，上哿匣。</w:t>
        <w:br/>
        <w:br/>
        <w:t>同“荷”。担；扛。《集韻·哿韻》：“荷，《博雅》：‘儋也。’或作𢬲，亦省。”</w:t>
        <w:br/>
        <w:br/>
        <w:t>（三）qiā　《集韻》丘加切，平麻溪。</w:t>
        <w:br/>
        <w:br/>
        <w:t>（1）同“揢”。扼；掐。《集韻·麻韻》：“抲，㧖也。或作揢。”</w:t>
        <w:br/>
        <w:br/>
        <w:t>（2）握，拿着。《集韻·麻韻》：“抲，搦也。”</w:t>
        <w:br/>
      </w:r>
    </w:p>
    <w:p>
      <w:r>
        <w:t>抳##抳</w:t>
        <w:br/>
        <w:br/>
        <w:t>（一）nǐ　《廣韻》女氏切，上紙娘。</w:t>
        <w:br/>
        <w:br/>
        <w:t>（1）止。也作“柅”。《廣雅·釋詁三》：“抳，止也。”*王念孫*疏證：“抳者，《姤》初六：繫于金柅。《釋文》：柅，《説文》作檷，云絡絲柎也。*王肅*作抳，*子夏*作鑈，*蜀才*作尼，止也。《正義》引*馬融*注云：柅者在車之下，所以止輪令不動者也。《爾雅》：尼，止也。並聲近而義同。”*宋**王明清*《揮麈後録》卷三：“*靈素*上抳不得施。”*元**王禎*《農書·農器·圖譜二》：“建，楗也。所以抳其轅與評，無是則二物躍而出箭不能止。”</w:t>
        <w:br/>
        <w:br/>
        <w:t>（2）手指物。《集韻·旨韻》：“抳，手指物。”</w:t>
        <w:br/>
        <w:br/>
        <w:t>（二）ní　《集韻》女夷切，平脂娘。</w:t>
        <w:br/>
        <w:br/>
        <w:t>（1）研，细磨。《集韻·脂韻》：“抳，研也。”《齊民要術·羹臛法》：“豉汁於别鐺中湯煮一沸，漉出滓，澄而用之。勿以杓抳，抳則美濁，過不清。”</w:t>
        <w:br/>
        <w:br/>
        <w:t>（2）古地名。《集韻·薺韻》：“抳，地名。在*衛*。”</w:t>
        <w:br/>
      </w:r>
    </w:p>
    <w:p>
      <w:r>
        <w:t>抴##抴</w:t>
        <w:br/>
        <w:br/>
        <w:t>《説文》：“抴，捈也。从手，世聲。”</w:t>
        <w:br/>
        <w:br/>
        <w:t>（一）yè　《廣韻》羊列切，入薛以。月部。</w:t>
        <w:br/>
        <w:br/>
        <w:t>（1）牵引；拉。后作“曳”。《説文·手部》：“抴，捈也。”《廣韻·薛韻》：“抴，亦作拽，拕也。”《荀子·非相》：“故君子之度己則以繩，接人則用抴。”*楊倞*注：“抴，牽引也。”《華陽國志·蜀志》：“到*梓潼*，見一大蛇入穴中，一人攬其尾，掣之不禁，至五人相助，大呼抴蛇，山崩。”</w:t>
        <w:br/>
        <w:br/>
        <w:t>（2）连缀。《史記·司馬相如列傳》：“垂旬始以為幓兮，抴彗星而為髾。”*裴駰*集解引《漢書音義》曰：“旬始氣如雄雞，縣於葆下以為旒也。髾，燕尾也。抴彗星，綴著旒以為燕尾。”</w:t>
        <w:br/>
        <w:br/>
        <w:t>（3）通“枻”。短桨。《荀子·非相》：“故君子之度己則以繩，接人則以抴。”*楊倞*注：“或曰：抴當爲枻。枻，楫也。言如以楫櫂進舟船也。”</w:t>
        <w:br/>
        <w:br/>
        <w:t>（二）shé　《集韻》食列切，入薛船。</w:t>
        <w:br/>
        <w:br/>
        <w:t>同“揲”。数。《廣雅·釋詁四》：“抴、閲，數也。”*王念孫*疏證：“抴、閲，皆謂數之也。抴讀為揲蓍之揲。”《集韻·𧀼韻》：“揲，《説文》：‘閲持也。’或作抴。”</w:t>
        <w:br/>
      </w:r>
    </w:p>
    <w:p>
      <w:r>
        <w:t>抵##抵</w:t>
        <w:br/>
        <w:br/>
        <w:t>《説文》：“抵，擠也。从手，氐聲。”</w:t>
        <w:br/>
        <w:br/>
        <w:t>（一）dǐ　《廣韻》都禮切，上薺端。脂部。</w:t>
        <w:br/>
        <w:br/>
        <w:t>（1）排挤。《説文·手部》：“抵，擠也。”*段玉裁*注：“排而相歫也。”《廣雅·釋詁三》：“抵，推也。”*漢**揚雄*《解嘲》：“激卬萬乘之主，介*涇陽*，抵*穰侯*而代之，當也。”《後漢書·桓譚傳》：“憙非毁俗儒，由是多見排抵。”*南朝**梁**江淹*《恨賦》：“至乃*敬通*見抵，罷歸田里。”*宋**王安石*《雜著·老子》：“故抵去禮、樂、刑、政而唯道之稱焉。”</w:t>
        <w:br/>
        <w:br/>
        <w:t>（2）抵赖。《漢書·酷吏傳·田延年》：“*霍將軍*召問*延年*，欲為道地，*延年*抵曰：‘本出將軍之門，蒙此爵位，無有是事。’”*顔師古*注：“抵，拒諱也。”《陳書·沈洙傳》：“死罪及除名，罪證明白，考掠已至，而抵隱不服者，處當列上。”</w:t>
        <w:br/>
        <w:br/>
        <w:t>（3）欺诈。《後漢書·劉隆傳》：“帝詰吏由趣，吏不肯服，抵言於*長壽街*上得之。”*李賢*注：“抵，欺也。”</w:t>
        <w:br/>
        <w:br/>
        <w:t>（4）顶；支撑。如：抵住门别让风刮开；用手抵着下巴颏儿。*北齊**顔之推*《還寃記》：“*彭*生多力，乃抵*桓公*脅。*桓公*薨于車上。”</w:t>
        <w:br/>
        <w:br/>
        <w:t>（5）抵抗。《朱子語類》卷一百三十：“*張孝純**靖康*間守*太原*，虜人圍其城，凡抵當半年，守得極好。”《水滸全傳》第六十三回：“如今*宋江*領兵圍城，聲勢浩大，不可抵敵。”</w:t>
        <w:br/>
        <w:br/>
        <w:t>（6）抵偿。《小爾雅·廣言》：“抵，當也。”《吕氏春秋·分職》：“若是，則受賞者無德，而抵誅者無怨矣。”*高誘*注：“抵，當也。”《漢書·高帝紀上》：“與父老約，法三章耳：殺人者死，傷人及盗抵罪。”*顔師古*注：“抵，當也。”《通志略·選舉二》：“稱職者受薦賢之賞，濫舉者抵欺罔之罪。”又抵消。如：收支相抵。*宋**晏殊*《清平樂·春花秋草》：“總把千山眉黛掃，未抵别愁多少。”*清**譚嗣同*《有感一章》：“世間無物抵春愁，合向蒼冥一哭休。”</w:t>
        <w:br/>
        <w:br/>
        <w:t>（7）值，相当。*宋**陸游*《自警》：“老耄誰規我，忠言抵萬金。”*明**李開先*《寶劍記》第四齣：“此劍貴如干將，價抵連城。”</w:t>
        <w:br/>
        <w:br/>
        <w:t>（8）抵押。《官場現形記》第五十回：“或是股票，或是首飾，方可作抵。”*鲁迅*《呐喊·明天》：“（*王九妈*）又将两条板凳和五件衣服作抵。”</w:t>
        <w:br/>
        <w:br/>
        <w:t>（9）至，到达。《廣雅·釋詁一》：“抵，至也。”《史記·秦始皇本紀》：“遂從*井陘*抵*九原*。”《漢書·禮樂志》：“屮木零落，抵冬降霜。”*孟康*注：“抵，至也。至冬而降霜。”《明史·戚繼光傳》：“*繼光*乃旋師，抵*福清*。”</w:t>
        <w:br/>
        <w:br/>
        <w:t>（10）逼近；靠着。《三國演義》第三十二回：“前至*黎陽*，與*曹*軍相抵。”又第二十九回：“*權*留*魯肅*共飲，至晚同榻抵足而卧。”</w:t>
        <w:br/>
        <w:br/>
        <w:t>⑪归附；依托。《吕氏春秋·無義》：“*趙*急求*李欬*，*李*言*續經*與之俱如*衛*，抵*公孫與*，*公孫與*見而與入。”《史記·張耳陳餘列傳》：“*外黄*富人女甚美，嫁庸奴，亡其夫，去抵父客。”*司馬貞*索隱引*如淳*曰：“抵，歸也。”</w:t>
        <w:br/>
        <w:br/>
        <w:t>⑫书法术语。*清**吴景旭*《歷代詩話·元詩·撥鐙》：“蓋*江南**李後主*云：書有七字法，謂之撥鐙法，曰擫、壓、鈎、揭、抵、導、送也。”</w:t>
        <w:br/>
        <w:br/>
        <w:t>⑬代词。表示疑问，多用于诗词韵文中，相当于“如何”、“什么”。*张相*《詩詞曲語辭匯釋》卷一：“抵，猶底也；何也。”*唐**温庭筠*《西州詞》：“去帆不安幅，作抵使西風！”*宋**楊萬里*《雪後十日暖雪猶未融》：“生愁便銷去，將抵伴銀髭。”</w:t>
        <w:br/>
        <w:br/>
        <w:t>⑭触碰。《山海經·海外北經》：“*共工*之臣曰*相柳氏*，九首，以食于九山。*相柳*之所抵，厥為澤谿。”*郭璞*注：“抵，觸。”《漢書·武帝紀》：“三年春，作角抵戲，三百里内皆（來）觀。”引申为抵触，矛盾。*唐**柳宗元*《辯〈文子〉》：“其意緒文辭，叉牙相抵而不合。”</w:t>
        <w:br/>
        <w:br/>
        <w:t>⑮触犯。《漢書·禮樂志》：“習俗薄惡，民人抵冒。”*顔師古*注：“抵，忤也。”*唐**崔琬*《劾宗楚客等疏》：“屢抵嚴刑，皆由黷貨。”*章炳麟*《秦献记》：“皆抵禁无所惧，是岂无说哉？”</w:t>
        <w:br/>
        <w:br/>
        <w:t>⑯通“柢”。本。*清**朱駿聲*《説文通訓定聲·解部》：“抵，叚借為柢。”《史記·司馬相如列傳》：“犧雙觡共抵之獸，獲*周*餘珍收☀于*岐*。”按：《文選·司馬相如〈封禪文〉》“抵”作“柢”。也指成本。《周禮·地官·泉府》：“買者各從其抵。”*鄭玄*注：“*鄭司農*云：‘抵，故賈也。’*玄*謂抵實柢字。”</w:t>
        <w:br/>
        <w:br/>
        <w:t>（二）zhǐ　《集韻》掌氏切，上紙章。脂部。</w:t>
        <w:br/>
        <w:br/>
        <w:t>（1）同“扺”。侧击；拍。《集韻·紙韻》：“扺，《説文》：‘側擊也。’或作抵。”《戰國策·秦策一》：“於是乃摩*燕鳥**集闕*，見説*趙王*於華屋之下，抵掌而談。”*鮑彪*注：“抵，側擊也。”《漢書·朱博傳》：“*博*奮髯抵几。”*顔師古*注：“抵，音紙，擊也。”*叶圣陶*《倪焕之》九：“（*陆）三复*抵掌道：‘是呀！那*蒋华*来得虽不久，但我看出他不是个驯良的学生。’”</w:t>
        <w:br/>
        <w:br/>
        <w:t>（2）通“擿”。掷。*清**朱駿聲*《説文通訓定聲·解部》：“抵，叚借為擿。”《後漢書·曹皇后紀》：“*魏*受禪，遣使求璽綬，后怒不與。如此數輩，后乃呼使者入，親數讓之，以璽抵軒下。”*李賢*注：“抵，擲也。”《文選·張衡〈東京賦〉》：“藏金於山，抵璧於谷。”*吕延濟*注：“藏、抵皆輕棄不用。”《南史·韋叡傳》：“*粲*怒以杯抵地。”《新唐書·黄巢傳》：“賊見窮民，抵金帛與之。”</w:t>
        <w:br/>
      </w:r>
    </w:p>
    <w:p>
      <w:r>
        <w:t>抶##抶</w:t>
        <w:br/>
        <w:br/>
        <w:t>《説文》：“抶，笞擊也。从手，失聲。”</w:t>
        <w:br/>
        <w:br/>
        <w:t>chì　《廣韻》丑栗切，入質徹。質部。</w:t>
        <w:br/>
        <w:br/>
        <w:t>用鞭、杖或竹板打。《説文·手部》：“抶，笞擊也。”*段玉裁*注：“笞所以擊也。抶之見《左傳》者多矣。”《左傳·文公十年》：“*無畏*抶其僕以徇。”*漢**揚雄*《羽獵賦》：“壁壘天旋，神抶電擊。”*清**姚世鈺*《吴興太守行》：“撲抶臀無膚，老耄難逃刑。”</w:t>
        <w:br/>
      </w:r>
    </w:p>
    <w:p>
      <w:r>
        <w:t>抷##抷</w:t>
        <w:br/>
        <w:br/>
        <w:t>（一）pī　《集韻》攀悲切，平脂滂。</w:t>
        <w:br/>
        <w:br/>
        <w:t>披。《玉篇·手部》：“抷，披也。”《集韻·脂韻》：“抷，披也。”</w:t>
        <w:br/>
        <w:br/>
        <w:t>（二）pēi　《集韻》鋪枚切，平灰滂。</w:t>
        <w:br/>
        <w:br/>
        <w:t>用两手捧。《集韻·灰韻》：“抷，手掬也。”</w:t>
        <w:br/>
      </w:r>
    </w:p>
    <w:p>
      <w:r>
        <w:t>抸##抸</w:t>
        <w:br/>
        <w:br/>
        <w:t>jiā　《集韻》作荅切，入合精。</w:t>
        <w:br/>
        <w:br/>
        <w:t>（1）同“挾”。持。《集韻·合韻》：“挾，持也。或作抸。”</w:t>
        <w:br/>
        <w:br/>
        <w:t>（2）同“𢪍”。挈。《玉篇·手部》：“𢪍，挈也。俗作抸。”</w:t>
        <w:br/>
      </w:r>
    </w:p>
    <w:p>
      <w:r>
        <w:t>抹##抹</w:t>
        <w:br/>
        <w:br/>
        <w:t>（一）mǒ　《廣韻》莫撥切，入末明。</w:t>
        <w:br/>
        <w:br/>
        <w:t>（1）磨灭。如：抹杀；抹零（除去尾数）。《玉篇·手部》：“抹，抹摋，滅也。”《廣韻·末韻》：“抹，抹摋，摩也。”*明**湯顯祖*《牡丹亭·寫真》：“論人間艷色偏不少，等把風光丢抹早。”*清**鄭燮*《沁園春·恨》：“毁盡文章抹盡名。”</w:t>
        <w:br/>
        <w:br/>
        <w:t>（2）涂抹。*唐**杜牧*《池州送孟遲先輩》：“大江吞天去，一練横坤抹。”*宋**秦觀*《滿庭芳》：“山抹微雲，天連衰草。”《警世通言·旌陽宫鐵樹鎮妖》：“道士即取小瓢子傾藥一粒，如菉豆子大，呵氣抹於*徽宗*瘡上，遂揖而去。”</w:t>
        <w:br/>
        <w:br/>
        <w:t>（3）涂去文字或绘画中的某些部分。《增韻·末韻》：“抹，塗抹也。亂曰塗，長曰抹。”*唐**蘇鶚*《杜陽雜編》卷上：“上試制科於*宣政殿*，或有詞理乖謬者，即濃筆抹之至尾。”《宣和畫譜》卷十三：“躡景追電，一抹千里。”《紅樓夢》第三十七回：“一時*探春*便先有了，自己提筆寫出，又改抹了一回，遞與*迎春*。”</w:t>
        <w:br/>
        <w:br/>
        <w:t>（4）化妆时涂敷脂粉。*唐**杜甫*《北征》：“學母無不為，曉妝隨手抹。”*宋**蘇軾*《飲湖上初晴後雨》：“欲把*西湖*比*西子*，淡粧濃抹總相宜。”</w:t>
        <w:br/>
        <w:br/>
        <w:t>（5）擦拭。*宋**梅堯臣*《依韻和許待制病起偶書》：“嘉賓入幙金尊抹，賀客衝風席帽攙。”*宋**蘇軾*《春菜》：“茵陳甘菊不負渠，鱠縷堆盤纖手抹。”*元**李文蔚*《燕青博魚》第二折：“快與我抹下淺盆，磨下刀刃。”</w:t>
        <w:br/>
        <w:br/>
        <w:t>（6）一扫而过。*宋**蘇軾*《玉樓春》：“佳人猶唱醉翁詞，四十三年如電抹。”*元**王實甫*《西廂記》第一本第二折：“偷睛望，眼挫裏抹*張郎*。”《西遊記》第三十三回：“那怪急回頭，抹了他一眼。”</w:t>
        <w:br/>
        <w:br/>
        <w:t>（7）轻淡的痕迹。多与“一”联用，相当于“一片”。*宋**陸游*《北園雜詠》：“歲殘已似早春天，隔水横林一抹烟。”*明**湯顯祖*《牡丹亭·玩真》：“望關山梅嶺天一抹，怎知俺*柳夢梅*過？”*清**王士禛*《漁洋詩話》卷中：“林梢一抹青如畫，知是*淮*流轉處山。”</w:t>
        <w:br/>
        <w:br/>
        <w:t>（8）用手按着或拿着东西，紧紧地向某一方向移动。《西遊記》第五十二回：“*行者*現了原身，走近門前，使個解鎖法，念動咒語，用手一抹，扢扠一聲，那鎖雙鐄俱就落地。”《老殘遊記》第五回：“*吴氏*就從手上抹下一副鐲子，遞給*陳頭*。”又第十三回：“（*人瑞*）站起來把*翠環*的袖子抹上去，露出臂膊來。”</w:t>
        <w:br/>
        <w:br/>
        <w:t>（9）玩。《紅樓夢》第七回：“一時吃過了飯，*尤氏*、*鳳姐*、*秦氏*等抹骨牌，不在話下。”</w:t>
        <w:br/>
        <w:br/>
        <w:t>（10）割。*元*佚名《争報恩》第三折：“你刀尖兒抹的他皮膚破。”《紅樓夢》第九十二回：“把帶的小刀子往脖子裏一抹，也就抹死了。”</w:t>
        <w:br/>
        <w:br/>
        <w:t>（二）mò　《廣韻》莫撥切，入末明。</w:t>
        <w:br/>
        <w:br/>
        <w:t>（1）弦乐指法之一，食指向内为抹。特指弹奏琵琶。*宋**袁文*《甕牖閒評》卷六：“琵琶不謂之彈，而謂之抹。”*唐**白居易*《琵琶行》：“輕攏慢撚抹復挑，初為《霓裳》後《六幺》。”*宋**辛棄疾*《賦琵琶》：“推手含情還却手，一抹《梁州》哀徹。”*宋**洪邁*《容齋隨筆》卷一：“*菱角*執笙簧，*谷兒*抹琵琶。”</w:t>
        <w:br/>
        <w:br/>
        <w:t>（2）把泥灰涂上后弄平。如：抹墙。</w:t>
        <w:br/>
        <w:br/>
        <w:t>（3）摸。*宋**張炎*《詞源·雜論》：“*康*、*柳*詞亦自批風抹月中來。”*元**高文秀*《黑旋風》第一折：“管教他抹着我的無乾浄。”</w:t>
        <w:br/>
        <w:br/>
        <w:t>（4）紧挨着绕过。如：转弯抹角。*元**高明*《琵琶記·五娘剪髮賣髮》：“穿長街，抹短巷，叫幾聲賣頭髮咱。”《西遊記》第十七回：“轉過尖峰，抹過峻嶺。”*茅盾*《霜叶红似二月花》：“抹过那大床，便将*小引儿*往……旁边的一个方凳上一放。”</w:t>
        <w:br/>
        <w:br/>
        <w:t>（5）紧贴；蒙住。*徐珂*《清稗類鈔·服飾類》：“抹者，附著之義。”《新唐書·婁師德傳》：“後募猛士討*吐番*，乃自奮，戴紅抹額來應詔。”《京本通俗小説·西山一窟鬼》：“側手從抹胸裏取出一個帖子來。”《聊齋志異·西湖主》：“各以紅綃抹頭。”</w:t>
        <w:br/>
        <w:br/>
        <w:t>（6）弯下。《古今小説·張古老種瓜娶文女》：“大伯即時抹着腰出來。”《兒女英雄傳》第四回：“那長行騾子是走慣了的，便一抹頭，一個跟一個的走進店來。”*邵子南*《英雄谣》：“敌人想走呀不敢走，不走不行，还抹着腰儿吹灰尘。”</w:t>
        <w:br/>
        <w:br/>
        <w:t>（7）群牧场所。《金史·兵志》：“*金*初因*遼*諸抹而置群牧，抹之為言無蚊蚋、美水草之地也。”</w:t>
        <w:br/>
        <w:br/>
        <w:t>（三）mā</w:t>
        <w:br/>
        <w:br/>
        <w:t>（1）揩，擦。《水滸全傳》第二十六回：“只見*武松*喝叫士兵，且收拾過了杯盤，少間再吃。*武松*抹了桌子。”</w:t>
        <w:br/>
        <w:br/>
        <w:t>（2）捋；拉。如：把帽子抹下来。*宋**劉斧*《青瑣高議》後集：“*力士*抹靴，*貴妃*捧硯。”*柳青*《创业史》第一部第八章：“当着*郭振山*的面，都抹不开脸。”</w:t>
        <w:br/>
      </w:r>
    </w:p>
    <w:p>
      <w:r>
        <w:t>抺##抺</w:t>
        <w:br/>
        <w:br/>
        <w:t>mèi　《集韻》莫佩切，去隊明。</w:t>
        <w:br/>
        <w:br/>
        <w:t>摸。《集韻·隊韻》：“抺，摸也。”</w:t>
        <w:br/>
      </w:r>
    </w:p>
    <w:p>
      <w:r>
        <w:t>抻##抻</w:t>
        <w:br/>
        <w:br/>
        <w:t>（一）chēn　《廣韻》試刃切，去震書。又《集韻》癡鄰切。</w:t>
        <w:br/>
        <w:br/>
        <w:t>拉长；扯。如：抻面。《廣韻·震韻》：“抻，抻物長也。”*清**翟灝*《通俗篇·雜字》：“抻，展物令長也。”《儒林外史》第二十一回：“（*牛浦郎*）把鎖抻開，見裏面重重包裹。”*冯骥才*等《义和拳》：“两个有人命血债的财主，被团民抻着发辫，砍头示众。”</w:t>
        <w:br/>
        <w:br/>
        <w:t>（二）shēn　《集韻》癡鄰切，平真徹。</w:t>
        <w:br/>
        <w:br/>
        <w:t>同“伸”。伸直。《集韻·真韻》：“伸，申也。或作抻。”*冯骥才*等《义和拳》：“孩子们都爬上碧绿的树杈，向上游那边抻着脖子张望。”</w:t>
        <w:br/>
      </w:r>
    </w:p>
    <w:p>
      <w:r>
        <w:t>押##押</w:t>
        <w:br/>
        <w:br/>
        <w:t>（一）yā　《廣韻》烏甲切，入狎影。</w:t>
        <w:br/>
        <w:br/>
        <w:t>（1）签署；在公文、契约上签字或画符号作为凭信。《玉篇·手部》：“押，署也。”《字彙·手部》：“押，簽署文字也。”*唐**張彦遠*《法書要録》卷四引*韋述*《叙書録》：“（*陸）元悌*等又割去前代名賢押署之跡，惟以己之名氏代焉。”《太平廣記》卷四百二十二引*鄭還古*《博異志》：“寫畢，令以*（許）漢陽*之名押之。”《警世通言·三現身包龍圖斷寃》：“當日縣裏押了文字歸去，心中好悶。”</w:t>
        <w:br/>
        <w:br/>
        <w:t>（2）作为凭信而在公文、契约上所签的名字或所画的符号。*明**郎瑛*《七修類稿·辨證類·押字》：“古人花押所以代名，故以名字而花之。”《宋史·高宗紀二》：“詔*王淵*免進呈書押本院文字。”《紅樓夢》第十二回：“（*賈瑞*）畫了押，*賈薔*收起來。”</w:t>
        <w:br/>
        <w:br/>
        <w:t>（3）抵押，典当。《紅樓夢》第七十二回：“（*鳳姐*）説着，叫*平兒*：‘把我那兩個金項圈拿出去，暫且押四百兩銀子。’”</w:t>
        <w:br/>
        <w:br/>
        <w:t>（4）拘禁，关押。《水滸全傳》第五十三回：“取一面大枷釘了，押下大牢裏去。”</w:t>
        <w:br/>
        <w:br/>
        <w:t>（5）押送；解送。《水滸全傳》第十六回：“*楊志*提轄情願委了一紙領狀，監押生辰綱，十一擔金珠寶貝，赴京太師府交割，這干係都在他身上。”《續資治通鑑·宋徽宗宣和五年》：“壬寅，*金**宗望*押*燕山*地圖至。”《老殘遊記》第二十回：“將*許*、*吴*二人都用繩子縛了，*陶三*押着解到*歷城縣*衙門口來。”</w:t>
        <w:br/>
        <w:br/>
        <w:t>（6）率领；掌管。《新唐書·百官志二》：“（舍人）以六員分押尚書六曹。”《遼史·禮志四》：“宣徽使押殿前班起居畢，捲班。”*清**趙翼*《陔餘叢考》卷十：“（*唐玄宗**開元*）二十九年，以*幽州*節度副使*安禄山*為*平盧*節度使，押兩*番*、*渤海*、*黑水*四府經略使，此為寵任*禄山*之始。”</w:t>
        <w:br/>
        <w:br/>
        <w:t>（7）帘押，镇帘之物。*南朝**陳**徐陵*《玉臺新詠序》：“玉樹以珊瑚作枝，珠簾以玳瑁為押。”《太平廣記》卷一百三十七引*唐**蘇鶚*《杜陽雜編》：“（其屏風）上刻前代美女妓樂之形，外以玳瑁為押。”</w:t>
        <w:br/>
        <w:br/>
        <w:t>（8）诗赋叶韵。《正字通·手部》：“押，詩賦叶韻曰押韻。”*宋**晏幾道*《六么令》：“昨夜詩有回紋，韻險還慵押。”*宋**費袞*《梁溪漫志·作詩押韻》：“*荆公*、*東坡*、*魯直*押韻最工，而*東坡*尤精於次韻，往返數四，愈出愈奇。如作《梅詩》、《雪詩》，押‘暾’字、‘叉’字，在*徐州*與*喬太博*唱和，押‘粲’字數詩特工。”</w:t>
        <w:br/>
        <w:br/>
        <w:t>（9）赌博押宝。*鲁迅*《且介亭杂文二集·四论“文人相轻”》：“如果在冷路上走走，有时会遇见几个人蹲在地上赌钱，庄家只是输，押的只是赢。”</w:t>
        <w:br/>
        <w:br/>
        <w:t>（10）通“壓”。1.从上向下加以重力。《正字通·手部》：“押，與壓通。”《後漢書·東夷傳》：“兒生欲令頭扁，皆押之以石。”2.逼迫。《儒林外史》第五回：“*嚴*家説：猪到人家，再尋回來，最不利市。押着出了八錢銀子，把小猪就賣與他。”3.逼近。《張義潮變文》：“蕃賊麞狂，星分南北，*漢*軍得勢，押背便追。”</w:t>
        <w:br/>
        <w:br/>
        <w:t>（二）xiá　《集韻》轄甲切，入狎匣。</w:t>
        <w:br/>
        <w:br/>
        <w:t>（1）接连。《漢書·息夫躬傳》：“軍書交馳而輻凑，羽檄重迹而押至。”*顔師古*注：“*文穎*曰：‘押音狎習之狎。’*師古*曰：押至，言相因而至也。”</w:t>
        <w:br/>
        <w:br/>
        <w:t>（2）通“匣”。《太平御覽》卷六百九十二引《魏略·曹丕與鍾繇書》：“*鄴*騎既到，寳玦初至，捧押跪發，五内震駭。”*鲁迅*《古小说钩沉·汉武故事》：“（*汉）平帝*时，*哀帝*庙衣，自在押外。”</w:t>
        <w:br/>
        <w:br/>
        <w:t>（三）jiǎ　《廣韻》古狎切，入狎見。</w:t>
        <w:br/>
        <w:br/>
        <w:t>辅佐。《玉篇·手部》：“押，輔也。”《廣雅·釋詁四》：“押，輔也。”*王念孫*疏證：“押者，《孟子·公孫丑篇》：‘相與輔相之。’*丁公著*本‘相’作‘押’，音甲，引《廣雅》：‘押，輔也。’押、挾聲相近。”</w:t>
        <w:br/>
      </w:r>
    </w:p>
    <w:p>
      <w:r>
        <w:t>抽##抽</w:t>
        <w:br/>
        <w:br/>
        <w:t>《説文》：“㩅，引也。从手，畱聲。抽，㩅或从由。𢭆，㩅或从秀。”</w:t>
        <w:br/>
        <w:br/>
        <w:t>chōu　《廣韻》丑鳩切，平尤徹。幽部。</w:t>
        <w:br/>
        <w:br/>
        <w:t>（1）引，引出。《説文·手部》：“㩅（㨨），引也。抽，㩅或从由。”《廣韻·尤韻》：“抽，引也。或作紬，紬引其端緒也。”《莊子·天地》：“挈水若抽。”*陸德明*釋文：“抽，*李*云：引也。”《太玄·攡》：“以見不見之形，抽不抽之緒。”*范望*注：“抽，出也。”*晋**陸機*《文賦》：“理翳翳而愈伏，思乙乙其若抽。”</w:t>
        <w:br/>
        <w:br/>
        <w:t>（2）拔出，把夹在中间的东西取出。《廣雅·釋詁三》：“抽，拔也。”《左傳·宣公十二年》：“每射，抽矢☀。”*杜預*注：“抽，擢也。”《世説新語·假譎》：“*魏武*乃入，抽刃劫新婦。”*毛泽东*《念奴娇·昆仑》：“安得倚天抽宝剑，把汝裁为三截。”</w:t>
        <w:br/>
        <w:br/>
        <w:t>（3）抽取，从全部里取出一部分。《齊民要術·養羊》：“積茭著棚中，高一丈亦無嫌，任羊遶栅抽食。”《大金國志》卷二十六：“遂遣*乙辣*副樞抽防河之兵禦之於*均州*。”*鲁迅*《呐喊·社戏》：“只得在扫墓完毕之后，抽空去住几天。”</w:t>
        <w:br/>
        <w:br/>
        <w:t>（4）除去，减去。《詩·小雅·楚茨》：“楚楚者茨，言抽其棘。”*毛*傳：“抽，除也。”《儀禮·喪服》：“緦者十五升，抽其半。”*鄭玄*注：“抽，猶去也。”</w:t>
        <w:br/>
        <w:br/>
        <w:t>（5）（植物体）长出。*晋**束晳*《補亡詩》：“木以秋零，草以春抽。”*南朝**梁**沈約*《有所思》：“關樹抽紫葉，塞草發青牙。”*宋**王安石*《即事十五首》之六：“園蔬小摘嫩還抽，畦稻新舂滑欲流。”</w:t>
        <w:br/>
        <w:br/>
        <w:t>（6）伸展；抒发。《楚辭·九章·抽思》：“與美人抽怨兮，并日夜而無正。”*姜亮夫*《屈原賦校注》：“抽，繹理之也。”《太玄·瑩》：“陰陽所以抽嘖也，縱横所以瑩理也，明晦所以昭事也。嘖，情也。抽，理也。瑩，事也，所以昭君子之道也。”*唐**韓愈*等《遠遊聯句》：“良知忽然遠，壯志鬱無抽。”</w:t>
        <w:br/>
        <w:br/>
        <w:t>（7）收，收缩。《太玄·瑩》：“羣倫抽緒。”*范望*注：“抽，猶收也。”《兒女英雄傳》第十五回：“不想到這樣一個人竟自能屈能伸，有抽有長。”*鲁迅*《呐喊·阿Q正传》：“*阿Q*在这刹那，便知道大约要打了，赶紧抽紧筋骨，耸了肩膀等候着。”又人体某些组织的痉挛现象。如：抽风；抽筋；抽搐。</w:t>
        <w:br/>
        <w:br/>
        <w:t>（8）疏通。*清**林則徐*《江蘇各屬道光十五年六月份雨水糧價摺》：“*常州*一帶，河道即以淺滯異常，其汊港多被車乾，仍復設法抽溝導水。”</w:t>
        <w:br/>
        <w:br/>
        <w:t>（9）抽打（多指用条状物）。*元**王實甫*《西廂記》第四本第二折：“今日個嫩皮膚倒將粗棍抽。”*叶圣陶*《隔膜·一生》：“婆婆动了怒，拉起捣衣杵在伊背上抽了几下。”又乒乓球运动术语。指用球拍向斜上方猛力击球的动作。</w:t>
        <w:br/>
        <w:br/>
        <w:t>（10）毁裂。《左傳·昭公六年》：“不抽屋，不强匄。”*孔穎達*疏：“*服虔*云：‘抽，裂也。’言不毁裂所舍之屋也。”</w:t>
        <w:br/>
        <w:br/>
        <w:t>⑪吹奏。*清**曹溶*《鳳凰臺上憶吹簫·題朱十静志居琴趣後》：“秋雨夜，夢想朱唇；抽銀管，湘簾乍卷，寳鴨横陳。”</w:t>
        <w:br/>
        <w:br/>
        <w:t>⑫吸。《兒女英雄傳》第一回：“登時倒抽了一口氣，凉了半截。”</w:t>
        <w:br/>
        <w:br/>
        <w:t>⑬方言。托起；拉起；抬起。《中国地方戏曲集成·湖北省卷·小翻车》：“*李金枝*：该死的，你还不把车抽起来，压死我了。”*柳青*《铜墙铁壁》第八章：“*疤虎*磨拳擦掌，要把他抽到梁上揍他一顿。”《中国歌谣资料·粤风·日出》：“日头出在那边山，抽眼上天看朵云。”</w:t>
        <w:br/>
        <w:br/>
        <w:t>同“搔”。《龍龕手鑑·手部》：“𢫼”，同“搔”。</w:t>
        <w:br/>
      </w:r>
    </w:p>
    <w:p>
      <w:r>
        <w:t>抾##抾</w:t>
        <w:br/>
        <w:br/>
        <w:t>qū　《廣韻》去其切，平之溪。又去劫切，《集韻》丘於切。</w:t>
        <w:br/>
        <w:br/>
        <w:t>（1）双手捧取。《玉篇·手部》：“抾，兩手挹也。”</w:t>
        <w:br/>
        <w:br/>
        <w:t>（2）捕捉。《文選·揚雄〈羽獵賦〉》：“蹈獱獺，據黿鼉，抾靈蠵。”*李善*注引*韋昭*曰：“抾，捧也。”《後漢書·馬融傳》：“暴斥虎，搏狂兕，獄𪘥熊，抾封狶。”</w:t>
        <w:br/>
        <w:br/>
        <w:t>（3）驱除；除去。《廣雅·釋詁二》：“抾，去也。”《太平寰宇記·北狄十二·雜説并論》：“譬蚊虻螫人，抾之而已，是為中策。”</w:t>
        <w:br/>
      </w:r>
    </w:p>
    <w:p>
      <w:r>
        <w:t>抿##抿</w:t>
        <w:br/>
        <w:br/>
        <w:t>mǐn　《集韻》眉貧切，平真明。諄部。</w:t>
        <w:br/>
        <w:br/>
        <w:t>（1）同“㨉”。抚；摹。《集韻·真韻》：“㨉，《説文》：‘撫也。一曰摹也。’或省。”</w:t>
        <w:br/>
        <w:br/>
        <w:t>（2）拭。《吕氏春秋·長見》：“*吴起*抿泣而應之。”*畢沅*校：“抿與抆同，拭也。”又用小刷子沾水或油抹（头发等）。《紅樓夢》第四十二回：“（*寶玉*）忙開了*李紈*的妝奩，拿出抿子來，對鏡抿了兩抿。”</w:t>
        <w:br/>
        <w:br/>
        <w:t>（3）稍稍合拢。《紅樓夢》第八回：“*黛玉*磕着瓜子，只抿着嘴笑。”《兒女英雄傳》第二十七回：“惹得大家抿嘴而笑。”</w:t>
        <w:br/>
        <w:br/>
        <w:t>（4）嘴唇轻轻地沾一下碗或杯子，略微喝一点。《兒女英雄傳》第三十七回：“拿起酒來，脣邊抿了抿，卻又放下了。”</w:t>
        <w:br/>
      </w:r>
    </w:p>
    <w:p>
      <w:r>
        <w:t>拀##拀</w:t>
        <w:br/>
        <w:br/>
        <w:t>chù　《龍龕手鑑》之六反。又昌六反。</w:t>
        <w:br/>
        <w:br/>
        <w:t>同“柷”。打击乐器名。《龍龕手鑑·手部》：“拀，拀𢻊（敔），止也，樂器也。”按：《爾雅·釋樂》：“所以鼓柷謂之止。”《詳校篇海·手部》：“拀，拀敔，樂也。與柷同。”</w:t>
        <w:br/>
      </w:r>
    </w:p>
    <w:p>
      <w:r>
        <w:t>拁##拁</w:t>
        <w:br/>
        <w:br/>
        <w:t>（一）jiā　《改併四聲篇海》引《川篇》音茄。</w:t>
        <w:br/>
        <w:br/>
        <w:t>取。《改併四聲篇海·手部》引《川篇》：“拁，取也。”</w:t>
        <w:br/>
        <w:br/>
        <w:t>（二）yá　《改併四聲篇海》引《川篇》魚茄切。</w:t>
        <w:br/>
        <w:br/>
        <w:t>慈。《改併四聲篇海·手部》引《川篇》：“拁，慈也。”</w:t>
        <w:br/>
      </w:r>
    </w:p>
    <w:p>
      <w:r>
        <w:t>拂##拂</w:t>
        <w:br/>
        <w:br/>
        <w:t>《説文》：“拂，過擊也。从手，弗聲。”</w:t>
        <w:br/>
        <w:br/>
        <w:t>（一）fú　㊀《廣韻》敷勿切，入物敷。術部。</w:t>
        <w:br/>
        <w:br/>
        <w:t>（1）过击；掠击。《説文·手部》：“拂，過擊也。”*徐鍇*繫傳：“擊而過之也。”*朱駿聲*通訓定聲：“隨擊隨過，*蘇*俗語謂之拍，與拭略同。”《易·頤》：“拂頤，貞凶。”《北史·斛律金傳》：“*神武*據鞍未動，*金*以鞭拂馬，*神武*乃還。”《宋史·郭從義傳》：“*從義*善擊毬……易衣跨驢，馳驟殿庭，同旋擊拂，曲盡其妙。”</w:t>
        <w:br/>
        <w:br/>
        <w:t>（2）擦拭；掸除尘埃。《廣韻·物韻》：“拂，拭也。”《儀禮·既夕禮》：“商祝拂柩，用功布。”*鄭玄*注：“拂，去塵也。”《宋史·寇準傳》：“嘗會食中書，羹污*準*鬚，（*丁）謂*起，徐拂之。”*鲁迅*《故事新编·出关》：“*关尹喜*才用袍袖子把案上的灰尘拂了一拂。”</w:t>
        <w:br/>
        <w:br/>
        <w:t>（3）掸拭的用具。*漢**徐淑*《又報夫秦嘉書》：“今奉旄牛尾拂一枚。”《南史·陳顯達傳》：“凡奢侈者鮮有不敗，麈尾蠅拂是*王*、*謝*家物，汝不須捉此自逐。”*宋**岳珂*《桯史·記龍眠海會圖》：“瓶、鉢、杖、拂，各有所執。”</w:t>
        <w:br/>
        <w:br/>
        <w:t>（4）掠过；轻轻擦过。*漢**張衡*《思玄賦》：“寒風凄其永至兮，拂穹岫之騷騷。”*宋**王安石*《宿雨》：“魚吹塘水動，雁拂塞垣飛。”*元**薩都剌*《經歷司暮春即事》之二：“䨥飛海燕拂簾過，風捲魚鱗剪緑波。”</w:t>
        <w:br/>
        <w:br/>
        <w:t>（5）振动。*晋**郭璞*《江賦》：“䖺䗤拂翼而掣耀，神蜧蝹蜦以沉遊。”</w:t>
        <w:br/>
        <w:br/>
        <w:t>（6）甩动；挥。*晋**皇甫謐*《高士傳·披裘公》：“公投鎌瞋目拂手而言。”《宋史·劉沆傳》：“館伴*杜防*强*沆*以酒，*沆*霑醉拂袖起。”《西遊記》第七十一回：“那菩薩將柳枝連拂幾點甘露，霎時間，煙火俱無，黄沙絶跡。”</w:t>
        <w:br/>
        <w:br/>
        <w:t>（7）装饰打扮。*南朝**齊**謝朓*《雜詠五首·鏡臺》：“照粉拂紅妝，插花理雲髮。”*南朝**梁**王叔英*婦《贈答一首》：“妝鉛點黛拂輕紅，鳴環動珮出房櫳。”</w:t>
        <w:br/>
        <w:br/>
        <w:t>（8）除去；排除。《廣韻·物韻》：“拂，去也，除也。”《太玄·從》：“拂惡從淑，救凶也。”*范望*注：“去惡從善，故救凶也。”*唐**韓愈*《答張籍書》：“拂其邪心。”*梁启超*《卢梭学案》：“其各种旧主义，来往胸中，拂之不去。”</w:t>
        <w:br/>
        <w:br/>
        <w:t>（9）拔出。《方言》卷三：“拂，拔也。”《廣雅·釋詁三》：“拂，拔也。”*王念孫*疏證：“拂，猶挬也。方俗語有輕重耳。《大雅·生民篇》‘茀厥豐草’，*韓*詩作‘拂’，是拂為拔也。”《大戴禮記·夏小正》：“拂桐芭。”*唐**李白*《贈何七判官昌浩》：“不然拂劍起，沙漠收奇勳。”</w:t>
        <w:br/>
        <w:br/>
        <w:t>（10）违逆。《集韻·勿韻》：“拂，戾也。”《詩·大雅·皇矣》：“四方以無拂。”*鄭玄*注：“拂，猶佹也。言無復佹戾*文王*者。”《漢書·杜周傳》：“臣竊有所憂，言之則拂心逆指。”*顔師古*注：“拂，謂違戾也。”《文明小史》第四十八回：“難拂你老先生一片為好的意思。”</w:t>
        <w:br/>
        <w:br/>
        <w:t>⑪撩起。《左傳·襄公二十六年》：“（*叔向*）拂衣從之，人救之。”*杜預*注：“拂衣，褰裳也。”</w:t>
        <w:br/>
        <w:br/>
        <w:t>⑫扯；展开。《儒林外史》第五十五回：“到寫字的時候，要三四個人替他拂着紙，他纔寫。”</w:t>
        <w:br/>
        <w:br/>
        <w:t>⑬放。《淮南子·齊俗》：“婦人不辟男子於路者，拂於四達之衢。”*高誘*注：“拂，放也。”</w:t>
        <w:br/>
        <w:br/>
        <w:t>⑭接近。如：拂晓。《文選·張衡〈東京賦〉》：“雲旗拂霓。”*李善*注引*薛綜*曰：“拂，至也。”*元*佚名《陳州糶米》第一折：“窮民百補破衣裳，污吏春衫拂地長。”*严复*《原强》：“东萦*吕宋*，西拂*痕都*。”</w:t>
        <w:br/>
        <w:br/>
        <w:t>⑮治。*唐**玄應*《一切經音義》卷四“好拂”注：“拂，治也。”</w:t>
        <w:br/>
        <w:br/>
        <w:t>⑯大。《集韻·勿韻》：“佛，大也。或作拂。”</w:t>
        <w:br/>
        <w:br/>
        <w:t>⑰农具名，即连枷。也作“柫”。《漢書·王莽傳中》：“予之北巡，必躬載拂。”*顔師古*注：“拂，所以擊治禾者也，今謂之連枷。”*清**李調元*《卍齋璅録》卷一：“連耞古謂之拂。”</w:t>
        <w:br/>
        <w:br/>
        <w:t>⑱旧时妇女敛衽施礼。《老殘遊記》第十九回：“各人請了一安，*環翠*回了兩拂。”</w:t>
        <w:br/>
        <w:br/>
        <w:t>⑲通“刜”。砍。《史記·楚世家》：“若夫*泗上*十二諸侯，左縈而右拂之，可一旦而盡也。”《漢書·王莽傳上》：“其先至者，則拂其頸，衝其匈，刃其軀，切其肌。”*王念孫*雜志：“拂，讀為刜。刜，斫也，謂以劒斫其頸也。”*唐**元稹*《説劍》：“劍拂佞臣首。”《新唐書·太宗諸子傳·庶人祐》：“王毋憂，右手持酒啗，左手刀拂之。”</w:t>
        <w:br/>
        <w:br/>
        <w:t>⑳通“怫”。忿怒。《荀子·性惡》：“若是則兄弟相拂奪矣。”*王先謙*集解引*盧文弨*曰：“*宋*本作怫奪。”《大戴禮記·文王官人》：“怒色拂然以侮，欲色嘔然以偷。”</w:t>
        <w:br/>
        <w:br/>
        <w:t>㊁《集韻》方未切，去未非。</w:t>
        <w:br/>
        <w:br/>
        <w:t>〔㧍拂〕同“仿佛”。《集韻·未韻》：“拂，㧍拂，形似也。”按：《儀禮·既夕禮》“商祝免袒，執功布”*漢**鄭玄*注：“執之以接神，為有所拂㧍也。”*陸德明*釋文：“拂㧍，本又作仿佛。”</w:t>
        <w:br/>
        <w:br/>
        <w:t>（二）bì　《集韻》簿宓切，入質並。術部。</w:t>
        <w:br/>
        <w:br/>
        <w:t>通“弼”。1.辅佐；帮助。《廣雅·釋詁四》：“拂，輔也。”*王念孫*疏證：“拂讀為弼。”《集韻·質韻》：“𢐀，《説文》：‘輔也。’隷作弼，或作拂。”《墨子·耕柱》：“我何故疾者之不拂而不疾者之拂？”*于省吾*新證：“拂、弼古字通。意謂須自助而不助人也。”《孟子·告子下》：“入則無法家拂士。”*趙岐*注：“入謂國内也，無法度大臣之家輔弼之士。”2.辅佐的人。《管子·四稱》：“近君為拂，遠君為輔。”《越絶書·越絶請糴内傳》：“拂勝則社稷固，諛勝則社稷危。”原注：“拂，音弼。”*章炳麟*《秦政记》：“*武帝*以降，国之辅拂不任二府，而外戚窃其柄。”3.矫正；纠正。《鶡冠子·道端》：“正言直行，矯拂王過，義臣之功。”《漢書·蓋寬饒傳》：“乃欲以太古久遠之事匡拂天子。”*顔師古*注：“匡，正也；拂讀若弼。”*唐**李白*《送外甥鄭灌從軍三首》之二：“丈八蛇矛出隴西，彎弧拂箭白猿啼。”*王琦*注：“《淮南子》：*楚王*有白猿，王自射之，則搏矢而熙，使*養由基*射之，始調弓矯矢，未發而猿擁柱號矣。”4.重。《集韻·質韻》：“𢐀，重也。隸作弼，或作拂。”</w:t>
        <w:br/>
        <w:br/>
        <w:t>（三）pì　《集韻》普密切，入質滂。</w:t>
        <w:br/>
        <w:br/>
        <w:t>〔拂汩〕风动貌。《集韻·質韻》：“拂，拂汩，風動皃。”《文選·揚雄〈甘泉賦〉》：“帷弸彋其拂汩兮。”*李善*注：“拂汩，鼓動之貌。”</w:t>
        <w:br/>
        <w:br/>
        <w:t>（四）fèi　《集韻》父沸切，去未奉。</w:t>
        <w:br/>
        <w:br/>
        <w:t>同“㩌”。搏击。《集韻·未韻》：“㩌，*楚*謂搏擊曰㩌，或省。”</w:t>
        <w:br/>
      </w:r>
    </w:p>
    <w:p>
      <w:r>
        <w:t>拃##拃</w:t>
        <w:br/>
        <w:br/>
        <w:t>（一）zhǎn　《廣韻》側板切，上潸莊。</w:t>
        <w:br/>
        <w:br/>
        <w:t>摸。《玉篇·手部》：“拃，摸拃也。”《廣韻·潸韻》：“拃，拃摸。”《集韻·潸韻》：“拃，摸也。”</w:t>
        <w:br/>
        <w:br/>
        <w:t>（二）zhà</w:t>
        <w:br/>
        <w:br/>
        <w:t>压榨。《正字通·手部》：“拃，俗拶字。”《齊民要術·作菹藏生菜法》：“女麴曝令燥，手拃令解，渾用。”《新唐書·西域傳上·摩揭陀》：“*太宗*遣使取熬糖法，即詔*揚州*上諸蔗，拃瀋如其劑，色味逾*西域*遠甚。”</w:t>
        <w:br/>
        <w:br/>
        <w:t>（三）zhǎ</w:t>
        <w:br/>
        <w:br/>
        <w:t>（1）张开大拇指和中指量长度。*王绶青*等《斗天图》：“抱起望水石，伸开手指量又拃。”</w:t>
        <w:br/>
        <w:br/>
        <w:t>（2）量词。表示张开大拇指和中指（或小指）两端间的距离。*阮章竞*《漳河水·盼喜报》：“那天给你剪鞋帮，多大多小我不用想，一拃拃长来再加三指，不肥不瘦合脚样。”*郭澄清*《大刀记》第二卷第六章：“他将大拇指顶在自己的头皮上，又伸直中指顶在大爷的手心里，然后说：‘还差一拃呀！’”</w:t>
        <w:br/>
        <w:br/>
        <w:t>（四）zhá</w:t>
        <w:br/>
        <w:br/>
        <w:t>〔拃挣〕同“扎挣”。勉强支持。《紅樓夢》第六十七回：“妹妹若覺着身上不爽快，倒要自己勉强拃挣着出來，各處走走逛逛，散散心。”</w:t>
        <w:br/>
      </w:r>
    </w:p>
    <w:p>
      <w:r>
        <w:t>拄##拄</w:t>
        <w:br/>
        <w:br/>
        <w:t>zhǔ　《廣韻》知庾切，上麌知。侯部。</w:t>
        <w:br/>
        <w:br/>
        <w:t>（1）支撑；顶着。《集韻·噳韻》：“拄，牚也。通作柱。”《戰國策·齊策六》：“大冠若箕，脩劍拄頤。”*唐**孟郊*《勸善吟》：“藏書拄屋脊，不借與凡聾。”《紅樓夢》第五十八回：“*寶玉*聽説，只得拄了一支杖，靸着鞋，走出院外。”</w:t>
        <w:br/>
        <w:br/>
        <w:t>（2）讥刺；反驳。《漢書·朱雲傳》：“既論難，連拄*五鹿君*。”*顔師古*注：“拄，刺也，距也。”</w:t>
        <w:br/>
        <w:br/>
        <w:t>（3）从旁边指着。《廣韻·麌韻》：“拄，從旁指。”</w:t>
        <w:br/>
      </w:r>
    </w:p>
    <w:p>
      <w:r>
        <w:t>担##担</w:t>
        <w:br/>
        <w:br/>
        <w:t>（一）dǎn　《廣韻》多旱切，上旱端。</w:t>
        <w:br/>
        <w:br/>
        <w:t>（1）拂；揩拭。后作“撣”。《玉篇·手部》：“担，拂也。”*清**翟灝*《通俗編·雜字》：“担，*吕忱*《字林》：‘抌，拂也。’《禮·内則》：‘桃曰膽之。’注云：桃多毛，拭治去毛，令青滑如膽也。並可與‘担’字通用。”</w:t>
        <w:br/>
        <w:br/>
        <w:t>（2）同“笪”。1.击，打。《廣雅·釋詁三》：“担，擊也。”*王念孫*疏證：“《説文》：‘笪，笞也。’笪與担同。”2.姓。《集韻·緩韻》：“笪，姓。或从手。”</w:t>
        <w:br/>
        <w:br/>
        <w:t>（二）jiē　《集韻》丘傑切，入薛溪。月部。</w:t>
        <w:br/>
        <w:br/>
        <w:t>同“揭”。举。《集韻·𧀼韻》：“揭，舉也。或作担。”《楚辭·遠遊》：“欲度世以忘歸兮，意恣睢以担撟。”*朱熹*注：“担，担撟，軒舉也。”</w:t>
        <w:br/>
        <w:br/>
        <w:t>（三）dān（又读dàn）</w:t>
        <w:br/>
        <w:br/>
        <w:t>同“擔”。*清**翟灝*《通俗編·雜字》：“担，按：俗以此通擔負之擔。”按：今为“擔”的简化字。</w:t>
        <w:br/>
      </w:r>
    </w:p>
    <w:p>
      <w:r>
        <w:t>拆##拆</w:t>
        <w:br/>
        <w:br/>
        <w:t>（一）chāi（又读chè）　《集韻》恥格切，入陌徹。鐸部。</w:t>
        <w:br/>
        <w:br/>
        <w:t>（1）同“𡍩（坼）”。裂开；绽开。《集韻·陌韻》：“𡍩，《説文》：‘裂也。’或从手，亦作坼、拆。”《詩·大雅·生民》：“不拆不副，無菑無害。”*阮元*校勘記：“*唐*石經、相臺本‘拆’作‘坼’。”*唐**陳通方*《賦得春風扇微和》：“池柳晴初拆，林鶯暖欲飛。”*元*佚名《陳州糶米》第四折：“紫金鎚依然還在，也將來敲他腦袋。登時間肉拆血灑。”《聊齋志異·葛巾》：“時方二月，牡丹未華，惟徘徊園中，目注句萌，以望其拆。”</w:t>
        <w:br/>
        <w:br/>
        <w:t>（2）分开。《韓非子·八經》：“行參必拆，揆伍必怒。”</w:t>
        <w:br/>
        <w:br/>
        <w:t>（3）开启。*唐**韓愈*《寄皇甫湜》：“拆書放牀頭，涕與淚垂四。”*金**董解元*《西廂記諸宫調》卷五：“香煙上度過把封皮兒拆。”</w:t>
        <w:br/>
        <w:br/>
        <w:t>（4）拆毁。*唐**杜甫*《自京赴奉先縣詠懷五百字》：“河梁幸未拆，枝撑聲窸窣。”*宋**陸游*《夏日》：“村村麥隴登場後，户户*吴*蠶拆簇時。”*元**方回*《廢宅嘆》：“窗户半拆卸，髹漆留餘光。”</w:t>
        <w:br/>
        <w:br/>
        <w:t>（二）chì　《集韻》昌石切，入昔昌。</w:t>
        <w:br/>
        <w:br/>
        <w:t>击。《玉篇·手部》：“拆，擊也。”《集韻·㫺韻》：“拆，擊也。”</w:t>
        <w:br/>
        <w:br/>
        <w:t>（三）cā</w:t>
        <w:br/>
        <w:br/>
        <w:t>方言。排泄（大小便）。如：拆烂污（喻不负责任）。</w:t>
        <w:br/>
      </w:r>
    </w:p>
    <w:p>
      <w:r>
        <w:t>拇##拇</w:t>
        <w:br/>
        <w:br/>
        <w:t>《説文》：“拇，將指也。从手，母聲。”</w:t>
        <w:br/>
        <w:br/>
        <w:t>mǔ　《廣韻》莫厚切，上厚明。之部。</w:t>
        <w:br/>
        <w:br/>
        <w:t>手脚的大指。如：拇指。《説文·手部》：“拇，將指也。”*徐鍇*繫傳：“所謂將指者，為諸指之率也。”*朱駿聲*通訓定聲：“手足大指皆曰拇。”《集韻·𠪋韻》：“拇，或从肉。”《易·咸》：“初六，咸其拇。”*孔穎達*疏：“拇是足大指也。”《國語·楚語上》：“有首領股肱，至于手拇毛脉。”*韋昭*注：“拇，大指也。”《莊子·駢拇》：“駢拇枝指，出乎性哉。”*郭象*注：“拇，足大指也。”</w:t>
        <w:br/>
      </w:r>
    </w:p>
    <w:p>
      <w:r>
        <w:t>拈##拈</w:t>
        <w:br/>
        <w:br/>
        <w:t>《説文》：“拈，𢬴也。从手，占聲。”*段玉裁*注：“《篇》、《韻》皆云‘指取也’。”</w:t>
        <w:br/>
        <w:br/>
        <w:t>（一）niān　《廣韻》奴兼切，平添泥。談部。</w:t>
        <w:br/>
        <w:br/>
        <w:t>（1）用手指夹、捏取物。《説文·手部》：“拈，𢬴也。”《釋名·釋姿容》：“拈，黏也，兩指翕之，黏著不放也。”《廣韻·添韻》：“拈，指取物也。”*唐**杜甫*《題壁上韋偃畫馬歌》：“戲拈秃筆掃驊騮，歘見騏驎出東壁。”*明**高明*《琵琶記·牛小姐規勸侍婢》：“我謹隨侍，娘行拈針挑繡。”《水滸全傳》第四十八回：“（*花榮*）便拈弓搭箭，縱馬向前，望着影中只一箭，不端不正，恰好把那碗紅燈射將下來。”</w:t>
        <w:br/>
        <w:br/>
        <w:t>（2）持，拿。《廣雅·釋詁三》：“拈，持也。”*宋**張紹文*《沁園春·為叔父雲溪主人壽》：“卸却朝衣，笑拈拄杖，日在花陰竹徑間。”*明**徐渭*《雌木蘭替父從軍》第一齣：“這刀呵，這多時不拈，俺則道不便。”又拿得起，与“会”、“能”义近。*元*佚名《小尉遲》第一折：“如今這孩兒學成十八般武藝，無有不拈，無有不會。”</w:t>
        <w:br/>
        <w:br/>
        <w:t>（二）niǎn</w:t>
        <w:br/>
        <w:br/>
        <w:t>搓揉；搓捻。《水滸全傳》第七十三回：“拈指間散了殘肉。”《文明小史》第五十六回：“*方*制台看了，只是拈髯微笑。”</w:t>
        <w:br/>
        <w:br/>
        <w:t>（三）diān</w:t>
        <w:br/>
        <w:br/>
        <w:t>掂，用手估量轻重。《景德傳燈録》卷十二：“*黄蘖*豎起钁頭云，只這箇天下人拈掇不起，還有人拈掇得起麽？”*明*佚名《大劫牢》第一折：“也不索晝夜思量心内想，也不索拈斤播兩顯耀我這英雄猛將。”</w:t>
        <w:br/>
      </w:r>
    </w:p>
    <w:p>
      <w:r>
        <w:t>拉##拉</w:t>
        <w:br/>
        <w:br/>
        <w:t>《説文》：“拉，摧也。从手，立聲。”</w:t>
        <w:br/>
        <w:br/>
        <w:t>（一）lā　《廣韻》盧合切，入合來。緝部。</w:t>
        <w:br/>
        <w:br/>
        <w:t>（1）摧折；折断。《説文·手部》：“拉，摧也。”《玉篇·手部》：“拉，折也。《左氏傳》曰：‘拉*公幹*而殺之。’”《漢書·鄒陽傳》：“*范雎*拉脅折齒於*魏*，卒為*應侯*。”《文選·左思〈吴都賦〉》：“莫不衂鋭挫芒，拉捭摧藏。”*李善*注：“拉，頓折也。”《宋史·曹彬傳》：“翦*太原*之孤壘，如摧枯拉朽爾。”</w:t>
        <w:br/>
        <w:br/>
        <w:t>（2）折辱。《文選·孔稚珪〈北山移文〉》：“其始至也，將欲排*巢父*，拉*許由*，傲百氏，蔑王侯。”*劉良*注：“拉，折也。”</w:t>
        <w:br/>
        <w:br/>
        <w:t>（3）败。《廣韻·合韻》：“拉，敗也。”*清**嚴可均*《説文校議》：“拉，‘立聲’下當有‘一曰敗也’。《一切經音義》卷七引‘拉，敗也。’”</w:t>
        <w:br/>
        <w:br/>
        <w:t>（4）牵引；拽；挽。*唐**劉禹錫*等《花下醉中聯句》：“誰能拉花住，争换得春回。”*清**魯一同*《拉糧船》：“拉糧船，聲何哀！三月渡*揚子*，四月渡*長*、*淮*。”《兒女英雄傳》第十六回：“現拉的過水麫，現蒸的大包子。”*鲁迅*《呐喊·一件小事》：“一路几乎遇不见人，好容易才雇定了一辆人力车，教他拉到*S门*去。”又牵引乐器的某一部分使乐器发出声音。《兒女英雄傳》第五回：“你也不打聽打聽誰買的胡琴兒，你就拉起來咧。”</w:t>
        <w:br/>
        <w:br/>
        <w:t>（5）拖长；使延长。如：拉开距离。*鲁迅*《二心集·答〈北斗〉杂志社问》：“宁可将可作小说的材料缩成sketch（速写），决不将sketch材料拉成小说。”</w:t>
        <w:br/>
        <w:br/>
        <w:t>（6）拉拢；联络。如：拉关系；拉交情；拉买卖。*鲁迅*《书信·致孟十还（一九三四年十二月六日）》：“我曾在*神州**国光社*上过一次大当，《铁流》就是他们先托我去拉，而后来不要了的一种。”</w:t>
        <w:br/>
        <w:br/>
        <w:t>（7）牵连；牵扯。《紅樓夢》第十九回：“凡我説一句，你就拉上這麽些。”*鲁迅*《且介亭杂文末编·答徐懋庸并关于抗统一战线问题》：“此后的小报，每当攻击*胡风*时，便往往不免拉上我。”</w:t>
        <w:br/>
        <w:br/>
        <w:t>（8）招；邀约。《正字通·手部》：“拉，俗邀人同行曰拉。”*三國**蜀**諸葛亮*《黄陵廟記》：“於是情好日密，相拉總師。”《醒世恒言·盧太學詩酒傲公侯》：“弟輩已相約，明日拉闔縣鄉紳、孝廉與縣公講明。”</w:t>
        <w:br/>
        <w:br/>
        <w:t>（9）集结；带领。*冯志*《敌后武工队》第四章：“*韦青云*也把当家族门里愿意参加抗*日*的兄弟、侄们组织起来，扯起抗*日*旗号，拉抗*日*武装。”*知侠*《铁道游击队》：“记得队伍一拉进山里，*老洪*就是连里出色的班长。”</w:t>
        <w:br/>
        <w:br/>
        <w:t>（10）方言。抚养。如：好不容易把儿女拉大。</w:t>
        <w:br/>
        <w:br/>
        <w:t>⑪帮助。如：人家有困难，咱们应该拉他一把。</w:t>
        <w:br/>
        <w:br/>
        <w:t>⑫挪借；拖欠（债务）。*李劼人*《大波》第二部第七章：“为啥斩尽杀绝，拉这们多命债？”*柳青*《创业史》第一部第七章：“买稻种拉下人家的账。”</w:t>
        <w:br/>
        <w:br/>
        <w:t>⑬排泄。如：拉肚子；拉屎。*鲁迅*《华盖集·并非闲话》：“我以为在打扫之前，还须先封饭店，否则醉饱之后，总要拉矢，毛厕即永远需用，怎么打扫得干净？”</w:t>
        <w:br/>
        <w:br/>
        <w:t>⑭风声。《文選·揚雄〈羽獵賦〉》：“猋拉雷厲。”*李善*注：“拉，風聲也。”*唐**崔湜*《野燎賦》：“𩘹如萬壑之崖崩，拉若千巖之石坼。”</w:t>
        <w:br/>
        <w:br/>
        <w:t>⑮闲谈；闲扯。如：拉话；拉家常。</w:t>
        <w:br/>
        <w:br/>
        <w:t>（二）lá</w:t>
        <w:br/>
        <w:br/>
        <w:t>划开；割开。*周立波*《暴风骤雨》第一部十四：“*萧*队长笑着问他：‘不怕“中央军”来拉你的脖子？’‘还不知道谁拉谁的脖子呢！’*赵玉林*把枪把在地板上轻轻顿一下。”</w:t>
        <w:br/>
        <w:br/>
        <w:t>（三）lǎ</w:t>
        <w:br/>
        <w:br/>
        <w:t>量词。指物件、地域被分割开的或划分开的部分。常与“半”连用，相当于“块”、“边”。*草明*《乘风破浪》第十八章：“那一溜是炼钢厂，这半拉是炼铁厂。”</w:t>
        <w:br/>
        <w:br/>
        <w:t>（四）là</w:t>
        <w:br/>
        <w:br/>
        <w:t>（1）〔拉拉蛄〕也作“拉拉姑”、“蝲蝲蛄”、“螻蛄”。一种害虫，背茶褐色，腹灰黄色，前足呈铲状，善掘土，生活于泥土中，昼伏夜出，咬吃农作物嫩茎。*清**阮元*《兩浙輶軒録》卷十引*鄭梁*《秋夜不寐》：“秋涼籠響哥哥子，雨濕燈昏拉拉姑。”原注：“螻蛄，喜偷燈火，都中呼拉拉姑。”</w:t>
        <w:br/>
        <w:br/>
        <w:t>（2）丢；漏掉。如：一字不拉地读出来；别拉了自己的行李。</w:t>
        <w:br/>
        <w:br/>
        <w:t>（五）la</w:t>
        <w:br/>
        <w:br/>
        <w:t>用作某些动词的后缀。如：扒拉；拨拉。《紅樓夢》第四十九回：“*寶玉*却等不得，只拿茶泡了一碗飯，就着野鷄爪子，忙忙的爬拉完了。”</w:t>
        <w:br/>
      </w:r>
    </w:p>
    <w:p>
      <w:r>
        <w:t>拊##拊</w:t>
        <w:br/>
        <w:br/>
        <w:t>《説文》：“拊，揗也。从手，付聲。”*段玉裁*注：“古作‘拊揗’，今作‘撫揗’，古今字也。”*潘奕雋*通正：“*師古*曰：拊，古撫字。”</w:t>
        <w:br/>
        <w:br/>
        <w:t>（一）fǔ　《廣韻》芳武切，上麌敷。侯部。</w:t>
        <w:br/>
        <w:br/>
        <w:t>（1）抚摸。《説文·手部》：“拊，揗也。”*段玉裁*注：“揗者，摩也。古作‘拊揗’，今作‘撫揗’，古今字也。”《集韻·遇韻》：“拊，以手著物也。”《公孫龍子·堅白論》：“視不得其所堅，而得其所白者，無堅也；拊不得其所白，而得其所堅者，得其堅也，無白也。”《漢書·吴王濞傳》：“因拊其背。”*顔師古*注：“拊，摩循之也。一曰拊，輕擊之。”《新唐書·魏徵傳》：“帝悲懣，拊之流涕，問所欲。”</w:t>
        <w:br/>
        <w:br/>
        <w:t>（2）拍，轻击。《玉篇·手部》：“拊，拍也。”《書·益稷》：“予擊石拊石。”*蔡沈*注：“重擊曰擊，輕擊曰拊。”《文心雕龍·樂府》：“奇辭切至，則拊髀雀躍。”*唐**韓愈*《元和聖德詩并序》：“鳳凰應奏，舒翼自拊。”又弹奏。*三國**魏**曹植*《仙人篇》：“*湘娥*拊琴瑟，*秦*女吹笙竽。”*三國**魏**嵇康*《琴賦》：“拊絃安歌，新聲代起。”</w:t>
        <w:br/>
        <w:br/>
        <w:t>（3）安抚；慰勉。《左傳·宣公十二年》：“（*楚）王*巡三軍，拊而勉之。”*杜預*注：“拊，撫慰勉之。”《戰國策·齊策四》：“今君有區區之*薛*，不拊愛子其民。”*清**王夫之*《宋論·太祖》：“使拊*河*、*朔*，以瞰中原。”</w:t>
        <w:br/>
        <w:br/>
        <w:t>（4）抚养；保护。《詩·小雅·蓼莪》：“父兮生我，母兮鞠我，拊我畜我，長我育我。”*三國**魏**曹丕*《答曹洪書》：“天兵神拊，師徒無暴。”</w:t>
        <w:br/>
        <w:br/>
        <w:t>（5）古代的一种打击乐器，即搏拊。也作“柎”。《周禮·春官·大師》：“帥瞽登歌，令奏擊拊。”*鄭玄*注：“拊形如鼓，以韋為之，著之以糠。”《禮記·樂記》：“弦匏笙簧，會守拊鼓。”*孔穎達*疏：“拊，即鼓之類，言擊鼓必擊拊也。按《書》傳云：以韋為鼓，謂之搏拊。”</w:t>
        <w:br/>
        <w:br/>
        <w:t>（6）器物的把。《禮記·少儀》：“弓則以左手屈韣執拊。”*孔穎達*疏：“韣，弓衣。拊，弓把也。”又：“刀卻刃授穎，削授拊。”*鄭玄*注：“拊，謂把。”*孔穎達*疏：“削，謂曲刀。拊，謂削把。”</w:t>
        <w:br/>
        <w:br/>
        <w:t>（7）求。《廣雅·釋詁三》：“拊，求也。”*宋**陳允平*《暗香·霽天秋色》：“悵雁渚渡閒，鷺汀沙積。蘚碑露泣，時拊遺踪暗嗟憶。”</w:t>
        <w:br/>
        <w:br/>
        <w:t>（8）附着。《史記·扁鵲倉公列傳》：“臣*意*即以寒水拊其頭。”*司馬貞*索隱：“拊，音附，又音撫。”</w:t>
        <w:br/>
        <w:br/>
        <w:t>（9）搏取。《淮南子·齊俗》：“結駟連騎，則必有穿窬拊楗抽箕踰備之姦。”*刘文典*集解：“拊楗謂搏取户楗也。”</w:t>
        <w:br/>
        <w:br/>
        <w:t>（10）疾速。《方言》卷十二：“拊，疾也。”*郭璞*注：“謂急疾也。”</w:t>
        <w:br/>
        <w:br/>
        <w:t>（二）fū　《集韻》風無切，平虞非。</w:t>
        <w:br/>
        <w:br/>
        <w:t>人名用字。《集韻·虞韻》：“拊，闕。人名。*漢*有*張山拊*。”《漢書·藝文志》：“《泰始黄帝扁鵲俞拊方》二十三卷。”*顔師古*注：“*應劭*曰：‘*黄帝*時醫也。’*師古*曰：拊，音膚。”</w:t>
        <w:br/>
        <w:br/>
        <w:t>（三）bǔ　《集韻》彼口切，上厚幫。</w:t>
        <w:br/>
        <w:br/>
        <w:t>同“㨐”。轻拍衣被以振去灰尘。《集韻·𠪋韻》：“㨐，《説文》：‘衣上攴也。’或作拊。”按：《説文·手部》作“衣上擊也”。</w:t>
        <w:br/>
        <w:br/>
        <w:br/>
        <w:br/>
        <w:br/>
        <w:br/>
        <w:br/>
        <w:br/>
        <w:t>拋</w:t>
        <w:tab/>
        <w:t>@@@LINK=抛\n</w:t>
        <w:br/>
      </w:r>
    </w:p>
    <w:p>
      <w:r>
        <w:t>拌##拌</w:t>
        <w:br/>
        <w:br/>
        <w:t>（一）pān　《廣韻》普官切，平桓滂。又蒲旱切。元部。</w:t>
        <w:br/>
        <w:br/>
        <w:t>（1）舍弃；不顾惜。《方言》卷十：“*楚*人凡揮棄物，謂之拌。”《廣雅·釋詁一》：“拌，棄也。”*王念孫*疏證：“拌之言播棄也……播與拌古聲相近。《士虞禮》：‘尸飯播餘于篚。’古文播為半，半即古拌字，謂棄餘飯于篚也。”*唐**温庭筠*《春日偶作》：“夜聞猛雨拌花盡，寒戀重衾覺夢多。”《警世通言·吕大郎還金完骨肉》：“欲要争嚷，心下想道：‘今日生辰好日，况且東西去了，也討不轉來，乾拌去涎沫。’”*清**高紹陳*《永清庚申記畧》：“余挺而走險，拌死得至*雙營*。”</w:t>
        <w:br/>
        <w:br/>
        <w:t>（2）耗费。*清**黄宗羲*《張元岵先生墓誌銘》：“短簷破屋，皆拌數十年之力，曉風夜雨，沈冥其中。”</w:t>
        <w:br/>
        <w:br/>
        <w:t>（3）通“判（pàn）”。分开；剖割。《吕氏春秋·古樂》：“*瞽叟*乃拌五弦之瑟，作以為十五弦之瑟。”*高誘*注：“拌，分。”《史記·龜策列傳》：“鐫石拌蚌，傳賣於市。”*司馬貞*索隱：“拌，音判。判，割也。”《齊民要術·種葵》：“其剪處，尋以手拌斫，斸地令起。”</w:t>
        <w:br/>
        <w:br/>
        <w:t>（二）bàn</w:t>
        <w:br/>
        <w:br/>
        <w:t>（1）搅和。*宋**葉隆禮*《契丹國志·歲時雜記·重九》：“出兔肝切生，以鹿舌醬拌食之。”*元**賈仲名*《蕭淑蘭》第四折：“甘蔗汁酥油餹拌。”《水滸全傳》第四十三回：“今晚煮了三二十斤肉，將十數瓶酒，把肉大塊切了，却將些蒙汗藥拌在裏面。”</w:t>
        <w:br/>
        <w:br/>
        <w:t>（2）装扮。*明**馬歡*《瀛涯勝覽·蘇門答剌國》：“言語、婚喪、穿拌衣服等事，皆與*滿剌加國*相同。”</w:t>
        <w:br/>
        <w:br/>
        <w:t>（3）争吵。《紅樓夢》第一百回：“兩口子拌起來，就説偺們使了他家的銀錢。”</w:t>
        <w:br/>
      </w:r>
    </w:p>
    <w:p>
      <w:r>
        <w:t>拍##拍</w:t>
        <w:br/>
        <w:br/>
        <w:t>（一）pāi　《廣韻》普伯切，入陌滂。鐸部。</w:t>
        <w:br/>
        <w:br/>
        <w:t>（1）轻击；拍打。《釋名·釋姿容》：“拍，搏也，以手搏其上也。”《廣雅·釋詁三》：“拍，擊也。”《玉篇·手部》：“拍，拊也。”《韓非子·功名》：“一手獨拍，雖疾無聲。”*唐**劉禹錫*《竹枝詞》：“山桃紅花滿上頭，*蜀江*春水拍山流。”*宋**蘇軾*《念奴嬌·赤壁懷古》：“亂石穿空，驚濤拍岸，捲起千堆雪。”</w:t>
        <w:br/>
        <w:br/>
        <w:t>（2）拍打东西的用具。如：球拍；蝇拍。</w:t>
        <w:br/>
        <w:br/>
        <w:t>（3）迎合，谄媚。《後漢書·文苑傳·趙壹》：“嫗𡟥各埶，撫拍豪强。”*李賢*注：“撫拍，相親狎也。”*鲁迅*《且介亭杂文二集·从帮忙到扯淡》：“吹拍名士，拉扯趣闻。”*茅盾*《路》一：“入党政界罢？不但要人汲引，并且也得会拍会钻。”</w:t>
        <w:br/>
        <w:br/>
        <w:t>（4）乐曲的节拍。如：胡笳十八拍。*唐**白居易*《霓裳羽衣歌》：“中序擘騞初入拍，秋竹竿裂春冰坼。”舊注：“中序始有拍，亦名拍序。”《舊唐書·文苑傳·王維》：“人有得《奏樂圖》，不知其名，*維*視之曰：‘《霓裳》第三疊第一拍也。’”*宋**沈括*《夢溪筆談·樂律一》：“今時杖鼓，常時只是打拍，鮮有專門獨奏之妙。”</w:t>
        <w:br/>
        <w:br/>
        <w:t>（5）乐器拍板。《元史·禮樂志五》：“拍板，制以木為板，以繩聯之。”*明**張羽*《席上聽歌妓詩》：“淺按紅牙拍，輕和寳鈿筝。”</w:t>
        <w:br/>
        <w:br/>
        <w:t>（6）吟咏。*唐**吕巖*《七夕》：“父子生來有兩口，多好歌笙不好拍。”原注：“拍，吟也。”*清**丁紹儀*《聽秋聲館詞話》卷七：“曉霜和凍輕呵，拍罷《陽春白雪》歌。”又谈说。*明**湯顯祖*《牡丹亭·如杭》：“話做了兩頭分拍。”*柳青*《创业史》第一部第八章：“走吧，到你屋里细拍！”</w:t>
        <w:br/>
        <w:br/>
        <w:t>（7）古代兵器名。狼牙拍的略称。木制，方形，上布狼牙铁钉，绳系之，悬于滑车，以御敌进攻。《陳書·侯瑱傳》：“將戰，有微風至自東南，衆軍施拍縱火。”《南史·黄法𣰰傳》：“於是為抛車及步艦，豎拍以逼之，砲加其樓堞。”又《章昭達傳》：“*昭達*乘平虜大艦，中流而進，先鋒發拍，中賊艦。”</w:t>
        <w:br/>
        <w:br/>
        <w:t>（8）发（电报）。如：拍电报。</w:t>
        <w:br/>
        <w:br/>
        <w:t>（9）拍摄。如：拍照；拍片；拍电影。</w:t>
        <w:br/>
        <w:br/>
        <w:t>（10）声学名词。指频率相近的两个谐振动合成后，合振动的振幅作周期性变化的现象。又称“拍音”。</w:t>
        <w:br/>
        <w:br/>
        <w:t>（二）bó　《集韻》伯各切，入鐸幫。鐸部。</w:t>
        <w:br/>
        <w:br/>
        <w:t>同“髆”。肩胛。《集韻·鐸韻》：“髆，《説文》：‘肩甲也。’或作拍。”《周禮·天官·醢人》：“饋食之豆，其實……豚拍。”*鄭玄*注：“*鄭*大夫、*杜子春*皆以‘拍’為‘膊’，謂脅也。或曰：豚拍，肩也。”</w:t>
        <w:br/>
      </w:r>
    </w:p>
    <w:p>
      <w:r>
        <w:t>拎##拎</w:t>
        <w:br/>
        <w:br/>
        <w:t>līn（又读līng）　《廣韻》郎丁切，平青來。</w:t>
        <w:br/>
        <w:br/>
        <w:t>提。《廣韻·青韻》：“拎，手懸捻物。”《儒林外史》第四回：“*何美之*捧出盤子，渾家拎着酒。”</w:t>
        <w:br/>
      </w:r>
    </w:p>
    <w:p>
      <w:r>
        <w:t>拏##拏</w:t>
        <w:br/>
        <w:br/>
        <w:t>《説文》：“拏，牽引也。从手。奴聲。”*徐灝*注箋：“疑挐、拏同字，因聲之輕重而别之，實一義相生耳。”</w:t>
        <w:br/>
        <w:br/>
        <w:t>ná　《廣韻》女加切，平麻娘。魚部。</w:t>
        <w:br/>
        <w:br/>
        <w:t>（1）牵引；连结。如：纷拏。《説文·手部》：“拏，牽引也。”*唐**韓愈*《岣嶁山》：“科斗拳身薤倒披，鸞飄鳳泊拏虎螭。”*宋**王明清*《揮麈後録》卷二：“遂根拏而固結，成聳翠之煙嵐。”</w:t>
        <w:br/>
        <w:br/>
        <w:t>（2）话语重复，拉杂。《方言》卷十：“㘓哰，謰謱，拏也。拏，*揚州*、*會稽*之語也。”</w:t>
        <w:br/>
        <w:br/>
        <w:t>（3）持拿；执取。后作“拿”。《玉篇·手部》：“拏，手拏也。”*漢**揚雄*《解嘲》：“攫拏者亡，默默者存。”《警世通言·萬秀娘仇報山亭兒》：“拏起一根拄杖，看着*尹宗*落夾背便打。”*鲁迅*《热风·随感录》：“既自命‘胜朝遗老’，却又在*民国*拏钱。”</w:t>
        <w:br/>
        <w:br/>
        <w:t>（4）捉拿；拘捕。后作“拿”。《正字通·手部》：“拏，拘捕罪人曰拏。俗作拿。”《太平廣記》卷三百零三引*鄭仁鈞*《戎幕閒談》：“且拏我入城，投*楊*氏姊，匄三二百千。”《封神演義》第六十四回：“今日拏你，權敵一功。”*清**林則徐*《籌議嚴禁鴉片章程摺》：“如係拏獲，照原例辦理。”</w:t>
        <w:br/>
        <w:br/>
        <w:t>（5）按捺。《正字通·手部》：“拏，揉也。”《文選·馬融〈長笛賦〉》：“挼拏捘臧，遞相乘邅。”*李善*注引《蒼頡篇》曰：“拏，捽也，引也。”</w:t>
        <w:br/>
      </w:r>
    </w:p>
    <w:p>
      <w:r>
        <w:t>拐##拐</w:t>
        <w:br/>
        <w:br/>
        <w:t>guǎi　《廣韻》求蟹切，上蟹羣。</w:t>
        <w:br/>
        <w:br/>
        <w:t>（1）拐杖。《廣韻·蟹韻》：“拐，手脚之物枝也。”《龍龕手鑑·手部》：“拐，俗；正作柺。老人杖也。”*宋*釋*惠洪*《冷齋夜話》卷八：“*劉跛子*，*青州*人，拄一拐，每歲必一至*洛中*看花。”《紅樓夢》第二十六回：“説着拄着拐一徑去了。”</w:t>
        <w:br/>
        <w:br/>
        <w:t>（2）瘸，跛行。《西遊記》第一回：“*猴王*縱身跳起，拐呀拐的走了兩遍。”*茅盾*《脱险杂记》八：“这是*韬奋*，他一跷一拐地努力走着。”</w:t>
        <w:br/>
        <w:br/>
        <w:t>（3）把人或财物骗走。如：拐带；拐卖；拐款潜逃。《字彙·手部》：“拐，拐騙。”*元**張國賓*《羅李郎》第四折：“*侯興*拐出我來，賣與這老爹家。”《儒林外史》第三十三回：“*王鬍子*在路見不是事，拐了二十兩銀子走了。”《兒女英雄傳》第十七回：“倒好像誰要拐你物似的。”</w:t>
        <w:br/>
        <w:br/>
        <w:t>（4）转弯，常指行进时改变方向。如：拐弯抹角。《老殘遊記》第三回：“進了大門，望西一拐，便是三間客廳。”*李准*《不能走那条路》：“*张栓*好像故意回避的样子，急忙拐到高粱地里。”*柳青*《创业史》第一部第二十九章：“*白占魁*决断地说，脑袋一拐。”</w:t>
        <w:br/>
        <w:br/>
        <w:t>（5）方言。弯曲处；角。如：门拐。*菡子*《纠纷》：“就连*来顺*家那只糙猪也倚在墙拐上垂下了耳朵不动一动。”</w:t>
        <w:br/>
        <w:br/>
        <w:t>（6）方言。用臂肘碰。*李劼人*《大波》第一部第八章：“*蒲伯英*用手肘把坐在身旁的*罗梓青*一拐，低低说道。”</w:t>
        <w:br/>
        <w:br/>
        <w:t>（7）方言。错，坏。*李劼人*《大波》第二部第四章：“千记不要因为我把话说拐了，多我的心哟！”*柳青*《创业史》第一部第十二章：“只有正心眼，没有拐心眼。”</w:t>
        <w:br/>
      </w:r>
    </w:p>
    <w:p>
      <w:r>
        <w:t>拑##拑</w:t>
        <w:br/>
        <w:br/>
        <w:t>《説文》：“拑，脅持也。从手，甘聲。”</w:t>
        <w:br/>
        <w:br/>
        <w:t>qián　《廣韻》巨淹切，平鹽羣。談部。</w:t>
        <w:br/>
        <w:br/>
        <w:t>（1）胁持；夹住。如：拑制。《説文·手部》：“拑，脅持也。”*段玉裁*注：“拑，謂脅制而持之也。”*徐灝*箋：“从手曰拑，从竹曰箝，从鋼鉄曰鉗，通用則不别也。”《戰國策·燕策二》：“蚌方出曝，而鷸啄其肉，蚌合而拑其喙。”</w:t>
        <w:br/>
        <w:br/>
        <w:t>（2）勒，束勒，横木于马口，使不能食。《公羊傳·宣公十五年》：“拑馬而秣之。”*何休*注：“拑者，以木銜其口。”《文選·顔延年〈陽給事誄〉》：“卒無半菽，馬實拑秣。”*吕向*注：“以木横口中，不使食曰拑秣也。”</w:t>
        <w:br/>
        <w:br/>
        <w:t>（3）闭住（口）。《史記·秦始皇本紀論》：“故使天下之士，傾耳而聽，重足而立，拑口而不言。”《説苑·尊賢》：“*哀公*問於*孔子*曰：‘人何若而可取也？’*孔子*對曰：‘毋取拑者，毋取健者，毋取口鋭者。’”《紅樓夢》第二十二回：“今日*賈政*在席，也自拑口禁語。”</w:t>
        <w:br/>
      </w:r>
    </w:p>
    <w:p>
      <w:r>
        <w:t>拒##拒</w:t>
        <w:br/>
        <w:br/>
        <w:t>（一）jù　《廣韻》其吕切，上語羣。魚部。</w:t>
        <w:br/>
        <w:br/>
        <w:t>（1）抵御；抵挡。《廣韻·語韻》：“拒，捍也。”《孫子·九地》：“是故始如處女，敵人開户；後如脱兔，敵不及拒。”*宋**陳亮*《酌古論·先主》：“*吴*力不能兩拒，固將棄*夷陵*而與我和，以并力拒*魏*。”《清史稿·壽山傳論》：“論曰：*俄*兵之侵*龍江*也，乘隙以進，唯*壽山*拒之。”</w:t>
        <w:br/>
        <w:br/>
        <w:t>（2）据守。《三國志·魏志·武帝紀》：“衛將軍*董承*與*袁術*將*萇奴*拒險，*洪*不得進。”《三國演義》第十六回：“*韋*猶死拒寨門。”引申为占据。《清平山堂話本·霅川蕭琛貶霸王》：“不即安分，却來拒吾之公廳，此又不知耻也。”</w:t>
        <w:br/>
        <w:br/>
        <w:t>（3）拒绝，不接受。如：拒谏饰非；拒不接受；来者不拒。《論語·子張》：“可者與之，其不可者拒之。”*唐**李白*《與韓荆州書》：“幸願開張心顔，不以長揖見拒。”《清史稿·李金鏞傳》：“*俄*人援例要請東三省要地設領事，（*李金鏞*）嚴拒之。”</w:t>
        <w:br/>
        <w:br/>
        <w:t>（4）违抗，抵制。《廣韻·語韻》：“拒，違也，又格也。”《新五代史·漢臣傳·史弘肇》：“*高祖*建號於*太原*，*代州**王暉*拒命，*弘肇*攻破之。”*清**王夫之*《讀四書大全説·先進篇》：“苟天理不充實於中，何所為主以拒人欲之發？”*鲁迅*《坟·人之历史》：“而世人闻之皆峻拒，不能昌也。”</w:t>
        <w:br/>
        <w:br/>
        <w:t>（5）（树枝向外）横生，岔出。《韓非子·揚權》：“數披其木，無使木枝外拒。”舊注：“拒，謂枝之旁生者也。”*陈奇猷*校注：“拒為推而向外之意。‘無使木枝外拒’，猶言勿使木之枝向外拒出。”</w:t>
        <w:br/>
        <w:br/>
        <w:t>（6）抵，到。《隋書·西域傳·党項》：“東接*臨洮*、*西平*，西拒*葉護*。”《新五代史·梁紀·末帝》：“北拒*并*、*汾*，東至*淮海*。”</w:t>
        <w:br/>
        <w:br/>
        <w:t>（7）关闭。《太平廣記》卷二百零二引*戴孚*《廣異記》：“公主車聲大至，悉下，店中人便拒户寢，不敢出。”</w:t>
        <w:br/>
        <w:br/>
        <w:t>（8）通“距”。1.鸡爪。俎拒，喻指俎足间的横木。《儀禮·少牢饋食禮》：“腸三胃三，長皆及俎拒。”*鄭玄*注：“拒，讀為介距之距。俎距，脛中當横節也。”*賈公彦*疏：“彼距在雞足為距，此俎距在俎為横生。”2.距离。*宋**曾公亮*等《武經總要前集》卷十二：“弩台上狹下闊，如城，制高與城等，面闊一丈六尺，長三步，與城相接，每台相拒亦如之。”</w:t>
        <w:br/>
        <w:br/>
        <w:t>（二）jǔ　《集韻》果羽切，上麌見。魚部。</w:t>
        <w:br/>
        <w:br/>
        <w:t>古代方阵（一种战阵）的左右两翼。《左傳·宣公十二年》：“*工尹齊*將右拒卒，以逐下軍。”*杜預*注：“右拒，陣名。”《史記·樊酈滕灌列傳》：“攻其前拒，陷兩陳，得以破*布*軍。”*裴駰*集解：“拒，方陣。”*清**顧炎武*《秋山》：“已聞右甄潰，後見左拒殘。”</w:t>
        <w:br/>
      </w:r>
    </w:p>
    <w:p>
      <w:r>
        <w:t>拓##拓</w:t>
        <w:br/>
        <w:br/>
        <w:t>《説文》：“拓，拾也。*陳*、*宋*語。从手，石聲。摭，拓或从庶。”*邵瑛*羣經正字：“今經典从或體作摭……拓字經典不見。子、史多以‘拓’為‘開拓’之‘拓’；又‘拓落’亦作此：蓋截分為二字矣。”</w:t>
        <w:br/>
        <w:br/>
        <w:t>（一）zhí　《廣韻》之石切，入昔章。鐸部。</w:t>
        <w:br/>
        <w:br/>
        <w:t>（1）拾取。也作“摭”。《説文·手部》：“拓，拾也。*陳*、*宋*語。或从庶。”</w:t>
        <w:br/>
        <w:br/>
        <w:t>（2）折。《後漢書·張衡傳》：“躔建木於*廣都*兮，拓若華而躊躇。”*李賢*注：“拓，猶折也。”</w:t>
        <w:br/>
        <w:br/>
        <w:t>（二）tuò　《廣韻》他各切，入鐸透。</w:t>
        <w:br/>
        <w:br/>
        <w:t>（1）开辟，扩充。如：开拓；拓荒。《小爾雅·廣詁》：“拓，開也。”《吴子·圖國》：“闢土四面，拓地千里，皆*起*之功也。”《文選·揚雄〈甘泉賦〉》：“䘏胤錫羨，拓迹開統。”*李善*注引*應劭*曰：“拓，廣也。”*清**楊秀清*《果然堅耐》：“沐雨櫛風匡駿業，開疆拓土辟江山。”</w:t>
        <w:br/>
        <w:br/>
        <w:t>（2）张，张开。*清**吴廣成*《西夏書事》卷五：“至是*（張）浦*見士皆拓兩石弓有餘力，大駭。”*茅盾*《子夜》十六：“（*周仲伟*）又拓开了两臂，把*朱吟秋*他们两个拦到椅子里，硬要他们坐下去。”</w:t>
        <w:br/>
        <w:br/>
        <w:t>（3）宏大，开阔。*宋**徐元杰*《黄自然授直秘閣廣西運判制》：“爾*自然*器姿宏拓，志節姱修。”《徐霞客遊記·滇遊日記一》：“覓炬更南，洞愈崇拓。”</w:t>
        <w:br/>
        <w:br/>
        <w:t>（4）用手推（物）。《集韻·鐸韻》：“拓，手推物也。”*宋**馮取洽*《蝶戀花·和玉林韻》：“盡拓溪樓窗與户，倚欄清夜窺河鼓。”《水滸全傳》第二十一回：“*婆惜*把手拓開。”</w:t>
        <w:br/>
        <w:br/>
        <w:t>（5）托起，举。《廣韻·鐸韻》：“拓，手承物也。”《列子·説符》：“*孔子*之勁，能拓國門之關。”*張湛*注：“拓，舉也。”*唐**杜甫*《醉為馬墜諸公㩦酒相看》：“*甫*也諸侯老賓客，罷酒酣歌拓金戟。”</w:t>
        <w:br/>
        <w:br/>
        <w:t>（6）用同“這（zhè）”。代词。《李陵變文》：“拓迴放，後庭還來。”*蒋礼鸿*通釋：“拓，‘這’的同音假借字，近指指示代詞。‘拓迴’即‘這回’。”</w:t>
        <w:br/>
        <w:br/>
        <w:t>（三）tà</w:t>
        <w:br/>
        <w:br/>
        <w:t>把石碑或器物上的文字或图画摹印在纸上。如：拓本；拓片。《隋書·經籍志一》：“其相承傳拓之本，猶在祕府。”*鲁迅*《书信·致王冶秋（一九三五年十一月十八日）》：“此款乞代拓*南阳*石刻。”</w:t>
        <w:br/>
      </w:r>
    </w:p>
    <w:p>
      <w:r>
        <w:t>拔##拔</w:t>
        <w:br/>
        <w:br/>
        <w:t>《説文》：“拔，擢也。从手，犮（旧字形作‘☀’）聲。”</w:t>
        <w:br/>
        <w:br/>
        <w:t>（一）bá　《廣韻》蒲八切，入黠並。又蒲撥切。月部。</w:t>
        <w:br/>
        <w:br/>
        <w:t>（1）抽拔，连根拽出。如：拔剑；拔草；拔牙。《説文·手部》：“拔，擢也。”《增韻·末韻》：“拔，抽也。”《小爾雅·廣物》：“拔根曰擢。”《易·泰》：“拔茅茹以其彙。”*王弼*注：“茅之為物，拔其根而相牽引者也。”《漢書·武帝紀》：“秋七月，大風拔木。”*鲁迅*《南腔北调集·论第三种人》：“恰如用自己的手拔着头发，要离开地球一样。”</w:t>
        <w:br/>
        <w:br/>
        <w:t>（2）挑选，选取。《論衡·累害》：“夫采石者破石拔玉，選士者棄惡取善。”《後漢書·許劭傳》：“故天下言拔士者，咸稱*許*、*郭*。”《元史·察汗傳》：“諸生有俊秀者，拔而用之。”*清**楊賓*《柳邊紀略》卷一：“貂禁稍寬……拔一等者送内務府，餘則官賣價給主。”</w:t>
        <w:br/>
        <w:br/>
        <w:t>（3）超出，高出。如：拔地；拔群。《廣雅·釋詁一》：“拔，出也。”《孟子·公孫丑上》：“出於其類，拔乎其萃。”*朱熹*注：“拔，特起也。”*南朝**齊**孔稚珪*《北山移文》：“夫以耿介拔俗之標，蕭灑出塵之想。”*唐**李白*《夢遊天姥吟留别》：“*天姥*連天向天横，勢拔五岳掩*赤城*。”</w:t>
        <w:br/>
        <w:br/>
        <w:t>（4）挺。《增韻·黠韻》：“拔，挺也。”《兒女英雄傳》第三十一回：“走起來大半是揚着個臉兒，拔着個胸脯兒，挺着個腰板兒走。”</w:t>
        <w:br/>
        <w:br/>
        <w:t>（5）攻取。《增韻·黠韻》：“拔，攻而舉之也。”《韓非子·初見秦》：“大王以詔破之，拔*武安*。”《漢書·高帝紀》：“二月，攻*碭*，三日拔之。”*顔師古*注：“拔者，破城邑而取之，言若拔樹木，並得其根本也。”*唐**杜甫*《北征》：“*伊**洛*指掌收，*西京*不足拔。”</w:t>
        <w:br/>
        <w:br/>
        <w:t>（6）移易；动摇。如：坚韧不拔。《易·乾》：“樂則行之，憂則違之，確乎其不可拔。”*陸德明*釋文引*鄭玄*云：“拔，移也。”《老子》第五十四章：“善建者不拔。”*王弼*注：“固其根而後營其末，故不拔也。”《史記·樂書》：“奮疾而不拔。”*張守節*正義：“拔，傾側也。”</w:t>
        <w:br/>
        <w:br/>
        <w:t>（7）吸出（毒气等）。如：拔毒；拔火。又方言。把东西放在冰（凉）水里，吸出热，使它变凉。如：把西瓜放在冰（凉）水里拔一拔。《品花寳鑑》第二十三回：“你把臉貼在上面，候他那糟氣鑽進你的面皮裏來，把你那個糟氣就拔盡了。”</w:t>
        <w:br/>
        <w:br/>
        <w:t>（8）脱离，摆脱。*唐**陳子昂*《為程處弼慶拜洛表》：“今日又拔死為生，溝壑殘骸，而得再造。”《晋書·周虓傳》：“未及拔身，奄隕厥命。”《南史·王亮傳》：“*梁武帝*至*新林*，内外百僚皆道迎，其不能拔者，亦間路送誠款。”</w:t>
        <w:br/>
        <w:br/>
        <w:t>（9）裂。《紅樓夢》第四十六回：“太太的車拔了縫，拿去收拾去了。”</w:t>
        <w:br/>
        <w:br/>
        <w:t>（10）解救。《論衡·自紀》：“*鄒陽*得免，或拔之也。”《續資治通鑑·宋仁宗寳元二年》：“奪已禽（擒）之將士，拔已陷之師徒，雖非大功，亦可謂之奇節。”</w:t>
        <w:br/>
        <w:br/>
        <w:t>⑪尽。《爾雅·釋詁下》：“拔，盡也。”*郝懿行*義疏：“陳根悉拔，故為盡。”</w:t>
        <w:br/>
        <w:br/>
        <w:t>⑫回，转。《集韻·末韻》：“拔，回也。”*唐**玄應*《一切經音義》卷五：“拔身，蒲末反。迴也。”*唐**杜甫*《江漲》：“漁人縈小楫，容易拔船頭。”*宋**孫光憲*《北夢瑣言》卷十六：“其前軍*朱右裕*為*朱瑄*掩撲，拔軍南去。”</w:t>
        <w:br/>
        <w:br/>
        <w:t>⑬辅助；扶持。《廣雅·釋詁四》：“拔，輔也。”*唐**柳宗元*《貞符·序》：“使聖王之典不立，無以抑詭類，拔正道，表覈萬代。”</w:t>
        <w:br/>
        <w:br/>
        <w:t>⑭箭的末端。又名括。《詩·秦風·駟驖》：“公曰左之，舍拔則獲。”*毛*傳：“拔，矢末也。”*鄭玄*箋：“拔，括也。”</w:t>
        <w:br/>
        <w:br/>
        <w:t>⑮猝然；急速。《禮記·少儀》：“毋拔來，毋報往。”*陸德明*釋文：“拔，急疾也。”《後漢書·寇恂傳》：“*邯鄲*拔起，難可信向。”*李賢*注：“拔，卒也。”</w:t>
        <w:br/>
        <w:br/>
        <w:t>⑯通“𢇷”。舍止。*清**朱駿聲*《説文通訓定聲·泰部》：“拔，叚借為𢇷。”《漢書·禮樂志》：“神之出，排玉房，周流雜，拔蘭堂。”*顔師古*注：“拔，舍止也。”</w:t>
        <w:br/>
        <w:br/>
        <w:t>⑰古邑名。在今*山东省**兖州市*西。《穀梁傳·定公三年》：“*仲孫何忌*及*邾子*盟于*拔*。”</w:t>
        <w:br/>
        <w:br/>
        <w:t>⑱姓。《姓觿·黠韻》：“拔，《千家姓》云：*琅邪*族。”</w:t>
        <w:br/>
        <w:br/>
        <w:t>（二）bō　《集韻》北末切，入末幫。月部。</w:t>
        <w:br/>
        <w:br/>
        <w:t>把。《集韻·末韻》：“拔，把也。”《莊子·達生》：“*（田）開之*操拔篲以侍門庭。”*陸德明*釋文：“拔，*李*云：把也。”</w:t>
        <w:br/>
        <w:br/>
        <w:t>（三）bié　《集韻》筆别切，入薛幫。</w:t>
        <w:br/>
        <w:br/>
        <w:t>除去粪臭。《集韻·𧀼韻》：“拔，*晋*俗謂平地除𡊅（糞）臭曰拔。”</w:t>
        <w:br/>
        <w:br/>
        <w:t>（四）fá　《廣韻》房越切，入月奉。月部。</w:t>
        <w:br/>
        <w:br/>
        <w:t>草名。《爾雅·釋草》：“拔，蘢葛。”*郭璞*注：“似葛，蔓生，有節。江東呼為龍尾，亦謂之虎葛。細葉，赤莖。”《集韻·月韻》：“拔，草名，龍葛也。”</w:t>
        <w:br/>
        <w:br/>
        <w:t>（五）bèi　《集韻》蒲蓋切，去泰並。月部。</w:t>
        <w:br/>
        <w:br/>
        <w:t>（1）枝叶茂盛貌。《集韻·夳韻》：“拔，木生柯葉皃。”《詩·大雅·皇矣》：“柞棫斯拔，松柏斯兑。”*孔穎達*疏：“柞棫拔然而枝葉茂盛。”</w:t>
        <w:br/>
        <w:br/>
        <w:t>（2）拂取。《集韻·隊韻》：“拔，拂取也。”</w:t>
        <w:br/>
      </w:r>
    </w:p>
    <w:p>
      <w:r>
        <w:t>拕##拕</w:t>
        <w:br/>
        <w:br/>
        <w:t>同“拖”。《説文》：“拕，曳也。从手，它聲。”《廣韻·歌韻》：“拕，曳也。俗作拖。”《漢書·嚴助傳》：“拕舟而入水。”*顔師古*注：“拕，曳也。”*唐**杜牧*《為人題贈》：“避人匀迸淚，拕袖倚殘暉。”*宋**梅堯臣*《八月十五日夜有懷》：“天為水蒼玉，月拕潭面冰。”</w:t>
        <w:br/>
      </w:r>
    </w:p>
    <w:p>
      <w:r>
        <w:t>拖##拖</w:t>
        <w:br/>
        <w:br/>
        <w:t>（一）tuō　《廣韻》託何切，平歌透。又吐邏切。歌部。</w:t>
        <w:br/>
        <w:br/>
        <w:t>（1）曳引，拉。《玉篇·手部》：“拖”，“拕”的俗字。《集韻·戈韻》：“拕，《説文》：‘曳也。’或作拖。”《論語·鄉黨》：“疾，君視之，東首，加朝服，拖紳。”《文選·班固〈西都賦〉》：“挾師（獅）豹，拖熊螭，曳犀𤛆，頓象羆。”*李善*注：“《説文》：‘拖，曳也。’”*唐**李白*《丁都護歌》：“*吴*牛喘月時，拖船一何苦。”*鲁迅*《伪自由书·大观园的人才》：“她是敞开了怀抱，准备把一切人都拖进火坑的。”</w:t>
        <w:br/>
        <w:br/>
        <w:t>（2）下垂，披覆。《淮南子·齊俗》：“縱體拖髮，箕倨反言。”《漢書·司馬相如傳》：“奔星更於閨闥，宛虹拖於楯軒。”*顔師古*注：“拖謂申加於上也。”*明**湯顯祖*《牡丹亭·玩真》：“春心只在眉間鎖，春山翠拖，春煙淡和。”</w:t>
        <w:br/>
        <w:br/>
        <w:t>（3）掷。《禮記·少儀》：“僕者右帶劒，負良綏，申之面，拖諸幦。”*孔穎達*疏：“拖，猶擲也，亦引也。”*南朝**梁**吴均*《贈王桂陽别三首》之一：“昔聞*楊伯起*，拖金振清風。”</w:t>
        <w:br/>
        <w:br/>
        <w:t>（4）拖延。*宋**蘇軾*《論積欠六事狀》：“轉運司窘於財用，例不肯放税，縱放亦不盡實……所以逐縣例，皆拖欠。”*鲁迅*《书信·致曹白（一九三六年三月二十六日）》：“那时没有钱医治，拖成慢性，后来就无法可想了。”</w:t>
        <w:br/>
        <w:br/>
        <w:t>（5）量词。*宋**徐夢莘*《三朝北盟會編》卷二百三十一：“*俊*、*政*等遣西城百姓取船，得六十餘拖。”</w:t>
        <w:br/>
        <w:br/>
        <w:t>（6）逗，训练。《古今小説·沈小官一鳥害七命》：“每日五更，提了畫眉，奔入城中柳林裏來拖畫眉。”</w:t>
        <w:br/>
        <w:br/>
        <w:t>（二）chǐ　《集韻》演爾切，上紙以。</w:t>
        <w:br/>
        <w:br/>
        <w:t>同“搋”。1.析。《集韻·紙韻》：“搋，析也。或作拖。”2.夺取。《淮南子·人間》：“*秦牛缺*徑於山中而遇盗，奪之車馬，解其橐笥，拖其衣被。”*許慎*注：“拖，奪也。”</w:t>
        <w:br/>
      </w:r>
    </w:p>
    <w:p>
      <w:r>
        <w:t>拗##拗</w:t>
        <w:br/>
        <w:br/>
        <w:t>《説文新附》：“拗，手拉也。从手，幼聲。”</w:t>
        <w:br/>
        <w:br/>
        <w:t>（一）ǎo　《廣韻》於絞切，上巧影。幽部。</w:t>
        <w:br/>
        <w:br/>
        <w:t>折；折断。《説文新附·手部》：“拗，手拉也。”《玉篇·手部》：“拗，拗折也。”《通俗編·草木》：“《輟耕録》：‘南方謂折花曰拗花。’”《尉繚子·制談》：“將已鼓而士卒相囂，拗矢、折矛、抱戟利後發。”*唐**温庭筠*《達摩支曲》：“擣麝成塵香不滅，拗蓮作寸絲難絶。”*鲁迅*《呐喊·阿Q正传》：“他很想即刻揪住他，拗断他的竹筷，放下他的辫子，并且批他几个嘴巴。”</w:t>
        <w:br/>
        <w:br/>
        <w:t>（二）ào　《古今韻會舉要》於教切。</w:t>
        <w:br/>
        <w:br/>
        <w:t>违；不顺。《古今韻會舉要·效韻》：“拗，心戾也。《玉篇》：拗捩固相違也。”*唐**孟郊*《峽哀十首》之八：“腥語信者誰？拗歌歡非真。”《雍熙樂府·南吕一枝花·嘲醜妓》：“歌聲時嗓拗，舞旋處腰駝。”《紅樓夢》第七十回：“衆人怎敢違拗，只得回房去，另妝飾了起來。”</w:t>
        <w:br/>
        <w:br/>
        <w:t>（三）niù　《集韻》於交切，平肴影。</w:t>
        <w:br/>
        <w:br/>
        <w:t>（1）固执；倔强。如：执拗；违拗。《集韻·爻韻》：“拗，戾也。”*宋**辛棄疾*《千年調·巵酒向人時》：“少年使酒，出口人嫌拗。”*元**喬吉*《金錢記》第四折：“不是這*韓飛卿*性格拗。”《警世通言·拗相公飲恨半山堂》：“因他性子執拗，主意一定，佛菩薩也勸他不轉，人皆呼為拗相公。”</w:t>
        <w:br/>
        <w:br/>
        <w:t>（2）扭；拧。《農政全書·牧養·蜜蜂》：“將絞下蜜柤（渣）入鍋内，慢火煎熬，候融化拗出，絞柤再熬。”*鲁迅*《彷徨·祝福》：“我不信你这么大的力气，真会拗他不过。”</w:t>
        <w:br/>
        <w:br/>
        <w:t>（3）扭曲；弯曲。《清朝野史大觀·清朝史料·書麻城獄》：“娘子未至期遽産……兒頸拗，胞不得下。”*清**何紹基*《灘行》：“山轉灘正拗，灘吼風又作。”</w:t>
        <w:br/>
        <w:br/>
        <w:t>（四）yù　《集韻》乙六切，入屋影。</w:t>
        <w:br/>
        <w:br/>
        <w:t>抑制。《集韻·屋韻》：“拗，抑也。”《文選·班固〈西都賦〉》：“蹂躪其十二三，乃拗怒而少息。”*李善*注：“拗，猶抑也。”*唐**杜甫*《天狗賦》：“洎千蹄之迸集兮，始拗怒以相賀。”</w:t>
        <w:br/>
      </w:r>
    </w:p>
    <w:p>
      <w:r>
        <w:t>拘##拘</w:t>
        <w:br/>
        <w:br/>
        <w:t>《説文》：“拘，止也。从句，从手，句亦聲。”</w:t>
        <w:br/>
        <w:br/>
        <w:t>（一）jū　《廣韻》舉朱切，平虞見。侯部。</w:t>
        <w:br/>
        <w:br/>
        <w:t>（1）制止；阻止。《説文·句部》：“拘，止也。”*段玉裁*注：“手句者，以手止之也。”《管子·君臣下》：“此止詐、拘姦、厚國、存身之道也。”</w:t>
        <w:br/>
        <w:br/>
        <w:t>（2）拘捕；扣押。《廣韻·虞韻》：“拘，執也。”《書·酒誥》：“盡執拘以歸于*周*，予其殺。”《韓非子·説林下》：“*魯*人拘*管仲*而效之。”《三國演義》第八十七回：“汝等皆是好百姓，不幸被*孟獲*所拘。”《紅樓夢》第四回：“彼時*雨村*即拘原告來審。”</w:t>
        <w:br/>
        <w:br/>
        <w:t>（3）约制；拘束。《玉篇·句部》：“拘，拘檢也。”《孫子·九地》：“兵士甚陷則不懼，無所往則固，深入則拘，不得已則鬭。”*曹操*注：“拘，縛也。”《史記·太史公自序》：“嘗竊觀陰陽之術，大祥而衆忌諱，使人拘而多所畏。”*張守節*正義：“言拘束於日時，令人有所忌畏也。”《紅樓夢》第七十回：“我們奶奶不玩，把兩個姨娘和姑娘也都拘住了。”</w:t>
        <w:br/>
        <w:br/>
        <w:t>（4）局限；拘守。如：不拘分内分外。《廣雅·釋詁一》：“拘，隔也。”《莊子·秋水》：“井鼃不可以語於海者，拘於虚也。”《儒林外史》第十二回：“*楊執中*道：古人云：‘老不拘禮，病不拘禮。’”*清**龔自珍*《己亥雜詩》之一百二十五：“我勸天公重抖擻，不拘一格降人材。”</w:t>
        <w:br/>
        <w:br/>
        <w:t>（5）拘泥；死板。《商君書·更法》：“賢者更禮，而不肖者拘焉。”《漢書·藝文志》：“及拘者為之，則牽於禁忌，泥於小數，舍人事而任鬼神。”*宋**羅大經*《鶴林玉露》丙編卷四：“*汝潁*多奇士，*燕**趙*多佳人，其説拘矣。”</w:t>
        <w:br/>
        <w:br/>
        <w:t>（6）拘挛不能伸直。《素問·生氣通天論》：“緛短為拘，㢮長為痿。”*王冰*注：“縮短故拘攣而不伸，引長故痿弱而無力。”《淮南子·泰族》：“夫指之拘也，莫不事伸也。”</w:t>
        <w:br/>
        <w:br/>
        <w:t>（7）聚集；收集。《淮南子·本經》：“今至人生亂世之中，含德懷道，拘無窮之智，鉗口寢説，遂不言而死者衆矣。”《東周列國志》第四十一回：“原來*舟之僑*是*虢國*降將，事*晋*已久，滿望重用立功，却差他*南河*拘集船隻，心中不平。”</w:t>
        <w:br/>
        <w:br/>
        <w:t>（8）节拍。*明**楊慎*《詞品》卷五：“《益州草木記》云：‘*雅州**名山縣*出虞美人草，唱《虞美人》曲，應拘而舞。’”</w:t>
        <w:br/>
        <w:br/>
        <w:t>（二）gōu　《集韻》居侯切，平侯見。侯部。</w:t>
        <w:br/>
        <w:br/>
        <w:t>（1）取。《禮記·曲禮上》：“若僕者降等，則撫僕之手，不然則自下拘之。”*鄭玄*注：“自下拘之，由僕手下取之也。”</w:t>
        <w:br/>
        <w:br/>
        <w:t>（2）遮蔽。《禮記·曲禮上》：“凡為長者糞之禮，必加帚於箕上，以袂拘而退，其塵不及長者。”*孔穎達*疏：“以一手捉帚，又舉一手衣袂以拘障於帚前，且埽且遷，故云‘拘而退。’”</w:t>
        <w:br/>
        <w:br/>
        <w:t>（3）通“句”。弯曲。*清**朱駿聲*《説文通訓定聲·需部》：“拘，叚借為句。”《荀子·哀公》：“古之王者，有務而拘領者矣。”*楊倞*注：“拘與句同，曲領也。”《後漢書·鄧訓傳》“*訓*考量隱括”*唐**李賢*注：“《孫卿子》曰：‘拘木必待隱括蒸揉然後直’也。拘音鈎，謂曲者也。”</w:t>
        <w:br/>
        <w:br/>
        <w:t>（三）jǔ　《集韻》果羽切，上麌見。</w:t>
        <w:br/>
        <w:br/>
        <w:t>〔拘澗〕水名。《漢書·地理志上》：“*（武始縣）*又有*拘澗水*，東北至*邯鄲*入*白渠*。”*顔師古*注引*應劭*曰：“拘音矩。”</w:t>
        <w:br/>
        <w:br/>
        <w:t>（四）jú　《集韻》拘玉切，入燭見。</w:t>
        <w:br/>
        <w:br/>
        <w:t>同“挶”。执持。《集韻·燭韻》：“挶，《説文》：‘戟持也。’或作拘。”</w:t>
        <w:br/>
      </w:r>
    </w:p>
    <w:p>
      <w:r>
        <w:t>拙##拙</w:t>
        <w:br/>
        <w:br/>
        <w:t>《説文》：“拙，不巧也。从手，出聲。”</w:t>
        <w:br/>
        <w:br/>
        <w:t>zhuō　《廣韻》職悦切，入薛章。月部。</w:t>
        <w:br/>
        <w:br/>
        <w:t>（1）笨拙；迟钝。《説文·手部》：“拙，不巧也。”*段玉裁*注：“不能為技巧也。”《廣雅·釋詁三》：“拙，鈍也。”《老子》第四十五章：“大直若屈，大巧若拙，大辯若訥。”《楚辭·離騷》：“理弱而媒拙兮，恐導言之不固。”*王逸*注：“拙，鈍也。”《紅樓夢》第三回：“姐妹們雖拙，大家一處作伴，也可解些煩悶。”*鲁迅*《坟·宋民间之所谓小说及其后来》：“然而笔墨拙涩，尚且及不到《拍案惊奇》。”</w:t>
        <w:br/>
        <w:br/>
        <w:t>（2）自谦之辞。如：拙见；拙荆。*唐**李白*《題嵩山逸人元丹邱山居》：“拙妻好乘鸞，嬌女愛飛鶴。”《水滸全傳》第四十五回：“這婦人便插口道：‘這個叔叔，便是拙夫新認義的兄弟。’”*明**張居正*《答福建巡撫耿楚侗言致理安民》：“附復拙稿末卷，有《歸政本末》謹附一覽。”</w:t>
        <w:br/>
        <w:br/>
        <w:t>（3）粗劣。《管子·法法》：“雖有巧目利手，不如拙規矩之正方圜也。”*唐**陸龜蒙*《酒樽》：“黄金即為侈，白石又太拙。”*宋**計有功*《唐詩紀事》卷五十七：“今又有旃檀像，開目，其工頗拙，尤差謬矣。”</w:t>
        <w:br/>
        <w:br/>
        <w:t>（4）不顺；倒霉。《書·周官》：“作偽心勞曰拙。”*孔*傳：“為偽，飾巧百端，於心勞苦，而事日拙不可為。”*唐**杜甫*《北征》：“緬思*桃源*内，益歎身世拙。”《儒林外史》第三回：“中了一個甚麽舉人，就得了這個拙病。”</w:t>
        <w:br/>
        <w:br/>
        <w:t>（5）穷尽；困穷；艰难。《銀雀山漢墓竹簡·孫臏兵法·十陣》：“徒來而不屈，終日不拙。”*唐**杜甫*《客夜》：“計拙無衣食，途窮仗友生。”*元**馬致遠*《薦福碑》第一折：“則我這飯甑有塵生計拙。”</w:t>
        <w:br/>
        <w:br/>
        <w:t>（6）质朴无华。《韓非子·説林上》：“巧詐不如拙誠。”*晋**陸機*《文賦》：“或言拙而喻巧，或理朴而辭輕。”*宋**羅大經*《鶴林玉露》丙編卷三：“故作字惟拙筆最難，作詩惟拙句最難。至於拙，則渾然天全，工巧不足言矣。”*清**方薰*《山静居畫論》卷上：“涉筆須要有拙處，有巧處。若一味屈曲蟠旋，取勢便入俗格。”</w:t>
        <w:br/>
        <w:br/>
        <w:t>（7）屈抑。《釋名·釋言語》：“拙，屈也。使物否屈不為用也。”*畢沅*疏證：“屈，當作詘。”《韓非子·説難》：“徑省其説，則以為不智而拙之。”按：《史記·老子韓非列傳》“拙”作“屈”。</w:t>
        <w:br/>
      </w:r>
    </w:p>
    <w:p>
      <w:r>
        <w:t>拚##拚</w:t>
        <w:br/>
        <w:br/>
        <w:t>《説文》：“拚，拊手也。从手，弁聲。”*王筠*句讀：“*元應*引作‘拍手曰拚’。本部有‘𢫦’無‘拍’。”</w:t>
        <w:br/>
        <w:br/>
        <w:t>（一）biàn　《廣韻》皮變切，去線並。元部。</w:t>
        <w:br/>
        <w:br/>
        <w:t>拍手；用手击。《説文·手部》：“拚，拊手也。”*段玉裁*注：“拊，揗也。𢫦，拊也。此不但言拊，言拊手者，謂兩手相𢫦也。”《廣韻·線韻》：“拚，手擊。”《文選·左思〈吴都賦〉》：“翹關扛鼎，拚射壺博。”*李善*注引*孟康*曰：“手搏為拚。”</w:t>
        <w:br/>
        <w:br/>
        <w:t>（二）fèn　《廣韻》方問切，去問非。元部。</w:t>
        <w:br/>
        <w:br/>
        <w:t>同“𡊄”。扫除。《集韻·問韻》：“𡊄，《説文》：‘掃除也。或作拚。’”《儀禮·聘禮》：“至於朝，主人曰，不腆先君之祧，既拚以俟矣。”*賈公彦*疏：“拚者，埽除之名。”《管子·弟子職》：“既拚盥漱。”《禮記·少儀》：“埽席前曰拚。”*孔穎達*疏：“拚是除穢，埽是滌蕩。”</w:t>
        <w:br/>
        <w:br/>
        <w:t>（三）fān　《集韻》孚袁切，平元敷。元部。</w:t>
        <w:br/>
        <w:br/>
        <w:t>通“翻”。上下飞翔。《集韻·元韻》：“翻，《博雅》：‘翻翻，飛也。’亦作拚。”《詩·周頌·小毖》：“肇允彼桃蟲，拚飛維鳥。”*朱熹*注：“拚，飛貌。”</w:t>
        <w:br/>
        <w:br/>
        <w:t>（四）pīn（又读pàn）</w:t>
        <w:br/>
        <w:br/>
        <w:t>舍弃；不惜一切地争斗。如：拚命；拚死。*宋**晏幾道*《鷓鴣天》：“彩袖殷勤捧玉鍾，當年拚却醉顔紅。”《封神演義》第二十七回：“不惜殘軀拚直諫，可憐血肉已成塵！”《老殘遊記》第一回：“拚着幾個人流血，替你們争個萬世安穩。”</w:t>
        <w:br/>
      </w:r>
    </w:p>
    <w:p>
      <w:r>
        <w:t>招##招</w:t>
        <w:br/>
        <w:br/>
        <w:t>《説文》：“招，手呼也。从手，召聲。”</w:t>
        <w:br/>
        <w:br/>
        <w:t>（一）zhāo　《廣韻》止遥切，平宵章。宵部。</w:t>
        <w:br/>
        <w:br/>
        <w:t>（1）打手势呼人。如：招手；招之即来。《説文·手部》：“招，手呼也。”*段玉裁*注：“𧦝，各本作呼，今正。呼者，外息也。𧦝者，召也。不以口而从手，是手𧦝也。”《廣雅·釋言》：“招，來也。”《廣韻·宵韻》：“招，招呼也。”《詩·邶風·匏有苦葉》：“招招舟子，人涉卬否。”*毛*傳：“招招，號召之貌。”*孔穎達*疏：“號召，必手招之。”《荀子·勸學》：“登高而招，臂非加長也，而見者遠。”又呼唤。《漢書·息夫躬傳》：“招上帝兮我察。”*顔師古*注引*張晏*曰：“招，呼也。”</w:t>
        <w:br/>
        <w:br/>
        <w:t>（2）求；寻求。《書·説命下》：“旁招俊乂，列于庶位。”*蔡沈*注：“廣求俊乂，列于衆職。”《戰國策·燕策一》：“*燕昭王*收破燕後即位，卑身厚幣，以招賢者，欲將以報讎。”《文心雕龍·銘鍼》：“昔*帝軒*刻輿几以弼違，*大禹*勒筍簴而招諫。”</w:t>
        <w:br/>
        <w:br/>
        <w:t>（3）邀约；邀请。《玉篇·手部》：“招，招要也。”*唐**李白*《九日登山》：“因招白衣人，笑酌黄花菊。”*清**袁枚*《隨園詩話》卷五：“*吴門*名醫*薛雪*，自號*一瓢*，性孤傲，公卿延之不肯往，而予有疾，則不招自至。”</w:t>
        <w:br/>
        <w:br/>
        <w:t>（4）招抚，使归顺。《史記·淮陰侯列傳》：“今*齊王*使其信臣招所亡城。”*宋**蘇軾*《獲鬼章二十韻》：“困獸何須殺，遺雛或可招。”</w:t>
        <w:br/>
        <w:br/>
        <w:t>（5）招致，引来（多指不好的事物）。《書·大禹謨》：“滿招損，謙受益。”《吕氏春秋·本生》：“出則以車，入則以輦，務以自佚，命之曰招蹷之機。”*高誘*注：“招，至也。”*畢沅*注：“招，致也。”《紅樓夢》第一百一十回：“這場大哭，招得滿屋的人無不下淚。”又引申为传染。如：这病招人。</w:t>
        <w:br/>
        <w:br/>
        <w:t>（6）承认罪行。《舊唐書·哀帝紀》：“偽稱官階人*泉州**晋江縣*應鄉貢明經*陳文巨*招伏罪款，付*河南府*决殺。”《水滸全傳》第二十六回：“從實招了，我便饒你！”《紅樓夢》第六十一回：“只叫他們墊着磁瓦子跪在太陽地下，茶飯也别給吃，一日不説跪一日，便是鐵打的，一日也管招了。”又指口供，供词。《明成化説唱詞話叢刊·包龍圖陳州糶米記》：“長狀短招都取定，尅日良時要斬人。”《古今小説·沈小霞相會出師表》：“如今將妖賊*閻浩*、*楊胤夔*招中，竄入*沈鍊*名字，只説*浩*等平日師事*沈鍊*。”</w:t>
        <w:br/>
        <w:br/>
        <w:t>（7）惹；逗。《史記·貨殖列傳》：“今夫*趙*女*鄭*姬，設形容，揳鳴琴，揄長袂，躡利屣，目挑心招，出不遠千里，不擇老少者，奔富厚也。”《紅樓夢》第五十四回：“*尤*氏笑道：‘你要招我，我可撕你的嘴！’”</w:t>
        <w:br/>
        <w:br/>
        <w:t>（8）掉，摇。《素問·五藏生成論》：“徇蒙招尤，目冥耳聾，下實上虚。”*王冰*注：“招，謂掉也，摇掉不定也。尤，甚也。目疾不明，首掉尤甚。”《水滸全傳》第三十五回：“船上把青旗只一招，蘆葦裏棹出一隻小船。”</w:t>
        <w:br/>
        <w:br/>
        <w:t>（9）旧时挂在酒店、饭店或商店门口，写明店名用以招徕顾客的旗幡。如：酒招。</w:t>
        <w:br/>
        <w:br/>
        <w:t>（10）箭靶；目标。《吕氏春秋·本生》：“萬人操弓，共射一招，招無不中。”*高誘*注：“招，埻的也。”*陈奇猷*校釋引*杨树达*曰：“此‘招’字即‘的’字，召聲、勺聲古音同在豪部也。”《銀雀山漢墓竹簡·孫臏兵法·十陣》：“以敵之人為招。”注：“招，箭靶。”《戰國策·楚策四》：“不知夫公子王孫，左挾彈，右攝丸，將加己乎十仞之上，以其類為招。”</w:t>
        <w:br/>
        <w:br/>
        <w:t>⑪一种武术动作。如：一招一式。引申为手段、计策。如：花招；绝招；没招儿。</w:t>
        <w:br/>
        <w:br/>
        <w:t>⑫羁绊；牵系。《孟子·盡心下》：“今之與*楊*、*墨*辯者，如追放豚，既入其苙，又從而招之。”*朱熹*注：“招，罥也，覊其足也。”</w:t>
        <w:br/>
        <w:br/>
        <w:t>⑬通“昭”。明。*清**朱駿聲*《説文通訓定聲·小部》：“招，叚借為昭。”《莊子·徐无鬼》：“招世之士興朝。”*于省吾*新證：“招，應讀作昭。昭世之士興朝，謂昭明於世之士足以興朝也。”</w:t>
        <w:br/>
        <w:br/>
        <w:t>⑭姓。《集韻·宵韻》：“招，姓。”《通志·氏族略四》：“*招*氏，*晋**步招*之後，*漢*有大鴻臚*招猛*。”</w:t>
        <w:br/>
        <w:br/>
        <w:t>（二）qiáo　《集韻》祈堯切，平宵羣。宵部。</w:t>
        <w:br/>
        <w:br/>
        <w:t>举。《集韻·宵韻》：“招，舉也。”《莊子·駢拇》：“自*虞*氏招仁義以撓天下也，天下莫不奔命於仁義。”*俞樾*平議：“此文招字亦當訓舉，而讀為翹。”《淮南子·主術》：“（*孔子*）力招城關。”《漢書·陳勝項籍傳贊》：“然*秦*以區區之地，致萬乘之權，招八州而朝同列。”*顔師古*注：“*鄧展*曰：‘招，舉也。’*蘇林*曰：‘招，音翹。’”</w:t>
        <w:br/>
        <w:br/>
        <w:t>（三）sháo　《集韻》時饒切，平宵禪。</w:t>
        <w:br/>
        <w:br/>
        <w:t>（1）通“韶”。古代乐曲名。*清**朱駿聲*《説文通訓定聲·小部》：“招，叚借為韶。”《尚書大傳》卷一：“招為賓客而雍為主人。”*鄭玄*注：“招、雍皆樂章名也。”《史記·五帝本紀》：“於是*禹*乃興《九招》之樂。”*司馬貞*索隱：“招音韶，即*舜*樂《簫韶》。九成，故曰《九招》。”《漢書·禮樂志》：“*舜*作《招》。”*顔師古*注：“招讀曰韶。”</w:t>
        <w:br/>
        <w:br/>
        <w:t>（2）美。《集韻·宵韻》：“招，美也。”</w:t>
        <w:br/>
      </w:r>
    </w:p>
    <w:p>
      <w:r>
        <w:t>拜##拜</w:t>
        <w:br/>
        <w:br/>
        <w:t>《説文》：“𢱭，首至地也。从手、𠦪。𠦪，音忽。拜，*楊雄*説，拜从兩手下。𣬓，古文拜。”</w:t>
        <w:br/>
        <w:br/>
        <w:t>bài　《廣韻》博怪切，去怪幫。月部。</w:t>
        <w:br/>
        <w:br/>
        <w:t>（1）古代表示敬意的一种礼节。行礼时两膝跪地，低头，下与腰平，两手至地。后又作为行礼的通称。《論語·子罕》：“拜下，禮也。”《宋史·文苑傳六·米芾》：“*無為*州治有巨石，狀奇醜，*芾*見大喜曰：‘此足以當吾拜。’”*鲁迅*《伪自由书·不通两种》：“曾经有人当开学之际，命大学生全体起立，向着*鲍罗廷*一鞠躬，拜得他莫名其妙。”引申为祝贺。*宋**吴自牧*《夢粱録》卷一：“正月朔日，士夫皆交相賀，細民男女亦皆鮮衣，往來拜節。”*明**陸容*《菽園雜記》卷五：“京師元日後，上至朝官，下至庶人，往來交錯道路者連日，謂之拜年。然士庶人各拜其親友，多出實心。”</w:t>
        <w:br/>
        <w:br/>
        <w:t>（2）拜谢。《吕氏春秋·分職》：“明日不拜樂己者，而拜主人，主人使之也。”*高誘*注：“拜，謝也。樂己者，謂倡優也。”《禮記·雜記下》：“廐焚，*孔子*拜鄉人為火來者。”*鄭玄*注：“拜，謝也。”《北史·王憲傳附王晞》：“*晞*言於王曰：‘受爵天朝，拜恩私第，自古以為干紀。’”</w:t>
        <w:br/>
        <w:br/>
        <w:t>（3）尊崇；敬奉。如：崇拜；拜服；拜物教。《禮記·郊特牲》：“拜，服也。”*孔穎達*疏：“拜者，是服順於親也。”*清**楊秀清*、*蕭朝貴*《誥四民安居樂業諭》：“慨自胡奴擾亂*中國*以來，率民拜邪神而棄真神。”</w:t>
        <w:br/>
        <w:br/>
        <w:t>（4）以礼会见，拜访。《論語·陽貨》：“*孔子*時其亡也，而往拜之。”*唐**杜甫*《新婚别》：“妾身未分明，何以拜姑嫜。”《紅樓夢》第四回：“*王老爺*來拜。”</w:t>
        <w:br/>
        <w:br/>
        <w:t>（5）授官。《韓非子·外儲説左下》：“*孟獻伯*拜上卿，*叔向*往賀。”《史記·廉頗藺相如列傳》：“拜*相如*為上大夫。”*元**紀君祥*《趙氏孤兒》楔子：“小官*趙朔*，官拜都尉之職。”</w:t>
        <w:br/>
        <w:br/>
        <w:t>（6）（敬）受。《國語·魯語下》：“敢不拜教。”《新唐書·文藝傳上·杜審言傳附杜甫》：“擢*河西*尉，不拜，改右衛率府胄曹參軍。”*清**張際亮*《遷延》：“將軍拜命獨專征，*吴越*遷延久駐兵。”</w:t>
        <w:br/>
        <w:br/>
        <w:t>（7）上，奉。*晋**李密*《陳情表》：“臣不勝犬馬怖懼之情，謹拜表以聞。”《南史·齊高帝諸子傳·蕭子雲》：“（*子雲*）自製拜章，便有文采。”《水滸全傳》第三回：“*史進*忙起身施禮道：‘官人，請坐拜茶。’”</w:t>
        <w:br/>
        <w:br/>
        <w:t>（8）敬辞。恭敬地。如：拜启；拜读；拜领；拜辞。*宋**曾鞏*《北歸詩》：“拜捧恩書喜滿顔，馬蹄遥望斗杓還。”《儒林外史》第一回：“*王冕*道：‘不敢拜問尊官尊姓大名？’”*鲁迅*《书信·致增田涉（一九三五年八月一日）》：“八月二十二日惠函早已拜读。”</w:t>
        <w:br/>
        <w:br/>
        <w:t>（9）通过一定仪式结成某种关系。如：拜师；拜把兄弟。*萧三*《慰问袋》：“你打了胜仗回来，这孩子一定拜你作干爸爸。”*周立波*《暴风骤雨》第二部十一：“二掌柜的跟她娘家兄弟拜过把。”</w:t>
        <w:br/>
        <w:br/>
        <w:t>（10）植物名。《爾雅·釋草》：“拜，蔏藋。”*郭璞*注：“蔏藋，亦似藜。”*郝懿行*義疏：“《説文》：藋，一曰拜。商藋，《繫傳》云：商藋，俗所謂灰藋也。今按：灰藋，*唐*本草名曰藋，今名灰菜。”</w:t>
        <w:br/>
        <w:br/>
        <w:t>⑪通“拔（bá）”。拔掉。*清**朱駿聲*《説文通訓定聲·泰部》：“拜，叚借為拔。”《詩·召南·甘棠》：“勿翦勿拜，*召伯*所説。”*鄭玄*箋：“拜之言拔也。”</w:t>
        <w:br/>
        <w:br/>
        <w:t>⑫姓。《續通志·氏族略七》：“拜，見《姓苑》。*宋**拜瑚*，舉茂才。*元**拜都*，舉進士。*明**拜禮*，*嘉靖*舉人。又*江*南*山陽*有*拜*氏。”</w:t>
        <w:br/>
      </w:r>
    </w:p>
    <w:p>
      <w:r>
        <w:t>拝##拝</w:t>
        <w:br/>
        <w:br/>
        <w:t>同“拜”。</w:t>
        <w:br/>
      </w:r>
    </w:p>
    <w:p>
      <w:r>
        <w:t>拞##拞</w:t>
        <w:br/>
        <w:br/>
        <w:t>同“抵”。《龍龕手鑑·手部》：“拞”，“抵”的俗字。</w:t>
        <w:br/>
      </w:r>
    </w:p>
    <w:p>
      <w:r>
        <w:t>拟##拟</w:t>
        <w:br/>
        <w:br/>
        <w:t>“擬”的简化字。</w:t>
        <w:br/>
      </w:r>
    </w:p>
    <w:p>
      <w:r>
        <w:t>拠##拠</w:t>
        <w:br/>
        <w:br/>
        <w:t>同“據”。《宋元以來俗字譜》：“據”，《三國志平話》作“拠”。</w:t>
        <w:br/>
      </w:r>
    </w:p>
    <w:p>
      <w:r>
        <w:t>拡##拡</w:t>
        <w:br/>
        <w:br/>
        <w:t>同“擴”。</w:t>
        <w:br/>
      </w:r>
    </w:p>
    <w:p>
      <w:r>
        <w:t>拢##拢</w:t>
        <w:br/>
        <w:br/>
        <w:t>“攏”的简化字。</w:t>
        <w:br/>
      </w:r>
    </w:p>
    <w:p>
      <w:r>
        <w:t>拣##拣</w:t>
        <w:br/>
        <w:br/>
        <w:t>“揀”的简化字。</w:t>
        <w:br/>
      </w:r>
    </w:p>
    <w:p>
      <w:r>
        <w:t>拤##拤</w:t>
        <w:br/>
        <w:br/>
        <w:t>qi?</w:t>
        <w:br/>
        <w:br/>
        <w:t>用两手掐住。如：拤脖子；他用手使劲拤着受伤的部位，疼得头上冒出了汗水。</w:t>
        <w:br/>
      </w:r>
    </w:p>
    <w:p>
      <w:r>
        <w:t>拥##拥</w:t>
        <w:br/>
        <w:br/>
        <w:t>“擁”的简化字。</w:t>
        <w:br/>
      </w:r>
    </w:p>
    <w:p>
      <w:r>
        <w:t>拦##拦</w:t>
        <w:br/>
        <w:br/>
        <w:t>“攔”的简化字。</w:t>
        <w:br/>
      </w:r>
    </w:p>
    <w:p>
      <w:r>
        <w:t>拧##拧</w:t>
        <w:br/>
        <w:br/>
        <w:t>“擰”的简化字。</w:t>
        <w:br/>
      </w:r>
    </w:p>
    <w:p>
      <w:r>
        <w:t>拨##拨</w:t>
        <w:br/>
        <w:br/>
        <w:t>“撥”的简化字。</w:t>
        <w:br/>
      </w:r>
    </w:p>
    <w:p>
      <w:r>
        <w:t>择##择</w:t>
        <w:br/>
        <w:br/>
        <w:t>“擇”的简化字。</w:t>
        <w:br/>
      </w:r>
    </w:p>
    <w:p>
      <w:r>
        <w:t>拪##拪</w:t>
        <w:br/>
        <w:br/>
        <w:t>同“遷”。《説文·辵部》：“遷，登也。古文遷，从手、西。”*王筠*句讀：“《集韻》同。而又以為迻之古文，葢誤。”</w:t>
        <w:br/>
      </w:r>
    </w:p>
    <w:p>
      <w:r>
        <w:t>拫##拫</w:t>
        <w:br/>
        <w:br/>
        <w:t>hén　《廣韻》户恩切，平痕匣。</w:t>
        <w:br/>
        <w:br/>
        <w:t>（1）牵引；拉。《廣雅·釋詁一》：“拫，引也。”《玉篇·手部》：“拫，輓也。”《廣韻·痕韻》：“拫，急引。”</w:t>
        <w:br/>
        <w:br/>
        <w:t>（2）排挤；排斥。《新唐書·裴度傳》：“始，議者謂*度*無援奥，且久外，為姦憸拫抑，慮帝未能其忠。”*宋**岳珂*《桯史》卷八：“至今*蜀*人談謔以排拫善類者為貓噬鸚鵡。”*明**張自烈*《明資政大夫孟公傳》：“聖卷隆渥，璫烏能拫挌公。”</w:t>
        <w:br/>
      </w:r>
    </w:p>
    <w:p>
      <w:r>
        <w:t>括##括</w:t>
        <w:br/>
        <w:br/>
        <w:t>《説文》：“𢬸，絜也。从手，𠯑聲。”*邵瑛*羣經正字：“今經典作括。”</w:t>
        <w:br/>
        <w:br/>
        <w:t>kuò　《廣韻》古活切，入末見。又《集韻》苦活切。月部。</w:t>
        <w:br/>
        <w:br/>
        <w:t>（1）结扎；捆束。《廣雅·釋詁四》：“括，結也。”*唐**玄應*《一切經音義》卷十六“檢柙”注：“檢，括也。括，猶索縛也。”《集韻·末韻》：“括，《説文》：‘絜也。’一曰檢也。或作𢬸。”《易·坤》：“括囊，无咎无譽。”*孔穎達*疏：“括，結也。”《禮記·喪大記》：“括髮以麻。”*明**馬中錫*《中山狼傳》：“内狼於囊，遂括囊口，肩舉驢上。”</w:t>
        <w:br/>
        <w:br/>
        <w:t>（2）滞碍；阻塞。《方言》卷十二：“括，閉也。”《廣雅·釋詁三》：“括，塞也。”《正字通·手部》：“括，礙也。”《易·繫辭下》：“動而不括，是以出而有獲。”*宋**張載*《神化篇》：“動而不括則用利。”*王夫之*注：“括，收也；滯也。”</w:t>
        <w:br/>
        <w:br/>
        <w:t>（3）包容；包括。如：总括；概括。《正字通·手部》：“括，包括也。”《文選·賈誼〈過秦論〉》：“有席卷天下，包舉宇内，囊括四海之意。”*劉良*注：“括，盛也，猶囊盛而結之。”《後漢書·馬融傳》：“悉覽休祥，總括羣端。”*唐**白居易*《初授拾遺》：“*杜甫**陳子昂*，才名括天地。”</w:t>
        <w:br/>
        <w:br/>
        <w:t>（4）搜求；搜刮。《北史·孫搴傳》：“時大括人馬軍士，逃隱者，身及主人、三長、守、令罪以大辟，没其家。”《新唐書·文藝傳中·蕭穎士》：“奉使括遺書*趙*、*衛*間。”*梁启超*《亚里士多德之政治学说》：“甚者朘括人民脂膏以为己肥，其害国莫大焉。”</w:t>
        <w:br/>
        <w:br/>
        <w:t>（5）查检；清查。《廣韻·末韻》：“括，檢也。”《魏書·高祖紀上》：“辛丑，詔遣使者十人循行州郡，檢括户口，其有仍隱不出者，州郡縣户主並論如律。”《新唐書·宇文融傳》：“分按州縣，括正丘畝，招徠户口而分業之。”《遼史·聖宗紀》：“詔括民田。”</w:t>
        <w:br/>
        <w:br/>
        <w:t>（6）到来；会合。也作“佸”。《廣雅·釋詁一》：“括，至也。”*王念孫*疏證：“括、佸、會，古聲義並同，故《廣雅》括、會俱訓為至也。”《詩·王風·君子于役》：“日之夕矣，羊牛下括。”*毛*傳：“括，至也。”*陳喬樅*《三家詩遺説考》：“佸、括、會，古聲義並同。”又《小雅·車舝》：“匪飢匪渴，德音來括。”*毛*傳：“括，會也。”*陸德明*釋文：“括，本又作佸。”</w:t>
        <w:br/>
        <w:br/>
        <w:t>（7）法则；规则。《廣雅·釋詁一》：“括，灋也。”《逸周書·五權》：“食以權爵，不遵承括。”《法言·修身》：“其為外也，肅括則可以禔身矣。”*李軌*注：“括，法也。”</w:t>
        <w:br/>
        <w:br/>
        <w:t>（8）通“栝”。箭的末端，和弓弦接触的部分。*清**段玉裁*《説文解字注·木部》：“桰（栝），《釋名》曰：‘矢末曰栝’……矢栝字經傳多用括，他書亦用筈。”《書·太甲上》：“若虞機張，往省括於度，則釋。”*孔穎達*疏：“括，謂矢末。”《儀禮·鄉射禮》：“北括衆弓，倚於堂西，矢在其上。”*胡培翬*正義：“*郝民敬*云：‘括，矢端受弦處。括言會也，矢與弦會也。括向北，鏃向南，順也。’”《孔子家語·子路初見》：“*孔子*曰：‘括而羽之，鏃而礪之，其入之不亦深乎！’”</w:t>
        <w:br/>
        <w:br/>
        <w:t>（9）通“廥（kuài）”。仓房。《太玄·羡》：“車軸折，其衡抈，四馬就括，高人吐血。”*俞樾*平議：“括當讀為廥。《説文·广部》：‘廥，芻稾之藏也。’軸折衡抈，則車不可行，故四馬反而就廥也。廥從會聲，括從𠯑聲，兩聲相近。”</w:t>
        <w:br/>
        <w:br/>
        <w:t>（10）古州名。*隋*置，*唐*改名*处州*，故城在今*浙江省**丽水市*东南。*宋**范成大*《桂海虞衡志·志巖洞》：“莫如*池*之*九華*，*歙*之*黄山*。*括*之*仙都*，*温*之*鴈蕩*，*夔*之*巫峽*”。</w:t>
        <w:br/>
      </w:r>
    </w:p>
    <w:p>
      <w:r>
        <w:t>拭##拭</w:t>
        <w:br/>
        <w:br/>
        <w:t>shì　《廣韻》賞職切，入職書。職部。</w:t>
        <w:br/>
        <w:br/>
        <w:t>揩，擦。如：拭泪；拭目以待。《爾雅·釋詁下》：“拭，清也。”*郭璞*注：“抆拭掃刷皆所以為絜清。”《廣韻·職韻》：“拭，拭刷。”《儀禮·聘禮》：“賈人北面坐，拭圭。”*鄭玄*注：“拭，清也。”《世説新語·文學》：“*殷（浩）*徐語左右：‘取手巾與*謝郎*拭面。’”《紅樓夢》第十七回：“説着賭氣上牀，面向裏倒下拭淚。”</w:t>
        <w:br/>
      </w:r>
    </w:p>
    <w:p>
      <w:r>
        <w:t>拮##拮</w:t>
        <w:br/>
        <w:br/>
        <w:t>《説文》：“拮，手口共有所作也。从手，吉聲。《詩》曰：‘予手拮据。’”</w:t>
        <w:br/>
        <w:br/>
        <w:t>（一）jié　《廣韻》古屑切，入屑見。又居質切。質部。</w:t>
        <w:br/>
        <w:br/>
        <w:t>（1）〔拮据〕1.操作劳苦；辛苦。《説文·手部》：“拮，手口共有所作也。《詩》曰：‘予手拮挶。’”*沈濤*古本考：“古本當作‘拮据，手口共有所作也。’”*段玉裁*注：“《豳風》‘予手拮据’傳曰：‘拮据，撠挶也。’”*明**歸有光*《沈母邱氏七十序》：“辛勤拮据，俛首於女紅者，今七十年。”2.经济窘迫；困窘。如：手头拮据。*唐**杜甫*《秋日荆南送石首》：“文物陪巡狩，親賢病拮据。”*清**孔尚任*《桃花扇·卻奩》：“雖是*馬*督撫至親，卻也拮据作客。”《紅樓夢》第一百零八回：“但近來因被抄以後，諸事運用不來，也是每形拮据。”</w:t>
        <w:br/>
        <w:br/>
        <w:t>（2）同“揭”。举。《集韻·𧀼韻》：“揭，擧也。或作拮。”《宋書·謝靈運傳》：“楊勝所拮，秋冬𦽌獲。”</w:t>
        <w:br/>
        <w:br/>
        <w:t>（二）jiá　《集韻》訖黠切，入黠見。質部。</w:t>
        <w:br/>
        <w:br/>
        <w:t>同“戛”。敲击。《集韻·黠韻》：“戛，《説文》：‘戟也。’一曰轢之也。或作拮。”《戰國策·秦策三》：“大夫*種*為*越王*墾草剏邑，辟地殖穀，率四方士，上下之力，以禽勁*吴*，成霸功，*勾踐*終拮而杀之。”*鮑彪*注：“拮，戛同，擽也，蓋逼之。《楚記》言賜劒死。”《文選·揚雄〈長楊賦〉》：“拮隔鳴球，掉八列之舞。”*李善*注引*韋昭*曰：“拮，擽也。”按：六臣本《文選》“拮隔”作“戛擊”。</w:t>
        <w:br/>
      </w:r>
    </w:p>
    <w:p>
      <w:r>
        <w:t>拯##拯</w:t>
        <w:br/>
        <w:br/>
        <w:t>zhěng　《廣韻》蒸上聲，上拯章。蒸部。</w:t>
        <w:br/>
        <w:br/>
        <w:t>（1）上举；引拔。《玉篇·手部》：“拯”，同“抍”。《易·艮》：“艮其腓，不拯其隨。”*王弼*注：“隨，謂趾也。止其腓，故其趾不拯也。”*孔穎達*疏：“拯，舉也。”《淮南子·氾論》：“至其溺也，則捽其髮而拯。”*高誘*注：“拯，升也，出溺曰拯也。”</w:t>
        <w:br/>
        <w:br/>
        <w:t>（2）救助。《廣韻·拯韻》：“拯，救也；助也。”《孟子·梁惠王下》：“民以為將拯己於水火之中也。”*趙岐*注：“拯，捄也。”《論衡·感虚》：“井出水以救渴，田出穀以拯饑。”《封神演義》第六十二回：“共伐獨夫，拯溺救焚。”</w:t>
        <w:br/>
      </w:r>
    </w:p>
    <w:p>
      <w:r>
        <w:t>拰##拰</w:t>
        <w:br/>
        <w:br/>
        <w:t>nǐn　《廣韻》尼凛切，上寑娘。</w:t>
        <w:br/>
        <w:br/>
        <w:t>（1）搦。《玉篇·手部》：“拰，搦也。”</w:t>
        <w:br/>
        <w:br/>
        <w:t>（2）摇。《字彙·手部》：“拰，摇也。”</w:t>
        <w:br/>
      </w:r>
    </w:p>
    <w:p>
      <w:r>
        <w:t>拱##拱</w:t>
        <w:br/>
        <w:br/>
        <w:t>《説文》：“拱，斂手也。从手，共聲。”</w:t>
        <w:br/>
        <w:br/>
        <w:t>（一）gǒng　㊀《廣韻》居悚切，上腫見。東部。</w:t>
        <w:br/>
        <w:br/>
        <w:t>（1）抱拳；或两手在胸前相合，表示敬意。《説文·手部》：“拱，斂手也。”*朱駿聲*通訓定聲：“拱，謂沓其手，右手在内，左手在外，男之吉拜尚左，女之吉拜尚右；凶拜反是。九拜必皆拱手。”《書·武成》：“垂拱而天下治。”*孔穎達*疏：“謂所任得人，人皆稱職，手無所營，下垂其拱。”《禮記·檀弓上》：“*孔子*與門人立，拱而尚右，二三子亦皆尚右。*子*曰：‘二三子之嗜學也，我則有姊之喪故也。’二三子皆尚左。”《徐霞客遊記·滇遊日記五》：“余心知為師也，拱而待之。”</w:t>
        <w:br/>
        <w:br/>
        <w:t>（2）执持。《爾雅·釋詁下》：“拱，執也。”*郭璞*注：“兩手持為拱。”《國語·吴語》：“行頭皆官師，擁鐸拱稽。”*韋昭*注：“拱，執也。”《後漢書·仲長統傳》：“網羅遺漏，拱柙天人矣。”*李賢*注：“拱，執也。”*唐**柳宗元*《嶺南節度饗軍堂記》：“内之幅員萬里，以執秩拱稽，時聽教命。”</w:t>
        <w:br/>
        <w:br/>
        <w:t>（3）两手合围或两手合围的粗度。*清**段玉裁*《説文解字注·手部》：“《尚書大傳》注曰：‘兩手搤之曰拱。’然則‘桑穀一暮大拱’，《孟子》‘拱把之桐梓’，皆非沓手之拱，拱之小者也。*趙岐*云：‘合兩手。’*徐鍇*云：‘兩手大指頭相拄。’”《左傳·僖公三十二年》：“中壽，爾墓之木拱矣。”*杜預*注：“合手曰拱。”*宋**徐夢莘*《三朝北盟會編》卷二百一十七：“王怒，以臂拉門關鍵，應手而斷，旦視之，其木蓋兩拱餘，關吏駭服。”*明**張岱*《陶庵夢憶·天台牡丹》：“*天台*多牡丹，大如拱把，其常也。”</w:t>
        <w:br/>
        <w:br/>
        <w:t>（4）围；环绕。如：拱卫。《樂府詩集·燕射歌辭二·登歌》：“羣星拱極，衆川赴海。”《水滸全傳》第三十七回：“羣星拱皓月争輝，緑水共青山鬭碧。”</w:t>
        <w:br/>
        <w:br/>
        <w:t>（5）建筑物成弧形的。如：拱桥；拱门。*三國**魏**何晏*《景福殿賦》：“櫼櫨各落以相承，欒拱夭蟜而交結。”</w:t>
        <w:br/>
        <w:br/>
        <w:t>（6）肢体弯曲成弧形。《西遊記》第六十回：“座上衆精聞言，都拱身對老龍作禮。”</w:t>
        <w:br/>
        <w:br/>
        <w:t>（7）巩固。《廣雅·釋詁二》：“拱，固也。”*王念孫*疏證：“《爾雅》：‘鞏，固也。’鞏與拱通。”</w:t>
        <w:br/>
        <w:br/>
        <w:t>（8）向上或向前顶掀；向里或向外钻。*唐**杜甫*《北征》：“鴟鳥鳴黄桑，野鼠拱亂穴。”《兒女英雄傳》第五回：“如今是你肥豬拱門。”*鲁迅*《彷徨·离婚》：“那是那只杀头癞皮狗偷吃糠拌饭，拱开了鸡橱门。”</w:t>
        <w:br/>
        <w:br/>
        <w:t>（9）姓。《續通志·氏族略七》：“拱，見《姓苑》。*明**拱北*，*景泰*進士。*拱廷臣*，*嘉靖*進士。”</w:t>
        <w:br/>
        <w:br/>
        <w:t>㊁《集韻》居容切，平鍾見。</w:t>
        <w:br/>
        <w:br/>
        <w:t>同“珙”。大璧。《集韻·鍾韻》：“珙，大璧也。《春秋傳》：‘與我其珙璧。’*徐邈*讀（恭）。或作拱。”按：《左傳·襄公二十八年》作“拱璧”。《聊齋志異·珠兒》：“生一子，視如拱璧。”</w:t>
        <w:br/>
        <w:br/>
        <w:t>（二）jú　《集韻》渠竹切，入屋羣。</w:t>
        <w:br/>
        <w:br/>
        <w:t>法。《廣雅·釋詁一》：“拱，灋也。”</w:t>
        <w:br/>
      </w:r>
    </w:p>
    <w:p>
      <w:r>
        <w:t>拲##拲</w:t>
        <w:br/>
        <w:br/>
        <w:t>《説文》：“拲，兩手同械也。从手，从共，共亦聲。《周禮》：‘上辠梏拲而桎。’㭟，拲或从木。”</w:t>
        <w:br/>
        <w:br/>
        <w:t>gǒng　《廣韻》居悚切，上腫見。又居玉切。東部。</w:t>
        <w:br/>
        <w:br/>
        <w:t>（1）古代的一种刑罚，即把双手铐在一起。《説文·手部》：“拲，兩手同械也。”《周禮·秋官·掌囚》：“凡囚者，上罪梏拲而桎，中罪桎梏，下罪梏。”*鄭玄*注引*鄭司農*云：“拲者，兩手共一木也。”《隋書·刑法志》：“凡死罪枷而拲。”*唐**皮日休*《白門表》：“或僇而梟者，或拲而送者。”</w:t>
        <w:br/>
        <w:br/>
        <w:t>（2）古时铐双手的木制刑具。《隋書·刑法志》：“獄成將殺者，書其姓名及其罪于拲，而殺之市。”《元文類·雜著·招捕》：“焚劫公私，脱囚拲枷。”*清**龔自珍*《闡〈告子〉》：“浸假而以杞柳為桎、拲、梏。”</w:t>
        <w:br/>
        <w:br/>
        <w:t>（3）恭敬。《玉篇·手部》：“拲，恭也。”*清**朱駿聲*《説文通訓定聲·豐部》：“拲，實即拱之轉注。按：如拜之拱手，故曰拱。拱、拲實同字。”</w:t>
        <w:br/>
      </w:r>
    </w:p>
    <w:p>
      <w:r>
        <w:t>拳##拳</w:t>
        <w:br/>
        <w:br/>
        <w:t>《説文》：“拳，手也。从手，𠔉聲。”</w:t>
        <w:br/>
        <w:br/>
        <w:t>quán　《廣韻》巨員切，平仙羣。元部。</w:t>
        <w:br/>
        <w:br/>
        <w:t>（1）手。《説文·手部》：“拳，手也。”*段玉裁*注：“合掌指而為手。”《吕氏春秋·贊能》：“乃使吏鞹其拳，膠其目，盛之以鴟夷，置之車中。”*高誘*注：“以革囊其手也。”</w:t>
        <w:br/>
        <w:br/>
        <w:t>（2）屈指卷握的手，即拳头。如：赤手空拳；拳打脚踢。《玉篇·手部》：“拳，屈手也。”*清**朱駿聲*《説文通訓定聲·乾部》：“拳，張之為掌，卷之為拳。”*漢**王延壽*《夢賦》：“揮手振拳，電發雷舒。”《後漢書·皇甫嵩傳》：“雖僮兒，可使奮拳以致力。”《晋書·劉伶傳》：“攘袂奮拳而往。”</w:t>
        <w:br/>
        <w:br/>
        <w:t>（3）力气；勇力。《詩·小雅·巧言》：“無拳無勇，職為亂階。”*毛*傳：“拳，力也。”《國語·齊語》：“有拳勇股肱之力。”*韋昭*注：“大勇為拳。”《資治通鑑·漢獻帝初平三年》：“*卓*拔手戟擲*布*，*布*拳捷，避之。”*胡三省*注：“勇力為拳。”</w:t>
        <w:br/>
        <w:br/>
        <w:t>（4）拳术，一种徒手的武术。如：打拳；太极拳。《北齊書·帝紀二·神武》：“光禄少卿*元子幹*攘臂擊之，謂（*孫）騰*曰：‘語爾*高王*，*元*家兒拳正如此。’”*明**戚繼光*《紀效新書·拳經》：“學拳要身法活便，手法便利，脚法輕固，進退得宜，腿可飛騰。”</w:t>
        <w:br/>
        <w:br/>
        <w:t>（5）爱。《廣雅·釋訓》：“拳拳，愛也。”《集韻·㒨韻》：“拳，愛也。”</w:t>
        <w:br/>
        <w:br/>
        <w:t>（6）卷曲；屈曲。《儀禮·鄉射禮》：“楅髤横而拳之。”《顔氏家訓·勉學》：“手不得拳，膝不得屈。”*元**張國賓*《合汗衫》第三折：“雪又緊，風偏大，到晚來可便不敢番身，拳成做一塊。”</w:t>
        <w:br/>
        <w:br/>
        <w:t>（7）通“弮（quān）”。弩弓。《漢書·李廣傳附李陵》：“士張空拳，冒白刃，北首争死敵。”*顔師古*注引*文穎*曰：“拳，弓弩拳也。”按：《漢書·司馬遷傳》“拳”作“弮”，*顔師古*注引*李奇*曰：“弮，弩弓也。”</w:t>
        <w:br/>
        <w:br/>
        <w:t>（8）量词。1.表示动量，用于拿拳头打人的动作。《水滸全傳》第三十九回：“你便在我臉上打一百拳也不妨！”2.表示物量，相当于“桩”、“件”。*元**張國賓*《合汗衫》第二折：“我這一去，不得一拳兒好買賣不回來。”</w:t>
        <w:br/>
        <w:br/>
        <w:t>（9）姓。《通志·氏族略四》：“*拳*氏，*芈*姓，*楚**鬻拳*之後。*衛*有大夫*拳彌*。”</w:t>
        <w:br/>
      </w:r>
    </w:p>
    <w:p>
      <w:r>
        <w:t>拴##拴</w:t>
        <w:br/>
        <w:br/>
        <w:t>（一）shuān</w:t>
        <w:br/>
        <w:br/>
        <w:t>（1）系；绑；连结。*元**鄭廷玉*《金鳳釵》第三折：“拴衣做鞋，糴米買柴。”《紅樓夢》第一百零四回：“衆衙役答應，拴了*倪二*，拉着就走。”*魏巍*《谁是最可爱的人》：“我有着许多可爱的老战友，都像拴在我的心上一样。”</w:t>
        <w:br/>
        <w:br/>
        <w:t>（2）用闩插上。*元**王實甫*《西廂記》第三本第二折：“我將這角門兒也不曾牢拴。”《水滸全傳》第一百零二回：“他自去拴門户，撲蚊蟲，下帳子，與丈夫歇息。”</w:t>
        <w:br/>
        <w:br/>
        <w:t>（3）门闩。《水滸全傳》第四回：“門子只得捻脚捻手，把拴拽了。”</w:t>
        <w:br/>
        <w:br/>
        <w:t>（二）quán　《廣韻》此緣切，平仙清。</w:t>
        <w:br/>
        <w:br/>
        <w:t>拣。《廣韻·仙韻》：“拴，揀也。”</w:t>
        <w:br/>
      </w:r>
    </w:p>
    <w:p>
      <w:r>
        <w:t>拵##拵</w:t>
        <w:br/>
        <w:br/>
        <w:t>（一）cún　《廣韻》徂尊切，平魂從。</w:t>
        <w:br/>
        <w:br/>
        <w:t>据。《廣韻·魂韻》：“拵，据也。”</w:t>
        <w:br/>
        <w:br/>
        <w:t>（二）zùn　《集韻》徂悶切，去慁從。</w:t>
        <w:br/>
        <w:br/>
        <w:t>插。《集韻·恨韻》：“拵，插也。”</w:t>
        <w:br/>
      </w:r>
    </w:p>
    <w:p>
      <w:r>
        <w:t>拶##拶</w:t>
        <w:br/>
        <w:br/>
        <w:t>（一）zā　《廣韻》姊末切，入末精。</w:t>
        <w:br/>
        <w:br/>
        <w:t>逼；挤；压。《玉篇·手部》：“拶，逼拶也。”《集韻·曷韻》：“拶，逼也。”*唐**韓愈*《辛卯年雪》：“崩騰相排拶，龍鳳交横飛。”*宋**楊萬里*《明發西館晨炊藹岡》之二：“人家争住水東西，不是臨溪即背溪。拶得一家無去處，跨溪結屋更清奇。”*朱自清*《温州的踪迹·生命的价格》：“她若卖到这种人手里，他们必拶榨她过量的劳力。”又围棋术语，逼子。*宋**徐鉉*《圍棋義例·詮釋》：“拶，逼也。以子促而逼之曰拶。”</w:t>
        <w:br/>
        <w:br/>
        <w:t>（二）zǎn</w:t>
        <w:br/>
        <w:br/>
        <w:t>（1）旧时酷刑。用绳穿五根小木棍，套进手指用力紧收，称“拶指”，或称“拶”。其刑具叫拶或拶子。《正字通·手部》：“拶，刑具。《莊子》‘罪人交臂歷指’註：即今背剪拶指也。”*元**關漢卿*《蝴蝶夢》第一折：“現如今拿住爾，到公庭責口詞，下腦箍，使拶子，這其間痛怎支。”《二刻拍案驚奇》卷十二：“就用嚴刑拷他，討拶來拶指。”</w:t>
        <w:br/>
        <w:br/>
        <w:t>（2）用拶夹。*明**徐渭*《祝僉事為神於南昌》：“婦愈怖不辦，神官則促召某出，縛杖之二十，拶其手，痛不可忍。”</w:t>
        <w:br/>
      </w:r>
    </w:p>
    <w:p>
      <w:r>
        <w:t>拷##拷</w:t>
        <w:br/>
        <w:br/>
        <w:t>kǎo　《集韻》苦浩切，上晧溪。</w:t>
        <w:br/>
        <w:br/>
        <w:t>（1）打。《玉篇·手部》：“拷，打也。”*元**石君寳*《秋胡戲妻》第三折：“你湯我一湯，拷了你那腰截骨。”</w:t>
        <w:br/>
        <w:br/>
        <w:t>（2）用板子或棍棒之类刑具逼供。《集韻·晧韻》：“拷，掠也。”《魏書·刑罰志》：“不聽非法拷人。”《封神演義》第七回：“為今之計，只有嚴刑酷拷，不怕他不認。”《警世通言·金令史美婢酬秀童》：“原來大*明*律一款，捕盗不許私刑吊拷。”</w:t>
        <w:br/>
        <w:br/>
        <w:t>（3）拷绸的略称。如：香云拷；生丝拷。</w:t>
        <w:br/>
      </w:r>
    </w:p>
    <w:p>
      <w:r>
        <w:t>拸##拸</w:t>
        <w:br/>
        <w:br/>
        <w:t>（一）yí　《廣韻》弋支切，平支以。</w:t>
        <w:br/>
        <w:br/>
        <w:t>加，施加。《廣雅·釋詁二》：“拸，加也。”*王念孫*疏證：“拸之言移也，移加之也。”</w:t>
        <w:br/>
        <w:br/>
        <w:t>（二）chǐ　㊀《集韻》丑豸切，上紙徹。歌部。</w:t>
        <w:br/>
        <w:br/>
        <w:t>（1）去。《莊子·庚桑楚》：“介者拸畫，外非譽也。”*成玄英*疏：“拸，去也。”</w:t>
        <w:br/>
        <w:br/>
        <w:t>（2）同“搋”。析。《集韻·紙韻》：“搋，析也。或作拸。”</w:t>
        <w:br/>
        <w:br/>
        <w:t>（3）拍打。《字彙·手部》：“拸，拍也。”*清**蒲松齡*《增補幸雲曲》第二十三回：“有*王龍*笑呵呵，叫二姐休怪我，昨日實是我的錯，就該脱下那小鞋底，照着嘴兒只管拸，打煞怨的那一個。”</w:t>
        <w:br/>
        <w:br/>
        <w:t>（4）拽。《字彙·手部》：“拸，拽也。”《正字通·手部》：“拸，拽也。與抴音别義同。”</w:t>
        <w:br/>
        <w:br/>
        <w:t>㊁《集韻》齒者切，上馬昌。</w:t>
        <w:br/>
        <w:br/>
        <w:t>同“哆”。1.张口貌。《集韻·馬韻》：“哆，大皃。或作拸。”2.嘴唇松弛下垂貌。《改併四聲篇海·手部》引《對韻音訓》：“拸，脣垂皃。”</w:t>
        <w:br/>
        <w:br/>
        <w:t>（三）hài　《改併四聲篇海》引《對韻音訓》胡改切。</w:t>
        <w:br/>
        <w:br/>
        <w:t>动。《改併四聲篇海·手部》引《對韻音訓》：“拸，動也。”按：疑同“㧡”字。</w:t>
        <w:br/>
      </w:r>
    </w:p>
    <w:p>
      <w:r>
        <w:t>拹##拹</w:t>
        <w:br/>
        <w:br/>
        <w:t>《説文》：“拹，摺也。从手，劦聲。一曰拉也。”</w:t>
        <w:br/>
        <w:br/>
        <w:t>xié　《廣韻》虚業切，入業曉。又《集韻》落合切。盍部。</w:t>
        <w:br/>
        <w:br/>
        <w:t>摧折。《説文·手部》：“拹，摺也。一曰拉也。”*段玉裁*注：“上文曰：拉者摧也。”*邵瑛*羣經正字：“今經典作搚。《公羊·莊元年傳》：‘搚幹而殺之。’*陸*氏釋文作拹，此正字也。”</w:t>
        <w:br/>
      </w:r>
    </w:p>
    <w:p>
      <w:r>
        <w:t>拺##拺</w:t>
        <w:br/>
        <w:br/>
        <w:t>（一）cè　《廣韻》楚革切，入麥初。</w:t>
        <w:br/>
        <w:br/>
        <w:t>（1）马鞭。《玉篇·手部》：“拺，馬箠也。”</w:t>
        <w:br/>
        <w:br/>
        <w:t>（2）同“㩍”。《集韻·麥韻》：“㩍，扶也。或省。”</w:t>
        <w:br/>
        <w:br/>
        <w:t>（二）sè　《廣韻》山責切，入麥生。</w:t>
        <w:br/>
        <w:br/>
        <w:t>择。《廣韻·麥韻》：“拺，拺擇，取物也。”《集韻·麥韻》：“拺，擇也。”</w:t>
        <w:br/>
        <w:br/>
        <w:t>（三）chuò　《集韻》測角切，入覺初。</w:t>
        <w:br/>
        <w:br/>
        <w:t>同“擉”。刺；戳。《集韻·覺韻》：“擉，刺取鼈蜃也。或作拺。”</w:t>
        <w:br/>
      </w:r>
    </w:p>
    <w:p>
      <w:r>
        <w:t>拻##拻</w:t>
        <w:br/>
        <w:br/>
        <w:t>huī　《集韻》呼回切，平灰曉。</w:t>
        <w:br/>
        <w:br/>
        <w:t>同“豗”。相击。《集韻·灰韻》：“豗，相擊也。或作拻。”也指相摩。《類篇·手部》：“拻，相摩也。”</w:t>
        <w:br/>
      </w:r>
    </w:p>
    <w:p>
      <w:r>
        <w:t>拼##拼</w:t>
        <w:br/>
        <w:br/>
        <w:t>（一）pīn　《廣韻》北萌切，平耕幫。又《集韻》披耕切。耕部。</w:t>
        <w:br/>
        <w:br/>
        <w:t>（1）使令。《爾雅·釋詁下》：“拼，使也。”*郭璞*注：“謂使令。”</w:t>
        <w:br/>
        <w:br/>
        <w:t>（2）随从。《爾雅·釋詁下》：“拼，從也。”*郭璞*注：“為隨從。”</w:t>
        <w:br/>
        <w:br/>
        <w:t>（3）缀合；贴。如：拼凑。《水滸全傳》第二十三回：“*武松*定睛看時，却是兩個人，把虎皮縫做衣裳，緊緊拼在身上。”*鲁迅*《且介亭杂文末编·我的第一个师父》：“百家衣，就是‘衲衣’，论理，是应该用各种破布拼成的。”</w:t>
        <w:br/>
        <w:br/>
        <w:t>（4）不顾惜；舍弃。如：拼命；拼死。《二十年目睹之怪現狀》第十八回：“你老子是發了財的人，你今天没有，就拼一個你死我活。”*朱德*《和董必武同志七绝五首》之二：“愿与人民同患难，誓拼热血固*神州*。”</w:t>
        <w:br/>
        <w:br/>
        <w:t>（二）pēng　《集韻》披耕切，平耕滂。</w:t>
        <w:br/>
        <w:br/>
        <w:t>同“抨”。弹；拉开。《玉篇·手部》：“拼”，同“抨”。*唐**玄應*《一切經音義》卷十二：“拼，古文抨同，謂彈繩墨為拼也。”《集韻·耕韻》：“𢏳，彈也。通作拼。”</w:t>
        <w:br/>
        <w:br/>
        <w:t>（三）bìng　《集韻》卑正切，去勁幫。</w:t>
        <w:br/>
        <w:br/>
        <w:t>同“摒”。《集韻·勁韻》：“摒，《博雅》：‘除也。’或从并。”</w:t>
        <w:br/>
      </w:r>
    </w:p>
    <w:p>
      <w:r>
        <w:t>拽##拽</w:t>
        <w:br/>
        <w:br/>
        <w:t>（一）yè　《集韻》羊列切，入薛以。</w:t>
        <w:br/>
        <w:br/>
        <w:t>（1）同“抴（曳）”。拖；拉；牵引。《玉篇·手部》：“拽”，同“抴”。《集韻·祭韻》：“拽，拖也。”《字彙·手部》：“拽，同曳。”*唐**李商隱*《韓碑》：“長繩百尺拽碑倒，麤沙大石相磨治。”*金**董解元*《西廂記諸宫調》卷六：“馬兒往西行，坐車兒往東拽。”*茅盾*《虹》一：“看见一只水上的木船拽满了风篷。”</w:t>
        <w:br/>
        <w:br/>
        <w:t>（2）揣带。《官場現形記》第四十八回：“（*蓋道雲*）便把札子取了出來，給大家瞧了一瞧，仍舊拽在身上。”</w:t>
        <w:br/>
        <w:br/>
        <w:t>（3）书法用笔方法的一种。《書苑菁華·林韞〈撥鐙序〉》：“其法曰撥鐙……推、拖、撚、拽是也，訣盡於此。”</w:t>
        <w:br/>
        <w:br/>
        <w:t>（4）划船的短桨。一说船舷。《文選·孔稚珪〈北山移文〉》：“今又促裝下邑，浪拽上京。”*李善*注：“《楚辭》曰：‘漁父鼓拽而去。’*王逸*曰：‘船舷也。浪，猶鼓也。’《漢書》*韋昭*注曰：拽，楫也。”*張銑*注：“拽，棹也。”</w:t>
        <w:br/>
        <w:br/>
        <w:t>（二）zhuài</w:t>
        <w:br/>
        <w:br/>
        <w:t>用力拉。如：生拉硬拽。《封神演義》第十六回：“（*劉乾*）一把拽住那人，就往河里跑。”《紅樓夢》第一百回：“（*香菱*）才瞧見*金桂*在那裏拉住*薛蝌*，往死裏拽。”</w:t>
        <w:br/>
        <w:br/>
        <w:t>（三）zhuāi</w:t>
        <w:br/>
        <w:br/>
        <w:t>（1）方言。使劲扔。如：把球拽过去。</w:t>
        <w:br/>
        <w:br/>
        <w:t>（2）方言。胳膊有毛病转动不灵。如：他的胳膊拽了。</w:t>
        <w:br/>
      </w:r>
    </w:p>
    <w:p>
      <w:r>
        <w:t>拾##拾</w:t>
        <w:br/>
        <w:br/>
        <w:t>《説文》：“拾，掇也。从手，合聲。”</w:t>
        <w:br/>
        <w:br/>
        <w:t>（一）shí　《廣韻》是執切，入緝禪。緝部。</w:t>
        <w:br/>
        <w:br/>
        <w:t>（1）捡取。如：路不拾遗；拾金不昧。《説文·手部》：“拾，掇也。”《左傳·哀公三年》：“無備而官辦者，猶拾瀋也。”《世説新語·德行》：“飯粒脱落盤席間，輒拾以噉之。”又吸引。*明**周履靖*《羣物奇制》：“磁石引鍼，琥珀拾芥。”</w:t>
        <w:br/>
        <w:br/>
        <w:t>（2）抓住；捕捉。*宋**葉適*《周鎮伯墓誌銘》：“故僮使曰：去官人久，見則教我好伏事，牢拾飰椀。未嘗墜此言也。”《儒林外史》第十九回：“這班光棍正姦得好，被快手拾着了來，報了官。”</w:t>
        <w:br/>
        <w:br/>
        <w:t>（3）收敛；收拾。《廣韻·緝韻》：“拾，收拾也；斂也。”《馬王堆漢墓帛書·老子甲本·道經》：“將欲拾之，必古（固）張之。”《太平廣記》卷四百二十引《逸史》：“上於夢中為鼓胡琴，拾新舊之聲，為《凌波曲》。”《老殘遊記》第三回：“趕緊把那南書房三間收拾，只便請*鐵先生*搬到衙門裏來住罷。”</w:t>
        <w:br/>
        <w:br/>
        <w:t>（4）碰撞。《兒女英雄傳》第七回：“説了半日，女兒只是拾頭撞腦要尋死。”又第二十六回：“（*何玉鳳*）雙膝跪倒，兩手雙關，把太太的腰胯抱住，果然一頭拾在懷裏，叫了聲：‘我那嫡嫡親親的娘啊！’”</w:t>
        <w:br/>
        <w:br/>
        <w:t>（5）臂韝，古时射箭时用的皮制护袖。又叫“遂”。《集韻·緝韻》：“拾，射韝。”《詩·小雅·車攻》：“決拾既佽，弓矢既調。”*毛*傳：“决，鈎弦也。拾，遂也。”《儀禮·鄉射禮》：“袒決遂”*漢**鄭玄*注：“遂，射韝也，以韋為之，所以遂弦者也；其非射時則謂之拾。拾，斂也，所以蔽膚斂衣也。”《國語·吴語》：“夫一人善射，百夫決拾，勝未可成也。”《清史稿·聖祖紀三》：“年力勝時，挽强決拾，削平三藩，綏輯*漠北*。”</w:t>
        <w:br/>
        <w:br/>
        <w:t>（6）数词。“十”的大写。《正字通·手部》：“拾，今官文書防偽竄，借為數目字。”*清**李調元*《卍齋璅録》卷一：“拾，今以代十。”</w:t>
        <w:br/>
        <w:br/>
        <w:t>（7）姓。《萬姓統譜·緝韻》：“拾，見《姓苑》。”</w:t>
        <w:br/>
        <w:br/>
        <w:t>（二）shè　《集韻》實欇切，入葉禪。</w:t>
        <w:br/>
        <w:br/>
        <w:t>蹑足而上。《集韻·葉韻》：“拾，躡足升也。”《禮記·曲禮上》：“主人與客讓登，主人先登，客從之，拾級聚足，連步以上。”*顔師古*《匡謬正俗》卷三：“此言升階歷級，每一級則並足，然後更登也。拾者猶言一一拾取。而*鄭康成*讀拾為涉，近乎穿鑿。”《徐霞客遊記·滇遊日記四》：“由寺後拾級而上，為*玉皇閣*。”</w:t>
        <w:br/>
        <w:br/>
        <w:t>（三）jié　《集韻》極業切，入業羣。緝部。</w:t>
        <w:br/>
        <w:br/>
        <w:t>更迭；轮流。《集韻·葉韻》：“拾，更也。”《儀禮·鄉射禮》：“司射猶挾乘矢以命三耦，各與其耦讓取弓矢，拾。”*鄭玄*注：“拾，更也。”*胡培翬*正義：“拾者，言其取之有次，不相雜越也。”《禮記·投壺》：“左右告矢具，請拾投。”*鄭玄*注：“拾，更也。”*孔穎達*疏：“賓主更遞而投。”《漢書·叙傳上》：“匪黨人之敢拾兮，庶斯言之不玷。”*顔師古*注引*應劭*曰：“拾，更也。自謙不敢與鄉人更進也。”</w:t>
        <w:br/>
      </w:r>
    </w:p>
    <w:p>
      <w:r>
        <w:t>拿##拿</w:t>
        <w:br/>
        <w:br/>
        <w:t>n?</w:t>
        <w:br/>
        <w:br/>
        <w:t>（1）用手取。《正字通·手部》：“拿，俗拏字。”*宋**王之道*《春雪和袁望回》：“老夫僵不掃，稚子走争拿。”《水滸全傳》第五回：“只拿了桌上金銀酒器，都踏匾了，拴在包裹。”*鲁迅*《且介亭杂文·拿来主义》：“没有拿来的，人不能自成为新人，没有拿来的，文艺不能自成为新文艺。”</w:t>
        <w:br/>
        <w:br/>
        <w:t>（2）握在手里。《水滸全傳》第七回：“*林冲*拿着刀，立在簷前。”《老殘遊記》第四回：“一手提着燈籠，一手拿了個雙紅名帖。”</w:t>
        <w:br/>
        <w:br/>
        <w:t>（3）擒捉；捕捉。如：拿获；拿贼。《水滸全傳》第二十三回：“原來那大蟲拿人，只是一撲，一掀，一剪。”《紅樓夢》第六十八回：“咱們只去見官，省了捕快皂隸來拿。”《兒女英雄傳》第三十四回：“你這孩子，纔叫狗拿耗子呢！”</w:t>
        <w:br/>
        <w:br/>
        <w:t>（4）装模作样。《紅樓夢》第五十四回：“他如今也有些拿大了，單支使小孩兒出來。”《鏡花緣》第二回：“這樣拿腔作勢，未免太過分了。”</w:t>
        <w:br/>
        <w:br/>
        <w:t>（5）刁难。《紅樓夢》第九十一回：“*寶蟾*……因怕*金桂*拿他，所以不敢透漏。”《兒女英雄傳》第二回：“這分明看我是……輕慢我的意思，倒得先拿他一拿。”</w:t>
        <w:br/>
        <w:br/>
        <w:t>（6）拔；抬。《紅樓夢》第三十二回：“上回也是*寶姑娘*説過一回，他也不管人臉上過不去，咳了一聲，拿起脚來就走了。”*冯志*《敌后武工队》第十八章：“可好，会一散你们就拿了腿。”</w:t>
        <w:br/>
        <w:br/>
        <w:t>（7）用。《紅樓夢》第二回：“後來聽得裏面女兒們拿他取笑：‘因何打急了只管叫姐妹作什麽？莫不叫姐妹們去討情討饒？’”《儒林外史》第一回：“*王相公*，也罷，老爺拿帖子請你，自然是好意，你同親家去走一回罷。”</w:t>
        <w:br/>
        <w:br/>
        <w:t>（8）用强力取。《茅盾选集自序》：“所以在小说的第四章，就描写了农村的革命力量包围了并且拿下了一个市镇，作为伏笔。”</w:t>
        <w:br/>
        <w:br/>
        <w:t>（9）强烈的作用使物体变坏。如：这块木头让药水拿白了。</w:t>
        <w:br/>
        <w:br/>
        <w:t>（10）*中国*武术和中医按摩术的术语。如：推拿。《兒女英雄傳》第六回：“那架勢拳打脚踢，拿法破法，各有不同。”</w:t>
        <w:br/>
        <w:br/>
        <w:t>⑪介词。1.引进所凭借的工具、材料、方法，相当于“用”。如：拿尺量；拿事实证明。《紅樓夢》第二十回：“就拿今日天氣比，分明冷些。”《文明小史》第十六回：“下穿元色褲子，脚下趿着一雙繡花拖鞋，拿手拍着桌子説話。”*柳青*《创业史》第一部第二十四章：“今后要拿自己的脑子想事儿了，再也不能拿别人的脑子代替自己的脑子了。”2.引进所处置的对象，相当于“把”。如：简直拿他没办法。《老殘遊記》第十九回：“初起，*許亮*輸了四五百兩銀子給*吴二浪子*，都是現銀；*吴二浪子*直拿*許亮*當做個老土。”《文明小史》第二十四回：“他幸而聲名不大，外國人不拿他放在心上。”</w:t>
        <w:br/>
      </w:r>
    </w:p>
    <w:p>
      <w:r>
        <w:t>挀##挀</w:t>
        <w:br/>
        <w:br/>
        <w:t>bò　《集韻》博厄切，入麥幫。</w:t>
        <w:br/>
        <w:br/>
        <w:t>裂开；破开。《廣雅·釋詁二》：“挀，裂也。”*王念孫*疏證：“挀，各本訛作㧓。《淮南子·主術》云：‘人莫挀玉石而挀瓜瓠。’《集韻》、《類篇》并引《廣雅》：‘挀，裂也。’今據以訂正。挀之言劈也；《方言》：䤨、摫，裁也。*梁**益*之間，裁木為器曰䤨，裂帛為衣曰摫。《漢書·藝文志》‘鉤䤨析亂’*顔師古*注：‘䤨，破也。’義與挀同。”</w:t>
        <w:br/>
      </w:r>
    </w:p>
    <w:p>
      <w:r>
        <w:t>持##持</w:t>
        <w:br/>
        <w:br/>
        <w:t>《説文》：“持，握也。从手，寺聲。”*容庚*《金文編》卷十二：“（金文）持不从手。”</w:t>
        <w:br/>
        <w:br/>
        <w:t>chí　《廣韻》直之切，平之澄。之部。</w:t>
        <w:br/>
        <w:br/>
        <w:t>（1）握住；拿着。《説文·手部》：“持，握也。”《戰國策·趙策四》：“媪之送*燕*后也，持其踵為之泣。”《漢書·高帝紀上》：“*秦*民大喜，争持牛羊酒食獻享軍士。”*唐**李白*《廬山謡寄盧侍御虚舟》：“手持緑玉杖，朝别*黄鶴樓*。”*毛泽东*《菩萨蛮·大柏地》：“赤橙黄绿青蓝紫，谁持彩练当空舞。”</w:t>
        <w:br/>
        <w:br/>
        <w:t>（2）掌握；掌管。《論衡·骨相》：“君後三歲而入將相，持國秉。”《樂府詩集·相和歌辭十二·隴西行》：“健婦持門户，一勝一丈夫。”*清**王夫之*《讀通鑑論·漢高帝》：“持征伐之權於一王。”</w:t>
        <w:br/>
        <w:br/>
        <w:t>（3）主张；抱有（思想、见解）。《荀子·非十二子》：“其持之有故，其言之成理。”《漢書·霍光傳》：“羣臣議所立，咸持*廣陵王*。”*鲁迅*《坟·文化偏至论》：“彼持无政府主义者，其颠覆满盈，铲除阶级，亦已至矣。”</w:t>
        <w:br/>
        <w:br/>
        <w:t>（4）治理。如：勤俭持家。《吕氏春秋·察今》：“故治國無法則亂，守法而無變則悖，悖亂不可以持國。”*唐**薛稷*《臨難不顧徇節寧邦科策·第三道》：“持人之術，地著為本。”《通志·校讎略一》：“類書，猶持軍也，若有條理，雖多而治；若無條理，雖寡而紛。”</w:t>
        <w:br/>
        <w:br/>
        <w:t>（5）侍奉。《荀子·榮辱》：“父子相傳，以持王公。”</w:t>
        <w:br/>
        <w:br/>
        <w:t>（6）守；保持。如：持久；持之以恒。《吕氏春秋·慎大》：“勝非其難者也，持之其難者也。”*高誘*注：“持，猶守。”*唐**白居易*《凶宅》：“權重持難久，位高勢易窮。”*章炳麟*《商鞅》：“宁以佞媚持其禄位者也。”</w:t>
        <w:br/>
        <w:br/>
        <w:t>（7）支持；支撑。《莊子·漁父》：“左手據膝，右手持頤以聽。”*宋**蘇軾*《越州張中舍壽樂堂》：“持頤宴坐不出門，收攬奇秀得十五。”《兒女英雄傳》第十四回：“萬一他見了説上兩句不知高低的話，奴才持不住，所以奴才在這里為難。”</w:t>
        <w:br/>
        <w:br/>
        <w:t>（8）扶持；扶助。《荀子·解蔽》：“*鮑叔*、*甯戚*、*隰朋*仁知且不蔽，故能持*管仲*而名利福禄與*管仲*齊。”*楊倞*注：“持，扶翼也。”《文選·張衡〈東京賦〉》：“故*函谷*擊柝於東，西朝顛覆而莫持。”*李善*注引*薛綜*曰：“持，扶也。”《宋史·李綱傳》：“然今日扶顛持危，圖中興之功。”</w:t>
        <w:br/>
        <w:br/>
        <w:t>（9）控制；约束。*唐**李白*《江夏行》：“憶昔嬌小姿，春心亦自持。”*茅盾*《子夜》七：“*吴荪甫*虽然吃惊，却也能够赶快自持。”</w:t>
        <w:br/>
        <w:br/>
        <w:t>（10）挟制；要挟。《史記·酷吏列傳》：“致産數千金，為任俠，持吏長短，出從數十騎。”</w:t>
        <w:br/>
        <w:br/>
        <w:t>⑪携带。《史記·滑稽列傳》：“其人家有好女者，恐大巫祝為*河伯*取之，以故多持女遠逃亡。”*唐**韓愈*《赴江陵途中》：“持男易斗粟，掉臂莫肯酬。”</w:t>
        <w:br/>
        <w:br/>
        <w:t>⑫抗衡；对抗。如：争持不下。《左傳·昭公元年》：“子與*子家*持之。”*孔穎達*疏：“持其兩端，無所取與，是持之也。奕棋謂不能相害為持，意亦同於此也。”*三國**蜀**諸葛亮*《後出師表》：“欲以一州之地，與賊持久，此臣之未解六也。”又围棋术语。谓黑白双方相围，而皆不死不活。《圍棋義例·詮釋》：“持，和也。兩棋相圍，而皆不死不活曰持。有兩棋皆無眼者，有兩棋各有刦者，各一眼活者……蓋取其鷸蚌相持之義。”</w:t>
        <w:br/>
        <w:br/>
        <w:t>⑬储备。《墨子·備城門》：“及持沙，毋下千石。”*張純一*集解引*尹侯青*《墨子新釋》：“持，庤也，儲也。”</w:t>
        <w:br/>
        <w:br/>
        <w:t>⑭通“恃（shì）”。依；凭借。《韓非子·姦劫弑臣》：“乘舟之安，持檝之利，則可以水絶江河之難。”*陈奇猷*集釋：“持借為恃。”《淮南子·主術》：“大臣專權，下吏持勢，朋黨周比，以弄其上。”</w:t>
        <w:br/>
        <w:br/>
        <w:t>⑮姓。《萬姓統譜·支韻》：“持，姓。”</w:t>
        <w:br/>
      </w:r>
    </w:p>
    <w:p>
      <w:r>
        <w:t>挂##挂</w:t>
        <w:br/>
        <w:br/>
        <w:t>《説文》：“挂，畫也。从手，圭聲。”</w:t>
        <w:br/>
        <w:br/>
        <w:t>guà　《廣韻》古賣切，去卦見。支部。</w:t>
        <w:br/>
        <w:br/>
        <w:t>（1）区别，区分。《説文·手部》：“挂，畫也。”*段玉裁*注：“古本多作畫者，此等皆有分别畫出之意。”《淮南子·氾論》：“*伯余*之初作衣也，緂麻索縷，手經指挂，其成猶網羅。”</w:t>
        <w:br/>
        <w:br/>
        <w:t>（2）涂画；涂抹。如：在施釉时，需要分几次挂釉。*清**桂馥*《説文解字義證》：“挂、畫聲相近。《釋名》：‘畫，挂也。以五色挂物上也。’”</w:t>
        <w:br/>
        <w:br/>
        <w:t>（3）谋取。《莊子·漁父》：“好經大事，變更易常，以挂功名，謂之叨。”*章炳麟*解故：“《説文》：‘挂，畫也。’畫，引伸為謀畫。”</w:t>
        <w:br/>
        <w:br/>
        <w:t>（4）悬挂。《廣韻·卦韻》：“挂，懸挂。”《儀禮·少牢饋食禮》：“實于左袂，挂于季指。”《楚辭·招魂》：“砥室翠翹，挂曲瓊些。”*王逸*注：“挂，懸也。”*唐**李白*《望九華山贈韋仲堪》：“天河挂緑水，秀出九芙蓉。”鲁迅《书信·致李桦（一九三五年四月四日）》：“*上海*虽有挂艺术招牌者，实则不清不白，倘去发表，反于艺术有伤。”引申为放置。如：这问题先挂起来。*宋**蘇軾*《送劉攽倅海陵》：“君不見*嗣宗*臧否不挂口，休誇舌在牙齒牢，是中唯可飲醇酒。”*宋**陸游*《送子赴吉州掾》：“汝但問起居，餘事勿挂齒。”</w:t>
        <w:br/>
        <w:br/>
        <w:t>（5）（内心）牵挂；挂念。《三國志·魏志·陳思王植傳》：“今臣無德可述，無功可紀，若此終年，無益國朝，將挂風人‘彼其’之譏。”*宋**王安石*《修廣師法喜堂》：“師心從此不挂物，一堂收身自有餘。”*闽*西歌谣《挂念阿哥莫隔时》：“手摘豆叶十二皮，一日挂哥十二时。”</w:t>
        <w:br/>
        <w:br/>
        <w:t>（6）带。如：开口挂笑。*李劼人*《大波》第二部第四章：“拿眼角挂了她一眼，脸上一点笑容也没有。”</w:t>
        <w:br/>
        <w:br/>
        <w:t>（7）记；登记。如：挂号；挂失。*宋**蘇軾*《次韻范純父涵星硯月石風林屏》：“上書挂名豈待我，獨立自可當雷霆。”《二十年目睹之怪現狀》第四回：“我還在賬房一席上，挂上你一個名字。”*毛泽东*《做革命的促进派》：“那个时候有没有官僚主义、主观主义？还是有的，那就挂在落后账上。”</w:t>
        <w:br/>
        <w:br/>
        <w:t>（8）要交换机接通电话线和打电话。如：请挂办公室；给小*张*挂个电话。又指把耳机放回电话机上，使电路断开。如：不要把电话挂了，等我查一查号码。</w:t>
        <w:br/>
        <w:br/>
        <w:t>（9）军事上易进难退之地。《孫子·地形》：“可以往，難以返，曰挂。”*杜牧*注：“挂者，險阻之地。”</w:t>
        <w:br/>
        <w:br/>
        <w:t>（10）量词。多用于计成串的物件。如：一挂鞭炮；两挂大车。《紅樓夢》第五十八回：“我昨夜作了一個夢，夢見杏花神和我要一挂白紙錢。”</w:t>
        <w:br/>
        <w:br/>
        <w:t>⑪阻碍；阻止。《廣韻·釋詁三》：“挂，止也。”《集韻·卦韻》：“𦁊，礙也。或从网，亦作挂。”《穀梁傳·昭公八年》“御轚者不得入”*晋**范寧*注：“轚挂則不得入門。”*陸德明*釋文：“挂，礙也。”</w:t>
        <w:br/>
        <w:br/>
        <w:t>⑫触犯；违反。《三國志·魏志·陳思王植傳》：“舉挂時網，動亂國經。”*清**袁枚*《隨園詩話》卷三十三：“青樓*金蕊*仙以事挂法。”</w:t>
        <w:br/>
        <w:br/>
        <w:t>⑬网罗。*唐**李白*《送韓準裴政孔巢父還山》：“獵客張兔𦊕，不能挂龍虎。”*宋**王安石*《寄慎伯筠》：“世網挂士如蛛絲，大不及取小綴之。”</w:t>
        <w:br/>
        <w:br/>
        <w:t>⑭通“絓”。绊；结。《楚辭·哀時命》：“衣攝葉以儲與兮，左袪挂於榑桑。”*王逸*注：“挂一作絓。”《漢書·嚴安傳》：“*秦*禍北構於*胡*，南挂於*越*。”*王念孫*雜志：“挂讀為絓。絓，結也。言禍結於*越*也。”</w:t>
        <w:br/>
      </w:r>
    </w:p>
    <w:p>
      <w:r>
        <w:t>挃##挃</w:t>
        <w:br/>
        <w:br/>
        <w:t>《説文》：“挃，穫禾聲也。从手，至聲。《詩》曰：‘穫之挃挃。’”</w:t>
        <w:br/>
        <w:br/>
        <w:t>（一）zhì　《廣韻》陟栗切，入質知。質部。</w:t>
        <w:br/>
        <w:br/>
        <w:t>（1）割禾声。《説文·手部》：“挃，穫禾聲也。”《詩·周頌·良耜》：“穫之挃挃。”*毛*傳：“挃挃，穫聲也。”</w:t>
        <w:br/>
        <w:br/>
        <w:t>（2）撞；捣。《廣韻·質韻》：“挃，撞挃。”《淮南子·兵略》：“五指之更彈，不若捲手之一挃。”*高誘*注：“挃，擣也。”《太平廣記》卷三百四十一引《河東記》：“主人有稚兒戲于門下，乃見*歸*以手挃其背，稚兒即驚悶絶，食頃不寤。”*章炳麟*《驳康有为论革命书》：“然而人心之不相知，犹挃一体而他体不知其痛也。”</w:t>
        <w:br/>
        <w:br/>
        <w:t>（3）刺。《廣雅·釋詁一》：“挃，刺也。”《景德傳燈録》卷二十八：“挃頭頭知，挃脚脚知。”</w:t>
        <w:br/>
        <w:br/>
        <w:t>（二）dié　《集韻》徒結切，入屑定。</w:t>
        <w:br/>
        <w:br/>
        <w:t>同“𢲼”。擿。《集韻·屑韻》：“𢲼，《博雅》：‘擿也。’或省。”</w:t>
        <w:br/>
      </w:r>
    </w:p>
    <w:p>
      <w:r>
        <w:t>挄##挄</w:t>
        <w:br/>
        <w:br/>
        <w:t>（一）kuò</w:t>
        <w:br/>
        <w:br/>
        <w:t>同“擴”。扩充；张大。《字彙·手部》：“挄，同擴。”《農政全書·農本·諸家雜論下》：“今之耒而耕者，有大畊、小畊，開挄罨掄，大抵勤與惰之殊也。”*石声汉*校注：“挄與擴同音義。”</w:t>
        <w:br/>
        <w:br/>
        <w:t>（二）guāng　《改併四聲篇海》引《川篇》音光。</w:t>
        <w:br/>
        <w:br/>
        <w:t>（1）活。《改併四聲篇海·手部》引《川篇》：“挄，活也。或作觥。”</w:t>
        <w:br/>
        <w:br/>
        <w:t>（2）哄骗。*陆澹安*《小説詞語滙釋》：“挄嘴吃，騙東西吃。《金瓶梅》第三十五回：‘没的扯臊淡，不説來挄嘴吃罷了。’”按：今本《金瓶梅》“挄”作“騙”。</w:t>
        <w:br/>
      </w:r>
    </w:p>
    <w:p>
      <w:r>
        <w:t>挅##挅</w:t>
        <w:br/>
        <w:br/>
        <w:t>（一）duǒ　《廣韻》丁果切，上果端。</w:t>
        <w:br/>
        <w:br/>
        <w:t>（1）量度。《廣雅·釋詁三》：“挅，量也。”*王念孫*疏證：“挅者，《説文》：‘㛆，量也。’又云：‘揣，量也，度高下曰揣。’”《集韻·過韻》：“㛆，量也。或从手。”</w:t>
        <w:br/>
        <w:br/>
        <w:t>（2）同“揣”。摇动。《集韻·果韻》：“揣，摇也。或从朶。”</w:t>
        <w:br/>
        <w:br/>
        <w:t>（3）用同“朵”。量词。《敦煌變文集·醜女緣起》：“玉貌細看花一挅，蟬鬢窈窕似神仙。”</w:t>
        <w:br/>
        <w:br/>
        <w:t>（二）duò　《廣韻》都唾切，去過端。</w:t>
        <w:br/>
        <w:br/>
        <w:t>（1）落帆。《廣韻·過韻》：“挅，落帆。”</w:t>
        <w:br/>
        <w:br/>
        <w:t>（2）用同“刴”。*明*佚名《梁山七虎鬧銅臺雜劇》第四折：“宣花斧過紅光染，碎挅屍骸方稱心。”</w:t>
        <w:br/>
      </w:r>
    </w:p>
    <w:p>
      <w:r>
        <w:t>挆##挆</w:t>
        <w:br/>
        <w:br/>
        <w:t>同“挅”。《改併四聲篇海·手部》引《對韻音訓》：“挆，称量也。”《字彙·手部》：“挆，同挅。”</w:t>
        <w:br/>
      </w:r>
    </w:p>
    <w:p>
      <w:r>
        <w:t>指##指</w:t>
        <w:br/>
        <w:br/>
        <w:t>《説文》：“指，手指也。从手，旨聲。”</w:t>
        <w:br/>
        <w:br/>
        <w:t>zhǐ　《廣韻》職雉切，上旨章。脂部。</w:t>
        <w:br/>
        <w:br/>
        <w:t>（1）手指。《説文·手部》：“指，手指也。”《儀禮·大射儀》：“右巨指鉤弦。”*鄭玄*注：“右巨指，右手大擘。”*唐**白居易*《賣炭翁》：“滿面塵灰煙火色，兩鬢蒼蒼十指黑。”*毛泽东*《清平乐·六盘山》：“不到*长城*非好汉，屈指行程二万。”</w:t>
        <w:br/>
        <w:br/>
        <w:t>（2）足趾。《左傳·定公十四年》：“*闔廬*傷將指，取其一履。”*杜預*注：“其足大指見斬，遂失履，*姑浮*取之。”《史記·高祖本紀》：“*漢王*傷匈，乃捫足曰：‘虜中吾指。’”《西遊記》第五十四回：“揩了眼淚，强整歡容，移指近前。”</w:t>
        <w:br/>
        <w:br/>
        <w:t>（3）指向；指着。《吕氏春秋·知度》：“非其人而欲有功，譬之若夏至之日而欲夜之長也，射魚指天而欲發之當也。”*唐**杜牧*《清明》：“借問酒家何處有，牧童遥指杏花村。”*清**楊秀清*、*蕭朝貴*《奉天討胡檄布四方諭》：“今夫三尺童子，至無知也，指犬豕而使之拜，則艴然怒。”引申为依照。《水經注·河水》：“指狀表目，亦謂之三門矣。”*元**秦簡夫*《東堂老》楔子：“所生一子，指這郡號為名，就唤做*揚州奴*。”《紅樓夢》第三十七回：“*寶玉*道：‘這裏梧桐芭蕉盡有，或指梧桐芭蕉起個倒好。’”</w:t>
        <w:br/>
        <w:br/>
        <w:t>（4）向；向（一定的目标）前进。《戰國策·楚策一》：“舉*宋*而東指，則*泗*上十二諸侯，盡王之有已。”*唐**岑文本*《京師至德觀法王孟法師碑銘》：“太陽始旦，指*崦嵫*其若馳，巨川東流，趨*渤澥*而不息。”*毛泽东*《如梦令·元旦》：“今日向何方？直指*武夷山*下。”</w:t>
        <w:br/>
        <w:br/>
        <w:t>（5）直立；竖起。《吕氏春秋·必己》：“*孟賁*瞋目而視船人，髮植，目裂，鬢指。”*高誘*注：“指，直。”《史記·項羽本紀》：“（*樊噲*）頭髮上指，目眥盡裂。”*明**文秉*《烈皇小識》卷八：“諸御史聞之，咸怒髮上指。”</w:t>
        <w:br/>
        <w:br/>
        <w:t>（6）指示；指点。《爾雅·釋言》：“指，示也。”《廣雅·釋言》：“指，斥也。”《易·繫辭上》：“辭也者，各指其所之。”*孔穎達*疏：“謂爻卦之辭，各斥其爻卦之之適也。”《禮記·曲禮上》：“六十曰耆，指使。”*鄭玄*注：“指事使人也。”《鏡花緣》第七十九回：“指迷團靈心講射，擅巧技妙算談天。”</w:t>
        <w:br/>
        <w:br/>
        <w:t>（7）语；告诉。《廣雅·釋詁一》：“指，語也。”《楚辭·離騷》：“指九天以為正兮，夫唯*靈修*之故也。”*王逸*注：“指，語也……上指九天，告語神明，使平正之。”</w:t>
        <w:br/>
        <w:br/>
        <w:t>（8）指责；指斥。《吕氏春秋·行論》：“執民之命，重任也，不得以快志為故，故布衣行此，指於國，不容鄉曲。”《漢書·王嘉傳》：“里諺曰：‘千人所指，無病而死。’”*鲁迅*《且介亭杂文二集·六论“文人相轻”》：“或者指为落伍，或者说是把持。”</w:t>
        <w:br/>
        <w:br/>
        <w:t>（9）诬指；攀扯。《資治通鑑·唐憲宗元和十二年》：“凡軍中勸*師道*效順者，（*李）文會*皆指為*高沐*之黨而囚之。”*元*佚名《殺狗勸夫》第四折：“你休把外人攀，則將兄弟指，我敢向*雲陽*市裏挺着脖子。”《水滸全傳》第五十九回：“洒家又不曾殺你，你如何拿住洒家，妄指平人。”</w:t>
        <w:br/>
        <w:br/>
        <w:t>（10）量词。一个指头的宽度叫“一指”。用来计量深浅、宽窄等。如：下了三指雨；两指宽的纸条。</w:t>
        <w:br/>
        <w:br/>
        <w:t>⑪*中国*古代哲学概念，指事物的共性、概念或指称。《公孫龍子·指物論》：“物莫非指，而指非指。”《莊子·齊物論》：“以指喻指之非指，不若以非指喻指之非指也。”</w:t>
        <w:br/>
        <w:br/>
        <w:t>⑫用同“黹”。缝纫；刺绣。*元**喬吉*《金錢記》第三折：“你是閨中女子，不習那針指女工。”*元**關漢卿*《救風塵》第三折：“針指油麵，刺繡鋪房。”</w:t>
        <w:br/>
        <w:br/>
        <w:t>⑬意旨；意向。《書·盤庚上》：“王播告之脩，不匿厥指。”《漢書·東方朔傳》：“丞相御史知指。”*顔師古*注：“指，謂天子之意也。”《顔氏家訓·勉學》：“夫明六經之指，涉百家之書，縱不能增益德行，敦厲風俗，猶為一藝，得以自資。”</w:t>
        <w:br/>
        <w:br/>
        <w:t>⑭通“旨”。美好。*清**朱珔*《説文叚借義證》：“《詩·魚麗》：‘物其旨矣’，《荀子·大略》篇作‘物其指矣’。注：‘指與旨同。’是以指為旨之假借。”《荀子·大略》：“不時宜，不敬交，不驩欣，雖指，非禮也。”*楊倞*注：“指與旨同，美也。”</w:t>
        <w:br/>
      </w:r>
    </w:p>
    <w:p>
      <w:r>
        <w:t>挈##挈</w:t>
        <w:br/>
        <w:br/>
        <w:t>《説文》：“挈，縣持也。从手，㓞聲。”</w:t>
        <w:br/>
        <w:br/>
        <w:t>（一）qiè　《廣韻》苦結切，入屑溪。月部。</w:t>
        <w:br/>
        <w:br/>
        <w:t>（1）悬持，提起。如：提纲挈领。《説文·手部》：“挈，縣持也。”*段玉裁*注：“縣者，系也。”*王筠*句讀：“説以縣者，提是物則物向下，有似倒縣，故曰縣。”《韓非子·外儲説左下》：“*晋文公*出亡，*箕鄭*挈壺餐而從。”《淮南子·俶真》：“提挈天地而委萬物。”*高誘*注：“提，舉。”《農政全書·水利·泰西水法上》：“龍尾車者，河濱挈水之器也。”</w:t>
        <w:br/>
        <w:br/>
        <w:t>（2）携带；率领。《穀梁傳·僖公二年》：“挈其妻子以奔*曹*。”*唐**韓愈*《送窮文》：“攜朋挈儔，去故就新。”《元史·食貨志一》：“三年，申命大司農總挈天下農政。”*鲁迅*《南腔北调集·为了忘却的记念》：“惯于长夜过春时，挈妇将雏鬓有丝。”</w:t>
        <w:br/>
        <w:br/>
        <w:t>（3）提拔。《漢書·陳餘傳》：“况以兩賢王左提右挈，而責殺王，滅*燕*易矣。”*顔師古*注：“提挈，言相扶持也。”</w:t>
        <w:br/>
        <w:br/>
        <w:t>（4）接（界）。《戰國策·趙策一》：“*秦*盡*韓*、*魏*之*上黨*，則地與國都邦屬而壤挈者七百里。”</w:t>
        <w:br/>
        <w:br/>
        <w:t>（5）举出。《荀子·富國》：“有掎挈伺詐，權謀傾覆，以相顛倒，以靡敝之。”*楊倞*注：“掎摭其事，挈舉其過。”</w:t>
        <w:br/>
        <w:br/>
        <w:t>（6）执持。《漢書·韓信傳》：“後*陳豨*為代相監邊辭*信*，*信*挈其手。”*顔師古*注：“挈，謂執提之。”</w:t>
        <w:br/>
        <w:br/>
        <w:t>（二）qì　《集韻》詰計切，去霽溪。月部。</w:t>
        <w:br/>
        <w:br/>
        <w:t>通“契”。*清**段玉裁*《説文解字注·手部》：“挈，古叚借為契。”1.刻。《漢書·叙傳上》：“*媯*巢*姜*於孺筮兮，*旦*算祀於挈☀。”*顔師古*注：“挈，刻也。《詩·大雅·緜緜》之篇曰‘爰挈我☀’，言刻開之，灼而卜之。挈音口計反。”按：今《詩·大雅·緜》作“契”。2.绝；断绝。《晏子春秋·内篇諫下》：“皆反其桃，挈領而死。”*洪頤煊*讀書叢録：“挈通作契。《爾雅·釋詁》：‘契，絶也。’……‘挈領而死’，謂斷頸而死也。”《漢書·司馬相如傳》：“挈三神之歡，缺王道之儀，羣臣恧焉。”*顔師古*注引*應劭*曰：“挈，絶也。”3.契约。《漢書·溝洫志》：“今*内史*稻田租挈重，不與郡同，其議減。”*顔師古*注：“租挈，收田租之約令也。”</w:t>
        <w:br/>
        <w:br/>
        <w:t>（三）jiá　《集韻》訖黠切，入黠見。</w:t>
        <w:br/>
        <w:br/>
        <w:t>独，独特。《方言》卷六：“挈，特也。*秦*曰挈。”《廣雅·釋詁三》：“挈，獨也。”*王念孫*疏證：“物無耦曰特，獸無耦曰介。挈亦介也，語之轉耳。”</w:t>
        <w:br/>
        <w:br/>
        <w:t>（四）qià　《集韻》丘八切，入黠溪。</w:t>
        <w:br/>
        <w:br/>
        <w:t>〔菝挈〕同“菝𦸉”。植物名。《集韻·黠韻》：“𦸉，菝𦸉，艸名。亦作挈。”</w:t>
        <w:br/>
        <w:br/>
        <w:t>（五）shì　《集韻》時制切，去祭禪。</w:t>
        <w:br/>
        <w:br/>
        <w:t>同“觢”。《集韻·祭韻》：“觢，《説文》：‘一角仰也。’或从手。”</w:t>
        <w:br/>
      </w:r>
    </w:p>
    <w:p>
      <w:r>
        <w:t>按##按</w:t>
        <w:br/>
        <w:br/>
        <w:t>《説文》：“按，下也。从手，安聲。”*段玉裁*注：“以手抑之使下也。”</w:t>
        <w:br/>
        <w:br/>
        <w:t>àn　《廣韻》烏旰切，去翰影。元部。</w:t>
        <w:br/>
        <w:br/>
        <w:t>（1）用手向下压。《説文·手部》：“按，下也。”*段玉裁*注：“以手抑之使下也。《印部》云：‘抑，按也。’”*唐**楊炯*《王勃集序》：“壯而不虚，剛而能潤，雕而不碎，按而彌堅。”《水滸全傳》第三十一回：“*武松*左脚早起，翻筋斗踢一脚，按住也割了頭。”</w:t>
        <w:br/>
        <w:br/>
        <w:t>（2）抚摸。《字彙·手部》：“按，撫也。”《史記·蘇秦列傳》：“於是*韓王*勃然變色，攘臂瞋目，按劍仰天太息。”《北史·杜弼傳》：“*神武*不答，因令軍人皆張弓挾矢，舉刀按矟以夾道。”*明**袁宏道*《擬古樂府·長安有狹斜行》：“按金駒，立長溝，枇杷落盡茱萸秋。”</w:t>
        <w:br/>
        <w:br/>
        <w:t>（3）抑制；止住。《爾雅·釋詁下》：“按，止也。”《廣韻·翰韻》：“按，抑也；止也。”《詩·大雅·皇矣》：“爰整其旅，以按徂旅，以篤於*周*祜。”*毛*傳：“按，止也。”《史記·絳侯周勃世家》：“壁門士吏謂從屬車騎曰：‘將軍約，軍中不得驅馳。’於是天子乃按轡徐行至營。”《水滸全傳》第六十五回：“*張順*見了，按不住火起。”</w:t>
        <w:br/>
        <w:br/>
        <w:t>（4）按摩。《素問·金匱真言論》：“故冬不按蹻，春不鼽衄。”*王冰*注：“按，謂按摩。”又《異法方宜論》：“其治宜導引按蹻。”</w:t>
        <w:br/>
        <w:br/>
        <w:t>（5）击、奏（乐器）。《文選·宋玉〈招魂〉》：“陳鐘按鼓，造新歌些。”*劉良*注：“按，猶擊也。”《宋書·周朗傳》：“按絃拭徽，讎方校石。”《警世通言·錢舍人題詩燕子樓》：“轉袖調弦，獨奏一曲，纖手斜拈，輕敲慢按。”</w:t>
        <w:br/>
        <w:br/>
        <w:t>（6）巡行；巡视。《字彙·手部》：“按，察行也。”《史記·衛將軍驃騎列傳》：“遂西定*河南*地，按*榆谿*舊塞。”*司馬貞*索隱引*如淳*云：“按，行也，尋也。”*唐**李白*《永王東巡歌》：“王出三江按五湖，樓船跨海次*揚都*。”《古今小説·沈小霞相會出師表》：“不才若往按彼處，當為相國了當這件大事。”</w:t>
        <w:br/>
        <w:br/>
        <w:t>（7）考察；审查。《字彙·手部》：“按，考也；驗也。”《韓非子·外儲説左上》：“考實按形，不能謾於一人。”《漢書·趙廣漢傳》：“*廣漢*使*長安*丞按（*蘇）賢*。”*宋**蘇軾*《論始皇漢宣李斯》：“*秦始皇*時*趙高*有罪，*蒙**毅*按之當死，*始皇*赦而用之。”*清**戴震*《應州續志序》：“凡舊文失覈，必按諸史事。”又按语的简称。如：编者按；作者按。</w:t>
        <w:br/>
        <w:br/>
        <w:t>（8）依据；据有。《字彙·手部》：“按，據也。”《戰國策·秦策一》：“*周*自知不救，九鼎寶器必出。據九鼎，按圖籍，挾天子以令天下，天下莫敢不聽。”《漢書·翼奉傳》：“按*成周*之居，兼*盤庚*之德，萬歲之後，長為*高宗*。”*唐**高適*《東征賦》：“按山川之險阻，求天地之屯蒙。”</w:t>
        <w:br/>
        <w:br/>
        <w:t>（9）按照，依照。《商君書·君臣》：“明主之治天下也，緣法而治，按功而賞。”《漢書·揚雄傳上》：“曲隊堅重，各按行伍。”*顔師古*注：“按，依也。”*鲁迅*《且介亭杂文·病后杂谈》：“巡捕捐按房租百分之十四，每月十四两。”</w:t>
        <w:br/>
        <w:br/>
        <w:t>（10）副词。表示时间，相当于“然后”。《荀子·富國》：“人皆失喪之，我按起而治之。”*楊倞*注：“按，然後也。”</w:t>
        <w:br/>
        <w:br/>
        <w:t>⑪姓。《萬姓統譜·翰韻》：“按，見《姓苑》。”</w:t>
        <w:br/>
        <w:br/>
        <w:t>按：《康熙字典·虫部》：“☀，按：即虫字之☀。”</w:t>
        <w:br/>
      </w:r>
    </w:p>
    <w:p>
      <w:r>
        <w:t>挊##挊</w:t>
        <w:br/>
        <w:br/>
        <w:t>同“挵（弄）”。《龍龕手鑑·手部》：“挊”，同“挵”。《中阿含經》卷二十六：“世尊在此，汝今可以一論滅，如挊空瓶，説如瞎牛在邊地食。”</w:t>
        <w:br/>
      </w:r>
    </w:p>
    <w:p>
      <w:r>
        <w:t>挋##挋</w:t>
        <w:br/>
        <w:br/>
        <w:t>《説文》：“挋，給也。从手，臣聲。一曰約也。”</w:t>
        <w:br/>
        <w:br/>
        <w:t>zhèn　《廣韻》章刃切，去震章。真部。</w:t>
        <w:br/>
        <w:br/>
        <w:t>（1）赈济；救济。《説文·手部》：“挋，給也。”*王筠*校録：“‘給也’云者，《漢書》用‘振’，今人用‘賑’，而‘挋’其正字也。”</w:t>
        <w:br/>
        <w:br/>
        <w:t>（2）搌；擦干。《爾雅·釋詁下》：“挋，清也。”*郭璞*注：“振訊，抆拭，掃刷，皆所以為絜清。”*郝懿行*義疏：“挋者，㨷之叚音也。《説文》别有㨷，訓拭也，从堇聲，經典俱作挋。”*清**段玉裁*《説文解字注·手部》：“挋，謂抑按之使乾。”《儀禮·士喪禮》：“乃沐櫛，挋用巾。”*鄭玄*注：“挋，晞也，清也。古文挋皆作振。”《禮記·喪大記》：“浴用絺巾，挋用浴衣。”*孔穎達*疏：“挋，拭也。用生時浴衣拭尸肉，令燥也。”*唐**劉禹錫*《説驥》：“起之居之，燥之挋之。”</w:t>
        <w:br/>
        <w:br/>
        <w:t>（3）缠束。《説文·手部》：“挋，約也。”*段玉裁*注：“約者，纏束也，此挋之别一義也。”</w:t>
        <w:br/>
      </w:r>
    </w:p>
    <w:p>
      <w:r>
        <w:t>挌##挌</w:t>
        <w:br/>
        <w:br/>
        <w:t>《説文》：“挌，擊也。从手，各聲。”*段玉裁*注：“凡今用‘格鬥’字皆當作此。”</w:t>
        <w:br/>
        <w:br/>
        <w:t>（一）gé　《廣韻》古伯切，入陌見。又盧各切。鐸部。</w:t>
        <w:br/>
        <w:br/>
        <w:t>（1）击；格斗。《説文·手部》：“挌，擊也。”*段玉裁*注：“凡今用‘格鬥’字皆當作此。”《廣韻·陌韻》：“挌，鬭也。”</w:t>
        <w:br/>
        <w:br/>
        <w:t>（2）止。《玉篇·手部》：“挌，止也。”</w:t>
        <w:br/>
        <w:br/>
        <w:t>（3）举。《玉篇·手部》：“挌，舉也。”</w:t>
        <w:br/>
        <w:br/>
        <w:t>（4）正。《廣韻·陌韻》：“挌，正也。”</w:t>
        <w:br/>
        <w:br/>
        <w:t>（二）hè　《集韻》曷各切，入鐸匣。鐸部。</w:t>
        <w:br/>
        <w:br/>
        <w:t>（1）〔拫挌〕牵引。《集韻·鐸韻》：“挌，拫挌，牽引也。”</w:t>
        <w:br/>
        <w:br/>
        <w:t>（2）通“垎”。坚硬。*清**朱駿聲*《説文通訓定聲·豫部》：“挌，叚借為垎。”《管子·地員》：“五粟之土，乾而不挌。”*尹知章*注：“挌謂堅禦也。”</w:t>
        <w:br/>
      </w:r>
    </w:p>
    <w:p>
      <w:r>
        <w:t>挍##挍</w:t>
        <w:br/>
        <w:br/>
        <w:t>（一）jiào　《集韻》居效切，去效見。</w:t>
        <w:br/>
        <w:br/>
        <w:t>同“校”。《廣雅·釋詁一》：“挍，度也。”《玉篇·手部》：“挍，報也。”*宋**郭忠恕*《佩觿》卷上：“五經字書，不分校挍。”《正字通·手部》：“*明*避御諱（*熹宗**朱由校*），校省作挍。”*清**錢大昕*《十駕齋養新録·陸氏釋文多俗字》：“《説文·手部》無挍字，*漢*碑木旁字多作手旁，此隸體之變，非别有挍字。”</w:t>
        <w:br/>
        <w:br/>
        <w:t>（二）jiāo　《集韻》居肴切，平肴見。</w:t>
        <w:br/>
        <w:br/>
        <w:t>（1）乱。《集韻·爻韻》：“挍，亂也。”</w:t>
        <w:br/>
        <w:br/>
        <w:t>（2）愤意。《集韻·爻韻》：“挍，憤意。”</w:t>
        <w:br/>
      </w:r>
    </w:p>
    <w:p>
      <w:r>
        <w:t>挎##挎</w:t>
        <w:br/>
        <w:br/>
        <w:t>（一）kū　《廣韻》苦胡切，平模溪。魚部。</w:t>
        <w:br/>
        <w:br/>
        <w:t>（1）用手指钩着。《集韻·模韻》：“挎，持也。”《儀禮·鄉飲酒禮》：“左何瑟，後首，挎越，内弦。”*鄭玄*注：“挎，持也。”*賈公彦*疏：“瑟底有孔越，以指深入謂之挎也。”*胡培翬*正義：“*敖*氏云：挎，以指鉤之也。”</w:t>
        <w:br/>
        <w:br/>
        <w:t>（2）同“刳”。剖开；挖空。《廣韻·模韻》：“挎，空也；坼也。”*清**雷浚*《説文外編》卷七：“《繫辭》傳‘刳木為舟’*陸*《釋文》作挎，云‘本又作刳。’案：挎、刳可以通用。”</w:t>
        <w:br/>
        <w:br/>
        <w:t>（二）kuà</w:t>
        <w:br/>
        <w:br/>
        <w:t>（1）胳膊弯起来挂住或钩住东西。如：挎着胳膊。*杨沫*《青春之歌》第二部第二十六章：“父亲原先也是铁路工人，现在只能当个小工，或者挎着篮子做个小买卖。”</w:t>
        <w:br/>
        <w:br/>
        <w:t>（2）把东西挂在腰间、脖颈或肩头上。如：挎着照相机。*冯志*《敌后武工队》第二十章：“早饭过后，他又将两支驳壳枪分左右挎起来。”</w:t>
        <w:br/>
        <w:br/>
        <w:t>（三）kōu　《集韻》墟侯切，平侯溪。</w:t>
        <w:br/>
        <w:br/>
        <w:t>同“摳”。繑；提起。《集韻·矦韻》：“摳，《説文》：‘繑也。一曰摳衣升堂。’或作挎。”</w:t>
        <w:br/>
      </w:r>
    </w:p>
    <w:p>
      <w:r>
        <w:t>挏##挏</w:t>
        <w:br/>
        <w:br/>
        <w:t>《説文》：“挏，𢹬引也。*漢*有挏馬官，作馬酒。从手，同聲。”</w:t>
        <w:br/>
        <w:br/>
        <w:t>dòng　《廣韻》徒揔切，上董定。又徒紅切。東部。</w:t>
        <w:br/>
        <w:br/>
        <w:t>（1）来回摇动；拌动。《説文·手部》：“挏，𢹬引也。*漢*有挏馬官，作馬酒。”*王筠*句讀：“葢撞挏之器重，須兩手抱之，故曰𢹬；須往來推引之，故曰引也。”*清**鄧廷楨*《雙研齋筆記·論説文》：“其（作馬酒）灋以革囊盛馬乳，一人抱持之，乘馬絶馳，令乳在囊中自相撞動，所謂挏也。往復數十次，即可成酒。”《漢書·禮樂志》：“其七十二人給大官挏馬酒。”*李奇*注：“以馬乳為酒，撞挏乃成也。”*明**方以智*《物理小識·飲食類·洗麵觔法》：“俟其發起，挼之挏之，牽開有觔，則入水洗之，可得半成。”</w:t>
        <w:br/>
        <w:br/>
        <w:t>（2）同“恫”。恐惧。《玉篇·手部》：“《吕氏春秋》云：‘百官挏擾。’挏，動也。”按：今本《吕氏春秋·審分》作“恫”。</w:t>
        <w:br/>
        <w:br/>
        <w:t>（3）方言。自上掷下。*章炳麟*《新方言·釋言》：“*福州*謂自上擲下曰挏。”</w:t>
        <w:br/>
      </w:r>
    </w:p>
    <w:p>
      <w:r>
        <w:t>挐##挐</w:t>
        <w:br/>
        <w:br/>
        <w:t>《説文》：“挐，持也。从手，如聲。”</w:t>
        <w:br/>
        <w:br/>
        <w:t>（一）rú（又读nú）　《廣韻》女余切，平魚娘。又《集韻》人余切。魚部。</w:t>
        <w:br/>
        <w:br/>
        <w:t>（1）牵引；撑。《廣韻·魚韻》：“挐，牽引。”*唐**韓愈*《送區册序》：“有*區*生者，誓言相好，自*南海*挐舟而來。”*宋**黄庭堅*《聽宋宗儒摘阮歌》：“漁父挐舟在葭葦。”</w:t>
        <w:br/>
        <w:br/>
        <w:t>（2）连续；连结。《漢書·嚴安傳》：“禍挐而不解，兵休而復起。”*顔師古*注：“挐，相連引也。”《新唐書·回鶻傳下》：“*回鶻*遣宰相伐之，不勝，挐鬭二十年不解。”</w:t>
        <w:br/>
        <w:br/>
        <w:t>（3）糅杂。《楚辭·招魂》：“稻粢穱麥，挐黄粱些。”*王逸*注：“挐，糅也。”</w:t>
        <w:br/>
        <w:br/>
        <w:t>（4）乱，纷乱。《集韻·禡韻》：“挐，亂也。”《楚辭·九辯》：“枝煩挐而交横。”*朱熹*注：“煩挐，擾亂也。”《淮南子·覽冥》：“美人挐首墨面而不容。”*高誘*注：“挐首，亂頭也。”《聊齋志異·西湖主》：“忽聞人語紛挐，女摇手避去。”</w:t>
        <w:br/>
        <w:br/>
        <w:t>（5）通“橈（ráo）”。船桨。《莊子·漁父》：“方將杖挐而引其船。”*陸德明*釋文引*司馬彪*曰：“挐，橈也。音饒。”</w:t>
        <w:br/>
        <w:br/>
        <w:t>（6）姓。《續通志·氏族略六》：“挐，*周**挐錯*，*衛*臣。”</w:t>
        <w:br/>
        <w:br/>
        <w:t>（二）ná　《廣韻》女加切，平麻娘。魚部。</w:t>
        <w:br/>
        <w:br/>
        <w:t>捉；持。后作“拏（拿）”。《説文·手部》：“挐，持也。”*桂馥*義證：“挐，通作拏。拘捕有罪曰拏，今俗作拿。”*漢**揚雄*《羽獵賦》：“熊羆之挐玃，虎豹之凌遽。”《南史·孝義傳下·宛陵女子》：“*宣城**宛陵*女子與母同床眠，母為猛獸所取，女啼號隨挐猛獸，行數十里，獸毛盡落。”</w:t>
        <w:br/>
      </w:r>
    </w:p>
    <w:p>
      <w:r>
        <w:t>挑##挑</w:t>
        <w:br/>
        <w:br/>
        <w:t>《説文》：“挑，撓也。从手，兆聲。一曰摷也。《國語》曰：‘*郤至*挑夭。’”</w:t>
        <w:br/>
        <w:br/>
        <w:t>（一）tiǎo　《廣韻》徒了切，上篠定。又吐彫切。宵部。</w:t>
        <w:br/>
        <w:br/>
        <w:t>（1）挑拨，挑动。如：挑衅；挑是非。《説文·手部》：“挑，撓也。”*段玉裁*注：“撓者擾也，擾者煩也。挑者，謂撥動之。《左傳》云‘挑戰’是也。”《廣韻·蕭韻》：“挑，挑撥。”《戰國策·中山策》：“以合〔今〕伐之，*趙*必固守，挑其軍戰，必不肯出。”*鮑彪*注：“挑，摧撓也，撓敵求戰。”《文選·司馬遷〈報任少卿書〉》：“横挑彊*胡*。”*李善*注：“*臣瓚*曰，挑，挑敵求戰也。古謂之致師。”*宋**蘇軾*《代張方平諫用兵書》：“*漢武帝*承*文*、*景*富溢之餘，首挑*匈奴*，兵連不解。”</w:t>
        <w:br/>
        <w:br/>
        <w:t>（2）挑逗；引诱。《正字通·手部》：“挑，撥也；誘也。”《列子·楊朱》：“鄉有處子之娥姣者，必賄而招之，媒而挑之。”*殷敬順*釋文：“《蒼頡篇》云：‘挑，招呼也。’《説文》作誂，相誘也。”《史記·司馬相如列傳》：“是時*卓王孫*有女*文君*新寡，好音，故*相如*繆與令相重，而以琴心挑之。”*司馬貞*索隱引*張揖*曰：“挑，嬈也。以琴中嬈之。”</w:t>
        <w:br/>
        <w:br/>
        <w:t>（3）显露。《韓非子·説難》：“貴人有過端，而説者明言禮義以挑其惡，如此者身危。”舊注：“挑，謂發揚也。”</w:t>
        <w:br/>
        <w:br/>
        <w:t>（4）抉出，剔除。《廣雅·釋詁三》：“挑，穿也。”*唐**玄應*《一切經音義》卷二：“《説文》：‘挑，抉也。’以手抉挑出物。”《墨子·非儒》：“其親死，列尸弗斂，登屋窺井，挑鼠穴，探滌器，而求其人焉，以為實在，則戇愚甚矣。”《搜神記》卷十四：“*高辛氏*，有老婦居於王宫，得耳疾歷時，醫為挑治，出頂蟲，大如繭。”《紅樓夢》第三十四回：“*寶玉*默默的躺在床上，無奈臀上作痛，如針挑刀挖一般。”</w:t>
        <w:br/>
        <w:br/>
        <w:t>（5）弹奏弦乐器的一种指法。顺手下拨叫抹，反手回拨叫挑。*元**吴澄*《琴言十則》：“ㄥ，挑也，食指向外。”*唐**白居易*《琵琶行》：“輕攏慢撚抹復挑。”《鏡花緣》第七十三回：“阿妹把泛音會了，其餘八法如擘、托、勾、踢、抹、挑、摘、打之類，初學時倒像頭緒紛紜，及至略略習學，就可領略，更是不足道的。”</w:t>
        <w:br/>
        <w:br/>
        <w:t>（6）取。*唐**玄應*《一切經音義》卷十一引《埤蒼》：“挑，取也。”《淮南子·人間》：“大人過之則探鷇，嬰兒過之則挑其卵。”*明**高明*《琵琶記·五娘侍奉公病》：“囊無半點挑藥費，良醫怎求！”</w:t>
        <w:br/>
        <w:br/>
        <w:t>（7）挖，掘。《文選·馬融〈長笛賦〉》：“匍匐伐取，挑截本末。”*李善*注引《聲類》曰：“挑，決也。”*元**王禎*《農書·農器圖譜·利用門》：“插犂既深，一去復回，即成大溝，挑浚之力，日省數萬。”《明史·河渠志一》：“請因决口改挑一河以接舊道，灌*徐*、*吕*。”《鏡花緣》第三十六回：“所有挑河器具，一概不知。”</w:t>
        <w:br/>
        <w:br/>
        <w:t>（8）弄；舞弄。《集韻·筱韻》：“挑，弄也。”《晋書·張昌傳》：“挑刀走㦸，其鋒不可當。”*宋**蘇轍*《郭綸》：“手挑丈八矛，所往如投空。”</w:t>
        <w:br/>
        <w:br/>
        <w:t>（9）扬起。《新唐書·封常清傳》：“臣請馳至*東京*，悉府庫募驍勇，挑馬箠度*河*，計日取逆胡首以獻闕下。”《兒女英雄傳》第七回：“酒窩兒一動，蛾眉兒一挑。”又悬挂；或用竿子等东西把物体支举起来。《水滸全傳》第四回：“*智深*離了鐵匠人家，行不到三二十步，見一個酒望子，挑出在屋檐上。”《紅樓夢》第五十三回：“*大觀園*正門上挑着角燈。”</w:t>
        <w:br/>
        <w:br/>
        <w:t>（10）*汉*字的笔画，由左斜上，形状是“㇀”。《書苑菁華》卷十七引*吴融*《贈☀光上人草書歌》：“瞬目已留三五行，摘如鈎、挑如撥，斜如撑，迴如斡。”</w:t>
        <w:br/>
        <w:br/>
        <w:t>⑪一种刺绣的方法，用针挑起经线或纬线，把针上的线从底下穿过去。如：挑花。</w:t>
        <w:br/>
        <w:br/>
        <w:t>⑫通“佻（tiāo）”。轻佻；轻浮。*清**朱駿聲*《説文通訓定聲·小部》：“挑，叚借為佻。”《廣雅·釋詁一》：“挑，疾也。”*王念孫*疏證：“《方言》作佻，云‘疾也’。*郭璞*注云：‘謂輕疾也。’”《字彙·手部》：“挑，輕薄貌。”《荀子·彊國》：“入境觀其風俗，其百姓樸，其聲樂不流汙，其服不挑。”*楊倞*注：“挑，偷也，不為奇異之服。”*晋**王廙*《笙賦》：“直而不倨，曲而不挑。”*宋**蘇洵*《吴道子畫五星贊》：“堂堂五行，*道子*所摹，歲星居前，不武不挑。”</w:t>
        <w:br/>
        <w:br/>
        <w:t>⑬通“翟（dí）。”《韓非子·外儲説右下》：“*延陵卓子*乘蒼龍挑文之乘，鈎飾在前，錯錣在後。”*俞樾*平議：“挑，當讀為翟。下文：‘一日*延陵卓子*乘蒼龍與翟文之乘’注云：‘馬之有翟之文’是也。挑从兆聲，與翟聲相近，故翟通作挑。”</w:t>
        <w:br/>
        <w:br/>
        <w:t>（二）tiāo　《字彙》他彫切。</w:t>
        <w:br/>
        <w:br/>
        <w:t>（1）用肩担。《字彙·手部》：“挑，杖荷。”*宋**陸游*《自題傳神》：“擔挑雙草履，壁倚一烏籐。”*明**戚繼光*《練兵實紀·練伍法》：“用鐵尖扁擔，便於肩挑。”*鲁迅*《书信·致何白涛（一九三四年六月二十六日）》：“《上市》却好，挑担者尤能表现他苦于生活的神情，所以用了这一幅了。”又引申为承当；担当。如：挑头的；挑家过日子。</w:t>
        <w:br/>
        <w:br/>
        <w:t>（2）量词。1.用于成挑儿的东西。如：一挑白菜。《中国歌谣资料·诉苦歌》：“高山高，砍柴烧，一天砍得三五把，三天砍得八九挑。”2.旧时计算耕地面积的单位。一般四挑等于一市亩，有的地方五挑等于一市亩。</w:t>
        <w:br/>
        <w:br/>
        <w:t>（3）拣择；挑选。*章炳麟*《新方言·釋言》：“今人謂簡擇曰挑，本是洮字。唯洮米作本字耳。”《紅樓夢》第二十五回：“你不嫌不好，挑兩塊去就是了。”*曹禺*《北京人》第一幕：“漆棺材的时候，老太爷却挑那个选这个，非漆上三五十道不可。”</w:t>
        <w:br/>
        <w:br/>
        <w:t>（4）挑剔。《紅樓夢》第二十回：“*湘雲*道：‘你敢挑*寶姐姐*的短處，就算你是個好的。’”*周立波*《暴风骤雨》第一部六：“如今人民军队讲民主，不兴骂人，打人，说的对不对不挑。”</w:t>
        <w:br/>
        <w:br/>
        <w:t>（三）tāo　《廣韻》土刀切，平豪透。宵部。</w:t>
        <w:br/>
        <w:br/>
        <w:t>（1）舀取并注入。《儀禮·有司徹》：“二手執桃〔挑〕匕枋，以挹湆注于疏匕。”*鄭玄*注：“桃〔挑〕謂之歃，讀如或舂或抭之抭。字或作桃〔挑〕者，*秦*人語也。此二匕者，皆有淺升，狀如飯槮，桃〔挑〕長枋，可以抒物於器中者。”*清**張爾岐*《儀禮石本誤字》：“‘二手執挑匕枋，以挹湆。’挑誤作桃。”《紅樓夢》第三十四回：“一碗水裏，只用挑上一茶匙，就香的了不得呢。”</w:t>
        <w:br/>
        <w:br/>
        <w:t>（2）轻儇跳跃貌。《詩·鄭風·子衿》：“挑兮達兮，在城闕兮。”*朱熹*注：“挑，他刁反。輕儇跳躍之貌。”一说“挑达”为联绵词。*毛*傳：“挑達，往來相見貌。”《集韻·𩫕韻》：“挑達，相見貌。一曰往來貌。”</w:t>
        <w:br/>
        <w:br/>
        <w:t>（四）diào　《集韻》徒弔切，去嘯定。</w:t>
        <w:br/>
        <w:br/>
        <w:t>同“掉”。摇动。《集韻·嘯韻》：“掉，《説文》：‘摇也。’或从兆。”*元**李致遠*《大婦小妻還牢末》第一折：“誰與你挑唇料嘴，别辨個誰是誰非。”</w:t>
        <w:br/>
        <w:br/>
        <w:t>（五）tiáo　《集韻》田聊切，平蕭定。宵部。</w:t>
        <w:br/>
        <w:br/>
        <w:t>（1）〔撓挑〕见“撓（xiāo）”。</w:t>
        <w:br/>
        <w:br/>
        <w:t>（2）搅。《集韻·蕭韻》：“挑，攪也。”</w:t>
        <w:br/>
        <w:br/>
        <w:t>（六）tiao</w:t>
        <w:br/>
        <w:br/>
        <w:t>高长、纤细的样子。常用为形容词的后缀。如：高挑挑的旗杆。《紅樓夢》第二十四回：“容長臉面，細挑身材，却十分俏麗甜浄。”又第三回：“削肩細腰，長挑身材。”</w:t>
        <w:br/>
      </w:r>
    </w:p>
    <w:p>
      <w:r>
        <w:t>挒##挒</w:t>
        <w:br/>
        <w:br/>
        <w:t>liè　《廣韻》良薛切，入薛來。</w:t>
        <w:br/>
        <w:br/>
        <w:t>（1）捺。《玉篇·手部》：“挒，捺也。”</w:t>
        <w:br/>
        <w:br/>
        <w:t>（2）搩。《廣韻·薛韻》：“挒，《埤蒼》云：搩也。”</w:t>
        <w:br/>
        <w:br/>
        <w:t>（3）捩。《集韻·𧀼韻》：“挒，捩也。”</w:t>
        <w:br/>
      </w:r>
    </w:p>
    <w:p>
      <w:r>
        <w:t>挓##挓</w:t>
        <w:br/>
        <w:br/>
        <w:t>（一）zhā　《集韻》陟加切，平麻知。</w:t>
        <w:br/>
        <w:br/>
        <w:t>〔挓挱〕张开的样子。《集韻·麻韻》：“挓，挓挱，開皃。”</w:t>
        <w:br/>
        <w:br/>
        <w:t>（二）zhé　《龍龕手鑑》知格反。</w:t>
        <w:br/>
        <w:br/>
        <w:t>同“磔”。《龍龕手鑑·手部》：“挓，俗。裂也，張也。正作磔。”</w:t>
        <w:br/>
      </w:r>
    </w:p>
    <w:p>
      <w:r>
        <w:t>挔##挔</w:t>
        <w:br/>
        <w:br/>
        <w:t>“𢬜（旅）”的讹字。《改併四聲篇海·手部》引《對韻音訓》：“挔，《説文》：軍百人也。”按：《康熙字典·手部》：“挔，《篇海》音義同旅。又《篇韻》姓也。按：《廣韻》旅俗作𢬜，此又☀从衣，更謬。”</w:t>
        <w:br/>
      </w:r>
    </w:p>
    <w:p>
      <w:r>
        <w:t>挕##挕</w:t>
        <w:br/>
        <w:br/>
        <w:t>（一）dié　《龍龕手鑑》丁叶反。</w:t>
        <w:br/>
        <w:br/>
        <w:t>同“𢬴”。《龍龕手鑑·手部》：“挕”，“𢬴”的俗字。</w:t>
        <w:br/>
        <w:br/>
        <w:t>（二）shè</w:t>
        <w:br/>
        <w:br/>
        <w:t>用同“攝”。《康熙字典·手部》：“挕，俗借為攝字。”*明**張四維*《雙烈記·酋困》：“戈刀電光掣，蕩魂挕魄。”</w:t>
        <w:br/>
      </w:r>
    </w:p>
    <w:p>
      <w:r>
        <w:t>挖##挖</w:t>
        <w:br/>
        <w:br/>
        <w:t>挖；扒。*清**蒲松齡*《寒森曲》：“割去了老賊頭，𠛋出心，狗也羞，聞一聞，一片腥臊臭。”又《翻魘殃》：“狠𠛋了你那心。”</w:t>
        <w:br/>
        <w:br/>
        <w:t>wā　《字彙補》翁豁切。</w:t>
        <w:br/>
        <w:br/>
        <w:t>（1）掘。如：挖土；挖水沟。《字彙補·手部》：“挖，挑挖也。”*明**湯顯祖*《牡丹亭·回生》：“敢太歲頭上動土，向小姐脚跟挖窟。”《紅樓夢》第四十九回：“*黛玉*换上掐金挖雲紅香羊皮小靴。”《儒林外史》第三十八回：“去地下挖了一個坑，把*郭孝子*捉了放在坑裏。”</w:t>
        <w:br/>
        <w:br/>
        <w:t>（2）掏取。《老殘遊記》第五回：“大家等你挖麵做飯吃呢！”*鲁迅*《彷徨·肥皂》：“*道统*说着，就从手巾包里挖出一张纸条来交给他。”</w:t>
        <w:br/>
        <w:br/>
        <w:t>（3）抓。《水滸全傳》第二十六回：“（*武松*）口裏銜着刀，雙手去挖開胸脯，摳出心肝五臟。”《官場現形記》第三十一回：“*烏額拉布*臉上又被*田小辮子*拏手指甲挖破了好兩處。”</w:t>
        <w:br/>
        <w:br/>
        <w:t>（4）方言。敲打。如：挖他几栗壳。*周立波*《山乡巨变》上十四：“混帐东西，再讲，挖你一烟壶脑壳！”</w:t>
        <w:br/>
      </w:r>
    </w:p>
    <w:p>
      <w:r>
        <w:t>挗##挗</w:t>
        <w:br/>
        <w:br/>
        <w:t>同“抉”。《康熙字典·手部》：“挗，《篇海》音義同抉。”按：《改併四聲篇海·手部》引《奚韻》：“挗，古穴切。促强彄也。”</w:t>
        <w:br/>
      </w:r>
    </w:p>
    <w:p>
      <w:r>
        <w:t>挚##挚</w:t>
        <w:br/>
        <w:br/>
        <w:t>“摯”的简化字。</w:t>
        <w:br/>
      </w:r>
    </w:p>
    <w:p>
      <w:r>
        <w:t>挛##挛</w:t>
        <w:br/>
        <w:br/>
        <w:t>“攣”的简化字。</w:t>
        <w:br/>
      </w:r>
    </w:p>
    <w:p>
      <w:r>
        <w:t>挜##挜</w:t>
        <w:br/>
        <w:br/>
        <w:t>“掗”的简化字。</w:t>
        <w:br/>
      </w:r>
    </w:p>
    <w:p>
      <w:r>
        <w:t>挝##挝</w:t>
        <w:br/>
        <w:br/>
        <w:t>“撾”的简化字。</w:t>
        <w:br/>
      </w:r>
    </w:p>
    <w:p>
      <w:r>
        <w:t>挞##挞</w:t>
        <w:br/>
        <w:br/>
        <w:t>“撻”的简化字。</w:t>
        <w:br/>
      </w:r>
    </w:p>
    <w:p>
      <w:r>
        <w:t>挟##挟</w:t>
        <w:br/>
        <w:br/>
        <w:t>“挾”的简化字。</w:t>
        <w:br/>
      </w:r>
    </w:p>
    <w:p>
      <w:r>
        <w:t>挠##挠</w:t>
        <w:br/>
        <w:br/>
        <w:t>“撓”的简化字。</w:t>
        <w:br/>
      </w:r>
    </w:p>
    <w:p>
      <w:r>
        <w:t>挡##挡</w:t>
        <w:br/>
        <w:br/>
        <w:t>“擋”的简化字。</w:t>
        <w:br/>
      </w:r>
    </w:p>
    <w:p>
      <w:r>
        <w:t>挢##挢</w:t>
        <w:br/>
        <w:br/>
        <w:t>“撟”的简化字。</w:t>
        <w:br/>
      </w:r>
    </w:p>
    <w:p>
      <w:r>
        <w:t>挣##挣</w:t>
        <w:br/>
        <w:br/>
        <w:t>（一）zhēng　《集韻》初耕切，平耕初。</w:t>
        <w:br/>
        <w:br/>
        <w:t>刺。《廣雅·釋詁一》：“挣，刺也。”</w:t>
        <w:br/>
        <w:br/>
        <w:t>（二）zhèng　《字彙》側迸切。</w:t>
        <w:br/>
        <w:br/>
        <w:t>（1）剉。《字彙·手部》：“挣，《中原雅音》：剉也。”</w:t>
        <w:br/>
        <w:br/>
        <w:t>（2）用力支撑。《清平山堂話本·羊角哀死戰荆軻》：“賢弟可獨賷此糧於途，强挣而去。”《水滸全傳》第八回：“*林冲*挣的起來，被枷礙了，曲身不得。”《儒林外史》第五回：“及到天氣和暖，又勉强進些飲食，挣起來家前屋後走走。”</w:t>
        <w:br/>
        <w:br/>
        <w:t>（3）用力摆脱。《西遊記》第六十九回：“那獃子左挣右挣，挣不得脱手。”*萧三*《歌唱十月革命的凯歌》：“努力挣断身上的锁链。”</w:t>
        <w:br/>
        <w:br/>
        <w:t>（4）用力获取。*元**馬致遠*《漢宫秋》楔子：“俺祖*高皇帝*，奮布衣，起*豐*、*沛*，滅*秦*屠*項*，挣下這等基業。”*明**馮惟敏*《梁狀元不伏老》第二折：“只怕你中了進士做官之時，我也老的挣不得錢娶不得家小了也。”*鲁迅*《且介亭杂文末编·登错的文章》：“这两位，是给*中国*人挣面子的。”</w:t>
        <w:br/>
        <w:br/>
        <w:t>（5）美好，漂亮。*张相*《詩詞曲語辭匯釋》卷五：“‘做為挣’之挣字，亦即撑字，言舉動漂亮也。……（潤得挣）言打扮得漂亮也。”*金**董解元*《西廂記諸宫調》卷三：“一箇臉兒堪供養，做為挣，百事搶，只少天衣，便是捻塑來的觀音像。”《雍熙樂府·仙吕點絳唇·每日家品竹調絃》：“他將那瘦厖兒潤得挣，村磕子侃得圓。”</w:t>
        <w:br/>
        <w:br/>
        <w:t>（6）修饰。*金**董解元*《西廂記諸宫調》卷三：“梳裹箱兒裏取明鏡，把臉兒挣得光瑩。”*元**王實甫*《西廂記》第二本第二折：“下工夫將額顱十分挣。”</w:t>
        <w:br/>
        <w:br/>
        <w:t>（7）发怔。*张相*《詩詞曲語辭匯釋》卷六：“凡云挣，皆發怔義也。”*金**董解元*《西廂記諸宫調》卷一：“有甚心情更待隨喜，立挣了渾身森地。”《醒世姻緣傳》第二回：“廟倒没去得成，倒把俺婆婆氣了個挣。”</w:t>
        <w:br/>
        <w:br/>
        <w:t>（8）用同“撑”。1.充满到容不下的程度。*明**朱有燉*《清河縣繼母大賢》第二折：“灌得你眼睛花，挣得你肚皮脹。”2.撑开。*元*佚名《陳州糶米》第一折：“你挣着口袋，我量與你麽。”*刘亚舟*《新穗集·完达山中》：“我伸手去帮他挣麻袋嘴。”</w:t>
        <w:br/>
        <w:br/>
        <w:t>（9）用同“睁（zhēng）”。睁开；睁着。*元**康進之*《李逵負荆》第三折：“誰着你挣眼先去瞧。”*明**湯顯祖*《紫釵記·婉拒强婚》：“没緣故挣着雙眼，自投羈絆。”</w:t>
        <w:br/>
      </w:r>
    </w:p>
    <w:p>
      <w:r>
        <w:t>挤##挤</w:t>
        <w:br/>
        <w:br/>
        <w:t>“擠”的简化字。</w:t>
        <w:br/>
      </w:r>
    </w:p>
    <w:p>
      <w:r>
        <w:t>挥##挥</w:t>
        <w:br/>
        <w:br/>
        <w:t>“揮”的简化字。</w:t>
        <w:br/>
      </w:r>
    </w:p>
    <w:p>
      <w:r>
        <w:t>挦##挦</w:t>
        <w:br/>
        <w:br/>
        <w:t>“撏”的简化字。</w:t>
        <w:br/>
      </w:r>
    </w:p>
    <w:p>
      <w:r>
        <w:t>挨##挨</w:t>
        <w:br/>
        <w:br/>
        <w:t>《説文》：“挨，擊背也。从手，矣聲。”</w:t>
        <w:br/>
        <w:br/>
        <w:t>（一）āi　《廣韻》於駭切，上駭影。又於改切。之部。</w:t>
        <w:br/>
        <w:br/>
        <w:t>（1）从后推击；打。《説文·手部》：“挨，擊背也。”《廣雅·釋詁三》：“挨，擊也。”《廣韻·駭韻》：“挨，打也。”《列子·黄帝》：“既而狎侮欺詒，攩㧙挨抌，亡所不為。”*張湛*注：“挨，推也。”</w:t>
        <w:br/>
        <w:br/>
        <w:t>（2）紧靠着，靠近。《正字通·手部》：“挨，今俗凡物相近謂之挨。”*宋**王安石*《和王微之登高齋二首》之一：“衡門兼旬限泥潦，卧聽窾木鳴相挨。”*清**唐甄*《潛書·明鑒》：“是故*陝*民之謡有之曰：挨肩膊，等*闖王*，*闖王*來，三年不上糧。”*杨沫*《青春之歌》第五章：“他才不配称为读书人呢——这样的人挨着他都讨厌！”</w:t>
        <w:br/>
        <w:br/>
        <w:t>（3）依靠。*清**錢大昕*《十駕齋養新録·説文本字俗借為它用》：“挨，又借為比附義。”*元*佚名《争報恩》第二折：“倚仗着你那有官有勢，忒欺負我無靠無挨。”*明**湯顯祖*《牡丹亭·婚走》：“（生）為何又弔下淚來？（旦）想獨自誰挨？想獨自誰挨？”</w:t>
        <w:br/>
        <w:br/>
        <w:t>（4）摩擦；触摩。*宋**周密*《武林舊事·元夕》：“某人為不合搶撲釵環，挨搪婦女。”*明**單宇*《菊坡叢話·戲謔類》：“*宋*公見野牛就木挨癢，因謂座客*胡恢*曰：‘野牛恃力狂挨木。’”</w:t>
        <w:br/>
        <w:br/>
        <w:t>（5）依次；按（顺序）。*宋**曾鞏*《雲峯院記》：“長少挨坐里閭。”《明實録·仁宗六》：“挨次給假回還原籍省親祭祖。”《清會典事例·吏部·漢員升補》：“仍照考取注册名次挨補。”</w:t>
        <w:br/>
        <w:br/>
        <w:t>（6）挤。《正字通·手部》：“挨，方言强進曰挨。”《水滸全傳》第三十六回：“*宋江*分開人叢，挨入去看時，却原來是一個使槍棒賣膏藥的。”《二刻拍案驚奇》卷五：“*王吉*心慌撩亂，將身子儘力挨出。挨得骨輭觔麻，纔到得稀鬆之處。”《儒林外史》第二回：“*周進*跟到貢院門口，想挨進去看，被看門的大鞭子打了出來。”</w:t>
        <w:br/>
        <w:br/>
        <w:t>（7）旁排。《正字通·手部》：“挨，《六書故》：‘旁排也。’”</w:t>
        <w:br/>
        <w:br/>
        <w:t>（8）方言。介词。相当于“跟”、“同”。*高仲午*《孔雀高飞》：“*线安国*的心，还是挨过去一样毒狠。”</w:t>
        <w:br/>
        <w:br/>
        <w:t>（二）ái</w:t>
        <w:br/>
      </w:r>
    </w:p>
    <w:p>
      <w:r>
        <w:t>挪##挪</w:t>
        <w:br/>
        <w:br/>
        <w:t>nuó　《廣韻》諾何切，平歌泥。</w:t>
        <w:br/>
        <w:br/>
        <w:t>（1）同“捼”。搓揉。《玉篇·手部》：“挪，搓挪也。”《正字通·手部》：“挪，俗捼字。”</w:t>
        <w:br/>
        <w:br/>
        <w:t>（2）移动。《封神演義》第五十四回：“他不知*楊戬*有無限騰挪變化。”*朱自清*《匆匆》：“太阳他有脚啊，轻轻悄悄地挪移了，我也茫茫然跟着旋转。”*茅盾*《子夜》八：“*冯云卿*挪开脚步转一个身，几茎月芽须簌簌地抖动。”</w:t>
        <w:br/>
        <w:br/>
        <w:t>（3）移用；借贷。*宋**李心傳*《建炎以來繫年要録》卷九十八：“所用錢糧……自來多是互相占吝，不肯公共挪移，因致闕乏。”《儒林外史》第五十二回：“他向日挪我的五十兩銀子，得便叫他算還給我。”</w:t>
        <w:br/>
      </w:r>
    </w:p>
    <w:p>
      <w:r>
        <w:t>挫##挫</w:t>
        <w:br/>
        <w:br/>
        <w:t>《説文》：“挫，摧也。从手，𡋲聲。”</w:t>
        <w:br/>
        <w:br/>
        <w:t>（一）cuò　《廣韻》則卧切，去過精。歌部。</w:t>
        <w:br/>
        <w:br/>
        <w:t>（1）摧折；折断。《説文·手部》：“挫，摧也。”《廣雅·釋詁一》：“挫，折也”。《周禮·考工記·輪人》：“外不廉而内不挫。”*鄭玄*注：“廉，絶也。挫，折也。”《關尹子·九藥》：“函堅則物必毁之，剛斯折矣；刀利則物必摧之，鋭斯挫矣。”《文選·班固〈西都賦〉》：“脱角挫脰，徒搏獨殺。”*李周翰*注：“或脱其角，或折其頸而殺之。”</w:t>
        <w:br/>
        <w:br/>
        <w:t>（2）收缩；弯折。*唐**玄應*《一切經音義》卷二十三：“挫，折也。”*唐**張祜*《感王將軍拓枝妓殁》：“畫鼓不聞招節拍，錦靴虚想挫腰肢。”*鲁迅*《呐喊·药》：“只见那乌鸦张开两翅，一挫身，直向着远处的天空，箭也似的飞去了。”*茅盾*《故乡杂记·第二内河小火轮》：“立即有五六位跳到船头上，把身子一挫，就打算往舱里钻。”</w:t>
        <w:br/>
        <w:br/>
        <w:t>（3）毁损；挫败。《荀子·解蔽》：“耳目之欲接則敗其思；蚊䖟之聲聞則挫其精。”*楊倞*注：“挫，損也。”《戰國策·秦策二》：“*公孫衍*、*樗里疾*挫我於内。”*高誘*注：“挫，猶毁也。”《史記·屈原賈生列傳》：“兵挫地削，亡其六郡。”*清**李漁*《笠翁傳奇十種·憐香伴》：“雖然落了九次*孫山*，不曾挫得我一分鋭氣。”</w:t>
        <w:br/>
        <w:br/>
        <w:t>（4）抑制。*唐**玄應*《一切經音義》卷二十三：“挫，抑也。”《後漢書·史弼傳》：“*弼*為政，特挫抑豪强。”*宋**王安石*《寓言十五首》之三：“後世不務此，區區挫兼并。”*清**趙翼*《廿二史劄記》卷三十一：“削言官以立威，挫直臣以怵衆。”</w:t>
        <w:br/>
        <w:br/>
        <w:t>（5）拔除；除去。《孟子·公孫丑上》：“*北宫黝*之養勇也，不膚撓，不目逃，思以一毫挫於人，若撻之於市朝。”*趙岐*注：“人拔一毛若見捶撻於市朝之中矣。”*焦循*正義：“挫之訓為摧，《素問·五常政大論》云‘其變振拉摧拔’，是挫亦拔也。”*南朝**梁**沈約*《為褚炫讓吏部尚書表》：“雖復挫暗為明，勉愚生智，亦何以登奇援異，離*渭*分*涇*。”</w:t>
        <w:br/>
        <w:br/>
        <w:t>（6）屈；屈折。《莊子·天地》：“不以物挫志之謂完。”*成玄英*疏：“挫，屈也。一毁譽，混荣辱，不以世物屈節，其德完全。”《吕氏春秋·離俗》：“吾少好勇，年六十而無所挫辱。”《漢書·陳湯傳》：“*延壽*、*湯*既未獲受祉之報，反屈捐命之功，久挫於刀筆之前，非所以勸有功厲戎士也。”*顔師古*注：“挫，屈折也。”</w:t>
        <w:br/>
        <w:br/>
        <w:t>（7）书法用笔的一种，即将笔一顿后，略略提起而使笔锋转动，于折处及挑处用之。</w:t>
        <w:br/>
        <w:br/>
        <w:t>（8）用同“錯”。《水滸全傳》第七十二回：“*宋江*在黑地裏説道：今番挫過，後次難逢。”*明**馮夢龍*《挂枝兒·多心》：“我的挫處没半點，你的心腸也忒煞多。”</w:t>
        <w:br/>
        <w:br/>
        <w:t>（9）通“坐（zuò）”。止。*清**朱駿聲*《説文通訓定聲·隨部》：“挫，叚借為坐。”《太平御覽》卷九引《春秋考異郵》：“四十五日清明風至，精芒挫收。”*宋均*注：“挫，猶止也。時薺麥之屬秀出已備，故挫止其鋒芒，收之使成實。”</w:t>
        <w:br/>
        <w:br/>
        <w:t>（10）通“剉”。截；砍。*清**朱駿聲*《説文通訓定聲·隨部》：“挫，叚借為剉。”《禮記·玉藻》：“韠，……大夫前方，後挫角。”*孔穎達*疏：“後挫角，謂殺上角使圜不令方也。”《漢書·王莽傳下》：“*莽*欲以厭凶，使虎賁以斬馬劍挫（*董）忠*。”*顔師古*注：“挫，讀曰剉。”</w:t>
        <w:br/>
        <w:br/>
        <w:t>（二）zuò　《集韻》徂卧切，去過從。歌部。</w:t>
        <w:br/>
        <w:br/>
        <w:t>（1）搦。《集韻·過韻》：“挫，搦也。”《老子》第二十九章：“或挫或隳。”*陸德明*釋文：“挫，搦也。”</w:t>
        <w:br/>
        <w:br/>
        <w:t>（2）提取；取出。《楚辭·招魂》：“挫糟凍飲，酎清涼些。”*朱熹*注：“挫，捉也。言盛夏則為覆蹙乾釀，捉去其糟，但取清醇，居之冰上，然後飲之，酒寒涼，又長味，好飲也。”</w:t>
        <w:br/>
        <w:br/>
        <w:t>（3）按压。《集韻·戈韻》：“挫，案也。”《莊子·人間世》：“挫鍼治繲，足以食胡口。”*陸德明*釋文：“挫，*崔*云：‘案也。’*司馬*云：‘挫鍼，縫衣也。’”</w:t>
        <w:br/>
      </w:r>
    </w:p>
    <w:p>
      <w:r>
        <w:t>挬##挬</w:t>
        <w:br/>
        <w:br/>
        <w:t>bó　《廣韻》蒲没切，入没並。</w:t>
        <w:br/>
        <w:br/>
        <w:t>拔。《廣雅·釋詁三》：“挬，拔也。”*王念孫*疏證：“挬與㪍通。”《淮南子·覽冥》：“挬拔其根，蕪棄其本。”</w:t>
        <w:br/>
      </w:r>
    </w:p>
    <w:p>
      <w:r>
        <w:t>挭##挭</w:t>
        <w:br/>
        <w:br/>
        <w:t>gěng　《廣韻》古杏切，上梗見。</w:t>
        <w:br/>
        <w:br/>
        <w:t>（1）搅。《集韻·梗韻》：“𢯬，攪也。或作挭。”《字彙·手部》：“挭，此當為挭撓之挭。”</w:t>
        <w:br/>
        <w:br/>
        <w:t>（2）同“梗”。大略。《玉篇·手部》：“挭，挭㮣也。”</w:t>
        <w:br/>
      </w:r>
    </w:p>
    <w:p>
      <w:r>
        <w:t>挮##挮</w:t>
        <w:br/>
        <w:br/>
        <w:t>（一）tǐ　《廣韻》他禮切，上薺透。</w:t>
        <w:br/>
        <w:br/>
        <w:t>擦去鼻涕眼泪。《玉篇·手部》：“挮，去涕淚。”《廣韻·薺韻》：“挮，去淚。”</w:t>
        <w:br/>
        <w:br/>
        <w:t>（二）tì　《集韻》他計切，去霽透。</w:t>
        <w:br/>
        <w:br/>
        <w:t>擦拭物体。《集韻·霽韻》：“挮，物拭也。”</w:t>
        <w:br/>
      </w:r>
    </w:p>
    <w:p>
      <w:r>
        <w:t>振##振</w:t>
        <w:br/>
        <w:br/>
        <w:t>《説文》：“振，舉救也。从手，辰聲。一曰奮也。”*邵瑛*羣經正字：“案：此即俗賑濟之本字。”</w:t>
        <w:br/>
        <w:br/>
        <w:t>（一）zhèn　《廣韻》章刃切，去震章。諄部。</w:t>
        <w:br/>
        <w:br/>
        <w:t>（1）赈济；救助。《説文·手部》：“振，舉救也。”《易·蠱》：“君子以振民育德。”*陸德明*釋文：“振，濟也。”《禮記·月令》：“命有司發倉廪，賜貧窮，振乏絶。”*鄭玄*注：“振，猶救也。”《遼史·聖宗紀》：“庚午，以歲旱，諸部艱食，振之。”*鲁迅*《坟·摩罗诗力说》：“更设法举债，以振其穷。”</w:t>
        <w:br/>
        <w:br/>
        <w:t>（2）挽救；救治。《小爾雅·廣言》：“振，救也。”《廣韻·震韻》：“振，救也。”《管子·宙合》：“猶自萬仞之山播而入深淵，其死而不振也必矣。”《戰國策·燕策三》：“是以委肉當餓虎之蹊，禍必不振矣。”*鮑彪*注：“振，救也。”*晋**潘岳*《西征賦》：“勢土崩而莫振，作降王於路左。”</w:t>
        <w:br/>
        <w:br/>
        <w:t>（3）举起；举拔。《廣韻·震韻》：“振，舉也。”《國語·晋語七》：“逮鰥寡，振廢淹。”*韋昭*注：“振，起也，起用之也。”《文選·賈誼〈過秦論〉》：“振長策而御宇内。”*李善*注引《説文》：“振，舉也。”*唐**王勃*《上劉右相書》：“朽索充羈，不收奔馬之逸；輕緡振網，或隨吞舟之勢。”*章炳麟*《驳建立孔教议》：“虽所见殊途，而提振之功在一。”</w:t>
        <w:br/>
        <w:br/>
        <w:t>（4）扬；显扬。《韓非子·説林下》：“吾嘗好音，此人遺我鳴琴；吾好珮，此人遺我玉環，是振我過者也。”《史記·張儀列傳》：“夫*張儀*之行事，甚於*蘇秦*，然世惡*蘇秦*者，以其先死，而*儀*振暴其短，以扶其説，成其衡道。”*司馬貞*索隱：“振謂振揚而暴露其短。”*唐**柳宗元*《與邕州李域中丞論陸卓啓》：“所以振宣幽光，激勵頽俗。”</w:t>
        <w:br/>
        <w:br/>
        <w:t>（5）振作；奋起。《爾雅·釋言》：“振，訊也。”*郭璞*注：“振者，奮迅。”*郝懿行*義疏：“訊即迅，迅訓疾，疾有奮厲之意。”《説文·手部》：“振，奮也。”*王筠*句讀：“此義與上義反，謂自能振訊，不恃人舉救者也。”《詩·豳風·七月》：“五月斯螽動股，六月莎雞振羽。”*毛*傳：“莎雞羽成而振訊之。”《禮記·月令》：“東風解凍，蟄蟲始振。”*宋**曾慥*《類説》卷三引*劉向*《列仙傳》：“化為大鳥，振翼而起。”</w:t>
        <w:br/>
        <w:br/>
        <w:t>（6）动。《廣雅·釋詁一》：“振，動也。”1.摇动。《荀子·王覇》：“及以*燕*、*趙*起而攻之，若振槁然。”*楊倞*注：“振，擊也。”《楚辭·王褒〈九懷·尊嘉〉》：“秋風兮蕭蕭，舒芳兮振條。”*王逸*注：“動摇百草使芳熟也。”*晋**潘岳*《寡婦賦》：“孤鳥嚶兮悲鳴，長松萋兮振柯。”2.感动。《莊子·田子方》：“往也蘄見我，今也又蘄見我，是必有以振我也。”*成玄英*疏：“振，動也。昔我往*齊*，求見於我，我今還*魯*，復來求見，必當别有所以，故欲感動我來。”3.挥动。*唐**李白*《涇川送族弟錞》：“蓬山振雄筆，繡服揮清詞。”</w:t>
        <w:br/>
        <w:br/>
        <w:t>（7）发；放。*唐**玄應*《一切經音義》卷七：“振，發也。”《左傳·文公十六年》：“自*廬*以往，振廪同食。”*杜預*注：“振，發也。”*漢**揚雄*《羽獵賦》：“昭光振燿，響曶如神。”*晋**陸機*《文賦》：“謝朝華於已披，啓夕秀於未振。”</w:t>
        <w:br/>
        <w:br/>
        <w:t>（8）收；收敛。《字彙·手部》：“振，收也。”《周禮·天官·職幣》：“掌式灋以歛官府都鄙。與凡用邦財者之幣，振掌事者之餘財。”*鄭玄*注：“振，猶抍也；檢也。”*孫詒讓*正義引*王念孫*云：“經言斂言振，注言抍言檢，皆謂收取之也。”《孟子·萬章下》：“集大成也者，金聲而玉振之也。”《禮記·中庸》：“今夫地一撮土之多，及其廣厚，載*華嶽*而不重，振河海而不洩。”*鄭玄*注：“振，猶收也。”*孔穎達*疏：“言地之廣大，載五嶽而不重，振收河海而不漏泄。”《文選·司馬相如〈上林賦〉》：“振溪通谷，蹇産溝瀆。”*李善*注：“言山石收斂溪水而不分泄。”</w:t>
        <w:br/>
        <w:br/>
        <w:t>（9）弃除；拂拭。《廣雅·釋詁一》：“振，棄也。”*王念孫*疏證：“振者，《昭十八年左傳》：‘振除火災。’*杜預*注云：‘振，弃也。’弃，與棄同。”《管子·大匡》：“賢者死忠以振疑，百姓寓焉。”《楚辭·漁父》：“新沐者必彈冠，新浴者必振衣。”*王逸*注：“振，去塵穢也。”《禮記·曲禮下》：“振書端書於君前，有誅。”*鄭玄*注：“振，去塵也。”</w:t>
        <w:br/>
        <w:br/>
        <w:t>（10）止；终止。《字彙·手部》：“振，止也。”《管子·小問》：“敬之以禮樂以振其淫。”*尹知章*注：“振，止也，禮樂者所以止人淫放。”《莊子·齊物論》：“忘年忘義，振於无竟。”*陸德明*釋文：“振，*崔*云：‘止也。’”</w:t>
        <w:br/>
        <w:br/>
        <w:t>⑪重。《管子·七臣七主》：“上下相干，臣主同則，刑振以豐，豐振以刻。”*郭沫若*等集校引*章炳麟*曰：“此‘振’則訓為重……此文之義謂用刑未已也，重之以鋒利，鋒利未已也，重以刻深。”</w:t>
        <w:br/>
        <w:br/>
        <w:t>⑫成群；众多。《詩·周頌·振鷺》：“振鷺于飛，于彼西雝。”*朱熹*注：“振，羣飛貌。”《文選·任昉〈為蕭揚州薦士表〉》：“白駒空谷，振鷺在庭。”*李周翰*注：“振，衆也。”</w:t>
        <w:br/>
        <w:br/>
        <w:t>⑬极，远。《爾雅·釋言》：“振，古也。”《詩·周頌·載芟》：“振古如兹。”*毛*傳：“振，自也。”*鄭玄*箋：“振，亦古也。”*朱熹*注：“振，極也……蓋自極古以來，已如此矣。”*唐高祖*《禪位皇太子詔》：“功格穹蒼，德孚宇宙，雄才宏略，振古莫儔。”</w:t>
        <w:br/>
        <w:br/>
        <w:t>⑭通“震”。*清**朱駿聲*《説文通訓定聲·屯部》：“振，叚借為震。”1.震动；震撼。《淮南子·本經》：“*共工*振滔洪水。”*高誘*注：“振，動也。”*唐**孟郊*《感懷八首》之一：“秋氣悲萬物，驚風振長道。”《封神演義》第二回：“轟天炮響，振地鑼鳴。”2.惊惧；惊恐。《管子·七臣七主》：“臣下振恐，不知所錯。”*郭沫若*等集校引*章炳麟*曰：“振，借為震。”《荀子·正論》：“莫不振動從服以化順之。”*楊倞*注：“振與震同，恐也。”《戰國策·燕策三》：“*燕王*誠振畏慕大王之威，不敢興兵以拒大王。”*鮑彪*注：“振、震同。”3.愤怒的样子。《管子·七臣七主》：“振主喜怒無度，嚴誅無赦。”*尹知章*注：“動發威嚴謂之振也。”*元**鄭光祖*《倩女離魂》第二折：“你振色怒增加，我凝睇不歸家。”</w:t>
        <w:br/>
        <w:br/>
        <w:t>⑮通“整（zhěng）”。整顿，整理。《廣韻·震韻》：“振，整也。”*清**朱駿聲*《説文通訓定聲·屯部》：“振，叚借為整。”《左傳·隱公五年》：“入而振旅。”*杜預*注：“振，整也。”《文選·司馬相如〈上林賦〉》：“磐石振崖。”*李善*注引*李奇*曰：“振，整也，以石整頓池水之涯也。”*李周翰*注：“以磐石整渠岸也。”《西遊記》第一百回：“思欲分條振理，廣彼前聞。”</w:t>
        <w:br/>
        <w:br/>
        <w:t>⑯通“祗（zhī）”。恭敬。《禮記·内則》“祗見孺子”*漢**鄭玄*注：“祗或作振。”《史記·夏本紀》：“日嚴振敬六德，亮采有國。”按：《書·皋陶謨》作“日嚴祗敬六德，亮采有邦。”</w:t>
        <w:br/>
        <w:br/>
        <w:t>⑰通“侲”。幼；童。《史記·淮南衡山列傳》：“以令名男子若振女與百工之事，即得之矣。”*裴駰*集解引*徐廣*曰：“《西京賦》曰：‘振子萬童。’”按：《文選·張衡〈東京賦〉》作“侲子萬童”。*李善*注引*薛綜*曰：“侲子，童男童女也。”</w:t>
        <w:br/>
        <w:br/>
        <w:t>⑱通“榰（zhī）”。柱脚。《易·恆》：“振恆，凶。”按：《説文·木部》“榰”引《易》作“榰恆”。</w:t>
        <w:br/>
        <w:br/>
        <w:t>⑲姓。《續通志·氏族略七》：“振，見《姓苑》。*宋**振紀*，*廣州*轉運使。”</w:t>
        <w:br/>
        <w:br/>
        <w:t>（二）zhēn　《廣韻》側鄰切，平真章。又《集韻》之人切。諄部。</w:t>
        <w:br/>
        <w:br/>
        <w:t>〔振振〕1.群飞貌。《詩·魯頌·有駜》：“振振鷺，鷺于下。”*毛*傳：“振振，羣飛貌。”2.盛貌。《集韻·真韻》：“振振，盛也。”《左傳·僖公五年》：“均服振振，取*虢*之旂。”*杜預*注：“振振，盛貌。”3.仁厚貌。《集韻·真韻》：“振振，厚也。”《詩·周南·螽斯》：“宜爾子孫，振振兮。”*毛*傳：“振振，仁厚也。”*唐**柳宗元*《道州文宣王廟碑》：“振振*薛公*，惟德之造。”</w:t>
        <w:br/>
        <w:br/>
        <w:t>（三）zhěn　《集韻》止忍切，上軫章。</w:t>
        <w:br/>
        <w:br/>
        <w:t>通“袗”。单衣。《集韻·軫韻》：“振，襌也。《禮》‘振絺綌。’通作袗。”*清**朱駿聲*《説文通訓定聲·屯部》：“振，叚借為袗。”《禮記·玉藻》：“振絺綌不入公門。”*鄭玄*注：“振讀為袗。袗，襌也。”</w:t>
        <w:br/>
      </w:r>
    </w:p>
    <w:p>
      <w:r>
        <w:t>挰##挰</w:t>
        <w:br/>
        <w:br/>
        <w:t>chéng　《廣韻》直庚切，平庚澄。</w:t>
        <w:br/>
        <w:br/>
        <w:t>（1）择。《廣雅·釋詁一》：“挰，擇也。”</w:t>
        <w:br/>
        <w:br/>
        <w:t>（2）举。《廣韻·庚韻》：“挰，擧也。”</w:t>
        <w:br/>
      </w:r>
    </w:p>
    <w:p>
      <w:r>
        <w:t>挱##挱</w:t>
        <w:br/>
        <w:br/>
        <w:t>同“挲”。《集韻·戈韻》：“挱，摩挱也。或書作挲。”</w:t>
        <w:br/>
      </w:r>
    </w:p>
    <w:p>
      <w:r>
        <w:t>挲##挲</w:t>
        <w:br/>
        <w:br/>
        <w:t>（一）suō　《廣韻》素何切，平歌心。</w:t>
        <w:br/>
        <w:br/>
        <w:t>〔摩挲〕抚摩。《改併四聲篇海·手部》引《對韻音訓》：“挲，摩挲也。”*宋**辛棄疾*《水調歌頭·我志在寥闊》：“摩挲素月，人世俛仰已千年。”*清**黄遵憲*《馮將軍歌》：“中原蕩清更無事，每日摩挲腰下刀。”*鲁迅*《南腔北调集·小品文的危机》：“就是要它成为‘小摆设’，供雅人的摩挲。”</w:t>
        <w:br/>
        <w:br/>
        <w:t>（二）sā</w:t>
        <w:br/>
        <w:br/>
        <w:t>〔摩挲〕见“摩”。</w:t>
        <w:br/>
      </w:r>
    </w:p>
    <w:p>
      <w:r>
        <w:t>挳##挳</w:t>
        <w:br/>
        <w:br/>
        <w:t>同“摼”。《集韻·耕韻》：“摼，或作挳。”</w:t>
        <w:br/>
        <w:br/>
        <w:t>“摼”的类推简化字。</w:t>
        <w:br/>
      </w:r>
    </w:p>
    <w:p>
      <w:r>
        <w:t>挴##挴</w:t>
        <w:br/>
        <w:br/>
        <w:t>měi　《廣韻》武罪切，上賄明。</w:t>
        <w:br/>
        <w:br/>
        <w:t>（1）贪。《方言》卷十三：“挴，貪也。”</w:t>
        <w:br/>
        <w:br/>
        <w:t>（2）惭愧。《方言》卷二：“挴，愧也。*晋*曰挴。”《廣雅·釋詁一》：“挴，慙也。”</w:t>
        <w:br/>
      </w:r>
    </w:p>
    <w:p>
      <w:r>
        <w:t>挵##挵</w:t>
        <w:br/>
        <w:br/>
        <w:t>同“弄”。《集韻·送韻》：“弄，《説文》：‘玩也。’或从手。”</w:t>
        <w:br/>
      </w:r>
    </w:p>
    <w:p>
      <w:r>
        <w:t>挶##挶</w:t>
        <w:br/>
        <w:br/>
        <w:t>《説文》：“挶，𢧢持也。从手，局聲。”</w:t>
        <w:br/>
        <w:br/>
        <w:t>jū　《廣韻》居玉切，入燭見。屋部。</w:t>
        <w:br/>
        <w:br/>
        <w:t>（1）执，持。《説文·手部》：“挶，𢧢持也。”*段玉裁*注：“𢧢持者，謂有所操作，曲其肘如𢧢而持之也。”*唐**韓愈*等《城南聯句》：“乾穟紛拄地，化蟲枯挶莖。”</w:t>
        <w:br/>
        <w:br/>
        <w:t>（2）耳疾。《吕氏春秋·盡數》：“鬱處頭則為腫為風，處耳則為挶為聾。”*高誘*注：“挶，聾，皆耳疾也。”*陈奇猷*校釋：“重聽之人曲其肘如戟，而以手置耳旁以聽人之言，故重聽之疾謂之挶也。”</w:t>
        <w:br/>
        <w:br/>
        <w:t>（3）同“梮”。抬土的器具。《左傳·襄公九年》：“陳畚挶，具綆缶。”*杜預*注：“挶，土轝。”*阮元*校勘記：“挶字，石經初刻从扌，改刊从木。”</w:t>
        <w:br/>
      </w:r>
    </w:p>
    <w:p>
      <w:r>
        <w:t>挷##挷</w:t>
        <w:br/>
        <w:br/>
        <w:t>同“搒”。《正字通·手部》：“挷，俗搒字。”</w:t>
        <w:br/>
      </w:r>
    </w:p>
    <w:p>
      <w:r>
        <w:t>挸##挸</w:t>
        <w:br/>
        <w:br/>
        <w:t>jiǎn　《廣韻》古典切，上銑見。</w:t>
        <w:br/>
        <w:br/>
        <w:t>拭。《廣雅·釋詁二》：“挸，拭也。”《集韻·銑韻》：“挸，《博雅》：‘拭也。’或作𢺃。”</w:t>
        <w:br/>
      </w:r>
    </w:p>
    <w:p>
      <w:r>
        <w:t>挹##挹</w:t>
        <w:br/>
        <w:br/>
        <w:t>《説文》：“挹，抒也。从手，邑聲。”</w:t>
        <w:br/>
        <w:br/>
        <w:t>yì　《廣韻》伊入切，入緝影。緝部。</w:t>
        <w:br/>
        <w:br/>
        <w:t>（1）舀。《説文·手部》：“挹，抒也。”*王筠*句讀：“《華嚴經音義》引《珠叢》曰：‘凡以器斟酌於水謂之挹。’”《廣韻·緝韻》：“挹，酌也。”《詩·小雅·大東》：“維北有斗，不可以挹酒漿。”《戰國策·齊策三》：“王求士於*髠*，譬若挹水於河，而取火於燧也。”*鮑彪*注：“挹，酌也。”*唐**魏徵*《九成宫醴泉碑銘》：“用之日新，挹之無竭。”</w:t>
        <w:br/>
        <w:br/>
        <w:t>（2）引。*晋**郭璞*《游仙詩七首》之三：“左挹*浮丘*袖，右拍*洪崖*肩。”*唐**高適*《東征賦》：“推金帛於他人，挹圖籍於我躬。”《新唐書·文藝傳下·李頻》：“（*姚）合*大加獎挹，以女妻之。”</w:t>
        <w:br/>
        <w:br/>
        <w:t>（3）通“抑”。抑制；谦退。*清**朱駿聲*《説文通訓定聲·臨部》：“挹，叚借為抑。”《荀子·宥坐》：“富有四海，守之以謙，此所謂挹而損之之道也。”*楊倞*注：“挹亦退也。‘挹而損之’猶言損之又損。”《後漢書·朱浮傳》：“（*耿）俠遊*謙讓，屢有降挹之言。”*李賢*注：“挹，損也。”*唐**劉肅*《大唐新語·匡贊》：“挹而莫測，仰之彌高。”</w:t>
        <w:br/>
        <w:br/>
        <w:t>（4）通“揖（yī）”。《正字通·手部》：“挹，與揖同。”1.拜揖。《荀子·議兵》：“*湯武*之誅*桀紂*，拱挹指麾。”2.推崇。《北史·裴文舉傳》：“為州里所推挹。”*唐**竇臮*《述書賦上》：“挹*子元*之瓌蹟，高*子上*之雄神。”*梁启超*《近代学风之地理的分布》：“*亭林*屡游山左，此邦人士挹其风，慕学者甚众。”</w:t>
        <w:br/>
      </w:r>
    </w:p>
    <w:p>
      <w:r>
        <w:t>挺##挺</w:t>
        <w:br/>
        <w:br/>
        <w:t>《説文》：“挺，拔也。从手，廷聲。”</w:t>
        <w:br/>
        <w:br/>
        <w:t>（一）tǐng　《廣韻》徒鼎切，上迥定。耕部。</w:t>
        <w:br/>
        <w:br/>
        <w:t>（1）拔；拔出。《説文·手部》：“挺，拔也。”《國語·吴語》：“被甲帶劍，挺鈹搢鐸。”*韋昭*注：“挺，拔也。”《文選·潘岳〈西征賦〉》：“垂餌出入，挺叉來往。”*李善*注：“挺，拔也。”又举起。《宋史·韓世忠傳》：“*世忠*瞋目大呼，挺刃突前，賊辟易，矢不及發，遂敗。”《三國演義》第一回：“*張飛*挺丈八蛇矛直出。”一说为脱。《史記·陳涉世家》：“尉劍挺，*廣*起，奪而殺尉。”*裴駰*集解引*徐廣*曰：“挺，猶脱也。”</w:t>
        <w:br/>
        <w:br/>
        <w:t>（2）生出；生长。《廣雅·釋詁一》：“挺，出也。”《吕氏春秋·仲冬紀》：“芸始生，荔挺出。”*高誘*注：“挺，生出也。”*晋**左思*《蜀都賦》：“旁挺龍目，側生荔枝。”《後漢書·楊震傳附楊賜》：“*華嶽*所挺，九德純備，三葉宰相，輔國以忠。”*李賢*注：“挺，生也。”</w:t>
        <w:br/>
        <w:br/>
        <w:t>（3）动摇。《吕氏春秋·忠廉》：“雖名為諸侯，實有萬乘，不足以挺其心矣。”*高誘*注：“挺，猶動也。”*晋**傅玄*《仲秋獮田》：“春秋時叙，雷霆挺威。”</w:t>
        <w:br/>
        <w:br/>
        <w:t>（4）特出；杰出。*漢**班固*《為第五倫薦謝夷吾疏》：“竊見*鉅鹿*太守*會稽**謝夷吾*，出自*東州*，厥土塗泥，而英資挺特，奇偉秀出。”《三國志·蜀志·吕凱傳》：“今*諸葛*丞相英才挺出，深覩未萌。”*南朝**齊**孔稚珪*《祭外兄張長史文》：“惟君之德，高明秀挺。”</w:t>
        <w:br/>
        <w:br/>
        <w:t>（5）直。《集韻·迥韻》：“挺，直也。”《周禮·考工記·弓人》：“於挺臂中有柎焉。”*鄭玄*注：“挺，直也。”*孫詒讓*正義：“惟當把處挺者，故謂之挺。”《徐霞客遊記·滇遊日記十二》：“又東一里，有一樹立岡頭，大合抱，其本挺植。”</w:t>
        <w:br/>
        <w:br/>
        <w:t>（6）伸直。《荀子·勸學》：“木直中繩，輮以為輪，其曲中規，雖有槁暴，不復挺者，輮使之然也。”《紅樓夢》第三十八回：“*鴛鴦*笑着，忙斟了一杯酒，送至*鳳姐*唇邊，*鳳姐*一挺脖子喝了。”*鲁迅*《且介亭杂文二集·在现代中国的孔夫子》：“假使在他的旁边侍坐，那就一定得把腰骨挺的笔直。”引申为平直躺着；睡。《今古奇觀·盧太學詩酒傲公侯》：“元來直僵僵挺在上面，不知死過幾時了。”《紅樓夢》第六十回：“趁着這會子，撞喪的撞喪去了，挺牀的挺牀，吵一出子，大家别心浄，也算是報報仇。”*浩然*《艳阳天》第一部第二十八章：“孩子们天一黑就炕上挺去了。”</w:t>
        <w:br/>
        <w:br/>
        <w:t>（7）前进。*晋**皇甫謐*《列女傳·龐娥親》：“*娥親*迺挺身奮身，左抵其額，右樁其喉，反覆盤旋，應手而倒。”《宋書·宗越傳》：“家貧無以市馬，常刀楯步出，單身挺戰，衆莫能當。”*南朝**陳**徐陵*《與齊尚書僕射楊遵彦書》：“昔*魏*氏將亡，羣兇挺争。”又后退。《漢書·劉屈氂傳》：“*屈氂*挺身逃，亡其印綬。”按：*清**翟灝*《通俗編·身體》：“挺身仍只作引身解，蓋引身而進，引身而退，同一引也。”</w:t>
        <w:br/>
        <w:br/>
        <w:t>（8）支撑。*柳青*《创业史》第一部第十六章：“你的互助组怎样？挺得住吗？”</w:t>
        <w:br/>
        <w:br/>
        <w:t>（9）顶；抵。*元**秦簡夫*《東堂老》楔子：“這個是我的父親，他不曾説一句話，我直挺的他脚稍天。”《古今小説·臨安里錢婆留發跡》：“滿船人都唬得魂飛魄散，那箇再敢挺敵。”</w:t>
        <w:br/>
        <w:br/>
        <w:t>（10）量词。用于某些挺直物。《南史·隱逸傳·趙僧巖》：“蠟燭一挺，以照七尺之尸。”*宋**孫光憲*《北夢瑣言》逸文卷三：“某曾失墨兩挺，蒙王黜責，今果尋獲也。”*明**方孝孺*《借竹軒記》：“草户之外，有竹數挺。”</w:t>
        <w:br/>
        <w:br/>
        <w:t>⑪究竟。《廣雅·釋詁三》：“挺，竟也。”*王念孫*疏證：“挺，為究竟之竟。《方言》：‘筳，竟也，*楚*曰筳。’筳與挺通。”</w:t>
        <w:br/>
        <w:br/>
        <w:t>⑫副词。表示程度，相当于“很”。《兒女英雄傳》第三十一回：“挺長挺深的一個大口子，鮮血直流的呢？”*杨朔*《三千里江山》：“轻着点，这物件挺单薄的，哪架得住摔打？”*柳青*《创业史》第一部第二十一章：“这一套挺简单的措施，给*欢喜*这个十七岁的少年对未来生活的幻想，插上了翅膀。”</w:t>
        <w:br/>
        <w:br/>
        <w:t>⑬干肉条。也作“脡”。*清**雷浚*《説文外編》卷四：“《説文》無脡字，脡字依義當作挺。”《儀禮·士虞禮》“脯四脡”*漢**鄭玄*注：“古文脡為挺。”又《鄉飲酒禮》：“薦脯五挺。”*鄭玄*注：“挺，猶膱也。《鄉射禮》曰：‘祭半膱，膱長尺有二寸。’”*陸德明*釋文：“挺，本亦作脡，同。”*唐**劉肅*《大唐新語·極諫》：“*隴*右諸州，人户寡少，供侍車駕，備挺稍難。”</w:t>
        <w:br/>
        <w:br/>
        <w:t>⑭宽；宽缓。《禮記·月令》：“（仲夏之月）挺重囚，益其食。”*鄭玄*注：“挺，猶寬也。”《後漢書·臧宫傳》：“宜小挺緩，令得逃亡。”*李賢*注：“挺，解也。”《新唐書·狄仁傑傳》：“*俊臣*乃挺繫。”</w:t>
        <w:br/>
        <w:br/>
        <w:t>⑮通“莛”。草茎。*清**朱駿聲*《説文通訓定聲·鼎部》：“挺，叚借為莛。”《説苑·善説》：“*子路*曰：‘建天下之鳴鐘，而撞之以挺，豈能發其聲乎哉！’”</w:t>
        <w:br/>
        <w:br/>
        <w:t>⑯通“筳”。小竹枝。*清**朱駿聲*《説文通訓定聲·鼎部》：“挺，叚借為筳。”《後漢書·方術傳》：“日者，挺專、須臾、孤虚之術。”*李賢*注：“挺專，折竹卜也。《楚辭》曰：‘索瓊茅以筳專。’注云：‘筳，八段竹也。*楚*人名結草折竹曰專。’”</w:t>
        <w:br/>
        <w:br/>
        <w:t>⑰通“梃”。棍棒。*清**朱駿聲*《説文通訓定聲·鼎部》：“挺，叚借為梃。”《漢書·諸侯王表》：“*陳*、*吴*奮其白梃，*劉*、*項*隨而斃之。”*顔師古*注引*應劭*曰：“白挺，大杖也，《孟子》書曰：‘可使制挺以撻*秦*、*楚*’是也。”*宋**曾鞏*《救災議》：“竊弄鋤挺於草茅之中，以扞游徼之吏。”</w:t>
        <w:br/>
        <w:br/>
        <w:t>（二）tíng　《廣韻》特丁切，平青定。</w:t>
        <w:br/>
        <w:br/>
        <w:t>古县名。*西汉*置。在今*山东省**莱阳市*南。《廣韻·青韻》：“挺，縣名，在*膠東*。”《漢書·地理志下》：“（*膠東國*）縣八：*即墨*、*昌武*……*挺*。”</w:t>
        <w:br/>
      </w:r>
    </w:p>
    <w:p>
      <w:r>
        <w:t>挻##挻</w:t>
        <w:br/>
        <w:br/>
        <w:t>《説文》：“挻，長也。从手，从延，延亦聲。”</w:t>
        <w:br/>
        <w:br/>
        <w:t>（一）shān　《廣韻》式連切，平仙書。元部。</w:t>
        <w:br/>
        <w:br/>
        <w:t>（1）长（与“短”相对）。《説文·手部》：“挻，長也。”*段玉裁*注：“《商頌》‘松桷有挻’《傳》曰：‘挻，長貌。’此*許*所本也。”按：今本《詩·商頌·殷武》作“梴”。《農政全書·種植·種法》：“凡樹，欲取材，如椐、榆、杉、栢之類，可令挻枝無旁枝。”</w:t>
        <w:br/>
        <w:br/>
        <w:t>（2）引发；延及。《增韻·仙韻》：“挻，引也。”*清**王念孫*《廣雅疏證》卷二：“挻之言延也。”《梁書·武帝紀上》：“皇家不造，遘此昏凶，禍挻動植，虐被人鬼。”《晋書·食貨志》：“于時*石勒*勇鋭，挻亂*淮*南，帝懼其侵逼，甚患之。”*唐**李白*《鄂州刺史韋公德政碑》：“孽胡挻災，大人有作。”</w:t>
        <w:br/>
        <w:br/>
        <w:t>（3）取；篡取。《方言》卷一：“延，取也。自*關*而西*秦*、*晋*之間凡取物而逆謂之篡，*楚*部或謂之挻。”《漢書·賈誼傳》：“主上有敗，則因而挻之矣。”*王先謙*補注：“挻，取也。”*严复*《原强》：“则独知有利而已矣，共起而挻之。”</w:t>
        <w:br/>
        <w:br/>
        <w:t>（4）系。《廣韻·仙韻》：“挻，繫也。”*清**翟灝*《通俗編·雜字》：“搧，今挻亦俗所通言，凡繫牛馬曰挻住是也。”</w:t>
        <w:br/>
        <w:br/>
        <w:t>（5）揉和；拍击。《廣韻·仙韻》：“挻，柔也，和也。”*清**朱駿聲*《説文通訓定聲·乾部》：“《字林》：‘挻，柔也。’按：今字作揉，猶煣也。凡柔和之物，引之使長，摶之使短，可析可合，可方可圓，謂之挻。陶人為坯，其一端也。”《淮南子·説山》：“譬猶陶人為器也，揲挻其土而不益厚，破乃愈疾。”《文選·馬融〈長笛賦〉》：“丸挻雕琢，刻鏤鑽笮。”*李善*注引《漢書音義》：“*如淳*曰：挻，擊也。”《雲笈七籤》卷七十四：“挻之為粉。”</w:t>
        <w:br/>
        <w:br/>
        <w:t>（6）竟。《廣雅·釋詁三》：“挻，竟也。”*王念孫*疏證：“挻為究竟之竟。”</w:t>
        <w:br/>
        <w:br/>
        <w:t>（二）yán　《集韻》夷然切，平仙以。</w:t>
        <w:br/>
        <w:br/>
        <w:t>周。《集韻·㒨韻》：“挻，周也。”</w:t>
        <w:br/>
      </w:r>
    </w:p>
    <w:p>
      <w:r>
        <w:t>挼##挼</w:t>
        <w:br/>
        <w:br/>
        <w:t>（一）ruó　《集韻》奴禾切，平戈泥。</w:t>
        <w:br/>
        <w:br/>
        <w:t>同“捼”。《集韻·戈韻》：“捼：《説文》：‘推也，一曰兩手相切摩也。’或作挼。”《文選·馬融〈長笛賦〉》：“挼拏捘臧，遞相乘邅。”*李善*注引《説文》曰：“挼，摧也。”*唐**韓愈*《讀東方朔雜事》：“瞻相北斗柄，兩手自相挼。”*宋**楊萬里*《凍蠅》：“隔窗偶見負暄蠅，雙脚挼挲弄曉晴。”</w:t>
        <w:br/>
        <w:br/>
        <w:t>（二）suī　㊀《廣韻》素回切，平灰心。</w:t>
        <w:br/>
        <w:br/>
        <w:t>击。《玉篇·手部》：“挼，擊也。”</w:t>
        <w:br/>
        <w:br/>
        <w:t>㊁《集韻》宣佳切，平脂心。</w:t>
        <w:br/>
        <w:br/>
        <w:t>同“隋”。尸未食前的祭祀。《集韻·脂韻》：“隋，祭食也。或作挼。”又《寘韻》：“隋，尸祭黍稷肝脊也，或作挼。”《儀禮·特牲饋食禮》：“祝命挼祭。”*鄭玄*注：“挼祭，祭神食也。”*胡培翬*正義：“《禮經釋例》云：‘凡尸未食前之祭謂之墮祭，又謂之挼祭。’”</w:t>
        <w:br/>
        <w:br/>
        <w:t>（三）luò　《集韻》盧卧切，去過來。</w:t>
        <w:br/>
        <w:br/>
        <w:t>同“捰”。理；清理。《集韻·過韻》：“捰，理也。或作挼。”</w:t>
        <w:br/>
        <w:br/>
        <w:t>（四）ruá</w:t>
        <w:br/>
        <w:br/>
        <w:t>（1）方言。（纸或布）皱。如：这张纸挼了。</w:t>
        <w:br/>
        <w:br/>
        <w:t>（2）方言。将破。如：衬衫穿挼了。</w:t>
        <w:br/>
      </w:r>
    </w:p>
    <w:p>
      <w:r>
        <w:t>挽##挽</w:t>
        <w:br/>
        <w:br/>
        <w:t>wǎn　《廣韻》無遠切，上阮微。元部。</w:t>
        <w:br/>
        <w:br/>
        <w:t>（1）牵引，拉。《小爾雅·廣詁》：“挽，引也。”*胡承珙*義證：“挽者，《爾雅·釋訓》釋文引《聲類》曰：‘挽，引也。’又云：‘挽本作輓。’”《玉篇·手部》：“挽，引也。”《莊子·天運》：“今取猨狙而衣以*周公*之服，彼必齕齧挽裂，盡去而後慊。”《後漢書·梁統傳附梁冀》：“少為貴戚，逸遊自恣，性嗜酒，能挽滿、彈棊。”*李賢*注：“挽滿猶引强也。”*唐**杜甫*《前出塞九首》之六：“挽弓當挽强，用箭當用長。”又请，托。《水滸全傳》第一百零二回：“怎奈*蔡攸*處挽心腹催促公人起身。”《太平天國軼聞》卷二：“*郭*公方與京師*潘*公*祖蔭*同值南書房，乃挽*潘*公疏薦*文襄*。”</w:t>
        <w:br/>
        <w:br/>
        <w:t>（2）扭转；挽回。*明**瞿共美*《東明聞見録》：“修紀綱，挽人心，布威武，抑權閹。”*清**龔自珍*《己亥雜詩》之十四：“頽波難挽挽頽心，壯歲曾為九牧箴。”*李大钊*《警告全国父老书》：“挽狂澜于既倒。”</w:t>
        <w:br/>
        <w:br/>
        <w:t>（3）荐引。《新唐書·沈既濟傳附沈傳師》：“時給事中*許孟容*、禮部侍郎*權德輿*樂挽轂士，號‘*權*、*許*’。”*宋**沈括*《夢溪筆談·藝文二》：“*歐陽文忠公*好推挽後學。”</w:t>
        <w:br/>
        <w:br/>
        <w:t>（4）勾；挎。*茅盾*《清明前后》：“不由分说，拉着*文君*就走，挽其腰。”《晋察冀诗钞·汾河两岸的歌谣·劳军》：“正月十五去劳军，手挽小篮盖手巾。”</w:t>
        <w:br/>
        <w:br/>
        <w:t>（5）悼念（死者）。《新唐書·十一宗諸子傳·李倓》：“（*李）泌*為挽詞二解，追述*倓*志。”*清**蔣智由*《久思》：“地覆天翻文字海，可能歌哭挽*神州*。”又挽歌的省称。《文心雕龍·樂府》：“至于斬伎鼓吹，*漢*世鐃挽，雖戎喪殊事，而並總入樂府。”</w:t>
        <w:br/>
        <w:br/>
        <w:t>（6）用同“綰”。编结。*唐**柳宗元*《貞符》：“雪霜風雨雷雹暴其外，於是乃知架巢空穴，挽草木，取皮革。”《紅樓夢》第四十六回：“衆人看時，幸而他的頭髮極多，鉸的不透，連忙替他挽上。”*鲁迅*《且介亭杂文·病后杂谈之余》：“而且还要从辫子上玩出花样来；小丑挽一个结，插上一朵纸花打诨。”</w:t>
        <w:br/>
      </w:r>
    </w:p>
    <w:p>
      <w:r>
        <w:t>挾##挾</w:t>
        <w:br/>
        <w:br/>
        <w:t>〔挟〕</w:t>
        <w:br/>
        <w:br/>
        <w:t>《説文》：“挾，俾持也。从手，夾聲。”</w:t>
        <w:br/>
        <w:br/>
        <w:t>（一）xié　《廣韻》胡頰切，入帖匣。又《集韻》檄頰切。盍部。</w:t>
        <w:br/>
        <w:br/>
        <w:t>（1）夹持，夹在腋下或指间。《説文·手部》：“挾，俾持也。”《儀禮·鄉射禮》：“凡挾矢於二指之間横之。”*鄭玄*注：“此以食指將指挾之。”《國語·齊語》：“時雨既至，挾其槍、刈、耨、鎛，以旦暮從事於田野。”*韋昭*注：“在掖曰挾。”《後漢書·王龔傳》：“以明府上智之才，日月之曜，敷仁惠之政，則海内改觀，實有折枝之易，而無挾山之難。”*茅盾*《再谈“疯子”》：“他总带着一柄油纸雨伞，挟在夹肢下的。”</w:t>
        <w:br/>
        <w:br/>
        <w:t>（2）要胁，挟制。《戰國策·秦策一》：“挾天子以令天下，天下莫敢不聽。”《宋史·李庭芝傳》：“未浹旬，*旻*果為部曲挾之以叛。”《水滸全傳》第三十六回：“若是如此來挾我，只是逼*宋江*性命，我自不如死了。”</w:t>
        <w:br/>
        <w:br/>
        <w:t>（3）从旁钳住。《釋名·釋姿容》：“挾，夾也。在傍也。”《後漢書·班固傳》：“挾*酆霸*，據*龍首*。”*李賢*注：“在旁曰挾，在上曰據。”*漢**王粲*《登樓賦》：“挾清*漳*之通浦兮，倚曲*沮*之長洲。”</w:t>
        <w:br/>
        <w:br/>
        <w:t>（4）护；辅。《廣雅·釋詁四》：“挾，輔也。”又：“挾，護也。”*王念孫*疏證：“《方言》：‘挾，護也。’*郭璞*注云：‘扶挾將護。’”《廣韻·帖韻》：“挾，護也。”《荀子·正論》：“（天子）出門而宗祝有事……諸侯持輪挾輿。”*楊倞*注：“挾輿，在車之左右也。”《後漢書·劉陶傳》：“宜還本朝，挾輔王室。”</w:t>
        <w:br/>
        <w:br/>
        <w:t>（5）持；握持。《廣韻·帖韻》：“挾，持也。”《楚辭·九歌·國殤》：“帶長劍兮挾*秦*弓，首身離兮心不懲。”*王逸*注：“言身雖死，猶帶劍持弓，示不舍武也。”*宋**王安石*《上人書》：“某學文久，數挾此説以自治。”*徐珂*《清稗類鈔·戰事類》：“挾刀奮起，率衆襲之。”又持有；占有。《戰國策·趙策四》：“位尊而無功，奉厚而無勞，而挾重器多也。”</w:t>
        <w:br/>
        <w:br/>
        <w:t>（6）依恃；倚仗。《孟子·萬章下》：“不挾長，不挾貴，不挾兄弟而友。”*朱熹*注：“挾者，兼有而恃之之稱。”《新唐書·柳仲郢傳》：“挾勢肆貪，前帥不能制。”*清**洪昇*《長生殿·情悔》：“况且兄弟姊妹，挾勢弄權，罪惡滔天。”</w:t>
        <w:br/>
        <w:br/>
        <w:t>（7）携，带领。*三國**魏**曹丕*《短歌行》：“翩翩飛鳥，挾子巢棲。”*宋**蘇軾*《赤壁賦》：“挾飛仙以遨遊，抱明月而長終。”《徐霞客遊記·粤西遊日記三》：“余挾導至巖脚，攀登崖間。”</w:t>
        <w:br/>
        <w:br/>
        <w:t>（8）夹杂；夹带。《抱朴子·外篇·博喻》：“瓊珉山積，不能無挾瑕之器。”*宋**辛棄疾*《浣溪沙》：“晚雲挾雨唤歸來。”*清**魏源*《天台雨後觀瀑歌》：“雷硠硠，挾以風雨浩浩如河江。”</w:t>
        <w:br/>
        <w:br/>
        <w:t>（9）隐藏；怀藏。《爾雅·釋言》：“挾，藏也。”*邢昺*疏：“謂隱藏物也。*秦*有挾書之律。”《廣韻·帖韻》：“挾，懷也；藏也。”《莊子·齊物論》：“旁日月，挾宇宙。”*成玄英*疏：“挾，懷藏也。”《漢書·惠帝紀》：“（四年三月甲子）省法令妨吏民者；除挾書律。”*顔師古*注引*應劭*曰：“挾，藏也。”《資治通鑑·唐順宗永貞元年》：“侍御史*竇羣*奏屯田員外郎*劉禹錫*挾邪亂政，不宜在朝。”</w:t>
        <w:br/>
        <w:br/>
        <w:t>（二）jiā　《集韻》訖洽切，入洽見。盍部。</w:t>
        <w:br/>
        <w:br/>
        <w:t>（1）夹取。也作“夾”。《集韻·洽韻》：“夾，《説文》：‘持也。’或从手。”《舊五代史·盧文紀傳》：“旭旦以筯挾之，首得*文紀*之名。”《水滸全傳》第二十七回：“*武松*就勢抱住那婦人，把兩隻手一拘拘將攏來，當胸前摟住；却把兩隻腿望那婦人下半截只一挾……那婦人殺豬也似叫將起來。”</w:t>
        <w:br/>
        <w:br/>
        <w:t>（2）通“浹”。通达；和洽；周遍。*清**高翔麟*《説文字通》：“挾，通浹。”《詩·大雅·大明》：“天位*殷*適，使不挾四方。”*毛*傳：“挾，達也。”*鄭玄*箋：“使教令不行於四方。”《周禮·天官·大宰》：“使萬民觀治象，挾日而斂之。”*陸德明*釋文：“挾，字又作浹。”《荀子·王霸》：“制度以陳，政令以挾。”*楊倞*注：“挾，讀為浹，洽也。”《淮南子·要略》：“挾日月而不烑，潤萬物而不耗。”*許慎*注：“挾，至也。”</w:t>
        <w:br/>
        <w:br/>
        <w:t>（3）通“梜”。筷子。*清**朱駿聲*《説文通訓定聲·謙部》：“挾，叚借為梜。”《管子·弟子職》：“右執挾匕。”*郭沫若*等集校引*劉績*云：“挾，猶箸也。”</w:t>
        <w:br/>
        <w:br/>
        <w:t>（4）姓。《姓觿·洽韻》：“挾，《姓考》云，*曹挾*之後。”</w:t>
        <w:br/>
      </w:r>
    </w:p>
    <w:p>
      <w:r>
        <w:t>挿##挿</w:t>
        <w:br/>
        <w:br/>
        <w:t>同“插”。《字彙·手部》：“挿，俗插字。”</w:t>
        <w:br/>
      </w:r>
    </w:p>
    <w:p>
      <w:r>
        <w:t>捀##捀</w:t>
        <w:br/>
        <w:br/>
        <w:t>《説文》：“捀，奉也。从手，夆聲。”</w:t>
        <w:br/>
        <w:br/>
        <w:t>féng　《廣韻》符容切，平鍾奉。又扶用切。東部。</w:t>
        <w:br/>
        <w:br/>
        <w:t>（1）捧，两手托物。后作“捧”。《説文·手部》：“捀，奉也。”*王筠*句讀：“捀，奉也。此蓋以重文為説解也。奉亦從手，丰聲，與捀字大同。又奉者，承也，其俗字作捧。”</w:t>
        <w:br/>
        <w:br/>
        <w:t>（2）两手分而数。也作“摓”。《玉篇·手部》：“捀，灼☀觀兆也。”《集韻·鍾韻》：“捀，奉也。*孫伷*曰：‘兩手分而數。’通作摓。”</w:t>
        <w:br/>
      </w:r>
    </w:p>
    <w:p>
      <w:r>
        <w:t>捁##捁</w:t>
        <w:br/>
        <w:br/>
        <w:t>（一）jiǎo　《集韻》吉巧切，上巧見。</w:t>
        <w:br/>
        <w:br/>
        <w:t>同“攪”。搅扰；搅乱。《集韻·巧韻》：“攪，《説文》：‘亂也。’或作捁。”《後漢書·馬融傳》“散毛族，梏羽羣”*唐**李賢*注：“案：《字書》梏从手，即古文攪字，謂攪擾也。”*唐**韓愈*《曹成王碑》：“*隋**光化*，捁其州。”</w:t>
        <w:br/>
        <w:br/>
        <w:t>（二）kù　《集韻》枯沃初，入沃溪。</w:t>
        <w:br/>
        <w:br/>
        <w:t>打。《集韻·𣵽韻》：“捁，打也。”</w:t>
        <w:br/>
      </w:r>
    </w:p>
    <w:p>
      <w:r>
        <w:t>捂##捂</w:t>
        <w:br/>
        <w:br/>
        <w:t>wǔ　《廣韻》五故切，去暮疑。魚部。</w:t>
        <w:br/>
        <w:br/>
        <w:t>（1）逆；对面。《儀禮·既夕禮》：“若無器，則捂受之。”*鄭玄*注：“謂對相授受，不委地。”*賈公彦*疏：“捂即逆也，對面相逢受也。”</w:t>
        <w:br/>
        <w:br/>
        <w:t>（2）斜拄；撑持。《玉篇·手部》：“捂，斜拄也。”《集韻·莫韻》：“捂，斜相抵觸也。”《朱子語類》卷一百零八：“到得這家計壞了，更支捂不住。”</w:t>
        <w:br/>
        <w:br/>
        <w:t>（3）抵触。《正字通·手部》：“捂，相抵觸也。”*南朝**宋**裴駰*《史記集解·序》：“人心不同，聞見異辭，*班*氏所謂‘疏略抵捂’者，依違不悉辯也。”*唐**柳宗元*《送元十八山人南遊序》：“又况*楊*、*墨*、*申*、*商*、刑名、縱横之説，其迭相訾毁、抵捂不合者，可勝言耶。”</w:t>
        <w:br/>
        <w:br/>
        <w:t>（4）方言。严密地遮盖住或封闭起来。《中国谚语资料》第一集：“挡住千人手，捂不住百人口。”*玛拉沁夫*《花的草原·善丁河畔》：“（她）用右手拉过头巾的左角捂住脸，哭泣着向家跑去。”</w:t>
        <w:br/>
      </w:r>
    </w:p>
    <w:p>
      <w:r>
        <w:t>捃##捃</w:t>
        <w:br/>
        <w:br/>
        <w:t>jùn　《廣韻》居運切，去問見。</w:t>
        <w:br/>
        <w:br/>
        <w:t>（1）拾，捡。《玉篇·手部》：“捃，拾也。”《集韻·焮韻》：“攈，《説文》：‘拾也。’或从君，亦作攟。”《説苑·至公》：“*楚文王*伐*鄧*，使*王子革*、*王子靈*共捃菜。”《晋書·孝友傳·庾袞》：“及其捃也，不曲行，不旁掇，跪而把之，則亦大獲。”《南史·隱逸傳上·沈道虔》：“同捃者或争穟，*道虔*諫之不止，悉以其所得與之。”</w:t>
        <w:br/>
        <w:br/>
        <w:t>（2）取。《類篇·手部》：“捃，取也。”《後漢書·馮衍傳》：“拔*周*、*唐*之盛德兮，捃*桓*、*文*之譎功。”*李賢*注：“《方言》曰：‘捃，取也。’”*唐**李延壽*《上〈南北史〉表》：“除其冗長，捃其菁華。”*清**毛奇齡*《畫人傳序》：“方先生未逝時，忽捃所為文付之樵蘇，既而悔之。”</w:t>
        <w:br/>
      </w:r>
    </w:p>
    <w:p>
      <w:r>
        <w:t>捄##捄</w:t>
        <w:br/>
        <w:br/>
        <w:t>《説文》：“捄，盛土於梩中也。一曰擾也。《詩》曰：‘捄之陾陾。’从手，求聲。”*段玉裁*注：“（一曰捊也）各本作‘擾’，今依《韻會》本正。”</w:t>
        <w:br/>
        <w:br/>
        <w:t>（一）jū　《廣韻》舉朱切，平虞見。幽部。</w:t>
        <w:br/>
        <w:br/>
        <w:t>（1）盛土梩中。《説文·手部》：“捄，盛土於梩中也。”《詩·大雅·緜》：“捄之陾陾，度之薨薨。”*毛*傳：“捄，虆也。”*鄭玄*箋：“捄，捊也。築牆者捊聚壤土，盛之以虆而投諸版中。”</w:t>
        <w:br/>
        <w:br/>
        <w:t>（2）扰。《説文·手部》：“捄，擾也。”</w:t>
        <w:br/>
        <w:br/>
        <w:t>（二）qiú　《廣韻》巨鳩切，平尤羣。幽部。</w:t>
        <w:br/>
        <w:br/>
        <w:t>（1）法。《廣雅·釋詁一》：“捄，灋也。”</w:t>
        <w:br/>
        <w:br/>
        <w:t>（2）长而弯曲的样子。《集韻·尤韻》：“捄，長皃。”《詩·小雅·大東》：“有饛簋飧，有捄棘匕。”*毛*傳：“捄，長皃。”*朱熹*注：“捄，曲貌。”</w:t>
        <w:br/>
        <w:br/>
        <w:t>（3）同“莍”。果实的房。指椒萸之类包裹果实子粒的部分。*清**段玉裁*《説文解字注·艸部》：“莍，《詩》箋作‘捄’，《釋木》：‘櫟，其實梂’，皆即莍字也。”《詩·唐風·椒聊》“椒聊之實，蕃衍盈升”*漢**鄭玄*箋：“今一捄之實，蕃衍滿升，非其常也。”*孔穎達*疏：“捄，謂椒之房裹實者也。”</w:t>
        <w:br/>
        <w:br/>
        <w:t>（三）jiù　《集韻》居又切，去宥見。</w:t>
        <w:br/>
        <w:br/>
        <w:t>同“救”。止；纠正。《集韻·宥韻》：“𧧷，《説文》：‘止也。’或从手。”*方成珪*考正：“《説文》無𧧷字，當以救為正。”《漢書·董仲舒傳》：“將以捄溢扶衰，所遭之變然也。”*顔師古*注：“捄，古救字。”《新唐書·劉賁傳》：“沈健于謀，浩然有捄世意。”*清**顧炎武*《日知録》卷二十九：“變法以捄其弊，祇益甚焉耳。”</w:t>
        <w:br/>
      </w:r>
    </w:p>
    <w:p>
      <w:r>
        <w:t>捅##捅</w:t>
        <w:br/>
        <w:br/>
        <w:t>tǒng　《廣韻》他孔切，上董透。</w:t>
        <w:br/>
        <w:br/>
        <w:t>（1）引；进前。《玉篇·手部》：“捅，搏捅，引也。”《集韻·董韻》：“捅，進前也，引也。”《銀雀山漢墓竹簡·孫臏兵法·五名五恭》：“重柔之兵，則譟而恐之，振而捅之，出則𣪠之，不出則回之。”</w:t>
        <w:br/>
        <w:br/>
        <w:t>（2）触击；戳刺。如：捅马蜂窝；把窗户捅破了；用胳膊捅了他一下。《集韻·董韻》：“☀，擊也，引也。或从手。”*葛振林*《狼牙山跳崖记》：“子弹打完就和敌人拚刺刀，刺刀捅弯了就用枪托子打。”又比喻为揭露。*冯志*《敌后武工队》第三十五章：“（*刘文彬*）几句话就把敌人的诡计捅破了。”</w:t>
        <w:br/>
      </w:r>
    </w:p>
    <w:p>
      <w:r>
        <w:t>捆##捆</w:t>
        <w:br/>
        <w:br/>
        <w:t>（一）kǔn　《集韻》苦本切，上混溪。諄部。</w:t>
        <w:br/>
        <w:br/>
        <w:t>（1）编织；编织时敲打使紧密牢实。《玉篇·手部》：“捆，織也。”《集韻·混韻》：“捆，齊等也。”《孟子·滕文公上》：“其徒數十人，皆衣褐，捆屨織席以為食。”*趙岐*注：“捆，猶叩椓也。織履欲使堅，故叩之也。”*宋**蘇軾*《僧清順新作垂雲亭》：“空齋卧蒲褐，芒屨每自捆。”</w:t>
        <w:br/>
        <w:br/>
        <w:t>（2）织具，相当于梭。《古列女傳·母儀·魯季敬姜》：“大夫持交而不失，出入不絶者，捆也。捆可以為大行人。”按：《玉篇·手部》：“捆，抒也。”疑“抒”当作“杼”。</w:t>
        <w:br/>
        <w:br/>
        <w:t>（3）纂组。《玉篇·手部》：“捆，纂組也。”</w:t>
        <w:br/>
        <w:br/>
        <w:t>（4）用绳缠束。《吕氏春秋·士節》：“*齊*有*北郭騷*者，結罘𦉾，捆蒲葦，織萉屨，以養其母。”《紅樓夢》第七回：“便把他捆起來，用土和馬糞滿滿的填了他一嘴。”*鲁迅*《而已集·再谈香港》：“于是先将第一只衣箱整理，捆好。”</w:t>
        <w:br/>
        <w:br/>
        <w:t>（5）取。《玉篇·手部》：“捆，取也。”</w:t>
        <w:br/>
        <w:br/>
        <w:t>（6）量词。相当于“束”。如：一捆柴；一捆报纸。*宋**趙叔向*《肯綮録·俚俗字義》：“草束曰捆。”《兒女英雄傳》第三十三回：“過冬的時候還用……大捆地買王瓜韮菜作甚麽呀？”</w:t>
        <w:br/>
        <w:br/>
        <w:t>（二）hún　《集韻》胡昆切，平魂匣。</w:t>
        <w:br/>
        <w:br/>
        <w:t>同“㨡”。用手推。《集韻·魂韻》：“㨡，手推之也。或从困。”</w:t>
        <w:br/>
      </w:r>
    </w:p>
    <w:p>
      <w:r>
        <w:t>捇##捇</w:t>
        <w:br/>
        <w:br/>
        <w:t>《説文》：“捇，裂也。从手，赤聲。”</w:t>
        <w:br/>
        <w:br/>
        <w:t>（一）huò　《廣韻》呼麥切，入麥曉。鐸部。</w:t>
        <w:br/>
        <w:br/>
        <w:t>（1）裂。《説文·手部》：“捇，裂也。”</w:t>
        <w:br/>
        <w:br/>
        <w:t>（2）击。《篇海類編·身體類·手部》：“捇，擊也。”</w:t>
        <w:br/>
        <w:br/>
        <w:t>（3）掘土。《廣韻·陌韻》：“捇，掘土。”</w:t>
        <w:br/>
        <w:br/>
        <w:t>（二）chì　《集韻》七迹切，入昔清。</w:t>
        <w:br/>
        <w:br/>
        <w:t>（1）〔捇拔〕同“赤犮”。古代官名。《集韻·㫺韻》：“赤，《周禮》：‘赤犮氏。’或从手。”</w:t>
        <w:br/>
        <w:br/>
        <w:t>（2）同“刺”。《篇海類編·身體類·手部》：“捇，與刺同。”</w:t>
        <w:br/>
      </w:r>
    </w:p>
    <w:p>
      <w:r>
        <w:t>捈##捈</w:t>
        <w:br/>
        <w:br/>
        <w:t>《説文》：“捈，卧引也。从手，余聲。”</w:t>
        <w:br/>
        <w:br/>
        <w:t>（一）tú　《廣韻》同都切，平模定。魚部。</w:t>
        <w:br/>
        <w:br/>
        <w:t>（1）横引。《説文·手部》：“捈，卧引也。”*段玉裁*注：“卧引，謂横而引之也。”《集韻·模韻》：“捈，《博雅》：‘引也。’”</w:t>
        <w:br/>
        <w:br/>
        <w:t>（2）锐。《廣雅·釋詁四》：“捈，鋭也。”*王念孫*疏證：“《廣韻》作‘梌’，音他胡切。鋭也。”</w:t>
        <w:br/>
        <w:br/>
        <w:t>（二）shū　《集韻》抽居切，平魚徹。</w:t>
        <w:br/>
        <w:br/>
        <w:t>同“攄”。抒发。《集韻·魚韻》：“攄，《博雅》：‘舒也。’或作捈。”《廣雅·釋詁二》：“捈，抒也。”*王念孫*疏證：“捈者，引之抒也。”《法言·問神》：“捈中心之所欲，通諸人之嚍嚍者，莫如言。”*宋**岳珂*《桯史》卷二：“試捈悶悶，毋謂平平。”</w:t>
        <w:br/>
        <w:br/>
        <w:t>（三）chá　《集韻》直加切，平麻澄。</w:t>
        <w:br/>
        <w:br/>
        <w:t>掷。《集韻·麻韻》：“捈，擲也。”</w:t>
        <w:br/>
      </w:r>
    </w:p>
    <w:p>
      <w:r>
        <w:t>捉##捉</w:t>
        <w:br/>
        <w:br/>
        <w:t>《説文》：“捉，搤也。从手，足聲。一曰握也。”</w:t>
        <w:br/>
        <w:br/>
        <w:t>zhuō　《廣韻》側角切，入覺莊。屋部。</w:t>
        <w:br/>
        <w:br/>
        <w:t>（1）持，握。《説文·手部》：“捉，搤也。一曰握也。”*徐灝*注箋：“握猶搤也。”《廣雅·釋詁三》：“捉，持也。”《左傳·僖公二十八年》：“*叔武*將沐，聞君至，喜，捉髮走出。”《世説新語·容止》：“*魏武*將見*匈奴*使，自以形陋不足雄遠國，使*崔季珪*代，帝自捉刀立牀頭。”《王老九诗选·自序诗》：“手捉犁把编快板。”</w:t>
        <w:br/>
        <w:br/>
        <w:t>（2）捡，拾取。《世説新語·德行》：“*管寧*、*華歆*共園中鋤菜，見地有片金，*管*揮鋤與瓦石不異，*華*捉而擲去之。”《百喻經·為王負機喻》：“若見女人一髮在地，自言持戒，不肯捉之。”</w:t>
        <w:br/>
        <w:br/>
        <w:t>（3）抓；捕捉。《廣韻·覺韻》：“捉，捉搦也。”《字彙·手部》：“捉，捕也。”《三國志·蜀志·馬超傳》：“*曹公*與*遂*、*超*單馬會語，*超*負其多力，陰欲突前捉*曹公*。”*唐**杜甫*《石壕吏》：“暮投*石壕村*，有吏夜捉人。”《水滸全傳》第五十七回：“本待是‘甕中捉鼈，手到拿來’，無端又被一夥强人前來救應。”</w:t>
        <w:br/>
        <w:br/>
        <w:t>（4）趁，乘。《京本通俗小説·錯斬崔寧》：“當日權且歡天喜地，並無他説。明日捉個空，便一徑到*臨安府*前叫起屈來。”*茅盾*《霜叶红似二月花》：“你瞧，太太们老在一起，哪有我捉空儿跟他说话的机会。”</w:t>
        <w:br/>
        <w:br/>
        <w:t>（5）把握。*宋**陳亮*《朱晦庵畫像贊》：“置之*釣臺*捺不住，寫之*雲臺*捉不定。”《水滸全傳》第十六回：“原來*楊志*吃的酒少，便醒得快，爬將起來，兀自捉脚不住。”*柳青*《创业史》第一部第三章：“我一时还捉不定主意。”</w:t>
        <w:br/>
        <w:br/>
        <w:t>（6）扼守；镇守。《南史·朱异傳》：“使捉城門停留管籥。”《隋書·長孫覽傳》：“帝曰：‘今*相州*之地……非公莫可。’於是遣捉*相州*。”*宋**楊汝翼*《順昌戰勝破賊録》：“營寨過敵，則又把路捉巷。”</w:t>
        <w:br/>
        <w:br/>
        <w:t>（7）操持。*南朝**梁簡文帝*《櫂歌行》：“風生解刺浪，水深能捉船。”《百喻經·口誦乘船法而不解喻》：“昔有大長者子，共諸商人入海採寳。此長者子善誦入海捉船方法。若入海水漩洑涸流磯激之處，當如是捉，如是正，如是住。”</w:t>
        <w:br/>
        <w:br/>
        <w:t>（8）促，迫促。《釋名·釋姿容》：“捉，促也，使相促及也。”《莊子·庚桑楚》：“夫外韄者不可繁而捉，將内揵。”*陸德明*釋文：“捉，*崔*作促，云迫促也。”《宋元話本集·鄭意娘傳》：“*思厚*是夜與*周義*捉足而卧。”</w:t>
        <w:br/>
        <w:br/>
        <w:t>（9）方言。聘。*金**董解元*《西廂記諸宫調》卷七：“道*張珙*新來受了别人家捉。”*凌景埏*校注：“捉，就是聘，文定。西北方言。”</w:t>
        <w:br/>
        <w:br/>
        <w:t>（10）介词。相当于“把”。《敦煌變文集·鷰子賦》第二篇：“鷰子語雀兒：‘好得合頭癡。向吾宅裏坐，却捉主人欺。’”《警世通言·俞仲舉題詩遇上皇》：“身邊銅錢又無，吃了却捉什麽還他？”</w:t>
        <w:br/>
      </w:r>
    </w:p>
    <w:p>
      <w:r>
        <w:t>捊##捊</w:t>
        <w:br/>
        <w:br/>
        <w:t>《説文》：“捊，引取也。从手，孚聲。抱，捊或从包。”*段玉裁*注：“古音孚聲、包聲同在三部，後人用‘抱’為‘褱袌’字，盖古今字之不同如此。”</w:t>
        <w:br/>
        <w:br/>
        <w:t>（一）póu　《廣韻》薄侯切，平侯並。又薄交切。幽部。</w:t>
        <w:br/>
        <w:br/>
        <w:t>引聚。《説文·手部》：“捊，引取也。”《玉篇·手部》：“捊，《説文》曰：引聚也。《詩》曰：原隰捊矣。捊，聚也。本亦作裒。”按：《詩·小雅·常棣》“捊”作“裒”。《詩·大雅·緜》“捄之陾陾，度之薨薨”*漢**鄭玄*箋：“捄，捊也。”*孔穎達*疏：“《説文》云：捊，引取也。故以捄為捊，言捊取壤土。”《禮記·禮運》“人情以為田”*漢**鄭玄*注：“田，人所捊治也。”*孔穎達*疏：“捊，謂以手捊聚。”《李陵變文》：“何得蚊蚋拒於長風，螻蟻捊於大樹。”</w:t>
        <w:br/>
        <w:br/>
        <w:t>（二）pōu　《集韻》普溝切，平侯滂。</w:t>
        <w:br/>
        <w:br/>
        <w:t>以手捧物。《集韻·矦韻》：“捊，掬也。”</w:t>
        <w:br/>
        <w:br/>
        <w:t>（三）fū　《集韻》芳無切，平虞敷。</w:t>
        <w:br/>
        <w:br/>
        <w:t>击。《集韻·虞韻》：“捊，擊也。”</w:t>
        <w:br/>
      </w:r>
    </w:p>
    <w:p>
      <w:r>
        <w:t>捋##捋</w:t>
        <w:br/>
        <w:br/>
        <w:t>《説文》：“捋，取易也。从手，寽聲。”*徐灝*注箋：“‘寽’、‘捋’本一字，相承增偏旁。”</w:t>
        <w:br/>
        <w:br/>
        <w:t>（一）luō　《廣韻》郎括切，入末來。月部。</w:t>
        <w:br/>
        <w:br/>
        <w:t>（1）以指轻轻摘取，采。《説文·手部》：“捋，取易也。”《廣韻·末韻》：“捋，手捋也，取也。或作寽。”《集韻·𧀼韻》：“捋，采也。”《詩·周南·芣苢》：“采采芣苢，薄言捋之。”*毛*傳：“捋，取也。”*梁启超*《立宪法议·积弱之源於政术者》：“昔有*路依沙奴*野蛮，见果实累累缀树上，攀折不获，则以斧斫树而捋取之，专制政治，殆类是也。”*茅盾*《春蚕》：“*老通宝*和*阿四*的谈话打断，都出去捋叶。”</w:t>
        <w:br/>
        <w:br/>
        <w:t>（2）摩捋。《爾雅·釋蟲》：“强醜捋。”*郭璞*注：“捋，以脚自摩捋。”*郝懿行*義疏：“强即强蚚也。捋者，摩捋也。”《廣韻·末韻》：“捋，摩也。”</w:t>
        <w:br/>
        <w:br/>
        <w:t>（3）用手握住向一端滑动。《水滸全傳》第二十六回：“*武松*捋起雙袖，握着尖刀。”</w:t>
        <w:br/>
        <w:br/>
        <w:t>（4）抹。*金**董解元*《西廂記諸宫調》卷二：“捋下臉兒不害羞，欺心叢裡做得箇魁首。”</w:t>
        <w:br/>
        <w:br/>
        <w:t>（5）劣。*唐**玄應*《一切經音義》卷十一：“劣，古文捋同。”*张相*《詩詞曲語辭匯釋》卷二：“捋，猶劣也；低也。言不如人也。”*元**曾瑞*《正宫端正好·自序》：“既生來命與時相挫，去狼虎叢服低捋。”*元**喬吉*《雁兒落帶過得勝令》：“農桑事上熟，名利場中捋。”*元**睢玄明*《耍孩兒·詠鼓》：“這厮則嫌樂器低，却不道本事捋。”</w:t>
        <w:br/>
        <w:br/>
        <w:t>（二）lǚ</w:t>
        <w:br/>
        <w:br/>
        <w:t>用手指顺着抹过去。*黄侃*《蘄春語》：“今吾鄉謂以五指持物揗摩上下曰捋。”佚名《古樂府·日出東南隅行》：“行者見*羅敷*，下擔捋髭鬚。”</w:t>
        <w:br/>
      </w:r>
    </w:p>
    <w:p>
      <w:r>
        <w:t>捌##捌</w:t>
        <w:br/>
        <w:br/>
        <w:t>《説文新附》：“捌，《方言》云‘無齒杷’。从手，别聲。”*毛際盛*新附通誼：“案《方言》竝無‘捌’字，而‘杷’下但有*郭*注‘無齒為杷’，此誤以*郭*注當《方言》，而《新附》承之。”按：*錢繹*《方言箋疏》卷五引*郭璞*注：“有齒曰杷，無齒為朳。”</w:t>
        <w:br/>
        <w:br/>
        <w:t>（一）bā　《廣韻》博拔切，入黠幫。又百鎋切。月部。</w:t>
        <w:br/>
        <w:br/>
        <w:t>（1）无齿耙。后作“朳”。《急就篇》第三章：“捃穫秉把插捌杷。”*顔師古*注：“無齒為捌，有齒為杷，皆所以推引聚禾穀也。”《廣韻·黠韻》：“捌”，同“朳”。</w:t>
        <w:br/>
        <w:br/>
        <w:t>（2）破。《集韻·黠韻》：“扒，破也。或作捌。”《羣書治要》卷四十五引《政論》：“若遂不治，因而乘之。摧拉捌裂，亦無可奈何矣。”</w:t>
        <w:br/>
        <w:br/>
        <w:t>（3）破声。*清**翟灝*《通俗編·聲音》：“《韻會》：捌，破聲。*劉歆*《遂初賦》：‘石捌破之喦喦。’”</w:t>
        <w:br/>
        <w:br/>
        <w:t>（4）数词。“八”的大写。《正字通·手部》：“捌，官府文書紀數借為七八字。或曰*秦*法凡數目字文單者，取茂密字易之，一作壹，二作貳是也。按*秦*諸碑，惟一、二、三改易，四以下仍用本文，捌字*徐*氏始收附。今之十字並改者，非*秦*之舊也。”</w:t>
        <w:br/>
        <w:br/>
        <w:t>（5）姓。《續通志·氏族略八》：“捌，*南北朝**捌思*，護羌校尉。*明**捌忠*，*利港*巡檢。”</w:t>
        <w:br/>
        <w:br/>
        <w:t>（二）bié　㊀《集韻》必結切，入屑幫。</w:t>
        <w:br/>
        <w:br/>
        <w:t>同“㧙”。捩。《集韻·屑韻》：“㧙，捩也。或作捌。”</w:t>
        <w:br/>
        <w:br/>
        <w:t>㊁《集韻》筆别切，入薛幫。</w:t>
        <w:br/>
        <w:br/>
        <w:t>同“扒”。剖分。《集韻·𧀼韻》：“扒，剖分也。或作捌。”</w:t>
        <w:br/>
      </w:r>
    </w:p>
    <w:p>
      <w:r>
        <w:t>捍##捍</w:t>
        <w:br/>
        <w:br/>
        <w:t>（一）hàn　《廣韻》侯旰切，去翰匣。元部。</w:t>
        <w:br/>
        <w:br/>
        <w:t>（1）捍卫；护卫。也作“扞”。《集韻·翰韻》：“扞，衛也。或作捍。”《商君書·賞刑》：“千乘之國，若有以捍城者，攻將凌其城。”*唐**韓愈*《張中丞傳後叙》：“守一城，捍天下，以千百就盡之卒，戰百萬日滋之師。”*清**全祖望*《小江湖梅梁銘》：“*程純公*帥廂卒，欲以身捍之。”</w:t>
        <w:br/>
        <w:br/>
        <w:t>（2）抵御；阻止。《廣韻·翰韻》：“捍，抵捍。”《集韻·潸韻》：“捍，止也。”《禮記·祭法》：“能禦大菑則祀之，能捍大患則祀之。”《太平廣記》卷二百零二引*李肇*《國史補》：“（*天寶*之亂，*元結*）乃舉義師*宛*、*葉*之間，有嬰城捍寇之力。”*严复*《原强》：“由是以捍风雨，卫室家，虽资之数百年可也。”</w:t>
        <w:br/>
        <w:br/>
        <w:t>（3）抵制；抗拒。《十六國春秋·後梁録·吕光》：“*☀兹*王*帛純*捍命不降。”《北齊書·酷吏傳·宋遊道》：“對捍詔使，無人臣之禮，大不敬者死。”《太平廣記》卷二百零四引*李濬*《松牕録》：“上嘗三欲命*李白*官，卒為宫中所捍而止。”</w:t>
        <w:br/>
        <w:br/>
        <w:t>（4）坚实的样子。《管子·地員》：“壤土之次曰五浮，五浮之狀，捍然如米。”*尹知章*注：“捍，堅貌。”</w:t>
        <w:br/>
        <w:br/>
        <w:t>（5）古代射者左臂所著的皮制袖套。又名拾、遂。《廣雅·釋器》：“拾、捍、韝，韘也。”*王念孫*疏證：“拾、捍、韝皆謂遂也，著於左臂所以扞弦也。”《逸周書·器服》：“簟籥捍。”*朱右曾*校釋：“捍，拾也。韜于左臂收拾衣袖以利弦也。”《禮記·内則》：“右佩玦、捍、管、遰、大觿、木燧。”*鄭玄*注：“捍，謂拾也。言可以捍弦也。”</w:t>
        <w:br/>
        <w:br/>
        <w:t>（6）通“悍”。勇猛；强悍。《韓非子·五蠹》：“無私劍之捍，以斬首為勇。”*梁啟雄*淺解：“捍，借為悍。《蒼頡篇》：悍，桀也。”《史記·貨殖列傳》：“*上谷*至*遼東*，地踔遠，人民希，數被寇，大與*趙*、*代*俗相類，而民雕捍少慮，有魚鹽棗栗之饒。”*司馬貞*索隱：“人雕悍，言如雕性之捷捍也。”</w:t>
        <w:br/>
        <w:br/>
        <w:t>（二）xiàn　《廣韻》下赧切，上潸匣。</w:t>
        <w:br/>
        <w:br/>
        <w:t>〔捍摌〕摇动。《集韻·潸韻》：“捍，捍摌，摇動也。”</w:t>
        <w:br/>
        <w:br/>
        <w:t>（三）gǎn</w:t>
        <w:br/>
        <w:br/>
        <w:t>（1）用同“擀”。碾平；轧薄。*明**朱有燉*《豹子和尚自還俗》：“今日捍了些麵，請出*魯*婆婆來，着我女兒伴着喫些麵咱！”《清平山堂話本·快嘴李翠蓮記》：“你可急急走出門，饒你幾下捍麵杖。”</w:t>
        <w:br/>
        <w:br/>
        <w:t>（2）用同“桿（杆）”。量词。《西遊記》第三回：“龍王又着鮊大尉，領鱔力士，抬出一捍九股叉來。”</w:t>
        <w:br/>
      </w:r>
    </w:p>
    <w:p>
      <w:r>
        <w:t>捎##捎</w:t>
        <w:br/>
        <w:br/>
        <w:t>《説文》：“捎，自*關*已西，凡取物之上者為撟捎。从手，肖聲。”</w:t>
        <w:br/>
        <w:br/>
        <w:t>（一）shāo　《廣韻》所交切，平肴生。宵部。</w:t>
        <w:br/>
        <w:br/>
        <w:t>（1）〔撟捎〕选择；择取。《方言》卷二：“撟捎，選也。自*關*而西，*秦**晋*之閒，凡取物之上謂之撟捎。”*郭璞*注：“此妙擇積聚者也。”《廣雅·釋詁一》：“撟捎，擇也。”《正字通·手部》：“捎，《增韻》：‘取也。’”</w:t>
        <w:br/>
        <w:br/>
        <w:t>（2）芟；割。《廣韻·肴韻》：“捎，芟也。”《史記·龜策列傳》：“以夜捎兔絲去之。”*三國**魏**曹植*《野田黄雀行》：“拔劍捎羅網，黄雀得飛飛。”</w:t>
        <w:br/>
        <w:br/>
        <w:t>（3）拂；掠。《正字通·手部》：“捎，掠也。”*漢**司馬相如*《上林賦》：“拂鷖鳥，捎鳳皇，捷鴛雛，掩焦明。”《世説新語·政事》：“見令史受杖，上捎雲根，下拂地足。”*唐**柳宗元*《晋問》：“耳摇層雲，腹捎衆木。”</w:t>
        <w:br/>
        <w:br/>
        <w:t>（4）捎带，顺便带寄。*元**白樸*《東牆記》第三折：“我臨來時，他又與了箇簡帖來，捎與姐姐哩。”《水滸全傳》第五十六回：“先父臨終之日，留下這些東西，教寄與哥哥做遺念。為因無心腹之人，不曾捎來。”*魏巍*《黎明风景·伏击》：“这是老大娘用空心的秫秸棒儿捎来的情报。”</w:t>
        <w:br/>
        <w:br/>
        <w:t>（5）系附。《水滸全傳》第四十三回：“打拴了三五個包箱，捎在車兒上。”</w:t>
        <w:br/>
        <w:br/>
        <w:t>（6）象声词。《文選·王褒〈洞簫賦〉》：“攪搜㶅捎，逍遥踴躍，若壞頽兮。”*李善*注：“捎，水聲也。”*吕延濟*注：“捎，風振竹木聲也。”</w:t>
        <w:br/>
        <w:br/>
        <w:t>（二）shǎo　《集韻》山巧切，上巧生。</w:t>
        <w:br/>
        <w:br/>
        <w:t>击。《集韻·巧韻》：“𢾐，擊也。或作捎。”又《效韻》：“捎，攴也。”*明**朱權*《卓文君私奔相如》第二折：“只消我移宫换羽，便是我捎關打節。”</w:t>
        <w:br/>
        <w:br/>
        <w:t>（三）xiāo　《廣韻》相邀切，平宵心。宵部。</w:t>
        <w:br/>
        <w:br/>
        <w:t>挖去；除去。《正字通·手部》：“捎，除也。”《周禮·考工記·輪人》：“以其圍之阞捎其藪。”*鄭玄*注：“捎，除也。”*孫詒讓*正義引*阮元*云：“捎有除去之義。”《後漢書·馬融傳》：“捎罔兩，拂*游光*。”*李賢*注引*鄭玄*注《周禮》曰：“捎，除也。”</w:t>
        <w:br/>
        <w:br/>
        <w:t>（四）qiào</w:t>
        <w:br/>
      </w:r>
    </w:p>
    <w:p>
      <w:r>
        <w:t>捏##捏</w:t>
        <w:br/>
        <w:br/>
        <w:t>niē　《廣韻》奴結切，入屑泥。</w:t>
        <w:br/>
        <w:br/>
        <w:t>（1）用手按。《廣韻·屑韻》：“捏，捺。”《集韻·屑韻》：“捏，搦也。”又，一种按摩手法。*唐**慧琳*《一切經音義》卷十八：“人自摩自捏，申縮手足，除勞去煩，名為導引。”</w:t>
        <w:br/>
        <w:br/>
        <w:t>（2）握。*元**鄭德輝*《㑳梅香》第一折：“俺捏住這玉佩慢慢的行將去。”*鲁迅*《彷徨·祝福》：“手上还紧紧地捏着那只小篮呢。”</w:t>
        <w:br/>
        <w:br/>
        <w:t>（3）用手指将软的东西捻成一定形状。*唐**顔真卿*《東方先生畫贊碑陰記》：“先生形像，今則捏素為之。”*唐**馮贄*《雲仙雜記·團沙捏成睡嵇康》：“*房琯*少時，曾至洲渚上，團沙捏成睡*嵇康*，甚有標態。”*元**王實甫*《西廂記》第一本第二折：“頭直上只少箇圓光，卻便似捏塑來的僧伽像。”</w:t>
        <w:br/>
        <w:br/>
        <w:t>（4）用拇指和其他手指夹住。如：捏住这支笔。*鲁迅*《而已集·再谈香港》：“然后取出一个饼，捏了一捏，掷入坛中，这才也扬长而去了。”又表示一捏的物量。如：从烟荷包里捏出一捏烟；一捏茶叶末。</w:t>
        <w:br/>
        <w:br/>
        <w:t>（5）拈，挑。《紅樓夢》第四十二回：“我何曾説什麽？你不過要捏我的錯兒罷咧。”</w:t>
        <w:br/>
        <w:br/>
        <w:t>（6）虚构，假造。*明**余繼登*《典故紀聞》卷十一：“土豪奸民盜用穀粟，捏作死絶逃亡人户口借用，虚寫簿籍為照，是以倉無顆粒之儲。”《紅樓夢》第八十六回：“今爾遠來，並非目睹，何得捏詞妄控？”</w:t>
        <w:br/>
      </w:r>
    </w:p>
    <w:p>
      <w:r>
        <w:t>捐##捐</w:t>
        <w:br/>
        <w:br/>
        <w:t>《説文》：“捐，棄也。从手，肙聲。”</w:t>
        <w:br/>
        <w:br/>
        <w:t>（一）juān　《廣韻》與專切，平仙以。元部。</w:t>
        <w:br/>
        <w:br/>
        <w:t>（1）舍弃。《説文·手部》：“捐，棄也。”《孫子·軍争》：“舉軍而争利，則不及；委軍而争利，則輜重捐。”*曹操*注：“置輜重，則恐捐棄也。”*唐**韓愈*《進學解》：“貪多務得，細大不捐。”*清**王夫之*《宋論·太祖》：“捐其疑忌之私，忍其忿怒之發。”引申为泼。《韓非子·内儲説下》：“及*夷射*去，*刖跪*因捐水郎門霤下，類溺者之狀。”《世説新語·任誕》：“*劉伶*病酒渴甚，從婦求酒，婦捐酒毁器。”</w:t>
        <w:br/>
        <w:br/>
        <w:t>（2）除去。《字彙·手部》：“捐，除去。”《孟子·萬章上》：“父母使*舜*完廪，捐階，*瞽瞍*焚廪。”《史記·孫子吴起列傳》：“明法審令，捐不急之官，廢公族疏遠者，以撫養戰鬭之士。”*宋**岳珂*《桯史》卷七：“罷無名之征，捐不急之務。”*董必武*《挽沈骊英女士》：“能抗暴风雨，能将锈病捐。”</w:t>
        <w:br/>
        <w:br/>
        <w:t>（3）捐助；捐献。《史記·貨殖列傳》：“唯*無鹽氏*出捐千金貸，其息什之。”《紅樓夢》第二十二回：“（*賈母*）便自己捐資二十兩，唤了*鳳姐*來，交與他備酒戲。”*鲁迅*《彷徨·长明灯》：“造庙的时候，他的祖宗就捐过钱。”</w:t>
        <w:br/>
        <w:br/>
        <w:t>（4）旧时纳资求官叫捐。《紅樓夢》第十三回：“*賈珍*心中早打定主意，因而趁便就説要與*賈蓉*捐個前程的話。”《清史稿·選舉志七》：“入官重正途，自捐例開，官吏乃以資進。”</w:t>
        <w:br/>
        <w:br/>
        <w:t>（5）花费；耗用。*宋**王安石*《送胡叔才序》：“獨*叔才*之父母不然，于*叔才*之幼，捐重幣，逆良先生教之。”*明**謝肇淛*《五雜組·事部一》：“人能捐百萬錢嫁女，而不肯捐十萬錢教子。”</w:t>
        <w:br/>
        <w:br/>
        <w:t>（6）旧时税收的一种名称。*明*代民謡《闖王歌》：“金江山，銀江山，*闖王*江山不納捐。”*茅盾*《故乡杂记》：“捐加了上去，总不会减的，一向如此。”又征收捐税。*毛泽东*《湖南农民运动考察报告》：“向土豪劣绅罚款捐款。”*叶圣陶*《多收了三五斗》：“知道他们捐我们多少钱。”</w:t>
        <w:br/>
        <w:br/>
        <w:t>（7）消散，损失。*晋**陸機*《塘上行》：“淑氣與時殞，餘芳隨風捐。”*唐**杜甫*《壯遊》：“秋風動哀壑，碧蕙捐微芳。”*宋**洪邁*《容齋隨筆》卷十五：“*李廣利*靡億萬之費，捐五萬之師，廑獲*宛王*之首。”</w:t>
        <w:br/>
        <w:br/>
        <w:t>（8）车环。《爾雅·釋器》：“環謂之捐。”*郭璞*注：“著車衆環。”*王引之*述聞：“家大人曰，環與捐皆圓貌也。捐之言㘣也。《説文》：‘㘣，規也。’規亦圓也。”</w:t>
        <w:br/>
        <w:br/>
        <w:t>（二）yuán</w:t>
        <w:br/>
        <w:br/>
        <w:t>〔捐毒〕*汉**西域*国名。在今*新疆维吾尔自治区**克孜勒苏柯尔克孜自治州**乌恰县*境。</w:t>
        <w:br/>
      </w:r>
    </w:p>
    <w:p>
      <w:r>
        <w:t>捑##捑</w:t>
        <w:br/>
        <w:br/>
        <w:t>zè　《集韻》實側切，入職崇。</w:t>
        <w:br/>
        <w:br/>
        <w:t>小击。《集韻·職韻》：“捑，攴也。”</w:t>
        <w:br/>
      </w:r>
    </w:p>
    <w:p>
      <w:r>
        <w:t>捒##捒</w:t>
        <w:br/>
        <w:br/>
        <w:t>（一）shù　㊀《廣韻》色句切，去遇生。又所去切。</w:t>
        <w:br/>
        <w:br/>
        <w:t>装；装束。《廣韻·遇韻》：“捒，裝捒。”《集韻·遇韻》：“捒，裝也。”</w:t>
        <w:br/>
        <w:br/>
        <w:t>㊁《集韻》輸玉切，入燭書。</w:t>
        <w:br/>
        <w:br/>
        <w:t>同“束”。1.缚。《集韻·燭韻》：“束，《説文》：‘縛也。’或从手。”2.姓。《集韻·燭韻》：“束，姓。或从手。”</w:t>
        <w:br/>
        <w:br/>
        <w:t>（二）sōu　《集韻》先侯切，平侯心。</w:t>
        <w:br/>
        <w:br/>
        <w:t>〔摟捒〕同“摟摗”。取。《集韻·矦韻》：“摗，摟摗，取也。或省。”</w:t>
        <w:br/>
        <w:br/>
        <w:t>（三）sǒng　《集韻》筍勇切，上腫心。</w:t>
        <w:br/>
        <w:br/>
        <w:t>同“竦”。《集韻·腫韻》：“竦，《説文》：‘敬也，自申束也。’一曰上也。或从手。”</w:t>
        <w:br/>
      </w:r>
    </w:p>
    <w:p>
      <w:r>
        <w:t>捓##捓</w:t>
        <w:br/>
        <w:br/>
        <w:t>（一）yé　《集韻》余遮切，平麻以。</w:t>
        <w:br/>
        <w:br/>
        <w:t>〔捓揄〕也作“揶揄”。耍笑；嘲弄。《字彙·手部》：“捓，捓揄，舉手相弄。”《正字通·手部》：“捓，别作揶。”*唐**白居易*《東南行一百韻詩》：“時遭人指點，數被鬼捓揄。”</w:t>
        <w:br/>
        <w:br/>
        <w:t>（二）yú　《集韻》羊諸切，平魚以。</w:t>
        <w:br/>
        <w:br/>
        <w:t>〔胥捓〕残余。《集韻·魚韻》：“捓，胥捓，殘餘也。”</w:t>
        <w:br/>
      </w:r>
    </w:p>
    <w:p>
      <w:r>
        <w:t>捔##捔</w:t>
        <w:br/>
        <w:br/>
        <w:t>（一）jué　《廣韻》古岳切，入覺見。</w:t>
        <w:br/>
        <w:br/>
        <w:t>（1）捉住兽角搏斗。《廣雅·釋言》：“捔，掎也。”*王念孫*疏證：“捔，《説文》掎，偏引也。”</w:t>
        <w:br/>
        <w:br/>
        <w:t>（2）角逐，竞力。也作“角”。《淮南子·氾論》：“風氣者，陰陽相捔者也。”*三國**魏**卞蘭*《許昌宫賦》：“衆妓並奏，捔巧騁奇。”*唐**玄奘*《大唐西域記·羅伐悉底國》：“外道六師求捔神力，*舍利子*隨事攝化，應物降伏。”</w:t>
        <w:br/>
        <w:br/>
        <w:t>（3）暗昧；不明。《淮南子·説林》：“黂燭捔，膏燭澤也。”*高誘*注：“燭光捔澤，喻光明有明昧也。”</w:t>
        <w:br/>
        <w:br/>
        <w:t>（4）恭。《廣雅·釋言》：“捔，恭也。”</w:t>
        <w:br/>
        <w:br/>
        <w:t>（二）zhuó　《廣韻》士角切，入覺崇。又《集韻》測角切。</w:t>
        <w:br/>
        <w:br/>
        <w:t>刺取。《集韻·覺韻》：“捔，刺也。”《文選·張衡〈西京賦〉》：“叉蔟之所攙捔，徒搏之所撞㧙。”*李善*注引*薛綜*曰：“攙捔，貫刺之。”</w:t>
        <w:br/>
      </w:r>
    </w:p>
    <w:p>
      <w:r>
        <w:t>捕##捕</w:t>
        <w:br/>
        <w:br/>
        <w:t>《説文》：“捕，取也。从手，甫聲。”</w:t>
        <w:br/>
        <w:br/>
        <w:t>bǔ　《廣韻》薄故切，去暮並。魚部。</w:t>
        <w:br/>
        <w:br/>
        <w:t>（1）捉拿；逮捕。《説文·手部》：“捕，取也。”《廣雅·釋言》：“捕，搏也。”《廣韻·暮韻》：“捕，捉也。”《字彙·手部》：“捕，擒捉也。又逮捕。逮者，其人在而直追取之；捕者，其人亡當討捕之。”《莊子·秋水》：“騏驥驊騮，一日而馳千里，捕鼠不如狸狌。”*陸德明*釋文：“捕，本又作搏。”《漢書·灌夫傳》：“遣吏分曹逐捕諸*灌氏*支屬，皆得棄市罪。”*鲁迅*《且介亭杂文·忆韦素园君》：“不久，*未名社*就被封，几个人还被捕。”</w:t>
        <w:br/>
        <w:br/>
        <w:t>（2）旧时衙门担任缉捕的差役。*宋**岳珂*《桯史》卷四：“一日起觀扃鑰有異，發笈空焉。亟集里正視驗跡。捕四出，杳莫知所從。”*清**吴肅公*《明語林·方正》：“一嫗訟巫殺其子，*昺*遣捕縛至杖之。”</w:t>
        <w:br/>
        <w:br/>
        <w:t>（3）索；追寻。《周髀算經》卷上：“即取竹空徑一寸長八尺，捕影而視之，空正掩日。”*趙爽*注：“捕，猶索也。”</w:t>
        <w:br/>
        <w:br/>
        <w:t>（4）姓。《正字通·手部》：“捕，姓。*漢**捕巡*。”</w:t>
        <w:br/>
      </w:r>
    </w:p>
    <w:p>
      <w:r>
        <w:t>捖##捖</w:t>
        <w:br/>
        <w:br/>
        <w:t>wán（又读guā）　《廣韻》胡官切，平桓匣。又《集韻》古刹切。諄部。</w:t>
        <w:br/>
        <w:br/>
        <w:t>（1）刮摩；抟。《玉篇·手部》：“捖，摶圓也。《周禮》注云：‘捖摩之工謂玉工也。’”《集韻·舝韻》：“刮，摩切。或作捖。”《周禮·考工記·總序》“刮摩之工五”*漢**鄭玄*注：“故書刮作捖，*鄭司農*云：捖摩之工謂玉工也。捖讀為刮，其事亦是也。”*元**盧摯*《翰林侍讀學士郝公神道碑》：“剞劂捖摩，磊砢而直。”*清**魏源*《孫子集註序》：“變化者，仁術也，上古聖人，以其至仁之心，捖水火而勝之，捖龍蛇虎豹犀象而勝之。”</w:t>
        <w:br/>
        <w:br/>
        <w:t>（2）打，击。《玉篇·手部》：“捖，打也。”《集韻·緩韻》：“捖，擊也。”*唐**段成式*《酉陽雜俎·諾臯記上》：“其物斂手側避，或見捖其頭唾其面者，行人悉若不見。”（据《龍威秘書》本）。</w:t>
        <w:br/>
      </w:r>
    </w:p>
    <w:p>
      <w:r>
        <w:t>捗##捗</w:t>
        <w:br/>
        <w:br/>
        <w:t>（一）bù　《集韻》蒲故切，去暮並。</w:t>
        <w:br/>
        <w:br/>
        <w:t>〔捗攄〕收敛。《集韻·莫韻》：“捗，捗攄，收斂也。”</w:t>
        <w:br/>
        <w:br/>
        <w:t>（二）pú　《集韻》蓬逋切，平模並。</w:t>
        <w:br/>
        <w:br/>
        <w:t>〔捗攎〕同“荹攎”。收乱草。《集韻·模韻》：“荹，荹攎，收亂草。或从手。”</w:t>
        <w:br/>
        <w:br/>
        <w:t>（三）zhì　《集韻》竹力切，入職知。</w:t>
        <w:br/>
        <w:br/>
        <w:t>打。《集韻·職韻》：“捗，打也。”</w:t>
        <w:br/>
      </w:r>
    </w:p>
    <w:p>
      <w:r>
        <w:t>捘##捘</w:t>
        <w:br/>
        <w:br/>
        <w:t>《説文》：“捘，推也。《春秋傳》曰：‘捘*衛侯*之手。’从手，夋聲。”</w:t>
        <w:br/>
        <w:br/>
        <w:t>zùn　《廣韻》子寸切，去慁精。又七倫切，子對切。諄部。</w:t>
        <w:br/>
        <w:br/>
        <w:t>（1）推；排挤。《説文·手部》：“捘，推也。”*段玉裁*注：“謂排擠也。”《左傳·定公八年》：“將歃，*涉佗*捘*衛侯*之手，及捥〔腕〕。”《古文苑·王延壽〈夢賦〉》：“捶捋劌，捘撩予。”*章樵*注：“捘，猶擠也。《左傳》：‘捘*衛侯*之手。’”</w:t>
        <w:br/>
        <w:br/>
        <w:t>（2）按；捏。《廣雅·釋詁三》：“捘，按也。”《文選·馬融〈長笛賦〉》：“挼拏捘臧，遞相乘邅。”*李善*注引《廣雅》曰：“捘，按之也。”《西遊記》第三十九回：“是那裏土塊捘的，這等容易？”《聊齋志異·嬰寧》：“生扶之，陰捘其腕。”</w:t>
        <w:br/>
      </w:r>
    </w:p>
    <w:p>
      <w:r>
        <w:t>捙##捙</w:t>
        <w:br/>
        <w:br/>
        <w:t>“拽”的讹字。《改併四聲篇海·手部》引《對韻音訓》：“捙，牽引也。”《康熙字典·手部》：“捙，按音義同抴，字形近拽，☀文重出。”</w:t>
        <w:br/>
      </w:r>
    </w:p>
    <w:p>
      <w:r>
        <w:t>捚##捚</w:t>
        <w:br/>
        <w:br/>
        <w:t>zhāi　《改併四聲篇海》引《川篇》丁皆切。</w:t>
        <w:br/>
        <w:br/>
        <w:t>用手掌托起。《改併四聲篇海·手部》引《川篇》：“捚，掌擎也。”*刘复*《手攀杨柳望情哥》：“苗篮捚水一场空。”又《栀子花开十六瓣》：“栀子花开十六瓣，洋纱厂的姐倪捚只讨饭碗。”</w:t>
        <w:br/>
      </w:r>
    </w:p>
    <w:p>
      <w:r>
        <w:t>捛##捛</w:t>
        <w:br/>
        <w:br/>
        <w:t>同“𢬜（旅）”。《龍龕手鑑·手部》：“捛”，同“𢬜”。</w:t>
        <w:br/>
      </w:r>
    </w:p>
    <w:p>
      <w:r>
        <w:t>捜##捜</w:t>
        <w:br/>
        <w:br/>
        <w:t>同“搜”。《直音篇·手部》：“捜”，同“搜”。</w:t>
        <w:br/>
      </w:r>
    </w:p>
    <w:p>
      <w:r>
        <w:t>捝##捝</w:t>
        <w:br/>
        <w:br/>
        <w:t>《説文》：“捝，解捝也。从手，兑聲。”*段玉裁*注：“今人多用‘脱’，古則用‘捝’，是則古今字之異也，今‘脱’行而‘捝’廢矣。”</w:t>
        <w:br/>
        <w:br/>
        <w:t>（一）tuō　《廣韻》他括切，入末透。又徒活切。月部。</w:t>
        <w:br/>
        <w:br/>
        <w:t>（1）解脱。后作“脱”。《説文·手部》：“捝，解捝也。”*朱駿聲*通訓定聲：“經傳皆以説以税以脱為之。”《廣韻·末韻》：“捝，除也。又解捝。或作脱。”《老子》第五十四章“善抱者不脱”*马叙伦*校詁引*范應元*本作“捝”。</w:t>
        <w:br/>
        <w:br/>
        <w:t>（2）遗漏；失误。后作“脱”。《廣雅·釋詁三》：“捝，誤也。”*王念孫*疏證：“*李善*注引《廣雅》：‘脱，誤也。’脱即捝之借字。”《廣韻·末韻》：“捝，誤也，遺也。”《清史稿·文苑傳二·張穆》：“其*雍*、*秦*諸州地入*西魏*者，遂捝失踳駮不可讀。”</w:t>
        <w:br/>
        <w:br/>
        <w:t>（3）捶打。《集韻·末韻》：“捝，捶也。”《穀梁傳·宣公十八年》：“*邾*人戕*繒子*于*繒*。戕，猶殘也，捝殺也。”*范甯*注：“捝，謂捶打殘賊而殺。”*阮元*校勘記：“石經初刻捝作棁，後改从手，非也。棁殺謂以杖殺之。《後漢書·禰衡傳》‘手持三尺棁杖’，是也。”</w:t>
        <w:br/>
        <w:br/>
        <w:t>（二）shuì　《集韻》輸芮切，去祭書。月部。</w:t>
        <w:br/>
        <w:br/>
        <w:t>拭，擦。《集韻·祭韻》：“捝，拭也。”《儀禮·鄉飲酒禮》：“坐捝手，遂祭酒。”*鄭玄*注：“捝，拭也。”</w:t>
        <w:br/>
        <w:br/>
        <w:t>（三）yǎn　《集韻》以轉切，上獮以。</w:t>
        <w:br/>
        <w:br/>
        <w:t>同“抁”。《集韻·𤣗韻》：“抁，動也，揣也。或从兑。”</w:t>
        <w:br/>
      </w:r>
    </w:p>
    <w:p>
      <w:r>
        <w:t>捞##捞</w:t>
        <w:br/>
        <w:br/>
        <w:t>“撈”的简化字。</w:t>
        <w:br/>
      </w:r>
    </w:p>
    <w:p>
      <w:r>
        <w:t>损##损</w:t>
        <w:br/>
        <w:br/>
        <w:t>“損”的简化字。</w:t>
        <w:br/>
      </w:r>
    </w:p>
    <w:p>
      <w:r>
        <w:t>捠##捠</w:t>
        <w:br/>
        <w:br/>
        <w:t>“㙃”的讹字。《廣韻·耕韻》：“捠，冢口穴也。”*周祖谟*校勘記：“捠，《集韻》作㙃，此从手作捠，非。”</w:t>
        <w:br/>
      </w:r>
    </w:p>
    <w:p>
      <w:r>
        <w:t>捡##捡</w:t>
        <w:br/>
        <w:br/>
        <w:t>“撿”的简化字。</w:t>
        <w:br/>
      </w:r>
    </w:p>
    <w:p>
      <w:r>
        <w:t>换##换</w:t>
        <w:br/>
        <w:br/>
        <w:t>《説文》：“换，易也。从手，奂聲。”*王筠*句讀：“易者，㑥之省形存聲字。謂更易也。”</w:t>
        <w:br/>
        <w:br/>
        <w:t>huàn　《廣韻》胡玩切，去换匣。元部。</w:t>
        <w:br/>
        <w:br/>
        <w:t>（1）对换，给人一种东西同时向他取得另一种东西。《説文·手部》：“换，易也。”《晋書·阮籍傳附阮孚》：“嘗以金貂换酒，復為所司彈劾，帝宥之。”*宋**王安石*《半山即事十首》之二：“换得千顰為一笑，春風吹柳萬黄金。”*清**貝青喬*《雜謡》：“無限嬌啼訣别情，换得餘生幾朝粥。”</w:t>
        <w:br/>
        <w:br/>
        <w:t>（2）变易；改变。《墨子·備城門》：“寇在城下，時换吏卒署，而毋换亓養。”*唐**王勃*《滕王閣》：“物换星移幾度秋。”*毛泽东*《到韶山》：“为有牺牲多壮志，敢教日月换新天。”</w:t>
        <w:br/>
        <w:br/>
        <w:t>（3）旧时称黄金与货币的比价。如：每两黄金值八十元时，叫做八十换。</w:t>
        <w:br/>
        <w:br/>
        <w:t>（4）贷。《玉篇·手部》：“换，貸也。”</w:t>
        <w:br/>
      </w:r>
    </w:p>
    <w:p>
      <w:r>
        <w:t>捣##捣</w:t>
        <w:br/>
        <w:br/>
        <w:t>“搗”的简化字。</w:t>
        <w:br/>
      </w:r>
    </w:p>
    <w:p>
      <w:r>
        <w:t>捥##捥</w:t>
        <w:br/>
        <w:br/>
        <w:t>（一）wàn　《廣韻》烏貫切，去换影。元部。</w:t>
        <w:br/>
        <w:br/>
        <w:t>同“☀（腕）”。手臂与手掌连接处。《集韻·换韻》：“☀，《説文》：‘手☀也。’*揚雄*曰：‘☀，握也。’或作腕、捥。”《左傳·定公八年》：“將歃，*涉佗*捘*衛侯*之手，及捥。”《史記·刺客列傳》：“*樊於期*偏袒搤捥而進曰：‘此臣之日夜切齒腐心也，乃今得聞教。’”*司馬貞*索隱：“勇者奮厲，必先以左手扼右捥也。捥，古腕字。”</w:t>
        <w:br/>
        <w:br/>
        <w:t>（二）wān　《集韻》烏丸切，平桓影。</w:t>
        <w:br/>
        <w:br/>
        <w:t>扭转。《集韻·桓韻》：“捥，捩也。”</w:t>
        <w:br/>
        <w:br/>
        <w:t>（三）wǎn　《集韻》鄔管切，上緩影。</w:t>
        <w:br/>
        <w:br/>
        <w:t>（1）取。《集韻·緩韻》：“捥，取也。”</w:t>
        <w:br/>
        <w:br/>
        <w:t>（2）用同“剜”。挖取。*元**張國賓*《薛仁貴》第四折：“執虀捥菜，縫衣補衲，多虧你這*柳*氏渾家。”*清**蒲松齡*《增補幸雲曲》第二十五回：“*胡百萬*説：‘若是個京官，我情願捥下眼來搓了。’”</w:t>
        <w:br/>
        <w:br/>
        <w:t>（四）yù　《集韻》紆勿切，入物影。</w:t>
        <w:br/>
        <w:br/>
        <w:t>同“𢺴”。拗戾。《集韻·迄韻》：“𢺴，拗戾也。或从宛。”</w:t>
        <w:br/>
      </w:r>
    </w:p>
    <w:p>
      <w:r>
        <w:t>捦##捦</w:t>
        <w:br/>
        <w:br/>
        <w:t>《説文》：“捦，急持衣䘳也。从手，金聲。㩒，捦或从禁。”</w:t>
        <w:br/>
        <w:br/>
        <w:t>qín　《廣韻》巨金切，平侵羣。侵部。</w:t>
        <w:br/>
        <w:br/>
        <w:t>急持；捉。后作“擒”。《説文·手部》：“捦，急持衣䘳也。”*段玉裁*注：“按此解五字當作‘急持也，一曰持衣䘳也’九字乃合，必轉寫有☀奪矣。”*王筠*句讀：“經典皆借用禽，故俗作擒。”《廣雅·釋詁三》：“捦，持也。”*唐**玄應*《一切經音義》卷十一：“《三蒼》云：‘捦，手捉物也。’《埤蒼》云：‘捦，捉也，今皆作擒也。’”*宋**金盈之*《新編醉翁談録·瑣闥異聞》：“*開成*初，宫中有黄虵，夜自寳庫中出，遊於階庭間，光彩照灼，不可捦捕。”*元*佚名《元朝秘史》卷五：“我若被捦，我説本是投降你的人。”</w:t>
        <w:br/>
      </w:r>
    </w:p>
    <w:p>
      <w:r>
        <w:t>捧##捧</w:t>
        <w:br/>
        <w:br/>
        <w:t>（一）pěng　《廣韻》敷奉切，上腫敷。東部。</w:t>
        <w:br/>
        <w:br/>
        <w:t>（1）两手承托。《釋名·釋姿容》：“捧，逢也，兩手相逢以執之也。”《集韻·腫韻》：“捧，掬也。”《莊子·天運》：“*西施*病心而矉其里，其里之醜人見而美之，歸亦捧心而矉其里。”《後漢書·朱浮傳》：“此猶*河*濱之人捧土以塞*孟津*，多見其不知量也。”*唐**李白*《送崔度還吴》：“舉手捧爾足，疾心如火焚。”*毛泽东*《蝶恋花·答李淑一》：“问讯*吴刚*何所有，*吴刚*捧出桂花酒。”又用于兼示敬意。*唐**柳宗元*《謝李夷簡啟》：“過蒙存問，捧讀喜懼，浪然流涕。”*宋**蘇軾*《答孫志康書》：“*志康*所惠布、蜜、藥、果等，一一捧領，感怍無量。”</w:t>
        <w:br/>
        <w:br/>
        <w:t>（2）量词。用于两手能捧的东西。如：两捧豆子；一捧枣儿。*唐**柳宗元*《愈膏肓疾賦》：“巨川將潰，非捧土之能塞；大厦將崩，非一木之能止。”《儒林外史》第三十一回：“不管甚麽人求着他，大捧的銀與人用。”</w:t>
        <w:br/>
        <w:br/>
        <w:t>（3）举起。《列子·湯問》：“捧其手，則舞應節。”*晋**潘岳*《射雉賦》：“捧黄間以密彀。”*徐爰*注：“捧，舉也。”*明**湯顯祖*《牡丹亭·冥判》：“鬼使，捧了這筆，好不干係也。”</w:t>
        <w:br/>
        <w:br/>
        <w:t>（4）扶拥；搀扶。*唐**元稹*《鶯鶯傳》：“俄而*紅娘*捧*崔氏*而至。”《水滸全傳》第八十一回：“*燕青*近前，看見一簇錦衣花帽從人，捧着轎子。”*田间*《赶车传》第三部《石不烂》：“明月攀着众星，众星捧着明月。”</w:t>
        <w:br/>
        <w:br/>
        <w:t>（5）奉承人或代人吹嘘。如：捧场。*鲁迅*《书信·致姚克（一九三四年三月六日）》：“而所謂‘大师’、‘学者’之流，则一味自吹自捧，绝不可靠。”</w:t>
        <w:br/>
        <w:br/>
        <w:t>（二）fèng　《集韻》父勇切，上腫奉。</w:t>
        <w:br/>
        <w:br/>
        <w:t>同“奉”。承受；接受。《集韻·腫韻》：“奉，《説文》：‘承也。’或作捧。”</w:t>
        <w:br/>
      </w:r>
    </w:p>
    <w:p>
      <w:r>
        <w:t>捨##捨</w:t>
        <w:br/>
        <w:br/>
        <w:t>〔舍（1）-（5）〕</w:t>
        <w:br/>
        <w:br/>
        <w:t>《説文》：“捨，釋也。从手，舍聲。”</w:t>
        <w:br/>
        <w:br/>
        <w:t>shě　《廣韻》書冶切，上馬書。魚部。</w:t>
        <w:br/>
        <w:br/>
        <w:t>（1）放下；舍弃。《説文·手部》：“捨，釋也。”*段玉裁*注：“釋者，解也。”《廣雅·釋詁四》：“捨，置也。”*王念孫*疏證：“捨與赦聲義亦同。”《洪武正韻·者韻》：“捨，棄也。”《後漢書·郭躬傳論》：“若乃推己以議物，捨狀以貪情，法家之能慶延于世，蓋由此也。”*唐**韓愈*《與崔羣書》：“或初不甚知而與之已密，其後無大惡，因不復决捨。”《水滸全傳》第九回：“捨着還了他十兩金子，着*陸謙*自去尋這和尚便了。”</w:t>
        <w:br/>
        <w:br/>
        <w:t>（2）施予；布施。《玉篇·手部》：“捨，施也。”《梁書·到溉傳》：“初與弟*洽*常共居一齋，*洽*卒後，便捨為寺。”*宋**蘇軾*《勝相院經藏記》：“時見聞者，皆争捨施，富者出財，壯者出力，巧者出技，皆捨所愛。”《兒女英雄傳》第三十八回：“又有捨了一吊香錢，搶個紙元寳去，説是借財氣的。”</w:t>
        <w:br/>
        <w:br/>
        <w:t>（3）离开。《玉篇·手部》：“捨，去也。”*唐**韓愈*《示爽》：“座中悉親故，誰肯捨汝眠。”《徐霞客遊記·粤西遊日記一》：“又一里，上小嶺，捨官道，右入山。”</w:t>
        <w:br/>
        <w:br/>
        <w:t>（4）佛教名词。梵文Upeksā的意译，也称“行捨”。指心境平静而无执着。《俱舍論》卷四：“心平等性，無警覺性，説名為捨。”《大乘義章》卷二：“内心平等，名之為捨。”又卷十二：“亡懷稱捨。”</w:t>
        <w:br/>
        <w:br/>
        <w:t>（5）通“舍（shè）”。军行一宿。《吴越春秋·王僚使公子光傳》：“*吴*師敗而亡舟，*光*懼因捨，復得王舟而還。”*俞樾*平議：“捨乃舍字之假借，軍行一宿為舍。*吴*師時已奔北，因公子*光*欲復得王舟，故又止一宿，而以計取舟也。”</w:t>
        <w:br/>
        <w:br/>
        <w:t>（6）姓。《正字通·手部》：“捨，姓。*明**洪武*税課大使*捨敬*。”</w:t>
        <w:br/>
      </w:r>
    </w:p>
    <w:p>
      <w:r>
        <w:t>捩##捩</w:t>
        <w:br/>
        <w:br/>
        <w:t>（一）liè　《廣韻》練結切，入屑來。</w:t>
        <w:br/>
        <w:br/>
        <w:t>（1）扭转。《玉篇·手部》：“捩，拗捩也。”《廣韻·屑韻》：“捩，拗捩。”*南朝**梁**宗懔*《荆楚歲時記》：“家家槌牀打户，捩狗耳，滅燈燭以禳之。”*唐**韓愈*《送窮文》：“捩手覆羹，轉喉觸諱。”*清**俞正燮*《癸巳存稿》卷四：“兩手按䏶，徐捩身，左右同。”*茅盾*《子夜》七：“一伸手便捩开了写字桌上的淡黄绸罩子上的大电灯。”</w:t>
        <w:br/>
        <w:br/>
        <w:t>（2）回旋；转动。*唐**杜甫*《義鶻行》：“斗上捩孤影，噭哮來九天。”*仇兆鰲*注：“捩影，張翅迴旋也。”*唐**韓愈*《寄崔二十六立之》：“四座各低面，不敢捩眼窺。”*清**黄遵憲*《紀事詩》：“路旁局作人，各各捩眼窺。”</w:t>
        <w:br/>
        <w:br/>
        <w:t>（3）掐去；折断。《齊民要術·旱稻》：“其苗長者，亦可捩去葉端數寸。”*唐**李白*《大獵賦》：“掃封狐於千里，捩雄虺之九首。”</w:t>
        <w:br/>
        <w:br/>
        <w:t>（4）违拗；不顺。《新唐書·張説傳》：“未沃明主之心，已捩貴臣之意。”*明**王世貞*《藝苑卮言》卷二：“‘朱華冒緑池’，‘冒’字更捩眼耳。”</w:t>
        <w:br/>
        <w:br/>
        <w:t>（5）揉搓。《雲笈七籤》卷三十四：“兩手相捉細捩，如洗手法。”</w:t>
        <w:br/>
        <w:br/>
        <w:t>（6）按；挤压。《類篇·手部》：“捩，抑也。”*宋**孫光憲*《北夢瑣言》卷十：“命擣薑捩汁，折齒而灌之，由是方蘇。”</w:t>
        <w:br/>
        <w:br/>
        <w:t>（二）lì　《廣韻》郎計切，去霽來。</w:t>
        <w:br/>
        <w:br/>
        <w:t>（1）琵琶的拨子。《廣韻·霽韻》：“捩，琵琶撥也。”*南朝**梁**簡文帝*《詠内人晝眠》：“攀鉤落綺障，插捩舉琵琶。”</w:t>
        <w:br/>
        <w:br/>
        <w:t>（2）栓；关键。《景德傳燈録》卷十九：“古人横説豎説，猶未知向上關捩子。”《封神演義》第四十七回：“撥迴關捩頭頭着，看破虚空物物明。”*梁启超*《论中国学术思想变迁之大势》：“实*宋**明*学之一大反动力，而亦*清*学最初一机捩也。”</w:t>
        <w:br/>
      </w:r>
    </w:p>
    <w:p>
      <w:r>
        <w:t>捪##捪</w:t>
        <w:br/>
        <w:br/>
        <w:t>《説文》：“捪，撫也。从手，昏聲。一曰摹也。”*鈕樹玉*校録：“《玉篇》、《廣韻》作‘㨉’。”*桂馥*義證：“一曰‘摹也’者，謂規摹也。書畫家摹仿是也。故摹本一曰撫本。”</w:t>
        <w:br/>
        <w:br/>
        <w:t>mín　《廣韻》武巾切（《集韻》眉貧切），平真明。真部。</w:t>
        <w:br/>
        <w:br/>
        <w:t>同“㨉”。抚，摹。《説文·手部》：“捪，撫也。一曰摹也。”《改併四聲篇海·手部》引《搜真玉鏡》：“捪，拭也。”《正字通·手部》：“捪，同㨉。”《馬王堆漢墓帛書·老子乙本·道經》：“視之而弗見，（命）之曰微；聽之而弗聞，命之曰希；捪之而弗得，命之曰夷。”</w:t>
        <w:br/>
      </w:r>
    </w:p>
    <w:p>
      <w:r>
        <w:t>捫##捫</w:t>
        <w:br/>
        <w:br/>
        <w:t>〔扪〕</w:t>
        <w:br/>
        <w:br/>
        <w:t>《説文》：“捫，撫持也。从手，門聲。《詩》曰：‘莫捫朕舌。’”</w:t>
        <w:br/>
        <w:br/>
        <w:t>mén　《廣韻》莫奔切，平魂明。諄部。</w:t>
        <w:br/>
        <w:br/>
        <w:t>（1）抚持。《説文·手部》：“捫，撫持也。”《詩·大雅·抑》：“無曰苟矣，莫捫朕舌。”*毛*傳：“捫，持也。”《徐霞客遊記·粤西遊日記二》：“捫石投水中。”</w:t>
        <w:br/>
        <w:br/>
        <w:t>（2）摸；按；摩挲。*唐**玄應*《一切經音義》卷三：“《聲類》云：捫，摸也。”*清**段玉裁*《説文解字注·手部》：“捫，又專謂摩挲。”《楚辭·九章·悲回風》：“據青冥而攄虹兮，遂儵忽而捫天。”*洪興祖*補注：“捫，撫也。”《晋書·苻堅載記下附王猛》：“捫蝨而言，旁若無人。”*宋**陸游*《午睡起遇急雨》：“揩眼捫髯破晝眠，闌邊小立獨幽然。”*巴金*《房东太太》：“他底两手扪着伤口，马上染得通红。”</w:t>
        <w:br/>
        <w:br/>
        <w:t>（3）擦；拭。也作“抆”。*唐**玄應*《一切經音義》卷三：“（捫）經文有作抆。《字林》：抆，拭也。”*茅盾*《第一阶段的故事》：“*潘*先生笑了起来，泼了一手的酒。他将手在桌布上扪一下。”</w:t>
        <w:br/>
      </w:r>
    </w:p>
    <w:p>
      <w:r>
        <w:t>捬##捬</w:t>
        <w:br/>
        <w:br/>
        <w:t>（一）fǔ　《集韻》匪父切，上麌非。</w:t>
        <w:br/>
        <w:br/>
        <w:t>（1）捍卫。《集韻·噳韻》：“捬，捍也。”《太玄·迎》：“見血入門，捬迎中庭。”*司馬光*集注：“捬，捍也。”</w:t>
        <w:br/>
        <w:br/>
        <w:t>（2）同“撫”。安抚；抚养。《字彙·手部》：“捬，古撫字。”《漢書·趙充國傳》：“選擇良吏知其俗者捬循和輯。”*顔師古*注：“捬，古撫字。”《童子逢盛碑》：“捬育孩嬰。”</w:t>
        <w:br/>
        <w:br/>
        <w:t>（二）fù　《集韻》方遇切，去遇非。</w:t>
        <w:br/>
        <w:br/>
        <w:t>同“拊”。用手贴着某物。《集韻·遇韻》：“拊，以手著物也。或作捬。”</w:t>
        <w:br/>
        <w:br/>
        <w:t>（三）bǔ　《集韻》彼口切，上厚幫。</w:t>
        <w:br/>
        <w:br/>
        <w:t>〔捬擻〕振。《集韻·𠪋韻》：“捬，捬擻，振也。”按：《類篇·手部》作“捬摟，振也”。</w:t>
        <w:br/>
      </w:r>
    </w:p>
    <w:p>
      <w:r>
        <w:t>捭##捭</w:t>
        <w:br/>
        <w:br/>
        <w:t>《説文》：“捭，兩手擊也。从手，卑聲。”</w:t>
        <w:br/>
        <w:br/>
        <w:t>（一）bǎi　《廣韻》北買切，上蟹幫。支部。</w:t>
        <w:br/>
        <w:br/>
        <w:t>（1）两手横向对外旁击。《説文·手部》：“捭，兩手擊也。”*段玉裁*注：“謂左右兩手横開旁擊也。”*北周**庾信*《竹杖賦》：“拉虎捭熊，予猶稚童。”《文選·左思〈吴都賦〉》：“莫不衂鋭挫芒，拉捭摧藏。”*李善*注引*劉逵*曰：“捭，兩手擊絶也。”</w:t>
        <w:br/>
        <w:br/>
        <w:t>（2）摆弄。*唐**盧仝*《月蝕詩》：“東方蒼龍角，插戟尾捭風。”*清**顔元*《存人編·唤迷途·第四唤》：“自幼惟從事做破題，捭八股，父兄師友之期許者，入學，中舉，會試，做官而已。”</w:t>
        <w:br/>
        <w:br/>
        <w:t>（二）bò　《古今韻會舉要》博厄切。</w:t>
        <w:br/>
        <w:br/>
        <w:t>分开；撕裂。《廣雅·釋詁三》：“捭，開也。”*王念孫*疏證：“捭之言擘也。《鬼谷子·捭闔篇》云：‘捭之者開也，闔之者閉也。’*張衡*《西京賦》‘置互擺牲’*薛綜*注云：‘擺謂破磔懸之。’《後漢書·馬融傳》注引《字書》云‘擺亦捭字也。’”《禮記·禮運》：“其燔黍捭豚。”*孔穎達*疏：“捭析豚肉加于燒石之上而孰之，故云捭豚。”*陸德明*釋文：“捭，卜麥反。或作擗，又作擘，皆同。”又引申为排去。《淮南子·要略》：“通九野，徑十門，外天地，捭山川。”*高誘*注：“捭，屏去也。”</w:t>
        <w:br/>
        <w:br/>
        <w:t>（三）bǐ　《集韻》普米切，上薺滂。</w:t>
        <w:br/>
        <w:br/>
        <w:t>同“㪏”。毁。《集韻·薺韻》：“㪏，《説文》：‘毁也。’或从手。”</w:t>
        <w:br/>
      </w:r>
    </w:p>
    <w:p>
      <w:r>
        <w:t>据##据</w:t>
        <w:br/>
        <w:br/>
        <w:t>《説文》：“据，𢧢挶也。从手，居聲。”</w:t>
        <w:br/>
        <w:br/>
        <w:t>（一）jū　《廣韻》九魚切，平魚見。魚部。</w:t>
        <w:br/>
        <w:br/>
        <w:t>〔拮据〕见“拮”。</w:t>
        <w:br/>
        <w:br/>
        <w:t>（二）jù　《集韻》居御切，去御見。</w:t>
        <w:br/>
        <w:br/>
        <w:t>（1）同“據”。凭据；依据。*清**段玉裁*《説文解字注·手部》：“據，或作据。《揚雄傳》：‘三摹九据。’*晋灼*曰：‘据，今據字也。’按：*何*氏《〈公羊傳〉注》據亦皆作据。是叚借拮据字。”《漢書·酷吏傳贊》：“*趙禹*据法守正。”*顔師古*注：“据，音據。”按：今为“據”的简化字。</w:t>
        <w:br/>
        <w:br/>
        <w:t>（2）通“倨”。倨傲。*清**朱駿聲*《説文通訓定聲·豫部》：“据，叚借為倨。”《戰國策·齊策四》：“据慢驕奢，則凶從之。”*鮑彪*注：“倨、据通借。”《史記·司馬相如列傳》：“低卬夭蟜据以驕驁兮，詘折隆窮蠼以連卷。”*司馬貞*索隱引*張揖*曰：“据，直項也。”《論衡·順鼓》：“欲令人君高枕据臥，以俟其時，無惻怛憂民之心。”</w:t>
        <w:br/>
      </w:r>
    </w:p>
    <w:p>
      <w:r>
        <w:t>捯##捯</w:t>
        <w:br/>
        <w:br/>
        <w:t>（一）dǎo　《集韻》覩老切，上晧端。</w:t>
        <w:br/>
        <w:br/>
        <w:t>同“𢶈（擣）”。《集韻·皓韻》：“𢶈，《説文》：‘手推也。一曰築也。’或作擣、捯。”</w:t>
        <w:br/>
        <w:br/>
        <w:t>（二）dáo</w:t>
        <w:br/>
        <w:br/>
        <w:t>（1）方言。两手替换着把线或绳子拉回或绕好。如：捯线；把风筝捯下来。</w:t>
        <w:br/>
        <w:br/>
        <w:t>（2）追究。*管建勋*《云燕》第四章第三节：“种菜怕掐心，啥事怕捯根。”</w:t>
        <w:br/>
      </w:r>
    </w:p>
    <w:p>
      <w:r>
        <w:t>捰##捰</w:t>
        <w:br/>
        <w:br/>
        <w:t>（一）wǒ　《集韻》鄔果切，上果影。</w:t>
        <w:br/>
        <w:br/>
        <w:t>〔捰𢫷〕摘。《集韻·果韻》：“捰𢫷，摘也。”</w:t>
        <w:br/>
        <w:br/>
        <w:t>（二）luò　《集韻》盧卧切，去過來。</w:t>
        <w:br/>
        <w:br/>
        <w:t>（1）理。《集韻·過韻》：“捰，理也。或作挼。”</w:t>
        <w:br/>
        <w:br/>
        <w:t>（2）卷。*明*佚名《十八國臨潼鬭寶》第三折：“你看我破步撩衣勇健，揎拳捰袖輕便。”</w:t>
        <w:br/>
        <w:br/>
        <w:t>（三）luǒ</w:t>
        <w:br/>
        <w:br/>
        <w:t>〔廝捰〕揪拉推搡；互相扯住。*元*佚名《争報恩》第三折：“那妮子把孩兒每廝捰，將女孩兒面皮摑破。”*元*佚名《看錢奴》第四折：“俺待和這廝，廝捰的見官司。”*臧晋叔*音釋：“捰，羅上聲。”</w:t>
        <w:br/>
      </w:r>
    </w:p>
    <w:p>
      <w:r>
        <w:t>捱##捱</w:t>
        <w:br/>
        <w:br/>
        <w:t>（一）ái　《集韻》宜佳切，平佳疑。</w:t>
        <w:br/>
        <w:br/>
        <w:t>（1）拒。《集韻·佳韻》：“捱，拒也。”</w:t>
        <w:br/>
        <w:br/>
        <w:t>（2）熬，遭受。*元**秦簡夫*《東堂老》第四折：“那*趙國器*捱着病，將我來跪一跪。”《紅樓夢》第十九回：“先時還挣扎的住，次後捱不住，只要睡。”*王统照*《司令》：“要是下午，准得捱上几十耳光。”</w:t>
        <w:br/>
        <w:br/>
        <w:t>（3）勉强支撑。*宋**周密*《浩然齋雅談》卷下：“團欒小酌醺醺醉，厮捱着没人肯睡。”《水滸全傳》第六十二回：“*盧俊義*道：‘小人其實捱不動了，可憐見權歇一歇！’”</w:t>
        <w:br/>
        <w:br/>
        <w:t>（4）拖延。*宋**陳著*《燭影摇紅·壽内子》：“捱到如今，信知空掛聞懷抱。”《醒世姻緣傳》第四十二回：“若抵拒延捱，打了你自己，還拿你家屬送監。”*茅盾*《子夜》九：“大约五分钟过去了，*李玉亭*再也捱不下，决定先说几句试探的话。”</w:t>
        <w:br/>
        <w:br/>
        <w:t>（5）磨；琢磨。如：捱墨（即磨墨）；捱磨（即推磨）。《朱子語類輯略·力行》：“初學則要牢劄定脚與他捱，捱得一毫去，則逐旋捱將去。”*明**馮惟敏*《烏鬚朝天子曲》：“絹羅兒細篩，瓷缽兒爛捱。”</w:t>
        <w:br/>
        <w:br/>
        <w:t>（二）āi</w:t>
        <w:br/>
      </w:r>
    </w:p>
    <w:p>
      <w:r>
        <w:t>捲##捲</w:t>
        <w:br/>
        <w:br/>
        <w:t>捲，收束。《白虎通·紼冕》：“冠者，𢃩也。所以𢃩持其髮也。”</w:t>
        <w:br/>
        <w:br/>
        <w:t>捲</w:t>
        <w:br/>
        <w:br/>
        <w:t>〔卷（一）（2）（二）〕</w:t>
        <w:br/>
        <w:br/>
        <w:t>《説文》：“捲，气勢也。从手，卷聲。《國語》曰：‘有捲勇。’一曰捲收也。”</w:t>
        <w:br/>
        <w:br/>
        <w:t>（一）quán　㊀《廣韻》巨員切，平仙羣。元部。</w:t>
        <w:br/>
        <w:br/>
        <w:t>（1）气势，气力。《説文·手部》：“捲，气勢也。《國語》曰：‘有捲勇。’”按：《國語·齊語》作“於子之鄉，有拳勇股肱之力秀出於衆者。”</w:t>
        <w:br/>
        <w:br/>
        <w:t>（2）通“拳”。拳头。《急就篇》第三章：“捲、捥、節、爪、拇、指、手。”*錢保塘*補音：“捲，一作拳，巨員反。”《淮南子·脩務》：“攘捲一擣，則摺脇傷幹。”《史記·孫子吴起列傳》：“夫解雜亂紛糾者不控捲。”*司馬貞*索隱：“捲即拳也。”</w:t>
        <w:br/>
        <w:br/>
        <w:t>（3）治。《廣雅·釋詁三》：“捲，治也。”</w:t>
        <w:br/>
        <w:br/>
        <w:t>㊁《集韻》苦遠切，上阮溪。</w:t>
        <w:br/>
        <w:br/>
        <w:t>搏。《集韻·阮韻》：“捲，搏也。”</w:t>
        <w:br/>
        <w:br/>
        <w:t>（二）juǎn　《廣韻》居轉切，上獮見。元部。</w:t>
        <w:br/>
        <w:br/>
        <w:t>（1）收卷。《説文·手部》：“捲，捲收也。”*段玉裁*注：“即今人所用舒卷字也。”《廣韻·獮韻》：“捲，捲衣。”《集韻·阮韻》：“卷，斂也。或从手。”《淮南子·兵略》：“五指之更彈，不若捲手之一挃。”*唐**王勃*《滕王閣詩》：“畫棟朝飛南浦雲，珠簾暮捲西山雨。”《水滸全傳》第二十一回：“慌忙把鸞帶、刀子、招文袋一發捲做一塊，放在被裏。”</w:t>
        <w:br/>
        <w:br/>
        <w:t>（2）裹成圆筒状的东西。《老殘遊記》第十七回：“隨即*黄升*帶着*翠環*家夥計，把*翠環*的鋪蓋捲也搬走了。”</w:t>
        <w:br/>
        <w:br/>
        <w:t>（3）“骂”。*曹禺*《北京人》第一幕：“我侍候不了这位姑老爷，一天百事不做，专找着我们当下人的祖宗八代的乱卷。”</w:t>
        <w:br/>
        <w:br/>
        <w:t>（4）量词。用于成卷儿的东西。如：一卷纸；一卷铺盖。《老殘遊記》第十七回：“我的燒去也還罷了，總是你瞎倒亂，平白的把*翠環*的一捲行李也饒在裏頭，你説寃不寃呢？”</w:t>
        <w:br/>
        <w:br/>
        <w:t>（三）juàn　《廣韻》居倦切，去線見。</w:t>
        <w:br/>
        <w:br/>
        <w:t>〔西捲〕古县名。*西汉*置，治所在今*越南**广治省**广治河*与*甘露河*合流处。《廣韻·線韻》：“捲，西捲，縣名。在*日南*。”《漢書·地理志下》：“*日南郡*，縣五：*朱吾*、*比景*、*盧容*、*西捲*、*象林*。”</w:t>
        <w:br/>
      </w:r>
    </w:p>
    <w:p>
      <w:r>
        <w:t>捳##捳</w:t>
        <w:br/>
        <w:br/>
        <w:t>yuè　《廣韻》五角切，入覺疑。</w:t>
        <w:br/>
        <w:br/>
        <w:t>（1）抨。《玉篇·手部》：“捳，抨也。”《廣韻·覺韻》：“捳，抨捳。”</w:t>
        <w:br/>
        <w:br/>
        <w:t>（2）捽。《廣雅·釋詁三》：“捳，捽也。”*王念孫*疏證：“捽者，《説文》：‘捽，持頭髮也。’”</w:t>
        <w:br/>
      </w:r>
    </w:p>
    <w:p>
      <w:r>
        <w:t>捴##捴</w:t>
        <w:br/>
        <w:br/>
        <w:t>同“揔”。《龍龕手鑑·手部》：“捴，普也，皆也，合也，衆也。古作揔。”*唐**陳子昂*《唐故朝議大夫梓州長史楊府君碑》：“而我君子，捴其徽章。”*宋**林逋*《秋日含山道中迴寄歷陽希然山人》：“村落人家捴入詩，下驢盤薄立多時。”</w:t>
        <w:br/>
      </w:r>
    </w:p>
    <w:p>
      <w:r>
        <w:t>捵##捵</w:t>
        <w:br/>
        <w:br/>
        <w:t>（一）chēn　《集韻》丑忍切，上軫徹。</w:t>
        <w:br/>
        <w:br/>
        <w:t>拉长，扯平。如：把衣服捵捵。《集韻·準韻》：“捵，手伸物。”又《銑韻》：“捵，手伸物也。”</w:t>
        <w:br/>
        <w:br/>
        <w:t>（二）tiǎn　《集韻》他典切，上銑透。</w:t>
        <w:br/>
        <w:br/>
        <w:t>（1）撑；推。《水滸全傳》第三十七回：“一個公人便把包裹丢下艙裏，一個公人便將水火棍捵開了船。”《古今小説·臨安里錢婆留發跡》：“只見*錢鏐*大喝道：‘無名小子，敢來饒舌。’將頭巾望上一捵，二十餘人，一齊發作。”</w:t>
        <w:br/>
        <w:br/>
        <w:t>（2）扭；拨弄。《醒世恒言·張孝基陳留認舅》：“原來*過遷*曉得有銀在（箱）内，私下配個匙鑰，夜間俟父親妹子睡着，便起來悄悄捵開，偷去花費。”《儒林外史》第二十一回：“（*牛）浦郎*把鎖捵開。”</w:t>
        <w:br/>
        <w:br/>
        <w:t>（3）用同“腆”。挺出。*元**張養浩*《中吕·朱履曲》：“捵着胸登要路，睁着眼履危機。”《儒林外史》第十四回：“（*馬二先生*）一幅烏黑的臉，捵着個肚子。”</w:t>
        <w:br/>
        <w:br/>
        <w:t>（4）掩，轻手轻脚的意思。《水滸全傳》第六十九回：“（*顧大嫂*）捵入牢中，暗與*史進*説知。”《醒世恒言·李玉英獄中訟寃》：“（*苗全*）趁*焦氏*賣得房價，夜間捵入卧室，偷了銀兩，領着老婆，逃往遠方受用去了。”</w:t>
        <w:br/>
        <w:br/>
        <w:t>（三）niǎn　《集韻》乃殄切，上銑泥。</w:t>
        <w:br/>
        <w:br/>
        <w:t>同“撚”。1.执。《集韻·銑韻》：“撚，《説文》：執也。或从典。”2.蹂。《集韻·銑韻》：“撚，蹂也。或从典。”</w:t>
        <w:br/>
      </w:r>
    </w:p>
    <w:p>
      <w:r>
        <w:t>捶##捶</w:t>
        <w:br/>
        <w:br/>
        <w:t>《説文》：“捶，以杖擊也。从手，垂聲。”</w:t>
        <w:br/>
        <w:br/>
        <w:t>（一）chuí　《廣韻》之累切，上紙章。微部。</w:t>
        <w:br/>
        <w:br/>
        <w:t>（1）用棍棒或拳敲打。《説文·手部》：“捶，以杖擊也。”《廣雅·釋詁三》：“捶，擊也。”《荀子·正論》：“捶笞臏脚。”*楊倞*注：“捶、笞，皆杖擊也。”《晋書·祖逖傳附祖納》：“持我鈍槌，捶君利錐，皆當摧矣。”《紅樓夢》第四十七回：“這幾日生氣，仔細他捶你。”*方志敏*《可爱的中国》：“咳，没有捶那般狗养的一顿。”又击，弹奏。*清**吴蔚光*《百字令·寄伯兄》：“遥想*燕市*捶琴，*金台*擊筑。”</w:t>
        <w:br/>
        <w:br/>
        <w:t>（2）舂；捣。《廣雅·釋詁四》：“捶，舂也。”*王念孫*疏證：“《玉篇》、《廣韻》並作𦥻，云：‘杵擊也。’”《墨子·節葬下》：“輿馬女樂皆具，日必捶𡌘。”*孫詒讓*閒詁：“《内則》*鄭玄*注：‘捶，擣之也。’”《禮記·内則》：“欲乾肉，則捶而食之。”《儒林外史》第二回：“自己拿拳頭在腰上只管捶。”</w:t>
        <w:br/>
        <w:br/>
        <w:t>（3）杖；鞭。*清**段玉裁*《説文解字注·手部》：“捶，引申之杖得名捶，猶小擊之曰扑，因而擊之之物亦曰扑也。”《莊子·天下》：“一尺之捶，日取其半，萬世不竭。”*成玄英*疏：“捶，杖也。”《韓非子·姦劫弑臣》：“無捶策之威，銜橛之備，雖*造父*不能以服馬。”</w:t>
        <w:br/>
        <w:br/>
        <w:t>（4）同“垂”。低；低下。《墨子·經説下》：“衡，加重於其一旁，必捶。”*谭戒甫*《墨經分類譯注·力學類》：“捶，垂的繁文，下墜之義。”</w:t>
        <w:br/>
        <w:br/>
        <w:t>（5）锤炼。也作“錘”。《莊子·大宗師》：“夫*無莊*之失其美，*據梁*之失其力，*黄帝*之忘其知，皆在鑪捶之間耳。”*陸德明*釋文：“捶，本又作錘。”《文心雕龍·風骨》：“捶字堅而難移。”*清**章學誠*《與朱少白論文》：“所惡於學文者，謂其但知捶章煉句，形貌以求古人，識者所不取耳！”</w:t>
        <w:br/>
        <w:br/>
        <w:t>（二）duǒ　《集韻》都果切，上果端。歌部。</w:t>
        <w:br/>
        <w:br/>
        <w:t>（1）锻；捶打。《莊子·知北遊》：“大馬之捶鈎者，年八十矣，而不失毫芒。”*成玄英*疏：“捶，打鍛也。”</w:t>
        <w:br/>
        <w:br/>
        <w:t>（2）掂量（轻重）。《集韻·果韻》：“捶，敁捶物輕重也。”</w:t>
        <w:br/>
        <w:br/>
        <w:t>同“捶”。见《敦煌俗字譜》。</w:t>
        <w:br/>
      </w:r>
    </w:p>
    <w:p>
      <w:r>
        <w:t>捷##捷</w:t>
        <w:br/>
        <w:br/>
        <w:t>《説文》：“捷，獵也，軍獲得也。从手，疌聲。《春秋傳》曰：‘*齊*人來獻戎捷。’”</w:t>
        <w:br/>
        <w:br/>
        <w:t>（一）jié　《廣韻》疾葉切，入葉從。盍部。</w:t>
        <w:br/>
        <w:br/>
        <w:t>（1）猎获物；战利品。《説文·手部》：“捷，獵也，軍獲得也。”《廣韻·葉韻》：“捷，獲也。”《左傳·莊公三十一年》：“六月，*齊*侯來獻戎捷。”*宋**王溥*《唐會要》卷十四：“遣使獻捷。”《續資治通鑑·元順帝至正七年》：“*雲南王**鄂（博）囉*來獻*死可伐*之捷。”</w:t>
        <w:br/>
        <w:br/>
        <w:t>（2）胜利；成功。《爾雅·釋詁上》：“捷，勝也。”《小爾雅·廣詁》：“捷，成也。”《玉篇·手部》：“捷，剋也，勝也。”《詩·小雅·采薇》：“豈敢定居，一月三捷。”*毛*傳：“捷，勝也。”《漢書·衛青傳》：“大將軍*青*躬率戎士，師大捷。”*唐**李白*《贈友人三首》之二：“其事竟不捷，淪落歸沙塵。”《元史·巴而术阿而忒的斤傳》：“紀律嚴明，所向克捷。”</w:t>
        <w:br/>
        <w:br/>
        <w:t>（3）胜利喜讯。《古今韻會舉要·葉韻》：“捷，《增韻》：‘報勝曰捷。’”*清**吴肅公*《明語林·德行》：“*劉司業**崧*初舉鄉試，捷至，適自田中摘粟歸。”</w:t>
        <w:br/>
        <w:br/>
        <w:t>（4）及，达到。《小爾雅·廣言》：“捷，及也。”《漢書·揚雄傳》：“鳳凰翔於*蓬陼*兮，豈駕鵝之能捷！”*顔師古*注引*晋灼*曰：“捷，及也。”</w:t>
        <w:br/>
        <w:br/>
        <w:t>（5）迅疾；敏捷。《小爾雅·廣詁》：“捷，疾也。”《廣雅·釋詁一》：“捷，慧也。”《荀子·君子》：“長幼有序，則事業捷成而有所休。”*楊倞*注：“捷，速也。”《淮南子·主術》：“猨得木而捷，魚得水而鶩。”*三國**魏**曹植*《七啓》：“才捷若神，形難為象。”</w:t>
        <w:br/>
        <w:br/>
        <w:t>（6）疾取。《淮南子·兵略》：“百族之子，捷捽招抒船。”*高誘*注：“捷，疾取也。”《漢書·司馬相如傳》：“𨎥白鹿，捷狡菟。”*顔師古*注引*郭璞*曰：“狡菟健跳，故捷取之也。”</w:t>
        <w:br/>
        <w:br/>
        <w:t>（7）抄行小道。《左傳·成公五年》：“待我，不如捷之速也。”*杜預*注：“捷，邪出。”《國語·晋語五》：“不如捷而行。”*韋昭*注：“旁出為捷。”</w:t>
        <w:br/>
        <w:br/>
        <w:t>（8）量词。古代重量单位。一两半为捷。《小爾雅·廣衡》：“二十四銖曰兩，兩有半曰捷，倍捷曰舉。”</w:t>
        <w:br/>
        <w:br/>
        <w:t>（9）通“接”。接续；连续。《爾雅·釋詁一》：“接，捷也。”*郭璞*注：“捷，謂相接續也。”*郝懿行*義疏：“捷、接聲同，故古字通。”《文選·司馬相如〈上林賦〉》：“捷垂條，掉希間。”*李善*注引*張揖*曰：“捷持懸垂之條。”</w:t>
        <w:br/>
        <w:br/>
        <w:t>（10）姓。《通志·氏族略四》：“*捷*氏，*曹*姓。《風俗通》云：*邾公子**捷菑*之後。《漢·藝文志》有《捷子》二篇，*六國*時人。”《正字通·手部》：“捷，姓。《淮南子》：*黄帝*臣*捷剟*。”</w:t>
        <w:br/>
        <w:br/>
        <w:t>（二）qiè　《集韻》七接切，入葉清。盍部。</w:t>
        <w:br/>
        <w:br/>
        <w:t>〔捷捷〕象声词。口舌声。《詩·小雅·巷伯》：“緝緝翩翩，謀欲譖人；捷捷幡幡，謀欲譖言。”*毛*傳：“緝緝，口舌聲。捷捷，猶緝緝也。”一说谗言。《集韻·葉韻》：“捷捷，譖言。”</w:t>
        <w:br/>
        <w:br/>
        <w:t>（三）chā　《集韻》測洽切，入洽初。盍部。</w:t>
        <w:br/>
        <w:br/>
        <w:t>同“插”。插入；扎进去。《集韻·洽韻》：“插，《説文》：‘刺肉也。’或作捷。”又《葉韻》：“捷，插也。”《管子·小匡》：“*管仲*詘纓捷衽。”*郭沫若*等集校：“*王念孫*曰：‘捷，古插字。’”*三國**魏**曹植*《七啓》：“捷忘歸之矢，秉繁弱之弓。”</w:t>
        <w:br/>
      </w:r>
    </w:p>
    <w:p>
      <w:r>
        <w:t>捸##捸</w:t>
        <w:br/>
        <w:br/>
        <w:t>tū　《集韻》他骨切，入没透。</w:t>
        <w:br/>
        <w:br/>
        <w:t>滑利。《集韻·没韻》：“捸，滑利。”</w:t>
        <w:br/>
      </w:r>
    </w:p>
    <w:p>
      <w:r>
        <w:t>捹##捹</w:t>
        <w:br/>
        <w:br/>
        <w:t>bèn　《集韻》蒲悶切，去慁並。</w:t>
        <w:br/>
        <w:br/>
        <w:t>手乱貌。《集韻·𢙃韻》：“捹，手亂皃。”</w:t>
        <w:br/>
      </w:r>
    </w:p>
    <w:p>
      <w:r>
        <w:t>捺##捺</w:t>
        <w:br/>
        <w:br/>
        <w:t>nà　《廣韻》奴曷切，入曷泥。</w:t>
        <w:br/>
        <w:br/>
        <w:t>（1）用手重按。《玉篇·手部》：“捺，搦也。”《廣韻·曷韻》：“捺，手按。”《太平廣記》卷二百四十九引*張鷟*《朝野僉載》：“*唐*散樂*高崔嵬*善弄癡，*太宗*命給使捺頭向水下，良久出而笑之。”《儒林外史》第三十九回：“將隻手捺着左眼，飛跑出來。”*茅盾*《秋收》二：“*陆福庆*一手捺着颈脖上的咬伤。”</w:t>
        <w:br/>
        <w:br/>
        <w:t>（2）抑制。《水滸全傳》第二十一回：“*宋江*聽了‘公廳’兩字，怒氣直起，那裏按捺得住。”《儒林外史》第二回：“*周進*只得捺定性子，坐着教導。”*梁启超*《谈判与宣战》：“我虽努力把这种感情捺下去，但又常想着。”</w:t>
        <w:br/>
        <w:br/>
        <w:t>（3）摩擦。《集韻·曷韻》：“捺，《字林》：‘捺，搦捎也。’”*宋**魏慶之*《詩人玉屑》卷十引《王直方詩話》：“*功父*曰：‘只從相公請箇詩題。’時方有一老兵以沙捺銅器，*荆公*曰：‘可作沙詩。’”</w:t>
        <w:br/>
        <w:br/>
        <w:t>（4）搁置；耽搁。*明*佚名《梁山五虎大劫牢》：“蒙將令不須停捺。”《二十年目睹之怪現狀》第四十八回：“于是又在臬司和撫台那裏設法耽擱，這裏面已經不知捺了多少日子了。”</w:t>
        <w:br/>
        <w:br/>
        <w:t>（5）汉字笔画的一种，向右斜下，近末端微有波折，形状是“☀”。古又名“磔”。如：一撇一捺。*明**潘之淙*《書法離鉤·論肉》：“字之肉，筆毫是也，疏䖏捺滿，平處捺滿，捺滿則肥。”*清**梁巘*《承晋齋積聞録·執筆論》：“用筆宜着實，又要跳得起，不可使筆死捺在紙上。”《老殘遊記》第十一回：“‘你且看這爻字。’乃用手指在桌上畫道：‘一撇一捺，這是一交；又一撇一捺，這又是一交；天上天下一切事理盡於這兩交了。’”</w:t>
        <w:br/>
        <w:br/>
        <w:t>（6）围棋术语。*宋**徐鉉*《圍棋義例·詮釋》：“捺，按也，以子按其頭曰捺，自上而按下也。”*宋**張儗*《棋經·雜説》：“夫棊邊不如角，角不如腹，約輕於捺，捺輕於薛。”</w:t>
        <w:br/>
      </w:r>
    </w:p>
    <w:p>
      <w:r>
        <w:t>捻##捻</w:t>
        <w:br/>
        <w:br/>
        <w:t>《説文新附》：“捻，指捻也。从手，念聲。”</w:t>
        <w:br/>
        <w:br/>
        <w:t>（一）niē　《廣韻》奴協切，入帖泥。緝部。</w:t>
        <w:br/>
        <w:br/>
        <w:t>（1）捏；握持。《説文新附·手部》：“捻，指捻也。”*唐**玄應*《一切經音義》卷五：“謂以手指捻持也。”《集韻·帖韻》：“捻，捏也。”《世説新語·容止》：“*謝車騎*道*謝公*遊肆，復無乃高唱，但恭坐捻鼻顧睞，便自有寢處山澤間儀。”《敦煌變文集·捉季布傳文》：“罷飯停飡驚耳熱，捻筯横匙怪眼瞤。”《儒林外史》第四十三回：“謝了説情的恩，捻着鼻子，回船去了。”</w:t>
        <w:br/>
        <w:br/>
        <w:t>（2）按。《集韻·屑韻》：“捻，按也。”《文子·上德》：“使倡吹竽，使工捻竅。”*南朝**梁簡文帝*《筝賦》：“照瓊環而俯捻，度玉爪而徐牽。”《西遊記》第九十六回：“擂鼓敲鐃，吹笙捻管。”</w:t>
        <w:br/>
        <w:br/>
        <w:t>（3）同“敜”。闭塞。《玉篇·攴部》：“敜，閉也。或作捻。”《晋書·五行志中》：“*王恭*鎮*京口*，舉兵誅*王國寳*。百姓謡云：‘昔年食白飯，今年食麥䴸。天公誅讁汝，教汝捻嚨喉。嚨喉喝復喝，*京口*敗復敗。’識者曰：‘……捻嚨喉，氣不通，死之祥也。’”</w:t>
        <w:br/>
        <w:br/>
        <w:t>（4）拈，取。*唐**杜甫*《陪鄭廣文遊何將軍山林十首》之四：“盡捻書籍賣，來問爾東家。”*仇兆鰲*注：“捻，指取物也。”*宋**徐夢莘*《三朝北盟會編》卷六：“遂為莫逆友，密於*北極廟*捻香瀝酒為誓。”</w:t>
        <w:br/>
        <w:br/>
        <w:t>（5）量词。相当于“把”。*宋**毛滂*《粉蝶兒》：“褪羅衣楚腰一捻。”</w:t>
        <w:br/>
        <w:br/>
        <w:t>（二）niǎn</w:t>
        <w:br/>
        <w:br/>
        <w:t>（1）用手指搓。《齊民要術·種李》：“作白李法：用夏李，色黄便摘取，於鹽中挼之。鹽入汁出，然後合鹽曬令萎，手捻之，令褊。”《西遊記》第三十八回：“你可把他都捻就了筋，單擺在那四十里路上兩旁。”</w:t>
        <w:br/>
        <w:br/>
        <w:t>（2）用线、纸等搓成的条状物，即捻子。如：灯捻；纸捻；药捻。《兒女英雄傳》第四回：“右手拿着一個火紙捻兒。”*田间*《赶车传·第四部·城下》：“沉着勇敢把捻点，炸得地堡崩上天。”</w:t>
        <w:br/>
        <w:br/>
        <w:t>（3）方言。聚合成股。*皖*北等地称成群的人为捻。*清*代中叶以后在*安徽*、*江苏*北部和*山东*、*河南*等边境府县的反封建的农民组织和农民起义军称为“捻子”和“捻军”，也简称“捻”。*徐珂*《清稗類鈔·獄訟類》：“*咸豐*時，*粤*、*捻*交訌於*皖*北一帶，（*馬新貽*）權*合肥*，以失守褫職。”</w:t>
        <w:br/>
        <w:br/>
        <w:t>（4）领。*明**賈仲名*《凌波仙·關漢卿》：“驅梨園領袖，總編修師首，捻雜劇班頭。”</w:t>
        <w:br/>
        <w:br/>
        <w:t>（5）美丽，漂亮。*陆澹安*《戲曲詞語匯釋》：“捻，借作妍。”*金**董解元*《西廂記諸宫調》卷七：“身分即村，衣服兒忒捻。”</w:t>
        <w:br/>
      </w:r>
    </w:p>
    <w:p>
      <w:r>
        <w:t>捼##捼</w:t>
        <w:br/>
        <w:br/>
        <w:t>《説文》：“捼，推也。从手，委聲。一曰兩手相切摩也。”按：《玉篇》、《廣韻》引《説文》作“摧也”。</w:t>
        <w:br/>
        <w:br/>
        <w:t>（一）ruó　《廣韻》奴禾切，平戈泥。又儒佳切，乃回切。微部。</w:t>
        <w:br/>
        <w:br/>
        <w:t>（1）〔捼莎〕两手搓磨。《廣韻·戈韻》：“捼，捼莎。兩手相切摩也。”《禮記·曲禮上》“共飯不澤手”*漢**鄭玄*注：“澤，謂捼莎也。”*孔穎達*疏：“古之禮，飯不用箸但用手。既與人共飯，手宜絜浄，不得臨食始捼莎手乃食，恐為人穢也。”</w:t>
        <w:br/>
        <w:br/>
        <w:t>（2）揉搓；按摩。《廣韻·灰韻》：“捼，手摩物也。”《集韻·灰韻》：“捼，手摩。”*章炳麟*《新方言·釋言》：“今謂按摩曰捼。”*唐**韓愈*《讀東方朔雜事》：“瞻相北斗柄，兩手自相捼。”*清**汪琬*《廣福院藐菴谷禪師塔銘》：“師補衣苴履，隨衆作務，見者咸為攢麋（眉）捼手，而師顧坦然也。”</w:t>
        <w:br/>
        <w:br/>
        <w:t>（二）wō　《集韻》烏禾切，平戈影。</w:t>
        <w:br/>
        <w:br/>
        <w:t>手萦。《集韻·戈韻》：“捼，手縈也。”</w:t>
        <w:br/>
        <w:br/>
        <w:t>（三）wěi　《集韻》烏毁切，上紙影。</w:t>
        <w:br/>
        <w:br/>
        <w:t>扪。《集韻·紙韻》：“捼，捫也。”</w:t>
        <w:br/>
        <w:br/>
        <w:t>（四）ré　《集韻》儒邪切，平麻日。</w:t>
        <w:br/>
        <w:br/>
        <w:t>揉。《集韻·麻韻》：“捼，揉也。*關中*語。”</w:t>
        <w:br/>
      </w:r>
    </w:p>
    <w:p>
      <w:r>
        <w:t>捽##捽</w:t>
        <w:br/>
        <w:br/>
        <w:t>《説文》：“捽，持頭髮也。从手，卒聲。”</w:t>
        <w:br/>
        <w:br/>
        <w:t>（一）zuó　《廣韻》昨没切，入没從。又慈䘏切。術部。</w:t>
        <w:br/>
        <w:br/>
        <w:t>（1）抓住头发。《説文·手部》：“捽，持頭髮也。”《戰國策·楚策一》：“吾將軍深入*吴*軍，若扑一人，若捽一人。”*高誘*注：“捽，持髮也。”《漢書·賈誼傳》：“上不使捽抑而刑之也。”*顔師古*注：“捽，持頭髮也。”</w:t>
        <w:br/>
        <w:br/>
        <w:t>（2）揪；抓。《廣韻·没韻》：“捽，手捽也。”《漢書·金日磾傳》：“*日磾*捽胡投何羅殿下，得禽縛之，窮治皆伏辜。”《水滸全傳》第二十六回：“連肩胛只一提，右手早捽住*西門慶*左脚。”*杨朔*《三千里江山》十三：“他的气力也真惊人，一手捽着大卡车的后尾，由你发动车子，怎么也开不走。”</w:t>
        <w:br/>
        <w:br/>
        <w:t>（3）拔取。《漢書·貢禹傳》：“不避寒暑，捽屮杷土，手足胼胝。”*顔師古*注：“捽，拔取也。”*宋**王禹偁*《種菜子雨下》：“廢畦添糞壤，胼手捽荒蕪。”《清史稿·忠義傳十·錫楨等》：“黨人適同舟，面辱之，捽其冠，遽投江死。”</w:t>
        <w:br/>
        <w:br/>
        <w:t>（4）甩；摔。*明**劉兑*《嬌紅記》：“莫是我放在袖子裏時，路上捽落了？”《三國志平話》卷上：“*張飛*拿住*袁襄*，用手舉起，於石亭上便捽。”《西遊記》第四十四回：“將車兒拽過兩關，穿過夾脊，提起來，捽得粉碎。”</w:t>
        <w:br/>
        <w:br/>
        <w:t>（5）抵触；撞击。《玉篇·手部》：“捽，擊也。”《國語·晋語一》：“*戎*、*夏*交捽。”*韋昭*注：“捽，交對也。”*唐**韓愈*《贈别元十八協律六首》之六：“峽山逢颶風，雷電助撞捽。”《清朝野史大觀·清人逸事·雙忠祠》：“公即以首捽*宏勲*曰：‘吾與若俱死矣！’”</w:t>
        <w:br/>
        <w:br/>
        <w:t>（二）cù　《集韻》蒼没切，入没清。</w:t>
        <w:br/>
        <w:br/>
        <w:t>〔捽攃〕象声词。行于草中所发出的声音。《集韻·没韻》：“捽，捽攃，行艸聲。”</w:t>
        <w:br/>
        <w:br/>
        <w:t>（三）sū　《集韻》蘇骨切，入没心。</w:t>
        <w:br/>
        <w:br/>
        <w:t>〔捽勿〕同“卹勿”。搔摩状。《集韻·没韻》：“卹，卹勿，摩也。或作捽。”</w:t>
        <w:br/>
        <w:br/>
        <w:t>（四）zùn　《集韻》祖對切，去隊精。</w:t>
        <w:br/>
        <w:br/>
        <w:t>同“捘”。推。《集韻·隊韻》：“捘，推也。或作捽。”</w:t>
        <w:br/>
      </w:r>
    </w:p>
    <w:p>
      <w:r>
        <w:t>捾##捾</w:t>
        <w:br/>
        <w:br/>
        <w:t>《説文》：“捾，搯捾也。从手，官聲。一曰援也。”</w:t>
        <w:br/>
        <w:br/>
        <w:t>（一）wò　《廣韻》烏括切，入末影。月部。</w:t>
        <w:br/>
        <w:br/>
        <w:t>（1）掏取；挖取。《説文·手部》：“捾，搯捾也。”*錢坫*斠詮：“今謂取出物曰捾。”*唐**玄應*《一切經音義》卷七引*服虔*《通俗文》：“捾出曰掏。”《集韻·潸韻》：“捾，取也。”*徐珂*《清稗類鈔·動物類》：“需銀鍼一，予之。乃持向齦齶間，搯捾久之，得大蟲二，小蟲六、七。”</w:t>
        <w:br/>
        <w:br/>
        <w:t>（2）援引。《説文·手部》：“捾，援也。”*段玉裁*注：“援者，引也。”</w:t>
        <w:br/>
        <w:br/>
        <w:t>（3）拱。《玉篇·手部》：“捾，拱也。”</w:t>
        <w:br/>
        <w:br/>
        <w:t>（二）xiá　《集韻》下瞎切，入鎋匣。</w:t>
        <w:br/>
        <w:br/>
        <w:t>同“搳”。刮。《集韻·舝韻》：“搳，《説文》：‘擖也。’或作捾。”</w:t>
        <w:br/>
      </w:r>
    </w:p>
    <w:p>
      <w:r>
        <w:t>捿##捿</w:t>
        <w:br/>
        <w:br/>
        <w:t>同“棲”。《龍龕手鑑·手部》：“捿，正作棲。”*宋**曾鞏*《送僧晚容》：“疎篁有韻窓含雪，重幕無温筆捿凍。”</w:t>
        <w:br/>
      </w:r>
    </w:p>
    <w:p>
      <w:r>
        <w:t>掀##掀</w:t>
        <w:br/>
        <w:br/>
        <w:t>《説文》：“掀，舉出也。从手，欣聲。《春秋傳》曰：‘掀公出於淖。’”</w:t>
        <w:br/>
        <w:br/>
        <w:t>（一）xiān　《廣韻》虚言切，平元曉。元部。</w:t>
        <w:br/>
        <w:br/>
        <w:t>（1）举起。《説文·手部》：“掀，舉出也。”《廣韻·元韻》：“掀，以手高舉。”《左傳·成公十六年》：“乃掀公以出於淖。”*杜預*注：“掀，舉也。”</w:t>
        <w:br/>
        <w:br/>
        <w:t>（2）攻取。*唐**韓愈*《曹成王碑》：“掀*蘄春*，撇*蘄水*。”*馬通伯*注：“掀舉也。”又推翻。*宋**辛棄疾*《滿江紅·和廓之雪》：“記少年駿馬走*韓盧*，掀*東郭*。”*鲁迅*《坟·灯下漫笔》：“扫荡这些食人者，掀掉这筵席，毁坏这厨房。”</w:t>
        <w:br/>
        <w:br/>
        <w:t>（3）翻动。*唐**白居易*《風雨晚泊》：“青苔撲地連春雨，白浪掀天盡日風。”*宋**陸游*《幽事絶句》：“昨日風掀屋，今朝雨壞牆。”*朱德*《和何香凝主任〈农村〉原韵二首》之二：“移山造海志掀天，千万人民涌向前。”</w:t>
        <w:br/>
        <w:br/>
        <w:t>（4）揭起；打开。如：掀锅盖；把这一页掀过去。《紅樓夢》第四十一回：“*劉姥姥*掀簾進去，擡頭一看，只見四面牆壁，玲瓏剔透，琴劍瓶爐，皆貼在牆上。”*鲁迅*《且介亭杂文末编·女吊》：“少顷，门幕一掀，她出场了。”又引申为揭发。如：掀蔸子。*峻青*《水落石出》五：“可是你若掀他出来，政府也决饶不了他，俺还能受他的什么气？”</w:t>
        <w:br/>
        <w:br/>
        <w:t>（5）翘起。*宋**沈括*《夢溪筆談·書畫》：“*李成*畫山上亭館及樓塔之類，皆仰畫飛簷，其説以為自下望上……蓋不知以大觀小之法，其間折高折遠，自有妙理，豈有掀屋角也。”*元*佚名《抱粧盒》第一折：“恰纔箇弓開的不掀，覷酴醿架邊，弦放的不偏，正芍藥䦨近前；彈去的不遠，在牡丹叢裏面。”《三國演義》第五十七回：“（*孫）權*見其人濃眉掀鼻，黑面短髯，形容古怪，心中不喜。”</w:t>
        <w:br/>
        <w:br/>
        <w:t>（6）丢，甩。《儒林外史》第四十七回：“當下叫小廝搬出三十錠大元寳來，望桌上一掀，那元寳在桌上亂滚。”</w:t>
        <w:br/>
        <w:br/>
        <w:t>（7）用同“鍁”。铲土工具。*元**張國賓*《合汗衫》第三折：“眼見的凍死屍骸，料没個人瞅睬，誰肯着半掀兒家土埋，老業人眼見的便撇在這荒郊外。”《紅樓夢》第四十回：“這個叉巴子，比我們那裏的鐵掀還沈，那裏拿得動他。”</w:t>
        <w:br/>
        <w:br/>
        <w:t>（二）hén　《集韻》胡恩切，平痕匣。</w:t>
        <w:br/>
        <w:br/>
        <w:t>同“拫”。引。《集韻·痕韻》：“拫，《博雅》：‘拫、攎，引也。’或作掀。”</w:t>
        <w:br/>
      </w:r>
    </w:p>
    <w:p>
      <w:r>
        <w:t>掁##掁</w:t>
        <w:br/>
        <w:br/>
        <w:t>chéng　《廣韻》直庚切，平庚澄。</w:t>
        <w:br/>
        <w:br/>
        <w:t>触，碰撞。《玉篇·手部》：“掁，觸也。”《廣韻·庚韻》：“掁，掁觸。”*唐**杜甫*《四松》：“終然掁撥損，得恡千葉黄。”*唐**韓愈*等《城南聯句》：“裂腦擒摚掁。”</w:t>
        <w:br/>
      </w:r>
    </w:p>
    <w:p>
      <w:r>
        <w:t>掂##掂</w:t>
        <w:br/>
        <w:br/>
        <w:t>diān　《字彙》丁廉切。</w:t>
        <w:br/>
        <w:br/>
        <w:t>（1）用手托着东西估量轻重。《字彙·手部》：“掂，手掂也。”*元**王實甫*《西廂記》第一本第二折：“儘着你説短論長，一任待掂斤播兩。”《紅樓夢》第五十一回：“*麝月*聽了，便放下戥子，揀了一塊，掂了一掂，笑道：‘這一塊只怕是一兩了。’”*茅盾*《大鼻子的故事》：“却不托在手里掂几掂了，只是简洁老练地移近他的破口袋去。”</w:t>
        <w:br/>
        <w:br/>
        <w:t>（2）计较。《紅樓夢》第五十五回：“你這小蹄子兒，要掂多少過兒纔罷！”</w:t>
        <w:br/>
        <w:br/>
        <w:t>（3）折。*明**賈仲名*《對玉梳》楔子：“又有這玉梳兒一枚，是妾平日所愛之珍，掂做兩半，君收一半，妾留一半。”</w:t>
        <w:br/>
        <w:br/>
        <w:t>（4）捶击，打。*元*佚名《鴛鴦被》第三折：“動不動掂折我腿脡，動不動打碎我天靈。”</w:t>
        <w:br/>
        <w:br/>
        <w:t>（5）拿；提。*华山*《英雄的十月·碉堡线上》：“早先他在‘主张公道团’里当狗腿，原是给人铺床叠被掂夜壶的货。”*柳青*《创业史》第一部第四章：“掂着步枪的*冯有万*冲出板门了。”</w:t>
        <w:br/>
        <w:br/>
        <w:t>（6）用同“踮（diǎn）”。提起脚跟，以脚尖着地。*元**岳伯川*《鐵拐李》第四折：“有德行的吾師恰到來，我這裏掂脚舒腰拜。”</w:t>
        <w:br/>
      </w:r>
    </w:p>
    <w:p>
      <w:r>
        <w:t>掃##掃</w:t>
        <w:br/>
        <w:br/>
        <w:t>〔扫〕</w:t>
        <w:br/>
        <w:br/>
        <w:t>（一）sǎo　《廣韻》蘇老切，上晧心。又蘇到切。幽部。</w:t>
        <w:br/>
        <w:br/>
        <w:t>（1）用扫帚除去污秽。《玉篇·手部》：“掃，除也。《禮記》曰：‘汎掃曰掃。’作埽同。”《正字通·手部》：“掃，除穢也。”《詩·唐風·山有樞》：“子有廷内，弗洒弗掃。”《新五代史·死事傳·姚洪》：“昔為*李七郎*奴，掃馬糞。”*鲁迅*《彷徨·祝福》：“（她）默默的跑街、扫地、洗菜、淘米。”</w:t>
        <w:br/>
        <w:br/>
        <w:t>（2）清除；消灭。《文選·張衡〈東京賦〉》：“掃*項*軍於*垓下*，紲*子嬰*於*軹塗*。”*李善*注引*薛綜*曰：“掃，除也。”*唐**韓愈*《謁衡嶽廟遂宿嶽寺題門樓》：“須臾静掃衆峯出，仰見突兀撐青空。”*鲁迅*《坟·人之历史》：“*达尔文*《物种由来》成，举世震动，盖生物学界之光明，扫群疑于一说之下者也。”</w:t>
        <w:br/>
        <w:br/>
        <w:t>（3）征讨；平定。*南朝**梁簡文帝*《與魏東荆州刺史李志書》：“皇師外掃，天鉞四臨。”《南史·宋本紀上·武帝》：“掃定*荆楚*。”*明**李夢陽*《秋懷》：“萬古*中華*還此地，我皇親為掃*神州*。”</w:t>
        <w:br/>
        <w:br/>
        <w:t>（4）尽，全部。*宋**辛棄疾*《議諫民兵守淮疏》：“虜雖善攻，自非掃境而來，烏能以歲月拔三鎮哉。”《清平山堂話本·老馮唐直諫漢文帝》：“不及半月，*匈奴*掃降。”*茅盾*《清明前后》第二幕：“明天我就扫数还清他妈的债。”</w:t>
        <w:br/>
        <w:br/>
        <w:t>（5）掠过。《梁書·武帝紀》：“電激風掃。”*唐**李白*《大獵賦》：“千騎飈掃，萬乘雷奔。”*冯志*《敌后武工队》第十六章：“她用眼角偷偷地扫了一下人们。”</w:t>
        <w:br/>
        <w:br/>
        <w:t>（6）写；画。*唐**李白*《草書歌行》：“吾師醉後倚繩床，須臾掃盡數千張。”*宋**馬宋英*《游浄慈寺寫古松于壁因題》：“磨出一錠兩錠墨，掃出千年萬年樹。”*清**秋瑾*《醜奴兒·望家書未至》：“慵掃蛾眉，懶插金釵。”</w:t>
        <w:br/>
        <w:br/>
        <w:t>（7）祭拜。如：扫墓。*唐**白居易*《天壇峰下贈杜録事》：“他日藥成分一粒，與君先去掃*天壇*。”</w:t>
        <w:br/>
        <w:br/>
        <w:t>（二）sào</w:t>
        <w:br/>
        <w:br/>
        <w:t>〔掃箒〕除去尘土、垃圾等的用具。《南齊書·劉休傳》：“令*休*於宅後開小店，使*王氏*親賣掃箒皂莢以辱之。”</w:t>
        <w:br/>
      </w:r>
    </w:p>
    <w:p>
      <w:r>
        <w:t>掄##掄</w:t>
        <w:br/>
        <w:br/>
        <w:t>〔抡〕</w:t>
        <w:br/>
        <w:br/>
        <w:t>《説文》：“掄，擇也。从手，侖聲。”</w:t>
        <w:br/>
        <w:br/>
        <w:t>（一）lún　《廣韻》盧昆切，平魂來。諄部。</w:t>
        <w:br/>
        <w:br/>
        <w:t>（1）择取；选拔。《説文·手部》：“掄，擇也。”《國語·晋語八》：“君掄賢人之後，有常位於國者而立之。”*韋昭*注：“掄，擇也。”*宋**周邦彦*《汴都賦》：“其制則*般輸*之所作，其材則匠石之所掄。”《聊齋志異·阿寶》：“題紙下，七藝皆符，生（*孫子楚*）以是掄魁。”</w:t>
        <w:br/>
        <w:br/>
        <w:t>（2）贯。《廣雅·釋言》：“掄，貫也。”</w:t>
        <w:br/>
        <w:br/>
        <w:t>（3）轮到。《文明小史》第二十五回：“只是家裏有些積蓄，都放在莊上，那裏幾千，那裏一萬，雖然自己曉得，却掄不到作主。”</w:t>
        <w:br/>
        <w:br/>
        <w:t>（二）lūn</w:t>
        <w:br/>
        <w:br/>
        <w:t>（1）用力挥动。《封神演義》第二回：“轉背掄刀，燈裏火中生燦爛。”《兒女英雄傳》第十六回：“*鄧九公*聽了，掄起大巴掌來，把桌子拍的山響。”*鲁迅*《三闲集·流氓的变迁》：“*李逵*劫法场时，抡起板斧来排头砍去。”*茅盾*《秋收》：“*老通宝*也听不清，抡起拳头就打。”</w:t>
        <w:br/>
        <w:br/>
        <w:t>（2）掐指推算。*元**王曄*《桃花女》第一折：“我這孩兒也説道會起課，常常在手兒上掄掄掐掐，胡言亂話的。”</w:t>
        <w:br/>
        <w:br/>
        <w:t>（3）举着。《紅樓夢》第八十一回：“那*寶玉*掄着釣竿等了半天，那釣絲兒動也不動。”</w:t>
        <w:br/>
      </w:r>
    </w:p>
    <w:p>
      <w:r>
        <w:t>掅##掅</w:t>
        <w:br/>
        <w:br/>
        <w:t>qìng　《廣韻》千定切，去徑清。</w:t>
        <w:br/>
        <w:br/>
        <w:t>（1）揪住。《廣雅·釋詁三》：“掅，捽也。”《集韻·徑韻》：“掅，《博雅》：‘持也。’一曰捽也。”</w:t>
        <w:br/>
        <w:br/>
        <w:t>（2）请人代为做事。文籍多用“倩”。《正字通·手部》：“掅，《六書統》：假人力曰掅，與倩通。”</w:t>
        <w:br/>
      </w:r>
    </w:p>
    <w:p>
      <w:r>
        <w:t>掆##掆</w:t>
        <w:br/>
        <w:br/>
        <w:t>〔㧏〕</w:t>
        <w:br/>
        <w:br/>
        <w:t>（一）gāng　《廣韻》古郎切，平唐見。</w:t>
        <w:br/>
        <w:br/>
        <w:t>（1）同“扛”。举；抬。《玉篇·手部》：“掆，舉。”*唐**顔師古*《匡謬正俗》卷六：“或問曰：‘*吴**楚*之俗謂相對舉物為剛，有舊語否？’答曰：‘扛，舉也。音江，或作𧢸。《史記》云*項羽*力能扛鼎。*張平子*《西京賦》云*烏獲*扛鼎，並是也。彼俗音訛，故謂扛為剛耳。既不知其義，乃有造掆字者，因為穿鑿也。”《南史·齊本紀上》：“疾患困篤者，悉掆移之。”*明**沈德符*《野獲編·山人·山人愚妄》：“汝曰掆*黄*先生，其肩背且千古矣，尚敢索錢耶？”*清**趙翼*《陔餘叢考》卷二十七：“*江夏王**寳元*反，乘八掆輿，手執絳麾幡，隨*崔慧景*至都。”</w:t>
        <w:br/>
        <w:br/>
        <w:t>（2）顶。《西遊記》第五十六回：“獃子慌了，往山坡下築了有三尺深，下面都是石脚石根，掆住鈀齒。”</w:t>
        <w:br/>
        <w:br/>
        <w:t>（二）gàng　《廣韻》古浪切，去宕見。</w:t>
        <w:br/>
        <w:br/>
        <w:t>扛，举。《廣韻·宕韻》：“掆，捎掆，舁也。出《字林》。”</w:t>
        <w:br/>
      </w:r>
    </w:p>
    <w:p>
      <w:r>
        <w:t>掇##掇</w:t>
        <w:br/>
        <w:br/>
        <w:t>《説文》：“掇，拾取也。从手，叕聲。”</w:t>
        <w:br/>
        <w:br/>
        <w:t>（一）duō　《廣韻》丁括切，入末端。又陟劣切。月部。</w:t>
        <w:br/>
        <w:br/>
        <w:t>（1）拾取。《説文·手部》：“掇，拾取也。”《詩·周南·芣苢》：“采采芣苢，薄言掇之。”*鄭玄*箋：“掇，拾也。”《韓非子·五蠹》：“鑠金百溢，*盗跖*不掇。”*唐**李白*《泛沔州城南郎官湖并序》：“水月如練，清光可掇。”《聊齋志異·促織》：“*成*益驚喜，掇置籠中。”</w:t>
        <w:br/>
        <w:br/>
        <w:t>（2）选取。《漢書·董仲舒傳》：“掇其切當世、施朝廷者著于篇。”*顔師古*注：“掇，采拾也。”*唐**白居易*《與元九書》：“博搜精掇，編而次之。”</w:t>
        <w:br/>
        <w:br/>
        <w:t>（3）获取。《華陽國志·漢中士女》：“勿有一言加*梁*氏，加*梁*氏則連主上，是又掇禍也。”*唐**樊綽*《蠻書》卷十：“既違盟誓，自掇禍殃。”《儒林外史》第六回：“多年名宿，今番又掇高科。”</w:t>
        <w:br/>
        <w:br/>
        <w:t>（4）夺取，抄掠。《史記·張儀列傳》：“中國無事，*秦*得燒掇焚杅君之國；有事，*秦*將輕使重幣事君之國。”*司馬貞*索隱：“掇，謂焚燒而侵掠。”</w:t>
        <w:br/>
        <w:br/>
        <w:t>（5）端。*宋**楊萬里*《火閣午睡起負暄二首》之一：“覺來一陣寒無奈，自掇胡牀近太陽。”《水滸全傳》第二十四回：“（*武松*）穿了暖鞋，掇了杌子，自近火邊坐地。”《儒林外史》第四回：“*嚴*家家人掇了一個食盒來，又提了一瓶酒。”</w:t>
        <w:br/>
        <w:br/>
        <w:t>（6）折转；拨转。*明**王世貞*《鳴鳳記·忠佞異議》：“那時我就掇身轉來，就如奉承*嚴*家一般奉承他了。”《初刻拍案驚奇》卷三：“掇轉馬頭向北一道煙跑，但見一路黄塵滚滚，霎時不見了。”</w:t>
        <w:br/>
        <w:br/>
        <w:t>（7）踏，跺。《敦煌變文集·鷰子賦》：“問鷰何山鳥，掇地作音聲。”*刘复*《敦煌掇琐·五言白话诗》：“虽然畜两眼，终是一双盲，向前黑如漆，直掇入深坑。”</w:t>
        <w:br/>
        <w:br/>
        <w:t>（8）通“剟”。削。*清**朱駿聲*《説文通訓定聲·屯部》：“掇，叚借為剟。”《漢書·王嘉傳》：“掇去*宋弘*。”*顔師古*注：“掇，讀曰剟。剟，削也，削去其名也。”</w:t>
        <w:br/>
        <w:br/>
        <w:t>（9）通“輟（chuò）”。停止；中止。*清**朱駿聲*《説文通訓定聲·屯部》：“掇，叚借為輟。”《睡虎地秦墓竹簡·為吏之道》：“邦之急，在𦡊（體）級，掇民之欲政乃立。”《文選·左思〈魏都賦〉》：“欹劂罔掇，匠斵積習。”*李善*注：“*鄭玄*《論語》注曰：輟，止也。輟與掇古字通。”*宋**蘇舜欽*《對酒》：“有時愁思不可掇，峥嶸腹中失和氣。”</w:t>
        <w:br/>
        <w:br/>
        <w:t>（10）姓。《萬姓統譜·屑韻》：“掇，見《姓苑》。”</w:t>
        <w:br/>
        <w:br/>
        <w:t>（二）duo</w:t>
        <w:br/>
        <w:br/>
        <w:t>用于“撺掇”、“掂掇”。</w:t>
        <w:br/>
        <w:br/>
        <w:t>（三）zhuō　《集韻》朱劣切，入薛章。月部。</w:t>
        <w:br/>
        <w:br/>
        <w:t>（1）同“𠭴”。短貌；矮貌。《集韻·𧀼韻》：“𠭴，短皃。或作掇。”《莊子·秋水》：“故遥而不悶，掇而不跂。”*郭象*注：“掇，猶短也。”</w:t>
        <w:br/>
        <w:br/>
        <w:t>（2）通“綴（zhuì）”。*清**徐灝*《説文解字注箋》：“掇之言綴也，聯綴以拾之也。”1.表。《吕氏春秋·不屈》：“或操表掇以善睎望。”*高誘*注：“表掇，儀度。”*高亨*新箋：“掇亦表也。表綴猶標臬也。掇字古有表義……掇、綴、畷皆通用字。”2.连结。《易·訟》：“自下訟上，患至掇也。”*于省吾*新證：“掇應讀作綴，掇、綴並諧叕聲……‘患至掇’謂患大結也。”</w:t>
        <w:br/>
      </w:r>
    </w:p>
    <w:p>
      <w:r>
        <w:t>授##授</w:t>
        <w:br/>
        <w:br/>
        <w:t>《説文》：“授，予也。从手，从受，受亦聲。”*段玉裁*注：“手付之，令其受也，故从手、受。”</w:t>
        <w:br/>
        <w:br/>
        <w:t>shòu　《廣韻》承呪切，去宥禪。幽部。</w:t>
        <w:br/>
        <w:br/>
        <w:t>（1）给予；付与（现多用于正式或隆重的场合）。《説文·手部》：“授，予也。”*段玉裁*注：“予者，推予也。”《廣雅·釋詁三》：“授，與也。”*王念孫*疏證：“*鄭衆*注《周官·大卜》云：‘與，謂予人物也。’”《玉篇·手部》：“授，付也。”《詩·豳風·七月》：“七月流火，九月授衣。”*宋**王安石*《答司馬諫議書》：“議法度而修之於朝廷，以授之於有司。”*冯志*《敌后武工队》第十九章：“这是两枚奖章，是*刘太生*打鬼子有功，上级授给他的。”</w:t>
        <w:br/>
        <w:br/>
        <w:t>（2）交还。《國語·晋語四》：“及*河*，*子犯*授公子載璧。”*韋昭*注：“授，還也。”《韓非子·難二》：“*周公旦*假為天子七年，*成王*壯，授之以政。”</w:t>
        <w:br/>
        <w:br/>
        <w:t>（3）任命；委任。《楚辭·離騷》：“舉賢而授能兮，循繩墨而不頗。”《新唐書·朱敬則傳》：“故授*洹水*尉。”《紅樓夢》第四回：“*賈雨村*授了*應天*府。”</w:t>
        <w:br/>
        <w:br/>
        <w:t>（4）教；传授。《書·堯典》：“乃命*羲和*，欽若昊天，厤象日月星辰，敬授民時。”《三國志·蜀志·王平傳》：“其所識不過十字，而口授作書，皆有意理。”*鲁迅*《且介亭杂文·河南卢氏曹先生教泽碑文》：“躬居山曲，设校授徒。”</w:t>
        <w:br/>
        <w:br/>
        <w:t>（5）数。《左傳·僖公二十八年》：“獻俘授馘，飲至、大賞。”*杜預*注：“授，數也，獻*楚*俘於廟。”</w:t>
        <w:br/>
        <w:br/>
        <w:t>（6）通“受”。接受。*清**朱駿聲*《説文通訓定聲·孚部》：“授，叚借為受。”《周禮·天官·司儀》：“登，再拜授幣。”*鄭玄*注：“授，當為受。”《韓非子·難二》：“*惠公*没，*文公*授之。”*王先慎*集解：“*乾道*本受作授。*顧廣圻*云：授當作受。”*漢**荀悦*《申鑒·俗嫌》：“關者所以關藏呼吸之氣，以禀授四氣也。”</w:t>
        <w:br/>
        <w:br/>
        <w:t>（7）姓。《集韻·宥韻》：“授，姓。”《正字通·手部》：“授，姓。*漢**授異衆*。”</w:t>
        <w:br/>
      </w:r>
    </w:p>
    <w:p>
      <w:r>
        <w:t>掉##掉</w:t>
        <w:br/>
        <w:br/>
        <w:t>《説文》：“掉，摇也。从手，卓聲。《春秋傳》曰：‘尾大不掉。’”</w:t>
        <w:br/>
        <w:br/>
        <w:t>（一）diào　《廣韻》徒弔切，去嘯定。又徒了切，女角切。藥部。</w:t>
        <w:br/>
        <w:br/>
        <w:t>（1）摆动；摇动。《説文·手部》：“掉，摇也。”*段玉裁*注：“掉者，摇之過也；摇者，掉之不及也，*許*渾言之。”《左傳·昭公十一年》：“末大必折，尾大不掉。”《漢書·蒯通傳》：“且*酈生*一士，伏軾掉三寸舌，下*齊*七十餘城。”*顔師古*注：“掉，摇也。”*宋**羅大經*《鶴林玉露》丙編卷三：“（*洪）景盧*素有風疾，頭常微掉。”</w:t>
        <w:br/>
        <w:br/>
        <w:t>（2）振，振动。《廣韻·嘯韻》：“掉，振也。”*唐**皮日休*《河橋賦》：“鼇怒則蹴翻五嶽，鯨激則掉破百川。”*宋**蘇軾*《灧澦堆賦》：“而戰乎*灧澦*之下，喧豗震掉，盡力以與石鬭。”又颤动。《集韻·效韻》：“掉，聲甄動也。”《篇海類編·身體類·手部》：“掉，顫也。”《周禮·春官·典同》“薄聲甄”*漢**鄭玄*注：“甄，猶掉也。鍾微薄則聲掉。”《素問·至真要大論》：“筋骨掉眩清厥。”*王冰*注：“掉，謂肉中動也。”*宋**蘇洵*《送石昌言使北引》：“及明，視道上馬跡，尚心掉不自禁。”《宋史·余玠傳》：“舟中皆戰掉失色，而*玠*自若也。”</w:t>
        <w:br/>
        <w:br/>
        <w:t>（3）摆弄；卖弄。*宋**馬令*《南唐書·談諧傳·彭利用》：“對家人稚子，下逮奴隸，言必據書史，斷章破句，以代常談，俗謂之掉書袋。”*宋**洪邁*《夷堅三志壬》卷一：“吾藜莧之腸，何能陪膏粱之腹，與讀書人掉書語哉！”《兒女英雄傳》第九回：“*十三妹*也没工夫合他掉那酸文。”</w:t>
        <w:br/>
        <w:br/>
        <w:t>（4）扶正，整理。《集韻·效韻》：“掉，正也。”《左傳·宣公十二年》：“吾聞致師者，左射以☀，代御執轡，御下兩馬，掉鞅而還。”*杜預*注：“掉，正也。示間暇。”</w:t>
        <w:br/>
        <w:br/>
        <w:t>（5）交替；调换。《三國志·魏志·典韋傳》：“*太祖*夜襲，比明破之。未及還，會（*吕）布*救兵至，三面掉戰。”《兒女英雄傳》第二十四回：“回來又掉着樣兒弄兩樣可吃的家常菜他吃，也叫他跟着抓撓。”《二十年目睹之怪現狀》第五十五回：“我要買大瓶的，他給了我個小瓶，我要掉。”</w:t>
        <w:br/>
        <w:br/>
        <w:t>（6）转。*宋**陸游*《送王季嘉赴湖南漕司主管官》：“*王*子掉頭去，*長沙*萬里餘。”《紅樓夢》第八十五回：“這裏*襲人*已掉背臉往回裏去了。”*周恩来*《大江歌罢掉头东》：“大江歌罢掉头东，邃密群科济世穷。”</w:t>
        <w:br/>
        <w:br/>
        <w:t>（7）落。1.往下落。如：掉眼泪；掉雨点儿。*明**康海*《滿庭芳·晴望》：“園林一帶青如掉，山色周遭。”*鲁迅*《故事新编·采薇》：“然而祸不单行，掉在井里的时候，上面偏又来了一块石头。”2.落在后面。如：永不掉队。*华山*《踏破辽河千里雪》：“他光脚走没掉下一步，一拐一拐的还替旁人扛重机枪。”</w:t>
        <w:br/>
        <w:br/>
        <w:t>（8）减少；降低。如：掉膘；掉价。</w:t>
        <w:br/>
        <w:br/>
        <w:t>（9）失落。《紅樓夢》第二十六回：“*小紅*見*賈芸*手裏拿着塊絹子，倒像是自己從前掉的。”*峻青*《黎明的河边》：“老是像掉了魂似的……别人和他说话，他却答非所问。”又遗漏。如：这篇文章掉了几个字；这个字掉了一笔。</w:t>
        <w:br/>
        <w:br/>
        <w:t>（10）助词。用在某些动词后，表示动作的完成。如：丢掉；改掉；打掉。《老殘遊記》第十五回：“衣裳我都已經穿在身上，並没有燒掉。”*鲁迅*《且介亭杂文·拿来主义》：“只要有养料，也和朋友们像萝卜白菜一样的吃掉。”</w:t>
        <w:br/>
        <w:br/>
        <w:t>⑪通“踔”。悬掷，腾跃。*清**朱駿聲*《説文通訓定聲·小部》：“掉，叚借為踔。”《文選·司馬相如〈上林賦〉》：“捷垂條，掉希間。”*李善*注引*郭璞*曰：“掉，懸擿也。”按：《史記·司馬相如列傳》“掉”作“踔”。《徐霞客遊記·黔遊日記二》：“壩北崖有石飛架路旁，若鷁首掉虚。”</w:t>
        <w:br/>
        <w:br/>
        <w:t>⑫通“誂（tiǎo）”。戏耍，轻慢。《大般涅槃經》卷十七：“善男子，若我弟子受持讀誦書寫演説涅槃經者，當正身心，慎無掉戲，輕躁舉動。”《清史稿·德宗紀一》：“臨事而惧，古有明訓。切勿掉以輕心，致他日言行不相顧。”</w:t>
        <w:br/>
        <w:br/>
        <w:t>（二）nuò　《字彙》奴各切。</w:t>
        <w:br/>
        <w:br/>
        <w:t>持，举。《字彙·手部》：“掉，持也。”《三國志平話》卷中：“急令備馬，火速披掛，掉槍上馬。”*清**龔自珍*《王仲瞿墓表銘》：“*矮道人*者……色如孩，臂能掉千鈞。”</w:t>
        <w:br/>
      </w:r>
    </w:p>
    <w:p>
      <w:r>
        <w:t>掊##掊</w:t>
        <w:br/>
        <w:br/>
        <w:t>《説文》：“掊，把也。今鹽官入水取鹽為掊。从手，咅聲。”</w:t>
        <w:br/>
        <w:br/>
        <w:t>（一）póu　《廣韻》薄侯切，平侯並。又縛謀切，薄交切。之部。</w:t>
        <w:br/>
        <w:br/>
        <w:t>（1）引聚；用手扒土或用工具掘土。《説文·手部》：“掊，把也。今鹽官入水取鹽為掊。”*段玉裁*注：“掊者，五指杷之，如杷之杷物也。”*王筠*句讀：“把，讀如杷，非把握字也。”按：*清**沈濤*《説文古本考》：“《六書故》引*唐*本《説文》曰：‘捊也。’”《墨子·非樂上》：“今王公大人，雖無造為樂器，以為事乎國家，非直掊潦水折壤坦而為之也。”《漢書·郊祀志上》：“見地如鈎狀，掊視得鼎。”*顔師古*注：“掊，謂手杷土也。”《齊民要術·種瓜》：“先卧鋤，耬却燥土，然後掊坑，大如斗口。”《新唐書·食貨志三》：“*大和*初，歲旱河枯，掊沙而進，米多耗，抵死甚衆。”</w:t>
        <w:br/>
        <w:br/>
        <w:t>（2）深。《方言》卷十三：“掊，深也。”</w:t>
        <w:br/>
        <w:br/>
        <w:t>（3）敛取；聚敛。《新唐書·嚴挺之傳附嚴武》：“*蜀*雖號富饒，而峻掊亟斂，閭里為空。”</w:t>
        <w:br/>
        <w:br/>
        <w:t>（4）量词。相当于“握”、“把”、“捧”。也作“抔”。《論衡·譋時》：“如*泰山*失火，沃以一杯之水，*河*决千里，塞以一掊之土，能勝之乎？”</w:t>
        <w:br/>
        <w:br/>
        <w:t>（5）减。《廣雅·釋詁二》：“掊，减也。”*王念孫*疏證：“《謙》象傳云‘君子以裒多益寡’，裒與掊通。”《玉篇·手部》：“掊，《易》曰：‘君子以掊多益寡。’掊猶減也。”</w:t>
        <w:br/>
        <w:br/>
        <w:t>（二）pǒu　《廣韻》方垢切，上厚幫。又《集韻》普后切。之部。</w:t>
        <w:br/>
        <w:br/>
        <w:t>（1）击；抨击。《集韻·𠪋韻》：“掊，擊也。”《莊子·胠篋》：“掊擊聖人，縱舍盗賊，而天下始治矣。”*成玄英*疏：“掊，打也。”</w:t>
        <w:br/>
        <w:br/>
        <w:t>（2）击破；打破。《莊子·逍遥遊》：“吾為其無用而掊之。”*成玄英*疏：“掊，打破也。”*陸德明*釋文：“掊，*司馬（彪）*云：擊破也。”*宋**徐夢莘*《三朝北盟會編》卷三：“殺人剽刦者，掊其腦而死之。”</w:t>
        <w:br/>
        <w:br/>
        <w:t>（三）fù（又读bó）《集韻》芳遇切，去遇敷。又鼻墨切。</w:t>
        <w:br/>
        <w:br/>
        <w:t>偃仆；倒仆。也作“仆”、“踣”。《集韻·遇韻》：“仆，《説文》：‘頓也。一曰僵也。’或作掊。”又《德韻》：“踣，《説文》：‘僵也。’亦作掊。”《史記·吕太后本紀》：“乃顧麾左右執戟者掊兵罷去。”*裴駰*集解引*徐廣*曰：“掊，音仆。”《潛夫論·忠貴》：“或捕格斬首，或拉髆掣胸，掊死深穽。”</w:t>
        <w:br/>
        <w:br/>
        <w:t>（四）péi　《集韻》蒲枚切，平灰並。</w:t>
        <w:br/>
        <w:br/>
        <w:t>（1）克。《集韻·灰韻》：“掊，克也。”</w:t>
        <w:br/>
        <w:br/>
        <w:t>（2）姓。《正字通·手部》：“掊，姓。”</w:t>
        <w:br/>
      </w:r>
    </w:p>
    <w:p>
      <w:r>
        <w:t>掋##掋</w:t>
        <w:br/>
        <w:br/>
        <w:t>（一）dǐ　《集韻》典禮切，上薺端。</w:t>
        <w:br/>
        <w:br/>
        <w:t>同“抵”。挤。《玉篇·手部》：“掋，擠也。”《集韻·薺韻》：“抵，《説文》：‘擠也。’或作掋。”</w:t>
        <w:br/>
        <w:br/>
        <w:t>（二）dì　《集韻》丁計切，去霽端。</w:t>
        <w:br/>
        <w:br/>
        <w:t>擿。《集韻·霽韻》：“掋，擿也。”</w:t>
        <w:br/>
      </w:r>
    </w:p>
    <w:p>
      <w:r>
        <w:t>掌##掌</w:t>
        <w:br/>
        <w:br/>
        <w:t>《説文》：“掌，手中也。从手，尚聲。”</w:t>
        <w:br/>
        <w:br/>
        <w:t>zhǎng　《廣韻》諸兩切，上養章。陽部。</w:t>
        <w:br/>
        <w:br/>
        <w:t>（1）手心；手掌。《説文·手部》：“掌，手中也。”*王筠*句讀：“《增韻》：‘掌，手心也。’謂指本也。”《論語·八佾》：“指其掌。”《世説新語·文學》：“一坐同時拊掌而笑，稱美良久。”*唐**吕巖*《憶江南》之九：“八卦九宫看掌上，五行四象在人身。”也指动物的脚掌。《孟子·告子上》：“熊掌，亦我所欲也。”《文選·曹植〈七啟〉》：“批熊碎掌，拉虎摧斑。”*李善*注：“掌，熊蹯也。”</w:t>
        <w:br/>
        <w:br/>
        <w:t>（2）用手掌打。《文選·揚雄〈羽獵賦〉》：“蹶松柏，掌蒺藜。”*李善*注：“掌，以掌擊之也。”《二十年目睹之怪現狀》第三十九回：“老太太道：‘胡説！掌嘴！快去罷。’”*鲁迅*《呐喊·狂人日记》：“也有给绅士掌过嘴的。”</w:t>
        <w:br/>
        <w:br/>
        <w:t>（3）手拿；执持。《封神演義》第二回：“四下裏齊舉火把，八方處亂掌燈毬。”《儒林外史》第十回：“衆家人掌了花燭，把*蘧公孫*送進新房。”*臧克家*《李大钊》十四：“一面红旗前面飘，掌大旗的是*李大钊*。”</w:t>
        <w:br/>
        <w:br/>
        <w:t>（4）职掌；主管。《周禮·天官·凌人》：“凌人掌冰。”*鄭玄*注：“*杜子春*讀掌冰為主冰也。”《孟子·滕文公上》：“*舜*使*益*掌火，*益*烈山澤而焚之，禽獸逃匿。”*趙岐*注：“掌，主也。”*唐**李白*《明堂賦》：“其深沉奥密者，則赤熛掌火，招拒司金。”*鲁迅*《且介亭杂文·答曹聚仁先生信》：“普及拉丁化，要在大众自掌教育的时候。”</w:t>
        <w:br/>
        <w:br/>
        <w:t>（5）忍；支撑。《紅樓夢》第二十九回：“連*賈珍*也掌不住笑了。”又第五十二回：“只覺頭重身輕，滿眼金星亂迸，實實掌不住。”</w:t>
        <w:br/>
        <w:br/>
        <w:t>（6）手。*南朝**梁簡文帝*《吴興楚王神廟碑》：“式樹高碑，翠石勒文，事偕神掌。”*徐珂*《清稗類鈔·鑒賞類》：“*吴農祥*，字*伯慶*，家多藏書……且勤於掌録，祕閣之鈔逾萬卷。”</w:t>
        <w:br/>
        <w:br/>
        <w:t>（7）钉在马、驴、骡等蹄子底下的蹄铁。如：这匹马该钉掌了。又指钉或缝在鞋底前后的补钉。如：鞋掌。</w:t>
        <w:br/>
        <w:br/>
        <w:t>（8）水泽。《釋名·釋水》：“水泆出所為澤曰掌。水停處如手掌中也。今*兖州*人謂澤曰掌也。”*王先謙*疏證補：“*王啟原*曰：‘水停處如掌中，掌坦而易泄，則瀦水無多，如今南方之塘，非藪澤之澤也。掌即棠之轉音。’”</w:t>
        <w:br/>
        <w:br/>
        <w:t>（9）通“常（cháng）”。经常；平常。《墨子·非樂上》：“是以食必粱肉，衣必文繡，此掌不從事乎衣食之財，而掌食乎人者也。”*畢沅*校：“掌，一本作常。”*孫詒讓*閒詁：“掌、常字通。”</w:t>
        <w:br/>
        <w:br/>
        <w:t>（10）姓。《通志·氏族略四》：“*掌*氏，*魯*大夫*黨*氏之後……*宋*有直祕閣*掌禹錫*。”</w:t>
        <w:br/>
      </w:r>
    </w:p>
    <w:p>
      <w:r>
        <w:t>掍##掍</w:t>
        <w:br/>
        <w:br/>
        <w:t>《説文》：“掍，同也。从手，昆聲。”*桂馥*義證：“通作‘混’。”</w:t>
        <w:br/>
        <w:br/>
        <w:t>hùn　《廣韻》胡本切，上混匣。諄部。</w:t>
        <w:br/>
        <w:br/>
        <w:t>（1）同；混合。《方言》卷三：“掍、綷，同也。*宋*、*衛*之間曰綷，或曰掍。”《説文·手部》：“掍，同也。”《漢書·揚雄傳上》：“乘雲閣而上下兮，紛蒙籠以掍成。”《文選·班固〈西都賦〉》：“凌隥道而超西墉，掍*建章*而連外屬。”*李善*注：“掍音義與混同。”*清**唐才常*《各國政教公理總論》：“蓋將通黄、白、黑、紅之性情，掍儒、墨、佛、耶之指趣。”</w:t>
        <w:br/>
        <w:br/>
        <w:t>（2）缘边；滚边。*清**翟灝*《通俗編·雜事》：“今凡服器緣邊，俗謂之滚，實當用掍也。”</w:t>
        <w:br/>
      </w:r>
    </w:p>
    <w:p>
      <w:r>
        <w:t>掎##掎</w:t>
        <w:br/>
        <w:br/>
        <w:t>《説文》：“掎，偏引也。从手，奇聲。”</w:t>
        <w:br/>
        <w:br/>
        <w:t>（一）jǐ　《廣韻》居綺切，上紙見。又居宜切，卿義切。歌部。</w:t>
        <w:br/>
        <w:br/>
        <w:t>（1）（从旁或从后）牵引；拉住。《説文·手部》：“掎，偏引也。”《詩·小雅·小弁》：“伐木掎矣，析薪扡矣。”*毛*傳：“伐木者掎其巔。”*鄭玄*箋：“掎其巔者，不欲妄踣之。”《周禮·秋官·翨氏》：“翨氏掌攻猛鳥，各以其物為媒而掎之。”*鄭玄*注：“置其所食之物於絹中，鳥來下則掎其脚。”《文選·潘岳〈籍田賦〉》：“躡踵側肩，掎裳連襼。”*李善*注：“*賈逵*《國語》注曰：‘從後牽曰掎。’”</w:t>
        <w:br/>
        <w:br/>
        <w:t>（2）牵制。*漢**陳琳*《為袁紹檄豫州》：“大軍汎*黄河*而角其前，*荆州*下*宛*、*葉*而掎其後。”《北史·周本紀上》：“賊掎吾三面，又造橋，示欲必度，是欲綴吾軍，使*竇泰*得西入耳。”*梁启超*《欧战之动因》六：“*德*有外患，*法*必起而掎之。”</w:t>
        <w:br/>
        <w:br/>
        <w:t>（3）抓住。《荀子·議兵》：“掎契司詐，權謀傾覆，未免盗兵也。”《新唐書·李晟傳附李聽》：“*鄭注*掎其過，詔以太子太保分司*東都*。”*宋**孫光憲*《北夢瑣言》卷一：“掎其小瑕，忘其大美。”</w:t>
        <w:br/>
        <w:br/>
        <w:t>（4）发射。《文選·班固〈西都賦〉》：“機不虚掎，弦不再控。”*劉良*注：“掎，發也。”</w:t>
        <w:br/>
        <w:br/>
        <w:t>（二）yǐ　《集韻》隱綺切，上紙影。</w:t>
        <w:br/>
        <w:br/>
        <w:t>同“𢷔”。《集韻·紙韻》：“𢷔，𢷔匜，不正也。或省。”</w:t>
        <w:br/>
      </w:r>
    </w:p>
    <w:p>
      <w:r>
        <w:t>掏##掏</w:t>
        <w:br/>
        <w:br/>
        <w:t>tāo　㊀《廣韻》徒刀切，平豪定。</w:t>
        <w:br/>
        <w:br/>
        <w:t>择取。《廣韻·豪韻》：“掏，掏擇。”《集韻·𩫕韻》：“掏，擇也。”*清**鄒容*《革命軍》：“試放眼縱觀，上下古今，宗教道德，政治學術，一視一諦之微物，皆莫不數經革命之掏摝。”</w:t>
        <w:br/>
        <w:br/>
        <w:t>㊁《集韻》他刀切，平豪透。</w:t>
        <w:br/>
        <w:br/>
        <w:t>（1）挖。如：在墙上掏一个洞。*唐**玄應*《一切經音義》卷七引*服虔*《通俗文》：“捾出曰掏。”《集韻·𩫕韻》：“搯，《説文》：‘捾也。’或作掏。”*唐**顔真卿*《浪跡先生玄真子張志和碑》：“閉竹門，十年不出，吏人嘗呼為掏河夫。”《紅樓夢》第二十八回：“女兒樂，私向花園掏蟋蟀。”《兒女英雄傳》第二十六回：“*玉鳳*聽*張金鳳*這話，覺得没一字不是從肺腑裏掏出來的。”</w:t>
        <w:br/>
        <w:br/>
        <w:t>（2）伸进去取。如：掏口袋；掏麻雀窝。*元**張國賓*《薛仁貴》第三折：“早忘和俺掏斑鳩争攀古樹，摸蝦蟆混入淤泥。”《紅樓夢》第九十二回：“説着，打懷裏掏出一匣子金珠首飾來。”*鲁迅*《呐喊·药》：“*华*大妈在枕头底下掏了半天，掏出一包洋钱，交给*老栓*。”又舀取。*殷夫*《小母亲》：“马上就捧了脸盆往楼下去，掏水来洗脸。”</w:t>
        <w:br/>
      </w:r>
    </w:p>
    <w:p>
      <w:r>
        <w:t>掐##掐</w:t>
        <w:br/>
        <w:br/>
        <w:t>《説文新附》：“掐，爪刺也。从手，臽聲。”</w:t>
        <w:br/>
        <w:br/>
        <w:t>qiā　《廣韻》苦洽切，入洽溪。盍部。</w:t>
        <w:br/>
        <w:br/>
        <w:t>（1）用指甲刺或按。《説文新附·手部》：“掐，爪刺也。”《玉篇·手部》：“掐，爪按曰掐。”《晋書·郭舒傳》：“因遣掐其鼻，灸其眉頭。”《紅樓夢》第二十五回：“得空便擰他一下，或掐他一下。”*朱自清*《温州的踪迹》：“叶嫩绿色，仿佛掐得出水似的。”</w:t>
        <w:br/>
        <w:br/>
        <w:t>（2）用指甲切断，摘。《顔氏家訓·風操》：“居家惟以掐摘供廚。”《紅樓夢》第三十五回：“忽見*湘雲*、*平兒*、*香菱*等在山石邊掐鳳仙花呢。”</w:t>
        <w:br/>
        <w:br/>
        <w:t>（3）割断；截去。如：掐电线。《農桑輯要》卷七：“（猪）初産者，宜煑谷飼之，其子三日後便掐尾。”引申为克扣。《大别山老根据地歌谣选·穷人小调》：“做工时间加，还把工钱掐。”</w:t>
        <w:br/>
        <w:br/>
        <w:t>（4）用拇指点别指，计算或思考。*宋**吴文英*《鶯啼序·荷和趙修全韻》：“記琅玕，新詩細掐。”*元*佚名《凍蘇秦》第一折：“俺把那指尖兒掐定，整整的二十年窗下學窮經。”*臧克家*《自己的写照》：“掐念着季候的早晚，打算着明年的春耕。”</w:t>
        <w:br/>
        <w:br/>
        <w:t>（5）卡住。如：掐脖子。*元**曾瑞*《留鞋記》第四折：“休拗折並頭蓮，莫掐殺雙飛燕。”</w:t>
        <w:br/>
        <w:br/>
        <w:t>（6）镶嵌。《紅樓夢》第四十九回：“*黛玉*换上掐金挖雲紅香羊皮小靴。”</w:t>
        <w:br/>
        <w:br/>
        <w:t>（7）方言。量词。拇指和另一手指尖相对握着的数量。*元**白樸*《梧桐雨》第三折：“國家又不曾虧你半掐，因甚軍心有争差。”《阜平民歌·胭脂河上胭脂花》：“雪白绫子二尺八，红绿丝线一掐掐。”</w:t>
        <w:br/>
      </w:r>
    </w:p>
    <w:p>
      <w:r>
        <w:t>掑##掑</w:t>
        <w:br/>
        <w:br/>
        <w:t>qí　《集韻》渠之切，平之羣。</w:t>
        <w:br/>
        <w:br/>
        <w:t>〔扲掑〕坚勇。《集韻·之韻》：“掑，扲掑，堅勇也。”</w:t>
        <w:br/>
      </w:r>
    </w:p>
    <w:p>
      <w:r>
        <w:t>排##排</w:t>
        <w:br/>
        <w:br/>
        <w:t>《説文》：“排，擠也。从手，非聲。”</w:t>
        <w:br/>
        <w:br/>
        <w:t>（一）pái　《廣韻》步皆切，平皆並。微部。</w:t>
        <w:br/>
        <w:br/>
        <w:t>（1）推；推挤。《説文·手部》：“排，擠也。”《廣雅·釋詁三》：“排，推也。”《禮記·少儀》：“排闔説〔脱〕屨於户内者，一人而已矣。”*孔穎達*疏：“闔謂門扇，謂排推門扇説屨於户内者一人而已矣。”*宋**蘇軾*《浣溪沙·旋抹紅妝看使君》：“相排踏破蒨羅裙。”《水滸全傳》第六十二回：“這*盧俊義*雖是了得，却不會水，被浪裏白跳*張順*排翻小船，倒撞下水去。”</w:t>
        <w:br/>
        <w:br/>
        <w:t>（2）劈；批分。《漢書·賈誼傳》：“屠牛*坦*一朝解十二牛，而芒刃不頓者，所排擊剥割，皆衆理解也。”*明**文震亨*《長物志·禽魚》：“語鳥拂閣以低飛，游魚排荇而徑度。”</w:t>
        <w:br/>
        <w:br/>
        <w:t>（3）排解；消除。《戰國策·趙策三》：“*魯連*笑曰：‘所貴於天下之士者，為人排患、釋難、解紛亂而無所取也。”*漢**蔡琰*《胡笳十八拍》之八：“製兹八拍兮擬排憂，何知曲成兮轉悲愁。”*宋**蘇軾*《儒者可與守成論》：“*禹*治洪水，排萬世之患。”</w:t>
        <w:br/>
        <w:br/>
        <w:t>（4）排斥；排挤。《莊子·在宥》：“人心排下而進上，上下囚殺。”《後漢書·賈逵傳》：“諸儒内懷不服，相與排之。”*李賢*注：“排，擯却也。”*宋**王安石*《懷張唐公》：“直諒多為世所排，有懷長向我前開。”*鲁迅*《书信·致郑振铎（一九三五年一月八日）》：“但他先前的历史，是排尽异己之后，特长无可施之处，即又以施之他们之同人，所以当他统一之时，亦即倒败之始。”</w:t>
        <w:br/>
        <w:br/>
        <w:t>（5）疏通。《孟子·滕文公上》：“決*汝*、*漢*，排*淮*、*泗*，而注之*江*。”*朱熹*集注：“決、排，皆去其壅塞也。”*宋**羅大經*《鶴林玉露》丙編卷一：“鑿*龍門*，排*伊闕*，明德美功，被于萬世。”*清**王士禛*《靳公墓誌銘》：“决排疏瀹*禹*績存。”</w:t>
        <w:br/>
        <w:br/>
        <w:t>（6）安排；设置。《漢書·溝洫志》：“從*黎陽*北盡*魏*界，故大隄去*河*遠者數十里，内亦數重，此皆前世所排也。”《水滸全傳》第四十一回：“當日*穆弘*叫莊客宰了一頭黄牛，殺了十數個豬、羊、鷄、鵝、魚、鴨，珍肴異饌，排下筵席，管待衆頭領。”*茅盾*《秋收》三：“可是那边没有埂头，没法排水车。”</w:t>
        <w:br/>
        <w:br/>
        <w:t>（7）排演。如：排戏；彩排。</w:t>
        <w:br/>
        <w:br/>
        <w:t>（8）排列；编次。《字彙·手部》：“排，列也。”*清**段玉裁*《説文解字注·手部》：“排，今義列也。”*唐**白居易*《編集拙詩成一十五卷》：“莫怪氣粗言語大，新排十五卷詩成。”*鲁迅*《且介亭杂文二集·杂谈小品文》：“自从‘小品文’这个名目流行以来，看看书店广告，连信札、论文，都排在小品文里了。”*朱德*《从化温泉》：“梅花开后桃花开，绿竹青松夹岸排。”</w:t>
        <w:br/>
        <w:br/>
        <w:t>（9）一种用木或竹编排成的水上运输工具。如：木排；竹排；放排。</w:t>
        <w:br/>
        <w:br/>
        <w:t>（10）排成的横列。*明**戚繼光*《紀效新書·出征篇》：“每排五名。”</w:t>
        <w:br/>
        <w:br/>
        <w:t>⑪依次，一个挨一个。*宋**朱敦儒*《烏衣啼》：“尋芳伴侣休閒過，排日有花開。”《水滸全傳》第一百零三回：“排家搜捉，緝捕兇首。”《文明小史》第七回：“一面知照營縣，一面寫成禀帖，加緊六百里排遞，連夜禀告省憲。”</w:t>
        <w:br/>
        <w:br/>
        <w:t>⑫军队编制单位。班的上一级，连的下一级。一般由三个班组成。</w:t>
        <w:br/>
        <w:br/>
        <w:t>⑬兵器，即盾牌“旁排”的简称。《釋名·釋兵》：“彭排，彭、旁也，在旁排敵禦攻也。”*王先謙*疏證補：“《急就章》注：‘盾，即今旁排也。’”《周書·劉雄傳》：“*雄*身負排，率所部二十餘人，據塹力戰。”*唐**王𠮉*《炙轂子雜録·旁排》：“步卒用八尺牛筋排，馬軍用朱漆團排。”</w:t>
        <w:br/>
        <w:br/>
        <w:t>⑭排球队的简称。如：男排；女排。</w:t>
        <w:br/>
        <w:br/>
        <w:t>⑮一种西式食品。如：猪排（肉饼）；苹果排（水果饼）。</w:t>
        <w:br/>
        <w:br/>
        <w:t>⑯量词。多用于成行列的人或物。如：一排房屋；两排椅子。*鲁迅*《且介亭杂文·忆韦素园君》：“窗前的几排破旧外国书，在证明他穷着也还是钉住着文学。”</w:t>
        <w:br/>
        <w:br/>
        <w:t>⑰矫正。如：排钢圈。《荀子·性惡》：“繁弱、鉅黍，古之良弓也，然而不得排㯳則不能自正。”*楊倞*注：“排㯳，轉正弓弩之器。”</w:t>
        <w:br/>
        <w:br/>
        <w:t>⑱古代的演员。也作“俳”。《潛夫論·浮侈》：“或作泥車瓦狗，馬騎倡排。”*汪繼培*箋：“排，*何*本作俳。按俳、排古亦通用。”*宋**曾慥*《類説》卷十九引*石承進*《三朝聖政録》：“與排優結十兄弟，每與近臣議事，必傳語伶人，叙相見遲晚之由。”</w:t>
        <w:br/>
        <w:br/>
        <w:t>（二）bài　《集韻》步拜切，去怪並。</w:t>
        <w:br/>
        <w:br/>
        <w:t>（1）〔排揩〕强突。《集韻·怪韻》：“排，排揩，强突。”</w:t>
        <w:br/>
        <w:br/>
        <w:t>（2）通“韛”。鼓风吹火的器具。《正字通·手部》：“排，與㰆、韛、𩎻通。”《後漢書·杜詩傳》：“造作水排，鑄為農器，用力少，見功多，百姓便之。”*李賢*注：“排，音蒲拜反，冶鑄者為排以吹炭，今激水以鼓之也。”《世説新語·簡傲》：“（*嵇）康*方大樹下鍛，*向子期*為佐鼓排。*康*揚槌不輟，傍若無人。”《資治通鑑·梁武帝中大同元年》：“又於塹外積柴貯火，敵有在地道内者，塞柴投火，以皮排吹之。”*胡三省*注：“排，讀與鞴同，音步拜翻，韋囊也，所以吹火。”</w:t>
        <w:br/>
        <w:br/>
        <w:t>（三）pǎi</w:t>
        <w:br/>
        <w:br/>
        <w:t>方言。用楦子填紧或撑大新鞋的中空部分使合于某种形状。如：把这双鞋排一排。</w:t>
        <w:br/>
      </w:r>
    </w:p>
    <w:p>
      <w:r>
        <w:t>掓##掓</w:t>
        <w:br/>
        <w:br/>
        <w:t>shū　《集韻》式竹切，入屋書。</w:t>
        <w:br/>
        <w:br/>
        <w:t>同“叔”。拾取。《集韻·屋韻》：“叔，《説文》：‘拾也。’*汝南*名收芋為叔。或从手。”</w:t>
        <w:br/>
      </w:r>
    </w:p>
    <w:p>
      <w:r>
        <w:t>掔##掔</w:t>
        <w:br/>
        <w:br/>
        <w:t>《説文》：“掔，固也。从手，臤聲。讀若《詩》‘赤舄掔掔。’”</w:t>
        <w:br/>
        <w:br/>
        <w:t>（一）qiān　《廣韻》苦堅切，平先溪。又苦閑切。真部。</w:t>
        <w:br/>
        <w:br/>
        <w:t>（1）固；使牢固。《爾雅·釋詁上》：“掔，固也。”《説文·手部》：“掔，固也。”《墨子·迎敵祠》：“令命昏緯狗、纂馬，掔緯。”</w:t>
        <w:br/>
        <w:br/>
        <w:t>（2）厚；坚实。《爾雅·釋詁下》：“掔，厚也。”*郝懿行*義疏：“掔者，上文云固也，又訓厚者，掔之為言堅也，又言腆也。腆訓豐滿，堅訓密緻，皆有厚意，故又訓厚矣。”</w:t>
        <w:br/>
        <w:br/>
        <w:t>（3）击。《廣雅·釋詁三》：“掔，擊也。”*王念孫*疏證：“掔，讀如‘鏗鍾摇簴’之鏗。《説文》：‘摼，擣頭也。’摼、掔、鏗聲義並同。”</w:t>
        <w:br/>
        <w:br/>
        <w:t>（4）牵引。后作“牽”。《集韻·先韻》：“掔，牽也。”*清**姚文田*、*嚴可均*《説文校議》：“《一切經音義》卷十三引《三蒼》云：掔亦牽字，引前也。”《史記·鄭世家》：“*楚王*入自皇門，*鄭襄公*肉袒掔羊以迎。”</w:t>
        <w:br/>
        <w:br/>
        <w:t>（5）除去。《莊子·徐无鬼》：“君將黜耆欲，掔好惡，則耳目病矣。”</w:t>
        <w:br/>
        <w:br/>
        <w:t>（二）wàn</w:t>
        <w:br/>
        <w:br/>
        <w:t>同“☀（腕）”。《漢書·郊祀志上》：“莫不搤掔而自言有禁方能神僊矣。”*顔師古*注：“掔，古手腕之字也。”*唐**柳宗元*《筝郭師墓誌》：“布爪指，運掌掔，使木聲絲聲均其所自出。”按：手腕字《説文》作☀。</w:t>
        <w:br/>
      </w:r>
    </w:p>
    <w:p>
      <w:r>
        <w:t>掕##掕</w:t>
        <w:br/>
        <w:br/>
        <w:t>《説文》：“掕，止馬也。从手，夌聲。”</w:t>
        <w:br/>
        <w:br/>
        <w:t>líng　《廣韻》力膺切，平蒸來。蒸部。</w:t>
        <w:br/>
        <w:br/>
        <w:t>勒；止。《説文·手部》：“掕，止馬也。”*清**鈕樹玉*《段氏説文注訂》：“按：《廣雅》訓止也，《廣韻》同。《玉篇》闕，疑‘馬’字為後人加。”</w:t>
        <w:br/>
      </w:r>
    </w:p>
    <w:p>
      <w:r>
        <w:t>掖##掖</w:t>
        <w:br/>
        <w:br/>
        <w:t>《説文》：“掖，以手持人臂投地也。从手，夜聲。一曰臂下也。”*姚文田*、*嚴可均*校議：“掖，《左傳·僖廿五年·釋文》引無‘投地’二字。”*段玉裁*注：“（一曰臂下也）此義字本作‘亦’，或借‘掖’為之，非古也。”</w:t>
        <w:br/>
        <w:br/>
        <w:t>（一）yè　《廣韻》羊益切，入昔以。鐸部。</w:t>
        <w:br/>
        <w:br/>
        <w:t>（1）挟持；搀扶。《説文·手部》：“掖，以手持人臂也。”《玉篇·手部》：“掖，扶持也。”《左傳·僖公二十五年》：“春，*衛*人伐*邢*，二*禮*從*國子*巡城，掖以赴外，殺之。”*孔穎達*疏：“掖，謂執持其臂投之城外也。”《宋史·朱勝非傳》：“（*勝非*）親掖上乘馬還宫。”</w:t>
        <w:br/>
        <w:br/>
        <w:t>（2）扶助；提携。《詩·陳風·〈衡門〉序》：“*僖公*愿而無立志，故作是詩以誘掖其君也。”*鄭玄*箋：“掖，扶持也。”*孔穎達*疏：“掖，謂在旁扶之。”《宋史·歐陽修傳》：“篤於朋友，生則振掖之，死則調護其家。”*孙中山*《〈民报〉发刊词》：“此群之历史既与彼群殊，则所以掖而进之之阶级，不无后先进止之别。”</w:t>
        <w:br/>
        <w:br/>
        <w:t>（3）胳肢窝。后作“腋”。《説文·手部》：“掖，臂下也。”*王筠*句讀：“《左傳正義》云：‘掖本持臂之名，遂謂臂下脅上為掖，是因名轉而相生也。’……俗作腋。”《史記·商君列傳》：“千羊之皮，不如一狐之掖。”《禮記·儒行》：“*丘*少居*魯*，衣逢掖之衣。”*唐**柳宗元*《永州崔中丞萬石亭記》：“直亭之西，石若掖分，可以眺望。”</w:t>
        <w:br/>
        <w:br/>
        <w:t>（4）宫殿正门两旁小门“掖门”的简称。《集韻·㫺韻》：“掖，門旁小門也。”《漢書·高后紀》：“（*劉）章*從（*周）勃*請卒千人，入*未央宫*掖門。”*顔師古*注：“非正門而在兩旁，若人之臂掖也。”又指宫旁舍。*清**高翔麟*《説文字通》：“掖，宫旁舍也。”*唐**郭元振*《王昭君》：“自嫁單于國，長銜*漢*掖悲。”又指两旁；旁边。*宋**王安石*《遊鍾山》之四：“欲尋西掖路，更上北山頭。”《三國演義》第一百一十七回：“*諸葛瞻*指揮兩掖兵衝出，直撞入*魏*陣中。”</w:t>
        <w:br/>
        <w:br/>
        <w:t>（5）姓。《廣韻·昔韻》：“掖，姓。”</w:t>
        <w:br/>
        <w:br/>
        <w:t>（二）yē</w:t>
        <w:br/>
        <w:br/>
        <w:t>（1）藏。《紅樓夢》第九十七回：“*黛玉*微微的點頭，便掖在袖裏。”《兒女英雄傳》第五回：“剩了兩個大錢，掖在耳朶眼兒裏。”</w:t>
        <w:br/>
        <w:br/>
        <w:t>（2）塞；塞进。《紅樓夢》第五十一回：“你來把我這邊的被掖掖罷。”*老舍*《骆驼祥子》十三：“*虎妞*背地里掖给他两块钱。”</w:t>
        <w:br/>
        <w:br/>
        <w:t>（3）插入腰间。《兒女英雄傳》第八回：“説着，掖上那把刀，邁步出門，往外就走。”</w:t>
        <w:br/>
      </w:r>
    </w:p>
    <w:p>
      <w:r>
        <w:t>掗##掗</w:t>
        <w:br/>
        <w:br/>
        <w:t>〔挜〕</w:t>
        <w:br/>
        <w:br/>
        <w:t>（一）yǎ　《集韻》倚下切，上馬影。</w:t>
        <w:br/>
        <w:br/>
        <w:t>（1）〔掗㩡〕摇；挥动。《玉篇·手部》：“掗，掗㩡，摇也。”单用义同。《五燈會元·韶山寰普禪師》：“闍黎按劒上來，老僧掗鎗相待。”《水滸全傳》第十三回：“左陣上急先鋒*索超*兜住馬，掗着金蘸斧，立馬在陣前。”</w:t>
        <w:br/>
        <w:br/>
        <w:t>（2）取；舀取。《玉篇·手部》：“掗，取也。”《西遊記》第五十回：“果然那鍋裏氣騰騰的，煮了半鍋乾飯。就把鉢盂往裏一掗，滿滿的掗了一鉢盂。”</w:t>
        <w:br/>
        <w:br/>
        <w:t>（3）推开。*金**董解元*《西廂記諸宫調》卷八：“朱扉半掗，驀觀伊向西廂下，漸漸至空堦側畔。”</w:t>
        <w:br/>
        <w:br/>
        <w:t>（二）yà　《字彙》依架切。</w:t>
        <w:br/>
        <w:br/>
        <w:t>（1）硬把东西卖或给别人。《字彙·手部》：“掗，强與人物。”*清**吴任臣*《十國春秋·南唐·盧絳傳》：“又持榷貨掗賈於山中。”《醒世恒言·賣油郎獨占花魁》：“將銀子掗在*秦重*袖内，推他轉身。”*茅盾*《故乡杂记·第二内河小火轮》：“所谓吃惯用惯，因而就认为是有缝可钻的蛋，拼命的来向我挜卖了。”</w:t>
        <w:br/>
        <w:br/>
        <w:t>（2）压。*宋*佚名《遠朝歸》：“多應是，伴玉簪鳳釵，低掗斜墜。”《西遊記》第九十回：“把三個小妖怪輕輕一掗，就掗做三個肉餅。”《廣羣芳譜·菜譜五》：“却輕擘開根頭，掗入巴豆肉一粒在根裏。”</w:t>
        <w:br/>
      </w:r>
    </w:p>
    <w:p>
      <w:r>
        <w:t>掘##掘</w:t>
        <w:br/>
        <w:br/>
        <w:t>《説文》：“𢶵，搰也。从手，屈聲。”*鈕樹玉*校録：“《玉篇》作掘。”</w:t>
        <w:br/>
        <w:br/>
        <w:t>（一）jué　《廣韻》其月切，入月羣。又衢物切。術部。</w:t>
        <w:br/>
        <w:br/>
        <w:t>（1）挖。《廣韻·物韻》：“掘，掘地。”《集韻·月韻》：“掘，穿也。”《易·繫辭下》：“斷木為杵，掘地為臼。”《史記·高祖本紀》：“*項羽*燒*秦*宫室，掘*始皇帝*冢。”《淮南子·墬形》：“*禹*乃以息土填洪水，以為名山，掘*昆侖*虚以下地。”*高誘*注：“掘，猶平也。”《封神演義》第三十五回：“臨渴掘井，悔之何及。”</w:t>
        <w:br/>
        <w:br/>
        <w:t>（2）用同“倔”。倔强。《成皋令任伯嗣碑》：“慈寬惠恕，剛猛桀掘。”*清**蒲松齡*《聊齋俚曲集·〈姑婦曲〉三》：“漢子惹着他也掘，婆婆惹着他也咒。”*鲁迅*《且介亭杂文二集·陀思妥夫斯基的事》：“忍从的形式是有的，然而*陀思妥夫斯基*式的掘下去，我以为恐怕也还是虚伪。”</w:t>
        <w:br/>
        <w:br/>
        <w:t>（3）通“兀（wù）”。直立不动貌。《洪武正韻·質韻》：“兀，兀兀，不動貌。亦作掘。”《莊子·田子方》：“向者先生形體掘若槁木。”*林希逸*口義：“掘，兀兀然也。”</w:t>
        <w:br/>
        <w:br/>
        <w:t>（4）通“崛”。突起貌。*清**高翔麟*《説文字通》：“掘，通崛。”《漢書·揚雄傳上》：“洪臺掘其獨出兮，㨖北極之嶟嶟。”*顔師古*注：“言高臺特出乃至北極。”按：《文選·揚雄〈甘泉賦〉》“掘”作“崛”。</w:t>
        <w:br/>
        <w:br/>
        <w:t>（5）通“拙（zhuō）”。愚笨；粗劣。*清**高翔麟*《説文字通》：“掘，通拙。”《韓非子·難言》：“敦祗恭厚，鯁固慎完，則見以為掘而不倫。”*王先慎*集解：“*顧廣圻*曰：‘*藏*本今本掘作拙。’”《史記·貨殖列傳》：“田農，掘業。”*裴駰*集解引*徐廣*曰：“古拙字亦作掘也。”《南齊書·王僧虔傳》：“*孝武*欲擅書名，*僧虔*不敢顯跡。*大明*世，常用掘筆書，以此見容。”</w:t>
        <w:br/>
        <w:br/>
        <w:t>（6）通“屈”。竭，尽。*清**朱駿聲*《説文通訓定聲·履部》：“掘，叚借為屈。”《老子》第五章“虚而不屈，動而愈出”*唐**陸德明*釋文：“掘，*河上*作屈。屈，竭也。*顧*作掘，云猶竭也。”《太玄·文》：“是以聖人仰天則常窮神，掘變極物窮情。”*范望*注：“掘，盡也。”</w:t>
        <w:br/>
        <w:br/>
        <w:t>（二）kū　《集韻》苦骨切，入没溪。術部。</w:t>
        <w:br/>
        <w:br/>
        <w:t>（1）扬。《集韻·没韻》：“掘，揚也。”</w:t>
        <w:br/>
        <w:br/>
        <w:t>（2）通“窟”。窟穴。*清**高翔麟*《説文字通》：“掘，通窟。”《戰國策·秦策一》：“且夫*蘇秦*，特窮巷掘門桑户棬樞之士耳。”*吴師道*補注：“掘即窟，古字通。”《淮南子·主術》：“然民有掘穴狹廬所以託身者，明主弗樂也。”又指穴眼。《靈樞經·逆順肥瘦論》：“循掘決衝……則經可通也。”</w:t>
        <w:br/>
        <w:br/>
        <w:br/>
        <w:br/>
        <w:br/>
        <w:br/>
        <w:br/>
        <w:br/>
        <w:t>掙</w:t>
        <w:tab/>
        <w:t>@@@LINK=挣\n</w:t>
        <w:br/>
      </w:r>
    </w:p>
    <w:p>
      <w:r>
        <w:t>掚##掚</w:t>
        <w:br/>
        <w:br/>
        <w:t>liǎng　《集韻》里養切，上養來。</w:t>
        <w:br/>
        <w:br/>
        <w:t>整饰。《集韻·漾韻》：“掚，整飾也。《春秋傳》：‘御下掚馬。’”按：《十三經注疏本》、《左傳·宣公十二年》作兩。*阮元*校勘記：“*惠棟*云：‘*鄭*注《周禮·環人》引作掚馬。《釋文》引*徐先民*云：或作掚。’案此則兩本掚字，故*服*、*杜*訓為飾，古文省作兩。’”</w:t>
        <w:br/>
      </w:r>
    </w:p>
    <w:p>
      <w:r>
        <w:t>掛##掛</w:t>
        <w:br/>
        <w:br/>
        <w:t>同“挂”。《廣韻·卦韻》：“掛”，“挂”的俗字。《易·繫辭上》：“掛一以象三。”《樂府詩集·雜曲歌辭·焦仲卿妻》：“徘徊庭樹下，自掛東南枝。”*元**金仁傑*《追韓信》第三折：“陛下我親掛了元戎印，久已後我王掌十萬里錦乾坤。”*明**張居正*《明制體以重王言疏》：“撰述官用關防掛號，然後發中書舍人寫軸用寶。”</w:t>
        <w:br/>
      </w:r>
    </w:p>
    <w:p>
      <w:r>
        <w:t>掜##掜</w:t>
        <w:br/>
        <w:br/>
        <w:t>（一）yì　《集韻》研計切，去霽疑。支部。</w:t>
        <w:br/>
        <w:br/>
        <w:t>捉，拳曲。《集韻·霽韻》：“掜，捉也。”《莊子·庚桑楚》：“（兒子）終日握而手不掜，共其德也。”*陸德明*釋文：“掜，《廣雅》云‘捉也’。”*俞樾*平議：“‘終日握而手不掜’，謂手拳曲也。”</w:t>
        <w:br/>
        <w:br/>
        <w:t>（二）nǐ　《廣韻》研啓切，上薺疑。</w:t>
        <w:br/>
        <w:br/>
        <w:t>（1）模拟；比拟。《廣雅·釋詁四》：“掜，擬也。”*王念孫*疏證：“掜之言儀象也。”</w:t>
        <w:br/>
        <w:br/>
        <w:t>（2）不从。《廣韻·薺韻》：“掜，不從也。”</w:t>
        <w:br/>
        <w:br/>
        <w:t>（三）nái　《廣韻》妳佳切，平佳泥。</w:t>
        <w:br/>
        <w:br/>
        <w:t>搦。《廣韻·佳韻》：“掜，搦貌。”《集韻·佳韻》：“掜，搦也。”</w:t>
        <w:br/>
        <w:br/>
        <w:t>（四）niè　《洪武正韻》魚列切。</w:t>
        <w:br/>
        <w:br/>
        <w:t>（1）同“揑（捏）”。1.用手指捻。《洪武正韻·屑韻》：“掜，捻聚。俗作揑。”2.编造；捏造。*元**汪元亨*《正宫·醉太平·警世》：“但新詞雅曲閑編掜，且粗衣淡飯權掤拽。”*明**王一鶚*《總督四鎮奏議五·條陳薊鎮未盡事宜疏》：“據其狀貌，似若精强；稽其貫籍，多屬詭掜。”</w:t>
        <w:br/>
        <w:br/>
        <w:t>（2）姓。《正字通·手部》：“掜，姓。*明**掜大倫*奉詔往諭*佛菻國*。見《奇姓通》。”</w:t>
        <w:br/>
      </w:r>
    </w:p>
    <w:p>
      <w:r>
        <w:t>掝##掝</w:t>
        <w:br/>
        <w:br/>
        <w:t>（一）huò　《廣韻》呼麥切，入麥曉。</w:t>
        <w:br/>
        <w:br/>
        <w:t>裂。《廣雅·釋詁二》：“掝，裂也。”《集韻·麥韻》：“掝，裂也。”</w:t>
        <w:br/>
        <w:br/>
        <w:t>（二）xù　《集韻》忽域切，入職曉。</w:t>
        <w:br/>
        <w:br/>
        <w:t>裂声。《集韻·職韻》：“掝，裂聲。”</w:t>
        <w:br/>
      </w:r>
    </w:p>
    <w:p>
      <w:r>
        <w:t>掞##掞</w:t>
        <w:br/>
        <w:br/>
        <w:t>（一）shàn　《廣韻》舒贍切，去豔書。</w:t>
        <w:br/>
        <w:br/>
        <w:t>（1）发舒；铺张。《集韻·豔韻》：“掞，舒也。”《三國志·蜀志·鄧芝傳》：“*丁厷*掞張，陰化不盡。”*裴松之*注：“蓋謂*丁厷*之言多浮豔也。”*唐**柳宗元*《上權德輿補闕温卷決進退啓》：“行為人高，言為人信，力學掞文，時儕稱雄。”*宋**歐陽修*《答李秀才啓》：“美乎溢雲紙以摛思，掞春華而發藻。”</w:t>
        <w:br/>
        <w:br/>
        <w:t>（2）尽。*唐**劉知幾*《史通·自叙》：“上窮王道，下掞人倫。”《封神演義》第九回：“可惜先王竭精掞髓，遺為子孫萬世之基。”</w:t>
        <w:br/>
        <w:br/>
        <w:t>（3）疾动。《集韻·豔韻》：“掞，疾動。”</w:t>
        <w:br/>
        <w:br/>
        <w:t>（4）通“贍”。富足。《管子·侈靡》：“山不同而用掞。”*郭沫若*等集校引*陳奂*云：“‘同’讀為‘童’。‘掞’，古‘贍’字。”</w:t>
        <w:br/>
        <w:br/>
        <w:t>（二）yàn　《集韻》以贍切，去豔以。</w:t>
        <w:br/>
        <w:br/>
        <w:t>（1）光照。《漢書·禮樂志》：“長麗前掞光耀明。”*顔師古*注：“*晋灼*曰：‘掞即光炎字也。’*師古*曰：‘掞，音豔。’”*晋左思*《蜀都賦》：“幽思絢道德，摛藻掞天庭。”</w:t>
        <w:br/>
        <w:br/>
        <w:t>（2）美艳。*宋**沈括*《夢溪筆談·藝文一》：“若字字皆是無瑕可指，語意亦掞麗，但細論無功，景意縱全，一讀便盡，更無可諷味。”</w:t>
        <w:br/>
        <w:br/>
        <w:t>（三）yǎn　《集韻》以冉切，上琰以。</w:t>
        <w:br/>
        <w:br/>
        <w:t>通“剡”。削。《集韻·琰韻》：“剡，《説文》：‘鋭也。’或从手。”《易·繫辭下》“剡木為楫”*唐**陸德明*釋文：“掞，本亦作剡。”《文選·馬融〈長笛賦〉》：“撟揉斤械，剸掞度擬。”*李善*注：“掞，與剡音義同。”</w:t>
        <w:br/>
      </w:r>
    </w:p>
    <w:p>
      <w:r>
        <w:t>掟##掟</w:t>
        <w:br/>
        <w:br/>
        <w:t>（一）zhěng　《集韻》張梗切，上梗知。</w:t>
        <w:br/>
        <w:br/>
        <w:t>张，挥张。《玉篇·手部》：“掟，揮張也。”《集韻·梗韻》：“掟，張也。”</w:t>
        <w:br/>
        <w:br/>
        <w:t>（二）dìng　《廣韻》徒徑切，去徑定。</w:t>
        <w:br/>
        <w:br/>
        <w:t>（1）天掟。《廣韻·徑韻》：“掟，天掟。出《道書》。”</w:t>
        <w:br/>
        <w:br/>
        <w:t>（2）同“定”。《正字通·手部》：“掟，俗定字。”</w:t>
        <w:br/>
      </w:r>
    </w:p>
    <w:p>
      <w:r>
        <w:t>掠##掠</w:t>
        <w:br/>
        <w:br/>
        <w:t>《説文新附》：“掠，奪取也。从手，京聲。”</w:t>
        <w:br/>
        <w:br/>
        <w:t>lüè　《廣韻》離灼切，入藥來。又力讓切。陽部。</w:t>
        <w:br/>
        <w:br/>
        <w:t>（1）夺取；抢夺。《説文新附·手部》：“掠，奪取也。”《玉篇·手部》：“掠，掠劫財物。”《廣韻·藥韻》：“掠，抄掠，劫人財物。”《左傳·昭公二十年》：“輸掠其聚。”*杜預*注：“掠，奪取也。”《世説新語·雅量》：“亂兵相剥掠。”《三國演義》第一百回：“（*司馬懿*）指揮三軍，奮死掠陣。”</w:t>
        <w:br/>
        <w:br/>
        <w:t>（2）取；窃取。《廣韻·藥韻》：“掠，取也。”《左傳·昭公十四年》：“己惡而掠美為昬。”*杜預*注：“掠，取也。”*严复*《救亡决论》：“茍缘是而侥倖，则他日掠美作伪之事，愈忍为之，而不自知其为可耻。”</w:t>
        <w:br/>
        <w:br/>
        <w:t>（3）砍；砍伐。《穆天子傳》卷五：“命虞人掠林除藪。”*郭璞*注：“掠謂𠞊伐之。”《水滸全傳》第一百十三回：“（*武松*）趕上一刀，掠斷了馬脚。”</w:t>
        <w:br/>
        <w:br/>
        <w:t>（4）笞击；拷问。《廣韻·藥韻》：“掠，笞也；治也。”《類篇·手部》：“掠，搒也。”《禮記·月令》：“毋肆掠。”*鄭玄*注：“掠，謂捶治人。”《世説新語·方正》：“考掠初無一言，臨刑東市，顔色不異。”*宋**蘇軾*《子姑神記》：“*何*氏之生，見掠於酷吏，而遇害於悍妻，其怨深矣！”</w:t>
        <w:br/>
        <w:br/>
        <w:t>（5）拂过；轻轻擦过。《字彙·手部》：“掠，《增韻》：‘掠，拂過也。’”*唐**韓愈*《戲題牡丹》：“雙燕無機還拂掠，遊蜂多思正經營。”*宋**辛棄疾*《霜天曉角·暮山層碧》：“暮山層碧，掠岸西風急。”*郭沫若*《下龙湾》：“舟行掠过*白腾江*，传道*元*军此败亡。”</w:t>
        <w:br/>
        <w:br/>
        <w:t>（6）书法称长撇为掠。*唐**柳宗元*《永字八法頌》：“策，仰收而暗揭；掠，左出而鋒輕。”*明**張紳*《法書通釋·八法篇》：“掠者，拂也，撇也。”</w:t>
        <w:br/>
        <w:br/>
        <w:t>（7）撂，丢弃。《水滸全傳》第一百零二回：“你敢與那漢子使合棒，若贏了他，便將這掠下的兩貫錢，都送與你。”*清**孔尚任*《桃花扇·逢舟》：“棄甲掠盾，抱頭如鼠奔。”</w:t>
        <w:br/>
        <w:br/>
        <w:t>（8）方言。顺手拿，抄。如：他掠起一根棍子就打。</w:t>
        <w:br/>
      </w:r>
    </w:p>
    <w:p>
      <w:r>
        <w:t>採##採</w:t>
        <w:br/>
        <w:br/>
        <w:t>cǎi　《廣韻》倉宰切，上海清。之部。</w:t>
        <w:br/>
        <w:br/>
        <w:t>（1）同“采”。1.摘取。《玉篇·手部》：“採，採摘也。”《廣韻·海韻》：“採，取也。俗。”《集韻·海韻》：“采，《説文》：‘采，採取也。’或从手。”《史記·循吏列傳》：“秋冬則勸民山採，春夏以水，各得其便，民皆樂其生。”*唐**李白*《子夜吴歌四首》之一：“*秦*地*羅敷*女，採桑緑水邊。”2.开采；发掘。《魏書·恩倖傳·茹皓》：“*皓*性微工巧，多所興立。為山於*天淵池*西，採掘*北邙*及*南山*佳石，徙竹*汝*、*潁*，羅蒔其間。”*宋**蘇軾*《上皇帝書》：“今三十六冶，冶各百餘人，採礦伐炭，多飢寒亡命、强力鷙忍之民也。”*李季*《玉门春》：“采油炼油大发展，井架摆满*祁连山*。”3.选取。《後漢書·李固傳》：“可令中宫博簡嬪𡟒，兼採微賤宜子之人。”*唐**李白*《明堂賦》：“採*殷*制，酌*夏*步，雜以代室重屋之名，括以辰次火木之數。”4.搜集。《文心雕龍·樂府》：“詩官採言，樂胥被律。”*唐**謝偃*《述聖賦》：“採三代之逸經，刊八方之遺籍。”*清**袁枚*《隨園詩話補遺》卷六：“余出*孫*公門下，採其行略，為作神道碑。”5.捉；揪扯。*唐**李白*《秋浦歌十七首》之十六：“秋浦田舍翁，採魚水中宿。”*元**紀君祥*《趙氏孤兒》第三折：“*屠岸賈*云：‘你不招，令人與我採下去着實打者。’”《清平山堂話本·快嘴李翠蓮記》：“若是惱咱性兒起，揪住耳朶採頭髮。”</w:t>
        <w:br/>
        <w:br/>
        <w:t>（2）捞取。*唐**元稹*《採珠行》：“海波無底珠沈海，採珠之人判死採。”</w:t>
        <w:br/>
        <w:br/>
        <w:t>（3）理睬。后作“睬”。《北齊書·後主斛律后傳》：“后既以*陸*為母，*提婆*為家，更不採*輕霄*。”*元*佚名《殺狗勸夫》第三折：“從今以後，我再也不採那兩個賊子了。”《醒世恒言·小水灣天狐詒書》：“衆人那個採他，一味亂打。”</w:t>
        <w:br/>
        <w:br/>
        <w:t>（4）通“宰（zǎi）”。《莊子·天地》：“其心之出，有物採之。”*成玄英*疏：“採，求也。”*杨树达*讀書記：“疏説不可通。‘採’疑當讀為‘宰’，‘采’、‘宰’古通用。”</w:t>
        <w:br/>
      </w:r>
    </w:p>
    <w:p>
      <w:r>
        <w:t>探##探</w:t>
        <w:br/>
        <w:br/>
        <w:t>《説文》：“𢲘，遠取之也。从手，𥥍聲。”*邵瑛*羣經正字：“今經典作探。”</w:t>
        <w:br/>
        <w:br/>
        <w:t>（一）tàn　《廣韻》他含切，平覃透。又《集韻》他紺切。侵部。</w:t>
        <w:br/>
        <w:br/>
        <w:t>（1）摸取；探究。《爾雅·釋詁下》：“探，取也。”*郭璞*注：“探者，摸取也。”《説文·手部》：“探，遠取之也。”《易·繫辭上》：“探賾索隱，鉤深致遠。”*孔穎達*疏：“探謂闚探求取，賾謂幽深難見，卜筮則能闚探幽昧之理，故云探賾也。”《漢書·宣帝紀》：“毋得以春夏擿巢探卵，彈射飛鳥。”《水滸全傳》第六十一回：“*吴用*道：‘小生憑三寸不爛之舌，直往*北京*説*盧俊義*上山，如探囊取物，手到拈來。’”</w:t>
        <w:br/>
        <w:br/>
        <w:t>（2）试探；探测。《爾雅·釋言》：“探，試也。”《商君書·禁使》：“探淵者知千仞之深。”*唐**李白*《送羽林陶將軍》：“萬里横戈探虎穴，三杯拔劍舞龍泉。”*清**洪仁玕*《資政新篇·興寳藏》：“凡金、銀、銅、鐵、錫、煤、鹽、琥珀、蠔壳、琉璃、美石等貨有民探出者，准其禀報。”</w:t>
        <w:br/>
        <w:br/>
        <w:t>（3）看望；访问。如：探亲；探友。《漢書·司馬遷傳》：“二十而南游*江*、*淮*，上*會稽*，探*禹穴*，闚*九疑*。”*明**袁宏道*《東山晚望》：“奇峯探不盡，點點亂流中。”*明**謝肇淛*《五雜組·天部二》：“今京師諺又云：一九、二九，相逢不出手。三九、四九，圍壚飲酒。五九、六九，訪親探友。七九、八九，沿河看柳。”</w:t>
        <w:br/>
        <w:br/>
        <w:t>（4）侦察；打听。《穀梁傳·隱公元年》：“已探先君之邪志。”*唐**張籍*《出塞》：“月冷邊帳濕，沙昏夜探遲。”《鏡花緣》第三十七回：“他今攛在牆上，必探俺的住處，前來相救。”*鲁迅*《三闲集·扁》：“约定到*关帝庙*去看这一天新挂的扁额。他们都先从漆匠探得字句。”又做侦察工作的人。如：探子；密探；侦探。</w:t>
        <w:br/>
        <w:br/>
        <w:t>（5）向前伸出。*张相*《詩詞曲語辭匯釋》卷五：“探，俯身也。”*元**喬吉*《金錢記》第一折：“則見他猛探身漾在車兒下，我欲待低頭拾去來。”*明**朱有燉*《義勇辭金》第三折：“半坐雕鞍探虎軀，把敵軍輕覷。”《紅樓夢》第四十六回：“我探頭兒往前看了一看。”*茅盾*《水藻行》：“*财喜*到了屋后，探身进羊棚。”</w:t>
        <w:br/>
        <w:br/>
        <w:t>（6）预先支借。*张相*《詩詞曲語辭匯釋》卷五：“探，為預支或預借之預字義。此專用於支借一類之辭。”《晋書·愍懷太子傳》：“東宫舊制，月請錢五十萬，備於衆用，太子恒探取二月，以供嬖寵。”*唐**皮日休*《新秋即事三首》之一：“酒坊吏到常先見，鶴料符來每探支。”*宋**陸游*《初秋即事二首》之一：“却愧鄰家常作苦，探租黄犢待寒耕。”</w:t>
        <w:br/>
        <w:br/>
        <w:t>（7）方言。过问。*周立波*《山乡巨变》上十三：“二弟*孟春*跟爸妈一鼻孔出气，只认得作田，不肯探闲事。”</w:t>
        <w:br/>
        <w:br/>
        <w:t>（二）xián　《集韻》時占切，平鹽禪。</w:t>
        <w:br/>
        <w:br/>
        <w:t>同“撏”。取。《集韻·鹽韻》：“撏，取也。或作探。”</w:t>
        <w:br/>
      </w:r>
    </w:p>
    <w:p>
      <w:r>
        <w:t>掣##掣</w:t>
        <w:br/>
        <w:br/>
        <w:t>chè　《廣韻》昌列切，入薛昌。又尺制切。月部。</w:t>
        <w:br/>
        <w:br/>
        <w:t>（1）拽，拉。《爾雅·釋訓》：“甹夆，掣曳也。”*郭璞*注：“謂牽拕。”*邢昺*疏：“掣曳者，從旁牽挽之言。”*郝懿行*義疏：“掣者，《説文》作𤸪，云：‘引縱曰𤸪。’”《易·睽》：“見輿曳，其牛掣。”*孔穎達*疏：“欲進，其牛被牽。”*唐**岑參*《白雪歌送武判官歸京》：“紛紛暮雪下轅門，風掣紅旗凍不飜。”*清**朱蔚*《送王仲山副使重往秦中》：“大夫志願樂長征，入海真能掣大鯨。”又牵制。《釋名·釋姿容》：“掣，制也，制頓之使順己也。”《清史稿·大學士年表一》：“*清*大學士沿*明*舊名，例稱政府，實則國初有議政處以掣其柄。”</w:t>
        <w:br/>
        <w:br/>
        <w:t>（2）迅疾而过。*南朝**梁簡文帝*《金錞賦》：“野曠塵昏，星流電掣。”*明**袁宏道*《雪夜感懷同黄道元作》：“流水掣空飛，錯落如星碎。”《儒林外史》第十二回：“舞到酣暢的時候，只見冷森森一片寒光，如萬道銀蛇亂掣，並不見個人在那裏。”</w:t>
        <w:br/>
        <w:br/>
        <w:t>（3）拔；抽取。*唐**玄應*《一切經音義》卷六引（*吕忱*）《字林》云：“掣，拔也。”《晋書·王羲之傳附王獻之》：“（*獻之*）七八歲時學書，*羲之*密從後掣其筆不得。”《水滸全傳》第五十九回：“*李俊*、*張順*明晃晃掣出尖刀在手。”《文明小史》第五十六回：“有些親戚故舊，出來替他打圓場，一概七折還銀，掣回股票。各股東答應了。”</w:t>
        <w:br/>
        <w:br/>
        <w:t>（4）揭示。*元**郝經*《内遊》：“於經也則河圖、洛書，剸劃太古，掣天地之幾，發天地之藴，盡天地之變，見鬼神之跡。”</w:t>
        <w:br/>
        <w:br/>
        <w:t>（5）古代音乐术语。1.定（音）。*清**姚燮*《露華春慢》題注：“是調以工掣音，由低工，序而升之為商。”2.指音符的时值。*宋**沈括*《夢溪補筆談·補第七卷十件》：“樂中有敦、掣、住三聲。一敦一住，各當一字，一大字住當二字，一掣減一字，如此遲速方應節，琴瑟亦然。”</w:t>
        <w:br/>
      </w:r>
    </w:p>
    <w:p>
      <w:r>
        <w:t>掤##掤</w:t>
        <w:br/>
        <w:br/>
        <w:t>《説文》：“掤，所以覆矢也。从手，朋聲。《詩》曰：‘抑釋掤忌。’”</w:t>
        <w:br/>
        <w:br/>
        <w:t>bīng　《廣韻》筆陵切，平蒸幫。蒸部。</w:t>
        <w:br/>
        <w:br/>
        <w:t>箭筒盖。《説文·手部》：“掤，所以覆矢也。”《詩·鄭風·大叔于田》：“抑釋掤忌。”*毛*傳：“掤，所以覆矢。”*陸德明*釋文：“*馬*云，櫝丸蓋也。*杜預*云，櫝丸，箭筩也。”</w:t>
        <w:br/>
      </w:r>
    </w:p>
    <w:p>
      <w:r>
        <w:t>接##接</w:t>
        <w:br/>
        <w:br/>
        <w:t>《説文》：“接，交也。从手，妾聲。”</w:t>
        <w:br/>
        <w:br/>
        <w:t>（一）jiē　《廣韻》即葉切，入葉精。盍部。</w:t>
        <w:br/>
        <w:br/>
        <w:t>（1）交接；会合。《説文·手部》：“接，交也。”*徐灝*注箋：“接者，相引以手之義，引申為凡交接之偁。”《廣雅·釋詁二》：“接，合也。”《國語·吴語》：“兩君偃兵接好，日中為期。”*韋昭*注：“接，合也。”《禮記·表記》：“君子之接如水。”*鄭玄*注：“接，或為交。”*孔穎達*疏：“言君子相接不用虚言，如兩水相交，尋合而已。”*唐**白居易*《與元九書》：“乃至書畫棋博可以接羣居之歡者，一無通曉。”</w:t>
        <w:br/>
        <w:br/>
        <w:t>（2）连接。《管子·八觀》：“食谷水，巷鑿井；場圃接，樹木茂。”*唐**李白*《魏郡别蘇明府因北游》：“*魏*都接*燕**趙*，美女誇芙蓉。”*清**王韜*《春日滬上感事》：“重洋門户關全局，萬頃風濤接上游。”又特指嫁接。《古今圖書集成·博物彙編·草木典》卷十五引《郭槖駝種樹書·果》：“桃樹接李枝則紅而甘。”《雲笈七籤》卷八十八：“老木衰果，以枝接之。”《農政全書·種植·種法》：“《務本新書》曰：凡桑果以接博為妙……接博，其法有六：一曰身接；二曰根接；三曰皮接；四曰枝接；五曰靨接；六曰搭接。”</w:t>
        <w:br/>
        <w:br/>
        <w:t>（3）连续；相继。《廣雅·釋詁二》：“接，續也。”《正字通·手部》：“接，續也。”《儀禮·聘禮》：“君揖使者，進之。上介立于其左，接聞命。”*鄭玄*注：“接，猶續也。”《史記·平準書》：“*漢*興，接*秦*之獘。”《水滸全傳》第六十七回：“却説*關勝*與同*宣贊*、*郝思文*，引領五千軍馬接來，相近*凌州*。”</w:t>
        <w:br/>
        <w:br/>
        <w:t>（4）靠近；接触。《儀禮·聘禮》：“賓立接西塾。”*鄭玄*注：“接，猶近也。”《漢書·董仲舒傳》：“故聲發於和而本於情，接於肌膚，臧於骨髓。”*唐**劉洎*《論太子初立請尊賢講學表》：“而令太子久入趨侍，不接正人。”*明**馬中錫*《中山狼傳》：“往年塵卮罌，涸唇吻，盛酒瓦盆，半生未接。”</w:t>
        <w:br/>
        <w:br/>
        <w:t>（5）接待；对付。《孟子·萬章下》：“其交也以道，其接也以禮。”《漢書·韋賢傳附韋玄成》：“其接人，貧賤者益加敬，繇是名譽日廣。”*宋**孔平仲*《續世説·言語》：“見前世帝王好以權譎小數接其臣下，常竊恥之。”</w:t>
        <w:br/>
        <w:br/>
        <w:t>（6）托住；承受。如：接球。《字彙·手部》：“接，承也。”《禮記·曲禮上》：“由客之左，接下承弣。”*鄭玄*注：“接下，接客手下也。”*孔穎達*疏：“接客左手之下而取弓。”《三國演義》第十七回：“（*曹操*）遂自下馬接土填坑。”*鲁迅*《而已集·再谈香港》：“他回头向门外一望，然后伸手接过去。”又接受；收受。如：接到来信；接纳会员。《儒林外史》第四十九回：“天幸又得接老先生同諸位先生的教。”</w:t>
        <w:br/>
        <w:br/>
        <w:t>（7）持；掌握。《廣雅·釋詁三》：“接，持也。”《墨子·尚賢中》：“舉以為天子，與接天下之政，治天下之民。”《莊子·外物》：“接其鬢，壓其顪。”*成玄英*疏：“接，撮也。”《後漢書·陳俊傳》：“手接短兵，所向必破。”</w:t>
        <w:br/>
        <w:br/>
        <w:t>（8）迎接。《漢書·韋賢傳附韋玄成》：“故動作接神，必因古聖之經。”*唐**李白*《與羣賢宴姑熟亭序》：“晝鳴閑琴，夕酌清月，蓋為接輶軒、祖遠客之佳境也。”《水滸全傳》第六十七回：“得勝回到城中，*張*太守接着，置酒作賀。”又方言。延请。如：接医生。</w:t>
        <w:br/>
        <w:br/>
        <w:t>（9）娶；迎娶。如：接媳妇。</w:t>
        <w:br/>
        <w:br/>
        <w:t>（10）对付。《韓非子·問辯》：“若其無法令而可以接詐、應變、生利、揣事者，上必采其言而責其實。”</w:t>
        <w:br/>
        <w:br/>
        <w:t>⑪对；冲。*唐**沈佺期*《三日獨坐驩州思憶舊遊》：“金丸向鳥落，芳餌接魚投。”又迎射。《文選·曹植〈白馬篇〉》：“仰手接飛猱，俯身散馬蹄。”*李善*注：“凡物飛迎前射之曰接。”*唐**李白*《白馬篇》：“弓摧南山虎，手接*太行*猱。”</w:t>
        <w:br/>
        <w:br/>
        <w:t>⑫遍；达。《廣雅·釋詁二》：“接，徧也。”《小爾雅·廣詁》：“接，達也。”</w:t>
        <w:br/>
        <w:br/>
        <w:t>⑬缚。《史記·陳丞相世家》：“武士反接之。”*裴駰*集解引《漢書音義》曰：“反縛兩手。”*唐**柳宗元*《童區寄傳》：“二豪賊劫持，反接，布囊其口。”</w:t>
        <w:br/>
        <w:br/>
        <w:t>⑭通“捷（jié）”。敏捷；疾速。《集韻·葉韻》：“接，捷也。”*清**高翔麟*《説文字通》：“接，通捷。”《荀子·大略》：“先事慮事謂之接。”*楊倞*注：“接讀為捷，速也。”《淮南子·本經》：“接徑歷遠，直道夷險。”*高誘*注：“接，疾也。”*杨树达*証聞：“接讀爲疌。《説文》云：‘疌，疾也。’”</w:t>
        <w:br/>
        <w:br/>
        <w:t>⑮姓。《通志·氏族略五》：“*接*氏，《三輔決録》有*接*子名*昕*，著書十篇。”《史記·孟子荀卿列傳》：“*接子*、*田駢*。”*張守節*正義：“*接*、*田*二人，道家。”</w:t>
        <w:br/>
        <w:br/>
        <w:t>（二）xié　《集韻》檄頰切，入帖匣。</w:t>
        <w:br/>
        <w:br/>
        <w:t>通“挾”。挟持。*清**朱駿聲*《説文通訓定聲·謙部》：“接，叚借為挾。”《潛夫論·述敏》：“然則是皆接私計以論公政也。”*汪繼培*箋：“按：接讀為挾。《儀禮·鄉射禮》‘兼挾乘矢’*鄭*注：‘古文挾皆作接。’《大射儀》注同。”</w:t>
        <w:br/>
        <w:br/>
        <w:t>（三）chā　《集韻》測洽切，入洽初。盍部。</w:t>
        <w:br/>
        <w:br/>
        <w:t>（1）同“扱”。收。《集韻·洽韻》：“扱，《説文》：‘收也。’或作接。”《周禮·地官·廩人》：“大祭祀，則共其接盛。”*鄭玄*注：“接，讀為一扱再祭之扱。”*賈公彦*疏：“此即廩人兼掌御廩所藏藉田之收，以供祭祀之用者也。”</w:t>
        <w:br/>
        <w:br/>
        <w:t>（2）插。*三國**魏**嵇康*《兄秀才公穆入軍贈詩十九首》：“左攬繁弱，右接忘歸。”*戴明揚*校注引*劉履*曰：“接與插同。”</w:t>
        <w:br/>
        <w:br/>
        <w:t>（四）shà　《集韻》色甲切，入狎生。</w:t>
        <w:br/>
        <w:br/>
        <w:t>同“翣”。古代棺饰。《集韻·狎韻》：“翣，《説文》：‘棺羽飾也，天子八，諸侯六，大夫四，士二，下垂。’或作接。”</w:t>
        <w:br/>
      </w:r>
    </w:p>
    <w:p>
      <w:r>
        <w:t>掦##掦</w:t>
        <w:br/>
        <w:br/>
        <w:t>tì　《改併四聲篇海》引《奚韻》他狄切。</w:t>
        <w:br/>
        <w:br/>
        <w:t>挑剔。《篇海類編·身體類·手部》：“掦，挑掦也。”</w:t>
        <w:br/>
      </w:r>
    </w:p>
    <w:p>
      <w:r>
        <w:t>控##控</w:t>
        <w:br/>
        <w:br/>
        <w:t>《説文》：“控，引也。从手，空聲。《詩》曰：‘控于大邦。’*匈奴*名引弓控弦。”</w:t>
        <w:br/>
        <w:br/>
        <w:t>（一）kòng　《廣韻》苦貢切，去送溪。東部。</w:t>
        <w:br/>
        <w:br/>
        <w:t>（1）拉开（弓弦）。《説文·手部》：“控，引也。*匈奴*名引弓控弦。”*段玉裁*注：“引者，開弓也。”《史記·匈奴列傳》：“控弦之士三十餘萬。”*漢**班固*《西都賦》：“鳥驚觸絲，獸駭值鋒，機不虚掎，弦不再控。”*唐**岑參*《白雪歌送武判官歸京》：“將軍角弓不得控，都護鐵衣冷難著。”</w:t>
        <w:br/>
        <w:br/>
        <w:t>（2）操纵；控制。*清**段玉裁*《説文解字注·手部》：“控，引申之為凡引遠使近之偁。”《詩·鄭風·大叔于田》：“抑磬控忌，抑縱送忌。”*毛*傳：“止馬曰控。”*唐**錢起*《送王使君赴太原行營》：“諸侯持節鉞，千里控山河。”*金**董解元*《西廂記諸宫調》卷七：“沉醉東風裏，控驕馬，鞭裊蘆花。”</w:t>
        <w:br/>
        <w:br/>
        <w:t>（3）牵掣。《素問·刺腰痛篇》：“腰痛引少腹控䏚，不可以仰。”*王冰*注：“控，通引也。䏚，謂季脇下之空軟處也。”</w:t>
        <w:br/>
        <w:br/>
        <w:t>（4）走告；控诉。《廣韻·送韻》：“控，告也。”《詩·鄘風·載馳》：“控于大邦，誰因誰極。”*朱熹*注：“控，持而告之。”《文選·袁宏〈三國名臣序贊〉》：“宗子思寧，薄言解控。”*李善*注：“解控，謂彼有急而控告于己，己能解之也。”《二十年目睹之怪現狀》第二十四回：“斷得不公，自然上控。”</w:t>
        <w:br/>
        <w:br/>
        <w:t>（5）投，落下。《莊子·逍遥遊》：“時則不至而控於地而已矣。”*陸德明*釋文：“控，*司馬*云：投也。”</w:t>
        <w:br/>
        <w:br/>
        <w:t>（6）顿挫。《管子·度地》：“地下則平行，地高即控。”*尹知章*注：“控，謂頓也。言水頓挫而卻。”</w:t>
        <w:br/>
        <w:br/>
        <w:t>（7）弯，低。《封神演義》第五十六回：“*太鸞*控背躬身。”《紅樓夢》第二十八回：“才吃了飯，這麽控着頭，一會子又頭痛了。”又使身体的一部分悬空或处于失去支撑的状态。如：腿都控肿了；枕头掉了，控着脑袋睡着。</w:t>
        <w:br/>
        <w:br/>
        <w:t>（8）使容器口朝下，让里边的液体慢慢流出。也作“空”。如：把瓶底的油控一控，还可以炒一次菜。《七俠五義》：“衆水手接過，便要控水。”</w:t>
        <w:br/>
        <w:br/>
        <w:t>（二）kōng　《集韻》枯公切，平東溪。</w:t>
        <w:br/>
        <w:br/>
        <w:t>除。《集韻·東韻》：“控，除也。”</w:t>
        <w:br/>
        <w:br/>
        <w:t>（三）qiāng　《廣韻》苦江切，平江溪。東部。</w:t>
        <w:br/>
        <w:br/>
        <w:t>打。《集韻·江韻》：“控，打也。”《莊子·外物》：“儒以金椎控其頤。”*成玄英*疏：“控，打也。”</w:t>
        <w:br/>
      </w:r>
    </w:p>
    <w:p>
      <w:r>
        <w:t>推##推</w:t>
        <w:br/>
        <w:br/>
        <w:t>《説文》：“推，排也。从手，隹聲。”</w:t>
        <w:br/>
        <w:br/>
        <w:t>tuī　《廣韻》他回切，平灰透。又尺隹切。微部。</w:t>
        <w:br/>
        <w:br/>
        <w:t>（1）向外用力使物体移动。《説文·手部》：“推，排也。”*唐玄應*《一切經音義》卷六引《蒼頡篇》云：“推，前也。”《左傳·襄公十四年》：“夫二子者，或輓之，或推之，欲無入得乎？”*唐**李白*《襄陽歌》：“清風朗月不用一錢買，玉山自倒非人推。”《水滸全傳》第十六回：“那七個客人從松樹林裏推出這七輛*江州*車兒，把車子上棗子都丢在地上。”*鲁迅*《呐喊·兔和猫》：“大的也跟到洞门口，用前脚推着他的孩子的脊梁。”</w:t>
        <w:br/>
        <w:br/>
        <w:t>（2）使工具向前移动进行工作。如：推头（理发）；推草坪。《五燈會元·葉縣歸省禪師》：“碓擣東南，磨推西北。”*华山*《英雄的十月·窑洞阵地战》：“人们总是忙着收割、打场、打粮食窑，推炒面。”</w:t>
        <w:br/>
        <w:br/>
        <w:t>（3）推行。《淮南子·主術》：“夫推而不可為之勢，而不脩道理之數，雖神聖人不能以成其功。”*高誘*注：“推，行。”</w:t>
        <w:br/>
        <w:br/>
        <w:t>（4）扩充；扩展。《孟子·公孫丑上》：“推惡惡之心。”*宋**蘇軾*《伊尹論》：“天下之富是簞食豆羹之積也，天下之大是一鄉之推也。”*鲁迅*《呐喊·阿Q正传》：“因为他讳说‘癞’以及一切近于‘赖’的音，后来推而广之，‘光’也讳，‘亮’也讳，再后来，连‘灯’‘烛’都讳了。”</w:t>
        <w:br/>
        <w:br/>
        <w:t>（5）举；兴起。《公羊傳·莊公十年》“精者曰伐”*漢**何休*注：“侵責之不服，推兵入竟。”*徐彦*疏：“推，猶舉也。言淺侵不服，則更舉兵入其竟而伐擊之。”《新序·雜事二》：“*燕昭王*用*樂毅*，推弱*燕*之兵，破彊*齊*之讎，屠七十城。”*漢**曹操*《讓縣自明本志令》：“奉國威靈，仗鉞征伐，推弱以克彊，處小而禽大。”</w:t>
        <w:br/>
        <w:br/>
        <w:t>（6）排除；除去。《詩·大雅·雲漢》：“旱既太甚，則不可推。”*毛*傳：“推，去也。”*鄭玄*箋：“旱既不可移去，天下困于饑饉。”*孔穎達*疏：“推是遠離之辭。”*宋**費衮*《梁谿漫志·〈張文潛粥記〉引東坡帖》：“*吴子野*勸食白粥，云能推陳致新，利膈養胃。”</w:t>
        <w:br/>
        <w:br/>
        <w:t>（7）顺随；迁移。《集韻·脂韻》：“推，順遷也。”《字彙·手部》：“推，移也。”《易·繫辭下》：“寒暑相推而歲成焉。”《淮南子·氾論》：“故恩推則懦，懦則不威。”*高誘*注：“推，猶移也。”*唐**陸贄*《論朝官闕員及刺史等改轉倫序狀》：“是皆誦老生之常談而不推時變。”*宋**王安石*《上執政書》：“日月推徙，遂非其據。”</w:t>
        <w:br/>
        <w:br/>
        <w:t>（8）荐举；推选。《書·周官》：“推賢讓能。”《禮記·儒行》：“適弗逢世，上弗援，下弗推。”*鄭玄*注：“推，猶進也，舉也。”*孔穎達*疏：“下弗推者，下謂人民也，謂進舉也。”《續資治通鑑·宋太宗淳化四年》：“衆推其黨*李順*為帥。”</w:t>
        <w:br/>
        <w:br/>
        <w:t>（9）尊崇；赞许。《字彙·手部》：“推，奬也，奉也。”《晋書·劉寔傳》：“天下所共推，則天下士也。”《敦煌變文集·維摩詰經講經文》：“昔日多聞衆共推，此時聰惠人皆許。”*宋**蘇軾*《答圓通秀禪師》：“不謂遠枉音問，推予過當。”</w:t>
        <w:br/>
        <w:br/>
        <w:t>（10）计算。《淮南子·本經》：“星月之行，可以曆推得也。”《漢書·王莽傳下》：“六年春，*莽*見盗賊多，乃令太史推三萬六千歲曆紀，六歲一改元，布天下。”*明**湯顯祖*《牡丹亭·鬧殤》：“聽見*陳*師父替我推命，要過中秋。看看病勢轉沈，今宵欠好。”</w:t>
        <w:br/>
        <w:br/>
        <w:t>⑪寻求；推断。《字彙·手部》：“推，尋繹也。”《文選·謝靈運〈石壁精舍還湖中作一首〉》：“寄言攝生客，試用此道推。”*李善*注：“為推排以求也。”《資治通鑑·漢獻帝初平二年》：“（*王）烈*使推求，乃先盗牛者也。”*胡三省*注：“推，尋也。”*严复*《论世变之亟》：“故推鄙夫之心，固若曰危亡危亡，尚不可知。”</w:t>
        <w:br/>
        <w:br/>
        <w:t>⑫审问。《類篇·手部》：“推，窮詰。”*元*佚名《争報恩》第三折：“如今把姐姐拖到宫中，三推六問，屈打成招。”</w:t>
        <w:br/>
        <w:br/>
        <w:t>⑬墨家一种逻辑术语。指相当于归纳和演绎两种推理形式相结合的推理方式。《墨子·小取》：“推也者，以其所不取之同於其所取者予之也。”</w:t>
        <w:br/>
        <w:br/>
        <w:t>⑭让……给别人。《史記·淮陰侯列傳》：“（*漢王*）解衣衣我，推食食我。”《三國志·吴志·周瑜傳》：“*瑜*推道南大宅以舍（*孫）策*，升堂拜母，有無通共。”《宋史·范仲淹傳》：“嘗推其奉以食四方遊士。”*清**周濟*《晋略·篤行·孫晷》：“寒同衾，食同器，或解衣推被以䘏之。”</w:t>
        <w:br/>
        <w:br/>
        <w:t>⑮推诿；假托。*宋**辛棄疾*《臨江仙》：“一枝簪不住，推道帽簷長。”*元*佚名《千里獨行》第三折：“丞相領兵趕上*雲長*，則推與他送行。”《警世通言·白娘子永鎮雷峰塔》：“又推個事故，却來*白娘子*家取傘。”*鲁迅*《故事新编·采薇》：“拿了拄杖，和留下的烙饼，推称散步，一径走出养老堂的大门。”</w:t>
        <w:br/>
        <w:br/>
        <w:t>⑯刺。《晏子春秋·内篇雜上》：“曲刃鉤之，直兵推之，*嬰*不革矣。”*于省吾*新證：“自外向内挽之曰鉤，自内向外刺之曰推。”《抱朴子·外篇·詰鮑》：“推無讎之民，攻無罪之國，僵尸則動以萬計，流血則漂樐丹野。”*明**湯顯祖*《紫釵記·醉俠閒評》：“你不知*盧*太尉當朝權勢，出入有兵校挾着，分付有説及*霍*府事者，以白梃推之。”</w:t>
        <w:br/>
        <w:br/>
        <w:t>⑰杀。《警世通言·萬秀娘仇報山亭兒》：“哥哥，你只好推了這牛子休！”</w:t>
        <w:br/>
      </w:r>
    </w:p>
    <w:p>
      <w:r>
        <w:t>掩##掩</w:t>
        <w:br/>
        <w:br/>
        <w:t>《説文》：“掩，斂也，小上曰掩。从手，奄聲。”</w:t>
        <w:br/>
        <w:br/>
        <w:t>（一）yǎn　㊀《廣韻》衣儉切，上琰影。談部。</w:t>
        <w:br/>
        <w:br/>
        <w:t>（1）隐蔽；遮蔽。《方言》卷六：“掩，薆也。”*戴震*疏證：“《釋名》‘薆，隱也’注云：‘謂隱蔽。’”《説文·手部》：“掩，斂也。”*徐灝*注箋：“《文選·懷舊賦》注引《埤蒼》曰：‘掩，覆也。’《淮南·天文訓》注：‘掩，蔽也。’此掩斂之本義也。”《禮記·月令》：“君子齊戒，處必掩身。”*鄭玄*注：“猶隱翳也。”《後漢書·何進傳》：“諺有‘掩目捕雀’。夫微物尚不可欺以得志，况國之大事，其可以詐乎？”《紅樓夢》第五十七回：“三人聽説，忙掩了口，不提此事。”引申为贬抑。*唐**孟郊*《君子勿鬱鬱二首》之一：“*叔孫*毁*仲尼*，*臧倉*掩*孟軻*。”</w:t>
        <w:br/>
        <w:br/>
        <w:t>（2）藏匿。《左傳·文公十八年》：“毁則為賊，掩賊為藏。”*杜預*注：“掩，匿也。”《文明小史》第七回：“*傅*知府先掩到*黄*家，一則知他是*黄*舉人族中，一則因他是案中首犯。”</w:t>
        <w:br/>
        <w:br/>
        <w:t>（3）关闭；闭合。如：掩卷；虚掩着房门。*南朝**梁**沈約*《直學省愁卧詩一首》：“愁人掩軒卧，高牕時動扉。”*唐**李白*《擬恨賦》：“若夫*陳后*失寵，*長門*掩扉。”《紅樓夢》第三十七回：“*迎春*掩了詩，又向一個小丫頭道：‘你隨口説個字來。’”</w:t>
        <w:br/>
        <w:br/>
        <w:t>（4）方言。关门或合上箱盖等物时被夹住。如：手被门掩了一下。*浩然*《艳阳天》第一百二十二章：“说着，‘咣当’一声，把大门一关，差点儿掩了*马本斋*的鼻子。”</w:t>
        <w:br/>
        <w:br/>
        <w:t>（5）抚。《集韻·琰韻》：“掩，撫也。”</w:t>
        <w:br/>
        <w:br/>
        <w:t>（6）盖过；超过。《國語·晋語五》：“爾童子，而三掩人於朝。”*韋昭*注：“掩，蓋也。”*唐**李白*《夢遊天姥吟留别》：“*天姥*連天向天横，勢拔五嶽掩*赤城*。”*宋**王灼*《碧雞漫志》卷三：“《霓裳》一曲，足掩前古。”</w:t>
        <w:br/>
        <w:br/>
        <w:t>（7）尽；遍及。《方言》卷三：“掩，同也。*江**淮*、南*楚*之間曰掩。”*戴震*疏證：“案：掩、奄古通用。《詩·周頌》‘奄有四方’*毛*傳：‘奄，同也。’”《淮南子·主術》：“故先王之法，畋不掩羣。”*高誘*注：“掩，盡也。”《漢書·禮樂志》：“籍斂之時，掩收嘉穀。”《文選·張衡〈東京賦〉》：“掩觀九隩，靡地不營。”*李善*注引*薛綜*曰：“掩，猶及也。”</w:t>
        <w:br/>
        <w:br/>
        <w:t>（8）古代一种博戏。《漢書·貨殖傳》：“又況掘冢搏掩，犯姦成富。”*顔師古*注：“搏字或作博。一説搏，六博也。掩，意錢之屬也，皆戲而賭取財物。”《後漢書·王符傳》：“或以游博持掩為事。”*李賢*注：“掩，謂意錢也。”</w:t>
        <w:br/>
        <w:br/>
        <w:t>（9）包裹尸体头部的练帛。《儀禮·士喪禮》：“掩練帛，廣終幅，長五尺，析其末。”*鄭玄*注：“掩，裹首也。析其末，為將結於頤下，又還結於項中。”*賈公彦*疏：“掩，若今人幞頭，但死者以後二脚於頤下結之，與生人為異也。”</w:t>
        <w:br/>
        <w:br/>
        <w:t>（10）止；止息。《方言》卷十二：“掩，止也。”*漢**班昭*《女誡》：“是故室人和則謗掩。”《文選·潘岳〈西征賦〉》：“掩*細柳*而撫劒，快*孝文*之命帥。”*李善*注：“《方言》：‘掩，止也。’”《紅樓夢》第十五回：“命手下人掩樂停音。”</w:t>
        <w:br/>
        <w:br/>
        <w:t>⑪按照。《淮南子·道應》：“故大人之行，不掩以繩，至所極而已矣。”*于省吾*新證：“掩應讀作按，此言大人之行，不能按之以繩也。”又《兵略》：“扶義而動，推理而行，掩節而斷割，因資而成功。”*于省吾*新證：“掩、按古字通。”</w:t>
        <w:br/>
        <w:br/>
        <w:t>⑫袭击；冲杀。《集韻·業韻》：“掩，打也。”《左傳·莊公二十九年》“輕曰襲”*唐**孔穎達*疏：“掩其不備曰襲。”《史記·魏豹彭越列傳》：“於是上使使掩*梁王*，*梁王*不覺，捕*梁王*，囚之*雒陽*。”《隋書·李密傳》：“*密*發伏自後掩之，*須陁*衆潰。”《水滸全傳》第五十二回：“背後軍官協助，一掩過來，趕得*林冲*等軍馬星落雲散。”</w:t>
        <w:br/>
        <w:br/>
        <w:t>㊁《集韻》鄔感切，上感影。</w:t>
        <w:br/>
        <w:br/>
        <w:t>覆取；捕取。也作“揜”。《方言》卷六：“掩，取也。自*關*而東曰掩。”*戴震*疏證：“掩，《説文》作揜，云自*關*以東謂取曰揜。”《廣韻·琰韻》：“掩，閉取也。”《集韻·感韻》：“揜，覆取也。或从奄。”*三國**魏**曹植*《與楊德祖書》：“吾王於是設天網以該之，頓八紘以掩之。”《伍子胥變文》：“慮恐有人相掩，潛身伏在蘆中。”《清史稿·陳遹聲傳》：“*遹聲*到官，密致其黨為導，帥健卒，策疾騎，踔百餘里，掩其魁，捕之，置諸法。”</w:t>
        <w:br/>
        <w:br/>
        <w:t>（二）yàn　《集韻》於贍切，去豔影。</w:t>
        <w:br/>
        <w:br/>
        <w:t>缫丝抽绪。《集韻·艷韻》：“掩，繅絲以手振出緒也。”</w:t>
        <w:br/>
        <w:br/>
        <w:t>同“掩”。《正字通·手部》：“掩，掩本字。”</w:t>
        <w:br/>
      </w:r>
    </w:p>
    <w:p>
      <w:r>
        <w:t>措##措</w:t>
        <w:br/>
        <w:br/>
        <w:t>《説文》：“措，置也。从手，昔聲。”*段玉裁*注：“立之為置，捨之亦為置，‘措’之義亦如是。經、傳多叚‘錯’為之。”</w:t>
        <w:br/>
        <w:br/>
        <w:t>（一）cuò　《廣韻》倉故切，去暮清。魚部。</w:t>
        <w:br/>
        <w:br/>
        <w:t>（1）安置；安放。《鹽鐵論·世務》：“是猶措重寳於道路而莫之守也，求其不亡，何可得乎？”*唐**柳宗元*《永州韋使君新堂記》：“*宗元*請志諸石，措諸屋漏，以為二千石楷法。”</w:t>
        <w:br/>
        <w:br/>
        <w:t>（2）废置；舍弃。《廣韻·暮韻》：“措，投也。”《淮南子·説山》：“物莫措其所修，而用其所短也。”《禮記·中庸》：“學之弗能，弗措也。”*孔穎達*疏：“言學不至於能，不措置休廢，必將待能之乃已也。”*唐**柳宗元*《斷刑論》下：“敺天下之人入於罪，又緩而慢之，以滋其懈怠，此刑之所以不措也。”</w:t>
        <w:br/>
        <w:br/>
        <w:t>（3）举措；运用。《廣韻·暮韻》：“措，舉也。”《禮記·中庸》：“故時措之宜也。”*鄭玄*注：“時措，言得其時而用也。”*孔穎達*疏：“措，猶用也。”*唐**柳宗元*《答韋珩示韓愈相推以文墨事書》：“（*揚）雄*之遣言措意，頗短句滯澁，不若*退之*猖狂恣睢，肆意有所作。”*严复*《与〈外交报〉主人论教育书》：“若夫言主中学而以西学辅所不足者，骤而聆之，亦若大中至正之论矣，措之于事，又不然也。”</w:t>
        <w:br/>
        <w:br/>
        <w:t>（4）设置；制订。《太玄·攡》：“攡措陰陽而發氣。”*范望*注：“措，猶設也。”*宋**王安石*《酬王詹叔奉使江東訪茶法利害見寄》：“余聞古之人，措法貽厥後。”*清**王夫之*《讀〈通鑑〉論·叙論四》：“至於設為規畫，措之科條，《尚書》不言，*孔子*不言，豈遺其實而弗求詳哉。”</w:t>
        <w:br/>
        <w:br/>
        <w:t>（5）筹措。《紅樓夢》第一回：“只是如今行李路費，一概無措。”《二十年目睹之怪現狀》第六十三回：“他請假措資，此時未必便措了多少，一時怕拏不出來。”</w:t>
        <w:br/>
        <w:br/>
        <w:t>（二）zé　《集韻》側格切，入陌莊。</w:t>
        <w:br/>
        <w:br/>
        <w:t>通“笮”。1.压，夹。《史記·梁孝王世家》：“*李太后*與争門，措指。”*裴駰*集解引*晋灼*曰：“*許慎*云：‘措，置。’字借以為笮。”*司馬貞*索隱：“《説文》云：‘笮，迫也。’謂為門扉所笮。”2.迫。《史記·燕召公世家》：“*燕*北〔外〕迫*蠻貉*，内措*齊*、*晋*。”*王念孫*雜志：“措者，迫也。字本作笮。”又指追捕。《集韻·陌韻》：“措，追捕也。”《漢書·王莽傳下》：“迫措*青*、*徐*盗賊。”*顔師古*注：“措，讀與笮同。”</w:t>
        <w:br/>
        <w:br/>
        <w:t>（三）cì　《集韻》七迹切，入昔清。</w:t>
        <w:br/>
        <w:br/>
        <w:t>同“刺”。用锐利之物戳入或穿透。《集韻·㫺韻》：“刺，穿也，傷也。或作措。”《淮南子·繆稱》：“虎豹之文來射，猨狖之捷來措。”*高誘*注：“措，刺也。”</w:t>
        <w:br/>
      </w:r>
    </w:p>
    <w:p>
      <w:r>
        <w:t>掫##掫</w:t>
        <w:br/>
        <w:br/>
        <w:t>《説文》：“掫，夜戒守有所擊。从手，取聲。《春秋傳》曰：‘賓將掫。’”</w:t>
        <w:br/>
        <w:br/>
        <w:t>（一）zōu　《廣韻》子侯切，平侯精。又側九切，子于切。侯部。</w:t>
        <w:br/>
        <w:br/>
        <w:t>（1）巡夜打更。《説文·手部》：“掫，夜戒守有所擊。”*段玉裁*注：“*許*不云擊鼓而云有所擊者，凡有聲可警覺者皆是，若𣟄亦行夜所擊者也。”《玉篇·手部》：“掫，行夜，設火以備也。”《左傳·昭公二十年》：“賓將掫，主人辭。”*杜預*注：“掫，行夜。”《戰國策·秦策四》：“*齊*戰敗不勝，謀則不得，使*陳毛*釋劍掫，委南聽罪。”*高誘*注：“掫，夜戒，有所擊引也。”</w:t>
        <w:br/>
        <w:br/>
        <w:t>（2）聚集。*明**趙南星*《夫頭説》：“*趙貴*等非有官爵權勢也，掫聚多人而盡其力以衣食之，使無捐瘠為亂。”</w:t>
        <w:br/>
        <w:br/>
        <w:t>（3）成。《廣雅·釋詁三》：“掫，成也。”</w:t>
        <w:br/>
        <w:br/>
        <w:t>（4）同“☀”。麻秆。《字彙·手部》：“掫，與☀同，麻幹也。”《資治通鑑·漢哀帝建平四年》：“關東民無故驚走，持槀或掫一枚。”*胡三省*注：“*如淳*曰：掫，麻幹也。”</w:t>
        <w:br/>
        <w:br/>
        <w:t>（5）古地名。故地在今*陕西省**西安市**临潼区*东北。《後漢書·劉玄傳》：“及*赤眉*立*劉盆子*，*更始*使……*李松*軍*掫*，以拒之。”*李賢*注：“《續漢志》曰：‘*新豐*有*鴻門亭*。’*掫城*即此也。”</w:t>
        <w:br/>
        <w:br/>
        <w:t>（6）姓。《萬姓統譜·尤韻》：“掫，見《姓苑》。”《漢書·古今人表》：“内史*掫子*。”按：《詩·小雅·十月之交》作“*棸子*内史”。</w:t>
        <w:br/>
        <w:br/>
        <w:t>（二）chōu　《集韻》初尤切，平尤初。</w:t>
        <w:br/>
        <w:br/>
        <w:t>拿取东西。《集韻·尤韻》：“掫，手取物也。”</w:t>
        <w:br/>
        <w:br/>
        <w:t>（三）zhōu</w:t>
        <w:br/>
        <w:br/>
        <w:t>方言。从一侧或一端托起沉重的物体。</w:t>
        <w:br/>
      </w:r>
    </w:p>
    <w:p>
      <w:r>
        <w:t>掬##掬</w:t>
        <w:br/>
        <w:br/>
        <w:t>jū　《廣韻》居六切，入屋見。</w:t>
        <w:br/>
        <w:br/>
        <w:t>（1）撮取。《玉篇·手部》：“掬，撮也。”*宋**趙汝适*《諸番志·真臘國》：“取雜肉羹與飯相和，用右手掬而食之。”</w:t>
        <w:br/>
        <w:br/>
        <w:t>（2）同“匊”。1.满握；满捧。《集韻·屋韻》：“匊，《説文》：‘在手曰匊。’或从手。”《禮記·曲禮上》：“受珠玉者以掬。”*鄭玄*注：“掬，手中。”*陸德明*釋文：“兩手曰掬。”2.捧起。《左傳·宣公十二年》：“中軍下軍争舟，舟中之指可掬。”*唐**段成式*《酉陽雜俎·貝編》：“上令左右掬庭水嗅之，果有檀香氣。”《宋史·忠義傳六·張世傑》：“兵茹乾糧十餘日，渴甚，下掬海水飲之。”</w:t>
        <w:br/>
        <w:br/>
        <w:t>（3）撅；翘起。《西遊記》第五十四回：“*八戒*採着馬，掬着嘴，擺着耳朶。”又第七十四回：“*行者*到邊前，把尾巴掬一掬，跳上去。”又撬。《西遊記》第六十九回：“只見兩個太監，拿兩根紅漆杠子，往那空地上掬起一塊四方石板。”</w:t>
        <w:br/>
        <w:br/>
        <w:t>（4）量词。相当于“捧”。《小爾雅·廣量》：“一手之盛謂之溢，兩手謂之掬。”*胡承珙*義證：“溢與匊皆為量名……掬，當本作匊。”《正字通·手部》：“掬，今俗謂兩手所奉為一掬。”*宋**劉斧*《青瑣高議後集·隋煬帝海山記下》：“巨厦將傾，一木不能支；洪河已決，掬壤不能救。”*清**鄭觀應*《盛世危言·商戰下》：“用化學之理將尸在鐵架焚化，能使全身骨肉變爲純白，僅餘一掬。”</w:t>
        <w:br/>
      </w:r>
    </w:p>
    <w:p>
      <w:r>
        <w:t>掭##掭</w:t>
        <w:br/>
        <w:br/>
        <w:t>ti鄋</w:t>
        <w:br/>
        <w:br/>
        <w:t>（1）轻轻拨动。*明**劉侗*、*于奕正*《帝京景物略·城南内外·胡家村》：“乃掭以尖草，不出。灌以筒水，躍出矣。視其躍狀而佳，逐且捕之。”</w:t>
        <w:br/>
        <w:br/>
        <w:t>（2）用笔调蘸墨汁。《西遊記》第三回：“那判官慌忙捧筆，飽掭濃墨。*悟空*拿過簿子，把猴屬之類，但有名者，一概勾去。”</w:t>
        <w:br/>
      </w:r>
    </w:p>
    <w:p>
      <w:r>
        <w:t>掮##掮</w:t>
        <w:br/>
        <w:br/>
        <w:t>qi醤</w:t>
        <w:br/>
        <w:br/>
        <w:t>肩扛。《儒林外史》第二十二回：“*牛浦*掮着行李，走到船尾上，船家一把把他拉了上船。”《老殘遊記》第十三回：“只見外邊有人掮了一捲行李，由*黄人瑞*帶着，送到裏間房裏去了。”*梁启超*《市民与银行》：“我们可以证明银行公会很对得起市民，他们的力量也实在是掮得起担子。”引申为肩负，担当。*茅盾*《子夜》十：“明后天我掮着*益中信托公司*全权代表的名义和那些小厂的老板们接洽。”</w:t>
        <w:br/>
      </w:r>
    </w:p>
    <w:p>
      <w:r>
        <w:t>掯##掯</w:t>
        <w:br/>
        <w:br/>
        <w:t>k鑞</w:t>
        <w:br/>
        <w:br/>
        <w:t>（1）卡；扣；刁难。*宋**朱熹*《延和奏劄三》：“然計户部漕司所催，必是掯定支遣之數，有不得而已者。”*元**李文蔚*《燕青博魚》第二折：“怎將俺這小本經紀來掯。”《徐霞客遊記·滇遊日記八》：“還寺，所定夫來索金加添，余不許。有寺内僧欲行，余索其定錢，仍掯不即還。”</w:t>
        <w:br/>
        <w:br/>
        <w:t>（2）揿。《儒林外史》第十六回：“又把耳朵邊掯着看看。”</w:t>
        <w:br/>
      </w:r>
    </w:p>
    <w:p>
      <w:r>
        <w:t>掰##掰</w:t>
        <w:br/>
        <w:br/>
        <w:t>bāi</w:t>
        <w:br/>
        <w:br/>
        <w:t>（1）用手把东西分开或折断。《紅樓夢》第六十回：“説着，便把手内的糕掰了一塊，扔着逗雀兒玩。”*柳青*《创业史》第一部第五章：“庄稼人们恨不得把一分钱，掰成两半使用。”*魏巍*《谁是最可爱的人》：“在掩埋烈士们遗体的时候，由于他们两手扣着，把敌人抱得那样紧，分都分不开，以致把有些人的手指都掰断了。”</w:t>
        <w:br/>
        <w:br/>
        <w:t>（2）撕开，揭穿。《紅樓夢》第五十四回：“老祖宗喝一口潤潤嗓子再掰謊罷。”</w:t>
        <w:br/>
      </w:r>
    </w:p>
    <w:p>
      <w:r>
        <w:t>掱##掱</w:t>
        <w:br/>
        <w:br/>
        <w:t>p?</w:t>
        <w:br/>
        <w:br/>
        <w:t>俗称扒手为三只手，因写作“掱手”，也写作“扒掱”。*徐珂*《清稗類鈔·盗賊類》：“*滬*人呼翦綹賊曰掱手，猶言扒手也，亦曰癟三碼子。”</w:t>
        <w:br/>
      </w:r>
    </w:p>
    <w:p>
      <w:r>
        <w:t>掲##掲</w:t>
        <w:br/>
        <w:br/>
        <w:t>同“揭”。</w:t>
        <w:br/>
      </w:r>
    </w:p>
    <w:p>
      <w:r>
        <w:t>掳##掳</w:t>
        <w:br/>
        <w:br/>
        <w:t>“擄”的简化字。</w:t>
        <w:br/>
      </w:r>
    </w:p>
    <w:p>
      <w:r>
        <w:t>掴##掴</w:t>
        <w:br/>
        <w:br/>
        <w:t>“摑”的简化字。</w:t>
        <w:br/>
      </w:r>
    </w:p>
    <w:p>
      <w:r>
        <w:t>掷##掷</w:t>
        <w:br/>
        <w:br/>
        <w:t>“擲”的简化字。</w:t>
        <w:br/>
      </w:r>
    </w:p>
    <w:p>
      <w:r>
        <w:t>掸##掸</w:t>
        <w:br/>
        <w:br/>
        <w:t>“撣”的简化字。</w:t>
        <w:br/>
      </w:r>
    </w:p>
    <w:p>
      <w:r>
        <w:t>掺##掺</w:t>
        <w:br/>
        <w:br/>
        <w:t>“摻”的简化字。</w:t>
        <w:br/>
      </w:r>
    </w:p>
    <w:p>
      <w:r>
        <w:t>掼##掼</w:t>
        <w:br/>
        <w:br/>
        <w:t>“摜”的简化字。</w:t>
        <w:br/>
      </w:r>
    </w:p>
    <w:p>
      <w:r>
        <w:t>掽##掽</w:t>
        <w:br/>
        <w:br/>
        <w:t>pèng　《字彙》蒲孟切。</w:t>
        <w:br/>
        <w:br/>
        <w:t>同“碰”。碰撞。《字彙·手部》：“掽，搕掽，撞也。”*苏雪林*《金鱼的劫运》：“有时我们无意将缸掽了一下……水便震动。”</w:t>
        <w:br/>
      </w:r>
    </w:p>
    <w:p>
      <w:r>
        <w:t>掾##掾</w:t>
        <w:br/>
        <w:br/>
        <w:t>《説文》：“掾，緣也。从手，彖聲。”</w:t>
        <w:br/>
        <w:br/>
        <w:t>（一）yuàn　《廣韻》以絹切，去線以。元部。</w:t>
        <w:br/>
        <w:br/>
        <w:t>（1）佐助。《説文·手部》：“掾，緣也。”*朱駿聲*通訓定聲：“掾，本訓當為佐助之誼，故从手。”</w:t>
        <w:br/>
        <w:br/>
        <w:t>（2）历代属官的通称。《玉篇·手部》：“掾，公府掾史也。”《集韻·綫韻》：“掾，官名。”《漢書·蕭何傳》：“（*何*）以文毋害，為*沛*主吏掾。”《世説新語·文學》：“太尉善其言，辟之為掾，世謂三語掾。”《新唐書·百官志四》：“掾一人，掌通判功曹、倉曹、户曹事。”《三國演義》第三十九回：“（*曹操*）以*毛玠*為東曹掾，*崔琰*為西曹掾，*司馬懿*為文學掾。”</w:t>
        <w:br/>
        <w:br/>
        <w:t>（二）chuán　《集韻》重緣切，平仙澄。</w:t>
        <w:br/>
        <w:br/>
        <w:t>（1）〔陳掾〕驰逐。《集韻·㒨韻》：“掾，陳掾，馳逐也。*司馬貞*説。”《史記·貨殖列傳》：“故*楊*、*平陽*陳掾其閒，得所欲。”*司馬貞*索隱：“陳掾，猶經營馳逐也。”</w:t>
        <w:br/>
        <w:br/>
        <w:t>（2）姓。《萬姓統譜·先韻》：“掾，見《姓苑》。”</w:t>
        <w:br/>
      </w:r>
    </w:p>
    <w:p>
      <w:r>
        <w:t>掿##掿</w:t>
        <w:br/>
        <w:br/>
        <w:t>nuò　《龍龕手鑑》音搦。</w:t>
        <w:br/>
        <w:br/>
        <w:t>（1）同“搦”。握；持。《龍龕手鑑·手部》：“掿，俗。音搦。”《字彙·手部》：“掿，手掿也。”*金**董解元*《西廂記諸宫調》卷二：“緊掿着鐵棒，牢坐着鞍轎。”*元*佚名《凍蘇秦》：“木不鑽不透，冰不掿不寒，胆不嚐不苦。”《水滸全傳》第九十八回：“*李逵*手掿板斧，直搶過來。”</w:t>
        <w:br/>
        <w:br/>
        <w:t>（2）揉；捏。《雍熙樂府·大石調六國朝·楊妃勒死》：“偏旖旎形骸偃卧，忒温柔手足掿搓。”*元**關漢卿*《詐妮子調風月》第一折：“便是一團兒掿成官定粉。”*元**喬吉*《雙調水仙子·贈柔卿王氏》：“胭脂粉掿成的孩兒，眼角頭傳芳事。”</w:t>
        <w:br/>
        <w:br/>
        <w:t>（3）挑惹。《水滸全傳》第一百十四回：“*王仁*却掿*花榮*出戰。”</w:t>
        <w:br/>
      </w:r>
    </w:p>
    <w:p>
      <w:r>
        <w:t>揀##揀</w:t>
        <w:br/>
        <w:br/>
        <w:t>〔拣〕</w:t>
        <w:br/>
        <w:br/>
        <w:t>jiǎn　《廣韻》古限切，上産見。又郎甸切。</w:t>
        <w:br/>
        <w:br/>
        <w:t>（1）挑选；选择。《廣雅·釋詁一》：“揀，擇也。”《集韻·産韻》：“柬，《説文》：‘分别簡之也。’或从手。”《吴越春秋·闔閭内傳》：“後三月，揀練士卒。”*唐**韓愈*《贈張籍》：“吾愛其風骨，粹美無可揀。”《文明小史》第二十六回：“（*濟川*）看看大衆已揀定座兒坐下，只得也夾在裏面坐了。”*鲁迅*《彷徨·伤逝》：“我拣了一个机会，将这些道理暗示她。”</w:t>
        <w:br/>
        <w:br/>
        <w:t>（2）同“撿”。拾取；清理。如：拣柴；把笔拣起来。《兒女英雄傳》第十四回：“老爺一腔的心事，不過同公子略吃了些，便揀下去。”《紅樓夢》第七十三回：“我掏促織兒，在山子石後頭揀的。”</w:t>
        <w:br/>
      </w:r>
    </w:p>
    <w:p>
      <w:r>
        <w:t>揁##揁</w:t>
        <w:br/>
        <w:br/>
        <w:t>（一）zhēng　《集韻》知盈切，平清知。</w:t>
        <w:br/>
        <w:br/>
        <w:t>引。《玉篇·手部》：“揁，引也。”*唐**姚合*《惡神行雨》：“龍噴黑氣翻騰滚，鬼掣紅光劈劃揁。”</w:t>
        <w:br/>
        <w:br/>
        <w:t>（二）kēng　《集韻》丘耕切，平耕溪。</w:t>
        <w:br/>
        <w:br/>
        <w:t>同“㧶（鏗）”。摹拟琴瑟等声音。《集韻·耕韻》：“㧶，琴聲。《論語》：‘㧶爾，捨琴而作。’或作揁，通作鏗。”</w:t>
        <w:br/>
      </w:r>
    </w:p>
    <w:p>
      <w:r>
        <w:t>揂##揂</w:t>
        <w:br/>
        <w:br/>
        <w:t>《説文》：“揂，聚也。从手，酋聲。”</w:t>
        <w:br/>
        <w:br/>
        <w:t>（一）jiū　《廣韻》即由切，平尤精。幽部。</w:t>
        <w:br/>
        <w:br/>
        <w:t>聚。《説文·手部》：“揂，聚也。”</w:t>
        <w:br/>
        <w:br/>
        <w:t>（二）yóu　《集韻》夷周切，平尤以。</w:t>
        <w:br/>
        <w:br/>
        <w:t>掩。《集韻·尤韻》：“揂，掩也。”</w:t>
        <w:br/>
      </w:r>
    </w:p>
    <w:p>
      <w:r>
        <w:t>揃##揃</w:t>
        <w:br/>
        <w:br/>
        <w:t>《説文》：“揃，搣也。从手，前聲。”</w:t>
        <w:br/>
        <w:br/>
        <w:t>（一）jiǎn　《廣韻》即淺切，上獮精。元部。</w:t>
        <w:br/>
        <w:br/>
        <w:t>（1）剪断；剪下。《説文·手部》：“揃，搣也。”*桂馥*義證：“搣也者，《字林》同。《急就篇》：‘沐浴揃搣寡合同。’*顔*注：‘揃搣，謂鬄拔眉髮也’。葢去其不齊整者。”《儀禮·士喪禮》：“蚤揃如他日。”*鄭玄*注：“蚤讀為爪，斷爪揃鬚也。”《史記·蒙恬列傳》：“及*成王*有病甚殆，*公旦*自揃其爪以沈於*河*。”</w:t>
        <w:br/>
        <w:br/>
        <w:t>（2）分割。《史記·西南夷列傳》：“西夷後揃，剽分二方，卒為七郡。”*司馬貞*索隱：“揃謂被分割也。”</w:t>
        <w:br/>
        <w:br/>
        <w:t>（3）剪灭；剪除。《正字通·手部》：“揃，滅也。”《魏書·明亮傳》：“卿欲為朕拓定*江*表，揃平*蕭衍*。”*唐**韓愈*《憶昨行和張十一》：“*伾**文*未揃*崖州*熾，雖得赦宥恒愁猜。”*宋**王應麟*《困學紀聞》卷一：“柄臣揃而宦寺恣，寇叛平而方鎮彊，故曰思患而豫防之。”</w:t>
        <w:br/>
        <w:br/>
        <w:t>（4）择。《集韻·𤣗韻》：“揃，擇也。”</w:t>
        <w:br/>
        <w:br/>
        <w:t>（二）jiān　《集韻》子仙切，平仙精。</w:t>
        <w:br/>
        <w:br/>
        <w:t>笺识；录记。也作“㮍”。《集韻·㒨韻》：“㮍，箋識也。或从手。”《周禮·秋官·職金》“楬而璽之”*漢**鄭玄*注：“既楬書揃其數量，又以印封之。”*賈公彦*疏：“揃即今録記文書。”</w:t>
        <w:br/>
        <w:br/>
        <w:t>（三）qiān　《集韻》千廉切，平鹽清。</w:t>
        <w:br/>
        <w:br/>
        <w:t>同“籤”。《集韻·鹽韻》：“籤，《説文》：‘驗也。一曰鋭也，貫也。’或作揃。”</w:t>
        <w:br/>
      </w:r>
    </w:p>
    <w:p>
      <w:r>
        <w:t>揄##揄</w:t>
        <w:br/>
        <w:br/>
        <w:t>《説文》：“揄，引也。从手，俞聲。”</w:t>
        <w:br/>
        <w:br/>
        <w:t>（一）yú　《廣韻》羊朱切，平虞以。又度侯切，徒口切。侯部。</w:t>
        <w:br/>
        <w:br/>
        <w:t>（1）引；挥动。《説文·手部》：“揄，引也。”《韓非子·内儲説下》：“御者因揄刀而劓美人。”《淮南子·氾論》：“（*曹沫*）揄三尺之刃，造*桓公*之胸。”*章炳麟*《董逃歌并序》：“百年遭大剂，揄袂思前皇。”</w:t>
        <w:br/>
        <w:br/>
        <w:t>（2）动。《廣韻·虞韻》：“揄，動也。”</w:t>
        <w:br/>
        <w:br/>
        <w:t>（3）出，拿出。《淮南子·主術》：“使言之而非也，雖在卿相人君，揄策於廟堂之上，未必可用。”*高誘*注：“揄，出。”</w:t>
        <w:br/>
        <w:br/>
        <w:t>（二）chōu　《集韻》丑鳩切，平尤徹。侯部。</w:t>
        <w:br/>
        <w:br/>
        <w:t>垂手行。《集韻·尤韻》：“揄，垂手行也。”《莊子·漁父》：“被髮揄袂。”*陸德明*釋文：“揄，謂垂手衣内而行也。”</w:t>
        <w:br/>
        <w:br/>
        <w:t>（三）yóu　《廣韻》以周切，平尤以。侯部。</w:t>
        <w:br/>
        <w:br/>
        <w:t>舀取。也作“☀”。《廣韻·尤韻》：“揄”，同“☀”。*周祖谟*校勘記：“此字《説文》作‘☀’，為‘舀’字重文。”《詩·大雅·生民》：“或舂或揄，或簸或蹂。”*鄭玄*箋：“揄，抒臼也。”*清**龔自珍*《農宗》：“宅不十一，則不足以容魚菽之祭，不足以容舂揄。”</w:t>
        <w:br/>
        <w:br/>
        <w:t>（四）shū　《集韻》舂朱切，平虞昌。</w:t>
        <w:br/>
        <w:br/>
        <w:t>通“輸”。脱；抛弃。《廣雅·釋詁四》：“揄，脱也。”*王念孫*疏證：“《方言》：‘輸，捝也。’*郭璞*注云：‘捝，猶脱耳。’……揄、輸聲相近，輸脱聲之轉。”*漢**枚乘*《七發》：“揄棄恬怠。”</w:t>
        <w:br/>
        <w:br/>
        <w:t>（五）yáo　《集韻》餘招切，平宵以。侯部。</w:t>
        <w:br/>
        <w:br/>
        <w:t>（1）〔揄狄〕又作“揄翟”、“褕翟”。古代王后祭服和夫人命服。《集韻·宵韻》：“褕，褕翟，王后之服，刻畫鷂羽以為飾，或作揄。”《禮記·玉藻》：“王后褘衣，夫人揄狄。”</w:t>
        <w:br/>
        <w:br/>
        <w:t>（2）摇动。《素問·骨空論》：“折使揄臂齊肘正，炙脊中。”*王冰*注：“揄，讀為摇。摇謂摇動也。”</w:t>
        <w:br/>
      </w:r>
    </w:p>
    <w:p>
      <w:r>
        <w:t>揅##揅</w:t>
        <w:br/>
        <w:br/>
        <w:t>yán　《廣韻》五堅切，平先疑。</w:t>
        <w:br/>
        <w:br/>
        <w:t>同“研”。《廣雅·釋詁三》：“揅，磨也。”*王念孫*疏證：“研，與揅同。”*清**王筠*《説文句讀·手部》：“揅，摩也。*大徐*各本、*李燾*本皆無此字。*毛*刻補於部末，據*小徐*也。《易·繫辭》‘聖人之所以極深而研幾也’，《釋文》：‘蜀才作揅。’《廣雅》：‘揅，摩也。’又云：‘揧，揅也。’是知揅者，*魏*、*晋*間俗字也。”*梁启超*《自励二首》：“誓起民权移旧俗，更揅哲理牖新知。”</w:t>
        <w:br/>
      </w:r>
    </w:p>
    <w:p>
      <w:r>
        <w:t>揆##揆</w:t>
        <w:br/>
        <w:br/>
        <w:t>《説文》：“揆，葵也。从手，癸聲。”*段玉裁*注：“揆，度也。各本作‘葵也’，今依《六書故》所據*唐*本正。”</w:t>
        <w:br/>
        <w:br/>
        <w:t>kuí　《廣韻》求癸切，上旨羣。脂部。</w:t>
        <w:br/>
        <w:br/>
        <w:t>（1）度量；揣度。《爾雅·釋言》：“葵，揆也。揆，度也。”《説文·手部》：“揆，度也。”《詩·鄘風·定之方中》：“揆之以日，作于楚室。”*毛*傳：“揆，度也。”*朱熹*注：“樹八尺之臬，而度其日出入之景。以定東西，又參日中之景，以定南北也。”*唐**柳宗元*《為南承嗣請從軍狀》：“臣竊不自揆，思竭忠誠。”*鲁迅*《坟·文化偏至论》：“盖揆之是非利害，已不得繁言深虑而可知矣。”</w:t>
        <w:br/>
        <w:br/>
        <w:t>（2）道理；准则。*清**段玉裁*《説文解字注·手部》：“揆，度也；度者，法制也。”《孟子·離婁下》：“先聖後聖，其揆一也。”*唐**李白*《比干碑》：“殊塗而一揆，異行而齊致。”*清**洪秀全*《原道救世歌》：“道統根源唯一正，歷代同揆無後先。”</w:t>
        <w:br/>
        <w:br/>
        <w:t>（3）掌管；管理。《左傳·文公十八年》：“（*堯*）舉八愷使主后土，以揆百事，莫不時序，地平天成。”《遼史·營衛志上》：“其人土著而居綏服之中，外奮武衛，内揆文教，守在四邊。”</w:t>
        <w:br/>
        <w:br/>
        <w:t>（4）事务；政事。《書·舜典》：“納于百揆。”《後漢書·張衡傳》：“百揆允當，庶績咸熙。”*清**顧炎武*《天下郡國利病書·廣東八·瓊州府》：“臣聞成功在勇，圖揆在謀，克捷綏難，經略為上。”</w:t>
        <w:br/>
        <w:br/>
        <w:t>（5）古代总领国政的宰相一类的职位。《晋書·禮志上》：“*桓温*居揆，政由己出。”*明**沈德符*《野獲編·内閣·宰相别領》：“*李任邱*以首揆，*夏貴溪*以次揆，審刑部囚。”*明**文秉*《烈皇小識》卷四：“鼎甲三人，俱不得正揆席。”</w:t>
        <w:br/>
        <w:br/>
        <w:t>（6）吞灭；破。《楚辭·天問》：“何*羿*之䠶（射）革，而交吞揆之？”*姜亮夫*《屈原賦校注》：“揆與吞連文，則亦有吞義。吞訓滅，則揆亦有滅義。按：揆與破為雙聲，古有相通者，《吕氏春秋·知士篇》‘*靖郭君*大怒，曰：剗而類，揆吾家。’《戰國策·齊策》作‘破吾家’，是其證。”</w:t>
        <w:br/>
      </w:r>
    </w:p>
    <w:p>
      <w:r>
        <w:t>揇##揇</w:t>
        <w:br/>
        <w:br/>
        <w:t>nǎn　《廣韻》奴感切，上感泥。</w:t>
        <w:br/>
        <w:br/>
        <w:t>搦。《玉篇·手部》：“揇，揇搦也。”《集韻·感韻》：“揇，搦也。”*清**翟灝*《通俗編·雜字》：“俗謂物未檢别美惡曰一揇貨，言隨手搦之也。”</w:t>
        <w:br/>
      </w:r>
    </w:p>
    <w:p>
      <w:r>
        <w:t>揈##揈</w:t>
        <w:br/>
        <w:br/>
        <w:t>（一）hōng　《廣韻》呼宏切，平耕曉。</w:t>
        <w:br/>
        <w:br/>
        <w:t>（1）击声。《玉篇·手部》：“揈，擊聲。”《廣韻·耕韻》：“揈，擊聲。”</w:t>
        <w:br/>
        <w:br/>
        <w:t>（2）挥；驱赶。《集韻·耕韻》：“揈，揮也。”*郭澄清*《大刀记》：“有的推着小车儿，还有的揈着牲口、背着粪筐。”</w:t>
        <w:br/>
        <w:br/>
        <w:t>（3）销售。*老舍*《骆驼祥子》十一：“卖糖的小贩急于把应节的货物揈出去。”</w:t>
        <w:br/>
        <w:br/>
        <w:t>（二）hóng　《集韻》乎萌切，平耕匣。</w:t>
        <w:br/>
        <w:br/>
        <w:t>击。《集韻·耕韻》：“揈，擊也。”*宋**歐陽修*《歸雁亭》：“酒酣幾欲揈大鼓，驚起龍蟄驅春雷。”</w:t>
        <w:br/>
        <w:br/>
        <w:t>（三）xuàn　《集韻》翾縣切，去霰曉。</w:t>
        <w:br/>
        <w:br/>
        <w:t>同“㧦”。击。《集韻·霰韻》：“㧦，《博雅》：‘㧦，擊也。’或从訇。”</w:t>
        <w:br/>
        <w:br/>
        <w:t>（四）jū　《古今韻會舉要》居六切。</w:t>
        <w:br/>
        <w:br/>
        <w:t>同“掬”。撮取。《古今韻會舉要·屋韻》：“掬，《説文》：‘撮也。’本作揈。今文作掬。”</w:t>
        <w:br/>
      </w:r>
    </w:p>
    <w:p>
      <w:r>
        <w:t>揉##揉</w:t>
        <w:br/>
        <w:br/>
        <w:t>róu　《廣韻》耳由切，平尤日。又《集韻》忍九切。幽部。</w:t>
        <w:br/>
        <w:br/>
        <w:t>（1）同“煣”。使木条弯曲或伸直。《集韻·有韻》：“煣，《説文》：‘屈申木也。’或作揉。”*清**雷浚*《説文引經例辨》：“《説文》‘煣，屈申木也’，此揉之正字。”《易·繫辭下》：“斲木為耜，揉木為耒。”《周禮·考工記·輪人》：“揉輻必齊。”《漢書·公孫弘傳》：“揉曲木者不累日。”</w:t>
        <w:br/>
        <w:br/>
        <w:t>（2）用手来回擦或搓。如：揉面。《廣韻·尤韻》：“揉，捻也。”*唐**王建*《照鏡》：“暖手揉雙目，看圖引四肢。”《聊齋志異·席方平》：“鬼脱*席*衣，掬置其上，反覆揉捺之。”《兒女英雄傳》第七回：“那人揉了揉眼睛一看，纔曉得是自己認差了。”又琢磨。*唐**沈既濟*《任氏傳》：“向使淵識之士，必能揉變化之理，察神人之際。”*闻一多*《女神之地方色彩》：“我也不相信，没有得着诗的灵感者，就可以从揉炼字句中作出好诗来。”</w:t>
        <w:br/>
        <w:br/>
        <w:t>（3）错杂。《世説新語·文學》：“皆粲然成章，不相揉雜。”*宋**司馬光*《進交趾獻奇獸賦表》：“衆説紛揉，自非聖人莫能識其真。”*明**宋濂*《文原》：“散其神，揉其氛。”</w:t>
        <w:br/>
        <w:br/>
        <w:t>（4）搔，抓挠。《集韻·有韻》：“揉，撓之也。”*元**王子一*《誤入桃源》第四折：“一會價心痒難揉。”*臧晋叔*音釋：“揉，與撓同。”《封神演義》第十四回：“只在旁邊抓耳揉腮。”</w:t>
        <w:br/>
        <w:br/>
        <w:t>（5）使顺服。《廣韻·尤韻》：“揉，順也。”《詩·大雅·嵩高》：“揉此萬邦，聞于四國。”*鄭玄*箋：“揉，順也。”</w:t>
        <w:br/>
      </w:r>
    </w:p>
    <w:p>
      <w:r>
        <w:t>揊##揊</w:t>
        <w:br/>
        <w:br/>
        <w:t>（一）pì　《廣韻》芳逼切（《集韻》拍逼切），入職滂。</w:t>
        <w:br/>
        <w:br/>
        <w:t>（1）击。《廣雅·釋詁三》：“揊，擊也。”《玉篇·手部》：“揊，擊也。”</w:t>
        <w:br/>
        <w:br/>
        <w:t>（2）击声。《廣韻·職韻》：“揊，擊聲。”*唐**崔湜*《野燎賦》：“或霍濩以燐亂，乍轟嗃而揊拍。”</w:t>
        <w:br/>
        <w:br/>
        <w:t>（二）chè</w:t>
        <w:br/>
        <w:br/>
        <w:t>撤去。《康熙字典·手部》：“揊，《六書統》：敕列切，音徹。去也，與撤義同。”</w:t>
        <w:br/>
      </w:r>
    </w:p>
    <w:p>
      <w:r>
        <w:t>揋##揋</w:t>
        <w:br/>
        <w:br/>
        <w:t>wēi　《廣韻》烏恢切，平灰影。</w:t>
        <w:br/>
        <w:br/>
        <w:t>（1）掎。《集韻·灰韻》：“揋，掎也。”</w:t>
        <w:br/>
        <w:br/>
        <w:t>（2）国名。《龍龕手鑑·手部》：“揋，國名。”</w:t>
        <w:br/>
      </w:r>
    </w:p>
    <w:p>
      <w:r>
        <w:t>揌##揌</w:t>
        <w:br/>
        <w:br/>
        <w:t>（一）sāi　《廣韻》蘇來切，平咍心。</w:t>
        <w:br/>
        <w:br/>
        <w:t>（1）〔擡揌〕动；振。《廣雅·釋詁一》：“擡揌，動也。”《玉篇·手部》：“揌，振也，擡揌也。”</w:t>
        <w:br/>
        <w:br/>
        <w:t>（2）用同“㩙（塞）”。把东西填入或胡乱放入。《篇海類編·身體類·手部》：“揌，手揌也。”《西遊記》第六十五回：“那妖精把*唐僧*的袈裟脱了，不曾折，就亂亂地揌在包袱之内。”《紅樓夢》第四十九回：“*寳釵*笑道：‘你回來若做的不好了，把那肉掏出來，就把這雪壓的蘆葦子揌上些，以完此劫。’”</w:t>
        <w:br/>
        <w:br/>
        <w:t>（二）cāi　《集韻》倉來切，平咍精。</w:t>
        <w:br/>
        <w:br/>
        <w:t>择。《集韻·咍韻》：“揌，擇也。”</w:t>
        <w:br/>
      </w:r>
    </w:p>
    <w:p>
      <w:r>
        <w:t>揍##揍</w:t>
        <w:br/>
        <w:br/>
        <w:t>（一）còu　《集韻》千候切，去候清。</w:t>
        <w:br/>
        <w:br/>
        <w:t>（1）插。《類篇·手部》：“揍，插也。”《字彙·手部》：“揍，插地也。”</w:t>
        <w:br/>
        <w:br/>
        <w:t>（2）投。《玉篇·手部》：“揍，投。”《字彙·手部》：“揍，投揍也。”</w:t>
        <w:br/>
        <w:br/>
        <w:t>（3）用同“腠”。肌肉的纹理。《淮南子·兵略》：“發必中銓，言必合數，動必順時，解必中揍。”*高誘*注：“揍，理也。”</w:t>
        <w:br/>
        <w:br/>
        <w:t>（4）用同“湊”。凑集。*宋**朱熹*《奏救荒事宜畫一狀》：“奏為本路災傷，已蒙聖慈支降錢三十萬貫，更乞揍作二百萬貫。”</w:t>
        <w:br/>
        <w:br/>
        <w:t>（二）zòu</w:t>
        <w:br/>
        <w:br/>
        <w:t>打。《官場現形記》第四十九回：“要是有人説話，標下亦不答應他，一定揍他。”*冯志*《敌后武工队》第二十七章：“鬼子不缴，我们揍他。”</w:t>
        <w:br/>
      </w:r>
    </w:p>
    <w:p>
      <w:r>
        <w:t>揎##揎</w:t>
        <w:br/>
        <w:br/>
        <w:t>xuān　《廣韻》須緣切，平仙心。</w:t>
        <w:br/>
        <w:br/>
        <w:t>（1）捋起袖子露出手臂。《玉篇·手部》：“揎，捋也。”《集韻·㒨韻》：“揎，手發衣。”《通雅·器用》：“揎，與拴同，俗謂拴衣是也。”*宋**蘇軾*《四時》：“玉腕半揎雲碧袖，樓前知有斷腸人。”*元**關漢卿*《金綫池》第二折：“你與我高揎起春衫。”*鲁迅*《故事新编·铸剑》：“武士们便揎起衣袖，有用铁丝勺的，有用漏勺的，一齐恭行打捞。”</w:t>
        <w:br/>
        <w:br/>
        <w:t>（2）用手推。如：揎开大门；把东西揎在一边。《敦煌變文集·鷰子賦》：“男兒丈夫，事有錯誤，脊被揎破，更何怕懼。”*郭沫若*《光海》：“你又把我推翻，我反把你揎倒。”</w:t>
        <w:br/>
        <w:br/>
        <w:t>（3）填塞。*清**徐鼒*《小腆紀年附考》卷十八：“（*李如月*）又極口駡，乃剥其皮，斷其首及手足，揎草於皮，紉而懸之市。”</w:t>
        <w:br/>
      </w:r>
    </w:p>
    <w:p>
      <w:r>
        <w:t>描##描</w:t>
        <w:br/>
        <w:br/>
        <w:t>（一）miáo　《廣韻》武瀌切，平宵明。又莫交切。</w:t>
        <w:br/>
        <w:br/>
        <w:t>（1）摹写。《廣韻·宵韻》：“描，描畫也。”《正字通·手部》：“描，摹画。《六書故》：描摹聲相近，描輕而摹重。”*唐**白居易*《小童薛陽陶吹觱篥歌》：“緩聲展引長有條，有條直直如筆描。”*明**湯顯祖*《牡丹亭·寫真》：“三分春色描來易，一段傷心畫出難。”《紅樓夢》第四十二回：“原先蓋這園子就有一張細緻圖樣，雖是畫工描的，那地步方向是不錯的。”</w:t>
        <w:br/>
        <w:br/>
        <w:t>（2）重复地涂抹。*宋**周密*《杏花天》：“丹青自是難描摸，不是當時畫錯。”*鲁迅*《呐喊·孔乙己》：“因为他姓*孔*，别人便从描红纸上的‘上大人孔乙己’这半懂不懂的话里，替他取下一个绰号。”</w:t>
        <w:br/>
        <w:br/>
        <w:t>（3）打。《類篇·手部》：“描，打也。”</w:t>
        <w:br/>
        <w:br/>
        <w:t>（二）mào　《集韻》眉教切，去效明。</w:t>
        <w:br/>
        <w:br/>
        <w:t>掷。《集韻·效韻》：“描，擲也。”</w:t>
        <w:br/>
      </w:r>
    </w:p>
    <w:p>
      <w:r>
        <w:t>提##提</w:t>
        <w:br/>
        <w:br/>
        <w:t>《説文》：“提，挈也。从手，是聲。”</w:t>
        <w:br/>
        <w:br/>
        <w:t>（一）tí　《廣韻》杜奚切，平齊定。支部。</w:t>
        <w:br/>
        <w:br/>
        <w:t>（1）悬持；拎。《説文·手部》：“提，挈也。”*段玉裁*注：“挈者，懸持也。”《國語·越語下》：“*范蠡*乃左提鼓，右援枹，以應使者。”《禮記·曲禮下》：“凡奉者當心，提者當帶。”*孔穎達*疏：“謂屈臂當帶，而提挈其物。”*晋**陶潛*《游斜川》：“提壺接賓侣，引滿更獻酬。”《晋察冀诗钞·商展思〈野哨〉》：“你那伤口，等到夜里，我提开水来给你洗。”</w:t>
        <w:br/>
        <w:br/>
        <w:t>（2）控持；执持。《詩·大雅·抑》：“匪面命之，言提其耳。”《周禮·夏官·田僕》：“凡田，王提馬而走，諸侯晋，大夫弛。”*孫詒讓*正義：“提猶空也，勒馬曰提。”《管子·輕重乙》：“以是與天子提衡，争秩於諸侯，為之有道乎？”*尹知章*注：“提，持也。”又持举。《漢書·欒布傳》：“方提趨湯。”*顔師古*注：“提，舉也，舉而欲投之於湯也。”</w:t>
        <w:br/>
        <w:br/>
        <w:t>（3）说起。《紅樓夢》第六十回：“*平兒*走來，問係何事？*襲人*等忙説：‘已完了，不必再提了。’”《兒女英雄傳》第二回：“太太聽見有人給公子提親，連忙問道：‘説的是誰家？’”</w:t>
        <w:br/>
        <w:br/>
        <w:t>（4）指出；举出。《漢書·黥布傳》：“大王提空名以鄉*楚*，而欲厚自託，臣竊為大王不取也。”*顔師古*注：“提，舉也。”*唐**韓愈*《進學解》：“記事者必提其要，纂言者必鉤其玄。”《紅樓夢》第四十六回：“*寶玉*，我錯怪了你娘，你怎麽也不提我，看着你娘受委屈？”</w:t>
        <w:br/>
        <w:br/>
        <w:t>（5）扶持。《漢書·張耳陳餘傳》：“夫以一*趙*尚易*燕*，況以兩賢王左提右挈，而責殺王，滅*燕*易矣。”*顔師古*注：“提挈，言相扶持也。”*唐**元結*《去鄉悲》：“日行見孤老，羸弱相提將。”</w:t>
        <w:br/>
        <w:br/>
        <w:t>（6）举拔；提升。《北史·魏收傳》：“然提奬後輩，以名行為先，浮華輕險之徒，雖有才能弗重也。”《舊唐書·許孟容傳》：“好提掖士，天下清議上之。”</w:t>
        <w:br/>
        <w:br/>
        <w:t>（7）率领；管领。《尉繚子·制談》：“有提十萬之衆，而天下莫當者誰？曰，*桓公*也。”*漢**司馬遷*《報任少卿書》：“且*李陵*提步卒不滿五千，深踐戎馬之地，足歷王庭。”*宋**陸游*《冬暖》：“老夫壯氣横九州，坐想提兵西海頭。”《三國演義》第六十四回：“*玄德*自提一軍攻打西門。”</w:t>
        <w:br/>
        <w:br/>
        <w:t>（8）提取；取出。《今古奇觀·盧太學詩酒傲公侯》：“即時出籤，差人提*盧柟*立刻赴縣。”《儒林外史》第十五回：“差了我到*温州*提這一干人犯去。”*曹禺*《日出》第二幕：“（*潘月亭*）你的存款不会有错的，你先维持三天；三天以后，你来提。”</w:t>
        <w:br/>
        <w:br/>
        <w:t>（9）把预定期限向前移挪。如：提早；提前。</w:t>
        <w:br/>
        <w:br/>
        <w:t>（10）围棋术语。*宋**徐鉉*《圍棋義例·詮釋》：“毅，提也。棊死而結局曰毅，既殺而隨手曰復毅，俗又謂之提。”</w:t>
        <w:br/>
        <w:br/>
        <w:t>⑪汉字书法术语。1.隐笔法之一。*明**張紳*《法書通釋·執使》：“翰林密論十二種隱筆法：遲、疾、順、逆、☀、倒、轉、渦、提、啄、罨、趯。”2.现代汉字的笔形之一，即挑“㇀”。</w:t>
        <w:br/>
        <w:br/>
        <w:t>⑫鼓名。《周禮·夏官·大司馬》：“師帥執提。”*鄭玄*注引*鄭司農*云：“提，讀如攝提之提，謂馬上鼓。”</w:t>
        <w:br/>
        <w:br/>
        <w:t>⑬一种垂直向上舀取液体的量具。有多种量度规格。如：油提。《警世通言·俞仲舉題詩遇上皇》：“便將酒缸、酒提、匙、筯、盞、楪，放在面前。”</w:t>
        <w:br/>
        <w:br/>
        <w:t>⑭量词。用于提着的物体，其重量没有确数。《管子·山權數》：“君請起十乘之使，百金之提。”《三國演義》第七十七回：“上馬一提金，下馬一提銀。”《水滸全傳》第八十五回：“封*宋江*為鎮國大將軍，賜與金一提，銀一秤，權當信物。”</w:t>
        <w:br/>
        <w:br/>
        <w:t>⑮晦日，指农历月终的一天。《鶡冠子·王鈇》：“家里用提，扁長用旬，鄉師用節，縣嗇夫用月，郡大夫用氣分所至，柱國用六律。”*陸佃*注：“提，零日也。《公羊傳》曰：提月者，僅逮此月，晦日也。”按：《公羊傳·僖公十六年》作“是月”。*陸德明*釋文：“是月，如字。或一音徒兮反。”</w:t>
        <w:br/>
        <w:br/>
        <w:t>（二）chí　《廣韻》是支切，平支禪。支部。</w:t>
        <w:br/>
        <w:br/>
        <w:t>（1）安。也作“禔”。《史記·司馬相如列傳》：“遐邇一體，中外提福，不亦康乎？”*裴駰*集解：“*徐廣*曰：提，一作禔，音支。”*司馬貞*索隱：“《説文》云：禔，安也，市支反。”</w:t>
        <w:br/>
        <w:br/>
        <w:t>（2）姓。《續通志·氏族略六》：“提，*周**提彌明*。”《左傳·宣公二年》：“其（*趙盾*）右*提彌明*知之。”</w:t>
        <w:br/>
        <w:br/>
        <w:t>（三）shí　《集韻》市之切，平之禪。</w:t>
        <w:br/>
        <w:br/>
        <w:t>〔朱提〕*汉*代县名。因境内*朱提山*而名。治所在今*云南省**昭通市*境。《集韻·之韻》：“*朱提*，縣名。在*犍為*。”《漢書·地理志上》：“*犍為*郡：縣十二……*朱提*，山出銀。”*顔師古*注：“*應劭*曰：‘*朱提山*在西南。’*蘇林*曰：‘朱音銖，提音時。’”</w:t>
        <w:br/>
        <w:br/>
        <w:t>（四）dǐ　《集韻》典禮切，上薺端。支部。</w:t>
        <w:br/>
        <w:br/>
        <w:t>（1）断绝。《集韻·薺韻》：“提，絶也。”《禮記·少儀》：“牛羊之肺，離而不提心。”*孔穎達*疏：“謂祭肺法也。提，猶絶也。取肺𠝥離之不絶心，心謂肺中央少許耳。”</w:t>
        <w:br/>
        <w:br/>
        <w:t>（2）投掷。《集韻·霽韻》：“提，擲也。”《戰國策·燕策三》：“（*荆軻*）乃引其匕首提*秦王*。”《史記·刺客列傳》：“侍醫*夏無且*以所奉藥囊提*荆軻*。”*清**王源*《陳衷壹傳》：“*張生*大怒，舉盤魚提之，破其額。”</w:t>
        <w:br/>
        <w:br/>
        <w:t>（五）dī</w:t>
        <w:br/>
        <w:br/>
        <w:t>〔提防〕小心防备。</w:t>
        <w:br/>
      </w:r>
    </w:p>
    <w:p>
      <w:r>
        <w:t>揑##揑</w:t>
        <w:br/>
        <w:br/>
        <w:t>同“捏”。《玉篇·手部》：“揑，捻也。”按：《集韻·屑韻》、《類篇·手部》作“捏”。</w:t>
        <w:br/>
      </w:r>
    </w:p>
    <w:p>
      <w:r>
        <w:t>插##插</w:t>
        <w:br/>
        <w:br/>
        <w:t>《説文》：“插，刺肉也。从手，从臿。”*徐鍇*繫傳：“刺内也。”*段玉裁*注：“内，各本作肉，今正。”</w:t>
        <w:br/>
        <w:br/>
        <w:t>（一）chā　《廣韻》楚洽切，入洽初。盍部。</w:t>
        <w:br/>
        <w:br/>
        <w:t>（1）刺入；插入。《説文·手部》：“插，刺内也。”*段玉裁*注：“内者，入也。刺内者，刺入也。”《玉篇·手部》：“插，刺入也。”《吕氏春秋·貴卒》：“（*吴起*）拔矢而走，伏尸插矢而疾言曰：‘羣臣亂王。’”*宋**楊萬里*《道傍店》：“青瓷瓶插紫薇花。”*鲁迅*《且介亭杂文末编·写于深夜里》：“呵，来了，他们用缝衣针插在他的指甲缝里，用榔头敲进去。”</w:t>
        <w:br/>
        <w:br/>
        <w:t>（2）加进；参与。*元*佚名《陳州糶米》楔子：“米裏面再插上些泥土糠粃。”《紅樓夢》第九十一回：“也有想插在裏頭做跑腿兒的。”*毛泽东*《关于农业合作化问题》十二：“今年不准备入社的人们，也在积极地酝酿插入互助组。”</w:t>
        <w:br/>
        <w:br/>
        <w:t>（3）栽植。《齊民要術·插梨》：“凡插梨：園中者，用旁枝；庭前者，中心。”*宋**陸游*《大雨》：“綿地千里間，四月秧盡插。”</w:t>
        <w:br/>
        <w:br/>
        <w:t>（4）一种用作挑禾束的尖头担。《急就篇》第三章：“捃、穫、秉、把、插、捌、杷。”*顔師古*注：“插者，擔也。兩頭鐵鋭所以插刺禾束而擔之也。”</w:t>
        <w:br/>
        <w:br/>
        <w:t>（5）通“鍤”。锹。《字彙補·手部》：“插，與鍤同。”《戰國策·齊策六》：“坐而織蕢，立則杖插。”*高誘*注：“插，鍤同。刺土器。”《淮南子·齊俗》：“今之脩干戚而笑钁插，知三年非一日，是從牛非馬，以徵笑羽也。”*唐**温庭筠*《燒歌》：“鄰翁能*楚*言，倚插欲潸然。”</w:t>
        <w:br/>
        <w:br/>
        <w:t>（二）zhǎ　《集韻》側洽切，入洽莊。</w:t>
        <w:br/>
        <w:br/>
        <w:t>摄。《集韻·洽韻》：“插，攝也。”</w:t>
        <w:br/>
      </w:r>
    </w:p>
    <w:p>
      <w:r>
        <w:t>揓##揓</w:t>
        <w:br/>
        <w:br/>
        <w:t>shì　《集韻》施智切，去寘書。</w:t>
        <w:br/>
        <w:br/>
        <w:t>把；握持。《玉篇·手部》：“揓，把皃。”《集韻·寘韻》：“揓，把也。”*清**丁紹儀*《聽秋聲館詞話》卷三：“閒揓網，撥剌錦鱗無數。”*清**毛奇齡*《王鴻資客中雜咏序》：“今之為詩者，大率兵興之後，掣去制舉，無所挾揓，而後乃寄之於詩。”</w:t>
        <w:br/>
      </w:r>
    </w:p>
    <w:p>
      <w:r>
        <w:t>揔##揔</w:t>
        <w:br/>
        <w:br/>
        <w:t>（一）zǒng　㊀《廣韻》作孔切，上董精。東部。</w:t>
        <w:br/>
        <w:br/>
        <w:t>（1）同“緫（總）”。1.聚；束。《集韻·董韻》：“緫，《説文》：‘聚束也。’或从手。”*北魏**楊衒之*《洛陽伽藍記·寳光寺》：“*普泰*末，*雍西*刺史*隴西王爾朱天光*揔士馬於此寺。”*宋**蘇軾*《范文正集敍》：“*慶曆*三年，*軾*始揔角入鄉校。”2.总管；统领。《玉篇·手部》：“揔，將領也。”《書·大禹謨》：“帝曰：‘朕……耄期倦於勤，汝（*禹*）惟不怠，揔朕師。’”*孔穎達*疏：“揔領我衆。”*蔡沈*注：“揔，率也。”*宋**蘇軾*《除苗授殿前副都指揮使制》：“出揔元戎，作先聲於士氣；入為環尹，寓軍政於國容。”*宋**洪邁*《容齋續筆》卷十六：“明公揔百官，理大國。”3.概括；总合。《玉篇·手部》：“揔，合也。”《韓非子·難言》：“揔微説約，徑省而不飾，則見以為劌而不辯。”《前漢紀·序》：“（*荀）悦*于是約集舊書，撮序表志，揔為帝紀。”*明**宋濂*《〈皇明寳訓〉序》：“於是輯成四十類，自敬天至制蠻夷釐為五卷，揔四萬五千五百餘言。”4.皆，都。《集韻·董韻》：“揔，皆也。”《急就篇》“棃、柿、柰、桃待霜露”*唐**顔師古*注：“言此四果皆得霜露之氣乃能成熟。夏則待露，秋則待霜，故揔云待露霜也。”*宋**王安石*《過法雲寺》：“金鈿一一花揔老，翠被重重山更寒。”*清**姚鼐*《又示客》：“明月清風同入座，緑葵紫蓼揔開顔。”</w:t>
        <w:br/>
        <w:br/>
        <w:t>（2）持；揽。《禮記·樂記》：“夫樂者，象成者也。揔干而山立，*武王*之事也。”*鄭玄*箋：“揔干，持盾也。”*三國**魏**曹植*《娱賓賦》：“談在昔之清風兮，揔賢聖之紀綱。”*南朝**梁丘遲*《與陳伯之書》：“明德茂親，揔茲戎重。”</w:t>
        <w:br/>
        <w:br/>
        <w:t>㊁《集韻》作弄切，去送精。</w:t>
        <w:br/>
        <w:br/>
        <w:t>〔倥揔〕同“倥偬”。《集韻·送韻》：“偬，倥偬。苦也。一曰困皃。或从手。”</w:t>
        <w:br/>
        <w:br/>
        <w:t>（二）sōng　《集韻》蘇叢切，平東心。</w:t>
        <w:br/>
        <w:br/>
        <w:t>手进物。《集韻·東韻》：“揔，手進物。”</w:t>
        <w:br/>
      </w:r>
    </w:p>
    <w:p>
      <w:r>
        <w:t>揕##揕</w:t>
        <w:br/>
        <w:br/>
        <w:t>（一）zhèn　《廣韻》知鴆切，去沁知。侵部。</w:t>
        <w:br/>
        <w:br/>
        <w:t>（1）用刀剑等刺。《集韻·沁韻》：“揕，刺也。”《管子·大匡》：“（*魯莊公*）左揕*桓公*，右自承，曰：‘均之死也，戮死於君前。’”《史記·刺客列傳》：“（*荆軻*）因左手把*秦王*之袖，而右手持匕首揕之。”*司馬貞*索隱：“揕，謂以劍刺其胸也。”</w:t>
        <w:br/>
        <w:br/>
        <w:t>（2）击。《集韻·沁韻》：“揕，擊也。”《太平廣記》卷四百零一引*唐**張讀*《宣室志》：“復以臂揕生。生遽覺一身盡凛然若霜被於體。”*宋**洪邁*《夷堅支志景》卷二：“即奮拳揕其頂，立没於地。”</w:t>
        <w:br/>
        <w:br/>
        <w:t>（二）zhēn　《集韻》知林切，平侵知。</w:t>
        <w:br/>
        <w:br/>
        <w:t>斫木声。《集韻·侵韻》：“揕，斫木聲。”</w:t>
        <w:br/>
      </w:r>
    </w:p>
    <w:p>
      <w:r>
        <w:t>揖##揖</w:t>
        <w:br/>
        <w:br/>
        <w:t>《説文》：“揖，攘也。从手，咠聲。一曰手箸胷曰揖。”</w:t>
        <w:br/>
        <w:br/>
        <w:t>（一）yī　《廣韻》伊入切，入緝影。緝部。</w:t>
        <w:br/>
        <w:br/>
        <w:t>（1）拱手行礼。《説文·手部》：“揖，攘也。一曰手箸胷曰揖。”《廣雅·釋詁二》：“揖，進也。”*王念孫*疏證：“謂揖而進之也。”《書·康王之誥》：“羣公既皆聽命，相揖趨出。”*宋**沈括*《夢溪筆談·人事一》：“令取一丸墨瀕階磨之，揖*潞公*就觀。”《水滸全傳》第三十六回：“自家拜揖，願求恩官高姓大名。”</w:t>
        <w:br/>
        <w:br/>
        <w:t>（2）逊让；让出。《正字通·手部》：“揖，固遜也。”《漢書·王莽傳上》：“公惟國家之統，揖大福大恩，事事謙退，動而固辭。”*顔師古*注：“揖，謂讓而不當也。”《後漢書·劉祐傳》：“*延陵*高揖，*華夏*仰風。”*李賢*注：“揖，讓也。”*唐**李白*《餞李副使藏用移軍廣陵序》：“且移軍*廣陵*，恭揖後命。”*王琦*輯注：“敬謹遜讓而俟天子之後命也。”</w:t>
        <w:br/>
        <w:br/>
        <w:t>（3）微俯；俯临。《禮記·玉藻》：“進則揖之，退則揚之。”*鄭玄*注：“揖之，謂小俯也；揚之，謂小仰也。”又《内則》：“升降出入揖遊，不敢噦噫。”*孫希旦*集解：“揖，俯身也。遊，行也。”《徐霞客遊記·滇遊日記九》：“其南一峯高聳，憑空揖瀑。”*清**顧炎武*《天下郡國利病書·江西一·吉安府》：“*神岡*揖其前，*螺山*巋其後。”</w:t>
        <w:br/>
        <w:br/>
        <w:t>（4）挟，挟持。《尚書大傳·略説》：“八十者杖於朝，見君揖杖。”*鄭玄*注：“揖，挾也。”</w:t>
        <w:br/>
        <w:br/>
        <w:t>（5）取；汲取。也作“挹”。《集韻·緝韻》：“挹，《説文》：‘抒也。’或作揖。”*宋**王禹偁*《黄州新建小竹樓記》：“遠吞山光，平揖江瀨。”</w:t>
        <w:br/>
        <w:br/>
        <w:t>（6）拱手肃拜。也作“撎”。《集韻·至韻》：“撎，俯手拜也。或作揖。”*明**謝肇淛*《五雜組·事部二》：“肅拜但俯下手，今時撎是也，撎即揖也。”*清**俞正燮*《癸巳存稿》卷三：“撎拜之撎或作揖，《説文》‘撎’云：‘舉手下手也。’……《儀禮》撎、揖字不分。”《兒女英雄傳》第八回：“*安*公子轉過身來，恭恭敬敬地作了一個揖。”</w:t>
        <w:br/>
        <w:br/>
        <w:t>（二）jí　《集韻》籍入切，入緝從。又即入切。</w:t>
        <w:br/>
        <w:br/>
        <w:t>会集。《集韻·緝韻》：“揖，聚也，成也。”《字彙補·手部》：“揖，與集同。《秦始皇石刻》：‘專心揖志。’”《逸周書·克殷》：“*武王*乃手太白以麾諸侯，諸侯畢拜，遂揖之。”*孔晁*注：“揖，召也。揖諸侯共追討也。”《史記·秦始皇本紀》：“普天之下，摶心揖志，器械一量，同書文字。”《紅樓夢》第三十七回：“遠招近揖，投轄攀轅。”</w:t>
        <w:br/>
      </w:r>
    </w:p>
    <w:p>
      <w:r>
        <w:t>揗##揗</w:t>
        <w:br/>
        <w:br/>
        <w:t>《説文》：“揗，摩也。从手，盾聲。”</w:t>
        <w:br/>
        <w:br/>
        <w:t>xún　《廣韻》食尹切，上準船。又食閏切，詳遵切。諄部。</w:t>
        <w:br/>
        <w:br/>
        <w:t>（1）抚摩。《説文·手部》：“揗，摩也。”*段玉裁*注：“今人撫循字，古蓋作揗。”*桂馥*義證：“通作循。”</w:t>
        <w:br/>
        <w:br/>
        <w:t>（2）顺；顺从。《廣雅·釋詁一》：“揗，順也。”*王念孫*疏證：“《説文》：‘循，行順也，馴馬順也。’《釋名》：‘順，循也，循其理也。’義並與揗同。”《馬王堆漢墓帛書·經法·稱》：“虎狼為孟〔猛〕可揗，昆弟相居，不能相順。”</w:t>
        <w:br/>
      </w:r>
    </w:p>
    <w:p>
      <w:r>
        <w:t>揘##揘</w:t>
        <w:br/>
        <w:br/>
        <w:t>（一）yóng　《廣韻》永兵切，平庚云。</w:t>
        <w:br/>
        <w:br/>
        <w:t>拔。《廣韻·庚韻》：“揘，拔也。”</w:t>
        <w:br/>
        <w:br/>
        <w:t>（二）huáng　《集韻》胡盲切，平庚匣。</w:t>
        <w:br/>
        <w:br/>
        <w:t>〔揘畢〕也作“揘觱”。击刺。《文選·張衡〈西京賦〉》：“竿殳之所揘畢。”*李善*注引*薛綜*曰：“揘畢，謂撞柲也。”*吕向*注：“揘觱，猶擊刺也。”按：五臣本“畢”作“觱”。单用义同。《集韻·庚韻》：“揘，擊也。”</w:t>
        <w:br/>
      </w:r>
    </w:p>
    <w:p>
      <w:r>
        <w:t>揙##揙</w:t>
        <w:br/>
        <w:br/>
        <w:t>《説文》：“揙，撫也。从手，扁聲。”*王筠*句讀：“今本皆作‘搏也’。”</w:t>
        <w:br/>
        <w:br/>
        <w:t>（一）biān　《廣韻》卑連切，平仙幫。</w:t>
        <w:br/>
        <w:br/>
        <w:t>击。《廣韻·仙韻》：“揙，揙擊。”《集韻·先韻》：“揙，擊也。”</w:t>
        <w:br/>
        <w:br/>
        <w:t>（二）biàn　《集韻》婢善切，上獮並。真部。</w:t>
        <w:br/>
        <w:br/>
        <w:t>（1）抚。《説文·手部》：“揙，撫也。”</w:t>
        <w:br/>
        <w:br/>
        <w:t>（2）不咽。《龍龕手鑑·手部》：“揙，不咽也。”</w:t>
        <w:br/>
        <w:br/>
        <w:t>（3）用同“扁（biǎn）”。扁形的。*元**關漢卿*《拜月亭》第一折：“把兩付藤纏兒輕輕得按的揙玭。”*清**劉獻廷*《廣陽雜記》卷二：“則皆令衆裸而入水，冒藤牌於頂，持揙刀以進。”*清**全祖望*《聖清戎樂詞·畫雅庫志討俄羅斯也》：“五百揙刀飛入江，滚牌所至指可掬。”</w:t>
        <w:br/>
      </w:r>
    </w:p>
    <w:p>
      <w:r>
        <w:t>揚##揚</w:t>
        <w:br/>
        <w:br/>
        <w:t>〔扬〕</w:t>
        <w:br/>
        <w:br/>
        <w:t>《説文》：“揚，飛舉也。从手，易聲。𠭲，古文。”</w:t>
        <w:br/>
        <w:br/>
        <w:t>yáng　《廣韻》與章切，平陽以。陽部。</w:t>
        <w:br/>
        <w:br/>
        <w:t>（1）飞起；升高。《説文·手部》：“揚，飛舉也。”*朱駿聲*通訓定聲：“按：舉者本義，飛者叚借。”《詩·小雅·沔水》：“鴥彼飛隼，載飛載揚。”*唐**李白*《餞李副使藏用移軍廣陵序》：“簫鼓沸而三山動，旌旗揚而九天轉。”《水滸全傳》第五十一回：“只為朝廷無駕馭，遂令草澤有鷹揚。”</w:t>
        <w:br/>
        <w:br/>
        <w:t>（2）举起。《廣雅·釋詁一》：“揚，舉也。”《楚辭·九歌·東皇太一》：“揚枹兮拊鼓，疏緩節兮安歌。”*王逸*注：“揚，舉也。”*唐**李白*《邯鄲登城樓覽古書懷》：“揚鞭動柳色，寫鞚春風生。”*刘白羽*《区里永远是春天》：“一个系红领巾的少年，庄重地扬着红绿旗子，指挥交通。”</w:t>
        <w:br/>
        <w:br/>
        <w:t>（3）簸动；掀动。《詩·小雅·大東》：“維南有箕，不可以簸揚。”《吕氏春秋·必己》：“*孟賁*瞋目而視船人，髮植，目裂，鬢指，舟中之人盡揚播入於河。”*高誘*注：“揚，動也。”《楚辭·漁父》：“世人皆濁，何不淈其泥而揚其波。”</w:t>
        <w:br/>
        <w:br/>
        <w:t>（4）提高声音。《禮記·曲禮上》：“將上堂，聲必揚。”《遼史·樂志》：“三音：天音揚，地音抑，人音中，皆有聲無文。”</w:t>
        <w:br/>
        <w:br/>
        <w:t>（5）炽；炽盛而放光。《詩·鄭風·大叔于田》：“火烈具揚。”*鄭玄*箋：“揚，揚光也。”*孔穎達*疏：“揚為光也。”《周禮·春官·卜師》：“揚火以作☀。”*鄭玄*注：“揚，猶熾也。”</w:t>
        <w:br/>
        <w:br/>
        <w:t>（6）振扬；张大。《周禮·夏官·環人》：“訟敵國，揚軍旅。”*鄭玄*注：“為之威武以觀敵。”《漢書·五行志》：“又多兄弟親戚骨肉之連，驕揚奢侈，恣睢者衆，所謂重難之時者也。”*顔師古*注：“揚，謂振揚張大也。”*三國**蜀**諸葛亮*《便宜十六策·治軍》：“强征伐之勢，揚士卒之能。”</w:t>
        <w:br/>
        <w:br/>
        <w:t>（7）仰（与“俯”相对）。《禮記·玉藻》：“進則揖之，退則揚之。”*鄭玄*注：“揚之，謂小仰見於後也。”*孔穎達*疏：“揚，仰也。却退遷行，則身微仰也。”《紅樓夢》第四十六回：“看你揚着頭過去了，進了院子，又出來了，逢人就問，我在那裏好笑。”</w:t>
        <w:br/>
        <w:br/>
        <w:t>（8）显露；彰明。《字彙·手部》：“揚，顯也；明也。”《淮南子·覽冥》：“不彰其功，不揚其聲，隱真人之道，以從天地之固然。”*高誘*注：“彰、揚皆明也。”《禮記·中庸》：“隱惡而揚善。”《文心雕龍·辨騷》：“*班固*以為露才揚己，忿懟沉江。”*章炳麟*《杂感》：“抱此‘忠义’怀，扬灵盟白日。”</w:t>
        <w:br/>
        <w:br/>
        <w:t>（9）传播；传布。《方言》卷十二：“扝、搷，揚也。”*郭璞*注：“謂播揚也。”*漢**司馬相如*《上林賦》：“離靡廣衍，應風披靡，吐芳揚烈。”*唐**盧綸*《塞下曲》：“獨立揚新令，千營共一呼。”*萧华*《红军不怕远征难》：“铁流两万五千里，红军威名天下扬。”又称颂。《漢書·蘇建傳附蘇武》：“皆有功德，知名當世，是以表而揚之。”*唐**李白*《為宋中丞自薦表》：“雍容揄揚，特見褒賞。”</w:t>
        <w:br/>
        <w:br/>
        <w:t>（10）继承。《爾雅·釋詁下》：“揚，續也。”《書·立政》：“以覲*文王*之耿光，以揚*武王*之大烈。”《逸周書·祭公》：“揚*文武*大勳，弘*成康**昭考*之烈。”*朱右曾*校釋：“揚，續也。”</w:t>
        <w:br/>
        <w:br/>
        <w:t>⑪荐举。《書·堯典》：“明明揚側陋。”*孔*傳：“明舉明人在側陋者。”《北史·王士良傳》：“*孝昭*即位，遣三道使搜揚人物。”*宋**洪邁*《容齋三筆》卷十四：“大臣當明揚，何為密薦？”</w:t>
        <w:br/>
        <w:br/>
        <w:t>⑫称说。《廣雅·釋詁二》：“揚，説也。”*王念孫*疏證：“《鄘風·牆有茨》：‘不可詳也。’《釋文》：‘詳，《韓詩》作揚。’《廣雅》揚、讀、道竝訓為説，義本《韓詩》也。”《穀梁傳·僖公元年》：“其不言*齊侯*何也？以其不足乎揚。”*范甯*注：“救不及事，不足稱揚。”《淮南子·説山》：“形不可得而見，名不可得而揚。”*高誘*注：“揚，猶稱也。”</w:t>
        <w:br/>
        <w:br/>
        <w:t>⑬过长过高的树枝。《詩·豳風·七月》：“取彼斧斨，以伐遠揚。”*毛*傳：“條也。”*孔穎達*疏：“揚，條揚者也，謂長條揚起者。”*唐**王維*《春中田園作》：“持斧伐遠揚，荷鋤覘泉脈。”</w:t>
        <w:br/>
        <w:br/>
        <w:t>⑭眉毛及其上下部分。《詩·鄘風·君子偕老》：“子之清揚，揚且之顔也。”*孔穎達*疏：“眉之上眉之下皆曰揚。”*唐**盧仝*《冬行三首》之三：“問我何所得，樂色填清揚。”</w:t>
        <w:br/>
        <w:br/>
        <w:t>⑮钺。《詩·大雅·公劉》：“弓矢斯張，干戈戚揚，爰方啓行。”*毛*傳：“揚，鉞也。”</w:t>
        <w:br/>
        <w:br/>
        <w:t>⑯双。《方言》卷二：“揚，雙也。*燕*、*代*、*朝鮮*、*洌水*之間曰盱，或謂之揚。”</w:t>
        <w:br/>
        <w:br/>
        <w:t>⑰通“陽”。日光，阳气。《禮記·玉藻》：“盛氣顛實揚休。”*鄭玄*注：“揚讀為陽。……盛聲中之氣，使之闐滿，其息若陽氣之躰物也。”*孔穎達*疏：“使氣息出外，如盛陽之氣生養萬物也。”</w:t>
        <w:br/>
        <w:br/>
        <w:t>⑱通“傷（shāng）”。损伤。*清**朱駿聲*《説文通訓定聲·壯部》：“揚，叚借為傷。”《詩·魯頌·泮水》：“烝烝皇皇，不吴不揚。”*毛*傳：“揚，傷也。”</w:t>
        <w:br/>
        <w:br/>
        <w:t>⑲古国名。在今*山西省**洪洞县*东南。*清**顧祖禹*《讀史方輿紀要·歷代州域形勢一》：“揚，今*山西**平陽府**洪洞縣*東南十八里有*揚城*，古*揚國*。”《左傳·襄公二十九年》：“*叔侯*曰：‘*虞*、*虢*、*焦*、*滑*、*霍*、*揚*、*韓*、*魏*皆*姬*姓也，*晋*是以大。’”*杜預*注：“八國皆為*晋*所滅。”</w:t>
        <w:br/>
        <w:br/>
        <w:t>⑳古九州之一。辖今之*苏*、*皖*、*赣*、*浙*、*闽*诸省。《論衡·難歲》：“*雍*、*梁*之間，*青*、*兖*、*徐*、*揚*之地，安得有太歲？”</w:t>
        <w:br/>
        <w:br/>
        <w:t>㉑姓。《通志·氏族略三》：“*揚*氏，*姬*姓，*周宣王*子*尚父*，*幽王*時封為*揚侯*，為*晋*所滅，其後為氏焉。或曰*周景王*之後。一云*唐叔虞*之後，至*晋武公*孫子*齊生**伯僑*，歸*周*天子，封*揚侯*。”一说“揚”为“楊”姓之误，见*王念孫*《讀書雜志·漢書》和*朱駿聲*《説文通訓定聲》。</w:t>
        <w:br/>
        <w:br/>
        <w:br/>
        <w:br/>
        <w:br/>
        <w:br/>
        <w:br/>
        <w:br/>
        <w:t>換</w:t>
        <w:tab/>
        <w:t>@@@LINK=换\n</w:t>
        <w:br/>
      </w:r>
    </w:p>
    <w:p>
      <w:r>
        <w:t>揜##揜</w:t>
        <w:br/>
        <w:br/>
        <w:t>《説文》：“揜，自*關*以東謂取曰揜。一曰覆也。从手，弇聲。”</w:t>
        <w:br/>
        <w:br/>
        <w:t>yǎn　《廣韻》衣儉切，上琰影。又烏敢切。談部。</w:t>
        <w:br/>
        <w:br/>
        <w:t>（1）覆取；捕取。《説文·手部》：“自*關*以東謂取曰揜。”《廣韻·敢韻》：“揜，手揜物也。”《集韻·感韻》：“揜，覆取也。”《穀梁傳·昭公八年》：“揜禽旅。”*范甯*注：“揜取衆禽。”*三國**魏**曹植*《七啓》：“曳文狐，揜狡兔，捎鷫鷞，拂振鷺。”*明**楊慎*《南詔野史》卷下：“備揜雉之網羅。”</w:t>
        <w:br/>
        <w:br/>
        <w:t>（2）承袭。《荀子·儒效》：“教誨開導*成王*，使諭於道，而能揜迹於*文*、*武*。”*楊倞*注：“揜，襲也。”*章炳麟*《〈孙逸仙〉题辞》：“揜迹*郑洪*为民辟，四百兆人视茲册。”</w:t>
        <w:br/>
        <w:br/>
        <w:t>（3）疾归貌。《漢書·司馬相如傳上》：“率乎直指，揜乎反鄉。”*顔師古*注：“揜然，疾歸貌。”</w:t>
        <w:br/>
        <w:br/>
        <w:t>（4）遮蔽；掩藏。《説文·手部》：“揜，覆也。”《廣雅·釋詁四》：“揜，藏也。”《淮南子·齊俗》：“其耕不强者，無以養生，其織不强者，無以揜形。”《禮記·聘義》：“瑕不揜瑜，瑜不揜瑕。”*唐**魏徵*《理獄聽諫疏》：“為之而欲人不知，言之而欲人不聞，此猶捕雀而揜目，盜鐘而揜耳者，祇以取誚，將何益乎？”*元**李壽卿*《伍員吹簫》第一折：“我做將軍只會揜，兵書戰策没半點。”*清**吴偉業*《鹿樵紀聞·南國愚忠》：“初八日，王師拘掠千艘，載虜獲西去，約計城中男婦踰垣得出者，十無一二，巧揜得全者，百無一二。”</w:t>
        <w:br/>
        <w:br/>
        <w:t>（5）夺去。《淮南子·氾論》：“怯者夜見立表，以為鬼也；見寢石，以為虎也；懼揜其氣也。”*高誘*注：“揜，奪也。”</w:t>
        <w:br/>
        <w:br/>
        <w:t>（6）困迫。《易·困》：“困，剛揜也。”*孔穎達*疏：“兑陰卦為柔；坎陽卦為剛。坎在兑下，是剛見揜於柔也。”《禮記·表記》：“君子慎以辟禍，篤以不揜，恭以遠耻。”*鄭玄*注：“揜，猶困迫也。”</w:t>
        <w:br/>
      </w:r>
    </w:p>
    <w:p>
      <w:r>
        <w:t>揝##揝</w:t>
        <w:br/>
        <w:br/>
        <w:t>（一）zǎn　《集韻》子感切，上感精。</w:t>
        <w:br/>
        <w:br/>
        <w:t>（1）同“撍”。手动；手撼。《集韻·感韻》：“撍，手動也。或从昝。”</w:t>
        <w:br/>
        <w:br/>
        <w:t>（2）用同“攢”。积聚。《雍熙樂府·中吕·朝天子·放懷》：“*孟嘗君*空有客，光陰旋捱，消息任來，莫揝眉頭債。”</w:t>
        <w:br/>
        <w:br/>
        <w:t>（二）zuàn</w:t>
        <w:br/>
        <w:br/>
        <w:t>同“攥”。抓；握住。*元**康進之*《李逵負荆》第二折：“一只手揪住衣領，一只手揝住腰帶。”《西遊記》第三十九回：“（*老君*）一把揪着頂瓜皮，揝着拳頭，駡道：‘這潑猴若要咽下去，就直打殺了。’”</w:t>
        <w:br/>
      </w:r>
    </w:p>
    <w:p>
      <w:r>
        <w:t>揞##揞</w:t>
        <w:br/>
        <w:br/>
        <w:t>（一）ǎn　《廣韻》烏感切，上感影。</w:t>
        <w:br/>
        <w:br/>
        <w:t>（1）掩藏。《方言》卷六：“揞，藏也。*荆**楚*曰揞。”《廣雅·釋詁四》：“揞，藏也。”*王念孫*疏證：“揞，猶揜也。方俗語有侈斂耳。《廣韻》：‘揞，手覆也。’覆亦藏也，今俗語猶謂手覆物為揞矣。”*元**喬吉*《一枝花·私情》：“儹科，鬭喊，風聲兒惹起如何揞。”</w:t>
        <w:br/>
        <w:br/>
        <w:t>（2）揩拭。*元**賈仲名*《蕭淑蘭》第二折：“春衫雙袖漫漫將淚揞。”</w:t>
        <w:br/>
        <w:br/>
        <w:t>（3）用手指把药粉或其他粉末按在伤口上。</w:t>
        <w:br/>
        <w:br/>
        <w:t>（二）yàn　《廣韻》於陷切，入陷影。</w:t>
        <w:br/>
        <w:br/>
        <w:t>抛弃。《廣韻·陷韻》：“揞，*吴*人云抛也。”《集韻·陷韻》：“揞，棄也。*吴*俗云。”*宋**趙叔向*《肯綮録·俚俗字義》：“棄物曰揞。”</w:t>
        <w:br/>
        <w:br/>
        <w:t>（三）yè　《集韻》益涉切，入葉影。</w:t>
        <w:br/>
        <w:br/>
        <w:t>挰。《集韻·葉韻》：“揞，挰也。”</w:t>
        <w:br/>
      </w:r>
    </w:p>
    <w:p>
      <w:r>
        <w:t>揟##揟</w:t>
        <w:br/>
        <w:br/>
        <w:t>《説文》：“揟，取水沮也。从手，胥聲。*武威*有*揟次縣*。”</w:t>
        <w:br/>
        <w:br/>
        <w:t>（一）xū　《廣韻》相居切，平魚心。魚部。</w:t>
        <w:br/>
        <w:br/>
        <w:t>滤水。《説文·手部》：“揟，取水沮也。”*段玉裁*注：“沮，今之渣字……取水渣者，必浚之漉之，如釃酒然。然則揟與《水部》之湑，音義皆同，今所謂‘濾水’也。”</w:t>
        <w:br/>
        <w:br/>
        <w:t>（二）jū　《集韻》子余切，平魚精。</w:t>
        <w:br/>
        <w:br/>
        <w:t>取鱼。《集韻·魚韻》：“揟，取魚也。”</w:t>
        <w:br/>
      </w:r>
    </w:p>
    <w:p>
      <w:r>
        <w:t>揠##揠</w:t>
        <w:br/>
        <w:br/>
        <w:t>《説文》：“揠，拔也。从手，匽聲。”</w:t>
        <w:br/>
        <w:br/>
        <w:t>yà　《廣韻》烏黠切，入黠影。月部。</w:t>
        <w:br/>
        <w:br/>
        <w:t>（1）拔起。《方言》卷三：“揠，拔也。東*齊*、*海岱*之間曰揠。”《説文·手部》：“揠，拔也。”《小爾雅·廣物》：“拔心曰揠，拔根曰擢。”《孟子·公孫丑上》：“*宋*人有閔其苗之不長而揠之者。”*趙岐*注：“揠，挺拔之，欲亟長也。”《新唐書·李光弼傳》：“*光弼*以*范陽*本賊巢窟，當先取之，揠賊根本。”*元**許衡*《與竇先生書》：“揠苗則害稼。”</w:t>
        <w:br/>
        <w:br/>
        <w:t>（2）提拔。《新唐書·魏元忠傳》：“故陰陽不和，揠士為相；蠻貊不廷，擢校為將。”《宋史·岳飛傳》：“*飛*曰：‘*德*與*瓊*素不相下，一旦揠之在上，則必争。’”</w:t>
        <w:br/>
      </w:r>
    </w:p>
    <w:p>
      <w:r>
        <w:t>握##握</w:t>
        <w:br/>
        <w:br/>
        <w:t>《説文》：“握，搤持也。从手，屋聲。𦥆，古文握。”*徐灝*注箋：“古文上體即手字，下亦屋字。”</w:t>
        <w:br/>
        <w:br/>
        <w:t>（一）wò　《廣韻》於角切，入覺影。屋部。</w:t>
        <w:br/>
        <w:br/>
        <w:t>（1）握持；执持。《説文·手部》：“握，搤持也。”《廣雅·釋詁三》：“握，持也。”《詩·小雅·小宛》：“握粟出卜，自何能穀。”*鄭玄*箋：“持粟行卜，求其勝負，從何能得生。”《楚辭·九章·抽思》：“懷瑾握瑜兮，窮不知所示。”*王逸*注：“在衣為懷，在手為握。”《世説新語·言語》：“*庾法暢*造*庾*太尉，握麈尾至佳。”</w:t>
        <w:br/>
        <w:br/>
        <w:t>（2）屈指成拳。《老子》第五十五章：“骨弱筋柔而握固。”《莊子·庚桑楚》：“終日握而手不掜。”*陸德明*釋文：“握，*李*云：捲手曰握。”*毛泽东*《党委会的工作方法》：“就是把手握起来，但是不握紧，样子像抓，还是抓不住东西。”</w:t>
        <w:br/>
        <w:br/>
        <w:t>（3）量词。1.一把的容量。《詩·陳風·東門之枌》：“視爾如荍，貽我握椒。”《徐霞客遊記·遊雁宕山日記》：“寺後覓方竹數握。”*郭沫若*《漂流三部曲·炼狱》：“他步到岬前的岩石下，掬了一握水来尝尝它的滋味。”2.一拳的长度。《儀禮·鄉射禮》：“箭籌八十，長尺有握。”*賈公彦*疏：“長尺復云有握，則握在一尺之外，則此籌尺四寸矣。”《穀梁傳·昭公八年》：“流旁握，御轚者不得入。”*范甯*注：“流旁握，謂車兩轊頭各去門邊空握，握，四寸也。轚掛則不得入門。”《禮記·王制》：“宗朝之牛角握。”*鄭玄*注：“握，謂長不出膚。”按：“膚”通“扶”，扶广四寸。详《禮記·投壺》“五扶”、“七扶”、“九扶”*鄭玄*注。3.一握的粗细、大小。*明**黄道周*《本治論》：“一握之樹，一𤰝之稻，而皆有數。”</w:t>
        <w:br/>
        <w:br/>
        <w:t>（4）掌握；控制。《馬王堆漢墓帛書·十六經·成法》：“乃能操正以正奇，握一以知多。”*漢**揚雄*《解嘲》：“旦握權則為卿相，夕失勢則為匹夫。”*唐**皮日休*《原化》：“率邪以禦衆，握亂以治天下。”*清**洪秀全*《述志詩》：“手握乾坤殺伐權，斬邪留正解民懸。”</w:t>
        <w:br/>
        <w:br/>
        <w:t>（5）箭的中央部位。《儀禮·鄉射禮》：“大夫之矢，則兼束之以茅，上握焉。”*鄭玄*注：“握，謂中央也。”</w:t>
        <w:br/>
        <w:br/>
        <w:t>（6）用同“捂（wǔ）”。遮盖；封闭。《紅樓夢》第五十二回：“（*黛玉*）説着：便兩手握起臉來。”又八十三回：“那裏握的住衆人的嘴？”</w:t>
        <w:br/>
        <w:br/>
        <w:t>（7）通“幄”。《爾雅·釋言》：“握，具也。”*陸德明*釋文：“握，*李*本作幄。”《周禮·春官·巾車》：“翟車，貝面組總，有握。”*鄭玄*注：“有握，則此無蓋矣。”*陸德明*釋文：“握，*干*、*馬*皆作幄。”</w:t>
        <w:br/>
        <w:br/>
        <w:t>（二）òu　《集韻》於候切，去候影。屋部。</w:t>
        <w:br/>
        <w:br/>
        <w:t>（1）〔握手〕古代装敛死者时套在死者手上的一种丧具。《集韻·𠊱韻》：“握，喪束手者。”《儀禮·士喪禮》：“握手，用玄，纁裏，長尺二寸，廣五寸，牢中旁寸，著組繫。”*賈公彦*疏：“名此衣為握，以其在手，故言握手，不謂以手握之為握手。”</w:t>
        <w:br/>
        <w:br/>
        <w:t>（2）古时葬俗的一种。即死者入敛，把某种东西放在死者手中握着。《釋名·釋喪制》：“握，以物著尸手中使握之也。”</w:t>
        <w:br/>
      </w:r>
    </w:p>
    <w:p>
      <w:r>
        <w:t>揢##揢</w:t>
        <w:br/>
        <w:br/>
        <w:t>（一）ké　《廣韻》苦格切，入陌溪。</w:t>
        <w:br/>
        <w:br/>
        <w:t>（1）握，持。《廣韻·陌韻》：“揢，手把著也。”《集韻·禡韻》：“揢，持也。”</w:t>
        <w:br/>
        <w:br/>
        <w:t>（2）方言。卡住。如：抽屉揢住了，拉不开；鞋子小了揢脚。</w:t>
        <w:br/>
        <w:br/>
        <w:t>（3）方言。刁难。如：揢人；你别拿这事来揢我。</w:t>
        <w:br/>
        <w:br/>
        <w:t>（二）qiā　《集韻》丘加切，平麻溪。</w:t>
        <w:br/>
        <w:br/>
        <w:t>扼，用力掐住。《集韻·麻韻》：“抲，㧖也。或作揢。”*元*佚名《盆兒鬼》第一折：“則見他威凛凛一表身材大，明晃晃一把鋼刀揢。”*明**湯顯祖*《牡丹亭·圍釋》：“把那嚥腥臊的𠼙子兒生揢殺。”</w:t>
        <w:br/>
      </w:r>
    </w:p>
    <w:p>
      <w:r>
        <w:t>揣##揣</w:t>
        <w:br/>
        <w:br/>
        <w:t>《説文》：“揣，量也。从手，耑聲。度高曰揣。一曰捶之。”*林义光*《文源》：“耑非聲，象以手量物之端。”</w:t>
        <w:br/>
        <w:br/>
        <w:t>（一）chuǎi　《廣韻》初委切，上紙初。元部。</w:t>
        <w:br/>
        <w:br/>
        <w:t>（1）量度（高低）。《方言》卷十二：“度高曰揣。”《説文·手部》：“揣，量也。度高曰揣。”《廣韻·紙韻》：“揣，度也；量也。”《左傳·昭公三十二年》：“*士彌牟*營*成周*，計丈數，揣高卑，度厚薄。”*杜預*注：“度高曰揣。”又衡量（轻重）。*清**段玉裁*《説文解字注·手部》：“揣，量也。量者，稱輕重也。”《晋書·愍懷太子傳》：“使人屠酤，手揣斤兩，輕重不差。”*唐**劉禹錫*《答柳子厚》：“書竟，獲新文二篇，且戲余曰：‘將子為巨衡，以揣其鈞石銖黍。’”*宋**陳亮*《又甲辰答書》：“秘書不教以成人之道，而教以醇儒自律，豈揣其分量則止於此乎？”*鲁迅*《呐喊·狂人日记》：“无非借了看脉这名目，揣一揣肥瘠。”</w:t>
        <w:br/>
        <w:br/>
        <w:t>（2）估量；忖度。《廣韻·紙韻》：“揣，度也。”《韓非子·八説》：“盡思慮，揣得失，智者之所難也。”《列子·力命》：“言迎天意，揣利害，不如其己。”*宋**岳飛*《奏乞出師劄子》：“臣竊揣敵情，所以立*劉豫*於*河*南，而付之*齊**秦*之地，蓋欲荼毒中原。”*清**孔尚任*《桃花扇·修札》：“老夫愚不揣，勸將軍自忖裁。”</w:t>
        <w:br/>
        <w:br/>
        <w:t>（3）试；探求。《方言》卷十三：“揣，試也。”*郭璞*注：“揣，揣度試之。”《廣韻·紙韻》：“揣，試也。”《漢書·翟方進傳》：“*子夏*既過*方進*，揣知其指，不敢發言。”*顔師古*注：“揣，謂探求之。”*清**陳鴻墀*《全唐文紀事·古賦辨體》：“句中拘對偶以趨時好，字中揣聲病以避時忌。”《儒林外史》第五十五回：“就是那貧賤儒生，又不過做的是些揣合逢迎的考校。”</w:t>
        <w:br/>
        <w:br/>
        <w:t>（4）定；决定。《戰國策·秦策一》：“（*蘇秦*）乃夜發書，陳篋數十，得*太公*陰符之謀，伏而誦之，簡練以為揣摩。”*高誘*注：“揣，定也。摩，合也。定諸侯使讎其術以成六國之從也。”</w:t>
        <w:br/>
        <w:br/>
        <w:t>（5）持；抓。《漢書·賈誼傳》：“忽然為人，何足控揣。”*顔師古*注引*孟康*曰：“揣，持也。”*晋**郭璞*《山海經圖讚·海外西經·乘黄》：“飛黄奇駿，乘之難老，揣角輕騰，忽若龍矯。”《南史·文學傳·卞彬》：“淫癢渭濩，無時恕肉，探揣擭撮，日不替手。”*清**洪昇*《長生殿·復召》：“揣這厮去打一百，發入浄軍所去。”</w:t>
        <w:br/>
        <w:br/>
        <w:t>（6）除。《廣雅·釋詁三》：“揣，除也。”*王念孫*疏證：“揣者，《説文》：‘椯，剟也。’‘剟，刊也。’刊與除同義。《集韻》、《類篇》揣、椯並楚委、丁果二切，是揣與椯聲義同也。”</w:t>
        <w:br/>
        <w:br/>
        <w:t>（7）姓。《正字通·手部》：“揣，姓。*明**永樂*舉人*揣本*。”</w:t>
        <w:br/>
        <w:br/>
        <w:t>（二）duǒ　《廣韻》丁果切，上果端。</w:t>
        <w:br/>
        <w:br/>
        <w:t>摇动。《廣雅·釋詁一》：“揣，動也。”《集韻·果韻》：“揣，摇也。”《聊齋志異·花姑子》：“一夜，守者困怠並寐，生矇矓中，覺有人揣而抁之。”</w:t>
        <w:br/>
        <w:br/>
        <w:t>（三）zhuī　《集韻》朱惟切，平脂章。元部。</w:t>
        <w:br/>
        <w:br/>
        <w:t>击；捶击。《説文·手部》：“揣，捶之。”*段玉裁*注：“捶者，以杖擊也。”《集韻·寘韻》：“揣，治擊也。”《老子》第九章：“揣而棁之，不可長保。”《管子·地員》：“小者則治揣而藏之，若衆練絲。”《後漢書·皇甫嵩傳》：“昔*韓信*不忍一餐之遇，而棄三分之業，利劍已揣其喉。”《太平御覽》卷六百四十引*漢**應劭*《風俗通》：“汝翁復駡者，吾必揣之。”</w:t>
        <w:br/>
        <w:br/>
        <w:t>（四）tuán　《集韻》徒官切，平桓定。</w:t>
        <w:br/>
        <w:br/>
        <w:t>通“團”。聚貌。《文選·馬融〈長笛賦〉》：“秋潦漱其下趾兮，冬雪揣封乎其枝。”*李善*注：“*鄭玄*《毛詩箋》曰：‘團，聚皃。’揣與團古字通。”</w:t>
        <w:br/>
        <w:br/>
        <w:t>（五）chuāi</w:t>
        <w:br/>
        <w:br/>
        <w:t>（1）怀；藏。*明**李開先*《寳劍記》第三十七齣：“懷揣着雪刃刀。”《紅樓夢》第二十二回：“一並將*賈環*、*賈蘭*等傳來，一齊各揣心機猜了，寫在紙上。”*蒋光慈*《田野的风》：“我不禁将信向怀里一揣。”</w:t>
        <w:br/>
        <w:br/>
        <w:t>（2）强加；捏造。*元**王仲文*《救孝子》第四折：“强揣與我個欺兄殺嫂的罪名。”*元**曾瑞*《留鞋記》第三折：“平白地揣與我個禍根芽。”</w:t>
        <w:br/>
        <w:br/>
        <w:t>（3）怀孕。*元**關漢卿*《救風塵》第四折：“馬揣駒了。”</w:t>
        <w:br/>
        <w:br/>
        <w:t>（4）搀。《海上花列傳》第五十回：“禁不起*素蘭*揣着*賴公子*兩手，下氣柔聲，甜言蜜語的央告。”</w:t>
        <w:br/>
        <w:br/>
        <w:t>（六）chuài</w:t>
        <w:br/>
        <w:br/>
        <w:t>〔挣揣〕挣扎。*金**董解元*《西廂記諸宫調》卷六：“這*君瑞*有心挣揣，向卧榻上撒然覺來。”*元**李直夫*《虎頭牌》第三折：“老弟子孩兒，你自挣揣去。”</w:t>
        <w:br/>
      </w:r>
    </w:p>
    <w:p>
      <w:r>
        <w:t>揤##揤</w:t>
        <w:br/>
        <w:br/>
        <w:t>《説文》：“揤，捽也。从手，即聲。*魏郡*有*揤裴侯國*。”</w:t>
        <w:br/>
        <w:br/>
        <w:t>jí　《廣韻》子力切，入職精。又秦悉切。質部。</w:t>
        <w:br/>
        <w:br/>
        <w:t>（1）捽。《説文·手部》：“揤，捽也。”</w:t>
        <w:br/>
        <w:br/>
        <w:t>（2）拭。《廣雅·釋詁二》：“揤，拭也。”</w:t>
        <w:br/>
      </w:r>
    </w:p>
    <w:p>
      <w:r>
        <w:t>揥##揥</w:t>
        <w:br/>
        <w:br/>
        <w:t>（一）tì　㊀《廣韻》丑例切，去祭徹。又《集韻》他計切。支部。</w:t>
        <w:br/>
        <w:br/>
        <w:t>（1）首饰，可用来搔发。《釋名·釋首飾》：“揥，摘也。所以摘髮也。”《廣韻·祭韻》：“揥，佩飾。”《詩·鄘風·君子偕老》：“玉之瑱也，象之揥也。”*鄭玄*注：“揥，所以摘髮也。”*孔穎達*疏：“以象骨搔首因以為飾，名之揥，故云所以摘髮。《葛履》云‘佩其象揥’是也。”*明**王思任*《魯孺人傳》：“翟翬象揥。”</w:t>
        <w:br/>
      </w:r>
    </w:p>
    <w:p>
      <w:r>
        <w:t>揦##揦</w:t>
        <w:br/>
        <w:br/>
        <w:t>（一）là　《集韻》郎達切，入曷來。</w:t>
        <w:br/>
        <w:br/>
        <w:t>同“攋”。毁裂；使开裂。《集韻·曷韻》：“攋，撥攋，手披也。或从剌。”</w:t>
        <w:br/>
        <w:br/>
        <w:t>（二）lá</w:t>
        <w:br/>
        <w:br/>
        <w:t>〔揦子〕方言。玻璃瓶。</w:t>
        <w:br/>
      </w:r>
    </w:p>
    <w:p>
      <w:r>
        <w:t>揧##揧</w:t>
        <w:br/>
        <w:br/>
        <w:t>là　《廣韻》盧達切，入曷來。</w:t>
        <w:br/>
        <w:br/>
        <w:t>研破。《廣雅·釋言》：“揧，揅也。”*王念孫*疏證：“《玉篇》：‘揧，研破也。’研，與揅同。《説文》：‘揅，摩也。’”</w:t>
        <w:br/>
      </w:r>
    </w:p>
    <w:p>
      <w:r>
        <w:t>揨##揨</w:t>
        <w:br/>
        <w:br/>
        <w:t>chéng　《廣韻》宅耕切，平耕澄。耕部。</w:t>
        <w:br/>
        <w:br/>
        <w:t>（1）同“朾”。撞击。《廣雅·釋詁一》：“揨，刺也。”*王念孫*疏證：“揨者，《説文》：‘朾，撞也。’朾與揨同。”《廣韻·耕韻》：“揨，撞也，觸也。”《集韻·耕韻》：“朾，《説文》：‘橦也。’或作揨。”《景德傳燈録》卷二十八：“切須防禦，其教揨觸。”</w:t>
        <w:br/>
        <w:br/>
        <w:t>（2）鼓槌。《管子·宙合》：“若鼓之有揨，擿擋則擊。”</w:t>
        <w:br/>
      </w:r>
    </w:p>
    <w:p>
      <w:r>
        <w:t>揩##揩</w:t>
        <w:br/>
        <w:br/>
        <w:t>（一）kāi　《廣韻》口皆切，平皆溪。又苦戒切。脂部。</w:t>
        <w:br/>
        <w:br/>
        <w:t>（1）摩擦；抹。《廣雅·釋詁三》：“揩，磨也。”《廣韻·皆韻》：“揩，摩拭。”《文選·張衡〈西京賦〉》：“揩枳落，突棘藩。”*李善*注引《字林》：“揩，摩也。”《五燈會元·興化仁岳禪師》：“癩馬揩枯柳。”*毛泽东*《论联合政府》：“他们从地下爬起来，揩干净身上的血迹，掩埋好同伴的尸首，他们又继续战斗了。”</w:t>
        <w:br/>
        <w:br/>
        <w:t>（2）鼓名。也作“𩋧”。《集韻·怪韻》：“𩋧，鼓名。通作揩。”《新唐書·南蠻傳·驃》：“*☀茲*部，有羯鼓、揩鼓、腰鼓。”</w:t>
        <w:br/>
        <w:br/>
        <w:t>（二）jiá　《集韻》訖黠切，入黠見。</w:t>
        <w:br/>
        <w:br/>
        <w:t>古乐器，即敔。《集韻·黠韻》：“揩，敔也。轢之以止樂。”《禮記·明堂位》：“拊搏、玉磬、揩擊、大琴、大瑟、中琴、小瑟，四代之樂器也。”*鄭玄*注：“揩擊，謂柷敔，皆所以節樂者也。”</w:t>
        <w:br/>
      </w:r>
    </w:p>
    <w:p>
      <w:r>
        <w:t>揪##揪</w:t>
        <w:br/>
        <w:br/>
        <w:t>jiū　《字彙》即尤切。</w:t>
        <w:br/>
        <w:br/>
        <w:t>（1）敛。《新唐書·孫佺傳》：“*佺*揪聚軍中幣萬餘匹，悉袍、帶並與之。”</w:t>
        <w:br/>
        <w:br/>
        <w:t>（2）抓；抓扯。《字彙·手部》：“揪，手揪。”《雍熙樂府·雙調新水令·竹枝歌》：“我直著做死的揪撏宫錦袍。”《西遊記》第三十一回：“却説那獃子被一窩猴子捉住了，扛擡扯拉，把一件直裰子揪破。”*鲁迅*《呐喊·阿Q正传》：“（*阿Q*）被人揪住黄辫子，在壁上碰了四、五个响头。”</w:t>
        <w:br/>
      </w:r>
    </w:p>
    <w:p>
      <w:r>
        <w:t>揫##揫</w:t>
        <w:br/>
        <w:br/>
        <w:t>《説文》：“揫，束也。从手，秋聲。《詩》曰：‘百禄是揫。’”</w:t>
        <w:br/>
        <w:br/>
        <w:t>jiū　《廣韻》即由切，平尤精。幽部。</w:t>
        <w:br/>
        <w:br/>
        <w:t>（1）束。《説文·手部》：“揫，束也。”《西遊記》第五十五回：“左右列幾個彩衣綉服、丫髻兩揫的女童。”</w:t>
        <w:br/>
        <w:br/>
        <w:t>（2）聚集。《爾雅·釋詁下》：“揫，聚也。”*郭璞*注：“《禮記》曰：秋之言揫。揫，斂也。”《後漢書·馬融傳》：“揫斂九藪之動物，繯橐四野之飛征。”*李賢*注：“揫，聚也。”《新唐書·魯炅傳》：“（*魯）炅*揫散兵保*南陽*。”*清**趙艮甫*《樂潛堂詩叙》：“予讀《宛陵集》，古淡蕭寂，有揫斂而無發舒，宜其窮也。”</w:t>
        <w:br/>
        <w:br/>
        <w:t>（3）细，小。《方言》卷二：“揫，細也。斂物而細謂之揫。”</w:t>
        <w:br/>
        <w:br/>
        <w:t>（4）固。《廣雅·釋詁二》：“揫，固也。”*王念孫*疏證：“揫者，《豳風·破斧篇》‘四國是遒’*毛*傳云：‘遒，固也。’《廣韻》揫、遒竝即由切，聲同義亦同也。”</w:t>
        <w:br/>
        <w:br/>
        <w:t>（5）抓；扭。*宋**王安石*《秋風》：“揫劍一何饕，天機亦自勞。”*明**吕天成*《齊東絶倒》第二齣：“忍終教束手囹圄，急提防劈面揫拖。”《清史稿·樂志一》：“民無癄瘁揫傷之嗟、放僻嫚蕩之志，夫然後《雅》、《頌》作焉。”</w:t>
        <w:br/>
      </w:r>
    </w:p>
    <w:p>
      <w:r>
        <w:t>揬##揬</w:t>
        <w:br/>
        <w:br/>
        <w:t>tú　《集韻》陀骨切，入没定。</w:t>
        <w:br/>
        <w:br/>
        <w:t>（1）〔搪揬〕即“唐突”。冲突，奔触。《玉篇·手部》：“搪，搪揬也。”《集韻·没韻》：“揬，搪揬，觸也。”*清**黄宗羲*《避地賦》：“誰謂莫往莫來兮，亦有麋鹿之搪揬。”</w:t>
        <w:br/>
        <w:br/>
        <w:t>（2）揩。*唐**玄應*《一切經音義》卷五引《字書》曰：“揬，揩也。”</w:t>
        <w:br/>
      </w:r>
    </w:p>
    <w:p>
      <w:r>
        <w:t>揭##揭</w:t>
        <w:br/>
        <w:br/>
        <w:t>《説文》：“揭，高舉也。从手，曷聲。”</w:t>
        <w:br/>
        <w:br/>
        <w:t>（一）jiē　《廣韻》居竭切，入月見。又居列切，渠列切，丘竭切，其謁切。月部。</w:t>
        <w:br/>
        <w:br/>
        <w:t>（1）举；高举。《説文·手部》：“揭，高舉也。”《詩·小雅·大東》：“維北有斗，西柄之揭。”*高亨*注：“揭，高舉。”《淮南子·精神》：“揭钁臿，負籠土。”*高誘*注：“揭，舉也。”*漢**張衡*《思玄賦》：“振余袂而就車兮，脩劒揭以低昂。”*李大钊*《再论问题与主义》：“不论高揭什么主义，只要你肯竭力向实际运动的方面努力去作，都是对的，都是有效果的。”</w:t>
        <w:br/>
        <w:br/>
        <w:t>（2）担；负；扛。《廣雅·釋詁三》：“揭，擔也。”《莊子·胠篋》：“負匱揭篋擔囊而趨。”*陸德明*釋文：“揭，《三倉》云：擔也。”《史記·滑稽列傳》：“數賜縑帛，擔揭而去。”*唐**杜光庭*《虬髯客傳》：“乃紫衣戴帽人，杖揭一囊。”</w:t>
        <w:br/>
        <w:br/>
        <w:t>（3）持；拿。《後漢書·馮衍傳》：“懷金垂紫，揭節奉使。”*李賢*注：“揭，持也。”*唐**杜牧*《池州送孟遲先輩》：“我欲東召*龍伯翁*，上天揭取北斗柄。”</w:t>
        <w:br/>
        <w:br/>
        <w:t>（4）向上翻。《戰國策·韓策二》：“脣揭者其齒寒。”《素問·五藏生成論》：“多食酸，則肉胝䐢而脣揭。”*王冰*注：“脣皮揭舉也。”</w:t>
        <w:br/>
        <w:br/>
        <w:t>（5）掀。*唐**韓愈*《次同冠峽》：“泄乳交巖脈，懸流揭浪摽。”*宋*佚名《劉知遠諸宫調·知遠别三娘太原投事》：“風勢揭天，急雨如注。”*鲁迅*《故事新编·铸剑》：“他的母亲站起来了，揭去床头的木板。”</w:t>
        <w:br/>
        <w:br/>
        <w:t>（6）显露；公布。《詩·大雅·蕩》：“人亦有言，顛沛之揭。”*毛*傳：“揭，見根貌。”*孔穎達*疏：“樹倒故根見。”《通志·天文略序》：“*堯*命*羲和*揭星鳥、星火、星虚、星昴之象以示人，使人知二至二分以行四時。”*宋**周密*《癸辛雜識别集·置士籍》：“御筆從行，徧牒諸路，昭揭通衢。”</w:t>
        <w:br/>
        <w:br/>
        <w:t>（7）揭帖的简称。揭帖是*明*代内阁直达皇帝的一种机密文件。后来公开张贴的私人启事也称揭帖。*明**張居正*《論邊事疏》：“今據*薊鎮*總兵*戚繼光*揭稱：‘諸酋久已解散，時下正議掣兵。’”《徐霞客遊記·滇遊日記十三》：“（*體師*）且謀為余作揭轉報*麗江*。”《儒林外史》第二十四回：“按察司具揭到院。”</w:t>
        <w:br/>
        <w:br/>
        <w:t>（8）标志。《文選·張衡〈東京賦〉》：“*大室*作鎮，揭以*熊耳*。”*李善*注引*薛綜*曰：“揭，猶表也。”又《郭璞〈江賦〉》：“*峨嵋*為*泉陽*之揭，*玉壘*作東别之標。”*李善*注：“揭、標皆表也。”</w:t>
        <w:br/>
        <w:br/>
        <w:t>（9）掀起；拉开。*唐**韓偓*《復偶見》：“半身映竹輕聞語，一手揭簾微轉頭。”《水滸全傳》第五回：“一摸摸着銷金帳子，便揭起來。”</w:t>
        <w:br/>
        <w:br/>
        <w:t>（10）汉字书法术语。*唐**柳宗元*《永字八法頌》：“策仰收而暗揭，掠左出而鋒輕。”*明**張紳*《法書通釋·執使》：“*陳伯敷*執筆法：擫、捺、鈎、揭、抵、拒、導、送。”</w:t>
        <w:br/>
        <w:br/>
        <w:t>⑪小木桩。也作“桀”。《文選·謝靈運〈擬魏太子鄴中集詩八首·劉楨〉》：“朝遊牛羊下，暮坐括揭鳴。”*李善*注：“《毛詩》曰：‘雞棲於桀，日之夕矣，牛羊下括。’*毛萇*曰：‘雞棲於杙為桀。括，至也。’桀與揭音義同。”</w:t>
        <w:br/>
        <w:br/>
        <w:t>⑫快速奔驰。也作“偈”。《漢書·王吉傳》：“《詩》云：‘匪風發兮，匪車揭兮。’”*顔師古*注：“揭揭，疾驅貌。”按：今本《詩·檜風·匪風》作“偈”。*毛*傳：“偈偈，疾驅。”</w:t>
        <w:br/>
        <w:br/>
        <w:t>⑬姓。《續通志·氏族略八》：“揭，*唐**揭鎮*，*青州*刺史。*宋**揭秀實*，*政和*進士。*元**揭傒斯*，翰林學士。*明**揭稽*，都御史，兵部侍郎。*揭魁*，*成化*進士。”</w:t>
        <w:br/>
        <w:br/>
        <w:t>（二）qì　《廣韻》去例切，去祭溪。月部。</w:t>
        <w:br/>
        <w:br/>
        <w:t>提起衣裳。《爾雅·釋水》：“淺則揭，繇膝以下為揭。”《詩·邶風·匏有苦葉》：“深則厲，淺則揭。”*毛*傳：“揭，褰衣也。”《史記·司馬相如列傳》：“涉冰揭河。”*裴駰*集解：“揭，褰衣。”《徐霞客遊記·黔遊日記二》：“道中水漫數寸，仍揭而溯之。”</w:t>
        <w:br/>
        <w:br/>
        <w:t>（三）hé　《集韻》何葛切，入曷匣。</w:t>
        <w:br/>
        <w:br/>
        <w:t>壅。《集韻·曷韻》：“揭，壅也。”</w:t>
        <w:br/>
      </w:r>
    </w:p>
    <w:p>
      <w:r>
        <w:t>揮##揮</w:t>
        <w:br/>
        <w:br/>
        <w:t>〔挥〕</w:t>
        <w:br/>
        <w:br/>
        <w:t>《説文》：“揮，奮也。从手，軍聲。”</w:t>
        <w:br/>
        <w:br/>
        <w:t>（一）huī　《廣韻》許歸切，平微曉。微部。</w:t>
        <w:br/>
        <w:br/>
        <w:t>（1）舞动；摇动。《説文·手部》：“揮，奮也。”《廣雅·釋詁一》：“揮，動也。”*清**翟灝*《通俗編·行事》引*焦竑*《字學》：“摇手曰揮，反手曰攉。”《淮南子·説山》：“執彈而招鳥，揮棁而呼狗。”*唐**杜甫*《飲中八仙歌》：“脱帽露頂王公前，揮毫落紙如雲烟。”*毛泽东*《浪淘沙·北戴河》：“*魏武*挥鞭，东临*碣石*有遗篇。”</w:t>
        <w:br/>
        <w:br/>
        <w:t>（2）振去；抛洒。《爾雅·釋詁下》：“揮，竭也。”*郭璞*注：“揮，振去水。”*唐**玄應*《一切經音義》卷四：“揮，灑也。《説文》：‘揮，奮也。’謂奮振去之也。”《左傳·僖公二十三年》：“奉匜沃盥，既而揮之。”*杜預*注：“揮，湔也。”《戰國策·齊策一》：“舉袂成幕，揮汗成雨。”*宋**陸游*《送范舍人還朝》：“酒醒客散獨凄然，枕上屢揮憂國淚。”《儒林外史》第二十六回：“*鮑文卿*同兒子跪在地下，洒淚告辭，*向*道台也揮淚和他分手。”</w:t>
        <w:br/>
        <w:br/>
        <w:t>（3）挥手以示停止或退去。《漢書·叙傳》：“拔足揮洗，揖*酈生*之説。”《三國志·魏志·陳思王植傳》：“臣每念之，未嘗不輟食而揮餐，臨觴而搤腕矣。”</w:t>
        <w:br/>
        <w:br/>
        <w:t>（4）散；散发。《易·説卦》：“發揮於剛柔而生爻。”*陸德明*釋文：“揮，*鄭*云揚也。*王廙*、*韓*云散也。”《後漢書·荀彧傳》：“權詭時偪，揮金僚朋。”*李賢*注：“揮，散也。”《儒林外史》第二十四回：“想着我當初揮金如土的時節，你用了我不知多少。”</w:t>
        <w:br/>
        <w:br/>
        <w:t>（5）通“翬”。飞。*清**朱駿聲*《説文通訓定聲·屯部》：“揮，叚借為翬。”《文選·潘岳〈西征賦〉》：“不尤眚以掩德，終奮翼而高揮。”*李善*注：“《西京賦》曰：‘遊鷮高翬。’*薛綜*曰：‘翬，飛也。’揮與翬古字通。”</w:t>
        <w:br/>
        <w:br/>
        <w:t>（6）通“徽”。旗幡。《文選·張衡〈東京賦〉》：“戎士介而揚揮。”*李善*注：“《左氏傳》‘廚人*濮*曰：揚徽者，公徒也。’徽與揮古字通。”《文選·陳琳〈為袁紹檄豫州〉》：“登高岡而擊鼓吹，揚素揮以啓降路。”*李善*注：“《廣雅》曰：‘徽，幡也。’徽與揮古通用。”</w:t>
        <w:br/>
        <w:br/>
        <w:t>（7）指挥。《增韻·微韻》：“揮，指揮也。亦作☀、麾。”*南朝**梁**蕭繹*《討侯景檄》：“抽戈而揮，皎日為之退舍。”</w:t>
        <w:br/>
        <w:br/>
        <w:t>（8）通“輝”。《文選·王粲〈從軍詩五首〉》之一：“禽獸憚為犧，良苗實已揮。”*李善*注：“揮，當為輝。*崔駰*《七依》曰：‘霈若膏雨之潤良苗。’”</w:t>
        <w:br/>
        <w:br/>
        <w:t>（二）hún　《集韻》胡昆切，平魂匣。</w:t>
        <w:br/>
        <w:br/>
        <w:t>〔揮掄〕全而不破。《集韻·魂韻》：“揮，揮掄，全而不破。”</w:t>
        <w:br/>
      </w:r>
    </w:p>
    <w:p>
      <w:r>
        <w:t>揯##揯</w:t>
        <w:br/>
        <w:br/>
        <w:t>《説文》：“揯，引急也。从手，恆聲。”</w:t>
        <w:br/>
        <w:br/>
        <w:t>gèn　《廣韻》古恒切，平登見。又古鄧切。蒸部。</w:t>
        <w:br/>
        <w:br/>
        <w:t>（1）引；引急。《説文·手部》：“揯，引急也。”《廣雅·釋詁一》：“揯，急也。”又“揯，引也。”</w:t>
        <w:br/>
        <w:br/>
        <w:t>（2）通“㮓（𠀕）”。横贯。*五代**徐鍇*《説文繫傳·手部》：“揯，猶𠀕也，横𠀕之也。”*清**朱駿聲*《説文通訓定聲·升部》：“揯，叚借為𠀕。”《周禮·考工記·弓人》“恆角而短”*漢**鄭玄*注：“恆，讀為揯。揯，竟也。”一说此“揯”字当为“㮓”。参阅*孙诒让*《周禮正義》。</w:t>
        <w:br/>
      </w:r>
    </w:p>
    <w:p>
      <w:r>
        <w:t>揰##揰</w:t>
        <w:br/>
        <w:br/>
        <w:t>（一）chòng　《集韻》昌用切，去用昌。</w:t>
        <w:br/>
        <w:br/>
        <w:t>推击。《集韻·用韻》：“揰，推擊也。”《顔氏家訓·勉學》：“又《禮樂志》云：‘給太官挏馬酒。’*李奇*注：‘以馬乳為酒也。揰挏乃成。’二字並從手。揰挏，此謂撞擣挺挏之，今為酪酒亦然。”按：今本《漢書·禮樂志》*李奇*注作“撞挏”。</w:t>
        <w:br/>
        <w:br/>
        <w:t>（二）dǒng　《集韻》覩𪁪切，上腫端。</w:t>
        <w:br/>
        <w:br/>
        <w:t>（1）击。《集韻·腫韻》：“揰，擊也。”</w:t>
        <w:br/>
        <w:br/>
        <w:t>（2）弃。《玉篇·手部》：“揰，弃也。”</w:t>
        <w:br/>
      </w:r>
    </w:p>
    <w:p>
      <w:r>
        <w:t>揱##揱</w:t>
        <w:br/>
        <w:br/>
        <w:t>《説文》：“揱，人臂皃。从手，削聲。《周禮》曰：‘輻欲其揱。’”</w:t>
        <w:br/>
        <w:br/>
        <w:t>（一）xiāo（又读shuò）　《廣韻》相邀切，平宵心。又所角切，所教切。藥部。</w:t>
        <w:br/>
        <w:br/>
        <w:t>（1）手臂细长漂亮。《説文·手部》：“揱，人臂皃。”*徐鍇*繫傳：“人臂捎長纖好也。”《玉篇·手部》：“揱，長臂皃。”</w:t>
        <w:br/>
        <w:br/>
        <w:t>（2）细长貌。《玉篇·手部》：“揱，長也。”《廣韻·效韻》：“揱，木上小。或作𣕇。”《周禮·考工記·輪人》：“望其輻，欲其揱爾而纖也。”*鄭玄*注：“揱、纖，殺小貌也。”*清**魏禧*《陸懸圃文序》：“而規矩所造，為橢、為揱，為眼，為倨句磬折，一切無可名之形，紛然各出。”</w:t>
        <w:br/>
        <w:br/>
        <w:t>（二）xiān　《集韻》師咸切，平咸生。</w:t>
        <w:br/>
        <w:br/>
        <w:t>同“攕”。手纤细貌。《集韻·咸韻》：“攕，《説文》：‘好手皃。’或作揱。”</w:t>
        <w:br/>
      </w:r>
    </w:p>
    <w:p>
      <w:r>
        <w:t>揲##揲</w:t>
        <w:br/>
        <w:br/>
        <w:t>《説文》：“揲，閲持也。从手，枼聲。”</w:t>
        <w:br/>
        <w:br/>
        <w:t>（一）shé　《廣韻》食列切，入薛船。盍部。</w:t>
        <w:br/>
        <w:br/>
        <w:t>（1）按定数更迭数物，分成等分。古代多用于数蓍草占卦，以卜吉凶。《説文·手部》：“揲，閲持也。”*段玉裁*注：“閲者，具數也。更迭數之也。‘匹’下曰：‘四丈也，从八匸，八揲一匹。’按八揲一匹，則五五數之也。五五者，由一五、二五數之至於八五，則四丈矣。《𣪠（繫）辭》傳曰：‘揲之以四，以象四時。’謂四四數之也。四四者，由一四、二四數之至若干四，則得其餘矣。凡傳云三三、兩兩、十十、五五者皆放此。閲持者，既得其數而持之，故其字从手。”《玉篇·手部》：“揲，數蓍也。”*唐**柳宗元*《武岡銘》：“揲蓍以占。”《儒林外史》第三十五回：“揲了一個蓍，筮得‘天山遁’。”</w:t>
        <w:br/>
        <w:br/>
        <w:t>（2）积累。《廣雅·釋詁一》：“揲，積也。”《管子·山權數》：“國用相靡而足，相困揲而𠸆（贍）。”*王念孫*雜志：“*引之*云：𠸆，當為澹。澹，古贍字也。‘相困揲而澹’當為‘相揲而贍’。《廣雅》曰：‘揲，積也。’言國用相積而贍也。‘相揲而贍’與“相靡而足’對文，‘困’蓋衍字也。”《淮南子·俶真》：“横廓六合，揲貫萬物。”</w:t>
        <w:br/>
        <w:br/>
        <w:t>（3）取。《史記·扁鵲倉公列傳》：“揲荒爪幕，湔浣腸胃。”*清**朱駿聲*《説文通訓定聲·謙部》：“揲，謂取膏肓入膈膜也。”</w:t>
        <w:br/>
        <w:br/>
        <w:t>（二）dié　《廣韻》徒協切，入帖定。</w:t>
        <w:br/>
        <w:br/>
        <w:t>折叠。《廣韻·帖韻》：“揲，摺揲。”*唐**劉駕*《長門怨》：“閒揲舞衣歸未得，夜來砧杵六宫秋。”*元**劉時中*《一枝花·羅帕傳情》：“一家，無二，只除是護枕放呵又怕那揲被鋪牀小小妮子。覰的來因而。”</w:t>
        <w:br/>
        <w:br/>
        <w:t>（三）yè　《廣韻》與涉切，入葉以。盍部。</w:t>
        <w:br/>
        <w:br/>
        <w:t>（1）箕舌。《管子·弟子職》：“執箕膺揲。”*尹知章*注：“揲，舌也。”按：《禮記·曲禮》“揲”作“擖”，*孔穎達*疏：“擖，箕舌也。”</w:t>
        <w:br/>
        <w:br/>
        <w:t>（2）椎物使薄。《淮南子·説山》：“譬猶陶人為器也，揲挻其土而不益厚，破乃愈疾。”</w:t>
        <w:br/>
      </w:r>
    </w:p>
    <w:p>
      <w:r>
        <w:t>揳##揳</w:t>
        <w:br/>
        <w:br/>
        <w:t>（一）xiè　《廣韻》先結切，入屑心。又《集韻》私列切。</w:t>
        <w:br/>
        <w:br/>
        <w:t>〔㩢揳〕1.不方正。《廣韻·屑韻》：“㩢揳，不方正也。”2.拭灭。《集韻·𧀼韻》：“揳，㩢揳，拭滅也。”3.撚。《字彙·手部》：“揳，㩢揳，撚也。”4.塞。《字彙·手部》：“揳，㩢揳，塞也。”</w:t>
        <w:br/>
        <w:br/>
        <w:t>（二）xié　《古今韻會舉要》奚結切。</w:t>
        <w:br/>
        <w:br/>
        <w:t>度量；比较。也作“絜”。《正字通·手部》：“揳，與絜通，約其大小也。”《荀子·非相》：“故士不揣長，不揳大，不權輕重，亦將志乎爾。”*楊倞*注：“揳，與絜同。約也，謂約計其大小也。”</w:t>
        <w:br/>
        <w:br/>
        <w:t>（三）jiá　《集韻》訖黠切，入黠見。月部。</w:t>
        <w:br/>
        <w:br/>
        <w:t>通“戛”。击；弹奏。《集韻·黠韻》：“揳，擊持也。”《楚辭·招魂》：“鏗鍾摇簴，揳梓瑟些。”*王逸*注：“揳，鼓也。”*洪興祖*補注：“揳，古八切。轢也。《書》亦作戛。”《史記·貨殖列傳》：“*趙*女*鄭*姬，設形容，揳鳴琴，揄長袂，躡利屣。”*唐**韓愈*等《征蜀聯句》：“跧梁排郁縮，闖竇揳窋窡。”</w:t>
        <w:br/>
        <w:br/>
        <w:t>（四）xiē</w:t>
        <w:br/>
        <w:br/>
        <w:t>方言。把楔子、钉子等锤打到物体里去。如：墙上揳个钉子。</w:t>
        <w:br/>
      </w:r>
    </w:p>
    <w:p>
      <w:r>
        <w:t>援##援</w:t>
        <w:br/>
        <w:br/>
        <w:t>《説文》：“援，引也。从手，爰聲。”</w:t>
        <w:br/>
        <w:br/>
        <w:t>（一）yuán　㊀《廣韻》雨元切，平元云，又王眷切。元部。</w:t>
        <w:br/>
        <w:br/>
        <w:t>（1）引；牵引。《説文·手部》：“援，引也。”《詩·大雅·皇矣》：“以爾鉤援，與爾臨衝。”*毛*傳：“鉤，鉤梯也，所以鉤引上城者。”《後漢書·王符傳》：“（*皇甫）規*素聞*符*名，乃驚遽而起，衣不及帶，屣履出迎，援*符*手而還。”*元**虞集*《題宋誠甫侍郎垂綸亭》：“援藟引楫，至于中沱。”</w:t>
        <w:br/>
        <w:br/>
        <w:t>（2）攀附。《爾雅·釋獸》：“猱蝯，善援。”*郭璞*注：“便攀援。”《禮記·中庸》：“在上位，不陵下；在下位，不援上。”*鄭玄*注：“援，謂牽持之也。”《周書·達奚武傳》：“攀藤援枝，然後得上。”《徐霞客遊記·滇遊曰記八》：“其北皆崖石巉削，無路可援。”</w:t>
        <w:br/>
        <w:br/>
        <w:t>（3）引进；擢拔。《禮記·儒行》：“其舉賢援能有如此者。”*宋**蘇軾*《答曾舍人啓》：“某官異材秀出，博學名家……今乃援而進之，論者惜其晚矣。”《續資治通鑑·元明宗天曆二年》：“及*英宗*朝，*特門德爾*再相，復援為左丞。”</w:t>
        <w:br/>
        <w:br/>
        <w:t>（4）引用。《禮記·緇衣》：“臣儀行不重辭，不援其所不及。”*鄭玄*注：“援，猶引也。不引君所不及，謂必使其君所以如*堯*、*舜*也。”*晋**郭璞*《〈爾雅〉序》：“事有隱滯，援據徵之。”*唐**劉洎*《諫詰難臣寮上言書》：“飾辭以析其理，援古以排其議。”*鲁迅*《坟·科学史教篇》：“四曰热中之性，且多援例以实之。”</w:t>
        <w:br/>
        <w:br/>
        <w:t>（5）《墨经》中的逻辑术语。引彼以例此，相当于类比推理。《墨子·小取》：“援也者，曰：‘子然，我奚獨不可以然也？’”*孫詒讓*閒詁：“《説文·手部》云：‘援，引也。’謂引彼以例此。”又《經説上》：“長短、前後、輕重，援。”</w:t>
        <w:br/>
        <w:br/>
        <w:t>（6）执，持。《左傳·成公二年》：“左并轡，右援枹而鼓。”《韓非子·内儲説下》：“援礪砥刀，利猶干將也。切肉，肉斷而髮不斷。”*清**劉獻廷*《水仙操》：“余心悲兮無古今，援琴而歌淚淫淫。”</w:t>
        <w:br/>
        <w:br/>
        <w:t>（7）戈的横刃。《周禮·考工記·冶氏》：“戈廣二寸，内倍之，胡三之，援四之。”*鄭玄*注：“*鄭司農*云：援，直刃也。”*孫詒讓*正義：“然古戈平頭，實無直刃，援乃其横刃。”</w:t>
        <w:br/>
        <w:br/>
        <w:t>㊁《廣韻》王眷切，去線云。</w:t>
        <w:br/>
        <w:br/>
        <w:t>（1）助；救助。《廣韻·線韻》：“援，接援，救助也。”《集韻·綫韻》：“援，助也。”《孟子·離婁上》：“天下溺，援之以道；嫂溺，援之以手。”《史記·六國年表》：“*義渠*來賂，（*緜）諸*乞援。”*宋**岳珂*《桯史》卷七：“命爾為皇帝，以援斯民。”*周恩来*《为何香凝老人题画》：“鹊报援*朝*胜利，花贻抗*美*英雄。”</w:t>
        <w:br/>
        <w:br/>
        <w:t>（2）篱笆。*清**桂馥*《札樸·覽古·援》：“援，《集韻》作楥，籬也。”《晋書·桑虞傳》：“*虞*有園在宅北數里，瓜果初熟，有人踰垣盜之，*虞*以園援多棘刺，恐偷見人驚走而致傷損，乃使奴為之開道。”《文選·謝靈運〈田南樹園激流植援一首〉》*張銑*注：“引流水種木為援，如牆院也。援，衛也。”*唐**柳宗元*《孤松》：“好事者憐之，編竹成援，遂其生植。”</w:t>
        <w:br/>
        <w:br/>
        <w:t>（3）姓。《廣韻·線韻》：“援，姓。”《姓觿·霰韻》：“援，《千家姓》云：*陳留*族。”</w:t>
        <w:br/>
        <w:br/>
        <w:t>（二）huàn　《集韻》胡玩切，去换曉。元部。</w:t>
        <w:br/>
        <w:br/>
        <w:t>〔怑援〕也作“怑𢚾”、“畔援”。拔扈。《集韻·换韻》：“𢚾，怑𢚾，不順也。一曰拔扈。或作援。”《詩·大雅·皇矣》：“帝謂*文王*，無然畔援。”*鄭玄*箋：“畔援，猶拔扈也。”*陸德明*釋文：“援，*鄭*胡换反。”</w:t>
        <w:br/>
      </w:r>
    </w:p>
    <w:p>
      <w:r>
        <w:t>揵##揵</w:t>
        <w:br/>
        <w:br/>
        <w:t>（一）qián　《廣韻》渠焉切，平仙羣。又居偃切。</w:t>
        <w:br/>
        <w:br/>
        <w:t>（1）举；扬起。《廣韻·仙韻》：“揵，舉也。”《詩·小雅·都人士》“卷髮如蠆”*漢**鄭玄*箋：“蠆，螫蟲也，尾末揵然，似婦人髮末曲上卷然。”《文選·司馬相如〈上林賦〉》：“揵鰭掉尾，振鱗奮翼。”*李善*注引*郭璞*曰：“揵，舉也。”</w:t>
        <w:br/>
        <w:br/>
        <w:t>（2）竖立。《文選·張衡〈思玄賦〉》：“左青琱之揵芝兮，右素威以司鉦。”*李善*注：“《説文》曰：揵，豎也。”《後漢書·馮衍傳》：“揵六枳而為籬兮，築蕙若而為室。”*李賢*注：“揵，立也。”</w:t>
        <w:br/>
        <w:br/>
        <w:t>（3）用肩扛。《字彙·手部》：“揵，以肩舉物也。”《後漢書·輿服志上》：“揵弓韣九鞬。”</w:t>
        <w:br/>
        <w:br/>
        <w:t>（4）拔。也作“揠”。《龍龕手鑑·手部》：“揵，或作揠，拔也。”</w:t>
        <w:br/>
        <w:br/>
        <w:t>（二）jiàn　《文選·張衡〈南都賦〉李善注》音件。</w:t>
        <w:br/>
        <w:br/>
        <w:t>（1）连接。《字彙補·手部》：“揵，接也。”《漢書·賈誼傳》：“*梁*起於*新郪*以北著之*河*，*淮陽*包*陳*以南揵之*江*。”*如淳*注：“揵，謂立封界也。或曰，揵，接也。”《新唐書·夏侯端傳》：“即傳檄州縣，東薄海，南揵*淮*，二十餘州遣使順附。”</w:t>
        <w:br/>
        <w:br/>
        <w:t>（2）通“楗”。1.门闩。《文選·張衡〈南都賦〉》：“破堅摧剛，排揵陷扃。”*李善*注：“《説文》曰：揵，距門也。”按：《説文·木部》：“楗，限門也。”2.闭；塞。《莊子·庚桑楚》：“夫外韄者不可繁而捉，將内揵。”*陸德明*釋文：“揵，*向*云閉也。”*元**盧摯*《翰林侍讀學士赦公神道碑》：“揵鐍館所，塹垣栫棘。”*清**姚鼐*《夏晝齋居》：“終日居揵户，披卷慰寂寥。”3.河工用埽料所筑的柱桩。《漢書·溝洫志》：“上乃使*汲仁*、*郭昌*發卒數萬人塞*瓠子*決*河*……是時*東郡*燒草，以故薪柴少，而下*淇園*之竹以為揵。”*顔師古*注引*如淳*曰：“樹竹塞水決之口，稍稍布插按樹之，水稍弱，補令密，謂之揵。”按：《史記·河渠書》“揵”作“楗”。*唐**王維*《裴僕射濟州遺愛碑》：“下密揵，搴長茭。”*清**何栻*《河決中牟紀事》：“隤竹揵石數不讎，公帑早入私囊收。”</w:t>
        <w:br/>
        <w:br/>
        <w:t>（三）jiǎn　《廣韻》居偃切，上阮見。</w:t>
        <w:br/>
        <w:br/>
        <w:t>难。《廣韻·阮韻》：“揵，難也。”</w:t>
        <w:br/>
      </w:r>
    </w:p>
    <w:p>
      <w:r>
        <w:t>揶##揶</w:t>
        <w:br/>
        <w:br/>
        <w:t>y?</w:t>
        <w:br/>
        <w:br/>
        <w:t>〔揶揄〕也作“捓揄”、“邪揄”。耍笑，嘲弄。《字彙補·手部》：“揶，與捓同。”《東觀漢記·王霸傳》：“市人皆大笑，舉手揶揄之。”按：《後漢書》作“邪揄”。*明**歸有光*《海上紀事》：“*淮陰*市井輕*韓信*，舉手揶揄笑未休。”*柳青*《创业史》第一部第二十章：“让揶揄他和嘲笑他的人，最后落得难堪吧！”</w:t>
        <w:br/>
      </w:r>
    </w:p>
    <w:p>
      <w:r>
        <w:t>揸##揸</w:t>
        <w:br/>
        <w:br/>
        <w:t>zhā</w:t>
        <w:br/>
        <w:br/>
        <w:t>（1）同“摣（𠭯）”。取；抓取。*元**楊梓*《敬德不伏老》第一折：“我也曾揸皷奪旗，抓將挾人。”《水滸全傳》第三十八回：“*李逵*見了也不謙讓，大把價揸來只顧吃，拈指間把這二斤羊肉都吃了。”*明**湯顯祖*《紫簫記·就婚》：“*四娘*，你也房裏揸些撒帳錢回去。”</w:t>
        <w:br/>
        <w:br/>
        <w:t>（2）把手指伸张开。*明**劉侗*、*于奕正*《帝京景物略·城東内外·將臺》：“時則以拳徧自捶，毋使氣有所不悉。時揸五指頭，搗户壁几案，久而作木石拊聲焉。”*鲁迅*《热风·无题》：“不幸而我的眼光忽然横溢了，于是看见那公司的伙计正揸开了五个指头，罩住了我所未买的别的一切‘黄枚朱古律三文治’。”</w:t>
        <w:br/>
        <w:br/>
        <w:t>（3）用同“搽（chá）”。涂抹。《反美华工禁约文学集·〈劫余灰〉第六回》：“一会儿拿了一小瓶油来，要和*婉贞*揸那皮鞭伤痕。”*鲁迅*《书信·致章廷谦（一九二七年六月十二日）》：“而我之于鼻，则除乞药揸鼻一事外，不知其他。”</w:t>
        <w:br/>
      </w:r>
    </w:p>
    <w:p>
      <w:r>
        <w:t>揹##揹</w:t>
        <w:br/>
        <w:br/>
        <w:t>bēi</w:t>
        <w:br/>
        <w:br/>
        <w:t>同“背”。负荷。如：揹枪；揹包袱。《清平山堂話本·西湖三塔記》：“説罷，*宣贊*閉了眼，卯奴揹了。”</w:t>
        <w:br/>
      </w:r>
    </w:p>
    <w:p>
      <w:r>
        <w:t>揻##揻</w:t>
        <w:br/>
        <w:br/>
        <w:t>wēi</w:t>
        <w:br/>
        <w:br/>
        <w:t>方言。使细长的东西弯曲。</w:t>
        <w:br/>
      </w:r>
    </w:p>
    <w:p>
      <w:r>
        <w:t>揽##揽</w:t>
        <w:br/>
        <w:br/>
        <w:t>“攬”的简化字。</w:t>
        <w:br/>
      </w:r>
    </w:p>
    <w:p>
      <w:r>
        <w:t>揾##揾</w:t>
        <w:br/>
        <w:br/>
        <w:t>《説文》：“揾，没也。从手，昷聲。”</w:t>
        <w:br/>
        <w:br/>
        <w:t>（一）wèn　《廣韻》烏困切，去慁影。又於粉切。諄部。</w:t>
        <w:br/>
        <w:br/>
        <w:t>（1）浸入；浸没。如：揾透。《説文·手部》：“揾，没也。”*段玉裁*注：“没者，湛也，謂湛浸於中也。”*唐**李肇*《唐國史補》卷上：“（*張）旭*飲酒輒草書，揮筆而大叫，以頭揾水墨中而書之，天下呼為*張顛*。”*元*佚名《鴛鴦被》第二折：“汗浸浸揾濕香羅帕。”</w:t>
        <w:br/>
        <w:br/>
        <w:t>（2）按；用手指按住。如：揾住；揾倒。《正字通·手部》：“揾，《六書故》：指按也。”*元**曾瑞*《留鞋記》第四折：“猛聽的微微氣喘，越教我揾不住淚漣漣。”*茅盾*《春蚕》二：“她（*四大娘*）就把那三张布子贴肉揾在胸前，抱着吃奶的婴孩似的静静儿坐着。”</w:t>
        <w:br/>
        <w:br/>
        <w:t>（3）擦，揩拭。*宋**秦觀*《點絳唇·桃源》：“背燈偷揾，拭盡殘妝粉。”*元**王實甫*《蘇小卿月夜販茶船》：“我這裏按不住長吁，揾不乾淚點。”《紅樓夢》第二十二回：“漫揾英雄淚，相離處士家。”</w:t>
        <w:br/>
        <w:br/>
        <w:t>（4）吻；啃。*元**王實甫*《西廂記》第四本第一折：“半推半就，又驚又愛，檀口揾香腮。”《西遊記》第七十二回：“（*猪八戒*）急轉身，又跌了個嘴揾地。”</w:t>
        <w:br/>
        <w:br/>
        <w:t>（二）wù　《廣韻》烏没切，入没影。</w:t>
        <w:br/>
        <w:br/>
        <w:t>撩拨。《廣韻·没韻》：“揾，手撩物貌。”*元**李文蔚*《燕青博魚》第二折：“我粧一個喜臉兒將他來揾。”</w:t>
        <w:br/>
      </w:r>
    </w:p>
    <w:p>
      <w:r>
        <w:t>揿##揿</w:t>
        <w:br/>
        <w:br/>
        <w:t>“撳”的简化字。</w:t>
        <w:br/>
      </w:r>
    </w:p>
    <w:p>
      <w:r>
        <w:t>搀##搀</w:t>
        <w:br/>
        <w:br/>
        <w:t>“攙”的简化字。</w:t>
        <w:br/>
      </w:r>
    </w:p>
    <w:p>
      <w:r>
        <w:t>搁##搁</w:t>
        <w:br/>
        <w:br/>
        <w:t>“擱”的简化字。</w:t>
        <w:br/>
      </w:r>
    </w:p>
    <w:p>
      <w:r>
        <w:t>搂##搂</w:t>
        <w:br/>
        <w:br/>
        <w:t>“摟”的简化字。</w:t>
        <w:br/>
      </w:r>
    </w:p>
    <w:p>
      <w:r>
        <w:t>搃##搃</w:t>
        <w:br/>
        <w:br/>
        <w:t>同“總”。《宋元以來俗字譜》：“總”，《目連記》作“搃”。*清**李秀成*《諭叛徒李昭壽書》：“爾終久搃難釋其前過。”</w:t>
        <w:br/>
      </w:r>
    </w:p>
    <w:p>
      <w:r>
        <w:t>搅##搅</w:t>
        <w:br/>
        <w:br/>
        <w:t>“攪”的简化字。</w:t>
        <w:br/>
      </w:r>
    </w:p>
    <w:p>
      <w:r>
        <w:t>搆##搆</w:t>
        <w:br/>
        <w:br/>
        <w:t>（一）gòu　《廣韻》古候切，去候見。侯部。</w:t>
        <w:br/>
        <w:br/>
        <w:t>（1）同“構”。交结；造成。《國語·晋語三》：“（*秦）穆公*歸，至于*王城*，合大夫而謀曰：‘殺*晋*君，與逐出之，與以歸之，與復之，孰利？’公子*縶*曰：‘殺之利，逐之，恐搆諸侯。’”《韓非子·五蠹》：“搆木為巢，以避羣害。”《漢書·平帝紀》：“惟苛暴吏多拘繫犯法者親屬，婦女老弱，搆怨傷化，百姓苦之。”*顔師古*注：“搆，結也。”</w:t>
        <w:br/>
        <w:br/>
        <w:t>（2）用同“遘”。遇；遭遇。*宋**張詠*《悼蜀四十韻》：“四野搆豺狼，五畝孰耕鑿。”</w:t>
        <w:br/>
        <w:br/>
        <w:t>（3）用同“購”。购买。*唐**李白*《金銀泥畫西方浄土變相讚》：“誓捨珍物，搆求名工，圖金創端，繪銀設像。”《醒世恒言·盧太學詩酒傲公侯》：“不惜重價，差人四處搆取名花異卉，怪石奇峰。”</w:t>
        <w:br/>
        <w:br/>
        <w:t>（4）用同“𤚲”。挤取牛羊等的乳。《百喻經·搆驢乳喻》：“爾時諸人得一父驢，欲搆其乳，諍共捉之。”</w:t>
        <w:br/>
        <w:br/>
        <w:t>（二）gōu　《集韻》居侯切，平侯見。</w:t>
        <w:br/>
        <w:br/>
        <w:t>牵。《集韻·矦韻》：“搆，牽也。”*明**李開先*《寳劍記》第四十齣：“天下人心不平，又搆惹的邊庭上不得寧静。”</w:t>
        <w:br/>
      </w:r>
    </w:p>
    <w:p>
      <w:r>
        <w:t>搇##搇</w:t>
        <w:br/>
        <w:br/>
        <w:t>qìn　《集韻》丘禁切，去沁溪。</w:t>
        <w:br/>
        <w:br/>
        <w:t>用手按。《集韻·沁韻》：“搇，按也。”</w:t>
        <w:br/>
      </w:r>
    </w:p>
    <w:p>
      <w:r>
        <w:t>搈##搈</w:t>
        <w:br/>
        <w:br/>
        <w:t>《説文》：“搈，動搈也。从手，容聲。”</w:t>
        <w:br/>
        <w:br/>
        <w:t>róng　《廣韻》餘封切，平鍾以。東部。</w:t>
        <w:br/>
        <w:br/>
        <w:t>（1）动；动摇。《説文·手部》：“搈，動搈也。”*段玉裁*注：“動搈，*漢*時語。《廣雅》曰：‘搈，動也。’”*朱駿聲*通訓定聲：“‘動搈也’，按：猶言動摇。”</w:t>
        <w:br/>
        <w:br/>
        <w:t>（2）不安。《廣韻·鍾韻》：“搈，不安。”</w:t>
        <w:br/>
      </w:r>
    </w:p>
    <w:p>
      <w:r>
        <w:t>搉##搉</w:t>
        <w:br/>
        <w:br/>
        <w:t>《説文》：“搉，敲擊也。从手，隺聲。”</w:t>
        <w:br/>
        <w:br/>
        <w:t>（一）què　㊀《廣韻》苦角切，入覺溪。藥部。</w:t>
        <w:br/>
        <w:br/>
        <w:t>（1）敲击。《説文·手部》：“搉，敲擊也。”《廣韻·覺韻》：“搉，擊也。”《漢書·五行志中》：“先是*高后*鴆殺*如意*，支斷其母*戚夫人*手足，搉其眼，以為人彘。”*顔師古*注：“搉，謂敲擊去其精也。”*宋**王安石*《酬王詹叔奉使江東訪茶法利害見寄》：“豈嘗搉其子，而為民父母。”</w:t>
        <w:br/>
        <w:br/>
        <w:t>（2）研讨。也作“榷”。《南史·庾肩吾傳》：“思吾*子建*，一共商搉。”*清**孫濤*《全唐詩話續編·李華》：“（*李華*）因作《弔古戰場文》，極思研榷，已成，謬為故書，雜置梵書之庋。”</w:t>
        <w:br/>
        <w:br/>
        <w:t>㊁《廣韻》古岳切，入覺見。</w:t>
        <w:br/>
        <w:br/>
        <w:t>（1）〔揚搉〕大举；粗略。《廣雅·釋訓》：“揚搉，都凡也。”《廣韻·覺韻》：“搉，揚搉，大舉。”《莊子·徐无鬼》：“頡滑有實，古今不代，而不可以虧，則可不謂有大揚搉乎？”*郭象*注：“搉而揚之，有大限也。”*陸德明*釋文：“*王*云：‘搉略而揚顯之。’”《漢書·叙傳下》：“揚搉古今，監世盈虚。”*王念孫*雜志：“揚搉古今，猶言約略古今，非舉而引之之謂也。”《文選·左思〈蜀都賦〉》：“吾子豈亦曾聞*蜀*都之事歟！請為左右揚搉而陳之。”*李善*注：“*許慎*《淮南子》注曰：‘揚搉，粗略也。’”</w:t>
        <w:br/>
        <w:br/>
        <w:t>（2）通“榷”。专；专于；独占。《正字通·手部》：“搉，與榷通。”《文選·班固〈答賓戲〉》：“*逢蒙*絶技於弧矢，*般輸*搉巧於斧斤。”*李善*注引*韋昭*曰：“搉，猶專也。”按：《漢書·叙傳上》“搉”作“榷”，*顔師古*注：“榷，專也。一曰競也。”《後漢書·孝靈帝紀》：“豪右辜搉，馬一匹至二百萬。”*李賢*注：“搉，專也。謂障餘人賣買而自取其利。”《新五代史·唐臣傳·李襲吉》：“*乾符*中，*襲吉*舉進士，為*河中*節度使*李都*搉鹽判官。”</w:t>
        <w:br/>
        <w:br/>
        <w:t>（二）huō　《集韻》忽郭切，入鐸曉。</w:t>
        <w:br/>
        <w:br/>
        <w:t>同“攉”。手反覆。《集韻·鐸韻》：“攉，手反覆也。或从隺。”</w:t>
        <w:br/>
      </w:r>
    </w:p>
    <w:p>
      <w:r>
        <w:t>搊##搊</w:t>
        <w:br/>
        <w:br/>
        <w:t>（一）chōu　《廣韻》楚鳩切，平尤初。</w:t>
        <w:br/>
        <w:br/>
        <w:t>（1）弹拨（弦乐器）。《廣韻·尤韻》：“搊，手搊。”《六書故·人七》：“搊，五指摳㩜也。”《新唐書·禮樂志十一》：“五弦，如琵琶而小，北國所出，舊以木撥彈，樂工*裴神符*初以手彈……後人習為搊琵琶。”*元**王實甫*《西廂記》第五本第一折：“當日向西廂月底潛，今日向瓊林宴上搊。”《聊齋志異·仙人島》：“女乃舒玉腕，如搊筝狀。”又用手指（或带齿的东西）在物体上划过。《天工開物·乃服·褐氊》：“山羊毳絨亦分兩等：一曰搊絨，用梳櫛搊下，打線織帛。”</w:t>
        <w:br/>
        <w:br/>
        <w:t>（2）拘；束紧。《集韻·尤韻》：“搊，《博雅》：‘搊，拘也。’”*唐**陸龜蒙*《新夏東郊閑泛有懷襲美》：“經略彴時冠暫亞，佩笭箵後帶頻搊。”*明**葉憲祖*《寒衣記》第三折：“則你詩八句把人搊，情一寸使人兜。”</w:t>
        <w:br/>
        <w:br/>
        <w:t>（3）用手将物掀起或将物翻倒。如：把箱子搊过来；他搊了两盅酒。</w:t>
        <w:br/>
        <w:br/>
        <w:t>（4）方言。搀扶。*明**沈榜*《宛署雜記·民風二·方言》：“扶曰搊。”</w:t>
        <w:br/>
        <w:br/>
        <w:t>（5）用同“謅”。编造（言辞）。*明**湯顯祖*《牡丹亭·肅苑》：“你把花郎的意思，搊箇曲兒俺聽。”*明**東魯古狂生*《醉醒石》第八回：“又搊一箇笑話，用着兩句浣紗曲子。”</w:t>
        <w:br/>
        <w:br/>
        <w:t>（二）zǒu　《廣韻》側九切，上有莊。</w:t>
        <w:br/>
        <w:br/>
        <w:t>（1）执持；抓。《集韻·有韻》：“搊，持也。”《景德傳燈録》卷十二：“*雪峯*驀胷搊住，云：‘是凡是聖？’”</w:t>
        <w:br/>
        <w:br/>
        <w:t>（2）一种扇子的名称，即折叠扇。《廣韻·有韻》：“搊，扇别名。”*明**方以智*《物理小識·器用類·宫扇》：“摺疊扇……*智*按：*孫愐*韻注：搊扇。則*唐*人已有矣。”</w:t>
        <w:br/>
        <w:br/>
        <w:t>（三）zhū　《廣韻》莊俱切，平虞莊。</w:t>
        <w:br/>
        <w:br/>
        <w:t>解。《廣韻·虞韻》：“搊，解也。”</w:t>
        <w:br/>
      </w:r>
    </w:p>
    <w:p>
      <w:r>
        <w:t>搋##搋</w:t>
        <w:br/>
        <w:br/>
        <w:t>（一）chuāi　《廣韻》丑皆切，平皆徹。</w:t>
        <w:br/>
        <w:br/>
        <w:t>（1）以手用力压和揉。也作“扠”。如：搋面；搋衣服。*唐**玄應*《一切經音義》卷十五：“搋，又作扠，同。《通俗文》：‘拳手挃曰搋也。’”《集韻·佳韻》：“扠，以拳加物。或作搋。”又以拳触人。《玉篇·手部》：“搋，以拳加人也。”《正字通·手部》：“搋，俗謂以拳觸人曰搋。”</w:t>
        <w:br/>
        <w:br/>
        <w:t>（2）藏；收藏。*元**馬致遠*《青衫淚》第一折：“俺娘吃不的葷腥教酒肉搋，待覓厭飫的新黄菜。”《警世通言·萬秀娘仇報山亭兒》：“看布簾裏面，約莫没人見，把那見錢懷中便搋。”</w:t>
        <w:br/>
        <w:br/>
        <w:t>（二）chǐ　《集韻》丑豸切，上紙徹。</w:t>
        <w:br/>
        <w:br/>
        <w:t>（1）析。《集韻·紙韻》：“搋，析也。”</w:t>
        <w:br/>
        <w:br/>
        <w:t>（2）拽。《正字通·手部》：“搋，又與拸同。”又：“拸，拽也。”</w:t>
        <w:br/>
        <w:br/>
        <w:t>（3）夺。*唐**玄應*《一切經音義》卷四：“搋，奪也。”</w:t>
        <w:br/>
        <w:br/>
        <w:t>（三）yí　《集韻》余支切，平支以。</w:t>
        <w:br/>
        <w:br/>
        <w:t>〔搋瘉〕同“歋歈”。轻笑；嘲弄。《集韻·支韻》：“歋《説文》：‘人相笑相歋瘉。’或作擨。亦省。”</w:t>
        <w:br/>
      </w:r>
    </w:p>
    <w:p>
      <w:r>
        <w:t>搌##搌</w:t>
        <w:br/>
        <w:br/>
        <w:t>zhǎn　《廣韻》知演切，上獮知。又丑善切。</w:t>
        <w:br/>
        <w:br/>
        <w:t>（1）（用松软干燥的东西）轻轻擦拭或按压，把湿处的液体吸去。《集韻·綫韻》：“搌，拭也。”*宋**李誡*《營造法式·彩畫作制度·煉桐油》：“如施之於彩畫之上者，以亂線揩搌用之。”《七俠五義》第四十三回：“他便將小人綑了，又撕了一塊搌布，給小人塞在口内。”</w:t>
        <w:br/>
        <w:br/>
        <w:t>（2）极。*唐**柳宗元*《萬年縣丞柳君墓誌》：“（*柳君*）常好笁乾之道，自搌塵昏之外。”舊注：“搌，音展，極也。”</w:t>
        <w:br/>
        <w:br/>
        <w:t>（3）卷。《集韻·綫韻》：“搌，捲也。”</w:t>
        <w:br/>
        <w:br/>
        <w:t>（4）束缚。《集韻·𤣗韻》：“搌，縛束也。”</w:t>
        <w:br/>
        <w:br/>
        <w:t>（5）移动。如：把桌子搌到旁边去。</w:t>
        <w:br/>
      </w:r>
    </w:p>
    <w:p>
      <w:r>
        <w:t>損##損</w:t>
        <w:br/>
        <w:br/>
        <w:t>〔损〕</w:t>
        <w:br/>
        <w:br/>
        <w:t>《説文》：“損，減也。从手，員聲。”</w:t>
        <w:br/>
        <w:br/>
        <w:t>sǔn　《廣韻》蘇本切，上混心。諄部。</w:t>
        <w:br/>
        <w:br/>
        <w:t>（1）减少；亏损。《説文·手部》：“損，減也。”《玉篇·手部》：“損，減少也。”《易·損》：“損下益上，其道上行。”*宋**蘇軾*《郊祀奏議》：“自*秦*、*漢*已來，天子儀物，日以滋多，有加無損，以至於今。”《農政全書·牧養》：“每早埽其糞于塘中以飼草魚，而草魚之糞，又可以飼鰱魚，如是可以損人打草。”</w:t>
        <w:br/>
        <w:br/>
        <w:t>（2）丧失；损失。《字彙·手部》：“損，失也。”《商君書·慎法》：“民釋實事而誦虚詞，則力少而非多。君人者不察也，以戰必損其將，以守必賣其城。”《晋書·杜預傳》：“若或有成，則開太平之基，不成，不過費損日月之間，何惜而不一試之。”《封神演義》第二回：“且言*崇侯虎*恃才妄作，提兵遠伐，孰知今日損軍折將，心甚羞慚。”</w:t>
        <w:br/>
        <w:br/>
        <w:t>（3）伤；害。《字彙·手部》：“損，傷也。”《論語·季氏》：“益者三友，損者三友。友直，友諒，友多聞，益矣；友便辟，友善柔，友便佞，損矣。”*唐**劉禹錫*《崔元受少府自貶所還遺山薑花以詩答之》：“驛馬損筋骨，貴人滋齒牙。”*宋**陳亮*《問答上》：“子孫之不能皆賢，則有德者一起而定之，不必其在我，固無損於天下之公也。”</w:t>
        <w:br/>
        <w:br/>
        <w:t>（4）毁；坏。*张相*《詩詞曲語辭匯釋》卷三：“損，猶壞也。”《淮南子·説山》：“小人之譽人反為損。”*高誘*注：“損，毁也。”*宋**史達祖*《杏花天·細風微月垂楊院》：“棲鶯未覺花梢顫，踏損殘紅幾片。”</w:t>
        <w:br/>
        <w:br/>
        <w:t>（5）贬损；谦退。《史記·管晏列傳》：“其後夫自抑損。”《三國志·魏志·管輅傳》：“未有損己而不光大，行非而不傷敗。”《宋史·文天祥傳》：“痛自貶損，盡以家貲為軍費。”</w:t>
        <w:br/>
        <w:br/>
        <w:t>（6）六十四卦之一，卦形为䷨，兑下艮上。《易·損》：“損。有孚，元吉，无咎可貞。”*孔穎達*疏：“損者，減損之名，此卦明損下益上，故謂之損。”</w:t>
        <w:br/>
        <w:br/>
        <w:t>（7）刻薄；恶毒。*朱自清*《论无话可说》：“*法国*俗语‘无话可说’竟与‘一切皆好’同意。呜呼，这是多么损的一句话，对于我，对于我的时代。”</w:t>
        <w:br/>
        <w:br/>
        <w:t>（8）副词。多用在谓词后表示程度，相当于“煞”、“極”。*张相*《詩詞曲語辭匯釋》卷三：“損，煞也。”*宋**高觀國*《喜遷鶯·代人弔西湖歌者》：“可憐損，任塵侵粉蠹，舞裙歌扇。”*宋**辛棄疾*《賀新郎·賦水仙》：“煙雨淒迷僝僽損，翠袂摇摇誰整。”</w:t>
        <w:br/>
        <w:br/>
        <w:t>（9）中医学术语。一种脉象。《難經·經絡大數》：“何謂損？一呼一至曰離經；二呼一至曰奪精；三呼一至曰死；四呼一至曰命絶。此謂損之脈也。”</w:t>
        <w:br/>
      </w:r>
    </w:p>
    <w:p>
      <w:r>
        <w:t>搎##搎</w:t>
        <w:br/>
        <w:br/>
        <w:t>sūn　《廣韻》思渾切，平魂心。</w:t>
        <w:br/>
        <w:br/>
        <w:t>〔捫搎〕摸索。《廣韻·魂韻》：“搎，捫搎，摸𢱢也。”《類篇·手部》：“搎，捫也。”《聊齋志異·章阿端》：“忽有人以手探被，反覆捫搎。”</w:t>
        <w:br/>
      </w:r>
    </w:p>
    <w:p>
      <w:r>
        <w:t>搏##搏</w:t>
        <w:br/>
        <w:br/>
        <w:t>《説文》：“搏，索持也。一曰至也。从手，尃聲。”*容庚*《金文編》：“‘搏’从‘干’。”“或从‘戈’。”</w:t>
        <w:br/>
        <w:br/>
        <w:t>bó　《廣韻》補各切，入鐸幫。又方遇切，匹各切。鐸部。</w:t>
        <w:br/>
        <w:br/>
        <w:t>（1）搜捕；捕捉。*清**段玉裁*《説文解字注·手部》：“搏，𡩡持也。𡩡，各本作索，今正。入室𢯱曰𡩡。𡩡持，謂摸索而持之。”《集韻·遇韻》：“搏，捕也。”《周禮·地官·司虣》：“若不可禁，則搏而戮之。”*孫詒讓*正義：“搏猶今言捕也。”《國語·晋語八》：“*平公*射鴳，不死，使*豎襄*搏之。”*唐**柳宗元*《復吴子松説》：“誰其搏而斵之者？”</w:t>
        <w:br/>
        <w:br/>
        <w:t>（2）执持；握持；抓着。《吕氏春秋·首時》：“*伍子胥*説之半，王子*光*舉帷，搏其手而與之坐。”*高誘*注：“搏執*子胥*之手，與之俱坐，聽其説。”《北史·古弼傳》：“（*弼*）於帝前捽*樹*頭，掣下牀，以手搏其耳，以拳毆其背。”</w:t>
        <w:br/>
        <w:br/>
        <w:t>（3）拾取；攫取。《淮南子·説山》：“𡚁箄甑瓾，在衻茵之上，雖貪者不搏。”*高誘*注：“搏，取也。”《史記·李斯列傳》：“鑠金百溢，*盜跖*不搏。”*司馬貞*索隱：“搏猶攫也，取也。凡鳥翼擊物曰搏，足取曰攫，故人取物亦謂之搏。”按：《韓非子·五蠹》作“掇”。《文選·張衡〈西京賦〉》：“摭紫貝，搏耆☀。”*李善*注引*薛綜*曰：“搏、摭，皆拾取之名。”</w:t>
        <w:br/>
        <w:br/>
        <w:t>（4）击；拍。《廣雅·釋詁三》：“搏，擊也。”《集韻·鐸韻》：“搏，拊也。”《周禮·冬官·敍官》：“搏埴之工二。”*鄭玄*注：“搏之言拍也。”《左傳·成公十年》：“*晋侯*夢大萬，被髮及地，搏膺而踊。”《史記·魏其武安侯列傳》：“（*灌）夫*與*長樂*衛尉*竇甫*飲，輕重不得。*夫*醉，搏*甫*。”*司馬貞*索隱：“搏，音博，謂擊也。”*宋**蘇軾*《石鐘山記》：“微風鼓浪，水石相搏，聲如洪鐘。”</w:t>
        <w:br/>
        <w:br/>
        <w:t>（5）对打；相斗。《左傳·僖公二十八年》：“*晋侯*夢與*楚子*搏。”*杜預*注：“搏，手搏。”《荀子·富國》：“是猶*烏獲*與*焦僥*搏也。”*楊倞*注：“搏，鬭也。”*唐**柳宗元*《三戒·黔之驢》：“益習其聲，又近出前後，終不敢搏。”</w:t>
        <w:br/>
        <w:br/>
        <w:t>（6）跳动。如：脉搏。</w:t>
        <w:br/>
        <w:br/>
        <w:t>（7）至。《説文·手部》：“搏，至也。”*段玉裁*注：“蓋搏亦為今之附近字。*許*則云駙者，近也。《左傳》則作傅。”</w:t>
        <w:br/>
        <w:br/>
        <w:t>（8）通“膊”。分裂肢体。*清**朱駿聲*《説文通訓定聲·豫部》：“搏，叚借為膊。”《周禮·秋官·掌戮》：“掌斬殺賊諜而搏之。”*鄭玄*注：“搏，當為‘膊諸城上’之膊字之誤也。膊謂去衣磔之。”*陸德明*釋文：“搏，注作膊，同。磔也。”</w:t>
        <w:br/>
        <w:br/>
        <w:t>（9）胁，即腋下肋骨所在的部分。《山海經·西山經》：“東望*恒山*四成，*有窮鬼*居之，各在一搏。”*郭璞*注：“搏，猶脅也；言羣鬼各以類聚，處山四脅，*有窮*其總號耳。”</w:t>
        <w:br/>
        <w:br/>
        <w:t>（10）通“傅（fù）”。附着；加上。《釋名·釋牀帳》：“搏壁，以席搏著壁也。”《禮記·月令》“脩鍵閉，慎管籥”*漢**鄭玄*注：“管籥，搏鍵器也。”《文選·張衡〈東京賦〉》：“*嬴氏*搏翼，擇肉西邑。”*李善*注引*薛綜*曰：“搏翼謂著翼也。”</w:t>
        <w:br/>
      </w:r>
    </w:p>
    <w:p>
      <w:r>
        <w:t>搐##搐</w:t>
        <w:br/>
        <w:br/>
        <w:t>chù　《集韻》𢽟六切，入屋徹。</w:t>
        <w:br/>
        <w:br/>
        <w:t>肌肉及筋抽缩，牵动。《集韻·屋韻》：“搐，牽制也。”《漢書·賈誼傳》：“一二指搐，身慮亡聊。”*顔師古*注：“搐，謂動而痛也。”《本草綱目·序例下·李東垣隨證用藥凡例》：“破傷中風：背搐，羌活防風；前搐，升麻白芷。”*巴金*《发的故事》：“他那张黄瘦的三角脸，忽然痛苦地搐动起来。”</w:t>
        <w:br/>
      </w:r>
    </w:p>
    <w:p>
      <w:r>
        <w:t>搑##搑</w:t>
        <w:br/>
        <w:br/>
        <w:t>《説文》：“搑，推擣也。从手，茸聲。”</w:t>
        <w:br/>
        <w:br/>
        <w:t>（一）róng　《廣韻》而容切，平鍾日。又而隴切。東部。</w:t>
        <w:br/>
        <w:br/>
        <w:t>（1）推捣。《説文·手部》：“搑，推擣也。”《廣韻·鍾韻》：“搑，擣也。”又《腫韻》：“搑，推擣皃。”</w:t>
        <w:br/>
        <w:br/>
        <w:t>（2）收。《廣雅·釋詁三》：“搑，收也。”</w:t>
        <w:br/>
        <w:br/>
        <w:t>（二）náng　《集韻》濃江切，平江娘。</w:t>
        <w:br/>
        <w:br/>
        <w:t>窒。《集韻·江韻》：“搑，窒也。”</w:t>
        <w:br/>
        <w:br/>
        <w:t>（三）nǎng　《集韻》匿講切，上講娘。</w:t>
        <w:br/>
        <w:br/>
        <w:t>同“擃”。撞；刺。《集韻·講韻》：“擃，撞也，刺也。或作搑。”</w:t>
        <w:br/>
      </w:r>
    </w:p>
    <w:p>
      <w:r>
        <w:t>搒##搒</w:t>
        <w:br/>
        <w:br/>
        <w:t>《説文》：“搒，掩也。从手，旁聲。”</w:t>
        <w:br/>
        <w:br/>
        <w:t>（一）péng　《廣韻》薄庚切，平庚並。陽部。</w:t>
        <w:br/>
        <w:br/>
        <w:t>（1）掩；敛藏。《説文·手部》：“搒，掩也。”*朱駿聲*通訓定聲：“搒，掩也。斂藏之意。”又掩门。*清**吴文英*《吴下方言考·絳韻》：“搒，掩門也。*吴*諺謂掩門而不拴曰搒。”</w:t>
        <w:br/>
        <w:br/>
        <w:t>（2）笞打；击打。《廣雅·釋詁三》：“搒，擊也。”*王念孫*疏證：“搒者，《後漢書·陳寵傳》注引《聲類》云：搒，笞也。《史記·李斯傳》：‘搒掠千餘。’”《廣韻·庚韻》：“搒，笞打。”《集韻·庚韻》：“搒，笞擊也。通作篣。”《北史·藝術傳下·姚僧垣附姚最》：“搒訊數百，卒無異辭。”*清**姚世鈺*《吴興太守行》：“民實畏官府，民豈甘敲搒。”</w:t>
        <w:br/>
        <w:br/>
        <w:t>（3）碰；触。*唐**韓愈*等《城南聯句》：“逗翳翅相築，擺幽尾交搒。”*李劼人*《大波》第三部第四章：“只是用两肘把坐在身边的工兵排长*贾雄*搒了下。”</w:t>
        <w:br/>
        <w:br/>
        <w:t>（二）bēng　《集韻》晡横切，平庚幫。</w:t>
        <w:br/>
        <w:br/>
        <w:t>相牵。《集韻·庚韻》：“搒，相牽也。”</w:t>
        <w:br/>
        <w:br/>
        <w:t>（三）bàng　《廣韻》補曠切，去宕幫。</w:t>
        <w:br/>
        <w:br/>
        <w:t>（1）同“榜”。划船。《集韻·宕韻》：“榜，進船也。或从手。”《宋書·朱百年傳》：“或遇寒雪，樵箬不售，無以自資，輒自搒船送妻還*孔*氏，天晴復迎之。”*唐**寒山*《詩三百三首》之二十四：“快搒三翼舟，善乘千里馬。”</w:t>
        <w:br/>
        <w:br/>
        <w:t>（2）行船中途停歇。《廣韻·宕韻》：“搒，掉舩一歇。”*宋**蘇轍*《除夜泊彭蠡湖遇大風雪》：“莫發*鄡陽市*，曉搒*彭蠡口*。”</w:t>
        <w:br/>
        <w:br/>
        <w:t>（四）bǎng</w:t>
        <w:br/>
        <w:br/>
        <w:t>〔摽搒〕同“標榜”。显示；表现。《後漢書·黨錮傳序》：“海内希風之流，遂共相摽搒。”*李賢*注：“摽搒猶相稱揚也。”</w:t>
        <w:br/>
      </w:r>
    </w:p>
    <w:p>
      <w:r>
        <w:t>搓##搓</w:t>
        <w:br/>
        <w:br/>
        <w:t>（一）cuō　《廣韻》七何切，平歌清。</w:t>
        <w:br/>
        <w:br/>
        <w:t>（1）搓挪，两掌相切摩。《廣韻·歌韻》：“搓，手搓碎也。”《集韻·戈韻》：“搓，搓挪也。”*清**雷浚*《説文外編》卷十二：“搓挪，即《説文》‘捼’下兩手相切摩之義。”*唐**戴叔倫*《賦得長亭柳》：“雨搓金縷細，烟褭翠絲柔。”《紅樓夢》第四十九回：“一夜的雪，下的將有一尺厚，天上仍是搓綿扯絮一般。”《文明小史》第十三回：“今年這個年如何過得去？（制台）不時搓手盤算。”</w:t>
        <w:br/>
        <w:br/>
        <w:t>（2）把东西放在手心运转。《兒女英雄傳》第十五回：“他一手搓着兩個鐵球。”</w:t>
        <w:br/>
        <w:br/>
        <w:t>（3）急迫。*元**袁桷*《播州宣撫楊資德》：“填詞鶯囀切，促軫雁聲搓。”</w:t>
        <w:br/>
        <w:br/>
        <w:t>（二）cuǒ　《集韻》此我切，上哿清。</w:t>
        <w:br/>
        <w:br/>
        <w:t>邪貌。《集韻·哿韻》：“搓，邪皃。”*明**湯顯祖*《牡丹亭·勸農》：“那桑陰下，柳簍兒搓，順手腰身翦一丫。”</w:t>
        <w:br/>
        <w:br/>
        <w:t>（三）chāi　《集韻》初皆切，平皆初。</w:t>
        <w:br/>
        <w:br/>
        <w:t>推击。《集韻·皆韻》：“搓，推擊也。”</w:t>
        <w:br/>
      </w:r>
    </w:p>
    <w:p>
      <w:r>
        <w:t>搔##搔</w:t>
        <w:br/>
        <w:br/>
        <w:t>《説文》：“搔，括也。从手，蚤聲。”*段玉裁*改“括”为“𠜜”，并注：“𠜜者，掊杷也。掊杷，正搔之訓也。”</w:t>
        <w:br/>
        <w:br/>
        <w:t>（一）sāo　《廣韻》蘇遭切，平豪心。幽部。</w:t>
        <w:br/>
        <w:br/>
        <w:t>（1）用指甲或别的东西轻轻地刮、抓挠。《説文·手部》：“搔，括也。”*段玉裁*改“括”为“𠜜”，并注：“𠜜者，掊杷也。”《廣韻·豪韻》：“搔，☀刮。”《詩·邶風·静女》：“愛而不見，搔首踟蹰。”《漢書·枚乘傳》：“夫十圍之木，始生如蘖，足可搔而絶，手可擢而拔。”*顔師古*注：“搔謂抓也。”*唐**杜甫*《春望》：“白頭搔更短，渾欲不勝簪。”*巴金*《发的故事》：“他又一次搔他的头发，忽然用力拔下了十几根来。”</w:t>
        <w:br/>
        <w:br/>
        <w:t>（2）骚动；骚乱。*清**段玉裁*《説文解字注·馬部》：“騷，摩馬也。人曰搔，馬曰騷，其意一也。摩馬如今人之刷馬。引申之義為騷動。”《淮南子·兵略》：“貪昧饕餮之人，殘賊天下，萬人搔動。”*宋**歐陽修*《尚書户部侍郎贈兵部尚書蔡公行狀》：“*契丹*祭天於*幽州*，以兵屯界上，界上驚搔。”*巴金*《鬼·神·人——人》：“电灯光讨厌地搔着我的眼睛。”</w:t>
        <w:br/>
        <w:br/>
        <w:t>（3）通“爪（zhǎo）”。手足指甲。*清**朱駿聲*《説文通訓定聲·孚部》：“搔，叚借為爪。”《儀禮·士虞禮》：“沐浴櫛搔翦。”*鄭玄*注：“搔當為爪。”*陸德明*釋文：“搔，依注音爪。”《管子·輕重甲》：“有所讎其手搔之功。”*郭沫若*等集校：“*聞一多*案：搔與爪同。”</w:t>
        <w:br/>
        <w:br/>
        <w:t>（二）sào　《集韻》先到切，去号心。</w:t>
        <w:br/>
        <w:br/>
        <w:t>攫取。《集韻·号韻》：“𢮞，攫搔，搏也。或作搔。”《莊子·徐无鬼》“委蛇攫𢮞”*唐**陸德明*釋文：“𢮞，本又作搔。”*宋**范成大*《四時田園雜興》：“種園得果廑償勞，不奈兒童鳥雀搔。”</w:t>
        <w:br/>
      </w:r>
    </w:p>
    <w:p>
      <w:r>
        <w:t>搕##搕</w:t>
        <w:br/>
        <w:br/>
        <w:t>（一）kē　《集韻》克盍切，入盍溪。</w:t>
        <w:br/>
        <w:br/>
        <w:t>（1）敲击。如：搕烟袋。《玉篇·手部》：“搕，打也。”《字彙·手部》：“搕，擊也。”*张秀熟*《五四运动在四川的回忆》：“给绅士下的定义是：‘逢迎官兵匪，搕诈农工商。’”</w:t>
        <w:br/>
        <w:br/>
        <w:t>（2）取。《集韻·盇韻》：“搕，取也。”</w:t>
        <w:br/>
        <w:br/>
        <w:t>（二）è　《廣韻》烏合切，入合影。</w:t>
        <w:br/>
        <w:br/>
        <w:t>以手覆盖。《廣韻·合韻》：“搕，以手盍也。”《集韻·盇韻》：“搕，以手覆也。”</w:t>
        <w:br/>
        <w:br/>
        <w:br/>
        <w:br/>
        <w:br/>
        <w:br/>
        <w:br/>
        <w:br/>
        <w:t>搖</w:t>
        <w:tab/>
        <w:t>@@@LINK=摇\n</w:t>
        <w:br/>
      </w:r>
    </w:p>
    <w:p>
      <w:r>
        <w:t>搗##搗</w:t>
        <w:br/>
        <w:br/>
        <w:t>〔捣〕</w:t>
        <w:br/>
        <w:br/>
        <w:t>dǎo　《古今韻會舉要》覩老切。</w:t>
        <w:br/>
        <w:br/>
        <w:t>（1）捶；舂。《正字通·手部》：“搗，俗擣字。”*清**朱駿聲*《説文通訓定聲·孚部》：“𢶈，手推也，一曰築也……今字作擣，或又作搗。”《世説新語·汰侈》：“韭蓱䪡是搗韭根，雜以麥苗爾。”*北周**庾信*《夜聽搗衣》：“秋夜搗衣聲，飛度長門城。”*鲁迅*《故事新编·铸剑》：“他接着就用芦柴在它头上捣了几下。”</w:t>
        <w:br/>
        <w:br/>
        <w:t>（2）攻打；冲击。《徐霞客遊記·黔遊日記一》：“大溪自西北破峽出，湯湯東去，是曰*大馬尾河*；以暴漲難渡，由溪南循山崖東行，溪流直搗崖足。”*毛泽东*《蝶恋花·从汀州向长沙》：“百万工农齐踊跃，席卷*江西*直捣*湘*和*鄂*。”</w:t>
        <w:br/>
        <w:br/>
        <w:t>（3）搅乱；摆弄。《兒女英雄傳》第二回：“不過是拿國家庫裏錢，搗庫裏的眼，弄的好巧了，還是個對合子的利兒呢！”*李准*《白杨树》：“谁告诉你说互助组是捣人的。”</w:t>
        <w:br/>
      </w:r>
    </w:p>
    <w:p>
      <w:r>
        <w:t>搘##搘</w:t>
        <w:br/>
        <w:br/>
        <w:t>zhī　《洪武正韻》旨而切。</w:t>
        <w:br/>
        <w:br/>
        <w:t>同“支”。支拄；支撑。《洪武正韻·支韻》：“搘，搘捂。”《正字通·手部》：“搘，同支。”*唐**李賀*《春晝》：“*越*婦搘機，*吴*蠶作繭。”*元**張可久*《雙調·殿前歡·愛山亭上》：“小闌干，又添新竹兩三竿，倒持手版搘頤看。”*清**秋瑾*《題芝龕記》之二：“搘撑乾坤女土司，將軍才調絶塵姿。”</w:t>
        <w:br/>
      </w:r>
    </w:p>
    <w:p>
      <w:r>
        <w:t>搙##搙</w:t>
        <w:br/>
        <w:br/>
        <w:t>（一）nù　《廣韻》内沃切，入沃泥。</w:t>
        <w:br/>
        <w:br/>
        <w:t>捻。《廣韻·沃韻》：“搙，捻搙。”《集韻·𣵽韻》：“搙，捻也。”</w:t>
        <w:br/>
        <w:br/>
        <w:t>（二）nuò　《廣韻》女角切，入覺娘。</w:t>
        <w:br/>
        <w:br/>
        <w:t>揾；拭。《廣韻·覺韻》：“搙，揾也。”《尚書大傳·洛誥》：“搙弁者為文。”*鄭玄*注：“搙弁或為振，非。當為拚帚。”</w:t>
        <w:br/>
        <w:br/>
        <w:t>（三）nòu　《集韻》乃豆切，去候泥。</w:t>
        <w:br/>
        <w:br/>
        <w:t>拄。《集韻·𠊱韻》：“搙，《博雅》：拄也。”</w:t>
        <w:br/>
      </w:r>
    </w:p>
    <w:p>
      <w:r>
        <w:t>搚##搚</w:t>
        <w:br/>
        <w:br/>
        <w:t>（一）lā　《廣韻》盧合切，入合來。又盧盍切。</w:t>
        <w:br/>
        <w:br/>
        <w:t>同“拉”。折断。《廣雅·釋詁一》：“搚，折也。”《集韻·合韻》：“拉，《説文》：‘摧也。’或作搚。”《公羊傳·莊公元年》：“於其出焉，使公子*彭生*送之，於其乘焉，搚幹而殺之。”*何休*注：“搚，折聲也。扶上車，以手搚折其幹。”*陸德明*釋文：“拹，本又作搚，亦作拉，皆同，折聲也。”</w:t>
        <w:br/>
        <w:br/>
        <w:t>（二）xié　《集韻》迄業切，入業曉。</w:t>
        <w:br/>
        <w:br/>
        <w:t>同“拹”。摧折。《集韻·業韻》：“拹，《説文》：‘摺也。一曰拉也。’或从脅。”</w:t>
        <w:br/>
        <w:br/>
        <w:t>（三）xiàn　《集韻》虚欠切，去釅曉。</w:t>
        <w:br/>
        <w:br/>
        <w:t>引从。《集韻·釅韻》：“搚，引從也。”</w:t>
        <w:br/>
      </w:r>
    </w:p>
    <w:p>
      <w:r>
        <w:t>搛##搛</w:t>
        <w:br/>
        <w:br/>
        <w:t>（一）jiān　《集韻》堅嫌切，平添見。</w:t>
        <w:br/>
        <w:br/>
        <w:t>夹取。《集韻·沾韻》：“搛，夾持也。”按：今人用筷子夹菜，亦谓“搛菜”。</w:t>
        <w:br/>
        <w:br/>
        <w:t>（二）lián　《集韻》離鹽切，平鹽來。</w:t>
        <w:br/>
        <w:br/>
        <w:t>同“𣀃”。击鼓。《集韻·鹽韻》：“𣀃，擊鼓謂之𣀃，或从手。”</w:t>
        <w:br/>
      </w:r>
    </w:p>
    <w:p>
      <w:r>
        <w:t>搜##搜</w:t>
        <w:br/>
        <w:br/>
        <w:t>《説文》：“𢯱，衆意也。一曰求也。从手，叜聲。”*吴玉搢*引經考：“《魯頌·泮水》隷變作搜。”</w:t>
        <w:br/>
        <w:br/>
        <w:t>（一）sōu　《廣韻》所鳩切，平尤生。幽部。</w:t>
        <w:br/>
        <w:br/>
        <w:t>（1）聚；集。《玉篇·手部》：“搜，聚也。”*晋**郭璞*《山海經圖讚·巫咸》：“羣有十巫，*巫咸*所統，經技是搜，術藝是綜，采藥靈山，隨時登降。”</w:t>
        <w:br/>
        <w:br/>
        <w:t>（2）求；寻求。《廣韻·尤韻》：“搜，求也。”《文心雕龍·章句》：“搜句忌於顛倒，裁章貴於順序。”*唐**韓愈*《進學解》：“尋墜緒之茫茫，獨旁搜而遠紹。”*陈去病*《辑陆沉丛书初集竟题首》：“如今挥泪搜遗迹，野史零星土一抔。”</w:t>
        <w:br/>
        <w:br/>
        <w:t>（3）搜索；搜查。如：搜捕；搜身。《廣韻·尤韻》：“搜，索也。”《顔氏家訓·音辭》引《通俗文》曰：“入室求曰搜。”《莊子·秋水》：“或謂*惠子*曰：‘*莊子*來，欲代子相。’於是*惠子*恐，搜於國中三日三夜。”*陸德明*釋文：“搜，索也。”*三國**魏**曹植*《七啟》：“搜林索險，探薄窮阻。”*清**陳鶴*《明紀·神宗紀》：“加以官吏法嚴，兵番搜苦，少年婦女亦令解衣。”*鲁迅*《而已集·再谈香港》：“我一进门，他们便搜我身上的皮夹。”</w:t>
        <w:br/>
        <w:br/>
        <w:t>（4）检查；检点。《小爾雅·廣詁》：“搜，具也。”《玉篇·手部》：“搜，閲也，數也。”*元**王實甫*《西廂記》第三本第二折：“不肯搜自己狂為，只待要覓别人破綻。”*吴晓龄*注：“搜，檢查。”*清**顧炎武*《天下郡國利病書·山東八·王星華含烟小記》：“余以為莫若搜田，蓋田寬則縮賦，賦分則徭輕，相為低昂者也。”</w:t>
        <w:br/>
        <w:br/>
        <w:t>（5）选择。《文選·揚雄〈甘泉賦〉》：“迺搜逑索偶，*皋*、*伊*之徒，冠倫魁能。”*李善*注引*韋昭*曰：“搜，擇也。”《世説新語·紕漏》：“*王安豐*選女壻，從挽郎搜其勝者。”</w:t>
        <w:br/>
        <w:br/>
        <w:t>（6）掏；挖。*元*佚名《硃砂擔》第二折：“着這逼綽刀子搜開這牆阿，磕綽我靠倒這牆。”《兒女英雄傳》第四回：“你擱着吧，那非離了拿钁頭，把根子搜出來行得嗎？”</w:t>
        <w:br/>
        <w:br/>
        <w:t>（7）象声词。形容疾速的声音。《詩·魯頌·泮水》：“角弓其觩，束矢其搜。”*鄭玄*箋：“束矢搜然，言勁疾也。”*孔穎達*疏：“搜為矢行之聲。”*朱熹*注：“搜，矢疾聲也。”《西遊記》第六十一回：“胡亂嚷，苦相求，三般兵刃響搜搜。”</w:t>
        <w:br/>
        <w:br/>
        <w:t>（8）通“獀”。打猎。*清**朱駿聲*《説文通訓定聲·孚部》：“搜，叚借為獀。”《漢書·刑法志》：“春振旅以搜。”*顔師古*注：“搜，搜擇不任孕者。”</w:t>
        <w:br/>
        <w:br/>
        <w:t>（9）通“埽（sǎo）”。清除；消除。*清**朱駿聲*《説文通訓定聲·孚部》：“搜，叚借為埽。”《禮記·郊特牲》“帝牛必在滌三月，稷牛唯具”*漢**鄭玄*注：“滌牢中所搜除處也。”*孔穎達*疏：“搜謂搜埽清除。”</w:t>
        <w:br/>
        <w:br/>
        <w:t>（二）xiāo　《集韻》先彫切，平蕭心。幽部。</w:t>
        <w:br/>
        <w:br/>
        <w:t>〔搜搜〕也作“叟叟”。动貌。《集韻·蕭韻》：“搜，搜搜，動皃。通作叟。”《莊子·寓言》：“搜搜也，奚稍問也！”*陸德明*釋文：“搜，本又作叟。”*成玄英*疏：“叟叟，無心運動之貌也。”《宋書·樂志三》引《楚詞鈔·陌上桑·今有人》：“風瑟瑟，木搜搜，思念公子徒以憂。”按：《楚辭·山鬼》作“風颯颯兮木蕭蕭”。</w:t>
        <w:br/>
        <w:br/>
        <w:t>（三）sòu　《集韻》先奏切，去候心。幽部。</w:t>
        <w:br/>
        <w:br/>
        <w:t>人名用字。《集韻·𠊱韻》：“搜，闕，人名。”《莊子·讓王》：“*越*人三世弑其君，王子*搜*患之，逃乎*丹穴*。”*陸德明*釋文：“搜，*李*云：王子名，《淮南子》作翳。”</w:t>
        <w:br/>
        <w:br/>
        <w:t>（四）shǎo　《集韻》山巧切，上巧生。</w:t>
        <w:br/>
        <w:br/>
        <w:t>〔搜攪〕也作“攪搜”。扰乱。《集韻·巧韻》：“搜，攪搜，亂也。”*唐**韓愈*《岳陽樓别竇司直》：“炎風日搜攪，幽怪多☀長。”</w:t>
        <w:br/>
      </w:r>
    </w:p>
    <w:p>
      <w:r>
        <w:t>搝##搝</w:t>
        <w:br/>
        <w:br/>
        <w:t>qiǔ　《集韻》去久切，上有溪。</w:t>
        <w:br/>
        <w:br/>
        <w:t>〔搝揭〕手举。《集韻·有韻》：“搝，搝揭，手舉。”</w:t>
        <w:br/>
      </w:r>
    </w:p>
    <w:p>
      <w:r>
        <w:t>搞##搞</w:t>
        <w:br/>
        <w:br/>
        <w:t>（一）qiāo　《集韻》丘交切，平肴溪。</w:t>
        <w:br/>
        <w:br/>
        <w:t>同“敲”。1.横击；击。《集韻·爻韻》：“敲，《説文》：‘横擿也。’或作搞。”2.短杖。《新書·過秦上》：“（*始皇*）執搞朴以鞭笞天下，威振四海。”按：四部丛刊本作“敲”。</w:t>
        <w:br/>
        <w:br/>
        <w:t>（二）kào　《集韻》口到切，去号溪。</w:t>
        <w:br/>
        <w:br/>
        <w:t>同“靠”。相违。《集韻·号韻》：“搞”，同“靠”。</w:t>
        <w:br/>
        <w:br/>
        <w:t>（三）gǎo</w:t>
        <w:br/>
        <w:br/>
        <w:t>（1）做；弄；干。*赵树理*《三里湾》七：“团里给她的经常任务是和家庭搞好关系。”*梁斌*《红旗谱》二九：“首先是发动群众，只要人们动起来，搞什么都能胜利。”</w:t>
        <w:br/>
        <w:br/>
        <w:t>（2）设法获得。*知侠*《铁道游击队》第二章：“你在洋行车站多注意着点，遇有军火武器，我们要搞一点。”</w:t>
        <w:br/>
      </w:r>
    </w:p>
    <w:p>
      <w:r>
        <w:t>搟##搟</w:t>
        <w:br/>
        <w:br/>
        <w:t>（一）xiǎn　《集韻》許偃切，上阮曉。</w:t>
        <w:br/>
        <w:br/>
        <w:t>同“攇”。《集韻·阮韻》：“攇，《博雅》：擬也。一曰手約物。或作搟。”*清**錢大昕*《十駕齋養新録·搟摲非一字》：“《漢書·揚雄傳》‘所麾城搟邑’注：*李奇*曰‘搟音車𨏥之𨏥’，*師古*曰‘搟，舉手擬之也’。案：小*顔*注無别音，當从*李奇*讀，其字从手旁軒也。”按：*景祐*本、今校勘本作“摲邑”。一说“摲”的讹字。*清**王念孫*《讀書雜志·漢書第十三》：“《文選》‘搟’作‘摲’……*宋祁*校《漢書》引*韋昭*曰：‘摲，并也。音芟。’*念孫*案：‘搟’當從*韋*本作‘摲’。《玉篇》、《廣韻》皆無‘搟’字，葢即‘摲’字之譌。”</w:t>
        <w:br/>
        <w:br/>
        <w:t>（二）xiān</w:t>
        <w:br/>
        <w:br/>
        <w:t>同“掀”。《康熙字典·手部》：“搟，欣、軒聲近，掀俗作搟，與摲别。”</w:t>
        <w:br/>
      </w:r>
    </w:p>
    <w:p>
      <w:r>
        <w:t>搠##搠</w:t>
        <w:br/>
        <w:br/>
        <w:t>shuò　《集韻》色角切，入覺生。</w:t>
        <w:br/>
        <w:br/>
        <w:t>（1）戳；扎。《水滸全傳》第二回：“*王進*却不打下來，將棒一掣，却望後生懷裏直搠將來。”*清**黄宗羲*《前鄉進士澤望黄君壙誌》：“六歲時，沿河搠蟹為戲。”《二十年目睹之怪現狀》第五十六回：“*李壯*又在他左手上，左肋上，搠了幾刀。”</w:t>
        <w:br/>
        <w:br/>
        <w:t>（2）插。*元*佚名。《争報恩》楔子：“忠義堂高搠杏黄旗一面。”《三國演義》第五十一回：“只見女牆邊虚搠旌旗，無人守護。”《醒世恒言·賣油郎獨占花魁》：“故此卧房裏面，鴇兒的脚也不搠進去。”</w:t>
        <w:br/>
        <w:br/>
        <w:t>（3）提；持。*元*佚名《漁樵記》第二折：“則問那映雪的書生安在，便是凍*蘇秦*也怎生去搠筆巡街！”*元**關漢卿*《拜月亭》第三折：“搠起柄夫榮妻貴三簷傘。”《水滸全傳》第八十七回：“小將軍搠戟在手，勒馬陣前，高聲大叫。”</w:t>
        <w:br/>
        <w:br/>
        <w:t>（4）摔；用力推。*金**董解元*《西廂記諸宫調》卷四：“自埋怨，自失笑，自解歎，自敦搠。”*凌景埏*校注：“搠，抛摜。敦搠……有時也寫作敦摔。”《初刻拍案驚奇》卷三：“那婦人將盤一搠，且不收拾。”</w:t>
        <w:br/>
        <w:br/>
        <w:t>（5）掉换。*元*佚名《漁樵記》第二折：“或是跳牆、驀圈、剪柳、搠包兒，做上馬强盗，白晝搶奪。”《古今小説·宋四公大鬧禁魂張》：“*趙正*去懷裏别搠换包兒來，撮百十丸與*侯興*老婆吃了，就竈前攧翻了。”</w:t>
        <w:br/>
        <w:br/>
        <w:t>（6）同“槊（矟）”。古代兵器，即长矛。《水滸全傳》第一百十一回：“人人都帶雁翎刀，個個盡提鴉嘴搠。”《封神演義》第四十二回：“黑人黑馬皂羅袍，斬將飛翎箭更豪，斧有宣花酸棗搠，虎頭鎗配雁翎刀。”</w:t>
        <w:br/>
      </w:r>
    </w:p>
    <w:p>
      <w:r>
        <w:t>搡##搡</w:t>
        <w:br/>
        <w:br/>
        <w:t>sǎng　㊀《集韻》寫朗切，上蕩心。</w:t>
        <w:br/>
        <w:br/>
        <w:t>用力推。《集韻·蕩韻》：“搡，搷也。”《字彙·手部》：“搡，投擲之勢。”《紅樓夢》第一百二十回：“看他竟不像往常，把我混推混搡的，一點情意都没有。”《儒林外史》第五十四回：“和尚眊着眼，要拉到他跳河，被*丁言志*搡了一交，骨碌碌就滚到橋底下去了。”*鲁迅*《呐喊·风波》：“（*七斤嫂*）装好一碗饭，搡在*七斤*的面前道：‘还是赶快吃你的饭吧！’”</w:t>
        <w:br/>
        <w:br/>
        <w:t>㊁《集韻》四浪切，去宕心。</w:t>
        <w:br/>
        <w:br/>
        <w:t>顶撞。《集韻·宕韻》：“搡，摚也。”*老舍*《龙须沟》第三幕：“甭拿这话堵搡我。”</w:t>
        <w:br/>
      </w:r>
    </w:p>
    <w:p>
      <w:r>
        <w:t>搢##搢</w:t>
        <w:br/>
        <w:br/>
        <w:t>《説文新附》：“搢，插也。从手，晋聲。”</w:t>
        <w:br/>
        <w:br/>
        <w:t>jìn　《廣韻》即刃切，去震精。真部。</w:t>
        <w:br/>
        <w:br/>
        <w:t>（1）插。《説文新附·手部》：“搢，插也。”《廣韻·震韻》：“搢，插也。”《儀禮·鄉射禮》：“三耦皆執弓；搢三而挾一个。”*鄭玄*注：“搢，插也，插於帶右。”《禮記·内則》：“子事父母，雞初鳴，咸盥漱……搢笏。”*鄭玄*注：“搢，猶扱也。”*宋**陸游*《牧羊歌》：“小童但搢竹一枝，𧯛必習詩知考牧。”</w:t>
        <w:br/>
        <w:br/>
        <w:t>（2）古人所佩的饰带。《淮南子·齊俗》：“*越*王*勾踐*，劗髮文身，無皮弁、搢、笏之服。”*高誘*注：“搢，佩衿；笏，佩玉也。”</w:t>
        <w:br/>
        <w:br/>
        <w:t>（3）振动。《國語·吴語》：“（*闔廬*）被甲帶劍，挺鈹搢鐸。”*韋昭*注：“挺，拔也；搢，振也。”*宋**蘇軾*《和勸農》：“父兄搢挺，以扶游手。”</w:t>
        <w:br/>
        <w:br/>
        <w:t>（4）抑。《龍龕手鑑·手部》：“搢，抑也。”</w:t>
        <w:br/>
      </w:r>
    </w:p>
    <w:p>
      <w:r>
        <w:t>搣##搣</w:t>
        <w:br/>
        <w:br/>
        <w:t>《説文》：“搣，㧗也。从手，烕聲。”</w:t>
        <w:br/>
        <w:br/>
        <w:t>miè　《廣韻》亡列切（《集韻》莫列切），入薛明。月部。</w:t>
        <w:br/>
        <w:br/>
        <w:t>（1）揪；拔。《急就篇》：“沐浴揃搣寡合同。”*顔師古*注：“揃搣，謂鬄拔眉髮也。蓋去其不齊整者。”《説文·手部》：“搣，㧗也。”《廣雅·釋詁三》：“搣，捽也。”*王念孫*疏證：“捽者，《説文》：‘捽，持頭髮也。’”《廣韻·薛韻》：“搣，手拔。”*清**龔自珍*《題盆中蘭花四首》之二：“小屏風下是何人？剪搣雲鬟换新緑。”</w:t>
        <w:br/>
        <w:br/>
        <w:t>（2）摩。《玉篇·手部》：“搣，摩也。”</w:t>
        <w:br/>
      </w:r>
    </w:p>
    <w:p>
      <w:r>
        <w:t>搤##搤</w:t>
        <w:br/>
        <w:br/>
        <w:t>《説文》：“搤，捉也。从手，益聲。”</w:t>
        <w:br/>
        <w:br/>
        <w:t>（一）è　《廣韻》於革切，入麥影。錫部。</w:t>
        <w:br/>
        <w:br/>
        <w:t>同“扼”。《説文·手部》：“搤，捉也。”《廣韻·麥韻》：“搤，持也；握也；捉也。”《龍龕手鑑·手部》：“搤”，同“扼”。《戰國策·魏策一》：“是故天下之遊士，莫不日夜搤腕瞋目切齒，以言從之便，以説人主。”《儀禮·士喪禮》“苴絰大鬲”*漢**鄭玄*注：“鬲，搤也。中人之手搤圍九寸。”*賈公彦*疏：“鬲，是搤物之稱，故據中人一搤而言。”《晋書·王戎傳》：“*敦*令力士*路戎*搤殺之。”《新唐書·逆臣傳下·黄巢》：“即發兵三萬搤*藍田*道。”</w:t>
        <w:br/>
        <w:br/>
        <w:t>（二）yì　《集韻》壹計切，去霽影。</w:t>
        <w:br/>
        <w:br/>
        <w:t>拉。《集韻·霽韻》：“搤，拉也。”</w:t>
        <w:br/>
      </w:r>
    </w:p>
    <w:p>
      <w:r>
        <w:t>搥##搥</w:t>
        <w:br/>
        <w:br/>
        <w:t>（一）duī　《廣韻》都回切，平灰端。</w:t>
        <w:br/>
        <w:br/>
        <w:t>（1）投掷；抛弃。《廣雅·釋詁四》：“搥，擿也。”*王念孫*疏證：“《音義》云：‘搥，擲也。’《邶風·北門》‘王事敦我’*鄭*箋云：‘敦，猶投擲也。’敦與搥同，擲與擿同。”*唐**玄應*《一切經音義》卷十二：“搥，古文磓同。都迴反，投下也。”《法言·問道》：“及搥提仁義，絶滅禮學，吾無取焉耳。”*清**梅曾亮*《柏梘山房詩集自序》：“若乃提搥往事，言成典則；糾察今情，虚而無徵。”</w:t>
        <w:br/>
        <w:br/>
        <w:t>（2）偏邪。《史記·樂書》：“商亂則搥，其臣壞。”*司馬貞*索隱：“搥，*鄒*音都回反。*徐廣*曰‘今《禮》作陂’，音詖也。”*張守節*正義：“商音亂，其聲欹邪不正，由其臣不理於官，（官）壞故也。”</w:t>
        <w:br/>
        <w:br/>
        <w:t>（二）chuí　《字彙》直追切。</w:t>
        <w:br/>
        <w:br/>
        <w:t>（1）敲击。搥打。《字彙·手部》：“搥，擊也。”《三國志·蜀志·馬超傳》“密書請降”*南朝**宋**裴松之*注引《典略》：“正旦，（小婦弟）*种*上壽於*超*，*超*搥胸吐血曰：‘闔門百口，一旦同命，今二人相賀邪？’”*唐**孟郊*《寒地百姓吟》：“高堂搥鍾飲，到曉聞烹炮。”*茅盾*《春蚕》：“*老通宝*搥胸跺脚地没有办法。”</w:t>
        <w:br/>
        <w:br/>
        <w:t>（2）棒槌。《後漢書·禰衡傳》“*衡*方為《漁陽》參撾”*唐**李賢*注：“搥及撾並擊鼓杖也。”*明**馮夢龍*《古今譚概·機警部·神錐神槌》：“*鐘雅*語*祖士言*：‘我*汝*、*潁*之士利如錐，卿*燕*、*趙*之士鈍如搥。’”</w:t>
        <w:br/>
      </w:r>
    </w:p>
    <w:p>
      <w:r>
        <w:t>搦##搦</w:t>
        <w:br/>
        <w:br/>
        <w:t>《説文》：“搦，按也。从手，弱聲。”</w:t>
        <w:br/>
        <w:br/>
        <w:t>nuò　《廣韻》女角切，入覺娘。又女白切。藥部。</w:t>
        <w:br/>
        <w:br/>
        <w:t>（1）按压。《説文·手部》：“搦，按也。”*段玉裁*注：“按者，抑也。《周禮·矢人》：‘橈之以眡其鴻殺之稱。’注曰：‘橈，搦其榦。’謂按下之令曲，則强弱見矣。”*晋**左思*《魏都賦》：“搦*秦*起*趙*，威振八蕃。”《齊民要術·雜説》：“攪令匀，搦取汁，别器盛。”*清**袁枚*《隨園詩話》卷七：“何人伸得披雲手，錯把青天搦一痕。”</w:t>
        <w:br/>
        <w:br/>
        <w:t>（2）摩。《文選·班固〈答賓戲〉》：“當此之時，搦朽磨鈍，鈆（鉛）刀皆能一斷。”*李善*注引*韋昭*曰：“搦，摩也。”*唐**段成式*《酉陽雜俎·盗俠》：“乃舉手搦腦後，五丸墜地焉。”</w:t>
        <w:br/>
        <w:br/>
        <w:t>（3）握；持。《廣韻·覺韻》：“搦，持也。”*三國**魏**曹植*《幽思賦》：“搦素筆而慷慨，揚大雅之哀吟。”《後漢書·臧洪傳》：“撫弦搦矢，不覺涕流之覆面也。”*李賢*注：“搦，捉也。”《文選·郭璞〈江賦〉》：“舟子於是搦棹，涉人於是檥榜。”*李善*注：“搦，捉也。”*元**秦簡夫*《東堂老》楔子：“兩手搦得緊緊的。”</w:t>
        <w:br/>
        <w:br/>
        <w:t>（4）捕捉。《舊唐書·代宗紀》：“甲子，禁鈿作珠翠等，委所司切加捉搦。”《李陵變文》：“追取*左賢王*下兵馬數十万人，四面圍之，一時搦取。”《敦煌變文集·鷰子賦》：“可中鷂子搦得，百年當時了竟。”*蒋礼鸿*通釋：“搦，捕捉。”</w:t>
        <w:br/>
        <w:br/>
        <w:t>（5）挑；惹。如：搦战。*元**鄭光祖*《三戰吕布》第一折：“又下將戰書來，搦俺十八路諸侯相持。”《三國演義》第一百零二回：“人報*秦朗*引兵在寨外，單搦*鄭文*交戰。”</w:t>
        <w:br/>
        <w:br/>
        <w:t>（6）量词。相当于“把”。*宋**汪元量*《水龍吟·淮河舟中夜聞宫人琴聲》：“對漁燈一點，羈愁一搦，譜琴中語。”*元**王實甫*《西廂記》第四本第一折：“繡鞋兒剛半拆，柳腰兒勾一搦。”*明**湯顯祖*《牡丹亭·詰病》：“他一搦身形，瘦的龐兒没了四星。”</w:t>
        <w:br/>
      </w:r>
    </w:p>
    <w:p>
      <w:r>
        <w:t>搧##搧</w:t>
        <w:br/>
        <w:br/>
        <w:t>shān　《集韻》尸連切，平仙書。</w:t>
        <w:br/>
        <w:br/>
        <w:t>（1）批，用手掌或手背击。《集韻·㒨韻》：“搧，批也。”*清**翟灝*《通俗編·雜字》：“今謂以手批面曰搧。”*元*佚名《争報恩》第二折：“你的女，惱了我，搧你那賊弟子孩兒。”*茅盾*《尚未成功》：“啪的一声，他的手掌刚刚搧着了他夫人的胸脯。”</w:t>
        <w:br/>
        <w:br/>
        <w:t>（2）扇动。《玉篇·手部》：“搧，動也。”*宋**李石*《擣練子·送别》：“扇兒搧，瞥見些。”*元*佚名《抱粧盒》第一折：“忙煞垂楊啼杜鵑，撲剌剌兩翅搧。”《儒林外史》第二十九回：“看茶的正在門口搧着爐子。”</w:t>
        <w:br/>
        <w:br/>
        <w:t>（3）施展。*元**王曄*《雙調·慶東原·黄肇退狀》：“甘不過*蘇*氏胡搧。”*明**湯顯祖*《牡丹亭·驚夢》：“單則是混陽蒸變，看他似蟲兒般蠢動把風情搧。”《聊齋志異·紅玉》：“*宋*官御史，坐行賕免，居林下，大搧威虐。”</w:t>
        <w:br/>
        <w:br/>
        <w:t>（4）甩动。《水滸全傳》第四回：“（*魯智深*）使得力發，只一膀子，搧在亭子柱上，只聽得刮剌剌一聲響亮，把亭子柱打折了。”</w:t>
        <w:br/>
      </w:r>
    </w:p>
    <w:p>
      <w:r>
        <w:t>搨##搨</w:t>
        <w:br/>
        <w:br/>
        <w:t>（一）dá　《集韻》德盍切，入盍端。</w:t>
        <w:br/>
        <w:br/>
        <w:t>（1）打；掴。《玉篇·手部》：“搨，手打也。”《集韻·盇韻》：“搨，打也。”*宋**曾慥*《類説》卷四十引《稽神異苑》：“帝問（*裴）聿*，曾被幾搨。*聿*曰：‘前後八搨。’遂令進八階。”</w:t>
        <w:br/>
        <w:br/>
        <w:t>（2）落，压。*明**湯顯祖*《邯鄲記·合仙》：“無業障搨了脚，*唐*家地蔭子遺孫。”*明**朱有燉*《豹子和尚自還俗》：“大沉枷鎖項上搨，麄麻繩脊背後綁。”</w:t>
        <w:br/>
        <w:br/>
        <w:t>（3）贴。*元**歐陽玄*《漁家傲·五月都城猶衣裌》：“血色金羅輕汗搨，宫中盡扇傳油法。”《本草綱目·土部·蟻蛭土》：“又死胎在腹，及胞衣不下，炒三升，囊盛。搨心下，自出也。”*浩然*《艳阳天》第一百零七章：“看你们那衣裳湿的，老让它这么湿湿地搨着。”</w:t>
        <w:br/>
        <w:br/>
        <w:t>（二）tà　《集韻》託合切，入合透。</w:t>
        <w:br/>
        <w:br/>
        <w:t>（1）同“㧺”。冒，蒙上。《集韻·合韻》：“㧺，冒也。或作搨。”</w:t>
        <w:br/>
        <w:br/>
        <w:t>（2）同“拓”。用纸、墨从铸刻器物上捶印出其文字或图画。《集韻·合韻》：“搨，摹也。”*唐**王建*《原上新居》：“古碣憑人搨，閒詩任客吟。”</w:t>
        <w:br/>
        <w:br/>
        <w:t>（3）影摹，用摹纸蒙于书画真迹上将书画依样描摹出来。*唐**張彦遠*《歷代名畫記·論畫體工用搨寫》：“好事家宜置宣紙百幅，用法蠟之，以備摹寫。古時好搨畫，十得七八不失神采筆蹤。”*唐**何延之*《蘭亭記》：“帝命供奉搨書人*趙模*、*韓道政*、*馮承素*、*諸葛貞*等四人，各搨數本，以賜皇太子、親王、近臣。”</w:t>
        <w:br/>
        <w:br/>
        <w:t>（4）涂抹（颜色）。《鏡花緣》第七十七回：“若是醜的（扇面），畫上顔色，再也搨不開，那才坑死人哩。”又方言。吴语谓信笔书画为搨。《初刻拍案驚奇》卷一：“上等金面精巧的，先將禮物求了名人詩畫，免不得是*沈石田*、*文衡山*、*祝枝山*搨了幾筆，便直上兩數銀子。”</w:t>
        <w:br/>
        <w:br/>
        <w:t>（5）收缩；耷拉。《玉篇·手部》：“搨，拹搨也。”《文選·陳琳〈為袁紹檄豫州〉》：“方畿之内，簡練之臣，皆垂頭搨翼，莫所憑恃。”*張銑*注：“搨，歛。”*唐**韓愈*等《鬭雞聯句》：“頭垂碎丹砂，翼搨拖錦絲。”《太平廣記》卷四百三十二引*徐鉉*《稽神録》：“見一虎垂頭搨耳過去甚速。”</w:t>
        <w:br/>
      </w:r>
    </w:p>
    <w:p>
      <w:r>
        <w:t>搩##搩</w:t>
        <w:br/>
        <w:br/>
        <w:t>（一）jié　《廣韻》渠列切，入薛羣。</w:t>
        <w:br/>
        <w:br/>
        <w:t>（1）强暴。《玉篇·手部》：“搩，猛暴也。”《廣韻·薛韻》：“搩，强暴。”</w:t>
        <w:br/>
        <w:br/>
        <w:t>（2）同“𢷒（揭）”。担；负。《集韻·𧀼韻》：“𢷒，擔也。亦从桀。”《太平廣記》卷二百四十八引*侯白*《啟顔録》：“*山東*亦言‘擎將去’為‘搩刀去’。”又：“有人從其借弓者，乃曰‘搩刀去’。”</w:t>
        <w:br/>
        <w:br/>
        <w:t>（3）抱持人物。*明**李翊*《俗呼小録》：“抱持人物曰搩。”*明**馮夢龍*《山歌·困弗着》：“渠再走走進子個大門，對着房子裏一跪，就來動手動脚搩住我的横腰。”</w:t>
        <w:br/>
        <w:br/>
        <w:t>（二）zhǎ　《集韻》陟格切，入陌知。</w:t>
        <w:br/>
        <w:br/>
        <w:t>手度物。《集韻·陌韻》：“搩，手度物也。或作𢫰。”*明**袁宏道*《舟中夜話贈馬元龍》：“等閒搩手量青天，枉把虚空記尋尺。”</w:t>
        <w:br/>
      </w:r>
    </w:p>
    <w:p>
      <w:r>
        <w:t>搪##搪</w:t>
        <w:br/>
        <w:br/>
        <w:t>táng　《廣韻》徒郎切，平唐定。</w:t>
        <w:br/>
        <w:br/>
        <w:t>（1）张。《方言》卷十三：“搪，張也。”*郭璞*注：“謂彀張也。”</w:t>
        <w:br/>
        <w:br/>
        <w:t>（2）冲；突。《廣雅·釋詁四》：“搪，揬也。”《廣韻·唐韻》：“搪，搪揬。”*唐**韓愈*《送鄭尚書序》：“機毒矢以待將吏，撞搪呼號以相和應。”</w:t>
        <w:br/>
        <w:br/>
        <w:t>（3）荡；划。《水滸全傳》第十九回：“（*何濤*）却待奔上岸，只見那隻船忽地搪將開去，水底下鑽起一個人來，把*何濤*兩腿只一扯，扑通地倒撞下水裏去。”</w:t>
        <w:br/>
        <w:br/>
        <w:t>（4）抵挡。如：搪饥；搪风。*唐**韓愈*《月蝕》：“赤龍黑烏燒口熱，翎鬣倒側相搪橕。”《西遊記》第十五回：“鬭不數合，小龍委實難搪，將身一㨪變作一條水蛇兒。”</w:t>
        <w:br/>
        <w:br/>
        <w:t>（5）混取；敷衍。《水滸全傳》第二十一回：“那厮一地裏去搪酒吃，只是搬是搬非。”《警世通言·俞仲舉題詩遇上皇》：“‘長篇見宰相，短卷謁公卿’，搪得幾碗酒吃。”*曹禺*《日出》第一幕：“你叫我每天这样搪账，说好说歹，今天再没有现钱，实在下不去了。”</w:t>
        <w:br/>
        <w:br/>
        <w:t>（6）涂抹。如：搪灶；搪瓷。《農政全書·農本·諸家雜論下》：“栽苗者當如是也，先以一指搪泥，然後二指嵌苗置其中，則苗根順而不逆。”</w:t>
        <w:br/>
      </w:r>
    </w:p>
    <w:p>
      <w:r>
        <w:t>搫##搫</w:t>
        <w:br/>
        <w:br/>
        <w:t>《説文》：“搫，搫擭，不正也。从手，般聲。”</w:t>
        <w:br/>
        <w:br/>
        <w:t>（一）pán　《廣韻》薄官切，平桓並。元部。</w:t>
        <w:br/>
        <w:br/>
        <w:t>手不正。《説文·手部》：“搫，搫擭，不正也。”《玉篇·手部》：“搫，手不正也。”</w:t>
        <w:br/>
        <w:br/>
        <w:t>（二）bān</w:t>
        <w:br/>
        <w:br/>
        <w:t>同“搬”。迁运。*清**朱駿聲*《説文通訓定聲·乾部》：“搫，今俗作搬，訓遷運。”</w:t>
        <w:br/>
        <w:br/>
        <w:t>（三）pó　《廣韻》薄波切，平戈並。又薄官切。</w:t>
        <w:br/>
        <w:br/>
        <w:t>（1）扫除；扫开。《廣雅·釋詁三》：“搫，除也。”《文選·潘岳〈射雉賦〉》：“爾乃搫場拄翳，停僮葱翠。”*李善*注引*徐爰*曰：“搫者，開除之名也，今傖人通有此語。射者聞有雉聲，便除地為場。”</w:t>
        <w:br/>
        <w:br/>
        <w:t>（2）敛聚。《集韻·戈韻》：“搫，斂聚也。”</w:t>
        <w:br/>
        <w:br/>
        <w:t>（3）披散。《廣韻·戈韻》：“搫，披散也。”</w:t>
        <w:br/>
      </w:r>
    </w:p>
    <w:p>
      <w:r>
        <w:t>搬##搬</w:t>
        <w:br/>
        <w:br/>
        <w:t>（一）bān　《字彙》音般。</w:t>
        <w:br/>
        <w:br/>
        <w:t>（1）移动物体的位置。《正字通·手部》：“搬，搫字重文，今俗音般，作搬移字。”*宋**沈括*《夢溪筆談·官政一》：“*陝西*顆鹽，舊法官自搬運，置務拘賣。”《紅樓夢》第三回：“*林*姑娘的東西可搬進來了？”*鲁迅*《伪自由书·颂萧》：“阔人们会搬财产进外国银行，坐飞机离开*中国*地面。”</w:t>
        <w:br/>
        <w:br/>
        <w:t>（2）迁移。如：搬家。*宋**張鎡*《種臘梅喜成時欲暫住梁溪》：“搬處側從新徑裏，種時還向舊臺邊。”*元**盧摯*《雙調·沉醉東風·退步》：“風雲變古今，日月搬興廢。”《水滸全傳》第二十四回：“只想哥哥在*清和縣*住，不想却搬在這裏。”</w:t>
        <w:br/>
        <w:br/>
        <w:t>（3）移用。通常指不根据具体情况，把现成的制度、经验、方法、词句等拿来使用。如：搬教条；生搬硬套。*毛泽东*《在延安文艺座谈会上的讲话》：“文学艺术中对于古人和外国人的毫无批判的硬搬和模仿，乃是最没有出息的最害人的文学教条主义和艺术教条主义。”</w:t>
        <w:br/>
        <w:br/>
        <w:t>（4）扳；掰。*元**李致遠*《大婦小妻還牢末》楔子：“將那年紀小的搬過來，只一拳，誰想拳頭上没眼，把他打死了。”*闻捷*《生活的赞歌》：“姑娘的条件可不少，搬开手指头也数不清。”</w:t>
        <w:br/>
        <w:br/>
        <w:t>（5）搬请；求助。*毛泽东*《为什么要讨论白皮书》：“争得不得开交了，一派突然摊牌，将自己用过的许多法宝搬出来，名曰白皮书。”《大别山根据地歌谣选》：“土劣不死心，勾结众豪绅，运用金钱搬匪军。”</w:t>
        <w:br/>
        <w:br/>
        <w:t>（6）挑拨；拨弄。*元**楊景賢*《劉行首》第三折：“為錢呵搬的人爺娘恩愛忘，夫妻情分絶。”《官場現形記》第十回：“這種不安分的王八蛋，搬是非，造謡言。”</w:t>
        <w:br/>
        <w:br/>
        <w:t>（7）扮；扮演。《正字通·手部》：“搬，今俗音般，作搬演字。”*明**高明*《琵琶記·五娘請糧被搶》：“猜你是誰？我是搬戲的副浄。”*明**湯顯祖*《紫簫記·開宗》：“衆賓請勿諠，見今後房子弟搬演《李十娘紫簫記》。”*梁启超*《如何才能完成“国庆”的意义》：“替他们养成将来应用的能力，并不是叫他们现在当场搬演。”</w:t>
        <w:br/>
        <w:br/>
        <w:t>（8）武术用语。《儒林外史》第四十一回：“只一雙手指却像講究勾、搬、冲的。”</w:t>
        <w:br/>
        <w:br/>
        <w:t>（二）sù　《改併四聲篇海》引《奚韻》私谷切。</w:t>
        <w:br/>
        <w:br/>
        <w:t>掌𧾻。《字彙·手部》：“搬，掌𧾻也。”</w:t>
        <w:br/>
      </w:r>
    </w:p>
    <w:p>
      <w:r>
        <w:t>搭##搭</w:t>
        <w:br/>
        <w:br/>
        <w:t>（一）dā　《集韻》德合切，入合端。</w:t>
        <w:br/>
        <w:br/>
        <w:t>（1）击；打。《集韻·合韻》：“搭，擊也。”《北史·李彪傳》：“南臺中取我木手去，搭奴肋折。”*唐**劉餗*《隋唐嘉話》卷下：“*蘇良嗣*僕射遇諸朝，*懷義*偃蹇不為禮，*良嗣*大怒，使左右牽拽，搭面數十。”*元**鄭廷玉*《後庭花》第三折：“我若出公門小民把我胡撲搭。”</w:t>
        <w:br/>
        <w:br/>
        <w:t>（2）挂；披。《字彙·手部》：“搭，挂也。”*唐**白居易*《石楠樹》：“傘蓋低垂金翡翠，薰籠亂搭繡衣裳。”*唐**韓偓*《夜深》：“惻惻輕寒翦翦風，小梅飄雪杏花紅，夜深斜搭鞦韆索，樓閣朦朧煙雨中。”《景德傳燈録》卷六：“設長連牀，施椸架，挂搭道具。”</w:t>
        <w:br/>
        <w:br/>
        <w:t>（3）连接。《西遊記》第五十一回：“他兩個搭上手，却纔賭鬭。”《紅樓夢》第四十九回：“可巧*鳳姐*之兄*王仁*也正進京，兩親家一處搭幫來了。”又勾搭。《水滸全傳》第二十回：“*閻婆惜*自從和那小*張三*兩箇搭上，并無半點情分在這*宋江*身上。”</w:t>
        <w:br/>
        <w:br/>
        <w:t>（4）乘；坐（车船等）。如：搭车。*唐**廖融*《夢仙謡》：“星稀猶倚虹橋立，擬就*張騫*搭*漢*槎。”*宋**蘇軾*《論高麗進奉狀》：“仍與限日却差船送至*明州*，令搭附因便海舶歸國，更不差人舡津送。”</w:t>
        <w:br/>
        <w:br/>
        <w:t>（5）钩。*元**秦簡夫*《趙禮讓肥》第一折：“現如今心似油煠，肉似鈎搭。”《水滸全傳》第一百一十八回：“*方傑*一戟戳死了*秦明*，却不敢追過對陣，*宋*兵小將急把撓鈎搭得屍首過來。”</w:t>
        <w:br/>
        <w:br/>
        <w:t>（6）搭盖；架设。*宋**李光*《論移蹕措置事宜劄子》：“其*婺州*所屯將兵家屬，乞且於*衢*、*婺*寄留，止發壯勇，仍令本府量度人數，先次搭蓋蓆屋，方得移屯。”《警世通言·俞伯牙摔琴謝知音》：“左右領命，唤齊衆人，正欲搭跳上崖。”*鲁迅*《且介亭杂文·脸谱臆测》：“况且我们古时候戏台的搭法，又和*罗马*不同。”</w:t>
        <w:br/>
        <w:br/>
        <w:t>（7）搀扶。《水滸全傳》第四十二回：“到三更時候，又有二百餘人把莊門開了，將我搭扶上轎，擡了。”《紅樓夢》第三十五回：“定睛看時，卻是*賈母*搭着*鳳姐*的手，後頭*邢*夫人、*王*夫人，跟着*周*姨娘并丫頭媳婦等人，都進院來了。”</w:t>
        <w:br/>
        <w:br/>
        <w:t>（8）搭配。《宋史·食貨志下三》：“初，*襄*、*郢*等處大軍支請，以錢銀品搭。”*清**黄六鴻*《福惠全書·錢穀部·地丁搭錢》：“七分徵銀，三分搭錢。”《清會典事例·户部·搭放京餉》：“所糶錢文，陸續解部，以備搭放兵餉之用。”</w:t>
        <w:br/>
        <w:br/>
        <w:t>（9）书法笔锋。凡上笔带起下笔，上字带起下字都叫搭。*元**盛熙明*《法書考·筆法·揮運》：“下筆之初有搭鋒，有折鋒，一字之體定於初下筆。”</w:t>
        <w:br/>
        <w:br/>
        <w:t>（10）量词。1.相当于“处”、“块”。*唐**盧仝*《月蝕詩》：“摧環破璧眼看盡，當天一搭如煤炲。”*元**白樸*《梧桐雨》第三折：“隱隱天涯，剩水殘山五六搭；蕭蕭林下，壞垣破屋兩三家。”《水滸全傳》第十六回：“七個人脱得赤條條的在那裏乘凉，一個鬢邊老大一搭硃砂記。”2.相当于“回”、“次”。*元*佚名《殺狗勸夫》第三折：“嫂嫂你這搭兒莫不錯行。”*明**康海*《中山狼》第四折：“這搭兒難迴避，丈人呵，俺不道救星兒恰撞你。”</w:t>
        <w:br/>
        <w:br/>
        <w:t>⑪附上。《字彙·手部》：“搭，附也。”*元**張國賓*《合汗衫》第四折：“我也到那裏去搭一份齋，追薦我亡夫*張孝友*去來。”《儒林外史》第二回：“但你們説了一場，我也少不得搭個分子。任憑你們那一位做頭。”</w:t>
        <w:br/>
        <w:br/>
        <w:t>⑫方言。代词。相当于“那儿”。《海上花列傳》第一回：“*莊荔甫*道：‘*黎篆鴻*搭，我教*陳小雲*拿仔去哉，勿曾有過回信。’”《官場現形記》第八回：“這位*陶*大人是從*山東*來的，今天纔下輪船，叫你先生多唱兩隻曲子，過天*陶*大人還要到你搭去請客哩。”</w:t>
        <w:br/>
        <w:br/>
        <w:t>⑬方言。介词。表示对象，相当于“与”。*陆澹安*《小説詞語匯釋》：“搭，與。（*吴*語）。”《負曝閑談》第十六回：“耐阿是搭*錢*大人一淘格？倪一幫裏是勿做兩個人格。”《海上花列傳》第一回：“*樸齋*道：‘小寓*寳善街**悦來客棧*，無姆勿曾來，説搭娘舅請安。’”</w:t>
        <w:br/>
        <w:br/>
        <w:t>⑭用同“褡”。披在上身的罩衣。*宋**林逋*《深居襍興六首》之一：“中有病夫披白搭，瘦行清坐詠遺篇。”</w:t>
        <w:br/>
        <w:br/>
        <w:t>⑮姓。《續通志·氏族略八》：“搭，*明**搭思*，任教諭。”</w:t>
        <w:br/>
        <w:br/>
        <w:t>（二）tà　《廣韻》吐盍切，入盍透。</w:t>
        <w:br/>
        <w:br/>
        <w:t>（1）摸；抚。《字彙·手部》：“搭，摸也，拊也。”</w:t>
        <w:br/>
        <w:br/>
        <w:t>（2）同“㧺（搨）”。冒；摹。《玉篇·手部》：“搭，摸搭。”《集韻·合韻》：“㧺，冒也。一曰摹也。或作搨、搭。”*唐**皮日休*《奉和魯望寄南陽廣文次韻詩》：“八會舊文多搭寫，七真遺語剩思量。”*宋**梅堯臣*《觀楊之美畫詩》：“*韓幹*馬本摸搭時，神駿都失存毫釐。”</w:t>
        <w:br/>
        <w:br/>
        <w:t>（3）手指用力往下压，印上。《清平山堂話本·快嘴李翠蓮記》：“*張狼*因父母做主，只得含淚寫了個休書，兩邊搭了手印。”</w:t>
        <w:br/>
      </w:r>
    </w:p>
    <w:p>
      <w:r>
        <w:t>搮##搮</w:t>
        <w:br/>
        <w:br/>
        <w:t>lì　《廣韻》力質切，入質來。</w:t>
        <w:br/>
        <w:br/>
        <w:t>以手理物。《廣韻·質韻》：“搮，以手理物。”</w:t>
        <w:br/>
      </w:r>
    </w:p>
    <w:p>
      <w:r>
        <w:t>搯##搯</w:t>
        <w:br/>
        <w:br/>
        <w:t>《説文》：“搯，捾也。从手，舀聲。”</w:t>
        <w:br/>
        <w:br/>
        <w:t>（一）tāo　《廣韻》土刀切，平豪透。幽部。</w:t>
        <w:br/>
        <w:br/>
        <w:t>（1）掏；挖取。《説文·手部》：“搯，捾也。《周書》曰：‘師乃搯。’搯者，拔兵刃以習擊刺。《詩》曰：左旋右搯。”*鈕樹玉*校録：“今《詩》作‘左旋右抽’。”*段玉裁*注：“《通俗文》：‘捾取曰掏’，掏即搯也。”《廣雅·釋詁二》：“搯，抒也。”*王念孫*疏證：“搯、掏一字也。”*唐**韓愈*《貞曜先生墓誌銘》：“鉤章棘句，搯擢胃腎。”</w:t>
        <w:br/>
        <w:br/>
        <w:t>（2）叩；击。《國語·魯語下》：“請無瘠色，無洵挮，無搯膺。”*韋昭*注：“搯，叩也。”</w:t>
        <w:br/>
        <w:br/>
        <w:t>（二）qiā　《龍龕手鑑》苦甲反。</w:t>
        <w:br/>
        <w:br/>
        <w:t>同“掐”。《龍龕手鑑·手部》：“搯，又俗。”《蘇悉地羯曪經》卷二：“即起就水，作灑浄法，縱搯數珠。”《蘇悉地羯羅供養法》卷二：“心不散亂，真言誦畢，一時當搯，勿令前後。”</w:t>
        <w:br/>
      </w:r>
    </w:p>
    <w:p>
      <w:r>
        <w:t>搰##搰</w:t>
        <w:br/>
        <w:br/>
        <w:t>《説文》：“搰，掘也。从手，骨聲。”*桂馥*義證：“或作‘𢪏’。”</w:t>
        <w:br/>
        <w:br/>
        <w:t>（一）hú　《廣韻》户骨切，入没匣。術部。</w:t>
        <w:br/>
        <w:br/>
        <w:t>（1）发掘；掘出。《説文·手部》：“搰，掘也。”《玉篇·手部》：“搰，掘也。本亦作掘。”《廣韻·没韻》：“搰，掘地也。”《國語·吴語》：“狐埋之而狐搰之，是以無成功。”*韋昭*注：“搰，發也。”《左傳·哀公二十六年》“掘*褚師定子*之墓，焚之于*平莊*之上”*唐**陸德明*釋文：“掘，本或作搰。胡忽反。”*清**紀昀*《閲微草堂筆記·姑妄聽之二》：“棺薄土淺，竟為羣犬搰食，殘骸狼藉。”</w:t>
        <w:br/>
        <w:br/>
        <w:t>（2）扰乱；乱。*南朝**梁**宗懔*《荆楚歲時記》：“（*荼*、*鬱*）簡百鬼，鬼妄搰人，援以葦索，執以食虎。”*明**范景文*《重修大司禮雙林馮公旌忠祠碑》：“而彼文墨生端，齒牙為搰，倒是非而易黑白。”</w:t>
        <w:br/>
        <w:br/>
        <w:t>（二）kū　《集韻》苦骨切，入没溪。術部。</w:t>
        <w:br/>
        <w:br/>
        <w:t>〔搰搰〕用力貌。《集韻·没韻》：“搰，搰搰，用力皃。”《莊子·天地》：“搰搰然用力甚多而見功寡。”*唐**杜甫*《鹽井》：“汲井歲搰搰，出車日連連。”</w:t>
        <w:br/>
      </w:r>
    </w:p>
    <w:p>
      <w:r>
        <w:t>搱##搱</w:t>
        <w:br/>
        <w:br/>
        <w:t>（一）zhì　《集韻》直利切，去至澄。</w:t>
        <w:br/>
        <w:br/>
        <w:t>同“雉”。旧时掷骰子的采名。《集韻·至韻》：“搱，樗蒲采名，通作雉。”</w:t>
        <w:br/>
        <w:br/>
        <w:t>（二）nái　《正字通》囊來切。</w:t>
        <w:br/>
        <w:br/>
        <w:t>摩拭。《正字通·手部》：“搱，《博雅》：‘揩搱，摩拭也。’亦作摨。”</w:t>
        <w:br/>
      </w:r>
    </w:p>
    <w:p>
      <w:r>
        <w:t>搲##搲</w:t>
        <w:br/>
        <w:br/>
        <w:t>（一）wā　《集韻》烏瓜切，平麻影。</w:t>
        <w:br/>
        <w:br/>
        <w:t>手捉物。《集韻·麻韻》：“搲，手捉物。”</w:t>
        <w:br/>
        <w:br/>
        <w:t>（二）wǎ　《類篇》烏瓦切，上馬影。</w:t>
        <w:br/>
        <w:br/>
        <w:t>（1）手爬物。《類篇·手部》：“搲，*吴*俗謂手爬物曰搲。”*明**張岱*《陶庵夢憶·爐峯月》：“余挾二樵子從壑底搲而上，可謂癡絶。”</w:t>
        <w:br/>
        <w:br/>
        <w:t>（2）舀。*元*佚名《陳州糶米》第一折：“父親，他那邊又搲了些米去了。”</w:t>
        <w:br/>
        <w:br/>
        <w:t>（三）wà　《集韻》烏化切，去禡影。</w:t>
        <w:br/>
        <w:br/>
        <w:t>挽。《集韻·禡韻》：“搲，*吴*人謂挽曰搲。”</w:t>
        <w:br/>
      </w:r>
    </w:p>
    <w:p>
      <w:r>
        <w:t>搳##搳</w:t>
        <w:br/>
        <w:br/>
        <w:t>《説文》：“搳，擖也。从手，害聲。”</w:t>
        <w:br/>
        <w:br/>
        <w:t>（一）xiá　《集韻》下瞎切，入鎋匣。月部。</w:t>
        <w:br/>
        <w:br/>
        <w:t>擖，刮。《説文·手部》：“搳，擖也。”《集韻·鎋韻》：“搳，擖也。”</w:t>
        <w:br/>
        <w:br/>
        <w:t>（二）qiā　《集韻》丘瞎切，入鎋溪。</w:t>
        <w:br/>
        <w:br/>
        <w:t>搔。《廣雅·釋詁三》：“搳，搔也。”《集韻·鎋韻》：“搳，搔也。”</w:t>
        <w:br/>
        <w:br/>
        <w:t>（三）huá</w:t>
        <w:br/>
        <w:br/>
        <w:t>〔搳拳〕也作“豁拳”、“划拳”。即猜拳，拇战。酒令的一种。《紅樓夢》第六十二回：“那邊*尤氏*和*鴛鴦*隔着席，也七八亂叫，搳起拳來。”</w:t>
        <w:br/>
      </w:r>
    </w:p>
    <w:p>
      <w:r>
        <w:t>搴##搴</w:t>
        <w:br/>
        <w:br/>
        <w:t>qiān　《廣韻》九輦切，上獮見。又《集韻》丘虔切。元部。</w:t>
        <w:br/>
        <w:br/>
        <w:t>（1）拔取；采取。《廣雅·釋詁三》：“搴，拔也。”又《釋詁一》：“搴，取也。”《集韻·㒨韻》：“搴，引取也。”《晏子春秋·内篇諫下九》：“公不説，曰：‘寡人不席而坐地，二三子莫席，而子獨搴草而坐之，何也？’”《楚辭·九歌·湘君》：“采薜荔兮水中，搴芙蓉兮木末。”*王逸*注：“搴，采取也。”*宋**王安石*《幽谷行》：“芳可搴兮甘可漱。”又拾取。*明**劉基*《再次韻時閏九月九日菊》：“愁見飛蓬垂雪領，笑搴落蕋入霞觴。”</w:t>
        <w:br/>
        <w:br/>
        <w:t>（2）举。《廣雅·釋詁一》：“搴，舉也。”《徐霞客遊記·浙遊日記》：“（*雙龍洞*）軒曠宏爽，如穹厦高搴，閶闔四啓。”*朱自清*《航船中的文明》：“士大夫虽也搴着大旗拥护精神文明，但千虑不免一失，竟为那物质文明的孙儿。”又扛。《西遊記》第六十回：“（*行者*）没奈何，只得搴在肩上，找舊路而回。”</w:t>
        <w:br/>
        <w:br/>
        <w:t>（3）草名。《爾雅·釋草》：“搴，柜朐。”</w:t>
        <w:br/>
        <w:br/>
        <w:t>（4）撩起；揭起。也作“攐”。《廣雅·釋言》“攐，摳也”*清**王念孫*疏證：“搴與攐同。”*晋**陶潛*《閑情賦》：“搴朱幃而正坐，汎清瑟以自欣。”*五代**馮延巳*《虞美人》：“搴簾燕子低飛去，拂鏡塵鸞舞。”*宋**曾三異*《攜茶訪楊東山》：“搴衣不待履霜回，到得如今亦樂哉。”</w:t>
        <w:br/>
        <w:br/>
        <w:t>（5）姓。《正字通·手部》：“搴，姓。*漢*將*搴揚*。”</w:t>
        <w:br/>
      </w:r>
    </w:p>
    <w:p>
      <w:r>
        <w:t>搶##搶</w:t>
        <w:br/>
        <w:br/>
        <w:t>〔抢〕</w:t>
        <w:br/>
        <w:br/>
        <w:t>（一）qiāng　《廣韻》七羊切，平陽清。又初兩切。陽部。</w:t>
        <w:br/>
        <w:br/>
        <w:t>（1）触；撞；冲。《廣韻·陽韻》：“搶，突也。”《戰國策·魏策四》：“*秦王*曰：‘布衣之怒，亦免冠徒跣以頭搶地爾。’”*鮑彪*注：“搶，突也。”《漢書·揚雄傳上》：“徒角搶題注。”*顔師古*注：“搶，猶刺也……言衆獸迫急，以角搶地，以頟注地。”*鲁迅*《故事新编·奔月》：“（一个老婆子）正对着他的马头抢过来。”</w:t>
        <w:br/>
        <w:br/>
        <w:t>（2）推；搡。*元**李文蔚*《燕青博魚》楔子：“小僂儸將*燕青*搶出去。”*元**李致遠*《大婦小妻還牢末》楔子：“*張千*，搶出這厮去。”《警世通言·李謫仙醉草嚇蠻書》：“喝令將*李白*推搶出去。”</w:t>
        <w:br/>
        <w:br/>
        <w:t>（3）逆。《廣韻·陽韻》：“搶，拒也。”《本草綱目·附録·奇經八脈考》：“動苦少腹痛，逆氣搶心。”*明**楊慎*《俗言·掉搶》：“*吴*、*楚*謂帆上風曰搶，謂借左右使向前也……今舟人曰掉搶是也。”又挡。*元**李文蔚*《燕青博魚》楔子：“則我這白氈帽半搶風，則我這破搭膊落可的權遮雨。”</w:t>
        <w:br/>
        <w:br/>
        <w:t>（4）集；着落。《集韻·陽韻》：“搶，集也。”《莊子·逍遥遊》：“我決起而飛，槍〔搶〕榆枋。”*陸德明*釋文：“搶，*司馬*、*李*云：猶集也。*崔*云：著也。”</w:t>
        <w:br/>
        <w:br/>
        <w:t>（二）qiǎng　《正字通》楚兩切。</w:t>
        <w:br/>
        <w:br/>
        <w:t>（1）抢夺。《正字通·手部》：“搶，争取也。”《水滸全傳》第七十三回：“你把*劉太公*的女兒搶的那裏去了？”*明**湯顯祖*《牡丹亭·耽試》：“若搶了*西湖*去，這*杭州*通没用了。”*清**孔尚任*《桃花扇·逃難》：“家眷行囊，俱被亂民搶去。”</w:t>
        <w:br/>
        <w:br/>
        <w:t>（2）抢先；赶紧。《兒女英雄傳》第八回：“*張老實*慌得搶過來跪下。”《老殘遊記》第十五回：“*黄人瑞*的家人就帶着衆人，進上房去搶搬東西。”*鲁迅*《彷徨·弟兄》：“*月生*也就不再抢着办了。”</w:t>
        <w:br/>
        <w:br/>
        <w:t>（3）汉字书法用语，谓用笔由蹲而斜上急出，其势与策相似。《太平廣記》卷二百十四引*景焕*《野人閒話》：“興來便請泥高壁，亂搶筆頭如疾風。”*明**張紳*《法書通釋·執筆》：“抽筆有簇鋒、搶鋒、挫鋒、竪鋒……學者潛心而求其説，執之道備矣。”</w:t>
        <w:br/>
        <w:br/>
        <w:t>（4）刮；擦。如：磨剪抢刀；把锅底抢一抢；膝盖上抢去了一层皮。</w:t>
        <w:br/>
        <w:br/>
        <w:t>（三）qiàng</w:t>
        <w:br/>
        <w:br/>
        <w:t>（1）生硬。*明**湯顯祖*《邯鄲記·生寤》：“老夫人言詞太搶，老相公尊性兒厮强。”又用生硬的语言数落人。*元**楊梓*《霍光鬼諫》第一折：“倒把我迎頭阻，劈面搶。”</w:t>
        <w:br/>
        <w:br/>
        <w:t>（2）同“戧”。在器物上嵌金银以作装饰。*宋**周密*《武林舊事·西湖遊幸》：“*理宗*時亦嘗製一舟，悉用香楠木搶金為之，亦極華侈，然終於不用。”</w:t>
        <w:br/>
        <w:br/>
        <w:t>（3）用同“嗆”。因异物刺激气管引起气逆咳嗽。*元*佚名《馬陵道》楔子：“燒起烟來搶的師父慌。”*元**李致遠*《大婦小妻還牢末》第二折：“孩兒那裏叫爹爹，我應一聲猛搶了。”</w:t>
        <w:br/>
        <w:br/>
        <w:t>（四）chéng　《集韻》鋤耕切，平庚崇。</w:t>
        <w:br/>
        <w:br/>
        <w:t>〔搶攘〕乱貌。《集韻·庚韻》：“搶，搶攘，亂皃。”《漢書·賈誼傳》：“國制搶攘。”*顔師古*注：“*蘇林*曰：‘搶音濟濟蹌蹌，不安貌也。’*晋灼*曰：‘搶音傖。*吴*人駡*楚*人曰傖。搶攘，亂貌也。’*師古*曰：*晋*音是，傖音仕庚反。攘音女庚反。”*唐**柳宗元*《弔屈原文》：“支離搶攘兮，遭世孔疚。”</w:t>
        <w:br/>
        <w:br/>
        <w:t>（五）chēng　《玉篇》初庚切。</w:t>
        <w:br/>
        <w:br/>
        <w:t>（1）〔攙搶〕彗星。《玉篇·手部》：“搶，攙搶，妖星也。”按：《爾雅·釋天》：“彗星為攙搶。”*唐**李白*《天長節使鄂州刺史韋公德政碑》：“雷霆發揚，攙搶乃落。”</w:t>
        <w:br/>
        <w:br/>
        <w:t>（2）用同“撑”。漂亮；美丽。*张相*《詩詞曲語辭匯釋》卷五：“撑達，亦有只用一撑字者，則猶云漂亮也，美也。”“亦轉其音而為搶，言有説不盡的美也。”*金**董解元*《西廂記諸宫調》卷一：“右壁箇佳人，舉止輕盈，臉兒説不得的搶。”</w:t>
        <w:br/>
      </w:r>
    </w:p>
    <w:p>
      <w:r>
        <w:t>搷##搷</w:t>
        <w:br/>
        <w:br/>
        <w:t>（一）tián　《廣韻》徒年切，平先定。真部。</w:t>
        <w:br/>
        <w:br/>
        <w:t>（1）击；击打。《廣韻·先韻》：“搷，擊也。”《集韻·先韻》：“搷，擊也。”《楚辭·招魂》：“竽瑟狂會，搷鳴鼓些。”*王逸*注：“搷，擊也。”</w:t>
        <w:br/>
        <w:br/>
        <w:t>（2）播扬。《方言》卷十二：“搷，揚也。”*郭璞*注：“謂播揚也。”《廣雅·釋詁四》：“搷，揚也。”</w:t>
        <w:br/>
        <w:br/>
        <w:t>（3）引。《集韻·先韻》：“搷，引也。”</w:t>
        <w:br/>
        <w:br/>
        <w:t>（二）shēn　《集韻》癡鄰切，平真徹。</w:t>
        <w:br/>
        <w:br/>
        <w:t>同“伸”。伸展；引申。《集韻·真韻》：“伸，申也，引戾也。或作搷。”</w:t>
        <w:br/>
      </w:r>
    </w:p>
    <w:p>
      <w:r>
        <w:t>搸##搸</w:t>
        <w:br/>
        <w:br/>
        <w:t>zhēn　《廣韻》側詵切，平臻莊。</w:t>
        <w:br/>
        <w:br/>
        <w:t>（1）聚。《廣韻·臻韻》：“搸，聚也。”*宋**歐陽修*《戕竹記》：“如是累日，地搸園秃。”</w:t>
        <w:br/>
        <w:br/>
        <w:t>（2）琴瑟声或与之相近的声音。《玉篇·手部》：“搸，琴瑟聲。”*清**翟灝*《通俗編·聲音》：“搸，今釋家手磬，及伶人所謂星兒者。其聲俱搸搸然，或求其字不得，愚謂此可借用。”</w:t>
        <w:br/>
      </w:r>
    </w:p>
    <w:p>
      <w:r>
        <w:t>搹##搹</w:t>
        <w:br/>
        <w:br/>
        <w:t>同“扼”。《説文·手部》：“搹，把也。从手，鬲聲；㧖，搹或从戹。”*高翔麟*字通：“搹，或體作㧖，今通作扼。”《儀禮·喪服》：“苴絰大搹。”*鄭玄*注：“盈手曰搹。搹，扼也，中人之扼圍九寸。”*陸德明*釋文：“搹，扼也。”</w:t>
        <w:br/>
      </w:r>
    </w:p>
    <w:p>
      <w:r>
        <w:t>携##携</w:t>
        <w:br/>
        <w:br/>
        <w:t>同“攜”。今“携”字通行。《改併四聲篇海·手部》引《餘文》：“携，音擕，義同。”《字彙·手部》：“携，俗攜字。”*唐**皮日休*《卒妻怨》：“少者任所歸，老者無所携。”《紅樓夢》第三回：“説着携了*黛玉*的手又哭起來。”*鲁迅*《集外集拾遗补编·闻小林同志之死》：“我们坚定地沿着*小林多喜二*同志的血路携手前进。”</w:t>
        <w:br/>
      </w:r>
    </w:p>
    <w:p>
      <w:r>
        <w:t>搻##搻</w:t>
        <w:br/>
        <w:br/>
        <w:t>同“搦”。《改併四聲篇海·手部》引《搜真玉鏡》：“搻，音搦。”《康熙字典·手部》：“搻，《篇海》同搦。”按：《正字通·手部》“揎”下附记：“《字學三正》：搻音諾，正也，持也。非捧持字。”</w:t>
        <w:br/>
      </w:r>
    </w:p>
    <w:p>
      <w:r>
        <w:t>搼##搼</w:t>
        <w:br/>
        <w:br/>
        <w:t>同“拳”。《龍龕手鑑·手部》：“搼”，同“拳”。《法苑珠林》卷四十九《五逆部》引《智度論》：“比丘尼呵之，復以搼打尼，尼即時眼出而死。”</w:t>
        <w:br/>
      </w:r>
    </w:p>
    <w:p>
      <w:r>
        <w:t>搽##搽</w:t>
        <w:br/>
        <w:br/>
        <w:t>ch?</w:t>
        <w:br/>
        <w:br/>
        <w:t>敷；涂抹。如：搽粉；搽油；搽药。*元**馬致遠*《漢宫秋》第一折：“將兩葉賽宫樣眉兒畫，把一個宜梳裹臉兒搽。”《儒林外史》第二十四回：“這和尚積年剃了光頭，把鹽搽在頭上，走到放牛所在……哄出牛舌頭來舐他的頭。”*鲁迅*《书信·致郑振铎（一九三五年元月八日）》：“我有一张*贵州*的花纸（新年卖给人玩的），看它的设色法，乃是用纸版数块，各将应有某色之处镂空，压在纸上，再用某色在空处乱搽，数次而毕。”</w:t>
        <w:br/>
      </w:r>
    </w:p>
    <w:p>
      <w:r>
        <w:t>搾##搾</w:t>
        <w:br/>
        <w:br/>
        <w:t>同“榨”。</w:t>
        <w:br/>
      </w:r>
    </w:p>
    <w:p>
      <w:r>
        <w:t>搿##搿</w:t>
        <w:br/>
        <w:br/>
        <w:t>g?</w:t>
        <w:br/>
        <w:br/>
        <w:t>方言。用力抱。引申为结交。《中国谚语资料》中：“鱼搿鱼，虾搿虾，王八搿合鳖亲家。”</w:t>
        <w:br/>
      </w:r>
    </w:p>
    <w:p>
      <w:r>
        <w:t>摀##摀</w:t>
        <w:br/>
        <w:br/>
        <w:t>（一）wǔ</w:t>
        <w:br/>
        <w:br/>
        <w:t>同“捂”。遮盖住或封闭起来。《中国谚语资料》中：“坛子好摀，人口难摀。”*杨沫*《青春之歌》第一部第十五章：“*徐辉*摀住了*道静*的嘴巴。”</w:t>
        <w:br/>
        <w:br/>
        <w:t>（二）chuǎi　《龍龕手鑑》初委反。</w:t>
        <w:br/>
        <w:br/>
        <w:t>同“揣”。《龍龕手鑑·手部》：“摀”，“揣”的俗字。</w:t>
        <w:br/>
      </w:r>
    </w:p>
    <w:p>
      <w:r>
        <w:t>摃##摃</w:t>
        <w:br/>
        <w:br/>
        <w:t>同“扛”。*明**凌濛初*《識英雄紅拂莽擇配》第三折：“多排下，俏一似待查盤的庫藏，將發摃的官衙。”*周贻白*注：“發摃，發交搬運。”《徐霞客遊記·滇遊日記四》：“城中被難者，有一鹽官，摃二十餘，俱遭漂没。”</w:t>
        <w:br/>
      </w:r>
    </w:p>
    <w:p>
      <w:r>
        <w:t>摄##摄</w:t>
        <w:br/>
        <w:br/>
        <w:t>“攝”的简化字。</w:t>
        <w:br/>
      </w:r>
    </w:p>
    <w:p>
      <w:r>
        <w:t>摅##摅</w:t>
        <w:br/>
        <w:br/>
        <w:t>“攄”的简化字。</w:t>
        <w:br/>
      </w:r>
    </w:p>
    <w:p>
      <w:r>
        <w:t>摆##摆</w:t>
        <w:br/>
        <w:br/>
        <w:t>“擺”、“襬”的简化字。</w:t>
        <w:br/>
      </w:r>
    </w:p>
    <w:p>
      <w:r>
        <w:t>摇##摇</w:t>
        <w:br/>
        <w:br/>
        <w:t>《説文》：“摇，動也。从手，䍃聲。”</w:t>
        <w:br/>
        <w:br/>
        <w:t>yáo　《廣韻》餘昭切，平宵以。又弋照切。宵部。</w:t>
        <w:br/>
        <w:br/>
        <w:t>（1）摆动；晃动。《爾雅·釋詁下》：“摇，作也。”《説文·手部》：“摇，動也。”《廣韻·笑韻》：“摇，摇動。”《周禮·考工記·矢人》：“是故夾而摇之，以𦕑其豐殺之節也。”*漢*佚名《古詩十九首》之十一：“四顧何茫茫，東風摇百草。”*清**蒲松齡*《聊齋俚曲集·蓬萊宴》：“明月轉梅梢，又隨竹影上窗摇。”</w:t>
        <w:br/>
        <w:br/>
        <w:t>（2）动摇。《商君書·徠民》：“以大武摇其本，以廣文安其嗣。”《史記·春申君列傳》：“危動*燕*、*趙*，直摇*齊*、*楚*。”</w:t>
        <w:br/>
        <w:br/>
        <w:t>（3）疾速。《方言》卷二：“摇、扇，疾也。”*錢繹*箋疏：“合言之則曰摇扇矣。”《楚辭·九章·抽思》：“願摇起而横奔兮，覽民尤以自鎮。”*王念孫*雜志：“摇起，疾起也。疾起與横奔，文正相對。《方言》曰：‘摇，疾也。’《廣雅》同。”</w:t>
        <w:br/>
        <w:br/>
        <w:t>（4）上升；飘扬。《方言》卷十二：“摇，上也。”《廣雅·釋詁一》：“摇，上也。”*王念孫*疏證：“摇，亦躍也，方俗語有輕重耳。”《漢書·禮樂志》：“天馬徠，執徐時，將摇舉，誰與期。”*顔師古*注：“言當奮摇高舉，不可與期也。”*漢**班固*《西都賦》：“遂乃風舉雲摇，浮遊溥覽。”</w:t>
        <w:br/>
        <w:br/>
        <w:t>（5）雉名。《釋名·釋衣服》：“摇翟，畫摇雉之文於衣也。*江*、*淮*而南，青質五色皆備成章曰摇。”《周禮·天官·内司服》“揄狄”*漢**鄭玄*注：“揄翟，畫摇者。”*孫詒讓*正義：“摇者，亦《（爾雅）釋鳥》文，今本《爾雅》摇作鷂。《説文·隹部》説十四雉之名，亦作摇。鷂為鷙鳥，非雉名，當從摇為正。”《禮記·玉藻》“夫人揄狄”*漢**鄭玄*注：“揄，讀如摇。翬、摇皆翟雉名也。”</w:t>
        <w:br/>
        <w:br/>
        <w:t>（6）通“遥”。遥远。《史記·司馬相如列傳》：“舒閬風而摇集兮，亢烏騰而一止。”按：《漢書·司馬相如傳下》“摇”作“遥”。*顔師古*注引*張揖*曰：“遥，遠也。”</w:t>
        <w:br/>
        <w:br/>
        <w:t>（7）通“猶（yóu）”。尚且。《淮南子·要略》：“精摇靡覽。”*于省吾*新證：“摇，應讀作猶……*秦*人猶摇聲相近……言玄眇之中，精猶不得見也。意謂精之又精，微不可極也。”</w:t>
        <w:br/>
        <w:br/>
        <w:t>（8）治疗。《廣雅·釋詁三》：“摇，治也。”*王念孫*疏證：“摇、療者，《方言》：‘愮、療，治也。*江*、*湘*郊會謂醫治之曰愮，或曰療。’愮與摇通。”</w:t>
        <w:br/>
        <w:br/>
        <w:t>（9）姓。《姓觿·蕭韻》：“摇，《姓考》云：*句踐*之裔，*東越王摇*後，因氏。《千家姓》云：*會稽*族。《漢書》有*海陽侯**摇母餘*。”《續通志·氏族略六》：“摇，*明**摇昌*，*句容*教諭。”</w:t>
        <w:br/>
      </w:r>
    </w:p>
    <w:p>
      <w:r>
        <w:t>摈##摈</w:t>
        <w:br/>
        <w:br/>
        <w:t>“擯”的简化字。</w:t>
        <w:br/>
      </w:r>
    </w:p>
    <w:p>
      <w:r>
        <w:t>摊##摊</w:t>
        <w:br/>
        <w:br/>
        <w:t>“攤”的简化字。</w:t>
        <w:br/>
      </w:r>
    </w:p>
    <w:p>
      <w:r>
        <w:t>摋##摋</w:t>
        <w:br/>
        <w:br/>
        <w:t>（一）sà　《廣韻》桑割切，入曷心。</w:t>
        <w:br/>
        <w:br/>
        <w:t>（1）侧手击。《集韻·曷韻》：“摋，側手擊也。”《公羊傳·莊公十二年》：“（*宋）萬*臂摋*仇牧*，碎其首。”*何休*注：“側手曰摋。”</w:t>
        <w:br/>
        <w:br/>
        <w:t>（2）按揉。*明**張岱*《陶庵夢憶·金山夜戲》：“有老僧以手背摋眼瞖，翕然張口，呵欠與笑嚏俱至。”</w:t>
        <w:br/>
        <w:br/>
        <w:t>（3）抛散。《字彙·手部》：“摋，揮散也。”*唐**杜牧*《池州送孟遲先輩》：“*周*鼎列瓶罌，*荆*璧横抛摋。”</w:t>
        <w:br/>
        <w:br/>
        <w:t>（4）灭除。《水滸全傳》第一百零八回：“賢孫豪傑侔厥翁，咄叱民從賊首摋。”</w:t>
        <w:br/>
        <w:br/>
        <w:t>（5）中药炮制法之一。</w:t>
        <w:br/>
        <w:br/>
        <w:t>（二）shǎi　《集韻》師駭切，上駭生。</w:t>
        <w:br/>
        <w:br/>
        <w:t>〔擺摋〕抖擞。《集韻·駭韻》：“摋，擺摋，抖擻也。”</w:t>
        <w:br/>
        <w:br/>
        <w:t>（三）shā　《〈淮南子〉高誘注》音殺。</w:t>
        <w:br/>
        <w:br/>
        <w:t>〔弊摋〕杂糅。《淮南子·俶真》：“獨浮游無方之外，不與物相弊摋。”*高誘*注：“弊摋，猶雜糅。弊音跋涉之跋，摋讀*楚*人言殺。”</w:t>
        <w:br/>
      </w:r>
    </w:p>
    <w:p>
      <w:r>
        <w:t>摌##摌</w:t>
        <w:br/>
        <w:br/>
        <w:t>（一）chǎn　《廣韻》所簡切，上産生。</w:t>
        <w:br/>
        <w:br/>
        <w:t>以手动物。《廣韻·産韻》：“摌，以手㧡物。”</w:t>
        <w:br/>
        <w:br/>
        <w:t>（二）sùn　《集韻》所恨切，去恨生。</w:t>
        <w:br/>
        <w:br/>
        <w:t>挥。《集韻·𢙃韻》：“摌，揮也。”</w:t>
        <w:br/>
      </w:r>
    </w:p>
    <w:p>
      <w:r>
        <w:t>摍##摍</w:t>
        <w:br/>
        <w:br/>
        <w:t>《説文》：“摍，蹴引也。从手，宿聲。”</w:t>
        <w:br/>
        <w:br/>
        <w:t>suō　《廣韻》所六切，入屋生。沃部。</w:t>
        <w:br/>
        <w:br/>
        <w:t>抽；引。《説文·手部》：“摍，蹴引也。”*段玉裁*注：“蹴，猶迫也。蹴引者，蹴迫而引取之。”《廣雅·釋詁一》：“摍，引也。”《廣韻·屋韻》：“摍，抽也。”*章炳麟*《新方言·釋言》：“今*浙江*謂以散繩亂絮，縱而引之曰摍。”</w:t>
        <w:br/>
      </w:r>
    </w:p>
    <w:p>
      <w:r>
        <w:t>摎##摎</w:t>
        <w:br/>
        <w:br/>
        <w:t>《説文》：“摎，縛殺也。从手，翏聲。”</w:t>
        <w:br/>
        <w:br/>
        <w:t>（一）jiū　《廣韻》力求切，平尤來。又古肴切，《集韻》居尤切。幽部。</w:t>
        <w:br/>
        <w:br/>
        <w:t>（1）缚杀；绞死。《説文·手部》：“摎，縛殺也。”*段玉裁*注：“縛殺者，以束縛殺之也……凡以繩帛等物殺人者曰縛殺，亦曰摎，亦曰絞。”*錢坫*斠詮：“摎，縛殺也，即絞死字。”</w:t>
        <w:br/>
        <w:br/>
        <w:t>（2）缠绕；纠结。*清**段玉裁*《説文解字注·手部》：“凡繩帛等物二股互交皆得曰摎，曰絞，亦曰糾。”《廣韻·肴韻》：“摎，束也。又音留。”《儀禮·喪服》：“殤之絰，不摎垂。”*鄭玄*注：“不摎垂者，不絞其帶之垂者。”按：《十三經注疏》本“摎”作“樛”。*阮元*校勘記：“*瞿中溶*云：石本原刻作摎，从手旁。”《太玄·攡》：“天日錯行，陰陽更巡，死生相摎，萬物乃纏。”*范望*注：“摎，猶相擾也。”*晋**郭璞*《江賦》：“驪虯摎其址，梢雲冠其㟽。”*唐**韓愈*《别知賦》：“山磝磝其相軋，樹蓊蓊其相摎。”又纠合。《管子·大匡》：“夫國之亂也，智人不得作内事，朋友不能相合摎，而國乃可圖也。”*尹知章*注：“摎，交入也。朋友不能相交合，則黨與弱，故乃可圖。”</w:t>
        <w:br/>
        <w:br/>
        <w:t>（3）通“求（qiú）”。寻求。*清**朱駿聲*《説文通訓定聲·孚部》：“摎，叚借為求。”《後漢書·張衡傳》：“*黄靈*詹而訪命兮，摎天道其焉如。”*李賢*注：“《爾雅》曰：‘摎，求也。’”</w:t>
        <w:br/>
        <w:br/>
        <w:t>（4）姓。《廣韻·尤韻》：“摎，姓。*魏*有*河内*太守*摎尚*。”《漢書·景武昭宣元成功臣表》：“龍侯*摎廣德*。”</w:t>
        <w:br/>
        <w:br/>
        <w:t>（二）liú　《集韻》力求切，平尤來。</w:t>
        <w:br/>
        <w:br/>
        <w:t>捋，捋取。《廣雅·釋言》：“摎，捋也。”《集韻·尤韻》：“摎，捋也。”</w:t>
        <w:br/>
        <w:br/>
        <w:t>（三）liáo　㊀《集韻》力交切，平肴來。</w:t>
        <w:br/>
        <w:br/>
        <w:t>物相交。《集韻·爻韻》：“摎，物相交也。”</w:t>
        <w:br/>
        <w:br/>
        <w:t>㊁《集韻》離昭切，平宵來。</w:t>
        <w:br/>
        <w:br/>
        <w:t>撙。《集韻·宵韻》：“摎，撙也。”</w:t>
        <w:br/>
        <w:br/>
        <w:t>（四）jiǎo　《集韻》吉巧切，上巧見。</w:t>
        <w:br/>
        <w:br/>
        <w:t>〔摎蓼〕搜索。《集韻·巧韻》：“摎，摎蓼，搜索也。”*漢**張衡*《西京賦》：“摎蓼浶浪，乾池滌藪。”</w:t>
        <w:br/>
        <w:br/>
        <w:t>（五）náo　《集韻》女巧切，上巧娘。</w:t>
        <w:br/>
        <w:br/>
        <w:t>同“撓”。扰乱；阻止。《集韻·巧韻》：“撓，《説文》：‘擾也。’一曰捄也。或作摎。”</w:t>
        <w:br/>
      </w:r>
    </w:p>
    <w:p>
      <w:r>
        <w:t>摏##摏</w:t>
        <w:br/>
        <w:br/>
        <w:t>chōng　《廣韻》書容切，平鍾書。東部。</w:t>
        <w:br/>
        <w:br/>
        <w:t>撞击。《廣韻·鍾韻》：“摏，撞也。”《集韻·鍾韻》：“摏，衝也。”《左傳·文公十一年》：“*富父終甥*摏其喉以戈，殺之。”*杜預*注：“摏，猶衝也。”*唐**周繇*《登甘露寺》：“海濤摏砌檻，山雨灑窗燈。”《遼史·刑法志上》：“訕詈犯上者，以熟鐵錐摏其口殺之。”</w:t>
        <w:br/>
      </w:r>
    </w:p>
    <w:p>
      <w:r>
        <w:t>摐##摐</w:t>
        <w:br/>
        <w:br/>
        <w:t>chuāng　《廣韻》楚江切，平江初。又七恭切。</w:t>
        <w:br/>
        <w:br/>
        <w:t>（1）撞击。《廣雅·釋言》：“摐，撞也。”《廣韻·江韻》：“摐，打鐘鼓也。”《文選·司馬相如〈子虚賦〉》：“摐金鼓，吹鳴籟。”*李善*注引*韋昭*曰：“摐，擊也。”*唐**高適*《燕歌行》：“摐金伐鼓下*榆關*，旌旆逶迤*碣石*間。”*宋**楊萬里*《銜命郊勞使客船過崇德縣三絶》之一：“睡起一河冰片滿，搥瓊摐玉夢中聲。”</w:t>
        <w:br/>
        <w:br/>
        <w:t>（2）纷错。*唐**元稹*《泛江翫月》：“飲荒情爛熳，風棹藥峥摐。”《五燈會元·文殊心道禪師》：“三界唯心，萬法唯識，今目前萬象摐然，心識安在？”</w:t>
        <w:br/>
        <w:br/>
        <w:t>（3）高耸。《太玄·逃》：“喬木維摐，飛鳥過之或降。”*范望*注：“上橑稱摐。”</w:t>
        <w:br/>
      </w:r>
    </w:p>
    <w:p>
      <w:r>
        <w:t>摑##摑</w:t>
        <w:br/>
        <w:br/>
        <w:t>〔掴〕</w:t>
        <w:br/>
        <w:br/>
        <w:t>guāi（又读guó）　《廣韻》古獲切，入麥見。</w:t>
        <w:br/>
        <w:br/>
        <w:t>用巴掌打；打耳光。《玉篇·手部》：“摑，掌耳也。”《廣韻·麥韻》：“摑，打也。”*唐**盧仝*《示添丁》：“父憐母惜摑不得，卻生癡笑令人嗟。”*元**關漢卿*《單刀會》第二折：“推臺不换盞，高歌自摑手。”《儒林外史》第十一回：“都是一鞭一條痕，一摑一掌血。”</w:t>
        <w:br/>
      </w:r>
    </w:p>
    <w:p>
      <w:r>
        <w:t>摒##摒</w:t>
        <w:br/>
        <w:br/>
        <w:t>bìng　《廣韻》卑政切，去勁幫。</w:t>
        <w:br/>
        <w:br/>
        <w:t>除。《廣雅·釋詁三》：“摒，除也。”*王念孫*疏證：“摒，字通作屏。”《集韻·勁韻》：“摒，除也。或从并。”</w:t>
        <w:br/>
      </w:r>
    </w:p>
    <w:p>
      <w:r>
        <w:t>摓##摓</w:t>
        <w:br/>
        <w:br/>
        <w:t>（一）féng　《集韻》符容切，平鍾奉。</w:t>
        <w:br/>
        <w:br/>
        <w:t>（1）同“縫”。用针线连缀。《集韻·鍾韻》：“縫，《説文》：‘以鍼紩衣也。’亦作摓。”</w:t>
        <w:br/>
        <w:br/>
        <w:t>（2）通“逢”。大。《莊子·盜跖》“縫衣淺帶”*郭慶藩*集釋：“*向秀*注曰：‘儒服寬而長大。’《釋文》：‘摓，本又作縫。’縫衣，大衣也。或作逢。《書·洪範》‘子孫其逢吉’*馬*注曰：‘逢，大也。’”按：《列子·黄帝》作“逢”。</w:t>
        <w:br/>
        <w:br/>
        <w:t>（二）pěng　《集韻》符容切，平鍾奉。</w:t>
        <w:br/>
        <w:br/>
        <w:t>同“捀（捧）”。两手托物。《集韻·鍾韻》：“捀，捧也。亦作捧，通作摓。”《史記·龜策列傳》：“夫摓策定數，灼☀觀兆，變化無窮。”*司馬貞*索隱：“摓謂兩手執蓍分而扐之，故云摓策。”</w:t>
        <w:br/>
      </w:r>
    </w:p>
    <w:p>
      <w:r>
        <w:t>摔##摔</w:t>
        <w:br/>
        <w:br/>
        <w:t>shuāi　《篇海類編》山律切。</w:t>
        <w:br/>
        <w:br/>
        <w:t>（1）扔；丢。《篇海類編·身體類·手部》：“摔，摔扶，棄於地也。”按：《字彙·手部》作“摔抾，棄於地也。”*元**康進之*《李逵負荆》第一折：“盛酒甕，摔做碎瓷甌。”《警世通言·俞伯牙摔琴謝知音》：“*伯牙*於衣夾間取出解手刀，割斷琴絃；雙手舉琴，向祭石臺上用力一摔，摔得玉軫抛殘，金徽零亂。”《紅樓夢》第三回：“（*寶玉*）摘下那玉，就狠命摔去。”</w:t>
        <w:br/>
        <w:br/>
        <w:t>（2）摆脱。《兒女英雄傳》第三十二回：“*張姑娘*早已明白，只得摔手要走，怎奈被*何小姐*拉住手，再摔不脱。”《鏡花緣》第三十七回：“*唐敖*措手不及，連忙摔脱惡犬，將身一縱，攛上高牆。”</w:t>
        <w:br/>
        <w:br/>
        <w:t>（3）摆出。《紅樓夢》第八十三回：“你還是我的丫頭，問你一句話，你就和我摔臉子，説塞話。”《二十年目睹之怪現狀》第十一回：“雖然未見得都做了札費，然而格外多賞些，摔闊牌子，也是他們旗人的常事。”</w:t>
        <w:br/>
        <w:br/>
        <w:t>（4）摆动。如：鱼摔着尾巴。</w:t>
        <w:br/>
        <w:br/>
        <w:t>（5）跌；跌倒。如：摔了一跤；摔了一个跟头。*鲁迅*《呐喊·一件小事》：“我眼见你慢慢倒地，怎么会摔坏呢？”</w:t>
        <w:br/>
        <w:br/>
        <w:t>（6）掉落；坠落。如：敌机冒着黑烟摔下来；上树要小心，别摔下来。</w:t>
        <w:br/>
      </w:r>
    </w:p>
    <w:p>
      <w:r>
        <w:t>摕##摕</w:t>
        <w:br/>
        <w:br/>
        <w:t>《説文》：“摕，撮取也。从手，帶聲。讀若《詩》曰‘螮蝀在東’。𢰂，摕或从折从示，兩手急持人也。”</w:t>
        <w:br/>
        <w:br/>
        <w:t>（一）dì　《廣韻》都計切，去霽端。又特計切，徒結切。月部。</w:t>
        <w:br/>
        <w:br/>
        <w:t>取；撮取；掠取。《説文·手部》：“摕，撮取也。”*段玉裁*注：“謂撮而取之。”《廣雅·釋詁一》：“摕，取也。”《廣韻·霽韻》：“摕，捎取也。”《文選·張衡〈西京賦〉》：“超殊榛，摕飛鼯。”*李善*注引*薛綜*曰：“摕，捎取之也。”</w:t>
        <w:br/>
        <w:br/>
        <w:t>（二）tú　《集韻》陁没切，入没定。</w:t>
        <w:br/>
        <w:br/>
        <w:t>击。《集韻·没韻》：“摕，擊也。”</w:t>
        <w:br/>
        <w:br/>
        <w:t>（三）zhí　《集韻》之石切，入昔章。</w:t>
        <w:br/>
        <w:br/>
        <w:t>同“拓（摭）”。拾取。《集韻·㫺韻》：“拓，拾也。*陳*、*宋*語。或从庶，古作摕。”</w:t>
        <w:br/>
      </w:r>
    </w:p>
    <w:p>
      <w:r>
        <w:t>摖##摖</w:t>
        <w:br/>
        <w:br/>
        <w:t>（一）qì　《廣韻》七計切，去霽清。</w:t>
        <w:br/>
        <w:br/>
        <w:t>（1）挑取。《廣韻·霽韻》：“摖，挑取也。”《小學集注·嘉言·廣明倫》：“塗摖文字。”*朱熹*注：“塗摖文字，塗挑舊字也。”</w:t>
        <w:br/>
        <w:br/>
        <w:t>（2）祭。*宋**歐陽修*《初至夷陵答蘇子美見寄》：“俚歌成調笑，摖鬼聚喧囂。”原注：“*夷陵*之俗多淫奔，又好祠祭。每遇祠時，里民數百共餕其餘，里語謂之摖鬼。”</w:t>
        <w:br/>
        <w:br/>
        <w:t>（二）chá　《集韻》初戛切，入黠初。</w:t>
        <w:br/>
        <w:br/>
        <w:t>推。《集韻·黠韻》：“摖，推也。”</w:t>
        <w:br/>
      </w:r>
    </w:p>
    <w:p>
      <w:r>
        <w:t>摗##摗</w:t>
        <w:br/>
        <w:br/>
        <w:t>（一）sōu　《廣韻》速侯切，平侯心。</w:t>
        <w:br/>
        <w:br/>
        <w:t>〔摟摗〕取。《廣韻·侯韻》：“摗，摟摗，取也。出*陸*氏《字林》。”《集韻·矦韻》：“摗，摟摗，取也。”</w:t>
        <w:br/>
        <w:br/>
        <w:t>（二）sǒng　《集韻》損動切，上董心。</w:t>
        <w:br/>
        <w:br/>
        <w:t>同“駷”。掣动马衔使马快跑。《集韻·董韻》：“駷，摇馬銜走。或作摗。”</w:t>
        <w:br/>
      </w:r>
    </w:p>
    <w:p>
      <w:r>
        <w:t>摘##摘</w:t>
        <w:br/>
        <w:br/>
        <w:t>《説文》：“摘，拓果樹實也。从手，啻聲。”</w:t>
        <w:br/>
        <w:br/>
        <w:t>（一）zhāi　《廣韻》陟革切，入麥知。又他歷切。錫部。</w:t>
        <w:br/>
        <w:br/>
        <w:t>（1）采摘；摘取。《説文·手部》：“摘，拓果樹實也。”*段玉裁*注：“引申之凡他取亦曰摘。”《廣雅·釋詁一》：“摘，取也。”《新唐書·承天皇帝倓傳》：“種瓜黄臺下，瓜熟子離離。一摘使瓜好，再摘令瓜稀。”*宋**范成大*《新荔枝四絶》之二：“鄞船荔枝如新摘，行脚何須更雪峰。”又除去。*清**桂馥*《説文解字義證·手部》：“摘，《字林》：‘摘，除也。’”《劉知遠諸宫調·君臣弟兄夫歸團圓》：“卓下剛刀，摘了弓箭。”*清**顧炎武*《天下郡國利病書·雲南四·屬夷》：“男子皆衣白文身，髠髮，摘髭鬚，修眉睫。”</w:t>
        <w:br/>
        <w:br/>
        <w:t>（2）选取。*漢**蔡邕*《琅琊王傅蔡朗碑》：“包洞典籍，刊摘沉祕。”*唐**李賀*《南園十三首》之六：“尋章摘句老雕蟲。”《金史·完顔仲德傳》：“*仲德*摘三面精鋭日夕戰禦，終不能拔。”</w:t>
        <w:br/>
        <w:br/>
        <w:t>（3）指斥。《説文·手部》：“摘，指近之也。”*王筠*句讀：“近，疑當作斥，指斥即指摘也。”</w:t>
        <w:br/>
        <w:br/>
        <w:t>（4）揭发。《廣韻·錫韻》：“摘，發也。”《東觀漢記·韓棱傳》：“拔幽滯，發摘姦盗，郡中震慄，權豪懾伏。”《文選·傅毅〈舞賦〉》：“摘齊行列，經營切儗。”*李善*注：“指摘行列，使之齊整。”*宋**曾鞏*《寄王介甫》：“羣兒困不酬，吽嚬聚譏摘。”*明**王世貞*《藝苑巵言》卷一：“詩不能無疵，雖《三百篇》亦有之，人自不敢摘耳。”</w:t>
        <w:br/>
        <w:br/>
        <w:t>（5）去掉。《儒林外史》第十六回：“過了三日再不去，叫人來摘門下瓦。”《兒女英雄傳》第十五回：“纔把帽罩子摘了。”</w:t>
        <w:br/>
        <w:br/>
        <w:t>（6）方言。借。如：摘了几个钱救急。</w:t>
        <w:br/>
        <w:br/>
        <w:t>（7）书法术语。《書苑菁華》卷十七引*吴融*《贈鞏光上人草書歌》：“瞬目已留三五行，摘如鈎，挑如撥。”</w:t>
        <w:br/>
        <w:br/>
        <w:t>（8）织机上的卷丝器。*漢**劉向*《古列女傳·母儀傳·魯季敬姜》：“服重任行遠道，正直而固者，軸也，軸可以為相。舒而無窮者，摘也，摘可以為三公。”*梁端*校注：“注云：‘摘謂勝也，舒而不窮喻三公道德潔備，無匱竭也。’案：摘當為樀，《集韻·二十三錫》：‘樀，機上卷絲器。’”</w:t>
        <w:br/>
        <w:br/>
        <w:t>（二）tì　《廣韻》他歷切，入錫透。</w:t>
        <w:br/>
        <w:br/>
        <w:t>（1）拨动。《廣韻·錫韻》：“摘，動也。”*元**熊朋來*《瑟賦》：“立搊卧摘，竹軋木搤。”</w:t>
        <w:br/>
        <w:br/>
        <w:t>（2）剔；挑。《淮南子·齊俗》：“柱不可以摘齒，筐不可以持屋。”《警世通言·蘇知縣羅衫再合》：“（*陶公*）覺得船底下有物，叫水手將篙摘起，卻是一個人。”</w:t>
        <w:br/>
        <w:br/>
        <w:t>（3）扰乱。《後漢書·隗囂傳》：“西侵*羌戎*，東摘*濊貊*。”*李賢*注：“摘，擾也。”</w:t>
        <w:br/>
      </w:r>
    </w:p>
    <w:p>
      <w:r>
        <w:t>摙##摙</w:t>
        <w:br/>
        <w:br/>
        <w:t>（一）liǎn　《廣韻》力展切，上獮來。</w:t>
        <w:br/>
        <w:br/>
        <w:t>（1）运；担。《玉篇·手部》：“摙，運也。”《集韻·𤣗韻》：“摙，負擔也。”《南史·循吏傳·何遠》：“*武昌*俗皆汲*江水*，盛夏，*遠*患水温，每以錢買人井寒水。不取錢者，則摙水還之。”《雲笈七籤》卷七十四：“摙濛山之石，填積夜之河。”</w:t>
        <w:br/>
        <w:br/>
        <w:t>（2）门闩。*宋**李誡*《營造法式·總釋下·門》：“門持關謂之摙。”</w:t>
        <w:br/>
        <w:br/>
        <w:t>（二）liàn　《集韻》連彦切，去線來。</w:t>
        <w:br/>
        <w:br/>
        <w:t>按；按压。《集韻·綫韻》：“摙，按也。”《農政全書·種植·種法》：“納所噙接頭於渠子内，極要快摙緊密，須使老樹肌肉，與接頭肌肉相對着。”</w:t>
        <w:br/>
      </w:r>
    </w:p>
    <w:p>
      <w:r>
        <w:t>摚##摚</w:t>
        <w:br/>
        <w:br/>
        <w:t>chēng　《集韻》徒郎切，平唐定。又除庚切。</w:t>
        <w:br/>
        <w:br/>
        <w:t>（1）抵拒；撑住。也作“撐”。*唐**玄應*《一切經音義》卷二引《説文》：“摚，拄也。”《集韻·唐韻》：“摚，《博雅》：‘距也。’”按：《廣雅·釋器》：“樘，距也。”*王念孫*疏證：“各本☀作摚，自*宋*時本已然。”*宋**李誡*《營造法式·斜柱》引*司馬相如*《長門賦》：“離樓梧而相摚。”按：《文選·司馬相如〈長門賦〉》摚作撐。《水滸全傳》第八十九回：“*宿太尉*一行人馬，冒雪摚風，迤𨓦前進。”</w:t>
        <w:br/>
        <w:br/>
        <w:t>（2）抵触；撞。*唐**玄應*《一切經音義》卷二引*何承天*《纂文》：“摚，觸也。”*唐**杜甫*《課伐木并序》：“山有虎，知禁，若恃爪牙之利，必昏黑摚突。”《警世通言·玉堂春落難逢夫》：“亡八聽見，不分是非，便拿了皮鞭，趕上樓來，將*玉姐*摚跌在樓上，舉鞭亂打。”</w:t>
        <w:br/>
      </w:r>
    </w:p>
    <w:p>
      <w:r>
        <w:t>摛##摛</w:t>
        <w:br/>
        <w:br/>
        <w:t>《説文》：“摛，舒也。从手，离聲。”</w:t>
        <w:br/>
        <w:br/>
        <w:t>chī　《廣韻》丑知切，平支徹。歌部。</w:t>
        <w:br/>
        <w:br/>
        <w:t>（1）舒；舒展。《説文·手部》：“摛，舒也。”《集韻·支韻》：“摛，舒也。*揚子雲*作攡。”*漢**班固*《西都賦》：“若摛錦布繡，爥燿乎其陂。”*唐**許敬宗*《尉遲恭碑》：“鳳羽摛姿，龍媒聘逸。”*康有为*《广艺舟双楫·序》：“摊碑摛书，弄翰飞素。”</w:t>
        <w:br/>
        <w:br/>
        <w:t>（2）铺陈；铺叙。《文選·班固〈答賓戲〉》：“雖馳辯如濤波，摛藻如春華，猶無益於殿最。”*李善*注引*韋昭*曰：“摛，布也。”*唐**孫樵*《與王霖秀才書》：“信者思必深，摛辭必高，道人之所不道，到人之所不到。”</w:t>
        <w:br/>
        <w:br/>
        <w:t>（3）播发；播扬。《抱朴子·外篇·備闕》：“日月不能摛光於曲穴，衝風不能揚波於井底。”*南朝**梁簡文帝*《神山寺碑》：“此亦仙岫，英名遠摛。”*唐**王勃*《越州秋日宴山亭序》：“銀燭摛華，瑶觴抒興。”</w:t>
        <w:br/>
      </w:r>
    </w:p>
    <w:p>
      <w:r>
        <w:t>摜##摜</w:t>
        <w:br/>
        <w:br/>
        <w:t>〔掼〕</w:t>
        <w:br/>
        <w:br/>
        <w:t>《説文》：“摜，習也。从手，貫聲。《春秋傳》曰：‘摜瀆鬼神。’”</w:t>
        <w:br/>
        <w:br/>
        <w:t>guàn　《廣韻》古患切，去諫見。魚部。</w:t>
        <w:br/>
        <w:br/>
        <w:t>（1）习惯。也作“慣”。《説文·手部》：“摜，習也。《春秋傳》曰：‘摜瀆鬼神。’”*段玉裁*注：“《昭二十六年左傳》文今本作貫。*杜*曰：‘貫，習也。’”*桂馥*義證：“《華嚴經音義》云：‘*鄭*箋《詩》曰：摜，習也。’字宜從扌，今經本從豎心者，俗通用也。通作貫。”《字彙補·手部》：“摜，慣本字。今摜習之摜作慣。”</w:t>
        <w:br/>
        <w:br/>
        <w:t>（2）扔；摔。《水滸全傳》第二十七回：“（*武松*）把那婦人頭望*西門慶*臉上摜將來。”《西遊記》第三十一回：“只見*行者*提着兩個孩子，站在那高崖之上，意欲往下摜。”《鏡花緣》第九十八回：“*林烈*一見，不由心頭火起，拿起盤子，照着走堂臉上連糕一齊摜去。”</w:t>
        <w:br/>
        <w:br/>
        <w:t>（3）握住东西的一端而摔另一端。《中国歌谣资料·沪谚外编·山歌》：“八月交到九月中，满场掼稻又牵砻。”</w:t>
        <w:br/>
        <w:br/>
        <w:t>（4）跌；使跌。如：他掼了一个跟头；把他掼倒了。</w:t>
        <w:br/>
        <w:br/>
        <w:t>（5）佩带；披戴。《廣韻·諫韻》：“摜，帶也。”《抱朴子·外篇·博喻》：“摜中纓胄，非廟堂之飾。”《三國演義》第一百一十回：“（*尹）大目*頂盔摜甲，乘馬來趕*文欽*。”</w:t>
        <w:br/>
      </w:r>
    </w:p>
    <w:p>
      <w:r>
        <w:t>摝##摝</w:t>
        <w:br/>
        <w:br/>
        <w:t>lù　《廣韻》盧谷切，入屋來。屋部。</w:t>
        <w:br/>
        <w:br/>
        <w:t>（1）振动；摇动。《集韻·屋韻》：“摝，振也。”又《送韻》：“摝，摇也。”《周禮·夏官·大司馬》：“三鼓摝鐸。”*鄭玄*注：“掩上振之為摝。”*賈公彦*疏：“掩上振之者，以手在上向下掩而執之。”*宋**陳旉*《農書·𧂭耘之宜》：“不問草之有無，必徧以手排摝，務令稻根之傍，液液然而後已。”</w:t>
        <w:br/>
        <w:br/>
        <w:t>（2）捞取。《改併四聲篇海·手部》引《川篇》：“摝，音禄，捾也。”*宋**蘇軾*《奏浙西災傷第一狀》：“聞舉家田苗没在深水底，父子聚哭，以舡栰撈摝。”《五燈會元·雲門文偃禪師》：“河裏失錢河裏摝。”*清**鄒容*《革命軍》：“試放眼縱觀，上下古今，宗教道德，政治學術，一視一諦之微物，皆莫不數經革命之掏摝。”</w:t>
        <w:br/>
      </w:r>
    </w:p>
    <w:p>
      <w:r>
        <w:t>摞##摞</w:t>
        <w:br/>
        <w:br/>
        <w:t>luò　《廣韻》魯過切，去過來。又落戈切。</w:t>
        <w:br/>
        <w:br/>
        <w:t>（1）理，系。《玉篇·手部》：“摞，理也。”《續漢書·輿服志下》：“古者有冠無幘……*秦*雄諸侯，乃加其武將首飾為絳袙，以表貴賤，其後稍稍作顔題。*漢*興，績其顔卻摞之。……喪幘却摞，反本禮也。”</w:t>
        <w:br/>
        <w:br/>
        <w:t>（2）量词。如：一摞碗；一摞书；一摞帽子。又可附在名词后面，表示重叠放置着的东西。如：砖摞；碗摞。</w:t>
        <w:br/>
      </w:r>
    </w:p>
    <w:p>
      <w:r>
        <w:t>摟##摟</w:t>
        <w:br/>
        <w:br/>
        <w:t>〔搂〕</w:t>
        <w:br/>
        <w:br/>
        <w:t>《説文》：“摟，曳聚也。从手，婁聲。”*徐鍇*繫傳：“曳也；聚也。”</w:t>
        <w:br/>
        <w:br/>
        <w:t>（一）lōu　《廣韻》落侯切，平侯來。又力朱切。侯部。</w:t>
        <w:br/>
        <w:br/>
        <w:t>（1）强加，牵合。《説文·手部》：“摟，曳聚也。”*段玉裁*注：“此當作曳也，聚也。”《廣韻·侯韻》：“摟，曳也。”《孟子·告子下》：“五霸者，摟諸侯以伐諸侯者也。”*趙岐*注：“五霸强摟牽諸侯以伐諸侯，不以王命也。”*唐**柳宗元*《問答》：“而摟他人之力，以自為固。”*清**王夫之*《詩廣傳》卷二：“*桓公*乘之，不勞而摟諸侯如拾也。”</w:t>
        <w:br/>
        <w:br/>
        <w:t>（2）用手或工具把东西向自己面前聚集。如：搂柴禾；搂干草。《爾雅·釋詁上》：“摟，聚也。”*郭璞*注：“摟，猶今言拘摟，聚也。”*郝懿行*義疏：“今俗語，以牢𢯱為聚也。”又搜括（财物）。*清**程道一*《中東之戰》：“只會一味摟錢，恨不得給子孫留下萬年基業。”*马烽*《我的第一个上级》：“那些老爷，除了搂钱，什么都不管。”</w:t>
        <w:br/>
        <w:br/>
        <w:t>（3）以手拢着提起来。如：搂衣服。《金瓶梅》第十九回：“（*西門慶*）因在馬上摟起衣底順袋中，還有四五兩碎銀子，都倒與二人。”</w:t>
        <w:br/>
        <w:br/>
        <w:t>（4）招揽；包揽。如：搂揽；搂货。*宋**黄朝英*《靖康緗素雜記》卷八：“蓋摟者，攬也。羅者，綰也。言人善當何幹辦干事者，遂謂之摟羅。”</w:t>
        <w:br/>
        <w:br/>
        <w:t>（5）方言。向自己的方向拨、扳。如：搂枪机。</w:t>
        <w:br/>
        <w:br/>
        <w:t>（6）探取。如：搂底（细）。《廣韻·侯韻》：“摟，探取。”</w:t>
        <w:br/>
        <w:br/>
        <w:t>（7）挽使申。《集韻·虞韻》：“摟，挽使申也。”</w:t>
        <w:br/>
        <w:br/>
        <w:t>（8）方言。用农具（锄、耙）铲地或松土。*浩然*《艳阳天》第一卷第十八章：“今年麦子锄了三遍，是谁一锄一锄搂的？”</w:t>
        <w:br/>
        <w:br/>
        <w:t>（二）lǒu　《正字通》郎斗切。</w:t>
        <w:br/>
        <w:br/>
        <w:t>抱持。《正字通·手部》：“抱持謂之摟。”《孟子·告子下》：“踰東家牆而摟其處子，則得妻；不摟，則不得妻，則將摟之乎？”《西遊記》第八十一回：“他兩個摟着肩，攜着手，出了佛殿，徑至後邊園裏。”《紅樓夢》第三回：“（*黛玉*）正欲下拜，早被外祖母抱住，摟入懷中。”</w:t>
        <w:br/>
      </w:r>
    </w:p>
    <w:p>
      <w:r>
        <w:t>摠##摠</w:t>
        <w:br/>
        <w:br/>
        <w:t>同“緫（總）”。《集韻·董韻》：“緫，《説文》：‘聚束也。’一曰皆也。或从手。古作總、摠。”</w:t>
        <w:br/>
      </w:r>
    </w:p>
    <w:p>
      <w:r>
        <w:t>摡##摡</w:t>
        <w:br/>
        <w:br/>
        <w:t>《説文》：“摡，滌也。从手，既聲。《詩》曰：‘摡之釜鬵。’”</w:t>
        <w:br/>
        <w:br/>
        <w:t>（一）gài　《廣韻》古代切，去代見。微部。</w:t>
        <w:br/>
        <w:br/>
        <w:t>（1）洗涤。《説文·手部》：“摡，滌也。《詩》曰：‘摡之釜鬵。’”按：今本《詩·檜風·匪風》摡作溉。《廣韻·代韻》：“摡，滌也。”《周禮·天官·世婦》：“帥女宫而濯摡，為齍盛。”*鄭玄*注：“摡，拭也。”*孫詒讓*正義：“案，濯摡即滌濯也。”《楚辭·嚴忌〈哀時命〉》：“摡塵垢之枉攘兮，除穢累而反真。”*王逸*注：“摡，滌也。”</w:t>
        <w:br/>
        <w:br/>
        <w:t>（2）主。《廣雅·釋詁三》：“摡，主也。”</w:t>
        <w:br/>
        <w:br/>
        <w:t>（二）xì　《廣韻》許既切，去未曉。</w:t>
        <w:br/>
        <w:br/>
        <w:t>取。《廣雅·釋詁一》：“摡，取也。”*王念孫*疏證：“摡者，《玉篇》‘摡，許氣切’，引《召南·摽有梅》篇‘頃筐摡之’。今本作塈，*毛*傳云：‘塈，取也。’”</w:t>
        <w:br/>
      </w:r>
    </w:p>
    <w:p>
      <w:r>
        <w:t>摢##摢</w:t>
        <w:br/>
        <w:br/>
        <w:t>（一）hù　《集韻》胡故切，去暮匣。</w:t>
        <w:br/>
        <w:br/>
        <w:t>拥障。《集韻·莫韻》：“摢，擁障也。”</w:t>
        <w:br/>
        <w:br/>
        <w:t>（二）chū　《集韻》抽居切，平魚徹。</w:t>
        <w:br/>
        <w:br/>
        <w:t>同“摴”。《集韻·魚韻》：“摴，摴蒲，戲也。亦姓。或作摢。”</w:t>
        <w:br/>
      </w:r>
    </w:p>
    <w:p>
      <w:r>
        <w:t>摣##摣</w:t>
        <w:br/>
        <w:br/>
        <w:t>（一）zhā　《廣韻》女加切，平麻娘。又《集韻》莊加切。</w:t>
        <w:br/>
        <w:br/>
        <w:t>同“抯”。取。《方言》卷十：“抯、摣，取也。南*楚*之間，凡取物溝泥中謂之抯，或謂之摣。”《廣雅·釋詁一》：“摣，取也。”*王念孫*疏證：“摣與下抯字同。”引申为刺取；抓取。也作“𠭯”。《釋名·釋姿容》：“摣，叉也。五指俱往叉取也。”《集韻·麻韻》：“𠭯，《説文》：‘叉取也。’或从手。”《文選·張衡〈西京賦〉》：“摣狒猬，㧗窳狻。”*李善*注引*薛綜*曰：“摣、㧗，皆謂戟撮也。”</w:t>
        <w:br/>
        <w:br/>
        <w:t>（二）zhuā　《集韻》莊蛙切，平佳莊。</w:t>
        <w:br/>
        <w:br/>
        <w:t>击。《集韻·佳韻》：“摣，擊也。”</w:t>
        <w:br/>
      </w:r>
    </w:p>
    <w:p>
      <w:r>
        <w:t>摤##摤</w:t>
        <w:br/>
        <w:br/>
        <w:t>同“搶”。《篇海類編·身體類·手部》：“摤，音搶，義同。”*清**吕熊*《女仙外史》第十一回：“遂把劍尖放入口内，一摤一摤的只管插入喉去。”</w:t>
        <w:br/>
      </w:r>
    </w:p>
    <w:p>
      <w:r>
        <w:t>摥##摥</w:t>
        <w:br/>
        <w:br/>
        <w:t>tàng　《廣韻》他浪切，去宕透。</w:t>
        <w:br/>
        <w:br/>
        <w:t>推。《玉篇·手部》：“摥，推也。”《廣韻·宕韻》：“摥，排摥。”《集韻·宕韻》：“摥，排也。”也指划船。《古今小説·汪信之一死救全家》：“水哨禀知軍官，移船出港，篩鑼擂鼓，摇旗呐喊而前，摥入湖中。”</w:t>
        <w:br/>
      </w:r>
    </w:p>
    <w:p>
      <w:r>
        <w:t>摦##摦</w:t>
        <w:br/>
        <w:br/>
        <w:t>《説文新附》：“摦，横大也。从手，瓠聲。”</w:t>
        <w:br/>
        <w:br/>
        <w:t>huà　《廣韻》胡化切，去禡匣。魚部。</w:t>
        <w:br/>
        <w:br/>
        <w:t>横大；宽。《説文新附·手部》：“摦，横大也。”*王玉樹*拈字：“《左昭二十一年傳》：‘小者不窕，大者不摦。’*杜*注：‘窕，細而不滿；摦，横而不入也。’”*清**洪亮吉*《春秋左傳詁》：“《玉篇》：‘摦，胡化切，寬也。’《廣韻》：‘摦，寬也，大也。’《五經文字》收‘摦’字，云：户化反，見《春秋傳》。則此字不宜從木旁。”</w:t>
        <w:br/>
      </w:r>
    </w:p>
    <w:p>
      <w:r>
        <w:t>摧##摧</w:t>
        <w:br/>
        <w:br/>
        <w:t>《説文》：“摧，擠也。从手，崔聲。一曰挏也。一曰折也。”</w:t>
        <w:br/>
        <w:br/>
        <w:t>（一）cuī　《廣韻》昨回切，平灰從。微部。</w:t>
        <w:br/>
        <w:br/>
        <w:t>（1）推挤。《説文·手部》：“摧，擠也。一曰挏也。”*徐鍇*繫傳：“挏，推動也。”《廣雅·釋詁三》：“摧，推也。”《史記·季布欒布列傳》：“當是時，諸公皆多*季布*能摧剛為柔，*朱家*亦以此名聞當世。”*唐**吕温*《送段秀才歸澧州》：“摧賢路已隔，賑乏力不任。”*梁启超*《复段芝泉执政论宪法起草会事》：“今茲议制新宪，能否依原定程序而通过而成立且勿论，成立后将来能否不见摧翻更勿论。”</w:t>
        <w:br/>
        <w:br/>
        <w:t>（2）折断；毁坏。如：摧折；摧毁；无坚不摧。《説文·手部》：“摧，折也。”《周禮·考工記·輿人》：“凡居材大與小無并，大倚小則摧，引之則絶。”*孫詒讓*正義：“大小相依，則小者不能任，必至於折也。”*三國**魏**李康*《運命論》：“木秀於林，風必摧之。”*唐**李賀*《雁門太守行》：“黑雲壓城城欲摧，甲光向月金鱗開。”</w:t>
        <w:br/>
        <w:br/>
        <w:t>（3）讥刺，使沮丧。《詩·邶風·北門》：“我入自外，室人交徧摧我。”*毛*傳：“摧，沮也。”*鄭玄*箋：“摧者，刺譏之言。”</w:t>
        <w:br/>
        <w:br/>
        <w:t>（4）挫损；挫败。《楚辭·九歎·憂苦》：“折鋭摧矜，凝氾濫兮。”*王逸*注：“摧，挫也。”《三國志·吴志·陸遜傳》：“斯三虜者當世雄傑，皆摧其鋒。”*清**顧炎武*《漢三君詩·光武》：“一戰摧大敵，頓使海寓平。”</w:t>
        <w:br/>
        <w:br/>
        <w:t>（5）倒塌；崩裂。《素問·五常政大論》：“其變，振拉摧拔。”*王冰*注：“摧，仆落也。”*唐**李白*《蜀道難》：“地崩山摧壯士死，然後天梯石棧相鈎連。”*元**關漢卿*《拜月亭》楔子：“雖是這戰伐，負着箇天摧地塌。”又坠落。*唐**張説*《送岳州李十從軍桂州》：“劍拔蛟隨斷，弓張鳥自摧。”</w:t>
        <w:br/>
        <w:br/>
        <w:t>（6）忧愁；悲伤。《廣韻·灰韻》：“摧，阻也。”按：《廣韻·語韻》：“阻，憂也。”*漢**蘇武*《詩四首》之二：“長歌正激烈，中心愴以摧。”*唐**李白*《丁都護歌》：“一唱都護歌，心摧淚如雨。”</w:t>
        <w:br/>
        <w:br/>
        <w:t>（7）退。《集韻·脂韻》：“摧，退也。”《易·晋》：“初六，晋如摧如貞吉。”*孔穎達*疏：“*何*氏云：‘摧，退也。’”*宋**王安石*《上蔣侍郎書》：“故摧如不進，寬裕以待其時也。”</w:t>
        <w:br/>
        <w:br/>
        <w:t>（8）至。《爾雅·釋詁上》：“摧，至也。”*章炳麟*《小學答問》：“摧猶抵耳。《説文》抵亦訓擠，今人謂至曰抵，昔人謂至曰摧，其恉則同。凡相擠迫者必至其處，故摧、抵同為至。”《文選·張衡〈東京賦〉》：“辨方位而正則，五精帥而來摧。”*李善*注引*薛綜*曰：“摧，至也。”</w:t>
        <w:br/>
        <w:br/>
        <w:t>（9）极。《太玄·圖》：“摧上萬物。”*范望*注：“摧，極也。”</w:t>
        <w:br/>
        <w:br/>
        <w:t>（10）催促。《太玄·衆》：“丈人摧拏。”*范望*注：“摧，趣也。”*北周**庾信*《和靈法師遊昆明池》：“落花摧十酒，栖鳥送一絃。”《水滸全傳》第五十八回：“後軍便差*孫立*、*楊林*、*歐鵬*、*凌振*，摧軍作合後。”</w:t>
        <w:br/>
        <w:br/>
        <w:t>（二）zuì　《集韻》摧内切，去隊從。</w:t>
        <w:br/>
        <w:br/>
        <w:t>减。《集韻·隊韻》：“摧，減也。”</w:t>
        <w:br/>
        <w:br/>
        <w:t>（三）cuò　《集韻》寸卧切，去過清。歌部。</w:t>
        <w:br/>
        <w:br/>
        <w:t>同“莝”。铡草。《集韻·過韻》：“莝，《説文》：‘斬芻也。’或作摧。”《詩·小雅·鴛鴦》：“乘馬在廄，摧之秣之。”*毛*傳：“摧，莝也。”*鄭玄*箋：“摧，今莝字也。”</w:t>
        <w:br/>
      </w:r>
    </w:p>
    <w:p>
      <w:r>
        <w:t>摨##摨</w:t>
        <w:br/>
        <w:br/>
        <w:t>（一）nái　《廣韻》諾皆切，平皆娘。</w:t>
        <w:br/>
        <w:br/>
        <w:t>〔揩摨〕磨，摩拭。《廣雅·釋詁三》：“揩摨，磨也。”*王念孫*疏證：“各本俱脱‘摨’字，《集韻》、《類篇》竝引《廣雅》‘揩摨，摩也。’今據以補正。”《廣韻·皆韻》：“揩，揩摨，摩拭。”</w:t>
        <w:br/>
        <w:br/>
        <w:t>（二）zhì　《字彙》直利切。</w:t>
        <w:br/>
        <w:br/>
        <w:t>摴蒱采名。《字彙·手部》：“摨，摴蒱采名。”</w:t>
        <w:br/>
      </w:r>
    </w:p>
    <w:p>
      <w:r>
        <w:t>摩##摩</w:t>
        <w:br/>
        <w:br/>
        <w:t>《説文》：“摩，研也。从手，麻聲。”</w:t>
        <w:br/>
        <w:br/>
        <w:t>（一）mó　《廣韻》莫婆切，平戈明。又摸卧切。歌部。</w:t>
        <w:br/>
        <w:br/>
        <w:t>（1）摩擦。《説文·手部》：“摩，研也。”*王筠*句讀：“《衆經音義》引《爾雅》：‘石謂之摩。’”《廣韻·戈韻》：“摩，研摩。”《易·繫辭上》：“是故剛柔相摩，八卦相盪。”*韓康伯*注：“摩，相切摩也。”*宋**秦觀*《李潭漢馬圖贊》：“前一馬驪，就樹摩癢。”*章炳麟*《菌说》：“安危相易，祸福相生，缓急相摩，聚散以成。”</w:t>
        <w:br/>
        <w:br/>
        <w:t>（2）磨灭。《方言》卷十三：“摩，滅也。”《廣韻·戈韻》：“摩，滅也。”《莊子·徐无鬼》：“反己而不窮，循古而不摩。”*陸德明*釋文：“摩，一本作磨。*王*云：‘摩，消滅也。’”《漢書·司馬遷傳》：“古者富貴而名摩滅，不可勝記。”《淮南子·精神》：“故形有摩而神未嘗化者。”又磨损。《韓非子·八説》：“規有摩，而水有波。”</w:t>
        <w:br/>
        <w:br/>
        <w:t>（3）手按在物体上来回擦动。《廣韻·過韻》：“摩，按摩。”《素問·至真要大論》：“摩之浴之。”</w:t>
        <w:br/>
        <w:br/>
        <w:t>（4）抚摸。《陳書·徐陵傳》：“*寶誌*手摩其頂。”*唐**韓愈*《鄆州谿堂詩并序》：“吹之煦之，摩手拊之。”*方世舉*注：“拊摩，以手循之也。”*鲁迅*《呐喊·阿Q正传》：“*阿Q*走近伊身旁，突然伸出手去摩着伊新剃的头皮。”</w:t>
        <w:br/>
        <w:br/>
        <w:t>（5）迫近，接近。《廣雅·釋詁三》：“摩，近也。”《廣韻·戈韻》：“摩，迫也。”《左傳·宣公十二年》：“御靡旌，摩壘而還。”*杜預*注：“摩，近也。”*三國**魏**曹植*《野田黄雀行》：“飛飛摩蒼天，來下謝少年。”*清**林則徐*《出嘉峪關》：“*天山*巉削摩肩立，瀚海蒼茫入望迷。”</w:t>
        <w:br/>
        <w:br/>
        <w:t>（6）砥砺。《漢書·董仲舒傳》：“漸民以仁，摩民以誼，節民以禮。”*顔師古*注：“摩謂砥礪之也。”*宋**蘇軾*《趙清獻公神道碑》：“以忠言摩士如*晋**叔向*。”*宋**王明清*《揮麈三録》卷一：“天下之士翹首跂踵，冀閣下日以忠言摩上。”</w:t>
        <w:br/>
        <w:br/>
        <w:t>（7）切磋；研讨。《禮記·學記》：“相觀而善之謂摩。”*鄭玄*注：“摩，相切磋也。”*清**王夫之*《宋論·太祖》：“氣以類而相孚，業以摩而相益。”*清**黄遵憲*《日本國志·鄰交志一》：“藝術以相摩而善。”</w:t>
        <w:br/>
        <w:br/>
        <w:t>（8）模拟。*清**章學誠*《文史通義·文理》：“今舍己之所求，而摩古人之形似，是*杞梁*之妻善哭其夫，而西家偕老之婦亦學其悲號。”</w:t>
        <w:br/>
        <w:br/>
        <w:t>（9）隐藏。《方言》卷六：“摩，藏也……*陳*之東鄙曰摩。”《廣韻·戈韻》：“摩，隱也。”《周禮·考工記·弓人》：“强者在内而摩其筋。”*鄭玄*注：“摩，猶隱也。”</w:t>
        <w:br/>
        <w:br/>
        <w:t>（二）mí　《集韻》忙皮切，平支明。</w:t>
        <w:br/>
        <w:br/>
        <w:t>〔施摩〕神名。《集韻·支韻》：“摩，*漢*有施摩神，*荆*巫所祠。”</w:t>
        <w:br/>
        <w:br/>
        <w:t>（三）mā</w:t>
        <w:br/>
        <w:br/>
        <w:t>（1）〔摩娑〕也作“摩沙”、“摩莎”、“摩挱”、“摩挲”。用手轻轻按着并一上一下地移动。《釋名·釋姿容》：“摩娑，猶末殺也。手上下之言也。”*唐**玄應*《一切經音義》卷十三引《聲類》云：“摩挱，猶捫摸也。”《聯綿字典·手部》：“摩娑，古作摩沙，娑諧沙音。一作摩莎，俗作摩挱，均諧聲同。轉為末殺，摸蘇，摸索。俗轉為捫搎，均聲同。”《樂府詩集·横吹曲辭五·瑯琊王歌》：“一日三摩娑，劇於十五女。”*余冠英*注：“摩娑，用手撫摸。”*宋**王安石*《謝公墩》：“摩娑蒼苔石，點檢屐齒痕。”《聊齋志異·狐嫁女》：“（*殷天官*）摩娑數進，始抵後樓。”</w:t>
        <w:br/>
        <w:br/>
        <w:t>（2）用同“麽”。助词。表示疑问。*张相*《詩詞曲語辭匯釋》卷三：“麽，亦作摩。《花間集·顧夐〈荷葉盃詞〉》：‘知摩知！知摩知！’又‘愁摩愁！愁摩愁！’同調凡九首，句法皆同，摩字凡十八見。《雲謡集》為*唐*人作品，《花間集》為*五代*作品，則知在*唐*、*五代*時，隨聲取字，麽、磨、摩皆假其聲為之，尚未劃一，似至*宋*以還始專用麽字，後乃或并*唐*人所用之磨字而亦追改之矣。”</w:t>
        <w:br/>
      </w:r>
    </w:p>
    <w:p>
      <w:r>
        <w:t>摪##摪</w:t>
        <w:br/>
        <w:br/>
        <w:t>（一）jiāng　《集韻》資良切，平陽精。</w:t>
        <w:br/>
        <w:br/>
        <w:t>同“𢪇”。扶。《集韻·陽韻》：“𢪇，《説文》：‘扶也。’或作摪。”</w:t>
        <w:br/>
        <w:br/>
        <w:t>（二）qiàng　《集韻》七亮切，去漾清。</w:t>
        <w:br/>
        <w:br/>
        <w:t>刺。《集韻·漾韻》：“摪，刺也。”</w:t>
        <w:br/>
      </w:r>
    </w:p>
    <w:p>
      <w:r>
        <w:t>摫##摫</w:t>
        <w:br/>
        <w:br/>
        <w:t>guī　《廣韻》居隋切，平支見。</w:t>
        <w:br/>
        <w:br/>
        <w:t>裁；剪裁。《方言》卷二：“摫，裁也。*梁*、*益*之間，裂帛為衣曰摫。”*晋**左思*《蜀都賦》：“藏鏹巨萬，䤨摫兼呈。”*唐**皮日休*《移成均博士書》：“摫其微言，釽其大義。”</w:t>
        <w:br/>
      </w:r>
    </w:p>
    <w:p>
      <w:r>
        <w:t>摬##摬</w:t>
        <w:br/>
        <w:br/>
        <w:t>《説文》：“摬，中擊也。从手，竟聲。”</w:t>
        <w:br/>
        <w:br/>
        <w:t>yǐng　《廣韻》於丙切，上梗影。陽部。</w:t>
        <w:br/>
        <w:br/>
        <w:t>击中。《説文·手部》：“摬，中擊也。”*段玉裁*注：“摬，擊之而中也。中，《玉篇》作傷。”</w:t>
        <w:br/>
      </w:r>
    </w:p>
    <w:p>
      <w:r>
        <w:t>摭##摭</w:t>
        <w:br/>
        <w:br/>
        <w:t>zhí　《廣韻》之石切，入昔章。鐸部。</w:t>
        <w:br/>
        <w:br/>
        <w:t>（1）拾取。《方言》卷一：“摭，取也。*陳*、*宋*之間曰摭。”《玉篇·手部》：“摭，取也，拾也。”《儀禮·有司》：“乃摭于魚腊俎。”*鄭玄*注：“古文摭為摕。”《禮記·禮器》：“君子之於禮也……有順而摭也。”*孔穎達*疏：“摭，猶拾取也。”《文選·張衡〈西京賦〉》：“摭紫貝，搏耆☀。”*李善*注引*薛綜*曰：“搏、摭皆拾取之名。”*清**毛奇齡*《推〈易〉始末》：“是以*陳摶*之徒，不聞正學，反能摭*京*、*焦*餘唾，推作卦變。”</w:t>
        <w:br/>
        <w:br/>
        <w:t>（2）摘取。《法言·問明》：“摭我華而不食我實。”《農桑輯要·原序》：“於是徧求古今所有農家之書，披閲參考，删其繁重，摭其切要，纂成一書，目曰《農桑輯要》。”《儒林外史》第二十三回：“若説做官，只怕紗帽滿天飛，飛到他頭上，還有人摭了他的去哩。”</w:t>
        <w:br/>
        <w:br/>
        <w:t>（3）挑剔；指责。*唐**柳宗元*《與吕道州温論〈非《國語》〉書》：“致用之志以明道也，非以摭*孟子*，蓋求諸中而表乎世焉爾。”</w:t>
        <w:br/>
      </w:r>
    </w:p>
    <w:p>
      <w:r>
        <w:t>摮##摮</w:t>
        <w:br/>
        <w:br/>
        <w:t>（一）áo　《廣韻》五勞切，平豪疑。</w:t>
        <w:br/>
        <w:br/>
        <w:t>击打。《廣雅·釋詁三》：“摮，擊也。”《集韻·𩫕韻》：“摮，擊也。”《公羊傳·宣公六年》：“（*膳宰*）熊蹯不熟，公怒，以斗摮而殺之。”*何休*注：“摮，猶𢶡也。𢶡，謂旁擊頭項。”《聊齋志異·雲翠仙》：“（*梁有才*）後遇向勸鬻妻者於途，近而哀語，遽出刀摮而殺之。”又击貌。《廣韻·豪韻》：“摮，擊皃。”</w:t>
        <w:br/>
        <w:br/>
        <w:t>（二）qiāo　《集韻》丘交切，平肴溪。</w:t>
        <w:br/>
        <w:br/>
        <w:t>（1）同“敲”。横击。《集韻·爻韻》：“敲，《説文》：‘横擿也。’或作摮。”</w:t>
        <w:br/>
        <w:br/>
        <w:t>（2）同“𢿣”。敲击。《集韻·爻韻》：“摮”，同“𢿣”。</w:t>
        <w:br/>
      </w:r>
    </w:p>
    <w:p>
      <w:r>
        <w:t>摯##摯</w:t>
        <w:br/>
        <w:br/>
        <w:t>〔挚〕</w:t>
        <w:br/>
        <w:br/>
        <w:t>《説文》：“摯，握持也。从手，从執。”*孙海波*《甲骨文編》：“象罪人被執以手抑之之形。”</w:t>
        <w:br/>
        <w:br/>
        <w:t>zhì　《廣韻》脂利切，去至章。脂部。</w:t>
        <w:br/>
        <w:br/>
        <w:t>（1）握持。《説文·手部》：“摯，握持也。”*桂馥*義證：“握持也者，《釋詁》拱執也。執即摯。”*戰國**宋玉*《高唐賦》：“股戰脅息，安敢妄摯。”</w:t>
        <w:br/>
        <w:br/>
        <w:t>（2）攫取。《漢書·酷吏傳·義縱》：“*縱*以鷹擊毛摯為治。”*顔師古*注：“言如鷹隼之擊，奮毛羽，執取飛鳥也。”《文選·張衡〈西京賦〉》：“百卉具零，剛蟲搏摯。”*吕延濟*注：“搏，擊也；摯，執也。”</w:t>
        <w:br/>
        <w:br/>
        <w:t>（3）击。《淮南子·時則》：“行冬令，則風寒不時，鷹隼蚤摯，四鄙入保。”*高誘*注：“鷹隼蚤摯，擊四界之民。”《文選·張衡〈西京賦〉》：“青骹摯於韝下，韓盧噬於𦁛末。”*李善*注引*薛綜*曰：“摯，擊也。”*唐**顔師古*《等慈寺碑》：“攫摯忘嘴距之用，夷狄齊冠帶之倫。”</w:t>
        <w:br/>
        <w:br/>
        <w:t>（4）进。《戰國策·魏策四》：“近習之人，其摯諂也固矣。”*鮑彪*注：“摯，猶進。”</w:t>
        <w:br/>
        <w:br/>
        <w:t>（5）至，到。《爾雅·釋詁下》：“摯，臻也。”*郭璞*注：“摯，至也。”《書·西伯戡黎》：“天曷不降威，大命不摯。”*孔*傳：“摯，至也。”</w:t>
        <w:br/>
        <w:br/>
        <w:t>（6）极；顶点。《漢書·竇田灌韓傳贊》：“以*韓安國*之見器，臨其摯而顛墜，陵夷以憂死，遇合有命，悲夫！”*顔師古*注：“*李奇*云：‘摯，極也。’”</w:t>
        <w:br/>
        <w:br/>
        <w:t>（7）诚挚；恳切。《詩·周南·關雎》“關關雎鳩”*毛*傳：“雎鳩，王雎也。鳥摯而有别。”*鄭玄*箋：“摯之言至也，謂王雎之鳥，雌雄情意至，然而有别。”*清**王士禛*《誠齋詩集序》：“於師友之際，尤纏綿篤摯。”*清**章學誠*《文史通義·史德》：“氣積而文昌，情深而文摯。”</w:t>
        <w:br/>
        <w:br/>
        <w:t>（8）古代初次求见人时所送的礼物。*清**錢大昕*《十駕齋養新録·摯》：“摯，正字；贄。俗字。《士冠》、《士昏》二篇，皆用摯字。獨《士相見》篇皆作贄，蓋*張湻*所改。*唐*石經本作摯，*北宋*刊本猶然。”《周禮·春官·大宗伯》：“以禽作六摯，以等諸臣。”*孫詒讓*正義：“《釋文》云：‘摯，本或作贄。’*詒讓*案，《説文·手部》云：‘摯，握持也。’引申為人所執摯之稱。贄即摯之俗。”《禮記·曲禮下》：“凡摯，天子鬯，諸侯圭，卿羔，大夫雁，士雉，庶人之摯匹，童子委摯而退。”*宋**王安石*《葛兵祖墓誌銘》：“先人嘗受其摯，閲不終篇，而屢嘆*葛*氏之多子也。”*清**毛奇齡*《曼殊别誌書☀》：“*曼殊*既歸，執摯願從學。”</w:t>
        <w:br/>
        <w:br/>
        <w:t>（9）精致；精熟。《周禮·考工記·函人》：“凡甲，鍛不摯則不堅，已敝則橈。”*鄭玄*注：“*鄭司農*云：‘鍛，鍛革也。摯，謂質也。’……*玄*謂摯之言致。”*賈公彦*疏：“致謂孰之至極。”*孫詒讓*正義：“致，即今緻字。鍛不摯，謂椎鍛不精緻也。”</w:t>
        <w:br/>
        <w:br/>
        <w:t>（10）通“鷙”。狠，凶猛。*清**朱駿聲*《説文通訓定聲·泰部》：“摯，叚借為鷙。”《禮記·曲禮上》：“前有摯獸，則載貔貅。”*孔穎達*疏：“摯獸猛而能擊，謂虎狼之屬也。”*唐**玄奘*《大唐西域記·摩揭陁國上》：“猛獸摯鳥，棲伏其林。”《遼史·宗室傳·義宗倍》：“（*宗倍*）幼聰敏好學，外寬内摯。”</w:t>
        <w:br/>
        <w:br/>
        <w:t>⑪通“𨎌”。车前低而重。*清**朱駿聲*《説文通訓定聲·泰部》：“摯，叚借為𨎌。”《周禮·考工記·輈人》：“今夫大車之轅摯，其登又難。”*鄭玄*注：“摯，輖也。”*孫詒讓*正義：“《廣雅·釋詁》云：‘輈、𨎌，低也。’*惠棟*云：摯本軒輊字，或作𨎌。”</w:t>
        <w:br/>
        <w:br/>
        <w:t>⑫古国名。在今*河南省**汝南县*东南。《廣韻·至韻》：“摯，國名。”《詩·大雅·大明》：“*摯仲*氏*任*，自彼*殷商*，來嫁于*周*。”*毛*傳：“*摯*國*任*姓之中女也。”*孔穎達*疏：“以文勢累之，*任*姓*仲*字，故知*摯*為國也。”《國語·周語中》：“昔*摯*，*疇*之國也，由*大任*。”*韋昭*注：“*摯*、*疇*二國，*任*姓，*奚仲**仲虺*之後、*大任*之家也。”</w:t>
        <w:br/>
        <w:br/>
        <w:t>⑬姓。《廣韻·至韻》：“摯，姓。《左傳》、《周禮》有*摯荒*。”《通志·氏族略二》：“*摯*氏，*周*有*摯荒*。或言*帝嚳*子*摯*之後。《漢·貨殖傳》有*茂陵**摯綱*。”</w:t>
        <w:br/>
      </w:r>
    </w:p>
    <w:p>
      <w:r>
        <w:t>摰##摰</w:t>
        <w:br/>
        <w:br/>
        <w:t>（一）niè　《集韻》倪結切，入屑疑。月部。</w:t>
        <w:br/>
        <w:br/>
        <w:t>危；不坚固。《集韻·屑韻》：“☀，《説文》：‘危也。’或作摰。”《周禮·考工記·輪人》：“轂小而長則柞，大而短則摰。”*鄭玄*注：“*鄭司農*云：摰讀為槷，謂輻危槷也。*玄*謂大而短則轂末不堅，小而長則菑中弱。”*孫詒讓*正義引*戴震*云：“槷同☀。”*清**戴震*《考工記圖補注》：“摰者，車行危☀不安。”</w:t>
        <w:br/>
        <w:br/>
        <w:t>（二）chè　《集韻》尺制切，去祭昌。</w:t>
        <w:br/>
        <w:br/>
        <w:t>同“掣”。拽，拉。《廣雅·釋詁一》：“摰，引也。”*王念孫*疏證：“摯、摰二字音義各别。摰音充世反，與掣、𤸪同，引也。字从手，埶聲。摯音至，握持也。字从手，執聲。《廣雅》摰訓為引，當音充世反。*曹憲*音至，誤也。《集韻》、《類篇》摯音至，引《説文》‘握持也’。又尺制切與掣同，溷摯、摰為一字，其誤滋甚。考《玉篇》摯从執，音至；摰从埶，音充世切，與𤸪、掣同，今據以辨正。”</w:t>
        <w:br/>
      </w:r>
    </w:p>
    <w:p>
      <w:r>
        <w:t>摱##摱</w:t>
        <w:br/>
        <w:br/>
        <w:t>（一）màn　《集韻》莫晏切，去諫明。</w:t>
        <w:br/>
        <w:br/>
        <w:t>击打。《玉篇·手部》：“摱，打也。”《集韻·諫韻》：“摱，擊也。”</w:t>
        <w:br/>
        <w:br/>
        <w:t>（二）mán　《集韻》模元切，平元微。</w:t>
        <w:br/>
        <w:br/>
        <w:t>引。《集韻·元韻》：“摱，引也。”</w:t>
        <w:br/>
      </w:r>
    </w:p>
    <w:p>
      <w:r>
        <w:t>摲##摲</w:t>
        <w:br/>
        <w:br/>
        <w:t>（一）chàn　《廣韻》楚鑑切，去鑑初。談部。</w:t>
        <w:br/>
        <w:br/>
        <w:t>（1）芟除；割掉。《集韻·咸韻》：“摲，芟也。”又《琰韻》：“摲，除也。”《管子·揆度》：“隨之以法，則中内摲民也。”《禮記·禮器》：“君子之於禮也……有摲而播也。”*清**毛奇齡*《贈陳别駕遷淮安司馬序》：“以君之摲煩而剸劇，剛克有濟也。”</w:t>
        <w:br/>
        <w:br/>
        <w:t>（2）削；削锐。《淮南子·兵略》：“剡摲筡，奮儋钁，以當脩戟强弩。”*高誘*注：“摲，剡鋭也。”</w:t>
        <w:br/>
        <w:br/>
        <w:t>（3）取；攻取。《文選·揚雄〈長楊賦〉》：“所過麾城摲邑，下將降旗。”*李善*注引《蒼頡篇》云：“摲，拍取也。”</w:t>
        <w:br/>
        <w:br/>
        <w:t>（4）投。《玉篇·手部》：“摲，投也。”《集韻·㽉韻》：“摲，投板偃水曰摲。”</w:t>
        <w:br/>
        <w:br/>
        <w:t>（二）cán　《集韻》財甘切，平談從。</w:t>
        <w:br/>
        <w:br/>
        <w:t>同“㨻”。斩取。《集韻·談韻》：“㨻，《説文》：‘暫也。’或書作摲。”按：*清**段玉裁*《説文解字注·手部》：“各本‘斬取’二字作‘暫’，今正。”</w:t>
        <w:br/>
      </w:r>
    </w:p>
    <w:p>
      <w:r>
        <w:t>摳##摳</w:t>
        <w:br/>
        <w:br/>
        <w:t>〔抠〕</w:t>
        <w:br/>
        <w:br/>
        <w:t>《説文》：“摳，繑也。一曰摳衣升堂。从手，區聲。”</w:t>
        <w:br/>
        <w:br/>
        <w:t>（一）kōu　《廣韻》恪侯切，平侯溪。又豈俱切。侯部。</w:t>
        <w:br/>
        <w:br/>
        <w:t>（1）绔纽，套裤上的带子。《説文·手部》：“摳，繑也。”*朱駿聲*通訓定聲：“摳，繑也。謂扣結所紐也。今俗紐扣字以扣為之。”</w:t>
        <w:br/>
        <w:br/>
        <w:t>（2）提起；提挈。《説文·手部》：“摳，摳衣升堂。”《集韻·虞韻》：“摳，褰裳也。”《正字通·手部》：“摳，曲指摳攬也。”《禮記·曲禮上》：“毋踐履，毋踖席，摳衣趨隅，必慎唯諾。”*陸德明*釋文：“摳，提也。”《漢書·儒林傳·王式》：“（*唐*生、*褚*生）摳衣登堂，頌禮甚嚴。”《聊齋志異·大力將軍》：“見殿前有古鐘……使數人摳耳，力掀舉之，無少動。”</w:t>
        <w:br/>
        <w:br/>
        <w:t>（3）挖。《雍熙樂府·雙調新水令·仙官慶會》：“這一箇當晨飡，摳啖了他雙眸。”《初刻拍案驚奇》卷三：“（*劉東山*）便把一個食指向石上一指道：‘這是一件了。’劃了一劃，只見那石皮亂爆起，已自摳去一寸有餘深。”《西遊記》第二回：“摳眼睛，捻鼻子。”</w:t>
        <w:br/>
        <w:br/>
        <w:t>（4）雕挖。《紅樓夢》第十七回：“滿牆皆是隨依古董玩器之形摳成的槽子，如琴、劍、懸瓶之類。”</w:t>
        <w:br/>
        <w:br/>
        <w:t>（5）向一个狭窄的方面深究，不必要地探究。如：抠字眼；抠规程。</w:t>
        <w:br/>
        <w:br/>
        <w:t>（6）方言。吝啬。如：这个人抠得很。</w:t>
        <w:br/>
        <w:br/>
        <w:t>（7）眼睛凹陷。也作“瞘”。《文明小史》第八回：“雖是外國人，却是*中華*打扮，一樣剃頭，一樣梳辮子，事事都學*中國*人，不過眼睛摳些。”</w:t>
        <w:br/>
        <w:br/>
        <w:t>（8）套锁。《警世通言·俞仲舉題詩遇上皇》：“當下奉旨飛馬到*貢院橋**孫婆*店前，左右的一索摳住*孫婆*。”又：“差官教放了*孫婆*，將*孫小二*摳住。”</w:t>
        <w:br/>
        <w:br/>
        <w:t>（9）探取。特指赌博。《列子·黄帝》：“以瓦摳者巧，以鉤摳者憚，以黄金摳者惛。”*張湛*注：“互有所投曰摳。”按：*殷敬順*釋文：“摳，探也，以手藏物探而取之曰摳，亦曰藏彄。”</w:t>
        <w:br/>
        <w:br/>
        <w:t>（二）ōu　《集韻》於口切，上厚影。</w:t>
        <w:br/>
        <w:br/>
        <w:t>同“毆”。击打。《集韻·𠪋韻》：“毆，《説文》：‘捶擊物也。’或从手。”</w:t>
        <w:br/>
      </w:r>
    </w:p>
    <w:p>
      <w:r>
        <w:t>摴##摴</w:t>
        <w:br/>
        <w:br/>
        <w:t>《説文新附》：“摴，舒也。又摴蒲戲也。从手，雩聲。”</w:t>
        <w:br/>
        <w:br/>
        <w:t>（一）chū　《廣韻》丑居切，平魚徹。魚部。</w:t>
        <w:br/>
        <w:br/>
        <w:t>（1）〔摴蒲〕也作“樗蒱”。博戏名。《説文新附·手部》：“摴，摴蒲，戲也。”*鄭珍*新附考：“按：《博物志》言*老子*入*胡*作摴蒲，其技本非古有。*宋*本《御覽》引《博物志》作樗蒲，他書亦多用二字，*唐*、*宋*人詩尚然，摴字最俗，蒲亦改作蒱。”《集韻·魚韻》：“摴，摴蒲，戲也。”《晋書·王羲之傳附王獻之》：“年數歲，嘗觀門生摴蒱。”*宋**李密*《浣溪沙·幾點紅香入玉壺》：“晝長人困鬭摴蒲。”</w:t>
        <w:br/>
        <w:br/>
        <w:t>（2）舒。《説文新附·手部》：“摴，舒也。”</w:t>
        <w:br/>
        <w:br/>
        <w:t>（3）姓。《集韻·魚韻》：“摴，姓。”</w:t>
        <w:br/>
        <w:br/>
        <w:t>（二）chī　《集韻》超之切，平之徹。</w:t>
        <w:br/>
        <w:br/>
        <w:t>〔摴里〕*秦*地名。《集韻·之韻》：“摴里，地名。在*秦*。”按：《史記·樗里子甘茂列傳》“摴”作“樗”。</w:t>
        <w:br/>
      </w:r>
    </w:p>
    <w:p>
      <w:r>
        <w:t>摵##摵</w:t>
        <w:br/>
        <w:br/>
        <w:t>《説文新附》：“摵，捎也。从手，戚聲。”</w:t>
        <w:br/>
        <w:br/>
        <w:t>（一）shè　《廣韻》山責切，入麥生。沃部。</w:t>
        <w:br/>
        <w:br/>
        <w:t>（1）捎。《説文新附·手部》：“摵，捎也。”*元**朱庭玉*《梁州第七·妓門庭》：“子弟每殊無相攙摵。”</w:t>
        <w:br/>
        <w:br/>
        <w:t>（2）同“槭”。树枝光秃，叶凋落貌。《廣韻·麥韻》：“摵，隕落皃。”*清**鈕樹玉*《説文新附考·手部》：“《韻會》槭引*潘岳*賦‘庭樹槭以灑落’，今《文選〈秋興賦〉》‘槭’作‘摵’，則後人改也。《集韻》：‘槭，枝空皃’，當本《文選》注，則摵即槭之俗字。”*南朝**梁**蕭統*《講席將訖賦三十韻詩依次用》：“藥樹永繁稠，禪枝詎凋摵。”*唐**王維*《送衡嶽瑗公南歸詩序》：“*秦*地草木，摵然已黄。”</w:t>
        <w:br/>
        <w:br/>
        <w:t>（二）sù　《廣韻》所六切，入屋生。又子六切。</w:t>
        <w:br/>
        <w:br/>
        <w:t>到；至。《方言》卷十三：“摵，到也。”《廣雅·釋詁一》：“摵，至也。”*王念孫*疏證：“摵之言造也，造亦至也。造與摵古同聲。”</w:t>
        <w:br/>
        <w:br/>
        <w:t>（三）mí　《集韻》緜批切，平齊明。</w:t>
        <w:br/>
        <w:br/>
        <w:t>批。《集韻·齊韻》：“𡠽，批也，或从手。”《五燈會元·吕嚴洞賓真人》：“棄卻瓢囊摵碎琴，如今不戀水中金。”</w:t>
        <w:br/>
      </w:r>
    </w:p>
    <w:p>
      <w:r>
        <w:t>摶##摶</w:t>
        <w:br/>
        <w:br/>
        <w:t>〔抟〕</w:t>
        <w:br/>
        <w:br/>
        <w:t>《説文》：“摶，圜也。从手，專聲。”</w:t>
        <w:br/>
        <w:br/>
        <w:t>（一）tuán　《廣韻》度官切，平桓定。元部。</w:t>
        <w:br/>
        <w:br/>
        <w:t>（1）捏聚成团。《説文·手部》：“摶，圜也。”《廣雅·釋詁三》：“摶，著也。”*王念孫*疏證：“摶者，聚之著也。”*唐**玄應*《一切經音義》卷九引《通俗文》：“手團曰摶。”《禮記·曲禮上》：“毋摶飯，毋放飯，毋流歠。”*孔穎達*疏：“共器若取飯作摶，則易得多，是欲争飽，非謙也。”《齊民要術·作芥子醬法》：“摶作丸子，大如李。”*清**黄遵憲*《雜感》之二：“黄土同摶人，今古何愚賢？”</w:t>
        <w:br/>
        <w:br/>
        <w:t>（2）集聚。《商君書·農戰》：“凡治國者，患民之散而不摶也。”*唐**韓愈*《曹成王碑》：“王親教之摶力勾卒嬴越之法。”*李劼人*《大波》第二部第七章：“*吴凤梧*只抟了一千人不到，也退回到*新津*县城，帮同*周鸿勋*死守。”</w:t>
        <w:br/>
        <w:br/>
        <w:t>（3）同“團”。圆形；圆的。*清**段玉裁*《説文解字注·手部》：“摶，俗字作團。”*清**王筠*《説文句讀·手部》：“摶，自是*周*、*秦*間團字。”《楚辭·九章·橘頌》：“曾枝剡棘，圓果摶兮。”*王逸*注：“摶，圜也。*楚*人名圜為摶。”*康有为*《大同书》：“苍苍者天，抟抟者地。”又周围。*晋**陸翽*《鄴中記》：“（*石）虎*於園中種衆果。民間有美果，*虎*作蝦蟇車，箱闊一丈，深一丈，四摶掘根而去一丈，合土載之植之無不生。”</w:t>
        <w:br/>
        <w:br/>
        <w:t>（4）回旋；盘旋。*三國**魏**曹植*《玄暢賦》：“希鵬舉以摶天，蹶青雲而奮羽。”*北周**庾信*《晚秋》：“濕庭凝墜露，摶風卷落槐。”*宋**蘇轍*《次韻子瞻遊甘露寺》：“方為籠中閉，仰羡天際摶。”</w:t>
        <w:br/>
        <w:br/>
        <w:t>（二）zhuàn　《廣韻》持兖切，上獮澄。元部。</w:t>
        <w:br/>
        <w:br/>
        <w:t>（1）量词。束；捆。《集韻·綫韻》：“摶，束也。”《周禮·地官·羽人》：“凡受羽，十羽為審，百羽為摶，十摶為縳。”*鄭玄*注：“審、摶、縛，羽數束名也。”《墨子·備城門》：“十步積摶，大二圍以上，長八尺者二十枚。”</w:t>
        <w:br/>
        <w:br/>
        <w:t>（2）把东西卷紧。《周禮·考工記·鮑人》：“卷而摶之，欲其無迆也。”*鄭玄*注引*鄭司農*曰：“摶，讀為‘縳一如瑱’之縳，謂卷縳韋革也。”*孫詒讓*正義：“云謂卷縳韋革也者，《左傳》*杜*注云：‘縳，卷也。’*段玉裁*云：‘易摶為縳，縳謂卷之緊也。’”*章炳麟*《国故论衡·文学总略》：“直谓书囊有六，抟帛有九也。”</w:t>
        <w:br/>
        <w:br/>
        <w:t>（三）zhuān　《集韻》朱遄切，平仙章。元部。</w:t>
        <w:br/>
        <w:br/>
        <w:t>同“專”。1.专一。《集韻·㒨韻》：“摶，擅也。通作專。”《管子·霸言》：“夫令不高不行，不摶不聽。”*郭沫若*等集校引*劉績*云：“摶，專也。”《吕氏春秋·執一》：“天子必執一，所以摶之也。”*畢沅*校：“摶與專同。”《史記·秦始皇本紀》：“普天之下，摶心揖志。”*司馬貞*索隱：“摶，古專字。《左傳》云：‘如琴瑟之摶壹。’”2.主持。《史記·田敬仲完世家》：“（*韓）馮*因摶三國之兵，乘*屈丐*之獘，南割於*楚*。”*裴駰*集解引*徐廣*曰：“摶音專。專猶并合制領之謂也。”</w:t>
        <w:br/>
      </w:r>
    </w:p>
    <w:p>
      <w:r>
        <w:t>摷##摷</w:t>
        <w:br/>
        <w:br/>
        <w:t>《説文》：“摷，拘擊也。从手，巢聲。”</w:t>
        <w:br/>
        <w:br/>
        <w:t>（一）jiǎo　《集韻》子小切，上小精。又《廣韻》側交切。宵部。</w:t>
        <w:br/>
        <w:br/>
        <w:t>（1）击；拘击。《説文·手部》：“摷，拘擊也。”*段玉裁*注：“拘止而擊之也。”*桂馥*義證：“摷，拘擊也者，《一切經音義》一引作相擊也。”《廣雅·釋詁三》：“摷，擊也。”</w:t>
        <w:br/>
        <w:br/>
        <w:t>（2）动。《廣雅·釋詁一》：“摷，動也。”</w:t>
        <w:br/>
        <w:br/>
        <w:t>（3）通“剿”。断绝；灭绝。*清**段玉裁*《説文解字注·手部》：“《漢書》：‘命摷絶而不長。’叚摷為剿也。”按：今中华书局标点本《漢書·外戚傳上·孝武李夫人》作“樔”。*清**毛奇齡*《馮司寇見聞隨筆序》：“摷揃血肉，屠殰胎卵。”</w:t>
        <w:br/>
        <w:br/>
        <w:t>（二）chāo　《集韻》初交切，平肴初。</w:t>
        <w:br/>
        <w:br/>
        <w:t>（1）取；水中捞物。《廣雅·釋詁一》：“摷，取也。”*王念孫*疏證：“《衆經音義》卷四引《通俗文》：‘浮取曰摷。’”《文選·張衡〈西京賦〉》：“摷昆鮞，殄水族。”*李善*注引*薛綜*曰：“摷、殄，言盡取之。”</w:t>
        <w:br/>
        <w:br/>
        <w:t>（2）同“鈔”。叉取。《集韻·爻韻》：“鈔，《説文》：‘叉取也。’或作摷。”</w:t>
        <w:br/>
      </w:r>
    </w:p>
    <w:p>
      <w:r>
        <w:t>摸##摸</w:t>
        <w:br/>
        <w:br/>
        <w:t>（一）mō　《廣韻》慕各切，入鐸明。又莫胡切。</w:t>
        <w:br/>
        <w:br/>
        <w:t>（1）用手接触或轻轻抚摩。《廣雅·釋言》：“摸，撫也。”*王念孫*疏證：“《方言》：‘摸，撫也。’*郭璞*注云：‘謂撫循也。’”《集韻·鐸韻》：“摸，摸𢱢，捫搎也。”《三國志·魏志·華佗傳》：“使人手摸知所在，在左則男，在右則女。”《北史·藝術傳上·盧太翼》：“其後目盲，以手摸書而知其字。”《五燈會元·青溪洪進禪師》：“衆盲摸象，各説異端。”*明**湯顯祖*《牡丹亭·玩真》：“成驚愕，似曾相識，向俺心頭摸。”</w:t>
        <w:br/>
        <w:br/>
        <w:t>（2）用手探取；掏出。如：摸鱼。《水滸全傳》第三回：“便去身邊摸出五兩銀子來，放在桌上。”《老殘遊記》第十六回：“那老兒便從懷裏摸出個皮靴頁兒來。”*沙汀*《记贺龙》：“他的脸上略略带点骄傲的神气，摸出烟斗，抽起烟来。”</w:t>
        <w:br/>
        <w:br/>
        <w:t>（3）暗中摸取，捕取。*漢**陳琳*《為袁紹檄豫州》：“*操*又特置發丘中郎將，摸金校尉，所過隳突，無骸不露。”*茹志鹃*《关大妈》：“村里是一片敲门打户的声音，看情况，很可能是来摸壮丁的。”</w:t>
        <w:br/>
        <w:br/>
        <w:t>（4）探求；通过试探而了解。如：摸底；摸情况。《五燈會元·白馬歸喜禪師》：“師曰：半句也摸不著？”</w:t>
        <w:br/>
        <w:br/>
        <w:t>（5）偷。《兒女英雄傳》第四回：“咱們這行啊，全仗的是……摸點兒賺點兒，纔剩的錢呢！”</w:t>
        <w:br/>
        <w:br/>
        <w:t>（6）黑暗中行进；在认不清的道路上行走。*史超*《风雪大别山》：“那夜，月亮像把用旧了的镰刀，只有一指宽，我带着两个人摸进了村。”*峻青*《黎明的河边》：“但也有不少人没有踏上新世界的门，盲目的流浪，始终没摸出苦难的边缘。”</w:t>
        <w:br/>
        <w:br/>
        <w:t>（二）mó　《廣韻》莫胡切，平模明。</w:t>
        <w:br/>
        <w:br/>
        <w:t>同“摹”。仿效；描摹。如：摸本。《集韻·模韻》：“摹，《説文》：規也。謂有所規倣。亦書作摸。”*唐**韓愈*《畫記》：“余少時常有志乎茲事，得國本，絶人事而摸得之。”《新唐書·李靖傳附李彦芳》：“（*文宗*）又敕摸詔本，還賜*彦芳*。”*明**高明*《琵琶記·五娘尋夫上路》：“兩處堪悲，萬愁怎摸？”</w:t>
        <w:br/>
      </w:r>
    </w:p>
    <w:p>
      <w:r>
        <w:t>摹##摹</w:t>
        <w:br/>
        <w:br/>
        <w:t>《説文》：“摹，規也。从手，莫聲。”</w:t>
        <w:br/>
        <w:br/>
        <w:t>（一）mó　《廣韻》莫胡切，平模明。魚部。</w:t>
        <w:br/>
        <w:br/>
        <w:t>（1）法度，规制。《説文·手部》：“摹，規也。”*段玉裁*注：“規者，有法度也。”《廣雅·釋詁四》：“摹，㓝也。”*王念孫*疏證：“摹者，《説文》：‘模，法也。’‘摹，規也。’摹與模通。”《太玄·攡》：“玄者，幽攡萬物而不見形者也，資陶虚無而生乎規，𢺄神明而定摹。”*范望*注：“摹，數也。”《文選·張衡〈東京賦〉》：“眇天末以遠期，規萬世而大摹。”*李善*注引*薛綜*曰：“摹，法也。規欲以為萬代之大法也。”</w:t>
        <w:br/>
        <w:br/>
        <w:t>（2）仿效；描摹。《玉篇·手部》：“摹，規摹也。”《集韻·模韻》：“摹，《説文》：‘規也。’謂有所規倣。”*晋**潘岳*《西征賦》：“乃摹寫舊*豐*，制造新邑。”《後漢書·仲長統傳》：“若是，三代不足摹，聖人未可師也。”*元*佚名《梧桐葉》第一折：“這書學宗*秦*、*漢*，摹*唐*、*晋*；這筆陣流三峽，掃三軍。”</w:t>
        <w:br/>
        <w:br/>
        <w:t>（3）描述。*南朝**梁**江淹*《别賦》：“誰能摹暫離之狀，寫永訣之情者乎。”</w:t>
        <w:br/>
        <w:br/>
        <w:t>（二）mō　《廣韻》莫胡切，平模明。</w:t>
        <w:br/>
        <w:br/>
        <w:t>同“摸”。摸索；探求。《廣韻·模韻》：“摸，以手摸也。亦作摹。”《太玄·法》：“摹法以中克。”*范望*注：“摹，索取也。”《漢書·揚雄傳下》：“參摹而四分之，極於八十一。旁則三摹九据，極之七百二十九贊，亦自然之道也。”*王先謙*補注：“《字林》曰：摩，廣求也。”</w:t>
        <w:br/>
      </w:r>
    </w:p>
    <w:p>
      <w:r>
        <w:t>摺##摺</w:t>
        <w:br/>
        <w:br/>
        <w:t>〔折（一）（2）一（6）〕</w:t>
        <w:br/>
        <w:br/>
        <w:t>《説文》：“摺，敗也。从手，習聲。”</w:t>
        <w:br/>
        <w:br/>
        <w:t>（一）zhé　《廣韻》之涉切，入葉章。緝部。</w:t>
        <w:br/>
        <w:br/>
        <w:t>（1）败；毁坏。《説文·手部》：“摺，敗也。”*段玉裁*注：“敗者，毁也。”</w:t>
        <w:br/>
        <w:br/>
        <w:t>（2）折叠。《廣韻·葉韻》：“摺，摺疊也。”*北周**庾信*《鏡賦》：“始摺屏風，新開户扇。”《水滸全傳》第五十六回：“*徐寧*口裏叫道：‘*梅香*，你來與我摺了衣服。’”</w:t>
        <w:br/>
        <w:br/>
        <w:t>（3）折子。如：存折；手折；奏折。《儒林外史》第二十一回：“每日叫我拿這經摺去討些賒賬。”《兒女英雄傳》第十三回：“不日批摺回來，那*談爾音*便忙忙交官項上庫，送家眷回鄉。”</w:t>
        <w:br/>
        <w:br/>
        <w:t>（4）折叠式的。如：折尺；折屏；折扇。</w:t>
        <w:br/>
        <w:br/>
        <w:t>（5）指折叠的痕纹。*宋**方鳳*《金華遊録》：“袪褒蹙摺皆天成。”</w:t>
        <w:br/>
        <w:br/>
        <w:t>（6）用同“折”。1.曲折。*宋**米芾*《海岳名言》：“*石曼卿*作佛號，都無回互轉摺之勢。”2.*元*杂剧剧本的一个段落。《金瓶梅》第四十二回：“衆奶奶還未散哩，戲文扮了四摺。”</w:t>
        <w:br/>
        <w:br/>
        <w:t>（7）边。*明**湯顯祖*《牡丹亭·聞喜》：“果應夢，花園後摺。”</w:t>
        <w:br/>
        <w:br/>
        <w:t>（二）lā　《廣韻》盧合切，入合來。</w:t>
        <w:br/>
        <w:br/>
        <w:t>同“拉”。摧折；折辱。《集韻·合韻》：“拉，《説文》：‘摧也。’或作摺。”《史記·范雎蔡澤列傳》：“*魏齊*大怒，使舍人笞擊*雎*，折脅摺齒。”*司馬貞*索隱：“摺，音力答反，謂打折其脅而又拉折其齒也。”《漢書·揚雄傳》：“*范雎*以折摺而危*穰侯*。”*顔師古*注引*晋灼*曰：“摺，古拉字也。”*清**趙翼*《陔餘叢考》卷七：“至*齊**和帝*之禪*梁*……*和帝*曰：‘我死不須金，醇酒足矣。’乃飲酒一斗，*伯禽*就而摺焉。《齊書》乃全諱之。”</w:t>
        <w:br/>
        <w:br/>
        <w:t>（三）xié　《字彙補》悉協切。</w:t>
        <w:br/>
        <w:br/>
        <w:t>人名。《漢書·古今人表》：“*夷王**摺*，*懿王*子。”*顔師古*注：“摺音燮。”</w:t>
        <w:br/>
      </w:r>
    </w:p>
    <w:p>
      <w:r>
        <w:t>摻##摻</w:t>
        <w:br/>
        <w:br/>
        <w:t>〔掺〕</w:t>
        <w:br/>
        <w:br/>
        <w:t>（一）shǎn　《廣韻》所斬切，上豏生。侵部。</w:t>
        <w:br/>
        <w:br/>
        <w:t>执持；握持。《廣雅·釋言》：“摻，操也。”《廣韻·豏韻》：“摻，擥也。”《詩·鄭風·遵大路》：“遵大路兮，摻執子之袪兮。”*毛*傳：“摻，擥。袪，袂也。”*唐**李白*《感時留别延年延陵》：“摻袂何所道，援毫投此辭。”*章炳麟*《狱中赠邹容》：“临命须掺手，乾坤只两头。”</w:t>
        <w:br/>
        <w:br/>
        <w:t>（二）shān　《廣韻》所咸切，平咸生。侵部。</w:t>
        <w:br/>
        <w:br/>
        <w:t>（1）细小。《方言》卷二：“摻，細也。自*關*而西*秦*、*晋*之間，斂物而細謂之揫，或曰摻。”*戴震*疏證：“摻，細小也。”</w:t>
        <w:br/>
        <w:br/>
        <w:t>（2）同“攕”。女手纤美貌。《集韻·咸韻》：“攕，《説文》：‘好手皃。’引《詩》：‘攕攕女手。’或作摻。”《詩·魏風·葛屨》：“摻摻女手，可以縫裳。”*毛*傳：“摻摻，猶纖纖也。”*清**嚴章福*《説文校議議》：“今《詩》作摻。”《聊齋志異·阿寳》：“以摻手搴簾。”又指纤细美好的手。*明**王朗*《浪陶沙·閨情》：“羅袖護摻摻，怕拂香奩。”</w:t>
        <w:br/>
        <w:br/>
        <w:t>（三）chān　《集韻》倉含切，平覃清。</w:t>
        <w:br/>
        <w:br/>
        <w:t>（1）搓；涂抹。《集韻·𧟹韻》：“摻，摻搓，捫也。”《類篇·手部》：“摻，拭也。”《格物粗談·服飾》：“墨污白衣，大蒜敲碎摩摻，用水洗即白。”《本草綱目·土部·百草霜》“齒縫出血”注：“百草霜末摻之，立止。”</w:t>
        <w:br/>
        <w:br/>
        <w:t>（2）把一种东西混合到另一种东西里去。如：掺杂；掺和；掺水。*姚雪垠*《李自成》第一卷第二十五章：“*田见秀*的亲兵端来了一盘玉米面掺柿子皮做的窝窝头。”</w:t>
        <w:br/>
        <w:br/>
        <w:t>（3）同“搀”。扶。《中国地方戏曲集成·〈中路梆子·游龟山〉》：“待俺掺扶与你。”</w:t>
        <w:br/>
        <w:br/>
        <w:t>（四）sēn　《集韻》疏簪切，平侵生。</w:t>
        <w:br/>
        <w:br/>
        <w:t>树木长大众多貌。《集韻·侵韻》：“摻，林離摻攦也。”《後漢書·馬融傳》：“旃旝摻其如林，錯五色以摛光。”*李賢*注：“摻，音所金反，與森字同。”</w:t>
        <w:br/>
        <w:br/>
        <w:t>（五）càn　《古今韻會舉要》七紺切。</w:t>
        <w:br/>
        <w:br/>
        <w:t>同“參”。鼓曲名。也指击鼓三次。《古今韻會舉要·勘韻》：“參，鼓曲也，又參鼓也。或作摻。”《樂府詩集·横吹曲辭·横吹曲》：“鏜鎝《漁陽摻》，怨抑胡笳斷。”</w:t>
        <w:br/>
      </w:r>
    </w:p>
    <w:p>
      <w:r>
        <w:t>摼##摼</w:t>
        <w:br/>
        <w:br/>
        <w:t>《説文》：“摼，擣頭也。从手，堅聲。”</w:t>
        <w:br/>
        <w:br/>
        <w:t>（一）kēng　《廣韻》口莖切，平耕溪。耕部。</w:t>
        <w:br/>
      </w:r>
    </w:p>
    <w:p>
      <w:r>
        <w:t>摽##摽</w:t>
        <w:br/>
        <w:br/>
        <w:t>《説文》：“摽，擊也。从手，票聲。”</w:t>
        <w:br/>
        <w:br/>
        <w:t>（一）piāo　《廣韻》撫招切，平宵滂。宵部。</w:t>
        <w:br/>
        <w:br/>
        <w:t>（1）击。《説文·手部》：“摽，擊也。”《左傳·哀公十二年》：“長木之斃，無不摽也。”*杜預*注：“摽，擊。”*唐**李白*《大獵賦》：“夫何神抶鬼摽之駭人也。”*元**李壽卿*《伍員吹簫》第二折：“千金寳劍賽*吴*鈎，一片精光射斗牛……隨身偏壯英雄膽，入手能摽逆子頭。”</w:t>
        <w:br/>
        <w:br/>
        <w:t>（2）捶（胸）。《詩·邶風·柏舟》：“静言思之，寤辟有摽。”*毛*傳：“摽，拊心貌。”*漢**馬融*《長笛賦》：“靁歎頽息，掐膺擗摽。”*明**趙南星*《明太學生魏元伯墓誌銘》：“（*元伯*）仰天摽心而無策。”</w:t>
        <w:br/>
        <w:br/>
        <w:t>（3）高举貌。《管子·侈靡》：“摽然若秋雲之遠，動人心之悲。”*尹知章*注：“摽然，高舉貌。”*唐**李賀*《畫角東城》：“帆長摽越甸，壁冷挂*吴*刀。”*王琦*注：“摽，高舉貌。”*金**王寂*《遼東行部志》：“木牛轉芻粟，摽弓殪貔虎。”</w:t>
        <w:br/>
        <w:br/>
        <w:t>（4）通“漂”。漂浮。《後漢書·張衡傳》：“趨谽㗿之洞穴兮，摽通淵之碄碄。”按：《文選·張衡〈思玄賦〉》“摽”作“漂”，*李善*注：“漂，浮也。”</w:t>
        <w:br/>
        <w:br/>
        <w:t>（5）通“僄（piào）”。轻。《韓詩外傳》卷二：“怠慢摽棄，則慰之以禍災。”按：《荀子·修身》“摽”作“僄”，*楊倞*注：“僄，輕也，謂自輕其身也。”</w:t>
        <w:br/>
        <w:br/>
        <w:t>（二）biào　《廣韻》符少切，上小並。又匹妙切。宵部。</w:t>
        <w:br/>
        <w:br/>
        <w:t>（1）举、启门闩。《説文·手部》：“摽，挈門壯也。”*鈕樹玉*校録：“《類篇》引作‘一曰挈𨷲牡’也，當不誤。”*段玉裁*注：“𨷲牡一物也……挈者，提而启之也。”《集韻·小韻》：“摽，《説文》：‘一曰挈𨷲牡也。’”</w:t>
        <w:br/>
        <w:br/>
        <w:t>（2）落下。《爾雅·釋詁上》：“摽，落也。”《詩·召南·摽有梅》：“摽有梅，其實七兮。”*毛*傳：“摽，落也。”按：*闻一多*《古典新義·詩經新義》：“摽即古抛字。”《樂府詩集·横吹曲辭四·梅花落》：“*周*人歎初摽，*魏*帝指前林。”《唐宋傳奇集·梅妃傳》：“信摽落之梅花，隔長門而不見。”</w:t>
        <w:br/>
        <w:br/>
        <w:t>（3）捆绑物体使相连结。如：桌子腿活动了，用铁丝摽住吧；把口袋摽在车架子上。</w:t>
        <w:br/>
        <w:br/>
        <w:t>（4）用胳膊紧紧地钩住。如：两个人摽着胳膊走；一块儿摽着膀子干。引申为结合；联结。如：大伙儿摽成了一股劲儿；他们老摽在一块儿。</w:t>
        <w:br/>
        <w:br/>
        <w:t>（三）biāo　《集韻》卑遥切，平宵幫。</w:t>
        <w:br/>
        <w:br/>
        <w:t>（1）挥之使去。《孟子·萬章下》：“摽使者出諸大門之外。”*趙岐*注：“摽，麾也。”*清**薛福成*《書科爾沁親王大沽之敗》：“*英*人摽使者，不受照會，開砲擊我砲臺。”</w:t>
        <w:br/>
        <w:br/>
        <w:t>（2）通“鏢”。刀末。*清**朱駿聲*《説文通訓定聲·小部》：“摽，叚借為鏢。”《漢書·王莽傳上》：“摽末之功，一言之勞。”*顔師古*注引*服虔*曰：“摽，音刀末之摽。”*王先謙*補注：“*漢*謂刀末為摽。”</w:t>
        <w:br/>
        <w:br/>
        <w:t>（3）通“標”。*清**朱駿聲*《説文通訓定聲·小部》：“摽，又叚借為標。”1.标志。《後漢書·皇甫嵩傳》：“（*張）角*等知事已露，晨夜馳勑諸方，一時俱起，皆著黄巾為摽幟，時人謂之*黄巾*。”2.标示；标价。《三國志·吴志·魯肅傳》：“*肅*不治家事，大散財貨，摽賣田地，以賑窮弊，結士為務。”</w:t>
        <w:br/>
        <w:br/>
        <w:t>（四）pāo　《集韻》披交切，平肴滂。</w:t>
        <w:br/>
        <w:br/>
        <w:t>同“抛”。扔，抛弃。《集韻·爻韻》：“抛，棄也。或作摽。”《公羊傳·莊公十三年》：“*曹子*摽劒而去之。”*何休*注：“摽，辟也。”*陸德明*釋文：“*劉兆*云：‘辟，捐也。’”</w:t>
        <w:br/>
      </w:r>
    </w:p>
    <w:p>
      <w:r>
        <w:t>摾##摾</w:t>
        <w:br/>
        <w:br/>
        <w:t>同“弶”。*唐**玄應*《一切經音義》卷二：“在弶，（弶）經文作摾，俗字。”《别譯雜阿含經》卷十六：“有一獵師名連迦，去尊者不遠施鹿羂摾。”按：*宋*本作“弶”。</w:t>
        <w:br/>
      </w:r>
    </w:p>
    <w:p>
      <w:r>
        <w:t>摿##摿</w:t>
        <w:br/>
        <w:br/>
        <w:t>“㨱（摇）”的讹字。《淮南子·兵略》：“推其摿摿，擠其揭揭，此謂因勢。”*高誘*注：“摿摿，欲卧也。”*王念孫*雜志：“《説文》、《玉篇》、《廣韻》、《集韻》皆無摿字，摿，當為㨱字之誤。（注同）㨱，古摇字也。”“注内欲卧，當為欲仆，亦字之誤也。摇摇者動而欲仆也……《太平御覽·兵部二》引此正作‘推其摇摇’。”</w:t>
        <w:br/>
      </w:r>
    </w:p>
    <w:p>
      <w:r>
        <w:t>撀##撀</w:t>
        <w:br/>
        <w:br/>
        <w:t>“𣪬”的讹字。《字彙補·手部》：“撀，取牛羊乳也。”按：《篇海類編·器用類·殳部》：“𣪬，取牛羊乳也。”《字彙補》讹。</w:t>
        <w:br/>
      </w:r>
    </w:p>
    <w:p>
      <w:r>
        <w:t>撁##撁</w:t>
        <w:br/>
        <w:br/>
        <w:t>（一）qiān</w:t>
        <w:br/>
        <w:br/>
        <w:t>同“牽”。《正字通·牛部》：“牽，别作撁。”*元**喬吉*《金錢記》第一折：“那九龍池，週圍撁紅繩為界。”《警世通言·崔衙内白鷂招妖》：“撁將鬧裝銀鞍馬過來，衙内攀鞍上馬出門。”</w:t>
        <w:br/>
        <w:br/>
        <w:t>（二）qiàn</w:t>
        <w:br/>
        <w:br/>
        <w:t>同“縴”。拉船、拉车等用的绳子。《農政全書·水利·利用圖譜》：“簨頭豎置偃木，形如初月，上用鞦韆索懸之，復於排前植一勁竹，上帶撁索以控排扇。”</w:t>
        <w:br/>
      </w:r>
    </w:p>
    <w:p>
      <w:r>
        <w:t>撂##撂</w:t>
        <w:br/>
        <w:br/>
        <w:t>li鄌</w:t>
        <w:br/>
        <w:br/>
        <w:t>（1）放；搁。《紅樓夢》第十六回：“我的東西還没處撂呢，希罕你們鬼鬼祟祟的。”《兒女英雄傳》第十回：“因先揀了一包碎的，約略不足百兩，撂在一邊。”*茅盾*《手的故事》：“*张不忍*侧着头想了想，随手把帖子撂在书桌上，往床上一躺。”</w:t>
        <w:br/>
        <w:br/>
        <w:t>（2）抛；扔。《紅樓夢》第三十三回：“這會子你倘或有個好歹，撂下我，叫我靠那一個？”《鏡花緣》第五十回：“房中所有器具，撂的滿天飛舞。”*茹志鹃*《百合花》：“可谁知道狗日的反动派不知从哪个屋顶上撂下颗手榴弹。”</w:t>
        <w:br/>
        <w:br/>
        <w:t>（3）摔（倒）；弄（倒）。《兒女英雄傳》第四回：“就勢用右手輕輕的一撂，把那塊石頭就撂倒了。”*柳青*《创业史》第一部第二十二章：“甭走哩！老子撂倒你，庆贺俺们安家的喜事，美美吃几顿。”*冯志*《敌后武工队》第二章：“一抅扳机叭咕一声，领先的敌人被撂倒。”</w:t>
        <w:br/>
      </w:r>
    </w:p>
    <w:p>
      <w:r>
        <w:t>撄##撄</w:t>
        <w:br/>
        <w:br/>
        <w:t>“攖”的简化字。</w:t>
        <w:br/>
      </w:r>
    </w:p>
    <w:p>
      <w:r>
        <w:t>撅##撅</w:t>
        <w:br/>
        <w:br/>
        <w:t>《説文》：“撅，从手有所把也。从手，厥聲。”*徐鍇*繫傳作“以手有所把也”。</w:t>
        <w:br/>
        <w:br/>
        <w:t>（一）juē　《廣韻》居月切，入月見。月部。</w:t>
        <w:br/>
        <w:br/>
        <w:t>（1）以手有所把。《説文·手部》：“撅，以手有所把也。”</w:t>
        <w:br/>
        <w:br/>
        <w:t>（2）拔起。《韓詩外傳》卷二：“草木根荄淺，未必撅也。飄風興，暴雨墜，則撅必先矣。”</w:t>
        <w:br/>
        <w:br/>
        <w:t>（3）翘起。*清**孔尚任*《桃花扇·選優》：“（丑撅嘴介）我老妥又不妥了。”《紅樓夢》第一百零二回：“（*毛半仙*）説完了，便撅着鬍子坐着。”《兒女英雄傳》第四十回：“忽見一個喜鵲飛了來，落在房簷上，對他撅着尾巴。”</w:t>
        <w:br/>
        <w:br/>
        <w:t>（4）击。《集韻·月韻》：“撅，擊也。”《新唐書·褚遂良傳》：“昔*侯君集*、*李靖*皆庸人爾，猶能撅*高昌*，纓*突厥*。”</w:t>
        <w:br/>
        <w:br/>
        <w:t>（5）折断；掐断。《雍熙樂府·一枝花·悲歡離合》：“並頭蓮和蒂撅，連理樹帶根剜。”</w:t>
        <w:br/>
        <w:br/>
        <w:t>（6）投；丢弃。《方言》卷十“*楚*凡揮棄物，或謂之敲”*晋**郭璞*注：“今*汝*、*潁*間語亦然，或云撅也。”《廣雅·釋詁三》：“撅，投也。”</w:t>
        <w:br/>
        <w:br/>
        <w:t>（7）拨。《集韻·𧀼韻》：“撅，撥也。”</w:t>
        <w:br/>
        <w:br/>
        <w:t>（8）搔。《廣雅·釋詁二》：“撅，搔也。”</w:t>
        <w:br/>
        <w:br/>
        <w:t>（二）juè</w:t>
        <w:br/>
        <w:br/>
        <w:t>倔强。《兒女英雄傳》第四回：“有那個撅老頭子，這些閒雜人也到不了跟前。”</w:t>
        <w:br/>
        <w:br/>
        <w:t>（三）jué　《廣韻》其月切，入月羣。</w:t>
        <w:br/>
        <w:br/>
        <w:t>（1）古代掷骰得彩为三时称撅。*唐**李肇*《唐國史補》卷下：“開為十二，塞為十一，塔為五，秃為四，撅為三，梟為二：六者雜采也。”</w:t>
        <w:br/>
        <w:br/>
        <w:t>（2）同“掘”。挖掘。《集韻·月韻》：“掘，穿也。或作撅。”《逸周書·周祝》：“故狐有牙而不敢以噬，豲有蚤（爪）而不敢以撅。”*朱右曾*校釋：“撅、掘同。”《論衡·效力》：“鑿所以入木者，槌叩之也；鍤所以能撅地者，跖蹈之也。”*元**李文蔚*《燕青博魚》第三折：“蠟打的鍬兒怎撅就的坑。”</w:t>
        <w:br/>
        <w:br/>
        <w:t>（四）guì　《集韻》姑衛切，去祭見。月部。</w:t>
        <w:br/>
        <w:br/>
        <w:t>提起衣裳。《集韻·祭韻》：“撅，揭也。”《墨子·公孟》：“子以三年之喪非三日之喪，是猶倮謂撅者不恭也。”《韓非子·外儲説左上》：“築社者，㩷撅而置之，端冕而祀之。”*高亨*新箋：“㩷，讀為‘攐’……攐撅，謂築者提起衣裳，用土築社也。”《禮記·内則》：“不涉不撅。”*鄭玄*注：“撅，揭衣也。”</w:t>
        <w:br/>
      </w:r>
    </w:p>
    <w:p>
      <w:r>
        <w:t>撆##撆</w:t>
        <w:br/>
        <w:br/>
        <w:t>同“撇”。《説文·手部》：“撆，别也。一曰擊也。从手，敝聲。”《集韻·屑韻》：“撆，亦書作撇。”*漢**王襃*《洞簫賦》：“莫不愴然累欷，撆涕抆淚。”《晋書·衛瓘傳》：“揚波振撆，鷹跱息震。”《書苑精華》卷十九引*唐太宗*《筆法訣》：“為撆必掠，貴險而勁。”</w:t>
        <w:br/>
      </w:r>
    </w:p>
    <w:p>
      <w:r>
        <w:t>撇##撇</w:t>
        <w:br/>
        <w:br/>
        <w:t>（一）piē　《廣韻》普蔑切，入屑滂。又《集韻》匹曳切。</w:t>
        <w:br/>
        <w:br/>
        <w:t>（1）丢；抛弃。*宋**陳德武*《沁園春·舟中夜雨》：“怎撇下、這兩字相思，萬里虚名。”*元**關漢卿*《竇娥寃》楔子：“不幸渾家亡化已過，撇下這個女孩兒。”*明**湯顯祖*《牡丹亭·冥誓》：“你秀才郎為客偏情絶，料不是虚脾把盟誓撇。”*李劼人*《大波》第一部第七章：“（他）故意把*邓*、*叶*两人撇在后头的。”</w:t>
        <w:br/>
        <w:br/>
        <w:t>（2）从液体面上舀。如：撇油；撇沫儿。*明**方以智*《物理小識·飲食類·省柴法》：“其悶飯，洗米一盌，水二盌，則不必撇湯，但遏火而自乾矣。”</w:t>
        <w:br/>
        <w:br/>
        <w:t>（3）击。《集韻·屑韻》：“撆，《説文》：‘一曰擊也。’亦書作撇。”《文選·王褒〈四子講德論〉》：“故膺騰撇波而濟水，不如乘舟之逸也。”*李善*注：“《説文》曰：‘撆，擊也。’撆與撇同。”*唐**韓愈*《曹成王碑》：“大鞣*長平*，鏺*廣濟*，掀*蘄春*，撇*蘄水*。”</w:t>
        <w:br/>
        <w:br/>
        <w:t>（4）拂拭；掠过。《集韻·屑韻》：“撆，拂也……亦書作撇。”《漢書·揚雄傳上》：“歷倒景而絶飛梁兮，浮蔑蠓而撇天。”*顔師古*注：“撇，猶拂也。”*唐**李白*《大獵賦》：“總入校，搜四隅，馳*專諸*，走*都盧*，趫喬林，撇絶壁。”*王琦*輯注引《韻會》：“撇，略也。”</w:t>
        <w:br/>
        <w:br/>
        <w:t>（5）同“瞥”。眼光掠过；匆匆一看。*明**湯顯祖*《紫釵記·墮釵燈影》：“怪檀郎轉眼偷相撇。”</w:t>
        <w:br/>
        <w:br/>
        <w:t>（6）不自然地摹仿（某种腔调）。如：撇*四川*话。《二十年目睹之怪現狀》第六十一回：“（*總辦*）在那裏指手畫脚，撇着*京*腔説話。”</w:t>
        <w:br/>
        <w:br/>
        <w:t>（7）引。《字彙·手部》：“撇，引也。”</w:t>
        <w:br/>
        <w:br/>
        <w:t>（二）biē　《集韻》必結切，入屑幫。</w:t>
        <w:br/>
        <w:br/>
        <w:t>（1）揎貌。《集韻·屑韻》：“撇，揎皃。”一说揎衣。《類篇·手部》：“撇，揎衣。”</w:t>
        <w:br/>
        <w:br/>
        <w:t>（2）固执。*金**董解元*《西廂記諸宫調》卷二：“先生好性撇，衆人都煩惱，偏你恁歡悦。”*凌景埏*校注：“撇，固執的意思。有時也寫作‘𢠳’、‘憋’。”</w:t>
        <w:br/>
        <w:br/>
        <w:t>（3）同“𢠳（憋）”。怒。*金**董解元*《西廂記諸宫調》卷八：“鎮思向日，空教人氣的微撇。”*凌景埏*校注：“氣的微撇，形容非常忿懣的樣子。‘撇’，同‘𢠳’。”</w:t>
        <w:br/>
        <w:br/>
        <w:t>（三）piě</w:t>
        <w:br/>
        <w:br/>
        <w:t>（1）汉字笔画，向左斜下，形状是“丿”。*元**盛熙明*《法書攷》卷四引*唐太宗*《筆法訣》云：“撇通謂之掠。”《兒女英雄傳》第二十九回：“八字兒没有一撇兒。”又比喻似撇一样地画或斜向。《鏡花緣》第七十二回：“去年妹子郡考，聞得本處有好幾位姐姐都撇的好蘭，畫的好畫，可惜名姓我都忘了。”*马烽*、*西戎*《吕梁英雄传》第十二回：“两道撇下来的眉毛，活像鸡蛋壳上画了八字。”</w:t>
        <w:br/>
        <w:br/>
        <w:t>（2）量词。*巴金*《电椅集·电椅》：“他有安静的眼光，嘴唇边搭了两撇浓密的须髭。”</w:t>
        <w:br/>
        <w:br/>
        <w:t>（3）平着扔出去。*元*佚名《度柳翠》第四折：“瓦片將來水上撇，有如步步踏青波。”*明**劉侗*、*于奕正*《帝京景物略·城東内外·春場》：“畫為方城，兒置一泥錢城中，曰卯；兒拈一泥錢遠擲之，曰撇。”</w:t>
        <w:br/>
        <w:br/>
        <w:t>（4）摆出；撒开。《古今小説·汪信之一死救全家》：“將這傘權為鎗棒，撇個架子。”*清**朱彝尊*《日下舊聞》卷二十六補遺引《儼山集》：“惟有老漁知進退，深灘撇網淺灘揫。”</w:t>
        <w:br/>
        <w:br/>
        <w:t>（5）扁（嘴）。表示轻蔑、激动、痛苦或不以为然等的一种表情。《紅樓夢》第九十一回：“*寳蟾*把嘴一撇，笑説道。”*杨沫*《青春之歌》第二部第二十四章：“*道静*的眼睛潮湿了，她羞怯地看着*江华*笑了笑，嘴角撇了撇，想说什么，终于还是什么也说不出。”</w:t>
        <w:br/>
      </w:r>
    </w:p>
    <w:p>
      <w:r>
        <w:t>撈##撈</w:t>
        <w:br/>
        <w:br/>
        <w:t>〔捞〕</w:t>
        <w:br/>
        <w:br/>
        <w:t>lāo　《廣韻》魯刀切，平豪來。</w:t>
        <w:br/>
        <w:br/>
        <w:t>（1）从水或其他液体中取物。如：捞鱼虾；捞水草。*唐**玄應*《一切經音義》卷五引《通俗文》：“沉取曰撈。”*唐**舒元輿*《坊州按獄》：“山危逾高採，水窮益深撈。”《景德傳燈録》卷二十：“師曰：泥人落水木人撈。”*鲁迅*《故事新编·理水》：“所有居民就同时忙碌起来，洗叶子，切树皮，捞青苔，乱作一团。”</w:t>
        <w:br/>
        <w:br/>
        <w:t>（2）取，获取。《廣韻·豪韻》：“撈，取也。”*鲁迅*《呐喊·孔乙己》：“你怎的连半個秀才也捞不到呢？”*叶紫*《丰收》：“你做死了也捞不到自己一顿饱饭。”</w:t>
        <w:br/>
        <w:br/>
        <w:t>（3）用不正当手段取得。如：捞一把；捞油水。《方言》卷十三：“撈，取也。”*錢繹*箋疏：“*王*氏*懷祖*云：撈，通作勞。《齊語》：‘犧牲不略，則牛羊遂。’《管子·小匡篇》作‘犧牲不勞，則牛羊育’。勞、略一聲之轉，皆謂奪取也。”《二十年目睹之怪現狀》第七十九回：“這軍裝買賣是最好賺錢的，不知被他撈了多少。”*柳青*《创业史》第一部第二十二章：“他既不想从集体的事业里捞点高于别人的利益，也不希望别人把他当做领袖来恭敬。”</w:t>
        <w:br/>
        <w:br/>
        <w:t>（4）辞。《玉篇·手部》：“撈，辭也。”</w:t>
        <w:br/>
      </w:r>
    </w:p>
    <w:p>
      <w:r>
        <w:t>撉##撉</w:t>
        <w:br/>
        <w:br/>
        <w:t>dūn　《集韻》都昆切，平魂端。</w:t>
        <w:br/>
        <w:br/>
        <w:t>击；以拳触人。《集韻·魂韻》：“撉，擊也。”《正字通·手部》：“搋，俗謂以拳觸人曰搋，亦曰撉。”</w:t>
        <w:br/>
      </w:r>
    </w:p>
    <w:p>
      <w:r>
        <w:t>撊##撊</w:t>
        <w:br/>
        <w:br/>
        <w:t>xiàn　㊀《集韻》下赧切，上潸匣。元部。</w:t>
        <w:br/>
        <w:br/>
        <w:t>（1）凶猛。《方言》卷二：“撊，猛也。*晋**魏*之間曰撊。”《小爾雅·廣言》：“撊，忿也。”《左傳·昭公十八年》：“今執事撊然授兵登陴，將以誰罪。”*杜預*注：“撊然，勁忿貌。”*孔穎達*疏：“*服虔*云：‘撊然，猛貌也。’*杜*言勁忿貌，亦是猛也，但述*晋*人責*鄭*之意，故以勁忿解之。”</w:t>
        <w:br/>
        <w:br/>
        <w:t>（2）遮防禁止。《管子·五行》：“其氣不足，則發撊瀆盗賊。”*尹知章*注：“撊，謂遮禁也。”</w:t>
        <w:br/>
        <w:br/>
        <w:t>㊁《集韻》賈限切，上産見。</w:t>
        <w:br/>
        <w:br/>
        <w:t>同“僩”。武勇威严貌。《集韻·産韻》：“僩，武貌。《爾雅》‘瑟兮僩兮’。或作撊。”</w:t>
        <w:br/>
      </w:r>
    </w:p>
    <w:p>
      <w:r>
        <w:t>撋##撋</w:t>
        <w:br/>
        <w:br/>
        <w:t>（一）ruán　《廣韻》而緣切，平仙日。</w:t>
        <w:br/>
        <w:br/>
        <w:t>摧物。《廣韻·仙韻》：“撋，摧物也。”</w:t>
        <w:br/>
        <w:br/>
        <w:t>（二）ruí　《集韻》儒垂切，平支日。</w:t>
        <w:br/>
        <w:br/>
        <w:t>擩。《集韻·支韻》：“撋，擩也。”</w:t>
        <w:br/>
        <w:br/>
        <w:t>（三）rún　《集韻》濡純切，平諄日。</w:t>
        <w:br/>
        <w:br/>
        <w:t>拭。《集韻·諄韻》：“撋，拭也。”</w:t>
        <w:br/>
        <w:br/>
        <w:t>（四）ruó　《集韻》奴禾切，平戈泥。</w:t>
        <w:br/>
        <w:br/>
        <w:t>同“捼”。揉搓；按摩。《集韻·戈韻》：“捼，《説文》：‘推也。一曰兩手相切摩也。’或作撋。”*宋**蘇軾*《東坡酒經》：“投之糟中，熟撋而再釀之。”*清**毛奇齡*《與陸麗京書》：“婦方體怠，不飲食，力疾出澣衣，衣復攘垢撋遂無力。”</w:t>
        <w:br/>
        <w:br/>
        <w:t>（五）suī　《類篇》宣隹切，平脂心。</w:t>
        <w:br/>
        <w:br/>
        <w:t>祭食。《類篇·手部》：“撋，祭食也。”</w:t>
        <w:br/>
      </w:r>
    </w:p>
    <w:p>
      <w:r>
        <w:t>撌##撌</w:t>
        <w:br/>
        <w:br/>
        <w:t>guì　《龍龕手鑑》求位反。</w:t>
        <w:br/>
        <w:br/>
        <w:t>（1）檻。《龍龕手鑑·手部》：“撌，檻也。”</w:t>
        <w:br/>
        <w:br/>
        <w:t>（2）排去。《淮南子·要略》：“（*禹*）燒不暇撌，濡不給扢。”*高誘*注：“撌，排去也。”</w:t>
        <w:br/>
        <w:br/>
        <w:t>（3）通“鞼”。折。《馬王堆漢墓帛書·經法·道原》：“堅强而不撌，柔弱而不可化。”按：《淮南子·原道》作“堅强而不鞼”。*高誘*注：“鞼，折。”</w:t>
        <w:br/>
      </w:r>
    </w:p>
    <w:p>
      <w:r>
        <w:t>撍##撍</w:t>
        <w:br/>
        <w:br/>
        <w:t>（一）zǎn　《廣韻》子感切，上感精。又作紺切。</w:t>
        <w:br/>
        <w:br/>
        <w:t>（1）手撼；手动。《廣韻·勘韻》：“撍，手撼。”《集韻·感韻》：“撍，手動也。”</w:t>
        <w:br/>
        <w:br/>
        <w:t>（2）执持。《字彙·手部》：“撍，執持。”</w:t>
        <w:br/>
        <w:br/>
        <w:t>（3）用同“簪”。插。《晋書·張昌傳》：“旬月之間，衆至三萬，皆以絳科頭，撍之以毛。”</w:t>
        <w:br/>
        <w:br/>
        <w:t>（二）zān　《廣韻》作含切，平覃精。</w:t>
        <w:br/>
        <w:br/>
        <w:t>（1）尽。《廣韻·覃韻》：“撍，盡也。”</w:t>
        <w:br/>
        <w:br/>
        <w:t>（2）同“篸”。缀。《集韻·侵韻》：“篸，綴也。或作撍。”</w:t>
        <w:br/>
        <w:br/>
        <w:t>（3）同“鐕”。《集韻·𧟹韻》：“鐕，《説文》：‘可以綴物者。’一曰釘也，一曰綴衣。通作撍。”</w:t>
        <w:br/>
        <w:br/>
        <w:t>（三）zēn　《廣韻》側吟切，平侵莊。</w:t>
        <w:br/>
        <w:br/>
        <w:t>急速。《廣韻·侵韻》：“撍，速也。”《集韻·𧟹韻》：“撍，疾也。”</w:t>
        <w:br/>
        <w:br/>
        <w:t>（四）qián　《集韻》慈鹽切，平鹽從。</w:t>
        <w:br/>
        <w:br/>
        <w:t>摘。《集韻·鹽韻》：“撍，摘也。”</w:t>
        <w:br/>
      </w:r>
    </w:p>
    <w:p>
      <w:r>
        <w:t>撎##撎</w:t>
        <w:br/>
        <w:br/>
        <w:t>《説文》：“撎，舉手下手也。从手，壹聲。”*錢坫*斠詮：“今人言揖即撎也。”</w:t>
        <w:br/>
        <w:br/>
        <w:t>yì　《廣韻》乙冀切，去至影。脂部。</w:t>
        <w:br/>
        <w:br/>
        <w:t>拱手肃拜。《説文·手部》：“撎，舉手下手也。”*徐灝*注箋：“舉手下手者，言舉其手俯而下之耳。《字林》誤作舉首。”*沈濤*古本考：“撎，即今之揖，古之揖乃今之拱手。”《周禮·春官·大祝》“九曰肅񈁪”*漢**鄭玄*注引*鄭司農*曰：“肅拜，但俯下手，今時撎是也。”*晋**潘岳*《西征賦》：“肅天威之臨顔，率軍禮以長撎。”*清**毛奇齡*《敕贈文林郎益園沈君遺事狀》：“值贈君杖國之歲已七十矣，予尚挂肘行，而贈君肅撎拜跪，不藉扶掖，顧盼卓犖如平時。”</w:t>
        <w:br/>
      </w:r>
    </w:p>
    <w:p>
      <w:r>
        <w:t>撏##撏</w:t>
        <w:br/>
        <w:br/>
        <w:t>〔挦〕</w:t>
        <w:br/>
        <w:br/>
        <w:t>xián（又读xún）　《廣韻》徐林切，平侵邪。又視占切，昨含切，《集韻》徐廉切。</w:t>
        <w:br/>
        <w:br/>
        <w:t>（1）扯；拔取。如：挦鸡毛；挦绵扯絮。《方言》卷一：“撏，取也。*衛*、*魯*、*揚*、*徐*、*荆*、*衡*之郊曰撏。”*錢繹*箋疏：“今俗謂以指摘物曰撏，音近蠶。”*黄侃*《蘄春語》：“吾鄉謂殺禽獸已，納之沸湯去毛，曰燅毛。或書作撏。”*唐**賈島*《原居即事言懷贈孫員外》：“鑷撏白髮斷，兵阻尺書傳。”*元*佚名《梧桐葉》第四折：“當日正女功，手撏着繡絨。”*清**紀昀*《閲微草堂筆記·灤陽消夏録四》：“猫為灰氣所蝕，毛盡脱落，不煩撏治。”</w:t>
        <w:br/>
        <w:br/>
        <w:t>（2）摘取；摘录。《集韻·鹽韻》：“𢸧，摘也。或从尋。”*明**陶宗儀*《輟耕録》卷十八：“古畫東移西掇，撏補成章。”*清**蔣湘南*《與田叔子論古文第二書》：“撏字撦句……是又不知古人模擬之法。”</w:t>
        <w:br/>
      </w:r>
    </w:p>
    <w:p>
      <w:r>
        <w:t>撐##撐</w:t>
        <w:br/>
        <w:br/>
        <w:t>同“撑”。《玉篇·手部》：“撐，撐住。”《正字通·手部》：“撑，俗撐字。”*漢**司馬相如*《長門賦》：“羅丰茸之遊樹兮，離樓梧而相撐。”*唐**李白*《扶風豪士歌》：“天津流水波赤血，白骨相撐如亂麻。”</w:t>
        <w:br/>
      </w:r>
    </w:p>
    <w:p>
      <w:r>
        <w:t>撑##撑</w:t>
        <w:br/>
        <w:br/>
        <w:t>chēng　《廣韻》丑庚切，平庚徹。</w:t>
        <w:br/>
        <w:br/>
        <w:t>（1）抵住；支持。《正字通·手部》：“撑，俗撐字。”《紅樓夢》第八十三回：“别説是女人當不來，就是三頭六臂的男人，還撑不住呢。”*朱德*《贺董老六三大寿并步原韵》：“且有操舟神舵手，能团大众去撑天。”又顶撞。《儒林外史》第十六回：“*匡超人*支吾不過，只得同他硬撑了幾句。”</w:t>
        <w:br/>
        <w:br/>
        <w:t>（2）用篙等推抵河岸或河床，使船前进。*宋**楊萬里*《過顯濟廟前竹枝詞》之二：“撑得篙頭都是血，一磯又復在前頭。”*鲁迅*《呐喊·阿Q正传》：“（*阿Q*）只给人家做短工，割麦便割麦，舂米便舂米，撑船便撑船。”</w:t>
        <w:br/>
        <w:br/>
        <w:t>（3）饱胀；充满。*元**馬致遠*《任風子》第一折：“吃的來眼又睁，撑的來氣又喘。”《紅樓夢》第四十九回：“你們兩個要吃生的，我送你們到老太太那裏吃去，那怕一只生鹿，撑病了不與我相干。”*茅盾*《多角关系》：“我这边三个铺子里存货也是撑得足里足。”</w:t>
        <w:br/>
        <w:br/>
        <w:t>（4）张开。*元**秦簡夫*《東堂老》第二折：“你這老頭兒不要瑣碎，你只是把眼兒撑着，看我這架子衣服如何。”*臧克家*《我们终于得到了它——〈中华人民共和国宪法草案〉公布了》：“多少烈士为它捐出自己的生命，临死遗恨还撑住眼睛。”又竖起。*元**蕭德祥*《殺狗勸夫》第二折：“他見我早揎拳攞袖，努目撑眉。”</w:t>
        <w:br/>
        <w:br/>
        <w:t>（5）美丽；好。*金**董解元*《西廂記諸宫調》卷一：“便是月殿裏*姮娥*，也没恁地撑。”*元**喬吉*《兩世姻緣》第二折：“看了他容貌兒實是撑，衣冠兒别樣整。”*元**白樸*《梧桐雨》第一折：“行的一步步嬌，生的一件件撑。”</w:t>
        <w:br/>
      </w:r>
    </w:p>
    <w:p>
      <w:r>
        <w:t>撒##撒</w:t>
        <w:br/>
        <w:br/>
        <w:t>（一）sǎ　《集韻》桑葛切，入曷心。</w:t>
        <w:br/>
        <w:br/>
        <w:t>（1）播撒；散布。《集韻·曷韻》：“𥻦，《説文》：‘䊝𥻦，散之也。’或作撒。”《世説新語·言語》：“兄子*胡兒*曰：‘撒鹽空中差可擬。’”*唐**韓愈*《月蝕詩》：“星如撒沙出，攢集争强雄。”《封神演義》第一回：“漫江撒下鈎和綫，從此釣出是非來。”*鲁迅*《书信·致姚克（一九三三年十月二日）》：“什么传单撒下来都可以。”</w:t>
        <w:br/>
        <w:br/>
        <w:t>（2）洒落；散落。*明**周履靖*《群物奇制·雜著》：“水銀撒了，以鍮石引之，皆上石。”《儒林外史》第十七回：“那人把*匡大*的擔子奪了下來，那些零零碎碎東西，撒了一地。”*鲁迅*《彷徨·祝福》：“出去一看，只见豆撒得一地，没有我们的*阿毛*了。”</w:t>
        <w:br/>
        <w:br/>
        <w:t>（3）姓。《續通志·氏族略八》：“撒，*明**撒祥*，*永樂*進士，*撒明*，*清江*知縣。”</w:t>
        <w:br/>
        <w:br/>
        <w:t>（二）sā　《集韻》桑葛切，入曷心。</w:t>
        <w:br/>
        <w:br/>
        <w:t>（1）放开；张开。《集韻·曷韻》：“𥻦，放也。或作撒。”*金**董解元*《西廂記諸宫調》卷六：“懶别設的把金蓮撒。”*凌景埏*校注：“撒，這裏指走動。”《兒女英雄傳》第十八回：“*顧先生*也不破他的桿子，只把右腿一撒，左腿一踅，前身一低，*紀獻唐*那條桿子早從他脊梁上面過去，使了個空。”*丹辉*《夜别插箭岭》：“我要撒开缰绳向前飞奔了。”</w:t>
        <w:br/>
        <w:br/>
        <w:t>（2）（对牲畜不系绳索地）散放。*浩然*《艳阳天》第二卷第八十一章：“往日里，哑叭早到山上转半天了，可今天，都半晌午了，连羊还没有撒那。”</w:t>
        <w:br/>
        <w:br/>
        <w:t>（3）泄出。《水滸全傳》第四回：“要起來净手，大驚小怪，只在佛殿後撒尿撒屎，遍地都是。”*柳青*《创业史》第一部第四章：“*任老四*起身时鼓足的那股劲头，一下子撒了气。”</w:t>
        <w:br/>
        <w:br/>
        <w:t>（4）尽量施展或表现出来。*元**關漢卿*《竇娥寃》第二折：“浪蕩乾坤，怎敢行兇撒潑，擅自勒死平民。”《水滸全傳》第六十五回：“*李巧奴*撒嬌撒癡倒在*安道全*懷裏。”《紅樓夢》第六十回：“*芳官*捱了兩下打，那裏肯依？便打滚撒潑的哭鬧起來。”</w:t>
        <w:br/>
        <w:br/>
        <w:t>（5）舍弃；甩开。*明**黄元吉*《流星馬》第三折：“他回天朝去，撒不的我，獨自箇在此*沙陀*，幾時是了？”</w:t>
        <w:br/>
        <w:br/>
        <w:t>（6）弯着。《兒女英雄傳》第六回：“和尚見他的兵器被人吃住了，咬住牙，撒着腰，往後一拽。”</w:t>
        <w:br/>
        <w:br/>
        <w:t>（7）放（对）；结成。《兒女英雄傳》第八回：“你也見過一個千金小姐和强盗撒對兒的麽？”</w:t>
        <w:br/>
      </w:r>
    </w:p>
    <w:p>
      <w:r>
        <w:t>撓##撓</w:t>
        <w:br/>
        <w:br/>
        <w:t>〔挠〕</w:t>
        <w:br/>
        <w:br/>
        <w:t>《説文》：“撓，擾也。从手，堯聲。一曰捄也。”</w:t>
        <w:br/>
        <w:br/>
        <w:t>（一）náo　《廣韻》奴巧切，上巧娘。又呼毛切，《集韻》尼交切。宵部。</w:t>
        <w:br/>
        <w:br/>
        <w:t>（1）扰乱；阻止。《説文·手部》：“撓，擾也。一曰捄也。”*段玉裁*注：“捄篆下曰：‘一曰擾也。’是撓、擾、捄三字義同。”《廣雅·釋詁三》：“撓，亂也。”《廣韻·巧韻》：“撓，撓亂。”《左傳·成公十三年》：“撓亂我同盟，傾覆我國家。”《莊子·駢拇》：“自*虞氏*招仁義以撓天下也，天下莫不奔命於仁義。”*陸德明*釋文引《廣雅》云：“撓，亂也。”《宋史·余玠傳》：“大帥處分稍不嗛其意，則百計撓之，使不得有所為。”《清史稿·劉武元傳》：“*武元*先出兵數百撓之，夜縋城出死士劫破十餘壘。”</w:t>
        <w:br/>
        <w:br/>
        <w:t>（2）搅动；搅和。《荀子·議兵》：“以*桀*詐*堯*，譬之若以卵投石，以指撓沸。”《淮南子·説林》：“使葉落者，風摇之；使水濁者，魚撓之。”《農政全書·農事·營治上》：“三四日去附子，以汁和蠶矢、羊矢各等分，撓令洞洞如稠粥。”</w:t>
        <w:br/>
        <w:br/>
        <w:t>（3）抓；搔。《集韻·爻韻》：“撓，抓也。”*元**秦簡夫*《東堂老》第二折：“你這般撧耳撓腮，可又便怎生？”《水滸全傳》第三十一回：“正是撓着我的癢處。”《二十年目睹之怪現狀》第五十七回：“一夜睡的龍鬚席，蓋的金山氊，只喜得個心癢難撓。”</w:t>
        <w:br/>
        <w:br/>
        <w:t>（4）嘈杂；不静。也作“鬧”。《古今韻會舉要·效韻》：“鬧，不静也，喧囂也。或作撓。”</w:t>
        <w:br/>
        <w:br/>
        <w:t>（5）通“橈”。*清**朱駿聲*《説文通訓定聲·小部》：“撓，叚借為橈。”1.弯曲；屈服。《國語·晋語二》：“抑撓志以從君，為廢人以自利也。”*韋昭*注：“撓，屈也。”*宋**王安石*《送江寧彭給事赴闕》：“勁操比松寒不撓，忠言如藥苦非甘。”*梁启超*《台谏近事感言》：“一木易折，而束矢难挠。”2.弱；削弱。《吕氏春秋·高義》：“（*子囊*曰）若是則*荆國*終為天下撓。”*高誘*注：“撓，弱也。”《漢書·佞幸傳·董賢》：“主疾無嗣，弄臣為輔，鼎足不彊，棟幹微撓。”*顔師古*注：“撓，弱也。”*宋**蘇軾*《上神宗皇帝書》：“*酈生*謀撓*楚*權，欲復六國。”</w:t>
        <w:br/>
        <w:br/>
        <w:t>（6）通“交（jiāo）”。交往。《墨子·天志中》：“若國家治，財用足，則内有以潔為酒體，粢盛，以祭祀天鬼。外有以為環璧珠玉，以聘撓四鄰。”*張純一*集解：“*畢（沅*）注：‘撓與交同音。’*曹*本撓作交。”</w:t>
        <w:br/>
        <w:br/>
        <w:t>（二）xiāo　《集韻》馨幺切，平蕭曉。宵部。</w:t>
        <w:br/>
        <w:br/>
        <w:t>〔撓挑〕宛转。《集韻·蕭韻》：“撓，撓挑，宛轉也。”《莊子·大宗師》：“孰能登天遊霧，撓挑無極。”*成玄英*疏：“撓挑，猶宛轉也。”</w:t>
        <w:br/>
        <w:br/>
        <w:t>（三）rào　《集韻》人要切，去笑日。</w:t>
        <w:br/>
        <w:br/>
        <w:t>同“繞”。纠缠；缠绕。《集韻·笑韻》：“繞，纏也。《史記》：‘苛察繳繞。’或作撓。”</w:t>
        <w:br/>
      </w:r>
    </w:p>
    <w:p>
      <w:r>
        <w:t>撔##撔</w:t>
        <w:br/>
        <w:br/>
        <w:t>hòng　《集韻》胡猛切，上梗匣。</w:t>
        <w:br/>
        <w:br/>
        <w:t>（1）撗。《集韻·梗韻》：“撔，撗也。”按：《玉篇·手部》作“横也”。</w:t>
        <w:br/>
        <w:br/>
        <w:t>（2）揣。《字彙·手部》：“撔，揣也。”</w:t>
        <w:br/>
      </w:r>
    </w:p>
    <w:p>
      <w:r>
        <w:t>撕##撕</w:t>
        <w:br/>
        <w:br/>
        <w:t>（一）sī　《集韻》相支切，平支心。</w:t>
        <w:br/>
        <w:br/>
        <w:t>（1）用手使东西（多为薄片状的）裂开或离开附着处。《集韻·支韻》：“斯，析也。或从手。”《正字通·手部》：“撕，與斯通，析也，離也。”《紅樓夢》第三十一回：“*晴雯*聽了笑道：‘既這麽説，你就拿了扇子來我撕，我最喜歡聽撕的聲兒。’”《兒女英雄傳》第十七回：“（*鄧九公*）把那紙撕成條兒，交與*褚一官*拿去燒了。”*鲁迅*《坟·再论雷峰塔的倒掉》：“悲剧将人生的有价值的东西毁灭给人看，喜剧将那无价值的撕破给人看。”</w:t>
        <w:br/>
        <w:br/>
        <w:t>（2）买布匹。《老殘遊記》第五回：“末後又來一個人，撕八尺五寸布。”</w:t>
        <w:br/>
        <w:br/>
        <w:t>（二）xī　《廣韻》先稽切，平齊心。</w:t>
        <w:br/>
        <w:br/>
        <w:t>〔提撕〕提醒；警觉。《廣韻·齊韻》：“撕，提撕。”《正字通·手部》：“撕，提撕，警覺也。”《詩·大雅·抑》“匪面命之，言提其耳。”*漢**鄭玄*箋：“親提撕其耳。”《顔氏家訓·序致》：“業以整齊門内，提撕子孫。”*明**徐光啓*《練兵疏稿一》：“誘脅百出，宜須日夕提撕。”*叶圣陶*《校长》：“现在经先生的提撕，我们才恍然觉悟，知道这件事是不该随意玩的。”</w:t>
        <w:br/>
      </w:r>
    </w:p>
    <w:p>
      <w:r>
        <w:t>撖##撖</w:t>
        <w:br/>
        <w:br/>
        <w:t>（一）qiǎn　《廣韻》苦減切，上豏溪。又口含切。</w:t>
        <w:br/>
        <w:br/>
        <w:t>（1）挂。《玉篇·手部》：“撖，挂也。”《廣韻·覃韻》：“撖，挂也。”</w:t>
        <w:br/>
        <w:br/>
        <w:t>（2）危。《玉篇·手部》：“撖，危也。”《集韻·豏韻》：“撖，危也。”</w:t>
        <w:br/>
        <w:br/>
        <w:t>（二）hàn　《廣韻》胡黤切，上檻匣。</w:t>
        <w:br/>
        <w:br/>
        <w:t>姓。《廣韻·檻韻》：“撖，姓也。《姓苑》云：今*河内*有之。”</w:t>
        <w:br/>
      </w:r>
    </w:p>
    <w:p>
      <w:r>
        <w:t>撗##撗</w:t>
        <w:br/>
        <w:br/>
        <w:t>guàng　《集韻》古曠切，去宕見。</w:t>
        <w:br/>
        <w:br/>
        <w:t>充。《集韻·宕韻》：“撗，充也。或从廣。”</w:t>
        <w:br/>
      </w:r>
    </w:p>
    <w:p>
      <w:r>
        <w:t>撘##撘</w:t>
        <w:br/>
        <w:br/>
        <w:t>同“搭”。《廣韻·合韻》：“撘，打也。出《音譜》。”《正字通·手部》：“撘，同搭。分搭、撘為二，誤。”《魏書·李彪傳》：“（*李彪*）高聲大呼云：‘南臺中取我木手去，撘奴肋垢！’”*明**劉定之*《雜志·日輪》：“日行道周天如循環，月行道亦周天如循環，兩環相撘，有兩交處。”*清**傅崇榘*《成都通覽·百工價目》：“縫衣業中，凡開設攤鋪，必挂一撘衣竿。”</w:t>
        <w:br/>
      </w:r>
    </w:p>
    <w:p>
      <w:r>
        <w:t>撙##撙</w:t>
        <w:br/>
        <w:br/>
        <w:t>zǔn　《廣韻》茲損切，上混精。諄部。</w:t>
        <w:br/>
        <w:br/>
        <w:t>（1）抑制，克制。《廣韻·混韻》：“撙，挫趨。”《禮記·曲禮上》：“君子恭敬撙節，退讓以明禮。”*鄭玄*注：“撙，猶趨也。”*王引之*述聞：“趨，讀局促之促，謂自抑損也。”</w:t>
        <w:br/>
        <w:br/>
        <w:t>（2）裁减；节省。《正字通·手部》：“撙，《增韻》：裁抑也。”《管子·五輔》：“節飲食，撙衣服，則財用足。”*宋**蘇軾*《乞賜度牒修廨宇狀》：“而上件屋宇，皆*錢*氏所構，規摹高大，無由裁撙，使為小屋。”</w:t>
        <w:br/>
        <w:br/>
        <w:t>（3）控制，勒住。《戰國策·秦策一》：“伏軾撙銜，横歷天下。”*鮑彪*注：“撙，挫也，蓋猶頓。銜，勒也。”《説苑·權謀》：“*成何*、*涉他*捘*靈公*之手而撙之，*靈公*怒。”</w:t>
        <w:br/>
        <w:br/>
        <w:t>（4）卑屈。*宋**蘇舜欽*《啟事上奉寧軍陳侍郎》：“又安肯俛容撙意，求出入門下耶？”</w:t>
        <w:br/>
        <w:br/>
        <w:t>（5）退缩。《兒女英雄傳》第二十六回：“腰裏的帶子，是我新近縫的，比去年撙進一寸多去了。”</w:t>
        <w:br/>
      </w:r>
    </w:p>
    <w:p>
      <w:r>
        <w:t>撚##撚</w:t>
        <w:br/>
        <w:br/>
        <w:t>《説文》：“撚，執也。从手，然聲。一曰蹂也。”</w:t>
        <w:br/>
        <w:br/>
        <w:t>niǎn　《廣韻》乃殄切，上銑泥。元部。</w:t>
        <w:br/>
        <w:br/>
        <w:t>（1）执，持取。《説文·手部》：“撚，執也。”*唐**杜牧*《重送》：“手撚金僕姑，腰懸玉轆轤。”*金**董解元*《西廂記諸宫調》卷二：“撚一柄丈二長鎗。”</w:t>
        <w:br/>
        <w:br/>
        <w:t>（2）搓揉；搓捻。《説文·手部》：“撚，蹂也。”*朱駿聲*通訓定聲：“蹂，當作煣也。煣即今揉字。”*唐**玄應*《一切經音義》卷十四引《通俗文》：“手揑曰撚。”*章炳麟*《新方言·釋言》：“引緜作線揉紙使緊曰撚。”*唐**韓偓*《詠手》：“背人細撚垂臙鬢，向鏡輕匀襯臉霞。”*宋**張孝祥*《菩薩蠻·立春》：“絲金縷翠幡兒小，裁羅撚線花枝裊。”</w:t>
        <w:br/>
        <w:br/>
        <w:t>（3）弹琵琶的一种指法。*唐**白居易*《琵琶行》：“輕攏慢撚抹復挑，初為霓裳後緑腰。”*唐**段安節*《樂府雜録·琵琶》：“*曹綱*善運撥，若風雨而不事扣弦。*興奴*長於攏撚，不撥稍軟。時人謂*曹綱*有右手，*興奴*有左手。”</w:t>
        <w:br/>
        <w:br/>
        <w:t>（4）接续。《方言》卷一：“撚，續也。”</w:t>
        <w:br/>
        <w:br/>
        <w:t>（5）践踏。《淮南子·兵略》：“前後不相撚，左右不相干。”*高誘*注：“撚，蹂蹈也。”《逸周書·大武》：“五虞：一鼓走疑，二備從來，三佐車舉旗，四采虞人謀，五後動撚之。”*朱右曾*校釋：“虞人知山澤之險，采其謀以出奇兵敵人陣後，亂而後蹈蹂之。”</w:t>
        <w:br/>
        <w:br/>
        <w:t>（6）撵，驱逐。*元**蕭德祥*《殺狗勸夫》第一折：“這等人不長進，則待饞處着嘴，懶處着身，不撚了他去，待做甚麽？”《古今小説·葛令公生遣弄珠兒》：“衆妾為平時*珠娘*有專房之寵，滿肚子恨他，巴不得撚他出去。”《水滸全傳》第四十六回：“如何叫我反問你，便撚得*石*叔叔出去。”</w:t>
        <w:br/>
        <w:br/>
        <w:t>（7）紧。*唐**玄應*《一切經音義》卷十四引《聲類》曰：“撚，緊也。”</w:t>
        <w:br/>
      </w:r>
    </w:p>
    <w:p>
      <w:r>
        <w:t>撛##撛</w:t>
        <w:br/>
        <w:br/>
        <w:t>lǐn　《廣韻》良忍切，上軫來。又良刃切。</w:t>
        <w:br/>
        <w:br/>
        <w:t>（1）扶。《廣韻·軫韻》：“撛，扶也。”</w:t>
        <w:br/>
        <w:br/>
        <w:t>（2）挺；拔。《集韻·稕韻》：“撛，挺也。”《文選·潘岳〈西征賦〉》：“撛白刃以萬舞，危冬葉之待霜。”*李善*注：“撛，挺也。”</w:t>
        <w:br/>
      </w:r>
    </w:p>
    <w:p>
      <w:r>
        <w:t>撜##撜</w:t>
        <w:br/>
        <w:br/>
        <w:t>《説文》：“抍，上舉也。从手，升聲。《易》曰：‘抍馬壯吉。’撜，抍或从登。”</w:t>
        <w:br/>
        <w:br/>
        <w:t>（一）zhěng　《廣韻》蒸上聲，上拯章。蒸部。</w:t>
        <w:br/>
        <w:br/>
        <w:t>同“拯”。救助。《廣韻·拯韻》：“撜”，同“拯”。《淮南子·齊俗》：“*子路*撜溺而受牛謝。”*高誘*注：“撜，舉也。”</w:t>
        <w:br/>
        <w:br/>
        <w:t>（二）chéng　《集韻》除庚切，平庚澄。</w:t>
        <w:br/>
        <w:br/>
        <w:t>同“𢿧”。触；碰。《集韻·庚韻》：“𣪿，《博雅》：‘揬也。’或从登。”*方成珪*考正：“𢿧☀从殳，據《廣雅·釋詁四》正。”*唐**韓愈*等《石鼎聯句》：“豈比俎豆古，不為手所撜。”</w:t>
        <w:br/>
      </w:r>
    </w:p>
    <w:p>
      <w:r>
        <w:t>撞##撞</w:t>
        <w:br/>
        <w:br/>
        <w:t>（钟）。《説文·手部》：“摼，擣頭也。”*桂馥*義證：“擣頭也者，《玉篇》：‘摼，撞也。’”《集韻·梗韻》：“摼，擊鐘。”</w:t>
        <w:br/>
        <w:br/>
        <w:t>（二）qiān　《集韻》輕煙切，平先溪。</w:t>
        <w:br/>
        <w:br/>
        <w:t>同“牽”。1.拉；挽。《集韻·先韻》：“牽，引前也。古作摼。”《文選·揚雄〈羽獵賦〉》：“鉤赤豹，摼象犀。”*李善*注：“摼，古牽字。”2.连。*清**陳兆崙*《重修安吉州學記》：“*顧邑*當*天目*之麓，數被水患，而山畸零，高下摼綴，至者或不自省記，多忿争，訟牒日至。”</w:t>
        <w:br/>
        <w:br/>
        <w:t>撞</w:t>
        <w:br/>
        <w:br/>
        <w:t>《説文》：“撞，卂擣也。从手，童聲。”*王筠*句讀：“卂當作丮，*玄應*引作𢧢。”</w:t>
        <w:br/>
        <w:br/>
        <w:t>zhuàng　《廣韻》直絳切，去絳澄。又宅江切。東部。</w:t>
        <w:br/>
        <w:br/>
        <w:t>（1）碰击。《説文·手部》：“撞，卂擣也。”*姚文田*、*嚴可均*校議：“撞，當作‘丮擣也’。《一切經音義》卷五引作‘𢧢擣也’。丮，讀若𢧢，知卂為丮之誤。”《集韻·絳韻》：“撞，撞擊也。”《墨子·非樂上》：“然即當為之撞巨鐘，擊鳴鼓，彈琴瑟，吹竽笙而揚干戚。”《禮記·學記》：“善待問者如撞鐘，叩之以小者則小鳴，叩之以大者則大鳴。”*鄭玄*注：“撞，擊也。”《太平廣記》卷三百零七引*薛用弱*《集異記》：“（*凌）華*為吏酷暴，每有縲絏者，必扼喉撞心，以取賄賂。”</w:t>
        <w:br/>
        <w:br/>
        <w:t>（2）闯，猛冲或突然直下。如：横冲直撞。《韓非子·内儲説下》：“（*叔孫*）於是撞西北隅而入。”*元**喬吉*《金錢記》第二折：“莫不是醉撞入深宅也那大院，莫不是夢迷入瑶臺也那閬苑。”《水滸全傳》第五十四回：“山背後撞出一彪人馬。”</w:t>
        <w:br/>
        <w:br/>
        <w:t>（3）栽，跌。《水滸全傳》第九十二回：“（*張翔*中箭）頭盔倒掛，兩脚蹬空，撲通的撞下馬來。”</w:t>
        <w:br/>
        <w:br/>
        <w:t>（4）碰。《世説新語·尤悔》：“又放船從横，撞人觸岸。”*元**王實甫*《西廂記》第一本第二折：“你在我行，口强，硬抵着頭皮撞。”</w:t>
        <w:br/>
        <w:br/>
        <w:t>（5）偶然遇到。*元**喬吉*《金錢記》第二折：“我待要趕時，不想撞着哥哥*賀知章*。”*清**洪昇*《長生殿·私祭》：“今日清明佳節，出門閒步一回，却好撞着風雨。”《儒林外史》第九回：“無意中走這條路，不想撞見你兒子。”又指有意识但无把握做某件事情的行为。如：撞运气。*明**湯顯祖*《牡丹亭·腐嘆》：“鄉邦好説話，一也；通關節，二也；撞太歲，三也。”</w:t>
        <w:br/>
        <w:br/>
        <w:t>（6）刺。《廣雅·釋詁一》：“撞，刺也。”*王念孫*疏證：“《秦策》：‘迫則杖戟相撞。’*高誘*注云：‘撞，刺也。’”</w:t>
        <w:br/>
        <w:br/>
        <w:t>（7）我国少数民族名，即*僮*族，今作*壮*族。《元文類·政典·招捕》：“番分*龍盧*，*黎*别生熟。*撞*、*爨*、*驃*、*蒲*、*徭*、*芒*、*𤏡*、*婼*，*落落*、*顧顧*，*綿綿*、*羅羅*。”</w:t>
        <w:br/>
        <w:br/>
        <w:t>（8）量词。撞钟一次为一撞。《太平廣記》卷四百九十九引*尉遲偓*《中朝故事》：“（*僖宗*）乃扣新鐘十撞，捨錢一萬貫。”</w:t>
        <w:br/>
      </w:r>
    </w:p>
    <w:p>
      <w:r>
        <w:t>撟##撟</w:t>
        <w:br/>
        <w:br/>
        <w:t>〔挢〕</w:t>
        <w:br/>
        <w:br/>
        <w:t>《説文》：“撟，舉手也。从手，喬聲。”</w:t>
        <w:br/>
        <w:br/>
        <w:t>（一）jiǎo　《廣韻》居夭切，上小見。又舉喬切。宵部。</w:t>
        <w:br/>
        <w:br/>
        <w:t>（1）举手。《説文·手部》：“撟，舉手也。”*徐灝*注箋：“舉手為撟之本義。”*朱駿聲*通訓定聲：“《爾雅·釋獸》：‘人曰撟’，謂人體倦眠輒欠伸舉手以自適。”《史記·扁鵲倉公列傳》：“鑱石撟引。”*司馬貞*索隱：“撟，謂為按摩之法，夭撟引身，如熊顧鳥伸也。”</w:t>
        <w:br/>
        <w:br/>
        <w:t>（2）举；伸。*清**段玉裁*《説文解字注·手部》：“引申之凡舉皆曰撟。”《史記·扁鵲倉公列傳》：“目眩然而不瞚，舌撟然而不下。”*司馬貞*索隱：“撟，舉也。”《漢書·揚雄傳上》：“仰撟首以高視兮，目冥眴而亡見。”*顔師古*注：“撟，舉也。”*清**譚嗣同*《思緯壹㚃臺短書——報貝元徵》：“向之主戰者，乃始目瞪舌撟，神喪膽落，不敢出一語。”</w:t>
        <w:br/>
        <w:br/>
        <w:t>（3）假托；诈称。也作“矯”。《説文·手部》：“撟，撟擅也。”*段玉裁*注：“擅，專也。凡矯詔當用此字。”*王筠*句讀：“《衆經音義》：‘撟，擅也，假詐也。’字從手，今皆作矯也。”《周禮·秋官·士師》：“五曰撟邦令。”*鄭玄*注：“稱詐以有為者。”*賈公彦*疏：“撟即詐也。”《漢書·元帝紀》：“撟發戊己校尉屯田吏士及*西域**胡*兵攻*郅支單于*。”*顔師古*注：“撟，與矯同。矯，託也。”</w:t>
        <w:br/>
        <w:br/>
        <w:t>（4）强貌。《荀子·臣道》：“忠信而不諛，諫争而不諂，撟然剛折端志，而無傾側之心。”*楊倞*注：“撟，强貌。”</w:t>
        <w:br/>
        <w:br/>
        <w:t>（5）通“矯”。纠正。*清**朱駿聲*《説文通訓定聲·小部》：“撟，叚借為矯。”《漢書·諸侯王表》：“而藩國大者夸州兼郡，連城數十，宫室百官同制京師，可謂撟枉過其正矣。”*顔師古*注：“撟，與矯同。枉，曲也。正曲曰矯。”*清**魏源*《陶文毅公神道碑銘》：“我洞其源，必撟其偏，以對乎天。”</w:t>
        <w:br/>
        <w:br/>
        <w:t>（二）jiāo　《集韻》居妖切，平宵見。</w:t>
        <w:br/>
        <w:br/>
        <w:t>取。《廣雅·釋詁一》：“撟，取也。”《集韻·笑韻》：“撟，撟抄，略取也。”《淮南子·要略》：“乃始攬物引類，覽取撟掇。”*高誘*注：“撟，取也。”</w:t>
        <w:br/>
        <w:br/>
        <w:t>（三）kǎo　《集韻》苦浩切，上晧溪。宵部。</w:t>
        <w:br/>
        <w:br/>
        <w:t>用火烤使物体弯曲。《集韻·晧韻》：“撟，以火曲物也。《周禮》‘撟幹欲孰於火而無贏’。*劉昌宗*説。”《周禮·考工記·弓人》：“撟幹欲孰於火而無贏，撟弓欲孰於火而無燂。”</w:t>
        <w:br/>
      </w:r>
    </w:p>
    <w:p>
      <w:r>
        <w:t>撠##撠</w:t>
        <w:br/>
        <w:br/>
        <w:t>jǐ　《廣韻》几劇切，入陌見。</w:t>
        <w:br/>
        <w:br/>
        <w:t>（1）击刺。《史記·孫子吴起列傳》：“夫解雜亂紛糾者不控捲，救鬭者不搏撠，批亢擣虚，形格勢禁，則自為解耳。”*司馬貞*索隱：“謂救鬭者當善撝解之，無以手助相搏撠，則其怒益熾矣。撠，以手撠刺人。”*清**王夫之*《宋論·高宗》：“指臂相使之形成，以搏撠有餘力矣。”一说同“戟”。*陳直*《史記新證·孫子吴起列傳》云：“捲為拳字異文，撠為戟字繁文，兩字均從手者，是以字從義。蓋*太史公*據*戰國*古文舊簡直書者。《説文》：‘戟，有枝兵也。’其制用戈矛合為一，矛利於刺、戈利於割，為*戰國*時新興武器。”</w:t>
        <w:br/>
        <w:br/>
        <w:t>（2）著。《漢書·揚雄傳下》：“不階浮雲，翼疾風，虚舉而上升，則不能撠膠葛，騰九閎。”*王先謙*補注：“*如淳*曰：‘撠，著也。’……*先謙*案：膠葛猶寥闊。”</w:t>
        <w:br/>
        <w:br/>
        <w:t>（3）抓住；握持。《集韻·陌韻》：“撠，拘持也。”《前漢記·高后紀》：“*高后*夢見物如蒼狗，撠后腋。”*唐**顔真卿*《浪跡先生玄真子張志和碑》：“士有牢籠太虚，撠掖玄造。”</w:t>
        <w:br/>
      </w:r>
    </w:p>
    <w:p>
      <w:r>
        <w:t>撡##撡</w:t>
        <w:br/>
        <w:br/>
        <w:t>同“操”。《戰國策·燕策三》：“（*荆軻*）右手持匕首抗之。未至身，*秦王*驚，自引而起，袖絶。拔劍，劍長，撡其室。”*鮑彪*注：“撡，把持也，與操同。”一说同“摻”。《龍龕手鑑·手部》：“撡”，同“摻”。</w:t>
        <w:br/>
      </w:r>
    </w:p>
    <w:p>
      <w:r>
        <w:t>撢##撢</w:t>
        <w:br/>
        <w:br/>
        <w:t>《説文》：“撢，探也。从手，覃聲。”</w:t>
        <w:br/>
        <w:br/>
        <w:t>（一）tàn　《廣韻》他紺切，去勘透。又餘針切，他含切。侵部。</w:t>
        <w:br/>
        <w:br/>
        <w:t>（1）同“探”。探求；探寻。《説文·手部》：“撢，探也。”《周禮·夏官·序官》：“撢人。”*鄭玄*注：“撢人主撢序主意，以語天下。”*陸德明*釋文：“撢，與探同。”*三國**魏**張揖*《上〈廣雅〉表》：“竊以所識，擇撢羣蓺。”</w:t>
        <w:br/>
        <w:br/>
        <w:t>（2）引。《淮南子·俶真》：“撢掞挺挏，世之風俗。”*高誘*注：“撢，引。掞，利也。挺挏，猶上下也，以求利便也。”</w:t>
        <w:br/>
        <w:br/>
        <w:t>（3）串；秉持。*清**王筠*《説文句讀·手部》：“《衆經音義》‘串户’，《通俗文》作‘串’，門串也。《蒼頡篇》作‘撢户’，撢，持也。*王彪*《關中賦》云‘外户不撢’是也。”*漢**魏伯陽*《參同契·日月懸象章第二》：“天地媾其精，日月相撢持。”</w:t>
        <w:br/>
        <w:br/>
        <w:t>（二）dàn　《集韻》徒感切，上感定。</w:t>
        <w:br/>
        <w:br/>
        <w:t>揞。《集韻·感韻》：“撢，揞也。”</w:t>
        <w:br/>
        <w:br/>
        <w:t>（三）dǎn</w:t>
        <w:br/>
        <w:br/>
        <w:t>（1）同“撣”。拂除。如：撢尘；撢扫。《七俠五義》第四十一回：“昨日帶領多人細細撢掃，拂去浮塵。”</w:t>
        <w:br/>
        <w:br/>
        <w:t>（2）木刻彩印中的一种特殊技巧。在一块版面上刷色之后，再加一笔较浓的颜色，能印出所需的深浅不同的墨色。</w:t>
        <w:br/>
        <w:br/>
        <w:t>（四）xín　《集韻》徐心切，平侵邪。</w:t>
        <w:br/>
        <w:br/>
        <w:t>修。《集韻·侵韻》：“撢，修也。”</w:t>
        <w:br/>
        <w:br/>
        <w:t>同“撢”。《正字通·手部》：“撢”，同“撢”。</w:t>
        <w:br/>
      </w:r>
    </w:p>
    <w:p>
      <w:r>
        <w:t>撣##撣</w:t>
        <w:br/>
        <w:br/>
        <w:t>〔掸〕</w:t>
        <w:br/>
        <w:br/>
        <w:t>《説文》：“撣，提持也。从手，單聲。”</w:t>
        <w:br/>
        <w:br/>
        <w:t>（一）dàn　㊀《集韻》蕩旱切，上旱定。元部。</w:t>
        <w:br/>
        <w:br/>
        <w:t>提持。《説文·手部》：“撣，提持也。”*段玉裁*注：“提持，猶懸持也。”《廣雅·釋詁四》：“撣，提也。”</w:t>
        <w:br/>
        <w:br/>
        <w:t>㊁《廣韻》徒案切，去翰定。又徒干切。</w:t>
        <w:br/>
        <w:br/>
        <w:t>触。《集韻·换韻》：“撣，觸也。”又《寒韻》：“撣，觸也。《太玄經》：‘撣繫其名。’”按：四部丛刊本、四部备要本《太玄·數》“撣繫”均作“𢯹繫”。</w:t>
        <w:br/>
        <w:br/>
        <w:t>（二）chán　㊀《廣韻》市連切，平仙禪。</w:t>
        <w:br/>
        <w:br/>
        <w:t>〔撣援〕牵引。也作“嬋媛”。《廣雅·釋訓》：“撣援，牽引也。”*王念孫*疏證：“撣之言蟬連，援之言援引，皆憂思相牽引之貌也。”《楚辭·離騷》“*女嬃*之嬋媛兮”*漢**王逸*注：“嬋媛，猶牽引也。一作撣援。”</w:t>
        <w:br/>
        <w:br/>
        <w:t>㊁《集韻》澄延切，平仙澄。</w:t>
        <w:br/>
        <w:br/>
        <w:t>相缠不去。《集韻·㒨韻》：“撣，相纏不去也。”《太玄·盛》：“何福滿肩，提禍撣撣。”*司馬光*集注：“*王*曰：‘撣音纏，義亦取相纏不去之象。’”</w:t>
        <w:br/>
        <w:br/>
        <w:t>（三）dǎn</w:t>
        <w:br/>
        <w:br/>
        <w:t>（1）拂。《齊民要術·作豉法》：“作麥豉法……治小麥細磨為麵，以水拌之而蒸氣餾好熟乃下，撣之令冷，手挼令細。”《紅樓夢》第六十七回：“猛擡頭，看見那邊葡萄架底下有人拿着撣子，在那裏撣什麽呢。”*叶圣陶*《倪焕之》：“捡起帽子，掸去尘土。”</w:t>
        <w:br/>
        <w:br/>
        <w:t>（2）筛。《中国歌谣资料·孟姜女》：“粗罗掸来细罗儿掸，无皮的罗儿掸三遍。”</w:t>
        <w:br/>
        <w:br/>
        <w:t>（四）tān　《集韻》他干切，平寒透。</w:t>
        <w:br/>
        <w:br/>
        <w:t>持不坚。《集韻·寒韻》：“撣，持不堅也。”</w:t>
        <w:br/>
        <w:br/>
        <w:t>（五）zhǎn　《集韻》旨善切，上獮章。</w:t>
        <w:br/>
        <w:br/>
        <w:t>排急。《集韻·𤣗韻》：“撣，排急也。”</w:t>
        <w:br/>
        <w:br/>
        <w:t>（六）shàn　《集韻》唐干切，平寒定。</w:t>
        <w:br/>
        <w:br/>
        <w:t>（1）*中国*史书上对*傣*族的一种称呼。</w:t>
        <w:br/>
        <w:br/>
        <w:t>（2）古国名。故城一般认为在今*缅甸**掸邦*。《集韻·寒韻》：“撣，西南夷國名。”《後漢書·和帝紀》：“（*永元*）九年春正月，*永昌*徼外蠻夷及*撣國*重譯奉貢。”*李賢*注：“撣，音擅。《東觀記》作‘擅’，俗本以‘禪’字相類或作‘禪’者，誤也。”*清**毛奇齡*《蠻司合志》卷十：“*緬甸*古*朱波*地，*漢*通西南夷謂之*撣*，*唐*謂之*驃*，*宋*、*元*至*明*則謂之*緬*。”</w:t>
        <w:br/>
        <w:br/>
        <w:t>（七）tián　《集韻》亭年切，平先定。</w:t>
        <w:br/>
        <w:br/>
        <w:t>〔撣陼〕渚名。《集韻·先韻》：“撣，陼名。《山海經》：‘*青要之山*，南望*撣陼*。’”按：今标点本《山海經·中山經》作“墠渚”。</w:t>
        <w:br/>
      </w:r>
    </w:p>
    <w:p>
      <w:r>
        <w:t>撤##撤</w:t>
        <w:br/>
        <w:br/>
        <w:t>chè　《廣韻》丑列切，入薛徹。又直列切。月部。</w:t>
        <w:br/>
        <w:br/>
        <w:t>（1）除去；去掉。《集韻·薛韻》：“撤，去也。”《字彙·手部》：“撤，除去也。”《論語·鄉黨》：“不撤薑食。”*何晏*集解：“*孔*曰，撤，去也。”《新唐書·高宗紀》：“有彗星出于五車，避正殿，減膳，撤樂，詔内外官言事。”《紅樓夢》第十一回：“點的戲都唱完了，方才撤下酒席，擺上飯來。”又消除。*三國**魏**王粲*《公讌》：“涼風撤蒸暑，清雲却炎暉。”</w:t>
        <w:br/>
        <w:br/>
        <w:t>（2）拆毁；拆掉。《廣韻·薛韻》：“撤，發撤。”《字彙·手部》：“撤，發也。”《南史·阮孝緒傳》：“*孝緒*知之，乃不食，更令撤屋而炊。”《資治通鑑·唐僖宗乾符元年》：“雖撤屋伐木，雇妻鬻子，止可供所由酒食之費，未得至於府庫也。”</w:t>
        <w:br/>
        <w:br/>
        <w:t>（3）抽出；撤回。《廣韻·薛韻》：“撤，抽撤。”《集韻·𧀼韻》：“撤，抽也。”《三國志·吴志·吕蒙傳》：“（*關）羽*果信之，稍撤兵以赴*樊*。”《西遊記》第四回：“*巨靈*神抵敵他不住……急撤身敗陣逃生。”《清史稿·林則徐傳》：“會有*英*人毆斃*華*民，抗不交犯，遂斷其食物，撤買辦、工人以困之。”</w:t>
        <w:br/>
        <w:br/>
        <w:t>（4）减。如：撤味儿；把火撤小点。《廣雅·釋詁二》：“撤，減也。”</w:t>
        <w:br/>
        <w:br/>
        <w:t>（5）取；讨取。《廣雅·釋詁一》：“撤，取也。”《紅樓夢》第四十一回：“你又趕了來撤茶吃，這裏並没你吃的。”</w:t>
        <w:br/>
        <w:br/>
        <w:t>（6）警。《玉篇·手部》：“撤，警也。”</w:t>
        <w:br/>
        <w:br/>
        <w:t>（7）剥。《玉篇·手部》：“撤，剥也。”</w:t>
        <w:br/>
        <w:br/>
        <w:t>（8）治。《廣雅·釋詁三》：“撤，治也。”*王念孫*疏證：“撤者，《大雅·公劉篇》‘徹田為糧’，《崧高篇》‘徹*申伯*土田’。*毛*傳並云：‘徹，治也。’徹，與撤通。”</w:t>
        <w:br/>
      </w:r>
    </w:p>
    <w:p>
      <w:r>
        <w:t>撥##撥</w:t>
        <w:br/>
        <w:br/>
        <w:t>〔拨〕</w:t>
        <w:br/>
        <w:br/>
        <w:t>《説文》：“撥，治也。从手，發聲。”</w:t>
        <w:br/>
        <w:br/>
        <w:t>（一）bō　《廣韻》北末切，入末幫。月部。</w:t>
        <w:br/>
        <w:br/>
        <w:t>（1）治理；整顿。如：拨乱反正。《説文·手部》：“撥，治也。”《廣韻·末韻》：“撥，理也。”《詩·商頌·長發》：“*玄王*桓撥。”*毛*傳：“撥，治。”《論衡·自紀》：“寧危之計黜于閭巷，撥世之言訾于品俗。”《貞觀政要·君王鑒戒》：“臣觀古來帝王撥亂創業，必自戒慎。”《清史稿·職官志一》：“中葉以後，撥劇整亂，功多成於*漢*人。”</w:t>
        <w:br/>
        <w:br/>
        <w:t>（2）不正。*清**徐灝*《説文解字注箋·手部》：“撥有反正之義，故謂不正為撥。”《管子·宙合》：“夫繩，扶撥以為正；準，壞險以為平。”《楚辭·九章·懷沙》：“巧*倕*不斲兮，孰察其撥正！”《淮南子·主術》：“扶撥枉橈，不失鍼鋒。”</w:t>
        <w:br/>
        <w:br/>
        <w:t>（3）分开；拨动。《釋名·釋言語》：“撥，使開也。”《史記·扁鵲倉公列傳》：“醫有*俞跗*，治病不以湯液醴灑，鑱石撟引，案扤〔抏〕毒熨，一撥見病之應。”《禮記·曲禮上》：“將即席，容毋怍，兩手摳衣去齊尺，衣毋撥，足毋蹶。”*鄭玄*注：“撥，發揚貌。”*孫希旦*集解：“趨走則衣易撥開，行易卒遽。毋撥毋蹶，皆為其失容也。”*唐**白居易*《題盧秘書夏日新栽竹》：“撑撥詩人興，勾牽酒客歡。”*元**朱庭玉*《蓮船》：“輕摇彩棹，緩撥蘭舟。”*朱德*《和毛泽东同志〈登庐山〉原韵》：“细雨和风经*白鹿*，拨云开雾见青天。”又排开。《世説新語·政事》：“望卿擺撥常務，應對玄言。”《紅樓夢》第十六回：“（*鳳姐*）少不得撥冗接待。”</w:t>
        <w:br/>
        <w:br/>
        <w:t>（4）指点。如：点拨。《鏡花緣》第三十九回：“將來小弟即到貴邦奉陪*王*兄住幾時，就近指撥貴庖，不過一年半載，再無不妙。”</w:t>
        <w:br/>
        <w:br/>
        <w:t>（5）碰撞；摩擦。*唐**岑參*《走馬川行奉送出師西征》：“半夜軍行戈相撥，風頭如刀面如割。”*唐**張鷟*《朝野僉載》卷六：“*衢州**龍游*縣令*李凝道*性褊急……乘驢於街中，有騎馬人鞾鼻撥其膝，遂怒，大駡，將毆之。”</w:t>
        <w:br/>
        <w:br/>
        <w:t>（6）弹拨弦乐器。又指套在指上的拨弦工具和弹奏的一种手法。*唐**白居易*《琵琶行》：“轉軸撥弦三兩聲，未成曲調先有情。”*唐**段安節*《樂府雜録·琵琶》：“*曹綱*善運撥，若風雨而不事扣弦。”*宋**王安石*《酬冲卿月晦夜有感》：“歸來亦置酒，玉指調弦撥。”《兒女英雄傳》第十八回：“怎的為挑、為弄、為鈎、為撥，指使的他眼耳手口，隨了一個心，不曾一刻少閑。”</w:t>
        <w:br/>
        <w:br/>
        <w:t>（7）泼；洒泼。《釋名·釋言語》：“撥，播也。播，使移散也。”《伍子胥變文》：“摩滅*楚*軍，狀囗熱湯撥雪。”*宋**杜安世*《鳳棲梧·閒上江樓初雪過》：“疊秀危横，黛撥山千朵。”</w:t>
        <w:br/>
        <w:br/>
        <w:t>（8）掉转。《字彙·手部》：“撥，轉之也。”《三國演義》第十四回：“*關公*便撥馬回陣，立於陣前候之。”*鲁迅*《故事新编·出关》：“拨转牛头，便向峻坂的大路上慢慢的走去。”</w:t>
        <w:br/>
        <w:br/>
        <w:t>（9）分出；调配。如：拨粮；拨款。《三國演義》第七十一回：“吾隨後撥人馬來接應。”*清**鄭觀應*《盛世危言·銀行下》：“即將四成洋税撥作銀行成本，於署側拓地建立銀行。”</w:t>
        <w:br/>
        <w:br/>
        <w:t>（10）废弃；除去。《廣雅·釋詁一》：“撥，棄也。”又《釋詁三》：“撥，除也。”《史記·太史公自序》：“*秦*撥去古文，焚滅《詩》、《書》。”*唐**劉知幾*《史通·載文》：“凡今之為史而載文也，苟能撥浮華，採貞實，亦可使夫雕蟲小技者聞義而知徙矣。”*唐**皮日休*《晋文公不合取陽樊論》：“迨夫後世，君弱臣强，撥去古法。”</w:t>
        <w:br/>
        <w:br/>
        <w:t>⑪断绝。《廣雅·釋詁四》：“撥，絶也。”《詩·大雅·蕩》：“枝葉未有害，本實先撥。”*鄭玄*箋：“撥，猶絶也。”</w:t>
        <w:br/>
        <w:br/>
        <w:t>⑫梳具。《玉臺新詠·梁簡文帝〈戲贈麗人〉》：“同安鬟裏撥，異作額間黄。”*吴兆宜*注：“婦女理鬢用撥，以木為之，形如棗核，兩頭尖尖，可二寸長，以漆光澤，用以鬆鬢，名曰鬢棗。”</w:t>
        <w:br/>
        <w:br/>
        <w:t>⑬用同“醱”。再酿酒。*宋**蘇軾*《蜜酒歌》：“三日開甕香滿城，快瀉銀瓶不須撥。”*清**湯右曾*《登峴山亭至甘泉寺》：“休問葡萄撥醅後，甘泉一酌自清泠。”</w:t>
        <w:br/>
        <w:br/>
        <w:t>⑭方言。给，给予。《中国地方戏曲集成·甬剧·两兄弟》：“做一个榜样拨人家看看。”《中国歌谣资料·胡云翘〈泸谚外编·山歌〉》：“绫罗二丈八，送拨哥哥做双袜。”</w:t>
        <w:br/>
        <w:br/>
        <w:t>⑮绋，牵引灵车的绳子。《禮記·檀弓下》：“孺子*𪏆*之喪，*哀公*欲設撥。”*鄭玄*注：“撥，可撥引輴車，所謂紼。”*孔穎達*疏：“撥，謂紼也。”</w:t>
        <w:br/>
        <w:br/>
        <w:t>（二）fá　《〈史記〉司馬貞索隱》音伐。月部。</w:t>
        <w:br/>
        <w:br/>
        <w:t>通“瞂”。大盾。《墨子·非攻中》：“甲盾撥劫，往而靡弊腑冷不反者，不可勝數。”*高亨*新箋：“撥為大盾，乃借為瞂……撥、瞂古通用。”《史記·孔子世家》：“於是旍旄羽袚矛戟劍撥鼓噪而至。”*司馬貞*索隱：“撥，音伐。謂大楯也。”</w:t>
        <w:br/>
      </w:r>
    </w:p>
    <w:p>
      <w:r>
        <w:t>撦##撦</w:t>
        <w:br/>
        <w:br/>
        <w:t>同“扯”。《玉篇·手部》：“撦，開也。”《廣韻·馬韻》：“撦，裂開。”《集韻·馬韻》：“撦，裂也。”按：《正字通·手部》：“扯，俗撦字。”《敦煌變文集·鷰子賦》：“遂被撮頭拖曳，捉衣撦擘。”*元**王實甫*《西廂記》第三本第三折：“（旦云）：撦到夫人那裏去。”*清**蔣湘南*《與田叔子論古文第二書》：“撏字撦句，以為崔錯，贋鼎之光，空嚇腐鼠。”</w:t>
        <w:br/>
      </w:r>
    </w:p>
    <w:p>
      <w:r>
        <w:t>撧##撧</w:t>
        <w:br/>
        <w:br/>
        <w:t>jué　《龍龕手鑑》子雪反。</w:t>
        <w:br/>
        <w:br/>
        <w:t>（1）同“絶”。断绝；折断。《龍龕手鑑·手部》：“撧，手撧斷也。”《正字通·手部》：“撧，同㔃。《集韻》：‘㔃或作絶，亦作𢴭。’按：斷絶本義从絶為正。”*宋**尹焕*《霓裳中序第一·茉莉詠》：“人何在，憶渠癡小，點點愛輕撧。”*元*佚名《盆兒鬼》第一折：“我待撧枝在頭上插。”《水滸全傳》第四回：“（*智深*）跳上臺基，把栅剌子只一拔，却似撧葱般拔開了。”</w:t>
        <w:br/>
        <w:br/>
        <w:t>（2）抓。如：撧耳挠腮。*金**董解元*《西廂記諸宫調》卷七：“檢*秦**晋*傳檢不着，翻尋着*吴**越*，把耳朵撧。”</w:t>
        <w:br/>
      </w:r>
    </w:p>
    <w:p>
      <w:r>
        <w:t>撨##撨</w:t>
        <w:br/>
        <w:br/>
        <w:t>（一）xiāo　㊀《廣韻》蘇彫切，平蕭心。又昨焦切。</w:t>
        <w:br/>
        <w:br/>
        <w:t>择；择取。《廣韻·蕭韻》：“撨，擇也。”《集韻·宵韻》：“撨，擇取也。”</w:t>
        <w:br/>
        <w:br/>
        <w:t>㊁《集韻》思邀切，平宵心。</w:t>
        <w:br/>
        <w:br/>
        <w:t>拭。《集韻·宵韻》：“撨，拭也。”</w:t>
        <w:br/>
        <w:br/>
        <w:t>（二）sōu　《集韻》先侯切，平侯心。</w:t>
        <w:br/>
        <w:br/>
        <w:t>推。《集韻·矦韻》：“撨，推也。”</w:t>
        <w:br/>
      </w:r>
    </w:p>
    <w:p>
      <w:r>
        <w:t>撩##撩</w:t>
        <w:br/>
        <w:br/>
        <w:t>《説文》：“撩，理也。从手，尞聲。”</w:t>
        <w:br/>
        <w:br/>
        <w:t>（一）liáo　《廣韻》落蕭切，平蕭來。宵部。</w:t>
        <w:br/>
        <w:br/>
        <w:t>（1）料理。《説文·手部》：“撩，理也。”*王念孫*疏證：“撩與料聲近義同。”《玉篇·手部》：“撩，撩理也。”*宋**史虚白*《釣磯立談》：“望其旄纛之所指，舉欣欣然相告曰：‘是庶幾其撩理我也。’”</w:t>
        <w:br/>
        <w:br/>
        <w:t>（2）纷乱。*清**桂馥*《説文段注鈔案·手部》：“詞家謂紛亂為撩亂，亦與此義（理也）相成，亦猶亂兼治亂二義也。”又《説文義證·手部》：“撩，通作繚。”*宋**王安石*《臺城寺側獨行》：“春山撩亂水縱横，籬落荒畦草自生。”又缠绕。《徐霞客遊記·遊黄山日記》：“泉光雲氣，撩繞衣裾。”*李劼人*《大波》第二部第三章：“在这里撩住他，同他讲道理。”</w:t>
        <w:br/>
        <w:br/>
        <w:t>（3）取；用手取物。《玉篇·手部》：“撩，手取物。”《廣韻·蕭韻》：“撩，取物。”《北齊書·陸法和傳》：“凡人取果，宜待熟時，不撩自落。”*唐**元稹*《春》：“撩擿芳情遍，搜求好處終。”</w:t>
        <w:br/>
        <w:br/>
        <w:t>（4）挑弄；拨弄。《字彙·手部》：“撩，挑弄也。”*明**朱右*《櫻寧生傳》：“以物撩咽中，須臾，大吐異色頑痰如膠飴者三四升。”又逗引。*唐**韓愈*《次同冠峽》：“無心思嶺北，猿鳥莫相撩。”*宋**陸游*《閉户》：“三日不作詩，幽禽語撩人。”《水滸全傳》第二十六回：“*何九叔*見他不做聲，倒揑兩把汗，却把些話來撩他。”</w:t>
        <w:br/>
        <w:br/>
        <w:t>（5）揣度；估计。《靈樞經·經水》：“其少、長、大、小、肥、瘦，以心撩之。”</w:t>
        <w:br/>
        <w:br/>
        <w:t>（二）liǎo　《廣韻》盧鳥切，上篠來。</w:t>
        <w:br/>
        <w:br/>
        <w:t>挖掘；开挖。如：撩壕。《廣韻·篠韻》：“撩，抉也。”*宋**蘇軾*《申三省起請開湖六條狀》：“蓋*西湖*水淺，茭葑壯猛，雖盡力開撩，而三二年間人工不繼，則隨手葑合，與不開同。”*宋**吴自牧*《夢粱録·井泉》：“*杭*城内外，民物阜蕃，列朝帥臣，常命工開撩井泉，以濟邦民之汲，庶無枯涸之憂。”</w:t>
        <w:br/>
        <w:br/>
        <w:t>（三）lào　《集韻》郎到切，去号來。</w:t>
        <w:br/>
        <w:br/>
        <w:t>捞取。也作“撈”。《集韻·号韻》：“撈，《方言》：‘取物也。’或作撩。”《詩·小雅·南有嘉魚》“烝然汕汕”*漢**鄭玄*箋：“樔者，今之撩罟也。”《太平御覽》卷九百三十六引《廣五行記》：“*隋煬帝**大業*初，為詩令宫人唱之曰：‘三月三日向江頭，正見鯉魚江上游；意欲垂釣往撩取，恐是蛟龍還復休。’”*明**陸容*《菽園雜記》卷五：“候湯可下手，撩苦𦼫，頻頻揉洗，湯冷即止。”*殷夫*《“三八”们，小资产阶级的“闲话”》：“一个很粗暴的男子，一只手在擎着筷子在滚热的油锅里撩油条。”</w:t>
        <w:br/>
        <w:br/>
        <w:t>（四）liāo</w:t>
        <w:br/>
        <w:br/>
        <w:t>（1）揭起；掀起。*元**石君寶*《秋胡戲妻》第四折：“我這裏便破步撩衣，走向前來，揝住羅裳。”《三國演義》第五十四回：“*玄德*聞言，撩衣一躍，躍上馬背。”《紅樓夢》第五十四回：“*寶玉*便走過山石後去，站着撩衣。”*郭小川*《将军三部曲·草地上》：“清风徐徐，吹我头上发，撩他身上衣。”又扬起。*清**葉燮*《原詩·内篇下》：“其人且復鼻孔撩天，摇唇振履，面目與心胸，殆無處可以位置，此真虎豹之鞟耳。”</w:t>
        <w:br/>
        <w:br/>
        <w:t>（2）用手舀水浇洒。如：往后脑勺上撩了几把水；在田里撩把水洗洗手。</w:t>
        <w:br/>
        <w:br/>
        <w:t>（五）liào　《一切經音義》力雕反。</w:t>
        <w:br/>
        <w:br/>
        <w:t>扔，撂。*唐**玄應*《一切經音義》卷四：“撩擲，謂相撩擲也。”《三國志·魏志·典韋傳》：“*太祖*募陷陣，*韋*先占，將應募者數十人，皆重衣兩鎧，棄楯，但持長矛撩戟。”《紅樓夢》第四十一回：“那茶杯雖然腌臢，白撩了豈不可惜？”《今古奇觀·崔俊臣巧會芙蓉屏》：“説還未絶，跨一步上前提著*俊臣*腰胯，向艙門外撲通的撩下水去。”*茅盾*《委曲》：“她这样想着，忍不住叹一口气，随手拎起这件衣服往地上的箱子里一撩。”</w:t>
        <w:br/>
      </w:r>
    </w:p>
    <w:p>
      <w:r>
        <w:t>撪##撪</w:t>
        <w:br/>
        <w:br/>
        <w:t>bèn　《改併四聲篇海》引《川篇》盆本切。</w:t>
        <w:br/>
        <w:br/>
        <w:t>（1）同“㨧”。车弓，古代用以支撑车篷。《康熙字典·手部》引《海篇》：“撪，音義同㨧。”</w:t>
        <w:br/>
        <w:br/>
        <w:t>（2）上车撪。《改併四聲篇海·手部》引《川篇》：“撪，上車撪也。”</w:t>
        <w:br/>
      </w:r>
    </w:p>
    <w:p>
      <w:r>
        <w:t>撫##撫</w:t>
        <w:br/>
        <w:br/>
        <w:t>〔抚〕</w:t>
        <w:br/>
        <w:br/>
        <w:t>《説文》：“撫，安也。从手，無聲。一曰循也。𨑟，古文从辵、亡。”*段玉裁*改循为揗，并注：“揗，各本作循，今正。揗者，摩也。”</w:t>
        <w:br/>
        <w:br/>
        <w:t>（一）fǔ　《廣韻》芳武切，上麌敷。魚部。</w:t>
        <w:br/>
        <w:br/>
        <w:t>（1）抚摩。《説文·手部》：“撫，揗也。”*段玉裁*注：“揗者，摩也。”《國語·晋語八》：“*叔向*見*司馬侯*之子，撫而泣之。”*韋昭*注：“撫，拊之也。”*晋**陶潛*《歸去來兮辭》：“景翳翳以將入，撫孤松而盤桓。”*巴金*《海行杂记·乡心》：“明月陪伴着我，微风轻抚着我。”</w:t>
        <w:br/>
        <w:br/>
        <w:t>（2）用手按着。《韓非子·十過》：“未終，*師曠*撫止之。”《晏子春秋·内篇雜上三》：“其僕將馳，*晏子*撫其手曰：‘徐之，疾不必生，徐不必死。’”《禮記·曲禮上》：“客跪撫席而辭。”*孔穎達*疏：“撫，謂以手按止之也。客跪以手按止於席而辭，不聽主人之正席也。”</w:t>
        <w:br/>
        <w:br/>
        <w:t>（3）拍；轻击。《儀禮·鄉射禮》：“左右撫矢而乘之。”*鄭玄*注：“撫，拊之也。”*賈公彦*疏：“言撫者撫拍之義。”*北周**庾信*《哀江南賦并序》：“*陸士衡*聞而撫掌，是所甘心。”《南史·李安人傳》：“*安人*少有大志，常撫髀歎曰：‘大丈夫處世，富貴不可希，取三將五校，何難之有。’”*清**王士禛*《得門人隕陽守衛凡夫書却寄》：“讀史應懷古，憂民獨撫膺。”</w:t>
        <w:br/>
        <w:br/>
        <w:t>（4）拨弄；弹奏。《韓非子·十過》：“（*師涓*）因静坐撫琴而寫之。”《淮南子·脩務》：“然而搏琴撫弦，參彈復徽，攫援摽拂，手若蔑蒙，不失一弦。”*唐**常建*《送李十一尉臨溪》：“回軫撫商調，越溪澄碧林。”《紅樓夢》第八十九回：“這張琴不是短，因我小時學撫的時候，别的琴彀不着，因此特地做起來的。”</w:t>
        <w:br/>
        <w:br/>
        <w:t>（5）握持。《廣雅·釋詁三》：“撫，持也。”*王念孫*疏證：“撫，亦把也。”《論衡·語增》：“傳語叉稱*紂*力能索鐵伸鈎，撫梁易柱。”*晋**陶潛*《和郭主簿》：“銜觴念幽人，千載撫爾訣。”*宋**辛棄疾*《聲聲慢·櫽括淵明〈停雲詩〉》：“春醪湛湛獨撫，恨彌襟，閑飲東窗。”</w:t>
        <w:br/>
        <w:br/>
        <w:t>（6）拾；收拢。《小爾雅·廣詁》：“撫，拾也。”《文選·宋玉〈神女賦〉》：“於是撫心定氣，復見所夢。”*李善*注：“撫，覽也。”</w:t>
        <w:br/>
        <w:br/>
        <w:t>（7）据有；占有。《廣雅·釋詁一》：“撫，有也。”《禮記·文王世子》：“西方有九國焉，君王其終撫諸。”*鄭玄*注：“撫，猶有也。”《潛夫論·論榮》：“處隸圉不足以為恥，撫四海不足以為榮。”《三國演義》第七十三回：“今已撫有兩*川*之地，可以應天順人，即皇帝位，名正言順，以討國賊。”</w:t>
        <w:br/>
        <w:br/>
        <w:t>（8）倚靠；凭借。《禮記·曲禮上》：“國君撫式，大夫下之。大夫撫式，士下之。”*鄭玄*注：“撫，猶據也。據式小俛，崇敬也，乘車必正立。”*漢**張衡*《東京賦》：“天子乃撫玉輅，時乘六龍。”《三國演義》第二十二回：“以明公之神武，撫河朔之强盛，興兵討*曹*賊，易如反掌。”</w:t>
        <w:br/>
        <w:br/>
        <w:t>（9）依循；顺应。《書·臯陶謨》：“撫于五辰，庶績其凝。”*孔*傳：“言百官皆撫順五行之時，衆功皆成。”《楚辭·九章·懷沙》：“撫情効志兮，寃屈而自抑。”*王逸*注：“撫，循也。”《銀雀山漢墓竹簡·孫臏兵法·月戰》：“故撫時而戰，不復使其衆。”</w:t>
        <w:br/>
        <w:br/>
        <w:t>（10）抵临；巡。《莊子·在宥》：“其疾俛仰之間而再撫四海之外。”*王先謙*集解：“撫，臨也。”《後漢書·文苑傳·杜篤》：“東臨*霸*、*滻*，西望*昆明*，北登*長平*，規*龍首*，撫*未央*，覛*平樂*，儀*建章*。”*李賢*注：“撫，巡也。”*宋**范成大*《桂海虞衡志》：“余生*東吴*，而北撫*幽*、*薊*，南宅*交*、*廣*，西使*岷*、*峨*之下，三方皆走萬里，所至無不登覽。”</w:t>
        <w:br/>
        <w:br/>
        <w:t>⑪安抚。《説文·手部》：“撫，安也。”《廣雅·釋詁四》：“撫，定也。”《左傳·定公四年》：“若以君靈，撫之，世以事君。”*杜預*注：“撫，存恤也。”《史記·高祖本紀》：“*漢王*之出*關*至*陝*，撫*關*外父老。”*宋**王溥*《唐會要》卷五十七：“有武藝謀略，才堪撫衆者，任以邊事。”</w:t>
        <w:br/>
        <w:br/>
        <w:t>⑫抚育；爱护。《書·泰誓》：“撫我則后，虐我則讎。”*宋**王安石*《答虞醇翁》：“感子撫我厚，欲言只漸羞。”</w:t>
        <w:br/>
        <w:br/>
        <w:t>⑬抵补；弥补。《管子·山國軌》：“高田撫間田，山不被。”*郭沫若*等集校：“（*丁）士涵*云：‘撫，抵也。’”“*闻一多*案：‘此謂以高田抵山田。’”“*郭沫若*案：撫，補也；被，及也……言以高田之豐收與置幣换穀之贏餘，補間田、山田之不及。”</w:t>
        <w:br/>
        <w:br/>
        <w:t>⑭治理。《書·洛誥》：“厥若彝，及撫事如予，惟以在*周*工。”*孔*傳：“其順常道及撫國事如我所為，惟用在*周*之百官。”*宋**王安石*《寄吴冲卿》：“讀書謂已多，撫事知不足。”*清**陳鴻墀*《全唐文紀事·名言》：“撫兹庶事，如履薄臨深，戰戰栗栗。”</w:t>
        <w:br/>
        <w:br/>
        <w:t>⑮古代官名。巡抚的省称。*明**王世貞*《觚不觚録》：“所過遇撫、按，必先顧，答拜之。”《儒林外史》第三十四回：“就是*浙*撫*徐穆軒*先生，今陞少宗伯。”</w:t>
        <w:br/>
        <w:br/>
        <w:t>⑯疾速。《方言》卷十二：“拊、撫，疾也。”*郭璞*注：“謂急速也。”*戴震*疏證：“撫亦作舞。《廣雅》‘拊、舞，疾也。’義本此。”</w:t>
        <w:br/>
        <w:br/>
        <w:t>⑰通“幠（hū）”。掩，覆。*清**朱駿聲*《説文通訓定聲·豫部》：“撫，叚借為幠。”《荀子·宥坐》：“勇力撫世，守之以怯。”*楊倞*注：“撫，掩也。猶言蓋世矣。”《淮南子·原道》：“泰古二皇，得道之柄，立於中央，神與化游，以撫四方。”*俞樾*平議：“撫，讀為幠。《説文·巾部》‘幠，覆也’，古書或以撫為之……此言‘以撫四方’，猶言以覆四方。”</w:t>
        <w:br/>
        <w:br/>
        <w:t>（二）mó　《集韻》蒙晡切，平模明。</w:t>
        <w:br/>
        <w:br/>
        <w:t>同“摹”。规仿，摹仿。如：抚本。《集韻·模韻》：“摹，《説文》：‘規也。’謂有所規倣。或从無。”*宋**王明清*《揮麈前録》卷三：“然篆文印樣，皆出諸印右，嘗撫得之。”</w:t>
        <w:br/>
      </w:r>
    </w:p>
    <w:p>
      <w:r>
        <w:t>撬##撬</w:t>
        <w:br/>
        <w:br/>
        <w:t>qiào　《集韻》牽幺切，平蕭溪。</w:t>
        <w:br/>
        <w:br/>
        <w:t>（1）举起；翘起。《集韻·蕭韻》：“撬，舉也。”《醒世恒言·勘皮靴單證二郎神》：“撥斷了兩股線，那皮就有些撬起來。”《紅樓夢》第八十八回：“論家事，這裏是跴一頭兒撬一頭兒的，連*珍*大爺還彈壓不住。”</w:t>
        <w:br/>
        <w:br/>
        <w:t>（2）用棍棒或刀锥等拨开或挑起。《西遊記》第二十五回：“衆仙撬開門板，着手扯下牀來，也只是不醒。”*罗广斌*《在烈火中得到永生》：“铁的棍子，木的杠子，撬不开紧咬着的嘴唇。”</w:t>
        <w:br/>
      </w:r>
    </w:p>
    <w:p>
      <w:r>
        <w:t>播##播</w:t>
        <w:br/>
        <w:br/>
        <w:t>《説文》：“播，穜也。一曰布也。从手，番聲。𢿥，古文播。”*郭沫若*《兩周金文辭大系圖録攷釋》：“񂭲即播之異文。《説文》‘播’古文作‘𢿥’。此省从釆。釆、番古本一字。”</w:t>
        <w:br/>
        <w:br/>
        <w:t>（一）bō　《廣韻》補過切，去過幫。又《集韻》逋禾切。歌部。</w:t>
        <w:br/>
        <w:br/>
        <w:t>（1）下种；撒种。《説文·手部》：“播，穜也。”《書·大誥》：“厥子乃弗肯播，矧肯穫。”*孔穎達*疏：“播謂布種。”《詩·周頌·載芟》：“播厥百穀。”*鄭玄*箋：“播，猶種也。”《隋書·經籍志三》：“農者，所以播五穀，藝桑麻，以供衣食者也。”*梁启超*《袁世凯之解剖》：“*中国*祸乱种子，全由*袁*氏所播。”引申为抛洒。*清**寧調元*《感懷四首》之一：“願播熱血高萬丈，雨飛不住注神州。”</w:t>
        <w:br/>
        <w:br/>
        <w:t>（2）施行。《禮記·緇衣》：“《甫刑》曰：播刑之不迪。”*鄭玄*注：“播，猶施也……言施刑之道。”</w:t>
        <w:br/>
        <w:br/>
        <w:t>（3）传布；传扬。《説文·手部》：“播，布也。”《書·盤庚上》：“王播告之脩，不匿厥指。”*孔*傳：“王布告人以所脩之政不匿其指。”*漢**賈誼*《修政語上》：“故播之於天下而不忘者，其惟道矣。”*唐**李白*《南都行》：“*陶朱*與*五羖*，名播天壤間。”《紅樓夢》第五十一回：“銅柱金城振紀綱，聲傳海外播戎羌。”</w:t>
        <w:br/>
        <w:br/>
        <w:t>（4）分散。《書·禹貢》：“又北播為九河，同為逆河，入于海。”*孔*傳：“北分為九河。”《周禮·考工記·桃氏》：“鍾已厚則石，已薄則播。”*鄭玄*注：“大厚則聲不發，大薄則聲散。”《禮記·禮運》：“播五行於四時。”*陸德明*釋文：“播，舒也。”*孔穎達*疏：“播五行於四時者，播謂播散五行金、木、水、火、土之氣於春夏秋冬之四時也。”《文選·劉琨〈答盧諶詩〉》：“威之不建，禍延凶播。”*李善*注引《聲類》曰：“播，散也。”</w:t>
        <w:br/>
        <w:br/>
        <w:t>（5）逃亡；迁徙。《字彙·手部》：“播，逋也，越也，遷也。”《正字通·手部》：“播，亡逃也。”《書·大誥》：“予惟以爾庶邦，于伐*殷*逋播臣。”*孔穎達*疏：“播謂播蕩逃亡之意。”《後漢書·獻帝紀贊》：“*獻*生不辰，身播國屯。”*李賢*注：“播，遷也。”《金史·禮志一》：“*宣宗*南播，疆宇日蹙。”</w:t>
        <w:br/>
        <w:br/>
        <w:t>（6）背弃；放弃。《廣韻·過韻》：“播，放也，弃也。”《書·多方》：“爾乃屑播天命。”*孔*傳：“是汝乃盡播棄天命。”《楚辭·劉向〈九歎·思古〉》：“播規榘以背度兮，錯權衡而任意。”*王逸*注：“播，弃。”《説苑·君道》：“（*景）公*作色太息，播弓矢。”</w:t>
        <w:br/>
        <w:br/>
        <w:t>（7）放纵。《國語·周語下》：“播其淫心，稱遂*共工*之過。”*韋昭*注：“播，放也。”</w:t>
        <w:br/>
        <w:br/>
        <w:t>（8）抵。《廣雅·釋言》：“播，抵也。”</w:t>
        <w:br/>
        <w:br/>
        <w:t>（9）通“藩（fān）”。封建王朝的属国或属地。《尚書大傳·洪範五行傳》：“播國率相行祀。”*鄭玄*注：“播，讀曰藩。”</w:t>
        <w:br/>
        <w:br/>
        <w:t>（10）水名。《集韻·戈韻》：“播，水名。在*豫州*域。”</w:t>
        <w:br/>
        <w:br/>
        <w:t>⑪地名。1.*汉*代县名。《漢書·地理志上》：“縣十四：*靈*……*莽*曰*播*。”2.州名。*唐*置。辖境即今*贵州省**遵义市*。*明**顧祖禹*《讀史方輿紀要·四川四·廢黔州》：“自*牂牁*北歷*播*、*費*、*思*、*黔*等州，北注*岷江*。”</w:t>
        <w:br/>
        <w:br/>
        <w:t>⑫姓。《元和姓纂·過韻》：“播，《風俗通》：*播鼗武*，*殷*末之賢人。”《正字通·手部》：“播，姓。*殷*賢人*播軌*。”</w:t>
        <w:br/>
        <w:br/>
        <w:t>（二）bǒ　《集韻》補火切，上果幫。歌部。</w:t>
        <w:br/>
        <w:br/>
        <w:t>通“簸”。摇动；簸扬。《集韻·果韻》：“播，摇也。”*清**朱駿聲*《説文通訓定聲·乾部》：“播，叚借為簸。”《論語·微子》：“*播鼗武*入於*漢*。”*邢昺*疏：“播，摇也。”《莊子·人間世》：“鼓筴播精，足以食十人。”*成玄英*疏：“筴，小箕也。精，米也。言其掃市場，鼓箕筴，播揚土，簡精麤也。”《文明小史》第四十六回：“*勞航芥*在房里被風浪顛播的十分難過。”</w:t>
        <w:br/>
      </w:r>
    </w:p>
    <w:p>
      <w:r>
        <w:t>撮##撮</w:t>
        <w:br/>
        <w:br/>
        <w:t>《説文》：“撮，四圭也。一曰兩指撮也。从手，最聲。”*段玉裁*注：“此蓋醫家用四圭為撮之説。”</w:t>
        <w:br/>
        <w:br/>
        <w:t>（一）cuō　《廣韻》倉括切，入末清。又子括切。月部。</w:t>
        <w:br/>
        <w:br/>
        <w:t>（1）用三个指头或爪子抓取。《説文·手部》：“撮，兩指撮也。”*桂馥*義證：“兩指當為三指。兩指為拈，三指為撮。”《玉篇·手部》：“撮，三指取也。”*唐**玄應*《一切經音義》卷六引《字林》：“撮，手小取也。”《正字通·手部》：“《增韻》：撮，蹙聚而捎取之也。”《莊子·秋水》：“鴟鵂夜撮蚤，察毫末，晝出瞋目而不見丘山，言殊性也。”《敦煌變文集·鷰子賦》：“雀既被鷰撮，直見鳥中王。”《水滸全傳》第九十五回：“那人就地撮把土。”</w:t>
        <w:br/>
        <w:br/>
        <w:t>（2）量词。1.用手指所撮取的分量。如：一撮盐；一撮芝麻。《禮記·中庸》：“今夫地，一撮土之多，及其廣厚，載華嶽而不重，振河海而不洩，萬物載焉。”《抱朴子·外篇·詰鮑》：“塞之以撮壤，障之以指掌也。”*鲁迅*《且介亭杂文·忆韦素园君》：“然而他是楼下的一块石材，园中的一撮泥土，在*中国*第一要他多。”2.指数量极少。如：一小撮。3.容量单位。古以十圭为一撮。《孫子算經》上：“量之所起，起於粟。六粟為一圭，十圭為一撮，十撮為一抄。”按：《隋書·律曆志上》引《孫子算術》作“六粟為圭，十圭為秒，十秒為撮，十撮為勺。”一说四圭为一撮。《説文·手部》：“撮，四圭也。”《漢書·律曆志上》：“度長短者不失豪氂，量多少者不失圭撮。”*顔師古*注引*應劭*曰：“四圭曰撮。”按：旧时市制一撮等于一市升的千分之一。</w:t>
        <w:br/>
        <w:br/>
        <w:t>（3）摘取（要点）；摄取。《史記·太史公自序》：“采儒、墨之善，撮名、法之要。”《紅樓夢》第四十二回：“把市俗粗話，撮其要，删其繁，再加潤色。”*严复*《〈天演论〉译例言》：“悬者，玄也，乃会撮精旨之言。”</w:t>
        <w:br/>
        <w:br/>
        <w:t>（4）聚集；聚合。《孔子家語·始誅》：“其聚處足以撮徒成黨。”*王肅*注：“撮，聚。”*唐**盧仝*《自詠三首》之二：“萬卷堆胸朽，三光撮眼明。”*元**馬致遠*《漢宫秋》第三折：“想娘娘那一天愁都撮在琵琶上。”</w:t>
        <w:br/>
        <w:br/>
        <w:t>（5）簇拥；托起。《三國志平話》卷中：“*曹操*得命，西北而走。至江岸，衆人撮*曹公*上馬。”《西遊記》第四十六回：“（*孫悟空*）却作五色祥雲，把*唐僧*撮起空中。”《紅樓夢》第十四回：“*鳳姐*下了車，一手扶着*豐兒*，兩個媳婦執着手把燈照着，撮擁*鳳姐*進來。”</w:t>
        <w:br/>
        <w:br/>
        <w:t>（6）结；束。*宋**趙汝适*《諸蕃志·蒲甘國》：“*甘國*官民皆撮髻於額，以色帛繫之。”*元**關漢卿*《調風月》第三折：“再説一個海誓山盟，我便收撮了火性。”《宋詩紀事》卷九十二引*法秀*《頌子》：“誰能一日三梳頭，撮得髻根牢便休。”</w:t>
        <w:br/>
        <w:br/>
        <w:t>（7）古代用以束发使帽子得以固定的布带或绸带。《詩·小雅·都人士》：“彼都人士，臺笠緇撮。”*毛*傳：“緇撮，緇布冠也。”*陳奂*傳疏：“緇為緇布冠，撮即所以固緇布冠之物，傳渾言以釋之，而學者皆不得其撮字之義。”</w:t>
        <w:br/>
        <w:br/>
        <w:t>（8）*汉*、*魏*之际，称妇人的假髻为撮。*黄侃*《蘄春語》：“《文選·西京賦》注引《通俗文》：‘露髻曰䰏，以麻雜為髻，如今撮也。’是*漢*、*魏*之際，謂婦人假髻為撮。今北方謂之纂兒。纂與撮正對轉音也。”</w:t>
        <w:br/>
        <w:br/>
        <w:t>（9）牵引。《集韻·末韻》：“撮，挽也。”</w:t>
        <w:br/>
        <w:br/>
        <w:t>（10）铲。《農政全書·農事·營治上》：“瓠種者……覆土既深，雖暴雨不至拍撻，暑夏最為耐旱，且便于撮鋤。”《封神演義》第十五回：“*子牙*彎着腰撮麵。”</w:t>
        <w:br/>
        <w:br/>
        <w:t>⑪演奏古乐器的一种指法。*元**熊朋來*《瑟賦》：“觀其指法，則秦筝多撮，琵琶多拶，空侯多擘。”</w:t>
        <w:br/>
        <w:br/>
        <w:t>（二）zuì　《集韻》祖外切，去泰精。月部。</w:t>
        <w:br/>
        <w:br/>
        <w:t>〔會撮〕见“會（kuò）”。</w:t>
        <w:br/>
        <w:br/>
        <w:t>（三）zuān　《集韻》祖官切，平桓精。月部。</w:t>
        <w:br/>
        <w:br/>
        <w:t>古代一种乘载器具。《集韻·桓韻》：“撮，乘載器。”《尸子》卷下：“行塗以楯，行險以撮，行沙以軌。”</w:t>
        <w:br/>
        <w:br/>
        <w:t>（四）chuā　《集韻》初買切，上蟹初。</w:t>
        <w:br/>
        <w:br/>
        <w:t>（1）用手指取物。《集韻·蟹韻》：“撮，指取物也。”</w:t>
        <w:br/>
        <w:br/>
        <w:t>（2）握持。《廣雅·釋詁三》：“撮，持也。”《集韻·蟹韻》：“撮，搦也。”《後漢書·袁紹傳》：“擁一郡之卒，撮*冀州*之衆，威陵河朔，名重天下。”*李賢*注引《廣雅》曰：“撮，持也。”*元*佚名《争報恩》第三折：“我只聽的一下鼓，一下鑼，撮枷稍的公吏搊搜，打道子的巡軍每叶和。”</w:t>
        <w:br/>
        <w:br/>
        <w:t>（五）zuǒ</w:t>
        <w:br/>
        <w:br/>
        <w:t>量词。用于成丛的毛发或野草等。如：腮下生着一撮儿黑毛。*鲁迅*《且介亭杂文·病后杂谈之余》：“而且对于拥有二百余年历史的辫子的模样，也渐渐的觉得并不雅观，既不全留，又不全剃，剃去一圈，留下一撮。”</w:t>
        <w:br/>
      </w:r>
    </w:p>
    <w:p>
      <w:r>
        <w:t>撯##撯</w:t>
        <w:br/>
        <w:br/>
        <w:t>同“擆”。《龍龕手鑑·手部》：“撯”，“擆”的俗字。</w:t>
        <w:br/>
      </w:r>
    </w:p>
    <w:p>
      <w:r>
        <w:t>撰##撰</w:t>
        <w:br/>
        <w:br/>
        <w:t>（一）zhuàn　《廣韻》雛鯇切，上潸崇。又士免切。元部。</w:t>
        <w:br/>
        <w:br/>
        <w:t>（1）指天地阴阳等自然现象的变化规律。《廣雅·釋詁四》：“撰，定也。”《正字通·手部》：“撰，則也。”《易·繫辭下》：“陰陽合德，而剛柔有體，以體天地之撰。”*韓康伯*注：“撰，數也。”*陸德明*釋文：“撰，《廣雅》云：定也。”*清**王夫之*《張子正蒙注·太和篇》：“陰陽異撰，而其絪緼於太虚之中，合同而不相悖害，渾淪無間，和之至矣。”</w:t>
        <w:br/>
        <w:br/>
        <w:t>（2）具备。《廣雅·釋詁三》“饌，具也”*清**王念孫*疏證：“撰者，為之具也。《説文》：‘僎，具也。’《論語·先進篇》：‘異乎三子者之撰。’*孔*傳云：‘撰，具也。’《楚辭·大招》：‘聽歌譔只。’*王逸*注云：‘譔，具也。’撰、僎、譔竝通。”《文選·潘岳〈藉田賦〉》：“后妃獻穜稑之種，司農撰播殖之器。”*李善*注引*孔安國*《論語》注曰：“撰，具也。”</w:t>
        <w:br/>
        <w:br/>
        <w:t>（3）持。《集韻·潸韻》：“撰，持也。”《楚辭·九歌·東君》：“援北斗兮酌桂漿，撰余轡兮高駝翔。”*王逸*注：“撰，持也。”《禮記·曲禮上》：“侍坐於君子，君子欠伸，撰杖屨，視日蚤莫，侍坐者請出矣。”*清**龔自珍*《己亥雜詩三百一十五首》之一百五十六：“一州典故閒徵徧，撰杖觀濤得幾人？”</w:t>
        <w:br/>
        <w:br/>
        <w:t>（4）制造；建造。《古今韻會舉要·潸韻》：“撰，《增韻》：造也。”*唐**李白*《化城寺大鐘銘》：“乃採鳬氏，撰鳴鐘，火天地之爐，扇陰陽之炭。”*宋**羅大經*《鶴林玉露》乙編卷三：“*韓平原*作南園於*吴山*之上，其中有所謂村莊者，竹籬茅舍，宛然田家氣象。*平原*嘗游其間，甚喜曰：‘撰得絶似，但欠鷄鳴犬吠耳。’”</w:t>
        <w:br/>
        <w:br/>
        <w:t>（5）写作；著述。如：撰稿；撰文。《字彙·手部》：“撰，撰述也。”《正字通·手部》：“撰，屬辭記事曰撰。”《楚辭·招魂》：“結撰至思，蘭芳假些。”*朱熹*注：“撰，述也。謂結述其深至之情思，為詞以相樂，如蘭芳之甚大也。”*唐**柳宗元*《獻平淮夷雅表》：“謹撰《平淮夷雅》二篇。”*鲁迅*《书信·致黎烈文（一九三六年九月二十一日）》：“专此布达，并颂撰安。”</w:t>
        <w:br/>
        <w:br/>
        <w:t>（6）纂集。*唐**玄應*《一切經音義》卷六：“撰，《三蒼》作纂。”《集韻·潸韻》：“撰，或作𥲻。”*三國**魏**曹丕*《與吴質書》：“頃撰其遺文，都為一集。”</w:t>
        <w:br/>
        <w:br/>
        <w:t>（7）用同“賺”。《五代史平話》卷上：“咱待把三五百貫錢與他開個解庫，撰些清閑飯喫，怎不快活？”《醒世恒言·十五貫戲言成巧禍》：“今日賚助你些少本錢，胡亂去開個柴米店，撰得些利息來過日子。”</w:t>
        <w:br/>
        <w:br/>
        <w:t>（二）xuǎn　《集韻》須兗切，上獮心。元部。</w:t>
        <w:br/>
        <w:br/>
        <w:t>同“選”。择。《集韻·𤣗韻》：“選，擇也。或从手。”《周禮·夏官·大司馬》：“羣吏撰車徒，讀書契。”*賈公彦*疏：“擇取其善者。”《史記·司馬相如列傳》：“伊上古之初肇，自昊穹兮生民，歷撰列辟，以迄于*秦*。”*裴駰*集解引*徐廣*曰：“撰，一作選。”《文選·班昭〈東征賦〉》：“時孟春之吉日兮，撰良辰而將行。”*李善*注引*鄭玄*《禮記》注曰：“撰，猶擇也。”*唐**柳宗元*《萬年縣丞柳君墓誌》：“先時撰辰酌禮，稱義備物。”</w:t>
        <w:br/>
        <w:br/>
        <w:t>（三）suàn　《集韻》損管切，上緩心。</w:t>
        <w:br/>
        <w:br/>
        <w:t>同“算”。计算。《集韻·緩韻》：“算，《説文》：‘數也。’或作撰。”</w:t>
        <w:br/>
      </w:r>
    </w:p>
    <w:p>
      <w:r>
        <w:t>撱##撱</w:t>
        <w:br/>
        <w:br/>
        <w:t>（一）wěi　《廣韻》羊捶切，上紙以。</w:t>
        <w:br/>
        <w:br/>
        <w:t>（1）同“㨊”。抛弃；抚摸。《集韻·紙韻》：“㨊，《博雅》：‘棄也。’一曰捫也。或作撱。”</w:t>
        <w:br/>
        <w:br/>
        <w:t>（2）撞。《廣韻·紙韻》：“撱，撞也。”</w:t>
        <w:br/>
        <w:br/>
        <w:t>（二）tuǒ　《字彙》吐火切。</w:t>
        <w:br/>
        <w:br/>
        <w:t>橢圆形；使成橢圆形。也作“橢”。《史記·平準書》：“故白金三品……三曰復小，撱之，其文☀，直三百。”*司馬貞*索隱：“謂長而方，去四角也。”按：《漢書·食貨志下》作“橢”。</w:t>
        <w:br/>
      </w:r>
    </w:p>
    <w:p>
      <w:r>
        <w:t>撲##撲</w:t>
        <w:br/>
        <w:br/>
        <w:t>〔扑〕</w:t>
        <w:br/>
        <w:br/>
        <w:t>《説文》：“撲，挨也。从手，菐聲。”</w:t>
        <w:br/>
        <w:br/>
        <w:t>（一）pū　《廣韻》普木切，入屋滂。又蒲角切。屋部。</w:t>
        <w:br/>
        <w:br/>
        <w:t>（1）打；击。《説文·手部》：“撲，挨也。”*王筠*句讀：“《字林》：‘手相搏曰撲也。’撲，打也。”*唐**玄應*《一切經音義》卷十四引《通俗文》：“連杖曰撲。”《廣韻·覺韻》：“撲，相撲也。”《書·盤庚上》：“若火之燎于原，不可嚮邇，其猶可撲滅？”《淮南子·説林》：“蔭不祥之木，為雷電所撲。”*高誘*注：“撲，擊也。”*唐**杜甫*《又呈吴郎》：“堂前撲棗任西鄰，無食無兒一婦人。”</w:t>
        <w:br/>
        <w:br/>
        <w:t>（2）箠杖。*唐**韋應物*《示從子河南尉班》：“*永泰*中，余任*洛陽*丞，以撲抶軍騎。”</w:t>
        <w:br/>
        <w:br/>
        <w:t>（3）拍拭；轻轻擦。《廣韻·屋韻》：“撲，拂著。”《集韻·屋韻》：“撲，拭也。”*唐**杜甫*《大曆三年春白帝城放船出瞿唐峽》：“石苔凌几杖，空翠撲肌膚。”《本草綱目·百病主治藥·傅撲》：“麻黄根——同牡蠣乾薑撲，又同硫磺末撲之。”</w:t>
        <w:br/>
        <w:br/>
        <w:t>（4）某些拍、拭的用具。如：粉扑；毯扑。</w:t>
        <w:br/>
        <w:br/>
        <w:t>（5）（翅膀）拍击。如：扑着翅膀。</w:t>
        <w:br/>
        <w:br/>
        <w:t>（6）用力向前冲；全身伏向。*唐**韓愈*《永貞行》：“蠱蟲羣飛夜撲燈，雄虺毒螫墮股肱。”《水滸全傳》第二十三回：“原來那大蟲拿人，只是一撲、一掀、一剪。”*鲁迅*《呐喊·阿Q正传》：“（*阿Q*）于是只得扑上去。”</w:t>
        <w:br/>
        <w:br/>
        <w:t>（7）喻指烟、气之类直冲（人的感官）。*明**劉基*《賣柑者言》：“剖之，如有煙撲口鼻。”《封神演義》第四回：“淅凛凛寒風撲面。”《徐霞客遊記·滇遊日記十》：“而中亦狹而深，穢氣撲人。”</w:t>
        <w:br/>
        <w:br/>
        <w:t>（8）满，遍。《方言》卷三：“撲，盡也。南*楚*凡物盡生者曰𢷏生。”*郭璞*注：“今種物皆生曰𢷏地生也。”*錢繹*箋疏：“𢷏，亦作撲。撲即𢷏之省。”《文選·鮑照〈蕪城賦〉》：“廛閈撲地，歌吹沸天。”*李善*注引《方言》曰：“撲，盡也。”</w:t>
        <w:br/>
        <w:br/>
        <w:t>（9）倾覆；倒下。《正字通·手部》：“撲，踣也。”*唐**韓愈*等《納凉聯句》：“危簷不敢憑，朽机懼傾撲。”《水滸全傳》第三十六回：“（*宋江*）向前來扶他，不覺自家也頭暈眼花，撲地倒了。”*明**湯顯祖*《牡丹亭·旅寄》：“卻怎生凍折了擎天柱，撲倒了紫金梁？”</w:t>
        <w:br/>
        <w:br/>
        <w:t>（10）方言。伏；趴。如：扑在桌子上看地图。</w:t>
        <w:br/>
        <w:br/>
        <w:t>⑪围棋术语。投。《圍棋義例·詮釋》：“撲，投也，以我子投彼穴中，使其急救曰撲，所以促其著也。”</w:t>
        <w:br/>
        <w:br/>
        <w:t>⑫古代博戏名。*宋*、*元*民间盛行，用钱为博具，掷地用字幕定输赢，叫扑卖。*宋**孟元老*《東京夢華録》卷七：“有以一笏撲三十笏者，以至車馬、地宅、歌姬、舞女，皆約以價而撲之。”《古今小説·史弘肇龍虎君臣會》：“只見一個撲魚的在門前叫撲魚，*郭大郎*遂叫住撲。”《今古奇觀·趙縣君喬送黄柑子》：“（宣教）撲上兩三箇時辰，再撲不得一箇渾成來。”</w:t>
        <w:br/>
        <w:br/>
        <w:t>⑬持。一说为曲簿，蚕具。《淮南子·時則》：“具撲曲筥筐。”*高誘*注：“撲，持也，三轉謂之撲。”*莊逵吉*校：“三轉謂之撲，*錢*别駕云，當作三輔謂之撲。*孫*編修云：撲，即曲簿。《説文解字》曰：專，六寸簿也。三轉或當作三專。三專者，一尺有八寸。”</w:t>
        <w:br/>
        <w:br/>
        <w:t>（二）bǔ　《集韻》博木切，入屋幫。</w:t>
        <w:br/>
        <w:br/>
        <w:t>〔撲桃〕*西域*地名。《集韻·屋韻》：“撲，撲桃，*西域*地名。”</w:t>
        <w:br/>
      </w:r>
    </w:p>
    <w:p>
      <w:r>
        <w:t>撳##撳</w:t>
        <w:br/>
        <w:br/>
        <w:t>〔揿〕</w:t>
        <w:br/>
        <w:br/>
        <w:t>q靚</w:t>
        <w:br/>
        <w:br/>
        <w:t>用手按。《老殘遊記》第十回：“*勝姑*將小鈴取出，左手撳了四個，右手撳了三個，亦凝神看着*扈姑*。”*茅盾*《子夜》四：“他看看这妇人，又看看自己手里的手枪，走前一步，飞快地将这妇人揿倒在床上。”</w:t>
        <w:br/>
      </w:r>
    </w:p>
    <w:p>
      <w:r>
        <w:t>撴##撴</w:t>
        <w:br/>
        <w:br/>
        <w:t>dūn</w:t>
        <w:br/>
        <w:br/>
        <w:t>（1）重重地往下放。*刘流*《烈火金钢》第九回：“（*李柱儿*）说着把他那支老套筒子枪在地下一撴：‘这破枪我早就腻歪了。’”</w:t>
        <w:br/>
        <w:br/>
        <w:t>（2）方言。揪住。</w:t>
        <w:br/>
      </w:r>
    </w:p>
    <w:p>
      <w:r>
        <w:t>撵##撵</w:t>
        <w:br/>
        <w:br/>
        <w:t>“攆”的简化字。</w:t>
        <w:br/>
      </w:r>
    </w:p>
    <w:p>
      <w:r>
        <w:t>撶##撶</w:t>
        <w:br/>
        <w:br/>
        <w:t>hu?</w:t>
        <w:br/>
        <w:br/>
        <w:t>同“划”。用桨一类东西拨水使船行动。《醒世恒言·盧太學詩酒傲公侯》：“差人得了言語，討個回帖，依舊下船，撶到柳陰堤下上岸，自去回復了知縣。”《古今小説·臨安里錢婆留發迹》：“正説話間，听得船頭前蘯槳響，又有一个小撶船來到。”</w:t>
        <w:br/>
      </w:r>
    </w:p>
    <w:p>
      <w:r>
        <w:t>撷##撷</w:t>
        <w:br/>
        <w:br/>
        <w:t>“擷”的简化字。</w:t>
        <w:br/>
      </w:r>
    </w:p>
    <w:p>
      <w:r>
        <w:t>撸##撸</w:t>
        <w:br/>
        <w:br/>
        <w:t>“擼”的类推简化字。</w:t>
        <w:br/>
      </w:r>
    </w:p>
    <w:p>
      <w:r>
        <w:t>撹##撹</w:t>
        <w:br/>
        <w:br/>
        <w:t>同“攪”。</w:t>
        <w:br/>
      </w:r>
    </w:p>
    <w:p>
      <w:r>
        <w:t>撺##撺</w:t>
        <w:br/>
        <w:br/>
        <w:t>“攛”的简化字。</w:t>
        <w:br/>
      </w:r>
    </w:p>
    <w:p>
      <w:r>
        <w:t>撻##撻</w:t>
        <w:br/>
        <w:br/>
        <w:t>〔挞〕</w:t>
        <w:br/>
        <w:br/>
        <w:t>《説文》：“撻，鄉飲酒，罰不敬，撻其背。从手，達聲。𨘈，古文撻。《周書》曰：‘𨘈以記之。’”</w:t>
        <w:br/>
        <w:br/>
        <w:t>tà　《廣韻》他達切，入曷透。月部。</w:t>
        <w:br/>
        <w:br/>
        <w:t>（1）用鞭、棍等打人。如：鞭挞。《説文·手部》：“撻，鄉飲酒，罰不敬，撻其背。”《玉篇·手部》：“撻，笞也。”《書·益稷》：“侯以明之，撻以記之。”*孔*傳：“笞撻不是者，使記識其過。”《列子·黄帝》：“斫撻無傷痛。”*張湛*注：“撻，打也。”*唐**杜甫*《自京赴奉先縣詠懷五百字》：“鞭撻其夫家，聚歛貢城闕。”*鲁迅*《集外集拾遗补编·中国地质略论》：“况吾*中国*，亦为孤儿，人得而挞楚鱼肉之。”</w:t>
        <w:br/>
        <w:br/>
        <w:t>（2）拂击；拍打。*唐**李賀*《上之回》：“上之回，大旗喜。懸紅雲，撻鳳尾。”《古今小説·張道陵七試趙昇》：“便脱下鞋底，將字跡撻没了。”</w:t>
        <w:br/>
        <w:br/>
        <w:t>（3）农具名，即打田篲。用以压土。《齊民要術·種穀》：“凡春種欲深，宜曳重撻。”《農政全書·農器·圖譜一》：“撻，打田篲也。用科木縛如埽篲，復加匾闊，上以土物厭之，亦要輕重隨宜，用以打地。長可三四尺，廣可二尺餘。古農法云：耬種既過，後用此撻，使壠滿土實，苗易生也。”</w:t>
        <w:br/>
        <w:br/>
        <w:t>（4）疾速。《詩·商頌·殷武》：“撻彼*殷**武*，奮伐*荆**楚*。”*毛*傳：“撻，疾意也。”*鄭玄*箋：“*殷*道衰而*楚*人叛，*高宗*撻然奮揚武威，出兵伐之。”*陸德明*釋文：“撻，《韓詩》云：‘達也。’”</w:t>
        <w:br/>
        <w:br/>
        <w:t>（5）弣侧矢道，即箭溜。*清**朱珔*《説文叚借義證·手部》：“撻，蓋《禮》所謂撻，即今之箭溜，以韋若骨及金玉為之，大如錢，嵌入弣側以别上下。射時在弓之右，矢之上，矢由此而去，故名溜。”《儀禮·既夕禮》：“設依撻焉。”*鄭玄*注：“撻，弣側矢道也。”</w:t>
        <w:br/>
      </w:r>
    </w:p>
    <w:p>
      <w:r>
        <w:t>撼##撼</w:t>
        <w:br/>
        <w:br/>
        <w:t>hàn　《廣韻》胡感切，上感匣。</w:t>
        <w:br/>
        <w:br/>
        <w:t>（1）动；摇动。《廣雅·釋詁一》：“撼，動也。”*王念孫*疏證：“《説文》：‘㨔，摇也。’㨔與撼同。”《文選·司馬相如〈長門賦〉》：“擠玉户以撼金鋪兮，聲噌吰而似鍾音。”*李善*注引《説文》曰：“撼，摇也。”*唐**韓愈*《調張籍》：“蚍蜉撼大樹，可笑不自量。”《宋史·岳飛傳》：“撼山易，撼*岳*家軍難。”*鲁迅*《坟·人之历史》：“（所憾者）不能奋其伟力，以撼种族不变说之基础耳。”又打动。《宋史·徐勣傳》：“*蔡京*自*錢塘*召還，過*宋*見*勣*，微言撼之。”</w:t>
        <w:br/>
        <w:br/>
        <w:t>（2）用同“感（gǎn）”。感染。*清**王念孫*《廣雅疏證·釋詁一》：“《（詩）召南》：‘野有死麕，無感我帨兮。’*毛*傳云：‘感，動也。’《釋文》：‘感，如字。又胡坎反。’是感、撼同聲同義。”*章炳麟*《菌说》：“凡人有疾，其甚者由微生物撼之。”</w:t>
        <w:br/>
      </w:r>
    </w:p>
    <w:p>
      <w:r>
        <w:t>撽##撽</w:t>
        <w:br/>
        <w:br/>
        <w:t>（一）qiào　《集韻》口教切，去效溪。藥部。</w:t>
        <w:br/>
        <w:br/>
        <w:t>同“𢶡”。击；旁击。《集韻·嘯韻》：“𢶡，《説文》：‘旁擊也。’或書作撽。”又《效韻》：“撽，擊也。”《莊子·至樂》：“*莊子*之*楚*，見空髑髏，髐然有形，撽以馬捶，因而問之。”</w:t>
        <w:br/>
        <w:br/>
        <w:t>（二）yāo　《集韻》堅堯切，平蕭見。</w:t>
        <w:br/>
        <w:br/>
        <w:t>同“邀”。遮阻。《集韻·蕭韻》：“邀，遮也。或从手。”</w:t>
        <w:br/>
        <w:br/>
        <w:t>（三）jī　《集韻》吉歷切，入錫見。</w:t>
        <w:br/>
        <w:br/>
        <w:t>同“擊”。打；敲打。《集韻·錫韻》：“擊，《説文》：‘攴也。’或作撽。”</w:t>
        <w:br/>
      </w:r>
    </w:p>
    <w:p>
      <w:r>
        <w:t>撾##撾</w:t>
        <w:br/>
        <w:br/>
        <w:t>〔挝〕</w:t>
        <w:br/>
        <w:br/>
        <w:t>（一）zhuā　《集韻》張瓜切，平麻知。</w:t>
        <w:br/>
        <w:br/>
        <w:t>（1）敲打；击。《玉篇·手部》：“撾，打鼓也。”《集韻·麻韻》：“撾，擊也。”《三國志·蜀志·張飛傳》：“卿刑殺既過差，又日鞭撾健兒，而今在左右，此取禍之道也。”*唐**李白*《春日行》：“三千雙娥獻歌笑，撾鐘考鼓宫殿傾。”《三國演義》第二十三回：“*操*於省廳上大宴賓客，令鼓吏撾鼓。”</w:t>
        <w:br/>
        <w:br/>
        <w:t>（2）鼓槌。《後漢書·文苑傳·禰衡》：“*衡*方為《漁陽》參撾，蹀𨄌而前。”*李賢*注：“撾，擊鼓杖也。參撾是擊鼓之法。”</w:t>
        <w:br/>
        <w:br/>
        <w:t>（3）兵器名。《太平廣記》卷五百引*范資*《玉堂閒話》：“見一物蒼黑色……似若狗身，而首不能舉，遂以撾擊其腦。”*宋**周密*《武林舊事·御教》：“駕入教場，升幄殿。殿帥執撾，躬奏：‘諸司人馬排齊。’”《水滸全傳》第二回：“那十八般武藝？矛錘弓弩銃，鞭簡劍鏈撾，斧鉞并戈戟，牌棒與槍杈。”</w:t>
        <w:br/>
        <w:br/>
        <w:t>（4）股部，大腿。《文選·潘岳〈射雉賦〉》：“鸎綺翼而䞓撾，灼繡頸而衮背。”*李善*注引*徐爰*曰：“撾，肶（髀）也。”</w:t>
        <w:br/>
        <w:br/>
        <w:t>（5）用同“抓”。*元*佚名《看錢奴》第一折：“那一片貪財心没亂煞，則他油鍋内見錢也去撾。”《儒林外史》第十六回：“撾着了這一件，掉了那一件。”*茅盾*《虹》四：“昨晚上的感想又挝住了她的心。”</w:t>
        <w:br/>
        <w:br/>
        <w:t>（二）wō</w:t>
        <w:br/>
        <w:br/>
        <w:t>〔老撾〕国名。在*印度支那半岛*。</w:t>
        <w:br/>
      </w:r>
    </w:p>
    <w:p>
      <w:r>
        <w:t>撿##撿</w:t>
        <w:br/>
        <w:br/>
        <w:t>〔捡〕</w:t>
        <w:br/>
        <w:br/>
        <w:t>《説文》：“撿，拱也。从手，僉聲。”</w:t>
        <w:br/>
        <w:br/>
        <w:t>（一）liàn　《廣韻》良冉切，上琰來。談部。</w:t>
        <w:br/>
        <w:br/>
        <w:t>拱手。《説文·手部》：“撿，拱也。”*段玉裁*注：“凡斂手宜作此字。”</w:t>
        <w:br/>
        <w:br/>
        <w:t>（二）jiǎn　《集韻》居奄切，上琰見。</w:t>
        <w:br/>
        <w:br/>
        <w:t>（1）约束。《集韻·琰韻》：“撿，束也。”《正字通·手部》：“撿，束也，拘也。”《漢書·循吏傳·黄霸》：“郡事皆以義法令撿式。”*顔師古*注：“撿，局也。”</w:t>
        <w:br/>
        <w:br/>
        <w:t>（2）察看；清理。《字彙·手部》：“撿，巡察也，摉也。”《後漢書·張湛傳》：“撿閲庫藏，收其珍寳。”*南朝**梁**江淹*《蓮華賦》：“撿水陸之具品，閲山海之異名。”*宋**王安石*《謝公墩》：“摩莎蒼苔石，點撿屐齒痕。”</w:t>
        <w:br/>
        <w:br/>
        <w:t>（3）举发；告发。《字彙·手部》：“撿，舉也。”*清**趙翼*《廿二史劄記》卷十五：“*後魏**孝静帝*時，吏部令史*張永和*、*崔闊*等偽假人官。事覺，糺撿首者六萬餘人。”</w:t>
        <w:br/>
        <w:br/>
        <w:t>（4）验。《廣雅·釋詁四》：“撿，譣也。”*王念孫*疏證：“譣，經傳通作驗。”</w:t>
        <w:br/>
        <w:br/>
        <w:t>（5）拾取。《中国地方戏曲集成·粤剧·搜书院》：“小生曾把风筝捡，物归原主理当然。”</w:t>
        <w:br/>
        <w:br/>
        <w:t>（6）用同“揀”。挑选；选择。《正字通·手部》：“撿，與揀、簡通。”《儒林外史》第三十回：“我心裏想做一個勝會，擇一個日子，撿一個極大的地方，把這一百幾十班做旦脚的都叫了來，一個人做一齣戲。”</w:t>
        <w:br/>
      </w:r>
    </w:p>
    <w:p>
      <w:r>
        <w:t>擀##擀</w:t>
        <w:br/>
        <w:br/>
        <w:t>gǎn　《集韻》古旱切，上旱見。</w:t>
        <w:br/>
        <w:br/>
        <w:t>（1）用手展物，或用棍棒碾轧。如：擀面；擀毡子。《集韻·旱韻》：“擀，以手伸物。”*宋**孫光憲*《北夢瑣言逸文》卷二：“有*趙雄武*者，衆號*趙大餅*……每三斗麵擀一枚，大於數間屋。”</w:t>
        <w:br/>
        <w:br/>
        <w:t>（2）方言。来回细擦。如：先用水把玻璃擦净，然后再擀一过儿。</w:t>
        <w:br/>
      </w:r>
    </w:p>
    <w:p>
      <w:r>
        <w:t>擁##擁</w:t>
        <w:br/>
        <w:br/>
        <w:t>〔拥〕</w:t>
        <w:br/>
        <w:br/>
        <w:t>《説文》：“𢹬，抱也。从手，雝聲。”*邵瑛*羣經正字：“今經典作‘擁’。”</w:t>
        <w:br/>
        <w:br/>
        <w:t>yōng　《廣韻》於隴切，上腫影。又《集韻》於容切。東部。</w:t>
        <w:br/>
        <w:br/>
        <w:t>（1）抱；拥抱。《廣韻·腫韻》：“擁，《説文》作𢹬，抱也。”《儀禮·公食大夫禮》：“左擁簠粱，右執湆以降。”*鄭玄*注：“擁，抱也。”《世説新語·棲逸》：“*阮籍*往觀，見其人擁䣛巖側。”*宋**王安石*《雜咏絶句十五首》之六：“朝陽映屋擁書眠，夢想*鍾山*一慨然。”又环抱；簇拥。*唐**李白*《贈宣城趙太守悦》：“三千堂上客，出入擁*平原*。”*金**董解元*《西廂記諸宫調》卷六：“回首孤城，依約青山擁。”*清**顧炎武*《嵩山》：“二室雲長擁，三呼響自臻。”*柳亚子*《题太平天国战史》：“旗翻光复照*神州*，虎踞龙蟠拥*石头*。”</w:t>
        <w:br/>
        <w:br/>
        <w:t>（2）聚；聚集。《字彙·手部》：“擁，羣從也。”《三國志·蜀志·諸葛亮傳》：“今*操*已擁百萬之衆，挾天子以令諸侯，此誠不可與争鋒。”《太平寰宇記·關西道五·華州》：“飛土掩谷，擁水為池。”《明史·太祖紀一》：“他盗擁兵據地，寇掠甚衆。”</w:t>
        <w:br/>
        <w:br/>
        <w:t>（3）围裹。《南史·隱逸傳上·陶潛》：“敗絮自擁。”*唐**吕温*《吐蕃别館和周十一郎中》：“玉障擁清氣，蓮峰開白花。”*宋**陸游*《雪夜》：“僵縮不能寐，起坐擁故袍。”《紅樓夢》第四十九回：“我已打發人籠地炕去了，咱們大家擁爐作詩。”</w:t>
        <w:br/>
        <w:br/>
        <w:t>（4）持；执持。《廣雅·釋詁三》：“擁，持也。”《孔子家語·致思》：“擁鐮帶素，哭者不哀。”《史記·項羽本紀》：“*噲*即帶劍擁盾入軍門。”*宋**王安石*《游褒禪山記》：“余與四人擁火以入。”*清**魏源*《默觚下·治篇一》：“操刀而不割，擁檝而不度，世無此蠢愚之人。”引申为控制；掌握。《漢書·谷永傳》：“將軍履上將之位，食膏腴之都，任*周*、*召*之職，擁天下之樞，可謂富貴之極。”*顔師古*注：“擁，持也。”</w:t>
        <w:br/>
        <w:br/>
        <w:t>（5）掀卷；裹挟；推送。《宋史·忠義傳一·李若水》：“*粘罕*令擁之去，反顧駡益甚。”*明**郎瑛*《七修類稿·天地類·金山水》：“*潤州*大風擁*江*濤過*金山*，遂没*瓜步*，數日*江*水復平。”</w:t>
        <w:br/>
        <w:br/>
        <w:t>（6）拥护；护卫。《字彙·手部》：“擁，衛也。”《楚辭·九歌·少司命》：“竦長劍兮擁幼艾，蓀獨宜兮為民正。”*王逸*注：“言司命執持長劒以誅絶凶惡，擁護萬民長少，使自得其命也。”《南史·宋紀上·武帝》：“孟昶、*諸葛長人*懼，欲擁天子過*江*。”*明**湯顯祖*《牡丹亭·禦淮》：“日日風吹虜騎塵，三千犀甲擁朱輪。”</w:t>
        <w:br/>
        <w:br/>
        <w:t>（7）占据；占有。*漢**賈誼*《過秦論》：“*秦孝公*據*崤**函*之固，擁*雍州*之地。”*唐**王勃*《上劉右相書》：“於是遭不諱之主，擁非常之位。”*唐**杜甫*《喜聞官軍已臨賊境二十韻》：“胡騎潛京縣，官兵擁賊壕。”</w:t>
        <w:br/>
        <w:br/>
        <w:t>（8）遮掩；蒙蔽。《集韻·鍾韻》：“擁，遮也。”《禮記·内則》：“女子出門，必擁蔽其面。”*鄭玄*注：“擁，猶障也。”*南朝**陳後主*《隴頭水》：“落葉時驚沫，移沙屢擁空。”</w:t>
        <w:br/>
        <w:br/>
        <w:t>（9）肿。也作“臃”。*清**翟灝*《通俗編·狀貌》：“擁腫，擁或作𦡈，亦作臃。”《金匱要略·水氣病》：“視人之目窠上微擁，如蚕新臥起狀。”</w:t>
        <w:br/>
        <w:br/>
        <w:t>（10）曲隈。《文選·司馬相如〈上林賦〉》：“批巖衝擁，奔揚滯沛。”*李善*注引*司馬彪*曰：“擁，曲隈也。”按：“擁”，《史記》作“壅”。</w:t>
        <w:br/>
        <w:br/>
        <w:t>⑪阻塞。《管子·明法》：“出而道留謂之擁。”《史記·朝鮮列傳》：“*真番*旁衆國欲上書見天子，又擁閼不通。”*宋**朱熹*《鉛山立春六言二首》之一：“雪擁山腰洞口，春迴*楚*尾*吴*頭。”又用土或肥料培在植物根部。*宋**蘇軾*《送周正孺知東川》：“清時養材傑，杞梓方培擁。”</w:t>
        <w:br/>
      </w:r>
    </w:p>
    <w:p>
      <w:r>
        <w:t>擂##擂</w:t>
        <w:br/>
        <w:br/>
        <w:t>（一）léi　《玉篇》力堆切。</w:t>
        <w:br/>
        <w:br/>
        <w:t>（1）研磨。《玉篇·手部》：“擂，研物也。”《格物粗談·飲饌》：“用鹽擂椒，味佳。”*清**古吴墨浪子*《西湖佳話·南屏醉跡》：“擂豆擂了千餘擔，蒸餅蒸了萬餘籠。”《紅樓夢》第三十八回：“持螯更喜桂陰涼，潑醋擂薑興欲狂。”</w:t>
        <w:br/>
        <w:br/>
        <w:t>（2）打。如：擂他一拳。*杨沫*《青春之歌》第一部第七章：“*罗大方*用拳头在小桌上轻轻擂了一下。”</w:t>
        <w:br/>
        <w:br/>
        <w:t>（3）击（鼓）。如：自吹自擂。《正字通·手部》：“今俗謂擊鼓為擂。”*唐**韋莊*《秦婦吟》：“忽看門外起紅塵，已見街中擂金鼓。”*元**王實甫*《西廂記》第二本楔子：“您與我助威風擂幾聲鼓。”《水滸全傳》第五回：“小嘍囉把鼓樂就廳前擂將起來。”</w:t>
        <w:br/>
        <w:br/>
        <w:t>（4）方言。催促。如：擂进度；擂任务。</w:t>
        <w:br/>
        <w:br/>
        <w:t>（二）lèi　《古今韻會舉要》盧對切。</w:t>
        <w:br/>
        <w:br/>
        <w:t>擂台。如：打擂；守擂；擂主。</w:t>
        <w:br/>
      </w:r>
    </w:p>
    <w:p>
      <w:r>
        <w:t>擃##擃</w:t>
        <w:br/>
        <w:br/>
        <w:t>nǎng　《集韻》匿講切，上講娘。</w:t>
        <w:br/>
        <w:br/>
        <w:t>（1）撞。《集韻·講韻》：“擃，撞也。”</w:t>
        <w:br/>
        <w:br/>
        <w:t>（2）刺。《集韻·講韻》：“擃，刺也。”</w:t>
        <w:br/>
      </w:r>
    </w:p>
    <w:p>
      <w:r>
        <w:t>擄##擄</w:t>
        <w:br/>
        <w:br/>
        <w:t>〔掳〕</w:t>
        <w:br/>
        <w:br/>
        <w:t>lǔ　《廣韻》郎古切，上姥來。</w:t>
        <w:br/>
        <w:br/>
        <w:t>（1）俘获；俘虏。《集韻·姥韻》：“虜，《説文》：‘獲也。’或从手。”*宋**司馬光*《涑水記聞》卷十三：“兵民死者十餘萬口，擄婦女老弱者七八萬口。”《三國演義》第十三回：“非臣則駕被擄矣。”</w:t>
        <w:br/>
        <w:br/>
        <w:t>（2）抢取。《廣韻·姥韻》：“擄，虜掠。”《東觀漢記·馮異傳》：“*更始*諸將，縱横暴虐，所至擄掠，百姓失望。”《水滸全傳》第三十八回：“*李逵*也不答應他，便就地下擄了銀子，又搶了别人賭的十來兩銀子，都摟在布衫兜裏。”《儒林外史》第五回：“只有兩個舅奶奶在房裏，乘着人亂，將些衣服、金珠、首飾，一擄精空。”</w:t>
        <w:br/>
        <w:br/>
        <w:t>（3）覆。《字彙·手部》：“擄，覆也。”</w:t>
        <w:br/>
        <w:br/>
        <w:t>（4）服。《字彙·手部》：“擄，服也。”</w:t>
        <w:br/>
        <w:br/>
        <w:t>（5）扒拢。*柳青*《创业史》第一部第八章：“父子俩一起把平铺在地面的……已经开始腐坏的荸荠、桔子掳成一堆。”</w:t>
        <w:br/>
        <w:br/>
        <w:t>（6）撩起。《西遊記》第七十八回：“（*八戒*）又不敢外面去取水，後就擄起衣服撒溺，和了一團臊泥，遞與*行者*。”</w:t>
        <w:br/>
        <w:br/>
        <w:t>（7）用同“捋”。《兒女英雄傳》第二十五回：“姑娘一壁廂説着，一壁廂便把袖子高高的擄起，請大家驗明。”</w:t>
        <w:br/>
      </w:r>
    </w:p>
    <w:p>
      <w:r>
        <w:t>擅##擅</w:t>
        <w:br/>
        <w:br/>
        <w:t>《説文》：“擅，專也。从手，亶聲。”</w:t>
        <w:br/>
        <w:br/>
        <w:t>shàn　《廣韻》時戰切，去線禪。元部。</w:t>
        <w:br/>
        <w:br/>
        <w:t>（1）独揽。《説文·手部》：“擅，專也。”《韓非子·孤憤》：“當塗之人擅事要，則外内為之用矣。”《漢書·文帝紀》：“（*吕太后*）立諸*吕*為三王，擅權專制。”*元**李壽卿*《伍員吹簫》第一折：“倒不如他無仁無義無謙讓，白落的父子擅朝綱。”*李大钊*《〈黄庞流血记〉序》：“我们的目的在废除人类间的阶级，在灭绝人类间的僭擅。”</w:t>
        <w:br/>
        <w:br/>
        <w:t>（2）专长；善于。*南朝**梁**任昉*《宣德皇后令》：“文擅雕龍，而成輙削藁。”《文心雕龍·諸子》：“情辨以澤，*文子*擅其能；辭約而精，*尹文*得其要。”*宋**陸游*《世事》：“何人今擅丹青藝，為畫*蘇*門長嘯圖。”</w:t>
        <w:br/>
        <w:br/>
        <w:t>（3）据有。《莊子·秋水》：“且夫擅一壑之水，而跨踦埳井之樂，此亦至矣。”《戰國策·秦策三》：“且昔者，*中山*之地，方五百里，*趙*獨擅之。”*方纪*《海河，为什么这样美丽》：“特擅渔盐之利的自然条件，促成了它的经济与文化繁荣发展。”</w:t>
        <w:br/>
        <w:br/>
        <w:t>（4）副词。表示情态、方式，相当于“擅自”、“任意”。《墨子·號令》：“諸吏卒民，非其部界而擅入他部界，輒收。”《商君書·定分》：“有擅發禁室印，及入禁室視禁法令，及禁剟一字以上，罪皆死不赦。”《新唐書·狄仁傑傳附狄兼謨》：“*江西*觀察使*吴士矩*加給其軍，擅用上供錢數十萬。”《清史稿·交通志一》：“*光緒*初，*英*人擅築*上海*鐵路達*吴淞*。”</w:t>
        <w:br/>
        <w:br/>
        <w:t>（5）通“撣”。持。《墨子·備城門》：“入擅苣，長五節。”*王念孫*雜志引*王引之*曰：“擅，讀曰撣。《説文》：‘撣，提持也。’古通作擅。人擅苣者，人持一苣也。”</w:t>
        <w:br/>
        <w:br/>
        <w:t>（6）通“禪”。禅让。《荀子·儒效》：“周公無天下矣。鄉有天下，今無天下，非擅也。”*楊倞*注：“擅與禪同，言非禪讓與*成王*也。”又《正論》：“夫曰*堯*、*舜*擅讓，是虚言也。”</w:t>
        <w:br/>
      </w:r>
    </w:p>
    <w:p>
      <w:r>
        <w:t>擆##擆</w:t>
        <w:br/>
        <w:br/>
        <w:t>zhuó　《廣韻》張略切，入藥知。</w:t>
        <w:br/>
        <w:br/>
        <w:t>（1）置。《廣韻·藥韻》：“擆，置也。”</w:t>
        <w:br/>
        <w:br/>
        <w:t>（2）击。《廣韻·藥韻》：“擆，擊也。”按：《廣雅·釋詁三》作“𢷷，擊也。”</w:t>
        <w:br/>
      </w:r>
    </w:p>
    <w:p>
      <w:r>
        <w:t>擇##擇</w:t>
        <w:br/>
        <w:br/>
        <w:t>〔择〕</w:t>
        <w:br/>
        <w:br/>
        <w:t>《説文》：“擇，柬選也。从手，睪聲。”*吴大澂*古籀補：“古‘擇’字从収，不从手。”</w:t>
        <w:br/>
        <w:br/>
        <w:t>（一）zé　《廣韻》場伯切，入陌澄。鐸部。</w:t>
        <w:br/>
        <w:br/>
        <w:t>（1）挑选。《説文·手部》：“擇，柬選也。”《廣韻·陌韻》：“擇，選擇。”《儀禮·士昬禮》：“吾子有命，且以備數而擇之，某不敢辭。”*三國**蜀**諸葛亮*《兵要》：“良將之為政也，使人擇之，不自舉。”*康有为*《去形界保独立》第一章：“夫任官以治事，受事以择才，遍考*孔子*经义，无禁妇女为吏之义。”</w:t>
        <w:br/>
        <w:br/>
        <w:t>（2）区别。《墨子·節葬下》：“我有是人也，與無是人也，無擇也。”《吕氏春秋·情欲》：“耳不樂聲，目不樂色，口不甘味，與死無擇。”*高誘*注：“擇，别也。”*梁启超*《中国专制政治进化史论》：“其名则殊，其实何择焉？”</w:t>
        <w:br/>
        <w:br/>
        <w:t>（3）通“釋（shì）”。舍弃。《墨子·經説上》：“取此擇彼，問故觀宜。”*孫詒讓*閒詁：“擇讀爲釋，釋捨古通……言取此法則捨彼法也。”《韓非子·大體》：“江海不擇小助，故能成其富。”《吕氏春秋·大樂》：“故一也者制令，兩也者從聽，先聖擇兩法一，是以知萬物之情。”*高誘*注：“擇，棄也。”</w:t>
        <w:br/>
        <w:br/>
        <w:t>（4）通“殬（dù）”。败；坏的。*清**朱駿聲*《説文通訓定聲·豫部》：“擇，叚借為殬。”《書·吕刑》：“罔有擇言在躬。”*孫星衍*疏：“擇為殬假借字。《説文》云：‘殬，敗也。’”《論衡·自紀》：“口無擇言，筆無擇文。”《後漢書·馬援傳》：“*龍伯高*敦厚周慎，口無擇言。”</w:t>
        <w:br/>
        <w:br/>
        <w:t>（二）zhái</w:t>
        <w:br/>
        <w:br/>
        <w:t>选；区别。如：择菜；择席；择不开。</w:t>
        <w:br/>
        <w:br/>
        <w:t>（三）yì　《集韻》夷益切，入昔以。</w:t>
        <w:br/>
        <w:br/>
        <w:t>人名用字。《集韻·㫺韻》：“擇，人名。*漢*有*司馬無擇*。”</w:t>
        <w:br/>
      </w:r>
    </w:p>
    <w:p>
      <w:r>
        <w:t>擈##擈</w:t>
        <w:br/>
        <w:br/>
        <w:t>同“撲”。《正字通·手部》：“擈，同撲”。《敦煌變文集·無常經講經文》：“既竟知，須打擈，休更頭頭起貪欲。”*清**毛奇齡*《後鑒録》卷三：“往返經年，縻費數百萬，而追勦未靖，隨擈隨熾。”</w:t>
        <w:br/>
      </w:r>
    </w:p>
    <w:p>
      <w:r>
        <w:t>擉##擉</w:t>
        <w:br/>
        <w:br/>
        <w:t>chuò　《廣韻》測角切，入覺初。屋部。</w:t>
        <w:br/>
        <w:br/>
        <w:t>刺；戳。《集韻·覺韻》：“擉，刺取鼈蜃也。”《莊子·則陽》：“冬則擉鼈於*江*。”*陸德明*釋文引*司馬（彪）*云：“擉，刺也。”*宋**歐陽修*《送陳經秀才序》：“釣魴擉鼈，可供膳羞。”*宋**滕岑*《拄杖送僧》：“斷橋測水露半影，野渡擉泥留亂痕。”</w:t>
        <w:br/>
      </w:r>
    </w:p>
    <w:p>
      <w:r>
        <w:t>擊##擊</w:t>
        <w:br/>
        <w:br/>
        <w:t>¹³擊</w:t>
        <w:br/>
        <w:br/>
        <w:t>〔击〕</w:t>
        <w:br/>
        <w:br/>
        <w:t>《説文》：“擊，攴也。从手，𣪠聲。”</w:t>
        <w:br/>
        <w:br/>
        <w:t>（一）jī　《廣韻》古歷切，入錫見。錫部。</w:t>
        <w:br/>
        <w:br/>
        <w:t>（1）打；敲打。《説文·手部》：“擊，攴也。”*段玉裁*注：“攴下曰小擊也。攴訓小擊，擊則兼大小言之。”《廣韻·錫韻》：“擊，打也。”《書·舜典》：“予擊石拊石，百獸率舞。”《莊子·逍遥遊》：“鵬之徙於南冥也，水擊三千里。”*晋**皇甫謐*《高士傳·壤父》：“*壤父*年八十餘而擊壤於道中。”</w:t>
        <w:br/>
        <w:br/>
        <w:t>（2）攻击。《孫子·虚實》：“兵之形，避實而擊虚。”《漢書·高帝紀上》：“攻*下邑*，拔之。還擊*豐*，不下。”《明季稗史·烈皇小識》：“*羅汝才*為殿，官兵遥望不敢擊。”</w:t>
        <w:br/>
        <w:br/>
        <w:t>（3）杀；刺。《古今韻會舉要·錫韻》：“擊，攻殺也。”《儀禮·少牢饋食禮》：“司馬刲羊，司士擊豕。”*鄭玄*注：“刲、擊，皆謂殺之。”《漢書·蘇建傳附蘇武》：“舉劍欲擊之，*（張）勝*請降。”*鲁迅*《坟·写在〈坟〉后面》：“反戈一击，易致强敌的死命。”</w:t>
        <w:br/>
        <w:br/>
        <w:t>（4）触及；相撞。《莊子·田子方》：“*仲尼*曰：若夫人者，目擊而道存矣，亦不可以容聲矣。”*陸德明*釋文：“擊，動也。”《戰國策·齊策一》：“*臨淄*之途，車轂擊，人肩摩。”*鮑彪*注：“擊，相當。”*唐**杜甫*《渼陂西南臺》：“懷新目似擊，接要心已領。”*清**林則徐*《籌議嚴禁鴉片章程摺》：“臣十餘年來，目擊鴉片烟流毒無窮，心焉如擣。”</w:t>
        <w:br/>
        <w:br/>
        <w:t>（5）治。《易·蒙》：“擊蒙，不利為寇，利禦寇。”*陸德明*釋文引*王肅*云：“擊，治也。”</w:t>
        <w:br/>
        <w:br/>
        <w:t>（6）铁刃。《淮南子·氾論》：“槽矛無擊，脩戟無刺。”*高誘*注：“無擊，無鐵刃也。”</w:t>
        <w:br/>
        <w:br/>
        <w:t>（二）jì　《集韻》吉詣切，去霽見。</w:t>
        <w:br/>
        <w:br/>
        <w:t>人名。《集韻·霽韻》：“《春秋傳》：*晋*有*屠擊*。”</w:t>
        <w:br/>
        <w:br/>
        <w:t>（三）xí　《集韻》刑狄切，入錫匣。錫部。</w:t>
        <w:br/>
        <w:br/>
        <w:t>同“覡”。男巫。《集韻·錫韻》：“覡，在男曰覡，在女曰巫。或作擊。”《荀子·王制》：“知其吉兇妖祥，傴巫跛擊之事也。”*楊倞*注：“擊讀為覡，男巫也。”</w:t>
        <w:br/>
      </w:r>
    </w:p>
    <w:p>
      <w:r>
        <w:t>擋##擋</w:t>
        <w:br/>
        <w:br/>
        <w:t>〔挡〕</w:t>
        <w:br/>
        <w:br/>
        <w:t>（一）dàng　《廣韻》丁浪切，去宕端。</w:t>
        <w:br/>
        <w:br/>
        <w:t>摒。《集韻·宕韻》：“擋，摒也。”</w:t>
        <w:br/>
        <w:br/>
        <w:t>（二）dǎng</w:t>
        <w:br/>
        <w:br/>
        <w:t>（1）拦住；抵挡。《三國演義》第五十三回：“*玄德*苦擋，*雲長*不依，只領五百校刀手而去。”《水滸全傳》第一百十一回：“*穆弘*、*李俊*過去了，二十個偏將都被擋住在城邊。”《説唐》第二十七回：“*徐茂公*道：主公不必心焦，自古道：‘兵來將擋，水來土掩。’”</w:t>
        <w:br/>
        <w:br/>
        <w:t>（2）遮蔽。如：山高挡不住太阳。</w:t>
        <w:br/>
        <w:br/>
        <w:t>（3）空隙；间隙。《文明小史》第六回：“依我説，還是趁這個擋裏，弄他兩個。”</w:t>
        <w:br/>
        <w:br/>
        <w:t>（4）用于调节机械运行速度或控制方向的装置“排挡”的简称。</w:t>
        <w:br/>
        <w:br/>
        <w:t>（5）某些仪器和测量装置用来表明光、电、热等量的等级。</w:t>
        <w:br/>
      </w:r>
    </w:p>
    <w:p>
      <w:r>
        <w:t>擌##擌</w:t>
        <w:br/>
        <w:br/>
        <w:t>sè　《廣韻》山責切，入麥生。</w:t>
        <w:br/>
        <w:br/>
        <w:t>〔黐擌〕捕鸟具。《集韻·麥韻》：“擌，黐擌，捕鳥也。”《字彙·手部》：“擌，黐擌，捕鳥具。”《正字通·手部》：“擌，黐鳥竿。”</w:t>
        <w:br/>
      </w:r>
    </w:p>
    <w:p>
      <w:r>
        <w:t>操##操</w:t>
        <w:br/>
        <w:br/>
        <w:t>《説文》：“操，把持也。从手，喿聲。”</w:t>
        <w:br/>
        <w:br/>
        <w:t>（一）cāo　《廣韻》七刀切，平豪清。又七到切。宵部。</w:t>
        <w:br/>
        <w:br/>
        <w:t>（1）握持；拿着。《説文·手部》：“操，把持也。”*段玉裁*注：“把者，握也。”《左傳·襄公三十一年》：“今吾子愛人以政，猶未能操刀而使割也，其傷實多。”《楚辭·九歌·國殤》：“操*吴*戈兮被犀甲。”*王逸*注：“操，持也。”《論衡·感虚》：“*武王*左操黄鉞，右執白旄，瞋目而麾之。”*宋**蘇軾*《篆般若心經贊》：“縱復學之能粗通，操筆欲下仰尋索。”*鲁迅*《集外集拾遗·怀旧》：“我村人皆操锹锄逐之。”又背负。《史記·田單列傳》：“*田單*知士卒之可用，乃身操版插，與士卒分功。”*張守節*正義：“古之軍行，常負版插也。”</w:t>
        <w:br/>
        <w:br/>
        <w:t>（2）掌握。《管子·權修》：“操民之命，朝不可以無政。”《商君書·弱民》：“國守安，主操權利。”*高亨*注：“主操權，國主掌握權衡，因事制宜。”*三國**蜀**諸葛亮*《將苑·兵權》：“將能執兵之權，操兵之要勢，而臨羣下。”*鲁迅*《二心集·对于左翼作家联盟的意见》：“我那时就等待有一个能操马克思主义批评的枪法的人来狙击我的，然而他终于没有出现。”又把守。*清**徐鼒*《小腆紀年附考》卷五：“（*史可法*）又言操*江*舊兵單弱，請增設*九江*、*京口*兩鎮文臣二人協理戎政。”*清**顧炎武*《軍制論》：“城操之軍有儆，朝發夕至。”</w:t>
        <w:br/>
        <w:br/>
        <w:t>（3）操作；驾驭；驾驶。《莊子·達生》：“津人操舟若神。”《楚辭·九章·思美人》：“勒騏驥而更駕兮，*造父*為我操之。”*明**余繼登*《典故紀聞》卷三：“舟航之能運，操之而後動。”*曲波*《林海雪原》十三：“不扬帆，一辈子也不会操船。”</w:t>
        <w:br/>
        <w:br/>
        <w:t>（4）从事；担任。《孫子·用間》：“不得操事者，七十萬家。”《聊齋志異·促織》：“邑有*成名*者，操童子業，久不售。”*鲁迅*《坟·宋民间之所谓小说及其后来》：“而操此等职业者则称为‘说话人’。”</w:t>
        <w:br/>
        <w:br/>
        <w:t>（5）用某种语言或方言说话。如：操日语；操吴语。*柳青*《创业史·题叙》：“村里的庙宇、祠堂、碾房、磨棚，全被那些操着外乡口音的逃难者，不分男女塞满了。”</w:t>
        <w:br/>
        <w:br/>
        <w:t>（6）演习，操练。如：体操；课间操；军操。*元*佚名《關雲長千里獨行》楔子：“你則合操士馬教三軍，明隄備破*曹*兵。”*清**孔尚任*《桃花扇·哭主》：“再説那*羅*公問及*叔寳*的武藝，滿心歡喜，特地要誇其本領，即日放礮傳操。”又训练。*周立波*《山乡巨变》上二三：“他也是个本真伢子，在乡政府当了两年财粮，操出来了。”</w:t>
        <w:br/>
        <w:br/>
        <w:t>（7）弹奏。《左傳·成公九年》：“使與之琴，操南音。”*漢**枚乘*《七發》：“使*師堂*操《暢》，*伯子牙*為之歌。”《警世通言·蘇知縣羅衫再合》：“（*李生*）取瑶琴横於桌上，操了一回。”又击（鼓）。*元**白樸*《梧桐雨》第四折：“（這雨呵）似繡旗下數面征鼙操。”*明*佚名《鬧銅臺》第四折：“我曉的你是*王*太守。三軍操鼓來。”</w:t>
        <w:br/>
        <w:br/>
        <w:t>（8）急迫。《公羊傳·莊公三十年》：“蓋以操之為已蹙矣。”*何休*注：“操，迫也。”*阮元*校勘記：“*武億*云：‘操，古本作躁。《詩·江漢》正義引此：躁，迫也。’”</w:t>
        <w:br/>
        <w:br/>
        <w:t>（9）志节；品德。如：操行。《集韻·号韻》：“操，持念也。”《正字通·手部》：“操，節操。”《孟子·滕文公下》：“充*仲子*之操，則蚓而後可者也。”《淮南子·主術》：“窮不易操，通不肆志。”《漢書·張湯傳》：“*湯*客*田甲*雖賈人，有賢操。”*顔師古*注：“操謂所執持之志行也。”《徐霞客遊記·黔遊日記二》：“其才與操，似俱可議也。”又持守的规则。《韓非子·解老》：“稽萬物之理，故不得不化；不得不化，故無常操。”</w:t>
        <w:br/>
        <w:br/>
        <w:t>（10）琴曲或鼓曲名。也作“摻”。*清**薛雪*《一瓢詩話》：“樂府凡用‘引’、‘操’等名，皆是琴曲。”《列子·湯問》：“*伯牙*遊於*泰山*之陰，卒逢暴雨，止於巖下，心悲；乃援琴而鼓之，初為霖雨之操，更造崩山之音。”《後漢書·曹襃傳》：“歌詩曲操。”*李賢*注引*劉向*《别録》曰：“君子因雅琴之適，故從容以致思焉。其道閉塞悲愁而作者名其曲曰操，言遇災害不失其操也。”*唐**孟郊*《送淡公十二首》之三：“笑伊《漁陽操》，空恃文章多。”按：“漁陽操”又作“漁陽摻”。《紅樓夢》第八十七回：“（*黛玉*）又將琴譜翻出，借他《猗蘭》、《思賢》兩操，合成音韻。”</w:t>
        <w:br/>
        <w:br/>
        <w:t>⑪姓。《正字通·手部》：“操，姓。*明**嘉靖*進士*操守經*官給事中，*浮梁*人。”</w:t>
        <w:br/>
        <w:br/>
        <w:t>（二）cào</w:t>
        <w:br/>
        <w:br/>
        <w:t>同“肏”。</w:t>
        <w:br/>
      </w:r>
    </w:p>
    <w:p>
      <w:r>
        <w:t>擎##擎</w:t>
        <w:br/>
        <w:br/>
        <w:t>qíng　《廣韻》渠京切，平庚羣。侵部。</w:t>
        <w:br/>
        <w:br/>
        <w:t>（1）举；上托。《廣雅·釋詁一》：“擎，舉也。”《莊子·人間世》：“擎跽曲拳，人臣之禮也。”《世説新語·紕漏》：“婢擎金澡盤盛水，瑠璃椀盛澡豆。”《紅樓夢》第二十五回：“*賈政*便向*寶玉*項上取下那塊玉來，遞與他二人。那和尚擎在掌上。”</w:t>
        <w:br/>
        <w:br/>
        <w:t>（2）支撑；承受。*唐**張説*《姚文貞公神道碑》：“八柱擎天，高明之位定。”*宋**辛棄疾*《西江月·和晋臣登悠然閣》：“一柱中擎遠碧，兩峰旁聳高寒。”</w:t>
        <w:br/>
        <w:br/>
        <w:t>（3）持。《集韻·映韻》：“擎，持也。”*唐**杜甫*《正月三日歸溪上有作簡院内諸公》：“藥許鄰人斸，書從稚子擎。”*明**湯顯祖*《牡丹亭·如杭》：“偶和你後花園曾夢來，擎一朶柳絲兒要俺把詩篇賽。”</w:t>
        <w:br/>
      </w:r>
    </w:p>
    <w:p>
      <w:r>
        <w:t>擏##擏</w:t>
        <w:br/>
        <w:br/>
        <w:t>（一）qíng　《廣韻》渠京切，平庚羣。</w:t>
        <w:br/>
        <w:br/>
        <w:t>（1）同“擎”。举。《廣韻·庚韻》：“擎，舉也。亦書作擏。”</w:t>
        <w:br/>
        <w:br/>
        <w:t>（2）矫正弓的器具。也作“檠”。《字彙·手部》：“擏，與檠同。”《淮南子·説山》：“擏不正，而可以正弓。”*高誘*注：“擏，弓之掩牀，讀曰檠。”又使矫正。*明**劉侗*、*于奕正*《帝京景物略·城北内外·太學右鼓》：“將太學六堂之士，會講、復講、背書、課業……擏淬鏟磢，忠良輩出。”</w:t>
        <w:br/>
        <w:br/>
        <w:t>（二）jǐng　《集韻》舉影切，上梗見。</w:t>
        <w:br/>
        <w:br/>
        <w:t>同“儆”。戒；警戒。《集韻·梗韻》：“儆，《説文》：‘戒也。’或作擏。”*明**趙南星*《答饒北宗》：“引其所不逮，而擏其謬戾，以不忝為人。”</w:t>
        <w:br/>
        <w:br/>
        <w:t>（三）jìng　《集韻》渠映切，去映羣。</w:t>
        <w:br/>
        <w:br/>
        <w:t>同“檠”。几案。《集韻·映韻》：“檠，有足所以几物。或書作擏。”</w:t>
        <w:br/>
      </w:r>
    </w:p>
    <w:p>
      <w:r>
        <w:t>擐##擐</w:t>
        <w:br/>
        <w:br/>
        <w:t>《説文》：“擐，貫也。从手，睘聲。《春秋傳》曰：‘擐甲執兵。’”</w:t>
        <w:br/>
        <w:br/>
        <w:t>（一）huàn　《廣韻》胡慣切，去諫匣。又古還切。元部。</w:t>
        <w:br/>
        <w:br/>
        <w:t>贯穿；穿着。《説文·手部》：“擐，毌也。”*段玉裁*注：“毌，各本作貫，今正。毌，穿物持之也。今人廢毌而專用貫矣。”按：*慧琳*《一切經音義》卷四十一“擐”注引《説文》作“穿貫衣甲也。”《廣雅·釋詁三》：“擐，著也。”*王念孫*疏證：“擐者，貫之著也。”《左傳·成公二年》：“擐甲執兵，固即死也。”*杜預*注：“擐，貫也。”*唐**韓愈*《崔十六少府攝伊陽以詩及書見投因酬三十韻》：“上言酒味酸，冬衣竟未擐。”《清史稿·禮志九》：“命内大臣等擐甲胄，閲射騎。”</w:t>
        <w:br/>
        <w:br/>
        <w:t>（二）juǎn　《集韻》古泫切，上銑見。</w:t>
        <w:br/>
        <w:br/>
        <w:t>系。《集韻·銑韻》：“擐，繫也。”《新唐書·儀衛志上》：“宿衛門閤仗隊，鍪、甲、蕞，擐左襻。”《樂府詩集·横吹曲辭五·折楊柳歌辭》：“腹中愁不樂，願作郎馬鞭，出入擐郎臂，蹀座郎膝邊。”*余冠英*注：“擐，繫也。”《三國演義》第八十三回：“（*關）興*得了父親的青龍偃月刀，却將*潘璋*首級，擐于馬項之下。”</w:t>
        <w:br/>
        <w:br/>
        <w:t>（三）xuān　《集韻》荀緣切，平仙心。</w:t>
        <w:br/>
        <w:br/>
        <w:t>（1）同“揎”。捋起衣袖。《集韻·㒨韻》：“揎，手發衣。或作擐。”《禮記·王制》“臝股肱”*漢**鄭玄*注：“謂擐衣出其臂脛。”*陸德明*釋文：“擐，舊音患，今讀宜言宣，依字作㩊。《字林》：‘㩊，㩊臂也。’”</w:t>
        <w:br/>
        <w:br/>
        <w:t>（2）用同“鏇（xuàn）”。转轴。*唐**玄應*《一切經音義》卷九：“鏇，《難字》作擐，同。囚絹反。謂以繩轉軸裁木為器曰鏇。”又旋转。*徐珂*《清稗類鈔·物品類》：“以長木為柄，柄端造為擐軸，舉而轉之，撲禾於地，使穀脱落而收取之。”</w:t>
        <w:br/>
      </w:r>
    </w:p>
    <w:p>
      <w:r>
        <w:t>擑##擑</w:t>
        <w:br/>
        <w:br/>
        <w:t>同“接”。《集韻·葉韻》：“接，《説文》：‘交也。’一曰捷也。或作擑。”</w:t>
        <w:br/>
      </w:r>
    </w:p>
    <w:p>
      <w:r>
        <w:t>擒##擒</w:t>
        <w:br/>
        <w:br/>
        <w:t>qín　《廣韻》巨金切，平侵羣。侵部。</w:t>
        <w:br/>
        <w:br/>
        <w:t>擒拿；捉。《廣韻·侵韻》：“擒，急持。”《類篇·手部》：“擒，捉也。”《韓非子·存韓》：“是我兵未出而勁*韓*以威擒，强*齊*以義從矣。”《西遊記》第三十七回：“他都要撿占山場擒猛獸，摧殘林木射飛蟲。”*朱德*《辛亥革命杂咏》：“生擒总督*李经义*，丧失人心不敢支。”</w:t>
        <w:br/>
      </w:r>
    </w:p>
    <w:p>
      <w:r>
        <w:t>擓##擓</w:t>
        <w:br/>
        <w:br/>
        <w:t>〔㧟〕</w:t>
        <w:br/>
        <w:br/>
        <w:t>kuǎi　《廣韻》苦淮切，平皆溪。</w:t>
        <w:br/>
        <w:br/>
        <w:t>（1）揩摩。《廣雅·釋詁二》：“擓，拭也。”又《釋詁三》：“擓，磨也。”*王念孫*疏證：“擓，亦揩也。方俗語轉耳。”《廣韻·皆韻》：“擓，揩摩。”</w:t>
        <w:br/>
        <w:br/>
        <w:t>（2）方言。用指甲抓；搔。如：㧟痒痒；㧟破了皮。</w:t>
        <w:br/>
        <w:br/>
        <w:t>（3）方言。用胳膊挎着。*姚雪垠*《李自成》第一卷第二十章：“她赶快转过身来，看见是本村的卖婆*王大娘*㧟着篮子，笑嘻嘻地向院里走来。”</w:t>
        <w:br/>
      </w:r>
    </w:p>
    <w:p>
      <w:r>
        <w:t>擔##擔</w:t>
        <w:br/>
        <w:br/>
        <w:t>〔担〕</w:t>
        <w:br/>
        <w:br/>
        <w:t>（一）dān　《廣韻》都甘切，平談端。談部</w:t>
        <w:br/>
        <w:br/>
        <w:t>（1）肩挑；肩扛。《集韻·談韻》：“儋，《説文》：‘何也。’或从手。”*清**段玉裁*《説文解字注·人部》：“儋，俗作擔。”《國語·齊語》：“負、任、擔、荷，服牛、軺馬，以周四方。”*韋昭*注：“背曰負，肩曰擔。”*漢**曹操*《苦寒行》：“擔囊行取薪，斧冰執作糜。”*唐**顧况*《行路難》：“君不見擔雪塞井徒用力，炊沙作飯豈堪喫。”《鏡花緣》第四十回：“肩不能擔，手不能提。”又引申为搁于某一支点上。《封神演義》第二回：“*蘇護*見*侯虎*飛鳳盔，金鎖甲，大紅袍，玉束帶，紫驊騮，斬將大刀擔於鞍鞽之上。”</w:t>
        <w:br/>
        <w:br/>
        <w:t>（2）背负；负载。《搜神記》卷十六：“鬼便先擔*定伯*數里。”*宋**王安石*《同王濬賢良賦龜》：“艤船*秦淮*擔送我，云此一可當十朋。”</w:t>
        <w:br/>
        <w:br/>
        <w:t>（3）承当。《釋名·釋姿容》：“擔，任也，任力所勝也。”《龍龕手鑑·手部》：“擔，擔任也。”《詩·商頌·玄鳥》“百禄是何”*漢**鄭玄*箋：“謂當擔負天之多福。”*元**王實甫*《西廂記》第二本楔子：“若是*杜*將軍不把干戈退，*張*解元干將風月擔，我將不志誠的言詞賺。”《紅樓夢》第一百十七回：“這件事真真叫我也難擔。”</w:t>
        <w:br/>
        <w:br/>
        <w:t>（4）举。*唐**李白*《贈崔司户文昆季》：“惟昔不自媒，擔簦西入*秦*。”*金**董解元*《西廂記諸宫調》卷二：“彎一枝竅鐙黄華弩，擔柄簸箕來大開山板斧，是把橋將士*孫飛虎*。”</w:t>
        <w:br/>
        <w:br/>
        <w:t>（二）dàn　《廣韻》都濫切，去闞端。</w:t>
        <w:br/>
        <w:br/>
        <w:t>（1）担子；挑子。《樂府詩集·相和歌辭三·陌上桑》：“行者見*羅敷*，下擔捋髭鬚。”*金**董解元*《西廂記諸宫調》卷八：“悶似*長江*，攬得箇相思擔兒。”*鲁迅*《坟·我们现在怎样做父亲》：“自己背着因袭的重担，肩住了黑暗的闸门。”</w:t>
        <w:br/>
        <w:br/>
        <w:t>（2）扁担。《清朝野史大觀·清代述異·記馬僧》：“則夜間已將所肩鐵擔屈而圓之，束二馬首於内，不可開，二盗氣奪，故遁去。”</w:t>
        <w:br/>
        <w:br/>
        <w:t>（3）量词。1.旧时一百斤为一担。《文選·班彪〈王命論〉》：“思有短褐之襲，擔石之蓄。”*張銑*注：“擔，謂一擔之重；石，謂一斛之數。”2.用于计成挑的东西。如：一担柴；两担米。《水滸全傳》第十六回：“夫人也有一擔禮物，另送與府中寶眷。”</w:t>
        <w:br/>
        <w:br/>
        <w:t>（三）shàn　《集韻》時豔切，去豔禪。談部。</w:t>
        <w:br/>
        <w:br/>
        <w:t>假借。《集韻·豔韻》：“擔，假也。”《儀禮·喪服》：“無爵而杖者何？擔主也。”*鄭玄*注：“擔，猶假也。無爵者假之以杖，尊其為主也。”</w:t>
        <w:br/>
        <w:br/>
        <w:t>𢶷搓。《文選·馬融〈長笛賦〉》：“蹉纖根，跋篾縷”*唐**李善*注：“蹉，一作搓。《埤蒼》曰：‘搓，𢶷也。’”</w:t>
        <w:br/>
      </w:r>
    </w:p>
    <w:p>
      <w:r>
        <w:t>擕##擕</w:t>
        <w:br/>
        <w:br/>
        <w:t>同“攜”。《龍龕手鑑·手部》：“擕”，同“攜”。《世説新語·德行》：“後賊追至，*王（朗*）欲捨所擕人。”*宋**岳珂*《桯史》卷三：“次日擕*康伯可*《順庵樂府》一袠相示。”</w:t>
        <w:br/>
      </w:r>
    </w:p>
    <w:p>
      <w:r>
        <w:t>擖##擖</w:t>
        <w:br/>
        <w:br/>
        <w:t>《説文》：“擖，刮也。从手，葛聲。一曰撻也。”</w:t>
        <w:br/>
        <w:br/>
        <w:t>（一）qiā　《廣韻》恪八切，入黠見。月部。</w:t>
        <w:br/>
        <w:br/>
        <w:t>（1）刮。《説文·手部》：“擖，刮也。”*段玉裁*注：“此與‘扴’音義略同。”</w:t>
        <w:br/>
        <w:br/>
        <w:t>（2）挞。《説文·手部》：“擖，撻也。”</w:t>
        <w:br/>
        <w:br/>
        <w:t>（二）jiā　《廣韻》古鎋切，入鎋見。</w:t>
        <w:br/>
        <w:br/>
        <w:t>（1）揵。《廣韻·鎋韻》：“擖，揵也。”</w:t>
        <w:br/>
        <w:br/>
        <w:t>（2）架。《廣韻·鎋韻》：“擖，架也。”</w:t>
        <w:br/>
        <w:br/>
        <w:t>（3）折；斩断。《廣韻·鎋韻》：“擖，折也。”*晋**張華*《博物志》卷二：“其人還告鄉里，募數十人，執杖，擖山草，伐木，至山頂觀之。”</w:t>
        <w:br/>
        <w:br/>
        <w:t>（4）象声词。刮声。《廣韻·鎋韻》：“擖，刮聲也。”*唐**陸龜蒙*《吴中苦雨一百韻》：“朗詠衝樂懸，陶匏響鏗擖。”</w:t>
        <w:br/>
        <w:br/>
        <w:t>（三）zhá　《廣韻》丈甲切，入狎澄。</w:t>
        <w:br/>
        <w:br/>
        <w:t>〔押擖〕重接貌。《廣韻·狎韻》：“擖，押擖，重接皃。”</w:t>
        <w:br/>
        <w:br/>
        <w:t>（四）guā　《集韻》古滑切，入黠見。</w:t>
        <w:br/>
        <w:br/>
        <w:t>搔。《廣雅·釋詁二》：“擖，搔也。”</w:t>
        <w:br/>
        <w:br/>
        <w:t>（五）yè　《集韻》弋涉切，入葉以。</w:t>
        <w:br/>
        <w:br/>
        <w:t>箕舌，畚箕的伸出部分。《集韻·葉韻》：“擖，箕舌。”《禮記·少儀》：“執箕膺擖。”*孔穎達*疏：“膺，人之胸前；擖，箕之舌也。箕是去物之具，賤者執之，不得持嚮尊者，當持箕舌自嚮胸前。”</w:t>
        <w:br/>
        <w:br/>
        <w:t>（六）gē　《集韻》居曷切，入曷見。</w:t>
        <w:br/>
        <w:br/>
        <w:t>〔搳擖〕揳木声。《集韻·曷韻》：“擖，搳擖，揳木聲。”</w:t>
        <w:br/>
        <w:br/>
        <w:t>（七）liè　《集韻》力涉切，入葉來。</w:t>
        <w:br/>
        <w:br/>
        <w:t>理持。《集韻·葉韻》：“擸，《説文》：‘理持也。’或作擖。”按：*清**王念孫*謂“擖、擸二字音義各别……諸書中擸字或作擖者，皆俗書之誤。”</w:t>
        <w:br/>
      </w:r>
    </w:p>
    <w:p>
      <w:r>
        <w:t>擗##擗</w:t>
        <w:br/>
        <w:br/>
        <w:t>（一）pǐ　《廣韻》房益切，入昔並。錫部。</w:t>
        <w:br/>
        <w:br/>
        <w:t>（1）抚心；捶胸。《玉篇·手部》：“擗，拊心也。《詩》曰：‘寤擗有摽。’亦作辟。”《廣韻·昔韻》：“擗，撫心也。”《孝經·喪親》：“擗踊哭泣，哀以送之。”《文選·馬融〈長笛賦〉》：“靁歎頽息，掐膺擗摽。”*李善*注：“《毛詩》曰：‘寤擗有摽。’*毛萇*曰：‘擗摽，拊心貌。’”《儒林外史》第一回：“*王冕*擗踊哀號，哭得那鄰舍之人無不落淚。”</w:t>
        <w:br/>
        <w:br/>
        <w:t>（2）捶打。*宋**李誡*《營造法式·巷輂水窗》：“地面之外側砌線道石三重，其前密釘擗石摏三路。”*清**朱彝尊*《日下舊聞》卷三十九補遺引《辨疑志》：“遂指雲中白鶴，擗地號呼，人異觀之，皆焚香禮拜。”</w:t>
        <w:br/>
        <w:br/>
        <w:t>（3）擘分；擘开。《正字通·手部》：“擗，擘開也。”《楚辭·九歌·湘夫人》：“罔薜荔兮為帷，擗蕙櫋兮既張。”*王逸*注：“擗，㭊也。㭊，一作析。”*宋**曾慥*《類説》卷三十五引*劉存*《事始》：“*隋**牛弘*上議，以素絹八尺中擗，名曰拜帛，以代香纓。”《續資治通鑑·宋神宗熙寧二年》：“擗水令東，俟東流漸深，北流淤淺，即塞北流。”又劈。《水滸全傳》第四十九回：“*包節級*措手不及，被*解寳*一枷梢打重，把腦蓋擗得粉碎。”</w:t>
        <w:br/>
        <w:br/>
        <w:t>（4）撇挡。*金**董解元*《西廂記諸宫調》卷二：“擗過鋼鎗，刀又早落。”</w:t>
        <w:br/>
        <w:br/>
        <w:t>（5）紧绷。*金**董解元*《西廂記諸宫調》卷五：“甫能相見，擗着個龐兒那下。”</w:t>
        <w:br/>
        <w:br/>
        <w:t>（二）bò　《集韻》博厄切，入麥幫。</w:t>
        <w:br/>
        <w:br/>
        <w:t>同“擘”。《集韻·麥韻》：“擘，☀也。一曰大指。或書作擗。”</w:t>
        <w:br/>
      </w:r>
    </w:p>
    <w:p>
      <w:r>
        <w:t>擘##擘</w:t>
        <w:br/>
        <w:br/>
        <w:t>《説文》：“擘，☀也。从手，辟聲。”</w:t>
        <w:br/>
        <w:br/>
        <w:t>bò　㊀《廣韻》博厄切，入麥幫。錫部。</w:t>
        <w:br/>
        <w:br/>
        <w:t>（1）分开；剖裂。《説文·手部》：“擘，☀也。”*段玉裁*注：“今俗語謂裂之曰擘開。”《廣雅·釋詁一》：“擘，分也。”又《釋言》：“擘，剖也。”《玉篇·手部》：“擘，裂也。”《史記·刺客列傳》：“既至王前，*專諸*擘魚，因以匕首刺*王僚*。”《文選·張衡〈西京賦〉》：“剖析毫氂，擘肌分理。”*李周翰*注：“雖毫氂肌理之間亦能分擘。”*唐**李白*《西岳雲臺歌送丹丘子》：“巨靈咆哮擘兩山，洪波噴流射東海。”*康有为*《大同书》：“又于一科之中擘为诸门，一门之中分为诸目。”</w:t>
        <w:br/>
        <w:br/>
        <w:t>（2）琴瑟指法之一。用大指抬弦称擘。*元**熊朋來*《瑟譜·指法》：“指法擘、托有二説，琴家以大指擡絃為擘，反為托。”*唐**王建*《宫詞一百首》之三十一：“十三初學擘箜篌，弟子名中被點留。”又弹奏。*宋**王明清*《揮麈餘話》卷一：“又命宫娥撫琴擘阮。”</w:t>
        <w:br/>
        <w:br/>
        <w:t>（3）用线穿针。《方言》卷六：“擘，*楚*謂之紉。”*郭璞*注：“今亦以線貫針為紉。”</w:t>
        <w:br/>
        <w:br/>
        <w:t>（4）劈。《本草綱目·金石部·雲母》：“上白雲母二十斤，薄擘，以露水八斗作湯。”《農政全書·種植·雜種下》：“（黄精）擘長二寸許，稀種之。”</w:t>
        <w:br/>
        <w:br/>
        <w:t>㊁《集韻》蒲歷切，入錫並。</w:t>
        <w:br/>
        <w:br/>
        <w:t>大拇指。《爾雅·釋魚》：“蝮虺博三寸，首大如擘。”*郭璞*注：“頭大如人擘指。”*陸德明*釋文：“擘，大指也。手足大指俱名擘也。”《孟子·滕文公下》：“於*齊國*之士，吾必以*仲子*為巨擘焉。”*趙岐*注：“巨擘，大指也。”</w:t>
        <w:br/>
      </w:r>
    </w:p>
    <w:p>
      <w:r>
        <w:t>擙##擙</w:t>
        <w:br/>
        <w:br/>
        <w:t>ào　《字彙》於到切。</w:t>
        <w:br/>
        <w:br/>
        <w:t>磨。《字彙·手部》：“擙，磨也。”</w:t>
        <w:br/>
      </w:r>
    </w:p>
    <w:p>
      <w:r>
        <w:t>據##據</w:t>
        <w:br/>
        <w:br/>
        <w:t>〔据〕</w:t>
        <w:br/>
        <w:br/>
        <w:t>《説文》：“據，杖持也。从手，豦聲。”</w:t>
        <w:br/>
        <w:br/>
        <w:t>（一）jù　《廣韻》居御切，去御見。魚部。</w:t>
        <w:br/>
        <w:br/>
        <w:t>（1）依仗；凭倚。《説文·手部》：“據，杖持也。”*段玉裁*注：“謂倚杖而持之也。杖者人所據，則凡所據皆曰杖。”《廣雅·釋言》：“據，杖也。”《廣韻·御韻》：“據，依也。”《詩·邶風·柏舟》：“亦有兄弟，不可以據。”*毛*傳：“據，依也。”《戰國策·燕策一》：“馮几據杖，眄視指使，則廝役之人至。”《晋書·阮籍傳》：“會帝讓九錫，公卿將勸進，使*籍*為其辭……使取之，見*籍*方據案醉眠。”《三國演義》第七十三回：“臣播越失據，忠義不果，遂得使*操*窮凶極逆。”</w:t>
        <w:br/>
        <w:br/>
        <w:t>（2）按着。《廣雅·釋詁三》：“據，按也。”《廣韻·御韻》：“據，案也。”《莊子·漁父》：“左手據膝，右手持頤以聽。曲終而招*子貢*、*子路*，二人俱對。”《禮記·玉藻》：“君賜稽首，據掌致諸地。”*鄭玄*注：“據掌，以左手覆案右手也。”《後漢書·酷吏傳·董宣》：“（帝）使*宣*叩頭謝主，*宣*不從，彊使頓之，*宣*兩手據地，終不肯俯。”</w:t>
        <w:br/>
        <w:br/>
        <w:t>（3）定；安。《方言》卷六：“據，定也。”《戰國策·中山策》：“*燕*、*趙*好倍而貪地，吾恐其不吾據也。”*吴曾祺*補注：“據，安也。”《史記·白起王翦列傳》：“*上黨*民走*趙*，*趙*軍*長平*，以按據*上黨*民。”</w:t>
        <w:br/>
        <w:br/>
        <w:t>（4）依据；根据。《論語·述而》：“志於道，據於德，依於仁，遊於藝。”*清**顧炎武*《日知録》卷二十二：“嗟乎！近事之著在史書，灼然如此，而世之儒生，且不能知，乃欲與之考*橋山*、訂*蒼梧*，其茫然而失據也宜矣。”</w:t>
        <w:br/>
        <w:br/>
        <w:t>（5）占有；处于。《國語·晋語一》：“今不據其安，不可謂能謀。”*韋昭*注：“據，居也。”《戰國策·齊策三》：“猿獼猴錯木據水，則不若魚鼈。”*高誘*注：“據，處也。”《史記·廉頗藺相如列傳》：“先據北山上者勝，後至者敗。”《徐霞客遊記·遊白岳山日記》：“再西為*三姑峯*、*五老峯*，*文昌閣*據其前。”又阻拒，抗拒。《管子·度地》：“大雨，堤防可衣者衣之；衝水，可據者據之。”*南朝**梁**蕭統*《錦帶書十二月啟·黄鍾十一月》：“酌醇酒而據切骨之寒，温獸炭而袪透心之冷。”</w:t>
        <w:br/>
        <w:br/>
        <w:t>（6）证明；凭证。《三國志·吴志·張昭傳》“與*朗*共論舊君諱事”*南朝**宋**裴松之*注引*張昭*曰：“經有明據，傳有徵案。”*晋**郭璞*《〈爾雅〉序》：“事有隱滯，援據徵之。”又作为凭证的书面文件。《金史·百官志一·禮部》：“凡試僧、尼、道、女冠……中選者試官給據，以名報有司。”</w:t>
        <w:br/>
        <w:br/>
        <w:t>（7）援；引；引证。《廣韻·御韻》：“據，引也。”《正字通·手部》：“據，援也。”《後漢書·荀爽傳》：“引據大義，正之經典。”《新唐書·劉子玄傳》：“*子玄*善持論，辯據明鋭，視諸儒皆出其下。”</w:t>
        <w:br/>
        <w:br/>
        <w:t>（8）跨。《書·禹貢》“*濟河*惟*兗州*”*孔*傳：“東南據*濟*。”*孔穎達*疏：“據，謂跨之。”《後漢書·馬援傳》：“*援*自請曰：‘臣尚能被甲上馬。’帝令試之。*援*據鞍顧眄，以示可用。”</w:t>
        <w:br/>
        <w:br/>
        <w:t>（9）古*西域*的长度单位，相当于*晋*代的十里。《水經注·河水》：“（*迦維羅衛國*）王田去宫一據。據者，*晋*言十里也。”</w:t>
        <w:br/>
        <w:br/>
        <w:t>（10）有形貌。也作“蘧”。《集韻·御韻》：“蘧，有形皃。《莊子》：‘覺則蘧蘧然。’或作據。”《莊子·大宗師》“蘧然覺”*唐**陸德明*釋文：“*崔*本作據。蘧然，有形之貌。”</w:t>
        <w:br/>
        <w:br/>
        <w:t>⑪介词。表示依据的对象或方式，相当于“依”。如：据理力争；据估计。*南朝**宋**裴駰*《史記集解·序》：“*司馬遷*據《左氏》、《國語》，采《世本》、《戰國策》，述*楚*、*漢*春秋，接其後事，訖于天*漢*。”*鲁迅*《书信·致曹白（一九三六年四月一日）》：“但据我看来，现在*中国*的木刻家，最不擅长的是木刻人物。”</w:t>
        <w:br/>
        <w:br/>
        <w:t>⑫同“劇”。1.岔路多。*清**王引之*《經義述聞·爾雅釋宫》：“‘三達謂之劇旁’*郭*曰：‘今*南陽**冠軍**樂鄉*數道交錯，俗呼之五劇鄉。’家大人曰：‘《史記·酈生傳》曰，*陳留*者，天下之據衝也。據與劇同。’”2.繁难；艰难。*清**譚嗣同*《仁學》：“*孔*之時……所謂倫常禮義，一切束縛箝制之名，既已浸漬於人人之心，而猝不可與革，既已為據亂之世，*孔（子）*無如之何也。”</w:t>
        <w:br/>
        <w:br/>
        <w:t>⑬姓。《續通志·氏族略七》：“據，*明**據成*，刻漏博士。”</w:t>
        <w:br/>
        <w:br/>
        <w:t>（二）jǐ　《史記》*裴駰*集解音戟。</w:t>
        <w:br/>
        <w:br/>
        <w:t>抓。《老子》第五十五章：“毒蟲不螫，猛獸不據。”《史記·吕太后本紀》：“*吕后*祓，還過*軹道*，見物如蒼犬，據*高后*掖，忽弗復見。”</w:t>
        <w:br/>
      </w:r>
    </w:p>
    <w:p>
      <w:r>
        <w:t>擛##擛</w:t>
        <w:br/>
        <w:br/>
        <w:t>yè　《集韻》弋涉切，入葉以。</w:t>
        <w:br/>
        <w:br/>
        <w:t>〔擛擛〕动貌。《集韻·葉韻》：“擛，擛擛，動皃。”</w:t>
        <w:br/>
      </w:r>
    </w:p>
    <w:p>
      <w:r>
        <w:t>擞##擞</w:t>
        <w:br/>
        <w:br/>
        <w:t>“擻”的简化字。</w:t>
        <w:br/>
      </w:r>
    </w:p>
    <w:p>
      <w:r>
        <w:t>擟##擟</w:t>
        <w:br/>
        <w:br/>
        <w:t>mí　《廣韻》武移切，平支明。</w:t>
        <w:br/>
        <w:br/>
        <w:t>〔擟拘〕山名。《廣韻·支韻》：“擟，*擟拘*，山名。”</w:t>
        <w:br/>
      </w:r>
    </w:p>
    <w:p>
      <w:r>
        <w:t>擠##擠</w:t>
        <w:br/>
        <w:br/>
        <w:t>〔挤〕</w:t>
        <w:br/>
        <w:br/>
        <w:t>《説文》：“擠，排也。从手，齊聲。”</w:t>
        <w:br/>
        <w:br/>
        <w:t>jǐ　《廣韻》子計切，去霽精。又相稽切。脂部。</w:t>
        <w:br/>
        <w:br/>
        <w:t>（1）推挤（使坠）；排挤（使出）。《説文·手部》：“擠，排也。”《廣雅·釋詁三》：“擠，推也。”《正字通·手部》：“擠，推之使墜也。”《左傳·昭公十三年》：“小人老而無子，知擠於溝壑矣。”*杜預*注：“擠，隊（墜）也。”《史記·項羽本紀》：“*漢*軍卻，為*楚*所擠。”*裴駰*集解：“*瓚*曰：‘排擠也。’”《資治通鑑·漢元帝初元二年》：“欲驅士衆擠之大海之中。”*胡三省*注：“擠，排也，推也。”*鲁迅*《朝花夕拾·小引》：“前两篇写于北京寓所的东壁下……后五篇却在厦门大学的图书馆的楼上，已经是被学者们挤出集团之后了。”</w:t>
        <w:br/>
        <w:br/>
        <w:t>（2）陷害。《莊子·人間世》：“故其君因其修而擠之，是好名者也。”*陸德明*釋文：“*司馬*云：‘擠，毒也。’一云：‘陷也。’”《宋史·董槐傳》：“吏明知獄有枉，而擠諸死地以傅於法，顧法豈謂諸被告者無論枉不枉，皆可殺乎？”</w:t>
        <w:br/>
        <w:br/>
        <w:t>（3）毁坏；损伤。《逸周書·武紀》：“擠社稷，失宗廟，離墳墓，困鬼神，殘宗族，無為愛死矣。”《淮南子·俶真》：“飛鳥鎩翼，走獸擠脚。”*高誘*注：“飛鳥折翼，走獸毁脚，無不被害也。”</w:t>
        <w:br/>
        <w:br/>
        <w:t>（4）拥挤。《紅樓夢》第七回：“*賈母*説孫女們太多，一處擠着倒不便。”*茅盾*《子夜》七：“天空挤满了灰色的云块。”</w:t>
        <w:br/>
        <w:br/>
        <w:t>（5）攒聚。《儒林外史》第二十六回：“那些童生……擠眉弄眼，無所不為。”</w:t>
        <w:br/>
        <w:br/>
        <w:t>（6）压榨。*宋**梅堯臣*《茶磨二首》之一：“北歸唯此急，藥臼不須擠。”《儒林外史》第十四回：“擠的乾乾净净，抖了包，只擠的出九十二兩銀子來，一釐也不得多。”*鲁迅*《且介亭杂文二集·“题未定”草》：“我曾经发表过，我的文章，不是涌出，乃是挤出来的。”</w:t>
        <w:br/>
      </w:r>
    </w:p>
    <w:p>
      <w:r>
        <w:t>擡##擡</w:t>
        <w:br/>
        <w:br/>
        <w:t>tái　《廣韻》徒哀切，平咍定。</w:t>
        <w:br/>
        <w:br/>
        <w:t>（1）动；振动。《廣雅·釋詁一》：“擡，動也。”《玉篇·手部》：“擡，動振也。”</w:t>
        <w:br/>
        <w:br/>
        <w:t>（2）举；提高。今通用“抬”。*唐**玄應*《一切經音義》卷十七：“擡，舉。徒來反。《通俗文》：舉振謂之擡。”《廣韻·灰韻》：“擡，擡舉。”*唐**元稹*《高荷》：“亭亭自擡舉，鼎鼎難藏擪。”*宋**岳飛*《滿江紅》：“擡望眼，仰天長嘯，壯懷激烈。”《宋史·食貨志下》：“中書議*陝西*鹽鈔，出多虚鈔，而鹽益輕，以鈔折兑糧草，有虚擡邊糴之患。”</w:t>
        <w:br/>
        <w:br/>
        <w:t>（3）两个以上的人合力扛举。今通用“抬”。*唐**白居易*《馬墜强出贈同座》：“足傷遭馬墜，腰重倩人擡。”*清**厲鶚*《水仙子·虎丘書所見》：“低潤臉男兒拜，整新帬侍婢擡，恨無端落日船回。”*鲁迅*《呐喊·阿Q正传》：“*阿Q*被抬上了一辆没有篷的车。”</w:t>
        <w:br/>
        <w:br/>
        <w:t>（4）方言。指抬扛（即争辩）。今通用“抬”。如：他们两人一谈到这个问题，抬起来就没个完。</w:t>
        <w:br/>
        <w:br/>
        <w:t>（5）量词。两人合力抬物，一杠为一抬。*明**吴應箕*《贈太子少保兵部尚書忠烈楊公傳》：“請告歸籍，止用肩輿一乘，行李二擡而已。”《儒林外史》第十回：“金銀珠翠、首飾……羊酒、菓品，共是幾十擡。”</w:t>
        <w:br/>
      </w:r>
    </w:p>
    <w:p>
      <w:r>
        <w:t>擢##擢</w:t>
        <w:br/>
        <w:br/>
        <w:t>《説文》：“擢，引也。从手，翟聲。”*徐灝*注箋：“此當以拔擢為本義。假借為‘擢舟’。”</w:t>
        <w:br/>
        <w:br/>
        <w:t>zhuó　《廣韻》直角切，入覺澄。藥部。</w:t>
        <w:br/>
        <w:br/>
        <w:t>（1）拔取；抽出。《方言》卷三：“擢，拔也，自*關*而西，或曰拔，或曰擢。”《説文·手部》：“擢，引也。”《莊子·駢拇》：“枝于仁者，擢德塞（搴）性以收名聲。”*陸德明*釋文：“*司馬*云：擢，拔也。”*宋**蘇軾*《惠州李氏潛珍閣銘》：“蔚鵝城之南麓，擢仙李之芳根。”*清**魏源*《吴農備荒議》：“使若*楚*稻之六月擢穎，七月結實，何尚畏乎風。”</w:t>
        <w:br/>
        <w:br/>
        <w:t>（2）选拔；进升。《正字通·手部》：“擢，今俗凡遷官曰擢。擢，猶升也，進也。”《戰國策·燕策二》：“先王過舉，擢之乎賓客之中，而立之乎羣臣之上。”《新唐書·百官志一》：“二曰銓衡人物，擢盡才良，為選司之最。”*元**宫天挺*《范張鷄黍》第二折：“各州縣若有能文會武棟梁之材，選取入朝，量材擢用。”《清史稿·武納格傳》：“*崇德*三年正月，擢户部承政。”</w:t>
        <w:br/>
        <w:br/>
        <w:t>（3）耸出。《廣雅·釋詁一》：“擢，出也。”《集韻·覺韻》：“擢，梢櫂，木直上貌。”《文選·張衡〈西京賦〉》：“徑百常而莖擢。”*李善*注引*薛綜*曰：“擢，獨出貌也。”*唐**韓愈*等《納凉聯句》：“熙熙炎光流，竦竦高雲擢。”*明**劉基*《感懷三十一首》之十一：“東園多桃李，擢幹何交加。”又升起。*宋**蘇軾*《雪後至臨平見陳尉烈》：“銅爐擢烟穟，石鼎浮霜漚。”</w:t>
        <w:br/>
        <w:br/>
        <w:t>（4）撤除。《玉篇·手部》：“擢，去也，徹也。”《禮記·少儀》：“不角，不擢馬。”*鄭玄*注：“擢，去也，謂徹（撤）也。”</w:t>
        <w:br/>
        <w:br/>
        <w:t>（5）赚。*明**徐霖*《繡襦記·套促纏頭》：“不織不耕為活計，擢月擢風作生涯。”*明**東魯古狂生*《醉醒石》第八回：“他在禮部前見人與人寫扇兒擢錢。他也去寫，不弱於人。”</w:t>
        <w:br/>
        <w:br/>
        <w:t>（6）引，划（船）。*清**段玉裁*《説文解字注·手部》：“擢，引也。*毛*傳曰：楫所以擢舟也，擢舟謂引舟也。”*明**劉基*《漁樵問答》：“漁答樵：山中何所有，未若擢扁舟。”</w:t>
        <w:br/>
        <w:br/>
        <w:t>（7）用同“戳（chuō）”。捅。《警世通言·萬秀娘仇報山亭兒》：“則見黑地里把一條筆頭槍看得清，喝聲道：‘着。’向*尹宗*前心便擢將來。”《水滸全傳》第三十八回：“那人便望肋下擢得幾拳，*李逵*那裏着在意裏。”</w:t>
        <w:br/>
      </w:r>
    </w:p>
    <w:p>
      <w:r>
        <w:t>擣##擣</w:t>
        <w:br/>
        <w:br/>
        <w:t>《説文》：“𢶈，手椎也。一曰築也。从手，𠷎聲。”*邵瑛*羣經正字：“今經典‘𢶈’作‘擣’……此隸變之譌。”</w:t>
        <w:br/>
        <w:br/>
        <w:t>（一）dǎo　《廣韻》都皓切，上晧端。幽部。</w:t>
        <w:br/>
        <w:br/>
        <w:t>（1）同“搗”。1.捶；舂。《玉篇·手部》：“擣，《説文》云：‘手椎也。一曰築也。’”《篇海類編·身體類·手部》：“擣，敲也，舂也。亦作搗。”《詩·小雅·小弁》：“我心憂傷，惄焉如擣。”《儀禮·有司徹》：“擣肉之脯。”按：*劉*本作搗。《漢書·外戚傳下·孝成趙皇后》：“懟，以手自擣，以頭擊壁户柱。”*顔師古*注：“擣，築也。”《文明小史》第四十九回：“店主人跪在地下，磕頭如擣蒜。”2.冲破；攻击。《管子·度地》：“杜曲則擣毁。”*尹知章*注：“擣，觸也。”《史記·孫子吴起列傳》：“救鬭者不搏撠，批亢擣虚。”*司馬貞*索隱：“擣者，擊也，衝也。”《宋史·宗澤傳》：“*澤*遣壯士夜擣其軍，破三十餘砦。”《清朝野史大觀·清人逸事·劉玄初》：“*玄初*上啓曰：‘愚計此時當直擣*黄龍*而痛飲矣。’”</w:t>
        <w:br/>
        <w:br/>
        <w:t>（2）依倚。《方言》卷十三：“擣，依也。”*戴震*疏證：“謂可依倚之也。”</w:t>
        <w:br/>
        <w:br/>
        <w:t>（二）chóu　《集韻》陳留切，平尤澄。</w:t>
        <w:br/>
        <w:br/>
        <w:t>丛集；稠密。也作“稠”。《集韻·尤韻》：“擣，聚也。”《史記·龜策列傳》：“上有擣蓍，下有神☀。”*司馬貞*索隱：“擣，即稠也。擣蓍，即藂蓍，擣是古‘稠’字也。”</w:t>
        <w:br/>
      </w:r>
    </w:p>
    <w:p>
      <w:r>
        <w:t>擤##擤</w:t>
        <w:br/>
        <w:br/>
        <w:t>xǐng　《改併四聲篇海》引《俗字背篇》呼梗切。</w:t>
        <w:br/>
        <w:br/>
        <w:t>捏住鼻孔出气，以排出鼻涕。《改併四聲篇海·手部》引《俗字背篇》：“擤，以手捻鼻，俗擤膿也。”*知侠*《铁道游击队》第二十二章：“不一会儿又听到*张兰*在擤鼻子，大概这是感动得流泪了。”</w:t>
        <w:br/>
      </w:r>
    </w:p>
    <w:p>
      <w:r>
        <w:t>擥##擥</w:t>
        <w:br/>
        <w:br/>
        <w:t>¹⁴擥</w:t>
        <w:br/>
        <w:br/>
        <w:t>同“攬”。《説文·手部》：“擥，撮持也。从手，監聲。”*王筠*句讀：“擥，俗作攬。”《管子·弟子職》：“飯必奉擥。”《春秋繁露·考功名》：“擥名責實，不得虚言。”*明**文震孟*《擬古遠行》：“擥青桂兮為檝，搴木蘭兮為舟。”</w:t>
        <w:br/>
      </w:r>
    </w:p>
    <w:p>
      <w:r>
        <w:t>擦##擦</w:t>
        <w:br/>
        <w:br/>
        <w:t>cā　《字彙》初戛切。</w:t>
        <w:br/>
        <w:br/>
        <w:t>（1）摩擦。《正字通·手部》：“擦，摩之急也。”《西遊記》第三回：“那塊鐵，挽着些兒就死，磕着些兒就亡，挨挨兒皮破，擦擦兒筋傷。”*明**湯顯祖*《牡丹亭·拾畫》：“蒼苔滑擦，倚逗著斷垣低垛。”《老殘遊記》第二回：“兩邊荷葉荷花，將船夾住，那荷葉初枯，擦的船嗤嗤價響。”引申为顶撞。《金瓶梅》第五十八回：“*潘*姥姥聽見女兒這等擦他，走到裏邊屋裏嗚嗚咽咽哭去了。”</w:t>
        <w:br/>
        <w:br/>
        <w:t>（2）贴近；挨近。*宋**徐夢莘*《三朝北盟會編》卷六十六：“令殿班擦城下，戰勝者賞金帛。”*郭沫若*《今津纪游》五：“他们从我身旁擦身过时，我的心脏还兀兀地在跳。”*冯志*《敌后武工队》第二十一章：“天擦黑，*梁邦*没来；点灯以后，*梁邦*还没到。”</w:t>
        <w:br/>
        <w:br/>
        <w:t>（3）揩拭；拭抹。《紅樓夢》第四十回：“*李紈*清晨起來，看着老婆子丫頭們掃那些落葉，并擦抹桌椅，預備茶酒器皿。”*鲁迅*《且介亭杂文二集·“题未定”草七》：“他竟叫铜匠把它（*周*鼎）的土花和铜绿擦得一干二净，这才摆在客厅里，闪闪的发着铜光。”</w:t>
        <w:br/>
        <w:br/>
        <w:t>（4）涂抹。如：擦粉；擦油。《紅樓夢》第四十四回：“姐姐還該擦上些脂粉。”</w:t>
        <w:br/>
        <w:br/>
        <w:t>（5）刨擦（瓜果，使成为丝状）。如：把萝卜擦成丝儿。</w:t>
        <w:br/>
        <w:br/>
        <w:t>（6）取。《篇海類編·身體類·手部》：“擦，取也。”</w:t>
        <w:br/>
      </w:r>
    </w:p>
    <w:p>
      <w:r>
        <w:t>擧##擧</w:t>
        <w:br/>
        <w:br/>
        <w:t>同“舉”。《玉篇·手部》：“擧，《説文》曰，對舉也。今作舉。”《太平廣記》卷三百零七引*唐**范攄*《雲溪友議》：“*樂坤*。舊名*冲*，累擧不第。*元和*十二年，乃罷擧東歸。”</w:t>
        <w:br/>
      </w:r>
    </w:p>
    <w:p>
      <w:r>
        <w:t>擨##擨</w:t>
        <w:br/>
        <w:br/>
        <w:t>yé　《廣韻》以遮切，平麻以。</w:t>
        <w:br/>
        <w:br/>
        <w:t>〔擨歈〕也作“揶揄”、“捓揄”。轻笑；嘲弄。《玉篇·手部》：“擨，擨歈，輕笑貌。”《集韻·麻韻》：“擨，擨歈，舉手相弄。亦作捓。”*清**外方山人*《談徵·名部下·太行山為大行山》：“有一主一僕久行役，忽登一山，遇豐碑大書‘*大行山*’三字。主欣然曰：‘今日得見*太行山*。’僕隨後，擨歈官人不識字：‘只有大行山，安得*太行山*？’”</w:t>
        <w:br/>
      </w:r>
    </w:p>
    <w:p>
      <w:r>
        <w:t>擩##擩</w:t>
        <w:br/>
        <w:br/>
        <w:t>《説文》：“擩，染也。从手，需聲。《周禮》：‘六曰擩祭。’”*徐灝*注箋：“隸書‘需’字或作‘耎’，故《禮》經‘擩’、‘㨎’錯出。”</w:t>
        <w:br/>
        <w:br/>
        <w:t>（一）rǔ　㊀《廣韻》儒佳切，平脂日。侯部。</w:t>
        <w:br/>
        <w:br/>
        <w:t>（1）染。《説文·手部》：“擩，染也。”《周禮·春官·大祝》：“辨九祭……六曰擩祭。”*鄭玄*注：“以肝肺菹擩鹽醢中以祭也。”《儀禮·公食大夫禮》：“賓升席，坐，取韭菹，以辯擩于醢，上豆之間祭。”*鄭玄*注：“擩，猶染也。”*唐**韓愈*《清河郡公房公墓碣銘》：“生長食息，不離典訓之内，目擩耳染，不學以能。”*廖瑩中*輯注：“擩，或作濡。”</w:t>
        <w:br/>
        <w:br/>
        <w:t>（2）按；拭。《集韻·脂韻》：“擩，揾也。”</w:t>
        <w:br/>
        <w:br/>
        <w:t>㊁《廣韻》而主切，上麌日。</w:t>
        <w:br/>
        <w:br/>
        <w:t>（1）取物。《廣韻·麌韻》：“擩，取物也。”</w:t>
        <w:br/>
        <w:br/>
        <w:t>（2）方言。插；塞。如：一只脚擩到泥里去了；把棍子擩到草堆里；那本小说不知擩到哪里去了。</w:t>
        <w:br/>
        <w:br/>
        <w:t>（二）nǔ　《集韻》尼主切，上麌娘。</w:t>
        <w:br/>
        <w:br/>
        <w:t>拄。《集韻·噳韻》：“擩，拄也。”</w:t>
        <w:br/>
        <w:br/>
        <w:t>（三）rù　《廣韻》而遇切，去遇日。</w:t>
        <w:br/>
        <w:br/>
        <w:t>〔擩莝〕手进物。《廣韻·遇韻》：“擩，擩莝，手進物也。”</w:t>
        <w:br/>
        <w:br/>
        <w:t>（四）nòu　《廣韻》奴豆切，去候泥。</w:t>
        <w:br/>
        <w:br/>
        <w:t>〔搆擩〕不解事。《廣韻·候韻》：“擩，搆擩，不解事。”</w:t>
        <w:br/>
        <w:br/>
        <w:t>（五）ruán　《集韻》而宣切，平仙日。</w:t>
        <w:br/>
        <w:br/>
        <w:t>〔煩擩〕同“煩撋”。摩挲。《集韻·𧀼韻》：“擩，撋也。”又《㒨韻》：“撋，煩撋，猶挼莎也。或作擩。”</w:t>
        <w:br/>
      </w:r>
    </w:p>
    <w:p>
      <w:r>
        <w:t>擪##擪</w:t>
        <w:br/>
        <w:br/>
        <w:t>《説文》：“擪，一指按也。从手，厭聲。”</w:t>
        <w:br/>
        <w:br/>
        <w:t>yè　《廣韻》於葉切，入葉影。又於琰切。談部。</w:t>
        <w:br/>
        <w:br/>
        <w:t>（1）用手指按压。《説文·手部》：“擪，一指按也。”*朱駿聲*通訓定聲：“按一指當作‘以指’。”《玉篇·手部》：“擪，指按也。”《淮南子·泰族》：“所以貴*扁鵲*者，非貴其隨病而調藥，貴其擪息脈血，知病之所從生也。”*宋**許月卿*《厭厭》：“僮僕觸屏成蝶夢。姬*姜*擪笛作蟬聲。”</w:t>
        <w:br/>
        <w:br/>
        <w:t>（2）压；压抑。《廣雅·釋詁三》：“擪，按也。”*王念孫*疏證：“擪之言壓也。”*唐**元稹*《高荷》：“亭亭自抬舉，鼎鼎難藏擪。”*元**喬吉*《越調小桃紅·中秋懷約》：“桂花風雨較凉些，愁字兒難藏擪。”《雍熙樂府·醉太平·警世》：“擁蘆花絮被多窠擪，入梅花紙帳緊圍遮。”</w:t>
        <w:br/>
        <w:br/>
        <w:t>（3）书法执笔法之一。*元**陳繹曾*《翰林要訣·執筆法》：“擫（擪），大指骨下節下端用力欲直，如提千鈞。”*元**盛熙明*《法書攷》卷三：“*錢若水*云：善書者鮮得筆法。*唐**陸希聲*得之，凡五字，曰擫（擪）、壓、鉤、格、抵。用筆雙鉤，即點畫遒勁，謂之撥鐙法……*李後主*得此法，書絶遒勁。復增二字曰導、送。”</w:t>
        <w:br/>
        <w:br/>
        <w:t>（4）拿着。《廣韻·琰韻》：“擪，持也。”《集韻·琰韻》：“擪，持也。”</w:t>
        <w:br/>
      </w:r>
    </w:p>
    <w:p>
      <w:r>
        <w:t>擫##擫</w:t>
        <w:br/>
        <w:br/>
        <w:t>同“擪”。《玉篇·手部》：“擪，指按也。亦作擫。”*漢**張衡*《南都賦》：“彈琴擫籥，流風徘徊。”*唐**封演*《封氏聞見記·巾幞》：“吏部尚書*劉晏*裹頭至幔，每裹，但擎前後脚擫之，都不抽挽。”*宋**史達祖*《滿江紅·九月二十一日出京懷古》：“更無人，擫笛傍宫墙，苔花碧。”</w:t>
        <w:br/>
      </w:r>
    </w:p>
    <w:p>
      <w:r>
        <w:t>擬##擬</w:t>
        <w:br/>
        <w:br/>
        <w:t>〔拟〕</w:t>
        <w:br/>
        <w:br/>
        <w:t>《説文》：“擬，度也。从手，疑聲。”</w:t>
        <w:br/>
        <w:br/>
        <w:t>nǐ　《廣韻》魚紀切，上止疑。之部。</w:t>
        <w:br/>
        <w:br/>
        <w:t>（1）揣度；推测。《説文·手部》：“擬，度也。”*段玉裁*注：“今所謂揣度也。”《易·繫辭上》：“擬之而後言，議之而後動，擬議以成其變化。”*孔穎達*疏：“聖人欲言之時，必擬度之而後言也。”*宋**王安石*《易泛論》：“虎豹搏物，擬而後動，動而有獲者也。”《紅樓夢》第九十四回：“究竟那些人能够回家不能，未知着落，亦難虚擬。”</w:t>
        <w:br/>
        <w:br/>
        <w:t>（2）模仿；效法。《楚辭·王逸〈九思·怨上〉》：“復顧兮*彭*、*務*，擬斯兮二蹤。”*王逸*注：“擬，則也。”《文心雕龍·辨騷》：“名儒詞賦，莫不擬其儀表。”《紅樓夢》第四十五回：“（*黛玉*）遂成《代别離》一首，擬《春江花月夜》之格，乃名其詞為‘秋窗風雨夕’。”</w:t>
        <w:br/>
        <w:br/>
        <w:t>（3）比；类似；相比。*清**沈濤*《説文古本考·手部》：“《一切經音義》卷十七引：‘擬，比也。’是古本尚有‘比也’一訓。”《荀子·不苟》：“言己之光美，擬於*舜*、*禹*，參於天地，非夸誕也。”*南朝**梁**沈約*《長安有狹斜行》：“*咸陽*不足稱，*臨淄*孰能擬。”《徐霞客遊記·粤西遊日記一》：“上懸重門，圓整擬剜琢。”*梁启超*《论小说与群治之关系》：“读‘*梁山泊*’者，必自拟*黑旋风*若*花和尚*。”</w:t>
        <w:br/>
        <w:br/>
        <w:t>（4）指向；比划。*唐**玄應*《一切經音義》卷十六：“擬，向也。”《漢書·蘇建傳附蘇武》：“（*衛律*）復舉劍擬之，*武*不動。”《北史·賀拔允傳》：“*天平*元年，因與*神武*獵，或告*允*引弓擬*神武*，乃置於樓上餓殺之。”*鲁迅*《坟·摩罗诗力说》：“*来尔孟多夫*不欲杀其友，仅举枪射空中，顾*摩尔迭诺夫*则拟而射之，遂死。”</w:t>
        <w:br/>
        <w:br/>
        <w:t>（5）计划；准备。《齊民要術·收種》：“至春，治取别種，以擬明年種子。”*唐**劉禹錫*《贈東岳張煉師》：“雲衢不要吹簫伴，只擬乘鸞獨自飛。”*宋**陸游*《雲門過何山》：“我作山中行，十日未擬歸。”*鲁迅*《书信·致许寿裳（一九一一年二月六日）》：“仆拟如前约，君将如何？希示。”</w:t>
        <w:br/>
        <w:br/>
        <w:t>（6）拟定。《後漢書·公孫瓚傳》：“觀*紹*所擬，將必階亂。”*明**沈德符*《萬曆野獲編·刑部·梁文康子殺人》：“（*梁次攄*）法當極典，乃父方為宰相，法官僅擬發邊衛立功，五年仍還職而已。”*鲁迅*《呐喊·头发的故事》：“旁人一见面，便都首先研究这辫子，待到知道是假，就一声冷笑，将我拟为杀头的罪名。”</w:t>
        <w:br/>
        <w:br/>
        <w:t>（7）起草，编写。《宋史·李綱傳上》：“至是，（*宋）齊愈*論（*李）綱*三事之非，不報。擬章將再上，其鄉人嗛*齊愈*者，竊其草示*綱*。”《官場現形記》第五回：“本章上去，那軍機處擬旨的章京向來是一字不易的，照着批了下來。”*鲁迅*《故事新编·理水》：“大员们都十分用心的听着，临末是叫他们合拟一个公呈，最好还有一种条陈，沥述着善后的方法。”</w:t>
        <w:br/>
        <w:br/>
        <w:t>（8）通“疑”。怀疑。《漢書·揚雄傳上》：“枳棘之榛榛兮，蝯貁擬而不敢下。”*顔師古*注：“擬，疑也。”</w:t>
        <w:br/>
      </w:r>
    </w:p>
    <w:p>
      <w:r>
        <w:t>擭##擭</w:t>
        <w:br/>
        <w:br/>
        <w:t>《説文》：“擭，搫擭也。一曰布擭也。一曰握也。从手，蒦聲。”</w:t>
        <w:br/>
        <w:br/>
        <w:t>（一）wò　《廣韻》一虢切，入陌影。鐸部。</w:t>
        <w:br/>
        <w:br/>
        <w:t>（1）〔搫擭〕手不正。《説文·手部》：“擭，搫擭也。”《正字通·手部》：“擭，搫擭，不正也。”</w:t>
        <w:br/>
        <w:br/>
        <w:t>（2）捕取。《説文·手部》：“擭，握也。”《廣韻·陌韻》：“擭，手取也。”*漢**張衡*《西京賦》：“杪木末，擭獑猢。”《南史·文學傳·卞彬》：“故葦席蓬纓之間，蚤蝨猥流。淫癢渭濩，無時恕肉，探揣擭撮，日不替手。”</w:t>
        <w:br/>
        <w:br/>
        <w:t>（二）huò　《廣韻》胡郭切，入鐸匣。鐸部。</w:t>
        <w:br/>
        <w:br/>
        <w:t>装有机关的捕兽木笼，即柞擭。《廣韻·鐸韻》：“擭，柞擭，阱淺則施之。”《集韻·鐸韻》：“擭，捕獸機檻也。”《書·費誓》：“杜乃擭，敜乃穽。”*孔*傳：“擭，捕獸機楹，當杜塞之。”《周禮·秋官·雍氏》：“雍氏掌溝瀆澮池之禁，凡害於國稼者。春令為阱、擭、溝、瀆之利於民者，秋令塞阱杜擭。”*鄭玄*注：“擭，柞鄂也。堅地阱淺，則設柞鄂於其中。”《禮記·中庸》：“驅而納諸罟擭陷阱之中，而莫之知辟也。”</w:t>
        <w:br/>
        <w:br/>
        <w:t>（三）hù　《廣韻》胡誤切，去暮匣。鐸部。</w:t>
        <w:br/>
        <w:br/>
        <w:t>〔布擭〕分散，遍布。《説文·手部》：“擭，布擭也。”*段玉裁*注：“此即今之布濩字也。*劉逵*注《吴都賦》曰：‘布擭，遍滿貌。’”《廣韻·暮韻》：“擭，布擭，猶分解也。”</w:t>
        <w:br/>
      </w:r>
    </w:p>
    <w:p>
      <w:r>
        <w:t>擮##擮</w:t>
        <w:br/>
        <w:br/>
        <w:t>同“𢧵（截）”。《集韻·屑韻》：“𢧵，《説文》：‘斷也。’或作擮。”</w:t>
        <w:br/>
      </w:r>
    </w:p>
    <w:p>
      <w:r>
        <w:t>擯##擯</w:t>
        <w:br/>
        <w:br/>
        <w:t>〔摈〕</w:t>
        <w:br/>
        <w:br/>
        <w:t>bìn　《廣韻》必刃切，去震幫。真部。</w:t>
        <w:br/>
        <w:br/>
        <w:t>（1）同“儐”。迎接宾客。《説文·人部》：“儐，導也。或从手。”《周禮·秋官·司儀》：“掌九儀之賓客擯相之禮。”*鄭玄*注：“出接賓曰擯。”《禮記·檀弓下》：“*有若*之喪，*悼公*弔焉，*子游*擯由左。”《新五代史·劉捍傳》：“（*劉捍*）為人明敏有威儀，善擯贊。”</w:t>
        <w:br/>
        <w:br/>
        <w:t>（2）排斥；抛弃。《玉篇·手部》：“擯，相排斥也。”《廣韻·震韻》：“擯，擯斥。”《集韻·稕韻》：“擯，棄也。”《戰國策·趙策二》：“六國從親以擯*秦*，*秦*必不敢出兵於*函谷關*以害*山*東矣。”*唐**韓愈*《贈别元十八協律六首》之五：“嗟我擯南海，無由助飛鳴。”*恽代英*《狱中诗》：“已摈忧患寻常事，留得豪情作*楚*囚。”</w:t>
        <w:br/>
      </w:r>
    </w:p>
    <w:p>
      <w:r>
        <w:t>擰##擰</w:t>
        <w:br/>
        <w:br/>
        <w:t>〔拧〕</w:t>
        <w:br/>
        <w:br/>
        <w:t>（一）níng　《字彙補》泥耕切。</w:t>
        <w:br/>
        <w:br/>
        <w:t>（1）〔搶擰〕乱。《字彙補·手部》：“擰，搶擰，亂也。”</w:t>
        <w:br/>
        <w:br/>
        <w:t>（2）绞，扭。《紅樓夢》第五十八回：“*晴雯*因走過去拉着，替他洗净了髮，用手巾擰的乾松松的，挽了一個慵妝髻。”*鲁迅*《呐喊·阿Q正传》：“他便赶紧拔起四个萝卜，拧下青叶，兜在大襟里。”又绞结；团聚。《醒世姻緣傳》第五十五回：“看不見*狄周*麽？與他甚麽相干？只為他合*尤廚子*擰成一股，看他洒潑不管他。”*杨沫*《青春之歌》第二部第二十三章：“我在学校跟共产党员、共青团员——当然是我猜想的——还有进步同学都拧在一起了。”</w:t>
        <w:br/>
        <w:br/>
        <w:t>（3）用两三个手指夹住皮肉转动。《紅樓夢》第八回：“*寳釵*也忍不住，笑着把*黛玉*腮上一擰。”*巴金*《狮子》：“学监*莫勒地耶*走到我面前，拧我的耳朵，在我的脸上打了四五下。”</w:t>
        <w:br/>
        <w:br/>
        <w:t>（二）nǐng</w:t>
        <w:br/>
        <w:br/>
        <w:t>（1）控制住物体向里或向外转动。如：拧螺丝；拧开水龙头。*鲁迅*《呐喊·社戏》：“我同时便机械的拧转身子，用力往外只一挤，觉得背后便已满满的。”*柳青*《创业史》第一部第十四章：“*改霞*一拧身就走了。”</w:t>
        <w:br/>
        <w:br/>
        <w:t>（2）颠倒，错。《兒女英雄傳》第三十五回：“*張姑娘*纔覺得這句話是説擰了，忍着笑扭過頭去，用小手巾捂着嘴笑。”*浩然*《艳阳天》第三卷第一百零八章：“就凭大叔你这么会算计，怎么总是算拧了账呢？”</w:t>
        <w:br/>
        <w:br/>
        <w:t>（3）别扭，抵触。《二十年目睹之怪現狀》第六十三回：“左弄右弄，不知怎樣弄擰了，就撤了任，閙了一身的虧空。”</w:t>
        <w:br/>
        <w:br/>
        <w:t>（三）nìng</w:t>
        <w:br/>
        <w:br/>
        <w:t>倔强。《兒女英雄傳》第四十回：“*玉格*這孩子，真個的，怎麽這麽擰啊！”*李英儒*《野火春风斗古城》第二章：“哥哥有股子拧脾气，钱挣多了，一文不花，饿着肚皮把钱拿回家来。”</w:t>
        <w:br/>
      </w:r>
    </w:p>
    <w:p>
      <w:r>
        <w:t>擱##擱</w:t>
        <w:br/>
        <w:br/>
        <w:t>〔搁〕</w:t>
        <w:br/>
        <w:br/>
        <w:t>（一）gē</w:t>
        <w:br/>
        <w:br/>
        <w:t>（1）放；放置。《紅樓夢》第一百一十二回：“如今我的臉擱在那裏呢！”《兒女英雄傳》第三十二回：“（*褚大娘子*）咬着牙，縱着鼻兒，笑容可掬的説道：‘小舅爺子，擱着你就是了。’”《二十年目睹之怪現狀》第八回：“（我）坐起來要寫封家信，又没有得着我伯父的實信，這回總不能再含含混混的了，因此又擱下了筆。”*鲁迅*《书信·致赵家璧（一九三五年三月九日）》：“*梵澄*的来，很不一定，所以那《尼采自传》，至今还搁在我寓里。”</w:t>
        <w:br/>
        <w:br/>
        <w:t>（2）加上，放进去。《兒女英雄傳》第三十四回：“給父親母親拌的月餅餡兒，可想着多擱點兒糖。”</w:t>
        <w:br/>
        <w:br/>
        <w:t>（二）gé</w:t>
        <w:br/>
        <w:br/>
        <w:t>经受，承受。《紅樓夢》第九十八回：“若是今日不回，使不得；若回了，恐怕老太太擱不住。”《七俠五義》第六回：“看你老爺們這個勁兒，立刻給我個眼裏插棒槌，也要我們擱的住吓！”</w:t>
        <w:br/>
      </w:r>
    </w:p>
    <w:p>
      <w:r>
        <w:t>擲##擲</w:t>
        <w:br/>
        <w:br/>
        <w:t>〔掷〕</w:t>
        <w:br/>
        <w:br/>
        <w:t>zhì　《廣韻》直炙切，入昔澄。</w:t>
        <w:br/>
        <w:br/>
        <w:t>（1）投；抛。《玉篇·手部》：“擲”，同“擿”。《廣韻·昔韻》：“擲，投也。”《後漢書·吕布傳》：“*布*嘗小失*卓*意，（*董）卓*拔手戟擲之。”《晋書·孫楚傳附孫綽》：“（*綽*）嘗作《天台山賦》，辭致甚工，初成，以示友人*范榮期*，云：‘鄉試擲地，當作金石聲也。’”*金**董解元*《西廂記諸宫調》卷八：“（*崔）鶯*解裙帶擲於梁。”</w:t>
        <w:br/>
        <w:br/>
        <w:t>（2）腾跃。《廣韻·昔韻》：“擲，振也。”《世説新語·假譎》：“（*魏武*）與（*袁）紹*還出，失道，墜枳棘中，*紹*不能得動。（*魏武*）復大叫云：‘偷兒在此。’*紹*遑迫自擲出，遂以俱免。”*唐**周賀*《晚題江館》：“澄波月上見魚擲，晚徑葉多聞犬行。”*明**張岱*《陶庵夢憶·定海水操》：“哨見敵船，從斗上擲身騰空㲻水，破浪衝濤，頃刻到岸。”</w:t>
        <w:br/>
        <w:br/>
        <w:t>（3）抛弃。*晋**陶潛*《雜詩十二首》之二：“日月擲人去，有志不獲騁。”*唐**杜牧*《阿房宫賦》：“金塊珠礫，棄擲邐迤，*秦*人視之，亦不甚惜。”</w:t>
        <w:br/>
        <w:br/>
        <w:t>（4）同“擿”。搔。《廣韻·昔韻》：“擲，搔也。”《集韻·㫺韻》：“擿，《説文》：‘搔也。’或作擲。”</w:t>
        <w:br/>
      </w:r>
    </w:p>
    <w:p>
      <w:r>
        <w:t>擳##擳</w:t>
        <w:br/>
        <w:br/>
        <w:t>（一）zhì　《廣韻》阻瑟切，入櫛莊。</w:t>
        <w:br/>
        <w:br/>
        <w:t>挃擳。《廣韻·櫛韻》：“擳，挃擳。”</w:t>
        <w:br/>
        <w:br/>
        <w:t>（二）jié　《集韻》子結切，入屑精。</w:t>
        <w:br/>
        <w:br/>
        <w:t>同“幯”。拭。《集韻·屑韻》：“幯，拭也。或从手。”</w:t>
        <w:br/>
      </w:r>
    </w:p>
    <w:p>
      <w:r>
        <w:t>擴##擴</w:t>
        <w:br/>
        <w:br/>
        <w:t>〔扩〕</w:t>
        <w:br/>
        <w:br/>
        <w:t>（一）kuò　《集韻》闊鑊切，入鐸溪。鐸部。</w:t>
        <w:br/>
        <w:br/>
        <w:t>（1）张大；推广。《玉篇·手部》：“擴，引張之意。”《集韻·鐸韻》：“擴，張大也。”《正字通·手部》：“擴，張小使大也。”《孟子·公孫丑上》：“凡有四端於我者，知皆擴而充之矣。”*趙岐*注：“擴，廓也。”*宋**朱熹*《由義齋銘》：“羞惡爾汝勉擴充兮，遵彼大路行無窮兮。”*鲁迅*《坟·科学史教篇》：“故其哲理，盖全本外籀而成，扩而用之，即以驭科学。”</w:t>
        <w:br/>
        <w:br/>
        <w:t>（2）广；广阔。《論衡·感虚》：“王者何須修身正行，擴施善政？”《徐霞客遊記·遊武彝山日記》：“巖既雄擴，泉亦高散。”</w:t>
        <w:br/>
        <w:br/>
        <w:t>（二）tǎng　《廣韻》乎曠切，去宕匣。</w:t>
        <w:br/>
        <w:br/>
        <w:t>同“攩”。打。《集韻·宕韻》：“攩，打也。或作擴。”</w:t>
        <w:br/>
        <w:br/>
        <w:t>（三）guàng　《集韻》古曠切，去宕見。</w:t>
        <w:br/>
        <w:br/>
        <w:t>同“撗”。充。《集韻·宕韻》：“撗，充也。或从廣。”</w:t>
        <w:br/>
      </w:r>
    </w:p>
    <w:p>
      <w:r>
        <w:t>擵##擵</w:t>
        <w:br/>
        <w:br/>
        <w:t>同“摩”。《正字通·手部》：“擵，俗摩字。”</w:t>
        <w:br/>
      </w:r>
    </w:p>
    <w:p>
      <w:r>
        <w:t>擶##擶</w:t>
        <w:br/>
        <w:br/>
        <w:t>jiàn　《集韻》子賤切，去線精。</w:t>
        <w:br/>
        <w:br/>
        <w:t>射欹令正。《集韻·綫韻》：“擶，射欹令正也。”</w:t>
        <w:br/>
      </w:r>
    </w:p>
    <w:p>
      <w:r>
        <w:t>擷##擷</w:t>
        <w:br/>
        <w:br/>
        <w:t>〔撷〕</w:t>
        <w:br/>
        <w:br/>
        <w:t>xié　《廣韻》胡結切，入屑匣。又虎結切。質部。</w:t>
        <w:br/>
        <w:br/>
        <w:t>（1）同“襭”。1.把衣襟掖在腰带上兜东西。《説文·衣部》：“襭，以衣衽扱物謂之襭。擷，襭或从手。”2.将衣裾提在手上或掖在腰带里。《玉篇·手部》：“擷，扱衽也。”*徐珂*《清稗類鈔·飲食類》：“籬下且自擷裾走，縱慚每夕具雙弓。”</w:t>
        <w:br/>
        <w:br/>
        <w:t>（2）捋取；摘取。《廣韻·屑韻》：“擷，捋取。”《西京雜記》卷五：“（*顧翺*）母好食雕胡飯，常帥子女，躬自採擷。”*宋**陸游*《東籬記》：“*放翁*日婆娑其間，掇其香以嗅，擷其穎以玩。”*梁启超*《生计学学说沿革小史·例言七则》：“今欲以报章短文，撷其纲要。”又指顺着往下捋。*鲁迅*《彷徨·离婚》：“前舱中的两个老女人也低声哼起佛号来，她们撷着念珠，又都看*爱姑*，而且互视，努嘴，点头。”</w:t>
        <w:br/>
      </w:r>
    </w:p>
    <w:p>
      <w:r>
        <w:t>擸##擸</w:t>
        <w:br/>
        <w:br/>
        <w:t>《説文》：“擸，理持也。从手，巤聲。”</w:t>
        <w:br/>
        <w:br/>
        <w:t>（一）liè　《廣韻》良涉切，入葉來。盍部。</w:t>
        <w:br/>
        <w:br/>
        <w:t>（1）分理（须发或形似须发的东西）而握持。《説文·手部》：“擸，理持也。”*段玉裁*注：“謂分理而持之也。”*章炳麟*《新方言·釋言》：“今謂理須髮為擸，俗誤書掠，非也。”</w:t>
        <w:br/>
        <w:br/>
        <w:t>（2）持；揽。《廣雅·釋詁三》：“擸，持也。”《儀禮·聘禮》：“降筵北面，以柶兼諸觶，尚擸、坐啐醴。”《後漢書·裴駰傳》“當其無事，則躐纓整襟，規矩其步”*唐**李賢*注：“躐，踐也。此字宜從手。《廣雅》云：擸，持。言持纓整襟，修其容止。”《水滸全傳》第一百零一回：“（*王砉*）是*東京*大富户，專一打點衙門，擸唆結訟，放刁把濫，排陷良善。”</w:t>
        <w:br/>
        <w:br/>
        <w:t>（二）là　《廣韻》盧盍切，入盍來。</w:t>
        <w:br/>
        <w:br/>
        <w:t>（1）折。《廣韻·盇韻》：“擸，折也。”《集韻·盇韻》：“擸，折也。”*宋**吴可*《藏海詩話》：“*荆公*詩云：‘黄昏風雨打園林，殘菊飄零滿地金，擸得一枝還好在，可憐公子惜花心。’”</w:t>
        <w:br/>
        <w:br/>
        <w:t>（2）碾。《農桑輯要》卷二引《務本新書》：“薥黍宜下地，春月早種省工，收多耐用，人食之餘，擸碎多拌麩糠，以飼五㹀。”</w:t>
        <w:br/>
        <w:br/>
        <w:t>（3）破坏声。《字彙·手部》：“擸，破壞聲。”</w:t>
        <w:br/>
      </w:r>
    </w:p>
    <w:p>
      <w:r>
        <w:t>擹##擹</w:t>
        <w:br/>
        <w:br/>
        <w:t>tān　《廣韻》他干切，平寒透。</w:t>
        <w:br/>
        <w:br/>
        <w:t>（1）〔擹蒲〕赌博。《玉篇·手部》：“擹，擹蒲，賭錢也。”《廣韻·寒韻》：“擹，擹蒲，賭博。”</w:t>
        <w:br/>
        <w:br/>
        <w:t>（2）同“攤”。展开；铺开。《集韻·寒韻》：“擹，手布也。或从難。”</w:t>
        <w:br/>
      </w:r>
    </w:p>
    <w:p>
      <w:r>
        <w:t>擺##擺</w:t>
        <w:br/>
        <w:br/>
        <w:t>〔摆〕</w:t>
        <w:br/>
        <w:br/>
        <w:t>bǎi　《廣韻》北買切，上蟹幫。</w:t>
        <w:br/>
        <w:br/>
        <w:t>（1）拨开；排除。《廣韻·蟹韻》：“擺，擺撥。”《集韻·蟹韻》：“擺，開也。”又：“擺，撥也。”《世説新語·政事》：“*王（濛*）謂*何（充*）曰：‘我今故與*林公*來相看，望卿擺撥常務，應對玄言，那得方低頭看此邪？’”*唐**杜甫*《橋陵詩三十韻因呈縣内諸官》：“何當擺俗累，浩蕩乘滄溟。”</w:t>
        <w:br/>
        <w:br/>
        <w:t>（2）排列；放置。*清**翟灝*《通俗編·雜字》：“擺，《釋名》：‘兩旁引翣曰披。披，擺也。各于一旁引擺之，備欹傾也。’今以排列儀仗曰擺，因此。*張衡*《西京賦》‘置互擺牲’，*馬融*《廣成頌》‘擺牲班禽’注：‘擺謂破櫟而懸之。’今謂陳設牲饌曰擺，因此。”《水滸全傳》第三十五回：“當先一只船上，擺着三五十個小嘍囉。”《儒林外史》第十七回：“先有一個客人坐在一張桌子上，面前擺了一本書，在那里静静的看。”*茅盾*《韧性万岁》：“目前摆在文艺工作者面前的许多问题，都不是‘痛快主义’所能解决的，必须韧战。”</w:t>
        <w:br/>
        <w:br/>
        <w:t>（3）方言。说；陈述。如：咱们来摆摆，好吗？路不平，众人踩；理不公，大家摆。</w:t>
        <w:br/>
        <w:br/>
        <w:t>（4）显，现出。《鏡花緣》第三十九回：“他的喜怒愛惡，全擺臉上，令人一望而知。”*鲁迅*《书信·致姚克（一九三三年十一月五日）》：“正如暴发户之偏喜摆士人架子一样。”</w:t>
        <w:br/>
        <w:br/>
        <w:t>（5）摇振；摆动。《正字通·手部》：“擺，持而摇振之也。”*唐**杜牧*《歎花》：“如今風擺花狼籍，緑葉成陰子滿枝。”*明**周履靖*《羣物奇制·衣服》：“洗頭巾，用沸湯入鹽，擺洗，則垢自落。”*鲁迅*《故事新编·采薇》：“（*伯夷*）便在抬头之前，先站起身，把手一摆，意思是请兄弟在阶沿上坐下。”</w:t>
        <w:br/>
        <w:br/>
        <w:t>（6）物理学名词。悬在细线上的能做往复运动的重锤的装置。钟表或精密仪器上用来控制摆动频率的机械装置也称摆。如：钟摆。*鲁迅*《坟·科学史教篇》：“又复设度测地，以摆计时。”</w:t>
        <w:br/>
        <w:br/>
        <w:t>（7）方言。“摆子”的简称。医学上称疟疾。《徐霞客遊記·滇遊日記十二》：“*漢*人反不敢居，謂一入其地即發擺。”自注：“擺，寒戰頭痛也。”</w:t>
        <w:br/>
        <w:br/>
        <w:t>（8）摆布。*元**孟漢卿*《魔合羅》題目：“*李文道*毒藥擺哥哥，*蕭*令史暗裏得錢多。”《儒林外史》第四回：“把*劉*老先生貶為*青田縣*知縣，又用毒藥擺死了。”</w:t>
        <w:br/>
        <w:br/>
        <w:t>（9）包。《警世通言·玉堂春落難逢夫》：“*皮氏*就將三尺白布擺頭，扯了*玉姐*往知縣處叫喊。”</w:t>
        <w:br/>
        <w:br/>
        <w:t>（10）同“捭”。击打。《玉篇·手部》：“擺”，同“捭”。《晋書·張載傳》：“鉤爪摧，踞牙擺。”*唐**韓愈*《貞女峽》：“漂船擺石萬瓦裂，咫尺性命輕鴻毛。”*唐**李賀*《假龍吟歌》：“蒼鷹擺血，白鳳下肺。”*王琦*等注：“擺，擊也。”</w:t>
        <w:br/>
        <w:br/>
        <w:t>⑪用同“耙（bà）”。将土耙细、整平。《農桑輯要》卷七：“古農法，犂一擺六。今人只知犂深為功，不知擺細為全功。”</w:t>
        <w:br/>
        <w:br/>
        <w:t>⑫傣语“集会”的音译。旧为*傣*族地区小乘佛教的群众性集会；解放后，*傣*族人民将一切群众集会泛称为摆，近似“庙会”。如：赶摆。</w:t>
        <w:br/>
      </w:r>
    </w:p>
    <w:p>
      <w:r>
        <w:t>擻##擻</w:t>
        <w:br/>
        <w:br/>
        <w:t>〔擞〕</w:t>
        <w:br/>
        <w:br/>
        <w:t>（一）sǒu　《廣韻》蘇后切，上厚心。</w:t>
        <w:br/>
        <w:br/>
        <w:t>（1）〔抖擻〕见“抖”。</w:t>
        <w:br/>
        <w:br/>
        <w:t>（2）颤抖貌。《儒林外史》第八回：“*王道臺*嚇得擻抖抖的顫，燈燭影裏，望見*寧王*坐在上面，不敢擡頭。”</w:t>
        <w:br/>
        <w:br/>
        <w:t>（二）sòu</w:t>
        <w:br/>
        <w:br/>
        <w:t>把通条插到火炉里，把灰抖掉。如：把炉子擞一擞。</w:t>
        <w:br/>
      </w:r>
    </w:p>
    <w:p>
      <w:r>
        <w:t>擼##擼</w:t>
        <w:br/>
        <w:br/>
        <w:t>（一）lǔ　《改併四聲篇海》引《川篇》音魯。</w:t>
        <w:br/>
        <w:br/>
        <w:t>动。《改併四聲篇海·手部》引《川篇》：“擼，動也。”</w:t>
        <w:br/>
        <w:br/>
        <w:t>（二）lū</w:t>
        <w:br/>
        <w:br/>
        <w:t>（1）捋。今通行体作“撸”。以下诸义同。如：撸起袖子献血。《紅樓夢》第八十三回：“*紫鵑*又把鐲子連袖子輕輕的撸起，不叫壓住了脈息。”</w:t>
        <w:br/>
        <w:br/>
        <w:t>（2）撤去（职务）。如：你这个车把式就得让人家给撸了。</w:t>
        <w:br/>
        <w:br/>
        <w:t>（3）磨。如：在活计里头，才能撸出把好手来。</w:t>
        <w:br/>
        <w:br/>
        <w:t>（4）用手掌击。*刘白羽*《政治委员》第七章：“那人恼羞成怒的狠狠撸了他几嘴巴子。”</w:t>
        <w:br/>
        <w:br/>
        <w:t>（5）训斥。如：挨了一顿撸。</w:t>
        <w:br/>
      </w:r>
    </w:p>
    <w:p>
      <w:r>
        <w:t>擽##擽</w:t>
        <w:br/>
        <w:br/>
        <w:t>（一）lüè　《廣韻》離灼切，入藥來。藥部。</w:t>
        <w:br/>
        <w:br/>
        <w:t>（1）击打。《廣雅·釋詁三》：“擽，擊也。”《廣韻·藥韻》：“擽，《字統》云：擊也。”《文選·嵇康〈琴賦〉》：“或摟、𢱧、擽、捋，縹繚潎冽。”*李善*注：“摟、𢱧、擽、捋，皆手撫絃之貌。”《新唐書·胡証傳》：“取鐵燈檠，摘枝葉，擽合其跗。”</w:t>
        <w:br/>
        <w:br/>
        <w:t>（2）冲击。《三國志·吴志·周瑜傳》：“*瑜*親跨馬擽陣，會流矢中右脅，瘡甚，便還。”</w:t>
        <w:br/>
        <w:br/>
        <w:t>（二）luò　《集韻》歷各切，入鐸來。鐸部。</w:t>
        <w:br/>
        <w:br/>
        <w:t>石坚貌。《荀子·王霸》：“擽然扶持心國且若是其固也。”*楊倞*注：“擽，讀為落，石貌也……落然如石之固也。”*王先謙*集解引*郝懿行*曰：“蓋謂小石堅確之貌。”</w:t>
        <w:br/>
        <w:br/>
        <w:t>（三）lì　《廣韻》郎擊切，入錫來。</w:t>
        <w:br/>
        <w:br/>
        <w:t>（1）捎。《玉篇·手部》：“擽，捎也。”《廣韻·錫韻》：“擽，捎也。”*清**王念孫*《廣雅疏證·釋詁三》：“擽”：“擽者，《漢書·司馬相如傳》：‘射游梟，擽蜚遽。’*張*注云：‘擽，捎也。’”按：今本《漢書·司馬相如傳》“擽”作“櫟”。</w:t>
        <w:br/>
        <w:br/>
        <w:t>（2）舒。《玉篇·手部》：“擽，舒也。”</w:t>
        <w:br/>
        <w:br/>
        <w:t>（四）yuè　《集韻》戈灼切，入藥以。</w:t>
        <w:br/>
        <w:br/>
        <w:t>竭。《集韻·藥韻》：“擽，竭也。”</w:t>
        <w:br/>
      </w:r>
    </w:p>
    <w:p>
      <w:r>
        <w:t>擾##擾</w:t>
        <w:br/>
        <w:br/>
        <w:t>〔扰〕</w:t>
        <w:br/>
        <w:br/>
        <w:t>《説文》：“𢹎，煩也。从手，夒聲。”*邵瑛*羣經正字：“今經典竝从‘憂’作‘擾’，此隸轉寫之譌。”</w:t>
        <w:br/>
        <w:br/>
        <w:t>rǎo　《廣韻》而沼切，上小日。幽部。</w:t>
        <w:br/>
        <w:br/>
        <w:t>（1）烦；烦劳。《説文·手部》：“𢹎（擾），煩也。”*段玉裁*注：“煩者，熱頭痛也。”《素問·四氣調神大論》：“無擾乎陽。”*王冰*注：“擾，謂煩也，勞也。”《漢書·食貨志》：“*莽*性躁擾，不能無為。”《齊民要術·耕田》：“耕之為事也勞，織之為事也擾。擾勞之事，而民不舍者，知其可以衣食也。”</w:t>
        <w:br/>
        <w:br/>
        <w:t>（2）扰乱。《玉篇·手部》：“擾，擾亂也。”《書·胤征》：“俶擾天紀。”*孔*傳：“擾，亂。”《左傳·襄公四年》：“德用不擾。”*杜預*注：“擾，亂也。”《史記·太史公自序》：“*秦*失其道，豪桀並擾。”</w:t>
        <w:br/>
        <w:br/>
        <w:t>（3）浑浊。*清**朱駿聲*《説文通訓定聲·孚部》：“擾，《吕覽·音初》：‘水擾則魚鼈不大。’*高誘*注：‘擾，渾也。’”按：今本“水擾”作“水煩”。</w:t>
        <w:br/>
        <w:br/>
        <w:t>（4）侵扰。《新唐書·逆臣傳下·秦宗權》：“遂圍*陳州*，樹壁相望，擾敚*梁*、*宋*間。”《宋史·薛懷讓傳》：“*契丹*歲擾邊陲。”*清**鄭觀應*《盛世危言·邊防下》：“*日本*之欲圖*朝鮮*，以擾東三省，蓄念于十年之前。”</w:t>
        <w:br/>
        <w:br/>
        <w:t>（5）叨扰，指受人财物饮食。*宋**司馬光*《書儀·喪儀一》：“凡弔及送喪葬者，必助其喪事而勿擾也。”舊注：“擾，謂受其飲食財貨。”《儒林外史》第一回：“他母親謝了擾要回家去，*王冕*送出門來。”*叶圣陶*《一个朋友》：“我去扰了他的喜酒，喝的醉了。”</w:t>
        <w:br/>
        <w:br/>
        <w:t>（6）安抚。《書·周官》：“司徒掌邦教，敷五典，擾兆民。”*孔*傳：“以安和天下衆民。”*宋**王安石*《原教》：“善教者浹于民心，而耳目無聞焉，以道擾民者也。”</w:t>
        <w:br/>
        <w:br/>
        <w:t>（7）柔顺；驯服。《廣韻·小韻》：“擾，順也。”《書·皋陶謨》：“亂而敬，擾而毅。”*孔*傳：“擾，順也。”《文選·陸機〈文賦〉》：“或虎變而獸擾，或龍見而鳥瀾。”*李善*注引*應劭*曰：“擾，馴也。”*明**康海*《中山狼》第二折：“這狼怎比羊的馴擾，况這*中山*的歧路恁多，那一處不走的狼去？”又使驯服。《周禮·夏官·服不氏》：“掌養猛獸而教擾之。”*鄭玄*注：“擾，馴也。教習使之馴服。”《荀子·性惡》：“是以為之起禮義，制法度，以矯飾人之情性而正之，以擾化人之情性而導之也。”《史記·夏本紀》：“*陶唐*既衰，其後有*劉累*，學擾龍於*豢龍氏*，以事*孔甲*。”</w:t>
        <w:br/>
        <w:br/>
        <w:t>（8）人所驯养的牲畜家禽。《周禮·夏官·職方氏》：“其畜宜六擾。”*鄭玄*注：“六擾：馬、牛、羊、豕、犬、鷄。”《漢書·地理志上》：“畜宜六擾，其穀宜五種。”*顔師古*注：“謂之擾者，言人所馴養也。”</w:t>
        <w:br/>
      </w:r>
    </w:p>
    <w:p>
      <w:r>
        <w:t>擿##擿</w:t>
        <w:br/>
        <w:br/>
        <w:t>《説文》：“擿，搔也。从手，適聲。一曰投也。”</w:t>
        <w:br/>
        <w:br/>
        <w:t>（一）zhì　《廣韻》直炙切，入昔澄。錫部。</w:t>
        <w:br/>
        <w:br/>
        <w:t>（1）搔，挠。《説文·手部》：“擿，搔也。”《列子·黄帝》：“斫撻無傷痛，指擿無痟癢。”*張湛*注：“擿，搔也。”</w:t>
        <w:br/>
        <w:br/>
        <w:t>（2）簪股，即搔头。古代妇女的一种首饰。*清**段玉裁*《説文解字注·手部》：“擿，以象骨搔首，因以為飾……即後人玉導、玉搔頭之類也。”《續漢書·輿服志下》：“簪以瑇瑁為擿。”</w:t>
        <w:br/>
        <w:br/>
        <w:t>（3）投掷。后作“擲”。《説文·手部》：“擿，投也。”*段玉裁*注：“今字作擲。”《莊子·胠篋》：“擿玉毁珠，小盜不起。”《史記·刺客列傳》：“*荆軻*廢，乃引其匕首以擿*秦王*，不中，中桐柱。”*司馬貞*索隱：“擿與擲同，古字耳。”《資治通鑑·漢獻帝建安十三年》：“或謂（*劉）備*：‘*趙雲*已北走。’*備*以手戟擿之曰：‘*子龍*不棄我走也。’”*胡三省*注：“擿讀與擲同。”</w:t>
        <w:br/>
        <w:br/>
        <w:t>（二）tī　《集韻》他歷切，入錫透。錫部。</w:t>
        <w:br/>
        <w:br/>
        <w:t>（1）挑（出）。《集韻·錫韻》：“擿，挑也。”《漢書·宣帝紀》：“其令三輔毋得以春夏擿巢探卵，彈射飛鳥。”《資治通鑑·漢獻帝興平二年》：“會（*李）傕*送饋，妻以豉為藥，擿以示（*郭）汜*。”*胡三省*注：“擿，挑也。”*宋**洪邁*《容齋隨筆》卷七：“*夏縣*有水災，民溺死者以百數，*永一*執竿立門首，他人物流入門者輒擿出之。”</w:t>
        <w:br/>
        <w:br/>
        <w:t>（2）挑剔；指摘。*唐**玄應*《一切經音義》卷四：“擿，剔也。”《宋史·李綱傳下》：“然自昔抱不羣之才者，多為小人之所忌嫉，或中之以黯闇，或指之為黨與，或誣之以大惡，或擿之以細故。”*清**黄宗羲*《明夷待訪録·學校》：“天子榮之，則羣趨以為是；天子辱之，則羣擿以為非。”*章炳麟*《学变》：“有所发擿，不避*孔*氏。”又剔除。*宋**宋敏求*《題〈孟東野詩集〉》：“今總括遺逸，擿去重複，若體製不類者，得五百一十一篇。”</w:t>
        <w:br/>
        <w:br/>
        <w:t>（3）示意，指使。《漢書·谷永傳》：“衛將軍（*王）商*密擿*永*令發去。”*顔師古*注：“擿，謂發動之。”</w:t>
        <w:br/>
        <w:br/>
        <w:t>（4）搜索。《文選·張衡〈西京賦〉》：“擿漻澥，搜川瀆，布九罭，設罜䍡。”*李善*注引*薛綜*曰：“擿、搜，謂一一周索也。”</w:t>
        <w:br/>
        <w:br/>
        <w:t>（5）探。《法言·修身》：“擿埴索塗，冥行而已矣。”*李軌*注：“埴，土也，盲人以杖擿地而求道。”</w:t>
        <w:br/>
        <w:br/>
        <w:t>（6）揭露。《漢書·趙廣漢傳》：“其發姦擿伏如神，皆此類也。”《新唐書·楊國忠傳》：“*國忠*已得志，則窮擿*林甫*姦事，碎其家。”*梁启超*《清史通史序》：“盬其主，絜其从，擿其伏，究其极，凡此举非冥索所能有功也。”</w:t>
        <w:br/>
        <w:br/>
        <w:t>（7）剖开；分。《淮南子·本經》：“逮至衰世，鐫山石，䤿金玉，擿蚌蜃，消銅鐵，而萬物不滋。”*高誘*注：“擿，猶開也，開以求珠也。”</w:t>
        <w:br/>
        <w:br/>
        <w:t>（8）捶。《集韻·錫韻》：“擿，磓也。”《韓非子·外儲説左上》：“擿其堅。”《漢書·史丹傳》：“天子自臨軒檻上，隤銅丸以擿鼓，聲中嚴鼓之節。”*顔師古*注：“擿，磓也。”</w:t>
        <w:br/>
        <w:br/>
        <w:t>（三）zhāi　《集韻》陟革切，入麥知。</w:t>
        <w:br/>
        <w:br/>
        <w:t>同“摘”。《集韻·麥韻》：“摘，取也。或从適。”1.摘取。*晋**潘岳*《閑居賦》：“陸擿紫房，水挂赬鯉。”《樂府詩集·清商曲辭一·子夜四時歌》：“春桃初發紅，惜色恐儂擿。”《敦煌變文集·孝子傳》：“緑桑擿揕（椹），赤黑易器盛之。”2.选取。《論衡·程材》：“儒生擿經，窮竟聖意。”《晋書·裴秀傳》：“於是甄擿舊文，疑者則闕。”《新唐書·段秀實傳》：“搜章擿句，不足以立功。”</w:t>
        <w:br/>
      </w:r>
    </w:p>
    <w:p>
      <w:r>
        <w:t>攀##攀</w:t>
        <w:br/>
        <w:br/>
        <w:t>¹⁵攀</w:t>
        <w:br/>
        <w:br/>
        <w:t>《説文》：“𠬜，引也。从反廾。𢸅，𠬜或从手从樊。”*邵瑛*羣經正字：“今經典从或體，而又變作‘攀’。”</w:t>
        <w:br/>
        <w:br/>
        <w:t>pān　《廣韻》普班切，平删滂。元部。</w:t>
        <w:br/>
        <w:br/>
        <w:t>（1）攀援；抓住某物向上爬。《廣雅·釋詁一》：“攀，引也。”《正字通·手部》：“攀，自下援上也。”《莊子·馬蹄》：“鳥鵲之巢，可攀援而闚。”《三國志·魏志·鄧艾傳》：“將士皆攀木緣崖，魚貫而進。”《徐霞客遊記·遊武彝山日記》：“級盡，有鐵索横繫山腰，下鑿坎受足。攀索，轉峯而西。”</w:t>
        <w:br/>
        <w:br/>
        <w:t>（2）挽；拉。《國語·晋語八》：“攀輦即利而舍，候遮扞衛不行。”*韋昭*注：“攀，引也。”《水滸全傳》第一百一十七回：“*花榮*滿滿地攀着弓，覷得親切，照面門上颼的一箭。”*张天翼*《宝葫芦的秘密》十六：“他一把攀住我的肩膀，使劲拽我走。”</w:t>
        <w:br/>
        <w:br/>
        <w:t>（3）牵扯；牵连。*元*佚名《抱粧盒》第三折：“那厮打得昏了，休聽他胡攀亂指者。”《三國演義》第一百回：“*孔明*曰：‘他倒救你，你反攀他。’”*清**林則徐*《籌議嚴禁鴉片章程摺》：“恐訐告誣攀，賄縱索詐之風，因而愈熾。”</w:t>
        <w:br/>
        <w:br/>
        <w:t>（4）攀附；依附。《史記·韓長孺列傳》：“有如太后宫車即晏駕，大王尚誰攀乎？”*唐**李白*《懷仙歌》：“仙人浩歌望我來，應攀玉樹長相待。”*鲁迅*《呐喊·白光》：“绅士们既然千方百计的来攀亲，人们又都像看见神明似的敬畏。”</w:t>
        <w:br/>
        <w:br/>
        <w:t>（5）援引；援用。*宋**王溥*《唐會要》卷三十九：“其制勅不言自今以後永為常式者，不得攀引為例。”*元**馬致遠*《漢宫秋》第一折：“明夜裏西宫閤下，你是必悄聲兒接駕，我則怕六宫人攀例撥琵琶。”</w:t>
        <w:br/>
        <w:br/>
        <w:t>（6）缠。《大金國志·太宗文烈皇帝五》：“至于*兀术*，尚以箭瘡，帛攀其臂。”</w:t>
        <w:br/>
        <w:br/>
        <w:t>（7）赶；追。*唐**杜甫*《戲為六絶句》之五：“竊攀*屈**宋*宜方駕，恐與*齊**梁*作後塵。”*清**陳鴻墀*《全唐文紀事·評騭四》：“予知*軻*志不息，異日必能跨*符*、*楊*而攀*陶*、*謝*。”*章炳麟*《国故论衡·论式》：“*燕*、*许*有作，方欲上攀*秦*、*汉*。”</w:t>
        <w:br/>
        <w:br/>
        <w:t>（8）摘取；折。*南朝**梁**江淹*《别賦》：“攀桃李兮不忍别，送愛子兮霑羅裙。”*唐**李白*《江夏送張丞》：“藉草依流水，攀花贈遠人。”《儒林外史》第十一回：“攀月中仙桂一枝，久讓人婆娑而舞。”</w:t>
        <w:br/>
      </w:r>
    </w:p>
    <w:p>
      <w:r>
        <w:t>攁##攁</w:t>
        <w:br/>
        <w:br/>
        <w:t>yǎng　《集韻》以兩切，上養以。</w:t>
        <w:br/>
        <w:br/>
        <w:t>发动。《集韻·養韻》：“攁，發動也。”</w:t>
        <w:br/>
      </w:r>
    </w:p>
    <w:p>
      <w:r>
        <w:t>攂##攂</w:t>
        <w:br/>
        <w:br/>
        <w:t>同“擂”。《玉篇·手部》：“攂，攂鼓也。”《正字通·手部》：“攂，擂本字。”《新唐書·李光弼傳》：“乃徹民屋為攂石車。”《水滸全傳》第十二回：“將臺兩邊左右列着三五十對金鼓手一齊發起攂來。”</w:t>
        <w:br/>
      </w:r>
    </w:p>
    <w:p>
      <w:r>
        <w:t>攃##攃</w:t>
        <w:br/>
        <w:br/>
        <w:t>（一）cā　《廣韻》七曷切，入曷清。</w:t>
        <w:br/>
        <w:br/>
        <w:t>（1）摩擦。后作“擦”。《集韻·曷韻》：“攃，摩也。”*清**翟灝*《通俗編·雜字》：“按：攃訓為摩，始見《集韻》，其從察者，始見《篇海》，俱非古字也。”*唐**顧况*《杜秀才畫立走水牛歌》：“脚踏牛頭上牛領，淺草平田攃過時。”*宋**歐陽修*《乞一面除放欠負》：“一應*陝西*河東諸般綱運般送衣甲器械等，緣路死損却官驢騾并磨攃損折潰污及去失疋帛，係剥納虧官錢，元不是侵欺盗用者。”</w:t>
        <w:br/>
        <w:br/>
        <w:t>（2）足动草声。《廣韻·曷韻》：“攃，足動草聲。”</w:t>
        <w:br/>
        <w:br/>
        <w:t>（二）sǎ　《廣韻》桑割切，入曷心。</w:t>
        <w:br/>
        <w:br/>
        <w:t>（1）象声词。《廣韻·曷韻》：“攃，攃攃聲。”</w:t>
        <w:br/>
        <w:br/>
        <w:t>（2）同“☀（撒）”。放；散。《集韻·曷韻》：“☀，《説文》：‘䊝☀，散之也。’一曰放也。或作撒、攃。”《洪武正韻·轄韻》：“攃，桑轄切。*韓愈*《月蝕詩》：‘星如攃沙出。’俗作撒。”按：*清**段玉裁*《説文解字注·米部》：“☀本謂散米，引申之，凡放散皆曰☀。字☀作蔡耳。”</w:t>
        <w:br/>
      </w:r>
    </w:p>
    <w:p>
      <w:r>
        <w:t>攄##攄</w:t>
        <w:br/>
        <w:br/>
        <w:t>〔摅〕</w:t>
        <w:br/>
        <w:br/>
        <w:t>（一）shū　《廣韻》丑居切，平魚徹。魚部。</w:t>
        <w:br/>
        <w:br/>
        <w:t>（1）抒发；表达。《廣雅·釋詁四》：“攄，舒也。”*漢**班固*《西都賦》：“願賓攄懷舊之蓄念，發思古之幽情。”*唐**白居易*《讀謝靈運詩》：“豈惟玩景物，亦欲攄心素。”*清**惲毓鼎*《崇陵傳信録》：“爾等有何見識，各攄己見。”</w:t>
        <w:br/>
        <w:br/>
        <w:t>（2）张布。《廣雅·釋詁一》：“攄，張也。”《楚辭·九章·悲回風》：“據青冥而攄虹兮，遂儵忽而捫天。”《南史·宋紀上》：“運奇攄略，英謨不世。”</w:t>
        <w:br/>
        <w:br/>
        <w:t>（3）散；传播。《文選·傅毅〈舞賦〉》：“攄予意以弘觀兮，繹精靈之所束。”*李善*注：“攄，散也。”*唐**張説*《唐西臺舍人贈泗洲刺史徐府君碑》：“迺刊石立頌，將以識往行，攄無窮，使本支百代，不忘先人之不隕其名也。”</w:t>
        <w:br/>
        <w:br/>
        <w:t>（4）腾跃。《後漢書·張衡傳》：“僕夫儼其正策兮，八乘攄而超驤。”*李賢*注：“攄，猶騰也。”《世説新語·輕詆》：“儻遇風雪，為我龍攄。”</w:t>
        <w:br/>
        <w:br/>
        <w:t>（5）拟。《玉篇·手部》：“攄，擬也。”</w:t>
        <w:br/>
        <w:br/>
        <w:t>（6）姓。《萬姓統譜·魚韻》：“攄，見《直音》。”</w:t>
        <w:br/>
        <w:br/>
        <w:t>（二）lù　《集韻》魯故切，去暮來。</w:t>
        <w:br/>
        <w:br/>
        <w:t>〔捗攄〕收敛。《集韻·莫韻》：“捗，捗攄，收斂也。”</w:t>
        <w:br/>
      </w:r>
    </w:p>
    <w:p>
      <w:r>
        <w:t>攅##攅</w:t>
        <w:br/>
        <w:br/>
        <w:t>同“攢”。《玉篇·手部》：“攅，解也。”《字彙·手部》：“攅，俗攢字。”*宋**陳思*《書苑菁華》卷二十引*楊泉*《草書賦》：“或攅剪而齊整，或上下而參差。”*清**金義植*《懷三弟》：“遥憐蠻海畔，辛苦百憂攅。”</w:t>
        <w:br/>
      </w:r>
    </w:p>
    <w:p>
      <w:r>
        <w:t>攆##攆</w:t>
        <w:br/>
        <w:br/>
        <w:t>〔撵〕</w:t>
        <w:br/>
        <w:br/>
        <w:t>niǎn</w:t>
        <w:br/>
        <w:br/>
        <w:t>（1）驱逐；赶走。《金瓶梅》第二十一回：“（你）趁早與我出去，我不着丫頭攆你。”《紅樓夢》第二十二回：“*賈母*亦知因*賈政*一人在此所致，酒過三巡，便攆*賈政*去歇息。”*鲁迅*《书信·致增田涉（一九三五年六月十日）》：“在*中国*教授中，*郑振铎*君是工作和学习都很勤谨的人，但今年被*燕京大学*撵出来了，原因不明。”</w:t>
        <w:br/>
        <w:br/>
        <w:t>（2）方言。追赶。*张树芝*《中堡伏击》：“把情况弄清了，我马上撵上来。”</w:t>
        <w:br/>
      </w:r>
    </w:p>
    <w:p>
      <w:r>
        <w:t>攇##攇</w:t>
        <w:br/>
        <w:br/>
        <w:t>xiǎn　《廣韻》虚偃切，上阮曉。</w:t>
        <w:br/>
        <w:br/>
        <w:t>（1）手约物。《廣韻·阮韻》：“攇，手約物。”</w:t>
        <w:br/>
        <w:br/>
        <w:t>（2）拟。《廣雅·釋詁四》：“攇，擬也。”*王念孫*疏證：“《集韻》、《類篇》竝引《廣雅》：‘攇，擬也。’今本脱攇字。”《玉篇·手部》：“攇，疑也。”</w:t>
        <w:br/>
      </w:r>
    </w:p>
    <w:p>
      <w:r>
        <w:t>攈##攈</w:t>
        <w:br/>
        <w:br/>
        <w:t>《説文》：“攈，拾也。从手，麇聲。”</w:t>
        <w:br/>
        <w:br/>
        <w:t>（一）jùn　《廣韻》居運切，去問見。諄部。</w:t>
        <w:br/>
        <w:br/>
        <w:t>同“捃”。拾取。《方言》卷二：“攈，取也。”*郭璞*注：“攈，古捃字。”《説文·手部》：“攈，拾也。”《集韻·焮韻》：“攈，或从君。”《墨子·貴義》：“舍吾言革思者，是猶舍穫而攈粟也。”*畢沅*校：“攈，拾也。”《漢書·刑法志》：“於是相國*蕭何*攈摭*秦*法，取其宜於時者，作律九章。”*顔師古*注：“攈摭，謂收拾也。”</w:t>
        <w:br/>
        <w:br/>
        <w:t>（二）pèi　《集韻》鋪畏切，去未滂。</w:t>
        <w:br/>
        <w:br/>
        <w:t>用力极。《集韻·未韻》：“𢥄，用力極也。或从手。”《類篇·手部》：“攈，用力極也。”</w:t>
        <w:br/>
      </w:r>
    </w:p>
    <w:p>
      <w:r>
        <w:t>攉##攉</w:t>
        <w:br/>
        <w:br/>
        <w:t>（一）huō　《廣韻》虚郭切，入鐸曉。</w:t>
        <w:br/>
        <w:br/>
        <w:t>（1）反手；手反覆。《玉篇·手部》：“攉，揮攉。”《集韻·鐸韻》：“攉，手反覆也。”《字彙·手部》：“攉，手反覆也。摇手曰揮，反手曰攉。”*唐**牟融*《謝惠劍》：“感君三尺鐵，揮攉鬼神驚。”</w:t>
        <w:br/>
        <w:br/>
        <w:t>（2）盘手戏。《廣韻·鐸韻》：“攉，盤手戲。”</w:t>
        <w:br/>
        <w:br/>
        <w:t>（3）把堆在一起的东西铲起掀到另一处或容器中。如：攉土；攉煤机。</w:t>
        <w:br/>
        <w:br/>
        <w:t>（二）què</w:t>
        <w:br/>
        <w:br/>
        <w:t>通“榷”。专利；垄断。《正字通·手部》：“攉，與榷通。”《漢書·王莽傳下》：“如令豪吏猾民辜而攉之，小民弗蒙，非予意也。”*顔師古*注：“辜攉謂獨專其利，而令它人犯者得罪辜也。”《新唐書·叛臣傳上·李錡》：“*錡*因恃恩驁横，天下攉酒漕運，*錡*得專之。”</w:t>
        <w:br/>
      </w:r>
    </w:p>
    <w:p>
      <w:r>
        <w:t>攊##攊</w:t>
        <w:br/>
        <w:br/>
        <w:t>同“擽”。《集韻·錫韻》：“擽，《博雅》：‘擊也。’或从歷。”按：《廣韻·錫韻》：“攊，擊口也。”</w:t>
        <w:br/>
      </w:r>
    </w:p>
    <w:p>
      <w:r>
        <w:t>攋##攋</w:t>
        <w:br/>
        <w:br/>
        <w:t>（一）là　《廣韻》盧達切，入曷來。</w:t>
        <w:br/>
        <w:br/>
        <w:t>毁坏；毁裂。《方言》卷十三：“攋，壞也。”*錢繹*箋疏：“《廣雅》：‘攋，墮也。’*曹憲*音賴……《玉篇》、《廣韻》並作䄤，云墮壞也。䄤與攋同。”《太玄·度》：“次三小度差差，大攋之階。”*司馬光*注：“攋，毁裂也。”</w:t>
        <w:br/>
        <w:br/>
        <w:t>（二）lài　《集韻》洛駭切，上駭來。</w:t>
        <w:br/>
        <w:br/>
        <w:t>〔把攋〕弃，弃去。《集韻·駭韻》：“攋，把攋，弃。”《類篇·手部》：“攋，把攋，弃去也。”</w:t>
        <w:br/>
      </w:r>
    </w:p>
    <w:p>
      <w:r>
        <w:t>攌##攌</w:t>
        <w:br/>
        <w:br/>
        <w:t>huǎn　《集韻》户版切，上潸匣。</w:t>
        <w:br/>
        <w:br/>
        <w:t>（1）拘系；束缚。《正字通·手部》：“攌，拘繫也。”《史記·屈原賈生列傳》：“拘士繫俗兮，攌如囚拘。”</w:t>
        <w:br/>
        <w:br/>
        <w:t>（2）木栅。《集韻·潸韻》：“攌，木栅也。”</w:t>
        <w:br/>
      </w:r>
    </w:p>
    <w:p>
      <w:r>
        <w:t>攍##攍</w:t>
        <w:br/>
        <w:br/>
        <w:t>yíng　《廣韻》以成切，平清以。</w:t>
        <w:br/>
        <w:br/>
        <w:t>用肩挑担。《方言》卷七：“攍，儋（擔）也。*齊*、*楚*、*陳*、*宋*之間曰攍。”*郭璞*注：“《莊子》曰：‘攍糧而赴之。’”按：《莊子·胠篋》作“贏糧而趣之”。《廣雅·釋言》：“攍，負也。”</w:t>
        <w:br/>
      </w:r>
    </w:p>
    <w:p>
      <w:r>
        <w:t>攎##攎</w:t>
        <w:br/>
        <w:br/>
        <w:t>《説文》：“攎，挐持也。从手，盧聲。”</w:t>
        <w:br/>
        <w:br/>
        <w:t>（一）lú　《廣韻》落胡切，平模來。魚部。</w:t>
        <w:br/>
        <w:br/>
        <w:t>（1）拿；执。《説文·手部》：“攎，挐持也。”《太平寰宇記·四夷·突厥下》：“并攎其男女而還。”按：*金陵书局*刊本“攎”作“虜”。</w:t>
        <w:br/>
        <w:br/>
        <w:t>（2）张，引。《方言》卷十二：“攎，張也。”《廣雅·釋詁一》：“攎，引也。”*王念孫*疏證：“張亦引也，故引弓謂之張弓。”</w:t>
        <w:br/>
        <w:br/>
        <w:t>（3）收敛。《廣韻·模韻》：“攎，攎斂。”《集韻·模韻》：“攎，斂也。”*清**徐灝*《説文解字注箋·手部》：“今*粤*語人無賴而營求度日謂之攎，正是攎斂之義。讀若‘盧’之清聲。”</w:t>
        <w:br/>
        <w:br/>
        <w:t>（二）luó　《集韻》良何切，平戈來。</w:t>
        <w:br/>
        <w:br/>
        <w:t>同“攞”。拣。《集韻·戈韻》：“攞，揀也。或作攎。”《類篇·手部》：“攎，揀也。”</w:t>
        <w:br/>
      </w:r>
    </w:p>
    <w:p>
      <w:r>
        <w:t>攏##攏</w:t>
        <w:br/>
        <w:br/>
        <w:t>〔拢〕</w:t>
        <w:br/>
        <w:br/>
        <w:t>lǒng　《廣韻》力董切，上董來。</w:t>
        <w:br/>
        <w:br/>
        <w:t>（1）聚集；收束。《文選·郭璞〈江賦〉》：“聿經始於*洛**沬*，攏萬川乎*巴**梁*。”*李善*注：“攏，猶括束也。”*冯志*《敌后武工队》第十一章：“*侯扒皮*是个钱串子脑袋，觉得征麦又是个拢钱的好机会。”</w:t>
        <w:br/>
        <w:br/>
        <w:t>（2）持。《集韻·董韻》：“攏，持也。”《字彙·手部》：“攏，攏擁。”</w:t>
        <w:br/>
        <w:br/>
        <w:t>（3）使不松散或不离开。*老舍*《龙须沟》第二幕：“你跟他动软的，拿感情拢住他。”*知侠*《铁道游击队》第三章：“你在车站上很熟，在搞车前，你设法把那值班巡路的鬼子拢住不叫他们紧跟车后边出发，那一切就都成功了。”</w:t>
        <w:br/>
        <w:br/>
        <w:t>（4）停靠；停歇。*清**翟灝*《通俗編·雜字》：“今謂泊船曰攏。”*唐**丁仙芝*《江南曲》：“知郎舊時意，且請攏船頭。”《儒林外史》第十七回：“‘*匡*先生，你而今行李發到那裏去？’*匡超人*道：‘如今且攏*文瀚樓*。’”*茅盾*《春蚕》一：“一条乡下‘赤膊船’赶快拢岸，船上人揪住了泥岸上的树根，船和人都好像在那里打秋千。”</w:t>
        <w:br/>
        <w:br/>
        <w:t>（5）靠近。《水滸全傳》第九十回：“當有鎮上居民及近村幾個農夫都走攏來觀看。”《紅樓夢》第五十七回：“*黛玉*便攏上來要抓他，口内笑説：‘你越發瘋了！’”*艾芜*《百炼成钢》第六章：“他马上跳下车子，走拢*柳村*。”又到达。*李劼人*《大波》第三部第五章：“没想到你今天会拢得这么早！”*沙汀*《记贺龙》十七：“我拢得顶早，到的时候小学校才升旗。”</w:t>
        <w:br/>
        <w:br/>
        <w:t>（6）合总，总计。*宋**李誡*《營造法式·小木作制度四·佛道帳》：“造佛道帳之制，自坐下☀腳至鴟尾，共高二丈九尺，内外攏深一丈二尺五寸。”</w:t>
        <w:br/>
        <w:br/>
        <w:t>（7）弹奏弦乐器的一种指法。*唐**白居易*《琵琶行》：“輕攏慢撚抹復挑，初為霓裳後緑腰。”*宋**歐陽修*《玉樓春》：“春葱指甲輕攏撚，五彩垂絛雙袖卷。”</w:t>
        <w:br/>
        <w:br/>
        <w:t>（8）梳理；整理。《集韻·東韻》：“攏，理也。”又《董韻》：“攏，掠也。”*清**翟灝*《通俗編·雜字》：“小理髮曰攏。”*唐**韓偓*《春悶偶成十二韻》：“有意通情處，無言攏鬢時。”又《詠浴》：“再整魚犀攏翠簪，解衣先覺冷森森。”《紅樓夢》第六十二回：“（*湘雲*）便在石蹬上重新匀了臉，攏了鬢，連忙起身，同着來至*紅香圃*中。”</w:t>
        <w:br/>
        <w:br/>
        <w:t>（9）马拢头。《玉篇·手部》：“攏，馬攏頭。”</w:t>
        <w:br/>
      </w:r>
    </w:p>
    <w:p>
      <w:r>
        <w:t>攐##攐</w:t>
        <w:br/>
        <w:br/>
        <w:t>《説文》：“攐，摳衣也。从手，褰聲。”*段玉裁*注：“此篆與‘㩃’篆别者，以从衣也。當云从手、衣，寒省聲，會意兼形聲。”</w:t>
        <w:br/>
        <w:br/>
        <w:t>qiān　《集韻》去乾切，平仙溪。元部。</w:t>
        <w:br/>
        <w:br/>
        <w:t>（1）用手提起（衣裳）。《説文·手部》：“攐，摳衣也。”*桂馥*義證：“摳衣也者，《廣雅》：‘攐，摳也。’《淮南·人間訓》：‘*江*之始出於*岷山*也，可攐裳而越也。’”按：今本“攐裳”作“攓衣”。</w:t>
        <w:br/>
        <w:br/>
        <w:t>（2）缩。《廣韻·仙韻》：“攐，縮也。”</w:t>
        <w:br/>
      </w:r>
    </w:p>
    <w:p>
      <w:r>
        <w:t>攑##攑</w:t>
        <w:br/>
        <w:br/>
        <w:t>qiān　《廣韻》丘言切，平元溪。</w:t>
        <w:br/>
        <w:br/>
        <w:t>举。《玉篇·手部》：“攑，舉也。”</w:t>
        <w:br/>
      </w:r>
    </w:p>
    <w:p>
      <w:r>
        <w:t>攒##攒</w:t>
        <w:br/>
        <w:br/>
        <w:t>“攢”的简化字。</w:t>
        <w:br/>
      </w:r>
    </w:p>
    <w:p>
      <w:r>
        <w:t>攓##攓</w:t>
        <w:br/>
        <w:br/>
        <w:t>qiān　《集韻》丘虔切，平仙溪。又九件切。元部。</w:t>
        <w:br/>
        <w:br/>
        <w:t>（1）同“搴”。拔取。《方言》卷一：“攓，取也。南*楚*曰攓。”《集韻·㒨韻》：“攓，或作搴。”《莊子·至樂》：“*列子*行食於道從，見百歲髑髏，攓蓬而指之。”《淮南子·俶真》：“今萬物之來，擢拔吾悟，攓取吾情，有若泉源。”</w:t>
        <w:br/>
        <w:br/>
        <w:t>（2）用手提起（衣裳）。也作“攐”。《龍龕手鑑·手部》：“攓，綰也。”《淮南子·人間》：“*江*水之始出於*岷山*也，可攓衣而越也。”按：《説文·手部》：“攐，摳衣也。”*桂馥*義證引《淮南·人間訓》：“*江*之始出於*岷山*也，可攐裳而越也。”</w:t>
        <w:br/>
        <w:br/>
        <w:t>（3）怠慢。《淮南子·齊俗》：“望我而笑，是攓也。”*高誘*注：“攓，慢也。”</w:t>
        <w:br/>
        <w:br/>
        <w:t>（4）缩。《玉篇·手部》：“攓，縮也。”</w:t>
        <w:br/>
      </w:r>
    </w:p>
    <w:p>
      <w:r>
        <w:t>攔##攔</w:t>
        <w:br/>
        <w:br/>
        <w:t>〔拦〕</w:t>
        <w:br/>
        <w:br/>
        <w:t>lán　《廣韻》落干切，平寒來。</w:t>
        <w:br/>
        <w:br/>
        <w:t>（1）阻挡；遮住。《玉篇·手部》：“攔，摭攔也。”*唐**李白*《襄陽歌》：“*襄陽*小兒齊拍手，攔街争唱《白銅鞮》。”《水滸全傳》第三回：“店主人那裏敢出來攔他。”*鲁迅*《故事新编·采薇》：“（五个彪形大汉）一到冈下，便一字排开，拦住去路。”</w:t>
        <w:br/>
        <w:br/>
        <w:t>（2）介词。表示方式、方向，相当于“当”、“对着”。如：拦腰抱住。《紅樓夢》第八十一回：“倒像背地裏有人把我攔頭一棍，疼的眼睛前頭漆黑。”</w:t>
        <w:br/>
        <w:br/>
        <w:t>（3）同“闌”。栅栏一类遮拦物。《廣韻·寒韻》：“攔，階際木句攔。亦作闌。”</w:t>
        <w:br/>
      </w:r>
    </w:p>
    <w:p>
      <w:r>
        <w:t>攕##攕</w:t>
        <w:br/>
        <w:br/>
        <w:t>《説文》：“攕，好手皃。《詩》曰：‘攕攕女手。’从手，韱聲。”</w:t>
        <w:br/>
        <w:br/>
        <w:t>（一）xiān　《廣韻》所咸切，平咸生。又《集韻》思廉切。談部。</w:t>
        <w:br/>
        <w:br/>
        <w:t>（1）手纤细貌。《説文·手部》：“攕，好手皃。《詩》曰：‘攕攕女手。’”*段玉裁*注：“《詩·魏風·葛屨》曰：‘摻摻女手，可以縫裳。’……其字本作攕。”*王筠*句讀：“古詩又曰‘纖纖出素手’，則知*秦*、*漢*間借‘纖’為‘攕’。纖者，細也。”</w:t>
        <w:br/>
        <w:br/>
        <w:t>（2）削。《齊民要術·插梨》：“斜攕竹為籤，刺皮木之際，令深一寸許。”《北史·倭國傳》：“攕攕竹聚以為梳。”</w:t>
        <w:br/>
        <w:br/>
        <w:t>（二）jiān　《集韻》將廉切，平鹽精。</w:t>
        <w:br/>
        <w:br/>
        <w:t>（1）同“㡨”。揩拭。《集韻·鹽韻》：“㡨，《説文》：‘拭也。’或从手。”</w:t>
        <w:br/>
        <w:br/>
        <w:t>（2）通“櫼”。楔子。*清**朱駿聲*《説文通訓定聲·謙部》：“攕，叚借為櫼。”《淮南子·要略》：“《氾論》者，所以箴縷縩繺之間，攕揳唲齵之郄也。”*許慎*注：“攕，蒒也；揳，塞也；唲齵，錯梧也。”*吴承仕*校理：“‘蒒’當據景*宋*本作‘薛’。薛即榝（楔）字之假。”</w:t>
        <w:br/>
      </w:r>
    </w:p>
    <w:p>
      <w:r>
        <w:t>攖##攖</w:t>
        <w:br/>
        <w:br/>
        <w:t>〔撄〕</w:t>
        <w:br/>
        <w:br/>
        <w:t>yīng　《廣韻》於盈切，平清影。耕部。</w:t>
        <w:br/>
        <w:br/>
        <w:t>（1）扰乱。《廣雅·釋詁三》：“攖，亂也。”《莊子·在宥》：“昔者*黄帝*始以仁義攖人之心。”*宋**陸游*《夜漏欲盡行度浮橋至錢清驛待舟》：“湛然方寸間，不受塵事攖。”*清**譚嗣同*《仁學》卷上：“金玉貨幣，與夫六府百産之饒，誠何足攖豪傑之心胸。”</w:t>
        <w:br/>
        <w:br/>
        <w:t>（2）系；缠绕。《玉篇·手部》：“攖，結也。”《集韻·清韻》：“攖，有所繫著也。”*唐**羅隱*《途中寄懷》：“兩鬢已衰時未遇，數峰雖在病相攖。”</w:t>
        <w:br/>
        <w:br/>
        <w:t>（3）取。《集韻·清韻》：“攖，拈也。”《續資治通鑑·宋理宗淳祐九年》：“以諫臣言譁徒吻士結黨扣閽，簧鼓是非，為攖利之計故也。”</w:t>
        <w:br/>
        <w:br/>
        <w:t>（4）遭受；招致。*明*佚名《四賢記·赴選》：“他家攖兵燹，倚孤孀殊可憐。”</w:t>
        <w:br/>
        <w:br/>
        <w:t>（5）迫近；触犯。《正字通·手部》：“攖，觸也，迫近也。”《孟子·盡心下》：“虎負嵎，莫之敢攖。”*趙岐*注：“攖，迫也。虎依陬而怒，無敢迫近者也。”《續資治通鑑·宋徽宗宣和三年》：“*淮南*盗*宋江*以三十六人横行*河*朔，轉掠十郡，官軍莫敢攖其鋒。”*鲁迅*《集外集拾遗·怀旧》：“此种人之怒，固不可撄，然亦不可太与亲近。”</w:t>
        <w:br/>
        <w:br/>
        <w:t>（6）违戾。《吕氏春秋·本生》：“能養天之所生而勿攖之，謂之天子。”</w:t>
        <w:br/>
      </w:r>
    </w:p>
    <w:p>
      <w:r>
        <w:t>攗##攗</w:t>
        <w:br/>
        <w:br/>
        <w:t>méi　《廣韻》目悲切，平脂明。脂部。</w:t>
        <w:br/>
        <w:br/>
        <w:t>〔蕨攗〕菱角。《爾雅·釋草》：“蔆，蕨攗。”*郭璞*注：“蔆蕨，水中芰。”*邢昺*疏：“芰可食，俗云蔆角是也。”按：《集韻·脂韻》：“𣟸，水中芰也。《爾雅》：‘蔆，蕨𣟸。’”字从木作“𣟸”。</w:t>
        <w:br/>
      </w:r>
    </w:p>
    <w:p>
      <w:r>
        <w:t>攘##攘</w:t>
        <w:br/>
        <w:br/>
        <w:t>《説文》：“攘，推也。从手，襄聲。”*邵瑛*羣經正字：“此即推讓之本字。揖讓之讓，亦作此。故《説文》與‘揖’字聯文。今經典統作‘讓’……今俗但知‘攘’為‘攘卻’、‘攘奪’，竟不知為‘推攘’、‘揖攘’字矣。”</w:t>
        <w:br/>
        <w:br/>
        <w:t>（一）ràng　《廣韻》人樣切，去漾日。陽部。</w:t>
        <w:br/>
        <w:br/>
        <w:t>推让；退让。后作“讓”。《説文·手部》：“攘，推也。”*段玉裁*注：“推手使前也。古推讓字如此作。”《禮記·曲禮上》：“君出就車，則僕并轡授綏，左右攘辟。”*鄭玄*注：“謂羣臣陪位侍駕者攘卻也。”*孔穎達*疏：“攘，卻也。辟，遠也。”《漢書·司馬相如傳下》：“于是乃命西征，隨流而攘，風之所被，罔不披靡。”*顔師古*注：“攘，卻退也。”</w:t>
        <w:br/>
        <w:br/>
        <w:t>（二）rǎng　《廣韻》如兩切，上養日。又汝陽切。陽部。</w:t>
        <w:br/>
        <w:br/>
        <w:t>（1）止。《方言》卷十二：“攘，止也。”《廣韻·陽韻》：“攘，止也。”</w:t>
        <w:br/>
        <w:br/>
        <w:t>（2）排除；排斥。《廣韻·陽韻》：“攘，除也。”*清**段玉裁*《説文解字注·手部》：“攘，凡退讓用此字；引申之使人退讓亦用此字。如攘寇、攘夷狄是也。”《素問·生氣通天論》：“濕熱不攘。”*王冰*注：“攘，除也。”《公羊傳·僖公四年》：“*桓公*救中國而攘夷狄。”*何休*注：“攘，却也。”《楚辭·東方朔〈七諫·沈江〉》：“正臣端其操行兮，反離謗而見攘。”*王逸*注：“攘，排也。”*唐**韓愈*《進學解》：“觝排異端，攘斥佛老。”</w:t>
        <w:br/>
        <w:br/>
        <w:t>（3）抵御；抗拒。《周禮·秋官·禁殺戮》：“掌司斬殺戮者，凡傷人見血而不以告者，攘獄者，遏訟者，以告而誅之。”*孫詒讓*正義：“《管子·君臣下》‘治斧鉞者不敢讓刑’*尹*注云：‘讓，猶拒也。’讓、攘；拒、距字並通。”</w:t>
        <w:br/>
        <w:br/>
        <w:t>（4）捋，揎。《廣韻·陽韻》：“攘，揎袂出臂曰攘。”《孟子·盡心下》：“*馮婦*攘臂下車。”*三國**魏**曹植*《美女篇》：“攘袖見素手，皓腕約金環。”*晋**傅玄*《秋胡行》：“攘腕採柔桑，素手尋繁枝。”</w:t>
        <w:br/>
        <w:br/>
        <w:t>（5）窃取；盗取。《廣韻·陽韻》：“攘，竊也。”《書·微子》：“今*殷*民，乃攘竊神祇之犧牷牲。”*孔*傳：“自來而取曰攘。”《孟子·滕文公下》：“今有人日攘其鄰之雞者，或告之曰：‘是非君子之道。’”*趙岐*注：“攘，取也，取自來之物也。”《鏡花緣》第七十三回：“就如人家做文，往往竊取陳編，攘為己有。”</w:t>
        <w:br/>
        <w:br/>
        <w:t>（6）夺；侵夺。*清**席世昌*《席氏讀説文記》：“攘，按古以為推讓字，今以為攘奪義，適相反。”《莊子·漁父》：“諸侯暴亂，擅相攘伐，以賤民人。”《漢書·嚴助傳》：“南夷相攘。”*顔師古*注：“攘，謂相侵奪也。”《金史·始祖以下諸子傳·跋黑》：“自幼時每争攘飲食。”</w:t>
        <w:br/>
        <w:br/>
        <w:t>（7）扰乱。《集韻·養韻》：“攘，擾也。”《淮南子·兵略》：“故至於攘天下，害百姓。”*高誘*注：“攘，亂也。”*元**關漢卿*《雙赴夢》第一折：“没日不心勞意攘，常則是心緒悲傷。”*鲁迅*《彷徨·示众》：“这时候什么扰攘也没有。”</w:t>
        <w:br/>
        <w:br/>
        <w:t>（8）通“禳（ráng）”。去邪除恶之祭。*清**朱駿聲*《説文通訓定聲·壯部》：“攘，叚借為禳。”《禮記·月令》：“（季春之月）九門磔攘，以畢春氣。”*鄭玄*注：“磔牲以攘於四方之神。”*陸德明*釋文：“禳，本又作攘。”按：《吕氏春秋·季春紀》作“磔禳”。</w:t>
        <w:br/>
        <w:br/>
        <w:t>（三）níng　《集韻》尼庚切，平庚娘。</w:t>
        <w:br/>
        <w:br/>
        <w:t>〔搶攘〕见“搶（chéng）”。</w:t>
        <w:br/>
        <w:br/>
        <w:t>（四）xiǎng　《集韻》式亮切，去漾書。陽部。</w:t>
        <w:br/>
        <w:br/>
        <w:t>通“饟”。馈食。*清**朱駿聲*《説文通訓定聲·壯部》：“攘，叚借為饟。”《詩·小雅·甫田》：“攘其左右，嘗其旨否。”*鄭玄*箋：“攘，讀當為饟。……司嗇至，則又加之以酒食，饟其左右從行者。”</w:t>
        <w:br/>
      </w:r>
    </w:p>
    <w:p>
      <w:r>
        <w:t>攙##攙</w:t>
        <w:br/>
        <w:br/>
        <w:t>〔搀〕</w:t>
        <w:br/>
        <w:br/>
        <w:t>《説文新附》：“攙，刺也。从手，毚聲。”</w:t>
        <w:br/>
        <w:br/>
        <w:t>（一）chān　《廣韻》楚銜切，平銜初。又士咸切。談部。</w:t>
        <w:br/>
        <w:br/>
        <w:t>（1）刺；插入。《説文新附·手部》：“攙，刺也。”《文選·張衡〈西京賦〉》：“叉蔟之所攙捔。”*李善*注引*薛綜*曰：“攙捔，貫刺之。”*宋**蘇軾*《佛日山榮長老方丈五絶》之二：“千株玉槊攙雲立，一穗珠旒落鏡寒。”*元**楊景賢*《西遊記》第四本第十三齣：“相期相約兩相躭，是和非一任談。儘傍人將冷句攙。”</w:t>
        <w:br/>
        <w:br/>
        <w:t>（2）锐利。《廣雅·釋詁四》：“攙，鋭也。”*唐**牛僧孺*《題二十韻奉呈夢得·樂天》：“攙叉鋒刃簇，縷絡釣絲縈。”</w:t>
        <w:br/>
        <w:br/>
        <w:t>（3）混杂。*宋**蘇軾*《答李端淑書》：“妄論利害，攙説得失。”*明**湯顯祖*《牡丹亭·淮泊》：“多攙白水江湖酒，少賺黄邊風月錢。”《鏡花緣》第九十九回：“不像那些下作人，每錢一千，不但偷偷摸摸，倒串短數，還攙許多小錢。”</w:t>
        <w:br/>
        <w:br/>
        <w:t>（4）扶；牵挽。《集韻·㽉韻》：“攙，傍掣。”《字彙·手部》：“攙，扶也。”*元**楊景賢*《西遊記》第四本第十三齣：“玉山摧不用攙。”《紅樓夢》第九十六回：“姑娘才好了，我叫*秋紋*妹妹同着你攙回姑娘，歇歇去罷。”*鲁迅*《呐喊·一件小事》：“车夫听了这老女人的话，却毫不踌躇，仍然搀着伊的臂膊，便一步一步的向前走。”</w:t>
        <w:br/>
        <w:br/>
        <w:t>（5）抢夺。*张相*《詩詞曲語辭匯釋》卷五：“攙，猶搶也，即搶奪之搶。”*宋**楊萬里*《春草》：“年年春色屬垂楊，金撚千絲翠萬行。今歲草芽先得計，攙他濃翠奪它黄。”*元**白樸*《梧桐雨》第一折：“攙奪盡六宫寵幸，更待怎生般智巧心靈。”*梁启超*《中国专制政治进化史论·封建制度之渐革》：“互搀互夺，而主权如弈碁矣。”</w:t>
        <w:br/>
        <w:br/>
        <w:t>（6）通“欃（chán）”。彗星名，即天搀。《集韻·侵韻》：“攙，天攙，星名。”《史記·司馬相如列傳》：“攬攙搶以為旌兮。”*張守節*正義：“《天官書》云：天攙，長四丈，末鋭；天搶，長數丈，兩頭鋭。其形類彗也。”</w:t>
        <w:br/>
        <w:br/>
        <w:t>（二）shàn　《集韻》仕懺切，去鑑崇。</w:t>
        <w:br/>
        <w:br/>
        <w:t>完补。《集韻·㽉韻》：“攙，完補也。”</w:t>
        <w:br/>
      </w:r>
    </w:p>
    <w:p>
      <w:r>
        <w:t>攛##攛</w:t>
        <w:br/>
        <w:br/>
        <w:t>〔撺〕</w:t>
        <w:br/>
        <w:br/>
        <w:t>cuān　《集韻》七丸切，平桓清。又取亂切。</w:t>
        <w:br/>
        <w:br/>
        <w:t>（1）扔；抛掷。《集韻·桓韻》：“攛，擲也。”《京本通俗小説·錯斬崔寧》：“那人回嗔作喜，收拾了刀杖，將*老王*尸首攛入澗中。”*元**鄭廷玉*《楚昭公》第三折：“（梢公云）渡過江了，攛下脚踏板，請登岸。”《水滸全傳》第六十五回：“誰想（*張順*）托大，在船中睡着，被這兩個賊男女縛了雙手，攛下江裏。”</w:t>
        <w:br/>
        <w:br/>
        <w:t>（2）怂恿；教唆。*明**張居正*《乞鑒别忠邪以定國是疏》：“傾危躁進之士，遊談失志之徒，又從而鼓煽其間，相與慫恿攛嗾，冒險釣奇。”《醒世恒言·李汧公窮邸遇俠客》：“那婆娘一味不捨得這絹疋，專意攛唆老公害人。”*茅盾*《腐蚀·九月十九日》：“在这个地方，人人笑里藏刀，撺人上屋拔了梯子，就做圈套诱你自己往里钻。”</w:t>
        <w:br/>
        <w:br/>
        <w:t>（3）匆忙地做。如：事前不做，临时现撺。</w:t>
        <w:br/>
        <w:br/>
        <w:t>（4）弄。*金**董解元*《西廂記諸宫調》卷六：“三十五十家攛來，比及儹到，是幾箇齋供。”</w:t>
        <w:br/>
        <w:br/>
        <w:t>（5）伸出；长出。《農政全書·荒政·救荒本草三》：“（堇堇菜）葉似鈹箭頭樣，而葉蒂甚長。其後，葉間攛葶，開紫花。”又《救荒本草二》：“（鴉葱）葉中攛葶，吐結小蓇葖，後出白英。”</w:t>
        <w:br/>
        <w:br/>
        <w:t>（6）方言。发怒；发脾气。如：他撺儿了。</w:t>
        <w:br/>
        <w:br/>
        <w:t>（7）用同“攥（zuàn）”。紧握。《醒世姻緣傳》第三十五回：“出到大門外，*汪為露*還攛拳攏袖，要打那*侯小槐*。”</w:t>
        <w:br/>
        <w:br/>
        <w:t>（8）用同“躥”。跳。《水滸全傳》第二十三回：“（那个大蟲）從半空裏攛將下來。”《鏡花緣》第三十七回：“*唐敖*駝了*林之洋*將身一縱，攛上牆頭，四處眺望。”《紅樓夢》第一百零一回：“只聽‘唰’的一聲，筒中攛出一支簽來。”</w:t>
        <w:br/>
        <w:br/>
        <w:t>（9）用同“竄（cuàn）”。1.逃走；乱跑。《水滸全傳》第六十三回：“衆軍亂攛，各自逃生。”2.一种气味透进鼻内。*明**湯顯祖*《紫釵記·河西款檄》：“燒下些大尾子羊好不攛人的鼻。”</w:t>
        <w:br/>
        <w:br/>
        <w:t>（10）用同“摻（chān）”。*清**顧炎武*《天下郡國利病書·江南八·風俗》：“其狡者多用贋銀，有攛銅、弔鐵、灌鉛。”*清**顔元*《存人編》卷四引*張鼎彝*《毁念佛堂議》：“卒亦未敢攛一言於制治之書。”</w:t>
        <w:br/>
        <w:br/>
        <w:t>⑪用同“汆”。把食物放到开水里稍微煮一下就捞出。*宋**吴自牧*《夢粱録·分茶酒店》：“兼之食次名件甚多，始以述于後，曰……攛香螺……攛望潮青鰕……攛小鷄拂兒笋……清攛鵪子。”</w:t>
        <w:br/>
      </w:r>
    </w:p>
    <w:p>
      <w:r>
        <w:t>攜##攜</w:t>
        <w:br/>
        <w:br/>
        <w:t>《説文》：“攜，提也。从手，巂聲。”</w:t>
        <w:br/>
        <w:br/>
        <w:t>xié　《廣韻》户圭切，平齊匣。支部。</w:t>
        <w:br/>
        <w:br/>
        <w:t>（1）提。《説文·手部》：“攜，提也。”《六書故·人七》：“攜，縣持也。”《詩·大雅·板》：“天之牖民，如壎如箎，如璋如珪，如取如攜。”*孔穎達*疏：“攜，謂物在地上，手舉攜之。”*唐**王維*《偶然作六首》之四：“白衣攜壺觴，果來遺老叟。”《封神演義》第五回：“手攜水火花籃，意欲往*虎兒崖*前採藥。”</w:t>
        <w:br/>
        <w:br/>
        <w:t>（2）持，拿着。《玉篇·手部》：“攜，持也。”*唐**李賀*《金銅仙人辭漢歌》：“攜盤獨出月荒涼，*渭城*已遠波聲小。”*元**王實甫*《西廂記》第三本第四折：“因今宵傳言送語，看明日攜雲握雨。”*清**孔尚任*《桃花扇·孤吟》：“閒攜杖，漫出門，官槐滿路葉紛紛。”</w:t>
        <w:br/>
        <w:br/>
        <w:t>（3）带；随身带着。《晋書·藝術傳·鳩摩羅什》：“（*鳩摩羅什*）年十二，其母攜到*沙勒*，國王甚重之。”《南史·徐摛傳附徐孝克》：“自*晋*以來，尚書官僚皆攜家屬居省。”《明史·李自成傳》：“軍令不得藏白金，過城邑不得室處，妻子外不得攜他婦人。”</w:t>
        <w:br/>
        <w:br/>
        <w:t>（4）牵；拉。《詩·邶風·北風》：“惠而好我，攜手同行。”《淮南子·覽冥》：“相攜于道，奮首于路。”*高誘*注：“攜，引也。”《新唐書·魏徵傳》：“畿内户口，並就*關*外，攜老扶幼，來往數年，卒無一户亡去。”*清**沈復*《浮生六記·浪遊記快》：“坐良久，陽烏將落，相攜下山，*南屏*晚鍾動矣。”</w:t>
        <w:br/>
        <w:br/>
        <w:t>（5）连接。《史記·天官書》：“杓攜龍角，衡殷南斗，魁枕參首。”*裴駰*集解：“*孟康*曰：攜，連也。”</w:t>
        <w:br/>
        <w:br/>
        <w:t>（6）通“𢥘”。离异；有二心。《玉篇·手部》：“攜，貳也。”《集韻·齊韻》：“攜，離也。”*清**段玉裁*《説文解字注·手部》：“攜，古多叚為𢥘字。”《左傳·僖公二十八年》：“不如私許復*曹*、*衛*以攜之。”*杜預*注：“攜，離也。”《史記·吴太伯世家》：“近而不偪，遠而不攜。”*裴駰*集解引*杜預*曰：“攜，貳也。”《文選·謝靈運〈登石門最高頂〉》：“沈冥𧯛别理，守道自不攜。”*李善*注：“*賈逵*《國語》注曰：攜，離也。”</w:t>
        <w:br/>
        <w:br/>
        <w:t>（7）姓。《集韻·齊韻》：“攜，姓。”《姓觽·齊韻》：“攜，或作擕。《千家姓》云：*河東*族。”</w:t>
        <w:br/>
      </w:r>
    </w:p>
    <w:p>
      <w:r>
        <w:t>攝##攝</w:t>
        <w:br/>
        <w:br/>
        <w:t>〔摄〕</w:t>
        <w:br/>
        <w:br/>
        <w:t>《説文》：“攝，引持也。从手，聶聲。”</w:t>
        <w:br/>
        <w:br/>
        <w:t>（一）shè　《廣韻》書涉切，入葉書。盍部。</w:t>
        <w:br/>
        <w:br/>
        <w:t>（1）提起；牵曳。《説文·手部》：“攝，引持也。”*段玉裁*注：“謂引進而持之也。”《論語·鄉黨》：“攝齊升堂。”*朱熹*注：“攝，摳衣也。”《鹽鐵論·利議》：“*造父*攝轡，馬無駑良，皆可取道。”*宋**蘇軾*《後赤壁賦》：“予乃攝衣而上。”又捏持；握持。《集韻·帖韻》：“攝，持也。”《戰國策·楚策四》：“左挾彈，右攝丸。”*鮑彪*注：“攝，引持也。”《史記·司馬相如列傳》：“皆攝弓而馳，荷兵而走。”</w:t>
        <w:br/>
        <w:br/>
        <w:t>（2）整顿；整饬。*清**段玉裁*《説文解字注·手部》：“凡云攝者，皆整飭之意。”《儀禮·士冠禮》：“加皮弁如初儀，再醮攝酒。”*鄭玄*注：“攝，猶整也。”*賈公彦*疏：“謂更撓攪添益，整頓示新也。”《後漢書·銚期傳》：“（*期*）被創中額，攝幘復戰，遂大破之。”*李賢*注：“攝，猶正也。”*宋**洪邁*《容齋隨筆》卷十三：“彼素驕恣，過寬必弛，既弛又將攝之以法，此怨叛所由生也。”</w:t>
        <w:br/>
        <w:br/>
        <w:t>（3）管辖；统领。《字彙·手部》：“攝，摠持也。”*漢**桓譚*《新論·識通》：“*漢文帝*總攝紀綱，故遂襃增隆為太宗也。”《新唐書·郭子儀傳》：“以（*郭）子儀*、（*李）光弼*皆元功，難相臨攝，弟用*魚朝恩*為觀軍容宣慰使，而不立帥。”*王国维*《刘氏金石苑稿本跋》：“其为二类所不能摄者，为数至夥颐，则编为《嘉阴簃蒐古汇编》。”又牵制；控制。《國語·晋語一》：“若下攝上與上攝下，周旋不動，以違心目，其反為物用也，何事能治？”*韋昭*注：“攝，持也。”《隋書·郭榮傳》：“請於州鎮之間更築一城，以相控攝。”</w:t>
        <w:br/>
        <w:br/>
        <w:t>（4）代理；兼理。《廣韻·葉韻》：“攝，兼也。”《論語·八佾》：“官事不攝。”*何晏*注：“*包*曰，攝猶兼也。”《左傳·昭公十三年》：“*羊舌鮒*攝司馬。”*杜預*注：“攝，兼官。”《新唐書·杜如晦傳》：“俄檢校侍中，攝吏部尚書。”</w:t>
        <w:br/>
        <w:br/>
        <w:t>（5）佐理；辅助。《字彙·手部》：“攝，佐也。”《詩·大雅·既醉》：“朋友攸攝，攝以威儀。”*毛*傳：“言相攝佐者以威儀也。”*王引之*述聞：“攝即佐也。”</w:t>
        <w:br/>
        <w:br/>
        <w:t>（6）保持；巩固。《國語·晋語四》：“故異德合姓，同德合義，義以導利，利以阜姓，姓利相更，成而不遷，乃能攝固，保其土房。”*韋昭*注：“攝，持也。”又《楚語上》：“悛而不攝，則身勤之，多訓典刑以納之，務慎惇篤以固之。”*韋昭*注：“攝，固也。”</w:t>
        <w:br/>
        <w:br/>
        <w:t>（7）摄取；吸引。《鶡冠子·世兵》：“使陰陽相攻，死生相攝，氣威相滅，虚實相因。”*唐**顧况*《廣陵白沙大雲寺碑》：“磁石攝鐵，不攝鴻毛。”*郭沫若*《牧羊哀话》：“早把我的魂魄从海天万里之外摄引到*朝鲜*来了。”</w:t>
        <w:br/>
        <w:br/>
        <w:t>（8）收拢；敛聚。《字彙·手部》：“攝，收也。”《莊子·胠篋》：“則必攝緘縢，固扃鐍。”*成玄英*疏：“攝，收。必須收攝箱囊，緘結繩約，堅固扃鐍，使不慢藏。”*北魏**楊衒之*《洛陽伽藍記·崇真寺》：“沙門之體，必須攝心守道，志在禪誦。”*李劼人*《大波》第三部第一章：“连忙摄了一下神，一个字一个字把信念完。”</w:t>
        <w:br/>
        <w:br/>
        <w:t>（9）拘捕。《字彙·手部》：“攝，捕也。”《國語·吴語》：“攝少司馬*兹*與王士五人，坐於王前。”*韋昭*注：“攝，執也。”《世説新語·方正》：“太尉*王淩*之妹，坐*淩*事當併誅，使者徵攝甚急。”《明史·丁瑄傳》：“縣逮（*鄧）茂七*，不赴，下巡檢追攝，*茂七*殺弓兵數人。”</w:t>
        <w:br/>
        <w:br/>
        <w:t>（10）保养。《老子》第五十章：“蓋聞善攝生者，陸行不遇兕虎，入軍不被甲兵。”*河上公*注：“攝，養也。”*宋**王讜*《唐語林·補遺》：“（*裴知古*）又善攝衛，*開元*十三年終，且百歲。”*明**袁宏道*《乞改稿一》：“或者斷緣謝事，静攝數月，庶其有瘳。”</w:t>
        <w:br/>
        <w:br/>
        <w:t>⑪夹箝。《論語·先進》：“千乘之國，攝乎大國之間。”*俞樾*平議：“攝，猶籋也。《説文·竹部》：籋，箝也。*徐鍇*繫傳曰：今俗作鑷，然則攝之通作籋，猶籋之俗作鑷也。籋乎大國之間，猶云夾乎大國之間。”</w:t>
        <w:br/>
        <w:br/>
        <w:t>⑫录。《廣韻·葉韻》：“攝，録也。”</w:t>
        <w:br/>
        <w:br/>
        <w:t>⑬等韵学术语。又称摄音或约摄。即合韵尾相同的不同韵部为一类，每一类以一字标目，如*刘鉴*《切韻指南》分十六摄，即：通、江、止、遇、蟹、臻、山、效、果、假、宕、曾、梗、流、深、咸。《康熙字典》卷首所引的《字母切韻要法》分十二摄，即：迦、结、冈、庚、裓、高、该、傀、根、千、钩、歌。</w:t>
        <w:br/>
        <w:br/>
        <w:t>⑭借贷。《集韻·葉韻》：“攝，假也。”《禮記·檀弓上》：“*冉子*攝束帛乘馬而將之。”*鄭玄*注：“攝，猶貸也。”*孔穎達*疏：“謂*冉子*見*孔子*使人未至，貸之以束帛乘馬而行禮。”</w:t>
        <w:br/>
        <w:br/>
        <w:t>⑮缘边。《儀禮·既夕禮》：“白狗攝服。”*鄭玄*注：“攝，猶緣也。”*胡培翬*正義：“謂以白狗皮為服而緣其邊也。”</w:t>
        <w:br/>
        <w:br/>
        <w:t>⑯通“懾”。畏惧；使畏惧。*清**朱駿聲*《説文通訓定聲·謙部》：“攝，叚借為懾。”《左傳·襄公十一年》：“不然，則武震以攝威之。”*王引之*述聞：“凡懼謂之懾，使人懼亦謂之懾。字通作攝。”《資治通鑑·晋安帝義熙十四年》：“且虜雖得志，不敢乘勝過陝者，猶攝服大威，為將來之慮故也。”*胡三省*注：“攝，讀曰懾。”*清**顧炎武*《天下郡國利病書·海外諸番》：“誅其首惡大者，*亞三*等餘黨聞風攝遁。”</w:t>
        <w:br/>
        <w:br/>
        <w:t>⑰通“躡（niè）”。踩；踏。《漢書·張耳陳餘傳》：“吏嘗以過笞*餘*，*餘*欲起，*耳*攝使受笞。”按：《史記·張耳陳餘列傳》作“躡之，使受笞”。*裴駰*集解引*徐廣*曰：“躡，一作攝。”</w:t>
        <w:br/>
        <w:br/>
        <w:t>⑱*春秋*时*齐*地名。在今*山东省**聊城市*境内。《左傳·昭公二十年》：“*聊*、*攝*以東。”*杜預*注：“*聊*、*攝*，*齊*西界也。*平原**聊城縣*東北有*攝城*。”</w:t>
        <w:br/>
        <w:br/>
        <w:t>⑲姓。《姓觿·葉韻》：“攝，《姓考》云：*周*時有*攝國*……後為*齊*大夫采邑，因氏。《千家姓》云：*楚郡*族。《左傳》*楚*有*攝叔*。”《左傳·宣公十二年》：“*楚**許伯*御*樂伯*，*攝叔*為右，以致*晋*師。”</w:t>
        <w:br/>
        <w:br/>
        <w:t>（二）zhé　《集韻》質涉切，入葉章。盍部。</w:t>
        <w:br/>
        <w:br/>
        <w:t>（1）折叠。《集韻·葉韻》：“攝，曲折也。”《儀禮·士昏禮》：“執皮，攝之。”*胡培翬*正義：“*敖*氏云，先儒讀攝為摺，則訓疊也。今人屈物而疊之謂之摺。執皮攝之者，中屈其皮疊而執之也。”《楚辭·莊忌〈哀時命〉》：“衣攝葉以儲與兮。”*洪興祖*補注：“攝，曲折也。”</w:t>
        <w:br/>
        <w:br/>
        <w:t>（2）龟名。《集韻·葉韻》：“攝，☀名。”又《帖韻》：“攝，小☀名。腹甲屈折解能自張閉者，*郭璞*説。”</w:t>
        <w:br/>
        <w:br/>
        <w:t>（三）niè　《廣韻》奴協切，入帖泥。</w:t>
        <w:br/>
        <w:br/>
        <w:t>安静；静谧。《集韻·帖韻》：“攝，攝然，安也。”《字彙·手部》：“攝，静謐也。”《漢書·嚴助傳》：“天下攝然，人安其生。”*顔師古*注引*孟康*曰：“攝，安也。”</w:t>
        <w:br/>
        <w:br/>
        <w:t>（四）shà　《集韻》色甲切，入狎生。盍部。</w:t>
        <w:br/>
        <w:br/>
        <w:t>（1）同“翣”。古代棺饰。《集韻·狎韻》：“翣，《説文》：‘棺羽飾也，天子八、諸侯六、大夫四、士二、下垂。’或作攝。”</w:t>
        <w:br/>
        <w:br/>
        <w:t>（2）古代祭祀之位，形状像腰扇。《左傳·昭公十八年》：“使*子寬*、*子上*巡羣屏攝，至於大宫。”*杜預*注：“攝，祭祀之位。”*孔穎達*疏：“*鄭衆*云：攝，攝束茅以為屏蔽，其事或當然。”《國語·楚語下》：“屏攝之位，壇場之所。”*韋昭*注：“屏，屏風也。攝，形如今要扇。皆所以明尊卑，為祭祀之位。”</w:t>
        <w:br/>
      </w:r>
    </w:p>
    <w:p>
      <w:r>
        <w:t>攞##攞</w:t>
        <w:br/>
        <w:br/>
        <w:t>（一）luó　《集韻》良何切，平歌來。</w:t>
        <w:br/>
        <w:br/>
        <w:t>拣；取。《玉篇·手部》：“攞，揀攞也。”《集韻·戈韻》：“攞，揀也。”</w:t>
        <w:br/>
        <w:br/>
        <w:t>（二）luǒ　《廣韻》來可切，上哿來。</w:t>
        <w:br/>
        <w:br/>
        <w:t>（1）撕裂。《廣韻·哿韻》：“攞，裂也。”*元**蕭德祥*《殺狗勸夫》第二折：“將一條舊褡䙏扯做了旗角，將一領破布衫攞做了鋪遲。”*元*佚名《争報恩》第一折：“*丁都管*，你關了門，等我點個燈來，攞下這窗户上紙來，做個紙撚兒點着，我試看咱。”</w:t>
        <w:br/>
        <w:br/>
        <w:t>（2）用手拢着向上提（指衣服），或往上捋。*元**李文蔚*《燕青博魚》第三折：“穿的那衣服，拖天掃地的，一脚踹着，不險些兒絆倒了，攞起衣服來，走走走。”*元*佚名《陳州糶米》第三折：“休得要攞袖揎拳。”*明**黄元吉*《流星馬》第三折：“我見他手慌脚亂，揎拳攞袖。”</w:t>
        <w:br/>
      </w:r>
    </w:p>
    <w:p>
      <w:r>
        <w:t>攟##攟</w:t>
        <w:br/>
        <w:br/>
        <w:t>同“攗（捃）”。《廣雅·釋詁一》：“攟，取也。”《集韻·問韻》：“攗，《説文》：‘拾也。’或从君。亦作攟。”《國語·魯語上》：“收攟而蒸，納要也。”*韋昭*注：“攟，拾也。”《新唐書·外戚傳·李翛》：“帝以*浙西*富饒，欲掊攟遺利，以*翛*為觀察使。”*清**龔自珍*《乞糴保陽》之三：“*中國*如富桑，夷物何足攟？”</w:t>
        <w:br/>
      </w:r>
    </w:p>
    <w:p>
      <w:r>
        <w:t>攠##攠</w:t>
        <w:br/>
        <w:br/>
        <w:t>（一）mí　《集韻》忙皮切，平支明。又莫卧切。歌部。</w:t>
        <w:br/>
        <w:br/>
        <w:t>（1）钟因撞击受磨损而发光的地方。《集韻·支韻》：“攠，鍾擊處。”《周禮·考工記·鳧氏》：“于上之攠謂之隧。”*鄭玄*注：“攠，所擊之處。攠，弊也。隧在鼓中窐而生光，有似夫隧。”*賈公彦*疏：“隧者，據生光而言。”</w:t>
        <w:br/>
        <w:br/>
        <w:t>（2）灭。《後漢書·文苑傳上·杜篤》：“東攠*烏桓*，蹂轔*濊貊*。”*李賢*注：“《字書》：‘攠，亦靡字也。音摩。’《方言》云：‘靡，滅也。’”</w:t>
        <w:br/>
        <w:br/>
        <w:t>（二）mó　《集韻》眉波切，平戈明。</w:t>
        <w:br/>
        <w:br/>
        <w:t>同“摩”。摩擦；切磋。《集韻·戈韻》：“摩，《説文》：‘研也。’或作攠。”</w:t>
        <w:br/>
      </w:r>
    </w:p>
    <w:p>
      <w:r>
        <w:t>攡##攡</w:t>
        <w:br/>
        <w:br/>
        <w:t>同“摛”。《集韻·支韻》：“摛，《説文》：舒也。*揚子雲*作攡。”《太玄·攡》：“玄者，幽攡萬類而不見形者也。”*范望*注：“攡，張也。”《樂府詩集·清商曲辭一·子夜歌四十二首》之十五：“攡門不安横，無復相關意。”</w:t>
        <w:br/>
      </w:r>
    </w:p>
    <w:p>
      <w:r>
        <w:t>攢##攢</w:t>
        <w:br/>
        <w:br/>
        <w:t>〔攒〕</w:t>
        <w:br/>
        <w:br/>
        <w:t>（一）cuán　《廣韻》在玩切，去换從。元部。</w:t>
        <w:br/>
        <w:br/>
        <w:t>（1）聚集。《集韻·换韻》：“攢，聚也。”《字彙·手部》：“攢，族聚也。”《墨子·備城門》：“城上為攢火。”《文選·張衡〈西京賦〉》：“攢珍寳之玩好。”*李善*注引*薛綜*曰：“攢，聚也。”*清**沈復*《浮生六記·浪遊記快》：“乃攢凑青蚨六百文付之，始欣然作謝。”</w:t>
        <w:br/>
        <w:br/>
        <w:t>（2）待葬的棺柩。也作“欑”。《正字通·手部》：“攢，不葬而掩其柩曰攢。”《太平廣記》卷四百五十九引*五代**范資*《玉堂閒話》：“啟攢之際，覺其秘器摇動，謂其還魂，剖而視之，見化作大蛇。”《宋史·后妃傳下·哲宗孟皇后》：“遺命擇地攢殯，俟軍事寧，歸葬園陵。”</w:t>
        <w:br/>
        <w:br/>
        <w:t>（3）量词。用于聚集成团或成堆的东西。*元**喬吉*《金錢記》第二折：“我本是花一攢錦一簇，芙蓉亭有情有意雙飛燕。”《鏡花緣》第七十二回：“衆人因見亭内四壁懸著許多字畫，收拾的十分精緻，都不肯就走，分著這裏一攢，那裏一夥，圍著觀看。”</w:t>
        <w:br/>
        <w:br/>
        <w:t>（4）用同“攥（zuàn）”。用手握住。《二十年目睹之怪現狀》第二十一回：“那*北京*口音的攢着那*四川*口音的辮子，大喝道：‘你且説你是個甚麽東西，説了饒你！’”《文明小史》第二十回：“*劉學深*因為自己没有錢，特地問*賈子猷*借了一塊錢，一共三塊錢，攢在手裏，出門上車，一直到*老閘**徐園*而來。”</w:t>
        <w:br/>
        <w:br/>
        <w:t>（二）zǎn　《集韻》子䍐切，上旱精。</w:t>
        <w:br/>
        <w:br/>
        <w:t>（1）折，弯曲。《集韻·緩韻》：“攢，折也。”*明**方以智*《物理小識·鳥獸類上·貓》：“（凡貓）捉其耳而四足攢者良，以長則懶也。”</w:t>
        <w:br/>
        <w:br/>
        <w:t>（2）积聚；积蓄。*元*佚名《陳州糶米》第一折：“莊院裏攢零合整，收拾的這幾兩銀子糴米，走一遭去來。”《西遊記》第七十六回：“我前日曾聞得*沙僧*説，他攢了些私房，不知可有否？”*柳青*《创业史》第一部题叙：“要攒多少年，才有买一条大牛的钱呢？”</w:t>
        <w:br/>
        <w:br/>
        <w:t>（3）用同“趲”。赶作；加紧（进行）。*元*佚名《神奴兒大鬧開封府》第四折：“（*張千*云）正在司房裏攢文書哩。”《儒林外史》第六回：“你們各人管的田房、利息帳目，都連夜攢造清完。”</w:t>
        <w:br/>
        <w:br/>
        <w:t>（三）zuān　《集韻》祖官切，平桓精。</w:t>
        <w:br/>
        <w:br/>
        <w:t>通“鑽”。穿孔；进入。《集韻·桓韻》：“攢，治擇也。通作鑽。”又《换韻》：“攢，穿也。”《禮記·内則》：“柤梨曰攢之。”*鄭玄*注：“攢，皆治擇之名也。”*陸德明*釋文：“攢，本又作鑽。”*孔穎達*疏：“恐有蟲，故一一攢看其蟲孔也。”《西遊記》第四十二回：“只見那龜點點頭，攢下水去了。”《紅樓夢》第五十二回：“*晴雯*又駡小丫頭子們：那裏攢沙去了。”</w:t>
        <w:br/>
        <w:br/>
        <w:t>（四）zàn　《廣韻》則旰切，去翰精。</w:t>
        <w:br/>
        <w:br/>
        <w:t>（1）解。《玉篇·手部》：“攢，解也。”</w:t>
        <w:br/>
        <w:br/>
        <w:t>（2）讼。《廣韻·翰韻》：“攢，訟也。”</w:t>
        <w:br/>
        <w:br/>
        <w:t>（3）通“酇”。*周*代地方组织单位之一，百户为一攒。《吕氏春秋·季秋》“合諸侯，制百縣”*漢**高誘*注：“五家為鄰，五鄰為里，四里為攢。”*畢沅*校：“《周禮·遂人》‘攢’作‘酇’。”按：《説文·邑部》：“酇，百家為酇。”</w:t>
        <w:br/>
      </w:r>
    </w:p>
    <w:p>
      <w:r>
        <w:t>攣##攣</w:t>
        <w:br/>
        <w:br/>
        <w:t>〔挛〕</w:t>
        <w:br/>
        <w:br/>
        <w:t>《説文》：“攣，係也。从手，☀聲。”</w:t>
        <w:br/>
        <w:br/>
        <w:t>（一）luán　㊀《廣韻》吕員切，平仙來。元部。</w:t>
        <w:br/>
        <w:br/>
        <w:t>拘系；牵系。《説文·手部》：“攣，係也。”*段玉裁*注：“係者，絜束也。”《廣韻·仙韻》：“攣，攣綴。”《易·中孚》：“有孚攣如。”*孔穎達*疏：“攣如者，相牽繫不絶之名也。”*唐**韓愈*《元和聖德詩》：“咸使觀覩，解脱攣索。”*明**陸采*《懷香記·𡠚姻封錫》：“赤繩早攣雙踵。”又连缀。《太平廣記》卷三百七十六引*唐**戴孚*《廣異記》：“家人如言，於溝中得其屍，失頭所在。又聞語云：‘頭北行百餘步，桑樹根下者也。到舍，可以穀樹皮作線攣之。’”</w:t>
        <w:br/>
        <w:br/>
        <w:t>㊁《集韻》龍眷切，去線來。</w:t>
        <w:br/>
        <w:br/>
        <w:t>（1）抽搐。《素問·皮部論》：“寒多則筋攣骨痛。”*宋**王安石*《洪範傳》：“筋散則不攣，故辛可以養筋。”</w:t>
        <w:br/>
        <w:br/>
        <w:t>（2）（手足）蜷曲。《集韻·綫韻》：“攣，手足曲病。”《史記·范雎蔡澤列傳》：“先生曷鼻，巨肩，魋顔，蹙齃，膝攣。”*裴駰*集解：“攣，兩膝曲也。”《三國志·魏志·文帝紀》“授*楊彪*光禄大夫”*南朝**宋**裴松之*注引《續漢書》：“*彪*見*漢*祚將終，自以累世為三公，耻為*魏*臣，遂稱足攣，不復行。”*唐**柳宗元*《捕蛇者説》：“可以已大風、攣踠、瘻、癘。”《清史稿·孝義傳·崔長生》：“（*崔長生*）生而瘖，手又攣。”</w:t>
        <w:br/>
        <w:br/>
        <w:t>（二）liàn</w:t>
        <w:br/>
        <w:br/>
        <w:t>〔攣攣〕同“戀戀”。眷恋。《漢書·外戚傳·孝武李夫人》：“上所以攣攣顧念我者，乃以平生容貌也。”*顔師古*注：“攣，讀曰戀。”</w:t>
        <w:br/>
      </w:r>
    </w:p>
    <w:p>
      <w:r>
        <w:t>攤##攤</w:t>
        <w:br/>
        <w:br/>
        <w:t>〔摊〕</w:t>
        <w:br/>
        <w:br/>
        <w:t>《説文新附》：“攤，開也。从手，難聲。”</w:t>
        <w:br/>
        <w:br/>
        <w:t>（一）tān　《廣韻》他干切，平寒透。元部。</w:t>
        <w:br/>
        <w:br/>
        <w:t>（1）铺开；摆开。《説文新附·手部》：“攤，開也。”*鄭珍*新附考：“按：《世説新語》‘*王戎*攤書滿牀’始見此字，是*漢*後俗語。”《集韻·寒韻》：“擹，手布也。或从難。”*唐**杜甫*《又示宗武》：“覓句新知律，攤書解滿牀。”《水滸全傳》第三回：“地上攤著十數個膏葯，一盤子盛着。”*鲁迅*《呐喊·药》：“那人一只大手，向他摊着。”</w:t>
        <w:br/>
        <w:br/>
        <w:t>（2）分担；分派。*唐**張九齡*《敕處分十道朝集使》之三：“况在豐年，不能招輯，遂使户多虚掛，人苦均攤。”*明**袁宏道*《新買得畫舫，將以為菴，因作舟居詩》之八：“纔聞攤税征漁户，又説抽丁報老翁。”*张天翼*《儿女们》二：“至于每家摊派多少，今晚就叫人来估了再摊。”引申为碰到；落到（多指不如意的事情）。如：谁让你摊着这么一门穷亲戚呢？怎么啥事儿都摊在你身上呀！</w:t>
        <w:br/>
        <w:br/>
        <w:t>（3）摊子，设在路旁、广场上的无铺面的售货处。如：摊贩。《老殘遊記》第十二回：“兩邊擺地攤售賣農家器具及鄉下日用物件的，不一而足。”*鲁迅*《华盖集续编·厦门通信》：“我愿意我的东西躺在小摊上，被愿看的人买去。”</w:t>
        <w:br/>
        <w:br/>
        <w:t>（4）旧时博戏“摊蒲”或“摊钱”的简称。*宋**洪邁*《容齋五筆》卷一：“今人意錢賭博，皆以四數之，謂之‘攤’。案：《廣韻》‘攤’字下云：‘攤蒲，四數也。’”*清**金學詩*《牧猪閑話》：“隨手取錢數十枚，納於器中。俟衆壓畢，乃取計之，統計凡為四者若干，餘零或一或二或三或成數。分為四門，以壓得者為勝。俗謂之攤錢。”《兒女英雄傳》第一回：“甚麽叫錢穀、刑名，一概委之幕友官親家丁書吏，不去過問；且圖一個旗鑼傘扇的豪華，酒肉牌攤的樂事。”</w:t>
        <w:br/>
        <w:br/>
        <w:t>（5）用同“癱”。*金**董解元*《西廂記諸宫調》卷三：“（*張生*）歪着頭避着，通紅了面皮，筵席上軟攤了半壁。”*凌景埏*校注：“軟攤就是軟癱。”《西遊記》第四十九回：“讓他纏兩日，性攤了回去時，我们却不自在受用*唐僧*也？”</w:t>
        <w:br/>
        <w:br/>
        <w:t>（6）量词。表概量，多用于液体或湿物凝聚一片。如：一摊水；一摊稀泥。*殷夫*《石炭王》：“他喃喃地说了一摊，回头就走了。”*柳青*《铜墙铁壁》第十二章：“粮站左近等候的群众一摊一摊，比*沙家店*这小街遇集的日子还要人稠。”</w:t>
        <w:br/>
        <w:br/>
        <w:t>（7）烹饪方法。把糊状食物倒在锅中使成为薄片。如：摊鸡蛋；摊煎饼。《恨海》二：“買了兩張烙餅，一碟子攤黄菜。”</w:t>
        <w:br/>
        <w:br/>
        <w:t>（8）缓。《廣韻·寒韻》：“攤，緩也。”</w:t>
        <w:br/>
        <w:br/>
        <w:t>（9）用同“坍”。倒塌。《醒世恒言·錢秀才錯占鳳凰儔》：“天攤下來，自有長的撑住。”</w:t>
        <w:br/>
        <w:br/>
        <w:t>（二）nàn　《廣韻》奴案切，去翰泥。</w:t>
        <w:br/>
        <w:br/>
        <w:t>按。《廣雅·釋詁三》：“攤，按也。”*王念孫*疏證：“凡抑之使不得起曰攤。”</w:t>
        <w:br/>
      </w:r>
    </w:p>
    <w:p>
      <w:r>
        <w:t>攥##攥</w:t>
        <w:br/>
        <w:br/>
        <w:t>zuàn　《廣韻》子括切，入末精。</w:t>
        <w:br/>
        <w:br/>
        <w:t>握住。如：攥紧拳头。《集韻·末韻》：“攥，把也。”《紅樓夢》第七回：“（*鳳姐*）便探身一把攥了這孩子的手，叫他身旁坐下。”又第九十八回：“*紫鵑*見他攥着不肯鬆手，自己也不敢挪動。”</w:t>
        <w:br/>
      </w:r>
    </w:p>
    <w:p>
      <w:r>
        <w:t>攦##攦</w:t>
        <w:br/>
        <w:br/>
        <w:t>（一）lì　《集韻》郎計切，去霽來。支部。</w:t>
        <w:br/>
        <w:br/>
        <w:t>（1）折断。《集韻·霽韻》：“攦，折也。”《莊子·胠篋》：“毁絶鈎繩而棄規矩，攦*工倕*之指，而天下始人有其巧矣。”*陸德明*釋文：“攦，*李*云：折也；*崔*云：撕之也。”*宋**范仲淹*《四民詩·工》：“宜哉老成言，欲攦*般輸*指。”*清**王應奎*《箬包船紀事》：“或為矐其目，或為攦其肢。”</w:t>
        <w:br/>
        <w:br/>
        <w:t>（2）扭转。也作“捩”。《集韻·屑韻》：“捩，拗也。或作攦。”</w:t>
        <w:br/>
        <w:br/>
        <w:t>（3）击。也作“擽”。《集韻·錫韻》：“擽，《博雅》：‘擊也。’或从麗。”*宋**沈括*《夢溪筆談·書畫》：“《廣陵散》中有數聲，佗曲皆無，如潑攦聲之類是也。”</w:t>
        <w:br/>
        <w:br/>
        <w:t>（二）shài　《集韻》所賣切，去卦生。</w:t>
        <w:br/>
        <w:br/>
        <w:t>（1）打扫。《集韻·卦韻》：“攦，掃也。”</w:t>
        <w:br/>
        <w:br/>
        <w:t>（2）洒。*陆澹安*《小説詞語匯釋》：“攦，灑。”《警世通言·玉堂春落難逢夫》：“*三官*茶罷，就要走。故意攦出兩定銀子來，都是五兩頭細絲。”</w:t>
        <w:br/>
        <w:br/>
        <w:t>（3）挥摆；甩动。《警世通言·王安石三難蘇學士》：“相府中有一少年……年方弱冠，戴纏騣大帽，穿青絹直襬，攦手洋洋，出來下堦。”</w:t>
        <w:br/>
      </w:r>
    </w:p>
    <w:p>
      <w:r>
        <w:t>攧##攧</w:t>
        <w:br/>
        <w:br/>
        <w:t>diān</w:t>
        <w:br/>
        <w:br/>
        <w:t>（1）跌；摔。*陆澹安*《戲曲詞語匯釋》：“攧，墜跌。”《大唐三藏取經詩話·入王母池之處》：“師不要敬，此是蟠桃正熟，攧下水中也。”*元**鄭廷玉*《楚昭公》第一折：“便休題*吴姬光*攧碎了温凉玉盞。”*清**孔尚任*《桃花扇·鬨丁》：“難當鷄肋拳揎，拳揎。無端臂折腰攧，腰攧。”</w:t>
        <w:br/>
        <w:br/>
        <w:t>（2）顿脚。*陆澹安*《戲曲詞語匯釋》：“攧，頓足。”*金**董解元*《西廂記諸宫調》卷六：“*君瑞*攀鞍空自攧，道得箇寃家寧耐些。”*元**關漢卿*《侍香金童曲》：“玉筍頻搓，繡鞋重攧。”《古今小説·史弘肇龍虎君臣會》：“三轉身，兩攧脚，旋風響，卧烏鳴。”</w:t>
        <w:br/>
      </w:r>
    </w:p>
    <w:p>
      <w:r>
        <w:t>攨##攨</w:t>
        <w:br/>
        <w:br/>
        <w:t>同“搲”。《集韻·禡韻》：“搲，*吴*人謂挽曰搲。或作攨。”</w:t>
        <w:br/>
      </w:r>
    </w:p>
    <w:p>
      <w:r>
        <w:t>攩##攩</w:t>
        <w:br/>
        <w:br/>
        <w:t>《説文》：“攩，朋羣也。从手，黨聲。”*邵瑛*羣經正字：“此即朋攩之攩，今經典統用‘黨’字。……《説文·黑部》：‘黨，不鮮也。从黑，尚聲。’……與朋攩義迥異。今俗但知‘攩’為抵攩字，竟不知為朋攩字矣。朋羣者，每手足相助，故字从手。”</w:t>
        <w:br/>
        <w:br/>
        <w:t>（一）dǎng　《集韻》底朗切，上蕩端。陽部。</w:t>
        <w:br/>
        <w:br/>
        <w:t>（1）朋党。后作“黨”。《説文·手部》：“攩，朋羣也。”*段玉裁*注：“此鄉黨、黨與本字。俗用黨者叚借字也。”*朱駿聲*通訓定聲：“經傳皆以黨為之。”《集韻·蕩韻》：“攩，通作黨。”</w:t>
        <w:br/>
        <w:br/>
        <w:t>（2）同“擋”。遮挡；抵挡。《正字通·手部》：“攩，俗用為抵攩字，遮遏也。”*明**湯顯祖*《牡丹亭·硬拷》：“我一謎的承供。供的是開棺見喜，攩煞逢凶。”*明**葉憲祖*《寒衣記》第一折：“不從時，得攩攔；若從他，污清白。這兩樣思量無計策。”*清**夏燮*《中西紀事·粤東要撫》：“一面調撥重兵兩岸防守，仍于岸上多備沙袋以為攩礮之需。”</w:t>
        <w:br/>
        <w:br/>
        <w:t>（二）tǎng　《廣韻》他朗切，上蕩透。又胡廣切，乎曠切。</w:t>
        <w:br/>
        <w:br/>
        <w:t>推；搥打。《方言》卷十：“㧙、抌，推也。南*楚*凡相推搏曰㧙，或曰㧾。*沅*、*湧*、*𣹋*幽之語或曰攩。”《廣雅·釋詁三》：“攩，擊也。”《廣韻·蕩韻》：“攩，搥打。”《列子·黄帝》：“既而狎侮欺詒，攩㧙挨抌，亡所不為。”*張湛*注：“《方言》：今*江*東人亦名推為攩。又音晃。搥打也。”按：*戴震*《方言疏證》謂*張*注“《方言》”下应脱一“注”字。*明**趙南星*《明太常少卿王公墓誌銘》：“書舘童子……或跳踉攩㧙，登樹跨垣，公據案誦習，若弗聞見。”</w:t>
        <w:br/>
      </w:r>
    </w:p>
    <w:p>
      <w:r>
        <w:t>攪##攪</w:t>
        <w:br/>
        <w:br/>
        <w:t>〔搅〕</w:t>
        <w:br/>
        <w:br/>
        <w:t>《説文》：“攪，亂也。从手，覺聲。《詩》曰：‘祇攪我心。’”</w:t>
        <w:br/>
        <w:br/>
        <w:t>jiǎo　《廣韻》古巧切，上巧見。幽部。</w:t>
        <w:br/>
        <w:br/>
        <w:t>（1）扰乱。《説文·手部》：“攪，亂也。”《詩·小雅·何人斯》：“胡逝我梁，祇攪我心。”*毛*傳：“攪，亂也。”*晋**陸機*《歎逝賦》：“指彼日之方除，豈兹情之足攪。”《紅樓夢》第四十五回：“原該歇了，又攪得你勞了半日神。”*曹禺*《日出》第四幕：“去，去，去！你们别再来搅我。”</w:t>
        <w:br/>
        <w:br/>
        <w:t>（2）治。*章炳麟*《新方言·釋言》：“今人謂亂之曰攪，其謂治之亦曰攪，此猶古訓以亂為治矣。”</w:t>
        <w:br/>
        <w:br/>
        <w:t>（3）混。《水滸全傳》第四回：“*魯智深*在*五臺山*寺中，不覺攪了四五個月。”</w:t>
        <w:br/>
        <w:br/>
        <w:t>（4）搅动；搅拌。《廣韻·巧韻》：“攪，手動也。”*唐**方干*《袁明府以家醖寄余余以山梅答贈》：“九度攪和誰用法，四邊窺摘自攀枝。”*宋**吴自牧*《夢粱録·育子》：“尊長以金銀釵攪水，名曰攪盆釵。”《水滸全傳》第十六回：“取出藥來，抖在瓢裏，只做來饒他酒吃，把瓢去兜時，藥已攪在酒裏。”</w:t>
        <w:br/>
      </w:r>
    </w:p>
    <w:p>
      <w:r>
        <w:t>攫##攫</w:t>
        <w:br/>
        <w:br/>
        <w:t>《説文》：“攫，扟也。从手，矍聲。”*段玉裁*注：“按：《衆經音義》卷五、卷十二引《説文》同，而注之曰：扟，居逆切。是所據《説文》作‘丮’，轉寫譌作‘扟’耳。丮者，持也。”</w:t>
        <w:br/>
        <w:br/>
        <w:t>jué　《廣韻》居縛切，入藥見。又《集韻》拘玉切。鐸部。</w:t>
        <w:br/>
        <w:br/>
        <w:t>（1）鸟兽用爪抓取。《説文·手部》：“攫，扟也。”*段玉裁*注：“《蒼頡篇》曰：攫，搏也……《淮南子》曰：鳥窮則搏，獸窮則攫。”《禮記·儒行》：“鷙蟲攫搏。”*孔穎達*疏：“以腳取之謂之攫，以翼擊之謂之搏。”《漢書·循吏傳·黄霸》：“吏出，不敢舍郵亭，食於道旁，烏攫其肉。”*唐**韓愈*《猛虎行》：“豹來銜其尾，熊來攫其頤。”*清**顧炎武*《天下郡國利病書·福建三·洋税》：“獸窮則逸，鳥窮則攫，况輕悍習亂者其又曷不至焉。”</w:t>
        <w:br/>
        <w:br/>
        <w:t>（2）夺取。如：攫为己有。《莊子·讓王》：“左手攫之則右手廢，右手攫之則左手廢。”《列子·説符》：“因攫其金而去。”*唐**柳宗元*《愚溪對》：“見*交趾*寳貨之多，光溢於目，思以兩手左右攫而懷之。”*清**黄遵憲*《哀旅順》：“昂頭側睨何眈眈，伸手欲攫終不敢。”</w:t>
        <w:br/>
        <w:br/>
        <w:t>（3）草名。《爾雅·釋草》：“攫，烏階。”*郭璞*注：“即烏杷也，子連相著，狀如杷齒，可以染皂。”</w:t>
        <w:br/>
      </w:r>
    </w:p>
    <w:p>
      <w:r>
        <w:t>攬##攬</w:t>
        <w:br/>
        <w:br/>
        <w:t>〔揽〕</w:t>
        <w:br/>
        <w:br/>
        <w:t>lǎn　《廣韻》盧敢切，上敢來。談部。</w:t>
        <w:br/>
        <w:br/>
        <w:t>（1）持；把持。《釋名·釋姿容》：“攬，斂也，斂置手中也。”《集韻·𠭖韻》：“擥，或从覽。”《楚辭·離騷》：“既替余以蕙纕兮，又申之以攬茝。”*劉良*注：“攬，持也。”*唐**李白*《愁陽春賦》：“若使春光可攬而不滅兮，吾欲贈天涯之佳人。”《紅樓夢》第四十八回：“内有一個*張德輝*，自幼在*薛蟠*當鋪内攬總。”*鲁迅*《坟·从胡须说到牙齿》：“白发数茎，能使老先生揽镜慨然，赶紧拔去。”</w:t>
        <w:br/>
        <w:br/>
        <w:t>（2）采摘；摘取。《楚辭·離騷》：“朝搴阰之木蘭兮，夕攬洲之宿莽。”*王逸*注：“攬，采也。”*宋**王安石*《上田正言書》：“重以*羌*酋梗邊，主上方攬衆策以濟之。”*毛泽东*《水调歌头·重上井冈山》：“可上九天揽月，可下五洋捉鳖。”又挹取。*孙中山*《挽刘道一》：“几时痛饮*黄龙*酒，横揽江流一奠公。”</w:t>
        <w:br/>
        <w:br/>
        <w:t>（3）引聚。*三國**蜀**諸葛亮*《草廬對》：“總攬英雄，思賢如渴。”*唐**李白*《書懷示息秀才》：“揚袂正北辰，開襟攬羣雄。”《明紀·太祖紀一》：“足下欲定天下，非延攬英雄不可。”</w:t>
        <w:br/>
        <w:br/>
        <w:t>（4）拉到自己身上来；包揽。如：揽活；揽买卖。*金**董解元*《西廂記諸宫調》卷八：“悶似長江，攬得個相思擔兒。”*清**林則徐*《頒發挑挖徒陽運河新定章程十八條》：“挑夫攬工之後，應先酌付工資。”*郭小川*《投入火热的斗争》：“千斤的担子我情愿揽在肩上。”</w:t>
        <w:br/>
        <w:br/>
        <w:t>（5）搂，抱。《紅樓夢》第十八回：“命他近前，携手攬于懷内。”*胡可*《槐树庄》：“*郭大娘*用一只手揽住她。”</w:t>
        <w:br/>
        <w:br/>
        <w:t>（6）捆系，用绳子等把松散的东西捆住，使不散开。如：用绳子把车上的柴火揽上点儿。</w:t>
        <w:br/>
        <w:br/>
        <w:t>（7）通“覽”。看。《莊子·在宥》：“而欲為人之國者，此攬乎三王之利而不見其患者也。”*陸德明*釋文：“攬，本亦作覽。”《文選·枚乘〈七發〉》：“流攬無窮，歸神日母。”*李善*注：“言周流觀覽而窮。”《徐霞客遊記·滇遊日記八》：“攬洞前形勢，仍西渡中溪。”</w:t>
        <w:br/>
      </w:r>
    </w:p>
    <w:p>
      <w:r>
        <w:t>攭##攭</w:t>
        <w:br/>
        <w:br/>
        <w:t>（一）lì　《字彙》力霽切。</w:t>
        <w:br/>
        <w:br/>
        <w:t>云气旋转貌。《荀子·賦》：“忽兮其極之遠也，攭兮其相逐而反也。”*王念孫*雜志：“謂攭與螺通，乃雲氣旋轉之貌。”</w:t>
        <w:br/>
        <w:br/>
        <w:t>（二）luǒ　《字彙》魯果切。</w:t>
        <w:br/>
        <w:br/>
        <w:t>无毛羽貌。《字彙·手部》：“攭，無毛羽貌。”</w:t>
        <w:br/>
      </w:r>
    </w:p>
    <w:p>
      <w:r>
        <w:t>攮##攮</w:t>
        <w:br/>
        <w:br/>
        <w:t>nǎng　《字彙》乃黨切。</w:t>
        <w:br/>
        <w:br/>
        <w:t>（1）推。如：推来攮去。《字彙·手部》：“攮，推攮也。”《二刻拍案驚奇》卷九：“又加家僮們推的推，攮的攮，不由你不走。”</w:t>
        <w:br/>
        <w:br/>
        <w:t>（2）（用刀）刺、戳。《儒林外史》第六回：“半夜裏不見了鎗頭子，攮到賊肚裏。”</w:t>
        <w:br/>
        <w:br/>
        <w:t>（3）常与贬义词结合成骂人的话。《紅樓夢》第四十六回：“混帳！没天理的囚攮的！”《儒林外史》第九回：“狗攮的奴才，你睁開眼睛看看燈籠上的字，船是那家的船！”</w:t>
        <w:br/>
        <w:br/>
        <w:t>（4）跌；栽倒。*冯志*《敌后武工队》第二十二章：“随着啪啪焦脆的两声枪响，鬼子军官一头攮在了地上。”</w:t>
        <w:br/>
      </w:r>
    </w:p>
    <w:p>
      <w:r>
        <w:t>𢩥##𢩥</w:t>
        <w:br/>
        <w:br/>
        <w:t>同“失”。《正字通·手部》：“𢩥，失本字。”</w:t>
        <w:br/>
      </w:r>
    </w:p>
    <w:p>
      <w:r>
        <w:t>𢩦##𢩦</w:t>
        <w:br/>
        <w:br/>
        <w:t>jī　《改併四聲篇海》引《川篇》音擊。</w:t>
        <w:br/>
        <w:br/>
        <w:t>受。《字彙·手部》：“𢩦，受也。”</w:t>
        <w:br/>
      </w:r>
    </w:p>
    <w:p>
      <w:r>
        <w:t>𢩨##𢩨</w:t>
        <w:br/>
        <w:br/>
        <w:t>（一）qiǎo　《集韻》苦絞切，上巧溪。</w:t>
        <w:br/>
        <w:br/>
        <w:t>同“巧”。技巧；技能。《集韻·巧韻》：“巧，《説文》：‘技也。’古作𢩨。”</w:t>
        <w:br/>
        <w:br/>
        <w:t>（二）xiǔ　《集韻》許九切，上有曉。</w:t>
        <w:br/>
        <w:br/>
        <w:t>劷𢩨力。《集韻·有韻》：“𢩨，劷𢩨力也。”</w:t>
        <w:br/>
      </w:r>
    </w:p>
    <w:p>
      <w:r>
        <w:t>𢩩##𢩩</w:t>
        <w:br/>
        <w:br/>
        <w:t>“扠”的讹字。《字彙補·手部》：“𢩩，扠字之譌。”</w:t>
        <w:br/>
      </w:r>
    </w:p>
    <w:p>
      <w:r>
        <w:t>𢩫##𢩫</w:t>
        <w:br/>
        <w:br/>
        <w:t>同“扟”。《龍龕手鑑·手部》：“𢩫”，“扟”的俗字。</w:t>
        <w:br/>
      </w:r>
    </w:p>
    <w:p>
      <w:r>
        <w:t>𢩬##𢩬</w:t>
        <w:br/>
        <w:br/>
        <w:t>同“㓞”。《改併四聲篇海·手部》引《類篇》：“𢩬，巧𢩬也。”按：《説文·㓞部》作“㓞”。</w:t>
        <w:br/>
      </w:r>
    </w:p>
    <w:p>
      <w:r>
        <w:t>𢩭##𢩭</w:t>
        <w:br/>
        <w:br/>
        <w:t>同“刌”。《廣韻·混韻》：“𢩭，截也。”《集韻·混韻》：“刌，《博雅》：‘斷也。’或作𢩭。”</w:t>
        <w:br/>
      </w:r>
    </w:p>
    <w:p>
      <w:r>
        <w:t>𢩮##𢩮</w:t>
        <w:br/>
        <w:br/>
        <w:t>yì　《龍龕手鑑》与即反。</w:t>
        <w:br/>
        <w:br/>
        <w:t>拭。《龍龕手鑑·手部》：“𢩮，拭也。”</w:t>
        <w:br/>
      </w:r>
    </w:p>
    <w:p>
      <w:r>
        <w:t>𢩯##𢩯</w:t>
        <w:br/>
        <w:br/>
        <w:t>jué　《集韻》九勿切，入物見。</w:t>
        <w:br/>
        <w:br/>
        <w:t>以杖掘出。《集韻·迄韻》：“𢩯，以杖掘出也。”</w:t>
        <w:br/>
      </w:r>
    </w:p>
    <w:p>
      <w:r>
        <w:t>𢩰##𢩰</w:t>
        <w:br/>
        <w:br/>
        <w:t>zhǎng　《集韻》止兩切，上養章。</w:t>
        <w:br/>
        <w:br/>
        <w:t>批击。《集韻·養韻》：“𢩰，批擊也。”</w:t>
        <w:br/>
      </w:r>
    </w:p>
    <w:p>
      <w:r>
        <w:t>𢩱##𢩱</w:t>
        <w:br/>
        <w:br/>
        <w:t>同“𢪋”。《龍龕手鑑·手部》：“𢩱”，“𢪋”的俗字。</w:t>
        <w:br/>
      </w:r>
    </w:p>
    <w:p>
      <w:r>
        <w:t>𢩲##𢩲</w:t>
        <w:br/>
        <w:br/>
        <w:t>xìn　《集韻》思晋切，去震心。</w:t>
        <w:br/>
        <w:br/>
        <w:t>振。《集韻·稕韻》：“𢩲，振也。”</w:t>
        <w:br/>
      </w:r>
    </w:p>
    <w:p>
      <w:r>
        <w:t>𢩷##𢩷</w:t>
        <w:br/>
        <w:br/>
        <w:t>同“托”。《直音篇·手部》：“𢩷”，同“托”。</w:t>
        <w:br/>
      </w:r>
    </w:p>
    <w:p>
      <w:r>
        <w:t>𢩸##𢩸</w:t>
        <w:br/>
        <w:br/>
        <w:t>hài　《改併四聲篇海》引《搜真玉鏡》户盖切。</w:t>
        <w:br/>
        <w:br/>
        <w:t>（1）相遮要害。《五侯鯖字海·手部》：“𢩸，相遮要害也。”</w:t>
        <w:br/>
        <w:br/>
        <w:t>（2）亭名。《五侯鯖字海·手部》：“𢩸，亭名。*新野*有*𢩸亭*。”</w:t>
        <w:br/>
      </w:r>
    </w:p>
    <w:p>
      <w:r>
        <w:t>𢩹##𢩹</w:t>
        <w:br/>
        <w:br/>
        <w:t>xià　《字彙補·手部》：“𢩹，乎雅切，音下。義未詳。見《釋藏》疑字函。”</w:t>
        <w:br/>
      </w:r>
    </w:p>
    <w:p>
      <w:r>
        <w:t>𢩺##𢩺</w:t>
        <w:br/>
        <w:br/>
        <w:t>méng　《群籍玉篇·手部》引《川篇》：“𢩺，音萌。”</w:t>
        <w:br/>
      </w:r>
    </w:p>
    <w:p>
      <w:r>
        <w:t>𢩻##𢩻</w:t>
        <w:br/>
        <w:br/>
        <w:t>tuó　《改併四聲篇海·手部》引《搜真玉鏡》：“𢩻，音陁。”《字彙補·手部》：“𢩻，唐何切。義闕。”</w:t>
        <w:br/>
      </w:r>
    </w:p>
    <w:p>
      <w:r>
        <w:t>𢩼##𢩼</w:t>
        <w:br/>
        <w:br/>
        <w:t>yí　《改併四聲篇海》引《奚韻》音夷。</w:t>
        <w:br/>
        <w:br/>
        <w:t>持救。《字韻合璧·手部》：“𢩼，持救也。”</w:t>
        <w:br/>
      </w:r>
    </w:p>
    <w:p>
      <w:r>
        <w:t>𢪁##𢪁</w:t>
        <w:br/>
        <w:br/>
        <w:t>同“扤”。《龍龕手鑑·手部》：“𢪁”，“扤”的俗字。</w:t>
        <w:br/>
      </w:r>
    </w:p>
    <w:p>
      <w:r>
        <w:t>𢪂##𢪂</w:t>
        <w:br/>
        <w:br/>
        <w:t>“㧋”的讹字。《改併四聲篇海·手部》引《川篇》：“𢪂，火大切。捵也。”按：《龍龕手鑑·手部》：“㧋，火犬反。捵也。”</w:t>
        <w:br/>
      </w:r>
    </w:p>
    <w:p>
      <w:r>
        <w:t>𢪃##𢪃</w:t>
        <w:br/>
        <w:br/>
        <w:t>cù　《廣韻》倉没切，入没清。</w:t>
        <w:br/>
        <w:br/>
        <w:t>摩。《玉篇·手部》：“𢪃，摩也。”《集韻·屑韻》：“𢪃，《博雅》：‘磨也。’”</w:t>
        <w:br/>
      </w:r>
    </w:p>
    <w:p>
      <w:r>
        <w:t>𢪄##𢪄</w:t>
        <w:br/>
        <w:br/>
        <w:t>同“捽”。《龍龕手鑑·手部》：“𢪄”，同“捽”。</w:t>
        <w:br/>
      </w:r>
    </w:p>
    <w:p>
      <w:r>
        <w:t>𢪅##𢪅</w:t>
        <w:br/>
        <w:br/>
        <w:t>同“扴”。《龍龕手鑑·手部》：“𢪅”，“扴”的俗字。</w:t>
        <w:br/>
      </w:r>
    </w:p>
    <w:p>
      <w:r>
        <w:t>𢪆##𢪆</w:t>
        <w:br/>
        <w:br/>
        <w:t>“扮”的讹字。《正字通·手部》：“𢪆，扮字之譌。”</w:t>
        <w:br/>
      </w:r>
    </w:p>
    <w:p>
      <w:r>
        <w:t>𢪇##𢪇</w:t>
        <w:br/>
        <w:br/>
        <w:t>《説文》：“𢪇，扶也。从手，爿聲。”</w:t>
        <w:br/>
        <w:br/>
        <w:t>jiāng　《廣韻》即良切，平陽精。陽部。</w:t>
        <w:br/>
        <w:br/>
        <w:t>扶。后作“將”。《説文·手部》：“𢪇，扶也。”*段玉裁*注：“古詩‘好事相扶將’，當作‘扶𢪇’，字之叚借也。凡云‘將順其美’，當作‘𢪇順’。《詩》‘百兩將之’，傳曰：‘將，送也’；‘天不我將’，箋云：‘將，猶養也。’皆於𢪇義為近。”《玉篇·手部》：“𢪇，扶也，今作將。”</w:t>
        <w:br/>
      </w:r>
    </w:p>
    <w:p>
      <w:r>
        <w:t>𢪈##𢪈</w:t>
        <w:br/>
        <w:br/>
        <w:t>《説文》：“𢪈，并持也。从手，冄聲。”</w:t>
        <w:br/>
        <w:br/>
        <w:t>nán　《廣韻》那含切，平覃泥。談部。</w:t>
        <w:br/>
        <w:br/>
        <w:t>兼持两物。《説文·手部》：“𢪈，并持也。”*段玉裁*注：“謂兼二物而持之也。”《廣雅·釋詁三》：“𢪈，持也。”*王念孫*疏證：“《説文》：‘𢪈，並持也。’”</w:t>
        <w:br/>
      </w:r>
    </w:p>
    <w:p>
      <w:r>
        <w:t>𢪉##𢪉</w:t>
        <w:br/>
        <w:br/>
        <w:t>同“引”。《改併四聲篇海·手部》引《餘文》：“𢪉，音引。開挽弓也。”《正字通·手部》：“𢪉，俗引字。”</w:t>
        <w:br/>
      </w:r>
    </w:p>
    <w:p>
      <w:r>
        <w:t>𢪊##𢪊</w:t>
        <w:br/>
        <w:br/>
        <w:t>同“攴”。《玉篇·手部》：“𢪊，打也。”《集韻·覺韻》：“㩧，《博雅》：‘擊也。’或作𢪊。”《正字通·手部》：“𢪊，俗攴字。”</w:t>
        <w:br/>
      </w:r>
    </w:p>
    <w:p>
      <w:r>
        <w:t>𢪋##𢪋</w:t>
        <w:br/>
        <w:br/>
        <w:t>（一）pěng　《集韻》撫勇切，上腫敷。</w:t>
        <w:br/>
        <w:br/>
        <w:t>同“捧”。两手托物；捧着。《玉篇·手部》：“𢪋，𢪋掬也。”《集韻·腫韻》：“捧，掬也。或作𢪋。”</w:t>
        <w:br/>
        <w:br/>
        <w:t>（二）féng　《集韻》符容切，平鍾奉。</w:t>
        <w:br/>
        <w:br/>
        <w:t>同“捀”。《集韻·鍾韻》：“捀，奉也。*孫伷*曰：‘兩手分而數。’或省。”</w:t>
        <w:br/>
        <w:br/>
        <w:t>（三）bàng　《集韻》部項切，上講並。</w:t>
        <w:br/>
        <w:br/>
        <w:t>打。《集韻·講韻》：“𢪋，打也。”</w:t>
        <w:br/>
      </w:r>
    </w:p>
    <w:p>
      <w:r>
        <w:t>𢪌##𢪌</w:t>
        <w:br/>
        <w:br/>
        <w:t>“忪”的讹字。《正字通·手部》：“𢪌，忪字之譌。”</w:t>
        <w:br/>
      </w:r>
    </w:p>
    <w:p>
      <w:r>
        <w:t>𢪍##𢪍</w:t>
        <w:br/>
        <w:br/>
        <w:t>（一）jié　《廣韻》姊列切，入薛精。又資悉切。</w:t>
        <w:br/>
        <w:br/>
        <w:t>摘。《廣韻·薛韻》：“𢪍，𢪍摘，去也。”《集韻·質韻》：“𢪍，摘也。”</w:t>
        <w:br/>
        <w:br/>
        <w:t>（二）jiā　《玉篇》阻合切。</w:t>
        <w:br/>
        <w:br/>
        <w:t>挈。《玉篇·手部》：“𢪍，挈也。俗作抸。”</w:t>
        <w:br/>
      </w:r>
    </w:p>
    <w:p>
      <w:r>
        <w:t>𢪎##𢪎</w:t>
        <w:br/>
        <w:br/>
        <w:t>xuē　《廣韻》許𦚢切，平戈曉。</w:t>
        <w:br/>
        <w:br/>
        <w:t>☀。《廣韻·戈韻》：“𢪎，☀也。”</w:t>
        <w:br/>
      </w:r>
    </w:p>
    <w:p>
      <w:r>
        <w:t>𢪏##𢪏</w:t>
        <w:br/>
        <w:br/>
        <w:t>“抇”的讹字。《正字通·手部》：“𢪏，抇字之譌。”</w:t>
        <w:br/>
      </w:r>
    </w:p>
    <w:p>
      <w:r>
        <w:t>𢪐##𢪐</w:t>
        <w:br/>
        <w:br/>
        <w:t>同“承”。《改併四聲篇海·手部》引《川篇》：“𢪐，奉承之義，所以手下從兩人。”《字彙·手部》：“𢪐，與承同，手下从兩人，取奉承之義。”</w:t>
        <w:br/>
      </w:r>
    </w:p>
    <w:p>
      <w:r>
        <w:t>𢪑##𢪑</w:t>
        <w:br/>
        <w:br/>
        <w:t>同“摡”。《集韻·未韻》：“摡，《博雅》：‘取也。’一曰拭也。或作𢪑。”</w:t>
        <w:br/>
      </w:r>
    </w:p>
    <w:p>
      <w:r>
        <w:t>𢪒##𢪒</w:t>
        <w:br/>
        <w:br/>
        <w:t>同“廾”。《説文·廾部》：“廾，竦手也。𢪒，*揚雄*説廾从兩手。”</w:t>
        <w:br/>
      </w:r>
    </w:p>
    <w:p>
      <w:r>
        <w:t>𢪓##𢪓</w:t>
        <w:br/>
        <w:br/>
        <w:t>同“舁”。《集韻·魚韻》：“舁，《説文》：‘共舉也。’或作𢪓。”</w:t>
        <w:br/>
      </w:r>
    </w:p>
    <w:p>
      <w:r>
        <w:t>𢪔##𢪔</w:t>
        <w:br/>
        <w:br/>
        <w:t>同“抵”。《龍龕手鑑·手部》：“𢪔”，同“抵”。*唐**柳宗元*《復杜温夫書》：“生以直躬見𢪔，宜無所諛道，而不幸乃曰*周*、*孔*，吾豈得無駭怪？”按：“𢪔”，一本作“抵”。*清**查繼佐*《罪惟録·仁宗昭皇帝》：“彼乘可為之權，遇事風生，以喜怒為禍福，以好惡為是非，寵枉𢪔直，往或有之。”</w:t>
        <w:br/>
      </w:r>
    </w:p>
    <w:p>
      <w:r>
        <w:t>𢪕##𢪕</w:t>
        <w:br/>
        <w:br/>
        <w:t>同“𢭄”。《龍龕手鑑·手部》：“𢪕”，同“𢭄”。</w:t>
        <w:br/>
      </w:r>
    </w:p>
    <w:p>
      <w:r>
        <w:t>𢪖##𢪖</w:t>
        <w:br/>
        <w:br/>
        <w:t>同“抆”。《改併四聲篇海·手部》引《搜真玉鏡》：“𢪖，音抆。”《字彙補·手部》：“𢪖，與抆同。”</w:t>
        <w:br/>
      </w:r>
    </w:p>
    <w:p>
      <w:r>
        <w:t>𢪗##𢪗</w:t>
        <w:br/>
        <w:br/>
        <w:t>同“𢷏（撲）”。《改併四聲篇海·手部》引《搜真玉鏡》：“𢪗，普比切。”《康熙字典·手部》引《篇海》：“𢪗，俗𢷏字。”</w:t>
        <w:br/>
      </w:r>
    </w:p>
    <w:p>
      <w:r>
        <w:t>𢪥##𢪥</w:t>
        <w:br/>
        <w:br/>
        <w:t>yǒu　《改併四聲篇海·手部》引《川篇》：“𢪥，音酉。”《字彙補·手部》：“𢪥，余朽切。出《海篇》。”</w:t>
        <w:br/>
      </w:r>
    </w:p>
    <w:p>
      <w:r>
        <w:t>𢪧##𢪧</w:t>
        <w:br/>
        <w:br/>
        <w:t>yè　《改併四聲篇海·手部》引《類篇》：“𢪧，音拽。”《字彙補·手部》：“𢪧，心孑切。義未詳。”</w:t>
        <w:br/>
      </w:r>
    </w:p>
    <w:p>
      <w:r>
        <w:t>𢪪##𢪪</w:t>
        <w:br/>
        <w:br/>
        <w:t>y靚</w:t>
        <w:br/>
        <w:br/>
        <w:t>方言。舀水或流质肥料浇庄稼或花木。</w:t>
        <w:br/>
      </w:r>
    </w:p>
    <w:p>
      <w:r>
        <w:t>𢪫##𢪫</w:t>
        <w:br/>
        <w:br/>
        <w:t>同“𢪇”。*明**吾邱瑞*《運甓記》第十三齣：“悶來時，捉子管短笛𢪫來黄牛背上響介響介。”</w:t>
        <w:br/>
      </w:r>
    </w:p>
    <w:p>
      <w:r>
        <w:t>𢪬##𢪬</w:t>
        <w:br/>
        <w:br/>
        <w:t>kǒng　《墨子·備城門》：“城上五十步一樓𢪬，𢪬勇勇必重。”*岑仲勉*《〈墨子〉城守各篇簡注》引作“城上五十步一樓𢪬勇，樓𢪬勇必重”，并注：“樓𢪬勇之𢪬，或从木作𣏺，在古文固可通用，但𢪬、𣏺均字典所無，前人都未作解。余按：應讀如孔或哭。樓𢪬勇即樓也。”</w:t>
        <w:br/>
      </w:r>
    </w:p>
    <w:p>
      <w:r>
        <w:t>𢪮##𢪮</w:t>
        <w:br/>
        <w:br/>
        <w:t>同“𢪋”。《龍龕手鑑·手部》：“𢪮”，“𢪋”的俗字。</w:t>
        <w:br/>
      </w:r>
    </w:p>
    <w:p>
      <w:r>
        <w:t>𢪰##𢪰</w:t>
        <w:br/>
        <w:br/>
        <w:t>同“扚”。《龍龕手鑑·手部》：“𢪰”，“扚”的俗字。</w:t>
        <w:br/>
      </w:r>
    </w:p>
    <w:p>
      <w:r>
        <w:t>𢪴##𢪴</w:t>
        <w:br/>
        <w:br/>
        <w:t>同“拚”。《康熙字典·手部》：“𢪴，《説文》拚本字。”</w:t>
        <w:br/>
      </w:r>
    </w:p>
    <w:p>
      <w:r>
        <w:t>𢪵##𢪵</w:t>
        <w:br/>
        <w:br/>
        <w:t>同“揟”。《集韻·魚韻》：“揟，《説文》：‘取水沮也。’或作𢪵。”</w:t>
        <w:br/>
      </w:r>
    </w:p>
    <w:p>
      <w:r>
        <w:t>𢪶##𢪶</w:t>
        <w:br/>
        <w:br/>
        <w:t>xiāo　《龍龕手鑑》許嬌反。</w:t>
        <w:br/>
        <w:br/>
        <w:t>〔玄𢪶〕同“玄枵”。十二星次之一。《龍龕手鑑·手部》：“𢪶，玄𢪶，星名。正從木。”</w:t>
        <w:br/>
      </w:r>
    </w:p>
    <w:p>
      <w:r>
        <w:t>𢪷##𢪷</w:t>
        <w:br/>
        <w:br/>
        <w:t>xiāng　《集韻》思將切，平陽心。</w:t>
        <w:br/>
        <w:br/>
        <w:t>及。《集韻·陽韻》：“𢪷，及也。”</w:t>
        <w:br/>
      </w:r>
    </w:p>
    <w:p>
      <w:r>
        <w:t>𢪸##𢪸</w:t>
        <w:br/>
        <w:br/>
        <w:t>同“☀（腕）”。《集韻·换韻》：“☀，《説文》：‘手☀也。’*揚雄*曰：‘☀，握也。’或作腕、捥、𢪸。”</w:t>
        <w:br/>
      </w:r>
    </w:p>
    <w:p>
      <w:r>
        <w:t>𢪹##𢪹</w:t>
        <w:br/>
        <w:br/>
        <w:t>同“㧊”。《正字通·手部》：“𢪹，㧊本字。”</w:t>
        <w:br/>
      </w:r>
    </w:p>
    <w:p>
      <w:r>
        <w:t>𢪺##𢪺</w:t>
        <w:br/>
        <w:br/>
        <w:t>同“拔”。《字彙補·手部》引《韻會小補》：“𢪺，與拔同。”</w:t>
        <w:br/>
      </w:r>
    </w:p>
    <w:p>
      <w:r>
        <w:t>𢪻##𢪻</w:t>
        <w:br/>
        <w:br/>
        <w:t>同“承”。《集韻·蒸韻》：“承，《説文》：‘奉也，受也。’或作𢪻。”*清**桂馥*《説文解字義證》：“*唐**嵩陽觀*碑‘陛下𢪻紫氣之真宗’，‘承’字上從‘氶’，下從‘手’。”</w:t>
        <w:br/>
      </w:r>
    </w:p>
    <w:p>
      <w:r>
        <w:t>𢪼##𢪼</w:t>
        <w:br/>
        <w:br/>
        <w:t>náo　《集韻》尼交切，平肴泥。</w:t>
        <w:br/>
        <w:br/>
        <w:t>同“撓”。抓，搔。《集韻·爻韻》：“撓，抓也。或从𠬦。”</w:t>
        <w:br/>
      </w:r>
    </w:p>
    <w:p>
      <w:r>
        <w:t>𢪽##𢪽</w:t>
        <w:br/>
        <w:br/>
        <w:t>同“將”。《説文長箋·寸部》：“將，與𢪽同聲，義訓亦通。借領兵殹，因借轉去為將𧗿字。原注：即良切，扶殹。”</w:t>
        <w:br/>
      </w:r>
    </w:p>
    <w:p>
      <w:r>
        <w:t>𢪾##𢪾</w:t>
        <w:br/>
        <w:br/>
        <w:t>zhàng　《五音集韻》朿項切。</w:t>
        <w:br/>
        <w:br/>
        <w:t>整齐。《五音集韻·講韻》：“𢪾，整而不乱也，理也。”</w:t>
        <w:br/>
      </w:r>
    </w:p>
    <w:p>
      <w:r>
        <w:t>𢪿##𢪿</w:t>
        <w:br/>
        <w:br/>
        <w:t>同“辜”。《龍龕手鑑·古部》：“𢪿”，“辜”的俗字。</w:t>
        <w:br/>
      </w:r>
    </w:p>
    <w:p>
      <w:r>
        <w:t>𢫀##𢫀</w:t>
        <w:br/>
        <w:br/>
        <w:t>同“牽”。《改併四聲篇海·手部》引《搜真玉鏡》：“𢫀，音牽。”《字彙補·手部》：“𢫀，音義與牽同。”</w:t>
        <w:br/>
      </w:r>
    </w:p>
    <w:p>
      <w:r>
        <w:t>𢫆##𢫆</w:t>
        <w:br/>
        <w:br/>
        <w:t>同“捽”。《龍龕手鑑·手部》：“𢫆”，“捽”的俗字。</w:t>
        <w:br/>
      </w:r>
    </w:p>
    <w:p>
      <w:r>
        <w:t>𢫌##𢫌</w:t>
        <w:br/>
        <w:br/>
        <w:t>同“扡”。《龍龕手鑑·手部》：“𢫌，音他。曳也。”</w:t>
        <w:br/>
      </w:r>
    </w:p>
    <w:p>
      <w:r>
        <w:t>𢫐##𢫐</w:t>
        <w:br/>
        <w:br/>
        <w:t>jié　《改併四聲篇海》引《搜真玉鏡》子列切。</w:t>
        <w:br/>
        <w:br/>
        <w:t>方言。宴会之物不食而包归。*清**范寅*《越諺》卷下：“𢫐，執。宴會之物不食而包歸。又𢫐蠟燭頭。”</w:t>
        <w:br/>
      </w:r>
    </w:p>
    <w:p>
      <w:r>
        <w:t>𢫑##𢫑</w:t>
        <w:br/>
        <w:br/>
        <w:t>同“抍”。《龍龕手鑑·手部》：“𢫑”，同“抍”。</w:t>
        <w:br/>
      </w:r>
    </w:p>
    <w:p>
      <w:r>
        <w:t>𢫒##𢫒</w:t>
        <w:br/>
        <w:br/>
        <w:t>同“拯”。《龍龕手鑑·手部》：“𢫒”，同“拯”。</w:t>
        <w:br/>
      </w:r>
    </w:p>
    <w:p>
      <w:r>
        <w:t>𢫓##𢫓</w:t>
        <w:br/>
        <w:br/>
        <w:t>nǔ</w:t>
        <w:br/>
        <w:br/>
        <w:t>（1）凸出，突出。《紅樓夢》第七回：“看見*周瑞*家的進來，便知有話來回，因往裏𢫓嘴兒。”</w:t>
        <w:br/>
        <w:br/>
        <w:t>（2）挪，移动。《紅樓夢》第十三回：“*邢*夫人等忙叫*寶玉*攙住，命人𢫓椅子與他坐。”</w:t>
        <w:br/>
      </w:r>
    </w:p>
    <w:p>
      <w:r>
        <w:t>𢫔##𢫔</w:t>
        <w:br/>
        <w:br/>
        <w:t>（一）shàn</w:t>
        <w:br/>
        <w:br/>
        <w:t>同“擅”。《宋元以來俗字譜》：“擅”，《目連記》作“𢫔”。</w:t>
        <w:br/>
        <w:br/>
        <w:t>（二）quán</w:t>
        <w:br/>
        <w:br/>
        <w:t>方言。扯，拔取。相当于“撏”。《蜀籟》卷四：“鴨腬好吃，鴨毛难𢫔。”</w:t>
        <w:br/>
      </w:r>
    </w:p>
    <w:p>
      <w:r>
        <w:t>𢫢##𢫢</w:t>
        <w:br/>
        <w:br/>
        <w:t>jiá　《改併四聲篇海》引《川篇》古黠切。</w:t>
        <w:br/>
        <w:br/>
        <w:t>指尽。《改併四聲篇海·手部》引《川篇》：“𢫢，指盡也。”</w:t>
        <w:br/>
      </w:r>
    </w:p>
    <w:p>
      <w:r>
        <w:t>𢫤##𢫤</w:t>
        <w:br/>
        <w:br/>
        <w:t>“𢪼”的讹字。《字彙·手部》：“𢫤，尼交切，音鐃。與撓同。”按：《集韻·爻韻》：“撓，抓也。或从𠬦。”《字彙》误“𢪼”为“𢫤”。</w:t>
        <w:br/>
      </w:r>
    </w:p>
    <w:p>
      <w:r>
        <w:t>𢫥##𢫥</w:t>
        <w:br/>
        <w:br/>
        <w:t>同“遷”。《玉篇·手部》：“𢫥，遷徙也。”《集韻·㒨韻》：“☀，《説文》：‘登也。’隸作遷，古作𢫥。”</w:t>
        <w:br/>
      </w:r>
    </w:p>
    <w:p>
      <w:r>
        <w:t>𢫦##𢫦</w:t>
        <w:br/>
        <w:br/>
        <w:t>同“拍”。《説文·手部》：“𢫦，拊也。从手，百聲。”*徐灝*注箋：“*戴*氏*侗*引《説文》作拍。”*王筠*句讀：“‘拍’即俗‘𢫦’字。”</w:t>
        <w:br/>
      </w:r>
    </w:p>
    <w:p>
      <w:r>
        <w:t>𢫧##𢫧</w:t>
        <w:br/>
        <w:br/>
        <w:t>zhǒu　《集韻》止酉切，上有章。</w:t>
        <w:br/>
        <w:br/>
        <w:t>（1）执持。《集韻·有韻》：“𢫧，執也。”《字彙·手部》：“𢫧，執持也。”</w:t>
        <w:br/>
        <w:br/>
        <w:t>（2）同“搊”。《集韻·有韻》：“搊，持也。或从州。”</w:t>
        <w:br/>
      </w:r>
    </w:p>
    <w:p>
      <w:r>
        <w:t>𢫨##𢫨</w:t>
        <w:br/>
        <w:br/>
        <w:t>（一）rǒng　《廣韻》而隴切，上腫日。</w:t>
        <w:br/>
        <w:br/>
        <w:t>（1）推，推车。《廣雅·釋詁三》：“𢫨，推也。”*王念孫*疏證：“《玉篇》：‘𢫨，如勇切，推車也。’《説文》：‘軵，反推車令有所付也’……《説文》：‘搑，推擣也。’𢫨、搑、軵，竝音如勇反，其義一也。”</w:t>
        <w:br/>
        <w:br/>
        <w:t>（2）拒。《廣韻·腫韻》：“𢫨，拒也。”</w:t>
        <w:br/>
        <w:br/>
        <w:t>（3）佐助。《集韻·東韻》：“𢫨，《爾雅》：‘相也。’通作戎。”</w:t>
        <w:br/>
        <w:br/>
        <w:t>（二）rèng　《集韻》如蒸切，平蒸日。</w:t>
        <w:br/>
        <w:br/>
        <w:t>同“扔”。牵引；拉。《集韻·蒸韻》：“扔，《説文》：‘因也。’一曰引也。或作𢫨。”</w:t>
        <w:br/>
      </w:r>
    </w:p>
    <w:p>
      <w:r>
        <w:t>𢫩##𢫩</w:t>
        <w:br/>
        <w:br/>
        <w:t>同“薅”。《廣雅·釋詁三》：“𢫩，除也。”*王念孫*疏證：“薅者，《説文》：‘拔田草也。’……今俗語猶云𢫩草矣。”《集韻·𩫞韻》：“薅，《説文》：‘拔去田草也。’或作𢫩。”</w:t>
        <w:br/>
      </w:r>
    </w:p>
    <w:p>
      <w:r>
        <w:t>𢫪##𢫪</w:t>
        <w:br/>
        <w:br/>
        <w:t>同“腕”。《改併四聲篇海·手部》引《對韻音訓》：“𢫪，手後掌也。”《字彙·手部》：“𢫪，同腕。”《漢書·游俠傳》：“搤𢫪而游談者，以四豪為稱首。”*顔師古*注：“𢫪，古手腕字也。”</w:t>
        <w:br/>
      </w:r>
    </w:p>
    <w:p>
      <w:r>
        <w:t>𢫫##𢫫</w:t>
        <w:br/>
        <w:br/>
        <w:t>lù　《集韻》勒没切，入没來。</w:t>
        <w:br/>
        <w:br/>
        <w:t>（1）揪住。《玉篇·手部》：“𢫫，捽也。”《字彙·手部》：“𢫫，捽也，手持也。”</w:t>
        <w:br/>
        <w:br/>
        <w:t>（2）捋，摩。《玉篇·手部》：“𢫫，捋也。”《觀佛三昧海經》卷五：“爾時獄卒復驅罪人，從於下鬲及至上鬲，經歷八萬四千鬲中，𢫫身而過至鐵網際，一日一夜爾乃周遍。”</w:t>
        <w:br/>
      </w:r>
    </w:p>
    <w:p>
      <w:r>
        <w:t>𢫬##𢫬</w:t>
        <w:br/>
        <w:br/>
        <w:t>cuō　《集韻》麤括切，入末清。</w:t>
        <w:br/>
        <w:br/>
        <w:t>〔攫𢫬〕搏。《集韻·末韻》：“𢫬，攫𢫬，搏也。*徐邈*説。”</w:t>
        <w:br/>
      </w:r>
    </w:p>
    <w:p>
      <w:r>
        <w:t>𢫭##𢫭</w:t>
        <w:br/>
        <w:br/>
        <w:t>nǜ　《集韻》女六切，入屋娘。</w:t>
        <w:br/>
        <w:br/>
        <w:t>〔摍𢫭〕同“縮肭”。本指农历月初，月处日后，引申为退缩。《集韻·屋韻》：“𢫭，摍𢫭，不申。”按：《説文·月部》：“肭，朔而月見東方，謂之縮肭。”《玉篇·月部》作“肭”，云：“肭，縮肭不寬伸之皃。”</w:t>
        <w:br/>
      </w:r>
    </w:p>
    <w:p>
      <w:r>
        <w:t>𢫮##𢫮</w:t>
        <w:br/>
        <w:br/>
        <w:t>同“揯”。《改併四聲篇海·手部》引《餘文》：“𢫮，古登切。”《字彙·手部》：“𢫮，同揯。”</w:t>
        <w:br/>
      </w:r>
    </w:p>
    <w:p>
      <w:r>
        <w:t>𢫯##𢫯</w:t>
        <w:br/>
        <w:br/>
        <w:t>bó　《廣韻》蒲北切，入德並。</w:t>
        <w:br/>
        <w:br/>
        <w:t>击。《廣韻·德韻》：“𢫯，擊也。”</w:t>
        <w:br/>
      </w:r>
    </w:p>
    <w:p>
      <w:r>
        <w:t>𢫰##𢫰</w:t>
        <w:br/>
        <w:br/>
        <w:t>zhé　《集韻》陟格切，入陌知。</w:t>
        <w:br/>
        <w:br/>
        <w:t>同“搩”。手度物。《集韻·陌韻》：“搩，手度物。或作𢫰。”</w:t>
        <w:br/>
      </w:r>
    </w:p>
    <w:p>
      <w:r>
        <w:t>𢫱##𢫱</w:t>
        <w:br/>
        <w:br/>
        <w:t>“𢯼”的讹字。《改併四聲篇海·手部》引《奚韻》：“𢫱，伸也。見《西京賦》。”按：《正字通·手部》：“𢫱，𢯼字之譌。”</w:t>
        <w:br/>
      </w:r>
    </w:p>
    <w:p>
      <w:r>
        <w:t>𢫲##𢫲</w:t>
        <w:br/>
        <w:br/>
        <w:t>qǐn　《集韻》丘甚切，上寑溪。</w:t>
        <w:br/>
        <w:br/>
        <w:t>持物。《集韻·𡪢韻》：“𢫲，持物。”</w:t>
        <w:br/>
      </w:r>
    </w:p>
    <w:p>
      <w:r>
        <w:t>𢫳##𢫳</w:t>
        <w:br/>
        <w:br/>
        <w:t>同“拓”。《龍龕手鑑·手部》：“𢫳”，“拓”的俗字。</w:t>
        <w:br/>
      </w:r>
    </w:p>
    <w:p>
      <w:r>
        <w:t>𢫴##𢫴</w:t>
        <w:br/>
        <w:br/>
        <w:t>cī　《集韻》千咨切，平脂清。</w:t>
        <w:br/>
        <w:br/>
        <w:t>挐。《玉篇·手部》：“𢫴，挐也。”</w:t>
        <w:br/>
      </w:r>
    </w:p>
    <w:p>
      <w:r>
        <w:t>𢫵##𢫵</w:t>
        <w:br/>
        <w:br/>
        <w:t>zú　《集韻》租毒切，入沃精。</w:t>
        <w:br/>
        <w:br/>
        <w:t>收早熟禾。《集韻·𣵽韻》：“𢫵，收早熟禾曰𢫵。”一说早熟。《玉篇·手部》：“𢫵，早熟。”</w:t>
        <w:br/>
      </w:r>
    </w:p>
    <w:p>
      <w:r>
        <w:t>𢫶##𢫶</w:t>
        <w:br/>
        <w:br/>
        <w:t>同“拜”。《正字通·手部》：“𢫶，拜本字。”</w:t>
        <w:br/>
      </w:r>
    </w:p>
    <w:p>
      <w:r>
        <w:t>𢫷##𢫷</w:t>
        <w:br/>
        <w:br/>
        <w:t>wǒ　《廣韻》奴果切，上果泥。又《集韻》五果切。</w:t>
        <w:br/>
        <w:br/>
        <w:t>摘取。《廣雅·釋言》：“𢫷，摘也。”《玉篇·手部》：“𢫷，摘，*趙**魏*云也。”</w:t>
        <w:br/>
      </w:r>
    </w:p>
    <w:p>
      <w:r>
        <w:t>𢫸##𢫸</w:t>
        <w:br/>
        <w:br/>
        <w:t>（一）wǔ　《集韻》五故切，去暮疑。</w:t>
        <w:br/>
        <w:br/>
        <w:t>同“捂”。逆。《集韻·莫韻》：“捂，斜相抵觸也。或从吴。”*元**虞集*《故丹陽書院山長馬君墓碣銘》：“*集*𢫸而聽之。”</w:t>
        <w:br/>
        <w:br/>
        <w:t>（二）wū　《集韻》洪孤切，平模匣。</w:t>
        <w:br/>
        <w:br/>
        <w:t>同“杇”。泥工涂泥的工具。《集韻·模韻》：“杇，泥鏝也，塗工之具。或作𢫸。”</w:t>
        <w:br/>
      </w:r>
    </w:p>
    <w:p>
      <w:r>
        <w:t>𢫹##𢫹</w:t>
        <w:br/>
        <w:br/>
        <w:t>同“投”。《集韻·矦韻》：“投，古作𢫹。”</w:t>
        <w:br/>
      </w:r>
    </w:p>
    <w:p>
      <w:r>
        <w:t>𢫺##𢫺</w:t>
        <w:br/>
        <w:br/>
        <w:t>“𢮞”的讹字。《字彙補·手部》：“𢫺，曲折而攀援也。《莊子》：‘有一狙焉，委蛇攫𢫺，見巧乎王。’”按：《莊子·徐无鬼》字作“𢮞”。*陸德明*釋文：“𢮞，本又作搔”。《集韻·号韻》：“𢮞，或作搔。”“𢫺”当为“𢮞”的讹字。</w:t>
        <w:br/>
      </w:r>
    </w:p>
    <w:p>
      <w:r>
        <w:t>𢫻##𢫻</w:t>
        <w:br/>
        <w:br/>
        <w:t>niè　《字彙補》尼輒切。</w:t>
        <w:br/>
        <w:br/>
        <w:t>采。《字彙補·手部》：“𢫻，採也。”</w:t>
        <w:br/>
      </w:r>
    </w:p>
    <w:p>
      <w:r>
        <w:t>𢫽##𢫽</w:t>
        <w:br/>
        <w:br/>
        <w:t>同“抑”。《改併四聲篇海·手部》引《龍龕手鑑》：“𢫽，音抑，義同。”《字彙補·手部》：“𢫽，同抑。”</w:t>
        <w:br/>
      </w:r>
    </w:p>
    <w:p>
      <w:r>
        <w:t>𢫾##𢫾</w:t>
        <w:br/>
        <w:br/>
        <w:t>同“指”。《改併四聲篇海·手部》引《龍龕手鑑》：“𢫾，古文指字。”按：《龍龕手鑑·手部》：“☀，古文。音𢫾。”此为“指”的俗字，非古文。</w:t>
        <w:br/>
      </w:r>
    </w:p>
    <w:p>
      <w:r>
        <w:t>𢫿##𢫿</w:t>
        <w:br/>
        <w:br/>
        <w:t>xiān　《改併四聲篇海》引《川篇》音先。</w:t>
        <w:br/>
        <w:br/>
        <w:t>持。《改併四聲篇海·手部》引《川篇》：“𢫿，持也。”</w:t>
        <w:br/>
      </w:r>
    </w:p>
    <w:p>
      <w:r>
        <w:t>𢬀##𢬀</w:t>
        <w:br/>
        <w:br/>
        <w:t>hóng　《龍龕手鑑》音紅。</w:t>
        <w:br/>
        <w:br/>
        <w:t>虫飞。《龍龕手鑑·手部》：“𢬀，舊藏作羾，虫飛。”</w:t>
        <w:br/>
      </w:r>
    </w:p>
    <w:p>
      <w:r>
        <w:t>𢬁##𢬁</w:t>
        <w:br/>
        <w:br/>
        <w:t>同“捝”。《直音篇·手部》：“𢬁”，同“捝”。</w:t>
        <w:br/>
      </w:r>
    </w:p>
    <w:p>
      <w:r>
        <w:t>𢬃##𢬃</w:t>
        <w:br/>
        <w:br/>
        <w:t>同“𢑏（抑）”。《集韻·職韻》：“𢑏，《説文》：‘按也。从反印。’或从手。隷作𢬃。”《法苑珠林》卷二十八《述意部》：“夫神道之為化也，蓋以𢬃誇强，摧侮慢，挫兇鋭，解塵紛。”</w:t>
        <w:br/>
      </w:r>
    </w:p>
    <w:p>
      <w:r>
        <w:t>𢬍##𢬍</w:t>
        <w:br/>
        <w:br/>
        <w:t>“擫”的类推简化字。</w:t>
        <w:br/>
      </w:r>
    </w:p>
    <w:p>
      <w:r>
        <w:t>𢬜##𢬜</w:t>
        <w:br/>
        <w:br/>
        <w:t>同“旅”。《廣韻·語韻》：“旅，俗作𢬜。”</w:t>
        <w:br/>
      </w:r>
    </w:p>
    <w:p>
      <w:r>
        <w:t>𢬞##𢬞</w:t>
        <w:br/>
        <w:br/>
        <w:t>同“搊”。《龍龕手鑑·手部》：“𢬞”，同“搊”。</w:t>
        <w:br/>
      </w:r>
    </w:p>
    <w:p>
      <w:r>
        <w:t>𢬟##𢬟</w:t>
        <w:br/>
        <w:br/>
        <w:t>同“搊”。《類篇·手部》：“搊，俗作𢬟。”</w:t>
        <w:br/>
      </w:r>
    </w:p>
    <w:p>
      <w:r>
        <w:t>𢬠##𢬠</w:t>
        <w:br/>
        <w:br/>
        <w:t>〔𢬠櫓〕盾名。《管子·輕重己》：“張耜當弓，銚耨當劍戟，……蓑笠當𢬠櫓，故耕械具則戰械備矣。”*马百非*新詮：“*元材*案：𢬠櫓，《禁藏》篇作‘盾櫓’。《禮記·儒行篇》云：‘禮義為干櫓。’則作‘干櫓’。《説文》：‘櫓，大盾也。’疑𢬠櫓即盾櫓或干櫓之又一名稱，與‘脅軻’之為‘脅盾’或‘鞼盾’之又一名稱相同。似不必改字。”</w:t>
        <w:br/>
      </w:r>
    </w:p>
    <w:p>
      <w:r>
        <w:t>𢬡##𢬡</w:t>
        <w:br/>
        <w:br/>
        <w:t>同“𢭁”。*元**關漢卿*《拜月亭》楔子：“（夫人）〔做滑𢬡科〕。”按：*徐沁君*新校本作“擦”，并注：“擦，原作𢭁，今改。*盧*本改作步。*吴*本校刊記云：‘疑當作倒字。’*文*本注：‘𢭁同援，扶的意思。也可能是個省寫的字。’均不从。按：*王伯成*《哨遍·項羽自刎》套：‘足滑擦豈暫停。’可為旁證。”</w:t>
        <w:br/>
      </w:r>
    </w:p>
    <w:p>
      <w:r>
        <w:t>𢬪##𢬪</w:t>
        <w:br/>
        <w:br/>
        <w:t>同“捽”。《龍龕手鑑·手部》：“𢬪”，同“捽”。</w:t>
        <w:br/>
      </w:r>
    </w:p>
    <w:p>
      <w:r>
        <w:t>𢬫##𢬫</w:t>
        <w:br/>
        <w:br/>
        <w:t>𢬫tìng　《字彙補》他定切。</w:t>
        <w:br/>
        <w:br/>
        <w:t>承。《字彙補·手部》：“𢬫，承也。”</w:t>
        <w:br/>
      </w:r>
    </w:p>
    <w:p>
      <w:r>
        <w:t>𢬬##𢬬</w:t>
        <w:br/>
        <w:br/>
        <w:t>𢬬jǐn　《洪武正韻》古忍切。</w:t>
        <w:br/>
        <w:br/>
        <w:t>恭敬地接受。《洪武正韻·軫韻》：“𢬬，謹身有所承也。”按：*张涌泉*《漢語俗字叢考》云：“此字（𢬬）當是‘巹’的俗字。”</w:t>
        <w:br/>
      </w:r>
    </w:p>
    <w:p>
      <w:r>
        <w:t>𢬯##𢬯</w:t>
        <w:br/>
        <w:br/>
        <w:t>“𢫷”的讹字。《康熙字典·手部》：“𢬯，𢫷字之譌。”</w:t>
        <w:br/>
      </w:r>
    </w:p>
    <w:p>
      <w:r>
        <w:t>𢬰##𢬰</w:t>
        <w:br/>
        <w:br/>
        <w:t>“挱”的讹字。《改併四聲篇海·手部》引《對韻音訓》：“𢬰，摩𢬰也。”按：《正字通·手部》：“𢬰，挱字之譌。”</w:t>
        <w:br/>
      </w:r>
    </w:p>
    <w:p>
      <w:r>
        <w:t>𢬱##𢬱</w:t>
        <w:br/>
        <w:br/>
        <w:t>jié　《集韻》訖業切，入業見。</w:t>
        <w:br/>
        <w:br/>
        <w:t>同“抾”。劫持。《集韻·業韻》：“抾，持也。*馬融*曰：‘抾封狶。’或作𢬱。”</w:t>
        <w:br/>
      </w:r>
    </w:p>
    <w:p>
      <w:r>
        <w:t>𢬲##𢬲</w:t>
        <w:br/>
        <w:br/>
        <w:t>hè　《集韻》下可切，上哿匣。</w:t>
        <w:br/>
        <w:br/>
        <w:t>同“荷”。担，扛。*唐**玄應*《一切經音義》卷六：“何，古文𢬲，《説文》：胡歌反。何，儋也，……今皆作荷也。”《集韻·哿韻》：“荷，《博雅》‘儋也’。或作𢬲。”</w:t>
        <w:br/>
      </w:r>
    </w:p>
    <w:p>
      <w:r>
        <w:t>𢬳##𢬳</w:t>
        <w:br/>
        <w:br/>
        <w:t>tū　《集韻》他谷切，入屋透。</w:t>
        <w:br/>
        <w:br/>
        <w:t>杖指。《玉篇·手部》：“𢬳，杖指。”</w:t>
        <w:br/>
      </w:r>
    </w:p>
    <w:p>
      <w:r>
        <w:t>𢬴##𢬴</w:t>
        <w:br/>
        <w:br/>
        <w:t>《説文》：“𢬴，拈也。从手，𦔮聲。”</w:t>
        <w:br/>
        <w:br/>
        <w:t>（一）zhé（又读niè）　《廣韻》陟葉切，入葉知。又《集韻》昵輙切。盍部。</w:t>
        <w:br/>
        <w:br/>
        <w:t>拈取。《説文·手部》：“𢬴，拈也。”*朱駿聲*通訓定聲：“謂以指取物。”《集韻·葉韻》：“𢬴，持也。”《正字通·手部》：“《六書故》：‘𢬴者，攝之固也。’”</w:t>
        <w:br/>
        <w:br/>
        <w:t>（二）dié　《廣韻》丁愜切，入帖端。</w:t>
        <w:br/>
        <w:br/>
        <w:t>打。《廣韻·帖韻》：“𢬴，打也。”</w:t>
        <w:br/>
      </w:r>
    </w:p>
    <w:p>
      <w:r>
        <w:t>𢬵##𢬵</w:t>
        <w:br/>
        <w:br/>
        <w:t>（一）pīn（又读pān）　《廣韻》普官切，平桓滂。</w:t>
        <w:br/>
        <w:br/>
        <w:t>舍弃；不顾惜。也作“拌”。《廣韻·桓韻》：“拌，弃也。俗作𢬵。”*唐**杜甫*《將赴成都草堂途中有作先寄嚴鄭公五首》之三：“肯藉荒庭春草色，先𢬵一飲醉如泥。”*宋**趙抃*《寒食郊園即事》：“儘𢬵花下飲，歸去醉成鄉。”</w:t>
        <w:br/>
        <w:br/>
        <w:t>（二）biàn</w:t>
        <w:br/>
        <w:br/>
        <w:t>同“拚”。拍手。《淮南子·説林》：“舞者舉節，坐者不期而𢬵皆如一。”*于省吾*新證：“𢬵，景*宋*本作拚，是也。《説文》：‘拚，拊手也。’字亦作抃。”</w:t>
        <w:br/>
        <w:br/>
        <w:t>（三）fān　《集韻》孚袁切，平元敷。</w:t>
        <w:br/>
        <w:br/>
        <w:t>同“翻”。飞；飞貌。《集韻·元韻》：“翻，《博雅》：‘翻翻，飛也。’亦作𢬵。”按：《類篇》作“拚”。*宋**王安石*《中牟》：“此道門人多未悟，爾來千載𢬵悠悠。”*明**徐渭*《十白賦·鸜鵒》：“不貢於廷，𢬵然起之。”</w:t>
        <w:br/>
      </w:r>
    </w:p>
    <w:p>
      <w:r>
        <w:t>𢬶##𢬶</w:t>
        <w:br/>
        <w:br/>
        <w:t>jìn　《集韻》子鴆切，去沁精。</w:t>
        <w:br/>
        <w:br/>
        <w:t>击。《集韻·沁韻》：“𢬶，擊也。”</w:t>
        <w:br/>
      </w:r>
    </w:p>
    <w:p>
      <w:r>
        <w:t>𢬷##𢬷</w:t>
        <w:br/>
        <w:br/>
        <w:t>nàn　《集韻》奴紺切，去勘泥。</w:t>
        <w:br/>
        <w:br/>
        <w:t>鱼食貌。《集韻·勘韻》：“𢬷，魚食皃。”</w:t>
        <w:br/>
      </w:r>
    </w:p>
    <w:p>
      <w:r>
        <w:t>𢬸##𢬸</w:t>
        <w:br/>
        <w:br/>
        <w:t>同“括”。《正字通·手部》：“𢬸，括本字。”*清**譚嗣同*《城南思舊銘并序》：“觸其機𢬸，哽噎不復成誦。”</w:t>
        <w:br/>
      </w:r>
    </w:p>
    <w:p>
      <w:r>
        <w:t>𢬹##𢬹</w:t>
        <w:br/>
        <w:br/>
        <w:t>同“挑”。《龍龕手鑑·手部》：“𢬹”，同“挑”。</w:t>
        <w:br/>
      </w:r>
    </w:p>
    <w:p>
      <w:r>
        <w:t>𢬺##𢬺</w:t>
        <w:br/>
        <w:br/>
        <w:t>同“𢫩（薅）”。《龍龕手鑑·手部》：“𢬺”，“𢫩”的俗字。</w:t>
        <w:br/>
      </w:r>
    </w:p>
    <w:p>
      <w:r>
        <w:t>𢬻##𢬻</w:t>
        <w:br/>
        <w:br/>
        <w:t>同“𡆴”。《正字通·手部》：“𢬻，同《囗部》𡆴。”</w:t>
        <w:br/>
      </w:r>
    </w:p>
    <w:p>
      <w:r>
        <w:t>𢬼##𢬼</w:t>
        <w:br/>
        <w:br/>
        <w:t>dùn　《集韻》杜本切，上混定。</w:t>
        <w:br/>
        <w:br/>
        <w:t>推。《集韻·混韻》：“𢬼，推也。”一说“㨡”的讹字。《正字通·手部》：“𢬼，㨡字之譌。”</w:t>
        <w:br/>
      </w:r>
    </w:p>
    <w:p>
      <w:r>
        <w:t>𢬽##𢬽</w:t>
        <w:br/>
        <w:br/>
        <w:t>同“捭”。《正字通·手部》：“𢬽，俗捭字。”《禮記·禮運》：“燔黍𢬽豚。”*孔穎達*疏：“或𢬽析豚肉，加於燒石之上而熟之，故云𢬽豚。”</w:t>
        <w:br/>
      </w:r>
    </w:p>
    <w:p>
      <w:r>
        <w:t>𢬾##𢬾</w:t>
        <w:br/>
        <w:br/>
        <w:t>xī　《龍龕手鑑》音希。</w:t>
        <w:br/>
        <w:br/>
        <w:t>持。《龍龕手鑑·手部》：“𢬾，持也。又俗音鋪。”一说“抪”的讹字。《正字通·手部》：“𢬾，抪字之譌。”</w:t>
        <w:br/>
      </w:r>
    </w:p>
    <w:p>
      <w:r>
        <w:t>𢬿##𢬿</w:t>
        <w:br/>
        <w:br/>
        <w:t>xiè　《集韻》下介切，去怪匣。</w:t>
        <w:br/>
        <w:br/>
        <w:t>持。《集韻·怪韻》：“𢬿，持也。”</w:t>
        <w:br/>
      </w:r>
    </w:p>
    <w:p>
      <w:r>
        <w:t>𢭀##𢭀</w:t>
        <w:br/>
        <w:br/>
        <w:t>同“旋”。《龍龕手鑑·手部》：“𢭀”，“旋”的俗字。</w:t>
        <w:br/>
      </w:r>
    </w:p>
    <w:p>
      <w:r>
        <w:t>𢭁##𢭁</w:t>
        <w:br/>
        <w:br/>
        <w:t>xì　《集韻》胡計切，去霽匣。</w:t>
        <w:br/>
        <w:br/>
        <w:t>同“㨙”。换。《集韻·霽韻》：“㨙，*杭*、*越*之間謂换曰㨙。或从系。”</w:t>
        <w:br/>
      </w:r>
    </w:p>
    <w:p>
      <w:r>
        <w:t>𢭂##𢭂</w:t>
        <w:br/>
        <w:br/>
        <w:t>láo　《字彙》郎刀切。</w:t>
        <w:br/>
        <w:br/>
        <w:t>（1）闭。《字彙·手部》：“𢭂，閉也。”</w:t>
        <w:br/>
        <w:br/>
        <w:t>（2）用同“撈”。《二刻拍案驚奇》卷一：“衆人也大家忙了手脚，你挨我擠，吆吆喝喝，磕磕撞撞，那裏𢭂得着。”</w:t>
        <w:br/>
      </w:r>
    </w:p>
    <w:p>
      <w:r>
        <w:t>𢭃##𢭃</w:t>
        <w:br/>
        <w:br/>
        <w:t>（一）duǎn　《廣韻》都管切，上緩端。</w:t>
        <w:br/>
        <w:br/>
        <w:t>同“短”。《廣韻·緩韻》：“𢭃”，同“短”。《童子逢盛碑》：“命有悠𢭃，無可奈何。”《文心雕龍·詮賦》：“至如*鄭莊*之賦《大隧》，*士蔿*之賦《狐裘》，結言𢭃韻，詞自己作，雖合賦體，明而未融。”*范文澜*注：“*孫*云，*唐*寫本𢭃作短。”</w:t>
        <w:br/>
        <w:br/>
        <w:t>（二）dòu　《集韻》大透切，去候定。</w:t>
        <w:br/>
        <w:br/>
        <w:t>（1）量词。四捧为一𢭃。《集韻·𠊱韻》：“𢭃，四匊〔掬〕曰𢭃。”</w:t>
        <w:br/>
        <w:br/>
        <w:t>（2）用同“逗”。停顿。*清**毛奇齡*《雞園詞序》：“而第其引申之間，限于字數，五字必二𢭃，七字必四𢭃，排而摙，引申而不變。”</w:t>
        <w:br/>
        <w:br/>
        <w:t>（3）方言。接起。如：𢭃拢；𢭃榫头。</w:t>
        <w:br/>
      </w:r>
    </w:p>
    <w:p>
      <w:r>
        <w:t>𢭄##𢭄</w:t>
        <w:br/>
        <w:br/>
        <w:t>“梞”的讹字。《經律異相》卷五十：“鐵機地獄者，有一鐵床，縱廣正等四百由旬。上安諸𢭄，𢭄間皆有萬億鐵弩……”按：*宋*、*元*、*明*本作“梞”。*唐**慧琳*《一切經音義》卷七十九云：“𢭄，一切字書並無此字，蓋是譯經者妄作也。”“𢭄”当为“梞”字之讹。</w:t>
        <w:br/>
      </w:r>
    </w:p>
    <w:p>
      <w:r>
        <w:t>𢭆##𢭆</w:t>
        <w:br/>
        <w:br/>
        <w:t>同“㩅（抽）”。《説文·手部》：“㩅，引也。抽，㩅或从由。𢭆，㩅或从秀。”</w:t>
        <w:br/>
      </w:r>
    </w:p>
    <w:p>
      <w:r>
        <w:t>𢭇##𢭇</w:t>
        <w:br/>
        <w:br/>
        <w:t>同“摠（總）”。《字彙·手部》：“𢭇，與總同。”《正字通·手部》：“𢭇，摠本字。”</w:t>
        <w:br/>
      </w:r>
    </w:p>
    <w:p>
      <w:r>
        <w:t>𢭈##𢭈</w:t>
        <w:br/>
        <w:br/>
        <w:t>同“☀（掆）”。《改併四聲篇海·手部》引《龍龕手鑑》：“𢭈，音剛。舉也。”按：《龍龕手鑑》作“☀”。</w:t>
        <w:br/>
      </w:r>
    </w:p>
    <w:p>
      <w:r>
        <w:t>𢭉##𢭉</w:t>
        <w:br/>
        <w:br/>
        <w:t>同“插”。《龍龕手鑑·手部》：“𢭉”，“插”的俗字。</w:t>
        <w:br/>
      </w:r>
    </w:p>
    <w:p>
      <w:r>
        <w:t>𢭊##𢭊</w:t>
        <w:br/>
        <w:br/>
        <w:t>同“摇”。《龍龕手鑑·手部》：“𢭊，舊藏作摇。”</w:t>
        <w:br/>
      </w:r>
    </w:p>
    <w:p>
      <w:r>
        <w:t>𢭋##𢭋</w:t>
        <w:br/>
        <w:br/>
        <w:t>同“挈”。《龍龕手鑑·手部》：“𢭋”，“挈”的俗字。</w:t>
        <w:br/>
      </w:r>
    </w:p>
    <w:p>
      <w:r>
        <w:t>𢭌##𢭌</w:t>
        <w:br/>
        <w:br/>
        <w:t>同“摇”。《龍龕手鑑·手部》：“𢭌”，“摇”的俗字。</w:t>
        <w:br/>
      </w:r>
    </w:p>
    <w:p>
      <w:r>
        <w:t>𢭍##𢭍</w:t>
        <w:br/>
        <w:br/>
        <w:t>同“揣”。《集韻·紙韻》：“揣，《説文》：‘量也，度高曰揣。一曰捶之。’古作𢭍。”</w:t>
        <w:br/>
      </w:r>
    </w:p>
    <w:p>
      <w:r>
        <w:t>𢭎##𢭎</w:t>
        <w:br/>
        <w:br/>
        <w:t>xiáng　《龍龕手鑑》下江反。</w:t>
        <w:br/>
        <w:br/>
        <w:t>䉶帆，一种用树叶织成的帆。《龍龕手鑑·手部》：“𢭎，䉶帆。”</w:t>
        <w:br/>
      </w:r>
    </w:p>
    <w:p>
      <w:r>
        <w:t>𢭗##𢭗</w:t>
        <w:br/>
        <w:br/>
        <w:t>同“攘”。《宋元以來俗字譜》：“攘”，《白袍記》作“𢭗”。</w:t>
        <w:br/>
      </w:r>
    </w:p>
    <w:p>
      <w:r>
        <w:t>𢭤##𢭤</w:t>
        <w:br/>
        <w:br/>
        <w:t>同“㧬”。《正字通·手部》：“㧬，本作𢭤。”</w:t>
        <w:br/>
      </w:r>
    </w:p>
    <w:p>
      <w:r>
        <w:t>𢭥##𢭥</w:t>
        <w:br/>
        <w:br/>
        <w:t>（一）biàn　《改併四聲篇海·手部》引《搜真玉鏡》：“𢭥，音辨。”《字彙補·手部》：“𢭥，並面切。義闕。”</w:t>
        <w:br/>
        <w:br/>
        <w:t>（二）láo</w:t>
        <w:br/>
        <w:br/>
        <w:t>同“㨓”。《五侯鯖字海·手部》：“𢭥”，同“㨓”。</w:t>
        <w:br/>
      </w:r>
    </w:p>
    <w:p>
      <w:r>
        <w:t>𢭦##𢭦</w:t>
        <w:br/>
        <w:br/>
        <w:t>xiāo　《龍龕手鑑·手部》：“𢭦，呼角反。”</w:t>
        <w:br/>
      </w:r>
    </w:p>
    <w:p>
      <w:r>
        <w:t>𢭧##𢭧</w:t>
        <w:br/>
        <w:br/>
        <w:t>xīn　《龍龕手鑑·手部》：“𢭧，音新。”《字彙補·手部》：“𢭧，思親切。見《篇韻》。”</w:t>
        <w:br/>
      </w:r>
    </w:p>
    <w:p>
      <w:r>
        <w:t>𢭨##𢭨</w:t>
        <w:br/>
        <w:br/>
        <w:t>同“㧚”。《改併四聲篇海·手部》引《搜真玉鏡》：“𢭨，音㧚。”《字彙補·手部》：“𢭨，同㧚。”</w:t>
        <w:br/>
      </w:r>
    </w:p>
    <w:p>
      <w:r>
        <w:t>𢭩##𢭩</w:t>
        <w:br/>
        <w:br/>
        <w:t>同“撞”。*明**馮惟敏*《〔雙調〕新水令·十美人被杖》：“〔鴈兒落〕一箇顫巍巍玉蕋着棍兒湯（蕩），一箇嬌滴滴紅莫着捧（棒）兒𢭩。”</w:t>
        <w:br/>
      </w:r>
    </w:p>
    <w:p>
      <w:r>
        <w:t>𢮁##𢮁</w:t>
        <w:br/>
        <w:br/>
        <w:t>yǔ　《廣韻》於許切，上語影。又依倨切。</w:t>
        <w:br/>
        <w:br/>
        <w:t>击。《廣雅·釋詁三》：“𢮁，擊也。”《廣韻·語韻》：“𢮁，擊也。”《五燈會元·郡王趙令衿居士》：“*慧*𢮁之曰：‘討甚麽碗？’”</w:t>
        <w:br/>
      </w:r>
    </w:p>
    <w:p>
      <w:r>
        <w:t>𢮂##𢮂</w:t>
        <w:br/>
        <w:br/>
        <w:t>xián　《廣韻》胡田切，平先匣。又古賢切。</w:t>
        <w:br/>
        <w:br/>
        <w:t>县名。*汉*置。故城在今*山东省**龙口市*西南。也作“㡉”。《玉篇·手部》：“𢮂，縣名。”《廣韻·先韻》：“𢮂，縣名。在*東萊*。”按：《漢書·地理志》、《後漢書·郡國志》作“*㡉縣*”。</w:t>
        <w:br/>
      </w:r>
    </w:p>
    <w:p>
      <w:r>
        <w:t>𢮃##𢮃</w:t>
        <w:br/>
        <w:br/>
        <w:t>lí　《集韻》良脂切，平脂來。</w:t>
        <w:br/>
        <w:br/>
        <w:t>手持物。《集韻·脂韻》：“𢮃，手持物。”</w:t>
        <w:br/>
      </w:r>
    </w:p>
    <w:p>
      <w:r>
        <w:t>𢮄##𢮄</w:t>
        <w:br/>
        <w:br/>
        <w:t>qiǎn　《改併四聲篇海》引《玉篇》口減切。</w:t>
        <w:br/>
        <w:br/>
        <w:t>不安。《玉篇·手部》：“捩，不安。”</w:t>
        <w:br/>
      </w:r>
    </w:p>
    <w:p>
      <w:r>
        <w:t>𢮅##𢮅</w:t>
        <w:br/>
        <w:br/>
        <w:t>同“畀”。《方言》卷十三：“𢮅，予也。”*郭璞*注：“予，猶與。”《集韻·至韻》：“畀，《説文》：‘相付與之，約在閣上也。’或作𢮅。”*清**戴鈞衡*《重刻方望溪先生全集序》：“*唐**韓*氏、*柳*氏出，世乃𢮅以斯稱。”</w:t>
        <w:br/>
      </w:r>
    </w:p>
    <w:p>
      <w:r>
        <w:t>𢮆##𢮆</w:t>
        <w:br/>
        <w:br/>
        <w:t>同“捭”。《玉篇·手部》：“𢮆，兩手擊也。”《字彙·手部》：“𢮆”，同“捭”。</w:t>
        <w:br/>
      </w:r>
    </w:p>
    <w:p>
      <w:r>
        <w:t>𢮇##𢮇</w:t>
        <w:br/>
        <w:br/>
        <w:t>měi　《廣韻》莫亥切，上海明。</w:t>
        <w:br/>
        <w:br/>
        <w:t>贪。《廣韻·海韻》：“𢮇，貪。”</w:t>
        <w:br/>
      </w:r>
    </w:p>
    <w:p>
      <w:r>
        <w:t>𢮈##𢮈</w:t>
        <w:br/>
        <w:br/>
        <w:t>同“扮”。《集韻·吻韻》：“扮，或从忿。”</w:t>
        <w:br/>
      </w:r>
    </w:p>
    <w:p>
      <w:r>
        <w:t>𢮉##𢮉</w:t>
        <w:br/>
        <w:br/>
        <w:t>qiāo　《集韻》千遥切，平宵清。</w:t>
        <w:br/>
        <w:br/>
        <w:t>高。《廣雅·釋詁四》：“陗、𢮉，高也。”*王念孫*疏證：“陗，《説文》：‘陗，陖也。’《楚辭·九章》云：‘上高巖之陗岸兮。’𢮉，亦陗也，方俗語有輕重耳。”</w:t>
        <w:br/>
      </w:r>
    </w:p>
    <w:p>
      <w:r>
        <w:t>𢮊##𢮊</w:t>
        <w:br/>
        <w:br/>
        <w:t>yà　《改併四聲篇海》引《奚韻》烏轄切。</w:t>
        <w:br/>
        <w:br/>
        <w:t>手捺。《改併四聲篇海·手部》引《奚韻》：“𢮊，手捺也。”一说同“扎”。《正字通·手部》：“𢮊，扎、揠同。”</w:t>
        <w:br/>
      </w:r>
    </w:p>
    <w:p>
      <w:r>
        <w:t>𢮋##𢮋</w:t>
        <w:br/>
        <w:br/>
        <w:t>同“拯”。《字彙·手部》：“𢮋，同拯。”</w:t>
        <w:br/>
      </w:r>
    </w:p>
    <w:p>
      <w:r>
        <w:t>𢮌##𢮌</w:t>
        <w:br/>
        <w:br/>
        <w:t>（一）qiā　《改併四聲篇海》引《奚韻》苦轄切。</w:t>
        <w:br/>
        <w:br/>
        <w:t>拔着。《改併四聲篇海·手部》引《奚韻》：“𢮌，拔着也。”</w:t>
        <w:br/>
        <w:br/>
        <w:t>（二）jié</w:t>
        <w:br/>
        <w:br/>
        <w:t>同“拮”。《正字通·手部》：“𢮌，俗拮字。”</w:t>
        <w:br/>
      </w:r>
    </w:p>
    <w:p>
      <w:r>
        <w:t>𢮍##𢮍</w:t>
        <w:br/>
        <w:br/>
        <w:t>qiòng　《集韻》去仲切，去送溪。</w:t>
        <w:br/>
        <w:br/>
        <w:t>捺。《集韻·送韻》：“𢮍，捺也。”</w:t>
        <w:br/>
      </w:r>
    </w:p>
    <w:p>
      <w:r>
        <w:t>𢮎##𢮎</w:t>
        <w:br/>
        <w:br/>
        <w:t>同“摑”。《玉篇·手部》：“𢮎，批𢮎也。”《集韻·陌韻》：“𢮎，打也。”《篇海類編·身體類·手部》：“𢮎，亦作摑。”</w:t>
        <w:br/>
      </w:r>
    </w:p>
    <w:p>
      <w:r>
        <w:t>𢮏##𢮏</w:t>
        <w:br/>
        <w:br/>
        <w:t>bàng　《洪武正韻》部項切。</w:t>
        <w:br/>
        <w:br/>
        <w:t>同“䎧”。古代耜一类农具。《洪武正韻·養韻》：“𢮏，耜屬。”《字彙·手部》：“𢮏，耜屬。”《康熙字典·手部》：“𢮏，《集韻》作䎧。”</w:t>
        <w:br/>
        <w:br/>
        <w:t>同“䎧”。《直音篇·丰部》：“𢮏”，同“䎧”。</w:t>
        <w:br/>
      </w:r>
    </w:p>
    <w:p>
      <w:r>
        <w:t>𢮐##𢮐</w:t>
        <w:br/>
        <w:br/>
        <w:t>zhēng　《集韻》中莖切，平耕知。</w:t>
        <w:br/>
        <w:br/>
        <w:t>引。《集韻·耕韻》：“𢮐，引也。”</w:t>
        <w:br/>
      </w:r>
    </w:p>
    <w:p>
      <w:r>
        <w:t>𢮑##𢮑</w:t>
        <w:br/>
        <w:br/>
        <w:t>同“摝”。《集韻·屋韻》：“摝，振也。或作𢮑。”</w:t>
        <w:br/>
      </w:r>
    </w:p>
    <w:p>
      <w:r>
        <w:t>𢮒##𢮒</w:t>
        <w:br/>
        <w:br/>
        <w:t>同“搥”。《集韻·灰韻》：“搥，《博雅》：‘搥，𢲼，擿也。’或作𢮒。”</w:t>
        <w:br/>
      </w:r>
    </w:p>
    <w:p>
      <w:r>
        <w:t>𢮓##𢮓</w:t>
        <w:br/>
        <w:br/>
        <w:t>同“掣”。《龍龕手鑑·手部》：“𢮓”，“掣”的俗字。《書苑菁華》卷三引*成公綏*《隸書體》：“翹首舉尾，直刺斜𢮓。”</w:t>
        <w:br/>
      </w:r>
    </w:p>
    <w:p>
      <w:r>
        <w:t>𢮔##𢮔</w:t>
        <w:br/>
        <w:br/>
        <w:t>同“搒”。《字彙·手部》：“𢮔，搒本字。”</w:t>
        <w:br/>
      </w:r>
    </w:p>
    <w:p>
      <w:r>
        <w:t>𢮕##𢮕</w:t>
        <w:br/>
        <w:br/>
        <w:t>同“揲”。《改併四聲篇海》引《奚韻》：“𢮕，所列切。數蓍曰𢮕也。”《正字通·手部》：“𢮕，俗揲字。”</w:t>
        <w:br/>
      </w:r>
    </w:p>
    <w:p>
      <w:r>
        <w:t>𢮖##𢮖</w:t>
        <w:br/>
        <w:br/>
        <w:t>“捆”的讹字。《正字通·手部》：“𢮖，苦本切，音𢛕。織也。《孟子》‘捆屨’註：‘𢮖者，扣㧻之使堅密也。’”按：《孟子·滕文公上》字作“捆”。《康熙字典·手部》：“𢮖音苦本切，應从困，改从囷，非。”</w:t>
        <w:br/>
      </w:r>
    </w:p>
    <w:p>
      <w:r>
        <w:t>𢮗##𢮗</w:t>
        <w:br/>
        <w:br/>
        <w:t>同“☀（腕）”。《正字通·手部》：“☀，一作𢮗。别作腕，義同。”</w:t>
        <w:br/>
      </w:r>
    </w:p>
    <w:p>
      <w:r>
        <w:t>𢮘##𢮘</w:t>
        <w:br/>
        <w:br/>
        <w:t>同“腕”。《正字通·手部》：“捥、☀、腕、𢮘、𢪸並同。”</w:t>
        <w:br/>
      </w:r>
    </w:p>
    <w:p>
      <w:r>
        <w:t>𢮙##𢮙</w:t>
        <w:br/>
        <w:br/>
        <w:t>同“拳”。《字彙補·手部》：“𢮙，古拳字。《廣漢屬國𠋫夫人碑》：勤養𢮙𢮙。”</w:t>
        <w:br/>
      </w:r>
    </w:p>
    <w:p>
      <w:r>
        <w:t>𢮚##𢮚</w:t>
        <w:br/>
        <w:br/>
        <w:t>zè　《改併四聲篇海》引《餘文》士力切。</w:t>
        <w:br/>
        <w:br/>
        <w:t>支。《改併四聲篇海·手部》引《餘文》：“𢮚，支也。”《字彙補·手部》：“𢮚，支也。”</w:t>
        <w:br/>
      </w:r>
    </w:p>
    <w:p>
      <w:r>
        <w:t>𢮛##𢮛</w:t>
        <w:br/>
        <w:br/>
        <w:t>（一）shuàn　《廣韻》時釧切，去線禪。</w:t>
        <w:br/>
        <w:br/>
        <w:t>望绳取正。《廣韻·線韻》：“𢮛，縣繩望。”《集韻·綫韻》：“𢮛，望繩取正。《周禮》‘置臬以縣’是。”*宋**李誡*《營造法式·序目》：“《字林》：‘𢮛，時釧切，垂臬望也。’《刊謬證俗·音字》：‘今*山東*匠人猶言垂繩視正為𢮛。’”</w:t>
        <w:br/>
        <w:br/>
        <w:t>（二）tuán　《集韻》徒官切，平桓定。</w:t>
        <w:br/>
        <w:br/>
        <w:t>同“摶”。捏聚（成团）。《集韻·桓韻》：“摶，《説文》：‘圜也。’謂以手圜之。或省。”《類篇·手部》：“𢮛，圜也。”</w:t>
        <w:br/>
      </w:r>
    </w:p>
    <w:p>
      <w:r>
        <w:t>𢮜##𢮜</w:t>
        <w:br/>
        <w:br/>
        <w:t>同“掑”。《集韻·之韻》：“掑，或書作𢮜。”</w:t>
        <w:br/>
      </w:r>
    </w:p>
    <w:p>
      <w:r>
        <w:t>𢮝##𢮝</w:t>
        <w:br/>
        <w:br/>
        <w:t>同“拏”。《龍龕手鑑·手部》：“𢮝”，“拏”的俗字。</w:t>
        <w:br/>
      </w:r>
    </w:p>
    <w:p>
      <w:r>
        <w:t>𢮞##𢮞</w:t>
        <w:br/>
        <w:br/>
        <w:t>sào　《集韻》先到切，去号心。幽部。</w:t>
        <w:br/>
        <w:br/>
        <w:t>同“搔”。攫取。《集韻·号韻》：“𢮞，攫𢮞，搏也。或作搔。”《莊子·徐无鬼》：“*吴王*浮于江，登乎狙之上……有一狙焉，委蛇攫𢮞，見巧乎王。”*陸德明*釋文：“𢮞，本又作搔。”</w:t>
        <w:br/>
      </w:r>
    </w:p>
    <w:p>
      <w:r>
        <w:t>𢮟##𢮟</w:t>
        <w:br/>
        <w:br/>
        <w:t>同“舝”。《集韻·舝韻》：“舝，《説文》：‘車軸耑鍵也。’或作𢮟。”按：《玉篇》、《廣韻》皆作“𢮟，手𢮟”。</w:t>
        <w:br/>
      </w:r>
    </w:p>
    <w:p>
      <w:r>
        <w:t>𢮠##𢮠</w:t>
        <w:br/>
        <w:br/>
        <w:t>同“拜”。《字彙補·手部》：“𢮠，古拜字。”</w:t>
        <w:br/>
      </w:r>
    </w:p>
    <w:p>
      <w:r>
        <w:t>𢮡##𢮡</w:t>
        <w:br/>
        <w:br/>
        <w:t>“㮆”的讹字。《龍龕手鑑·手部》：“𢮡，伐木餘枿也。俗。正從木作枿。”按：《康熙字典·手部》：“按：㮆與枿同，从木，☀从手。”</w:t>
        <w:br/>
      </w:r>
    </w:p>
    <w:p>
      <w:r>
        <w:t>𢮢##𢮢</w:t>
        <w:br/>
        <w:br/>
        <w:t>同“搊”。《龍龕手鑑·手部》：“𢮢，手𢮢也。”《篇海類編·身體類·手部》：“搊，手搊。又作𢮢。”*清**范寅*《越諺·卷中·穀》：“𢮢粉，上抽。水磨粉沈，用布裹灰𢮢之，乃乾可曝。”</w:t>
        <w:br/>
      </w:r>
    </w:p>
    <w:p>
      <w:r>
        <w:t>𢮣##𢮣</w:t>
        <w:br/>
        <w:br/>
        <w:t>同“亂”。《龍龕手鑑·手部》：“𢮣，古文，音乱，理也。”《字彙補·手部》：“𢮣，古文亂字，理也。”</w:t>
        <w:br/>
      </w:r>
    </w:p>
    <w:p>
      <w:r>
        <w:t>𢮤##𢮤</w:t>
        <w:br/>
        <w:br/>
        <w:t>同“把”。《改併四聲篇海·手部》引《搜真玉鏡》：“𢮤，音把，義同。”《字彙補·手部》：“𢮤，同把。”</w:t>
        <w:br/>
      </w:r>
    </w:p>
    <w:p>
      <w:r>
        <w:t>𢮥##𢮥</w:t>
        <w:br/>
        <w:br/>
        <w:t>同“摻”。*明**焦竑*《俗書刊誤·刊誤平聲》：“𢮥，俗操字。”按：此当即“摻”的俗字，“摻”与“操”部分义同。</w:t>
        <w:br/>
      </w:r>
    </w:p>
    <w:p>
      <w:r>
        <w:t>𢯅##𢯅</w:t>
        <w:br/>
        <w:br/>
        <w:t>lù（又读jué）　《改併四聲篇海·手部》引《搜真玉鏡》：“𢯅，六、掘二音。”</w:t>
        <w:br/>
      </w:r>
    </w:p>
    <w:p>
      <w:r>
        <w:t>𢯆##𢯆</w:t>
        <w:br/>
        <w:br/>
        <w:t>“棧”的讹字。《漢書·息夫躬傳》：“藂棘𢯆𢯆，曷可棲兮。”*顔師古*注：“𢯆𢯆，衆盛皃。”*王先謙*補注：“*宋祁*曰：‘𢯆，當為棧。’*王先慎*曰：‘字書無𢯆字，*宋*説是也。’”</w:t>
        <w:br/>
      </w:r>
    </w:p>
    <w:p>
      <w:r>
        <w:t>𢯇##𢯇</w:t>
        <w:br/>
        <w:br/>
        <w:t>同“揖”。《龍龕手鑑·手部》：“𢯇，讓也，進也。”《字彙補·手部》：“𢯇，同揖。”《古寫本史記殘卷》：“*酈生*入則長𢯇不拜。”</w:t>
        <w:br/>
      </w:r>
    </w:p>
    <w:p>
      <w:r>
        <w:t>𢯈##𢯈</w:t>
        <w:br/>
        <w:br/>
        <w:t>同“挴”。《集韻·海韻》：“𢯈，貪也。”按：《方言》卷十三：“挴，貪也。”《刊謬補缺切韻·海韻》同。</w:t>
        <w:br/>
      </w:r>
    </w:p>
    <w:p>
      <w:r>
        <w:t>𢯉##𢯉</w:t>
        <w:br/>
        <w:br/>
        <w:t>同“㨙”。《改併四聲篇海·手部》引《類篇》：“𢯉，音携字。”《敦煌變文集·韓擒虎話本》：“香湯沐浴，改𢯉衣裳。”*张涌泉*《漢語俗字叢考》：“𢯉是㨙的俗字……《類篇》㨙字下云‘*杭**越*之間謂换曰㨙。’‘改𢯉（㨙）’即‘改换’之義。”</w:t>
        <w:br/>
      </w:r>
    </w:p>
    <w:p>
      <w:r>
        <w:t>𢯊##𢯊</w:t>
        <w:br/>
        <w:br/>
        <w:t>dāi</w:t>
        <w:br/>
        <w:br/>
        <w:t>方言。扭；揪。*清**袁于令*《西樓記》第十六齣：“待我𢯊他一把，打他一下，抱住他唚幾個嘴，咬他幾口，叫幾聲親肉俊心肝活寳貝夜明珠，怕他不硬將起來？”</w:t>
        <w:br/>
      </w:r>
    </w:p>
    <w:p>
      <w:r>
        <w:t>𢯋##𢯋</w:t>
        <w:br/>
        <w:br/>
        <w:t>fǔ</w:t>
        <w:br/>
        <w:br/>
        <w:t>同“斧”。用斧砍。*唐**王適*《體元先生潘尊師碣》：“𢯋紫蘭以舉玉輦，闢丹桂而交翠旗。”</w:t>
        <w:br/>
      </w:r>
    </w:p>
    <w:p>
      <w:r>
        <w:t>𢯌##𢯌</w:t>
        <w:br/>
        <w:br/>
        <w:t>zh鄆</w:t>
        <w:br/>
        <w:br/>
        <w:t>尖；窄。《西遊記》第七十二回：“明珠上佛頭，實捏來尖𢯌。”又五十九回：“足下踏一雙新不新，舊不舊，𢯌靸䩺鞋。”</w:t>
        <w:br/>
      </w:r>
    </w:p>
    <w:p>
      <w:r>
        <w:t>𢯍##𢯍</w:t>
        <w:br/>
        <w:br/>
        <w:t>〔没𢯍地〕也作“没揣的”。不意地；猛然地。*元**曾瑞*《〔中吕〕迎僊客·風情》：“施計策，硬栽排，把*明皇*没𢯍地揣過來。”</w:t>
        <w:br/>
      </w:r>
    </w:p>
    <w:p>
      <w:r>
        <w:t>𢯩##𢯩</w:t>
        <w:br/>
        <w:br/>
        <w:t>zè　《廣韻》阻力切，入職莊。又秦力切。</w:t>
        <w:br/>
        <w:br/>
        <w:t>打。《玉篇·手部》：“𢯩，打也。”</w:t>
        <w:br/>
      </w:r>
    </w:p>
    <w:p>
      <w:r>
        <w:t>𢯪##𢯪</w:t>
        <w:br/>
        <w:br/>
        <w:t>同“𡍩（坼）”。《集韻·陌韻》：“𡍩，《説文》：‘裂也。’或从手，亦作坼。”</w:t>
        <w:br/>
      </w:r>
    </w:p>
    <w:p>
      <w:r>
        <w:t>𢯫##𢯫</w:t>
        <w:br/>
        <w:br/>
        <w:t>（一）duàn　《集韻》都玩切，去换端。</w:t>
        <w:br/>
        <w:br/>
        <w:t>捶打。《玉篇·手部》：“𢯫，打𢯫。”《集韻·换韻》：“𢯫，捶也。”</w:t>
        <w:br/>
        <w:br/>
        <w:t>（二）wǎn</w:t>
        <w:br/>
        <w:br/>
        <w:t>同“☀（腕）”。手掌手臂连接处。《正字通·手部》：“𢯫，《六書統》：‘从手，段聲，與☀同，手臂節也。’”</w:t>
        <w:br/>
      </w:r>
    </w:p>
    <w:p>
      <w:r>
        <w:t>𢯬##𢯬</w:t>
        <w:br/>
        <w:br/>
        <w:t>同“挭”。《集韻·梗韻》：“𢯬，或作挭。”</w:t>
        <w:br/>
      </w:r>
    </w:p>
    <w:p>
      <w:r>
        <w:t>𢯭##𢯭</w:t>
        <w:br/>
        <w:br/>
        <w:t>dèng　《集韻》唐亘切，去嶝定。</w:t>
        <w:br/>
        <w:br/>
        <w:t>背负；担。《集韻·隥韻》：“𣕂，負擔也。或从手。”《廣雅·釋詁三》：“𢯭，擔也。”*王念孫*疏證：“《方言》注云，今*江*東呼儋兩頭有物為㬺。《後漢書·儒林傳》云：‘制為縢囊。’𢯭、幐、縢並通。”*清**朱寵*《孀婦俞氏家傳》：“遇黨族有吉慶宴會事，逕將姑𢯭至坐間。”</w:t>
        <w:br/>
      </w:r>
    </w:p>
    <w:p>
      <w:r>
        <w:t>𢯮##𢯮</w:t>
        <w:br/>
        <w:br/>
        <w:t>yù　《廣韻》王勿切，入物云。</w:t>
        <w:br/>
        <w:br/>
        <w:t>掷。《廣韻·物韻》：“𢯮，擲也。”</w:t>
        <w:br/>
      </w:r>
    </w:p>
    <w:p>
      <w:r>
        <w:t>𢯯##𢯯</w:t>
        <w:br/>
        <w:br/>
        <w:t>同“搋”。《龍龕手鑑·手部》：“𢯯”，“搋”的俗字。</w:t>
        <w:br/>
      </w:r>
    </w:p>
    <w:p>
      <w:r>
        <w:t>𢯰##𢯰</w:t>
        <w:br/>
        <w:br/>
        <w:t>lǜ　《集韻》劣戌切，入術來。</w:t>
        <w:br/>
        <w:br/>
        <w:t>去滓汁。《集韻·術韻》：“𢯰，去滓汁曰𢯰。”*清**桂馥*《札樸·鄉里舊聞·雜言》：“漬物去水曰𢯰。”</w:t>
        <w:br/>
      </w:r>
    </w:p>
    <w:p>
      <w:r>
        <w:t>𢯱##𢯱</w:t>
        <w:br/>
        <w:br/>
        <w:t>同“搜”。《正字通·手部》：“𢯱，今作搜。”《後漢書·列女傳序》：“餘但𢯱次才行尤高秀者，不必專在一操而已。”*唐**李肇*《唐國史補》卷上：“*李汧公**勉*為*嶺南*節度使，罷鎮行。到*石門*停舟，悉𢯱家人犀象，投于江中而去。”*宋**留元*剛《顔魯公文集後序》：“參異訂疑，𢯱亡補失。”</w:t>
        <w:br/>
      </w:r>
    </w:p>
    <w:p>
      <w:r>
        <w:t>𢯳##𢯳</w:t>
        <w:br/>
        <w:br/>
        <w:t>xué　《集韻》似絶切，入薛邪。</w:t>
        <w:br/>
        <w:br/>
        <w:t>拈。《玉篇·手部》：“𢯳，拈也。”《集韻·𧀼韻》：“𢯳，拈也。”</w:t>
        <w:br/>
      </w:r>
    </w:p>
    <w:p>
      <w:r>
        <w:t>𢯴##𢯴</w:t>
        <w:br/>
        <w:br/>
        <w:t>jiǎo　《廣韻》古巧切，上巧見。</w:t>
        <w:br/>
        <w:br/>
        <w:t>（1）接物。《廣韻·巧韻》：“𢯴，接物也。”</w:t>
        <w:br/>
        <w:br/>
        <w:t>（2）戾。《集韻·巧韻》：“𢯴，戾也。”</w:t>
        <w:br/>
      </w:r>
    </w:p>
    <w:p>
      <w:r>
        <w:t>𢯵##𢯵</w:t>
        <w:br/>
        <w:br/>
        <w:t>yuě　《龍龕手鑑》伊決反。</w:t>
        <w:br/>
        <w:br/>
        <w:t>抉目。《龍龕手鑑·手部》：“𢯵，𢯵目也。”</w:t>
        <w:br/>
      </w:r>
    </w:p>
    <w:p>
      <w:r>
        <w:t>𢯶##𢯶</w:t>
        <w:br/>
        <w:br/>
        <w:t>zhì　《集韻》陟栗切，入質知。</w:t>
        <w:br/>
        <w:br/>
        <w:t>（1）捣。《集韻·質韻》：“𢯶，擣也。通作挃。”《正字通·手部》：“𢯶，俗挃字。”</w:t>
        <w:br/>
        <w:br/>
        <w:t>（2）节制。《馬王堆漢墓帛書·十六經·觀》：“是故為人主者，時𢯶三樂，毋亂民功，毋逆天時。”按：“時𢯶三樂”，《國語·越語下》作“時節三樂”。</w:t>
        <w:br/>
      </w:r>
    </w:p>
    <w:p>
      <w:r>
        <w:t>𢯷##𢯷</w:t>
        <w:br/>
        <w:br/>
        <w:t>（一）wěi　《廣韻》于鬼切，上尾云。</w:t>
        <w:br/>
        <w:br/>
        <w:t>逆追。《廣韻·尾韻》：“𢯷，逆追。”</w:t>
        <w:br/>
        <w:br/>
        <w:t>（二）huī</w:t>
        <w:br/>
        <w:br/>
        <w:t>同“揮”。《正字通·手部》引《同文舉要》：“𢯷，與揮同。”</w:t>
        <w:br/>
      </w:r>
    </w:p>
    <w:p>
      <w:r>
        <w:t>𢯸##𢯸</w:t>
        <w:br/>
        <w:br/>
        <w:t>（一）bá　《集韻》普活切，入末並。月部。</w:t>
        <w:br/>
        <w:br/>
        <w:t>同“癹”。《集韻·末韻》：“癹，《説文》：‘以足蹋夷艸。’或从手。”</w:t>
        <w:br/>
        <w:br/>
        <w:t>（二）bō</w:t>
        <w:br/>
        <w:br/>
        <w:t>同“撥”。《直音篇·手部》：“𢯸”同“撥”。</w:t>
        <w:br/>
      </w:r>
    </w:p>
    <w:p>
      <w:r>
        <w:t>𢯹##𢯹</w:t>
        <w:br/>
        <w:br/>
        <w:t>gé　《集韻》各核切，入麥見。</w:t>
        <w:br/>
        <w:br/>
        <w:t>改；更改。《玉篇·手部》：“𢯹，改也。”《集韻·麥韻》：“𢯹，改治也。”《太玄·數》：“逢遭竝合，𢯹繫其名而極命焉。”*范望*注：“𢯹，更也。手有改更，故字从手。”</w:t>
        <w:br/>
      </w:r>
    </w:p>
    <w:p>
      <w:r>
        <w:t>𢯺##𢯺</w:t>
        <w:br/>
        <w:br/>
        <w:t>jǔ　《集韻》果羽切，上麌見。魚部。</w:t>
        <w:br/>
        <w:br/>
        <w:t>姓。《集韻·噳韻》：“𢯺，姓也。《詩》：‘*𢯺*維*師*氏。’”《詩·小雅·十月之交》“*楀*維*師*氏”*清**阮元*校勘記：“小字本、*相臺*本同。*閩*本、*明*監本、*毛*本亦同。*唐*石經初刻𢯺，後改楀……從木從扌，字多相亂。”</w:t>
        <w:br/>
      </w:r>
    </w:p>
    <w:p>
      <w:r>
        <w:t>𢯻##𢯻</w:t>
        <w:br/>
        <w:br/>
        <w:t>同“抁”。《集韻·𤣗韻》：“抁，動也，揣也。或从兗。”</w:t>
        <w:br/>
      </w:r>
    </w:p>
    <w:p>
      <w:r>
        <w:t>𢯼##𢯼</w:t>
        <w:br/>
        <w:br/>
        <w:t>yǎn　《廣韻》羊晋切，去震以。又余忍切，《集韻》以淺切。</w:t>
        <w:br/>
        <w:br/>
        <w:t>舒布。《玉篇·手部》：“𢯼，《西京賦》曰：‘𢯼地絡。’𢯼謂申布也。”按：《文選·張衡〈西京賦〉》作“衍地絡”。《集韻·𤣗韻》：“𢯼，舒布也。”</w:t>
        <w:br/>
      </w:r>
    </w:p>
    <w:p>
      <w:r>
        <w:t>𢯽##𢯽</w:t>
        <w:br/>
        <w:br/>
        <w:t>cuò　《廣韻》千過切，去過清。</w:t>
        <w:br/>
        <w:br/>
        <w:t>（1）拭。《集韻·箇韻》：“𢯽，拭也。”</w:t>
        <w:br/>
        <w:br/>
        <w:t>（2）遇。《玉篇·手部》“𢯽，遇也。”</w:t>
        <w:br/>
      </w:r>
    </w:p>
    <w:p>
      <w:r>
        <w:t>𢯾##𢯾</w:t>
        <w:br/>
        <w:br/>
        <w:t>mào　《廣韻》莫報切，去号明。</w:t>
        <w:br/>
        <w:br/>
        <w:t>（1）手扶。《廣韻·号韻》：“𢯾，手扶之也。”</w:t>
        <w:br/>
        <w:br/>
        <w:t>（2）抵。《集韻·号韻》：“𢯾，抵也。”</w:t>
        <w:br/>
      </w:r>
    </w:p>
    <w:p>
      <w:r>
        <w:t>𢯿##𢯿</w:t>
        <w:br/>
        <w:br/>
        <w:t>同“菢”。《龍龕手鑑·手部》：“𢯿，鳥伏卵也。”《正字通·手部》：“𢯿，舊本《艸部》‘菢’切訓竝同，復作𢯿，重出。”</w:t>
        <w:br/>
      </w:r>
    </w:p>
    <w:p>
      <w:r>
        <w:t>𢰀##𢰀</w:t>
        <w:br/>
        <w:br/>
        <w:t>同“𢺊（㩶）”。《玉篇·手部》：“𢰀”，同“𢺊”。</w:t>
        <w:br/>
      </w:r>
    </w:p>
    <w:p>
      <w:r>
        <w:t>𢰁##𢰁</w:t>
        <w:br/>
        <w:br/>
        <w:t>同“摶”。《正字通·手部》：“𢰁，同摶。”</w:t>
        <w:br/>
      </w:r>
    </w:p>
    <w:p>
      <w:r>
        <w:t>𢰂##𢰂</w:t>
        <w:br/>
        <w:br/>
        <w:t>同“摕”。《集韻·霽韻》：“摕，《説文》：‘撮取也。或从折从示，兩手急持人也。’”</w:t>
        <w:br/>
      </w:r>
    </w:p>
    <w:p>
      <w:r>
        <w:t>𢰃##𢰃</w:t>
        <w:br/>
        <w:br/>
        <w:t>同“拗”。《正字通·手部》：“𢰃，音義通拗。”</w:t>
        <w:br/>
      </w:r>
    </w:p>
    <w:p>
      <w:r>
        <w:t>𢰄##𢰄</w:t>
        <w:br/>
        <w:br/>
        <w:t>同“揮”。《正字通·手部》：“𢰄，同揮。”</w:t>
        <w:br/>
      </w:r>
    </w:p>
    <w:p>
      <w:r>
        <w:t>𢰅##𢰅</w:t>
        <w:br/>
        <w:br/>
        <w:t>同“撰”。《正字通·手部》：“𢰅，撰本字。”</w:t>
        <w:br/>
      </w:r>
    </w:p>
    <w:p>
      <w:r>
        <w:t>𢰆##𢰆</w:t>
        <w:br/>
        <w:br/>
        <w:t>fú　《字彙補》逢無切。</w:t>
        <w:br/>
        <w:br/>
        <w:t>掌手。《字彙補·手部》：“𢰆，掌手也。”</w:t>
        <w:br/>
      </w:r>
    </w:p>
    <w:p>
      <w:r>
        <w:t>𢰇##𢰇</w:t>
        <w:br/>
        <w:br/>
        <w:t>āi　《廣韻》乙諧切，平皆影。</w:t>
        <w:br/>
        <w:br/>
        <w:t>（1）同“挨”。1.推。《廣韻·皆韻》：“𢰇，推也。”《集韻·皆韻》：“𢰇，推也。或作挨。”*明**徐渭*《答人問參同》：“其章章如是，細以篇目相𢰇，則*徐*註之法象章，非*徐*一書之亂辭而何哉？”2.击。《集韻·皆韻》：“𢰇，擊也。或作挨。”</w:t>
        <w:br/>
        <w:br/>
        <w:t>（2）背负貌。《廣韻·皆韻》：“𢰇，背負皃。”</w:t>
        <w:br/>
      </w:r>
    </w:p>
    <w:p>
      <w:r>
        <w:t>𢰈##𢰈</w:t>
        <w:br/>
        <w:br/>
        <w:t>同“旅”。《龍龕手鑑·手部》：“𢰈”，同“旅”。</w:t>
        <w:br/>
      </w:r>
    </w:p>
    <w:p>
      <w:r>
        <w:t>𢰉##𢰉</w:t>
        <w:br/>
        <w:br/>
        <w:t>同“抁”。《龍龕手鑑·手部》：“𢰉”，同“抁”。</w:t>
        <w:br/>
      </w:r>
    </w:p>
    <w:p>
      <w:r>
        <w:t>𢰊##𢰊</w:t>
        <w:br/>
        <w:br/>
        <w:t>xuān　《改併四聲篇海》引《龍龕手鑑》音宣。</w:t>
        <w:br/>
        <w:br/>
        <w:t>捩。《改併四聲篇海·手部》引《龍龕手鑑》：“𢰊，捩也。”《字彙補·手部》：“𢰊，捩也。”</w:t>
        <w:br/>
      </w:r>
    </w:p>
    <w:p>
      <w:r>
        <w:t>𢰋##𢰋</w:t>
        <w:br/>
        <w:br/>
        <w:t>同“摶”。《龍龕手鑑·手部》：“𢰋”，“摶”的俗字。</w:t>
        <w:br/>
      </w:r>
    </w:p>
    <w:p>
      <w:r>
        <w:t>𢰌##𢰌</w:t>
        <w:br/>
        <w:br/>
        <w:t>gāng　《龍龕手鑑》音剛。</w:t>
        <w:br/>
        <w:br/>
        <w:t>举。《龍龕手鑑·手部》：“𢰌，音剛。舉也。”一说“𢱫”的讹字。《康熙字典·手部》：“𢰌，𢱫字之譌。”</w:t>
        <w:br/>
      </w:r>
    </w:p>
    <w:p>
      <w:r>
        <w:t>𢰍##𢰍</w:t>
        <w:br/>
        <w:br/>
        <w:t>ān　《字彙補》羊安切。</w:t>
        <w:br/>
        <w:br/>
        <w:t>掠种。《字彙補·手部》：“𢰍，掠種也。”</w:t>
        <w:br/>
      </w:r>
    </w:p>
    <w:p>
      <w:r>
        <w:t>𢰎##𢰎</w:t>
        <w:br/>
        <w:br/>
        <w:t>同“搆”。《龍龕手鑑·手部》：“𢰎”，“搆”的俗字。</w:t>
        <w:br/>
      </w:r>
    </w:p>
    <w:p>
      <w:r>
        <w:t>𢰏##𢰏</w:t>
        <w:br/>
        <w:br/>
        <w:t>同“挬”。《龍龕手鑑·手部》：“捊”，“挬”的俗字。</w:t>
        <w:br/>
      </w:r>
    </w:p>
    <w:p>
      <w:r>
        <w:t>𢰐##𢰐</w:t>
        <w:br/>
        <w:br/>
        <w:t>“㧹”的讹字。《龍龕手鑑·手部》：“𢰐”，同“㧹”。《字彙補·手部》：“𢰐，㧹字之譌。”</w:t>
        <w:br/>
      </w:r>
    </w:p>
    <w:p>
      <w:r>
        <w:t>𢰑##𢰑</w:t>
        <w:br/>
        <w:br/>
        <w:t>同“摐”。《龍龕手鑑·手部》：“𢰑”，“摐”的俗字。</w:t>
        <w:br/>
      </w:r>
    </w:p>
    <w:p>
      <w:r>
        <w:t>𢰒##𢰒</w:t>
        <w:br/>
        <w:br/>
        <w:t>jí　《字彙補·手部》：“𢰒，慈昔切，音疾。*王延壽*《夢賦》：‘𢰒齊亥布。’義未詳。”按：《藝文類聚》卷七十九引*漢**王延壽*《夢賦》作“精氣充布”。</w:t>
        <w:br/>
      </w:r>
    </w:p>
    <w:p>
      <w:r>
        <w:t>𢰓##𢰓</w:t>
        <w:br/>
        <w:br/>
        <w:t>“挪”的讹字。《龍龕手鑑·手部》：“𢰓，奴何反，搓𢰓也。”《康熙字典·手部》：“𢰓，挪字之譌。”</w:t>
        <w:br/>
      </w:r>
    </w:p>
    <w:p>
      <w:r>
        <w:t>𢰔##𢰔</w:t>
        <w:br/>
        <w:br/>
        <w:t>同“插”。《龍龕手鑑·手部》：“𢰔”，同“插”。</w:t>
        <w:br/>
      </w:r>
    </w:p>
    <w:p>
      <w:r>
        <w:t>𢰖##𢰖</w:t>
        <w:br/>
        <w:br/>
        <w:t>同“拉”。《龍龕手鑑·手部》：“𢰖”，“拉”的俗字。</w:t>
        <w:br/>
      </w:r>
    </w:p>
    <w:p>
      <w:r>
        <w:t>𢰗##𢰗</w:t>
        <w:br/>
        <w:br/>
        <w:t>同“挃”。《龍龕手鑑·手部》：“𢰗，俗。竹几、之日、陟栗三反。”《字彙補·手部》：“𢰗，與挃同。”</w:t>
        <w:br/>
      </w:r>
    </w:p>
    <w:p>
      <w:r>
        <w:t>𢰙##𢰙</w:t>
        <w:br/>
        <w:br/>
        <w:t>zhǐ　《改併四聲篇海》引《龍龕手鑑》陟里切。</w:t>
        <w:br/>
        <w:br/>
        <w:t>𢰙和声。《改併四聲篇海·手部》引《龍龕手鑑》：“𢰙，陟里切，𢰙和聲。”一说“㨖”的讹字。《康熙字典·手部》：“𢰙，㨖字之譌。”</w:t>
        <w:br/>
      </w:r>
    </w:p>
    <w:p>
      <w:r>
        <w:t>𢰚##𢰚</w:t>
        <w:br/>
        <w:br/>
        <w:t>同“揣”。《洪武正韻·賄韻》：“揣，亦作𢰚。”</w:t>
        <w:br/>
      </w:r>
    </w:p>
    <w:p>
      <w:r>
        <w:t>𢰜##𢰜</w:t>
        <w:br/>
        <w:br/>
        <w:t>“橠”的讹字。《龍龕手鑑·手部》：“𢰜，奴可反。木茂盛貌。”按：《廣韻·哿韻》作“橠”。</w:t>
        <w:br/>
      </w:r>
    </w:p>
    <w:p>
      <w:r>
        <w:t>𢰳##𢰳</w:t>
        <w:br/>
        <w:br/>
        <w:t>同“標”。《龍龕手鑑·手部》：“𢰳，舊藏作標。”</w:t>
        <w:br/>
      </w:r>
    </w:p>
    <w:p>
      <w:r>
        <w:t>𢱀##𢱀</w:t>
        <w:br/>
        <w:br/>
        <w:t>同“揫”。《集韻·尤韻》：“𢱀，《説文》：‘束也。’或書作揫。”</w:t>
        <w:br/>
      </w:r>
    </w:p>
    <w:p>
      <w:r>
        <w:t>𢱁##𢱁</w:t>
        <w:br/>
        <w:br/>
        <w:t>yí　《改併四聲篇海·手部》引《搜真玉鏡》：“𢱁，伊入切。”《字彙補·手部》：“𢱁，音乙。義闕。”</w:t>
        <w:br/>
      </w:r>
    </w:p>
    <w:p>
      <w:r>
        <w:t>𢱂##𢱂</w:t>
        <w:br/>
        <w:br/>
        <w:t>同“𢮡”。《龍龕手鑑·手部》：“𢱂”，同“𢮡”。</w:t>
        <w:br/>
      </w:r>
    </w:p>
    <w:p>
      <w:r>
        <w:t>𢱃##𢱃</w:t>
        <w:br/>
        <w:br/>
        <w:t>“犐”的讹字。《淮南子·説山》：“髡屯犂牛，既𢱃以𤛛。”*王念孫*雜志：“《説文》、《玉篇》、《廣韻》、《集韻》皆無𢱃𤛛二字。𢱃𤛛當為科橢（橢，他果反），後人從牛作犐𤛛，傳寫者又誤為𢱃𤛛耳。科與橢皆秃貌也。故*高*注云：科無角，橢無尾。”</w:t>
        <w:br/>
      </w:r>
    </w:p>
    <w:p>
      <w:r>
        <w:t>𢱄##𢱄</w:t>
        <w:br/>
        <w:br/>
        <w:t>jié　《玉篇》子結切。</w:t>
        <w:br/>
        <w:br/>
        <w:t>断绝。《玉篇·手部》：“𢱄，斷絶也。”</w:t>
        <w:br/>
      </w:r>
    </w:p>
    <w:p>
      <w:r>
        <w:t>𢱅##𢱅</w:t>
        <w:br/>
        <w:br/>
        <w:t>同“捷”。《改併四聲篇海·手部》引《搜真玉鏡》：“𢱅，疾叶切。”《康熙字典·手部》：“𢱅，《篇海》與捷同。”按：《字彙補·手部》：“𢱅，《酉陽雜俎·玉格篇》：‘刑有𢱅*蒙山*石、副*太山*、𢱅*夜山*石。’音義未詳。”今校点本*段成式*《酉陽雜俎·玉格》“𢱅”作“搪”。</w:t>
        <w:br/>
      </w:r>
    </w:p>
    <w:p>
      <w:r>
        <w:t>𢱆##𢱆</w:t>
        <w:br/>
        <w:br/>
        <w:t>zī　《龍龕手鑑·手部》：“𢱆，音咨。”《字彙補·手部》：“𢱆，宗知切。音咨。義闕。”</w:t>
        <w:br/>
      </w:r>
    </w:p>
    <w:p>
      <w:r>
        <w:t>𢱇##𢱇</w:t>
        <w:br/>
        <w:br/>
        <w:t>同“拗”。《集韻·巧韻》：“拗，拉也。或作𢱇。”</w:t>
        <w:br/>
      </w:r>
    </w:p>
    <w:p>
      <w:r>
        <w:t>𢱈##𢱈</w:t>
        <w:br/>
        <w:br/>
        <w:t>ji?</w:t>
        <w:br/>
        <w:br/>
        <w:t>〔腰𢱈〕腰肢。*明**湯顯祖*《牡丹亭·勸農》：“他一樣小腰𢱈，一般雙髻𩮎，能騎大馬。”</w:t>
        <w:br/>
      </w:r>
    </w:p>
    <w:p>
      <w:r>
        <w:t>𢱉##𢱉</w:t>
        <w:br/>
        <w:br/>
        <w:t>wǎi</w:t>
        <w:br/>
        <w:br/>
        <w:t>扭伤。《西遊記》第七十二回：“窄磚偏會拿，卧魚將脚𢱉。”</w:t>
        <w:br/>
      </w:r>
    </w:p>
    <w:p>
      <w:r>
        <w:t>𢱊##𢱊</w:t>
        <w:br/>
        <w:br/>
        <w:t>同“掠”。《龍龕手鑑·手部》：“𢱊，𢱊取也，𡙜也，笞也，治也。”*清**查繼佐*《罪惟録·帝紀·惠宗》：“*燕*兵入*德州*，轉𢱊*濟陽*。”</w:t>
        <w:br/>
      </w:r>
    </w:p>
    <w:p>
      <w:r>
        <w:t>𢱋##𢱋</w:t>
        <w:br/>
        <w:br/>
        <w:t>《墨子·備城門》：“及多為矢，節毋以竹箭，楛、趙、𢱋、榆，可。”*孫詒讓*閒詁：“𢱋，字書所無，疑當為樜，形近而誤。”</w:t>
        <w:br/>
      </w:r>
    </w:p>
    <w:p>
      <w:r>
        <w:t>𢱌##𢱌</w:t>
        <w:br/>
        <w:br/>
        <w:t>ji?</w:t>
        <w:br/>
        <w:br/>
        <w:t>同“架”。构建；架设。*蒋光慈*《鸭绿江上》：“用手把炉内的白杨树块𢱌一𢱌。”</w:t>
        <w:br/>
      </w:r>
    </w:p>
    <w:p>
      <w:r>
        <w:t>𢱟##𢱟</w:t>
        <w:br/>
        <w:br/>
        <w:t>（一）chǎn　《集韻》丑展切，上獮徹。</w:t>
        <w:br/>
        <w:br/>
        <w:t>击。《集韻·𤣗韻》：“𢱟，擊也。”</w:t>
        <w:br/>
        <w:br/>
        <w:t>（二）chī</w:t>
        <w:br/>
        <w:br/>
        <w:t>象声词。*元**高文秀*《黑旋風》第一折：“將我這夾鋼斧，綽清泉，觸白石，𢱟𢱟的新磨净，放心也，我和那合死的官軍併。”*元**張可久*《越調·寨兒令·閨怨》：“八的頓開金鳳凰，𢱟的扯破錦鴛鴦。”</w:t>
        <w:br/>
      </w:r>
    </w:p>
    <w:p>
      <w:r>
        <w:t>𢱠##𢱠</w:t>
        <w:br/>
        <w:br/>
        <w:t>同“𢷜（竦）”。《玉篇·手部》：“𢱠，先勇切。古悚〔竦〕字，敬也。”按：《集韻·腫韻》：“竦，筍勇切。《説文》：‘敬也，从立从束。自申束也。’一曰上也。或从手，古作𢷜。”“𢱠”当为“𢷜”的异体字。</w:t>
        <w:br/>
      </w:r>
    </w:p>
    <w:p>
      <w:r>
        <w:t>𢱡##𢱡</w:t>
        <w:br/>
        <w:br/>
        <w:t>suǒ　《廣韻》蘇果切，上果心。</w:t>
        <w:br/>
        <w:br/>
        <w:t>（1）揣击。《玉篇·手部》：“𢱡，揣擊也。”</w:t>
        <w:br/>
        <w:br/>
        <w:t>（2）动。《廣韻·果韻》：“𢱡，動也。”</w:t>
        <w:br/>
      </w:r>
    </w:p>
    <w:p>
      <w:r>
        <w:t>𢱢##𢱢</w:t>
        <w:br/>
        <w:br/>
        <w:t>（一）suǒ　《廣韻》蘇各切，入鐸心。</w:t>
        <w:br/>
        <w:br/>
        <w:t>（1）摸；摸索。《玉篇·手部》：“𢱢，摸𢱢也。”《集韻·鐸韻》：“𢱢，摸也。”*清**毛奇齡*《李氏學樂録》：“總之，聲律自然之理，人在暗中摸𢱢，亦有相著者。”</w:t>
        <w:br/>
        <w:br/>
        <w:t>（2）同“索”。求；取。《集韻·陌韻》：“索，《博雅》：取也，一曰求也。通作𢱢。”《太玄·數》：“參珍晬精以𢱢數。”*司馬光*注：“*宋*作‘二以𢱢數’。*許*、*黄*作‘三以𢱢數’。*章*、*丁*無‘二、三’字。”</w:t>
        <w:br/>
        <w:br/>
        <w:t>（二）sè　《集韻》色窄切，入陌生。</w:t>
        <w:br/>
        <w:br/>
        <w:t>择。《集韻·陌韻》：“𢱢，擇也。”</w:t>
        <w:br/>
      </w:r>
    </w:p>
    <w:p>
      <w:r>
        <w:t>𢱣##𢱣</w:t>
        <w:br/>
        <w:br/>
        <w:t>jí　《集韻》秦昔切，入昔從。</w:t>
        <w:br/>
        <w:br/>
        <w:t>击。《玉篇·手部》：“𢱣，擊也。”《集韻·㫺韻》：“𢱣，擊也。”</w:t>
        <w:br/>
      </w:r>
    </w:p>
    <w:p>
      <w:r>
        <w:t>𢱤##𢱤</w:t>
        <w:br/>
        <w:br/>
        <w:t>sǒng　《集韻》損動切，上董心。</w:t>
        <w:br/>
        <w:br/>
        <w:t>推。《集韻·董韻》：“𢱤，推也。”一说同“㩳”。《正字通·手部》：“𢱤，俗㩳字，推也，與㩳義近。分為二字，非。”</w:t>
        <w:br/>
      </w:r>
    </w:p>
    <w:p>
      <w:r>
        <w:t>𢱥##𢱥</w:t>
        <w:br/>
        <w:br/>
        <w:t>同“掃”。《龍龕手鑑·手部》：“𢱥”，同“掃”。一说同“𢬶”。《正字通·手部》：“𢱥，同𢬶。”</w:t>
        <w:br/>
      </w:r>
    </w:p>
    <w:p>
      <w:r>
        <w:t>𢱦##𢱦</w:t>
        <w:br/>
        <w:br/>
        <w:t>tī　《集韻》他歷切，入錫透。</w:t>
        <w:br/>
        <w:br/>
        <w:t>（1）同“剔”。剔除。《玉篇·手部》：“𢱦，伐𢱦也。”《詩·大雅·皇矣》“攘之剔之，其檿其柘”*唐**陸德明*釋文：“剔，又作𢱦，同。”</w:t>
        <w:br/>
        <w:br/>
        <w:t>（2）同“擿”。挑。《集韻·錫韻》：“擿，挑也。或作𢱦。”</w:t>
        <w:br/>
      </w:r>
    </w:p>
    <w:p>
      <w:r>
        <w:t>𢱧##𢱧</w:t>
        <w:br/>
        <w:br/>
        <w:t>pī《集韻》篇迷切，平齊滂。質部。</w:t>
        <w:br/>
        <w:br/>
        <w:t>同“批”。手击；击。《説文·手部》：“𢱧，反手擊也。”*徐鍇*繫傳：“按：《春秋左傳》：‘𢱧而殺之。’”《集韻·齊韻》：“𢱧，《説文》：‘手擊也。’或作批。”</w:t>
        <w:br/>
      </w:r>
    </w:p>
    <w:p>
      <w:r>
        <w:t>𢱨##𢱨</w:t>
        <w:br/>
        <w:br/>
        <w:t>pó　《玉篇》蒲摩切。</w:t>
        <w:br/>
        <w:br/>
        <w:t>敛聚。《玉篇·手部》：“𢱨，斂聚也。”《篇海類編·身體類·手部》：“𢱨，斂聚也，聚物也。”按：《康熙字典》疑为“㩯”的讹字。</w:t>
        <w:br/>
      </w:r>
    </w:p>
    <w:p>
      <w:r>
        <w:t>𢱩##𢱩</w:t>
        <w:br/>
        <w:br/>
        <w:t>同“㩋”。《集韻·屋韻》：“㩋，擊也。或作𢱩。”</w:t>
        <w:br/>
      </w:r>
    </w:p>
    <w:p>
      <w:r>
        <w:t>𢱪##𢱪</w:t>
        <w:br/>
        <w:br/>
        <w:t>同“撟”。《改併四聲篇海·手部》引《搜真玉鏡》：“𢱪，音喬。”《正字通·手部》：“𢱪，同撟，譌省。”一说同“矯”。《隸釋·平都相蔣君碑》：“光光𢱪𢱪。”*洪适*注：“碑以𢱪𢱪為矯矯。”</w:t>
        <w:br/>
      </w:r>
    </w:p>
    <w:p>
      <w:r>
        <w:t>𢱫##𢱫</w:t>
        <w:br/>
        <w:br/>
        <w:t>同“掆”。《龍龕手鑑·手部》：“𢱫”，同“掆”。《晋書·輿服志》：“次𢱫鼓，中道。”*何超*音義：“𢱫，音岡。舉也。”</w:t>
        <w:br/>
      </w:r>
    </w:p>
    <w:p>
      <w:r>
        <w:t>𢱬##𢱬</w:t>
        <w:br/>
        <w:br/>
        <w:t>同“掬”。《説文·手部》：“𢱬，撮也。从手，𥷚省聲。”*段玉裁*注：“此謂三指撮也。”*鈕樹玉*校録：“《玉篇》正作掬。”</w:t>
        <w:br/>
      </w:r>
    </w:p>
    <w:p>
      <w:r>
        <w:t>𢱭##𢱭</w:t>
        <w:br/>
        <w:br/>
        <w:t>同“拜”。《字彙·手部》：“𢳎，古拜字。”</w:t>
        <w:br/>
      </w:r>
    </w:p>
    <w:p>
      <w:r>
        <w:t>𢱮##𢱮</w:t>
        <w:br/>
        <w:br/>
        <w:t>mì　《集韻》覓畢切，入質明。</w:t>
        <w:br/>
        <w:br/>
        <w:t>拭。《玉篇·手部》：“𢱮，拭也。”《集韻·質韻》：“𢱮，拭也。”</w:t>
        <w:br/>
      </w:r>
    </w:p>
    <w:p>
      <w:r>
        <w:t>𢱯##𢱯</w:t>
        <w:br/>
        <w:br/>
        <w:t>同“攬”。《龍龕手鑑·手部》：“𢱯”，“攬”的俗字。*唐**楊炯*《唐王子安集舊序》：“潸然𢱯涕，究而序之，分為二十卷。”</w:t>
        <w:br/>
      </w:r>
    </w:p>
    <w:p>
      <w:r>
        <w:t>𢱰##𢱰</w:t>
        <w:br/>
        <w:br/>
        <w:t>同“拚”。《正字通·手部》：“𢱰，拚本字。”</w:t>
        <w:br/>
      </w:r>
    </w:p>
    <w:p>
      <w:r>
        <w:t>𢱱##𢱱</w:t>
        <w:br/>
        <w:br/>
        <w:t>同“揎”。《正字通·手部》：“𢱱，揎本字。”</w:t>
        <w:br/>
      </w:r>
    </w:p>
    <w:p>
      <w:r>
        <w:t>𢱲##𢱲</w:t>
        <w:br/>
        <w:br/>
        <w:t>同“舁”。《正字通·臼部》：“舁，俗作𢱲。”*宋**趙彦衛*《雲麓漫鈔》卷七：“連夜接戰，殺死賊兵不計其數，頭項賊首往往中箭砲𢱲歸。”《農政全書·農器·圖譜三》：“守舍，看禾廬也，架木苫草，略成構結，兩人可𢱲。”</w:t>
        <w:br/>
      </w:r>
    </w:p>
    <w:p>
      <w:r>
        <w:t>𢱳##𢱳</w:t>
        <w:br/>
        <w:br/>
        <w:t>同“揮”。《康熙字典·手部》：“𢱳，《古文奇字》：‘𢱳，古揮字。’”</w:t>
        <w:br/>
      </w:r>
    </w:p>
    <w:p>
      <w:r>
        <w:t>𢱴##𢱴</w:t>
        <w:br/>
        <w:br/>
        <w:t>y?</w:t>
        <w:br/>
        <w:br/>
        <w:t>箕舌。《中華大字典·手部》：“𢱴，箕舌也。《管子·弟子職》：‘執箕膺𢱴。’”按：《管子》作“揲”。</w:t>
        <w:br/>
      </w:r>
    </w:p>
    <w:p>
      <w:r>
        <w:t>𢱵##𢱵</w:t>
        <w:br/>
        <w:br/>
        <w:t>同“奉”。《康熙字典·手部》：“𢱵，《六書本義》古文奉字。”</w:t>
        <w:br/>
      </w:r>
    </w:p>
    <w:p>
      <w:r>
        <w:t>𢱶##𢱶</w:t>
        <w:br/>
        <w:br/>
        <w:t>qìn　《集韻》七鴆切，去沁清。</w:t>
        <w:br/>
        <w:br/>
        <w:t>插。《集韻·沁韻》：“𢱶，插也。”</w:t>
        <w:br/>
      </w:r>
    </w:p>
    <w:p>
      <w:r>
        <w:t>𢱷##𢱷</w:t>
        <w:br/>
        <w:br/>
        <w:t>jìn　《集韻》子鴆切，去沁精。</w:t>
        <w:br/>
        <w:br/>
        <w:t>深掘。《集韻·沁韻》：“𢱷，深掘也。”</w:t>
        <w:br/>
      </w:r>
    </w:p>
    <w:p>
      <w:r>
        <w:t>𢱸##𢱸</w:t>
        <w:br/>
        <w:br/>
        <w:t>“搥”的讹字。《改併四聲篇海·手部》引《龍龕手鑑》：“𢱸，打也。”《康熙字典·手部》：“𢱸，搥字之譌。”</w:t>
        <w:br/>
      </w:r>
    </w:p>
    <w:p>
      <w:r>
        <w:t>𢱺##𢱺</w:t>
        <w:br/>
        <w:br/>
        <w:t>juē　《改併四聲篇海》引《川篇》子絶切。</w:t>
        <w:br/>
        <w:br/>
        <w:t>断绝。《改併四聲篇海·手部》引《川篇》：“𢱺，断絶也。”一说“㿱”的讹字。《康熙字典·手部》：“𢱺，㿱字之譌。又與𢯳義混。”</w:t>
        <w:br/>
      </w:r>
    </w:p>
    <w:p>
      <w:r>
        <w:t>𢱻##𢱻</w:t>
        <w:br/>
        <w:br/>
        <w:t>“搜”的讹字。《字彙補·手部》：“𢱻，山責切，音色。求也，聚也。”《康熙字典·手部》：“𢱻，搜字之譌。”</w:t>
        <w:br/>
      </w:r>
    </w:p>
    <w:p>
      <w:r>
        <w:t>𢱼##𢱼</w:t>
        <w:br/>
        <w:br/>
        <w:t>同“揖”。《改併四聲篇海·手部》引《搜真玉鏡》：“𢱼，音揖。”《字彙補·手部》：“𢱼，同揖。”</w:t>
        <w:br/>
      </w:r>
    </w:p>
    <w:p>
      <w:r>
        <w:t>𢱽##𢱽</w:t>
        <w:br/>
        <w:br/>
        <w:t>yuān　《龍龕手鑑》於元反。</w:t>
        <w:br/>
        <w:br/>
        <w:t>冤屈。《龍龕手鑑·手部》：“𢱽，𢱽屈。”</w:t>
        <w:br/>
      </w:r>
    </w:p>
    <w:p>
      <w:r>
        <w:t>𢱾##𢱾</w:t>
        <w:br/>
        <w:br/>
        <w:t>ruán　《改併四聲篇海》引《川篇》人緣切。</w:t>
        <w:br/>
        <w:br/>
        <w:t>去急。《改併四聲篇海·手部》引《川篇》：“𢱾，去急也。”一说“㨎”的讹字。《康熙字典·手部》：“𢱾，㨎字之譌。”</w:t>
        <w:br/>
      </w:r>
    </w:p>
    <w:p>
      <w:r>
        <w:t>𢱿##𢱿</w:t>
        <w:br/>
        <w:br/>
        <w:t>同“扶”。《字彙補·手部》：“𢱿，古扶字。見《字學元元》。”</w:t>
        <w:br/>
      </w:r>
    </w:p>
    <w:p>
      <w:r>
        <w:t>𢲎##𢲎</w:t>
        <w:br/>
        <w:br/>
        <w:t>同“搬”。《宋元以來俗字譜》：“搬”，《嶺南逸事》作“𢲎”。</w:t>
        <w:br/>
      </w:r>
    </w:p>
    <w:p>
      <w:r>
        <w:t>𢲓##𢲓</w:t>
        <w:br/>
        <w:br/>
        <w:t>同“𦥠（舁）”。《改併四聲篇海·臼部》引《川篇》：“𢲓”，同“𦥠”。</w:t>
        <w:br/>
      </w:r>
    </w:p>
    <w:p>
      <w:r>
        <w:t>𢲔##𢲔</w:t>
        <w:br/>
        <w:br/>
        <w:t>（一）bàn　《類篇》博幻切，去襇幫。</w:t>
        <w:br/>
        <w:br/>
        <w:t>绊；引击。《類篇·手部》：“𢲔，絆也；引擊也。”</w:t>
        <w:br/>
        <w:br/>
        <w:t>（二）bān</w:t>
        <w:br/>
        <w:br/>
        <w:t>同“扳”。*元**張國賓*《合汗衫》第一折：“見一個年紀小的打那年紀老的，我向前諫勸，他堅意不從，被我𢲔過那年紀小的來，則打的一拳，不恇就打殺了。”</w:t>
        <w:br/>
        <w:br/>
        <w:t>（三）pān</w:t>
        <w:br/>
        <w:br/>
        <w:t>同“攀”。*元*佚名《争報恩》第一折：“（搽旦云）姐姐，俺稍房里拏住一個𢲔脊梁不着的大漢，正是個賊。”</w:t>
        <w:br/>
      </w:r>
    </w:p>
    <w:p>
      <w:r>
        <w:t>𢲕##𢲕</w:t>
        <w:br/>
        <w:br/>
        <w:t>同“揆”。《正字通·手部》：“揆，本作𢲕。”</w:t>
        <w:br/>
      </w:r>
    </w:p>
    <w:p>
      <w:r>
        <w:t>𢲖##𢲖</w:t>
        <w:br/>
        <w:br/>
        <w:t>同“挫”。*明**趙宧光*《説文長箋·手部》：“𢲖，改作挫。”《正字通·手部》：“挫，《説文》篆作𢲖。”</w:t>
        <w:br/>
      </w:r>
    </w:p>
    <w:p>
      <w:r>
        <w:t>𢲗##𢲗</w:t>
        <w:br/>
        <w:br/>
        <w:t>同“標”。*遼*佚名《安次縣祠㘺里寺院内起建堂殿并内藏碑記》：“遂建碑二停，一則壯觀茄藍，一則𢲗鐫姓氏，願垂之而不朽也。”</w:t>
        <w:br/>
      </w:r>
    </w:p>
    <w:p>
      <w:r>
        <w:t>𢲘##𢲘</w:t>
        <w:br/>
        <w:br/>
        <w:t>同“探”。《正字通·手部》：“探，《説文》：‘遠取也。’又嘗試也，摸索也。本作𢲘。”</w:t>
        <w:br/>
      </w:r>
    </w:p>
    <w:p>
      <w:r>
        <w:t>𢲙##𢲙</w:t>
        <w:br/>
        <w:br/>
        <w:t>同“𢹞（𣟴）”。《古今小説·簡帖僧巧騙皇甫妻》：“（*皇甫）殿直*把門來關上，𢲙來𢲙了，諕得僧兒戰住一團。”</w:t>
        <w:br/>
      </w:r>
    </w:p>
    <w:p>
      <w:r>
        <w:t>𢲚##𢲚</w:t>
        <w:br/>
        <w:br/>
        <w:t>木名。《墨子·備穴》：“用𢲚若松為穴户。户内有兩蒺藜，皆長極其户，户為環，壘石外𡎋，高七尺，加堞其上。勿為陛與石，以縣陛上下出入。”*岑仲勉*簡注：“𢲚，是木名。字書無其字，未詳。”</w:t>
        <w:br/>
      </w:r>
    </w:p>
    <w:p>
      <w:r>
        <w:t>𢲞##𢲞</w:t>
        <w:br/>
        <w:br/>
        <w:t>同“挈”。《直音篇·手部》：“𢲞”，同“挈”。</w:t>
        <w:br/>
      </w:r>
    </w:p>
    <w:p>
      <w:r>
        <w:t>𢲰##𢲰</w:t>
        <w:br/>
        <w:br/>
        <w:t>“掤”的讹字。《字彙補·手部》：“𢲰，巴升切。以手覆矢。”按：《説文》作“掤”。</w:t>
        <w:br/>
      </w:r>
    </w:p>
    <w:p>
      <w:r>
        <w:t>𢲳##𢲳</w:t>
        <w:br/>
        <w:br/>
        <w:t>同“撚”。《篇海類編·身體類·手部》：“𢲳，與撚同。”一说“𢴻”的讹字。《正字通·手部》：“𢲳，舊註音碾，與撚同。按从赦非撚音。《六書故》：𢴻，山戛切；㪔擲也。古無𢴻即用㪔字，舊本林☀从赤，非。”</w:t>
        <w:br/>
      </w:r>
    </w:p>
    <w:p>
      <w:r>
        <w:t>𢲴##𢲴</w:t>
        <w:br/>
        <w:br/>
        <w:t>wèi　《集韻》紆胃切，去未影。</w:t>
        <w:br/>
        <w:br/>
        <w:t>以手布物。《集韻·未韻》：“𢲴，以手布物也。”</w:t>
        <w:br/>
      </w:r>
    </w:p>
    <w:p>
      <w:r>
        <w:t>𢲵##𢲵</w:t>
        <w:br/>
        <w:br/>
        <w:t>zào　《廣韻》在到切，去号從。</w:t>
        <w:br/>
        <w:br/>
        <w:t>搅。《廣韻·号韻》：“𢲵，手攪也。”*清**顧炎武*《天下郡國利病書·雲南五·種人》：“食無筯，以手𢲵飯。”</w:t>
        <w:br/>
      </w:r>
    </w:p>
    <w:p>
      <w:r>
        <w:t>𢲶##𢲶</w:t>
        <w:br/>
        <w:br/>
        <w:t>qiè　《集韻》七夜切，去禡清。</w:t>
        <w:br/>
        <w:br/>
        <w:t>邪捂，斜拄。《集韻·禡韻》：“𢲶，衺捂也。”</w:t>
        <w:br/>
      </w:r>
    </w:p>
    <w:p>
      <w:r>
        <w:t>𢲷##𢲷</w:t>
        <w:br/>
        <w:br/>
        <w:t>同“㑃（拗）”。《集韻·效韻》：“㑃，很戾也。或作𢲷。”</w:t>
        <w:br/>
      </w:r>
    </w:p>
    <w:p>
      <w:r>
        <w:t>𢲸##𢲸</w:t>
        <w:br/>
        <w:br/>
        <w:t>lǔ　《廣韻》郎古切，上姥來。</w:t>
        <w:br/>
        <w:br/>
        <w:t>（1）摇动。《廣韻·姥韻》：“𢲸，摇動。”</w:t>
        <w:br/>
        <w:br/>
        <w:t>（2）掳掠；强取。《廣雅·釋詁一》：“𢲸，强也。”*王念孫*疏證：“𢲸，鈔者，《方言》：‘虜、鈔，强也。’注云：‘皆强取物也。’虜與𢲸通。”*唐**温大雅*《大唐創業起居注》卷二：“帝乃遣二公率所統兵，依城外部，分封府庫，收圖籍，禁𢲸掠。”</w:t>
        <w:br/>
      </w:r>
    </w:p>
    <w:p>
      <w:r>
        <w:t>𢲹##𢲹</w:t>
        <w:br/>
        <w:br/>
        <w:t>同“笞”。《龍龕手鑑·手部》：“𢲹，正作笞。”</w:t>
        <w:br/>
      </w:r>
    </w:p>
    <w:p>
      <w:r>
        <w:t>𢲺##𢲺</w:t>
        <w:br/>
        <w:br/>
        <w:t>同“㩶”。《集韻·帖韻》：“㩶，㩎㩶，中制。或作𢲺。”</w:t>
        <w:br/>
      </w:r>
    </w:p>
    <w:p>
      <w:r>
        <w:t>𢲻##𢲻</w:t>
        <w:br/>
        <w:br/>
        <w:t>同“撮”。《龍龕手鑑·手部》：“𢲻”，同“撮”。《敦煌變文集·維摩詰經講經文》：“是身如聚沐，不可𢲻摩。”</w:t>
        <w:br/>
      </w:r>
    </w:p>
    <w:p>
      <w:r>
        <w:t>𢲼##𢲼</w:t>
        <w:br/>
        <w:br/>
        <w:t>dié　㊀《廣韻》徒結切，入屑定。</w:t>
        <w:br/>
        <w:br/>
        <w:t>擿。《廣雅·釋詁四》：“𢲼，擿也。”</w:t>
        <w:br/>
        <w:br/>
        <w:t>㊁《集韻》丁結切，入屑端。</w:t>
        <w:br/>
        <w:br/>
        <w:t>摘。《集韻·屑韻》：“𢲼，摘也。”</w:t>
        <w:br/>
      </w:r>
    </w:p>
    <w:p>
      <w:r>
        <w:t>𢲽##𢲽</w:t>
        <w:br/>
        <w:br/>
        <w:t>chuāi　《改併四聲篇海》引《龍龕手鑑》勅皆切。</w:t>
        <w:br/>
        <w:br/>
        <w:t>拳加物。《改併四聲篇海·手部》引《龍龕手鑑》：“𢲽，拳加物。”</w:t>
        <w:br/>
      </w:r>
    </w:p>
    <w:p>
      <w:r>
        <w:t>𢲾##𢲾</w:t>
        <w:br/>
        <w:br/>
        <w:t>bì　《改併四聲篇海》引《川篇》薄計切。</w:t>
        <w:br/>
        <w:br/>
        <w:t>批打。《字彙·手部》：“𢲾，批也。又毗音切，音避，義同。”《水滸全傳》第二十六回：“（*武松*）提起刀來，望那婦人臉上便𢲾兩𢲾。”</w:t>
        <w:br/>
      </w:r>
    </w:p>
    <w:p>
      <w:r>
        <w:t>𢲿##𢲿</w:t>
        <w:br/>
        <w:br/>
        <w:t>zhú　《集韻》張六切，入屋知。</w:t>
        <w:br/>
        <w:br/>
        <w:t>以手筑物。《集韻·屋韻》：“𢲿，以手築物。”一说“𢭤”的讹字。《正字通·手部》：“𢲿，𢭤字之譌。舊註手𢲿物，非。”</w:t>
        <w:br/>
      </w:r>
    </w:p>
    <w:p>
      <w:r>
        <w:t>𢳀##𢳀</w:t>
        <w:br/>
        <w:br/>
        <w:t>（一）mó　《龍龕手鑑》音摩。</w:t>
        <w:br/>
        <w:br/>
        <w:t>同“攠（摩）”。《龍龕手鑑·手部》：“𢳀”，同“攠”。《正字通·手部》：“𢳀，同摩。”*徐珂*《清稗類鈔·譏諷類》：“*隨園*大門外有石碣……咸𢳀挱凴弔久之。”</w:t>
        <w:br/>
        <w:br/>
        <w:t>（二）mā</w:t>
        <w:br/>
        <w:br/>
        <w:t>方言。用手按着并向下移动。如：把帽子𢳀了下来；𢳀了𢳀袖子。</w:t>
        <w:br/>
      </w:r>
    </w:p>
    <w:p>
      <w:r>
        <w:t>𢳁##𢳁</w:t>
        <w:br/>
        <w:br/>
        <w:t>fèi　《廣韻》蒲罪切，上賄並。</w:t>
        <w:br/>
        <w:br/>
        <w:t>手起物。《廣韻·賄韻》：“𢳁，𢳁起令虚。”《集韻·賄韻》：“𢳁，手起物。”</w:t>
        <w:br/>
      </w:r>
    </w:p>
    <w:p>
      <w:r>
        <w:t>𢳂##𢳂</w:t>
        <w:br/>
        <w:br/>
        <w:t>piē　《集韻》匹蔑切，入屑滂。</w:t>
        <w:br/>
        <w:br/>
        <w:t>牵。《集韻·屑韻》：“𢳂，牽也。”</w:t>
        <w:br/>
      </w:r>
    </w:p>
    <w:p>
      <w:r>
        <w:t>𢳃##𢳃</w:t>
        <w:br/>
        <w:br/>
        <w:t>yìn　《集韻》於靳切，去焮影。</w:t>
        <w:br/>
        <w:br/>
        <w:t>（1）同“𢷍”。剂；平量。如：𢳃米。《集韻·焮韻》：“𢷍，劑也。一曰平量。或从焉。”《中国歌谣资料·农民歌谣·高利贷》：“𢳃出是小克，𢳃进是大克，封建地主，大利剥削。”</w:t>
        <w:br/>
        <w:br/>
        <w:t>（2）浇（水、肥）。《四川谚语·二集》：“麦子𢳃针，菜籽𢳃芽。”《中国农村社会主义高潮·简阳县解放农业生产合作社一九五五年生产计划》：“一九五五年，（麦子）普遍薅、𢳃一次，部分孬的还𢳃了两次。”</w:t>
        <w:br/>
      </w:r>
    </w:p>
    <w:p>
      <w:r>
        <w:t>𢳄##𢳄</w:t>
        <w:br/>
        <w:br/>
        <w:t>（一）xuàn　《廣韻》辝戀切，去線邪。</w:t>
        <w:br/>
        <w:br/>
        <w:t>（1）手挑物。《集韻·綫韻》：“𢳄，手挑物。”</w:t>
        <w:br/>
        <w:br/>
        <w:t>（2）同“縼”。用长绳牵引牛马放牧。《玉篇·手部》：“𢳄，長引也。”按：《廣韻·線韻》：“縼，長繩繫牛馬放。”*清**朱駿聲*《説文通訓定聲·乾部》：“縼，亦作𢳄。”</w:t>
        <w:br/>
        <w:br/>
        <w:t>（二）xuán　《集韻》旬宣切，平仙邪。</w:t>
        <w:br/>
        <w:br/>
        <w:t>（1）引。《集韻·㒨韻》：“𢳄，引也。”</w:t>
        <w:br/>
        <w:br/>
        <w:t>（2）同“旋”。《正字通·手部》：“𢳄，俗旋字。”</w:t>
        <w:br/>
      </w:r>
    </w:p>
    <w:p>
      <w:r>
        <w:t>𢳅##𢳅</w:t>
        <w:br/>
        <w:br/>
        <w:t>同“掣”。《集韻·祭韻》：“掣，《爾雅》甹夆掣曳。或作𢳅。”</w:t>
        <w:br/>
      </w:r>
    </w:p>
    <w:p>
      <w:r>
        <w:t>𢳆##𢳆</w:t>
        <w:br/>
        <w:br/>
        <w:t>（一）ào　《集韻》魚到切，去号疑。</w:t>
        <w:br/>
        <w:br/>
        <w:t>动。《集韻·号韻》：“𢳆，動也。”</w:t>
        <w:br/>
        <w:br/>
        <w:t>（二）áo</w:t>
        <w:br/>
        <w:br/>
        <w:t>同“摮”。《正字通·手部》：“𢳆，同摮。”</w:t>
        <w:br/>
      </w:r>
    </w:p>
    <w:p>
      <w:r>
        <w:t>𢳇##𢳇</w:t>
        <w:br/>
        <w:br/>
        <w:t>（一）zhuó　《集韻》仕角切，入覺崇。</w:t>
        <w:br/>
        <w:br/>
        <w:t>同“捔”。刺。《集韻·覺韻》：“捔，刺也。或作𢳇。”</w:t>
        <w:br/>
        <w:br/>
        <w:t>（二）zú　《集韻》昨木切，入屋從。</w:t>
        <w:br/>
        <w:br/>
        <w:t>（1）同“𢳈”。敛。《集韻·屋韻》：“𢳈，斂也。或書作𢳇。”*唐**虞世南*《筆髓論·釋草》：“又生𢳇鋒，仍豪端之奇，象兔絲之縈結。”</w:t>
        <w:br/>
        <w:br/>
        <w:t>（2）促。《正字通·手部》：“𢳇，促也。”</w:t>
        <w:br/>
      </w:r>
    </w:p>
    <w:p>
      <w:r>
        <w:t>𢳈##𢳈</w:t>
        <w:br/>
        <w:br/>
        <w:t>zú　《集韻》昨木切，入屋從。</w:t>
        <w:br/>
        <w:br/>
        <w:t>敛。《集韻·屋韻》：“𢳈，斂也。”</w:t>
        <w:br/>
      </w:r>
    </w:p>
    <w:p>
      <w:r>
        <w:t>𢳉##𢳉</w:t>
        <w:br/>
        <w:br/>
        <w:t>同“拘”。《集韻·虞韻》：“拘，止也。或作𢳉。”</w:t>
        <w:br/>
      </w:r>
    </w:p>
    <w:p>
      <w:r>
        <w:t>𢳊##𢳊</w:t>
        <w:br/>
        <w:br/>
        <w:t>同“摰”。《正字通·手部》：“𢳊，為摰字重文。”</w:t>
        <w:br/>
      </w:r>
    </w:p>
    <w:p>
      <w:r>
        <w:t>𢳋##𢳋</w:t>
        <w:br/>
        <w:br/>
        <w:t>bǐ　《廣韻》並弭切，上紙幫。</w:t>
        <w:br/>
        <w:br/>
        <w:t>扶持。《廣韻·紙韻》：“𢳋，扶持。”按：《集韻》、《類篇》作“挾持”。</w:t>
        <w:br/>
      </w:r>
    </w:p>
    <w:p>
      <w:r>
        <w:t>𢳍##𢳍</w:t>
        <w:br/>
        <w:br/>
        <w:t>同“扦”。《集韻·㒨韻》：“𢳍，插也。”《正字通·手部》：“𢳍，俗作扦。”*清**汪如洋*《花兒匠》：“𢳍之使活接使附，盡是匠人衣食具。”</w:t>
        <w:br/>
      </w:r>
    </w:p>
    <w:p>
      <w:r>
        <w:t>𢳏##𢳏</w:t>
        <w:br/>
        <w:br/>
        <w:t>同“㨨（抽）”。《改併四聲篇海·手部》引《龍龕手鑑》：“𢳏，音㨨，義同。”</w:t>
        <w:br/>
      </w:r>
    </w:p>
    <w:p>
      <w:r>
        <w:t>𢳐##𢳐</w:t>
        <w:br/>
        <w:br/>
        <w:t>同“𢮓（掣）”。《龍龕手鑑·手部》：“𢳐”，同“𢮓”。《修行道地經》卷一：“見蛇纏身，倒掣入水。”按：“掣”，圣本作“𢳐”。</w:t>
        <w:br/>
      </w:r>
    </w:p>
    <w:p>
      <w:r>
        <w:t>𢳑##𢳑</w:t>
        <w:br/>
        <w:br/>
        <w:t>làng　《集韻》郎宕切，去宕來。</w:t>
        <w:br/>
        <w:br/>
        <w:t>击。《集韻·宕韻》：“𢳑，擊也。”</w:t>
        <w:br/>
      </w:r>
    </w:p>
    <w:p>
      <w:r>
        <w:t>𢳒##𢳒</w:t>
        <w:br/>
        <w:br/>
        <w:t>“搣”的讹字。《改併四聲篇海·手部》引《龍龕手鑑》：“𢳒，拔也。”《康熙字典·手部》：“𢳒，搣字之譌。”</w:t>
        <w:br/>
      </w:r>
    </w:p>
    <w:p>
      <w:r>
        <w:t>𢳓##𢳓</w:t>
        <w:br/>
        <w:br/>
        <w:t>tì　《改併四聲篇海》引《川篇》音剃。</w:t>
        <w:br/>
        <w:br/>
        <w:t>手取。《改併四聲篇海·手部》引《川篇》：“𢳓，手取也。”《字彙補·手部》：“𢳓，通帝切，手取也。”</w:t>
        <w:br/>
      </w:r>
    </w:p>
    <w:p>
      <w:r>
        <w:t>𢳔##𢳔</w:t>
        <w:br/>
        <w:br/>
        <w:t>同“摍”。《集韻·屋韻》：“摍，或書作𢳔。”</w:t>
        <w:br/>
      </w:r>
    </w:p>
    <w:p>
      <w:r>
        <w:t>𢳕##𢳕</w:t>
        <w:br/>
        <w:br/>
        <w:t>同“𢱣”。《字彙補·手部》：“𢳕，同𢱣。”</w:t>
        <w:br/>
      </w:r>
    </w:p>
    <w:p>
      <w:r>
        <w:t>𢳖##𢳖</w:t>
        <w:br/>
        <w:br/>
        <w:t>同“揯”。《廣雅·釋詁一》：“𢳖，急也。”又：“引也。”按：*王念孫*疏證“𢳖”作“揯”。</w:t>
        <w:br/>
      </w:r>
    </w:p>
    <w:p>
      <w:r>
        <w:t>𢳗##𢳗</w:t>
        <w:br/>
        <w:br/>
        <w:t>同“磔”。《康熙字典·手部》引《龍龕手鑑》：“𢳗，裂也，張也。正作磔。”按：《龍龕手鑑·手部》作“𢵍”。</w:t>
        <w:br/>
      </w:r>
    </w:p>
    <w:p>
      <w:r>
        <w:t>𢳘##𢳘</w:t>
        <w:br/>
        <w:br/>
        <w:t>同“摇”。《龍龕手鑑·手部》：“𢳘”，“摇”的俗字。</w:t>
        <w:br/>
      </w:r>
    </w:p>
    <w:p>
      <w:r>
        <w:t>𢳙##𢳙</w:t>
        <w:br/>
        <w:br/>
        <w:t>tiǎo</w:t>
        <w:br/>
        <w:br/>
        <w:t>书法术语。写字布局方法之一，使字的上下左右结构平稳相称。《字彙補·手部》：“𢳙，*歐陽詢*《三十六書法》云，字之形勢有須挑𢳙者，如獻、勵、散、斷，左邊既多，須得右邊𢳙之。又如省、炙之類，上偏者須得下𢳙之，使之相稱為善。”</w:t>
        <w:br/>
      </w:r>
    </w:p>
    <w:p>
      <w:r>
        <w:t>𢳚##𢳚</w:t>
        <w:br/>
        <w:br/>
        <w:t>jiān　《集韻》居言切，平元見。</w:t>
        <w:br/>
        <w:br/>
        <w:t>〔𢳚子〕摴蒲，古代博戏名。《集韻·元韻》：“𢳚，𢳚子，摴蒲，采名。”</w:t>
        <w:br/>
      </w:r>
    </w:p>
    <w:p>
      <w:r>
        <w:t>𢳟##𢳟</w:t>
        <w:br/>
        <w:br/>
        <w:t>tǒng</w:t>
        <w:br/>
        <w:br/>
        <w:t>同“捅”。*李劼人*《大波》第三部第九章：“*傅隆盛*摇头叹道：‘我看军政府开张不利，要倒灶！’*田街正*忙用手肘在他腰眼上一𢳟道：‘莫乱说！’”</w:t>
        <w:br/>
      </w:r>
    </w:p>
    <w:p>
      <w:r>
        <w:t>𢳽##𢳽</w:t>
        <w:br/>
        <w:br/>
        <w:t>duō　《康熙字典·手部》：“𢳽，《篇海》音掇。”</w:t>
        <w:br/>
      </w:r>
    </w:p>
    <w:p>
      <w:r>
        <w:t>𢳾##𢳾</w:t>
        <w:br/>
        <w:br/>
        <w:t>dòng　《改併四聲篇海·手部》引《龍龕手鑑》：“𢳾，音動。”</w:t>
        <w:br/>
      </w:r>
    </w:p>
    <w:p>
      <w:r>
        <w:t>𢳿##𢳿</w:t>
        <w:br/>
        <w:br/>
        <w:t>同“捷”。《廣雅·釋言》：“𢳿，亟也。”*王念孫*疏證：“𢳿與捷同。”</w:t>
        <w:br/>
      </w:r>
    </w:p>
    <w:p>
      <w:r>
        <w:t>𢴀##𢴀</w:t>
        <w:br/>
        <w:br/>
        <w:t>同“𢳔（摍）”。《類篇·手部》：“𢴀，《説文》：‘蹴引也。’一曰抽也。或書作𢳔。”《正字通·手部》：“𢴀，本作摍。”</w:t>
        <w:br/>
      </w:r>
    </w:p>
    <w:p>
      <w:r>
        <w:t>𢴁##𢴁</w:t>
        <w:br/>
        <w:br/>
        <w:t>同“醭”。《農政全書·種植·種法》：“凡取種子，必充實老黑者，曬乾，以瓶收貯高懸，弗進地氣，恐生白𢴁則無用。”*石声汉*校注：“𢴁，疑為醭之譌。醭指霉類。”</w:t>
        <w:br/>
      </w:r>
    </w:p>
    <w:p>
      <w:r>
        <w:t>𢴂##𢴂</w:t>
        <w:br/>
        <w:br/>
        <w:t>biǎn</w:t>
        <w:br/>
        <w:br/>
        <w:t>〔𢴂扎〕也作“匾扎”。捆绑。《水滸全傳》第四十回：“就大牢裏把*宋江*、*戴宗*兩個𢴂扎起，又將膠水刷了頭髮。”</w:t>
        <w:br/>
      </w:r>
    </w:p>
    <w:p>
      <w:r>
        <w:t>𢴃##𢴃</w:t>
        <w:br/>
        <w:br/>
        <w:t>同“據”。《宋元以來俗字譜》：“據”，《古今雜劇》、《太平樂府》、《東牕記》等作“𢴃”。《博陵太守孔彪碑》：“上帝悲諶，天秩未究，將𢴃師輔之紀囗綱，囗疾彌流，乃磒乃囗。”</w:t>
        <w:br/>
      </w:r>
    </w:p>
    <w:p>
      <w:r>
        <w:t>𢴄##𢴄</w:t>
        <w:br/>
        <w:br/>
        <w:t>同“搨”。《廣韻·盍韻》：“𢴄，手打也。”《龍龕手鑑·手部》：“𢴄”，“搨”的俗字。</w:t>
        <w:br/>
      </w:r>
    </w:p>
    <w:p>
      <w:r>
        <w:t>𢴅##𢴅</w:t>
        <w:br/>
        <w:br/>
        <w:t>同“薅”。*孙犁*《村歌》上篇：“到地里，无非是锄个小苗儿，长个棉花叉儿，𢴅个菜苗儿，摘个豆角儿。”</w:t>
        <w:br/>
      </w:r>
    </w:p>
    <w:p>
      <w:r>
        <w:t>𢴆##𢴆</w:t>
        <w:br/>
        <w:br/>
        <w:t>qīng</w:t>
        <w:br/>
        <w:br/>
        <w:t>扶助*清*朝。*清*末*义和团*新造字。*清**柴萼*《庚辛紀事》：“改‘清’為‘𢴆’，其意蓋謂扶*清*也。”</w:t>
        <w:br/>
      </w:r>
    </w:p>
    <w:p>
      <w:r>
        <w:t>𢴠##𢴠</w:t>
        <w:br/>
        <w:br/>
        <w:t>zhì　《集韻》直利切，去至澄。</w:t>
        <w:br/>
        <w:br/>
        <w:t>持物使相当。《集韻·至韻》：“𢴠，持物使相當也。”</w:t>
        <w:br/>
      </w:r>
    </w:p>
    <w:p>
      <w:r>
        <w:t>𢴡##𢴡</w:t>
        <w:br/>
        <w:br/>
        <w:t>同“牽”。《集韻·先韻》：“牽，《説文》：‘引前也。’亦姓。古作𢴡。”又《霰韻》：“𢴡，挽也。”一说同“掔”。《正字通·手部》：“𢴡，俗掔字。臤，从手，旁加手，贅。”</w:t>
        <w:br/>
      </w:r>
    </w:p>
    <w:p>
      <w:r>
        <w:t>𢴢##𢴢</w:t>
        <w:br/>
        <w:br/>
        <w:t>fén　《集韻》符分切，平文奉。</w:t>
        <w:br/>
        <w:br/>
        <w:t>拭。《集韻·文韻》：“𢴢，拭也。”</w:t>
        <w:br/>
      </w:r>
    </w:p>
    <w:p>
      <w:r>
        <w:t>𢴣##𢴣</w:t>
        <w:br/>
        <w:br/>
        <w:t>“增”的讹字。《改併四聲篇海·手部》引《川篇》：“𢴣，加也。”《康熙字典·手部》：“𢴣，增字之譌。”</w:t>
        <w:br/>
      </w:r>
    </w:p>
    <w:p>
      <w:r>
        <w:t>𢴤##𢴤</w:t>
        <w:br/>
        <w:br/>
        <w:t>同“撐（撑）”。《改併四聲篇海·手部》引《搜真玉鏡》：“𢴤，宅耕切。”《正字通·手部》：“𢴤，俗撐字。”《起世經》卷九：“相𢴤相觸，相揩相磨，一一皆令無形。”</w:t>
        <w:br/>
      </w:r>
    </w:p>
    <w:p>
      <w:r>
        <w:t>𢴥##𢴥</w:t>
        <w:br/>
        <w:br/>
        <w:t>同“㨹”。《集韻·霽韻》：“㨹，裂也，挂也。或从惠。”</w:t>
        <w:br/>
      </w:r>
    </w:p>
    <w:p>
      <w:r>
        <w:t>𢴦##𢴦</w:t>
        <w:br/>
        <w:br/>
        <w:t>káng　《集韻》虎項切，上講曉。</w:t>
        <w:br/>
        <w:br/>
        <w:t>同“扛”。用肩担荷。《集韻·講韻》：“*山*東謂擔荷曰𢴦。或作扛。”</w:t>
        <w:br/>
      </w:r>
    </w:p>
    <w:p>
      <w:r>
        <w:t>𢴧##𢴧</w:t>
        <w:br/>
        <w:br/>
        <w:t>《説文》：“𢴧，當也。从手，貳聲。”</w:t>
        <w:br/>
        <w:br/>
        <w:t>zhì　《廣韻》直利切，去至澄。脂部。</w:t>
        <w:br/>
        <w:br/>
        <w:t>相当；对。《説文·手部》：“𢴧，當也。”*桂馥*義證：“‘𢴧，當也’者，《廣雅》同。《玉篇》：‘𢴧，亦作值。’”</w:t>
        <w:br/>
      </w:r>
    </w:p>
    <w:p>
      <w:r>
        <w:t>𢴨##𢴨</w:t>
        <w:br/>
        <w:br/>
        <w:t>（一）zhāi　《〈説文〉徐鉉等音》他歷切。又竹厄切。錫部。</w:t>
        <w:br/>
        <w:br/>
        <w:t>同“摘”。《説文·手部》：“𢴨，拓果树實也。从手，啻聲。”按：《説文》各注本楷作摘，𢴨与摘同。</w:t>
        <w:br/>
        <w:br/>
        <w:t>（二）zhì　《集韻》陟利切，去至知。</w:t>
        <w:br/>
        <w:br/>
        <w:t>弃。《集韻·至韻》：“𢴨，棄也。”</w:t>
        <w:br/>
        <w:br/>
        <w:t>（三）shì　《集韻》施智切，去寘書。</w:t>
        <w:br/>
        <w:br/>
        <w:t>同“揓”。把，握持。《集韻·寘韻》：“揓，把也。或作𢴨。”</w:t>
        <w:br/>
      </w:r>
    </w:p>
    <w:p>
      <w:r>
        <w:t>𢴩##𢴩</w:t>
        <w:br/>
        <w:br/>
        <w:t>bì　《廣韻》鄙密切，入質幫。</w:t>
        <w:br/>
        <w:br/>
        <w:t>刺。《廣韻·質韻》：“𢴩，《方言》：‘刺也。’亦作㧙。”</w:t>
        <w:br/>
      </w:r>
    </w:p>
    <w:p>
      <w:r>
        <w:t>𢴪##𢴪</w:t>
        <w:br/>
        <w:br/>
        <w:t>kuǎn　《集韻》苦緩切，上緩溪。</w:t>
        <w:br/>
        <w:br/>
        <w:t>捉。《玉篇·手部》：“𢴪，捉也。”《集韻·緩韻》：“𢴪，捉也。”</w:t>
        <w:br/>
      </w:r>
    </w:p>
    <w:p>
      <w:r>
        <w:t>𢴫##𢴫</w:t>
        <w:br/>
        <w:br/>
        <w:t>同“擸”。《字彙·手部》：“𢴫，俗擸字。”</w:t>
        <w:br/>
      </w:r>
    </w:p>
    <w:p>
      <w:r>
        <w:t>𢴬##𢴬</w:t>
        <w:br/>
        <w:br/>
        <w:t>bàn　《集韻》博幻切，去襇幫。</w:t>
        <w:br/>
        <w:br/>
        <w:t>（1）绊。《集韻·襇韻》：“𢴬，絆也。”</w:t>
        <w:br/>
        <w:br/>
        <w:t>（2）引击。《集韻·襇韻》：“𢴬，引擊也。”</w:t>
        <w:br/>
      </w:r>
    </w:p>
    <w:p>
      <w:r>
        <w:t>𢴭##𢴭</w:t>
        <w:br/>
        <w:br/>
        <w:t>juē　《集韻》租悦切，入薛精。</w:t>
        <w:br/>
        <w:br/>
        <w:t>同“絶”。断绝；折断。《集韻·𧀼韻》：“絶，斷也。或从手。”</w:t>
        <w:br/>
      </w:r>
    </w:p>
    <w:p>
      <w:r>
        <w:t>𢴮##𢴮</w:t>
        <w:br/>
        <w:br/>
        <w:t>qū　《廣韻》去魚切，平魚溪。</w:t>
        <w:br/>
        <w:br/>
        <w:t>击。《廣韻·魚韻》：“𢴮，擊也。”</w:t>
        <w:br/>
      </w:r>
    </w:p>
    <w:p>
      <w:r>
        <w:t>𢴰##𢴰</w:t>
        <w:br/>
        <w:br/>
        <w:t>qī　《集韻》丘衣切，平微溪。</w:t>
        <w:br/>
        <w:br/>
        <w:t>扱取。《集韻·微韻》：“𢴰，扱取也。”</w:t>
        <w:br/>
      </w:r>
    </w:p>
    <w:p>
      <w:r>
        <w:t>𢴱##𢴱</w:t>
        <w:br/>
        <w:br/>
        <w:t>léi　《集韻》倫追切，平脂來。</w:t>
        <w:br/>
        <w:br/>
        <w:t>条理。《廣雅·釋詁二》：“𢴱，理也。”*王念孫*疏證：“𢴱之言纍也。《説文》：‘纍，綴得理也。’《樂記》云：‘纍纍乎端如貫珠。’”</w:t>
        <w:br/>
      </w:r>
    </w:p>
    <w:p>
      <w:r>
        <w:t>𢴲##𢴲</w:t>
        <w:br/>
        <w:br/>
        <w:t>（一）xié　《廣韻》胡結切，入屑匣。又虎結切。</w:t>
        <w:br/>
        <w:br/>
        <w:t>束缚。《廣雅·釋詁三》：“𢴲，束也。”*王念孫*疏證：“𢴲者，《衆經音義》卷十三引《埤蒼》云：‘𢴲，圍係也。’又引《通俗文》云：‘束縛謂之𢴲。’”《佛五百弟子自説本起經》：“昔我先世時，曾為養豬者，在於江水傍，繫𢴲衆豬口，欲濟至江半，身獨由得渡。”</w:t>
        <w:br/>
        <w:br/>
        <w:t>（二）jié　《洪武正韻》古屑切。</w:t>
        <w:br/>
        <w:br/>
        <w:t>〔𢴲槔〕同“桔槔”。汲水具。《洪武正韻·屑韻》：“𢴲，𢴲槔，汲水具也。”《康熙字典·手部》：“𢴲槔，與桔槔同。宜从木。”《四分律》卷五十：“彼汲水患，手痛，聽安𣚃槹。”按：*宋*、*元*、*宫*本作“𢴲”，*明*本作“桔”。</w:t>
        <w:br/>
      </w:r>
    </w:p>
    <w:p>
      <w:r>
        <w:t>𢴳##𢴳</w:t>
        <w:br/>
        <w:br/>
        <w:t>tāng　《字彙》他郎切。</w:t>
        <w:br/>
        <w:br/>
        <w:t>用手推止。《字彙·手部》：“𢴳，以手推止也。”</w:t>
        <w:br/>
      </w:r>
    </w:p>
    <w:p>
      <w:r>
        <w:t>𢴴##𢴴</w:t>
        <w:br/>
        <w:br/>
        <w:t>同“挒”。《正字通·手部》：“𢴴，俗挒字。”一说“磔”的讹字。*张涌泉*《漢語俗字叢考》云“𢴴”当是“磔”的讹俗字。</w:t>
        <w:br/>
      </w:r>
    </w:p>
    <w:p>
      <w:r>
        <w:t>𢴵##𢴵</w:t>
        <w:br/>
        <w:br/>
        <w:t>同“掞”。《集韻·艷韻》：“掞，或从焱。”</w:t>
        <w:br/>
      </w:r>
    </w:p>
    <w:p>
      <w:r>
        <w:t>𢴶##𢴶</w:t>
        <w:br/>
        <w:br/>
        <w:t>同“𢸣”。《龍龕手鑑·手部》：“𢴶，摘也。”《康熙字典·手部》：“𢴶，𢸣字省文。”</w:t>
        <w:br/>
      </w:r>
    </w:p>
    <w:p>
      <w:r>
        <w:t>𢴷##𢴷</w:t>
        <w:br/>
        <w:br/>
        <w:t>同“摯”。《正字通·手部》：“𢴷，摯本字。”</w:t>
        <w:br/>
      </w:r>
    </w:p>
    <w:p>
      <w:r>
        <w:t>𢴸##𢴸</w:t>
        <w:br/>
        <w:br/>
        <w:t>同“摰”。《正字通·手部》：“𢴸，摰本字。”</w:t>
        <w:br/>
      </w:r>
    </w:p>
    <w:p>
      <w:r>
        <w:t>𢴹##𢴹</w:t>
        <w:br/>
        <w:br/>
        <w:t>同“捶”。《正字通·手部》：“𢴹，捶本字。”</w:t>
        <w:br/>
      </w:r>
    </w:p>
    <w:p>
      <w:r>
        <w:t>𢴺##𢴺</w:t>
        <w:br/>
        <w:br/>
        <w:t>同“掘”。《集韻·月韻》：“掘，穿也。亦書作𢴺。”</w:t>
        <w:br/>
      </w:r>
    </w:p>
    <w:p>
      <w:r>
        <w:t>𢴻##𢴻</w:t>
        <w:br/>
        <w:br/>
        <w:t>同“撒”。《正字通·手部》：“撒，本作𢴻。”</w:t>
        <w:br/>
      </w:r>
    </w:p>
    <w:p>
      <w:r>
        <w:t>𢴼##𢴼</w:t>
        <w:br/>
        <w:br/>
        <w:t>同“搜”。《龍龕手鑑·手部》：“𢴼”，“搜”的或体。</w:t>
        <w:br/>
      </w:r>
    </w:p>
    <w:p>
      <w:r>
        <w:t>𢴽##𢴽</w:t>
        <w:br/>
        <w:br/>
        <w:t>同“拜”。《改併四聲篇海·手部》引《龍龕手鑑》：“𢴽，古文拜字。”</w:t>
        <w:br/>
      </w:r>
    </w:p>
    <w:p>
      <w:r>
        <w:t>𢴾##𢴾</w:t>
        <w:br/>
        <w:br/>
        <w:t>bèi　《龍龕手鑑》蒲拜反。</w:t>
        <w:br/>
        <w:br/>
        <w:t>吹火。《龍龕手鑑·手部》：“𢴾，吹火也。”</w:t>
        <w:br/>
      </w:r>
    </w:p>
    <w:p>
      <w:r>
        <w:t>𢴿##𢴿</w:t>
        <w:br/>
        <w:br/>
        <w:t>同“掉”。《龍龕手鑑·手部》：“𢴿，同掉。”</w:t>
        <w:br/>
      </w:r>
    </w:p>
    <w:p>
      <w:r>
        <w:t>𢵀##𢵀</w:t>
        <w:br/>
        <w:br/>
        <w:t>“㨚”的讹字。《康熙字典·手部》：“𢵀，㨚字之譌。”</w:t>
        <w:br/>
      </w:r>
    </w:p>
    <w:p>
      <w:r>
        <w:t>𢵁##𢵁</w:t>
        <w:br/>
        <w:br/>
        <w:t>同“掤”。《康熙字典·手部》：“𢵁，《篇海》同掤。”</w:t>
        <w:br/>
      </w:r>
    </w:p>
    <w:p>
      <w:r>
        <w:t>𢵃##𢵃</w:t>
        <w:br/>
        <w:br/>
        <w:t>同“揔（總）”。《龍龕手鑑·手部》：“𢵃”，同“揔”。</w:t>
        <w:br/>
      </w:r>
    </w:p>
    <w:p>
      <w:r>
        <w:t>𢵄##𢵄</w:t>
        <w:br/>
        <w:br/>
        <w:t>同“措”。《正字通·手部》：“措，本作𢵄。”</w:t>
        <w:br/>
      </w:r>
    </w:p>
    <w:p>
      <w:r>
        <w:t>𢵅##𢵅</w:t>
        <w:br/>
        <w:br/>
        <w:t>同“摫”。</w:t>
        <w:br/>
      </w:r>
    </w:p>
    <w:p>
      <w:r>
        <w:t>𢵇##𢵇</w:t>
        <w:br/>
        <w:br/>
        <w:t>yàng　《廣韻》餘亮切。去漾以。</w:t>
        <w:br/>
        <w:br/>
        <w:t>式样；法式。后作“樣”。《廣韻·漾韻》：“𢵇，式𢵇。”《康熙字典·手部》：“𢵇，式𢵇也，法也。”按：《廣韻·漾韻》笔形微异。《集韻·漾韻》作“樣”。</w:t>
        <w:br/>
      </w:r>
    </w:p>
    <w:p>
      <w:r>
        <w:t>𢵈##𢵈</w:t>
        <w:br/>
        <w:br/>
        <w:t>（一）jiǎn　《廣韻》九輦切，上獮見。</w:t>
        <w:br/>
        <w:br/>
        <w:t>〔𢵈搌〕也作“搌𢵈”。丑长貌。《廣雅·釋訓》：“搌𢵈，展極也。”*王念孫*疏證：“展極，猶伸極也。《玉篇》：‘搌𢵈，醜長貌。’長與展義亦相近。”《廣韻·獮韻》：“𢵈，𢵈搌，醜長皃。”</w:t>
        <w:br/>
        <w:br/>
        <w:t>（二）zhǎn　《集韻》旨善切，上獮章。</w:t>
        <w:br/>
        <w:br/>
        <w:t>引。《集韻·𤣗韻》：“𢵈，引也。”</w:t>
        <w:br/>
      </w:r>
    </w:p>
    <w:p>
      <w:r>
        <w:t>𢵍##𢵍</w:t>
        <w:br/>
        <w:br/>
        <w:t>同“磔”。《龍龕手鑑·手部》：“𢵍，俗，正作磔。”</w:t>
        <w:br/>
      </w:r>
    </w:p>
    <w:p>
      <w:r>
        <w:t>𢵏##𢵏</w:t>
        <w:br/>
        <w:br/>
        <w:t>同“揃”。*清**承培元*《説文引經證例》：“搣頰旁，當㠯𢵏𩮜鬢毛，整理面頤為正義。”</w:t>
        <w:br/>
      </w:r>
    </w:p>
    <w:p>
      <w:r>
        <w:t>𢵞##𢵞</w:t>
        <w:br/>
        <w:br/>
        <w:t>pǎi</w:t>
        <w:br/>
        <w:br/>
        <w:t>两臂朝左右两边伸开。《金瓶梅》第七十八回：“（*林太太*躺在牀上）兩隻手𢵞着。”</w:t>
        <w:br/>
      </w:r>
    </w:p>
    <w:p>
      <w:r>
        <w:t>𢵡##𢵡</w:t>
        <w:br/>
        <w:br/>
        <w:t>同“撳”。*明**謝肇淛*《五雜組·事部一》：“今人俗字有夯、歪、㚻、𢵡……等字。”*清**紀昀*《閲微草堂筆記·灤陽續録六》：“爾反代彼𢵡我項背，按我手足。”</w:t>
        <w:br/>
      </w:r>
    </w:p>
    <w:p>
      <w:r>
        <w:t>𢵢##𢵢</w:t>
        <w:br/>
        <w:br/>
        <w:t>同“捪（抆）”。《説文·巾部》：“𢅼，𡎰地以巾𢵢之。”*段玉裁*注：“𢵢，葢即《手部》捪字，今之抆字。捪者，撫也，涂地以巾，按而摩之，如今之擦漆，故其字从巾。”</w:t>
        <w:br/>
      </w:r>
    </w:p>
    <w:p>
      <w:r>
        <w:t>𢵣##𢵣</w:t>
        <w:br/>
        <w:br/>
        <w:t>同“𠜲”。《墨子·明鬼下》：“𢵣羊而漉其血。”</w:t>
        <w:br/>
      </w:r>
    </w:p>
    <w:p>
      <w:r>
        <w:t>𢵤##𢵤</w:t>
        <w:br/>
        <w:br/>
        <w:t>同“㩎（擪）”。*宋**洪邁*《容齋續筆》卷十六：“又有旗幡令、閃𢵤令、抛打令，今人不復曉其法矣。”</w:t>
        <w:br/>
      </w:r>
    </w:p>
    <w:p>
      <w:r>
        <w:t>𢵥##𢵥</w:t>
        <w:br/>
        <w:br/>
        <w:t>zào　《越諺》音燥。</w:t>
        <w:br/>
        <w:br/>
        <w:t>方言。副词。表示程度高，相当于“极”、“剧”。*清**范寅*《越諺》卷上：“濫眼墮貧𢵥，看見東西件色要。”注：“此耍貨被攫，謔詈合言。”</w:t>
        <w:br/>
      </w:r>
    </w:p>
    <w:p>
      <w:r>
        <w:t>𢵦##𢵦</w:t>
        <w:br/>
        <w:br/>
        <w:t>同“揣”。《馬王堆漢墓帛書·〈老子乙本·道經〉》：“𢵦而允之，不可長葆也。”按：今本《老子》第九章作“揣而鋭之，不可長保。”</w:t>
        <w:br/>
      </w:r>
    </w:p>
    <w:p>
      <w:r>
        <w:t>𢵧##𢵧</w:t>
        <w:br/>
        <w:br/>
        <w:t>同“撊”。</w:t>
        <w:br/>
      </w:r>
    </w:p>
    <w:p>
      <w:r>
        <w:t>𢶀##𢶀</w:t>
        <w:br/>
        <w:br/>
        <w:t>（一）chuái　《廣韻》仕懷切，平皆崇。</w:t>
        <w:br/>
        <w:br/>
        <w:t>损。《集韻·皆韻》：“𢶀，《方言》：‘損也。’”</w:t>
        <w:br/>
        <w:br/>
        <w:t>（二）zhuài　《集韻》仕壞切，去怪崇。</w:t>
        <w:br/>
        <w:br/>
        <w:t>拉。《集韻·賄韻》：“𢶀，拉也。”</w:t>
        <w:br/>
      </w:r>
    </w:p>
    <w:p>
      <w:r>
        <w:t>𢶂##𢶂</w:t>
        <w:br/>
        <w:br/>
        <w:t>同“𢯮”。《集韻·迄韻》：“𢯮，擲也。或从運。”</w:t>
        <w:br/>
      </w:r>
    </w:p>
    <w:p>
      <w:r>
        <w:t>𢶃##𢶃</w:t>
        <w:br/>
        <w:br/>
        <w:t>fán　《廣韻》附袁切，平元奉。</w:t>
        <w:br/>
        <w:br/>
        <w:t>〔𢶃捼〕也作“𢶃撋”。两手搓摩。《玉篇·手部》：“𢶃，𢶃捼也。”《集韻·元韻》：“𢶃，𢶃撋，挼也。通作煩。”按：《詩·周南·葛覃》：“薄汙我私，薄澣我衣。”*毛*傳：“汙，煩也。”*鄭玄*箋：“煩，煩撋之。”*陸德明*釋文：“*阮孝緒*《字略》云：煩撋，猶捼莏也。”*明**黄淳耀*《蘇母金孺人六十序》：“盥浣𢶃撋之節未嘗不整理也。”</w:t>
        <w:br/>
      </w:r>
    </w:p>
    <w:p>
      <w:r>
        <w:t>𢶄##𢶄</w:t>
        <w:br/>
        <w:br/>
        <w:t>“摫”的讹字。《正字通·手部》：“摫，摫字之譌。”</w:t>
        <w:br/>
      </w:r>
    </w:p>
    <w:p>
      <w:r>
        <w:t>𢶅##𢶅</w:t>
        <w:br/>
        <w:br/>
        <w:t>shé　《集韻》食列切，入薛船。</w:t>
        <w:br/>
        <w:br/>
        <w:t>同“揲”。按定数更迭数物，分成等分。古代多用于数蓍草占卜。《集韻·𧀼韻》：“揲，《説文》：‘閲持也。’或作𢶅。”《漢書·揚雄傳下》：“𢶅之以三策。”*顔師古*注引*蘇林*曰：“三三而分之。”</w:t>
        <w:br/>
      </w:r>
    </w:p>
    <w:p>
      <w:r>
        <w:t>𢶆##𢶆</w:t>
        <w:br/>
        <w:br/>
        <w:t>同“揭”。《集韻·月韻》：“揭，《説文》：‘高舉也。’或从歇。”</w:t>
        <w:br/>
      </w:r>
    </w:p>
    <w:p>
      <w:r>
        <w:t>𢶇##𢶇</w:t>
        <w:br/>
        <w:br/>
        <w:t>qióng　《廣韻》渠營切，平清羣。</w:t>
        <w:br/>
        <w:br/>
        <w:t>博子，一名投子。《廣韻·清韻》：“𢶇，博𢶇子，一名投子。”《太平御覽》卷七百五十四引*繁欽*《威儀箴》：“操𢶇弄碁。”原注：“𢶇，博子。”</w:t>
        <w:br/>
      </w:r>
    </w:p>
    <w:p>
      <w:r>
        <w:t>𢶈##𢶈</w:t>
        <w:br/>
        <w:br/>
        <w:t>同“擣”。《説文·手部》：“𢶈，手椎也。一曰築也。从手，𠷎聲。”按：*徐鍇*繫傳：“从手，壽聲。”《正字通·手部》：“𢶈，擣本字。”</w:t>
        <w:br/>
      </w:r>
    </w:p>
    <w:p>
      <w:r>
        <w:t>𢶉##𢶉</w:t>
        <w:br/>
        <w:br/>
        <w:t>pò　《廣韻》普麥切，入麥滂。</w:t>
        <w:br/>
        <w:br/>
        <w:t>〔𢶉㩧〕象声词。射物中的声。《集韻·麥韻》：“𢶉，𢶉㩧，中聲。”《文選·張衡〈西京賦〉》：“飛罕潚箾，流鏑𢶉㩧。”*李善*注引*薛綜*曰：“𢶉㩧，中聲也。”</w:t>
        <w:br/>
      </w:r>
    </w:p>
    <w:p>
      <w:r>
        <w:t>𢶊##𢶊</w:t>
        <w:br/>
        <w:br/>
        <w:t>同“搴”。《古今韻會舉要·銑韻》：“搴，本作𢶊。”《淮南子·俶真》：“若夫俗世之學也則不然，擢德𢶊性，内愁五藏，外勞耳目。”*于省吾*新證：“擢與𢶊義同，互文耳。”按：《改併四聲篇海·手部》引《川篇》：“𢶊，音騫。舉也。”</w:t>
        <w:br/>
      </w:r>
    </w:p>
    <w:p>
      <w:r>
        <w:t>𢶋##𢶋</w:t>
        <w:br/>
        <w:br/>
        <w:t>tiě　《廣韻》他結切，入屑透。</w:t>
        <w:br/>
        <w:br/>
        <w:t>捅𢶋。《廣韻·屑韻》：“𢶋，捅𢶋皃。出《字林》。”《集韻·屑韻》：“𢶋，捅𢶋也。”</w:t>
        <w:br/>
      </w:r>
    </w:p>
    <w:p>
      <w:r>
        <w:t>𢶌##𢶌</w:t>
        <w:br/>
        <w:br/>
        <w:t>shā　《集韻》師加切，平麻生。</w:t>
        <w:br/>
        <w:br/>
        <w:t>拘引。《集韻·麻韻》：“𢶌，拘引也。”</w:t>
        <w:br/>
      </w:r>
    </w:p>
    <w:p>
      <w:r>
        <w:t>𢶍##𢶍</w:t>
        <w:br/>
        <w:br/>
        <w:t>（一）zá　《廣韻》才盍切，入盍從。</w:t>
        <w:br/>
        <w:br/>
        <w:t>〔擸𢶍〕秽杂；邋遢。《廣韻·盍韻》：“𢶍，擸𢶍，和雜。”《集韻·盇韻》：“𢶍，擸𢶍，和攪也。”*清**顧禄*《吴趨風土録·十一月》：“諺云：‘乾净冬至擸𢶍年。’”《中国歌谣资料》第一集：“想我*中华*土布多无限，何须重着佢个的擸𢶍衫。”</w:t>
        <w:br/>
        <w:br/>
        <w:t>（二）sà　《廣韻》私盍切，入盍心。</w:t>
        <w:br/>
        <w:br/>
        <w:t>（1）破声。《玉篇·手部》：“𢶍，破聲。”</w:t>
        <w:br/>
        <w:br/>
        <w:t>（2）持。《集韻·盇韻》：“𢶍，持也。”</w:t>
        <w:br/>
      </w:r>
    </w:p>
    <w:p>
      <w:r>
        <w:t>𢶎##𢶎</w:t>
        <w:br/>
        <w:br/>
        <w:t>同“摦”。《集韻·禡韻》：“摦，或作𢶎。”</w:t>
        <w:br/>
      </w:r>
    </w:p>
    <w:p>
      <w:r>
        <w:t>𢶏##𢶏</w:t>
        <w:br/>
        <w:br/>
        <w:t>同“摽”。《集韻·小韻》：“𢶏，落也。”《正字通·手部》：“𢶏，同摽。”</w:t>
        <w:br/>
      </w:r>
    </w:p>
    <w:p>
      <w:r>
        <w:t>𢶐##𢶐</w:t>
        <w:br/>
        <w:br/>
        <w:t>同“𢹍”。《龍龕手鑑·手部》：“𢶐”，“𢹍”的误字。按：《康熙字典·手部》：“𢶐，《篇海》音義同𢹍。”</w:t>
        <w:br/>
      </w:r>
    </w:p>
    <w:p>
      <w:r>
        <w:t>𢶑##𢶑</w:t>
        <w:br/>
        <w:br/>
        <w:t>同“𢸣”。《正字通·手部》：“𢶑，俗字。”《康熙字典·手部》：“𢶑，即俗𢸣字。”按：《字彙·手部》：“𢶑，搦也。”</w:t>
        <w:br/>
      </w:r>
    </w:p>
    <w:p>
      <w:r>
        <w:t>𢶒##𢶒</w:t>
        <w:br/>
        <w:br/>
        <w:t>guài　《廣韻》古外切，去泰見。</w:t>
        <w:br/>
        <w:br/>
        <w:t>收；收拾。《集韻·夳韻》：“𢶒，收也。”《路史·禪通紀·有巢氏》：“搏獸而食，鑿井而飲，𢶒𦮺秸以為蓐。”</w:t>
        <w:br/>
      </w:r>
    </w:p>
    <w:p>
      <w:r>
        <w:t>𢶓##𢶓</w:t>
        <w:br/>
        <w:br/>
        <w:t>cuǐ　《集韻》取猥切，上賄清。</w:t>
        <w:br/>
        <w:br/>
        <w:t>摸。《集韻·賄韻》：“𢶓，摸也。”一说同“𢶀”。《正字通·手部》：“罪本作辠，《文字音義》曰：从自从辛，*秦*以辠字似皇，改為罪，據此説，𢶀𢶓同。”</w:t>
        <w:br/>
      </w:r>
    </w:p>
    <w:p>
      <w:r>
        <w:t>𢶔##𢶔</w:t>
        <w:br/>
        <w:br/>
        <w:t>同“摱”。《龍龕手鑑·手部》：“𢶔”，同“摱”。</w:t>
        <w:br/>
      </w:r>
    </w:p>
    <w:p>
      <w:r>
        <w:t>𢶕##𢶕</w:t>
        <w:br/>
        <w:br/>
        <w:t>同“揃”。《龍龕手鑑·手部》：“𢶕”，同“揃”。</w:t>
        <w:br/>
      </w:r>
    </w:p>
    <w:p>
      <w:r>
        <w:t>𢶖##𢶖</w:t>
        <w:br/>
        <w:br/>
        <w:t>同“揄”。《集韻·虞韻》：“揄，或从歈。”*宋**歐陽修*《葛氏鼎》：“以示世俗遭捓𢶖，明堂會朝饗諸侯。”*清**劉大櫆*《祭望溪先生文》：“不材如*櫆*，舉世邪𢶖。公獨左顧，裁植其枯。雝之灌之，使之榮荂。”</w:t>
        <w:br/>
      </w:r>
    </w:p>
    <w:p>
      <w:r>
        <w:t>𢶗##𢶗</w:t>
        <w:br/>
        <w:br/>
        <w:t>同“摮”。《正字通·手部》：“𢶗，摮本字。”</w:t>
        <w:br/>
      </w:r>
    </w:p>
    <w:p>
      <w:r>
        <w:t>𢶘##𢶘</w:t>
        <w:br/>
        <w:br/>
        <w:t>同“擓”。《康熙字典·手部》：“𢶘，《篇海》音義同擓。”</w:t>
        <w:br/>
      </w:r>
    </w:p>
    <w:p>
      <w:r>
        <w:t>𢶙##𢶙</w:t>
        <w:br/>
        <w:br/>
        <w:t>同“㩓”。《集韻·紙韻》：“㩓，《説文》：‘傷擊也。’或書作𢶙。”</w:t>
        <w:br/>
      </w:r>
    </w:p>
    <w:p>
      <w:r>
        <w:t>𢶚##𢶚</w:t>
        <w:br/>
        <w:br/>
        <w:t>同“凭”。《龍龕手鑑·手部》：“𢶚，皮證、皮氷二反。依几也。正作凭。”</w:t>
        <w:br/>
      </w:r>
    </w:p>
    <w:p>
      <w:r>
        <w:t>𢶛##𢶛</w:t>
        <w:br/>
        <w:br/>
        <w:t>同“搎”。《集韻·魂韻》：“搎，或从廾。”</w:t>
        <w:br/>
      </w:r>
    </w:p>
    <w:p>
      <w:r>
        <w:t>𢶜##𢶜</w:t>
        <w:br/>
        <w:br/>
        <w:t>同“擁”。《玉篇·手部》：“𢶜，《儀禮》云：‘𢶜簠粱。’𢶜，抱也。作擁同。”《廣韻·腫韻》：“𢶜”，同“擁”。</w:t>
        <w:br/>
      </w:r>
    </w:p>
    <w:p>
      <w:r>
        <w:t>𢶝##𢶝</w:t>
        <w:br/>
        <w:br/>
        <w:t>同“捷”。《龍龕手鑑·手部》：“𢶝”，“捷”的俗字。</w:t>
        <w:br/>
      </w:r>
    </w:p>
    <w:p>
      <w:r>
        <w:t>𢶡##𢶡</w:t>
        <w:br/>
        <w:br/>
        <w:t>《説文》：“𢶡，旁擊也。从手，敫聲。”</w:t>
        <w:br/>
        <w:br/>
        <w:t>（一）qiào　《廣韻》苦弔切，去嘯溪。又苦擊切。藥部。</w:t>
        <w:br/>
        <w:br/>
        <w:t>从旁击打。《説文·手部》：“𢶡，旁擊也。”《集韻·嘯韻》：“𢶡，或書作撽。”《公羊傳·宣公六年》“公怒，以斗摮而殺之”*漢**何休*注：“摮，猶𢶡也。𢶡，謂旁擊頭項。”*宋**程頤*《上谷郡君家傳》：“大寒，有負炭而𢶡者過門，家人欲呼之。”*清**謝階樹*《養生論》：“金與金相𢶡，則缺。”</w:t>
        <w:br/>
        <w:br/>
        <w:t>（二）jiǎo　《集韻》吉了切，上篠見。</w:t>
        <w:br/>
        <w:br/>
        <w:t>持。《集韻·筱韻》：“𢶡，持也。”</w:t>
        <w:br/>
      </w:r>
    </w:p>
    <w:p>
      <w:r>
        <w:t>𢶲##𢶲</w:t>
        <w:br/>
        <w:br/>
        <w:t>同“愁”。*元**張養浩*《朱履曲》：“不了的平白地結為仇讎，裏頭教同伴絮，外面教歹人𢶲，到命衰時齊下手。”*隋树森*校：“《雍熙》‘𢶲’作‘愁’。”</w:t>
        <w:br/>
      </w:r>
    </w:p>
    <w:p>
      <w:r>
        <w:t>𢶳##𢶳</w:t>
        <w:br/>
        <w:br/>
        <w:t>pīn（又读pàn）</w:t>
        <w:br/>
        <w:br/>
        <w:t>同“拚”。舍弃；不顾惜。*宋**朱服*《漁家傲·東陽郡齋作》：“寄語*東陽*沽酒市：𢶳一醉，而今樂事他年淚。”*宋**張舜民*《酴醿》：“任是主人能愛惜，也𢶳一半與游人。”*明**湯顯祖*《牡丹亭·道覡》：“便𢶳做赸了交‘索居閒處’，甚法兒取他意‘悦豫且康’？”*徐朔方*等校注：“𢶳，同拚。”</w:t>
        <w:br/>
      </w:r>
    </w:p>
    <w:p>
      <w:r>
        <w:t>𢶴##𢶴</w:t>
        <w:br/>
        <w:br/>
        <w:t>cí　《龍龕手鑑·手部》：“𢶴，俗。音慈。”</w:t>
        <w:br/>
      </w:r>
    </w:p>
    <w:p>
      <w:r>
        <w:t>𢶵##𢶵</w:t>
        <w:br/>
        <w:br/>
        <w:t>同“掘”。《正字通·手部》：“𢶵”，同“掘”。</w:t>
        <w:br/>
      </w:r>
    </w:p>
    <w:p>
      <w:r>
        <w:t>𢶶##𢶶</w:t>
        <w:br/>
        <w:br/>
        <w:t>bàng　《農政全書》注蒲項切。</w:t>
        <w:br/>
        <w:br/>
        <w:t>农具。连枷的别名。《農政全書·農器·圖譜二》：“連耞，擊禾器。……自*關*而西謂之𢶶。”*石声汉*校注：“𢶶，應依《方言》原書及*王禎*引文作棓。”</w:t>
        <w:br/>
      </w:r>
    </w:p>
    <w:p>
      <w:r>
        <w:t>𢷇##𢷇</w:t>
        <w:br/>
        <w:br/>
        <w:t>同“搶”。《廣韻·養韻》：“𢷇”，同“搶”。</w:t>
        <w:br/>
      </w:r>
    </w:p>
    <w:p>
      <w:r>
        <w:t>𢷋##𢷋</w:t>
        <w:br/>
        <w:br/>
        <w:t>“㯹（檦）”的讹字。《集韻·小韻》：“𢷋，落也。《北史》：‘𢷋其門閭。’”*方成珪*考正：“㯹☀𢷋，表訛落。據《類篇》正。”</w:t>
        <w:br/>
      </w:r>
    </w:p>
    <w:p>
      <w:r>
        <w:t>𢷌##𢷌</w:t>
        <w:br/>
        <w:br/>
        <w:t>同“拓”。《正字通·手部》：“𢷌，同拓。”</w:t>
        <w:br/>
      </w:r>
    </w:p>
    <w:p>
      <w:r>
        <w:t>𢷍##𢷍</w:t>
        <w:br/>
        <w:br/>
        <w:t>yìn　《集韻》於靳切，去焮影。</w:t>
        <w:br/>
        <w:br/>
        <w:t>剂，平量。《玉篇·手部》：“𢷍，劑也。”《集韻·焮韻》：“𢷍，劑也，平量。”</w:t>
        <w:br/>
      </w:r>
    </w:p>
    <w:p>
      <w:r>
        <w:t>𢷎##𢷎</w:t>
        <w:br/>
        <w:br/>
        <w:t>同“拜”。《正字通·手部》：“𢷎，古文拜作‘𢷎’，𢷎即篆文，此以篆為楷也。”《周禮·春官·大祝》：“辨九𢷎。”</w:t>
        <w:br/>
      </w:r>
    </w:p>
    <w:p>
      <w:r>
        <w:t>𢷏##𢷏</w:t>
        <w:br/>
        <w:br/>
        <w:t>同“撲”。《廣韻·覺韻》：“𢷏，相𢷏。亦作撲。”《集韻·覺韻》：“撲，《説文》：‘挨也。’或不省。”《太玄·格》：“郭其目，䚩其角，不庳其體𢷏。”*范望*注：“𢷏，擊也。”</w:t>
        <w:br/>
      </w:r>
    </w:p>
    <w:p>
      <w:r>
        <w:t>𢷐##𢷐</w:t>
        <w:br/>
        <w:br/>
        <w:t>同“𤴡（疐）”。《集韻·至韻》：“𤴡，亦作𢷐。”</w:t>
        <w:br/>
      </w:r>
    </w:p>
    <w:p>
      <w:r>
        <w:t>𢷑##𢷑</w:t>
        <w:br/>
        <w:br/>
        <w:t>xiǎn　《集韻》呼典切，上銑曉。</w:t>
        <w:br/>
        <w:br/>
        <w:t>（1）同“抮”。《玉篇·手部》：“𢷑，戾也。”《集韻·銑韻》：“抮，偝也。或作𢷑。”</w:t>
        <w:br/>
        <w:br/>
        <w:t>（2）用同“啣（xián）”。用嘴含。《西遊記》第五十六回：“蕩的一棍，把一個打倒在地，嘴唇𢷑土，再不做聲。”</w:t>
        <w:br/>
      </w:r>
    </w:p>
    <w:p>
      <w:r>
        <w:t>𢷒##𢷒</w:t>
        <w:br/>
        <w:br/>
        <w:t>同“揭”。《廣韻·月韻》：“𢷒，擔𢷒物也。本亦作揭。”</w:t>
        <w:br/>
      </w:r>
    </w:p>
    <w:p>
      <w:r>
        <w:t>𢷓##𢷓</w:t>
        <w:br/>
        <w:br/>
        <w:t>同“捇”。《集韻·陌韻》：“捇，《説文》：‘裂也。’或从赫。”</w:t>
        <w:br/>
      </w:r>
    </w:p>
    <w:p>
      <w:r>
        <w:t>𢷔##𢷔</w:t>
        <w:br/>
        <w:br/>
        <w:t>yǐ　《集韻》隱綺切，上紙影。</w:t>
        <w:br/>
        <w:br/>
        <w:t>〔𢷔匜〕不正。《集韻·紙韻》：“𢷔，𢷔匜，不正也。”</w:t>
        <w:br/>
      </w:r>
    </w:p>
    <w:p>
      <w:r>
        <w:t>𢷕##𢷕</w:t>
        <w:br/>
        <w:br/>
        <w:t>miǎo　《廣韻》莫角切，入覺明。</w:t>
        <w:br/>
        <w:br/>
        <w:t>打，击。《廣韻·覺韻》：“𢷕，打也。”《集韻·覺韻》：“𢷕，擊也。”</w:t>
        <w:br/>
      </w:r>
    </w:p>
    <w:p>
      <w:r>
        <w:t>𢷖##𢷖</w:t>
        <w:br/>
        <w:br/>
        <w:t>duǎn　《廣韻》都管切，上緩端。</w:t>
        <w:br/>
        <w:br/>
        <w:t>转。《廣雅·釋詁四》：“𢷖，轉也。”一说转籰。《廣韻·緩韻》：“𢷖，轉籰。”《集韻·緩韻》：“𢷖，轉篗（籰）也。”</w:t>
        <w:br/>
      </w:r>
    </w:p>
    <w:p>
      <w:r>
        <w:t>𢷗##𢷗</w:t>
        <w:br/>
        <w:br/>
        <w:t>zhòu　《集韻》鉏救切，去宥崇。</w:t>
        <w:br/>
        <w:br/>
        <w:t>击。《集韻·宥韻》：“𢷗，擊也。”</w:t>
        <w:br/>
      </w:r>
    </w:p>
    <w:p>
      <w:r>
        <w:t>𢷘##𢷘</w:t>
        <w:br/>
        <w:br/>
        <w:t>同“搴”。《廣韻·獮韻》：“𢷘”，同“搴”。《二刻拍案驚奇》卷二十八：“守至更深，果然這僧人叫夜轉來，𢷘了梆，正自獨行林子裏。”</w:t>
        <w:br/>
      </w:r>
    </w:p>
    <w:p>
      <w:r>
        <w:t>𢷙##𢷙</w:t>
        <w:br/>
        <w:br/>
        <w:t>kōng　《集韻》枯公切，平東溪。</w:t>
        <w:br/>
        <w:br/>
        <w:t>〔𢷙篌〕同“箜篌”。古乐器名。《集韻·東韻》：“箜，箜篌，樂器。或从手。”</w:t>
        <w:br/>
      </w:r>
    </w:p>
    <w:p>
      <w:r>
        <w:t>𢷚##𢷚</w:t>
        <w:br/>
        <w:br/>
        <w:t>同“𢷶”。《龍龕手鑑·手部》：“𢷚，音劉。正作𢷶。”按：《康熙字典·手部》：“𢷚，按：𢷶字之譌。”</w:t>
        <w:br/>
      </w:r>
    </w:p>
    <w:p>
      <w:r>
        <w:t>𢷛##𢷛</w:t>
        <w:br/>
        <w:br/>
        <w:t>同“據”。《字彙補·手部》：“𢷛，與據同。出《漢孟郁碑》。”《濟陰太守孟郁修堯廟碑》：“𢷛旋機之政，務在濟民。”</w:t>
        <w:br/>
      </w:r>
    </w:p>
    <w:p>
      <w:r>
        <w:t>𢷜##𢷜</w:t>
        <w:br/>
        <w:br/>
        <w:t>同“竦”。《集韻·腫韻》：“竦，《説文》：‘敬也。’或从手，古作𢷜。”</w:t>
        <w:br/>
      </w:r>
    </w:p>
    <w:p>
      <w:r>
        <w:t>𢷝##𢷝</w:t>
        <w:br/>
        <w:br/>
        <w:t>同“揔”。《改併四聲篇海·手部》引《搜真玉鏡》：“𢷝，音揔。”《康熙字典·手部》：“《篇海》‘𢷝，同揔’。按：與𢵃𠀤☀文。”</w:t>
        <w:br/>
      </w:r>
    </w:p>
    <w:p>
      <w:r>
        <w:t>𢷢##𢷢</w:t>
        <w:br/>
        <w:br/>
        <w:t>zhāng　《改併四聲篇海·手部》引《搜真玉鏡》：“𢷢，音鄣。”《字彙補·手部》：“𢷢，照方切。義未詳。”</w:t>
        <w:br/>
      </w:r>
    </w:p>
    <w:p>
      <w:r>
        <w:t>𢷤##𢷤</w:t>
        <w:br/>
        <w:br/>
        <w:t>同“擯”。《集韻·稕韻》：“𢷤，必仞切。弃也。”</w:t>
        <w:br/>
      </w:r>
    </w:p>
    <w:p>
      <w:r>
        <w:t>𢷬##𢷬</w:t>
        <w:br/>
        <w:br/>
        <w:t>同“搗”。*清**朱駿聲*《説文通訓定聲·孚部》：“𢷬，又作搗。”</w:t>
        <w:br/>
      </w:r>
    </w:p>
    <w:p>
      <w:r>
        <w:t>𢷭##𢷭</w:t>
        <w:br/>
        <w:br/>
        <w:t>同“𢸣”。《玉篇·手部》：“𢷭，擿也。”按：《廣韻·篠韻》、《集韻·筱韻》均作“𢸣”。</w:t>
        <w:br/>
      </w:r>
    </w:p>
    <w:p>
      <w:r>
        <w:t>𢷶##𢷶</w:t>
        <w:br/>
        <w:br/>
        <w:t>liú　《廣韻》力求切，平尤來。</w:t>
        <w:br/>
        <w:br/>
        <w:t>（1）斩刺。《廣韻·尤韻》：“𢷶，斬刺。”</w:t>
        <w:br/>
        <w:br/>
        <w:t>（2）同“摎”。缠绕；纠结；捋。《集韻·尤韻》：“摎，束也，捋也。或从劉。”</w:t>
        <w:br/>
      </w:r>
    </w:p>
    <w:p>
      <w:r>
        <w:t>𢷷##𢷷</w:t>
        <w:br/>
        <w:br/>
        <w:t>同“擆”。《廣雅·釋詁三》：“𢷷，擊也。”《玉篇·手部》：“𢷷，擊也。亦作擆。”</w:t>
        <w:br/>
      </w:r>
    </w:p>
    <w:p>
      <w:r>
        <w:t>𢷸##𢷸</w:t>
        <w:br/>
        <w:br/>
        <w:t>zhǐ　《集韻》展里切，上止知。</w:t>
        <w:br/>
        <w:br/>
        <w:t>刺。《集韻·止韻》：“𢷸，刺也。”</w:t>
        <w:br/>
      </w:r>
    </w:p>
    <w:p>
      <w:r>
        <w:t>𢷹##𢷹</w:t>
        <w:br/>
        <w:br/>
        <w:t>zhǎn　《改併四聲篇海》引《奚韻》直善切。</w:t>
        <w:br/>
        <w:br/>
        <w:t>手𢷹转。《改併四聲篇海·手部》引《奚韻》：“𢷹，手𢷹轉。”</w:t>
        <w:br/>
      </w:r>
    </w:p>
    <w:p>
      <w:r>
        <w:t>𢷺##𢷺</w:t>
        <w:br/>
        <w:br/>
        <w:t>dú　《集韻》徒谷切，入屋定。</w:t>
        <w:br/>
        <w:br/>
        <w:t>抽。《集韻·屋韻》：“𢷺，抽也。”</w:t>
        <w:br/>
      </w:r>
    </w:p>
    <w:p>
      <w:r>
        <w:t>𢷻##𢷻</w:t>
        <w:br/>
        <w:br/>
        <w:t>yuán　《集韻》余專切，平仙以。</w:t>
        <w:br/>
        <w:br/>
        <w:t>（1）把。《玉篇·手部》：“𢷻，把𢷻也。”《集韻·㒨韻》：“𢷻，把也。”*清**毛奇齡*《姜桐音墓誌銘》：“*蕭山**毛甡*避隟人于君，君歷之，曰與*山陰**張杉*往來拯𢷻。”</w:t>
        <w:br/>
        <w:br/>
        <w:t>（2）同“櫞”。果名。《龍龕手鑑·手部》：“𢷻，音緣。菓名也。”按：*唐**玄奘*譯《阿毘達磨俱舍論》卷三十“如拘櫞花”，《可洪音義》卷十九作“𢷻”字。</w:t>
        <w:br/>
      </w:r>
    </w:p>
    <w:p>
      <w:r>
        <w:t>𢷼##𢷼</w:t>
        <w:br/>
        <w:br/>
        <w:t>同“搓”。《正字通·手部》：“𢷼，搓本字。”</w:t>
        <w:br/>
      </w:r>
    </w:p>
    <w:p>
      <w:r>
        <w:t>𢷽##𢷽</w:t>
        <w:br/>
        <w:br/>
        <w:t>同“摡”。《龍龕手鑑·手部》：“𢷽”，“摡”的正字。</w:t>
        <w:br/>
      </w:r>
    </w:p>
    <w:p>
      <w:r>
        <w:t>𢷾##𢷾</w:t>
        <w:br/>
        <w:br/>
        <w:t>（一）suò　《廣韻》砂獲切，入麥生。</w:t>
        <w:br/>
        <w:br/>
        <w:t>（1）拂。《廣韻·麥韻》：“𢷾，拂著。”《集韻·麥韻》：“𢷾，拂也。”《五燈會元·芙蓉道楷禪師》：“師欲進語，子以拂子𢷾師口。”按：《正字通·手部》：“𢷾，俗摵字。”</w:t>
        <w:br/>
        <w:br/>
        <w:t>（2）捎𢷾。《廣韻·麥韻》：“𢷾，捎𢷾也。”</w:t>
        <w:br/>
        <w:br/>
        <w:t>（二）cè　《集韻》測革切，入麥初。</w:t>
        <w:br/>
        <w:br/>
        <w:t>同“𥰡”。击。《廣雅·釋詁三》：“𢷾，擊也。”《集韻·麥韻》：“𥰡，《博雅》：‘擊也。’或作𢷾。”</w:t>
        <w:br/>
      </w:r>
    </w:p>
    <w:p>
      <w:r>
        <w:t>𢷿##𢷿</w:t>
        <w:br/>
        <w:br/>
        <w:t>jié　《集韻》子悉切，入質精。</w:t>
        <w:br/>
        <w:br/>
        <w:t>同“𢪍”。摘。《集韻·質韻》：“𢪍，摘也。或作𢷿。”</w:t>
        <w:br/>
      </w:r>
    </w:p>
    <w:p>
      <w:r>
        <w:t>𢸀##𢸀</w:t>
        <w:br/>
        <w:br/>
        <w:t>lì　《集韻》郎計切，去霽來。</w:t>
        <w:br/>
        <w:br/>
        <w:t>裂。《集韻·霽韻》：“𢸀，裂也。”</w:t>
        <w:br/>
      </w:r>
    </w:p>
    <w:p>
      <w:r>
        <w:t>𢸁##𢸁</w:t>
        <w:br/>
        <w:br/>
        <w:t>gǒng　《廣韻》居悚切，上腫見。</w:t>
        <w:br/>
        <w:br/>
        <w:t>姓。《廣韻·腫韻》：“𢸁，姓也。”</w:t>
        <w:br/>
      </w:r>
    </w:p>
    <w:p>
      <w:r>
        <w:t>𢸂##𢸂</w:t>
        <w:br/>
        <w:br/>
        <w:t>同“摽”。《六書故·人七》：“𢸂，擊也。《詩》云：‘𢸂有梅。’”《正字通·手部》：“𢸂，摽本字。”</w:t>
        <w:br/>
      </w:r>
    </w:p>
    <w:p>
      <w:r>
        <w:t>𢸃##𢸃</w:t>
        <w:br/>
        <w:br/>
        <w:t>同“擐”。《正字通·手部》：“擐，本作𢸃。”</w:t>
        <w:br/>
      </w:r>
    </w:p>
    <w:p>
      <w:r>
        <w:t>𢸄##𢸄</w:t>
        <w:br/>
        <w:br/>
        <w:t>同“揃”。《集韻·𤣗韻》：“揃，《説文》：‘搣也。’一曰擇也。或从翦。”《新唐書·韋表微傳》：“吾年五十，拭鏡𢸄白，冒游少年閒，取一班一級，不見其味也。”</w:t>
        <w:br/>
      </w:r>
    </w:p>
    <w:p>
      <w:r>
        <w:t>𢸅##𢸅</w:t>
        <w:br/>
        <w:br/>
        <w:t>同“𠬜（攀）”。《説文·𠬜部》：“𠬜，引也。𢸅，𠬜或从手从樊。”《竹邑侯相張壽碑》：“老弱相携，𢸅换持車。”</w:t>
        <w:br/>
      </w:r>
    </w:p>
    <w:p>
      <w:r>
        <w:t>𢸆##𢸆</w:t>
        <w:br/>
        <w:br/>
        <w:t>（一）zuàn　《龍龕手鑑》子括反。</w:t>
        <w:br/>
        <w:br/>
        <w:t>同“攥”。《龍龕手鑑·手部》：“𢸆，今作攥。”</w:t>
        <w:br/>
        <w:br/>
        <w:t>（二）mó</w:t>
        <w:br/>
        <w:br/>
        <w:t>同“摹”。《康熙字典·手部》：“𢸆，俗摹字。”</w:t>
        <w:br/>
      </w:r>
    </w:p>
    <w:p>
      <w:r>
        <w:t>𢸇##𢸇</w:t>
        <w:br/>
        <w:br/>
        <w:t>同“擺”。《集韻·蟹韻》：“擺，開也。或書作𢸇。”</w:t>
        <w:br/>
      </w:r>
    </w:p>
    <w:p>
      <w:r>
        <w:t>𢸈##𢸈</w:t>
        <w:br/>
        <w:br/>
        <w:t>同“摘”。《龍龕手鑑·手部》：“𢸈”，同“摘”。</w:t>
        <w:br/>
      </w:r>
    </w:p>
    <w:p>
      <w:r>
        <w:t>𢸉##𢸉</w:t>
        <w:br/>
        <w:br/>
        <w:t>同“摣”。《龍龕手鑑·手部》：“𢸉”，“摣”的俗字。</w:t>
        <w:br/>
      </w:r>
    </w:p>
    <w:p>
      <w:r>
        <w:t>𢸌##𢸌</w:t>
        <w:br/>
        <w:br/>
        <w:t>bāng</w:t>
        <w:br/>
        <w:br/>
        <w:t>同“幫”。帮助。*郭沫若*《文艺与民主》：“*宋玉*学了他的体裁，而成为了对于上层的𢸌闲著作。”</w:t>
        <w:br/>
      </w:r>
    </w:p>
    <w:p>
      <w:r>
        <w:t>𢸗##𢸗</w:t>
        <w:br/>
        <w:br/>
        <w:t>guó　《太平廣記》引《啓顔録》原注音國。</w:t>
        <w:br/>
        <w:br/>
        <w:t>揭开；刮掉。*唐**竇昉*《嘲許子儒》：“瓦惡頻蒙𢸗，牆虚屢被杈。”</w:t>
        <w:br/>
      </w:r>
    </w:p>
    <w:p>
      <w:r>
        <w:t>𢸘##𢸘</w:t>
        <w:br/>
        <w:br/>
        <w:t>li醥</w:t>
        <w:br/>
        <w:br/>
        <w:t>向上挑起。*唐**歐陽詢*《用筆論》：“譬河漢之出衆星，崑崗之出珍寶，既錯落而燦爛，复趢連而埽𢸘。”</w:t>
        <w:br/>
      </w:r>
    </w:p>
    <w:p>
      <w:r>
        <w:t>𢸙##𢸙</w:t>
        <w:br/>
        <w:br/>
        <w:t>shěn</w:t>
        <w:br/>
        <w:br/>
        <w:t>〔𢸙酒〕也作“㰂酒”。用㰂木汁酿成的酒。《宋書·謝靈運傳》：“苦以术成，甘以𢸙熟。”注：“术，术酒，味苦；𢸙，𢸙酒，味甘。並至美，兼以療病。𢸙治癕核，术治痰冷。”</w:t>
        <w:br/>
      </w:r>
    </w:p>
    <w:p>
      <w:r>
        <w:t>𢸣##𢸣</w:t>
        <w:br/>
        <w:br/>
        <w:t>niǎo　《廣韻》奴鳥切，上篠泥。</w:t>
        <w:br/>
        <w:br/>
        <w:t>摘。《廣韻·篠韻》：“𢸣，摘也。”</w:t>
        <w:br/>
      </w:r>
    </w:p>
    <w:p>
      <w:r>
        <w:t>𢸤##𢸤</w:t>
        <w:br/>
        <w:br/>
        <w:t>同“𢹍”。《玉篇·手部》：“𢸤，擊也。”《集韻·支韻》：“𢹍，《博雅》：‘擊也。’或作𢸤。”</w:t>
        <w:br/>
      </w:r>
    </w:p>
    <w:p>
      <w:r>
        <w:t>𢸥##𢸥</w:t>
        <w:br/>
        <w:br/>
        <w:t>cuàn　《集韻》初患切，去諫初。</w:t>
        <w:br/>
        <w:br/>
        <w:t>（1）掼𢸥。《玉篇·手部》：“𢸥，摜𢸥也。”</w:t>
        <w:br/>
        <w:br/>
        <w:t>（2）同“篡”。《集韻·諫韻》：“篡，屰而奪取曰篡。或从手。”《正字通·手部》：“𢸥，俗篡字。”</w:t>
        <w:br/>
      </w:r>
    </w:p>
    <w:p>
      <w:r>
        <w:t>𢸦##𢸦</w:t>
        <w:br/>
        <w:br/>
        <w:t>wěi　《集韻》愈水切，上旨以。</w:t>
        <w:br/>
        <w:br/>
        <w:t>同“㨊”。弃。《玉篇·手部》：“𢸦，𢸦弃。”《集韻·旨韻》：“㨊，《博雅》：棄也。或作𢸦。”一说同“遺”。《正字通·手部》：“𢸦，俗遺字。”</w:t>
        <w:br/>
      </w:r>
    </w:p>
    <w:p>
      <w:r>
        <w:t>𢸧##𢸧</w:t>
        <w:br/>
        <w:br/>
        <w:t>同“撏”。《集韻·鹽韻》：“𢸧，摘也。或从尋。”《齊民要術·菹緑》：“白瀹肫法：用乳下肥肫，作魚眼湯，下冷水和之，𢸧肫令净罷，若有麤毛，鑷子拔却。”*唐**杜荀鶴*《重陽日有作》：“偷𢸧白髮真堪笑，牢鎖黄金實可哀。”</w:t>
        <w:br/>
      </w:r>
    </w:p>
    <w:p>
      <w:r>
        <w:t>𢸨##𢸨</w:t>
        <w:br/>
        <w:br/>
        <w:t>tuō　《集韻》闥各切，入鐸透。</w:t>
        <w:br/>
        <w:br/>
        <w:t>同“托（拓）”。用手推物。《玉篇·手部》：“托、𢸨，二同，推也。”《集韻·鐸韻》：“拓，手推物。或作𢸨、托。”</w:t>
        <w:br/>
      </w:r>
    </w:p>
    <w:p>
      <w:r>
        <w:t>𢸩##𢸩</w:t>
        <w:br/>
        <w:br/>
        <w:t>同“搸”。《龍龕手鑑·手部》：“𢸩，音搸，同。”《正字通·手部》：“𢸩，同搸。”</w:t>
        <w:br/>
      </w:r>
    </w:p>
    <w:p>
      <w:r>
        <w:t>𢸪##𢸪</w:t>
        <w:br/>
        <w:br/>
        <w:t>同“搔”。《集韻·𩫕韻》：“搔，《説文》：‘括也。’或从䖵。”</w:t>
        <w:br/>
      </w:r>
    </w:p>
    <w:p>
      <w:r>
        <w:t>𢸫##𢸫</w:t>
        <w:br/>
        <w:br/>
        <w:t>sū　《集韻》孫租切，平模心。</w:t>
        <w:br/>
        <w:br/>
        <w:t>摸。《集韻·模韻》：“𢸫，摸也。”</w:t>
        <w:br/>
      </w:r>
    </w:p>
    <w:p>
      <w:r>
        <w:t>𢸬##𢸬</w:t>
        <w:br/>
        <w:br/>
        <w:t>（一）huái</w:t>
        <w:br/>
        <w:br/>
        <w:t>同“懷”。《廣弘明集》卷二十四：“𢸬香送芬，長樂負霜。”校勘記曰：“𢸬，*宋*、*元*、*明*本作懷。”</w:t>
        <w:br/>
        <w:br/>
        <w:t>（二）huài　《集韻》古壞切，去怪見。</w:t>
        <w:br/>
        <w:br/>
        <w:t>同“壞”。《集韻·怪韻》：“壞，毁也。或从手。”</w:t>
        <w:br/>
      </w:r>
    </w:p>
    <w:p>
      <w:r>
        <w:t>𢸭##𢸭</w:t>
        <w:br/>
        <w:br/>
        <w:t>lóng　《集韻》盧東切，平東來。</w:t>
        <w:br/>
        <w:br/>
        <w:t>击。《集韻·東韻》：“𢸭，擊也。”</w:t>
        <w:br/>
      </w:r>
    </w:p>
    <w:p>
      <w:r>
        <w:t>𢸮##𢸮</w:t>
        <w:br/>
        <w:br/>
        <w:t>同“撫”。《正字通·手部》：“𢸮，同撫。”</w:t>
        <w:br/>
      </w:r>
    </w:p>
    <w:p>
      <w:r>
        <w:t>𢸯##𢸯</w:t>
        <w:br/>
        <w:br/>
        <w:t>同“𢳍（扦）”。《正字通·手部》：“𢸯，𢳍本字。”</w:t>
        <w:br/>
      </w:r>
    </w:p>
    <w:p>
      <w:r>
        <w:t>𢸰##𢸰</w:t>
        <w:br/>
        <w:br/>
        <w:t>同“搢”。《正字通·手部》：“𢸰，搢本字。”</w:t>
        <w:br/>
      </w:r>
    </w:p>
    <w:p>
      <w:r>
        <w:t>𢸱##𢸱</w:t>
        <w:br/>
        <w:br/>
        <w:t>同“𢸧（撏）”。《集韻·鹽韻》：“𢸧，摘也。或从尋。亦書作𢸱。”</w:t>
        <w:br/>
      </w:r>
    </w:p>
    <w:p>
      <w:r>
        <w:t>𢸲##𢸲</w:t>
        <w:br/>
        <w:br/>
        <w:t>“櫺”的讹字。《龍龕手鑑·手部》：“𢸲”，“櫺”的俗字。按：《康熙字典·手部》：“𢸲，《篇海》‘音靈。窻𢸲也。’按：窻櫺，宜从木，此譌文。”</w:t>
        <w:br/>
      </w:r>
    </w:p>
    <w:p>
      <w:r>
        <w:t>𢸳##𢸳</w:t>
        <w:br/>
        <w:br/>
        <w:t>同“㩋”。《集韻·蕭韻》：“㩋，擊也。或从蕭。”</w:t>
        <w:br/>
      </w:r>
    </w:p>
    <w:p>
      <w:r>
        <w:t>𢸴##𢸴</w:t>
        <w:br/>
        <w:br/>
        <w:t>（一）yǎn　《〈方言〉注》音剡。</w:t>
        <w:br/>
        <w:br/>
        <w:t>同“䌪”。续。《方言》卷六：“𢸴，續也。*秦*、*晋*續折謂之𢸴，繩索謂之𠟪。”*周祖谟*校箋：“𢸴，*戴（震*）本改作䌪。案：原本《玉篇》‘䌪’下引《方言》：‘䌪，續也。’是*戴*校本不誤。下文‘謂之𢸴’，亦當作䌪。”</w:t>
        <w:br/>
        <w:br/>
        <w:t>（二）yán　《龍龕手鑑》音閻。</w:t>
        <w:br/>
        <w:br/>
        <w:t>同“櫩”。屋檐。《龍龕手鑑·手部》：“𢸴”，同“櫩”。</w:t>
        <w:br/>
      </w:r>
    </w:p>
    <w:p>
      <w:r>
        <w:t>𢹃##𢹃</w:t>
        <w:br/>
        <w:br/>
        <w:t>qǐng　《集韻》犬穎切，上静溪。</w:t>
        <w:br/>
        <w:br/>
        <w:t>竟，究竟。《廣雅·釋詁三》：“𢹃，竟也。”*王念孫*疏證：“竟有二義，𢹃為究竟之竟。”</w:t>
        <w:br/>
      </w:r>
    </w:p>
    <w:p>
      <w:r>
        <w:t>𢹍##𢹍</w:t>
        <w:br/>
        <w:br/>
        <w:t>xī　《廣韻》許羈切，平支曉。</w:t>
        <w:br/>
        <w:br/>
        <w:t>击。《廣雅·釋詁三》：“𢹍，擊也。”《玉篇·手部》：“𢹍，擊也。”</w:t>
        <w:br/>
      </w:r>
    </w:p>
    <w:p>
      <w:r>
        <w:t>𢹎##𢹎</w:t>
        <w:br/>
        <w:br/>
        <w:t>同“擾”。《廣韻·小韻》：“𢹎”，同“擾”。</w:t>
        <w:br/>
      </w:r>
    </w:p>
    <w:p>
      <w:r>
        <w:t>𢹏##𢹏</w:t>
        <w:br/>
        <w:br/>
        <w:t>¹⁷𢹏</w:t>
        <w:br/>
        <w:br/>
        <w:t>《説文》：“𢹏，對舉也。从手，輿聲。”</w:t>
        <w:br/>
        <w:br/>
        <w:t>yú　《廣韻》以諸切，平魚以。魚部。</w:t>
        <w:br/>
        <w:br/>
        <w:t>（1）两人共举。《説文·手部》：“𢹏，對舉也。”*朱駿聲*通訓定聲：“𢹏，謂兩人舉之。”*陈衍*辨證：“𢹏、舉二字，一屬兩人對舉，一屬兩手對舉……𢹏必兩人對舉一輿；擧但兩手對舉一物。至本書‘舁，共舉也’，‘扛，横關對舉也’，亦是兩人共舉，所異者：舁不必舉輿，扛則另用横關耳。”</w:t>
        <w:br/>
        <w:br/>
        <w:t>（2）轿子。*清**桂馥*《説文解字義證·手部》：“𢹏，*徐鍇*本有‘一曰輿也’四字。*鍇*曰：‘輿，輦也。’”</w:t>
        <w:br/>
      </w:r>
    </w:p>
    <w:p>
      <w:r>
        <w:t>𢹐##𢹐</w:t>
        <w:br/>
        <w:br/>
        <w:t>同“擘”。《龍龕手鑑·手部》：“𢹐”，“擘”的俗字。</w:t>
        <w:br/>
      </w:r>
    </w:p>
    <w:p>
      <w:r>
        <w:t>𢹑##𢹑</w:t>
        <w:br/>
        <w:br/>
        <w:t>（一）zhèng　《集韻》豬孟切，去映知。</w:t>
        <w:br/>
        <w:br/>
        <w:t>同“㡧（幀）”。画幅。《集韻·映韻》：“㡧，張畫繪也。或作幀。亦从手。”</w:t>
        <w:br/>
        <w:br/>
        <w:t>（二）zhēng　《集韻》中莖切，平耕知。</w:t>
        <w:br/>
        <w:br/>
        <w:t>同“𧯫”。张。《集韻·耕韻》：“𧯫，張也。或作𢹑。”</w:t>
        <w:br/>
      </w:r>
    </w:p>
    <w:p>
      <w:r>
        <w:t>𢹒##𢹒</w:t>
        <w:br/>
        <w:br/>
        <w:t>xiè　《集韻》悉協切，入帖心。</w:t>
        <w:br/>
        <w:br/>
        <w:t>取。《集韻·帖韻》：“𢹒，取也。”</w:t>
        <w:br/>
      </w:r>
    </w:p>
    <w:p>
      <w:r>
        <w:t>𢹓##𢹓</w:t>
        <w:br/>
        <w:br/>
        <w:t>chuāi　《龍龕手鑑》丑皆、楚佳二反。</w:t>
        <w:br/>
        <w:br/>
        <w:t>同“搋（扠）”。以拳施加于人或物。《龍龕手鑑·手部》：“𢹓，正作搋字。”《正字通·手部》：“𢹓，俗扠字。”</w:t>
        <w:br/>
      </w:r>
    </w:p>
    <w:p>
      <w:r>
        <w:t>𢹔##𢹔</w:t>
        <w:br/>
        <w:br/>
        <w:t>fèn　《集韻》方問切，去問非。</w:t>
        <w:br/>
        <w:br/>
        <w:t>同“拚（𡊄）”。扫除。《玉篇·手部》：“𢹔，埽除也。亦作拚。《禮記》曰：‘埽席前曰拚。’”《集韻·問韻》：“𡊄，《説文》：‘掃除也。’或作𢹔、拚。”《詩·小雅·伐木》“於粲洒埽”*漢**鄭玄*箋：“粲然已灑𢹔矣。”*陸德明*釋文：“𢹔，本又作拚。”《禮記·曲禮上》“凡為長者糞之禮”*唐**陸德明*釋文：“𢹔本又作糞。掃席前曰𢹔。”</w:t>
        <w:br/>
      </w:r>
    </w:p>
    <w:p>
      <w:r>
        <w:t>𢹕##𢹕</w:t>
        <w:br/>
        <w:br/>
        <w:t>同“挸”。《龍龕手鑑·手部》：“𢹕”，或作“挸”。</w:t>
        <w:br/>
      </w:r>
    </w:p>
    <w:p>
      <w:r>
        <w:t>𢹖##𢹖</w:t>
        <w:br/>
        <w:br/>
        <w:t>guó　《廣韻》古獲切，入麥見。</w:t>
        <w:br/>
        <w:br/>
        <w:t>（1）同“摑”。《玉篇·手部》：“𢹖”，同“摑”。</w:t>
        <w:br/>
        <w:br/>
        <w:t>（2）挻。《集韻·麥韻》：“𢹖，挻也。”</w:t>
        <w:br/>
      </w:r>
    </w:p>
    <w:p>
      <w:r>
        <w:t>𢹗##𢹗</w:t>
        <w:br/>
        <w:br/>
        <w:t>同“撻”。《龍龕手鑑·手部》：“𢹗”，同“撻”。</w:t>
        <w:br/>
      </w:r>
    </w:p>
    <w:p>
      <w:r>
        <w:t>𢹘##𢹘</w:t>
        <w:br/>
        <w:br/>
        <w:t>jǐng　《集韻》舉影切，上梗見。</w:t>
        <w:br/>
        <w:br/>
        <w:t>除。《集韻·梗韻》：“𢹘，除也。”</w:t>
        <w:br/>
      </w:r>
    </w:p>
    <w:p>
      <w:r>
        <w:t>𢹙##𢹙</w:t>
        <w:br/>
        <w:br/>
        <w:t>làn　《改併四聲篇海》引《奚韻》力淡切。</w:t>
        <w:br/>
        <w:br/>
        <w:t>米再舂。《改併四聲篇海·手部》引《奚韻》：“𢹙，米再舂曰𢹙。”</w:t>
        <w:br/>
      </w:r>
    </w:p>
    <w:p>
      <w:r>
        <w:t>𢹚##𢹚</w:t>
        <w:br/>
        <w:br/>
        <w:t>xiān　《集韻》斯兼切，平添心。</w:t>
        <w:br/>
        <w:br/>
        <w:t>〔拈𢹚〕手称物。《集韻·沾韻》：“𢹚，拈𢹚，手稱物。”</w:t>
        <w:br/>
      </w:r>
    </w:p>
    <w:p>
      <w:r>
        <w:t>𢹝##𢹝</w:t>
        <w:br/>
        <w:br/>
        <w:t>líng　*唐**元結*《招太靈》：“久愵些㤝㤝，招捃𢹝兮呼風。”*湛若水*校：“（𢹝），郎丁反。”按：《唐詩品彙》引作“搶𢹝”。</w:t>
        <w:br/>
      </w:r>
    </w:p>
    <w:p>
      <w:r>
        <w:t>𢹞##𢹞</w:t>
        <w:br/>
        <w:br/>
        <w:t>同“𣟴”。*明**馮夢龍*《警世通言·萬秀娘仇報山亭兒》：“頃刻之間，聽得裏面掣玷抽𢹞開放門，一个大漢出來。”</w:t>
        <w:br/>
      </w:r>
    </w:p>
    <w:p>
      <w:r>
        <w:t>𢹬##𢹬</w:t>
        <w:br/>
        <w:br/>
        <w:t>同“擁”。《説文·手部》：“𢹬，抱也。”*邵瑛*羣經正字：“𢹬，今經典多作擁。”《國語·吴語》：“𢹬鐸拱稽。”*韋昭*注：“𢹬，抱也。”*清**吴翌鳳*《〈蘭畹詩鈔〉序》：“坐𢹬皋比，自守寒素。”</w:t>
        <w:br/>
      </w:r>
    </w:p>
    <w:p>
      <w:r>
        <w:t>𢹭##𢹭</w:t>
        <w:br/>
        <w:br/>
        <w:t>同“𢹬（擁）”。《集韻·腫韻》：“𢹬，或作擁，亦書作𢹭。”</w:t>
        <w:br/>
      </w:r>
    </w:p>
    <w:p>
      <w:r>
        <w:t>𢹮##𢹮</w:t>
        <w:br/>
        <w:br/>
        <w:t>lěi　《集韻》魯水切，上旨來。</w:t>
        <w:br/>
        <w:br/>
        <w:t>（1）〔魁𢹮〕1.丧家之乐。《集韻·旨韻》：“𢹮，魁𢹮，喪家之樂。”2.同“傀儡”。木偶戏。也指木头人。《正字通·手部》：“魁𢹮，本作傀儡。”</w:t>
        <w:br/>
        <w:br/>
        <w:t>（2）同“攂”。《正字通·手部》：“攂，擂本字。俗作𢹮。”</w:t>
        <w:br/>
      </w:r>
    </w:p>
    <w:p>
      <w:r>
        <w:t>𢹯##𢹯</w:t>
        <w:br/>
        <w:br/>
        <w:t>同“㩧”。《集韻·覺韻》：“𢹯，《博雅》：‘擊也。’或作㩧。”</w:t>
        <w:br/>
      </w:r>
    </w:p>
    <w:p>
      <w:r>
        <w:t>𢹰##𢹰</w:t>
        <w:br/>
        <w:br/>
        <w:t>同“摽”。《廣韻·小韻》：“𢹰”，同“摽”。</w:t>
        <w:br/>
      </w:r>
    </w:p>
    <w:p>
      <w:r>
        <w:t>𢹱##𢹱</w:t>
        <w:br/>
        <w:br/>
        <w:t>同“㩋”。《正字通·手部》：“𢹱，俗㩋字。”</w:t>
        <w:br/>
      </w:r>
    </w:p>
    <w:p>
      <w:r>
        <w:t>𢹲##𢹲</w:t>
        <w:br/>
        <w:br/>
        <w:t>同“捃”。《龍龕手鑑·手部》：“𢹲”，同“捃”。《淮南子·要略》：“所以原測淑清之道，而𢹲逐萬物之祖也。”</w:t>
        <w:br/>
      </w:r>
    </w:p>
    <w:p>
      <w:r>
        <w:t>𢹳##𢹳</w:t>
        <w:br/>
        <w:br/>
        <w:t>xiào　《改併四聲篇海》引《川篇》下巧切。</w:t>
        <w:br/>
        <w:br/>
        <w:t>挠。《改併四聲篇海·手部》引《川篇》：“𢹳，撓也。”一说“攪”的讹字。《康熙字典·手部》：“𢹳，攪字之譌。”</w:t>
        <w:br/>
      </w:r>
    </w:p>
    <w:p>
      <w:r>
        <w:t>𢹴##𢹴</w:t>
        <w:br/>
        <w:br/>
        <w:t>同“𢷖”。《改併四聲篇海·手部》引《餘文》：“𢹴，音短。”《康熙字典·手部》：“𢹴，《篇海》都管切。同𢷖。”</w:t>
        <w:br/>
      </w:r>
    </w:p>
    <w:p>
      <w:r>
        <w:t>𢹵##𢹵</w:t>
        <w:br/>
        <w:br/>
        <w:t>同“拶”。《龍龕手鑑》：“𢹵”，同“拶”。</w:t>
        <w:br/>
      </w:r>
    </w:p>
    <w:p>
      <w:r>
        <w:t>𢹼##𢹼</w:t>
        <w:br/>
        <w:br/>
        <w:t>z?</w:t>
        <w:br/>
        <w:br/>
        <w:t>砸。*明**馮惟敏*《僧尼共犯》第一折：“挪着抦降魔杵神通大，則待把秃驢頭𢹼了還𢹼。”*周贻白*注：“𢹼，敲打。”*清**蒲松齡*《富貴神仙》第九回：“娘子説：‘給我𢹼下他乜腿來！’衆人聽説，找鐵鎚去了。”</w:t>
        <w:br/>
      </w:r>
    </w:p>
    <w:p>
      <w:r>
        <w:t>𢺂##𢺂</w:t>
        <w:br/>
        <w:br/>
        <w:t>同“撻”。《集韻·曷韻》：“撻，《説文》：《鄉飲酒》‘罰不敬，撻其背’，引《周書》‘𨘈以記之’。古作𨘈，或从手。”《字彙·手部》：“𢺂，古文撻字。”</w:t>
        <w:br/>
      </w:r>
    </w:p>
    <w:p>
      <w:r>
        <w:t>𢺃##𢺃</w:t>
        <w:br/>
        <w:br/>
        <w:t>同“挸”。《玉篇·手部》：“𢺃，拭面。”《集韻·銑韻》：“挸，《博雅》：‘拭也。’或作𢺃。”</w:t>
        <w:br/>
      </w:r>
    </w:p>
    <w:p>
      <w:r>
        <w:t>𢺄##𢺄</w:t>
        <w:br/>
        <w:br/>
        <w:t>guān　《集韻》姑還切，平删見。</w:t>
        <w:br/>
        <w:br/>
        <w:t>（1）关连。《太玄·攡》：“𢺄神明而定摹，通同古今以開類。”*范望*注：“𢺄，關也。若手相關付，故字有手也。”</w:t>
        <w:br/>
        <w:br/>
        <w:t>（2）鱼卵。《禮記·内則》“濡魚，卵醬實蓼”*漢**鄭玄*注：“卵，讀為鯤。鯤，魚子。或作𢺄也。”</w:t>
        <w:br/>
      </w:r>
    </w:p>
    <w:p>
      <w:r>
        <w:t>𢺅##𢺅</w:t>
        <w:br/>
        <w:br/>
        <w:t>qiè　《玉篇》七葉切。</w:t>
        <w:br/>
        <w:br/>
        <w:t>饭臿。也作“𣠺”。《玉篇·手部》：“𢺅，飯喿也。”《字彙·手部》：“𢺅，飯臿也。”按：《廣韻·葉韻》、《集韻·葉韻》从木作𣠺。</w:t>
        <w:br/>
      </w:r>
    </w:p>
    <w:p>
      <w:r>
        <w:t>𢺆##𢺆</w:t>
        <w:br/>
        <w:br/>
        <w:t>luò　《集韻》盧卧切，去過來。</w:t>
        <w:br/>
        <w:br/>
        <w:t>击。《集韻·過韻》：“𢺆，擊也。”</w:t>
        <w:br/>
      </w:r>
    </w:p>
    <w:p>
      <w:r>
        <w:t>𢺇##𢺇</w:t>
        <w:br/>
        <w:br/>
        <w:t>yào　《改併四聲篇海》引《川篇》音藥。</w:t>
        <w:br/>
        <w:br/>
        <w:t>宫名。《改併四聲篇海·手部》引《川篇》：“𢺇，宫名。”一说“擽”的讹字。《正字通·手部》：“𢺇，擽字之譌。”</w:t>
        <w:br/>
      </w:r>
    </w:p>
    <w:p>
      <w:r>
        <w:t>𢺈##𢺈</w:t>
        <w:br/>
        <w:br/>
        <w:t>luán　《集韻》盧丸切，平桓來。</w:t>
        <w:br/>
        <w:br/>
        <w:t>（1）聚。《集韻·桓韻》：“𢺈，聚也。”*清**黄生*《義府·冥通記》：“‘於時*子良*𢺈屐，横在牀前。’此似是脱屐之意，用𢺈字不知何義。恐是二屐交搭，故為聚意也。”</w:t>
        <w:br/>
        <w:br/>
        <w:t>（2）择。《集韻·桓韻》：“𢺈，擇也。”</w:t>
        <w:br/>
      </w:r>
    </w:p>
    <w:p>
      <w:r>
        <w:t>𢺉##𢺉</w:t>
        <w:br/>
        <w:br/>
        <w:t>同“撻”。*唐**慧琳*《一切經音義》卷十八“鞭撻”：“《廣雅》：‘撻，擊也。’《周禮》：‘撻其怠慢者。’古文作𢺉。”</w:t>
        <w:br/>
      </w:r>
    </w:p>
    <w:p>
      <w:r>
        <w:t>𢺊##𢺊</w:t>
        <w:br/>
        <w:br/>
        <w:t>同“㩶”。《玉篇·手部》：“𢺊，擫𢺊也。”按：《集韻·帖韻》作“㩶”。《康熙字典·手部》：“𢺊，㩶字别體。”《文選·潘岳〈笙賦〉》：“𢺊纖翮以震幽簧，越上筩而通下管。”*李善*注：“𢺊，指捻也。”</w:t>
        <w:br/>
      </w:r>
    </w:p>
    <w:p>
      <w:r>
        <w:t>𢺋##𢺋</w:t>
        <w:br/>
        <w:br/>
        <w:t>同“擹（攤）”。《集韻·寒韻》：“擹，手布也。或从難，亦書作𢺋。”</w:t>
        <w:br/>
      </w:r>
    </w:p>
    <w:p>
      <w:r>
        <w:t>𢺑##𢺑</w:t>
        <w:br/>
        <w:br/>
        <w:t>luò　《廣韻》魯過切，去過來。</w:t>
        <w:br/>
        <w:br/>
        <w:t>击物之名。也作“𢺆”。《廣韻·過韻》：“𢺑，擊物之名。”按：《集韻·過韻》作“𢺆”。</w:t>
        <w:br/>
      </w:r>
    </w:p>
    <w:p>
      <w:r>
        <w:t>𢺖##𢺖</w:t>
        <w:br/>
        <w:br/>
        <w:t>同“攘”。《龍龕手鑑·手部》：“𢺖”，“攘”的俗字。</w:t>
        <w:br/>
      </w:r>
    </w:p>
    <w:p>
      <w:r>
        <w:t>𢺞##𢺞</w:t>
        <w:br/>
        <w:br/>
        <w:t>bǎ　《改併四聲篇海》引《奚韻》音霸。</w:t>
        <w:br/>
        <w:br/>
        <w:t>把持。也作“把”。《改併四聲篇海·手部》引《奚韻》：“𢺞，把也。”《正字通·手部》：“𢺞，俗把字。*宋*人用欛，亦非。”《儒林外史》第五十四回：“這些大老官家的命都是他𢺞攔着算了去。”</w:t>
        <w:br/>
      </w:r>
    </w:p>
    <w:p>
      <w:r>
        <w:t>𢺟##𢺟</w:t>
        <w:br/>
        <w:br/>
        <w:t>chàn　《集韻》初莧切，去襇初。</w:t>
        <w:br/>
        <w:br/>
        <w:t>插。《集韻·襇韻》：“𢺟，插也。”</w:t>
        <w:br/>
      </w:r>
    </w:p>
    <w:p>
      <w:r>
        <w:t>𢺠##𢺠</w:t>
        <w:br/>
        <w:br/>
        <w:t>同“𢹬（擁）”。《集韻·腫韻》：“𢹬，或作𢺠。”《法苑珠林》卷二十七：“往經隋季𢺠閉，*河*東通守*堯君*素鎮守荒城，偏師肆暴，時人莫敢竊視也。”按：“𢺠”，*宋*、*元*、*明*、*宫*本作“擁”。</w:t>
        <w:br/>
      </w:r>
    </w:p>
    <w:p>
      <w:r>
        <w:t>𢺡##𢺡</w:t>
        <w:br/>
        <w:br/>
        <w:t>zhuó　《廣韻》直角切，入覺澄。又《集韻》珠玉切。</w:t>
        <w:br/>
        <w:br/>
        <w:t>执。《集韻·燭韻》：“𢺡，《博雅》：‘執也。’”</w:t>
        <w:br/>
      </w:r>
    </w:p>
    <w:p>
      <w:r>
        <w:t>𢺢##𢺢</w:t>
        <w:br/>
        <w:br/>
        <w:t>同“攂”。《集韻·隊韻》：“攂，或从纍。”</w:t>
        <w:br/>
      </w:r>
    </w:p>
    <w:p>
      <w:r>
        <w:t>𢺫##𢺫</w:t>
        <w:br/>
        <w:br/>
        <w:t>tiǎo</w:t>
        <w:br/>
        <w:br/>
        <w:t>〔𢺫揚〕拣物之精者。《改併四聲篇海·手部》引《奚韻》：“𢺫，音跳。或作趙。”*清**范寅*《越諺》卷下：“𢺫，挑上聲。揀物之精者。𢺫揚。”</w:t>
        <w:br/>
      </w:r>
    </w:p>
    <w:p>
      <w:r>
        <w:t>𢺯##𢺯</w:t>
        <w:br/>
        <w:br/>
        <w:t>wān</w:t>
        <w:br/>
        <w:br/>
        <w:t>同“彎”。曲折；不直。*明*佚名《白兔記》第三十齣：“每夜𢺯拳獨睡，未曉要先起。”</w:t>
        <w:br/>
      </w:r>
    </w:p>
    <w:p>
      <w:r>
        <w:t>𢺰##𢺰</w:t>
        <w:br/>
        <w:br/>
        <w:t>（一）líng　《廣韻》郎丁切，平青來。</w:t>
        <w:br/>
        <w:br/>
        <w:t>同“拎”。《集韻·青韻》：“拎，懸捻物也。或从靈。”</w:t>
        <w:br/>
        <w:br/>
        <w:t>（二）lìng　《廣韻》郎定切，去徑來。</w:t>
        <w:br/>
        <w:br/>
        <w:t>插空貌。《廣韻·徑韻》：“𢺰，插空皃。”《集韻·逕韻》：“𢺰，插也。”</w:t>
        <w:br/>
      </w:r>
    </w:p>
    <w:p>
      <w:r>
        <w:t>𢺱##𢺱</w:t>
        <w:br/>
        <w:br/>
        <w:t>同“攛”。《康熙字典·手部》：“𢺱，《篇海》音義與攛同。”按：《龍龕手鑑·手部》：“𢺱，倉丸、匕刮二反。正作鑚、𥎞二字。𢺱擲也。”</w:t>
        <w:br/>
      </w:r>
    </w:p>
    <w:p>
      <w:r>
        <w:t>𢺳##𢺳</w:t>
        <w:br/>
        <w:br/>
        <w:t>音义未详。《康熙字典·手部》：“𢺳，音義闕。”</w:t>
        <w:br/>
      </w:r>
    </w:p>
    <w:p>
      <w:r>
        <w:t>𢺴##𢺴</w:t>
        <w:br/>
        <w:br/>
        <w:t>yù　《集韻》紆勿切，入物影。</w:t>
        <w:br/>
        <w:br/>
        <w:t>拗戾。《集韻·迄韻》：“𢺴，拗戾也。”</w:t>
        <w:br/>
      </w:r>
    </w:p>
    <w:p>
      <w:r>
        <w:t>𪭢##𪭢</w:t>
        <w:br/>
        <w:br/>
        <w:t>“摐”的类推简化字。</w:t>
        <w:br/>
      </w:r>
    </w:p>
    <w:p>
      <w:r>
        <w:t>𪭯##𪭯</w:t>
        <w:br/>
        <w:br/>
        <w:t>“𢶒”的类推简化字。</w:t>
        <w:br/>
      </w:r>
    </w:p>
    <w:p>
      <w:r>
        <w:t>𪭾##𪭾</w:t>
        <w:br/>
        <w:br/>
        <w:t>“撊”的类推简化字。</w:t>
        <w:br/>
      </w:r>
    </w:p>
    <w:p>
      <w:r>
        <w:t>𪮋##𪮋</w:t>
        <w:br/>
        <w:br/>
        <w:t>“㩋”的类推简化字。</w:t>
        <w:br/>
      </w:r>
    </w:p>
    <w:p>
      <w:r>
        <w:t>𪮖##𪮖</w:t>
        <w:br/>
        <w:br/>
        <w:t>“撧”的类推简化字。</w:t>
        <w:br/>
      </w:r>
    </w:p>
    <w:p>
      <w:r>
        <w:t>𪮟##𪮟</w:t>
        <w:br/>
        <w:br/>
        <w:t>diā</w:t>
        <w:br/>
        <w:br/>
        <w:t>方言。提。如：𪮟包包（包）；𪮟篮子。见《成都话方言词典》。</w:t>
        <w:br/>
      </w:r>
    </w:p>
    <w:p>
      <w:r>
        <w:t>𪮬##𪮬</w:t>
        <w:br/>
        <w:br/>
        <w:t>同“喜”。《敦煌變文集·韓朋賦》：“宋王見之，甚大歡𪮬。”</w:t>
        <w:br/>
      </w:r>
    </w:p>
    <w:p>
      <w:r>
        <w:t>𪮶##𪮶</w:t>
        <w:br/>
        <w:br/>
        <w:t>“攋”的类推简化字。</w:t>
        <w:br/>
      </w:r>
    </w:p>
    <w:p>
      <w:r>
        <w:t>𫼔##𫼔</w:t>
        <w:br/>
        <w:br/>
        <w:t>同“㓞”。《直音篇·㓞部》：“𫼔”，同“㓞”。</w:t>
        <w:br/>
      </w:r>
    </w:p>
    <w:p>
      <w:r>
        <w:t>𫼝##𫼝</w:t>
        <w:br/>
        <w:br/>
      </w:r>
    </w:p>
    <w:p>
      <w:r>
        <w:t>𫼧##𫼧</w:t>
        <w:br/>
        <w:br/>
        <w:t>“撶”的类推简化字。</w:t>
        <w:br/>
      </w:r>
    </w:p>
    <w:p>
      <w:r>
        <w:t>𫼰##𫼰</w:t>
        <w:br/>
        <w:br/>
        <w:t>同“擩”。</w:t>
        <w:br/>
      </w:r>
    </w:p>
    <w:p>
      <w:r>
        <w:t>𫽁##𫽁</w:t>
        <w:br/>
        <w:br/>
        <w:t>“摙”的类推简化字。</w:t>
        <w:br/>
      </w:r>
    </w:p>
    <w:p>
      <w:r>
        <w:t>𫽋##𫽋</w:t>
        <w:br/>
        <w:br/>
        <w:t>“攞”的类推简化字。</w:t>
        <w:br/>
      </w:r>
    </w:p>
    <w:p>
      <w:r>
        <w:t>𫽜##𫽜</w:t>
        <w:br/>
        <w:br/>
        <w:t>同“扴”。《直音篇·手部》：“𫽜”，同“扴”。</w:t>
        <w:br/>
      </w:r>
    </w:p>
    <w:p>
      <w:r>
        <w:t>𫽧##𫽧</w:t>
        <w:br/>
        <w:br/>
        <w:t>“㩌”的类推简化字。</w:t>
        <w:br/>
      </w:r>
    </w:p>
    <w:p>
      <w:r>
        <w:t>𫽨##𫽨</w:t>
        <w:br/>
        <w:br/>
        <w:t>同“㧯”。</w:t>
        <w:br/>
      </w:r>
    </w:p>
    <w:p>
      <w:r>
        <w:t>𫽮##𫽮</w:t>
        <w:br/>
        <w:br/>
        <w:t>同“攩”。《宋元以來俗字譜》：“攩”，《嶺南逸事》作“𫽰”。</w:t>
        <w:br/>
      </w:r>
    </w:p>
    <w:p>
      <w:r>
        <w:t>𫾈##𫾈</w:t>
        <w:br/>
        <w:br/>
        <w:t>（一）niá</w:t>
        <w:br/>
        <w:br/>
        <w:t>方言。滑脱。如：尖担挑磨盘，两头失𫾈。</w:t>
        <w:br/>
        <w:br/>
        <w:t>（二）niǎ</w:t>
        <w:br/>
        <w:br/>
        <w:t>方言。巴结，讨好。如：他最爱𫾈上司。</w:t>
        <w:br/>
      </w:r>
    </w:p>
    <w:p>
      <w:r>
        <w:t>𫾉##𫾉</w:t>
        <w:br/>
        <w:br/>
        <w:t>“㩣”的类推简化字。</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等线" w:hAnsi="等线" w:eastAsia="等线"/>
      <w:b w:val="0"/>
      <w:i w:val="0"/>
      <w:caps w:val="0"/>
      <w:strike w:val="0"/>
      <w:sz w:val="21"/>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