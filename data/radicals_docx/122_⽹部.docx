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䍐##䍐</w:t>
        <w:br/>
        <w:br/>
        <w:t>³䍐同“罕”。《廣韻·旱韻》：“䍐，《説文》作䍑，或作罕。”*宋玉*《高唐賦》：“弓弩不發，罘䍐不傾。”</w:t>
        <w:br/>
      </w:r>
    </w:p>
    <w:p>
      <w:r>
        <w:t>䍑##䍑</w:t>
        <w:br/>
        <w:br/>
        <w:t>同“罕”。《廣韻·旱韻》：“䍐，鳥網。《説文》作䍑。或作罕。”</w:t>
        <w:br/>
      </w:r>
    </w:p>
    <w:p>
      <w:r>
        <w:t>䍒##䍒</w:t>
        <w:br/>
        <w:br/>
        <w:t>䍒同“𦋡”。《康熙字典·网部》：“䍒，按：《篇海》音義同𦋡，疑即𦋡字之譌。”</w:t>
        <w:br/>
      </w:r>
    </w:p>
    <w:p>
      <w:r>
        <w:t>䍓##䍓</w:t>
        <w:br/>
        <w:br/>
        <w:t>䍓“𦊂”的讹字。*清**王念孫*《廣雅疏證》卷七下：“考《説文》、《玉篇》、《廣韻》皆作𦊂，不作䍓，今據以訂正。《玉篇·网部》末有䍓字音牙，兔网也，乃*宋*人依誤本《廣雅》增入者，不可引以為據。”</w:t>
        <w:br/>
      </w:r>
    </w:p>
    <w:p>
      <w:r>
        <w:t>䍔##䍔</w:t>
        <w:br/>
        <w:br/>
        <w:t>䍔gōng　《廣韻》古横切，平庚見。</w:t>
        <w:br/>
        <w:br/>
        <w:t>（1）同“𦊫”。网满。《廣韻·庚韻》：“䍔，網滿。”《集韻·庚韻》：“𦊫，罔滿也。或作䍔。”</w:t>
        <w:br/>
        <w:br/>
        <w:t>（2）索；网纲。《玉篇·网部》：“䍔，索也。”《篇海類編·器用類·网部》：“䍔，《韻會》：‘網綱也。’”《正字通·网部》：“䍔，網綱。”</w:t>
        <w:br/>
      </w:r>
    </w:p>
    <w:p>
      <w:r>
        <w:t>䍖##䍖</w:t>
        <w:br/>
        <w:br/>
        <w:t>fú　《廣韻》縛謀切，平尤奉。幽部。</w:t>
        <w:br/>
        <w:br/>
        <w:t>同“罦”。古代一种附设有机关的捕鸟兽的网，即覆车网。《説文·网部》：“䍖，覆車也。或从孚。”《廣韻·肴韻》：“䍖，覆車網也。”</w:t>
        <w:br/>
      </w:r>
    </w:p>
    <w:p>
      <w:r>
        <w:t>䍗##䍗</w:t>
        <w:br/>
        <w:br/>
        <w:t>䍗xuàn　《集韻》熒絹切，去霰匣。</w:t>
        <w:br/>
        <w:br/>
        <w:t>（1）罥挂。《玉篇·网部》：“䍗，罥掛也。”</w:t>
        <w:br/>
        <w:br/>
        <w:t>（2）网。《集韻·霰韻》：“䍗，罔也。”</w:t>
        <w:br/>
      </w:r>
    </w:p>
    <w:p>
      <w:r>
        <w:t>䍘##䍘</w:t>
        <w:br/>
        <w:br/>
        <w:t>《説文》：“䍘，周行也。从网，米聲。《詩》曰：‘䍘入其阻。’𥹄，䍘或从𣦵。”*段玉裁*注：“各本作周行也……乃涉*鄭*箋而誤。今尋上下文皆网名。《篇》、《韻》皆云：䍘，罟也。更正。”</w:t>
        <w:br/>
        <w:br/>
        <w:t>mí　《廣韻》必移切，平支明。脂部。</w:t>
        <w:br/>
        <w:br/>
        <w:t>网。《説文·网部》：“䍘，周行也。”*段玉裁*改作“网也”。《玉篇·网部》：“䍘，罟也。”</w:t>
        <w:br/>
      </w:r>
    </w:p>
    <w:p>
      <w:r>
        <w:t>䍙##䍙</w:t>
        <w:br/>
        <w:br/>
        <w:t>《説文》：“䍙，网也。从网，每聲。”</w:t>
        <w:br/>
        <w:br/>
        <w:t>（一）méi　《廣韻》莫杯切，平灰明。又莫佩切，文甫切。之部。</w:t>
        <w:br/>
        <w:br/>
        <w:t>捕鸟的网。《説文·网部》：“䍙，网也。”*段玉裁*注：“䍙，网之一也。《篇》、《韻》皆曰雉网。”《玉篇·网部》：“䍙，雉網也。”《廣韻·隊韻》：“䍙，鳥網。”又网取。*清**李世熊*《甯化縣徐公墓誌銘》：“*徐*公用此法鼓用鄉人，家自為戰，跡其出没而薙䍙之。”</w:t>
        <w:br/>
        <w:br/>
        <w:t>（二）mǒu　《集韻》莫後切，上厚明。</w:t>
        <w:br/>
        <w:br/>
        <w:t>同“𦋡”。网。《集韻·𠪋韻》：“𦋡，罔也。或从每。”</w:t>
        <w:br/>
      </w:r>
    </w:p>
    <w:p>
      <w:r>
        <w:t>䍚##䍚</w:t>
        <w:br/>
        <w:br/>
        <w:t>䍚làng　《集韻》郎宕切，去宕來。</w:t>
        <w:br/>
        <w:br/>
        <w:t>〔䍚䍚〕广大貌。《太玄·應》：“一從一横，天網䍚䍚。”*范望*注：“䍚䍚，廣大貌。”</w:t>
        <w:br/>
      </w:r>
    </w:p>
    <w:p>
      <w:r>
        <w:t>䍛##䍛</w:t>
        <w:br/>
        <w:br/>
        <w:t>䍛gù　《廣韻》古暮切，去暮見。</w:t>
        <w:br/>
        <w:br/>
        <w:t>〔𦌕䍛〕见“𦌕”。</w:t>
        <w:br/>
      </w:r>
    </w:p>
    <w:p>
      <w:r>
        <w:t>䍜##䍜</w:t>
        <w:br/>
        <w:br/>
        <w:t>《説文》：“䍜，覆鳥令不飛走也。从网、隹。讀若到。”</w:t>
        <w:br/>
        <w:br/>
        <w:t>zhào　《廣韻》知教切，去效知。宵部。</w:t>
        <w:br/>
        <w:br/>
        <w:t>罩住家禽或野禽使不飞走。后作“罩”。《説文·隹部》：“䍜，覆鳥令不飛走也。”*徐鍇*繫傳：“䍜猶罩也。”*段玉裁*注：“《网部》有罩，捕魚器也，此與罩不獨魚鳥異用，亦且䍜非网罟之類，謂家禽及生獲之禽慮其飛走而籠䍜之，故其字不入《网部》。今則罩行而䍜廢矣。”*王筠*句讀：“捕魚為罩，覆鳥為䍜，皆同意。”也指罩家禽或野禽的笼子。《字彙·网部》：“䍜，覆鳥者。”</w:t>
        <w:br/>
      </w:r>
    </w:p>
    <w:p>
      <w:r>
        <w:t>䍝##䍝</w:t>
        <w:br/>
        <w:br/>
        <w:t>䍝tà　《廣韻》他合切，入合透。</w:t>
        <w:br/>
        <w:br/>
        <w:t>网。《集韻·合韻》：“䍝，罔也。”《十誦律》卷五十八：“有捕鳥師張䍝，比丘以快心壞，得偷蘭遮，憐愍心壞，得突吉羅。”</w:t>
        <w:br/>
      </w:r>
    </w:p>
    <w:p>
      <w:r>
        <w:t>䍟##䍟</w:t>
        <w:br/>
        <w:br/>
        <w:t>䍟zòng　《集韻》作弄切，去送精。</w:t>
        <w:br/>
        <w:br/>
        <w:t>〔䍟罟〕同“緵罟”。一种网眼细密的鱼网。《集韻·送韻》：“緵，《爾雅》：‘緵罟謂之九罭。’一曰百囊罟。或作䍟。”</w:t>
        <w:br/>
      </w:r>
    </w:p>
    <w:p>
      <w:r>
        <w:t>䍠##䍠</w:t>
        <w:br/>
        <w:br/>
        <w:t>䍠“䍦”的类推简化字。</w:t>
        <w:br/>
      </w:r>
    </w:p>
    <w:p>
      <w:r>
        <w:t>䍡##䍡</w:t>
        <w:br/>
        <w:br/>
        <w:t>《説文》：“䍡，罜䍡也。从网，鹿聲。”</w:t>
        <w:br/>
        <w:br/>
        <w:t>lù　《廣韻》盧谷切，入屋來。屋部。</w:t>
        <w:br/>
        <w:br/>
        <w:t>（1）〔罜䍡〕见“罜”。</w:t>
        <w:br/>
        <w:br/>
        <w:t>（2）用小网捕鱼。*徐珂*《清稗類鈔·師友類》：“日從溪邊䍡小魚，雜野蔬為食。”</w:t>
        <w:br/>
      </w:r>
    </w:p>
    <w:p>
      <w:r>
        <w:t>䍢##䍢</w:t>
        <w:br/>
        <w:br/>
        <w:t>䍢同“𦌬”。《玉篇·网部》：“䍢，䆫也。”《廣韻·虞韻》：“䍢，雉網也。”《集韻·噳韻》：“𦌬，或从無。”*宋**高似孫*《松江蟹舍賦》：“蔭柳邊之罺槮，注隔花之罾䍢。”</w:t>
        <w:br/>
      </w:r>
    </w:p>
    <w:p>
      <w:r>
        <w:t>䍣##䍣</w:t>
        <w:br/>
        <w:br/>
        <w:t>䍣léi　《集韻》盧回切，平灰來。</w:t>
        <w:br/>
        <w:br/>
        <w:t>百囊鱼网。《集韻·灰韻》：“𦌵，網百囊者。或从雷。”《篇海類編·器用類·网部》：“䍣，百囊魚網。”《文選·郭璞〈江賦〉》：“筩灑連鋒，罾䍣比船。”*李善*注：“舊説曰：罾、䍣皆網名也。”</w:t>
        <w:br/>
      </w:r>
    </w:p>
    <w:p>
      <w:r>
        <w:t>䍤##䍤</w:t>
        <w:br/>
        <w:br/>
        <w:t>䍤jǐ　《廣韻》子禮切，上薺精。</w:t>
        <w:br/>
        <w:br/>
        <w:t>滤酒，即酿酒成熟之后，用手挤压，使酒流出而去其糟。后泛指用手挤压使排出（汁液）。《廣雅·釋詁二》：“䍤，𥂖也。”*王念孫*疏證：“䍤之言擠也。”《玉篇·网部》：“䍤，手出其汁，亦作擠。”《廣韻·薺韻》：“䍤，手搦酒。又作擠。”《集韻·薺韻》：“䍤，莤酒也。通作泲。”*清**翟灝*《通俗編·雜字》：“䍤，今俗以手逼物出汁曰䍤，如云䍤乳之類。”*南朝**梁**劉峻*《東陽金華山棲志》：“濁醪初䍤，醥清新熟。”*清**蒲松齡*《日用俗字·疾病章》：“䍤出膿來癤子好，熱疙𤺥須𢴳幾番。”</w:t>
        <w:br/>
      </w:r>
    </w:p>
    <w:p>
      <w:r>
        <w:t>䍥##䍥</w:t>
        <w:br/>
        <w:br/>
        <w:t>¹⁶䍥lì　《廣韻》郎擊切，入錫來。</w:t>
        <w:br/>
        <w:br/>
        <w:t>（1）〔羃䍥〕也作“冪歷”。1.烟貌。《廣韻·錫韻》：“䍥，羃䍥，烟狀。”《集韻·錫韻》：“䍥，羃䍥，煙皃。”*唐**豆盧回*《登樂遊原懷古》：“羃䍥野煙起，蒼茫嵐氣昏。”2.披覆貌。*南朝**齊**王融*《詠女蘿》：“羃䍥女蘿草，蔓衍旁松枝。”*唐**盧仝*《樓上女兒曲》：“心腸寸斷誰得知，玉階冪歷生青草。”*清**王士禛*《般水道中有懷》：“參差小市櫻桃熟，羃䍥横塘柳稻生。”</w:t>
        <w:br/>
        <w:br/>
        <w:t>（2）盖食巾。《玉篇·网部》：“䍥，蓋食巾。”</w:t>
        <w:br/>
      </w:r>
    </w:p>
    <w:p>
      <w:r>
        <w:t>䍦##䍦</w:t>
        <w:br/>
        <w:br/>
        <w:t>䍦lí　《廣韻》吕支切，平支來。</w:t>
        <w:br/>
        <w:br/>
        <w:t>〔羃䍦〕头巾，古代的一种面罩。《玉篇·网部》：“䍦，羃䍦也。”《篇海類編·器用類·网部》：“䍦，羃䍦。婦人所戴。”《晋書·四夷傳·吐谷渾》：“其男子通服長裙，帽或戴羃䍦。”《舊唐書·輿服志》：“*武德*、*貞觀*之時，宫人騎馬者，依*齊*、*隋*舊制，多著羃䍦。雖發自戎夷，而全身障蔽，不欲途路窺之。”《資治通鑑·唐高祖武德元年》：“乃簡驍勇數十人，著婦人衣，戴羃䍦，藏刀裙下，詐為妻妾。”</w:t>
        <w:br/>
      </w:r>
    </w:p>
    <w:p>
      <w:r>
        <w:t>网##网</w:t>
        <w:br/>
        <w:br/>
        <w:t>同“網”。《説文·网部》：“网，*庖犧*所結繩以漁。从冂，下象网交文。𦉸，网或从亡。𦋟，网或从糸。𠕃，古文网。𦉯，籀文网。”*商承祚*《殷虚文字類編》谓甲骨文“象張网形”。《正字通·网部》：“网，網本字。”按：今为“網”的简化字。</w:t>
        <w:br/>
      </w:r>
    </w:p>
    <w:p>
      <w:r>
        <w:t>罔##罔</w:t>
        <w:br/>
        <w:br/>
        <w:t>罔（一）wǎng　《廣韻》文兩切，上養微。陽部。</w:t>
        <w:br/>
        <w:br/>
        <w:t>（1）同“网（網）”。《廣韻·養韻》：“罔”，同“网”。1.用绳线织成的捕鱼或鸟兽的工具。《易·繫辭下》：“作結繩而為罔罟，以佃以漁。”《春秋繁露·五行順逆》：“四面張罔，焚林而獵。”《資治通鑑·漢成帝元延三年》：“南敺*漢中*，張羅罔罝罘，捕熊羆禽獸。”*胡三省*注：“罔，與網同。”2.用网获取。*漢**司馬相如*《子虚賦》：“罔瑇瑁，鉤紫貝。”3.搜罗，收取。《商君書·賞刑》：“雖曰聖知巧佞厚樸，則不能以非功罔上利。”《孟子·公孫丑下》：“有賤丈夫焉，必求龍斷而登之，以左右望而罔市利。”*朱熹*注：“罔，謂網羅取之也。”*明**祁彪佳*《救荒雜議·照價議》：“二麥已熟之時，而米價愈長，奸牙罔利，誠可為恨。”4.指关系纵横交错的组织或系统。《史記·游俠列傳》：“雖時扞當世之文罔，然其私義廉絜退讓，有足稱者。”*司馬貞*索隱：“扞即捍也。違扞當代之法網，謂犯於法禁也。”《漢書·刑法志》：“風流篤厚，禁罔疏闊。”《三國志·魏志·陳思王植傳》：“誠以天罔不可重離，聖恩難可再恃。”</w:t>
        <w:br/>
        <w:br/>
        <w:t>（2）编结。《楚辭·九歌·湘夫人》：“罔薜藶兮為帷，擗蕙櫋兮既張。”*王逸*注：“网，結也。言結薜藶為帷帳。”</w:t>
        <w:br/>
        <w:br/>
        <w:t>（3）无，没有。如：药石罔效。《爾雅·釋言》：“罔，無也。”《書·康誥》：“雖爾身在外，乃心罔不在王室。”《漢書·揚雄傳下》：“故意者以爲事罔隆而不殺，物靡盛而不虧。”*顔師古*注：“罔、靡，皆無也。”《新唐書·杜如晦傳贊》：“興大亂之餘，紀綱彫弛，而能興仆植僵，使號令典刑粲然罔不完。”《紅樓夢》第十六回：“*寧*、*榮*兩處上下内外人等莫不歡天喜地，獨有*寶玉*置若罔聞。”</w:t>
        <w:br/>
        <w:br/>
        <w:t>（4）诬，无中生有。如：诬罔。《字彙·网部》：“罔，誣也。”《三國志·魏志·武帝紀》“故世人未之奇也”*南朝**宋**裴松之*注引《曹瞞傳》：“*太祖*曰：‘初不中風，但失愛於叔父，故見罔耳。’”《新唐書·韋思謙傳》：“*思謙*為辯其枉，因言*仁會*營罔陷人不測者，詞旨詳暢。”</w:t>
        <w:br/>
        <w:br/>
        <w:t>（5）冤，冤屈。《金史·哀宗紀上》：“國家已有定制，有司往往以情破法，使人罔遭刑憲。”《紅樓夢》第七十八回：“既懷幽沉於不盡，復含罔屈於無窮。”</w:t>
        <w:br/>
        <w:br/>
        <w:t>（6）蒙蔽；欺骗。如：欺罔。《漢書·郊祀志下》：“知萬物之情，不可罔以非類。”*顔師古*注：“罔，猶蔽。”《三國志·魏志·武帝紀》：“此皆以白為黑，欺天罔君者也。”*徐珂*《清稗類鈔·鑒賞類》：“鑒别稍疏，即為所罔。”</w:t>
        <w:br/>
        <w:br/>
        <w:t>（7）害；陷害。《孟子·梁惠王上》：“焉有仁人在位，罔民而可為也？”*趙岐*注：“安有仁人為君，罔陷其民。”*唐**柳宗元*《復吴子松説》：“其所升，常多蒙瞀禍賊僻邪，罔人以自利者。”*清**顧炎武*《日知録》卷十二：“及乎濁亂之時，遂借此為罔民之事。”</w:t>
        <w:br/>
        <w:br/>
        <w:t>（8）不正直。《論語·雍也》：“人之生也直，罔之生也幸而免。”*朱熹*注：“*程子*曰：‘生理本直。罔，不直也，而亦生者，幸而免爾。’”《兒女英雄傳》第三十四回：“一邊是認定孩提之童，一片天良，不肯去作罔人。”</w:t>
        <w:br/>
        <w:br/>
        <w:t>（9）副词。1.表示否定，相当于“不”。*清**王引之*《經傳釋詞》卷十：“罔，猶不也。”《書·盤庚下》：“罔罪爾衆。”*孔*傳：“今我不罪汝。”*宋**王禹偁*《聖人無名賦》：“聰明盡黜，罔求濬哲之褒；迹用弗彰，但守虚無之道。”《水滸全傳》第四十七回：“驚的*宋公明*目睁口呆，罔知所措。”2.表示禁止或劝阻，相当于“别”、“不要”。《書·大禹謨》：“罔失法度，罔遊于逸，罔淫于樂。”又：“罔違道以干百姓之譽。”3.表示揣测或反问，相当于“得无”、“莫非”。《楚辭·九章·惜誦》：“欲高飛而遠集兮，君罔謂汝何之？”*洪興祖*補注：“得無謂我遠去欲何所適也。”</w:t>
        <w:br/>
        <w:br/>
        <w:t>（10）通“惘”。1.迷惑无知貌。《論語·為政》：“學而不思則罔。”*朱熹*注：“不求諸心，故昏而無得。”《禮記·少儀》：“衣服在躬而不知其名為罔。”*鄭玄*注：“罔，猶罔罔，無知貌。”2.忧愁；失意。《文選·宋玉〈神女賦〉》：“罔兮不樂，悵然失志。”*李善*注：“罔，憂也。”《資治通鑑·晋武帝太康十年》：“（*荀勗*）久在中書，專管機事。及遷尚書，甚罔悵。”*胡三省*注：“罔，與惘同。”</w:t>
        <w:br/>
        <w:br/>
        <w:t>⑪用同“亡”。死亡。《漢魏南北朝墓誌集釋·徐夫人菅洛碑》：“夫人以*泰康*十一年五月廿七日罔。”原注：“罔即亡字。”</w:t>
        <w:br/>
        <w:br/>
        <w:t>（二）wáng　《集韻》武方切，平陽微。</w:t>
        <w:br/>
        <w:br/>
        <w:t>姓。《集韻·陽韻》：“罔，*汪罔氏*，*長狄*之君。”</w:t>
        <w:br/>
      </w:r>
    </w:p>
    <w:p>
      <w:r>
        <w:t>罕##罕</w:t>
        <w:br/>
        <w:br/>
        <w:t>《説文》：“䍑，网也。从网，干聲。”*邵瑛*羣經正字：“按：篆作䍑，于隸法當作䍐，今經典皆作罕。”</w:t>
        <w:br/>
        <w:br/>
        <w:t>（一）hǎn　《廣韻》呼旱切，上旱曉。元部。</w:t>
        <w:br/>
        <w:br/>
        <w:t>（1）捕鸟用的长柄小网。《説文·网部》：“䍑（罕），网也。”*段玉裁*注：“《吴都賦》注曰：‘罼、䍐皆鳥網也。’按，䍐之制蓋似畢。小网長柄。”《廣雅·釋器》：“䍐（罕），率也。”*王念孫*疏證：“《説文》：‘率，捕鳥畢也。象絲网上下其竿柄也。’”《文選·張衡〈西京賦〉》：“飛罕潚箾，流鏑𢶉㩧。”*吕向*注：“罕，鳥網也。”</w:t>
        <w:br/>
        <w:br/>
        <w:t>（2）少；稀少。《玉篇·网部》：“䍐，稀疎也。俗作罕。”《正字通·网部》：“罕，少也。”《論語·子罕》：“子罕言利與命與仁。”*何晏*注：“罕者，希也。”*唐**柳宗元*《六逆論》：“噫！古之言理者罕能盡其説。”《紅樓夢》第五回：“但見朱欄玉砌，緑樹清溪，真是人迹不逢，飛塵罕到。”</w:t>
        <w:br/>
        <w:br/>
        <w:t>（3）旌旗。《玉篇·网部》：“䍐，旌旗也。”《史記·周本紀》：“及期，百夫荷罕旗以先驅。”*漢**張衡*《東京賦》：“雲罕九斿，闟戟轇輵。”《新唐書·儀衛志上》：“自絳引旛以下，執者服如黄麾，執罕、畢及幢者，平陵冠、朱衣、革帶。左罕右畢，左青龍右白虎。”</w:t>
        <w:br/>
        <w:br/>
        <w:t>（4）姓。《廣韻·旱韻》：“罕，姓。”《通志·氏族略三》：“*子罕*氏，*姬*姓，*鄭*公子*喜*字*子罕*之後也。或作*子軒*氏，亦為*罕*氏。”</w:t>
        <w:br/>
        <w:br/>
        <w:t>（二）hàn　《廣韻》呼旰切，去翰曉。</w:t>
        <w:br/>
        <w:br/>
        <w:t>〔枹罕〕古地名。《集韻·翰韻》：“罕，*枹罕*，地名。”1.古县名。*秦*置。故治在今*甘肃省**临夏市*东北，*北魏*迁今*临夏*。*元*时废。《字彙補·网部》：“罕，*枹罕*，*漢*縣名，在*金城*。”《漢書·武帝紀》：“攻*故安*，圍*枹罕*。”*顔師古*注：“*枹罕*，*金城*之縣也。”2·郡名。*北周*置。治所在*枹罕*。辖境相当于今*甘肃省**临夏市*附近地区。*隋**开皇*初废。*大业*时又曾改*河州*为*枹罕郡*。</w:t>
        <w:br/>
      </w:r>
    </w:p>
    <w:p>
      <w:r>
        <w:t>罖##罖</w:t>
        <w:br/>
        <w:br/>
        <w:t>罖同“网”。</w:t>
        <w:br/>
      </w:r>
    </w:p>
    <w:p>
      <w:r>
        <w:t>罗##罗</w:t>
        <w:br/>
        <w:br/>
        <w:t>罗同“羅”。《篇海類編·器用類·网部》：“罗，俗羅。”按：今为“羅”的简化字。</w:t>
        <w:br/>
      </w:r>
    </w:p>
    <w:p>
      <w:r>
        <w:t>罘##罘</w:t>
        <w:br/>
        <w:br/>
        <w:t>《説文》：“𦊾，兔罟也。从网，否聲。”*徐鉉*等注：“隸書作罘。”</w:t>
        <w:br/>
        <w:br/>
        <w:t>fú　《廣韻》縛謀切，平尤奉。之部。</w:t>
        <w:br/>
        <w:br/>
        <w:t>（1）捕兔网。《説文·网部》：“𦊾（罘），兔罟也。”《廣韻·尤韻》：“罘，兔罟。”《集韻·脂韻》：“罘，兔罟也。或省。”《禮記·月令》：“（季春之月）田獵罝罘、羅罔、畢翳、餧獸之藥，毋出九門。”*唐**白居易*《想東游五十韻》：“娥須遠燈燭，兔勿近罝罘。”</w:t>
        <w:br/>
        <w:br/>
        <w:t>（2）同“罦”。古代一种附设有机关的捕鸟兽的网，即覆车网。《正字通·网部》：“罘，同罦。”《莊子·胠篋》：“削格羅落罝罘之知多，則獸亂于澤矣。”*陸德明*釋文：“罘，本又作罦。《爾雅》云：‘鳥罟謂之羅，兔罟謂之罝，罬謂之罦，罦，覆車也。’*郭璞*云：‘今翻車也。’”《漢書·司馬相如傳上》：“列卒滿澤，罘罔彌山。”*顔師古*注：“罘，覆車也。即今幡車罔也。*王國*《兔爰》之詩曰：‘雉罹于罦。’罦亦罘字耳。”*漢**張衡*《東京賦》：“雖系以隤牆填壍，亂以收罝解罘，卒無補於風規，祇以昭其愆尤。”</w:t>
        <w:br/>
      </w:r>
    </w:p>
    <w:p>
      <w:r>
        <w:t>罙##罙</w:t>
        <w:br/>
        <w:br/>
        <w:t>同“冞”。《詩·商頌·殷武》：“撻彼*殷武*，奮伐*荆楚*。罙入其阻，裒*荆*之旅。”按：一本作“冞”。</w:t>
        <w:br/>
      </w:r>
    </w:p>
    <w:p>
      <w:r>
        <w:t>罚##罚</w:t>
        <w:br/>
        <w:br/>
        <w:t>罚“罰”的简化字。</w:t>
        <w:br/>
      </w:r>
    </w:p>
    <w:p>
      <w:r>
        <w:t>罛##罛</w:t>
        <w:br/>
        <w:br/>
        <w:t>《説文》：“罛，魚罟也。从网，瓜聲。《詩》曰：‘施罛濊濊。’”</w:t>
        <w:br/>
        <w:br/>
        <w:t>gū　《廣韻》古胡切，平模見。魚部。</w:t>
        <w:br/>
        <w:br/>
        <w:t>（1）大鱼网。《爾雅·釋器》：“魚罟謂之罛。”*郭璞*注：“罛，最大罟也。”《説文·网部》：“罛，魚罟也。”《詩·衛風·碩人》：“施罛濊濊，鱣鮪發發。”*毛*傳：“罛，魚罟。”《淮南子·説山》：“好魚者先具罟與罛。”*高誘*注：“罛，大网。”*清**桂馥*《札樸·鄉里舊聞》：“漁人投木枝以聚魚，施罛圍而取之。”</w:t>
        <w:br/>
        <w:br/>
        <w:t>（2）高峻深邃貌。《文選·張衡〈西京賦〉》：“*枍詣**承光*，睽罛庨𧯆。”*李善*注：“睽罛庨𧯆皆形皃。”*張銑*注：“*枍詣*、*承光*並臺名。餘皆高峻深邃貌。”</w:t>
        <w:br/>
      </w:r>
    </w:p>
    <w:p>
      <w:r>
        <w:t>罜##罜</w:t>
        <w:br/>
        <w:br/>
        <w:t>《説文》：“罜，罜䍡。魚罟也。从网，主聲。”*徐鍇*繫傳本作“小魚罟”。</w:t>
        <w:br/>
        <w:br/>
        <w:t>zhǔ（又读dú）　《廣韻》之戍切，去遇章。又徒谷切，《集韻》腫庾切。侯部。</w:t>
        <w:br/>
        <w:br/>
        <w:t>〔罜䍡〕小鱼网。《説文·网部》：“罜，罜䍡，魚罟也。”*徐鍇*繫傳：“罜䍡，小魚罟。”*朱駿聲*通訓定聲：“罜䍡，疊韻連語，小魚网也。”《國語·魯語上》：“鳥獸成，水蟲孕，水虞於是禁罝罜䍡。設穽鄂，以實廟庖，畜功用也。”*韋昭*注：“罜䍡，小網也。”*漢**張衡*《西京賦》：“摘漻澥，搜川瀆，布九罭，設罜䍡。”</w:t>
        <w:br/>
      </w:r>
    </w:p>
    <w:p>
      <w:r>
        <w:t>罝##罝</w:t>
        <w:br/>
        <w:br/>
        <w:t>《説文》：“罝，兔网也。从网，且聲。𦋽，罝或从糸。𦋾，籀文从虘。”*王筠*釋例：“𦋽，當云从組聲，不得沿罝下，且聲，來而分之為三體。”*商承祚*《殷虚文字類編》：“（甲骨文）从网兔，當為‘罝’之本字。《説文》‘从网且聲’，‘且’殆从兔之譌，又誤象形為形聲矣。”</w:t>
        <w:br/>
        <w:br/>
        <w:t>jū（又读jiē）　《廣韻》子邪切，平麻精。又《集韻》子余切。魚部。</w:t>
        <w:br/>
        <w:br/>
        <w:t>（1）捕兔网；也泛指捕鸟兽的网。《爾雅·釋器》：“鳥罟謂之羅，兔罟謂之罝。”*郭璞*注：“罝猶遮也。”*邢昺*疏：“*李巡*云：兔自作徑路，張罝捕之也。然則張网遮兔因名曰罝。”《説文·网部》：“罝，兔网也。”《詩·周南·兔罝》：“肅肅兔罝，椓之丁丁。”*毛*傳：“兔罝，兔罟也。”《吕氏春秋·上農》：“繯網罝罦不敢出於門，罛罟不敢入於淵。”*高誘*注：“罝，獸罟也。”*漢**張衡*《西京賦》：“焚萊平場，柞木翦棘。結罝百里，迒杜蹊塞。”*唐**李白*《秋浦歌》之十六：“妻子張白鷴，結罝映深竹。”</w:t>
        <w:br/>
        <w:br/>
        <w:t>（2）网住，捕捉。*南朝**齊**王融*《檢覆三業篇頌》：“不圖厥始，逸馬難罝。”</w:t>
        <w:br/>
      </w:r>
    </w:p>
    <w:p>
      <w:r>
        <w:t>罞##罞</w:t>
        <w:br/>
        <w:br/>
        <w:t>罞máo　《廣韻》莫紅切，平東明。又莫交切。幽部。</w:t>
        <w:br/>
        <w:br/>
        <w:t>捕捉麋鹿的网。《爾雅·釋器》：“麋罟謂之罞。”*郭璞*注：“冒其頭也。”*邢昺*疏：“麋罔名罞。罞，冒也。言冒覆其頭也。”《廣韻·肴韻》：“罞，麋罟也。”</w:t>
        <w:br/>
      </w:r>
    </w:p>
    <w:p>
      <w:r>
        <w:t>罟##罟</w:t>
        <w:br/>
        <w:br/>
        <w:t>《説文》：“罟，网也。从网，古聲。”</w:t>
        <w:br/>
        <w:br/>
        <w:t>gǔ　《廣韻》公户切，上姥見。魚部。</w:t>
        <w:br/>
        <w:br/>
        <w:t>（1）网的总名。《説文·网部》：“罟，网也。”*徐鍇*繫傳：“罟，網之總名也。”《廣雅·釋器》：“罔謂之罟。”*王念孫*疏證：“此罔魚及鳥獸之通名。”《易·繫辭下》：“作結繩而為罔罟，以佃以漁。”《孟子·梁惠王上》：“數罟不入洿池，魚鱉不可勝食也。”*清**全祖望*《國子監石鼓賦》：“山林川澤之需，委之下吏；斧斤罔罟之用，屬之輿臺。”</w:t>
        <w:br/>
        <w:br/>
        <w:t>（2）法网；罗网。《字彙·网部》：“罟，言以刑罪為人之罟也。”《詩·小雅·小明》：“豈不懷歸？畏此罪罟。”《續資治通鑑·宋哲宗紹聖四年》：“*布*曰：‘今在朝之人，設此網罟以為中傷羅織之術。’”</w:t>
        <w:br/>
        <w:br/>
        <w:t>（3）用网捕捉（鱼或鸟兽）。*晋**傅玄*《羽籥舞歌》：“*羲皇*之初，天地開元。罔罟禽獸，羣黎以安。”《徐霞客遊記·滇遊日記一》：“有邨氓數十家，俱網罟為業。”引申为揽，把持。《古今小説·滕大尹鬼斷家私》：“却説*倪善繼*，獨罟家私，心滿意足。”</w:t>
        <w:br/>
      </w:r>
    </w:p>
    <w:p>
      <w:r>
        <w:t>罠##罠</w:t>
        <w:br/>
        <w:br/>
        <w:t>《説文》：“罠，釣也。从网，民聲。”*段玉裁*于“釣”上補“所以”二字。</w:t>
        <w:br/>
        <w:br/>
        <w:t>mín　《廣韻》武巾切（《集韻》眉貧切），平真明。諄部。</w:t>
        <w:br/>
        <w:br/>
        <w:t>（1）钓鱼绳。《説文·网部》：“罠，釣也。”*段玉裁*注：“罠，所以釣也。按：《糸部》曰：緍，釣魚𦅾也。此曰罠，所以釣也。然則緍罠古今字。”</w:t>
        <w:br/>
        <w:br/>
        <w:t>（2）捕兽网。《廣韻·真韻》：“罠，彘網。”《文選·左思〈吴都賦〉》：“罼䍐瑣結，罠蹏連網。”*劉良*注：“罠，麋網。”又《張協〈七命〉》：“布飛羉，張脩罠。”*李周翰*注：“罠，網也。”</w:t>
        <w:br/>
      </w:r>
    </w:p>
    <w:p>
      <w:r>
        <w:t>罡##罡</w:t>
        <w:br/>
        <w:br/>
        <w:t>罡gāng　《正字通》居康切。</w:t>
        <w:br/>
        <w:br/>
        <w:t>（1）星名。即天罡星，北斗七星的斗柄。《正字通·网部》：“罡，天罡，星名。”《抱朴子·内篇·雜應》：“又思作七星北斗，以魁覆其頭，以罡指前。”*宋**夏元鼎*《水調歌頭》：“北斗隨罡轉，天地正氤氲。”《水滸全傳》第八十九回：“*公孫勝*在軍中仗劍作法，踏罡步斗，敕起五雷。”</w:t>
        <w:br/>
        <w:br/>
        <w:t>（2）同“岡”。山冈。*清**朱駿聲*《説文通訓定聲·壯部》：“岡，俗誤作罡。”《易林·遯之睽》：“南山高罡，囬隤難登，道里遼遠，行者無功。”</w:t>
        <w:br/>
      </w:r>
    </w:p>
    <w:p>
      <w:r>
        <w:t>罢##罢</w:t>
        <w:br/>
        <w:br/>
        <w:t>罢“罷”的简化字。</w:t>
        <w:br/>
      </w:r>
    </w:p>
    <w:p>
      <w:r>
        <w:t>罣##罣</w:t>
        <w:br/>
        <w:br/>
        <w:t>⁶罣guà　《廣韻》古賣切，去卦見。又古惠切，胡卦切。</w:t>
        <w:br/>
        <w:br/>
        <w:t>（1）悬挂；绊住。《廣韻·霽韻》：“罣，挂也。”《集韻·卦韻》：“絓，罥也。或从网。”《淮南子·説林》：“釣者静之，𦋯者扣舟，罩者抑之，罣者舉之：為之異，得魚一也。”*宋**姜夔*《好事近·賦茉莉》：“朝來碧縷放長穿，釵頭罣層玉。”</w:t>
        <w:br/>
        <w:br/>
        <w:t>（2）内心牵挂。如：罣念；罣记；牵罣。《玉篇·网部》：“罣，罣礙也。”*元**馬致遠*《青杏子·悟迷》：“兀的不快活煞，喬公事，心頭再不罣。”*明**湯顯祖*《牡丹亭·急難》：“女壻老成些不妨，則途路孤恓，使奴罣念。”*老舍*《骆驼祥子》十：“平日，他觉得自己是头顶着天，脚踩着地，无牵无罣的一条好汉。”又牵阻。*宋**蘇轍*《次韻孔平仲著作見寄四首》之四：“因緣罣罪罟，未許即潛伏。”*清**包世臣*《藝舟雙楫·書韓文後下篇》：“率爾語本出無心，以其名高，矢口流傳，僻謬語自盲修，誣古人以罣來學。”</w:t>
        <w:br/>
      </w:r>
    </w:p>
    <w:p>
      <w:r>
        <w:t>罤##罤</w:t>
        <w:br/>
        <w:br/>
        <w:t>罤（一）tí　《廣韻》杜奚切，平齊定。</w:t>
        <w:br/>
        <w:br/>
        <w:t>兔网；也泛指兽网。《玉篇·网部》：“罤，兔罔。”《廣韻·齊韻》：“罤，兔網。”*南朝**宋**謝靈運*《廬山慧遠法師誄》：“仰慕*洙**泗*，俯憚罤筌。”*唐**孟郊*《石淙十首》之六：“戇獸鮮猜懼，羅人巧罝罤。”*明**徐渭*《次夕降摶雪八十韻》：“盡領熊羆供掃拂，别從雉兔較罟罤。”</w:t>
        <w:br/>
        <w:br/>
        <w:t>（二）kūn　《玉篇》古昏切。</w:t>
        <w:br/>
        <w:br/>
        <w:t>同“𥊽（昆）”。兄。《玉篇·网部》：“罤，《説文》云：‘*周*人謂兄曰罤也。’今作昆，同。”按：《説文·弟部》字作“𥊽”。</w:t>
        <w:br/>
      </w:r>
    </w:p>
    <w:p>
      <w:r>
        <w:t>罥##罥</w:t>
        <w:br/>
        <w:br/>
        <w:t>《説文》：“𦌾，网也。从网、𦇏，𦇏亦聲。一曰綰也。”*徐鍇*繫傳：“今人多作罥字。”*段玉裁*注：“𦍆网主於圍繞，故从𦇏。”*王筠*句讀：“字或作羂，省作罥，亦借絹。”</w:t>
        <w:br/>
        <w:br/>
        <w:t>juàn　《廣韻》古縣切，去霰見。又姑泫切。元部。</w:t>
        <w:br/>
        <w:br/>
        <w:t>（1）捕取鸟兽的网。《説文·网部》：“繯（罥），网也。”《篇海類編·器用類·网部》：“罥，罟也。”*漢**蔡邕*《琴操·思親操》：“深谷鳥鳴兮嚶嚶，設罝張罥兮思我父母力耕。”*明**徐渭*《啓諸南明侍郎》：“辟如雉兔觸罥於籠牢，盻盻焉不知伏處而待命。”</w:t>
        <w:br/>
        <w:br/>
        <w:t>（2）用绳索系取鸟兽。《玉篇·网部》：“罥，係取也。”*唐**玄應*《一切經音義》卷十引《聲類》：“罥，以繩係取獸也。”《史記·司馬相如列傳》：“罥騕褭，射封豕。”也泛指悬挂，缠绕。《廣韻·銑韻》：“罥，挂也。”《文選·鮑照〈蕪城賦〉》：“澤葵依井，荒葛罥塗。”*李善*注：“罥，猶綰也。”*唐**杜甫*《茅屋為秋風所破歌》：“茅飛渡江灑江郊，高者掛罥長林梢，下者飄轉沉塘坳。”*清**王士禛*《浣溪沙》：“雨後蟲絲罥碧紗，朝來鵲語𨷵簷牙。”</w:t>
        <w:br/>
      </w:r>
    </w:p>
    <w:p>
      <w:r>
        <w:t>罦##罦</w:t>
        <w:br/>
        <w:br/>
        <w:t>《説文》：“䍖，覆車也。从网，包聲。《詩》曰：‘雉離于䍖。’罦，䍖或从孚。”*段玉裁*注：“古包聲、孚聲同在三部。”*邵瑛*羣經正字：“今經典多从或體。”</w:t>
        <w:br/>
        <w:br/>
        <w:t>fú　《廣韻》縛謀切，平尤奉。又芳無切。幽部。</w:t>
        <w:br/>
        <w:br/>
        <w:t>（1）古代一种附设有机关的捕鸟兽的网，即覆车网。《爾雅·釋器》：“罬謂之罦。罦，覆車也。”*郭璞*注：“今之翻車也。有兩轅，中施罥以捕鳥。”《詩·王風·兔爰》：“有兔爰爰，雉離於罦。”*毛*傳：“罦，覆車也。”*孔穎達*疏：“*孫炎*曰：‘覆車，網可以掩兔者也。’”《淮南子·主術》：“豺未祭獸，𦊕罦不得布於野。”*宋**高似孫*《松江蟹舍賦》：“兔死犬烹，鴻罹于罦。”《紅樓夢》第七十八回：“孰料鳩鴆惡其高，鷹鷙翻遭罦罬。”</w:t>
        <w:br/>
        <w:br/>
        <w:t>（2）覆盖。《太玄·迎》：“上九，濕迎牀足，罦於牆屋。”*范望*注：“罦，覆也。”</w:t>
        <w:br/>
      </w:r>
    </w:p>
    <w:p>
      <w:r>
        <w:t>罧##罧</w:t>
        <w:br/>
        <w:br/>
        <w:t>《説文》：“罧，積柴水中以聚魚也。从网，林聲。”</w:t>
        <w:br/>
        <w:br/>
        <w:t>shèn　《廣韻》所禁切，去沁生。又斯甚切。侵部。</w:t>
        <w:br/>
        <w:br/>
        <w:t>积柴于水中以取鱼。《説文·网部》：“罧，積柴水中以聚魚也。”《廣韻·沁韻》：“罧，《爾雅》曰：‘槮謂之涔。’*郭璞*云：‘今之作罧者，聚積柴木於水中，魚得寒入其裏藏隱，因以簿圍捕取之。’”《淮南子·説林》：“釣者静之，罧者扣舟，罩者抑之，罣者舉之：為之異，得魚一也。”*高誘*注：“罧者，以柴積水中以取魚。扣，擊也。魚聞擊舟聲，藏柴下，壅而取之。罧讀沙糝。”*清**顧景星*《赤東湖罾船歌》：“網紉目密絓白小，𩼿鱖萬一逃罧窠。”</w:t>
        <w:br/>
      </w:r>
    </w:p>
    <w:p>
      <w:r>
        <w:t>罨##罨</w:t>
        <w:br/>
        <w:br/>
        <w:t>《説文》：“罨，䍐也。从网，奄聲。”*段玉裁*注：“奄，覆也。此舉形聲包會意。”</w:t>
        <w:br/>
        <w:br/>
        <w:t>yǎn　《廣韻》衣儉切，上琰影。又烏合切，於業切。談部。</w:t>
        <w:br/>
        <w:br/>
        <w:t>（1）从上盖下的一种网，俗称撒网。用以捕鱼或捕鸟。《説文·网部》：“罨，䍐也。”*徐鍇*繫傳：“網從上掩之也。”*桂馥*義證：“《風土記》從水上掩而取者也。”《玉篇·网部》：“罨，䍐也，以罔魚也。”《廣韻·琰韻》：“罨，鳥網。”又《業韻》：“罨，魚網。”</w:t>
        <w:br/>
        <w:br/>
        <w:t>（2）掩捕。*晋**左思*《蜀都賦》：“罨翡翠，釣鰋鮋。”*明**張岱*《陶庵夢憶·品山堂魚宕》：“季冬觀魚，魚艓千餘艘，鱗次櫛比，罱者夾之，罛者扣之，簎者罨之，𦌔者撒之。”</w:t>
        <w:br/>
        <w:br/>
        <w:t>（3）掩盖；覆盖。*唐**張泌*《春江雨》：“子規叫斷獨未眠，罨岸春濤打船尾。”*宋**吴潛*《隔浦蓮·和葉編修士則韻》：“天際濃雲罨，水周帀。”《徐霞客遊記·滇遊日記八》：“峽中西望，重峯罨映。”*清**惜秋*、*旅生*《維新夢·訓農》：“（浄）沿隄楊柳緑毿毿，（生）一色青旗曉霧罨。”</w:t>
        <w:br/>
        <w:br/>
        <w:t>（4）淹渍。*宋**孟元老*《東京夢華録·食店》：“罨生軟羊麵。”*清**蒲松齡*《雜著·菜蔬》：“瓜韲略醃便可喫，豆豉久罨始能成。”</w:t>
        <w:br/>
        <w:br/>
        <w:t>（5）作遮蔽用的东西。《武經總要前集》卷十：“鑿城為地道，每開至尺餘，便施横地栿，立排沙柱，架罨，防城土下摧。”</w:t>
        <w:br/>
        <w:br/>
        <w:t>（6）用以盛东西的器物。*宋**周密*《齊東野語》卷八：“一日，（*秦檜*）宴客，吏曰：‘燭盡。適*廣東**方*經略送燭一罨，未敢啓。’乃取而用之。俄而異香滿坐，察之，則自燭中出也。”*明**郎瑛*《七修類稿·辯證類·蘇小小考》：“*趙*司户亦謝世矣。遣人附一緘及餘物一罨外，有伊弟院判一緘付爾開之。”</w:t>
        <w:br/>
      </w:r>
    </w:p>
    <w:p>
      <w:r>
        <w:t>罩##罩</w:t>
        <w:br/>
        <w:br/>
        <w:t>《説文》：“罩，捕魚器也。从网，卓聲。”</w:t>
        <w:br/>
        <w:br/>
        <w:t>zhào　《廣韻》知教切，去效知。宵部。</w:t>
        <w:br/>
        <w:br/>
        <w:t>（1）捕鱼竹笼。《爾雅·釋器》：“篧謂之罩。”*郭璞*注：“捕魚籠也。”*郝懿行*義疏：“今魚罩皆以竹，形似雞罩，漁人以手抑按於水中以取魚。”《説文·网部》：“罩，捕魚器也。”《詩·小雅·南有嘉魚》：“南有嘉魚，烝然罩罩。”*孔穎達*疏：“《釋器》云：‘篧謂之罩。’*李巡*曰：‘篧，編細竹以為罩，捕魚也。’”*唐**李賀*《春歸昌谷》：“*韓*鳥處繒繳，*湘*鯈在籠罩。”又指捕鸟的竹笼或掩网。*三國**魏**曹植*《孟冬篇》：“絶綱縱麟麑，弛罩出鳳雛。”《孔子家語·王言解》：“田獵罩弋非以盈宫室也。”*王肅*注：“罩，掩網；弋，繳射。”又养家禽的竹笼。如：鸡罩。</w:t>
        <w:br/>
        <w:br/>
        <w:t>（2）用笼捕取。*晋**左思*《吴都賦》：“罩兩魪，罺鰝鰕。”*唐**韓愈*《酬崔少府》：“况住*洛*之涯，魴鱒可罩汕。”*孔厥*、*袁静*《新儿女英雄传》第十六回：“他想弄几个钱，借了个小船到淀里去罩鱼。”</w:t>
        <w:br/>
        <w:br/>
        <w:t>（3）指罩形的器物。如：灯罩。*宋**魏泰*《臨漢隱居詩話》：“*下澤**滻水*處多蚊……無貧富皆紗絹、蒲疎、蕉葛為𢊍罩。”《紅樓夢》第七十五回：“*賈蓉*媳婦帶了丫鬟媳婦，也都秉着羊角手罩接出來了。”*鲁迅*《呐喊·药》：“黑的人便抢过灯笼，一把扯下纸罩，裹了馒头，塞与*老栓*。”也指套在外面的衣物，即罩衣。如：袍罩。</w:t>
        <w:br/>
        <w:br/>
        <w:t>（4）覆盖；扣住；套在外面。《吴越春秋·夫差内傳》：“死必連繴組以罩吾目。”*明**湯顯祖*《紫釵記·邊愁寫意》：“影飄颻，碧濛濛，把關河罩，幕寒生夜悄。”*鲁迅*《呐喊·孔乙己》：“*孔乙己*着了慌，伸开五指将碟子罩住，弯腰下去说道：‘不多了，我已经不多了。’”</w:t>
        <w:br/>
        <w:br/>
        <w:t>（5）超越。*晋**皇甫謐*《〈三都賦〉序》：“其文博誕空類，大者罩天地之表，細者入毫纖之内。”*唐**駱賓王*《上齊州張司馬啓》：“羽儀百代，掩*梁竇*以霞搴；鍾鼎一時，罩*袁**楊*而岳立。”</w:t>
        <w:br/>
      </w:r>
    </w:p>
    <w:p>
      <w:r>
        <w:t>罪##罪</w:t>
        <w:br/>
        <w:br/>
        <w:t>《説文》：“罪，捕魚竹网。从网、非。*秦*以罪為辠字。”*段玉裁*注：“本形聲之字，*始皇*改為會意字也……《文字音義》云：*始皇*以辠字似皇，乃改為罪。按：經典多出*秦*後，故皆作罪。罪之本義少見於竹帛。”</w:t>
        <w:br/>
        <w:br/>
        <w:t>zuì　《廣韻》徂賄切，上賄從。微部。</w:t>
        <w:br/>
        <w:br/>
        <w:t>（1）捕鱼竹网。《説文·网部》：“罪，捕魚竹网。”《字彙補·网部》：“罪，捕魚器。”</w:t>
        <w:br/>
        <w:br/>
        <w:t>（2）作恶或犯法的行为。如：有罪；罪大恶极。《玉篇·网部》：“罪，犯法也。”《易·解》：“君子以赦過宥罪。”*孔穎達*疏：“罪謂故犯。”《漢書·王莽傳上》：“惡不忍聞，罪不容誅。”《元史·王利用傳》：“有功必賞，有罪必罰。”也指犯有罪行的人。*漢**曹操*《與孫權書》：“近者奉辭伐罪，旄麾南指，*劉琮*束手。”*三國**魏**曹叡*《櫂歌行》：“伐罪以弔民，清我東南疆。”</w:t>
        <w:br/>
        <w:br/>
        <w:t>（3）过失；错误。《孟子·公孫丑下》：“王曰：‘此則寡人之罪也。’”《史記·項羽本紀》：“此天之亡我，非戰之罪也。”*章炳麟*《秦政记》：“*秦*政如是，然而卒亡其国者，非法之罪也。”</w:t>
        <w:br/>
        <w:br/>
        <w:t>（4）惩罚；治罪。《篇海類編·器用類·网部》：“罪，罰曰罪。”《書·舜典》：“流*共工*于*幽州*，放*驩兜*于*崇山*，竄*三苗*于*三危*，殛*鯀*于*羽山*，四罪而天下咸服。”《韓非子·内儲説上》：“有過不罪，無功受賞，雖亡不亦可乎？”《史記·田叔列傳》：“*趙*有敢隨*張王*，罪三族。”《金史·昂傳贊》：“且*思忠*之最可罪者，構害*贊謨*，又納其室而敚其貲。”</w:t>
        <w:br/>
        <w:br/>
        <w:t>（5）归罪。《左傳·莊公十一年》：“*禹*、*湯*罪己，其興也悖焉；*桀*、*紂*罪人，其亡也忽焉。”*唐**杜甫*《劍門》：“吾將罪真宰，意欲鏟疊嶂。”《三國演義》第二十七回：“*（劉）延*曰：‘只恐*夏侯惇*知之，必然罪我。’”</w:t>
        <w:br/>
        <w:br/>
        <w:t>（6）祸殃。《韓非子·喻老》：“*翟*人有獻豐狐、玄豹之皮於*晋文公*，*文公*受客皮而歎曰：‘此以皮之美自為罪。’夫治國以名號為罪，*徐偃王*是也；以城與地為罪，*虞*、*虢*是也。故曰：‘罪莫大於可欲。’”*闻一多*《李白之死》：“这岂不自作的孽，自招的罪。”</w:t>
        <w:br/>
      </w:r>
    </w:p>
    <w:p>
      <w:r>
        <w:t>罫##罫</w:t>
        <w:br/>
        <w:br/>
        <w:t>⁸罫（一）guà（旧读huà）　《集韻》胡卦切，去卦匣。</w:t>
        <w:br/>
        <w:br/>
        <w:t>阻碍；绊住。《集韻·卦韻》：“𦁊，礙也。或从网。”</w:t>
        <w:br/>
        <w:br/>
        <w:t>（二）guǎi　《集韻》古買切，上蟹見。</w:t>
        <w:br/>
        <w:br/>
        <w:t>（1）棋盘上画的方格子。《集韻·蟹韻》：“𥦛，博局方目也。或作罫。”《正字通·网部》：“罫，棊局線間方目。或作𥦛。”*漢**桓譚*《新論·言體》：“*更始帝*將相不能防衛，而令罫中死棊皆生也。”*三國**吴**韋昭*《博奕論》：“所志不出一枰之上，所務不過方罫之間。”*徐珂*《清稗類鈔·藝術類》：“*蒙古*棋者，局縱横八綫為六十四罫。棋各十六枚，計八卒二車二馬二駝一礮一將，以朱、墨為之。”</w:t>
        <w:br/>
        <w:br/>
        <w:t>（2）罗网的方孔。*晋**潘岳*《射雉賦》：“捧黄間以密彀，屬剛罫以潛擬。”</w:t>
        <w:br/>
      </w:r>
    </w:p>
    <w:p>
      <w:r>
        <w:t>罬##罬</w:t>
        <w:br/>
        <w:br/>
        <w:t>《説文》：“罬，捕鳥覆車也。从网，叕聲。輟，罬或从車。”*王筠*釋例：“叕聲，聲中有意。”</w:t>
        <w:br/>
        <w:br/>
        <w:t>zhuó　《廣韻》陟劣切，入薛知。又紀劣切。月部。</w:t>
        <w:br/>
        <w:br/>
        <w:t>罦。古代一种附设有机关的捕鸟兽的网，又叫覆车网。《爾雅·釋器》：“繴謂之罿。罿，罬也。罬謂之罦。罦，覆車也。”*郭璞*注：“今之翻車也，有兩轅，中施罥以捕鳥，展轉相解，廣異語。”《説文·网部》：“罬，捕鳥覆車也。”*王筠*釋例：“覆車，吾鄉謂之翻車。不用网目，以雙繩貫柔條。張之如弓，繩之中央縛兩竹，竹之末箕張，亦以繩貫之。而張之以機，機上繫蛾，鳥食蛾則機發，竹覆於弓而𦍆其項矣。以其弓似半輪，故得車名。此真所謂一目羅者也。若捕小鳥則用罨，其形相似，但弓上結網為異。罬特以繩連綴之，故從叕也。”《玉篇·网部》：“罬，連也。幡車上覆罔。”《集韻·術韻》：“罬，雉罟。”《紅樓夢》第七十八回：“孰料鳩鴆惡其高，鷹鷙翻遭罦罬。”</w:t>
        <w:br/>
      </w:r>
    </w:p>
    <w:p>
      <w:r>
        <w:t>罭##罭</w:t>
        <w:br/>
        <w:br/>
        <w:t>《説文新附》：“罭，魚網也。从网、或，或聲。”</w:t>
        <w:br/>
        <w:br/>
        <w:t>yù　《廣韻》雨逼切，入職云。職部。</w:t>
        <w:br/>
        <w:br/>
        <w:t>捕小鱼的细眼网，通称“九罭”。《爾雅·釋器》：“緵罟謂之九罭。九罭，魚罔也。”《説文新附·网部》：“罭，魚網也。”《詩·豳風·九罭》：“九罭之魚，鱒魴。”*毛*傳：“九罭，緵罟，小魚之網也。”*漢**張衡*《西京賦》：“布九罭，設罜䍡。”*清**鄭觀應*《哀黄人》：“有民不知保，驅而納諸罭。”</w:t>
        <w:br/>
      </w:r>
    </w:p>
    <w:p>
      <w:r>
        <w:t>置##置</w:t>
        <w:br/>
        <w:br/>
        <w:t>《説文》：“置，赦也。从网、直。”*段玉裁*注：“直亦聲。”</w:t>
        <w:br/>
        <w:br/>
        <w:t>zhì　《廣韻》陟吏切，去志知。之部。</w:t>
        <w:br/>
        <w:br/>
        <w:t>（1）赦免；释放。《説文·网部》：“置，赦也。”*徐鍇*繫傳：“从直與罷同意，置之則去之也。”《國語·鄭語》：“*襃*人*襃姁*有獄，而以為入於王，王遂置之。”*韋昭*注：“置，赦*襃姁*。”《史記·吴王濞列傳》：“擊反虜者，深入多殺為功，斬首捕虜比三百石以上者皆殺之，無有所置。”*張守節*正義：“置，放釋也。”《三國志·吴志·吴主傳》：“若罪在難除，必不見置，當奉還土地民人，乞寄命*交州*，以終餘年。”又免除；豁免。*明**李贄*《史綱評要·後梁紀·太祖皇帝》：“*晋王*歸*晋陽*，休兵行賞。命州縣舉賢才，黜貪殘，置租賦，撫孤窮，申寃濫，禁姦盗。”</w:t>
        <w:br/>
        <w:br/>
        <w:t>（2）废弃。《篇海類編·器用類·网部》：“置，棄也。”《晏子春秋·内篇諫上十一》：“夫以賤匹貴，國之害也；置大立少，亂之本也。”《國語·周語中》：“今以小忿棄之，是以小怨置大德也，無乃不可乎！”*韋昭*注：“置，廢也。”*宋**王安石*《與祖擇之書》：“甚者置其本，求之末，當後者反先之，無一焉不悖於極。”又放弃；放下。《韓非子·十過》：“子置勿復言。”《通志·昆蟲草木略·序》：“學者皆操窮理盡性之説，而以虚無為宗，至於實學則置而不問。”《太平廣記》卷五百引*王仁裕*《玉堂閒話·孟乙》：“問爾鬼耶人耶，怪耶魅耶，何故埶吾矟而不置。”</w:t>
        <w:br/>
        <w:br/>
        <w:t>（3）搁置；停下。《新唐書·狄仁傑傳》：“（*仁傑*）為兒時，門人有被害者，吏就詰，衆争辨對，*仁傑*誦書不置。”*蒋光慈*《短袴党》五：“无不喜形于色，称快不置。”</w:t>
        <w:br/>
        <w:br/>
        <w:t>（4）安置。《玉篇·网部》：“置，安置。”《書·説命》：“爰立作相，王置諸其左右。”*孔*傳：“於是禮命立以為相，使在左右。”《文心雕龍·章句》：“夫設情有宅，置言有位。”*毛泽东*《新民主主义论》：“不知他们准备置民族命运于何地，也不知他们准备置其自身于何地？”又处置。《明史·劉基傳》：“宿衛宦侍有過者，皆啓皇太子置之法，人憚其嚴。”</w:t>
        <w:br/>
        <w:br/>
        <w:t>（5）栽植。《方言》卷七：“*燕*之外郊*朝鮮**洌水*之間凡言置立者謂之樹植。”*宋**王安石*《新花》：“汲水置新花，取慰以流芳。”</w:t>
        <w:br/>
        <w:br/>
        <w:t>（6）树立；竖立。《廣雅·釋詁四》：“置，立也。”《集韻·志韻》：“置，樹也。”《周禮·考工記·廬人》：“凡試廬事，置而摇之，以眡其蜎也。”*賈公彦*疏：“置而摇之，謂豎之於地上，以手摇之。”《逸周書·官人解》：“營之以物而不誤，犯之以卒而不懼，置義而不可遷，臨之貨色而不過，曰果敢者也。”《明史·天文志》：“若表臬者，即《考工》匠人置槷之法。”</w:t>
        <w:br/>
        <w:br/>
        <w:t>（7）设立。《廣雅·釋詁四》：“置，立也。”《管子·八觀》：“置法出令，臨衆用民。”《史記·秦本紀》：“又攻*楚**漢中*，取地六百里，置*漢中郡*。”《續資治通鑑·宋仁宗嘉祐七年》：“傾以西鄙用兵，權置經略安撫使，一路之兵得以便宜從事。”又建立。《墨子·明鬼下》：“三代之聖王，其始建國營都，日必擇國之正壇，置以為宗廟。”*唐**白居易*《兩朱閣》：“憶昨*平陽*宅初置，吞併平人幾家地？”《明史·河渠志三》：“濱河置舍五百六十八所。”</w:t>
        <w:br/>
        <w:br/>
        <w:t>（8）确立。《吕氏春秋·當務》：“*紂*之父，*紂*之母，欲置*微子啓*以為太子。太史據法而争之曰：‘有妻之子，而不可置妾之子。’*紂*故為後。”*高誘*注：“置，立也。”《韓非子·外儲説右下》：“昔者*齊桓公*愛*管仲*，置以為仲父。”</w:t>
        <w:br/>
        <w:br/>
        <w:t>（9）购置；备办。《韓非子·外儲説左上》：“*鄭*人有且置履者。”*陈奇猷*校注：“原無而立之曰置，今無履而買履故亦曰置履。今言購置即此義。”《漢書·蘇建傳附蘇武》：“既至*匈奴*，置幣遺單于。單于益驕，非*漢*所望也。”*元**關漢卿*《竇娥寃》第一折：“替你圖謀，置下田疇。”*鲁迅*《彷徨·伤逝》：“但是这自然还只能怨我自己无力置一间书斋。”</w:t>
        <w:br/>
        <w:br/>
        <w:t>（10）驿站。《廣雅·釋詁四》：“置，驛也。”《龍龕手鑑·网部》：“置，驛傳也。馬遞曰置。”《孟子·公孫丑上》：“*孔子*曰：‘德之流行，速於置郵而傳命。’”《漢書·文帝紀》：“太僕見馬遺財足，餘皆以給傳置。”*顔師古*注：“置者，置傳驛之所，因名置也。”*宋**蘇軾*《荔枝嘆》：“十里一置飛塵灰，五里一堠兵火催。”</w:t>
        <w:br/>
        <w:br/>
        <w:t>⑪通“直（值）”。价值；作价。《墨子·雜守》：“民獻粟米布帛金錢牛馬畜産，皆為置平賈，與主券書之。”*孫詒讓*閒詁：“《號令篇》作‘皆為平直其價’，疑‘置平’亦‘平直’之誤。”《管子·山國軌》：“女貢織帛，苟合於國奉者，皆置而券之。”*尹桐陽*注：“置，值也。”</w:t>
        <w:br/>
      </w:r>
    </w:p>
    <w:p>
      <w:r>
        <w:t>罯##罯</w:t>
        <w:br/>
        <w:br/>
        <w:t>《説文》：“罯，覆也。从网，音聲。”</w:t>
        <w:br/>
        <w:br/>
        <w:t>ǎn　《廣韻》烏感切，上感影。又烏合切。侵部。</w:t>
        <w:br/>
        <w:br/>
        <w:t>（1）覆盖。《説文·网部》：“罯，覆也。”*徐灝*注箋：“此謂凡有所覆蓋，故从网，非真网也。”《廣韻·合韻》：“罯，覆蓋也。”*唐**元稹*《春六十韻》：“鬱金垂嫩柳，罯畫委高籠。”《本草綱目·百病主治藥·跌仆折傷》：“蟹肉：筋骨折傷斷絶，連黄搗泥，微納罯筋即連也。”</w:t>
        <w:br/>
        <w:br/>
        <w:t>（2）鱼网。《廣韻·感韻》：“罯，魚網。”*宋**梅堯臣*《正仲見贈依韻和答》：“譬彼捕長鯨，區區只持罯。”</w:t>
        <w:br/>
      </w:r>
    </w:p>
    <w:p>
      <w:r>
        <w:t>罰##罰</w:t>
        <w:br/>
        <w:br/>
        <w:t>〔罚〕</w:t>
        <w:br/>
        <w:br/>
        <w:t>《説文》：“罰，辠之小者。从刀，从詈。未以刀有所賊，但持刀罵詈則應罰。”*徐灝*注箋：“罰，从网从言从刀。网者罪之省也，言者爰書定罪之意，刀者自大辟以至劓剕髠黥之屬，皆刑其肢體也。析言之，則重者為刑，輕者為罰。”</w:t>
        <w:br/>
        <w:br/>
        <w:t>fá　《廣韻》房越切，入月奉。月部。</w:t>
        <w:br/>
        <w:br/>
        <w:t>（1）过错；罪过。《説文·刀部》：“罰，辠之小者。”*段玉裁*注：“辠，犯法也。罰為犯法之小者。”《書·盤庚上》：“邦之不臧，惟余一人有佚罰。”*孔*傳：“佚，失也。是己失政之罰，罪己之義。”《古列女傳·陳女夏姬》：“納*夏姬*是貪色也。貪色為淫，淫為大罰。”</w:t>
        <w:br/>
        <w:br/>
        <w:t>（2）处罚；惩治。《易·豫》：“聖人以順動，則刑罰清而民服。”*唐**李白*《春夜宴桃李園序》：“如詩不成，罰依*金谷*酒數。”*鲁迅*《而已集·答有恒先生》：“但不平的是这罚仿佛太重一点，还有悲哀的是带累了几个同事和学生。”特指鞭挞（罪人）。《周禮·地官·司救》：“凡民之有衺（邪）惡者，三讓而罰。”*鄭玄*注：“罰，謂撻擊之也。”</w:t>
        <w:br/>
        <w:br/>
        <w:t>（3）伐；杀。《廣雅·釋詁四》：“罰，伐也。”*王念孫*疏證：“罰者，言萬物氣奪可伐也。卷一云：罰、伐，殺也。”《書·湯誓》：“爾尚輔予一人，致天之罰。”</w:t>
        <w:br/>
        <w:br/>
        <w:t>（4）出钱赎罪。《書·吕刑》：“五刑不簡，正于五罰。”*孔*傳：“謂不應五刑，當正五罰，出金贖罪。”</w:t>
        <w:br/>
        <w:br/>
        <w:t>（5）星名。1.伐星，在参宿。《史記·天官書》：“參為白虎。三星直者，是為衡石。下有三星，兑，曰罰，為斬艾事。”*張守節*正義：“罰，亦作伐。”《後漢書·郎顗傳》：“罰者白虎，其宿主兵。”2.火星，古称荧惑星，又称罚星。《廣雅·釋天》：“營惑謂之罰。”*王念孫*疏證：“營，或作熒。”</w:t>
        <w:br/>
        <w:br/>
        <w:t>（6）用同“發（fā）”。说出；表达。*元**關漢卿*《竇娥寃》第三折：“不是我*竇娥*罰下這等無頭願，委實的寃情不淺。”《今古奇觀·崔俊臣巧會芙蓉屏》：“*王*氏道：‘公公既是真心，何消罰誓。’”</w:t>
        <w:br/>
      </w:r>
    </w:p>
    <w:p>
      <w:r>
        <w:t>罱##罱</w:t>
        <w:br/>
        <w:br/>
        <w:t>罱lǎn（又读nǎn）　《廣韻》盧敢切，上敢來。</w:t>
        <w:br/>
        <w:br/>
        <w:t>（1）捕鱼或捞水草、河泥的工具。在两根平行的短竹竿上张一个网，再装两根交叉的长竹柄做成，两手握住柄使网开合。《玉篇·网部》：“罱，夾魚具。”《廣韻·敢韻》：“罱，罱網。”《集韻·感韻》：“罱，取魚具。”*清**陳之遴*《重濬射陽湖議》：“應用鐵口罱子撈濬，其泥用船裝載去湖稍遠，庶不再淤。”</w:t>
        <w:br/>
        <w:br/>
        <w:t>（2）用罱捞。如：罱河泥；罱泥船。*明**張岱*《陶庵夢憶·品山堂魚宕》：“魚艓千餘艘，鱗次櫛比，罱者夾之，罛者扣之。”*清**王士禛*《行玉河上懷故鄉有作》：“蓮子湖頭風物早，誰摇艇子罱春泥。”《红旗歌谣·月下水底掏黄金》：“天河星星亮晶晶，罱河泥船数不清。”</w:t>
        <w:br/>
      </w:r>
    </w:p>
    <w:p>
      <w:r>
        <w:t>署##署</w:t>
        <w:br/>
        <w:br/>
        <w:t>《説文》：“署，部署，有所网屬。从网，者聲。”</w:t>
        <w:br/>
        <w:br/>
        <w:t>shǔ　《廣韻》常恕切，去御禪。魚部。</w:t>
        <w:br/>
        <w:br/>
        <w:t>（1）部署；布置。《説文·网部》：“署，部署，有所网屬。”*徐鍇*繫傳：“署，置之，言羅絡之若罘网也。”《廣雅·釋詁四》：“署，置也。”《墨子·雜守》：“署都司空大城四人，候二人，縣候面一，亭尉、次司空、亭一人。”《漢書·項籍傳》：“部署豪桀為校尉、候、司馬。”《新唐書·逆臣傳下·黄巢》：“推*巢*為王，號‘衝天大將軍’，署拜官屬。”</w:t>
        <w:br/>
        <w:br/>
        <w:t>（2）官署；办公的处所。如：公署。《廣韻·御韻》：“署，廨署。”《篇海類編·器用類·网部》：“署，官舍曰署。”《國語·魯語上》：“臣立先臣之署，服其車服。”《漢書·蘇建傳附蘇武》：“*宣帝*即時召*武*待詔宦者署，數進見，復為右曹典屬國。”《新唐書·宗室宰相傳·李程》：“學士入署，常視日影為候。”*明**湯顯祖*《紫釵記·杏苑題名》：“玉署春光紫禁烟，青雲有路透朝元。”又防区；岗位。《墨子·號令》：“離署而聚語者斷，聞城鼓聲而伍後上署者斷……非其署而妄入之者斷。”</w:t>
        <w:br/>
        <w:br/>
        <w:t>（3）代理、暂任或试充官职。《後漢書·黨錮傳·范滂》：“太守*宗資*先聞其名，請署功曹，委任政事。”《三國志·蜀志·諸葛亮傳》：“*成都*平，以*亮*為軍師將軍，署左將軍府事。”《新唐書·房玄齡傳》：“*太宗*以*燉煌公*徇*渭北*，杖策上謁軍門，一見如舊，署*渭北道*行軍記室參軍。”《清史稿·周天爵傳》：“*星沅*既疏請特簡總統督師，尋病殁，命*天爵*暫署欽差大臣。”</w:t>
        <w:br/>
        <w:br/>
        <w:t>（4）签名；题字。如：署名。《釋名·釋書契》：“書文書檢曰署。署，予也，題所予者官號也。”《廣韻·御韻》：“署，書也。”《墨子·號令》：“民室材木瓦若藺石，數署長短大小，當舉不舉，吏有罪。”《漢書·蘇建傳》：“署其官爵姓名。”*顔師古*注：“署，表也，題也。”《新唐書·鄭虔傳》：“嘗自寫其詩並畫以獻，帝大署其尾曰：‘*鄭虔*三絶’。”又疏陈。《墨子·雜守》：“守節出入，使主節必疏書，署其情，令若其事。”《後漢書·和帝紀》：“又德行尤異，不須經職者，别署狀上。”</w:t>
        <w:br/>
      </w:r>
    </w:p>
    <w:p>
      <w:r>
        <w:t>罳##罳</w:t>
        <w:br/>
        <w:br/>
        <w:t>《説文新附》：“罳，罘罳，屏也。从网，思聲。”</w:t>
        <w:br/>
        <w:br/>
        <w:t>sī　《廣韻》息兹切，平之心。之部。</w:t>
        <w:br/>
        <w:br/>
        <w:t>〔罘罳〕1.古代宫门外的屏；也指一般的门屏。*汉*代称罘罳，后又叫照壁。《釋名·釋宫室》：“罘罳在門外。罘，復也；罳，思也。臣將入請事，於此復重思之也。”《玉篇·网部》：“罳，罘罳屏，樹門外也。”*晋**崔豹*《古今注·罘罳》：“罘罳，復思也。*漢**西京*罘罳合板為之，亦築土為之，每門闕殿舍前皆有焉，於今郡國廳前亦樹之。”《漢書·文帝紀》：“（六年）六月癸酉，*未央宫*東闕罘罳災。”*南朝**梁**庾肩吾*《洛陽道》：“日起罘罳外，車回雙闕前。”2.古代宫殿城墙四角上的小楼，用于守望。因形状与门屏相似，故称。《周禮·考工記·匠人》“宫隅之制七雉，城隅之制九雉”*鄭玄*注“宫隅、城隅謂角浮思也”*唐**陸德明*釋文：“浮思並如字，本或作罘罳。”*孫詒讓*正義：“角浮思者，城之四角為屏以障城，高於城二丈，蓋城角隱僻，恐奸宄踰越，故加高耳……漢時宫城之制蓋尚有此，故*鄭*據為釋也。”*南朝**梁簡文帝*《水中樓影》：“水底罘罳出，萍間反宇浮。”*唐**皮日休*《館娃宫懷古五絶》之二：“*鄭妲*無言下玉墀，夜來飛箭滿罘罳。”3.张在窗户或屋檐下以防鸟雀的网。*唐**李賀*《宫娃歌》：“寒入罘罳殿影昏，彩鸞簾額著霜痕。”*王琦*注：“*蘇鶚*演義謂罘罳織絲為之，象羅網交文之狀，蓋宫殿簷户之間。*胡三省*《通鑑》註：‘*唐*宫殿中罘罳以絲為之，狀如網，以捍燕雀，非如*漢*宫闕之罘罳也。’合諸説觀之，*漢*之罘罳，屏闕之異名，*唐*之罘罳，網户之别號，此詩所謂罘罳者，是指捍護鳥雀之網户。”</w:t>
        <w:br/>
      </w:r>
    </w:p>
    <w:p>
      <w:r>
        <w:t>罴##罴</w:t>
        <w:br/>
        <w:br/>
        <w:t>⁹罴“羆”的简化字。</w:t>
        <w:br/>
      </w:r>
    </w:p>
    <w:p>
      <w:r>
        <w:t>罵##罵</w:t>
        <w:br/>
        <w:br/>
        <w:t>同“駡”。《説文·网部》：“罵，詈也。从网，馬聲。”《正字通·馬部》：“駡，按：六書本作𦋻，通作罵，罵亦俗省。”</w:t>
        <w:br/>
      </w:r>
    </w:p>
    <w:p>
      <w:r>
        <w:t>罶##罶</w:t>
        <w:br/>
        <w:br/>
        <w:t>《説文》：“罶，曲梁，寡婦之笱，魚所留也。从网、留，留亦聲。𦌁，罶或从婁。”</w:t>
        <w:br/>
        <w:br/>
        <w:t>liǔ　《廣韻》力久切，上有來。幽部。</w:t>
        <w:br/>
        <w:br/>
        <w:t>捕鱼的竹器，即笱。《説文·网部》：“罶，曲梁，寡婦之笱，魚所留也。”*清**蕭鳳儀*《嫠婦之笱謂之罶解》：“此笱實竹器，與筐籠相似，口闊頸狹，腹大而長，無底。施之，則以索束其尾，喉内編細竹而倒之，謂之曲薄，入則順，出則逆，故魚入其中而不能出。謂之罶者，罶，从网从留，言能留魚而不使去也。多就曲梁施之以承其空，人不必入水，雖婦人亦能用。”《詩·小雅·魚麗》：“魚麗于罶，鱨鯊。”*毛*傳：“麗，歷也；罶，曲梁也。”*唐**柳宗元*《晋問》：“罩罶罜䍡，織紝其間。”*郭沫若*《水调歌头·登采石矶太白楼》：“洲畔渔人布罶，正是鲥鱼时分。”</w:t>
        <w:br/>
      </w:r>
    </w:p>
    <w:p>
      <w:r>
        <w:t>罷##罷</w:t>
        <w:br/>
        <w:br/>
        <w:t>〔罢〕</w:t>
        <w:br/>
        <w:br/>
        <w:t>《説文》：“罷，遣有辠也。从网、能，言有賢能而入网，而貰遣之。《周禮》曰：‘議能之辟。’”*徐灝*注箋：“*許*意‘入网’猶犯罪也。有賢能而犯罪，則貰其罪而罷遣之。”</w:t>
        <w:br/>
        <w:br/>
        <w:t>（一）bà　《廣韻》薄蟹切，上蟹並。又皮彼切。支部。</w:t>
        <w:br/>
        <w:br/>
        <w:t>（1）遣归；遣去。《廣雅·釋詁二》：“罷，歸也。”《國語·吴語》：“我既執諸侯之柄，以歲之不穫也，無有誅焉，而先罷之，諸侯必説。”*韋昭*注：“罷，遣諸侯令先歸。”《史記·高祖本紀》：“遂不使治病，賜金五十斤罷之。”《新唐書·張説傳》：“故時，邊鎮兵嬴六十萬，*説*以時平無所事，請罷二十萬還農。”又归，返回。《韓非子·説林上》：“*樂羊*罷*中山*，*文侯*賞其功而疑其心。”*王先慎*集解：“《吴語》*韋*注：‘罷，歸也。’謂*樂羊*歸自*中山*也。”</w:t>
        <w:br/>
        <w:br/>
        <w:t>（2）免除；解除。如：罢职；罢免。《字彙·网部》：“罷，廢也，黜也。”《戰國策·秦策三》：“*吴起*為*楚悼*罷無能，廢無用，損不急之官，塞私門之請。”《淮南子·時則》：“罷官之無事、器之無用者。”*高誘*注：“罷，省。”《明史·劉基傳》：“及*善長*罷，帝欲相*楊憲*。”又请求免除；辞去。*唐**李白*《贈漢陽輔録事二首》之一：“聞君罷官意，我抱*漢川*湄。”</w:t>
        <w:br/>
        <w:br/>
        <w:t>（3）废除；取消。《鹽鐵論·本議》：“邊用度不足，故興鹽鐵，設酒榷，置均輸，蕃貨長財，以佐助邊費。今議者欲罷之。”《資治通鑑·唐順宗永貞元年》：“*貞元*之末政事為人患者，如宫市、五坊小兒之類悉罷之。”*元**關漢卿*《緋衣夢》第一折：“着我來悔這門親事。與你十兩銀子，一雙鞋兒，踏斷了線脚兒，便罷了這親事。”</w:t>
        <w:br/>
        <w:br/>
        <w:t>（4）停止。如：罢工。《玉篇·网部》：“罷，休也。”《廣韻·蟹韻》：“罷，止也。”《論語·子罕》：“夫子循循然善誘人，博我以文，約我以禮，欲罷不能。”《後漢書·南匈奴傳》：“令*西河*長史歲將騎二千，㢮刑五百人，助中郎將衛護單于，冬屯夏罷。”《清史稿·文海傳》：“既至，即上言叛番雖靖，餘孽猶存，兵未可罷，愿自任剿辦。”</w:t>
        <w:br/>
        <w:br/>
        <w:t>（5）完了，完毕。《字彙·网部》：“罷，了也。”《韓非子·外儲説左上》：“及反，市罷，遂不得履。”*宋**王安石*《離升州作二首》之一：“語罷更攜手，月明州渚生。”*鲁迅*《南腔北调集·为了忘却的记念》：“吟罢低眉无写处，月光如水照缁衣。”又算了。《儒林外史》第三回：“*范進*不看便罷，看了一遍……往後一交跌倒，牙關咬緊，不省人事。”</w:t>
        <w:br/>
        <w:br/>
        <w:t>（二）pí　㊀《廣韻》符羈切，平支並。歌部。</w:t>
        <w:br/>
        <w:br/>
        <w:t>（1）同“疲”。《廣雅·釋詁一》：“罷，勞也。”*王念孫*疏證：“罷與疲同。”《廣韻·支韻》：“罷，倦也。”《左傳·昭公三年》：“庶民罷敝，而宫室滋侈。”《國語·周語中》：“不奪民時，不蔑民功，有優無匱，有逸無罷。”</w:t>
        <w:br/>
        <w:br/>
        <w:t>（2）败，失败。《商君書·畫策》：“名卑地削，以至於亡者，何故？戰罷者也。”</w:t>
        <w:br/>
        <w:br/>
        <w:t>㊁《集韻》班糜切，平支幫。</w:t>
        <w:br/>
        <w:br/>
        <w:t>同“羆”。《集韻·支韻》：“羆，《説文》：‘如熊，黄白文。’或省。”</w:t>
        <w:br/>
        <w:br/>
        <w:t>（三）pì　《集韻》拍逼切，入職滂。</w:t>
        <w:br/>
        <w:br/>
        <w:t>同“副”。剖分。《集韻·職韻》：“副，《説文》：‘判也。’引《周禮》：‘副辜祭。’籀作疈，或作罷。”</w:t>
        <w:br/>
        <w:br/>
        <w:t>（四）bǐ　《集韻》補靡切，上紙幫。支部。</w:t>
        <w:br/>
        <w:br/>
        <w:t>（1）放遣罪人。《説文·网部》：“罷，遣有辠也。”*王筠*句讀：“遣者，縱也，縱舍之也。”《史記·齊悼惠王世家》：“*灌*將軍熟視笑曰：‘人謂*魏勃*勇，妄庸人耳，何能為乎！’乃罷*魏勃*。”*司馬貞*索隱：“罷，謂不罪而放遣之。”</w:t>
        <w:br/>
        <w:br/>
        <w:t>（2）离散；散去。《集韻·紙韻》：“罷，散也。”《墨子·非攻中》：“及若此，則*吴*有離罷之心。”*三國**魏**曹植*《游觀賦》：“罷若雲歸，會如霧聚。”</w:t>
        <w:br/>
        <w:br/>
        <w:t>（3）姓。《集韻·紙韻》：“罷，姓。”</w:t>
        <w:br/>
        <w:br/>
        <w:t>（五）ba</w:t>
        <w:br/>
        <w:br/>
        <w:t>语气词。多用在句尾，表示肯定语气，相当于“吧”。*元**張國賓*《薛仁貴》楔子：“孩兒，你依着父親言語，不要投軍去罷。”*元**喬吉*《金錢記》第一折：“姐姐！天色晚了，咱回去罷！”《紅樓夢》第三十五回：“他反告訴别人：‘下雨了，快避雨去罷。’”</w:t>
        <w:br/>
        <w:br/>
        <w:t>（六）bǎi</w:t>
        <w:br/>
        <w:br/>
        <w:t>〔郎罷〕*闽*人对父亲的称呼。《正字通·网部》：“罷，*閩*人呼父為郎罷。”*唐**顧况*《囝一章》：“郎罷别囝，吾悔生汝。”*宋**黄庭堅*《送少章從翰林蘇公餘杭》：“但使新年勝故年，即如長在郎罷前。”</w:t>
        <w:br/>
      </w:r>
    </w:p>
    <w:p>
      <w:r>
        <w:t>罸##罸</w:t>
        <w:br/>
        <w:br/>
        <w:t>罸同“罰”。《篇海類編·器用類·网部》：“罰，音伐。小罪也。罪于人曰罸，本作罰。”《六韜·犬韜》：“*（周）太公*曰：‘王者帥師，三軍分為數處，將欲期會合戰，約誓賞罸，為之奈何？’”</w:t>
        <w:br/>
      </w:r>
    </w:p>
    <w:p>
      <w:r>
        <w:t>罹##罹</w:t>
        <w:br/>
        <w:br/>
        <w:t>《説文新附》：“罹，心憂也。从网，未詳，古多通用離。”*徐灝*注箋：“罹即羅之别體，古通作離。”*商承祚*《殷虚文字類編》：“古羅與離為一字。”</w:t>
        <w:br/>
        <w:br/>
        <w:t>lí　《廣韻》吕支切，平支來。又《集韻》良何切。歌部。</w:t>
        <w:br/>
        <w:br/>
        <w:t>（1）遭遇。《集韻·戈韻》：“罹，遭也。”《書·湯誥》：“罹其凶害，弗忍荼毒。”*孔*傳：“罹，被。”*陸德明*釋文：“罹，本亦作羅。”《漢書·公孫弘傳》：“君不幸罹霜露之疾，何恙不已，乃上書歸侯，乞骸骨，是章朕之不德也。”*顔師古*注：“罹，遭也。”*清**紀昀*《閲微草堂筆記·如是我聞四》：“皆咎其父貪攘此牛，致罹大害。”又触犯。*三國魏**曹植*《上責躬詩表》：“誠以天網不可重罹，聖恩難可再恃。”*清**林則徐*《政書·籌議嚴禁雅片章程摺》：“至期迫而又不能驟斷，則罹法者仍多。”*鲁迅*《集外集拾遗·题〈呐喊〉》：“弄文罹文网，抗世违世情。”</w:t>
        <w:br/>
        <w:br/>
        <w:t>（2）忧患；苦难。《爾雅·釋詁下》：“罹，憂也。”又《釋言》：“罹，毒也。”*郭璞*注：“憂思慘毒。”*郝懿行*義疏：“毒者，《廣雅》云：‘痛也，惡也，苦也。’罹者，《釋詁》云：‘憂也。’憂、苦義相成。”《説文·网部》：“罹，心憂也。”《廣韻·支韻》：“罹，心憂。”《詩·王風·兔爰》：“我生之後，逢此百罹。”*毛*傳：“罹，憂。”*唐**柳宗元*《佩韋賦》：“苟縱直而不覊兮，乃變罹而禍仍。”*清**顧炎武*《河上作》：“行將朝*白帝*，一訴斯民罹；猿鳥既長吟，窮人亦悲歌。”</w:t>
        <w:br/>
      </w:r>
    </w:p>
    <w:p>
      <w:r>
        <w:t>罺##罺</w:t>
        <w:br/>
        <w:br/>
        <w:t>罺cháo　《廣韻》側交切，平肴莊。又初教切。宵部。</w:t>
        <w:br/>
        <w:br/>
        <w:t>捕鱼小网。也指用罺捕鱼。《爾雅·釋器》：“罺謂之汕。”*郭璞*注：“今之撩罟。”*郝懿行*義疏：“按：撩罟，今謂之抄網也。”《廣韻·肴韻》：“罺，抄網。”*晋**左思*《吴都賦》：“罩兩魪，罺鰝鰕。”*唐**陸龜蒙*《漁具詩·序》：“網罟之流曰罛、曰罾、曰罺。”*宋**高似孫*《松江蟹舍賦》：“蔭柳邊之罺槮，注隔花之罾䍢。”</w:t>
        <w:br/>
      </w:r>
    </w:p>
    <w:p>
      <w:r>
        <w:t>罻##罻</w:t>
        <w:br/>
        <w:br/>
        <w:t>《説文》：“罻，捕鳥网也。从网，尉聲。”</w:t>
        <w:br/>
        <w:br/>
        <w:t>wèi　《廣韻》於胃切，去未影。微部。</w:t>
        <w:br/>
        <w:br/>
        <w:t>（1）捕鸟小网。《説文·网部》：“罻，捕鳥网也。”《玉篇·网部》：“罻，小罔也。”《楚辭·九章·惜誦》：“矰弋機而在上兮，罻羅張而在下。”*王逸*注：“罻羅，捕鳥網也。”《文選·張華〈鷦鷯賦〉》：“鷹鸇過猶俄翼，尚何懼於罿罻。”*李善*注：“罿罻，皆網也。”*晋**陸雲*《九愍·涉江》：“仰剪翮於凌霄，俯歸飛於矰罻。”*清**顧炎武*《哭陳太僕》：“有翼不高飛，終為罻羅得。”</w:t>
        <w:br/>
        <w:br/>
        <w:t>（2）鱼网。《篇海類編·器用類·网部》：“罻，捕魚網。”*唐**柳宗元*《夢歸賦》：“罾罻蒙其復體兮，孰云桎梏之不固。”</w:t>
        <w:br/>
      </w:r>
    </w:p>
    <w:p>
      <w:r>
        <w:t>罼##罼</w:t>
        <w:br/>
        <w:br/>
        <w:t>罼bì　《廣韻》𤰞吉切，入質幫。質部。</w:t>
        <w:br/>
        <w:br/>
        <w:t>（1）同“畢”。古代用以掩捕鸟、兔的长柄网。也指用长柄网捕取鸟兽。《廣雅·釋器》：“罼，率也。”*王念孫*疏證：“《説文》：‘率，捕鳥畢也。’”《字彙·网部》：“罼，兔罟，一曰網小而柄長謂之罼，執以掩物。”《國語·齊語》：“昔吾先君*襄公*築臺以為高位，田、狩、罼、弋，不聽國政。”*韋昭*注：“罼，掩雉兔之網也。”*漢**揚雄*《羽獵賦》：“荷垂天之罼，張竟𡐨之罘。”*宋**陸游*《聞雁》：“不知重雲外，何處避罼弋。”*明**夏完淳*《六君詠·黄少保》：“戎馬非所長，振羽入羅罼。”</w:t>
        <w:br/>
        <w:br/>
        <w:t>（2）古代帝王的一种仪仗。《晋書·禮志下》：“今迎皇后，依*成恭皇后*入宫御物……旄頭罼䍐並出即用。”《樂府詩集·郊廟歌辭二·凱容宣烈樂》：“翠蓋耀澄，罼帟凝晨。”《元史·輿服志二》：“罼，朱縢結網，二螭首，銜紅絲拂，中有獸面，朱漆柄，金銅裝。”</w:t>
        <w:br/>
      </w:r>
    </w:p>
    <w:p>
      <w:r>
        <w:t>罽##罽</w:t>
        <w:br/>
        <w:br/>
        <w:t>《説文》：“罽，魚网也。从网，㓹聲。㓹，籀文鋭。”</w:t>
        <w:br/>
        <w:br/>
        <w:t>jì　《廣韻》居例切，去祭見。月部。</w:t>
        <w:br/>
        <w:br/>
        <w:t>（1）鱼网。《説文·网部》：“罽，魚网也。”</w:t>
        <w:br/>
        <w:br/>
        <w:t>（2）毡类毛织品。《爾雅·釋言》：“氂，罽也。”*郭璞*注：“毛氂所以為罽。”*邢昺*疏：“罽者，織毛為之，若今之毛氍毹。”*唐**玄應*《一切經音義》卷一引《通俗文》：“織毛曰罽。”《逸周書·王會》：“請令以丹青、白旄、紕罽、江歷、龍角、神☀為獻。”《漢書·東方朔傳》：“木土衣綺繡，狗馬被繢罽。”*顔師古*注：“罽，織毛也，即氍毹之屬。”《太平廣記》卷三三四引*張讀*《宣室志》：“堂上悉以花罽薦地。”*清**劉珊*《坐關謡》：“紫罽裁袍雙袖窄，足底蠻鞾不滿尺。”</w:t>
        <w:br/>
      </w:r>
    </w:p>
    <w:p>
      <w:r>
        <w:t>罾##罾</w:t>
        <w:br/>
        <w:br/>
        <w:t>《説文》：“罾，魚网也。从网，曾聲。”</w:t>
        <w:br/>
        <w:br/>
        <w:t>zēng　《廣韻》作滕切，平登精。蒸部。</w:t>
        <w:br/>
        <w:br/>
        <w:t>（1）一种用竹竿或木棍做支架的方形鱼网。《説文·网部》：“罾，魚网也。”*徐灝*注箋：“罾為方制，以曲竹交四角而中繫長繩，沈於水以取魚。”*王筠*句讀引《風土記》：“罾，樹四柱而張網于水中，如蜘蛛之網，方而不圓。”《莊子·胠篋》：“鉤餌罔罟罾笱之知多，則魚亂於水矣。”*宋**陸游*《入蜀記》卷三：“漁人依石挽罾，宛如畫圖間所見。”*明**天然痴叟*《石點頭·乞丐婦重配鸞儔》：“怎奈此女乃旱地上生長，扳不得罾，撒不得網，又摇不得櫓，已是不對腔板。”</w:t>
        <w:br/>
        <w:br/>
        <w:t>（2）用罾捕鱼。《史記·陳涉世家》：“乃丹書帛曰‘*陳勝王*’，置人所罾魚腹中。”*唐**韓愈*《秋懷詩十一首》之二：“其下澄湫水，有蛟寒可罾。”*明**劉基*《郁離子·螇螰》：“乃使人蒐于山，羅于林，罾于澤，得羽毛鱗介之生者萬。”</w:t>
        <w:br/>
      </w:r>
    </w:p>
    <w:p>
      <w:r>
        <w:t>罿##罿</w:t>
        <w:br/>
        <w:br/>
        <w:t>《説文》：“罿，罬也。从网，童聲。”</w:t>
        <w:br/>
        <w:br/>
        <w:t>tóng（又读chōng）　《廣韻》尺容切，平鐘昌。又徒紅切。東部。</w:t>
        <w:br/>
        <w:br/>
        <w:t>（1）罦。古代一种设有机关的捕鸟兽的网，又叫覆车网。《爾雅·釋器》：“繴謂之罿。罿，罬也。罬謂之罦。罦，覆車也。”*郭璞*注：“今之翻車也。有兩轅，中施罥以捕鳥。”*郝懿行*義疏：“《月令》正義引*孫炎*云覆車是兩轅網。”《説文·网部》：“罿，罬也。”《詩·王風·兔爰》：“有兔爰爰，雉離于罿。”*陸德明*釋文：“罿，罬也。”*朱熹*注：“罿，罬也，即罦也。”《文選·左思〈吴都賦〉》：“罿罻普張，罼䍐瑣結。”*李善*注引*劉逵*曰：“罿罻罼䍐皆鳥網也。”*明**許三階*《節俠記·圍獵》：“掛烏號寳刀，樹葳蕤繡罿。”</w:t>
        <w:br/>
        <w:br/>
        <w:t>（2）捕鱼网。《篇海類編·器用類·网部》：“罿，捕魚網。”*明**宋濂*《故江南等處行省都事追封丹陽縣男孫君墓銘》：“銷兵鑄鐵耕以農，生民有如魚脱罿。”</w:t>
        <w:br/>
      </w:r>
    </w:p>
    <w:p>
      <w:r>
        <w:t>羁##羁</w:t>
        <w:br/>
        <w:br/>
        <w:t>¹²羁“羈”的简化字。</w:t>
        <w:br/>
      </w:r>
    </w:p>
    <w:p>
      <w:r>
        <w:t>羂##羂</w:t>
        <w:br/>
        <w:br/>
        <w:t>羂juàn　《廣韻》姑泫切，上銑見。</w:t>
        <w:br/>
        <w:br/>
        <w:t>（1）同“罥”。《玉篇·网部》：“羂”，同“罥”。《篇海類編·器用類·网部》：“羂，置其所食之物于羂中，鳥來下則絹其脚。”《太玄·翕》：“次八，㩣其罦，絶其羂。殆。測曰：㩣罦絶羂，危得遂也。”*司馬光*集注：“小*宋*曰：‘羂，网也。’”</w:t>
        <w:br/>
        <w:br/>
        <w:t>（2）张网捕兽。《玉篇·网部》：“羂，罔張獸。”</w:t>
        <w:br/>
      </w:r>
    </w:p>
    <w:p>
      <w:r>
        <w:t>羃##羃</w:t>
        <w:br/>
        <w:br/>
        <w:t>¹³羃同“冖（冪）”。《集韻·錫韻》：“冖，《説文》：‘覆也。’或作冪，羃。”《戰國策·楚策四》：“*伯樂*遭之，下車攀而哭之，解紵衣以羃之。”</w:t>
        <w:br/>
      </w:r>
    </w:p>
    <w:p>
      <w:r>
        <w:t>羄##羄</w:t>
        <w:br/>
        <w:br/>
        <w:t>羄zhào　《集韻》陟教切，去效知。</w:t>
        <w:br/>
        <w:br/>
        <w:t>（1）同“䍜（罩）”。罩住家禽或野禽使不飞走。《集韻·效韻》：“䍜，《説文》：‘覆鳥令不飛走也。’或作羄。”</w:t>
        <w:br/>
        <w:br/>
        <w:t>（2）小网。《玉篇·网部》：“羄，小罔。”</w:t>
        <w:br/>
      </w:r>
    </w:p>
    <w:p>
      <w:r>
        <w:t>羅##羅</w:t>
        <w:br/>
        <w:br/>
        <w:t>〔罗〕</w:t>
        <w:br/>
        <w:br/>
        <w:t>《説文》：“羅，以絲罟鳥也。从网，从維。古者*芒氏*初作羅。”*商承祚*《殷虚文字類編》：甲骨文上部“象張網……象鳥形”，“l象柄，于誼已明，後世增糸，復倒書之，誼轉晦矣。”</w:t>
        <w:br/>
        <w:br/>
        <w:t>（一）luó　㊀《廣韻》魯何切，平歌來。歌部。</w:t>
        <w:br/>
        <w:br/>
        <w:t>（1）捕鸟的网。《爾雅·釋器》：“鳥罟謂之羅。”《説文·网部》：“羅，以絲罟鳥也。古者*芒氏*初作羅。”《詩·王風·兔爰》：“有兔爰爰，雉離于羅。”*毛*傳：“鳥網為羅。”*三國**魏**曹植*《野田黄雀行》：“不見籬間雀，見鷂自投羅。”*章炳麟*《驳建立孔教议》：“譬多张罝罗待雉兔，尝试为之，无所坚信也。”</w:t>
        <w:br/>
        <w:br/>
        <w:t>（2）用网捕鸟。如：罗雀掘鼠。《詩·小雅·鴛鴦》：“鴛鴦于飛，畢之羅之。”《淮南子·原道》：“重之*羿*、*逢蒙子*之巧，以要飛鳥，猶不能與羅者競多。”《新唐書·王世充傳》：“又羅取飛鳥，書符命於帛，繫鳥頸縱之，有彈捕得鳥而獻者亦拜官。”</w:t>
        <w:br/>
        <w:br/>
        <w:t>（3）搜寻；招致。《漢書·王莽傳上》：“網羅天下異能之士。”《三國演義》第十回：“公之鄉人姓*郭*名*嘉*，字*奉孝*，乃當今賢士，何不羅而致之？”</w:t>
        <w:br/>
        <w:br/>
        <w:t>（4）包罗，囊括。《莊子·天下》：“萬物畢羅，莫足以歸。”*清**洪仁玕*《二月下澣軍次遂安城北吟于行府》：“志頂江山心欲奮，胸羅宇宙氣潛吞。”</w:t>
        <w:br/>
        <w:br/>
        <w:t>（5）排列；分布。如：星罗棋布。《廣雅·釋詁一》：“羅，列也。”《楚辭·九歌·少司命》：“秋蘭兮麋蕪，羅生兮堂下。”《史記·五帝本紀》：“旁羅日月星辰水波土石金玉。”《太平廣記》卷三七七引*張讀*《宣室志》：“已而有數百人，繡衣紅額，左右佩兵器，趨入，羅為數行，再拜。”《古今小説·木綿菴鄭虎臣報冤》：“諸婢羅侍在側。”</w:t>
        <w:br/>
        <w:br/>
        <w:t>（6）遮拦；遮挡。《墨子·備高臨》：“城上以答羅矢。”</w:t>
        <w:br/>
        <w:br/>
        <w:t>（7）遭遇。《方言》卷七：“羅謂之離，離謂之羅。”《論衡·辨祟》：“或有所犯，抵觸縣官，羅麗刑法，不曰過所致，而曰家有負。”《漢書·于定國傳》：“其父*于公*為縣獄史，郡決曹，決獄平，羅文法者*于公*所決皆不恨。”*顔師古*注：“羅，罹也，遭也。”*唐**李白*《萬憤詞投魏郎中》：“海水渤潏，人羅鯨鯢。”</w:t>
        <w:br/>
        <w:br/>
        <w:t>（8）质地轻软经纬组织显现眼纹的丝织品。如：绫罗绸缎。《釋名·釋采帛》：“羅，文羅疎也。”《廣韻·歌韻》：“羅，羅綺也。”《戰國策·齊策四》：“下宫糅羅紈，曳綺縠，而士不得以為緣。”《徐霞客遊記·滇遊日記十》：“店人欲掯余羅一端，不遂。”</w:t>
        <w:br/>
        <w:br/>
        <w:t>（9）一种密孔筛子。如：绢罗；铜丝罗。《齊民要術·柰林檎》：“作柰麨法：下水，更抨，以羅漉去受子。”《天工開物·精粹·攻麥》：“凡麥經磨之後，幾番入羅，勤者不厭重復。”</w:t>
        <w:br/>
        <w:br/>
        <w:t>（10）用罗筛东西。*唐**白居易*《即事》：“室香羅藥氣，籠暖焙茶煙。”《天工開物·精粹·攻麥》：“江南少粹白上麵者，以石懷沙滓，相磨發燒，則其麩並破，故黑纇參和麵中，無從羅去也。”</w:t>
        <w:br/>
        <w:br/>
        <w:t>⑪螺形或环状的。*宋**蘇軾*《荼𧃧洞》：“分無素手簪羅髻，且折霜蕤浸玉醅。”又指脶，即手指纹。</w:t>
        <w:br/>
        <w:br/>
        <w:t>⑫檖的别名。即鹿梨。《爾雅·釋木》“檖，蘿”*宋**邢昺*疏：“檖，一名羅……一名鹿梨。”按：《説文·木部》“𣔾，羅也”引《詩》“隰有樹𣔾”，今《詩·秦風·晨風》作“檖”。</w:t>
        <w:br/>
        <w:br/>
        <w:t>⑬量词。十二打为一罗。</w:t>
        <w:br/>
        <w:br/>
        <w:t>⑭用同“蘿”。萝卜。《山海經·海内南經》：“其葉如羅。”*俞樾*平議：“下云‘其實如欒，其木若蓲’，則此羅當讀為蘿。”</w:t>
        <w:br/>
        <w:br/>
        <w:t>⑮用同“鑼”。打击乐器，铜制。《清平山堂話本·戒指兒記》：“笙簫社火，羅鼓喧天。”《明成化説唱詞話叢刊·包龍圖斷曹國舅公案傳》：“西廊下面同羅嚮，東廊怨鼓甚分明。”</w:t>
        <w:br/>
        <w:br/>
        <w:t>⑯用同“籮”。竹制的盛物器。《明成化説唱詞話叢刊·花關索出身傳》：“我收得一羅金銀與他嫌少，要放火焚莊，我因此煩惱。”</w:t>
        <w:br/>
        <w:br/>
        <w:t>⑰国名。1.*周*代诸侯国名。*熊*姓。故治初在今*湖北省**宜城市*西，为*楚*所迫多次迁徙，*春秋*时为*楚*所灭。《左傳·桓公十二年》：“伐*絞*之役，*楚*師分涉于*彭*，*羅*人欲伐之。”*杜預*注：“羅，*熊*姓國，在*宜城*縣西山中，後徙*南郡**枝江縣*。”2.*罗马尼亚*的简称。</w:t>
        <w:br/>
        <w:br/>
        <w:t>⑱姓。《廣韻·歌韻》：“羅，姓。”《通志·氏族略二》：“*羅*氏，子爵，*熊*姓；一曰*祝融*之後，*妘*姓。初封*宜城*，徙*枝江*，為*楚*所滅，*周*末居*長沙*。”*宋**王應麟*《姓氏急就篇》：“*羅*氏，*顓頊*後，封于*羅*，今*房州*也，子孫以為氏。”</w:t>
        <w:br/>
        <w:br/>
        <w:t>㊁《集韻》郎佐切，去箇來。</w:t>
        <w:br/>
        <w:br/>
        <w:t>（1）同“邏”。1.巡行；巡查。《集韻·箇韻》：“邏，《説文》：‘巡也。’或省。”2.游兵。《篇海類編·器用類·网部》：“羅，同邏，游兵也。”</w:t>
        <w:br/>
        <w:br/>
        <w:t>（2）用同“摞（luò）”。1.把东西重叠放置。如：把碗罗起来。2.量词，用于重叠放置着的东西。如：一罗资料。</w:t>
        <w:br/>
        <w:br/>
        <w:t>（二）luō</w:t>
        <w:br/>
        <w:br/>
        <w:t>〔羅唆〕同“囉唆”。言语繁复或事情琐碎；麻烦。《紅樓夢》第四十九回：“如今*香菱*正滿心滿意只想做詩，又不敢十分羅唆*寶釵*。”</w:t>
        <w:br/>
        <w:br/>
        <w:t>（三）luo</w:t>
        <w:br/>
        <w:br/>
        <w:t>语气词。用于句尾，相当于“哪”。*元**王實甫*《西廂記》第一本第二折：“没則羅便罷，煩惱怎麽那*唐三藏*？”*鲁迅*《且介亭杂文二集·非有复译不可》：“他要来唠叨，当然罗，是维持风化。”</w:t>
        <w:br/>
      </w:r>
    </w:p>
    <w:p>
      <w:r>
        <w:t>羆##羆</w:t>
        <w:br/>
        <w:br/>
        <w:t>〔罴〕</w:t>
        <w:br/>
        <w:br/>
        <w:t>《説文》：“羆，如熊，黄白文。从熊，罷省聲。𥀍，古文从皮。”*林义光*《文源》：“（古熊）不从能、火，此後出字，疑無本字，借罷字為之，後因加火耳。”</w:t>
        <w:br/>
        <w:br/>
        <w:t>pí　《廣韻》彼為切，平支幫。歌部。</w:t>
        <w:br/>
        <w:br/>
        <w:t>熊的一种，俗称人熊或马熊，毛通常呈褐色，能爬树，会游泳。《爾雅·釋獸》：“羆，如熊，黄白文。”*郭璞*注：“似熊而長頭高脚，猛憨多力，能拔樹木。”《書·牧誓》：“尚桓桓，如虎如貔，如熊如羆。”《詩·小雅·斯干》：“吉夢為何，維熊維羆。”*陸璣*疏：“羆，有黄羆、赤羆，有大於熊。”*漢**曹操*《苦寒行》：“熊羆對我蹲，虎豹夾路啼。”*毛泽东*《七律·冬云》：“独有英雄驱虎豹，更无豪杰怕熊罴。”</w:t>
        <w:br/>
      </w:r>
    </w:p>
    <w:p>
      <w:r>
        <w:t>羇##羇</w:t>
        <w:br/>
        <w:br/>
        <w:t>¹⁷羇同“羈”。《玉篇·网部》：“羇，寄也。”《集韻·支韻》：“羇，旅寓也。”《篇海類編·器用類·网部》：“羇，通作羈。”《韓詩外傳》卷七：“如皆守社稷，則孰負羇縶而從？”*许维遹*集釋：“*周廷寀*云：‘羇縶’，《檀弓》作‘羈靮’。羇與羈通，靮亦縶也。”</w:t>
        <w:br/>
      </w:r>
    </w:p>
    <w:p>
      <w:r>
        <w:t>羈##羈</w:t>
        <w:br/>
        <w:br/>
        <w:t>〔羁〕</w:t>
        <w:br/>
        <w:br/>
        <w:t>《説文》：“𦌭，馬絡頭也。从网，从馽。馽，馬絆也。𦍈，𦌭或从革。”*段玉裁*注：“既絆其足，又网其頭。今字作羈，俗作羇。”</w:t>
        <w:br/>
        <w:br/>
        <w:t>jī　《廣韻》居宜切，平支見。歌部。</w:t>
        <w:br/>
        <w:br/>
        <w:t>（1）马络头。《説文·网部》：“𦌭，馬絡頭也。𦍈（羈），𦌭或从革。”《廣雅·釋器》：“羈，勒也。”《左傳·僖公二十四年》：“臣負羈絏，從君巡於天下。”*孔穎達*疏：“《説文》云：‘羈，馬絡頭也。又曰馬絆。’”*三國**魏**曹植*《白馬篇》：“白馬飾金羈，連翩西北馳。”《資治通鑑·唐憲宗元和十二年》：“據其栅，命士少休，食乾糒，整羈靮，留*義成軍*五百人鎮之。”</w:t>
        <w:br/>
        <w:br/>
        <w:t>（2）系住；拘系。*漢**賈誼*《吊屈原賦》：“使麒麟可係而羈兮，豈云異夫犬羊。”《後漢書·文苑傳上·杜篤》：“南羈*鉤町*，水劒强*越*。”*李賢*注：“羈，係也。”</w:t>
        <w:br/>
        <w:br/>
        <w:t>（3）约束；拘束。如：狂放不羁。《漢書·司馬遷傳》：“僕少負不羈之才，長無鄉曲之譽。”*顔師古*注：“不羈，言其才質高遠，不可羈繫也。”*唐**韓愈*《送惠師》：“*惠師*浮屠者，乃是不羈人。”《紅樓夢》第二十五回：“天不拘兮地不羈，心頭無喜亦無悲。”</w:t>
        <w:br/>
        <w:br/>
        <w:t>（4）牵制；牵延。《吕氏春秋·決勝》：“幸也者，審於戰期而有以羈誘之也。”*高誘*注：“羈，牽。”《史記·老子韓非列傳》：“我寧游戲汚瀆之中自快，無為有國者所羈，終身不仕，以快吾志焉。”《資治通鑑·唐穆宗長慶元年》：“姦臣恐臣或有成功，曲加阻礙，逗留日時；進退皆受羈牽，意見悉遭蔽塞。”*明**湯顯祖*《紫釵記·狂朋試喜》：“郡主宜效*樂羊*之織，助成玄豹之文。休得貪懽，有羈大事。”</w:t>
        <w:br/>
        <w:br/>
        <w:t>（5）古代女孩的发髻。《字彙·网部》：“羈，髻也。”《穀梁傳·昭公十九年》：“羈貫成童，不就師傅，父之罪也。”《禮記·内則》：“三月之末，擇日，翦髮為鬌，男角女羈。”*鄭玄*注：“午達曰羈。”*孔穎達*疏：“按：《儀禮》云‘度尺而午’，注云：‘一從一横曰午。’今女翦髮，留其頂上縱横各一，相交通達，故云午達。不如兩角相對，但縱横各一在頂上，故曰羈。羈者，隻也。”*清**黄生*《義府·男角女羈》：“女則兩髻一前一後，如馬首，故曰羈。”</w:t>
        <w:br/>
        <w:br/>
        <w:t>（6）单的；孤单。《文選·謝靈運〈晚出西射堂〉》：“羈䳄戀舊侣，迷鳥懷故林。”*劉良*注：“羈䳄，無耦也。”*宋**王安石*《謝除昭文表》：“自視羈單，所懷蹇淺。”*明**湯顯祖*《南柯記·貳館》：“三人俱聚於此，庶免羈孤之歎，可喜可喜。”</w:t>
        <w:br/>
        <w:br/>
        <w:t>（7）寄居；旅寓。也指寄居作客的人。《廣雅·釋詁三》：“羈，寄也。”《玉篇·网部》：“羈，羈旅也，寄止也。”《左傳·昭公七年》：“*單獻公*棄親用羈。”*杜預*注：“羈，寄客也。”*宋**陸游*《立秋後十日風雨淒冷獨居有感》：“那知是羈客，恍若在家舍。”*明**劉基*《望孤山作》：“羈心霜下草，生態水中萍。”引申为停留。《聊齋志異·葛巾》：“妾處耳目多，不可久羈，蹈隙當復來。”*清**方苞*《獄中雜記》：“獄辭上，中有立決者，行刑人先俟於門外，命下，遂縛以出，不羈晷刻。”</w:t>
        <w:br/>
        <w:br/>
        <w:t>（8）姓。《續通志·氏族略》：“羈，見《姓苑》。*漢**羈栩*，*上黨*人。”</w:t>
        <w:br/>
      </w:r>
    </w:p>
    <w:p>
      <w:r>
        <w:t>羉##羉</w:t>
        <w:br/>
        <w:br/>
        <w:t>羉luán　《廣韻》落官切，平桓來。元部。</w:t>
        <w:br/>
        <w:br/>
        <w:t>捕捉野猪的网。《爾雅·釋器》：“彘罟謂之羉。”*郭璞*注：“羉，幕也。”*邢昺*疏：“彘，豬也。其罔名羅羉，幕也，言幕絡其身也。”《後漢書·馬融傳》：“罦罝羅羉，彌綸阬澤，臯牢陵山。”*李賢*注：“羉，彘網也。”*晋**張協*《七命》：“爾乃布飛羉，張脩罠。”*唐**李商隱*《李肱所遺畫松詩書兩紙得四十一韻》：“一旦鬼瞰室，稠疊張羉罿。”</w:t>
        <w:br/>
      </w:r>
    </w:p>
    <w:p>
      <w:r>
        <w:t>𦉪##𦉪</w:t>
        <w:br/>
        <w:br/>
        <w:t>𦉪同“人”。《直音篇·冂部》：“𦉪，古文人字。”</w:t>
        <w:br/>
      </w:r>
    </w:p>
    <w:p>
      <w:r>
        <w:t>𦉬##𦉬</w:t>
        <w:br/>
        <w:br/>
        <w:t>²𦉬tīng　㊀《廣韻》他鼎切，上迥透。</w:t>
        <w:br/>
        <w:br/>
        <w:t>〔𦉬𦊓〕也作“𦊓𦉬”。小网。《廣雅·釋詁三》：“𦉬𦊓，空也。”*王念孫*疏證：“《玉篇》：‘𦉬𦊓，小空皃。’《廣韻》云：‘𦉬𦊓，小網也。’義竝相近。”《集韻·迥韻》：“𦉬，𦊓𦉬，小網。”《篇海類編·器用類·网部》：“𦉬，𦉬𦊓，小網皃。”*清**何焕*《春望》：“漁童小結𦉬𦊓網，溪畔衝風一笠斜。”</w:t>
        <w:br/>
        <w:br/>
        <w:t>㊁《廣韻》他丁切，平青透。</w:t>
        <w:br/>
        <w:br/>
        <w:t>网。《廣韻·青韻》：“𦉬，罟也。”</w:t>
        <w:br/>
      </w:r>
    </w:p>
    <w:p>
      <w:r>
        <w:t>𦉭##𦉭</w:t>
        <w:br/>
        <w:br/>
        <w:t>同“四”。《説文·四部》：“𦉭，古文四。”</w:t>
        <w:br/>
      </w:r>
    </w:p>
    <w:p>
      <w:r>
        <w:t>𦉮##𦉮</w:t>
        <w:br/>
        <w:br/>
        <w:t>𦉮同“网”。《字彙補·网部》：“𦉮，古文网字。”</w:t>
        <w:br/>
      </w:r>
    </w:p>
    <w:p>
      <w:r>
        <w:t>𦉯##𦉯</w:t>
        <w:br/>
        <w:br/>
        <w:t>¹𦉯</w:t>
        <w:br/>
        <w:br/>
        <w:t>同“网”。《説文·网部》：“𦉯，籀文网。”</w:t>
        <w:br/>
      </w:r>
    </w:p>
    <w:p>
      <w:r>
        <w:t>𦉶##𦉶</w:t>
        <w:br/>
        <w:br/>
        <w:t>𦉶同“蜀”。《龍龕手鑑·罒部》：“𦉶，音蜀。”*清**孫詒讓*《契文舉例》下：“《説文·虫部》：‘蜀，葵中虫也。从虫，上目象蜀頭形，中象其形蜎蜎。’此（𦉶）省虫，于字例得通。”</w:t>
        <w:br/>
      </w:r>
    </w:p>
    <w:p>
      <w:r>
        <w:t>𦉷##𦉷</w:t>
        <w:br/>
        <w:br/>
        <w:t>𦉷同“𦌷”。《玉篇·网部》：“𦉷”，同“𦌷”。</w:t>
        <w:br/>
      </w:r>
    </w:p>
    <w:p>
      <w:r>
        <w:t>𦉸##𦉸</w:t>
        <w:br/>
        <w:br/>
        <w:t>同“网”。《説文·网部》：“网，*庖犧*所結繩以漁。𦉸，网或从亡。”</w:t>
        <w:br/>
      </w:r>
    </w:p>
    <w:p>
      <w:r>
        <w:t>𦉹##𦉹</w:t>
        <w:br/>
        <w:br/>
        <w:t>𦉹dí　《廣韻》都歷切，入錫端。</w:t>
        <w:br/>
        <w:br/>
        <w:t>（1）鱼触网。《廣韻·錫韻》：“𦉹，魚擊網也。”</w:t>
        <w:br/>
        <w:br/>
        <w:t>（2）系鱼。《玉篇·网部》：“𦉹，繫也。”《集韻·錫韻》：“魡，繫魚也。或作𦉹。”《文選·潘岳〈西征賦〉》：“貫鰓𦉹尾，掣三牽兩。”*李善*注：“𦉹，猶繫也。”</w:t>
        <w:br/>
      </w:r>
    </w:p>
    <w:p>
      <w:r>
        <w:t>𦉺##𦉺</w:t>
        <w:br/>
        <w:br/>
        <w:t>𦉺同“网（網）”。《集韻·養韻》：“网，《説文》：‘*庖犧*所結繩以漁。’古作𦉺。”《淮南子·俶真》：“今矰繳機而在上，𦉺𦊟張而在下，雖欲翱翔，其勢焉得？”</w:t>
        <w:br/>
      </w:r>
    </w:p>
    <w:p>
      <w:r>
        <w:t>𦉻##𦉻</w:t>
        <w:br/>
        <w:br/>
        <w:t>𦉻同“罕”。《字彙補·网部》：“𦉻，同罕。”</w:t>
        <w:br/>
      </w:r>
    </w:p>
    <w:p>
      <w:r>
        <w:t>𦉼##𦉼</w:t>
        <w:br/>
        <w:br/>
        <w:t>𦉼同“軍”。《龍龕手鑑·罒部》：“𦉼，古文，音軍。”《字彙補·网部》：“𦉼，古文軍字。”</w:t>
        <w:br/>
      </w:r>
    </w:p>
    <w:p>
      <w:r>
        <w:t>𦉽##𦉽</w:t>
        <w:br/>
        <w:br/>
        <w:t>𦉽同“网（網）”。</w:t>
        <w:br/>
      </w:r>
    </w:p>
    <w:p>
      <w:r>
        <w:t>𦉾##𦉾</w:t>
        <w:br/>
        <w:br/>
        <w:t>𦉾同“网（網）”。《淮南子·時則》：“田獵畢弋，罝、罘、羅、𦉾，餧毒之藥毋出九門。”</w:t>
        <w:br/>
      </w:r>
    </w:p>
    <w:p>
      <w:r>
        <w:t>𦊁##𦊁</w:t>
        <w:br/>
        <w:br/>
        <w:t>𦊁pí　《廣韻》房脂切（《集韻》頻脂切），平脂並。</w:t>
        <w:br/>
        <w:br/>
        <w:t>同“笓”。捕虾的竹器。《廣韻·脂韻》：“𦊁，篝筌。”《集韻·脂韻》：“笓，取鰕具。《博雅》：‘篝筌謂之笓。’或作𦊁。”</w:t>
        <w:br/>
      </w:r>
    </w:p>
    <w:p>
      <w:r>
        <w:t>𦊂##𦊂</w:t>
        <w:br/>
        <w:br/>
        <w:t>《説文》：“𦊂，罟也。从网，互聲。”</w:t>
        <w:br/>
        <w:br/>
        <w:t>hù　《廣韻》胡誤切，去暮匣。魚部。</w:t>
        <w:br/>
        <w:br/>
        <w:t>捕兔网。《説文·网部》：“𦊂，罟也。”《廣韻·暮韻》：“𦊂，兔網。”</w:t>
        <w:br/>
      </w:r>
    </w:p>
    <w:p>
      <w:r>
        <w:t>𦊃##𦊃</w:t>
        <w:br/>
        <w:br/>
        <w:t>𦊃cén　《集韻》鋤簪切，平侵崇。</w:t>
        <w:br/>
        <w:br/>
        <w:t>网名。《集韻·侵韻》：“𦊃，罔名。”《正字通·网部》：“𦊃，網名。”</w:t>
        <w:br/>
      </w:r>
    </w:p>
    <w:p>
      <w:r>
        <w:t>𦊈##𦊈</w:t>
        <w:br/>
        <w:br/>
        <w:t>同“肯”。*唐**陸德明*《經典釋文·爾雅音義上》：“肯，或作古𦊈字。《字林》作𦊈，並同。”</w:t>
        <w:br/>
      </w:r>
    </w:p>
    <w:p>
      <w:r>
        <w:t>𦊊##𦊊</w:t>
        <w:br/>
        <w:br/>
        <w:t>⁴𦊊tiān　《越諺》音天。</w:t>
        <w:br/>
        <w:br/>
        <w:t>渔具。《越諺》卷中：“𦊊罧，（音）天寢。均是漁具。”</w:t>
        <w:br/>
      </w:r>
    </w:p>
    <w:p>
      <w:r>
        <w:t>𦊋##𦊋</w:t>
        <w:br/>
        <w:br/>
        <w:t>mǒu　《篇海類編》莫厚切。</w:t>
        <w:br/>
        <w:br/>
        <w:t>网纲。《篇海類編·器用類·网部》：“𦊋，網綱。”</w:t>
        <w:br/>
      </w:r>
    </w:p>
    <w:p>
      <w:r>
        <w:t>𦊌##𦊌</w:t>
        <w:br/>
        <w:br/>
        <w:t>juǎn　《改併四聲篇海》引《餘文》古兖切。</w:t>
        <w:br/>
        <w:br/>
        <w:t>挂。《字彙補·网部》：“𦊌，掛也。”</w:t>
        <w:br/>
      </w:r>
    </w:p>
    <w:p>
      <w:r>
        <w:t>𦊎##𦊎</w:t>
        <w:br/>
        <w:br/>
        <w:t>⁵𦊎mǒu　《玉篇》莫厚切。</w:t>
        <w:br/>
        <w:br/>
        <w:t>张网。《玉篇·网部》：“𦊎，張網。”</w:t>
        <w:br/>
      </w:r>
    </w:p>
    <w:p>
      <w:r>
        <w:t>𦊏##𦊏</w:t>
        <w:br/>
        <w:br/>
        <w:t>𦊏同“𦋡”。《集韻·𠪋韻》：“𦋡，罔也。或从母。”</w:t>
        <w:br/>
      </w:r>
    </w:p>
    <w:p>
      <w:r>
        <w:t>𦊐##𦊐</w:t>
        <w:br/>
        <w:br/>
        <w:t>𦊐jù　《廣韻》其吕切，上語羣。</w:t>
        <w:br/>
        <w:br/>
        <w:t>鱼网。《玉篇·网部》：“𦊐，罟也。”《集韻·語韻》：“𦊐，魚罟。”</w:t>
        <w:br/>
      </w:r>
    </w:p>
    <w:p>
      <w:r>
        <w:t>𦊑##𦊑</w:t>
        <w:br/>
        <w:br/>
        <w:t>𦊑同“罶”。《廣雅·釋器》：“曲梁謂之𦊑。”《集韻·有韻》：“罶，《説文》：‘曲梁，寡婦字笱，魚所留也。’或省。”</w:t>
        <w:br/>
      </w:r>
    </w:p>
    <w:p>
      <w:r>
        <w:t>𦊒##𦊒</w:t>
        <w:br/>
        <w:br/>
        <w:t>𦊒同“笱”。《廣韻·厚韻》：“𦊒”，同“笱”。</w:t>
        <w:br/>
      </w:r>
    </w:p>
    <w:p>
      <w:r>
        <w:t>𦊓##𦊓</w:t>
        <w:br/>
        <w:br/>
        <w:t>𦊓lǐng　《廣韻》力鼎切，上迥來。</w:t>
        <w:br/>
        <w:br/>
        <w:t>〔𦉬𦊓〕见“𦉬”。</w:t>
        <w:br/>
      </w:r>
    </w:p>
    <w:p>
      <w:r>
        <w:t>𦊔##𦊔</w:t>
        <w:br/>
        <w:br/>
        <w:t>𦊔同“罱”。《廣韻·豏韻》：“𦊔，捕魚網也。”*清**翟灝*《通俗編·雜字》：“𦊔，《廣韻》女減切。《通雅》：‘《説文》有㘝，女洽切，縮取也，後人更加网耳。’按：《集韻》㘝、𦊔二字並音女減（切）。《玉篇》又有罱，女感切，夾魚具。此蓋以方俗音轉異，字無大别也。今*吴*人撈漉河底泥曰𦊔泥，*越*人曰㘝，*江陰*曰罱。”*唐**陸龜蒙*《漁具詩序》：“圓而縱捨曰罩，挾而升降曰𦊔。”*唐**皮日休*《奉和魯望漁具十五詠·𦊔》：“煙雨晚來好，東塘下𦊔去。”</w:t>
        <w:br/>
      </w:r>
    </w:p>
    <w:p>
      <w:r>
        <w:t>𦊕##𦊕</w:t>
        <w:br/>
        <w:br/>
        <w:t>𦊕同“罝”。《龍龕手鑑·网部》：“𦊕，遮也，兔罟網也。”《字彙·网部》：“𦊕”，同“罝”。*北周**庾信*《擬詠懷二十七首》之十四：“麟窮*季氏*𦊕，虎振*周王*圈。”*清**唐孫華*《鷹坊歌與夏重愷功同賦》：“空倉飢雀日叫噪，一出往往逢𦊕罦。”</w:t>
        <w:br/>
      </w:r>
    </w:p>
    <w:p>
      <w:r>
        <w:t>𦊖##𦊖</w:t>
        <w:br/>
        <w:br/>
        <w:t>𦊖同“罟”。《字彙補·网部》：“𦊖，古文罟字。見《石鼓文》。”</w:t>
        <w:br/>
      </w:r>
    </w:p>
    <w:p>
      <w:r>
        <w:t>𦊗##𦊗</w:t>
        <w:br/>
        <w:br/>
        <w:t>liǔ　《字彙補》力九切。</w:t>
        <w:br/>
        <w:br/>
        <w:t>鱼梁。《字彙補·网部》：“𦊗，魚梁也。”一说“𦊑”的讹字。《康熙字典·网部》：“𦊗，即𦊑字之譌。”</w:t>
        <w:br/>
      </w:r>
    </w:p>
    <w:p>
      <w:r>
        <w:t>𦊘##𦊘</w:t>
        <w:br/>
        <w:br/>
        <w:t>𦊘hù　《康熙字典》引《篇韻》音户。</w:t>
        <w:br/>
        <w:br/>
        <w:t>网。《康熙字典·网部》引《篇韻》：“𦊘，音户。網也。”</w:t>
        <w:br/>
      </w:r>
    </w:p>
    <w:p>
      <w:r>
        <w:t>𦊟##𦊟</w:t>
        <w:br/>
        <w:br/>
        <w:t>𦊟同“罟”。《淮南子·俶真》：“今矰繳機而在上，𦉺𦊟張而在下，雖欲翱翔，其勢焉得？”</w:t>
        <w:br/>
      </w:r>
    </w:p>
    <w:p>
      <w:r>
        <w:t>𦊣##𦊣</w:t>
        <w:br/>
        <w:br/>
        <w:t>𦊣同“黽”。《改併四聲篇海·网部》引《奚韻》：“𦊣，弥演切。*𦊣池*，縣名，在*河南府*。”</w:t>
        <w:br/>
      </w:r>
    </w:p>
    <w:p>
      <w:r>
        <w:t>𦊥##𦊥</w:t>
        <w:br/>
        <w:br/>
        <w:t>𦊥“罝”的讹字。《太平廣記》卷三百一十五引《抱朴子》：“昔*汝南*有人于田中設純𦊥，以捕麞而得者，其主未覺。”</w:t>
        <w:br/>
      </w:r>
    </w:p>
    <w:p>
      <w:r>
        <w:t>𦊦##𦊦</w:t>
        <w:br/>
        <w:br/>
        <w:t>fú　《改併四聲篇海》引《奚韻》縛謀切。</w:t>
        <w:br/>
        <w:br/>
        <w:t>古代一种附设有机关的捕鸟兽的网，即覆车网。《改併四聲篇海·网部》引《奚韻》：“𦊦，覆車也。”</w:t>
        <w:br/>
      </w:r>
    </w:p>
    <w:p>
      <w:r>
        <w:t>𦊧##𦊧</w:t>
        <w:br/>
        <w:br/>
        <w:t>hù　《改併四聲篇海》引《奚韻》户故切。</w:t>
        <w:br/>
        <w:br/>
        <w:t>网。《改併四聲篇海·网部》引《奚韻》：“𦊧，網也。”</w:t>
        <w:br/>
      </w:r>
    </w:p>
    <w:p>
      <w:r>
        <w:t>𦊪##𦊪</w:t>
        <w:br/>
        <w:br/>
        <w:t>𦊪è　《篇海類編》遏合切。</w:t>
        <w:br/>
        <w:br/>
        <w:t>鸟网。《篇海類編·器用類·网部》：“𦊪，鳥網。”</w:t>
        <w:br/>
      </w:r>
    </w:p>
    <w:p>
      <w:r>
        <w:t>𦊫##𦊫</w:t>
        <w:br/>
        <w:br/>
        <w:t>𦊫gōng　《集韻》姑横切，平庚見。</w:t>
        <w:br/>
        <w:br/>
        <w:t>网满。《玉篇·网部》：“𦊫，罔滿也。”一说网漏。《字彙·网部》：“𦊫，網漏。”</w:t>
        <w:br/>
      </w:r>
    </w:p>
    <w:p>
      <w:r>
        <w:t>𦊬##𦊬</w:t>
        <w:br/>
        <w:br/>
        <w:t>𦊬gū　《篇海類編》音孤。</w:t>
        <w:br/>
        <w:br/>
        <w:t>船上鱼网。《篇海類編·器用類·网部》：“𦊬，音孤。船上魚網。”一说“罛”的讹字。《正字通·网部》：“𦊬，罛字之譌。”</w:t>
        <w:br/>
      </w:r>
    </w:p>
    <w:p>
      <w:r>
        <w:t>𦊭##𦊭</w:t>
        <w:br/>
        <w:br/>
        <w:t>𦊭同“罨”。《龍龕手鑑·网部》：“𦊭”，同“罨”。</w:t>
        <w:br/>
      </w:r>
    </w:p>
    <w:p>
      <w:r>
        <w:t>𦊮##𦊮</w:t>
        <w:br/>
        <w:br/>
        <w:t>𦊮同“䍘”。《字彙補·网部》：“𦊮，《字學元元》曰：‘𦊮，通作䍘。’”</w:t>
        <w:br/>
      </w:r>
    </w:p>
    <w:p>
      <w:r>
        <w:t>𦊯##𦊯</w:t>
        <w:br/>
        <w:br/>
        <w:t>𦊯“冔”的讹字。《改併四聲篇海·网部》引《龍龕手鑑》：“𦊯，况矩切，又音吁。殷癸𦊯。”《康熙字典·网部》：“𦊯，按：即冔字之譌。”</w:t>
        <w:br/>
      </w:r>
    </w:p>
    <w:p>
      <w:r>
        <w:t>𦊱##𦊱</w:t>
        <w:br/>
        <w:br/>
        <w:t>𦊱同“罣”。</w:t>
        <w:br/>
      </w:r>
    </w:p>
    <w:p>
      <w:r>
        <w:t>𦊲##𦊲</w:t>
        <w:br/>
        <w:br/>
        <w:t>𦊲lüè</w:t>
        <w:br/>
        <w:br/>
        <w:t>〔𦋥𦊲〕见“𦋥”。</w:t>
        <w:br/>
      </w:r>
    </w:p>
    <w:p>
      <w:r>
        <w:t>𦊷##𦊷</w:t>
        <w:br/>
        <w:br/>
        <w:t>𦊷“瞏”的讹字。《康熙字典·目部》：“瞏，俗作睘，☀作𦊷。”</w:t>
        <w:br/>
      </w:r>
    </w:p>
    <w:p>
      <w:r>
        <w:t>𦊸##𦊸</w:t>
        <w:br/>
        <w:br/>
        <w:t>𦊸同“罨”。《篇海類編·器用類·网部》：“𦊸，音罨，義同。”</w:t>
        <w:br/>
      </w:r>
    </w:p>
    <w:p>
      <w:r>
        <w:t>𦊻##𦊻</w:t>
        <w:br/>
        <w:br/>
        <w:t>fán　《龍龕手鑑·网部》：“𦊻，煩、得二音。”《字彙補·网部》：“𦊻，焚翻切，音煩。義闕。”</w:t>
        <w:br/>
      </w:r>
    </w:p>
    <w:p>
      <w:r>
        <w:t>𦊼##𦊼</w:t>
        <w:br/>
        <w:br/>
        <w:t>𦊼lǜ　《廣韻》良倨切，去御來。</w:t>
        <w:br/>
        <w:br/>
        <w:t>网。《玉篇·网部》：“𦊼，罔。”《集韻·御韻》：“𦊼，罔也。”《字彙·网部》：“𦊼，重網也。”</w:t>
        <w:br/>
      </w:r>
    </w:p>
    <w:p>
      <w:r>
        <w:t>𦊽##𦊽</w:t>
        <w:br/>
        <w:br/>
        <w:t>méng　《篇海類編》音蒙。</w:t>
        <w:br/>
        <w:br/>
        <w:t>覆网。《篇海類編·器用類·网部》：“𦊽，覆網。”</w:t>
        <w:br/>
      </w:r>
    </w:p>
    <w:p>
      <w:r>
        <w:t>𦊾##𦊾</w:t>
        <w:br/>
        <w:br/>
        <w:t>fú　㊀《集韻》房尤切，平尤奉。之部。</w:t>
        <w:br/>
        <w:br/>
        <w:t>同“罘”。捕兔网。《説文·网部》：“𦊾，兔罟也。”*徐鉉*等注：“隸書作罘。”</w:t>
        <w:br/>
        <w:br/>
        <w:t>㊁《集韻》芳無切，平虞奉。</w:t>
        <w:br/>
        <w:br/>
        <w:t>同“罦”。古代一种附设有机关的捕鸟兽的网，即覆车网。《集韻·虞韻》：“罦，《爾雅》：‘覆車也。’今曰翻車。或从否。”</w:t>
        <w:br/>
      </w:r>
    </w:p>
    <w:p>
      <w:r>
        <w:t>𦊿##𦊿</w:t>
        <w:br/>
        <w:br/>
        <w:t>⁷𦊿liú　《集韻》力求切，平尤來。</w:t>
        <w:br/>
        <w:br/>
        <w:t>捕鸟兽的器具。《集韻·尤韻》：“𦊿，捕鳥獸具。”</w:t>
        <w:br/>
      </w:r>
    </w:p>
    <w:p>
      <w:r>
        <w:t>𦋃##𦋃</w:t>
        <w:br/>
        <w:br/>
        <w:t>𦋃同“䍐（罕）”。*宋**吴自牧*《夢粱録·駕詣景靈宫儀仗》：“或持朱藤結方圓網者名罼𦋃。”</w:t>
        <w:br/>
      </w:r>
    </w:p>
    <w:p>
      <w:r>
        <w:t>𦋅##𦋅</w:t>
        <w:br/>
        <w:br/>
        <w:t>𦋅xié　《廣韻》户圭切，平齊匣。</w:t>
        <w:br/>
        <w:br/>
        <w:t>姓。《廣韻·齊韻》：“𦋅，姓也。*梁*四公子*𦋅闖*之後。”</w:t>
        <w:br/>
      </w:r>
    </w:p>
    <w:p>
      <w:r>
        <w:t>𦋆##𦋆</w:t>
        <w:br/>
        <w:br/>
        <w:t>𦋆gū　《集韻》攻乎切，平模見。</w:t>
        <w:br/>
        <w:br/>
        <w:t>同“罛”。大鱼网。《玉篇·网部》：“𦋆，舟上罔。”《集韻·模韻》：“罛，《説文》：‘魚罟也。’或从孤。”《文選·張衡〈西京賦〉》“澤虞是濫，何有春秋”*唐**李善*注引*薛綜*曰：“濫，施𦋆罔也。”</w:t>
        <w:br/>
      </w:r>
    </w:p>
    <w:p>
      <w:r>
        <w:t>𦋇##𦋇</w:t>
        <w:br/>
        <w:br/>
        <w:t>𦋇同“罩”。《龍龕手鑑·网部》：“𦋇，取魚竹器也。”《字彙·网部》：“𦋇”，同“罩”。*宋**歐陽修*《歸田録》卷二：“以公服𦋇之，撮其袖以出。”</w:t>
        <w:br/>
      </w:r>
    </w:p>
    <w:p>
      <w:r>
        <w:t>𦋈##𦋈</w:t>
        <w:br/>
        <w:br/>
        <w:t>𦋈xiàn　《集韻》私箭切，去線心。</w:t>
        <w:br/>
        <w:br/>
        <w:t>鱼网。《玉篇·网部》：“𦋈，魚罔。”《篇海類編·器用類·网部》：“𦋈，魚網别名。”</w:t>
        <w:br/>
      </w:r>
    </w:p>
    <w:p>
      <w:r>
        <w:t>𦋉##𦋉</w:t>
        <w:br/>
        <w:br/>
        <w:t>𦋉bó　《玉篇》蒲特切。</w:t>
        <w:br/>
        <w:br/>
        <w:t>网衣。《玉篇·网部》：“𦋉，罔（網）衣，人所著也。”</w:t>
        <w:br/>
      </w:r>
    </w:p>
    <w:p>
      <w:r>
        <w:t>𦋊##𦋊</w:t>
        <w:br/>
        <w:br/>
        <w:t>𦋊同“箕”。《玉篇·箕部》：“𦋊”，“箕”的古文。</w:t>
        <w:br/>
      </w:r>
    </w:p>
    <w:p>
      <w:r>
        <w:t>𦋋##𦋋</w:t>
        <w:br/>
        <w:br/>
        <w:t>𦋋jì　《龍龕手鑑》居例反。</w:t>
        <w:br/>
        <w:br/>
        <w:t>同“𦋺（罽）”。毡类毛织品。《龍龕手鑑·网部》“𦋋”，“𦋺”的俗字。《篇海類編·器用類·网部》：“𦋋，氈類，毛為之。”</w:t>
        <w:br/>
      </w:r>
    </w:p>
    <w:p>
      <w:r>
        <w:t>𦋌##𦋌</w:t>
        <w:br/>
        <w:br/>
        <w:t>𦋌同“兜”。《龍龕手鑑·网部》：“𦋌，音兜。”《字彙補·网部》：“𦋌，古文兜字。”</w:t>
        <w:br/>
      </w:r>
    </w:p>
    <w:p>
      <w:r>
        <w:t>𦋍##𦋍</w:t>
        <w:br/>
        <w:br/>
        <w:t>𦋍同“黽”。《篇海類編·器用類·网部》：“𦋍，俗黽字。”</w:t>
        <w:br/>
      </w:r>
    </w:p>
    <w:p>
      <w:r>
        <w:t>𦋓##𦋓</w:t>
        <w:br/>
        <w:br/>
        <w:t>𦋓同“㒽”。《篇海類編·器用類·网部》：“𦋓，去員切，音圈。”按：*张涌泉*《漢語俗字叢考》：“此字當是‘㒽’的訛俗字。”</w:t>
        <w:br/>
      </w:r>
    </w:p>
    <w:p>
      <w:r>
        <w:t>𦋔##𦋔</w:t>
        <w:br/>
        <w:br/>
        <w:t>𦋔lù</w:t>
        <w:br/>
        <w:br/>
        <w:t>〔𦋔𦌊〕也作“𦋔𦌉”。下垂的样子。*唐**温庭筠*《歸國遥》：“香玉，翠鳳寳釵垂𦋔𦌊。鈿筐交勝金粟，越羅春水緑。”*宋**魏了翁*《臨江仙·叔母生日》：“春院繡簾垂𦋔𦌊，一天風月横陳。”</w:t>
        <w:br/>
      </w:r>
    </w:p>
    <w:p>
      <w:r>
        <w:t>𦋝##𦋝</w:t>
        <w:br/>
        <w:br/>
        <w:t>𦋝同“羅”。《改併四聲篇海·网部》引《龍龕手鑑》：“𦋝，舊藏作羅字。”</w:t>
        <w:br/>
      </w:r>
    </w:p>
    <w:p>
      <w:r>
        <w:t>𦋞##𦋞</w:t>
        <w:br/>
        <w:br/>
        <w:t>𦋞shuò　《廣韻》所角切，入覺生。</w:t>
        <w:br/>
        <w:br/>
        <w:t>〔㩋𦋞〕鸟网形。《廣韻·覺韻》：“𦋞，㩋𦋞，罘䍐。”《集韻·覺韻》：“𦋞，㩋𦋞，罘䍐形。”</w:t>
        <w:br/>
      </w:r>
    </w:p>
    <w:p>
      <w:r>
        <w:t>𦋟##𦋟</w:t>
        <w:br/>
        <w:br/>
        <w:t>同“网”。《説文·网部》：“网，*庖犧*所結繩以漁。𦋟，网或从糸。”</w:t>
        <w:br/>
      </w:r>
    </w:p>
    <w:p>
      <w:r>
        <w:t>𦋠##𦋠</w:t>
        <w:br/>
        <w:br/>
        <w:t>𦋠同“𦌔”。《集韻·𤣗韻》：“𦌔，亦作𦋠。”</w:t>
        <w:br/>
      </w:r>
    </w:p>
    <w:p>
      <w:r>
        <w:t>𦋡##𦋡</w:t>
        <w:br/>
        <w:br/>
        <w:t>𦋡mǒu　《集韻》莫後切，上厚明。</w:t>
        <w:br/>
        <w:br/>
        <w:t>网。《玉篇·网部》：“𦋡，罔。”《集韻·𠪋韻》：“𦋡，罔也。”</w:t>
        <w:br/>
      </w:r>
    </w:p>
    <w:p>
      <w:r>
        <w:t>𦋢##𦋢</w:t>
        <w:br/>
        <w:br/>
        <w:t>𦋢同“𠕦”。《龍龕手鑑·𠕀部》：“𦋢，俗。音喻。面衣也。”按：“𦋢”字与“𠕦”音义全同，当即“𠕦”的俗字。</w:t>
        <w:br/>
      </w:r>
    </w:p>
    <w:p>
      <w:r>
        <w:t>𦋣##𦋣</w:t>
        <w:br/>
        <w:br/>
        <w:t>𦋣hàn　《改併四聲篇海》引《川篇》音頷。</w:t>
        <w:br/>
        <w:br/>
        <w:t>古代卿、大夫以上的人所戴的礼帽，后专指皇冠。《改併四聲篇海·网部》引《川篇》：“𦋣，冕也。”</w:t>
        <w:br/>
      </w:r>
    </w:p>
    <w:p>
      <w:r>
        <w:t>𦋤##𦋤</w:t>
        <w:br/>
        <w:br/>
        <w:t>𦋤“㒾”的讹字。《篇海類編·器用類·网部》：“𦋤，音異。”《康熙字典·网部》：“𦋤，按：即㒾字之譌。”</w:t>
        <w:br/>
      </w:r>
    </w:p>
    <w:p>
      <w:r>
        <w:t>𦋥##𦋥</w:t>
        <w:br/>
        <w:br/>
        <w:t>𦋥yuē</w:t>
        <w:br/>
        <w:br/>
        <w:t>〔𦋥𦊲〕鱼网。*唐**陸龜蒙*《和胥口即事》之二：“斷岸沈魚𦋥𦊲，鄰村送客𦪽𦨰。”舊注：“約畧二音，魚網也。”</w:t>
        <w:br/>
      </w:r>
    </w:p>
    <w:p>
      <w:r>
        <w:t>𦋯##𦋯</w:t>
        <w:br/>
        <w:br/>
        <w:t>𦋯（一）shèn</w:t>
        <w:br/>
        <w:br/>
        <w:t>同“罧”。积柴于水中以取鱼。《淮南子·説林》：“釣者静之，𦋯者扣舟，罩者抑之，罣者舉之：為之異，得魚一也。”按：一本作“罧”。</w:t>
        <w:br/>
        <w:br/>
        <w:t>（二）yú　《改併四聲篇海》引《奚韻》羊舒切。</w:t>
        <w:br/>
        <w:br/>
        <w:t>网。《改併四聲篇海·网部》引《奚韻》：“𦋯，罔也。”</w:t>
        <w:br/>
      </w:r>
    </w:p>
    <w:p>
      <w:r>
        <w:t>𦋰##𦋰</w:t>
        <w:br/>
        <w:br/>
        <w:t>𦋰jiān　《廣韻》古甜切，平添見。</w:t>
        <w:br/>
        <w:br/>
        <w:t>丝网。《玉篇·网部》：“𦋰，罔也。”《廣韻·添韻》：“𦋰，絲網。”</w:t>
        <w:br/>
      </w:r>
    </w:p>
    <w:p>
      <w:r>
        <w:t>𦋱##𦋱</w:t>
        <w:br/>
        <w:br/>
        <w:t>¹⁰𦋱同“羈”。《篇海類編·器用類·网部》：“𦋱，音羈。義同。”</w:t>
        <w:br/>
      </w:r>
    </w:p>
    <w:p>
      <w:r>
        <w:t>𦋲##𦋲</w:t>
        <w:br/>
        <w:br/>
        <w:t>𦋲同“置”。《廣雅·釋詁四》：“𦋲，置也。”*曹憲*音：“即古文置也。”《集韻·志韻》：“置，古作𦋲。”</w:t>
        <w:br/>
      </w:r>
    </w:p>
    <w:p>
      <w:r>
        <w:t>𦋳##𦋳</w:t>
        <w:br/>
        <w:br/>
        <w:t>𦋳gāng　《改併四聲篇海》引《川篇》音剛。</w:t>
        <w:br/>
        <w:br/>
        <w:t>网。《改併四聲篇海·网部》引《川篇》：“𦋳，網也。”按：*张涌泉*《漢語俗字叢考》：“此字疑是‘綱’的俗字。”</w:t>
        <w:br/>
      </w:r>
    </w:p>
    <w:p>
      <w:r>
        <w:t>𦋴##𦋴</w:t>
        <w:br/>
        <w:br/>
        <w:t>𦋴同“𦋺（罽）”。《改併四聲篇海·网部》引《對韻音訓》：“𦋴”，同“𦋺”。</w:t>
        <w:br/>
      </w:r>
    </w:p>
    <w:p>
      <w:r>
        <w:t>𦋵##𦋵</w:t>
        <w:br/>
        <w:br/>
        <w:t>𦋵“罦”的讹字。《改併四聲篇海·网部》引《搜真玉鏡》：“𦋵，音浮。”《康熙字典·网部》：“𦋵，按：即罦字之譌。”</w:t>
        <w:br/>
      </w:r>
    </w:p>
    <w:p>
      <w:r>
        <w:t>𦋹##𦋹</w:t>
        <w:br/>
        <w:br/>
        <w:t>𦋹同“瞐”。《正字通·目部》：“瞐，《六書故》作𦋹。”</w:t>
        <w:br/>
      </w:r>
    </w:p>
    <w:p>
      <w:r>
        <w:t>𦋺##𦋺</w:t>
        <w:br/>
        <w:br/>
        <w:t>𦋺同“罽”。《龍龕手鑑·网部》：“𦋺，氈類，毛為之。”《正字通·网部》：“罽，同𦋺。”《漢書·高帝紀下》：“賈人毋得衣錦繡綺縠絺紵𦋺，操兵，乘騎馬。”*顔師古*注：“𦋺，織毛若今毼及氍毹之類也。”</w:t>
        <w:br/>
      </w:r>
    </w:p>
    <w:p>
      <w:r>
        <w:t>𦋽##𦋽</w:t>
        <w:br/>
        <w:br/>
        <w:t>同“罝”。《説文·网部》：“罝，兔网也。𦋽，罝或从糸。”</w:t>
        <w:br/>
      </w:r>
    </w:p>
    <w:p>
      <w:r>
        <w:t>𦋾##𦋾</w:t>
        <w:br/>
        <w:br/>
        <w:t>同“罝”。《説文·网部》：“罝，兔网也。𦋾，籀文从虘。”</w:t>
        <w:br/>
      </w:r>
    </w:p>
    <w:p>
      <w:r>
        <w:t>𦋿##𦋿</w:t>
        <w:br/>
        <w:br/>
        <w:t>𦋿cáo　《篇海類編》才勞切。</w:t>
        <w:br/>
        <w:br/>
        <w:t>〔𦋿网〕捕鱼具。《篇海類編·器用類·网部》：“𦋿，𦋿網，捕魚具。”</w:t>
        <w:br/>
      </w:r>
    </w:p>
    <w:p>
      <w:r>
        <w:t>𦌀##𦌀</w:t>
        <w:br/>
        <w:br/>
        <w:t>𦌀shèn　《集韻》所禁切，去沁生。</w:t>
        <w:br/>
        <w:br/>
        <w:t>（1）同“罧”。积柴于水中以取鱼。《集韻·沁韻》：“罧，積柴水中以取魚。或作𦌀。”</w:t>
        <w:br/>
        <w:br/>
        <w:t>（2）网。《玉篇·网部》：“𦌀，罔也。”《篇海類編·器用類·网部》：“𦌀，網也。”</w:t>
        <w:br/>
      </w:r>
    </w:p>
    <w:p>
      <w:r>
        <w:t>𦌁##𦌁</w:t>
        <w:br/>
        <w:br/>
        <w:t>（一）liǔ　《集韻》力九切，上有來。幽部。</w:t>
        <w:br/>
        <w:br/>
        <w:t>同“罶”。捕鱼的竹器，即笱。《説文·网部》：“罶，曲梁，寡婦之笱，魚所留也。𦌁，罶或从婁。《春秋》、《國語》曰：‘溝罛𦌁。’”</w:t>
        <w:br/>
        <w:br/>
        <w:t>（二）lóu　《集韻》郎侯切，平侯來。</w:t>
        <w:br/>
        <w:br/>
        <w:t>〔䍡𦌁〕网。《集韻·矦韻》：“𦌁，䍡𦌁，罔也。”《篇海類編·器用類·网部》：“𦌁，䍡𦌁，網也。”</w:t>
        <w:br/>
      </w:r>
    </w:p>
    <w:p>
      <w:r>
        <w:t>𦌃##𦌃</w:t>
        <w:br/>
        <w:br/>
        <w:t>𦌃同“置”。《集韻·志韻》：“置，《説文》：‘赦也。’一曰立也。古作𦌃。”</w:t>
        <w:br/>
      </w:r>
    </w:p>
    <w:p>
      <w:r>
        <w:t>𦌄##𦌄</w:t>
        <w:br/>
        <w:br/>
        <w:t>同“罥”。《改併四聲篇海·网部》引《龍龕手鑑》：“𦌄，音罥。”《字彙補·网部》：“𦌄，同罥。”</w:t>
        <w:br/>
      </w:r>
    </w:p>
    <w:p>
      <w:r>
        <w:t>𦌅##𦌅</w:t>
        <w:br/>
        <w:br/>
        <w:t>𦌅同“网”。《龍龕手鑑·网部》：“𦌅，古文，音罔。”《字彙補·网部》：“𦌅，古文网字。”按：《康熙字典·网部》：“𦌅，按：古文無此字。”</w:t>
        <w:br/>
      </w:r>
    </w:p>
    <w:p>
      <w:r>
        <w:t>𦌆##𦌆</w:t>
        <w:br/>
        <w:br/>
        <w:t>jiāo　《字彙補》側交切。</w:t>
        <w:br/>
        <w:br/>
        <w:t>抄网罗。《字彙補·网部》：“𦌆，抄羅也。”</w:t>
        <w:br/>
      </w:r>
    </w:p>
    <w:p>
      <w:r>
        <w:t>𦌉##𦌉</w:t>
        <w:br/>
        <w:br/>
        <w:t>𦌉sù</w:t>
        <w:br/>
        <w:br/>
        <w:t>〔䍡𦌉〕同“䍡𦌊”。下垂貌。*唐**李賀*《春坊正字劍子歌》：“挼絲團金懸䍡𦌉，神光欲截*藍田*玉。”</w:t>
        <w:br/>
      </w:r>
    </w:p>
    <w:p>
      <w:r>
        <w:t>𦌊##𦌊</w:t>
        <w:br/>
        <w:br/>
        <w:t>𦌊sù</w:t>
        <w:br/>
        <w:br/>
        <w:t>〔䍡𦌊〕下垂貌。*元**湯式*《詠荆南佳麗》：“閣門珠䍡𦌊，複道錦氍毹。”*清**袁枚*《隨園詩話》卷一：“*陳其年*之和*王新城*《秋柳》……*陳*云：‘鵝黄搓就便相憐，記得*金城*幾樹烟。未到阿那先䍡𦌊，任為抛擲也纏緜。’”</w:t>
        <w:br/>
      </w:r>
    </w:p>
    <w:p>
      <w:r>
        <w:t>𦌋##𦌋</w:t>
        <w:br/>
        <w:br/>
        <w:t>𦌋zhòng　《類篇》儲用切，去用澄。</w:t>
        <w:br/>
        <w:br/>
        <w:t>厚。《類篇·网部》：“𦌋，厚也。”</w:t>
        <w:br/>
      </w:r>
    </w:p>
    <w:p>
      <w:r>
        <w:t>𦌌##𦌌</w:t>
        <w:br/>
        <w:br/>
        <w:t>¹¹𦌌同“罨”。*清**程之鵕*《曉過平望》：“前途烟雨樓邊過，身入空濛𦌌畫中。”</w:t>
        <w:br/>
      </w:r>
    </w:p>
    <w:p>
      <w:r>
        <w:t>𦌒##𦌒</w:t>
        <w:br/>
        <w:br/>
        <w:t>𦌒liào　《廣韻》力弔切，去嘯來。</w:t>
        <w:br/>
        <w:br/>
        <w:t>鱼网。《廣韻·嘯韻》：“𦌒，魚網。”</w:t>
        <w:br/>
      </w:r>
    </w:p>
    <w:p>
      <w:r>
        <w:t>𦌓##𦌓</w:t>
        <w:br/>
        <w:br/>
        <w:t>𦌓同“罽”。《篇海類編·器用類·网部》：“𦌓，氈也，毛為之。”《康熙字典·网部》：“𦌓，俗罽字。”</w:t>
        <w:br/>
      </w:r>
    </w:p>
    <w:p>
      <w:r>
        <w:t>𦌔##𦌔</w:t>
        <w:br/>
        <w:br/>
        <w:t>《説文》：“𦌔，网也。从网，巽聲。䠣，《逸周書》曰：‘不卵不䠣，以成鳥獸。’𦌔者，𦌾獸足也，故或从足。”</w:t>
        <w:br/>
        <w:br/>
        <w:t>xuǎn　《廣韻》思兖切，上獮心。又所晏切，息絹切。元部。</w:t>
        <w:br/>
        <w:br/>
        <w:t>缠挂兽足以捕兽的网。《説文·网部》：“𦌔，网也。𦌔者，𦌾獸足也。”*桂馥*義證：“‘𦌔者，𦌾獸足也’者，《容齋隨筆》：‘麂行草莽中，畏人見其迹，但循一徑，無問遠近也。村民結繩為繯，置其所行處，麂足一絓，則倒懸於枝上，乃生獲之。’”也指鱼网。《廣韻·諫韻》：“𦌔，取魚網也。”《集韻·諫韻》：“𦌔，魚網。”</w:t>
        <w:br/>
      </w:r>
    </w:p>
    <w:p>
      <w:r>
        <w:t>𦌕##𦌕</w:t>
        <w:br/>
        <w:br/>
        <w:t>𦌕lù　《廣韻》洛故切，去暮來。</w:t>
        <w:br/>
        <w:br/>
        <w:t>〔𦌕䍛〕取鱼具。《廣韻·暮韻》：“𦌕，𦌕䍛，取魚具也。”</w:t>
        <w:br/>
      </w:r>
    </w:p>
    <w:p>
      <w:r>
        <w:t>𦌖##𦌖</w:t>
        <w:br/>
        <w:br/>
        <w:t>𦌖“𦌤”的讹字。《改併四聲篇海·网部》引《奚韻》：“𦌖，古文置字。”《康熙字典·网部》：“𦌖，按：古文無此字，當即𦌤字之譌。”</w:t>
        <w:br/>
      </w:r>
    </w:p>
    <w:p>
      <w:r>
        <w:t>𦌗##𦌗</w:t>
        <w:br/>
        <w:br/>
        <w:t>𦌗jì　《篇海類編》居例切。</w:t>
        <w:br/>
        <w:br/>
        <w:t>鱼网。《篇海類編·器用類·网部》：“𦌗，魚網。”</w:t>
        <w:br/>
      </w:r>
    </w:p>
    <w:p>
      <w:r>
        <w:t>𦌚##𦌚</w:t>
        <w:br/>
        <w:br/>
        <w:t>𦌚yán　《改併四聲篇海·网部》引《川篇》：“𦌚，語堅切。”《字彙補·网部》：“𦌚，語堅切，音妍。義闕。”</w:t>
        <w:br/>
      </w:r>
    </w:p>
    <w:p>
      <w:r>
        <w:t>𦌟##𦌟</w:t>
        <w:br/>
        <w:br/>
        <w:t>𦌟lù　《廣韻》盧谷切，入屋來。</w:t>
        <w:br/>
        <w:br/>
        <w:t>捕鱼具。《廣韻·屋韻》：“𦌟，捕魚具也。”</w:t>
        <w:br/>
      </w:r>
    </w:p>
    <w:p>
      <w:r>
        <w:t>𦌠##𦌠</w:t>
        <w:br/>
        <w:br/>
        <w:t>𦌠同“繴”。《玉篇·网部》：“𦌠，罿也。”《集韻·麥韻》：“繴，《説文》：‘繴謂之罿，罿謂之罬，罬謂之罦，捕鳥覆車也。’或作𦌠。”</w:t>
        <w:br/>
      </w:r>
    </w:p>
    <w:p>
      <w:r>
        <w:t>𦌡##𦌡</w:t>
        <w:br/>
        <w:br/>
        <w:t>𦌡mǐn　《廣韻》眉殞切，上軫明。</w:t>
        <w:br/>
        <w:br/>
        <w:t>网眼细密的网。《廣韻·軫韻》：“𦌡，細罔。”《集韻·凖韻》：“𦌡，罔密也。”</w:t>
        <w:br/>
      </w:r>
    </w:p>
    <w:p>
      <w:r>
        <w:t>𦌢##𦌢</w:t>
        <w:br/>
        <w:br/>
        <w:t>𦌢tí　《玉篇》徒犂切。</w:t>
        <w:br/>
        <w:br/>
        <w:t>网绳。《玉篇·网部》：“𦌢，罔繩也。”</w:t>
        <w:br/>
      </w:r>
    </w:p>
    <w:p>
      <w:r>
        <w:t>𦌣##𦌣</w:t>
        <w:br/>
        <w:br/>
        <w:t>𦌣同“黔”。《字彙補·网部》：“𦌣，古黔字。《秦鐵權銘》‘諸侯黔首大安’，《廣川書跋》云：‘此*始皇*詔也。’黔寫作𦌣。”</w:t>
        <w:br/>
        <w:br/>
        <w:t>𦌧江豚的别名。*明**葉子奇*《草木子·雜俎篇》：“奔䱐一名𦌧。非魚非蛟，色如鮎。有兩乳在腹下，雄雌陰陽類人。頭上有孔通頭，氣出嚇嚇作聲，必大風……即江豚也。”</w:t>
        <w:br/>
      </w:r>
    </w:p>
    <w:p>
      <w:r>
        <w:t>𦌤##𦌤</w:t>
        <w:br/>
        <w:br/>
        <w:t>𦌤同“置”。《玉篇·网部》：“𦌤，古文置。”</w:t>
        <w:br/>
      </w:r>
    </w:p>
    <w:p>
      <w:r>
        <w:t>𦌦##𦌦</w:t>
        <w:br/>
        <w:br/>
        <w:t>𦌦huàn　《改併四聲篇海·网部》引《龍龕手鑑》：“𦌦，音患。”《字彙補·网部》：“𦌦，音患，義未詳。”</w:t>
        <w:br/>
      </w:r>
    </w:p>
    <w:p>
      <w:r>
        <w:t>𦌪##𦌪</w:t>
        <w:br/>
        <w:br/>
        <w:t>𦌪tǎn　《集韻》吐敢切，上敢透。</w:t>
        <w:br/>
        <w:br/>
        <w:t>鱼网。《集韻·敢韻》：“𦌪，魚罔。”《篇海類編·器用類·网部》：“𦌪，魚網。”</w:t>
        <w:br/>
      </w:r>
    </w:p>
    <w:p>
      <w:r>
        <w:t>𦌫##𦌫</w:t>
        <w:br/>
        <w:br/>
        <w:t>𦌫同“𦊔（罱）”。《廣韻·豏韻》：“𦌫”，同“𦊔”。</w:t>
        <w:br/>
      </w:r>
    </w:p>
    <w:p>
      <w:r>
        <w:t>𦌬##𦌬</w:t>
        <w:br/>
        <w:br/>
        <w:t>《説文》：“𦌬，牖中网也。从网，舞聲。”</w:t>
        <w:br/>
        <w:br/>
        <w:t>（一）wǔ　《廣韻》文甫切，上麌微。魚部。</w:t>
        <w:br/>
        <w:br/>
        <w:t>状似网络的窗棂。《説文·网部》：“𦌬，牖中网也。”*徐鍇*繫傳：“所謂网軒也。”*段玉裁*注：“如《招䰟》之网户，*王逸*曰：‘网户，綺紋鏤也。’此似网非真网也。”*承培元*廣答問疏證：“𦌬𦊂即罘罳災之罘罳，罘罳為窗上麗廔，其形侣网，今俗語亦謂之网絡。”</w:t>
        <w:br/>
        <w:br/>
        <w:t>（二）wú　《廣韻》武夫切，平虞微。</w:t>
        <w:br/>
        <w:br/>
        <w:t>网。《廣韻·虞韻》：“𦌬，罟屬。”</w:t>
        <w:br/>
      </w:r>
    </w:p>
    <w:p>
      <w:r>
        <w:t>𦌭##𦌭</w:t>
        <w:br/>
        <w:br/>
        <w:t>¹⁴𦌭</w:t>
        <w:br/>
        <w:br/>
        <w:t>同“羈”。《説文·网部》：“𦌭，馬絡頭也。或从革。”*邵瑛*羣經正字：“今經典从或體，而又省作羈。”</w:t>
        <w:br/>
      </w:r>
    </w:p>
    <w:p>
      <w:r>
        <w:t>𦌮##𦌮</w:t>
        <w:br/>
        <w:br/>
        <w:t>𦌮同“䠣（𦌔）”。《集韻·願韻》：“䠣，罔也。或作𦌮。”</w:t>
        <w:br/>
      </w:r>
    </w:p>
    <w:p>
      <w:r>
        <w:t>𦌯##𦌯</w:t>
        <w:br/>
        <w:br/>
        <w:t>𦌯同“羈”。《龍龕手鑑·网部》：“𦌯”，同“羈”。</w:t>
        <w:br/>
      </w:r>
    </w:p>
    <w:p>
      <w:r>
        <w:t>𦌰##𦌰</w:t>
        <w:br/>
        <w:br/>
        <w:t>𦌰jī　《篇海類編·器用類·网部》：“𦌰，居宜切，音機。”</w:t>
        <w:br/>
      </w:r>
    </w:p>
    <w:p>
      <w:r>
        <w:t>𦌵##𦌵</w:t>
        <w:br/>
        <w:br/>
        <w:t>𦌵同“䍣”。《廣韻·灰韻》：“𦌵，百囊魚網。”《集韻·灰韻》：“𦌵，網百囊者。或从雷。”一说罾。《玉篇·网部》：“𦌵，罾也。”</w:t>
        <w:br/>
      </w:r>
    </w:p>
    <w:p>
      <w:r>
        <w:t>𦌶##𦌶</w:t>
        <w:br/>
        <w:br/>
        <w:t>𦌶同“羂（罥）”。《篇海類編·器用類·网部》：“𦌶，音罥。”《正字通·网部》：“𦌶，俗羂字。”一说“𦌾”的讹字。《康熙字典·网部》：“𦌶，按：即𦌾字之譌。”</w:t>
        <w:br/>
      </w:r>
    </w:p>
    <w:p>
      <w:r>
        <w:t>𦌷##𦌷</w:t>
        <w:br/>
        <w:br/>
        <w:t>𦌷dú　《集韻》徒谷切，入屋定。</w:t>
        <w:br/>
        <w:br/>
        <w:t>〔𦌷䍡〕即“罜䍡”。小鱼网。《玉篇·网部》：“𦌷，魚罔。”《集韻·屋韻》：“罜，罜䍡，小罟。或作𦌷。”</w:t>
        <w:br/>
      </w:r>
    </w:p>
    <w:p>
      <w:r>
        <w:t>𦌸##𦌸</w:t>
        <w:br/>
        <w:br/>
        <w:t>𦌸kūn　《集韻》公渾切，平魂見。</w:t>
        <w:br/>
        <w:br/>
        <w:t>网。《集韻·魂韻》：“𦌸，罔也。”</w:t>
        <w:br/>
      </w:r>
    </w:p>
    <w:p>
      <w:r>
        <w:t>𦌹##𦌹</w:t>
        <w:br/>
        <w:br/>
        <w:t>¹⁵𦌹同“羈”。《字彙補·网部》：“𦌹，羈本字。”</w:t>
        <w:br/>
      </w:r>
    </w:p>
    <w:p>
      <w:r>
        <w:t>𦌺##𦌺</w:t>
        <w:br/>
        <w:br/>
        <w:t>𦌺jūn　《字彙補》居羣切。</w:t>
        <w:br/>
        <w:br/>
        <w:t>（1）宗。《字彙補·网部》：“𦌺，宗也。”</w:t>
        <w:br/>
        <w:br/>
        <w:t>（2）天群。《字彙補·网部》：“𦌺，天羣也。”</w:t>
        <w:br/>
      </w:r>
    </w:p>
    <w:p>
      <w:r>
        <w:t>𦌻##𦌻</w:t>
        <w:br/>
        <w:br/>
        <w:t>𦌻同“𦌔”。《集韻·綫韻》：“𦌔，罔也。或从選。”</w:t>
        <w:br/>
      </w:r>
    </w:p>
    <w:p>
      <w:r>
        <w:t>𦌼##𦌼</w:t>
        <w:br/>
        <w:br/>
        <w:t>𦌼同“籠”。《龍龕手鑑·网部》：“𦌼，音籠。”《字彙補·网部》：“𦌼，與籠音義同。”</w:t>
        <w:br/>
      </w:r>
    </w:p>
    <w:p>
      <w:r>
        <w:t>𦌽##𦌽</w:t>
        <w:br/>
        <w:br/>
        <w:t>¹⁸𦌽同“辯”。《字彙補·言部》：“𦌽，同辯。”</w:t>
        <w:br/>
      </w:r>
    </w:p>
    <w:p>
      <w:r>
        <w:t>𦌾##𦌾</w:t>
        <w:br/>
        <w:br/>
        <w:t>同“罥”。《説文·网部》：“𦌾，网也。从网繯，繯亦聲。一曰綰也。”*徐鍇*繫傳：“𦌾，今人多作罥。”《子華子·陽城胥渠問》：“陸有𦌾罝，水有網罟，而飛羽伏麟，無以幸其生矣。”</w:t>
        <w:br/>
      </w:r>
    </w:p>
    <w:p>
      <w:r>
        <w:t>𦌿##𦌿</w:t>
        <w:br/>
        <w:br/>
        <w:t>𦌿shī　《廣韻》所𦵔切，平魚生。又《集韻》山宜切。</w:t>
        <w:br/>
        <w:br/>
        <w:t>同“釃”。滤酒。《玉篇·网部》：“𦌿，𥂖也。”《廣韻·魚韻》：“𦌿”，同“釃”。</w:t>
        <w:br/>
      </w:r>
    </w:p>
    <w:p>
      <w:r>
        <w:t>𦍀##𦍀</w:t>
        <w:br/>
        <w:br/>
        <w:t>¹⁹𦍀nàn　《廣韻》奴案切，去翰泥。</w:t>
        <w:br/>
        <w:br/>
        <w:t>缊。《廣韻·翰韻》：“𦍀，緼也。”一说“㬮”的讹字。《正字通·网部》：“𦍀，㬮字之譌。”</w:t>
        <w:br/>
      </w:r>
    </w:p>
    <w:p>
      <w:r>
        <w:t>𦍁##𦍁</w:t>
        <w:br/>
        <w:br/>
        <w:t>𦍁pò　《玉篇》普革切。</w:t>
        <w:br/>
        <w:br/>
        <w:t>网。《玉篇·网部》：“𦍁，罔也。”</w:t>
        <w:br/>
      </w:r>
    </w:p>
    <w:p>
      <w:r>
        <w:t>𦍄##𦍄</w:t>
        <w:br/>
        <w:br/>
        <w:t>𦍄shū　《篇海類編》音疎。</w:t>
        <w:br/>
        <w:br/>
        <w:t>滤去酒渣，使酒流下。《篇海類編·器用類·网部》：“𦍄，下酒。”</w:t>
        <w:br/>
      </w:r>
    </w:p>
    <w:p>
      <w:r>
        <w:t>𦍅##𦍅</w:t>
        <w:br/>
        <w:br/>
        <w:t>𦍅quàn　《篇海類編》去倦切。</w:t>
        <w:br/>
        <w:br/>
        <w:t>罺网。《篇海類編·器用類·网部》：“𦍅，罺網也。”</w:t>
        <w:br/>
      </w:r>
    </w:p>
    <w:p>
      <w:r>
        <w:t>𦍆##𦍆</w:t>
        <w:br/>
        <w:br/>
        <w:t>²¹𦍆同“𦌾（罥）”。《篇海類編·器用類·网部》：“𦍆”，同“𦌾”。《字彙補·网部》：“𦍆，《説文》𦌾本字。”</w:t>
        <w:br/>
      </w:r>
    </w:p>
    <w:p>
      <w:r>
        <w:t>𦍇##𦍇</w:t>
        <w:br/>
        <w:br/>
        <w:t>²²𦍇同“邊”。《改併四聲篇海·网部》引《龍龕手鑑》：“𦍇，音邊，古文。”《字彙補·网部》：“𦍇，古文邊字。”</w:t>
        <w:br/>
      </w:r>
    </w:p>
    <w:p>
      <w:r>
        <w:t>𦍈##𦍈</w:t>
        <w:br/>
        <w:br/>
        <w:t>²³𦍈</w:t>
        <w:br/>
        <w:br/>
        <w:t>同“𦌭（羈）”。《説文·网部》：“𦌭，馬絡頭也。𦍈，𦌭或从革。”*邵瑛*羣經正字：“今經典从或體，而又省作羈。”</w:t>
        <w:br/>
      </w:r>
    </w:p>
    <w:p>
      <w:r>
        <w:t>𧐰##𧐰</w:t>
        <w:br/>
        <w:br/>
        <w:t>𧐰dú　《篇海類編·器用類·网部》：“𧐰，音獨。”</w:t>
        <w:br/>
      </w:r>
    </w:p>
    <w:p>
      <w:r>
        <w:t>𧷅##𧷅</w:t>
        <w:br/>
        <w:br/>
        <w:t>𧷅yí　《字彙補·网部》：“𧷅，以其切，音遺。出釋典。”</w:t>
        <w:br/>
      </w:r>
    </w:p>
    <w:p>
      <w:r>
        <w:t>𬙝##𬙝</w:t>
        <w:br/>
        <w:br/>
        <w:t>“罼”的类推简化字。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