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㠲##㠲</w:t>
        <w:br/>
        <w:br/>
        <w:t>《説文》：“㠲，㡜裂也。从巾，匕聲。”</w:t>
        <w:br/>
        <w:br/>
        <w:t>bǐ　《集韻》補履切，上旨幫。脂部。</w:t>
        <w:br/>
        <w:br/>
        <w:t>残帛绽裂。《説文·巾部》：“㠲，㡜裂也。”*段玉裁*注：“謂殘帛裂也。”</w:t>
        <w:br/>
      </w:r>
    </w:p>
    <w:p>
      <w:r>
        <w:t>㠴##㠴</w:t>
        <w:br/>
        <w:br/>
        <w:t>《説文》：“㠴，枕巾也。从巾，刃聲。”</w:t>
        <w:br/>
        <w:br/>
        <w:t>rèn　《廣韻》而振切，去震日。又人質切。諄部。</w:t>
        <w:br/>
        <w:br/>
        <w:t>枕巾；巾。《説文·巾部》：“㠴，枕巾也。”*段玉裁*注：“葢加枕以藉首，為易污也，今俗所謂枕頭衣。”《廣雅·釋器》：“㠴，巾也。”</w:t>
        <w:br/>
      </w:r>
    </w:p>
    <w:p>
      <w:r>
        <w:t>㠵##㠵</w:t>
        <w:br/>
        <w:br/>
        <w:t>huāng　《廣韻》呼光切，平唐曉。</w:t>
        <w:br/>
        <w:br/>
        <w:t>（1）头巾；巾。《廣雅·釋器》：“㠵，幞也。”《玉篇·巾部》：“㠵，巾也。”</w:t>
        <w:br/>
        <w:br/>
        <w:t>（2）覆盖物体用的织物。《廣韻·唐韻》：“㠵，幭也。”</w:t>
        <w:br/>
      </w:r>
    </w:p>
    <w:p>
      <w:r>
        <w:t>㠶##㠶</w:t>
        <w:br/>
        <w:br/>
        <w:t>同“帆”。*南朝**宋**劉敬叔*《異苑》卷九：“船飛迅駛，有過猛㠶，至縣乃遣之。”</w:t>
        <w:br/>
      </w:r>
    </w:p>
    <w:p>
      <w:r>
        <w:t>㠷##㠷</w:t>
        <w:br/>
        <w:br/>
        <w:t>《説文》：“㠷，蒲席𤲑也。从巾，及聲。”</w:t>
        <w:br/>
        <w:br/>
        <w:t>gé　《廣韻》古沓切，入合見。緝部。</w:t>
        <w:br/>
        <w:br/>
        <w:t>（1）蒲席制的盛米之器。《説文·巾部》：“㠷，蒲席𤲑也。”*段玉裁*注：“《甾部》曰：𤳊者，㠷也。*揚雄*以為蒲器。然則𤳊與㠷一物也。”*朱駿聲*通訓定聲：“㠷，所以屯米。亦名𤳊。”《玉篇·巾部》：“㠷，以席載穀。”</w:t>
        <w:br/>
        <w:br/>
        <w:t>（2）车上的草垫。《集韻·合韻》：“㠷，車籍。”</w:t>
        <w:br/>
      </w:r>
    </w:p>
    <w:p>
      <w:r>
        <w:t>㠸##㠸</w:t>
        <w:br/>
        <w:br/>
        <w:t>同“衭”。《廣韻·虞韻》：“㠸”，同“衭”。</w:t>
        <w:br/>
      </w:r>
    </w:p>
    <w:p>
      <w:r>
        <w:t>㠹##㠹</w:t>
        <w:br/>
        <w:br/>
        <w:t>jiè　《廣韻》古拜切，去怪見。</w:t>
        <w:br/>
        <w:br/>
        <w:t>头巾。《廣雅·釋器》：“㠹，幘也。”*王念孫*疏證：“《獨斷》云：‘幘者，古之卑賤執事不冠者之所服也。’”*宋**岳珂*《宫詞》第三十二：“屬車望幸隘東方，珠㠹金吾夾道旁。”</w:t>
        <w:br/>
      </w:r>
    </w:p>
    <w:p>
      <w:r>
        <w:t>㠺##㠺</w:t>
        <w:br/>
        <w:br/>
        <w:t>（一）shā　《玉篇》音沙。</w:t>
        <w:br/>
        <w:br/>
        <w:t>细丝。《玉篇·巾部》：“㠺，細絲。”</w:t>
        <w:br/>
        <w:br/>
        <w:t>（二）miáo　《廣韻》彌遥切，平宵明。</w:t>
        <w:br/>
        <w:br/>
        <w:t>细孔的网。《集韻·宵韻》：“㠺，網細者㠺。”</w:t>
        <w:br/>
      </w:r>
    </w:p>
    <w:p>
      <w:r>
        <w:t>㠻##㠻</w:t>
        <w:br/>
        <w:br/>
        <w:t>同“希”。《龍龕手鑑·巾部》：“㠻，俗。音希。”《字彙補·巾部》：“㠻，與希同。”</w:t>
        <w:br/>
      </w:r>
    </w:p>
    <w:p>
      <w:r>
        <w:t>㠼##㠼</w:t>
        <w:br/>
        <w:br/>
        <w:t>sī　《改併四聲篇海·巾部》引《搜真玉鏡》：“㠼，音斯。”《字彙補·巾部》：“㠼，義闕。”</w:t>
        <w:br/>
      </w:r>
    </w:p>
    <w:p>
      <w:r>
        <w:t>㠽##㠽</w:t>
        <w:br/>
        <w:br/>
        <w:t>tóng　《廣韻》徒冬切，平冬定。</w:t>
        <w:br/>
        <w:br/>
        <w:t>擦拭用的巾；抹巾。《集韻·冬韻》：“㠽，幡也。”《類篇·巾部》：“㠽，幡名。”</w:t>
        <w:br/>
      </w:r>
    </w:p>
    <w:p>
      <w:r>
        <w:t>㠾##㠾</w:t>
        <w:br/>
        <w:br/>
        <w:t>《説文》：“㠾，幡也。从巾，夗聲。”</w:t>
        <w:br/>
        <w:br/>
        <w:t>yuān　《廣韻》於袁切，平元影。元部。</w:t>
        <w:br/>
        <w:br/>
        <w:t>（1）擦拭用的巾；抹布。《説文·巾部》：“㠾，幡也。”*段玉裁*注：“㠾，與幡同物，拭觚布也。”</w:t>
        <w:br/>
        <w:br/>
        <w:t>（2）头巾。*唐**樊宗師*《絳守居園池記》：“右胡人鬅，黄㠾累珠，丹碧錦襖。”</w:t>
        <w:br/>
      </w:r>
    </w:p>
    <w:p>
      <w:r>
        <w:t>㠿##㠿</w:t>
        <w:br/>
        <w:br/>
        <w:t>（一）zī　《廣韻》即移切，平支精。</w:t>
        <w:br/>
        <w:br/>
        <w:t>布名。精美的细布。《急就篇》：“服瑣、緰㠿與繒連。”*顔師古*注：“服瑣，細布織為連瑣之文也；緰㠿，緆布之尤精者也。言此二種雖曰布類，其質精好，與繒相連次也。”《廣韻·支韻》：“㠿，布名。”</w:t>
        <w:br/>
        <w:br/>
        <w:t>（二）cǐ　《集韻》淺氏切，上紙清。</w:t>
        <w:br/>
        <w:br/>
        <w:t>巾。《集韻·紙韻》：“㠿，巾也。”</w:t>
        <w:br/>
      </w:r>
    </w:p>
    <w:p>
      <w:r>
        <w:t>㡀##㡀</w:t>
        <w:br/>
        <w:br/>
        <w:t>⁶㡀</w:t>
        <w:br/>
        <w:br/>
        <w:t>《説文》：“㡀，敗衣也。从巾，象衣敗之形。”*朱駿聲*通訓定聲：“按：上下四注，於六書為指事，謂破痕也。”</w:t>
        <w:br/>
        <w:br/>
        <w:t>bì　《廣韻》毗祭切，去祭並。月部。</w:t>
        <w:br/>
        <w:br/>
        <w:t>（1）破旧衣服。《説文·㡀部》：“㡀，敗衣也。”*徐鍇*繫傳：“衣敗零落也。”*段玉裁*注：“此敗衣正字，自敝專行而㡀廢矣。”又指衣服破旧貌。《集韻·祭韻》：“㡀，衣壞貌。”</w:t>
        <w:br/>
        <w:br/>
        <w:t>（2）破旧，坏。《廣雅·釋詁三》：“㡀，敗也。”《玉篇·㡀部》：“㡀，壞也，敗也。”</w:t>
        <w:br/>
        <w:br/>
        <w:t>（3）困顿貌。《玉篇·㡀部》：“㡀，極也，頓仆也。”</w:t>
        <w:br/>
        <w:br/>
        <w:t>（4）小。《廣雅·釋詁二》：“㡀，小也。”</w:t>
        <w:br/>
      </w:r>
    </w:p>
    <w:p>
      <w:r>
        <w:t>㡁##㡁</w:t>
        <w:br/>
        <w:br/>
        <w:t>kuǎ　《廣韻》苦瓦切，上馬溪。</w:t>
        <w:br/>
        <w:br/>
        <w:t>（1）袍子。《廣韻·馬韻》：“㡁，㡁衿，袍也。”</w:t>
        <w:br/>
        <w:br/>
        <w:t>（2）小衫。《集韻·馬韻》：“㡁，小衫曰㡁。”</w:t>
        <w:br/>
      </w:r>
    </w:p>
    <w:p>
      <w:r>
        <w:t>㡂##㡂</w:t>
        <w:br/>
        <w:br/>
        <w:t>lì　《廣韻》力制切，去祭來。</w:t>
        <w:br/>
        <w:br/>
        <w:t>（1）残帛。《玉篇·巾部》：“𢂥，帛餘也。㡂，同𢂥。”</w:t>
        <w:br/>
        <w:br/>
        <w:t>（2）残余。《廣雅·釋詁三》：“㡂，餘也。”*晋**左思*《魏都賦》：“*漢*罪流禦，*秦*餘徏㡂。”</w:t>
        <w:br/>
      </w:r>
    </w:p>
    <w:p>
      <w:r>
        <w:t>㡃##㡃</w:t>
        <w:br/>
        <w:br/>
        <w:t>《説文》：“㡃，設色之工，治絲練者。从巾，𽋒聲。一曰𢂩隔。讀若荒。”</w:t>
        <w:br/>
        <w:br/>
        <w:t>huāng　《廣韻》呼光切，平唐曉。陽部。</w:t>
        <w:br/>
        <w:br/>
        <w:t>（1）煮丝染色的工匠。《説文·巾部》：“㡃，設色之工，治絲練者。”*段玉裁*注：“《考工記》：‘設色之工，㡃氏，掌湅絲、湅帛。’此云治絲，謂湅絲；云治練，謂湅帛也。”*邵瑛*羣經正字：“今《考工記》作‘㡛’。”</w:t>
        <w:br/>
        <w:br/>
        <w:t>（2）遮隔；覆盖。《説文·巾部》：“㡃，一曰𢂩，隔。”*段玉裁*注：“隔之義，謂網其上而蓋之。”《廣韻·唐韻》：“㡃，蒙掩。”</w:t>
        <w:br/>
        <w:br/>
        <w:t>（3）帷属。《正字通·巾部》：“㡃，帷屬。”</w:t>
        <w:br/>
      </w:r>
    </w:p>
    <w:p>
      <w:r>
        <w:t>㡄##㡄</w:t>
        <w:br/>
        <w:br/>
        <w:t>《説文》：“㡄，領耑也。从巾，旬聲。”</w:t>
        <w:br/>
        <w:br/>
        <w:t>xún　《集韻》須倫切，平諄心。真部。</w:t>
        <w:br/>
        <w:br/>
        <w:t>衣领。《説文·巾部》：“㡄，領耑也。”*徐鉉*校録：“《玉篇》帶下次㡇字，訓衣領耑，並無㡄字，《廣韻》亦無，然則㡄蓋㡇之譌字，後人不察，又增㡇於部末也。”</w:t>
        <w:br/>
      </w:r>
    </w:p>
    <w:p>
      <w:r>
        <w:t>㡅##㡅</w:t>
        <w:br/>
        <w:br/>
        <w:t>nuǒ　《廣韻》奴可切，上哿泥。</w:t>
        <w:br/>
        <w:br/>
        <w:t>收藏物品的房屋。《玉篇·巾部》：“㡅，宬也。”</w:t>
        <w:br/>
      </w:r>
    </w:p>
    <w:p>
      <w:r>
        <w:t>㡆##㡆</w:t>
        <w:br/>
        <w:br/>
        <w:t>同“㡃”。</w:t>
        <w:br/>
      </w:r>
    </w:p>
    <w:p>
      <w:r>
        <w:t>㡇##㡇</w:t>
        <w:br/>
        <w:br/>
        <w:t>《説文》：“㡇，領耑也。从巾，耴聲。”*段玉裁*注：“此篆與㡄篆同義，篇韻皆有㡇無㡄，《集韻》乃兼有之。”*嚴可均*校議：“篆體當作㡇。訛作㡄。”</w:t>
        <w:br/>
        <w:br/>
        <w:t>（一）zhé　《廣韻》陟葉切，入葉知。又他協切，丁兼切。盍部。</w:t>
        <w:br/>
        <w:br/>
        <w:t>衣领端。《説文·巾部》：“㡇，領耑也。”《玉篇·巾部》：“㡇，衣領耑也。”《廣韻·葉韻》：“㡇，衣領。”</w:t>
        <w:br/>
        <w:br/>
        <w:t>（二）jiē　《集韻》即涉切，入葉精。</w:t>
        <w:br/>
        <w:br/>
        <w:t>衣衿。《集韻·葉韻》：“㡇，衣衿。”</w:t>
        <w:br/>
      </w:r>
    </w:p>
    <w:p>
      <w:r>
        <w:t>㡈##㡈</w:t>
        <w:br/>
        <w:br/>
        <w:t>（一）wèn　《集韻》文運切，去問微。</w:t>
        <w:br/>
        <w:br/>
        <w:t>同“絻”。头巾的一种，丧事中用以束发。《玉篇·巾部》：“㡈，括髮也。”《集韻·問韻》：“絻，亦从巾。”《類篇·巾部》：“㡈，喪冠。”</w:t>
        <w:br/>
        <w:br/>
        <w:t>（二）mén　《集韻》謨奔切，平魂明。</w:t>
        <w:br/>
        <w:br/>
        <w:t>吊丧之服。《類篇·巾部》：“㡈，弔服。”</w:t>
        <w:br/>
        <w:br/>
        <w:t>（三）miǎn　《集韻》美辨切，上獮明。</w:t>
        <w:br/>
        <w:br/>
        <w:t>同“冕”。古代大夫以上戴的礼冠。《類篇·巾部》：“㡈，大夫已上冠。”《集韻·𤣗韻》：“冕，或从巾。”</w:t>
        <w:br/>
      </w:r>
    </w:p>
    <w:p>
      <w:r>
        <w:t>㡉##㡉</w:t>
        <w:br/>
        <w:br/>
        <w:t>《説文》：“㡉，布，出*東萊*。从巾，弦聲。”</w:t>
        <w:br/>
        <w:br/>
        <w:t>xián　《廣韻》古賢切，平先見。又《集韻》胡千切。真部。</w:t>
        <w:br/>
        <w:br/>
        <w:t>（1）布名。《説文·巾部》：“㡉，布，出*東萊*。”*段玉裁*注：“《地理志》、《郡國志》*東萊郡*皆有*㡉縣*，蓋以布得名也。”《集韻·先韻》：“㡉，布名。出*東萊**㡉縣*。”</w:t>
        <w:br/>
        <w:br/>
        <w:t>（2）县名。*汉*置。故治在今*山东省**龙口市*西南。*清**王筠*《説文句讀·巾部》：“《魏書·地形志》‘㡉’下注云：‘有*弦城*。’然則縣本名*弦*，*弦縣*出布，因加巾為*㡉*，後遂以㡉為縣名。*後漢*以來地志又變為𢮂、惤、怰三形，皆譌也。”《漢書·地理志》：“*東萊郡*有*㡉縣*。”《晋書·惠帝紀》：“三月，*東萊**㡉*令*劉伯根*反，自稱*㡉公*。”</w:t>
        <w:br/>
      </w:r>
    </w:p>
    <w:p>
      <w:r>
        <w:t>㡊##㡊</w:t>
        <w:br/>
        <w:br/>
        <w:t>同“帢”。《廣韻·洽韻》：“㡊”，同“帢”。《三國志·魏志·鍾會傳》：“*會*已作大坑，白棓數千，欲悉呼外兵入，人賜白㡊。”《晋書·張軌傳》：“*艾*乘軺車，冠白㡊，鳴鼓而行。”《資治通鑑·齊武帝永明九年》：“帝易祭服，縞冠素紕，白布深衣，麻繩履，侍臣去幘易㡊。”*胡三省*注：“弁缺四角謂之㡊。”</w:t>
        <w:br/>
      </w:r>
    </w:p>
    <w:p>
      <w:r>
        <w:t>㡋##㡋</w:t>
        <w:br/>
        <w:br/>
        <w:t>（一）yé　《廣韻》於業切，入業影。</w:t>
        <w:br/>
        <w:br/>
        <w:t>古代男子束发用的巾。《方言》卷四：“㡋，幧頭也……自*河*以北*趙**魏*之間曰幧頭，或謂之𢂺，或謂之㡋。”《釋名·釋首飾》：“綃頭……*齊*人謂之㡋，言㡋歛髮使上從也。”《玉篇·巾部》：“㡋，幧頭也。”</w:t>
        <w:br/>
        <w:br/>
        <w:t>（二）ān　《集韻》烏含切，平覃影。</w:t>
        <w:br/>
        <w:br/>
        <w:t>〔㡋篼〕饲马用的口袋。《廣雅·釋器》：“㡋篼，囊也。”*王念孫*疏證：“㡋，或作裺。《方言》：‘飤馬橐，自*關*而西謂之裺囊，或謂之裺篼。’”</w:t>
        <w:br/>
      </w:r>
    </w:p>
    <w:p>
      <w:r>
        <w:t>㡌##㡌</w:t>
        <w:br/>
        <w:br/>
        <w:t>同“帽”。《篇海類編·衣服類·巾部》：“㡌，音冒，頭㡌。或作裐，俗作帽。”</w:t>
        <w:br/>
      </w:r>
    </w:p>
    <w:p>
      <w:r>
        <w:t>㡎##㡎</w:t>
        <w:br/>
        <w:br/>
        <w:t>“幓”的类推简化字。</w:t>
        <w:br/>
      </w:r>
    </w:p>
    <w:p>
      <w:r>
        <w:t>㡏##㡏</w:t>
        <w:br/>
        <w:br/>
        <w:t>《説文》：“㡏，正耑裂也。从巾，俞聲。”*段玉裁*改作“正褍裂也”。並注云：“褍，各本作耑，今正。《衣部》曰：‘褍，衣正幅也。’此謂帛之正褍，以别於上文‘㠲，謂殘帛之裂’。”</w:t>
        <w:br/>
        <w:br/>
        <w:t>（一）shū　《廣韻》山芻切，平虞生。侯部。</w:t>
        <w:br/>
        <w:br/>
        <w:t>裁裂缯帛的正幅。《説文·巾部》：“㡏，正耑裂也。”*段玉裁*改作“正褍裂也”，并注云：“褍，各本作耑，今正。《衣部》曰：‘褍，衣正幅也。’此謂帛之正褍，以别於上文‘㠲’，謂殘帛之裂。”</w:t>
        <w:br/>
        <w:br/>
        <w:t>（二）xū　《集韻》詢趨切，平虞心。</w:t>
        <w:br/>
        <w:br/>
        <w:t>同“繻”。《集韻·虞韻》：“繻，亦作㡏。”</w:t>
        <w:br/>
        <w:br/>
        <w:t>（三）tóu　《集韻》徒侯切，平侯定。</w:t>
        <w:br/>
        <w:br/>
        <w:t>同“褕”。《集韻·矦韻》：“褕，或从巾。”</w:t>
        <w:br/>
        <w:br/>
        <w:t>（四）shù　《廣韻》色句切，去遇生。</w:t>
        <w:br/>
        <w:br/>
        <w:t>裁剪所剩的废布。《廣韻·遇韻》：“㡏，裁殘帛也。”《集韻·遇韻》：“㡏，殘帛也。”</w:t>
        <w:br/>
      </w:r>
    </w:p>
    <w:p>
      <w:r>
        <w:t>㡐##㡐</w:t>
        <w:br/>
        <w:br/>
        <w:t>同“𢃬”。《集韻·㒨韻》：“𢃬，亦書作㡐。”</w:t>
        <w:br/>
      </w:r>
    </w:p>
    <w:p>
      <w:r>
        <w:t>㡑##㡑</w:t>
        <w:br/>
        <w:br/>
        <w:t>（一）jiǎo　《廣韻》子了切，上篠精。</w:t>
        <w:br/>
        <w:br/>
        <w:t>居丧者头饰。《廣韻·篠韻》：“㡑，凶首飾。”</w:t>
        <w:br/>
        <w:br/>
        <w:t>（二）qiāo　《廣韻》七遥切，平宵清。</w:t>
        <w:br/>
        <w:br/>
        <w:t>同“幧”。古代男子束发用的巾。《集韻·宵韻》：“幧，帕頭也。或作㡑。”</w:t>
        <w:br/>
      </w:r>
    </w:p>
    <w:p>
      <w:r>
        <w:t>㡒##㡒</w:t>
        <w:br/>
        <w:br/>
        <w:t>《説文》：“㡒，載米𤲑也。从巾，盾聲。讀若《易》屯卦之屯。”*段玉裁*注：“《宁部》曰：‘𤲑，㡒也，所以盛米也。’二字相轉注。”</w:t>
        <w:br/>
        <w:br/>
        <w:t>zhūn　《廣韻》陟綸切，平諄知。又直倫切，徒損切。諄部。</w:t>
        <w:br/>
        <w:br/>
        <w:t>盛米的布袋。《説文·巾部》：“㡒，載米𤲑也。”*徐鍇*繫傳：“𤲑，音宁。亦囊也。”*王筠*句讀：“《廣韻》：‘㡒，布貯。’案：貯當作𤲑，謂形如𤲑，而以布作之者也。”《正字通·巾部》：“㡒，猶今盛米布袋。”</w:t>
        <w:br/>
      </w:r>
    </w:p>
    <w:p>
      <w:r>
        <w:t>㡓##㡓</w:t>
        <w:br/>
        <w:br/>
        <w:t>《説文》：“㡓，𢃭也。从巾，軍聲。褌，㡓或从衣。”</w:t>
        <w:br/>
        <w:br/>
        <w:t>kūn　《廣韻》古渾切，平魂見。諄部。</w:t>
        <w:br/>
        <w:br/>
        <w:t>满裆裤。《釋名·釋衣服》：“褌，貫也。貫兩脚上繫要中也。”《説文·巾部》：“㡓，𢃭也。”*段玉裁*注：“今之套褲，古之絝也；今之滿襠褲，古之褌也。自其渾合近身言曰㡓，自其兩襱孔穴言曰𢃭。”《世説新語·德行》：“人寧可使婦無㡓邪？”《宋書·長沙景王道憐傳》：“*襲*亦庸鄙，在*郢州*，暑月露㡓上聽事。”</w:t>
        <w:br/>
      </w:r>
    </w:p>
    <w:p>
      <w:r>
        <w:t>㡔##㡔</w:t>
        <w:br/>
        <w:br/>
        <w:t>《説文》：“㡔，䰍布也。一曰車上衡衣。从巾，敄聲。”</w:t>
        <w:br/>
        <w:br/>
        <w:t>wù　《廣韻》亡遇切，去遇微。又莫胡切，莫卜切。侯部。</w:t>
        <w:br/>
        <w:br/>
        <w:t>（1）漆布，即油布。《説文·巾部》：“㡔，䰍布也。”*桂馥*義證：“䰍布也者，猶今之油布，可以禦雨。”《集韻·屋韻》：“㡔，桼布。”</w:t>
        <w:br/>
        <w:br/>
        <w:t>（2）遮盖车辕前端横木的漆布。*五代**徐鍇*《説文繫傳·巾部》：“㡔，一曰車衡上衣。”《玉篇·巾部》：“㡔，覆車衡衣也。”又指用漆布盖车。《集韻·燭韻》：“㡔，桼布覆車曰㡔。”又《𠊱韻》：“㡔，染布以覆車也。”</w:t>
        <w:br/>
        <w:br/>
        <w:t>（3）发巾。《廣韻·遇韻》：“㡔，髮巾。”</w:t>
        <w:br/>
      </w:r>
    </w:p>
    <w:p>
      <w:r>
        <w:t>㡕##㡕</w:t>
        <w:br/>
        <w:br/>
        <w:t>yīng　《集韻》於驚切，平庚影。</w:t>
        <w:br/>
        <w:br/>
        <w:t>同“央”。央央，鲜明貌。《集韻·庚韻》：“央，鮮明皃。《詩》：‘旂旐央央。’或作㡕。”</w:t>
        <w:br/>
      </w:r>
    </w:p>
    <w:p>
      <w:r>
        <w:t>㡖##㡖</w:t>
        <w:br/>
        <w:br/>
        <w:t>chuáng　《集韻考正》直江反。</w:t>
        <w:br/>
        <w:br/>
        <w:t>同“幢”。𢄐。《集韻·腫韻》：“㡖，《廣雅》：‘㡖謂之𢄐。’”按：《廣雅·釋器》作“幢”。</w:t>
        <w:br/>
      </w:r>
    </w:p>
    <w:p>
      <w:r>
        <w:t>㡗##㡗</w:t>
        <w:br/>
        <w:br/>
        <w:t>tí　《廣韻》杜奚切，平齊定。又呼雞切。</w:t>
        <w:br/>
        <w:br/>
        <w:t>〔𢅰㡗〕见“𢅰”。</w:t>
        <w:br/>
      </w:r>
    </w:p>
    <w:p>
      <w:r>
        <w:t>㡘##㡘</w:t>
        <w:br/>
        <w:br/>
        <w:t>《説文》：“㡘，帷也。从巾，兼聲。”*段玉裁*注：“《釋名》曰：‘㡘，廉也。自障蔽為廉恥也。户㡘，施之於户外也。’”</w:t>
        <w:br/>
        <w:br/>
        <w:t>（一）lián　《廣韻》力鹽切，平鹽來。談部。</w:t>
        <w:br/>
        <w:br/>
        <w:t>（1）帷幔；门帘。《急就篇》：“承塵户㡘絛繢緫。”*顔師古*注：“户㡘，户上之幔也。”《説文·巾部》：“㡘，帷也。”*段玉裁*注：“按：與《竹部》‘簾’異物。㡘，以布為之。”*朱駿聲*通訓定聲：“㡘，*蘇*俗謂之門㡘。”《玉篇·巾部》：“㡘，帳也。施之户外也。”《新序·雜事》：“隆冬烈寒，士短褐不完，四體不蔽。而君之臺觀，帷㡘錦繡，隨風飄飄而弊。”</w:t>
        <w:br/>
        <w:br/>
        <w:t>（2）用同“縑”。细密的绢。《宋書·禮志五》：“是以*袁紹*、*崔鈞*之徒，雖為將帥，皆著㡘巾。”</w:t>
        <w:br/>
        <w:br/>
        <w:t>（二）lín　《集韻》犂針切，平侵來。</w:t>
        <w:br/>
        <w:br/>
        <w:t>〔㡘幓〕羽毛貌。《集韻·侵韻》：“㡘幓，羽毛皃。”</w:t>
        <w:br/>
      </w:r>
    </w:p>
    <w:p>
      <w:r>
        <w:t>㡙##㡙</w:t>
        <w:br/>
        <w:br/>
        <w:t>bī　《廣韻》邊兮切，平齊幫。</w:t>
        <w:br/>
        <w:br/>
        <w:t>帘；车帷。《廣雅·釋器》：“㡙，㡘也。”*王念孫*疏證：“《説文》：‘㡘，帷也。’《釋名》云：‘㡘，廉也。自障蔽為廉恥也。’”《正字通·巾部》：“㡙，車帷。”</w:t>
        <w:br/>
      </w:r>
    </w:p>
    <w:p>
      <w:r>
        <w:t>㡚##㡚</w:t>
        <w:br/>
        <w:br/>
        <w:t>gōu　《集韻》居侯切，平侯見。</w:t>
        <w:br/>
        <w:br/>
        <w:t>（1）甲衣。《玉篇·巾部》：“㡚，甲衣。”</w:t>
        <w:br/>
        <w:br/>
        <w:t>（2）同“褠”。单衣。《集韻·矦韻》：“褠，單衣。或从巾。”*漢**張衡*《南都賦》：“侍者蠱媚，巾㡚鮮明。”*宋**陸游*《宴西樓》：“燭光低映珠㡚麗，酒暈徐添玉頰紅。”</w:t>
        <w:br/>
      </w:r>
    </w:p>
    <w:p>
      <w:r>
        <w:t>㡛##㡛</w:t>
        <w:br/>
        <w:br/>
        <w:t>同“㡃”。《集韻·唐韻》：“㡃，或从荒。”《周禮·冬官·序》：“設色之工：畫、繢、鍾、筐、㡛。”*賈公彦*疏：“*㡛*氏，主漚絲。”</w:t>
        <w:br/>
      </w:r>
    </w:p>
    <w:p>
      <w:r>
        <w:t>㡜##㡜</w:t>
        <w:br/>
        <w:br/>
        <w:t>《説文》：“㡜，殘帛也。从巾，祭聲。”</w:t>
        <w:br/>
        <w:br/>
        <w:t>（一）xiè　《廣韻》私列切，入薛心。又所例切。月部。</w:t>
        <w:br/>
        <w:br/>
        <w:t>（1）残帛。《説文·巾部》：“㡜，殘帛也。”*王筠*句讀：“謂已經殘破之帛也。”</w:t>
        <w:br/>
        <w:br/>
        <w:t>（2）剩余。《廣雅·釋詁三》：“㡜，餘也。”</w:t>
        <w:br/>
        <w:br/>
        <w:t>（二）xuě　《廣韻》相絶切，入薛心。</w:t>
        <w:br/>
        <w:br/>
        <w:t>〔㡜縷〕剪缯为花。《廣韻·薛韻》：“㡜，㡜縷，桃花，今製綾花。”《集韻·薛韻》：“㡜，㡜縷，今時剪繒為華。”*宋**梅堯臣*《和立春》：“㡜縷作翠柳，意先新陽生。”</w:t>
        <w:br/>
      </w:r>
    </w:p>
    <w:p>
      <w:r>
        <w:t>㡝##㡝</w:t>
        <w:br/>
        <w:br/>
        <w:t>fèng　《廣韻》扶用切，去用奉。</w:t>
        <w:br/>
        <w:br/>
        <w:t>（1）巾。《玉篇·巾部》：“㡝，巾也。”</w:t>
        <w:br/>
        <w:br/>
        <w:t>（2）落款。《廣韻·用韻》：“㡝，款書。”</w:t>
        <w:br/>
      </w:r>
    </w:p>
    <w:p>
      <w:r>
        <w:t>㡞##㡞</w:t>
        <w:br/>
        <w:br/>
        <w:t>（一）lóu　《集韻》郎侯切，平侯來。</w:t>
        <w:br/>
        <w:br/>
        <w:t>〔㡞篼〕饲马的布袋。《方言》卷五：“飤馬橐，自*關*而西謂之裺囊，或謂之裺篼，或謂之㡞篼。”《廣雅·釋器》：“㡞篼，囊也。”*王念孫*疏證：“《説文》：‘篼，飤馬器也。’篼，猶兜也，今人謂以布盛物曰兜，義與此同。㡋、㡞、帪皆收歛之名。”</w:t>
        <w:br/>
        <w:br/>
        <w:t>（二）lǚ　《玉篇》力宇切。</w:t>
        <w:br/>
        <w:br/>
        <w:t>古姓。《玉篇·巾部》：“㡞，古姓也。”</w:t>
        <w:br/>
      </w:r>
    </w:p>
    <w:p>
      <w:r>
        <w:t>㡟##㡟</w:t>
        <w:br/>
        <w:br/>
        <w:t>zāo　《廣韻》作曹切，平豪精。又七刀切。</w:t>
        <w:br/>
        <w:br/>
        <w:t>同“褿”。婴儿的垫布。《玉篇·巾部》：“㡟，籍也。”《集韻·𩫕韻》：“褿，《博雅》：‘褿、袚，褯也。’或从巾。”《類篇·巾部》：“㡟，帴也。”</w:t>
        <w:br/>
      </w:r>
    </w:p>
    <w:p>
      <w:r>
        <w:t>㡠##㡠</w:t>
        <w:br/>
        <w:br/>
        <w:t>同“幀”。《字彙·巾部》：“幀，亦作㡠。”</w:t>
        <w:br/>
      </w:r>
    </w:p>
    <w:p>
      <w:r>
        <w:t>㡡##㡡</w:t>
        <w:br/>
        <w:br/>
        <w:t>同“幮”。*金**董解元*《西廂記諸宫調》卷一：“初夏永，薰風池館，有藤牀、冰簟、紗㡡。”</w:t>
        <w:br/>
      </w:r>
    </w:p>
    <w:p>
      <w:r>
        <w:t>㡣##㡣</w:t>
        <w:br/>
        <w:br/>
        <w:t>同“龍”。《字彙補·寅集拾遺》：“㡣，與龍同。《前趙録·陳元達傳》：‘稱號㡣飛。’《册府元龜》：‘*齊武帝*小字*㡣兒*。’”</w:t>
        <w:br/>
      </w:r>
    </w:p>
    <w:p>
      <w:r>
        <w:t>㡥##㡥</w:t>
        <w:br/>
        <w:br/>
        <w:t>yìn　《廣韻》於靳切，去焮影。</w:t>
        <w:br/>
        <w:br/>
        <w:t>（1）卷曲。《廣雅·釋詁四》：“㡥，韏也。”*王念孫*疏證：“卷一云：折、韏、詘，曲也。”</w:t>
        <w:br/>
        <w:br/>
        <w:t>（2）裹；包。《廣雅·釋詁四》：“㡥，裹也。”《廣韻·焮韻》：“㡥，㡥裹相著。”</w:t>
        <w:br/>
      </w:r>
    </w:p>
    <w:p>
      <w:r>
        <w:t>㡦##㡦</w:t>
        <w:br/>
        <w:br/>
        <w:t>pīn　《集韻》紕民切，平真滂。</w:t>
        <w:br/>
        <w:br/>
        <w:t>（1）乱貌。《玉篇·巾部》：“㡦，亂皃。”</w:t>
        <w:br/>
        <w:br/>
        <w:t>（2）衣服破旧貌。《集韻·真韻》：“㡦，衣敝皃。”</w:t>
        <w:br/>
      </w:r>
    </w:p>
    <w:p>
      <w:r>
        <w:t>㡧##㡧</w:t>
        <w:br/>
        <w:br/>
        <w:t>同“幀”。《廣韻·映韻》：“㡧，開張畫繒也。”《集韻·映韻》：“㡧，張畫繪也。或作幀。”</w:t>
        <w:br/>
      </w:r>
    </w:p>
    <w:p>
      <w:r>
        <w:t>㡨##㡨</w:t>
        <w:br/>
        <w:br/>
        <w:t>《説文》：“㡨，拭也。从巾，韱聲。”</w:t>
        <w:br/>
        <w:br/>
        <w:t>（一）jiān　《廣韻》子廉切，平鹽精。談部。</w:t>
        <w:br/>
        <w:br/>
        <w:t>揩拭。《説文·巾部》：“㡨，拭也。”</w:t>
        <w:br/>
        <w:br/>
        <w:t>（二）qiān　《廣韻》七廉切，平鹽清。</w:t>
        <w:br/>
        <w:br/>
        <w:t>标志；标记。《廣韻·鹽韻》：“㡨，幖㡨記。出《字林》。”《集韻·鹽韻》：“㡨，幖識也。”</w:t>
        <w:br/>
      </w:r>
    </w:p>
    <w:p>
      <w:r>
        <w:t>㡩##㡩</w:t>
        <w:br/>
        <w:br/>
        <w:t>luán　《字彙》盧官切。</w:t>
        <w:br/>
        <w:br/>
        <w:t>衣带。《字彙·巾部》：“㡩，㡩帶。”《通雅·諺原》：“㡩帶，大帶曰㡩帶，又稱舞風帶，或作鸞帶。”《正字通·巾部》：“鸞帶，㡩帶，皆帶之通稱也。”</w:t>
        <w:br/>
      </w:r>
    </w:p>
    <w:p>
      <w:r>
        <w:t>巾##巾</w:t>
        <w:br/>
        <w:br/>
        <w:t>《説文》：“巾，佩巾也。从冂，丨象糸也。”*林义光*《文源》：“按：象佩巾下垂形。”</w:t>
        <w:br/>
        <w:br/>
        <w:t>jīn　《廣韻》居銀切，平真見。諄部。</w:t>
        <w:br/>
        <w:br/>
        <w:t>（1）手巾；擦抹用的织物。《説文·巾部》：“巾，佩巾也。”《儀禮·士喪禮》：“沐，巾一；浴，巾二。”*鄭玄*注：“巾，所以拭汙垢。”*唐**杜甫*《憶昔行》：“巾拂香餘搗藥塵，階除灰死燒丹火。”*茅盾*《子夜》一：“（*杜*姑太太）拿一块印花小丝巾，在嘴唇上抹了几下。”</w:t>
        <w:br/>
        <w:br/>
        <w:t>（2）缠束或覆盖用的织物。如：车巾；领巾；围巾。《急就篇》：“靸、鞮、卬角、褐、韤、巾。”*顔師古*注：“巾者，一曰裹足之巾，若今人褒足布也。”《國語·周語中》：“浄其巾冪，敬其祓除。”*韋昭*注：“巾冪，所以覆樽彝也。”</w:t>
        <w:br/>
        <w:br/>
        <w:t>（3）头巾，冠的一种。《玉篇·巾部》：“巾，本以拭物，後人著之於頭。”《集韻·諄韻》：“巾，首飾。”《風俗通·愆禮》：“巾所以飾首，衣所以蔽形。”*唐**杜甫*《狂歌行贈四兄》：“吾兄睡穩方舒膝，不襪不巾踏曉日。”《儒林外史》第一回：“那邊走過三個人來，頭帶方巾。”</w:t>
        <w:br/>
        <w:br/>
        <w:t>（4）古代送葬时引柩所用的布。《儀禮·士喪禮》：“巾待于阼階下。”*鄭玄*注：“巾，功布也。”</w:t>
        <w:br/>
        <w:br/>
        <w:t>（5）巾箱。《文選·顔延之〈皇太子釋奠會作詩〉》：“纓笏帀序，巾卷充街。”*李善*注：“巾，巾箱也，所以盛書。”《文選·謝莊〈宋孝武宣貴妃誄〉》：“巾見餘軸，匣有遺絃。”*李善*注：“巾，巾箱也。”</w:t>
        <w:br/>
      </w:r>
    </w:p>
    <w:p>
      <w:r>
        <w:t>巿##巿</w:t>
        <w:br/>
        <w:br/>
        <w:t>《説文》：“巿，韠也。上古衣蔽前而已，巿以象之。天子朱巿，諸侯赤巿，大夫葱衡。从巾，象連帶之形。韍，篆文巿。”</w:t>
        <w:br/>
        <w:br/>
        <w:t>（一）fú　《廣韻》分勿切，入物非。術部。</w:t>
        <w:br/>
        <w:br/>
        <w:t>古代朝觐或祭祀时遮蔽在衣裳前面的一种服饰。《説文·巿部》：“巿，韠也。上古衣蔽前而已，巿以象之。”*朱駿聲*通訓定聲：“祭服曰巿。上古衣獸皮，先知蔽前，繼知蔽後，巿象前蔽以存古。”*郭沫若*《師克盪銘考釋》：“巿一般作芾，亦作紱或𩊊等，古之蔽膝，今之圍腰。古人以為命服。”</w:t>
        <w:br/>
        <w:br/>
        <w:t>（二）pó　《集韻》普活切，入末滂。</w:t>
        <w:br/>
        <w:br/>
        <w:t>草木茂盛的样子。《集韻·末韻》：“巿，艸木盛皃。”</w:t>
        <w:br/>
      </w:r>
    </w:p>
    <w:p>
      <w:r>
        <w:t>帀##帀</w:t>
        <w:br/>
        <w:br/>
        <w:t>¹帀</w:t>
        <w:br/>
        <w:br/>
        <w:t>《説文》：“帀，周也。从反之而帀也。”*段玉裁*改“周”为“𠣘”，并注云：“𠣘，各本作周，誤，今正。《勹部》：‘𠣘，帀徧也。’是為轉注……反㞢（之），謂倒之也。凡物順屰往復則周徧矣。”按：金文“帀”多用为“師”。</w:t>
        <w:br/>
        <w:br/>
        <w:t>zā　《廣韻》子荅切，入合精。盍部。</w:t>
        <w:br/>
        <w:br/>
        <w:t>（1）环绕。《説文·帀部》：“帀，周也。”《後漢書·仲長統傳》：“溝池環帀，竹木周布。”《水經注·河水》：“水帀隍壍，于城東北合為一瀆。”*明**袁宏道*《賦得野竹上青霄》：“染成雲泛泛，帀以碧淙淙。”</w:t>
        <w:br/>
        <w:br/>
        <w:t>（2）周；圈。环绕一周叫一帀。《莊子·秋水》：“*孔子*遊於*匡*，*宋*人圍之數帀，而絃歌不惙。”《史記·高祖本紀》：“黎明，圍*宛城*三帀。”*唐**封演*《封氏聞見記·圖畫》：“遶絹帖走十餘帀。”</w:t>
        <w:br/>
        <w:br/>
        <w:t>（3）遍及；满。《廣雅·釋詁二》：“帀，徧也。”《文選·顔延之〈車駕幸京口侍遊蒜山作〉》：“睿思纏故里，廵駕帀舊坰。”*吕延濟*注：“帀，猶徧也。”*唐**韓愈*《詠雪贈張籍》：“浩浩過三暮，悠悠帀九垓。”*清**周廸*《疎影·舟中緑陰》：“煙霏柳港，正濃陰帀岸，畫橈輕漾。”</w:t>
        <w:br/>
      </w:r>
    </w:p>
    <w:p>
      <w:r>
        <w:t>币##币</w:t>
        <w:br/>
        <w:br/>
        <w:t>（一）yìn　《字彙補》音印。</w:t>
        <w:br/>
        <w:br/>
        <w:t>同“印”。《龍龕手鑑·巾部》：“币，《隨函》云：合作印字。”《字彙補·巾部》：“币，音印，見釋典、《隨函》。”</w:t>
        <w:br/>
        <w:br/>
        <w:t>（二）bì</w:t>
        <w:br/>
        <w:br/>
        <w:t>“幣”的简化字。</w:t>
        <w:br/>
      </w:r>
    </w:p>
    <w:p>
      <w:r>
        <w:t>市##市</w:t>
        <w:br/>
        <w:br/>
        <w:t>《説文》：“市，買賣所之也。市有垣，从冂，从乛。乛，古文及，象物相及也。之省聲。”</w:t>
        <w:br/>
        <w:br/>
        <w:t>shì　《廣韻》時止切，上止禪。之部。</w:t>
        <w:br/>
        <w:br/>
        <w:t>（1）集中进行交易的场所。《説文·冂部》：“市，買賣所之也。”《左傳·昭公二十年》：“内寵之妾，肆奪於市；外寵之臣，僭令於鄙。”*宋**陸游*《溪行》：“買魚尋近市，覓火就鄰船。”*老舍*《骆驼祥子》五：“一清早，大太太坐车上市去买菜。”</w:t>
        <w:br/>
        <w:br/>
        <w:t>（2）交易；进行买卖。《爾雅·釋言》：“貿、賈，市也。”*邢昺*疏：“謂市，買賣物也。”《易·繫辭下》：“日中為市，致天下之民，聚天下之貨。”《晋書·祖逖傳》：“（*石勒*）因與*逖*書，求通使交市。*逖*不報書，而聽互市，收利十倍。”《農政全書·荒政》：“今之和糴，其弊在於籍數定價，且不能視上、中、下熟，故民不樂與官為市。”</w:t>
        <w:br/>
        <w:br/>
        <w:t>（3）购买。《廣雅·釋詁三》：“市，買也。”《論語·鄉黨》：“沽酒，市脯，不食。”*唐**李白*《宣城送劉副使入秦》：“千金市駿馬，萬里逐王師。”*明**袁宏道*《拙效傳》：“昨至城，偶見蜜價賤，遂市之；餅價貴，未可市也。”又收买。《新唐書·藩鎮傳·王承宗》：“*昭儀*節度使*盧從史*市*承宗*，外自固，内實與之。”*明**何景明*《何子·敵中》：“以聲者，下我也；以利者，市我也。”</w:t>
        <w:br/>
        <w:br/>
        <w:t>（4）卖。《韓非子·外儲説右上》：“故市木之價不加貴於山。”《宋史·太祖紀》：“乙丑，詔市二價者以枉法論。”*鲁迅*《集外集拾遗补编·中国地质略论》：“初有*清*商某以自行采掘请，*奉天*将军诺之，既而闻其阴市于*俄*也。”</w:t>
        <w:br/>
        <w:br/>
        <w:t>（5）求取。《戰國策·齊策三》：“君何不留楚太子，以市其*下東國*。”*高誘*注：“市，猶求也。”*三國**魏**嵇康*《答二郭》：“施報更相市，大道匿不舒。”*宋**蘇軾*《應詔論四事狀》：“州縣吏人因緣為姦，以市賄賂，故久而不決。”</w:t>
        <w:br/>
        <w:br/>
        <w:t>（6）物价；价格。如：行市。《周禮·地官·司市》：“以政令禁物靡而均市。”</w:t>
        <w:br/>
        <w:br/>
        <w:t>（7）“司市”的简称。掌管市场的官吏。《禮記·王制》：“命市納賈。”*鄭玄*注：“市，典市者。”《尉繚子·武議》：“夫市也者，百貨之官也。”*宋**王安石*《風俗》：“所宜略依古之王制，命市納價，以觀好惡。”</w:t>
        <w:br/>
        <w:br/>
        <w:t>（8）城镇；人口密集、工商业发达的地方。如：都市；城市。《吕氏春秋·仲夏紀》：“門閭無閉，關市無索。”*高誘*注：“市，人聚也。”《後漢書·廖扶傳》：“常居先人冢側，未曾入城市。”*宋**陸游*《馬上》：“荒陂嗈嗈已度雁，小市喔喔初鳴鷄。”</w:t>
        <w:br/>
        <w:br/>
        <w:t>（9）行政区划单位。如：*北京市*；*武汉市*。</w:t>
        <w:br/>
        <w:br/>
        <w:t>（10）属于市制的。如：市尺；市斤；市升。</w:t>
        <w:br/>
        <w:br/>
        <w:t>⑪姓。《姓觿·紙韻》：“市，《千家姓》云，*燕*郡族。《史記》有*燕*將軍*市被*。”</w:t>
        <w:br/>
      </w:r>
    </w:p>
    <w:p>
      <w:r>
        <w:t>布##布</w:t>
        <w:br/>
        <w:br/>
        <w:t>《説文》：“布，枲織也。从巾，父聲。”*段玉裁*注：“引伸之，凡散之曰布，取義於可卷舒也。”</w:t>
        <w:br/>
        <w:br/>
        <w:t>bù　《廣韻》博故切，去暮幫。魚部。</w:t>
        <w:br/>
        <w:br/>
        <w:t>（1）棉、麻、苧、葛等织物的通称。《説文·巾部》：“布，枲織也。”*段玉裁*注：“古者無今之木綿布，但有麻布及葛布而已。”《小爾雅·廣服》：“麻、苧、葛，曰布。布，通名也。”《論語·鄉黨》：“齊，必有明衣，布。”*唐**白居易*《重賦》：“生民理布帛，所求活一身。”*朱自清*《背影》：“我读到此处，在晶莹的泪光中，又看见那肥胖的，青衣棉袍，黑布马褂的背影。”</w:t>
        <w:br/>
        <w:br/>
        <w:t>（2）用化学纤维或其他材料制成的织物或膜。如：石棉布；塑料布；尼龙布。</w:t>
        <w:br/>
        <w:br/>
        <w:t>（3）古代钱币。*清**朱駿聲*《説文通訓定聲·豫部》：“古以布為幣，後製貨泉即以名之。”《詩·衛風·氓》：“抱布貿絲。”*毛*傳：“布，幣也。”《史記·平準書》：“*虞夏*之幣……或錢，或布，或刀，或龜貝。”《漢書·食貨志下》：“是為布貨十品。”*顔師古*注：“布亦錢耳。”又泛指财货。《莊子·山木》：“*林回*棄千金之璧，而負赤子而趨。或曰：‘為其布與？赤子之布寡矣。’”*郭象*注：“布，謂財帛也。”</w:t>
        <w:br/>
        <w:br/>
        <w:t>（4）指赋税。《周禮·地官·載師》：“凡宅不毛者有里布，凡田不耕者出屋粟，凡民無職事者出夫家之徵。”*孫詒讓*正義：“並任土、任民賦税之餘法也。”《孟子·公孫丑上》：“廛無夫里之布，則天下之民皆悦而願為之氓矣。”</w:t>
        <w:br/>
        <w:br/>
        <w:t>（5）公布；宣告。《周禮·夏官·訓方氏》：“正歲則布而訓四方。”*鄭玄*注：“布告以教天下，使知世所善惡。”*宋**辛棄疾*《九議》：“建以旌旗而布以詔令。”《太平天國·詔書蓋璽頒行論》：“天王之化，布於詔書。”</w:t>
        <w:br/>
        <w:br/>
        <w:t>（6）陈述。《左傳·成公十三年》：“敢盡布之執事，俾執事實圖利之。”《南史·陳伯之傳》：“聊布往懷，君其詳之。”*明**鄧雲霄*《重刻空同先生集叙》：“直布胸臆。”</w:t>
        <w:br/>
        <w:br/>
        <w:t>（7）陈设；设置。如：布雷；布局；布下圈套。《廣雅·釋詁一》：“布，列也。”《玉篇·巾部》：“布，陳列也。”《書·康王之誥》：“皆布乘黄朱。”*漢**鼂錯*《守邊勸農疏》：“具藺石，布渠答，復為一城其内。”*元**馬致遠*《新水令·題西湖》：“四時湖水鏡無瑕，布江山自然如畫。”</w:t>
        <w:br/>
        <w:br/>
        <w:t>（8）展开；铺开。《小爾雅·廣言》：“布，展也。”《左傳·定公四年》：“*句卑*布裳，剄而裹之，藏其身，而以其首免。”《大戴禮記·主言》：“布指知寸，布手知尺。”《齊民要術·種椒》：“天晴時摘下，薄布曝之，令一日即乾。”</w:t>
        <w:br/>
        <w:br/>
        <w:t>（9）散布；分布。《集韻·暮韻》：“布，散也。”《史記·匈奴列傳》：“（*單于*）見畜布野而無人牧者，怪之。”*宋**王安石*《風俗》：“富者財産滿布州域，貧者困窮不免于溝壑。”*明**沈德符*《萬曆野獲編·賜講官金錢》：“每值講畢，輒布金錢於地，令諸臣競拾。”又传播；流传。《楚辭·九辯》：“願沈滯而不見兮，尚欲布名乎天下。”《南史·沈炯傳》：“時有文章，隨即棄毁，不令流布。”*宋**蘇軾*《上知府王龍圖書》：“諠譁紛紜，洋溢布出而不可掩。”</w:t>
        <w:br/>
        <w:br/>
        <w:t>（10）显露；显示。《左傳·襄公二十一年》：“敢布四體，唯大君命焉。”*杜預*注：“布四體，言無所隱。”《後漢書·馮異傳》：“*異*頓首受命，引而西，所至皆布威信。”</w:t>
        <w:br/>
        <w:br/>
        <w:t>⑪布施；施予。《廣雅·釋詁三》：“布，施也。”《莊子·列禦寇》：“施於人而不忘，非天布也。”*王先謙*集解：“施於人則欲勿忘，有心見德，非上天布施之大道。”《戰國策·齊策六》：“振窮補不足，布德於民。”*唐**元稹*《競渡》：“隨時布膏露，稱物施厚恩。”</w:t>
        <w:br/>
        <w:br/>
        <w:t>⑫祭祀名。祭祀星辰称布。《爾雅·釋天》：“祭星曰布。”*邢昺*疏引*孫炎*曰：“既祭布散於地，似星布列也。”</w:t>
        <w:br/>
        <w:br/>
        <w:t>⑬草名。《爾雅·釋草》：“帛似帛，布似布，*華山*有之。”*邢昺*疏：“草山有草，葉似帛、布者，因名帛草、布草也。”</w:t>
        <w:br/>
        <w:br/>
        <w:t>⑭指平整田垅。*元**王禎*《農書》卷三：“第一次撮苗曰鏃，第二次平壠曰布。”</w:t>
        <w:br/>
        <w:br/>
        <w:t>⑮姓。《廣韻·暮韻》：“布，姓。《陶侃列傳》有*江夏**布興*。”</w:t>
        <w:br/>
      </w:r>
    </w:p>
    <w:p>
      <w:r>
        <w:t>帄##帄</w:t>
        <w:br/>
        <w:br/>
        <w:t>dīng　《字彙補》都汀切。</w:t>
        <w:br/>
        <w:br/>
        <w:t>衣裳破损处所补之物。《字彙補·巾部》：“帄，補衣裳曰補帄。見《字義總略》。”*清**李斗*《揚州畫舫録·城北録》：“釘打鐵，鐵打釘，燒破綾羅没補帄。”</w:t>
        <w:br/>
      </w:r>
    </w:p>
    <w:p>
      <w:r>
        <w:t>帅##帅</w:t>
        <w:br/>
        <w:br/>
        <w:t>“帥”的简化字。</w:t>
        <w:br/>
      </w:r>
    </w:p>
    <w:p>
      <w:r>
        <w:t>帆##帆</w:t>
        <w:br/>
        <w:br/>
        <w:t>（一）fān　《廣韻》符䒦切，平凡奉。</w:t>
        <w:br/>
        <w:br/>
        <w:t>（1）挂在船桅上利用风力使船前进的布篷。如：船帆；扬帆。《廣韻·凡韻》：“帆，船上幔也。”《類篇·巾部》：“帆，舟上幔，所以汎風。”*漢**馬融*《廣成頌》：“張雲帆，施蜺幬。”*唐**王灣*《次北固山下》：“潮平兩岸濶，風正一帆懸。”*金**元好問*《雜詩四首》之二：“雖有帆與檣，亦須風動天。”</w:t>
        <w:br/>
        <w:br/>
        <w:t>（2）帆船。*南朝**宋**謝靈運*《過始寧墅》：“剖竹守滄海，枉帆過舊山。”*唐**劉禹錫*《酬樂天揚州初逢席上見贈》：“沉舟側畔千帆過，病樹前頭萬木春。”*宋**蘇軾*《次前韻送劉景文》：“何時歸帆泝江水，春酒一變甘棠湖。”</w:t>
        <w:br/>
        <w:br/>
        <w:t>（二）fàn　《廣韻》扶泛切，去梵奉。</w:t>
        <w:br/>
        <w:br/>
        <w:t>张帆行驶。《釋名·釋船》：“帆，隨風張幔曰帆。帆，汎也，使舟疾汎汎然也。”《廣韻·梵韻》：“帆，船使風。”*唐**韓愈*《除官赴闕至江州寄鄂岳李大夫》：“不枉故人書，無因帆江水。”</w:t>
        <w:br/>
      </w:r>
    </w:p>
    <w:p>
      <w:r>
        <w:t>帇##帇</w:t>
        <w:br/>
        <w:br/>
        <w:t>同“𦘒”。《玉篇·帇部》：“帇，手之捷抒也。”《廣韻·葉韻》：“帇，《説文》曰：‘手之捷巧也。’”按：《集韻·葉韻》作“𦘒”，义同。</w:t>
        <w:br/>
      </w:r>
    </w:p>
    <w:p>
      <w:r>
        <w:t>师##师</w:t>
        <w:br/>
        <w:br/>
        <w:t>师“師”的简化字。</w:t>
        <w:br/>
      </w:r>
    </w:p>
    <w:p>
      <w:r>
        <w:t>帉##帉</w:t>
        <w:br/>
        <w:br/>
        <w:t>fēn　《廣韻》撫文切，平文敷。諄部。</w:t>
        <w:br/>
        <w:br/>
        <w:t>（1）揩物大巾。《説文·巾部》：“𢁥，*楚*謂大巾曰𢁥。”*段玉裁*注：“𢁥，帉同。”《玉篇·巾部》：“𢁥，拭物巾。帉，同上。”*宋**王安石*《次韻酬宋玘》之六：“山陂疇昔從吾親，諸父先生各佩帉。”</w:t>
        <w:br/>
        <w:br/>
        <w:t>（2）揩拭。*明**陶宗儀*《輟耕録》卷三十：“待漆内外俱乾，置陰處㫰之……再用篛帉，次用布帉，次用菜油傅，却用出光粉揩，方明亮。”</w:t>
        <w:br/>
      </w:r>
    </w:p>
    <w:p>
      <w:r>
        <w:t>帊##帊</w:t>
        <w:br/>
        <w:br/>
        <w:t>《説文新附》：“帊，帛三幅曰帊。从巾，巴聲。”</w:t>
        <w:br/>
        <w:br/>
        <w:t>（一）pà　《廣韻》普駕切，去禡滂。魚部。</w:t>
        <w:br/>
        <w:br/>
        <w:t>（1）两幅宽的帛。《説文新附·巾部》：“帊，帛三幅曰帊。”*鄭珍*新附考：“《御覽》、《廣韻》並引《通俗文》：‘帛三幅曰帊’，三者二之誤。《衆經音義》卷二十一引作‘兩幅（今本譌複）曰帊’是也。”《南史·梁本紀》：“*梁王**詧*使以布帊纏屍，斂以蒲席，束以白茅，以車一乘，葬於*津陽門*外。”</w:t>
        <w:br/>
        <w:br/>
        <w:t>（2）头巾。《廣雅·釋器》：“帊，幞也。”《玉篇·巾部》：“帊，幞帊也。”《廣韻·禡韻》：“帊，帊幞。”*唐**沙門義浄*《南海寄歸内法傳》卷一：“首無巾帊。”</w:t>
        <w:br/>
        <w:br/>
        <w:t>（3）一种类似僧人袈裟的衣裳。《廣韻·禡韻》：“帊，衣幞也。”*五代**甄鸞*《笑道論·觀音侍老》：“又道士服黄巾帔，或以服帊，通身被之，偷佛僧袈裟法服之相。”《南史·隱逸傳上·關康之》：“見其散髮被黄布帊。”</w:t>
        <w:br/>
        <w:br/>
        <w:t>（4）覆盖物品的巾。*南朝**梁**劉遵*《繁華應令》：“金屏障翠被，藍帊覆薰籠。”《新唐書·禮樂志九》：“刑部郎中以月令置於桉，覆以帊。”《太平廣記》卷三百七十七引*郄惠連*《宣室志》：“又有樂器鼓簫，及符印管鑰，盡致於榻上，以黄紋帊蔽之。”又覆盖。*唐**韓愈*《元和聖德詩》：“以錦纏股，以紅帊首。”</w:t>
        <w:br/>
        <w:br/>
        <w:t>（5）帐子。《六書正譌·禡韻》：“帊，帳也。”*南朝**陳**戴暠*《詠欲眠詩》：“拂枕薰紅帊，迴燈復解衣。”</w:t>
        <w:br/>
        <w:br/>
        <w:t>（6）手帕。《三國志·魏志·王粲傳》：“觀人圍棊，局壞，*粲*為覆之。棊者不信，以帊蓋局，使更以他局為之。”*宋**吕渭老*《念奴嬌·贈希文寵姬》：“短短霞杯，温温羅帊，妙語書裙幅。”*清**馮金伯*《詞苑萃編·紀事三》引《樂府紀聞》：“侍兒惠柔，慕公豐標，解帊為贈。”*清**俞正燮*《癸巳存稿》卷四：“*張倅*家繡養娘遞羅帊子與館人*劉啓之*，*倅*責*劉*，即日遣出。”</w:t>
        <w:br/>
        <w:br/>
        <w:t>（二）pā　《集韻》披巴切，平麻滂。</w:t>
        <w:br/>
        <w:br/>
        <w:t>残帛。《集韻·麻韻》：“帊，殘帛。”</w:t>
        <w:br/>
      </w:r>
    </w:p>
    <w:p>
      <w:r>
        <w:t>帋##帋</w:t>
        <w:br/>
        <w:br/>
        <w:t>同“紙”。《廣韻·紙韻》：“帋”，同“紙”。《太平御覽》卷六百零六引*王隱*《晋書》：“*魏**太和*六年，博士*河間**張揖*上《古今字詁》，其《巾部》‘帋’今‘紙’也，其字从‘巾’。”*唐**白居易*《北窗三友》：“興酣不疊帋，走筆操狂詞。”《新唐書·柳公權傳》：“書帋三番，作真、行、草三體。”</w:t>
        <w:br/>
      </w:r>
    </w:p>
    <w:p>
      <w:r>
        <w:t>希##希</w:t>
        <w:br/>
        <w:br/>
        <w:t>xī　《廣韻》香衣切，平微曉。微部。</w:t>
        <w:br/>
        <w:br/>
        <w:t>（1）罕见；少。后作“稀”。《爾雅·釋詁下》：“希，罕也。”《集韻·微韻》：“希，寡也。”《論語·公冶長》：“不念舊惡，怨是用希。”*皇侃*義疏：“希，少也。”《通志·圖譜略一》：“然物希則價難平。”又稀疏。《書·堯典》：“鳥獸希革。”*孔*傳：“夏時鳥獸毛羽希少改易。”《文選·曹植〈朔風詩〉》：“昔我初遷，朱華未希；今我旋止，素雪雲飛。”*李善*注：“希，與‘稀’同。古字通也。”</w:t>
        <w:br/>
        <w:br/>
        <w:t>（2）望。后作“睎”。《廣韻·微韻》：“希，望也。”《墨子·備梯》：“城希裾門而直桀。”*王念孫*雜志引*王引之*曰：“‘城’下當有‘上’字。希，與‘睎’同。”《管子·君臣上》：“上惠其道，下敦其業，上下相希，若望聲表，則邪者可知也。”*俞樾*平議：“希，讀為睎。《説文·目部》：‘睎，望也。’上下相睎，謂上下相望也。”</w:t>
        <w:br/>
        <w:br/>
        <w:t>（3）仰慕。*漢**趙壹*《報皇甫規書》：“仰高希驥，歷年滋多。”*晋**左思*《詠史八首》之三：“吾希*段干木*，偃息藩*魏*君；吾慕*魯仲連*，談笑却*秦*軍。”</w:t>
        <w:br/>
        <w:br/>
        <w:t>（4）希望；企求。《正字通·巾部》：“希，冀也。”《後漢書·周舉傳》：“猶緣木希魚。”*李賢*注：“緣木求魚，見《孟子》之文。”《顔氏家訓·文章》：“必有盛才重譽改革體裁者，實吾所希。”*盧文弨*補注：“希，望也。”《清平山堂話本·霅川蕭琛貶霸王》：“但恐恭敬不周，怎敢希報乎？”</w:t>
        <w:br/>
        <w:br/>
        <w:t>（5）静寂无声。《老子》第十四章：“聽之不聞，名曰希。”*河上公*注：“無聲曰希。”*陸德明*釋文：“希，静也。”《吕氏春秋·樂成》：“大音希聲。”*三國**魏**嵇康*《養生論》：“今以躁競之心，涉希静之塗。”</w:t>
        <w:br/>
        <w:br/>
        <w:t>（6）物体相摩擦。《方言》卷七：“希，摩也。*燕**齊*摩鋁謂之希。”《廣雅·釋詁三》：“希，磨也。”</w:t>
        <w:br/>
        <w:br/>
        <w:t>（7）干涸。《周禮·地官·序官》“澤虞，每大澤大藪”*漢**鄭玄*注：“水希曰藪。”*賈公彦*疏：“希，乾也。”</w:t>
        <w:br/>
        <w:br/>
        <w:t>（8）散。《玉篇·巾部》：“希，散也。”</w:t>
        <w:br/>
        <w:br/>
        <w:t>（9）施。《廣韻·微韻》：“希，施也。”</w:t>
        <w:br/>
        <w:br/>
        <w:t>（10）止。《廣韻·微韻》：“希，止也。”</w:t>
        <w:br/>
        <w:br/>
        <w:t>⑪通“絺（chī）”。细葛布。《周禮·春官·司服》：“祭社稷五祀則希冕。”*鄭玄*注：“希，讀為絺。”*陸德明*釋文：“希，本又作絺。”</w:t>
        <w:br/>
        <w:br/>
        <w:t>⑫姓。《廣韻·微韻》：“希，姓。”《通志·氏族略五》：“*希*氏，《三輔決録》有*希海*，字*子江*。”</w:t>
        <w:br/>
      </w:r>
    </w:p>
    <w:p>
      <w:r>
        <w:t>帍##帍</w:t>
        <w:br/>
        <w:br/>
        <w:t>hù　《廣韻》侯古切，上姥匣。</w:t>
        <w:br/>
        <w:br/>
        <w:t>〔帍裱〕妇女的领巾。《方言》卷四：“帍裱謂之被巾。”*郭璞*注：“帍裱，婦人領巾也。”</w:t>
        <w:br/>
      </w:r>
    </w:p>
    <w:p>
      <w:r>
        <w:t>帎##帎</w:t>
        <w:br/>
        <w:br/>
        <w:t>dàn　《集韻》丁紺切，去勘端。</w:t>
        <w:br/>
        <w:br/>
        <w:t>冠俯前。《集韻·勘韻》：“帎，冠俯前也。”</w:t>
        <w:br/>
      </w:r>
    </w:p>
    <w:p>
      <w:r>
        <w:t>帏##帏</w:t>
        <w:br/>
        <w:br/>
        <w:t>“幃”的简化字。</w:t>
        <w:br/>
      </w:r>
    </w:p>
    <w:p>
      <w:r>
        <w:t>帐##帐</w:t>
        <w:br/>
        <w:br/>
        <w:t>“帳”的简化字。</w:t>
        <w:br/>
      </w:r>
    </w:p>
    <w:p>
      <w:r>
        <w:t>帑##帑</w:t>
        <w:br/>
        <w:br/>
        <w:t>《説文》：“帑，金幣所藏也。从巾，奴聲。”</w:t>
        <w:br/>
        <w:br/>
        <w:t>（一）tǎng　《廣韻》他朗切，上蕩透。魚部。</w:t>
        <w:br/>
        <w:br/>
        <w:t>（1）古时收藏钱财的府库。《説文·巾部》：“帑，金幣所藏也。”*段玉裁*注：“此與府、庫、廥等一律。”《玉篇·巾部》：“帑，金、布所藏之府。”《後漢書·馮緄傳》：“時天下飢饉，帑藏虚盡。”《舊唐書·鄭綮傳》：“罷郡，有錢千緡，寄州帑。後郡數陷，盜不犯*鄭*使君寄庫錢。”*清**王士禛*《孝廉李君墓表》：“*牛*某侵官帑，株蔓親族甚衆。”又藏匿。*唐**高彦休*《闕史·崔尚書雪冤獄》：“妻嘗善價募人訪於賊境之内四裔，竟無得其影迹者，或曰：已戕于巨盜而帑其財賄矣。”</w:t>
        <w:br/>
        <w:br/>
        <w:t>（2）指国家库藏的金帛。《韓非子·亡徵》：“羈旅僑士，重帑在外，上閒謀計，下與民事者，可亡也。”*宋**陳東*《登聞檢院上欽宗疏》：“因邊告急，請帑紛紛。”《儒林外史》第九回：“這項銀子，非贓非帑，何以便行監禁？”</w:t>
        <w:br/>
        <w:br/>
        <w:t>（3）裹金帛的囊。*清**段玉裁*《説文解字注·巾部》：“帑，帑之言囊也，以幣帛所藏，故从巾。”*清**朱駿聲*《説文通訓定聲·豫部》：“帑，本訓裹金帛之囊曰帑。”《舊唐書·杜讓能傳》：“行帑無寸金，衛兵不宿飽。”</w:t>
        <w:br/>
        <w:br/>
        <w:t>（二）nú　《廣韻》乃都切，平模泥。魚部。</w:t>
        <w:br/>
        <w:br/>
        <w:t>（1）鸟尾。《左傳·襄公二十八年》：“以害鳥帑。”*杜預*注：“鳥尾曰帑。”*孔穎達*疏：“帑者，細弱之名，於人則妻子為帑，於鳥則鳥尾曰帑。妻子為人之後，鳥尾亦鳥之後，故俱以帑為言也。”</w:t>
        <w:br/>
        <w:br/>
        <w:t>（2）俘虏。《後漢書·朱馮虞鄭周傳贊》：“*魴*用降帑，*延*感歸囚。”*李賢*注：“帑，虜也。”</w:t>
        <w:br/>
        <w:br/>
        <w:t>（3）雌。《漢書·天文志》“其怒，青黑色，象伏鼈”*唐**顔師古*注：“*李奇*曰：‘怒當言帑。’*晋灼*曰：‘帑，雌也。’”</w:t>
        <w:br/>
        <w:br/>
        <w:t>（4）同“孥”。*清**朱駿聲*《説文通訓定聲·豫部》：“帑，字亦作孥。”1.子；子孙。《詩·小雅·常棣》：“樂爾妻帑。”*毛*傳：“帑，子也。”《禮記·中庸》：“樂爾妻帑。”*鄭玄*注：“古者謂子孫曰帑。”*陸德明*釋文：“帑，本又作孥。”2.妻子、儿女的合称。《左傳·文公六年》：“*賈季*奔*狄*，*宣子*使*臾駢*送其帑。”*杜預*注：“帑，妻子也。”</w:t>
        <w:br/>
      </w:r>
    </w:p>
    <w:p>
      <w:r>
        <w:t>帒##帒</w:t>
        <w:br/>
        <w:br/>
        <w:t>同“袋”。《説文新附·巾部》：“帒，囊也。或从衣。”《玉篇·衣部》：“袋，亦作帒。”《太平御覽》卷三十三引*盧慎*《盧公範》：“九臘日，上藻豆帒及頭膏、面脂、口脂。”*宋**陸游*《别建安》：“三十年來雲水僧，常挑鉢帒繫行縢。”</w:t>
        <w:br/>
      </w:r>
    </w:p>
    <w:p>
      <w:r>
        <w:t>帓##帓</w:t>
        <w:br/>
        <w:br/>
        <w:t>（一）mò　《廣韻》莫鎋切，入鎋明。</w:t>
        <w:br/>
        <w:br/>
        <w:t>（1）头巾。《玉篇·巾部》：“帓，帓巾也。”《正字通·巾部》：“帓，幧頭也。”《遼史·禮志一》：“皇后御絳帓，絡縫紅袍，懸玉佩，雙結帕，絡縫烏靴。”</w:t>
        <w:br/>
        <w:br/>
        <w:t>（2）带子。《集韻·舝韻》：“帓，帶也。”*唐**韓愈*等《征蜀聯句》：“盃盂酬酒醪，箱篋饋巾帓。”注：“帓，帶也。”</w:t>
        <w:br/>
        <w:br/>
        <w:t>（二）wà　《集韻》勿發切，入月微。</w:t>
        <w:br/>
        <w:br/>
        <w:t>同“韤”。袜子。《集韻·月韻》：“韤，亦作帓。”《類篇·巾部》：“帓，足衣也。”《西遊記》第一回：“扯葛䕨，編草帓。”</w:t>
        <w:br/>
      </w:r>
    </w:p>
    <w:p>
      <w:r>
        <w:t>帔##帔</w:t>
        <w:br/>
        <w:br/>
        <w:t>《説文》：“帔，*弘農*謂帬帔也。从巾，皮聲。”</w:t>
        <w:br/>
        <w:br/>
        <w:t>（一）pèi　《廣韻》披義切，去寘滂。又敷羈切。歌部。</w:t>
        <w:br/>
        <w:br/>
        <w:t>（1）下裳；裙。《方言》卷四：“帬，*陳**魏*之間謂之帔。”《説文·巾部》：“帔，*弘農*謂帬帔也。”*段玉裁*注：“謂帬曰帔也。”《急就篇》“袍襦表裏曲領帬”*唐**顔師古*注：“帬，即裳也。一名帔。”</w:t>
        <w:br/>
        <w:br/>
        <w:t>（2）披肩。《釋名·釋衣服》：“帔，披也。披之肩背，不及下也。”《玉篇·巾部》：“帔，在肩背也。”*清**朱駿聲*《説文通訓定聲·隨部》：“帔，今男子之披肩，婦人之壓領，其遺意也。”《南史·任昉傳》：“*西華*冬月著葛帔綀裙。”*宋**蘇軾*《巫山》：“俯首見斜鬟，拖霞弄修帔。”</w:t>
        <w:br/>
        <w:br/>
        <w:t>（3）巾。《類篇·巾部》：“帔，巾也。”</w:t>
        <w:br/>
        <w:br/>
        <w:t>（4）一种类似僧人袈裟的衣服。*五代**甄鸞*《笑道論·觀音侍老》：“又道士服黄巾帔，或以服帊，通身被之，偷佛僧袈裟法服之相。其服黄帔，乃是古賢之衣。”</w:t>
        <w:br/>
        <w:br/>
        <w:t>（5）披。《玉篇·巾部》：“帔，披也。”</w:t>
        <w:br/>
        <w:br/>
        <w:t>（二）pī</w:t>
        <w:br/>
        <w:br/>
        <w:t>古代戏曲服装的一种。对襟，左右胯下开叉，满绣团花、团寿、龙凤、鹿鹤等。为剧中帝王及官吏的常服。女帔长仅及膝，为后妃及贵族妇女的常服。</w:t>
        <w:br/>
      </w:r>
    </w:p>
    <w:p>
      <w:r>
        <w:t>帕##帕</w:t>
        <w:br/>
        <w:br/>
        <w:t>（一）pà　《集韻》普駕切，去禡滂。</w:t>
        <w:br/>
        <w:br/>
        <w:t>（1）同“帊”。《集韻·禡韻》：“帊，或作帕。”1.巾；手帕。*唐**杜甫*《驄馬行》：“赤汗微生白雪毛，銀鞍卻覆香羅帕。”*宋**文瑩*《湘山野録》卷中：“‘汝哭何因無淚？’*漸*曰：‘以帕拭乾。’”2.指帐子。*唐**王建*《宫詞一百首》之一：“閒著五門遥北望，柘黄新帕御牀高。”*元**陳旅*《題春宫倦綉圖》：“緑樹垂垂護寳闌，床頭翠帕幕雙鸞。”</w:t>
        <w:br/>
        <w:br/>
        <w:t>（2）“帕斯卡”的简称。压强单位。1帕=1牛米²。</w:t>
        <w:br/>
        <w:br/>
        <w:t>（二）mò　《廣韻》莫鎋切，入鎋明。</w:t>
        <w:br/>
        <w:br/>
        <w:t>（1）裹头巾。《三國志·吴志·孫策傳》“*策*陰欲襲*許*，迎*漢*帝”*南朝**宋**裴松之*注引《江表傳》：“昔*南陽**張津*為*交州*刺史，舍前聖典訓，廢*漢*家法律，嘗著絳帕頭。”*宋**蘇軾*《客俎經旬無肉》：“從今免被*孫郎*笑，絳帕蒙頭讀道書。”</w:t>
        <w:br/>
        <w:br/>
        <w:t>（2）缠裹。《新唐書·禮樂志十》：“啟殯之日，主人及諸子皆去冠，以衺巾帕頭。”*胡人凤*《法华乡志》：“众勇丁转炮向堂上，一时红巾皆出腰间，纷纷然互相帕首。”</w:t>
        <w:br/>
      </w:r>
    </w:p>
    <w:p>
      <w:r>
        <w:t>帖##帖</w:t>
        <w:br/>
        <w:br/>
        <w:t>《説文》：“帖，帛書署也。从巾，占聲。”</w:t>
        <w:br/>
        <w:br/>
        <w:t>（一）tiè　《廣韻》他協切，入帖透。盍部。</w:t>
        <w:br/>
        <w:br/>
        <w:t>（1）写在帛上的书签称“帖”。《説文·巾部》：“帖，帛書署也。”*段玉裁*注：“《木部》曰：‘檢，書署也。’木為之，謂之檢；帛為之，謂之帖。皆謂幖題，今人所謂籤也。”*王筠*句讀：“即今之書籤。”</w:t>
        <w:br/>
        <w:br/>
        <w:t>（2）铭功纪事的石刻称“碑”，书疏称“帖”。如：*晋**王羲之*《姑母帖》、《蘭亭帖》。*清**龔自珍*《説刻石》：“若夫文臣學士書體之美，*魏*、*晋*以後，始以為名矣；*唐*以後，始以為學矣；*南唐*、*北宋*，始刻於石，以為天子右文，儒生好古，頗在於是矣，名為帖。”又指石刻、木刻的拓本，书画的摹临范本。如：字帖；画帖。*宋**蘇軾*《吕倚夢得承事借示古今書一軸作詩代跋尾》：“家藏古今帖，墨色照箱筥。”</w:t>
        <w:br/>
        <w:br/>
        <w:t>（3）联语；对联。*明**文震亨*《長物志·室廬》：“兩傍用板為春帖，必隨意取*唐*聯佳者刻于上。”*清**徐鼒*《小腆紀年附考》卷八：“*興寧宫*之落成也，楹帖一聯，大獲奬賞。”</w:t>
        <w:br/>
        <w:br/>
        <w:t>（二）tiě</w:t>
        <w:br/>
        <w:br/>
        <w:t>（1）官府文书。《樂府詩集·横吹曲辭五·木蘭詩》：“昨夜見軍帖，可汗大點兵。”*唐**杜甫*《新安吏》：“府帖昨夜下，次選中男行。”*清**林則徐*《會奏諭辦英夷情形摺》：“一面仍給諭帖，責令呈繳新烟。”也指私人的启事。如：房帖；揭帖；报帖。《南史·庾𠕖之傳》：“百姓那得家家題門帖賣宅？”</w:t>
        <w:br/>
        <w:br/>
        <w:t>（2）柬帖。如：名帖；庚帖；礼帖。《儒林外史》第十回：“你回他我們不在家，留下了帖吧。”《鏡花緣》第六十八回：“*卞濱*吩咐家人*卞彪*預備請帖。”《老殘遊記》第四回：“一面寫了個領謝帖子，送那人出去。”</w:t>
        <w:br/>
        <w:br/>
        <w:t>（3）试帖。*唐*、*宋*、*元*时考试制度，明经科以帖经取士，即从经文中帖出数字作为试题，称“帖”。*唐**玄應*《一切經音義》卷十四引《通俗文》：“題賦曰帖。”*唐**封演*《封氏聞見記·貢舉》：“名高而帖落者，時或試詩放過，謂之贖帖。”《文獻通考·選舉考二》：“凡舉司課試之法，帖經者，以所習經，掩其兩端，中間開唯一行，裁紙為帖。”*清**趙翼*《陔餘叢考》卷二十八：“自今加試大經十帖。”</w:t>
        <w:br/>
        <w:br/>
        <w:t>（4）票券；收支财物的单据。《廣韻·帖韻》：“帖，券帖。”《南史·齊宗室·臨安侯坦之傳》：“家赤貧，惟有質錢帖子數百。”*金**元好問*《宛丘歎》：“當年萬家*河朔*來，盡出牛頭入租帖。”《紅樓夢》第十四回：“*鳳姐*命他們要了帖念過，聽了一共四件。”</w:t>
        <w:br/>
        <w:br/>
        <w:t>（5）妇女置放缝绣用品的纸夹，形似卷宗夹。*唐**孟郊*《古意》：“啟帖理針線，非獨學裁縫。”*元**李子中*《賞花時》：“線帖兒翻騰耳謾搔。”</w:t>
        <w:br/>
        <w:br/>
        <w:t>（6）旧时对某些钱票的俗称。如：官帖；羌帖。</w:t>
        <w:br/>
        <w:br/>
        <w:t>（三）tiē</w:t>
        <w:br/>
        <w:br/>
        <w:t>（1）安定；帖服。《字彙補·巾部》：“帖，服也。”《晋書·苻堅載記下》：“及*猛*之至，遠近帖然，*燕*人安之。”《世説新語·假譎》：“後觀其意轉帖。”《續資治通鑑·宋高宗建炎二年》：“若然，則二聖有回鑾之期，兩*河*可以安帖。”又指拂平；熨平。《世説新語·雅量》：“*王*看竟，既不笑，亦不言好惡，但以如意帖之而已。”*唐**王建*《搗衣曲》：“重燒熨斗帖兩頭，與郎裁作迎寒裘。”</w:t>
        <w:br/>
        <w:br/>
        <w:t>（2）安静。《字彙補·巾部》：“帖，《廣雅》：‘静也。’”</w:t>
        <w:br/>
        <w:br/>
        <w:t>（3）粘；贴。《樂府詩集·横吹曲辭五·木蘭詩》：“當窗理雲鬢，對鏡帖花黄。”*元*佚名《陳州糶米》第一折：“有朝事發丢下頭，拚着帖箇大膏藥。”*鲁迅*《呐喊·药》：“大粒的汗，从额头滚下，夹袄也帖住了背心。”</w:t>
        <w:br/>
        <w:br/>
        <w:t>（4）贴近；紧挨着。《世説新語·方正》：“*忱*深懼豫禍，不暇被馬，於是帖騎而避。”*唐**白居易*《犬鳶》：“腹舒穩帖地，翅凝高摩天。”*宋**蘇軾*《復官北歸再次前韻》：“已出網羅羽毛在，却尋雲迹帖天飛。”</w:t>
        <w:br/>
        <w:br/>
        <w:t>（5）砌垒。*唐**杜甫*《早起》：“帖石防隤岸，開林出遠山。”*宋**梅堯臣*《送史供奉汴口都大》：“上從*廣武*城，下及*淮*與*泗*。迴險帖鑿繁，所畫由所寄。”</w:t>
        <w:br/>
        <w:br/>
        <w:t>（6）添补；增添。*唐**白居易*《追歡偶作》：“追歡逐樂少閑時，補帖平生得事遲。”《資治通鑑·陳長城公禎明元年》：“更帖精兵，密營度計。”*胡三省*注：“帖，添帖。”</w:t>
        <w:br/>
        <w:br/>
        <w:t>（7）兼领。《晋書·温嶠傳》：“*尋陽*濱江，都督應鎮其地。今以州帖府，進退不便。”《隋書·郭衍傳》：“太子與*楊素*矯詔，令*衍*、*述*領東宫兵，帖上臺宿衛，門禁並由之。”</w:t>
        <w:br/>
        <w:br/>
        <w:t>（8）典押。《新唐書·李嶠傳》：“臣計天下編户，貧弱者衆，有賣舍、帖田供王役者。”</w:t>
        <w:br/>
        <w:br/>
        <w:t>（9）垂貌。*唐**韓愈*《應科目時與人書》：“若俛首帖耳摇尾而乞憐者，非我之志也。”</w:t>
        <w:br/>
        <w:br/>
        <w:t>（10）床帷。《釋名·釋牀帳》：“牀前帷曰帖，言帖帖而垂也。”《廣韻·帖韻》：“帖，牀前帷也。”又泛指帷幔。*唐**李商隱*《擬意》：“象牀穿幰網，犀帖釘窗油。”</w:t>
        <w:br/>
        <w:br/>
        <w:t>⑪箭靶。《隋書·外戚傳·蕭巋附蕭琮》：“（*蕭琮*）兼善弓馬，遣人伏地著帖，*琮*馳馬射之，十發十中，持帖者亦不懼。”*唐**賈島*《上邠寧邢司徒》：“箭頭破帖渾無敵，杖底敲毬遠有聲。”</w:t>
        <w:br/>
        <w:br/>
        <w:t>⑫本指中药的方剂，后用作量词。药一剂称一帖。《全唐詩》卷八百七十八载《蜀童謡》：“我有一帖藥，其名曰阿魏。”*宋**葉紹翁*《四朝聞見録·寧皇進藥》：“*寧皇*每命尚醫止進一藥，戒以不用分作三、四帖。”</w:t>
        <w:br/>
        <w:br/>
        <w:t>⑬姓。《續通志·氏族略八》：“*明**帖晏*，*龍川*知縣。”</w:t>
        <w:br/>
      </w:r>
    </w:p>
    <w:p>
      <w:r>
        <w:t>帗##帗</w:t>
        <w:br/>
        <w:br/>
        <w:t>《説文》：“帗，一幅巾也。从巾，犮聲。”</w:t>
        <w:br/>
        <w:br/>
        <w:t>（一）bō　《廣韻》北末切，入末幫。月部。</w:t>
        <w:br/>
        <w:br/>
        <w:t>一幅宽的巾。《説文·巾部》：“帗，一幅巾也。”*王筠*句讀：“此亦首飾之巾也……案：帛幅二尺四寸，儘此一幅為之，故曰一幅巾。”</w:t>
        <w:br/>
        <w:br/>
        <w:t>（二）fú　《廣韻》分勿切，入物非。術部。</w:t>
        <w:br/>
        <w:br/>
        <w:t>（1）五色帛制成的舞具。《字彙·巾部》：“帗，列五采繒為之，有柄，舞者執之。”《周禮·地官·鼓人》：“凡祭祀百物之神，鼓兵舞帗舞者。”*鄭玄*注：“帗，列五采繒為之，有秉，皆舞者所執。”《隋書·音樂志下》：“文舞六十四人……十六人執帗，十六人執旄。”《清史稿·樂志三》：“盈庭萬舞兮，帗低昂。”</w:t>
        <w:br/>
        <w:br/>
        <w:t>（2）同“韍”。蔽膝。《方言》卷二：“帗縷，毳也。”*郭璞*注：“謂物之扞蔽也。”*錢繹*箋疏：“帗，通作袚，亦作韍。卷四云：蔽䣛，*江**淮*之間或謂之袚，*魏**宋**南楚*之間謂之大巾，自*關*東西謂之蔽䣛。袚、韍並與帗通。”《穆天子傳》卷一：“天子大服，冕褘、帗帶。”*郭璞*注：“帗，韠也。天子赤帗。”</w:t>
        <w:br/>
      </w:r>
    </w:p>
    <w:p>
      <w:r>
        <w:t>帘##帘</w:t>
        <w:br/>
        <w:br/>
        <w:t>（一）lián　《廣韻》力鹽切，平鹽來。</w:t>
        <w:br/>
        <w:br/>
        <w:t>（1）旧时酒家作店招的旗帜。《廣韻·鹽韻》：“帘，青帘，酒家望子。”《集韻·鹽韻》：“帘，酒家幟。”*唐**劉禹錫*《魚腹江中》：“風檣好住貪程去，斜日青帘背酒家。”《水滸傳》第二十七回：“見遠遠地土坡下約有十數間草屋，傍着溪邊柳樹上挑出個酒帘兒。”</w:t>
        <w:br/>
        <w:br/>
        <w:t>（2）“簾”的简化字。</w:t>
        <w:br/>
        <w:br/>
        <w:t>（二）chén　《廣韻》士臻切，平臻崇。</w:t>
        <w:br/>
        <w:br/>
        <w:t>幕。《廣韻·臻韻》：“帘，幕也。”</w:t>
        <w:br/>
      </w:r>
    </w:p>
    <w:p>
      <w:r>
        <w:t>帙##帙</w:t>
        <w:br/>
        <w:br/>
        <w:t>《説文》：“帙，書衣也。从巾，失聲。袠，帙或从衣。”</w:t>
        <w:br/>
        <w:br/>
        <w:t>zhì　《廣韻》直一切，入質澄。質部。</w:t>
        <w:br/>
        <w:br/>
        <w:t>（1）书、画的封套，用布帛制成。《説文·巾部》：“帙，書衣也。”*段玉裁*注：“書衣，謂用裹書者……今人曰函。”*晋**潘岳*《楊仲武誄》：“披帙散書，屢覩遺文。”*唐**王維*《濟州過趙叟家宴》：“荷鋤修藥圃，散帙曝農書。”*唐**白居易*《閉關》：“著書已盈帙，生子欲能言。”</w:t>
        <w:br/>
        <w:br/>
        <w:t>（2）书的卷册、卷次。《古今韻會舉要·質韻》：“帙，次序也。”《篇海類編·衣服類·巾部》：“帙，書卷編次。”*唐**韓愈*《張中丞傳後叙》：“*嵩*驚，以為*巡*偶熟此卷，因亂抽他帙以試，無不盡然。”*清**章學誠*《校讐通義·補校漢藝文志》：“詩賦篇帙繁多，不入《詩經》，而自為一略。”</w:t>
        <w:br/>
        <w:br/>
        <w:t>（3）量词。一函为一帙。《南史·王曇首傳》：“*何承天*《禮論》三百卷，*儉*抄為八帙，又别抄條目為十三卷。”《新唐書·李密傳》：“以蒲韀乘牛，挂《漢書》一帙角上，行且讀。”《續資治通鑑·元仁宗延祐五年》：“大司農*邁珠*進司農丞*苗好謙*所撰《栽桑圖説》，帝命刊印千帙，散之民間。”</w:t>
        <w:br/>
        <w:br/>
        <w:t>（4）小囊。《玉篇·巾部》：“帙，小橐也。”</w:t>
        <w:br/>
        <w:br/>
        <w:t>（5）整理书籍。*唐**杜甫*《晚晴》：“書亂誰能帙，杯乾自可添。”</w:t>
        <w:br/>
        <w:br/>
        <w:t>（6）姓。《廣韻·質韻》：“帙，姓。”《姓觿·質韻》：“帙，《千家姓》云：‘*河東*族。’”</w:t>
        <w:br/>
      </w:r>
    </w:p>
    <w:p>
      <w:r>
        <w:t>帚##帚</w:t>
        <w:br/>
        <w:br/>
        <w:t>《説文》：“帚，糞也。从又持巾埽冂内。古者*少康*初作箕帚秫酒，*少康*，*杜康*也。”*段玉裁*改“糞”为“所㠯糞”。*罗振玉*《增訂殷虚書契考釋》以为甲骨文“象帚形”。按：甲骨文“帚”多用作“婦”。</w:t>
        <w:br/>
        <w:br/>
        <w:t>zhǒu　《廣韻》之九切，上有章。幽部。</w:t>
        <w:br/>
        <w:br/>
        <w:t>（1）扫帚。《急就篇》：“簁、箄、箕、帚、筐、篋、簍。”*顔師古*注：“帚，所以掃刷。古者*杜康*作箕帚。”《説文·巾部》：“帚，糞也。古者*少康*初作箕帚秫酒，*少康*，*杜康*也。”*段玉裁*注本作“帚，所以糞也”。《禮記·曲禮上》：“凡為長者糞之禮，必加帚於箕上。”*唐**柳宗元*《乞巧文》：“旁羅萬金，不鬻弊帚。”*鲁迅*《书信·致黎烈文（一九三三年七月八日）》：“吾乡之下劣无赖，与人打架，好用粪帚。”</w:t>
        <w:br/>
        <w:br/>
        <w:t>（2）扫除秽土。《玉篇·巾部》：“帚，掃除糞穢也。”</w:t>
        <w:br/>
      </w:r>
    </w:p>
    <w:p>
      <w:r>
        <w:t>帛##帛</w:t>
        <w:br/>
        <w:br/>
        <w:t>《説文》：“帛，繒也。从巾，白聲。”按：帛为白缯。</w:t>
        <w:br/>
        <w:br/>
        <w:t>bó　《廣韻》傍陌切，入陌並。鐸部。</w:t>
        <w:br/>
        <w:br/>
        <w:t>（1）丝织物的总称。《急就篇》：“綈、絡、縑、練、素、帛、蟬。”*顔師古*注：“帛，總言諸繒也。”《説文·帛部》：“帛，繒也。”*段玉裁*注：“《糸部》曰：‘繒，帛也。’《聘禮》、《大宗伯》注皆云：‘帛，今之璧色繒也。’”*徐灝*注箋：“帛者，縑素之通名。璧色，白色也，故从白。引申為雜色繒之偁。”《左傳·閔公二年》：“*衛文公*大布之衣，大帛之冠。”*杜預*注：“大帛，厚繒。”*唐**韓愈*《贈張徐州莫辭酒》：“請看工女機上帛，半作軍人旗上紅。”*宋**陸游*《歲暮感懷十首》之十：“富豪役千奴，貧老無寸帛。”</w:t>
        <w:br/>
        <w:br/>
        <w:t>（2）币帛；束帛。用于聘问或祭祀的缯帛。帛五匹为束。《廣韻·陌韻》：“帛，幣帛。《尚書大傳》曰：‘*舜*修五禮五玉三帛。’”《周禮·春官·大宗伯》：“孤執皮帛。”*鄭玄*注：“皮帛者，束帛而表以皮為之。”《論語·陽貨》：“禮云禮云，玉帛云乎哉？”*何晏*集解引*鄭玄*曰：“帛，束帛之屬。”</w:t>
        <w:br/>
        <w:br/>
        <w:t>（3）指帛书。《文心雕龍·練字》：“至于經典隱暖，方册紛綸，簡𡕎帛裂，三寫易字。”*唐**章碣*《焚書坑》：“竹帛烟銷帝業虚，*關**河*空鎖*祖龍*居。”</w:t>
        <w:br/>
        <w:br/>
        <w:t>（4）草名。《爾雅·釋草》：“帛，似帛；布，似布。*華山*有之。”*邢昺*疏：“*華山*有草，葉似帛、布者，因名帛草、布草也。”</w:t>
        <w:br/>
        <w:br/>
        <w:t>（5）星名。《星經》卷下：“帛、度二星在宗星東北，主平量也。”</w:t>
        <w:br/>
        <w:br/>
        <w:t>（6）通“白（bái）”。《禮記·玉藻》：“大帛不緌。”*鄭玄*注：“帛當為白，聲之誤也。大帛，謂白布冠也。”*俞樾*雜纂：“白與帛，古字通。”</w:t>
        <w:br/>
        <w:br/>
        <w:t>（7）姓。《通志·氏族略五》：“帛，《姓苑》云：‘*吴郡*人。*漢*武威將軍*帛敞*，*後漢*有*帛宣*。’《神僊傳》有*帛和*，*晋*有高僧*帛道佺*。”</w:t>
        <w:br/>
      </w:r>
    </w:p>
    <w:p>
      <w:r>
        <w:t>帜##帜</w:t>
        <w:br/>
        <w:br/>
        <w:t>“幟”的简化字。</w:t>
        <w:br/>
      </w:r>
    </w:p>
    <w:p>
      <w:r>
        <w:t>帝##帝</w:t>
        <w:br/>
        <w:br/>
        <w:t>《説文》：“帝，諦也。王天下之號也。从丄，朿聲。𢂇，古文帝。古文諸丄字皆从一，篆文皆从二，二，古文上字。”</w:t>
        <w:br/>
        <w:br/>
        <w:t>dì　《廣韻》都計切，去霽端。支部。</w:t>
        <w:br/>
        <w:br/>
        <w:t>（1）君主；皇帝。《爾雅·釋詁上》：“帝，君也。”《説文·丄部》：“帝，王天下之號也。”《書·堯典》：“曰若稽古帝*堯*。”《論衡·禍虚》：“*堯*禪*舜*，立為帝。”*唐**白居易*《琵琶行》：“我從去年辭帝京，謫居卧病*潯陽*城。”</w:t>
        <w:br/>
        <w:br/>
        <w:t>（2）天神。古人或宗教徒称宇宙的创造者和主宰者为帝。如：上帝；天帝；玉皇大帝。《字彙·巾部》：“帝，上帝，天之神也。”《易·益》：“王用享于帝吉。”*王弼*注：“帝者，生物之主，興益之宗。”*孔穎達*疏：“帝，天也。”《公羊傳·宣公三年》：“帝牲不吉。”*何休*注：“帝，皇天大帝，在北辰之中，主總領天地五帝羣神也。”*宋**王安石*《酬王伯虎》：“帝與鑿耳目，賢愚遂殊品。”</w:t>
        <w:br/>
        <w:br/>
        <w:t>（3）天。*宋**王安石*《古意》：“帝青九萬里，空洞無一物。”</w:t>
        <w:br/>
        <w:br/>
        <w:t>（4）主；主体。《莊子·徐无鬼》：“藥也，其實堇也，桔梗也，鷄𢋊也，豕零也，是時為帝者也。”*王先謙*集解：“藥有君臣，此數者視時所宜，迭相為君。”*唐**皮日休*《六箴序》：“*皮子*甞謂心為己帝，耳目為輔相，四支為諸侯。”</w:t>
        <w:br/>
        <w:br/>
        <w:t>（5）古代据有天下称“帝”。*漢**揚雄*《劇秦美新》：“（*漢祖*）自*武關*與*項羽*戮力*咸陽*，創業*蜀漢*，發迹三*秦*，尅*項*山東而帝天下。”《三國志·魏志·朱靈傳》“至後將軍，封*高唐**亭侯*”*南朝**宋**裴松之*注引*三國**魏**王沈*《魏書》：“朕受天命，帝有四海。”也指占据一方称王。*清**唐甄*《潛書·兩權》：“（*李自成*）入*潼關*，帝*西安*，乘勝渡*朝邑*，因*大同*而攻京師，如破鳥卵。”*章炳麟*《箴新党论》：“藩镇日强，自帝其部，非傅食幕府则不足以钓名。”</w:t>
        <w:br/>
        <w:br/>
        <w:t>（6）帝国主义的简称。如：反帝反霸。</w:t>
        <w:br/>
        <w:br/>
        <w:t>（7）同“禘”。祭名。*王国维*《再与林博士论洛诰书》：“禘，古文作帝。”*商承祚*《殷虚文字類編》：“卜辭中帝字亦用為禘祭之禘。”</w:t>
        <w:br/>
        <w:br/>
        <w:t>（8）审谛。《説文·上部》：“帝，諦也。”《廣雅·釋詁三》：“帝，諟也。”《莊子·刻意》：“化育萬物，不可為象，其名為同帝。”*成玄英*疏：“帝，審也。總結以前，名為審實之道也。”《後漢書·李雲傳》：“*孔子*曰：‘帝者，諦也。’”</w:t>
        <w:br/>
        <w:br/>
        <w:t>（9）通“定（dìng）”。*清**朱駿聲*《説文通訓定聲·解部》：“帝，叚借為定。”《周禮·春官·小史》“小史掌邦國之志，奠繫世，辨昭穆”*漢**鄭玄*注：“*鄭司農*云：‘故書，奠為帝。’*杜子春*云：‘帝當為奠，奠讀為定。’”</w:t>
        <w:br/>
      </w:r>
    </w:p>
    <w:p>
      <w:r>
        <w:t>帞##帞</w:t>
        <w:br/>
        <w:br/>
        <w:t>mò　㊀《廣韻》莫白切，入陌明。</w:t>
        <w:br/>
        <w:br/>
        <w:t>头巾。《廣韻·陌韻》：“帞，頭巾。”</w:t>
        <w:br/>
        <w:br/>
        <w:t>㊁《集韻》莫轄切，入鎋明。</w:t>
        <w:br/>
        <w:br/>
        <w:t>同“袹”。袹头，始丧者头上的邪巾。《集韻·舝韻》：“袹，邪巾袹頭，始喪之服。或从巾。”</w:t>
        <w:br/>
      </w:r>
    </w:p>
    <w:p>
      <w:r>
        <w:t>帟##帟</w:t>
        <w:br/>
        <w:br/>
        <w:t>《説文新附》：“帟，在上曰帟。从巾，亦聲。”</w:t>
        <w:br/>
        <w:br/>
        <w:t>（一）yì　《廣韻》羊益切，入昔以。鐸部。</w:t>
        <w:br/>
        <w:br/>
        <w:t>张设在幄中座上用以承接尘土的小幕。《釋名·釋牀帳》：“小幕曰帟，張在人上，帟帟然也。”《説文新附·巾部》：“帟，在上曰帟。”《周禮·天官·幕人》：“幕人掌帷、幕、幄、帟、綬之事。”*鄭玄*注：“帟，主在幕，若幄中坐上承塵，幄、帟皆以繒為之。”*賈公彦*疏：“帟者，在幄幕内之丞塵。”《後漢書·皇后紀序》：“莫不定策帷帟，委事父兄。”*李賢*注引*鄭玄*曰：“帟，幄中坐上承塵也。”*宋**李宏模*《慶清朝·木芙蓉》：“翠帟障塵，紅綺隨步。”</w:t>
        <w:br/>
        <w:br/>
        <w:t>（二）luán</w:t>
        <w:br/>
        <w:br/>
        <w:t>同“㡩”。《古俗字略·寒韻》：“㡩，帶也。帟，俗。”</w:t>
        <w:br/>
      </w:r>
    </w:p>
    <w:p>
      <w:r>
        <w:t>帠##帠</w:t>
        <w:br/>
        <w:br/>
        <w:t>yì　《集韻》研計切，去霽疑。支部。</w:t>
        <w:br/>
        <w:br/>
        <w:t>同“臬”。法。《集韻·霽韻》：“帠，法也。”《莊子·應帝王》：“汝又何帠以治天下感予之心為？”*陸德明*釋文：“帠，*司馬（彪*）云：法也。”*郭慶藩*集釋引*俞樾*曰：“疑帠乃臬字之誤……*司馬*訓法亦即臬之義也。”</w:t>
        <w:br/>
      </w:r>
    </w:p>
    <w:p>
      <w:r>
        <w:t>帡##帡</w:t>
        <w:br/>
        <w:br/>
        <w:t>píng　《集韻》旁經切，平青並。</w:t>
        <w:br/>
        <w:br/>
        <w:t>（1）帷幕。《古今韻會舉要·庚韻》：“帡，幄也。”《法言·吾子》：“震雨凌風，然後知夏屋之為帡幪也。”《敦煌曲子詞·洞仙歌》：“華燭光輝深下帡幃，恨征人久鎮邊夷，酒後多風醋。”</w:t>
        <w:br/>
        <w:br/>
        <w:t>（2）覆盖。《廣雅·釋詁二》：“帡，覆也。”*王念孫*疏證：“帡之言屏蔽也。”《集韻·青韻》：“帡，覆蓋也。”又庇荫；庇护。*宋**吴自牧*《夢粱録·外郡行祠》：“民之疾苦，悉賴帡幪。”*清**洪昇*《長生殿·尸解》：“更斷魂落魄蒙帡覆。”</w:t>
        <w:br/>
      </w:r>
    </w:p>
    <w:p>
      <w:r>
        <w:t>帢##帢</w:t>
        <w:br/>
        <w:br/>
        <w:t>qià　《廣韻》苦洽切，入洽溪。</w:t>
        <w:br/>
        <w:br/>
        <w:t>（1）帛制的便帽。《廣韻·洽韻》：“帢，士服，狀如弁，缺四角，*魏武帝*製。”《太平御覽》卷六百八十八引*服虔*《通俗文》：“帛幘曰帢。”《三國志·魏志·武帝紀》“二月丁卯，葬*高陵*”*南朝**宋**裴松之*注引《傅子》：“*魏太祖*以天下凶荒，資財乏匱，擬古皮弁，裁縑帛以為帢，合于簡易隨時之義，以色别其貴賤。”《晋書·陸機傳》：“*機*釋戎服，著白帢，與*秀*相見，神色自若。”*宋**蘇軾*《補龍山文》：“壺歌雅奏，緩帶輕帢。”</w:t>
        <w:br/>
        <w:br/>
        <w:t>（2）按头使下。《集韻·洽韻》：“帢，按頭使下，故曰帢。”</w:t>
        <w:br/>
      </w:r>
    </w:p>
    <w:p>
      <w:r>
        <w:t>帣##帣</w:t>
        <w:br/>
        <w:br/>
        <w:t>《説文》：“帣，囊也。今鹽官三斛為一帣。从巾，𢍏聲。”</w:t>
        <w:br/>
        <w:br/>
        <w:t>（一）juàn　《廣韻》居倦切，去線見。元部。</w:t>
        <w:br/>
        <w:br/>
        <w:t>有底的囊。《説文·巾部》：“帣，囊也。今鹽官三斛為一帣。”《集韻·㒨韻》：“囊有底曰帣。”</w:t>
        <w:br/>
        <w:br/>
        <w:t>（二）juǎn　《集韻》古轉切，上獮見。</w:t>
        <w:br/>
        <w:br/>
        <w:t>卷起袖口。《集韻·𤣗韻》：“帣，斂衣褏也。”《史記·滑稽列傳》：“*髡*帣韝鞠𦜕，侍酒於前。”*司馬貞*索隱：“帣，謂收袖也。”*宋**蘇軾*《送宋朝散知彭州迎侍二親》：“帣韝上壽白玉壺，公堂登歌鳳將雛。”</w:t>
        <w:br/>
      </w:r>
    </w:p>
    <w:p>
      <w:r>
        <w:t>帤##帤</w:t>
        <w:br/>
        <w:br/>
        <w:t>《説文》：“帤，巾帤也。从巾，如聲。一曰幣巾。”</w:t>
        <w:br/>
        <w:br/>
        <w:t>rú　《廣韻》女余切，平魚娘。魚部。</w:t>
        <w:br/>
        <w:br/>
        <w:t>（1）大幅的巾。《方言》卷四：“大巾謂之𢁥。*嵩嶽*之南，*陳*、*潁*之間謂之帤，亦謂之𢄐。”《説文·巾部》：“帤，巾帤也。”《玉篇·巾部》：“帤，大巾也。”又指手巾。*章炳麟*《新方言·釋器》：“今人謂巾曰手巾，亦曰手帤兒。”</w:t>
        <w:br/>
        <w:br/>
        <w:t>（2）破旧的巾。《説文·巾部》：“帤，一曰幣巾。”*段玉裁*注：“幣當為敝，字之誤也。”*徐鍇*繫傳：“《黄庭經》曰：人間紛紛臭如帤。皆塞漏孔之故帛也，故以喻煩臭。”*桂馥*義證：“案：《廣韻》：‘帤，幡巾。’幡，拭觚之布，亦故布也。”*唐**白居易*《喜照密閒實四上人見過》：“臭帤世界終須出，香火因緣久願同。”《新唐書·李叔明傳》：“僧尼帤穢，皆天下不逞，苟避征役，於亂人甚。”</w:t>
        <w:br/>
        <w:br/>
        <w:t>（3）弓干上的衬木。《周禮·考工記·弓人》：“厚其帤則木堅，薄其帤則需。”*鄭玄*注引*鄭司農*云：“帤，謂弓中裨。”*賈公彦*疏：“造弓之法，弓幹雖用整木，仍於幹上裨之，乃得調適也。”</w:t>
        <w:br/>
      </w:r>
    </w:p>
    <w:p>
      <w:r>
        <w:t>帥##帥</w:t>
        <w:br/>
        <w:br/>
        <w:t>〔帅〕</w:t>
        <w:br/>
        <w:br/>
        <w:t>《説文》：“帥，佩巾也。从巾，𠂤。帨，帥或从兑。”*徐鍇*繫傳作“从巾，𠂤聲”。</w:t>
        <w:br/>
        <w:br/>
        <w:t>shuài　《廣韻》所律切，入術生。又所類切。術部。</w:t>
        <w:br/>
        <w:br/>
        <w:t>（1）佩巾。《説文·巾部》：“帥，佩巾也。”</w:t>
        <w:br/>
        <w:br/>
        <w:t>（2）军中主将、统帅。《廣韻·質韻》：“帥，將帥也。”《論語·子罕》：“三軍可奪帥也，匹夫不可奪志也。”《漢書·趙充國傳》：“為人沈勇有大略，少好將帥之節。”又今为军队中的最高军衔。如：元帅。</w:t>
        <w:br/>
        <w:br/>
        <w:t>（3）指首领或起主导作用的人或事物。《孟子·公孫丑上》：“夫志，氣之帥也。”《太平廣記》卷三百五十七引《逸史》：“乃知是劫賊。其帥且唱曰：‘某色物與某乙。’”*宋**蘇軾*《蝶戀花·送潘大臨》：“三十年前，我是風流帥。”</w:t>
        <w:br/>
        <w:br/>
        <w:t>（4）古官名。1.古指诸侯十国之长。《禮記·王制》：“千里之外設方伯，五國以為屬，屬有長；十國以為連，連有帥；三十國以為卒，卒有正；二百一十國以為州，州有伯。”*鄭玄*注：“伯、帥、正亦長也。”*孔穎達*疏：“伯、帥、正俱是長，但異其名。”2.古指地方的长官。《國語·齊語》：“十邑為卒，卒有卒帥；十卒為鄉，鄉有鄉帥；三鄉為縣，縣有縣帥。”</w:t>
        <w:br/>
        <w:br/>
        <w:t>（5）率领。《易·師》：“長子帥師，以中行也。”《左傳·隱公元年》：“命*子封*帥車二百乘以伐*京*。”《宋史·吕好問傳》：“衛士長*蔣宣*帥其徒數百，欲邀乘輿犯圍而出。”《西遊記》第四回：“*李天王*與*哪吒*叩頭謝辭，徑至本宫，點起三軍，帥衆頭目，着*巨靈神*為先鋒。”</w:t>
        <w:br/>
        <w:br/>
        <w:t>（6）引导；带头。《周禮·天官·九嬪》：“若有賓客，則從后。大喪，帥叙哭者亦如之。”*鄭玄*注：“帥，猶道也。”《論語·顔淵》：“子帥以正，孰敢不正！”《北齊書·神武婁后傳》：“（*婁昭君*）手縫戎服，以帥左右。”</w:t>
        <w:br/>
        <w:br/>
        <w:t>（7）遵循。《左傳·莊公二十三年》：“帥長幼之序。”《國語·周語下》：“帥象*禹*之功，度之於軌儀。”*韋昭*注：“帥，循也。”*宋**王安石*《上仁宗皇帝言事書》：“有一不帥者，法之加必自此始。”</w:t>
        <w:br/>
        <w:br/>
        <w:t>（8）聚。《文選·揚雄〈甘泉賦〉》：“帥爾陰閉，霅然陽開。”*李善*注引*晋灼*曰：“帥，聚也。”</w:t>
        <w:br/>
        <w:br/>
        <w:t>（9）表率；楷模。《漢書·循吏傳序》：“相國*蕭*、*曹*以寬厚清静為天下帥。”</w:t>
        <w:br/>
        <w:br/>
        <w:t>（10）形容人漂亮或举止潇洒、有风度。如：这小伙子真帅！你看他那个“帅”劲儿！*邓友梅*《在悬崖上》：“（她）拍手说：‘帅，帅，我要给你塑个半身像，戴这帽子的。’”</w:t>
        <w:br/>
        <w:br/>
        <w:t>⑪姓。《通志·氏族略四》：“*帥*氏，音率……本姓*師*氏，避*晋景帝*諱改為*帥*氏。”《廣韻·質韻》：“*晋*有尚書郎*帥昺*。”</w:t>
        <w:br/>
      </w:r>
    </w:p>
    <w:p>
      <w:r>
        <w:t>带##带</w:t>
        <w:br/>
        <w:br/>
        <w:t>同“帶”。《宋元以來俗字譜》：“帶”，《古今雜劇》、《目連記》作“带”。按：今为“帶”的简化字。</w:t>
        <w:br/>
      </w:r>
    </w:p>
    <w:p>
      <w:r>
        <w:t>帧##帧</w:t>
        <w:br/>
        <w:br/>
        <w:t>“幀”的简化字。</w:t>
        <w:br/>
      </w:r>
    </w:p>
    <w:p>
      <w:r>
        <w:t>帨##帨</w:t>
        <w:br/>
        <w:br/>
        <w:t>shuì　《廣韻》舒芮切，去祭書。又此芮切。月部。</w:t>
        <w:br/>
        <w:br/>
        <w:t>（1）佩巾。《説文·巾部》：“帥，佩巾也。帨，帥或从兑。”《廣雅·釋器》：“帨，巾也。”*王念孫*疏證：“巾者，所以覆物，亦所以拭物。”《詩·召南·野有死麕》：“舒而脱脱兮，無感我帨兮。”*毛*傳：“帨，佩巾也。”《儀禮·士昏禮》：“母施衿結帨。”*鄭玄*注：“帨，佩巾。”*清**洪昇*《長生殿·舞盤》：“門懸小帨赭羅黄。”又抹布。《兒女英雄傳》第二十八回：“這方粗布便叫作帨，濕了用洗傢伙的。”</w:t>
        <w:br/>
        <w:br/>
        <w:t>（2）用巾擦手。《禮記·内則》“盥卒授巾”*漢**鄭玄*注：“巾以帨手。”*陸德明*釋文：“帨，拭手也。本又作捝，同。”《新唐書·禮樂志》：“皇帝帨手取觶。”</w:t>
        <w:br/>
        <w:br/>
        <w:t>（3）蒙；覆盖。*明**張岱*《陶庵夢憶·龍山放燈》：“父叔輩張燈*龍山*，剡木為架者百，塗以丹艧，帨以文錦，一燈三之。”</w:t>
        <w:br/>
      </w:r>
    </w:p>
    <w:p>
      <w:r>
        <w:t>帩##帩</w:t>
        <w:br/>
        <w:br/>
        <w:t>qiào　《廣韻》七肖切，去笑清。</w:t>
        <w:br/>
        <w:br/>
        <w:t>（1）缚。《廣韻·笑韻》：“帩，帩縛。”《集韻·笑韻》：“帩，縛也。”</w:t>
        <w:br/>
        <w:br/>
        <w:t>（2）帩头，古代男子束发用的巾。《樂府詩集·相和歌辭三·陌上桑》：“少年見*羅敷*，脱帽著帩頭。”《晋書·五行志上》：“*孝武**太元*中，人不復著帩頭。天戒若曰，頭者元首，帩者助元首為儀飾者也。”</w:t>
        <w:br/>
      </w:r>
    </w:p>
    <w:p>
      <w:r>
        <w:t>帪##帪</w:t>
        <w:br/>
        <w:br/>
        <w:t>zhēn　《廣韻》職鄰切，平真章。</w:t>
        <w:br/>
        <w:br/>
        <w:t>（1）口袋。《廣雅·釋器》：“帪，囊也。”</w:t>
        <w:br/>
        <w:br/>
        <w:t>（2）饲马用的口袋。《方言》卷五：“飤馬橐，自*關*而西謂之裺囊，或謂之裺篼，或謂之㡞篼。*燕**齊*之閒謂之帪。”*戴震*疏證：“飤即古飼字，各本訛作飲，字形相近而訛。”《廣韻·真韻》：“帪，馬篼囊也。”</w:t>
        <w:br/>
      </w:r>
    </w:p>
    <w:p>
      <w:r>
        <w:t>師##師</w:t>
        <w:br/>
        <w:br/>
        <w:t>〔师〕</w:t>
        <w:br/>
        <w:br/>
        <w:t>《説文》：“師，二千五百人為師。从帀，从𠂤。𠂤，四帀衆意也。𠦵，古文師。”*孔廣居*疑疑：“𠂤俗作堆，積聚也，聚則衆，㪔則寡，故𠂤有衆意。帀，俗作匝，周徧也，寡則不周，故匝亦有衆意。衆必有長以率之教之，故又為師長字。”*嚴可均*校議：“‘衆意’下當有𠂤亦聲。”按：甲骨文、金文多以𠂤、帀为师。</w:t>
        <w:br/>
        <w:br/>
        <w:t>shī　《廣韻》疏夷切，平脂生。脂部。</w:t>
        <w:br/>
        <w:br/>
        <w:t>（1）古代军队编制的一级，以二千五百人为师。《説文·帀部》：“師，二千五百人為師。”《詩·小雅·采芑》：“陳師鞠旅。”*鄭玄*箋：“二千五百人為師，五百人為旅。”《周禮·地官·小司徒》：“五人為伍，五伍為兩，四兩為卒，五卒為旅，五旅為師，五師為軍。”*鄭玄*注：“師，二千五百人。軍，萬二千五百人。此皆先王所因農事而定軍令者也。”按：今为隶属于军的军队编制单位，下辖若干团。</w:t>
        <w:br/>
        <w:br/>
        <w:t>（2）军队。《詩·秦風·無衣》：“王于興師，脩我戈矛，與子同仇。”《左傳·隱公十年》：“取三師焉。”*杜預*注：“師者，軍旅之通稱。”*宋**陸游*《示兒》：“王師北定中原日，家祭無忘告乃翁。”</w:t>
        <w:br/>
        <w:br/>
        <w:t>（3）众人。《爾雅·釋詁下》：“師，衆也。”*邢昺*疏：“皆謂衆夥也。”又《釋言》：“師，人也。”*郭璞*注：“謂人衆。”《詩·大雅·韓奕》：“溥彼韓城，燕師所完。”*毛*傳：“師，衆也。”《楚辭·天問》：“不任汩鴻，師何㠯尚之？”*王逸*注：“師，衆也。”《漢書·元帝紀》：“震驚朕師。”*顔師古*注：“師，衆也。”</w:t>
        <w:br/>
        <w:br/>
        <w:t>（4）古代行政区划单位。十都为师。《廣雅·釋地》：“十都為師。”《尚書大傳》卷四：“古人處師，八家而為鄰，三鄰而為朋，三朋而為里，五里而為邑，十邑而為都，十都而為師。州十有二師焉。”</w:t>
        <w:br/>
        <w:br/>
        <w:t>（5）都邑。《書·洛誥》：“予惟乙卯，朝至于*洛*師。”《詩·大雅·公劉》：“*京*師之野，于時處處。”*馬瑞辰*通釋引*吴斗南*曰：“京者，地名；師者，都邑之稱。”*唐中宗*《停親謁乾陵勅》：“頃迴斾*洛*師，停輿京邑。”</w:t>
        <w:br/>
        <w:br/>
        <w:t>（6）古官名。1.“太师”的省称。*周*代辅佐国君的官。《書·召奭》：“*召公*為保，*周公*為師，相*成王*左右。”《詩·小雅·節南山》：“赫赫師尹，民具爾瞻。”*毛*傳：“師，太師，*周*之三公也。”2.“师氏”的省称。*周*代教民的官。《周禮·天官·大宰》：“三曰師，以賢得民。”*鄭玄*注：“師，諸侯師氏，有德行以教民者。”*賈公彦*疏：“謂諸侯以下立教學之官為師氏，有以三德三行使學子歸之，故云以賢得民。民則學子是也。”3.军事长官。《左傳·成公十八年》：“旅不偪師。”*杜預*注：“師，二千五百人之帥也。”《史記·宋微子世家》：“七曰賓，八曰師。”*裴駰*集解引*鄭玄*曰：“掌軍旅之官。”4.古代凡专掌一职之官皆称“师”。《周禮·天官·追師》：“追師，掌王后之首服。”*賈公彦*疏：“追師，掌冠冕之官。”又《醫師》：“醫師，掌醫之政令。”*賈公彦*疏：“醫師者，衆醫之長，故掌醫之政令。”《史記·周本紀》：“*帝堯*聞之，舉*弃*為農師。”5.特指乐官。《左傳·襄公十年》：“舞師題以旌夏。”*杜預*注：“師，樂師也。”《吕氏春秋·仲夏紀》：“命樂師，修鞀鞞鼓。”*高誘*注：“師，樂官之長也。”《禮記·樂記》：“*子贛*見*師乙*而問焉。”*鄭玄*注：“師，樂官也。”</w:t>
        <w:br/>
        <w:br/>
        <w:t>（7）掌握专门知识或精通某种技艺的人。如：厨师；技师；工程师。《孟子·告子上》：“今有場師。”*趙岐*注：“場師，治場圃者。”《鹽鐵論·本議》：“農、商、工、師，各得所欲。”*宋**王安國*《西湖春日》：“人間幸有簑兼笠，且上漁舟作釣師。”</w:t>
        <w:br/>
        <w:br/>
        <w:t>（8）先生；老师。《釋名補遺·官職訓》：“古者稱師曰先生。”《玉篇·帀部》：“師，教人以道者之稱也。”《論語·述而》：“三人行，必有我師焉。”《史記·李斯列傳》：“若有欲學者，以吏為師。”*唐**韓愈*《師説》：“師者，所以傳道受業解惑也。”</w:t>
        <w:br/>
        <w:br/>
        <w:t>（9）榜样。《玉篇·帀部》：“師，範也。”《戰國策·趙策一》：“前事之不忘，後事之師。”《法言·學行》：“師者，人之模範也。”*清**王夫之*《讀通鑑論》卷六：“所貴乎史者，述往以為來者師也。”</w:t>
        <w:br/>
        <w:br/>
        <w:t>（10）出师征伐。《周禮·地官·州長》：“若國作民而師田行役之事。”*賈公彦*疏：“師，謂征伐。”又《春官·肆師》：“凡師、甸，用牲于社宗，則為位。”*賈公彦*疏：“師，謂出師征伐。”</w:t>
        <w:br/>
        <w:br/>
        <w:t>⑪效法；学习。《玉篇·帀部》：“師，象他人也。”《書·臯陶謨》：“百僚師師。”*孔*傳：“師師，相師法。”《史記·秦始皇本紀》：“今諸生不師今而學古。”*唐**韓愈*《答劉正夫書》：“師其意，不師其辭。”</w:t>
        <w:br/>
        <w:br/>
        <w:t>⑫对僧、尼、道士的尊称。如：法师；禅师。*唐**孟浩然*《秦中寄遠上人》：“北土非吾願，東林懷我師。”《資治通鑑·後唐莊宗同光二年》：“以是寶貨山積，惟用寫佛經，施尼師而已。”*宋**陸游*《老學菴筆記》卷九：“問馭卒此何處？答曰：‘師塔也。’蓋謂僧所葬之塔。”</w:t>
        <w:br/>
        <w:br/>
        <w:t>⑬六十四卦之一，卦形为䷒，坎下坤上。《易·師》：“象曰：地中有水，師，君子以容民畜衆。”*孔穎達*疏：“所以象稱地中有水，欲見地能包水，水又衆大，是容民畜衆之象。”</w:t>
        <w:br/>
        <w:br/>
        <w:t>⑭神名。《周禮·春官·大宗伯》：“以禋祀祀昊天上帝，以實柴祀日月星辰，以槱燎祀司中司命飌師雨師。”*鄭玄*注引*鄭司農*云：“風師，箕也；雨師，畢也。”*賈公彦*疏：“凡此所祭皆天神也。”</w:t>
        <w:br/>
        <w:br/>
        <w:t>⑮犬或猪双胎生者称“師”。《爾雅·釋獸》：“豕生三豵，二師，一特。”*邢昺*疏：“其生子二者為師。”又《釋畜》：“犬生三，猣；二，師；一，玂。”</w:t>
        <w:br/>
        <w:br/>
        <w:t>⑯同“獅”。《漢書·西域傳贊》：“鉅象、師子、猛犬、大雀之羣食於外囿。”*北魏**楊衒之*《洛陽伽藍記·永寧寺》：“栱門有四力士、四師子。”*唐**李白*《方城張少公廳畫師猛讚》：“師猛在圖，雄姿奮發。”</w:t>
        <w:br/>
        <w:br/>
        <w:t>⑰姓。《通志·氏族略四》：“*師*氏，《風俗通》：‘師，樂人瞽者之稱。’*晋*有*師曠*，*魯*有*師乙*……望出*琅邪*、*平原*、*太原*。”《左傳·桓公二年》：“*師服*曰。”*杜預*注：“*師服*，*晋*大夫。”</w:t>
        <w:br/>
      </w:r>
    </w:p>
    <w:p>
      <w:r>
        <w:t>帬##帬</w:t>
        <w:br/>
        <w:br/>
        <w:t>同“裙”。《方言》卷四：“帬，*陳**魏*之間謂之帔，自*關*而東或謂之襬。”又“繞袊謂之帬。”*郭璞*注：“俗人呼接下，*江*東通言下裳。”《説文·巾部》：“帬，下裳也。”《集韻·文韻》：“帬，亦書作裙。”《睡虎地秦墓竹簡·封診式·賊死》：“衣布襌帬、襦各一。”《樂府詩集·相和歌辭三·陌上桑》：“緗綺為下帬，紫綺為上襦。”*五代**毛文錫*《戀情深》：“羅帬窣地縷黄金，奏清音。”</w:t>
        <w:br/>
      </w:r>
    </w:p>
    <w:p>
      <w:r>
        <w:t>席##席</w:t>
        <w:br/>
        <w:br/>
        <w:t>《説文》：“席，籍也。《禮》：‘天子、諸侯席，有黼繡純飾。’从巾，庶省。𠩛，古文席，从石省。”</w:t>
        <w:br/>
        <w:br/>
        <w:t>xí　《廣韻》祥易切，入昔邪。鐸部。</w:t>
        <w:br/>
        <w:br/>
        <w:t>（1）席子，用芦苇、竹篾、蒲草等编成的坐卧铺垫用具。如：炕席；凉席；芦席。《説文·巾部》：“席，籍也。《禮》：‘天子、諸侯席，有黼繡純飾。’”《玉篇·巾部》：“席，牀席也。”《正字通·巾部》：“席，坐臥所藉也。”《周禮·春官·司几筵》：“設莞筵紛純，加繅席畫純。”*賈公彦*疏：“初在地者一重即謂之筵，重在上者，即謂之席。”《孟子·滕文公上》：“皆衣褐，捆屨織席以為食。”*宋**吕南公*《勿願壽》：“兒孱妻病盆甑乾，静卧藜牀冷無席。”</w:t>
        <w:br/>
        <w:br/>
        <w:t>（2）席位；座位。如：入席；来宾席；软席。《論語·鄉黨》：“君賜食，必正席，先嘗之。”《漢書·霍光傳》：“*田延年*前，離席按劍。”《儒林外史》第十二回：“*權勿用*首席，*楊執中*、*張鐵臂*對席，兩公子主位。”</w:t>
        <w:br/>
        <w:br/>
        <w:t>（3）职位；职务。如：旧时于幕友中司刑名者称刑席，司钱谷者称钱席，塾师称西席。*唐**李商隱*《為張周封上楊相公啓》：“心懷台席，夢結邊城。”《文明小史》第十三回：“我想把這幾個人留在*湖北*，量材器使用，每一個人替他們安置一席，倒也不難。”</w:t>
        <w:br/>
        <w:br/>
        <w:t>（4）酒席；酒筵。*南朝**梁**沈約*《應詔樂遊苑餞吕僧珍》：“戎車出*細柳*，餞席樽*上林*。”《儒林外史》第十回：“設席飲酒。”《紅樓夢》第五十四回：“説着，已經撤去殘席，内外另設各種精緻小菜。”</w:t>
        <w:br/>
        <w:br/>
        <w:t>（5）船帆。《文選·木華〈海賦〉》：“維長綃，掛帆席。”*李善*注：“《釋名》曰：‘隨風張幔曰帆。’或以席為之，故曰帆席也。”*唐**李白*《月夜江行寄崔員外宗之》：“登艫美清夜，掛席移輕舟。”*明**貝瓊*《遣兒子歸營殳山草堂》：“秋江有鱸魚，當掛*吴淞*席。”</w:t>
        <w:br/>
        <w:br/>
        <w:t>（6）布筵席。《儀禮·特牲饋食禮》：“席于門中。”*賈公彦*疏：“乃言布席于門中。”*晋**潘岳*《閒居賦》：“席長筵，列孫子。”又指铺席坐卧。《左傳·宣公十二年》：“*趙旃*夜至于*楚*軍，席於軍門之外。”*杜預*注：“席，布席坐，示無所畏也。”*唐**沈佺期*《夜泊越州逢北使》：“飢共噬*齊*棗，眠共席*秦*蒲。”</w:t>
        <w:br/>
        <w:br/>
        <w:t>（7）凭借；倚仗。《古今韻會舉要·陌韻》：“席，資也；因也。”《漢書·蒯通傳》：“乘利席勝，威震天下。”*顔師古*注：“席，因也。”《新唐書·房玄齡傳》：“常恐諸子驕侈，席勢凌人。”*章炳麟*《订孔》：“近世*王守仁*之名其学，亦席功伐己。”</w:t>
        <w:br/>
        <w:br/>
        <w:t>（8）继承。《農政全書·徐貞明西北水利議》：“一歲開其始，十年究其成，而萬世席其利矣。”《聊齋志異·牛成章》：“*忠*席父業，富有萬金。”</w:t>
        <w:br/>
        <w:br/>
        <w:t>（9）众多。*唐**蘇源明*《元包經傳·太陰》：“羣類囮育所化者，衆也；席類甡植所生者，多也。”*明**祁彪佳*《陳民間十四大苦疏》：“乃此輩擁貲席厚，遠舉高飛。”</w:t>
        <w:br/>
        <w:br/>
        <w:t>（10）安。《玉篇·广部》：“席，安也。”</w:t>
        <w:br/>
        <w:br/>
        <w:t>⑪*宋*代计量单位。一席盐或米，大者二百二十斤，小者一百六十斤。*宋**蘇軾*《奏淮南閉糴狀》：“如有細民過渡回運米斛不滿一碩，即勒白日任便渡載外；有一碩以上，滿一席者，并仰地分捉拽赴官，依法施行。”《宋史·食貨志下》：“為鹽税百五十二萬六千四百二十九石，石五十斤；以席計，為六十五萬五千一百二十席，席百一十六斤。”</w:t>
        <w:br/>
        <w:br/>
        <w:t>⑫量词。如：一席酒肴。*唐**杜甫*《種萵苣》：“既雨已下理小畦，隔種一兩席萵苣。”《儒林外史》第十八回：“將兩席改作三席，大家圍着坐了。”</w:t>
        <w:br/>
        <w:br/>
        <w:t>⑬姓。《廣韻·昔韻》：“席，亦姓。其先姓*籍*，避*項羽*名，改姓*席*氏。*晋*有*席坦*。”</w:t>
        <w:br/>
      </w:r>
    </w:p>
    <w:p>
      <w:r>
        <w:t>帮##帮</w:t>
        <w:br/>
        <w:br/>
        <w:t>“幫”的简化字。</w:t>
        <w:br/>
      </w:r>
    </w:p>
    <w:p>
      <w:r>
        <w:t>帯##帯</w:t>
        <w:br/>
        <w:br/>
        <w:t>同“帶”。《宋元以來俗字譜》：“帶”，《太平樂府》、《東牕記》、《目連記》、《金瓶梅》、《嶺南逸事》作“帯”。</w:t>
        <w:br/>
      </w:r>
    </w:p>
    <w:p>
      <w:r>
        <w:t>帰##帰</w:t>
        <w:br/>
        <w:br/>
        <w:t>同“歸”。《宋元以來俗字譜》：“歸”，《取經詩話》、《通俗小説》、《古今雜劇》等作“帰”。《敦煌變文集·温室經講唱押座文》：“頂禮上方大覺尊，帰命難思清浄衆。”</w:t>
        <w:br/>
      </w:r>
    </w:p>
    <w:p>
      <w:r>
        <w:t>帱##帱</w:t>
        <w:br/>
        <w:br/>
        <w:t>“幬”的类推简化字。</w:t>
        <w:br/>
      </w:r>
    </w:p>
    <w:p>
      <w:r>
        <w:t>帳##帳</w:t>
        <w:br/>
        <w:br/>
        <w:t>〔帐〕</w:t>
        <w:br/>
        <w:br/>
        <w:t>《説文》：“帳，張也。从巾，長聲。”*段玉裁*注：“以曡韻為訓。《釋名》曰：‘帳，張也，張施於牀上也。小帳曰斗帳，形如覆斗也。’古亦借張字為之。”</w:t>
        <w:br/>
        <w:br/>
        <w:t>zhàng　《廣韻》知亮切，去漾知。陽部。</w:t>
        <w:br/>
        <w:br/>
        <w:t>（1）床帐。《爾雅·釋訓》：“幬謂之帳。”《釋名·釋牀帳》：“帳，張也，張施於牀上也。”《淮南子·道應》：“偷則夜解*齊*將軍之幬帳而獻之。”*宋**蘇軾*《寄蘄簟與蒲傳正》：“霧帳銀牀初破睡，牙籤玉局坐彈棋。”*巴金*《家》十：“他有时候连书也不想看，直伸伸地躺在床上，睁起眼睛望着帐顶出神。”</w:t>
        <w:br/>
        <w:br/>
        <w:t>（2）帷幕；帐幕。《玉篇·巾部》：“帳，帷也。”《文選·班固〈東都賦〉》：“供帳置乎雲龍之庭。”*李善*注引*張晏*曰：“帳，帷帳也。”*唐**高適*《燕歌行》：“戰士軍前半死生，美人帳下猶歌舞。”*唐**馬戴*《出塞詞》：“卷旗夜劫單于帳。”</w:t>
        <w:br/>
        <w:br/>
        <w:t>（3）古代游牧民族计算人户的单位。因他们逐水草而居，每户住一顶帐篷，故按帐计人户数。《後漢書·西域傳》：“更立*阿羅多*為王，仍將*卑君*還*敦煌*，以後部人三百帳别屬役之，食其税。帳者，猶中國之户數也。”《張義潮變文》：“有背叛*迴鶻*五百餘帳，首領*翟*都督等將*迴鶻*百姓已到*伊州*側。”</w:t>
        <w:br/>
        <w:br/>
        <w:t>（4）*辽*代皇族机构的名称。《遼史·百官志》所载官制有“北面皇族帳官”、“北面諸帳官”、“遥輦帳節度使司”等。《遼史·百官志一》：“大國舅司，掌國舅*乙室已*、*拔里*二帳之事。*太宗**天顯*十年，合皇太后二帳為國舅司；*聖宗**開泰*三年，又併*乙室已*、*拔里*二司為一帳。”又为*辽*代军队编制单位。《續資治通鑑·宋太宗雍熙四年》：“有*白萬德*者，*真定*人，為*遼*貴將，統緣邊兵七百餘帳。”</w:t>
        <w:br/>
        <w:br/>
        <w:t>（5）同“賬”。《正字通·巾部》：“帳，今俗會計事物之數曰帳。”《周禮·地官·遺人》“鄉里之委積以恤民之囏阨”*唐**賈公彦*疏：“此下數者，皆謂當年所税多少總送帳於上。”《隋書·高祖紀下》：“凡是軍人，可悉屬州縣，墾田籍帳。”《鏡花緣》第七十八回：“無可奈何，只得忍痛還了菜帳。”</w:t>
        <w:br/>
      </w:r>
    </w:p>
    <w:p>
      <w:r>
        <w:t>帴##帴</w:t>
        <w:br/>
        <w:br/>
        <w:t>《説文》：“帴，帬也。一曰帗也。一曰婦人脅衣。从巾，戔聲。”</w:t>
        <w:br/>
        <w:br/>
        <w:t>（一）sàn　《廣韻》蘇旰切，去翰心。又所八切，昨干切。元部。</w:t>
        <w:br/>
        <w:br/>
        <w:t>（1）披肩。《説文·巾部》：“帴，帬也。”*朱駿聲*通訓定聲：“帬如今之披肩。”《玉篇·巾部》：“帴，帔也。”</w:t>
        <w:br/>
        <w:br/>
        <w:t>（2）一幅宽的巾。《説文·巾部》：“帴，帗也。”*朱駿聲*通訓定聲：“帗者，一幅巾。”</w:t>
        <w:br/>
        <w:br/>
        <w:t>（3）抹胸；兜肚。《説文·巾部》：“帴，一曰，婦人脅衣。”*朱駿聲*通訓定聲：“脅衣，如今之兜肚。”</w:t>
        <w:br/>
        <w:br/>
        <w:t>（二）jiǎn　《廣韻》即淺切，上獮精。元部。</w:t>
        <w:br/>
        <w:br/>
        <w:t>（1）狭窄。《廣韻·獮韻》：“帴，狹也。”《周禮·考工記·鮑人》：“若苟自急者先裂，則是以博為帴也。”*鄭玄*注引*鄭司農*云：“帴，讀為翦，謂以廣為狹也。”</w:t>
        <w:br/>
        <w:br/>
        <w:t>（2）裹婴儿的布。《集韻·𤣗韻》：“帴，褓也。”*清**桂馥*《説文義證·巾部》：“帴，裹小兒之帬也。”</w:t>
        <w:br/>
        <w:br/>
        <w:t>（三）jiān　《廣韻》則前切，平先精。</w:t>
        <w:br/>
        <w:br/>
        <w:t>同“韉”。《正字通·巾部》：“帴，與韉同。”《晋書·張方傳》：“於是軍人便亂入宫閤，争割流蘇武帳而為馬帴。”</w:t>
        <w:br/>
      </w:r>
    </w:p>
    <w:p>
      <w:r>
        <w:t>帵##帵</w:t>
        <w:br/>
        <w:br/>
        <w:t>wān　《廣韻》一丸切，平桓影。</w:t>
        <w:br/>
        <w:br/>
        <w:t>〔帵子〕布帛剪裁后的余料。《廣韻·桓韻》：“帵，帵子，裁餘。”*宋**洪邁*《容齋五筆》卷一：“采帛鋪謂剪截之餘曰帵子。”</w:t>
        <w:br/>
      </w:r>
    </w:p>
    <w:p>
      <w:r>
        <w:t>帶##帶</w:t>
        <w:br/>
        <w:br/>
        <w:t>〔带〕</w:t>
        <w:br/>
        <w:br/>
        <w:t>《説文》：“帶，紳也。男子鞶帶，婦人帶絲，象繫佩之形。佩必有巾，从巾。”</w:t>
        <w:br/>
        <w:br/>
        <w:t>dài　《廣韻》當蓋切，去泰端。月部。</w:t>
        <w:br/>
        <w:br/>
        <w:t>（1）大带；束衣的腰带。《説文·巾部》：“帶，紳也。”*段玉裁*注：“古有大帶，有革帶；革帶以繫佩韍，而後加之大帶，則革帶統於大帶，故*許*於紳於鞶，皆曰大帶。”《廣韻·泰韻》：“帶，衣帶。”《詩·衛風·有狐》：“心之憂矣，之子無帶。”*毛*傳：“帶，所以申束衣。”《文選·左思〈蜀都賦〉》：“輿輦雜沓，冠帶混并。”*李善*注引*劉逵*曰：“帶，大帶，所以束身也。”*唐**韋應物*《休暇東齋》：“由來束帶士，請謁無朝暮。”</w:t>
        <w:br/>
        <w:br/>
        <w:t>（2）系物的带子。如：鞋带；袜带；尼龙带。</w:t>
        <w:br/>
        <w:br/>
        <w:t>（3）物体呈带状的。如：海带；履带；磁带；光带。*宋**陸游*《雨中登安福寺塔》：“*黄河*看如帶。”</w:t>
        <w:br/>
        <w:br/>
        <w:t>（4）束；捆缚。《廣雅·釋詁三》：“帶，束也。”《墨子·兼愛中》：“脇息然後帶，扶牆然後起。”《新序·雜事》：“昔者，*楚丘先生*行年七十，披裘帶索，往見*孟嘗君*。”</w:t>
        <w:br/>
        <w:br/>
        <w:t>（5）挂；佩带。《禮記·少儀》：“僕者右帶劍。”*孔穎達*疏：“右帶劍者，帶之於腰右邊也。”《世説新語·言語》：“吾聞丈夫處世，當帶金佩紫。”*唐**杜甫*《又示宗武》：“莫帶紫羅囊。”又披戴。《戰國策·齊策一》：“帶甲數十萬。”*唐**黄巢*《不第後賦菊》：“滿城盡帶黄金甲。”*明**高明*《琵琶記·宦邸憂思》：“縱然歸去，又恐怕帶麻執仗。”</w:t>
        <w:br/>
        <w:br/>
        <w:t>（6）随身拿着；携带。*清**翟灝*《通俗編·交際》：“帶，《方言》：‘帶，行也。’注：‘隨人行也。’今順塗攜取物件亦曰帶。”《世説新語·德行》：“（*陳）遺*已聚斂得數斗焦飯，未展歸家，遂帶以從軍。”*明**湯顯祖*《南柯記·决壻》：“風流一種生來帶。”*茅盾*《子夜》一：“老太爷带来的行李。”</w:t>
        <w:br/>
        <w:br/>
        <w:t>（7）连带；捎带。*南朝**齊**孔稚珪*《北山移文》：“風雲悽其帶憤，石泉咽而下愴。”*唐**白居易*《長恨歌》：“玉容寂寞淚闌干，梨花一枝春帶雨。”*老舍*《骆驼祥子》十：“不过既然看见了*祥子*，带手儿的活，何必不先拾个十头八块的呢？”</w:t>
        <w:br/>
        <w:br/>
        <w:t>（8）呈现。*老舍*《骆驼祥子》一：“带出与世无争，而自有专长的神气。”</w:t>
        <w:br/>
        <w:br/>
        <w:t>（9）围绕。《戰國策·楚策一》：“*秦*地半天下，兵敵四國，被山帶河，四塞以為固。”*晋**陸機*《辨亡論下》：“*長江*制其區宇，峻山帶其封域。”*唐**楊師道*《隴頭水》：“*隴頭*秋月明，*隴水*帶關城。”</w:t>
        <w:br/>
        <w:br/>
        <w:t>（10）连接。《後漢書·侯霸傳》：“縣界曠遠，濱帶江湖。”*南朝**梁**江淹*《去故鄉賦》：“窮陰匝海，平蕪帶天。”《北史·韓褒傳》：“州帶北山，多有盜賊。”</w:t>
        <w:br/>
        <w:br/>
        <w:t>⑪兼职。《世説新語·言語》：“長史被彈，*王*即取作長史，帶*晋陵郡*。”*晋**范甯*《陳時政疏》：“又郡守長史，牽置無常，或兼臺職，或帶府官。”*明**張居正*《鑑别忠邪疏》：“兵部尚書*方逢時*奉命帶管吏部事。”</w:t>
        <w:br/>
        <w:br/>
        <w:t>⑫拉；拽。*元**馬致遠*《陳摶高卧》第四折：“我把這門兒來帶上者。”《水滸全傳》第六十四回：“*花榮*就了事環帶住鋼槍。”《兒女英雄傳》第四回：“騾夫把騾子帶了一把。”</w:t>
        <w:br/>
        <w:br/>
        <w:t>⑬带领。如：带徒弟；带兵。《宣和遺事》前集：“見*宋江*帶得九人來，*吴加亮*等不勝歡喜。”《老殘遊記》第四回：“留下十二個馬兵，同地保將*于*家父子帶回城去聽審。”*鲁迅*《呐喊·故乡》：“*闰土*须回家里去，我急得大哭，他也躲到厨房里，哭着不肯出门，但终于被他父亲带走了。”又带养。*刘半农*《瓦釜集》：“她有六个男女真正勿好带。”</w:t>
        <w:br/>
        <w:br/>
        <w:t>⑭用同“戴”。*宋**李清照*《永遇樂·元宵》：“鋪翠冠兒，撚金雪柳，簇帶争濟楚。”*王學初*校注：“‘簇帶’，*宋*時方言，插戴滿頭之意。”《初刻拍案驚奇》卷十二：“頭帶斜角方巾，手持盤頭拄拐。”*张天翼*《包氏父子》：“‘*包国维*’，一个带压发帽的瞅了一眼缴费单。”</w:t>
        <w:br/>
        <w:br/>
        <w:t>⑮区域；地带。如：寒带；林带；回归带；黄道带。*唐**李白*《菩薩蠻》：“平林漠漠烟如織，寒山一帶傷心碧。”*梁启超*《中国地理大势论》：“凡河流之南北向者，则能连寒温热三带之地而一贯之。”*丁玲*《太阳照在桑干河上》一：“*顾*老汉每次走过这一带就说不出的羡慕。”</w:t>
        <w:br/>
        <w:br/>
        <w:t>⑯轮胎。如：车带；里带；外带。</w:t>
        <w:br/>
        <w:br/>
        <w:t>⑰特指蛇。《廣韻·泰韻》：“帶，蛇别名。”《莊子·齊物論》：“蝍且甘帶。”*陸德明*釋文：“帶，*崔*云：‘蛇也。’*司馬*云：‘小蛇也。’”</w:t>
        <w:br/>
        <w:br/>
        <w:t>⑱妇女子宫和阴道分泌的黏液。如：带下；白带；赤带。</w:t>
        <w:br/>
        <w:br/>
        <w:t>⑲连词。1.表示两个动作同时进行，相当于“又”。*华山*《山中海路》：“（他）连说带比划的，就交上朋友了。”2.表示附有较小的数量。*沙汀*《困兽记》二十：“你不是常常说，你才三十带点，日子还很长么？”*艾明之*《雨》：“从工人住宅区到造船厂，有一个钟点带二十分的路程。”</w:t>
        <w:br/>
        <w:br/>
        <w:t>⑳姓。*漢**賈誼*《過秦論》：“*吴起*、*孫臏*、*帶佗*、*兒良*……*趙奢*之倫制其兵。”</w:t>
        <w:br/>
      </w:r>
    </w:p>
    <w:p>
      <w:r>
        <w:t>帷##帷</w:t>
        <w:br/>
        <w:br/>
        <w:t>《説文》：“帷，在旁曰帷。从巾，隹聲。𠥎，古文帷。”</w:t>
        <w:br/>
        <w:br/>
        <w:t>wéi　《廣韻》洧悲切，平脂云。微部。</w:t>
        <w:br/>
        <w:br/>
        <w:t>（1）帐幕；帐子。《釋名·釋牀帳》：“帷，圍也，所以自障圍也。”《説文·巾部》：“帷，在旁曰帷。”《周禮·天官·幕人》：“掌帷、幕、幄、帟、綬之事。”*鄭玄*注：“在旁曰帷，在上曰幕。”《史記·滑稽列傳》：“為治齋宫*河*上，張緹絳帷，女居其中。”《新唐書·列女傳·房玄齡妻盧》：“*盧*泣入帷中，剔一目示*玄齡*，明無它。”</w:t>
        <w:br/>
        <w:br/>
        <w:t>（2）用幕布遮挡。《禮記·喪大記》：“士殯見衽，塗上帷之。”*孔穎達*疏：“帷，障也。”《新書·連語》：“*周武王*乃使人帷而守之，民之觀者𢷘帷而入。”</w:t>
        <w:br/>
      </w:r>
    </w:p>
    <w:p>
      <w:r>
        <w:t>常##常</w:t>
        <w:br/>
        <w:br/>
        <w:t>《説文》：“常，下帬也。从巾，尚聲。裳，常或从衣。”</w:t>
        <w:br/>
        <w:br/>
        <w:t>cháng　《廣韻》市羊切，平陽禪。陽部。</w:t>
        <w:br/>
        <w:br/>
        <w:t>（1）同“裳”。裙子。《説文·巾部》：“常，下帬也。裳，常或从衣。”*段玉裁*注：“今字裳行而常廢矣。”《玉篇·巾部》：“常，帬也。今作裳。”《逸周書·度邑》：“*叔旦*泣涕于常，悲不能對。”</w:t>
        <w:br/>
        <w:br/>
        <w:t>（2）常规；常法。《易·繫辭下》：“初率其辭，而揆其方，既有典常。”《國語·越語下》：“無忘國常。”*韋昭*注：“常，舊法。”《文選·張衡〈東京賦〉》：“布教頒常。”*李善*注引*薛綜*曰：“常，舊典也。”《新唐書·郝處俊傳》：“向若拘常，則遂成禍矣。”</w:t>
        <w:br/>
        <w:br/>
        <w:t>（3）纲常；伦常。《書·君陳》：“狃于姦宄，敗常亂俗，三細不宥。”*孔*傳：“毁敗五常之道。”《管子·幼官》：“明法審數，立常備能，則治。”*尹知章*注：“常，謂五常也。”《白虎通·三綱六紀》：“人皆懷五常之性。”</w:t>
        <w:br/>
        <w:br/>
        <w:t>（4）规律。《荀子·天論》：“天行有常，不為*堯*存，不為*桀*亡，應之以治則吉，應之以亂則凶。”*宋**葉適*《故禮部尚書黄公墓誌銘》：“*成都*非用武國，本賴*梓潼*號*東*、*西川*；*劍閣*天險，*漢中*興利蔽遮於外，昔人守*蜀*之常也。”</w:t>
        <w:br/>
        <w:br/>
        <w:t>（5）本质。《廣雅·釋詁三》：“常，質也。”《説苑·修文》：“商者，常也。常者質。”</w:t>
        <w:br/>
        <w:br/>
        <w:t>（6）古旗帜名。上绘日月图形，为天子之旗。《釋名·釋兵》：“常，九旗之名。日月為常，畫日月於其端，天子所建，言常明也。”《書·君牙》：“厥有成績，紀於太常。”*孔*傳：“王之旌旗，畫日月曰太常。”《周禮·秋官·大行人》：“建常九斿。”*鄭玄*注：“常，旌斿也。”*賈公彦*疏：“日月為常，交龍為旂，而云常者，常，揔稱，故號旂為常也。”*唐**韓愈*《元和聖德詩》：“天兵四羅，旂常婀娜。”</w:t>
        <w:br/>
        <w:br/>
        <w:t>（7）车上所树之戟。《釋名·釋兵》：“車戟曰常，長丈六尺，車上所持也。八尺曰尋，倍尋曰常，故稱常也。”</w:t>
        <w:br/>
        <w:br/>
        <w:t>（8）永久的；固定不变的。《玉篇·巾部》：“常，恒也。”《書·咸有一德》：“天難諶，命靡常。”《後漢書·文苑傳·邊讓》：“舞無常態，鼓無定節。”*唐**白居易*《記畫》：“畫無常工，以似為工；學無常師，以真為師。”</w:t>
        <w:br/>
        <w:br/>
        <w:t>（9）一般的；普通的。《尉繚子·守權》：“此人之常情也。”《世説新語·規箴》：“此老生之常談。”*宋**陳亮*《戊申再上孝宗皇帝書》：“有非常之人，然後可以建非常之功。”</w:t>
        <w:br/>
        <w:br/>
        <w:t>（10）日常的。《世説新語·政事》：“望卿擺撥常務，應對玄言。”《南史·陳本紀上》：“雅尚儉素，常膳不過數品。”*宋**蘇軾*《贈寫御容妙善師》：“幅巾常服儼不動，孤臣入門涕自滂。”</w:t>
        <w:br/>
        <w:br/>
        <w:t>⑪副词。经常；常常。《莊子·天地》：“三患莫至，身常無殃，則何辱之有。”*唐**韓愈*《雜説》：“千里馬常有而*伯樂*不常有。”*巴金*《家》十：“太太这一年多来倒也不常骂我。”</w:t>
        <w:br/>
        <w:br/>
        <w:t>⑫古代长度单位。八尺为寻，两寻为常。《小爾雅·廣度》：“四尺謂之仞，倍仞謂之尋，尋舒兩肱也，倍尋謂之常。”《周禮·考工記·廬人》：“廬人為廬器，戈柲六尺有六寸，殳長尋有四尺，車戟常，酋矛常有四尺，夷矛三尋。”*鄭玄*注：“八尺曰尋，倍尋曰常。”《左傳·成公十二年》：“争尋常以盡其民。”《文選·張衡〈西京賦〉》：“通天訬以竦峙，徑百常而莖擢。”*李善*注引*薛綜*曰：“倍尋曰常。”*唐**柳宗元*《柳州山水近治可游者記》：“由屏南室中入小穴，倍常而上。”</w:t>
        <w:br/>
        <w:br/>
        <w:t>⑬木名。指棠棣。《詩·小雅·采薇》：“彼爾維何，維常之華。”*毛*傳：“常，常棣也。”</w:t>
        <w:br/>
        <w:br/>
        <w:t>⑭通“長”。*清**朱駿聲*《説文通訓定聲·壯部》：“常，叚借為長。”《管子·七法》：“官無常，下怨上，而器械不功。”*丁士涵*云：“常讀為長。”《史記·屈原賈生列傳》：“寧赴常流而葬乎江魚腹中耳。”*司馬貞*索隱：“常流，猶長流也。”</w:t>
        <w:br/>
        <w:br/>
        <w:t>⑮通“嘗”。副词。曾经。《荀子·天論》：“夫日月之有蝕，風雨之不時，怪星之黨見，是無世而不常有之。”*王先謙*集解：“《羣書治要》常作嘗，是也。”《韓非子·外儲説左上》：“*主父*常遊於此。”*陈奇猷*集釋引*太田方*曰：“常、嘗通。”</w:t>
        <w:br/>
        <w:br/>
        <w:t>⑯通“尚（shàng）”。《墨子·非命下》：“上帝不常，九有以亡。”*孫詒讓*閒詁：“常當讀為尚。尚，右也。”《管子·七臣七主》：“芒主目伸五色，耳常五聲。”*許維遹*案：“常當讀為尚。《晋語》*韋*注：‘尚，好也。’”</w:t>
        <w:br/>
        <w:br/>
        <w:t>⑰通“祥（xiáng）”。《儀禮·士虞禮》：“朞而小祥，曰：薦此常事。又朞而大祥，曰：薦此祥事。”*鄭玄*注：“古文常為祥。”</w:t>
        <w:br/>
        <w:br/>
        <w:t>⑱用同“嫦”。*唐**李商隱*《常娥》：“*常娥*應悔偷靈藥，碧海青天夜夜心。”*馮浩*注：“常，嫦同。”*宋**王安石*《和錢學士喜雪》：“閶闔與風生氣勢，*常娥*交月借光輝。”</w:t>
        <w:br/>
        <w:br/>
        <w:t>⑲古地名。在今*山东省**微山县*东南。《詩·魯頌·閟宫》：“居*常*與*許*。”*毛*傳：“*常*、*許*，*魯*南鄙、西鄙。”</w:t>
        <w:br/>
        <w:br/>
        <w:t>⑳水名。指*常水*。《史記·夏本紀》：“*常*、*衛*既從，*大陸*既為。”*司馬貞*索隱：“*常水*出*常山**上曲陽縣*，東入*滱水*。”</w:t>
        <w:br/>
        <w:br/>
        <w:t>㉑姓。《通志·氏族略三》：“*常*氏，*姬*姓，*衛**康叔*支孫，食邑於*常*，因以為氏。或言*黄帝*臣*常先*之後。又有*恒*氏，避*宋*諱，亦改為*常*。”</w:t>
        <w:br/>
      </w:r>
    </w:p>
    <w:p>
      <w:r>
        <w:t>帹##帹</w:t>
        <w:br/>
        <w:br/>
        <w:t>（一）shà　《廣韻》所甲切，入狎生。</w:t>
        <w:br/>
        <w:br/>
        <w:t>〔帹㒾〕远行时遮挡风尘用的面帽。又称面衣。《玉篇·巾部》：“帹，帹㒾，面衣也。”</w:t>
        <w:br/>
        <w:br/>
        <w:t>（二）qiè　《集韻》七接切，入葉清。</w:t>
        <w:br/>
        <w:br/>
        <w:t>束发的巾。《集韻·葉韻》：“帹，幧頭。”</w:t>
        <w:br/>
      </w:r>
    </w:p>
    <w:p>
      <w:r>
        <w:t>帺##帺</w:t>
        <w:br/>
        <w:br/>
        <w:t>（一）qí　《集韻》渠之切，平之羣。</w:t>
        <w:br/>
        <w:br/>
        <w:t>同“綥”。《集韻·之韻》：“綥，或作帺。”</w:t>
        <w:br/>
        <w:br/>
        <w:t>（二）jì　《廣韻》渠記切，去志羣。</w:t>
        <w:br/>
        <w:br/>
        <w:t>（1）巾。《玉篇·巾部》：“帺，巾也。”</w:t>
        <w:br/>
        <w:br/>
        <w:t>（2）系。《廣韻·志韻》：“帺，繫也。”</w:t>
        <w:br/>
      </w:r>
    </w:p>
    <w:p>
      <w:r>
        <w:t>帻##帻</w:t>
        <w:br/>
        <w:br/>
        <w:t>“幘”的简化字。</w:t>
        <w:br/>
      </w:r>
    </w:p>
    <w:p>
      <w:r>
        <w:t>帼##帼</w:t>
        <w:br/>
        <w:br/>
        <w:t>“幗”的简化字。</w:t>
        <w:br/>
      </w:r>
    </w:p>
    <w:p>
      <w:r>
        <w:t>帽##帽</w:t>
        <w:br/>
        <w:br/>
        <w:t>mào　《廣韻》莫報切，去号明。</w:t>
        <w:br/>
        <w:br/>
        <w:t>（1）帽子。如：草帽；呢帽；棉帽。《玉篇·巾部》：“帽，頭帽也。”《字彙·巾部》：“帽，頭衣。古者冠無帽，冠下有纚，以繒為之，後世因之帽於冠，或裁纚為帽，自乘輿宴居下至庶人無爵者，皆服之。”《樂府詩集·相和歌辭三·陌上桑》：“少年見*羅敷*，脱帽著帩頭。”《隋書·禮儀志六》：“帽，自天子下及士人，通冠之，以白紗者，名高頂帽。”*唐**白居易*《和春深二十首》之六：“相逢不敢揖，彼此帽低斜。”</w:t>
        <w:br/>
        <w:br/>
        <w:t>（2）形状或用途像帽的东西。《文選·張衡〈西京賦〉》：“戴翠帽，倚金較。”*李善*注引*薛綜*曰：“翠羽為車蓋。”《聊齋志異·口技》：“折紙戢戢然，拔筆擲帽丁丁然。”*清**孔尚任*《桃花扇·餘韻》：“誰祭掃，牧兒打碎龍碑帽。”</w:t>
        <w:br/>
        <w:br/>
        <w:t>（3）戴帽。《通典·禮十七》：“上古衣毛帽皮，後代聖人見鳥獸冠角，乃作冠纓。”*唐**陸龜蒙*《南涇漁父》：“出户手先笻，見人頭未帽。”</w:t>
        <w:br/>
      </w:r>
    </w:p>
    <w:p>
      <w:r>
        <w:t>帾##帾</w:t>
        <w:br/>
        <w:br/>
        <w:t>dǔ　《廣韻》當古切，上姥端。魚部。</w:t>
        <w:br/>
        <w:br/>
        <w:t>（1）覆盖棺木的帐幔。也作“褚”。《荀子·禮論》：“無帾、絲歶、縷翣，其䫉以象菲帷幬尉也。”*王先謙*集解：“帾，與褚同。”</w:t>
        <w:br/>
        <w:br/>
        <w:t>（2）旗帜。《廣雅·釋器》：“帾，幡也。”*王念孫*疏證：“帾之言題署也。《廣韻》：‘帾，標記物之處也。’《説文》：‘隸人給事者衣，為卒。卒衣有題識者。’又云：‘褚，卒也。’《方言》：‘南*楚*東海之間卒謂之褚。’*郭*注云：‘言衣赤也。’衣赤謂之褚，以絳徽帛謂之帾，其義一也。《司常》注云：‘今城門僕射所被及亭長著絳衣，皆徽識之舊象。’是其證矣。”</w:t>
        <w:br/>
      </w:r>
    </w:p>
    <w:p>
      <w:r>
        <w:t>帿##帿</w:t>
        <w:br/>
        <w:br/>
        <w:t>hóu　《廣韻》户鈎切，平侯匣。</w:t>
        <w:br/>
        <w:br/>
        <w:t>同“侯”。箭靶。《玉篇·巾部》：“帿，射帿也。古作侯。”</w:t>
        <w:br/>
      </w:r>
    </w:p>
    <w:p>
      <w:r>
        <w:t>幀##幀</w:t>
        <w:br/>
        <w:br/>
        <w:t>〔帧〕</w:t>
        <w:br/>
        <w:br/>
        <w:t>zhēn（旧读zhèng）　《集韻》猪孟切，去映知。</w:t>
        <w:br/>
        <w:br/>
        <w:t>（1）画幅。《類篇·巾部》：“㡧，張畫繪也。或作幀。”《正字通·巾部》：“幀，㡠、㡧並同。絹畫在竹格也。”*明**湯顯祖*《牡丹亭·玩真》：“細觀他幀首之上，小字數行。”</w:t>
        <w:br/>
        <w:br/>
        <w:t>（2）量词。用于字画、照片等。《正字通·巾部》：“今人以一幅為一幀。”《古今畫鑒·唐畫》：“*唐*畫龍圖在*東浙**錢*氏家，絹十二幅作二幀。”《清朝野史大觀·清朝藝苑》：“追述先世遺意，繪像四幀裝册。”*鲁迅*《书信·致姚克（一九三四年一月二十三夜）》：“一月八日信早收到，并木刻四帧。”</w:t>
        <w:br/>
      </w:r>
    </w:p>
    <w:p>
      <w:r>
        <w:t>幁##幁</w:t>
        <w:br/>
        <w:br/>
        <w:t>xū　《玉篇》思于切。</w:t>
        <w:br/>
        <w:br/>
        <w:t>束发的巾。《字彙·巾部》：“幁，頭幁也。”</w:t>
        <w:br/>
      </w:r>
    </w:p>
    <w:p>
      <w:r>
        <w:t>幂##幂</w:t>
        <w:br/>
        <w:br/>
        <w:t>幂同“冖（冪）”。《洪武正韻·陌韻》：“幂，《周禮》注：‘以巾覆物曰幂’。古作冖。”《儀禮·公食大夫禮》：“簠有蓋幂。”*鄭玄*注：“幂，巾也。”按：今“幂”字通行。</w:t>
        <w:br/>
      </w:r>
    </w:p>
    <w:p>
      <w:r>
        <w:t>幃##幃</w:t>
        <w:br/>
        <w:br/>
        <w:t>〔帏〕</w:t>
        <w:br/>
        <w:br/>
        <w:t>《説文》：“幃，囊也。从巾，韋聲。”</w:t>
        <w:br/>
        <w:br/>
        <w:t>wéi　《廣韻》雨非切，平微云。微部。</w:t>
        <w:br/>
        <w:br/>
        <w:t>（1）香囊。《説文·巾部》：“幃，囊也。”《玉篇·巾部》：“幃，香囊也。”《楚辭·離騷》：“椒專佞以慢慆兮，榝又欲充夫佩幃。”*王逸*注：“幃，盛香之囊。”又“蘇糞壤以充幃兮，謂申椒其不芳。”*王逸*注：“幃謂之㬺。幐，香囊也。”</w:t>
        <w:br/>
        <w:br/>
        <w:t>（2）帐子；幔幕。《晏子春秋·内篇諫下》：“合疏縷之緯，以成幃幕。”《後漢書·仲長統傳》：“垂露成幃，張霄成幄。”*李賢*注：“在旁曰幃，在上曰幄。”《西遊記》第八十八回：“又叫即於暴紗亭鋪設牀幃。”</w:t>
        <w:br/>
        <w:br/>
        <w:t>（3）裙的正面一幅。《國語·鄭語》：“王使婦人不幃而譟之。”*韋昭*注：“裳正幅曰幃。”</w:t>
        <w:br/>
        <w:br/>
        <w:t>（4）遮蔽。《世説新語·賢媛》：“*謝公*夫人幃諸婢，使在前作伎。”《新唐書·裴漼傳》：“幃其族使觀之。”《徐霞客遊記·滇遊日記九》：“其人無衣與裳，惟以布一幅束其隂，上體以被一方，幃而裹之。”</w:t>
        <w:br/>
      </w:r>
    </w:p>
    <w:p>
      <w:r>
        <w:t>幄##幄</w:t>
        <w:br/>
        <w:br/>
        <w:t>wò　《廣韻》於角切，入覺影。屋部。</w:t>
        <w:br/>
        <w:br/>
        <w:t>形如宫室的帐幕。《釋名·釋牀帳》：“幄，屋也。以帛衣板施之，形如屋也。”《小爾雅·廣服》：“覆帳謂之幄。幄，幕也。”《廣韻·覺韻》：“幄，大帷。”《周禮·天官·幕人》：“掌帷、幕、幄、帟、綬之事。”*鄭玄*注：“四合象宫室曰幄，王所居之帷也。”《史記·齊太公世家》：“*子我*在幄，出迎之，遂入，閉門。”*裴駰*集解引*杜預*曰：“幄，帳也，聽政之處也。”《資治通鑑·唐太宗貞觀十九年》：“上臨水設幄受其降。”</w:t>
        <w:br/>
      </w:r>
    </w:p>
    <w:p>
      <w:r>
        <w:t>幅##幅</w:t>
        <w:br/>
        <w:br/>
        <w:t>《説文》：“幅，布帛廣也。从巾，畐聲。”</w:t>
        <w:br/>
        <w:br/>
        <w:t>（一）fú　《廣韻》方六切，入屋非。職部。</w:t>
        <w:br/>
        <w:br/>
        <w:t>（1）布帛的宽度。古制一幅为二尺二寸。《説文·巾部》：“幅，布帛廣也。”《玉篇·巾部》：“幅，布帛廣狹。”《儀禮·士喪禮》：“亡則以緇長半幅，䞓末長終幅。”*鄭玄*注：“半幅一尺，終幅二尺。”《漢書·食貨志下》：“布帛廣二尺二寸為幅，長四丈為匹。”今为布帛、呢绒等宽度的通称。如：单幅；双幅；宽幅的白布。又泛指宽度。如：篇幅；幅员；幅度；振幅。《詩·商頌·長發》：“幅隕既長。”*毛*傳：“幅，廣也。”*陳奂*傳疏：“《説文》：‘布帛廣也。’引申之凡廣皆曰幅。”*宋**陸游*《夜讀東京記》：“幅員萬里*宋*乾坤。”</w:t>
        <w:br/>
        <w:br/>
        <w:t>（2）布帛的边。《急就篇》：“資貨市贏匹幅全。”*顔師古*注：“四丈曰匹，兩邊具曰幅。”*清**段玉裁*《説文解字注·巾部》：“凡布帛廣一尺二寸，其邊曰幅。”又指衣服的边饰。《儀禮·喪服》：“凡衰外削幅，裳内削幅。”*賈公彦*疏：“云‘衰外削幅’者，謂縫之邊幅向外，‘裳内削幅’者，亦謂縫之邊幅向内。”《後漢書·公孫述傳》：“方乃坐飾邊幅。”*李賢*注：“邊幅，猶有邊緣以自矜持。”《南史·任昉傳》：“（*昉*）在郡不事邊幅。”</w:t>
        <w:br/>
        <w:br/>
        <w:t>（3）界限；限度。《左傳·襄公二十八年》：“夫民，生厚而用利，於是乎正德以幅之。”*杜預*注：“言厚德皆人之所欲，唯正德可以為之幅。”*孔穎達*疏：“言用正德以為邊幅使有度也。”《聊齋志異·龍飛相公》：“*安慶戴生*，少薄行無檢幅。”</w:t>
        <w:br/>
        <w:br/>
        <w:t>（4）指布帛或纸张。《晋書·四夷傳·倭人》：“其男子衣以横幅，但結束相連，略無縫綴。”*宋**韓維*《答王詹叔見寄》：“新詩溢巾幅。”《紅樓夢》第九十九回：“茲修寸幅，恭賀升祺。”</w:t>
        <w:br/>
        <w:br/>
        <w:t>（5）覆盖。*唐**白居易*《汎小䑳》之二：“一莖竹篙剔船尾，兩幅青幕幅船頭。”</w:t>
        <w:br/>
        <w:br/>
        <w:t>（6）量词。用于布帛、纸张、图画等。*唐**韓愈*《桃源圖》：“流水盤廻山百轉，生綃數幅垂中堂。”*金**元好問*《胡壽之待月軒》：“一幅清風竹寫生，月華霜白紙如冰。”*闻一多*《二月庐》：“面对一幅淡山明水的画屏。”</w:t>
        <w:br/>
        <w:br/>
        <w:t>（7）姓。《廣韻·屋韻》：“幅，姓也。”</w:t>
        <w:br/>
        <w:br/>
        <w:t>（二）bī　《廣韻》彼側切，入職幫。職部。</w:t>
        <w:br/>
        <w:br/>
        <w:t>绑腿布。《釋名·釋衣服》：“幅所以自幅束，今謂之行縢，言以裹脚可以跳騰輕便也。”《廣韻·職韻》：“幅，行縢名。”《詩·小雅·采菽》：“赤芾在股，邪幅在下。”*鄭玄*箋：“邪幅，如今行縢也，偪束其脛自足至膝。”*宋**梅堯臣*《寄酬發運許主客》：“斜幅纏踍兵吏至，濃金洒紙頜珠頒。”</w:t>
        <w:br/>
      </w:r>
    </w:p>
    <w:p>
      <w:r>
        <w:t>幆##幆</w:t>
        <w:br/>
        <w:br/>
        <w:t>（一）yì　《集韻》於例切，去祭影。</w:t>
        <w:br/>
        <w:br/>
        <w:t>古代妇女上衣的直领。《廣雅·釋器》：“直袊謂之幆。”*王念孫*疏證：“直袊，亦作直領。”</w:t>
        <w:br/>
        <w:br/>
        <w:t>（二）kài　《集韻》丘蓋切，去泰溪。</w:t>
        <w:br/>
        <w:br/>
        <w:t>非时而葬。《集韻·夳韻》：“非時而葬謂之幆。”</w:t>
        <w:br/>
      </w:r>
    </w:p>
    <w:p>
      <w:r>
        <w:t>幇##幇</w:t>
        <w:br/>
        <w:br/>
        <w:t>同“幫”。《正字通·巾部》：“幇，同幫，省。”</w:t>
        <w:br/>
      </w:r>
    </w:p>
    <w:p>
      <w:r>
        <w:t>幈##幈</w:t>
        <w:br/>
        <w:br/>
        <w:t>同“屏”。*唐**元稹*《江陵三夢》：“分張碎金線，襵疊故幈障。”《劉知遠諸宫調·别三娘太原投事》：“*洪信*似通天板障，*洪㐅*如就地幈風。”*元**王惲*《平湖樂》：“雲影湖光淡無際。錦幈圍。”</w:t>
        <w:br/>
      </w:r>
    </w:p>
    <w:p>
      <w:r>
        <w:t>幊##幊</w:t>
        <w:br/>
        <w:br/>
        <w:t>gōng　《玉篇》古紅切。</w:t>
        <w:br/>
        <w:br/>
        <w:t>衣巾。《五音集韻·東韻》：“幊，衣巾也。”</w:t>
        <w:br/>
      </w:r>
    </w:p>
    <w:p>
      <w:r>
        <w:t>幋##幋</w:t>
        <w:br/>
        <w:br/>
        <w:t>《説文》：“幋，覆衣大巾。从巾，般聲。或以為首鞶。”按：一本作“首幋”。</w:t>
        <w:br/>
        <w:br/>
        <w:t>pán　《廣韻》薄官切，平桓並。元部。</w:t>
        <w:br/>
        <w:br/>
        <w:t>（1）覆衣大巾。《説文·巾部》：“幋，覆衣大巾。”</w:t>
        <w:br/>
        <w:br/>
        <w:t>（2）头巾。《説文·巾部》：“幋，或以為首幋。”*段玉裁*注：“首幋未聞。當依*李善*《思玄賦》注作首飾。”*王筠*句讀：“幋，《字林》作飾，當是帕頭之類，與上覆衣義異。”</w:t>
        <w:br/>
        <w:br/>
        <w:t>（3）囊。*五代**徐鍇*《説文繫傳·巾部》：“幋，囊也。”</w:t>
        <w:br/>
      </w:r>
    </w:p>
    <w:p>
      <w:r>
        <w:t>幌##幌</w:t>
        <w:br/>
        <w:br/>
        <w:t>huǎng　《廣韻》胡廣切，上蕩匣。</w:t>
        <w:br/>
        <w:br/>
        <w:t>（1）窗帘；帷幔。《玉篇·巾部》：“幌，帷幔也。”《集韻·蕩韻》：“幌，帷也。”《文選·張協〈七命〉》：“重殿疊起，交綺對幌。”*李善*注引《文字集略》曰：“幌，以帛明牎也。”*南朝**梁元帝*《登顔園故閣》：“猶懸北窗幌，未捲南軒帷。”*宋**陸游*《初睡起有作》：“褰幌小窗明。”</w:t>
        <w:br/>
        <w:br/>
        <w:t>（2）酒店的招子。*唐**陸龜蒙*《和襲美初冬偶作》：“小壚低幌還遮掩，酒滴灰香似去年。”《紅樓夢》第十七回：“此處都好，只是還少一個酒幌，明日竟做一個來。”又泛指店铺的招子。*老舍*《骆驼祥子》八：“风吹弯了路旁的树木，撕碎了店户的布幌。”</w:t>
        <w:br/>
        <w:br/>
        <w:t>（3）摇晃；闪动。《西遊記》第三回：“那猴王惱起性來，耳躲中掣出寳貝，幌一幌，碗來粗細。”《徐霞客遊記·粤西遊日記二》：“瀦水滿腹浸山脚，皆平溢不流，左右幌漾。”*胡也频*《到莫斯科去》：“许多黑影和小小黯澹的街灯从车篷边幌着过去。”又游逛。*明**顧起元*《客座贅語·詮俗》：“無事遨翔四蹌，或曰幌。”《西遊記》第二十八回：“須是再多幌個時辰，才好去回話。”</w:t>
        <w:br/>
      </w:r>
    </w:p>
    <w:p>
      <w:r>
        <w:t>幍##幍</w:t>
        <w:br/>
        <w:br/>
        <w:t>tāo　《廣韻》土刀切，平豪透。</w:t>
        <w:br/>
        <w:br/>
        <w:t>（1）帽。《集韻·𩫕韻》：“幍，巾帙也。”《篇海類編·衣服類·巾部》：“幍，巾帽士服。”《隋書·禮儀志六》：“幍，《傅子》云：‘先未有歧，*荀文若*巾觸樹成歧，時人慕之，因而弗改。’今通為慶弔之服。白紗為之，或單或裌，初婚冠送餞亦服之。”《北史·李洪之傳》：“及臨盡，沐浴衣幍。”*明**陶宗儀*《輟耕録·巾幘考》：“*漢*末，王公名士多委王服，以幅巾為雅。*魏武*始制幍。（*晋）成帝*制，使尚書八坐丞郎門下二省侍官乘車白幍低幃，出入掖門。又二宫直官著烏紗幍。往往士人宴居皆著幍弁。幍雖冠弁遺制，去古益遠，用巾幘為近之。”</w:t>
        <w:br/>
        <w:br/>
        <w:t>（2）同“絛”。丝绳。又名扁绪。《廣韻·豪韻》：“絛，編絲繩也。幍，同絛。”</w:t>
        <w:br/>
      </w:r>
    </w:p>
    <w:p>
      <w:r>
        <w:t>幎##幎</w:t>
        <w:br/>
        <w:br/>
        <w:t>《説文》：“幎，幔也。从巾，冥聲。《周禮》有幎人。”</w:t>
        <w:br/>
        <w:br/>
        <w:t>mì　《廣韻》莫狄切，入錫明。錫部。</w:t>
        <w:br/>
        <w:br/>
        <w:t>（1）覆盖物体的巾。《説文·巾部》：“幎，幔也。”*朱駿聲*通訓定聲：“有覆尊之幎，有覆簋之幎，有覆帽之幎，有覆面之幎，有覆笭之幎，有覆鼎之幎。”《吕氏春秋·知化》：“*夫差*將死曰：‘死者如有知也，吾何面以見*子胥*於地下！’乃為幎以冒面而死。”</w:t>
        <w:br/>
        <w:br/>
        <w:t>（2）帘幕。《玉篇·巾部》：“幎，簾也。”</w:t>
        <w:br/>
        <w:br/>
        <w:t>（3）覆盖。《玉篇·巾部》：“幎，覆也。”《淮南子·原道》：“舒之幎於六合，卷之不盈於一握。”*高誘*注：“幎，覆也。”</w:t>
        <w:br/>
        <w:br/>
        <w:t>（4）均匀貌。《字彙·巾部》：“幎，均致貌。”《周禮·考工記·輪人》：“望而眡其輪，欲其幎爾而下迆也。”*鄭玄*注：“幎，均致貌也。”</w:t>
        <w:br/>
      </w:r>
    </w:p>
    <w:p>
      <w:r>
        <w:t>幏##幏</w:t>
        <w:br/>
        <w:br/>
        <w:t>《説文》：“幏，*南郡*蠻夷賨布。从巾，家聲。”</w:t>
        <w:br/>
        <w:br/>
        <w:t>jià　《廣韻》古訝切，去禡見。又古牙切。魚部。</w:t>
        <w:br/>
        <w:br/>
        <w:t>古代西南地区少数民族所织的布名，多用于贡赋。《説文·巾部》：“幏，*南郡*蠻夷賨布。”*徐鍇*繫傳：“*漢*制名賦夷布為幏，幏猶中國言税也。”*段玉裁*注：“《貝部》曰：‘賨者，*南蠻*賦也。’幏亦賨也。”《玉篇·巾部》：“幏，蠻布也。”《後漢書·南蠻傳》：“其民户出幏布八丈二尺。”*晋**左思*《魏都賦》：“賨幏積墆，琛幣充牣。”</w:t>
        <w:br/>
      </w:r>
    </w:p>
    <w:p>
      <w:r>
        <w:t>幑##幑</w:t>
        <w:br/>
        <w:br/>
        <w:t>《説文》：“幑，幟也，以絳幑帛箸於背。从巾，微省聲。《春秋傳》曰：‘揚幑者公徒。’”*段玉裁*改作“幑，幑識也。㠯絳帛，箸於背”，并注云：“三字一句，各本删幑字，識作幟。今正。”</w:t>
        <w:br/>
        <w:br/>
        <w:t>huī　《廣韻》許歸切，平微曉。微部。</w:t>
        <w:br/>
        <w:br/>
        <w:t>（1）标志；符号。《説文·巾部》：“幑，幟也，以絳幑帛箸於背。”*朱駿聲*通訓定聲：“將帥以下衣皆有題識，平時則城門僕射及亭長所著。又凡救火人衣用絳帛箸於背，皆幑屬也。”</w:t>
        <w:br/>
        <w:br/>
        <w:t>（2）旗帜。《玉篇·巾部》：“幑，幡也。”</w:t>
        <w:br/>
      </w:r>
    </w:p>
    <w:p>
      <w:r>
        <w:t>幒##幒</w:t>
        <w:br/>
        <w:br/>
        <w:t>同“𢃭”。《字彙·巾部》：“幒”，同“𢃭”。</w:t>
        <w:br/>
      </w:r>
    </w:p>
    <w:p>
      <w:r>
        <w:t>幓##幓</w:t>
        <w:br/>
        <w:br/>
        <w:t>（一）shān　《集韻》師銜切，平銜生。</w:t>
        <w:br/>
        <w:br/>
        <w:t>同“縿”。旌旗上的飘带。《集韻·銜韻》：“縿，或作幓。”《漢書·司馬相如傳》：“垂旬始以為幓兮。”*顔師古*注引*張揖*曰：“幓，旒也。縣旬始於葆下，以為十二旒也。”</w:t>
        <w:br/>
        <w:br/>
        <w:t>（二）shēn　《集韻》疏簪切，平侵生。</w:t>
        <w:br/>
        <w:br/>
        <w:t>同“襂”。襂纚，羽毛车饰或衣裳下垂貌。《集韻·侵韻》：“襂，襂纚，衣裳毛羽垂皃。或作幓。”《漢書·揚雄傳上》：“蠖略蕤綏，灕雽幓纚。”*顔師古*注：“幓纚，車飾貌也。”</w:t>
        <w:br/>
        <w:br/>
        <w:t>（三）qiāo　《集韻》千遥切，平宵清。</w:t>
        <w:br/>
        <w:br/>
        <w:t>同“幧”。“幧头”，又称“帕头”，古代男子束发的头巾。《集韻·宵韻》：“幧，帕頭也。或作幓。”《通雅·衣服》：“幧頭，即幓頭也。”《儀禮·喪服禮》“布總箭笄髽”*漢**鄭玄*注：“如著幓頭焉。”</w:t>
        <w:br/>
      </w:r>
    </w:p>
    <w:p>
      <w:r>
        <w:t>幔##幔</w:t>
        <w:br/>
        <w:br/>
        <w:t>《説文》：“幔，幕也。从巾，曼聲。”</w:t>
        <w:br/>
        <w:br/>
        <w:t>màn　《廣韻》莫半切，去换明。元部。</w:t>
        <w:br/>
        <w:br/>
        <w:t>（1）帐幕；帷幕。《説文·巾部》：“幔，幕也。”《墨子·非攻下》：“幔幕帷蓋，三軍之用。”《新唐書·回鶻傳下》：“東向，下設毳幔以居公主。”《三國演義》第四十六回：“船上皆用青布為幔。”</w:t>
        <w:br/>
        <w:br/>
        <w:t>（2）幛幔或悬挂于室内的大幅织物。如：布幔；窗幔；幔子。《晋書·列女傳·韋逞母宋氏》：“於是就*宋氏*家立講堂，置生員百二十人，隔絳紗幔而受業。”*宋**蘇軾*《上元夜過赴儋守召獨坐》：“静看月窗盤蜴蜥，卧聞風幔落蛜蝛。”《紅樓夢》第二十三回：“遣人進去各處收拾打掃，安設簾幔床帳。”</w:t>
        <w:br/>
        <w:br/>
        <w:t>（3）床帐。《廣雅·釋器》：“幔，帳也。”*唐**戴叔倫*《去婦怨》：“空持床前幔，卻寄家中人。”*唐**温庭筠*《池塘七夕》：“*楊*家繡作鴛鴦幔，*張*氏金為翡翠鉤。”</w:t>
        <w:br/>
        <w:br/>
        <w:t>（4）酒店的招子。*唐**王建*《宫前早春》：“酒幔高樓一百家，宫前楊柳寺前花。”*唐**薛能*《和楊中丞早春即事》：“戍客烽樓迥，*文君*酒幔斜。”</w:t>
        <w:br/>
        <w:br/>
        <w:t>（5）覆盖。《廣雅·釋詁二》：“幔，覆也。”《西遊記》第六回：“列公將天羅地網，不要幔了頂上，只四圍緊密，讓我賭鬥。”*清**陳倫炯*《海國聞見録·東南洋記》：“投之爛泥污中，上幔青布。”</w:t>
        <w:br/>
        <w:br/>
        <w:t>（6）粗壮。*明**方以智*《物理小識·蠶法》：“雄繭尖細緊小，雌者圓幔厚大。”</w:t>
        <w:br/>
      </w:r>
    </w:p>
    <w:p>
      <w:r>
        <w:t>幕##幕</w:t>
        <w:br/>
        <w:br/>
        <w:t>《説文》：“幕，帷在上曰幕；覆食案亦曰幕。从巾，莫聲。”</w:t>
        <w:br/>
        <w:br/>
        <w:t>（一）mù　《廣韻》慕各切，入鐸明。鐸部。</w:t>
        <w:br/>
        <w:br/>
        <w:t>（1）遮在上面的帷幔。《説文·巾部》：“幕，帷在上曰幕。”《玉篇·巾部》：“幕，覆上曰幕。”《周禮·天官·幕人》：“掌帷、幕、幄、帟、綬之事。”*鄭玄*注：“在旁曰帷，在上曰幕。”*晋**張華*《太康六年三月三日後園會》：“朱幕雲覆，列坐文茵。”*宋**周密*《武林舊事·乾淳奉親》：“牡丹約千餘叢，各有牙牌金字，上張大樣碧油絹幕。”</w:t>
        <w:br/>
        <w:br/>
        <w:t>（2）帐幕；篷帐。《廣雅·釋器》：“幕，帳也。”《左傳·莊公二十八年》：“*鄭*人將奔*桐丘*，諜告曰：‘*楚*幕有烏。’乃止。”*杜預*注：“幕，帳也。”《晋書·祖逖傳》：“遂入壘，拔戟大呼，直趣*逖*幕，軍士大亂。”*唐**杜甫*《西山》：“風動將軍幕，天寒使者裘。”</w:t>
        <w:br/>
        <w:br/>
        <w:t>（3）垂挂的帘幕。*南朝**宋**鮑照*《擬行路難十九首》之三：“文窗繡户垂綺幕。”*唐**温庭筠*《更漏子》：“香霧薄，透簾幕，惆悵*謝*家池閣。”*鲁迅*《集外集拾遗补编·他》：“秋风起了，快吹开那家窗幕。”又指舞台上的幕布。如：大幕；边幕；天幕。</w:t>
        <w:br/>
        <w:br/>
        <w:t>（4）覆盖物体的织物。《説文·巾部》：“幕，覆食案亦曰幕。”《正字通·巾部》：“幕，凡覆物上者通謂之幕。”《左傳·昭公十三年》：“*晋*人執*季孫意如*，以幕蒙之，使*狄*人守之。”《禮記·檀弓上》：“布幕，*衛*也；縿幕，*魯*也。”*鄭玄*注：“幕，所以覆棺上也。”</w:t>
        <w:br/>
        <w:br/>
        <w:t>（5）“幕府”的简称。古代将帅或地方军政长官的府署。《晋書·郗超傳》：“可謂入幕之賓矣。”*宋**蘇軾*《謝館職啓》：“是以一參賓幕，輒蹈危機。”*清**宋犖*《蘇門徵君孫鍾之先生》：“更入賢相幕。”又指在幕府任职的助理人员。《儒林外史》第十五回：“不要説算命、拆字是下等，就是教館、作幕，都不是個了局。”《官場現形記》第四十一回：“*馬二爺*歷充立幕，這些規矩是懂得的。”《文明小史》第三十九回：“寫封信給*錢*縣令，叫他趕緊辭了這個劣幕，另换妥人。”</w:t>
        <w:br/>
        <w:br/>
        <w:t>（6）膜，人或动植物体内的薄皮形组织。《史記·扁鵲倉公列傳》：“乃割皮解肌，訣脈結筋，搦髓腦，揲荒爪幕，湔浣腸胃，漱滌五藏，練精易形。”*張守節*正義：“以爪决其闌幕也。”*晋**崔豹*《古今注·草木》：“胡國有蒜，十許子共為一株，籜幕裹之，名為胡蒜。”</w:t>
        <w:br/>
        <w:br/>
        <w:t>（7）古代作战用的臂甲或腿甲。《史記·蘇秦列傳》：“當敵則斬堅甲鐵幕。”*司馬貞*索隱：“*劉*云：‘謂以鐵為臂脛之衣。’”</w:t>
        <w:br/>
        <w:br/>
        <w:t>（8）古代的一种头巾。*宋**趙彦衛*《雲麓漫鈔》卷三：“幞頭之制，本曰巾，古亦曰折，以三尺皂絹向後裹髮。*晋*、*宋*曰幕，*後周**武帝*遂裁出四角，名曰幞頭。”</w:t>
        <w:br/>
        <w:br/>
        <w:t>（9）外壳。《宋書·天文志一》：“天形穹隆如鷄子幕，其際周接四海之表，浮乎元氣之上。”</w:t>
        <w:br/>
        <w:br/>
        <w:t>（10）指戏剧中按照剧情发展划分的段落。如：独幕剧；第一幕；第三幕第二场。</w:t>
        <w:br/>
        <w:br/>
        <w:t>⑪覆盖；笼罩。《方言》卷十二：“幕，覆也。”《易·井》：“上六，井收，勿幕。”*王弼*注：“幕，猶覆也。”《莊子·則陽》：“解朝服而幕之。”*陸德明*釋文引*司馬彪*云：“幕，覆也。”《徐霞客遊記·滇遊日記六》：“雪幕其頂。”*王统照*《沉思》：“从蒙胧的云影里稍稍露出一丝的月光，射在幕着雾的湖水上。”</w:t>
        <w:br/>
        <w:br/>
        <w:t>⑫像网一样张开或缠绕。《釋名·釋衣服》：“幕，絡也。”又《釋牀帳》：“幕，幕絡也，在表之稱也。”《文選·左思〈蜀都賦〉》：“鷹犬倐眒，罻羅絡幕。”*李善*注引*劉逵*曰：“絡幕，施張之貌也。”</w:t>
        <w:br/>
        <w:br/>
        <w:t>⑬暮。《爾雅·釋言》：“幕，暮也。”</w:t>
        <w:br/>
        <w:br/>
        <w:t>⑭通“漠（mò）”。沙漠。《拾雅·釋地》：“沙土曰幕，亦曰磧。”*清**朱駿聲*《説文通訓定聲·豫部》：“幕，叚借為漠。”《史記·匈奴列傳》：“*（趙）信*教單于益北絶幕。”*裴駰*集解：“*應劭*曰：‘幕，沙幕，*匈奴*之南界。’*瓚*曰：‘沙土曰幕。’”《後漢書·光武帝紀下》：“*匈奴*北徙，幕南地空。”*李賢*注：“沙土曰幕，即今磧也。”</w:t>
        <w:br/>
        <w:br/>
        <w:t>⑮姓。《通志·氏族略四》：“*幕*氏，《風俗通》：*舜*祖*幕*之後也。”</w:t>
        <w:br/>
        <w:br/>
        <w:t>（二）màn　《集韻》莫半切，去换明。</w:t>
        <w:br/>
        <w:br/>
        <w:t>（1）钱币的背面。《漢書·西域傳上》：“以金銀為錢，文為騎馬，幕為人面。”*顔師古*注引*張晏*曰：“錢文面作騎馬形，漫面作人面目也。”《史記·大宛列傳》“錢如其王面”*唐**司馬貞*索隱引*韋昭*云：“幕，錢背也。”</w:t>
        <w:br/>
        <w:br/>
        <w:t>（2）同“幔”。帐幕。《集韻·换韻》：“幔，《説文》：‘幕也。’或作幕。”</w:t>
        <w:br/>
        <w:br/>
        <w:t>（3）同“縵”。无花纹图案的缯帛。《集韻·换韻》：“縵，《説文》：‘繒無文也。’通作幕。”</w:t>
        <w:br/>
      </w:r>
    </w:p>
    <w:p>
      <w:r>
        <w:t>幖##幖</w:t>
        <w:br/>
        <w:br/>
        <w:t>《説文》：“幖，幟也。从巾，𤐫聲。”</w:t>
        <w:br/>
        <w:br/>
        <w:t>biāo　《廣韻》甫遥切，平宵幫。宵部。</w:t>
        <w:br/>
        <w:br/>
        <w:t>（1）标志。后作“標”。《説文·巾部》：“幖，幟也。”*段玉裁*注：“凡物之幖識亦曰幑識。今字多作標牓，標行而幖廢矣。”《廣韻·宵韻》：“幖，頭上幟也。”《金史·程寀傳》：“明立幖幟，為出入之馳道。”</w:t>
        <w:br/>
        <w:br/>
        <w:t>（2）幡。《玉篇·巾部》：“幖，幡也。”《篇海類編·衣服類·巾部》：“幖，幡也。立木為表繫絲其上謂之幖。”</w:t>
        <w:br/>
        <w:br/>
        <w:t>（3）酒店的招子。《正字通·巾部》：“幖，今酒旗，俗稱幖。”</w:t>
        <w:br/>
        <w:br/>
        <w:t>（4）用文字或其他事物表明。*宋**羅大經*《鶴林玉露》卷五：“穗草為尊，錦幖其端。”*鲁迅*《集外集拾遗补遗·〈劲草〉译本序》：“原书幖名为《公爵琐勒布略尼》。”</w:t>
        <w:br/>
        <w:br/>
        <w:t>（5）量词。用于书卷。*唐**陸龜蒙*《送豆盧處士謁丞相序》：“有文三十編，有書數千幖。”</w:t>
        <w:br/>
      </w:r>
    </w:p>
    <w:p>
      <w:r>
        <w:t>幗##幗</w:t>
        <w:br/>
        <w:br/>
        <w:t>〔帼〕</w:t>
        <w:br/>
        <w:br/>
        <w:t>《説文新附》：“幗，婦人首飾。从巾，國聲。”</w:t>
        <w:br/>
        <w:br/>
        <w:t>guó　《廣韻》古獲切，入麥見。又古對切。職部。</w:t>
        <w:br/>
        <w:br/>
        <w:t>（1）古代妇女的发饰。《説文新附·巾部》：“幗，婦人首飾。”《玉篇·巾部》：“幗，𢂹也，覆髮上也。”《晋書·宣帝紀》：“（*諸葛）亮*數挑戰，帝不出，因遺帝巾幗婦人之飾。”又《輿服志》：“公特進侯卿校世婦、中二千石二千石夫人紺繒幗。”*唐**李白*《贈張相鎬》：“醜虜安足紀？可貽幗與巾。”</w:t>
        <w:br/>
        <w:br/>
        <w:t>（2）古代妇女的丧冠。《廣韻·麥韻》：“幗，婦人喪冠。”</w:t>
        <w:br/>
      </w:r>
    </w:p>
    <w:p>
      <w:r>
        <w:t>幘##幘</w:t>
        <w:br/>
        <w:br/>
        <w:t>〔帻〕</w:t>
        <w:br/>
        <w:br/>
        <w:t>《説文》：“幘，髮有巾曰幘。从巾，責聲。”</w:t>
        <w:br/>
        <w:br/>
        <w:t>（一）zé　《廣韻》側革切，入麥莊。錫部。</w:t>
        <w:br/>
        <w:br/>
        <w:t>包头发的巾。《釋名·釋首飾》：“幘，蹟也，下齊眉蹟然也。”《説文·巾部》：“髮有巾曰幘。”《玉篇·巾部》：“幘，覆髻也。”*漢**蔡邕*《獨斷》：“幘者，古之卑賤執事不冠者之所服也……*元帝*額有壯髮，不欲使人見，始進幘服之，群臣皆隨焉。”《晋書·輿服志》：“古者冠無幘，冠下有纚，以繒為之。後世施幘於冠，因或裁纚為帽。”《醒世恒言·賣油郎獨占花魁》：“*秦重*洗了臉，因夜來未曾脱幘，不用梳頭。”</w:t>
        <w:br/>
        <w:br/>
        <w:t>（二）cè　《集韻》測革切，入麥初。錫部。</w:t>
        <w:br/>
        <w:br/>
        <w:t>通“䶦”。齿上下整齐相对。《集韻·麥韻》：“䶦，齒相值。亦作幘。”《左傳·定公九年》：“晳幘而衣貍製。”*杜預*注：“齒上下相值。”*陸德明*釋文：“幘，《説文》作䶦，音義同。”</w:t>
        <w:br/>
      </w:r>
    </w:p>
    <w:p>
      <w:r>
        <w:t>幙##幙</w:t>
        <w:br/>
        <w:br/>
        <w:t>mù　《玉篇》亡各切。</w:t>
        <w:br/>
        <w:br/>
        <w:t>同“幕”。《玉篇·巾部》：“幕，覆上曰幕。亦作幙。”《墨子·節葬下》：“又必多為屋幕。”*孫詒讓*閒詁：“*吴*鈔本作幄幙。幙，俗幕字。”*宋**陸游*《秋懷》：“偶入戎幙從西征。”</w:t>
        <w:br/>
      </w:r>
    </w:p>
    <w:p>
      <w:r>
        <w:t>幚##幚</w:t>
        <w:br/>
        <w:br/>
        <w:t>同“幫”。《中華大字典·巾部》：“幚”，同“幫”。</w:t>
        <w:br/>
      </w:r>
    </w:p>
    <w:p>
      <w:r>
        <w:t>幛##幛</w:t>
        <w:br/>
        <w:br/>
        <w:t>zh鄋g</w:t>
        <w:br/>
        <w:br/>
        <w:t>（1）幛子。以布帛题字，作为庆吊的礼物。如：喜幛；挽幛。*清**周亮工*《宋去損八分書羣鴉寒話圖歌》：“*淳于生*將入贅，見左右金翠步幛，彩筆玲瓏，不斷數里。”*老舍*《骆驼祥子》十四：“进了二十五条寿幛、三堂寿桃寿面。”*巴金*《家》三十五：“灵堂里挂起了挽联和祭幛。”</w:t>
        <w:br/>
        <w:br/>
        <w:t>（2）遮蔽。《新唐書·李訓傳》：“*孝本*易緑㡁，猶金帶，以帽幛面。”</w:t>
        <w:br/>
      </w:r>
    </w:p>
    <w:p>
      <w:r>
        <w:t>幜##幜</w:t>
        <w:br/>
        <w:br/>
        <w:t>jǐng　《玉篇》居永切。</w:t>
        <w:br/>
        <w:br/>
        <w:t>（1）帛。《玉篇·巾部》：“幜，帛也。”</w:t>
        <w:br/>
        <w:br/>
        <w:t>（2）同“景”。罩衣。《通雅·衣服》：“加景即幜。”《儀禮·士昏禮》“婦乘以几，姆加景”*漢**鄭玄*注：“景之制蓋如明衣，加之以為行道禦塵，令衣鮮明也。景亦明也。今文景作幜。”《隋書·禮儀志四》：“皇后服大嚴繡衣，帶綬珮，加幜。”</w:t>
        <w:br/>
      </w:r>
    </w:p>
    <w:p>
      <w:r>
        <w:t>幝##幝</w:t>
        <w:br/>
        <w:br/>
        <w:t>《説文》：“幝，車弊皃。从巾，單聲。”</w:t>
        <w:br/>
        <w:br/>
        <w:t>（一）chǎn　《廣韻》昌善切，上獮昌。元部。</w:t>
        <w:br/>
        <w:br/>
        <w:t>破旧貌。《説文·巾部》：“幝，車弊皃。”《集韻·寒韻》：“幝，敝皃。”《詩·小雅·杕杜》：“檀車幝幝。”*毛*傳：“幝幝，敝皃。”</w:t>
        <w:br/>
        <w:br/>
        <w:t>（二）chàn　《集韻》尺戰切，去線昌。</w:t>
        <w:br/>
        <w:br/>
        <w:t>车帷。《集韻·綫韻》：“幝，車衣。”</w:t>
        <w:br/>
      </w:r>
    </w:p>
    <w:p>
      <w:r>
        <w:t>幞##幞</w:t>
        <w:br/>
        <w:br/>
        <w:t>《説文新附》：“幞，帊也。从巾，菐聲。”</w:t>
        <w:br/>
        <w:br/>
        <w:t>fú　《廣韻》房玉切，入燭奉。屋部。</w:t>
        <w:br/>
        <w:br/>
        <w:t>（1）包被；包帕。《廣韻·燭韻》：“幞，帊也。”《太平御覽》卷七百零四引*服虔*《通俗文》：“帛三幅曰帊，帊衣曰幞。”*清**俞正燮*《癸巳存稿》卷十：“幞被、衣幞，即包被、衣包。”*唐**白居易*《司馬廳獨宿》：“府吏下廳簾，家僮開被幞。”*宋**蘇軾*《次韻林子中春日新堤書事見寄》：“東都寄食似孤雲，幞被真成一宿賓。”</w:t>
        <w:br/>
        <w:br/>
        <w:t>（2）头巾。也称幞头。《廣韻·燭韻》：“幞，幞頭，*周武帝*所制，裁幅巾出四腳以幞頭，乃名焉。亦曰頭巾。”*唐**封演*《封氏聞見記·巾幞》：“近古用幅巾，*周武帝*裁出腳向後幞髮，故俗謂之‘幞頭’。至尊、皇太子、諸王及仗内供奉以羅為之，其腳稍長。士庶多以絁縵而腳稍短。幞頭之下，别施巾，象古冠下之幘也。”《古今小説·遊酆都胡母迪吟詩》：“緑袍皁履，高幞廣帶。”</w:t>
        <w:br/>
        <w:br/>
        <w:t>（3）裳削幅。《集韻·燭韻》：“幞，裳削幅。”</w:t>
        <w:br/>
      </w:r>
    </w:p>
    <w:p>
      <w:r>
        <w:t>幟##幟</w:t>
        <w:br/>
        <w:br/>
        <w:t>〔帜〕</w:t>
        <w:br/>
        <w:br/>
        <w:t>《説文新附》：“幟，旌旗之屬。从巾，戠聲。”</w:t>
        <w:br/>
        <w:br/>
        <w:t>zhì　《廣韻》職吏切，去志章。又昌志切，式吏切。之部。</w:t>
        <w:br/>
        <w:br/>
        <w:t>（1）旗帜。《説文新附·巾部》：“幟，旌旗之屬。”《廣韻·志韻》：“幟，旗幟。”《墨子·旗幟》：“亭尉各為幟，竿長二丈五，帛長丈五，廣半幅者大。”《史記·淮陰侯列傳》：“拔*趙*幟，立*漢*赤幟。”《漢書·高帝紀上》：“祠*黄帝*，祭*蚩尤*於*沛*廷，而釁鼓旗。幟皆赤。”*顔師古*注：“幟，幖也，旗旂之屬。”</w:t>
        <w:br/>
        <w:br/>
        <w:t>（2）标记。《後漢書·虞詡傳》：“以采綖縫其裾為幟。”*李賢*注：“幟，記也。”</w:t>
        <w:br/>
        <w:br/>
        <w:t>（3）巾。《玉篇·巾部》：“幟，巾也。”</w:t>
        <w:br/>
      </w:r>
    </w:p>
    <w:p>
      <w:r>
        <w:t>幠##幠</w:t>
        <w:br/>
        <w:br/>
        <w:t>《説文》：“幠，覆也。从巾，無聲。”</w:t>
        <w:br/>
        <w:br/>
        <w:t>（一）hū　《廣韻》荒烏切，平模曉。魚部。</w:t>
        <w:br/>
        <w:br/>
        <w:t>（1）覆盖。《説文·巾部》：“幠，覆也。”《儀禮·士喪禮》：“死于適室，幠用歛衾。”*鄭玄*注：“幠，覆也。”*清**王士禛*《誥封淑人伊母何氏墓誌銘》：“卒則含歛陳幠皆如禮。”</w:t>
        <w:br/>
        <w:br/>
        <w:t>（2）大。《爾雅·釋詁上》：“幠，大也。”《方言》卷一：“幠，大也。東*齊**海岱*之間曰𡗦，或曰幠。”《詩·小雅·巧言》：“無罪無辜，亂如此幠。”*毛*傳：“幠，大也。”</w:t>
        <w:br/>
        <w:br/>
        <w:t>（3）有。《爾雅·釋言》：“幠，有也。”*郭璞*注引《詩·魯頌·閟宫》：“遂幠大東。”</w:t>
        <w:br/>
        <w:br/>
        <w:t>（4）傲慢。《爾雅·釋言》：“幠，傲也。”《禮記·投壺》：“毋幠毋敖。”*鄭玄*注：“幠，敖慢也。”</w:t>
        <w:br/>
        <w:br/>
        <w:t>（二）wú　《集韻》微夫切，平虞微。</w:t>
        <w:br/>
        <w:br/>
        <w:t>同“𢃀”。《集韻·虞韻》：“𢃀，毳也。或从無。”</w:t>
        <w:br/>
      </w:r>
    </w:p>
    <w:p>
      <w:r>
        <w:t>幡##幡</w:t>
        <w:br/>
        <w:br/>
        <w:t>《説文》：“幡，書兒拭觚布也。从巾，番聲。”</w:t>
        <w:br/>
        <w:br/>
        <w:t>fān　《廣韻》孚袁切，平元敷。元部。</w:t>
        <w:br/>
        <w:br/>
        <w:t>（1）抹布。《説文·巾部》：“幡，書兒拭觚布也。”*段玉裁*注：“觚以學書或記事，若今書童及貿易人所用粉版，既書可拭去再書。”*朱駿聲*通訓定聲：“幡，即拭布也。”</w:t>
        <w:br/>
        <w:br/>
        <w:t>（2）旗帜。《集韻·元韻》：“幡，一曰幟也。”《史記·司馬相如列傳》：“垂絳幡之素蜺兮，載雲氣而上浮。”《宋史·儀衛志六》：“幡，本幟也，貌幡幡然，有告止、傳教、信幡，皆絳帛，錯采為字，上有朱緑小蓋，四角垂羅文佩，繫龍頭竿上。”*柔石*《人鬼和他底妻的故事》：“在棺前，还有一人敲着铜锣，看着接引幡，锣约一分钟敲一下，幡飘在空中。”</w:t>
        <w:br/>
        <w:br/>
        <w:t>（3）冠上的巾饰。《續漢書·輿服志下》：“却非冠，制似長冠，下促。宫殿門吏僕射冠之。負赤幡，青翅燕尾，諸僕射幡皆如之。”</w:t>
        <w:br/>
        <w:br/>
        <w:t>（4）通“翻”。变动。《荀子·大略》：“君子之學如蜕，幡然遷之。”*楊倞*注：“幡，與翻同。”</w:t>
        <w:br/>
      </w:r>
    </w:p>
    <w:p>
      <w:r>
        <w:t>幢##幢</w:t>
        <w:br/>
        <w:br/>
        <w:t>《説文新附》：“幢，旌旗之屬。从巾，童聲。”</w:t>
        <w:br/>
        <w:br/>
        <w:t>（一）chuáng　《廣韻》宅江切，平江澄。東部。</w:t>
        <w:br/>
        <w:br/>
        <w:t>（1）古代用作仪仗的一种旗帜。《説文新附·巾部》：“幢，旌旗之屬。”《韓非子·大體》：“雄駿不創壽於旗幢。”《漢書·韓延壽傳》：“建幢棨，植羽葆。”*顔師古*注：“*晋灼*曰：‘幢，旌幢也。棨，戟也。’*師古*曰：‘幢，麾也。’”*唐**白居易*《叙德書情四十韻上宣歙崔中丞》：“出入麾幢引，登臨劍戟隨。”</w:t>
        <w:br/>
        <w:br/>
        <w:t>（2）𢄐。《廣雅·釋器》：“幢謂之𢄐。”</w:t>
        <w:br/>
        <w:br/>
        <w:t>（3）佛教的经幢。书写佛号或经咒于帛上者称经幢，刻于石上者称石幢。*唐**李白*《崇明寺佛頂尊勝陁羅尼幢頌》：“揭高幢兮表天宫，嶷獨出兮凌星虹。”*遼**王鼎*《法均大師遺行碑銘》：“左右以石建尊勝陁羅尼幢各一。”*清**葉昌熾*《釋幢》：“釋氏之幢亦取植義，其初當與幡蓋等類同為佛前供養，以帛為之。至六朝始有刻石為幢。”</w:t>
        <w:br/>
        <w:br/>
        <w:t>（4）古代军队编制单位。百人为幢。《資治通鑑·宋文帝元嘉七年》：“加散騎常侍、右衛將軍，領内都幢將。”*胡三省*注：“百人為幢，幢有帥。”</w:t>
        <w:br/>
        <w:br/>
        <w:t>（二）zhuàng　《廣韻》直絳切，去絳澄。</w:t>
        <w:br/>
        <w:br/>
        <w:t>（1）舟、车上形如车盖的帷幔。《急就篇》：“蒲蒻藺席帳帷幢。”*顔師古*注：“形如車蓋者謂之幢。”《方言》卷二：“幢，翳也。*關*東*關*西皆曰幢。”《廣韻·絳韻》：“幢，后妃車𨏥。”《後漢書·班固傳上》：“撫鴻幢，御矰繳，方舟並騖，俛仰極樂。”*李賢*注：“《廣雅》曰：‘幢謂之幬。’即舟中之幢蓋也。”《隋書·禮儀志五》：“皇后重翟車……其箱飾以重翟羽。青油幢朱裏。”</w:t>
        <w:br/>
        <w:br/>
        <w:t>（2）量词。用于建筑物或其他矗立物。*俞平伯*《燕知草·重过西园码头》：“非但*北京**天津*也者没有去成，即在*上海*租着的一幢洋房也没有全家搬去住。”*洪深*《香稻米》第二幕：“稻场上堆着五七幢稻草，在那温和的冬日阳光中，高似一座座的金塔。”*孙犁*《白洋淀纪事·碑》：“站在河边的老人，就是平原上的一幢纪念碑。”</w:t>
        <w:br/>
      </w:r>
    </w:p>
    <w:p>
      <w:r>
        <w:t>幣##幣</w:t>
        <w:br/>
        <w:br/>
        <w:t>〔币〕</w:t>
        <w:br/>
        <w:br/>
        <w:t>《説文》：“幣，帛也。从巾，敝聲。”</w:t>
        <w:br/>
        <w:br/>
        <w:t>bì　《廣韻》毗祭切，去祭並。月部。</w:t>
        <w:br/>
        <w:br/>
        <w:t>（1）帛。古以束帛为祭祀或赠送宾客的礼物，故车马玉帛等聘享之物也通称币。《説文·巾部》：“幣，帛也。”*段玉裁*注：“帛者，繒也。”*徐灝*注箋：“幣，本繒帛之名，因車馬玉帛同為聘享之禮，故渾言之皆稱幣。”《書·召誥》：“我非敢勤，惟恭奉幣，用供王能祈天永命。”*孔*傳：“惟恭敬奉其幣帛用供待王，能求天長命。”《儀禮·士相見禮》：“凡執幣者不趨，容彌蹙以為儀。”*胡培翬*正義：“散文則玉亦稱幣，《小行人》‘合六幣’是也；對文則幣為束帛、束錦、皮馬及禽摯之屬是也。”*明**陶宗儀*《輟耕録·瘞鶴銘》：“迺裹以玄黄之幣，藏茲山之下。”</w:t>
        <w:br/>
        <w:br/>
        <w:t>（2）财物。《集韻·祭韻》：“幣，財也。”《管子·國蓄》：“以珠玉為上幣，以黄金為中幣，以刀布為下幣。”《戰國策·秦策五》：“令庫具車，廐具馬，府具幣。”*高誘*注：“幣，貨財也。”</w:t>
        <w:br/>
        <w:br/>
        <w:t>（3）货币。如：金币；银币；纸币。《史記·吴王濞列傳》：“亂天下幣。”*裴駰*集解引*如淳*曰：“幣，錢也。”《漢書·食貨志下》：“於是乎量資幣，權輕重，以救民。”*顔師古*注：“凡言幣者皆所以通貨物，易有無也。故金之與錢，皆名為幣也。”</w:t>
        <w:br/>
        <w:br/>
        <w:t>（4）赠送。《莊子·説劍》：“聞夫子明聖，謹奉千金以幣從者。”《史記·趙世家》：“今以城市邑十七幣吾國，此大利也。”*張守節*正義：“*馮亭*將十七邑入*趙*，若幣帛之見遺，此大利也。”又贿赂。《韓非子·存韓》：“重幣用事之臣。”*陈奇猷*集释引*王先慎*曰：“重幣，猶言厚賂。”</w:t>
        <w:br/>
        <w:br/>
        <w:t>（5）通“敝”。残余。《周禮·天官·職幣》：“職幣，掌式灋以歛官府都鄙，與凡用邦財者之幣。”*鄭玄*注：“幣謂給公用之餘。”*孫詒讓*正義：“幣讀為敝。敝，餘也。”</w:t>
        <w:br/>
      </w:r>
    </w:p>
    <w:p>
      <w:r>
        <w:t>幤##幤</w:t>
        <w:br/>
        <w:br/>
        <w:t>同“幣”。《龍龕手鑑·巾部》：“幤”，“幣”的俗字。</w:t>
        <w:br/>
      </w:r>
    </w:p>
    <w:p>
      <w:r>
        <w:t>幦##幦</w:t>
        <w:br/>
        <w:br/>
        <w:t>《説文》：“幦，䰍布也。从巾，辟聲。《周禮》曰：‘駹車大幦。’”</w:t>
        <w:br/>
        <w:br/>
        <w:t>mì　《廣韻》莫狄切，入錫明。錫部。</w:t>
        <w:br/>
        <w:br/>
        <w:t>（1）漆布。《説文·巾部》：“幦，䰍布也。”*朱駿聲*通訓定聲：“幦則䰍布之專名也。”</w:t>
        <w:br/>
        <w:br/>
        <w:t>（2）古代车前横木上的覆盖物。《廣雅·釋器》：“幦，覆笭謂之幦。”《廣韻·錫韻》：“幦，車覆軨也。”《儀禮·既夕禮》：“主人乘惡車，白狗幦。”*鄭玄*注：“幦，覆笭也，以狗皮為之，取其臑也。”《公羊傳·昭公二十五年》：“以幦為席。”*何休*注：“幦，車覆笭。”</w:t>
        <w:br/>
      </w:r>
    </w:p>
    <w:p>
      <w:r>
        <w:t>幧##幧</w:t>
        <w:br/>
        <w:br/>
        <w:t>《説文新附》：“幧，斂髮也。从巾，喿聲。”*鄭珍*新附考：“此字數體，《方言》、《玉藻》注作幧頭，《喪服》、《士喪》注作幓頭，《吴越春秋·人臣外傳》作𧝈頭，古《陌上桑》詩作帩頭，蓋皆*漢*時字。”</w:t>
        <w:br/>
        <w:br/>
        <w:t>qiāo　《廣韻》七遥切，平宵清。又七刀切。宵部。</w:t>
        <w:br/>
        <w:br/>
        <w:t>（1）古代男子束发的巾。通称“幧頭”。《方言》卷四：“絡頭、帞頭……幧頭也。自*關*以西*秦**晋*之郊曰絡頭，南*楚**江湘*之間曰帞頭，自*河*以北*趙**魏*之間曰幧頭。”《説文新附·巾部》：“幧，斂髮也。”《玉篇·巾部》：“幧，幧頭也，斂髮也。”《廣韻·豪韻》：“幧，所以裹髻。”《搜神記》卷十七：“有一年少人，可十四五，衣青衿袖，青幧頭。”</w:t>
        <w:br/>
        <w:br/>
        <w:t>（2）方言。帽子。*章炳麟*《新方言·釋器》：“今*浙*東*寧波*、*紹興*，通謂帽曰幧。”</w:t>
        <w:br/>
      </w:r>
    </w:p>
    <w:p>
      <w:r>
        <w:t>幨##幨</w:t>
        <w:br/>
        <w:br/>
        <w:t>（一）chān　《廣韻》處占切，平鹽昌。談部。</w:t>
        <w:br/>
        <w:br/>
        <w:t>（1）帷幔，帐幕。也作“襜”。《廣雅·釋器》：“幨謂之幰。”*王念孫*疏證：“《淮南子·氾論訓》：‘隆衝以攻，渠幨以守。’*高誘*注云：‘幨，幰也，所以禦矢也……’《齊策》云：‘百姓理襜蔽，舉衝櫓。’襜，與幨通。幨者，蔽也。”《玉篇·巾部》：“幨，帷也。亦作襜、裧。”</w:t>
        <w:br/>
        <w:br/>
        <w:t>（2）车帷。《古今韻會舉要·鹽韻》：“幨，以幃障車旁，如裳，為容飾，其上有蓋，四旁垂而下，謂之幨。”《周禮·春官·巾車》“皆有容蓋”*漢**鄭玄*注引*鄭司農*云：“容謂幨車，*山東*謂之裳幃，或曰幢容。”*賈公彦*疏：“容、潼容與幨及裳幃為一物也。”《新唐書·魏徵傳》：“乃用素車，白布幨帷。”</w:t>
        <w:br/>
        <w:br/>
        <w:t>（3）床帐。《太平御覽》卷六百九十九引*服虔*《通俗文》：“障牀曰幨。”*晋**張敞*《東宫舊事》：“皇太子納妃，有緑石、綺絹、裏牀幨二。”</w:t>
        <w:br/>
        <w:br/>
        <w:t>（4）皱起。《正字通·巾部》：“幨，絶也。”《周禮·考工記·弓人》：“强者在内而摩其筋，夫筋之所由幨，恒由此作。”*鄭玄*注：“幨，絶起也。”*孫詒讓*正義：“亦謂筋理絶起有廉稜。”</w:t>
        <w:br/>
        <w:br/>
        <w:t>（二）chàn　《廣韻》昌豔切，去豔昌。談部。</w:t>
        <w:br/>
        <w:br/>
        <w:t>（1）披衣。《廣韻·豔韻》：“幨，披衣。”</w:t>
        <w:br/>
        <w:br/>
        <w:t>（2）衣襟。《管子·揆度》：“卿大夫豹飾，列大夫豹幨。”*尹知章*注：“襟謂之幨。”</w:t>
        <w:br/>
      </w:r>
    </w:p>
    <w:p>
      <w:r>
        <w:t>幩##幩</w:t>
        <w:br/>
        <w:br/>
        <w:t>《説文》：“幩，馬纏鑣扇汗也。从巾，賁聲。”</w:t>
        <w:br/>
        <w:br/>
        <w:t>（一）fén　《集韻》符分切，平文奉。諄部。</w:t>
        <w:br/>
        <w:br/>
        <w:t>马衔两边的绸条，用作装饰，也用以扇去马汗。《説文·巾部》：“幩，馬纏鑣扇汗也。”*段玉裁*注：“以朱㡜縷纏馬銜之上而垂之，可以因風扇汗，故謂之扇汗，亦名排沫。”*承培元*引經證例：“鑣，馬銜上環在口曰銜，在傍之環曰鑣，以裂餘朱帛纏之，流蘇下垂，行則飄揚，可以扇胸前之汗。以在口旁，故亦名排沫。”《詩·衛風·碩人》：“四牡有驕，朱幩鑣鑣。”*毛*傳：“幩，飾也。人君以朱纏鑣扇汗，且以為飾。”</w:t>
        <w:br/>
        <w:br/>
        <w:t>（二）fèn　《集韻》父吻切，上吻奉。</w:t>
        <w:br/>
        <w:br/>
        <w:t>同“𢅯”。谷囊满。《集韻·吻韻》：“𢅯，穀囊滿。或从賁。”</w:t>
        <w:br/>
      </w:r>
    </w:p>
    <w:p>
      <w:r>
        <w:t>幪##幪</w:t>
        <w:br/>
        <w:br/>
        <w:t>（一）méng　《廣韻》莫紅切，平東明。</w:t>
        <w:br/>
        <w:br/>
        <w:t>同“𢄐”。《集韻·東韻》：“𢄐，《説文》：‘蓋衣也。’或作幪。”*唐**杜甫*《遣悶奉呈嚴公二十韻》：“烏鵲愁銀漢，駑駘怕錦幪。”《新唐書·西域傳下》：“幪黑巾。”</w:t>
        <w:br/>
        <w:br/>
        <w:t>（二）měng　《集韻》母揔切，上董明。東部。</w:t>
        <w:br/>
        <w:br/>
        <w:t>〔幪幪〕茂盛貌。《廣雅·釋訓》：“幪幪，茂也。”《詩·大雅·生民》：“麻麥幪幪，瓜瓞唪唪。”*毛*傳：“幪幪然，茂盛也。”</w:t>
        <w:br/>
      </w:r>
    </w:p>
    <w:p>
      <w:r>
        <w:t>幫##幫</w:t>
        <w:br/>
        <w:br/>
        <w:t>14幫</w:t>
        <w:br/>
        <w:br/>
        <w:t>〔帮〕</w:t>
        <w:br/>
        <w:br/>
        <w:t>bāng　《廣韻》博旁切，平唐幫。</w:t>
        <w:br/>
        <w:br/>
        <w:t>（1）鞋的侧面部分。《集韻·唐韻》：“幫，治履邊也。”*宋**蔣捷*《柳梢青·遊女》：“柳雨花風，翠鬆裙褶，紅膩鞵幫。”*元**喬吉*《賞花時·睡鞋兒》：“用纖指將綉幫兒彈。”*明**徐渭*《雌木蘭》第一齣：“怎生就湊得滿幫兒楦。”</w:t>
        <w:br/>
        <w:br/>
        <w:t>（2）物体两旁或周围立起的部分。如：桶帮；腮帮；白菜帮。《明史·河渠志二》：“俱岸闊百丈，深踰二丈，乃銅幫鐵底故道也。”《紅樓夢》第十三回：“大家看時，只見（棺材）幫底皆厚八寸，紋若檳榔，味若檀麝。”《老殘遊記》第一回：“船頭及船幫上有許多的人，仿佛水手的打扮。”</w:t>
        <w:br/>
        <w:br/>
        <w:t>（3）帮助。《正字通·巾部》：“凡事物旁助者皆曰幫。”*元**尚仲賢*《氣英布》第一折：“你這一去若不得成功，等我來幫你。”《水滸全傳》第七十四回：“我好意來幫你，你倒翻成惡意。”*鲁迅*《致曹靖华（一九三五年三月二十三日）》：“有些青年则写信骂我，说我毫不肯费神帮别人的忙。”</w:t>
        <w:br/>
        <w:br/>
        <w:t>（4）从旁挟持。《水滸全傳》第十七回：“*曹正*、*楊志*緊緊地幫着*魯智深*到階下。”《西遊記》第五十八回：“你一個幫住一個，等我暗念緊箍兒呪，看那個害痛便是真，不痛的便是假。”</w:t>
        <w:br/>
        <w:br/>
        <w:t>（5）依傍；靠拢。《古今小説·臨安里錢婆留發跡》：“只見兩船幫近，*顧三郎*悄悄問道：‘那話兒歇在那裏？’”《醒世恒言·吴衙内鄰舟赴約》：“爹爹，何不教水手移去，幫在這隻船上，到也安穩。”</w:t>
        <w:br/>
        <w:br/>
        <w:t>（6）由于一定目的而结合的集团。如：匪帮；马帮；茶帮；青红帮。《清史稿·食貨志三·漕運》：“*江**浙*兩省運白糧船原定*蘇州*、*太倉*為一幫，*松江*、*常州*各為一幫。”又量词。泛指群、伙。《老殘遊記》第十二回：“隔壁店里，午後走了一幫客。”</w:t>
        <w:br/>
      </w:r>
    </w:p>
    <w:p>
      <w:r>
        <w:t>幬##幬</w:t>
        <w:br/>
        <w:br/>
        <w:t>《説文》：“幬，襌帳也。从巾，𠷎聲。”</w:t>
        <w:br/>
        <w:br/>
        <w:t>（一）chóu　《廣韻》直由切，平尤澄。幽部。</w:t>
        <w:br/>
        <w:br/>
        <w:t>（1）床帐。《爾雅·釋訓》：“幬謂之帳。”《説文·巾部》：“幬，襌帳也。”《楚辭·招魂》：“蒻阿拂壁，羅幬張些。”*洪興祖*補注：“幬，襌帳也。”《南史·孫謙傳》：“夏日無幬帳，而夜卧未嘗有蚊蚋，人多異焉。”*唐**元稹*《張舊蚊幬》：“獨有纈紗幬，憑人遠攜得。”又泛指帷幕。*宋**韓縝*《東山寺》：“像設嚴珠殿，經聲隱絳幬。”*清**王士禛*《白紵詞》：“翡幬翠幄陳高堂，請君安生樂未央。”</w:t>
        <w:br/>
        <w:br/>
        <w:t>（2）蒙车毂的皮革。《集韻·𩫕韻》：“幬，幔轂革。”《周禮·考工記·輪人》：“進而眡之，欲其幬之廉也。”*鄭玄*注：“幬，幔轂之革也。”*孫詒讓*正義：“幬，本為帳，引申為覆幬之義。凡小車轂以革蒙幎為固，故亦謂之幬。”</w:t>
        <w:br/>
        <w:br/>
        <w:t>（3）舟车的帷幔。《史記·禮書》：“大路之素幬也。”*司馬貞*索隱：“幬，謂車蓋以素帷。”《後漢書·班彪傳附班固》“撫鴻幢，御矰繳”*唐**李賢*注：“《廣雅》曰：‘幢謂之幬。’即舟中之幢蓋也。”</w:t>
        <w:br/>
        <w:br/>
        <w:t>（二）dào　《廣韻》徒到切，去号定。幽部。</w:t>
        <w:br/>
        <w:br/>
        <w:t>覆盖。《廣雅·釋詁二》“𢅂，覆也”*清**王念孫*疏證：“幬與𢅂同。”《左傳·襄公二十九年》：“如天之無不幬也，如地之無不載也。”*杜預*注：“幬，覆也。”《後漢書·朱暉傳》：“故夫天不崇大則覆幬不廣，地不深厚則載物不博。”*李賢*注：“幬亦覆。”</w:t>
        <w:br/>
      </w:r>
    </w:p>
    <w:p>
      <w:r>
        <w:t>幭##幭</w:t>
        <w:br/>
        <w:br/>
        <w:t>《説文》：“幭，蓋幭也。从巾，蔑聲。一曰襌被。”</w:t>
        <w:br/>
        <w:br/>
        <w:t>miè　《廣韻》莫結切，入屑明。月部。</w:t>
        <w:br/>
        <w:br/>
        <w:t>（1）覆盖物体的巾。《説文·巾部》：“幭，蓋幭也。”*朱駿聲*通訓定聲：“幭者，覆物之巾。覆車、覆衣、覆體之具皆得稱幭。”也专指古代车前横木上的覆盖物。《集韻·屑韻》：“幭，一曰車覆也。”《詩·大雅·韓奕》：“鞹鞃淺幭。”*毛*傳：“幭，覆式也。”*孔穎達*疏：“言鞹鞃者，蓋以去毛之皮施於軾之中央持車使牢固也。”</w:t>
        <w:br/>
        <w:br/>
        <w:t>（2）头巾。《方言》卷四：“襎裷謂之幭。”*郭璞*注：“幭，即帊幞也。”《管子·小稱》：“（*桓公*）乃援素幭以裹首而絶。”*王念孫*雜志：“幭謂帊幞也。”</w:t>
        <w:br/>
        <w:br/>
        <w:t>（3）单被。《説文·巾部》：“幭，襌被。”</w:t>
        <w:br/>
      </w:r>
    </w:p>
    <w:p>
      <w:r>
        <w:t>幮##幮</w:t>
        <w:br/>
        <w:br/>
        <w:t>chú　《廣韻》直誅切，平虞澄。</w:t>
        <w:br/>
        <w:br/>
        <w:t>一种似橱形的帐子。《廣韻·虞韻》：“幮，帳也，似廚形。出*陸該*《字林》。”*唐**司空圖*《王官二首》之二：“盡日無人只高卧，一雙白鳥隔紗幮。”*宋**周邦彦*《浣溪沙》：“薄薄紗幮望似空。”*宋**陸游*《雜興》：“老翁高枕葛幮裏，炊飯熟時猶鼾聲。”</w:t>
        <w:br/>
      </w:r>
    </w:p>
    <w:p>
      <w:r>
        <w:t>幯##幯</w:t>
        <w:br/>
        <w:br/>
        <w:t>jié　《廣韻》子結切，入屑精。</w:t>
        <w:br/>
        <w:br/>
        <w:t>揩拭。《玉篇·巾部》：“幯，拭也。”</w:t>
        <w:br/>
      </w:r>
    </w:p>
    <w:p>
      <w:r>
        <w:t>幰##幰</w:t>
        <w:br/>
        <w:br/>
        <w:t>《説文新附》：“幰，車幔也。从巾，憲聲。”</w:t>
        <w:br/>
        <w:br/>
        <w:t>xiǎn　《廣韻》虚偃切，上阮曉。元部。</w:t>
        <w:br/>
        <w:br/>
        <w:t>（1）车上的帷幔。《説文新附·巾部》：“幰，車幔也。”《廣韻·阮韻》：“幰，《蒼頡篇》云：‘帛張車上為幰。”*漢**曹操*《與太尉楊彪書》：“畫輪四望通幰七香車一乘。”《文選·潘岳〈藉田賦〉》：“微風生於輕幰，纖埃起乎朱輪。”*李善*注：“幰，車幰也。《釋名》車𨏥所以御熱也。”又泛指帷帐。《太平御覽》卷十六引《京房傳》：“候氣之法，為室三重，户開塗舋周密，布緹幰，室中以木為案。”*明**鄭若庸*《玉玦記·入院》：“瓊樓啟，翠幰張。”</w:t>
        <w:br/>
        <w:br/>
        <w:t>（2）指车。*南朝**梁**劉遵*《度關山》：“路狹幰難回。”*唐**王維*《送楊長史赴果州》：“*褒斜*不容幰，之子去何之。”《聊齋志異·辛十四娘》：“頃之，門外譁然，躧屣出窺，則繡幰已駐於庭，雙鬟扶女坐青廬中。”</w:t>
        <w:br/>
        <w:br/>
        <w:t>（3）布囊。《類篇·巾部》：“幰，布囊也。”</w:t>
        <w:br/>
      </w:r>
    </w:p>
    <w:p>
      <w:r>
        <w:t>幱##幱</w:t>
        <w:br/>
        <w:br/>
        <w:t>同“襴”。《廣韻·寒韻》：“幱，幱衫、幱裙。”《古今韻會舉要·寒韻》：“幱，本作𢆄，衣與裳連曰𢆄，今文省作幱。俗作襴。”</w:t>
        <w:br/>
      </w:r>
    </w:p>
    <w:p>
      <w:r>
        <w:t>𢁒##𢁒</w:t>
        <w:br/>
        <w:br/>
        <w:t>qí　《集韻》渠伊切，平脂羣。</w:t>
        <w:br/>
        <w:br/>
        <w:t>〔伊𢁒〕也作“伊耆”。古天子号。也作地名。《集韻·脂韻》：“𢁒，*伊𢁒*，古天子號。亦地名。通作耆。”</w:t>
        <w:br/>
      </w:r>
    </w:p>
    <w:p>
      <w:r>
        <w:t>𢁓##𢁓</w:t>
        <w:br/>
        <w:br/>
        <w:t>（一）shǐ</w:t>
        <w:br/>
        <w:br/>
        <w:t>同“豕”。《説文·豕部》：“𢁓”，“豕”的古文。</w:t>
        <w:br/>
        <w:br/>
        <w:t>（二）hài</w:t>
        <w:br/>
        <w:br/>
        <w:t>同“亥”。《説文·亥部》：“𢁓”，“亥”的古文。</w:t>
        <w:br/>
      </w:r>
    </w:p>
    <w:p>
      <w:r>
        <w:t>𢁔##𢁔</w:t>
        <w:br/>
        <w:br/>
        <w:t>同“彜”。《字彙補·巾部》：“𢁔，《韻寳》曰：‘鐘鼎文彜字。’”</w:t>
        <w:br/>
      </w:r>
    </w:p>
    <w:p>
      <w:r>
        <w:t>𢁕##𢁕</w:t>
        <w:br/>
        <w:br/>
        <w:t>diǎo　《廣韻》都了切，上篠端。</w:t>
        <w:br/>
        <w:br/>
        <w:t>绢布头。《玉篇·巾部》：“𢁕，𢁕𢄼，繒頭也。”《廣韻·篠韻》：“𢁕，絹布頭也。”</w:t>
        <w:br/>
      </w:r>
    </w:p>
    <w:p>
      <w:r>
        <w:t>𢁖##𢁖</w:t>
        <w:br/>
        <w:br/>
        <w:t>（一）pèi　《改併四聲篇海》引《川篇》音佩。</w:t>
        <w:br/>
        <w:br/>
        <w:t>大布。《改併四聲篇海·巾部》引《川篇》：“𢁖，大布也。”</w:t>
        <w:br/>
        <w:br/>
        <w:t>（二）bó　《改併四聲篇海》引《川篇》音撥。</w:t>
        <w:br/>
        <w:br/>
        <w:t>布。《改併四聲篇海·巾部》引《川篇》：“𢁖，布也。”</w:t>
        <w:br/>
      </w:r>
    </w:p>
    <w:p>
      <w:r>
        <w:t>𢁗##𢁗</w:t>
        <w:br/>
        <w:br/>
        <w:t>（一）xiǎn　《玉篇》許偃切。</w:t>
        <w:br/>
        <w:br/>
        <w:t>同“幰”。《玉篇·巾部》：“𢁗”，同“幰”。</w:t>
        <w:br/>
        <w:br/>
        <w:t>（二）gàn　《廣韻》古案切，去翰見。</w:t>
        <w:br/>
        <w:br/>
        <w:t>布袋。《玉篇·巾部》：“𢁗，布袋。”《集韻·翰韻》：“𢁗，布囊。”</w:t>
        <w:br/>
      </w:r>
    </w:p>
    <w:p>
      <w:r>
        <w:t>𢁘##𢁘</w:t>
        <w:br/>
        <w:br/>
        <w:t>sān　《廣韻》蘇甘切，平談心。</w:t>
        <w:br/>
        <w:br/>
        <w:t>衣破貌。《玉篇·巾部》：“𢁘，衫破皃。”《集韻·談韻》：“𢁘，衣破。”</w:t>
        <w:br/>
      </w:r>
    </w:p>
    <w:p>
      <w:r>
        <w:t>𢁙##𢁙</w:t>
        <w:br/>
        <w:br/>
        <w:t>同“布”。《字彙·巾部》：“𢁙，同布。”《隸辨·溧陽長潘乾校官碑》：“𢁙政優優。”*顧藹吉*注：“𢁙，即布字。《帝堯碑》：‘體别枝𢁙。’《華山亭碑》：‘甘澍弗𢁙。’‘布’皆作‘𢁙’。”</w:t>
        <w:br/>
      </w:r>
    </w:p>
    <w:p>
      <w:r>
        <w:t>𢁚##𢁚</w:t>
        <w:br/>
        <w:br/>
        <w:t>同“𢁘”。《集韻·談韻》：“𢁘，或从三。”</w:t>
        <w:br/>
      </w:r>
    </w:p>
    <w:p>
      <w:r>
        <w:t>𢁛##𢁛</w:t>
        <w:br/>
        <w:br/>
        <w:t>同“殺”。《説文·殺部》：“𢁛，古文殺。”</w:t>
        <w:br/>
      </w:r>
    </w:p>
    <w:p>
      <w:r>
        <w:t>𢁝##𢁝</w:t>
        <w:br/>
        <w:br/>
        <w:t>cháng　《改併四聲篇海·巾部》引《搜真玉鏡》：“𢁝，音長。”《字彙補·巾部》：“𢁝，除昌切。義闕。”</w:t>
        <w:br/>
      </w:r>
    </w:p>
    <w:p>
      <w:r>
        <w:t>𢁞##𢁞</w:t>
        <w:br/>
        <w:br/>
        <w:t>yuē　《改併四聲篇海·巾部》引《搜真玉鏡》：“𢁞，音約。”</w:t>
        <w:br/>
      </w:r>
    </w:p>
    <w:p>
      <w:r>
        <w:t>𢁟##𢁟</w:t>
        <w:br/>
        <w:br/>
        <w:t>同“芇”。《龍龕手鑑·巾部》：“𢁟，音綿。與芇同。”</w:t>
        <w:br/>
      </w:r>
    </w:p>
    <w:p>
      <w:r>
        <w:t>𢁠##𢁠</w:t>
        <w:br/>
        <w:br/>
        <w:t>gōng　《改併四聲篇海·巾部》引《餘文》：“𢁠，音宫。”</w:t>
        <w:br/>
      </w:r>
    </w:p>
    <w:p>
      <w:r>
        <w:t>𢁡##𢁡</w:t>
        <w:br/>
        <w:br/>
        <w:t>同“帊”。《玉篇·巾部》：“𢁡，幞𢁡也。”按：《廣韻·禡韻》作“帊”，音义同。</w:t>
        <w:br/>
      </w:r>
    </w:p>
    <w:p>
      <w:r>
        <w:t>𢁢##𢁢</w:t>
        <w:br/>
        <w:br/>
        <w:t>wū　《玉篇》於乎切。</w:t>
        <w:br/>
        <w:br/>
        <w:t>投。《玉篇·巾部》：“𢁢，投也。”</w:t>
        <w:br/>
      </w:r>
    </w:p>
    <w:p>
      <w:r>
        <w:t>𢁣##𢁣</w:t>
        <w:br/>
        <w:br/>
        <w:t>同“㡛”。《集韻·唐韻》：“㡛，亦从亡。”</w:t>
        <w:br/>
      </w:r>
    </w:p>
    <w:p>
      <w:r>
        <w:t>𢁥##𢁥</w:t>
        <w:br/>
        <w:br/>
        <w:t>同“帉”。《方言》卷四：“大巾謂之𢁥。”《説文·巾部》：“𢁥，*楚*謂大巾曰𢁥。从巾，分聲。”《廣韻·文韻》：“𢁥，亦作帉。”</w:t>
        <w:br/>
      </w:r>
    </w:p>
    <w:p>
      <w:r>
        <w:t>𢁦##𢁦</w:t>
        <w:br/>
        <w:br/>
        <w:t>同“㠲”。*清**段玉裁*《説文解字注·巾部》：“㠲，亦作𢁦。”</w:t>
        <w:br/>
      </w:r>
    </w:p>
    <w:p>
      <w:r>
        <w:t>𢁧##𢁧</w:t>
        <w:br/>
        <w:br/>
        <w:t>chǎn　《五音集韻》丑琰切。</w:t>
        <w:br/>
        <w:br/>
        <w:t>围下体用的浴巾。《五音集韻·琰韻》：“𢁧，遮羞浴巾。”</w:t>
        <w:br/>
      </w:r>
    </w:p>
    <w:p>
      <w:r>
        <w:t>𢁨##𢁨</w:t>
        <w:br/>
        <w:br/>
        <w:t>同“尹”。《字彙·巾部》：“𢁨，古文尹字。”</w:t>
        <w:br/>
      </w:r>
    </w:p>
    <w:p>
      <w:r>
        <w:t>𢁩##𢁩</w:t>
        <w:br/>
        <w:br/>
        <w:t>nèi　《集韻》奴對切，去隊泥。</w:t>
        <w:br/>
        <w:br/>
        <w:t>旗垂貌。《集韻·隊韻》：“𢁩，斾垂皃。”</w:t>
        <w:br/>
      </w:r>
    </w:p>
    <w:p>
      <w:r>
        <w:t>𢁪##𢁪</w:t>
        <w:br/>
        <w:br/>
        <w:t>jué　《玉篇》音決。</w:t>
        <w:br/>
        <w:br/>
        <w:t>佩巾。《篇海類編·衣服類·巾部》：“𢁪，帨也。”</w:t>
        <w:br/>
      </w:r>
    </w:p>
    <w:p>
      <w:r>
        <w:t>𢁫##𢁫</w:t>
        <w:br/>
        <w:br/>
        <w:t>同“希”。《字彙·巾部》：“𢁫”，同“希”。《正字通·巾部》：“𢁫，希本字。从爻，象希疏之形。”</w:t>
        <w:br/>
      </w:r>
    </w:p>
    <w:p>
      <w:r>
        <w:t>𢁬##𢁬</w:t>
        <w:br/>
        <w:br/>
        <w:t>zhǎo　《廣韻》側絞切，上巧莊。</w:t>
        <w:br/>
        <w:br/>
        <w:t>𢁬头。《廣韻·巧韻》：“𢁬，𢁬頭。”</w:t>
        <w:br/>
      </w:r>
    </w:p>
    <w:p>
      <w:r>
        <w:t>𢁭##𢁭</w:t>
        <w:br/>
        <w:br/>
        <w:t>𢁭同“萬”。《集韻·願韻》：“萬，古作𢁭。”</w:t>
        <w:br/>
      </w:r>
    </w:p>
    <w:p>
      <w:r>
        <w:t>𢁮##𢁮</w:t>
        <w:br/>
        <w:br/>
        <w:t>qián　《廣韻》巨淹切，平鹽羣。</w:t>
        <w:br/>
        <w:br/>
        <w:t>布帛名。《集韻·鹽韻》：“𢁮，布帛名。”</w:t>
        <w:br/>
      </w:r>
    </w:p>
    <w:p>
      <w:r>
        <w:t>𢁯##𢁯</w:t>
        <w:br/>
        <w:br/>
        <w:t>同“㠴”。《集韻·質韻》：“㠴，或从日。”</w:t>
        <w:br/>
      </w:r>
    </w:p>
    <w:p>
      <w:r>
        <w:t>𢁰##𢁰</w:t>
        <w:br/>
        <w:br/>
        <w:t>同“禹”。《玉篇·禸部》：“𢁰”，同“禹”。《漢書·藝文志》：“《大𢁰》三十七篇。”*顔師古*注：“𢁰，古禹字。”</w:t>
        <w:br/>
      </w:r>
    </w:p>
    <w:p>
      <w:r>
        <w:t>𢁱##𢁱</w:t>
        <w:br/>
        <w:br/>
        <w:t>ǎo　《集韻》烏浩切，上晧影。</w:t>
        <w:br/>
        <w:br/>
        <w:t>〔𢁱𢁿〕巾。《集韻·晧韻》：“𢁱，𢁱𢁿，巾也。”</w:t>
        <w:br/>
      </w:r>
    </w:p>
    <w:p>
      <w:r>
        <w:t>𢁳##𢁳</w:t>
        <w:br/>
        <w:br/>
        <w:t>同“亥”。《玉篇·亥部》：“𢁳，《説文》亥，與豕同意。”</w:t>
        <w:br/>
      </w:r>
    </w:p>
    <w:p>
      <w:r>
        <w:t>𢁴##𢁴</w:t>
        <w:br/>
        <w:br/>
        <w:t>同“系”。《字彙補·巾部》：“𢁴，《字學指南》：‘與系同。’”</w:t>
        <w:br/>
      </w:r>
    </w:p>
    <w:p>
      <w:r>
        <w:t>𢁵##𢁵</w:t>
        <w:br/>
        <w:br/>
        <w:t>同“帗”。《龍龕手鑑·巾部》：“𢁵”，“帗”的俗字。</w:t>
        <w:br/>
      </w:r>
    </w:p>
    <w:p>
      <w:r>
        <w:t>𢁶##𢁶</w:t>
        <w:br/>
        <w:br/>
        <w:t>wǎng　《龍龕手鑑·巾部》：“𢁶，音𠕀。”《字彙補·巾部》：“𢁶，微彷切，音罔。見《篇韻》。”按：疑即“網”的俗字。</w:t>
        <w:br/>
      </w:r>
    </w:p>
    <w:p>
      <w:r>
        <w:t>𢁷##𢁷</w:t>
        <w:br/>
        <w:br/>
        <w:t>同“幒”。《改併四聲篇海·巾部》引《搜真玉鏡》：“𢁷，音中。”*张涌泉*《漢語俗字叢考》：“此字當是‘幒’的俗字。”</w:t>
        <w:br/>
      </w:r>
    </w:p>
    <w:p>
      <w:r>
        <w:t>𢁹##𢁹</w:t>
        <w:br/>
        <w:br/>
        <w:t>huāng　《改併四聲篇海》引《奚韻》虎光切。</w:t>
        <w:br/>
        <w:br/>
        <w:t>幭𢁣。《改併四聲篇海·巾部》引《奚韻》：“𢁹，幭𢁣也。”</w:t>
        <w:br/>
      </w:r>
    </w:p>
    <w:p>
      <w:r>
        <w:t>𢁺##𢁺</w:t>
        <w:br/>
        <w:br/>
        <w:t>同“虎”。《字彙補·巾部》：“𢁺，與虎同。《三國志》*馮*序：‘魯魚帝𢁺。’”</w:t>
        <w:br/>
      </w:r>
    </w:p>
    <w:p>
      <w:r>
        <w:t>𢁻##𢁻</w:t>
        <w:br/>
        <w:br/>
        <w:t>bù　《玉篇》音怖。</w:t>
        <w:br/>
        <w:br/>
        <w:t>巾。《玉篇·巾部》：“𢁻，巾也。”</w:t>
        <w:br/>
      </w:r>
    </w:p>
    <w:p>
      <w:r>
        <w:t>𢁼##𢁼</w:t>
        <w:br/>
        <w:br/>
        <w:t>zhǔ　《廣韻》知吕切，上語知。</w:t>
        <w:br/>
        <w:br/>
        <w:t>覆盖棺材的布。《玉篇·巾部》：“𢁼，棺衣也。”《集韻·語韻》：“𢁼，覆棺衣。”</w:t>
        <w:br/>
      </w:r>
    </w:p>
    <w:p>
      <w:r>
        <w:t>𢁽##𢁽</w:t>
        <w:br/>
        <w:br/>
        <w:t>bì　《古今韻會舉要》簿必切。</w:t>
        <w:br/>
        <w:br/>
        <w:t>帐幕。《古今韻會舉要·質韻》：“𢁽，幔也。”</w:t>
        <w:br/>
      </w:r>
    </w:p>
    <w:p>
      <w:r>
        <w:t>𢁾##𢁾</w:t>
        <w:br/>
        <w:br/>
        <w:t>chāo　《廣韻》敕宵切，平宵徹。</w:t>
        <w:br/>
        <w:br/>
        <w:t>细丝。《玉篇·巾部》：“𢁾，細絲也。”《集韻·宵韻》：“𢁾，𢁾㠺，細絲。”</w:t>
        <w:br/>
      </w:r>
    </w:p>
    <w:p>
      <w:r>
        <w:t>𢁿##𢁿</w:t>
        <w:br/>
        <w:br/>
        <w:t>zhēng　《集韻》諸盈切，平清章。</w:t>
        <w:br/>
        <w:br/>
        <w:t>箭靶。《集韻·清韻》：“𢁿，射的。”</w:t>
        <w:br/>
      </w:r>
    </w:p>
    <w:p>
      <w:r>
        <w:t>𢂀##𢂀</w:t>
        <w:br/>
        <w:br/>
        <w:t>fú　《廣韻》敷勿切，入物敷。</w:t>
        <w:br/>
        <w:br/>
        <w:t>束发的网套。《玉篇·巾部》：“𢂀，韜髮也。”《字彙·巾部》：“𢂀，用以韜髮。”</w:t>
        <w:br/>
      </w:r>
    </w:p>
    <w:p>
      <w:r>
        <w:t>𢂁##𢂁</w:t>
        <w:br/>
        <w:br/>
        <w:t>（一）kōu　《廣韻》恪侯切，平侯溪。</w:t>
        <w:br/>
        <w:br/>
        <w:t>射箭时套在右手拇指上的扳指，用以钩弦。《玉篇·巾部》：“𢂁，指沓也。”《集韻·矦韻》：“𢂁，射決也。”也指器物上的环耳。*唐**義浄*《南海寄歸内法傳》卷一：“兩角施帶，兩畔置𢂁，中安横杖張開六尺，兩邊繫柱下以盆承。”</w:t>
        <w:br/>
        <w:br/>
        <w:t>（二）qú　《集韻》權俱切，平虞羣。</w:t>
        <w:br/>
        <w:br/>
        <w:t>同“絇”。《集韻·虞韻》：“絇，或作𢂁。”《類篇·巾部》：“𢂁，纑繩絇也。”</w:t>
        <w:br/>
      </w:r>
    </w:p>
    <w:p>
      <w:r>
        <w:t>𢂂##𢂂</w:t>
        <w:br/>
        <w:br/>
        <w:t>同“鬧”。《通志·六書略二》：“鬧，或作𢂂。”《字彙補·巾部》：“𢂂，與鬧同。”</w:t>
        <w:br/>
      </w:r>
    </w:p>
    <w:p>
      <w:r>
        <w:t>𢂃##𢂃</w:t>
        <w:br/>
        <w:br/>
        <w:t>zuó　《廣韻》在各切，入鐸從。</w:t>
        <w:br/>
        <w:br/>
        <w:t>红纸。一说薄小纸。《廣雅·釋器》：“𢅰㡗謂之𢂃。”*王念孫*疏證：“《廣韻》引《埤倉》云：‘𢅰㡗，赤紙也。’《漢書·外戚傳》：‘赫㡗書。’*應劭*注云：‘赫蹏，薄小紙也……赫蹏、擊蹏、繫𦃇竝與𢅰㡗同。’”</w:t>
        <w:br/>
      </w:r>
    </w:p>
    <w:p>
      <w:r>
        <w:t>𢂄##𢂄</w:t>
        <w:br/>
        <w:br/>
        <w:t>xuàn　《玉篇·巾部》：“𢂄，户犬切。”</w:t>
        <w:br/>
      </w:r>
    </w:p>
    <w:p>
      <w:r>
        <w:t>𢂅##𢂅</w:t>
        <w:br/>
        <w:br/>
        <w:t>同“靿”。《集韻·巧韻》：“𢂅，韤上也。”</w:t>
        <w:br/>
      </w:r>
    </w:p>
    <w:p>
      <w:r>
        <w:t>𢂆##𢂆</w:t>
        <w:br/>
        <w:br/>
        <w:t>fù　《集韻》符遇切，去遇奉。</w:t>
        <w:br/>
        <w:br/>
        <w:t>帛。《集韻·遇韻》：“𢂆，帛也。”</w:t>
        <w:br/>
      </w:r>
    </w:p>
    <w:p>
      <w:r>
        <w:t>𢂇##𢂇</w:t>
        <w:br/>
        <w:br/>
        <w:t>同“帝”。《説文·丄部》：“𢂇，古文帝。”</w:t>
        <w:br/>
      </w:r>
    </w:p>
    <w:p>
      <w:r>
        <w:t>𢂉##𢂉</w:t>
        <w:br/>
        <w:br/>
        <w:t>同“草”。《海篇·巾部》：“𢂉，音艸，亦作草。”</w:t>
        <w:br/>
      </w:r>
    </w:p>
    <w:p>
      <w:r>
        <w:t>𢂊##𢂊</w:t>
        <w:br/>
        <w:br/>
        <w:t>yǎo　《廣韻》於絞切，上巧影。</w:t>
        <w:br/>
        <w:br/>
        <w:t>靴袜筒。《廣韻·巧韻》：“𢂊，靴韈𢂊。”《類篇·巾部》：“𢂊，韤上也。”</w:t>
        <w:br/>
      </w:r>
    </w:p>
    <w:p>
      <w:r>
        <w:t>𢂋##𢂋</w:t>
        <w:br/>
        <w:br/>
        <w:t>同“京”。《説文長箋·京部》：“𢂋”，同“京”。</w:t>
        <w:br/>
      </w:r>
    </w:p>
    <w:p>
      <w:r>
        <w:t>𢂍##𢂍</w:t>
        <w:br/>
        <w:br/>
        <w:t>bō　《改併四聲篇海》引《川篇》音鉢。</w:t>
        <w:br/>
        <w:br/>
        <w:t>巾。《改併四聲篇海·巾部》引《川篇》：“𢂍，巾也。”</w:t>
        <w:br/>
      </w:r>
    </w:p>
    <w:p>
      <w:r>
        <w:t>𢂏##𢂏</w:t>
        <w:br/>
        <w:br/>
        <w:t>bèi　《廣韻》博蓋切，去泰幫。</w:t>
        <w:br/>
        <w:br/>
        <w:t>行貌。《廣韻·泰韻》：“𢂏，行皃。”</w:t>
        <w:br/>
      </w:r>
    </w:p>
    <w:p>
      <w:r>
        <w:t>𢂐##𢂐</w:t>
        <w:br/>
        <w:br/>
        <w:t>xié　《廣韻》胡頰切，入帖匣。</w:t>
        <w:br/>
        <w:br/>
        <w:t>束带。《廣韻·怗韻》：“𢂐，束帶。”</w:t>
        <w:br/>
      </w:r>
    </w:p>
    <w:p>
      <w:r>
        <w:t>𢂑##𢂑</w:t>
        <w:br/>
        <w:br/>
        <w:t>同“拭”。《廣韻·職韻》：“𢂑”，同“拭”。</w:t>
        <w:br/>
      </w:r>
    </w:p>
    <w:p>
      <w:r>
        <w:t>𢂒##𢂒</w:t>
        <w:br/>
        <w:br/>
        <w:t>yí　《玉篇》羊脂切。</w:t>
        <w:br/>
        <w:br/>
        <w:t>衣服貌。《字彙·巾部》：“𢂒，衣服皃。”</w:t>
        <w:br/>
      </w:r>
    </w:p>
    <w:p>
      <w:r>
        <w:t>𢂓##𢂓</w:t>
        <w:br/>
        <w:br/>
        <w:t>同“𢄟”。《集韻·東韻》：“𢄟，或从同。”</w:t>
        <w:br/>
      </w:r>
    </w:p>
    <w:p>
      <w:r>
        <w:t>𢂔##𢂔</w:t>
        <w:br/>
        <w:br/>
        <w:t>hóng　《集韻》胡公切，平東匣。</w:t>
        <w:br/>
        <w:br/>
        <w:t>旌旗之属。《集韻·東韻》：“𢂔，徽幟類。”</w:t>
        <w:br/>
      </w:r>
    </w:p>
    <w:p>
      <w:r>
        <w:t>𢂕##𢂕</w:t>
        <w:br/>
        <w:br/>
        <w:t>cuì　《玉篇》此芮切。</w:t>
        <w:br/>
        <w:br/>
        <w:t>巾。《玉篇·巾部》：“𢂕，巾。”</w:t>
        <w:br/>
      </w:r>
    </w:p>
    <w:p>
      <w:r>
        <w:t>𢂖##𢂖</w:t>
        <w:br/>
        <w:br/>
        <w:t>同“師”。《集韻·脂韻》：“師，古作𢂖。”</w:t>
        <w:br/>
      </w:r>
    </w:p>
    <w:p>
      <w:r>
        <w:t>𢂗##𢂗</w:t>
        <w:br/>
        <w:br/>
        <w:t>yì　《集韻》乙力切，入職影。</w:t>
        <w:br/>
        <w:br/>
        <w:t>幡。《集韻·職韻》：“𢂗，幡也。”</w:t>
        <w:br/>
      </w:r>
    </w:p>
    <w:p>
      <w:r>
        <w:t>𢂘##𢂘</w:t>
        <w:br/>
        <w:br/>
        <w:t>zhuān　《集韻》莊緣切，平仙莊。</w:t>
        <w:br/>
        <w:br/>
        <w:t>曲卷。《集韻·㒨韻》：“𢂘，曲卷也。”</w:t>
        <w:br/>
      </w:r>
    </w:p>
    <w:p>
      <w:r>
        <w:t>𢂙##𢂙</w:t>
        <w:br/>
        <w:br/>
        <w:t>同“㠵”。《類篇·巾部》：“㠵，或从㐬。”</w:t>
        <w:br/>
      </w:r>
    </w:p>
    <w:p>
      <w:r>
        <w:t>𢂚##𢂚</w:t>
        <w:br/>
        <w:br/>
        <w:t>同“卓”。《説文長箋·匕部》：“𢂚，古文卓字。”</w:t>
        <w:br/>
      </w:r>
    </w:p>
    <w:p>
      <w:r>
        <w:t>𢂝##𢂝</w:t>
        <w:br/>
        <w:br/>
        <w:t>chì　《龍龕手鑑》丑例反。</w:t>
        <w:br/>
        <w:br/>
        <w:t>习。《龍龕手鑑·巾部》：“𢂝，習也。”</w:t>
        <w:br/>
      </w:r>
    </w:p>
    <w:p>
      <w:r>
        <w:t>𢂤##𢂤</w:t>
        <w:br/>
        <w:br/>
        <w:t>（一）pō　《集韻》普活切，入末滂。</w:t>
        <w:br/>
        <w:br/>
        <w:t>拂取。《集韻·末韻》：“𢂤，拂取也。”</w:t>
        <w:br/>
        <w:br/>
        <w:t>（二）lù　《集韻》勒没切，入没來。</w:t>
        <w:br/>
        <w:br/>
        <w:t>同“𢻵”。筩射之箭。《集韻·没韻》：“𢻵，筩射之矢。或作𢂤。”</w:t>
        <w:br/>
      </w:r>
    </w:p>
    <w:p>
      <w:r>
        <w:t>𢂥##𢂥</w:t>
        <w:br/>
        <w:br/>
        <w:t>同“㡂”。《龍龕手鑑·巾部》：“𢂥”，同“㡂”。</w:t>
        <w:br/>
      </w:r>
    </w:p>
    <w:p>
      <w:r>
        <w:t>𢂦##𢂦</w:t>
        <w:br/>
        <w:br/>
        <w:t>同“卓”。《説文·匕部》：“𢂦，古文卓。”</w:t>
        <w:br/>
      </w:r>
    </w:p>
    <w:p>
      <w:r>
        <w:t>𢂧##𢂧</w:t>
        <w:br/>
        <w:br/>
        <w:t>同“袵”。《唐宋傳奇·王榭傳》：“後常飲燕，𢂧席之間，女多淚眼畏人。”</w:t>
        <w:br/>
      </w:r>
    </w:p>
    <w:p>
      <w:r>
        <w:t>𢂨##𢂨</w:t>
        <w:br/>
        <w:br/>
        <w:t>yín　《改併四聲篇海·巾部》引《搜真玉鏡》：“𢂨，語今切。”</w:t>
        <w:br/>
      </w:r>
    </w:p>
    <w:p>
      <w:r>
        <w:t>𢂩##𢂩</w:t>
        <w:br/>
        <w:br/>
        <w:t>同“㡃”。《篇海類編·衣服類·巾部》：“𢂩”，同“㡃”。</w:t>
        <w:br/>
      </w:r>
    </w:p>
    <w:p>
      <w:r>
        <w:t>𢂪##𢂪</w:t>
        <w:br/>
        <w:br/>
        <w:t>同“㠵”。《集韻·唐韻》：“㠵，或从☀。”</w:t>
        <w:br/>
      </w:r>
    </w:p>
    <w:p>
      <w:r>
        <w:t>𢂫##𢂫</w:t>
        <w:br/>
        <w:br/>
        <w:t>同“尹”。《字彙補·巾部》：“𢂫，同尹。”</w:t>
        <w:br/>
      </w:r>
    </w:p>
    <w:p>
      <w:r>
        <w:t>𢂬##𢂬</w:t>
        <w:br/>
        <w:br/>
        <w:t>同“尹”。《改併四聲篇海·巾部》引《餘文》：“𢂬，正也；誠也；進也。”按：《説文·又部》作“𢂭”，同“尹”；《集韻·準韻》作“𢃂”，同“尹”。“𢂬”即“𢂭”字。</w:t>
        <w:br/>
      </w:r>
    </w:p>
    <w:p>
      <w:r>
        <w:t>𢂭##𢂭</w:t>
        <w:br/>
        <w:br/>
        <w:t>同“尹”。《説文·又部》：“𢂭，古文尹。”</w:t>
        <w:br/>
      </w:r>
    </w:p>
    <w:p>
      <w:r>
        <w:t>𢂮##𢂮</w:t>
        <w:br/>
        <w:br/>
        <w:t>同“帙”。《説文長箋·巾部》：“𢂮”，同“帙”。</w:t>
        <w:br/>
      </w:r>
    </w:p>
    <w:p>
      <w:r>
        <w:t>𢂯##𢂯</w:t>
        <w:br/>
        <w:br/>
        <w:t>同“亦”。《龍龕手鑑·巾部》：“𫷅”，“亦”的俗字。《字彙補·巾部》：“𫷅，與亦同。”</w:t>
        <w:br/>
      </w:r>
    </w:p>
    <w:p>
      <w:r>
        <w:t>𢂰##𢂰</w:t>
        <w:br/>
        <w:br/>
        <w:t>同“幀”。*元**喬吉*《折桂令·贈羅真真》：“酒盞兒里殃及出些腼腆，畫𢂰兒上唤下來的嬋娟。”又無名氏《集賢賓·佳遇》：“若寫入丹青圖𢂰，縱尋得畫*昭君*妙筆畫難成。”</w:t>
        <w:br/>
      </w:r>
    </w:p>
    <w:p>
      <w:r>
        <w:t>𢂱##𢂱</w:t>
        <w:br/>
        <w:br/>
        <w:t>yuàn　《集韻》縈絹切，去霰影。</w:t>
        <w:br/>
        <w:br/>
        <w:t>曲裁。《集韻·霰韻》：“𢂱，曲裁。”</w:t>
        <w:br/>
      </w:r>
    </w:p>
    <w:p>
      <w:r>
        <w:t>𢂲##𢂲</w:t>
        <w:br/>
        <w:br/>
        <w:t>同“綌”。《説文·糸部》：“𢂲，綌或从巾。”</w:t>
        <w:br/>
      </w:r>
    </w:p>
    <w:p>
      <w:r>
        <w:t>𢂳##𢂳</w:t>
        <w:br/>
        <w:br/>
        <w:t>同“嫫”。《集韻·模韻》：“𡠜，或作𢂳，亦書作嫫。”《漢書·古今人表》：“*𢂳母*，*黄帝*妃。”*顔師古*注：“𢂳，音謩。字從巾。即*嫫母*也。”</w:t>
        <w:br/>
      </w:r>
    </w:p>
    <w:p>
      <w:r>
        <w:t>𢂴##𢂴</w:t>
        <w:br/>
        <w:br/>
        <w:t>同“幟”。《玉篇·巾部》：“𢂴”，同“幟”。</w:t>
        <w:br/>
      </w:r>
    </w:p>
    <w:p>
      <w:r>
        <w:t>𢂵##𢂵</w:t>
        <w:br/>
        <w:br/>
        <w:t>同“㠹”。《玉篇·巾部》：“𢂵”，同“㠹”。</w:t>
        <w:br/>
      </w:r>
    </w:p>
    <w:p>
      <w:r>
        <w:t>𢂶##𢂶</w:t>
        <w:br/>
        <w:br/>
        <w:t>jiōng　《改併四聲篇海》引《川篇》音扃。</w:t>
        <w:br/>
        <w:br/>
        <w:t>巾。《字彙·巾部》：“𢂶，巾也。”</w:t>
        <w:br/>
      </w:r>
    </w:p>
    <w:p>
      <w:r>
        <w:t>𢂷##𢂷</w:t>
        <w:br/>
        <w:br/>
        <w:t>同“韐”。《説文·巿部》：“𢂷，士無巿，有𢂷，制如榼，缺四角，爵弁服，其色𩎟，賤不得與裳同。韐，𢂷或从韋。”《字彙·巾部》：“𢂷，士蔽膝之衣。”</w:t>
        <w:br/>
      </w:r>
    </w:p>
    <w:p>
      <w:r>
        <w:t>𢂸##𢂸</w:t>
        <w:br/>
        <w:br/>
        <w:t>同“帶”。《正字通·巾部》：“𢂸，同帶。”</w:t>
        <w:br/>
      </w:r>
    </w:p>
    <w:p>
      <w:r>
        <w:t>𢂹##𢂹</w:t>
        <w:br/>
        <w:br/>
        <w:t>mào　《廣韻》莫教切，去效明。</w:t>
        <w:br/>
        <w:br/>
        <w:t>古代妇女的发饰，覆于发上。《玉篇·巾部》：“𢂹，𢂹幗也。”《廣韻·效韻》：“𢂹，幗也。”</w:t>
        <w:br/>
      </w:r>
    </w:p>
    <w:p>
      <w:r>
        <w:t>𢂺##𢂺</w:t>
        <w:br/>
        <w:br/>
        <w:t>qiàn　《廣韻》倉甸切，去霰清。</w:t>
        <w:br/>
        <w:br/>
        <w:t>古代男子束发用的巾。《方言》卷四：“𢂺、㡋，幧頭也……自*河*以北*趙**魏*之閒曰幧頭，或謂之𢂺，或謂之㡋。”</w:t>
        <w:br/>
      </w:r>
    </w:p>
    <w:p>
      <w:r>
        <w:t>𢂻##𢂻</w:t>
        <w:br/>
        <w:br/>
        <w:t>同“㠴”。《玉篇·巾部》：“𢂻，枕巾也。”《集韻·震韻》：“㠴，或从忍。”</w:t>
        <w:br/>
      </w:r>
    </w:p>
    <w:p>
      <w:r>
        <w:t>𢂼##𢂼</w:t>
        <w:br/>
        <w:br/>
        <w:t>yì　《廣韻》餘制切，去祭以。</w:t>
        <w:br/>
        <w:br/>
        <w:t>残帛。《玉篇·巾部》：“𢂼，㡂（帛餘）也。”《廣韻·祭韻》：“𢂼，裂也。”</w:t>
        <w:br/>
      </w:r>
    </w:p>
    <w:p>
      <w:r>
        <w:t>𢂽##𢂽</w:t>
        <w:br/>
        <w:br/>
        <w:t>同“裙”。《篇海類編·衣服類·巾部》：“𢂽，與裙同。”</w:t>
        <w:br/>
      </w:r>
    </w:p>
    <w:p>
      <w:r>
        <w:t>𢂾##𢂾</w:t>
        <w:br/>
        <w:br/>
        <w:t>同“𢂩”。《集韻·唐韻》：“𢂩，或从芒。”</w:t>
        <w:br/>
      </w:r>
    </w:p>
    <w:p>
      <w:r>
        <w:t>𢂿##𢂿</w:t>
        <w:br/>
        <w:br/>
        <w:t>同“帢”。《廣韻·洽韻》：“𢂿”，同“帢”。*晋**崔豹*《古今注·輿服第一》：“𢂿，*魏武帝*所制，初以章身服之輕便，又作五色𢃫，以表方面也。”《宋書·禮志五》：“其素服，白𢂿單衣。”</w:t>
        <w:br/>
      </w:r>
    </w:p>
    <w:p>
      <w:r>
        <w:t>𢃀##𢃀</w:t>
        <w:br/>
        <w:br/>
        <w:t>wú　《廣韻》武夫切，平虞微。</w:t>
        <w:br/>
        <w:br/>
        <w:t>欲空之貌。《玉篇·巾部》：“𢃀，欲空也。”《廣韻·虞韻》：“𢃀，欲空之貌。”</w:t>
        <w:br/>
      </w:r>
    </w:p>
    <w:p>
      <w:r>
        <w:t>𢃁##𢃁</w:t>
        <w:br/>
        <w:br/>
        <w:t>同“尹”。《集韻·準韻》：“尹，古作𢃁。”</w:t>
        <w:br/>
      </w:r>
    </w:p>
    <w:p>
      <w:r>
        <w:t>𢃂##𢃂</w:t>
        <w:br/>
        <w:br/>
        <w:t>同“尹”。《集韻·準韻》：“尹，古作𢃂。”</w:t>
        <w:br/>
      </w:r>
    </w:p>
    <w:p>
      <w:r>
        <w:t>𢃄##𢃄</w:t>
        <w:br/>
        <w:br/>
        <w:t>同“帶”。《宋元以來俗字譜》：“帶”，《白袍記》作“𢃄”。*唐**温大雅*《大唐創業起居注》卷一：“關河襟𢃄。”《聊齋志異·雲蘿公主》：“因取生胸前𢃄，連結十餘扣。”</w:t>
        <w:br/>
      </w:r>
    </w:p>
    <w:p>
      <w:r>
        <w:t>𢃅##𢃅</w:t>
        <w:br/>
        <w:br/>
        <w:t>同“床”。*清**張九鉞*《永寧保城歌》：“韡刀𢃅首環家僮，如坐大將武帳中。”</w:t>
        <w:br/>
      </w:r>
    </w:p>
    <w:p>
      <w:r>
        <w:t>𢃆##𢃆</w:t>
        <w:br/>
        <w:br/>
        <w:t>同“帬（裙）”。《集韻·文韻》：“帬，亦書作𢃆。”</w:t>
        <w:br/>
      </w:r>
    </w:p>
    <w:p>
      <w:r>
        <w:t>𢃋##𢃋</w:t>
        <w:br/>
        <w:br/>
        <w:t>同“師”。《字彙補·巾部》：“𢃋，古文師字。《石鼓文》：‘六𢃋既簡。’”按：《石鼓文·田車》：“囗囗既簡。”*郭沫若*考釋为“四介既簡”。</w:t>
        <w:br/>
      </w:r>
    </w:p>
    <w:p>
      <w:r>
        <w:t>𢃍##𢃍</w:t>
        <w:br/>
        <w:br/>
        <w:t>bēi　《廣韻》府移切，平支幫。</w:t>
        <w:br/>
        <w:br/>
        <w:t>古代礼冠名。《廣韻·支韻》：“𢃍，冕也。”《集韻·支韻》：“𢃍，冕名。”《正字通·巾部》：“𢃍，冕也。按：《禮記》、《儀禮》皆作裨冕，俗改从巾。”</w:t>
        <w:br/>
      </w:r>
    </w:p>
    <w:p>
      <w:r>
        <w:t>𢃎##𢃎</w:t>
        <w:br/>
        <w:br/>
        <w:t>huò　《集韻》忽或切，入德曉。</w:t>
        <w:br/>
        <w:br/>
        <w:t>巾帛被风声。《玉篇·巾部》：“𢃎，巾被風也。”《集韻·德韻》：“𢃤，巾帛被風聲。或書作𢃎。”</w:t>
        <w:br/>
      </w:r>
    </w:p>
    <w:p>
      <w:r>
        <w:t>𢃏##𢃏</w:t>
        <w:br/>
        <w:br/>
        <w:t>cóng　《廣韻》藏宗切，平冬從。</w:t>
        <w:br/>
        <w:br/>
        <w:t>（1）帛𢃏。《玉篇·巾部》：“𢃏，帛𢃏。”</w:t>
        <w:br/>
        <w:br/>
        <w:t>（2）布名。《玉篇·巾部》：“𢃏，布名。”</w:t>
        <w:br/>
        <w:br/>
        <w:t>（3）同“賨”。*汉*代南方少数民族赋税所缴纳的布。《集韻·冬韻》：“賨，《説文》：‘南蠻賦也。’或从巾。”</w:t>
        <w:br/>
      </w:r>
    </w:p>
    <w:p>
      <w:r>
        <w:t>𢃐##𢃐</w:t>
        <w:br/>
        <w:br/>
        <w:t>kōng　《廣韻》苦紅切，平東溪。</w:t>
        <w:br/>
        <w:br/>
        <w:t>（1）巾。《玉篇·巾部》：“𢃐，巾也。”</w:t>
        <w:br/>
        <w:br/>
        <w:t>（2）衣袖。《廣韻·東韻》：“𢃐，衣袂。”《集韻·東韻》：“𢃐，袂謂之𢃐。”</w:t>
        <w:br/>
      </w:r>
    </w:p>
    <w:p>
      <w:r>
        <w:t>𢃑##𢃑</w:t>
        <w:br/>
        <w:br/>
        <w:t>同“裮”。《集韻·陽韻》：“裮，或从巾。”</w:t>
        <w:br/>
      </w:r>
    </w:p>
    <w:p>
      <w:r>
        <w:t>𢃒##𢃒</w:t>
        <w:br/>
        <w:br/>
        <w:t>同“𪓌”。《廣韻·隊韻》：“𢃒”，同“𪓌”。</w:t>
        <w:br/>
      </w:r>
    </w:p>
    <w:p>
      <w:r>
        <w:t>𢃓##𢃓</w:t>
        <w:br/>
        <w:br/>
        <w:t>同“𢃭”。《説文·巾部》：“𢃓，𢃭或从松。”</w:t>
        <w:br/>
      </w:r>
    </w:p>
    <w:p>
      <w:r>
        <w:t>𢃔##𢃔</w:t>
        <w:br/>
        <w:br/>
        <w:t>同“幨”。《集韻·鹽韻》：“幨，或作𢃔。”</w:t>
        <w:br/>
      </w:r>
    </w:p>
    <w:p>
      <w:r>
        <w:t>𢃕##𢃕</w:t>
        <w:br/>
        <w:br/>
        <w:t>tà　《廣韻》他合切，入合透。</w:t>
        <w:br/>
        <w:br/>
        <w:t>帐上覆盖之物。《玉篇·巾部》：“𢃕，帳上𢃕。”《廣韻·合韻》：“𢃕，帳上覆。”《宋書·禮志五》：“聽事不得南向坐，施帳并𢃕。”</w:t>
        <w:br/>
      </w:r>
    </w:p>
    <w:p>
      <w:r>
        <w:t>𢃖##𢃖</w:t>
        <w:br/>
        <w:br/>
        <w:t>同“幬”。《玉篇·巾部》：“𢃖”，同“幬”。</w:t>
        <w:br/>
      </w:r>
    </w:p>
    <w:p>
      <w:r>
        <w:t>𢃗##𢃗</w:t>
        <w:br/>
        <w:br/>
        <w:t>hàn　《廣韻》胡感切，上感匣。</w:t>
        <w:br/>
        <w:br/>
        <w:t>遮蔽耳朵的巾。《玉篇·巾部》：“𢃗，壅耳也。”</w:t>
        <w:br/>
      </w:r>
    </w:p>
    <w:p>
      <w:r>
        <w:t>𢃘##𢃘</w:t>
        <w:br/>
        <w:br/>
        <w:t>qiàn　《集韻》輕甸切，去霰溪。</w:t>
        <w:br/>
        <w:br/>
        <w:t>系在木制符信上的小旗。《集韻·霰韻》：“𢃘，幡係於棨者。”《正字通·巾部》：“𢃘，吏執為信，繫棨上者即幡也。”</w:t>
        <w:br/>
      </w:r>
    </w:p>
    <w:p>
      <w:r>
        <w:t>𢃙##𢃙</w:t>
        <w:br/>
        <w:br/>
        <w:t>同“冠”。《集韻·桓韻》：“冠，或作𢃙。”</w:t>
        <w:br/>
      </w:r>
    </w:p>
    <w:p>
      <w:r>
        <w:t>𢃚##𢃚</w:t>
        <w:br/>
        <w:br/>
        <w:t>同“㡓”。《集韻·魂韻》：“㡓，或作𢃚。”</w:t>
        <w:br/>
      </w:r>
    </w:p>
    <w:p>
      <w:r>
        <w:t>𢃛##𢃛</w:t>
        <w:br/>
        <w:br/>
        <w:t>同“帺”。《玉篇·巾部》：“帺，亦作𢃛。”</w:t>
        <w:br/>
      </w:r>
    </w:p>
    <w:p>
      <w:r>
        <w:t>𢃜##𢃜</w:t>
        <w:br/>
        <w:br/>
        <w:t>zhí　《集韻》逐力切，入職澄。</w:t>
        <w:br/>
        <w:br/>
        <w:t>同“犆”。缘饰。《集韻·職韻》：“犆，緣也。《禮》：‘羔幦虎犆。’或从巾。”</w:t>
        <w:br/>
      </w:r>
    </w:p>
    <w:p>
      <w:r>
        <w:t>𢃢##𢃢</w:t>
        <w:br/>
        <w:br/>
        <w:t>sè　《改併四聲篇海·巾部》引《搜真玉鏡》：“𢃢，音𩊯。”</w:t>
        <w:br/>
      </w:r>
    </w:p>
    <w:p>
      <w:r>
        <w:t>𢃣##𢃣</w:t>
        <w:br/>
        <w:br/>
        <w:t>“㡇”的讹字。《字彙補·巾部》：“𢃣，㡇字之譌。”</w:t>
        <w:br/>
      </w:r>
    </w:p>
    <w:p>
      <w:r>
        <w:t>𢃤##𢃤</w:t>
        <w:br/>
        <w:br/>
        <w:t>同“𢃎”。《廣韻·德韻》：“𢃤，巾帛從風聲。”按：《集韻》作“巾帛被風聲”。</w:t>
        <w:br/>
      </w:r>
    </w:p>
    <w:p>
      <w:r>
        <w:t>𢃥##𢃥</w:t>
        <w:br/>
        <w:br/>
        <w:t>qiān　《海篇·巾部》：“𢃥，音慳。”《改併四聲篇海·巾部》引《搜真玉鏡》：“𢃥，口賢切。”</w:t>
        <w:br/>
      </w:r>
    </w:p>
    <w:p>
      <w:r>
        <w:t>𢃦##𢃦</w:t>
        <w:br/>
        <w:br/>
        <w:t>同“裹”。《改併四聲篇海·巾部》引《川篇》：“𢃦，音果。”按：“𢃦”与“裹”音义相同，部首相通而互换。</w:t>
        <w:br/>
      </w:r>
    </w:p>
    <w:p>
      <w:r>
        <w:t>𢃧##𢃧</w:t>
        <w:br/>
        <w:br/>
        <w:t>同“𢃭”。《改併四聲篇海·巾部》引《川篇》：“𢃧，七勇切。”《字彙補·巾部》：“𢃧，同𢃭。”</w:t>
        <w:br/>
      </w:r>
    </w:p>
    <w:p>
      <w:r>
        <w:t>𢃨##𢃨</w:t>
        <w:br/>
        <w:br/>
        <w:t>“帿”的讹字。《改併四聲篇海·巾部》引《類篇》：“𢃨，音侯。射𢃨子也。”按：《類篇·巾部》作“帿”。</w:t>
        <w:br/>
      </w:r>
    </w:p>
    <w:p>
      <w:r>
        <w:t>𢃩##𢃩</w:t>
        <w:br/>
        <w:br/>
        <w:t>（一）gǔn</w:t>
        <w:br/>
        <w:br/>
        <w:t>同“袞”。古代皇帝及王公穿的绣有卷龙的礼服。*宋**孫奕*《示兒編·字異而義同》：“袞者衣之别名，《詩》謂之袞，《禮記》謂之卷，《荀子》謂之𢃩，其為衣一也。”</w:t>
        <w:br/>
        <w:br/>
        <w:t>（二）juǎn</w:t>
        <w:br/>
      </w:r>
    </w:p>
    <w:p>
      <w:r>
        <w:t>𢃪##𢃪</w:t>
        <w:br/>
        <w:br/>
        <w:t>同“𢃓”。《正字通·巾部》：“《説文》幒，重文作𢃓，俗書改作𢃪。”</w:t>
        <w:br/>
      </w:r>
    </w:p>
    <w:p>
      <w:r>
        <w:t>𢃫##𢃫</w:t>
        <w:br/>
        <w:br/>
        <w:t>同“帢”。《集韻·洽韻》：“帢，或作𢃫。”</w:t>
        <w:br/>
      </w:r>
    </w:p>
    <w:p>
      <w:r>
        <w:t>𢃬##𢃬</w:t>
        <w:br/>
        <w:br/>
        <w:t>《説文》：“𢃬，幡幟也。从巾，前聲。”*段玉裁*注：“幡幟，旛識之俗字也。古有旛無幡，有識無幟。*許*書本作旛識，淺人易之。旛識者，旗有幅可為表識。𢃬之言箋也。”</w:t>
        <w:br/>
        <w:br/>
        <w:t>jiān　《廣韻》則前切，平先精。元部。</w:t>
        <w:br/>
        <w:br/>
        <w:t>旗帜。《説文·巾部》：“𢃬，幡幟也。”《廣雅·釋器》：“𢃬，幡也。”</w:t>
        <w:br/>
      </w:r>
    </w:p>
    <w:p>
      <w:r>
        <w:t>𢃭##𢃭</w:t>
        <w:br/>
        <w:br/>
        <w:t>《説文》：“𢃭，㡓也。从巾，怱聲。一曰帙。𢃓，𢃭或从松。”</w:t>
        <w:br/>
        <w:br/>
        <w:t>zhōng　《集韻》諸容切，平鍾章。東部。</w:t>
        <w:br/>
        <w:br/>
        <w:t>（1）满裆裤。《説文·巾部》：“𢃭，㡓也。”</w:t>
        <w:br/>
        <w:br/>
        <w:t>（2）书套。《説文·巾部》：“𢃭，帙。”*段玉裁*注：“書衣也。”</w:t>
        <w:br/>
      </w:r>
    </w:p>
    <w:p>
      <w:r>
        <w:t>𢃮##𢃮</w:t>
        <w:br/>
        <w:br/>
        <w:t>miǎn　《集韻》彌兗切，上獮明。</w:t>
        <w:br/>
        <w:br/>
        <w:t>幕。《玉篇·巾部》：“𢃮，幕。”</w:t>
        <w:br/>
      </w:r>
    </w:p>
    <w:p>
      <w:r>
        <w:t>𢃯##𢃯</w:t>
        <w:br/>
        <w:br/>
        <w:t>guǐ　《五音集韻》居耒切。</w:t>
        <w:br/>
        <w:br/>
        <w:t>（1）衣袴。《五音集韻·旨韻》：“𢃯，衣袴也。”</w:t>
        <w:br/>
        <w:br/>
        <w:t>（2）同“䙆”。衣衩。《篇海·巾部》：“𢃯，衣衿。”《正字通·巾部》：“𢃯，俗䙆字。”</w:t>
        <w:br/>
      </w:r>
    </w:p>
    <w:p>
      <w:r>
        <w:t>𢃰##𢃰</w:t>
        <w:br/>
        <w:br/>
        <w:t>shì　《玉篇》音是。</w:t>
        <w:br/>
        <w:br/>
        <w:t>巾。《玉篇·巾部》：“𢃰，巾也。”《正字通·巾部》：“𢃰，俗字。”</w:t>
        <w:br/>
      </w:r>
    </w:p>
    <w:p>
      <w:r>
        <w:t>𢃱##𢃱</w:t>
        <w:br/>
        <w:br/>
        <w:t>móu　《玉篇》音牟。</w:t>
        <w:br/>
        <w:br/>
        <w:t>妇女的衣巾。《玉篇·巾部》：“𢃱，女人衣巾。”</w:t>
        <w:br/>
      </w:r>
    </w:p>
    <w:p>
      <w:r>
        <w:t>𢃲##𢃲</w:t>
        <w:br/>
        <w:br/>
        <w:t>è　《玉篇》五伯切。</w:t>
        <w:br/>
        <w:br/>
        <w:t>缝补。《玉篇·巾部》：“𢃲，紩也。”</w:t>
        <w:br/>
      </w:r>
    </w:p>
    <w:p>
      <w:r>
        <w:t>𢃳##𢃳</w:t>
        <w:br/>
        <w:br/>
        <w:t>《説文》：“𢃳，𢱧擊也。从巴、帚。闕。”</w:t>
        <w:br/>
        <w:br/>
        <w:t>bǎ　《集韻》補下切，上馬幫。魚部。</w:t>
        <w:br/>
        <w:br/>
        <w:t>用手击物。《説文·巴部》：“𢃳，𢱧擊也。”*段玉裁*注：“𢱧者，反手擊也。”*徐灝*注箋：“𢃳者，反覆手以擊物也。”《玉篇·巴部》：“𢃳，擊也。”</w:t>
        <w:br/>
      </w:r>
    </w:p>
    <w:p>
      <w:r>
        <w:t>𢃴##𢃴</w:t>
        <w:br/>
        <w:br/>
        <w:t>《説文》：“𢃴，刜也。从巾，剌聲。”*段玉裁*注：“刜，當作拂，字之誤也。”</w:t>
        <w:br/>
        <w:br/>
        <w:t>là　《廣韻》盧達切，入曷來。月部。</w:t>
        <w:br/>
        <w:br/>
        <w:t>拂。《説文·巾部》：“𢃴，刜也。”*段玉裁*注：“刜，當作拂，字之誤也。”《玉篇·巾部》：“𢃴，拂也。”《廣韻·曷韻》：“𢃴，拂著。”</w:t>
        <w:br/>
      </w:r>
    </w:p>
    <w:p>
      <w:r>
        <w:t>𢃵##𢃵</w:t>
        <w:br/>
        <w:br/>
        <w:t>同“尹”。《康熙字典·巾部》：“𢃵，《説文》：‘尹，古作𢃵。’”按：“𢃵”为《説文》“尹”的篆文楷化字。</w:t>
        <w:br/>
      </w:r>
    </w:p>
    <w:p>
      <w:r>
        <w:t>𢃶##𢃶</w:t>
        <w:br/>
        <w:br/>
        <w:t>同“纛”。《廣韻·沃韻》：“𢃶”，同“纛”。</w:t>
        <w:br/>
      </w:r>
    </w:p>
    <w:p>
      <w:r>
        <w:t>𢃷##𢃷</w:t>
        <w:br/>
        <w:br/>
        <w:t>同“牟”。《龍龕手鑑·巾部》：“𢃷，音牟。”《字彙補·巾部》：“𢃷，《説薈》古牟字。”</w:t>
        <w:br/>
      </w:r>
    </w:p>
    <w:p>
      <w:r>
        <w:t>𢃸##𢃸</w:t>
        <w:br/>
        <w:br/>
        <w:t>zhòu　《集韻》側救切，去宥莊。</w:t>
        <w:br/>
        <w:br/>
        <w:t>同“𧛸”。衣不伸。《集韻·宥韻》：“𧛸，衣不伸也。或作𢃸。”</w:t>
        <w:br/>
      </w:r>
    </w:p>
    <w:p>
      <w:r>
        <w:t>𢃹##𢃹</w:t>
        <w:br/>
        <w:br/>
        <w:t>同“尹”。《字彙補·巾部》：“𢃹，古文尹字。”</w:t>
        <w:br/>
      </w:r>
    </w:p>
    <w:p>
      <w:r>
        <w:t>𢃺##𢃺</w:t>
        <w:br/>
        <w:br/>
        <w:t>jí　《集韻》極入切，入緝羣。</w:t>
        <w:br/>
        <w:br/>
        <w:t>绢。《集韻·緝韻》：“𢃺，*新羅*謂絹曰𢃺。”</w:t>
        <w:br/>
      </w:r>
    </w:p>
    <w:p>
      <w:r>
        <w:t>𢃿##𢃿</w:t>
        <w:br/>
        <w:br/>
        <w:t>同“朄”。*南朝**宋**謝莊*《烝齋應詔》：“紫階協笙鏞，金途展應𢃿。”按：《初學記》卷十一引此诗作“朄”。</w:t>
        <w:br/>
      </w:r>
    </w:p>
    <w:p>
      <w:r>
        <w:t>𢄀##𢄀</w:t>
        <w:br/>
        <w:br/>
        <w:t>同“𼓻（棗）”。《龍龕手鑑·雜部》：“𢄀”，同“𼓻（棗）”。</w:t>
        <w:br/>
      </w:r>
    </w:p>
    <w:p>
      <w:r>
        <w:t>𢄁##𢄁</w:t>
        <w:br/>
        <w:br/>
        <w:t>“業”的讹字。《字彙補·巾部》：“𢄁，音業。《説文》：‘大版也，所以飾懸鐘鼓。’”《康熙字典·巾部》：“𢄁，即業字之譌。”</w:t>
        <w:br/>
      </w:r>
    </w:p>
    <w:p>
      <w:r>
        <w:t>𢄄##𢄄</w:t>
        <w:br/>
        <w:br/>
        <w:t>zhā　《字彙補》側加切。</w:t>
        <w:br/>
        <w:br/>
        <w:t>（1）挹；取。《字彙補·巾部》：“𢄄，挹也。”</w:t>
        <w:br/>
        <w:br/>
        <w:t>（2）泥中取物。《字彙補·巾部》：“𢄄，一曰取物泥中。”</w:t>
        <w:br/>
      </w:r>
    </w:p>
    <w:p>
      <w:r>
        <w:t>𢄅##𢄅</w:t>
        <w:br/>
        <w:br/>
        <w:t>yì　《改併四聲篇海》引《川篇》已力切。</w:t>
        <w:br/>
        <w:br/>
        <w:t>褊狭。《改併四聲篇海·巾部》引《川篇》：“𢄅，褊也。”</w:t>
        <w:br/>
      </w:r>
    </w:p>
    <w:p>
      <w:r>
        <w:t>𢄆##𢄆</w:t>
        <w:br/>
        <w:br/>
        <w:t>同“策”。《字彙補·巾部》：“𢄆，與策同。*漢*《夏承碑》：‘𢄆薰著于王室。’”</w:t>
        <w:br/>
      </w:r>
    </w:p>
    <w:p>
      <w:r>
        <w:t>𢄇##𢄇</w:t>
        <w:br/>
        <w:br/>
        <w:t>gǒu　《字彙補》古後切。</w:t>
        <w:br/>
        <w:br/>
        <w:t>绵𢄇。《字彙補·巾部》：“𢄇，綿𢄇。”</w:t>
        <w:br/>
      </w:r>
    </w:p>
    <w:p>
      <w:r>
        <w:t>𢄉##𢄉</w:t>
        <w:br/>
        <w:br/>
        <w:t>同“豚”。《廣雅·釋草》：“𢄉耳，馬莧也。”*王念孫*疏證：“𢄉，即豚字。”又《釋獸》：“豯𧱴，𢄉也。”*王念孫*疏證：“𢄉，與豚同。《方言》：‘猪，其子謂之豚，或謂之豯。’《説文》：‘𢄉，小豕也。’”</w:t>
        <w:br/>
      </w:r>
    </w:p>
    <w:p>
      <w:r>
        <w:t>𢄊##𢄊</w:t>
        <w:br/>
        <w:br/>
        <w:t>guī　《集韻》姑回切，平灰見。</w:t>
        <w:br/>
        <w:br/>
        <w:t>〔𢄊幃〕彩色丝绸。《廣雅·釋器》：“𢄊幃，綵也。”</w:t>
        <w:br/>
      </w:r>
    </w:p>
    <w:p>
      <w:r>
        <w:t>𢄋##𢄋</w:t>
        <w:br/>
        <w:br/>
        <w:t>yīng　《廣韻》於營切，平清影。</w:t>
        <w:br/>
        <w:br/>
        <w:t>覆。《玉篇·巾部》：“𢄋，覆也。”</w:t>
        <w:br/>
      </w:r>
    </w:p>
    <w:p>
      <w:r>
        <w:t>𢄌##𢄌</w:t>
        <w:br/>
        <w:br/>
        <w:t>shǎi　《集韻》師駭切，上駭生。</w:t>
        <w:br/>
        <w:br/>
        <w:t>〔𢅭𢄌〕见“𢅭”。</w:t>
        <w:br/>
      </w:r>
    </w:p>
    <w:p>
      <w:r>
        <w:t>𢄍##𢄍</w:t>
        <w:br/>
        <w:br/>
        <w:t>（一）hé　《龍龕手鑑》胡臘反。</w:t>
        <w:br/>
        <w:br/>
        <w:t>吹火𢄍。《龍龕手鑑·巾部》：“𢄍，吹火𢄍。”</w:t>
        <w:br/>
        <w:br/>
        <w:t>（二）ài　《龍龕手鑑》於盖反。</w:t>
        <w:br/>
        <w:br/>
        <w:t>同“𢣏”。《龍龕手鑑·巾部》：“𢄍，俗。”按：两字音同形近，“𢄍”当即“𢣏”的俗字。</w:t>
        <w:br/>
        <w:br/>
        <w:t>（三）gé</w:t>
        <w:br/>
        <w:br/>
        <w:t>同“𢂷”。《正字通·巾部》：“𢄍，俗𢂷字。”</w:t>
        <w:br/>
      </w:r>
    </w:p>
    <w:p>
      <w:r>
        <w:t>𢄎##𢄎</w:t>
        <w:br/>
        <w:br/>
        <w:t>bàng　《集韻》蒲浪切，去宕並。</w:t>
        <w:br/>
        <w:br/>
        <w:t>书帖。《集韻·宕韻》：“𢄎，書帖也。”</w:t>
        <w:br/>
      </w:r>
    </w:p>
    <w:p>
      <w:r>
        <w:t>𢄏##𢄏</w:t>
        <w:br/>
        <w:br/>
        <w:t>mò　《集韻》密北切，入德明。</w:t>
        <w:br/>
        <w:br/>
        <w:t>同“万”。万俟，复姓。《集韻·德韻》：“万，*万俟*，虜姓。或作𢄏。”《字彙·巾部》：“𢄏，與*万俟*複姓之万同。”</w:t>
        <w:br/>
      </w:r>
    </w:p>
    <w:p>
      <w:r>
        <w:t>𢄐##𢄐</w:t>
        <w:br/>
        <w:br/>
        <w:t>《説文》：“𢄐，蓋衣也。从巾，冡聲。”</w:t>
        <w:br/>
        <w:br/>
        <w:t>méng　《廣韻》莫紅切，平東明。又莫弄切。東部。</w:t>
        <w:br/>
        <w:br/>
        <w:t>（1）覆盖物体的巾。《説文·巾部》：“𢄐，蓋衣也。”*段玉裁*注：“覆蓋物之衣也。”《睡虎地秦墓竹簡·金布律》：“為𢄐布一，用枲三斤。”《尚書大傳·甫刑》：“*有虞氏*上刑赭衣不純，中刑雜屨，下刑墨𢄐，以居州里，而民耻之。”</w:t>
        <w:br/>
        <w:br/>
        <w:t>（2）帐幔。*宋**秦觀*《秋夜病起懷端叔作詩寄之》：“自匿*嫫母*容，對客施錦𢄐。”</w:t>
        <w:br/>
        <w:br/>
        <w:t>（3）蒙；覆盖。《玉篇·巾部》：“𢄐，覆也。”《荀子·正論》“墨黥”*唐**楊倞*注：“墨黥當為墨𢄐，但以墨巾𢄐其頭而已。”*徐珂*《清稗類鈔·服飾類》：“𢄐首至于頦，而露其目。”</w:t>
        <w:br/>
      </w:r>
    </w:p>
    <w:p>
      <w:r>
        <w:t>𢄑##𢄑</w:t>
        <w:br/>
        <w:br/>
        <w:t>“㬺”的讹字。《康熙字典·巾部》引《説文》、《玉篇》、《廣韻》、《集韻》“𢄑”字，检所引诸书实作“幐”字。</w:t>
        <w:br/>
      </w:r>
    </w:p>
    <w:p>
      <w:r>
        <w:t>𢄒##𢄒</w:t>
        <w:br/>
        <w:br/>
        <w:t>同“扇”。《玉篇·巾部》：“𢄒，音扇。”《字彙補·巾部》：“𢄒，音扇。義同。”</w:t>
        <w:br/>
      </w:r>
    </w:p>
    <w:p>
      <w:r>
        <w:t>𢄓##𢄓</w:t>
        <w:br/>
        <w:br/>
        <w:t>wù　《廣韻》安古切，上姥影。</w:t>
        <w:br/>
        <w:br/>
        <w:t>头巾。《廣韻·姥韻》：“𢄓，頭巾。”</w:t>
        <w:br/>
      </w:r>
    </w:p>
    <w:p>
      <w:r>
        <w:t>𢄔##𢄔</w:t>
        <w:br/>
        <w:br/>
        <w:t>同“帶”。《五經文字·木部》：“帶，象繫佩之形。《禮記》作𢄔。”《集韻·泰韻》：“𢄔，*𢄔方*，山名，一曰郡名，屬*幽州*。通作帶。”</w:t>
        <w:br/>
      </w:r>
    </w:p>
    <w:p>
      <w:r>
        <w:t>𢄕##𢄕</w:t>
        <w:br/>
        <w:br/>
        <w:t>同“禽”。《集韻·侵韻》：“禽，古作𢄕。”</w:t>
        <w:br/>
      </w:r>
    </w:p>
    <w:p>
      <w:r>
        <w:t>𢄖##𢄖</w:t>
        <w:br/>
        <w:br/>
        <w:t>同“異”。《集韻·志韻》：“異，古作𢄖。”</w:t>
        <w:br/>
      </w:r>
    </w:p>
    <w:p>
      <w:r>
        <w:t>𢄗##𢄗</w:t>
        <w:br/>
        <w:br/>
        <w:t>jiǒng　《集韻》犬迥切，上迥溪。</w:t>
        <w:br/>
        <w:br/>
        <w:t>同“絅”。古称罩在外面的单衣。《集韻·迥韻》：“絅，或从帛。”《字彙補·巾部》：“𢄗，與絅同。禪衣也。見《韻會小補》。”</w:t>
        <w:br/>
      </w:r>
    </w:p>
    <w:p>
      <w:r>
        <w:t>𢄘##𢄘</w:t>
        <w:br/>
        <w:br/>
        <w:t>同“逐”。《字彙補·巾部》：“𢄘，古文逐字。”《隸釋·費鳳别碑》：“白駒以𢄘陧。”*洪适*注：“以𢄘為逐。”</w:t>
        <w:br/>
      </w:r>
    </w:p>
    <w:p>
      <w:r>
        <w:t>𢄜##𢄜</w:t>
        <w:br/>
        <w:br/>
        <w:t>hàn　《集韻》户感切，上感匣。</w:t>
        <w:br/>
        <w:br/>
        <w:t>以巾围住耳朵。《集韻·感韻》：“𢄜，巾擁耳也。”</w:t>
        <w:br/>
      </w:r>
    </w:p>
    <w:p>
      <w:r>
        <w:t>𢄞##𢄞</w:t>
        <w:br/>
        <w:br/>
        <w:t>同“幣”。《龍龕手鑑·巾部》：“𢄞”，“幣”的俗字。</w:t>
        <w:br/>
      </w:r>
    </w:p>
    <w:p>
      <w:r>
        <w:t>𢄟##𢄟</w:t>
        <w:br/>
        <w:br/>
        <w:t>tōng　《集韻》他東切，平東透。</w:t>
        <w:br/>
        <w:br/>
        <w:t>〔𢄟裙〕古代南方少数民族服装。《集韻·東韻》：“𢄟，𢄟裙，夷服也。”</w:t>
        <w:br/>
      </w:r>
    </w:p>
    <w:p>
      <w:r>
        <w:t>𢄠##𢄠</w:t>
        <w:br/>
        <w:br/>
        <w:t>kōu　《集韻》墟侯切，平侯溪。</w:t>
        <w:br/>
        <w:br/>
        <w:t>同“𢂁”。射箭时套在右手拇指上的扳指，用以钩弦。《集韻·矦韻》：“𢂁，射決也。或从區。”</w:t>
        <w:br/>
      </w:r>
    </w:p>
    <w:p>
      <w:r>
        <w:t>𢄡##𢄡</w:t>
        <w:br/>
        <w:br/>
        <w:t>lí　《集韻》陵之切，平之來。</w:t>
        <w:br/>
        <w:br/>
        <w:t>断缯。《集韻·之韻》：“𢄡，斷繒也。”</w:t>
        <w:br/>
      </w:r>
    </w:p>
    <w:p>
      <w:r>
        <w:t>𢄢##𢄢</w:t>
        <w:br/>
        <w:br/>
        <w:t>《説文》：“𢄢，禮巾也。从巾，从執。”*段玉裁*注：“篆體二*徐*皆作𢄢。*大徐*曰从執，*小徐*曰執聲，皆誤。今正。”</w:t>
        <w:br/>
        <w:br/>
        <w:t>zhì　《廣韻》脂利切，去至章。又舒芮切。脂部。</w:t>
        <w:br/>
        <w:br/>
        <w:t>礼巾。《説文·巾部》：“𢄢，禮巾也。”《類篇·巾部》：“𢄢，巾也。”</w:t>
        <w:br/>
      </w:r>
    </w:p>
    <w:p>
      <w:r>
        <w:t>𢄣##𢄣</w:t>
        <w:br/>
        <w:br/>
        <w:t>huì　《集韻》旋芮切，去祭邪。</w:t>
        <w:br/>
        <w:br/>
        <w:t>洗手用的巾。《類篇·巾部》：“盥巾謂之𢄣。”</w:t>
        <w:br/>
      </w:r>
    </w:p>
    <w:p>
      <w:r>
        <w:t>𢄤##𢄤</w:t>
        <w:br/>
        <w:br/>
        <w:t>zǎn　《集韻》子敢切，上敢精。</w:t>
        <w:br/>
        <w:br/>
        <w:t>缯未緶。《集韻·𠭖韻》：“𢄤，繒未緶也。”</w:t>
        <w:br/>
      </w:r>
    </w:p>
    <w:p>
      <w:r>
        <w:t>𢄥##𢄥</w:t>
        <w:br/>
        <w:br/>
        <w:t>同“肄”。《説文·𦘒部》：“𢄥，習也。从𦘒，㣇聲。”《玉篇·帇部》：“𢄥”，“肄”的篆文。</w:t>
        <w:br/>
      </w:r>
    </w:p>
    <w:p>
      <w:r>
        <w:t>𢄦##𢄦</w:t>
        <w:br/>
        <w:br/>
        <w:t>diǎo　《玉篇》都了切。</w:t>
        <w:br/>
        <w:br/>
        <w:t>绢𢄦。《玉篇·巾部》：“𢄦，絹𢄦也。”</w:t>
        <w:br/>
      </w:r>
    </w:p>
    <w:p>
      <w:r>
        <w:t>𢄧##𢄧</w:t>
        <w:br/>
        <w:br/>
        <w:t>cù　《集韻》千木切，入屋清。</w:t>
        <w:br/>
        <w:br/>
        <w:t>张开的画幅。《集韻·屋韻》：“𢄧，㡧也。”</w:t>
        <w:br/>
      </w:r>
    </w:p>
    <w:p>
      <w:r>
        <w:t>𢄬##𢄬</w:t>
        <w:br/>
        <w:br/>
        <w:t>同“棘”。《龍龕手鑑·巾部》：“𢄬，古文。同棘。”</w:t>
        <w:br/>
      </w:r>
    </w:p>
    <w:p>
      <w:r>
        <w:t>𢄭##𢄭</w:t>
        <w:br/>
        <w:br/>
        <w:t>同“褶”。*五代**馬縞*《中華古今注·緋綾袍》：“天子則曰帢𢄭，公卿則中褐襦。”</w:t>
        <w:br/>
      </w:r>
    </w:p>
    <w:p>
      <w:r>
        <w:t>𢄮##𢄮</w:t>
        <w:br/>
        <w:br/>
        <w:t>同“豫”。《字彙補·亅部》：“𢄮，古文豫字。”</w:t>
        <w:br/>
      </w:r>
    </w:p>
    <w:p>
      <w:r>
        <w:t>𢄰##𢄰</w:t>
        <w:br/>
        <w:br/>
        <w:t>同“幄”。《龍龕手鑑·巾部》：“𢄰”，同“幄”。</w:t>
        <w:br/>
      </w:r>
    </w:p>
    <w:p>
      <w:r>
        <w:t>𢄱##𢄱</w:t>
        <w:br/>
        <w:br/>
        <w:t>zhì　《改併四聲篇海》引《川篇》音至。</w:t>
        <w:br/>
        <w:br/>
        <w:t>耕作使用的工具。《改併四聲篇海·巾部》引《川篇》：“𢄱，田器也。”</w:t>
        <w:br/>
      </w:r>
    </w:p>
    <w:p>
      <w:r>
        <w:t>𢄲##𢄲</w:t>
        <w:br/>
        <w:br/>
        <w:t>同“𢄧”。《改併四聲篇海·巾部》引《餘文》：“𢄲，㡠也。”《篇海類編·衣服類·巾部》：“𢄧，舊本作𢄲。”</w:t>
        <w:br/>
      </w:r>
    </w:p>
    <w:p>
      <w:r>
        <w:t>𢄳##𢄳</w:t>
        <w:br/>
        <w:br/>
        <w:t>kuǎ　《廣韻》苦瓦切，上馬溪。</w:t>
        <w:br/>
        <w:br/>
        <w:t>帛衣。《廣韻·馬韻》：“𢄳，帛衣。”</w:t>
        <w:br/>
      </w:r>
    </w:p>
    <w:p>
      <w:r>
        <w:t>𢄴##𢄴</w:t>
        <w:br/>
        <w:br/>
        <w:t>同“㡅”。《廣韻·哿韻》：“𢄴”，同“㡅”。</w:t>
        <w:br/>
      </w:r>
    </w:p>
    <w:p>
      <w:r>
        <w:t>𢄵##𢄵</w:t>
        <w:br/>
        <w:br/>
        <w:t>同“襐”。《改併四聲篇海·巾部》引《川篇》：“𢄵，音象。未笄首飾也。”按：《廣韻·養韻》：“襐，未笄冠者之首飾也。”“𢄵”当同“襐”。</w:t>
        <w:br/>
      </w:r>
    </w:p>
    <w:p>
      <w:r>
        <w:t>𢄶##𢄶</w:t>
        <w:br/>
        <w:br/>
        <w:t>huà　《廣韻》呼麥切，入麥曉。</w:t>
        <w:br/>
        <w:br/>
        <w:t>裂帛声。《玉篇·巾部》：“𢄶，裂帛聲。”</w:t>
        <w:br/>
      </w:r>
    </w:p>
    <w:p>
      <w:r>
        <w:t>𢄷##𢄷</w:t>
        <w:br/>
        <w:br/>
        <w:t>liáo　《集韻》憐蕭切，平蕭來。</w:t>
        <w:br/>
        <w:br/>
        <w:t>同“橑”。古代伞盖的骨架。《集韻·蕭韻》：“𢄷，蓋弓也。通作橑。”</w:t>
        <w:br/>
      </w:r>
    </w:p>
    <w:p>
      <w:r>
        <w:t>𢄸##𢄸</w:t>
        <w:br/>
        <w:br/>
        <w:t>cuì　《集韻》取外切，去泰清。</w:t>
        <w:br/>
        <w:br/>
        <w:t>〔𢄸項〕古服。《集韻·夳韻》：“𢄸，𢄸項，古服，其制未聞。”</w:t>
        <w:br/>
      </w:r>
    </w:p>
    <w:p>
      <w:r>
        <w:t>𢄹##𢄹</w:t>
        <w:br/>
        <w:br/>
        <w:t>qiāo　《集韻》丘祅切，平宵溪。</w:t>
        <w:br/>
        <w:br/>
        <w:t>裤纽；裤带。《玉篇·巾部》：“𢄹，袴𢄹也。”《集韻·宵韻》：“𢄹，絝紐也。”</w:t>
        <w:br/>
      </w:r>
    </w:p>
    <w:p>
      <w:r>
        <w:t>𢄺##𢄺</w:t>
        <w:br/>
        <w:br/>
        <w:t>jiǎo　《廣韻》子小切，上小精。又盧鳥切。</w:t>
        <w:br/>
        <w:br/>
        <w:t>擦拭。《廣韻·小韻》：“𢄺，拭也。”</w:t>
        <w:br/>
      </w:r>
    </w:p>
    <w:p>
      <w:r>
        <w:t>𢄻##𢄻</w:t>
        <w:br/>
        <w:br/>
        <w:t>同“繖（傘）”。《集韻·緩韻》：“繖，或从巾，亦作傘。”《正字通·巾部》：“𢄻，與繖、傘音義同。”《晋書·輿服志》：“𢄻扇幢麾各一騎，鼓吹一部，七騎。”</w:t>
        <w:br/>
      </w:r>
    </w:p>
    <w:p>
      <w:r>
        <w:t>𢄼##𢄼</w:t>
        <w:br/>
        <w:br/>
        <w:t>xū　《廣韻》相俞切，平虞心。</w:t>
        <w:br/>
        <w:br/>
        <w:t>（1）缯帛的布头。《玉篇·巾部》：“𢄼，𢁕也。”《集韻·虞韻》：“𢄼，㣿𢄼，繒頭也。”</w:t>
        <w:br/>
        <w:br/>
        <w:t>（2）束发带。《廣韻·虞韻》：“𢄼，頭𢄼。”*宋**高承*《事物紀原》：“《二儀實録》曰：*燧人*時為髻，但以髮相纏而無物繫縛；至*女媧*之女，以羊毛為繩，向後繫之。後世易以絲及綵絹，名頭𢄼，繩之遺狀也。”《太平廣記》卷四百七十三引《異苑》：“恒有女，著青裙白𢄼，來就其寢。”《本草綱目·服器部·頭巾》：“束髮之帛曰𢄼。”</w:t>
        <w:br/>
      </w:r>
    </w:p>
    <w:p>
      <w:r>
        <w:t>𢄽##𢄽</w:t>
        <w:br/>
        <w:br/>
        <w:t>èr　《集韻》而至切，去至日。</w:t>
        <w:br/>
        <w:br/>
        <w:t>饰。《集韻·至韻》：“𢄽，飾也。”</w:t>
        <w:br/>
      </w:r>
    </w:p>
    <w:p>
      <w:r>
        <w:t>𢄾##𢄾</w:t>
        <w:br/>
        <w:br/>
        <w:t>同“盟”。《字彙補·巾部》：“𢄾，《集韻》：‘古文盟字。’”</w:t>
        <w:br/>
      </w:r>
    </w:p>
    <w:p>
      <w:r>
        <w:t>𢄿##𢄿</w:t>
        <w:br/>
        <w:br/>
        <w:t>tuō　《玉篇》音託。</w:t>
        <w:br/>
        <w:br/>
        <w:t>橐。《玉篇·巾部》：“𢄿，橐也。”</w:t>
        <w:br/>
      </w:r>
    </w:p>
    <w:p>
      <w:r>
        <w:t>𢅀##𢅀</w:t>
        <w:br/>
        <w:br/>
        <w:t>tán　《改併四聲篇海·巾部》引《搜真玉鏡》：“𢅀，徒甘切。”</w:t>
        <w:br/>
      </w:r>
    </w:p>
    <w:p>
      <w:r>
        <w:t>𢅁##𢅁</w:t>
        <w:br/>
        <w:br/>
        <w:t>zhì　《字彙補·巾部》：“𢅁，直利切，音緻。義未詳。”</w:t>
        <w:br/>
      </w:r>
    </w:p>
    <w:p>
      <w:r>
        <w:t>𢅂##𢅂</w:t>
        <w:br/>
        <w:br/>
        <w:t>同“幬”。《類篇·巾部》：“𢅂，《説文》：‘襌帳也。’”《正字通·巾部》：“幬，本作𢅂。”</w:t>
        <w:br/>
      </w:r>
    </w:p>
    <w:p>
      <w:r>
        <w:t>𢅃##𢅃</w:t>
        <w:br/>
        <w:br/>
        <w:t>同“㡠（幀）”。*清**金農*《論畫雜詩·〈茗壺圖録〉附録》：“一𢅃遠勝十六軸，奇古不數*盧楞迦*。”</w:t>
        <w:br/>
      </w:r>
    </w:p>
    <w:p>
      <w:r>
        <w:t>𢅇##𢅇</w:t>
        <w:br/>
        <w:br/>
        <w:t>音义未详。《穆天子傳》卷五：“天子命歌《南山有𢅇》。”*郭璞*注：“《詩·小雅》有《南山有臺》：‘樂只君子，邦家之基。’以答祭公之言。然皆古字難曉，所以未詳。”</w:t>
        <w:br/>
      </w:r>
    </w:p>
    <w:p>
      <w:r>
        <w:t>𢅈##𢅈</w:t>
        <w:br/>
        <w:br/>
        <w:t>nǎo　《字彙補》尼老切。</w:t>
        <w:br/>
        <w:br/>
        <w:t>闹。《字彙補·巾部》：“𢅈，閙也。”</w:t>
        <w:br/>
      </w:r>
    </w:p>
    <w:p>
      <w:r>
        <w:t>𢅉##𢅉</w:t>
        <w:br/>
        <w:br/>
        <w:t>mào　《廣韻》莫教切，去效明。</w:t>
        <w:br/>
        <w:br/>
        <w:t>杂色纹采的缯帛。《玉篇·帛部》：“𢅉，綵雜文。”《集韻·效韻》：“𢅉，帛雜文。”</w:t>
        <w:br/>
      </w:r>
    </w:p>
    <w:p>
      <w:r>
        <w:t>𢅊##𢅊</w:t>
        <w:br/>
        <w:br/>
        <w:t>dì　《龍龕手鑑》音帝。</w:t>
        <w:br/>
        <w:br/>
        <w:t>〔須𢅊〕也作“須䠠”。天名。《龍龕手鑑·巾部》：“𢅊，《經音義》音帝。與䠠同。須𢅊，天名也。*應法師*作䠠，同。又《隨經》音武，出《兜沙經》。”</w:t>
        <w:br/>
      </w:r>
    </w:p>
    <w:p>
      <w:r>
        <w:t>𢅋##𢅋</w:t>
        <w:br/>
        <w:br/>
        <w:t>céng　《龍龕手鑑》疾陵反。</w:t>
        <w:br/>
        <w:br/>
        <w:t>缯帛。《字彙補·巾部》：“𢅋，帛也。見《篇韻》。”</w:t>
        <w:br/>
      </w:r>
    </w:p>
    <w:p>
      <w:r>
        <w:t>𢅍##𢅍</w:t>
        <w:br/>
        <w:br/>
        <w:t>同“槖（橐）”。《康熙字典·巾部》引《玉篇》：“𢅍，同槖。”按：《玉篇·巾部》作“𢄿”。</w:t>
        <w:br/>
      </w:r>
    </w:p>
    <w:p>
      <w:r>
        <w:t>𢅎##𢅎</w:t>
        <w:br/>
        <w:br/>
        <w:t>jiǎo　《廣韻》古了切，上篠見。又古弔切。</w:t>
        <w:br/>
        <w:br/>
        <w:t>裹腿布。《玉篇·巾部》：“𢅎，𢅎脛，行縢也。”《廣韻·篠韻》：“𢅎，行縢，𢅎脛布也。”</w:t>
        <w:br/>
      </w:r>
    </w:p>
    <w:p>
      <w:r>
        <w:t>𢅏##𢅏</w:t>
        <w:br/>
        <w:br/>
        <w:t>同“㡘”。《集韻·鹽韻》：“㡘，《説文》：‘帷也。’或从廉。”</w:t>
        <w:br/>
      </w:r>
    </w:p>
    <w:p>
      <w:r>
        <w:t>𢅐##𢅐</w:t>
        <w:br/>
        <w:br/>
        <w:t>同“幨”。《集韻·鹽韻》：“幨，車幨。*山東*謂之常幃。或作𢅐。”</w:t>
        <w:br/>
      </w:r>
    </w:p>
    <w:p>
      <w:r>
        <w:t>𢅑##𢅑</w:t>
        <w:br/>
        <w:br/>
        <w:t>shā　《集韻》山戛切，入黠生。</w:t>
        <w:br/>
        <w:br/>
        <w:t>两幅宽的巾。《集韻·黠韻》：“巾二幅謂之𢅑。”</w:t>
        <w:br/>
      </w:r>
    </w:p>
    <w:p>
      <w:r>
        <w:t>𢅒##𢅒</w:t>
        <w:br/>
        <w:br/>
        <w:t>dàn　《集韻》蕩旱切，上旱定。</w:t>
        <w:br/>
        <w:br/>
        <w:t>衣服敞开。《玉篇·巾部》：“𢅒，衣不束也。”</w:t>
        <w:br/>
      </w:r>
    </w:p>
    <w:p>
      <w:r>
        <w:t>𢅓##𢅓</w:t>
        <w:br/>
        <w:br/>
        <w:t>同“幭”。也作“簚”。《集韻·屑韻》：“幭，《説文》：‘蓋幭也。一曰襌被。’一曰車覆式。或省。”按：《禮記·曲禮下》“鞮屨素簚”，字作“簚”。*陸德明*釋文：“簚，本又作幭。”</w:t>
        <w:br/>
      </w:r>
    </w:p>
    <w:p>
      <w:r>
        <w:t>𢅔##𢅔</w:t>
        <w:br/>
        <w:br/>
        <w:t>同“𢁼”。《玉篇·巾部》：“𢅔”，同“𢁼”。</w:t>
        <w:br/>
      </w:r>
    </w:p>
    <w:p>
      <w:r>
        <w:t>𢅕##𢅕</w:t>
        <w:br/>
        <w:br/>
        <w:t>suì　《龍龕手鑑》雖遂反。</w:t>
        <w:br/>
        <w:br/>
        <w:t>深赤色。《龍龕手鑑·巾部》：“𢅕，深赤色也。”</w:t>
        <w:br/>
      </w:r>
    </w:p>
    <w:p>
      <w:r>
        <w:t>𢅗##𢅗</w:t>
        <w:br/>
        <w:br/>
        <w:t>guò　《改併四聲篇海》引《川篇》音過。</w:t>
        <w:br/>
        <w:br/>
        <w:t>旧时酿造豆豉作的布。《改併四聲篇海·巾部》引《川篇》：“𢅗，鹽豉𢅗也。”</w:t>
        <w:br/>
      </w:r>
    </w:p>
    <w:p>
      <w:r>
        <w:t>𢅘##𢅘</w:t>
        <w:br/>
        <w:br/>
        <w:t>音义未详。*南朝**宋**謝莊*《山夜憂》：“庭光盡，山羽歸。松昏解，渚𢅘稀。”</w:t>
        <w:br/>
      </w:r>
    </w:p>
    <w:p>
      <w:r>
        <w:t>𢅙##𢅙</w:t>
        <w:br/>
        <w:br/>
        <w:t>同“幘”。《正字通·巾部》：“幘，篆作𢅙。”</w:t>
        <w:br/>
      </w:r>
    </w:p>
    <w:p>
      <w:r>
        <w:t>𢅚##𢅚</w:t>
        <w:br/>
        <w:br/>
        <w:t>（一）biǎo</w:t>
        <w:br/>
        <w:br/>
        <w:t>同“𧝼（褾）”。《正字通·衣部》：“𢅚”，同“𧝼”。</w:t>
        <w:br/>
        <w:br/>
        <w:t>（二）biāo</w:t>
        <w:br/>
        <w:br/>
        <w:t>同“幖”。《正字通·巾部》：“幖，與𢅚通。”</w:t>
        <w:br/>
      </w:r>
    </w:p>
    <w:p>
      <w:r>
        <w:t>𢅛##𢅛</w:t>
        <w:br/>
        <w:br/>
        <w:t>同“龍”。《集韻·鍾韻》：“龍，古作𢅛。”</w:t>
        <w:br/>
      </w:r>
    </w:p>
    <w:p>
      <w:r>
        <w:t>𢅜##𢅜</w:t>
        <w:br/>
        <w:br/>
        <w:t>cì　《海篇·雜部》：“𢅜，音賜。”按：此字甲骨文用作真人名。</w:t>
        <w:br/>
      </w:r>
    </w:p>
    <w:p>
      <w:r>
        <w:t>𢅝##𢅝</w:t>
        <w:br/>
        <w:br/>
        <w:t>diàn　《改併四聲篇海·巾部》引《搜真玉鏡》：“𢅝，音殿。”</w:t>
        <w:br/>
      </w:r>
    </w:p>
    <w:p>
      <w:r>
        <w:t>𢅞##𢅞</w:t>
        <w:br/>
        <w:br/>
        <w:t>lǜ　《集韻》龍玉切，入燭來。</w:t>
        <w:br/>
        <w:br/>
        <w:t>同“緑”。帛青黄色。《集韻·燭韻》：“緑，《説文》：‘帛青黄色。’或从帛。”</w:t>
        <w:br/>
      </w:r>
    </w:p>
    <w:p>
      <w:r>
        <w:t>𢅟##𢅟</w:t>
        <w:br/>
        <w:br/>
        <w:t>nǐ　《玉篇》音擬。</w:t>
        <w:br/>
        <w:br/>
        <w:t>巾。《玉篇·巾部》：“𢅟，巾也。”</w:t>
        <w:br/>
      </w:r>
    </w:p>
    <w:p>
      <w:r>
        <w:t>𢅠##𢅠</w:t>
        <w:br/>
        <w:br/>
        <w:t>yǎn　《字彙》於檢切。</w:t>
        <w:br/>
        <w:br/>
        <w:t>护心甲。《字彙·巾部》：“𢅠，𢅠心甲。”</w:t>
        <w:br/>
      </w:r>
    </w:p>
    <w:p>
      <w:r>
        <w:t>𢅡##𢅡</w:t>
        <w:br/>
        <w:br/>
        <w:t>《説文》：“𢅡，*楚*謂無緣衣也。从巾，監聲。”</w:t>
        <w:br/>
        <w:br/>
        <w:t>lán　《集韻》盧甘切，平談來。談部。</w:t>
        <w:br/>
        <w:br/>
        <w:t>无边饰的短衣。《説文·巾部》：“𢅡，*楚*謂無緣衣也。”</w:t>
        <w:br/>
      </w:r>
    </w:p>
    <w:p>
      <w:r>
        <w:t>𢅢##𢅢</w:t>
        <w:br/>
        <w:br/>
        <w:t>同“搜”。《玉篇·手部》：“𢅢”，“搜”的古文。</w:t>
        <w:br/>
      </w:r>
    </w:p>
    <w:p>
      <w:r>
        <w:t>𢅤##𢅤</w:t>
        <w:br/>
        <w:br/>
        <w:t>gài　《字彙補·巾部》：“𢅤，古代切，音蓋。義闕。”</w:t>
        <w:br/>
      </w:r>
    </w:p>
    <w:p>
      <w:r>
        <w:t>𢅥##𢅥</w:t>
        <w:br/>
        <w:br/>
        <w:t>ch?</w:t>
        <w:br/>
        <w:br/>
        <w:t>（1）同“幮”。帐。《詞綜·葛郯〈洞仙歌〉》：“暗香來水閣，冰簟紗𢅥，一枕風輕自無暑。”</w:t>
        <w:br/>
        <w:br/>
        <w:t>（2）用同“橱”。*清**俞正燮*《癸巳類稿》卷十五：“其收藏既富，*歸來堂*起書庫大𢅥。”</w:t>
        <w:br/>
      </w:r>
    </w:p>
    <w:p>
      <w:r>
        <w:t>𢅦##𢅦</w:t>
        <w:br/>
        <w:br/>
        <w:t>同“𢅨”。《字彙補·巾部》：“𢅦”，同“𢅨”。</w:t>
        <w:br/>
      </w:r>
    </w:p>
    <w:p>
      <w:r>
        <w:t>𢅨##𢅨</w:t>
        <w:br/>
        <w:br/>
        <w:t>13𢅨</w:t>
        <w:br/>
        <w:br/>
        <w:t>同“歸”。《字彙補·巾部》：“𢅨，與歸同。”《孔龢碑》：“能奉先聖之禮，為宗所𢅨。”</w:t>
        <w:br/>
      </w:r>
    </w:p>
    <w:p>
      <w:r>
        <w:t>𢅩##𢅩</w:t>
        <w:br/>
        <w:br/>
        <w:t>bì　《集韻》彼義切，去寘幫。</w:t>
        <w:br/>
        <w:br/>
        <w:t>裙。《集韻·寘韻》：“𢅩，帬也。”</w:t>
        <w:br/>
      </w:r>
    </w:p>
    <w:p>
      <w:r>
        <w:t>𢅪##𢅪</w:t>
        <w:br/>
        <w:br/>
        <w:t>zú　《改併四聲篇海》引《川篇》子六切。</w:t>
        <w:br/>
        <w:br/>
        <w:t>弓套。《改併四聲篇海·巾部》引《川篇》：“𢅪，韜囊也。”</w:t>
        <w:br/>
      </w:r>
    </w:p>
    <w:p>
      <w:r>
        <w:t>𢅫##𢅫</w:t>
        <w:br/>
        <w:br/>
        <w:t>huì　《廣韻》祥歲切，去祭邪。</w:t>
        <w:br/>
        <w:br/>
        <w:t>布巾。《廣韻·祭韻》：“𢅫，布巾。”</w:t>
        <w:br/>
      </w:r>
    </w:p>
    <w:p>
      <w:r>
        <w:t>𢅭##𢅭</w:t>
        <w:br/>
        <w:br/>
        <w:t>lài　《集韻》洛駭切，上駭來。</w:t>
        <w:br/>
        <w:br/>
        <w:t>〔𢅭𢄌〕衣破貌。《集韻·駭韻》：“𢅭，𢅭𢄌，衣破。”</w:t>
        <w:br/>
      </w:r>
    </w:p>
    <w:p>
      <w:r>
        <w:t>𢅮##𢅮</w:t>
        <w:br/>
        <w:br/>
        <w:t>xián　《廣韻》徐鹽切，平鹽邪。</w:t>
        <w:br/>
        <w:br/>
        <w:t>（1）巾。《廣雅·釋器》：“𢅮，巾也。”《廣韻·鹽韻》：“𢅮，小巾。”</w:t>
        <w:br/>
        <w:br/>
        <w:t>（2）覆盖。《玉篇·巾部》：“𢅮，覆也。”</w:t>
        <w:br/>
      </w:r>
    </w:p>
    <w:p>
      <w:r>
        <w:t>𢅯##𢅯</w:t>
        <w:br/>
        <w:br/>
        <w:t>《説文》：“𢅯，以囊盛穀，大滿而裂也。从巾，奮聲。”</w:t>
        <w:br/>
        <w:br/>
        <w:t>fèn　《廣韻》房吻切，上吻奉。又扶問切。諄部。</w:t>
        <w:br/>
        <w:br/>
        <w:t>（1）谷囊盛满而裂开。《説文·巾部》：“𢅯，以囊盛穀，大滿而裂也。”《玉篇·巾部》：“𢅯，以囊盛穀太滿坼裂也。”引申为衣缝开裂。*清**王筠*《説文句讀·巾部》：“𢅯，今人亦謂衣񁽀縫坼裂為𢅯。”</w:t>
        <w:br/>
        <w:br/>
        <w:t>（2）弓筋起。《玉篇·巾部》：“𢅯，弓筋起。”</w:t>
        <w:br/>
      </w:r>
    </w:p>
    <w:p>
      <w:r>
        <w:t>𢅰##𢅰</w:t>
        <w:br/>
        <w:br/>
        <w:t>hè　《廣韻》呼格切，入陌曉。</w:t>
        <w:br/>
        <w:br/>
        <w:t>〔𢅰㡗〕1.红纸。《玉篇·巾部》：“𢅰，𢅰㡗，赤紙也。”2.薄小纸。《廣雅·釋器》：“𢅰㡗謂之𢂃。”*王念孫*疏證：“《漢書·外戚傳》‘赫蹏書’*應劭*注云：‘赫蹏，薄小紙也。’*顔師古*注云：‘……赫蹏、擊蹏、繫𦃇竝與𢅰㡗同。’”</w:t>
        <w:br/>
      </w:r>
    </w:p>
    <w:p>
      <w:r>
        <w:t>𢅱##𢅱</w:t>
        <w:br/>
        <w:br/>
        <w:t>同“幬”。*清**朱駿聲*《説文通訓定聲·孚部》：“幬，又作𢅱。”</w:t>
        <w:br/>
      </w:r>
    </w:p>
    <w:p>
      <w:r>
        <w:t>𢅴##𢅴</w:t>
        <w:br/>
        <w:br/>
        <w:t>“懵”的讹字。《廣韻·嶝韻》：“𢅴，悶也。”*周祖谟*校勘记：“*故宫*本、*敦煌*本*王*韻均作‘懵’，是也。”</w:t>
        <w:br/>
      </w:r>
    </w:p>
    <w:p>
      <w:r>
        <w:t>𢅵##𢅵</w:t>
        <w:br/>
        <w:br/>
        <w:t>同“幭”。《詩·大雅·韓奕》“鞹鞃淺幭”*清**阮元*校勘記：“《五經文字》、《集韻·二十三錫》皆作‘𢅵’。”</w:t>
        <w:br/>
      </w:r>
    </w:p>
    <w:p>
      <w:r>
        <w:t>𢅷##𢅷</w:t>
        <w:br/>
        <w:br/>
        <w:t>同“蔽”。《隸辨·祭韻》：“𢅷，《魏元丕碑》：‘𢅷䒥其縱。’《隸釋》云：‘以𢅷䒥為蔽䒥。’按：《靈臺碑》：‘永囗𢅷兮。’蔽皆作𢅷。”</w:t>
        <w:br/>
      </w:r>
    </w:p>
    <w:p>
      <w:r>
        <w:t>𢅸##𢅸</w:t>
        <w:br/>
        <w:br/>
        <w:t>同“籢”。《集韻·鹽韻》：“籢，《説文》：‘鏡籢也。’或作𢅸。”</w:t>
        <w:br/>
      </w:r>
    </w:p>
    <w:p>
      <w:r>
        <w:t>𢅹##𢅹</w:t>
        <w:br/>
        <w:br/>
        <w:t>yào　《廣韻》以灼切，入藥以。</w:t>
        <w:br/>
        <w:br/>
        <w:t>张幕为屋。《廣韻·藥韻》：“𢅹，幕𢅹屋也。出《新字林》。”《集韻·藥韻》：“𢅹，幕屋謂之𢅹。”</w:t>
        <w:br/>
      </w:r>
    </w:p>
    <w:p>
      <w:r>
        <w:t>𢅺##𢅺</w:t>
        <w:br/>
        <w:br/>
        <w:t>zhǎn　《字彙補·广部》：“𢅺，音展。義闕。”</w:t>
        <w:br/>
      </w:r>
    </w:p>
    <w:p>
      <w:r>
        <w:t>𢅻##𢅻</w:t>
        <w:br/>
        <w:br/>
        <w:t>同“欆”。《集韻·江韻》：“欆，栙欆，未張帆。或从巾。”</w:t>
        <w:br/>
      </w:r>
    </w:p>
    <w:p>
      <w:r>
        <w:t>𢅼##𢅼</w:t>
        <w:br/>
        <w:br/>
        <w:t>19𢅼</w:t>
        <w:br/>
        <w:br/>
        <w:t>《説文》：“𢅼，𡎰地以巾𢵢之。从巾，夒聲。讀若水温㬮。一曰箸也。”*段玉裁*注：“𤔿聲，各本作夒聲，篆體各本皆誤作𢅼，今正。按：*許*讀如㬮，*大徐*據《唐韻》乃昆切。……𤔿者，古文婚字。”</w:t>
        <w:br/>
        <w:br/>
        <w:t>néi　《廣韻》乃回切，平灰泥。微部。</w:t>
        <w:br/>
        <w:br/>
        <w:t>（1）以巾抹拭漆过的地面。《説文·巾部》：“𢅼，𡎰地以巾𢵢之。”*王筠*句讀：“涂地謂之墀。墀地者，已涂之地也。《繫傳》曰：*漢*制以彤桼涂地曰丹墀，以黑桼涂地曰元（玄）墀。以巾𢵢之者，日久而汙，則以巾拭之也。”《鹽鐵論·散不足》：“今富者井幹增梁，雕文檻楯，堊𢅼壁飾。”</w:t>
        <w:br/>
        <w:br/>
        <w:t>（2）涂抹。《説文·巾部》：“𢅼，一曰箸也。”*王筠*句讀：“先云巾𢵢，是抆拭也；後云箸也，是涂塈也。”《玉篇·巾部》：“𢅼，著也，塗也。”</w:t>
        <w:br/>
      </w:r>
    </w:p>
    <w:p>
      <w:r>
        <w:t>𢅽##𢅽</w:t>
        <w:br/>
        <w:br/>
        <w:t>18𢅽</w:t>
        <w:br/>
        <w:br/>
        <w:t>同“幖”。《説文·巾部》：“𢅽，識也。”*段玉裁*注：“《通俗文》曰：‘幑号曰幖，私記曰幟。’”</w:t>
        <w:br/>
      </w:r>
    </w:p>
    <w:p>
      <w:r>
        <w:t>𢅾##𢅾</w:t>
        <w:br/>
        <w:br/>
        <w:t>luǒ　《集韻》朗可切，上哿來。</w:t>
        <w:br/>
        <w:br/>
        <w:t>裂缯。《集韻·哿韻》：“𢅾，裂繒。”</w:t>
        <w:br/>
      </w:r>
    </w:p>
    <w:p>
      <w:r>
        <w:t>𢆀##𢆀</w:t>
        <w:br/>
        <w:br/>
        <w:t>yuán　《改併四聲篇海》引《搜真玉鏡》音袁。</w:t>
        <w:br/>
        <w:br/>
        <w:t>全巾。《五侯鯖字海·巾部》：“𢆀，全巾也。”</w:t>
        <w:br/>
      </w:r>
    </w:p>
    <w:p>
      <w:r>
        <w:t>𢆂##𢆂</w:t>
        <w:br/>
        <w:br/>
        <w:t>néng　《改併四聲篇海·巾部》引《搜真玉鏡》：“𢆂，音能。”《字彙補·巾部》：“𢆂，義闕。”</w:t>
        <w:br/>
      </w:r>
    </w:p>
    <w:p>
      <w:r>
        <w:t>𢆃##𢆃</w:t>
        <w:br/>
        <w:br/>
        <w:t>同“𢅼”。《正字通·巾部》：“𢆃，俗𢅼字。”</w:t>
        <w:br/>
      </w:r>
    </w:p>
    <w:p>
      <w:r>
        <w:t>𢆄##𢆄</w:t>
        <w:br/>
        <w:br/>
        <w:t>同“幱”。《古今韻會舉要·寒韻》：“幱，本作𢆄。”</w:t>
        <w:br/>
      </w:r>
    </w:p>
    <w:p>
      <w:r>
        <w:t>𢆅##𢆅</w:t>
        <w:br/>
        <w:br/>
        <w:t>cǎi　《字彙補·巾部》：“𢆅，此宰切，音彩。與𣍚同。”按：《字彙補》云“與𣍚同”，但并未收“𣍚”字。两字均为义未详字。</w:t>
        <w:br/>
      </w:r>
    </w:p>
    <w:p>
      <w:r>
        <w:t>𢆆##𢆆</w:t>
        <w:br/>
        <w:br/>
        <w:t>“𢅼”的讹字。《篇海類編·衣服類·巾部》：“𢆆，巾捫。又，塗著也。”《康熙字典·巾部》：“字本作𢅼，亦書作𢆆，當即二字傳寫之譌。”</w:t>
        <w:br/>
      </w:r>
    </w:p>
    <w:p>
      <w:r>
        <w:t>𢆇##𢆇</w:t>
        <w:br/>
        <w:br/>
        <w:t>同“駱”。《字彙補·巾部》：“𢆇，與駱同。見《義雲章》。”</w:t>
        <w:br/>
      </w:r>
    </w:p>
    <w:p>
      <w:r>
        <w:t>𪩲##𪩲</w:t>
        <w:br/>
        <w:br/>
        <w:t>𪩲同“𠂔”。《直音篇·雜字部》：“𪩲，音子，止也。”按：此字《類篇》作“𠂔”。</w:t>
        <w:br/>
      </w:r>
    </w:p>
    <w:p>
      <w:r>
        <w:t>𪩷##𪩷</w:t>
        <w:br/>
        <w:br/>
        <w:t>“幝”的类推简化字。</w:t>
        <w:br/>
      </w:r>
    </w:p>
    <w:p>
      <w:r>
        <w:t>𪩸##𪩸</w:t>
        <w:br/>
        <w:br/>
        <w:t>“幩”的类推简化字。</w:t>
        <w:br/>
      </w:r>
    </w:p>
    <w:p>
      <w:r>
        <w:t>𫷀##𫷀</w:t>
        <w:br/>
        <w:br/>
        <w:t>同“旄”。*唐**慧琳*《一切經音義》卷七十七：“幢旄，上濁江反，下音毛。*顧野王*云：凡旄者，皆旄牛尾也，施於幢旌之端，旄牛背膝胡尾皆有長毛，剪其毛以用之也。……《譜〈釋迦譜〉》從巾作𫷀。”</w:t>
        <w:br/>
      </w:r>
    </w:p>
    <w:p>
      <w:r>
        <w:t>𫷅##𫷅</w:t>
        <w:br/>
        <w:br/>
        <w:t>“㡓”的类推简化字。</w:t>
        <w:br/>
      </w:r>
    </w:p>
    <w:p>
      <w:r>
        <w:t>𫷉##𫷉</w:t>
        <w:br/>
        <w:br/>
        <w:t>“幰”的类推简化字。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