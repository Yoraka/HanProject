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㚢##㚢</w:t>
        <w:br/>
        <w:br/>
        <w:t>（一）nú　《廣韻》乃都切，平模泥。魚部。</w:t>
        <w:br/>
        <w:br/>
        <w:t>同“奴”。《説文·女部》：“㚢，古文奴。”</w:t>
        <w:br/>
        <w:br/>
        <w:t>（二）wǔ　《集韻》罔甫切，上麌微。</w:t>
        <w:br/>
        <w:br/>
        <w:t>同“侮”。《集韻·噳韻》：“侮，古作㚢。”</w:t>
        <w:br/>
      </w:r>
    </w:p>
    <w:p>
      <w:r>
        <w:t>㚣##㚣</w:t>
        <w:br/>
        <w:br/>
        <w:t>同“姣”。《玉篇·女部》：“㚣，古文姣。”</w:t>
        <w:br/>
      </w:r>
    </w:p>
    <w:p>
      <w:r>
        <w:t>㚤##㚤</w:t>
        <w:br/>
        <w:br/>
        <w:t>《説文》：“㚤，婦官也。从女，弋聲。”</w:t>
        <w:br/>
        <w:br/>
        <w:t>yì　《廣韻》與職切，入職以。職部。</w:t>
        <w:br/>
        <w:br/>
        <w:t>（1）宫廷女官名。《説文·女部》：“㚤，婦官也。”《隋書·禮儀志二》：“*後周*制，皇后乘翠輅，率三妃、三㚤、御媛、御婉、三公夫人、三孤内子至蠶所，以一太牢親祭，進奠先蠶*西陵氏*神。”</w:t>
        <w:br/>
        <w:br/>
        <w:t>（2）姓。*王国维*《觀堂集林·鬼方昆夷玁狁考》：“凡女姓之字，金文皆從女作，而先*秦*以後所寫經傳，往往省去女旁，如……*弋*姓之弋，金文作㚤，今《詩》‘美孟*弋*矣’。”</w:t>
        <w:br/>
      </w:r>
    </w:p>
    <w:p>
      <w:r>
        <w:t>㚥##㚥</w:t>
        <w:br/>
        <w:br/>
        <w:t>yú　《改併四聲篇海》引《川篇》音于。</w:t>
        <w:br/>
        <w:br/>
        <w:t>以礼相交。《改併四聲篇海·女部》引《川篇》：“㚥，人以礼交也。”</w:t>
        <w:br/>
      </w:r>
    </w:p>
    <w:p>
      <w:r>
        <w:t>㚦##㚦</w:t>
        <w:br/>
        <w:br/>
        <w:t>同“姬”。《正字通·女部》：“㚦，古文姬。見《同文備考》。”</w:t>
        <w:br/>
      </w:r>
    </w:p>
    <w:p>
      <w:r>
        <w:t>㚧##㚧</w:t>
        <w:br/>
        <w:br/>
        <w:t>yǎn　《集韻》魚檢切，上儼疑。</w:t>
        <w:br/>
        <w:br/>
        <w:t>同“嬐”。妇女齐整貌。《集韻·儼韻》：“㚧，婦人齊整皃。通作嬐”。</w:t>
        <w:br/>
      </w:r>
    </w:p>
    <w:p>
      <w:r>
        <w:t>㚨##㚨</w:t>
        <w:br/>
        <w:br/>
        <w:t>shēn　《集韻》疏臻切，平臻生。</w:t>
        <w:br/>
        <w:br/>
        <w:t>女子人名用字。《集韻·臻韻》：“㚨，女字。”</w:t>
        <w:br/>
      </w:r>
    </w:p>
    <w:p>
      <w:r>
        <w:t>㚩##㚩</w:t>
        <w:br/>
        <w:br/>
        <w:t>《説文》：“㚩，弱長皃。从女，冄聲。”</w:t>
        <w:br/>
        <w:br/>
        <w:t>rǎn　《集韻》而琰切，上琰日。談部。</w:t>
        <w:br/>
        <w:br/>
        <w:t>体态柔弱纤细。《説文·女部》：“㚩，弱長皃。”《集韻·忝韻》：“㚩，纖細也。”《史記·司馬相如列傳》：“柔橈嬛嬛，娬媚㚩嫋。”*司馬貞*索隱：“嫵媚孅弱。”</w:t>
        <w:br/>
      </w:r>
    </w:p>
    <w:p>
      <w:r>
        <w:t>㚪##㚪</w:t>
        <w:br/>
        <w:br/>
        <w:t>同“𩲊”。《集韻·号韻》：“𩲊，或从女。”</w:t>
        <w:br/>
      </w:r>
    </w:p>
    <w:p>
      <w:r>
        <w:t>㚫##㚫</w:t>
        <w:br/>
        <w:br/>
        <w:t>sà　《廣韻》蘇合切，入合心。</w:t>
        <w:br/>
        <w:br/>
        <w:t>（1）女子人名用字。《廣韻·合韻》：“㚫，媕㚫，女字。”</w:t>
        <w:br/>
        <w:br/>
        <w:t>（2）女子容貌。《康熙字典·女部》：“㚫，容也。”</w:t>
        <w:br/>
      </w:r>
    </w:p>
    <w:p>
      <w:r>
        <w:t>㚬##㚬</w:t>
        <w:br/>
        <w:br/>
        <w:t>jūn　《集韻》規倫切，平諄見。</w:t>
        <w:br/>
        <w:br/>
        <w:t>女子开始妆扮。《集韻·真韻》：“㚬，女始粧也。”</w:t>
        <w:br/>
      </w:r>
    </w:p>
    <w:p>
      <w:r>
        <w:t>㚭##㚭</w:t>
        <w:br/>
        <w:br/>
        <w:t>yóu　《集韻》于求切，平尤云。</w:t>
        <w:br/>
        <w:br/>
        <w:t>女子人名用字。《集韻·尤韻》：“㚭，女字。”</w:t>
        <w:br/>
      </w:r>
    </w:p>
    <w:p>
      <w:r>
        <w:t>㚮##㚮</w:t>
        <w:br/>
        <w:br/>
        <w:t>同“妉（媅）”。《龍龕手鑑·女部》：“㚮，俗；妉，正。”</w:t>
        <w:br/>
      </w:r>
    </w:p>
    <w:p>
      <w:r>
        <w:t>㚰##㚰</w:t>
        <w:br/>
        <w:br/>
        <w:t>（一）pēi　《集韻》鋪枚切，平灰滂。</w:t>
        <w:br/>
        <w:br/>
        <w:t>同“胚”。《玉篇·女部》：“㚰，與胚同。”</w:t>
        <w:br/>
        <w:br/>
        <w:t>（二）bǐ　《正字通》補委切。</w:t>
        <w:br/>
        <w:br/>
        <w:t>姓。《通志·氏族略三》：“*㚰*氏，見《纂要》。”</w:t>
        <w:br/>
      </w:r>
    </w:p>
    <w:p>
      <w:r>
        <w:t>㚱##㚱</w:t>
        <w:br/>
        <w:br/>
        <w:t>qiū　《集韻》祛尤切，平尤溪。</w:t>
        <w:br/>
        <w:br/>
        <w:t>女子人名用字。《集韻·尤韻》：“㚱，女字。”</w:t>
        <w:br/>
      </w:r>
    </w:p>
    <w:p>
      <w:r>
        <w:t>㚲##㚲</w:t>
        <w:br/>
        <w:br/>
        <w:t>《説文》：“㚲，小弱也。一曰女輕薄善走也。一曰多技藝也。从女，占聲。或讀若占。”</w:t>
        <w:br/>
        <w:br/>
        <w:t>（一）chān　《廣韻》處占切，平鹽昌。又叱涉切。談部。</w:t>
        <w:br/>
        <w:br/>
        <w:t>（1）小弱。《説文·女部》：“㚲，小弱也。”</w:t>
        <w:br/>
        <w:br/>
        <w:t>（2）女子轻捷而善走。《説文·女部》：“㚲，女輕薄善走也。”*叶德辉*讀若考：“葢古之𡢘技也。”</w:t>
        <w:br/>
        <w:br/>
        <w:t>（3）多技艺。《説文·女部》：“㚲，多技藝也。”</w:t>
        <w:br/>
        <w:br/>
        <w:t>（二）diǎn　《集韻》多㤁切，上忝端。</w:t>
        <w:br/>
        <w:br/>
        <w:t>女子人名用字。《集韻·忝韻》：“㚲，女字。”</w:t>
        <w:br/>
        <w:br/>
        <w:t>（三）diàn　《集韻》都念切，去㮇端。</w:t>
        <w:br/>
        <w:br/>
        <w:t>女貌。《集韻·栝韻》：“㚲，女皃。”</w:t>
        <w:br/>
      </w:r>
    </w:p>
    <w:p>
      <w:r>
        <w:t>㚳##㚳</w:t>
        <w:br/>
        <w:br/>
        <w:t>同“妿”。《字彙·女部》：“㚳”，同“妿”。</w:t>
        <w:br/>
      </w:r>
    </w:p>
    <w:p>
      <w:r>
        <w:t>㚴##㚴</w:t>
        <w:br/>
        <w:br/>
        <w:t>bù　《集韻》普故切，去暮滂。</w:t>
        <w:br/>
        <w:br/>
        <w:t>（1）美女。《玉篇·女部》：“㚴，美女也。”</w:t>
        <w:br/>
        <w:br/>
        <w:t>（2）美色。《正字通·女部》：“㚴，美色。”</w:t>
        <w:br/>
      </w:r>
    </w:p>
    <w:p>
      <w:r>
        <w:t>㚵##㚵</w:t>
        <w:br/>
        <w:br/>
        <w:t>dōng　《集韻》都宗切，平冬端。</w:t>
        <w:br/>
        <w:br/>
        <w:t>女子人名用字。《集韻·冬韻》：“㚵，女字。”</w:t>
        <w:br/>
      </w:r>
    </w:p>
    <w:p>
      <w:r>
        <w:t>㚶##㚶</w:t>
        <w:br/>
        <w:br/>
        <w:t>（一）sì　《集韻》象齒切，上止邪。</w:t>
        <w:br/>
        <w:br/>
        <w:t>同“姒”。《集韻·止韻》：“姒，古作㚶。”</w:t>
        <w:br/>
        <w:br/>
        <w:t>（二）yí　《集韻》盈之切，平之以。</w:t>
        <w:br/>
        <w:br/>
        <w:t>同“姬”。妾。《集韻·之韻》：“姬，衆妾總稱。或作㚶。”</w:t>
        <w:br/>
      </w:r>
    </w:p>
    <w:p>
      <w:r>
        <w:t>㚷##㚷</w:t>
        <w:br/>
        <w:br/>
        <w:t>同“嬭”。《玉篇·女部》：“㚷”，同“嬭”。*明**焦竑*《焦氏筆乘·平仲君遷》：“君遷，一作桾櫏，出*交趾*。*温公*云：如馬㚷，俗名牛㚷柹。”</w:t>
        <w:br/>
      </w:r>
    </w:p>
    <w:p>
      <w:r>
        <w:t>㚸##㚸</w:t>
        <w:br/>
        <w:br/>
        <w:t>同“媤”。《集韻·之韻》：“媤，女字，或从司。”</w:t>
        <w:br/>
      </w:r>
    </w:p>
    <w:p>
      <w:r>
        <w:t>㚹##㚹</w:t>
        <w:br/>
        <w:br/>
        <w:t>（一）miáo　《集韻》莫飽切，上巧明。</w:t>
        <w:br/>
        <w:br/>
        <w:t>同“媌”。女子轻丽美貌。《集韻·巧韻》：“媌，《博雅》：‘好也。’或作㚹。”</w:t>
        <w:br/>
        <w:br/>
        <w:t>（二）liǔ　《集韻》力九切，上有來。</w:t>
        <w:br/>
        <w:br/>
        <w:t>同“懰”。美好。《集韻·有韻》：“懰，好也。或作㚹。”</w:t>
        <w:br/>
      </w:r>
    </w:p>
    <w:p>
      <w:r>
        <w:t>㚺##㚺</w:t>
        <w:br/>
        <w:br/>
        <w:t>同“孕”。《正字通·女部》：“㚺，俗孕字。”</w:t>
        <w:br/>
      </w:r>
    </w:p>
    <w:p>
      <w:r>
        <w:t>㚻##㚻</w:t>
        <w:br/>
        <w:br/>
        <w:t>jī　《字彙補》古溪切。</w:t>
        <w:br/>
        <w:br/>
        <w:t>〔㚻姦〕鸡奸。《字彙補·女部》：“㚻，《楊氏正韻牋》：*明*律有㚻姦罪條，將男作女也。”*明**沈德符*《萬曆野獲編補遺·風俗》：“*閩*人酷重男色……年過而立，尚寢處如伉儷，至有他淫而告訐者，名曰㚻姦。㚻字不見韻書，蓋*閩*人所自撰。”</w:t>
        <w:br/>
      </w:r>
    </w:p>
    <w:p>
      <w:r>
        <w:t>㚼##㚼</w:t>
        <w:br/>
        <w:br/>
        <w:t>同“妞”。《龍龕手鑑·女部》：“㚼”，“妞”的俗字。</w:t>
        <w:br/>
      </w:r>
    </w:p>
    <w:p>
      <w:r>
        <w:t>㚽##㚽</w:t>
        <w:br/>
        <w:br/>
        <w:t>qiǎo　《集韻》苦絞切，上巧溪。</w:t>
        <w:br/>
        <w:br/>
        <w:t>女子人名用字。《集韻·巧韻》：“㚽，女字。”</w:t>
        <w:br/>
      </w:r>
    </w:p>
    <w:p>
      <w:r>
        <w:t>㚾##㚾</w:t>
        <w:br/>
        <w:br/>
        <w:t>xiōng　《改併四聲篇海》引《川篇》音兄。</w:t>
        <w:br/>
        <w:br/>
        <w:t>嬉。《改併四聲篇海·女部》引《川篇》：“㚾，嬉也。”</w:t>
        <w:br/>
      </w:r>
    </w:p>
    <w:p>
      <w:r>
        <w:t>㚿##㚿</w:t>
        <w:br/>
        <w:br/>
        <w:t>p醥</w:t>
        <w:br/>
        <w:br/>
        <w:t>（1）〔㚿媧〕传说中神名。即*女娲*，也作“庖媧”。*宋**羅泌*《路史·後紀二·女皇氏》：“*女皇*氏*㚿媧*，*雲*姓。”*羅苹*注：“㚿，與庖同。”</w:t>
        <w:br/>
        <w:br/>
        <w:t>（2）姓。*宋**羅泌*《路史·後紀一·太昊》：“*夏后*氏之初封之*庖*，為*姒*姓……後有*風*氏……*㚿*氏。”</w:t>
        <w:br/>
      </w:r>
    </w:p>
    <w:p>
      <w:r>
        <w:t>㛀##㛀</w:t>
        <w:br/>
        <w:br/>
        <w:t>“媰”的类推简化字。</w:t>
        <w:br/>
      </w:r>
    </w:p>
    <w:p>
      <w:r>
        <w:t>㛁##㛁</w:t>
        <w:br/>
        <w:br/>
        <w:t>pēng　《廣韻》普耕切，平耕滂。</w:t>
        <w:br/>
        <w:br/>
        <w:t>（1）急。《玉篇·女部》：“㛁，急也。”</w:t>
        <w:br/>
        <w:br/>
        <w:t>（2）忠谨貌。《集韻·耕韻》：“㛁，忠謹皃。”</w:t>
        <w:br/>
      </w:r>
    </w:p>
    <w:p>
      <w:r>
        <w:t>㛂##㛂</w:t>
        <w:br/>
        <w:br/>
        <w:t>《説文》：“㛂，婐㛂也。一曰弱也。从女，𠂬聲。”</w:t>
        <w:br/>
        <w:br/>
        <w:t>nuǒ　《廣韻》奴果切，上果泥。又五果切。歌部。</w:t>
        <w:br/>
        <w:br/>
        <w:t>（1）〔婐㛂〕见“婐”。</w:t>
        <w:br/>
        <w:br/>
        <w:t>（2）弱小貌。《説文·女部》：“㛂，弱也。”《太玄·瞢》：“瞢瞢之離，不宜熒且㛂。”*范望*注：“㛂，小也。”*王涯*注：“㛂，弱也。”</w:t>
        <w:br/>
        <w:br/>
        <w:t>（3）委貌。《玉篇·女部》：“㛂，委皃也。”</w:t>
        <w:br/>
      </w:r>
    </w:p>
    <w:p>
      <w:r>
        <w:t>㛃##㛃</w:t>
        <w:br/>
        <w:br/>
        <w:t>jié　《集韻》吉屑切，入屑見。</w:t>
        <w:br/>
        <w:br/>
        <w:t>清。《玉篇·女部》：“㛃，㛃清也。”《繁陽令楊君碑》：“君㛃已以仕。”《司隸校尉魯峻碑》：“守疏廣止足之計，樂於陵灌園之㛃。”</w:t>
        <w:br/>
      </w:r>
    </w:p>
    <w:p>
      <w:r>
        <w:t>㛄##㛄</w:t>
        <w:br/>
        <w:br/>
        <w:t>《説文》：“㛄，女字也。从女，衣聲。讀若衣。”</w:t>
        <w:br/>
        <w:br/>
        <w:t>yī　《廣韻》於希切，平微影。微部。</w:t>
        <w:br/>
        <w:br/>
        <w:t>女子人名用字。《説文·女部》：“㛄，女字也。”</w:t>
        <w:br/>
      </w:r>
    </w:p>
    <w:p>
      <w:r>
        <w:t>㛅##㛅</w:t>
        <w:br/>
        <w:br/>
        <w:t>《説文》：“㛅，女號也。从女，耳聲。”*段玉裁*据《玉篇》、《廣韻》改“號”为“字”。</w:t>
        <w:br/>
        <w:br/>
        <w:t>èr　《廣韻》仍吏切，去志日。之部。</w:t>
        <w:br/>
        <w:br/>
        <w:t>女子人名用字。《説文·女部》：“㛅，女字也。”</w:t>
        <w:br/>
      </w:r>
    </w:p>
    <w:p>
      <w:r>
        <w:t>㛆##㛆</w:t>
        <w:br/>
        <w:br/>
        <w:t>《説文》：“㛆，量也。从女，朶聲。”*桂馥*義證：“量也者，本書：揣，量也。聲義與㛆同。《集韻》㛆或作挅。《廣雅》挅，量也。《玉篇》㛆，量也，揣也。”</w:t>
        <w:br/>
        <w:br/>
        <w:t>（一）duò　《廣韻》都唾切，去過端。歌部。</w:t>
        <w:br/>
        <w:br/>
        <w:t>（1）揣量。《説文·女部》：“㛆，量也。”*朱駿聲*通訓定聲：“㛆，與揣畧同。”《玉篇·女部》：“㛆，量也，揣也。”*刘师培*《与人论文书》：“第课殿最，㛆量直枉，冀想所届，仳辨寔均。”</w:t>
        <w:br/>
        <w:br/>
        <w:t>（2）女子貌美。《正字通·女部》：“㛆，女容如花之𠂹，言美好也。”</w:t>
        <w:br/>
        <w:br/>
        <w:t>（二）duǒ　《集韻》都果切，上果端。</w:t>
        <w:br/>
        <w:br/>
        <w:t>女子人名用字。《集韻·果韻》：“㛆，女字。”</w:t>
        <w:br/>
      </w:r>
    </w:p>
    <w:p>
      <w:r>
        <w:t>㛍##㛍</w:t>
        <w:br/>
        <w:br/>
        <w:t>《説文》：“㛍，得志㛍㛍。一曰㛍息也。一曰少气也。从女，夾聲。”*桂馥*義證：“得志㛍㛍者，娎㛍，喜意也。本書：㥦，快也。”</w:t>
        <w:br/>
        <w:br/>
        <w:t>（一）qiè　《廣韻》苦協切，入帖溪。又呼牒切。盍部。</w:t>
        <w:br/>
        <w:br/>
        <w:t>（1）得志貌。《説文·女部》：“㛍，得志㛍㛍。”《龍龕手鑑·女部》：“㛍，得志好。”</w:t>
        <w:br/>
        <w:br/>
        <w:t>（2）㛍息。《説文·女部》：“㛍，㛍息也。”</w:t>
        <w:br/>
        <w:br/>
        <w:t>（3）少气貌。《説文·女部》：“㛍，少氣也”。《廣韻·帖韻》：“㛍，少氣皃。”《集韻·帖韻》：“㛍，气劣皃。”</w:t>
        <w:br/>
        <w:br/>
        <w:t>（4）同“㥦（愜）”。快意；满足。《集韻·帖韻》：“㥦，《説文》：‘快也。’或作㛍。”</w:t>
        <w:br/>
        <w:br/>
        <w:t>（二）xiǎn　《廣韻》虚檢切，上琰曉。</w:t>
        <w:br/>
        <w:br/>
        <w:t>〔㛍姱〕性不端良。《廣韻·琰韻》：“㛍，㛍姱，性不端良。”</w:t>
        <w:br/>
        <w:br/>
        <w:t>（三）xiá　《集韻》轄夾切，入洽匣。</w:t>
        <w:br/>
        <w:br/>
        <w:t>女行急貌。《集韻·洽韻》：“㛍，女行急皃。”</w:t>
        <w:br/>
      </w:r>
    </w:p>
    <w:p>
      <w:r>
        <w:t>㛎##㛎</w:t>
        <w:br/>
        <w:br/>
        <w:t>lǚ　《集韻》兩舉切，上語來。</w:t>
        <w:br/>
        <w:br/>
        <w:t>女子丑貌。《玉篇·女部》：“㛎，婦人醜皃。”《集韻·語韻》：“㛎，醜皃。”</w:t>
        <w:br/>
      </w:r>
    </w:p>
    <w:p>
      <w:r>
        <w:t>㛏##㛏</w:t>
        <w:br/>
        <w:br/>
        <w:t>qiú　《集韻》渠尤切，平尤羣。</w:t>
        <w:br/>
        <w:br/>
        <w:t>女子人名用字。《集韻·尤韻》：“㛏，女字。”</w:t>
        <w:br/>
      </w:r>
    </w:p>
    <w:p>
      <w:r>
        <w:t>㛐##㛐</w:t>
        <w:br/>
        <w:br/>
        <w:t>同“嫂”。《集韻·皓韻》：“㛮，或从叟，俗从更。”《後漢書·西羌傳》：“十二世後，相與婚姻，父没則妻後母，兄亡則納釐㛐。”</w:t>
        <w:br/>
      </w:r>
    </w:p>
    <w:p>
      <w:r>
        <w:t>㛑##㛑</w:t>
        <w:br/>
        <w:br/>
        <w:t>同“𡛝”。《廣韻·翰韻》：“㛑，又作𡛝。”</w:t>
        <w:br/>
      </w:r>
    </w:p>
    <w:p>
      <w:r>
        <w:t>㛒##㛒</w:t>
        <w:br/>
        <w:br/>
        <w:t>dòu　《廣韻》田候切，去候定。</w:t>
        <w:br/>
        <w:br/>
        <w:t>（1）〔㛒譳〕不能言。也作“䛠譳”。《玉篇·女部》：“㛒，㛒譳，詁誽也。亦作䛠。”</w:t>
        <w:br/>
        <w:br/>
        <w:t>（2）姓。《字彙·女部》：“㛒，姓也。”</w:t>
        <w:br/>
      </w:r>
    </w:p>
    <w:p>
      <w:r>
        <w:t>㛓##㛓</w:t>
        <w:br/>
        <w:br/>
        <w:t>xī　《集韻》香依切，平微曉。</w:t>
        <w:br/>
        <w:br/>
        <w:t>女子人名用字。《集韻·微韻》：“㛓，女字。”</w:t>
        <w:br/>
      </w:r>
    </w:p>
    <w:p>
      <w:r>
        <w:t>㛔##㛔</w:t>
        <w:br/>
        <w:br/>
        <w:t>（一）fēng　《集韻》敷容切，平鍾敷。</w:t>
        <w:br/>
        <w:br/>
        <w:t>同“妦”。《玉篇·女部》：“㛔”，同“妦”。</w:t>
        <w:br/>
        <w:br/>
        <w:t>（二）péng　《集韻》蒲蒙切，平東並。</w:t>
        <w:br/>
        <w:br/>
        <w:t>女子人名用字。《集韻·東韻》：“㛔，女字。”</w:t>
        <w:br/>
      </w:r>
    </w:p>
    <w:p>
      <w:r>
        <w:t>㛕##㛕</w:t>
        <w:br/>
        <w:br/>
        <w:t>（一）yì　《集韻》乙及切，入緝影。</w:t>
        <w:br/>
        <w:br/>
        <w:t>〔㛕𡣁〕妇貌。《玉篇·女部》：“㛕，㛕𡣁，婦皃。”</w:t>
        <w:br/>
        <w:br/>
        <w:t>（二）è　《集韻》遏合切，入合影。</w:t>
        <w:br/>
        <w:br/>
        <w:t>同“姶”。《集韻·合韻》：“姶，古从邑。”《正字通·女部》：“㛕，同姶。”</w:t>
        <w:br/>
      </w:r>
    </w:p>
    <w:p>
      <w:r>
        <w:t>㛖##㛖</w:t>
        <w:br/>
        <w:br/>
        <w:t>suō　《集韻》蘇禾切，平戈心。</w:t>
        <w:br/>
        <w:br/>
        <w:t>女子人名用字。《集韻·戈韻》：“㛖，女字。”</w:t>
        <w:br/>
      </w:r>
    </w:p>
    <w:p>
      <w:r>
        <w:t>㛗##㛗</w:t>
        <w:br/>
        <w:br/>
        <w:t>《説文》：“㛗，訬疾也。从女，坐聲。”</w:t>
        <w:br/>
        <w:br/>
        <w:t>（一）qiē　《廣韻》醋伽切，平戈清。歌部。</w:t>
        <w:br/>
        <w:br/>
        <w:t>轻薄。《説文·女部》：“㛗，訬疾也。”*段玉裁*注：“訬者，訬擾也。《漢書》述曰：‘*江都*輕訬。謂輕薄為訬也。’㛗與訬雙聲。”*朱駿聲*通訓定聲：“輕薄之意。”《集韻·過韻》：“㛗，輕也。”</w:t>
        <w:br/>
        <w:br/>
        <w:t>（二）zuō　《集韻》臧戈切，平戈精。</w:t>
        <w:br/>
        <w:br/>
        <w:t>（1）少貌。《集韻·戈韻》：“㛗，少皃。”</w:t>
        <w:br/>
        <w:br/>
        <w:t>（2）安。《改併四聲篇海·女部》引《對韻音訓》：“㛗，安也。”</w:t>
        <w:br/>
        <w:br/>
        <w:t>（3）主。《玉篇·女部》：“㛗，主也。”</w:t>
        <w:br/>
        <w:br/>
        <w:t>（三）suō　《廣韻》蘇禾切，平戈心。歌部。</w:t>
        <w:br/>
        <w:br/>
        <w:t>女子人名用字。《廣韻·戈韻》：“㛗，女字。”《穆天子傳》卷六：“天子王女*叔㛗*為王。”</w:t>
        <w:br/>
      </w:r>
    </w:p>
    <w:p>
      <w:r>
        <w:t>㛘##㛘</w:t>
        <w:br/>
        <w:br/>
        <w:t>pò　《廣韻》普没切，入没滂。</w:t>
        <w:br/>
        <w:br/>
        <w:t>（1）〔㛘乳〕女子人名用字。《廣韻·没韻》：“㛘，㛘乳，女字。”</w:t>
        <w:br/>
        <w:br/>
        <w:t>（2）〔𡝦㛘〕见“𡝦”。</w:t>
        <w:br/>
      </w:r>
    </w:p>
    <w:p>
      <w:r>
        <w:t>㛙##㛙</w:t>
        <w:br/>
        <w:br/>
        <w:t>（一）xīn　《集韻》斯人切，平真心。</w:t>
        <w:br/>
        <w:br/>
        <w:t>女子人名用字。《集韻·真韻》：“㛙，女字。”</w:t>
        <w:br/>
        <w:br/>
        <w:t>（二）qiè</w:t>
        <w:br/>
        <w:br/>
        <w:t>同“妾”。《字彙補·女部》：“㛙，《孫彊集》與妾字同。”</w:t>
        <w:br/>
      </w:r>
    </w:p>
    <w:p>
      <w:r>
        <w:t>㛚##㛚</w:t>
        <w:br/>
        <w:br/>
        <w:t>（一）tǒng　《集韻》吐孔切，上董透。</w:t>
        <w:br/>
        <w:br/>
        <w:t>齐貌。《玉篇·女部》：“㛚，㛚齊皃。”《字彙·女部》：“㛚，齊貌。”</w:t>
        <w:br/>
        <w:br/>
        <w:t>（二）yǒng　《集韻》尹竦切，上腫以。</w:t>
        <w:br/>
        <w:br/>
        <w:t>女子人名用字。《集韻·腫韻》：“㛚，女名。”</w:t>
        <w:br/>
      </w:r>
    </w:p>
    <w:p>
      <w:r>
        <w:t>㛛##㛛</w:t>
        <w:br/>
        <w:br/>
        <w:t>同“娠”。《龍龕手鑑·女部》：“㛛”，同“娠”。</w:t>
        <w:br/>
      </w:r>
    </w:p>
    <w:p>
      <w:r>
        <w:t>㛜##㛜</w:t>
        <w:br/>
        <w:br/>
        <w:t>yóu　《集韻》夷周切，平尤以。</w:t>
        <w:br/>
        <w:br/>
        <w:t>女子人名用字。《集韻·尤韻》：“㛜，女字。”</w:t>
        <w:br/>
      </w:r>
    </w:p>
    <w:p>
      <w:r>
        <w:t>㛝##㛝</w:t>
        <w:br/>
        <w:br/>
        <w:t>bèi　《集韻》博蓋切，去泰幫。</w:t>
        <w:br/>
        <w:br/>
        <w:t>女子人名用字。《集韻·夳韻》：“㛝，女字。”</w:t>
        <w:br/>
      </w:r>
    </w:p>
    <w:p>
      <w:r>
        <w:t>㛞##㛞</w:t>
        <w:br/>
        <w:br/>
        <w:t>lòng　《集韻》盧貢切，去送來。</w:t>
        <w:br/>
        <w:br/>
        <w:t>女子人名用字。《集韻·送韻》：“㛞，女字。”</w:t>
        <w:br/>
      </w:r>
    </w:p>
    <w:p>
      <w:r>
        <w:t>㛤##㛤</w:t>
        <w:br/>
        <w:br/>
        <w:t>“孋”的类推简化字。</w:t>
        <w:br/>
      </w:r>
    </w:p>
    <w:p>
      <w:r>
        <w:t>㛥##㛥</w:t>
        <w:br/>
        <w:br/>
        <w:t>《説文》：“㛥，俛伏也。从女，沓聲。一曰伏意也。”</w:t>
        <w:br/>
        <w:br/>
        <w:t>tà　《廣韻》他合切，入合透。緝部。</w:t>
        <w:br/>
        <w:br/>
        <w:t>（1）俯伏。《説文·女部》：“㛥，俛伏也。”</w:t>
        <w:br/>
        <w:br/>
        <w:t>（2）悦服。《説文·女部》：“㛥，伏意也。”*段玉裁*改“伏”为“服”，注：“服，各本作伏，今依《集韻》、《類篇》正。悦服之意也。”</w:t>
        <w:br/>
        <w:br/>
        <w:t>（3）安貌。《廣韻·合韻》：“㛥，安皃。”《龍龕手鑑·女部》：“㛥，安也。”</w:t>
        <w:br/>
      </w:r>
    </w:p>
    <w:p>
      <w:r>
        <w:t>㛦##㛦</w:t>
        <w:br/>
        <w:br/>
        <w:t>lǎn　《集韻》盧感切，上感來。</w:t>
        <w:br/>
        <w:br/>
        <w:t>好貌。《玉篇·女部》：“㛦，好皃。”</w:t>
        <w:br/>
      </w:r>
    </w:p>
    <w:p>
      <w:r>
        <w:t>㛧##㛧</w:t>
        <w:br/>
        <w:br/>
        <w:t>mǎn　《廣韻》謨敢切，上敢明。</w:t>
        <w:br/>
        <w:br/>
        <w:t>地名。在今*山西省**临猗县*境。《玉篇·女部》：“㛧，鄉名也。”《廣韻·敢韻》：“㛧，鄉名。在*河*東*徛氏縣*。”</w:t>
        <w:br/>
      </w:r>
    </w:p>
    <w:p>
      <w:r>
        <w:t>㛨##㛨</w:t>
        <w:br/>
        <w:br/>
        <w:t>qiǎng　《字彙》丘仰切。</w:t>
        <w:br/>
        <w:br/>
        <w:t>乱貌。《字彙·女部》：“㛨，亂貌。”</w:t>
        <w:br/>
      </w:r>
    </w:p>
    <w:p>
      <w:r>
        <w:t>㛩##㛩</w:t>
        <w:br/>
        <w:br/>
        <w:t>zhóu　《集韻》佇六切，入屋澄。</w:t>
        <w:br/>
        <w:br/>
        <w:t>〔㛩娌〕同“妯娌”。《集韻·屋韻》：“妯，《方言》：‘今*關*西兄弟婦相呼為妯娌。’或作㛩。”</w:t>
        <w:br/>
      </w:r>
    </w:p>
    <w:p>
      <w:r>
        <w:t>㛪##㛪</w:t>
        <w:br/>
        <w:br/>
        <w:t>《説文》：“㛪，誣挐也。从女，奄聲。”</w:t>
        <w:br/>
        <w:br/>
        <w:t>（一）yàn　㊀《廣韻》於劒切，去梵影。談部。</w:t>
        <w:br/>
        <w:br/>
        <w:t>（1）同“䛳”。诬谤。《説文·女部》：“㛪，誣挐也。”*段玉裁*注：“《方言》：挐，*揚州**會稽*之語也。或謂之惹，或謂之䛳。注：言誣䛳也。又曰：誣䛳，與也。*吴**越*曰誣，*荆**齊*曰䛳。與，猶*秦*、*晋*言阿與也。按：㛪、䛳同字。挐上从如，*李仁甫*本如是，《廣韻》同。”</w:t>
        <w:br/>
        <w:br/>
        <w:t>（2）婢女。《玉篇·女部》：“㛪，婢也。”</w:t>
        <w:br/>
        <w:br/>
        <w:t>㊁《集韻》於贍切，去豔影。</w:t>
        <w:br/>
        <w:br/>
        <w:t>女子人名用字。《集韻·豔韻》：“㛪，女字。”</w:t>
        <w:br/>
        <w:br/>
        <w:t>（二）yān　《集韻》衣廉切，平鹽影。</w:t>
        <w:br/>
        <w:br/>
        <w:t>女貌。《集韻·鹽韻》：“㛪，女皃。”</w:t>
        <w:br/>
      </w:r>
    </w:p>
    <w:p>
      <w:r>
        <w:t>㛫##㛫</w:t>
        <w:br/>
        <w:br/>
        <w:t>xī　《集韻》先的切，入錫心。</w:t>
        <w:br/>
        <w:br/>
        <w:t>女子人名用字。《集韻·錫韻》：“㛫，女名。”</w:t>
        <w:br/>
      </w:r>
    </w:p>
    <w:p>
      <w:r>
        <w:t>㛬##㛬</w:t>
        <w:br/>
        <w:br/>
        <w:t>lù　《集韻》力竹切，入屋來。</w:t>
        <w:br/>
        <w:br/>
        <w:t>女子人名用字。《集韻·屋韻》：“㛬，女字。”</w:t>
        <w:br/>
      </w:r>
    </w:p>
    <w:p>
      <w:r>
        <w:t>㛭##㛭</w:t>
        <w:br/>
        <w:br/>
        <w:t>xī　《集韻》思積切，入昔心。</w:t>
        <w:br/>
        <w:br/>
        <w:t>女子人名用字。《集韻·㫺韻》：“㛭，女字。”</w:t>
        <w:br/>
      </w:r>
    </w:p>
    <w:p>
      <w:r>
        <w:t>㛮##㛮</w:t>
        <w:br/>
        <w:br/>
        <w:t>同“嫂”。《説文·女部》：“㛮，兄妻也。”*邵瑛*羣經正字：“經典多作嫂。《五經文字》云：《説文》作㛮，隸省作嫂。”《玉篇·女部》：“㛮，兄之妻也。嫂，同上。”《後漢書·馬援傳》：“敬事寡㛮，不冠不入廬。”</w:t>
        <w:br/>
      </w:r>
    </w:p>
    <w:p>
      <w:r>
        <w:t>㛯##㛯</w:t>
        <w:br/>
        <w:br/>
        <w:t>（一）fàn　《廣韻》芳万切，去願敷。</w:t>
        <w:br/>
        <w:br/>
        <w:t>（1）同“嬎”。《廣韻·願韻》：“嬎，嬎息也。一曰鳥伏乍出。《説文》曰‘生子齊均也。’或作㛯。”</w:t>
        <w:br/>
        <w:br/>
        <w:t>（2）翱翔自恣之貌。《後漢書·張衡傳》：“偃蹇夭矯㛯以連卷兮，雜沓叢顇颯以方驤。”*李賢*注：“㛯、卷，並翺翔自恣之皃也。”</w:t>
        <w:br/>
        <w:br/>
        <w:t>（二）miǎn　《改併四聲篇海》引《餘文》音娩。</w:t>
        <w:br/>
        <w:br/>
        <w:t>同“娩”。《改併四聲篇海·女部》引《餘文》：“㛯，音娩，義同。”</w:t>
        <w:br/>
        <w:br/>
        <w:t>（三）zhuàn　《字彙》追萬切。</w:t>
        <w:br/>
        <w:br/>
        <w:t>双；成对。《方言》卷二：“抱㛯，耦也。*荆**吴**江**湖*之間曰抱㛯，*宋**潁*之間或曰㛯。”*郭璞*注：“耦亦匹，互見其義耳。”</w:t>
        <w:br/>
      </w:r>
    </w:p>
    <w:p>
      <w:r>
        <w:t>㛰##㛰</w:t>
        <w:br/>
        <w:br/>
        <w:t>同“婚”。《玉篇·女部》：“婚，亦作㛰。”《易·屯》：“乘馬班如，匪寇㛰媾。”</w:t>
        <w:br/>
      </w:r>
    </w:p>
    <w:p>
      <w:r>
        <w:t>㛱##㛱</w:t>
        <w:br/>
        <w:br/>
        <w:t>（一）wěi　《廣韻》烏賄切，上賄影。</w:t>
        <w:br/>
        <w:br/>
        <w:t>〔㛱娞〕美好貌。《玉篇·女部》：“㛱，㛱娞，好皃。”《集韻·賄韻》：“㛱，㛱娞，妍也。”</w:t>
        <w:br/>
        <w:br/>
        <w:t>（二）wēi　《集韻》烏回切，平灰影。</w:t>
        <w:br/>
        <w:br/>
        <w:t>女子人名用字。《集韻·灰韻》：“㛱，女字。”</w:t>
        <w:br/>
      </w:r>
    </w:p>
    <w:p>
      <w:r>
        <w:t>㛲##㛲</w:t>
        <w:br/>
        <w:br/>
        <w:t>同“髮”。《字彙·女部》：“㛲，同髮。”</w:t>
        <w:br/>
      </w:r>
    </w:p>
    <w:p>
      <w:r>
        <w:t>㛳##㛳</w:t>
        <w:br/>
        <w:br/>
        <w:t>yì　《廣韻》餘制切，去祭以。</w:t>
        <w:br/>
        <w:br/>
        <w:t>妇女病胎。《廣韻·祭韻》：“㛳，婦人病胎。”《集韻·祭韻》：“㛳，病子在娠謂之㛳。”</w:t>
        <w:br/>
      </w:r>
    </w:p>
    <w:p>
      <w:r>
        <w:t>㛴##㛴</w:t>
        <w:br/>
        <w:br/>
        <w:t>同“惱”。《説文·女部》：“㛴，有所恨也。今*汝南*人有所恨曰㛴。”《正字通·女部》：“㛴，今作惱。”*元**馬致遠*《黄粱夢》第四折：“早則絶憂愁，没㛴聒。”</w:t>
        <w:br/>
      </w:r>
    </w:p>
    <w:p>
      <w:r>
        <w:t>㛵##㛵</w:t>
        <w:br/>
        <w:br/>
        <w:t>chēng　《集韻》蚩承切，平蒸昌。</w:t>
        <w:br/>
        <w:br/>
        <w:t>女子人名用字。《集韻·蒸韻》：“㛵，女字。”</w:t>
        <w:br/>
      </w:r>
    </w:p>
    <w:p>
      <w:r>
        <w:t>㛶##㛶</w:t>
        <w:br/>
        <w:br/>
        <w:t>tàn　《廣韻》他旦切，去翰透。</w:t>
        <w:br/>
        <w:br/>
        <w:t>〔㛶𡞟〕仪容不加修饰。《玉篇·女部》：“㛶，㛶𡞟。”《廣韻·翰韻》：“㛶，㛶𡞟，無宜適也。”《集韻·换韻》：“㛶，㛶𡞟，無儀適皃。”</w:t>
        <w:br/>
      </w:r>
    </w:p>
    <w:p>
      <w:r>
        <w:t>㛷##㛷</w:t>
        <w:br/>
        <w:br/>
        <w:t>jī　《集韻》堅奚切，平齊見。</w:t>
        <w:br/>
        <w:br/>
        <w:t>女子人名用字。《集韻·齊韻》：“㛷，女字。”</w:t>
        <w:br/>
      </w:r>
    </w:p>
    <w:p>
      <w:r>
        <w:t>㛸##㛸</w:t>
        <w:br/>
        <w:br/>
        <w:t>同“𡣈”。《字彙·女部》：“㛸，與𡣈同，女字。”</w:t>
        <w:br/>
      </w:r>
    </w:p>
    <w:p>
      <w:r>
        <w:t>㛹##㛹</w:t>
        <w:br/>
        <w:br/>
        <w:t>pián　《廣韻》房連切，平仙並。</w:t>
        <w:br/>
        <w:br/>
        <w:t>〔㛹娟〕1.美好貌。《廣韻·仙韻》：“㛹，㛹娟，美好。”《集韻·㒨韻》：“㛹，㛹娟，美麗皃。”*南朝**宋**謝靈運*《會吟行》：“肆呈窈窕容，路曜㛹娟子。”*宋**梅堯臣*《依韻馬都官宿縣齋》：“常愛*陶潛*遠世緣，*阮*家仍有竹㛹娟。”*清**吴光*《泊湘口二妃廟是瀟湘二水會處》：“帝子渺何許，㛹娟遠水湄。”2.回环曲折貌。《文選·王延壽〈魯靈光殿賦〉》：“旋室㛹娟以窈窕，洞房叫窱而幽邃。”*李善*注：“㛹娟，廻曲貌。”</w:t>
        <w:br/>
      </w:r>
    </w:p>
    <w:p>
      <w:r>
        <w:t>㛺##㛺</w:t>
        <w:br/>
        <w:br/>
        <w:t>ān　《集韻》烏含切，平覃影。</w:t>
        <w:br/>
        <w:br/>
        <w:t>不净。《集韻·覃韻》：“㛺，女志不静。”《字彙·女部》：“㛺，女志不浄。”《正字通·女部》：“㛺，按：*焦竑*《俗用雜字》：物不浄曰㛺贓，有音無義，今俚語有之。舊註因从女專訓女志不浄，誤也。”</w:t>
        <w:br/>
      </w:r>
    </w:p>
    <w:p>
      <w:r>
        <w:t>㛻##㛻</w:t>
        <w:br/>
        <w:br/>
        <w:t>kuā　《集韻》空媧切，平佳溪。</w:t>
        <w:br/>
        <w:br/>
        <w:t>（1）女㛻。《玉篇·女部》：“㛻，女㛻也。”</w:t>
        <w:br/>
        <w:br/>
        <w:t>（2）〔姱㛻〕女貌。《集韻·佳韻》：“㛻，姱㛻，女皃。”</w:t>
        <w:br/>
      </w:r>
    </w:p>
    <w:p>
      <w:r>
        <w:t>㛼##㛼</w:t>
        <w:br/>
        <w:br/>
        <w:t>《説文》：“㛼，疾言失次也。从女，臿聲。讀若懾。”</w:t>
        <w:br/>
        <w:br/>
        <w:t>（一）chā　《廣韻》楚洽切，入洽初。盍部。</w:t>
        <w:br/>
        <w:br/>
        <w:t>（1）打断别人的话，插话。《説文·女部》：“㛼，疾言失次也。”*段玉裁*注：“所謂儳言。”</w:t>
        <w:br/>
        <w:br/>
        <w:t>（2）怯。《廣雅·釋詁四》：“㛼，怯也。”</w:t>
        <w:br/>
        <w:br/>
        <w:t>（二）shà　《集韻》實洽切，入洽船。</w:t>
        <w:br/>
        <w:br/>
        <w:t>女貌。《集韻·洽韻》：“㛼，女皃。”</w:t>
        <w:br/>
      </w:r>
    </w:p>
    <w:p>
      <w:r>
        <w:t>㛽##㛽</w:t>
        <w:br/>
        <w:br/>
        <w:t>同“姗”。《正字通·女部》：“㛽，古文姗或从宩聲。”</w:t>
        <w:br/>
      </w:r>
    </w:p>
    <w:p>
      <w:r>
        <w:t>㛾##㛾</w:t>
        <w:br/>
        <w:br/>
        <w:t>xián　《改併四聲篇海》引《川篇》音咸。</w:t>
        <w:br/>
        <w:br/>
        <w:t>女不净。《改併四聲篇海·女部》引《川篇》：“㛾，女不净。”</w:t>
        <w:br/>
      </w:r>
    </w:p>
    <w:p>
      <w:r>
        <w:t>㜂##㜂</w:t>
        <w:br/>
        <w:br/>
        <w:t>fēng　《集韻》方容切，平鍾非。</w:t>
        <w:br/>
        <w:br/>
        <w:t>女子人名用字。《集韻·鍾韻》：“㜂，女字。”《篇海類編·人物類·女部》：“㜂，女名。”</w:t>
        <w:br/>
      </w:r>
    </w:p>
    <w:p>
      <w:r>
        <w:t>㜃##㜃</w:t>
        <w:br/>
        <w:br/>
        <w:t>liàn　《改併四聲篇海》引《龍龕手鑑》音戀。</w:t>
        <w:br/>
        <w:br/>
        <w:t>从。《改併四聲篇海·女部》引《龍龕手鑑》：“㜃，從也。”</w:t>
        <w:br/>
      </w:r>
    </w:p>
    <w:p>
      <w:r>
        <w:t>㜄##㜄</w:t>
        <w:br/>
        <w:br/>
        <w:t>xún　《字彙補》音尋。</w:t>
        <w:br/>
        <w:br/>
        <w:t>姓。《字彙補·女部》：“猦，姓也。見《千家姓》。”</w:t>
        <w:br/>
      </w:r>
    </w:p>
    <w:p>
      <w:r>
        <w:t>㜅##㜅</w:t>
        <w:br/>
        <w:br/>
        <w:t>《説文》：“㜅，媚也。从女，畜聲。”</w:t>
        <w:br/>
        <w:br/>
        <w:t>xù　《廣韻》許竹切，入屋曉。沃部。</w:t>
        <w:br/>
        <w:br/>
        <w:t>（1）媚。《説文·女部》：“㜅，媚也。”*段玉裁*注：“㜅有媚悦之義。”</w:t>
        <w:br/>
        <w:br/>
        <w:t>（2）嫉妒。《廣雅·釋詁一》：“㜅，妬也。”</w:t>
        <w:br/>
        <w:br/>
        <w:t>（3）不媚。*漢**服虔*《通俗文》：“不媚曰㜅。”</w:t>
        <w:br/>
        <w:br/>
        <w:t>（4）好。《廣雅·釋詁一》：“㜅，好也。”</w:t>
        <w:br/>
        <w:br/>
        <w:t>（5）姓。《字彙·女部》：“㜅，姓。”</w:t>
        <w:br/>
      </w:r>
    </w:p>
    <w:p>
      <w:r>
        <w:t>㜆##㜆</w:t>
        <w:br/>
        <w:br/>
        <w:t>mì　《集韻》彌計切，去霽明。</w:t>
        <w:br/>
        <w:br/>
        <w:t>*吴*俗称母为“㜆”。《集韻·霽韻》：“*吴*俗呼母曰㜆。”</w:t>
        <w:br/>
      </w:r>
    </w:p>
    <w:p>
      <w:r>
        <w:t>㜇##㜇</w:t>
        <w:br/>
        <w:br/>
        <w:t>《説文》：“㜇，不説也。从女，恚聲。”*段玉裁*注：“説者，今之悦字。”</w:t>
        <w:br/>
        <w:br/>
        <w:t>（一）huì　《廣韻》於避切，去寘影。又時髓切。支部。</w:t>
        <w:br/>
        <w:br/>
        <w:t>不高兴。《説文·女部》：“㜇，不説也。”*段玉裁*注：“説者，今之悦字。”</w:t>
        <w:br/>
        <w:br/>
        <w:t>（二）yè　《集韻》益涉切，入葉影。</w:t>
        <w:br/>
        <w:br/>
        <w:t>〔嬈㜇〕女态。《集韻·葉韻》：“㜇，嬈㜇，女態。”</w:t>
        <w:br/>
      </w:r>
    </w:p>
    <w:p>
      <w:r>
        <w:t>㜈##㜈</w:t>
        <w:br/>
        <w:br/>
        <w:t>mù　《集韻》莫卜切，入屋明。</w:t>
        <w:br/>
        <w:br/>
        <w:t>美貌。《集韻·屋韻》：“㜈，美皃。”</w:t>
        <w:br/>
      </w:r>
    </w:p>
    <w:p>
      <w:r>
        <w:t>㜉##㜉</w:t>
        <w:br/>
        <w:br/>
        <w:t>yōng　《集韻》於容切，平鍾影。</w:t>
        <w:br/>
        <w:br/>
        <w:t>（1）女貌。《集韻·鍾韻》：“㜉，女皃。”</w:t>
        <w:br/>
        <w:br/>
        <w:t>（2）女子人名用字。《類篇·女部》：“㜉，女字。”</w:t>
        <w:br/>
      </w:r>
    </w:p>
    <w:p>
      <w:r>
        <w:t>㜊##㜊</w:t>
        <w:br/>
        <w:br/>
        <w:t>zhǎn　《廣韻》知演切，上獮知。</w:t>
        <w:br/>
        <w:br/>
        <w:t>〔㜊奵〕好貌。《廣韻·獮韻》：“㜊，㜊奵，好皃。”</w:t>
        <w:br/>
      </w:r>
    </w:p>
    <w:p>
      <w:r>
        <w:t>㜋##㜋</w:t>
        <w:br/>
        <w:br/>
        <w:t>yì　《集韻》伊昔切，入昔影。</w:t>
        <w:br/>
        <w:br/>
        <w:t>女子人名用字。《集韻·昔韻》：“㜋，女字。”</w:t>
        <w:br/>
      </w:r>
    </w:p>
    <w:p>
      <w:r>
        <w:t>㜌##㜌</w:t>
        <w:br/>
        <w:br/>
        <w:t>（一）nǒu　《集韻》乃后切，上厚泥。</w:t>
        <w:br/>
        <w:br/>
        <w:t>（1）“乳”的异名。《玉篇·女部》：“㜌，妳異名。”《正字通·女部》：“㜌，乳之異名。”</w:t>
        <w:br/>
        <w:br/>
        <w:t>（2）给孩子喂奶。《集韻·𠪋韻》：“㜌，乳子也。”</w:t>
        <w:br/>
        <w:br/>
        <w:t>（二）gòu　《集韻》居候切，去候見。</w:t>
        <w:br/>
        <w:br/>
        <w:t>取乳。《集韻·𠊱韻》：“㜌，取乳也。”</w:t>
        <w:br/>
        <w:br/>
        <w:t>（三）kòu　《集韻》丘堠切，去候溪。</w:t>
        <w:br/>
        <w:br/>
        <w:t>〔㜌霿〕同“瞉霿”。《集韻·𠊱韻》：“瞉，瞉霿，鄙吝，心不明也。或作㜌。”</w:t>
        <w:br/>
      </w:r>
    </w:p>
    <w:p>
      <w:r>
        <w:t>㜍##㜍</w:t>
        <w:br/>
        <w:br/>
        <w:t>táng　《集韻》徒郎切，平唐定。</w:t>
        <w:br/>
        <w:br/>
        <w:t>女子人名用字。《集韻·唐韻》：“㜍，女字。”</w:t>
        <w:br/>
      </w:r>
    </w:p>
    <w:p>
      <w:r>
        <w:t>㜎##㜎</w:t>
        <w:br/>
        <w:br/>
        <w:t>《説文》：“㜎，女隸也。从女，奚聲。”</w:t>
        <w:br/>
        <w:br/>
        <w:t>（一）xī　《廣韻》胡雞切，平齊匣。支部。</w:t>
        <w:br/>
        <w:br/>
        <w:t>女奴。《説文·女部》：“㜎，女隸也。”《廣韻·齊韻》：“㜎，女奴。”*楊穀*《落花次石田翁韻二首》：“銜空百匝憑馴雀，掃去千迴賴老㜎。”</w:t>
        <w:br/>
        <w:br/>
        <w:t>（二）xì　《集韻》胡計切，去霽匣。</w:t>
        <w:br/>
        <w:br/>
        <w:t>（1）怯。《集韻·霽韻》：“㜎，怯也。”</w:t>
        <w:br/>
        <w:br/>
        <w:t>（2）妒女。《集韻·霽韻》：“㜎，妬女。”</w:t>
        <w:br/>
      </w:r>
    </w:p>
    <w:p>
      <w:r>
        <w:t>㜏##㜏</w:t>
        <w:br/>
        <w:br/>
        <w:t>同“妘”。《説文·女部》：“妘，籀文妘从員。”《正字通·女部》：“㜏，籀文妘。”</w:t>
        <w:br/>
      </w:r>
    </w:p>
    <w:p>
      <w:r>
        <w:t>㜐##㜐</w:t>
        <w:br/>
        <w:br/>
        <w:t>shù　《集韻》殊遇切，去遇禪。</w:t>
        <w:br/>
        <w:br/>
        <w:t>女子人名用字。《集韻·遇韻》：“㜐，女字。”</w:t>
        <w:br/>
      </w:r>
    </w:p>
    <w:p>
      <w:r>
        <w:t>㜑##㜑</w:t>
        <w:br/>
        <w:br/>
        <w:t>同“婆”。《字彙補·女部》：“㜑，與婆同。《楞伽經》：*犍闥㜑城*。”*清**俞正燮*《癸巳類稿·書〈舊唐書·輿服志〉後》：“*吴自牧*《夢粱録》云：小脚船，專載賈客、小妓女、荒鼓板、燒香㜑嫂。”</w:t>
        <w:br/>
      </w:r>
    </w:p>
    <w:p>
      <w:r>
        <w:t>㜒##㜒</w:t>
        <w:br/>
        <w:br/>
        <w:t>yì　《集韻》研計切，去霽疑。</w:t>
        <w:br/>
        <w:br/>
        <w:t>姥。《集韻·霽韻》：“㜒，姥也。”</w:t>
        <w:br/>
      </w:r>
    </w:p>
    <w:p>
      <w:r>
        <w:t>㜓##㜓</w:t>
        <w:br/>
        <w:br/>
        <w:t>dá　《廣韻》都合切，入合端。</w:t>
        <w:br/>
        <w:br/>
        <w:t>〔㜓姶〕女貌。《廣韻·合韻》：“㜓，面㜓姶皃。”《集韻·合韻》：“㜓，㜓姶，女皃。”*清**翟灝*《通俗編·狀貌》：“《廣韻》：‘㜓，音答，面㜓姶貌。’按：今有‘面光㜓姶”之諺。”</w:t>
        <w:br/>
      </w:r>
    </w:p>
    <w:p>
      <w:r>
        <w:t>㜕##㜕</w:t>
        <w:br/>
        <w:br/>
        <w:t>lián　《集韻》陵延切，平仙來。</w:t>
        <w:br/>
        <w:br/>
        <w:t>同“連”。连姻；姻亲关系。《資治通鑑·齊明帝建武三年》：“*隴西**李冲*以才識見任，當朝貴重，所結姻㜕，莫非清望。”*胡三省*注：“㜕，音連。《史記·南越傳》：‘*吕嘉*宗室兄弟及*蒼梧**秦王*有連。’《漢書音義》曰：‘連，親婚也。’《史記索隱》曰：‘有連者，皆親姻也。’後人因以姻連之連，其旁加女，遂為㜕字。”*明**陸采*《懷香記·問卜决疑》：“那些個圖富貴，覓姻㜕，祇願無虞，微軀保全。”</w:t>
        <w:br/>
      </w:r>
    </w:p>
    <w:p>
      <w:r>
        <w:t>㜖##㜖</w:t>
        <w:br/>
        <w:br/>
        <w:t>cáo　《集韻》財勞切，平豪從。</w:t>
        <w:br/>
        <w:br/>
        <w:t>好貌。《集韻·𩫕韻》：“㜖，《廣雅》：好也。”《字彙·女部》：“㜖，好貌。”</w:t>
        <w:br/>
      </w:r>
    </w:p>
    <w:p>
      <w:r>
        <w:t>㜗##㜗</w:t>
        <w:br/>
        <w:br/>
        <w:t>《説文》：“㜗，婪也。从女，參聲。”</w:t>
        <w:br/>
        <w:br/>
        <w:t>（一）cān　《廣韻》倉含切，平覃清。又七感切，七合切。侵部。</w:t>
        <w:br/>
        <w:br/>
        <w:t>（1）贪婪。《説文·女部》：“㜗，婪也。”《集韻·合韻》：“㜗，貪也。”</w:t>
        <w:br/>
        <w:br/>
        <w:t>（2）好貌。《玉篇·女部》：“㜗，好皃。”</w:t>
        <w:br/>
        <w:br/>
        <w:t>（二）sēn　《集韻》疏簪切，平侵生。</w:t>
        <w:br/>
        <w:br/>
        <w:t>淫。《集韻·侵韻》：“㜗，婬也。”</w:t>
        <w:br/>
      </w:r>
    </w:p>
    <w:p>
      <w:r>
        <w:t>㜘##㜘</w:t>
        <w:br/>
        <w:br/>
        <w:t>《説文》：“㜘，嬌也。从女，虘聲。”*段玉裁*据《繫傳》改“嬌”为“驕”，并注云：“驕，俗本作嬌，*小徐*不誤。古無嬌字，凡云嬌即驕也。”</w:t>
        <w:br/>
        <w:br/>
        <w:t>（一）jù　《廣韻》子邪切，平麻精。又《集韻》將豫切。魚部。</w:t>
        <w:br/>
        <w:br/>
        <w:t>骄。《説文·女部》：“㜘，嬌也。”*三國**魏**嵇康*《琴賦》：“時劫掎以慷慨，或怨㜘而躊躇。”</w:t>
        <w:br/>
        <w:br/>
        <w:t>（二）qù　《集韻》七慮切，去御清。</w:t>
        <w:br/>
        <w:br/>
        <w:t>嫉妒。《廣雅·釋言》：“妬，㜘也。”*王念孫*疏證：“今俗語猶謂争色曰㜘。”《集韻·御韻》：“㜘，《博雅》：妬也。”</w:t>
        <w:br/>
        <w:br/>
        <w:t>（三）chá　《集韻》鋤加切，平麻崇。</w:t>
        <w:br/>
        <w:br/>
        <w:t>女子人名用字。《集韻·麻韻》：“㜘，女名。”</w:t>
        <w:br/>
      </w:r>
    </w:p>
    <w:p>
      <w:r>
        <w:t>㜙##㜙</w:t>
        <w:br/>
        <w:br/>
        <w:t>lù　《集韻》盧谷切，入屋來。</w:t>
        <w:br/>
        <w:br/>
        <w:t>女子人名用字。《集韻·屋韻》：“㜙，女字。”</w:t>
        <w:br/>
      </w:r>
    </w:p>
    <w:p>
      <w:r>
        <w:t>㜚##㜚</w:t>
        <w:br/>
        <w:br/>
        <w:t>sù　《龍龕手鑑》所六反。</w:t>
        <w:br/>
        <w:br/>
        <w:t>舂人。《字彙·女部》：“㜚，舂人。”</w:t>
        <w:br/>
      </w:r>
    </w:p>
    <w:p>
      <w:r>
        <w:t>㜛##㜛</w:t>
        <w:br/>
        <w:br/>
        <w:t>同“媆”。《龍龕手鑑·女部》：“㜛，俗；媆，正。”</w:t>
        <w:br/>
      </w:r>
    </w:p>
    <w:p>
      <w:r>
        <w:t>㜜##㜜</w:t>
        <w:br/>
        <w:br/>
        <w:t>同“傲”。《集韻·号韻》：“傲，古作㜜。”</w:t>
        <w:br/>
      </w:r>
    </w:p>
    <w:p>
      <w:r>
        <w:t>㜝##㜝</w:t>
        <w:br/>
        <w:br/>
        <w:t>《説文》：“㜝，含怒也。一曰難知也。从女，酓聲。《詩》曰：‘碩大且㜝。’”</w:t>
        <w:br/>
        <w:br/>
        <w:t>（一）ǎn　《廣韻》五感切，上感疑。又胡感切。侵部。</w:t>
        <w:br/>
        <w:br/>
        <w:t>（1）含怒貌。《説文·女部》：“㜝，含怒也。”《廣韻·感韻》：“㜝，含怒皃。”</w:t>
        <w:br/>
        <w:br/>
        <w:t>（2）难知。《説文·女部》：“㜝，難知也。”</w:t>
        <w:br/>
        <w:br/>
        <w:t>（二）yǎn　《集韻》衣檢切，上琰影。侵部。</w:t>
        <w:br/>
        <w:br/>
        <w:t>（1）美。《廣雅·釋詁一》：“㜝，美也。”</w:t>
        <w:br/>
        <w:br/>
        <w:t>（2）通“儼”。庄重。《説文·女部》：“㜝，《詩》曰：‘碩大且㜝。’”*高翔麟*引經例辨：“此*韓*詩也。*毛*詩作儼。……*韓*詩作‘㜝’，為假借字。”</w:t>
        <w:br/>
        <w:br/>
        <w:t>（3）同“媕”。女子有所怀貌。《集韻·覃韻》：“媕，女有心媕媕。或从酓。”</w:t>
        <w:br/>
      </w:r>
    </w:p>
    <w:p>
      <w:r>
        <w:t>㜞##㜞</w:t>
        <w:br/>
        <w:br/>
        <w:t>（一）qiàn　《集韻》七豔切，去豔清。</w:t>
        <w:br/>
        <w:br/>
        <w:t>美；漂亮。《集韻·豔韻》：“㜞，嬮㜞，美皃。”*元**張可久*《殿前歡·西溪道中》：“*杜*醖濁醪釅，整扮村姑㜞。”*元*佚名《端正好·相憶》：“一鈎羅襪金蓮㜞。”</w:t>
        <w:br/>
        <w:br/>
        <w:t>（二）cán　《集韻》財甘切，平談從。</w:t>
        <w:br/>
        <w:br/>
        <w:t>女子人名用字。《集韻·談韻》：“㜞，女名。”</w:t>
        <w:br/>
      </w:r>
    </w:p>
    <w:p>
      <w:r>
        <w:t>㜠##㜠</w:t>
        <w:br/>
        <w:br/>
        <w:t>cuī　《集韻》倉回切，平灰清。</w:t>
        <w:br/>
        <w:br/>
        <w:t>女子人名用字。《集韻·灰韻》：“㜠，女字。”</w:t>
        <w:br/>
      </w:r>
    </w:p>
    <w:p>
      <w:r>
        <w:t>㜡##㜡</w:t>
        <w:br/>
        <w:br/>
        <w:t>cōng　《集韻》七恭切，平鍾清。</w:t>
        <w:br/>
        <w:br/>
        <w:t>女子人名用字。《集韻·鍾韻》：“㜡，女字。”</w:t>
        <w:br/>
      </w:r>
    </w:p>
    <w:p>
      <w:r>
        <w:t>㜢##㜢</w:t>
        <w:br/>
        <w:br/>
        <w:t>（一）lǚ　《廣韻》力主切，上麌來。</w:t>
        <w:br/>
        <w:br/>
        <w:t>女子品行不端。《廣韻·麌韻》：“㜢，女人惡稱。”《集韻·噳韻》：“㜢，婦無廉也。”</w:t>
        <w:br/>
        <w:br/>
        <w:t>（二）lóu　《集韻》郎侯切，平侯來。</w:t>
        <w:br/>
        <w:br/>
        <w:t>女子人名用字。《集韻·矦韻》：“㜢，女字。”</w:t>
        <w:br/>
      </w:r>
    </w:p>
    <w:p>
      <w:r>
        <w:t>㜣##㜣</w:t>
        <w:br/>
        <w:br/>
        <w:t>《説文》：“㜣，人姓也。从女，然聲。”</w:t>
        <w:br/>
        <w:br/>
        <w:t>（一）rán　《廣韻》如延切，平仙日。又奴甸切。元部。</w:t>
        <w:br/>
        <w:br/>
        <w:t>姓。《説文·女部》：“㜣，人姓也。”*桂馥*義證：“人姓也者，《姓苑》：*蒼梧*有*㜣*氏。”</w:t>
        <w:br/>
        <w:br/>
        <w:t>（二）rǎn　《廣韻》式善切，上獮書。又《集韻》忍善切。</w:t>
        <w:br/>
        <w:br/>
        <w:t>女子姿态。《廣韻·獮韻》：“㜣，女恣態。”《集韻·𤣗韻》：“㜣，姿也。”</w:t>
        <w:br/>
      </w:r>
    </w:p>
    <w:p>
      <w:r>
        <w:t>㜤##㜤</w:t>
        <w:br/>
        <w:br/>
        <w:t>《説文》：“㜤，下志貪頑也。从女，覃聲。讀若深。”</w:t>
        <w:br/>
        <w:br/>
        <w:t>（一）niǎn　《廣韻》乃玷切，上忝泥。又式荏切。侵部。</w:t>
        <w:br/>
        <w:br/>
        <w:t>（1）贪顽。《説文·女部》：“㜤，下志貪頑也。”《玉篇·女部》：“㜤，貪頑也。”《廣韻·寢韻》：“㜤，志下。”</w:t>
        <w:br/>
        <w:br/>
        <w:t>（2）弱。《廣韻·忝韻》：“㜤，弱也。”</w:t>
        <w:br/>
        <w:br/>
        <w:t>（二）tiǎn　《集韻》他點切，上忝透。</w:t>
        <w:br/>
        <w:br/>
        <w:t>妇女身材细长貌。《集韻·忝韻》：“㜤，婦人細長皃。”</w:t>
        <w:br/>
        <w:br/>
        <w:t>（三）tán　《集韻》徒南切，平覃定。</w:t>
        <w:br/>
        <w:br/>
        <w:t>女子人名用字。《集韻·覃韻》：“㜤，女字。”</w:t>
        <w:br/>
      </w:r>
    </w:p>
    <w:p>
      <w:r>
        <w:t>㜥##㜥</w:t>
        <w:br/>
        <w:br/>
        <w:t>mái　《集韻》莫佳切，平佳明。</w:t>
        <w:br/>
        <w:br/>
        <w:t>意黠。《集韻·佳韻》：“㜥，意黠也。”</w:t>
        <w:br/>
      </w:r>
    </w:p>
    <w:p>
      <w:r>
        <w:t>㜦##㜦</w:t>
        <w:br/>
        <w:br/>
        <w:t>xín　《集韻》徐心切，平侵邪。</w:t>
        <w:br/>
        <w:br/>
        <w:t>女子人名用字。《集韻·侵韻》：“㜦，女名。”</w:t>
        <w:br/>
      </w:r>
    </w:p>
    <w:p>
      <w:r>
        <w:t>㜧##㜧</w:t>
        <w:br/>
        <w:br/>
        <w:t>同“𡡕”。《集韻·月韻》：“𡡕，或書作㜧。”</w:t>
        <w:br/>
      </w:r>
    </w:p>
    <w:p>
      <w:r>
        <w:t>㜨##㜨</w:t>
        <w:br/>
        <w:br/>
        <w:t>nái　《集韻》尼皆切，平皆泥。</w:t>
        <w:br/>
        <w:br/>
        <w:t>美。《玉篇·女部》：“㜨，㜨女也。”《集韻·皆韻》：“㜨，美也。”</w:t>
        <w:br/>
      </w:r>
    </w:p>
    <w:p>
      <w:r>
        <w:t>㜩##㜩</w:t>
        <w:br/>
        <w:br/>
        <w:t>ào　《集韻》於到切，去号影。</w:t>
        <w:br/>
        <w:br/>
        <w:t>嫉妒。《集韻·号韻》：“㜩，妬也。”</w:t>
        <w:br/>
      </w:r>
    </w:p>
    <w:p>
      <w:r>
        <w:t>㜪##㜪</w:t>
        <w:br/>
        <w:br/>
        <w:t>shēn　《玉篇》色臻切。</w:t>
        <w:br/>
        <w:br/>
        <w:t>同“嫀”。古氏族名，后为国名。《玉篇·女部》：“㜪、嫀，二同。*有㜪國*。”</w:t>
        <w:br/>
      </w:r>
    </w:p>
    <w:p>
      <w:r>
        <w:t>㜫##㜫</w:t>
        <w:br/>
        <w:br/>
        <w:t>同“媄”。《龍龕手鑑·女部》：“㜫”，同“媄”。</w:t>
        <w:br/>
      </w:r>
    </w:p>
    <w:p>
      <w:r>
        <w:t>㜮##㜮</w:t>
        <w:br/>
        <w:br/>
        <w:t>《説文》：“㜮，過差也。从女，監聲。《論語》曰：‘小人窮斯㜮矣。’”</w:t>
        <w:br/>
        <w:br/>
        <w:t>（一）làn　《廣韻》盧瞰切，去闞來。談部。</w:t>
        <w:br/>
        <w:br/>
        <w:t>（1）过度；无节制。后作“濫”。《説文·女部》：“㜮，過差也。《論語》曰：‘小人窮斯㜮矣。’”*段玉裁*注：“凡不得其當曰過差，亦曰㜮。今字多以濫為之。”</w:t>
        <w:br/>
        <w:br/>
        <w:t>（2）贪。《廣韻·闞韻》：“㜮，貪也。”</w:t>
        <w:br/>
        <w:br/>
        <w:t>（3）失礼。《廣韻·闞韻》：“㜮，失禮也。”</w:t>
        <w:br/>
        <w:br/>
        <w:t>（二）lán　《集韻》盧甘切，平談來。</w:t>
        <w:br/>
        <w:br/>
        <w:t>女子人名用字。《集韻·談韻》：“㜮，女名。”也指女子。*宋**樂史*《楊太真外傳下》：“從官㜮嫗百餘騎。”*元**白樸*《梧桐雨》第三折：“又没甚綵㜮宫娃，拽布拖麻，奠酒澆茶。”《續資治通鑑·宋理宗淳祐六年》：“腐夫巧讒，妖㜮旁通，陰姦伏蠱，互煽交攻，陛下之心，至是其存者幾希矣。”</w:t>
        <w:br/>
      </w:r>
    </w:p>
    <w:p>
      <w:r>
        <w:t>㜯##㜯</w:t>
        <w:br/>
        <w:br/>
        <w:t>xī　《集韻》虚其切，平之曉。</w:t>
        <w:br/>
        <w:br/>
        <w:t>对妇女的称呼。《玉篇·女部》：“㜯，婦人之稱也。”一说同“娭”。妇女蔑称。《集韻·之韻》：“娭，婦人賤稱。或从熙。”</w:t>
        <w:br/>
      </w:r>
    </w:p>
    <w:p>
      <w:r>
        <w:t>㜰##㜰</w:t>
        <w:br/>
        <w:br/>
        <w:t>yuè　《廣韻》以灼切，入藥以。又書藥切。</w:t>
        <w:br/>
        <w:br/>
        <w:t>美好。《廣韻·藥韻》：“㜰，美好也。”《集韻·藥韻》：“㜰，美皃。”《司隸校尉魯峻碑》：“棠棠忠惠，令德孔㜰。”</w:t>
        <w:br/>
      </w:r>
    </w:p>
    <w:p>
      <w:r>
        <w:t>㜱##㜱</w:t>
        <w:br/>
        <w:br/>
        <w:t>zhì　《集韻》職日切，入質章。</w:t>
        <w:br/>
        <w:br/>
        <w:t>（1）女子人名用字。《集韻·質韻》：“㜱，女字。”</w:t>
        <w:br/>
        <w:br/>
        <w:t>（2）用同“質”。《敦煌曲子詞集·傾盃樂》：“子觀艷㜱，語載（軟）言輕。”</w:t>
        <w:br/>
      </w:r>
    </w:p>
    <w:p>
      <w:r>
        <w:t>㜲##㜲</w:t>
        <w:br/>
        <w:br/>
        <w:t>同“嬴”。《方言》卷一：“娥，㜲，好也。*秦*曰娥，*宋**魏*之間謂之㜲。”*錢繹*箋疏：“嬴、㜲，古今字。”《正字通·女部》：“㜲，俗嬴字。”</w:t>
        <w:br/>
      </w:r>
    </w:p>
    <w:p>
      <w:r>
        <w:t>㜳##㜳</w:t>
        <w:br/>
        <w:br/>
        <w:t>huái　《廣韻》户乖切，平皆匣。</w:t>
        <w:br/>
        <w:br/>
        <w:t>安和。《玉篇·女部》：“㜳，和也。”《集韻·皆韻》：“㜳，安和也。”</w:t>
        <w:br/>
      </w:r>
    </w:p>
    <w:p>
      <w:r>
        <w:t>㜴##㜴</w:t>
        <w:br/>
        <w:br/>
        <w:t>mèng　《改併四聲篇海》引《奚韻》毛鄧切。</w:t>
        <w:br/>
        <w:br/>
        <w:t>（1）女子人名用字。《改併四聲篇海·女部》引《奚韻》：“㜴，女名。”</w:t>
        <w:br/>
        <w:br/>
        <w:t>（2）好貌。《改併四聲篇海·女部》引《奚韻》：“㜴，好皃。”</w:t>
        <w:br/>
      </w:r>
    </w:p>
    <w:p>
      <w:r>
        <w:t>㜵##㜵</w:t>
        <w:br/>
        <w:br/>
        <w:t>同“㒟”。《集韻·筱韻》：“㒟，或从女。”</w:t>
        <w:br/>
      </w:r>
    </w:p>
    <w:p>
      <w:r>
        <w:t>㜷##㜷</w:t>
        <w:br/>
        <w:br/>
        <w:t>（一）mí　《廣韻》武移切，平支明。</w:t>
        <w:br/>
        <w:br/>
        <w:t>*齐*人呼母为“㜷”。《玉篇·女部》：“㜷，*齊*人呼母。”*唐**李商隱*《李賀小傳》：“*長吉*了不能讀，歘下榻叩頭，言‘阿㜷老且病，*賀*不願去。’”</w:t>
        <w:br/>
        <w:br/>
        <w:t>（二）xiǎn　《集韻》息淺切，上獮心。</w:t>
        <w:br/>
        <w:br/>
        <w:t>女子人名用字。《集韻·𤣗韻》：“㜷，女字。”</w:t>
        <w:br/>
      </w:r>
    </w:p>
    <w:p>
      <w:r>
        <w:t>㜸##㜸</w:t>
        <w:br/>
        <w:br/>
        <w:t>同“孽”。《正字通·女部》：“㜸，俗孽字。”《漢書·賈誼傳》：“天子之后以緣其領，庶人㜸妾緣其履：此臣所謂舛也。”*顔師古*注：“㜸，庶賤者。”</w:t>
        <w:br/>
      </w:r>
    </w:p>
    <w:p>
      <w:r>
        <w:t>㜹##㜹</w:t>
        <w:br/>
        <w:br/>
        <w:t>qú　《集韻》權俱切，平虞羣。</w:t>
        <w:br/>
        <w:br/>
        <w:t>（1）古代民歌名。《集韻·虞韻》：“㜹，蠻夷歌。”</w:t>
        <w:br/>
        <w:br/>
        <w:t>（2）女子人名用字。《集韻·虞韻》：“㜹，女字。”</w:t>
        <w:br/>
      </w:r>
    </w:p>
    <w:p>
      <w:r>
        <w:t>㜺##㜺</w:t>
        <w:br/>
        <w:br/>
        <w:t>《説文》：“㜺，白好也。从女，贊聲。”</w:t>
        <w:br/>
        <w:br/>
        <w:t>zàn　㊀《廣韻》徂贊切，去翰從。元部。</w:t>
        <w:br/>
        <w:br/>
        <w:t>（1）色白而美好。《説文·女部》：“㜺，白好也。”*段玉裁*注：“色白之好也。”《廣雅·釋詁一》：“㜺，好也。”《廣韻·翰韻》：“㜺，美好皃。”</w:t>
        <w:br/>
        <w:br/>
        <w:t>（2）不恭谨。《廣韻·翰韻》：“㜺，不謹也。”《集韻·换韻》：“㜺，不恭。”</w:t>
        <w:br/>
        <w:br/>
        <w:t>㊁《廣韻》則旰切，去翰精。</w:t>
        <w:br/>
        <w:br/>
        <w:t>女从。《廣韻·翰韻》：“㜺，女從。”</w:t>
        <w:br/>
      </w:r>
    </w:p>
    <w:p>
      <w:r>
        <w:t>㜻##㜻</w:t>
        <w:br/>
        <w:br/>
        <w:t>同“孌”。《玉篇·女部》：“㜻，從也。”《正字通·女部》：“㜻，俗孌字。”</w:t>
        <w:br/>
      </w:r>
    </w:p>
    <w:p>
      <w:r>
        <w:t>㜼##㜼</w:t>
        <w:br/>
        <w:br/>
        <w:t>同“姪”。《集韻·屑韻》：“姪，或作㜼。”</w:t>
        <w:br/>
      </w:r>
    </w:p>
    <w:p>
      <w:r>
        <w:t>女##女</w:t>
        <w:br/>
        <w:br/>
        <w:t>《説文》：“女，婦人也。象形。*王育*説。”</w:t>
        <w:br/>
        <w:br/>
        <w:t>（一）nǚ　《廣韻》尼吕切，上語娘。魚部。</w:t>
        <w:br/>
        <w:br/>
        <w:t>（1）女子；妇女。《説文·女部》：“女，婦人也。”*段玉裁*注：“男，丈夫也。女，婦人也。……渾言之，女亦婦人；析言之，適人乃言婦人也。”《詩·鄭風·出其東門》：“出其東門，有女如雲。雖則如雲，匪我思存。”*唐**張籍*《離婦》：“有子未必榮，無子坐生悲。為人莫作女，作女實難為。”*冰心*《分》：“门外甬道里站着好几个少年男女。鼻尖和两手都抵住门上玻璃，如同一群孩子。”特指未婚的女子。《周禮·地官·媒氏》：“女二十而嫁。”《禮記·曾子問》：“*曾子*問曰：‘女未廟見而死，則如之何？’*孔子*曰：‘……歸葬於女氏之黨，示未成婦也。’”*清**俞正燮*《癸巳類稿·釋士補儀禮篇名義》：“實則在父母家曰女，親迎時亦曰女，在婿家未廟見亦曰女，既廟見始曰婦。”</w:t>
        <w:br/>
        <w:br/>
        <w:t>（2）女儿。《易·説卦》：“巽一索而得女，故謂之長女。”*唐**白居易*《在家出家》：“中宵入定跏趺坐，女唤妻呼多不應。”*元**關漢卿*《金線池》楔子：“我是他親生的女，又不是買來的奴。”</w:t>
        <w:br/>
        <w:br/>
        <w:t>（3）雌性的。《敦煌變文集·目連緣起》：“蓋緣惡增深，未得於人道，託蔭王城内，化為女狗之身。”《太平廣記》卷三百八十五引*唐**牛僧孺*《玄怪録》：“畜一女貓，常往來*紹*家捕鼠。”*清**顧炎武*《日知録》卷三十二：“*山東**河北*人謂牝貓為女貓。”</w:t>
        <w:br/>
        <w:br/>
        <w:t>（4）幼小；柔弱。《詩·豳風·七月》：“七月流火，八月萑葦。蠶月條桑，取彼斧斨。以伐遠楊，猗彼女桑。”*毛*傳：“女桑，荑桑也。”*朱熹*注：“女桑，小桑也。”*明**袁宏道*《題冷雲册》：“少頃，女風在枝頭，雨候至矣。”*刘师培*《左盦外集·物名朔源續補》：“小雀謂之女鴟，猶小桑謂之女桑，城上小墻謂之女墻也。”</w:t>
        <w:br/>
        <w:br/>
        <w:t>（5）星名。二十八宿之一，北方玄武七宿的第三宿。有星四颗。《正字通·女部》：“女，宿名。”《晋書·天文志中》：“*懷帝**永嘉*六年七月，熒惑、歲星、太白聚牛、女之間。”《宋史·天文志九》：“*寶慶*二年正月壬午，與歲星、填星合于女。”又指织女星。*晋**潘岳*《西征賦》：“儀景星於天漢，列牛女以雙峙。”*唐**杜甫*《天河》：“含星動雙闕，伴月照邊城。牛女年年渡，何曾風浪生？”</w:t>
        <w:br/>
        <w:br/>
        <w:t>（二）nǜ《廣韻》尼據切，去御娘。魚部。</w:t>
        <w:br/>
        <w:br/>
        <w:t>（1）以女嫁人。《玉篇·女部》：“女，以女妻人曰女。”《左傳·桓公十一年》：“*宋**雍氏*女於*鄭莊公*，曰*雍姞*，生*厲公*。”《新唐書·鍾傳傳》：“*全諷*聞，謝罪聽命，以女女*傳*子*匡時*。”</w:t>
        <w:br/>
        <w:br/>
        <w:t>（2）出仕；做官。《漢書·揚雄傳上》：“乘雲蜺之旖旎兮，望昆侖以樛流，覽四荒而顧懷兮，奚必云女彼高丘？”*顔師古*注：“女，仕也。何必要仕於*楚*也。”</w:t>
        <w:br/>
        <w:br/>
        <w:t>（三）rǔ　《集韻》忍與切，上語日。魚部。</w:t>
        <w:br/>
        <w:br/>
        <w:t>（1）代词。表示第二人称，后作“汝”。《集韻·語韻》：“女，爾也。通作汝。”《詩·鄭風·蘀兮》：“叔兮伯兮，倡予和女。”《史記·樗里子甘茂列傳》：“*文信侯*叱曰：‘去，我身自請之而不肯，女焉能行之？’”*唐**李公佐*《南柯太守傳》：“歲在丁丑，當與女相見。”</w:t>
        <w:br/>
        <w:br/>
        <w:t>（2）姓。《萬姓統譜·語韻》：“女，*殷**女鳩*。*女方*，賢人，見《史記》。*女叔寬*，*晋*大夫。”</w:t>
        <w:br/>
      </w:r>
    </w:p>
    <w:p>
      <w:r>
        <w:t>奴##奴</w:t>
        <w:br/>
        <w:br/>
        <w:t>《説文》：“奴，奴、婢，皆古之辠人也。《周禮》曰：‘其奴，男子入于辠隷，女子入于舂藁。’从女，从又。㚢，古文奴，从人。”*段玉裁*注：“又，所以持事也，會意。”</w:t>
        <w:br/>
        <w:br/>
        <w:t>nú　《廣韻》乃都切，平模泥。魚部。</w:t>
        <w:br/>
        <w:br/>
        <w:t>（1）奴隶，古代指因罪没入官或被掠卖的人。《説文·女部》：“奴，奴、婢，皆古之辠人也。”《周禮·秋官·司厲》：“其奴，男子入于罪隸，女子入于舂槀。”*鄭玄*注：“*鄭司農*云：‘今之為奴婢，古之罪人也。’……奴，從坐而没入縣官者，男女同名。”《史記·季布欒布列傳》：“*布*為人所略賣，為奴於*燕*。”《漢書·食貨志下》：“私鑄作泉布者，與妻子没入為官奴婢。”后多指男奴。《宋書·沈慶之傳》：“耕當問奴，織當問婢。”《梁書·諸夷傳·東夷》：“在北獄者，男女相配，生男八歲為奴，生女九歲為婢。”</w:t>
        <w:br/>
        <w:br/>
        <w:t>（2）奴仆，仆人。*唐**杜甫*《哀王孫》：“問之不肯道姓名，但道困苦乞為奴。”*宋**陸游*《歲暮感懷》：“富豪役千奴，貧老無寸帛。”*陈毅*《湖海诗社开征引》：“不为古人奴，洪歌聊自试。”</w:t>
        <w:br/>
        <w:br/>
        <w:t>（3）奴役，役使。*唐**韓愈*《原道》：“入者主之，出者奴之。”*清**鄒容*《革命軍》：“忽焉來一强暴，入其室據其財産，又奴其全家人，則其家人莫不奮力死鬥。”*康有为*《大同书》：“国法也，因军法而移焉，以其遵将令而威士卒之法行之于国，则有尊君卑臣而奴民者矣。”</w:t>
        <w:br/>
        <w:br/>
        <w:t>（4）男女自称的谦辞。*蒋礼鸿*《敦煌變文字義通釋·釋稱謂》：“奴，第一人稱代詞，和‘我’相同，男女尊卑都可通用。”《王昭君變文》：“異方歌樂，不解奴愁。”*宋**計有功*《唐詩紀事》卷二：“何處是英雄，迎奴歸故宫。”《宋史·陸秀夫傳》：“*楊太妃*垂簾，與羣臣語猶自稱奴。”*清**孔尚任*《桃花扇·拒媒》：“奴是薄福人，不願入朱門。”</w:t>
        <w:br/>
        <w:br/>
        <w:t>（5）贱称。如：守财奴；田舍奴。《集韻·莫韻》：“奴，賤稱。”《後漢書·嚴光傳》：“帝笑曰：‘狂奴故態也。’”《世説新語·假譎》：“女以手披紗扇，撫掌大笑曰：‘我固疑是老奴，果如所卜。’”*宋*佚名《李師師外傳》：“*師師*怒曰：‘彼賈奴耳。’”</w:t>
        <w:br/>
        <w:br/>
        <w:t>（6）用于动、植物及器物等名词之后。*唐**李商隱*《陸發荆南始至商洛》：“青辭木奴橘，紫見地仙芝。”*唐**段成式*《酉陽雜俎·酒食》：“取簡勝粟一石，加粟奴五斗舂之，粟奴能令馨香。”*宋**陸游*《贈猫》：“裹鹽迎得小狸奴，盡護山房萬卷書。”</w:t>
        <w:br/>
        <w:br/>
        <w:t>（7）通“駑”。《墨子·魯問》：“今有固車良馬於此，又有奴馬四隅之輪於此，使之擇焉，子將何乘？”*孫詒讓*閒詁引*畢沅*云：“駑，古字只作奴。一本作駑。”《馬王堆漢墓帛書·稱》：“兩虎相争，奴犬制其余。”</w:t>
        <w:br/>
        <w:br/>
        <w:t>（8）水不流动。《水經注·滱水》：“*盧奴*城内西北隅，有水淵而不流，南北一百步，東西百餘步，水色正黑，俗名曰*黑水池*。或云黑水曰盧，不流曰奴。”</w:t>
        <w:br/>
        <w:br/>
        <w:t>（9）姓。《萬姓統譜·虞韻》：“奴，*廬奴*之後。*廬州*府*六合縣*有*奴*氏。”</w:t>
        <w:br/>
      </w:r>
    </w:p>
    <w:p>
      <w:r>
        <w:t>奵##奵</w:t>
        <w:br/>
        <w:br/>
        <w:t>（一）dǐng　《廣韻》都挺切，上迥端。</w:t>
        <w:br/>
        <w:br/>
        <w:t>〔嫇奵〕见“嫇”。</w:t>
        <w:br/>
        <w:br/>
        <w:t>（二）dīng　《集韻》當經切，平青端。</w:t>
        <w:br/>
        <w:br/>
        <w:t>女子人名用字。《集韻·青韻》：“奵，女名。”</w:t>
        <w:br/>
        <w:br/>
        <w:t>（三）tiǎn　《集韻》他典切，上銑透。</w:t>
        <w:br/>
        <w:br/>
        <w:t>〔㜊奵〕见“㜊”。</w:t>
        <w:br/>
      </w:r>
    </w:p>
    <w:p>
      <w:r>
        <w:t>奶##奶</w:t>
        <w:br/>
        <w:br/>
        <w:t>nǎi　《正字通》俗讀乃。</w:t>
        <w:br/>
        <w:br/>
        <w:t>（1）乳汁。《紅樓夢》第十九回：“我的血變的奶，喫的長這麽大，如今我吃他一碗牛奶，他就生氣了？”*巴金*《家》六：“他因为爱孩子，不愿意雇奶妈来喂奶。”</w:t>
        <w:br/>
        <w:br/>
        <w:t>（2）乳房。如：奶头。</w:t>
        <w:br/>
        <w:br/>
        <w:t>（3）像乳头的东西。如：奶嘴。</w:t>
        <w:br/>
        <w:br/>
        <w:t>（4）喂奶。《紅樓夢》第二十回：“把你奶了這麽大。”《兒女英雄傳》第二十二回：“姑娘就是奴才奶大了的。”</w:t>
        <w:br/>
        <w:br/>
        <w:t>（5）指婴儿时期的。如：奶名；奶牙。</w:t>
        <w:br/>
      </w:r>
    </w:p>
    <w:p>
      <w:r>
        <w:t>奷##奷</w:t>
        <w:br/>
        <w:br/>
        <w:t>qiān　《集韻》倉先切，平先清。</w:t>
        <w:br/>
        <w:br/>
        <w:t>女子人名用字。《集韻·先韻》：“奷，女字。”一说为“奸”的讹字。《正字通·女部》：“奷，一説奷乃奸之譌。”</w:t>
        <w:br/>
      </w:r>
    </w:p>
    <w:p>
      <w:r>
        <w:t>奸##奸</w:t>
        <w:br/>
        <w:br/>
        <w:t>《説文》：“奸，犯婬也。从女，从干，干亦聲。”</w:t>
        <w:br/>
        <w:br/>
        <w:t>（一）gān　《廣韻》古寒切，平寒見。元部。</w:t>
        <w:br/>
        <w:br/>
        <w:t>（1）干犯；冒犯。《説文·女部》：“奸，犯婬也。”*王筠*句讀：“《集韻》引無婬字，是也。婬義自屬姦字。”《廣雅·釋詁四》：“奸，犯也。”*王念孫*疏證：“各本犯下皆有衄字。案：衄字本在下條，與奸、夌、敢、犯四字，義不相近，後人傳寫誤入此條耳。”《左傳·襄公十四年》：“君制其國，臣敢奸之。”*杜預*注：“奸，猶犯也。”《史記·龜策列傳》：“寒暑不和，賊氣相奸。”*唐**柳宗元*《湘源二妃廟碑》：“敢或失職，以奸天刑。”</w:t>
        <w:br/>
        <w:br/>
        <w:t>（2）请求；求取。《莊子·天運》：“*丘*治《詩》、《書》、《禮》、《樂》、《易》、《春秋》六經，自以為久矣，孰知其故矣，以奸者七十二君，論先王之道而明*周**召*之迹，一君無所鈎用。”《史記·齊太公世家》：“*吕尚*蓋嘗窮困，年老矣，以漁釣奸*周西伯*。”《漢書·孔光傳》：“以為章主之過，以奸忠直，人臣之大罪也。”*顔師古*注：“奸，求也，奸忠直之名也。”</w:t>
        <w:br/>
        <w:br/>
        <w:t>（3）乱。《玉篇·女部》：“奸，亂也。”</w:t>
        <w:br/>
        <w:br/>
        <w:t>（二）jiān　《集韻》居顔切，平删見。元部。</w:t>
        <w:br/>
        <w:br/>
        <w:t>（1）通“姦”。*清**段玉裁*《説文解字注·女部》：“奸，今人用奸為姦，失之。”*清**邵瑛*《説文解字羣經正字》：“但俗有奸、姦通用者，則非也。”1.奸诈；邪恶。《管子·重令》：“奸邪得行，毋能上通。”《晋書·王敦傳》：“以誅奸臣。”*元**王實甫*《西廂記》第三本第二折：“你休要呆里撒奸。”2.奸诈邪恶的人。《尚書大傳》卷二：“寇賊奸宄。”按：《書·舜典》作“寇賊姦宄”。*唐**袁郊*《月》：“*后羿*遍尋無覓處，誰知天上却容奸。”3.男女发生不正当的性行为。《集韻·删韻》：“奸，犯淫也。”</w:t>
        <w:br/>
        <w:br/>
        <w:t>（2）自私，取巧。如：藏奸耍滑。</w:t>
        <w:br/>
        <w:br/>
        <w:t>（3）姓。《萬姓統譜·寒韻》：“奸，本（*明*）朝*萬曆*間*平山衛*千户*奸闌*。”</w:t>
        <w:br/>
      </w:r>
    </w:p>
    <w:p>
      <w:r>
        <w:t>她##她</w:t>
        <w:br/>
        <w:br/>
        <w:t>（一）jiě　《集韻》子野切，上馬精。</w:t>
        <w:br/>
        <w:br/>
        <w:t>同“姐”。《玉篇·女部》：“她”，同“姐”。</w:t>
        <w:br/>
        <w:br/>
        <w:t>（二）chí　《集韻》陳知切，平支澄。</w:t>
        <w:br/>
        <w:br/>
        <w:t>女子人名用字。《集韻·支韻》：“她，女字。”</w:t>
        <w:br/>
        <w:br/>
        <w:t>（三）tā</w:t>
        <w:br/>
        <w:br/>
        <w:t>代词。表示女性第三人称。*刘半农*《她字问题》：“一，*中国*文字中，要不要有一个第三位阴性代词？二，如其要的，我们能不能就用‘她’字？”*巴金*《家》二十：“她的声音有点改变了。”</w:t>
        <w:br/>
      </w:r>
    </w:p>
    <w:p>
      <w:r>
        <w:t>奺##奺</w:t>
        <w:br/>
        <w:br/>
        <w:t>同“𡚮”。《玉篇·女部》：“𡚮，亦作奺。”</w:t>
        <w:br/>
      </w:r>
    </w:p>
    <w:p>
      <w:r>
        <w:t>奻##奻</w:t>
        <w:br/>
        <w:br/>
        <w:t>《説文》：“奻，訟也。从二女。”</w:t>
        <w:br/>
        <w:br/>
        <w:t>nuán　《廣韻》女還切，平删娘。又女患切。元部。</w:t>
        <w:br/>
        <w:br/>
        <w:t>（1）争吵。《説文·女部》：“奻，訟也。”*段**玉裁*注：“訟者，争也。”《集韻·諫韻》：“奻，諠訟也。”</w:t>
        <w:br/>
        <w:br/>
        <w:t>（2）愚。《正字通·女部》：“奻，《廣韻》：愚也。”</w:t>
        <w:br/>
      </w:r>
    </w:p>
    <w:p>
      <w:r>
        <w:t>奼##奼</w:t>
        <w:br/>
        <w:br/>
        <w:t>同“姹”。《説文·女部》：“奼，少女也。”*朱駿聲*通訓定聲：“字亦作姹。”《龍龕手鑑·女部》：“姹”，同“奼”。</w:t>
        <w:br/>
      </w:r>
    </w:p>
    <w:p>
      <w:r>
        <w:t>好##好</w:t>
        <w:br/>
        <w:br/>
        <w:t>《説文》：“好，美也。从女、子。”*段玉裁*注：“好，本謂女子，引申為凡美之偁。”</w:t>
        <w:br/>
        <w:br/>
        <w:t>（一）hǎo　《廣韻》呼皓切，上晧曉。幽部。</w:t>
        <w:br/>
        <w:br/>
        <w:t>（1）女子貌美。《方言》卷二：“自*關*而西，*秦**晋*之間，凡美色或謂之好。”《戰國策·趙策三》：“*鬼侯*有子而好，故入之於*紂*。”*漢**王褒*《四子講德論》：“故*毛嬙*、*西施*，善毁者不能蔽其好；*嫫姆*、*倭傀*，善譽者不能掩其醜。”*元**石君寶*《秋胡戲妻》第二折：“他有一個女兒唤作*梅英*，儘生得十分好。”</w:t>
        <w:br/>
        <w:br/>
        <w:t>（2）美，优良。《説文·女部》：“好，美也。”《詩·大雅·崧高》：“其風肆好，以贈*申伯*。”*宋**蘇軾*《卜算子·感舊》：“*蜀*客到*江*南，長憶*吴山*好。”《儒林外史》第二十三回：“一切的東西是我們*徽州*出的好。”</w:t>
        <w:br/>
        <w:br/>
        <w:t>（3）善，优点多。《廣韻·皓韻》：“好，善也。”《詩·小雅·正月》：“好言自口，莠言自口。”《禮記·仲尼燕居》：“敢問禮也者，領惡而全好者與？”*鄭玄*注：“好，善也。”*元**關漢卿*《竇娥寃》第三折：“地也，你不分好歹何為地？”*鲁迅*《书信·致萧军、萧红（一九三四年十一月十二日）》：“青年两字，是不能包括一类人的，好的有，坏的也有。”</w:t>
        <w:br/>
        <w:br/>
        <w:t>（4）亲爱，和睦。《詩·衛風·木瓜》：“永以為好也。”*晋**陸機*《辨亡論上》：“故*魏*人請好，*漢*氏乞盟。”《紅樓夢》第二十七回：“就是姊妹弟兄跟前，誰和我好，我就和誰好。”</w:t>
        <w:br/>
        <w:br/>
        <w:t>（5）完毕；完成。《齊民要術·笨麴并酒》：“《食經》作白醪酒法……盖滿五日乃好，酒甘如乳。”*唐**韓偓*《無題》：“籹好方長歎，歡餘卻淺顰。”《儒林外史》第四十三回：“揀會唱歌的，都梳好了椎髻，穿好了苗錦，赤着脚，到中軍帳房裏歌舞作樂。”</w:t>
        <w:br/>
        <w:br/>
        <w:t>（6）健康。*元**石君寶*《秋胡戲妻》第二折：“親家母，你這幾時好麽？”*元**吴昌齡*《張天師》第三折楔子：“你那病人不好幾日了？”也指痊愈。《警世通言·小夫人金錢贈年少》：“孩兒感些風寒，這幾日身子不快，來不得。傳語員外得知，一好便來。”《儒林外史》第六回：“將肚子揉着，放了兩個大屁，登時好了。”</w:t>
        <w:br/>
        <w:br/>
        <w:t>（7）容易。如：这话好懂；这事好办。《朱子語類·易三》：“《繫辭》也如此，只是《上繫》好看，《下繫》便没理會。”《警世通言·杜十娘怒沉百寶箱》：“原來納粟入監的，有幾般便宜：好讀書，好科舉，好中，結末來又有個小小前程結果。”*刘半农*《车车夜水也风凉》：“她有六个男女真正勿好带。”</w:t>
        <w:br/>
        <w:br/>
        <w:t>（8）宜于；便于。《詩·鄭風·緇衣》：“緇衣之好兮，敝，予又改造兮。”*毛*傳：“好，猶宜也。”*唐**白居易*《寒食日寄楊東川》：“*兜率寺*高宜望月，*嘉陵江*近好遊春。”《紅樓夢》第八十二回：“你倒别混想了，養養神，明兒好念書。”</w:t>
        <w:br/>
        <w:br/>
        <w:t>（9）应该；可以。《齊民要術·種桑柘》：“二十年，好作犢車材。”*元**王實甫*《西廂記》第一本第三折：“（*旦*云）好清新之詩，我依韻做一首。（*紅*云）你兩箇是好做一首。”《官場現形記》第五十一回：“*刁邁彭*屈指一算，後任明天好到。”</w:t>
        <w:br/>
        <w:br/>
        <w:t>（10）用在某些动词前面，表示效果好。如：好看；好听；好闻；好吃；好玩。*张天翼*《奇遇》：“这些地方一点也不好看。”</w:t>
        <w:br/>
        <w:br/>
        <w:t>⑪表示赞许、同意或结束。《京本通俗小説·碾玉觀音》：“郡王道：‘好！正合我意！’”*元**關漢卿*《救風塵》第四折：“好也！將紙筆來，寫與你一紙休書，你快走！”*艾芜*《我的青年时代》二十二：“好，我明天就回去吧！”</w:t>
        <w:br/>
        <w:br/>
        <w:t>⑫反语，表示不满意或责难的语气。*元**關漢卿*《竇娥寃》第二折：“好也囉！你把我老子藥死了，更待乾罷！”《儒林外史》第三十三回：“好，好！今日太老官畢了！”*阳翰笙*《两面人》第四幕：“好了，好了，*高*同志你别话多了！”</w:t>
        <w:br/>
        <w:br/>
        <w:t>⑬小。《易·中孚》：“我有好爵。”*陸德明*釋文：“好，小也。”</w:t>
        <w:br/>
        <w:br/>
        <w:t>⑭副词。1.表示程度，相当于“甚”、“太”。带感叹语气。*章炳麟*《新方言·釋詞》：“今人謂甚曰好，如甚大曰好大，甚快曰好快。”*金**董解元*《西廂記諸宫調》卷八：“你好毒，你好呆！”*元*佚名《盆兒鬼》第三折：“好是奇怪！”《紅樓夢》第一回：“這官兒好面善。”2.用在数量词、时间词前面，表示多或久。《水滸全傳》第十五回：“原來却是教授，好兩年不曾見面。”《紅樓夢》第二十九回：“前日我在好幾處看見哥兒寫的字，作的詩。”又第九十二回：“你這好半天到那裏去了？”</w:t>
        <w:br/>
        <w:br/>
        <w:t>（二）hào　《廣韻》呼到切，去号曉。幽部。</w:t>
        <w:br/>
        <w:br/>
        <w:t>（1）爱好，喜爱。《玉篇·女部》：“好，愛好也。”《詩·小雅·彤弓》：“我有嘉賓，中心好之。”*唐**李白*《廬山謡寄盧侍御虚舟》：“一生好入名山游。”《醒世恒言·灌園叟晚逢仙女》：“那*十八姨*性頗輕佻，却又好酒。”</w:t>
        <w:br/>
        <w:br/>
        <w:t>（2）指常常容易发生。《爾雅·釋草》“竹萹蓄”*晋**郭璞*注：“似小藜，赤莖節。好生道旁。”*唐**寒山*《詩三百三首》之二百二十二：“聰明好短命，癡騃却長年。”*周立波*《暴风骤雨》第二部二十五：“土豆子好烂，回头得起出晒晒。”</w:t>
        <w:br/>
        <w:br/>
        <w:t>（3）古代指玉器中间的孔。《爾雅·釋器》：“肉倍好謂之璧，好倍肉謂之瑗，肉好若一謂之環。”*郭璞*注：“肉，邊；好，孔。”《周禮·考工記·玉人》：“璧羡度尺，好三寸以為度。”*鄭玄*注：“好，璧孔也。”*清**汪中*《述學·古玉釋名》：“凡為圭，宜鑿好于肉，然後以組穿之也。”又泛指器物上的孔。《漢書·食貨志四》：“卒鑄大錢，文曰‘寳貨’，肉好皆有周郭。”*清**黄宗羲*《張仁菴先生墓誌銘》：“取*餘杭*竹管肉好均者，截為十二律及四清聲，吹之以定黄鐘。”</w:t>
        <w:br/>
        <w:br/>
        <w:t>（4）姓。《通志·氏族略五》：“*好*氏，見《纂要》。”</w:t>
        <w:br/>
      </w:r>
    </w:p>
    <w:p>
      <w:r>
        <w:t>奾##奾</w:t>
        <w:br/>
        <w:br/>
        <w:t>xiān　《集韻》相然切，平仙心。</w:t>
        <w:br/>
        <w:br/>
        <w:t>女子人名用字。《集韻·㒨韻》：“奾，女字。”</w:t>
        <w:br/>
      </w:r>
    </w:p>
    <w:p>
      <w:r>
        <w:t>奿##奿</w:t>
        <w:br/>
        <w:br/>
        <w:t>fàn　《説文·丸部》：“奿，闕。”《玉篇·丸部》：“奿，芳萬切。《説文》云：其義闕也。”</w:t>
        <w:br/>
      </w:r>
    </w:p>
    <w:p>
      <w:r>
        <w:t>妀##妀</w:t>
        <w:br/>
        <w:br/>
        <w:t>《説文》：“妀，女字也。从女，己聲。”</w:t>
        <w:br/>
        <w:br/>
        <w:t>jǐ　《廣韻》居理切，上止見。之部。</w:t>
        <w:br/>
        <w:br/>
        <w:t>（1）女子人名用字。《説文·女部》：“妀，女字也。”*朱駿聲*通訓定聲：“《玉篇》：*紂*妃*妲妀*。”《玉篇·女部》：“妀，*妲妀*。”</w:t>
        <w:br/>
        <w:br/>
        <w:t>（2）姓。*王国维*《觀堂集林·女字説》：“《蘇冶妊鼎》曰：*蘇冶妊*作*虢**妀魚母*賸鼎。妀者，*蘇國*之姓。”</w:t>
        <w:br/>
      </w:r>
    </w:p>
    <w:p>
      <w:r>
        <w:t>妁##妁</w:t>
        <w:br/>
        <w:br/>
        <w:t>《説文》：“妁，酌也。斟酌二姓也。从女，勺聲。”</w:t>
        <w:br/>
        <w:br/>
        <w:t>（一）shuò　《廣韻》之若切，入藥章。又市若切。藥部。</w:t>
        <w:br/>
        <w:br/>
        <w:t>（1）女方的媒人。也泛指媒人。《説文·女部》：“妁，酌也。斟酌二姓也。”*桂馥*義證：“*丁公著*云：謂媒氏酌二姓之可否，故謂之媒妁。”《廣韻·藥韻》：“妁，媒妁。”《集韻·藥韻》：“妁，媒也。”《孟子·滕文公下》：“父母之命，媒妁之言。”*清**阮葵生*《茶餘客話》卷十六：“男曰媒，女曰妁。”《兒女英雄傳》第二十六回：“我知道的是男家的媒人叫作媒，女家的媒人叫作妁。”</w:t>
        <w:br/>
        <w:br/>
        <w:t>（2）姓。《改併四聲篇海·女部》引《玉篇》：“妁，姓。”</w:t>
        <w:br/>
        <w:br/>
        <w:t>（二）yuē</w:t>
        <w:br/>
        <w:br/>
        <w:t>〔婥妁〕姿态柔美貌。也作“婥約”、“綽約”。宋佚名《萬年歡慢》：“婥妁要肢輕婀娜。”</w:t>
        <w:br/>
      </w:r>
    </w:p>
    <w:p>
      <w:r>
        <w:t>如##如</w:t>
        <w:br/>
        <w:br/>
        <w:t>《説文》：“如，从隨也。从女，从口。”</w:t>
        <w:br/>
        <w:br/>
        <w:t>rú　《廣韻》人諸切，平魚日。又人恕切。魚部。</w:t>
        <w:br/>
        <w:br/>
        <w:t>（1）顺从；依照。《説文·女部》：“如，从隨也。”*段玉裁*注：“從隨即隨從也。”《左傳·宣公十二年》：“有律以如己也。”*杜預*注：“如，從也。”《史記·項羽本紀》：“*項王*使人致命*懷王*。*懷王*曰：‘如約。’”《三國演義》第一百一十四回：“*髦*乃應曰：‘敢不如命？’”</w:t>
        <w:br/>
        <w:br/>
        <w:t>（2）如同，好像。如：整旧如新；十年如一日。《廣雅·釋言》：“如，若也。”*清**段玉裁*《説文解字注·女部》：“如，凡相似曰如。”《詩·鄭風·大叔于田》：“執轡如組，兩驂如舞。”*唐**白居易*《琵琶行》：“大絃嘈嘈如急雨，小弦切切如私語。”*冰心*《剧后》：“镜中人仍是跪着，如玉的双手，合在胸前。”</w:t>
        <w:br/>
        <w:br/>
        <w:t>（3）往；去。《爾雅·釋詁上》：“如，往也。”*清**段玉裁*《説文解字注·女部》：“如，凡有所往曰如，皆從隨之引伸也。”《左傳·隱公五年》：“公將如*棠*觀魚者。”《史記·項羽本紀》：“坐須臾，*沛公*起如廁，因招*樊噲*出。”*宋**蘇軾*《赤壁賦》：“縱一葦之所如，凌萬頃之茫然。”</w:t>
        <w:br/>
        <w:br/>
        <w:t>（4）相当。*清**王引之*《經傳釋詞》卷七：“如為相當之當。”《戰國策·宋衛策》：“夫*宋*之不足如*梁*也，寡人知之矣。”*高誘*注：“如，當也。”</w:t>
        <w:br/>
        <w:br/>
        <w:t>（5）应当。*清**王引之*《經傳釋詞》卷七：“如，又為‘當如是’之‘當’。”《左傳·昭公二十一年》：“君若愛司馬，則如亡。”《墨子·貴義》：“今天下莫為義，則子如勸我者也，何故止我？”</w:t>
        <w:br/>
        <w:br/>
        <w:t>（6）及，比得上。《戰國策·齊策一》：“明日，*徐*公來。孰視之，自以為不如；窺鏡而自視，又弗如遠甚。”《史記·項羽本紀》：“夫被堅執鋭，*義*不如公；坐而運策，公不如*義*。”</w:t>
        <w:br/>
        <w:br/>
        <w:t>（7）奈。*清**王引之*《經傳釋詞》卷七：“如，*昭*十二年《公羊傳》注曰：如，猶奈也。凡經言如何如之何者皆是。”《詩·唐風·綢繆》：“子兮子兮，如此良人何！”*孔穎達*疏：“無奈此良人何。”《論語·子罕》：“天之未喪斯文也，*匡*人其如予何？”*何晏*注引*馬融*曰：“其如予何者，猶言奈我何也。”</w:t>
        <w:br/>
        <w:br/>
        <w:t>（8）不如。*清**俞樾*《古書疑義舉例·語急例》：“古人語急，故有以‘如’為‘不如’者。”《左傳·僖公二十二年》：“若愛重傷，則如勿傷；愛其二毛，則如服焉。”*孔穎達*疏：“若愛彼重傷，則不如本勿傷之；若愛其二毛，不欲傷害，則不如早服從之。”《公羊傳·隱公元年》：“母欲立之，已殺之。如勿與而已矣。”*何休*注：“如，即不如，*齊*人語也。”《漢書·翟義傳》：“欲令都尉自送，則如勿收耶！”*顔師古*注：“言若都尉自送至獄，不如本不收治。”</w:t>
        <w:br/>
        <w:br/>
        <w:t>（9）均。《廣雅·釋言》：“如，均也。”</w:t>
        <w:br/>
        <w:br/>
        <w:t>（10）农历二月的别称。《爾雅·釋天》：“二月為如。”*郝懿行*義疏：“如者，隨從之義，萬物相隨而出，如如然也。”</w:t>
        <w:br/>
        <w:br/>
        <w:t>⑪表示举例。如：例如；譬如。*宋**歐陽修*《六一詩話》十七：“‘太瘦生’，*唐*人語也，至今猶以為語助，如‘作麽生’，‘何似生’之類是也。”</w:t>
        <w:br/>
        <w:br/>
        <w:t>⑫副词。将要。*清**王引之*《經傳釋詞》卷七：“如，猶將也。”《左傳·宣公十二年》：“有喜而憂，如有憂而喜乎？”</w:t>
        <w:br/>
        <w:br/>
        <w:t>⑬介词。表示比较，相当于“于”。*清**王引之*《經傳釋詞》卷七：“如，猶於也。”《吕氏春秋·愛士》：“人之困窮，其如饑寒。”*唐**白居易*《憶江南》：“日出江花紅勝火，春來江水緑如藍。”</w:t>
        <w:br/>
        <w:br/>
        <w:t>⑭连词。1.表示假设关系，相当于“假如”、“如果”。《詩·秦風·黄鳥》：“如可贖兮，人百其身。”《史記·李將軍列傳》：“惜乎！子不遇時。如令子當*高帝*時，萬户侯豈足道哉！”《鏡花緣》第四回：“姑且施恩，再限兩個時辰。如再無花，就怨不得朕了。”2.表示连接，相当于“与”、“和”。*清**王引之*《經傳釋詞》卷七：“如，猶與也。”《書·舜典》：“修五禮，五玉、三帛、二生、一死贄，如五器。”《儀禮·鄉飲酒禮》：“公如大夫入。”《史記·平原君虞卿列傳》：“*趙王*問*樓緩*曰：‘予*秦*地如毋予，孰吉？’”3.表示选择关系，相当于“或”、“或者”。《論語·先進》：“安見方六七十，如五六十，而非邦也者。”4.表示连接，用于谓词之间，相当于“而”。《玉篇·女部》：“如，而也。”《春秋·莊公七年》：“夜中，星隕如雨。”*杜預*注：“如，而也。”*孔穎達*疏：“星隕如雨，與雨偕也。偕訓為俱，與雨俱下，不得為狀似雨也。”《逸周書·大匡》：“勇如害上，則不登于明堂。”《鹽鐵論·世務》：“見利如前，乘便而起。”5.表示结果，相当于“则”。*清**王引之*《經傳釋詞》卷七：“如，猶則也。”《法言·五百》：“世人之益者，倉廩也，取之如單。”《風俗通·義窮通》：“昔*子夏*心戰則癯，道勝如肥。”</w:t>
        <w:br/>
        <w:br/>
        <w:t>⑮助词。1.用于语末，相当于“然”。*清**王引之*《經傳釋詞》卷七：“如，猶然也。如，然，語之轉。”《易·屯》：“屯如邅如，乘馬班如。”《論語·述而》：“子之燕居，申申如也，夭夭如也。”*三國**魏**曹植*《求自試表》：“方今天下一統，九州晏如。”2.用于语末，相当于“焉”。*裴学海*《古書虚字集釋》卷七：“如，猶焉也，語末助詞也。”《易·離》：“突如，其來如，焚如，死如，棄如。”3.相当于“乎”。*清**王引之*《經傳釋詞》卷七：“如，猶乎也。”《禮記·祭義》：“善如爾之問也。”</w:t>
        <w:br/>
        <w:br/>
        <w:t>⑯通“女（汝rǔ）”。代词。表示第二人称。《集韻·魚韻》：“如，古作女。”《書·洛誥》：“王如弗敢及天基命定命，予乃胤保，大相東土。”*王国维*《觀堂集林·洛誥解》：“如，而也；而，汝也。”《莊子·人間世》：“鳳兮鳳兮，何如德之衰也！”*闻一多*校釋：“如讀為汝。*漢*石經《論語·微子篇》作‘何而德之衰也’。而亦汝也。”</w:t>
        <w:br/>
        <w:br/>
        <w:t>⑰姓。《通志·氏族略五》：“*如*氏，*桓譚*《新論》有道人*如子禮*。《漢書》*長安*富人*如*氏。又有*如羅*氏，改為*如*氏。”</w:t>
        <w:br/>
      </w:r>
    </w:p>
    <w:p>
      <w:r>
        <w:t>妃##妃</w:t>
        <w:br/>
        <w:br/>
        <w:t>《説文》：“妃，匹也。从女，己聲。”*容庚*《金文編》：“《説文》妃，匹也。妀，女字也。二字皆己聲，一在左，一在右。妃，匹之。”</w:t>
        <w:br/>
        <w:br/>
        <w:t>（一）fēi　《廣韻》芳非切，平微敷。微部。</w:t>
        <w:br/>
        <w:br/>
        <w:t>（1）配偶，妻子。《説文·女部》：“妃，匹也。”*段玉裁*注：“人之配耦亦曰匹。妃本上下通稱，後人以為貴稱耳。”*王筠*句讀：“妃本匹耦之通名。”《儀禮·少牢饋食禮》：“以某妃配某氏。”*鄭玄*注：“某妃，某妻也。”《左傳·桓公二年》：“嘉耦曰妃，怨耦曰仇，古之命也。”《禮記·曲禮下》：“天子之妃曰后。”*孔穎達*疏：“以特牲、少牢是大夫、士之禮，皆云‘某妃配某氏’，尊卑通稱也。”《史記·五帝本紀》：“*嫘祖*為*黄帝*正妃。”</w:t>
        <w:br/>
        <w:br/>
        <w:t>（2）特指天子之妾；太子、王侯之妻。《字彙·女部》：“妃，嬪御之貴次於后者；又太子之嫡室也。”《吕氏春秋·季春》：“后妃齋戒。”*许维遹*集釋：“王者，一后，三夫人。妃即夫人，與后參職。”《新唐書·禮樂志八》：“皇帝納皇后。……皇太子納妃。……親王納妃。”*唐**杜牧*《阿房宫賦》：“妃嬪媵嬙，王子皇孫，辭樓下殿，輦來于*秦*。”</w:t>
        <w:br/>
        <w:br/>
        <w:t>（3）女神的尊称。《楚辭·劉向〈九歎〉》：“逐下袟于後堂兮，迎*虙妃*于*伊**雒*。”*王逸*注：“*虙妃*神女，蓋*伊**洛*水之精也。”*三國**魏**曹植*《洛神賦》：“從南*湘*之二妃。”*唐**楊烱*《少室山少姨廟碑銘序》：“羣賢畢集，衆靈咸至；有*西華*之紫妃，有*中黄*之素女。”</w:t>
        <w:br/>
        <w:br/>
        <w:t>（二）pèi　《廣韻》滂佩切，去隊滂。微部。</w:t>
        <w:br/>
        <w:br/>
        <w:t>“配”。1.婚配。《集韻·隊韻》：“妃，匹也。通作配。”《左傳·文公十四年》：“*子叔姬*妃*齊昭公*，生*舍*。”*陸德明*釋文：“妃音配，本亦作配。”2.合在一起显得合适，相称。《左傳·昭公九年》：“妃以五成，故曰五年。”*杜預*注：“妃，合也。五行各相妃合，得五而成。”*陸德明*釋文：“妃音配，注妃並同。”</w:t>
        <w:br/>
      </w:r>
    </w:p>
    <w:p>
      <w:r>
        <w:t>妄##妄</w:t>
        <w:br/>
        <w:br/>
        <w:t>《説文》：“妄，亂也。从女，亡聲。”</w:t>
        <w:br/>
        <w:br/>
        <w:t>（一）wàng　《廣韻》巫放切，去漾微。陽部。</w:t>
        <w:br/>
        <w:br/>
        <w:t>（1）狂乱。《説文·女部》：“妄，亂也。”《管子·牧民》：“上無量，則民乃妄。”《韓非子·八説》：“暴人在位，則法令妄而臣主乖，民怨而亂心生。”《論衡·雷虚》：“妄則失威，非天行也。”</w:t>
        <w:br/>
        <w:br/>
        <w:t>（2）荒诞，没有事实根据。《廣韻·漾韻》：“妄，虚妄。”《易·无妄》*唐**陸德明*釋文：“无妄，无虚妄也。”*孔穎達*疏：“皆无敢詐偽虚妄，俱行實理。”《法言·問神》：“無驗而言之謂妄。”*宋**王安石*《夢黄吉甫》：“夢傳失之妄，晝冀見而想。”</w:t>
        <w:br/>
        <w:br/>
        <w:t>（3）不法；胡作非为。《左傳·哀公二十五年》：“彼好專利而妄。”*杜預*注：“妄，不法。”*漢**班彪*《王命論》：“况乎天子之貴，四海之富，神明之祚，可得而妄處哉！”</w:t>
        <w:br/>
        <w:br/>
        <w:t>（4）胡乱；随意。《莊子·齊物論》：“予嘗為女妄言之，女亦以妄聽之。”《文選·宋玉〈高唐賦〉》：“猛獸驚而跳駭兮，妄奔走而馳邁。”*李善*注：“妄，謂不覺東西漫走。”《三國演義》第二回：“其餘不必妄加殺害。”</w:t>
        <w:br/>
        <w:br/>
        <w:t>（5）相当于“凡”。1.平凡。《史記·齊悼惠王世家》：“人謂*魏勃*勇，妄庸人耳，何能為乎！”*司馬貞*索隱：“妄庸謂凡妄庸劣之人也。”2.凡是。《漢書·李廣傳》：“諸妄校尉已下，材能不及中，以軍功取侯者數十人。”*顔師古*注引*張晏*曰：“妄，猶凡也。”</w:t>
        <w:br/>
        <w:br/>
        <w:t>（二）wáng　《集韻》武方切，平陽微。</w:t>
        <w:br/>
        <w:br/>
        <w:t>“亡”。1.无。《集韻·陽韻》：“妄，無也。”《禮記·儒行》：“今衆人之命儒也妄常，以儒相詬病。”*鄭玄*注：“妄之言無也，言今世名儒無有常。”*陸德明*釋文：“妄，*鄭*音亡。亡，無也。”2.连词。表示转折关系，相当于“抑或”、“还是”。*清**王引之*《經傳釋詞》卷十：“無，轉語詞也。字或作亡……或作妄。”《國語·越語下》：“道固然乎？妄其欺不穀邪？”《新序·雜事一》：“先生老𠉣與？妄為*楚國*妖與？”</w:t>
        <w:br/>
      </w:r>
    </w:p>
    <w:p>
      <w:r>
        <w:t>妅##妅</w:t>
        <w:br/>
        <w:br/>
        <w:t>同“娂”。《集韻·東韻》：“娂，或从工。”</w:t>
        <w:br/>
      </w:r>
    </w:p>
    <w:p>
      <w:r>
        <w:t>妆##妆</w:t>
        <w:br/>
        <w:br/>
        <w:t>“妝”的简化字。</w:t>
        <w:br/>
      </w:r>
    </w:p>
    <w:p>
      <w:r>
        <w:t>妇##妇</w:t>
        <w:br/>
        <w:br/>
        <w:t>“婦”的简化字。</w:t>
        <w:br/>
      </w:r>
    </w:p>
    <w:p>
      <w:r>
        <w:t>妈##妈</w:t>
        <w:br/>
        <w:br/>
        <w:t>“媽”的简化字。</w:t>
        <w:br/>
      </w:r>
    </w:p>
    <w:p>
      <w:r>
        <w:t>妉##妉</w:t>
        <w:br/>
        <w:br/>
        <w:t>同“媅”。《爾雅·釋詁上》：“妉，樂也。”*郝懿行*義疏：“妉，《説文》作媅，云：樂也。通作妉。”*宋**蘇軾*《東湖》：“嗟予生雖晚，考古意所妉。”</w:t>
        <w:br/>
      </w:r>
    </w:p>
    <w:p>
      <w:r>
        <w:t>妊##妊</w:t>
        <w:br/>
        <w:br/>
        <w:t>《説文》：“妊，孕也。从女，从壬，壬亦聲。”</w:t>
        <w:br/>
        <w:br/>
        <w:t>（一）rèn　《廣韻》汝鴆切，去沁日。侵部。</w:t>
        <w:br/>
        <w:br/>
        <w:t>怀孕。《説文·女部》：“妊，孕也。”《廣韻·沁韻》：“妊，妊身懷孕。”《論衡·吉驗》：“傳言*黄帝*妊二十月而生。”</w:t>
        <w:br/>
        <w:br/>
        <w:t>（二）rén</w:t>
        <w:br/>
        <w:br/>
        <w:t>姓。后作“任”。*王国维*《觀堂集林·鬼方昆夷玁狁考》：“凡女姓之字，金文皆从女作。而先*秦*以後所寫經傳，往往省去女旁。如：……*任*姓，金文作妊，今《詩》與《左傳》、《國語》、《世本》皆作任字。”*晋**桓沖*《奏納孝武皇后》：“*妊姒*配*周*，而*姬*祚以昌。”</w:t>
        <w:br/>
      </w:r>
    </w:p>
    <w:p>
      <w:r>
        <w:t>妋##妋</w:t>
        <w:br/>
        <w:br/>
        <w:t>（一）fū　《廣韻》甫無切，平虞非。</w:t>
        <w:br/>
        <w:br/>
        <w:t>（1）贪貌。《玉篇·女部》：“妋，貪皃。”</w:t>
        <w:br/>
        <w:br/>
        <w:t>（2）女貌。《字彙·女部》：“妋，女貌。”</w:t>
        <w:br/>
        <w:br/>
        <w:t>（二）yōu　《廣韻》於求切，平尤影。</w:t>
        <w:br/>
        <w:br/>
        <w:t>脸上有恨意。《玉篇·女部》：“妋，面目間恨。”《集韻·尤韻》：“妋，鼻目間有恨也。”</w:t>
        <w:br/>
      </w:r>
    </w:p>
    <w:p>
      <w:r>
        <w:t>妌##妌</w:t>
        <w:br/>
        <w:br/>
        <w:t>《説文》：“妌，静也。从女，井聲。”</w:t>
        <w:br/>
        <w:br/>
        <w:t>jìng　《廣韻》疾郢切，上静從。耕部。</w:t>
        <w:br/>
        <w:br/>
        <w:t>女子贞洁。《説文·女部》：“妌，静也。”*桂馥*義證：“《詩·静女》傳云：貞，静也。女德貞静而有法度。”《廣韻·静韻》：“妌，女人貞絜也。”</w:t>
        <w:br/>
      </w:r>
    </w:p>
    <w:p>
      <w:r>
        <w:t>妍##妍</w:t>
        <w:br/>
        <w:br/>
        <w:t>《説文》：“妍（旧字形作‘姸’），技也。一曰不省録事也。一曰難侵也。一曰惠也。一曰安也。从女，幵聲。讀若研。”*段玉裁*注：“技者，巧也。《釋名》曰：‘妍，研也。’研精於事宜則無蚩繆也。”</w:t>
        <w:br/>
        <w:br/>
        <w:t>yán　《廣韻》五堅切，平先疑。元部。</w:t>
        <w:br/>
        <w:br/>
        <w:t>（1）巧慧。《説文·女部》：“妍，技也。”又“慧也。”*朱駿聲*通訓定聲：“慧巧之意。”《釋名·釋姿容》：“妍，研也。研精於事宜則無蚩繆也。”《舊唐書·裴行儉傳》：“不擇筆墨而妍捷者，唯余及*虞世南*耳。”</w:t>
        <w:br/>
        <w:br/>
        <w:t>（2）不懂事理。《説文·女部》：“妍，不省録事也。”*段玉裁*注：“省録謂檢點收録也。《魏書》*劉祥*言事*蒙遜*曰：‘*劉裕*入*關*，敢妍妍然也，斬之。’……此正謂其不曉事也。”</w:t>
        <w:br/>
        <w:br/>
        <w:t>（3）难犯。《説文·女部》：“妍，難侵也。”</w:t>
        <w:br/>
        <w:br/>
        <w:t>（4）安。《説文·女部》：“妍，安也。”</w:t>
        <w:br/>
        <w:br/>
        <w:t>（5）美好；皎洁。《方言》卷一：“娥、㜲，好也……自*關*而西，*秦*、*晋*之故都曰妍。好，其通語也。”《廣韻·先韻》：“妍，浄也，美也，好也。”*晋**陸機*《文賦》：“混妍蚩而成體，累良質而為瑕。”*南朝**宋**鮑照*《詠白雪》：“白珪誠自白，不如雪光妍。”《晋書·慕容超載記》：“諺云：‘妍皮不裹癡骨。’”</w:t>
        <w:br/>
      </w:r>
    </w:p>
    <w:p>
      <w:r>
        <w:t>妎##妎</w:t>
        <w:br/>
        <w:br/>
        <w:t>《説文》：“妎，妒也。从女，介聲。”</w:t>
        <w:br/>
        <w:br/>
        <w:t>（一）hài　《廣韻》胡蓋切，去泰匣。又胡計切。月部。</w:t>
        <w:br/>
        <w:br/>
        <w:t>（1）忌妒。《説文·女部》：“妎，妒也。”《亢倉子·政道》：“今無道不義者赦之，而有道行義者被妎而不賞。”*宋**羅泌*《路史·周提紀·有巢氏》：“人無妎物之心，而物亦無傷人之意。”</w:t>
        <w:br/>
        <w:br/>
        <w:t>（2）不明白。《廣韻·霽韻》：“妎，心不了也。”</w:t>
        <w:br/>
        <w:br/>
        <w:t>（3）烦苛。《集韻·怪韻》：“妎，煩苛。”《字彙·女部》：“妎，苛害也。”</w:t>
        <w:br/>
        <w:br/>
        <w:t>（二）jiè　《集韻》居拜切，去怪見。</w:t>
        <w:br/>
        <w:br/>
        <w:t>女子人名用字。《集韻·怪韻》：“妎，女字。”</w:t>
        <w:br/>
      </w:r>
    </w:p>
    <w:p>
      <w:r>
        <w:t>妏##妏</w:t>
        <w:br/>
        <w:br/>
        <w:t>wèn　《集韻》文運切，去問微。</w:t>
        <w:br/>
        <w:br/>
        <w:t>女子人名用字。《集韻·問韻》：“妏，女字。”</w:t>
        <w:br/>
      </w:r>
    </w:p>
    <w:p>
      <w:r>
        <w:t>妐##妐</w:t>
        <w:br/>
        <w:br/>
        <w:t>zhōng　《廣韻》職容切，平鍾章。東部。</w:t>
        <w:br/>
        <w:br/>
        <w:t>（1）丈夫之父。《集韻·鍾韻》：“妐，*關*中呼夫之父曰妐。”《吕氏春秋·遇合》：“姑妐知之，曰：‘為我婦而有外心，不可畜。’因出之。”</w:t>
        <w:br/>
        <w:br/>
        <w:t>（2）丈夫之兄。《爾雅·釋親》“夫之兄為兄公”*唐**陸德明*釋文：“兄妐，今本作公。”《玉篇·女部》：“妐，夫之兄也。”又丈夫之姊称女妐。《禮記·昏義》“和於室人”*漢**鄭玄*注：“室人，謂女妐、女叔諸婦也。”*孔穎達*疏：“女妐，謂壻之姊也；女叔，謂壻之妹。”</w:t>
        <w:br/>
      </w:r>
    </w:p>
    <w:p>
      <w:r>
        <w:t>妑##妑</w:t>
        <w:br/>
        <w:br/>
        <w:t>pā　《廣韻》普巴切，平麻滂。</w:t>
        <w:br/>
        <w:br/>
        <w:t>（1）女子人名用字。《玉篇·女部》：“妑，女名也。”《廣韻·麻韻》：“妑，《字林》云：女字也。”</w:t>
        <w:br/>
        <w:br/>
        <w:t>（2）少女发式，梳成双髻。《字彙·女部》：“妑，妑頭，女兒雙髻。”*清**蒲松齡*《日用俗字·雜貨章》：“通草細花寶石墜，初紮妑角末上頭。”</w:t>
        <w:br/>
      </w:r>
    </w:p>
    <w:p>
      <w:r>
        <w:t>妒##妒</w:t>
        <w:br/>
        <w:br/>
        <w:t>《説文》：“妒，婦妒夫也。从女，户聲。”</w:t>
        <w:br/>
        <w:br/>
        <w:t>dù　《廣韻》當故切，去暮端。魚部。</w:t>
        <w:br/>
        <w:br/>
        <w:t>（1）妇女忌妒丈夫。也指忌妒别的女子的姿色。《説文·女部》：“妒，婦妒夫也。”《玉篇·女部》：“妒，争色也。”《楚辭·離騷》：“各興心而嫉妒。”*王逸*注：“害賢為嫉，害色為妒。”*唐**張諤*《岐王席上詠美人》：“*平陽*莫相妒，唤出不如他。”《三國演義》第十三回：“聞*郭汜*之妻最妒，可令人于*汜*妻處用反間計，則二賊自相害矣。”</w:t>
        <w:br/>
        <w:br/>
        <w:t>（2）泛指忌妒别人。《荀子·大略》：“士有妒友，則賢交不親；君有妒臣，則賢人不至。”*宋**陸游*《卜算子·咏梅》：“無意苦争春，一任羣芳妒。”《老殘遊記》第十三回：“他自以為比我强，就瞧不起我；自以為不如我，就妒我。”</w:t>
        <w:br/>
      </w:r>
    </w:p>
    <w:p>
      <w:r>
        <w:t>妓##妓</w:t>
        <w:br/>
        <w:br/>
        <w:t>《説文》：“妓，婦人小物也。从女，支聲。讀若跂行。”</w:t>
        <w:br/>
        <w:br/>
        <w:t>（一）jì　《廣韻》渠綺切，上紙羣。支部。</w:t>
        <w:br/>
        <w:br/>
        <w:t>（1）妇人小弱。《説文·女部》：“妓，婦人小物也。”*朱駿聲*通訓定聲：“疑物為巧字之誤。或曰弱之誤。”</w:t>
        <w:br/>
        <w:br/>
        <w:t>（2）美女。*唐**慧苑*《華嚴經音義》引《埤蒼》曰：“妓，美女也。”</w:t>
        <w:br/>
        <w:br/>
        <w:t>（3）从事歌舞杂技表演的女艺人。《廣韻·紙韻》：“妓，女樂。”*晋**張華*《輕薄篇》：“新聲踰激楚，妙妓絶*陽阿*。”*唐**封演*《封氏聞見記·繩妓》：“*玄宗**開元*二十四年八月五日，御樓設繩妓。”《資治通鑑·梁武帝太清二年》：“（*侯）景*取東宫妓數百，分給軍士。”*胡三省*注：“妓，女樂也。”</w:t>
        <w:br/>
        <w:br/>
        <w:t>（4）俗称卖淫的女子。*元**陳孚*《真州》：“翠户妝營妓，紅橋税海商。”*鲁迅*《〈伪自由书〉后记》：“一部分是简直去跳舞，去嫖妓。”</w:t>
        <w:br/>
        <w:br/>
        <w:t>（二）jī　《廣韻》居宜切，平支見。</w:t>
        <w:br/>
        <w:br/>
        <w:t>〔妓姕〕女子容貌。《集韻·支韻》：“妓，妓姕，女容。”</w:t>
        <w:br/>
      </w:r>
    </w:p>
    <w:p>
      <w:r>
        <w:t>妔##妔</w:t>
        <w:br/>
        <w:br/>
        <w:t>（一）kēng　《集韻》丘庚切，平庚溪。</w:t>
        <w:br/>
        <w:br/>
        <w:t>（1）美女。《玉篇·女部》：“妔，美女也。”</w:t>
        <w:br/>
        <w:br/>
        <w:t>（2）女子性情急躁暴戾。《正字通·女部》：“妔，女性急戾也。”</w:t>
        <w:br/>
        <w:br/>
        <w:t>（二）háng　《集韻》寒剛切，平唐匣。</w:t>
        <w:br/>
        <w:br/>
        <w:t>女子人名用字。《集韻·唐韻》：“妔，女字。”</w:t>
        <w:br/>
      </w:r>
    </w:p>
    <w:p>
      <w:r>
        <w:t>妕##妕</w:t>
        <w:br/>
        <w:br/>
        <w:t>zhòng　《集韻》陟仲切，去送知。</w:t>
        <w:br/>
        <w:br/>
        <w:t>女子人名用字。《集韻·送韻》：“妕，女字。”</w:t>
        <w:br/>
      </w:r>
    </w:p>
    <w:p>
      <w:r>
        <w:t>妖##妖</w:t>
        <w:br/>
        <w:br/>
        <w:t>（一）yāo　《廣韻》於喬切，平宵影。宵部。</w:t>
        <w:br/>
        <w:br/>
        <w:t>（1）艳丽；妩媚。如：妖娆；妖艳。*唐**玄應*《一切經音義》卷一引《三蒼》：“妖，妍也。”《玉篇·女部》：“妖，媚也。”《文選·宋玉〈神女賦〉》：“近之既妖，遠之有望。”*李善*注：“近看既美，復宜遠望。”*三國**魏**曹植*《美女篇》：“美女妖且閑，采桑歧路間。”*宋**蘇軾*《牡丹記叙》：“蓋此花見重於世三百餘年，窮妖極麗，以擅天下之觀美。”</w:t>
        <w:br/>
        <w:br/>
        <w:t>（2）古称一切反常怪异的事物或现象。《左傳·宣公十五年》：“地反物為妖。”*杜預*注：“羣物失性。”*唐**元稹*《酬劉猛見送》：“種花有顔色，異色即為妖。”《資治通鑑·唐則天后長安元年》：“凡物反常皆為妖。”</w:t>
        <w:br/>
        <w:br/>
        <w:t>（3）神话传说中称害人的怪物。如：妖魔；妖怪。《風俗通·恠神》：“若*叔堅*者，心固於金石，妖至而不懼。”《西遊記》第十七回：“菩薩又怕那妖無禮，卻把一個箍兒，丢在那妖頭上。”《警世通言·一窟鬼癩道人除怪》：“邪怪為妖，入山洞穴中捉出。”又祸害。*唐**元稹*《鶯鶯傳》：“大凡天之所命尤物也，不妖其身，必妖於人。”</w:t>
        <w:br/>
        <w:br/>
        <w:t>（4）指装束、神态不正派。《兒女英雄傳》第七回：“只見……妖氣妖聲，怪模怪樣地問了那女子一聲。”</w:t>
        <w:br/>
        <w:br/>
        <w:t>（5）通“夭”。幼小。《莊子·大宗師》：“善妖善老，善始善終。”*郭象*注：“此自均於百年之内不善少而否老，未能體變化齊死生也。”*陸德明*釋文：“妖，本又作夭。”*郭慶藩*集釋：“夭、妖古通用。”《史記·周本紀》：“逃於道，而見鄉者後宫童妾所弃妖子出於路者，聞其夜啼，哀而收之。”*裴駰*集解引*徐廣*曰：“妖，一作夭。夭，幼少也。”</w:t>
        <w:br/>
        <w:br/>
        <w:t>（二）jiǎo　《集韻》吉巧切，上巧見。</w:t>
        <w:br/>
        <w:br/>
        <w:t>同“姣”。《集韻·巧韻》：“姣，亦作妖。”</w:t>
        <w:br/>
      </w:r>
    </w:p>
    <w:p>
      <w:r>
        <w:t>妗##妗</w:t>
        <w:br/>
        <w:br/>
        <w:t>《説文》：“妗，𡝫妗也。一曰善笑皃。从女，今聲。”</w:t>
        <w:br/>
        <w:br/>
        <w:t>（一）xiān　㊀《廣韻》許兼切，平添曉。又處占切。侵部。</w:t>
        <w:br/>
        <w:br/>
        <w:t>（1）〔𡝫妗〕见“𡝫”。</w:t>
        <w:br/>
        <w:br/>
        <w:t>（2）美。《廣韻·添韻》：“妗，美也。”</w:t>
        <w:br/>
        <w:br/>
        <w:t>㊁《廣韻》許咸切，平咸曉。</w:t>
        <w:br/>
        <w:br/>
        <w:t>（1）喜悦貌。《廣韻·咸韻》：“妗，喜皃。”</w:t>
        <w:br/>
        <w:br/>
        <w:t>（2）女子轻薄貌。《集韻·咸韻》：“妗，女輕薄皃。”</w:t>
        <w:br/>
        <w:br/>
        <w:t>（二）jìn　《集韻》巨禁切，去沁羣。</w:t>
        <w:br/>
        <w:br/>
        <w:t>（1）舅母。《集韻·沁韻》：“妗，俗謂舅母曰妗。”*宋**張耒*《明道雜志》：“經傳中無嬸與妗字……妗字乃舅母二字合呼也。”*章炳麟*《新方言·釋親屬》：“幽侵對轉，舅妗雙聲。故*山東*謂舅妻為妗。”《聊齋志異·公孫九娘》：“兒少受舅妗撫育，尚無寸報。”</w:t>
        <w:br/>
        <w:br/>
        <w:t>（2）妻兄、妻弟之妻称为妗子。*丁玲*《太阳照在桑干河上·解放》：“那女人也猛的一下把她的臂膀按住，连声道：‘咱！是你表妗子！’”</w:t>
        <w:br/>
      </w:r>
    </w:p>
    <w:p>
      <w:r>
        <w:t>妘##妘</w:t>
        <w:br/>
        <w:br/>
        <w:t>《説文》：“妘，*祝融*之後，姓也。从女，云聲。𪔈，籀文妘从員。”</w:t>
        <w:br/>
        <w:br/>
        <w:t>yún　《廣韻》王分切，平文云。諄部。</w:t>
        <w:br/>
        <w:br/>
        <w:t>（1）姓。《説文·女部》：“妘，*祝融*之後，姓也。”*漢**鄭玄*《詩譜·檜譜》：“*祝融*氏名*黎*，其後八姓，唯*妘*姓*檜*者處其地焉。”</w:t>
        <w:br/>
        <w:br/>
        <w:t>（2）女子人名用字。《廣韻·文韻》：“妘，女字。”</w:t>
        <w:br/>
      </w:r>
    </w:p>
    <w:p>
      <w:r>
        <w:t>妙##妙</w:t>
        <w:br/>
        <w:br/>
        <w:t>（一）miào　《廣韻》彌笑切，去笑明。宵部。</w:t>
        <w:br/>
        <w:br/>
        <w:t>（1）精微。《正字通·女部》：“妙，精微也。”《老子》第一章：“故常無欲，以觀其妙。”*王弼*注：“妙者，微之極也。”《莊子·寓言》：“九年而大妙。”*成玄英*疏：“妙，精微也。”*唐**白居易*《動静交相養賦》：“故*老*氏觀妙，*顔*氏知幾。”</w:t>
        <w:br/>
        <w:br/>
        <w:t>（2）美好；美妙。《廣雅·釋詁一》：“妙，好也。”《漢書·外戚傳上·孝武李夫人》：“*平陽主*因言*延年*有女弟，上乃召見之，實妙麗善舞。”《文心雕龍·明詩》：“或㭊文以為妙，或流靡以自妍。”*宋**王安石*《思王逢原》：“妙質不為平世得，微言惟有故人知。”</w:t>
        <w:br/>
        <w:br/>
        <w:t>（3）神妙，奇巧。《世説新語·巧藝》：“客箸葛巾角，低頭拂棊，妙踰於帝。”《宋史·岳飛傳》：“運用之妙，存乎一心。”《鏡花緣》第七十九回回目：“指迷團靈心講射，擅巧技妙算談天。”</w:t>
        <w:br/>
        <w:br/>
        <w:t>（4）年少；幼小。《正字通·女部》：“妙，小年也。”《潛夫論·思賢》：“皇后兄弟，主婿外孫，年雖童妙，未脱桎梏。”*唐**儲光羲*《秋庭貽馬九》：“妙年一相得，白首定相親。”</w:t>
        <w:br/>
        <w:br/>
        <w:t>（5）书画术语。“妙品”的简称。古人评书画，以妙品列神品之下，能品之上。*唐**張懷瓘*《書斷·列傳第三·歐陽詢》：“*詢*飛白、隸、行、草入妙，大篆、章草入能。”*元**夏文彦*《圖繪寶鑑》卷三：“議者謂*黄筌*之畫，神而不妙；*趙昌*之畫，妙而不神。”</w:t>
        <w:br/>
        <w:br/>
        <w:t>（6）姓。《正字通·女部》：“妙，姓。”《萬姓統譜·嘯韻》：“妙，見《姓苑》。本（*明）朝**妙齡*，*河州衛*指揮。”</w:t>
        <w:br/>
        <w:br/>
        <w:t>（二）miǎo　《集韻》弭沼切，上小明。宵部。</w:t>
        <w:br/>
        <w:br/>
        <w:t>“眇”。1.远。《韓非子·難言》：“閎大廣博，妙遠不測。”*陈奇猷*集釋：“妙，借為眇，眇即渺遠之渺。”《楚辭·劉向〈九嘆〉》：“承皇考之妙儀。”*王逸*注：“妙，一作眇。”*闻一多*《古典新義·楚辭校補》：“眇、妙正借字，眇儀，猶遠儀也。”《論衡·自紀》：“言姦辭簡，指趨妙遠。”2.细微，小。《吕氏春秋·審分》：“所知者妙矣。”*高誘*注：“妙，微也。”</w:t>
        <w:br/>
      </w:r>
    </w:p>
    <w:p>
      <w:r>
        <w:t>妚##妚</w:t>
        <w:br/>
        <w:br/>
        <w:t>（一）fǒu　《集韻》俯九切，上有非。</w:t>
        <w:br/>
        <w:br/>
        <w:t>女子仪态美好。《玉篇·女部》：“妚，好皃。”《集韻·有韻》：“妚，女儀也。”</w:t>
        <w:br/>
        <w:br/>
        <w:t>（二）pēi　《篇海類編》鋪杯切。</w:t>
        <w:br/>
        <w:br/>
        <w:t>同“肧”。《字彙·女部》：“妚，同肧。”</w:t>
        <w:br/>
        <w:br/>
        <w:t>（三）pī</w:t>
        <w:br/>
        <w:br/>
        <w:t>同“邳”。古国名。《字彙補·女部》：“妚，國名。與邳同。《路史·國名記》曰：‘傳*商*有*姺**妚*。’云：邳也。”</w:t>
        <w:br/>
      </w:r>
    </w:p>
    <w:p>
      <w:r>
        <w:t>妛##妛</w:t>
        <w:br/>
        <w:br/>
        <w:t>同“媸”。《集韻·之韻》：“妛，或作媸。”</w:t>
        <w:br/>
      </w:r>
    </w:p>
    <w:p>
      <w:r>
        <w:t>妜##妜</w:t>
        <w:br/>
        <w:br/>
        <w:t>《説文》：“妜，鼻目閒皃。讀若煙火炔炔。从女，決省聲。”</w:t>
        <w:br/>
        <w:br/>
        <w:t>（一）yuè　《廣韻》於悦切，入薛影。又於決切。月部。</w:t>
        <w:br/>
        <w:br/>
        <w:t>（1）眉目传情貌。《説文·女部》：“妜，鼻目閒皃。”*段玉裁*注：“謂若眉語目成然也。”《廣韻·薛韻》：“妜，鼻目間輕薄曰妜也。”</w:t>
        <w:br/>
        <w:br/>
        <w:t>（2）忧愤。《玉篇·女部》：“妜，憂妬也。”《集韻·薛韻》：“妜，怒也，憂也。”</w:t>
        <w:br/>
        <w:br/>
        <w:t>（3）娟。《廣韻·屑韻》：“妜，娟也。”</w:t>
        <w:br/>
        <w:br/>
        <w:t>（二）jué　《集韻》古穴切，入屑見。</w:t>
        <w:br/>
        <w:br/>
        <w:t>美貌。《集韻·屑韻》：“妜，美皃。”</w:t>
        <w:br/>
      </w:r>
    </w:p>
    <w:p>
      <w:r>
        <w:t>妝##妝</w:t>
        <w:br/>
        <w:br/>
        <w:t>〔妆〕</w:t>
        <w:br/>
        <w:br/>
        <w:t>《説文》：“妝，飾也。从女，牀省聲。”</w:t>
        <w:br/>
        <w:br/>
        <w:t>zhuāng　《廣韻》側羊切，平陽莊。陽部。</w:t>
        <w:br/>
        <w:br/>
        <w:t>（1）修饰，打扮。《説文·女部》：“妝，飾也。”*南朝**宋**鮑照*《拟行路難十八首》之十三：“形容憔悴非昔悦，蓬鬢衰顔不復妝。”*宋**蘇軾*《飲湖上初晴後雨》：“欲把*西湖*比*西子*，淡妝濃抹總相宜。”*元**王實甫*《西廂記》第一本第二折：“想着他眉兒淺淺描，臉兒淡淡妝。”又装点。*明**高明*《琵琶記·代嘗湯藥》：“公公這病呵，愁萬苦千恁生受，妝成這證候。”</w:t>
        <w:br/>
        <w:br/>
        <w:t>（2）女子身上的妆饰。《樂府詩集·横吹曲辭五·木蘭詩》：“阿姊聞妹來，當户理紅妝。”*隋煬帝*《效劉孝綽雜憶詩》：“卸妝仍索伴，解珮更相催。”*唐**李商隱*《對雪二首》之二：“忍寒應欲試梅妝。”</w:t>
        <w:br/>
        <w:br/>
        <w:t>（3）演员的装饰。如：卸妆。</w:t>
        <w:br/>
        <w:br/>
        <w:t>（4）妆饰的式样。*唐**劉禹錫*《贈李司空妓》：“高髻雲鬟宫樣妝，春風一曲*杜韋娘*。”*宋**陸游*《得韓元咎書寄使虜時宴東都驛中所作小闋》：“舞女不記*宣和*妝，虜兒盡能*女真*語。”*清**張泓*《滇南新語·夜市》：“是以*劍*之耘耨樵牧，盡屬村妝。”</w:t>
        <w:br/>
        <w:br/>
        <w:t>（5）嫁妆。《敦煌變文集·搜神記》：“有一女子，年可十八九矣，并牀褥氈被，隨身資妝，不可稱説。”《兒女英雄傳》第十三回：“那怎的個下茶、行聘、送妝、過門，都不及細説了。”</w:t>
        <w:br/>
        <w:br/>
        <w:t>（6）用同“装”。假装。*元**王實甫*《西廂記》第三本第三折：“叉手躬身，妝聾做啞。”《三國演義》第四十五回：“*蔣幹*只妝睡着，*瑜*潛出帳。”</w:t>
        <w:br/>
      </w:r>
    </w:p>
    <w:p>
      <w:r>
        <w:t>妞##妞</w:t>
        <w:br/>
        <w:br/>
        <w:t>（一）hào　《玉篇》呼道切。</w:t>
        <w:br/>
        <w:br/>
        <w:t>同“𡚽”。《玉篇·女部》：“妞，亦作𡚽。”</w:t>
        <w:br/>
        <w:br/>
        <w:t>（二）niū　《集韻》女九切，上有娘。</w:t>
        <w:br/>
        <w:br/>
        <w:t>（1）姓。《集韻·有韻》：“妞，姓也，*高麗*有之。”</w:t>
        <w:br/>
        <w:br/>
        <w:t>（2）方言。对女孩儿的昵称。如：妞儿；小妞；妞妞。《紅樓夢》第一百零一回：“把妞妞抱過來。”*杨沫*《青春之歌》第一章：“这小妞带点子这个干什么呀？”*姚雪垠*《李自成》第二卷上册：“怎么忘了？傻妞！”</w:t>
        <w:br/>
      </w:r>
    </w:p>
    <w:p>
      <w:r>
        <w:t>妟##妟</w:t>
        <w:br/>
        <w:br/>
        <w:t>《説文》：“妟，安也。从女、日。《詩》曰：‘以妟父母。’”</w:t>
        <w:br/>
        <w:br/>
        <w:t>yàn　㊀《集韻》於諫切，去諫影。元部。</w:t>
        <w:br/>
        <w:br/>
        <w:t>（1）安。《説文·女部》：“妟，安也。《詩》曰：‘以妟父母。’”*段玉裁*注：“今*毛*詩無此，蓋《周南》歸寧父母之異文也。”*朱駿聲*通訓定聲：“此字疑即安之古文。”</w:t>
        <w:br/>
        <w:br/>
        <w:t>（2）女言。《篇海類編·人物類·女部》：“妟，女言。”</w:t>
        <w:br/>
        <w:br/>
        <w:t>㊁《集韻》伊甸切，去霰影。</w:t>
        <w:br/>
        <w:br/>
        <w:t>日出清明。《集韻·霰韻》：“妟，日出清明也。”</w:t>
        <w:br/>
      </w:r>
    </w:p>
    <w:p>
      <w:r>
        <w:t>妠##妠</w:t>
        <w:br/>
        <w:br/>
        <w:t>（一）nà　㊀《廣韻》奴荅切，入合泥。又奴紺切。</w:t>
        <w:br/>
        <w:br/>
        <w:t>纳，娶。《廣雅·釋詁三》：“妠，入也。”*王念孫*疏證：“妠，亦納也，方俗語轉耳。”《集韻·合韻》：“妠，娶也。”</w:t>
        <w:br/>
        <w:br/>
        <w:t>㊁《廣韻》女刮切，入鎋娘。</w:t>
        <w:br/>
        <w:br/>
        <w:t>〔婠妠〕小儿肥貌。《廣韻·鎋韻》：“婠妠，小兒肥皃。”</w:t>
        <w:br/>
        <w:br/>
        <w:t>（二）nàn　《廣韻》奴紺切，去勘泥。</w:t>
        <w:br/>
        <w:br/>
        <w:t>女子人名用字。《集韻·勘韻》：“妠，女字。”《後漢書·皇后紀下·順烈梁皇后》：“*順烈**梁皇后*諱*妠*。”《文選·繁欽〈與魏文帝牋〉》：“自左𩥄*史妠*、*謇姐*名倡。”*李善*注：“其*史妠*、*謇姐*，蓋亦當時之樂人。”</w:t>
        <w:br/>
      </w:r>
    </w:p>
    <w:p>
      <w:r>
        <w:t>妡##妡</w:t>
        <w:br/>
        <w:br/>
        <w:t>xīn　《集韻》許斤切，平欣曉。</w:t>
        <w:br/>
        <w:br/>
        <w:t>女子人名用字。《集韻·欣韻》：“妡，女字。”</w:t>
        <w:br/>
      </w:r>
    </w:p>
    <w:p>
      <w:r>
        <w:t>妢##妢</w:t>
        <w:br/>
        <w:br/>
        <w:t>fén　《廣韻》符分切，平文奉。諄部。</w:t>
        <w:br/>
        <w:br/>
        <w:t>〔妢胡〕古国名。《集韻·文韻》：“妢，*妢胡*，胡子國，在*楚*，出美笴者。”《周禮·考工記·序官》：“*妢胡*之笴，*吴**粤*之金錫，此材之美者也。”*鄭玄*注：“*妢胡*，胡子之國，在*楚*旁。”</w:t>
        <w:br/>
      </w:r>
    </w:p>
    <w:p>
      <w:r>
        <w:t>妣##妣</w:t>
        <w:br/>
        <w:br/>
        <w:t>《説文》：“妣，殁母也。从女，比聲。𡚧，籀文妣省。”*罗振玉*《增訂殷虚書契考釋》：“卜辭多作匕，與古金文同，多不从女。*吴中丞*説：‘古妣字与父相比，右為父，左為匕。’予案：考妣之匕引申為匕箸字。匕必有偶，猶父之與母相匕矣。”</w:t>
        <w:br/>
        <w:br/>
        <w:t>bǐ　《廣韻》卑履切，上旨幫。脂部。</w:t>
        <w:br/>
        <w:br/>
        <w:t>（1）已故的母亲。《説文·女部》：“妣，殁母也。”《釋名·釋喪制》：“母死曰妣。妣，比也，比之於父亦然也。”《禮記·曲禮下》：“生曰父曰母曰妻，死曰考曰妣曰嬪。”《公羊傳·隱公元年》“*仲子*者何？*桓*之母也”*漢**何休*注：“生稱母，死稱妣。”《十六國春秋·後秦録·姚萇》：“追尊考*弋仲*為*景元皇帝*，妣曰*德皇后*。”</w:t>
        <w:br/>
        <w:br/>
        <w:t>（2）祖母和祖母辈以上的女性祖先。《詩·小雅·斯干》：“似續妣祖。”*鄭玄*箋：“妣，先妣*姜嫄*也。”《資治通鑑·後晋高祖天福二年》：“追尊四代考妣為帝后。”*清**顧炎武*《日知録》卷一：“愚攷古人自祖母以上，通謂之妣。經文多以妣對祖而並言之。”</w:t>
        <w:br/>
        <w:br/>
        <w:t>（3）母亲的通称。《爾雅·釋親》：“父為考，母為妣。”*郭璞*注引《蒼頡篇》曰：“考妣延年。”*邢昺*疏：“此亦生稱考妣也。”《方言》卷六：“南*楚*、*瀑*、*洭*之間……謂婦妣曰母姼，稱婦考曰父姼。”*郭璞*注：“古者通以考妣為生存之稱。”《書·舜典》：“百姓如喪考妣。”*孔*傳：“考妣，父母。”*陸德明*釋文：“父曰考，母曰妣。”</w:t>
        <w:br/>
      </w:r>
    </w:p>
    <w:p>
      <w:r>
        <w:t>妤##妤</w:t>
        <w:br/>
        <w:br/>
        <w:t>yú　《廣韻》以諸切，平魚以。</w:t>
        <w:br/>
        <w:br/>
        <w:t>〔婕妤〕见“婕”。</w:t>
        <w:br/>
      </w:r>
    </w:p>
    <w:p>
      <w:r>
        <w:t>妥##妥</w:t>
        <w:br/>
        <w:br/>
        <w:t>*段玉裁*《説文解字注》：“妥，安也。从爪、女。妥與安同意。”并注：“《説文》失此字。偏旁用之，今補。……知妥與安同意者，安，女居於室；妥，女近於手；好，女與子妃；皆以男女人之大欲存焉，故从之會意。”按：从爪女，以手抚女有安抚之意。</w:t>
        <w:br/>
        <w:br/>
        <w:t>tuǒ　《廣韻》他果切，上果透。歌部。</w:t>
        <w:br/>
        <w:br/>
        <w:t>（1）安稳；安定。*清**段玉裁*《説文解字注·女部》：“妥，安也。”《漢書·燕剌王劉旦傳》：“*薰鬻*徙域，北州以妥。”*顔師古*注引*臣瓚*曰：“妥，安也。”《新唐書·循吏傳序》：“於是官得其人，民去歎愁，就妥安。”</w:t>
        <w:br/>
        <w:br/>
        <w:t>（2）停止。《爾雅·釋詁下》：“妥，止也。”</w:t>
        <w:br/>
        <w:br/>
        <w:t>（3）安坐。《爾雅·釋詁下》：“妥，坐也。”《詩·小雅·楚茨》：“以妥以侑，以介景福。”*毛*傳：“妥，安坐也。”《儀禮·士相見禮》：“妥而後傳言。”*鄭玄*注：“妥，安坐也。”</w:t>
        <w:br/>
        <w:br/>
        <w:t>（4）安置。*清**顧炎武*《天下郡國利病書·福建》：“議設公署營房，以妥官兵。”*清**元璟*《三忠祠》：“崇祠妥海角，歲歲薦香蘋。”《清史稿·禮志四》：“明年殿成，*世祖*躬妥神位，讀祝大饗。”</w:t>
        <w:br/>
        <w:br/>
        <w:t>（5）妥当。如：甚妥；欠妥；妥为照料。《紅樓夢》第十三回：“即如今日諸事俱妥，只有兩件未妥。”*周恩来*《关于武汉工作问题》：“你们将参加黄色工会去争取群众与消灭*国民党*工会的策略对立起来，这更是不妥的。”</w:t>
        <w:br/>
        <w:br/>
        <w:t>（6）落；垂。*宋**胡仔*《苕溪漁隱叢話》前集卷十引《三山老人語録》：“西北方言以墮為妥。”*唐**杜甫*《重過何氏》：“花妥鶯捎蝶，溪喧獺趁魚。”*宋**朱敦儒*《清平樂》：“春寒雨妥，花萼紅難破。”*宋**石孝友*《點絳脣》：“日薄風遲，柳眠無力花枝妥。”</w:t>
        <w:br/>
      </w:r>
    </w:p>
    <w:p>
      <w:r>
        <w:t>妦##妦</w:t>
        <w:br/>
        <w:br/>
        <w:t>fēng　《廣韻》敷容切，平鍾敷。</w:t>
        <w:br/>
      </w:r>
    </w:p>
    <w:p>
      <w:r>
        <w:t>妧##妧</w:t>
        <w:br/>
        <w:br/>
        <w:t>（一）wàn　《廣韻》五换切，去换疑。</w:t>
        <w:br/>
        <w:br/>
        <w:t>（1）女子美好貌。《廣雅·釋詁一》：“妧，好也。”《廣韻·换韻》：“妧，好皃。”《字彙·女部》：“妧，女好貌。”</w:t>
        <w:br/>
        <w:br/>
        <w:t>（2）妧人。《龍龕手鑑·女部》：“妧，妧人也。”</w:t>
        <w:br/>
        <w:br/>
        <w:t>（二）yuán　《集韻》愚袁切，平元疑。</w:t>
        <w:br/>
        <w:br/>
        <w:t>女子人名用字。《集韻·元韻》：“妧，女字。”</w:t>
        <w:br/>
      </w:r>
    </w:p>
    <w:p>
      <w:r>
        <w:t>妨##妨</w:t>
        <w:br/>
        <w:br/>
        <w:t>《説文》：“妨，害也。从女，方聲。”</w:t>
        <w:br/>
        <w:br/>
        <w:t>fáng　《廣韻》敷方切，平陽敷。又敷亮切。陽部。</w:t>
        <w:br/>
        <w:br/>
        <w:t>（1）损害。《説文·女部》：“妨，害也。”*段玉裁*注：“害者，傷也。”《左傳·隱公三年》：“且夫賤妨貴、少陵長、遠間親、新間舊、小加大、淫破義，所謂六逆也。”*孔穎達*疏：“妨，謂有所害。”《論衡·偶會》：“賊父之子，妨兄之弟，與此同召。”*元**陳草庵*《山坡羊》：“天公尚有妨農過，蠶怕雨寒苗怕火。”</w:t>
        <w:br/>
        <w:br/>
        <w:t>（2）阻碍；妨碍。《廣韻·漾韻》：“妨，妨礙。”《吕氏春秋·季夏》：“無發令而干時，以妨神農之事。”《齊民要術·種桑柘》：“秋採欲省，裁去妨者。”*唐**白居易*《病中五絶》之四：“足軟妨行便坐禪。”</w:t>
        <w:br/>
        <w:br/>
        <w:t>（3）中止。《金史·章宗紀》：“丁亥，勅翰林直學士*陳大任*妨本職專修《遼史》。”</w:t>
        <w:br/>
        <w:br/>
        <w:t>（4）俗称相克。*元**關漢卿*《調風月》第四折：“可使絶子嗣、妨公婆、剋丈夫。”*李季*《当红军的哥哥回来了》：“妨死老子妨死娘。”</w:t>
        <w:br/>
      </w:r>
    </w:p>
    <w:p>
      <w:r>
        <w:t>妩##妩</w:t>
        <w:br/>
        <w:br/>
        <w:t>“嫵”的简化字。</w:t>
        <w:br/>
      </w:r>
    </w:p>
    <w:p>
      <w:r>
        <w:t>妪##妪</w:t>
        <w:br/>
        <w:br/>
        <w:t>“嫗”的简化字。</w:t>
        <w:br/>
      </w:r>
    </w:p>
    <w:p>
      <w:r>
        <w:t>妫##妫</w:t>
        <w:br/>
        <w:br/>
        <w:t>“媯”的简化字。</w:t>
        <w:br/>
      </w:r>
    </w:p>
    <w:p>
      <w:r>
        <w:t>妬##妬</w:t>
        <w:br/>
        <w:br/>
        <w:t>dù　《廣韻》當故切，去暮端。月部。</w:t>
        <w:br/>
        <w:br/>
        <w:t>（1）同“妒”。《玉篇·女部》：“妬”，同“妒”。《左傳·襄公二十一年》：“初，*叔向*之母妬*叔虎*之母美而不使。”</w:t>
        <w:br/>
        <w:br/>
        <w:t>（2）乳痈。《釋名·釋疾病》：“乳癰曰妬。妬，褚也。氣積褚不通至腫潰也。”</w:t>
        <w:br/>
      </w:r>
    </w:p>
    <w:p>
      <w:r>
        <w:t>妭##妭</w:t>
        <w:br/>
        <w:br/>
        <w:t>《説文》：“妭，婦人美也。从女，犮聲。”</w:t>
        <w:br/>
        <w:br/>
        <w:t>（一）bá　《廣韻》蒲撥切，入末並。月部。</w:t>
        <w:br/>
        <w:br/>
        <w:t>（1）美妇。《説文·女部》：“妭，婦人美也。”*徐鍇*繫傳作“美婦也”。*北周**衛元嵩*《元包經·孟陰》：“妭媚於宫，女惑於室也。”*元**商衟*《梁州第七·戲三英》：“偶過*平康*賞茗妭，*越*女*吴*姬。”</w:t>
        <w:br/>
        <w:br/>
        <w:t>（2）天子射击。《玉篇·女部》：“妭，天子射擊也。”</w:t>
        <w:br/>
        <w:br/>
        <w:t>（3）通“魃”。传说中的旱神。《字彙·女部》：“妭，與魃同。《文字指歸》：女妭秃無髮，所居處天不雨。”*清**朱駿聲*《説文通訓定聲·泰部》：“妭，叚借為魃。”《山海經·大荒北經》“*黄帝*乃下天女曰魃”*清**郝懿行*疏：“《御覽》引此經魃作妭。《藏經》本此下俱作妭。”*遼**普瓖*《藏掩感應舍利記》：“風雨縱横，去妭邪而不便。”</w:t>
        <w:br/>
        <w:br/>
        <w:t>（二）bō　《集韻》北末切，入末幫。</w:t>
        <w:br/>
        <w:br/>
        <w:t>古代*羌*族对妇女的称谓。《集韻·末韻》：“*羌*人謂婦曰妭。”</w:t>
        <w:br/>
      </w:r>
    </w:p>
    <w:p>
      <w:r>
        <w:t>妮##妮</w:t>
        <w:br/>
        <w:br/>
        <w:t>nī（旧读ní）　《集韻》女夷切，平脂娘。</w:t>
        <w:br/>
        <w:br/>
        <w:t>（1）婢女。《六書故·人二》：“今又謂婢曰妮。”*清**翟灝*《通俗編·婦女》：“今山左目婢曰小妮子。”《新五代史·晋高祖皇后李氏傳》：“吾有梳頭妮子，竊一藥囊以奔于*晋*。”*元**王實甫*《西廂記》第一本楔子：“又有箇小妮子，是自幼伏侍孩兒的，唤做*紅娘*。”又俗称少女为妮。</w:t>
        <w:br/>
        <w:br/>
        <w:t>（2）方言。母亲。*清**楊炳南*《海録·南海·新當國》：“子偁父曰伯伯，偁母曰妮。”</w:t>
        <w:br/>
        <w:br/>
        <w:t>（3）用同“泥”。1.软缠（亲昵）。*明**孟稱舜*《人面桃花》第四齣：“暮歸誰向燈前笑，秖餘寡女妮人嬌。”2.狎昵。*徐珂*《清稗類鈔·爵秩類》：“*喬林*故無賴，妮一蠻妓。”3.拘守。*清**黄宗羲*《〈吕勝千詩集〉辭》：“有獨創造以為高，有妮古以為非法。”</w:t>
        <w:br/>
      </w:r>
    </w:p>
    <w:p>
      <w:r>
        <w:t>妯##妯</w:t>
        <w:br/>
        <w:br/>
        <w:t>《説文》：“妯，動也。从女，由聲。”</w:t>
        <w:br/>
        <w:br/>
        <w:t>（一）chōu　《廣韻》丑鳩切，平尤徹。幽部。</w:t>
        <w:br/>
        <w:br/>
        <w:t>扰动，不平静。《説文·女部》：“妯，動也。”《方言》卷六：“妯，擾也。人不静曰妯。*齊*、*宋*曰妯。”*郭璞*注：“謂躁擾也。”《詩·小雅·鼓鐘》：“*淮*有三洲，憂心且妯。”*毛*傳：“妯，動也。”</w:t>
        <w:br/>
        <w:br/>
        <w:t>（二）zhóu　《廣韻》直六切，入屋澄。</w:t>
        <w:br/>
        <w:br/>
        <w:t>〔妯娌〕兄弟之妻的合称。《廣雅·釋親》：“妯娌，娣姒，先後也。”《集韻·屋韻》：“妯，《方言》：今*關*西兄弟婦相呼為妯娌。”《北史·崔逞傳附崔休》：“*休*子*㥄*為*長謙*求*尚之*次女，曰：‘家道多由婦人，欲令姊妹為妯娌。’”《清平山堂話本·快嘴李翠蓮記》：“妯娌和氣，伯叔忻然。”《紅樓夢》第十四回：“獨在抱厦内起坐，不與衆妯娌合羣。”</w:t>
        <w:br/>
      </w:r>
    </w:p>
    <w:p>
      <w:r>
        <w:t>妰##妰</w:t>
        <w:br/>
        <w:br/>
        <w:t>zhuó　《集韻》陟略切，入藥知。</w:t>
        <w:br/>
        <w:br/>
        <w:t>（1）妇女娴静貌。《玉篇·女部》：“妰，静妰也。”《集韻·藥韻》：“妰，静也。”《字彙·女部》：“妰，静妰，婦貌。”</w:t>
        <w:br/>
        <w:br/>
        <w:t>（2）解。《篇海類編·人物類·女部》：“妰，解也。”</w:t>
        <w:br/>
      </w:r>
    </w:p>
    <w:p>
      <w:r>
        <w:t>妱##妱</w:t>
        <w:br/>
        <w:br/>
        <w:t>zhāo　《集韻》之遥切，平宵章。</w:t>
        <w:br/>
        <w:br/>
        <w:t>女子人名用字。《集韻·宵韻》：“妱，女字。”</w:t>
        <w:br/>
      </w:r>
    </w:p>
    <w:p>
      <w:r>
        <w:t>妲##妲</w:t>
        <w:br/>
        <w:br/>
        <w:t>《説文新附》：“妲，女字。*妲己*，*紂*妃。从女，旦聲。”</w:t>
        <w:br/>
        <w:br/>
        <w:t>dá　《廣韻》當割切，入曷端。月部。</w:t>
        <w:br/>
        <w:br/>
        <w:t>（1）女子人名用字。《説文新附·女部》：“妲，女字。*妲己*，*紂*妃。”《國語·晋語一》：“*殷**辛*伐*有蘇*氏，*有蘇*以*妲己*女焉。”*韋昭*注：“*有蘇*，*己*姓之國。*妲己*，其女也。”《史記·外戚世家序》：“*紂*之殺也，嬖*妲己*。”*司馬貞*索隱：“己，姓也。妲，字也。”</w:t>
        <w:br/>
        <w:br/>
        <w:t>（2）通“誕（dàn）”。荒诞。《宋書·顔延之傳》：“竊議以迷寡聞，妲語以敵要説。”</w:t>
        <w:br/>
      </w:r>
    </w:p>
    <w:p>
      <w:r>
        <w:t>妳##妳</w:t>
        <w:br/>
        <w:br/>
        <w:t>（一）nǎi</w:t>
        <w:br/>
        <w:br/>
        <w:t>同“嬭”。《字彙·女部》：“妳，與嬭同。”《晋書·桓玄傳》：“妳媪每抱詣*温*，輒易人而後至。”</w:t>
        <w:br/>
        <w:br/>
        <w:t>（二）nǐ</w:t>
        <w:br/>
        <w:br/>
        <w:t>同“你”。指女性。*宋**柳永*《殢人嬌》：“恨浮名牽繫，無分得與妳恣情睡睡。”</w:t>
        <w:br/>
      </w:r>
    </w:p>
    <w:p>
      <w:r>
        <w:t>妴##妴</w:t>
        <w:br/>
        <w:br/>
        <w:t>《説文》：“妴，婉也。从女，夗聲。”</w:t>
        <w:br/>
        <w:br/>
        <w:t>wàn　《集韻》委遠切，上阮影。元部。</w:t>
        <w:br/>
        <w:br/>
        <w:t>（1）〔妴胡〕兽名。《山海經·東山經》：“（*尸胡*之山）有獸焉，其狀如麋而魚目，名曰妴胡。”</w:t>
        <w:br/>
        <w:br/>
        <w:t>（2）美好。《説文·女部》：“妴，婉也。”*朱駿聲*通訓定聲：“按：即婉之或體。”</w:t>
        <w:br/>
      </w:r>
    </w:p>
    <w:p>
      <w:r>
        <w:t>妵##妵</w:t>
        <w:br/>
        <w:br/>
        <w:t>《説文》：“妵，女字也。从女，主聲。”</w:t>
        <w:br/>
        <w:br/>
        <w:t>tǒu　《廣韻》天口切，上厚透。侯部。</w:t>
        <w:br/>
        <w:br/>
        <w:t>（1）女子人名用字。《説文·女部》：“妵，女字也。”《左傳·昭公二十一年》：“*華妵*居於公里，亦如之。”</w:t>
        <w:br/>
        <w:br/>
        <w:t>（2）美好。《增韻·厚韻》：“妵，好貌。”</w:t>
        <w:br/>
      </w:r>
    </w:p>
    <w:p>
      <w:r>
        <w:t>妶##妶</w:t>
        <w:br/>
        <w:br/>
        <w:t>（一）xián　《集韻》胡千切，平先匣。</w:t>
        <w:br/>
        <w:br/>
        <w:t>同“娹”。《集韻·先韻》：“娹，亦省。”</w:t>
        <w:br/>
        <w:br/>
        <w:t>（二）xuán　《集韻》胡涓切，平先匣。</w:t>
        <w:br/>
        <w:br/>
        <w:t>女子人名用字。《集韻·先韻》：“妶，女名。”</w:t>
        <w:br/>
        <w:br/>
        <w:t>（三）xù　《龍龕手鑑》許六反。</w:t>
        <w:br/>
        <w:br/>
        <w:t>同“㜅”。《龍龕手鑑·女部》：“妶，俗；㜅，正。媚也，好也。”</w:t>
        <w:br/>
      </w:r>
    </w:p>
    <w:p>
      <w:r>
        <w:t>妷##妷</w:t>
        <w:br/>
        <w:br/>
        <w:t>（一）zhí　《廣韻》直一切，入質澄。</w:t>
        <w:br/>
        <w:br/>
        <w:t>同“姪”。《玉篇·女部》：“妷，與姪同。”*唐**韓愈*《人日城南登高》：“親交既許來，子妷亦可從。”</w:t>
        <w:br/>
        <w:br/>
        <w:t>（二）yì　《集韻》弋質切，入質以。</w:t>
        <w:br/>
        <w:br/>
        <w:t>放荡。《玉篇·女部》：“妷，淫妷也。”*明**宋濂*《傷妷女》：“有妷者女，顔如*舜英*。”</w:t>
        <w:br/>
      </w:r>
    </w:p>
    <w:p>
      <w:r>
        <w:t>妸##妸</w:t>
        <w:br/>
        <w:br/>
        <w:t>《説文》：“妸，女字也。从女，可聲。讀若阿。”</w:t>
        <w:br/>
        <w:br/>
        <w:t>（一）ē　《廣韻》烏何切，平歌影。歌部。</w:t>
        <w:br/>
        <w:br/>
        <w:t>（1）女子人名用字。《説文·女部》：“妸，女字也。”</w:t>
        <w:br/>
        <w:br/>
        <w:t>（2）姓。《莊子·知北遊》：“*妸荷甘*與*神農*同學於*老龍吉*。”*成玄英*疏：“姓*妸*，字*荷甘*。”*陸德明*釋文：“妸，於河反。”</w:t>
        <w:br/>
        <w:br/>
        <w:t>（二）ě　《廣韻》烏可切，上哿影。</w:t>
        <w:br/>
        <w:br/>
        <w:t>〔妸娜〕随风摇曳貌。《廣韻·哿韻》：“妸，妸娜。亦作婀。”*晋**王子敬*《桃葉歌》：“桃葉映紅花，無風自妸娜。”*唐**韓愈*《元和聖德詩》：“天兵四羅，旂常妸娜。”</w:t>
        <w:br/>
      </w:r>
    </w:p>
    <w:p>
      <w:r>
        <w:t>妹##妹</w:t>
        <w:br/>
        <w:br/>
        <w:t>《説文》：“妹，女弟也。从女，未聲。”</w:t>
        <w:br/>
        <w:br/>
        <w:t>mèi　《廣韻》莫佩切，去隊明。微部。</w:t>
        <w:br/>
        <w:br/>
        <w:t>（1）同父母而年龄比自己小的女子。《爾雅·釋親》：“謂女子先生為姊，後生為妹。”《説文·女部》：“妹，女弟也。”《詩·衛風·碩人》：“東宫之妹，*邢侯*之姨。”*毛*傳：“女子後生曰妹。”《樂府詩集·横吹曲辭五·木蘭詩》：“阿姊聞妹來，當户理紅妝。”*唐**杜甫*《五盤》：“故鄉有弟妹，流落隨邱墟。”也指亲朋中同辈而年龄比自己小的女子。如：表妹。</w:t>
        <w:br/>
        <w:br/>
        <w:t>（2）少女。《易·歸妹》：“歸妹。”*王弼*注：“妹者，少女之稱也。”《西遊記》第九十五回：“這寶幢下乃月宫*太陰星君*，兩邊的仙妹是月裏*嫦娥*。”</w:t>
        <w:br/>
        <w:br/>
        <w:t>（3）末。《廣雅·釋親》：“妹，末也。”《莊子·天道》：“鼠壤有餘蔬，而棄妹之者，不仁也。”*陸德明*釋文引《釋名》云：“妹，末也。”《白虎通·三綱六紀》：“妹者，末也。”</w:t>
        <w:br/>
        <w:br/>
        <w:t>（4）古邑名。在今*河南省**淇县*。《書·酒誥》：“明大命于*妹*邦。”*朱芳圃*《甲骨學商史編》引*董作宾*曰：“妹，地名，亦作沬，即*朝歌*。今*河南**淇縣*治。”</w:t>
        <w:br/>
      </w:r>
    </w:p>
    <w:p>
      <w:r>
        <w:t>妺##妺</w:t>
        <w:br/>
        <w:br/>
        <w:t>mò　《廣韻》莫撥切，入末明。</w:t>
        <w:br/>
        <w:br/>
        <w:t>女子人名用字。《玉篇·女部》：“妺，*妺喜*，*桀*妻也。”《集韻·末韻》：“妹，*妹喜*，*有施氏*女。”</w:t>
        <w:br/>
      </w:r>
    </w:p>
    <w:p>
      <w:r>
        <w:t>妻##妻</w:t>
        <w:br/>
        <w:br/>
        <w:t>《説文》：“妻，婦與夫齊者也。从女，从屮，从又。又，持事，妻職也。𡜈，古文妻从𡭙、女。𡭙，古文貴字。”</w:t>
        <w:br/>
        <w:br/>
        <w:t>（一）qī　《廣韻》七稽切，平齊清。脂部。</w:t>
        <w:br/>
        <w:br/>
        <w:t>妻子。旧指男子的嫡配，今指男子的配偶。如：夫妻；未婚妻。《説文·女部》：“妻，婦與夫齊者也。”《詩·豳風·伐柯》：“取妻如何，匪媒不得。”《孟子·離婁下》：“*齊*人有一妻一妾而處室者。”*唐**杜甫*《江村》：“老妻畫紙為棋局，稚子敲針作釣鈎。”</w:t>
        <w:br/>
        <w:br/>
        <w:t>（二）qì　《廣韻》七計切，去霽清。脂部。</w:t>
        <w:br/>
        <w:br/>
        <w:t>（1）以女嫁人。《廣韻·霽韻》：“妻，以女妻人。”《詩·鄭風·有女同車序》：“太子*忽*嘗有功於*齊*，*齊*侯請妻之。”*陸德明*釋文：“以女適人曰妻。”《論語·公冶長》：“子謂*公冶長*：‘可妻也。雖在縲絏之中，非其罪也。’以其子妻之。”*邢昺*疏：“納女於人曰妻。”《史記·大宛列傳》：“*烏孫*以千匹馬聘*漢*女，*漢*遣宗室女*江都公主*往妻*烏孫*。”</w:t>
        <w:br/>
        <w:br/>
        <w:t>（2）娶女子为配偶。《孟子·萬章上》：“好色，人之所欲，妻帝之二女，而不足以解憂。”《新唐書·西域傳上·党項》：“妻共庶母、伯叔母、兄嫂、子弟婦，惟不娶同姓。”</w:t>
        <w:br/>
        <w:br/>
        <w:t>（3）奸淫。《後漢書·梁冀傳》：“妻略婦女。”*王先謙*集解引《資治通鑑》*胡三省*注：“妻者，私他人之婦女，若己妻然。”*清**薛福成*《庸盦筆記·桃花夫人示夢》：“*吴*入*郢*，*昭王*亡，*吴王**闔閭*盡妻其後宫。”</w:t>
        <w:br/>
      </w:r>
    </w:p>
    <w:p>
      <w:r>
        <w:t>妼##妼</w:t>
        <w:br/>
        <w:br/>
        <w:t>bì　《廣韻》毗必切，入質並。</w:t>
        <w:br/>
        <w:br/>
        <w:t>女子有容仪。《廣韻·質韻》：“妼，女有容儀。”《集韻·至韻》：“妼，女多容止也。”</w:t>
        <w:br/>
      </w:r>
    </w:p>
    <w:p>
      <w:r>
        <w:t>妽##妽</w:t>
        <w:br/>
        <w:br/>
        <w:t>shēn　《集韻》升人切，平真書。</w:t>
        <w:br/>
        <w:br/>
        <w:t>女子人名用字。《集韻·真韻》：“妽，女字。”</w:t>
        <w:br/>
      </w:r>
    </w:p>
    <w:p>
      <w:r>
        <w:t>妾##妾</w:t>
        <w:br/>
        <w:br/>
        <w:t>《説文》：“妾，有辠女子，給事之得接於君者。从䇂，从女。《春秋（傳）》云：‘女為人妾。’妾不娉也。”</w:t>
        <w:br/>
        <w:br/>
        <w:t>qiè　《廣韻》七接切，入葉清。盍部。</w:t>
        <w:br/>
        <w:br/>
        <w:t>（1）女奴。《説文·䇂部》：“妾，有辠女子，給事之得接於君者。”*段玉裁*注：“如内司服縫人皆有女御。”《書·費誓》：“竊馬牛，誘臣妾。”*孔*傳：“誘偷奴婢。”又“臣妾逋逃。”*孔*傳：“役人賤者，男曰臣，女曰妾。”《戰國策·趙策三》：“是使三*晋*之大臣，不如*鄒**魯*之僕妾也。”</w:t>
        <w:br/>
        <w:br/>
        <w:t>（2）男子在正妻之外所娶的女子。《説文·䇂部》曰：“妾，不娉也。”《左傳·僖公十七年》：“女為人妾。”*杜預*注：“不聘曰妾。”《孟子·離婁下》：“*齊*人有一妻一妾而處室者。”《新唐書·薛仁貴傳》：“*仁貴*亦取所部為妾。”</w:t>
        <w:br/>
        <w:br/>
        <w:t>（3）妇女自谦之称。*戰國**宋玉*《高唐賦》：“妾*巫山*之女也。”《樂府詩集·雜曲歌辭·焦仲卿妻》：“君當作磐石，妾當作蒲葦。”*唐**杜甫*《新婚别》：“妾身未分明，何以拜姑嫜？”*清**陶澂*《當新婚别》：“憶昔妾未字，生小皆清門。”</w:t>
        <w:br/>
        <w:br/>
        <w:t>（4）姓。《萬姓統譜·葉韻》：“妾，*漢**妾胥*、*妾志*，見《印藪》。”</w:t>
        <w:br/>
      </w:r>
    </w:p>
    <w:p>
      <w:r>
        <w:t>妿##妿</w:t>
        <w:br/>
        <w:br/>
        <w:t>《説文》：“妿，女師也。从女，加聲。*杜林*説：加教於女也，讀若阿。”</w:t>
        <w:br/>
        <w:br/>
        <w:t>ē　《廣韻》烏何切，平歌影。又古俄切。歌部。</w:t>
        <w:br/>
        <w:br/>
        <w:t>古代以妇道教人的女教师。《説文·女部》：“妿，女師也。”《廣韻·歌韻》：“妿，女師，以教女子。”《集韻·歌韻》：“妿，姆也。”</w:t>
        <w:br/>
      </w:r>
    </w:p>
    <w:p>
      <w:r>
        <w:t>姀##姀</w:t>
        <w:br/>
        <w:br/>
        <w:t>hé　《集韻》胡戈切，平戈匣。</w:t>
        <w:br/>
        <w:br/>
        <w:t>（1）女子人名用字。《集韻·戈韻》：“姀，女字。”</w:t>
        <w:br/>
        <w:br/>
        <w:t>（2）仪态娴雅。《康熙字典·女部》：“姀，雅容。”</w:t>
        <w:br/>
      </w:r>
    </w:p>
    <w:p>
      <w:r>
        <w:t>姁##姁</w:t>
        <w:br/>
        <w:br/>
        <w:t>《説文》：“姁，嫗也。从女，句聲。”</w:t>
        <w:br/>
        <w:br/>
        <w:t>（一）xǔ　《廣韻》況羽切，上麌曉。又香句切，其俱切。侯部。</w:t>
        <w:br/>
        <w:br/>
        <w:t>（1）老妇人。《説文·女部》：“姁，嫗也。”*段玉裁*注：“然則姁亦母偁也。”</w:t>
        <w:br/>
        <w:br/>
        <w:t>（2）方言。称妇为姁。《集韻·遇韻》：“姁，*河*南謂婦。”</w:t>
        <w:br/>
        <w:br/>
        <w:t>（3）安乐。《廣韻·虞韻》：“姁，姁然，樂也。”《吕氏春秋·諭大》：“燕雀争善處於一室之下，子母相哺也，姁姁焉相樂也。”</w:t>
        <w:br/>
        <w:br/>
        <w:t>（二）xū　《廣韻》況于切，平虞曉。</w:t>
        <w:br/>
        <w:br/>
        <w:t>〔姁媮〕姿态和悦而美好。《廣韻·虞韻》：“姁，姁媮，美態。”《集韻·虞韻》：“姁，姁媮，美也。”《文選·傅毅〈舞賦〉》：“姣服極麗，姁媮致態。”*李善*注：“姁媮，和悦貌。”*唐**柳宗元*《送婁圖南秀才遊淮南將入道序》：“矯笑而偽言，卑陬而姁媮。”</w:t>
        <w:br/>
      </w:r>
    </w:p>
    <w:p>
      <w:r>
        <w:t>姂##姂</w:t>
        <w:br/>
        <w:br/>
        <w:t>《説文》：“姂，婦人皃。从女，乏聲。”</w:t>
        <w:br/>
        <w:br/>
        <w:t>fá　《廣韻》房法切，入乏奉。又起法切，孚梵切。盍部。</w:t>
        <w:br/>
        <w:br/>
        <w:t>（1）妇女貌。《説文·女部》：“姂，婦人皃。”《集韻·葉韻》：“姂，女皃。”</w:t>
        <w:br/>
        <w:br/>
        <w:t>（2）美好貌。《廣雅·釋詁一》：“姂，好也。”《廣韻·乏韻》：“姂，好皃。”</w:t>
        <w:br/>
      </w:r>
    </w:p>
    <w:p>
      <w:r>
        <w:t>姃##姃</w:t>
        <w:br/>
        <w:br/>
        <w:t>zhēng　《集韻》諸盈切，平清章。</w:t>
        <w:br/>
        <w:br/>
        <w:t>（1）女子人名用字。《集韻·清韻》：“姃，女字。”</w:t>
        <w:br/>
        <w:br/>
        <w:t>（2）女子容貌端庄。《正字通·女部》：“姃，女容端莊。”</w:t>
        <w:br/>
        <w:br/>
        <w:t>（3）通“正”。指长官。《楚相孫叔敖碑》：“世為列姃，國在朝廷。”</w:t>
        <w:br/>
      </w:r>
    </w:p>
    <w:p>
      <w:r>
        <w:t>姄##姄</w:t>
        <w:br/>
        <w:br/>
        <w:t>mín　《集韻》眉貧切，平真明。</w:t>
        <w:br/>
        <w:br/>
        <w:t>女子人名用字。《集韻·真韻》：“姄，女字。”</w:t>
        <w:br/>
      </w:r>
    </w:p>
    <w:p>
      <w:r>
        <w:t>姅##姅</w:t>
        <w:br/>
        <w:br/>
        <w:t>《説文》：“姅，婦人污也。从女，半聲。《漢律》曰：‘見姅變不得侍祠。’”*段玉裁*注：“謂月事及免身及傷孕皆是也。”</w:t>
        <w:br/>
        <w:br/>
        <w:t>bàn　《廣韻》博漫切，去换幫。又普半切。元部。</w:t>
        <w:br/>
        <w:br/>
        <w:t>月经。妇女因分娩或小产出血也叫姅。《説文·女部》：“姅，婦人污也。《漢律》曰：‘見姅變不得侍祠。’”*段玉裁*注：“謂月事及免身及傷孕皆是也。”《廣韻·换韻》：“姅，傷孕。”*明**田藝蘅*《留青日札·月運紅潮》：“姅，醫書名月經，言按月而經脉行也。又傷孕也。”《聊齋志異·庚娘》：“既暮，曳女求懽。女託體姅，*王*乃就婦宿。”</w:t>
        <w:br/>
      </w:r>
    </w:p>
    <w:p>
      <w:r>
        <w:t>姆##姆</w:t>
        <w:br/>
        <w:br/>
        <w:t>（一）mǔ　《廣韻》莫補切，上姥明。又莫候切。之部。</w:t>
        <w:br/>
        <w:br/>
        <w:t>（1）古代以妇道教人的女教师。《玉篇·女部》：“姆，女師也。”《儀禮·士昬禮》：“姆纚笄宵衣在其右。”*鄭玄*注：“姆，婦人年五十無子，出而不復嫁，能以婦道教人者。”《左傳·襄公三十年》：“甲午，*宋*大災。*宋**伯姬*卒，待姆也。”*杜預*注：“姆，女師。”《禮記·内則》：“女子十年不出，姆教婉娩聽從。”</w:t>
        <w:br/>
        <w:br/>
        <w:t>（2）乳母。*唐**韓愈*《殿中少監馬君墓誌》：“姆抱幼子立側。”</w:t>
        <w:br/>
        <w:br/>
        <w:t>（3）夫之嫂谓姆。《正字通·女部》：“姆，今俗，弟妻謂夫之嫂曰姆。”《明成化説唱詞話叢刊·開宗義富貴孝義傳》：“大姆衣裳二姆着，三姆着了不生嗔。”</w:t>
        <w:br/>
        <w:br/>
        <w:t>（二）m1</w:t>
        <w:br/>
        <w:br/>
        <w:t>〔姆妈〕方言。1.母亲。2.尊称年长的已婚妇女。如：刘家姆妈。</w:t>
        <w:br/>
      </w:r>
    </w:p>
    <w:p>
      <w:r>
        <w:t>姇##姇</w:t>
        <w:br/>
        <w:br/>
        <w:t>（一）fū　《廣韻》芳無切，平虞敷。</w:t>
        <w:br/>
        <w:br/>
        <w:t>（1）姇悦。《廣韻·虞韻》：“姇，姇悦。”</w:t>
        <w:br/>
        <w:br/>
        <w:t>（2）女子貌美。《集韻·遇韻》：“姇，美色。”《正字通·女部》：“姇，女婦美色。”</w:t>
        <w:br/>
        <w:br/>
        <w:t>（二）fú　《集韻》房尤切，平尤奉。</w:t>
        <w:br/>
        <w:br/>
        <w:t>同“孚（琈）”。玉的光彩。《集韻·尤韻》：“孚，玉采也。或作姇。通作琈。”</w:t>
        <w:br/>
      </w:r>
    </w:p>
    <w:p>
      <w:r>
        <w:t>姈##姈</w:t>
        <w:br/>
        <w:br/>
        <w:t>líng　《廣韻》郎丁切，平青來。</w:t>
        <w:br/>
        <w:br/>
        <w:t>（1）女子人名用字。《廣韻·青韻》：“姈，女字。”</w:t>
        <w:br/>
        <w:br/>
        <w:t>（2）女子聪明伶俐。《正字通·女部》：“姈，女佼慧。”</w:t>
        <w:br/>
      </w:r>
    </w:p>
    <w:p>
      <w:r>
        <w:t>姉##姉</w:t>
        <w:br/>
        <w:br/>
        <w:t>同“姊”。《龍龕手鑑·女部》：“姉，女兄也。”《康熙字典·女部》引《爾雅·釋親》：“男子謂女子先生曰姉。”按：《爾雅·釋親》作“姊”。《吕氏春秋·長攻》：“*代君*好色，請以其弟姉妻之。”</w:t>
        <w:br/>
      </w:r>
    </w:p>
    <w:p>
      <w:r>
        <w:t>姊##姊</w:t>
        <w:br/>
        <w:br/>
        <w:t>《説文》：“姊，女兄也。从女，𠂔聲。”</w:t>
        <w:br/>
        <w:br/>
        <w:t>zǐ　《廣韻》將几切，上旨精。脂部。</w:t>
        <w:br/>
        <w:br/>
        <w:t>（1）姐姐。《爾雅·釋親》：“謂女子先生為姊，後生為妹。”《説文·女部》：“姊，女兄也。”《詩·邶風·泉水》：“問我諸姑，遂及伯姊。”*毛*傳：“先生曰姊。”《左傳·文公八年》：“*宋**襄夫人**襄王*之姊也，*昭公*不禮焉。”*唐**李商隱*《驕兒詩》：“階前逢阿姊，六甲頗輸失。”</w:t>
        <w:br/>
        <w:br/>
        <w:t>（2）母亲。*唐**劉知幾*《史通·雜説中》：“如今之所謂者，若*中州*名*漢*，*關*右稱*羌*，易臣以奴，呼母云姊。”</w:t>
        <w:br/>
      </w:r>
    </w:p>
    <w:p>
      <w:r>
        <w:t>始##始</w:t>
        <w:br/>
        <w:br/>
        <w:t>《説文》：“始，女之初也。从女，台聲。”*王獻唐*《釋醜》：金文“字從司聲，或司、以兩從”，“形體雖異，皆以所從之聲，變其制作，古㠯（即以字）、台同音，從以亦猶從台……以齒音求之，司姒同音，而齒音姒字，以時間及空間關係，每與舌上音之以相混亦或讀以。”</w:t>
        <w:br/>
        <w:br/>
        <w:t>shǐ　《廣韻》詩止切，上止書。之部。</w:t>
        <w:br/>
        <w:br/>
        <w:t>（1）初；开始。《説文·女部》：“始，女之初也。”*段玉裁*注：“《釋詁》曰：初，始也。此與為互訓。”《書·吕刑》：“*蚩尤*惟始作亂。”《晋書·謝安傳》：“*安*雖受朝寄，然*東山*之志始末不渝，每形於言色。”《紅樓夢》第七十回：“明日為始，一天寫一百字纔好。”</w:t>
        <w:br/>
        <w:br/>
        <w:t>（2）生。《釋名·釋言語》：“始，息也，言滋息也。”《禮記·檀弓下》：“喪禮哀戚之至也，節哀順變也，君子念始之者也。”*鄭玄*注：“始，猶生也。念父母生己，不欲傷其性。”</w:t>
        <w:br/>
        <w:br/>
        <w:t>（3）治理。《詩·大雅·靈臺》：“經始靈臺，經之營之。”*唐**杜甫*《種蒿苣》：“堂下可以畦，呼童對經始。”</w:t>
        <w:br/>
        <w:br/>
        <w:t>（4）副词。1.初时，当初。《左傳·莊公十一年》：“始吾敬子，今子，*魯*囚也，吾弗敬子矣。”《史記·曹相國世家》：“*參*始微時，與*蕭何*善；及為將相，有郤。”*宋**王安石*《得子固書因寄》：“始吾居*楊*日，重問每見及。”2.刚刚，正。*张相*《詩詞曲語辭匯釋》卷二：“始，猶正也。”《孟子·公孫丑上》：“凡有四端於我者，知皆擴而充之矣，若火之始然，泉之始達。”*南朝**梁**江淹*《雜體三十首·左記室思詠史》：“*終軍*方始達，*賈誼*位方尊。”3.只，仅。*唐**李白*《梁園吟》：“天長水闊厭遠涉，訪古始及平臺間。”*唐**李商隱*《贈孫綺新及第》：“*陸機*始擬誇《文賦》，不覺*雲間*有*士龍*。”4.方才；然后。《左傳·襄公二十五年》：“*晋**程鄭*卒，*子産*始知*然明*。”*唐**白居易*《琵琶行》：“千呼萬唤始出來，猶抱琵琶半遮面。”《鏡花緣》第十三回：“母親良氏，素有陰虚之症，服藥即吐，惟以海參煮食，始能稍安。”5.尝，曾。《莊子·齊物論》：“其次以為有物矣，而未始有封也。”*宋**王禹偁*《答張扶書》：“吾觀吏部之文，未始句之難道也。”</w:t>
        <w:br/>
        <w:br/>
        <w:t>（5）姓。《姓觿·紙韻》：“始，《姓考》云，*黄帝*庶子*蒼林*生*始均*居北地，後有*始*氏。《千家姓》云，*關西*族。”《史記·項羽本紀》：“*章邯*狐疑，陰使候*始成*使*項羽*，欲約。”</w:t>
        <w:br/>
      </w:r>
    </w:p>
    <w:p>
      <w:r>
        <w:t>姌##姌</w:t>
        <w:br/>
        <w:br/>
        <w:t>同“㚩”。《集韻·琰韻》：“㚩，或作姌。”</w:t>
        <w:br/>
      </w:r>
    </w:p>
    <w:p>
      <w:r>
        <w:t>姍##姍</w:t>
        <w:br/>
        <w:br/>
        <w:t>《説文》：“姍，誹也。一曰翼便也。从女，刪省聲。”</w:t>
        <w:br/>
        <w:br/>
        <w:t>（一）shān　《廣韻》蘇干切，平寒心。元部。</w:t>
        <w:br/>
        <w:br/>
        <w:t>（1）诽谤，诋毁。《説文·女部》：“姍，誹也。”《集韻·寒韻》：“姍，誹謗也。”又《刪韻》：“姍，毁也。”《漢書·諸侯王表》：“姍笑三代，盪滅古法。”*宋**陸游*《容齋燕集詩序》：“遇怒駡姍侮，如風葉之過吾前，候虫之鳴吾旁也。”*宋羅泌*《路史·禪通記·葛天氏》：“譏*山甫*，姍*文王*，謑髁無任而笑天下之尚賢。”</w:t>
        <w:br/>
        <w:br/>
        <w:t>（2）美好貌。《廣雅·釋詁一》：“姍，好也。”《正字通·女部》：“姍，好貌。”</w:t>
        <w:br/>
        <w:br/>
        <w:t>（3）姓。《通志·氏族略五》：“姍，古删字。《姓纂》云：人姓。”</w:t>
        <w:br/>
        <w:br/>
        <w:t>（二）xiān　《集韻》蕭前切，平先心。元部。</w:t>
        <w:br/>
        <w:br/>
        <w:t>〔便姍〕衣婆娑貌。《説文·女部》：“姍，翼便也。”*苗夔*繫傳校勘記：“姍，翼便也，疑當作衣便姍也。”《集韻·先韻》：“姍，便姍，衣婆娑皃。”</w:t>
        <w:br/>
        <w:br/>
        <w:t>（三）pān　《集韻》鋪官切，平桓滂。</w:t>
        <w:br/>
        <w:br/>
        <w:t>丑。《集韻·桓韻》：“姍，醜也。”*五代**徐鍇*《説文繫傳·女部》：“姍，女臭也。”*苗夔*校勘記：“姍，女臭也。按：臭疑當作醜。《黑部》‘𪒀’注云：‘𪒀姍，下色。’下色即醜意也。”</w:t>
        <w:br/>
      </w:r>
    </w:p>
    <w:p>
      <w:r>
        <w:t>姎##姎</w:t>
        <w:br/>
        <w:br/>
        <w:t>《説文》：“姎，女人自偁，我也。从女，央聲。”</w:t>
        <w:br/>
        <w:br/>
        <w:t>yāng　《廣韻》烏郎切，平唐影。又烏朗切。陽部。</w:t>
        <w:br/>
        <w:br/>
        <w:t>女子自称。《説文·女部》：“姎，女人自偁，我也。”《廣韻·唐韻》：“姎，女人自稱。”*章炳麟*《新方言·釋言》：“姎，今*直隸**山東*農婦皆自稱老姎們。”又为男子自称。《爾雅·釋詁下》“卬，我也”*晋**郭璞*注：“卬，猶姎也，語之轉耳。”《後漢書·南蠻西南夷列傳》：“名渠帥曰精夫，相呼為姎徒。今*長沙**武陵*蠻是也。”*清**王煦*《説文五翼》：“姎徒猶吾徒耳，是又不獨婦人自稱矣。”</w:t>
        <w:br/>
      </w:r>
    </w:p>
    <w:p>
      <w:r>
        <w:t>姏##姏</w:t>
        <w:br/>
        <w:br/>
        <w:t>mán　《廣韻》武酣切，平談明。</w:t>
        <w:br/>
        <w:br/>
        <w:t>老年妇女之称。《廣韻·談韻》：“姏，老女稱。”《集韻·談韻》：“姏，老女自稱。”《晋書·會稽王道子傳》：“又尼姏屬類，傾動亂時。”《新唐書·王縉傳》：“性貪冒，縱親戚尼姏招納財賄，猥屑相稽，若市賈然。”</w:t>
        <w:br/>
      </w:r>
    </w:p>
    <w:p>
      <w:r>
        <w:t>姐##姐</w:t>
        <w:br/>
        <w:br/>
        <w:t>《説文》：“姐，*蜀*謂母曰姐，*淮*南謂之社。从女，且聲。”</w:t>
        <w:br/>
        <w:br/>
        <w:t>（一）jiě　《廣韻》茲野切，上馬精。魚部。</w:t>
        <w:br/>
        <w:br/>
        <w:t>（1）方言。母亲的别称。《説文·女部》：“姐，*蜀*謂母曰姐。”《廣雅·釋親》：“姐，母也。”《廣韻·馬韻》：“姐，*羌*人呼母。”</w:t>
        <w:br/>
        <w:br/>
        <w:t>（2）古称乐伎，后为妇女的通称。*宋**吴曾*《能改齋漫録》卷二：“婦女以姐為稱……按：*魏**繁欽*《與文帝牋》曰：自*左𩥄*、*史妠*、*謇姐*名倡。《魏志》曰：*文帝*令*杜夔*與*左𩥄*等于賓客之中吹笙鼓琴。*李善*注云：其*史妠*、*謇姐*蓋亦當時之樂人。以是知婦人之稱姐，*漢**魏*已然矣。”*元**關漢卿*《魯齋郎》楔子：“一雙兒女：小厮唤做*金郎*，女兒唤做*玉姐*。”</w:t>
        <w:br/>
        <w:br/>
        <w:t>（3）指同父母（或只同父、只同母）年龄比自己大的女子。如：姐妹；姐弟。*唐**李白*《寄東魯二稚子》：“小兒名*伯禽*，與姐亦齊肩。”*宋**吴曾*《能改齋漫録》卷二：“近世多以女兄為姐，蓋尊之也。”也称亲朋中同辈而年龄比自己大的（不包括可称为嫂的）女子。如：表姐；*珍*姐。</w:t>
        <w:br/>
        <w:br/>
        <w:t>（4）慢。《廣韻·馬韻》：“姐，慢也。”</w:t>
        <w:br/>
        <w:br/>
        <w:t>（二）jù　《集韻》將豫切，去御精。</w:t>
        <w:br/>
        <w:br/>
        <w:t>同“㜘”。娇。《集韻·御韻》：“㜘，《説文》：‘嬌也。’或作姐。”*章炳麟*《新方言·釋言》：“*蘇州*小兒持愛而驕為姐。”《潛夫論·述赦》：“孺子可令姐。”《文選·嵇康〈幽憤詩〉》：“恃愛肆姐，不訓不師。”*李善*注：“《説文》：‘㜘，嬌也。’嬌與姐同耳。”</w:t>
        <w:br/>
        <w:br/>
        <w:t>（三）xù　《集韻》祥豫切，去御邪。</w:t>
        <w:br/>
        <w:br/>
        <w:t>㜺，色白好。《玉篇·女部》：“姐，㜺也。”</w:t>
        <w:br/>
        <w:br/>
        <w:t>（四）zū　《集韻》臻魚切，平魚莊。</w:t>
        <w:br/>
        <w:br/>
        <w:t>〔嬳姐〕女态。《集韻·魚韻》：“姐，嬳姐，女態。”</w:t>
        <w:br/>
      </w:r>
    </w:p>
    <w:p>
      <w:r>
        <w:t>姑##姑</w:t>
        <w:br/>
        <w:br/>
        <w:t>《説文》：“姑，夫母也。从女，古聲。”</w:t>
        <w:br/>
        <w:br/>
        <w:t>gū　《廣韻》古胡切，平模見。魚部。</w:t>
        <w:br/>
        <w:br/>
        <w:t>（1）丈夫的母亲。《爾雅·釋親》：“（婦）稱夫之母曰姑。”《國語·魯語下》：“吾聞之先姑。”*韋昭*注：“夫之母曰姑，殁曰先。”《論衡·偶會》：“父殁而子嗣，姑死而婦代。”*元**關漢卿*《竇娥寃》第四折：“昔日*漢*朝有一孝婦守寡，其姑自縊身死，其姑女告孝婦殺姑，*東海*太守將孝婦斬了。”</w:t>
        <w:br/>
        <w:br/>
        <w:t>（2）父亲的姊妹。《爾雅·釋親》：“父之姊妹為姑。”《詩·邶風·泉水》：“問我諸姑，遂及伯姊。”*毛*傳：“父之姊妹稱姑。”《公羊傳·莊公三年》：“請後五廟以存姑姊妹。”*何休*注：“父之姊妹為姑。”《新唐書·狄仁傑傳》：“且姑姪與母子孰親？”</w:t>
        <w:br/>
        <w:br/>
        <w:t>（3）丈夫的姐妹。如：姑嫂。《樂府詩集·雜曲歌辭·焦仲卿妻》：“卻與小姑别，淚落連珠子。”*唐**李白*《去婦詞》：“回頭語小姑，莫嫁如兄夫。”《明成化説唱詞叢刊·石郎駙馬傳》：“國姑見報心歡喜，等候嫂子姓*張*人。”</w:t>
        <w:br/>
        <w:br/>
        <w:t>（4）妻子的母亲称外姑。《爾雅·釋親》：“妻之母為外姑。”《禮記·坊記》：“昏禮，壻親迎，見於舅姑，舅姑承子以授壻。”*鄭玄*注：“舅姑，妻之父母也。……妻之母為外姑。”</w:t>
        <w:br/>
        <w:br/>
        <w:t>（5）妇女的通称。《吕氏春秋·先識》：“*商王*大亂，沈于酒德，辟遠*箕子*，爰近姑與息。”*高誘*注引《尸子》注：“姑，婦也；息，小兒也。”*南朝**梁**宗懔*《荆楚歲時記·正月十五日》：“其夕，迎*紫姑神*以卜。”</w:t>
        <w:br/>
        <w:br/>
        <w:t>（6）出家的女子。如：三姑六婆。*元**關漢卿*《望江亭》第一折：“逐朝每日到俺這觀裏來，與貧姑攀話。”《清平山堂話本·快嘴李翠蓮記》：“夫家、娘家着不得，剃了頭髮做師姑。”</w:t>
        <w:br/>
        <w:br/>
        <w:t>（7）虫名。蝼蛄。*唐**李賀*《昌谷詩》：“嘹嘹濕姑聲，咽源驚濺起。”*王琦*注：“姑，螻蛄也。”</w:t>
        <w:br/>
        <w:br/>
        <w:t>（8）副词。姑且；暂且。《小爾雅·廣言》：“姑，且也。”《詩·周南·卷耳》：“我姑酌彼金罍。”《左傳·隱公元年》：“多行不義必自斃，子姑待之。”*杜預*注：“姑，且也。”《聊齋志異·長治女子》：“姑收羣犯，以待復勘。”</w:t>
        <w:br/>
        <w:br/>
        <w:t>（9）通“盬（gǔ）”。吸饮。《孟子·滕文公上》：“狐狸食之，蠅蚋姑嘬之。”*焦循*正義：“姑與《方言》盬同，即咀也，謂蠅與蚋同咀嘬之也。”</w:t>
        <w:br/>
        <w:br/>
        <w:t>（10）姓。《康熙字典·女部》：“姑，姓。*姑浮*，*越*大夫。”</w:t>
        <w:br/>
      </w:r>
    </w:p>
    <w:p>
      <w:r>
        <w:t>姒##姒</w:t>
        <w:br/>
        <w:br/>
        <w:t>sì　《廣韻》詳里切，上止邪。之部。</w:t>
        <w:br/>
        <w:br/>
        <w:t>（1）姊的古称。《古列女傳·魯公乘姒》：“（*子皮*）族人死，姒哭之甚悲。*子皮*止姒曰：‘安之，吾今嫁姊矣已。’”</w:t>
        <w:br/>
        <w:br/>
        <w:t>（2）妯娌之间称年长者。《爾雅·釋親》：“娣婦謂長婦為姒婦。”《釋名·釋親屬》：“少婦謂長婦曰姒。”《洪武正韻·紙韻》：“姒，*杜預*曰：兄弟之妻相謂皆曰姒。蓋妯娌相呼，自以年長少為名，年長為姒，少為娣。”《左傳·昭公二十八年》：“*子容*之母走謁諸姑曰：‘長叔姒生男。’”*杜預*注：“兄弟之妻相謂姒。”*孔穎達*疏：“幼者謂長者為姒也。”《新唐書·后妃傳上·太穆竇皇后》：“始，*元貞太后*羸老有疾，而性素嚴。諸姒娣皆畏，莫敢侍。”</w:t>
        <w:br/>
        <w:br/>
        <w:t>（3）同嫁一夫的女子年长者。《爾雅·釋親》：“女子同出，謂先生為姒，後生為娣。”*郭璞*注：“同出謂俱嫁事一夫。”*郝懿行*義疏：“娣姒即衆妾相謂之詞。”</w:t>
        <w:br/>
        <w:br/>
        <w:t>（4）姓。《集韻·止韻》：“姒，姓。”《通志·氏族略三》：“*姒*氏，*伯鯀*之姓。*鯀*為*堯*崇伯，賜姓*姒*氏，其子*禹*受*舜*禪為*夏*家，至*桀*而絶。*杞國*為*姒*姓之後，*王莽*時，封*夏*後*遼西**姒豐*為章功侯。”《史記·夏本紀》：“*禹*為*姒*姓。”</w:t>
        <w:br/>
      </w:r>
    </w:p>
    <w:p>
      <w:r>
        <w:t>姓##姓</w:t>
        <w:br/>
        <w:br/>
        <w:t>《説文》：“姓，人所生也。古之神聖母，感天而生子，故稱天子。从女，从生，生亦聲。《春秋傳》曰：‘天子因生以賜姓。’”按：金文姓字或不从女，或从人。“百生”即“百姓”，“子𠇷”即“子姓”。*徐灝*《説文解字注箋·女部》：“姓之本義謂生，故古通作生，其後因生以賜姓，遂為姓氏字耳。”</w:t>
        <w:br/>
        <w:br/>
        <w:t>（一）xìng　《廣韻》息正切，去勁心。耕部。</w:t>
        <w:br/>
        <w:br/>
        <w:t>（1）标志家族的字。如：姓名；贵姓。《説文·女部》：“姓，人所生也。”《玉篇·女部》：“姓，姓氏”。《詩·唐風·杕杜》：“豈無他人，不如我同姓。”*毛*傳：“同姓，同祖也。”《左傳·隱公八年》：“天子建德，因生以賜姓。”*杜預*注：“因其所由生以賜姓。”《史記·屈原賈生列傳》：“*屈原*者，名*平*，*楚*之同姓也。”</w:t>
        <w:br/>
        <w:br/>
        <w:t>（2）官吏。《書·堯典》：“九族既睦，平章百姓。”*孔*傳：“百姓，百官。”《詩·小雅·天保》：“羣黎百姓，徧為爾德。”*毛*傳：“百姓，百官。”《國語·周語中》：“百姓兆民。”*韋昭*注：“百姓，百官。官有世功，受氏姓也。”</w:t>
        <w:br/>
        <w:br/>
        <w:t>（3）平民。《漢書·高帝紀下》：“填國家，撫百姓。”</w:t>
        <w:br/>
        <w:br/>
        <w:t>（4）子孙的通称。《廣雅·釋親》：“姓，子也。”*王念孫*疏證：“姓者，生也，子孫之通稱也。”《儀禮·特牲饋食禮》：“子姓兄弟，如主人之服。”*鄭玄*注：“言子姓者，子之所生。”《左傳·昭公四年》：“所宿*庚宗*之婦人獻以雉。問其姓，對曰：‘余子長矣，能奉雉而從我矣。’”*杜預*注：“問有子否。”</w:t>
        <w:br/>
        <w:br/>
        <w:t>（5）通“性”。*清**朱駿聲*《説文通訓定聲·鼎部》：“姓，叚借為性。”《國語·周語中》：“而帥其卿佐，以淫於*夏*氏，不亦嬻姓矣乎？”*韋昭*注：“姓，命也。”*清**陳鴻墀*《全唐文紀事·貶斥》：“姓本纖狡，行惟黨附。”</w:t>
        <w:br/>
        <w:br/>
        <w:t>（6）姓。《廣韻·勁韻》：“姓，姓氏。”《漢書·貨殖傳》：“*臨淄**姓偉*，訾五十萬。”《後漢書·蔡邕傳》：“光禄勳*姓璋*，有名貪濁。”</w:t>
        <w:br/>
        <w:br/>
        <w:t>（二）shēng　《集韻》師庚切，平庚生。耕部。</w:t>
        <w:br/>
        <w:br/>
        <w:t>通“生”。*清**朱駿聲*《説文通訓定聲·鼎部》：“姓，叚借為生。”《管子·法禁》：“身無職事，家無常姓。”*尹知章*注：“姓，生也。身既無職事，家又無常生。”《馬王堆漢墓帛書·稱》：“取婦姓子陽，有喪陰。”</w:t>
        <w:br/>
      </w:r>
    </w:p>
    <w:p>
      <w:r>
        <w:t>委##委</w:t>
        <w:br/>
        <w:br/>
        <w:t>《説文》：“委，委隨也。从女，从禾。”*徐鉉*曰：“委，曲也，取其禾穀垂穗委曲之皃。故从禾。”</w:t>
        <w:br/>
        <w:br/>
        <w:t>（一）wěi　《廣韻》於詭切，上紙影。微部。</w:t>
        <w:br/>
        <w:br/>
        <w:t>（1）顺从，听任。《説文·女部》：“委，委隨也。”*段玉裁*注：“隨其所如曰委。”《廣韻·紙韻》：“委，隨也。”《淮南子·本經》：“優柔委從，以養羣類。”</w:t>
        <w:br/>
        <w:br/>
        <w:t>（2）隶属；托付。《廣韻·紙韻》：“委，屬也。”《左傳·成公二年》：“王使委於三吏。”*杜預*注：“委，屬也。”《資治通鑑·唐憲宗元和八年》：“以*伯靖*為*歸州*司馬，委*荆南*軍前驅使。”*胡三省*注：“委，屬也，付也。”《二十年目睹之怪現狀》第四十二回：“衙門裏幾位老夫子都弄不好，就委了*方伯*，*方伯*又轉委我。”又任命，委任。《廣韻·紙韻》：“委，任也。”《左傳·文公六年》：“委之常秩。”*杜預*注：“委，任也。”</w:t>
        <w:br/>
        <w:br/>
        <w:t>（3）丢弃；舍弃。《廣雅·釋詁一》：“委，棄也。”《孟子·公孫丑下》：“米粟非不多也，委而去之，是地利不如人和也。”*朱熹*注：“委，棄也。”*唐**白居易*《長恨歌》：“花鈿委地無人收。”《聊齋志異·素秋》：“衆大駭，人馬俱竄，委輿路側。”</w:t>
        <w:br/>
        <w:br/>
        <w:t>（4）放置。《儀禮·鄉射禮》：“弟子取矢，北面坐委於楅。”《戰國策·燕策三》：“是以委肉當餓虎之蹊，禍必不振矣。”《世説新語·雅量》：“*羊*了不眄，唯脚委几上，詠矚自若。”《齊民要術·作豉法》：“漉水盡，委着席上。”</w:t>
        <w:br/>
        <w:br/>
        <w:t>（5）推卸。《新序·節士》：“過聽殺無辜，委下畏死，非義也。”《晋書·石季龍載記上》：“*季龍*曰：‘此政之失和，朕之不德，而欲委咎守宰，豈*禹*、*湯*罪己之義耶？’”*清**章學誠*《校讎通義·補校漢書藝文志》：“然*班*氏不必遽見西京之全書，或可委過于*劉*《略》也。”</w:t>
        <w:br/>
        <w:br/>
        <w:t>（6）累积；堆积。《公羊傳·桓公十四年》：“御廩者何？粢盛委之所藏也。”*何休*注：“委，積也。”《文選·揚雄〈甘泉賦〉》：“瑞穰穰兮委如山。”*李善*注：“委，積也。”*唐**劉禹錫*《傷往賦》：“寒鑪委灰，虚幌多風。”</w:t>
        <w:br/>
        <w:br/>
        <w:t>（7）垂，垂下。《吕氏春秋·察賢》：“*堯*之容若委衣裘，以言少事也。”*唐**元稹*《麥夏》：“露葉傾暗光，流星委餘素。”《太平廣記》卷四百三十八引《宣室志》：“有一馬甚豪駿，嘗一日清晨，忽委首于櫪。”</w:t>
        <w:br/>
        <w:br/>
        <w:t>（8）安，安于。《集韻·紙韻》：“委，安也。”*晋**陶潛*《自祭文》：“樂天委分，以至百年。”</w:t>
        <w:br/>
        <w:br/>
        <w:t>（9）末尾；结果。*唐**元稹*《驃國樂》：“教化從來有源委，必將泳海先泳河。”*明**袁宏道*《廬山募緣小引》：“一石一勺皆能言其目，詳其委。”《紅樓夢》第五回：“你等不知原委。”</w:t>
        <w:br/>
        <w:br/>
        <w:t>（10）用同“尾”。尾随。《聊齋志異·素秋》：“公子陰使人委送之，至*膠**萊*之界。”按：一本作“尾”。</w:t>
        <w:br/>
        <w:br/>
        <w:t>⑪水流的聚合之处。《禮記·學記》：“三王之祭川也，皆先河而後海，或源也，或委也，此之謂務本。”*鄭玄*注：“委，流所聚也。”*宋**蘇軾*《鼎硯銘》：“*不周*僨裂東南圮，黝然而深維水委。”*明**劉侗*、*于奕正*《帝京景物略》：“*觀音*石閣而西，皆溪，溪皆泉之委。”</w:t>
        <w:br/>
        <w:br/>
        <w:t>⑫冠檐。《禮記·雜記上》：“委武玄縞而後蕤。”*鄭玄*注：“委、武，冠卷也。*秦*人曰委，*齊*東曰武。”</w:t>
        <w:br/>
        <w:br/>
        <w:t>⑬确知。*晋**王羲之*《雜帖五》：“白屋之人，復得遷轉，極佳，未委幾人？”《資治通鑑·隨煬帝大業十二年》：“臣非所司，不委多少，但患漸近。”*胡三省*注：“委，悉也。”*明**湯顯祖*《邯鄲記·招賢》：“不道狀元難事，但一緣二命，未委何如？”</w:t>
        <w:br/>
        <w:br/>
        <w:t>⑭委员、委员会的省称。如：政委；省委。</w:t>
        <w:br/>
        <w:br/>
        <w:t>⑮委貌的省称。*周*代冠名，以黑色绢帛为之。《荀子·哀公》：“*魯哀公*問於*孔子*曰：‘紳委章甫，有益於仁乎？’”*楊倞*注：“紳，大帶也。委，委貌，*周*之冠也。”《穀梁傳·僖公三年》：“*桓公*委端搢笏而朝諸侯。”*范甯*注：“委，委貌之冠也。”</w:t>
        <w:br/>
        <w:br/>
        <w:t>⑯副词。确实。《論衡·宣漢》：“委不能知有聖與無，又不能别鳳凰是鳳與非，則必不能定今太平與未平也。”《西遊記》第二十六回：“弟子委偷了他三個，弟兄們分吃了。”*清**洪昇*《長生殿·復召》：“朕委無聊賴，且到宫門外閒步片時。”</w:t>
        <w:br/>
        <w:br/>
        <w:t>⑰通“萎”。《釋名·釋言語》：“委，萎也。”1.枯萎。*三國**魏**曹植*《贈丁儀》：“黍稷委疇隴，農夫安所獲？”*南朝**齊**謝朓*《暫使下都贈西府同僚》：“時菊委嚴霜。”2.衰败，委顿。《周禮·考工記·梓人》：“爪不深，目不出，鱗之而不作，則必穨爾如委矣。”《文選·顔延之〈赭白馬賦〉》：“竟先朝露，長委離兮。”*李善*注：“《禮記》曰：‘哲人其萎乎！’《（孔子）家語》為‘委’。萎與委古字通。”*唐**元稹*《韋氏舘與周隱客杜歸和泛舟》：“神恬津藏滿，氣委支節柔。”3.喂牛马。《詩·小雅·鴛鴦》“乘馬在廐，摧之秣之”*漢**鄭玄*箋：“無事則委之以莝。”*陸德明*釋文：“委，猶食也。”《公羊傳·昭公二十五年》：“且夫牛馬維婁，委已者也。”*何休*注：“委，食已者。”*王引之*述聞：“委，俗作餧。”</w:t>
        <w:br/>
        <w:br/>
        <w:t>⑱通“隈（wēi）”。曲折。*清**朱駿聲*《説文通訓定聲·履部》：“委，叚借為隈。”《禮記·檀弓上》：“小功不為位也者，是委巷之禮也。”*孔穎達*疏：“是委細屈曲街巷之禮也。”*南朝**宋**謝靈運*《登永嘉緑嶂山》：“澗委水屢迷，林迴巖逾密。”*清**邱象升*《清遠峽》：“委折江如綫，鋒稜勢益增。”</w:t>
        <w:br/>
        <w:br/>
        <w:t>⑲姓。《廣韻·紙韻》：“委，姓。*漢*有*太原*太守*委進*，出《風俗通》。”《通志·氏族略四》：“*委*氏，《周禮》有委人，掌委積，其後氏焉。”</w:t>
        <w:br/>
        <w:br/>
        <w:t>（二）wēi　《廣韻》於為切，平支影。微部。</w:t>
        <w:br/>
        <w:br/>
        <w:t>（1）〔委委〕1.美好的样子。《爾雅·釋訓》：“委委，美也。”*郭璞*注：“皆佳麗美艷之貌。”*邢昺*疏：“*李巡*曰：皆寬容之美也。*孫炎*曰：委委，行之美。”《詩·鄘風·君子偕老》：“委委佗佗，如山如河。”*孔穎達*疏：“委委、佗佗皆行步之美。”2.安详的样子。《靈樞經·通天》：“陰陽和平之人，其狀委委然。”</w:t>
        <w:br/>
        <w:br/>
        <w:t>（2）〔委蛇〕也作“委虵”、“委移”、“委它”。1.雍容自得之貌。《詩·召南·羔羊》：“退食自公，委蛇委蛇。”*鄭玄*箋：“委蛇，委曲自得之貌。”2.随顺貌。《莊子·應帝王》：“吾與之虚而委蛇。”*成玄英*疏：“委蛇，隨順之貌。”3.绵延；屈曲貌。《楚辭·離騷》：“駕八龍之婉婉兮，載雲旗之委蛇。”《史記·司馬相如列傳》：“紆餘委蛇。”4.行貌。《楚辭·九章·悲回風》：“軋洋洋之無從兮，馳委移之焉止。”《後漢書·儒林傳序》：“服方領習矩步者，委它乎其中。”*李賢*注：“委它，行貌也。”5.伏地而进。《史記·蘇秦列傳》：“嫂委虵蒲服，以面掩地而謝。”*司馬貞*索隱：“委虵謂以面掩地而進，若虵行也。”6.泥鳅的别名。《莊子·達生》：“食之以委蛇，則平陸而已矣。”*陸德明*釋文：“*司馬*云：委蛇，泥鰌。”又为寓言中的怪物。《莊子·達生》：“公曰：‘請問委蛇之狀何如？’皇子曰：‘委蛇，其大如轂，其長如轅，紫衣而朱冠。’”</w:t>
        <w:br/>
        <w:br/>
        <w:t>（3）〔委然〕有文彩貌。《荀子·仲尼》：“委然成文以示之天下。”*王先謙*集解引*王引之*曰：“委然，文貌。”</w:t>
        <w:br/>
        <w:br/>
        <w:t>（三）wèi　《集韻》於偽切，去寘影。微部。</w:t>
        <w:br/>
        <w:br/>
        <w:t>〔委積〕古代指仓廪积聚的物资。《集韻·寘韻》：“委，委積，牢米薪蒭之總名。”《周禮·天官·宰夫》：“掌其牢禮，委積，膳獻、飲食、賓賜之飱牽，與其陳數。”*鄭玄*注：“委積，謂牢米薪蒭給賓客道用也。”《孫子·軍争》：“是故軍無輺重則亡，無糧食則亡，無委積則亡。”*杜佑*注：“委積，芻草之屬。”</w:t>
        <w:br/>
      </w:r>
    </w:p>
    <w:p>
      <w:r>
        <w:t>姕##姕</w:t>
        <w:br/>
        <w:br/>
        <w:t>《説文》：“姕，婦人小物也。从女，此聲。《詩》曰：‘屢舞姕姕。’”*嚴可均*校議：“物當作弱，形近而誤。”</w:t>
        <w:br/>
        <w:br/>
        <w:t>（一）zī　《廣韻》即移切，平支精。又疾移切，此移切。支部。</w:t>
        <w:br/>
        <w:br/>
        <w:t>妇女柔弱之貌。《説文·女部》：“姕，婦人小物也。”*嚴可均*校議：“物當作弱，形近而誤。”《龍龕手鑑·女部》：“姕，婦人好皃也。”《廣韻·支韻》：“姕，婦人皃。”</w:t>
        <w:br/>
        <w:br/>
        <w:t>（二）cǐ　《集韻》淺氏切，上紙清。</w:t>
        <w:br/>
        <w:br/>
        <w:t>舞。《集韻·紙韻》：“姕，舞也。”</w:t>
        <w:br/>
        <w:br/>
        <w:t>（三）cī　《集韻》七支切，平支清。</w:t>
        <w:br/>
        <w:br/>
        <w:t>〔姕妓〕妇女不媚貌。《集韻·支韻》：“姕，姕妓，婦人不媚皃。”</w:t>
        <w:br/>
      </w:r>
    </w:p>
    <w:p>
      <w:r>
        <w:t>姖##姖</w:t>
        <w:br/>
        <w:br/>
        <w:t>jù　《字彙補》其遇切。</w:t>
        <w:br/>
        <w:br/>
        <w:t>〔吴姖〕山名。《山海經·大荒西經》：“大荒之中有山名曰*日月山*，天樞也。*吴姖天門*，日月所入。”*郝懿行*疏：“姖字，《説文》、《玉篇》所無，《藏經》本作姬。”</w:t>
        <w:br/>
        <w:br/>
        <w:t>𡛏投。《廣雅·釋詁三》：“𡛏，投也。”*王念孫*疏證：“𡛏字音義未詳。”</w:t>
        <w:br/>
      </w:r>
    </w:p>
    <w:p>
      <w:r>
        <w:t>姗##姗</w:t>
        <w:br/>
        <w:br/>
        <w:t>同“姍”。</w:t>
        <w:br/>
      </w:r>
    </w:p>
    <w:p>
      <w:r>
        <w:t>姘##姘</w:t>
        <w:br/>
        <w:br/>
        <w:t>《説文》：“姘，除也。*漢*律，*齊*人予妻婢姦曰姘。从女，并聲。”*段玉裁*注：“經傳皆用屏，屏行而姘廢矣。”</w:t>
        <w:br/>
        <w:br/>
        <w:t>（一）pīn　《廣韻》普丁切，平青滂。又普耕切。耕部。</w:t>
        <w:br/>
        <w:br/>
        <w:t>（1）屏除，去掉。后作“屏”。《説文·女部》：“姘，除也。”*桂馥*義證：“姘，通作屏。”</w:t>
        <w:br/>
        <w:br/>
        <w:t>（2）男女非夫妻而同居。《説文·女部》：“姘，*漢*律，*齊*人予妻婢姦曰姘。”*段玉裁*注：“禮，士有妾，庶人不得有妾，故平等之民與妻婢私合，名之曰姘。”《廣韻·耕韻》：“姘，《蒼頡篇》曰：‘男女私合曰姘。’”</w:t>
        <w:br/>
        <w:br/>
        <w:t>（二）pín　《集韻》毗賓切，平真並。</w:t>
        <w:br/>
        <w:br/>
        <w:t>同“嬪”。《集韻·真韻》：“嬪，古作姘。”</w:t>
        <w:br/>
      </w:r>
    </w:p>
    <w:p>
      <w:r>
        <w:t>姙##姙</w:t>
        <w:br/>
        <w:br/>
        <w:t>同“妊”。《越絶書·吴内傳》：“刳姙婦，殘朝涉。”</w:t>
        <w:br/>
      </w:r>
    </w:p>
    <w:p>
      <w:r>
        <w:t>姚##姚</w:t>
        <w:br/>
        <w:br/>
        <w:t>《説文》：“姚，*虞舜*居*姚虚*，因以為姓。从女，兆聲。或以為姚，嬈也。《史篇》以為姚，易也。”</w:t>
        <w:br/>
        <w:br/>
        <w:t>（一）yáo　《廣韻》餘昭切，平宵以。宵部。</w:t>
        <w:br/>
        <w:br/>
        <w:t>（1）姓。相传为*虞舜*之后。《説文·女部》：“姚，*虞舜*居*姚虚*，因以為姓。”*段玉裁*注：“《帝王世紀》云：*舜*母名*握登*，生*舜*於*姚墟*，因姓*姚*氏也。《世本》：*舜*姓*姚*氏。”《玉篇·女部》：“姚，*舜*姓也。”《左傳·哀公元年》：“（*少康*）逃奔*有虞*，為之庖正，以除其害。*虞思*於是妻之以二*姚*。”*杜預*注：“姚，*虞*姓。”</w:t>
        <w:br/>
        <w:br/>
        <w:t>（2）美好貌。《方言》卷十三：“姚，美也。”《説文·女部》：“姚，嬈也。”《荀子·非相》：“莫不美麗姚冶，奇衣婦飾。”*楊倞*注：“《説文》曰：姚，美好貌。”</w:t>
        <w:br/>
        <w:br/>
        <w:t>（3）轻侮。《説文·女部》：“姚，《史篇》以為‘姚，易也’。”*桂馥*義證：“易當為㑥。㑥，輕也。”*朱駿聲*通訓定聲：“按：侮㑥之㑥。”</w:t>
        <w:br/>
        <w:br/>
        <w:t>（4）飞扬。《漢書·禮樂志》：“雜變並會，雅聲遠姚。”*顔師古*注：“姚，僄姚，言飛揚也。”</w:t>
        <w:br/>
        <w:br/>
        <w:t>（5）通“遥”。远。《别雅》卷二：“姚，與遥通。”《荀子·榮辱》：“其功盛姚遠矣。”*楊倞*注：“姚，與遥同。”《睡虎地秦墓竹簡·為吏之道》：“不時怒，民將姚去。”</w:t>
        <w:br/>
        <w:br/>
        <w:t>（6）通“佻”。迟缓。《新書·容經》：“姚不惛，卒不妄。”*刘师培*斠補：“姚、卒，對文。姚當作佻。……佻訓為緩，正與倉卒義反。佻不惛者，言事雖得緩，而不遺忘也。”</w:t>
        <w:br/>
        <w:br/>
        <w:t>（二）tiào　《集韻》他弔切，去嘯透。</w:t>
        <w:br/>
        <w:br/>
        <w:t>同“窕”。轻佻。《集韻·嘯韻》：“窕，輕也。《春秋傳》：‘*楚*師輕窕。’或作姚。”</w:t>
        <w:br/>
        <w:br/>
        <w:t>（三）táo　《集韻》徒刀切，平豪定。</w:t>
        <w:br/>
        <w:br/>
        <w:t>人名。也作“桃”。《集韻·𩫕韻》：“姚，闕，人名。通作桃。”《左傳·僖公二十四年》：“王弗聽，使*頽叔*、*桃子*出*狄*師。”*陸德明*釋文：“桃，一本或作姚。”</w:t>
        <w:br/>
        <w:br/>
        <w:t>（四）yào　《集韻》弋笑切，去笑以。</w:t>
        <w:br/>
        <w:br/>
        <w:t>〔剽姚〕勇猛迅疾貌。《集韻·笑韻》：“姚，剽姚，勁疾貌，故*漢*以名兵官。”《史記·衛將軍驃騎列傳》：“（*霍去病*）善騎射，再從大將軍受詔，與壯士為剽姚校尉。”</w:t>
        <w:br/>
      </w:r>
    </w:p>
    <w:p>
      <w:r>
        <w:t>姛##姛</w:t>
        <w:br/>
        <w:br/>
        <w:t>dòng　《廣韻》徒揔切，上董定。</w:t>
        <w:br/>
        <w:br/>
        <w:t>颈项直貌。《玉篇·女部》：“姛，項直皃。”《集韻·送韻》：“姛，項端。”</w:t>
        <w:br/>
      </w:r>
    </w:p>
    <w:p>
      <w:r>
        <w:t>姜##姜</w:t>
        <w:br/>
        <w:br/>
        <w:t>《説文》：“姜，*神農*居*姜水*，以為姓。从女，羊聲。”</w:t>
        <w:br/>
        <w:br/>
        <w:t>jiāng　《廣韻》居良切，平陽見。陽部。</w:t>
        <w:br/>
        <w:br/>
        <w:t>（1）姓。《説文·女部》：“姜，*神農*居*姜水*，以為姓。”*段玉裁*注：“按：姜、姬字蓋後所製。”《通志·氏族略三》：“*姜*氏，姓也。*炎帝*生於*姜水*，因生以為姓。其後*太公*封於*齊*，世與*周**魯*為婚姻，歷二十九世為*田*氏所滅。子孫分散，或以國為氏，或以姓為氏。”《詩·大雅·生民》：“厥初生民，時維*姜嫄*。”*毛*傳：“姜，姓也。”</w:t>
        <w:br/>
        <w:br/>
        <w:t>（2）通“彊”。强。《廣雅·釋詁四》：“姜，强也。”*清**朱駿聲*《説文通訓定聲·壯部》：“姜，叚借為彊。”《禮記·表記》：“鵲之姜姜。”按：《詩·鄘風·鶉之奔奔》作“鵲之彊彊”。</w:t>
        <w:br/>
        <w:br/>
        <w:t>（3）“薑”的简化字。</w:t>
        <w:br/>
      </w:r>
    </w:p>
    <w:p>
      <w:r>
        <w:t>姝##姝</w:t>
        <w:br/>
        <w:br/>
        <w:t>《説文》：“姝，好也。从女，朱聲。”</w:t>
        <w:br/>
        <w:br/>
        <w:t>shū　《廣韻》昌朱切，平虞昌。侯部。</w:t>
        <w:br/>
        <w:br/>
        <w:t>（1）容貌美好。《方言》卷一：“娥，㜲，好也。*趙**魏**燕**代*之間曰姝。”《説文·女部》：“姝，好也。”*朱駿聲*通訓定聲：“《華嚴經音義上》引《説文》：色美也。”《廣韻·虞韻》：“姝，美好。”《詩·邶風·静女》：“静女其姝，俟我於城隅。”*毛*傳：“姝，美也。”《後漢書·皇后紀上·和熹鄧皇后》：“后長七尺二寸，姿顔姝麗。”*李賢*注：“姝，美色也。”又泛指事物的美好。古詩《上山採蘼蕪》：“新人雖言好，未若故人姝。顔色類相似，手爪不相如。”《後漢書·崔駰傳》：“賴我得是，反不知姝邪！”*宋**蘇軾*《題馮通直明月湖詩後》：“小*馮*新作語尤姝。”</w:t>
        <w:br/>
        <w:br/>
        <w:t>（2）美女。*戰國**宋玉*《登徒子好色賦》：“此郊之姝，華色含火。”*唐**于濆*《苦辛吟》：“我願*燕**趙*姝，化為*嫫母*姿。”《聊齋志異·書癡》：“下几亭亭，宛然絶代之姝。”</w:t>
        <w:br/>
        <w:br/>
        <w:t>（3）顺从貌。也作“姝姝”。《莊子·徐无鬼》：“所謂暖姝者，學一先生之言，則暖暖姝姝而私自説也。”</w:t>
        <w:br/>
      </w:r>
    </w:p>
    <w:p>
      <w:r>
        <w:t>姞##姞</w:t>
        <w:br/>
        <w:br/>
        <w:t>《説文》：“姞，*黄帝*之後*百䱔*姓，*后稷*妃家也。从女，吉聲。”</w:t>
        <w:br/>
        <w:br/>
        <w:t>jí　《廣韻》巨乙切，入質羣。質部。</w:t>
        <w:br/>
        <w:br/>
        <w:t>（1）姓。《説文·女部》：“姞，*黄帝*之後*百䱔*姓。”《通志·氏族略三》：“*姞*氏，《史記》：*姞氏*為*后稷*元妃。*南燕*、*密須*皆*姞*姓之國，後改為*吉*氏。”《左傳·宣公三年》：“吾聞*姬姞*耦，其子孫必蕃。姞，吉人也，*后稷*之元妃也。”*杜預*注：“*姞*姓之女為*后稷*妃。”《新唐書·宰相世系表》：“*吉*氏出自*姞*姓。”</w:t>
        <w:br/>
        <w:br/>
        <w:t>（2）谨慎。《集韻·質韻》：“姞，謹也。”</w:t>
        <w:br/>
      </w:r>
    </w:p>
    <w:p>
      <w:r>
        <w:t>姟##姟</w:t>
        <w:br/>
        <w:br/>
        <w:t>gāi　《廣韻》古哀切，平咍見。之部。</w:t>
        <w:br/>
        <w:br/>
        <w:t>古代最大的数目名。《集韻·咍韻》：“姟，數也。十兆曰經，十經曰姟。”《國語·鄭語》：“合十數以訓百體，出千品，具萬方，計億事，材兆物，收經入，行姟極。”*韋昭*注：“姟，備也，數極於姟也。”</w:t>
        <w:br/>
      </w:r>
    </w:p>
    <w:p>
      <w:r>
        <w:t>姠##姠</w:t>
        <w:br/>
        <w:br/>
        <w:t>xiàng　《集韻》許亮切，去漾曉。</w:t>
        <w:br/>
        <w:br/>
        <w:t>女子人名用字。《集韻·漾韻》：“姠，女字。”</w:t>
        <w:br/>
      </w:r>
    </w:p>
    <w:p>
      <w:r>
        <w:t>姡##姡</w:t>
        <w:br/>
        <w:br/>
        <w:t>（一）huá　《廣韻》下刮切，入鎋匣。</w:t>
        <w:br/>
        <w:br/>
        <w:t>面貌丑。《廣韻·鎋韻》：“姡，面醜。”《集韻·末韻》：“姡，《説文》：面醜也。”</w:t>
        <w:br/>
        <w:br/>
        <w:t>（二）huó　《廣韻》户括切，入末匣。月部。</w:t>
        <w:br/>
        <w:br/>
        <w:t>（1）羞惭貌。《爾雅·釋言》：“靦，姡也。”《集韻·末韻》：“姡，靦也。”《詩·小雅·何人斯》“有靦面目”*毛*傳：“靦，姡也。”*鄭玄*箋：“姡然有面目。”</w:t>
        <w:br/>
        <w:br/>
        <w:t>（2）狡诈。《方言》卷二：“劋蹶，獪也。*楚**鄭*曰蒍，或曰姡。”*郭璞*注：“今*建平*郡人呼狡曰姡。”《玉篇·女部》：“姡，多詐也。”《集韻·末韻》：“姡，詐也。”</w:t>
        <w:br/>
      </w:r>
    </w:p>
    <w:p>
      <w:r>
        <w:t>姢##姢</w:t>
        <w:br/>
        <w:br/>
        <w:t>同“娟”。《字彙·女部》：“姢，俗娟字。”</w:t>
        <w:br/>
      </w:r>
    </w:p>
    <w:p>
      <w:r>
        <w:t>姣##姣</w:t>
        <w:br/>
        <w:br/>
        <w:t>《説文》：“姣，好也。从女，交聲。”</w:t>
        <w:br/>
        <w:br/>
        <w:t>（一）jiāo（旧音jiǎo）　《廣韻》古巧切，上巧見。宵部。</w:t>
        <w:br/>
        <w:br/>
        <w:t>（1）容貌美好。《説文·女部》：“姣，好也。”*段玉裁*注：“姣謂容體壯大之好也。”*徐灝*注箋：“凡从交聲之字其義多為長……壯佼亦謂其壯而高長，非謂大也。”《孟子·告子上》：“不知*子都*之姣者，無目者也。”《史記·蘇秦列傳》：“前有樓闕軒轅，後有長姣美人。”*司馬貞*索隱：“《説文》云：姣，美也。”*宋**王令*《古鑑》：“鑑面祗知*西子*姣，照心難見*比干*真。”</w:t>
        <w:br/>
        <w:br/>
        <w:t>（2）妖媚。《玉篇·女部》：“姣，妖媚。”《楚辭·九章·惜往日》：“妬佳冶之芳芬兮，*𡠜母*姣而自好。”*洪興祖*補注：“姣，妖媚。”</w:t>
        <w:br/>
        <w:br/>
        <w:t>（3）侮辱。《廣雅·釋言》：“姣，侮也。”</w:t>
        <w:br/>
        <w:br/>
        <w:t>（4）同“嬌”。*唐**玄應*《一切經音義》卷九：“姣，古文嬌同。”</w:t>
        <w:br/>
        <w:br/>
        <w:t>（5）姓。《集韻·巧韻》：“姣，姓。”</w:t>
        <w:br/>
        <w:br/>
        <w:t>（二）xiáo　《廣韻》胡茅切，平肴匣。宵部。</w:t>
        <w:br/>
        <w:br/>
        <w:t>淫乱。《玉篇·女部》：“姣，淫也。”《左傳·襄公九年》：“棄位而姣，不可謂貞。”*杜預*注：“姣，淫之别名。”*孔穎達*疏：“今時俗語謂淫為姣。”</w:t>
        <w:br/>
      </w:r>
    </w:p>
    <w:p>
      <w:r>
        <w:t>姤##姤</w:t>
        <w:br/>
        <w:br/>
        <w:t>《説文新附》：“姤，偶也。从女，后聲。”</w:t>
        <w:br/>
        <w:br/>
        <w:t>（一）gòu　《廣韻》古候切，去候見。侯部。</w:t>
        <w:br/>
        <w:br/>
        <w:t>（1）偶。《説文新附·女部》：“姤，偶也。”</w:t>
        <w:br/>
        <w:br/>
        <w:t>（2）相遇。《廣雅·釋言》：“姤，遇也。”《易·姤》*唐**陸德明*釋文：“*薛*云：古文作‘遘’。*鄭*同。《序卦》及《彖辭》皆云：‘遇也。’”</w:t>
        <w:br/>
        <w:br/>
        <w:t>（3）六十四卦之一，卦形为☀，巽下乾上。《易·姤》：“彖曰：‘姤，遇也，柔遇剛也。’”</w:t>
        <w:br/>
        <w:br/>
        <w:t>（4）好；善。《管子·地員》：“士女皆好，其民工巧，其泉黄白，其人夷姤。”*尹知章*注：“夷，平也；姤，好也。言均善也。”</w:t>
        <w:br/>
        <w:br/>
        <w:t>（5）通“后（hòu）”。《後漢書·魯恭傳》：“按：《易》五月姤用事。”*李賢*注：“本多作后，古字通。”《敦煌變文集·葉净能詩》：“皇帝一見大笑，妃姤共賀帝情，應内人驚笑不已。”</w:t>
        <w:br/>
        <w:br/>
        <w:t>（二）dù　《龍龕手鑑》當故反。</w:t>
        <w:br/>
        <w:br/>
        <w:t>忌妒；忌恨。《龍龕手鑑·女部》：“姤，俗；妬，通；妒，正。”《人物志·八觀》：“犯其所乏則婟，以惡犯婟則姤。”*劉昞*注：“今伐其所能，犯人所婟，則姤害生也。”《敦煌變文集·維摩詰經講經文》：“只是心田興姤害。”</w:t>
        <w:br/>
      </w:r>
    </w:p>
    <w:p>
      <w:r>
        <w:t>姥##姥</w:t>
        <w:br/>
        <w:br/>
        <w:t>（一）mǔ　《廣韻》莫補切，上姥明。</w:t>
        <w:br/>
        <w:br/>
        <w:t>（1）年老的妇人。*唐**玄應*《一切經音義》卷十三：“姥，今以女老者為姥也。”《晋書·王羲之傳》：“*會稽*有孤居姥養一鵝，善鳴，求市未能得。”*宋**陸游*《阿姥》：“阿姥龍鍾七十强。”*清**黄宗羲*《吴處士墓碣銘》：“世悲*陳同父*所誌，不過逸民里姥。”</w:t>
        <w:br/>
        <w:br/>
        <w:t>（2）母亲。《樂府詩集·横吹曲辭·琅琊王歌辭》：“公死姥更嫁，孤兒甚可憐。”*北周**衛**元嵩*《元包經·少陰》：“稚牧于姥，子育于母也。”又夫或妻之母亦称姥。《樂府詩集·雜曲歌辭·焦仲卿妻》：“便可白公姥，及時相遣歸。”</w:t>
        <w:br/>
        <w:br/>
        <w:t>（3）旧指教女子以妇德、妇言、妇容、妇功的女教师。《廣韻·姥韻》：“姥，女師也。”</w:t>
        <w:br/>
        <w:br/>
        <w:t>（4）姓。《廣韻·姥韻》：“姥，姓。出*何承天*《纂文》。”</w:t>
        <w:br/>
        <w:br/>
        <w:t>（二）lǎo</w:t>
        <w:br/>
        <w:br/>
        <w:t>（1）用同“老”。*唐**段成式*《酉陽雜俎·諾臯記下》：“有婦人四五，或姥或少。”</w:t>
        <w:br/>
        <w:br/>
        <w:t>（2）〔姥姥〕方言。1.外祖母。*明**沈榜*《宛署雜記》卷十七：“外甥稱母之父曰老爺，母之母曰姥姥。”2.旧指收生婆。《兒女英雄傳》第三十九回：“還是你乾女兒説：‘别是胎氣罷。’這麽着，他就給找了個姥姥來瞧了瞧，説是喜。”3.年老的妇女。</w:t>
        <w:br/>
      </w:r>
    </w:p>
    <w:p>
      <w:r>
        <w:t>姦##姦</w:t>
        <w:br/>
        <w:br/>
        <w:t>《説文》：“姦，私也。从三女。𢙶，古文姦，从心，旱聲。”*朱駿聲*通訓定聲：“从女，从奻，會意，奻亦聲。”</w:t>
        <w:br/>
        <w:br/>
        <w:t>jiān　《廣韻》古顔切，平删見。元部。</w:t>
        <w:br/>
        <w:br/>
        <w:t>（1）淫乱，私通。《説文·女部》：“姦，私也。”*江沅*《説文釋例》：“私淫曰姦，引申為一切姦宄字，俗乃用奸為姦，而姦專為姦宄字矣。”《左傳·莊公二年》：“夫人*姜氏*會*齊侯*于*禚*，書姦也。”《漢書·燕王劉澤傳》：“*定國*與父*康王*姬姦，生子男一人。”*元**王實甫*《西廂記》第三本第三折：“誰著你夤夜入人家，非姦做賊拏。”</w:t>
        <w:br/>
        <w:br/>
        <w:t>（2）狡诈，邪恶。《玉篇·女部》：“姦，姦邪也。”《書·堯典》：“克諧以孝，烝烝乂不格姦。”*孔*傳：“使進進以善自治，不至於姦惡。”*宋**蘇舜欽*《寄富彦國》：“姦謀陰就一朝發，直欲截割吾土疆。”*金**元好問*《贈祖唐臣》：“鬼蜮姦無盡，優伶伎畢陳。”又指狡诈、邪恶的人。《左傳·昭公九年》：“故*允*姓之姦，居于*瓜州*。”*孔穎達*疏：“姦者，謂其姦邪之人。”《史記·商君列傳》：“不告姦者腰斬，告姦者與斬敵首同賞，匿姦者與降敵同罰。”《元史·暢師文傳》：“黜姦舉才，咸服其公。”</w:t>
        <w:br/>
        <w:br/>
        <w:t>（3）私；非法。《韓非子·五蠹》：“姦則貨賈得用於市，則商人不少矣。”《史記·貨殖列傳》：“起則相隨椎剽，休則掘冢、作巧、姦冶。”《漢書·食貨志下》：“冶鎔炊炭，姦錢日多，五穀不為多。”</w:t>
        <w:br/>
        <w:br/>
        <w:t>（4）盗窃。《廣雅·釋詁四》：“姦，盜也。”《左傳·文公十八年》：“竊賄為盜，盜器為姦。”*孔穎達*疏：“盜人器用，謂之為姦。”《淮南子·氾論》：“姦符節，盜管金。”*高誘*注：“姦，私，亦盜也。”</w:t>
        <w:br/>
        <w:br/>
        <w:t>（5）伪。《廣雅·釋言》：“姦，偽也。”</w:t>
        <w:br/>
        <w:br/>
        <w:t>（6）外乱。《左傳·成公十七年》：“臣聞亂在外為姦。”</w:t>
        <w:br/>
        <w:br/>
        <w:t>（7）通“干（gān）”。干犯；干扰。*清**朱駿聲*《説文通訓定聲·乾部》：“姦，叚借為干。”《韓非子·定法》：“賞存乎慎法，而罰加乎姦令者也。”《淮南子·主術》：“工無二伎，士不兼官；各守其職，不得相姦。”*宋**蘇軾*《代普寧王賀冬表》：“八風不姦，樂己調而君道得。”</w:t>
        <w:br/>
      </w:r>
    </w:p>
    <w:p>
      <w:r>
        <w:t>姧##姧</w:t>
        <w:br/>
        <w:br/>
        <w:t>同“姦”。《玉篇·女部》：“姦，姦邪也。姧，同上，俗。”《管子·五輔》：“倉廪實而囹圄空，賢人進而姧民退。”</w:t>
        <w:br/>
      </w:r>
    </w:p>
    <w:p>
      <w:r>
        <w:t>姨##姨</w:t>
        <w:br/>
        <w:br/>
        <w:t>《説文》：“姨，妻之女弟同出為姨。从女，夷聲。”</w:t>
        <w:br/>
        <w:br/>
        <w:t>yí　《廣韻》以脂切，平脂以。脂部。</w:t>
        <w:br/>
        <w:br/>
        <w:t>（1）妻的姊妹。《爾雅·釋親》：“妻之姊妹同出為姨。”*郭璞*注：“同出為俱已嫁。”《説文·女部》：“姨，妻之女弟同出為姨。”《詩·衛風·碩人》：“東宫之妹，*邢侯*之姨。”*毛*傳：“妻之姊妹曰姨。”*唐**元稹*《連昌宫詞》：“*楊*氏諸姨車鬭風。”</w:t>
        <w:br/>
        <w:br/>
        <w:t>（2）母之姊妹。《釋名·釋親屬》：“母之姊妹曰姨。”《左傳·襄公二十三年》：“繼室以其姪，*穆姜*之姨子也。”*杜預*注：“姪，*穆姜*姨母之子。”*孔穎達*疏：“然則據父言之，謂之姨；據子言之，當謂之從母，但子效父語亦謂之姨。”*唐**杜甫*《寄狄明府博濟》：“*梁*公曾孫我姨弟。”《紅樓夢》第六十四回：“那里及你二姨兒一零兒呢！”</w:t>
        <w:br/>
        <w:br/>
        <w:t>（3）父亲的妾，庶母。《南史·衡陽元王道度傳附蕭鈞》：“*鈞*字*宣禮*，年五歲，所生*區貴人*病，便加慘悴……不肯食，曰：‘須待姨差。’”*清**翟灝*《通俗編·稱謂》：“其父之側庶，亦稱姨者，姨本姊妹同事一夫之稱，後世無媵之禮，而側庶實與媵比，故雖非母姊妹，而得借此稱之。”</w:t>
        <w:br/>
        <w:br/>
        <w:t>（4）风神。*齊太公*《金匱》：“雨師名*詠*，風伯名*姨*。”</w:t>
        <w:br/>
      </w:r>
    </w:p>
    <w:p>
      <w:r>
        <w:t>姩##姩</w:t>
        <w:br/>
        <w:br/>
        <w:t>（一）niàn　《集韻》乃見切，去霰泥。</w:t>
        <w:br/>
        <w:br/>
        <w:t>美女。《玉篇·女部》：“姩，美女。”</w:t>
        <w:br/>
        <w:br/>
        <w:t>（二）nián　《集韻》寧顛切，平先泥。</w:t>
        <w:br/>
        <w:br/>
        <w:t>女子人名用字。《集韻·先韻》：“姩，女字。”</w:t>
        <w:br/>
      </w:r>
    </w:p>
    <w:p>
      <w:r>
        <w:t>姪##姪</w:t>
        <w:br/>
        <w:br/>
        <w:t>《説文》：“姪，兄之女也。从女，至聲。”</w:t>
        <w:br/>
        <w:br/>
        <w:t>zhí　《廣韻》直一切，入質澄。又徒結切。質部。</w:t>
        <w:br/>
        <w:br/>
        <w:t>（1）女子称兄弟的子女为姪。《爾雅·釋親》：“女子謂晜弟之子為姪。”《説文·女部》：“姪，兄之女也。”*朱駿聲*通訓定聲：“受姪稱者，男女皆可通，而稱人姪者，必婦人也。”《儀禮·喪服》：“姪者何也？謂吾姑者，吾謂之姪。”又*晋*以后，男子也称兄弟的子女为姪。《顔氏家訓·風操》：“案：《爾雅》、《喪服》經、《左傳》，姪名雖通男女，竝是對姑立稱。*晋*世以來，始呼叔姪。今呼為姪，於理為勝也。”《世説新語·賞譽》：“*濟*先略無子姪之敬，既聞其言，不覺懔然。”*唐**白居易*《效陶潛體詩十六首》之九：“稚姪初學步，牽衣戲我前。”</w:t>
        <w:br/>
        <w:br/>
        <w:t>（2）称同辈亲友之子，也可自称。如：贤姪；世姪；姻姪。《水滸全傳》第三十四回：“*宋江*道：‘老叔休要取笑小姪。’”《儒林外史》第三十一回：“*杜少卿*道：‘小姪已經把他令郎、令孫都接在此侍奉湯藥。’”</w:t>
        <w:br/>
        <w:br/>
        <w:t>（3）通“耋（dié）”。《字彙補·女部》：“姪，與耋同。”*清**顧藹吉*《隸辨·質韻》：“姪，《郭究碑》借作耋字，互見《屑韻》。”《隸釋·司隸從事郭究碑》：“耆姪士女。”*洪适*注：“姪為耋。”</w:t>
        <w:br/>
      </w:r>
    </w:p>
    <w:p>
      <w:r>
        <w:t>姫##姫</w:t>
        <w:br/>
        <w:br/>
        <w:t>zhěn　《集韻》止忍切，上軫章。</w:t>
        <w:br/>
        <w:br/>
        <w:t>谨慎。《玉篇·女部》：“姫，慎也。”</w:t>
        <w:br/>
      </w:r>
    </w:p>
    <w:p>
      <w:r>
        <w:t>姬##姬</w:t>
        <w:br/>
        <w:br/>
        <w:t>《説文》：“姬，*黄帝*居*姬水*，以為姓。从女，𦣞聲。”</w:t>
        <w:br/>
        <w:br/>
        <w:t>（一）jī　《廣韻》居之切，平之見。之部。</w:t>
        <w:br/>
        <w:br/>
        <w:t>（1）姓。相传为*黄帝*之姓。*周*人之祖*后稷*亦为*姬*姓。《説文·女部》：“姬，*黄帝*居*姬水*，以為姓。”*朱駿聲*通訓定聲：“按：*軒轅*子二十五人，惟*青陽*與*倉林*氏得姓*姬。*《史記·三代世表》：‘*堯*立*后稷*以為大農，姓之曰*姬氏*。’按：*姬*、*姜*為古大姓，*稷*本*黄帝*裔，故*堯*賜姓*姬*也。”《白虎通·姓名》：“姬，姓也。”</w:t>
        <w:br/>
        <w:br/>
        <w:t>（2）妇女的美称。《古今韻會舉要·支韻》：“姬，婦人美稱也。”*清**俞正燮*《癸巳存稿》卷四：“女子美者稱姬，猶男子賢者稱君子矣。”《詩·陳風·東門之池》：“彼美淑姬，可與晤歌。”*孔穎達*疏：“姬者，以*黄帝*姓*姬*，*炎帝*姓*姜*，二姓之後，子孫昌盛，其家之女，美者尤多，遂以*姬**姜*為婦人之美稱。”*宋**潘閬*《酒泉子》：“*吴*姬箇箇是神仙，競泛欄船。”《醒世恒言·灌園叟晚逢仙女》：“曾聞*湘子*將花染，又見仙姬會返枝。”</w:t>
        <w:br/>
        <w:br/>
        <w:t>（3）妾。《集韻·之韻》：“姬，妾稱。”《史記·秦始皇本紀》：“*莊襄王*為*秦*質子於*趙*，見*吕不韋*姬，悦而取之。”*唐**白居易*《讀史》：“掇蜂殺愛子，掩鼻戮寵姬。”《紅樓夢》第十一回：“*尤氏*率同衆姬妾并家人媳婦們送出來。”</w:t>
        <w:br/>
        <w:br/>
        <w:t>（4）歌女。*元**關漢卿*《魯齋郎》第二折：“他少甚麽温香軟玉，舞女歌姬。”《紅樓夢》第五回：“那*寶玉*忙止歌姬不必再唱。”</w:t>
        <w:br/>
        <w:br/>
        <w:t>（5）根本；根基。《廣雅·釋言》：“姬，基也。”《史記·三代世表》：“姬者，本也。”</w:t>
        <w:br/>
        <w:br/>
        <w:t>（6）通“居（jū）”。*清**朱駿聲*《説文通訓定聲·頤部》：“姬，叚借為居。”《列子·黄帝》：“姬，將告汝所學於夫子者矣。”*張湛*注：“姬，音居，居也。”</w:t>
        <w:br/>
        <w:br/>
        <w:t>（7）语气词。用于句末，相当于“其”。*清**朱駿聲*《説文通訓定聲·頤部》：“姬，助語之辭……按：與用其同。”《禮記·郊特牲》“二日伐鼓何居”*漢**鄭玄*注：“居讀為姬，語之助也。”*孔穎達*疏：“二日伐鼓何姬？姬是語助之辭也。”</w:t>
        <w:br/>
        <w:br/>
        <w:t>（二）yí　《廣韻》與之切，平之以。</w:t>
        <w:br/>
        <w:br/>
        <w:t>君王之妻的别称。也指父亲的妾。《廣韻·之韻》：“姬，王妻别名。本又音基。”《漢書·文帝紀》：“母曰*薄姬*。”*顔師古*注引*如淳*曰：“姬音怡。”*王先謙*補注引*錢大昭*曰：“六朝人稱妾母為姨，即此意；但不知姬有怡音，因變文為姬，此俗間之謬耳。”</w:t>
        <w:br/>
      </w:r>
    </w:p>
    <w:p>
      <w:r>
        <w:t>姭##姭</w:t>
        <w:br/>
        <w:br/>
        <w:t>xiàn　《廣韻》許欠切，去釅曉。</w:t>
        <w:br/>
        <w:br/>
        <w:t>好貌。《廣韻·釅韻》：“姭，好皃。”</w:t>
        <w:br/>
      </w:r>
    </w:p>
    <w:p>
      <w:r>
        <w:t>姮##姮</w:t>
        <w:br/>
        <w:br/>
        <w:t>héng　《集韻》胡登切，平登匣。</w:t>
        <w:br/>
        <w:br/>
        <w:t>〔姮娥〕神话中的月中女神，即*嫦娥*。《玉篇·女部》：“姮，*姮娥*也。”《淮南子·覽冥》：“*羿*請不死之藥於*西王母*，*姮娥*竊以奔月。”</w:t>
        <w:br/>
      </w:r>
    </w:p>
    <w:p>
      <w:r>
        <w:t>姯##姯</w:t>
        <w:br/>
        <w:br/>
        <w:t>guāng　《集韻》姑黄切，平唐見。</w:t>
        <w:br/>
        <w:br/>
        <w:t>（1）女色妍丽。《正字通·女部》：“姯，女色妍麗。”</w:t>
        <w:br/>
        <w:br/>
        <w:t>（2）女子人名用字。《集韻·唐韻》：“姯，女字。”</w:t>
        <w:br/>
      </w:r>
    </w:p>
    <w:p>
      <w:r>
        <w:t>姰##姰</w:t>
        <w:br/>
        <w:br/>
        <w:t>《説文》：“姰，鈞適也，男女併也。从女，旬聲。”</w:t>
        <w:br/>
        <w:br/>
        <w:t>（一）jūn　《集韻》規倫切，平諄見。真部。</w:t>
        <w:br/>
        <w:br/>
        <w:t>男女均等。《説文·女部》：“姰，鈞適也，男女併也。”*王筠*句讀：“鈞適即均敵也。……*許*説渾含，故*庾*氏的指之曰，女不下于男而與之併也。”</w:t>
        <w:br/>
        <w:br/>
        <w:t>（二）xūn　《廣韻》相倫切，平諄心。又黄練切。</w:t>
        <w:br/>
        <w:br/>
        <w:t>狂。《廣雅·釋詁四》：“姰，狂也。”*王念孫*疏證：“姰之言眴也。*揚雄*《劇秦美新》云：‘臣嘗有顛眴病。’義與瘨姰相近。”</w:t>
        <w:br/>
        <w:br/>
        <w:t>（三）xuàn　《集韻》翾縣切，去霰曉。</w:t>
        <w:br/>
        <w:br/>
        <w:t>女妆。《集韻·霰韻》：“姰，女䊋也。”</w:t>
        <w:br/>
        <w:br/>
        <w:t>（四）xīn　《字彙》斯鄰切。</w:t>
        <w:br/>
        <w:br/>
        <w:t>古县名。《字彙·女部》：“姰，音新，縣名。”</w:t>
        <w:br/>
      </w:r>
    </w:p>
    <w:p>
      <w:r>
        <w:t>姱##姱</w:t>
        <w:br/>
        <w:br/>
        <w:t>（一）kuā　《廣韻》苦瓜切，平麻溪。魚部。</w:t>
        <w:br/>
        <w:br/>
        <w:t>（1）美好。《集韻·虞韻》：“姱，美皃。”《楚辭·招魂》：“姱容修態。”*王逸*注：“姱，好貌。”*清**黄宗羲*《前鄉貢進士董天鑑墓誌銘》：“修名姱節，孰不樂此。”</w:t>
        <w:br/>
        <w:br/>
        <w:t>（2）夸饰；夸大。《廣韻·麻韻》：“姱，姱奢貌。”《文選·張衡〈思玄賦〉》：“既姱麗而鮮雙兮，非是時之攸珍。”*李善*注：“姱，大也。”*唐**柳宗元*《弔屈原文》：“耀姱辭之矘朗兮，世果以是之為狂。”舊注：“姱，好也。”*清**龔自珍*《雜詩》：“十仞書倉鬱且深，為姱目録散黄金。”</w:t>
        <w:br/>
        <w:br/>
        <w:t>（二）hù　《集韻》後五切，上姥匣。</w:t>
        <w:br/>
        <w:br/>
        <w:t>〔婡姱〕性不端良。《集韻·姥韻》：“姱，性不端良謂之婡姱。”</w:t>
        <w:br/>
      </w:r>
    </w:p>
    <w:p>
      <w:r>
        <w:t>姲##姲</w:t>
        <w:br/>
        <w:br/>
        <w:t>yàn　《集韻》於諫切，去諫影。</w:t>
        <w:br/>
        <w:br/>
        <w:t>女子人名用字。《玉篇·女部》：“姲，女字。”</w:t>
        <w:br/>
      </w:r>
    </w:p>
    <w:p>
      <w:r>
        <w:t>姳##姳</w:t>
        <w:br/>
        <w:br/>
        <w:t>mǐng　《廣韻》莫迥切，上迥明。</w:t>
        <w:br/>
        <w:br/>
        <w:t>好。《廣韻·迥韻》：“姳，姳好。”《集韻·迥韻》：“姳，好也。”</w:t>
        <w:br/>
      </w:r>
    </w:p>
    <w:p>
      <w:r>
        <w:t>姴##姴</w:t>
        <w:br/>
        <w:br/>
        <w:t>liè　《廣韻》良薛切，入薛來。</w:t>
        <w:br/>
        <w:br/>
        <w:t>美。《廣雅·釋詁一》：“姴，美也。”</w:t>
        <w:br/>
      </w:r>
    </w:p>
    <w:p>
      <w:r>
        <w:t>姵##姵</w:t>
        <w:br/>
        <w:br/>
        <w:t>pèi　《集韻》蒲昧切，去隊並。</w:t>
        <w:br/>
        <w:br/>
        <w:t>女子人名用字。《集韻·隊韻》：“姵，女名。”</w:t>
        <w:br/>
      </w:r>
    </w:p>
    <w:p>
      <w:r>
        <w:t>姶##姶</w:t>
        <w:br/>
        <w:br/>
        <w:t>《説文》：“姶，女字也。从女，合聲。《春秋傳》曰：‘嬖人婤姶。’一曰無聲。”</w:t>
        <w:br/>
        <w:br/>
        <w:t>（一）è　《廣韻》烏合切，入合影。緝部。</w:t>
        <w:br/>
        <w:br/>
        <w:t>（1）美好貌。《廣韻·合韻》：“姶，美好皃。”《字彙·女部》：“姶，美好貌，故*春秋**衛襄公*名其寵曰*婤姶*。”</w:t>
        <w:br/>
        <w:br/>
        <w:t>（2）女子人名用字。《説文·女部》：“姶，女字也。”《左傳·昭公七年》：“*衛襄公*夫人*姜*氏無子，嬖人*婤姶*生*孟縶*。”</w:t>
        <w:br/>
        <w:br/>
        <w:t>（3）无声。《説文·女部》：“姶，無聲。”</w:t>
        <w:br/>
        <w:br/>
        <w:t>（4）姓。《通志·氏族略序》：“女生為姓，故姓之字多從女，如*婤*、*姶*、*㚰*、*嫪*之類是也。”</w:t>
        <w:br/>
        <w:br/>
        <w:t>（二）yà　《集韻》乙洽切，入洽影。</w:t>
        <w:br/>
        <w:br/>
        <w:t>女子灵巧。《集韻·洽韻》：“姶，女巧。”</w:t>
        <w:br/>
      </w:r>
    </w:p>
    <w:p>
      <w:r>
        <w:t>姷##姷</w:t>
        <w:br/>
        <w:br/>
        <w:t>《説文》：“姷，耦也。从女，有聲。讀若祐。侑，姷或从人。”</w:t>
        <w:br/>
        <w:br/>
        <w:t>yòu　《廣韻》于救切，去宥云。之部。</w:t>
        <w:br/>
        <w:br/>
        <w:t>相助。《説文·女部》：“姷，耦也。”*段玉裁*注：“耕有耦者，取相助也。故引伸之凡相助曰耦，姷之義取乎此。”*王筠*句讀：“然亦非妃耦之意，蓋*鄭*君所云相人耦也。相人耦者，親昵之意。”</w:t>
        <w:br/>
      </w:r>
    </w:p>
    <w:p>
      <w:r>
        <w:t>姹##姹</w:t>
        <w:br/>
        <w:br/>
        <w:t>chà　《集韻》丑下切，上馬徹。</w:t>
        <w:br/>
        <w:br/>
        <w:t>（1）美女。《玉篇·女部》：“姹，美女也。”《集韻·馬韻》：“姹，《説文》：‘少女也。’”</w:t>
        <w:br/>
        <w:br/>
        <w:t>（2）艳丽。*唐**韓愈*《縣齋有懷》：“閑愛老農愚，歸弄小女姹。”*宋**柳永*《抛毬樂》：“舞婆娑，歌宛轉，髣髴鶯嬌燕姹。”*明**湯顯祖*《牡丹亭·惊夢》：“原來姹紫嫣紅開遍，似這般都付與斷井頽垣。”</w:t>
        <w:br/>
        <w:br/>
        <w:t>（3）通“詫”。夸，赞扬。《字彙補·女部》：“姹，誇誑之也。”《漢書·司馬相如傳》：“田罷，*子虚*過姹*烏有先生*，*亡是公*存焉。”*顔師古*注：“姹，誇誑之也。字本作詫也。”按：《史記·司馬相如列傳》作“詫”。</w:t>
        <w:br/>
      </w:r>
    </w:p>
    <w:p>
      <w:r>
        <w:t>姺##姺</w:t>
        <w:br/>
        <w:br/>
        <w:t>《説文》：“姺，*殷*諸侯為亂，疑姓也。从女，先聲。《春秋傳》曰：‘*商*有*姺*、*邳*。’”*段玉裁*注：“嫌姺是國名，故曰疑。疑，不定之詞也。姺从女，蓋以姓為國名。”</w:t>
        <w:br/>
        <w:br/>
        <w:t>（一）shēn（旧音xiǎn）　《廣韻》所臻切，平臻生。又蘇典切。諄部。</w:t>
        <w:br/>
        <w:br/>
        <w:t>（1）*殷*代诸侯之姓。《説文·女部》：“姺，*殷*諸侯為亂，疑姓也。”*王国维*《觀堂集林·鬼方昆夷玁狁考》：“我國*周*後，國姓之别頗嚴。然在*商*世，則如*彭祖*為*彭*姓，*姺**邳*之姺為*姺*姓，皆以國為姓。”</w:t>
        <w:br/>
        <w:br/>
        <w:t>（2）古国名。旧址相传即今*山东省**曹县*北之*莘冢集*。《廣韻·銑韻》：“姺，古國名。”《左傳·昭公元年》：“*商*有*姺*、*邳*。”*杜預*注：“二國，*商*諸侯。”《竹書紀年·外壬》：“元年庚戌，王即位居*囂*，*邳*人*姺*人叛。”</w:t>
        <w:br/>
        <w:br/>
        <w:t>（3）女子人名用字。《廣韻·臻韻》：“姺，女字。”</w:t>
        <w:br/>
        <w:br/>
        <w:t>（二）xiān　《集韻》蕭前切，平先心。</w:t>
        <w:br/>
        <w:br/>
        <w:t>〔便姺〕也作“便姍”、“媥姺”。衣婆娑貌。《集韻·先韻》：“姍，便姍，衣婆娑皃。或作姺。”《史記·司馬相如列傳》：“媥姺徶㣯，與世殊服。”*裴駰*集解引*郭璞*曰：“衣服婆娑也。”</w:t>
        <w:br/>
      </w:r>
    </w:p>
    <w:p>
      <w:r>
        <w:t>姻##姻</w:t>
        <w:br/>
        <w:br/>
        <w:t>《説文》：“姻，壻家也，女之所因，故曰姻。从女，从因，因亦聲。婣，籀文姻从𣶒。”</w:t>
        <w:br/>
        <w:br/>
        <w:t>yīn　《廣韻》於真切，平真影。真部。</w:t>
        <w:br/>
        <w:br/>
        <w:t>（1）婿家。《説文·女部》：“姻，壻家也，女之所因，故曰姻。”《白虎通·嫁娶》：“姻者，婦人因夫而成，故曰姻。”</w:t>
        <w:br/>
        <w:br/>
        <w:t>（2）女婿的父亲。《爾雅·釋親》：“壻之父為姻。”《詩·小雅·節南山》：“瑣瑣姻亞，則無膴仕。”*鄭玄*箋：“壻之父曰姻。”《左傳·定公十三年》：“*荀寅*，*范吉射*之姻也。”*杜預*注：“壻父曰姻。*荀寅*子娶*吉射*女。”</w:t>
        <w:br/>
        <w:br/>
        <w:t>（3）泛指由婚姻而结成的亲戚。多指比较间接的亲戚关系。《左傳·襄公二十三年》：“公有姻喪。”*孔穎達*疏：“則姻是外親之總名。”《太平廣記》卷四百一十九引《異聞集》：“*涇陽*之妻，則*洞庭*君之愛女也。淑性茂質，為九姻所重。”《儒林外史》第五十回：“*秦中書*又埋怨道：‘姻弟席上被官府鎖了客去，這個臉面却也不甚好看！’”</w:t>
        <w:br/>
        <w:br/>
        <w:t>（4）婚姻；嫁娶。《後漢書·郎顗傳》：“簡出宫女，姿其姻嫁。”*宋**蘇軾*《用前韻再和孫志舉》：“醉眠*中山*酒，夢結*南柯*姻。”《紅樓夢》第九十七回：“盼到今日完姻，真樂的手舞足蹈。”</w:t>
        <w:br/>
        <w:br/>
        <w:t>（5）亲近。《周禮·地官·大司徒》“二曰六行”*漢**鄭玄*注：“姻，親於外親。”*宋**蘇軾*《和猶子遲贈孫志舉》：“頗念*懷祖*黠，嗔兒與兵姻。”</w:t>
        <w:br/>
      </w:r>
    </w:p>
    <w:p>
      <w:r>
        <w:t>姼##姼</w:t>
        <w:br/>
        <w:br/>
        <w:t>《説文》：“姼，美女也。从女，多聲。𡚼，姼或从氏。”</w:t>
        <w:br/>
        <w:br/>
        <w:t>（一）shí　《廣韻》是支切，平支禪。又尺氏切，承紙切。歌部。</w:t>
        <w:br/>
        <w:br/>
        <w:t>（1）美女。《説文·女部》：“姼，美女也。”又为美。*清**龔自珍*《説宗彝》：“於是乎有府庫己寘重器，所以鳴世守，姼祖禰，矜閥閲也。”</w:t>
        <w:br/>
        <w:br/>
        <w:t>（2）称妻之母为母姼。《方言》卷六：“南*楚**瀑**洭*之間，謂婦妣曰母姼，稱婦考曰父姼。”*郭璞*注：“古者通以考妣為生存之稱。”《廣雅·釋親》：“妻之父謂之父姼，妻之母謂之母姼。”</w:t>
        <w:br/>
        <w:br/>
        <w:t>（二）tí　《集韻》田黎切，平齊定。</w:t>
        <w:br/>
        <w:br/>
        <w:t>同“媞”。《集韻·齊韻》：“媞，媞媞安也。一曰美好。或作姼。”《漢書·叙傳下》：“姼姼公主，乃女*烏孫*。”*顔師古*注：“姼姼，好貌也。”</w:t>
        <w:br/>
        <w:br/>
        <w:t>（三）jì　《集韻》巨綺切，上紙羣。</w:t>
        <w:br/>
        <w:br/>
        <w:t>同“妓”。《集韻·紙韻》：“妓，或从多。”</w:t>
        <w:br/>
      </w:r>
    </w:p>
    <w:p>
      <w:r>
        <w:t>姽##姽</w:t>
        <w:br/>
        <w:br/>
        <w:t>《説文》：“姽，閑體，行姽姽也。从女，危聲。”</w:t>
        <w:br/>
        <w:br/>
        <w:t>（一）guǐ　《廣韻》過委切，上紙見。又魚毁切。歌部。</w:t>
        <w:br/>
        <w:br/>
        <w:t>（1）女子体态娴雅。《説文·女部》：“姽，閑體，行姽姽也。”《文選·宋玉〈神女賦〉》：“既姽嫿於幽静兮，又婆娑乎人間。”*李善*注：“姽，靖好貌。”*清**王士禛*《其年簡討見和緑雪之作復遺岕茶一器索賦》：“敬亭如静女，姽嫿有餘態。”</w:t>
        <w:br/>
        <w:br/>
        <w:t>（2）好貌。《廣雅·釋詁一》：“姽，好也。”《廣韻·紙韻》：“姽，好皃。”</w:t>
        <w:br/>
        <w:br/>
        <w:t>（二）wá　《集韻》吾瓜切，平麻疑。</w:t>
        <w:br/>
        <w:br/>
        <w:t>（1）婢女。《集韻·麻韻》：“姽，婢也。”</w:t>
        <w:br/>
        <w:br/>
        <w:t>（2）体弱貌。《集韻·麻韻》：“姽，身弱皃。”</w:t>
        <w:br/>
      </w:r>
    </w:p>
    <w:p>
      <w:r>
        <w:t>姾##姾</w:t>
        <w:br/>
        <w:br/>
        <w:t>quán　《集韻》從緣切，平仙從。</w:t>
        <w:br/>
        <w:br/>
        <w:t>女子人名用字。《集韻·㒨韻》：“姾，女字。”</w:t>
        <w:br/>
      </w:r>
    </w:p>
    <w:p>
      <w:r>
        <w:t>姿##姿</w:t>
        <w:br/>
        <w:br/>
        <w:t>《説文》：“姿，態也。从女，次聲。”</w:t>
        <w:br/>
        <w:br/>
        <w:t>zī　《廣韻》即夷切，平脂精。脂部。</w:t>
        <w:br/>
        <w:br/>
        <w:t>（1）姿态；形态。*戰國**宋玉*《神女賦》：“瓌姿瑋態，不可勝質。”*唐**韓愈*《君子法天運》：“利害有常勢，取捨無定姿。”*清**王士禛*《皖城懷古》：“英姿颯爽猶横槊。”</w:t>
        <w:br/>
        <w:br/>
        <w:t>（2）资质。《釋名·釋姿容》：“姿，資也。”《論衡·本性》：“初稟天然之姿，受純壹之質。”*唐**杜甫*《北征》：“雖乏諫諍姿，恐君有遺失。”《儒林外史》第三十五回：“蒲柳之姿，望秋先零。”</w:t>
        <w:br/>
        <w:br/>
        <w:t>（3）美貌；妩媚。《集韻·至韻》：“姿，媚也。”《世説新語·假譎》：“唯有一女，甚有姿慧。”《資治通鑑·魏明帝景初元年》：“又簡選其有姿首者内之掖庭。”*胡三省*注：“姿，謂有色者。”*元**關漢卿*《玉鏡台》第三折：“我見他姿姿媚媚容儀。”</w:t>
        <w:br/>
        <w:br/>
        <w:t>（4）通“恣（zì）”。放纵。《管子·明法》：“廢法而姿羣臣。”*宋**蘇軾*《自浄土步至功臣寺》：“父老姿歡宴。”</w:t>
        <w:br/>
      </w:r>
    </w:p>
    <w:p>
      <w:r>
        <w:t>娀##娀</w:t>
        <w:br/>
        <w:br/>
        <w:t>《説文》：“娀，帝*高辛*之妃，*偰*母號也。从女，戎聲。《詩》曰：‘*有娀*方將。’”</w:t>
        <w:br/>
        <w:br/>
        <w:t>sōng　《廣韻》息弓切，平東心。冬部。</w:t>
        <w:br/>
        <w:br/>
        <w:t>（1）古国名。即*有娀*氏。《説文·女部》：“娀，帝*高辛*之妃，*偰*母號也。”*段玉裁*注：“*偰*母號者，以其國名為之號。”《詩·商頌·長發》：“*有娀*方將，立子*生*商。”*鄭玄*箋：“*有娀*氏之國亦始廣大。”</w:t>
        <w:br/>
        <w:br/>
        <w:t>（2）姓。《集韻·東韻》：“娀，姓。”《古今姓氏書辯證·東韻》：“娀，古諸侯*有娀*氏，以國為姓。”</w:t>
        <w:br/>
      </w:r>
    </w:p>
    <w:p>
      <w:r>
        <w:t>威##威</w:t>
        <w:br/>
        <w:br/>
        <w:t>《説文》：“威，姑也。从女，从戌。《漢律》曰：‘婦告威姑。’”</w:t>
        <w:br/>
        <w:br/>
        <w:t>wēi　《廣韻》於非切，平微影。微部。</w:t>
        <w:br/>
        <w:br/>
        <w:t>（1）指丈夫的母亲。《説文·女部》：“威，姑也。《漢律》曰：‘婦告威姑。’”《廣雅·釋親》：“姑，謂之威。”</w:t>
        <w:br/>
        <w:br/>
        <w:t>（2）尊严；威严。《論語·學而》：“君子不重則不威，學則不固。”*何晏*集解引*孔安國*曰：“言人不能敦重，既無威嚴，又不能堅固識其義理。”《尸子·神明》：“不言而信，不怒而威，不施而仁。”《遼史·宗室傳·韓知古》：“捐棄旗鼓，損威辱國。”</w:t>
        <w:br/>
        <w:br/>
        <w:t>（3）威力；权势。《廣雅·釋詁二》：“威，力也。”《商君書·去强》：“刑生力，力生强，强生威。”《史記·高祖本紀》：“威加海内兮歸故鄉。”《隋書·李密傳》：“且經城不拔，何以示威？”</w:t>
        <w:br/>
        <w:br/>
        <w:t>（4）刑罚。《書·洪範》：“惟辟作福，惟辟作威，惟辟玉食。”*孫星衍*疏引*鄭玄*曰：“作威，專刑罰也。”《韓非子·用人》：“上無私威之毒，而下無愚拙之誅。”*陈奇猷*集釋：“私威者，不案法而行罰也。”*三國**蜀**諸葛亮*《斬斷》：“設斧鉞之威，以待不從令者誅之。”又惩罚。*清**歸莊*《送崑山令黄岡萬侯序》：“以奬善威惡。”</w:t>
        <w:br/>
        <w:br/>
        <w:t>（5）法则。《爾雅·釋言》：“威，則也。”*郭璞*注：“威儀可法則。”《詩·周頌·有客》：“既有淫威，降福孔夷。”*毛*傳：“威，則。”*鄭玄*箋：“既有大則，謂用*殷*正朔行其禮樂，如天子也。”</w:t>
        <w:br/>
        <w:br/>
        <w:t>（6）震慑；欺凌。《易·繫辭下》：“以威天下。”《後漢書·杜詩傳》：“唯*匈奴*未譬聖德，威侮二垂，陵虐中國。”*李賢*注：“威，虐也。”《三國志·吴志·吴主傳》：“夫法令之設，欲以遏惡防邪，儆戒未然也，焉得不有刑罰以威小人乎？”</w:t>
        <w:br/>
        <w:br/>
        <w:t>（7）怒。*清**俞樾*《兒笘録》：“威，怒也。”《詩·小雅·巧言》：“昊天已威，予慎無罪。”《遼史·宗室傳·韓知古》：“良久，威稍霽，及杖而免之。”</w:t>
        <w:br/>
        <w:br/>
        <w:t>（8）德行。《廣雅·釋言》：“威，德也。”</w:t>
        <w:br/>
        <w:br/>
        <w:t>（9）古代军事编制单位。百户为“威”。*清**温睿臨*《南疆逸史·紀略》：“設中、前、後、左、右五所，每軍百户曰威。”</w:t>
        <w:br/>
        <w:br/>
        <w:t>（10）方言。漂亮。*陈残云*《香飘四季》第三十三章：“楹联贴好了，*徐炳华*得意地问众人：‘威不威？’*傻子权*竖起两个大拇指，大声说：‘威呀！’”又第三十五章：“我怨不得人，只怨自家怕苦怕穷，贪威爱靓，眼里分不出好人、坏人。”</w:t>
        <w:br/>
        <w:br/>
        <w:t>⑪通“畏（wèi）”。畏惧。《釋名·釋言語》：“威，畏也，可畏懼也。”*清**潘奕雋*《字通》：“威，通畏。”《書·洪範》：“嚮用五福，威用六極。”*孔穎達*疏：“極者，人之所惡，皆畏懼之。”按：《史記·宋微子世家》、《漢書·五行志上》、又《谷永傳》引“威”皆作“畏”。《商君書·開塞》：“故以刑治則民威，民威則無奸。”又指可怕的事。《老子》第七十二章：“民不畏威，則大威至。”*魏源*本義：“人不畏其所當畏，則大可畏者至矣。”</w:t>
        <w:br/>
        <w:br/>
        <w:t>⑫通“隈”。弓中央弯曲处。《周禮·考工記·弓人》“夫角之中，恒當弓之畏”*漢**鄭玄*注：“故書畏作威。*杜子春*云：當為威。威謂弓淵，角之中央，與淵相當。*玄*謂：畏讀如‘*秦*師入隈’之隈。”</w:t>
        <w:br/>
        <w:br/>
        <w:t>⑬姓。《通志·氏族略四》：“*威*氏，*媯*姓。《風俗通》云：*齊威王*之後，以為*田氏*，始王，故其後以為氏。今望出*南安*。”</w:t>
        <w:br/>
      </w:r>
    </w:p>
    <w:p>
      <w:r>
        <w:t>娂##娂</w:t>
        <w:br/>
        <w:br/>
        <w:t>hóng　《集韻》胡公切，平東匣。</w:t>
        <w:br/>
        <w:br/>
        <w:t>女子人名用字。《集韻·東韻》：“娂，女字。”</w:t>
        <w:br/>
      </w:r>
    </w:p>
    <w:p>
      <w:r>
        <w:t>娃##娃</w:t>
        <w:br/>
        <w:br/>
        <w:t>《説文》：“娃，圜深目皃。或曰*吴**楚*之間謂好曰娃。从女，圭聲。”</w:t>
        <w:br/>
        <w:br/>
        <w:t>（一）wá　《廣韻》於佳切，平佳影。支部。</w:t>
        <w:br/>
        <w:br/>
        <w:t>（1）圜深目貌。《説文·女部》：“娃，圜深目皃。”</w:t>
        <w:br/>
        <w:br/>
        <w:t>（2）美好貌。《方言》卷二：“娃，美也。*吴**楚**衡**淮*之間曰娃。”《玉篇·女部》：“娃，美皃。”《廣韻·佳韻》：“娃，美女皃。”</w:t>
        <w:br/>
        <w:br/>
        <w:t>（3）美女。《正字通·女部》：“娃，美女也。”*漢**揚雄*《反離騷》：“*資**娵*娃之珍髢兮。”*朱熹*注：“皆古美女也。”*唐**李賀*《梁公子》：“題書賜館娃。”*元**馬致遠*《漢宫秋》第一折：“刷室女選宫娃。”</w:t>
        <w:br/>
        <w:br/>
        <w:t>（4）小孩。如：胖娃；小娃。</w:t>
        <w:br/>
        <w:br/>
        <w:t>（5）动物之幼者。如：猪娃；鸡娃。</w:t>
        <w:br/>
        <w:br/>
        <w:t>（6）旧时我国南方某些少数民族对奴隶的称谓。如：三滩娃子。</w:t>
        <w:br/>
        <w:br/>
        <w:t>（7）用同“哇”。淫声，靡曼的乐声。《龍龕手鑑·女部》：“娃，於佳反。娃媱聲。”</w:t>
        <w:br/>
        <w:br/>
        <w:t>（二）guì　《龍龕手鑑》音桂。</w:t>
        <w:br/>
        <w:br/>
        <w:t>姓。《龍龕手鑑·女部》：“娃，人姓。”</w:t>
        <w:br/>
      </w:r>
    </w:p>
    <w:p>
      <w:r>
        <w:t>娅##娅</w:t>
        <w:br/>
        <w:br/>
        <w:t>“婭”的简化字。</w:t>
        <w:br/>
      </w:r>
    </w:p>
    <w:p>
      <w:r>
        <w:t>娆##娆</w:t>
        <w:br/>
        <w:br/>
        <w:t>“嬈”的简化字。</w:t>
        <w:br/>
      </w:r>
    </w:p>
    <w:p>
      <w:r>
        <w:t>娇##娇</w:t>
        <w:br/>
        <w:br/>
        <w:t>“嬌”的简化字。</w:t>
        <w:br/>
      </w:r>
    </w:p>
    <w:p>
      <w:r>
        <w:t>娈##娈</w:t>
        <w:br/>
        <w:br/>
        <w:t>“孌”的简化字。</w:t>
        <w:br/>
      </w:r>
    </w:p>
    <w:p>
      <w:r>
        <w:t>娉##娉</w:t>
        <w:br/>
        <w:br/>
        <w:t>《説文》：“娉，問也。从女，甹聲。”*段玉裁*注：“凡娉女及聘問之禮，古皆用此字。娉者，專詞也；聘者，氾詞也。”按：娉为娉娶本字，经典多统作聘。聘行而娉遂废。</w:t>
        <w:br/>
        <w:br/>
        <w:t>（一）pìn　《廣韻》匹正切，去勁滂。耕部。</w:t>
        <w:br/>
        <w:br/>
        <w:t>（1）问名。古代婚礼“六礼”之一，即男方请媒人问女方名字和出生年月日。《説文·女部》：“娉，問也。”*段玉裁*注：“凡娉女及聘問之禮，古皆用此字。”*邵瑛*羣經正字：“此乃娉娶字。今經典統作聘。”《集韻·勁韻》：“娉，《説文》：‘問也。’謂昏禮問名。”《荀子·富國》：“婚姻娉内，送逆無禮。”*王先謙*集解引*盧文弨*曰：“娉，《説文》：‘問也。’”《史記·滑稽列傳》：“當其時，巫行視小家女好者，云是當為*河伯*婦，即娉取。”《晋書·藝術傳·鳩摩羅什》：“王有妹，年二十，才悟明敏，諸國交娉，並不許。”</w:t>
        <w:br/>
        <w:br/>
        <w:t>（2）娶。《玉篇·女部》：“娉，娶也。”</w:t>
        <w:br/>
        <w:br/>
        <w:t>（3）嫁。《敦煌曲子詞集·傾杯樂》：“一旦娉得狂夫，攻書業抛妾求名宦。”</w:t>
        <w:br/>
        <w:br/>
        <w:t>（4）国与国之间遣使访问。《巴郡太守樊敏碑》：“再奉朝娉，十辟外臺。”</w:t>
        <w:br/>
        <w:br/>
        <w:t>（5）妨害。《廣雅·釋詁三》：“娉，害也。”*王念孫*疏證：“娉，妨一聲之轉，《釋言》云：‘妨，娉也。’《説文》：‘妨，害也。’”</w:t>
        <w:br/>
        <w:br/>
        <w:t>（二）pīng　《字彙》披經切。</w:t>
        <w:br/>
        <w:br/>
        <w:t>〔娉婷〕美好貌。也指美女。《字彙·女部》：“娉，娉婷，美貌。”*漢**辛延年*《羽林郎》：“娉婷過我廬。”*宋**歐陽修*《啼鳥》：“把盞常恨無娉婷。”*明**袁宏道*《秦中雜吟》：“湖石尚娉婷。”也单用。《破魔變文》：“東隣美女，實是不如；南國娉人，酌（灼）然不及。”*唐**杜牧*《贈别》：“娉娉嫋嫋十三餘。”</w:t>
        <w:br/>
      </w:r>
    </w:p>
    <w:p>
      <w:r>
        <w:t>娊##娊</w:t>
        <w:br/>
        <w:br/>
        <w:t>（一）xiàn　《集韻》胡典切，上銑匣。</w:t>
        <w:br/>
        <w:br/>
        <w:t>（1）女子细腰貌。《字彙·女部》：“娊，女細腰貌。”</w:t>
        <w:br/>
        <w:br/>
        <w:t>（2）女子人名用字。《集韻·銑韻》：“娊，女字。”</w:t>
        <w:br/>
        <w:br/>
        <w:t>（二）dān　《龍龕手鑑》丁含反。</w:t>
        <w:br/>
        <w:br/>
        <w:t>同“妉（媅）”。《龍龕手鑑·女部》：“娊，俗；妉，正。”</w:t>
        <w:br/>
      </w:r>
    </w:p>
    <w:p>
      <w:r>
        <w:t>娋##娋</w:t>
        <w:br/>
        <w:br/>
        <w:t>《説文》：“娋，小小侵也。从女，肖聲。”*段玉裁*注：“侵者，漸進也。凡用稍稍字者，謂出物有漸；凡用娋娋字者，謂以漸侵物也。”</w:t>
        <w:br/>
        <w:br/>
        <w:t>（一）shào　《廣韻》所教切，去效生。宵部。</w:t>
        <w:br/>
        <w:br/>
        <w:t>侵削；蚕食。《説文·女部》：“娋，小小侵也。”*段玉裁*注：“侵者，漸進也。”*王筠*句讀：“案：此音蓋以娋為侵削之專字……推其音，則謂稍稍蠶食之也。”《集韻·效韻》：“娋，《博雅》：‘侵也。’謂為人所侵侮。”</w:t>
        <w:br/>
        <w:br/>
        <w:t>（二）shāo　《廣韻》所交切，平肴生。</w:t>
        <w:br/>
        <w:br/>
        <w:t>（1）偷。《廣韻·肴韻》：“娋，小娋，偷也。”《字彙·女部》：“娋，偷也。”</w:t>
        <w:br/>
        <w:br/>
        <w:t>（2）大姐。《方言》卷十二：“娋，孟姊也。”</w:t>
        <w:br/>
      </w:r>
    </w:p>
    <w:p>
      <w:r>
        <w:t>娌##娌</w:t>
        <w:br/>
        <w:br/>
        <w:t>lǐ　《廣韻》良士切，上止來。</w:t>
        <w:br/>
        <w:br/>
        <w:t>（1）双；二。《方言》卷十二：“娌，耦也。”《廣雅·釋詁四》：“耦、娌，二也。”《龍龕手鑑·女部》：“娌，疋也。”</w:t>
        <w:br/>
        <w:br/>
        <w:t>（2）〔妯娌〕见“妯”。</w:t>
        <w:br/>
      </w:r>
    </w:p>
    <w:p>
      <w:r>
        <w:t>娍##娍</w:t>
        <w:br/>
        <w:br/>
        <w:t>（一）chéng　《集韻》時征切，平清禪。</w:t>
        <w:br/>
        <w:br/>
        <w:t>女子人名用字。《集韻·清韻》：“娍，女名。”</w:t>
        <w:br/>
        <w:br/>
        <w:t>（二）shèng　《集韻》時正切，去勁禪。</w:t>
        <w:br/>
        <w:br/>
        <w:t>身长而美好貌。《玉篇·女部》：“娍，長好皃。”《集韻·勁韻》：“娍，長好皃，一曰美也。”</w:t>
        <w:br/>
      </w:r>
    </w:p>
    <w:p>
      <w:r>
        <w:t>娎##娎</w:t>
        <w:br/>
        <w:br/>
        <w:t>《説文》：“娎，娎㛍也。从女，折聲。”*王筠*句讀：“雙聲連語也。不同常例者，娎字義少，㛍字義多也。但出名目，不加疏解者。《廣雅》：‘娎，喜也。’《廣韻》：‘娎，喜皃。’則娎㛍仍是得志之皃。”</w:t>
        <w:br/>
        <w:br/>
        <w:t>xiè　《廣韻》許列切，入薛曉。又火弔切。月部。</w:t>
        <w:br/>
        <w:br/>
        <w:t>（1）〔娎㛍〕得志之貌。《説文·女部》：“娎，娎㛍也。”*王筠*句讀：“則娎㛍仍是得志之皃。”</w:t>
        <w:br/>
        <w:br/>
        <w:t>（2）喜悦。《廣雅·釋詁一》：“娎，喜也。”《廣韻·薛韻》：“娎，喜皃。”</w:t>
        <w:br/>
      </w:r>
    </w:p>
    <w:p>
      <w:r>
        <w:t>娏##娏</w:t>
        <w:br/>
        <w:br/>
        <w:t>máng　《廣韻》莫江切，平江明。</w:t>
        <w:br/>
        <w:br/>
        <w:t>女神名。《玉篇·女部》：“娏，《埤蒼》云：‘女神名。’”*元**胡天游*《給四江韻賦海棠》：“夜稱*唐*妃領羣娏。”</w:t>
        <w:br/>
      </w:r>
    </w:p>
    <w:p>
      <w:r>
        <w:t>娐##娐</w:t>
        <w:br/>
        <w:br/>
        <w:t>fū　《集韻》芳無切，平虞敷。</w:t>
        <w:br/>
        <w:br/>
        <w:t>女子人名用字。《集韻·尤韻》：“娐，女字。”</w:t>
        <w:br/>
      </w:r>
    </w:p>
    <w:p>
      <w:r>
        <w:t>娑##娑</w:t>
        <w:br/>
        <w:br/>
        <w:t>《説文》：“娑，舞也。从女，沙聲。《詩》曰：‘市也媻娑。’”</w:t>
        <w:br/>
        <w:br/>
        <w:t>（一）suō　《廣韻》素何切，平歌心。歌部。</w:t>
        <w:br/>
        <w:br/>
        <w:t>（1）〔婆娑〕见“婆”。</w:t>
        <w:br/>
        <w:br/>
        <w:t>（2）逗弄。*元*佚名《小張屠》第二折：“鬧清明鶯聲婉囀，蕩花枝蝶翅蹁躚，舞東風剪尾娑人。”</w:t>
        <w:br/>
        <w:br/>
        <w:t>（3）助词。用于句中。《世説新語·雅量》：“下官家故可有兩娑千萬，隨公所取。”*清**劉淇*《助字辨略》卷二：“娑，語聲。猶言兩箇千萬也。或云：娑者，音蓑。一云：蓑去聲，如《楚詞》些字讀。”</w:t>
        <w:br/>
        <w:br/>
        <w:t>（二）suǒ　《廣韻》蘇可切，上哿心。</w:t>
        <w:br/>
        <w:br/>
        <w:t>〔馺娑〕*汉*代宫殿名。《廣韻·哿韻》：“娑，馺娑，殿名。”《文選·班固〈西都賦〉》：“經*駘盪*而出*馺娑*，洞*枌詣*以與天梁。”*李善*注引《關中記》曰：“*建章宫*有*馺娑*、*駘盪*、*枌詣*、*承光*四殿。”</w:t>
        <w:br/>
        <w:br/>
        <w:t>（三）suò　《字彙》蘇箇切。</w:t>
        <w:br/>
        <w:br/>
        <w:t>（1）〔邏娑〕*唐*代*吐蕃*都城名。今*西藏**拉萨市*。《字彙·女部》：“娑，*邏娑*，*吐蕃*都城名。”《舊唐書·薛仁貴傳》：“*咸亨*元年，*吐蕃*入寇，又以*仁貴*為*邏娑道*行軍大總管。”</w:t>
        <w:br/>
        <w:br/>
        <w:t>（2）佛教名词。大千世界的总称。</w:t>
        <w:br/>
      </w:r>
    </w:p>
    <w:p>
      <w:r>
        <w:t>娒##娒</w:t>
        <w:br/>
        <w:br/>
        <w:t>《説文》：“娒，女師也。从女，每聲。讀若母。”</w:t>
        <w:br/>
        <w:br/>
        <w:t>（一）mǔ　《集韻》滿補切，上姥明。之部。</w:t>
        <w:br/>
        <w:br/>
        <w:t>同“姆”。古代教育未婚女子的妇人。《説文·女部》：“娒，女師也。”*段玉裁*注：“*許*作‘娒’，《字林》及《禮記音義》作‘姆’也。”《玉篇·女部》：“娒”，同“姆”。</w:t>
        <w:br/>
        <w:br/>
        <w:t>（二）wǔ　《集韻》罔甫切，上麌微。</w:t>
        <w:br/>
        <w:br/>
        <w:t>“侮”。轻慢；欺负。《集韻·噳韻》：“侮或作娒。”《漢書·張良傳》：“四人年老矣，皆以上嫚娒士，故逃匿山中，義不為*漢*臣。”*顔師古*注：“娒，古侮字。”按：《史記·留侯世家》作“慢侮”。又《賈誼傳》：“今*匈奴*嫚娒侵掠，至不敬也。”</w:t>
        <w:br/>
      </w:r>
    </w:p>
    <w:p>
      <w:r>
        <w:t>娓##娓</w:t>
        <w:br/>
        <w:br/>
        <w:t>《説文》：“娓，順也。从女，尾聲。讀若媚。”*段玉裁*注：“順者，理也。尾主於順，故其字从尾。”</w:t>
        <w:br/>
        <w:br/>
        <w:t>wěi　《廣韻》無匪切，上尾微。又明祕切。微部。</w:t>
        <w:br/>
        <w:br/>
        <w:t>（1）顺从。《説文·女部》：“娓，順也。”《廣韻·至韻》：“娓，從也。”</w:t>
        <w:br/>
        <w:br/>
        <w:t>（2）美。《玉篇·女部》：“娓，美也。”《詩·陳風·防有鵲巢》“誰侜予美”*唐**陸德明*釋文：“美，《韓詩》作娓，音尾。娓，美也。”</w:t>
        <w:br/>
        <w:br/>
        <w:t>（3）努力。《字彙·女部》：“娓，勉也。”</w:t>
        <w:br/>
      </w:r>
    </w:p>
    <w:p>
      <w:r>
        <w:t>娔##娔</w:t>
        <w:br/>
        <w:br/>
        <w:t>同“𡞢”。《廣韻·德韻》：“𡞢，亦作娔。”</w:t>
        <w:br/>
      </w:r>
    </w:p>
    <w:p>
      <w:r>
        <w:t>娕##娕</w:t>
        <w:br/>
        <w:br/>
        <w:t>《説文》：“娕，謹也。从女，束聲。讀若謹敕數數。”</w:t>
        <w:br/>
        <w:br/>
        <w:t>（一）chuò　《廣韻》測角切，入覺初。屋部。</w:t>
        <w:br/>
        <w:br/>
        <w:t>（1）谨慎。《説文·女部》：“娕，謹也。”*段玉裁*注：“謹者，慎也。”</w:t>
        <w:br/>
        <w:br/>
        <w:t>（2）善。《廣雅·釋詁一》：“娕，善也。”</w:t>
        <w:br/>
        <w:br/>
        <w:t>（二）chù　《集韻》叉足切，入燭初。</w:t>
        <w:br/>
        <w:br/>
        <w:t>嫧。《集韻·燭韻》：“娖，嫧也。或从束。”</w:t>
        <w:br/>
        <w:br/>
        <w:t>（三）lài　《集韻》落蓋切，去泰來。</w:t>
        <w:br/>
        <w:br/>
        <w:t>好貌。《玉篇·女部》：“娕，好皃。”</w:t>
        <w:br/>
      </w:r>
    </w:p>
    <w:p>
      <w:r>
        <w:t>娖##娖</w:t>
        <w:br/>
        <w:br/>
        <w:t>（一）chuò　《廣韻》測角切，入覺初。</w:t>
        <w:br/>
        <w:br/>
        <w:t>（1）同“娕”。《集韻·覺韻》：“娕，《説文》：‘謹也。’一曰善也。或作娖。”</w:t>
        <w:br/>
        <w:br/>
        <w:t>（2）整顿；整理。《資治通鑑·唐德宗貞元元年》：“*河中*軍士自相驚曰：‘西城擐甲矣！’又曰：‘東城娖隊矣！’”又整齐貌。*宋**梅堯臣*《寄題知儀州太保蒲中書齋》：“老繫戰馬向庭下，廚架整娖齋籖牙。”*清**徐元潤*《銅仙傳》：“内圍方矩，書十二支，篆法整娖，欵式與《博古圖》同。”</w:t>
        <w:br/>
        <w:br/>
        <w:t>（3）辩。《玉篇·女部》：“娖，辯也。”</w:t>
        <w:br/>
        <w:br/>
        <w:t>（4）用同“捉（zhuō）”。*宋**楊萬里*《跋丘宗卿侍郎見贈使北詩五七言一軸》：“手持*漢*節娖秋月，弓掛*天山*鳴積雪。”</w:t>
        <w:br/>
        <w:br/>
        <w:t>（二）chù　《集韻》叉足切，入燭初。</w:t>
        <w:br/>
        <w:br/>
        <w:t>同“娕”。嫧。《集韻·燭韻》：“娖，嫧也。或从束。”</w:t>
        <w:br/>
      </w:r>
    </w:p>
    <w:p>
      <w:r>
        <w:t>娗##娗</w:t>
        <w:br/>
        <w:br/>
        <w:t>《説文》：“娗，女出病也。从女，廷聲。”*桂馥*義證：“女婦下病，陰娗。”</w:t>
        <w:br/>
        <w:br/>
        <w:t>（一）tǐng　《廣韻》徒鼎切，上迥定。又特丁切。耕部。</w:t>
        <w:br/>
        <w:br/>
        <w:t>（1）妇科病名。子宫脱出。《説文·女部》：“娗，女出病也。”*王筠*釋例：“蓋謂女子下部病也，俗名下𤺏，亦謂之陰挺茄。娗之為言挺也，挺然而出也。”</w:t>
        <w:br/>
        <w:br/>
        <w:t>（2）长而美。《廣韻·青韻》：“娗，好皃。”又《迥韻》：“娗，長好皃。”</w:t>
        <w:br/>
        <w:br/>
        <w:t>（二）tiǎn　《集韻》他典切，上銑透。</w:t>
        <w:br/>
        <w:br/>
        <w:t>（1）软劣。《集韻·銑韻》：“娗，偄劣。”</w:t>
        <w:br/>
        <w:br/>
        <w:t>（2）欺骗。《集韻·銑韻》：“娗，欺慢也。”</w:t>
        <w:br/>
      </w:r>
    </w:p>
    <w:p>
      <w:r>
        <w:t>娘##娘</w:t>
        <w:br/>
        <w:br/>
        <w:t>niáng　《廣韻》女良切，平陽娘。</w:t>
        <w:br/>
        <w:br/>
        <w:t>（1）少女。《玉篇·女部》：“娘，少女之号。”《樂府詩集·清商曲辭·子夜歌》：“見娘喜容媚，願得結金蘭。”*元**王實甫*《西廂記》第一本第一折：“顛不剌的見了萬千，似這般可喜娘的龐兒罕曾見。”*明**湯顯祖*《紫釵記·花朝合卺》：“青袍粉面，儂家少年得娘憐。”</w:t>
        <w:br/>
        <w:br/>
        <w:t>（2）母亲。《古今韻會舉要·陽韻》：“娘，母稱曰娘。”《太平廣記》卷九十九引《法苑珠林》：“母語女言：‘汝還努力為吾寫經。’女云：‘娘欲寫何經？’”*元**王實甫*《西廂記》第二本第四折：“白頭娘不負荷，青春女成擔擱。”*鲁迅*《呐喊·狂人日记》：“这是他们娘老子教的。”</w:t>
        <w:br/>
        <w:br/>
        <w:t>（3）称长一辈或年长的已婚妇女。如：大娘。</w:t>
        <w:br/>
        <w:br/>
        <w:t>（4）妇女的通称。如：新娘；渔娘；厨娘。*鲁迅*《故事新编·理水》：“现在哪一个衙门里也不放娘儿们进去。”</w:t>
        <w:br/>
        <w:br/>
        <w:t>（5）表示惊异或怨詈之辞。*张相*《詩詞曲語辭匯釋》卷六：“娘，表示驚異或怨詈之辭。”*元*佚名《陳州糶米》第一折：“拏那金鎚來打他娘！”*元**張可久*《寨兒令·閨思》：“娘！何處也畫眉郎！”*元**商衟*《風入松》：“夜深香燼冷金爐，對銀釭甚娘情緒！”</w:t>
        <w:br/>
      </w:r>
    </w:p>
    <w:p>
      <w:r>
        <w:t>娙##娙</w:t>
        <w:br/>
        <w:br/>
        <w:t>《説文》：“娙，長好也。从女，巠聲。”*段玉裁*注：“體長之好也，故其字从巠。”</w:t>
        <w:br/>
        <w:br/>
        <w:t>xíng　㊀《廣韻》户經切，平青匣。耕部。</w:t>
        <w:br/>
        <w:br/>
        <w:t>（1）女子身长而美好。《説文·女部》：“娙，長好也。”*段玉裁*注：“體長之好也。”《玉篇·女部》：“娙，身長好皃。”《廣韻·青韻》：“娙，女長皃。”《集韻·青韻》：“娙，好也。”*唐**韓愈*等《城南聯句》：“*燕**趙*錫媌娙。”*清**厲鶚*《宣德窰青花脂粉箱歌》：“底處重將脂粉調，*吴*王苑内買娙媌。”</w:t>
        <w:br/>
        <w:br/>
        <w:t>（2）婢。《廣雅·釋詁四》：“娙，婢也。”</w:t>
        <w:br/>
        <w:br/>
        <w:t>㊁《廣韻》五莖切，平耕疑。</w:t>
        <w:br/>
        <w:br/>
        <w:t>〔娙娥〕一作“娙何”。*汉*代宫廷女官名。《廣韻·耕韻》：“娙，《漢書》曰：‘娙娥，婦官也。’”《史記·外戚世家》：“*邢*夫人號娙娥，衆人謂之‘娙何’。娙何秩比中二千石。”</w:t>
        <w:br/>
      </w:r>
    </w:p>
    <w:p>
      <w:r>
        <w:t>娚##娚</w:t>
        <w:br/>
        <w:br/>
        <w:t>nán　《集韻》尼咸切，平咸娘。</w:t>
        <w:br/>
        <w:br/>
        <w:t>同“喃”。象声词。《集韻·咸韻》：“諵，詁諵，語聲。或作喃。*束晳*作娚。”</w:t>
        <w:br/>
        <w:br/>
        <w:br/>
        <w:br/>
        <w:br/>
        <w:br/>
        <w:br/>
        <w:br/>
        <w:t>娛</w:t>
        <w:tab/>
        <w:t>@@@LINK=娱\n</w:t>
        <w:br/>
      </w:r>
    </w:p>
    <w:p>
      <w:r>
        <w:t>娜##娜</w:t>
        <w:br/>
        <w:br/>
        <w:t>（一）nuó　《廣韻》奴可切，上哿泥。</w:t>
        <w:br/>
        <w:br/>
        <w:t>〔婀娜〕见“婀”。</w:t>
        <w:br/>
        <w:br/>
        <w:t>（二）nà　《集韻》囊何切，平歌泥。</w:t>
        <w:br/>
        <w:br/>
        <w:t>女子人名用字。《集韻·戈韻》：“娜，女字。”</w:t>
        <w:br/>
      </w:r>
    </w:p>
    <w:p>
      <w:r>
        <w:t>娝##娝</w:t>
        <w:br/>
        <w:br/>
        <w:t>《説文》：“娝，不肖也。从女，否聲。讀若竹皮箁。”</w:t>
        <w:br/>
        <w:br/>
        <w:t>（一）pōu　《集韻》普溝切，平侯滂。之部。</w:t>
        <w:br/>
        <w:br/>
        <w:t>不肖。《説文·女部》：“娝，不肖也。”</w:t>
        <w:br/>
        <w:br/>
        <w:t>（二）bǐ　《廣韻》方美切（《集韻》補美切），上旨幫。</w:t>
        <w:br/>
        <w:br/>
        <w:t>姓。《玉篇·女部》：“娝，《纂文》云：‘人姓也。’”</w:t>
        <w:br/>
      </w:r>
    </w:p>
    <w:p>
      <w:r>
        <w:t>娞##娞</w:t>
        <w:br/>
        <w:br/>
        <w:t>（一）něi　《廣韻》奴罪切，上賄泥。</w:t>
        <w:br/>
        <w:br/>
        <w:t>〔㛱娞〕见“㛱”。</w:t>
        <w:br/>
        <w:br/>
        <w:t>（二）suī　《集韻》宣隹切，平脂心。</w:t>
        <w:br/>
        <w:br/>
        <w:t>同“綏”。《玉篇·女部》：“娞，《尚書》為古文綏。”</w:t>
        <w:br/>
      </w:r>
    </w:p>
    <w:p>
      <w:r>
        <w:t>娟##娟</w:t>
        <w:br/>
        <w:br/>
        <w:t>《説文新附》：“娟，嬋娟也。从女，肙聲。”</w:t>
        <w:br/>
        <w:br/>
        <w:t>juān　《廣韻》於緣切，平仙影。元部。</w:t>
        <w:br/>
        <w:br/>
        <w:t>（1）〔便娟〕1.轻盈美丽的样子。《楚辭·大招》：“豐肉微骨，體便娟只。”*王逸*注：“便娟，好貌也。”2.舞貌。《廣韻·仙韻》：“娟，便娟，舞皃。”*南朝**宋**謝惠連*《雪賦》：“初便娟於犀廡，末榮盈於帷席。”</w:t>
        <w:br/>
        <w:br/>
        <w:t>（2）美好；秀丽。《洪武正韻·先韻》：“娟，美好貌。”*唐**王昌齡*《中山别龐中》：“幽娟松篠徑，月出寒蟬鳴。”*宋**王安石*《寄蔡氏女子二首》之一：“蘭馥兮衆植，竹娟兮常茂。”《徐霞客遊記·滇遊日記三》：“三脊凑合，岡峽縱横，而森石尤多娟麗。”</w:t>
        <w:br/>
        <w:br/>
        <w:t>（3）用同“涓”。*明**湯顯祖*《牡丹亭·憶女》：“微香冉冉淚娟娟，洒滴灰香似去年。”</w:t>
        <w:br/>
      </w:r>
    </w:p>
    <w:p>
      <w:r>
        <w:t>娠##娠</w:t>
        <w:br/>
        <w:br/>
        <w:t>《説文》：“娠，女妊身動也。从女，辰聲。《春秋傳》曰：‘后緡方娠。’一曰宫婢女隸謂之娠。”</w:t>
        <w:br/>
        <w:br/>
        <w:t>shēn　《廣韻》失人切，平真書。又章刃切。諄部。</w:t>
        <w:br/>
        <w:br/>
        <w:t>（1）怀孕。《説文·女部》：“娠，女妊身動也。”*段玉裁*注：“妊而身動曰娠，别䛐也。渾言之則妊娠不别。”*唐**玄應*《一切經音義》卷一：“懷胎為娠。”《左傳·哀公元年》：“*后緡*方娠，逃出自竇，歸于*有仍*，生*少康*焉。”*杜預*注：“娠，懷身也。”《漢書·高帝紀上》：“已而有娠，遂産*高祖*。”《資治通鑑·晋惠帝元康九年》：“又詐為有娠，内藳物。”*胡三省*注：“娠，孕也。”</w:t>
        <w:br/>
        <w:br/>
        <w:t>（2）含；孕育。*宋**蘇軾*《桂酒頌》：“水娠黄金山空青，丹砂晨暾朱夜明。”*宋**毛滂*《踏莎行·會宗園初見梅花》：“映竹幽妍，臨池娟靚，芳苞先暖初娠。”</w:t>
        <w:br/>
        <w:br/>
        <w:t>（3）女奴。《方言》卷三：“*燕*、*齊*之間官婢、女廝謂之娠。”《説文·女部》：“娠，宫婢女隸謂之娠。”</w:t>
        <w:br/>
        <w:br/>
        <w:t>（4）养马的人。《方言》卷三：“*燕*、*齊*之間養馬者謂之娠。”</w:t>
        <w:br/>
      </w:r>
    </w:p>
    <w:p>
      <w:r>
        <w:t>娡##娡</w:t>
        <w:br/>
        <w:br/>
        <w:t>zhì　《廣韻》職吏切，去志章。</w:t>
        <w:br/>
        <w:br/>
        <w:t>女子人名用字。《玉篇·女部》：“娡，*有莘*之女，*鯀*娶之，謂之*女娡*。”</w:t>
        <w:br/>
      </w:r>
    </w:p>
    <w:p>
      <w:r>
        <w:t>娢##娢</w:t>
        <w:br/>
        <w:br/>
        <w:t>hán　《集韻》胡南切，平覃匣。</w:t>
        <w:br/>
        <w:br/>
        <w:t>女子人名用字。《集韻·覃韻》：“娢，女字。”</w:t>
        <w:br/>
      </w:r>
    </w:p>
    <w:p>
      <w:r>
        <w:t>娣##娣</w:t>
        <w:br/>
        <w:br/>
        <w:t>《説文》：“娣，女弟也。从女，从弟，弟亦聲。”</w:t>
        <w:br/>
        <w:br/>
        <w:t>dì　《廣韻》特計切，去霽定。又徒禮切。脂部。</w:t>
        <w:br/>
        <w:br/>
        <w:t>（1）女弟，同嫁一夫的女子年幼者。也泛指妹妹。《爾雅·釋親》：“女子同出，謂先生為姒，後生為娣。”*郭璞*注：“同出謂俱嫁事一夫。”《説文·女部》：“娣，女弟也。”《易·歸妹》：“歸妹以娣。”《國語·晋語一》：“（*獻公*）獲*驪姬*以歸，立以為夫人，生*奚齊*。其娣生*卓子*。”*韋昭*注：“女子同生，謂後生為娣。”《紅樓夢》第七十八回：“姊娣悉慕媖嫻。”</w:t>
        <w:br/>
        <w:br/>
        <w:t>（2）同夫诸妾。《詩·大雅·韓奕》：“諸娣從之，祁祁如雲。”*毛*傳：“諸娣，衆妾也。”《舊唐書·后妃傳下·代宗貞懿皇后獨孤氏》：“内和羣娣。”</w:t>
        <w:br/>
        <w:br/>
        <w:t>（3）兄弟之妻互称，年幼的为娣。《爾雅·釋親》：“長婦謂稚婦為娣婦。”*郭璞*注：“今相呼先後，或云妯娌。”*邵晋涵*正義：“蓋析言之，則兄妻為姒，弟妻為娣；合言之，則兄弟之妻統稱娣姒。”《儀禮·喪服》：“娣姒婦者，弟長，也。”*鄭玄*注：“娣姒婦者，兄弟之妻相名也。長婦謂穉婦為娣婦。”*北周**衛元嵩*《元包經·孟陽》：“娣越姒，媢陵姊。”*李江*注：“娣姒，妯娌也。”</w:t>
        <w:br/>
        <w:br/>
        <w:t>（4）母亲的妹妹。《集韻·霽韻》：“娣，母之女弟。”</w:t>
        <w:br/>
      </w:r>
    </w:p>
    <w:p>
      <w:r>
        <w:t>娤##娤</w:t>
        <w:br/>
        <w:br/>
        <w:t>同“妝”。《集韻·陽韻》：“妝，或作娤。”</w:t>
        <w:br/>
      </w:r>
    </w:p>
    <w:p>
      <w:r>
        <w:t>娥##娥</w:t>
        <w:br/>
        <w:br/>
        <w:t>《説文》：“娥，帝*堯*之女，*舜*妻。*娥皇*，字也。*秦**晋*謂好曰娙娥。从女，我聲。”</w:t>
        <w:br/>
        <w:br/>
        <w:t>é　《廣韻》五何切，平歌疑。歌部。</w:t>
        <w:br/>
        <w:br/>
        <w:t>（1）传说中*尧*女*舜*妻的字。《説文·女部》：“娥，帝*堯*之女，*舜*妻。*娥皇*，字也。”《漢書·古今人表》：“*娥皇*，*舜妃*。”*唐**杜甫*《祠南夕望》：“山鬼迷春竹，*湘**娥*倚暮花。”</w:t>
        <w:br/>
        <w:br/>
        <w:t>（2）美好貌。《方言》卷一：“娥，㜲，好也。*秦*曰娥，*宋**魏*之間謂之㜲。*秦*、*晋*之間凡好而輕者謂之娥。”《方言》卷二：“*秦*、*晋*之間美貌謂之娥。”《廣雅·釋詁一》：“娥，美也。”《廣韻·歌韻》：“娥，美好也。”</w:t>
        <w:br/>
        <w:br/>
        <w:t>（3）美女。《文選·陸機〈擬古詩十二首〉》之二：“*齊*僮《梁甫吟》，*秦*娥*張*女彈。”*李善*注引《方言》曰：“*秦*俗美貌謂之娥。”*宋**梅堯臣*《牡丹》：“絳紫淺紅如舞娥。”《西遊記》五十九回：“因師路阻讓娥流。”</w:t>
        <w:br/>
        <w:br/>
        <w:t>（4）*嫦娥*的简称。*南朝**宋**鮑照*《白雪》：“命*娥*雙月際。”*唐**韓愈*《詠雪贈張籍》：“*娥*嬉華蕩瀁。”</w:t>
        <w:br/>
        <w:br/>
        <w:t>（5）眉。*宋**蘇軾*《申王畫馬圖》：“青騾*蜀*棧西超忽，高準濃娥散荆棘。”</w:t>
        <w:br/>
        <w:br/>
        <w:t>（6）姓。《廣韻·歌韻》：“娥，姓。”《萬姓統譜·歌韻》：“娥，見《姓苑》。*堯*妻*舜*以*娥皇*，後有此姓。*南北朝**娥永樂*，武衛，勇力絶人。*三國**娥青*，*魏*將軍，*代*人，賜爵*南平公*。”</w:t>
        <w:br/>
      </w:r>
    </w:p>
    <w:p>
      <w:r>
        <w:t>娦##娦</w:t>
        <w:br/>
        <w:br/>
        <w:t>同“嬪”。《改併四聲篇海·女部》引《俗字背篇》：“娦，与嬪同。”</w:t>
        <w:br/>
      </w:r>
    </w:p>
    <w:p>
      <w:r>
        <w:t>娧##娧</w:t>
        <w:br/>
        <w:br/>
        <w:t>《説文》：“娧，好也。从女，兑聲。”</w:t>
        <w:br/>
        <w:br/>
        <w:t>tuì　《廣韻》他外切，去泰透。月部。</w:t>
        <w:br/>
        <w:br/>
        <w:t>美好貌。《説文·女部》：“娧，好也。”《廣韻·泰韻》：“娧，好皃。”</w:t>
        <w:br/>
      </w:r>
    </w:p>
    <w:p>
      <w:r>
        <w:t>娨##娨</w:t>
        <w:br/>
        <w:br/>
        <w:t>xiàn　《廣韻》下晏切，去諫匣。</w:t>
        <w:br/>
        <w:br/>
        <w:t>傲慢。《玉篇·女部》：“娨，嫯娨也。”《廣韻·諫韻》：“娨，慢也。”《集韻·澘韻》：“娨，傲慢也。”</w:t>
        <w:br/>
      </w:r>
    </w:p>
    <w:p>
      <w:r>
        <w:t>娩##娩</w:t>
        <w:br/>
        <w:br/>
        <w:t>（一）miǎn　《廣韻》亡運切，去問微。又《字彙》莫典切。</w:t>
        <w:br/>
        <w:br/>
        <w:t>（1）分娩，妇女生孩子。《文選·張衡〈思玄賦〉》舊注引《纂要》：“*齊*人謂生子曰娩。”《廣韻·問韻》：“娩，生也。”*明**馮夢龍*《古今譚概·妖異部·竇母等》：“*蘇城**吴*妻娩身。”</w:t>
        <w:br/>
        <w:br/>
        <w:t>（2）蕃殖。《新唐書·王毛仲傳》：“於牧事尤力，娩息不訾。”</w:t>
        <w:br/>
        <w:br/>
        <w:t>（二）wǎn　《廣韻》無遠切，上阮微。又亡辨切。元部。</w:t>
        <w:br/>
        <w:br/>
        <w:t>（1）容貌媚好。《玉篇·女部》：“娩，媚好也。”《荀子·禮論》：“説豫娩澤，憂戚萃惡，是吉凶憂愉之情發於顔色者也。”*楊倞*注：“娩，媚也。”《禮記·内則》：“女子十年不出，姆教婉娩聽從。”*鄭玄*注：“娩之言媚也，媚謂容貌也。”</w:t>
        <w:br/>
        <w:br/>
        <w:t>（2）迟缓。《字彙·女部》：“娩，遲緩也。”</w:t>
        <w:br/>
        <w:br/>
        <w:t>（3）姓。《字彙·女部》：“娩，姓。”</w:t>
        <w:br/>
        <w:br/>
        <w:t>（三）wèn　《集韻》文運切，去問微。</w:t>
        <w:br/>
        <w:br/>
        <w:t>女子人名用字。《集韻·問韻》：“娩，女字。”</w:t>
        <w:br/>
      </w:r>
    </w:p>
    <w:p>
      <w:r>
        <w:t>娪##娪</w:t>
        <w:br/>
        <w:br/>
        <w:t>（一）wú　《廣韻》五乎切，平模疑。</w:t>
        <w:br/>
        <w:br/>
        <w:t>美女。《廣韻·模韻》：“娪，美女。”《集韻·模韻》：“娪，《埤倉》：‘美女也。’”</w:t>
        <w:br/>
        <w:br/>
        <w:t>（二）wù　《集韻》五故切，去暮疑。</w:t>
        <w:br/>
        <w:br/>
        <w:t>女子。《釋名·釋長幼》：“女，*青**徐*州曰娪。”</w:t>
        <w:br/>
        <w:br/>
        <w:t>（三）yú　《集韻》牛居切，平魚疑。</w:t>
        <w:br/>
        <w:br/>
        <w:t>女子。《集韻·魚韻》：“娪，*吴*人謂女為娪。”</w:t>
        <w:br/>
      </w:r>
    </w:p>
    <w:p>
      <w:r>
        <w:t>娫##娫</w:t>
        <w:br/>
        <w:br/>
        <w:t>yán　《集韻》夷然切，平仙以。</w:t>
        <w:br/>
        <w:br/>
        <w:t>（1）女子人名用字。《集韻·㒨韻》：“娫，女字。”</w:t>
        <w:br/>
        <w:br/>
        <w:t>（2）美好貌。《字彙·女部》：“娫，美好貌。”</w:t>
        <w:br/>
      </w:r>
    </w:p>
    <w:p>
      <w:r>
        <w:t>娬##娬</w:t>
        <w:br/>
        <w:br/>
        <w:t>同“嫵”。《玉篇·女部》：“娬”，同“嫵”。《史記·司馬相如列傳》：“柔橈嬛嬛，娬媚㚩嫋。”</w:t>
        <w:br/>
      </w:r>
    </w:p>
    <w:p>
      <w:r>
        <w:t>娭##娭</w:t>
        <w:br/>
        <w:br/>
        <w:t>《説文》：“娭，戲也。从女，矣聲。一曰卑賤名也。”*段玉裁*注：“今之嬉字也。今嬉行而娭廢矣。”</w:t>
        <w:br/>
        <w:br/>
        <w:t>（一）xī　《廣韻》許其切，平之曉。之部。</w:t>
        <w:br/>
        <w:br/>
        <w:t>（1）嬉戏；玩乐。《説文·女部》：“娭，戲也。”《楚辭·招魂》：“娭光眇視，目曾波些。”*王逸*注：“娭，戲也。”*唐**皮日休*《悲摯獸》：“苕花紛然，不吹而飛，若有物娭。”*宋**彭元遜*《徵招·和焕甫秋聲》：“倚門回首，兒女燈前娭笑。”</w:t>
        <w:br/>
        <w:br/>
        <w:t>（2）喜乐。*唐**元結*《五規·處規》：“但如山林不見吾是非，吾將娭而往也。”*清**汪中*《述學·表忠祠碑文》：“玉佩華裾，明靈攸娭。”</w:t>
        <w:br/>
        <w:br/>
        <w:t>（3）妇女的贱称。《説文·女部》：“娭，卑賤名也。”《集韻·之韻》：“娭，婦人賤稱。”</w:t>
        <w:br/>
        <w:br/>
        <w:t>（二）āi　《集韻》於開切，平咍影。</w:t>
        <w:br/>
        <w:br/>
        <w:t>婢女。《廣雅·釋詁四》：“娭，婢也。”</w:t>
        <w:br/>
      </w:r>
    </w:p>
    <w:p>
      <w:r>
        <w:t>娮##娮</w:t>
        <w:br/>
        <w:br/>
        <w:t>yán　《集韻》魚軒切，平元疑。</w:t>
        <w:br/>
        <w:br/>
        <w:t>女子人名用字。《集韻·元韻》：“娮，女字。”</w:t>
        <w:br/>
      </w:r>
    </w:p>
    <w:p>
      <w:r>
        <w:t>娰##娰</w:t>
        <w:br/>
        <w:br/>
        <w:t>同“姒”。《龍龕手鑑·女部》：“姒，今；娰，正。”</w:t>
        <w:br/>
      </w:r>
    </w:p>
    <w:p>
      <w:r>
        <w:t>娱##娱</w:t>
        <w:br/>
        <w:br/>
        <w:t>《説文》：“娱，樂也。从女，吴聲。”</w:t>
        <w:br/>
        <w:br/>
        <w:t>yú　《廣韻》遇俱切，平虞疑。又五故切。魚部。</w:t>
        <w:br/>
        <w:br/>
        <w:t>（1）欢娱；戏乐。《説文·女部》：“娱，樂也。”《玉篇·女部》：“娱，樂也。”《詩·鄭風·出其東門》：“縞衣茹藘，聊可與娱。”*毛*傳：“娱，樂也。”《漢書·司馬相如傳上》：“娱游往來。”*顔師古*注：“娱，戲也。”*南朝**宋**謝靈運*《石壁精舍還湖中作》：“清暉能娱人，游子憺忘歸。”</w:t>
        <w:br/>
        <w:br/>
        <w:t>（2）安慰；慰藉。《楚辭·九章·思美人》：“遵*江夏*以娱憂。”*唐**韓愈*《上兵部李侍郎書》：“舒憂娱悲。”</w:t>
        <w:br/>
      </w:r>
    </w:p>
    <w:p>
      <w:r>
        <w:t>娲##娲</w:t>
        <w:br/>
        <w:br/>
        <w:t>“媧”的简化字。</w:t>
        <w:br/>
      </w:r>
    </w:p>
    <w:p>
      <w:r>
        <w:t>娴##娴</w:t>
        <w:br/>
        <w:br/>
        <w:t>“嫻”的简化字。</w:t>
        <w:br/>
      </w:r>
    </w:p>
    <w:p>
      <w:r>
        <w:t>娵##娵</w:t>
        <w:br/>
        <w:br/>
        <w:t>jū　《廣韻》子于切，平虞精。侯部。</w:t>
        <w:br/>
        <w:br/>
        <w:t>（1）〔娵觜〕也作“娵訾”、“諏訾”。星名。十二星次之一，其位置相当于黄道十二宫中的双鱼宫。在十二支中为亥，在二十八宿为室宿和壁宿。《爾雅·釋天》：“營室謂之定，娵觜之口，營室東壁也。”*邢昺*疏：“娵訾，室、壁之次也。”《廣韻·虞韻》：“娵，娵觜，星名。”《左傳·襄公三十年》：“歲在娵訾之口。”《晋書·天文志上》：“自危十六度至奎四度為娵觜，於辰在亥，*衛*之分野，屬*并州*。”</w:t>
        <w:br/>
        <w:br/>
        <w:t>（2）美女的代称。《集韻·𠪋韻》：“娵，美女。”《漢書·揚雄傳上》：“資*娵*、*娃*之珍髢也，鬻*九戎*而索賴。”*顔師古*注：“*娵*、*娃*皆美女也。”</w:t>
        <w:br/>
        <w:br/>
        <w:t>（3）少。《玉篇·女部》：“娵，少也。”</w:t>
        <w:br/>
      </w:r>
    </w:p>
    <w:p>
      <w:r>
        <w:t>娶##娶</w:t>
        <w:br/>
        <w:br/>
        <w:t>《説文》：“娶，取婦也。从女，从取，取亦聲。”</w:t>
        <w:br/>
        <w:br/>
        <w:t>（一）qǔ　《廣韻》七句切，去遇清。侯部。</w:t>
        <w:br/>
        <w:br/>
        <w:t>男子迎接女子过门成亲。《説文·女部》：“娶，取婦也。”*段玉裁*注：“取彼之女，為我之婦也。”《書·益稷》：“娶于*塗山*。”《世説新語·文學》：“*羊孚*弟娶*王永言*女。”*老舍*《骆驼祥子》九：“咱俩一露风声，他会去娶个小媳妇。”</w:t>
        <w:br/>
        <w:br/>
        <w:t>（二）jū　《集韻》遵須切，平虞精。</w:t>
        <w:br/>
        <w:br/>
        <w:t>人名用字。《集韻·虞韻》：“娶，闕。人名，*烏孫*王*岑娶*。”</w:t>
        <w:br/>
        <w:br/>
        <w:t>（三）shū　《集韻》雙雛切，平虞生。</w:t>
        <w:br/>
        <w:br/>
        <w:t>人名用字。《集韻·虞韻》：“娶，闕。人名。《荀卿子》有*閭娶**子奢*。”按：《荀子·賦》作“*閭娵**子奢*”。</w:t>
        <w:br/>
      </w:r>
    </w:p>
    <w:p>
      <w:r>
        <w:t>娷##娷</w:t>
        <w:br/>
        <w:br/>
        <w:t>《説文》：“娷，諉也。从女，垂聲。”</w:t>
        <w:br/>
        <w:br/>
        <w:t>（一）zhuì　《廣韻》竹恚切，去寘知。歌部。</w:t>
        <w:br/>
        <w:br/>
        <w:t>（1）同“諈”。推委。《説文·女部》：“娷，諉也。”*段玉裁*注：“《言部》曰：諈諉，纍也。又曰：諉，纍也。按：纍者，若今言以此累人也。娷與諈音義皆同。”*朱駿聲*通訓定聲：“娷，當為諈之或體。”《集韻·寘韻》：“諈，或从女。”</w:t>
        <w:br/>
        <w:br/>
        <w:t>（2）饥声。《玉篇·女部》：“娷，飢聲。”</w:t>
        <w:br/>
        <w:br/>
        <w:t>（二）shuì　《集韻》樹偽切，去寘禪。</w:t>
        <w:br/>
        <w:br/>
        <w:t>（1）女子人名用字。《集韻·寘韻》：“娷，女字。”</w:t>
        <w:br/>
        <w:br/>
        <w:t>（2）姓。《集韻·寘韻》：“娷，姓。”</w:t>
        <w:br/>
      </w:r>
    </w:p>
    <w:p>
      <w:r>
        <w:t>娸##娸</w:t>
        <w:br/>
        <w:br/>
        <w:t>《説文》：“娸，人姓也。从女，其聲。*杜林*説：娸，醜也。”</w:t>
        <w:br/>
        <w:br/>
        <w:t>qī　《廣韻》去其切，平之溪。之部。</w:t>
        <w:br/>
        <w:br/>
        <w:t>（1）姓。《説文·女部》：“娸，人姓也。”</w:t>
        <w:br/>
        <w:br/>
        <w:t>（2）丑。《説文·女部》：“娸，*杜林*説：娸，醜也。”*段玉裁*注：“按：‘頁’部曰：‘䫏，醜也。’*杜*説蓋以娸為䫏頭字也。”又丑化；诋毁。《漢書·枚皋傳》：“故其賦有詆娸*東方朔*，又自詆娸。”*顔師古*注：“娸，醜也。”又《叙傳下》：“*安昌*貨殖，*朱雲*作娸。”*顔師古*注引*晋灼*曰：“娸，醜也。”*章炳麟*《商鞅》：“而世之仁人流涕洟以忧天下者，猥以法家与刀笔吏同类而丑娸之。”</w:t>
        <w:br/>
      </w:r>
    </w:p>
    <w:p>
      <w:r>
        <w:t>娹##娹</w:t>
        <w:br/>
        <w:br/>
        <w:t>《説文》：“娹，有守也。从女，弦聲。”</w:t>
        <w:br/>
        <w:br/>
        <w:t>xián　《集韻》胡千切，平先匣。真部。</w:t>
        <w:br/>
        <w:br/>
        <w:t>寡妇守节。《説文·女部》：“娹，有守也。”*朱駿聲*通訓定聲：“謂婦嫠守志。”</w:t>
        <w:br/>
      </w:r>
    </w:p>
    <w:p>
      <w:r>
        <w:t>娺##娺</w:t>
        <w:br/>
        <w:br/>
        <w:t>《説文》：“娺，疾悍也。从女，叕聲。讀若唾。”</w:t>
        <w:br/>
        <w:br/>
        <w:t>zhuó　《廣韻》丁滑切（《集韻》張滑切），入黠知。又陟佳切。月部。</w:t>
        <w:br/>
        <w:br/>
        <w:t>（1）敏捷而勇猛。《説文·女部》：“娺，疾悍也。”*段玉裁*注：“敏疾而勇也。”*王筠*句讀：“謂剽悍也。”《廣韻·脂韻》：“娺，疾也。”</w:t>
        <w:br/>
        <w:br/>
        <w:t>（2）怒。《廣雅·釋詁二》：“娺，怒也。”</w:t>
        <w:br/>
      </w:r>
    </w:p>
    <w:p>
      <w:r>
        <w:t>娻##娻</w:t>
        <w:br/>
        <w:br/>
        <w:t>（一）dōng　《集韻》都籠切，平東端。</w:t>
        <w:br/>
        <w:br/>
        <w:t>古国名。《玉篇·女部》：“娻，國名。”</w:t>
        <w:br/>
        <w:br/>
        <w:t>（二）dòng　《集韻》多貢切，去送端。</w:t>
        <w:br/>
        <w:br/>
        <w:t>女子人名用字。《集韻·送韻》：“娻，女字。”</w:t>
        <w:br/>
      </w:r>
    </w:p>
    <w:p>
      <w:r>
        <w:t>娼##娼</w:t>
        <w:br/>
        <w:br/>
        <w:t>chāng　《集韻》蚩良切，平陽昌。</w:t>
        <w:br/>
        <w:br/>
        <w:t>妓女。《玉篇·女部》：“娼，婸也，婬也。”*唐**盧照鄰*《長安古意》：“妖童寳馬鐵連錢，娼婦盤龍金屈膝。”*元**關漢卿*《謝天香》第二折：“怎生勾除籍，不做娼，棄賤得為良。”*李大钊*《废娼问题》：“我们主张废娼。”</w:t>
        <w:br/>
      </w:r>
    </w:p>
    <w:p>
      <w:r>
        <w:t>娽##娽</w:t>
        <w:br/>
        <w:br/>
        <w:t>《説文》：“娽，隨從也。从女，录聲。”</w:t>
        <w:br/>
        <w:br/>
        <w:t>lù　《廣韻》盧谷切，入屋來。又力玉切。屋部。</w:t>
        <w:br/>
        <w:br/>
        <w:t>随从。《説文·女部》：“娽，隨從也。”*段玉裁*注：“《史記·平原君列傳》曰：公等録録，因人成事。*王邵*云：録録，借字。《説文》娽娽，隨從之皃也。”</w:t>
        <w:br/>
      </w:r>
    </w:p>
    <w:p>
      <w:r>
        <w:t>娾##娾</w:t>
        <w:br/>
        <w:br/>
        <w:t>（一）ǎi　《廣韻》五駭切，上駭疑。</w:t>
        <w:br/>
        <w:br/>
        <w:t>喜乐。《玉篇·女部》：“娾，喜樂也。”《集韻·駭韻》：“娾，喜也。”</w:t>
        <w:br/>
        <w:br/>
        <w:t>（二）ái　《廣韻》擬皆切，平皆疑。</w:t>
        <w:br/>
        <w:br/>
        <w:t>女子貌丑。《廣韻·皆韻》：“娾，醜女皃。”《集韻·佳韻》：“娾，女媿也。”</w:t>
        <w:br/>
        <w:br/>
        <w:t>（三）è　《集韻》逆革切，入麥疑。</w:t>
        <w:br/>
        <w:br/>
        <w:t>好貌。《集韻·麥韻》：“娾，好皃。”</w:t>
        <w:br/>
      </w:r>
    </w:p>
    <w:p>
      <w:r>
        <w:t>娿##娿</w:t>
        <w:br/>
        <w:br/>
        <w:t>《説文》：“娿，媕娿也。从女，阿聲。”</w:t>
        <w:br/>
        <w:br/>
        <w:t>（一）ē　《廣韻》烏何切，平歌影。歌部。</w:t>
        <w:br/>
        <w:br/>
        <w:t>〔媕娿〕见“媕”。</w:t>
        <w:br/>
        <w:br/>
        <w:t>（二）ě　《廣韻》烏可切，上哿影。</w:t>
        <w:br/>
        <w:br/>
        <w:t>姓。《廣韻·哿韻》：“娿，人姓。《莊子》有*娿荷甘*。”</w:t>
        <w:br/>
      </w:r>
    </w:p>
    <w:p>
      <w:r>
        <w:t>婀##婀</w:t>
        <w:br/>
        <w:br/>
        <w:t>ē（旧读ě）　㊀《玉篇》於可切。</w:t>
        <w:br/>
        <w:br/>
        <w:t>〔婀娜〕柔媚；美好。《玉篇·女部》：“婀，婀𡟦（娜），美皃。”*三國**魏**曹植*《洛神賦》：“華容婀娜，令我忘飡。”*宋**蘇軾*《和子由論書》：“端莊雜流麗，剛健含婀娜。”又，摇曳貌。《樂府詩集·雜曲歌辭·焦仲卿妻》：“四角龍子幡，婀娜隨風轉。”*清**王士禛*《送涓來侍讀歸楚》：“送君遊*九華*，婀娜江帆起。”*朱自清*《看花》：“我爱繁花老干的杏，临风婀娜的小红桃。”</w:t>
        <w:br/>
        <w:br/>
        <w:t>㊁《集韻》於河切，平歌影。</w:t>
        <w:br/>
        <w:br/>
        <w:t>（1）〔媕婀〕见“媕”。</w:t>
        <w:br/>
        <w:br/>
        <w:t>（2）同“妸”。女子人名用字。《集韻·歌韻》：“妸婀，《説文》：‘女字也。’或不省。”</w:t>
        <w:br/>
      </w:r>
    </w:p>
    <w:p>
      <w:r>
        <w:t>婁##婁</w:t>
        <w:br/>
        <w:br/>
        <w:t>〔娄〕</w:t>
        <w:br/>
        <w:br/>
        <w:t>《説文》：“婁，空也。从母中女，空之意也。一曰婁務也。𡜰，古文。”*段玉裁*注：“按：此上體當是从囧，即窗牖麗廔闓明之意也。”</w:t>
        <w:br/>
        <w:br/>
        <w:t>（一）lóu　《廣韻》落侯切，平侯來。侯部。</w:t>
        <w:br/>
        <w:br/>
        <w:t>（1）物体中空。《説文·女部》：“婁，空也。”*段玉裁*注：“凡中空曰婁，今俗語尚如是。”《廣韻·侯韻》：“婁，空也。”</w:t>
        <w:br/>
        <w:br/>
        <w:t>（2）星名。二十八宿之一，西方白虎七宿的第二宿。有星三颗。《廣韻·侯韻》：“婁，星名。”《禮記·月令》：“季冬之月，日在婺女、昏婁中、旦氐中。”《後漢書·郎顗傳》：“熒惑以去年春分後十六日在婁五度。”《金史·天文志一》：“夜半有流星如太白，其色赤，起於婁宿。”</w:t>
        <w:br/>
        <w:br/>
        <w:t>（4）通“䝏”。母猪。《集韻·矦韻》：“䝏，求子豕。通作婁。”《左傳·定公十四年》：“既定爾婁豬，盍歸吾艾豭？”*杜預*注：“婁豬，求子豬。”</w:t>
        <w:br/>
        <w:br/>
        <w:t>（5）通“摟”。收敛。《詩·小雅·角弓》：“莫肯下遺，式居婁驕。”*鄭玄*箋：“婁，斂也。”*清**段玉裁*《説文解字注·女部》：“婁，此則謂為摟之叚借也。”</w:t>
        <w:br/>
        <w:br/>
        <w:t>（6）姓。《廣韻·侯韻》：“婁，姓。”《新唐書·宰相世系表四下》：“*婁*氏出自*姒*姓，*夏**少康*裔孫*東樓公*封於*杞*，為*楚*所滅，子孫食邑於*婁*，因以為氏，*陽城諸縣*有*婁鄉*，是也。”</w:t>
        <w:br/>
        <w:br/>
        <w:t>（二）lǚ　㊀《集韻》龍遇切，去遇來。侯部。</w:t>
        <w:br/>
        <w:br/>
        <w:t>“屢”。多次。《集韻·遇韻》：“屢，或作婁。”*清**段玉裁*《説文解字注·女部》：“婁，婁之義又為數也。此正如窗牖、麗廔之多孔也，而轉其音為力住切。俗乃加尸旁為屢字。古有婁無屢也。”《詩·周頌·桓》：“綏萬邦，婁豐年。”*鄭玄*箋：“婁，亟也。”*孔穎達*疏：“*武王*誅*紂*之後，安此萬邦，使無兵寇之害；數有豐年，無飢饉之憂。”《漢書·嚴助傳》：“朝廷多事，婁舉賢良文學之士。”*顔師古*注：“婁，古屢字。”</w:t>
        <w:br/>
        <w:br/>
        <w:t>㊁《集韻》隴主切，上麌來。</w:t>
        <w:br/>
        <w:br/>
        <w:t>（1）拴；系。《公羊傳·昭公二十五年》：“且夫牛馬維婁，委已者也，而柔焉。”*何休*注：“繫馬曰維，繫牛曰婁。”*清**黄遵憲*《題樵野文運甓齋話别圖》：“鴞音不革響，馬逸難維婁。”</w:t>
        <w:br/>
        <w:br/>
        <w:t>（2）拘挛；驼背。《集韻·噳韻》：“婁，卷婁，猶拘攣也。”《莊子·徐无鬼》：“有卷婁者。”*陸德明*釋文：“婁，猶拘攣也。”*成玄英*疏：“卷婁者，謂背項俛曲，向前攣卷而傴僂也。”</w:t>
        <w:br/>
        <w:br/>
        <w:t>（三）lǘ　《廣韻》力朱切，平虞來。侯部。</w:t>
        <w:br/>
        <w:br/>
        <w:t>（1）拉；牵。《集韻·虞韻》：“婁，牽也。”《詩·唐風·山有樞》：“子有衣裳，弗曳弗婁。”*毛*傳：“婁，亦曳也。”*陸德明*釋文引*馬融*云：“婁，牽也。”*宋**蘇軾*《謝除兵部尚書賜對衣金帶馬狀》：“盛服在躬，無復曳婁之歎。”</w:t>
        <w:br/>
        <w:br/>
        <w:t>（2）愚笨。《集韻·虞韻》：“婁，愚也。”</w:t>
        <w:br/>
        <w:br/>
        <w:t>（四）léi　《集韻》倫為切，平支來。</w:t>
        <w:br/>
        <w:br/>
        <w:t>〔墊婁〕地名。《集韻·支韻》：“婁，*墊婁*，地名。在西*羌*。”《漢書·段會宗傳》：“*會宗*恐大兵入*烏孫*，驚*番丘*，亡逃不可得，即留所發兵*墊婁*地。”</w:t>
        <w:br/>
      </w:r>
    </w:p>
    <w:p>
      <w:r>
        <w:t>婂##婂</w:t>
        <w:br/>
        <w:br/>
        <w:t>同“嬵”。《集韻·㒨韻》：“嬵，或省。”</w:t>
        <w:br/>
      </w:r>
    </w:p>
    <w:p>
      <w:r>
        <w:t>婃##婃</w:t>
        <w:br/>
        <w:br/>
        <w:t>cóng　《集韻》徂宗切，平冬從。</w:t>
        <w:br/>
        <w:br/>
        <w:t>女子人名用字。《集韻·冬韻》：“婃，女字。”</w:t>
        <w:br/>
      </w:r>
    </w:p>
    <w:p>
      <w:r>
        <w:t>婄##婄</w:t>
        <w:br/>
        <w:br/>
        <w:t>（一）pǒu　《廣韻》普后切，上厚滂。又薄回切，蒲口切。</w:t>
        <w:br/>
        <w:br/>
        <w:t>（1）女貌。《廣韻·厚韻》：“婄，婦人皃。”《集韻·矦韻》：“婄，女皃。”</w:t>
        <w:br/>
        <w:br/>
        <w:t>（2）不才。《集韻·𠪋韻》：“婄，不才。”</w:t>
        <w:br/>
        <w:br/>
        <w:t>（二）péi　《集韻》鋪枚切，平灰並。</w:t>
        <w:br/>
        <w:br/>
        <w:t>丑。《廣雅·釋詁二》：“婄，醜也。”</w:t>
        <w:br/>
        <w:br/>
        <w:t>（三）bù　《集韻》薄口切，上厚並。</w:t>
        <w:br/>
        <w:br/>
        <w:t>女子人名用字。《集韻·𠪋韻》：“婄，女字。”</w:t>
        <w:br/>
      </w:r>
    </w:p>
    <w:p>
      <w:r>
        <w:t>婅##婅</w:t>
        <w:br/>
        <w:br/>
        <w:t>jú　《集韻》居六切，入屋見。</w:t>
        <w:br/>
        <w:br/>
        <w:t>女子人名用字。《集韻·屋韻》：“婅，女名。”</w:t>
        <w:br/>
      </w:r>
    </w:p>
    <w:p>
      <w:r>
        <w:t>婆##婆</w:t>
        <w:br/>
        <w:br/>
        <w:t>pó　《廣韻》薄波切，平戈並。歌部。</w:t>
        <w:br/>
        <w:br/>
        <w:t>（1）〔婆娑〕1.舞蹈。《爾雅·釋訓》：“婆娑，舞也。”*郭璞*注：“婆娑，舞者之容。”*邢昺*疏：“婆娑，舞者之狀貌也。”《詩·陳風·東門之枌》：“*子仲*之子，婆娑其下。”*毛*傳：“婆娑，舞也。”*孔穎達*疏引*孫炎*曰：“舞者之容婆娑然。”2.盘旋；停留。《文選·宋玉〈神女賦〉》：“既姽嫿於幽静兮，又婆娑乎人間。”*李善*注：“婆娑，猶盤姗也。”《漢書·叙傳上》：“婆娑虖術藝之場，休息虖篇籍之囿。”《晋書·陶侃傳》：“未亡一年，欲遜位歸國，佐史等苦留之……將出府門，顧謂*愆期*曰：‘老子婆娑，正坐諸君輩。’”3.分散；扶疏。《文選·王褒〈洞簫賦〉》：“風鴻洞而不絶兮，優嬈嬈以婆娑。”*李善*注：“婆娑，分散貌。”《爾雅·釋木》“如松柏曰茂”*晋**郭璞*注：“枝葉婆娑。”《世説新語·黜免》：“有一老槐，甚扶疎。……（*殷仲文*）嘆曰：‘槐樹婆娑，無復生意。’”4.舒展。*唐**姚合*《遊河陽河岸》：“醉時眠石上，肢體自婆娑。”5.委婉；曲折。*三國**魏**嵇康*《琴賦》：“沸㥜煩冤，紆餘婆娑。”</w:t>
        <w:br/>
        <w:br/>
        <w:t>（2）年老的妇人。《廣韻·戈韻》：“婆，老母稱也。”《集韻·戈韻》：“婆，女老稱。”*宋**周密*《南宋市肆記·酒樓》：“有老嫗以小爐炷香為供者，謂之香婆。”</w:t>
        <w:br/>
        <w:br/>
        <w:t>（3）母亲。*清**梁章鉅*《稱謂録》：“北朝*李育*呼母為婆。”《樂府詩集·横吹曲辭·折楊柳歌》：“阿婆不嫁女，那得孫兒抱。”《魏書·汲固傳》：“*憲*即為*固*长育至十餘歲，恒呼*固*夫婦為郎婆。”*元**關漢卿*《蝴蝶夢》第二折：“不争着前家兒償了命，顯得後堯婆忒心毒。”</w:t>
        <w:br/>
        <w:br/>
        <w:t>（4）丈夫的母亲。《玉篇·女部》：“婆，婆母也。”佚名《休洗紅二首》之一：“人壽百年能幾何，後來新婦今為婆。”*元**關漢卿*《竇娥寃》第一折：“撇的俺婆婦每都把空房守。”《儒林外史》第三回：“婆媳兩個都來坐着吃了飯。”</w:t>
        <w:br/>
        <w:br/>
        <w:t>（5）祖母。*唐**權德輿*《祭孫男法延師文》：“翁翁婆婆以乳菓之奠致祭於九歲孫男法延師之靈。”*巴金*《家》三：“妈是不成问题的。她一定会答应我。只怕婆会反对。”也指长两辈的亲属妇女。如：叔婆；外婆；姨婆。</w:t>
        <w:br/>
        <w:br/>
        <w:t>（6）旧指从事某些职业的妇女。如：媒婆；产婆；巫婆；牙婆。</w:t>
        <w:br/>
        <w:br/>
        <w:t>（7）古代*广西*少数民族对老人的称谓。《正字通·女部》：“婆，男亦稱婆。今*廣西**猺*人之老者，一寨呼之曰婆。”</w:t>
        <w:br/>
        <w:br/>
        <w:t>（8）方言。指雌性牲禽。如：鸡婆；猪婆。</w:t>
        <w:br/>
        <w:br/>
        <w:t>（9）茂盛貌。*明**袁宏道*《壽洪太母七十序》：“凡木之婆然者，必也其根之堅實者也。”</w:t>
        <w:br/>
        <w:br/>
        <w:t>（10）优柔寡断。*清**翟灝*《通俗編·性情》：“性不决捷為婆。”</w:t>
        <w:br/>
      </w:r>
    </w:p>
    <w:p>
      <w:r>
        <w:t>婇##婇</w:t>
        <w:br/>
        <w:br/>
        <w:t>cǎi　《集韻》此宰切，上海清。</w:t>
        <w:br/>
        <w:br/>
        <w:t>（1）宫女。《玉篇·女部》：“婇，婇女也。”</w:t>
        <w:br/>
        <w:br/>
        <w:t>（2）女子人名用字。《集韻·海韻》：“婇，女字。”</w:t>
        <w:br/>
      </w:r>
    </w:p>
    <w:p>
      <w:r>
        <w:t>婈##婈</w:t>
        <w:br/>
        <w:br/>
        <w:t>líng　《集韻》閭承切，平蒸來。</w:t>
        <w:br/>
        <w:br/>
        <w:t>女子人名用字。《集韻·蒸韻》：“婈，女名。”</w:t>
        <w:br/>
      </w:r>
    </w:p>
    <w:p>
      <w:r>
        <w:t>婉##婉</w:t>
        <w:br/>
        <w:br/>
        <w:t>《説文》：“婉，順也。从女，宛聲。《春秋傳》曰：‘太子痤婉。’”</w:t>
        <w:br/>
        <w:br/>
        <w:t>wǎn　《廣韻》於阮切，上阮影。元部。</w:t>
        <w:br/>
        <w:br/>
        <w:t>（1）温顺；顺从。《説文·女部》：“婉，順也。”《左傳·襄公二十六年》：“嬖，生*佐*，惡而婉。大子*痤*美而很。”*杜預*注：“*佐*貌惡而心順。”又《昭公二十六年》：“姑慈而從，婦聽而婉。”*杜預*注：“婉，順也。”《列子·湯問》：“人性婉而從物，不競不争。”</w:t>
        <w:br/>
        <w:br/>
        <w:t>（2）婉转；委婉。《左傳·成公十四年》：“婉而成章，盡而不汙。”*杜預*注：“婉，曲也。”*宋**王安石*《純甫出釋惠崇畫要予作詩》：“流鶯探枝婉欲語，蜜蜂掇蘂隨翅股。”*鲁迅*《书信·致郑振铎（一九三四年十月二十七日）》：“此书大约一时不易印成，*周子竟*处只好婉推。”</w:t>
        <w:br/>
        <w:br/>
        <w:t>（3）宛延；回旋。*戰國**宋玉*《神女賦》：“婉若遊龍乘雲翔。”《樂府詩集·清商曲辭·子夜歌》：“宿昔不梳頭，絲髮被兩肩，婉伸郎膝上，何處不可憐。”*唐**李羣玉*《長沙九日登樓觀舞》：“翩如蘭苕翠，婉如游龍舉。”</w:t>
        <w:br/>
        <w:br/>
        <w:t>（4）美好；姣好。《詩·鄭風·野有蔓草》：“有美一人，清揚婉兮。”*毛*傳：“婉然，美也。”*晋**陸機*《贈紀士》：“修姱協姝麗，華顔婉如玉。”*宋**蘇軾*《往富陽新城李節推先行三日留風水洞見詩》：“路人皆言君未遠，騎馬少年清且婉。”</w:t>
        <w:br/>
        <w:br/>
        <w:t>（5）亲爱；喜爱。《文選·阮瑀〈為曹公作書與孫權〉》：“婉彼二人，不忍加罪。”*李善*注：“婉，猶親愛也。”*三國**魏**嵇康*《酒會詩七首》之二：“婉彼鴛鴦，戢翼而遊。”</w:t>
        <w:br/>
        <w:br/>
        <w:t>（6）简约。《左傳·襄公二十九年》：“大而婉，險而易。”*杜預*注：“婉，約也。”</w:t>
        <w:br/>
      </w:r>
    </w:p>
    <w:p>
      <w:r>
        <w:t>婊##婊</w:t>
        <w:br/>
        <w:br/>
        <w:t>biǎo　《集韻》彼小切，上小幫。</w:t>
        <w:br/>
        <w:br/>
        <w:t>（1）女子人名用字。《集韻·小韻》：“婊，女字。”</w:t>
        <w:br/>
        <w:br/>
        <w:t>（2）俗称妓女为婊子。《康熙字典·女部》：“婊，俗呼倡家為婊子。”《警世通言·金令史美婢酬秀童》：“*盧智高*道：‘在婊子*劉丑姐*家里。’”</w:t>
        <w:br/>
      </w:r>
    </w:p>
    <w:p>
      <w:r>
        <w:t>婋##婋</w:t>
        <w:br/>
        <w:br/>
        <w:t>xiāo　《集韻》虚交切，平肴曉。</w:t>
        <w:br/>
        <w:br/>
        <w:t>女子俊慧。《玉篇·女部》：“婋，女心俊。”</w:t>
        <w:br/>
      </w:r>
    </w:p>
    <w:p>
      <w:r>
        <w:t>婌##婌</w:t>
        <w:br/>
        <w:br/>
        <w:t>shú　《廣韻》殊六切，入屋禪。</w:t>
        <w:br/>
        <w:br/>
        <w:t>古代宫廷女官名。《廣韻·屋韻》：“婌，後宫女官名。”</w:t>
        <w:br/>
      </w:r>
    </w:p>
    <w:p>
      <w:r>
        <w:t>婍##婍</w:t>
        <w:br/>
        <w:br/>
        <w:t>qǐ　《廣韻》墟彼切，上紙溪。</w:t>
        <w:br/>
        <w:br/>
        <w:t>貌好。《廣雅·釋詁一》：“婍，好也。”《廣韻·紙韻》：“婍，皃好。”</w:t>
        <w:br/>
      </w:r>
    </w:p>
    <w:p>
      <w:r>
        <w:t>婎##婎</w:t>
        <w:br/>
        <w:br/>
        <w:t>《説文》：“婎，姿婎，姿也。从女，隹聲。一曰醜也。”</w:t>
        <w:br/>
        <w:br/>
        <w:t>huī　《廣韻》許維切，平脂曉。又香季切。微部。</w:t>
        <w:br/>
        <w:br/>
        <w:t>（1）〔姿婎〕恣意放纵。《説文·女部》：“婎，姿婎，姿也。”《集韻·旨韻》：“婎，姿婎，自縱皃。”《正字通·女部》：“婎，一説輕佚作姿。”</w:t>
        <w:br/>
        <w:br/>
        <w:t>（2）丑。《説文·女部》：“婎，醜也。”</w:t>
        <w:br/>
      </w:r>
    </w:p>
    <w:p>
      <w:r>
        <w:t>婏##婏</w:t>
        <w:br/>
        <w:br/>
        <w:t>《説文》：“婏，兔子也。婏疾也。从女、兔。”</w:t>
        <w:br/>
        <w:br/>
        <w:t>fù　《廣韻》芳遇切，去遇敷。又芳万切。侯部。</w:t>
        <w:br/>
        <w:br/>
        <w:t>（1）同“嬎”。《説文·兔部》：“婏，兔子也。”*段玉裁*注：“《釋獸》曰：兔子。婏，本或作嬎。”《集韻·遇韻》：“嬎，兔子也。或省。”</w:t>
        <w:br/>
        <w:br/>
        <w:t>（2）急疾。《説文·兔部》：“婏，婏疾也。”</w:t>
        <w:br/>
      </w:r>
    </w:p>
    <w:p>
      <w:r>
        <w:t>婐##婐</w:t>
        <w:br/>
        <w:br/>
        <w:t>《説文》：“婐，㛂也。一曰女侍曰婐。讀若騧或若委。从女，果聲。*孟軻*曰：‘*舜*為天子，二女婐。’”*段玉裁*改为：“婐，婐㛂也”。并注：“今本删婐字，非也。婐㛂與旖施音義皆同，俗作婀娜。”</w:t>
        <w:br/>
        <w:br/>
        <w:t>wǒ　《廣韻》烏果切，上果影。又古華切。歌部。</w:t>
        <w:br/>
        <w:br/>
        <w:t>（1）〔婐㛂〕柔媚之貌。《説文·女部》：“婐，㛂也。”*段玉裁*改作“婐㛂也”。《廣韻·果韻》：“婐，婐㛂，身弱好皃。”*南朝**梁武帝*《遊女曲》：“珠佩婐㛂戲金闕。”*唐**韓愈*《元和聖德詩》：“日君月妃，焕赫婐㛂。”原注：“婐㛂，身好弱貌。”</w:t>
        <w:br/>
        <w:br/>
        <w:t>（2）侍候。《説文·女部》：“婐，女侍曰婐。*孟軻*曰：‘*舜*為天子，二女婐。’”*王筠*句讀：“二女婐，《盡心篇》文，引之以證女侍義。今作果者，省形存聲字也。*趙*注：‘果，侍也。’”</w:t>
        <w:br/>
        <w:br/>
        <w:t>（3）果敢。*五代**徐鍇*《説文繫傳·女部》：“婐，果敢也。”*唐**劉知幾*《史通·疑古》：“人風婐劃，地氣歊瘴。”</w:t>
        <w:br/>
      </w:r>
    </w:p>
    <w:p>
      <w:r>
        <w:t>婑##婑</w:t>
        <w:br/>
        <w:br/>
        <w:t>（一）ruí　《集韻》儒隹切，平脂日。</w:t>
        <w:br/>
        <w:br/>
        <w:t>女貌。《集韻·脂韻》：“婑，女皃。”</w:t>
        <w:br/>
        <w:br/>
        <w:t>（二）wǒ　《集韻》鄔果切，上果影。</w:t>
        <w:br/>
        <w:br/>
        <w:t>同“婐”。《集韻·果韻》：“婐，或作婑。”《列子·楊朱》：“穆之後庭，比房數十，皆擇稚齒婑媠者以盈之。”</w:t>
        <w:br/>
        <w:br/>
        <w:t>（三）něi　《集韻》弩罪切，上賄泥。</w:t>
        <w:br/>
        <w:br/>
        <w:t>同“娞”。《集韻·賄韻》：“娞，或从委。”</w:t>
        <w:br/>
      </w:r>
    </w:p>
    <w:p>
      <w:r>
        <w:t>婒##婒</w:t>
        <w:br/>
        <w:br/>
        <w:t>tán　《集韻》徒甘切，平談定。</w:t>
        <w:br/>
        <w:br/>
        <w:t>女子人名用字。《集韻·談韻》：“婒，女字。”</w:t>
        <w:br/>
      </w:r>
    </w:p>
    <w:p>
      <w:r>
        <w:t>婓##婓</w:t>
        <w:br/>
        <w:br/>
        <w:t>《説文》：“婓，往來婓婓也。一曰醜皃。从女，非聲。”</w:t>
        <w:br/>
        <w:br/>
        <w:t>fēi　《廣韻》芳非切，平微敷。微部。</w:t>
        <w:br/>
        <w:br/>
        <w:t>（1）〔婓婓〕往来不停貌。《説文·女部》：“婓，往來婓婓也。”《廣韻·微韻》：“婓，婓婓，往來皃。”《漢書·揚雄傳上》：“昔*仲尼*之去*魯*兮，婓婓遲遲而周邁。”*顔師古*注：“婓婓往來貌。”</w:t>
        <w:br/>
        <w:br/>
        <w:t>（2）丑貌。《説文·女部》：“婓，醜皃。”</w:t>
        <w:br/>
        <w:br/>
        <w:t>（3）通“妃”。*清**朱駿聲*《説文通訓定聲·履部》：“婓，叚借為妃。”《文選·左思〈蜀都賦〉》：“娉*江*婓，與神遊。”按：五臣本作“妃”。</w:t>
        <w:br/>
      </w:r>
    </w:p>
    <w:p>
      <w:r>
        <w:t>婔##婔</w:t>
        <w:br/>
        <w:br/>
        <w:t>同“婓”。《集韻·微韻》：“婓，或書作婔。”*宋**梅堯臣*《正仲往靈濟廟觀重臺梅》：“玉盤疊捧溪女歸，魚鱗作室待水婔。”</w:t>
        <w:br/>
      </w:r>
    </w:p>
    <w:p>
      <w:r>
        <w:t>婕##婕</w:t>
        <w:br/>
        <w:br/>
        <w:t>《説文》：“婕，女字也。从女，疌聲。”</w:t>
        <w:br/>
        <w:br/>
        <w:t>（一）jié　㊀《廣韻》即葉切，入葉精。盍部。</w:t>
        <w:br/>
        <w:br/>
        <w:t>（1）〔婕妤〕*汉*代宫廷女官名。《廣韻·葉韻》：“婕，婕妤，亦作倢伃。”*清**段玉裁*《説文解字注·女部》：“婕，*師古*《漢書》注曰：倢伃，字或从女，其音同耳。”《史記·外戚世家》：“及*李夫人*卒，則有*尹婕妤*之屬，更有寵。”</w:t>
        <w:br/>
        <w:br/>
        <w:t>（2）女子人名用字。《説文·女部》：“婕，女字也。”</w:t>
        <w:br/>
        <w:br/>
        <w:t>㊁《集韻》疾葉切，入葉從。</w:t>
        <w:br/>
        <w:br/>
        <w:t>美。《集韻·葉韻》：“婕，美也。”</w:t>
        <w:br/>
        <w:br/>
        <w:t>（二）qiè　《集韻》七接切，入葉清。</w:t>
        <w:br/>
        <w:br/>
        <w:t>女貌。《集韻·葉韻》：“婕，女皃。”</w:t>
        <w:br/>
      </w:r>
    </w:p>
    <w:p>
      <w:r>
        <w:t>婖##婖</w:t>
        <w:br/>
        <w:br/>
        <w:t>tiān　《集韻》他兼切，平添透。</w:t>
        <w:br/>
        <w:br/>
        <w:t>女子人名用字。《集韻·沾韻》：“婖，女字。”</w:t>
        <w:br/>
      </w:r>
    </w:p>
    <w:p>
      <w:r>
        <w:t>婗##婗</w:t>
        <w:br/>
        <w:br/>
        <w:t>《説文》：“婗，嫛婗也。从女，兒聲。一曰婦人惡皃。”*段玉裁*在“一曰”句下注：“此則專謂婗字。”</w:t>
        <w:br/>
        <w:br/>
        <w:t>（一）ní　《廣韻》五稽切，平齊疑。支部。</w:t>
        <w:br/>
        <w:br/>
        <w:t>（1）婴儿。《釋名·釋長幼》：“人始生曰嬰兒，或曰嫛婗。”《説文·女部》：“婗，嫛婗也。”*朱駿聲*通訓定聲：“嫛婗，雙聲連語，即嬰兒之音轉。”《廣雅·釋親》：“婗，子也。”*王念孫*疏證：“嬰兒謂之婗。”*唐**張諤*《三日岐王宅》：“玉女貴妃生，嫛婗始發聲。”*宋**羅泌*《路史·禪通紀·栢皇氏》：“嫛婗號，母乳泏。”也指幼女。*章炳麟*《新方言·釋親屬》：“婗，*山東*謂幼女為婗子，亦以稱婢。”</w:t>
        <w:br/>
        <w:br/>
        <w:t>（2）婴儿啼哭声。《釋名·釋長幼》：“人始生曰嬰兒……婗，其啼聲也。”*清**王宗炎*《爾雅新義叙》：“嬰孩之生，嘔啞然，嫛婗然。”</w:t>
        <w:br/>
        <w:br/>
        <w:t>（3）妇女貌丑。《説文·女部》：“婗，婦人惡皃。”</w:t>
        <w:br/>
        <w:br/>
        <w:t>（二）nǐ　《集韻》吾禮切，上薺疑。</w:t>
        <w:br/>
        <w:br/>
        <w:t>〔媞婗〕1.妩媚。《集韻·薺韻》：“婗，媞婗，無媚。”2.迟疑不决。《集韻·薺韻》：“婗，媞婗，疑不决。”3.谛。《集韻·薺韻》：“媞，媞婗，諦也。”</w:t>
        <w:br/>
      </w:r>
    </w:p>
    <w:p>
      <w:r>
        <w:t>婘##婘</w:t>
        <w:br/>
        <w:br/>
        <w:t>（一）quán　《廣韻》巨員切，平仙羣。</w:t>
        <w:br/>
        <w:br/>
        <w:t>美好貌。《廣雅·釋詁一》：“婘，好也。”《玉篇·女部》：“婘，好皃。”《廣韻·仙韻》：“婘，美皃。”</w:t>
        <w:br/>
        <w:br/>
        <w:t>（二）juàn　《集韻》古倦切，去線見。</w:t>
        <w:br/>
        <w:br/>
        <w:t>同“眷”。亲属。《集韻·綫韻》：“婘，親也。”《字彙·女部》：“婘，與眷同。”《史記·樊酈滕灌列傳》：“大臣誅諸*吕*、*吕須*婘屬，因誅*伉*。”</w:t>
        <w:br/>
      </w:r>
    </w:p>
    <w:p>
      <w:r>
        <w:t>婙##婙</w:t>
        <w:br/>
        <w:br/>
        <w:t>同“婧”。《類篇·女部》：“婙，女字。”《正字通·女部》：“婙，俗婧字。”</w:t>
        <w:br/>
      </w:r>
    </w:p>
    <w:p>
      <w:r>
        <w:t>婚##婚</w:t>
        <w:br/>
        <w:br/>
        <w:t>《説文》：“婚，婦家也。禮，娶婦以昏時。婦人陰也，故曰婚。从女，从昏，昏亦聲。𤔿，籀文婚。”*郭沫若*《金文叢攷》：“余謂𼔂乃昏庸之昏之本字。从爵省，象形，象人首為酒所亂而手足無所措也。”按：金文𤔿为闻之本字。《䣄王子鐘》：“聞于四方”，当为本字本义，又《克盨》“朋友婚遘”借为婚媾义。婚为后起形声字。</w:t>
        <w:br/>
        <w:br/>
        <w:t>hūn　《廣韻》呼昆切，平魂曉。諄部。</w:t>
        <w:br/>
        <w:br/>
        <w:t>（1）妻之家。《説文·女部》：“婚，婦家也。”*王筠*句讀：“下文：姻，壻家也。”</w:t>
        <w:br/>
        <w:br/>
        <w:t>（2）妻之父。《爾雅·釋親》：“婦之父為婚。”《荀子·富國》：“婚姻娉内，送逆無禮。”*楊倞*注：“婦之父為婚。”</w:t>
        <w:br/>
        <w:br/>
        <w:t>（3）姻亲。《書·盤庚上》：“汝克黜乃心，施實德于民，至于婚友。”*孔*傳：“至于婚姻僚友。”《史記·屈原賈生列傳》：“時*秦昭王*與*楚*婚，欲與*懷王*會。”《三國志·吴志·吴主傳》：“*權*令都尉*徐詳*詣*曹*公請降，公報使脩好，誓重結婚。”</w:t>
        <w:br/>
        <w:br/>
        <w:t>（4）因婚姻而结成的夫妻关系。《晋書·王獻之傳》：“不覺餘事，惟憶與*郄家*離婚。”《金史·后妃傳下·昭德皇后》：“朕四五歲與皇后定婚。”</w:t>
        <w:br/>
        <w:br/>
        <w:t>（5）结婚。《國語·晋語四》：“同姓不婚，惡不殖也。”《列子·楊朱》：“人不婚宦，情欲失半。”*唐**杜甫*《贈衛八處士》：“昔别君未婚，兒女忽成行。”*曹禺*《北京人》第一幕：“（*曾文彩*）婚后数年颇得她丈夫的宠爱。”</w:t>
        <w:br/>
      </w:r>
    </w:p>
    <w:p>
      <w:r>
        <w:t>婛##婛</w:t>
        <w:br/>
        <w:br/>
        <w:t>jīng　《集韻》居卿切，平庚見。</w:t>
        <w:br/>
        <w:br/>
        <w:t>女子人名用字。《集韻·庚韻》：“婛，女字。”</w:t>
        <w:br/>
      </w:r>
    </w:p>
    <w:p>
      <w:r>
        <w:t>婜##婜</w:t>
        <w:br/>
        <w:br/>
        <w:t>《説文》：“婜，美也。从女，臤聲。”</w:t>
        <w:br/>
        <w:br/>
        <w:t>（一）qiān　《集韻》丘閑切，平山溪。真部。</w:t>
        <w:br/>
        <w:br/>
        <w:t>美。《説文·女部》：“婜，美也。”</w:t>
        <w:br/>
        <w:br/>
        <w:t>（二）jǐn　《集韻》頸忍切，上軫見。</w:t>
        <w:br/>
        <w:br/>
        <w:t>女子人名用字。《集韻·準韻》：“婜，女字。”</w:t>
        <w:br/>
      </w:r>
    </w:p>
    <w:p>
      <w:r>
        <w:t>婝##婝</w:t>
        <w:br/>
        <w:br/>
        <w:t>diàn　《集韻》堂練切，去霰定。</w:t>
        <w:br/>
        <w:br/>
        <w:t>女子人名用字。《集韻·霰韻》：“婝，女字。”</w:t>
        <w:br/>
      </w:r>
    </w:p>
    <w:p>
      <w:r>
        <w:t>婞##婞</w:t>
        <w:br/>
        <w:br/>
        <w:t>《説文》：“婞，很也。从女，幸聲。《楚詞》曰：‘*鯀*婞直。’”</w:t>
        <w:br/>
        <w:br/>
        <w:t>xìng　㊀《廣韻》胡頂切，上迥匣。耕部。</w:t>
        <w:br/>
        <w:br/>
        <w:t>刚直；固执。《説文·女部》：“婞，很也。”*段玉裁*注：“很者，不聽從也。”《楚辭·離騷》：“*鯀*婞直以亡身兮，終然殀乎*羽*之野。”*王逸*注：“婞，很也。”*洪興祖*補注：“則*鯀*蓋剛而犯上者耳。”《文選·王僧達〈祭顔光禄文〉》：“性婞剛潔。”*李善*注：“婞，猶直也。”</w:t>
        <w:br/>
        <w:br/>
        <w:t>㊁《集韻》下耿切，上耿匣。</w:t>
        <w:br/>
        <w:br/>
        <w:t>同“幸”。1.侥幸。《集韻·耿韻》：“倖，徼倖也。或从女。通作幸。”2.偏爱；宠爱。《廣雅·釋詁三》：“婞，親。”*王念孫*疏證：“婞，通作幸。”《集韻·耿韻》：“倖，親也。或从女。通作幸。”</w:t>
        <w:br/>
      </w:r>
    </w:p>
    <w:p>
      <w:r>
        <w:t>婟##婟</w:t>
        <w:br/>
        <w:br/>
        <w:t>《説文》：“婟，嫪也。从女，固聲。”</w:t>
        <w:br/>
        <w:br/>
        <w:t>hù　《廣韻》胡誤切，去暮匣。又侯古切。魚部。</w:t>
        <w:br/>
        <w:br/>
        <w:t>（1）恋惜。《説文·女部》：“婟，嫪也。”《廣韻·暮韻》：“婟，婟嫪，戀惜也。出《聲類》。”《爾雅·釋鳥》“鶭澤虞”*晋**郭璞*注：“今婟澤鳥。”*邢昺*疏：“以此鳥戀惜池澤，見人不去，因名婟澤鳥也。”《正字通·女部》：“凡嗜好不能割棄者曰婟。”*明**趙南星*《明侍讀學士復菴吴公傳》：“婟權不欲歸。”</w:t>
        <w:br/>
        <w:br/>
        <w:t>（2）同“嫭”。忌恨。*清**朱駿聲*《説文通訓定聲·豫部》：“婟，字亦作嫭。”《人物志·八觀》：“犯其所乏，則婟。以惡犯婟，則妬。”*劉昞*注：“人皆悦己所長，惡己所短，故稱其所短，則婟戾忿肆。”</w:t>
        <w:br/>
        <w:br/>
        <w:t>（3）好。《集韻·姥韻》：“婟，好也。”</w:t>
        <w:br/>
        <w:br/>
        <w:t>（4）姓。《正字通·女部》：“婟，人姓。”</w:t>
        <w:br/>
      </w:r>
    </w:p>
    <w:p>
      <w:r>
        <w:t>婠##婠</w:t>
        <w:br/>
        <w:br/>
        <w:t>《説文》：“婠，體德好也。从女，官聲。讀若*楚**郤宛*。”</w:t>
        <w:br/>
        <w:br/>
        <w:t>（一）wān　《廣韻》一丸切，平桓影。又烏八切。元部。</w:t>
        <w:br/>
        <w:br/>
        <w:t>德好貌。《説文·女部》：“婠，體德好也。”《廣韻·桓韻》：“婠，德好皃。”</w:t>
        <w:br/>
        <w:br/>
        <w:t>（二）guàn　《廣韻》古玩切，去换見。</w:t>
        <w:br/>
        <w:br/>
        <w:t>美好貌。《廣雅·釋詁一》：“婠，好也。”*王念孫*疏證：“婠之言娟娟也。”《廣韻·换韻》：“婠，好皃。”</w:t>
        <w:br/>
      </w:r>
    </w:p>
    <w:p>
      <w:r>
        <w:t>婡##婡</w:t>
        <w:br/>
        <w:br/>
        <w:t>（一）lái　《集韻》郎才切，平咍來。</w:t>
        <w:br/>
        <w:br/>
        <w:t>女子人名用字。《集韻·咍韻》：“婡，女字。”</w:t>
        <w:br/>
        <w:br/>
        <w:t>（二）lài　《集韻》落蓋切，去泰來。</w:t>
        <w:br/>
        <w:br/>
        <w:t>好貌。《類篇·女部》：“婡，好皃。”</w:t>
        <w:br/>
      </w:r>
    </w:p>
    <w:p>
      <w:r>
        <w:t>婢##婢</w:t>
        <w:br/>
        <w:br/>
        <w:t>《説文》：“婢，女之卑者也。从女，从卑，卑亦聲。”</w:t>
        <w:br/>
        <w:br/>
        <w:t>bì　《廣韻》便俾切，上紙並。支部。</w:t>
        <w:br/>
        <w:br/>
        <w:t>（1）古代罪人的眷属没入官府称婢。《説文·女部》：“奴、婢，皆古之辠人也。”《漢書·刑法志》：“妾願没入官婢，以贖父刑罪。”《周禮·秋官·司厲》“其奴，男子入于罪隸；女子入于舂稾”*漢**鄭玄*注：“今之為奴婢，古之罪人也。”</w:t>
        <w:br/>
        <w:br/>
        <w:t>（2）女仆。《説文·女部》：“婢，女之卑者也。”《廣韻·紙韻》：“婢，女之下也。”《墨子·七患》：“馬不食粟，婢妾不衣帛。”*宋**范成大*《清遠店》：“屠婢殺奴官不問，大書黥面罰猶輕。”*清**章學誠*《文史通義·繁稱》：“出婢必更名，易新主也。”</w:t>
        <w:br/>
        <w:br/>
        <w:t>（3）古代妇女自称的谦辞。《左傳·僖公二十二年》：“寡君之使婢子侍執巾櫛。”*杜預*注：“婢子，婦人之卑稱也。”《禮記·曲禮下》：“自世婦以下，自稱曰婢子。”*鄭玄*注：“婢之言卑也。”</w:t>
        <w:br/>
        <w:br/>
        <w:t>（4）妾。《禮記·檀弓下》：“使吾二婢子夾我。”*鄭玄*注：“婢子，妾也。”</w:t>
        <w:br/>
      </w:r>
    </w:p>
    <w:p>
      <w:r>
        <w:t>婣##婣</w:t>
        <w:br/>
        <w:br/>
        <w:t>同“姻”。《説文·女部》：“婣，籀文姻从𣶒。”《周禮·地官·大司徒》：“孝友，睦婣，仼恤。”</w:t>
        <w:br/>
      </w:r>
    </w:p>
    <w:p>
      <w:r>
        <w:t>婤##婤</w:t>
        <w:br/>
        <w:br/>
        <w:t>《説文》：“婤，女字也。从女，周聲。”</w:t>
        <w:br/>
        <w:br/>
        <w:t>zhōu　《廣韻》職流切，平尤章。又丑鳩切。幽部。</w:t>
        <w:br/>
        <w:br/>
        <w:t>（1）女子人名用字。《説文·女部》：“婤，女字也。”《左傳·昭公七年》：“*衛襄公*夫人*姜氏*無子。嬖人*婤姶*生*孟縶*。”《陳書·鄱陽王伯山傳》：“*大業*二年，*隋煬帝*以*後主*第六女*女婤*為貴人。”</w:t>
        <w:br/>
        <w:br/>
        <w:t>（2）美好貌。《廣韻·尤韻》：“婤，好皃。”</w:t>
        <w:br/>
      </w:r>
    </w:p>
    <w:p>
      <w:r>
        <w:t>婥##婥</w:t>
        <w:br/>
        <w:br/>
        <w:t>《説文》：“婥，女病也。从女，卓聲。”</w:t>
        <w:br/>
        <w:br/>
        <w:t>（一）nào　《集韻》女教切，去效娘。宵部。</w:t>
        <w:br/>
        <w:br/>
        <w:t>女病。《説文·女部》：“婥，女病也。”《玉篇·女部》：“婥，女疾也。”</w:t>
        <w:br/>
        <w:br/>
        <w:t>（二）chuò　《廣韻》昌約切，入藥昌。</w:t>
        <w:br/>
        <w:br/>
        <w:t>〔婥約〕1.柔美。《廣雅·釋詁一》：“婥約，好也。”《廣韻·藥韻》：“婥，婥約，美皃。”《本草綱目·草部·芍藥》：“芍藥，猶婥約也。婥約，美好貌。此草花容婥約，故以為名。”2.妇人软弱貌。*唐**慧琳*《一切經音義》卷七十九引《考聲》：“婥約，婦人耎弱皃。”</w:t>
        <w:br/>
      </w:r>
    </w:p>
    <w:p>
      <w:r>
        <w:t>婦##婦</w:t>
        <w:br/>
        <w:br/>
        <w:t>〔妇〕</w:t>
        <w:br/>
        <w:br/>
        <w:t>《説文》：“婦，服也。从女持帚，灑掃也。”按：古文字或不从女。</w:t>
        <w:br/>
        <w:br/>
        <w:t>fù　《廣韻》房久切，上有奉。之部。</w:t>
        <w:br/>
        <w:br/>
        <w:t>（1）妇女。《釋名·釋親屬》：“婦，服也，服家事也。”《説文·女部》：“婦，服也。”*段玉裁*注：“亦以疊韻為訓。”《廣雅·釋親》：“女子謂之婦人。”《左傳·僖公二十四年》：“女德無極，婦怨無終。”*晋**陸機*《演連珠》：“是以*江**漢*之君悲其墜屨，少原之婦哭其亡簪。”*太平天國*《天朝田畝制度》：“凡分田，照人口，不論男婦。”今为妇女的省称。如：妇科；妇联；妇代会。</w:t>
        <w:br/>
        <w:br/>
        <w:t>（2）已嫁的女子。《正字通·女部》：“婦，女子已嫁曰婦。”《易·蒙》：“納婦吉，子克家。”*孔穎達*疏：“婦，謂配也。”《白虎通·嫁娶》：“*曾子*曰：女未廟見而死，歸葬于女氏之黨，示未成婦也。”*清**俞正燮*《癸巳類稿·釋士補儀禮篇名義》：“實則在父母家曰女，親迎時亦曰女，在婿家未廟見亦曰女，既廟見始曰婦。”</w:t>
        <w:br/>
        <w:br/>
        <w:t>（3）儿媳。《爾雅·釋親》：“子之妻為婦。”《詩·衛風·氓》：“三歲為婦，靡室勞矣。”*鄭玄*箋：“有舅姑曰婦。”《新唐書·禮樂志八》：“舅姑即席，婦執笲棗、粟入。”*元**關漢卿*《竇娥寃》第四折：“可憐他無婦無兒，誰管顧年衰邁。”</w:t>
        <w:br/>
        <w:br/>
        <w:t>（4）妻子。《詩·豳風·七月》：“同我婦子，饁彼南畝。”《史記·蘇秦列傳》：“*秦惠王*以其女為*燕*太子婦。”*元**關漢卿*《竇娥寃》第二折：“他本是*張*郎婦，又做了*李*郎妻。”</w:t>
        <w:br/>
        <w:br/>
        <w:t>（5）女子称弟之妻。《爾雅·釋親》：“女子謂弟之妻為婦。”《儀禮·喪服》：“謂弟之妻婦者，是嫂亦可謂之母乎？”</w:t>
        <w:br/>
        <w:br/>
        <w:t>（6）柔美娴雅貌。《荀子·樂論》：“其服組，其容婦。”</w:t>
        <w:br/>
      </w:r>
    </w:p>
    <w:p>
      <w:r>
        <w:t>婧##婧</w:t>
        <w:br/>
        <w:br/>
        <w:t>《説文》：“婧，竦立也。从女，青聲。一曰有才也。讀若韭菁。”</w:t>
        <w:br/>
        <w:br/>
        <w:t>jìng　㊀《廣韻》疾政切，去勁從。又子盈切，疾郢切。耕部。</w:t>
        <w:br/>
        <w:br/>
        <w:t>（1）竦立貌。《説文·女部》：“婧，竦立也。”《玉篇·女部》：“婧，竦立皃。”</w:t>
        <w:br/>
        <w:br/>
        <w:t>（2）女子有才能。《説文·女部》：“婧，有才也。”《類篇·女部》：“婧，女有才。”</w:t>
        <w:br/>
        <w:br/>
        <w:t>（3）女子贞洁。《集韻·勁韻》：“婧，女貞也。”《字彙·女部》：“婧，女貞潔。”</w:t>
        <w:br/>
        <w:br/>
        <w:t>（4）纤弱貌。《正字通·女部》：“婧，纖弱貌。”《後漢書·張衡傳》：“舒妙婧之纖𦝫兮，揚雜錯之袿徽。”</w:t>
        <w:br/>
        <w:br/>
        <w:t>㊁《集韻》子正切，去勁精。</w:t>
        <w:br/>
        <w:br/>
        <w:t>〔婧婧〕健貌。《集韻·勁韻》：“婧，婧婧，徤皃。”</w:t>
        <w:br/>
      </w:r>
    </w:p>
    <w:p>
      <w:r>
        <w:t>婨##婨</w:t>
        <w:br/>
        <w:br/>
        <w:t>lún　《集韻》盧昆切，平魂來。</w:t>
        <w:br/>
        <w:br/>
        <w:t>女子人名用字。《集韻·魂韻》：“婨，女名。”</w:t>
        <w:br/>
      </w:r>
    </w:p>
    <w:p>
      <w:r>
        <w:t>婩##婩</w:t>
        <w:br/>
        <w:br/>
        <w:t>（一）àn　《集韻》魚旰切，去翰疑。</w:t>
        <w:br/>
        <w:br/>
        <w:t>女子容貌端正美好。《方言》卷十：“婩、嫧、鮮，好也。南*楚*之外通語也。”《廣雅·釋詁一》：“婩，好也。”*王念孫*疏證：“卷四云：婩、嫧，齊也。皆好之義也。”《集韻·翰韻》：“婩，《博雅》：好也。謂婦人齊正皃。”</w:t>
        <w:br/>
        <w:br/>
        <w:t>（二）nüè　《集韻》逆約切，入藥疑。</w:t>
        <w:br/>
        <w:br/>
        <w:t>〔婩斫〕不解悟貌。《集韻·藥韻》：“婩，婩斫，不解悟皃。”《列子·力命》：“巧佞、愚直、婩斫、便辟，四人相與游於世，胥如志也。”*張湛*注：“婩斫，不解悟之貌。”</w:t>
        <w:br/>
      </w:r>
    </w:p>
    <w:p>
      <w:r>
        <w:t>婪##婪</w:t>
        <w:br/>
        <w:br/>
        <w:t>《説文》：“婪，貪也。从女，林聲。*杜林*説：卜者黨相詐驗為婪。讀若潭。”</w:t>
        <w:br/>
        <w:br/>
        <w:t>（一）lán　《廣韻》盧含切，平覃來。侵部。</w:t>
        <w:br/>
        <w:br/>
        <w:t>（1）贪。《説文·女部》：“婪，貪也。”《楚辭·離騷》：“衆皆競進以貪婪兮。”*王逸*注：“愛財曰貪，愛食曰婪。”*唐**韓愈*《月蝕詩效玉川子作》：“婪酣大肚遭一飽。”</w:t>
        <w:br/>
        <w:br/>
        <w:t>（2）卜者诈告吉凶。《説文·女部》：“婪，*杜林*説：卜者黨相詐驗為婪。”《集韻·感韻》：“婪，卜人詐告吉凶也。”</w:t>
        <w:br/>
        <w:br/>
        <w:t>（二）lǎn　《集韻》盧感切，上感來。</w:t>
        <w:br/>
        <w:br/>
        <w:t>不谨。《集韻·感韻》：“婪，不謹也。”</w:t>
        <w:br/>
      </w:r>
    </w:p>
    <w:p>
      <w:r>
        <w:t>婫##婫</w:t>
        <w:br/>
        <w:br/>
        <w:t>（一）kūn　《集韻》公渾切，平魂見。</w:t>
        <w:br/>
        <w:br/>
        <w:t>女子人名用字。《集韻·魂韻》：“婫，女字。”</w:t>
        <w:br/>
        <w:br/>
        <w:t>（二）hùn　《集韻》户衮切，上混匣。</w:t>
        <w:br/>
        <w:br/>
        <w:t>蒙盖；覆盖。《南史·陳本紀上》：“人人裹飯，婫以鴨肉。”《資治通鑑·梁敬帝太平元年》：“婫以鴨肉數臠。”*胡三省*注：“以鴨肉蓋飯上曰婫，今*江*東人猶謂以物蒙頭曰婫。”</w:t>
        <w:br/>
      </w:r>
    </w:p>
    <w:p>
      <w:r>
        <w:t>婬##婬</w:t>
        <w:br/>
        <w:br/>
        <w:t>《説文》：“婬，私逸也。从女，㸒聲。”</w:t>
        <w:br/>
        <w:br/>
        <w:t>yín　《廣韻》餘針切，平侵以。侵部。</w:t>
        <w:br/>
        <w:br/>
        <w:t>不正当的男女关系。后作“淫”。《説文·女部》：“婬，私逸也。”*段玉裁*注：“婬之字，今多以淫代之，淫行而婬廢矣。”《廣韻·侵韻》：“婬，婬蕩。”《集韻·侵韻》：“婬，通作淫。”</w:t>
        <w:br/>
      </w:r>
    </w:p>
    <w:p>
      <w:r>
        <w:t>婭##婭</w:t>
        <w:br/>
        <w:br/>
        <w:t>〔娅〕</w:t>
        <w:br/>
        <w:br/>
        <w:t>（一）yà　《廣韻》衣嫁切，去禡影。</w:t>
        <w:br/>
        <w:br/>
        <w:t>姊妹之夫相互的称谓。俗称“连襟”。《玉篇·女部》：“婭，姻婭也。”《廣韻·禡韻》：“婭，《爾雅》曰：兩壻相謂為亞，或作婭。”《後漢書·酷吏傳序》：“而閹人親婭，侵虐天下。”《新唐書·李傑傳》：“尚衣奉御*長孫昕*素惡*傑*，遇于道，内恃*玄宗*婭婿，與所親*楊仙玉*共毆辱之。”</w:t>
        <w:br/>
        <w:br/>
        <w:t>（二）yā　《集韻》於加切，平麻影。</w:t>
        <w:br/>
        <w:br/>
        <w:t>〔婭𡝐〕态。《集韻·麻韻》：“婭，婭𡝐，態也。”</w:t>
        <w:br/>
        <w:br/>
        <w:t>（三）yǎ　《集韻》倚下切，上馬影。</w:t>
        <w:br/>
        <w:br/>
        <w:t>〔婭姹〕1.妖娆之态。《集韻·馬韻》：“婭，婭姹，作姿。”*五代**和凝*《江城子》：“婭姹含情嬌不語。”*宋**陸游*《春愁曲》：“*蜀*姬雙鬟婭姹嬌，醉看恐是海棠妖。”2.明媚。*唐**黄滔*《贈鄭明府》：“垂柳五株春婭姹，鳴琴一弄水潺湲。”3.鸟飞或鸟鸣貌。*宋**王安石*《黄鸝》：“婭奼不知緣底事，背人飛過北山前。”</w:t>
        <w:br/>
      </w:r>
    </w:p>
    <w:p>
      <w:r>
        <w:t>婮##婮</w:t>
        <w:br/>
        <w:br/>
        <w:t>jū　《集韻》斤於切，平魚見。</w:t>
        <w:br/>
        <w:br/>
        <w:t>女子人名用字。《集韻·魚韻》：“婮，女字。”</w:t>
        <w:br/>
      </w:r>
    </w:p>
    <w:p>
      <w:r>
        <w:t>婯##婯</w:t>
        <w:br/>
        <w:br/>
        <w:t>同“麗”。《正字通·女部》：“婯，同麗。見*王充*《論衡》。”</w:t>
        <w:br/>
      </w:r>
    </w:p>
    <w:p>
      <w:r>
        <w:t>婰##婰</w:t>
        <w:br/>
        <w:br/>
        <w:t>diǎn　《集韻》多殄切，上銑端。</w:t>
        <w:br/>
        <w:br/>
        <w:t>女子人名用字。《集韻·銑韻》：“婰，女名。”</w:t>
        <w:br/>
      </w:r>
    </w:p>
    <w:p>
      <w:r>
        <w:t>婱##婱</w:t>
        <w:br/>
        <w:br/>
        <w:t>同“娹”。《玉篇·女部》：“婱，所望也。《説文》云：‘有守也。’”《集韻·先韻》：“娹，或書作婱。”</w:t>
        <w:br/>
      </w:r>
    </w:p>
    <w:p>
      <w:r>
        <w:t>婳##婳</w:t>
        <w:br/>
        <w:br/>
        <w:t>“嫿”的简化字。</w:t>
        <w:br/>
      </w:r>
    </w:p>
    <w:p>
      <w:r>
        <w:t>婴##婴</w:t>
        <w:br/>
        <w:br/>
        <w:t>“嬰”的简化字。</w:t>
        <w:br/>
      </w:r>
    </w:p>
    <w:p>
      <w:r>
        <w:t>婵##婵</w:t>
        <w:br/>
        <w:br/>
        <w:t>“嬋”的简化字。</w:t>
        <w:br/>
      </w:r>
    </w:p>
    <w:p>
      <w:r>
        <w:t>婶##婶</w:t>
        <w:br/>
        <w:br/>
        <w:t>“嬸”的简化字。</w:t>
        <w:br/>
      </w:r>
    </w:p>
    <w:p>
      <w:r>
        <w:t>婷##婷</w:t>
        <w:br/>
        <w:br/>
        <w:t>tíng　《集韻》唐丁切，平青定。</w:t>
        <w:br/>
        <w:br/>
        <w:t>（1）颜色和悦。《玉篇·女部》：“婷，和色也。”</w:t>
        <w:br/>
        <w:br/>
        <w:t>（2）同“娗”。《集韻·青韻》：“娗，《博雅》：‘娗、娫，容也。’一曰女出病。或从亭。”</w:t>
        <w:br/>
      </w:r>
    </w:p>
    <w:p>
      <w:r>
        <w:t>婸##婸</w:t>
        <w:br/>
        <w:br/>
        <w:t>（一）dàng　《廣韻》徒朗切，上蕩定。陽部。</w:t>
        <w:br/>
        <w:br/>
        <w:t>（1）淫逸。《方言》卷六：“佚、婸，婬也。”*戴震*疏證：“佚、婸不連讀，亦皆淫逸之義。”《廣韻·蕩韻》：“婸，淫戲皃。”</w:t>
        <w:br/>
        <w:br/>
        <w:t>（2）同“𢠽”。放荡。《廣韻·蕩韻》：“𢠽，放𢠽。或作婸。”</w:t>
        <w:br/>
        <w:br/>
        <w:t>（3）我。《正字通·女部》：“婸，我也。《漢書·西南侇傳》：侇人自稱曰婸。《方言》：‘*巴**濮*之人自呼曰阿婸。’婸之言我也。通作妷。”</w:t>
        <w:br/>
        <w:br/>
        <w:t>（二）yáng　《集韻》余章切，平陽以。</w:t>
        <w:br/>
        <w:br/>
        <w:t>女子人名用字。《集韻·陽韻》：“婸，女字。”</w:t>
        <w:br/>
      </w:r>
    </w:p>
    <w:p>
      <w:r>
        <w:t>婹##婹</w:t>
        <w:br/>
        <w:br/>
        <w:t>yǎo　《廣韻》烏皎切，上篠影。</w:t>
        <w:br/>
        <w:br/>
        <w:t>（1）〔婹㜵〕细弱。《廣韻·篠韻》：“婹，婹㜵，細弱。”</w:t>
        <w:br/>
        <w:br/>
        <w:t>（2）同“偠”。《集韻·筱韻》：“偠，或从女。”</w:t>
        <w:br/>
      </w:r>
    </w:p>
    <w:p>
      <w:r>
        <w:t>婺##婺</w:t>
        <w:br/>
        <w:br/>
        <w:t>《説文》：“婺，不繇也。从女，敄聲。”</w:t>
        <w:br/>
        <w:br/>
        <w:t>（一）wù　《廣韻》亡遇切，去遇微。侯部。</w:t>
        <w:br/>
        <w:br/>
        <w:t>（1）不顺从。《説文·女部》：“婺，不繇也。”*段玉裁*注：“繇者，隨從也；不繇者，不隨從也。今此字無用者矣，惟婺女，星名；*婺州*，地名。”</w:t>
        <w:br/>
        <w:br/>
        <w:t>（2）星名。即婺女，二十八宿之一，玄武七宿的第三宿。《廣韻·遇韻》：“婺，婺女，星名。”《左傳·昭公十年》：“有星出於婺女。”《禮記·月令》：“旦，婺女中。”后也单用。*南朝**宋**謝莊*《宋孝武宣貴妃誄》：“望月方娥，瞻星比婺。”*宋**吴文英*《惜秋華·七夕》：“銀河萬古秋聲，但望中，婺星清潤。”</w:t>
        <w:br/>
        <w:br/>
        <w:t>（3）水名。*乐安江*上游别称*婺江*，在*江西省**婺源县*西南。</w:t>
        <w:br/>
        <w:br/>
        <w:t>（4）州名。*隋**开皇*十三年由*吴州*更名。治所在今*浙江省**金华市*。*宋**汪大猷*《和姜梅山》：“投分雖深迹卻疎，君居東*婺*我*西湖*。”</w:t>
        <w:br/>
        <w:br/>
        <w:t>（二）móu　《集韻》迷浮切，平侯明。</w:t>
        <w:br/>
        <w:br/>
        <w:t>女貌。《玉篇·女部》：“婺，婦人皃。”《集韻·矦韻》：“婺，女皃。”</w:t>
        <w:br/>
        <w:br/>
        <w:t>（三）mù　《集韻》莫卜切，入屋明。</w:t>
        <w:br/>
        <w:br/>
        <w:t>美貌。《類篇·女部》：“婺，美皃。”</w:t>
        <w:br/>
      </w:r>
    </w:p>
    <w:p>
      <w:r>
        <w:t>婻##婻</w:t>
        <w:br/>
        <w:br/>
        <w:t>nàn　《集韻》奴紺切，去勘泥。</w:t>
        <w:br/>
        <w:br/>
        <w:t>（1）美貌。《玉篇·女部》：“婻，美皃。”</w:t>
        <w:br/>
        <w:br/>
        <w:t>（2）小肥。《玉篇·女部》：“婻，小肥也。”</w:t>
        <w:br/>
      </w:r>
    </w:p>
    <w:p>
      <w:r>
        <w:t>婼##婼</w:t>
        <w:br/>
        <w:br/>
        <w:t>《説文》：“婼，不順也。从女，若聲。《春秋傳》曰*叔孫婼*。”</w:t>
        <w:br/>
        <w:br/>
        <w:t>（一）chuò　《廣韻》丑略切，入藥徹。鐸部。</w:t>
        <w:br/>
        <w:br/>
        <w:t>（1）不顺从。《説文·女部》：“婼，不順也。”《玉篇·女部》：“婼，不從也。”</w:t>
        <w:br/>
        <w:br/>
        <w:t>（2）人名用字。《春秋·昭公七年》：“*叔孫婼*如*齊*涖盟。”</w:t>
        <w:br/>
        <w:br/>
        <w:t>（3）姓。*徐珂*《清稗類鈔·姓名類》：“婼，姓。”</w:t>
        <w:br/>
        <w:br/>
        <w:t>（二）ruò　《廣韻》人賒切，平麻日。又汝移切。</w:t>
        <w:br/>
        <w:br/>
        <w:t>*汉*代西域国名。《廣韻·麻韻》：“婼，*婼羌*，西域國名。”《漢書·趙充國傳》：“*長水*校尉*富昌*、*酒泉*侯*奉世*將*婼*、*月氏*兵四千人，亡慮萬二千人。”</w:t>
        <w:br/>
      </w:r>
    </w:p>
    <w:p>
      <w:r>
        <w:t>婽##婽</w:t>
        <w:br/>
        <w:br/>
        <w:t>jiǎ　《廣韻》古疋切，上馬見。</w:t>
        <w:br/>
        <w:br/>
        <w:t>好。《廣雅·釋詁一》：“婽，好也。”</w:t>
        <w:br/>
      </w:r>
    </w:p>
    <w:p>
      <w:r>
        <w:t>婿##婿</w:t>
        <w:br/>
        <w:br/>
        <w:t>同“壻”。《説文·士部》：“壻，夫也。婿，壻或从女。”*段玉裁*注：“《釋親》曰：‘女子子之夫為壻。’”《世説新語·文學》：“*裴散騎*娶*王太尉*女，婚後三日，諸婿大會。”*元**關漢卿*《魯齋郎》第二折：“幾曾見夫主婚，妻招婿。”*老舍*《骆驼祥子》九：“老头子没了主意，咱们再慢慢的吹风儿，顶好把我给了你，本来是干儿子，再作女婿，反正差不很多。”按：今“婿”字通行。</w:t>
        <w:br/>
      </w:r>
    </w:p>
    <w:p>
      <w:r>
        <w:t>媀##媀</w:t>
        <w:br/>
        <w:br/>
        <w:t>（一）yù　《廣韻》牛具切，去遇疑。</w:t>
        <w:br/>
        <w:br/>
        <w:t>女子嫉妒男子。《廣韻·遇韻》：“媀，媀妬也，女子妬男子。”</w:t>
        <w:br/>
        <w:br/>
        <w:t>（二）yú　《集韻》元俱切，平虞疑。</w:t>
        <w:br/>
        <w:br/>
        <w:t>女子人名用字。《集韻·虞韻》：“媀，女字。”</w:t>
        <w:br/>
      </w:r>
    </w:p>
    <w:p>
      <w:r>
        <w:t>媁##媁</w:t>
        <w:br/>
        <w:br/>
        <w:t>《説文》：“媁，不説皃。从女，韋聲。”*段玉裁*注：“説，今悦字。”</w:t>
        <w:br/>
        <w:br/>
        <w:t>（一）wéi　《集韻》于非切，平微云。微部。</w:t>
        <w:br/>
        <w:br/>
        <w:t>不悦貌。《説文·女部》：“媁，不説皃。”</w:t>
        <w:br/>
        <w:br/>
        <w:t>（二）wěi　《廣韻》于鬼切，上尾云。又於非切。</w:t>
        <w:br/>
        <w:br/>
        <w:t>（1）丑。《廣韻·尾韻》：“媁，醜也。”</w:t>
        <w:br/>
        <w:br/>
        <w:t>（2）放纵自己。《玉篇·女部》：“媁，自恣。”</w:t>
        <w:br/>
        <w:br/>
        <w:t>（3）美好貌。《玉篇·女部》：“媁，美也。”《集韻·微韻》：“媁，美皃。”</w:t>
        <w:br/>
      </w:r>
    </w:p>
    <w:p>
      <w:r>
        <w:t>媂##媂</w:t>
        <w:br/>
        <w:br/>
        <w:t>（一）dì　《集韻》丁計切，去霽端。</w:t>
        <w:br/>
        <w:br/>
        <w:t>（1）〔點媂〕女貌。《集韻·霽韻》：“媂，點媂，女皃。”</w:t>
        <w:br/>
        <w:br/>
        <w:t>（2）神名。《集韻·霽韻》：“媂，圊室神名。”</w:t>
        <w:br/>
        <w:br/>
        <w:t>（二）tí　《集韻》田黎切，平齊定。</w:t>
        <w:br/>
        <w:br/>
        <w:t>女子人名用字。《集韻·齊韻》：“媂，女字。”</w:t>
        <w:br/>
      </w:r>
    </w:p>
    <w:p>
      <w:r>
        <w:t>媃##媃</w:t>
        <w:br/>
        <w:br/>
        <w:t>róu　《集韻》而由切，平尤日。</w:t>
        <w:br/>
        <w:br/>
        <w:t>（1）女子柔媚貌。《正字通·女部》：“媃，女媚貌。”</w:t>
        <w:br/>
        <w:br/>
        <w:t>（2）女子人名用字。《集韻·尤韻》：“媃，女名。”</w:t>
        <w:br/>
      </w:r>
    </w:p>
    <w:p>
      <w:r>
        <w:t>媄##媄</w:t>
        <w:br/>
        <w:br/>
        <w:t>《説文》：“媄，色好也。从女，从美，美亦聲。”</w:t>
        <w:br/>
        <w:br/>
        <w:t>měi　《廣韻》無鄙切，上旨明。脂部。</w:t>
        <w:br/>
        <w:br/>
        <w:t>美。《説文·女部》：“媄，色好也。”*朱駿聲*通訓定聲：“經傳皆以美為之。”《廣韻·旨韻》：“媄，《字樣》云：顔色姝好也。”*南朝**梁**蕭綸*《車中見美人》：“語笑能嬌媄，行步絶逶迤。”</w:t>
        <w:br/>
      </w:r>
    </w:p>
    <w:p>
      <w:r>
        <w:t>媅##媅</w:t>
        <w:br/>
        <w:br/>
        <w:t>《説文》：“媅，樂也。从女，甚聲。”*徐灝*注箋：“《甘部》：甚，尤安樂也，乃媅之本字。因為過甚之義所專，故又增女旁作媅耳。”</w:t>
        <w:br/>
        <w:br/>
        <w:t>dān　《廣韻》丁含切，平覃端。侵部。</w:t>
        <w:br/>
        <w:br/>
        <w:t>乐。后作“妉”。《説文·女部》：“媅，樂也。”*邵瑛*羣經正字：“今經典作妉。《爾雅·釋詁》：‘妉，樂也。’按：《説文》無妉字。《華嚴經音義》云：‘《聲類》媅作妉。’《一切經音義》卷四云：‘媅，古文妉同。’是《爾雅》尚屬近正也。”</w:t>
        <w:br/>
      </w:r>
    </w:p>
    <w:p>
      <w:r>
        <w:t>媆##媆</w:t>
        <w:br/>
        <w:br/>
        <w:t>《説文》：“媆，好皃。从女，耎聲。”</w:t>
        <w:br/>
        <w:br/>
        <w:t>（一）ruǎn　《集韻》乳兖切，上獮日。元部。</w:t>
        <w:br/>
        <w:br/>
        <w:t>柔美貌。《説文·女部》：“媆，好皃。”*段玉裁*注：“此謂柔耎之好也。……俗作輭。”</w:t>
        <w:br/>
        <w:br/>
        <w:t>（二）nèn（旧读nùn）　《廣韻》奴困切，去慁泥。</w:t>
        <w:br/>
        <w:br/>
        <w:t>同“嫩”。《廣雅·釋詁一》：“媆，弱也。”*王念孫*疏證：“媆者，即今嫩字也。”《玉篇·女部》：“媆，與嫩同。”</w:t>
        <w:br/>
      </w:r>
    </w:p>
    <w:p>
      <w:r>
        <w:t>媇##媇</w:t>
        <w:br/>
        <w:br/>
        <w:t>同“親”。《集韻·真韻》：“親，或作媇。”</w:t>
        <w:br/>
      </w:r>
    </w:p>
    <w:p>
      <w:r>
        <w:t>媈##媈</w:t>
        <w:br/>
        <w:br/>
        <w:t>huī　《集韻》吁韋切，平微曉。</w:t>
        <w:br/>
        <w:br/>
        <w:t>女子人名用字。《集韻·微韻》：“媈，女字。”</w:t>
        <w:br/>
      </w:r>
    </w:p>
    <w:p>
      <w:r>
        <w:t>媉##媉</w:t>
        <w:br/>
        <w:br/>
        <w:t>wò　《廣韻》於角切，入覺影。</w:t>
        <w:br/>
        <w:br/>
        <w:t>好貌。《廣雅·釋詁一》：“媉，好也。”《廣韻·覺韻》：“媉，好皃。”</w:t>
        <w:br/>
      </w:r>
    </w:p>
    <w:p>
      <w:r>
        <w:t>媊##媊</w:t>
        <w:br/>
        <w:br/>
        <w:t>《説文》：“媊，*甘氏*《星經》曰：太白上公妻曰女媊。女媊居南斗，食厲，天下祭之，曰明星。从女，前聲。”</w:t>
        <w:br/>
        <w:br/>
        <w:t>qián　《廣韻》即淺切，上獮精。又即移切，又《集韻》才先切。元部。</w:t>
        <w:br/>
        <w:br/>
        <w:t>〔女媊〕星名。《説文·女部》：“媊，*甘氏*《星經》曰：太白上公妻曰女媊。女媊居南斗，食厲，天下祭之，曰明星。”</w:t>
        <w:br/>
      </w:r>
    </w:p>
    <w:p>
      <w:r>
        <w:t>媋##媋</w:t>
        <w:br/>
        <w:br/>
        <w:t>chūn　《集韻》樞倫切，平諄昌。</w:t>
        <w:br/>
        <w:br/>
        <w:t>（1）女子貌美。《玉篇·女部》：“媋，女美。”</w:t>
        <w:br/>
        <w:br/>
        <w:t>（2）女子人名用字。《集韻·諄韻》：“媋，女字。”</w:t>
        <w:br/>
      </w:r>
    </w:p>
    <w:p>
      <w:r>
        <w:t>媌##媌</w:t>
        <w:br/>
        <w:br/>
        <w:t>《説文》：“媌，目裏好也。从女，苗聲。”</w:t>
        <w:br/>
        <w:br/>
        <w:t>miáo　《廣韻》莫交切，平肴明。又莫飽切。宵部。</w:t>
        <w:br/>
        <w:br/>
        <w:t>（1）眉目美好。《説文·女部》：“媌，目裏好也。”*段玉裁*注：“目裏好者，謂好在匡之裏也。凡《方言》言順、言𥌣、言鑠、言盱、言揚，皆謂目之好外見也，惟媌狀目裏。”*王筠*句讀引《通俗文》：“容麗曰媌。”《方言》卷一：“*秦*、*晋*之間凡好而輕者謂之娥，自*關*而東*河*、*濟*之間謂之媌。”*郭璞*注：“今*關*西人呼好為媌。”《列子·周穆王》：“簡*鄭**衛*之處子娥媌靡曼者，施芳澤，正蛾眉。”*張湛*注：“娥媌，妖好也。”</w:t>
        <w:br/>
        <w:br/>
        <w:t>（2）妓女。《字彙·女部》：“今*閩*人謂妓為媌。”</w:t>
        <w:br/>
      </w:r>
    </w:p>
    <w:p>
      <w:r>
        <w:t>媍##媍</w:t>
        <w:br/>
        <w:br/>
        <w:t>同“婦”。《正字通·女部》：“媍，同婦。”*宋**梅堯臣*《祫禮頌聖德詩》：“于時都人，于時媍女。”</w:t>
        <w:br/>
      </w:r>
    </w:p>
    <w:p>
      <w:r>
        <w:t>媎##媎</w:t>
        <w:br/>
        <w:br/>
        <w:t>jiě　《集韻》子野切，上馬精。</w:t>
        <w:br/>
        <w:br/>
        <w:t>同“姐”。对母亲的称呼。《集韻·馬韻》：“姐，《説文》：‘*蜀*謂母曰姐，*淮*南謂之社。’或作媎。”</w:t>
        <w:br/>
      </w:r>
    </w:p>
    <w:p>
      <w:r>
        <w:t>媏##媏</w:t>
        <w:br/>
        <w:br/>
        <w:t>duān　《集韻》多官切，平桓端。</w:t>
        <w:br/>
        <w:br/>
        <w:t>女子人名用字。《集韻·桓韻》：“媏，女字。”《字彙·女部》：“媏，女名。”</w:t>
        <w:br/>
      </w:r>
    </w:p>
    <w:p>
      <w:r>
        <w:t>媐##媐</w:t>
        <w:br/>
        <w:br/>
        <w:t>《説文》：“媐，説樂也。从女，巸聲。”*段玉裁*注：“説者，今之悦字。”</w:t>
        <w:br/>
        <w:br/>
        <w:t>（一）yí　《廣韻》與之切，平之以。又許其切。之部。</w:t>
        <w:br/>
        <w:br/>
        <w:t>（1）喜悦。《説文·女部》：“媐，説樂也。”*桂馥*義證：“説樂也者，通作熙。”*清**汪琬*《中峯曉菴了法師塔銘》：“相從媐遊，酬對無間。”*清**龔自珍*《最録南唐五百字》：“鴛鴦戢梁，鳧鷖媐渚。”</w:t>
        <w:br/>
        <w:br/>
        <w:t>（2）通“妃（pèi）”。婚配。《太玄·内》：“謹于媐㐜，始女貞也。”*司馬光*集注：“媐㐜，古妃仇字。”</w:t>
        <w:br/>
        <w:br/>
        <w:t>（二）xī　《廣韻》許其切，平之曉。</w:t>
        <w:br/>
        <w:br/>
        <w:t>善。《玉篇·女部》：“媐，善也。”</w:t>
        <w:br/>
      </w:r>
    </w:p>
    <w:p>
      <w:r>
        <w:t>媑##媑</w:t>
        <w:br/>
        <w:br/>
        <w:t>zhòng　《集韻》柱勇切，上腫澄。</w:t>
        <w:br/>
        <w:br/>
        <w:t>女子人名用字。《集韻·腫韻》：“媑，女字。”</w:t>
        <w:br/>
      </w:r>
    </w:p>
    <w:p>
      <w:r>
        <w:t>媒##媒</w:t>
        <w:br/>
        <w:br/>
        <w:t>《説文》：“媒，謀也，謀合二姓。从女，某聲。”</w:t>
        <w:br/>
        <w:br/>
        <w:t>（一）méi　《廣韻》莫杯切，平灰明。之部。</w:t>
        <w:br/>
        <w:br/>
        <w:t>（1）媒人。《説文·女部》：“媒，謀也，謀合二姓。”*段玉裁*注：“《周禮》‘媒氏’注曰：媒之言謀也，謀合異類使和成者。”《詩·衛風·氓》：“匪我愆期，子無良媒。”《史記·田敬仲完世家》：“女不取媒因自嫁，非吾種也，汙吾世。”*元**關漢卿*《玉鏡臺》第三折：“到這裏論甚使數，問甚官媒？”</w:t>
        <w:br/>
        <w:br/>
        <w:t>（2）媒介，使双方发生关系的人或事物。*漢**枚乘*《七發》：“洞房清宫，命曰寒熱之媒。”《西京雜記》卷四：“善馴野雉為媒用以射雉。”*唐**韓愈*《詠雪贈張籍》：“助留風作黨，勸坐火為媒。”</w:t>
        <w:br/>
        <w:br/>
        <w:t>（3）介绍；招致。《文心雕龍·辨騷》：“*豐隆*求*宓妃*，鴆鳥媒*娀女*。”*宋**辛棄疾*《美芹十論》：“必不敢倨視歸正軍民而媒怨。”*清**顧炎武*《天下郡國利病書·江南十一》：“掌其關市山澤之政令，厲禁而非專以媒利也。”</w:t>
        <w:br/>
        <w:br/>
        <w:t>（二）mèi　㊀《集韻》莫佩切，去隊明。之部。</w:t>
        <w:br/>
        <w:br/>
        <w:t>〔媒媒〕昏惑愚昧貌。《集韻·隊韻》：“媒，媒媒，晦皃。”《莊子·知北遊》：“媒媒晦晦，无心而不可與謀。”</w:t>
        <w:br/>
        <w:br/>
        <w:t>㊁《集韻》莫貝切，去泰明。</w:t>
        <w:br/>
        <w:br/>
        <w:t>贪。《集韻·夳韻》：“媒，貪也。”</w:t>
        <w:br/>
      </w:r>
    </w:p>
    <w:p>
      <w:r>
        <w:t>媓##媓</w:t>
        <w:br/>
        <w:br/>
        <w:t>huáng　《廣韻》胡光切，平唐匣。</w:t>
        <w:br/>
        <w:br/>
        <w:t>（1）传说中*舜*妻名。《尸子》卷下：“*堯*聞其（*舜*）賢……於是妻之以*媓*，媵之以*娥*。”</w:t>
        <w:br/>
        <w:br/>
        <w:t>（2）母。《方言》卷六：“媓，南*楚**瀑**洭*之間母謂之媓。”</w:t>
        <w:br/>
      </w:r>
    </w:p>
    <w:p>
      <w:r>
        <w:t>媔##媔</w:t>
        <w:br/>
        <w:br/>
        <w:t>（一）mián　《集韻》彌延切，平仙明。</w:t>
        <w:br/>
        <w:br/>
        <w:t>目美貌。《集韻·㒨韻》：“媔，目美皃。”《楚辭·大招》：“青色直眉，美目媔只。”*洪興祖*補注：“媔，美目貌。”</w:t>
        <w:br/>
        <w:br/>
        <w:t>（二）miǎn　《集韻》彌兗切，上獮明。</w:t>
        <w:br/>
        <w:br/>
        <w:t>妒忌。《集韻·𤣗韻》：“媔，妬也。”*漢**桓譚*《新論》：“*閼氏*婦女有妒媔之性，必憎惡而剚去之。”</w:t>
        <w:br/>
      </w:r>
    </w:p>
    <w:p>
      <w:r>
        <w:t>媕##媕</w:t>
        <w:br/>
        <w:br/>
        <w:t>《説文》：“媕，女有心媕媕也。从女，弇聲。”</w:t>
        <w:br/>
        <w:br/>
        <w:t>（一）yǎn　《廣韻》衣儉切，上琰影。談部。</w:t>
        <w:br/>
        <w:br/>
        <w:t>眉目传情貌。《説文·女部》：“媕，女有心媕媕也。”*朱駿聲*通訓定聲：“眉語目成之意。”</w:t>
        <w:br/>
        <w:br/>
        <w:t>（二）è　《廣韻》烏合切，入合影。</w:t>
        <w:br/>
        <w:br/>
        <w:t>女子人名用字。《集韻·合韻》：“媕，婦名。”</w:t>
        <w:br/>
        <w:br/>
        <w:t>（三）ān　《廣韻》烏含切，平覃影。談部。</w:t>
        <w:br/>
        <w:br/>
        <w:t>〔媕娿〕也作“媕婀”。犹豫不决；无主见。《説文·女部》：“娿，媕娿也。”《廣韻·覃韻》：“媕，媕娿，不决。”*唐韓愈*《石鼓歌》：“中朝大官老於事，詎肯感激徒媕娿。”*宋**洪邁*《容齋四筆》卷四：“媕婀當位，左掣右壅。”</w:t>
        <w:br/>
      </w:r>
    </w:p>
    <w:p>
      <w:r>
        <w:t>媖##媖</w:t>
        <w:br/>
        <w:br/>
        <w:t>yīng　《廣韻》於驚切，平庚影。</w:t>
        <w:br/>
        <w:br/>
        <w:t>女子的美称。《玉篇·女部》：“媖，女人美稱。”*明**葉憲祖*《鸞鎞記·合鎞》：“一個多情的*長卿*，一個能文的女媖。”《紅樓夢》第七十八回：“姊娣悉慕媖嫻。”</w:t>
        <w:br/>
      </w:r>
    </w:p>
    <w:p>
      <w:r>
        <w:t>媗##媗</w:t>
        <w:br/>
        <w:br/>
        <w:t>xuān　《集韻》許元切，平元曉。</w:t>
        <w:br/>
        <w:br/>
        <w:t>女子人名用字。《集韻·元韻》：“媗，女字。”</w:t>
        <w:br/>
      </w:r>
    </w:p>
    <w:p>
      <w:r>
        <w:t>媘##媘</w:t>
        <w:br/>
        <w:br/>
        <w:t>jiē　《集韻》居諧切，平皆見。</w:t>
        <w:br/>
        <w:br/>
        <w:t>女子人名用字。《集韻·皆韻》：“媘，女字。”</w:t>
        <w:br/>
      </w:r>
    </w:p>
    <w:p>
      <w:r>
        <w:t>媙##媙</w:t>
        <w:br/>
        <w:br/>
        <w:t>wēi　《改併四聲篇海》引《川篇》音威。</w:t>
        <w:br/>
        <w:br/>
        <w:t>美女貌。《改併四聲篇海·女部》引《川篇》：“媙，美女皃。”</w:t>
        <w:br/>
      </w:r>
    </w:p>
    <w:p>
      <w:r>
        <w:t>媚##媚</w:t>
        <w:br/>
        <w:br/>
        <w:t>《説文》：“媚，説也。从女，眉聲。”</w:t>
        <w:br/>
        <w:br/>
        <w:t>mèi　《廣韻》明祕切，去至明。脂部。</w:t>
        <w:br/>
        <w:br/>
        <w:t>（1）喜爱。《説文·女部》：“媚，説也。”*段玉裁*注：“説，今悦字也。《大雅》*毛*傳曰：媚，愛也。”《集韻·至韻》：“媚，説也。”《詩·大雅·下武》：“媚兹一人。”*鄭玄*箋：“媚，愛也。”*三國**魏**繁欽*《定情詩》：“我既媚君姿，君亦悦我顔。”*元**陳草庵*《山坡羊》：“朝，也媚酒；昏，也媚酒。”</w:t>
        <w:br/>
        <w:br/>
        <w:t>（2）巴结；讨好。《正字通·女部》：“媚，諂媚。又親順也。”《詩·大雅·卷阿》：“維君子使，媚于天子。”*朱熹*注：“媚，順愛也。”《新唐書·王世充傳》：“飾臺沼，陰奏遠方珍物以媚帝，帝愛昵之。”《二十年目睹之怪現狀》第一百零六回：“只有天天下功夫去媚*秀英*，甜言蜜語去騙他。”</w:t>
        <w:br/>
        <w:br/>
        <w:t>（3）美好；娇艳。《廣雅·釋詁一》：“媚，好也。”《小爾雅·廣詁》：“媚，美也。”《玉篇·女部》：“媚，嫵媚也。”*晋**陸機*《文賦》：“石韞玉而山輝，水懷珠而川媚。”*宋**蘇軾*《木兰花令》：“三月風光初覺媚。”*元**王實甫*《西廂記》第四本第三折：“有甚麽心情將花兒、靨兒，打扮的嬌嬌滴滴的媚。”</w:t>
        <w:br/>
        <w:br/>
        <w:t>（4）通“魅”。*清**朱駿聲*《説文通訓定聲·履部》：“媚，叚借為魅。”《列子·力命》：“鬼媚不能欺。”*殷敬順*等釋文：“媚，或作魅。”</w:t>
        <w:br/>
        <w:br/>
        <w:t>（5）古地名，在今*山东省**禹城市*西。《左傳·定公九年》：“*齊侯*致*禚*、*媚*、*杏*于*衛*。”*杜預*注：“三邑皆*齊*西界。”</w:t>
        <w:br/>
      </w:r>
    </w:p>
    <w:p>
      <w:r>
        <w:t>媛##媛</w:t>
        <w:br/>
        <w:br/>
        <w:t>《説文》：“媛，美女也，人所援也。从女，从爰。爰，引也。《詩》曰：‘邦之媛兮。’”</w:t>
        <w:br/>
        <w:br/>
        <w:t>（一）yuàn　《廣韻》王眷切，去線云。元部。</w:t>
        <w:br/>
        <w:br/>
        <w:t>美女。《説文·女部》：“媛，美女也。”《詩·鄘風·君子偕老》：“邦之媛也。”*毛*傳：“美女為媛。”*晋**郭元祖*《鉤翼夫人》：“婉婉弱媛，廟符授鉤。”*茅盾*《子夜》九：“那里有酒，有音乐，有旧*俄罗斯*的公主郡主贵嫔名媛奔走趋承。”</w:t>
        <w:br/>
        <w:br/>
        <w:t>（二）yuán　《廣韻》雨元切，平元云。元部。</w:t>
        <w:br/>
        <w:br/>
        <w:t>（1）〔嬋媛〕牵引貌。《集韻·元韻》：“媛，嬋媛，牽引皃。”《楚辭·九歌·湘君》：“女嬋媛兮為余太息。”*王逸*注：“嬋媛，猶牽引也。”《文選·張衡〈南都賦〉》：“結根竦本，垂條嬋媛。”*李善*注：“嬋媛，枝相連引也。”</w:t>
        <w:br/>
        <w:br/>
        <w:t>（2）美。《廣雅·釋詁一》：“媛，美也。”</w:t>
        <w:br/>
      </w:r>
    </w:p>
    <w:p>
      <w:r>
        <w:t>媜##媜</w:t>
        <w:br/>
        <w:br/>
        <w:t>zhēng　《集韻》知盈切，平清知。</w:t>
        <w:br/>
        <w:br/>
        <w:t>女子人名用字。《集韻·清韻》：“媜，女字。”</w:t>
        <w:br/>
      </w:r>
    </w:p>
    <w:p>
      <w:r>
        <w:t>媝##媝</w:t>
        <w:br/>
        <w:br/>
        <w:t>qiū　《集韻》雌由切，平尤清。</w:t>
        <w:br/>
        <w:br/>
        <w:t>女子人名用字。《集韻·尤韻》：“媝，女字。”</w:t>
        <w:br/>
      </w:r>
    </w:p>
    <w:p>
      <w:r>
        <w:t>媞##媞</w:t>
        <w:br/>
        <w:br/>
        <w:t>《説文》：“媞，諦也。一曰妍黠也。一曰*江**淮*之間謂母曰媞。从女，是聲。”</w:t>
        <w:br/>
        <w:br/>
        <w:t>（一）shì　《廣韻》承紙切，上紙禪。支部。</w:t>
        <w:br/>
        <w:br/>
        <w:t>（1）审谛。《説文·女部》：“媞，諦也。”*段玉裁*注：“諦者，審也；審者，悉也。”*章炳麟*《新方言》卷二：“今*荆州*謂女子言動審諦為媞。”</w:t>
        <w:br/>
        <w:br/>
        <w:t>（2）巧慧。《説文·女部》：“媞，妍黠也。”*段玉裁*注：“妍者，技也；黠者，桀黠也。黠之引伸之義也。”</w:t>
        <w:br/>
        <w:br/>
        <w:t>（3）母亲。《説文·女部》：“媞，*江**淮*之間謂母為媞。”《廣韻·紙韻》：“媞，*江**淮*呼母也。”</w:t>
        <w:br/>
        <w:br/>
        <w:t>（二）tí　《廣韻》杜奚切，平齊定。又徒禮切。支部。</w:t>
        <w:br/>
        <w:br/>
        <w:t>（1）〔媞媞〕1.安详。《爾雅·釋訓》：“媞媞，安也。”*郭璞*注：“皆好人安詳之容。”*邢昺*疏引*孫炎*曰：“媞媞，行步之安也。”*晋**傅玄*《有女篇豔歌行》：“有女懷芬芳，媞媞步東廂。”*唐**張九齡*《酬通事舍人寓直見示篇中兼起居陸舍人景獻》：“飛鳴復何遠，相顧幸媞媞。”2.美好。《集韻·齊韻》：“媞，媞媞，美好。”《楚辭·東方朔〈七諫·怨世〉》：“*西施*媞媞而不得見兮，*𡠜母*勃屑而同侍。”*王逸*注：“媞媞，好貌也。”</w:t>
        <w:br/>
        <w:br/>
        <w:t>（2）莎草子。《爾雅·釋草》：“薃，侯莎，其實媞。”*郭璞*注：“《夏小正》曰：薃也者，莎䔺；媞者，其實。”*邢昺*疏：“薃即莎别名。……其實别名媞。”</w:t>
        <w:br/>
        <w:br/>
        <w:t>（三）zhī　《集韻》章移切，平支章。</w:t>
        <w:br/>
        <w:br/>
        <w:t>同“禔”。安；福。《集韻·支韻》：“禔，安福也。或从女。”</w:t>
        <w:br/>
        <w:br/>
        <w:t>（四）dài　《集韻》得懈切，去卦端。</w:t>
        <w:br/>
        <w:br/>
        <w:t>〔茭媞〕见“茭（qiào）”。</w:t>
        <w:br/>
      </w:r>
    </w:p>
    <w:p>
      <w:r>
        <w:t>媟##媟</w:t>
        <w:br/>
        <w:br/>
        <w:t>《説文》：“媟，嬻也。从女，枼聲。”按：经典媟嬻字多作褻。</w:t>
        <w:br/>
        <w:br/>
        <w:t>xiè　《廣韻》私列切，入薛心。月部。</w:t>
        <w:br/>
        <w:br/>
        <w:t>（1）轻侮；不恭敬。《説文·女部》：“媟，嬻也。”《玉篇·女部》：“媟，慢也，嬻也。”《新書·道術》：“接遇慎容謂之恭，反恭為媟。”《晋書·周顗傳》：“（*顗*）少有重名，神彩秀徹，雖時輩親狎，莫能媟也。”</w:t>
        <w:br/>
        <w:br/>
        <w:t>（2）过于亲昵而不庄重。《方言》卷十三：“媟，狎也。”*郭璞*注：“相親狎也。”《漢書·賈山傳》：“古者大臣不媟。”*顔師古*注：“媟，狎也。”《後漢書·仲長統傳》：“今夫國家漏神明於媟近，輸權重於婦黨。”*唐**皮日休*《鄙孝議上》：“傷之者不敬，吮之者過媟，是以聖賢不為也。”</w:t>
        <w:br/>
        <w:br/>
        <w:t>（3）污秽。《字彙·女部》：“媟，污也。”*唐**杜牧*《隴西李府君墓誌銘》：“淫言媟語。”*清**李重華*《貞一齋詩説·詩談雜録》：“加以淫媟，更是末俗穢辭。”</w:t>
        <w:br/>
      </w:r>
    </w:p>
    <w:p>
      <w:r>
        <w:t>媠##媠</w:t>
        <w:br/>
        <w:br/>
        <w:t>（一）tuǒ　《廣韻》他果切，上果透。</w:t>
        <w:br/>
        <w:br/>
        <w:t>美好。《廣韻·果韻》：“媠，好也。”《文選·曹植〈七啟〉》：“收亂髮兮拂蘭澤，形媠服兮揚幽若。”*李善*注：“《説文》曰：媠，南*楚*之外謂好也。”</w:t>
        <w:br/>
        <w:br/>
        <w:t>（二）duò　《廣韻》徒卧切，去過定。歌部。</w:t>
        <w:br/>
        <w:br/>
        <w:t>同“惰”。不敬；懈怠。《説文·心部》：“憜，不敬也。惰，憜或省𨸏。媠，古文。”《集韻·過韻》：“惰，懈也。亦作媠。”《漢書·趙尹韓張兩王傳贊》：“*張敞*衎衎，履忠進言……然被輕媠之名。”又《外戚傳上·孝武李夫人》：“妾不敢以燕媠見帝。”*顔師古*注：“媠與惰同。謂不嚴飾。”*清**龔自珍*《過保陽四首》之四：“婦女不嬾媠，畿輔可一淳。”</w:t>
        <w:br/>
        <w:br/>
        <w:t>（三）nuǒ　《集韻》努果切，上果泥。</w:t>
        <w:br/>
        <w:br/>
        <w:t>〔婐媠〕同“婐𡛖（㛂）”。《集韻·果韻》：“𡛖，婐𡛖，好皃，或作媠。”</w:t>
        <w:br/>
      </w:r>
    </w:p>
    <w:p>
      <w:r>
        <w:t>媡##媡</w:t>
        <w:br/>
        <w:br/>
        <w:t>liàn　《集韻》郎甸切，去霰來。</w:t>
        <w:br/>
        <w:br/>
        <w:t>女子人名用字。《集韻·霰韻》：“媡，女字。”《字彙·女部》：“媡，女名。”</w:t>
        <w:br/>
      </w:r>
    </w:p>
    <w:p>
      <w:r>
        <w:t>媢##媢</w:t>
        <w:br/>
        <w:br/>
        <w:t>《説文》：“媢，夫妒婦也。从女，冒聲。一曰相視也。”</w:t>
        <w:br/>
        <w:br/>
        <w:t>mào　《廣韻》莫報切，去号明。又武道切，彌二切，莫沃切。幽部。</w:t>
        <w:br/>
        <w:br/>
        <w:t>（1）男子嫉妒妻妾。《説文·女部》：“媢，夫妒婦也。”《漢書·五行志中》：“*劉向*以為時夫人有淫*齊*之行，而*桓*有妬媢之心。”*顔師古*注：“媢，謂夫妬婦也。”也泛指嫉妒。《禮記·大學》：“人之有技，媢疾以惡之。”*鄭玄*注：“媢，妬也。”《新唐書·李光弼傳》：“*僕固懷恩*媢*光弼*功。”*宋**辛棄疾*《九議·其九》：“有才者相媢，有位者相軋。”</w:t>
        <w:br/>
        <w:br/>
        <w:t>（2）怒目相视。《説文·女部》：“媢，相視也。”*徐鍇*繫傳：“媢，梅目相視也。”*段玉裁*注：“梅當作怒……又按：梅當作侮，謂目相侮也。”</w:t>
        <w:br/>
      </w:r>
    </w:p>
    <w:p>
      <w:r>
        <w:t>媣##媣</w:t>
        <w:br/>
        <w:br/>
        <w:t>《説文》：“媣，諟也。从女，染聲。”*段玉裁*注：“諟者，理也。”</w:t>
        <w:br/>
        <w:br/>
        <w:t>rǎn　《廣韻》古三切，平談見。又《集韻》而琰切。談部。</w:t>
        <w:br/>
        <w:br/>
        <w:t>（1）整理。《説文·女部》：“媣，諟也。”*段玉裁*注：“諟者，理也。”</w:t>
        <w:br/>
        <w:br/>
        <w:t>（2）安详貌。《集韻·琰韻》：“媣，媞也。”</w:t>
        <w:br/>
      </w:r>
    </w:p>
    <w:p>
      <w:r>
        <w:t>媤##媤</w:t>
        <w:br/>
        <w:br/>
        <w:t>sī　《集韻》新兹切，平之心。</w:t>
        <w:br/>
        <w:br/>
        <w:t>女子人名用字。《集韻·之韻》：“媤，女字。”《字彙·女部》：“媤，女名。”</w:t>
        <w:br/>
      </w:r>
    </w:p>
    <w:p>
      <w:r>
        <w:t>媥##媥</w:t>
        <w:br/>
        <w:br/>
        <w:t>《説文》：“媥，輕皃。从女，扁聲。”</w:t>
        <w:br/>
        <w:br/>
        <w:t>piān　《廣韻》芳連切（《集韻》紕延切），平仙滂。真部。</w:t>
        <w:br/>
        <w:br/>
        <w:t>（1）〔媥姺〕轻盈飘舞貌。《史記·司馬相如列傳》：“媥姺徶㣯，與世殊服。”*裴駰*集解引*郭璞*注：“衣服婆娑貌。”</w:t>
        <w:br/>
        <w:br/>
        <w:t>（2）身体轻盈貌。《説文·女部》：“媥，輕皃。”《廣雅·釋詁三》：“媥，輕也。”《廣韻·仙韻》：“媥，身輕便皃。”</w:t>
        <w:br/>
      </w:r>
    </w:p>
    <w:p>
      <w:r>
        <w:t>媦##媦</w:t>
        <w:br/>
        <w:br/>
        <w:t>《説文》：“媦，*楚*人謂女弟曰媦。从女，胃聲。《公羊傳》曰：‘*楚王*之妻媦。’”</w:t>
        <w:br/>
        <w:br/>
        <w:t>wèi　《廣韻》于貴切，去未云。微部。</w:t>
        <w:br/>
        <w:br/>
        <w:t>（1）楚人称妹为媦。《説文·女部》：“媦，*楚*人謂女弟曰媦。”《玉篇·女部》：“媦，*楚*人呼妹。”《公羊傳·桓公二年》：“若*楚王*之妻媦，無時焉可也。”*何休*注：“媦，妹也。”后用作妹的别称。《新唐書·諸帝公主傳》：“*同安公主*，*高祖*同母媦也。”又《李密傳》：“往依媦婿雍*丘令**丘君明*。”</w:t>
        <w:br/>
        <w:br/>
        <w:t>（2）传说中的兽名。《括地志·岐州·陳倉》：“《晋太康地志》云：*秦文公*時，*陳倉*人獵得獸若彘，不知名，牽以獻之。逢二童子，童子曰：‘此名為媦，常在地中食死人腦。’”</w:t>
        <w:br/>
      </w:r>
    </w:p>
    <w:p>
      <w:r>
        <w:t>媧##媧</w:t>
        <w:br/>
        <w:br/>
        <w:t>〔娲〕</w:t>
        <w:br/>
        <w:br/>
        <w:t>《説文》：“媧，古之神聖女，化萬物者也。从女，咼聲。𡢓，籀文媧从𩰬。”</w:t>
        <w:br/>
        <w:br/>
        <w:t>wā　《廣韻》古華切，平麻見。又古蛙切。歌部。</w:t>
        <w:br/>
        <w:br/>
        <w:t>（1）人名用字。古代神话中有*女娲氏*。《説文·女部》：“媧，古之神聖女，化萬物者也。”《玉篇·女部》：“媧，*女媧氏*。”《廣韻·佳韻》：“媧，*女媧*，*伏羲*之妹。”《淮南子·覽冥》：“於是*女媧*鍊五色石以補蒼天，斷鼇足以立四極。”*唐**李白*《崇明寺佛頂尊勝陀羅尼幢頌》：“*共工*不觸山，*媧皇*不補天。”</w:t>
        <w:br/>
        <w:br/>
        <w:t>（2）姓。《集韻·麻韻》：“媧，姓。”《通志·氏族略四》：“*媧*氏，*女媧氏*之後。”</w:t>
        <w:br/>
      </w:r>
    </w:p>
    <w:p>
      <w:r>
        <w:t>媨##媨</w:t>
        <w:br/>
        <w:br/>
        <w:t>同“𡞜”。《説文·女部》：“𡞜，醜也。”*徐鍇*繫傳作“媨”。《康熙字典·女部》：“𡞜、媨訓義互見。”</w:t>
        <w:br/>
      </w:r>
    </w:p>
    <w:p>
      <w:r>
        <w:t>媩##媩</w:t>
        <w:br/>
        <w:br/>
        <w:t>hú　《集韻》洪孤切，平模匣。</w:t>
        <w:br/>
        <w:br/>
        <w:t>女子人名用字。《集韻·模韻》：“媩，女字。”《字彙補·女部》：“媩，女名。”</w:t>
        <w:br/>
      </w:r>
    </w:p>
    <w:p>
      <w:r>
        <w:t>媪##媪</w:t>
        <w:br/>
        <w:br/>
        <w:t>《説文》：“媪，女老偁也。从女，昷聲。讀若奥。”</w:t>
        <w:br/>
        <w:br/>
        <w:t>（一）ǎo　《廣韻》烏皓切，上晧影。幽部。</w:t>
        <w:br/>
        <w:br/>
        <w:t>（1）对老年妇女的尊称。《説文·女部》：“媪，女老偁也。”《戰國策·趙策四》：“老臣竊以為媪之愛*燕后*，賢于*長安君*。”《史記·高祖本紀》：“母曰*劉媪*。”*裴駰*集解：“*文穎*曰：*幽州*及*漢中*皆謂老嫗為媪。*孟康*曰：長老尊稱也。”</w:t>
        <w:br/>
        <w:br/>
        <w:t>（2）妇女的通称。《史記·衛將軍驃騎列傳》：“其父*鄭季*，為吏，給事*平陽侯*家，與侯妾*衛媪*通。”*司馬貞*索隱：“媪，婦人老少通稱。”</w:t>
        <w:br/>
        <w:br/>
        <w:t>（3）母亲。《廣雅·釋親》：“媪，母也。”*王念孫*疏證：“媪為母之異名。”《韓非子·外儲説右上》：“*薄疑*歸言之媪也，曰：‘*衛君*之愛*疑*奚與媪？’媪曰：‘不如吾愛子也。’”</w:t>
        <w:br/>
        <w:br/>
        <w:t>（4）祖母。*章炳麟*《新方言·釋親屬》：“*山西**平陽*呼祖母曰媪。”</w:t>
        <w:br/>
        <w:br/>
        <w:t>（5）地神。《正字通·女部》：“媪，地神曰媪。”《漢書·禮樂志二》：“后土富媪。”*顔師古*注引*張晏*曰：“媪，老母稱也。坤為母，故稱媪。”</w:t>
        <w:br/>
        <w:br/>
        <w:t>（二）yǔn　《集韻》委隕切，上隱影。</w:t>
        <w:br/>
        <w:br/>
        <w:t>女子人名用字。《集韻·隱韻》：“媪，女字。”</w:t>
        <w:br/>
        <w:br/>
        <w:t>（三）wò　《玉篇》烏骨切。</w:t>
        <w:br/>
        <w:br/>
        <w:t>〔媪妠〕小肥。《玉篇·女部》：“媪，媪妠，小肥也。”</w:t>
        <w:br/>
      </w:r>
    </w:p>
    <w:p>
      <w:r>
        <w:t>媬##媬</w:t>
        <w:br/>
        <w:br/>
        <w:t>bǎo</w:t>
        <w:br/>
        <w:br/>
        <w:t>同“保”。保母，古代负责抚养、教育贵族子弟的妇女。*唐**柳宗元*《亡妻弘農楊氏志》：“五歲，屬先妣之忌，飯僧於仁祠，就問其故。媬傅以告，遂號泣不食。”</w:t>
        <w:br/>
      </w:r>
    </w:p>
    <w:p>
      <w:r>
        <w:t>媮##媮</w:t>
        <w:br/>
        <w:br/>
        <w:t>《説文》：“媮，巧黠也。从女，俞聲。”</w:t>
        <w:br/>
        <w:br/>
        <w:t>（一）tōu　《廣韻》託侯切，平侯透。侯部。</w:t>
        <w:br/>
        <w:br/>
        <w:t>（1）巧黠。《説文·女部》：“媮，巧黠也。”《廣雅·釋詁三》：“媮，巧也。”</w:t>
        <w:br/>
        <w:br/>
        <w:t>（2）轻视。《左傳·襄公三十年》：“*晋*未可媮也。”*杜預*注：“媮，薄也。”</w:t>
        <w:br/>
        <w:br/>
        <w:t>（3）同“偷”。苟且。*清**朱駿聲*《説文通訓定聲·需部》：“媮，字亦作偷。”《漢書·元帝紀》：“媮合苟從，未肯極言，朕甚閔焉。”*顔師古*注：“媮，與偷同。”*三國**魏**曹植*《雜詩》：“列士多悲心，小人媮自閒。”*宋**蘇軾*《揚州謝到任表二首》：“一麾出守，方愧媮安。”</w:t>
        <w:br/>
        <w:br/>
        <w:t>（二）yú　《廣韻》羊朱切，平虞以。侯部。</w:t>
        <w:br/>
        <w:br/>
        <w:t>（1）靡。《廣韻·虞韻》：“媮，靡也。”</w:t>
        <w:br/>
        <w:br/>
        <w:t>（2）通“愉”。安乐。《集韻·虞韻》：“愉，或从女。”《楚辭·卜居》：“將從俗富貴以媮生乎。”*王逸*注：“身安樂也。”*洪興祖*補注：“媮，樂也。”《漢書·韋賢傳》：“烝民以匱，我王以媮。”*顔師古*注：“媮與愉同，樂也。”</w:t>
        <w:br/>
      </w:r>
    </w:p>
    <w:p>
      <w:r>
        <w:t>媯##媯</w:t>
        <w:br/>
        <w:br/>
        <w:t>〔妫〕</w:t>
        <w:br/>
        <w:br/>
        <w:t>《説文》：“媯，*虞舜*居*媯*汭，因以為氏。从女，為聲。”</w:t>
        <w:br/>
        <w:br/>
        <w:t>（一）guī　《廣韻》居為切，平支見。歌部。</w:t>
        <w:br/>
        <w:br/>
        <w:t>（1）水名。源出*历山*，在今*山西省**永济市*南，西流入*黄河*。《玉篇·女部》：“媯，水名。”《書·堯典》：“釐降二女于*媯*汭，嬪于*虞*。”</w:t>
        <w:br/>
        <w:br/>
        <w:t>（2）州名。辖境相当于今*河北省**赤城县*、*怀来县*等地。《廣韻·支韻》：“媯，州。*春秋*時屬*燕*，*秦*為*上谷郡*。*漢*為*潘縣*。*武德*初置*北燕州*，*貞觀*改為*媯州*。因水為名。”</w:t>
        <w:br/>
        <w:br/>
        <w:t>（3）姓。《説文·女部》：“媯，*虞舜*居*媯*汭，因以為氏。”《廣韻·支韻》：“媯，姓。《文士傳》有*媯覽*。”《左傳·莊公二十二年》：“有*媯*之後，將育于*姜*。”*杜預*注：“*媯*，*陳*姓。”《史記·陳杞世家》：“至于*周武王*克*殷紂*，乃復求*舜*後，得*媯滿*，封之於*陳*。”</w:t>
        <w:br/>
        <w:br/>
        <w:t>（二）guì　《集韻》居偽切，去寘見。</w:t>
        <w:br/>
        <w:br/>
        <w:t>健狡。《方言》卷十二：“媯，僈也。”*郭璞*注：“爛僈，健狡也。”</w:t>
        <w:br/>
      </w:r>
    </w:p>
    <w:p>
      <w:r>
        <w:t>媰##媰</w:t>
        <w:br/>
        <w:br/>
        <w:t>《説文》：“媰，婦人妊身也。从女，芻聲。《周書》曰：‘至于媰婦。’”</w:t>
        <w:br/>
        <w:br/>
        <w:t>（一）chú　㊀《廣韻》仕于切，平虞崇。侯部。</w:t>
        <w:br/>
        <w:br/>
        <w:t>妇女怀孕。《説文·女部》：“媰，婦人妊身也。《周書》曰：‘至于媰婦。’”*清**王鳴盛*《蛾術篇·説字十六》：“媰是妊身，孀是無夫，皆婦人可憐憫者，故竝言之。”</w:t>
        <w:br/>
        <w:br/>
        <w:t>㊁《集韻》䆫愈切，平虞初。</w:t>
        <w:br/>
        <w:br/>
        <w:t>女子人名用字。《集韻·虞韻》：“媰，女字。”</w:t>
        <w:br/>
        <w:br/>
        <w:t>（二）zhòu　《集韻》側救切，去宥莊。</w:t>
        <w:br/>
        <w:br/>
        <w:t>美好。《廣雅·釋詁一》：“媰，好也。”</w:t>
        <w:br/>
      </w:r>
    </w:p>
    <w:p>
      <w:r>
        <w:t>媱##媱</w:t>
        <w:br/>
        <w:br/>
        <w:t>《説文》：“媱，曲肩行皃。从女，䍃聲。”</w:t>
        <w:br/>
        <w:br/>
        <w:t>yáo　《廣韻》餘昭切，平宵以。宵部。</w:t>
        <w:br/>
        <w:br/>
        <w:t>（1）曲肩行貌。《説文·女部》：“媱，曲肩行皃。”</w:t>
        <w:br/>
        <w:br/>
        <w:t>（2）美好。《廣韻·宵韻》：“媱，美好。”</w:t>
        <w:br/>
        <w:br/>
        <w:t>（3）嬉戏。《方言》卷十：“媱，遊也。*江**沅*之間謂戲為媱。”*郭璞*注：“遥，言心摇蕩也。”《廣雅·釋詁一》：“媱，婬也。”*王念孫*疏證：“遥與媱通……戲與婬亦同義。”</w:t>
        <w:br/>
      </w:r>
    </w:p>
    <w:p>
      <w:r>
        <w:t>媲##媲</w:t>
        <w:br/>
        <w:br/>
        <w:t>《説文》：“媲，妃也。从女，𣬉聲。”</w:t>
        <w:br/>
        <w:br/>
        <w:t>（一）pì　《廣韻》匹詣切，去霽滂。脂部。</w:t>
        <w:br/>
        <w:br/>
        <w:t>配偶；比配。《説文·女部》：“媲，妃也。”*錢坫*斠詮：“今通用配。”《廣韻·霽韻》：“媲，配也。”*北周**衛元嵩*《元包經·孟陽》：“婦順不逆，陰陽胥媲，雷風胥激。”*李江*注：“媲，配也。”*唐**韓愈*《醉贈張秘書》：“險語破鬼膽，高詞媲皇墳。”</w:t>
        <w:br/>
        <w:br/>
        <w:t>（二）bī　《集韻》邊迷切，平齊幫。</w:t>
        <w:br/>
        <w:br/>
        <w:t>〔嫛媲〕小貌。《集韻·齊韻》：“媲，嫛媲，小皃。”</w:t>
        <w:br/>
        <w:br/>
        <w:t>（三）pí　《集韻》頻脂切，平脂並。</w:t>
        <w:br/>
        <w:br/>
        <w:t>女子人名用字。《集韻·脂韻》：“媲，女字。”</w:t>
        <w:br/>
      </w:r>
    </w:p>
    <w:p>
      <w:r>
        <w:t>媳##媳</w:t>
        <w:br/>
        <w:br/>
        <w:t>xí　《改併四聲篇海》引《俗字背篇》音息。</w:t>
        <w:br/>
        <w:br/>
        <w:t>（1）儿媳妇。如：婆媳；贤媳。《字彙·女部》：“媳，俗謂子婦為媳。”*宋**劉跂*《穆府君墓誌銘》：“女嫁*唐誦*，我姑之媳。”</w:t>
        <w:br/>
        <w:br/>
        <w:t>（2）弟弟及晚辈亲属之妻（前加弟弟或晚辈称谓）。如：弟媳；侄媳；孙媳。</w:t>
        <w:br/>
        <w:br/>
        <w:t>（3）已婚妇女的谦称。《警世通言·小夫人金錢贈年少》：“老媳尋得一頭親，難得恁般凑巧。”</w:t>
        <w:br/>
      </w:r>
    </w:p>
    <w:p>
      <w:r>
        <w:t>媴##媴</w:t>
        <w:br/>
        <w:br/>
        <w:t>yuán　《集韻》于元切，平元云。</w:t>
        <w:br/>
        <w:br/>
        <w:t>女子人名用字。《集韻·元韻》：“媴，女名。”《字彙·女部》：“媴，女字。”</w:t>
        <w:br/>
      </w:r>
    </w:p>
    <w:p>
      <w:r>
        <w:t>媵##媵</w:t>
        <w:br/>
        <w:br/>
        <w:t>（一）yìng　《廣韻》以證切，去證以。又實證切。蒸部。</w:t>
        <w:br/>
        <w:br/>
        <w:t>（1）陪送出嫁。《爾雅·釋言》：“媵，送也。”《廣韻·證韻》：“媵，送女從嫁。”《左傳·僖公五年》：“以媵*秦穆姬*。”*杜預*注：“送女曰媵。”《新唐書·回鶻傳上》：“主，*榮王*女也。始*寧國*下嫁，又以媵之。”《醒世恒言·兩縣令競義婚孤女》：“近因小女出閣，預置媵婢*月香*。”</w:t>
        <w:br/>
        <w:br/>
        <w:t>（2）古代随嫁的女子和男子。《詩·小雅·我行其野》“求爾新特”*唐**孔穎達*疏：“媵之名不專施妾，凡送女適人者，男女皆謂之媵。”《儀禮·士昏禮》：“媵御餕。”*鄭玄*注：“古者嫁女必姪娣從，謂之媵。姪，兄之子。娣，女弟也。”《吕氏春秋·本味》：“*有侁氏*喜，以*伊尹*為媵送女。”《韓非子·外儲説左上》：“昔*秦伯*嫁其女於*晋*公子，令*晋*為之飾裝，從文衣之媵七十人。”《史記·張儀列傳》：“以美人聘*楚*，以宫中善歌謳者為媵。”</w:t>
        <w:br/>
        <w:br/>
        <w:t>（3）致送；相送。《儀禮·燕禮》：“媵觚于賓。”*鄭玄*注：“媵，送也。”《楚辭·九歌·河伯》：“波滔滔兮來迎，魚隣隣兮媵予。”*王逸*注：“媵，送也。*河伯*遣魚隣隣侍從而送我也。”《後漢書·張衡傳》：“迅飈潚其媵我兮，鶩翩飃而不禁。”</w:t>
        <w:br/>
        <w:br/>
        <w:t>（4）寄托；附寄。《方言》卷二：“媵，寄也。……凡寄為託，寄物為媵。”</w:t>
        <w:br/>
        <w:br/>
        <w:t>（5）承接。《釋名·釋親屬》：“媵，承也。”《文心雕龍·附會》：“若首唱榮華，而媵句憔悴，則遺勢鬱湮，餘風不暢。”</w:t>
        <w:br/>
        <w:br/>
        <w:t>（6）美女。《集韻·證韻》：“媵，美女。”</w:t>
        <w:br/>
        <w:br/>
        <w:t>（二）shèng　《集韻》詩證切，去證書。</w:t>
        <w:br/>
        <w:br/>
        <w:t>女子人名用字。《集韻·證韻》：“媵，女字。”</w:t>
        <w:br/>
      </w:r>
    </w:p>
    <w:p>
      <w:r>
        <w:t>媶##媶</w:t>
        <w:br/>
        <w:br/>
        <w:t>róng　《集韻》如容切，平鍾日。</w:t>
        <w:br/>
        <w:br/>
        <w:t>〔妦媶〕美貌。《集韻·鍾韻》：“媶，妦媶，美皃。”</w:t>
        <w:br/>
      </w:r>
    </w:p>
    <w:p>
      <w:r>
        <w:t>媷##媷</w:t>
        <w:br/>
        <w:br/>
        <w:t>rù　《廣韻》而蜀切，入燭日。</w:t>
        <w:br/>
        <w:br/>
        <w:t>懈惰。《玉篇·女部》：“媷，懈惰也。”《集韻·燭韻》：“媷，嬾也。”</w:t>
        <w:br/>
      </w:r>
    </w:p>
    <w:p>
      <w:r>
        <w:t>媸##媸</w:t>
        <w:br/>
        <w:br/>
        <w:t>chī　《廣韻》赤之切，平之昌。</w:t>
        <w:br/>
        <w:br/>
        <w:t>（1）相貌丑陋。《廣韻·之韻》：“媸，媸妍。”《字彙·女部》：“媸，醜也。”*唐**劉知幾*《史通·言語》：“猶鑑者見*嫫姆*多媸，而歸罪於明鏡也。”</w:t>
        <w:br/>
        <w:br/>
        <w:t>（2）侮。《集韻·之韻》：“媸，侮也。”</w:t>
        <w:br/>
        <w:br/>
        <w:t>（3）痴。《集韻·之韻》：“媸，癡也。”</w:t>
        <w:br/>
        <w:br/>
        <w:t>（4）淫。《玉篇·女部》：“媸，婬也。”《字彙·女部》：“媸，淫也。”</w:t>
        <w:br/>
      </w:r>
    </w:p>
    <w:p>
      <w:r>
        <w:t>媹##媹</w:t>
        <w:br/>
        <w:br/>
        <w:t>liú　《集韻》力求切，平尤來。</w:t>
        <w:br/>
        <w:br/>
        <w:t>女子人名用字。《集韻·尤韻》：“媹，女字。”</w:t>
        <w:br/>
      </w:r>
    </w:p>
    <w:p>
      <w:r>
        <w:t>媺##媺</w:t>
        <w:br/>
        <w:br/>
        <w:t>同“美”。《集韻·旨韻》：“媺，善也。通作美。”*清**錢大昕*《十駕齋養新録》卷二：“媺，古‘美’字。”《周禮·地官·師氏》：“*師氏*掌以媺詔王。”*鄭玄*注：“告王以善道也。”*賈公彦*疏：“媺，美也。”*宋**陸游*《吴氏書樓記》：“民殷俗媺，兵寢刑厝。”</w:t>
        <w:br/>
      </w:r>
    </w:p>
    <w:p>
      <w:r>
        <w:t>媻##媻</w:t>
        <w:br/>
        <w:br/>
        <w:t>《説文》：“媻，奢也。从女，般聲。”按：*徐鍇*繫傳“般聲”后有：“一曰小妻也。”</w:t>
        <w:br/>
        <w:br/>
        <w:t>（一）pán　《廣韻》薄官切，平桓並。又薄波切。元部。</w:t>
        <w:br/>
        <w:br/>
        <w:t>（1）张大。《説文·女部》：“媻，奢也。”*段玉裁*注：“奢者，張也。*趙*注《孟子》、《廣雅·釋詁》皆曰：般，大也。媻之从般，亦取大意。”*刘师培*《与人论文书》：“是犹穑夫侈媻，窭媍侜娓。”</w:t>
        <w:br/>
        <w:br/>
        <w:t>（2）妾。《廣韻·桓韻》：“媻，小妻。”</w:t>
        <w:br/>
        <w:br/>
        <w:t>（二）pó　《集韻》蒲波切，平戈並。</w:t>
        <w:br/>
        <w:br/>
        <w:t>年老的妇女。《集韻·戈韻》：“媻，女老稱。”</w:t>
        <w:br/>
        <w:br/>
        <w:br/>
        <w:br/>
        <w:br/>
        <w:br/>
        <w:br/>
        <w:br/>
        <w:t>媼</w:t>
        <w:tab/>
        <w:t>@@@LINK=媪\n</w:t>
        <w:br/>
      </w:r>
    </w:p>
    <w:p>
      <w:r>
        <w:t>媽##媽</w:t>
        <w:br/>
        <w:br/>
        <w:t>〔妈〕</w:t>
        <w:br/>
        <w:br/>
        <w:t>mā　《廣韻》莫補切，上姥明。</w:t>
        <w:br/>
        <w:br/>
        <w:t>（1）母亲。《玉篇·女部》：“媽，母也。”《集韻·姥韻》：“媽，《博雅》：母也。”</w:t>
        <w:br/>
        <w:br/>
        <w:t>（2）称长一辈或年长的已婚妇女。如：姑妈；姨妈；大妈。</w:t>
        <w:br/>
        <w:br/>
        <w:t>（3）俗称中老年女仆（与姓连称）。如：*张*妈；*鲁*妈。</w:t>
        <w:br/>
        <w:br/>
        <w:t>（4）母马。《集韻·姥韻》：“媽，牝馬。”</w:t>
        <w:br/>
      </w:r>
    </w:p>
    <w:p>
      <w:r>
        <w:t>媾##媾</w:t>
        <w:br/>
        <w:br/>
        <w:t>《説文》：“媾，重㛰也。从女，冓聲。《易》曰：‘匪寇㛰媾。’”*段玉裁*注：“重婚者，重疊交互為婚姻也。”按：金文或省女。</w:t>
        <w:br/>
        <w:br/>
        <w:t>gòu　《廣韻》古候切，去候見。侯部。</w:t>
        <w:br/>
        <w:br/>
        <w:t>（1）重叠交互为婚姻。也泛指结亲。《説文·女部》：“媾，重㛰也。”*段玉裁*注：“重婚者，重疊交互為婚姻也。”*朱駿聲*通訓定聲：“今所謂重重姻眷也。”《易·屯》：“乘馬班如，匪寇㛰媾。”*孔穎達*疏引*馬融*曰：“重㛰曰媾。”《左傳·隱公十一年》：“如舊昏媾。”*杜預*注：“婦之父曰昏，重昏曰媾。”*三國**魏**曹丕*《猛虎行》：“與君媾新歡，託配於二儀。”*元**王實甫*《西廂記》第四本第二折：“何須約定通媒媾！”</w:t>
        <w:br/>
        <w:br/>
        <w:t>（2）厚待；宠爱。《詩·曹風·候人》：“彼其之子，不遂其媾。”*毛*傳：“媾，厚也。”*鄭玄*箋：“遂，猶久也。不久其厚，言終將薄於君也。”</w:t>
        <w:br/>
        <w:br/>
        <w:t>（3）交好；讲和。《史記·平原君虞卿列傳》：“不如發重使為媾。”*司馬貞*索隱：“求和曰媾。”《潛夫論·救邊》：“所謂媾亦悔，不媾亦有悔者爾。”</w:t>
        <w:br/>
        <w:br/>
        <w:t>（4）交合。《正字通·女部》：“媾，合也。”*唐**李白*《草創大還贈柳官迪》：“造化合元符，交媾騰精魄。”</w:t>
        <w:br/>
        <w:br/>
        <w:t>（5）用同“遘”。遭遇。*明**徐光啓*《論説策議》：“去歲虜王擁衆入，離城百里不敢近，稍與之媾則弭耳去。”</w:t>
        <w:br/>
      </w:r>
    </w:p>
    <w:p>
      <w:r>
        <w:t>媿##媿</w:t>
        <w:br/>
        <w:br/>
        <w:t>《説文》：“媿，慙也。从女，鬼聲。愧，媿或从恥省。”*吴大澂*古籀補：“媿，姓也。後世借為慙媿字，而媿之本義廢。”*高鸿缙*《中國字例》：“媿為女姓，愧與聭均為慙，愧从心，聭則从恥省。凡以同鬼聲而通叚用之者，當明為訓解，以免後人牽疑，應糾正《説文》。”</w:t>
        <w:br/>
        <w:br/>
        <w:t>（一）kuì　《廣韻》俱位切，去至見。微部。</w:t>
        <w:br/>
        <w:br/>
        <w:t>同“愧”。《説文·女部》：“媿，慙也。”*邵瑛*羣經正字：“今經典多从或體作愧。”《漢書·文帝紀》：“以不敏不明而久撫臨天下，朕甚自媿。”*顔師古*注：“媿，古愧字。”</w:t>
        <w:br/>
        <w:br/>
        <w:t>（二）chǒu　《集韻》齒九切，上有昌。</w:t>
        <w:br/>
        <w:br/>
        <w:t>（1）同“醜”。《集韻·有韻》：“醜，古作媿。”《篇海類編·人物類·女部》：“媿，古文醜字。”</w:t>
        <w:br/>
        <w:br/>
        <w:t>（2）姓。《集韻·有韻》：“媿，姓。”《續通志·氏族略七》：“媿，見《姓苑》。*漢**媿牟*、*媿戊*。”</w:t>
        <w:br/>
      </w:r>
    </w:p>
    <w:p>
      <w:r>
        <w:t>嫀##嫀</w:t>
        <w:br/>
        <w:br/>
        <w:t>（一）qín　《類篇》慈鄰切，平真從。</w:t>
        <w:br/>
        <w:br/>
        <w:t>女子人名用字。《類篇·女部》：“嫀，女字。”</w:t>
        <w:br/>
        <w:br/>
        <w:t>（二）shēn　《集韻》疏臻切，平臻生。</w:t>
        <w:br/>
        <w:br/>
        <w:t>同“㜪”。国名。《玉篇·女部》：“㜪、嫀，二同，*有㜪*國。”</w:t>
        <w:br/>
      </w:r>
    </w:p>
    <w:p>
      <w:r>
        <w:t>嫁##嫁</w:t>
        <w:br/>
        <w:br/>
        <w:t>《説文》：“嫁，女適人也。从女，家聲。”</w:t>
        <w:br/>
        <w:br/>
        <w:t>jià　《廣韻》古訝切，去禡見。魚部。</w:t>
        <w:br/>
        <w:br/>
        <w:t>（1）女子结婚；出嫁。《説文·女部》：“嫁，女適人也。”《詩·大雅·大明》：“*摰仲*氏*仼*，自彼*殷商*，來嫁於*周*。”《國語·越語上》：“女子十七未嫁，其父母有罪。”*唐**張籍*《節婦吟》：“還君明珠雙淚垂，何不相逢未嫁時。”</w:t>
        <w:br/>
        <w:br/>
        <w:t>（2）往；由此处到彼处。《爾雅·釋詁上》：“嫁，往也。”*郭璞*注：“《方言》云：自家而出謂之嫁，猶女出為嫁。”《戰國策·中山策》：“*趙*自*長平*已來，君臣憂惧……四面出嫁，結親*燕**魏*，連好*齊**楚*。”*郭希汾*注：“嫁，往也。”《列子·天瑞》：“國不足，將嫁於*衛*。”《漢書·蒯通傳》：“彼*東郭先生*、*梁石君*，*齊*之俊士也，隱居不嫁，未嘗卑節下意以求仕也。”</w:t>
        <w:br/>
        <w:br/>
        <w:t>（3）将祸害、损失等转移到他人身上。如：转嫁危机；嫁祸于人。《正字通·女部》：“嫁，推惡于人曰嫁。”《戰國策·魏策一》：“夫虧*楚*而益*魏*，攻*楚*而適*秦*，内嫁禍安國，此善事也。”《史記·趙世家》：“*韓氏*所以不入於*秦*者，欲嫁其禍於*趙*也。”</w:t>
        <w:br/>
        <w:br/>
        <w:t>（4）嫁接。改良果树品种的一种方法。《齊民要術·種李》：“嫁李法：正月一或十五日，以磚石著李樹歧中，令實繁。”</w:t>
        <w:br/>
      </w:r>
    </w:p>
    <w:p>
      <w:r>
        <w:t>嫂##嫂</w:t>
        <w:br/>
        <w:br/>
        <w:t>《説文》：“㛮，兄妻也。从女，叜聲。”*邵瑛*羣經正字：“經典多作嫂。《五經文字》云：《説文》作㛮，隸省作嫂。”</w:t>
        <w:br/>
        <w:br/>
        <w:t>sǎo　《廣韻》蘇老切，上晧心。幽部。</w:t>
        <w:br/>
        <w:br/>
        <w:t>（1）兄之妻。如：嫂嫂；姑嫂。《爾雅·釋親》：“女子謂兄之妻為嫂。”《字彙·女部》：“嫂，兄之妻也。”《孟子·離婁上》：“嫂溺，則援之以手乎？”《史記·蘇秦列傳》：“*蘇秦*之昆弟妻嫂側目不敢仰視。”《左傳·昭公二十八年》“*子容*之母走謁諸姑”*晋**杜預*注：“*子容*母，*叔向*嫂，*伯華*妻也。”*陸德明*釋文：“嫂，兄妻也。”</w:t>
        <w:br/>
        <w:br/>
        <w:t>（2）对朋友妻子或一般妇女的称谓。《水滸全傳》第六回：“*智深*提著禪杖道：‘阿嫂，休怪。’”《鏡花緣》第三十三回：“請問大嫂：胭脂每担若干銀？”*鲁迅*《彷徨·祝福》：“大家都叫她*祥林嫂*，没问她姓什么。”</w:t>
        <w:br/>
      </w:r>
    </w:p>
    <w:p>
      <w:r>
        <w:t>嫃##嫃</w:t>
        <w:br/>
        <w:br/>
        <w:t>（一）zhēn　《集韻》之人切，平真章。</w:t>
        <w:br/>
        <w:br/>
        <w:t>女子人名用字。《集韻·真韻》：“嫃，女字。”</w:t>
        <w:br/>
        <w:br/>
        <w:t>（二）zhěn　《字彙》止忍切。</w:t>
        <w:br/>
        <w:br/>
        <w:t>谨慎。《字彙·女部》：“嫃，慎也。”</w:t>
        <w:br/>
      </w:r>
    </w:p>
    <w:p>
      <w:r>
        <w:t>嫄##嫄</w:t>
        <w:br/>
        <w:br/>
        <w:t>《説文》：“嫄，*台*國之女，*周**棄*母字也。从女，原聲。”</w:t>
        <w:br/>
        <w:br/>
        <w:t>yuán　《廣韻》愚袁切，平元疑。元部。</w:t>
        <w:br/>
        <w:br/>
        <w:t>*周*祖先*后稷*母名。《説文·女部》：“嫄，*台*國之女，*周**棄*母字也。”《詩·大雅·生民》：“厥初生民，時維*姜嫄*。”</w:t>
        <w:br/>
      </w:r>
    </w:p>
    <w:p>
      <w:r>
        <w:t>嫅##嫅</w:t>
        <w:br/>
        <w:br/>
        <w:t>（一）jiē　《集韻》咨邪切，平麻精。</w:t>
        <w:br/>
        <w:br/>
        <w:t>女子人名用字。《集韻·麻韻》：“嫅，女字。”</w:t>
        <w:br/>
        <w:br/>
        <w:t>（二）suǒ　《集韻》想可切，上哿心。</w:t>
        <w:br/>
        <w:br/>
        <w:t>女貌。《集韻·哿韻》：“嫅，女皃。”</w:t>
        <w:br/>
      </w:r>
    </w:p>
    <w:p>
      <w:r>
        <w:t>嫆##嫆</w:t>
        <w:br/>
        <w:br/>
        <w:t>róng　《集韻》餘封切，平鍾以。</w:t>
        <w:br/>
        <w:br/>
        <w:t>女子人名用字。《集韻·鍾韻》：“嫆，女字。”</w:t>
        <w:br/>
      </w:r>
    </w:p>
    <w:p>
      <w:r>
        <w:t>嫇##嫇</w:t>
        <w:br/>
        <w:br/>
        <w:t>《説文》：“嫇，嬰嫇也。从女，冥聲。一曰嫇嫇，小人皃。”</w:t>
        <w:br/>
        <w:br/>
        <w:t>（一）míng　《廣韻》莫經切，平青明。耕部。</w:t>
        <w:br/>
        <w:br/>
        <w:t>（1）〔嬰嫇〕小心态。《説文·女部》：“嫇，嬰嫇也。”*段玉裁*注：“《廣韻》‘嫈’下作‘嫈嫇’。*玄應*引《字林》：‘嫈嫇，心態也。’即*許*書‘嫈’下之‘小心態也’。《九思》作‘瑩嫇’。疑今本《説文》有舛誤。”</w:t>
        <w:br/>
        <w:br/>
        <w:t>（2）〔嫇嫇〕小人貌。《説文·女部》：“嫇，嫇嫇，小人皃。”</w:t>
        <w:br/>
        <w:br/>
        <w:t>（3）好貌。《廣韻·青韻》：“嫇，好皃。”</w:t>
        <w:br/>
        <w:br/>
        <w:t>（二）mǐng　《廣韻》莫迥切，上迥明。</w:t>
        <w:br/>
        <w:br/>
        <w:t>〔嫇奵〕1.自持。《廣韻·迥韻》：“嫇，嫇奵，自持也。”2.面平貌。《集韻·迥韻》：“嫇，嫇奵，面平皃。”</w:t>
        <w:br/>
        <w:br/>
        <w:t>（三）méng　《廣韻》莫耕切，平耕明。</w:t>
        <w:br/>
        <w:br/>
        <w:t>〔嫈嫇〕新妇貌。《廣韻·耕韻》：“嫇，嫈嫇，新婦皃。”《集韻·耕韻》：“嫇，嫈嫇，幼婦。”*唐**韓愈*等《城南聯句》：“彩伴颯嫈嫇，遺燦飄的皪。”</w:t>
        <w:br/>
      </w:r>
    </w:p>
    <w:p>
      <w:r>
        <w:t>嫈##嫈</w:t>
        <w:br/>
        <w:br/>
        <w:t>《説文》：“嫈，小心態也。从女，熒省聲。”</w:t>
        <w:br/>
        <w:br/>
        <w:t>（一）yīng　《廣韻》烏莖切，平耕影。又鷖迸切。耕部。</w:t>
        <w:br/>
        <w:br/>
        <w:t>（1）小心貌。《説文·女部》：“嫈，小心態也。”</w:t>
        <w:br/>
        <w:br/>
        <w:t>（2）好。《廣雅·釋詁一》：“嫈，好也。”</w:t>
        <w:br/>
        <w:br/>
        <w:t>（二）xīng　《集韻》火螢切，平青曉。</w:t>
        <w:br/>
        <w:br/>
        <w:t>女人洁清貌。《集韻·青韻》：“嫈，女人潔清皃。”</w:t>
        <w:br/>
        <w:br/>
        <w:t>（三）yíng　《廣韻》於營切，平清影。</w:t>
        <w:br/>
        <w:br/>
        <w:t>〔繚嫈〕*汉*代侯国名。《集韻·清韻》：“嫈，*繚嫈*，*漢*侯國名。”《史記·東越列傳》：“封*横海*校尉*福*為*繚嫈*侯。”</w:t>
        <w:br/>
      </w:r>
    </w:p>
    <w:p>
      <w:r>
        <w:t>嫉##嫉</w:t>
        <w:br/>
        <w:br/>
        <w:t>《説文》：“㑵，妎也。从人，疾聲。一曰毒也。嫉，㑵或从女。”</w:t>
        <w:br/>
        <w:br/>
        <w:t>jí　《廣韻》秦悉切，入質從。又疾二切。質部。</w:t>
        <w:br/>
        <w:br/>
        <w:t>（1）妒忌；贼害。《廣雅·釋詁一》：“嫉，妬也。”又《釋詁三》：“嫉，賊也。”《楚辭·離騷》：“羌内恕己以量人兮，各興心而嫉妒。”*王逸*注：“害賢為嫉，害色為妒。”《漢書·鄒陽傳》：“士無賢不肖，入朝見嫉。”*唐**駱賓王*《代李敬業討武氏檄》：“入門見嫉，蛾眉不肯讓人。”</w:t>
        <w:br/>
        <w:br/>
        <w:t>（2）憎恨。如：嫉恶如仇。《廣雅·釋詁三》：“嫉，惡也。”《逸周書·時訓》：“天氣不上騰，地氣不下降，君臣相嫉，不閉塞而成冬。”*朱右曾*注：“嫉，惡也。”《世説新語·規箴》：“*王夷甫*雅尚玄遠，常嫉其婦貪濁。”*唐**孟郊*《投贈張端公》：“嫉邪霜氣直，問俗春辭柔。”</w:t>
        <w:br/>
      </w:r>
    </w:p>
    <w:p>
      <w:r>
        <w:t>嫊##嫊</w:t>
        <w:br/>
        <w:br/>
        <w:t>sù　《集韻》蘇故切，去暮心。</w:t>
        <w:br/>
        <w:br/>
        <w:t>女子人名用字。《集韻·莫韻》：“嫊，女字。”</w:t>
        <w:br/>
      </w:r>
    </w:p>
    <w:p>
      <w:r>
        <w:t>嫋##嫋</w:t>
        <w:br/>
        <w:br/>
        <w:t>《説文》：“嫋，㚩也。从女，从弱。”</w:t>
        <w:br/>
        <w:br/>
        <w:t>niǎo　《廣韻》奴鳥切，上篠泥。宵部。</w:t>
        <w:br/>
        <w:br/>
        <w:t>（1）纤弱貌。《説文·女部》：“嫋，㚩也。”《廣韻·篠韻》：“嫋，長弱皃。”《史記·司馬相如列傳》：“柔橈嬛嬛，娬媚㚩嫋。”</w:t>
        <w:br/>
        <w:br/>
        <w:t>（2）摇动；摇曳。*晋**陸雲*《為顧彦先贈婦往返》之二：“雅步嫋纖腰，巧笑發皓齒。”*唐**白居易*《答元八宗簡同遊曲江明日見贈》：“水禽翻白羽，風荷嫋翠莖。”</w:t>
        <w:br/>
        <w:br/>
        <w:t>（3）婉转悠扬。*宋**蘇軾*《觀臺》：“殘磬風中嫋，孤燈雪後青。”*宋**柴元彪*《唱金鏤》：“鳴鳳舞，洞簫嫋。”*清**洪昇*《長生殿·雨夢》：“一聲兒忽慢嫋，一聲兒忽緊摇。”</w:t>
        <w:br/>
      </w:r>
    </w:p>
    <w:p>
      <w:r>
        <w:t>嫌##嫌</w:t>
        <w:br/>
        <w:br/>
        <w:t>《説文》：“嫌，不平於心也。一曰疑也。从女，兼聲。”</w:t>
        <w:br/>
        <w:br/>
        <w:t>xián　《廣韻》户兼切，平添匣。談部。</w:t>
        <w:br/>
        <w:br/>
        <w:t>（1）仇怨；怨恨。《説文·女部》：“嫌，不平於心也。”*王筠*句讀：“此義與慊通。《玉篇》：慊，切齒恨也。”《禮記·坊記》“貴不慊於上”*漢**鄭玄*注：“慊，恨不滿之貌也。慊，或為嫌。”《三國志·蜀志·董和傳》：“若遠小嫌，難相違覆，曠闕損矣。”《鏡花緣》第二回：“只顧為着遊戲小事，角口生嫌，豈料後來許多因果，莫不從此而萌。”</w:t>
        <w:br/>
        <w:br/>
        <w:t>（2）疑惑；嫌疑。《説文·女部》：“嫌，疑也。”《管子·君臣下》：“明男女之别，昭嫌疑之節。”《論衡·案書》：“卿决疑訟，獄定嫌罪。”《古今小説·李秀卿義結黄貞女》：“但在先有兄弟之好，今後有男女之嫌。”</w:t>
        <w:br/>
        <w:br/>
        <w:t>（3）厌恶；不满意。《荀子·正名》：“其累百年之欲，易一時之嫌。”*楊倞*注：“嫌，惡也。”*宋**辛棄疾*《千年調·巵酒向人時》：“少年使酒，出口人嫌拗。”《紅樓夢》第五十六回：“講不起衆人嫌我。”</w:t>
        <w:br/>
        <w:br/>
        <w:t>（4）近似；近于。《荀子·禮論》：“一朝而喪其嚴親，而所以送葬之者不哀不敬，則嫌于禽獸矣。”《吕氏春秋·貴直》：“固嫌於危。”*高誘*注：“嫌，猶近也。”</w:t>
        <w:br/>
      </w:r>
    </w:p>
    <w:p>
      <w:r>
        <w:t>嫍##嫍</w:t>
        <w:br/>
        <w:br/>
        <w:t>tāo　《集韻》他刀切，平豪透。</w:t>
        <w:br/>
        <w:br/>
        <w:t>女子人名用字。《集韻·𩫕韻》：“嫍，女字。”</w:t>
        <w:br/>
      </w:r>
    </w:p>
    <w:p>
      <w:r>
        <w:t>嫎##嫎</w:t>
        <w:br/>
        <w:br/>
        <w:t>（一）páng　《集韻》蒲光切，平唐並。</w:t>
        <w:br/>
        <w:br/>
        <w:t>女子人名用字。《集韻·唐韻》：“嫎，女字。”</w:t>
        <w:br/>
        <w:br/>
        <w:t>（二）bàng　《玉篇》補曠切。</w:t>
        <w:br/>
        <w:br/>
        <w:t>妨嫎。《玉篇·女部》：“嫎，妨嫎也。”</w:t>
        <w:br/>
      </w:r>
    </w:p>
    <w:p>
      <w:r>
        <w:t>嫏##嫏</w:t>
        <w:br/>
        <w:br/>
        <w:t>láng　《字彙補》盧唐切。</w:t>
        <w:br/>
        <w:br/>
        <w:t>〔嫏嬛〕神话中天帝藏书处。《字彙補·女部》：“嫏，玉京嫏嬛，天帝藏書處也。”</w:t>
        <w:br/>
        <w:br/>
        <w:t>𡝢贪食。《字彙·女部》：“𡝢，貪食。見釋典。”《成實論》卷八：“若言貪𡝢如鳥，語如狗吠，騃如豬羊，聲如驢鳴……起如是等惡，口業故，隨業受報。”</w:t>
        <w:br/>
      </w:r>
    </w:p>
    <w:p>
      <w:r>
        <w:t>嫐##嫐</w:t>
        <w:br/>
        <w:br/>
        <w:t>nǎo　《玉篇》奴好切。</w:t>
        <w:br/>
        <w:br/>
        <w:t>戏弄。《玉篇·女部》：“嫐，嬈嫐也。”《龍龕手鑑·女部》：“嫐，戲弄，擾嫐也。”《馬鳴菩薩傳》：“種種嫐之輒不以理，長老脇顔無異容，恬然不忤。”</w:t>
        <w:br/>
      </w:r>
    </w:p>
    <w:p>
      <w:r>
        <w:t>嫑##嫑</w:t>
        <w:br/>
        <w:br/>
        <w:t>b醥</w:t>
        <w:br/>
        <w:br/>
        <w:t>方言。不要。如：嫑着急；嫑去。《中国谚语资料·农谚》：“天旱嫑望圪㙮云，女穷嫑望娘家人。”</w:t>
        <w:br/>
      </w:r>
    </w:p>
    <w:p>
      <w:r>
        <w:t>嫒##嫒</w:t>
        <w:br/>
        <w:br/>
        <w:t>“嬡”的简化字。</w:t>
        <w:br/>
      </w:r>
    </w:p>
    <w:p>
      <w:r>
        <w:t>嫓##嫓</w:t>
        <w:br/>
        <w:br/>
        <w:t>pì　《集韻》匹寐切，去至滂。</w:t>
        <w:br/>
        <w:br/>
        <w:t>配。《集韻·至韻》：“嫓，《字林》：‘配也。’”</w:t>
        <w:br/>
      </w:r>
    </w:p>
    <w:p>
      <w:r>
        <w:t>嫔##嫔</w:t>
        <w:br/>
        <w:br/>
        <w:t>“嬪”的简化字。</w:t>
        <w:br/>
      </w:r>
    </w:p>
    <w:p>
      <w:r>
        <w:t>嫕##嫕</w:t>
        <w:br/>
        <w:br/>
        <w:t>yì　《廣韻》於計切，去霽影。</w:t>
        <w:br/>
        <w:br/>
        <w:t>柔顺；和善。《文選·宋玉〈神女賦〉》：“澹清静其愔嫕兮，性沈詳而不煩。”*李善*注：“嫕，淑善也。”《晋書·后妃傳上·武悼楊皇后》：“婉嫕有婦德。”</w:t>
        <w:br/>
      </w:r>
    </w:p>
    <w:p>
      <w:r>
        <w:t>嫖##嫖</w:t>
        <w:br/>
        <w:br/>
        <w:t>《説文》：“嫖，輕也。从女，票聲。”</w:t>
        <w:br/>
        <w:br/>
        <w:t>（一）piào　《廣韻》匹妙切，去笑滂。又撫招切。宵部。</w:t>
        <w:br/>
        <w:br/>
        <w:t>轻捷；劲疾。《説文·女部》：“嫖，輕也。”《廣韻·宵韻》：“嫖，身輕便皃。”《漢書·廣川惠王劉越傳》：“背尊章，嫖以忽。”</w:t>
        <w:br/>
        <w:br/>
        <w:t>（二）piáo</w:t>
        <w:br/>
        <w:br/>
        <w:t>俗称玩弄妓女为“嫖”。如：嫖妓；嫖客。*明**沈德符*《萬曆野獲編·言事·禁嫖賭飲酒》：“謂京城有號風流漢子者，專以嫖賭致錢。”*明**阮大鋮*《燕子箋·試窘》：“不知寫了那一套嫖經，那一宗酒帳。”</w:t>
        <w:br/>
        <w:br/>
        <w:t>（三）biāo　《集韻》卑遥切，平宵幫。</w:t>
        <w:br/>
        <w:br/>
        <w:t>女子人名用字。《集韻·宵韻》：“嫖，女字。”</w:t>
        <w:br/>
      </w:r>
    </w:p>
    <w:p>
      <w:r>
        <w:t>嫗##嫗</w:t>
        <w:br/>
        <w:br/>
        <w:t>〔妪〕</w:t>
        <w:br/>
        <w:br/>
        <w:t>《説文》：“嫗，母也。从女，區聲。”</w:t>
        <w:br/>
        <w:br/>
        <w:t>（一）yù　《廣韻》衣遇切，去遇影。侯部。</w:t>
        <w:br/>
        <w:br/>
        <w:t>（1）母亲。《説文·女部》：“嫗，母也。”《漢書·嚴延年傳》：“*東海*莫不賢知其母。*延年*兄弟五人皆有吏材，至大官。*東海*號曰‘萬石*嚴嫗*’。”</w:t>
        <w:br/>
        <w:br/>
        <w:t>（2）妇女的通称。《史記·高祖本紀》：“有一老嫗夜哭。”《南史·隱逸傳下·鄧郁》：“從少嫗三十，並着絳紫羅繡袿䙱，年皆可十七八許。”*唐**韓愈*《譴瘧鬼》：“乘秋作寒熱，翁嫗所駡譏。”</w:t>
        <w:br/>
        <w:br/>
        <w:t>（二）yǔ　《集韻》委羽切，上麌影。</w:t>
        <w:br/>
        <w:br/>
        <w:t>（1）指禽类以身体孵卵。《集韻·噳韻》：“嫗，以氣曰煦，以體曰嫗。”《禮記·樂記》：“羽者嫗伏，毛者孕鬻。”*孔穎達*疏：“謂飛鳥之屬，皆得體伏而生子也。”</w:t>
        <w:br/>
        <w:br/>
        <w:t>（2）和悦之色。《方言》卷十三：“嫗，色也。”*郭璞*注：“嫗煦，好色貌。”《逸周書·官人》：“欲色嫗然以愉。”</w:t>
        <w:br/>
        <w:br/>
        <w:t>（3）养育；抚育。《淮南子·俶真》：“今夫積惠重厚，累愛襲恩，以聲華嘔符嫗掩萬民百姓，使知之訢訢然人樂其性者，仁也。”*宋**蘇軾*《謝吕龍圖三首》：“乃閤下煖然之春，有以嫗育成就之故也。”</w:t>
        <w:br/>
        <w:br/>
        <w:t>（三）kōu　《集韻》墟侯切，平侯溪。</w:t>
        <w:br/>
        <w:br/>
        <w:t>人名用字。也作“彄”。《集韻·矦韻》：“嫗，闕，人名。*陳*有*夏嫗夫*。通作彄。”《公羊傳·哀公十三年》“盗殺*陳**夏彄夫*”*唐**陸德明*釋文：“一本作嫗，音同。”</w:t>
        <w:br/>
      </w:r>
    </w:p>
    <w:p>
      <w:r>
        <w:t>嫘##嫘</w:t>
        <w:br/>
        <w:br/>
        <w:t>léi　《集韻》倫追切，平脂來。</w:t>
        <w:br/>
        <w:br/>
        <w:t>姓。《集韻·脂韻》：“嫘，姓也。*黄帝*娶於*西陵*氏之女，是為*嫘祖*。*嫘祖*好遠遊，死於道，後人祀以為行神。”</w:t>
        <w:br/>
      </w:r>
    </w:p>
    <w:p>
      <w:r>
        <w:t>嫙##嫙</w:t>
        <w:br/>
        <w:br/>
        <w:t>《説文》：“嫙，好也。从女，旋聲。”</w:t>
        <w:br/>
        <w:br/>
        <w:t>xuán　《廣韻》似宣切，平仙邪。又辞戀切。元部。</w:t>
        <w:br/>
        <w:br/>
        <w:t>美好。《説文·女部》：“嫙，好也。”《集韻·綫韻》：“嫙，美謂之嫙。”</w:t>
        <w:br/>
      </w:r>
    </w:p>
    <w:p>
      <w:r>
        <w:t>嫚##嫚</w:t>
        <w:br/>
        <w:br/>
        <w:t>《説文》：“嫚，侮易也。从女，曼聲。”*段玉裁*改“易”为“㑥”并注云：“㑥，各本作易，今正。《人部》曰：侮者，㑥也。㑥者，輕也。”</w:t>
        <w:br/>
        <w:br/>
        <w:t>（一）màn　《廣韻》謨晏切，去諫明。元部。</w:t>
        <w:br/>
        <w:br/>
        <w:t>（1）轻侮；傲慢。《説文·女部》：“嫚，侮易也。”《左傳·昭公二十年》：“為暴君使也，其言僭嫚於鬼神。”《漢書·高帝紀下》：“陛下嫚而侮人，*項羽*仁而敬人。”《新五代史·氏叔琮傳》：“*晋王*遣使致書*太祖*求成，*太祖*以*晋*書詞嫚，乃遣*叔琮*與*賀德倫*等攻之。”</w:t>
        <w:br/>
        <w:br/>
        <w:t>（2）辱骂。《漢書·季布傳》：“*單于*嘗為書嫚*吕太后*。”*顔師古*注：“嫚謂辭語褻污也。”《文心雕龍·諧隱》：“於是*東方**枚臯*，餔糟啜醨，無所匡正，而詆嫚媟弄，故其自稱為賦，迺亦俳也。”《清史稿·列女傳·林國奎妻鄭》：“亡賴子為嫚書汙*鄭*，*鄭*恚，取刀斷左耳，訟於縣，縣笞亡賴子。”</w:t>
        <w:br/>
        <w:br/>
        <w:t>（3）通“慢”。懈怠；迟缓。《淮南子·主術》：“是以器械不苦，而職事不嫚。”*高誘*注：“嫚，讀慢緩之慢。”*徐珂*《清稗類鈔·奴婢類·張去瑕示飭約於諸僮》：“見諸僮惰嫚，輒歎曰：‘此健僕不職，主幼也。’”</w:t>
        <w:br/>
        <w:br/>
        <w:t>（二）yuān　《〈文選〉李善注》於圓切。</w:t>
        <w:br/>
        <w:br/>
        <w:t>〔嫚嫚〕柔美貌。《文選·司馬相如〈上林賦〉》：“柔橈嫚嫚，嫵媚孅弱。”*李善*注引*郭璞*曰：“皆骨體耎弱長艷貌也。”按：《史記·司馬相如列傳》作“嬛嬛”。</w:t>
        <w:br/>
        <w:br/>
        <w:t>（三）mān</w:t>
        <w:br/>
        <w:br/>
        <w:t>方言。女孩儿。也说嫚子。如：小嫚。</w:t>
        <w:br/>
      </w:r>
    </w:p>
    <w:p>
      <w:r>
        <w:t>嫛##嫛</w:t>
        <w:br/>
        <w:br/>
        <w:t>《説文》：“嫛，婗也。从女，殹聲。”</w:t>
        <w:br/>
        <w:br/>
        <w:t>yī　《廣韻》烏奚切，平齊影。脂部。</w:t>
        <w:br/>
        <w:br/>
        <w:t>〔嫛婗〕婴儿。《説文·女部》：“嫛，婗也。”*段玉裁*于“婗”上补“嫛”字云：“此三字句，嫛婗合二字為名，不容分裂。”《釋名·釋長幼》：“人始生曰嬰兒。或曰嫛婗，嫛是也。言是人也。婗其嗁聲也。故因以名之也。”</w:t>
        <w:br/>
      </w:r>
    </w:p>
    <w:p>
      <w:r>
        <w:t>嫜##嫜</w:t>
        <w:br/>
        <w:br/>
        <w:t>zhāng　《集韻》諸良切，平陽章。</w:t>
        <w:br/>
        <w:br/>
        <w:t>（1）丈夫的父亲。*三國**魏**陳琳*《飲馬長城窟行》：“善事新姑嫜，時時念我故夫子。”*唐**杜甫*《新婚别》：“妾身未分明，何以拜姑嫜。”</w:t>
        <w:br/>
        <w:br/>
        <w:t>（2）丈夫之兄称“兄嫜”。《集韻·陽韻》：“嫜，夫之兄曰兄嫜。”</w:t>
        <w:br/>
      </w:r>
    </w:p>
    <w:p>
      <w:r>
        <w:t>嫝##嫝</w:t>
        <w:br/>
        <w:br/>
        <w:t>kāng　《集韻》丘岡切，平唐溪。</w:t>
        <w:br/>
        <w:br/>
        <w:t>（1）女子人名用字。《集韻·唐韻》：“嫝，女字。”</w:t>
        <w:br/>
        <w:br/>
        <w:t>（2）安。《康熙字典·女部》：“嫝，安也。”</w:t>
        <w:br/>
      </w:r>
    </w:p>
    <w:p>
      <w:r>
        <w:t>嫞##嫞</w:t>
        <w:br/>
        <w:br/>
        <w:t>yōng　《集韻》常容切，平鍾禪。</w:t>
        <w:br/>
        <w:br/>
        <w:t>（1）女子人名用字。《集韻·鍾韻》：“嫞，女字。”</w:t>
        <w:br/>
        <w:br/>
        <w:t>（2）懒女。《玉篇·女部》：“嫞，嬾女也。”</w:t>
        <w:br/>
      </w:r>
    </w:p>
    <w:p>
      <w:r>
        <w:t>嫟##嫟</w:t>
        <w:br/>
        <w:br/>
        <w:t>nì　《集韻》昵力切，入職娘。</w:t>
        <w:br/>
        <w:br/>
        <w:t>（1）女子人名用字。《集韻·職韻》：“嫟，女字。”</w:t>
        <w:br/>
        <w:br/>
        <w:t>（2）亲昵。《正字通·女部》：“嫟，凡相狎近者謂之嫟。”</w:t>
        <w:br/>
      </w:r>
    </w:p>
    <w:p>
      <w:r>
        <w:t>嫠##嫠</w:t>
        <w:br/>
        <w:br/>
        <w:t>《説文新附》：“嫠，無夫也。从女，𠩺聲。”</w:t>
        <w:br/>
        <w:br/>
        <w:t>lí　《廣韻》里之切，平之來。之部。</w:t>
        <w:br/>
        <w:br/>
        <w:t>寡妇。《説文新附·女部》：“嫠，無夫也。”《小爾雅·廣義》：“凡無妻無夫通謂之寡。寡夫曰煢，寡婦曰嫠。”《左傳·昭公二十四年》：“嫠不恤其緯，而憂*宗周*之隕。”*杜預*注：“嫠，寡婦也。”《後漢書·劉翊傳》：“嫠獨則助營妻娶。”*李賢*注：“寡婦為嫠，無夫曰獨。”*晋**宗敞*《理王尚疏》：“*裴氏*年垂知命，首髮二毛，嫠居本家。”</w:t>
        <w:br/>
      </w:r>
    </w:p>
    <w:p>
      <w:r>
        <w:t>嫡##嫡</w:t>
        <w:br/>
        <w:br/>
        <w:t>《説文》：“嫡，孎也。从女，啻聲。”按：《説文》释孎为谨，当为引申义。嫡字本义当为嫡庶、嫡长。</w:t>
        <w:br/>
        <w:br/>
        <w:t>dí　《廣韻》都歷切，入錫端。又陟格切。錫部。</w:t>
        <w:br/>
        <w:br/>
        <w:t>（1）正妻。*清**段玉裁*《説文解字注·女部》：“嫡，俗以此為嫡庶字，而*許*書不尒，蓋嫡庶字古祇作適。”《廣韻·錫韻》：“嫡，正也。”《字彙·女部》：“嫡，正室曰嫡。”《詩·召南·江有汜序》：“勤而無怨，嫡能悔過也。”*陸德明*釋文：“嫡，正夫人也。”*孔穎達*疏：“嫡，謂妻也。”*北周**衛元嵩*《元包經·孟陽》：“男有嫡，女有𡣪。”*李江*注：“嫡，婦。”</w:t>
        <w:br/>
        <w:br/>
        <w:t>（2）正妻所生之子称嫡子，省称“嫡”。《左傳·文公十七年》：“*歸生*佐寡君之嫡*夷*，以請*陳*侯于*楚*而朝諸君。”《新唐書·房玄齡傳》：“主驕蹇，疾*遺直*任嫡。”</w:t>
        <w:br/>
        <w:br/>
        <w:t>（3）亲的；血统最近的。如：嫡亲姊妹；嫡堂兄弟。*元**關漢卿*《五侯宴》第二折：“這孩兒便是我親生嫡養的一般。”也指正宗；正统。如：嫡系；嫡传。*明**湯顯祖*《牡丹亭·訓女》：“内有夫人*甄氏*，乃*魏*朝*甄皇后*嫡派。”</w:t>
        <w:br/>
        <w:br/>
        <w:t>（4）谨慎。《説文·女部》：“嫡，孎也。”*朱駿聲*通訓定聲：“謹飭之意。”《廣韻·陌韻》：“嫡，孎嫡。”</w:t>
        <w:br/>
      </w:r>
    </w:p>
    <w:p>
      <w:r>
        <w:t>嫢##嫢</w:t>
        <w:br/>
        <w:br/>
        <w:t>《説文》：“嫢，媞也。从女，規聲。讀若癸。*秦**晋*謂細為嫢。”</w:t>
        <w:br/>
        <w:br/>
        <w:t>（一）guī　《廣韻》求癸切，上旨羣。又胡典切，聚惟切。支部。</w:t>
        <w:br/>
        <w:br/>
        <w:t>（1）审谛。《説文·女部》：“嫢，媞也。”*段玉裁*注：“媞者，諦也。諦者，審也。”《集韻·支韻》：“嫢，婦人審諦皃。”</w:t>
        <w:br/>
        <w:br/>
        <w:t>（2）腰细而美。《方言》卷二：“自*關*而西*秦*、*晋*之間，凡細而有容謂之嫢。”《廣雅·釋詁二》：“嫢，小也。”《玉篇·女部》：“嫢，*秦*、*晋*謂細𦝫曰嫢。”《廣韻·旨韻》：“嫢，細也。”</w:t>
        <w:br/>
        <w:br/>
        <w:t>（二）zuī　《廣韻》姊規切，平支精。</w:t>
        <w:br/>
        <w:br/>
        <w:t>盈姿貌。《廣韻·支韻》：“嫢，盈姿皃。”按：《方言》卷七：“嫢盈，怒也。”疑《廣韻》有误。</w:t>
        <w:br/>
      </w:r>
    </w:p>
    <w:p>
      <w:r>
        <w:t>嫣##嫣</w:t>
        <w:br/>
        <w:br/>
        <w:t>《説文》：“嫣，長皃。从女，焉聲。”</w:t>
        <w:br/>
        <w:br/>
        <w:t>yān　《廣韻》於乾切，平仙影。又許延切，於建切，於蹇切。元部。</w:t>
        <w:br/>
        <w:br/>
        <w:t>（1）身材高大而美丽。《説文·女部》：“嫣，長皃。”《玉篇·女部》：“嫣，長美皃。”</w:t>
        <w:br/>
        <w:br/>
        <w:t>（2）笑容美好。《廣韻·仙韻》：“嫣，好皃。”《正字通·女部》：“嫣，巧笑態也。”《文選·宋玉〈登徒子好色賦〉》：“嫣然一笑，惑*陽城*，迷*下蔡*。”*李善*注引*王逸*《楚辭》注：“嫣，笑貌。”</w:t>
        <w:br/>
        <w:br/>
        <w:t>（3）颜色浓艳。*唐**李賀*《南園十三首》之一：“可憐日暮嫣香落，嫁與春風不用媒。”*五代**馮延巳*《三臺令》：“日斜柳暗花嫣。”*明**湯顯祖*《牡丹亭·驚夢》：“原來姹紫嫣紅開遍，似這般都付與斷井頽垣。”</w:t>
        <w:br/>
        <w:br/>
        <w:t>（4）连续；连接。《正字通·女部》：“嫣，連也，與延通。”《漢書·揚雄傳》：“*有周氏*之蟬嫣兮，或鼻祖於*汾*隅。”*顔師古*注引*應劭*曰：“蟬嫣，連也，言與*周*氏親連也。”*唐**皮日休*《悼賈》：“粤炎緒之嫣綿兮，其國度之未彰。”</w:t>
        <w:br/>
      </w:r>
    </w:p>
    <w:p>
      <w:r>
        <w:t>嫤##嫤</w:t>
        <w:br/>
        <w:br/>
        <w:t>（一）jǐn　《集韻》几隱切，上隱見。</w:t>
        <w:br/>
        <w:br/>
        <w:t>好貌。《玉篇·女部》：“嫤，好皃。”</w:t>
        <w:br/>
        <w:br/>
        <w:t>（二）jìn　《集韻》渠吝切，去震羣。</w:t>
        <w:br/>
        <w:br/>
        <w:t>女子人名用字。《集韻·稕韻》：“嫤，女字。”</w:t>
        <w:br/>
      </w:r>
    </w:p>
    <w:p>
      <w:r>
        <w:t>嫥##嫥</w:t>
        <w:br/>
        <w:br/>
        <w:t>《説文》：“嫥，壹也。从女，專聲。一曰嫥嫥。”*段玉裁*注：“凡嫥壹字，古如此作，今則專行而嫥廢矣。”</w:t>
        <w:br/>
        <w:br/>
        <w:t>（一）zhuān　《廣韻》職緣切，平仙章。元部。</w:t>
        <w:br/>
        <w:br/>
        <w:t>（1）专一。后作“專”。《説文·女部》：“嫥，壹也。”*段玉裁*注：“凡嫥壹字，古如此作，今則專行而嫥廢矣。”《玉篇·女部》：“嫥，專一也。”</w:t>
        <w:br/>
        <w:br/>
        <w:t>（2）可爱貌。《玉篇·女部》：“嫥，可愛之皃。”</w:t>
        <w:br/>
        <w:br/>
        <w:t>（3）通“摶”。*清**朱駿聲*《説文通訓定聲·乾部》：“嫥，叚借為摶。”《淮南子·俶真》：“提挈陰陽，嫥捖剛柔。”*高誘*注：“嫥捖，和調也。”</w:t>
        <w:br/>
        <w:br/>
        <w:t>（二）tuán　《集韻》徒官切，平桓定。</w:t>
        <w:br/>
        <w:br/>
        <w:t>美。《集韻·桓韻》：“嫥，媺也。”</w:t>
        <w:br/>
      </w:r>
    </w:p>
    <w:p>
      <w:r>
        <w:t>嫦##嫦</w:t>
        <w:br/>
        <w:br/>
        <w:t>cháng　《改併四聲篇海》引《餘文》市羊切。</w:t>
        <w:br/>
        <w:br/>
        <w:t>〔嫦娥〕也作“姮娥”。*汉文帝*名*恒*，因避其讳而改姮为嫦。传说中*后羿*之妻，窃*羿*不死之药奔月。后世遂称月宫仙女为*嫦娥*。《改併四聲篇海·女部》引《餘文》：“嫦，*姮娥*也。”《搜神記》卷十四：“*羿*請不死之藥於*西王母*，*嫦娥*竊之以奔月。”*唐**李商隱*《嫦娥》：“*嫦娥*應悔偷靈藥，碧海青天夜夜心。”</w:t>
        <w:br/>
      </w:r>
    </w:p>
    <w:p>
      <w:r>
        <w:t>嫧##嫧</w:t>
        <w:br/>
        <w:br/>
        <w:t>《説文》：“嫧，齊也。从女，責聲。”</w:t>
        <w:br/>
        <w:br/>
        <w:t>（一）zé　《廣韻》側革切，入麥莊。又七迹切。錫部。</w:t>
        <w:br/>
        <w:br/>
        <w:t>（1）整齐。《説文·女部》：“嫧，齊也。”*段玉裁*注：“謂整齊也。”《急就篇》第十七章“冠幘簪簧結髮紐”*唐**顔師古*注：“幘者，韜髮之巾，所以整嫧髮也。”</w:t>
        <w:br/>
        <w:br/>
        <w:t>（2）美好。《方言》卷十：“嫧，鮮，好也，南*楚*之外通語也。”《廣韻·麥韻》：“嫧，鮮好。”</w:t>
        <w:br/>
        <w:br/>
        <w:t>（3）善。《廣雅·釋詁一》：“嫧，善也。”</w:t>
        <w:br/>
        <w:br/>
        <w:t>（二）cè　《廣韻》楚革切，入麥初。</w:t>
        <w:br/>
        <w:br/>
        <w:t>健急貌。《廣韻·麥韻》：“嫧，健急皃。”</w:t>
        <w:br/>
      </w:r>
    </w:p>
    <w:p>
      <w:r>
        <w:t>嫨##嫨</w:t>
        <w:br/>
        <w:br/>
        <w:t>（一）hān　《集韻》虚干切，平寒曉。</w:t>
        <w:br/>
        <w:br/>
        <w:t>（1）老妪貌。《集韻·寒韻》：“嫨，老嫗皃。”</w:t>
        <w:br/>
        <w:br/>
        <w:t>（2）怒。《集韻·寒韻》：“嫨，怒也。”</w:t>
        <w:br/>
        <w:br/>
        <w:t>（二）nǎn　《集韻》忍善切，上獮日。</w:t>
        <w:br/>
        <w:br/>
        <w:t>同“戁”。敬。《集韻·𤣗韻》：“嫨，敬也。通作戁。”</w:t>
        <w:br/>
      </w:r>
    </w:p>
    <w:p>
      <w:r>
        <w:t>嫩##嫩</w:t>
        <w:br/>
        <w:br/>
        <w:t>nèn　《廣韻》奴困切，去慁泥。</w:t>
        <w:br/>
        <w:br/>
        <w:t>（1）初生而柔弱；娇嫩。《廣韻·慁韻》：“嫩，弱也。”《集韻·恨韻》：“嫩，少弱也。”*南朝**梁武帝*《遊鍾山大愛敬寺》：“蘿短未中攬，葛嫩不任牽。”*元**王實甫*《西廂記》第四本第二折：“今日箇嫩皮膚倒將麄棍抽。”《紅樓夢》第九十回：“小孩子家不嘴懶脚嫩就好。”</w:t>
        <w:br/>
        <w:br/>
        <w:t>（2）轻；微。*宋**辛棄疾*《念奴嬌·戲贈善作墨梅者》：“還似籬落孤山，嫩寒清曉。”*宋**楊萬里*《春暖郡圃散策》：“春禽處處講新聲，細草欣欣賀嫩晴。”*清**陳沆*《浣溪沙》：“涼意嫩侵團扇底，秋心微裊篆烟中。”</w:t>
        <w:br/>
        <w:br/>
        <w:t>（3）幼稚；不老练。*南朝**梁**鍾嶸*《詩品》下：“*安道*詩雖嫩弱，有清上之句。”*元**關漢卿*《金線池》第一折：“我如今不老也非為嫩，年紀小呵，須是有氣分。”《文明小史》第三十一回：“外國人碰着這般嫩手，只當他小孩子頑。”</w:t>
        <w:br/>
        <w:br/>
        <w:t>（4）色彩淡，浅。*唐**白居易*《山石榴寄元九》：“千芳萬葉一時新，嫩紫殷紅鮮麴塵。”*宋**王安石*《春風》：“日借嫩黄初著柳，雨催新緑稍歸田。”</w:t>
        <w:br/>
        <w:br/>
        <w:t>（5）指某些食物烹调时间短，容易咀嚼。如：肉片炒得很嫩；鸡蛋蒸得太嫩了。</w:t>
        <w:br/>
        <w:br/>
        <w:t>（6）好貌。《集韻·恨韻》：“嫩，好皃。”</w:t>
        <w:br/>
      </w:r>
    </w:p>
    <w:p>
      <w:r>
        <w:t>嫪##嫪</w:t>
        <w:br/>
        <w:br/>
        <w:t>《説文》：“嫪，婟也。从女，翏聲。”</w:t>
        <w:br/>
        <w:br/>
        <w:t>（一）lào　《廣韻》郎到切，去号來。幽部。</w:t>
        <w:br/>
        <w:br/>
        <w:t>（1）恋惜；留恋。《説文·女部》：“嫪，婟也。”*段玉裁*注：“《聲類》云：婟嫪，戀惜也。”*唐**玄應*《一切經音義》卷十三：“嫪，惜也。謂戀不能去也。”《廣韻·号韻》：“嫪，悋物。”*唐**韓愈*《薦士》：“念將決焉去，感物增戀嫪。”*唐**陸龜蒙*《南涇漁父》：“江流背村落，偶往心已嫪。”</w:t>
        <w:br/>
        <w:br/>
        <w:t>（2）难。《玉篇·女部》：“嫪，難也。”</w:t>
        <w:br/>
        <w:br/>
        <w:t>（3）姓。《廣韻·号韻》：“嫪，姓。”《史記·秦始皇本紀》：“*嫪毐*封為*長信侯*。”*司馬貞*索隱：“嫪，姓；毐，字。”</w:t>
        <w:br/>
        <w:br/>
        <w:t>（二）láo　《廣韻》魯刀切，平豪來。</w:t>
        <w:br/>
        <w:br/>
        <w:t>妒嫉。《廣韻·豪韻》：“嫪，妬也。”</w:t>
        <w:br/>
      </w:r>
    </w:p>
    <w:p>
      <w:r>
        <w:t>嫫##嫫</w:t>
        <w:br/>
        <w:br/>
        <w:t>mó　《廣韻》莫胡切，平模明。魚部。</w:t>
        <w:br/>
        <w:br/>
        <w:t>〔嫫母〕传说中*黄帝*之妻，貌极丑。后为丑女代称。《廣韻·模韻》：“嫫，*嫫母*，*黄帝*妻，皃甚醜。”《荀子·賦》：“嫫母刁父，是之喜也。”*楊倞*注：“嫫母，醜女。”也省称“嫫”。*唐**白居易*《杏園中棗樹》：“棗亦在其間，如*嫫*對*西子*。”*清**楊守知*《咂嘛酒歌》：“盲娼醜似東家嫫。”</w:t>
        <w:br/>
      </w:r>
    </w:p>
    <w:p>
      <w:r>
        <w:t>嫬##嫬</w:t>
        <w:br/>
        <w:br/>
        <w:t>zhē　《集韻》之奢切，平麻章。</w:t>
        <w:br/>
        <w:br/>
        <w:t>女子人名用字。《集韻·麻韻》：“嫬，女字。”</w:t>
        <w:br/>
      </w:r>
    </w:p>
    <w:p>
      <w:r>
        <w:t>嫭##嫭</w:t>
        <w:br/>
        <w:br/>
        <w:t>hù　《廣韻》胡誤切，去暮匣。魚部。</w:t>
        <w:br/>
        <w:br/>
        <w:t>（1）美好。《廣韻·暮韻》：“嫭，美好。”《集韻·模韻》：“嫭，婦人美皃。”《楚辭·大招》：“朱脣皓齒，嫭以姱只。”*王逸*注：“嫭、姱，好貌也。”《太玄·衆》：“陽氣信，高懷齊。萬物宣明，嫭大衆多。”*陸績*注：“嫭，美貌。”*清**龔自珍*《憶丁香》：“弱冠尋芳數歲華，玲瓏萬玉嫭交加。”</w:t>
        <w:br/>
        <w:br/>
        <w:t>（2）美女。《集韻·莫韻》：“嫭，奼也。”《漢書·揚雄傳上》：“知衆嫭之嫉妬兮，何必颺纍之蛾眉？”</w:t>
        <w:br/>
        <w:br/>
        <w:t>（3）嫉妒。《廣雅·釋詁一》：“嫭，妬也。”</w:t>
        <w:br/>
      </w:r>
    </w:p>
    <w:p>
      <w:r>
        <w:t>嫮##嫮</w:t>
        <w:br/>
        <w:br/>
        <w:t>同“嫭”。《集韻·莫韻》：“嫭，或从雩。”《楚辭·大招》：“嫮目宜笑，娥眉曼只。”*洪興祖*補注：“嫮，與嫭同。”《漢書·外戚傳·李夫人》：“美連娟以脩嫮兮。”</w:t>
        <w:br/>
      </w:r>
    </w:p>
    <w:p>
      <w:r>
        <w:t>嫯##嫯</w:t>
        <w:br/>
        <w:br/>
        <w:t>《説文》：“嫯，侮易也。从女，敖聲。”*段玉裁*改“易”为“㑥”。</w:t>
        <w:br/>
        <w:br/>
        <w:t>ào　《廣韻》五到切，去号疑。又五勞切。宵部。</w:t>
        <w:br/>
        <w:br/>
        <w:t>傲慢。后作“傲”。《説文·女部》：“嫯，侮易〔㑥〕也。”*段玉裁*注：“字與傲别。今則傲行而嫯廢矣。”《玉篇·女部》：“嫯，侮慢也。”《集韻·号韻》：“嫯，或書作㜜（傲）。”</w:t>
        <w:br/>
      </w:r>
    </w:p>
    <w:p>
      <w:r>
        <w:t>嫰##嫰</w:t>
        <w:br/>
        <w:br/>
        <w:t>同“媆”。《龍龕手鑑·女部》：“嫰，今；媆，正。”《正字通·女部》：“媆，俗作嫰。”</w:t>
        <w:br/>
      </w:r>
    </w:p>
    <w:p>
      <w:r>
        <w:t>嫱##嫱</w:t>
        <w:br/>
        <w:br/>
        <w:t>“嬙”的简化字。</w:t>
        <w:br/>
      </w:r>
    </w:p>
    <w:p>
      <w:r>
        <w:t>嫲##嫲</w:t>
        <w:br/>
        <w:br/>
        <w:t>人名。《革命烈士诗抄》载有*魏嫲*《就义诗》。</w:t>
        <w:br/>
      </w:r>
    </w:p>
    <w:p>
      <w:r>
        <w:t>嫳##嫳</w:t>
        <w:br/>
        <w:br/>
        <w:t>《説文》：“嫳，易使怒也。从女，敝聲。讀若擊撆。”</w:t>
        <w:br/>
        <w:br/>
        <w:t>piè　《廣韻》普蔑切，入屑滂。月部。</w:t>
        <w:br/>
        <w:br/>
        <w:t>（1）性急易怒。《説文·女部》：“嫳，易使怒也。”*桂馥*義證：“字或作憋，急性也。”《廣雅·釋詁二》：“嫳，怒也。”</w:t>
        <w:br/>
        <w:br/>
        <w:t>（2）轻薄貌。《廣韻·屑韻》：“嫳，輕薄之皃。”《集韻·薛韻》：“嫳，輕也。”</w:t>
        <w:br/>
      </w:r>
    </w:p>
    <w:p>
      <w:r>
        <w:t>嫴##嫴</w:t>
        <w:br/>
        <w:br/>
        <w:t>《説文》：“嫴，保任也。从女，辜聲。”</w:t>
        <w:br/>
        <w:br/>
        <w:t>gū　《廣韻》古胡切，平模見。魚部。</w:t>
        <w:br/>
        <w:br/>
        <w:t>（1）保任。《説文·女部》：“嫴，保任也。”*桂馥*義證：“《一切經音義》六引《説文》：保，當也；任，保也。言可保信也，通作辜。”</w:t>
        <w:br/>
        <w:br/>
        <w:t>（2）苟且。《廣雅·釋詁三》：“嫴，且也。”*王念孫*疏證：“嫴，通作姑。”</w:t>
        <w:br/>
        <w:br/>
        <w:t>（3）估计。后作“估”。《廣雅·釋言》：“嫴，榷也。”*王念孫*疏證：“説見《釋訓》：嫴榷，都凡也。”*章炳麟*《新方言》：“今人謂略揣梗概曰嫴，俗變作估。”</w:t>
        <w:br/>
      </w:r>
    </w:p>
    <w:p>
      <w:r>
        <w:t>嫵##嫵</w:t>
        <w:br/>
        <w:br/>
        <w:t>〔妩〕</w:t>
        <w:br/>
        <w:br/>
        <w:t>《説文》：“嫵，媚也。从女，無聲。”</w:t>
        <w:br/>
        <w:br/>
        <w:t>wǔ　《廣韻》文甫切，上麌微。魚部。</w:t>
        <w:br/>
        <w:br/>
        <w:t>（1）娇媚；美好。《説文·女部》：“嫵，媚也。”《廣韻·麌韻》：“嫵，嫵媚。”《漢書·司馬相如傳上》引《上林賦》：“柔橈嫚嫚，嫵媚纖弱。”《舊唐書·魏徵傳》：“帝大笑曰：‘人言*魏徵*舉動疏慢，我但覺嫵媚，適為此耳。’”*清**王士禛*《城西》：“皎如匳中鏡，曉牕照眉嫵。”</w:t>
        <w:br/>
        <w:br/>
        <w:t>（2）美女。《玉篇·女部》：“嫵，美女。”</w:t>
        <w:br/>
      </w:r>
    </w:p>
    <w:p>
      <w:r>
        <w:t>嫶##嫶</w:t>
        <w:br/>
        <w:br/>
        <w:t>（一）qiáo　《集韻》慈焦切，平宵從。</w:t>
        <w:br/>
        <w:br/>
        <w:t>（1）〔嫶妍〕忧伤消瘦。《漢書·外戚傳上·孝武李夫人》：“嫶妍太息，嘆稚子兮。”*顔師古*注引*晋灼*曰：“*三輔*謂憂愁面省瘦曰嫶冥。嫶冥，猶嫶妍也。”</w:t>
        <w:br/>
        <w:br/>
        <w:t>（2）同“憔”。《集韻·宵韻》：“憔，或从女。”</w:t>
        <w:br/>
        <w:br/>
        <w:t>（二）jiāo　《集韻》兹消切，平宵精。</w:t>
        <w:br/>
        <w:br/>
        <w:t>女子人名用字。《集韻·宵韻》：“嫶，女字。”</w:t>
        <w:br/>
      </w:r>
    </w:p>
    <w:p>
      <w:r>
        <w:t>嫷##嫷</w:t>
        <w:br/>
        <w:br/>
        <w:t>同“媠”。《方言》卷二：“娃、嫷，美也。南*楚*之外曰嫷。”《説文·女部》：“嫷，南*楚*之外謂好曰嫷。从女，隋聲。”*徐鉉*注：“今俗省作媠。”*戰國**宋玉*《神女賦序》：“嫷被服，侻薄裝。”</w:t>
        <w:br/>
      </w:r>
    </w:p>
    <w:p>
      <w:r>
        <w:t>嫸##嫸</w:t>
        <w:br/>
        <w:br/>
        <w:t>《説文》：“嫸，好枝格人語也。一曰靳也。从女，善聲。”*段玉裁*注：“謂不欲人語而言他，以枝格之也。”</w:t>
        <w:br/>
        <w:br/>
        <w:t>zhǎn　《廣韻》旨善切，上獮章。元部。</w:t>
        <w:br/>
        <w:br/>
        <w:t>（1）别人话未讲完，从中插话。《説文·女部》：“嫸，好枝格人語也。”*段玉裁*注：“謂不欲人語而言他，以枝格之也。”*王筠*句讀：“謂儳言也。”</w:t>
        <w:br/>
        <w:br/>
        <w:t>（2）嘲弄；耻笑。《説文·女部》：“嫸，靳也。”按：《左傳·莊公十一年》：“*宋*人請之，*宋*公靳之。”*杜預*注：“戲而相愧曰靳。”*陸德明*釋文引*服虔*注：“耻而惡之曰靳。”</w:t>
        <w:br/>
        <w:br/>
        <w:t>（3）固执。《廣韻·獮韻》：“嫸，偏忮。”</w:t>
        <w:br/>
      </w:r>
    </w:p>
    <w:p>
      <w:r>
        <w:t>嫹##嫹</w:t>
        <w:br/>
        <w:br/>
        <w:t>同“媌”。《龍龕手鑑·女部》：“嫹，俗；媌，正。美好皃也。”</w:t>
        <w:br/>
      </w:r>
    </w:p>
    <w:p>
      <w:r>
        <w:t>嫺##嫺</w:t>
        <w:br/>
        <w:br/>
        <w:t>《説文》：“嫺，雅也。从女，閒聲。”*段玉裁*改为“嫺，嫺雅也”，并注云：“三字句。各本删嫺字，非也。依《玉篇》、《廣韻》本作嫺雅。”</w:t>
        <w:br/>
        <w:br/>
        <w:t>xián　《廣韻》户閒切，平山匣。元部。</w:t>
        <w:br/>
        <w:br/>
        <w:t>（1）娴习；熟练。《説文·女部》：“嫺，嫺雅也。”《史記·屈原賈生列傳》：“博聞彊志，明於治亂，嫺於辭令。”《明史·戚繼光傳》：“今邊兵惟習馬耳，未嫺山戰、林戰、谷戰之道也。”</w:t>
        <w:br/>
        <w:br/>
        <w:t>（2）文静；娴雅。《龍龕手鑑·女部》：“嫺，静也。”*漢**司馬相如*《上林賦》：“夫若*青琴*、*宓妃*之徒，絶殊離俗，妖冶嫺都。”*三國**魏**曹植*《静思賦》：“夫何美女之嫺妖，紅顔曄而流光。”</w:t>
        <w:br/>
      </w:r>
    </w:p>
    <w:p>
      <w:r>
        <w:t>嫻##嫻</w:t>
        <w:br/>
        <w:br/>
        <w:t>〔娴〕</w:t>
        <w:br/>
        <w:br/>
        <w:t>同“嫺”。《集韻·山韻》：“嫺，或从閑。”*唐**元稹*《臺中鞫獄憶開元觀舊事》：“開筵試歌舞，别宅寵妖嫻。”</w:t>
        <w:br/>
      </w:r>
    </w:p>
    <w:p>
      <w:r>
        <w:t>嫼##嫼</w:t>
        <w:br/>
        <w:br/>
        <w:t>《説文》：“嫼，怒皃。从女，黑聲。”</w:t>
        <w:br/>
        <w:br/>
        <w:t>mò　《廣韻》烏黠切，入黠影。又《集韻》密北切。職部。</w:t>
        <w:br/>
        <w:br/>
        <w:t>因嫉妒而发怒。《説文·女部》：“嫼，怒皃。”《廣韻·黠韻》：“嫼，嫉怒。”《集韻·黠韻》：“嫼，嫉而怒也。”</w:t>
        <w:br/>
      </w:r>
    </w:p>
    <w:p>
      <w:r>
        <w:t>嫽##嫽</w:t>
        <w:br/>
        <w:br/>
        <w:t>《説文》：“嫽，女字也。从女，尞聲。”</w:t>
        <w:br/>
        <w:br/>
        <w:t>（一）liáo　《廣韻》落蕭切，平蕭來。宵部。</w:t>
        <w:br/>
        <w:br/>
        <w:t>（1）戏弄；逗趣。《廣韻·蕭韻》：“嫽，相嫽戲也。”《集韻·蕭韻》：“嫽，相戲。”</w:t>
        <w:br/>
        <w:br/>
        <w:t>（2）烦扰。《廣雅·釋詁二》：“嫽，嬈也。”*王念孫*疏證：“嫽，煩嬈之義。”</w:t>
        <w:br/>
        <w:br/>
        <w:t>（3）聪慧。《漢書·西域傳下》：“*楚*主侍者*馮嫽*能史書，習事。”*顔師古*注：“嫽者，慧也，故以為名。”</w:t>
        <w:br/>
        <w:br/>
        <w:t>（二）liǎo　《廣韻》力小切，上小來。</w:t>
        <w:br/>
        <w:br/>
        <w:t>（1）美好。《方言》卷二：“嫽，好也。*青**徐**海**岱*之間曰釥，或謂之嫽。”《文選·傅毅〈舞賦〉》：“貌嫽妙以妖蠱兮，紅顔曄其揚華。”*李善*注引*毛*傳曰：“嫽，好貌。”</w:t>
        <w:br/>
        <w:br/>
        <w:t>（2）女子人名用字。《説文·女部》：“嫽，女字也。”《正字通·女部》：“嫽，女名。《漢（書）·西域傳》*馮夫人**嫽*，*漢*宫人也。”</w:t>
        <w:br/>
        <w:br/>
        <w:t>（三）liào　《廣韻》力弔切，去嘯來。</w:t>
        <w:br/>
        <w:br/>
        <w:t>嫽悷。《廣韻·嘯韻》：“嫽，嫽悷。”</w:t>
        <w:br/>
        <w:br/>
        <w:t>（四）lǎo　《正字通》音老。</w:t>
        <w:br/>
        <w:br/>
        <w:t>外祖母。也用作对年老妇女的尊称。《正字通·女部》：“嫽，即媪之轉聲，義與媪通。今北人稱外祖母為嫽嫽。”</w:t>
        <w:br/>
      </w:r>
    </w:p>
    <w:p>
      <w:r>
        <w:t>嫾##嫾</w:t>
        <w:br/>
        <w:br/>
        <w:t>lián　《集韻》靈年切，平先來。</w:t>
        <w:br/>
        <w:br/>
        <w:t>女子人名用字。《集韻·先韻》：“嫾，女字。”</w:t>
        <w:br/>
      </w:r>
    </w:p>
    <w:p>
      <w:r>
        <w:t>嫿##嫿</w:t>
        <w:br/>
        <w:br/>
        <w:t>〔婳〕</w:t>
        <w:br/>
        <w:br/>
        <w:t>《説文》：“嫿，静好也。从女，畫聲。”</w:t>
        <w:br/>
        <w:br/>
        <w:t>huà　《廣韻》胡麥切，入麥匣。錫部。</w:t>
        <w:br/>
        <w:br/>
        <w:t>（1）娴静美好。《説文·女部》：“嫿，静好也。”《廣韻·麥韻》：“嫿，分明好皃。”《文選·宋玉〈神女賦〉》：“既姽嫿於幽静兮，又婆娑乎人間。”*李善*注引《廣雅》曰：“嫿，好也。”*三國**魏**嵇康*《琴賦》：“輕行浮彈，明嫿𥉻慧。”</w:t>
        <w:br/>
        <w:br/>
        <w:t>（2）美好。《廣雅·釋詁一》：“嫿，好也。”*晋**左思*《魏都賦》：“風俗以韰果為嫿，人物以戕害為藝。”</w:t>
        <w:br/>
        <w:br/>
        <w:t>（3）奔驰貌。《後漢書·馬融傳》：“徽嫿霍奕，别騖分奔。”*李賢*注：“嫿，奔馳貌。”</w:t>
        <w:br/>
      </w:r>
    </w:p>
    <w:p>
      <w:r>
        <w:t>嬁##嬁</w:t>
        <w:br/>
        <w:br/>
        <w:t>dēng　《集韻》都騰切，平登端。</w:t>
        <w:br/>
        <w:br/>
        <w:t>美女貌。《玉篇·女部》：“嬁，美女皃。”</w:t>
        <w:br/>
      </w:r>
    </w:p>
    <w:p>
      <w:r>
        <w:t>嬂##嬂</w:t>
        <w:br/>
        <w:br/>
        <w:t>zhí　《集韻》質力切，入職知。</w:t>
        <w:br/>
        <w:br/>
        <w:t>女子人名用字。《集韻·職韻》：“嬂，女字。”</w:t>
        <w:br/>
      </w:r>
    </w:p>
    <w:p>
      <w:r>
        <w:t>嬃##嬃</w:t>
        <w:br/>
        <w:br/>
        <w:t>《説文》：“嬃，女字也。《楚詞》曰：‘女嬃之嬋媛。’*賈侍中*説：*楚*人謂姊為嬃。从女，須聲。”</w:t>
        <w:br/>
        <w:br/>
        <w:t>xū　《廣韻》相俞切，平虞心。侯部。</w:t>
        <w:br/>
        <w:br/>
        <w:t>（1）女子人名用字。《説文·女部》：“嬃，女字也。”《史記·吕太后本紀》：“太后女弟*吕嬃*，有女為*營陵侯**劉澤*妻。”</w:t>
        <w:br/>
        <w:br/>
        <w:t>（2）古代*楚*人称姐姐为嬃。《説文·女部》：“*賈侍中*説：*楚*人謂姊為嬃。”《楚辭·離騷》：“女嬃之嬋媛兮，申申其詈予。”*王逸*注：“女嬃，*屈原*姊也。”</w:t>
        <w:br/>
      </w:r>
    </w:p>
    <w:p>
      <w:r>
        <w:t>嬄##嬄</w:t>
        <w:br/>
        <w:br/>
        <w:t>yī　《集韻》益悉切，入質影。</w:t>
        <w:br/>
        <w:br/>
        <w:t>〔嬄𡡕〕也作“嬄厥”。妇人貌。《玉篇·女部》：“嬄，嬄𡡕也。”《集韻·質韻》：“嬄，嬄厥，婦人皃。”</w:t>
        <w:br/>
      </w:r>
    </w:p>
    <w:p>
      <w:r>
        <w:t>嬅##嬅</w:t>
        <w:br/>
        <w:br/>
        <w:t>huà　《集韻》胡化切，去禡匣。</w:t>
        <w:br/>
        <w:br/>
        <w:t>（1）女子人名用字。《集韻·禡韻》：“嬅，女名。”</w:t>
        <w:br/>
        <w:br/>
        <w:t>（2）女子容貌美丽。《正字通·女部》：“嬅，女容麗也。”</w:t>
        <w:br/>
      </w:r>
    </w:p>
    <w:p>
      <w:r>
        <w:t>嬆##嬆</w:t>
        <w:br/>
        <w:br/>
        <w:t>xī　《廣韻》許及切，入緝曉。</w:t>
        <w:br/>
        <w:br/>
        <w:t>（1）庄严。《玉篇·女部》：“嬆，莊嚴也。”</w:t>
        <w:br/>
        <w:br/>
        <w:t>（2）女性净。《集韻·緝韻》：“嬆，女性浄。”</w:t>
        <w:br/>
      </w:r>
    </w:p>
    <w:p>
      <w:r>
        <w:t>嬇##嬇</w:t>
        <w:br/>
        <w:br/>
        <w:t>kuì　《廣韻》胡對切，去隊匣。又苦怪切。</w:t>
        <w:br/>
        <w:br/>
        <w:t>女子人名用字。《玉篇·女部》：“嬇，女字。”《史記·楚世家》“*陸終*生子六人”*唐**司馬貞*索隱引《世本》云：“*陸終*娶*鬼方氏*妹，曰*女嬇*。”</w:t>
        <w:br/>
      </w:r>
    </w:p>
    <w:p>
      <w:r>
        <w:t>嬈##嬈</w:t>
        <w:br/>
        <w:br/>
        <w:t>〔娆〕</w:t>
        <w:br/>
        <w:br/>
        <w:t>《説文》：“嬈，苛也，一曰擾，戲弄也。一曰嬥也。从女，堯聲。”</w:t>
        <w:br/>
        <w:br/>
        <w:t>（一）rǎo　《廣韻》而沼切，上小日。又奴鳥切，火弔切。宵部。</w:t>
        <w:br/>
        <w:br/>
        <w:t>（1）琐碎。《説文·女部》：“嬈，苛也。”*段玉裁*注：“苛者，小艸也。引申為瑣碎之偁。”</w:t>
        <w:br/>
        <w:br/>
        <w:t>（2）烦扰；扰乱。《説文·女部》：“嬈，擾。”*段玉裁*增“也”字并注云：“此‘也’字補。”*唐**玄應*《一切經音義》卷四：“嬈，謂煩擾也。”《廣韻·小韻》：“嬈，亂也。”《淮南子·原道》：“其魂不躁，其神不嬈。”*高誘*注：“嬈，煩嬈也。”*宋**蘇軾*《阿彌陀佛贊》：“此心平處是西方，閉眼便到無魔嬈。”*清**袁枚*《隨園詩話補遺》卷四：“使肴核下咽不得腐，嬈腦填腸泄且嘔。”</w:t>
        <w:br/>
        <w:br/>
        <w:t>（3）戏弄。《説文·女部》：“嬈，戲弄也。”*唐**玄應*《一切經音義》卷四：“嬈，弄也。”</w:t>
        <w:br/>
        <w:br/>
        <w:t>（4）生气；烦闷。*唐**玄應*《一切經音義》卷八：“嬈，惱也。”</w:t>
        <w:br/>
        <w:br/>
        <w:t>（5）不仁。《説文·女部》：“嬈，嬥也。”*王筠*句讀：“轉注。《集韻》：嬈，不仁也。《廣韻》‘嬥’下云：嬥嬈，不仁。”</w:t>
        <w:br/>
        <w:br/>
        <w:t>（二）ráo　《集韻》女教切，去效娘。又《古今韻會舉要》如招切。</w:t>
        <w:br/>
        <w:br/>
        <w:t>（1）柔弱。《廣雅·釋詁一》：“嬈，弱也。”《文選·王襃〈洞簫賦〉》：“風鴻洞而不絶兮，優嬈嬈以婆娑。”*李善*注：“嬈嬈，柔弱也。”</w:t>
        <w:br/>
        <w:br/>
        <w:t>（2）妍媚。《晋書·索靖傳》：“窈嬈廉苫，隨體散布。”*金**元好問*《古意》：“桃李弄嬌嬈，梨花澹丰容。”*元**王實甫*《西廂記》第一本第四折：“妖嬈，滿面兒撲堆著俏。”</w:t>
        <w:br/>
        <w:br/>
        <w:t>（三）yǎo　《集韻》伊鳥切，上篠影。</w:t>
        <w:br/>
        <w:br/>
        <w:t>〔嬈㒟〕同“偠㒟”。美貌。《集韻·筱韻》：“偠，偠㒟，美皃。或从女、从堯。”</w:t>
        <w:br/>
      </w:r>
    </w:p>
    <w:p>
      <w:r>
        <w:t>嬉##嬉</w:t>
        <w:br/>
        <w:br/>
        <w:t>（一）xī　《廣韻》許其切，平之曉。又許記切。之部。</w:t>
        <w:br/>
        <w:br/>
        <w:t>（1）戏乐。《方言》卷十：“*江*、*沅*之間謂戲為媱，或謂之嬉。”《廣雅·釋詁三》：“嬉，戲也。”《玉篇·女部》：“嬉，樂也。”《史記·孔子世家》：“*孔子*為兒嬉戲，常陳俎豆，設禮容。”《文選·張衡〈歸田賦〉》：“諒天道之微昧，追漁父以同嬉。”*李善*注：“嬉，樂也。”*唐**韓愈*《進學解》：“業精于勤荒于嬉，行成于思毁于隨。”</w:t>
        <w:br/>
        <w:br/>
        <w:t>（2）盛。《春秋緯文耀鉤》：“后黨嬉。”*宋均*注：“嬉，盛也。”</w:t>
        <w:br/>
        <w:br/>
        <w:t>（3）容貌美丽。《廣韻·之韻》：“嬉，美也。”又《志韻》：“嬉，美姿顔也。”</w:t>
        <w:br/>
        <w:br/>
        <w:t>（二）xǐ　《集韻》許己切，上止曉。</w:t>
        <w:br/>
        <w:br/>
        <w:t>人名用字。《集韻·止韻》：“嬉，*末嬉*，*夏桀*妃字。”</w:t>
        <w:br/>
      </w:r>
    </w:p>
    <w:p>
      <w:r>
        <w:t>嬊##嬊</w:t>
        <w:br/>
        <w:br/>
        <w:t>同“嬿”。《字彙·女部》：“嬊，同嬿。”</w:t>
        <w:br/>
      </w:r>
    </w:p>
    <w:p>
      <w:r>
        <w:t>嬋##嬋</w:t>
        <w:br/>
        <w:br/>
        <w:t>〔婵〕</w:t>
        <w:br/>
        <w:br/>
        <w:t>《説文新附》：“嬋，嬋娟，態也。从女，單聲。”</w:t>
        <w:br/>
        <w:br/>
        <w:t>chán　《廣韻》市連切，平仙禪。元部。</w:t>
        <w:br/>
        <w:br/>
        <w:t>〔嬋娟〕1.姿态美好。《説文新附·女部》：“嬋，嬋娟，態也。”《廣韻·仙韻》：“嬋，嬋娟，好皃。”《集韻·㒨韻》：“嬋，嬋娟，美容。”*唐**孟郊*《嬋娟篇》：“花嬋娟，泛春泉。竹嬋娟，籠曉烟。妓嬋娟，不長妍。月嬋娟，真可憐。”也指美女。《水滸全傳》第六十六回：“翠雲樓高侵碧天，嬉游來往多嬋娟。”*清**孔尚任*《桃花扇·傳歌》：“一帶妝樓臨水蓋，家家分影照嬋娟。”2.指月亮。*宋**蘇軾*《水調歌頭·明月幾時有》：“但願人長久，千里共嬋娟。”</w:t>
        <w:br/>
      </w:r>
    </w:p>
    <w:p>
      <w:r>
        <w:t>嬌##嬌</w:t>
        <w:br/>
        <w:br/>
        <w:t>〔娇〕</w:t>
        <w:br/>
        <w:br/>
        <w:t>《説文新附》：“嬌，姿也。从女，喬聲。”</w:t>
        <w:br/>
        <w:br/>
        <w:t>jiāo　《廣韻》舉喬切，平宵見。又巨嬌切，居夭切。宵部。</w:t>
        <w:br/>
        <w:br/>
        <w:t>（1）姿态妩媚可爱。《玉篇·女部》：“嬌，嬌姿也。”《説文新附·女部》：“嬌，姿也。”*南朝**梁**王筠*《五日望採拾》：“含嬌起斜盼，歛笑動微嚬。”*唐**元稹*《舞腰》：“裙裾旋旋手迢迢，不趁音聲自趁嬌。”*元**王實甫*《西廂記》第一本第四折：“苗條，一團兒衠是嬌。”</w:t>
        <w:br/>
        <w:br/>
        <w:t>（2）形容声音柔嫩或颜色鲜嫩。*南朝**梁**范雲*《治西湖》：“平臯草色嫩，通林鳥聲嬌。”*唐**薛能*《黄蜀葵》：“嬌黄新嫩欲題詩，盡日含毫有所思。”</w:t>
        <w:br/>
        <w:br/>
        <w:t>（3）柔弱。*唐**白居易*《長恨歌》：“侍兒扶起嬌無力。”*唐**李商隱*《獨居有懷》：“怨魂迷恐斷，嬌喘細疑沉。”*宋**李清照*《玉燭新》：“風嬌雨秀，好亂插繁華盈首。”</w:t>
        <w:br/>
        <w:br/>
        <w:t>（4）宠爱；娇惯。*唐**杜甫*《北征》：“平生所嬌兒，顔色白勝雪。”《紅樓夢》第十九回：“他雖没有這造化，倒是嬌生慣養的。”</w:t>
        <w:br/>
        <w:br/>
        <w:t>（5）任性。*元**王實甫*《西廂記》第三本第二折：“小姐，你性兒忒慣得嬌了。”</w:t>
        <w:br/>
        <w:br/>
        <w:t>（6）对美女的称谓。*南朝**梁**費旭*《長門怨》：“金屋貯嬌時，不言君不入。”*宋**蘇軾*《劉醜厮詩》：“官賜二萬錢，無家可歸嬌。”*元**楊果*《採蓮女》：“採蓮湖上採蓮嬌，新月凌波小。”</w:t>
        <w:br/>
        <w:br/>
        <w:t>（7）对儿童的称谓。《樂府詩集·清商曲辭·華山畿》：“夜相思，投壺不停箭，憶歡作嬌時。”</w:t>
        <w:br/>
        <w:br/>
        <w:t>（8）同“驕”。骄横。《説文·女部》“㜘，驕也”*清**段玉裁*注：“驕俗本作嬌。……古無嬌字，凡云嬌即驕也。”《漢書·西域傳》：“有求則卑辭，無欲則嬌嫚。”*王先謙*補注：“嬌，驕之借字。”《文選·朱浮〈為幽州牧與彭寵書〉》：“内聽嬌婦之失計，外信讒邪之諛言。”按：《後漢書·朱浮傳》作“驕”。</w:t>
        <w:br/>
      </w:r>
    </w:p>
    <w:p>
      <w:r>
        <w:t>嬍##嬍</w:t>
        <w:br/>
        <w:br/>
        <w:t>同“美”。《字彙補·女部》：“嬍，《韻寶》：與美同。*升菴*曰：美从角徵之徵省。今誤作媺。”</w:t>
        <w:br/>
      </w:r>
    </w:p>
    <w:p>
      <w:r>
        <w:t>嬎##嬎</w:t>
        <w:br/>
        <w:br/>
        <w:t>（一）fàn　《廣韻》芳万切，去願敷。元部。</w:t>
        <w:br/>
        <w:br/>
        <w:t>（1）生子多而素质均匀。《玉篇·女部》：“嬎，《説文》云：生子齊均也。”*清**段玉裁*《説文解字注·女部》：“嬎，謂生子多而如一也。”</w:t>
        <w:br/>
        <w:br/>
        <w:t>（2）蕃殖。《廣韻·願韻》：“嬎，嬎息也。”*唐**玄應*《一切經音義》卷九：“今中國謂蕃息為嬎息。《周成難字》曰：嬎，息也。”</w:t>
        <w:br/>
        <w:br/>
        <w:t>（3）禽类生蛋。*元**曹明善*《沉醉東風·村居》：“嬎彈雞。”*清**蒲松齡*《蓬萊宴》第一回：“燕子頭上去嬎蛋。”</w:t>
        <w:br/>
        <w:br/>
        <w:t>（4）鸟伏乍出。《廣韻·願韻》：“嬎，鳥伏乍出。”</w:t>
        <w:br/>
        <w:br/>
        <w:t>（二）fù　《集韻》芳遇切，去遇敷。魚部。</w:t>
        <w:br/>
        <w:br/>
        <w:t>兔崽。《爾雅·釋獸》：“兔子，嬎。”*郭璞*注：“俗呼曰𩆟。”*邢昺*疏：“此辨兔之種類也。*崔豹*《古今注》云：‘兔有九孔。’《論衡》曰：‘兔舐豪而孕，及其生子，從口而出，其子名嬎。’”</w:t>
        <w:br/>
      </w:r>
    </w:p>
    <w:p>
      <w:r>
        <w:t>嬏##嬏</w:t>
        <w:br/>
        <w:br/>
        <w:t>fān　《集韻》孚袁切，平元敷。</w:t>
        <w:br/>
        <w:br/>
        <w:t>女子人名用字。《集韻·元韻》：“嬏，女字。”</w:t>
        <w:br/>
      </w:r>
    </w:p>
    <w:p>
      <w:r>
        <w:t>嬐##嬐</w:t>
        <w:br/>
        <w:br/>
        <w:t>《説文》：“嬐，敏疾也。一曰莊敬皃。从女，僉聲。”</w:t>
        <w:br/>
        <w:br/>
        <w:t>（一）xiān　《集韻》思廉切，平鹽心。談部。</w:t>
        <w:br/>
        <w:br/>
        <w:t>（1）敏捷快速。《説文·女部》：“嬐，敏疾也。”</w:t>
        <w:br/>
        <w:br/>
        <w:t>（2）庄敬貌。《説文·女部》：“嬐，莊敬皃。”</w:t>
        <w:br/>
        <w:br/>
        <w:t>（二）yǎn　《廣韻》魚檢切，上琰疑。</w:t>
        <w:br/>
        <w:br/>
        <w:t>齐整。《廣韻·琰韻》：“嬐，嬐然，齊也。”</w:t>
        <w:br/>
        <w:br/>
        <w:t>（三）jìn　《集韻》牛錦切，上寑疑。</w:t>
        <w:br/>
        <w:br/>
        <w:t>同“僸”。仰；仰头。《集韻·𡪢韻》：“僸，仰頭也。或作嬐。”《史記·司馬相如列傳》：“嬐侵潯而高縱兮，紛鴻湧而上厲。”*司馬貞*索隱：“《漢書》嬐作僸。僸，仰也。”</w:t>
        <w:br/>
      </w:r>
    </w:p>
    <w:p>
      <w:r>
        <w:t>嬑##嬑</w:t>
        <w:br/>
        <w:br/>
        <w:t>yì　《集韻》於記切，去志影。</w:t>
        <w:br/>
        <w:br/>
        <w:t>女子人名用字。《集韻·志韻》：“嬑，女字。”</w:t>
        <w:br/>
      </w:r>
    </w:p>
    <w:p>
      <w:r>
        <w:t>嬒##嬒</w:t>
        <w:br/>
        <w:br/>
        <w:t>《説文》：“嬒，女黑色也。从女，會聲。《詩》曰：‘嬒兮蔚兮。’”</w:t>
        <w:br/>
        <w:br/>
        <w:t>huì　《廣韻》烏外切，去泰影。月部。</w:t>
        <w:br/>
        <w:br/>
        <w:t>（1）女黑色。《説文·女部》：“嬒，女黑色也。”</w:t>
        <w:br/>
        <w:br/>
        <w:t>（2）女子人名用字。《廣韻·泰韻》：“嬒，婦人名也。”</w:t>
        <w:br/>
        <w:br/>
        <w:t>（3）通“薈”。《説文·女部》：“嬒，《詩》曰：‘嬒兮蔚兮。’”*段玉裁*注：“《曹風·候人》文，今《詩》作薈。”</w:t>
        <w:br/>
      </w:r>
    </w:p>
    <w:p>
      <w:r>
        <w:t>嬓##嬓</w:t>
        <w:br/>
        <w:br/>
        <w:t>jiào　《集韻》吉弔切，去嘯見。</w:t>
        <w:br/>
        <w:br/>
        <w:t>人名用字。《集韻·嘯韻》：“嬓，人名。”《史記·田單列傳贊》：“*莒*人求*湣王*子*法章*，得之太史*嬓*之家。”按：《史記·田敬仲完世家》作“太史*敫*”。</w:t>
        <w:br/>
      </w:r>
    </w:p>
    <w:p>
      <w:r>
        <w:t>嬕##嬕</w:t>
        <w:br/>
        <w:br/>
        <w:t>shì　《集韻》施隻切，入昔書。</w:t>
        <w:br/>
        <w:br/>
        <w:t>女子人名用字。《集韻·昔韻》：“嬕，女字。”《字彙·女部》：“嬕，女名。”</w:t>
        <w:br/>
      </w:r>
    </w:p>
    <w:p>
      <w:r>
        <w:t>嬖##嬖</w:t>
        <w:br/>
        <w:br/>
        <w:t>《説文》：“嬖，便嬖，愛也。从女，辟聲。”</w:t>
        <w:br/>
        <w:br/>
        <w:t>bì　《廣韻》博計切，去霽幫。支部。</w:t>
        <w:br/>
        <w:br/>
        <w:t>（1）宠爱；宠幸。《説文·女部》：“嬖，便嬖，愛也。”《玉篇·女部》：“嬖，《春秋傳》曰：賤而獲幸曰嬖。”《廣韻·霽韻》：“嬖，愛也。”《墨子·尚賢中》：“不黨父兄，不偏富貴，不嬖顔色。”《史記·周本紀》：“*幽王*嬖愛*褒姒*。”《資治通鑑·後周世宗顯德三年》：“*令坤*入*揚州*，*希崇*以*楊氏*遺*令坤*，*令坤*嬖之。”</w:t>
        <w:br/>
        <w:br/>
        <w:t>（2）宠妾。《釋名·釋親屬》：“嬖，卑賤。婢妾媚以色事人得幸者也。”《廣韻·霽韻》：“嬖，妾也。”《逸周書·時訓》：“蚯蚓不出，嬖奪后命。”《新唐書·三宗諸子傳·邠王守禮》：“*守禮*以外支為王，不甚才而多寵嬖，子六十餘人，無可稱者。”又泛指受宠的人。《左傳·成公十七年》：“*晋厲公*侈，多外嬖。”*杜預*注：“外嬖，愛幸大夫。”</w:t>
        <w:br/>
      </w:r>
    </w:p>
    <w:p>
      <w:r>
        <w:t>嬗##嬗</w:t>
        <w:br/>
        <w:br/>
        <w:t>《説文》：“嬗，緩也。从女，亶聲。一曰傳也。”*段玉裁*注：“依*許*説，凡禪位字當作嬗，禪非其義也，禪行而嬗廢矣。”</w:t>
        <w:br/>
        <w:br/>
        <w:t>（一）shàn　㊀《廣韻》時戰切，去線禪。又多旱切。元部。</w:t>
        <w:br/>
        <w:br/>
        <w:t>（1）宽缓。《説文·女部》：“嬗，緩也。”</w:t>
        <w:br/>
        <w:br/>
        <w:t>（2）传与；传递。后作“禪”。《説文·女部》：“嬗，傳也。”*段玉裁*注：“嬗，依*許*説，凡禪位字當作嬗，禪非其義也，禪行而嬗廢矣。”《淮南子·精神》：“淪於不測，入於無閒，以不同形相嬗也。”*高誘*注：“嬗，傳也。”《漢書·文帝紀》：“今縱不能博求天下賢聖有德之人而嬗天下焉，而曰豫建太子，是重吾不德也。”*清**龔自珍*《答人問關内侯》：“留其人於京師，而無尺土以嬗其子孫。”</w:t>
        <w:br/>
        <w:br/>
        <w:t>（3）更替；演变。《史記·屈原賈生列傳》：“形氣轉續兮，變化而嬗。”*裴駰*集解引*服虔*曰：“嬗，謂變蜕也。”*清**葉燮*《原詩·内篇上》：“上下三千餘年間，詩之質文、體裁、格律、聲調、辭句，遞嬗升降不同。”*刘师培*《文説·和聲篇》：“然水土氣别，則音分清濁；古今代嬗，則聲有異同。”</w:t>
        <w:br/>
        <w:br/>
        <w:t>（4）媛。《廣韻·旱韻》：“嬗，媛也。”</w:t>
        <w:br/>
        <w:br/>
        <w:t>（5）婢。《廣雅·釋詁四》：“嬗，婢也。”</w:t>
        <w:br/>
        <w:br/>
        <w:t>㊁《集韻》上演切，上獮禪。</w:t>
        <w:br/>
        <w:br/>
        <w:t>同“善”。《集韻·𤣗韻》：“譱，隸作善，亦作嬗。”</w:t>
        <w:br/>
        <w:br/>
        <w:t>（二）chán　《集韻》時連切，平仙禪。</w:t>
        <w:br/>
        <w:br/>
        <w:t>同“嬋”。《集韻·㒨韻》：“嬋，嬋娟，美容。亦作嬗。”</w:t>
        <w:br/>
      </w:r>
    </w:p>
    <w:p>
      <w:r>
        <w:t>嬘##嬘</w:t>
        <w:br/>
        <w:br/>
        <w:t>suì　《集韻》徐醉切，去至邪。</w:t>
        <w:br/>
        <w:br/>
        <w:t>女子人名用字。《集韻·至韻》：“嬘，女字。”</w:t>
        <w:br/>
      </w:r>
    </w:p>
    <w:p>
      <w:r>
        <w:t>嬙##嬙</w:t>
        <w:br/>
        <w:br/>
        <w:t>〔嫱〕</w:t>
        <w:br/>
        <w:br/>
        <w:t>《説文新附》：“嬙，婦官也。从女，牆省聲。”</w:t>
        <w:br/>
        <w:br/>
        <w:t>qiáng　《廣韻》在良切，平陽從。又所力切。陽部。</w:t>
        <w:br/>
        <w:br/>
        <w:t>（1）宫廷女官名，位次于妃。《説文新附·女部》：“嬙，婦官也。”《玉篇·女部》：“嬙，嬪嬙，婦官名。”《左傳·昭公三年》：“以備嬪嬙。”*杜預*注：“嬪嬙，婦官。”又《哀公元年》：“宿有妃嬙嬪御焉。”*杜預*注：“妃嬙，貴者。嬪御，賤者。皆内官。”*唐**杜牧*《阿房宫賦》：“妃嬪媵嬙，王子皇孫，辭樓下殿，輦來于*秦*。”</w:t>
        <w:br/>
        <w:br/>
        <w:t>（2）女子人名用字。《玉篇·女部》：“嬙，女字也。”《莊子·齊物論》：“*毛嬙*、*麗姬*，人之所美也。”《管子·小稱》：“*毛嬙**西施*，天下美人也。”</w:t>
        <w:br/>
      </w:r>
    </w:p>
    <w:p>
      <w:r>
        <w:t>嬚##嬚</w:t>
        <w:br/>
        <w:br/>
        <w:t>liǎn　《廣韻》良冉切，上琰來。</w:t>
        <w:br/>
        <w:br/>
        <w:t>（1）清美。《玉篇·女部》：“嬚，清美也。”</w:t>
        <w:br/>
        <w:br/>
        <w:t>（2）女子人名用字。《廣韻·琰韻》：“嬚，女字。”</w:t>
        <w:br/>
      </w:r>
    </w:p>
    <w:p>
      <w:r>
        <w:t>嬛##嬛</w:t>
        <w:br/>
        <w:br/>
        <w:t>（一）xuān　《廣韻》許緣切，平仙曉。又於緣切。元部。</w:t>
        <w:br/>
        <w:br/>
        <w:t>〔便嬛〕轻丽貌。《廣韻·仙韻》：“嬛，便嬛，輕麗皃。”*漢**司馬相如*《上林賦》：“靚糚刻飾，便嬛綽約。”</w:t>
        <w:br/>
        <w:br/>
        <w:t>（二）qióng　《廣韻》渠營切，平清羣。耕部。</w:t>
        <w:br/>
        <w:br/>
        <w:t>（1）同“煢”。孤独。《玉篇·女部》：“嬛，孤特也。”《集韻·清韻》：“嬛，獨也。通作煢。”《詩·周頌·閔予小子》：“嬛嬛在疚。”*鄭玄*箋：“家道未成嬛嬛然，孤特在憂病之中。”</w:t>
        <w:br/>
        <w:br/>
        <w:t>（2）美好。《廣韻·清韻》：“嬛，好也。”《集韻·清韻》：“嬛，淑媛也。”</w:t>
        <w:br/>
        <w:br/>
        <w:t>（三）xuán　《集韻》旬宣切，平仙邪。</w:t>
        <w:br/>
        <w:br/>
        <w:t>（1）连接。《方言》卷一：“嬛，續也。*楚*曰嬛。”*清**朱駿聲*《説文通訓定聲·乾部》：“嬛，即欲續纔緊，尚未結繫之意。”</w:t>
        <w:br/>
        <w:br/>
        <w:t>（2）轻举。《集韻·㒨韻》：“嬛，輕舉。”</w:t>
        <w:br/>
        <w:br/>
        <w:t>（四）huán　《集韻》胡關切，平删匣。</w:t>
        <w:br/>
        <w:br/>
        <w:t>女子人名用字。《集韻·删韻》：“嬛，女字。”</w:t>
        <w:br/>
      </w:r>
    </w:p>
    <w:p>
      <w:r>
        <w:t>嬜##嬜</w:t>
        <w:br/>
        <w:br/>
        <w:t>xīn　《廣韻》許金切，平侵曉。又烏含切，呼談切。</w:t>
        <w:br/>
        <w:br/>
        <w:t>（1）爱。《廣韻·侵韻》：“嬜，愛也。”</w:t>
        <w:br/>
        <w:br/>
        <w:t>（2）贪。《廣韻·談韻》：“嬜，貪妄。”《集韻·覃韻》：“嬜，貪也。”</w:t>
        <w:br/>
      </w:r>
    </w:p>
    <w:p>
      <w:r>
        <w:t>嬝##嬝</w:t>
        <w:br/>
        <w:br/>
        <w:t>同“嫋”。《正字通·女部》：“嬝，同嫋。……嬝為裊之變體，即嫋之俗字也。從嫋為正。”*南朝**梁簡文帝*《贈張纘》：“*洞庭*枝嬝娜，*澧*浦葉參差。”</w:t>
        <w:br/>
      </w:r>
    </w:p>
    <w:p>
      <w:r>
        <w:t>嬞##嬞</w:t>
        <w:br/>
        <w:br/>
        <w:t>dǒng　《集韻》覩動切，上董端。</w:t>
        <w:br/>
        <w:br/>
        <w:t>女子人名用字。《集韻·董韻》：“嬞，女字。”《篇海類編·人物類·女部》：“嬞，女名。”</w:t>
        <w:br/>
      </w:r>
    </w:p>
    <w:p>
      <w:r>
        <w:t>嬟##嬟</w:t>
        <w:br/>
        <w:br/>
        <w:t>（一）yì　《集韻》宜寄切，去寘疑。</w:t>
        <w:br/>
        <w:br/>
        <w:t>女子人名用字。《集韻·寘韻》：“嬟，女字。”</w:t>
        <w:br/>
        <w:br/>
        <w:t>（二）yǐ　《集韻》語綺切，上紙疑。</w:t>
        <w:br/>
        <w:br/>
        <w:t>〔婍嬟〕美好貌。《集韻·紙韻》：“嬟，婍嬟，好皃。”</w:t>
        <w:br/>
      </w:r>
    </w:p>
    <w:p>
      <w:r>
        <w:t>嬠##嬠</w:t>
        <w:br/>
        <w:br/>
        <w:t>cān　《龍龕手鑑》青含反。</w:t>
        <w:br/>
        <w:br/>
        <w:t>贪婪。《龍龕手鑑·女部》：“嬠，婪也。”</w:t>
        <w:br/>
      </w:r>
    </w:p>
    <w:p>
      <w:r>
        <w:t>嬡##嬡</w:t>
        <w:br/>
        <w:br/>
        <w:t>〔嫒〕</w:t>
        <w:br/>
        <w:br/>
        <w:t>鄆</w:t>
        <w:br/>
        <w:br/>
        <w:t>〔令嬡〕也作“令愛”。称他人之女的敬辞。*清**孔尚任*《桃花扇·守樓》：“有箇大老官來娶你令嬡哩。”</w:t>
        <w:br/>
      </w:r>
    </w:p>
    <w:p>
      <w:r>
        <w:t>嬣##嬣</w:t>
        <w:br/>
        <w:br/>
        <w:t>níng　㊀《廣韻》女耕切，平耕娘。</w:t>
        <w:br/>
        <w:br/>
        <w:t>（1）姘嬣。《玉篇·女部》：“嬣，姘嬣也。”</w:t>
        <w:br/>
        <w:br/>
        <w:t>（2）女子姿态舒缓。《正字通·女部》：“嬣，女態舒徐。”</w:t>
        <w:br/>
        <w:br/>
        <w:t>（3）同“儜”。弱。《集韻·耕韻》：“儜，弱也。通作嬣。”</w:t>
        <w:br/>
        <w:br/>
        <w:t>㊁《集韻》囊丁切，平青泥。</w:t>
        <w:br/>
        <w:br/>
        <w:t>女子人名用字。《集韻·青韻》：“嬣，女字。”</w:t>
        <w:br/>
      </w:r>
    </w:p>
    <w:p>
      <w:r>
        <w:t>嬤##嬤</w:t>
        <w:br/>
        <w:br/>
        <w:t>mó（旧读mā）　《字彙》忙果切。</w:t>
        <w:br/>
        <w:br/>
        <w:t>〔嬤嬤〕1.母亲的俗称。《改併四聲篇海·女部》引《俗字背篇》：“嬤，俗呼母親為嬤嬤也。”《正字通·女部》：“嬤，即媽㜷之轉音，俗改从麼。”*元**武漢臣*《生金閣》第二折：“我家中有個嬤嬤，是我父親手裏的人，他可也看生見長我的。”2.老年妇女的通称。*元**關漢卿*《金綫池》第三折：“妾身*張*嬤嬤，這是*李*妗妗，這是*閔*大嫂。”《紅樓夢》第二十回：“飯畢，*賈母*猶欲同那幾個老管家的嬤嬤斗牌。”又专指乳母。《紅樓夢》第十九回：“偏奶母*李嬤嬤*拄柺進來請安。”《兒女英雄傳》第一回：“也是裏頭嬤嬤媽，外頭嬤嬤爹的跟着。”</w:t>
        <w:br/>
      </w:r>
    </w:p>
    <w:p>
      <w:r>
        <w:t>嬥##嬥</w:t>
        <w:br/>
        <w:br/>
        <w:t>《説文》：“嬥，直好皃。一曰嬈也。从女，翟聲。”</w:t>
        <w:br/>
        <w:br/>
        <w:t>（一）tiǎo　《廣韻》徒了切，上篠定。又徒聊切，直角切。宵部。</w:t>
        <w:br/>
        <w:br/>
        <w:t>（1）身材匀称美好。《説文·女部》：“嬥，直好皃。”*段玉裁*注：“直好，直而好也。”*桂馥*義證：“直好皃者，《廣雅》：‘嬥嬥，好也。’《廣韻》引《聲類》：‘嬥，細腰貌。’”《廣雅·釋訓》：“嬥嬥，好也。”*王念孫*疏證：“《卷一》云：‘嬥，好也。’重言之則曰嬥嬥。”</w:t>
        <w:br/>
        <w:br/>
        <w:t>（2）妖艳貌。《説文·女部》：“嬥，嬈也。”*朱駿聲*通訓定聲：“則姚冶、妖嬈字。”</w:t>
        <w:br/>
        <w:br/>
        <w:t>（3）往来貌。《廣韻·篠韻》：“嬥，嬥嬥，往來皃。”</w:t>
        <w:br/>
        <w:br/>
        <w:t>（4）古代*巴**蜀*一带流行的歌舞。《集韻·筱韻》：“嬥，*巴*歌。”《文選·左思〈魏都賦〉》：“或明發而嬥歌，或浮泳而卒歲。”*李善*注引*張載*曰：“*何晏*曰：‘*巴*子謳歌，相引牽連手而跳歌也。’”*明**楊慎*《升菴詩話·樂曲名解》：“*巴*哥曰嬥。”</w:t>
        <w:br/>
        <w:br/>
        <w:t>（5）调换。*清**翟灝*《通俗編·雜字》：“俗以更易財物曰嬥换。……或用掉，掉有轉義，亦通。”又《通俗編·婦女》引*明**陸深*《儼山外纂》：“京師婦女，嫁外方為妻妾者，初看，以美者出拜，及臨娶，乃以醜者易之，名曰嬥包兒。”</w:t>
        <w:br/>
        <w:br/>
        <w:t>（二）diào　《廣韻》徒弔切，去嘯定。</w:t>
        <w:br/>
        <w:br/>
        <w:t>〔嬥嬈〕不仁。《廣韻·嘯韻》：“嬥，嬥嬈，不仁。”</w:t>
        <w:br/>
      </w:r>
    </w:p>
    <w:p>
      <w:r>
        <w:t>嬦##嬦</w:t>
        <w:br/>
        <w:br/>
        <w:t>chóu　《集韻》陳留切，平尤澄。</w:t>
        <w:br/>
        <w:br/>
        <w:t>女子人名用字。《集韻·尤韻》：“嬦，女字。”</w:t>
        <w:br/>
      </w:r>
    </w:p>
    <w:p>
      <w:r>
        <w:t>嬧##嬧</w:t>
        <w:br/>
        <w:br/>
        <w:t>jìn　《集韻》在忍切，上軫從。</w:t>
        <w:br/>
        <w:br/>
        <w:t>女子人名用字。《集韻·準韻》：“嬧，女字。”</w:t>
        <w:br/>
      </w:r>
    </w:p>
    <w:p>
      <w:r>
        <w:t>嬨##嬨</w:t>
        <w:br/>
        <w:br/>
        <w:t>cí　《集韻》牆之切，平之從。</w:t>
        <w:br/>
        <w:br/>
        <w:t>（1）女子人名用字。《集韻·之韻》：“嬨，女字。”</w:t>
        <w:br/>
        <w:br/>
        <w:t>（2）女子性情宽顺。《正字通·女部》：“嬨，女性寬順也。”</w:t>
        <w:br/>
      </w:r>
    </w:p>
    <w:p>
      <w:r>
        <w:t>嬩##嬩</w:t>
        <w:br/>
        <w:br/>
        <w:t>《説文》：“嬩，女字也。从女，與聲。讀若余。”</w:t>
        <w:br/>
        <w:br/>
        <w:t>yú　《廣韻》以諸切，平魚以。魚部。</w:t>
        <w:br/>
        <w:br/>
        <w:t>女子人名用字。《説文·女部》：“嬩，女字也。”</w:t>
        <w:br/>
      </w:r>
    </w:p>
    <w:p>
      <w:r>
        <w:t>嬪##嬪</w:t>
        <w:br/>
        <w:br/>
        <w:t>〔嫔〕</w:t>
        <w:br/>
        <w:br/>
        <w:t>《説文》：“嬪，服也。从女，賓聲。”</w:t>
        <w:br/>
        <w:br/>
        <w:t>pín　《廣韻》符真切，平真並。真部。</w:t>
        <w:br/>
        <w:br/>
        <w:t>（1）古代妇女的通称。《爾雅·釋親》：“嬪，婦也。”《説文·女部》：“嬪，服也。”*段玉裁*注：“婦者，服也，故釋嬪亦曰服也。”《周禮·天官·大宰》：“七曰嬪婦，化治絲枲。”*鄭玄*注：“嬪，婦人之美稱也。”*賈公彦*疏：“嬪婦，謂國中婦人有德行者。”</w:t>
        <w:br/>
        <w:br/>
        <w:t>（2）帝王之妾。也指宫廷女官。《釋名·釋親屬》：“天子妾有嬪。”《玉篇·女部》：“嬪，嬪妃也。”《左傳·昭公三年》：“以備嬪嬙。”*杜預*注：“嬪、嬙，婦官。”《禮記·昏義》：“古者天子后立六宫、三夫人、九嬪、二十七世婦、八十一御妻。”*明**陳與郊*《昭君出塞》：“倚簾聽半响，宫嬪笑語香。”</w:t>
        <w:br/>
        <w:br/>
        <w:t>（3）对亡妻的美称。《廣韻·真韻》：“嬪，妻死曰嬪。”《禮記·曲禮下》：“生曰父，曰母，曰妻。死曰考，曰妣，曰嬪。”也指已婚妇女。*南朝**宋**顔延之*《秋胡詩》：“婉彼幽閑女，作嬪君子室。”</w:t>
        <w:br/>
        <w:br/>
        <w:t>（4）嫁。《書·堯典》：“釐降二女于*媯*汭，嬪于*虞*。”《南史·后妃傳上》：“（*劉皇后*）既而與*裴*氏不成婚，竟嬪於上。”《聊齋志異·青梅》：“*王*乃傳語*張*氏，仍以原金署卷，以*青梅*嬪於生。”</w:t>
        <w:br/>
        <w:br/>
        <w:t>（5）众多。《漢書·王莽傳上》：“收復絶屬，存亡續廢，得比肩首，復為人者，嬪然成行。”*顔師古*注：“嬪然，多貌也。”</w:t>
        <w:br/>
        <w:br/>
        <w:t>（6）跟从。《太玄·從》：“日嬪月隨。”</w:t>
        <w:br/>
      </w:r>
    </w:p>
    <w:p>
      <w:r>
        <w:t>嬫##嬫</w:t>
        <w:br/>
        <w:br/>
        <w:t>róng　《集韻》于平切，平庚云。</w:t>
        <w:br/>
        <w:br/>
        <w:t>女子人名用字。《集韻·庚韻》：“嬫，女字。”</w:t>
        <w:br/>
      </w:r>
    </w:p>
    <w:p>
      <w:r>
        <w:t>嬬##嬬</w:t>
        <w:br/>
        <w:br/>
        <w:t>《説文》：“嬬，弱也。一曰下妻也。从女，需聲。”</w:t>
        <w:br/>
        <w:br/>
        <w:t>（一）rú　《廣韻》人朱切，平虞日。侯部。</w:t>
        <w:br/>
        <w:br/>
        <w:t>（1）柔弱貌。《説文·女部》：“嬬，弱也。”*段玉裁*注：“嬬之言濡也。濡，柔也。”《集韻·虞韻》：“嬬，婦人弱也。”</w:t>
        <w:br/>
        <w:br/>
        <w:t>（2）妾。《説文·女部》：“嬬，下妻也。”*段玉裁*注：“下妻，猶小妻。”*清**俞正燮*《癸巳類稿》卷七：“小妻曰妾，曰嬬。”*章炳麟*《新方言·釋親屬》：“*廣州*謂妾曰嬬。”一说妻谓之嬬。《廣雅·釋親》：“妻謂之嬬。”</w:t>
        <w:br/>
        <w:br/>
        <w:t>（二）nòu　《集韻》乃豆切，去候泥。</w:t>
        <w:br/>
        <w:br/>
        <w:t>女子人名用字。《集韻·𠊱韻》：“嬬，女字。”</w:t>
        <w:br/>
      </w:r>
    </w:p>
    <w:p>
      <w:r>
        <w:t>嬭##嬭</w:t>
        <w:br/>
        <w:br/>
        <w:t>（一）nǎi　《廣韻》奴蟹切，上蟹娘。又奴禮切。</w:t>
        <w:br/>
        <w:br/>
        <w:t>（1）同“奶”。乳。《玉篇·女部》：“嬭，乳也。”《正字通·女部》：“嬭，改作奶。”</w:t>
        <w:br/>
        <w:br/>
        <w:t>（2）母亲。《廣雅·釋親》：“嬭，母也。”《廣韻·薺韻》：“嬭，*楚*人呼母。”</w:t>
        <w:br/>
        <w:br/>
        <w:t>（二）ěr　《集韻》忍氏切，上紙日。</w:t>
        <w:br/>
        <w:br/>
        <w:t>姊。《集韻·紙韻》：“嬭，姊謂之嬭。”</w:t>
        <w:br/>
        <w:br/>
        <w:t>（三）nì　《集韻》乃計切，去霽泥。</w:t>
        <w:br/>
        <w:br/>
        <w:t>女子人名用字。《集韻·霽韻》：“嬭，女字。”</w:t>
        <w:br/>
      </w:r>
    </w:p>
    <w:p>
      <w:r>
        <w:t>嬮##嬮</w:t>
        <w:br/>
        <w:br/>
        <w:t>《説文》：“嬮，好也。从女，厭聲。”</w:t>
        <w:br/>
        <w:br/>
        <w:t>（一）yān　《廣韻》一鹽切，平鹽影。談部。</w:t>
        <w:br/>
        <w:br/>
        <w:t>好。《説文·女部》：“嬮，好也。”*朱駿聲*通訓定聲：“皆好人安詳之容。”《廣韻·鹽韻》：“嬮，和静。”《字彙·女部》：“嬮，好貌。”</w:t>
        <w:br/>
        <w:br/>
        <w:t>（二）yàn　《廣韻》於豔切，去豔影。又於葉切。</w:t>
        <w:br/>
        <w:br/>
        <w:t>（1）〔嬮嬱〕美女。《廣韻·豔韻》：“嬮，嬮嬱，美女。”</w:t>
        <w:br/>
        <w:br/>
        <w:t>（2）女子人名用字。《廣韻·葉韻》：“嬮，女字。”</w:t>
        <w:br/>
      </w:r>
    </w:p>
    <w:p>
      <w:r>
        <w:t>嬯##嬯</w:t>
        <w:br/>
        <w:br/>
        <w:t>《説文》：“嬯，遟鈍也。从女，臺聲。闒嬯亦如之。”</w:t>
        <w:br/>
        <w:br/>
        <w:t>tái　《廣韻》徒哀切，平咍定。之部。</w:t>
        <w:br/>
        <w:br/>
        <w:t>迟钝。《説文·女部》：“嬯，遟鈍也。闒嬯亦如之。”*段玉裁*注：“《集韻》：‘懛，當來切。’即此字也。今人謂癡如是。”《玉篇·女部》：“嬯，鈍劣也。”</w:t>
        <w:br/>
      </w:r>
    </w:p>
    <w:p>
      <w:r>
        <w:t>嬰##嬰</w:t>
        <w:br/>
        <w:br/>
        <w:t>〔婴〕</w:t>
        <w:br/>
        <w:br/>
        <w:t>《説文》：“嬰，頸飾也。从女、賏，賏，其連也。”</w:t>
        <w:br/>
        <w:br/>
        <w:t>（一）yīng　《廣韻》於盈切，平清影。耕部。</w:t>
        <w:br/>
        <w:br/>
        <w:t>（1）妇女颈饰，似现代的项链。《説文·女部》：“嬰，頸飾也。”*桂馥*義證：“古人連貝為嬰。”</w:t>
        <w:br/>
        <w:br/>
        <w:t>（2）系在颈上；戴。《墨子·兼愛下》：“被甲嬰胄，將往戰。”《荀子·富國》：“辟之，是猶使處女嬰寳珠、佩寳玉，負戴黄金，而遇*中山*之盜也。”*楊倞*注：“嬰，繫於頸也。”*漢**司馬遷*《報任少卿書》：“其次鬄毛髮嬰金鐵受辱。”</w:t>
        <w:br/>
        <w:br/>
        <w:t>（3）环绕；缠绕。*唐**玄應*《一切經音義》卷二十一：“嬰，猶纏繞也。”《山海經·西山經》：“嬰以百珪百璧。”*郭璞*注：“謂陳之以環祭也。”《文選·陸機〈赴洛道中作〉》：“借問子何之？世網嬰我身。”*李善*注引《説文》曰：“嬰，繞也。”《新唐書·王播傳附王龜》：“（*王龜*）未始以人事自嬰。”</w:t>
        <w:br/>
        <w:br/>
        <w:t>（4）遭受。《後漢書·南匈奴傳》：“墝埆之人，屢嬰塗炭。”*唐**王維*《李陵詠》：“既失大軍援，遂嬰穹廬恥。”《新唐書·姚崇傳》：“身嬰夷戮，為天下笑。”</w:t>
        <w:br/>
        <w:br/>
        <w:t>（5）触犯。《荀子·彊國》：“教誨之，調一之，則兵勁城固，敵國不敢嬰也。”《新唐書·文藝傳中·宋之問》：“都下有牛善觸，人莫敢嬰。”*宋**陸游*《周益公文集序》：“時固多豪雋不羣之士，然落筆立論，傾動一座，無敢嬰其鋒者，惟公一人。”</w:t>
        <w:br/>
        <w:br/>
        <w:t>（6）加。《漢書·賈誼傳》：“嬰心廉恥，故人矜節行。”*顔師古*注：“嬰，加也。”《三國志·魏志·武帝紀》*南朝**宋**裴松之*注引《魏書》：“*太祖*被甲嬰胄，親巡將士，明勸賞罰，衆乃復奮。”</w:t>
        <w:br/>
        <w:br/>
        <w:t>（7）初生的小孩。如：妇婴；男婴；女婴。《釋名·釋長幼》：“人始生曰嬰兒。”《老子》第十章：“專氣致柔，能嬰兒乎？”*晋**郭璞*《遊仙詩》：“奇齡邁五龍，千歲方嬰孩。”一说初生女孩称婴，男孩称儿。《玉篇·女部》：“嬰，《蒼頡篇》云：‘男曰兒，女曰嬰。’”</w:t>
        <w:br/>
        <w:br/>
        <w:t>（8）同“纓”。1.古时套在马、犬颈上或胸前的一种饰物。《釋名·釋車》：“鞅，嬰也。喉下稱嬰，言纓絡之也。”《國語·晋語二》：“亡人之所懷挾嬰瓖，以望君之塵垢者。”*韋昭*注：“嬰，馬纓。”2.系冠的带子。《禮記·内則》：“衿嬰綦屨。”*陸德明*釋文：“嬰，又作纓。”</w:t>
        <w:br/>
        <w:br/>
        <w:t>（9）通“罌”。《穆天子傳》卷二：“天子乃賜之黄金之嬰三六。”*郭璞*注：“嬰，即盂也。*徐州*謂之嬰。”*洪頤煊*校：“嬰，本作罌。”</w:t>
        <w:br/>
        <w:br/>
        <w:t>（10）姓。《通志·氏族略四》：“*嬰*氏，*嬴*姓。《風俗通》云：*晋*大夫*趙**嬰齊*之後。”</w:t>
        <w:br/>
        <w:br/>
        <w:t>（二）yìng　《集韻》於正切，去勁影。</w:t>
        <w:br/>
        <w:br/>
        <w:t>〔嬰累〕幼弱。《集韻·勁韻》：“嬰，嬰累，小弱。”</w:t>
        <w:br/>
      </w:r>
    </w:p>
    <w:p>
      <w:r>
        <w:t>嬱##嬱</w:t>
        <w:br/>
        <w:br/>
        <w:t>同“㜞”。《廣韻·豔韻》：“嬱，嬮嬱，美女皃。”《康熙字典·女部》引《字彙》：“嬱，同㜞。”*元**喬吉*《小桃紅·效聯珠格》：“簾静重門掩，掩鏡羞看臉兒嬱。”</w:t>
        <w:br/>
      </w:r>
    </w:p>
    <w:p>
      <w:r>
        <w:t>嬲##嬲</w:t>
        <w:br/>
        <w:br/>
        <w:t>niǎo　《廣韻》奴鳥切，上篠泥。</w:t>
        <w:br/>
        <w:br/>
        <w:t>（1）戏弄。《玉篇·男部》：“嬲，戲相擾也。”*唐**玄應*《一切經音義》卷一引《三蒼》：“嬲，弄也。”*宋**王安石*《與僧道昇二首》之一：“嬲汝以一句，西歸瘦如臘。”*宋**韓駒*《送子飛弟歸荆南》：“弟妹乘洋車，堂中走相嬲。”《兒女英雄傳》第二十八回：“公子被他大家你一句，我一句，這個一拳，那個一拳的，嬲得真真無地自容。”</w:t>
        <w:br/>
        <w:br/>
        <w:t>（2）缠扰；纠缠。《集韻·晧韻》：“嬲，嬈也。”*清**翟灝*《通俗編·婦女》：“嬲，俗謂纏擾不休也。”《文選·嵇康〈與山巨源絶交書〉》：“足下若嬲之不置，不過欲為官得人，以益時用耳。”*李善*注：“嬲，擿嬈也，音義與嬈同。”*明**謝肇淛*《五雜組·事部一》：“窮則門庭冷落，無車塵馬足之嬲。”《二十年目睹之怪現狀》第二十六回：“我也聽見*繼之*、*述農*都説你歡喜嬲人家説新聞故事。”</w:t>
        <w:br/>
      </w:r>
    </w:p>
    <w:p>
      <w:r>
        <w:t>嬳##嬳</w:t>
        <w:br/>
        <w:br/>
        <w:t>yuè　《廣韻》憂縛切，入藥影。又烏郭切。</w:t>
        <w:br/>
        <w:br/>
        <w:t>（1）作姿态。《廣韻·藥韻》：“嬳，作姿態也。”《集韻·藥韻》：“嬳，作姿態也。*江*南謂之咿，*山*東謂之嬳。”</w:t>
        <w:br/>
        <w:br/>
        <w:t>（2）惜。《玉篇·女部》：“嬳，惜也。”</w:t>
        <w:br/>
      </w:r>
    </w:p>
    <w:p>
      <w:r>
        <w:t>嬴##嬴</w:t>
        <w:br/>
        <w:br/>
        <w:t>《説文》：“嬴，*少昊*氏之姓。从女，羸省聲。”</w:t>
        <w:br/>
        <w:br/>
        <w:t>yíng　《廣韻》以成切，平清以。耕部。</w:t>
        <w:br/>
        <w:br/>
        <w:t>（1）满；有余。《爾雅·釋天》：“春為發生，夏為長嬴。”《荀子·非相》：“與世偃仰，緩急嬴絀。”*楊倞*注：“嬴，餘也。”《太玄·數》：“極三為推，推三為嬴賛。”*范望*注：“嬴，滿也。”*清**顧炎武*《天下郡國利病書·海外諸番》：“東西五百里而嬴，南北千里。”</w:t>
        <w:br/>
        <w:br/>
        <w:t>（2）增益；增加。《逸周書·大武》：“一勝人必嬴。”*孔晁*注：“嬴，謂益之。”</w:t>
        <w:br/>
        <w:br/>
        <w:t>（3）胜。《史記·蘇秦列傳》：“困則使太后弟*穰侯*為和，嬴則兼欺舅與母。”*司馬貞*索隱：“嬴，猶勝也。”</w:t>
        <w:br/>
        <w:br/>
        <w:t>（4）担负；承担。《篇海類編·人物類·女部》：“嬴，擔也。”《後漢書·鄧禹傳》：“*鄧公*嬴糧徒步，觸紛亂而赴*光武*。”《文心雕龍·史傳》：“然史之為任，乃彌綸一代，負海内之責而嬴是非之尤。”</w:t>
        <w:br/>
        <w:br/>
        <w:t>（5）环绕。《淮南子·要略》：“俶真者，窮逐終始之化，嬴垀有無之精。”*高誘*注：“嬴，繞匝也。”</w:t>
        <w:br/>
        <w:br/>
        <w:t>（6）边。《方言》卷九：“凡箭鏃胡合嬴者四鐮。”*郭璞*注：“嬴，邊也。”</w:t>
        <w:br/>
        <w:br/>
        <w:t>（7）女子貌美。《正字通·女部》：“嬴，女好也。”</w:t>
        <w:br/>
        <w:br/>
        <w:t>（8）土地肥美。《山海經·大荒東經》：“有*柔僕民*，是維嬴土之國。”*郭璞*注：“嬴，猶沃衍也。”</w:t>
        <w:br/>
        <w:br/>
        <w:t>（9）通“籝”。竹器、箱笼之类。*清**朱駿聲*《説文通訓定聲·鼎部》：“嬴，叚借為籝。”《淮南子·氾論》：“*蘇秦*，匹夫徒步之人也，靻蹻嬴蓋，經營萬乘之主。”*高誘*注：“嬴，籝囊也。”</w:t>
        <w:br/>
        <w:br/>
        <w:t>（10）古邑名。在今*山东省**莱芜市*西北。《孟子·公孫丑下》：“*孟子*自*齊*葬於*魯*，反於*齊*，止於*嬴*。”*趙岐*注：“嬴，*齊*南邑。”</w:t>
        <w:br/>
        <w:br/>
        <w:t>⑪姓。《説文·女部》：“嬴，*少昊*氏之姓。”*段玉裁*注：“按：*秦*、*徐*、*江*、*黄*、*郯*、*莒*皆*嬴*姓也。”《史記·趙世家》：“夫自*中衍*者皆*嬴*姓也。”</w:t>
        <w:br/>
      </w:r>
    </w:p>
    <w:p>
      <w:r>
        <w:t>嬵##嬵</w:t>
        <w:br/>
        <w:br/>
        <w:t>mián　《集韻》彌延切，平仙明。</w:t>
        <w:br/>
        <w:br/>
        <w:t>女子人名用字。《集韻·㒨韻》：“嬵，女字。”</w:t>
        <w:br/>
      </w:r>
    </w:p>
    <w:p>
      <w:r>
        <w:t>嬷##嬷</w:t>
        <w:br/>
        <w:br/>
        <w:t>同“嬤”。《字彙·女部》：“嬷，俗呼母為嬷嬷。”*明**湯顯祖*《邯鄲夢·死窜》：“老嬷嬷，甚麽響？”《紅樓夢》第十九回：“偏奶母*李嬷嬷*拄柺進來請安，瞧瞧*寶玉*。”</w:t>
        <w:br/>
      </w:r>
    </w:p>
    <w:p>
      <w:r>
        <w:t>嬸##嬸</w:t>
        <w:br/>
        <w:br/>
        <w:t>〔婶〕</w:t>
        <w:br/>
        <w:br/>
        <w:t>shěn　《集韻》式荏切，上寑書。</w:t>
        <w:br/>
        <w:br/>
        <w:t>（1）叔母。《集韻·𡪢韻》：“嬸，俗謂叔母曰嬸。”*宋**王楙*《野客叢書·前輩與叔手帖》：“再拜幾叔幾嬸。”*巴金*《家》六：“四婶和五婶，再加上一个*陈*姨太，她们永远是那样的女人。”</w:t>
        <w:br/>
        <w:br/>
        <w:t>（2）兄、嫂称弟媳为婶。*宋**吕祖謙*《紫薇雜記》：“*吕*氏舊俗，母母受嬸房婢拜，嬸見母母房婢拜即答。”</w:t>
        <w:br/>
        <w:br/>
        <w:t>（3）对与母亲同辈而年龄较小的已婚妇女的尊称。如：*张*大婶；*李*二婶。</w:t>
        <w:br/>
      </w:r>
    </w:p>
    <w:p>
      <w:r>
        <w:t>嬹##嬹</w:t>
        <w:br/>
        <w:br/>
        <w:t>《説文》：“嬹，説也。从女，興聲。”</w:t>
        <w:br/>
        <w:br/>
        <w:t>（一）xìng　《廣韻》許應切，去證曉。蒸部。</w:t>
        <w:br/>
        <w:br/>
        <w:t>同“興”。喜爱；喜欢。《説文·女部》：“嬹，説也。”*桂馥*義證：“通作興。”《廣雅·釋詁一》：“嬹，喜也。”*王念孫*疏證：“《學記》：‘不興其藝，不能樂學。’*鄭*注云：‘興之言喜也，歆也。’《正義》引《爾雅》云：‘歆、喜，興也。興與嬹通。’”</w:t>
        <w:br/>
        <w:br/>
        <w:t>（二）xīng　《集韻》虚陵切，平蒸曉。</w:t>
        <w:br/>
        <w:br/>
        <w:t>女子人名用字。《集韻·蒸韻》：“嬹，女名。”</w:t>
        <w:br/>
      </w:r>
    </w:p>
    <w:p>
      <w:r>
        <w:t>嬺##嬺</w:t>
        <w:br/>
        <w:br/>
        <w:t>同“嫟”。《龍龕手鑑·女部》：“嬺”，同“嫟”。</w:t>
        <w:br/>
      </w:r>
    </w:p>
    <w:p>
      <w:r>
        <w:t>嬻##嬻</w:t>
        <w:br/>
        <w:br/>
        <w:t>《説文》：“嬻，媟嬻也。从女，賣聲。”</w:t>
        <w:br/>
        <w:br/>
        <w:t>dú　《廣韻》徒谷切，入屋定。屋部。</w:t>
        <w:br/>
        <w:br/>
        <w:t>轻慢；污辱。《説文·女部》：“嬻，媟嬻也。”*段玉裁*注：“單言之曰媟、曰嬻，絫言之曰媟嬻。……今人以溝瀆字為之，瀆行而嬻廢矣。”《玉篇·女部》：“嬻，易也，媟也。”《廣韻·屋韻》：“嬻，媟慢。”《國語·周語中》：“今*陳侯*不念胤續之常，棄其伉儷妃嬪，而帥其卿佐以淫於*夏*氏，不亦嬻姓矣乎！”*韋昭*注：“是為媟嬻其姓也。”</w:t>
        <w:br/>
      </w:r>
    </w:p>
    <w:p>
      <w:r>
        <w:t>嬼##嬼</w:t>
        <w:br/>
        <w:br/>
        <w:t>liǔ　《廣韻》力久切，上有來。又力救切。</w:t>
        <w:br/>
        <w:br/>
        <w:t>（1）寡妇。《廣韻·有韻》：“嬼，嫠婦也。”</w:t>
        <w:br/>
        <w:br/>
        <w:t>（2）艳丽美好。《廣韻·有韻》：“嬼，妖美。”《集韻·尤韻》：“嬼，美也。”</w:t>
        <w:br/>
      </w:r>
    </w:p>
    <w:p>
      <w:r>
        <w:t>嬾##嬾</w:t>
        <w:br/>
        <w:br/>
        <w:t>同“懶”。《説文·女部》：“嬾，懈也，怠也，一曰卧也。从女，賴聲。”*段玉裁*注：“俗作懶。”《玉篇·女部》：“嬾，懈惰也。”*三國**魏**嵇康*《與山巨源絶交書》：“簡與禮相背，嬾與慢相成。”*南朝**梁簡文帝*《孌童》：“嬾眼時含笑，玉手乍攀花。”*宋**柳永*《錦堂春》：“墜髻慵梳，愁蛾嬾畫。”</w:t>
        <w:br/>
      </w:r>
    </w:p>
    <w:p>
      <w:r>
        <w:t>嬿##嬿</w:t>
        <w:br/>
        <w:br/>
        <w:t>《説文》：“嬿，女字也。从女，燕聲。”</w:t>
        <w:br/>
        <w:br/>
        <w:t>yàn　《廣韻》於甸切，去霰影。又於殄切。元部。</w:t>
        <w:br/>
        <w:br/>
        <w:t>（1）女子人名用字。《説文·女部》：“嬿，女字也。”</w:t>
        <w:br/>
        <w:br/>
        <w:t>（2）美好。《文選·枚乘〈七發〉》：“嬿服而御。”*張銑*注：“嬿，好。”</w:t>
        <w:br/>
        <w:br/>
        <w:t>（3）安乐。*三國**魏**阮籍*《樂論》：“昔先王制樂，非以縱耳目之觀，崇曲房之嬿也。”*南朝**宋**顔延之*《祖祭弟文》：“生無榮嬿，没望歸魂。”</w:t>
        <w:br/>
      </w:r>
    </w:p>
    <w:p>
      <w:r>
        <w:t>孀##孀</w:t>
        <w:br/>
        <w:br/>
        <w:t>shuāng　《廣韻》色莊切，平陽生。</w:t>
        <w:br/>
        <w:br/>
        <w:t>寡妇。《玉篇·女部》：“孀，孤孀，寡婦也。”《廣韻·陽韻》：“孀，寡婦。”《淮南子·原道》：“童子不孤，婦人不孀。”*高誘*注：“無父曰孤，寡婦曰孀也。”*唐**白居易*《江岸梨》：“最似孀閨少年婦，白粧素袖碧紗裙。”</w:t>
        <w:br/>
      </w:r>
    </w:p>
    <w:p>
      <w:r>
        <w:t>孁##孁</w:t>
        <w:br/>
        <w:br/>
        <w:t>《説文》：“孁，女字也。从女，霝聲。”</w:t>
        <w:br/>
        <w:br/>
        <w:t>同“𤫊”。《説文·女部》：“孁，女字也。”*段玉裁*注：“*漢*婦官十四等中有娱𤫊。𤫊葢可作孁。”</w:t>
        <w:br/>
      </w:r>
    </w:p>
    <w:p>
      <w:r>
        <w:t>孂##孂</w:t>
        <w:br/>
        <w:br/>
        <w:t>《説文》：“孂，竦身也。从女，簋聲。讀若《詩》‘糾糾葛屨’。”</w:t>
        <w:br/>
        <w:br/>
        <w:t>jiǎo　《廣韻》居夭切，上小見。又兼玷切，古得切。宵部。</w:t>
        <w:br/>
        <w:br/>
        <w:t>（1）肃敬貌。《説文·女部》：“孂，竦身也。”*段玉裁*注：“竦者，敬也。”《玉篇·女部》：“孂，竦身皃。”</w:t>
        <w:br/>
        <w:br/>
        <w:t>（2）材。《廣雅·釋詁四》：“孂，材也。”*王念孫*疏證：“孂與赳聲義並同。赳者，《説文》：‘赳，輕勁有才力也。’”</w:t>
        <w:br/>
      </w:r>
    </w:p>
    <w:p>
      <w:r>
        <w:t>孃##孃</w:t>
        <w:br/>
        <w:br/>
        <w:t>《説文》：“孃，煩擾也。一曰肥大也。从女，襄聲。”*段玉裁*注：“今人用擾攘字，古用孃……今攘行而孃廢矣。”</w:t>
        <w:br/>
        <w:br/>
        <w:t>（一）ráng　《廣韻》汝陽切，平陽日。陽部。</w:t>
        <w:br/>
        <w:br/>
        <w:t>（1）烦扰；烦乱。《説文·女部》：“孃，煩擾也。”*朱駿聲*通訓定聲：“擾攘字，古多以攘為之。”《廣韻·陽韻》：“孃，亂也。”</w:t>
        <w:br/>
        <w:br/>
        <w:t>（2）肥大。《説文·女部》：“孃，肥大也。”</w:t>
        <w:br/>
        <w:br/>
        <w:t>（二）niáng　《廣韻》女良切，平陽娘。</w:t>
        <w:br/>
        <w:br/>
        <w:t>母亲。《玉篇·女部》：“孃，母也。”《樂府詩集·横吹曲辭五·木蘭詩》：“旦辭爺孃去，暮宿*黄河*邊。”*唐**杜甫*《兵車行》：“耶孃妻子走相送，塵埃不見*咸陽橋*。”</w:t>
        <w:br/>
      </w:r>
    </w:p>
    <w:p>
      <w:r>
        <w:t>孄##孄</w:t>
        <w:br/>
        <w:br/>
        <w:t>同“嬾（懶）”。《集韻·緩韻》：“嬾，亦作孄。”*宋**陳允平*《唐多令》：“回首層樓歸去孄，早新月，挂梧桐。”</w:t>
        <w:br/>
      </w:r>
    </w:p>
    <w:p>
      <w:r>
        <w:t>孅##孅</w:t>
        <w:br/>
        <w:br/>
        <w:t>《説文》：“孅，鋭細也。从女，韱聲。”</w:t>
        <w:br/>
        <w:br/>
        <w:t>（一）xiān　《廣韻》息廉切，平鹽心。談部。</w:t>
        <w:br/>
        <w:br/>
        <w:t>同“纖”。细小；细微。《説文·女部》：“孅，鋭細也。”*段玉裁*注：“孅與纖音義皆同。古通用。”《字彙·女部》：“孅，與纖同。”《漢書·司馬相如傳上》：“微繒出，孅繳施。”又《食貨志上》：“古之治天下，至孅至悉也，故其畜積足恃。”*顔師古*注：“孅，細也。”</w:t>
        <w:br/>
        <w:br/>
        <w:t>（二）qiān　《集韻》千廉切，平鹽清。</w:t>
        <w:br/>
        <w:br/>
        <w:t>巧佞。《集韻·鹽韻》：“孅，巧佞也。”《新唐書·魏徵傳》：“及（*杜）正倫*以罪黜，（*侯）君集*坐逆誅，孅人遂指為阿黨。”</w:t>
        <w:br/>
      </w:r>
    </w:p>
    <w:p>
      <w:r>
        <w:t>孆##孆</w:t>
        <w:br/>
        <w:br/>
        <w:t>同“嬰”。《改併四聲篇海·女部》引《餘文》：“孆，音嬰，義同。”</w:t>
        <w:br/>
      </w:r>
    </w:p>
    <w:p>
      <w:r>
        <w:t>孇##孇</w:t>
        <w:br/>
        <w:br/>
        <w:t>shuāng　《集韻》疎江切，平江生。</w:t>
        <w:br/>
        <w:br/>
        <w:t>女子人名用字。《集韻·江韻》：“孇，女字。”</w:t>
        <w:br/>
      </w:r>
    </w:p>
    <w:p>
      <w:r>
        <w:t>孈##孈</w:t>
        <w:br/>
        <w:br/>
        <w:t>《説文》：“孈，愚戇多態也。从女，巂聲。讀若隓。”</w:t>
        <w:br/>
        <w:br/>
        <w:t>（一）huì　《廣韻》呼恚切，去寘曉。又胡卦切，移爾切，以水切。支部。</w:t>
        <w:br/>
        <w:br/>
        <w:t>（1）愚戆多态。《説文·女部》：“孈，愚戇多態也。”</w:t>
        <w:br/>
        <w:br/>
        <w:t>（2）好貌。《集韻·寘韻》：“孈，好皃。”</w:t>
        <w:br/>
        <w:br/>
        <w:t>（3）过。《集韻·寘韻》：“孈，過也。”</w:t>
        <w:br/>
        <w:br/>
        <w:t>（二）xié　《楚辭釋文》音攜。</w:t>
        <w:br/>
        <w:br/>
        <w:t>神名。《楚辭·王逸〈九思·傷時〉》：“遇神*孈*兮宴娭。”原注：“孈，北方之神名也。”</w:t>
        <w:br/>
      </w:r>
    </w:p>
    <w:p>
      <w:r>
        <w:t>孉##孉</w:t>
        <w:br/>
        <w:br/>
        <w:t>（一）quán　《廣韻》巨員切，平仙羣。</w:t>
        <w:br/>
        <w:br/>
        <w:t>同“婘”。《集韻·㒨韻》：“婘，或从雚。”《正字通·女部》：“孉，同婘。”</w:t>
        <w:br/>
        <w:br/>
        <w:t>（二）huān　《集韻》呼官切，平桓曉。</w:t>
        <w:br/>
        <w:br/>
        <w:t>同“歡”。《集韻·桓韻》：“歡，或作孉。”</w:t>
        <w:br/>
      </w:r>
    </w:p>
    <w:p>
      <w:r>
        <w:t>孊##孊</w:t>
        <w:br/>
        <w:br/>
        <w:t>mǐ　《集韻》母被切，上紙明。</w:t>
        <w:br/>
        <w:br/>
        <w:t>（1）女子人名用字。《集韻·紙韻》：“孊，女字。”《漢書·外戚傳下·孝成許皇后》：“先是廢后姊*孊*寡居。”*顔師古*注：“*孊*者，后姊之名也。”</w:t>
        <w:br/>
        <w:br/>
        <w:t>（2）〔孊密〕舒缓。*三國**魏**曹植*《静思賦》：“性通暢以聰惠，行孊密而妍詳。”*赵幼文*校注：“孊密，《説文》無孊字，疑當作靡，靡密雙聲謰語，舒緩之意。”</w:t>
        <w:br/>
      </w:r>
    </w:p>
    <w:p>
      <w:r>
        <w:t>孋##孋</w:t>
        <w:br/>
        <w:br/>
        <w:t>（一）lí　《廣韻》吕支切，平支來。</w:t>
        <w:br/>
        <w:br/>
        <w:t>（1）古国名。也作“驪”。《玉篇·女部》：“孋，*孋姬*，本亦作驪。”《正字通·女部》：“孋，戎國名。”《淮南子·説林》：“（*晋）獻公*之賢，欺於*孋姬*。”《左傳·昭公二十八年》“*共子*之廢”*唐**陸德明*釋文：“*晋獻公*伐*孋*戎所得而以為夫人。”</w:t>
        <w:br/>
        <w:br/>
        <w:t>（2）通“儷（lì）”。配偶。《後漢書·皇后紀贊》：“祁祁皇孋，言觀貞淑。”*李賢*注：“孋，儷也。……言諸后皆示其貞淑，配皇為儷。”</w:t>
        <w:br/>
        <w:br/>
        <w:t>（3）姓。《集韻·支韻》：“孋，姓。”《續通志·氏族略五》：“*孋*氏，《統譜》曰：國名，以國為氏。*漢**孋仲仁*，*淮王*相。”</w:t>
        <w:br/>
        <w:br/>
        <w:t>（二）lì　《集韻》郎計切，去霽來。</w:t>
        <w:br/>
        <w:br/>
        <w:t>美。《集韻·霽韻》：“孋，美也。”《郭輔碑》：“高賢姣孋，富貴顯榮。”《敦煌曲子詞集·涣沙溪》：“孋景紅顔越衆希。”</w:t>
        <w:br/>
      </w:r>
    </w:p>
    <w:p>
      <w:r>
        <w:t>孌##孌</w:t>
        <w:br/>
        <w:br/>
        <w:t>〔娈〕</w:t>
        <w:br/>
        <w:br/>
        <w:t>《説文》：“孌，慕也。从女，䜌聲。”按：金文或不从女。</w:t>
        <w:br/>
        <w:br/>
        <w:t>（一）liàn　《廣韻》力卷切，去線來。元部。</w:t>
        <w:br/>
        <w:br/>
        <w:t>思慕。后作“戀”。《説文·女部》：“孌，慕也。”*段玉裁*注：“此篆在籀文為𡡗，順也；在小篆為今之戀慕也。孌、戀為古今字。”</w:t>
        <w:br/>
        <w:br/>
        <w:t>（二）luǎn　《廣韻》力兖切，上獮來。又力卷切。元部。</w:t>
        <w:br/>
        <w:br/>
        <w:t>（1）美好貌。《廣雅·釋詁一》：“孌，好也。”《廣韻·獮韻》：“孌，美好。”《詩·邶風·泉水》：“孌彼諸姬。”*毛*傳：“孌，好貌。”*三國**魏**阮籍*《詠懷》：“交甫懷環珮，婉孌有芬芳。”</w:t>
        <w:br/>
        <w:br/>
        <w:t>（2）顺从。《廣韻·線韻》：“孌，順也。”《正字通·女部》：“孌，順從也。𡡗、孌音義通。”</w:t>
        <w:br/>
        <w:br/>
        <w:t>（三）luán　㊀《集韻》閭員切，平仙來。</w:t>
        <w:br/>
        <w:br/>
        <w:t>同“奱”。《集韻·㒨韻》：“奱，或作孌。”</w:t>
        <w:br/>
        <w:br/>
        <w:t>㊁《集韻》盧丸切，平桓來。</w:t>
        <w:br/>
        <w:br/>
        <w:t>女子人名用字。《集韻·桓韻》：“孌，女字。”</w:t>
        <w:br/>
      </w:r>
    </w:p>
    <w:p>
      <w:r>
        <w:t>孍##孍</w:t>
        <w:br/>
        <w:br/>
        <w:t>（一）yán　《集韻》魚杴切，平嚴疑。</w:t>
        <w:br/>
        <w:br/>
        <w:t>女子人名用字。《集韻·嚴韻》：“孍，女字。”</w:t>
        <w:br/>
        <w:br/>
        <w:t>（二）yǎn　《集韻》魚檢切，上儼疑。</w:t>
        <w:br/>
        <w:br/>
        <w:t>美好貌。《玉篇·女部》：“孍，好女皃。”《集韻·儼韻》：“孍，好皃。”</w:t>
        <w:br/>
      </w:r>
    </w:p>
    <w:p>
      <w:r>
        <w:t>孎##孎</w:t>
        <w:br/>
        <w:br/>
        <w:t>《説文》：“孎，謹也。从女，屬聲。讀若人不孫為孎。”</w:t>
        <w:br/>
        <w:br/>
        <w:t>（一）zhú　《廣韻》陟玉切，入燭知。又竹角切。屋部。</w:t>
        <w:br/>
        <w:br/>
        <w:t>谨慎。《説文·女部》：“孎，謹也。”*段玉裁*注：“謹者，慎也。”《玉篇·女部》：“孎，女謹皃。”《龍龕手鑑·女部》：“孎，謹順皃也。”</w:t>
        <w:br/>
        <w:br/>
        <w:t>（二）shǔ　《集韻》殊玉切，入燭禪。</w:t>
        <w:br/>
        <w:br/>
        <w:t>女子人名用字。《集韻·燭韻》：“孎，女字。”</w:t>
        <w:br/>
        <w:br/>
        <w:t>（三）chuò　《集韻》測角切，入覺初。</w:t>
        <w:br/>
        <w:br/>
        <w:t>（1）同“娕”。谨慎；善。《集韻·覺韻》：“娕，《説文》‘謹也’。一曰善也。或作孎。”</w:t>
        <w:br/>
        <w:br/>
        <w:t>（2）同“娖”。辩。《篇海類編·人物類·女部》：“孎，同娖，辯也。”</w:t>
        <w:br/>
        <w:br/>
        <w:t>（3）同“爥”。《字彙補·女部》：“孎，與爥義同。”</w:t>
        <w:br/>
      </w:r>
    </w:p>
    <w:p>
      <w:r>
        <w:t>孏##孏</w:t>
        <w:br/>
        <w:br/>
        <w:t>同“嬾（懶）”。《集韻·緩韻》：“嬾，亦作孏。”《後漢書·王丹傳》：“其墯孏者，恥不致*丹*，皆兼功自厲。”*李賢*注：“孏與嬾同。”</w:t>
        <w:br/>
      </w:r>
    </w:p>
    <w:p>
      <w:r>
        <w:t>𡚧##𡚧</w:t>
        <w:br/>
        <w:br/>
        <w:t>同“妣”。《説文·女部》：“𡚧，籀文妣省。”《齊鐘銘》：“用享于其皇祖皇𡚧，皇母皇考。”</w:t>
        <w:br/>
      </w:r>
    </w:p>
    <w:p>
      <w:r>
        <w:t>𡚨##𡚨</w:t>
        <w:br/>
        <w:br/>
        <w:t>chì　《集韻》尺栗切，入質昌。</w:t>
        <w:br/>
        <w:br/>
        <w:t>女子行为不检。《玉篇·女部》：“𡚨，女不謹。”</w:t>
        <w:br/>
      </w:r>
    </w:p>
    <w:p>
      <w:r>
        <w:t>𡚬##𡚬</w:t>
        <w:br/>
        <w:br/>
        <w:t>同“女”。*郭沫若*《兩周金文辭大系圖録攷釋·井人𡚬鐘》：“*井人𡚬*殆*共伯和*子。”*容庚*《金文編》卷十二以为“𡚬”即“女”字。</w:t>
        <w:br/>
      </w:r>
    </w:p>
    <w:p>
      <w:r>
        <w:t>𡚭##𡚭</w:t>
        <w:br/>
        <w:br/>
        <w:t>pà　《改併四聲篇海》引《奚韻》普八切。</w:t>
        <w:br/>
        <w:br/>
        <w:t>𡞯𡚭。《篇海類編·人物類·女部》：“𡚭，𡞯𡚭也。”</w:t>
        <w:br/>
      </w:r>
    </w:p>
    <w:p>
      <w:r>
        <w:t>𡚮##𡚮</w:t>
        <w:br/>
        <w:br/>
        <w:t>《説文》：“𡚮，女字也。从女，久聲。”</w:t>
        <w:br/>
        <w:br/>
        <w:t>jiǔ　《廣韻》舉有切，上有見。之部。</w:t>
        <w:br/>
        <w:br/>
        <w:t>（1）女子人名用字。《説文·女部》：“𡚮，女字也。”</w:t>
        <w:br/>
        <w:br/>
        <w:t>（2）寡妇守节。《正字通·女部》：“𡚮，嫠婦守貞不移也。”</w:t>
        <w:br/>
      </w:r>
    </w:p>
    <w:p>
      <w:r>
        <w:t>𡚯##𡚯</w:t>
        <w:br/>
        <w:br/>
        <w:t>同“嫭”。《集韻·莫韻》：“嫭，亦作𡚯。”</w:t>
        <w:br/>
      </w:r>
    </w:p>
    <w:p>
      <w:r>
        <w:t>𡚶##𡚶</w:t>
        <w:br/>
        <w:br/>
        <w:t>同“妄”。《漢武帝内傳》：“帝乃盛服立於陛，下勅端門之内不得𡚶有窺者。”</w:t>
        <w:br/>
      </w:r>
    </w:p>
    <w:p>
      <w:r>
        <w:t>𡚷##𡚷</w:t>
        <w:br/>
        <w:br/>
        <w:t>dì　《改併四聲篇海·女部》引《搜真玉鏡》：“𡚷，音的。”</w:t>
        <w:br/>
      </w:r>
    </w:p>
    <w:p>
      <w:r>
        <w:t>𡚸##𡚸</w:t>
        <w:br/>
        <w:br/>
        <w:t>[𡥘𡚸]见“𡥘”。</w:t>
        <w:br/>
      </w:r>
    </w:p>
    <w:p>
      <w:r>
        <w:t>𡚹##𡚹</w:t>
        <w:br/>
        <w:br/>
        <w:t>zhàng　《集韻》直亮切，去漾澄。</w:t>
        <w:br/>
        <w:br/>
        <w:t>女子人名用字。《集韻·漾韻》：“𡚹，女字。”</w:t>
        <w:br/>
      </w:r>
    </w:p>
    <w:p>
      <w:r>
        <w:t>𡚺##𡚺</w:t>
        <w:br/>
        <w:br/>
        <w:t>同“奿”。《字彙補·女部》：“𡚺，《説文長箋》與奿同。”</w:t>
        <w:br/>
      </w:r>
    </w:p>
    <w:p>
      <w:r>
        <w:t>𡚻##𡚻</w:t>
        <w:br/>
        <w:br/>
        <w:t>dà　《字彙補》同奈切。</w:t>
        <w:br/>
        <w:br/>
        <w:t>姊。《字彙補·女部》：“𡚻，姊稱也。”*宋**趙與時*《賓退録》卷五：“𡚻，大女，即姊也。”</w:t>
        <w:br/>
      </w:r>
    </w:p>
    <w:p>
      <w:r>
        <w:t>𡚼##𡚼</w:t>
        <w:br/>
        <w:br/>
        <w:t>shí　《廣韻》尺氏切，上紙昌。又《集韻》常支切。歌部。</w:t>
        <w:br/>
        <w:br/>
        <w:t>（1）同“姼”。《説文·女部》：“𡚼，姼或从氏。”</w:t>
        <w:br/>
        <w:br/>
        <w:t>（2）通“氏（shì）”。《梁相費汎碑》：“其先*季文*為*魯*大夫，有功封*費*，因𡚼為姓。”*宋**羅泌*《路史·禪通紀·太昊》：“正姓𡚼，通媒妁。”</w:t>
        <w:br/>
      </w:r>
    </w:p>
    <w:p>
      <w:r>
        <w:t>𡚽##𡚽</w:t>
        <w:br/>
        <w:br/>
        <w:t>《説文》：“𡚽，人姓也。从女，丑聲。《商書》曰：‘無有作𡚽。’”</w:t>
        <w:br/>
        <w:br/>
        <w:t>hào　《廣韻》呼到切，去号曉。又呼晧切。幽部。</w:t>
        <w:br/>
        <w:br/>
        <w:t>（1）姓（又读niū）。《説文·女部》：“𡚽，人姓也。”《萬姓統譜·皓韻》：“𡚽，見《直音》。”</w:t>
        <w:br/>
        <w:br/>
        <w:t>（2）通“好”。《説文·女部》：“𡚽，《商書》曰：‘無有作𡚽。’”*段玉裁*注：“今《尚書》𡚽作好，此引經説叚借也。𡚽本訓人姓，好惡自有真字，而壁中古文叚𡚽為好，此以見古之叚借不必本無其字，是為同聲通用之肇耑矣。”</w:t>
        <w:br/>
      </w:r>
    </w:p>
    <w:p>
      <w:r>
        <w:t>𡚾##𡚾</w:t>
        <w:br/>
        <w:br/>
        <w:t>同“姝”。《説文·女部》：“𡚾，好也。从女，殳聲。《詩》曰：‘静女其𡚾。’”*段玉裁*注：“此與姝音義皆同。《邶風·静女》文，今《毛詩》作姝。”*朱駿聲*通訓定聲：“當為姝之或體。”*清**王闓運*《張安化妻錢氏墓誌銘》：“鬈笄端淑，𡚾静有儀。”</w:t>
        <w:br/>
      </w:r>
    </w:p>
    <w:p>
      <w:r>
        <w:t>𡛌##𡛌</w:t>
        <w:br/>
        <w:br/>
        <w:t>yè　《改併四聲篇海·天部》引《搜真玉鏡》：“𡛌，音謁。”《字彙補·女部》：“𡛌，伊烈切。出《金鏡》。”</w:t>
        <w:br/>
      </w:r>
    </w:p>
    <w:p>
      <w:r>
        <w:t>𡛍##𡛍</w:t>
        <w:br/>
        <w:br/>
        <w:t>同“妘”。《龍龕手鑑·女部》：“𡛍，或作；妘，今。”</w:t>
        <w:br/>
      </w:r>
    </w:p>
    <w:p>
      <w:r>
        <w:t>𡛎##𡛎</w:t>
        <w:br/>
        <w:br/>
        <w:t>同“妥”。《龍龕手鑑·女部》：“𡛎，俗；妥，正。”</w:t>
        <w:br/>
      </w:r>
    </w:p>
    <w:p>
      <w:r>
        <w:t>𡛐##𡛐</w:t>
        <w:br/>
        <w:br/>
        <w:t>同“妎”。《龍龕手鑑·女部》：“𡛐”，同“妎”。</w:t>
        <w:br/>
      </w:r>
    </w:p>
    <w:p>
      <w:r>
        <w:t>𡛑##𡛑</w:t>
        <w:br/>
        <w:br/>
        <w:t>“坌”的讹字。《春秋繁露·人副天數》：“是故人之身，首𡛑而員，象天容也。”*王心湛*校勘：“𡛑當作坌，墳起之意。”</w:t>
        <w:br/>
      </w:r>
    </w:p>
    <w:p>
      <w:r>
        <w:t>𡛒##𡛒</w:t>
        <w:br/>
        <w:br/>
        <w:t>同“㛑（𡛝）”。《改併四聲篇海·女部》引《龍龕手鑑》：“𡛒，音㛑，義同。”</w:t>
        <w:br/>
      </w:r>
    </w:p>
    <w:p>
      <w:r>
        <w:t>𡛖##𡛖</w:t>
        <w:br/>
        <w:br/>
        <w:t>同“㛂”。《龍龕手鑑·女部》：“𡛖，俗；㛂，通。”《太玄·瞢》：“瞢瞢之離不宜熒且𡛖。”</w:t>
        <w:br/>
      </w:r>
    </w:p>
    <w:p>
      <w:r>
        <w:t>𡛗##𡛗</w:t>
        <w:br/>
        <w:br/>
        <w:t>bì　《廣韻》兵媚切，去至幫。</w:t>
        <w:br/>
        <w:br/>
        <w:t>女子人名用字。《玉篇·女部》：“𡛗，女名。”《篇海類編·人物類·女部》：“𡛗，女字。”</w:t>
        <w:br/>
      </w:r>
    </w:p>
    <w:p>
      <w:r>
        <w:t>𡛘##𡛘</w:t>
        <w:br/>
        <w:br/>
        <w:t>pǐ　《集韻》僻吉切，入質滂。</w:t>
        <w:br/>
        <w:br/>
        <w:t>女子人名用字。《集韻·質韻》：“𡛘，女字。”</w:t>
        <w:br/>
      </w:r>
    </w:p>
    <w:p>
      <w:r>
        <w:t>𡛙##𡛙</w:t>
        <w:br/>
        <w:br/>
        <w:t>（一）yǎo　㊀《集韻》伊鳥切，上篠影。</w:t>
        <w:br/>
        <w:br/>
        <w:t>〔𡛙㒟〕同“偠㒟”。美貌。《集韻·筱韻》：“偠，偠㒟，美皃。或从女、从幼。”</w:t>
        <w:br/>
        <w:br/>
        <w:t>㊁《集韻》於絞切，上巧影。</w:t>
        <w:br/>
        <w:br/>
        <w:t>〔𡛙㺒〕不顺。《集韻·巧韻》：“𡛙，𡛙㺒，不順。”</w:t>
        <w:br/>
        <w:br/>
        <w:t>（二）yāo　《集韻》於交切，平肴影。</w:t>
        <w:br/>
        <w:br/>
        <w:t>女子人名用字。《集韻·爻韻》：“𡛙，女名。”</w:t>
        <w:br/>
      </w:r>
    </w:p>
    <w:p>
      <w:r>
        <w:t>𡛚##𡛚</w:t>
        <w:br/>
        <w:br/>
        <w:t>同“媩”。《集韻·模韻》：“媩，或从乎。”</w:t>
        <w:br/>
      </w:r>
    </w:p>
    <w:p>
      <w:r>
        <w:t>𡛛##𡛛</w:t>
        <w:br/>
        <w:br/>
        <w:t>同“㛴（惱）”。《龍龕手鑑·女部》：“𡛛，俗；㛴，正。”</w:t>
        <w:br/>
      </w:r>
    </w:p>
    <w:p>
      <w:r>
        <w:t>𡛜##𡛜</w:t>
        <w:br/>
        <w:br/>
        <w:t>dī　《集韻》都黎切，平齊端。</w:t>
        <w:br/>
        <w:br/>
        <w:t>女子人名用字。《集韻·齊韻》：“𡛜，女字。”</w:t>
        <w:br/>
      </w:r>
    </w:p>
    <w:p>
      <w:r>
        <w:t>𡛝##𡛝</w:t>
        <w:br/>
        <w:br/>
        <w:t>《説文》：“𡛝，三女為𡛝。𡛝，美也。从女，𣦼省聲。”</w:t>
        <w:br/>
        <w:br/>
        <w:t>càn　《廣韻》蒼案切，去翰清。元部。</w:t>
        <w:br/>
        <w:br/>
        <w:t>（1）三个女子。《説文·女部》：“𡛝，三女為𡛝。”*徐鍇*繫傳引《國語》：“人三為衆，女三為𡛝。”</w:t>
        <w:br/>
        <w:br/>
        <w:t>（2）美物。《説文·女部》：“𡛝，美也。”*徐鍇*繫傳：“𡛝，美物也。”</w:t>
        <w:br/>
      </w:r>
    </w:p>
    <w:p>
      <w:r>
        <w:t>𡛞##𡛞</w:t>
        <w:br/>
        <w:br/>
        <w:t>pín　《字彙》毗賓切。</w:t>
        <w:br/>
        <w:br/>
        <w:t>妾。《字彙·女部》：“𡛞，妾也。”</w:t>
        <w:br/>
      </w:r>
    </w:p>
    <w:p>
      <w:r>
        <w:t>𡛟##𡛟</w:t>
        <w:br/>
        <w:br/>
        <w:t>《説文》：“𡛟，輕也。从女，戉聲。”</w:t>
        <w:br/>
        <w:br/>
        <w:t>yuè　《廣韻》王伐切，入月云。月部。</w:t>
        <w:br/>
        <w:br/>
        <w:t>（1）轻扬。《説文·女部》：“𡛟，輕也。”《廣雅·釋詁三》：“𡛟，輕也。”*王念孫*疏證：“𡛟之言越也。……《爾雅》：越，揚也。是𡛟與越同義。”</w:t>
        <w:br/>
        <w:br/>
        <w:t>（2）愚蠢。《廣雅·釋詁一》：“𡛟，愚也。”</w:t>
        <w:br/>
      </w:r>
    </w:p>
    <w:p>
      <w:r>
        <w:t>𡛠##𡛠</w:t>
        <w:br/>
        <w:br/>
        <w:t>qiē　《集韻》去伽切，平戈溪。</w:t>
        <w:br/>
        <w:br/>
        <w:t>女子人名用字。《集韻·戈韻》：“𡛠，女字。”</w:t>
        <w:br/>
      </w:r>
    </w:p>
    <w:p>
      <w:r>
        <w:t>𡛡##𡛡</w:t>
        <w:br/>
        <w:br/>
        <w:t>pī　《集韻》攀糜切，平支滂。</w:t>
        <w:br/>
        <w:br/>
        <w:t>女子人名用字。《集韻·支韻》：“𡛡，女字。”</w:t>
        <w:br/>
      </w:r>
    </w:p>
    <w:p>
      <w:r>
        <w:t>𡛢##𡛢</w:t>
        <w:br/>
        <w:br/>
        <w:t>同“婩”。《集韻·𤣗韻》：“婩，或省。”</w:t>
        <w:br/>
      </w:r>
    </w:p>
    <w:p>
      <w:r>
        <w:t>𡛣##𡛣</w:t>
        <w:br/>
        <w:br/>
        <w:t>同“㛂”。</w:t>
        <w:br/>
      </w:r>
    </w:p>
    <w:p>
      <w:r>
        <w:t>𡛵##𡛵</w:t>
        <w:br/>
        <w:br/>
        <w:t>同“妥”。《直音篇·女部》：“妥，吐火切。安也；平帖也。𡛵，同上。”</w:t>
        <w:br/>
      </w:r>
    </w:p>
    <w:p>
      <w:r>
        <w:t>𡛶##𡛶</w:t>
        <w:br/>
        <w:br/>
        <w:t>同“媟”。《龍龕手鑑·女部》：“𡛶，先結反。”按：“𡛶”、“媟”音同，作偏旁构件时，“世”也可作“枼”，如《説文·糸部》“紲”或作“緤”。“𡛶”当为“媟”的俗字。</w:t>
        <w:br/>
      </w:r>
    </w:p>
    <w:p>
      <w:r>
        <w:t>𡛷##𡛷</w:t>
        <w:br/>
        <w:br/>
        <w:t>同“姊”。《廣韻·旨韻》：“𡛷，《爾雅》曰：男子謂女子先生為𡛷。”</w:t>
        <w:br/>
      </w:r>
    </w:p>
    <w:p>
      <w:r>
        <w:t>𡛸##𡛸</w:t>
        <w:br/>
        <w:br/>
        <w:t>同“姻”。《宋元以來俗字譜》：“姻”，《嬌紅記》、《金瓶梅》作“𡛸”。《吉成侯州輔碑》：“於是鄉人𡛸族，乃相與刊石樹碑。”</w:t>
        <w:br/>
      </w:r>
    </w:p>
    <w:p>
      <w:r>
        <w:t>𡛹##𡛹</w:t>
        <w:br/>
        <w:br/>
        <w:t>同“㛑（𡛝）”。《改併四聲篇海·女部》引《龍龕手鑑》：“𡛹，三女為𡛹；又美女皃。”《字彙補·女部》：“𡛹，同㛑。”</w:t>
        <w:br/>
      </w:r>
    </w:p>
    <w:p>
      <w:r>
        <w:t>𡛽##𡛽</w:t>
        <w:br/>
        <w:br/>
        <w:t>yè　《龍龕手鑑》音曳。</w:t>
        <w:br/>
        <w:br/>
        <w:t>穿衣。《龍龕手鑑·女部》：“𡛽，衣也。”</w:t>
        <w:br/>
      </w:r>
    </w:p>
    <w:p>
      <w:r>
        <w:t>𡛾##𡛾</w:t>
        <w:br/>
        <w:br/>
        <w:t>同“嬭”。《龍龕手鑑·女部》：“𡛾”，“嬭”的俗字。</w:t>
        <w:br/>
      </w:r>
    </w:p>
    <w:p>
      <w:r>
        <w:t>𡛿##𡛿</w:t>
        <w:br/>
        <w:br/>
        <w:t>〔獨𡛿〕鸟名。《字彙補·女部》：“𡛿，音未詳，鳥名。”《駢雅·釋鳥》：“獨𡛿，隼屬也。”</w:t>
        <w:br/>
      </w:r>
    </w:p>
    <w:p>
      <w:r>
        <w:t>𡜀##𡜀</w:t>
        <w:br/>
        <w:br/>
        <w:t>fàn　《改併四聲篇海》引《川篇》疋萬切。</w:t>
        <w:br/>
        <w:br/>
        <w:t>生多。《改併四聲篇海·女部》引《川篇》：“𡜀，生多也。”</w:t>
        <w:br/>
      </w:r>
    </w:p>
    <w:p>
      <w:r>
        <w:t>𡜁##𡜁</w:t>
        <w:br/>
        <w:br/>
        <w:t>guā　《集韻》姑華切，平麻見。</w:t>
        <w:br/>
        <w:br/>
        <w:t>女子人名用字。《集韻·麻韻》：“𡜁，女名。”</w:t>
        <w:br/>
      </w:r>
    </w:p>
    <w:p>
      <w:r>
        <w:t>𡜂##𡜂</w:t>
        <w:br/>
        <w:br/>
        <w:t>《説文》：“𡜂，𡜂鹵，貪也。从女，污聲。”*朱駿聲*通訓定聲：“𡜂，經傳皆以污為之。”</w:t>
        <w:br/>
        <w:br/>
        <w:t>hù　《廣韻》侯古切，上姥匣。魚部。</w:t>
        <w:br/>
        <w:br/>
        <w:t>〔𡜂鹵〕贪。《説文·女部》：“𡜂，𡜂鹵，貪也。”*桂馥*義證：“𡜂，通作污。”</w:t>
        <w:br/>
      </w:r>
    </w:p>
    <w:p>
      <w:r>
        <w:t>𡜃##𡜃</w:t>
        <w:br/>
        <w:br/>
        <w:t>rǔ　《玉篇》而煮切。</w:t>
        <w:br/>
        <w:br/>
        <w:t>鱼腐坏。《玉篇·女部》：“𡜃，魚敗也。”</w:t>
        <w:br/>
      </w:r>
    </w:p>
    <w:p>
      <w:r>
        <w:t>𡜄##𡜄</w:t>
        <w:br/>
        <w:br/>
        <w:t>同“媟”。《玉篇·女部》：“𡜄”，同“媟”。</w:t>
        <w:br/>
      </w:r>
    </w:p>
    <w:p>
      <w:r>
        <w:t>𡜅##𡜅</w:t>
        <w:br/>
        <w:br/>
        <w:t>同“㛎”。《玉篇·女部》：“㛎、𡜅，二同。”</w:t>
        <w:br/>
      </w:r>
    </w:p>
    <w:p>
      <w:r>
        <w:t>𡜆##𡜆</w:t>
        <w:br/>
        <w:br/>
        <w:t>同“𡡕”。《字彙·女部》：“𡜆，同𡡕。”</w:t>
        <w:br/>
      </w:r>
    </w:p>
    <w:p>
      <w:r>
        <w:t>𡜇##𡜇</w:t>
        <w:br/>
        <w:br/>
        <w:t>同“娙”。《集韻·青韻》：“娙，或从刑。”</w:t>
        <w:br/>
      </w:r>
    </w:p>
    <w:p>
      <w:r>
        <w:t>𡜈##𡜈</w:t>
        <w:br/>
        <w:br/>
        <w:t>同“妻”。《説文·女部》：“𡜈，古文妻。”</w:t>
        <w:br/>
      </w:r>
    </w:p>
    <w:p>
      <w:r>
        <w:t>𡜉##𡜉</w:t>
        <w:br/>
        <w:br/>
        <w:t>（一）rǎn　《廣韻》而琰切，上琰日。</w:t>
        <w:br/>
        <w:br/>
        <w:t>同“媣”。《集韻·琰韻》：“媣，或省。”《字彙·女部》：“𡜉，與媣同。”</w:t>
        <w:br/>
        <w:br/>
        <w:t>（二）ràn　《集韻》辱紺切，去勘日。</w:t>
        <w:br/>
        <w:br/>
        <w:t>*淮*南呼母为𡜉。《集韻·勘韻》：“𡜉，*淮*南呼母。”</w:t>
        <w:br/>
      </w:r>
    </w:p>
    <w:p>
      <w:r>
        <w:t>𡜊##𡜊</w:t>
        <w:br/>
        <w:br/>
        <w:t>fǒu　《集韻》俯九切，上有非。</w:t>
        <w:br/>
        <w:br/>
        <w:t>同“妚”。女子仪态美好。《玉篇·女部》：“𡜊，好皃。”《集韻·有韻》：“妚，好皃。或作𡜊。一曰女儀也。”</w:t>
        <w:br/>
      </w:r>
    </w:p>
    <w:p>
      <w:r>
        <w:t>𡜋##𡜋</w:t>
        <w:br/>
        <w:br/>
        <w:t>huāng　《集韻》呼光切，平唐曉。</w:t>
        <w:br/>
        <w:br/>
        <w:t>女子人名用字。《集韻·唐韻》：“𡜋，女字。”</w:t>
        <w:br/>
      </w:r>
    </w:p>
    <w:p>
      <w:r>
        <w:t>𡜌##𡜌</w:t>
        <w:br/>
        <w:br/>
        <w:t>同“妻”。《玉篇·女部》：“𡜌”，古文“妻”。</w:t>
        <w:br/>
      </w:r>
    </w:p>
    <w:p>
      <w:r>
        <w:t>𡜍##𡜍</w:t>
        <w:br/>
        <w:br/>
        <w:t>同“嫉”。《玉篇·女部》：“𡜍，妬𡜍也。”《集韻·至韻》：“嫉，或作𡜍。”《雲笈七籤》卷一百一十五：“以俗態之疾，頗懷妬𡜍。”</w:t>
        <w:br/>
      </w:r>
    </w:p>
    <w:p>
      <w:r>
        <w:t>𡜎##𡜎</w:t>
        <w:br/>
        <w:br/>
        <w:t>同“奪”。《字彙補·女部》：“𡜎，古奪字。見《洞靈經》。”</w:t>
        <w:br/>
      </w:r>
    </w:p>
    <w:p>
      <w:r>
        <w:t>𡜚##𡜚</w:t>
        <w:br/>
        <w:br/>
        <w:t>rú　《改併四聲篇海·女部》引《俗字背篇》：“𡜚，音如。”</w:t>
        <w:br/>
      </w:r>
    </w:p>
    <w:p>
      <w:r>
        <w:t>𡜛##𡜛</w:t>
        <w:br/>
        <w:br/>
        <w:t>同“妻”。《改併四聲篇海·女部》引《龍龕手鑑》：“𡜛，音妻，古文。”《字彙補·女部》：“𡜛，同妻。”</w:t>
        <w:br/>
      </w:r>
    </w:p>
    <w:p>
      <w:r>
        <w:t>𡜜##𡜜</w:t>
        <w:br/>
        <w:br/>
        <w:t>同“姍”。《集韻·删韻》：“𡜜，毁也。《漢書》：𡜜咲三代。”按：《漢書·諸侯王表》作“姍”。</w:t>
        <w:br/>
      </w:r>
    </w:p>
    <w:p>
      <w:r>
        <w:t>𡜝##𡜝</w:t>
        <w:br/>
        <w:br/>
        <w:t>同“姛”。《説文·女部》：“𡜝，直項皃。从女，同聲。”《集韻·董韻》：“𡜝，亦書作姛。”</w:t>
        <w:br/>
      </w:r>
    </w:p>
    <w:p>
      <w:r>
        <w:t>𡜞##𡜞</w:t>
        <w:br/>
        <w:br/>
        <w:t>同“姚”。*宋**梅堯臣*《再觀牡丹》：“白雲堆裏紫霞心，不與𡜞黄色鬭深。”按：一本作“姚”。</w:t>
        <w:br/>
      </w:r>
    </w:p>
    <w:p>
      <w:r>
        <w:t>𡜟##𡜟</w:t>
        <w:br/>
        <w:br/>
        <w:t>同“妊”。《集韻·沁韻》：“妊，或作𡜟。”《後漢書·章帝紀》：“今諸懷𡜟者，賜胎養穀人三斛。”</w:t>
        <w:br/>
      </w:r>
    </w:p>
    <w:p>
      <w:r>
        <w:t>𡜠##𡜠</w:t>
        <w:br/>
        <w:br/>
        <w:t>“㛔”的讹字。《康熙字典·女部》：“𡜠，《龍龕》同妦。”按：《龍龕手鑑·女部》作“㛔”。</w:t>
        <w:br/>
      </w:r>
    </w:p>
    <w:p>
      <w:r>
        <w:t>𡜡##𡜡</w:t>
        <w:br/>
        <w:br/>
        <w:t>同“𡜂”。《龍龕手鑑·女部》：“𡜡”，同“𡜂”。</w:t>
        <w:br/>
      </w:r>
    </w:p>
    <w:p>
      <w:r>
        <w:t>𡜢##𡜢</w:t>
        <w:br/>
        <w:br/>
        <w:t>同“㚹”。《改併四聲篇海·女部》引《川篇》：“𡜢，卯、柳二音。”按：*张涌泉*《漢語俗字叢考》：“此字當是‘㚹’的訛俗字。”</w:t>
        <w:br/>
      </w:r>
    </w:p>
    <w:p>
      <w:r>
        <w:t>𡜣##𡜣</w:t>
        <w:br/>
        <w:br/>
        <w:t>同“㛴（惱）”。《龍龕手鑑·女部》：“𡜣”，“㛴”的俗字。</w:t>
        <w:br/>
      </w:r>
    </w:p>
    <w:p>
      <w:r>
        <w:t>𡜥##𡜥</w:t>
        <w:br/>
        <w:br/>
        <w:t>duī　《集韻》都回切，平灰端。</w:t>
        <w:br/>
        <w:br/>
        <w:t>女子人名用字。《集韻·灰韻》：“𡜥，女字。”</w:t>
        <w:br/>
      </w:r>
    </w:p>
    <w:p>
      <w:r>
        <w:t>𡜦##𡜦</w:t>
        <w:br/>
        <w:br/>
        <w:t>huì　《集韻》訏貴切，去未曉。</w:t>
        <w:br/>
        <w:br/>
        <w:t>（1）女子人名用字。《集韻·未韻》：“𡜦，女名。”</w:t>
        <w:br/>
        <w:br/>
        <w:t>（2）好。《篇海類編·人物類·女部》：“𡜦，好也。”</w:t>
        <w:br/>
      </w:r>
    </w:p>
    <w:p>
      <w:r>
        <w:t>𡜧##𡜧</w:t>
        <w:br/>
        <w:br/>
        <w:t>xì　《集韻》思計切，去霽心。</w:t>
        <w:br/>
        <w:br/>
        <w:t>女子人名用字。《集韻·霽韻》：“𡜧，女字。”</w:t>
        <w:br/>
      </w:r>
    </w:p>
    <w:p>
      <w:r>
        <w:t>𡜨##𡜨</w:t>
        <w:br/>
        <w:br/>
        <w:t>xiū　《集韻》虚尤切，平尤曉。</w:t>
        <w:br/>
        <w:br/>
        <w:t>女子人名用字。《集韻·尤韻》：“𡜨，女字。”</w:t>
        <w:br/>
      </w:r>
    </w:p>
    <w:p>
      <w:r>
        <w:t>𡜩##𡜩</w:t>
        <w:br/>
        <w:br/>
        <w:t>同“姞”。《字彙補·女部》：“𡜩，《考古圖寅簋銘》‘叔邦父叔𡜩’，疑與姞同。”</w:t>
        <w:br/>
      </w:r>
    </w:p>
    <w:p>
      <w:r>
        <w:t>𡜪##𡜪</w:t>
        <w:br/>
        <w:br/>
        <w:t>同“㛴（惱）”。《集韻·皓韻》：“㛴，或作𡜪。”</w:t>
        <w:br/>
      </w:r>
    </w:p>
    <w:p>
      <w:r>
        <w:t>𡜫##𡜫</w:t>
        <w:br/>
        <w:br/>
        <w:t>rǎn　《改併四聲篇海》引《川篇》人琰切。</w:t>
        <w:br/>
        <w:br/>
        <w:t>美好貌。《改併四聲篇海·女部》引《川篇》：“𡜫，好貌。”</w:t>
        <w:br/>
      </w:r>
    </w:p>
    <w:p>
      <w:r>
        <w:t>𡜬##𡜬</w:t>
        <w:br/>
        <w:br/>
        <w:t>yī　《集韻》於夷切，平脂影。</w:t>
        <w:br/>
        <w:br/>
        <w:t>女子人名用字。《集韻·脂韻》：“𡜬，女字。”</w:t>
        <w:br/>
      </w:r>
    </w:p>
    <w:p>
      <w:r>
        <w:t>𡜭##𡜭</w:t>
        <w:br/>
        <w:br/>
        <w:t>同“姻”。《字彙補·女部》：“𡜭，即姻字。”*秦惠文*王《詛楚文》：“絆㠯𡝪𡜭。”</w:t>
        <w:br/>
      </w:r>
    </w:p>
    <w:p>
      <w:r>
        <w:t>𡜮##𡜮</w:t>
        <w:br/>
        <w:br/>
        <w:t>同“㛂”。《龍龕手鑑·女部》：“𡜮”，同“㛂”。《字彙·人部》：“𡜮，俗㛂字。”</w:t>
        <w:br/>
      </w:r>
    </w:p>
    <w:p>
      <w:r>
        <w:t>𡜯##𡜯</w:t>
        <w:br/>
        <w:br/>
        <w:t>zhé　《集韻》陟涉切，入葉知。</w:t>
        <w:br/>
        <w:br/>
        <w:t>〔𡜯㛼〕女不善貌。《集韻·葉韻》：“𡜯，𡜯㛼，女不善皃。”</w:t>
        <w:br/>
      </w:r>
    </w:p>
    <w:p>
      <w:r>
        <w:t>𡜰##𡜰</w:t>
        <w:br/>
        <w:br/>
        <w:t>同“婁”。《説文·女部》：“婁，空也。𡜰，古文。”</w:t>
        <w:br/>
      </w:r>
    </w:p>
    <w:p>
      <w:r>
        <w:t>𡜱##𡜱</w:t>
        <w:br/>
        <w:br/>
        <w:t>jì　《集韻》渠記切，去志羣。</w:t>
        <w:br/>
        <w:br/>
        <w:t>怒。《集韻·志韻》：“𡜱，怒也。”</w:t>
        <w:br/>
      </w:r>
    </w:p>
    <w:p>
      <w:r>
        <w:t>𡜲##𡜲</w:t>
        <w:br/>
        <w:br/>
        <w:t>gào　《集韻》居号切，去号見。</w:t>
        <w:br/>
        <w:br/>
        <w:t>女子人名用字。《集韻·号韻》：“𡜲，女名。”</w:t>
        <w:br/>
      </w:r>
    </w:p>
    <w:p>
      <w:r>
        <w:t>𡜳##𡜳</w:t>
        <w:br/>
        <w:br/>
        <w:t>yòu　《集韻》余救切，去宥以。</w:t>
        <w:br/>
        <w:br/>
        <w:t>貌丑。《集韻·宥韻》：“𡜳，醜也。”</w:t>
        <w:br/>
      </w:r>
    </w:p>
    <w:p>
      <w:r>
        <w:t>𡜴##𡜴</w:t>
        <w:br/>
        <w:br/>
        <w:t>同“妠”。《集韻·勘韻》：“妠，或作𡜴。”</w:t>
        <w:br/>
      </w:r>
    </w:p>
    <w:p>
      <w:r>
        <w:t>𡜵##𡜵</w:t>
        <w:br/>
        <w:br/>
        <w:t>pū　《集韻》滂模切，平模滂。</w:t>
        <w:br/>
        <w:br/>
        <w:t>女子人名用字。《集韻·模韻》：“𡜵，女字。”</w:t>
        <w:br/>
      </w:r>
    </w:p>
    <w:p>
      <w:r>
        <w:t>𡜶##𡜶</w:t>
        <w:br/>
        <w:br/>
        <w:t>同“姡”。《説文·女部》：“𡜶，面醜也。”《正字通·女部》：“𡜶，姡本字。”</w:t>
        <w:br/>
      </w:r>
    </w:p>
    <w:p>
      <w:r>
        <w:t>𡜷##𡜷</w:t>
        <w:br/>
        <w:br/>
        <w:t>同“嬪”。《改併四聲篇海·女部》引《川篇》：“𡜷，妾𡜷也。”《正字通·女部》：“嬪，篆作𡜷。”</w:t>
        <w:br/>
      </w:r>
    </w:p>
    <w:p>
      <w:r>
        <w:t>𡜸##𡜸</w:t>
        <w:br/>
        <w:br/>
        <w:t>同“屢”。《集韻·遇韻》：“屢，古作𡜸。”</w:t>
        <w:br/>
      </w:r>
    </w:p>
    <w:p>
      <w:r>
        <w:t>𡝈##𡝈</w:t>
        <w:br/>
        <w:br/>
        <w:t>ch?</w:t>
        <w:br/>
        <w:br/>
        <w:t>同“觸”。《龍龕手鑑·女部》：“𡝈，舊藏作觸。又*郭*氏音麄。”</w:t>
        <w:br/>
      </w:r>
    </w:p>
    <w:p>
      <w:r>
        <w:t>𡝉##𡝉</w:t>
        <w:br/>
        <w:br/>
        <w:t>cū　《改併四聲篇海·女部》引《搜真玉鏡》：“𡝉，音麄。”</w:t>
        <w:br/>
      </w:r>
    </w:p>
    <w:p>
      <w:r>
        <w:t>𡝊##𡝊</w:t>
        <w:br/>
        <w:br/>
        <w:t>zhé　《集韻》之列切，入薛章。</w:t>
        <w:br/>
        <w:br/>
        <w:t>女子人名用字。《集韻·薛韻》：“𡝊，女字。”</w:t>
        <w:br/>
      </w:r>
    </w:p>
    <w:p>
      <w:r>
        <w:t>𡝋##𡝋</w:t>
        <w:br/>
        <w:br/>
        <w:t>niǎo　《龍龕手鑑·女部》：“𡝋，寧了、女乙二反。”《字彙補·女部》：“𡝋，音嫋。見《集韻》。”</w:t>
        <w:br/>
      </w:r>
    </w:p>
    <w:p>
      <w:r>
        <w:t>𡝌##𡝌</w:t>
        <w:br/>
        <w:br/>
        <w:t>同“娠”。《集韻·震韻》：“娠，或書作𡝌。”</w:t>
        <w:br/>
      </w:r>
    </w:p>
    <w:p>
      <w:r>
        <w:t>𡝍##𡝍</w:t>
        <w:br/>
        <w:br/>
        <w:t>qiè　《字彙補》丘孑切。</w:t>
        <w:br/>
        <w:br/>
        <w:t>心不平。《字彙補·女部》：“𡝍，心不平也。”</w:t>
        <w:br/>
      </w:r>
    </w:p>
    <w:p>
      <w:r>
        <w:t>𡝎##𡝎</w:t>
        <w:br/>
        <w:br/>
        <w:t>同“姧（姦）”。《龍龕手鑑·女部》：“𡝎，古文姧。”</w:t>
        <w:br/>
      </w:r>
    </w:p>
    <w:p>
      <w:r>
        <w:t>𡝏##𡝏</w:t>
        <w:br/>
        <w:br/>
        <w:t>同“嬪”。《玉篇·女部》：“𡝏”，“嬪”的古文。《集韻·真韻》：“嬪，古作𡝏。”</w:t>
        <w:br/>
      </w:r>
    </w:p>
    <w:p>
      <w:r>
        <w:t>𡝐##𡝐</w:t>
        <w:br/>
        <w:br/>
        <w:t>chá　《廣韻》宅加切，平麻澄。</w:t>
        <w:br/>
        <w:br/>
        <w:t>美。《玉篇·女部》：“𡝐，美也。”</w:t>
        <w:br/>
      </w:r>
    </w:p>
    <w:p>
      <w:r>
        <w:t>𡝑##𡝑</w:t>
        <w:br/>
        <w:br/>
        <w:t>同“妃”。《集韻·微韻》：“妃，或作𡝑。”</w:t>
        <w:br/>
      </w:r>
    </w:p>
    <w:p>
      <w:r>
        <w:t>𡝒##𡝒</w:t>
        <w:br/>
        <w:br/>
        <w:t>niǎo　《改併四聲篇海》引《龍龕手鑑》奴了切。</w:t>
        <w:br/>
        <w:br/>
        <w:t>匿气。《字彙補·女部》：“𡝒，匿氣也。”按：《龍龕手鑑·女部》字微异。</w:t>
        <w:br/>
      </w:r>
    </w:p>
    <w:p>
      <w:r>
        <w:t>𡝓##𡝓</w:t>
        <w:br/>
        <w:br/>
        <w:t>同“☀（綏）”。《字彙補·女部》：“𡝓，音雖，古文。”按：此即“☀（綏）”字变体。</w:t>
        <w:br/>
      </w:r>
    </w:p>
    <w:p>
      <w:r>
        <w:t>𡝙##𡝙</w:t>
        <w:br/>
        <w:br/>
        <w:t>chá　《篇海類編》直牙切。</w:t>
        <w:br/>
        <w:br/>
        <w:t>美好貌。《篇海類編·人物類·女部》：“𡝙，美皃。”</w:t>
        <w:br/>
      </w:r>
    </w:p>
    <w:p>
      <w:r>
        <w:t>𡝚##𡝚</w:t>
        <w:br/>
        <w:br/>
        <w:t>chéng　《集韻》馳貞切，平清澄。</w:t>
        <w:br/>
        <w:br/>
        <w:t>女子人名用字。《集韻·清韻》：“𡝚，女名。”</w:t>
        <w:br/>
      </w:r>
    </w:p>
    <w:p>
      <w:r>
        <w:t>𡝛##𡝛</w:t>
        <w:br/>
        <w:br/>
        <w:t>yáo　《改併四聲篇海》引《奚韻》余消切。</w:t>
        <w:br/>
        <w:br/>
        <w:t>美貌。《改併四聲篇海·女部》引《奚韻》：“𡝛，美皃。”</w:t>
        <w:br/>
      </w:r>
    </w:p>
    <w:p>
      <w:r>
        <w:t>𡝜##𡝜</w:t>
        <w:br/>
        <w:br/>
        <w:t>dù　《改併四聲篇海》引《川篇》當故切。</w:t>
        <w:br/>
        <w:br/>
        <w:t>忌妒。《改併四聲篇海·女部》引《川篇》：“𡝜，《説文》嫉𡝜也。”《字彙補·女部》：“𡝜，嫉妬也。”</w:t>
        <w:br/>
      </w:r>
    </w:p>
    <w:p>
      <w:r>
        <w:t>𡝝##𡝝</w:t>
        <w:br/>
        <w:br/>
        <w:t>wāng　《集韻》烏光切，平唐影。</w:t>
        <w:br/>
        <w:br/>
        <w:t>女子人名用字。《集韻·唐韻》：“𡝝，女字。”</w:t>
        <w:br/>
      </w:r>
    </w:p>
    <w:p>
      <w:r>
        <w:t>𡝞##𡝞</w:t>
        <w:br/>
        <w:br/>
        <w:t>同“妃”。《五音集韻·微韻》：“𡝞”，同“妃”。</w:t>
        <w:br/>
      </w:r>
    </w:p>
    <w:p>
      <w:r>
        <w:t>𡝟##𡝟</w:t>
        <w:br/>
        <w:br/>
        <w:t>niàn　《集韻》乃見切，去霰泥。</w:t>
        <w:br/>
        <w:br/>
        <w:t>同“姩”。美女。《玉篇·女部》：“姩，𡝟，二同，美女。”</w:t>
        <w:br/>
      </w:r>
    </w:p>
    <w:p>
      <w:r>
        <w:t>𡝠##𡝠</w:t>
        <w:br/>
        <w:br/>
        <w:t>同“㜷”。《集韻·齊韻》：“㜷，或作𡝠。”</w:t>
        <w:br/>
      </w:r>
    </w:p>
    <w:p>
      <w:r>
        <w:t>𡝡##𡝡</w:t>
        <w:br/>
        <w:br/>
        <w:t>同“㜷”。《集韻·支韻》：“㜷，或作𡝡。”</w:t>
        <w:br/>
      </w:r>
    </w:p>
    <w:p>
      <w:r>
        <w:t>𡝣##𡝣</w:t>
        <w:br/>
        <w:br/>
        <w:t>同“妻”。《詳校篇海·女部》：“𡝣、𳓶，二音妻，古文。”</w:t>
        <w:br/>
      </w:r>
    </w:p>
    <w:p>
      <w:r>
        <w:t>𡝤##𡝤</w:t>
        <w:br/>
        <w:br/>
        <w:t>同“婁”。《玉篇·女部》：“𡝤”，同“婁”。</w:t>
        <w:br/>
      </w:r>
    </w:p>
    <w:p>
      <w:r>
        <w:t>𡝥##𡝥</w:t>
        <w:br/>
        <w:br/>
        <w:t>同“媟”。《龍龕手鑑·女部》：“𡝥”，同“媟”。</w:t>
        <w:br/>
      </w:r>
    </w:p>
    <w:p>
      <w:r>
        <w:t>𡝦##𡝦</w:t>
        <w:br/>
        <w:br/>
        <w:t>nǒu　《廣韻》乃后切，上厚泥。</w:t>
        <w:br/>
        <w:br/>
        <w:t>〔𡝦㛘〕女肥貌。《廣韻·厚韻》：“𡝦，𡝦㛘，女肥皃。”</w:t>
        <w:br/>
      </w:r>
    </w:p>
    <w:p>
      <w:r>
        <w:t>𡝧##𡝧</w:t>
        <w:br/>
        <w:br/>
        <w:t>xì　《集韻》許罽切，去祭曉。</w:t>
        <w:br/>
        <w:br/>
        <w:t>凶恣。《集韻·祭韻》：“𡝧，兇恣也。”</w:t>
        <w:br/>
      </w:r>
    </w:p>
    <w:p>
      <w:r>
        <w:t>𡝨##𡝨</w:t>
        <w:br/>
        <w:br/>
        <w:t>同“婁”。《集韻·矦韻》：“𡝤，古作𡝨。”*方成珪*考正：“𡝤，隸當作婁。”</w:t>
        <w:br/>
      </w:r>
    </w:p>
    <w:p>
      <w:r>
        <w:t>𡝩##𡝩</w:t>
        <w:br/>
        <w:br/>
        <w:t>《説文》：“𡝩，巧也。一曰女子笑皃。《詩》曰：‘桃之𡝩𡝩。’从女，芺聲。”</w:t>
        <w:br/>
        <w:br/>
        <w:t>yāo　《廣韻》於喬切，平宵影。宵部。</w:t>
        <w:br/>
        <w:br/>
        <w:t>（1）同“妖”。《説文·女部》：“𡝩，巧也。”*段玉裁*注：“俗省作妖。”《玉篇·女部》：“𡝩”，同“妖”。</w:t>
        <w:br/>
        <w:br/>
        <w:t>（2）女子笑貌。《説文·女部》：“𡝩，女子笑皃。”</w:t>
        <w:br/>
        <w:br/>
        <w:t>（3）同“夭”。茂盛。《正字通·女部》：“𡝩，夭同。”*清**王闓運*《張祖同妻周氏墓誌銘》：“南國桃𡝩，華年十九。”</w:t>
        <w:br/>
      </w:r>
    </w:p>
    <w:p>
      <w:r>
        <w:t>𡝪##𡝪</w:t>
        <w:br/>
        <w:br/>
        <w:t>同“婚”。《字彙·女部》：“𡝪”，同“婚”。</w:t>
        <w:br/>
      </w:r>
    </w:p>
    <w:p>
      <w:r>
        <w:t>𡝫##𡝫</w:t>
        <w:br/>
        <w:br/>
        <w:t>《説文》：“𡝫，妗也。从女，沾聲。”</w:t>
        <w:br/>
        <w:br/>
        <w:t>chān　《廣韻》丑廉切，平鹽徹。又失廉切。談部。</w:t>
        <w:br/>
        <w:br/>
        <w:t>〔𡝫妗〕也作“妗𡝫”。喜笑貌；善笑貌。《説文·女部》：“𡝫，妗也。”*嚴章福*校議議：“妗上脱𡝫字。”*王筠*句讀：“云妗𡝫者，二字疊韻，顛之倒之，皆同意也。《玉篇》：𡝫妗，美笑皃也。美、善、喜三字，未詳孰是。”《廣韻·鹽韻》：“𡝫，𡝫妗，喜皃。”又“𡝫，妗𡝫，善笑皃。”《集韻·鹽韻》：“𡝫，《説文》：‘𡝫妗也。’一曰喜笑皃。”*清**厲鶚*《金壽門有犬名曰小鵲要予賦長歌》：“何人盗取歸重櫩，先生得之笑𡝫妗。”</w:t>
        <w:br/>
      </w:r>
    </w:p>
    <w:p>
      <w:r>
        <w:t>𡝲##𡝲</w:t>
        <w:br/>
        <w:br/>
        <w:t>同“㛴”。《龍龕手鑑·女部》：“𡝲”，同“㛴”。</w:t>
        <w:br/>
      </w:r>
    </w:p>
    <w:p>
      <w:r>
        <w:t>𡞍##𡞍</w:t>
        <w:br/>
        <w:br/>
        <w:t>同“嫥”。《集韻·㒨韻》：“嫥，或省。”</w:t>
        <w:br/>
      </w:r>
    </w:p>
    <w:p>
      <w:r>
        <w:t>𡞏##𡞏</w:t>
        <w:br/>
        <w:br/>
        <w:t>同“𡞫”。《類篇·女部》：“𡞏，女字。”按：《集韻·夳韻》字作“𡞫”。</w:t>
        <w:br/>
      </w:r>
    </w:p>
    <w:p>
      <w:r>
        <w:t>𡞐##𡞐</w:t>
        <w:br/>
        <w:br/>
        <w:t>同“聘”。《字彙補·女部》：“𡞐，與聘同。”</w:t>
        <w:br/>
      </w:r>
    </w:p>
    <w:p>
      <w:r>
        <w:t>𡞑##𡞑</w:t>
        <w:br/>
        <w:br/>
        <w:t>同“娸”。《集韻·之韻》：“娸，或作𡞑。”</w:t>
        <w:br/>
      </w:r>
    </w:p>
    <w:p>
      <w:r>
        <w:t>𡞒##𡞒</w:t>
        <w:br/>
        <w:br/>
        <w:t>同“婦”。《古文苑·秦詛楚文》：“刑戮孕𡞒。”*章樵*注：“𡞒，婦也。”</w:t>
        <w:br/>
      </w:r>
    </w:p>
    <w:p>
      <w:r>
        <w:t>𡞓##𡞓</w:t>
        <w:br/>
        <w:br/>
        <w:t>同“娤”。《字彙補·女部》：“𡞓，與娤同。”</w:t>
        <w:br/>
      </w:r>
    </w:p>
    <w:p>
      <w:r>
        <w:t>𡞔##𡞔</w:t>
        <w:br/>
        <w:br/>
        <w:t>同“𡝤（婁）”。《集韻·虞韻》：“𡝤，古作𡞔。”</w:t>
        <w:br/>
      </w:r>
    </w:p>
    <w:p>
      <w:r>
        <w:t>𡞘##𡞘</w:t>
        <w:br/>
        <w:br/>
        <w:t>xiè　《廣韻》蘇協切，入帖心。</w:t>
        <w:br/>
        <w:br/>
        <w:t>治。《集韻·帖韻》：“𡞘，治也。”</w:t>
        <w:br/>
      </w:r>
    </w:p>
    <w:p>
      <w:r>
        <w:t>𡞙##𡞙</w:t>
        <w:br/>
        <w:br/>
        <w:t>miè　《改併四聲篇海》引《川篇》亡業切。</w:t>
        <w:br/>
        <w:br/>
        <w:t>神女。《改併四聲篇海·女部》引《川篇》：“𡞙，神女也。”</w:t>
        <w:br/>
      </w:r>
    </w:p>
    <w:p>
      <w:r>
        <w:t>𡞚##𡞚</w:t>
        <w:br/>
        <w:br/>
        <w:t>kěng　《字彙補》其縆切。</w:t>
        <w:br/>
        <w:br/>
        <w:t>小孩。*明**陸容*《菽園雜記》卷十二：“𡞚，謂子之幼穉者。”</w:t>
        <w:br/>
      </w:r>
    </w:p>
    <w:p>
      <w:r>
        <w:t>𡞛##𡞛</w:t>
        <w:br/>
        <w:br/>
        <w:t>同“嫭”。《龍龕手鑑·女部》：“𡞛，俗；嫭，正。”</w:t>
        <w:br/>
      </w:r>
    </w:p>
    <w:p>
      <w:r>
        <w:t>𡞜##𡞜</w:t>
        <w:br/>
        <w:br/>
        <w:t>《説文》：“𡞜，醜也。一曰老嫗也。从女，酋聲。讀若蹴。”</w:t>
        <w:br/>
        <w:br/>
        <w:t>cù　《集韻》七六切，入屋清。沃部。</w:t>
        <w:br/>
        <w:br/>
        <w:t>（1）丑。《説文·女部》：“𡞜，醜也。”*段玉裁*注：“醜者，可惡也。”</w:t>
        <w:br/>
        <w:br/>
        <w:t>（2）老妪。《説文·女部》：“𡞜，老嫗也。”*段玉裁*注：“婦人之老者曰嫗。”</w:t>
        <w:br/>
        <w:br/>
        <w:t>（3）美好貌。《正字通·女部》：“𡞜，《六書統》：嬥也。”</w:t>
        <w:br/>
      </w:r>
    </w:p>
    <w:p>
      <w:r>
        <w:t>𡞝##𡞝</w:t>
        <w:br/>
        <w:br/>
        <w:t>同“髮”。《字彙·女部》：“𡞝，同髮。”</w:t>
        <w:br/>
      </w:r>
    </w:p>
    <w:p>
      <w:r>
        <w:t>𡞞##𡞞</w:t>
        <w:br/>
        <w:br/>
        <w:t>《説文》：“𡞞，減也。从女，省聲。”</w:t>
        <w:br/>
        <w:br/>
        <w:t>shěng　《廣韻》所景切，上梗生。耕部。</w:t>
        <w:br/>
        <w:br/>
        <w:t>减少。后作“省”。《説文·女部》：“𡞞，減也。”*段玉裁*注：“減者，損也。按：《水部》又曰：渻，少減也。然則𡞞、渻音義皆同。作省者，叚借字也，省行而𡞞、渻廢矣。”《廣雅·釋詁三》：“𡞞，少也。”*王念孫*疏證：“𡞞，經典通作省。”</w:t>
        <w:br/>
      </w:r>
    </w:p>
    <w:p>
      <w:r>
        <w:t>𡞟##𡞟</w:t>
        <w:br/>
        <w:br/>
        <w:t>pàn　《廣韻》薄半切，去换並。</w:t>
        <w:br/>
        <w:br/>
        <w:t>〔㛶𡞟〕见“㛶”。</w:t>
        <w:br/>
      </w:r>
    </w:p>
    <w:p>
      <w:r>
        <w:t>𡞠##𡞠</w:t>
        <w:br/>
        <w:br/>
        <w:t>同“𡜂”。《改併四聲篇海·女部》引《川篇》：“𡞠，侯古切。貪也。”按：“𡞠”、“𡜂”音义同而形极近，“𡞠”当即“𡜂”之异体。</w:t>
        <w:br/>
      </w:r>
    </w:p>
    <w:p>
      <w:r>
        <w:t>𡞡##𡞡</w:t>
        <w:br/>
        <w:br/>
        <w:t>同“㛍”。《正字通·女部》：“𡞡，與㛍同。”</w:t>
        <w:br/>
      </w:r>
    </w:p>
    <w:p>
      <w:r>
        <w:t>𡞢##𡞢</w:t>
        <w:br/>
        <w:br/>
        <w:t>kè　《廣韻》苦得切，入德溪。</w:t>
        <w:br/>
        <w:br/>
        <w:t>对妇女的蔑称。《廣韻·德韻》：“𡞢，駡女老𡞢。”《集韻·德韻》：“𡞢，老女卑賤謂之𡞢。”</w:t>
        <w:br/>
      </w:r>
    </w:p>
    <w:p>
      <w:r>
        <w:t>𡞣##𡞣</w:t>
        <w:br/>
        <w:br/>
        <w:t>xiàn　《廣韻》下斬切，上豏匣。</w:t>
        <w:br/>
        <w:br/>
        <w:t>健貌。《廣雅·釋詁二》：“𡞣，健也。”《廣韻·豏韻》：“𡞣，健皃。”</w:t>
        <w:br/>
      </w:r>
    </w:p>
    <w:p>
      <w:r>
        <w:t>𡞤##𡞤</w:t>
        <w:br/>
        <w:br/>
        <w:t>同“嫥”。《集韻·㒨韻》：“嫥，或省。”《正字通·女部》：“𡞤，同嫥。”</w:t>
        <w:br/>
      </w:r>
    </w:p>
    <w:p>
      <w:r>
        <w:t>𡞥##𡞥</w:t>
        <w:br/>
        <w:br/>
        <w:t>hóu　《集韻》胡溝切，平侯匣。</w:t>
        <w:br/>
        <w:br/>
        <w:t>女子人名用字。《集韻·矦韻》：“𡞥，女字。”</w:t>
        <w:br/>
      </w:r>
    </w:p>
    <w:p>
      <w:r>
        <w:t>𡞦##𡞦</w:t>
        <w:br/>
        <w:br/>
        <w:t>qióng　《廣韻》渠營切，平清羣。</w:t>
        <w:br/>
        <w:br/>
        <w:t>（1）同“嬛”。1.孤独。《玉篇·女部》：“嬛，《詩》云：‘嬛嬛在疚。’家道未成嬛嬛然，亦孤特也。𡞦，同上。”*唐**韋應物*《逢楊開府》：“非才果不容，出守撫𡞦嫠。”2.美好。《廣韻·清韻》：“嬛，好也。𡞦，同上。”</w:t>
        <w:br/>
        <w:br/>
        <w:t>（2）同“惸”。《字彙·女部》：“𡞦，同惸。”</w:t>
        <w:br/>
      </w:r>
    </w:p>
    <w:p>
      <w:r>
        <w:t>𡞧##𡞧</w:t>
        <w:br/>
        <w:br/>
        <w:t>zōng　《集韻》祖叢切，平東精。</w:t>
        <w:br/>
        <w:br/>
        <w:t>女子人名用字。《集韻·東韻》：“𡞧，女字。”</w:t>
        <w:br/>
      </w:r>
    </w:p>
    <w:p>
      <w:r>
        <w:t>𡞨##𡞨</w:t>
        <w:br/>
        <w:br/>
        <w:t>同“娀”。《正字通·女部》：“𡞨，娀本字。”</w:t>
        <w:br/>
      </w:r>
    </w:p>
    <w:p>
      <w:r>
        <w:t>𡞩##𡞩</w:t>
        <w:br/>
        <w:br/>
        <w:t>同“妘”。《字彙補·女部》：“𡞩，與妘同。《考古圖》有𡞩氏鼎。”</w:t>
        <w:br/>
      </w:r>
    </w:p>
    <w:p>
      <w:r>
        <w:t>𡞪##𡞪</w:t>
        <w:br/>
        <w:br/>
        <w:t>fú　《集韻》房六切，入屋奉。</w:t>
        <w:br/>
        <w:br/>
        <w:t>女子人名用字。《集韻·屋韻》：“𡞪，女字。”</w:t>
        <w:br/>
      </w:r>
    </w:p>
    <w:p>
      <w:r>
        <w:t>𡞫##𡞫</w:t>
        <w:br/>
        <w:br/>
        <w:t>nài　《集韻》乃帶切，去泰泥。</w:t>
        <w:br/>
        <w:br/>
        <w:t>女子人名用字。《集韻·夳韻》：“𡞫，女字。”</w:t>
        <w:br/>
      </w:r>
    </w:p>
    <w:p>
      <w:r>
        <w:t>𡞬##𡞬</w:t>
        <w:br/>
        <w:br/>
        <w:t>同“𡝢”。《龍龕手鑑·女部》：“𡞬，舊藏作餮。貪食曰餮。在《成實論》。”按：《成實論》字作“𡝢”。</w:t>
        <w:br/>
      </w:r>
    </w:p>
    <w:p>
      <w:r>
        <w:t>𡞭##𡞭</w:t>
        <w:br/>
        <w:br/>
        <w:t>nì　《玉篇》女世切。</w:t>
        <w:br/>
        <w:br/>
        <w:t>姥𡟲。《玉篇·女部》：“𡞭，姥𡟲也。”</w:t>
        <w:br/>
      </w:r>
    </w:p>
    <w:p>
      <w:r>
        <w:t>𡞮##𡞮</w:t>
        <w:br/>
        <w:br/>
        <w:t>同“𡡥”。《集韻·魚韻》：“𡡥，女字。或省。”</w:t>
        <w:br/>
      </w:r>
    </w:p>
    <w:p>
      <w:r>
        <w:t>𡞯##𡞯</w:t>
        <w:br/>
        <w:br/>
        <w:t>kǔ　《改併四聲篇海》引《川篇》音苦。</w:t>
        <w:br/>
        <w:br/>
        <w:t>𡞯姈。《改併四聲篇海·女部》引《川篇》：“𡞯，乃𡞯姈也。”</w:t>
        <w:br/>
      </w:r>
    </w:p>
    <w:p>
      <w:r>
        <w:t>𡟋##𡟋</w:t>
        <w:br/>
        <w:br/>
        <w:t>同“嫠”。*明**申時行*《思政軒箴》：“四海惸𡟋，政是用康。”*清**龔自珍*《乞糴保陽》：“𡟋不恤其緯，憂天如*𣏌*人。”按：一本作“嫠”。</w:t>
        <w:br/>
      </w:r>
    </w:p>
    <w:p>
      <w:r>
        <w:t>𡟌##𡟌</w:t>
        <w:br/>
        <w:br/>
        <w:t>同“觸”。《龍龕手鑑·女部》：“𡟌，舊藏作‘觸’。”</w:t>
        <w:br/>
      </w:r>
    </w:p>
    <w:p>
      <w:r>
        <w:t>𡟍##𡟍</w:t>
        <w:br/>
        <w:br/>
        <w:t>gē</w:t>
        <w:br/>
        <w:br/>
        <w:t>〔𡟍姥〕我国西南地区少数民族之一。今称*仡佬*。*徐珂*《清稗類鈔·種族類》：“*𡟍姥*風俗言語，自為一種。*𡟍姥*與他*苗*大異。”</w:t>
        <w:br/>
      </w:r>
    </w:p>
    <w:p>
      <w:r>
        <w:t>𡟎##𡟎</w:t>
        <w:br/>
        <w:br/>
        <w:t>同“媸”。《二程語録》卷八：“若鑑之照物，妍𡟎在彼。”*明**馮夢龍*《古今譚概·口碑部·倭房公》：“孔方先容，雖𡟎亦妍。”《西遊記》第八十九回：“紅刺𡟎一頭毛，似火飄光。”</w:t>
        <w:br/>
      </w:r>
    </w:p>
    <w:p>
      <w:r>
        <w:t>𡟏##𡟏</w:t>
        <w:br/>
        <w:br/>
        <w:t>音义未详。*明**湯顯祖*《紫簫記·納聘》：“正初婚膩腋雲𡟏。”</w:t>
        <w:br/>
      </w:r>
    </w:p>
    <w:p>
      <w:r>
        <w:t>𡟐##𡟐</w:t>
        <w:br/>
        <w:br/>
        <w:t>同“旋”。《改併四聲篇海·女部》引《川篇》：“𡟐，音旋，義同。”</w:t>
        <w:br/>
      </w:r>
    </w:p>
    <w:p>
      <w:r>
        <w:t>𡟑##𡟑</w:t>
        <w:br/>
        <w:br/>
        <w:t>hóu　《集韻》胡溝切，平侯匣。</w:t>
        <w:br/>
        <w:br/>
        <w:t>女子人名用字。《集韻·矦韻》：“𡟑，女字。”</w:t>
        <w:br/>
      </w:r>
    </w:p>
    <w:p>
      <w:r>
        <w:t>𡟒##𡟒</w:t>
        <w:br/>
        <w:br/>
        <w:t>同“媵”。《字彙補·女部》：“𡟒，與媵同。”《聊齋志異·邵女》：“*金*便呼媒媪來，囑為物色佳𡟒。”</w:t>
        <w:br/>
      </w:r>
    </w:p>
    <w:p>
      <w:r>
        <w:t>𡟓##𡟓</w:t>
        <w:br/>
        <w:br/>
        <w:t>āi</w:t>
        <w:br/>
        <w:br/>
        <w:t>方言。母亲。《客家情歌选集》：“手拿槟榔两片开，跟了穷爷又穷𡟓。”</w:t>
        <w:br/>
      </w:r>
    </w:p>
    <w:p>
      <w:r>
        <w:t>𡟔##𡟔</w:t>
        <w:br/>
        <w:br/>
        <w:t>同“欲”。《龍龕手鑑·女部》：“𡟔，舊藏作欲字。”</w:t>
        <w:br/>
      </w:r>
    </w:p>
    <w:p>
      <w:r>
        <w:t>𡟕##𡟕</w:t>
        <w:br/>
        <w:br/>
        <w:t>shī　《集韻》商支切，平支書。</w:t>
        <w:br/>
        <w:br/>
        <w:t>女子人名用字。《集韻·支韻》：“𡟕，女字。”</w:t>
        <w:br/>
      </w:r>
    </w:p>
    <w:p>
      <w:r>
        <w:t>𡟖##𡟖</w:t>
        <w:br/>
        <w:br/>
        <w:t>同“婆”。《改併四聲篇海·女部》引《川篇》：“𡟖，與婆義同也。出釋典中。”</w:t>
        <w:br/>
      </w:r>
    </w:p>
    <w:p>
      <w:r>
        <w:t>𡟗##𡟗</w:t>
        <w:br/>
        <w:br/>
        <w:t>同“奸”。《改併四聲篇海·女部》引《搜真玉鏡》：“𡟗，革閑切。”《字彙補·女部》：“𡟗，音義與好〔奸〕同。”</w:t>
        <w:br/>
      </w:r>
    </w:p>
    <w:p>
      <w:r>
        <w:t>𡟘##𡟘</w:t>
        <w:br/>
        <w:br/>
        <w:t>同“𡝋”。《龍龕手鑑·女部》：“𡟘”，同“𡝋”。</w:t>
        <w:br/>
      </w:r>
    </w:p>
    <w:p>
      <w:r>
        <w:t>𡟝##𡟝</w:t>
        <w:br/>
        <w:br/>
        <w:t>同“嬘”。《集韻·至韻》：“嬘，亦省（作𡟝）。”</w:t>
        <w:br/>
      </w:r>
    </w:p>
    <w:p>
      <w:r>
        <w:t>𡟞##𡟞</w:t>
        <w:br/>
        <w:br/>
        <w:t>xiū　《集韻》思留切，平尤心。</w:t>
        <w:br/>
        <w:br/>
        <w:t>女子人名用字。《玉篇·女部》：“𡟞，女名也。”</w:t>
        <w:br/>
      </w:r>
    </w:p>
    <w:p>
      <w:r>
        <w:t>𡟟##𡟟</w:t>
        <w:br/>
        <w:br/>
        <w:t>cōng　《集韻》麤叢切，平東清。</w:t>
        <w:br/>
        <w:br/>
        <w:t>女子人名用字。《集韻·東韻》：“𡟟，女字。”《篇海類編·人物類·女部》：“𡟟，女名。”</w:t>
        <w:br/>
      </w:r>
    </w:p>
    <w:p>
      <w:r>
        <w:t>𡟡##𡟡</w:t>
        <w:br/>
        <w:br/>
        <w:t>同“婞”。《龍龕手鑑·女部》：“𡟡，俗；婞，今。很也。”</w:t>
        <w:br/>
      </w:r>
    </w:p>
    <w:p>
      <w:r>
        <w:t>𡟢##𡟢</w:t>
        <w:br/>
        <w:br/>
        <w:t>zhá　《龍龕手鑑》士洽反。</w:t>
        <w:br/>
        <w:br/>
        <w:t>〔𡟢䀹〕戏谑。《龍龕手鑑·女部》：“𡟢，𡟢䀹，戲謔也。”</w:t>
        <w:br/>
      </w:r>
    </w:p>
    <w:p>
      <w:r>
        <w:t>𡟣##𡟣</w:t>
        <w:br/>
        <w:br/>
        <w:t>xiāo　《改併四聲篇海》引《川篇》火交切。</w:t>
        <w:br/>
        <w:br/>
        <w:t>先女之称。《改併四聲篇海·女部》引《川篇》：“𡟣，先女之称也。”</w:t>
        <w:br/>
      </w:r>
    </w:p>
    <w:p>
      <w:r>
        <w:t>𡟤##𡟤</w:t>
        <w:br/>
        <w:br/>
        <w:t>liàn　《篇海類編》音戀。</w:t>
        <w:br/>
        <w:br/>
        <w:t>从。《篇海類編·人物類·女部》：“𡟤，從也。”</w:t>
        <w:br/>
      </w:r>
    </w:p>
    <w:p>
      <w:r>
        <w:t>𡟥##𡟥</w:t>
        <w:br/>
        <w:br/>
        <w:t>qǔ　《字彙補》丘矩切。</w:t>
        <w:br/>
        <w:br/>
        <w:t>〔嫗𡟥〕伛偻。《後漢書·趙壹傳》：“嫗𡟥名執，撫拍豪强。”*李賢*注：“嫗𡟥，猶傴僂也。”</w:t>
        <w:br/>
      </w:r>
    </w:p>
    <w:p>
      <w:r>
        <w:t>𡟦##𡟦</w:t>
        <w:br/>
        <w:br/>
        <w:t>同“娜”。《玉篇·女部》：“𡟦，婀𡟦。”《龍龕手鑑·女部》：“𡟦”，同“娜”。《篇海類編·人物類·女部》：“𡟦，詳娜。原不从舟。”</w:t>
        <w:br/>
      </w:r>
    </w:p>
    <w:p>
      <w:r>
        <w:t>𡟨##𡟨</w:t>
        <w:br/>
        <w:br/>
        <w:t>《説文》：“𡟨，不媚，前却𡟨𡟨也。从女，陝聲。”</w:t>
        <w:br/>
        <w:br/>
        <w:t>shǎn　《廣韻》失冉切，上琰書。談部。</w:t>
        <w:br/>
        <w:br/>
        <w:t>走路忽进忽退，姿势不美。《説文·女部》：“𡟨，不媚，前却𡟨𡟨也。”*徐鍇*繫傳：“乍進乍退，無姿製也。”</w:t>
        <w:br/>
      </w:r>
    </w:p>
    <w:p>
      <w:r>
        <w:t>𡟩##𡟩</w:t>
        <w:br/>
        <w:br/>
        <w:t>xiè　《集韻》先結切，入屑心。</w:t>
        <w:br/>
        <w:br/>
        <w:t>小貌。《玉篇·女部》：“𡟩，小皃。”</w:t>
        <w:br/>
      </w:r>
    </w:p>
    <w:p>
      <w:r>
        <w:t>𡟪##𡟪</w:t>
        <w:br/>
        <w:br/>
        <w:t>同“𡠋”。《集韻·脂韻》：“𡠋，女巫。或書作𡟪。”</w:t>
        <w:br/>
      </w:r>
    </w:p>
    <w:p>
      <w:r>
        <w:t>𡟫##𡟫</w:t>
        <w:br/>
        <w:br/>
        <w:t>gòng　《集韻》古送切，去送見。</w:t>
        <w:br/>
        <w:br/>
        <w:t>女子人名用字。《集韻·送韻》：“𡟫，女字。”</w:t>
        <w:br/>
      </w:r>
    </w:p>
    <w:p>
      <w:r>
        <w:t>𡟬##𡟬</w:t>
        <w:br/>
        <w:br/>
        <w:t>miè　《經典釋文》音滅。月部。</w:t>
        <w:br/>
        <w:br/>
        <w:t>“搣”。按摩。《莊子·外物》：“眥𡟬可以休老。”*陸德明*釋文：“𡟬，本亦作搣。”*郭慶藩*集釋引*郭嵩燾*云：“《廣韻》：搣，按也，摩也。似謂以兩手案摩目眥。”</w:t>
        <w:br/>
      </w:r>
    </w:p>
    <w:p>
      <w:r>
        <w:t>𡟭##𡟭</w:t>
        <w:br/>
        <w:br/>
        <w:t>chái　《集韻》直皆切，平皆澄。</w:t>
        <w:br/>
        <w:br/>
        <w:t>〔娃𡟭〕媚貌。《集韻·皆韻》：“𡟭，娃𡟭，媚皃。”*唐**張鷟*《遊仙窟》：“機關太雅妙，行步絶娃𡟭。”</w:t>
        <w:br/>
      </w:r>
    </w:p>
    <w:p>
      <w:r>
        <w:t>𡟮##𡟮</w:t>
        <w:br/>
        <w:br/>
        <w:t>同“媐”。《正字通·女部》：“𡟮，俗媐字。”</w:t>
        <w:br/>
      </w:r>
    </w:p>
    <w:p>
      <w:r>
        <w:t>𡟯##𡟯</w:t>
        <w:br/>
        <w:br/>
        <w:t>ēn　《集韻》烏痕切，平痕影。</w:t>
        <w:br/>
        <w:br/>
        <w:t>女子人名用字。《集韻·痕韻》：“𡟯，女字。”</w:t>
        <w:br/>
      </w:r>
    </w:p>
    <w:p>
      <w:r>
        <w:t>𡟰##𡟰</w:t>
        <w:br/>
        <w:br/>
        <w:t>《説文》：“𡟰，宴𡟰也。从女，冤聲。”</w:t>
        <w:br/>
        <w:br/>
        <w:t>同“婉”。《説文·女部》：“𡟰，宴𡟰也。”*段玉裁*注：“按：古宛、冤通用。婉、𡟰音義皆同。”*桂馥*義證：“𡟰，今作婉。”《正字通·女部》：“妴、婉、𡟰並通。”</w:t>
        <w:br/>
      </w:r>
    </w:p>
    <w:p>
      <w:r>
        <w:t>𡟱##𡟱</w:t>
        <w:br/>
        <w:br/>
        <w:t>“姰”的讹字。《正字通·女部》：“𡟱，姰字之譌。”</w:t>
        <w:br/>
      </w:r>
    </w:p>
    <w:p>
      <w:r>
        <w:t>𡟲##𡟲</w:t>
        <w:br/>
        <w:br/>
        <w:t>同“妎”。《玉篇·女部》：“𡟲，與妎同。”</w:t>
        <w:br/>
      </w:r>
    </w:p>
    <w:p>
      <w:r>
        <w:t>𡟳##𡟳</w:t>
        <w:br/>
        <w:br/>
        <w:t>dòu　《集韻》丁候切，去候端。</w:t>
        <w:br/>
        <w:br/>
        <w:t>〔𡟳譳〕也作“䛠譳”、“𧪧譳”。不能言。《集韻·𠊱韻》：“𧪧，《埤倉》：‘𧪧譳，不能言也。’或从女。亦作䛠。”</w:t>
        <w:br/>
      </w:r>
    </w:p>
    <w:p>
      <w:r>
        <w:t>𡟴##𡟴</w:t>
        <w:br/>
        <w:br/>
        <w:t>同“𡜥”。《集韻·灰韻》：“𡜥，或从追。”</w:t>
        <w:br/>
      </w:r>
    </w:p>
    <w:p>
      <w:r>
        <w:t>𡠆##𡠆</w:t>
        <w:br/>
        <w:br/>
        <w:t>kòu　《廣韻》苦候切，去候溪。</w:t>
        <w:br/>
        <w:br/>
        <w:t>〔𡠆瞀〕无暇。《廣韻·候韻》：“𡠆，𡠆瞀，無暇。”</w:t>
        <w:br/>
      </w:r>
    </w:p>
    <w:p>
      <w:r>
        <w:t>𡠇##𡠇</w:t>
        <w:br/>
        <w:br/>
        <w:t>同“婹”。《龍龕手鑑·女部》：“𡠇，俗；婹，正。”</w:t>
        <w:br/>
      </w:r>
    </w:p>
    <w:p>
      <w:r>
        <w:t>𡠈##𡠈</w:t>
        <w:br/>
        <w:br/>
        <w:t>同“孋”。《字彙補·女部》：“𡠈，與孋同。見《韻寶》。”</w:t>
        <w:br/>
      </w:r>
    </w:p>
    <w:p>
      <w:r>
        <w:t>𡠉##𡠉</w:t>
        <w:br/>
        <w:br/>
        <w:t>同“嫠”。《龍龕手鑑·女部》：“𡠉，力之切。無夫也。”按：《説文》作“嫠”。*唐**崔祐甫*《唐衛尉卿洪州都督張公遺愛碑頌并序》：“*洪*之耆老𡠉惸，商販漁釣百類千品。”*宋**陸游*《朝議大夫張公墓誌銘》：“收養弧𡠉，與同甘苦。”</w:t>
        <w:br/>
      </w:r>
    </w:p>
    <w:p>
      <w:r>
        <w:t>𡠊##𡠊</w:t>
        <w:br/>
        <w:br/>
        <w:t>ti醥</w:t>
        <w:br/>
        <w:br/>
        <w:t>〔媌𡠊〕同“苗條”。*明**孫梅錫*《琴心記·孤紅窺宴》：“覷風流樣子，勝伴俏媌𡠊。”</w:t>
        <w:br/>
      </w:r>
    </w:p>
    <w:p>
      <w:r>
        <w:t>𡠋##𡠋</w:t>
        <w:br/>
        <w:br/>
        <w:t>shī　《集韻》霜夷切，平脂生。</w:t>
        <w:br/>
        <w:br/>
        <w:t>女巫。《集韻·脂韻》：“𡠋，女巫。”</w:t>
        <w:br/>
      </w:r>
    </w:p>
    <w:p>
      <w:r>
        <w:t>𡠍##𡠍</w:t>
        <w:br/>
        <w:br/>
        <w:t>同“覅”。*鲁迅*《书信·致章廷谦（一九二六年十一月二十一日）》：“我𡠍来带者！”自注：“*绍兴*方言。不要呆在这里的意思。”</w:t>
        <w:br/>
      </w:r>
    </w:p>
    <w:p>
      <w:r>
        <w:t>𡠎##𡠎</w:t>
        <w:br/>
        <w:br/>
        <w:t>“㛨”的讹字。《中華大字典·女部》：“𡠎，亂貌。見《字彙》。”按：《字彙·女部》作“㛨”。</w:t>
        <w:br/>
      </w:r>
    </w:p>
    <w:p>
      <w:r>
        <w:t>𡠏##𡠏</w:t>
        <w:br/>
        <w:br/>
        <w:t>sāng</w:t>
        <w:br/>
        <w:br/>
        <w:t>*商*代地名，在今*河南省**宁陵县*南部。</w:t>
        <w:br/>
      </w:r>
    </w:p>
    <w:p>
      <w:r>
        <w:t>𡠐##𡠐</w:t>
        <w:br/>
        <w:br/>
        <w:t>同“嬋”。《楚辭·劉向〈九歎·逢紛〉》：“惟*楚懷*之𡠐連。”*王逸*注：“𡠐，一作嬋。”</w:t>
        <w:br/>
      </w:r>
    </w:p>
    <w:p>
      <w:r>
        <w:t>𡠑##𡠑</w:t>
        <w:br/>
        <w:br/>
        <w:t>同“娕”。《龍龕手鑑·女部》：“𡠑，俗；娕，正。恭謹皃也。”</w:t>
        <w:br/>
      </w:r>
    </w:p>
    <w:p>
      <w:r>
        <w:t>𡠒##𡠒</w:t>
        <w:br/>
        <w:br/>
        <w:t>guān　《集韻》姑還切，平删見。</w:t>
        <w:br/>
        <w:br/>
        <w:t>女子人名用字。《集韻·删韻》：“𡠒，女字。”《篇海類編·人物類·女部》：“𡠒，女名。”</w:t>
        <w:br/>
      </w:r>
    </w:p>
    <w:p>
      <w:r>
        <w:t>𡠓##𡠓</w:t>
        <w:br/>
        <w:br/>
        <w:t>同“婎”。《集韻·脂韻》：“婎，《説文》：‘姿婎，姿也。一曰醜也。’或作𡠓。”</w:t>
        <w:br/>
      </w:r>
    </w:p>
    <w:p>
      <w:r>
        <w:t>𡠔##𡠔</w:t>
        <w:br/>
        <w:br/>
        <w:t>同“媊”。《字彙補·女部》：“𡠔，媊本字。《説文》引*甘氏*《星經》：‘太白上公妻曰女𡠔，居南斗。’”</w:t>
        <w:br/>
      </w:r>
    </w:p>
    <w:p>
      <w:r>
        <w:t>𡠖##𡠖</w:t>
        <w:br/>
        <w:br/>
        <w:t>hào　《集韻》後到切，去号匣。</w:t>
        <w:br/>
        <w:br/>
        <w:t>（1）女子人名用字。《類篇·女部》：“𡠖，女名。”</w:t>
        <w:br/>
        <w:br/>
        <w:t>（2）姓。《太平廣記》卷四百八十一引《録異記》：“有出於黑穴者，凡四姓：*𡠖*氏、*樊*氏、*栢*氏、*鄭*氏。”</w:t>
        <w:br/>
      </w:r>
    </w:p>
    <w:p>
      <w:r>
        <w:t>𡠗##𡠗</w:t>
        <w:br/>
        <w:br/>
        <w:t>《説文》：“𡠗，至也。从女，執聲。《周書》曰：‘大命不𡠗。’讀若摯同。一曰《虞書》雉𡠗。”</w:t>
        <w:br/>
        <w:br/>
        <w:t>zhì　《廣韻》脂利切，去至章。又之入切。脂部。</w:t>
        <w:br/>
        <w:br/>
        <w:t>（1）至。《説文·女部》：“𡠗，至也。”</w:t>
        <w:br/>
        <w:br/>
        <w:t>（2）通“贄”。初见尊长时所送的礼品。《説文·女部》：“𡠗，《虞書》雉𡠗。”*段玉裁*注：“此别一義，謂𡠗即今贄字，引《堯典》‘一死贄’以明之。*鄭康成*曰：贄之言至，所以自致。是其義相近。”</w:t>
        <w:br/>
      </w:r>
    </w:p>
    <w:p>
      <w:r>
        <w:t>𡠙##𡠙</w:t>
        <w:br/>
        <w:br/>
        <w:t>tōng　《集韻》他東切，平東透。</w:t>
        <w:br/>
        <w:br/>
        <w:t>女子人名用字。《集韻·東韻》：“𡠙，女字。”</w:t>
        <w:br/>
      </w:r>
    </w:p>
    <w:p>
      <w:r>
        <w:t>𡠚##𡠚</w:t>
        <w:br/>
        <w:br/>
        <w:t>bì　《廣韻》卑吉切，入質幫。</w:t>
        <w:br/>
        <w:br/>
        <w:t>（1）母。《廣雅·釋親》：“𡠚，母也。”</w:t>
        <w:br/>
        <w:br/>
        <w:t>（2）用同“畢”。*明**沈鯨*《雙珠記·人珠還合》：“向奉王命𡠚姻，岳母未曾受禮，今日可同一拜。”</w:t>
        <w:br/>
      </w:r>
    </w:p>
    <w:p>
      <w:r>
        <w:t>𡠛##𡠛</w:t>
        <w:br/>
        <w:br/>
        <w:t>同“奻”。《改併四聲篇海·女部》引《類篇》：“𡠛，音奻，義同。”</w:t>
        <w:br/>
      </w:r>
    </w:p>
    <w:p>
      <w:r>
        <w:t>𡠜##𡠜</w:t>
        <w:br/>
        <w:br/>
        <w:t>《説文》：“𡠜，*𡠜母*，都醜也。从女，莫聲。”*朱駿聲*通訓定聲：“字亦作嫫。”</w:t>
        <w:br/>
        <w:br/>
        <w:t>（一）mó　《廣韻》莫胡切，平模明。魚部。</w:t>
        <w:br/>
        <w:br/>
        <w:t>同“嫫”。《説文·女部》：“𡠜，*𡠜母*，都醜也。”*段玉裁*注：“都猶冣也。”《玉篇·女部》：“𡠜，亦作嫫。”《楚辭·東方朔〈七諫·怨世〉》：“*西施*媞媞而不得見兮，*𡠜母*勃屑而日侍。”*王逸*注：“*𡠜母*，醜女也。”</w:t>
        <w:br/>
        <w:br/>
        <w:t>（二）mò　《廣韻》莫白切，入陌明。</w:t>
        <w:br/>
        <w:br/>
        <w:t>静。《廣韻·陌韻》：“𡠜，静也。”*北周**衛元嵩*《元包經·少陽·賁》：“𡠜𡠜闈嬪。”</w:t>
        <w:br/>
      </w:r>
    </w:p>
    <w:p>
      <w:r>
        <w:t>𡠝##𡠝</w:t>
        <w:br/>
        <w:br/>
        <w:t>同“嫢”。《龍龕手鑑·女部》：“𡠝，細𦝫皃。”《正字通·女部》：“嫢，☀作𡠝。”</w:t>
        <w:br/>
      </w:r>
    </w:p>
    <w:p>
      <w:r>
        <w:t>𡠞##𡠞</w:t>
        <w:br/>
        <w:br/>
        <w:t>fú　《集韻》馮無切，平虞奉。</w:t>
        <w:br/>
        <w:br/>
        <w:t>女子人名用字。《集韻·虞韻》：“𡠞，女字。”</w:t>
        <w:br/>
      </w:r>
    </w:p>
    <w:p>
      <w:r>
        <w:t>𡠟##𡠟</w:t>
        <w:br/>
        <w:br/>
        <w:t>同“孎”。《字彙·女部》：“𡠟，同孎。”</w:t>
        <w:br/>
      </w:r>
    </w:p>
    <w:p>
      <w:r>
        <w:t>𡠠##𡠠</w:t>
        <w:br/>
        <w:br/>
        <w:t>同“㜍”。《集韻·唐韻》：“㜍，亦从堂。”</w:t>
        <w:br/>
      </w:r>
    </w:p>
    <w:p>
      <w:r>
        <w:t>𡠢##𡠢</w:t>
        <w:br/>
        <w:br/>
        <w:t>同“戮”。《字彙補·女部》：“𡠢，古戮字。”</w:t>
        <w:br/>
      </w:r>
    </w:p>
    <w:p>
      <w:r>
        <w:t>𡠤##𡠤</w:t>
        <w:br/>
        <w:br/>
        <w:t>同“𡠥”。《集韻·陽韻》：“𡠥，女字，或書作𡠤。”</w:t>
        <w:br/>
      </w:r>
    </w:p>
    <w:p>
      <w:r>
        <w:t>𡠥##𡠥</w:t>
        <w:br/>
        <w:br/>
        <w:t>qiáng　《集韻》渠良切，平陽羣。</w:t>
        <w:br/>
        <w:br/>
        <w:t>女子人名用字。《集韻·陽韻》：“𡠥，女字。”</w:t>
        <w:br/>
      </w:r>
    </w:p>
    <w:p>
      <w:r>
        <w:t>𡠷##𡠷</w:t>
        <w:br/>
        <w:br/>
        <w:t>同“嫟”。《龍龕手鑑·女部》：“𡠷”，同“嫟”。</w:t>
        <w:br/>
      </w:r>
    </w:p>
    <w:p>
      <w:r>
        <w:t>𡠸##𡠸</w:t>
        <w:br/>
        <w:br/>
        <w:t>同“婿”。《改併四聲篇海·女部》引《奚韻》：“𡠸，音婿。”《康熙字典·女部》：“𡠸，《奚韻》同婿。”</w:t>
        <w:br/>
      </w:r>
    </w:p>
    <w:p>
      <w:r>
        <w:t>𡠹##𡠹</w:t>
        <w:br/>
        <w:br/>
        <w:t>zh?</w:t>
        <w:br/>
        <w:br/>
        <w:t>〔蔕𡠹〕娇；刁。也作“殢滯”。*元**宋方壺*《一枝花·蚊蟲》：“聚朋黨成羣隊，逞輕狂撒蔕𡠹。”按：《雍熙樂府》作“殢滯”。</w:t>
        <w:br/>
      </w:r>
    </w:p>
    <w:p>
      <w:r>
        <w:t>𡠼##𡠼</w:t>
        <w:br/>
        <w:br/>
        <w:t>同“☀”。《類篇·女部》：“𡠼，女字。”按：《廣韻》作“☀”。</w:t>
        <w:br/>
      </w:r>
    </w:p>
    <w:p>
      <w:r>
        <w:t>𡠽##𡠽</w:t>
        <w:br/>
        <w:br/>
        <w:t>同“摵”。《集韻·齊韻》：“𡠽，或从手。”</w:t>
        <w:br/>
      </w:r>
    </w:p>
    <w:p>
      <w:r>
        <w:t>𡠾##𡠾</w:t>
        <w:br/>
        <w:br/>
        <w:t>同“媺（美）”。*宋**趙明誠*《金石録》上：“至于文辭之𡠾惡，字畫之工拙，覽者當自得之，皆不復論。”</w:t>
        <w:br/>
      </w:r>
    </w:p>
    <w:p>
      <w:r>
        <w:t>𡠿##𡠿</w:t>
        <w:br/>
        <w:br/>
        <w:t>niǎo</w:t>
        <w:br/>
        <w:br/>
        <w:t>〔𡠿𡠿〕摇曳貌。也作“嬝嬝”、“裊裊”。《文明小史》第五十八回：“*黄世昌*的太太，便隨着内巡捕，𡠿𡠿婷婷的走進去了。”</w:t>
        <w:br/>
      </w:r>
    </w:p>
    <w:p>
      <w:r>
        <w:t>𡡀##𡡀</w:t>
        <w:br/>
        <w:br/>
        <w:t>ju鄋</w:t>
        <w:br/>
        <w:br/>
        <w:t>〔姻𡡀〕姻亲。也作“姻眷”。《劉知遠諸宫調·知遠充軍三娘剪髮生少主》：“五百年前姻𡡀相會。”</w:t>
        <w:br/>
      </w:r>
    </w:p>
    <w:p>
      <w:r>
        <w:t>𡡁##𡡁</w:t>
        <w:br/>
        <w:br/>
        <w:t>同“媳”。《改併四聲篇海·女部》引《俗字背篇》：“𡡁，音悉。俗用。”《劉知遠諸宫調·君臣弟兄子母夫婦團圓》：“兩個𡡁婦剛走脱。”</w:t>
        <w:br/>
      </w:r>
    </w:p>
    <w:p>
      <w:r>
        <w:t>𡡂##𡡂</w:t>
        <w:br/>
        <w:br/>
        <w:t>yàng　《集韻》弋亮切，去漾以。</w:t>
        <w:br/>
        <w:br/>
        <w:t>女子人名用字。《集韻·漾韻》：“𡡂，女字。”</w:t>
        <w:br/>
      </w:r>
    </w:p>
    <w:p>
      <w:r>
        <w:t>𡡃##𡡃</w:t>
        <w:br/>
        <w:br/>
        <w:t>同“窱”。《龍龕手鑑·女部》：“𡡃，正作窱。”</w:t>
        <w:br/>
      </w:r>
    </w:p>
    <w:p>
      <w:r>
        <w:t>𡡄##𡡄</w:t>
        <w:br/>
        <w:br/>
        <w:t>huāng　《改併四聲篇海·女部》引《龍龕手鑑》：“𡢯，呼光切。與𡡄同。”</w:t>
        <w:br/>
      </w:r>
    </w:p>
    <w:p>
      <w:r>
        <w:t>𡡈##𡡈</w:t>
        <w:br/>
        <w:br/>
        <w:t>bēng　《集韻》悲萌切，平耕幫。</w:t>
        <w:br/>
        <w:br/>
        <w:t>谨。《玉篇·女部》：“𡡈，𡡈謹也。”《集韻·耕韻》：“𡡈，謹也。”</w:t>
        <w:br/>
      </w:r>
    </w:p>
    <w:p>
      <w:r>
        <w:t>𡡉##𡡉</w:t>
        <w:br/>
        <w:br/>
        <w:t>mó　《集韻》眉波切，平戈明。</w:t>
        <w:br/>
        <w:br/>
        <w:t>女子的美称。《集韻·戈韻》：“𡡉，女美稱。”</w:t>
        <w:br/>
      </w:r>
    </w:p>
    <w:p>
      <w:r>
        <w:t>𡡊##𡡊</w:t>
        <w:br/>
        <w:br/>
        <w:t>cháo　《集韻》鋤交切，平肴崇。</w:t>
        <w:br/>
        <w:br/>
        <w:t>女子人名用字。《集韻·爻韻》：“𡡊，女字。”</w:t>
        <w:br/>
      </w:r>
    </w:p>
    <w:p>
      <w:r>
        <w:t>𡡋##𡡋</w:t>
        <w:br/>
        <w:br/>
        <w:t>同“婁”。《集韻·矦韻》：“𡝤，籀作𡡋。”*方成珪*考正：“𡝤，隸當作婁。”</w:t>
        <w:br/>
      </w:r>
    </w:p>
    <w:p>
      <w:r>
        <w:t>𡡌##𡡌</w:t>
        <w:br/>
        <w:br/>
        <w:t>同“嫕”。《龍龕手鑑·女部》：“𡡌”，“嫕”的俗字。</w:t>
        <w:br/>
      </w:r>
    </w:p>
    <w:p>
      <w:r>
        <w:t>𡡍##𡡍</w:t>
        <w:br/>
        <w:br/>
        <w:t>同“嫙”。《龍龕手鑑·女部》：“𡡍，俗；嫙，正。好皃。”</w:t>
        <w:br/>
      </w:r>
    </w:p>
    <w:p>
      <w:r>
        <w:t>𡡏##𡡏</w:t>
        <w:br/>
        <w:br/>
        <w:t>shāo　《廣韻》所交切，平肴生。</w:t>
        <w:br/>
        <w:br/>
        <w:t>同“娋”。大姐。《玉篇·女部》：“𡡏，姊也。”《廣韻·肴韻》：“𡡏，*齊*人呼姊。”《集韻·爻韻》：“娋，《博雅》：‘娋，孟姊也。’或从稍。”</w:t>
        <w:br/>
      </w:r>
    </w:p>
    <w:p>
      <w:r>
        <w:t>𡡐##𡡐</w:t>
        <w:br/>
        <w:br/>
        <w:t>bǔ　《廣韻》博木切，入屋幫。</w:t>
        <w:br/>
        <w:br/>
        <w:t>女子人名用字。《集韻·屋韻》：“𡡐，女字。*昌意*娶*蜀山*氏女，曰*昌𡡐*。”</w:t>
        <w:br/>
      </w:r>
    </w:p>
    <w:p>
      <w:r>
        <w:t>𡡑##𡡑</w:t>
        <w:br/>
        <w:br/>
        <w:t>zēng　《集韻》咨騰切，平登精。</w:t>
        <w:br/>
        <w:br/>
        <w:t>女子人名用字。《集韻·登韻》：“𡡑，女字。”</w:t>
        <w:br/>
      </w:r>
    </w:p>
    <w:p>
      <w:r>
        <w:t>𡡒##𡡒</w:t>
        <w:br/>
        <w:br/>
        <w:t>（一）sī　《集韻》相支切，平支心。</w:t>
        <w:br/>
        <w:br/>
        <w:t>女子人名用字。《集韻·支韻》：“𡡒，女字。”</w:t>
        <w:br/>
        <w:br/>
        <w:t>（二）xī　《集韻》先齊切，平齊心。</w:t>
        <w:br/>
        <w:br/>
        <w:t>女貌。《集韻·齊韻》：“𡡒，女皃。”</w:t>
        <w:br/>
      </w:r>
    </w:p>
    <w:p>
      <w:r>
        <w:t>𡡓##𡡓</w:t>
        <w:br/>
        <w:br/>
        <w:t>𡡓同“嬃”。《類篇·女部》：“𡡓，《説文》：‘女字也。’”《字彙·女部》：“𡡓”，同“嬃”。</w:t>
        <w:br/>
      </w:r>
    </w:p>
    <w:p>
      <w:r>
        <w:t>𡡔##𡡔</w:t>
        <w:br/>
        <w:br/>
        <w:t>zuì　《集韻》祖外切，去泰精。</w:t>
        <w:br/>
        <w:br/>
        <w:t>女子人名用字。《集韻·夳韻》：“𡡔，女字。”</w:t>
        <w:br/>
      </w:r>
    </w:p>
    <w:p>
      <w:r>
        <w:t>𡡖##𡡖</w:t>
        <w:br/>
        <w:br/>
        <w:t>（一）zān　《集韻》祖含切，平覃精。</w:t>
        <w:br/>
        <w:br/>
        <w:t>女子人名用字。《集韻·覃韻》：“𡡖，女字。”</w:t>
        <w:br/>
        <w:br/>
        <w:t>（二）cān　《集韻》七感切，上感清。</w:t>
        <w:br/>
        <w:br/>
        <w:t>同“㜗”。贪婪。《集韻·感韻》：“㜗，《説文》：‘婪也。’或作𡡖。”</w:t>
        <w:br/>
      </w:r>
    </w:p>
    <w:p>
      <w:r>
        <w:t>𡡗##𡡗</w:t>
        <w:br/>
        <w:br/>
        <w:t>《説文》：“𡡗，順也。从女，𤔔聲。《詩》曰：‘婉兮𡡗兮。’孌，籀文𡡗。”按：《女部》又收孌字。*段玉裁*以为：“小篆之孌，為今戀字，訓慕；籀文之孌，為小篆之𡡗，訓順。形同義異。”</w:t>
        <w:br/>
        <w:br/>
        <w:t>（一）luǎn　《廣韻》力兗切，上獮來。元部。</w:t>
        <w:br/>
        <w:br/>
        <w:t>顺从。《説文·女部》：“𡡗，順也。《詩》曰：‘婉兮𡡗兮。’”*段玉裁*注：“今《毛詩》作孌，正用籀文。”《廣韻·獮韻》：“𡡗，從也。”</w:t>
        <w:br/>
        <w:br/>
        <w:t>（二）luàn　《集韻》盧玩切，去换來。</w:t>
        <w:br/>
        <w:br/>
        <w:t>同“𢿢”。《集韻·换韻》：“𢿢，《説文》煩也。或从女。通作亂。”</w:t>
        <w:br/>
      </w:r>
    </w:p>
    <w:p>
      <w:r>
        <w:t>𡡘##𡡘</w:t>
        <w:br/>
        <w:br/>
        <w:t>同“𡠗”。《正字通·女部》：“𡠗，篆作𡡘，舊本省作𡠗。”</w:t>
        <w:br/>
      </w:r>
    </w:p>
    <w:p>
      <w:r>
        <w:t>𡡙##𡡙</w:t>
        <w:br/>
        <w:br/>
        <w:t>同“惰”。《集韻·過韻》：“𡡙”，同“惰”。</w:t>
        <w:br/>
      </w:r>
    </w:p>
    <w:p>
      <w:r>
        <w:t>𡡚##𡡚</w:t>
        <w:br/>
        <w:br/>
        <w:t>同“媚”。《正字通·女部》：“媚，《六書統》古文作𡡚。”</w:t>
        <w:br/>
      </w:r>
    </w:p>
    <w:p>
      <w:r>
        <w:t>𡡛##𡡛</w:t>
        <w:br/>
        <w:br/>
        <w:t>同“娍”。《龍龕手鑑·女部》：“娍、𡡛，承正反。《玉篇》云：‘長貌也。’二同。”</w:t>
        <w:br/>
      </w:r>
    </w:p>
    <w:p>
      <w:r>
        <w:t>𡡜##𡡜</w:t>
        <w:br/>
        <w:br/>
        <w:t>同“麗”。《字彙補·女部》：“𡡜，《秇林伐山》曰：𡡜，與麗同。”</w:t>
        <w:br/>
      </w:r>
    </w:p>
    <w:p>
      <w:r>
        <w:t>𡡟##𡡟</w:t>
        <w:br/>
        <w:br/>
        <w:t>同“㛴（惱）”。《集韻·皓韻》：“㛴，《説文》：‘有所恨也。今*汝南*人有所恨曰㛴’。或作𡡟。”</w:t>
        <w:br/>
      </w:r>
    </w:p>
    <w:p>
      <w:r>
        <w:t>𡡥##𡡥</w:t>
        <w:br/>
        <w:br/>
        <w:t>qú　《集韻》求於切，平魚羣。</w:t>
        <w:br/>
        <w:br/>
        <w:t>女子人名用字。《集韻·魚韻》：“𡡥，女字。”</w:t>
        <w:br/>
      </w:r>
    </w:p>
    <w:p>
      <w:r>
        <w:t>𡡸##𡡸</w:t>
        <w:br/>
        <w:br/>
        <w:t>同“媊”。《正字通·女部》：“媊，本作𡡸。”</w:t>
        <w:br/>
      </w:r>
    </w:p>
    <w:p>
      <w:r>
        <w:t>𡡹##𡡹</w:t>
        <w:br/>
        <w:br/>
        <w:t>同“嫳”。《集韻·屑韻》：“嫳，或書作𡡹。”</w:t>
        <w:br/>
      </w:r>
    </w:p>
    <w:p>
      <w:r>
        <w:t>𡡺##𡡺</w:t>
        <w:br/>
        <w:br/>
        <w:t>miǎo　《龍龕手鑑·女部》：“𡡺，弥小反。”《字彙補·女部》：“𡡺，彌小切，音渺，義未詳。”</w:t>
        <w:br/>
      </w:r>
    </w:p>
    <w:p>
      <w:r>
        <w:t>𡡼##𡡼</w:t>
        <w:br/>
        <w:br/>
        <w:t>同“婁”。*五代**徐鍇*《説文繫傳·女部》：“𡡼，籀文婁，從人中女，臼聲。”</w:t>
        <w:br/>
      </w:r>
    </w:p>
    <w:p>
      <w:r>
        <w:t>𡡽##𡡽</w:t>
        <w:br/>
        <w:br/>
        <w:t>同“𡣊”。《篇海類編·人物類·女部》：“𡡽”，同“𡣊”。</w:t>
        <w:br/>
      </w:r>
    </w:p>
    <w:p>
      <w:r>
        <w:t>𡡾##𡡾</w:t>
        <w:br/>
        <w:br/>
        <w:t>同“媚”。《正字通·女部》：“媚，本作𡡾。”</w:t>
        <w:br/>
      </w:r>
    </w:p>
    <w:p>
      <w:r>
        <w:t>𡡿##𡡿</w:t>
        <w:br/>
        <w:br/>
        <w:t>同“嫡”。《正字通·女部》：“嫡，篆作𡡿。”</w:t>
        <w:br/>
      </w:r>
    </w:p>
    <w:p>
      <w:r>
        <w:t>𡢀##𡢀</w:t>
        <w:br/>
        <w:br/>
        <w:t>zhuàn　《集韻》雛戀切，去線崇。</w:t>
        <w:br/>
        <w:br/>
        <w:t>（1）讥刺。《後漢書·馮衍傳》：“𡢀*子反*於*彭城*兮，爵*管仲*於*夷儀*。”*李賢*注：“《東觀記》作‘譏’字。此雖作‘𡢀’，蓋亦譏刺之意也。”</w:t>
        <w:br/>
        <w:br/>
        <w:t>（2）女子人名用字。《集韻·綫韻》：“𡢀，女字。”</w:t>
        <w:br/>
      </w:r>
    </w:p>
    <w:p>
      <w:r>
        <w:t>𡢁##𡢁</w:t>
        <w:br/>
        <w:br/>
        <w:t>〔不𡢁𣪘〕器名。*清**吴式芬*《攈古録金文》卷三之三：“𡢁”，同“期”。</w:t>
        <w:br/>
      </w:r>
    </w:p>
    <w:p>
      <w:r>
        <w:t>𡢃##𡢃</w:t>
        <w:br/>
        <w:br/>
        <w:t>同“嫺”。</w:t>
        <w:br/>
      </w:r>
    </w:p>
    <w:p>
      <w:r>
        <w:t>𡢆##𡢆</w:t>
        <w:br/>
        <w:br/>
        <w:t>同“㛴”。《龍龕手鑑·女部》：“𡢆”，同“㛴”。</w:t>
        <w:br/>
      </w:r>
    </w:p>
    <w:p>
      <w:r>
        <w:t>𡢇##𡢇</w:t>
        <w:br/>
        <w:br/>
        <w:t>同“𡠇（婹）”。《康熙字典·女部》引《龍龕手鑑》：“𡢇，烏皎切，𡢇嬝，細弱也。”按：《龍龕手鑑·女部》作“𡠇”。</w:t>
        <w:br/>
      </w:r>
    </w:p>
    <w:p>
      <w:r>
        <w:t>𡢈##𡢈</w:t>
        <w:br/>
        <w:br/>
        <w:t>dàng　《集韻》待朗切，上蕩定。</w:t>
        <w:br/>
        <w:br/>
        <w:t>侮慢；戏弄。《集韻·蕩韻》：“𡢈，嫯也，戯也。”</w:t>
        <w:br/>
      </w:r>
    </w:p>
    <w:p>
      <w:r>
        <w:t>𡢉##𡢉</w:t>
        <w:br/>
        <w:br/>
        <w:t>同“嬬”。《龍龕手鑑·女部》：“𡢉”，同“嬬”。</w:t>
        <w:br/>
      </w:r>
    </w:p>
    <w:p>
      <w:r>
        <w:t>𡢊##𡢊</w:t>
        <w:br/>
        <w:br/>
        <w:t>yuān　《改併四聲篇海》引《龍龕手鑑》於緣切。</w:t>
        <w:br/>
        <w:br/>
        <w:t>蛾眉。《改併四聲篇海·女部》引《龍龕手鑑》：“𡢊，蛾眉也。”</w:t>
        <w:br/>
      </w:r>
    </w:p>
    <w:p>
      <w:r>
        <w:t>𡢋##𡢋</w:t>
        <w:br/>
        <w:br/>
        <w:t>同“㛴（惱）”。《龍龕手鑑·女部》：“𡢋”，同“㛴”。</w:t>
        <w:br/>
      </w:r>
    </w:p>
    <w:p>
      <w:r>
        <w:t>𡢎##𡢎</w:t>
        <w:br/>
        <w:br/>
        <w:t>同“嬎”。《説文·女部》：“𡢎，生子齊均也。从女，从生，免聲。”《集韻·願韻》：“𡢎，《説文》：生子齊均也。”*方成珪*考正：“*小徐*及*段*氏校本俱作嬎。”</w:t>
        <w:br/>
      </w:r>
    </w:p>
    <w:p>
      <w:r>
        <w:t>𡢑##𡢑</w:t>
        <w:br/>
        <w:br/>
        <w:t>同“䆯”。《玉篇·女部》：“𡢑，短面皃。”《集韻·術韻》：“䆯，或作𡢑。”</w:t>
        <w:br/>
      </w:r>
    </w:p>
    <w:p>
      <w:r>
        <w:t>𡢒##𡢒</w:t>
        <w:br/>
        <w:br/>
        <w:t>jǔ　《字彙》子吕切。</w:t>
        <w:br/>
        <w:br/>
        <w:t>姓。《字彙·女部》：“𡢒，人姓。”</w:t>
        <w:br/>
      </w:r>
    </w:p>
    <w:p>
      <w:r>
        <w:t>𡢓##𡢓</w:t>
        <w:br/>
        <w:br/>
        <w:t>同“媧”。《説文·女部》：“媧，古之神聖女，化萬物者也。从女，咼聲。𡢓，籀文媧从𩰬。”</w:t>
        <w:br/>
      </w:r>
    </w:p>
    <w:p>
      <w:r>
        <w:t>𡢔##𡢔</w:t>
        <w:br/>
        <w:br/>
        <w:t>同“嬴”。《正字通·女部》：“𡢔，《説文》篆作𡢔……舊本省作嬴。”</w:t>
        <w:br/>
      </w:r>
    </w:p>
    <w:p>
      <w:r>
        <w:t>𡢕##𡢕</w:t>
        <w:br/>
        <w:br/>
        <w:t>《説文》：“𡢕，惡也。一曰人皃。从女，毁聲。”</w:t>
        <w:br/>
        <w:br/>
        <w:t>huǐ　《廣韻》許委切，上紙曉。微部。</w:t>
        <w:br/>
        <w:br/>
        <w:t>（1）诽谤。《説文·女部》：“𡢕，惡也。”*段玉裁*注：“*許*意蓋謂毁物為毁，謗人為𡢕。”</w:t>
        <w:br/>
        <w:br/>
        <w:t>（2）貌丑。《説文·女部》：“𡢕，人皃。”*朱駿聲*通訓定聲：“謂皃醜惡。”</w:t>
        <w:br/>
        <w:br/>
        <w:t>（3）女子人名用字。《集韻·紙韻》：“𡢕，女字。”</w:t>
        <w:br/>
      </w:r>
    </w:p>
    <w:p>
      <w:r>
        <w:t>𡢖##𡢖</w:t>
        <w:br/>
        <w:br/>
        <w:t>《説文》：“𡢖，難也。从女，𣪠聲。”</w:t>
        <w:br/>
        <w:br/>
        <w:t>qì　《廣韻》苦計切，去霽溪。又苦賣切，苦蟹切。支部。</w:t>
        <w:br/>
        <w:br/>
        <w:t>难。《説文·女部》：“𡢖，難也。”</w:t>
        <w:br/>
      </w:r>
    </w:p>
    <w:p>
      <w:r>
        <w:t>𡢗##𡢗</w:t>
        <w:br/>
        <w:br/>
        <w:t>同“要”。《説文·臼部》：“𡢗，古文要。”</w:t>
        <w:br/>
      </w:r>
    </w:p>
    <w:p>
      <w:r>
        <w:t>𡢘##𡢘</w:t>
        <w:br/>
        <w:br/>
        <w:t>（一）yùn　《集韻》以證切，去證以。</w:t>
        <w:br/>
        <w:br/>
        <w:t>同“孕”。《集韻·證韻》：“孕，古作𡢘。”《太玄·沈》：“雕鷹高翔，沈其腹，好𡢘惡粥。”*司馬光*集注：“*吴*曰：𡢘，古孕字。”</w:t>
        <w:br/>
        <w:br/>
        <w:t>（二）yíng　《集韻》余陵切，平蒸以。</w:t>
        <w:br/>
        <w:br/>
        <w:t>同“蠅”。《集韻·蒸韻》：“蠅，或从女。”</w:t>
        <w:br/>
      </w:r>
    </w:p>
    <w:p>
      <w:r>
        <w:t>𡢙##𡢙</w:t>
        <w:br/>
        <w:br/>
        <w:t>同“嫭”。《字彙補·女部》：“𡢙，與嫭同。”</w:t>
        <w:br/>
      </w:r>
    </w:p>
    <w:p>
      <w:r>
        <w:t>𡢚##𡢚</w:t>
        <w:br/>
        <w:br/>
        <w:t>màn　《龍龕手鑑》莫晏反。</w:t>
        <w:br/>
        <w:br/>
        <w:t>（1）同“嫚”。轻侮；傲慢。《龍龕手鑑·女部》：“𡢚”，同“嫚”。《潛夫論·五德志》：“亡於𡢚以，滅於積惡。”*汪繼培*箋：“《説文》云：𡢚，侮易也。經典通作‘慢易’。”</w:t>
        <w:br/>
        <w:br/>
        <w:t>（2）姓。《字彙補·女部》：“𡢚，《潛夫論》：*𡢚*姓，*鄧優*〔鄾〕。”</w:t>
        <w:br/>
      </w:r>
    </w:p>
    <w:p>
      <w:r>
        <w:t>𡢛##𡢛</w:t>
        <w:br/>
        <w:br/>
        <w:t>同“孌”。《字彙補·女部》：“𡢛，古文孌字。”</w:t>
        <w:br/>
      </w:r>
    </w:p>
    <w:p>
      <w:r>
        <w:t>𡢜##𡢜</w:t>
        <w:br/>
        <w:br/>
        <w:t>mǒ　《改併四聲篇海》引《類篇》莫可切。</w:t>
        <w:br/>
        <w:br/>
        <w:t>母。《改併四聲篇海·女部》引《類篇》：“𡢜，母之異名。”</w:t>
        <w:br/>
      </w:r>
    </w:p>
    <w:p>
      <w:r>
        <w:t>𡢯##𡢯</w:t>
        <w:br/>
        <w:br/>
        <w:t>同“𡡄”。《改併四聲篇海·女部》引《龍龕手鑑》：“𡢯，呼光切。與𡡄同。”</w:t>
        <w:br/>
      </w:r>
    </w:p>
    <w:p>
      <w:r>
        <w:t>𡢰##𡢰</w:t>
        <w:br/>
        <w:br/>
        <w:t>同“媐”。《龍龕手鑑·女部》：“𡢰”，“媐”的俗字。</w:t>
        <w:br/>
      </w:r>
    </w:p>
    <w:p>
      <w:r>
        <w:t>𡢱##𡢱</w:t>
        <w:br/>
        <w:br/>
        <w:t>piāo　《玉篇》匹遥切。</w:t>
        <w:br/>
        <w:br/>
        <w:t>女子人名用字。《玉篇·女部》：“𡢱，*漢*公主名。”</w:t>
        <w:br/>
      </w:r>
    </w:p>
    <w:p>
      <w:r>
        <w:t>𡢲##𡢲</w:t>
        <w:br/>
        <w:br/>
        <w:t>同“嫧”。《説文·女部》：“𡢲，齊也。从女，責聲。”《集韻·麥韻》：“嫧，或作𡢲。”</w:t>
        <w:br/>
      </w:r>
    </w:p>
    <w:p>
      <w:r>
        <w:t>𡢳##𡢳</w:t>
        <w:br/>
        <w:br/>
        <w:t>j靚</w:t>
        <w:br/>
        <w:br/>
        <w:t>同“妗”。舅母。*清同治*年修《河南府志·禮俗志》：“𡢳，舅母謂之妗，《通雅》亦作𡢳。”</w:t>
        <w:br/>
      </w:r>
    </w:p>
    <w:p>
      <w:r>
        <w:t>𡢴##𡢴</w:t>
        <w:br/>
        <w:br/>
        <w:t>同“嫽”。《正字通·女部》：“嫽，篆作𡢴。”</w:t>
        <w:br/>
      </w:r>
    </w:p>
    <w:p>
      <w:r>
        <w:t>𡢵##𡢵</w:t>
        <w:br/>
        <w:br/>
        <w:t>同“窈”。《龍龕手鑑·女部》：“𡢵，俗；正作窈。”</w:t>
        <w:br/>
      </w:r>
    </w:p>
    <w:p>
      <w:r>
        <w:t>𡢶##𡢶</w:t>
        <w:br/>
        <w:br/>
        <w:t>同“𡢕”。《集韻·紙韻》：“𡢕，或書作𡢶。”</w:t>
        <w:br/>
      </w:r>
    </w:p>
    <w:p>
      <w:r>
        <w:t>𡢷##𡢷</w:t>
        <w:br/>
        <w:br/>
        <w:t>同“䆯”。《篇海類編·人物類·女部》：“𡢷”，同“䆯”。</w:t>
        <w:br/>
      </w:r>
    </w:p>
    <w:p>
      <w:r>
        <w:t>𡢸##𡢸</w:t>
        <w:br/>
        <w:br/>
        <w:t>同“孉”。《龍龕手鑑·女部》：“𡢸”，同“孉”。</w:t>
        <w:br/>
      </w:r>
    </w:p>
    <w:p>
      <w:r>
        <w:t>𡢹##𡢹</w:t>
        <w:br/>
        <w:br/>
        <w:t>同“妖”。*朝鲜*本《龍龕手鑑·女部》：“妖，於堯切。妖艷也。𡢹，俗。”</w:t>
        <w:br/>
      </w:r>
    </w:p>
    <w:p>
      <w:r>
        <w:t>𡣀##𡣀</w:t>
        <w:br/>
        <w:br/>
        <w:t>chì　《玉篇》充陟切。</w:t>
        <w:br/>
        <w:br/>
        <w:t>女态。《玉篇·女部》：“𡣀，女子態。”《篇海類編·人物類·女部》：“𡣀，女態。”</w:t>
        <w:br/>
      </w:r>
    </w:p>
    <w:p>
      <w:r>
        <w:t>𡣁##𡣁</w:t>
        <w:br/>
        <w:br/>
        <w:t>nì　《集韻》昵立切，入緝娘。</w:t>
        <w:br/>
        <w:br/>
        <w:t>〔㛕𡣁〕见“㛕”。</w:t>
        <w:br/>
      </w:r>
    </w:p>
    <w:p>
      <w:r>
        <w:t>𡣂##𡣂</w:t>
        <w:br/>
        <w:br/>
        <w:t>同“☀”。《改併四聲篇海·女部》引《餘文》：“𡣂，女字。”按：“𡣂”当是“☀”的繁化异体。</w:t>
        <w:br/>
      </w:r>
    </w:p>
    <w:p>
      <w:r>
        <w:t>𡣃##𡣃</w:t>
        <w:br/>
        <w:br/>
        <w:t>同“媦”。《字彙補·女部》：“𡣃，與媦同。”《正字通·女部》：“媦，本作𡣃。”</w:t>
        <w:br/>
      </w:r>
    </w:p>
    <w:p>
      <w:r>
        <w:t>𡣅##𡣅</w:t>
        <w:br/>
        <w:br/>
        <w:t>“嫢”的讹字。《改併四聲篇海·女部》引《餘文》：“𡣅，具惠切。細也。又聚惟切。”《正字通·女部》：“嫢，☀作𡣅。”</w:t>
        <w:br/>
      </w:r>
    </w:p>
    <w:p>
      <w:r>
        <w:t>𡣆##𡣆</w:t>
        <w:br/>
        <w:br/>
        <w:t>同“嫵”。《正字通·女部》：“𡣆，俗嫵字。”</w:t>
        <w:br/>
      </w:r>
    </w:p>
    <w:p>
      <w:r>
        <w:t>𡣇##𡣇</w:t>
        <w:br/>
        <w:br/>
        <w:t>同“瘱”。《集韻·霽韻》：“瘱，或作𡣇。”</w:t>
        <w:br/>
      </w:r>
    </w:p>
    <w:p>
      <w:r>
        <w:t>𡣈##𡣈</w:t>
        <w:br/>
        <w:br/>
        <w:t>shù　《集韻》常恕切，去御禪。</w:t>
        <w:br/>
        <w:br/>
        <w:t>女子人名用字。《集韻·御韻》：“𡣈，女字。”</w:t>
        <w:br/>
      </w:r>
    </w:p>
    <w:p>
      <w:r>
        <w:t>𡣉##𡣉</w:t>
        <w:br/>
        <w:br/>
        <w:t>同“䬐”。《集韻·灰韻》：“䬐，或作𡣉。”</w:t>
        <w:br/>
      </w:r>
    </w:p>
    <w:p>
      <w:r>
        <w:t>𡣊##𡣊</w:t>
        <w:br/>
        <w:br/>
        <w:t>同“𡣔”。《十韻彙編·王一·感韻》：“𡣊，𡣊害，性惡。”《康熙字典·女部》：“𡣊，應作𡣔。”</w:t>
        <w:br/>
      </w:r>
    </w:p>
    <w:p>
      <w:r>
        <w:t>𡣋##𡣋</w:t>
        <w:br/>
        <w:br/>
        <w:t>piāo　《改併四聲篇海》引《川篇》疋招切。</w:t>
        <w:br/>
        <w:br/>
        <w:t>女子人名用字。《改併四聲篇海·女部》引《川篇》：“𡣋，*漢*公主名。”</w:t>
        <w:br/>
      </w:r>
    </w:p>
    <w:p>
      <w:r>
        <w:t>𡣌##𡣌</w:t>
        <w:br/>
        <w:br/>
        <w:t>同“嫸”。《正字通·女部》：“𡣌，俗作嫸。”</w:t>
        <w:br/>
      </w:r>
    </w:p>
    <w:p>
      <w:r>
        <w:t>𡣎##𡣎</w:t>
        <w:br/>
        <w:br/>
        <w:t>同“㜪（姺）”。《正字通·女部》：“㜪，本从𣂺。”</w:t>
        <w:br/>
      </w:r>
    </w:p>
    <w:p>
      <w:r>
        <w:t>𡣏##𡣏</w:t>
        <w:br/>
        <w:br/>
        <w:t>同“㜗”。《改併四聲篇海·女部》引《餘文》：“𡣏，貪也。”《正字通·女部》：“㜗，篆作𡣏。”</w:t>
        <w:br/>
      </w:r>
    </w:p>
    <w:p>
      <w:r>
        <w:t>𡣐##𡣐</w:t>
        <w:br/>
        <w:br/>
        <w:t>同“鞉（鼗）”。《龍龕手鑑·女部》：“𡣐，与鞉同。”</w:t>
        <w:br/>
      </w:r>
    </w:p>
    <w:p>
      <w:r>
        <w:t>𡣑##𡣑</w:t>
        <w:br/>
        <w:br/>
        <w:t>同“嬪”。《集韻·真韻》：“嬪，古作𡣑。”</w:t>
        <w:br/>
      </w:r>
    </w:p>
    <w:p>
      <w:r>
        <w:t>𡣒##𡣒</w:t>
        <w:br/>
        <w:br/>
        <w:t>同“娕”。《玉篇·女部》：“𡣒”，同“娕”。</w:t>
        <w:br/>
      </w:r>
    </w:p>
    <w:p>
      <w:r>
        <w:t>𡣔##𡣔</w:t>
        <w:br/>
        <w:br/>
        <w:t>hàn　《廣韻》胡感切，去感匣。</w:t>
        <w:br/>
        <w:br/>
        <w:t>恶性。《廣韻·感韻》：“𡣔，𡣔害，惡姓（性）也。”《字彙·女部》：“𡣔，惡性也。”</w:t>
        <w:br/>
      </w:r>
    </w:p>
    <w:p>
      <w:r>
        <w:t>𡣠##𡣠</w:t>
        <w:br/>
        <w:br/>
        <w:t>同“妖”。*朝鲜*本《龍龕手鑑·女部》：“妖，於堯切。妖艷也。𡣠，俗。”</w:t>
        <w:br/>
      </w:r>
    </w:p>
    <w:p>
      <w:r>
        <w:t>𡣡##𡣡</w:t>
        <w:br/>
        <w:br/>
        <w:t>同“妖”。*朝鲜*本《龍龕手鑑·女部》：“妖，於堯切。妖艷也。𡣡，俗。”</w:t>
        <w:br/>
      </w:r>
    </w:p>
    <w:p>
      <w:r>
        <w:t>𡣣##𡣣</w:t>
        <w:br/>
        <w:br/>
        <w:t>音义未详。一说同“嫌”。《字彙補·女部》：“𡣣，音義未詳。見釋藏《中峯語録》。僧*真空*曰：詳義與嫌同。未敢輒定。”</w:t>
        <w:br/>
      </w:r>
    </w:p>
    <w:p>
      <w:r>
        <w:t>𡣤##𡣤</w:t>
        <w:br/>
        <w:br/>
        <w:t>同“𡡽”。《龍龕手鑑·女部》：“𡣤”，同“𡡽”。</w:t>
        <w:br/>
      </w:r>
    </w:p>
    <w:p>
      <w:r>
        <w:t>𡣥##𡣥</w:t>
        <w:br/>
        <w:br/>
        <w:t>同“嬷”。《篇海類編·人物類·女部》：“𡣥，同嬷。”</w:t>
        <w:br/>
      </w:r>
    </w:p>
    <w:p>
      <w:r>
        <w:t>𡣦##𡣦</w:t>
        <w:br/>
        <w:br/>
        <w:t>方言。对母亲的俗称。*清**梁章鉅*《稱謂録·方言稱母》：“*吴*俗呼母曰㜆，又曰𡣦。”</w:t>
        <w:br/>
      </w:r>
    </w:p>
    <w:p>
      <w:r>
        <w:t>𡣩##𡣩</w:t>
        <w:br/>
        <w:br/>
        <w:t>同“婆”。《改併四聲篇海·女部》引《川篇》：“𡣩，与婆義同也，出釋典中。”《字彙補·女部》：“𡣩，佛經‘婆’字。”</w:t>
        <w:br/>
      </w:r>
    </w:p>
    <w:p>
      <w:r>
        <w:t>𡣪##𡣪</w:t>
        <w:br/>
        <w:br/>
        <w:t>shì　《廣韻》施隻切，入昔書。</w:t>
        <w:br/>
        <w:br/>
        <w:t>女子出嫁。《廣韻·昔韻》：“𡣪，嫁也。”*北周**衛元嵩*《元包經·孟陽》：“男有嫡，女有𡣪。言侃侃，笑赦赥。”*蘇源明*傳：“男有嫡，入而歸婦也；女有𡣪，出而從夫也。”*李江*注：“𡣪，嫁也。”</w:t>
        <w:br/>
      </w:r>
    </w:p>
    <w:p>
      <w:r>
        <w:t>𡣫##𡣫</w:t>
        <w:br/>
        <w:br/>
        <w:t>同“嫼”。《集韻·德韻》：“𡣫”，同“嫼”。</w:t>
        <w:br/>
      </w:r>
    </w:p>
    <w:p>
      <w:r>
        <w:t>𡣬##𡣬</w:t>
        <w:br/>
        <w:br/>
        <w:t>《説文》：“𡣬，好也。从女，𡚇聲。讀若*蜀郡*布名。”*徐鍇*注：“此今人所書娟字也。”</w:t>
        <w:br/>
        <w:br/>
        <w:t>yuān　《廣韻》於緣切，平仙影。又於權切，委鰥切。元部。</w:t>
        <w:br/>
        <w:br/>
        <w:t>（1）美好。后作“娟”。《説文·女部》：“𡣬，好也。”*段玉裁*注：“《上林賦》：‘柔嬈𡣬𡣬。’*郭璞*曰：‘皆骨體耎弱長豔皃也。’今《文選》譌作嫚嫚，《漢書》不誤，《史記》作嬛嬛，則是别本。按：今人所用娟字當即此。”《集韻·山韻》：“𡣬，容媚也。”《正字通·女部》：“𡣬，娟本字。”</w:t>
        <w:br/>
        <w:br/>
        <w:t>（2）美女。《玉篇·女部》：“𡣬，美女也。”</w:t>
        <w:br/>
      </w:r>
    </w:p>
    <w:p>
      <w:r>
        <w:t>𡣭##𡣭</w:t>
        <w:br/>
        <w:br/>
        <w:t>同“儢”。《集韻·語韻》：“儢，或从女。”</w:t>
        <w:br/>
      </w:r>
    </w:p>
    <w:p>
      <w:r>
        <w:t>𡣮##𡣮</w:t>
        <w:br/>
        <w:br/>
        <w:t>cài　《集韻》七蓋切，去泰清。</w:t>
        <w:br/>
        <w:br/>
        <w:t>女子人名用字。《集韻·夳韻》：“𡣮，女字。”</w:t>
        <w:br/>
      </w:r>
    </w:p>
    <w:p>
      <w:r>
        <w:t>𡣯##𡣯</w:t>
        <w:br/>
        <w:br/>
        <w:t>jié　《集韻》子列切，入薛精。</w:t>
        <w:br/>
        <w:br/>
        <w:t>好。《玉篇·女部》：“𡣯，好𡣯也。”《集韻·𧀼韻》：“𡣯，好也。”</w:t>
        <w:br/>
      </w:r>
    </w:p>
    <w:p>
      <w:r>
        <w:t>𡣰##𡣰</w:t>
        <w:br/>
        <w:br/>
        <w:t>同“嬙”。《集韻·陽韻》：“𡣰，婦官也。”《正字通·女部》：“嬙，本作𡣰。”</w:t>
        <w:br/>
      </w:r>
    </w:p>
    <w:p>
      <w:r>
        <w:t>𡣱##𡣱</w:t>
        <w:br/>
        <w:br/>
        <w:t>同“嬛”。《説文·女部》：“𡣱，材緊也。从女，瞏聲。《春秋傳》曰：‘𡣱𡣱在疚。’”《正字通·女部》：“嬛，本作𡣱。”</w:t>
        <w:br/>
      </w:r>
    </w:p>
    <w:p>
      <w:r>
        <w:t>𡣶##𡣶</w:t>
        <w:br/>
        <w:br/>
        <w:t>同“㜺”。《廣韻·翰韻》：“𡣶，不謹也。一曰美好皃。”按：《説文·女部》字作“㜺”。</w:t>
        <w:br/>
      </w:r>
    </w:p>
    <w:p>
      <w:r>
        <w:t>𡣷##𡣷</w:t>
        <w:br/>
        <w:br/>
        <w:t>同“娐”。《集韻·虞韻》：“𡣷，或作娐。”</w:t>
        <w:br/>
      </w:r>
    </w:p>
    <w:p>
      <w:r>
        <w:t>𡣸##𡣸</w:t>
        <w:br/>
        <w:br/>
        <w:t>同“孈”。《字彙補·女部》：“𡣸，即孈字。”</w:t>
        <w:br/>
      </w:r>
    </w:p>
    <w:p>
      <w:r>
        <w:t>𡣼##𡣼</w:t>
        <w:br/>
        <w:br/>
        <w:t>同“𡠗”。《字彙補·女部》：“𡣼，至也。《説文》引《周書》：‘大命不𡣼。’”《康熙字典·女部》：“𡣼，《説文》𡠗本字。”</w:t>
        <w:br/>
      </w:r>
    </w:p>
    <w:p>
      <w:r>
        <w:t>𡣽##𡣽</w:t>
        <w:br/>
        <w:br/>
        <w:t>yán　《集韻》余廉切，平鹽以。</w:t>
        <w:br/>
        <w:br/>
        <w:t>女子人名用字。《集韻·鹽韻》：“𡣽，女字。”</w:t>
        <w:br/>
      </w:r>
    </w:p>
    <w:p>
      <w:r>
        <w:t>𡣾##𡣾</w:t>
        <w:br/>
        <w:br/>
        <w:t>xiāo　《集韻》先彫切，平蕭心。</w:t>
        <w:br/>
        <w:br/>
        <w:t>女子人名用字。《集韻·蕭韻》：“𡣾，女名。”</w:t>
        <w:br/>
      </w:r>
    </w:p>
    <w:p>
      <w:r>
        <w:t>𡣿##𡣿</w:t>
        <w:br/>
        <w:br/>
        <w:t>同“襄”。《説文·衣部》：“𡣿，古文襄。”</w:t>
        <w:br/>
      </w:r>
    </w:p>
    <w:p>
      <w:r>
        <w:t>𡤀##𡤀</w:t>
        <w:br/>
        <w:br/>
        <w:t>同“妘”。《集韻·文韻》：“妘，《説文》：‘*祝融*之後，姓也。’一曰女字。古从𪔅。”*清**段玉裁*《説文解字注·女部》：“𪔈，籀文妘，*小徐*本篆作𡤀。”*郭沫若*《兩周金文辭大系圖録攷釋·圅皇父𣪕》：“𡤀即㜏字，亦即妘字。”</w:t>
        <w:br/>
      </w:r>
    </w:p>
    <w:p>
      <w:r>
        <w:t>𡤁##𡤁</w:t>
        <w:br/>
        <w:br/>
        <w:t>同“𡝏”。《集韻·真韻》：“𡝏，古作𡤁。”</w:t>
        <w:br/>
      </w:r>
    </w:p>
    <w:p>
      <w:r>
        <w:t>𡤈##𡤈</w:t>
        <w:br/>
        <w:br/>
        <w:t>同“嬿”。《集韻·先韻》：“𡤈，亦書作嬿。”</w:t>
        <w:br/>
      </w:r>
    </w:p>
    <w:p>
      <w:r>
        <w:t>𡤉##𡤉</w:t>
        <w:br/>
        <w:br/>
        <w:t>同“顰”。《玉篇·女部》：“𡤉，本作顰。”</w:t>
        <w:br/>
      </w:r>
    </w:p>
    <w:p>
      <w:r>
        <w:t>𡤋##𡤋</w:t>
        <w:br/>
        <w:br/>
        <w:t>xiè　《集韻》下介切，去怪匣。</w:t>
        <w:br/>
        <w:br/>
        <w:t>女子人名用字。《集韻·怪韻》：“𡤋，女字。”</w:t>
        <w:br/>
      </w:r>
    </w:p>
    <w:p>
      <w:r>
        <w:t>𡤌##𡤌</w:t>
        <w:br/>
        <w:br/>
        <w:t>lì　《集韻》狼狄切，入錫來。</w:t>
        <w:br/>
        <w:br/>
        <w:t>女子人名用字。《集韻·錫韻》：“𡤌，女字。”</w:t>
        <w:br/>
      </w:r>
    </w:p>
    <w:p>
      <w:r>
        <w:t>𡤎##𡤎</w:t>
        <w:br/>
        <w:br/>
        <w:t>fàn　《集韻》孚萬切，去願敷。</w:t>
        <w:br/>
        <w:br/>
        <w:t>匹偶。《集韻·願韻》：“𡤎，匹偶。”</w:t>
        <w:br/>
      </w:r>
    </w:p>
    <w:p>
      <w:r>
        <w:t>𡤏##𡤏</w:t>
        <w:br/>
        <w:br/>
        <w:t>同“媟”。《正字通·女部》：“𡤏，俗媟字。”</w:t>
        <w:br/>
      </w:r>
    </w:p>
    <w:p>
      <w:r>
        <w:t>𡤖##𡤖</w:t>
        <w:br/>
        <w:br/>
        <w:t>同“嫛”。《龍龕手鑑·女部》：“𡤖”，同“嫛”。</w:t>
        <w:br/>
      </w:r>
    </w:p>
    <w:p>
      <w:r>
        <w:t>𡤗##𡤗</w:t>
        <w:br/>
        <w:br/>
        <w:t>zhù　《改併四聲篇海》引《川篇》之六切。</w:t>
        <w:br/>
        <w:br/>
        <w:t>美女。《改併四聲篇海·女部》引《川篇》：“𡤗，美女也。”</w:t>
        <w:br/>
      </w:r>
    </w:p>
    <w:p>
      <w:r>
        <w:t>𡤘##𡤘</w:t>
        <w:br/>
        <w:br/>
        <w:t>同“嬭”。《改併四聲篇海·女部》引《餘文》：“𡤘，女字。”《正字通·女部》：“𡤘，俗嬭字。”</w:t>
        <w:br/>
      </w:r>
    </w:p>
    <w:p>
      <w:r>
        <w:t>𡤙##𡤙</w:t>
        <w:br/>
        <w:br/>
        <w:t>nà　《廣韻》女洽切，入洽娘。</w:t>
        <w:br/>
        <w:br/>
        <w:t>美貌。《廣韻·洽韻》：“𡤙，𡤙𡤙，美皃。”《集韻·洽韻》：“𡤙，美也。”</w:t>
        <w:br/>
      </w:r>
    </w:p>
    <w:p>
      <w:r>
        <w:t>𡤚##𡤚</w:t>
        <w:br/>
        <w:br/>
        <w:t>同“嫖”。《正字通·女部》：“𡤚，嫖本字。”</w:t>
        <w:br/>
      </w:r>
    </w:p>
    <w:p>
      <w:r>
        <w:t>𡤛##𡤛</w:t>
        <w:br/>
        <w:br/>
        <w:t>zhuǎn　《集韻》陟兗切，上獮知。</w:t>
        <w:br/>
        <w:br/>
        <w:t>女子人名用字。《集韻·𤣗韻》：“𡤛，女名。”</w:t>
        <w:br/>
      </w:r>
    </w:p>
    <w:p>
      <w:r>
        <w:t>𡤡##𡤡</w:t>
        <w:br/>
        <w:br/>
        <w:t>同“婘”。《集韻·㒨韻》：“婘，或从關。”</w:t>
        <w:br/>
      </w:r>
    </w:p>
    <w:p>
      <w:r>
        <w:t>𡤢##𡤢</w:t>
        <w:br/>
        <w:br/>
        <w:t>luó　《集韻》良何切，平歌來。</w:t>
        <w:br/>
        <w:br/>
        <w:t>女子人名用字。《集韻·戈韻》：“𡤢，女字。”</w:t>
        <w:br/>
      </w:r>
    </w:p>
    <w:p>
      <w:r>
        <w:t>𡤣##𡤣</w:t>
        <w:br/>
        <w:br/>
        <w:t>同“孌”。《集韻·綫韻》：“㜻，或从孌，亦書作𡤣。”</w:t>
        <w:br/>
      </w:r>
    </w:p>
    <w:p>
      <w:r>
        <w:t>𡤤##𡤤</w:t>
        <w:br/>
        <w:br/>
        <w:t>同“鑠”。《字彙補·女部》：“𡤤，與鑠同。”《隸釋·司隸從事郭究碑》：“於𡤤我君，皇精藴良。”*洪适*注：“碑以𡤤為鑠。”</w:t>
        <w:br/>
      </w:r>
    </w:p>
    <w:p>
      <w:r>
        <w:t>𡤥##𡤥</w:t>
        <w:br/>
        <w:br/>
        <w:t>同“儵”。《改併四聲篇海·女部》引《龍龕手鑑》：“𡤥，正作儵。”《字彙補·女部》：“𡤥，與儵同。”</w:t>
        <w:br/>
      </w:r>
    </w:p>
    <w:p>
      <w:r>
        <w:t>𡤨##𡤨</w:t>
        <w:br/>
        <w:br/>
        <w:t>同“孌”。《集韻·𤣗韻》：“孌，亦書作𡤨。”</w:t>
        <w:br/>
      </w:r>
    </w:p>
    <w:p>
      <w:r>
        <w:t>𡤫##𡤫</w:t>
        <w:br/>
        <w:br/>
        <w:t>qiā　《廣韻》苦加切，平麻溪。</w:t>
        <w:br/>
        <w:br/>
        <w:t>（1）〔㝞𡤫〕女子作姿态。《廣韻·麻韻》：“𡤫，㝞𡤫，女作姿態。”《集韻·麻韻》：“𡤫，㝞𡤫，女媚也。”</w:t>
        <w:br/>
        <w:br/>
        <w:t>（2）〔𡤫虎〕吓人的模样。《西遊記》第一回：“他走近前，弄個把戲，妝個𡤫虎，嚇得那些人丢筐棄網，四散奔跑。”</w:t>
        <w:br/>
      </w:r>
    </w:p>
    <w:p>
      <w:r>
        <w:t>𡤬##𡤬</w:t>
        <w:br/>
        <w:br/>
        <w:t>同“嬳”。《集韻·藥韻》：“嬳，或作𡤬。”</w:t>
        <w:br/>
      </w:r>
    </w:p>
    <w:p>
      <w:r>
        <w:t>𡤭##𡤭</w:t>
        <w:br/>
        <w:br/>
        <w:t>音义未详。*明*佚名《鳴鳳記·桑林奇遇》：“莫不是荆釵節婦投江上，莫不是塞上寒衣𡤭。”</w:t>
        <w:br/>
      </w:r>
    </w:p>
    <w:p>
      <w:r>
        <w:t>𡤮##𡤮</w:t>
        <w:br/>
        <w:br/>
        <w:t>同“嫸”。《正字通·女部》：“𡤮，嫸本字。”</w:t>
        <w:br/>
      </w:r>
    </w:p>
    <w:p>
      <w:r>
        <w:t>𡤯##𡤯</w:t>
        <w:br/>
        <w:br/>
        <w:t>同“嫘”。《集韻·脂韻》：“嫘，或作𡤯。”</w:t>
        <w:br/>
      </w:r>
    </w:p>
    <w:p>
      <w:r>
        <w:t>𡤱##𡤱</w:t>
        <w:br/>
        <w:br/>
        <w:t>同“㜮”。《集韻·闞韻》：“㜮，《説文》‘過差也’，引《論語》：‘小人窮斯㜮矣。’或从覽。”</w:t>
        <w:br/>
      </w:r>
    </w:p>
    <w:p>
      <w:r>
        <w:t>𡤲##𡤲</w:t>
        <w:br/>
        <w:br/>
        <w:t>同“㜤”。《正字通·女部》：“㜤，篆作𡤲。”</w:t>
        <w:br/>
      </w:r>
    </w:p>
    <w:p>
      <w:r>
        <w:t>𡤳##𡤳</w:t>
        <w:br/>
        <w:br/>
        <w:t>同“嬎”。《龍龕手鑑·女部》：“𡤳，俗；嬎，正。”*清**范寅*《越諺·孩語孺歌之諺》：“竹管裏頭一隻𡤳雞娘，殺殺請姨娘。”</w:t>
        <w:br/>
      </w:r>
    </w:p>
    <w:p>
      <w:r>
        <w:t>𡤵##𡤵</w:t>
        <w:br/>
        <w:br/>
        <w:t>同“懿”。*明**黄道周*《許太夫人張秊伯母傳》：“予因從司馬公得太夫人内𡤵，作《許太夫人傳》。”</w:t>
        <w:br/>
      </w:r>
    </w:p>
    <w:p>
      <w:r>
        <w:t>𡤶##𡤶</w:t>
        <w:br/>
        <w:br/>
        <w:t>wān　《集韻》烏關切，平删影。</w:t>
        <w:br/>
        <w:br/>
        <w:t>女子人名用字。《集韻·删韻》：“𡤶，女字。”</w:t>
        <w:br/>
      </w:r>
    </w:p>
    <w:p>
      <w:r>
        <w:t>𡤸##𡤸</w:t>
        <w:br/>
        <w:br/>
        <w:t>同“艷”。《字彙補·字部》：“灧，與艷同。見*張九成*《横浦集》。”</w:t>
        <w:br/>
      </w:r>
    </w:p>
    <w:p>
      <w:r>
        <w:t>𡤹##𡤹</w:t>
        <w:br/>
        <w:br/>
        <w:t>同“嬎”。《玉篇·女部》：“𡤹”，同“嬎”。</w:t>
        <w:br/>
      </w:r>
    </w:p>
    <w:p>
      <w:r>
        <w:t>𡤺##𡤺</w:t>
        <w:br/>
        <w:br/>
        <w:t>同“嬎”。《龍龕手鑑·女部》：“𡤺”，“嬎”的俗字。*清**范寅*《越諺·詈駡譏諷之諺》：“閑管鷄娘𡤺鴨卵。”</w:t>
        <w:br/>
      </w:r>
    </w:p>
    <w:p>
      <w:r>
        <w:t>𪥿##𪥿</w:t>
        <w:br/>
        <w:br/>
        <w:t>“嬻”的类推简化字。</w:t>
        <w:br/>
      </w:r>
    </w:p>
    <w:p>
      <w:r>
        <w:t>𫝬##𫝬</w:t>
        <w:br/>
        <w:br/>
        <w:t>“嬇”的类推简化字。</w:t>
        <w:br/>
      </w:r>
    </w:p>
    <w:p>
      <w:r>
        <w:t>𫰍##𫰍</w:t>
        <w:br/>
        <w:br/>
        <w:t>“媁”的类推简化字。</w:t>
        <w:br/>
      </w:r>
    </w:p>
    <w:p>
      <w:r>
        <w:t>𫰛##𫰛</w:t>
        <w:br/>
        <w:br/>
        <w:t>“娙”的类推简化字。</w:t>
        <w:br/>
      </w:r>
    </w:p>
    <w:p>
      <w:r>
        <w:t>𫰰##𫰰</w:t>
        <w:br/>
        <w:br/>
        <w:t>“嬐”的类推简化字。</w:t>
        <w:br/>
      </w:r>
    </w:p>
    <w:p>
      <w:r>
        <w:t>𫰹##𫰹</w:t>
        <w:br/>
        <w:br/>
        <w:t>“嫢”的类推简化字。</w:t>
        <w:br/>
      </w:r>
    </w:p>
    <w:p>
      <w:r>
        <w:t>𫰿##𫰿</w:t>
        <w:br/>
        <w:br/>
        <w:t>“婣”的类推简化字。</w:t>
        <w:br/>
      </w:r>
    </w:p>
    <w:p>
      <w:r>
        <w:t>𫲙##𫲙</w:t>
        <w:br/>
        <w:br/>
        <w:t>同“媠”。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