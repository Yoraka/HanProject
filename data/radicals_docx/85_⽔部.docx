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㲸##㲸</w:t>
        <w:br/>
        <w:br/>
        <w:t>xī　《字彙補》許泣切。</w:t>
        <w:br/>
        <w:br/>
        <w:t>（河道、池塘等）干涸。《字彙補·水部》：“㲸，音吸。水涸也。”按：*张涌泉*《漢語俗字叢考》云：“此字當是‘汽’的俗字。”</w:t>
        <w:br/>
      </w:r>
    </w:p>
    <w:p>
      <w:r>
        <w:t>㲹##㲹</w:t>
        <w:br/>
        <w:br/>
        <w:t>同“氿”。《龍龕手鑑·水部》：“㲹”，俗“氿”字。</w:t>
        <w:br/>
      </w:r>
    </w:p>
    <w:p>
      <w:r>
        <w:t>㲺##㲺</w:t>
        <w:br/>
        <w:br/>
        <w:t>jí　《廣韻》資悉切，入質精。</w:t>
        <w:br/>
        <w:br/>
        <w:t>（1）喷，洒。*唐**玄應*《一切經音義》卷四引《通俗文》：“迮而吐之曰㲺。”《玉篇·水部》：“㲺，水出也。”《集韻·質韻》：“㲺，灑也。”</w:t>
        <w:br/>
        <w:br/>
        <w:t>（2）水潜。《廣韻·質韻》：“㲺，水潛。”</w:t>
        <w:br/>
      </w:r>
    </w:p>
    <w:p>
      <w:r>
        <w:t>㲻##㲻</w:t>
        <w:br/>
        <w:br/>
        <w:t>《説文》：“㲻，没也。从水，从人。”</w:t>
        <w:br/>
        <w:br/>
        <w:t>nì　《集韻》乃歷切，入錫泥。藥部。</w:t>
        <w:br/>
        <w:br/>
        <w:t>（1）沉没；沉溺。后作“溺”。《説文·水部》：“㲻，没也。”*段玉裁*注：“此沈溺之本字也。今人多用*溺水*水名字為之，古今異字耳。”《玉篇·水部》：“㲻，*孔子*曰：‘君子㲻于日〔口〕，小人㲻于水。’今作溺。”按：《禮記·緇衣》作“小人溺於水，君子溺於口”。*北周**衛元嵩*《元包經·大過》：“風冞于陂，舟㲻于水。”*李江*注：“㲻，没也。音溺。”*明**張岱*《陶庵夢憶·定海水操》：“健兒瞭望，猿蹲桅斗，哨見敵船，從斗上擲身騰空㲻水，破浪衝濤，頃刻到岸，走報中軍，又趵躍入水，輕如魚鳧。”</w:t>
        <w:br/>
        <w:br/>
        <w:t>（2）姓。《通志·氏族略五》：“*㲻*氏，古溺字。見《纂要》。”《字彙·水部》：“㲻，姓。”</w:t>
        <w:br/>
      </w:r>
    </w:p>
    <w:p>
      <w:r>
        <w:t>㲼##㲼</w:t>
        <w:br/>
        <w:br/>
        <w:t>（一）yì　《廣韻》魚肺切，去廢疑。</w:t>
        <w:br/>
        <w:br/>
        <w:t>水名。《廣韻·廢韻》：“㲼，水名。”</w:t>
        <w:br/>
        <w:br/>
        <w:t>（二）chà</w:t>
        <w:br/>
        <w:br/>
        <w:t>同“汊”。港汊。《正字通·水部》：“㲼，或疑㲼即汊之譌。”*明**熊廷弼*《答李夢白督餉》：“同一海㲼，形如菱角，*登萊*、*天津*、*蓋套*各居一角。”</w:t>
        <w:br/>
      </w:r>
    </w:p>
    <w:p>
      <w:r>
        <w:t>㲽##㲽</w:t>
        <w:br/>
        <w:br/>
        <w:t>《説文》：“㲽，水也。从水，刃聲。”</w:t>
        <w:br/>
        <w:br/>
        <w:t>（一）niàn　《廣韻》奴甸切，去霰泥。又式羊切。諄部。</w:t>
        <w:br/>
        <w:br/>
        <w:t>古水名。约在今*山西省*西南部。《説文·水部》：“㲽，水也。”《集韻·霰韻》：“㲽，《説文》：‘水也。’出*上黨*。”</w:t>
        <w:br/>
        <w:br/>
        <w:t>（二）rěn　《集韻》爾軫切，上軫日。</w:t>
        <w:br/>
        <w:br/>
        <w:t>〔沴㲽〕见“沴（zhěn）”。</w:t>
        <w:br/>
      </w:r>
    </w:p>
    <w:p>
      <w:r>
        <w:t>㲾##㲾</w:t>
        <w:br/>
        <w:br/>
        <w:t>同“雨”。《字彙補·水部》：“㲾，與雨同。《遁甲開山圖》‘雨師’作‘㲾𩇪’。”</w:t>
        <w:br/>
      </w:r>
    </w:p>
    <w:p>
      <w:r>
        <w:t>㲿##㲿</w:t>
        <w:br/>
        <w:br/>
        <w:t>“瀇”的类推简化字。</w:t>
        <w:br/>
      </w:r>
    </w:p>
    <w:p>
      <w:r>
        <w:t>㳀##㳀</w:t>
        <w:br/>
        <w:br/>
        <w:t>guò　《廣韻》古卧切，去過見。</w:t>
        <w:br/>
        <w:br/>
        <w:t>古水名。《玉篇·水部》：“㳀，水。”《廣韻·過韻》：“㳀，水名。”</w:t>
        <w:br/>
      </w:r>
    </w:p>
    <w:p>
      <w:r>
        <w:t>㳁##㳁</w:t>
        <w:br/>
        <w:br/>
        <w:t>zè　《廣韻》阻力切，入職莊。</w:t>
        <w:br/>
        <w:br/>
        <w:t>水流；水势。《玉篇·水部》：“㳁，流也。”《廣韻·職韻》：“㳁，湢㳁，水勢。”《集韻·職韻》：“㳁，湢㳁，水流皃。”《鐔津文集》卷十九：“筆峰廻崷崪，詞海彌湢㳁。”</w:t>
        <w:br/>
      </w:r>
    </w:p>
    <w:p>
      <w:r>
        <w:t>㳂##㳂</w:t>
        <w:br/>
        <w:br/>
        <w:t>同“☀（沿）”。《龍龕手鑑·水部》：“☀”，同“㳂”。《正字通·水部》：“㳂，同沿。俗省。”*南朝**齊**謝朓*《侍宴華光殿曲水奉敕為皇太子作》：“*灞**滻*入筵，*河**淇*流阼。*海若*來往，觴肴㳂泝。”*唐**元稹*《紀懷贈李六户曹崔二十功曹五十韻》：“且泛夤㳂水，兼過被病僧。”*宋**蘇軾*《次韻孔毅父久旱已而甚雨三首》之三：“㳂流不惡泝亦佳，一葉扁舟任漂突。”</w:t>
        <w:br/>
      </w:r>
    </w:p>
    <w:p>
      <w:r>
        <w:t>㳃##㳃</w:t>
        <w:br/>
        <w:br/>
        <w:t>同“淬”。《龍龕手鑑·水部》：“㳃，俗；淬，正。”</w:t>
        <w:br/>
      </w:r>
    </w:p>
    <w:p>
      <w:r>
        <w:t>㳄##㳄</w:t>
        <w:br/>
        <w:br/>
        <w:t>同“涎”。《説文·㳄部》：“㳄，慕欲口液也。从欠，从水。”《玉篇·㳄部》：“㳄，亦作涎。”《方言》卷四“繄袼謂之䙔”*晋**郭璞*注：“即小兒㳄衣也。”*元**姚燧*《烏木杖賦》：“依居蛟蜃，漱沫濡㳄。”</w:t>
        <w:br/>
      </w:r>
    </w:p>
    <w:p>
      <w:r>
        <w:t>㳅##㳅</w:t>
        <w:br/>
        <w:br/>
        <w:t>同“流”。《玉篇·水部》：“㳅，古文流。”《荀子·榮辱》：“其㳅長矣，其温厚矣，其功盛姚遠矣。”*楊倞*注：“㳅，古流字。”《世説新語·任誕》：“宜㳅之海外，以正風教。”</w:t>
        <w:br/>
      </w:r>
    </w:p>
    <w:p>
      <w:r>
        <w:t>㳆##㳆</w:t>
        <w:br/>
        <w:br/>
        <w:t>tǒu　《龍龕手鑑》他口反。</w:t>
        <w:br/>
        <w:br/>
        <w:t>〔㳆鄉〕地名。*南朝**梁**任昉*《述異記》卷上：“*㳆鄉*西津有*玉女岡*，天當雨，輒先涌五色氣於石間，俗謂‘玉女披衣’。”</w:t>
        <w:br/>
      </w:r>
    </w:p>
    <w:p>
      <w:r>
        <w:t>㳇##㳇</w:t>
        <w:br/>
        <w:br/>
        <w:t>fù</w:t>
        <w:br/>
        <w:br/>
        <w:t>（1）〔湖㳇〕地名。*江苏省**宜兴市*有*湖㳇镇*。*明**王穉登*《荆溪疏》：“*蜀山*折而南，可二十里，曰*湖㳇*，山中大市也。*宋*時置務於此，榷採山之利。今作㳇，亦務字之譌。”*清**吴騫*《遊張公洞記》：“五月朔日黎明解繂，二十里抵*湖㳇*。”</w:t>
        <w:br/>
        <w:br/>
        <w:t>（2）浮，凫水。《水滸傳》第三十八回：“*李逵*正在江裏探頭探腦，假挣扎㳇水。”</w:t>
        <w:br/>
      </w:r>
    </w:p>
    <w:p>
      <w:r>
        <w:t>㳈##㳈</w:t>
        <w:br/>
        <w:br/>
        <w:t>同“沛”。《正字通·水部》：“沛，本作㳈。”</w:t>
        <w:br/>
      </w:r>
    </w:p>
    <w:p>
      <w:r>
        <w:t>㳊##㳊</w:t>
        <w:br/>
        <w:br/>
        <w:t>（一）yōu　《集韻》夷周切，平尤以。</w:t>
        <w:br/>
        <w:br/>
        <w:t>同“攸”。水流貌。《集韻·尤韻》：“攸，*秦*刻石《嶧山文》作㳊。”</w:t>
        <w:br/>
        <w:br/>
        <w:t>（二）zhōng　《字彙補》之宗切。</w:t>
        <w:br/>
        <w:br/>
        <w:t>水名。《字彙補·水部》：“㳊，水名。”</w:t>
        <w:br/>
      </w:r>
    </w:p>
    <w:p>
      <w:r>
        <w:t>㳋##㳋</w:t>
        <w:br/>
        <w:br/>
        <w:t>qiū　《集韻》祛尤切，平尤溪。</w:t>
        <w:br/>
        <w:br/>
        <w:t>古水名。《玉篇·水部》：“㳋，水也。”《正字通·水部》：“㳋，水名。”</w:t>
        <w:br/>
      </w:r>
    </w:p>
    <w:p>
      <w:r>
        <w:t>㳌##㳌</w:t>
        <w:br/>
        <w:br/>
        <w:t>同“𠖹”。《龍龕手鑑·水部》：“㳌，胡甲反。”又《冫部》：“𠖹，胡甲反。正作𠗉。”*邓福禄*、*韩小荆*《字典考正》：“‘㳌’、‘𠖹’音同形近，當是一字之變。”《大智度論》卷十六：“漚波羅獄中，凍冰浹（石本作‘㳌’）渫，有似青蓮花。”</w:t>
        <w:br/>
      </w:r>
    </w:p>
    <w:p>
      <w:r>
        <w:t>㳍##㳍</w:t>
        <w:br/>
        <w:br/>
        <w:t>bù　《集韻》博故切，去暮幫。</w:t>
        <w:br/>
        <w:br/>
        <w:t>古地名。《集韻·莫韻》：“㳍，地名。*周世宗*遣將破賊於東*㳍州*。”</w:t>
        <w:br/>
      </w:r>
    </w:p>
    <w:p>
      <w:r>
        <w:t>㳎##㳎</w:t>
        <w:br/>
        <w:br/>
        <w:t>biàn　《集韻》皮變切，去線並。</w:t>
        <w:br/>
        <w:br/>
        <w:t>导水使平。《集韻·綫韻》：“㳎，導水使平。”</w:t>
        <w:br/>
      </w:r>
    </w:p>
    <w:p>
      <w:r>
        <w:t>㳏##㳏</w:t>
        <w:br/>
        <w:br/>
        <w:t>shì　《集韻》疏吏切，去志生。</w:t>
        <w:br/>
        <w:br/>
        <w:t>古水名。《集韻·志韻》：“㳏，水名，在*河南*。”</w:t>
        <w:br/>
      </w:r>
    </w:p>
    <w:p>
      <w:r>
        <w:t>㳐##㳐</w:t>
        <w:br/>
        <w:br/>
        <w:t>zhá　《廣韻》查轄切，入鎋崇。</w:t>
        <w:br/>
        <w:br/>
        <w:t>〔㳐㳐〕1.水流貌。《廣韻·鎋韻》：“㳐，㳐㳐，水流也。”《集韻·舝韻》：“㳐，㳐㳐，水流皃。”2.水声。《篇海類編·地理類·水部》：“㳐，㳐㳐，水聲。”</w:t>
        <w:br/>
      </w:r>
    </w:p>
    <w:p>
      <w:r>
        <w:t>㳑##㳑</w:t>
        <w:br/>
        <w:br/>
        <w:t>同“溢”。《集韻·質韻》：“溢，或省。”《字彙補·水部》：“㳑，溢字省文。”</w:t>
        <w:br/>
      </w:r>
    </w:p>
    <w:p>
      <w:r>
        <w:t>㳒##㳒</w:t>
        <w:br/>
        <w:br/>
        <w:t>同“法”。《正字通·水部》：“法，《周禮》作灋，今从㳒。”</w:t>
        <w:br/>
      </w:r>
    </w:p>
    <w:p>
      <w:r>
        <w:t>㳔##㳔</w:t>
        <w:br/>
        <w:br/>
        <w:t>“濧”的类推简化字。</w:t>
        <w:br/>
      </w:r>
    </w:p>
    <w:p>
      <w:r>
        <w:t>㳖##㳖</w:t>
        <w:br/>
        <w:br/>
        <w:t>yī　《集韻》於希切，平微影。</w:t>
        <w:br/>
        <w:br/>
        <w:t>水名。《玉篇·水部》：“㳖，水也。”《集韻·微韻》：“㳖，水名。”</w:t>
        <w:br/>
      </w:r>
    </w:p>
    <w:p>
      <w:r>
        <w:t>㳘##㳘</w:t>
        <w:br/>
        <w:br/>
        <w:t>chōng　《廣韻》昌終切，平東昌。</w:t>
        <w:br/>
        <w:br/>
        <w:t>（1）山泉流下。《玉篇·水部》：“㳘，山泉下。”</w:t>
        <w:br/>
        <w:br/>
        <w:t>（2）水声。《廣韻·東韻》：“㳘，水聲。”《集韻·東韻》：“㳘，㳘淙，水聲。”</w:t>
        <w:br/>
      </w:r>
    </w:p>
    <w:p>
      <w:r>
        <w:t>㳙##㳙</w:t>
        <w:br/>
        <w:br/>
        <w:t>同“涓”。《玉篇·水部》：“㳙，古玄切。小流皃。”《字彙·水部》：“㳙，俗涓字。”</w:t>
        <w:br/>
      </w:r>
    </w:p>
    <w:p>
      <w:r>
        <w:t>㳚##㳚</w:t>
        <w:br/>
        <w:br/>
        <w:t>xù　《集韻》休必切，入術曉。</w:t>
        <w:br/>
        <w:br/>
        <w:t>水流貌。《集韻·質韻》：“㳚，水流皃。”</w:t>
        <w:br/>
      </w:r>
    </w:p>
    <w:p>
      <w:r>
        <w:t>㳛##㳛</w:t>
        <w:br/>
        <w:br/>
        <w:t>〔湔㳛〕古水名，在今*四川省*境内。《水經注·江水》：“*江*北，則左對繁田，*文翁*又穿*湔㳛*，以溉灌繁田千七百頃。”</w:t>
        <w:br/>
      </w:r>
    </w:p>
    <w:p>
      <w:r>
        <w:t>㳜##㳜</w:t>
        <w:br/>
        <w:br/>
        <w:t>xiū　《集韻》虚尤切，平尤曉。</w:t>
        <w:br/>
        <w:br/>
        <w:t>水去貌；一说水貌。《玉篇·水部》：“㳜，水去皃。”《集韻·尤韻》：“㳜，水皃。”</w:t>
        <w:br/>
      </w:r>
    </w:p>
    <w:p>
      <w:r>
        <w:t>㳝##㳝</w:t>
        <w:br/>
        <w:br/>
        <w:t>“洭”的讹字。《水經注·溱水》：“*溱水*又西南，*㳝水*入焉。”*朱謀㙔*注箋：“*孫*云：‘*㳝水*當作*洭水*，《漢志》*南海郡*中*宿縣*有*洭浦*。’”</w:t>
        <w:br/>
      </w:r>
    </w:p>
    <w:p>
      <w:r>
        <w:t>㳞##㳞</w:t>
        <w:br/>
        <w:br/>
        <w:t>同“浺”。《改併四聲篇海·水部》引《餘文》：“㳞，㳞融，水平遠皃。又音蟲。”《字彙補·水部》：“㳞，同浺。”</w:t>
        <w:br/>
      </w:r>
    </w:p>
    <w:p>
      <w:r>
        <w:t>㳠##㳠</w:t>
        <w:br/>
        <w:br/>
        <w:t>“澾”的简化字。</w:t>
        <w:br/>
      </w:r>
    </w:p>
    <w:p>
      <w:r>
        <w:t>㳡##㳡</w:t>
        <w:br/>
        <w:br/>
        <w:t>“濄”的类推简化字。</w:t>
        <w:br/>
      </w:r>
    </w:p>
    <w:p>
      <w:r>
        <w:t>㳤##㳤</w:t>
        <w:br/>
        <w:br/>
        <w:t>同“淑”。《龍龕手鑑·水部》：“㳤”，“淑”的俗字。</w:t>
        <w:br/>
      </w:r>
    </w:p>
    <w:p>
      <w:r>
        <w:t>㳥##㳥</w:t>
        <w:br/>
        <w:br/>
        <w:t>lòng　《廣韻》盧貢切，去送來。</w:t>
        <w:br/>
        <w:br/>
        <w:t>古水名。《玉篇·水部》：“㳥，水。”《廣韻·送韻》：“㳥，水名。”</w:t>
        <w:br/>
      </w:r>
    </w:p>
    <w:p>
      <w:r>
        <w:t>㳦##㳦</w:t>
        <w:br/>
        <w:br/>
        <w:t>xiè　《廣韻》胡介切，去怪匣。</w:t>
        <w:br/>
        <w:br/>
        <w:t>水名。《玉篇·水部》：“㳦，水。”《廣韻·怪韻》：“㳦，水名。”</w:t>
        <w:br/>
      </w:r>
    </w:p>
    <w:p>
      <w:r>
        <w:t>㳧##㳧</w:t>
        <w:br/>
        <w:br/>
        <w:t>（一）chè　《廣韻》叱涉切，入葉昌。</w:t>
        <w:br/>
        <w:br/>
        <w:t>〔𣶏㳧〕见“𣶏”。</w:t>
        <w:br/>
        <w:br/>
        <w:t>（二）rè　《集韻》日涉切，入葉日。</w:t>
        <w:br/>
        <w:br/>
        <w:t>水貌。《集韻·葉韻》：“㳧，水皃。”</w:t>
        <w:br/>
      </w:r>
    </w:p>
    <w:p>
      <w:r>
        <w:t>㳨##㳨</w:t>
        <w:br/>
        <w:br/>
        <w:t>同“𣴖”。《廣韻·末韻》：“㳨，㳨濺。姊末切。”按：《集韻·曷韻》作“𣴖”。</w:t>
        <w:br/>
      </w:r>
    </w:p>
    <w:p>
      <w:r>
        <w:t>㳩##㳩</w:t>
        <w:br/>
        <w:br/>
        <w:t>tān　《改併四聲篇海》引《奚韻》他含切。</w:t>
        <w:br/>
        <w:br/>
        <w:t>〔㴥㳩〕峻波。《改併四聲篇海·水部》引《奚韻》：“㳩，㴥㳩，峻波也。”</w:t>
        <w:br/>
      </w:r>
    </w:p>
    <w:p>
      <w:r>
        <w:t>㳪##㳪</w:t>
        <w:br/>
        <w:br/>
        <w:t>pì　《集韻》匹備切，去至滂。</w:t>
        <w:br/>
        <w:br/>
        <w:t>水名。《集韻·至韻》：“㳪，水名。”</w:t>
        <w:br/>
      </w:r>
    </w:p>
    <w:p>
      <w:r>
        <w:t>㳫##㳫</w:t>
        <w:br/>
        <w:br/>
        <w:t>zǎn　《改併四聲篇海》引《川篇》子感切。</w:t>
        <w:br/>
        <w:br/>
        <w:t>姓。《改併四聲篇海·水部》引《川篇》：“㳫，人姓也。”</w:t>
        <w:br/>
      </w:r>
    </w:p>
    <w:p>
      <w:r>
        <w:t>㳬##㳬</w:t>
        <w:br/>
        <w:br/>
        <w:t>《説文》：“㳬，回泉也。从水，旋省聲。”</w:t>
        <w:br/>
        <w:br/>
        <w:t>xuán　《廣韻》似宣切，平仙邪。又辝戀切。元部。</w:t>
        <w:br/>
        <w:br/>
        <w:t>旋流。后作“漩”。《説文·水部》：“㳬，回泉也。”*段玉裁*注：“*杜*詩‘撇漩捎濆無險阻’。漩，*夔州*土人讀去聲，謂峽中回流大者，其深不測，舟遇之則旋轉而入。”《廣韻·仙韻》：“㳬，回㳬。”</w:t>
        <w:br/>
      </w:r>
    </w:p>
    <w:p>
      <w:r>
        <w:t>㳭##㳭</w:t>
        <w:br/>
        <w:br/>
        <w:t>同“㳄（涎）”。《龍龕手鑑·水部》：“㳭”，“㳄”的俗字。</w:t>
        <w:br/>
      </w:r>
    </w:p>
    <w:p>
      <w:r>
        <w:t>㳮##㳮</w:t>
        <w:br/>
        <w:br/>
        <w:t>同“尿”。《改併四聲篇海·水部》引《搜真玉鏡》：“㳮，音尿。”《字彙補·水部》：“㳮，與尿同。”</w:t>
        <w:br/>
      </w:r>
    </w:p>
    <w:p>
      <w:r>
        <w:t>㳯##㳯</w:t>
        <w:br/>
        <w:br/>
        <w:t>“淬”的讹字。《字彙補·水部》：“㳯，音未詳。《談薈》：‘硯神曰*㳯妃*。’”按：《説郛》卷三十一引《致虚雜俎》：“硯神曰*淬妃*。”《玉芝堂談薈》误引作“㳯妃”。</w:t>
        <w:br/>
      </w:r>
    </w:p>
    <w:p>
      <w:r>
        <w:t>㳰##㳰</w:t>
        <w:br/>
        <w:br/>
        <w:t>同“溝”。《農政全書·農器·圖譜一》：“（砘車）畜力輓之，隨耬種所過㳰壠碾之，使種土相著，易為生發。”按：*元**王禎*《農書》卷十二作“溝”。</w:t>
        <w:br/>
      </w:r>
    </w:p>
    <w:p>
      <w:r>
        <w:t>㳴##㳴</w:t>
        <w:br/>
        <w:br/>
        <w:t>mì　《集韻》覓畢切，入質明。</w:t>
        <w:br/>
        <w:br/>
        <w:t>〔㳴𣳃〕泥淖。《類篇·水部》：“㳴，㳴𣳃，泥淖。”</w:t>
        <w:br/>
      </w:r>
    </w:p>
    <w:p>
      <w:r>
        <w:t>㳵##㳵</w:t>
        <w:br/>
        <w:br/>
        <w:t>jì　《集韻》居悸切，去至見。</w:t>
        <w:br/>
        <w:br/>
        <w:t>水名。《集韻·至韻》：“㳵，水名。”</w:t>
        <w:br/>
      </w:r>
    </w:p>
    <w:p>
      <w:r>
        <w:t>㳶##㳶</w:t>
        <w:br/>
        <w:br/>
        <w:t>《説文》：“㳶，水也。从水，乳聲。”</w:t>
        <w:br/>
        <w:br/>
        <w:t>（一）nǒu　《廣韻》乃后切，上厚泥。侯部。</w:t>
        <w:br/>
        <w:br/>
        <w:t>（1）水名。《説文·水部》：“㳶，水也。”《玉篇·水部》：“㳶，水名。”</w:t>
        <w:br/>
        <w:br/>
        <w:t>（2）哺乳。也作“㝅”。《正字通·水部》：“㳶，一説《左傳》：*楚*人謂乳為㳶。㳶，一作㝅。”按：《左傳·宣公四年》作“穀”，*陸德明*釋文作“如口反”，为“㝅”的借字。</w:t>
        <w:br/>
        <w:br/>
        <w:t>（二）rǔ　《集韻》繠主切，上麌日。</w:t>
        <w:br/>
        <w:br/>
        <w:t>（1）同“醹”。醇厚的酒。《集韻·噳韻》：“醹，《説文》：酒厚也。或作㳶。”按：《説文·酉部》：“醹，厚酒也。”《廣雅·釋器》：“㳶，酒也。”*王念孫*疏證：“㳶，猶乳也。乳與酒，古聲相近而義同。《北堂書鈔》引《春秋説題辭》云：‘酒之言乳也。’”</w:t>
        <w:br/>
        <w:br/>
        <w:t>（2）同“乳”。乳汁。《正字通·水部》：“㳶，*吴元滿*《總要》：“乳，音汝。胷酥也，諺呼為奶。又泥吼切。㳶，湩也。母血所化，以飲嬰孩者。據此，㳶即乳。”</w:t>
        <w:br/>
      </w:r>
    </w:p>
    <w:p>
      <w:r>
        <w:t>㳷##㳷</w:t>
        <w:br/>
        <w:br/>
        <w:t>《説文》：“㳷，青黑色。从水，曶聲。”</w:t>
        <w:br/>
        <w:br/>
        <w:t>（一）hū　《廣韻》荒内切，去隊曉。又《集韻》呼骨切。術部。</w:t>
        <w:br/>
        <w:br/>
        <w:t>（1）青黑色。《説文·水部》：“㳷，青黑色。”《玉篇·水部》：“㳷，青黑皃。”</w:t>
        <w:br/>
        <w:br/>
        <w:t>（2）大清。《玉篇·水部》：“㳷，大清也。”</w:t>
        <w:br/>
        <w:br/>
        <w:t>（二）mǐn　《龍龕手鑑》音泯。</w:t>
        <w:br/>
        <w:br/>
        <w:t>同“湣”。《可洪音義》卷九《大佛頂如來密因修證了義諸菩薩萬行首楞嚴經》第九卷音義：“㳷，正作泯、湣二形也。”*邓福禄*、*韩小荆*《字典考正》：“‘㳷’是‘湣’的避諱替换字。”</w:t>
        <w:br/>
        <w:br/>
        <w:t>（三）wěn　《集韻》武粉切，上吻微。</w:t>
        <w:br/>
        <w:br/>
        <w:t>水绝貌。《集韻·吻韻》：“㳷，水絶皃。”</w:t>
        <w:br/>
        <w:br/>
        <w:t>（四）tuì　《集韻》吐内切，去隊透。</w:t>
        <w:br/>
        <w:br/>
        <w:t>浸渍去色。《集韻·隊韻》：“㳷，漬去色曰㳷。”</w:t>
        <w:br/>
      </w:r>
    </w:p>
    <w:p>
      <w:r>
        <w:t>㳸##㳸</w:t>
        <w:br/>
        <w:br/>
        <w:t>huā　《玉篇》呼瓜切。</w:t>
        <w:br/>
        <w:br/>
        <w:t>水名。《玉篇·水部》：“㳸，水。”《字彙·水部》：“㳸，水名。”</w:t>
        <w:br/>
      </w:r>
    </w:p>
    <w:p>
      <w:r>
        <w:t>㳹##㳹</w:t>
        <w:br/>
        <w:br/>
        <w:t>（一）wǎng　㊀《廣韻》烏晃切，上蕩影。</w:t>
        <w:br/>
        <w:br/>
        <w:t>（1）大水貌。《玉篇·水部》：“㳹，大水皃。”</w:t>
        <w:br/>
        <w:br/>
        <w:t>（2）水名。《集韻·蕩韻》：“㳹，水名。在*譙郡*。”</w:t>
        <w:br/>
        <w:br/>
        <w:t>㊁《集韻》嫗往切，上養影。</w:t>
        <w:br/>
        <w:br/>
        <w:t>〔㳹陶〕也作“𣵭陶”。即“汪陶”。古地名，在今*山西省**山阴县*东。《集韻·養韻》：“𣵭，*𣵭陶*，縣名，在*鴈門*。亦从枉。”</w:t>
        <w:br/>
        <w:br/>
        <w:t>（二）wāng　《集韻》烏曠切，去宕影。</w:t>
        <w:br/>
        <w:br/>
        <w:t>同“汪”。池；水停积处。《集韻·宕韻》：“汪，停水臭。或从枉。”</w:t>
        <w:br/>
      </w:r>
    </w:p>
    <w:p>
      <w:r>
        <w:t>㳺##㳺</w:t>
        <w:br/>
        <w:br/>
        <w:t>同“游”。《字彙·水部》：“㳺，俗游字。”《宋元以來俗字譜》：“游”，《通俗小説》、《嶺南逸事》作“㳺”。</w:t>
        <w:br/>
      </w:r>
    </w:p>
    <w:p>
      <w:r>
        <w:t>㳻##㳻</w:t>
        <w:br/>
        <w:br/>
        <w:t>《説文》：“㳻，所以𢹬水也。从水，昔聲。《漢律》曰：‘及其門首洒㳻。’”</w:t>
        <w:br/>
        <w:br/>
        <w:t>zé　《廣韻》側伯切，入陌莊。又山責切，倉故切。鐸部。</w:t>
        <w:br/>
        <w:br/>
        <w:t>（1）挡水的土坝；水堰。《説文·水部》：“㳻，所以𢹬水也。”*段玉裁*注：“𢹬當作雝。塞也。”《廣雅·釋宫》：“㳻，隁也。”*王念孫*疏證：“隁之言偃也，所以障水，或用以取魚。”</w:t>
        <w:br/>
        <w:br/>
        <w:t>（2）堵水。《廣韻·暮韻》：“㳻，壅水。”又《陌韻》：“㳻，遮水。”*黄侃*《蘄春語》：“吾鄉謂池塘通水溝，可隨時以泥閉塞者，曰𤂥溝；其塞之曰㳻塘𤂥。”</w:t>
        <w:br/>
      </w:r>
    </w:p>
    <w:p>
      <w:r>
        <w:t>㳼##㳼</w:t>
        <w:br/>
        <w:br/>
        <w:t>（一）bì　《集韻》壁吉切，入質幫。</w:t>
        <w:br/>
        <w:br/>
        <w:t>同“滭”。《集韻·質韻》：“𤅳，泉沸也。或省。亦从畢。”</w:t>
        <w:br/>
        <w:br/>
        <w:t>（二）yù</w:t>
        <w:br/>
        <w:br/>
        <w:t>同“淢”。《正字通·水部》：“㳼，同淢。”</w:t>
        <w:br/>
      </w:r>
    </w:p>
    <w:p>
      <w:r>
        <w:t>㳾##㳾</w:t>
        <w:br/>
        <w:br/>
        <w:t>qiāng　《集韻》墟羊切，平陽溪。</w:t>
        <w:br/>
        <w:br/>
        <w:t>同“羌”。水名。《玉篇·水部》：“㳾，水也。”《集韻·陽韻》：“㳾，水名。”《正字通·水部》：“㳾，水名。本作羌，詳《水經（羌水）》、《漢（書）·地理志》。”</w:t>
        <w:br/>
      </w:r>
    </w:p>
    <w:p>
      <w:r>
        <w:t>㳿##㳿</w:t>
        <w:br/>
        <w:br/>
        <w:t>同“渫”。《集韻·𧀼韻》：“渫，或作㳿。”《禮記·曲禮上》：“葱㳿處末，酒漿處右。”*鄭玄*注：“㳿，烝葱也。”*阮元*校勘記：“《釋文》出‘葱渫’。案：渫，本字。㳿，*唐*人避諱字。石經中凡偏旁涉‘世’字者，多改從‘云’。”《文選·班固〈東都賦〉》：“馬踠餘足，士怒未㳿。”*李周翰*注：“㳿，散也……言馬之足力有餘，士之憤怒未散。”</w:t>
        <w:br/>
      </w:r>
    </w:p>
    <w:p>
      <w:r>
        <w:t>㴀##㴀</w:t>
        <w:br/>
        <w:br/>
        <w:t>fān　《集韻》甫凡切，平凡非。</w:t>
        <w:br/>
        <w:br/>
        <w:t>深。《玉篇·水部》：“㴀，深也。”</w:t>
        <w:br/>
      </w:r>
    </w:p>
    <w:p>
      <w:r>
        <w:t>㴁##㴁</w:t>
        <w:br/>
        <w:br/>
        <w:t>yì　《改併四聲篇海》引《俗字背篇》伊昔切。</w:t>
        <w:br/>
        <w:br/>
        <w:t>添；满。《改併四聲篇海·水部》引《俗字背篇》：“㴁，此字从水从天从井為㴁。㴁者，添也，滿也，是天井中水也，長滿不缺為㴁也。”</w:t>
        <w:br/>
      </w:r>
    </w:p>
    <w:p>
      <w:r>
        <w:t>㴂##㴂</w:t>
        <w:br/>
        <w:br/>
        <w:t>tān　《廣韻》他酣切，平談透。</w:t>
        <w:br/>
        <w:br/>
        <w:t>〔㴥㴂〕峻波。《廣韻·談韻》：“㴂，㴥㴂，峻波也。”</w:t>
        <w:br/>
      </w:r>
    </w:p>
    <w:p>
      <w:r>
        <w:t>㴃##㴃</w:t>
        <w:br/>
        <w:br/>
        <w:t>同“淚”。《玉篇·水部》：“㴃”，同“淚”。</w:t>
        <w:br/>
      </w:r>
    </w:p>
    <w:p>
      <w:r>
        <w:t>㴄##㴄</w:t>
        <w:br/>
        <w:br/>
        <w:t>yǐng　《集韻》烏猛切，上梗影。</w:t>
        <w:br/>
        <w:br/>
        <w:t>〔㴄澋〕水回旋貌。《集韻·梗韻》：“㴄，㴄澋，水回旋皃。”</w:t>
        <w:br/>
      </w:r>
    </w:p>
    <w:p>
      <w:r>
        <w:t>㴅##㴅</w:t>
        <w:br/>
        <w:br/>
        <w:t>同“消”。《改併四聲篇海·水部》引《川篇》：“沓，音消，古文。”《字彙補·水部》：“㴅，古消字。見《字義總略》。”</w:t>
        <w:br/>
      </w:r>
    </w:p>
    <w:p>
      <w:r>
        <w:t>㴆##㴆</w:t>
        <w:br/>
        <w:br/>
        <w:t>同“浸”。《康熙字典·水部》：“㴆，與浸、𣼡同。”《史記·建元已來王子侯者年表》：“*扶㴆*，*城陽頃王子*。”*司馬貞*索隱：“《漢表》作‘挾術’，在*琅琊*。㴆音浸。”</w:t>
        <w:br/>
      </w:r>
    </w:p>
    <w:p>
      <w:r>
        <w:t>㴇##㴇</w:t>
        <w:br/>
        <w:br/>
        <w:t>（一）shè</w:t>
        <w:br/>
        <w:br/>
        <w:t>同“涉”。《龍龕手鑑·水部》：“㴇，古文涉字。”</w:t>
        <w:br/>
        <w:br/>
        <w:t>（二）máng　《改併四聲篇海·水部》引《餘文》：“㴇，音茫。”《字彙補·水部》：“㴇，音茫。見《篇韻》。”</w:t>
        <w:br/>
      </w:r>
    </w:p>
    <w:p>
      <w:r>
        <w:t>㴈##㴈</w:t>
        <w:br/>
        <w:br/>
        <w:t>同“垽”。《龍龕手鑑·水部》：“㴈，舊藏作垽。澱胃（謂）之㴈也。”《字彙補·水部》：“㴈，滓謂之㴈。見釋典。”</w:t>
        <w:br/>
      </w:r>
    </w:p>
    <w:p>
      <w:r>
        <w:t>㴉##㴉</w:t>
        <w:br/>
        <w:br/>
        <w:t>同“濟”。《玉篇·水部》：“㴉，古文（濟）。”《楚辭·劉向〈九歎·遠逝》：“横舟航而㴉*湘*兮，耳聊啾而戃慌。”*王逸*注：“㴉，一作濟。”</w:t>
        <w:br/>
      </w:r>
    </w:p>
    <w:p>
      <w:r>
        <w:t>㴊##㴊</w:t>
        <w:br/>
        <w:br/>
        <w:t>同“𣷨（淵）”。《龍龕手鑑·水部》：“㴊”，同“𣷨”。</w:t>
        <w:br/>
      </w:r>
    </w:p>
    <w:p>
      <w:r>
        <w:t>㴋##㴋</w:t>
        <w:br/>
        <w:br/>
        <w:t>“潚”的类推简化字。</w:t>
        <w:br/>
      </w:r>
    </w:p>
    <w:p>
      <w:r>
        <w:t>㴎##㴎</w:t>
        <w:br/>
        <w:br/>
        <w:t>nài</w:t>
        <w:br/>
        <w:br/>
        <w:t>〔㴎河橋〕同“奈河橋”。佛教传说恶人死后魂走的桥。*明**湯顯祖*《牡丹亭·冥判》：“喜時節，*㴎河橋*題筆兒耍去。”*徐朔方*、*杨笑梅*校注：“佛家説善人死後魂走金橋、銀橋，惡人死後走*㴎河橋*。橋很窄，橋下的*㴎河*都是污血。”</w:t>
        <w:br/>
      </w:r>
    </w:p>
    <w:p>
      <w:r>
        <w:t>㴏##㴏</w:t>
        <w:br/>
        <w:br/>
        <w:t>wǎng　《集韻》鄔晃切，上蕩影。</w:t>
        <w:br/>
        <w:br/>
        <w:t>池水不流。《集韻·蕩韻》：“㴏，池不流。”</w:t>
        <w:br/>
      </w:r>
    </w:p>
    <w:p>
      <w:r>
        <w:t>㴐##㴐</w:t>
        <w:br/>
        <w:br/>
        <w:t>（一）miàn　《廣韻》莫甸切，去霰明。</w:t>
        <w:br/>
        <w:br/>
        <w:t>〔滇㴐〕大水貌。《玉篇·水部》：“㴐，滇㴐，大水皃。”《文選·左思〈吴都賦〉》：“潰渱泮汗，滇㴐淼漫。”*吕向*注：“並水流廣大貌。”</w:t>
        <w:br/>
        <w:br/>
        <w:t>（二）miǎn　《集韻》弥殄切，上銑明。</w:t>
        <w:br/>
        <w:br/>
        <w:t>〔淟㴐〕水貌。《集韻·銑韻》：“㴐，淟㴐，水皃。”</w:t>
        <w:br/>
      </w:r>
    </w:p>
    <w:p>
      <w:r>
        <w:t>㴑##㴑</w:t>
        <w:br/>
        <w:br/>
        <w:t>同“泝”。《龍龕手鑑·水部》：“㴑”，同“泝”。《水經注·江水一》：“昔*岑彭*與*吴漢*㴑*江水*入*蜀*，軍次是地。”</w:t>
        <w:br/>
      </w:r>
    </w:p>
    <w:p>
      <w:r>
        <w:t>㴒##㴒</w:t>
        <w:br/>
        <w:br/>
        <w:t>yì　《廣韻》羊益切，入昔以。</w:t>
        <w:br/>
        <w:br/>
        <w:t>（1）〔浟㴒〕水流行貌。《廣韻·昔韻》：“㴒，浟㴒，水皃。”《文選·木華〈海賦〉》：“浟㴒瀲豔，浮天無岸。”*李善*注：“浟㴒，流行之貌。”*張銑*注：“皆漫波狀貌。”*清**曹貞吉*《文殊院觀鋪海歌》：“須臾長風吹散碧琉璃，浟㴒茫洋竟何在？”</w:t>
        <w:br/>
        <w:br/>
        <w:t>（2）水名。《玉篇·水部》：“㴒，水名。”</w:t>
        <w:br/>
      </w:r>
    </w:p>
    <w:p>
      <w:r>
        <w:t>㴓##㴓</w:t>
        <w:br/>
        <w:br/>
        <w:t>shāi　《集韻》所佳切，平佳生。</w:t>
        <w:br/>
        <w:br/>
        <w:t>淘米。《玉篇·水部》：“㴓，漉米。”</w:t>
        <w:br/>
      </w:r>
    </w:p>
    <w:p>
      <w:r>
        <w:t>㴔##㴔</w:t>
        <w:br/>
        <w:br/>
        <w:t>（一）xī　《集韻》迄及切，入緝曉。</w:t>
        <w:br/>
        <w:br/>
        <w:t>同“潝”。水急流声。《集韻·緝韻》：“潝，《説文》：‘水疾聲。’或作㴔。”</w:t>
        <w:br/>
        <w:br/>
        <w:t>（二）yì　《集韻》域及切，入緝云。</w:t>
        <w:br/>
        <w:br/>
        <w:t>水流很急貌。《集韻·緝韻》：“㴔，急流皃。”《史記·司馬相如列傳》：“馳波跳沫，汩㴔漂疾。”*司馬貞*索隱：“汩㴔，急轉皃也。”</w:t>
        <w:br/>
        <w:br/>
        <w:t>（三）sè　《龍龕手鑑》色入反。</w:t>
        <w:br/>
        <w:br/>
        <w:t>同“澀”。《龍龕手鑑·水部》：“㴔”，“澀”的俗字。</w:t>
        <w:br/>
      </w:r>
    </w:p>
    <w:p>
      <w:r>
        <w:t>㴕##㴕</w:t>
        <w:br/>
        <w:br/>
        <w:t>“𣷞”的讹字。《古文苑·石鼓文》：“迄滂盄㴕濟。”*章樵*注：“*鄭（樵*）云：今作渫。”按：先鋒本《石鼓文》作“𣷞”。*郭沫若*《石鼓文研究》释云：“𣷞，疑‘涘’之異文。从水，某聲。水涯也。”</w:t>
        <w:br/>
      </w:r>
    </w:p>
    <w:p>
      <w:r>
        <w:t>㴖##㴖</w:t>
        <w:br/>
        <w:br/>
        <w:t>同“𤃸（濼）”。《集韻·鐸韻》：“濼，或作𤃸，亦省（作㴖）。”</w:t>
        <w:br/>
      </w:r>
    </w:p>
    <w:p>
      <w:r>
        <w:t>㴗##㴗</w:t>
        <w:br/>
        <w:br/>
        <w:t>yōu　《集韻》於虬切，平幽影。</w:t>
        <w:br/>
        <w:br/>
        <w:t>深。《集韻·幽韻》：“㴗，深也。”</w:t>
        <w:br/>
      </w:r>
    </w:p>
    <w:p>
      <w:r>
        <w:t>㴘##㴘</w:t>
        <w:br/>
        <w:br/>
        <w:t>mào　《集韻》莫報切，去号明。</w:t>
        <w:br/>
        <w:br/>
        <w:t>水向上涌。《集韻·号韻》：“㴘，水漲。”*明**李實*《蜀語》：“水上涌曰㴘。”*清**張慎儀*《蜀方言》卷上：“水突出曰㴘。”</w:t>
        <w:br/>
      </w:r>
    </w:p>
    <w:p>
      <w:r>
        <w:t>㴙##㴙</w:t>
        <w:br/>
        <w:br/>
        <w:t>（一）zhǎ　《集韻》側洽切，入洽莊。</w:t>
        <w:br/>
        <w:br/>
        <w:t>滴水。《集韻·洽韻》：“㴙，滴水也。”</w:t>
        <w:br/>
        <w:br/>
        <w:t>（二）zhá　《集韻》實洽切，入洽船。</w:t>
        <w:br/>
        <w:br/>
        <w:t>同“煠”。爚。《集韻·洽韻》：“煠，《博雅》：‘瀹也。’或作㴙。”按：今《廣雅·釋詁二》作“煠，爚也”。</w:t>
        <w:br/>
      </w:r>
    </w:p>
    <w:p>
      <w:r>
        <w:t>㴚##㴚</w:t>
        <w:br/>
        <w:br/>
        <w:t>同“澻”。《集韻·至韻》：“澻，或作㴚。”</w:t>
        <w:br/>
      </w:r>
    </w:p>
    <w:p>
      <w:r>
        <w:t>㴛##㴛</w:t>
        <w:br/>
        <w:br/>
        <w:t>zhì　《集韻》陟利切，去至知。</w:t>
        <w:br/>
        <w:br/>
        <w:t>湿。《集韻·至韻》：“㴛，溼也。”</w:t>
        <w:br/>
      </w:r>
    </w:p>
    <w:p>
      <w:r>
        <w:t>㴜##㴜</w:t>
        <w:br/>
        <w:br/>
        <w:t>同“徧”。《字彙補·水部》：“㴜，與徧同。”《隸釋·張公神碑》：“公神日著，聲洞㴜兮。”*洪适*注：“㴜為徧。”</w:t>
        <w:br/>
      </w:r>
    </w:p>
    <w:p>
      <w:r>
        <w:t>㴞##㴞</w:t>
        <w:br/>
        <w:br/>
        <w:t>同“滔”。《宋元以來俗字譜》：“滔”，《太平樂府》、《白袍記》、《目連記》、《嶺南逸事》作“㴞”。</w:t>
        <w:br/>
      </w:r>
    </w:p>
    <w:p>
      <w:r>
        <w:t>㴥##㴥</w:t>
        <w:br/>
        <w:br/>
        <w:t>同“𣺰”。《廣韻·笑韻》：“㴥，峻波。”《集韻·笑韻》：“㴥，或作𣺰。”</w:t>
        <w:br/>
      </w:r>
    </w:p>
    <w:p>
      <w:r>
        <w:t>㴧##㴧</w:t>
        <w:br/>
        <w:br/>
        <w:t>xī　《廣韻》相即切，入職心。</w:t>
        <w:br/>
        <w:br/>
        <w:t>（1）水貌。《集韻·職韻》：“㴧，水皃。”</w:t>
        <w:br/>
        <w:br/>
        <w:t>（2）水名。《玉篇·水部》：“㴧，水。”《篇海類編·地理類·水部》：“㴧，水名。”</w:t>
        <w:br/>
      </w:r>
    </w:p>
    <w:p>
      <w:r>
        <w:t>㴨##㴨</w:t>
        <w:br/>
        <w:br/>
        <w:t>zhèn　《集韻》直稔切，上寑澄。</w:t>
        <w:br/>
        <w:br/>
        <w:t>水流貌。《集韻·𡪢韻》：“㴨，水流皃。”</w:t>
        <w:br/>
      </w:r>
    </w:p>
    <w:p>
      <w:r>
        <w:t>㴩##㴩</w:t>
        <w:br/>
        <w:br/>
        <w:t>yōng　《集韻》於用切，去用影。又《玉篇》音雝。</w:t>
        <w:br/>
        <w:br/>
        <w:t>（1）同“灉”。河水决出复流入的支流。《集韻·用韻》：“灉，《爾雅（釋水）》：‘水自*河*出為灉。’或作㴩。”*宋**陸游*《入蜀記》卷五：“十月一日，過*瓜洲壩**倉頭**百里洲*，泊*沱*㴩。”</w:t>
        <w:br/>
        <w:br/>
        <w:t>（2）湖名。又名*翁湖*或*滃湖*。在今*湖南省**岳阳市*。《元和郡縣志·江南道三·岳州》：“*㴩湖*，一名*翁湖*，在（*巴陵*）縣南十一里……《左傳·定公四年》‘*吴*人敗*楚*於*雍澨*，五戰入*郢*’，即此是也。”*清**顧祖禹*《讀史方輿紀要·湖廣三·岳州府》：“*㴩湖*，在府東南五里，亦名*滃湖*……*唐**張説*云：*㴩湖*者，*沅*、*湘*、*澧*、*汨*之餘波，夏潦奔注，則泆為此湖，冬霜既降，則涸為平野。亦曰*角子湖*，以在*洞庭*之角也。”</w:t>
        <w:br/>
      </w:r>
    </w:p>
    <w:p>
      <w:r>
        <w:t>㴪##㴪</w:t>
        <w:br/>
        <w:br/>
        <w:t>niè　《集韻》倪結切，入屑疑。</w:t>
        <w:br/>
        <w:br/>
        <w:t>水名。《集韻·屑韻》：“㴪，水名。”</w:t>
        <w:br/>
      </w:r>
    </w:p>
    <w:p>
      <w:r>
        <w:t>㴫##㴫</w:t>
        <w:br/>
        <w:br/>
        <w:t>（一）jùn　《廣韻》古困切，去慁見。又《集韻》具運切。</w:t>
        <w:br/>
        <w:br/>
        <w:t>（1）大水。《玉篇·水部》：“㴫，大水。”《集韻·圂韻》：“㴫，大水。”</w:t>
        <w:br/>
        <w:br/>
        <w:t>（2）水名。《玉篇·水部》：“㴫，水名。”</w:t>
        <w:br/>
        <w:br/>
        <w:t>（二）yá　《集韻》牛加切，平麻疑。</w:t>
        <w:br/>
        <w:br/>
        <w:t>古县名。未详。《集韻·麻韻》：“㴫，縣名，在*馮翊*。”*方成珪*考正：“案《漢書·地理志》*左馮翊*縣名止作‘*彭衙*’，《廣韻》‘衙’注與此同。此及《類篇》作‘㴫”，音牙，未詳。”</w:t>
        <w:br/>
      </w:r>
    </w:p>
    <w:p>
      <w:r>
        <w:t>㴬##㴬</w:t>
        <w:br/>
        <w:br/>
        <w:t>xiè　《廣韻》辝夜切，去禡邪。歌部。</w:t>
        <w:br/>
        <w:br/>
        <w:t>古水名。源出今*河南省**新安县*，南入于*洛水*。《玉篇·水部》：“㴬，水出*瞻渚山*。”《山海經·中山經》：“（*瞻諸之山*）*㴬水*出焉，而東南流注于*洛*。”*郭璞*注：“（㴬）音謝。”*郝懿行*箋疏：“㴬，《水經注》作‘謝’。蓋*㴬水*會*交觸之水*，南流俱合*惠水*，又南流入*洛*也。”</w:t>
        <w:br/>
      </w:r>
    </w:p>
    <w:p>
      <w:r>
        <w:t>㴭##㴭</w:t>
        <w:br/>
        <w:br/>
        <w:t>yǎo　《集韻》伊鳥切，上篠影。</w:t>
        <w:br/>
        <w:br/>
        <w:t>〔㴭溟〕深不可测。《類篇·水部》：“㴭，㴭溟，深不測。”</w:t>
        <w:br/>
      </w:r>
    </w:p>
    <w:p>
      <w:r>
        <w:t>㴮##㴮</w:t>
        <w:br/>
        <w:br/>
        <w:t>同“㴽”。《集韻·屑韻》：“㴽，或从屑。”</w:t>
        <w:br/>
      </w:r>
    </w:p>
    <w:p>
      <w:r>
        <w:t>㴯##㴯</w:t>
        <w:br/>
        <w:br/>
        <w:t>zhī　《廣韻》旨夷切，平脂章。</w:t>
        <w:br/>
        <w:br/>
        <w:t>（1）水貌。《集韻·脂韻》：“㴯，水皃。”</w:t>
        <w:br/>
        <w:br/>
        <w:t>（2）水名。《廣韻·脂韻》：“㴯，水名。”</w:t>
        <w:br/>
      </w:r>
    </w:p>
    <w:p>
      <w:r>
        <w:t>㴰##㴰</w:t>
        <w:br/>
        <w:br/>
        <w:t>同“𤁣”。《龍龕手鑑·水部》：“𤁣，正；㴰，通。百買反。水名。”</w:t>
        <w:br/>
      </w:r>
    </w:p>
    <w:p>
      <w:r>
        <w:t>㴱##㴱</w:t>
        <w:br/>
        <w:br/>
        <w:t>同“深”。《集韻·侵韻》：“深，古作㴱。”</w:t>
        <w:br/>
      </w:r>
    </w:p>
    <w:p>
      <w:r>
        <w:t>㴲##㴲</w:t>
        <w:br/>
        <w:br/>
        <w:t>《説文》：“㴲，水。出*趙國**襄國*，東入*湡*。从水，虒聲。”</w:t>
        <w:br/>
        <w:br/>
        <w:t>sī　《廣韻》息移切，平支心。支部。</w:t>
        <w:br/>
        <w:br/>
        <w:t>（1）古水名。或以为*㴲水*即今之*百泉河*，属*滏阳河*水系，源出*河北省**邢台市*附近。《説文·水部》：“㴲，水。出*趙國**襄國*，東入*湡*。”*段玉裁*注：“《前（漢書·地理）志》*襄國*下云：‘又有*蓼水*、*馮水*，皆東至（*廣平國*）*朝平*入*湡*。’按：*馮水*當是*㴲水*之譌，字之誤也。*廣平國**南和*下云：‘*列葭水*東入*㴲*。’蓋*湡*、*㴲*二水，今不可别矣。*㴲*入*湡*，*湡*入*浸*，*浸*入*虖沱*，*虖沱*移徙不常，故道今不可攷。”*清**顧祖禹*《讀史方輿紀要·直隸六·順德府》：“*百泉水*，府東南五里，自平地湧出，其脈甚多，故曰*百泉*。蓋即*灃河*之上源，引流而東，入*南和縣*界，又東北經*任縣*東，入*趙州**隆平縣*而匯于*胡盧河*……《志》云：*百泉水*一名*渦水*，又名*鴛鴦水*，《隋（地理）志》（*襄國郡**龍岡*）以為*㴲水*也。”*清**毛際盛*《説文解字述誼》：“灃當作澧，形近而誤。澧音近㴲，《隨（隋）志》為得之。”</w:t>
        <w:br/>
        <w:br/>
        <w:t>（2）水边。《廣韻·支韻》：“㴲，涯也。”</w:t>
        <w:br/>
      </w:r>
    </w:p>
    <w:p>
      <w:r>
        <w:t>㴳##㴳</w:t>
        <w:br/>
        <w:br/>
        <w:t>同“㙙”。*唐**玄應*《一切經音義》卷八：“㴳澒，無知也。《通俗文》：‘泥塗謂之㴳澒。’經文作蒙空，非體也。”按：“㙙”，《説文》水，土二部重收，《玉篇》仅入《土部》。《廣韻》、《集韻》以下均只作“㙙”。</w:t>
        <w:br/>
      </w:r>
    </w:p>
    <w:p>
      <w:r>
        <w:t>㴵##㴵</w:t>
        <w:br/>
        <w:br/>
        <w:t>mì　《集韻》覓畢切，入質明。</w:t>
        <w:br/>
        <w:br/>
        <w:t>〔㴵溢〕水貌。《集韻·質韻》：“㴵，㴵溢，水皃。”</w:t>
        <w:br/>
      </w:r>
    </w:p>
    <w:p>
      <w:r>
        <w:t>㴶##㴶</w:t>
        <w:br/>
        <w:br/>
        <w:t>《説文》：“㴶，灌也。从水，隺聲。”</w:t>
        <w:br/>
        <w:br/>
        <w:t>（一）què　《集韻》克角切，入覺溪。藥部。</w:t>
        <w:br/>
        <w:br/>
        <w:t>（1）浇灌，灌溉。《説文·水部》：“㴶，灌也。”*段玉裁*注：“㴶與𣵽義同。”</w:t>
        <w:br/>
        <w:br/>
        <w:t>（2）沾湿；浸渍。《玉篇·水部》：“㴶，霑也；漬也。”《集韻·覺韻》：“㴶，漬也。”</w:t>
        <w:br/>
        <w:br/>
        <w:t>（3）濯，洗。《篇海類編·地理類·水部》：“㴶，濯也。”</w:t>
        <w:br/>
        <w:br/>
        <w:t>（二）hú　《集韻》胡沃切，入沃匣。</w:t>
        <w:br/>
        <w:br/>
        <w:t>水声。《集韻·𣵽韻》：“㴶，水聲。”</w:t>
        <w:br/>
      </w:r>
    </w:p>
    <w:p>
      <w:r>
        <w:t>㴷##㴷</w:t>
        <w:br/>
        <w:br/>
        <w:t>dān　《集韻》都含切，平覃端。</w:t>
        <w:br/>
        <w:br/>
        <w:t>（1）湿。《集韻·𧟹韻》：“㴷，溼也。”</w:t>
        <w:br/>
        <w:br/>
        <w:t>（2）淫。《篇海類編·地理類·水部》：“㴷，《集成》：淫也。”</w:t>
        <w:br/>
        <w:br/>
        <w:t>（3）水大。《篇海類編·地理類·水部》：“㴷，《集成》：水大也。”</w:t>
        <w:br/>
      </w:r>
    </w:p>
    <w:p>
      <w:r>
        <w:t>㴸##㴸</w:t>
        <w:br/>
        <w:br/>
        <w:t>shǎn　《廣韻》失冉切，上琰書。</w:t>
        <w:br/>
        <w:br/>
        <w:t>水流迅急貌。《廣韻·琰韻》：“㴸，水動皃。”《集韻·琰韻》：“㴸，流皃。”《文選·木華〈海賦〉》：“㴸泊栢而迆颺，磊匒匌而相豗。”*李周翰*注：“㴸，疾也。”又*郭璞*《江賦》：“潏湟淴泱，㶖㴸㶒瀹。”*李善*注：“皆水流漂疾之皃。”</w:t>
        <w:br/>
      </w:r>
    </w:p>
    <w:p>
      <w:r>
        <w:t>㴼##㴼</w:t>
        <w:br/>
        <w:br/>
        <w:t>sù　《集韻》息六切，入屋心。</w:t>
        <w:br/>
        <w:br/>
        <w:t>湿。《玉篇·水部》：“㴼，濕也。”</w:t>
        <w:br/>
      </w:r>
    </w:p>
    <w:p>
      <w:r>
        <w:t>㴽##㴽</w:t>
        <w:br/>
        <w:br/>
        <w:t>xiè　《廣韻》先結切，入屑心。</w:t>
        <w:br/>
        <w:br/>
        <w:t>〔瀎㴽〕水流貌。《玉篇·水部》：“㴽，瀎㴽，水流也。”《集韻·屑韻》：“㴽，瀎㴽，水皃。”《字彙·水部》：“㴽，瀎㴽，水流貌。”</w:t>
        <w:br/>
      </w:r>
    </w:p>
    <w:p>
      <w:r>
        <w:t>㴾##㴾</w:t>
        <w:br/>
        <w:br/>
        <w:t>同“渤”。《集韻·没韻》：“渤，或从㪍。”</w:t>
        <w:br/>
      </w:r>
    </w:p>
    <w:p>
      <w:r>
        <w:t>㴿##㴿</w:t>
        <w:br/>
        <w:br/>
        <w:t>dǐng　《集韻》都挺切，上迥端。</w:t>
        <w:br/>
        <w:br/>
        <w:t>〔㴿濘〕同“濎濘”。《集韻·迥韻》：“濎，濎濘，水皃。或作㴿。”《文選·木華〈海賦〉》：“葩華踧沑，㴿濘潗㵫。”*李善*注：“㴿濘，沸貌。”</w:t>
        <w:br/>
      </w:r>
    </w:p>
    <w:p>
      <w:r>
        <w:t>㵀##㵀</w:t>
        <w:br/>
        <w:br/>
        <w:t>zú　《改併四聲篇海》引《川篇》音族。</w:t>
        <w:br/>
        <w:br/>
        <w:t>水貌。《改併四聲篇海·水部》引《川篇》：“㵀，水皃。”</w:t>
        <w:br/>
      </w:r>
    </w:p>
    <w:p>
      <w:r>
        <w:t>㵁##㵁</w:t>
        <w:br/>
        <w:br/>
        <w:t>“𣺬”的讹字。《康熙字典·水部》：“㵁，《唐韻》、《集韻》𠀤呼光切，音荒，與㐬同。《説文》：‘水廣也。’”按：《説文》作“巟”，《廣韻·唐韻》、《集韻·唐韻》作“𣺬”。</w:t>
        <w:br/>
      </w:r>
    </w:p>
    <w:p>
      <w:r>
        <w:t>㵂##㵂</w:t>
        <w:br/>
        <w:br/>
        <w:t>shù　《廣韻》商署切，去御書。</w:t>
        <w:br/>
        <w:br/>
        <w:t>水名。《玉篇·水部》：“㵂，水。”《廣韻·御韻》：“㵂，水名。”</w:t>
        <w:br/>
      </w:r>
    </w:p>
    <w:p>
      <w:r>
        <w:t>㵃##㵃</w:t>
        <w:br/>
        <w:br/>
        <w:t>shé　《集韻》時遮切，平麻禪。</w:t>
        <w:br/>
        <w:br/>
        <w:t>水名。《玉篇·水部》：“㵃，水也。”《集韻·麻韻》：“㵃，水名。”</w:t>
        <w:br/>
      </w:r>
    </w:p>
    <w:p>
      <w:r>
        <w:t>㵄##㵄</w:t>
        <w:br/>
        <w:br/>
        <w:t>（一）hàn　《集韻》虚旰切，去翰曉。元部。</w:t>
        <w:br/>
        <w:br/>
        <w:t>同“漢”。《説文·水部》：“漢，*漾*也，東為*滄浪水*。㵄，古文。”《集韻·翰韻》：“漢，古作㵄。”</w:t>
        <w:br/>
        <w:br/>
        <w:t>（二）yù</w:t>
        <w:br/>
        <w:br/>
        <w:t>用同“域”。*宋**羅泌*《路史·因提紀上》：“激障霧於東維，界*黑水*於南極，泄流沙於西陲，決*弱水*於北㵄：此天地之所以界四維也。”</w:t>
        <w:br/>
      </w:r>
    </w:p>
    <w:p>
      <w:r>
        <w:t>㵅##㵅</w:t>
        <w:br/>
        <w:br/>
        <w:t>（一）tān　《集韻》他含切，平𧟹透。</w:t>
        <w:br/>
        <w:br/>
        <w:t>（1）水名。在今*四川省*东北部*巴中市**巴州区*、*通江县*间。《玉篇·水部》：“㵅，水也。”《字彙·水部》：“㵅，水名。”《太平寰宇記·山南西道七·巴州》：“*㵅溪*，源出*（其章）縣*東北三十五里平地，東南流與*思泉水*合，又東南入*始寧縣*。”</w:t>
        <w:br/>
        <w:br/>
        <w:t>（2）没。《集韻·𧟹韻》：“㵅，没也。”</w:t>
        <w:br/>
        <w:br/>
        <w:t>（二）tàn　《集韻》他紺切，去勘透。</w:t>
        <w:br/>
        <w:br/>
        <w:t>〔㵅泛〕同“㶒汎”。水浮貌。《集韻·勘韻》：“㶒，浮皃。或从貪。”《篇海類編·地理類·水部》：“㵅，與㶒同。㵅泛，水浮皃。”</w:t>
        <w:br/>
      </w:r>
    </w:p>
    <w:p>
      <w:r>
        <w:t>㵆##㵆</w:t>
        <w:br/>
        <w:br/>
        <w:t>gǎo　《集韻》古老切，上晧見。</w:t>
        <w:br/>
        <w:br/>
        <w:t>〔㵆涆〕大水貌。《集韻·晧韻》：“㵆，㵆涆，大水皃。”</w:t>
        <w:br/>
      </w:r>
    </w:p>
    <w:p>
      <w:r>
        <w:t>㵊##㵊</w:t>
        <w:br/>
        <w:br/>
        <w:t>nà　《集韻》昵洽切，入洽娘。</w:t>
        <w:br/>
        <w:br/>
        <w:t>（1）影动。《玉篇·水部》：“㵊，影動。”</w:t>
        <w:br/>
        <w:br/>
        <w:t>（2）水动貌。《集韻·洽韻》：“㵊，水動皃。”</w:t>
        <w:br/>
      </w:r>
    </w:p>
    <w:p>
      <w:r>
        <w:t>㵋##㵋</w:t>
        <w:br/>
        <w:br/>
        <w:t>同“汨”。《説文·水部》：“㵋，水。出*豫章**艾縣*，西入*湘*。从水，買聲。”*段玉裁*注：“《水經》言‘㵋’不言‘汨’，諸書多言‘汨’不言‘㵋’。依《廣韻·廿三錫》汨、㵋、漞三形同……考之於今，則由*江西**寧都州*逕*湖南**平江縣*至*湘陰縣*入*湘*者，但有*汨水*，别無*㵋水*，則‘㵋’、‘汨’為古今字憭然。”*徐灝*箋：“‘㵋’者，‘汨’之異文，‘日’字古有‘密’音，故‘汨’从‘日’聲而讀‘莫狄切’……《廣韻》‘㵋’讀與‘汨’同。*許*書蓋本以‘㵋’附‘汨’下為或體，今本為後人羼亂。”《水經注·㵋水》：“*㵋水*出*豫章**艾縣*，西過*長沙**羅縣*西，又西至*累石山*，入于*湘水*。”*楊守敬*疏：“*李元度*《平江縣志》曰：《水經》稱*㵋*不稱*汨*，蓋‘㵋’、‘汨’音義並同，*㵋*即*汨*也。”</w:t>
        <w:br/>
      </w:r>
    </w:p>
    <w:p>
      <w:r>
        <w:t>㵌##㵌</w:t>
        <w:br/>
        <w:br/>
        <w:t>xún　《集韻》松倫切，平諄邪。</w:t>
        <w:br/>
        <w:br/>
        <w:t>流貌。《集韻·諄韻》：“㵌，流皃。《史記》：汗出㵌㵌。”按：《史記·扁鵲倉公列傳》：“病得之流汗出㵌。㵌者，去衣而汗晞也。”*王念孫*雜志：“㵌，*劉伯莊*音巡。*引之*曰：㵌，當為滫，讀與脩同。”</w:t>
        <w:br/>
      </w:r>
    </w:p>
    <w:p>
      <w:r>
        <w:t>㵍##㵍</w:t>
        <w:br/>
        <w:br/>
        <w:t>mèn　《集韻》母本切，上混明。</w:t>
        <w:br/>
        <w:br/>
        <w:t>（1）水盈貌。《集韻·混韻》：“㵍，水盈皃。”</w:t>
        <w:br/>
        <w:br/>
        <w:t>（2）烦闷。《玉篇·水部》：“㵍，懣也。”</w:t>
        <w:br/>
        <w:br/>
        <w:t>（3）用开水泡茶再把盖儿盖上。《紅樓夢》第六十三回：“該㵍些普洱茶喝。”</w:t>
        <w:br/>
      </w:r>
    </w:p>
    <w:p>
      <w:r>
        <w:t>㵎##㵎</w:t>
        <w:br/>
        <w:br/>
        <w:t>《説文》：“㵎，山夾水也。从水，閒聲。一曰*㵎水*。出*弘農新安*，東南入*洛*。”</w:t>
        <w:br/>
        <w:br/>
        <w:t>jiàn　《廣韻》古晏切，去諫見。元部。</w:t>
        <w:br/>
        <w:br/>
        <w:t>（1）山间的水沟。《説文·水部》：“㵎，山夾水也。”《詩·召南·采蘩》：“于以采蘩，于㵎之中。”*毛*傳：“山夾水曰㵎。”*唐宣宗*等《瀑布聯句》：“溪㵎豈能留得住，終歸大海作波濤。”*郭沫若*《述怀》：“我已经成为了枯涧，不会再有流泉。”</w:t>
        <w:br/>
        <w:br/>
        <w:t>（2）古代数词。万万沟为涧。《孫子算經》卷上：“凡大數之法，萬萬曰億，萬萬億曰兆，萬萬兆曰京，萬萬京曰陔，萬萬陔曰秭，萬萬秭曰穰，萬萬穰曰溝，萬萬溝曰㵎。”*漢**徐岳*《數術記遺》：“*黄帝*為法，數有十等……十等者：億、兆、京、垓、秭、壤、溝、㵎、正、載。”</w:t>
        <w:br/>
        <w:br/>
        <w:t>（3）水名。1.古水名。源出*河南省**新安县*南*白石山*，向东再折向北与古*谷水*（今*涧河*）合。《説文·水部》：“㵎，*㵎水*。出*弘農**新安*，東南入*洛*。”《水經注·㵎水》：“*㵎水*出*新安縣*南*白石山*。”*清**顧祖禹*《讀史方輿紀要·河南三·河南府》：“*㵎水*，在府西，源出*澠池縣*之*白石山*，東流經*新安縣*東而合*穀水*，*穀水*出*澠池縣*南山中*穀陽*谷，東北流，經*新安縣*南，又東而與*㵎水*會，自是遂兼*穀水*之稱。”《書·禹貢》：“*伊*、*洛*、*瀍*、*㵎*，既入于*河*。”2.*涧河*，即古*谷（穀）水*。</w:t>
        <w:br/>
      </w:r>
    </w:p>
    <w:p>
      <w:r>
        <w:t>㵏##㵏</w:t>
        <w:br/>
        <w:br/>
        <w:t>cuǐ　《集韻》取猥切，上賄清。</w:t>
        <w:br/>
        <w:br/>
        <w:t>同“漼”。深；深貌。《玉篇·水部》：“漼，深貌。㵏，同漼。”</w:t>
        <w:br/>
      </w:r>
    </w:p>
    <w:p>
      <w:r>
        <w:t>㵐##㵐</w:t>
        <w:br/>
        <w:br/>
        <w:t>jué　《廣韻》去月切，入月溪。</w:t>
        <w:br/>
        <w:br/>
        <w:t>（1）水名。源出*湖北省**随州市*北、*桐柏山*南部，古代东南流入*溠水*，会合流入*涢水*；后*溠水*改道，与*溠水*分别入*涢水*。又名*扶恭河*或*浮缨河*。《廣韻·月韻》：“㵐，水名，在*義陽*。”《水經注·溳水》：“*㵐水*出*桐柏山*之陽，*吕忱*（《字林》）曰：水在*義陽*。*㵐水*東南逕*㵐西縣*西〔東〕，又東南注于*溠*。”*清**顧祖禹*《讀史方輿紀要·湖廣三·德安府》：“*㵐水*，《志》云：出*太平山*，南流至*唐城鎮*東，故*㵐西縣*因以名。流經（*隨）州*西，名*扶恭河*，一名*浮纓河*，又東南至州西北三里為*兩河口*，入于*溳*。”</w:t>
        <w:br/>
        <w:br/>
        <w:t>（2）古国名。《玉篇·水部》：“㵐，國名。”按：*㵐西*为古*唐*国地，或指此。</w:t>
        <w:br/>
      </w:r>
    </w:p>
    <w:p>
      <w:r>
        <w:t>㵑##㵑</w:t>
        <w:br/>
        <w:br/>
        <w:t>hè　《集韻》何佐切，去箇匣。</w:t>
        <w:br/>
        <w:br/>
        <w:t>水名。《玉篇·水部》：“㵑，水。”《集韻·箇韻》：“㵑，水名。”</w:t>
        <w:br/>
      </w:r>
    </w:p>
    <w:p>
      <w:r>
        <w:t>㵒##㵒</w:t>
        <w:br/>
        <w:br/>
        <w:t>（一）fèi　㊀《集韻》方未切，去未非。</w:t>
        <w:br/>
        <w:br/>
        <w:t>同“沸”。泉水喷涌貌。《玉篇·水部》：“沸，泉涌出皃。㵒，同沸。”《集韻·未韻》：“㵒，泉涌出皃。”</w:t>
        <w:br/>
        <w:br/>
        <w:t>㊁《廣韻》扶沸切，去未奉。</w:t>
        <w:br/>
        <w:br/>
        <w:t>〔㵒渭〕水漫溢。《廣韻·未韻》：“㵒，㵒渭，水溢。”</w:t>
        <w:br/>
        <w:br/>
        <w:t>（二）pài　《集韻》怖拜切，去怪滂。</w:t>
        <w:br/>
        <w:br/>
        <w:t>〔滂㵒〕同“澎湃”。《集韻·怪韻》：“湃，滂湃，水聲。或作㵒。”《史記·司馬相如列傳》：“沸乎暴怒，洶涌滂㵒。”按：《漢書·司馬相如傳上》、《文選·司馬相如〈上林賦〉》“滂㵒”均作“彭湃”。</w:t>
        <w:br/>
        <w:br/>
        <w:t>（三）bì　《集韻》兵媚切，去至幫。</w:t>
        <w:br/>
        <w:br/>
        <w:t>人名。《集韻·至韻》：“㵒，闕。人名。《史記》：*鄭悼公㵒*。”《史記·鄭世家》：“十八年，*襄公*卒，子*悼公㵒*立。”</w:t>
        <w:br/>
      </w:r>
    </w:p>
    <w:p>
      <w:r>
        <w:t>㵓##㵓</w:t>
        <w:br/>
        <w:br/>
        <w:t>同“湜”。《集韻·職韻》：“湜，或从寔。”</w:t>
        <w:br/>
      </w:r>
    </w:p>
    <w:p>
      <w:r>
        <w:t>㵔##㵔</w:t>
        <w:br/>
        <w:br/>
        <w:t>chě　《集韻》齒者切，上馬昌。</w:t>
        <w:br/>
        <w:br/>
        <w:t>〔皟㵔〕不清洁。《集韻·馬韻》：“㵔，皟㵔，不絜也。*吴*俗語。”</w:t>
        <w:br/>
      </w:r>
    </w:p>
    <w:p>
      <w:r>
        <w:t>㵕##㵕</w:t>
        <w:br/>
        <w:br/>
        <w:t>同“滲”。《篇海類編·地理類·水部》：“㵕，詳滲。”《正字通·水部》：“㵕，俗滲字。”</w:t>
        <w:br/>
      </w:r>
    </w:p>
    <w:p>
      <w:r>
        <w:t>㵖##㵖</w:t>
        <w:br/>
        <w:br/>
        <w:t>nǜ　《集韻》尼據切，去御泥。</w:t>
        <w:br/>
        <w:br/>
        <w:t>湿。《集韻·御韻》：“㵖，溼也。”《篇海類編·地理類·水部》：“㵖，漸濕皃。”</w:t>
        <w:br/>
      </w:r>
    </w:p>
    <w:p>
      <w:r>
        <w:t>㵗##㵗</w:t>
        <w:br/>
        <w:br/>
        <w:t>píng　《廣韻》扶冰切（《集韻》皮冰切），平蒸並。</w:t>
        <w:br/>
        <w:br/>
        <w:t>〔㵗㶔〕水势相激貌。《玉篇·水部》：“㵗，水聲也。”《集韻·耕韻》：“㵗，㵗㶔，水勢相激皃。”《文選·郭璞〈江賦〉》：“㵗㶔𤃫𣸎，潰濩㳚漷。”*李善*注：“皆水勢相激洶湧之貌。”</w:t>
        <w:br/>
      </w:r>
    </w:p>
    <w:p>
      <w:r>
        <w:t>㵘##㵘</w:t>
        <w:br/>
        <w:br/>
        <w:t>màn　《字彙補》音漫。</w:t>
        <w:br/>
        <w:br/>
        <w:t>水大。《字彙補·水部》：“㵘，漫、裊二音。水大也。”*元**鄭采*《題復古秋山對月圖》：“天𡚌𡚌兮月朤朤，山☀☀兮水㵘㵘。”</w:t>
        <w:br/>
      </w:r>
    </w:p>
    <w:p>
      <w:r>
        <w:t>㵙##㵙</w:t>
        <w:br/>
        <w:br/>
        <w:t>（一）xī　《五侯鯖字海》音浠。</w:t>
        <w:br/>
        <w:br/>
        <w:t>水名。《五侯鯖字海·水部》：“㵙，音浠。水名。”</w:t>
        <w:br/>
        <w:br/>
        <w:t>（二）qīng</w:t>
        <w:br/>
        <w:br/>
        <w:t>“清”的讹字。《字彙補·水部》：“㵙，《天文大成》：‘㵙囹圄。’或云清字之譌。”</w:t>
        <w:br/>
      </w:r>
    </w:p>
    <w:p>
      <w:r>
        <w:t>㵝##㵝</w:t>
        <w:br/>
        <w:br/>
        <w:t>yì　《廣韻》餘制切，去祭以。</w:t>
        <w:br/>
        <w:br/>
        <w:t>（1）〔溶㵝〕也作“容㵝”。荡动貌。《廣韻·祭韻》：“㵝，溶㵝，水皃。”《正字通·水部》：“㵝，溶㵝，水蕩動貌。”《文選·宋玉〈高唐賦〉》：“水澹澹而盤紆兮，洪波淫淫之溶㵝。”*李善*注：“溶㵝，猶蕩動也。”*唐**劉長卿*《送薛據宰涉縣》：“鳥倦自歸飛，雲間獨容㵝。”</w:t>
        <w:br/>
        <w:br/>
        <w:t>（2）用同“裔”。边缘。*元**袁裒*《求志賦》：“方渡江之中阨兮，興禮樂於*浙*㵝。”*明**田汝成*《西湖遊覽志餘·版蕩淒涼》：“夫*趙*氏立國，庶几存仁，而叔世寖削寖微，覆宗海㵝，又不憗借一抔，以蓋藏題湊，悲夫！悲夫！”</w:t>
        <w:br/>
      </w:r>
    </w:p>
    <w:p>
      <w:r>
        <w:t>㵞##㵞</w:t>
        <w:br/>
        <w:br/>
        <w:t>《説文》：“㵞，腹中有水气也。从水，从愁，愁亦聲。”</w:t>
        <w:br/>
        <w:br/>
        <w:t>chóu　《廣韻》士尤切，平尤崇。幽部。</w:t>
        <w:br/>
        <w:br/>
        <w:t>（1）腹中有水气。《説文·水部》：“㵞，腹中有水气也。”引申为郁积不散。《新書·容經》：“軍旅之志，怫然愠然精以厲；喪紀之志，漻然㵞然憂以湫。”</w:t>
        <w:br/>
        <w:br/>
        <w:t>（2）水气不和而作声。《正字通·水部》：“㵞，水氣不和作聲皆曰㵞。”</w:t>
        <w:br/>
      </w:r>
    </w:p>
    <w:p>
      <w:r>
        <w:t>㵟##㵟</w:t>
        <w:br/>
        <w:br/>
        <w:t>同“溦”。《廣韻·脂韻》：“㵟，《爾雅》曰：‘谷者㵟。’*郭璞*云：‘通於谷也。’”按：《爾雅·釋谷》作“溦”。*陸德明*釋文：“本又作湄。”《集韻·脂韻》：“湄，《説文》：‘水草交為湄。’或作㵟。”又《微韻》：“溦，《説文》：‘小雨也。’或作㵟。”《正字通·水部》：“㵟，俗溦字，《説文》本作溦。”</w:t>
        <w:br/>
      </w:r>
    </w:p>
    <w:p>
      <w:r>
        <w:t>㵠##㵠</w:t>
        <w:br/>
        <w:br/>
        <w:t>kū　《集韻》苦骨切，入没溪。</w:t>
        <w:br/>
        <w:br/>
        <w:t>（1）〔潏㵠〕水涌出貌。也作“潏淈”。《論衡·自紀》：“筆瀧漉而雨集，言溶㵠而泉出。”*孫詒讓*札迻：“溶當作潏，形近之誤。潏㵠，疊韻連語，涌出之貌。正用《上林賦》‘潏潏淈淈’之文。《文選·陸士衡〈文賦〉》注引正作潏。”</w:t>
        <w:br/>
        <w:br/>
        <w:t>（2）水深貌。《玉篇·水部》：“㵠，水深皃。”《集韻·没韻》：“㵠，水深也。”</w:t>
        <w:br/>
      </w:r>
    </w:p>
    <w:p>
      <w:r>
        <w:t>㵡##㵡</w:t>
        <w:br/>
        <w:br/>
        <w:t>báo　《集韻》弼角切，入覺並。</w:t>
        <w:br/>
        <w:br/>
        <w:t>水激。《玉篇·水部》：“㵡，水激。”</w:t>
        <w:br/>
      </w:r>
    </w:p>
    <w:p>
      <w:r>
        <w:t>㵢##㵢</w:t>
        <w:br/>
        <w:br/>
        <w:t>léi　《集韻》盧回切，平灰來。</w:t>
        <w:br/>
        <w:br/>
        <w:t>古泽名。在今*山东省**菏泽市*至*郓城县*之间。《集韻·灰韻》：“㵢，泽名。”</w:t>
        <w:br/>
      </w:r>
    </w:p>
    <w:p>
      <w:r>
        <w:t>㵣##㵣</w:t>
        <w:br/>
        <w:br/>
        <w:t>《説文》：“㵣，欲歠歠。从欠，渴聲。”*姚文田*、*嚴可均*校議：“下‘歠’乃‘也’之誤。”</w:t>
        <w:br/>
        <w:br/>
        <w:t>kě　《廣韻》苦曷切，入曷溪。月部。</w:t>
        <w:br/>
        <w:br/>
        <w:t>（1）同“渴”。1.口干想喝水。《説文·欠部》：“㵣，欲歠歠〔也〕。”*徐鍇*繫傳：“今俗用渴字。”《玉篇·欠部》：“㵣，欲飲也。今作渴。”2.急切。*清**譚嗣同*《代大人撰贈奉政大夫任君墓志銘并叙》：“初，贈君以貧故，㵣葬未有銘。”按：《釋名·釋喪制》：“日月未滿而葬曰渴，言謂欲速葬無恩也。”</w:t>
        <w:br/>
        <w:br/>
        <w:t>（2）通“愒（kài）”。旷废。《國語·晋語八》：“今*趙孟*相*晋國*，以主諸侯之盟，思長世之德，歷遠年之數，猶懼不終其身；今忨日而㵣歲，怠偷甚矣。”*韋昭*注：“㵣，遲也。”按：《左傳·昭公元年》作“翫歲而愒日”。*杜預*注：“愒，苦蓋反。”</w:t>
        <w:br/>
      </w:r>
    </w:p>
    <w:p>
      <w:r>
        <w:t>㵤##㵤</w:t>
        <w:br/>
        <w:br/>
        <w:t>shà　《集韻》色洽切，入洽生。</w:t>
        <w:br/>
        <w:br/>
        <w:t>漫溢。《玉篇·水部》：“㵤，溢也。”</w:t>
        <w:br/>
      </w:r>
    </w:p>
    <w:p>
      <w:r>
        <w:t>㵥##㵥</w:t>
        <w:br/>
        <w:br/>
        <w:t>同“㴵”。《集韻·質韻》：“㴵，㴵溢，水皃。或作㵥。”</w:t>
        <w:br/>
      </w:r>
    </w:p>
    <w:p>
      <w:r>
        <w:t>㵦##㵦</w:t>
        <w:br/>
        <w:br/>
        <w:t>同“瀡”。《玉篇·水部》：“㵦，滑㵦也。”《正字通·水部》：“㵦，同瀡。”</w:t>
        <w:br/>
      </w:r>
    </w:p>
    <w:p>
      <w:r>
        <w:t>㵧##㵧</w:t>
        <w:br/>
        <w:br/>
        <w:t>（一）gé　《廣韻》古達切，入曷見。</w:t>
        <w:br/>
        <w:br/>
        <w:t>水名。《廣韻·曷韻》：“㵧，水名。”</w:t>
        <w:br/>
        <w:br/>
        <w:t>（二）yì　《集韻》於例切，去祭影。</w:t>
        <w:br/>
        <w:br/>
        <w:t>（1）清。《廣雅·釋詁一》：“㵧，清也。”</w:t>
        <w:br/>
        <w:br/>
        <w:t>（2）盖。《集韻·祭韻》：“㵧，蓋也。”</w:t>
        <w:br/>
      </w:r>
    </w:p>
    <w:p>
      <w:r>
        <w:t>㵨##㵨</w:t>
        <w:br/>
        <w:br/>
        <w:t>（一）pì　《廣韻》匹賜切，去寘滂。</w:t>
        <w:br/>
        <w:br/>
        <w:t>水中的陆地。《方言》卷十二：“水中可居為洲，*三輔*謂之淤，*蜀漢*謂之㵨。”《廣韻·寘韻》：“㵨，*蜀漢*人呼水洲曰㵨。”《集韻·寘韻》：“㵨，水中洲也。”</w:t>
        <w:br/>
        <w:br/>
        <w:t>（二）bó　《集韻》博厄切，入麥幫。</w:t>
        <w:br/>
        <w:br/>
        <w:t>水分流。《集韻·麥韻》：“㵨，水分流。”</w:t>
        <w:br/>
      </w:r>
    </w:p>
    <w:p>
      <w:r>
        <w:t>㵩##㵩</w:t>
        <w:br/>
        <w:br/>
        <w:t>yì　《集韻》以制切，去祭以。</w:t>
        <w:br/>
        <w:br/>
        <w:t>烝葱。《玉篇·水部》：“㵩，葱㵩也。”《集韻·祭韻》：“㵩，烝葱。”</w:t>
        <w:br/>
      </w:r>
    </w:p>
    <w:p>
      <w:r>
        <w:t>㵫##㵫</w:t>
        <w:br/>
        <w:br/>
        <w:t>nì　《廣韻》尼立切，入緝娘。</w:t>
        <w:br/>
        <w:br/>
        <w:t>（1）〔潗㵫〕水沸涌声。《文選·木華〈海賦〉》：“葩華踧沑，㴿濘潗㵫。”*李善*注：“潗㵫，沸聲。”</w:t>
        <w:br/>
        <w:br/>
        <w:t>（2）水动现波纹貌。《玉篇·水部》：“㵫，水動皃。”《廣韻·緝韻》：“㵫，潗㵫，水文皃。”</w:t>
        <w:br/>
      </w:r>
    </w:p>
    <w:p>
      <w:r>
        <w:t>㵬##㵬</w:t>
        <w:br/>
        <w:br/>
        <w:t>yíng　《集韻》怡成切，平清以。</w:t>
        <w:br/>
        <w:br/>
        <w:t>人名用字。《玉篇·水部》：“㵬，*魯*大夫名也。”</w:t>
        <w:br/>
      </w:r>
    </w:p>
    <w:p>
      <w:r>
        <w:t>㵭##㵭</w:t>
        <w:br/>
        <w:br/>
        <w:t>同“渚”。《龍龕手鑑·水部》：“㵭”，同“渚”。</w:t>
        <w:br/>
      </w:r>
    </w:p>
    <w:p>
      <w:r>
        <w:t>㵯##㵯</w:t>
        <w:br/>
        <w:br/>
        <w:t>féng　《集韻》符風切，平東奉。</w:t>
        <w:br/>
        <w:br/>
        <w:t>水声。《玉篇·水部》：“㵯，水聲。”</w:t>
        <w:br/>
      </w:r>
    </w:p>
    <w:p>
      <w:r>
        <w:t>㵰##㵰</w:t>
        <w:br/>
        <w:br/>
        <w:t>xù　《集韻》象吕切，上語邪。</w:t>
        <w:br/>
        <w:br/>
        <w:t>同“溆（漵）”。水名。《集韻·語韻》：“漵，水名。或从與。”《篇海類編·地理類·水部》：“㵰，水名，在*洞庭*。與溆同。”</w:t>
        <w:br/>
      </w:r>
    </w:p>
    <w:p>
      <w:r>
        <w:t>㵱##㵱</w:t>
        <w:br/>
        <w:br/>
        <w:t>piǎo　《集韻》匹沼切，上小滂。</w:t>
        <w:br/>
        <w:br/>
        <w:t>水貌。《集韻·小韻》：“㵱，水皃。”</w:t>
        <w:br/>
      </w:r>
    </w:p>
    <w:p>
      <w:r>
        <w:t>㵲##㵲</w:t>
        <w:br/>
        <w:br/>
        <w:t>同“潕”。《集韻·噳韻》：“潕，或从舞。”</w:t>
        <w:br/>
      </w:r>
    </w:p>
    <w:p>
      <w:r>
        <w:t>㵳##㵳</w:t>
        <w:br/>
        <w:br/>
        <w:t>liáo　《字彙》連條切。</w:t>
        <w:br/>
        <w:br/>
        <w:t>（1）同“漻”。水清澈貌。《字彙·水部》：“㵳，水清也。”《正字通·水部》：“㵳，俗漻字。”《廣弘明集》卷三十：“水落樹𢸳燥，水清流㵳寂。”</w:t>
        <w:br/>
        <w:br/>
        <w:t>（2）水名。在今*湖北省**孝感市*。《太平寰宇記·淮南道十·安州》：“*東㵳水*、*西㵳水*二水，皆出（*孝感*）邑界。”</w:t>
        <w:br/>
      </w:r>
    </w:p>
    <w:p>
      <w:r>
        <w:t>㵴##㵴</w:t>
        <w:br/>
        <w:br/>
        <w:t>cáng　《集韻》慈郎切，平唐從。</w:t>
        <w:br/>
        <w:br/>
        <w:t>沉没。《集韻·唐韻》：“㵴，没也。”</w:t>
        <w:br/>
      </w:r>
    </w:p>
    <w:p>
      <w:r>
        <w:t>㵵##㵵</w:t>
        <w:br/>
        <w:br/>
        <w:t>（一）zòu　《集韻》鉏救切，去宥崇。</w:t>
        <w:br/>
        <w:br/>
        <w:t>水流急。《集韻·宥韻》：“㵵，水流急也。”</w:t>
        <w:br/>
        <w:br/>
        <w:t>（二）jù　《字彙》慈與切。</w:t>
        <w:br/>
        <w:br/>
        <w:t>水声。《篇海類編·地理類·水部》：“㵵，水聲。”</w:t>
        <w:br/>
      </w:r>
    </w:p>
    <w:p>
      <w:r>
        <w:t>㵶##㵶</w:t>
        <w:br/>
        <w:br/>
        <w:t>（一）zuǒ　《集韻》宗括切，入末精。</w:t>
        <w:br/>
        <w:br/>
        <w:t>满。《集韻·末韻》：“㵶，滿也。”</w:t>
        <w:br/>
        <w:br/>
        <w:t>（二）jié　《龍龕手鑑》音節。</w:t>
        <w:br/>
        <w:br/>
        <w:t>洒水。《龍龕手鑑·水部》：“㵶，水灑也。”《不空罥索神變真言經》卷七：“真言浄水㵶散火上，彈指三遍。”</w:t>
        <w:br/>
      </w:r>
    </w:p>
    <w:p>
      <w:r>
        <w:t>㵷##㵷</w:t>
        <w:br/>
        <w:br/>
        <w:t>㵷biàn　㊀《集韻》婢典切，上銑並。</w:t>
        <w:br/>
        <w:br/>
        <w:t>旋流。《集韻·銑韻》：“㵷，旋流。”</w:t>
        <w:br/>
        <w:br/>
        <w:t>㊁《集韻》玭沔切，去霰並。</w:t>
        <w:br/>
        <w:br/>
        <w:t>急流。《集韻·霰韻》：“㵷，急流也。”</w:t>
        <w:br/>
      </w:r>
    </w:p>
    <w:p>
      <w:r>
        <w:t>㵸##㵸</w:t>
        <w:br/>
        <w:br/>
        <w:t>同“瀹”。《正子通·水部》：“㵸，同瀹。俗省。”*清**王士禛*《謝施愚山寄敬亭茶著書墨四首》之二：“白甀親題記社前，紅囊開罷㵸清泉。”</w:t>
        <w:br/>
      </w:r>
    </w:p>
    <w:p>
      <w:r>
        <w:t>㵹##㵹</w:t>
        <w:br/>
        <w:br/>
        <w:t>（一）huán　《玉篇》音桓。</w:t>
        <w:br/>
        <w:br/>
        <w:t>水波。《玉篇·水部》：“㵹，波也。”</w:t>
        <w:br/>
        <w:br/>
        <w:t>（二）mò　《集韻》莫白切，入陌明。</w:t>
        <w:br/>
        <w:br/>
        <w:t>〔㵹岶〕同“𡻟岶”。密貌。《集韻·陌韻》：“𡻟，𡻟岶，密皃。亦作㵹。”</w:t>
        <w:br/>
      </w:r>
    </w:p>
    <w:p>
      <w:r>
        <w:t>㵺##㵺</w:t>
        <w:br/>
        <w:br/>
        <w:t>《説文》：“㵺，水。在*丹陽*。从水，箄聲。”</w:t>
        <w:br/>
        <w:br/>
        <w:t>pài　《廣韻》匹卦切，去卦滂。支部。</w:t>
        <w:br/>
        <w:br/>
        <w:t>（1）古水名。《説文·水部》：“㵺，水。在*丹陽*。”*段玉裁*注：“未聞。”*桂馥*義證：“或省作渒。《宋書·長沙景王道憐傳》：*芍陂*有舊溝，引*渒水*入陂。《寰宇記·壽州·六安縣》：*渒水*枕縣西門外三十步，源出*多智山*。”</w:t>
        <w:br/>
        <w:br/>
        <w:t>（2）种。《廣雅·釋地》：“㵺，種也。”</w:t>
        <w:br/>
      </w:r>
    </w:p>
    <w:p>
      <w:r>
        <w:t>㵻##㵻</w:t>
        <w:br/>
        <w:br/>
        <w:t>xiū　《廣韻》許尤切，平尤曉。</w:t>
        <w:br/>
        <w:br/>
        <w:t>汗面。《廣韻·尤韻》：“㵻，汗面。”</w:t>
        <w:br/>
      </w:r>
    </w:p>
    <w:p>
      <w:r>
        <w:t>㵽##㵽</w:t>
        <w:br/>
        <w:br/>
        <w:t>lěi　㊀《廣韻》落猥切，上賄來。</w:t>
        <w:br/>
        <w:br/>
        <w:t>同“灅”。水名。《廣韻·賄韻》：“㵽，水名。在*右北平*。”《集韻·賄韻》：“灅，或省。”按：《説文》作“灅”。</w:t>
        <w:br/>
        <w:br/>
        <w:t>㊁《集韻》魯水切，上旨來。</w:t>
        <w:br/>
        <w:br/>
        <w:t>〔渨㵽〕水波涌起貌。《集韻·旨韻》：“㵽，渨㵽，水波涌起皃。”《文選·郭璞〈江賦〉》：“漩澴滎瀯，渨㵽濆瀑。”*李善*注：“皆波浪回旋，濆涌而起之貌也。”</w:t>
        <w:br/>
      </w:r>
    </w:p>
    <w:p>
      <w:r>
        <w:t>㵾##㵾</w:t>
        <w:br/>
        <w:br/>
        <w:t>《説文》：“㵾，冷寒也。从水，靚聲。”</w:t>
        <w:br/>
        <w:br/>
        <w:t>（一）qìng　《廣韻》楚敬切，去映初。又《集韻》千定切。耕部。</w:t>
        <w:br/>
        <w:br/>
        <w:t>寒冷。《説文·水部》：“㵾，冷寒也。”*段玉裁*注：“‘冷寒’者，冷之寒，同寒而有别也。《世説新語》曰：‘*劉真長*始見*王*丞相，時盛暑之月，丞相以腹熨彈棋局曰：‘何乃渹。’*劉*既出，人問見*王*公云何，*劉*曰：‘未見他異，惟聞作*吴*語耳。’注云：‘*吴*人以冷為渹。’《太平御覽》引此事，渹作㵾。《集韻》、《類篇》皆云‘瀙、渹二同，楚慶切，*吴*人謂冷也。’今*吴*俗謂冷物附他物，*其*語如*鄭國*之鄭，即㵾字也。”</w:t>
        <w:br/>
        <w:br/>
        <w:t>（二）jìng　《廣韻》疾政切，去勁從。</w:t>
        <w:br/>
        <w:br/>
        <w:t>同“浄”。《廣韻·勁韻》：“㵾，古文（浄）。”</w:t>
        <w:br/>
      </w:r>
    </w:p>
    <w:p>
      <w:r>
        <w:t>㵿##㵿</w:t>
        <w:br/>
        <w:br/>
        <w:t>xiào　《廣韻》胡了切，上篠匣。</w:t>
        <w:br/>
        <w:br/>
        <w:t>水流长远貌。常作“渺㵿”。《玉篇·水部》：“㵿，流皃。”《廣韻·篠韻》：“㵿，水渺㵿皃。”《集韻·筱韻》：“㵿，渺㵿，水遠也。”《弘明集》卷八：“然大地丘山莫非我故塵，滄川㵿漫皆是我淚血，以此而觀，誰非親友。”</w:t>
        <w:br/>
      </w:r>
    </w:p>
    <w:p>
      <w:r>
        <w:t>㶀##㶀</w:t>
        <w:br/>
        <w:br/>
        <w:t>jiāo　《廣韻》古肴切，平肴見。</w:t>
        <w:br/>
        <w:br/>
        <w:t>（1）〔㶀㵧〕水深广貌。《廣韻·肴韻》：“漻，漻㵧，水皃。”《集韻·爻韻》：“㶀，㶀㵧，水廣皃。”《文選·木華〈海賦〉》：“襄陵廣舄，㶀㵧浩汗。”*李善*注：“㶀㵧，廣深之貌。”*清**沈彤*《遊包山記》：“湖吞吐百瀆，嘘吸三江，少輸廣受，㶀㵧淼茫。”</w:t>
        <w:br/>
        <w:br/>
        <w:t>（2）水名。《玉篇·水部》：“㶀，水名。”</w:t>
        <w:br/>
      </w:r>
    </w:p>
    <w:p>
      <w:r>
        <w:t>㶁##㶁</w:t>
        <w:br/>
        <w:br/>
        <w:t>《説文》：“㶁，水裂去也。从水，虢聲。”</w:t>
        <w:br/>
        <w:br/>
        <w:t>（一）guó　《廣韻》古伯切，入陌見。鐸部。</w:t>
        <w:br/>
        <w:br/>
        <w:t>（1）水受阻而分道流去。《説文·水部》：“㶁，水裂去也。”*段玉裁*注：“謂水分裂而去也。”*王筠*句讀：“*甘肅*水性剛。其激水灌田者，但累石以截其流，則水逆行入高田中；其不為石礙者依舊順流也，是裂去之義。”*清**魏源*《天台紀游》：“十步九步峯，層黛層螺畫。三折五折水，一佩一環㶁。”</w:t>
        <w:br/>
        <w:br/>
        <w:t>（2）象声词。咽水声。*元**孟漢卿*《魔合羅》第二折：“他將那水調，我㶁的嚥了，不覺忽的昏迷。”</w:t>
        <w:br/>
        <w:br/>
        <w:t>（二）huò　《集韻》霍虢切，入陌曉。</w:t>
        <w:br/>
        <w:br/>
        <w:t>〔㶁㶁〕象声词。水流声。《集韻·陌韻》：“湱，水聲。或从虢。”《類篇·水部》：“㶁，水聲。”*唐**韓愈*《藍田縣丞廳壁記》：“水㶁㶁循除鳴。”《徐霞客遊記·粤西遊日記三》：“泉流㶁㶁。”*王统照*《山道之侧》：“驴蹄践在细石下的细流㶁㶁的响。”</w:t>
        <w:br/>
      </w:r>
    </w:p>
    <w:p>
      <w:r>
        <w:t>㶄##㶄</w:t>
        <w:br/>
        <w:br/>
        <w:t>《説文》：“㶄，*海**岱*之間謂相汙曰㶄。从水，閻聲。”按：*段*注本“汙”作“污”。</w:t>
        <w:br/>
        <w:br/>
        <w:t>yán　《廣韻》余廉切，平鹽以。談部。</w:t>
        <w:br/>
        <w:br/>
        <w:t>（1）相污。《方言》卷三：“㶄，洿也。*東**齊**海**岱*之間或曰浼，或曰㶄。”《説文·水部》：“㶄，*海**岱*之間謂相污曰㶄。”*段玉裁*注：“洿、污古通用。*子雲*義取污薉，*許*説及《廣雅》皆从之。*郭*注以‘洿池’釋之，非也。”《廣雅·釋詁三》：“㶄，污也。”*王念孫*疏證：“氾、𩈦、染、㶄諸字為污穢之污。”《玉篇·水部》：“㶄，相汙也。”</w:t>
        <w:br/>
        <w:br/>
        <w:t>（2）水进。《集韻·鹽韻》：“㶄，水進。”</w:t>
        <w:br/>
      </w:r>
    </w:p>
    <w:p>
      <w:r>
        <w:t>㶅##㶅</w:t>
        <w:br/>
        <w:br/>
        <w:t>同“澩”。《説文·水部》：“㶅，澩或不省。”《集韻·覺韻》：“澩，或从學。”</w:t>
        <w:br/>
      </w:r>
    </w:p>
    <w:p>
      <w:r>
        <w:t>㶆##㶆</w:t>
        <w:br/>
        <w:br/>
        <w:t>（一）zhū　《廣韻》章魚切，平魚章。</w:t>
        <w:br/>
        <w:br/>
        <w:t>水名。出*河北省**恒山*。《玉篇·水部》：“㶆，水名。”《集韻·魚韻》：“㶆，水名。在*恒山*。”</w:t>
        <w:br/>
        <w:br/>
        <w:t>（二）chú　《集韻》陳如切，平魚澄。</w:t>
        <w:br/>
        <w:br/>
        <w:t>水名。即“涂水”。《集韻·魚韻》：“涂，水名。在*堂邑*。或从諸。”</w:t>
        <w:br/>
      </w:r>
    </w:p>
    <w:p>
      <w:r>
        <w:t>㶇##㶇</w:t>
        <w:br/>
        <w:br/>
        <w:t>《説文》：“㶇，水津也。从水，横聲。一曰以船渡也。”</w:t>
        <w:br/>
        <w:br/>
        <w:t>héng　《廣韻》户盲切，平庚匣。又户孟切。陽部。</w:t>
        <w:br/>
        <w:br/>
        <w:t>（1）渡口；小渡口。《説文·水部》：“㶇，水津也。”按：*徐鍇*繫傳作“小津”。*段玉裁*注：“謂渡之小者也，非地大人衆之所。‘小’一作‘水’，非。”*王筠*句讀：“言非舟車所湊也。”</w:t>
        <w:br/>
        <w:br/>
        <w:t>（2）用船渡河。《説文·水部》：“㶇，以船渡也。”</w:t>
        <w:br/>
        <w:br/>
        <w:t>（3）渡船；筏子。《方言》卷九：“方舟謂之㶇。”*郭璞*注：“*揚州*人呼渡津舫為杭，*荆州*人呼㶇。”《廣雅·釋水》：“㶇，筏也。”</w:t>
        <w:br/>
      </w:r>
    </w:p>
    <w:p>
      <w:r>
        <w:t>㶈##㶈</w:t>
        <w:br/>
        <w:br/>
        <w:t>同“濙”。《集韻·迴韻》：“濙，或从螢。”</w:t>
        <w:br/>
      </w:r>
    </w:p>
    <w:p>
      <w:r>
        <w:t>㶉##㶉</w:t>
        <w:br/>
        <w:br/>
        <w:t>㶉“鸂”的类推简化字。</w:t>
        <w:br/>
      </w:r>
    </w:p>
    <w:p>
      <w:r>
        <w:t>㶊##㶊</w:t>
        <w:br/>
        <w:br/>
        <w:t>同“頤”。《龍龕手鑑·頁部》：“㶊”，“頤”的俗字。</w:t>
        <w:br/>
      </w:r>
    </w:p>
    <w:p>
      <w:r>
        <w:t>㶌##㶌</w:t>
        <w:br/>
        <w:br/>
        <w:t>lián　《廣韻》力延切，平仙來。元部。</w:t>
        <w:br/>
        <w:br/>
        <w:t>水名。源出今*河南省**济源市**王屋山*。一说即*济水*。《玉篇·水部》：“㶌，水出*王屋山*。”《集韻·𤣗韻》：“㶌，水名。《山海經》：‘*王屋之山*，*㶌水*出焉。’即*濟水*。”《山海經·北山經》：“又北百里，曰*王屋之山*，是多石，*㶌水*出焉，而西北流于*泰澤*。”*郭璞*注：“《地理志》：‘*王屋山*，*沇水*所出。’㶌、沇聲相近，殆一水耳，*沇*則*濟*也。”</w:t>
        <w:br/>
      </w:r>
    </w:p>
    <w:p>
      <w:r>
        <w:t>㶍##㶍</w:t>
        <w:br/>
        <w:br/>
        <w:t>xiǎn　《集韻》息淺切，上獮心。</w:t>
        <w:br/>
        <w:br/>
        <w:t>水名。《玉篇·水部》：“㶍，水。”《篇海類編·地理類·水部》：“㶍，水名。”</w:t>
        <w:br/>
      </w:r>
    </w:p>
    <w:p>
      <w:r>
        <w:t>㶎##㶎</w:t>
        <w:br/>
        <w:br/>
        <w:t>同“澴”。《玉篇·水部》：“㶎，水。”《集韻·删韻》：“澴，或从還。”</w:t>
        <w:br/>
      </w:r>
    </w:p>
    <w:p>
      <w:r>
        <w:t>㶏##㶏</w:t>
        <w:br/>
        <w:br/>
        <w:t>yīn　《廣韻》於斤切，平欣影。又於謹切，於靳切。</w:t>
        <w:br/>
        <w:br/>
        <w:t>水名。即今*河南省**登封市**颍水*三源中的中源，*颍水*东至*临颍县*西又别出为*大㶏水*、*小㶏水*。*大㶏水*东南至*漯河市**郾城区*合*汝水*，又自*汝*别出东至*商水县*入*颍水*；合*汝*以上久湮，别*汝*东出一段即今*沙河*。*小㶏水*在*大㶏水*之北，东流至*漯河市**郾城区*东入*大㶏*，久湮。《玉篇·水部》：“㶏，水出*少室山*。”《廣韻·欣韻》：“㶏，水名，在*潁川*。”《水經注·㶏水》：“*㶏水*出*潁川**陽城縣**少室山*。東流注于*潁水*，而亂流東南經*臨潁縣*西北，*小㶏水*出焉。”*楊守敬*疏：“《潁水經》：‘*潁水*出*潁川**陽城縣*西北*少室山*。’注：‘*潁水*有三源，中水導源*少室*通阜。’亦或謂是水為*㶏水*，與此應。”*清**顧祖禹*《讀史方輿紀要·河南二·開封府》：“*㶏水*，在（*商水）縣*北，亦曰*大㶏水*，自*許州**郾城縣*流入境。”</w:t>
        <w:br/>
      </w:r>
    </w:p>
    <w:p>
      <w:r>
        <w:t>㶑##㶑</w:t>
        <w:br/>
        <w:br/>
        <w:t>同“瀲”。《改併四聲篇海·水部》引《玉篇》：“㶑，离冉切，㶑灧，水溢皃。又水波皃。亦作澰字。又力騐切。”今本《玉篇》作“瀲”。《文選·潘岳〈西征賦〉》：“華蓮爛於渌沼，青蕃蔚乎翠㶑。”*李善*注：“㶑，波際也。”又*郭璞*《江賦》：“或泛㶑於潮波，或混淪乎泥沙。”*李善*注：“《字書》曰：‘㶑，泛也。’”*唐**柳宗元*《拜賀未由謹獻詩五十韻以畢微志》：“*澗瀍*秋㶑灧，*嵩**少*暮微茫。”</w:t>
        <w:br/>
      </w:r>
    </w:p>
    <w:p>
      <w:r>
        <w:t>㶒##㶒</w:t>
        <w:br/>
        <w:br/>
        <w:t>（一）shǎn　《集韻》失冉切，上琰書。又《廣韻》賞敢切。</w:t>
        <w:br/>
        <w:br/>
        <w:t>（1）水流貌。也作“㴸”。《集韻·𠭖韻》：“㶒，水皃。”又《琰韻》：“㴸，流皃。或作㶒。”</w:t>
        <w:br/>
        <w:br/>
        <w:t>（2）勇敢果断。《廣韻·敢韻》：“㶒，果决勇也。”《集韻·𠭖韻》：“㶒，果勇也。”</w:t>
        <w:br/>
        <w:br/>
        <w:t>（二）shěn　《集韻》式荏切，上寑書。</w:t>
        <w:br/>
        <w:br/>
        <w:t>水流漂疾貌。《集韻·𡪢韻》：“㶒，㶒瀹，水流漂疾。”《文選·郭璞〈江賦〉》：“潏湟淴泱，㶖㴸㶒瀹。”*李善*注：“皆水流漂疾之貌。”</w:t>
        <w:br/>
        <w:br/>
        <w:t>（三）tàn　《廣韻》他紺切，去勘透。</w:t>
        <w:br/>
        <w:br/>
        <w:t>〔㶒汎〕水浮貌。《廣韻·勘韻》：“㶒，㶒汎，水浮皃。”</w:t>
        <w:br/>
      </w:r>
    </w:p>
    <w:p>
      <w:r>
        <w:t>㶓##㶓</w:t>
        <w:br/>
        <w:br/>
        <w:t>cáng　《篇海類編》徂郎切。</w:t>
        <w:br/>
        <w:br/>
        <w:t>没。《篇海類編·地理類·水部》：“㶓，没也。”</w:t>
        <w:br/>
      </w:r>
    </w:p>
    <w:p>
      <w:r>
        <w:t>㶔##㶔</w:t>
        <w:br/>
        <w:br/>
        <w:t>bèi　㊀《廣韻》蒲拜切，去怪並。</w:t>
        <w:br/>
        <w:br/>
        <w:t>水流激涌貌。《玉篇·水部》：“㶔，水。”《廣韻·怪韻》：“㶔，水波。”《集韻·怪韻》：“㶔，水涌。”《文選·郭璞〈江賦〉》：“㵗㶔𤃫𣸎，潰濩㳚漷。”*李善*注：“皆水勢相激洶湧之貌。”*清**張九鉞*《韓江樓記》：“濆㶔江濤，動駴心目。”</w:t>
        <w:br/>
        <w:br/>
        <w:t>㊁《集韻》旁卦切，去卦並。</w:t>
        <w:br/>
        <w:br/>
        <w:t>水名。《集韻·卦韻》：“㶔，水名。”</w:t>
        <w:br/>
      </w:r>
    </w:p>
    <w:p>
      <w:r>
        <w:t>㶕##㶕</w:t>
        <w:br/>
        <w:br/>
        <w:t>同“𤄒”。</w:t>
        <w:br/>
      </w:r>
    </w:p>
    <w:p>
      <w:r>
        <w:t>㶖##㶖</w:t>
        <w:br/>
        <w:br/>
        <w:t>shù　《廣韻》式竹切，入屋書。</w:t>
        <w:br/>
        <w:br/>
        <w:t>水波迅疾貌。《廣韻·屋韻》：“㶖，水波。”《正字通·水部》：“㶖，水波迅疾也。”《文選·郭璞〈江賦〉》：“潏湟淴泱，㶖㴸㶒瀹。”*李善*注：“皆水流漂疾之貌也。”</w:t>
        <w:br/>
      </w:r>
    </w:p>
    <w:p>
      <w:r>
        <w:t>㶗##㶗</w:t>
        <w:br/>
        <w:br/>
        <w:t>《説文》：“㶗，泉水也。从泉，緐聲。讀若飯。”</w:t>
        <w:br/>
        <w:br/>
        <w:t>（一）fàn　《廣韻》符万切，去願奉。元部。</w:t>
        <w:br/>
        <w:br/>
        <w:t>喷涌的泉水。《説文·泉部》：“㶗，泉水也。”*段玉裁*注：“泉水者，泉出之水也。《淮南》書云：‘莫鑒於流𤀇，而鑒於澄水。’*許*注云：‘*楚*人謂水暴溢為𤀇。’‘𤀇’即‘㶗’字，泉水暴溢曰㶗也。”</w:t>
        <w:br/>
        <w:br/>
        <w:t>（二）fán　《集韻》符袁切，平元奉。</w:t>
        <w:br/>
        <w:br/>
        <w:t>泉名。在今*河南省*境。《集韻·元韻》：“㶗，泉名。在*魏郡*。”</w:t>
        <w:br/>
      </w:r>
    </w:p>
    <w:p>
      <w:r>
        <w:t>㶘##㶘</w:t>
        <w:br/>
        <w:br/>
        <w:t>diàn　《廣韻》徒玷切，上忝定。</w:t>
        <w:br/>
        <w:br/>
        <w:t>〔㶘淊〕水满。《廣韻·忝韻》：“㶘，㶘淊，水滿。”</w:t>
        <w:br/>
      </w:r>
    </w:p>
    <w:p>
      <w:r>
        <w:t>㶛##㶛</w:t>
        <w:br/>
        <w:br/>
        <w:t>《説文》：“㶛，水也。从水，旟聲。”</w:t>
        <w:br/>
        <w:br/>
        <w:t>yú　《廣韻》以諸切，平魚以。魚部。</w:t>
        <w:br/>
        <w:br/>
        <w:t>（1）水名。《説文·水部》：“㶛，水也。”*徐鍇*繫傳：“水名也。”*朱駿聲*通訓定聲：“*㶛*，未詳其地。”《廣韻·魚韻》：“㶛，水名。”</w:t>
        <w:br/>
        <w:br/>
        <w:t>（2）水摇荡貌。《正字通·水部》：“㶛，水摇蕩貌。”</w:t>
        <w:br/>
      </w:r>
    </w:p>
    <w:p>
      <w:r>
        <w:t>㶜##㶜</w:t>
        <w:br/>
        <w:br/>
        <w:t>同“淵”。《龍龕手鑑·水部》：“㶜，烏玄反。深也。又泉水不流者曰㶜。又姓。”《字彙補·水部》：“㶜，同淵。”</w:t>
        <w:br/>
      </w:r>
    </w:p>
    <w:p>
      <w:r>
        <w:t>㶞##㶞</w:t>
        <w:br/>
        <w:br/>
        <w:t>nǎng　《集韻》乃朗切，上蕩泥。</w:t>
        <w:br/>
        <w:br/>
        <w:t>（1）同“瀼”。水流貌。《集韻·蕩韻》：“瀼，水流皃。或从曩。”</w:t>
        <w:br/>
        <w:br/>
        <w:t>（2）水名。《篇海類編·地理類·水部》：“㶞，水名。”</w:t>
        <w:br/>
      </w:r>
    </w:p>
    <w:p>
      <w:r>
        <w:t>㶟##㶟</w:t>
        <w:br/>
        <w:br/>
        <w:t>《説文》：“㶟，水。出*鴈門**陰館**累頭山*，東入海。或曰*治水*也。从水，纍聲。”</w:t>
        <w:br/>
        <w:br/>
        <w:t>lěi　《廣韻》力軌切，上旨來。又力追切。微部。</w:t>
        <w:br/>
        <w:br/>
        <w:t>古水名。又名*治水*。即今上游为*桑干河*、中段为*永定河*、下游为*海河*之河流。发源于*山西省**宁武县**管涔山*，向东流经*河北省*至*天津市*入海。《説文·水部》：“㶟，水。出*鴈門**陰館**累頭山*，東入海。或曰*治水*也。”*段玉裁*注：“*治水*、*㶟水*，異名同實……今*直隸**永定河*即*桑乾河*，即古*㶟水*也。”</w:t>
        <w:br/>
      </w:r>
    </w:p>
    <w:p>
      <w:r>
        <w:t>㶠##㶠</w:t>
        <w:br/>
        <w:br/>
        <w:t>yì　《集韻》夷益切，入昔以。</w:t>
        <w:br/>
        <w:br/>
        <w:t>水流貌。《玉篇·水部》：“㶠，水流皃。”</w:t>
        <w:br/>
      </w:r>
    </w:p>
    <w:p>
      <w:r>
        <w:t>水##水</w:t>
        <w:br/>
        <w:br/>
        <w:t>《説文》：“水，準也。北方之行。象衆水並流，中有微陽之气也。”按：甲骨文像水流动之形。</w:t>
        <w:br/>
        <w:br/>
        <w:t>shuǐ　《廣韻》式軌切，上旨書。微部。</w:t>
        <w:br/>
        <w:br/>
        <w:t>（1）无色无味的透明液体，分子式为H₂O。《詩·小雅·沔水》：“沔彼流水，朝宗于海。”*唐**李白*《將進酒》：“君不見*黄河*之水天上來，奔流到海不復回。”*鲁迅*《准风月谈·踢》：“有些慷慨家说，世界上只有水和空气给与穷人。此说其实是不确的，穷人在实际上，那里能够得到和大家一样的水和空气。”</w:t>
        <w:br/>
        <w:br/>
        <w:t>（2）泛指某些液态物。如：药水；铁水。《史記·孝武本紀》：“其牛色白，鹿居其中，彘在鹿中，水而洎之。”*張守節*正義：“水，玄酒也。”*宋**蘇軾*《行香子·茶詞》：“鬭贏一水，功敵千鍾。”按：水，指茶。*元**方夔*《食西瓜》：“香浮笑語牙生水，注入衣襟骨有風。”</w:t>
        <w:br/>
        <w:br/>
        <w:t>（3）河流。《詩·衛風·竹竿》：“泉源在左，*淇水*在右。”《水經注·河水》：“水有大小，有遠近。水出山而流入海者，命曰經水；引佗水入于大水及海者，命曰枝水；出于地溝流于大水及于海者，又命曰川水也。”*宋**辛棄疾*《沁園春·再到期思卜築》：“一水西來，千丈晴虹，十里翠屏。”</w:t>
        <w:br/>
        <w:br/>
        <w:t>（4）江、河、湖、海的通称。《書·微子》：“今*殷*其淪喪，若涉大水，其無津涯。”*唐**李白*《為吴王謝責赴行在遲滯表》：“臣逐便水行，難於陸進。”*毛泽东*《七律·长征》：“红军不怕远征难，万水千山只等闲。”</w:t>
        <w:br/>
        <w:br/>
        <w:t>（5）汲水。*南朝**梁**蕭統*《陶淵明傳》：“今遣此力助汝薪水之勞，此亦人子也，可善遇之。”</w:t>
        <w:br/>
        <w:br/>
        <w:t>（6）用水测平。《周禮·考工記·輪人》：“水之以眡其平沈之均也。”*賈公彦*疏：“兩輪俱置水中，觀眡四畔入水均否。若平深均則斵材均矣。”又《匠人》：“匠人建國，水地以縣。”*鄭玄*注：“於四角立植而縣以水，望其高下。高下既定，乃為位而平地。”*賈公彦*疏：“欲置國城，當先以水平地。欲高下四方皆平，乃始營造城郭也。”《文選·何晏〈景福殿賦〉》：“制無細而不協於規景，作無微而不違於水臬。”*李善*注：“於所平之地中，樹八尺之臬，以縣正之，眡之其景，將以正四方也。”</w:t>
        <w:br/>
        <w:br/>
        <w:t>（7）游水。《荀子·勸學》：“假輿馬者，非利足也，而致千里；假舟檝者，非能水也，而絶江河。君子生非異也，善假於物也。”《宋史·叛臣傳·李全》：“九月，*全*歸*海州*，治舟益急，驅諸崮人習水。”《水滸傳》第三十八回：“説時遲，那時快，那人衹要誘得*李逵*上船，便把竹篙往岸邊一點……那隻漁船，箭也似投江心裏去了。*李逵*雖然也識得水，却不甚高，當時慌了手脚。”</w:t>
        <w:br/>
        <w:br/>
        <w:t>（8）洪水；水灾。《書·舜典》：“僉曰：‘伯*禹*作司空。’帝曰：‘俞！咨*禹*！汝平水土，惟時懋哉！’”*孔*傳：“治洪水有成功。”《史記·宋微子世家》：“九年，*宋*水，*魯*使*臧文仲*往弔水。”*鲁迅*《且介亭杂文·病后杂谈之余》：“这是古书的水火兵虫以外的三大厄。”又用水淹。《漢書·鄒陽傳》：“*高皇帝*燒棧道，水*章邯*。”*顔師古*注引*應劭*曰：“*章邯*為*雍王*，*高祖*以水灌其城，破之也。”</w:t>
        <w:br/>
        <w:br/>
        <w:t>（9）雨。《格物粗談·天時》：“立夏、夏至日暈，主水。”又“中秋晴，主來年水。”《西遊記》第六十九回：“如今用不着風雲雷電，亦不須多雨，只要些須引葯之水便了。”《中国歌谣资料·杂类歌谣》：“三月是清明，相连谷雨至。天晴割麦子，落水枯牛屎。”</w:t>
        <w:br/>
        <w:br/>
        <w:t>（10）水生动植物。*宋**范成大*《四時田園雜興六十首·夏日田園雜興十二絶》之十一：“采菱辛苦廢犂鉏，血指流丹鬼質枯。無力買田聊種水，近來湖面亦收租。”*明**劉侗*、*于奕正*《帝京景物略·石鐙菴》：“月八日就此放生……水之類，投皇城*金水河*中，網罟笱餌所希至。”</w:t>
        <w:br/>
        <w:br/>
        <w:t>⑪五行之一。《書·洪範》：“五行：一曰水，二曰火，三曰木，四曰金，五曰土。”《春秋繁露·五行對》：“天有五行：木、火、土、金、水是也。”</w:t>
        <w:br/>
        <w:br/>
        <w:t>⑫水星。太阳系九大行星之一。《左傳·莊公二十九年》：“火見而致用，水昏正而栽，日至而畢。”《史記·天官書》：“火與水合為焠，與金合為鑠，為喪，皆不可舉事，用兵大敗。”</w:t>
        <w:br/>
        <w:br/>
        <w:t>⑬中医学上指肾。《靈樞經·熱病》：“膚脹口乾寒汗出，索脈於心，不得索之水。水者，腎也。”</w:t>
        <w:br/>
        <w:br/>
        <w:t>⑭古博局中间的横道。《列子·説符》“擊博樓上”*唐**殷敬順*釋文引《古博經》：“博法，二人相對坐向局，局分為十二道，兩頭當中名為水。用碁十二枚，六白六黑；又用魚二枚置於水中。其擲采以瓊為之。”</w:t>
        <w:br/>
        <w:br/>
        <w:t>⑮旧指尼姑和娼妓的生活境遇。*明**馮惟敏*《僧尼共犯》第四折：“俺看那不還俗的僧尼們，幾時能彀出水呵！”《中国地方戏曲集成·安徽省卷·李素萍》：“小女子情愿落水为妓，也不愿随那*张*客人前去！”</w:t>
        <w:br/>
        <w:br/>
        <w:t>⑯银子的成色。《鏡花緣》第七十六回：“開錢店倒還有點油水；就只看銀水眼力還平常，惟恐换也不好，不换也不好，心裏疑疑惑惑，所以不敢就開。”</w:t>
        <w:br/>
        <w:br/>
        <w:t>⑰额外收入或附加费用。*清**憂患餘生*《鄰女語》第二回：“你一路上發的水還不彀麽？”又：“‘發水’就是發財。”*梁启超*《拟发行国币汇兑券说帖》：“银行兑换券欲骤发多额，为事尤不易，盖信用未洽，券或朝发而夕归，汇水参差，券又南阂而北梗。”</w:t>
        <w:br/>
        <w:br/>
        <w:t>⑱量词。表示洗的次数的单位。《醒世姻緣傳》第二十六回：“頭一水穿將出去，已是綁在身上的一般。”</w:t>
        <w:br/>
        <w:br/>
        <w:t>⑲方言。犹“不成功”、“败了”。*屈兴歧*《伐木人传》第十六章：“*李占才*叹了口气说：‘我这个月，水啦。’”</w:t>
        <w:br/>
        <w:br/>
        <w:t>⑳方言。犹“不负责”、“马虎”。*刘禾*《常用东北方言词浅释》：“这个办事的太水了！事情没办妥，还损坏了一辆车子。”</w:t>
        <w:br/>
        <w:br/>
        <w:t>㉑我国少数民族名。主要分布在*贵州省*。</w:t>
        <w:br/>
        <w:br/>
        <w:t>㉒姓。《姓觿·紙韻》：“水，《千家姓》云：*吴興*族。”</w:t>
        <w:br/>
      </w:r>
    </w:p>
    <w:p>
      <w:r>
        <w:t>氶##氶</w:t>
        <w:br/>
        <w:br/>
        <w:t>（一）zhěng　《集韻》蒸上聲，上拯章。</w:t>
        <w:br/>
        <w:br/>
        <w:t>（1）同“抍（拯）”。《玉篇·手部》：“氶，《聲類》云：抍字。”《字彙·水部》：“氶，與拯同。”*清**桂馥*《札樸·温經·拯》：“《（易）明夷》：‘用拯馬壯。’*鄭（玄*）注：‘拯，承也。’……案：字本作抍，與承聲義相近。*魏**晋*人因造氶字，*隋**唐*人改作拯。”</w:t>
        <w:br/>
        <w:br/>
        <w:t>（2）水名。又名*氶水河*。源出*山东省**枣庄市*东北，先后与*泇河*同入*中运河*。*清**顧祖禹*《讀史方輿紀要·山東三·兗州府》：“*氶水*。（*嶧）縣*北六十里*花盤山*之*車稍谷*。其源曰*滄浪淵*，南流合*許池水*。今*滄浪淵*水微，*許池*遂為正源……又東會*彭河水*，入於*泇河*。”</w:t>
        <w:br/>
        <w:br/>
        <w:t>（3）古县名。在今*山东省**枣庄市*。《集韻·抍韻》：“氶，縣名。”*清**顧祖禹*《讀史方輿紀要·山東三·兗州府》：“*氶城*，（*嶧）縣*西北一里，*漢*置*氶縣*，以*氶水*所經而名。氶讀拯，俗作承，誤也。*晋*為*蘭陵郡*治。*劉宋**泰始*中，郡移治*昌慮縣*，*後魏*仍為郡治，*隋*為*鄫州*治。*大業*初，改*氶縣*為*蘭陵*。*唐*復為*氶縣*。”《新唐書·李子通傳》：“*李子通*，*沂州**氶*人。”</w:t>
        <w:br/>
        <w:br/>
        <w:t>（二）chéng　《集韻》辰陵切，平蒸禪。</w:t>
        <w:br/>
        <w:br/>
        <w:t>（1）同“承”。《集韻·蒸韻》：“承，《説文》：‘奉也，受也。’或作氶。”</w:t>
        <w:br/>
        <w:br/>
        <w:t>（2）姓。《字彙·水部》：“氶，姓。”</w:t>
        <w:br/>
        <w:br/>
        <w:t>（三）zhèng　《集韻》諸應切，去證章。</w:t>
        <w:br/>
        <w:br/>
        <w:t>〔氶鄉〕同“承鄉”。*汉*侯国名。《集韻·證韻》：“承，*承鄉*，*漢*侯國名。或作氶。”</w:t>
        <w:br/>
      </w:r>
    </w:p>
    <w:p>
      <w:r>
        <w:t>氷##氷</w:t>
        <w:br/>
        <w:br/>
        <w:t>同“冰”。《字彙·水部》：“氷，俗冰字。”</w:t>
        <w:br/>
      </w:r>
    </w:p>
    <w:p>
      <w:r>
        <w:t>永##永</w:t>
        <w:br/>
        <w:br/>
        <w:t>《説文》：“永，長也，象水巠理之長。《詩》曰：‘江之永矣。’”*高鸿缙*《中國字例》：“按：此‘永’字，即潛行水中之‘泳’字之初文。原从人在水中行，由文人彳生意，故託以寄游泳之意……後人借用為長永，久而為借意所專，乃加水旁作‘泳’以還其原。”</w:t>
        <w:br/>
        <w:br/>
        <w:t>yǒng　《廣韻》于憬切，上梗云。陽部。</w:t>
        <w:br/>
        <w:br/>
        <w:t>（1）游泳。后作“泳”。《六書故·地理三》：“永，潛行水中謂之永。《詩》云：‘*漢*之廣矣，不可永思。’别作‘泳’。”按：今《詩·周南·漢廣》作“泳”。</w:t>
        <w:br/>
        <w:br/>
        <w:t>（2）水势长流貌。《説文·永部》：“永，長也。”*徐鍇*繫傳作“水長也”。《詩·周南·漢廣》：“*江*之永矣，不可方思。”*毛*傳：“永，長。”</w:t>
        <w:br/>
        <w:br/>
        <w:t>（3）久远；深长。如：永恒；永生；永垂不朽。《爾雅·釋詁上》：“永，長也。”又：“永，遐也。”*清**段玉裁*《説文解字注·永部》：“永，引申之，凡長皆曰永。”《書·高宗肜日》：“降年有永有不永。”*三國**魏**阮籍*《詠懷詩八十二首》之十七：“出門臨永路，不見行車馬。”*宋**蘇軾*《和錢安道寄惠建茶》：“雪花雨脚何足道，啜過始知真味永。”*康有为*《过昌平城望居庸关》：“永夜驼铃传塞上，极天树影递关东。”</w:t>
        <w:br/>
        <w:br/>
        <w:t>（4）延长。《方言》卷一：“延、永，長也。”*錢繹*箋疏：“永、延亦一聲之轉耳。”《書·畢命》：“資富能訓，惟以永年。”*孔*傳：“以富資而能訓義，則惟可以長年命矣。”*晋**束晳*《補亡詩·崇丘》：“物極其性，人永其壽。”</w:t>
        <w:br/>
        <w:br/>
        <w:t>（5）永久。指不再改变。《論語·堯曰》：“四海困窮，天禄永終。”*朱熹*集注：“四海之人困窮，則君禄亦永絶矣。”《史記·司馬相如列傳》：“精罔閬而飛揚兮，拾九天而永逝。”*晋**潘岳*《楊仲武誄》：“臨穴永訣，撫櫬盡哀。”</w:t>
        <w:br/>
        <w:br/>
        <w:t>（6）通“咏（詠）”。依一定腔调缓慢地诵吟。*清**朱駿聲*《説文通訓定聲·壯部》：“永，叚借為詠。”《書·舜典》：“詩言志，歌永言。”*孔*傳：“歌詠其義，以長其言。”*俞樾*平議：“今文《尚書》‘永’作‘詠’，當從之。‘詩言志，歌詠言’，謂詩所以言其志，歌所以詠其言也。”</w:t>
        <w:br/>
        <w:br/>
        <w:t>（7）水名。源出*湖南省**永州市*西南，东北流入*湘江*。*清**顧祖禹*《讀史方輿紀要·湖廣七·永州府》：“*永水*在府南九十里，源出府西南百里之*永山*，東北流入*湘江*，州以此名。”</w:t>
        <w:br/>
        <w:br/>
        <w:t>（8）古州名。1.*隋*改*零陵郡*为*永州*，*元*改为*永州路*，*明*、*清*为*永州府*。郡治在今*湖南省**永州市*。*清**顧祖禹*《讀史方輿紀要·湖廣七·永州府》：“（*永州*）*秦*屬*長沙郡*，*漢武帝**元鼎*六年，析置*零陵郡*……*隋*改置*永州*……*元*曰*永州路*，*明*初為府，領州一、縣六。今仍曰*永州府*。”*唐**柳宗元*《捕蛇者説》：“募有能捕之者，當其租入。*永*之人争奔走焉。”2.*辽*置。故治在今*内蒙古自治区**翁牛特旗*东北*新苏莫苏木巴彦诺尔*。*契丹*部族的发祥地。*清**李兆洛*《歷代地理志韻編今釋》：“永：*遼*，州，*上京道*。今*翁牛特*左翼*潢河*合*老河*處。”</w:t>
        <w:br/>
        <w:br/>
        <w:t>（9）姓。《廣韻·梗韻》：“永，姓，出*何*氏《姓苑》。”《通志·氏族略五》：“*永*氏，見《姓苑》。《列仙傳》有*永石公*。”</w:t>
        <w:br/>
      </w:r>
    </w:p>
    <w:p>
      <w:r>
        <w:t>氹##氹</w:t>
        <w:br/>
        <w:br/>
        <w:t>dàng</w:t>
        <w:br/>
        <w:br/>
        <w:t>水坑；水池子。一般用于沤肥或蓄水灌溉。*清**嚴如熤*《苗防備覽·險要考上》：“四面峻嶺中有田氹，廣里許，俗名*五馬奔槽*，象其地形也。”*徐珂*《清稗類鈔·經術類》：“氹，蓄水為池也。”*周立波*《山乡巨变》上十三：“他佃一个五斗丘，每年作五个氹子。”</w:t>
        <w:br/>
      </w:r>
    </w:p>
    <w:p>
      <w:r>
        <w:t>氻##氻</w:t>
        <w:br/>
        <w:br/>
        <w:t>lè　《集韻》歷德切，入德來。</w:t>
        <w:br/>
        <w:br/>
        <w:t>泉水声；水声。《玉篇》：“氻，泉聲也。”《集韻·德韻》：“氻，水聲。”</w:t>
        <w:br/>
      </w:r>
    </w:p>
    <w:p>
      <w:r>
        <w:t>氼##氼</w:t>
        <w:br/>
        <w:br/>
        <w:t>（一）nì　《改併四聲篇海》引《川篇》音溺。</w:t>
        <w:br/>
        <w:br/>
        <w:t>同“㲻（溺）”。沉没；沉溺。《字彙·水部》：“氼，與溺同。《字林撮要》：人在水上為氽，人在水下為溺。㲻，同氼。”按：*清**陶方琦*《字林考逸補本·水部》引作“人在水下為㲻”。</w:t>
        <w:br/>
        <w:br/>
        <w:t>（二）mèi　《嶺外代答》音魅。</w:t>
        <w:br/>
        <w:br/>
        <w:t>方言。潜水。*宋**周去非*《嶺外代答》卷四：“*廣西*俗字甚多……氼，音魅。言没人在水下也。”</w:t>
        <w:br/>
      </w:r>
    </w:p>
    <w:p>
      <w:r>
        <w:t>氾##氾</w:t>
        <w:br/>
        <w:br/>
        <w:t>《説文》：“氾，濫也。从水，㔾聲。”</w:t>
        <w:br/>
        <w:br/>
        <w:t>（一）fàn　《廣韻》孚梵切，去梵敷。談部。</w:t>
        <w:br/>
        <w:br/>
        <w:t>（1）水漫溢；淹没。《説文·水部》：“氾，濫也。”《廣雅·釋詁二》：“氾，漬也。”《孟子·滕文公下》：“當*堯*之時，水逆行，氾濫於中國。”《漢書·武帝紀》：“（*元光*三年）*河*水決*濮陽*，氾郡十六。”*顔師古*注：“水所氾及，凡十六郡界也。”《明史·河渠志一》：“明年（*洪武*二十五年）復決*陽武*，氾*陳州*、*中牟*……十一州縣。”</w:t>
        <w:br/>
        <w:br/>
        <w:t>（2）地势低下。《方言》卷三：“氾、浼、㶄、洼，洿也。自*關*而東或曰洼，或曰氾。”*郭璞*注：“皆洿池也。”《管子·山國軌》：“有氾下漸澤之壤。”又《山至數》：“有山處之國，有氾下多水之國。”</w:t>
        <w:br/>
        <w:br/>
        <w:t>（3）污秽。《廣雅·釋詁三》：“氾，污也。”*王念孫*疏證：“《漢博陵太守孔彪碑》云：‘浮斿塵埃之外，皭然氾而不俗。’是氾為污也。”《漢書·王褒傳》：“水斷蛟龍，陸剸犀革，忽若彗氾畫塗。”*王念孫*雜志：“彗氾與畫塗相對為文。彗者，埽也；氾者，污也。謂如以帚埽穢，以刀畫泥耳。”</w:t>
        <w:br/>
        <w:br/>
        <w:t>（4）广泛；普遍。《廣雅·釋詁四》：“氾，博也。”又《釋言》：“氾，普也。”《莊子·天下》：“*墨子*氾愛兼利而非鬭，其道不怒。”*成玄英*疏：“普氾兼愛，利益羣生，使各自足。”《楚辭·劉向〈九歎·思古〉》：“且倘佯而氾觀。”*王逸*注：“氾，博也。”《孔子家語·郊問》：“氾埽清路。”*王肅*注：“氾，遍也。”又引申为一般地，不深入。《晋書·劉頌傳》：“雖嘗抗疏陳辭，氾論政體，猶未悉所見，指言得失。”又《孔愉傳》：“又秀才雖以事策，亦氾問經義，苟所未學，實難闇通。”</w:t>
        <w:br/>
        <w:br/>
        <w:t>（5）浮；泛行。后作“泛”。*唐**玄應*《一切經音義》卷十二：“氾，古文泛。”《國語·晋語三》：“是故氾舟於*河*，歸糴於*晋*。”*韋昭*注：“氾，浮也。”《楚辭·九章·惜往日》：“乘氾泭以下流兮，無舟楫而自備。”*王夫之*通釋：“氾，浮也。”*晋**陸雲*《答車茂安書》：“氾船長驅，一舉千里。”</w:t>
        <w:br/>
        <w:br/>
        <w:t>（6）摇动不定貌。也作“汎”。《莊子·德充符》：“國无宰，寡人傳國焉，悶然而後應，氾而若辭。”*陸德明*釋文：“氾，不係也。”*成玄英*疏：“氾若者，是無的當不係之貌也。”《楚辭·招魂》：“光風轉蕙，氾崇蘭些。”*王逸*注：“氾猶汎。汎，摇動貌也。”《漢書·賈誼傳》：“澹虖若深淵之靚，氾虖若不繫之舟。”按：《文選·賈誼〈鵩鳥賦〉》“氾”作“泛”。</w:t>
        <w:br/>
        <w:br/>
        <w:t>（二）fán　《廣韻》符䒦切，平凡奉。談部。</w:t>
        <w:br/>
        <w:br/>
        <w:t>（1）古地名。*春秋**郑*邑。1.*南氾*。在今*河南省**襄城县*南。《左傳·僖公二十四年》：“王出適*鄭*，處于*氾*。”杜預注：“鄭，*南氾*也，在*襄城縣*南。”《史記·周本紀》：“*襄王*出犇*鄭*，*鄭*居王于*氾*。”2.*东氾*。在今*河南省**中牟县*。《左傳·僖公三十年》：“*晋侯*、*秦伯*圍*鄭*，以其無禮於*晋*，且貳於*楚*也。*晋*軍*函陵*，*秦*軍*氾*南。”*杜預*注：“此*東氾*也，在*熒陽**中牟縣*南。”</w:t>
        <w:br/>
        <w:br/>
        <w:t>（2）古国名。《廣韻·凡韻》：“氾，國名。”</w:t>
        <w:br/>
        <w:br/>
        <w:t>（3）姓。《廣韻·凡韻》：“氾，姓。出*燉煌*、*濟北*二望。*皇甫謐*云，本姓*凡*氏，遭*秦*亂，避地於*氾水*，因改焉。*漢*有*氾勝之*，撰書言種植之事。”《通志·氏族略三》：“*氾*氏，*周*大夫食采於*氾*，因以為氏。”</w:t>
        <w:br/>
      </w:r>
    </w:p>
    <w:p>
      <w:r>
        <w:t>氿##氿</w:t>
        <w:br/>
        <w:br/>
        <w:t>《説文》：“氿，水厓枯土也。从水，九聲。《爾雅》曰：‘水醮曰氿。’”</w:t>
        <w:br/>
        <w:br/>
        <w:t>（一）guǐ　《廣韻》居洧切，上旨見。幽部。</w:t>
        <w:br/>
        <w:br/>
        <w:t>（1）水边枯土。《説文·水部》：“氿，水厓枯土也。《爾雅》曰：‘水醮曰氿。’”*段玉裁*注：“《釋水》文。今本作厬。”</w:t>
        <w:br/>
        <w:br/>
        <w:t>（2）山侧洞穴流出的泉水。《爾雅·釋水》：“氿泉穴出；穴出，仄出也。”*郭璞*注：“從旁出也。”《釋名·釋水》：“側出曰氿泉；氿，軌也，流狹而長如車軌也。”《詩·小雅·大東》：“有洌氿泉，無浸穫薪。”*毛*傳：“側出曰氿泉。”《列子·黄帝》：“氿水之潘為淵。”*殷敬順*釋文：“氿，水泉從旁出也。”</w:t>
        <w:br/>
        <w:br/>
        <w:t>（3）小泉。《文選·班固〈答賓戲〉》：“懷氿濫而測深乎重淵。”*李周翰*注：“氿濫，小泉也。”*清**儲欣*《擬周孝侯廟碑記》：“墳廟鬱葱，亘城之東，肘挾兩氿，面羅千峰。”</w:t>
        <w:br/>
        <w:br/>
        <w:t>（二）qiú　《集韻》渠尤切，平尤羣。</w:t>
        <w:br/>
        <w:br/>
        <w:t>水岸。《集韻·尤韻》：“氿，水厓也。”</w:t>
        <w:br/>
        <w:br/>
        <w:t>（三）jiǔ</w:t>
        <w:br/>
        <w:br/>
        <w:t>湖名。在*江苏省**宜兴市*。*清**梁同書*《大同府知府雪廬袁君墓誌銘》：“*宜興縣*旁東西兩*氿*，路通*洞庭*（指*太湖*）易為漁户藏奸。”*郭沫若*《到宜兴去·第三天》：“立在城墙上远望，一片昏茫茫的湖水现在眼前……*C*告诉我是‘*西氿*’……听说是九条小河汇成的，所以叫做‘氿’。城东的是‘*东氿*’，城西的是‘*西氿*’。”</w:t>
        <w:br/>
      </w:r>
    </w:p>
    <w:p>
      <w:r>
        <w:t>汀##汀</w:t>
        <w:br/>
        <w:br/>
        <w:t>《説文》：“汀，平也。从水，丁聲。𢆊，汀或从平。”</w:t>
        <w:br/>
        <w:br/>
        <w:t>（一）tīng　《廣韻》他丁切，平青透。耕部。</w:t>
        <w:br/>
        <w:br/>
        <w:t>（1）水平。《説文·水部》：“汀，平也。”*段玉裁*注：“謂水之平也。”</w:t>
        <w:br/>
        <w:br/>
        <w:t>（2）水边平滩。《玉篇·水部》：“汀，水際平沙也。”《楚辭·九歌·湘夫人》：“搴汀洲兮杜若，將以遺兮遠者。”*南朝**宋**謝靈運*《登臨海嶠見羊何共和之》：“顧望脰未悁，汀曲舟已隱。”*宋**陸游*《城西晚眺》：“静看船歸浦，遥聞雁落汀。”</w:t>
        <w:br/>
        <w:br/>
        <w:t>（3）古州名。*唐*置。故州治在*福建省**长汀县*。辖境约当今*福建省**汀江*、*九龙溪*流域。*清**顧祖禹*《讀史方輿紀要·福建四》：“*唐*為*福州*地。*開元*二十四年，置*汀州*……*元*為*汀州路*，*明*朝曰*汀州府*。領縣八：*長汀*、*寧化*、*上杭*、*武平*、*清流*、*連城*、*歸化*、*永定*。”</w:t>
        <w:br/>
        <w:br/>
        <w:t>（二）tìng　《廣韻》他定切，去徑透。</w:t>
        <w:br/>
        <w:br/>
        <w:t>〔汀瀅〕1.小水。《集韻·徑韻》：“汀，汀瀅，小水。”《抱朴子·内篇·極言》：“不測之淵，起於汀瀅。”2.水清澈貌。《篇海類編·地理類·水部》：“瀅，汀瀅，水澄也。”*唐**韓愈*《奉酬盧給事雲夫四兄曲江荷花行見寄并呈上錢七兄閣老張十八助教》：“*玉山*前却不復來，*曲江*汀瑩水平盃。”3.不遂志。《廣韻·徑韻》：“汀，汀瀅，不遂志。”</w:t>
        <w:br/>
        <w:br/>
        <w:t>（三）dìng　《集韻》待鼎切，上迥定。</w:t>
        <w:br/>
        <w:br/>
        <w:t>〔汀濘〕稀泥浆。《集韻·迥韻》：“汀，汀濘，泥淖也。”*漢**張升*《與任彦堅書》：“今將老弱，處于窮澤，漸漬汀濘，當何聊賴。”*晋**張協*《七命》：“何異促鱗之遊汀濘，短羽之棲翳薈。”</w:t>
        <w:br/>
      </w:r>
    </w:p>
    <w:p>
      <w:r>
        <w:t>汁##汁</w:t>
        <w:br/>
        <w:br/>
        <w:t>《説文》：“汁，液也。从水，十聲。”</w:t>
        <w:br/>
        <w:br/>
        <w:t>（一）zhī　《廣韻》之入切，入緝章。緝部。</w:t>
        <w:br/>
        <w:br/>
        <w:t>（1）含有某种物质的液体。如：墨汁；豆汁；乳汁；胆汁。《説文·水部》：“汁，液也。”《管子·輕重丁》：“決*瓁洛*之水，通之杭莊之間，則屠酤之汁肥流水。”*漢**蔡邕*《薦邊文禮書》：“函牛之鼎以烹雞，多汁則淡而不可食，少汁則焦而不可熟。”*清**袁枚*《隨園詩話》卷十引*桑弢甫*《留别袁石峰》：“憑將一斗隃糜汁，灑遍天門*日觀峰*。”</w:t>
        <w:br/>
        <w:br/>
        <w:t>（2）雨夹雪。《禮記·月令》：“（仲冬之月）行秋令，則天時雨汁，瓜瓠不成。”*鄭玄*注：“雨汁者，水雪雜下也。”</w:t>
        <w:br/>
        <w:br/>
        <w:t>（3）眼泪。《釋名·釋形體》：“汁，涕也，涕涕而出也。”*宋**岳珂*《桯史》卷十五：“（*倪*）自度不復振，對客泣數行。時*彭法傳*師為法曹，好謔，適在座，謂人曰：‘此帶汁*諸葛亮*也。’”《闽西歌谣·做人细妹真吃亏》：“走到桌边冒碗筷，目汁流到衫尾边。”</w:t>
        <w:br/>
        <w:br/>
        <w:t>（二）xié　《集韻》檄頰切，入帖匣。</w:t>
        <w:br/>
        <w:br/>
        <w:t>通“叶”。协调；和谐。《方言》卷三：“協，汁也。自*關*而東曰協，*關*西曰汁。”*郭璞*注：“謂和協也。”*清**段玉裁*《説文解字注·水部》：“汁，古經傳多假汁為叶。”《文選·張衡〈西京賦〉》：“自我*高祖*之始入也，五緯相汁，以旅于東井。”*李善*注引《方言》：“汁，叶也。”*晋**左思*《吴都賦》：“皆與謡俗汁協，律吕相應。”</w:t>
        <w:br/>
        <w:br/>
        <w:t>（三）shí　《集韻》寔入切，入緝禪。</w:t>
        <w:br/>
        <w:br/>
        <w:t>〔汁方〕同“什邡”。*汉*侯国名，又县名。故地在今*四川省**什邡市*南。*汉高祖*六年（前201年）封*雍齿*于此为侯，*汉武帝**元鼎*五年（前112年）国除。《史記·高祖功臣侯者年表》：“汁方。”*裴駰*集解：“*如淳*曰：‘汁，音什。邡，音方。’”*司馬貞*索隱：“*什邡*，縣名，屬*廣漢*。”《漢書·地理志上》：“*廣漢郡*，縣十三……*汁方*。”*顔師古*注引*應劭*曰：“汁，音十。”</w:t>
        <w:br/>
      </w:r>
    </w:p>
    <w:p>
      <w:r>
        <w:t>求##求</w:t>
        <w:br/>
        <w:br/>
        <w:t>²求</w:t>
        <w:br/>
        <w:br/>
        <w:t>qiú　㊀《廣韻》巨鳩切，平尤羣。幽部。</w:t>
        <w:br/>
        <w:br/>
        <w:t>（1）裘，皮衣。后作“裘”。《説文·裘部》：“裘，皮衣也。……求，古文省衣。”</w:t>
        <w:br/>
        <w:br/>
        <w:t>（2）寻找；探索。《玉篇·裘部》：“求，索也。”《詩·王風·黍離》：“知我者，謂我心憂；不知我者，謂我何求。”*孔穎達*疏：“謂我有何所求索。”《吕氏春秋·察今》：“舟已行矣，而劍不行，求劍若此，不亦惑乎！”*唐**李白*《夢游天姥吟留别》：“海客談*瀛洲*，煙濤微茫信難求。”</w:t>
        <w:br/>
        <w:br/>
        <w:t>（3）贪图；追求。《詩·邶風·雄雉》：“不忮不求，何用不臧？”*朱熹*集傳：“若能不忮害又不貪求，則何所為而不善哉？”《後漢書·列女傳·樂羊子妻》：“妾聞志士不飲盜泉之水，廉者不受嗟來之食，況拾遺求利，以污其行乎！”*唐**徐夤*《潤屋》：“潤屋豐家莫妄求，眼看多是與身讐。”*巴金*《雪》第十章：“我们应该在大众的幸福中去求自己的幸福，在大众的解放中求自己的自由。”</w:t>
        <w:br/>
        <w:br/>
        <w:t>（4）乞求；请求。《增韻·尤韻》：“求，乞也。”《易·蒙》：“匪我求蒙童，蒙童求我。”《後漢書·方術傳下·華佗》：“又有疾者，詣*佗*求療。”《古今小説·羊角哀捨命全交》：“次日，*角哀*再到*荆軻*廟中大駡，打毁神像。方欲取火焚廟，只見鄉老數人，再四哀求，曰：‘此乃一村香火，若觸犯之，恐貽禍於百姓。’”</w:t>
        <w:br/>
        <w:br/>
        <w:t>（5）要求；责求。《玉篇·裘部》：“求，用也。”《書·盤庚上》：“*遲任*有言曰：‘人惟求舊，器非求舊，惟新。’”*孔*傳：“*遲任*，古賢。言人貴舊，器貴新。”《鹽鐵論·本議》：“百姓賤賣貨物以便上求。”*宋**王安石*《送章宏》：“身退豈嫌吾道進，學成方悟衆人求。”</w:t>
        <w:br/>
        <w:br/>
        <w:t>（6）感应；招引。《易·乾》：“同聲相應，同氣相求。”*孔穎達*疏：“廣陳衆物相感應。”《孟子·公孫丑上》：“今國家閒暇，及是時般樂怠敖，是自求禍也。”《禮記·學記》：“發慮憲，求善良。”*鄭玄*注：“求，謂招來也。”《馬王堆漢墓帛書·十六經·觀》：“牝牡相求，會剛與柔。”</w:t>
        <w:br/>
        <w:br/>
        <w:t>（7）选择；选取。《周禮·地官·牛人》：“凡祭祀共其享牛，求牛以授職人而芻之。”*孫詒讓*正義：“*惠士奇*云：‘凡祭祀，前三日擇牲，君召牛納而視之，擇其毛而卜之，是為求牛。’求，猶擇也。卜吉而後養之，是為享牛。”《論衡·譏日》：“作車不求良辰，裁衣獨求吉日，俗人所重，失輕重之實也。”《晋書·謝安傳附謝玄》：“于時*苻堅*强盛，邊境數被侵寇，朝廷求文武良將可以鎮禦北方者，*安*乃以*玄*應舉。”</w:t>
        <w:br/>
        <w:br/>
        <w:t>（8）终。《爾雅·釋詁下》：“求，終也。”</w:t>
        <w:br/>
        <w:br/>
        <w:t>（9）见。《玉篇·裘部》：“求，見也。”</w:t>
        <w:br/>
        <w:br/>
        <w:t>（10）通“逑”。聚。*清**朱駿聲*《説文通訓定聲·孚部》：“求，叚借為逑。”《詩·小雅·桑扈》：“彼交匪敖，萬福來求。”*馬瑞辰*通釋：“*王尚書*曰：‘求讀與逑同。逑，聚也，謂福禄來聚。’其説是也。”</w:t>
        <w:br/>
        <w:br/>
        <w:t>⑪通“仇”。匹；配。《書·康誥》：“我時其惟*殷*先哲王德，用康乂民作求。”《詩·大雅·下武》：“王配于京，世德作求。”*王国维*《與友人論詩書中成語書二》：“求者，仇之假借字。仇，匹也。作求，猶《書》言作匹作配，《詩》言作對也。《康誥》言與*殷*先王之德能安治民者為仇匹，《大雅》言與先世之有德者為仇匹，故同用此語。*鄭*箋訓求為終者亦失之。”</w:t>
        <w:br/>
        <w:br/>
        <w:t>⑫姓。《通志·氏族略四》：“*求*氏，《姓苑》云：本*仇*氏，避難改焉。*後漢*有*求仲*。*宋*朝登科*求利忠*，*越州*人。”</w:t>
        <w:br/>
        <w:br/>
        <w:t>㊁《集韻》恭于切，平虞見。</w:t>
        <w:br/>
        <w:br/>
        <w:t>同“蛷”。虫名。《集韻·虞韻》：“蛷，肌蛷，蟲名。或省。”</w:t>
        <w:br/>
      </w:r>
    </w:p>
    <w:p>
      <w:r>
        <w:t>汃##汃</w:t>
        <w:br/>
        <w:br/>
        <w:t>《説文》：“汃，西極之水也。从水，八聲。《爾雅》曰：‘西至*汃國*，謂四極。’”</w:t>
        <w:br/>
        <w:br/>
        <w:t>（一）bīn　《廣韻》卜巾切。平真幫。又普八切。諄部。</w:t>
        <w:br/>
        <w:br/>
        <w:t>（1）古水名。《説文·水部》：“汃，西極之水也。”《廣韻·黠韻》：“汃，西極水名。”</w:t>
        <w:br/>
        <w:br/>
        <w:t>（2）同“邠（豳）”。古国名。故地在今*陕西省**彬县*。《説文·水部》：“汃，《爾雅》曰：‘西至*汃國*，謂四極。’”*徐鍇*繫傳：“今《爾雅（釋地）》作邠，注云：四方極遠之國。”*段玉裁*注：“此假借别為一義，其音亦可讀如邠。”</w:t>
        <w:br/>
        <w:br/>
        <w:t>（二）pà　《集韻》普八切，入黠滂。</w:t>
        <w:br/>
        <w:br/>
        <w:t>水波相击声。《集韻·黠韻》：“汃，水皃。”《篇海類編·地理類·水部》：“汃，波相激聲。”《文選·張衡〈南都賦〉》：“流湍投濈，砏汃輣軋。”*李善*注：“砏汃輣軋，波相激之聲也。《埤蒼》曰：‘砏〔汃〕，大聲也。’”*唐**韓愈*等《征蜀聯句》：“*獠江*息澎汃，戍寒絶朝乘。”*王伯大*音釋：“（澎汃）湍聲。”</w:t>
        <w:br/>
        <w:br/>
        <w:t>（三）pā　《字彙補》滂巴切。</w:t>
        <w:br/>
        <w:br/>
        <w:t>方言。烂熟；疲软。*明**岳元聲*《方言據》卷上：“物及地之溼者謂之汃。”*明**李實*《蜀語》：“以汃即汃爛，義與跋〔𣧧〕同……凡肉之爛者，地之溼者，果之熟者，糧食之不乾者，人之弱者，物不剛者，皆曰𣧧。”</w:t>
        <w:br/>
      </w:r>
    </w:p>
    <w:p>
      <w:r>
        <w:t>汄##汄</w:t>
        <w:br/>
        <w:br/>
        <w:t>同“㳁”。《集韻·職韻》：“㳁，或省。”</w:t>
        <w:br/>
      </w:r>
    </w:p>
    <w:p>
      <w:r>
        <w:t>汅##汅</w:t>
        <w:br/>
        <w:br/>
        <w:t>同“沔”。《廣韻·獮韻》：“汅”，“沔”的俗字。*上虞羅*氏影印《古寫本史記殘卷》：“*裒水*通*汅*。”今本《史記·河渠書》作“*褒水*通*沔*”。</w:t>
        <w:br/>
      </w:r>
    </w:p>
    <w:p>
      <w:r>
        <w:t>汆##汆</w:t>
        <w:br/>
        <w:br/>
        <w:t>cuān</w:t>
        <w:br/>
        <w:br/>
        <w:t>（1）一种烹调方法。即把食物放到沸水中稍微一煮。如：汆汤；汆丸子。</w:t>
        <w:br/>
        <w:br/>
        <w:t>（2）方言。烧水用的薄铁筒，通称“汆子”。如：把汆子放到旺火中很快把水烧开。</w:t>
        <w:br/>
      </w:r>
    </w:p>
    <w:p>
      <w:r>
        <w:t>汇##汇</w:t>
        <w:br/>
        <w:br/>
        <w:t>“匯”、“彙”的简化字。</w:t>
        <w:br/>
      </w:r>
    </w:p>
    <w:p>
      <w:r>
        <w:t>汈##汈</w:t>
        <w:br/>
        <w:br/>
        <w:t>diāo</w:t>
        <w:br/>
        <w:br/>
        <w:t>〔汈汊〕湖名。在*湖北省**汉川市*。</w:t>
        <w:br/>
      </w:r>
    </w:p>
    <w:p>
      <w:r>
        <w:t>汉##汉</w:t>
        <w:br/>
        <w:br/>
        <w:t>“漢”的简化字。</w:t>
        <w:br/>
      </w:r>
    </w:p>
    <w:p>
      <w:r>
        <w:t>汊##汊</w:t>
        <w:br/>
        <w:br/>
        <w:t>chà　《集韻》楚嫁切，去禡初。</w:t>
        <w:br/>
        <w:br/>
        <w:t>水流的分支，也指水流分岔处。如：河汊；湖汊。《集韻·禡韻》：“汊，水歧流也。”*金**元好問*《善應寺五首》之一：“平崗回合盡桑麻，百汊清泉兩岸花。”*毛泽东*《抗日游击战争的战略问题》第六章第一节：“依据河湖港汊发展游击战争，并建立根据地的可能性，客观上说来是较之平原地带为大，仅次于山岳地带一等。”</w:t>
        <w:br/>
      </w:r>
    </w:p>
    <w:p>
      <w:r>
        <w:t>汋##汋</w:t>
        <w:br/>
        <w:br/>
        <w:t>《説文》：“汋，激水聲也。从水，勺聲。井一有水一無水謂之瀱汋。”</w:t>
        <w:br/>
        <w:br/>
        <w:t>（一）zhuó　㊀《廣韻》士角切，入覺崇。又市若切。藥部。</w:t>
        <w:br/>
        <w:br/>
        <w:t>（1）激水声。《説文·水部》：“汋，激水聲也。……井一有水一無水謂之瀱汋。”《釋名·釋宫室》：“井一有水一無水曰瀱汋。瀱，竭也；汋，有水聲汋汋也。”《莊子·田子方》：“夫水之於汋也，無為而才自然矣。”*王先謙*集解：“汋乃水之自然涌出，無所作為，唯其才之自然也。”</w:t>
        <w:br/>
        <w:br/>
        <w:t>（2）人的体液。《釋名·釋形體》：“汋，澤也，有潤澤也。”*王先謙*疏證補：“*王啓原*曰：本篇後文‘自臍以下曰水腹，水汋所聚也’，又云‘脬，鞄也，主以虚承水汋也’。凡二見。是*成國*專以汋為脬中之水。《釋宫室》篇：‘井一有水一無水曰瀱汋。’脬水時有時無，引申取義。”又药物升华之气。《雲笈七籤》卷六十五：“作金液還丹之道，其方用大銅筩開孔廣三寸半，令筩厚四分，高九寸，二枚。其以一枚為蓋……已藥内霜雪中，以上筩蓋之，再用代赭、瓦屑如前以塗其會。牢塗之，無令泄，泄則華汋飛去。”</w:t>
        <w:br/>
        <w:br/>
        <w:t>㊁《集韻》職略切，入藥章。</w:t>
        <w:br/>
        <w:br/>
        <w:t>同“勺”。《集韻·藥韻》：“勺，《説文》：‘挹取也。’或从水、勺。一曰樂名。”1.挹取。《穀梁傳·僖公八年》：“乞者，處其所而請與也，蓋汋之也。”*范甯*集解：“汋血而與之。”2.刺探。《周禮·秋官·士師》：“掌士之八成：一曰邦汋。”*鄭玄*注引*鄭司農*曰：“汋，讀如酌酒尊中之酌。國汋者，斟汋盜取國家密事，若今時刺探尚書事。”3.古乐名。《荀子·禮論》：“故鐘鼓管磬，琴瑟竽笙，《韶》、《夏》、《護》、《武》，《汋》、《桓》、《箾（簡）》、《象》，是君子之所以為愅詭其所喜樂之文也。”*楊倞*注：“武、汋、桓，皆《周頌》篇名。”按：《詩·周頌》作“酌”。*孔穎達*疏：“酌，《左傳（宣公十二年）》作‘汋’，古今字耳。”</w:t>
        <w:br/>
        <w:br/>
        <w:t>（二）yuè　《集韻》弋灼切，入藥以。</w:t>
        <w:br/>
        <w:br/>
        <w:t>（1）同“瀹”。涮；煮。《集韻·藥韻》：“𩱶，《説文》：‘内肉及菜湯中薄出之。’通作瀹、汋。”《爾雅·釋天》“夏祭曰礿”*晋**郭璞*注：“新菜可汋。”*陸德明*釋文：“汋，燂菜也。”</w:t>
        <w:br/>
        <w:br/>
        <w:t>（2）水名。《集韻·藥韻》：“汋，水名。”</w:t>
        <w:br/>
        <w:br/>
        <w:t>（三）què　《集韻》七約切，入藥清。藥部。</w:t>
        <w:br/>
        <w:br/>
        <w:t>*春秋*时*宋国*地名。《集韻·藥韻》：“汋，陂名。在*宋*。”《左傳·成公十六年》：“*鄭**子罕*伐*宋*，*宋**將鉏**樂懼*敗諸*汋陂*，退舍於*夫渠*，不儆，*鄭*人覆之，敗諸*汋陵*。”*杜預*注：“*汋陂*、*夫渠*、*汋陵*，皆*宋*地。”*江永*地理考實：“今*歸德府**寧陵縣*南二十五里有*汋陵*城。”</w:t>
        <w:br/>
        <w:br/>
        <w:t>（四）chuò　《集韻》尺約切，入藥昌。</w:t>
        <w:br/>
        <w:br/>
        <w:t>〔汋約〕姿态美好的样子。《楚辭·九章·哀郢》：“外承歡之汋約兮，諶荏弱而難持。”*王逸*注：“汋約，好貌。”</w:t>
        <w:br/>
        <w:br/>
        <w:t>（五）shuò</w:t>
        <w:br/>
        <w:br/>
        <w:t>〔陝汋〕同“閃爍”。《敦煌曲子詞·浪濤沙》：“滿眼風波多陝汋，看山恰是走來迎。”</w:t>
        <w:br/>
      </w:r>
    </w:p>
    <w:p>
      <w:r>
        <w:t>汌##汌</w:t>
        <w:br/>
        <w:br/>
        <w:t>chuàn　《玉篇》尺戀切。</w:t>
        <w:br/>
        <w:br/>
        <w:t>水名。《玉篇·水部》：“汌，水。”《字彙·水部》：“汌，水名。”</w:t>
        <w:br/>
      </w:r>
    </w:p>
    <w:p>
      <w:r>
        <w:t>汍##汍</w:t>
        <w:br/>
        <w:br/>
        <w:t>《説文新附》：“汍，泣淚皃。从水，丸聲。”</w:t>
        <w:br/>
        <w:br/>
        <w:t>（一）wán　《廣韻》胡官切，平桓匣。元部。</w:t>
        <w:br/>
        <w:br/>
        <w:t>〔汍瀾〕泣貌。《廣韻·桓韻》：“汍，汍瀾，泣淚。”《集韻·桓韻》：“汍，汍瀾，泣貌。”《後漢書·馮衍傳》：“淚汍瀾而雨集兮，氣滂滂而雲披。”*晋**陸機*《弔魏武帝文》：“氣衝襟以嗚咽，涕垂睫而汍瀾。”*晋**歐陽建*《臨終詩》：“執紙五情塞，揮筆涕汍瀾。”</w:t>
        <w:br/>
        <w:br/>
        <w:t>（二）huán　《玉篇》胡端切。</w:t>
        <w:br/>
        <w:br/>
        <w:t>同“洹”。水名。在今*河南省*。《玉篇·水部》：“洹，水出*汲郡**隆慮縣*。汍，同洹。”</w:t>
        <w:br/>
      </w:r>
    </w:p>
    <w:p>
      <w:r>
        <w:t>汎##汎</w:t>
        <w:br/>
        <w:br/>
        <w:t>《説文》：“汎，浮皃。从水，凡聲。”</w:t>
        <w:br/>
        <w:br/>
        <w:t>（一）fàn　《廣韻》孚梵切，去梵敷。又房戎切。談部。</w:t>
        <w:br/>
        <w:br/>
        <w:t>（1）浮游不定貌。《説文·水部》：“汎，浮皃。”《抱朴子·外篇·詰鮑》：“日出而作，日入而息，汎然不繫，恢爾自得。”*明**羅洪先*《重刻文山先生文集序》：“今觀其文辭，矯乎如雲鴻之出風塵，汎乎如渚鷗之忘機械，凛乎如匣劒之藴鋒芒。”</w:t>
        <w:br/>
        <w:br/>
        <w:t>（2）气体飘浮；弥漫。*南朝**宋**劉鑠*《歌詩》：“凝烟汎城闕，淒風入軒房。”*唐**楊巨源*《長安春遊》：“蘢蔥樹色分仙閣，縹緲花香汎御溝。”</w:t>
        <w:br/>
        <w:br/>
        <w:t>（3）浮泛；不切实。《文心雕龍·總術》：“昔*陸氏*《文賦》，號為曲盡，然汎論纖悉，而實體未該。”*宋**孫光憲*《北夢瑣言》：“*宋濟*雖有詞學，其文冗汎，非符之流。”*清**魏源*《皇朝經世文編五例》：“凡古而不宜，或汎而罕切者，皆所勿取矣。”</w:t>
        <w:br/>
        <w:br/>
        <w:t>（4）演奏琴瑟。*晋**陶潛*《閑情賦》：“褰朱幃而正坐，汎清瑟以自欣。”*瞿蜕园*注：“古人稱演奏琴瑟為汎，因琴瑟的音是輕清的，汎有輕清之意。”*唐**李白*《感興八首》其五：“吹笙吟松風，汎瑟窺海月。”</w:t>
        <w:br/>
        <w:br/>
        <w:t>（5）浮行水上。也作“泛”。《詩·邶風·柏舟》：“汎彼柏舟，亦汎其流。”*三國**魏**王粲*《從軍詩》之二：“汎舟蓋長川，陳卒被隰坰。”《世説新語·雅量》：“*謝*太傅盤桓東山時，與*孫興公*諸人汎海戲。”又船运，运输。*清**顧炎武*《天下郡國利病書·江南八》：“練兵批頭者既至*吴松*，犒師之事，又令置買汎米以給將士出洋之餉。”*清**譚嗣同*《仁學》卷下：“*遼東*大饑……糜巨金汎粟以賑之。”</w:t>
        <w:br/>
        <w:br/>
        <w:t>（6）广泛。《論語·學而》：“汎愛衆而親仁。”*邢昺*疏：“汎者，寬博之語。”《文心雕龍·諸子》：“*吕氏*鑒遠而體周，*淮南*汎採而文麗。”《宋史·范仲淹傳》：“*仲淹*汎通《六經》，長於《易》。”*明**夏言*《請設江淮等處巡視總兵重臣疏》：“不當視為汎常，祇降督責之旨，徒移查勘之文而已。”</w:t>
        <w:br/>
        <w:br/>
        <w:t>（7）古代指在定期考绩制度外，普遍晋升官职。《通典·選舉三》：“今以汎六年昇一階，檢無僭犯，倍年成級，以此推之，明以汎代考也。”</w:t>
        <w:br/>
        <w:br/>
        <w:t>（8）古水名。1.古代流入*渤海*的一条河。《山海經·南山經》：“又東五百里曰*發爽之山*……*汎水*出焉，而南流注于*渤海*。”2.古*沔水*支流。故址未详，或谓在今*湖北省**房县*、*谷城县*之间。《水經注·沔水》：“*沔水*又南，*汎水*注之。水出*梁州**閬陽縣*……東逕*汎陽縣*故城南。”“東流注於*沔*，謂之*汎口*也。”*趙一清*注：“《隋書》、《五代志》*房陵郡**永清縣*有*汎水*。《方輿紀要》云：‘*乾㲼河*在*穀城*西南三里，或以為即*汎水*也。’”</w:t>
        <w:br/>
        <w:br/>
        <w:t>（9）姓。《通志·氏族略三》：“*氾*氏，本亦作汎。*周*大夫食采於*氾*，因以為氏。”《姓觽·陷韻》：“汎，《姓考》云：*周*公子*凡伯*之後。《千家姓》云：*高平*族。《北史》*魏*有*汎嶷*。”</w:t>
        <w:br/>
        <w:br/>
        <w:t>（二）fá　《集韻》扶法切，入乏奉。</w:t>
        <w:br/>
        <w:br/>
        <w:t>〔汎𣶏〕声音微小。一说急流水声。《集韻·乏韻》：“汎，汎𣶏，聲微小皃。”《文選·王褒〈洞簫賦〉》：“又似流波，泡溲汎𣶏，趨巇道兮。”*李善*注：“汎𣶏，微小貌。又云：波急之聲。”</w:t>
        <w:br/>
      </w:r>
    </w:p>
    <w:p>
      <w:r>
        <w:t>汏##汏</w:t>
        <w:br/>
        <w:br/>
        <w:t>《説文》：“汏，淅𤄒也。从水，大聲。”</w:t>
        <w:br/>
        <w:br/>
        <w:t>（一）tài　《廣韻》徒蓋切，去泰定。又《集韻》他蓋切。月部。</w:t>
        <w:br/>
        <w:br/>
        <w:t>同“汰”。淘洗。《説文·水部》：“汏，淅𤄒也。”*段玉裁*注：“凡‘沙汏’、‘淘汏’，用淅米之義引伸之。或寫作汰，多點者，誤也。若《左傳》‘汏侈’、‘汏輈’字皆即‘泰’字之叚借。寫作‘汰’者，亦誤。”《集韻·夳韻》：“汏，或从太。”</w:t>
        <w:br/>
        <w:br/>
        <w:t>（二）dà　《新方言》徒卦切。</w:t>
        <w:br/>
        <w:br/>
        <w:t>方言。洗。*清**段玉裁*《説文解字注·水部》：“汏，今*蘇州*人謂摇曳洒之曰汏，音如俗語之大。”*章炳麟*《新方言·釋言》：“*江*南*運河*而東，至於*浙*西多謂洒為汏。本徒蓋切，今徒卦切。”</w:t>
        <w:br/>
      </w:r>
    </w:p>
    <w:p>
      <w:r>
        <w:t>汐##汐</w:t>
        <w:br/>
        <w:br/>
        <w:t>xī　《廣韻》祥易切，入昔邪。鐸部。</w:t>
        <w:br/>
        <w:br/>
        <w:t>（1）晚潮。《廣韻·昔韻》：“汐，潮汐。”*清**雷浚*《説文外編·俗字·玉篇中》：“《説文》無汐字。《漢書·枚乘傳》：‘游曲臺，臨上路，不如朝夕之池。’*蘇林*曰：‘*吴*以海水朝夕為池也。’言以海水潮汐為池。潮作朝，汐作夕，古假借字。”《管子·度地》：“山川百泉踊，降雨下，山水出，海路距，雨露屬，天地湊汐。”《梁書·張緬傳附張纘》：“*青湓*、*赤岸*，控汐引潮。”*清**魏源*《雲臺山神廟碑銘》：“于是川瀆效靈，鮫鱷遐遁，潮汐逆上，濤去壤留。”</w:t>
        <w:br/>
        <w:br/>
        <w:t>（2）水名。在*河南省**登封市*。《集韻·㫺韻》：“汐，水名。出*陽城山*。”</w:t>
        <w:br/>
      </w:r>
    </w:p>
    <w:p>
      <w:r>
        <w:t>汑##汑</w:t>
        <w:br/>
        <w:br/>
        <w:t>tuō　《集韻》闥各切，入鐸透。</w:t>
        <w:br/>
        <w:br/>
        <w:t>滑。《集韻·鐸韻》：“汑，滑也。”</w:t>
        <w:br/>
      </w:r>
    </w:p>
    <w:p>
      <w:r>
        <w:t>汒##汒</w:t>
        <w:br/>
        <w:br/>
        <w:t>（一）máng　《廣韻》莫郎切，平唐明。陽部。</w:t>
        <w:br/>
        <w:br/>
        <w:t>（1）同“茫”。1.匆忙。《集韻·蕩韻》：“汒，忽〔怱〕遽皃。”按：《方言》卷二：“茫，遽也。”《玉篇·艸部》：“茫，速也。”2.模糊；不清楚。《六書故·地理三》：“𣴭，淼𣴭無際也……亦作汒。”《莊子·天地》：“葂也，汒若於夫子之所言矣。”*成玄英*疏：“汒，無所見也。”*王先謙*集解：“汒若，猶茫然。”又《秋水》：“今吾聞*莊子*之言，汒焉異之。”</w:t>
        <w:br/>
        <w:br/>
        <w:t>（2）山谷名。在今*陕西省**周至县*。《集韻·陽韻》：“汒，谷名。在*盭厔*。”</w:t>
        <w:br/>
        <w:br/>
        <w:t>（二）mǎng　《集韻》母朗切，上蕩明。</w:t>
        <w:br/>
        <w:br/>
        <w:t>同“漭”。水浩大貌。《集韻·宕韻》：“漭，水大皃。或从亡。”*鲁迅*《书信·致许寿裳（一九一一年三月二十二日）》：“有如业骑之人，操楫而涉汒洋，纵出全力，亦当不达彼岸也。”</w:t>
        <w:br/>
      </w:r>
    </w:p>
    <w:p>
      <w:r>
        <w:t>汓##汓</w:t>
        <w:br/>
        <w:br/>
        <w:t>（一）qiú　《廣韻》似由切，平尤邪。幽部。</w:t>
        <w:br/>
        <w:br/>
        <w:t>（1）同“泅”。游水。《説文·水部》：“汓，浮行水上也。泅，汓或从囚聲。”《廣韻·尤韻》：“泅，人浮水上。汓，古文。”</w:t>
        <w:br/>
        <w:br/>
        <w:t>（2）从。《玉篇·水部》：“汓，從也。”</w:t>
        <w:br/>
        <w:br/>
        <w:t>（二）yóu　《集韻》夷周切，平尤以。</w:t>
        <w:br/>
        <w:br/>
        <w:t>同“游”。旌旗下边的垂饰物。《集韻·尤韻》：“遊〔游〕，《説文》：‘旌旗之旒也。’或省。古作汓。”</w:t>
        <w:br/>
      </w:r>
    </w:p>
    <w:p>
      <w:r>
        <w:t>汔##汔</w:t>
        <w:br/>
        <w:br/>
        <w:t>qì　《廣韻》許訖切，入迄曉。術部。</w:t>
        <w:br/>
        <w:br/>
        <w:t>（1）同“汽”。1.水干涸。《集韻·迄韻》：“汔，《説文》：‘水涸也。’”按：《説文·水部》作“汽”。《易·未濟》：“小狐汔濟，濡其尾，无攸利。”*孔穎達*疏：“汔者，將盡之名。”2.流泪。《集韻·迄韻》：“汔，泣下。”按：《説文·水部》作“汽”。3.副词。表示将近。《集韻·迄韻》：“汔，幾也。”《易·井》：“汔至亦未繘井，羸其瓶。”*孔穎達*疏：“汔，幾也，幾，近也。”《詩·大雅·民勞》：“民亦勞止，汔可小康。”*鄭玄*箋：“汔，幾也。”*明**趙南星*《高邑縣志序》：“雖無蓄積，汔可無饑。”</w:t>
        <w:br/>
        <w:br/>
        <w:t>（2）竭尽；完成。《廣雅·釋詁一》：“汔，盡也。”*王念孫*疏證：“汔之言訖也。”《吕氏春秋·聽言》：“老弱凍餒夭膌，壯狡汔盡窮屈。”*杨树达*《積微居讀書記》：“‘汔盡’連言，‘汔’，亦盡也。”*宋**岳珂*《桯史》卷五：“君第汔事，何庸知我？”</w:t>
        <w:br/>
        <w:br/>
        <w:t>（3）同“迄”。至；终。《新唐書·韓愈傳贊》：“自*晋*汔*隋*，老佛顯行，聖道不斷如帶。”*清**王夫之*《讀通鑑論·秦始皇三》：“汔乎*建文*之變而憯尤烈。”*清**鄭觀應*《盛世危言·盜工》：“故盜案日破，盜犯日誅，而盜風汔無休止。”</w:t>
        <w:br/>
        <w:br/>
        <w:t>（4）古水名。《山海經·大荒南經》：“大荒之中有*不姜之山*，*黑水*窮焉。又有*賈山*，*汔水*出焉。”</w:t>
        <w:br/>
      </w:r>
    </w:p>
    <w:p>
      <w:r>
        <w:t>汕##汕</w:t>
        <w:br/>
        <w:br/>
        <w:t>《説文》：“汕，魚游水皃。从水，山聲。《詩》曰：‘蒸然汕汕。’”</w:t>
        <w:br/>
        <w:br/>
        <w:t>（一）shàn　《廣韻》所晏切，去諫生。元部。</w:t>
        <w:br/>
        <w:br/>
        <w:t>（1）鱼游水貌。《説文·水部》：“汕，魚游水皃。”*徐鍇*繫傳：“舒散皃。”《太平御覽》卷八百三十四引《纂文》曰：“以魚乘水上為汕。”</w:t>
        <w:br/>
        <w:br/>
        <w:t>（2）捕鱼的工具。《爾雅·釋器》：“罺謂之汕。”*郭璞*注：“今之撩罟。”*邢昺*疏：“捕魚籠。”《詩·小雅·南有嘉魚》：“南有嘉魚，烝然汕汕。”*毛*傳：“汕汕，樔也。”*鄭玄*箋：“樔者，今之撩罟也。”*明**夏完淳*《燕問》：“於是水師編葦以防逸，罟工横汕以利收。”*清**王士禛*《西陵竹枝四首》之二：“*十二碚*邊初起汕，日斜還過*下牢溪*。”</w:t>
        <w:br/>
        <w:br/>
        <w:t>（3）用鱼笼捕鱼。*明**岳元聲*《方言據》卷下：“謂罩禽魚之類曰汕。”*唐**韓愈*《崔十六少府攝伊陽以詩及書見投因酬三十韻》：“况住*洛*之涯，魴鱒可罩汕。”引申为骗人、赚人。《兒女英雄傳》第十九回：“你可别認成《三國演義》上的*諸葛亮*七擒*孟獲*，《水滸》上的*吴用*智取生辰綱，作成圈套兒來汕你的。”</w:t>
        <w:br/>
        <w:br/>
        <w:t>（4）冲洗；冲刷。*元**徐再思*《蟾宫曲·錢子雲赴都》：“寬洗汕胸中四海，便蜚騰天上三台。”*清**林則徐*《親勘海塘各工片》：“據該縣稟報，外塘樁石，多被冲損，内塘腳土，間被汕刷等情，經臣彙入風潮案内，附片奏蒙聖鑒在案。”</w:t>
        <w:br/>
        <w:br/>
        <w:t>（5）“*汕头*”的简称。*汕头*，*广东省*市名。</w:t>
        <w:br/>
        <w:br/>
        <w:t>（二）shuàn</w:t>
        <w:br/>
        <w:br/>
        <w:t>方言。把鲜肉片放在开水里烫熟。*黄侃*《蘄春語》：“*北京*語謂薄切魚鳥畜獸肉，以箸寘沸湯中，略動摇即熟可食，曰汕𩰬子。讀所晏切。”</w:t>
        <w:br/>
      </w:r>
    </w:p>
    <w:p>
      <w:r>
        <w:t>汖##汖</w:t>
        <w:br/>
        <w:br/>
        <w:t>（一）pìn　《字彙》匹刃切。</w:t>
        <w:br/>
        <w:br/>
        <w:t>“𣎳”的讹字。《字彙·水部》：“汖，普夬切，音派。分枲皮也。又匹刃切，義同。”《字彙補·水部》：“汖，此為𣎳字之譌。”</w:t>
        <w:br/>
        <w:br/>
        <w:t>（二）chí　《改併四聲篇海·水部》引《搜真玉鏡》：“汖，音池。”《字彙補·水部》：“汖，澄知切，《篇韻》讀。”</w:t>
        <w:br/>
      </w:r>
    </w:p>
    <w:p>
      <w:r>
        <w:t>汗##汗</w:t>
        <w:br/>
        <w:br/>
        <w:t>《説文》：“汗，人液也。从水，干聲。”</w:t>
        <w:br/>
        <w:br/>
        <w:t>（一）hàn　《廣韻》侯旰切，去翰匣。元部。</w:t>
        <w:br/>
        <w:br/>
        <w:t>（1）人和部分动物汗腺里排泄出来的液体。《説文·水部》：“汗，人液也。”*段玉裁*注：“汗，身液也。各本作人，今依《太平御覽》訂。”《易·涣》：“涣汗其大號。”*李鼎祚*集解引《九家易》：“宣布號令，百姓被澤，若汗之出身，不還反也。”《素問·經脈别論》：“飲食飽甚，汗出於胃。驚而奪精，汗出於心。持重遠行，汗出於腎。疾走恐懼，汗出於肝。摇體勞苦，汗出於脾。”*唐**李紳*《憫農》：“鋤禾日當午，汗滴禾下土。”*鲁迅*《且介亭杂文二集·人生识字胡涂始》：“这时我就会腋下出汗，恨无地洞可钻。”</w:t>
        <w:br/>
        <w:br/>
        <w:t>（2）出汗，使出汗。《韓非子·五蠹》：“棄私家之事而必汗馬之勞，家困而上弗論則窮矣。”《世説新語·言語》：“卿面何以汗？”*宋**陸游*《冬夜讀書有感》：“汗牛充棟成何事，堪笑迂儒錯用功！”</w:t>
        <w:br/>
        <w:br/>
        <w:t>（3）用火烤竹子，使它的汁液像出汗一样散发掉。《太平御覽》卷六百零六引*漢**應劭*《風俗通》：“*劉向*《别録》曰：‘殺青者，直治竹作簡書之耳。’新竹有汗，善朽蠹，凡作簡者，皆於火上炙乾之，*陳*、*楚*間謂之汗。汗者，去其汗也。”《晋書·地理志上》：“存諸汗竹，不可厚誣。”*宋**文天祥*《過零丁洋》：“人生自古誰無死，留取丹心照汗青。”</w:t>
        <w:br/>
        <w:br/>
        <w:t>（4）润泽。《太玄·䦯》：“飲汗吭吭，得其膏滑。”*范望*注：“汗，潤澤也。”</w:t>
        <w:br/>
        <w:br/>
        <w:t>（5）浊。《廣雅·釋詁三》：“汗，濁也。”</w:t>
        <w:br/>
        <w:br/>
        <w:t>（6）用同“銲”。焊接。《漢書·西域傳上》“（*鄯善國*）國出玉，多葭葦、檉柳、胡桐、白草”*唐**顔師古*注：“胡桐亦似桐，不類桑也。蟲食其樹而沫出下流者，俗名為胡桐淚，言似眼淚也，可以汗金銀也，今工匠皆用之。”</w:t>
        <w:br/>
        <w:br/>
        <w:t>（7）通“旱”。《靈樞經·九宫八風》：“太一移日，天必應之風雨。以其日風雨則吉，歲美民安少病矣。先之則多雨，後之則多汗。”</w:t>
        <w:br/>
        <w:br/>
        <w:t>（8）姓。《正字通·水部》：“汗，姓。《戰國策》*汗明*。”</w:t>
        <w:br/>
        <w:br/>
        <w:t>（二）hán　《廣韻》胡安切，平寒匣。</w:t>
        <w:br/>
        <w:br/>
        <w:t>〔可汗〕见“可（kè）”。</w:t>
        <w:br/>
        <w:br/>
        <w:t>（三）gān　《廣韻》古寒切，平寒見。</w:t>
        <w:br/>
        <w:br/>
        <w:t>〔餘汗〕古县名。故地在今*江西省**余干县*。《玉篇·水部》：“汗，*餘汗*，縣名。”《集韻·寒韻》：“汗，*餘汗*，縣名，在*豫章*。通作干。”《漢書·地理志上》：“（*豫章郡*）縣十八……*餘汗*。”*清**顧祖禹*《讀史方輿紀要·江西三·饒州府》：“*餘干縣*，*春秋*時為*越*之西境，所謂*干越*也。*漢*為*餘汗縣*，屬*餘〔豫〕章郡*，*後漢*因之。*三國**吴*屬*鄱陽郡*，*晋*因之。*劉宋*改汗為干，*齊*、*梁*仍舊。*隋*平*陳*，縣屬*饒州*，*唐*、*宋*因之。*元**元貞*初，升為*餘干州*，*明*初復為縣。”</w:t>
        <w:br/>
      </w:r>
    </w:p>
    <w:p>
      <w:r>
        <w:t>汘##汘</w:t>
        <w:br/>
        <w:br/>
        <w:t>《説文》：“汘，水也。从水，千聲。”</w:t>
        <w:br/>
        <w:br/>
        <w:t>qiān　《廣韻》蒼先切，平先清。真部。</w:t>
        <w:br/>
        <w:br/>
        <w:t>水名。《説文·水部》：“汘，水也。”《玉篇·水部》：“汘，水名。”</w:t>
        <w:br/>
      </w:r>
    </w:p>
    <w:p>
      <w:r>
        <w:t>汙##汙</w:t>
        <w:br/>
        <w:br/>
        <w:t>《説文》：“汙，薉也。一曰小池為汙。一曰涂也。从水，于聲。”</w:t>
        <w:br/>
        <w:br/>
        <w:t>（一）wū　《集韻》汪胡切，平模影。又《廣韻》烏路切。魚部。</w:t>
        <w:br/>
        <w:br/>
        <w:t>（1）污浊、肮脏的东西，污垢。《説文·水部》：“汙，薉也。”*唐**玄應*《一切經音義》卷三引《字林》：“汙，穢也。”《左傳·宣公十五年》：“諺曰：高下在心，川澤納汙，山藪藏疾，瑾瑜匿瑕。”《世説新語·文學》：“財本是糞土，所以將得而夢穢汙。”*宋**王安石*《車螯二首》之二：“清波濯其汙，白日曬其昏。”</w:t>
        <w:br/>
        <w:br/>
        <w:t>（2）不清洁；肮脏。*宋**文天祥*《正氣歌序》：“駢肩雜遝，腥臊汙垢，時則為人氣。”</w:t>
        <w:br/>
        <w:br/>
        <w:t>（3）社会风气、个人道德等的恶劣、腐败。多指不廉洁。《書·胤征》：“舊染汙俗，咸與惟新。”《後漢書·黨錮傳·范滂》：“及（*滂*）至州境，守令自知臧汙，望風解印綬去。”*唐**劉禹錫*《送湘陽能判官孺登府罷歸鍾陵因寄呈江西裴中丞三首》之二：“迎風汙吏免，先令疲人喜。”</w:t>
        <w:br/>
        <w:br/>
        <w:t>（4）漫出。《荀子·榮辱》：“汙僈突盜。”*楊倞*注：“僈當為漫，漫亦汙也。水冒物謂之漫。”《太平廣記》卷三百九十四引*康駢*《劇談録》：“*唐**元稹*鎮*江夏*……搆堂。架梁纔畢，疾風甚雨。時户各輸油六七甕，忽震一聲，甕悉列於梁上，都無滴汙於外。”</w:t>
        <w:br/>
        <w:br/>
        <w:t>（5）弄脏；污染。《吕氏春秋·不侵》：“萬乘之嚴主辱其使者，退而自刎也，必以其血汙其衣。”《後漢書·黄瓊傳》：“嶢嶢者易缺，皦皦者易汙。”*唐**白居易*《官牛》：“昨來新拜右丞相，恐怕泥塗汙馬蹄。”《三國演義》第二十三回：“衆欲殺之，*荀彧*急止之曰：‘量鼠雀之輩，何足汙刀！’”</w:t>
        <w:br/>
        <w:br/>
        <w:t>（6）污辱；污蔑。《法言·先知》：“若汙人老，屈人孤。”*李軌*注：“汙，慢。”*宋**陸游*《登城》：“遺民世忠義，泣血受汙脅。”*清**王夫之*《宋論·仁宗》：“汙之以帷薄之愆，則曰匿醜而跡不宣。”</w:t>
        <w:br/>
        <w:br/>
        <w:t>（7）涂抹。《説文·水部》：“汙，涂也。”</w:t>
        <w:br/>
        <w:br/>
        <w:t>（8）洗去污垢。《正字通·水部》：“去垢汙曰汙。”《詩·周南·葛覃》：“薄汙我私，薄澣我衣。”*毛*傳：“汙，煩也。”*鄭玄*箋：“煩，煩撋之。”*孔穎達*疏：“汙、澣相對，則汙亦澣名。”*唐**李賀*《送秦光禄北征》：“風吹雲路火，雪汙玉關泥。”</w:t>
        <w:br/>
        <w:br/>
        <w:t>（9）同“洿”。浊水池。一说小水坑。《説文·水部》：“汙，小池為汙。”*王筠*句讀：“此義與洿同。”《集韻·模韻》：“洿，《説文》：‘濁水不流也。’或从于。”《詩·小雅·十月之交》：“徹我牆屋，田卒汙萊。”*孔穎達*疏：“汙者，池停水之名。”《晋書·周訪傳》：“前崗見一牛眠山汙中。”*唐**薛能*《秋雨》：“有形皆霢霂，無地不汙瀦。”《元史·河渠志》：“*黄河*涸，露舊水泊汙池，多為勢家所據，忽遇泛溢，水無所歸，遂致為害。”</w:t>
        <w:br/>
        <w:br/>
        <w:t>（10）低洼。《六韜·犬韜·戰騎》：“汙下沮澤，進退漸洳，此騎之患地也。”*晋**潘岳*《西征賦》：“憑*高望*之陽隈，體川陸之汙隆。”*宋**文天祥*《正氣歌序》：“單扉低小，白〔囱〕間短窄，汙下而幽暗。”又下陷；内陷。《淮南子·説山》：“*文王*汙膺，*鮑申*傴背。”《韓詩外傳》卷九：“汙面而不惡，葭喙而不藉。”</w:t>
        <w:br/>
        <w:br/>
        <w:t>⑪地位低下。《荀子·非相》：“鄙夫反是，好其實不恤其文，是以終身不免埤汙傭俗。”*楊倞*注：“汙，下也。”《史記·老子韓非列傳》引《韓非子·説難》：“*伊尹*為庖，*百里奚*為虜，皆所由干其上也。故此二子者，皆聖人也，猶不能無役身而涉世如此其汙也，則非能仕之所設也。”*唐**柳宗元*《咸宜》：“興王之臣，多起汙賤。”</w:t>
        <w:br/>
        <w:br/>
        <w:t>⑫劳苦之事。《左傳·昭公元年》：“若子之羣吏，處不辟污（汙）。”*杜預*注：“污，勞事。”*俞樾*平議：“《廣雅·釋詁》曰：‘辱，污也。’污為辱，故亦為勞。”</w:t>
        <w:br/>
        <w:br/>
        <w:t>⑬衰微。《禮記·檀弓上》：“道隆則從而隆，道污（汙）則從而污。”*鄭玄*注：“污，猶殺也。”*孔穎達*疏：“當减殺則不為之著服。”*宋**歐陽修*《論包拯除三司使上書》：“風俗之薄厚，治道之汙隆，在乎用人。”*梁启超*《魏碑帖跋·郑道忠志》：“艺术随政治为隆汙，岂不然耶？”</w:t>
        <w:br/>
        <w:br/>
        <w:t>（二）yú　《廣韻》羽俱切，平虞云。</w:t>
        <w:br/>
        <w:br/>
        <w:t>古水名。已湮。故道在今*河北省**磁县*西南。《廣韻·虞韻》：“汙，水名。”《集韻·虞韻》：“汙，水名，在*鄴*西南。*項羽*擊*秦*軍*汙水*上。”《史記·項羽本紀》：“*項羽*悉引兵擊*秦*軍*汙水*上，大破之。”*司馬貞*索隱：“汙，音于。《郡國志》：‘*鄴縣*有*汙城*。’*酈元*云：‘*汙水*出*武安山*東南，經*汙城*北入*漳*。’”</w:t>
        <w:br/>
        <w:br/>
        <w:t>（三）wā　《集韻》烏瓜切，平麻影。魚部。</w:t>
        <w:br/>
        <w:br/>
        <w:t>（1）凿地为坑。《集韻·麻韻》：“汙，𨯳地也。”《禮記·禮運》：“汙尊而抔飲。”*鄭玄*注：“汙尊，𨯳地為尊也；抔飲，手掬之也。”又借指“汙尊”。*唐**柳宗元*《同劉院長述舊言懷感時書事奉寄澧州張員外使君》：“隱几松為曲，傾罇石作汙。”</w:t>
        <w:br/>
        <w:br/>
        <w:t>（2）夸大。《孟子·公孫丑上》：“*宰我*、*子貢*、*有若*，智足以知聖人，汙不至阿其所好。”*焦循*正義：“汙本作‘洿’。《孟子》蓋用為‘夸’字之假借。夸者，大也。謂言雖大而不至於阿曲。”</w:t>
        <w:br/>
        <w:br/>
        <w:t>（四）yū　《集韻》邕俱切，平虞影。魚部。</w:t>
        <w:br/>
        <w:br/>
        <w:t>（1）深。《集韻·虞韻》：“汚（汙），深也。”</w:t>
        <w:br/>
        <w:br/>
        <w:t>（2）通“紆”。曲，不正直。《古今韻會舉要·虞韻》：“紆，或作汙。”*清**朱駿聲*《説文通訓定聲·豫部》：“汙，叚借為紆。”《左傳·成公十四年》：“《春秋》之稱，微而顯，志而晦，婉而成章，盡而不汙。”*杜預*注：“盡而不汙，謂直言其事，盡其事實，無所汙曲。”《漢書·鄒陽傳》：“回面汙行，以事諂諛之人。”*顔師古*注：“或曰汙，曲也。”</w:t>
        <w:br/>
      </w:r>
    </w:p>
    <w:p>
      <w:r>
        <w:t>汚##汚</w:t>
        <w:br/>
        <w:br/>
        <w:t>同“汙（污）”。《正字通·水部》：“汚，污、汙、洿同。本作污。”</w:t>
        <w:br/>
      </w:r>
    </w:p>
    <w:p>
      <w:r>
        <w:t>汛##汛</w:t>
        <w:br/>
        <w:br/>
        <w:t>《説文》：“汛，灑也。从水，卂聲。”*段玉裁*注：“卂，疾飛也。水之散如飛，此以形聲包會意也。”</w:t>
        <w:br/>
        <w:br/>
        <w:t>xùn　《廣韻》息晋切，去震心。又蘇佃切，所賣切。真部。</w:t>
        <w:br/>
        <w:br/>
        <w:t>（1）洒水（扫地）。《説文》：“汛，灑也。”《文選·揚雄〈劇秦美新〉》：“况盡汛掃前聖數千載功業，專用己之私，而能享祐者哉！”*李善*注：“《毛詩》曰：‘洒掃庭内。’*毛萇*曰：‘洒，灑也。’洒與汛同。”《新唐書·房玄齡傳》：“久之，會帝幸*芙蓉園*觀風俗，*玄齡*敕子弟汛掃庭唐。”*明**劉侗*、*于奕正*《帝京景物略》卷一：“燕賜之恩，衣廩之給，服、器、庖、汛之需役，其重其詳，古莫比也。”</w:t>
        <w:br/>
        <w:br/>
        <w:t>（2）季节性的涨水。《宋史·河渠志七》：“*臨安**運河*在城中者，日納潮水，沙泥渾濁，一汛一淤。”*清**魏源*《吴農備荒議上》：“而水潦必在秋汛。”*柳青*《创业史》第一部第五章：“*渭河*春汛的鸣哨声，在人们不知不觉中，增高起来了。”又指某些鱼类在一定时期内成群地出现在海面。如：黄鱼汛。</w:t>
        <w:br/>
        <w:br/>
        <w:t>（3）旧称军队驻防地段。*明**李頤*《條陳海防疏》：“須俟汛報緊急，先以分守之兵，統赴汛地。”《醒世恒言·蔡瑞虹忍辱報仇》：“或是汛地盜賊生發，差撥去捕獲。”*清**李伯元*《中國現在記》第二回：“下至守備、千、把、外委之類，一營有一營的營官，一汛有一汛的汛官。”</w:t>
        <w:br/>
      </w:r>
    </w:p>
    <w:p>
      <w:r>
        <w:t>汜##汜</w:t>
        <w:br/>
        <w:br/>
        <w:t>《説文》：“汜，水别復入水也。一曰汜，窮瀆也。从水，巳聲。《詩》曰：‘江有汜。’”</w:t>
        <w:br/>
        <w:br/>
        <w:t>sì　《廣韻》詳里切，上止邪。之部。</w:t>
        <w:br/>
        <w:br/>
        <w:t>（1）由主流分岔流出后又流回主流的水。《爾雅·釋水》：“水決之澤為汧，決復入為汜。”*郭璞*注：“水出去復還。”《詩·召南·江有汜》：“江有汜。之子歸，不我以。”*毛*傳：“決復入為汜。”*晋**木華*《海賦》：“爾其枝岐潭瀹，渤蕩成汜。”</w:t>
        <w:br/>
        <w:br/>
        <w:t>（2）不流通的死水沟。《爾雅·釋丘》：“窮瀆，汜。”*郭璞*注：“水無所通者。”*郝懿行*義疏：“汜之言澌也，窮盡意也。”</w:t>
        <w:br/>
        <w:br/>
        <w:t>（3）通“涘”。水涯。*清**朱駿聲*《説文通訓定聲·頤部》：“汜，叚借為涘。”《楚辭·天問》：“出自*湯谷*，次于*蒙*汜。”*王逸*注：“汜，水涯也。”《淮南子·道應》：“（*公孫龍*）至於*河*上，而航在一汜。使善呼者呼之，一呼而航來。”*高誘*注：“汜，水厓也。”*唐**劉希夷*《江南曲》之六：“城臨大江汜，迴映*洞*浦清。”</w:t>
        <w:br/>
        <w:br/>
        <w:t>（4）古水名。源出*河南省**巩义市*东南，在*荥阳市*境注入*黄河*。*清**顧祖禹*《讀史方輿紀要·河南二·鄭州》：“*汜水*，源出*方山*。《水經注》：氾者，水決復入之義。音凡。後訛為巳。*汜水*北逕*虎牢城*東，又北注于*河*……*項羽*大司馬*曹咎*守*成臯*，渡*汜水*擊*漢*。士卒半渡，*漢*擊之，大破*楚*軍。”</w:t>
        <w:br/>
      </w:r>
    </w:p>
    <w:p>
      <w:r>
        <w:t>汝##汝</w:t>
        <w:br/>
        <w:br/>
        <w:t>《説文》：“汝，水。出*弘農**盧氏**還歸山*，東入*淮*。从水，女聲。”</w:t>
        <w:br/>
        <w:br/>
        <w:t>rǔ　《廣韻》人渚切，上語日。魚部。</w:t>
        <w:br/>
        <w:br/>
        <w:t>（1）水名。1.古水名。上游即今*河南省**北汝河*；自*郾城县*以下，故道南流至*西平县*东会*𣲪水*（今*洪河*），又南经*上蔡县*西至*遂平县*东会*☀水*（今*沙河*）；此下及*南汝河*及*新蔡县*以下的*洪河*。*元**至正*间在*郾城县*堨断南流，上游遂改道东出*☀水*（今*沙河*）入*颍河*，称*北汝河*；下游改以*汝水*为源，名*南汝河*。*明**嘉靖*末*𣲪水*又改道东注*澺水*称为*洪河*，*南汝*遂改以*☀水*为源，如今势。《説文·水部》：“汝，水出*弘農**盧氏**還歸山*，東入*淮*。”《左傳·成公十七年》：“冬，諸侯伐*鄭*。十月，庚午，圍*鄭*。*楚**公子申*救*鄭*，師于*汝*上。”《孟子·滕文公上》：“*禹*疏九河，瀹*濟*、*漯*而注諸海，決*汝*、*漢*，排*淮*、*泗*而注之*江*。”2.*江西省**盱江*下游别名。*清**顧祖禹*《讀史方輿紀要·江西四·建昌府》：“*盱江*，在府城東，一名*建昌江*，源出*廣昌縣*南*血木嶺*……至*臨川縣**石門*，亦名*汝水*，下流注於*贛水*。”</w:t>
        <w:br/>
        <w:br/>
        <w:t>（2）古州名。*隋**大业*二年（公元606年）改*伊州*置，以州境有*汝水*得名。治所在*梁县*（今*河南省**汝州市*）。辖境相当于*河南省**北汝河*、*沙河*流域各县。《廣韻·語韻》：“汝，亦州名。*春秋*時為王畿及*鄭**楚*之地，《左傳》：‘*楚*襲*梁*及*霍*。’*漢*為*梁縣*。*後魏*屬*汝北郡*。*隋*移*伊州*於*陸渾縣*北，遂改為*汝州*。”</w:t>
        <w:br/>
        <w:br/>
        <w:t>（3）代词。表示第二人称，相当于“你”。《廣韻·語韻》：“汝，尒也。”《正字通·水部》：“汝，本水名，借為爾汝字。”《書·堯典》：“汝能庸命，巽朕位。”*宋**陸游*《戰城南》：“詔書許汝以不死，股栗何為汗如洗！”*鲁迅*《书信·致周作人（一九一九年四月十九日）》：“汝何时从*东京*出发，望定后函知也。”又用作动词。以“你”相称。《晋略·國傳六·後秦姚氏》：“*弋仲*性狷直，人無貴賤皆汝之。”</w:t>
        <w:br/>
        <w:br/>
        <w:t>（4）古代汝窑及其所产瓷器的简称。*明**劉侗*、*于奕正*《帝京景物略·西城内·城隍廟市》：“次窑器，古曰柴、汝、官、哥、均、定。”《清朝野史大觀·清宫遺聞·内府磁器變價》：“古云：美食不如美器，官、哥、定、汝，何以加兹。”</w:t>
        <w:br/>
        <w:br/>
        <w:t>（5）姓。《通志·氏族略四》：“*汝*氏，《尚書》有*汝鳩*、*汝方*，《左傳》*晋*大夫*汝寬*、*汝齊*，*漢*有*長水*校尉*汝隨*。《後漢·孝子傳》有*汝郁*，*潁州*人，*宋朝**汝孝恭*，登進士第；又有*汝孝隆*、*汝日休*，並*普州*人。望出*渤海*。”</w:t>
        <w:br/>
      </w:r>
    </w:p>
    <w:p>
      <w:r>
        <w:t>汞##汞</w:t>
        <w:br/>
        <w:br/>
        <w:t>gǒng　《廣韻》胡孔切，上董匣。</w:t>
        <w:br/>
        <w:br/>
        <w:t>一种金属元素，符号Hg，原子序数80，通称水银。常温下呈银白色液态，易流动，能溶解金、银、锡、钾、钠等。可用来制镜子、温度计、气压计、水银灯等，还是制杀虫药的原料。《玉篇·水部》：“汞，水銀滓。”《集韻·董韻》：“澒，水銀也。或作汞。”*宋**陸游*《枕上》：“有術乾盤汞，無方掃鬢霜。”*清**王士禛*《題蔣静山仙館吹笙圖》之二：“身是*玉皇*香案吏，燒丹鍊汞已多年。”《紅樓夢》第二回：“如今一味好道，只愛燒丹煉汞，别事一概不管。”</w:t>
        <w:br/>
      </w:r>
    </w:p>
    <w:p>
      <w:r>
        <w:t>江##江</w:t>
        <w:br/>
        <w:br/>
        <w:t>《説文》：“江，水。出*蜀**湔氐*徼外*崏山*，入海。从水，工聲。”</w:t>
        <w:br/>
        <w:br/>
        <w:t>jiāng　《廣韻》古雙切，平江見。東部。</w:t>
        <w:br/>
        <w:br/>
        <w:t>（1）*长江*。《説文·水部》：“江，水。出*蜀**湔氐*徼外*崏山*，入海。”《書·禹貢》：“*岷山*導*江*，東别為*沱*。”*孔*傳：“*江*東南流，*沱*東行。”《孟子·滕文公下》：“水由地中行，*江*、*淮*、*河*、*漢*是也。”《水經注·江水》：“*漢**元延*中，*岷山*崩壅，*江*水三日不流。”*唐**崔顥*《黄鶴樓》：“日暮鄉關何處是，煙波*江*上使人愁。”*宋**陸游*《成都府江瀆廟碑》：“*漢*過*三澨*，至*大别*之麓，亦卒附*江*以達于海，故*江*為四瀆之首。”</w:t>
        <w:br/>
        <w:br/>
        <w:t>（2）大河流的通称。如：*黑龙江*；*金沙江*；*湘江*；*邕江*。《書·禹貢》：“九江孔殷。”*孔穎達*疏：“*江*以南，水無大小，俗人皆呼為江。”*唐**柳宗元*《登柳州城樓寄漳汀封連四州》：“嶺樹重遮千里目，江流曲似九回腸。”《水滸傳》第三十八回：“*李逵*正在江裏探頭探腦，假挣扎㳇水。”*清**沈自南*《春暮錢牧齋宗伯過訪》：“花飛江上泥銜燕，柳綰亭邊浪狎鷗。”</w:t>
        <w:br/>
        <w:br/>
        <w:t>（3）星名。《史記·天官書》：“天潢旁，江星。”*張守節*正義：“天江四星，在尾北，主太陰也。”</w:t>
        <w:br/>
        <w:br/>
        <w:t>（4）*周*代诸侯国名。*嬴*姓。故址在今*河南省**正阳县*南。《春秋·僖公二年》：“*齊侯*、*宋公*、*江*人、*黄*人盟于*貫*。”*杜預*注：“*江國*在*汝南**安陽縣*。”*江永*地理考實：“《括地志》云：‘*安陽*故城在*新息縣*西南八十里。’*新息*，今*河南**汝寧府**息縣*是也。”《水經注·淮水》：“*淮水*又東逕*安陽縣*故城南，*江國*也，*嬴*姓矣。今其地有*江亭*。”</w:t>
        <w:br/>
        <w:br/>
        <w:t>（5）古州名。1.*晋*置，辖境约当今*江西省*、*福建省*并*湖北省**长江*以南、*陆水*以东以及*湖南省**舂陵水*中上游以东地区。后专指*江西省**九江市*一带。*清**顧祖禹*《讀史方輿紀要·江西一·封域》：“（*晋*）割*荆*、*揚*二州地，增置*江州*。”自注：“《宋志》：‘*惠帝**元康*元年，始置*江州*，領十郡，治*豫章*。*成帝**咸康*六年，移治*尋陽*。’《通釋》：‘*惠帝*始置*江州*，*傅綜*為刺史，治*武昌*（今*湖北省**鄂州市*）。’是*江州*初置於*武昌*，其後或移*豫章*，又移*尋陽*也。”2.*西魏*置。故治在今*湖北省**汉川市*境。*清**顧祖禹*《讀史方輿紀要·湖廣二·漢陽府》：“（*漢川縣*）*漢**安陸縣*地，*梁*為*梁安郡*地，*西魏*改曰*魏安郡*，兼置*江州*，尋改郡曰*漢川*。”</w:t>
        <w:br/>
        <w:br/>
        <w:t>（6）姓。《通志·氏族略二》：“*江*氏，*嬴*姓之國，*顓帝*玄孫*伯益*之後也，*文*四年*楚*滅之。子孫以國為氏。”</w:t>
        <w:br/>
      </w:r>
    </w:p>
    <w:p>
      <w:r>
        <w:t>池##池</w:t>
        <w:br/>
        <w:br/>
        <w:t>（一）chí　《廣韻》直離切，平支澄。歌部。</w:t>
        <w:br/>
        <w:br/>
        <w:t>（1）水塘，积水的坑。《玉篇·水部》：“池，渟水。”《廣韻·支韻》：“池，停水曰池。”《詩·大雅·召旻》：“池之竭矣，不云自頻。”*南朝**宋**謝靈運*《登池上樓》：“池塘生春草，園柳變鳴禽。”*唐**白居易*《感鶴》：“委質小池内，争食羣雞前。”*周恩来*《春日偶成》：“樱花红陌上，柳叶绿池边。”</w:t>
        <w:br/>
        <w:br/>
        <w:t>（2）护城河。《説文·𨸏部》：“隍，城池也。有水曰池，無水曰隍。”《左傳·僖公四年》：“*楚國**方城*以為城，*漢水*以為池。”*漢**賈誼*《過秦論》：“然後踐*華*為城，因*河*為池。”《宋史·李綱傳上》：“天下城池，豈有如都城者？”</w:t>
        <w:br/>
        <w:br/>
        <w:t>（3）水道；沟渠。《周禮·秋官·雍氏》：“*雍氏*掌溝、瀆、澮、池之禁。”*鄭玄*注：“池謂陂障之水道也。”《禮記·月令》：“（仲春之月）毋竭川澤，毋漉陂池。”*鄭玄*注：“穿地通水曰池。”*唐**白居易*《雜興三首》之二：“澹灧九折池，縈迴十餘里。”</w:t>
        <w:br/>
        <w:br/>
        <w:t>（4）承霤，屋檐下承接檐水的半圆形管道。《漢書·宣帝紀》：“（*神爵*元年）金芝九莖産于*函德殿*銅池中。”*顔師古*注：“銅池，承霤是也，以銅為之。”</w:t>
        <w:br/>
        <w:br/>
        <w:t>（5）古代柩车上的棺饰。象征活人宫室的承霤。《儀禮·既夕禮》：“商祝飾柩一池紐。”*鄭玄*注：“飾柩，為設牆柳也……牆有布帷，柳有布荒。池者，象宫室之承霤，以竹為之，狀如小車笭，衣以青布。一池，縣於柳前。”《禮記·檀弓上》：“池視重霤。”*孔穎達*疏：“池者，柳車之池也……生時既屋有重霤以行水，死時柳車亦象宫室，而在車覆鼈甲之下，牆帷之上，織竹為之，形如籠，衣以青布，以承鼈甲，名之為池，以象重霤，方面之數，各視生時重霤。”</w:t>
        <w:br/>
        <w:br/>
        <w:t>（6）砚池。*晋**傅玄*《硯賦》：“節方圓以定形，鍛金鐵以為池。”*唐**陸龜蒙*《顧道士亡弟子奉束帛乞銘於襲美因賦戲贈》：“唯我有文無賣處，筆鋒銷盡墨池荒。”*明**謝肇淛*《五雜組·物部》：“故*湖*筆雖滿天下，而真足當臨池之用者，千百中一二也。”</w:t>
        <w:br/>
        <w:br/>
        <w:t>（7）墓穴。《小爾雅·廣名》：“埋柩謂之殔，殔坎謂之池。”《吕氏春秋·異用》：“*周文王*使人抇池，得死人之骸。”</w:t>
        <w:br/>
        <w:br/>
        <w:t>（8）像水池的。如：乐池；舞池。</w:t>
        <w:br/>
        <w:br/>
        <w:t>（9）字画和被头以及衣物边缘的镶饰。*唐**顔師古*《匡謬正俗》卷七：“今之臥氊著裏施緣者，何以呼為池氊？答曰……池者，緣飾之名，謂其形象水池也……今人被頭别施帛為緣者猶謂之被池。此氊亦有緣，故得池名耳。”*晋**左思*《嬌女詩》：“衣被皆重池，難與沉水碧。”*宋**趙德麟*《侯鯖録》卷一：“今人被頭别施帛爲緣者，猶呼爲被池。”*明**文震亨*《長物志·御府書畫》：“傍有木印黑字一行，俱裝池匠花押名款。”</w:t>
        <w:br/>
        <w:br/>
        <w:t>（10）水名。1.*池河*，*淮河*支流，源出*安徽省**定远县*西*根山*，后折向东北，经*明光市**女山湖*，至*小柳巷*附近入*淮河*。《水經注·淮水》：“*淮水*又東，*池水*注之。水出*東城縣*東北，流逕*東城縣*故城南……又東北流歷二山間，東北入于*淮*，謂之*池河口*也。”2.*池水*，*汉水*支流，源出*陕西省**南郑县*南，北流至*汉中市*西面入*汉水*。《水經注·沔水》：“*漢水*右合*池水*，水出*旱山*……俗謂之*獠子水*。”</w:t>
        <w:br/>
        <w:br/>
        <w:t>⑪古州名。*唐**武德*四年（公元621年）置，治所在今*安徽省**池州市*（*唐*称*秋浦*）。*明*改为府，辖境扩大至今*铜陵市*。1912年废。*清**顧祖禹*《讀史方輿紀要·江南九·池州府》：“*唐**武德*四年置*池州*……*元*曰*池州路*，*明*曰*池州府*，直隸京師，領縣六。今仍曰*池州府*。”</w:t>
        <w:br/>
        <w:br/>
        <w:t>⑫姓。《通志·氏族略三》：“*池*氏，以所居為氏也。*漢*有*中牟*令*池瑗*，*魏*有*城門侯**池仲魚*。望出*西平*，今為*福州*大姓。”</w:t>
        <w:br/>
        <w:br/>
        <w:t>（二）tuó　《廣韻》徒何切，平歌定。歌部。</w:t>
        <w:br/>
        <w:br/>
        <w:t>〔虖池〕同“滹沱”。水名，即今之*河北省**滹沱河*。《廣韻·歌韻》：“池，*虖池*，水名，在*并州*界。出《周禮》。”《集韻·戈韻》：“池，*呼池*，水名。通作沱。”《周禮·夏官·職方氏》：“正北曰*并州*……其川*虖池*。”</w:t>
        <w:br/>
        <w:br/>
        <w:t>（三）chè　《洪武正韻》直列切。</w:t>
        <w:br/>
        <w:br/>
        <w:t>通“撤”。除去。《洪武正韻·屑韻》：“池”，同“撤”。《禮記·檀弓上》：“*曾子*弔於*負夏*。主人既祖，填池。”*鄭玄*注：“填池，當為‘奠徹’，聲之誤也。奠徹謂徹遣奠，設祖奠。”</w:t>
        <w:br/>
      </w:r>
    </w:p>
    <w:p>
      <w:r>
        <w:t>污##污</w:t>
        <w:br/>
        <w:br/>
        <w:t>同“汙”。《正字通·水部》：“汚，污、汙、洿同。本作污。《玉篇》从亏者古文，从于者今文。*歐陽氏*曰：‘污，汙本一字，今經傳皆以今文書之。’”《莊子·齊物論》：“大木百圍之竅穴……似洼者，似污者。”*三國**魏**劉劭*《新律序略》：“至于謀反大逆，臨時捕之，或污瀦，或梟葅，夷其三族，不在律令，所以嚴絶惡路也。”*宋**王安石*《寄吴冲卿》：“歸來污省舍，又繼故人躅。”</w:t>
        <w:br/>
      </w:r>
    </w:p>
    <w:p>
      <w:r>
        <w:t>汣##汣</w:t>
        <w:br/>
        <w:br/>
        <w:t>同“氿”。</w:t>
        <w:br/>
      </w:r>
    </w:p>
    <w:p>
      <w:r>
        <w:t>汤##汤</w:t>
        <w:br/>
        <w:br/>
        <w:t>“湯”的简化字。</w:t>
        <w:br/>
      </w:r>
    </w:p>
    <w:p>
      <w:r>
        <w:t>汥##汥</w:t>
        <w:br/>
        <w:br/>
        <w:t>《説文》：“汥，水都也。从水，支聲。”</w:t>
        <w:br/>
        <w:br/>
        <w:t>（一）zhī　《廣韻》章移切，平支章。支部。</w:t>
        <w:br/>
        <w:br/>
        <w:t>水积聚。《説文·水部》：“汥，水都也。”*桂馥*義證：“‘水都也’者，《廣韻》：‘汥，水都名。’《風俗通》：‘水澤所聚謂之都。’亦曰瀦，或作豬。《（書）禹貢》‘大野既豬’，《史記（夏本紀）》豬作都。*鄭*注《（禮記）檀弓》曰：‘南方謂都為豬。’”</w:t>
        <w:br/>
        <w:br/>
        <w:t>（二）jì　《廣韻》奇寄切，去寘羣。</w:t>
        <w:br/>
        <w:br/>
        <w:t>水分流。《玉篇·水部》：“汥，水流。”《廣韻·寘韻》：“汥，水戾。”《字彙·水部》：“汥，水派流貌。”</w:t>
        <w:br/>
      </w:r>
    </w:p>
    <w:p>
      <w:r>
        <w:t>汦##汦</w:t>
        <w:br/>
        <w:br/>
        <w:t>《説文》：“汦，著止也。从水，氏聲。”</w:t>
        <w:br/>
        <w:br/>
        <w:t>zhǐ　《廣韻》諸氏切，上紙章。脂部。</w:t>
        <w:br/>
        <w:br/>
        <w:t>有所附着而停止。也作“坁”。《説文·水部》：“汦，著止也。”*段玉裁*注：“箸止，有所箸而止也。《土部》坁下曰：‘箸也。’與此字皆从氏。*徐楚金*（《説文繫傳》）引《左傳》：‘物乃汦伏。’按：《左傳》自作‘坻伏’。*杜*曰：‘坻，止也。’尋其義當作坁，與汦義略同，蓋*唐**宋*以來，氏、氐溷淆多矣。”《集韻·紙韻》：“坁，《説文》：‘箸也。’或从水。”</w:t>
        <w:br/>
      </w:r>
    </w:p>
    <w:p>
      <w:r>
        <w:t>汧##汧</w:t>
        <w:br/>
        <w:br/>
        <w:t>《説文》：“汧（旧字形作‘☀’），水。出*扶風**汧縣*西北，入*渭*。从水，幵聲。”</w:t>
        <w:br/>
        <w:br/>
        <w:t>（一）qiān　《廣韻》苦堅切，平先溪。又苦甸切。元部。</w:t>
        <w:br/>
        <w:br/>
        <w:t>（1）水名。即今*陕西省**千河*。源出*甘肃省**六盘山*南麓，东南流经*陕西省**陇县*、*千阳县*，至*宝鸡市*入*渭河*。*清**顧祖禹*《讀史方輿紀要·輿圖要覽·陝西五·汧陽縣》：“*汧河*出*隴州*西四十里之*汧山*，經*汧陽*至*寳鷄*東入*渭*。”《竹書紀年·周平王》：“十年，*秦*還于*汧*、*渭*。”《史記·封禪書》：“*汧*、*洛*、*二淵*、*鳴澤*、*蒲山*、*嶽𡹲山*之屬，為小山川，亦皆歲禱塞泮涸祠，禮不必同。”*張守節*正義：“《括地志》云：*汧水*源出*隴州**汧源縣*西南*汧山*，東入*渭*。”</w:t>
        <w:br/>
        <w:br/>
        <w:t>（2）水泉出而汇聚为沼泽，或河水溢为沼泽。《爾雅·釋水》：“汧，出不流。”*郭璞*注：“水泉潛出便自停成汙池。”*邢昺*疏：“《地理志》云，*扶風**汧縣*‘*雍州**弦蒲藪*。*汧*出西北，入*渭*’。以其初出不流，停成*弦蒲澤*藪，故曰‘*汧*出不流’也。”又：“水決之澤為汧。”*郭璞*注：“水決入澤中者，亦名為汧。”*郝懿行*義疏引*錢坫*曰：“澤亦*弦蒲澤*也，弦、汧聲同。”</w:t>
        <w:br/>
        <w:br/>
        <w:t>（3）同“岍”。山名。《書·禹貢》“導*岍*及*岐*，至于*荆山*”*陸德明*釋文：“岍，字又作*汧*。山名。”按：《史記·夏本紀》作“汧”。《史記·貨殖列傳》：“*關*中自*汧*、*雍*以東至*河*、*華*，膏壤沃野千里。”</w:t>
        <w:br/>
        <w:br/>
        <w:t>（4）古县名。故城在今*陕西省**陇县*东南。《漢書·地理志上》：“*右扶風*，縣二十一：……*汧*。”*清**顧祖禹*《讀史方輿紀要·陝西四·隴州》：“*汧源*廢縣。*秦*置*汧縣*，*漢*因之，屬*右扶風*。《括地志》：‘故*汧城*在今州南三里。’”</w:t>
        <w:br/>
        <w:br/>
        <w:t>（5）漂。《文選·枚乘〈七發〉》“（濤）其始起也，洪淋淋焉”*唐**李善*注：“淋或為汧。《聲類》曰：‘汧，漂也。’”</w:t>
        <w:br/>
        <w:br/>
        <w:t>（二）yán　《集韻》倪堅切，平先疑。</w:t>
        <w:br/>
        <w:br/>
        <w:t>净。《集韻·先韻》：“汧，浄也。”</w:t>
        <w:br/>
      </w:r>
    </w:p>
    <w:p>
      <w:r>
        <w:t>汨##汨</w:t>
        <w:br/>
        <w:br/>
        <w:t>《説文》：“汨，*長沙**汨羅淵*，*屈原*所沈之水。从水，冥省聲。”</w:t>
        <w:br/>
        <w:br/>
        <w:t>mì　《廣韻》莫狄切，入錫明。錫部。</w:t>
        <w:br/>
        <w:br/>
        <w:t>水名。源出*湘**赣*交界处。为*汨罗江*的上游。经古*罗县*又称*罗水*（一说*汨水*与*罗水*合流），下称*汨罗江*。《説文·水部》：“汨，*長沙**汨羅淵*，*屈原*所沈之水。”《水經注·湘水》：“*湘水*又北，*汨水*注之。水東出*豫章**艾縣**恒山*西南，逕*吴昌縣*北與*純水*合。”“*汨水*又西逕*羅縣*北……水亦謂之*羅水*……*汨水*又西為*屈潭*，即*汨羅淵*也。*屈原*懷沙自沈于此。”《史記·屈原賈生列傳》：“（*屈原*）於是懷石遂自投〔沉〕*汨羅*以死。”*裴駰*集解引*應劭*曰：“*汨水*在*羅*，故曰*汨羅*也。”*南朝**宋**顔延之*《祭屈原文》：“弭節*羅*潭，艤舟*汨*渚。”*唐**李白*《書情題蔡舍人雄》：“投*汨*笑古人，臨*濠*得天和。”</w:t>
        <w:br/>
      </w:r>
    </w:p>
    <w:p>
      <w:r>
        <w:t>汩##汩</w:t>
        <w:br/>
        <w:br/>
        <w:t>《説文》：“汩，治水也。从水，曰聲。”</w:t>
        <w:br/>
        <w:br/>
        <w:t>（一）gǔ　《廣韻》古忽切，入没見。術部。</w:t>
        <w:br/>
        <w:br/>
        <w:t>（1）治水。也泛指治理。《説文·水部》：“汩，治水也。”*段玉裁*注：“引伸之凡治皆謂汩。”《集韻·没韻》：“汩，治也。”《國語·周語下》：“決汩九川，陂鄣九澤，豐殖九藪，汩越九原。”*韋昭*注：“汩，通也。”*王引之*述聞：“汩、越，皆治也。”《楚辭·天問》：“不任汩鴻，師何以尚之？”*王逸*注：“汩，治也。鴻，大水也。”*唐**李邕*《登歷下古城員外孫新亭》：“高興汩煩促，永懷清典常。”</w:t>
        <w:br/>
        <w:br/>
        <w:t>（2）乱；使乱。《小爾雅·廣言》：“汩，亂也。”*清**王筠*《説文句讀·水部》：“偽*孔*傳以亂訓汩，則美惡不嫌同詞也。”《書·洪範》：“*鯀*陻洪水，汩陳其五行。”*孔*傳：“汩，亂也。”《抱朴子·外篇·用刑》：“夫法不立，則庶事汩矣。”*宋**王安石*《送潮州吕使君》：“有若*大顛*者，高材能動人。亦勿與為禮，聽之汩彝倫。”</w:t>
        <w:br/>
        <w:br/>
        <w:t>（3）搅。*晋**陶潛*《飲酒二十首》之九：“一世皆尚同，願軍汩其泥。”《新唐書·王世充傳》：“*世充*糧且盡，人相食，至以水汩泥去礫，取浮土糅米屑為餅。”引申为混浊。《徐霞客遊記·滇遊日記三》：“其水不甚大，而清澈不汩，是為*清水溝*云。”</w:t>
        <w:br/>
        <w:br/>
        <w:t>（4）淹没；湮灭。《玉篇·水部》：“汩，汩没。”*唐**韓愈*《雜説四首》之一：“（龍）感震電，神變化，水下土，汩陵谷。”《子華子·北宫意問》：“無物不養也，無物不備也，夫是之謂和。喜、怒、哀、恐，思不能汩也；視、聽、言、貌，思不能奪也，夫是之謂太和之國。”《徐霞客遊記·滇遊日記十二》：“自橋為水汩，乃取道*翁溪*。”*柳亚子*《咏史四首》之一：“人欲横流天理汩，四维八德枉辛勤。”</w:t>
        <w:br/>
        <w:br/>
        <w:t>（5）象声词。水流声。《文選·木華〈海賦〉》：“崩雲屑雨，浤浤汩汩。”*李善*注：“浤浤汩汩，波浪之聲也。”*茅盾*《子夜》四：“（*曾沧海*）拏起烟盘里的茶壶来，嘴对嘴汩汩地灌了几口。”</w:t>
        <w:br/>
        <w:br/>
        <w:t>（6）姓。《萬姓統譜·質韻》：“汩，本朝（*明*）*汩澄*，*潯州*人，*正德*中任*彭澤縣*主簿。”</w:t>
        <w:br/>
        <w:br/>
        <w:t>（二）yù　《廣韻》于筆切，入質云。術部。</w:t>
        <w:br/>
        <w:br/>
        <w:t>（1）同“𣅕（𡿯）”。水流。《玉篇·水部》：“汩，水流也。”《廣韻·質韻》：“𣅕，《説文》曰：‘水流也。’汩，𣅕同。”</w:t>
        <w:br/>
        <w:br/>
        <w:t>（2）迅疾貌。《方言》卷六：“汩，疾行也。”*郭璞*注：“汩汩，急貌也。”《楚辭·離騷》：“汩余若將不及兮，恐年歲之不吾與。”*王逸*注：“汩，去貌，疾若水流也。”《列子·湯問》：“引盈車之魚，於百仞之淵，汩流之中，綸不絶，鉤不伸，竿不橈。”*唐**杜甫*《晚晴》：“汩乎吾生何飄零，支離委絶同死灰。”</w:t>
        <w:br/>
        <w:br/>
        <w:t>（3）光洁貌。《文選·王延壽〈魯靈光殿賦〉》：“汩磑磑以璀璨，赫燡燡而爥坤。”*李善*注：“*張載*曰：‘皆其形貌光輝也。’汩，浄貌。”</w:t>
        <w:br/>
        <w:br/>
        <w:t>（三）hú　《集韻》胡骨切，入没匣。術部。</w:t>
        <w:br/>
        <w:br/>
        <w:t>涌波。《集韻·没韻》：“汩，涌波也。”《莊子·達生》：“與齊俱入，與汩偕出，從水之道而不為私焉。”*郭象*注：“磨翁而旋入者，齊也；回伏而涌出者，汩也。”*陸德明*釋文：“汩，*司馬*云：涌波也。”*晋**束晳*《補亡詩六章·南陔》：“有獺有獺，在河之涘，凌波赴汩，噬魴捕鯉。”</w:t>
        <w:br/>
      </w:r>
    </w:p>
    <w:p>
      <w:r>
        <w:t>汪##汪</w:t>
        <w:br/>
        <w:br/>
        <w:t>《説文》：“汪，深廣也。从水，☀聲。一曰汪，池也。”</w:t>
        <w:br/>
        <w:br/>
        <w:t>（一）wāng　《廣韻》烏光切，平唐影。又烏浪切。陽部。</w:t>
        <w:br/>
        <w:br/>
        <w:t>（1）深广貌；广大貌。《説文·水部》：“汪，深廣也。”《玉篇·水部》：“汪，水深廣也。”《國語·晋語二》：“汪是土也，苟違其違，誰能懼之！”*韋昭*注：“汪，大貌。”《文選·郭璞〈江賦〉》：“若乃曾潭之府，靈湖之淵，澄澹汪洸，瀇滉囦泫。”*李善*注：“皆水深廣之貌。”《徐霞客遊記·黔遊日記一》：“又北行塢中一里半，有大溪汪然。”</w:t>
        <w:br/>
        <w:br/>
        <w:t>（2）池。指污浊的小水坑。《説文·水部》：“汪，池也。”*桂馥*義證：“《一切經音義》四：‘《通俗文》：亭水曰汪。’池之泥濁者也。”《廣韻·宕韻》：“汪，水臭也。”《集韻·宕韻》：“汪，停水臭。”《左傳·桓公十五年》：“*祭仲*殺*雍糾*，尸諸*周*氏之汪。”*杜預*注：“汪，池也。”《西遊記》第四十二回：“穿通兩腿刀尖出，血注成汪皮肉開。”按：今粪池也称“粪汪”、“牛汪”。</w:t>
        <w:br/>
        <w:br/>
        <w:t>（3）泪多貌；液体聚积貌。如：水汪汪；汪着油。《通俗編·狀貌》：“俗云‘淚汪汪’者，宜用𥆚字。《集韻》：‘𥆚𥆚，目欲泣貌。’然*盧綸*詩：‘*張*老聞此詞，汪汪淚盈目。’只用汪字。”*唐**柳宗元*《捕蛇者説》：“*蔣*氏大戚，汪然出涕。”*明**朱有燉*《清河縣繼母大賢》第二折：“揩不乾一雙汪淚眼，解不開兩葉蹙愁眉。”《紅樓夢》第三十一回：“地下的水，淹着床腿子；連席子都汪着水。”</w:t>
        <w:br/>
        <w:br/>
        <w:t>（4）量词，用于液体。如：一汪儿水；一汪血。</w:t>
        <w:br/>
        <w:br/>
        <w:t>（5）象声词。狗叫声。《西遊記》第六十三回：“（那怪）半腰裏纔伸出一個頭來，被那頭細犬，攛上去，汪的一口，把頭血淋淋的咬將下來。”</w:t>
        <w:br/>
        <w:br/>
        <w:t>（6）通“枉（wǎng）”。屈曲。《馬王堆漢墓帛書·老子乙本·道經》：“曲則全，汪則正。”按：《老子甲本·道經》作“枉則定”，传世*王弼*本作“枉則直”。</w:t>
        <w:br/>
        <w:br/>
        <w:t>（7）古地名。故地约在今*陕西省**白水县*境。《左傳·文公二年》：“伐*秦*，取*汪*及*彭衙*而還。”*江永*地理考實：“（*彭衙*）在今*西安府**白水縣*東北六十里……*汪*當近*彭衙*。”</w:t>
        <w:br/>
        <w:br/>
        <w:t>（8）姓。《廣韻·唐韻》：“汪，姓。*汪芒氏*之胤。”《通志·氏族略四》：“*汪*氏，*汪芒氏*之裔。《禮記》有*汪踦*，*魯*人也。”</w:t>
        <w:br/>
        <w:br/>
        <w:t>（二）wǎng　《廣韻》紆往切，上養影。</w:t>
        <w:br/>
        <w:br/>
        <w:t>〔汪陶〕古县名。故治在今*山西省**应县*西。《廣韻·養韻》：“汪，*汪陶縣*，在*鴈門*。”《漢書·地理志下》：“（*鴈門郡*）縣十四……*𣳫（汪）陶*。”*清**顧祖禹*《讀史方輿紀要·山西六·大同府》：“（*應州*）*𣳫（汪）陶*廢縣，在州西。《漢志》*𣳫陶*，*鴈門郡*屬縣也。*孟康*曰：𣳫讀汪。*後漢*仍屬*鴈門*（*郡*）。*晋*因之。或曰*晋*時移治*陘*南，仍舊名耳。後廢。”</w:t>
        <w:br/>
        <w:br/>
        <w:t>（三）hóng　《集韻》烏宏切，平耕影。</w:t>
        <w:br/>
        <w:br/>
        <w:t>同“泓”。水深广貌。《集韻·耕韻》：“汪，水皃。”《字彙補·水部》：“汪，與泓同。水貌。”</w:t>
        <w:br/>
      </w:r>
    </w:p>
    <w:p>
      <w:r>
        <w:t>汫##汫</w:t>
        <w:br/>
        <w:br/>
        <w:t>jǐng　《廣韻》徂醒切，上迥從。</w:t>
        <w:br/>
        <w:br/>
        <w:t>（1）〔汫濙〕小水貌。《廣韻·迥韻》：“汫，汫濙，小水皃。”</w:t>
        <w:br/>
        <w:br/>
        <w:t>（2）同“阱”。《正字通·水部》：“汫，籀文阱从水。”</w:t>
        <w:br/>
      </w:r>
    </w:p>
    <w:p>
      <w:r>
        <w:t>汬##汬</w:t>
        <w:br/>
        <w:br/>
        <w:t>4汬</w:t>
        <w:br/>
        <w:br/>
        <w:t>同“阱”。《説文·井部》：“汬，古文阱，从水。”</w:t>
        <w:br/>
      </w:r>
    </w:p>
    <w:p>
      <w:r>
        <w:t>汭##汭</w:t>
        <w:br/>
        <w:br/>
        <w:t>《説文》：“汭，水相入也。从水，从内，内亦聲。”</w:t>
        <w:br/>
        <w:br/>
        <w:t>（一）ruì　《廣韻》而鋭切，去祭日。月部。</w:t>
        <w:br/>
        <w:br/>
        <w:t>（1）两条河合流，也指两条河会合处。《説文·水部》：“汭，水相入也。”*王筠*句讀：“《玉篇》、《廣韻》引作‘水相入皃’。《史記正義》引作‘水涯曰汭’。皆非也。小水歸大水曰入，比長絜大而相入者，則别其名曰汭也。”《書·禹貢》：“浮于*積石*，至于*龍門**西河*，會于*渭*汭。”《左傳·昭公二十七年》：“令尹*子常*以舟師及*沙*汭而還。”《水經注·渠水》：“*沙水*東流，注於*淮*，謂之*沙*汭。”</w:t>
        <w:br/>
        <w:br/>
        <w:t>（2）水涯。《穆天子傳》卷四：“*䣙伯絮*觴天子于*澡澤*之上，*𣂿多*之汭。”*郭璞*注：“汭，水涯。”《文選·木華〈海賦〉》：“若乃雲錦散文於沙汭之際，綾羅被光於螺蚌之節。”*李善*注：“*毛萇*《詩》傳曰：‘芮，崖也。’芮與汭通。”按：*毛*傳见《詩·大雅·公劉》“芮鞫之即”。</w:t>
        <w:br/>
        <w:br/>
        <w:t>（3）水北。《小爾雅·廣器》：“水之北謂之汭。”《書·禹貢》：“*黑水**西河*惟*雍州*，*弱水*既西，*涇*屬*渭*汭。”*孔*傳：“水北曰汭。”*孔穎達*疏：“*鄭*云：‘汭之言内也。’蓋人皆南面望水，則北為汭也。且*涇水*南入而名為*渭*汭，知水北曰汭。”</w:t>
        <w:br/>
        <w:br/>
        <w:t>（4）水名。1.在*山西省**永济市*境。西流注于*黄河*，传说即*舜*纳二妃处。《水經注·河水》：“（*蒲坂**歷山*）有*舜井*，*媯*、*汭*二水出焉。南曰*媯水*，北曰*汭水*……《尚書》所謂‘釐降二女于*媯*、*汭*’也。”2.在*江西省**铅山县*境，为*上饶江*支流。*清**顧祖禹*《讀史方輿紀要·江西三·廣信府》：“*汭川*，（*鉛山）縣*西三十里……*汭川*去三洞不遠，洞有兩小溪，合流入川。流下五里，謂之*汭口*，西北入*上饒江*。”3.*泾水*支流，发源于*宁夏回族自治区**泾源县*南，至*甘肃省**泾川县*流入*泾水*。*清**顧祖禹*《讀史方輿紀要·陝西一·封域》：“*汭水*源出*鳳翔府**隴州*西四十里*弦蒲藪*。東北流入*平涼府**華亭縣*南，又東經*崇信縣*北至*涇州*城北，又東南過*長武縣*北而東流合於*涇水*。”《周禮·夏官·職方氏》：“正西曰*雍州*，其川*涇*、*汭*。”*鄭玄*注：“汭，在*豳*地。”</w:t>
        <w:br/>
        <w:br/>
        <w:t>（二）tūn　《集韻》他昆切，平魂透。</w:t>
        <w:br/>
        <w:br/>
        <w:t>同“涒”。《集韻·魂韻》：“涒，《説文》：‘食已而復吐之。’引《爾雅》‘太歲在申曰涒灘’。史作汭。”</w:t>
        <w:br/>
      </w:r>
    </w:p>
    <w:p>
      <w:r>
        <w:t>汮##汮</w:t>
        <w:br/>
        <w:br/>
        <w:t>jūn　《廣韻》居匀切，平諄見。又居筠切。</w:t>
        <w:br/>
        <w:br/>
        <w:t>古水名。即*均水*。*汉水*支流之一，上、中游即今*河南省*西部的*老灌河*、*淅川*，下游即汇合*淅川*以后的*丹江*。《廣韻·諄韻》：“汮，水名。出*析縣*北山，入*沔*。今作均。”</w:t>
        <w:br/>
      </w:r>
    </w:p>
    <w:p>
      <w:r>
        <w:t>汯##汯</w:t>
        <w:br/>
        <w:br/>
        <w:t>hóng　《集韻》乎萌切，平耕匣。</w:t>
        <w:br/>
        <w:br/>
        <w:t>（1）〔泓汯〕水势回旋貌。《文選·郭璞〈江賦〉》：“泓汯浻澋，涒鄰㘤潾。”*李善*注：“皆水勢回旋之貌。”</w:t>
        <w:br/>
        <w:br/>
        <w:t>（2）〔汯汯〕水汹涌奔腾貌。《集韻·耕韻》：“汯，汯汯，迅流也。”</w:t>
        <w:br/>
        <w:br/>
        <w:t>（3）无舟涉水。《玉篇·水部》：“汯，深馮，無舟涉水。”《字彙·水部》：“汯，深汯，無舟涉水也。”</w:t>
        <w:br/>
      </w:r>
    </w:p>
    <w:p>
      <w:r>
        <w:t>汰##汰</w:t>
        <w:br/>
        <w:br/>
        <w:t>tài　㊀《集韻》徒蓋切，去泰定。月部。</w:t>
        <w:br/>
        <w:br/>
        <w:t>（1）淘米、豆等。《説文·水部》“汏，淅𤄒也”*清**王筠*句讀：“汰者，汏之譌。”《集韻·夳韻》：“汏，或从太。”《齊民要術·作醬等法》：“作熱湯，於大盆中浸豆黄。良久，淘汰，挼去黑皮，漉而蒸之。”</w:t>
        <w:br/>
        <w:br/>
        <w:t>（2）洗涤；清洗。《廣雅·釋詁二》：“汏（汰），洒也。”《後漢書·陳元傳》：“解釋先聖之積結，洮汰學者之累惑。”*李賢*注：“洮汰，猶洗濯也。”《新唐書·馬揔傳》：“*蔡*人習偽惡，相掉訐，獷戾有夷貊風。*揔*為設教令，明賞罰，磨治洗汰，其俗一變。”</w:t>
        <w:br/>
        <w:br/>
        <w:t>（3）淘汰，指从群体中除去差的、坏的。《宋書·謝方明傳》：“*方明*簡汰精當，各慎所宜……東土至今稱詠之。”《金史·宣宗紀中》：“（*興定*元年二月）己酉，命樞密院汰罷軟軍士。”*清**王柏心*《感事五首》之二：“沿江收潰散，往往憚長征……此輩終須汰，軍威始得行。”</w:t>
        <w:br/>
        <w:br/>
        <w:t>（4）挑选。*宋**歐陽修*《水谷夜行寄子美聖俞》：“盈前盡珠璣，一一難柬汰。”*明**王思任*《豫庵三可傳》：“吾與*葛陂*有緣，且可汰一童扶掖。”*清**趙翼*《陔餘叢考》卷十一：“*懿宗*女*衛國公主*卒，許羣臣祭以金貝火之。民取煨以汰寳。”</w:t>
        <w:br/>
        <w:br/>
        <w:t>（5）波涛。《廣雅·釋水》：“𣾭（濤）、汏（汰），波也。”*王念孫*疏證：“濤、汏一聲之轉。”《楚辭·九章·涉江》：“乘舲船余上沅兮，齊吴榜以擊汰。”*王逸*注：“汰，水波也。”*唐**王維*《送邢桂州》：“赭圻將赤岸，擊汰復揚舲。”</w:t>
        <w:br/>
        <w:br/>
        <w:t>㊁《廣韻》他蓋切，去泰透。</w:t>
        <w:br/>
        <w:br/>
        <w:t>通“泰”。《廣韻·泰韻》：“汰，太過也。”《説文·水部》“汏，淅𤄒也”*清**段玉裁*注：“或寫作汰，多點者誤也。若《左傳》‘汏侈’、‘汏輈’字皆即泰字之假借。”又：“泰，滑也”*清**王筠*句讀：“《左傳》‘汰輈’*唐*石經作‘汏’，借汏為泰也。”1.滑，掠过。《左傳·宣公四年》：“*楚子*與*若敖氏*戰于*臯滸*，*伯棼*射王，汰輈，及鼓跗，著於丁寧。”*杜預*注：“汰，過也，箭過車轅上。”*唐**白居易*《青氊帳二十韻》：“北製因戎剏，南移逐虜遷。汰風吹不動，禦雨濕彌堅。”2.骄纵；奢侈。《左傳·昭公三年》：“君子曰：‘禮其人之急也乎？*伯石*之汰也！’”*杜預*注：“汰，驕也。”按：*宋*本作“汏”。《荀子·仲尼》：“閨門之内，般樂奢汰。”*楊倞*注：“汰，侈也。”*唐**劉禹錫*《獻權舍人書》：“其詞汰而喻僭，誠黷禮也。”*清**王夫之*《讀通鑑論·三國（十一）》：“*曹孟德*推心以待智謀之士，而士之長於略者，相踵而興……故以*子桓*之鄙，*叡*之汰，抗*仲謀*、*孔明*之智勇，而克保其磐固。”</w:t>
        <w:br/>
      </w:r>
    </w:p>
    <w:p>
      <w:r>
        <w:t>汱##汱</w:t>
        <w:br/>
        <w:br/>
        <w:t>（一）quǎn　《廣韻》姑泫切，上銑見。元部。</w:t>
        <w:br/>
        <w:br/>
        <w:t>（1）水落貌。《爾雅·釋詁下》：“汱，墜也。”*郭璞*注：“皆水落貌。”一说即“汏（汰）”字。*陸德明*釋文：“*顧*徒蓋反。字宜作汏。”后常用作除去义。*宋**沈括*《夢溪筆談·權智》：“漉水中淤泥實蘧蒢中，候乾，則以水車汱去兩牆之間舊水。”*明**文秉*《烈皇小識》卷二：“時新令嚴汱冗兵，被汱者陰謀為亂，*清*兵臨*遵化*城下，*薊*撫*王元雅*尚汱兵四百人，兵即開門迎師。”</w:t>
        <w:br/>
        <w:br/>
        <w:t>（2）伏水。《廣韻·銑韻》：“汱，伏水也。”</w:t>
        <w:br/>
        <w:br/>
        <w:t>（3）水名。《玉篇·水部》：“汱，水也。”《字彙·水部》：“汱，水名。”</w:t>
        <w:br/>
        <w:br/>
        <w:t>（二）fú</w:t>
        <w:br/>
        <w:br/>
        <w:t>同“洑”。洄流。*清**顧祖禹*《讀史方輿紀要·湖廣四·荆州府》：“*劉郎浦*在（*石首）縣*西南二里，濱大江……*後唐**天成*三年*楚*將*袁詮*、*王環*等擊*荆南*，*高季興*逆戰于*劉郎汱*，為*楚*所敗。汱，讀同伏。洄流曰汱也。”按：《廣韻·屋韻》：“洑，洄流。”“汱”当为“洑”的省文。</w:t>
        <w:br/>
      </w:r>
    </w:p>
    <w:p>
      <w:r>
        <w:t>汲##汲</w:t>
        <w:br/>
        <w:br/>
        <w:t>《説文》：“汲，引水於井也。从水，从及，及亦聲。”</w:t>
        <w:br/>
        <w:br/>
        <w:t>jí　《廣韻》居立切，入緝見。緝部。</w:t>
        <w:br/>
        <w:br/>
        <w:t>（1）从井里提水。也泛指打水。《説文·水部》：“汲，引水於井也。”《玉篇·水部》：“汲，引水也。”《易·井》：“井渫不食，為我心惻。可用汲。王明，並受其福。”*唐**白居易*《朱陳村》：“女汲澗中水，男採山上薪。”*郭沫若*《瓶·献诗》：“我便踱往那*西子湖*边，汲取了清洁的湖水一瓶。”</w:t>
        <w:br/>
        <w:br/>
        <w:t>（2）牵引；引导。《廣韻·緝韻》：“汲，汲引也。”《周禮·考工記·匠人》：“凡任索約大汲其版，謂之無任。”*鄭玄*注：“故書汲作没。*杜子春*云當為汲。玄謂約，縮也；汲，引也。”《穀梁傳·襄公十年》：“汲*鄭伯*。”*范甯*集解：“汲，猶引也。*鄭伯**髡原*為臣所弑，而不書弑，此引而致於善事。”*晋**郭璞*《江賦》：“並吞*沅*、*澧*，汲引*沮*、*漳*。”*唐玄宗*《分道德為上下經詔》：“我烈祖*玄元皇帝*乃發明妙本，汲引生靈。”</w:t>
        <w:br/>
        <w:br/>
        <w:t>（3）提拔；引荐。《後漢書·張王种陳傳論》：“*張晧*、*王龔*，稱為（雅）〔推〕士，若其好通汲善，明發升薦，仁人之情也。”*唐**劉肅*《大唐新語·舉賢》：“顧問主人，方知足下，即未有含蓄意，祈以相汲，今日方申。”《東周列國志》第二十六回：“*子縶*薦*奚*，*奚*薦*叔*，轉相汲引布*秦*庭。”</w:t>
        <w:br/>
        <w:br/>
        <w:t>（4）古郡名。*晋*置。治所在今*河南省**卫辉市*。《晋書·地理志上》：“（*司州*）*汲郡*，*泰始*二年置。”</w:t>
        <w:br/>
        <w:br/>
        <w:t>（5）旧县名。即今*河南省**卫辉市*。《廣韻·緝韻》：“汲，縣名。”《史記·秦本紀》：“三年，*蒙驁*攻*魏**高都*、*汲*，拔之。”*張守節*正義：“《括地志》云：‘*汲*故城在*衛州*所理*汲縣*西南二十五里。’”*清**顧祖禹*《讀史方輿紀要·河南四·衛輝府》：“*汲縣*，本*殷**牧野*地。*漢*置*汲縣*……*北齊*置*武城郡*及*武城縣*。*後周*郡廢，以*武城縣*屬*衛州*。*隋**開皇*六年改為*汲縣*。”</w:t>
        <w:br/>
        <w:br/>
        <w:t>（6）姓。《廣韻·緝韻》：“汲，姓。*漢*有中尉*汲黯*，*河東*人。”</w:t>
        <w:br/>
      </w:r>
    </w:p>
    <w:p>
      <w:r>
        <w:t>汳##汳</w:t>
        <w:br/>
        <w:br/>
        <w:t>《説文》：“汳，水。受*陳畱**浚儀**陰溝*，至*蒙*為*雝水*，東入于*泗*。”</w:t>
        <w:br/>
        <w:br/>
        <w:t>biàn　《廣韻》芳万切，去願敷。又《集韻》皮變切。元部。</w:t>
        <w:br/>
        <w:br/>
        <w:t>古水名。故道自今*河南省**开封市*东北分*狼汤渠*，水东流至今*商丘市*北，下接*获水*。自*晋*以后被认为是*汴水*的下游，“汳”名遂废弃不用，通称*汴水*。《説文·水部》：“汳，水。受*陳畱**浚儀**陰溝*，至*蒙*為*雝水*，東入于*泗*。”《水經注·汳水》：“*汳水*出*陰溝*于*浚儀縣*北，又東至*梁郡**蒙縣*為*濉水*。*陰溝*即*蒗𦿆渠*也。亦言*汳*受*旃然水*。又云：丹泌亂流，於*武德*絶*河*南，入*滎陽*合*汳*。故*汳*兼*丹水*之稱。”《宋書·謝靈運傳》：“沿*江*亂*淮*，遡薄*泗*、*汳*。”</w:t>
        <w:br/>
      </w:r>
    </w:p>
    <w:p>
      <w:r>
        <w:t>汴##汴</w:t>
        <w:br/>
        <w:br/>
        <w:t>biàn　《廣韻》皮變切，去線並。</w:t>
        <w:br/>
        <w:br/>
        <w:t>（1）古水名。1.《漢書·地理志》作*卞水*，指今*河南省**荥阳市*西南*索河*。2.*隋*开*通济渠*，中间自今*荥阳市*至*开封市*一段就是原来的*汴水*。*北宋*亡后，此渠既不再为运道所经，不久即归湮废。今仅残存*江苏省**泗洪县*境内一段，俗名*老汴河*，上承*濉河*，东南流入*洪泽湖*。《玉篇·水部》：“汴，水名。”《廣韻·線韻》：“汴，水名，在*陳留*。”《水經注·河水》：“*漢平帝*之世，*河*、*汴*決壞，未及得修，*汴渠*東侵，日月彌廣，門閭故處皆在水中。”《明史·河渠志一》：“塞決口三十六，使*河*流入*汴*，*汴*入*睢*，*睢*入*泗*，*泗*入*淮*，以達海。”*清**魏源*《籌漕篇》上：“*江*舟不入*淮*，*淮*舟不入*汴*，*汴*舟不入*河*，*河*舟不入*渭*。”</w:t>
        <w:br/>
        <w:br/>
        <w:t>（2）古州名。*北周*改*梁州*置。治所在*浚仪*（今*河南省**开封市*）。*隋*曾废，*唐*复置，*五代**梁*建都于此，升为*开封府*。*五代**晋*、*汉*、*周*以及*北宋*也以为都。常称*汴梁*，又称*汴京*。今为*开封市*的简称。*清**顧祖禹*《讀史方輿紀要·河南二·開封府》：“（*開封府*）《禹貢》*豫州*之域……*東魏*置*梁州*及*陳留*、*開封*二郡。*北齊*以*開封*省入*陳留*。*後周*改*梁州*為*汴州*。*隋*廢*陳留郡*，*大業*初，并廢州，分其地入*滎陽*、*梁*、*潁川*等郡。*唐*初置*汴州*，*天寳*初改*陳留郡*，*乾元*初又為*汴州*，*興元*二年自*宋州*徙*宣武軍*于此。*朱梁*建都，升*東京**開封府*……*晋*復都此，仍曰*東京**開封府*。*漢*、*周*皆因*晋*舊。*宋太祖*復定都焉，亦曰*東京**開封府*。*金*曰*汴京*。”《新唐書·李勣傳附李敬業》：“*鄭*、*汴*、*徐*、*亳*士皆豪桀，不願*武后*居上，蒸麥為飯，以待我師。”*宋**陸游*《江上對酒作》：“*汴**洛*我舊都，*燕**趙*我舊疆。請書一尺檄，為國平*胡**羌*。”</w:t>
        <w:br/>
        <w:br/>
        <w:t>（3）姓。《萬姓統譜·霰韻》：“汴，見《姓苑》。*宋**汴壽*，*明州*同知。”</w:t>
        <w:br/>
      </w:r>
    </w:p>
    <w:p>
      <w:r>
        <w:t>汵##汵</w:t>
        <w:br/>
        <w:br/>
        <w:t>（一）gàn　《集韻》古暗切，去勘見。侵部。</w:t>
        <w:br/>
        <w:br/>
        <w:t>同“淦”。《説文·水部》：“淦，水入船中也。一曰泥也。汵，淦或从今。”《山海經·西山經》：“（*號山*）其木多漆、㯶，其草多葯、䖀、芎藭，多汵石。”*郭璞*注：“汵，或音金。未詳。”*郝懿行*疏：“《説文》汵本字作淦，云‘泥也。从水，金聲’，與*郭*音合。汵石，蓋石質柔耎如泥者，今水中、土中俱有此石也。”</w:t>
        <w:br/>
        <w:br/>
        <w:t>（二）hán　《集韻》胡南切，平覃匣。</w:t>
        <w:br/>
        <w:br/>
        <w:t>同“𣹢（涵）”。水泽多；包容。《集韻·𧟹韻》：“𣹢，《説文》：‘水澤多也。’引《詩》：‘僣始既涵。’或从函，从今。”</w:t>
        <w:br/>
        <w:br/>
        <w:t>（三）cén　《集韻》鋤簪切，平侵崇。</w:t>
        <w:br/>
        <w:br/>
        <w:t>池。《集韻·侵韻》：“汵，池也。”</w:t>
        <w:br/>
      </w:r>
    </w:p>
    <w:p>
      <w:r>
        <w:t>汶##汶</w:t>
        <w:br/>
        <w:br/>
        <w:t>《説文》：“汶，水。出*琅邪**朱虚**東泰山*，東入*濰*。从水，文聲。*桑欽*説。*汶水*出*泰山**萊蕪*，西南入*泲*。”</w:t>
        <w:br/>
        <w:br/>
        <w:t>（一）wèn　《廣韻》亡運切，去問微。諄部。</w:t>
        <w:br/>
        <w:br/>
        <w:t>水名。《説文·水部》：“汶，水。出*琅邪**朱虚**東泰山*，東入*濰*。”*桂馥*義證：“《述征記》：‘*泰山郡*水皆名*汶*，有*北汶*、*嬴汶*、*柴汶*、*牟汶*，皆源别流同。’”*清**顧祖禹*《讀史方輿紀要·山東六·青州府》：“（*安邱縣**汶水*）《齊乘》曰：‘*齊*有三*汶*：入*濟*之*汶*見《禹貢》；入*濰*之*汶*見《漢書》；入*沂*之*汶*見《水經》。’”1.今*大汶水*，又称*大汶河*，发源于*山东省**莱芜市*北，古代本经*东平县*至*梁山*东南，流入*济水*。今主流又西注*东平湖*，北入*黄河*。《書·禹貢》：“浮于*汶*，達于*濟*。”*孔穎達*疏：“*汶水*出*泰山**萊蕪縣**原山*，西南入*濟*也。”2.今*东汶河*。源出*山东省**临朐县*南，东北流，至*安丘市*东北入*潍河*。《水經注·汶水》：“*汶水*出*朱虚縣**泰山*，北過其縣東，又北過*淳于縣*西，又東北入于*濰*。”3.本*桑泉水*上源之一的*㟬崮水*的别名。*宋**元*以来，遂并称*桑泉水*为*汶水*，今名*东汶河*。源出*山东省**蒙阴县*西，东南流经县南，至*沂南县*南入*沂河*。《水經注·沂水》：“（*㟬崮水*）有二源，雙會，東導一川，俗謂之*汶水*也。”</w:t>
        <w:br/>
        <w:br/>
        <w:t>（二）wén　《廣韻》無分切，平文微。</w:t>
        <w:br/>
        <w:br/>
        <w:t>（1）黏唾。《廣韻·文韻》：“汶，黏唾。”</w:t>
        <w:br/>
        <w:br/>
        <w:t>（2）姓。《萬姓統譜·文韻》：“汶，見《姓苑》。”</w:t>
        <w:br/>
        <w:br/>
        <w:t>（三）mín　《廣韻》武巾切（《集韻》眉貧切），平真明。</w:t>
        <w:br/>
        <w:br/>
        <w:t>同“岷”。1.山名。*岷山*。《集韻·真韻》：“𣊽，《説文》：‘山在*蜀**湔氐*西徼外。’或作岷、汶。”《史記·夏本紀》：“*華*陽*黑水*惟*梁州*：*汶*、*嶓*既蓺，*沱*、*涔*既道，*蔡*、*蒙*旅平，*和夷*厎績。”*裴駰*集解引*鄭玄*曰：“《地理志》*岷山*在*蜀郡**湔氐道*。”按：《書·禹貢》作“岷”。2.水名。*岷江*。*清**顧祖禹*《讀史方輿紀要·四川一·封域》：“（*岷江*）《志》云：‘*岷江*亦曰*汶江*。’”《戰國策·燕策二》：“*蜀*地之甲，輕舟浮於*汶*，乘夏水而下*江*，五日而至*郢*。”</w:t>
        <w:br/>
        <w:br/>
        <w:t>（四）mén　《集韻》謨奔切，平魂明。諄部。</w:t>
        <w:br/>
        <w:br/>
        <w:t>玷辱。一说通“惽”。不明貌。《集韻·魂韻》：“汶，汶濛，玷辱也。”《楚辭·漁父》：“安能以身之察察，受物之汶汶者乎？”*王逸*注：“蒙垢塵也。”*洪興祖*補注：“汶音門。蒙沾辱也。一音昬。《荀子》注引此作惽惽。惽惽，不明也。”*清**王夫之*《讀通鑑論中·惠帝十二》：“貴戚之卿，有易位之責，而*越*不能；養昏汶之主以速即於亡，而抑不可。”</w:t>
        <w:br/>
      </w:r>
    </w:p>
    <w:p>
      <w:r>
        <w:t>汷##汷</w:t>
        <w:br/>
        <w:br/>
        <w:t>《説文》：“汷，水也。从水，夂聲。夂，古文終。”</w:t>
        <w:br/>
        <w:br/>
        <w:t>zhōng　《集韻》之戎切，平東章。東部。</w:t>
        <w:br/>
        <w:br/>
        <w:t>古水名。在今*湖北省**襄樊市**襄阳区*。《説文·水部》：“汷，水也。”*桂馥*義證：“水也者，《廣韻》作‘泈’，云：‘水名，在*襄陽*。’”《集韻·東韻》：“汷，水名，在*襄陽*。亦作泈。”</w:t>
        <w:br/>
      </w:r>
    </w:p>
    <w:p>
      <w:r>
        <w:t>汸##汸</w:t>
        <w:br/>
        <w:br/>
        <w:t>（一）fāng　《廣韻》府良切，平陽非。陽部。</w:t>
        <w:br/>
        <w:br/>
        <w:t>（1）同“方”。并船。《説文·方部》：“方，併船也。汸，方或从水。”《廣韻·陽韻》：“汸，併船也。《説文》本作‘方，或从水’。”</w:t>
        <w:br/>
        <w:br/>
        <w:t>（2）古水名。《山海經·南山經》：“（*箕尾之山*）*汸水*出焉，而南流注於*淯*。”</w:t>
        <w:br/>
        <w:br/>
        <w:t>（二）pāng　《洪武正韻》普郎切。陽部。</w:t>
        <w:br/>
        <w:br/>
        <w:t>同“滂”。水多貌。《字彙·水部》：“汸，與滂同。”《荀子·富國》：“則貨財渾渾如泉源，汸汸如河海，暴暴如丘山。”*楊倞*注：“汸，讀為滂。水多貌也。”</w:t>
        <w:br/>
      </w:r>
    </w:p>
    <w:p>
      <w:r>
        <w:t>汹##汹</w:t>
        <w:br/>
        <w:br/>
        <w:t>同“洶”。如：波涛汹涌；来势汹汹。《集韻·鍾韻》：“洶，或作汹。”《周憬功勳銘》：“断硍濭之電波，弱*陽侯*之汹涌。”*清**顧藹吉*《隸辨·種韻》：“《説文》作洶，碑省從凶。”*清**張實居*《巫山高》：“水有汹涌淜湃之波，山有屈曲崎嶇之路。”按：今“汹”字通行。</w:t>
        <w:br/>
      </w:r>
    </w:p>
    <w:p>
      <w:r>
        <w:t>決##決</w:t>
        <w:br/>
        <w:br/>
        <w:t>《説文》：“決，行流也。从水，从夬。*廬江*有*決水*，出於*大别山*。”按：古籍中多作“決”，今“决”字通行。</w:t>
        <w:br/>
        <w:br/>
        <w:t>（一）jué　《廣韻》古穴切，入屑見。月部。</w:t>
        <w:br/>
        <w:br/>
        <w:t>（1）开凿壅塞，疏通水道。《説文·水部》：“決，行流也。”《書·益稷》：“予決九川，距四海。”*北魏**楊衒之*《洛陽伽藍記·城北》：“（*左末城*）城中居民可有百家，土地無雨，決水種麥，不知用牛。”《金史·哀宗紀上》：“兩*婁室*走*汴京*，遣*完顔麻斤出*等部民丁萬人，決*河*水衛京城。”</w:t>
        <w:br/>
        <w:br/>
        <w:t>（2）大水冲破堤岸或溢出。*清**朱駿聲*《説文通訓定聲·泰部》：“人導之而行曰決，水不循道而自行亦曰決。”《左傳·襄公三十一年》：“然猶防川，大決所犯，傷人必多。”《淮南子·天文》：“賁星墜而*勃海*決。”*高誘*注：“決，溢也。”*宋**沈括*《夢溪筆談·官政一》：“*慶曆*中，*河*決北都*商胡*，久之未塞。”《明史·李自成傳》：“秋九月癸未，天大雨，二口並決，聲如雷，潰北門入，穿東南門出，注*渦水*。”又指被水冲开的缺口。*宋**沈括*《夢溪筆談·官政一》：“二十步埽不能斷漏，徒用三節，所費當倍，而決不塞。”</w:t>
        <w:br/>
        <w:br/>
        <w:t>（3）冲破；突破。《吴子·圖國》：“有此三千人，内出可以決圍，外入可以屠城矣。”《晋書·劉曜載記》：“*隴*上壯士有*陳安*……七尺大刀奮如湍，丈八蛇矛左右盤，十盪十決無當前。”《五燈會元·風穴延沼禪師》：“少年曾決龍虵陣，老倒還聽稚子歌。”</w:t>
        <w:br/>
        <w:br/>
        <w:t>（4）弄断。《易·大壯》：“藩決不羸，壯于大輿之輹。”*高亨*注：“藩決猶言藩破。”《莊子·駢拇》：“且夫駢於拇者，決之則泣。”*晋**木華*《海賦》：“決帆摧橦，戕風起惡。”*唐**劉恂*《嶺表録異》卷下：“*普安州*有養蛇户。每年五月五日，即擔蚦蛇入府，祗候取膽。……即于腹上約其尺寸，用利刃決之，肝膽突出，即割下其膽，皆如鴨子大，曝乾以備上貢。”</w:t>
        <w:br/>
        <w:br/>
        <w:t>（5）打开；张开；拨开。《文選·揚雄〈甘泉賦〉》：“天閫決兮地垠開，八荒協兮萬國諧。”*李善*注：“決亦開也，言門決以出德澤。”*唐**杜甫*《望嶽》：“盪胸生曾雲，決眥入歸鳥。”*唐**白居易*《鵶九劍》：“不如持我決浮雲，無令漫漫蔽白日。”</w:t>
        <w:br/>
        <w:br/>
        <w:t>（6）分辨；判断。《國語·晋語八》：“*叔向*聞之，見（*范）宣*子曰：‘聞子與*和*未寧，徧問於大夫，又無決。’”《韓非子·解老》：“目不能決黑白之色，則謂之盲。”《太平天國軼聞》卷一：“途次見一星者，為人決休咎，多奇中，就而問之。”</w:t>
        <w:br/>
        <w:br/>
        <w:t>（7）判决；断案。《韓非子·外儲説左下》：“及獄決罪定，公憱然不悦，形於顔色，臣見又知之。”《禮記·曲禮上》：“分争辯訟，非禮不決。”《後漢書·孝和帝紀》：“其一切囚徒於法疑者勿決，以奉秋令。”《宋史·蘇軾傳》：“有卒史以贓訴其長，*軾*曰：‘此事吾自治則可，聽汝告，軍中亂矣。’立決配之，衆乃定。”《紅樓夢》第一百零五回：“今兒為我哥哥打聽決罪的事。”</w:t>
        <w:br/>
        <w:br/>
        <w:t>（8）处死；杀死。《三國志·魏志·倉慈傳》：“（*倉）慈*躬往省閲，料簡輕重，自非殊死，但鞭杖遣之，一歲決刑曾不滿十人。”《水滸全傳》第三十九回：“自古謀逆之人，決不待時。斬了*宋江*、*戴宗*，免致後患。”《聊齋志異·金和尚》：“時而佃户決僧瘞牀下，亦不甚窮詰。”</w:t>
        <w:br/>
        <w:br/>
        <w:t>（9）处以杖刑。也特指杖击、鞭打。《太平廣記》卷四百四十八引《廣異記》：“以小杖決之一百，流血被地。”*唐玄宗*《禁採捕詔》：“輒有違犯者，白身決六十，仍罰重役。”《金史·后妃傳上》：“唯*習撚*、*莎里古真*最寵，恃勢笞決其夫。”</w:t>
        <w:br/>
        <w:br/>
        <w:t>（10）果敢；果断。《漢書·息夫躬傳》：“其有犬馬之決者，仰藥而伏刃，雖加夷滅之誅，何益禍敗之至哉！”*唐**孟郊*《遊俠行》：“壯士性剛決，火中見石裂。”</w:t>
        <w:br/>
        <w:br/>
        <w:t>⑪决战；较量。《史記·韓信盧綰列傳》：“（*燕王*）陰使*范齊*之*陳豨*所，欲令久亡，連兵勿決。”*唐**高邁*《濟河焚舟賦》：“冀桑榆之未晚，得雌雄之一決。”*唐**封演*《封氏聞見記·打毬》：“*吐蕃**贊咄*奏言：‘臣部曲有善毬者，請與*漢*敵。’上令仗内試之。決數都，*吐蕃*皆勝。”</w:t>
        <w:br/>
        <w:br/>
        <w:t>⑫定；确定；断定；决定。《莊子·天下》：“以法為分，以名為表，以參為驗，以稽為決，其數一二三四是也。”《史記·蕭相國世家》：“羣臣争功，歲餘功不決。”《三國志·蜀志·諸葛亮傳》：“*權*勃然曰：‘吾不能舉全*吴*之地，十萬之衆，受制於人。吾計決矣！’”*唐**高適*《同李員外賀哥舒大夫破九曲之作》：“長策一言決，高蹤百代存。”*鲁迅*《三闲集·辞顾颉刚教授令“候审”》：“但我意早决，八月中仍当行，九月已在*沪*。”</w:t>
        <w:br/>
        <w:br/>
        <w:t>⑬副词。表示肯定，相当于“必定”、“一定”。*清**洪昇*《長生殿·密誓》：“若果後來不背今盟，決當為之綰合。”*鲁迅*《伪自由书·前记》：“我知道《自由谈》并非同人杂志，‘自由’更当然不过是一句反话，我决不想在这上面去驰骋的。”</w:t>
        <w:br/>
        <w:br/>
        <w:t>⑭古代射箭时套在右手大拇指上的套子，用象牙或骨制成，钩弦时用来保护手指，俗称扳指。《集韻·屑韻》：“夬，所以闓弦者。或从弓，通作決。”《詩·小雅·車攻》：“決拾既佽，弓矢既調。”*毛*傳：“決，鈎弦也。”*陸德明*釋文：“夬，本又作決，或作抉。”《楚辭·天問》：“馮珧利決，封狶是䠶。”*王逸*注：“決，䠶韝也。”</w:t>
        <w:br/>
        <w:br/>
        <w:t>⒂通“抉”。剜去。《史記·刺客列傳》：“*聶政*大呼，所擊殺者數十人，因自皮面決眼，自屠出腸，遂以死。”*司馬貞*索隱：“決眼謂出其眼睛。《戰國策》作‘抉眼’，此‘抉’亦通。”*宋**辛棄疾*《美芹十論·久任》：“虜人為朝廷患，如病疽焉，病根不去終不可以為身安。然其決之也，必加炷刃，則痛亟而無後悔。”</w:t>
        <w:br/>
        <w:br/>
        <w:t>⑯通“訣”。1.告别，诀别。《史記·外戚世家》：“姊去我西時，與我決於傳舍中。”*司馬貞*索隱：“決者，别也。”*三國**魏**阮德如*《答嵇康詩二首》之一：“臨輿執手決，良誨一何精！”《新唐書·房玄齡傳》：“（*玄齡*）疾甚，帝命鑿苑垣以便候問，親握手與決。”2.诀窍。《列子·説符》：“*衛*人有善數者，臨死，以決喻其子。”*杨伯峻*注：“《道藏》白文本、*林希逸*、*世德堂*本、*吉府*本並作‘訣’。……此決即訣，法也。”</w:t>
        <w:br/>
        <w:br/>
        <w:t>⑰水名。古名*決水*，今名*史河*，*淮河*支流，发源于*大别山*，经*河南省**固始县*北入*淮河*。《説文·水部》：“決，……*廬江*有*決水*，出於*大别山*。”《水經注·決水》：“*決水*，出*廬江**雩婁縣*南*大别山*，北過其縣東，又北過*安豐縣*東，又北入于*淮*。”</w:t>
        <w:br/>
        <w:br/>
        <w:t>（二）quē　《集韻》苦穴切，入屑溪。</w:t>
        <w:br/>
        <w:br/>
        <w:t>通“缺”。破裂。《集韻·屑韻》：“缺，破也。亦作決。”《史記·李斯列傳》：“夫人生居世閒也，譬猶騁六驥過決隙也。”《水經注·河水二》：“尚有二十六人，衣屨穿決，形容枯槁，相依而還。”</w:t>
        <w:br/>
        <w:br/>
        <w:t>（三）xuè　《廣韻》呼決切，入屑曉。月部。</w:t>
        <w:br/>
        <w:br/>
        <w:t>（1）迅急貌。《集韻·屑韻》：“決，疾皃。或作吷。”《莊子·逍遥遊》：“我決起而飛，搶榆枋。”*陸德明*釋文：“*李頤*云：疾貌。”*唐**韓愈*《南山詩》：“或翩若船遊，或決若馬驟。”*清**魏源*《默觚上·學篇七》：“屈之甚者信必烈，伏之久者飛必決。”</w:t>
        <w:br/>
        <w:br/>
        <w:t>（2）同“𦐋”。小鸟飞。《集韻·𧀼韻》：“𦐋，小鳥飛皃。或作決。”</w:t>
        <w:br/>
      </w:r>
    </w:p>
    <w:p>
      <w:r>
        <w:t>汻##汻</w:t>
        <w:br/>
        <w:br/>
        <w:t>《説文》：“汻，水厓也。从水，午聲。”</w:t>
        <w:br/>
        <w:br/>
        <w:t>（一）hǔ　《玉篇》呼古切。魚部。</w:t>
        <w:br/>
        <w:br/>
        <w:t>同“滸”。水边。《説文·水部》：“汻，水厓也。”*邵瑛*羣經正字：“今經典作滸。《詩（王風）葛藟》‘在河之滸’，《（大雅）緜》‘率西水滸’，《（大雅）江漢》‘*江**漢*之滸’，《爾雅·釋邱》‘岸上，滸’，《釋水》‘滸，水厓’‘淮為滸’，正字當作汻。”</w:t>
        <w:br/>
        <w:br/>
        <w:t>（二）huǎng　《廣韻》呼朗切，上蕩曉。</w:t>
        <w:br/>
        <w:br/>
        <w:t>姓。《廣韻·蕩韻》：“汻，姓。今*涇州*有之。”</w:t>
        <w:br/>
      </w:r>
    </w:p>
    <w:p>
      <w:r>
        <w:t>汼##汼</w:t>
        <w:br/>
        <w:br/>
        <w:t>（一）niú　《集韻》魚尤切，平尤疑。</w:t>
        <w:br/>
        <w:br/>
        <w:t>水名。《玉篇·水部》：“汼，水。”《集韻·尤韻》：“汼，水名。”</w:t>
        <w:br/>
        <w:br/>
        <w:t>（二）yóu　《集韻》倪虬切，平幽疑。</w:t>
        <w:br/>
        <w:br/>
        <w:t>同“鷔”。鱼鸟之状。《集韻·幽韻》：“鷔，魚鳥之狀。或作汼。”</w:t>
        <w:br/>
      </w:r>
    </w:p>
    <w:p>
      <w:r>
        <w:t>汽##汽</w:t>
        <w:br/>
        <w:br/>
        <w:t>《説文》：“汽，水涸也。或曰泣下。从水，气聲。《詩》曰：‘汽可小康。’”</w:t>
        <w:br/>
        <w:br/>
        <w:t>（一）qì　㊀《廣韻》許訖切，入迄曉。術部。</w:t>
        <w:br/>
        <w:br/>
        <w:t>（1）水干涸。《説文·水部》：“汽，水涸也。”</w:t>
        <w:br/>
        <w:br/>
        <w:t>（2）流泪。《説文·水部》：“汽，泣下。”</w:t>
        <w:br/>
        <w:br/>
        <w:t>（3）副词。表示将近。《説文·水部》：“汽，《詩》曰：‘汽可小康。’”按：《詩·大雅·民勞》：“民亦勞止，汔可小康。”*鄭玄*箋：“汔，幾也。”《正字通·水部》：“汔，同汽省。幾也。”</w:t>
        <w:br/>
        <w:br/>
        <w:t>㊁《集韻》丘既切，去未溪。</w:t>
        <w:br/>
        <w:br/>
        <w:t>水蒸气。物理学泛称一切液体或固体受热而变成的气体。如：汽船；汽化。《集韻·未韻》：“汽，水气也。”*老舍*《骆驼祥子》二十二：“便道上骆驼缓慢稳当的走着，街心中汽车电车疾驰。”</w:t>
        <w:br/>
        <w:br/>
        <w:t>（二）gài　《集韻》居代切，去代見。</w:t>
        <w:br/>
        <w:br/>
        <w:t>同“𧰙”。接近。《集韻·代韻》：“𧰙，切近也。或作汽。”又《未韻》：“汽，相摩近也。”按：《爾雅·釋詁下》：“𧰙，汽也。”*郭璞*注：“謂相摩近。”*陸德明*釋文：“汽，古愛反。*施*：音既。*樊*、*孫*：虚乞反。”*邢昺*疏：“水涸盡則近於地。故汽又訓近也。”</w:t>
        <w:br/>
        <w:br/>
        <w:t>（三）yǐ　《集韻》億姞切，入質影。</w:t>
        <w:br/>
        <w:br/>
        <w:t>去饭水。《集韻·質韻》：“汽，今謂去飯水為汽。”</w:t>
        <w:br/>
      </w:r>
    </w:p>
    <w:p>
      <w:r>
        <w:t>汾##汾</w:t>
        <w:br/>
        <w:br/>
        <w:t>《説文》：“汾，水。出*太原**晋陽山*，西南入*河*。从水，分聲。或曰出*汾陽**北山*，*冀州*浸。”</w:t>
        <w:br/>
        <w:br/>
        <w:t>（一）fén　《廣韻》符分切，平文奉。諄部。</w:t>
        <w:br/>
        <w:br/>
        <w:t>（1）水名。即*汾河*。源出*山西省**宁武县**管涔山*，南流至*新绛县*境折向西，在*河津市*西入*黄河*。长六百九十三公里，为*黄河*第二大支流。《説文·水部》：“汾，水。出*太原**晋陽山*，西南入*河*。……或曰：出*汾陽**北山*，*冀州*浸。”*王筠*句讀：“*汾*出*晋陽山*無考。《地理志》*太原郡**晋陽*：‘*晋水*所出，（東）入*汾*。’豈以互受得通稱邪？”《山海經·北山經》：“《北次二經》之首，在*河*東，其首枕*汾*，其名曰*管涔之山*……*汾水*出焉，而西流注于*河*。”*清**顧祖禹*《讀史方輿紀要·山西一·封域》：“*汾水*源出*太原府**静樂縣*北百四十里*管涔山*，南流經府城西*太原縣*城東……又南經*曲沃縣*西境，折而西，逕*絳州*南，又西歷*稷山縣*、*河津縣*南，至*榮河縣*北而入於*大河*。”《詩·魏風·汾沮洳》：“彼*汾*沮洳，言采其莫。”*孔穎達*疏：“*汾*是水名。”《史記·晋世家》：“*哀侯*八年，*晋*侵*陘廷*。*陘廷*與*曲沃武公*謀，九年，伐*晋*于*汾*旁，虜*哀侯*。”*張守節*正義：“*汾水*之旁。”</w:t>
        <w:br/>
        <w:br/>
        <w:t>（2）古州名。1.*北魏*置。*隋*改为*隰州*。治所在今*山西省**隰县*。*清**顧祖禹*《讀史方輿紀要·山西三·隰州》：“*隰州*，*春秋*時*晋*之*蒲城*也。*戰國*時屬*魏*，*秦*及兩*漢*皆為*河東郡*地，*魏**晋*為*平陽郡*地。*永嘉*中，*劉淵*據此，置*大昌郡*，*後魏*廢郡為*南汾州*地，*西魏*於此置*汾州*及*龍泉郡*，*後周*因之。*隋*初即廢。*開皇*四年，改置*西汾州*，五年，改為*隰州*。”2.*东魏*置。*金*改为*吉州*。治所在今*山西省**吉县*。*清**顧祖禹*《讀史方輿紀要·山西三·吉州》：“*吉州*，*春秋*時，*晋*之*屈邑*也。*戰國*屬*魏*，*秦*、*漢*屬*河東郡*，*魏*、*晋*屬*平陽郡*，*後魏*置*定陽郡*，*東魏*兼置*南汾州*，*北齊*曰*西汾州*，*後周*改為*汾州*……（*金*）*明昌*初，改曰*吉州*。”3.*北魏*置，其后累经改易。*明**清*升为*汾州府*，治所在*山西省**汾阳市*。*清**顧祖禹*《讀史方輿紀要·山西四·汾州府》：“《禹貢》*冀州*地……*後魏*曰*西河郡*，兼置*汾州*。”“*唐*初改為*浩州*，*武德*三年，改為*汾州*……（*明*）*萬曆*二十三年，升為*汾州府*。”</w:t>
        <w:br/>
        <w:br/>
        <w:t>（3）古地名。在今*河南省**许昌市*西南。《左傳·襄公十八年》：“*子庚*帥師治兵於*汾*。”*杜預*注：“*襄城縣*東北有*汾丘城*。”</w:t>
        <w:br/>
        <w:br/>
        <w:t>（二）pén　《集韻》步奔切，平魂並。</w:t>
        <w:br/>
        <w:br/>
        <w:t>同“湓”。水名；水漫溢。《集韻·魂韻》：“湓，水名。在*潯陽*。一曰水溢也。或省。”</w:t>
        <w:br/>
        <w:br/>
        <w:t>（三）fēn　《〈文選·長楊賦〉李善注》音紛。</w:t>
        <w:br/>
        <w:br/>
        <w:t>〔汾沄〕同“紛紜”。《康熙字典·水部》：“汾，與紛同。”《文選·揚雄〈長楊賦〉》：“於是聖武勃怒，爰整其旅，汾沄沸渭，雲合電發。”*李善*注：“汾沄沸渭，衆盛貌也。汾，音紛；沄，音雲。”</w:t>
        <w:br/>
      </w:r>
    </w:p>
    <w:p>
      <w:r>
        <w:t>汿##汿</w:t>
        <w:br/>
        <w:br/>
        <w:t>xù　《集韻》象吕切，上語邪。</w:t>
        <w:br/>
        <w:br/>
        <w:t>（1）沟。《集韻·語韻》：“汿，溝也。”</w:t>
        <w:br/>
        <w:br/>
        <w:t>（2）泄水。也作“抒”。《篇海類編·地理類·水部》：“汿，又渫水。與抒同。”按：《廣雅·釋言》：“抒，渫也。”</w:t>
        <w:br/>
      </w:r>
    </w:p>
    <w:p>
      <w:r>
        <w:t>沀##沀</w:t>
        <w:br/>
        <w:br/>
        <w:t>同“汿”。《集韻·語韻》：“沀，姓也。”《正字通·水部》：“沀，同汿，从水與从氵一也。舊註音序，汎云‘姓也’，誤。古今無沀姓。”</w:t>
        <w:br/>
      </w:r>
    </w:p>
    <w:p>
      <w:r>
        <w:t>沁##沁</w:t>
        <w:br/>
        <w:br/>
        <w:t>《説文》：“沁，水。出*上黨**羊頭山*，東南入*河*。从水，心聲。”</w:t>
        <w:br/>
        <w:br/>
        <w:t>qìn　《廣韻》七鴆切，去沁清。侵部。</w:t>
        <w:br/>
        <w:br/>
        <w:t>（1）水名。1.源出*山西省**沁源县*北*太岳山*东麓，南流至*河南省**武陟县*南入*黄河*。《説文·水部》：“沁，水。出*上黨**羊頭山*，東南入*河*。”《漢書·地理志上》：“*上黨郡*……*泫氏楊谷*，*絶水*所出，南至*壄王*入*沁*。”*清**顧祖禹*《讀史方輿紀要·山西一·封域》：“*沁水*源出*沁州**沁源縣*北百里*緜山*東谷，西南流經*平陽府**岳陽縣*東，又折而東南，經*澤州**沁水縣*東，又南經*陽城縣*東，而入*河南**懷慶府*界，歷*濟源縣*東北，又南經府城北，又東經*武陟縣*東*脩武縣*西而入於*大河*。”2.*沁河*。源出*河北省**邯郸市*西北*紫金山*，北流入*滏阳河*。*清**顧祖禹*《讀史方輿紀要·直隷六·廣平府》：“*藺家河*，（*邯鄲）縣*西南二十里，《志》云：以近*相如*故宅而名。又西十里有*閻家河*，秋夏之交同歸*渚河*。又*巖崳河*在城西北二十里，又十里為*牛照河*，北二水同歸*沁河*。其下流俱入*滏河*（*滏陽河*）。”</w:t>
        <w:br/>
        <w:br/>
        <w:t>（2）古州名。*隋*置。州治在今*山西省**沁源县*。《廣韻·沁韻》：“沁，州名。本*漢**穀遠縣*。*後魏*置*沁源縣*，*武德*初置州，因*沁水*以名之。”</w:t>
        <w:br/>
        <w:br/>
        <w:t>（3）县名。在*山西省*中部偏南。*汉*置*铜鞮县*。*金*为*沁州*治。1912年改为*沁县*。*清**顧祖禹*《讀史方輿紀要·山西五·沁州》：“*銅鞮*廢縣，今州治。”又：“*漢*置*銅鞮縣*……*金*仍為*沁州*治。”</w:t>
        <w:br/>
        <w:br/>
        <w:t>（4）渗入；渗透。*清**朱駿聲*《説文通訓定聲·臨部》：“沁，按：*唐*人詩用為沁脾字。此漬灌之意。”*唐**孫欣*《奉試冷井詩》：“仙闈井初鑿，靈液沁成泉。”*唐**唐彦謙*《詠竹》：“醉卧涼陰沁骨清，石牀冰簟夢難成。”*巴金*《玫瑰花的香》：“一种淡淡的异样的香味慢慢儿沁入了我的鼻里。”</w:t>
        <w:br/>
        <w:br/>
        <w:t>（5）现出；透出。《西遊記》第十二回：“上邊有如意珠、摩尼珠、逼塵珠、定風珠；又有那紅瑪瑙、紫珊瑚、夜明珠、舍利子，偷月沁白，與日争紅。”</w:t>
        <w:br/>
        <w:br/>
        <w:t>（6）汲。*唐**韓愈*等《同宿聯句》：“義泉雖至近，盜索不敢沁。”舊注：“不敢沁，言不敢汲也。”</w:t>
        <w:br/>
        <w:br/>
        <w:t>（7）低垂。《西遊記》第八十一回：“這是昨晚見没錢的飯，多喫了幾碗，倒沁着頭睡，傷食了。”</w:t>
        <w:br/>
        <w:br/>
        <w:t>（8）用同“吣（唚）”。骂人的话，犹“胡说”。*元*佚名《黄鍾·醉花陰·賞翫》：“玉山頽纖手雙扶過……撚吟髭半將衫袖嚲，撒一會沁，打一會晙，要認得*周郎*是我。”</w:t>
        <w:br/>
      </w:r>
    </w:p>
    <w:p>
      <w:r>
        <w:t>沂##沂</w:t>
        <w:br/>
        <w:br/>
        <w:t>《説文》：“沂，水。出*東海**費東*，西入*泗*。从水，斤聲。一曰*沂水*出*泰山**蓋*，*青州*浸。”</w:t>
        <w:br/>
        <w:br/>
        <w:t>（一）yí　《廣韻》魚衣切，平微疑。微部。</w:t>
        <w:br/>
        <w:br/>
        <w:t>（1）古水名。1.源出*山东省**曲阜市*东南的*尼山*，西流至*兖州市*合于*泗水*。*清**顧祖禹*《讀史方輿紀要·山東三·兗州府》：“*沂河*，縣南二里，出自*尼山*，西流經此，《論語》所云‘浴乎*沂*’者也……又西入*嵫陽縣*境，合於*泗水*。”《左傳·昭公二十五年》：“（*季）平子*登臺而請曰：‘……臣請待於*沂*上以察罪。’”*杜預*注：“*魯*城南自有*沂水*。”2.*大沂河*古又称*沂水*。源出*山东省*的*沂山*，南流经*沂水县*、*临沂市*、*郯城县*境入*江苏省*。古*沂水*本至*邳州*（今*江苏省**邳州市*）入*泗*，后*泗水*下游淤塞，*沂河*注入*江苏省**邳州市*南*骆马湖*。《説文·水部》：“*沂水*出*泰山**蓋*，*青州*浸。”*王筠*句讀：“《地理志》：‘*泰山郡**蓋縣*，*沂水*，南至*下邳*入*泗*。過郡五，行六百里。*青州*寖。’《水經》：‘*沂水*出*泰山**蓋縣**艾山*，南過*下邳縣*西，南入*泗*。’”*清**顧祖禹*《讀史方輿紀要·山東六·莒州》：“（*沂水縣*）*沂水*，縣西一里，源出*沂山*。”又《江南四·淮安府》：“（*邳州*）*沂水*，自*山東**沂州*西南流經州北，分為二：一繞城北，西南流入*泗*；一繞城東，至城南，亦注於*泗*。”《周禮·夏官·職方氏》：“（*青州*）其浸*沂*、*沭*。”*鄭玄*注：“*沂山*，*沂水*所出也。在*葢*。”</w:t>
        <w:br/>
        <w:br/>
        <w:t>（2）山名。又称*东泰山*。在*山东省**沂水县*北，*临朐县*南。《周禮·夏官·職方氏》：“*青州*，其山鎮曰*沂山*。”*鄭玄*注：“*沂水*所出也。”《元史·祭祀志五》：“*成宗**大德*二年二月，加封東鎮*沂山*為*元德**東安王*。”*清**顧祖禹*《讀史方輿紀要·山東一·沂山》：“*沂山*，在*青州府**臨朐縣*南百二十五里，一名*東泰山*，*隋**開皇*十四年，詔以*沂山*為東鎮。”</w:t>
        <w:br/>
        <w:br/>
        <w:t>（3）*春秋*时*楚*邑。在今*河南省**正阳县*境。《左傳·宣公十一年》：“令尹*蒍艾獵*城*沂*。”*杜預*注：“沂，*楚*邑。”</w:t>
        <w:br/>
        <w:br/>
        <w:t>（4）古州名。州治在今*山东省**临沂市*。*清**顧祖禹*《讀史方輿紀要·山東四·兗州府》：“*沂州*，*春秋**戰國*時為*齊*、*魯*二國境，*秦*置*琅邪郡*，*漢*為*東海*、*琅邪*二郡地……*後周*改曰*沂州*。”“*明*朝*洪武*初，以州治*臨沂縣*省入，尋改屬*濟寧府*。”</w:t>
        <w:br/>
        <w:br/>
        <w:t>（5）姓。《正字通·水部》：“沂，姓。《一統志》：*沭陽*令*沂川*。”</w:t>
        <w:br/>
        <w:br/>
        <w:t>（二）yín　《集韻》魚巾切，平真疑。諄部。</w:t>
        <w:br/>
        <w:br/>
        <w:t>（1）古代一种竹制单管横吹乐器名，即大篪。《爾雅·釋樂》：“大篪謂之沂。”*郭璞*注：“篪以竹為之。長尺四寸，圍三寸，一孔上出一寸三分，名翹。”</w:t>
        <w:br/>
        <w:br/>
        <w:t>（2）通“垠”。界限；边际。《正字通·水部》：“沂，與垠通。”*清**朱駿聲*《説文通訓定聲·屯部》：“沂，叚借為垠。”《漢書·叙傳上》：“*齊**甯*激聲於康衢，*漢**良*受書於*邳*沂。”*顔師古*注引*晋灼*曰：“沂，崖也。*下邳*水之崖也。”按：《文選·班固〈答賓戲〉》正作“*邳*垠”。*宋**王安石*《憶昨詩示諸外弟》：“身著青衫手持版，奔走卒歲官*淮*沂。”*章炳麟*《东夷诗》：“天骄岂能久，愁苦来无沂。”</w:t>
        <w:br/>
        <w:br/>
        <w:t>（3）同“釿”。器物上花纹凹下处。《集韻·諄韻》：“釿，器之釿鍔。或作沂。”</w:t>
        <w:br/>
      </w:r>
    </w:p>
    <w:p>
      <w:r>
        <w:t>沃##沃</w:t>
        <w:br/>
        <w:br/>
        <w:t>《説文》：“𣵽，溉灌也。从水，𦬞聲。”*段玉裁*注：“𣵽，隷作沃。”</w:t>
        <w:br/>
        <w:br/>
        <w:t>wò　《廣韻》烏酷切，入沃影。藥部。</w:t>
        <w:br/>
        <w:br/>
        <w:t>（1）灌；浇。如：沃田。《玉篇·水部》：“沃，同𣵽，溉灌也。”《説文·水部》“𣵽”*清**段玉裁*注：“自上澆下曰沃。”*明**鄭瑗*《井觀瑣言》卷一：“各處方言，亦有暗合古韻者，亦有暗合字義者。吾鄉（*閩*南）……謂雨霖為沃，此暗合字義者。”《周禮·夏官·小臣》：“大祭祀，朝覲，沃王盥。”*賈公彦*疏：“小臣為王沃水盥手也。”《左傳·僖公二十三年》：“*秦伯*納女五人，*懷嬴*與焉，奉匜沃盥，既而揮之。”*孔穎達*疏：“沃，謂澆水也。”《論衡·偶會》：“使火燃以水沃之，可謂水賊火。”*清**玉瑟齋主人*《血海花·嚼雪》：“性好壯遊，少能力學。熱腸沃雪，奇氣拏雲。”*鲁迅*《集外集拾遗·无题》：“血沃中原肥劲草，寒凝大地发春华。”</w:t>
        <w:br/>
        <w:br/>
        <w:t>（2）浸泡。《廣雅·釋詁二》：“沃，漬也。”《齊民要術·造神麴并酒》：“大率中分米：半前作沃饙，半後作再餾黍。純作沃饙，酒便鈍；再餾黍，酒便輕香：是以須中半耳。”《西遊記》第二十二回：“這個揪住要往岸上拖，那個抓來就將水裏沃。”又冲调。《聊齋志異·甄后》：“遂命侍者以湯沃水晶膏進之。*劉*受飲訖，忽覺心神澄徹。”</w:t>
        <w:br/>
        <w:br/>
        <w:t>（3）（土地）肥美。如：沃土；沃野；肥沃。《篇海類編·地理類·水部》：“沃，潤澤也。”《正字通·水部》：“沃，肥也，土不磽曰沃壤。”《左傳·成公六年》：“必居*郇*、*瑕氏*之地，沃饒而近盬，國利君樂，不可失也。”*孔穎達*疏：“土田良沃，五穀饒多。”*晋**陸機*《懷土賦》：“背故都之沃衍，適新邑之丘墟。”*明**張居正*《葬地論》：“膏沃之壤，華實必茂；剛鹵之區，根荄靡託。”</w:t>
        <w:br/>
        <w:br/>
        <w:t>（4）茂盛貌。*唐**玄應*《一切經音義》卷十三：“沃，美也；亦柔也。”《玉篇·水部》：“沃，柔也。”《篇海類編·地理類·水部》：“沃，茂皃。”《詩·小雅·隰桑》：“隰桑有阿，其葉有沃。”*毛*傳：“沃，柔也。”又《衛風·氓》：“桑之未落，其葉沃若。”*孔穎達*疏：“桑之未落之時，其葉則沃沃然盛。”</w:t>
        <w:br/>
        <w:br/>
        <w:t>（5）驯顺貌。《詩·小雅·皇皇者華》：“我馬維駱，六轡沃若。”《文選·謝惠連〈七月七日夜詠牛女〉》：“沃若靈駕旋，寂寥雲幄空。”又《謝朓〈拜中軍記室辭隨王牋〉》：“駑蹇之乘，希沃若而中疲。”*李善*注：“《詩》曰：‘我馬維駱，六轡沃若。’沃若，調柔也。”</w:t>
        <w:br/>
        <w:br/>
        <w:t>（6）低。《廣雅·釋詁四》：“沃，低也。”</w:t>
        <w:br/>
        <w:br/>
        <w:t>（7）白。《淮南子·墬形》：“西方曰金邱，曰沃野。”*高誘*注：“沃，猶白也。西方白，故曰沃野。”</w:t>
        <w:br/>
        <w:br/>
        <w:t>（8）通“飫（yù）”。宴食。《管子·輕重己》：“無功者皆稱其位而立沃，有功者觀於外。”*郭沫若*等集校引*張佩綸*云：“‘有’、‘無’二字當互易。沃、飫通，《周語》：‘……王公立飫，則有房烝。’”</w:t>
        <w:br/>
        <w:br/>
        <w:t>（9）水名。在今*山西省**右玉县*境。《水經注·河水》：“*中陵*水又北分為二水，一水東北流，謂之*沃水*。”*楊守敬*疏：“*沃水*在今*右玉縣*東北。”</w:t>
        <w:br/>
        <w:br/>
        <w:t>（10）地名。*春秋**晋*地*曲沃*的简称。《詩·唐風·揚之水》：“素衣朱襮，從子于*沃*。”*毛*傳：“沃，*曲沃*也。”</w:t>
        <w:br/>
        <w:br/>
        <w:t>⑪姓。《廣韻·沃韻》：“沃，姓。”《姓觽·沃韻》：“沃，《風俗通》云：*太甲*子*沃丁*之後。《路史》云：*宋*公族之後。《千家姓》云：*太原*族。《氏族大全》云：*吴*人有*沃丁*（《正字通》作*沃焦*），著《神仙傳》。《一統志》云：*洪武*時有*温縣*令*沃野*。”</w:t>
        <w:br/>
      </w:r>
    </w:p>
    <w:p>
      <w:r>
        <w:t>沄##沄</w:t>
        <w:br/>
        <w:br/>
        <w:t>《説文》：“沄，轉流也。从水，云聲。讀若混。”</w:t>
        <w:br/>
        <w:br/>
        <w:t>yún　《廣韻》王分切，平文云。又户昆切。諄部。</w:t>
        <w:br/>
        <w:br/>
        <w:t>水波汹涌回旋。常叠用。《爾雅·釋言》：“沄，沆也。”*郭璞*注：“水流漭沆。”《説文·水部》：“沄，轉流也。”*段玉裁*注：“回轉之流沄沄然也。”《楚辭·王逸〈九思·哀歲〉》：“窺見兮溪澗，流水兮沄沄。”自注：“沄沄，沸流。”《後漢書·張衡傳》：“揚芒熛而絳天兮，水泫沄而涌濤。”*李賢*注：“泫沄，並水流皃也。”*唐**杜甫*《次空靈岸》：“沄沄逆素浪，落落展清眺。”*清**魏源*《贛江舟中棹歌七首》之三：“底事江山寥寂久，空瞻萬矗鎖千沄。”</w:t>
        <w:br/>
      </w:r>
    </w:p>
    <w:p>
      <w:r>
        <w:t>沅##沅</w:t>
        <w:br/>
        <w:br/>
        <w:t>《説文》：“沅，水。出*牂牁*故*且蘭*，東北入*江*。从水，元聲。”</w:t>
        <w:br/>
        <w:br/>
        <w:t>yuán　《廣韻》愚袁切，平元疑。元部。</w:t>
        <w:br/>
        <w:br/>
        <w:t>（1）水名。在*湖南省*西部。源出*贵州省**云雾山*，上游称*清水江*。流经*湖南省*，最后注入*洞庭湖*。《説文·水部》：“沅，水。出*牂牁*故*且蘭*，東北入*江*。”《楚辭·離騷》：“濟*沅**湘*以南征兮，就*重華*而敶詞。”《水經注·沅水》：“*無水*又東南入*沅*，謂之*無口*。”*清**魏麐徵*《送兒彪之沅江》：“*沅*蘭芳可佩，極目*楚江*濱。”</w:t>
        <w:br/>
        <w:br/>
        <w:t>（2）古州名。*唐**天授*二年（公元691年）改*巫州*置，治所在*龙标县*（今*湖南省**洪江市*）。*北宋**熙宁*七年移治*卢阳县*（今*湖南省**芷江侗族自治县*）。</w:t>
        <w:br/>
      </w:r>
    </w:p>
    <w:p>
      <w:r>
        <w:t>沆##沆</w:t>
        <w:br/>
        <w:br/>
        <w:t>《説文》：“沆，莽沆，大水也。从水，亢聲。一曰大澤皃。”*徐鍇*繫傳作“一曰大澤”。</w:t>
        <w:br/>
        <w:br/>
        <w:t>（一）hàng　《廣韻》胡朗切，上蕩匣。陽部。</w:t>
        <w:br/>
        <w:br/>
        <w:t>（1）〔莽沆〕水面广阔貌。又作“沆茫”、“沆漭”、“漭沆”。《説文·水部》：“沆，莽沆，大水也。”*段玉裁*注：“《西京賦》：‘滄池漭沆。’*薛*云：‘漭沆，猶洸潒，亦寬大也。’《南都賦》：‘漭沆洋溢’，《吴都賦》、《海賦》皆云‘沆瀁’，《羽獵賦》云‘沆茫’，義皆同。”*唐**玄應*《一切經音義》卷七引《通俗文》：“水廣大謂之漭沆也。”也泛指广阔貌。《文選·揚雄〈羽獵賦〉》：“外則正南極海，邪界*虞淵*，鴻濛沆茫，揭以崇山。”*李善*注引*韋昭*曰：“鴻濛沆茫，水草廣大貌也。”《後漢書·馬融傳》：“樹以蒲柳，被以渌莎。瀇瀁沆漭，錯紾槃委。”*李賢*注：“瀇瀁沆漭，並水皃也。”</w:t>
        <w:br/>
        <w:br/>
        <w:t>（2）大泽。《説文·水部》：“沆，大澤（皃）。”*徐鍇*繫傳引《博物志》：“停水，東方曰都，一名沆也。”《太平御覽》卷七十引*郭緣生*《述征記》：“*齊*人謂湖曰沆。”《風俗通·山澤》：“沆，澤之無水，斥鹵之類也。今俗語亦曰沆澤。”</w:t>
        <w:br/>
        <w:br/>
        <w:t>（3）白色霭气。*漢*佚名《郊祀歌·西顥》：“西顥沆碭，秋氣肅殺。”*南朝**陳**徐陵*《東陽雙林寺傅大士碑》：“自修禪遠豁，絶粒長齋，非服流霞，若食朝沆。”</w:t>
        <w:br/>
        <w:br/>
        <w:t>（二）háng　《廣韻》胡郎切，平唐匣。</w:t>
        <w:br/>
        <w:br/>
        <w:t>（1）水流貌。《集韻·唐韻》：“沆，水流皃。”</w:t>
        <w:br/>
        <w:br/>
        <w:t>（2）渡。《廣韻·唐韻》：“沆，渡也。”</w:t>
        <w:br/>
        <w:br/>
        <w:t>（三）kàng　《洪武正韻》口浪切。</w:t>
        <w:br/>
        <w:br/>
        <w:t>水流声。《洪武正韻·漾韻》：“沆，水流聲。”</w:t>
        <w:br/>
      </w:r>
    </w:p>
    <w:p>
      <w:r>
        <w:t>沇##沇</w:t>
        <w:br/>
        <w:br/>
        <w:t>《説文》：“沇，水。出*河東**東垣**王屋山*，東為*泲*。从水，允聲。☀，古文沇。”</w:t>
        <w:br/>
        <w:br/>
        <w:t>（一）yǎn　《廣韻》以轉切，上獮以。元部。</w:t>
        <w:br/>
        <w:br/>
        <w:t>（1）古水名。又名“*濟*”。发源于*河南省**济源市**王屋山*南，至*温县*入*黄河*。又自*荥泽*复出*黄河*南，东流至*山东省**琅槐*（今*山东省**广饶县*）入*渤海*。后自*荥泽*以东河道为*黄河*所夺，惟*黄河*以北发源处尚存，相沿称为*济水*。也作“兖”、“渷”。《説文·水部》：“沇，水。出*河東**東垣**王屋山*，東為*泲*。񇿾，古文沇。”*段玉裁*注：“古文作㕣，小篆作沇，隷變作兖。”《廣韻·獮韻》：“渷，*濟水*别名。出*王屋山*。沇，上同。”《書·禹貢》：“導*沇水*，東流為*濟*。”*孔*傳：“泉源為*沇*，流去為*濟*，在*温*西北平地。”《漢書·地理志上》：“（*河東郡*）*垣*：《禹貢》*王屋山*在東北，*沇水*所出，東南至*武德*入*河*。軼出*滎陽*北地中，又東至*琅槐*入海。”《水經注·濟水》：“*濟水*出*河東**垣縣*東*王屋山*，為*沇水*。”</w:t>
        <w:br/>
        <w:br/>
        <w:t>（2）同“兗”。古州名。《釋名·釋州國》“*兗州*，取*兗水*以為名也”*清**王先謙*疏證補引*王啟原*曰：“*兗水*即*沇水*……*沇*通為*兗*，故云*兗*取*兗水*為名。”《史記·夏本紀》：“*濟*、*河*維*沇州*。”按：《書·禹貢》作“*濟*、*河*惟*兗州*”。</w:t>
        <w:br/>
        <w:br/>
        <w:t>（二）wěi　《集韻》愈水切，上旨以。</w:t>
        <w:br/>
        <w:br/>
        <w:t>〔沇溶〕又作“沇沇”、“沇沇溶溶”。1.水流貌。《集韻·旨韻》：“沇，沇溶，水流澗谷中。”《史記·司馬相如列傳》：“陂池貏豸，沇溶淫鬻，散涣夷陸。”*司馬貞*索隱引*郭璞*云：“游激淖衍皃。”《漢書·司馬相如傳上》“允溶淫鬻”*清**王先謙*補注：“*郭*説文不成義。依本文釋之，當為游衍激淖貌。”又流行貌。《漢書·禮樂志》：“沇沇四塞，徦狄合處。”*顔師古*注：“沇沇，流行之貌也。”2.盛多貌。《文選·揚雄〈羽獵賦〉》：“萃傱沇溶，淋離廓落，戲八鎮而開𨶚。”*李善*注：“沇溶，盛多之貌。”</w:t>
        <w:br/>
      </w:r>
    </w:p>
    <w:p>
      <w:r>
        <w:t>沈##沈</w:t>
        <w:br/>
        <w:br/>
        <w:t>《説文》：“沈，陵上滈水也。从水，冘聲。一曰濁黕也。”按：甲骨文像投牛羊于水之形。又：古籍中多作“沈”，今“沉”字通行。</w:t>
        <w:br/>
        <w:br/>
        <w:t>（一）chén　《廣韻》直深切，平侵澄。又直禁切。侵部。</w:t>
        <w:br/>
        <w:br/>
        <w:t>（1）山岭上凹处的积水。《説文·水部》：“沈，陵上滈水也。”*段玉裁*注：“謂陵上雨積停潦也。”引申指水田。《漢書·刑法志》：“除山川沈斥，城池邑居，園囿術路，三千六百井。”*顔師古*注引*臣瓚*曰：“沈斥，水田舃鹵也。”</w:t>
        <w:br/>
        <w:br/>
        <w:t>（2）深。《莊子·外物》：“心若縣於天地之間，慰暋沈屯。”*陸德明*釋文引*司馬*云：“沈，深也。”*三國**魏**曹植*《吁嗟篇》：“自謂終天路，忽然下沈泉。”*南朝**梁**江淹*《雜體詩三十首》之二十七：“羽衛藹流景，綵吹震沈淵。”</w:t>
        <w:br/>
        <w:br/>
        <w:t>（3）幽隐；深沉。《論衡·書虚》：“夫幽冥之實尚可知，沈隱之情尚可定。”*唐**杜甫*《述懷》：“沈思歡會處，恐作窮獨叟。”*清**鄭觀應*《盛世危言·間諜》：“然爲間諜者，須選沈密勇敢，膽大心小，察言辨色，喜怒不形，矯捷善走者，始克勝任。”</w:t>
        <w:br/>
        <w:br/>
        <w:t>（4）（程度）深。《史記·天官書》：“星色赤黄而沈，所居野大穰。”*唐**韓愈*《答張籍書》：“今乃大得所圖，脱然若沈痾去體。”《儒林外史》第十二回：“或者酒略飲兩杯，不致沈醉，也還不妨。”</w:t>
        <w:br/>
        <w:br/>
        <w:t>（5）大；分量重。《方言》卷一：“沈，大也。”《文心雕龍·風骨》：“夫翬翟備色，而翾翥百步，肌豐而力沈也。”《紅樓夢》第四十回：“*劉老老*入了坐，拿起箸來，沉（沈）甸甸的不伏手。”*老舍*《骆驼祥子》八：“他细看了那个小折子……哼，也就有一小打手纸那么沉吧。”又感觉沉重（不舒服）。如：胳膊沉；头沉。</w:t>
        <w:br/>
        <w:br/>
        <w:t>（6）久，时间长。《吕氏春秋·季春紀》：“行秋令，則天多沈陰，淫雨早降。”*唐**劉禹錫*《祭柳員外文》：“自君失意，沈伏遠郡。”</w:t>
        <w:br/>
        <w:br/>
        <w:t>（7）沉没；人或物没入水中。《小爾雅·廣詁》：“沈，没也。”《篇海類編·地理類·水部》：“沈，投物于水中。”《詩·小雅·菁菁者莪》：“汎汎楊舟，載沈載浮。”《左傳·成公十一年》：“*晋*人歸之*施氏*，*施氏*逆諸*河*，沈其二子。”《韓非子·難三》：“灌以*晋水*，城之未沈者三板。”*唐**白居易*《題海圖屏風》：“贔屭牽不動，綸絶沈其鈎。”*清**許纘曾*《睢陽行》：“君不見*狄梁公**西門豹*，水沈三老焚祅廟。”</w:t>
        <w:br/>
        <w:br/>
        <w:t>（8）古代祭水神的仪式。因向水中投祭品而得名。《爾雅·釋天》：“祭川曰浮沈。”*郭璞*注：“投祭水中，或浮或沈。”《周禮·春官·大宗伯》：“以貍沈祭山林川澤。”*鄭玄*注：“祭山林曰埋，川澤曰沈。”《尚書大傳》卷一：“壇四奥，沈四海，封十有二山。”*鄭玄*注：“祭水曰沈。”《淮南子·説山》：“髡屯犂牛，既犐以㹋，決鼻而羈，生子而犧，尸祝齋戒以沈諸河。”*高誘*注：“祀河曰沈。”*唐**杜甫*《奉同郭給事湯東靈湫作》：“鮫人獻微綃，曾祝沈豪牛。”</w:t>
        <w:br/>
        <w:br/>
        <w:t>（9）降落。*唐**陳羽*《湘妃怨》：“九山沈白日，二女泣滄洲。”*清**沈起鳳*《三姝媚》：“斜月初沈，秋正在曉天新雁。”</w:t>
        <w:br/>
        <w:br/>
        <w:t>（10）沉沦；沦落。*晋**左思*《詠史詩八首》之二：“世胄躡高位，英俊沈下僚。”*唐**李商隱*《戊辰會静中出貽同志二十韻》：“中迷鬼道樂，沈為下土民。”*宋**劉斧*《青瑣高議後集·温琬》：“*琬*已而自謀曰：‘*琬*既沉（沈）為此輩，苟不擇人而與之游，徒以輕才薄義，而重富商巨賈之倫，志乎利而已，則與俗奴奚别？’”</w:t>
        <w:br/>
        <w:br/>
        <w:t>⑪低；低下。《吴越春秋·勾踐入臣外傳》：“皇天祐助，前沉（沈）後揚。”*宋**王安石*《上蔣侍郎書》：“蓋以聲迹沉（沈）下，最處疏賤，舊未為執事之知。”*清**譚嗣同*《夜成》：“攤書兀兀了無睡，起聽五更孤角沈。”*陈残云*《香飘四季》第四章：“他……看一看横在河上的石桥上的行人，又沉下头来，悠然地联系到自己的村子。”</w:t>
        <w:br/>
        <w:br/>
        <w:t>⑫潜伏；隐藏。《國語·周語下》：“氣不沈滯，而亦不散越。”*韋昭*注：“沈，伏也。”*晋**陸機*《漢高祖功臣頌》：“沈跡中鄉，飛名帝録。”《資治通鑑·晋元帝建武元年》：“*曾*攻陷北門，*伺*被傷，退入船，開船底以出，沈行五十步，乃得免。”</w:t>
        <w:br/>
        <w:br/>
        <w:t>⑬中医脉象，指脉搏隐伏。《素問·陰陽應象大論》：“按尺寸，觀浮沈滑濇，而知病所生以治。”*王冰*注：“浮、沈、滑、濇，皆脈象也。浮脈者，浮於手下也；沈脈者，按之乃得也。”《史記·扁鵲倉公列傳》：“脈法曰：沈之而大堅，浮之而大緊者，病主在腎。”</w:t>
        <w:br/>
        <w:br/>
        <w:t>⑭灭亡；消失。也作“沉”。*漢**劉向*《新序》卷三：“然則*荆軻*之沉（沈）七族，*要離*燔妻子，豈足為大王道哉！”*唐**韓愈*《衢州徐偃王廟碑》：“諸國既皆入*秦*為臣屬，*秦*無所取利，上下相賊害，卒僨其國而沈其宗。”*洪興祖*等注：“沈其宗謂滅其族。”《西遊記》第八十八回：“衆鳥高樓萬籟沉（沈），詩人下榻罷哦吟。”</w:t>
        <w:br/>
        <w:br/>
        <w:t>⑮停滞；止息。《廣雅·釋詁三》：“沈，止也。”《國語·周語下》：“為之六閒，以揚沈伏，而黜散越也。”*韋昭*注：“沈，滯也。”《後漢書·袁安傳》：“久議沈滯，各有所志。”*宋**祕演*《淮上》：“風沈人語遠，湖漲月華升。”</w:t>
        <w:br/>
        <w:br/>
        <w:t>⑯浸染；浸渍。《書·盤庚上》：“汝曷弗告朕，而胥動以浮言？恐沈于衆，若火之燎于原，不可嚮邇，其猶可撲滅？”*唐**韓愈*《進學解》：“沈浸醲郁，含英咀華。”*清**吴省欽*《臺城路·施耦堂豆棚閑話圖》：“碧瀉彎流，緑沈叉路，種得半畦山豆。”*沙汀*《记贺龙》三十五：“我们大家都沉在那种春天的融融和和的静穆当中。”</w:t>
        <w:br/>
        <w:br/>
        <w:t>⑰迷恋；沉溺。《釋名·釋言語》：“沈，澹也，澹然安著之言也。”《集韻·侵韻》：“沈，溺也。”《書·微子》：“我用沈酗于酒，用亂敗厥德于下。”*唐**楊敬之*《客思吟》：“細腰沈*趙*女，高髻唱蠻姬。”</w:t>
        <w:br/>
        <w:br/>
        <w:t>⑱污泥。《説文·水部》：“沈，濁黕也。”*段玉裁*注：“《黑部》曰：‘黕，滓垢也。’黕、沈同音通用。”《莊子·達生》：“沈有履。”*陸德明*釋文：“*司馬*本作‘沈有漏’，云：沈，水汙泥也。”*清**王夫之*《張子正蒙注·誠明篇》：“則近世竊*釋氏*之沈，以無善無惡為良知者，其妄亦不待辨而自辟。”</w:t>
        <w:br/>
        <w:br/>
        <w:t>⑲阴；暗。*南朝**宋**鮑照*《擬行路難十九首》之一：“紅顔零落歲將暮，寒光宛轉時欲沉（沈）。”*宋**王安石*《次韻張子野秋中久雨晚晴》：“天沉（沈）四山黑，池漲百泉黄。”*老舍*《骆驼祥子》十六：“一进屋门，*虎妞*在外间屋里坐着呢，看了他一眼，脸沉得要滴下水来。”</w:t>
        <w:br/>
        <w:br/>
        <w:t>⑳通“淫”。《管子·小匡》：“擇其沈亂者而先政之。”*郭沫若*等集校：“*劉績*云：《齊語》作‘擇其淫亂者而先征之’。……‘沈’同‘淫’。”</w:t>
        <w:br/>
        <w:br/>
        <w:t>㉑通“湛（zhàn）”。清澈。《淮南子·本經》：“抑微滅瑕，霜文沈居。”*于省吾*新證：“沈、湛古字通，載籍習見……湛居猶湛然，言其清澈也。”</w:t>
        <w:br/>
        <w:br/>
        <w:t>㉒古水名。1.即今*四川省**射洪县*东南的*洋溪河*，为*涪江*的支流。《水經注·梓潼水》：“*沈水*出*廣漢縣*，下入*涪水*也。”2.*陕西省**潏水*的别名。*清**顧祖禹*《讀史方輿紀要·陝西二·西安府》：“*潏水*在（*西安）府*南十里，出*南山**石鱉谷*，亦謂之*沉（沈）水*。”</w:t>
        <w:br/>
        <w:br/>
        <w:t>（二）shěn　《廣韻》式荏切，上寑書。侵部。</w:t>
        <w:br/>
        <w:br/>
        <w:t>（1）通“瀋”。汁液。《集韻·𡪢韻》：“瀋，《説文》：‘汁也。’或作沈。”*清**段玉裁*《説文解字注·水部》：“沈，或借為瀋字。”《禮記·檀弓下》：“為榆沈，故設撥。”*鄭玄*注：“以水澆榆白皮之汁，有急以播地，於引輴車滑。”*陸德明*釋文：“沈，本又作瀋。”</w:t>
        <w:br/>
        <w:br/>
        <w:t>（2）*西周*诸侯国名。*姬*姓。一说姒姓。故址在今*河南省**平舆县*北。公元前506年为*蔡*所灭。《春秋·文公三年》：“三年春，王正月，*叔孫得臣*會*晋*人、*宋*人、*陳*人、*衛*人、*鄭*人伐*沈*。*沈*潰。”*杜預*注：“沈，國名也。*汝南**平輿縣*北有*沈亭*。”*江永*地理考實：“今*汝*南*汝寧府**汝陽縣*東南六十里有*平輿*故城。*沈亭*在其地。”</w:t>
        <w:br/>
        <w:br/>
        <w:t>（3）古代*楚*国县名。《墨子·經下》：“*荆*之大，其*沈*淺也。”*高亨*校詮：“荆者，*楚國*之别名也。沈者，*楚國*之大縣也。”</w:t>
        <w:br/>
        <w:br/>
        <w:t>（4）姓。《通志·氏族略二》：“*沈*氏，*姒*姓，子爵。*春秋*有*沈子逞*，*沈子嘉*……子孫以國為氏。”</w:t>
        <w:br/>
        <w:br/>
        <w:t>（5）“*瀋陽*”的“瀋”的简化字。</w:t>
        <w:br/>
        <w:br/>
        <w:t>（三）tán　《集韻》徒南切，平覃定。</w:t>
        <w:br/>
        <w:br/>
        <w:t>〔沈沈〕宫室深邃貌。《集韻·𧟹韻》：“沈，沈沈，深邃皃。通作㽎。”《史記·陳涉世家》：“入宫，見殿屋帷帳，客曰：‘夥頤！*涉*之為王沈沈者！’”*裴駰*集解引*應劭*曰：“沈沈，宫室深邃之貌也。”</w:t>
        <w:br/>
      </w:r>
    </w:p>
    <w:p>
      <w:r>
        <w:t>沉##沉</w:t>
        <w:br/>
        <w:br/>
        <w:t>chén</w:t>
        <w:br/>
        <w:br/>
        <w:t>同“沈”。《玉篇·水部》：“沉”，同“沈”。《易林·賁之乾》：“八口九頭，長舌破家，帝*辛*沉湎，*商*滅其墟。”按：古籍中多作“沈”，今“沉”字通行。</w:t>
        <w:br/>
      </w:r>
    </w:p>
    <w:p>
      <w:r>
        <w:t>沊##沊</w:t>
        <w:br/>
        <w:br/>
        <w:t>dàn　《集韻》丁紺切，去勘端。</w:t>
        <w:br/>
        <w:br/>
        <w:t>〔沊沊〕水声。《集韻·勘韻》：“沊，沊沊，水聲。”</w:t>
        <w:br/>
      </w:r>
    </w:p>
    <w:p>
      <w:r>
        <w:t>沋##沋</w:t>
        <w:br/>
        <w:br/>
        <w:t>《説文》：“沋，水也。从水，尤聲。”</w:t>
        <w:br/>
        <w:br/>
        <w:t>yóu　《廣韻》羽求切，平尤云。之部。</w:t>
        <w:br/>
        <w:br/>
        <w:t>水名。在*山东省**高密市*。《説文·水部》：“沋，水也。”*段玉裁*注：“蓋即《左傳》*尤水*上文之*治水*也。”《廣韻·尤韻》：“沋，水名。在*高密*。”</w:t>
        <w:br/>
      </w:r>
    </w:p>
    <w:p>
      <w:r>
        <w:t>沌##沌</w:t>
        <w:br/>
        <w:br/>
        <w:t>（一）dùn　《廣韻》徒損切，上混定。又《集韻》都困切。諄部。</w:t>
        <w:br/>
        <w:br/>
        <w:t>（1）〔混沌〕也作“渾沌”。1.我国古代传说中称天地未分以前的状态。《玉篇·水部》：“沌，混沌也。”《集韻·混韻》：“沌，混沌，元氣未判。”《白虎通·天地》：“混沌相連，視之不見，聽之不聞。”*三國**魏**曹植*《七啟》：“夫太極之初，混沌未分，萬物紛錯，與道俱隆。”《晋書·紀瞻傳》：“太極者，蓋謂混沌之時曚昧未分，日月含其輝，八封隱其神，天地混其體，聖人藏其身。”2.不知貌。《莊子·在宥》：“渾渾沌沌，終身不離。”*郭象*注：“渾沌無知而任其自復，乃能終身不離其本也。”《晋書·郭璞傳》：“*梁生*吟嘯而矯跡，*焦先*混沌而槁杌。”*叶圣陶*《小铜匠》：“我们用尽了方法，总不能凿开他的混沌的窍。”</w:t>
        <w:br/>
        <w:br/>
        <w:t>（2）〔沌沌〕也作“忳忳”。愚昧无知貌。《集韻·𢚉韻》：“忳，愚皃。《老子》：‘忳忳兮。’或作‘沌’。”又《魂韻》：“沌，沌沌，愚也。”《老子》第二十章：“我愚人之心也哉！沌沌兮。俗人昭昭，我獨昏昏。”*王弼*注：“無所别析，不可為明。”*陸德明*釋文：“沌，本又作忳。”</w:t>
        <w:br/>
        <w:br/>
        <w:t>（3）水不通。《集韻·混韻》：“沌，水不通。”</w:t>
        <w:br/>
        <w:br/>
        <w:t>（二）tún　《廣韻》徒渾切，平魂定。</w:t>
        <w:br/>
        <w:br/>
        <w:t>水流貌。《廣韻·魂韻》：“沌，水勢。”《類篇·水部》：“沌，水流皃。”</w:t>
        <w:br/>
        <w:br/>
        <w:t>（三）chún　《集韻》殊倫切，平諄禪。</w:t>
        <w:br/>
        <w:br/>
        <w:t>同“純”。纯粹。《集韻·諄韻》：“沌，粹也。通作純。”*唐**道宣*《咏怀詩五首》之四：“慨矣玄風濕，皎皎離染沌。”</w:t>
        <w:br/>
        <w:br/>
        <w:t>（四）zhuàn　《廣韻》持兖切，上獮澄。</w:t>
        <w:br/>
        <w:br/>
        <w:t>〔沌水〕古水名。在*湖北省*。上游为*东荆河*，至*武汉市**蔡甸区*东南*沌口*入*江*。《廣韻·獮韻》：“沌，水名，在*江夏*。”《水經注·江水》：“*沌水*上承*沌陽縣*之*太白湖*，東南流為*沌水*，逕*沌陽縣*南注于*江*，謂之*沌口*。”</w:t>
        <w:br/>
      </w:r>
    </w:p>
    <w:p>
      <w:r>
        <w:t>沍##沍</w:t>
        <w:br/>
        <w:br/>
        <w:t>（一）hù　《集韻》胡故切，去暮匣。魚部。</w:t>
        <w:br/>
        <w:br/>
        <w:t>（1）冻结。《集韻·陌韻》：“洛，凍堅也。或作沍。”《莊子·齊物論》：“大澤焚而不能熱，*河**漢*沍而不能寒。”*陸德明*釋文：“沍，*向*云：凍也。”《列子·湯問》：“霜雪交下，川池暴沍。”*張湛*注：“得冬氣，故凝陰水凍。”《西遊記》第四十八回：“曲沼結稜層，深淵重叠沍。”</w:t>
        <w:br/>
        <w:br/>
        <w:t>（2）凝聚。《管子·内業》：“大攝，骨枯而血沍。”*尹知章*注：“血沍，謂血銷減而凝沍。”*唐**柳宗元*《弔萇弘文》：“心沍涸其不化兮，形凝冰而自慄。”*清**喬萊*《游七星巖記》：“石筍林立，乳凝沍如雪。”</w:t>
        <w:br/>
        <w:br/>
        <w:t>（3）闭塞。《玉篇·水部》：“沍，閉塞也。”*元**張養浩*《上都道中》：“窮沍惟沙漠，昔聞今信然。”</w:t>
        <w:br/>
        <w:br/>
        <w:t>（4）水弥漫。《集韻·莫韻》：“沍，水漫也。”*明**周起元*《請修省以弭災疏》：“*孟河**太湖*之間，素汪洋澎湃，沍澁不可行舟。”又弥漫。*清**蔣敦復*《芬陀利室詞話》卷三：“更烟沍綃衣，霞棲斗帳，幾度纏綿。”</w:t>
        <w:br/>
        <w:br/>
        <w:t>（二）hú　《集韻》洪孤切，平模匣。</w:t>
        <w:br/>
        <w:br/>
        <w:t>〔漫沍〕水貌。一说为模糊。《集韻·模韻》：“沍，漫沍，水皃。”按：《釋名·釋飲食》：“胡餅，作之大漫沍也。”*畢沅*疏證：“當作‘㒼胡’。案：*鄭*注《周禮·鼈人》云‘互物’，謂有甲㒼胡，龜鼈之屬。’則㒼胡乃外甲兩面周圍蒙合之狀。胡餅之形似之，故取名也。”</w:t>
        <w:br/>
      </w:r>
    </w:p>
    <w:p>
      <w:r>
        <w:t>沎##沎</w:t>
        <w:br/>
        <w:br/>
        <w:t>huò　《集韻》呼卧切，去過曉。</w:t>
        <w:br/>
        <w:br/>
        <w:t>水名。《玉篇·水部》：“沎，水名。”</w:t>
        <w:br/>
      </w:r>
    </w:p>
    <w:p>
      <w:r>
        <w:t>沏##沏</w:t>
        <w:br/>
        <w:br/>
        <w:t>（一）qiè　《廣韻》千結切，入屑清。</w:t>
        <w:br/>
        <w:br/>
        <w:t>（1）波浪冲击。《玉篇·水部》：“沏，流皃。”《集韻·屑韻》：“沏，水流疾皃。”《文選·木華〈海賦〉》：“飛澇相磢，激勢相沏。”*李善*注：“言戕風迅疾而波浪相衝也。沏，摩也。”*劉良*注：“沏，浪相拂也。”*唐**李白*《明堂賦》：“錦爛霞駁，星錯波沏。”*王琦*注：“言其布列如天星之錯落、水波之疊起也。”</w:t>
        <w:br/>
        <w:br/>
        <w:t>（2）水声。《廣韻·屑韻》：“沏，水聲。”</w:t>
        <w:br/>
        <w:br/>
        <w:t>（3）水名。《篇海類編·地理類·水部》：“沏，水名。”</w:t>
        <w:br/>
        <w:br/>
        <w:t>（二）qī</w:t>
        <w:br/>
        <w:br/>
        <w:t>用沸水冲泡。如：沏茶。《紅樓夢》第二十六回：“*紫鵑*，把你們的好茶沏碗我喝。”*老舍*《骆驼祥子》十：“茶还没有沏来，老车夫的头慢慢的往下低，低着低着，全身都出溜下去。”</w:t>
        <w:br/>
      </w:r>
    </w:p>
    <w:p>
      <w:r>
        <w:t>沐##沐</w:t>
        <w:br/>
        <w:br/>
        <w:t>《説文》：“沐，濯髮也。从水，木聲。”</w:t>
        <w:br/>
        <w:br/>
        <w:t>mù　《廣韻》莫卜切，入屋明。屋部。</w:t>
        <w:br/>
        <w:br/>
        <w:t>（1）洗头发。《説文·水部》：“沐，濯髮也。”《詩·小雅·采緑》：“予髮曲局，薄言歸沐。”《史記·魯周公世家》：“然我一沐三捉髮，一飯三吐哺，起以待士，猶恐失天下之賢人。”《紅樓夢》第三回：“除貼身掌管釵釧盥沐兩個丫頭外，另有四五個灑掃房屋來往使役的小丫頭。”</w:t>
        <w:br/>
        <w:br/>
        <w:t>（2）洗涤。《廣雅·釋詁二》：“沐，洒也。”《文選·宋玉〈神女賦〉》：“沐蘭澤，含若芳。”*李善*注：“沐，洗也。”*梁启超*《双涛园读书》：“山空蝉自语，雨过松如沐。”</w:t>
        <w:br/>
        <w:br/>
        <w:t>（3）古人用以洗发的淘米汁。谓热之洗发，可以去垢。《詩·衛風·伯兮》：“豈無膏沐，誰適為容。”《史記·外戚世家》：“姊去我西時，與我決於傳舍中，丐沐沐我，請食飯我，乃去。”*司馬貞*索隱：“沐，米潘也。謂后乞潘為弟沐。”又甘浆之属。《資治通鑑·魏明帝太和五年》：“膏沐之遺，歲得再通。”*胡三省*注引*吕延濟*曰：“沐，甘漿之屬也。”</w:t>
        <w:br/>
        <w:br/>
        <w:t>（4）润泽。《後漢書·明帝紀》：“京師冬無宿雪，春不燠沐。”*李賢*注：“燠，暖也。沐，潤澤也。言無暄潤之氣也。”又被润泽。*唐**劉長卿*《送嚴維赴河南充嚴中丞幕府》：“何當舉*嚴助*，徧沐*漢*朝恩。”*郭沫若*《念奴娇·忆延安大学》：“*杨家岭*下，沐东风，承继光荣传统。”</w:t>
        <w:br/>
        <w:br/>
        <w:t>（5）芟除；修剪。*清**段玉裁*《説文解字注·水部》：“沐，引伸為芟除之義。”《管子·輕重丁》：“請以令沐途旁之樹枝，使無尺寸之陰。”《齊民要術·種桑柘》：“栽後二年，慎勿采沐。”</w:t>
        <w:br/>
        <w:br/>
        <w:t>（6）整治；治理。《禮記·檀弓下》：“*孔子*之故人曰*原壤*，其母死，夫子助之沐椁。”*鄭玄*注：“沐，治也。”</w:t>
        <w:br/>
        <w:br/>
        <w:t>（7）水名。即今*山东省**弥河*。发源于*山东省**沂山*，经*临朐县*、*青州市*、*寿光市*等地，流入*渤海*。《集韻·屋韻》：“沐，水名，在*青州*。”</w:t>
        <w:br/>
        <w:br/>
        <w:t>（8）姓。《通志·氏族略五》：“*沐*氏，*漢*有*沐寵*，為*東平*太守。《狀》云：*端木賜*之後，避難改為*沐*氏。”</w:t>
        <w:br/>
      </w:r>
    </w:p>
    <w:p>
      <w:r>
        <w:t>沑##沑</w:t>
        <w:br/>
        <w:br/>
        <w:t>《説文》：“沑，水吏也。又温也。从水，丑聲。”</w:t>
        <w:br/>
        <w:br/>
        <w:t>（一）nǜ　《廣韻》女六切，入屋娘。幽部。</w:t>
        <w:br/>
        <w:br/>
        <w:t>（1）水纹。常“蹜沑”或“淑沑”连用。《説文·水部》：“沑，水吏也。”*錢大昕*《潛研堂集·答問八》：“‘水吏’不見於經典，當是水文之譌。《廣韻》：‘蹜沑，水文聚。’於《易》，物相雜為文，凡丑之字粈、𩚖皆為雜飯，則沑為水文審矣。*木華*《海賦》：‘葩華踧沑。’*李善*注：‘踧沑，蹙（蹵）聚也。’踧沑，即蹜沑。”《集韻·屋韻》：“沑，淑沑，水皃。”一说水流疾。*清**段玉裁*《説文解字注·水部》：“‘沑，水吏也’謂水駛也。駛，疾也。其字在《説文》作𩰢，不解者，譌為吏耳。一本作利，義同。”</w:t>
        <w:br/>
        <w:br/>
        <w:t>（2）泥。《玉篇·水部》：“沑，泥也。”</w:t>
        <w:br/>
        <w:br/>
        <w:t>（二）niǔ　《集韻》女九切，上有娘。幽部。</w:t>
        <w:br/>
        <w:br/>
        <w:t>（1）湿。《説文·水部》：“沑，温也。”*桂馥*義證：“温也者，温當為溼。《集韻》：‘沑，溼也。’溼，俗作濕，與温形誤。沑，别作㴼，《玉篇》：‘㴼，溼也。’”</w:t>
        <w:br/>
        <w:br/>
        <w:t>（2）至。《篇海類編·地理類·水部》：“沑，至也。”</w:t>
        <w:br/>
        <w:br/>
        <w:br/>
        <w:br/>
        <w:br/>
        <w:br/>
        <w:br/>
        <w:br/>
        <w:t>沒</w:t>
        <w:tab/>
        <w:t>@@@LINK=没\n</w:t>
        <w:br/>
      </w:r>
    </w:p>
    <w:p>
      <w:r>
        <w:t>沓##沓</w:t>
        <w:br/>
        <w:br/>
        <w:t>《説文》：“沓，語多沓沓也。从水，从曰。*遼東*有*沓縣*。”</w:t>
        <w:br/>
        <w:br/>
        <w:t>（一）tà　㊀《廣韻》徒合切，入合定。緝部。</w:t>
        <w:br/>
        <w:br/>
        <w:t>（1）话多。《説文·曰部》：“沓，語多沓沓也。”《玉篇·曰部》：“沓，多言也。”《詩·小雅·十月之交》：“噂沓背憎，職競由人。”*毛*傳：“噂猶噂噂，沓猶沓沓。”*鄭玄*箋：“噂噂沓沓，相對談語。”</w:t>
        <w:br/>
        <w:br/>
        <w:t>（2）重叠。《玉篇·曰部》：“沓，重疊也。”《莊子·田子方》：“適矢復沓，方矢復寓。”*成玄英*疏：“沓，重也。”*唐**柳宗元*《天對》：“無營以成，沓陽而九。”注：“沓，積也。”*清**王夫之*《宋論·太祖八》：“況*幽州*者，負*西山*，帶*盧溝*，沓嶂重崖以東迤於海。”*朱自清*《抗战与诗》：“复沓是歌谣的生命。歌谣的组织整个儿是复沓，韵并不是必要的。”</w:t>
        <w:br/>
        <w:br/>
        <w:t>（3）繁杂；纷乱。*漢**枚乘*《七發》：“壁壘重堅，沓雜似軍行。”*晋**左思*《蜀都賦》：“輿輦雜沓，冠帶混并。”*明**屠隆*《曇花記·羣魔歷試》：“諸魔沓來，一心不亂。”</w:t>
        <w:br/>
        <w:br/>
        <w:t>（4）合；会合。《小爾雅·廣言》：“沓，合也。”《楚辭·天問》：“天何所沓？十二焉分？”*王逸*注：“沓，合也。言天與地合會何所？”《説苑·善説》：“*莊辛*遷延，沓手而稱曰：‘君獨不聞夫*鄂君**子晳*之汎舟於新波之中也？’”</w:t>
        <w:br/>
        <w:br/>
        <w:t>（5）松懈；松弛。如：拖沓。《孟子·離婁上》：“《詩》曰：‘天之方蹶，無然泄泄。’泄泄猶沓沓也。”*朱熹*集注：“（泄泄，怠緩悦從之貌）沓沓即泄泄之意。蓋*孟子*時人語如此。”《新唐書·李愿傳》：“（*愿*）用婚家*竇緩*典帳中兵，驕驁怠沓，牙將*李臣則*等因衆不忍，夜斬*緩*首。”*梁启超*《魏李宪志》：“用笔已近平沓，*魏*志中变风变雅之先声也。”又放纵。*清**譚嗣同*《仁學》卷上：“恣虜掠，沓奸嬲，横決皆肆於殺。”</w:t>
        <w:br/>
        <w:br/>
        <w:t>（6）水翻腾沸涌。《正字通·水部》：“沓，水沸溢也。今*河朔*方言謂沸溢為沓。又，水勢前後相蹙合貌。”《文選·枚乘〈七發〉》：“（濤）發怒庢沓，清升踰跇。”*李善*注：“言初發怒，礙止而涌沸……《埤蒼》曰：‘沓，釜沸出也。’”*南朝**陳**徐陵*《武皇帝作相時與北齊廣陵城主書》：“*揚州*卑濕，厥土塗泥，如遇秋霖，沓同*江**漢*。”*唐**李白*《早過漆林渡寄萬巨》：“漏流昔吞翕，沓浪競奔注。”《古今风谣拾遗·广州渔者歌》：“水头鱼多，水尾鱼少，不如沓潮，鱼无大小。”</w:t>
        <w:br/>
        <w:br/>
        <w:t>（7）风病名。《史記·扁鵲倉公列傳》：“臣*意*謂之病苦沓風，三歲四支不能自用。”*司馬貞*索隱：“沓，風病之名也。”</w:t>
        <w:br/>
        <w:br/>
        <w:t>（8）古县名。*汉*置。《漢書·地理志》作“*沓氏縣*”，属*幽州**辽东郡*，故地约在今*辽宁省**大连市**金州区*。《説文·曰部》：“沓，*遼東*有*沓縣*。”*清**顧祖禹*《讀史方輿紀要·山東八·金州衛》：“*沓氏城*，在（*金州*）衛東南，*漢*縣，屬*遼東郡*，*後漢*因之。*晋*廢……*魏**景初*三年，以*遼東**沓縣*吏民渡海居*齊郡*界，立新*沓縣*。”</w:t>
        <w:br/>
        <w:br/>
        <w:t>（9）姓。《廣韻·合韻》：“沓，虜複姓。《後魏書》：*沓盧*氏，後改為*沓*氏。”*北魏*有*沓龙超*。</w:t>
        <w:br/>
        <w:br/>
        <w:t>㊁《集韻》託合切，入合透。</w:t>
        <w:br/>
        <w:br/>
        <w:t>（1）在行进中击鼓。《集韻·合韻》：“沓，行擊鼓也。”*北周**庾信*《哀江南賦》：“棧*秦*車於暢轂，沓*漢*鼓於雷門。”*明**湯顯祖*《紫簫記·征途》：“沓鼓揚鉦，南庭*朔方*知遠近？”</w:t>
        <w:br/>
        <w:br/>
        <w:t>（2）贪婪。《古今韻會舉要·合韻》：“沓，貪也。”《國語·鄭語》：“其民沓貪而忍，不可因也。”*韋昭*注：“沓，黷也。”《新唐書·盧從史傳》：“*從史*資沓猥，所玩悦必遺焉。”*清**黄宗羲*《陳乾初先生墓誌銘初稿》：“沓吏坐先生以罔上，同舍生齗齗不退，沓吏始敗。”</w:t>
        <w:br/>
        <w:br/>
        <w:t>（3）通“錔”。器物的套子。《古今韻會舉要·合韻》：“沓，冒也。”*清**段玉裁*《説文解字注·金部》：“錔取重沓之意，故多借沓為之。”《漢書·外戚傳下·孝成趙皇后》：“切皆銅沓（冒）黄金塗。”*顔師古*注：“切，門限也。沓，冒其頭也。”*宋**吴自牧*《夢粱録·元宵》：“昨*汴京*大内前縛山棚，對*宣德樓*，悉以綵結，山沓上皆畫羣仙故事。”又套。《吕氏春秋·察微》“季氏為之金距”*漢**高誘*注：“以利鐵作假距，沓其距上。”《通俗編·器用》：“沓杯，《通雅》：‘俗曰套杯，或五或六，外大内小。’”</w:t>
        <w:br/>
        <w:br/>
        <w:t>（4）量词。用于成套的器物。《世説新語·任誕》：“（*羅友*）在*益州*，語兒云：‘我有五百人食器。’家中大驚。其由來清，而忽有此物，定是二百五十沓烏樏。”*余嘉锡*箋疏：“《御覽》七百五十九引《東宫舊事》曰：‘漆三十五子方樏二沓。’……《舊事》之所謂沓，舉盒言之，故三十五子而為一沓。則樏一而碟三十五也。此所謂沓者，舉碟言之，欲其數之多，故以一碟一隔為一沓。蓋取出其碟，隔中亦可以盛菜，故二百五十沓，而可為五百人食器也。”</w:t>
        <w:br/>
        <w:br/>
        <w:t>（5）象声词。《紅樓夢》第五十三回：“只聽鏗鏘叮噹，金鈴玉珮微微摇曳之聲，并起跪靴履颯沓之響。”</w:t>
        <w:br/>
        <w:br/>
        <w:t>（二）ta</w:t>
        <w:br/>
        <w:br/>
        <w:t>〔疲沓〕松懈拖沓。如：他做事疲沓。</w:t>
        <w:br/>
        <w:br/>
        <w:t>（三）dá</w:t>
        <w:br/>
        <w:br/>
        <w:t>量词。用于叠起来的纸张或其他薄的东西。*明**陶宗儀*《輟耕録》卷十三：“外包五色絨，朱書符命一沓。”又用作名词。指叠起来的纸张或其他薄东西。*宋**俞文豹*《吹劍録·四録》：“此詩今在案沓卷中。”</w:t>
        <w:br/>
      </w:r>
    </w:p>
    <w:p>
      <w:r>
        <w:t>沔##沔</w:t>
        <w:br/>
        <w:br/>
        <w:t>《説文》：“沔，水。出*武都**沮縣**東狼谷*，東南入*江*。或曰入*夏水*。从水，丏聲。”</w:t>
        <w:br/>
        <w:br/>
        <w:t>miǎn　《廣韻》彌兗切，上獮明。元部。</w:t>
        <w:br/>
        <w:br/>
        <w:t>（1）*汉水*上源。在*陕西省*西南部。北源出*陕西省**留坝*西，西源出*陕西省**宁强县*北。东流同*褒水*、*湑水*汇合后称*汉水*。古代通称*汉水*为*沔水*。《説文·水部》：“沔，水。出*武都**沮縣**東狼谷*，東南入*江*。”《廣韻·獮韻》：“沔，*漢水*别名。”《書·禹貢》：“浮于*潛*，逾于*沔*。”*孔*傳：“*漢*上曰*沔*。”《三國志·蜀志·諸葛亮傳》：“*荆州*北據*漢*、*沔*，利盡南海，東連*吴會*，西通*巴**蜀*。”</w:t>
        <w:br/>
        <w:br/>
        <w:t>（2）古州名。《廣韻·獮韻》：“沔，州名。”1.*西魏*置，*北周*废，故治在今*湖北省**汉川市*东南。*清**顧祖禹*《讀史方輿紀要·湖廣二·漢陽府》：“*甑山城*，（*漢川*）縣東南十里……*西魏*為*魏安郡*治，兼置*江州*。*廢帝欽*二年改曰*沔州*……尋復為*周*所得，州廢。”2.*隋*置。故治即今*湖北省**仙桃市*。*清**顧祖禹*《讀史方輿紀要·湖廣三·沔陽州》：“*春秋戰國*時*楚*地，*秦*為*南郡*地，*漢*屬*江夏郡*，*後漢*因之。*晋惠帝*時分屬*竟陵郡*，*梁*又置*沔陽郡*，*後周*兼置*復州*，*隋*初郡廢州存，*大業*初，改州曰*沔州*，尋又改曰*沔陽郡*，*唐**武德*五年又為*復州*……*元*為*復州路*，又改為*沔陽府*。*明**洪武*九年，降為州。”3.*唐**武德*四年置，后废。故治即今*湖北省**武汉市**汉阳区*。*清**顧祖禹*《讀史方輿紀要·湖廣二·漢陽府》：“（*隋*）*大業*初屬*沔陽郡*。*唐**武德*四年，討平*朱粲*，析置*沔州*，（治*漢陽縣*）。*天寳*初，改*漢陽郡*。*乾元*初，復為*沔州*。*寳曆*初，州廢屬*鄂州*。”4.*宋**开禧*三年平*吴曦*后置。故治在今*陕西省**略阳县*。*清**顧祖禹*《讀史方輿紀要·陝西五·寧羌州》：“（*略陽縣*）*紹興*十四年，為*利州*西路治所……*開禧*三年，*吴曦*叛，偽改*興德府*。*曦*誅，改曰*沔州*。”</w:t>
        <w:br/>
        <w:br/>
        <w:t>（3）旧县名，在*陕西省*。1964年改作*勉县*。*清**顧祖禹*《讀史方輿紀要·陝西五·寧羌州》：“（*沔縣*）*漢*為*漢中府*之*沔陽縣*……*元**至元*二十年，置*鐸水縣*，遷*沔州*治焉。尋省縣入州，*明*初又改州為縣。”</w:t>
        <w:br/>
        <w:br/>
        <w:t>（4）通“瀰（mí）”。盈满。《集韻·紙韻》：“彌（瀰），水盛皃。或作沔。”*清**朱駿聲*《説文通訓定聲·坤部》：“沔，叚借為瀰……沔、瀰雙聲。”《詩·小雅·沔水》：“沔彼流水，朝宗于海。”*毛*傳：“沔，水流滿也。”*唐**李白*《送黄鐘之鄱陽謁張使君序》：“湖水演沔，勗哉是行。”</w:t>
        <w:br/>
        <w:br/>
        <w:t>（5）通“湎”。沉迷。《字彙補·水部》：“沔，與湎同。《禮樂志》‘湛沔自若。’”《史記·樂書》：“陵遲以至六國，流沔沈佚，遂往不返，卒於喪身滅宗，并國於*秦*。”《漢書·霍光傳》：“與從官官奴夜飲，湛沔於酒。”*顔師古*注：“沈沔，荒迷也。”</w:t>
        <w:br/>
      </w:r>
    </w:p>
    <w:p>
      <w:r>
        <w:t>沕##沕</w:t>
        <w:br/>
        <w:br/>
        <w:t>（一）mì　《廣韻》美筆切，入質明。</w:t>
        <w:br/>
        <w:br/>
        <w:t>（1）潜藏；隐灭。《集韻·質韻》：“沕，潛藏也。”《史記·屈原賈生列傳》：“襲九淵之神龍兮，沕深潛以自珍。”*裴駰*集解引*徐廣*曰：“沕，潛藏也。”*司馬貞*索隱：“*張晏*曰：‘沕，音密，又音勿也。’”*清**邵岷*《趙忠愍公得諡詩》：“百年幽沕一朝顯，六詔山川增皦潔。”</w:t>
        <w:br/>
        <w:br/>
        <w:t>（2）失志貌。《文選·劉安〈招隱士〉》：“罔兮沕。”*吕延濟*注：“失志貌。”</w:t>
        <w:br/>
        <w:br/>
        <w:t>（3）尘浊。《廣韻·質韻》：“沕，塵濁。”</w:t>
        <w:br/>
        <w:br/>
        <w:t>（二）wù　《廣韻》文弗切，入物微。</w:t>
        <w:br/>
        <w:br/>
        <w:t>（1）〔沕穆〕深微。《廣韻·物韻》：“沕，沕穆，微也。”《集韻·勿韻》：“沕，沕穆，深微皃。”《史記·屈原賈生列傳》：“沕穆無窮兮，胡可勝言！”*司馬貞*索隱：“沕穆，深微之貌。”*宋**曾鞏*《王君俞哀詞》：“沕穆無端兮莫敢責辭，維舊及知兮哀攪余胷。”*清**魏源*《偶然吟十八首呈婺源董小槎先生為和師感興詩而作》之十五：“至人體其全，呼吸通沕穆。”</w:t>
        <w:br/>
        <w:br/>
        <w:t>（2）没。《玉篇·水部》：“沕，没也。”《馬王堆漢墓帛書·老子甲本·道經》：“天乃道，（道乃久），沕身不怠。”按：今本《老子》第十六章作“没身”。</w:t>
        <w:br/>
        <w:br/>
        <w:t>（三）hū</w:t>
        <w:br/>
        <w:br/>
        <w:t>渺茫；不分明的样子。后作“忽（惚）”。《馬王堆漢墓帛書·老子乙本·道經》：“是胃（謂）无狀之狀，无物之象，是胃（謂）沕望。”又：“沕呵望（恍）呵，中又（有）象呵，望（恍）呵沕呵，中有物呵。”“沕望”，*河上公*注本作“忽恍”（第十四章）或“忽怳”（第二十一章）；*王弼*注本作“惚恍”。</w:t>
        <w:br/>
      </w:r>
    </w:p>
    <w:p>
      <w:r>
        <w:t>沖##沖</w:t>
        <w:br/>
        <w:br/>
        <w:t>《説文》：“沖，涌摇也。从水、中。讀若動。”*徐鍇*繫傳作“从水，中聲”。按：古籍多用“沖”字，今“冲”字通行。</w:t>
        <w:br/>
        <w:br/>
        <w:t>chōng　《廣韻》直弓切，平東澄。東部。</w:t>
        <w:br/>
        <w:br/>
        <w:t>（1）动摇貌。《説文·水部》：“沖，涌摇也。”*叶德辉*讀若考：“涌摇，即動摇。”《詩·小雅·蓼蕭》：“鞗革沖沖。”*毛*傳：“沖沖，垂飾貌。”</w:t>
        <w:br/>
        <w:br/>
        <w:t>（2）深远。《廣韻·東韻》：“沖，深也。”*北周**庾信*《羽調曲》：“沖深其智則厚，昭明其道乃尊。”《梁書·孔休源傳》：“（*休源*）風業貞正，雅量沖邈。”*唐**宋之問*《自衡陽至韶州謁能禪師》：“物用益沖曠，心源日閒細。”</w:t>
        <w:br/>
        <w:br/>
        <w:t>（3）（水流）冲击；冲刷。*清**黄肇敏*《黄山紀遊》：“按此處古有橋名*聖泉*，*乾隆*間為蛟水沖塌。”又冲洗。如把碗用水冲干净。</w:t>
        <w:br/>
        <w:br/>
        <w:t>（4）用水或酒浇注调制。如：冲茶；冲鸡蛋；用酒冲服。</w:t>
        <w:br/>
        <w:br/>
        <w:t>（5）会计用语。收支账目互相抵销，或两户应支付的款项互相抵销。《紅樓夢》第七十五回：“幸而後手裏漸漸翻過來了，除了沖賬的，反贏了好些。”</w:t>
        <w:br/>
        <w:br/>
        <w:t>（6）山区的平地。如：*韶山冲*。</w:t>
        <w:br/>
        <w:br/>
        <w:t>（7）通“盅”。空虚。《玉篇·水部》：“沖，沖虚。”*清**段玉裁*《説文解字注·水部》：“沖，凡用沖虚字者，皆盅之假借。”《老子》第四章：“道沖，而用之或不盈。”*俞樾*平議：“盅訓虚，與盈正相對。作沖者，叚字也。”按：《説文·皿部》引作“盅”。《淮南子·原道》：“原流泉浡，沖而徐盈。”*高誘*注：“沖，虚也。”</w:t>
        <w:br/>
        <w:br/>
        <w:t>（8）和；谦虚。《廣韻·東韻》：“沖，和也。”《老子》第四十二章：“萬物負陰而抱陽，沖氣以為和。人之所惡，唯孤寡不穀，而王公以為稱。”《文選·謝莊〈月賦〉》：“朒朓驚闕，朏魄示沖。”*李善*注：“示沖……表示人君有謙沖，不自盈大也。”《資治通鑑·漢獻帝建安十三年》：“拔敦實，斥華偽，進沖遜，抑阿黨。”*胡三省*注：“沖，謙虚也；和也。”</w:t>
        <w:br/>
        <w:br/>
        <w:t>（9）淡泊。*漢**蔡邕*《荆州刺史庾侯碑》：“拜為*荆州*刺史，杖沖静以臨民，施仁義以接物。”*唐**駱賓王*《夏日遊德州贈高四》：“霜松貞雅節，月桂朗沖襟。”*清**魏源*《荆溪周君保緒傳》：“予晚晤君*金陵*、*淮安*，沖夷如也，無復少壯時態。”</w:t>
        <w:br/>
        <w:br/>
        <w:t>（10）通“僮（童tóng）”。幼小。*清**朱駿聲*《説文通訓定聲·豐部》：“沖，叚借為僮。”《書·盤庚下》：“肆予沖人，非廢厥謀，弔由靈。”*孔*傳：“沖、童。童人，謙也。”*孔穎達*疏：“沖、童聲相近，皆是幼小之名。自稱童人，言己幼小無知，故為謙也。”《新唐書·王播傳》：“帝沖闇，不内其言。”《資治通鑑·陳宣帝太建十二年》：“*昉*見*静帝*幼沖……謀引*堅*輔政。”*胡三省*注：“沖，亦幼也。”</w:t>
        <w:br/>
        <w:br/>
        <w:t>⑪直上；升。也作“衝”。《篇海類編·地理類·水部》：“沖，飛也。”《字彙·水部》：“沖，上飛也。”《韓非子·喻老》：“三年不翅，將以長羽翼……雖無飛，飛必沖天。”《素問·解精微論》：“夫志悲者惋，惋則沖陰。”*王冰*注：“沖，猶升也。”《西遊記》第一回：“眼運金光，射沖斗府。”又冒着；顶着。《西遊記》第五十回：“師徒四衆，冒雪沖寒，戰澌澌，行過那巔峯峻嶺。”《徐霞客遊記·楚遊日記》：“天明漸霽，仰見三分石，露影在咫尺間，輒憑飢沖溼而南。”</w:t>
        <w:br/>
        <w:br/>
        <w:t>⑫旧时星相术士谓日辰、五行、生肖等相抵触者为沖（冲），谓相忌者为沖克。又指破除不祥。也作“衝”。如：子午相沖；酉卯相沖。《紅樓夢》第九十六回：“況且*寶玉*病着，也不可叫他成親，不過是沖沖喜。”*清**黄六鴻*《福惠全書·筮仕部·上任吉期》：“干支喜與本命行年相生，忌相沖尅。”</w:t>
        <w:br/>
        <w:br/>
        <w:t>⑬姓。*宋**邵思*《姓解》卷一：“沖，《風俗通》有博士*沖和*。”《正字通·水部》：“沖，姓。*明**洪武*中*香山縣*丞*沖敬*。”</w:t>
        <w:br/>
      </w:r>
    </w:p>
    <w:p>
      <w:r>
        <w:t>沗##沗</w:t>
        <w:br/>
        <w:br/>
        <w:t>（一）tiān</w:t>
        <w:br/>
        <w:br/>
        <w:t>同“添”。增加。《字彙·水部》：“沗，即添字。與忝字不同，增沗之沗从水；忝辱之忝从心。”</w:t>
        <w:br/>
        <w:br/>
        <w:t>（二）pāng</w:t>
        <w:br/>
        <w:br/>
        <w:t>同“滂”。盛多；沾湿。《字彙補·水部》：“沗，《字學指南》與滂同，沛也；渥也。”</w:t>
        <w:br/>
      </w:r>
    </w:p>
    <w:p>
      <w:r>
        <w:t>沘##沘</w:t>
        <w:br/>
        <w:br/>
        <w:t>bǐ　《廣韻》卑履切，上旨幫。又房脂切。</w:t>
        <w:br/>
        <w:br/>
        <w:t>水名。1.即今*安徽省**淠河*。《廣韻·旨韻》：“沘，水名。出*廬江**灊縣*入*芍陂*，今謂之*𣴪〔淠〕水*也。”《漢書·地理志上》：“（*廬江郡*）*沘山*，*沘水*所出，北至*壽春*入*芍陂*。”*顔師古*注：“沘，音比。”2.即今*河南省**泌阳河*及其下游的*唐河*。《正字通·水部》：“沘，《一統志》：*沘水*源出*南陽府**唐縣**大湖山*，一名*馬仁陂*，乃聚澤也。溉田萬頃，*漢*因此水置*沘陽縣*。”《後漢書·光武帝紀上》：“*漢*軍復與*甄阜*、*梁丘賜*戰於*沘水*西，大破之，斬*阜*、*賜。*”*李賢*注：“*沘水*在今*唐州**沘陽縣*南。”</w:t>
        <w:br/>
      </w:r>
    </w:p>
    <w:p>
      <w:r>
        <w:t>沙##沙</w:t>
        <w:br/>
        <w:br/>
        <w:t>《説文》：“沙，水𢿨石也。从水，从少，水少沙見。*楚*東有*沙水*。*譚長*説，沙，或从尐。”*林义光*《文源》：“象散沙及水形。”按：会意。</w:t>
        <w:br/>
        <w:br/>
        <w:t>（一）shā　《廣韻》所加切，平麻生。歌部。</w:t>
        <w:br/>
        <w:br/>
        <w:t>（1）细碎的石粒。《説文·水部》：“沙，水𢿨石也。”*段玉裁*注：“石散碎謂之沙。”《墨子·備梯》：“城上繁下矢石沙炭以雨之，薪火水湯以濟之。”《史記·淮陰侯列傳》：“*韓信*乃夜令人為萬餘囊，滿盛沙，壅水上流，引軍半渡，擊*龍且*，詳不勝，還走。”*唐**李白*《古風五十九首》之六：“驚沙亂海日，飛雪迷胡天。”</w:t>
        <w:br/>
        <w:br/>
        <w:t>（2）水边沙地，沙滩。《集韻·支韻》：“沙，水傍。”《詩·大雅·鳧鷖》：“鳧鷖在沙，公尸來燕來宜。”*毛*傳：“沙，水旁也。”*北周**庾信*《春賦》：“樹下流杯客，沙頭渡水人。”*郭沫若*《北戴河一夕即景》：“满地苕秧沙岸绿，一天霞彩海波红。”</w:t>
        <w:br/>
        <w:br/>
        <w:t>（3）水边可耕地，沙田。《正字通·水部》：“沙，沙田。《丹鉛總緑》：‘水邊地可耕曰沙。’*金陵*有白沙，*徽州*有錦沙，*楚*有長風沙，*秦*塞有穆𧅰沙。”*宋**蘇軾*《自金山放船至焦山》：“雲霾浪打人跡絶，時有沙户祈春蠶。”自注：“*吴*人謂水中可田者為沙。”</w:t>
        <w:br/>
        <w:br/>
        <w:t>（4）沙漠。《漢書·匈奴傳下》：“幕北地平，少草木，多大沙，*匈奴*來寇，少所隱蔽。”《魏書·張彝傳》：“沙西氈頭之戎，漠北辮髮之虜，重譯納貢，請吏稱藩。”*唐**杜甫*《送人從軍》：“弱水應無地，*陽關*已近天。今君渡沙磧，累月斷人煙。”*明**袁宏道*《猛虎行》：“槌掠及平人，千里旱沙赤。”*清**傅昂霄*《飲馬長城窟》：“君不見*長城*之北*青海*邊，平沙直上黄雲天。沙中白骨堆何年？”</w:t>
        <w:br/>
        <w:br/>
        <w:t>（5）颗粒松散。*宋**陸游*《老學庵筆記》卷六：“沙糖中國本無之。*唐太宗*時外國貢至。”*林遐*《山水阳光·地图》：“我们这时候才发现，这里的土质还很沙。”又指某些食物因过度熟烂而变得松散。*明**方以智*《物理小識·飲食類》：“醉（蟹）見燈沙，宜置皂角，或醋或蒜或用茱萸一粒，置蟹厴中，經年不沙。”又指似沙粒的东西。如：豆沙；铁沙。《華陽國志·南中志》：“（*永昌郡*）*博南縣*，山高四十里，越之，得*蘭滄水*，有金沙，以火融之，為黄金。”《西遊記》第五十五回：“少頃，兩個丫鬟，捧兩盤饃饃：一盤是人肉餡，葷的；一盤是鄧沙餡，素的。”</w:t>
        <w:br/>
        <w:br/>
        <w:t>（6）丹砂。《楚辭·招魂》：“紅壁沙版，玄玉梁些。”*王逸*注：“沙，丹沙也。”</w:t>
        <w:br/>
        <w:br/>
        <w:t>（7）沙薙，蚕屎。*宋**陳旉*《農書·用火採桑之法》：“沙薙必遠放，為其蒸熱作氣也。最怕濕熱及冷風：傷濕即黄肥，傷風即節高，沙蒸即脚腫……”又：“外採葉歸，必疎爽于葉室中，以待其熱氣退，乃可與食。若便與食，則上為葉熱，下為沙濕，蠶居其中，遂成葉蒸矣。”</w:t>
        <w:br/>
        <w:br/>
        <w:t>（8）细绢。后作“紗”。《釋名·釋采帛》：“穀（縠），粟也。其形戚戚，視之如粟也。又謂之沙，亦取戚戚如沙也。”《篇海類編·地理類·水部》：“沙，與紗同。”《周禮·天官·内司服》：“内司服，掌王后之六服：褘衣、揄狄、闕狄、鞠衣、展衣、緣衣、素沙。”*鄭玄*注引*鄭司農*云：“素沙，赤衣也。”又*鄭玄*注：“素沙者，今之白縳也。六服皆袍制，以白縳為裏，使之張顯。今世有紗縠者，名出于此。”*孫詒讓*正義：“沙、紗，古今字……*吕飛鵬*云：‘古無紗字，至*漢*時始有之。’”《大戴禮記·曾子制言上》：“蓬生麻中，不扶自直；白沙在泥，與之皆黑。”</w:t>
        <w:br/>
        <w:br/>
        <w:t>（9）粗糙。《舊唐書·食貨志上》：“*則天**長安*中，又令懸樣於市，令百姓依樣用錢……其有熟銅、排斗、沙澀、厚大者，皆不許簡。”《宋史·后妃傳下·哲宗昭慈聖獻孟皇后》：“時*虔州*府庫皆空，衛軍所給，惟得沙錢，市買不售，與百姓交鬥，縱火肆掠。”*明**方以智*《物理小識·草木類上》：“糙葉樹……葉沙，磨器細於木賊。獵梅葉亦沙，可用。”</w:t>
        <w:br/>
        <w:br/>
        <w:t>（10）声音嘶哑。《集韻·禡韻》：“沙，聲澌也。”《字彙·水部》：“沙，嘶也，聲破曰嘶。”*章炳麟*《新方言·釋形體》：“今通謂聲破為沙喉嚨。”《周禮·天官·内饔》：“鳥皫色而沙鳴，貍。”*鄭玄*注：“沙，澌也。”《禮記·内則》：“鳥皫色而沙鳴，鬱。”*鄭玄*注：“沙，猶嘶也。鬱，腐臭也。”*茅盾*《春蚕》：“这些人都比一个月前瘦了许多，眼眶陷进了，嗓子也发沙，然而都很快活兴奋。”</w:t>
        <w:br/>
        <w:br/>
        <w:t>⑪淘汰；拣择。《廣韻·麻韻》：“沙，沙汰。”《字彙·水部》：“沙，汰也。”《晋書·孫楚傳附孫綽》：“嘗與*習鑿齒*共行，*綽*在前，顧謂*鑿齒*曰：‘沙之汰之，瓦石在後。’*鑿齒*曰：‘簸之颺之，穅秕在前。’”*唐**魏元忠*《上高宗封事》：“自*蘇定方*定*遼東*，*李勣*破*平壤*，賞絶不行，勲仍淹滯。數年紛紜，真偽相雜，縱加沙汰，未至澄清。”*明**沈德符*《萬曆野獲編·釋道·釋教盛衰》：“*唐武宗*亦用*李德裕*之謀，沙汰僧尼，犯者立死。”</w:t>
        <w:br/>
        <w:br/>
        <w:t>⑫木名。似杉树。*宋**范成大*《桂海虞衡志·志草木》：“沙木與杉同類，尤高大，葉尖成叢，穗小，與杉異。”</w:t>
        <w:br/>
        <w:br/>
        <w:t>⑬古代表微量的重量单位。*明**沈榜*《宛署雜記·山字·繇賦》：“正賦中通共起存銀叁千陸百陸拾捌兩柒錢伍分貳厘陸毫伍絲肆微捌纖陸沙陸塵陸埃壹渺貳漠伍糢。”</w:t>
        <w:br/>
        <w:br/>
        <w:t>⑭沐。《篇海類編·地理類·水部》：“沙，沐也。”</w:t>
        <w:br/>
        <w:br/>
        <w:t>⑮语气词。相当于“唦”、“呵”。*元**石君寳*《曲江池》第一折：“不因你個小名兒沙，他怎肯誤入桃源！”*元**白樸*《梧桐雨》第三折：“把箇*馬嵬坡*簇合沙，又待做甚麽？”*明**朱有燉*《黑旋風仗義疎財》：“（二末唱）既不是沙，却怎地唤您黑爹爹不住程！”*清**洪昇*《長生殿·絮閣》：“（旦）既不沙，怎得那一斛珍珠去慰寂寥！”</w:t>
        <w:br/>
        <w:br/>
        <w:t>⑯河流名。1.古*颍水*支流。又名*濮水*。古*颍水*在流经今*河南省**周口市*境时分流为*沙水*，经*淮阳县*南向东南流至今*安徽省**怀远县*南注入*淮河*。今大部已堙。《爾雅·釋水》：“*潁*為*沙*，*汝*為*濆*。”*郭璞*注：“皆大水溢出别為小水之名。”《説文·水部》：“沙，*楚*東有*沙水*。”《左傳·昭公二十七年》：“令尹*子常*以舟師及*沙*汭而還。”*杜預*注：“沙，水名。”2.古*沙水*，*涔水*的支流。《山海經·東山經》：“又南三百里，曰*盧其之山*，無草木，多沙石，*沙水*出焉，南流注入*涔水*。”3.*温榆河*。*清*代名*沙河*。今*北京*东北部的*温榆河*即是。*清**顧祖禹*《讀史方輿紀要·直隷二·順天府》：“*沙河*，府北六十里，即*榆河*也。《志》云：源出*居庸河*，至*昌平*舊縣南而伏，又南十餘里復出，流入*宛平縣*界。《水經注》謂之*濕餘河*，《遼史》作*温榆河*。自府北合*清河*，東流入*順義縣*，下流會入*白河*。或曰*沙河*有二源，一出*昌平州*西南五十里*龍泉寺*，合*西山諸*泉東流，為*南沙河*；一出*昌平州*西南之*四家莊*，逕*雙塔村*東流，為*北沙河*。二河分流至*沙河店*東南*竇家莊*，合為一，入*通州*界，注於*白河*。”4.*大沙河*。*河北省**潴龙河*的上游。发源于*五台山*，向东南经*河北省**阜平县*、*曲阳县*、*行唐县*等地，至*安国市*南与*磁河*合为*潴龙河*。*清**顧祖禹*《讀史方輿紀要·直隷五·真定府》：“*沙河*，在州南，源發*山西**繁畤縣*東*白坡頭口*，經*曲陽*入*新樂*，又東經州境而入*保定府**祁州界*。”5.*沙河*。源出*河北省**迁安市*西，南流经*唐山市*东注入*渤海湾*。*清**顧祖禹*《讀史方輿紀要·直隷八·永平府》：“*沙河*，（*遷安）縣*西北四十里，源出*尖山*，南流合於*石河*。又南匯山谿諸水，經*沙河驛*入*灤州界*。”6.*河北省**滏阳河*上游支流之一，经*邢台市*南，北向与诸支流合为*滏阳河*。*清**顧祖禹*《讀史方輿紀要·直隷六·順德府》：“*沙河*，在（*沙河）縣*治南，源出*湯山*，一名*湡水*，繞流經縣南，又東南流，入*廣平府**永年縣*界。”7.*沙河*，*辽河*支流，经*嵩山堡*至*铁岭*北注入*辽河*。8.*沙河*，源出*辽宁省**千山*，流经*辽阳市*和*鞍山市*之间，西入*太子河*。9.*沙河*，在今*辽宁省*，经*孤山*、*析木*、*海城*、*牛庄*注入*辽河*。10.今名*大沙河*，在*辽东半岛*南部，发源于*鸡冠山*，经*瓦房店市*向南入*黄海*。11.今名*复州河*，在*辽东半岛*西南部，经*安波*、*松树*向西流入*复州湾*。*清**顧祖禹*《讀史方輿紀要·山東八·遼東都指揮使司》：“*沙河*，（*復州）衛*南八里，出*衛*東*得利嬴城山*，下流經此。”12.*山东省**徒骇河*支流，发源于*临邑县*北，经*惠民县*东流与*徒骇河*合。13.*颍水*支流，源出*河南省**石人山*，东流经*鲁山县*、*叶县*北、*漯河市*至*周口市*入*颍河*。古代名*滍水*，为*汝河*（今*北汝河*）支流。从今*漯河市*至今*周口市*一段旧称为*北汝河*下游，今名*沙河*。*清**顧祖禹*《讀史方輿紀要·河南六·南陽府》：“*沙水*，源出*汝州**魯山縣*之*吴大嶺*，東流經*葉縣*界，與*𣹑水*會，又東入縣境，又東至*許州**襄城縣*界，入于*汝水*。”14.*河南省**南汝河*支流，古名*瀙水*，源出*板桥水库*西，经*沙河店*、*遂平县*城南至*汝南县*北入*汝河*。*清**顧祖禹*《讀史方輿紀要·河南五·汝寧府》：“*沙河*，（*遂平）縣*南里許，源出*查牙*諸山，合流入*汝*。”15.*沙河*，源出*湖北省*北部的*栲栳山*，经*枣阳市*至*璩湾*注入*滚河*。*清**顧祖禹*《讀史方輿紀要·湖廣五·襄陽府》：“（*棗陽）縣*西南一里有*沙河*。又有*中河*，源出縣南三十里之*無量山*，皆流入*滚河*。”</w:t>
        <w:br/>
        <w:br/>
        <w:t>⑰古州名。《廣韻·麻韻》：“沙，州。”《集韻·麻韻》：“沙，州名。”1.*晋**咸康*元年*前凉**张骏*置，治所在今*甘肃省**敦煌市*西，辖境相当于今*甘肃省**玉门市*及*新疆维吾尔自治区**吐鲁番市*之间地。*清**顧祖禹*《讀史方輿紀要·陝西十三·沙州衛》：“《十六國春秋》*晋**咸康*元年，*張駿*分*敦煌*等郡為*沙州*，*永和*十年，*張祚*置*商州*，仍治*敦煌郡*。”“*煬帝*復改（*瓜）州*為*敦煌郡*。*唐**武德*二年，改曰*沙州*。五年，又改為*西沙州*。*貞觀*七年，復曰*沙州*。*天寳*初曰*敦煌郡*，*乾元*初復故，後没於*吐蕃*。*大中*三年，*張儀潮*以州歸朝，置歸義軍授之。其後*曹義金*、*曹元德*等相繼有其地，終*五代*之季，*瓜**沙*二州皆附于*中國*，*宋*初亦羈縻焉。*祥符*六年，*沙州**曹賢順*入貢，授歸義節度使，尋亦附于*契丹*。*天禧*三年，*契丹*册*賢順*為*敦煌郡*王。*景祐*初，没于*西夏*。*元*初置*沙州*，尋為*沙州*路。（*明*）*永樂*三年置*衛*……*正統*十一年……*衛*廢。”2.*南朝**齐**建元*初置，旋入*梁*，改为*北益州*，兼置*平兴郡*，*西魏*改为*沙州*。治所在今*四川省**青川县*东北的*白水镇*。*清**顧祖禹*《讀史方輿紀要·四川三·昭化縣》：“*景谷*廢縣。縣西百里，*漢**廣漢郡*之*白水縣*地。*晋*屬*梓潼郡*，*孝武*分屬*晋**壽郡*，*安帝*又置*白水郡*。*宋**齊*因之。*齊*紀，*建元*初，置*沙州*于此……尋復入于*梁*，置*北益州*于此，兼置*平興郡*……*唐**武德*四年，以*利州*之*景谷*、*龍州*之*方維*置*沙州*，治*景谷*。*貞觀*元年州廢，還屬*利州*，*寳曆*初廢。尋復置，*光啟*中復廢。今為*白水鎮*，有故城周迴五里，俗亦謂之*沙州城*。”3.*南朝**梁*置，治*白沙关*（今*湖北省**红安县*东北）。*清**顧祖禹*《讀史方輿紀要·湖廣二·黄州府》：“又*白沙關*，亦在（*麻城）縣*北九十里，西至*大勝關*六十里，東北至*光山縣*百四十里，與*黄土關*密邇，峭險壁立，登者委折而上。*蕭梁*置*沙州*，治*白沙關城*，領*建寧*、*齊安*二郡。”</w:t>
        <w:br/>
        <w:br/>
        <w:t>⑱古地名。故地在今*河北省**大名县*东。《集韻·戈韻》：“沙，亭名，在*元城*。”《春秋·定公七年》：“*齊侯*、*衛侯*盟于*沙*。”*杜預*注：“*陽平**元城縣*東南有*沙亭*。”</w:t>
        <w:br/>
        <w:br/>
        <w:t>⑲县名。1.*汉*置，后改*涉县*。即今*河北省**涉县*。《漢書·地理志上》：“*魏郡*，縣十八：……*沙*。”*清**顧祖禹*《讀史方輿紀要·河南四·彰德府》：“*涉縣*，府西二百里，西南至*山西**潞安府*一百九十里。*漢*置*沙縣*，屬*魏郡*，*後漢*因之。後因*漳水*溢，人民徒涉，因曰*涉縣*。”2.*南朝**宋*置*沙村县*，*唐*改为*沙县*，即今*福建省**沙县*。*清**顧祖禹*《讀史方輿紀要·福建三·延平府》：“*沙縣*，府西南百二十里……*晋**延平縣*地。*太元*四年，置戍於此，謂之*沙戍*。*義熙*中，升為*沙村縣*，屬*建安郡*，*宋*、*齊*因之。*隋*廢。*唐**武德*四年，復置*沙縣*。”</w:t>
        <w:br/>
        <w:br/>
        <w:t>⑳姓。《廣韻·麻韻》：“沙，姓。”《通志·氏族略五》：“*沙*氏，見《姓苑》。望出*東莞*。《姓纂》云：今*東莞*有*沙氏*。”</w:t>
        <w:br/>
        <w:br/>
        <w:t>（二）shà</w:t>
        <w:br/>
        <w:br/>
        <w:t>经过摇动把东西里的杂物集中，以便清除。如：把小米里的沙子沙一沙。</w:t>
        <w:br/>
        <w:br/>
        <w:t>（三）suō　《集韻》蘇禾切，平戈心。</w:t>
        <w:br/>
        <w:br/>
        <w:t>（1）〔沙雞〕也作“莎雞”。虫名，即纺织娘。《詩·豳風·七月》“六月莎雞振羽”*唐**陸德明*釋文：“莎，音沙，*徐*又‘素何反’。*沈*云：舊多作莎，今作沙，音‘素何反’。”*黄焯*彙校：“*宋*本及小字本所附並與此同，*英倫*藏本經文作‘沙’。”</w:t>
        <w:br/>
        <w:br/>
        <w:t>（2）〔沙劘〕也作“摩挱”、“摩挲”。抚摩。《類篇·水部》：“沙，摩挱也。”《篇海類編·地理類·水部》：“沙，同挱。”《楚辭·王褒〈九懷·株昭〉》：“修潔處幽兮，貴寵沙劘。”*洪興祖*補注：“沙，蘇何切。摩挱也。”</w:t>
        <w:br/>
      </w:r>
    </w:p>
    <w:p>
      <w:r>
        <w:t>沚##沚</w:t>
        <w:br/>
        <w:br/>
        <w:t>《説文》：“沚，小渚曰沚。从水，止聲。《詩》曰：‘于沼于沚。’”</w:t>
        <w:br/>
        <w:br/>
        <w:t>zhǐ　《廣韻》諸市切，上止章。之部。</w:t>
        <w:br/>
        <w:br/>
        <w:t>（1）水中小块陆地。《爾雅·釋水》：“水中可居者曰洲，小洲曰陼，小渚曰沚。”《詩·秦風·蒹葭》：“遡游從之，宛在水中沚。”*毛*傳：“小渚曰沚。”*唐**項斯*《春日題李中丞樊川别墅》：“川光通沼沚，寺影帶樓臺。”*清**魏源*《三湘棹歌·沅湘》：“流到湖邊舟不止，隔煙呼人問磯沚。”</w:t>
        <w:br/>
        <w:br/>
        <w:t>（2）质。《廣雅·釋詁三》：“沚，質也。”</w:t>
        <w:br/>
      </w:r>
    </w:p>
    <w:p>
      <w:r>
        <w:t>沛##沛</w:t>
        <w:br/>
        <w:br/>
        <w:t>《説文》：“沛，水。出*遼東**番汗*塞外，西南入海。从水，市聲。”</w:t>
        <w:br/>
        <w:br/>
        <w:t>pèi　㊀《廣韻》普蓋切，去泰滂。月部。</w:t>
        <w:br/>
        <w:br/>
        <w:t>（1）古水名。今未详。约在今*辽宁省*境内。《説文·水部》：“沛，水。出*遼東**番汗*塞外，西南入海。”*段玉裁*注：“番，音盤；汗，音寒。*遼東郡**番汗*，二《志》同。今*奉天府**遼陽州*，*漢**遼東郡*治也。*番汗*未聞。《前志》‘番汗’下曰：‘*沛水*出塞外，西部入海。’*沛水*亦未聞。”</w:t>
        <w:br/>
        <w:br/>
        <w:t>（2）沼泽，多水草之地。《風俗通·山澤》：“沛者，草木之蔽茂，禽獸之所蔽匿也。”《孟子·滕文公下》：“園囿汙池沛澤多而禽獸至。”*趙岐*注：“沛，草水之所生也。”《後漢書·崔駰傳》：“故英人乘斯時也，猶逸禽之赴深林，蝱蚋之趣大沛。”*李賢*注引*劉熙*曰：“沛，水草相半。”</w:t>
        <w:br/>
        <w:br/>
        <w:t>（3）水充盛貌。又作“沛沛”、“滂沛”。《廣雅·釋訓》：“滂滂、沛沛，流也。”*王念孫*疏證：“《説文》：‘滂，沛也。’重言之，則曰滂滂沛沛……*王褒*《九懷》云：‘望*淮*兮沛沛。’”《孟子·梁惠王上》：“誠如是也，民歸之，由水之就下，沛然誰能禦之？”*焦循*正義：“*劉熙*《釋名·釋水》云：‘水從河出曰雍沛。’言在河岸限内，時見雍出，則沛然也……此水之就下，比天下來歸，故云沛然而來，謂民之來如水之涌也。”*晋**左思*《蜀都賦》：“汩若湯谷之揚濤，沛若濛汜之涌波。”</w:t>
        <w:br/>
        <w:br/>
        <w:t>（4）丰盛；广阔；充足。《廣雅·釋詁一》：“沛，大也。”《孟子·離婁上》：“故沛然德教溢乎四海。”《公羊傳·文公十四年》：“力沛若有餘，而納之。”*何休*注：“沛，有餘貌。”《後漢書·李固傳》：“積敝之後，易致中興，誠當沛然思惟善道。”*李賢*注：“沛然，寬廣之意。”*宋**文天祥*《正氣歌》：“於人曰浩然，沛乎塞蒼冥。”</w:t>
        <w:br/>
        <w:br/>
        <w:t>（5）迅疾貌。《楚辭·九歌·湘君》：“美要眇兮宜修，沛吾乘兮桂舟。”*王逸*注：“沛，行貌也。”《漢書·禮樂志》：“靈之來，神哉沛。”*顔師古*注：“沛，疾貌。”*宋**陳亮*《酌古論·孫權》：“觀其勢，審其人，隨其事變而沛然應之，切中機會而未嘗有失。”*明**宋濂*《文説贈王生黼》：“聖賢未嘗學為文也，沛然而發之，卒然而書之，而天下之學為文者，莫能過焉。”</w:t>
        <w:br/>
        <w:br/>
        <w:t>（6）降。*唐**趙居貞*《雲門山投龍詩》：“沛恩惟聖主，祈福在方伯。”*宋**羅大經*《鶴林玉露》卷十二引*蘇潁濱*語：“滃為雲霧，沛為雨露。”*清**譚嗣同*《改併瀏陽城鄉各書院為致用學堂公啓》：“且徧設學堂，已有明詔；改併書院，疊沛綸音。”</w:t>
        <w:br/>
        <w:br/>
        <w:t>（7）通“跋”。颠沛，即“蹎跋”，倒仆。*清**段玉裁*《説文解字注·水部》：“沛，今字為顛沛，跋之假借也。”《詩·大雅·蕩》：“顛沛之揭，枝葉未有害，本實先撥。”*毛*傳：“顛，仆；沛，拔也。”*馬瑞辰*通釋：“沛即跋之同聲叚借。《説文》：‘跋，蹎也。’顛沛即蹎跋也……樹之僵仆曰顛沛，人之僵仆亦曰顛沛，其義一也。”《論語·里仁》：“君子無終食之間違仁，造次必于是，顛沛必于是。”*何晏*注：“*馬（融*）曰：‘顛沛，偃仆。’”*邢昺*疏：“偃是仰倒也，仆是踣倒也。”*唐**韓愈*《祭田横墓文》：“苟余行之不迷，雖顛沛其何傷！”</w:t>
        <w:br/>
        <w:br/>
        <w:t>（8）通“㤄”。怒恨。*清**朱駿聲*《説文通訓定聲·泰部》：“沛，叚借為㤄。”《公羊傳·宣公十二年》：“邊垂之臣，以干天禍，是以使君王沛焉。”*何休*注：“沛焉者，怒有餘之貌。”</w:t>
        <w:br/>
        <w:br/>
        <w:t>（9）通“旆”。布幔。*清**朱駿聲*《説文通訓定聲·泰部》：“沛，叚借為旆。”《易·豐》：“豐其沛，日中見沬。”*王弼*注：“沛，幡幔，所以禦盛光也。”*陸德明*釋文：“沛，本或作旆。謂幡幔也。”</w:t>
        <w:br/>
        <w:br/>
        <w:t>（10）通“㧊”。拨；排除。《楚辭·劉向〈九歎·遠遊〉》：“升虚淩冥，沛濁浮清，入帝宫兮。”*王逸*注：“棄濁穢，入天帝之宫。”*闻一多*新義：“沛當為㧊。《淮南子·説林篇》曰：‘游者以足蹷，以手㧊。’《字鏡》㧊同撥。撥有棄義，故注訓‘㧊濁’為‘棄濁穢’。今本字作沛，蓋涉下三字從水而誤。”</w:t>
        <w:br/>
        <w:br/>
        <w:t>⑪通“杮”。削木削下的薄片，俗称刨花。《墨子·經説下》：“沛從削，非巧也。”*孫詒讓*閒詁：“*張*云‘沛當作𣏕，木之見削而下者。’按：*張*校是也。《説文·木部》云：‘𣏕，削木札樸也。’隷變作杮。言木杮從所削，不足為巧也。”</w:t>
        <w:br/>
        <w:br/>
        <w:t>㊁《廣韻》博蓋切，去泰幫。</w:t>
        <w:br/>
        <w:br/>
        <w:t>（1）古郡名。1.*汉*代郡名。郡治*相县*，故址在今*安徽省**濉溪县*西北。《廣韻·泰韻》：“沛，郡名。”《漢書·地理志上》：“*沛郡*縣三十七。”*清**顧祖禹*《讀史方輿紀要·歷代州域形勢二》：“*沛郡*，*秦**泗水郡*也，*高帝*改為*沛郡*，領*相縣*等縣三十七。*相*，今*江*南*宿州*西北九十里有*相城*。”2.*南沛郡*。*南朝**宋*侨置，后废。故治在今*安徽省**天长市*境。*清**顧祖禹*《讀史方輿紀要·江南三·泗州》：“（*天長縣*）*漢**東陽縣*地，*劉**宋*僑置*南沛郡*及沛縣於此。蕭*齊*亦置*南沛郡*及*沛縣*。*梁*置*涇州*，領*涇城*、*東陽*二郡。*後齊*因之。*陳*廢州，并二郡為*沛郡*。*大建*十一年，没於*後周*。”3.*东魏*置，治*曲阳城*，在今*安徽省**定远县*西北。*南朝梁*于此置*西沛郡*。后废。*清**顧祖禹*《讀史方輿紀要·江南三·鳳陽府》：“（*曲陽城*）在（*定遠縣*）西北九十五里……*後魏*置*彭*、*沛*二郡及*南陽縣*，治*曲陽城*。”4.*北魏*置。治*黄榜〔楊〕城*。后废。故地在今*河南省**虞城县*境。*清**顧祖禹*《讀史方輿紀要·河南五·歸德府》：“（*虞城縣*）*後魏*屬*沛郡*，改曰*蕭縣*。”5.*南北朝*时*东魏*侨置，治*孝昌城*。后废。故地在今*山东省**曹县*境。*清**顧祖禹*《讀史方輿紀要·山東四·曹州》：“（*濟陰城*）*後魏*謂之*孝昌城*，*魏收*《志》（《魏書·地形志》）……*興和*二年，僑置*沛郡*，治*孝昌城*，領*考城*、*巳氏*、*新安*三縣……*後齊*郡廢。”</w:t>
        <w:br/>
        <w:br/>
        <w:t>（2）县名。1.*秦*置，为*泗水郡*治。*汉*改*泗水郡*为*沛郡*，移郡治于*相*，以*沛*为汤沐邑，称*沛县*为*小沛*。故地在今*江苏省**沛县*东。*清**顧祖禹*《讀史方輿紀要·江南十一·徐州》：“（*沛縣*）古*偪陽國*地。*秦*置*沛縣*，為*泗水郡*治。*漢高*初起於此，改*泗水郡*為*沛郡*，移郡治*相*，*沛縣*屬焉，時謂之*小沛*。”又：“*沛*故城在縣治東南*微山*下……*漢高*起於*沛*，為*沛公*。”又：“*蕭齊**建武*三年，*魏*主*宏*如*小沛*，是也。《志》云：*漢**沛縣*城在今縣西北……縣東又有*泗水城*，相傳*秦**泗水郡*治此。”2.*南朝**宋*侨置。*北周*改为*石梁县*，*隋*改*永福县*，*唐*改为*天长县*。故城在今*安徽省**天长县*西北。*清**顧祖禹*《讀史方輿紀要·江南三·泗州》：“（*天長縣*）*劉宋*僑置*南沛郡*及*沛縣*於此……*大建*十一年没於*後周*，改置*石梁郡*及*石梁縣*。”“（*隋*）*大業*中改縣曰*永福*。”“（*唐*）*天寳*……七載，改為*天長縣*。”</w:t>
        <w:br/>
        <w:br/>
        <w:t>（3）古地名。又叫“*貝丘*”、“*浿丘*”，《史记》作“*沛丘*”，在今*山东省**博兴县*南。《左傳·昭公二十年》：“十二月，*齊侯*田於*沛*。”*梁履繩*《左通補釋》引《尚静齋經説》云：“*沛*即*莊*八年‘田于*貝丘*’，《史記》作‘*沛丘*’是也。蓋地多水草，故常田獵于此。”</w:t>
        <w:br/>
        <w:br/>
        <w:t>（4）姓。《廣韻·泰韻》：“沛，姓。出《姓苑》。”《通志·氏族略五》：“*沛*氏，望出*吴興*。”</w:t>
        <w:br/>
      </w:r>
    </w:p>
    <w:p>
      <w:r>
        <w:t>沜##沜</w:t>
        <w:br/>
        <w:br/>
        <w:t>pàn　《廣韻》普半切，去换滂。</w:t>
        <w:br/>
        <w:br/>
        <w:t>（1）水流。《玉篇·水部》：“沜，水流也。”</w:t>
        <w:br/>
        <w:br/>
        <w:t>（2）水边。《廣韻·换韻》：“沜，水涯。”《集韻·换韻》：“沜，厓也。”*南唐**劉崇遠*《金華子》卷上：“（*杭州*）其俗端午習競渡於*錢塘湖*。每先數日，即於湖沜排列舟舸，結絡綵艦，東西延袤，皆高數丈，為湖亭之軒飾。”*宋**吴汝弌*《游石仙分韻得觀字》：“何不葬山原，不然棄江沜。”*明**左懋第*《山西榆社知縣九十一翁慎菴吴公墓誌銘》：“*靈潭*之沜，為昔令*馬*公渠。”</w:t>
        <w:br/>
        <w:br/>
        <w:t>（3）同“泮”。《玉篇·水部》：“泮，散也；破也；亦泮宫。沜，古文。”《新唐書·文藝傳中·王維》：“别墅在*輞川*，地奇勝，有*華子岡*……*茱萸沜*、*辛夷塢*，與*裴迪*游其中，賦詩相酬為樂。”*明**劉侗*、*于奕正*《帝京景物略·西城外》：“（*海淀*）淀南五里，*丹陵沜*。沜南，陂者六，達*白石橋*，與*高梁水*併。”</w:t>
        <w:br/>
      </w:r>
    </w:p>
    <w:p>
      <w:r>
        <w:t>沝##沝</w:t>
        <w:br/>
        <w:br/>
        <w:t>《説文》：“沝，二水也。闕。”</w:t>
        <w:br/>
        <w:br/>
        <w:t>（一）zhuǐ　《廣韻》之累切，上紙章。微部。</w:t>
        <w:br/>
        <w:br/>
        <w:t>二水。一说同“水”。《説文·沝部》：“沝，二水也。闕。”*王筠*句讀：“既釋以二水也，而又云闕者，葢沝即水之異文。*許*君未得確據，故不質言之，而與𦣹亦自字、麻與𣏕同異文也。《集韻》曰：‘*閩*人謂水曰沝。’則謂水、沝為兩字。*安康**王玉樹**松亭*曰：‘*鄺*氏《易》‘坎為水’。水作沝。*郭忠恕*《佩觿集》：‘音義一而體别：水為沝，火為𤈦。’是水與沝音義竝同。’*筠*案：此説最精。凡疊二成文者，如𠎳、㸚、𠓜、㯥、兟、𠨎、屾、豩、𩺰、斦等字，皆當與本字無異，惟沝之即水有據，故於此發之。”</w:t>
        <w:br/>
        <w:br/>
        <w:t>（二）zǐ</w:t>
        <w:br/>
        <w:br/>
        <w:t>滩碛相凑之处。*长江*有地名*石桅沝*、*折桅沝*。*明**楊慎*《譚苑醍醐·蜀江水路險名》：“灘磧相湊曰沝。”自注：“沝，音子。今有石沝（当作‘桅’）子、折危子。”</w:t>
        <w:br/>
      </w:r>
    </w:p>
    <w:p>
      <w:r>
        <w:t>沞##沞</w:t>
        <w:br/>
        <w:br/>
        <w:t>zā　《廣韻》子答切，入合精。</w:t>
        <w:br/>
        <w:br/>
        <w:t>（1）〔湆沞〕微湿，暂湿。《廣韻·合韻》：“沞，湆沞，纔濕。”</w:t>
        <w:br/>
        <w:br/>
        <w:t>（2）沸貌。《集韻·合韻》：“沞，沸皃。”</w:t>
        <w:br/>
      </w:r>
    </w:p>
    <w:p>
      <w:r>
        <w:t>沟##沟</w:t>
        <w:br/>
        <w:br/>
        <w:t>gōu　《改併四聲篇海》引《俗字背篇》音勾。</w:t>
        <w:br/>
        <w:br/>
        <w:t>（1）同“泃”。《康熙字典·水部》：“沟，《篇韻》古侯切，音勾。水聲。”按：俗书尖口方口不分，故“沟”当同“泃”。</w:t>
        <w:br/>
        <w:br/>
        <w:t>（2）“溝”的简化字。</w:t>
        <w:br/>
      </w:r>
    </w:p>
    <w:p>
      <w:r>
        <w:t>没##没</w:t>
        <w:br/>
        <w:br/>
        <w:t>《説文》：“☀，沈也。从水，从𠬸。”*朱駿聲*通訓定聲：“从水，从𠬸，會意，𠬸亦聲。”按：今作没。</w:t>
        <w:br/>
        <w:br/>
        <w:t>（一）mò　《廣韻》莫勃切，入没明。術部。</w:t>
        <w:br/>
        <w:br/>
        <w:t>（1）沉没，潜入水中。《説文·水部》：“没，沈也。”《莊子·列禦寇》：“其子没於淵，得千金之珠。”《世説新語·自新》：“*處*即刺殺虎，又入水擊蛟，蛟或浮或没，行數十里，*處*與之俱。”*宋**蘇軾*《日喻》：“南方多没人，日與水居也。七歲而能涉，十歲而能浮，十五而能没矣。”</w:t>
        <w:br/>
        <w:br/>
        <w:t>（2）淹没。《史記·滑稽列傳》：“民人俗語曰‘即不為*河伯*娶婦，水來漂没，溺其人民’云。”*唐**李白*《獨漉篇》：“獨漉水中泥，水濁不見月。不見月尚可，水深行人没。”*清**王韜*《積雨》：“數處秧歌唱已休，水車漉漉决渠溝。低田漸見新苗没，多人農人相對愁。”又吞没。《史記·李將軍列傳》：“*廣*出獵，見草中石，以為虎而射之，中石没鏃。”</w:t>
        <w:br/>
        <w:br/>
        <w:t>（3）隐没，消失不见。*漢**蘇武*《詩四首》之三：“征夫懷往路，起視夜何其。參辰皆已没，去去從此辭。”*唐**劉長卿*《初至洞庭懷灞陵别業》：“長天不可望，鳥與浮雲没。”*清**周實*《中秋偕棠隱對月》：“江山幾廢興，海陸互生没。”*管桦*《行军》：“走没了太阳，又走出了太阳。”</w:t>
        <w:br/>
        <w:br/>
        <w:t>（4）陷入；沦落。*漢**蔡琰*《胡笳十八拍》：“天災國亂兮人無主，唯我薄命兮没戎虜。”《晋書·謝安傳附謝玄》：“*襄陽*既没，*堅*將*彭超*攻龍驤將軍*戴𨔡*於*彭城*。”*宋**陳亮*《戊申再上孝宗皇帝書》：“皇天全付予有家，而半没於夷狄，此君天下者之所當恥也。”*明**凌濛初*《識英雄紅拂莽擇配》第一齣：“只因誤墮風塵，没作豪門姬妾。”</w:t>
        <w:br/>
        <w:br/>
        <w:t>（5）尽；终。《小爾雅·廣言》：“没，終也。”*清**段玉裁*《説文解字注·水部》：“没者，全入於水，故引伸之義訓盡。”《詩·小雅·漸漸之石》：“山川悠遠，曷其没矣。”*毛*傳：“没，盡也。”*鄭玄*箋：“廣闊之處，何時其可盡服。”《禮記·雜記下》：“有父之喪，如未没喪而母死，其除父之喪也。”*鄭玄*注：“没，猶竟也。”*唐**皇甫枚*《三水小牘》：“謹當誓彼襟靈，志之紳帶；期於没齒，佩以周旋。”《水滸傳》第四十一回：“炎燄張空，大厦高堂彈指没。”*郭沫若*《悼念周总理》：“盛德在民长不没，丰功垂世久弥恢。”</w:t>
        <w:br/>
        <w:br/>
        <w:t>（6）覆灭；败亡。*漢**司馬遷*《報任安書》：“*陵*未没時，使有來報，*漢*公卿王侯，皆奉觴上壽。”《宋書·武帝紀上》：“*嗣之*追奔，為賊所没。”*唐**張籍*《没蕃故人》：“前年戍*月支*，城下没全師。”</w:t>
        <w:br/>
        <w:br/>
        <w:t>（7）掩盖；超过。《儀禮·聘禮》：“弊美則没禮。”*鄭玄*注：“享用弊，所以副忠信。美之，則是主於弊，而禮之本意不見也。”*北周**庾信*《枯樹賦》：“沈淪窮巷，蕪没荆扉。”*宋**王安石*《東皋》：“草長流翠碧，花遠没黄鸝。”*华山*《英雄的十月·踏破辽河千里雪》：“步兵便随着炮弹的排击前进，虽然深雪没过双膝，冲锋道路上看不到掉队的人。”</w:t>
        <w:br/>
        <w:br/>
        <w:t>（8）贪。《國語·晋語二》：“退而不私，不没於利也。”*韋昭*注：“不没，不貪。”《史記·貨殖列傳》：“吏士舞文弄法，刻章偽書，不避刀鋸之誅者，没於賂遺也。”*元*佚名《陳州糶米》第三折：“那廝每不依欽定，私自加添，盜糶了倉米，乾没了官錢。”</w:t>
        <w:br/>
        <w:br/>
        <w:t>（9）没收。《睡虎地秦墓竹簡·法律答問》：“當貲盾，没錢五千而失之，可（何）論？當誶。”《三國志·吴志·吴主傳》：“*淵*果斬*彌*等，送其首于*魏*，没其兵資。”*唐**韓愈*《柳子厚墓誌銘》：“其俗以男女質錢，約不時贖，子本相侔，則没為奴婢。”《續資治通鑑·元世祖至元二十年》：“申嚴酒禁，有私造者，財産、女子没官，犯人配役。”</w:t>
        <w:br/>
        <w:br/>
        <w:t>（10）止，止息。*宋**秦醇*《譚意哥傳》：“*張*詢客*意哥*行没。”</w:t>
        <w:br/>
        <w:br/>
        <w:t>⑪埋没；抹煞。*清**俞正燮*《癸巳存稿》卷七：“按《鹽鐵論》，大夫丞相御史極詆*公孫宏*，而不能没其儉德。”*清**林則徐*《會奏巡緝營員訪有劣跡請革審摺》：“獲犯既多，固未便没其勞績。”</w:t>
        <w:br/>
        <w:br/>
        <w:t>⑫通“殁”。死。*清**朱駿聲*《説文通訓定聲·履部》：“𣴬（没），叚借為殁。”《易·繫辭下》：“*包犧氏*没，*神農氏*作。”《論語·學而》：“父在觀其志，父没觀其行。”《隋書·李密傳》：“諸將率皆没于陣。”《紅樓夢》第二回：“老姊妹三個，這是極小的，又没了！”</w:t>
        <w:br/>
        <w:br/>
        <w:t>⑬通“昧”。冒昧。*清**朱駿聲*《説文通訓定聲·履部》：“没，叚借為昧。”《戰國策·趙策四》：“没死以聞。”按：《史記·趙世家》作“昧死”。</w:t>
        <w:br/>
        <w:br/>
        <w:t>⑭方言。满。《中國近代反帝反封建歷史歌謡選·常熟抗粮鬭争歌》：“一朵烏雲蓋没天，一石倉米十四千。”*茅盾*《林家铺子》：“*吴先生*脸上的肉一跳，慌忙把横单又推回到*寿生*手里，一面没口应承道：‘好，好，现帐就是现帐。今晚上交货，就是现帐。’”</w:t>
        <w:br/>
        <w:br/>
        <w:t>⑮副词。表示否定，相当于“莫”、“不”。*明**吾邱瑞*《運甓記·諸賢渡江》：“我勸世人没要學撑船，撑子船來弗得閒。”</w:t>
        <w:br/>
        <w:br/>
        <w:t>⑯古地名。约在今*江苏省**苏州市*境。《國語·越語上》：“是故敗*吴*於*囿*，又敗之於*没*。”*韋昭*注：“没，地名。”</w:t>
        <w:br/>
        <w:br/>
        <w:t>⑰姓。《萬姓統譜·月韻》：“没，見《姓苑》。”《晋書·姚興載記上》：“*魏*人襲*没奕于*，*于*棄其部衆，率數千騎與*赫連勃勃*奔于*泰州*。”</w:t>
        <w:br/>
        <w:br/>
        <w:t>（二）me　《集韻》母果切，上果明。</w:t>
        <w:br/>
        <w:br/>
        <w:t>（1）同“麽”。1.代词。表示疑问。《集韻·果韻》：“没，不知而問曰‘拾没’。”《李陵變文》：“單于問：‘是甚没人？’”又：“單于言：‘作甚没來？’”《敦煌變文集·佛説阿彌陀經講經文》：“前生為什没不修行，今日還來惱亂我？”也单用。《李陵變文》：“*李陵*報左右曰：‘緣没不攅身入草，避難南皈（歸）？’”《降魔變文》：“佛是誰家種族？先代有没家門？”《敦煌變文集·金剛般若波羅蜜經講經文》：“向下經文没語道，三千七寳唱將來。”又“怎没”即“怎麽”。*明**朱有燉*《清河縣繼母大賢》：“（正净忙叫）苦！苦！被這店家偷了我的東西，却放上兩塊磚頭。怎没好！怎没好！”2.代词。表示指示，相当于“这么”、“那么”。《大目乾連冥間救母變文》：“慈親到没艱辛地，魂魄於時早已消。”</w:t>
        <w:br/>
        <w:br/>
        <w:t>（2）助词。用于句中，表示语气上的停顿。《綴白裘·牡丹亭·叫畫》：“小生没叫做*柳夢梅*。”</w:t>
        <w:br/>
        <w:br/>
        <w:t>（三）méi</w:t>
        <w:br/>
        <w:br/>
        <w:t>没有。《小爾雅·廣詁》：“没，無也。”*唐**王建*《酬從姪再看詩本》：“眼暗没功夫，慵來翦刻麤。自看花樣古，稱得少年無。”*元**王實甫*《西廂記》第三本第二折：“分明是你過犯，没來由把我摧殘。”《紅樓夢》第五回：“若説没奇緣，今生偏又遇着他；若説有奇緣，如何心事終虚話？”*鲁迅*《呐喊·狂人日记》：“今天全没月光，我知道不妙。”</w:t>
        <w:br/>
      </w:r>
    </w:p>
    <w:p>
      <w:r>
        <w:t>沣##沣</w:t>
        <w:br/>
        <w:br/>
        <w:t>“灃”的简化字。</w:t>
        <w:br/>
      </w:r>
    </w:p>
    <w:p>
      <w:r>
        <w:t>沤##沤</w:t>
        <w:br/>
        <w:br/>
        <w:t>“漚”的简化字。</w:t>
        <w:br/>
      </w:r>
    </w:p>
    <w:p>
      <w:r>
        <w:t>沥##沥</w:t>
        <w:br/>
        <w:br/>
        <w:t>“瀝”的简化字。</w:t>
        <w:br/>
      </w:r>
    </w:p>
    <w:p>
      <w:r>
        <w:t>沦##沦</w:t>
        <w:br/>
        <w:br/>
        <w:t>“淪”的简化字。</w:t>
        <w:br/>
      </w:r>
    </w:p>
    <w:p>
      <w:r>
        <w:t>沧##沧</w:t>
        <w:br/>
        <w:br/>
        <w:t>“滄”的简化字。</w:t>
        <w:br/>
      </w:r>
    </w:p>
    <w:p>
      <w:r>
        <w:t>沨##沨</w:t>
        <w:br/>
        <w:br/>
        <w:t>“渢”的简化字。</w:t>
        <w:br/>
      </w:r>
    </w:p>
    <w:p>
      <w:r>
        <w:t>沩##沩</w:t>
        <w:br/>
        <w:br/>
        <w:t>“潙（溈）”的简化字。</w:t>
        <w:br/>
      </w:r>
    </w:p>
    <w:p>
      <w:r>
        <w:t>沪##沪</w:t>
        <w:br/>
        <w:br/>
        <w:t>“滬”的简化字。</w:t>
        <w:br/>
      </w:r>
    </w:p>
    <w:p>
      <w:r>
        <w:t>沫##沫</w:t>
        <w:br/>
        <w:br/>
        <w:t>《説文》：“沫，水。出*蜀*西徼外，東南入*江*。从水，末聲。”</w:t>
        <w:br/>
        <w:br/>
        <w:t>mò　《廣韻》莫撥切，入末明。月部。</w:t>
        <w:br/>
        <w:br/>
        <w:t>（1）水名。*沫水*，即今*四川省*的*大渡河*。《説文·水部》：“沫，水。出*蜀*西徼外，東南入*江*。”《史記·司馬相如列傳》：“除邊關，關益斥，西至*沫*、*若水*，南至*牂柯*為徼，通*零關*道，橋*孫水*，以通*邛都*。”*司馬貞*索隱引*張揖*曰：“*沫水*出*蜀**廣平*徼外，與*青衣水*合也。”《水經注·沫水》：“*沫水*出*廣柔*徼外，東南過*旄牛縣*北，又東至*越嶲**靈道縣*出*蒙山*南，東北與*青衣水*合，東入于*江*。《華陽國志》曰：二水于*漢嘉（郡*）*青衣縣*東合為一川，自下亦謂之為*青衣水*。”*郭沫若*《我的童年》：“乡里人要用文雅的字眼来形容乡土人物的时候，总爱用‘*绥山*毓秀，*沫水*钟灵’的字句。*绥山*就是*峨眉山*的第二峰，*沫水*就是*大渡河*了。”</w:t>
        <w:br/>
        <w:br/>
        <w:t>（2）液体形成的小泡，浮沫。如：泡沫；肥皂沫儿。《玉篇·水部》：“沫，水浮沫也。”《廣韻·末韻》：“沫，水沫。”《文選·宋玉〈高唐賦〉》：“巨石溺溺之瀺灂兮，沫潼潼而高厲。”*吕向*注：“水觸大石，溺溺而止，瀺灂而下，蹙沫潼潼然聚於高厲之處。”*唐**陸羽*《茶經·五之煮》：“凡酌，置諸盌，令沫餑均。沫餑，湯之華也。華薄者曰沫，厚者曰餑，細輕者曰花，如棗花漂漂然于環池之上。”*清**方象瑛*《龍洞背》：“鱗鬛樹千章，泉流吐飛沫。”</w:t>
        <w:br/>
        <w:br/>
        <w:t>（3）口中津液；涎沫。《莊子·大宗師》：“泉涸，魚相與處於陸，相呴以濕，相濡以沫，不如相忘於江湖。”*唐**柳宗元*《設漁者對智伯》：“夫鮪之來也，從魴鯉數萬，垂涎流沫，後者得食焉。”*老舍*《骆驼祥子》十六：“那个高个子独自蹓了半天，干嗽了一大阵，吐出许多白沫子来，才似乎缓过点儿来，开始跟他们说话儿。”</w:t>
        <w:br/>
        <w:br/>
        <w:t>（4）已；尽。《廣雅·釋詁四》：“沫，已也。”《楚辭·離騷》：“芳菲菲而難虧兮，芬至今猶未沫。”*王逸*注：“沫，已也。言己所行純美，芬芳勃勃，誠難虧歇，久而彌盛，至今尚未已也。”*南朝**梁**鍾嶸*《詩品序》：“（*晋*）*太康*中，三*張*、二*陸*、兩*潘*、一*左*，勃爾復興，踵武前王，風流未沫，亦文章之中興也。”*章炳麟*《与邓实书》：“简文变古，志在桑中。*徐*、*庾*承其流，澹雅之风，于茲沫矣。”</w:t>
        <w:br/>
      </w:r>
    </w:p>
    <w:p>
      <w:r>
        <w:t>沬##沬</w:t>
        <w:br/>
        <w:br/>
        <w:t>《説文》：“沬，洒面也。从水，未聲。湏，古文沬从頁。”*罗振玉*《增訂殷虚書契考釋》：“（甲骨文）象人散髮就皿洒面之狀。”</w:t>
        <w:br/>
        <w:br/>
        <w:t>（一）huì　《集韻》呼内切，去隊曉。微部。</w:t>
        <w:br/>
        <w:br/>
        <w:t>洗脸。《説文·水部》：“沬，洒面也。”《文選·司馬遷〈報任少卿書〉》：“然*陵*一呼勞軍，士無不起，躬自流涕，沬血飲泣。”*李善*注：“言流血在面如盥頮也。”《漢書·律曆志下》：“甲子，王乃洮沬水，作《顧命》。”*顔師古*注：“洮，盥手也；沬，洗面也。”</w:t>
        <w:br/>
        <w:br/>
        <w:t>（二）mèi　《廣韻》莫貝切，去泰明。又無沸切。月部。</w:t>
        <w:br/>
        <w:br/>
        <w:t>（1）*春秋*时*卫*邑，在*商*都*朝歌*南，故地在今*河南省**淇县*南。《字彙·水部》：“沬，*衛*邑名，即《書》所謂*妹邦*，*紂*所都*朝歌*也。”《詩·鄘風·桑中》：“爰采唐矣，*沬*之鄉矣。”*毛*傳：“沬，*衛*邑。”*馬瑞辰*通釋：“*沬*，《書·酒誥》作‘*妹邦*’，沬、妹均从未聲，未、牧雙聲，故*馬融*《尚書》注云：‘妹邦即牧養之地。’蓋謂*妹邦*即*牧野*也。”</w:t>
        <w:br/>
        <w:br/>
        <w:t>（2）水名。《廣韻·泰韻》：“沬，水名。”</w:t>
        <w:br/>
        <w:br/>
        <w:t>（3）通“昧”。微暗不明。《集韻·隊韻》：“沬，微晦也。”《易·豐》：“豐其沛，日中見沬。”*王弼*注：“沬，微昧之明也。”*陸德明*釋文：“沬，微昧之光也。《字林》作‘昩’，亡太反，云：‘斗杓後星。’*王肅*云：‘音妹。’*鄭*作‘昧’。*服虔*云：‘日中而昏也。’*子夏*傳云：‘星之小者。’*馬*同。*薛*云：‘輔星也。’”</w:t>
        <w:br/>
      </w:r>
    </w:p>
    <w:p>
      <w:r>
        <w:t>沭##沭</w:t>
        <w:br/>
        <w:br/>
        <w:t>《説文》：“沭，水。出*青州*浸。从水，术聲。”*段玉裁*注：“‘出’下有奪文……當補‘*琅邪**東莞*南入*泗*’七字。”</w:t>
        <w:br/>
        <w:br/>
        <w:t>shù　《廣韻》食聿切，入術船。術部。</w:t>
        <w:br/>
        <w:br/>
        <w:t>（1）水名。发源于*山东省**沂水县*北*沂山*南麓，同*沂河*平行南流，入*江苏省*境内。《廣韻·術韻》：“沭，水名，在*琅邪*。”《周禮·夏官·職方氏》：“正東曰*青州*……其浸*沂*、*沭*。”*鄭玄*注：“沭，出*東莞*。”*賈公彦*疏：“*沭*出*東莞*，屬*瑯琊*，南至*下邳*入*泗*。”《水經注·沭水》：“*表公水*東出*清山*，尋坤維而注*沭*。”</w:t>
        <w:br/>
        <w:br/>
        <w:t>（2）披。《集韻·術韻》：“沭，披也。”*方正珪*考正：“沭訓披，《類篇》披作技。均未詳。”</w:t>
        <w:br/>
      </w:r>
    </w:p>
    <w:p>
      <w:r>
        <w:t>沮##沮</w:t>
        <w:br/>
        <w:br/>
        <w:t>《説文》：“沮，水。出*漢中**房陵*，東入*江*。从水，且聲。”</w:t>
        <w:br/>
        <w:br/>
        <w:t>（一）jū　《廣韻》子魚切，平魚精。又側魚切，七余切。魚部。</w:t>
        <w:br/>
        <w:br/>
        <w:t>（1）水名。1.源出*湖北省**保康县*西南，东南流至*当阳市*与*漳水*汇合为*沮漳河*，南流到*荆州市*西入*长江*。《説文·水部》：“沮，水。出*漢中**房陵*，東入*江*。”*徐鍇*繫傳：“《漢書》：*沮水*出*房陵縣*，東至*郢*入*江*，行七百里。”《文選·王粲〈登樓賦〉》：“挾清*漳*之通浦兮，倚曲*沮*之長洲。”*李善*注：“《漢書·地理志》曰：*漢中**房陵**東山*，*沮水*所出至*郢*入*江*。”*清**顧祖禹*《讀史方輿紀要·湖廣一·封域》：“*沮水*，出*鄖陽府**房縣*（按：实为*保康县*）西南二百里之*景山*，東南流經*襄陽府**南漳縣*南境，又南逕*荆州府**夷陵州*之*遠安縣*東，而入*安陸府**荆門州*界，至*當陽縣*北又東南合於*漳水*……流達縣南之*沱江*，至*荆州府**枝江縣*，而入*大江*。”按：今*沮漳河*入*长江*处在*沙市*。2.*洛水*支流。源出*黄陵县*西北之*子午岭*，东流至县南合于*洛水*。*清**顧祖禹*《讀史方輿紀要·陝西一·封域》：“*沮水*自*中部縣**子午嶺*東南流，而入于*洛水*也。”“於是*洛水*亦兼*沮水*之稱。”3.*渭河*支流*漆水*，今*陕西省**彬县*、*岐山县*一带的*漆沮水*。*周*朝的发祥地。《詩·周頌·潛》：“猗與*漆沮*，潛有多魚。”*毛*傳：“*漆*、*沮*，*岐周*之二水也。”按：*漆沮*系一水，*毛*傳说成二水，误。《水經注·沮水》：“一水東南出即濁水也，至*白渠*與*澤泉*合，俗謂之*漆水*，又謂之為*漆沮水*。”此说当是。4.*汉水*北源，发源于*陕西省**略阳县*，东南流至*勉县*，与*汉水*西源合。*汉水*古称*沔水*，又称*沮水*。《漢書·地理志下》：“（*武都郡**沮縣*）*沮水*出*東狼谷*，南至*沙羨*南入*江*。”按：此以*汉水*为*沮水*。*清**顧祖禹*《讀史方輿紀要·陝西五·漢中府》：“*沮水*，在（*略陽）縣*東。《水經注》：*沮水*出*沮縣**東狼谷*中。又東南流經*沮水*戌西，而東南流注*漢*。亦曰*沮口*……今*沮水*流經（*略陽）縣*南，入*沔縣*（*勉县*）境，而合於*漢水*。”5.源出*河南省**范县*，本*灉水*支流，今已湮。《書·禹貢》：“*雷夏*既澤，*灉*、*沮*會同。”*孫星衍*疏：“雍、沮，水名。《爾雅·釋水》云：‘水自*河*出為*灉*。’*許氏*《説文》云：‘*河灉水*，在*宋*。’*濮州*南則*宋*地也。，《史記》正義引《括地志》云：‘*雷夏澤*在*濮州**雷澤縣*郭外西北，*灉*、*沮*二水在*雷澤*西北平地也。’按：其水故道在今*山東**濮州*，河漫變為平陸矣。”</w:t>
        <w:br/>
        <w:br/>
        <w:t>（2）古县名。*汉*置，在今*陕西省**略阳县*与*勉县*之间。《漢書·地理志下》：“*武都郡*，縣九：……*沮*，*沮水*出*東狼谷*，南至*沙羨*南入*江*，過郡五，行四千里，*荆州*川。”</w:t>
        <w:br/>
        <w:br/>
        <w:t>（3）姓。《廣韻·魚韻》：“沮，人姓。”《通志·氏族略五》：“*沮*氏，*黄帝*史臣*沮誦*之後。*後漢*射聲校尉*沮雋*。”</w:t>
        <w:br/>
        <w:br/>
        <w:t>（二）jǔ　《廣韻》慈吕切，上語從。又七余切。魚部。</w:t>
        <w:br/>
        <w:br/>
        <w:t>（1）终止；阻止。《廣韻·語韻》：“沮；止也。”《詩·小雅·巧言》：“君子如怒，亂庶遄沮。”*毛*傳：“沮，止也。”*鄭玄*箋：“君子見讒人如怒責之，則此亂庶幾可疾止也。”《左傳·襄公二十七年》：“賞罰無章，何以沮勸？”*孔穎達*疏：“沮，止也。”*唐**王勃*《上劉右相書》：“重耕耘之務，則邪嬴之計沮矣。”*清**紀昀*《閲微草堂筆記·姑妄聽之一》：“主人意雖善，然我輩讀書人當以風化為己任，見悖理亂倫而不沮，是成人之惡，非君子也。”</w:t>
        <w:br/>
        <w:br/>
        <w:t>（2）坏；败。《集韻·語韻》：“沮，敗也。”《韓非子·二柄》：“人主有二患：任賢，則臣將乘於賢以劫其君；妄舉，則事沮不勝。”舊注：“沮，毁敗也。”《淮南子·説山》：“故沮舍之下，不可以坐；倚牆之傍，不可以立。”*高誘*注：“沮，舍壞也。”*唐**韓愈*《伯夷頌》：“今世之謂士者，一凡人譽之，則自以為有餘；一凡人沮之，則自以為不足。”*清**洪楝園*《後南柯·甲陣》：“該國與我暗暗通欵，令我用反間之計讒沮駙馬。”</w:t>
        <w:br/>
        <w:br/>
        <w:t>（3）颓丧；消沉。如：沮丧；气沮。*三國**魏**嵇康*《幽憤詩》：“雖曰義直，神辱志沮；澡身滄浪，豈云能補？”《新唐書·岑文本傳》：“大王誠縱兵剽係，恐*江*、*嶺*以南，向化心沮，狼顧麕驚。”*清**王夫之*《宋論·太宗五》：“用兵者，勝亦不可恃也，敗亦不可沮也。”</w:t>
        <w:br/>
        <w:br/>
        <w:t>（4）恐吓。《禮記·儒行》：“劫之以衆，沮之以兵，死不更其守。”*鄭玄*注：“沮，謂恐怖之也。”*孔穎達*疏：“劫之以衆，沮之以兵者，謂他人劫脅以軍衆，沮恐之以兵刃也。”又受到恐吓。*唐**元稹*《鶯鶯傳》：“*崔*之婢曰*紅娘*，*生*私為之禮者數四，乘間遂道其衷。婢果驚沮，腆然而奔。”*明**李東陽*《劉平妻》：“呼兒拔刀而不怖，厲聲摧山虎為沮。”</w:t>
        <w:br/>
        <w:br/>
        <w:t>（5）怀疑。《小爾雅·廣言》：“沮，疑也。”*唐**司空圖*《太尉瑯琊王公河中生祠碑》：“公實寬宏，且無猜沮，每示坦夷之道，不行讒佞之言。”</w:t>
        <w:br/>
        <w:br/>
        <w:t>（6）通“俎（zǔ）”。古代祭祀时盛牲用的器具。*清**朱駿聲*《説文通訓定聲·豫部》：“沮，叚借為俎。”《隷釋·巴郡太守張納碑》：“既脩沮梪，導我以文。”*洪适*注：“以沮梪為俎豆。”</w:t>
        <w:br/>
        <w:br/>
        <w:t>（7）通“且（qiě）”。连词。并且。《墨子·尚賢下》：“是以使百姓皆攸心解體，沮以為善，垂其股肱之力，而不相勞來也。”*于省吾*新證：“沮字應讀作且。”</w:t>
        <w:br/>
        <w:br/>
        <w:t>（三）jù　《廣韻》將預切，去御精。魚部。</w:t>
        <w:br/>
        <w:br/>
        <w:t>湿，湿润。《廣雅·釋詁一》：“沮，濕也。”《廣韻·御韻》：“沮，沮洳，漸濕。”《詩·魏風·汾沮洳》：“彼汾沮洳，言采其莫。”《禮記·王制》：“居民山川沮澤，時四時。”*陸德明*釋文：“沮，沮如也。”*孔穎達*疏：“*何胤*云：‘沮澤，下濕地也。’”*唐**白居易*《履道新居》：“門閉深沉樹，池通淺沮溝。”《水滸全傳》第五十七回：“*孫*、*吴*兵法，却利于山林沮澤。”</w:t>
        <w:br/>
        <w:br/>
        <w:t>（四）jiān　《集韻》將先切，平先精。</w:t>
        <w:br/>
        <w:br/>
        <w:t>〔涓沮〕小水流。《集韻·先韻》：“沮，涓沮，小流。”</w:t>
        <w:br/>
        <w:br/>
        <w:t>（五）zǔ　《集韻》壯所切，上語莊。</w:t>
        <w:br/>
        <w:br/>
        <w:t>〔沮陽〕*汉*县名。故治在今*河北省**怀来县*南。《漢書·地理志下》：“*上谷郡*，縣十五：……*沮陽*。”*王先謙*補注：“《一統志》：故城今*懷來縣*南。”</w:t>
        <w:br/>
      </w:r>
    </w:p>
    <w:p>
      <w:r>
        <w:t>沯##沯</w:t>
        <w:br/>
        <w:br/>
        <w:t>同“𣸐”。《集韻·曷韻》：“𣸐，水激石皃。或省。”</w:t>
        <w:br/>
      </w:r>
    </w:p>
    <w:p>
      <w:r>
        <w:t>沰##沰</w:t>
        <w:br/>
        <w:br/>
        <w:t>（一）tuō　《廣韻》他各切，入鐸透。</w:t>
        <w:br/>
        <w:br/>
        <w:t>（1）磓；落。《廣雅·釋言》：“沰，磓也。”*王念孫*疏證引《廣韻》：“磓，落也。”《玉篇·水部》：“沰，落也，磓也。”</w:t>
        <w:br/>
        <w:br/>
        <w:t>（2）赭色。《廣韻·鐸韻》：“沰，赭也。”《詩·秦風·終南》“顔如渥丹”*唐**陸德明*釋文：“丹，《韓詩》作沰。沰，赭也。”</w:t>
        <w:br/>
        <w:br/>
        <w:t>（3）浇。《篇海類編·地理類·水部》：“沰，澆也。”</w:t>
        <w:br/>
        <w:br/>
        <w:t>（二）duó　《集韻》當各切，入鐸端。</w:t>
        <w:br/>
        <w:br/>
        <w:t>滴。《集韻·鐸韻》：“沰，滴也。”*漢**崔寔*《四民月令》：“上火不落，下火滴沰。”*清**翟灝*《通俗編·聲音》：“言丙日不雨，則丁日有雨，其聲滴沰然也。”*清**朱駿聲*《説文通訓定聲·需部》：“《周禮（天官）掌舍》注作‘涷橐’。今*蘇*俗語如篤，謂雨聲滴沰也。”</w:t>
        <w:br/>
      </w:r>
    </w:p>
    <w:p>
      <w:r>
        <w:t>沱##沱</w:t>
        <w:br/>
        <w:br/>
        <w:t>《説文》：“沱，*江*别流也，出*㟭山*東，别為*沱*。从水，它聲。”*陈梦家*《禺邗王壺考釋》：“金文沱、池一字，以池為池沼，為停水，為城池，皆非朔義。池即沱，而沱者水之别流也……江之别流曰沱，亦曰渚，亦曰汜。”</w:t>
        <w:br/>
        <w:br/>
        <w:t>（一）tuó　《廣韻》徒河切，平歌定。歌部。</w:t>
        <w:br/>
        <w:br/>
        <w:t>（1）江水的支流、水湾。也指水湾一带地方。《爾雅·釋水》：“*江*有沱，*河*有灉，*汝*有濆。”*郝懿行*義疏：“《詩·汝濆》正義引*李巡*曰：‘*江*、*河*、*汝*旁有肥美之地名，然則此以地言，彼以水言，名同義異。’*李*説是也。”《詩·召南·江有汜》：“*江*有沱，之子歸，不我過。”*毛*傳：“沱，*江*之别者。”*北周**庾信*《將命使北始渡瓜步江》：“輴軒臨磧岸，旌旗映江沱。”*清**黄遵憲*《櫻花歌》：“*墨江*潑緑水微波，萬花掩映江之沱。”</w:t>
        <w:br/>
        <w:br/>
        <w:t>（2）古水名。1.指*四川省**郫县*的古*湔水*。约为今之*柏条河*。《説文·水部》：“沱，出*㟭山*東，别為*沱*。”《書·禹貢》：“*華陽**黑水*惟*梁州*，*岷**嶓*既藝，*沱**潛*既道。”《華陽國志·蜀志》：“《夏書》曰：‘*岷山*導*江*，東别為*沱*。’”*刘琳*注：“《漢志》*蜀郡**郫縣*下云：‘《禹貢》*江沱*在西，東入大*江*。’在*郫縣*之西，出于*江*而又東入于*江*者，唯有今*柏條河*。*柏條河*過*新都*為*毘河*，至*金堂*會*青白江*、*綿遠河*等南流，至*瀘州*復入大*江*。今仍稱*沱江*。”《水經注·江水一》：“又有*湔水*入焉。水出*綿虒道*，亦曰*綿虒縣*之*玉壘山*……江水又東别為*沱*。*開明*之所鑿也。”*楊守敬*疏：“此注但叙*湔水*注*江*，不復言*沱*注*江*，以*沱*下流即*湔水*故也。”2.指*湖北省**枝江市**百里洲*北今*长江*正流一段，又或以为即此段至*荆州市*东流，经*监利县*、*仙桃市*入*汉*之古*夏水*。《水經注·江水二》：“*江*水又東逕*上明城*北……其地夷敞，北據大*江*。*江*汜枝分東入大江。縣治洲上，故以*枝江*稱。《地理志》（*南郡*）曰：‘*江沱*出西，東入*江*。’是也。”《書·禹貢》：“*荆*及*衡*陽惟*荆州*，*江**漢*朝宗于海，九江孔殷，*沱**潛*既道。”*孔穎達*疏引*鄭玄*注：“今*南郡**枝江縣*有*沱水*，其尾入*江*耳，首不於*江*出也。*華容*有*夏水*，首出*江*，尾入*沔*，蓋此所謂*沱*也。”</w:t>
        <w:br/>
        <w:br/>
        <w:t>（3）泪垂貌。《正字通·水部》：“沱，涕垂貌。”《易·離》：“出涕沱若，戚嗟若。”*孔穎達*疏：“憂傷之深，所以出涕滂沱、憂戚而咨嗟也。”</w:t>
        <w:br/>
        <w:br/>
        <w:t>（二）duò　《廣韻》徒可切，上哿定。</w:t>
        <w:br/>
        <w:br/>
        <w:t>（1）〔瀢沱〕见“瀢”。</w:t>
        <w:br/>
        <w:br/>
        <w:t>（2）水貌。《集韻·哿韻》：“沱，水皃。”</w:t>
        <w:br/>
        <w:br/>
        <w:t>（三）chí　《集韻》陳知切，平支澄。</w:t>
        <w:br/>
        <w:br/>
        <w:t>同“池”。池塘。《集韻·支韻》：“沱，穿地鍾水。亦作池。”*清**王筠*《説文句讀·水部》：“《初學記》（卷七）引云：‘池者，陂也。’《説文》無‘池’字，而‘陂’下云：‘一曰沱也。’可知所引即‘沱’下義，特從俗作‘池’耳。”</w:t>
        <w:br/>
      </w:r>
    </w:p>
    <w:p>
      <w:r>
        <w:t>沲##沲</w:t>
        <w:br/>
        <w:br/>
        <w:t>同“沱”。《集韻·戈韻》：“沱，或作沲。”《文選·郭璞〈江賦〉》：“疏之以*沲汜*。”*李善*注：“《尚書》曰：‘*沲潛*既導。’*孔安國*曰：‘沲，*江*别名也。’”按：今《書·禹貢》作“*沱潛*既道”。</w:t>
        <w:br/>
      </w:r>
    </w:p>
    <w:p>
      <w:r>
        <w:t>河##河</w:t>
        <w:br/>
        <w:br/>
        <w:t>《説文》：“河，水。出*焞煌*塞外*昆侖山*，發原注海。从水，可聲。”*王筠*繫傳校録：“*大徐*‘敦’訛‘焞’。”</w:t>
        <w:br/>
        <w:br/>
        <w:t>hé　《廣韻》胡歌切，平歌匣。歌部。</w:t>
        <w:br/>
        <w:br/>
        <w:t>（1）*黄河*。我国第二大河流。上源*卡日曲*出*青海省**巴颜喀拉山脉**各姿各雅山*麓，东流经*四川省*、*甘肃省*、*宁夏回族自治区*、*内蒙古自治区*、*陕西省*、*山西省*、*河南省*等省区，在*山东省*北部入*渤海*。下游自*河南省**孟津县*以下，历史上曾多次改道。《説文·水部》：“河，水。出*焞〔敦〕煌*塞外*昆侖山*，發原注海。”《書·禹貢》：“導河*積石*，至于*龍門*，南至于*華陰*，東至于*砥柱*，又東至于*孟津*，東過*洛汭*，至于*大伾*，北過*降水*，至于*大陸*，又北播為九河，同為逆河，入于海。”*孫星衍*疏：“《地理志》‘*金城郡*’言：*河*至*章武*入海。‘*魏郡**屯氏河*’亦言：*章武*入海。*章武*屬*勃海郡*，今*直隷**滄州*。*薛瓚*則云：《禹貢》‘夾右*碣石*，入于*河*。’則*河*入海乃在*碣石*。*元光*三年，*河*徙從*東郡*更注*勃海*，*禹*時不注*勃海*也。《水經注》云：*河*之入海，舊在*碣石*，今川流所導，非*禹*瀆也。”《莊子·秋水》：“秋水時至，百川灌*河*，涇流之大，兩涘渚崖之間，不辯牛馬。”《易·繫辭上》：“*河*出圖，*洛*出書，聖人則之。”</w:t>
        <w:br/>
        <w:br/>
        <w:t>（2）水道的通称。如：河流；内河；运河。《漢書·司馬相如傳》：“罷池陂陁，下屬江河。”*顔師古*注引*文穎*曰：“南方無河也。*冀州*凡水大小皆謂之河，詩賦通方言耳。”《後漢書·文苑傳下·酈炎》：“*陳平*敖里社，*韓信*釣河曲。”*李賢*注：“*韓信*……釣於*淮陰*城下。河者，水之總名也。”*唐**杜甫*《春望》：“國破山河在，城春草木深。”*杨沫*《青春之歌》第二部第六章：“咱庄户人常说：‘没有过不去的河。’”</w:t>
        <w:br/>
        <w:br/>
        <w:t>（3）指银河。《文選·謝朓〈暫使下都夜發新林至京邑〉》：“秋河曙耿耿，寒渚夜蒼蒼。”*李善*注：“秋河，天漢也。”*唐**李賀*《畫角東城》：“河轉曙蕭蕭，鴉飛睥睨高。”*王琦*等注：“河漢運轉，天曉之候。”</w:t>
        <w:br/>
        <w:br/>
        <w:t>（4）通“何”。《廣雅·釋水》：“河，何也。”《字彙補·水部》：“河，借作何字。”《詩·商頌·玄鳥》：“景員維河。”*鄭玄*箋：“河之言何也。”*陸德明*釋文：“河，本或作何。”《漢故民吴公碑》：“感痛奈河。”</w:t>
        <w:br/>
        <w:br/>
        <w:t>（5）古州名。*十六国**前凉*置。治所在*枹罕*（今*甘肃省**临夏市*西南）。辖境相当于今*甘肃省**黄河*、*大营川*以西、*乌鞘岭*以南、*西倾山*以北和*青海省**民和回族自治县*地。*隋*以后辖境缩小。*明*初先后置*河州卫*、*府*。*成化*中复分卫置州，*清**雍正*中并卫入州，不辖县。1913年改为*导河县*。《廣韻·歌韻》：“河，州。取水以名之。”*清**顧祖禹*《讀史方輿紀要·陝西九·河州》：“《晋志》：*張駿*分*晋興*、*金城*、*武始*、*南安*、*永晋*、*大夏*、*武成*、*湟中*等郡為*河州*。”“*明**洪武*初，置*河州衛*，五年，設*河州府*，七年，建*陝西**行都司*，十年，立*河州*左、右二衛，十二年，省*行都司*及*河州*府、縣，改置*河州衛*。*景泰*二年，復分置*河州*，屬*臨洮府*。”</w:t>
        <w:br/>
        <w:br/>
        <w:t>（6）姓。《萬姓統譜·歌韻》：“河，*南北（朝）**河湞*，*餘干*人，有膽略。*元嘉*間捕*盧循*將*韓英*有功，授本邑令。”《正字通·水部》：“河，姓。*明**河清*，*長沙*人。”</w:t>
        <w:br/>
      </w:r>
    </w:p>
    <w:p>
      <w:r>
        <w:t>沴##沴</w:t>
        <w:br/>
        <w:br/>
        <w:t>《説文》：“沴，水不利也。从水，㐱聲。《五行傳》曰：‘若其沴作。’”</w:t>
        <w:br/>
        <w:br/>
        <w:t>（一）lì　《廣韻》郎計切，去霽來。脂部。</w:t>
        <w:br/>
        <w:br/>
        <w:t>（1）水流不畅。《説文·水部》：“沴，水不利也。”引申为阻水的高地。《漢書·揚雄傳》：“*秦*神下讋，跖魂負沴。”*顔師古*注：“*服虔*曰：‘沴，河岸之坻也。’*晋灼*曰：‘沴，渚也。’”*清**段玉裁*《説文解字注·水部》：“沴，按：坻，礙水令水不行，故謂之沴。”</w:t>
        <w:br/>
        <w:br/>
        <w:t>（2）天地四时之气反常引起伤害和破坏。《玉篇·水部》：“沴，相傷為之沴。”《篇海類編·地理類·水部》：“沴，陰陽氣亂曰沴。”《莊子·大宗師》：“陰陽之氣有沴。”*郭象*注：“沴，陵亂也。”《晋書·郭璞傳》：“卯爻發而沴金，此木不曲直而成災也。”*宋**王禹偁*《謝降御札表》：“驕陽作沴，乃相臣調燮之𠎝；乙夜飛文，見聖主焦勞之旨。”*清**魏源*《默觚上·學篇十四》：“人之生也不過數十年，天地之水火在人身用之經數十年，飲食益之，七情六淫沴之，始而壯，既而衰矣。”</w:t>
        <w:br/>
        <w:br/>
        <w:t>（3）恶气；灾害。《廣韻·霽韻》：“沴，妖氣。”《漢書·孔光傳》：“又曰‘六沴之作’，歲之朝曰三朝，其應至重。”*顔師古*注：“沴，惡氣也。音戾。”*唐**殷堯藩*《冬至酬劉使君》：“漸喜一陽從地復，卻憐羣沴逐冰消。”《舊五代史·漢書·張允傳》：“使美化行於下，聖德聞於上，則雖有水旱，亦不為沴矣。”*清**魯一同*《荒年謡小序》：“飢沴洊疊，瘡痏日甚，聞見之際，愍焉傷懷，爰次其事，命為《荒年謡》。”</w:t>
        <w:br/>
        <w:br/>
        <w:t>（二）zhěn　《集韻》止忍切，上軫章。</w:t>
        <w:br/>
        <w:br/>
        <w:t>〔沴㲽〕1.湿物互相粘在一起。《集韻·軫韻》：“沴，沴㲽，溼相著。”2.垢浊。也作“淟涊”。*清**段玉裁*《説文解字注·水部》：“㲽，沴㲽，與淟涊同。沴㲽，溼相箸也，亦垢濁也。”</w:t>
        <w:br/>
      </w:r>
    </w:p>
    <w:p>
      <w:r>
        <w:t>沵##沵</w:t>
        <w:br/>
        <w:br/>
        <w:t>同“沴”。《篇海類編·地理類·水部》：“沵”，同“沴”。</w:t>
        <w:br/>
      </w:r>
    </w:p>
    <w:p>
      <w:r>
        <w:t>沶##沶</w:t>
        <w:br/>
        <w:br/>
        <w:t>（一）yí　《廣韻》與之切，平之以。</w:t>
        <w:br/>
        <w:br/>
        <w:t>水名。在*湖北省**保康县*、*南漳县*、*宜城市*一带。《玉篇·水部》：“沶，水名。”《水經注·沔水》：“*夷水*又東南流，與*零水*合，*零水*即*沶水*也……*沶水*又東歷*宜城**西山*，謂之*沶溪*，東流合于*夷水*，謂之*沶口*也。”</w:t>
        <w:br/>
        <w:br/>
        <w:t>（二）chí　《集韻》陳尼切，平脂澄。</w:t>
        <w:br/>
        <w:br/>
        <w:t>同“坻”。水中的小洲或高地。《集韻·脂韻》：“坻，或作沶。”《楚辭·王褒〈九懷·陶壅〉》：“浮溺水兮舒光，淹低佪兮京沶。”*王逸*注：“小渚為沶。京沶，即高洲也。”</w:t>
        <w:br/>
        <w:br/>
        <w:t>（三）shì　《集韻》神至切，去至船。</w:t>
        <w:br/>
        <w:br/>
        <w:t>〔沶鄉〕古县名。*三国**魏*置。在今*湖北省**南漳县*西南。《集韻·至韻》：“沶，*沶鄉*，縣名。”《水經注·漳水》：“*荆山*在*景山*東百餘里*新城**沶鄉縣*界。”《晋書·地理志下》：“（*荆州*）*新城*郡，*魏*置，統縣四：*房陵*，*綏陽*，*昌魏*，*沶鄉*。”</w:t>
        <w:br/>
      </w:r>
    </w:p>
    <w:p>
      <w:r>
        <w:t>沷##沷</w:t>
        <w:br/>
        <w:br/>
        <w:t>fā　《玉篇》府伐切。</w:t>
        <w:br/>
        <w:br/>
        <w:t>（1）寒冷。《玉篇·水部》：“沷，寒也。”按：《正字通·水部》：“沷，舊註：‘寒也。’與‘冹’溷。”</w:t>
        <w:br/>
        <w:br/>
        <w:t>（2）疏浚。《正字通·水部》：“沷，渫也，通流也。”</w:t>
        <w:br/>
      </w:r>
    </w:p>
    <w:p>
      <w:r>
        <w:t>沸##沸</w:t>
        <w:br/>
        <w:br/>
        <w:t>《説文》：“沸，畢沸，濫泉。从水，弗聲。”</w:t>
        <w:br/>
        <w:br/>
        <w:t>（一）fèi　《廣韻》方味切，去未非。又《集韻》分物切。微部。</w:t>
        <w:br/>
        <w:br/>
        <w:t>（1）〔畢沸〕泉涌貌。又作“𧤅沸”、“沸沸”，也单用。《説文·水部》：“沸，畢沸，濫泉。”*段玉裁*注：“《詩·小雅》、《大雅》皆有‘𧤅沸檻泉’之語，傳云：‘𧤅沸，泉出皃。’”《玉篇·水部》：“沸，泉涌出皃。”《南齊書·祥瑞志》：“*延陵*令*戴景度*稱所領*季子廟*，舊有涌井二所，廟祝列云舊井北忽聞金石聲，即掘，深三尺，得沸泉。”*北周**庾信*《哀江南賦》：“寃霜夏零，憤泉秋沸。”</w:t>
        <w:br/>
        <w:br/>
        <w:t>（2）水波翻涌。《詩·小雅·十月之交》：“百川沸騰，山冢崒崩。”*唐**柳宗元*《袁家渴記》：“平者深黑，峻者沸白，舟行若窮，忽又無際。”*清**李霨*《舟發浦城》：“狹逼驚濤飛，深沸漩渦溢。”</w:t>
        <w:br/>
        <w:br/>
        <w:t>（3）液体受热到一定程度出现的腾涌状态。如：沸水；沸油；沸点。《詩·大雅·蕩》：“如蜩如螗，如沸如羹。”*鄭玄*箋：“其笑語沓沓，又如湯之沸、羹之方熟。”《吕氏春秋·盡數》：“夫以湯止沸，沸愈不止，去其火則止矣。”《後漢書·朱暉傳附朱穆》：“昔*秦*政煩苛，百姓土崩，*陳勝*奮臂一呼，天下鼎沸。”</w:t>
        <w:br/>
        <w:br/>
        <w:t>（4）形容声音喧闹或嘈杂。《荀子·正名》：“故愚者之言，芴然而粗，嘖然而不類，誻誻然而沸。”《史記·范雎蔡澤列傳》：“（*白起*）北阬*馬服*，誅屠四十餘萬之衆，盡之于*長平*之下，流血成川，沸聲若靁，遂入圍*邯鄲*，使*秦*有帝業。”*唐**李白*《餞李副使藏用移軍廣陵序》：“簫鼓沸而三山動，旌旗揚而九天轉。”*清**吴霽*《販夫歎》：“蜩螗沸高林，蟋蟀啼空谷。”</w:t>
        <w:br/>
        <w:br/>
        <w:t>（二）fú　《集韻》敷勿切，入物敷。</w:t>
        <w:br/>
        <w:br/>
        <w:t>（1）洒。《集韻·勿韻》：“𣲴，灑也。或作沸。”*唐**李白*《望廬山瀑布》：“飛珠散輕霞，流沫沸穹石。”《古今小説·晏平仲二桃殺三士》：“臣國中人呵氣如雲，沸汗如雨，行者摩肩，立者並跡。”</w:t>
        <w:br/>
        <w:br/>
        <w:t>（2）象声词。水声。《文選·司馬相如〈上林賦〉》：“觸穹石，激堆埼，沸乎暴怒，洶涌彭湃。”*李善*注引*郭璞*曰：“沸，水聲也。音拂。”</w:t>
        <w:br/>
      </w:r>
    </w:p>
    <w:p>
      <w:r>
        <w:t>油##油</w:t>
        <w:br/>
        <w:br/>
        <w:t>《説文》：“油，水。出*武陵**孱陵*西，東南入*江*。从水，由聲。”按：*段玉裁*改“南”为“北”，并注：“俗用為油膏字。”</w:t>
        <w:br/>
        <w:br/>
        <w:t>（一）yóu　《廣韻》以周切，平尤以。幽部。</w:t>
        <w:br/>
        <w:br/>
        <w:t>（1）古水名。也作“繇”。发源于*湖北省**宜都市*西南，东流经*松滋市*界，至*公安县*北古*油口*注入*长江*。今其上游汇入今*松滋市*以上称*界溪河*，下游改入*松滋河*，*公安县*境内已堙塞。《説文·水部》：“油，水。出*武陵**孱陵*西，東北入*江*。”*段玉裁*注：“《水經》曰：‘*油水*出*武陵**孱陵縣*西界，東過其縣北，又東北入於*江*。’注云：‘逕*公安縣*西北流注於*大江*。’然則*許*云‘東南入*江*’，‘南’當作‘北’明矣。”*清**顧祖禹*《讀史方輿紀要·湖廣四·荆州府》：“*油河*，（*公安）縣*西北三里，源自*施州*流經*松滋縣*界，至縣西南，又東北合于*大江*，為*油口*。”《水經注·油水》：“*油水*出*武陵**孱陵縣*西界，東過其縣北……縣治故城，*王莽*更名*孱陵*也。*劉備**孫夫人**權*妹也，又更修之，其城背*油*向澤。”</w:t>
        <w:br/>
        <w:br/>
        <w:t>（2）动植物体内所含的脂肪或矿产的碳氢化合物的混合液体。一般不溶于水，容易燃烧。如：猪油；牛油；豆油，麻油；石油；油页岩。《玉篇·水部》：“油，麻子汁也。”《廣韻·尤部》：“油，油脂。”《本草綱目·獸部·豕》：“（脂膏）*時珍*曰：‘凡凝者為肪為脂，釋者為膏為油。’”*晋**張華*《博物志·物理》：“積油滿萬石，則自然生火。*武帝**泰始*中武庫火，積油所致。”*唐**韓愈*《進學解》：“焚膏油以繼晷，恒兀兀以窮年。”*清**俞正燮*《黟縣山水記》：“或云：其時山石出油，供僧廚，僧欲以賣錢，油乃不出，今流泉尚有油香。”</w:t>
        <w:br/>
        <w:br/>
        <w:t>（3）用油涂饰；经油涂饰的。如：油窗户；油漆家具。《六書故·地理三》：“以油塗物曰油。”《三國志·吴志·朱桓傳》：“（*曹）仁*果遣其子*泰*攻*濡須*城，分遣將軍*常雕*督*諸葛虔*、*王雙*等，乘油船别襲*中洲*。”*宋**蔡襄*《茶録·色》：“茶色貴白，而餅茶多以珍膏油其面，故有青黄紫黑之異。”*茅盾*《当铺前》二：“当铺的两扇黑油大门还没有开，然而守在门外的人可已经不少。”</w:t>
        <w:br/>
        <w:br/>
        <w:t>（4）被油弄脏。如：衣服油了。《儒林外史》第十回：“那老鼠掉在滚熱的湯裏，嚇了一驚，把碗跳翻，爬起就從新郎官身上跳了下去，把簇新的大紅緞補服都弄油了。”</w:t>
        <w:br/>
        <w:br/>
        <w:t>（5）走油变味。《格物粗談·果品》：“核桃松子，以粗布袋盛，掛當風處，不油。”《物類相感志·果子》：“藏胡桃不可焙，焙則油了。”</w:t>
        <w:br/>
        <w:br/>
        <w:t>（6）盛貌。《孟子·梁惠王上》：“天油然作雲，沛然下雨，則苗浡然興之矣。”*趙岐*注：“油然，興雲之貌。”《禮記·樂記》：“致樂以治心，則易直子諒之心，油然生矣。”*鄭玄*注：“油然，新生好貌也。”*唐**李白*《明堂賦》：“于斯之時，雲油雨霈，恩鴻溶兮澤汪濊，四海歸兮八荒會。”</w:t>
        <w:br/>
        <w:br/>
        <w:t>（7）光润貌。《史記·宋微子世家》：“麥秀漸漸兮，禾黍油油。”*司馬貞*索隱：“油油者，禾黍之苗光悦貌。”《文選·左思〈魏都賦〉》：“黝黝桑柘，油油麻紵。”*李善*注引《聲類》：“油油，麻肥也。”又泛指一切事物的光润。*漢**揚雄*《答劉歆書》：“*雄*常把三寸弱翰，齎油素四尺，以問其異語，歸即以鉛摘次之于槧，二十七歲于今矣。”*唐**皮日休*《病中庭際海石榴花盛發感而有寄》：“一夜春光綻絳囊，碧油枝上晝煌煌。”《宋史·張洞傳》：“民輸油絹不中度者，舊責以滿匹，*洞*命計尺寸輸錢，民便之。”</w:t>
        <w:br/>
        <w:br/>
        <w:t>（8）宽舒和顺貌。《禮記·玉藻》：“禮已三爵而油油以退。”《古列女傳·賢明·柳下惠妻》：“彼為彼，我為我，彼雖裸裎，安能污我？油油然與之處，仕于下位。”按：《孟子·公孫丑上》作“由由然與之偕”。《孔子家語·五儀解》：“油然若將可越，而終不可及者，此則君子也。”*王肅*注：“油然，不進之貌也。按：《荀子·哀公》作“猶然如將可及者，君子也”。*楊倞*注：“猶然，舒遲之貌。”*宋**蘇軾*《留侯論》：“非有平生之素，卒然相遇於草野之間，而命以僕妾之役，油然而不恠（怪）者，此固*秦皇帝*之所不能驚，而*項籍*之所不能怒也。”</w:t>
        <w:br/>
        <w:br/>
        <w:t>（9）浮滑；不诚实。*元**无名氏*《符金錠·楔子》：“我兩箇是*韓松*大舍的兩箇伴當。我兩箇諸事没用，則會油嘴。”《紅樓夢》第三十八回：“這猴兒慣的了不得了，拿着我也取起笑兒來了！恨的我撕你那油嘴！”*清**王士禛*等《師友詩傳録》：“作詩……若不多讀書，多貫穿，而遽言性情，則開後學油腔滑調、信口成章之惡習矣。”</w:t>
        <w:br/>
        <w:br/>
        <w:t>（10）特指颜色深暗。如：油绿。《六書故·工事六》：“聞之*仁宗*旹（時），有紫帊為油所漬，其色竊玄，因命染人放而為之，謂之油紫。”</w:t>
        <w:br/>
        <w:br/>
        <w:t>⑪姓。《正字通·水部》：“油，姓。*明**洪武*舉人*油鳳*。”</w:t>
        <w:br/>
        <w:br/>
        <w:t>（二）yòu　《廣韻》余救切，去宥以。</w:t>
        <w:br/>
        <w:br/>
        <w:t>（1）〔浩油〕*春秋*地名。故地在今*河南省**临颍县*南。一作“臯鼬”。《公羊傳·定公四年》：“五月，公及諸侯盟于*浩油*。”*陸德明*釋文：“浩油，户老反，又古老反；下音由，一音羊又反。”按：《春秋·定公四年》作“臯鼬”。*杜預*注：“*繁昌縣*東南有*城臯亭*。”*江永*地理考實：“*繁昌*城在*臨潁縣*西北，*魏*置縣。”</w:t>
        <w:br/>
        <w:br/>
        <w:t>（2）雚子桐花。《廣韻·宥韻》：“油，雚子桐花曰油。”</w:t>
        <w:br/>
      </w:r>
    </w:p>
    <w:p>
      <w:r>
        <w:t>沺##沺</w:t>
        <w:br/>
        <w:br/>
        <w:t>tián　《廣韻》徒年切，平先定。</w:t>
        <w:br/>
        <w:br/>
        <w:t>〔沺沺〕水势广大无际貌。《玉篇·水部》：“沺，大水也。”《廣韻·先韻》：“沺，《字林》云：‘沺沺，水勢廣大無際之皃。’”《文選·郭璞〈江賦〉》：“溟漭渺湎，汗汗沺沺。”*李善*注：“皆廣大無際之貌。”</w:t>
        <w:br/>
      </w:r>
    </w:p>
    <w:p>
      <w:r>
        <w:t>治##治</w:t>
        <w:br/>
        <w:br/>
        <w:t>治，从事……工作。后作“服”。《説文·又部》：“𠬝，治也。”*桂馥*義證：“經典借服字。《書·盤庚》：‘若農服田力穡。’《禹貢》：‘五百里甸服。’*鄭*注：‘服，治田出穀税也。’”</w:t>
        <w:br/>
        <w:br/>
        <w:t>治</w:t>
        <w:br/>
        <w:br/>
        <w:t>《説文》：“治，水。出*東萊**曲城**陽丘山*，南入海。从水，台聲。”</w:t>
        <w:br/>
        <w:br/>
        <w:t>（一）chí　《廣韻》直之切，平之澄。之部。</w:t>
        <w:br/>
        <w:br/>
        <w:t>（1）古水名。1.即今*山东半岛**大沽河*与支流*小沽河*。《説文·水部》：“治，水。出*東萊**曲城**陽丘山*，南入海。”*段玉裁*注：“今*治水*名*小沽河*，自*掖縣**馬鞍山*南流至*平度州*東南，與出*登州府**黄縣*之*大沽河*合流，逕*即墨*，至*膠州*之*麻灣口*入海。”《漢書·地理志上》：“*東萊郡*……縣十七……*曲成*……*陽丘山*，*治水*所出，南至*沂*入海。”2.在*山东省*境。*沂河*的支流。源出*蒙阴县*西*冠石山*，东南流经*费县*，至*临沂市*注入*沂河*。《漢書·地理志上》：“（*泰山郡**南武陽*）*冠石山*，*治水*所出，南至*下邳*入*泗*。”按：*泗水*下游湮废后，*治水*至*临沂市*入*沂河*。自*费县*以下今称*祊河*，上游称*浚河*。</w:t>
        <w:br/>
        <w:br/>
        <w:t>（2）通“笞（chī）”。《睡虎地秦墓竹簡·廐苑律》：“其以牛田，牛減絜，治主者，寸十。”《漢書·曹參傳》：“帝讓*參*曰：‘與*窋*胡治乎？乃者我使諫君也。’”*王先謙*補注：“*陳景雲*曰：‘*漢*人以笞掠為治，治即笞耳。’*錢大昕*曰：‘與*窋*胡治，猶言胡與*窋*笞也。’”</w:t>
        <w:br/>
        <w:br/>
        <w:t>（3）通“辭（cí）”。讼辞；言辞。《周禮·天官·小宰》：“聽其治訟。”*孫詒讓*正義：“凡咨辯陳訴請求必有辭，故治亦曰辭。《小司徒》云：‘聽其辭訟。’辭訟即治訟也。”又《秋官·方士》：“凡都家之士所上治，則主之。”*鄭玄*注：“所上治者，謂獄訟之小事不附罪者也。”《管子·宙合》：“是以古之士有意而未可陽也，故愁其治，言含愁而藏之也。”*郭沫若*等集校：“‘治’讀為辭，斷句。下文‘察於一治’、‘博為之治’、‘本乎無妄之治’，均以‘治’為言辭之辭。”又《立政》：“疏遠無蔽獄，孤寡無隱治。”*于省吾*新證：“金文‘治’字均作‘𤔲’，與‘辭’同用……此言孤寡無恃者，猶得盡其辭，故云孤寡無隱辭。”</w:t>
        <w:br/>
        <w:br/>
        <w:t>（二）zhì　《廣韻》直利切，去至澄。又直吏切。之部。</w:t>
        <w:br/>
        <w:br/>
        <w:t>（1）整治；修治。《玉篇·水部》：“治，修治也。”《廣韻·至韻》：“治，理也。”《詩·邶風·緑衣》：“緑兮絲兮，女所治兮。”《孟子·告子下》：“*禹*之治水，水之道也。”《史記·樂書》：“君子動其本，樂其象，然後治其飾。”*宋**王安石*《楊樂道文集序》：“公以*嘉祐*七年四月某日甲子卒官。而外姻*開封府*推官、度支員外郎*中山**李壽朋**廷老*，治其藁為二十卷。”《聊齋志異·小翠》：“遂治别院，使夫婦成禮。”</w:t>
        <w:br/>
        <w:br/>
        <w:t>（2）治理；统治。《戰國策·秦策一》：“商君治秦，法令至行。”《史記·商君列傳》：“治世不一道，便國不法古。”*宋**陳亮*《戊申再上孝宗皇帝書》：“本朝以儒道治天下，以格律守天下。”*朱自清*《论吃饭》：“于是他们多吃多喝，就有了少吃少喝的人，这少吃少喝的自然是被治的广大的民众。”</w:t>
        <w:br/>
        <w:br/>
        <w:t>（3）修养；修饰。《荀子·解蔽》：“仁者之思也恭，聖人之思也樂，此治心之道也。”《法言·修身》：“或問治己。曰：治己以*仲尼*。”《三國志·魏志·陳思王植傳》：“性簡易，不治威儀。”</w:t>
        <w:br/>
        <w:br/>
        <w:t>（4）有秩序；严整。《釋名·釋言語》：“治，值也，物皆值其所也。”*王先謙*疏證補：“凡事治則條理秩然，物皆得所矣。”《孫子兵法·軍争》：“以治待亂，以静待譁。”《莊子·人間世》：“以禮飲酒者，始乎治，常卒乎亂。”*郭象*注：“尊卑有别，旅酬有次。”《銀雀山漢墓竹簡·孫臏兵法·八陣》：“敵强以治，先其下卒以誘之。”</w:t>
        <w:br/>
        <w:br/>
        <w:t>（5）情况正常。《左傳·宣公十五年》：“疾病則亂，吾從其治也。”*杨伯峻*注：“治對亂而言，謂神智清醒時。”《史記·扁鵲倉公列傳》：“血脈治也，而何怪！”《列子·楊朱》：“子奚不時其治也，喻以性命之重，誘以禮義之尊乎？”</w:t>
        <w:br/>
        <w:br/>
        <w:t>（6）社会安定，太平（跟“乱”相对）。《易·繫辭下》：“君子安而不忘危，存而不忘亡，治而不忘亂。”《潛夫論·潛歎》：“凡有國之君，未嘗不欲治也，而治不世見者，所任不賢故也。”*宋**曾鞏*《唐論》：“代*隋*者*唐*，更十八君，垂三百年，而其治莫盛於*太宗*之為君也。”*清**魏源*《默觚下·治篇二》：“治久習安，安生樂，樂生亂。”</w:t>
        <w:br/>
        <w:br/>
        <w:t>（7）政绩。《周禮·天官·小宰》：“以叙進其治。”*鄭玄*注：“治，功狀也。”*賈公彦*疏：“謂卿大夫士有治職功狀文書進于上，亦先尊後卑也。”《三國志·吴志·顧雍傳》：“州郡表薦，弱冠為*合肥*長，後轉在*婁*、*曲阿*、*上虞*，皆有治迹。”《新唐書·狄仁傑傳附狄兼謨》：“改*蘇州*，以治最，擢給事中。”</w:t>
        <w:br/>
        <w:br/>
        <w:t>（8）政治；法制。《書·周官》：“冢宰掌邦治，統百官，均四海。”*孔*傳：“天官卿稱太宰，主國政治，統理百官，均平四海之内邦國，言任大。”《韓非子·五蠹》：“使*周*、*衛*緩其從横之計，而嚴其境内之治，明其法禁，必其賞罰，盡其地力，以多其積。”*宋**王安石*《與祖擇之書》：“治教政令，聖人之所謂文也。”*清**龔自珍*《乙丙之際箸議第六》：“自*周*而上，一代之治，即一代之學也。”</w:t>
        <w:br/>
        <w:br/>
        <w:t>（9）司；主管。《論語·憲問》：“*仲叔圉*治賓客，*祝鮀*治宗廟，*王孫賈*治軍旅。”《管子·君臣下》：“治斧鉞者不敢讓刑，治軒冕者不敢讓賞。”*于省吾*新證：“治斧鉞者即司斧鉞者，治軒冕者即司軒冕者。”《荀子·天論》：“心居中虚以治五官，夫是之謂天君。”《素問·太陰陽明論》：“脾者土也，治中央。”*王冰*注：“治，主也。”</w:t>
        <w:br/>
        <w:br/>
        <w:t>（10）为；作。《爾雅·釋詁下》“治，故也”*清**郝懿行*義疏：“治與事聲義近……事訓治，治亦訓事。”《孟子·公孫丑下》：“夫既或治之，予何言哉？”《三國志·魏志·武帝紀》：“*太祖*少機警，有權數，而任俠放蕩，不治行業，故世人未之奇也。”*明**陶宗儀*《輟耕録》卷十二：“晨起，獨先盥櫛，適父母所，問安畢，佐諸母具食飲，退治女工。”*严复*《论中国之阻力与离心力》：“当其少年本无根蒂，一行作吏，习气益深，陈力就列，所治之事，彼此不相知，各凭私见，以为独断。”</w:t>
        <w:br/>
        <w:br/>
        <w:t>⑪供办；备办。《周禮·天官·小宰》：“大喪小喪，掌小官之戒令，帥執事而治之。”*鄭玄*注：“治，謂共辦。”《史記·魏其武安侯列傳》：“將軍昨日幸許過*魏其*，*魏其*夫妻治具，自旦至今，未敢嘗食。”*明**陶宗儀*《輟耕録》卷十二：“一日，*李*過卒門，卒邀入，治茶，忽憶得前事，怒形於色。”《紅樓夢》第六十七回：“*薛姨媽*聞知*湘蓮*已説定了*尤三姐*為妻，心中甚喜，正是高高興興，要打算替他買房子，治家伙，擇吉迎娶，以報他救命之恩。”</w:t>
        <w:br/>
        <w:br/>
        <w:t>⑫制造；建造。《史記·平準書》：“治樓船，高十餘丈，旗幟加其上，甚壯。”《漢書·文三王傳》：“於是*孝王*築*東苑*，方三百餘里，廣*睢陽城*七十里，大治宫室，為復道，自宫連屬於*平臺*三十餘里。”*唐**陳鴻*《東城老父傳》：“及即位，治鷄坊於兩宫間。”</w:t>
        <w:br/>
        <w:br/>
        <w:t>⑬惩处。《書·胤征》：“殲厥渠魁，脅從罔治。”《史記·李斯列傳》：“*趙高*治*斯*，榜掠千餘，不勝痛，自誣服。”《新唐書·杜如晦傳附杜讓能》：“官吏多汙偽署，有司皆欲論死，*讓能*以脅從不足深治，固争之，多所全貸。”《儒林外史》第十三回：“煩貴縣查點來文事理，遣役協同來差訪該犯潛踪何處，擒獲解還敝縣，以便審理究治。”</w:t>
        <w:br/>
        <w:br/>
        <w:t>⑭诊疗。《莊子·列禦寇》：“*秦王*有病召醫，破癕潰痤者得車一乘，舐痔者得車五乘，所治愈下，得車愈多。”《世説新語·言語》：“服五石散，非唯治病，亦覺神明開朗。”《紅樓夢》第十回：“依我看起來，病倒尚有三分治得。”《清朝野史大觀·清朝史料·鄭源璹之案》：“治病者不治其受病之根，則病終無由治。”*鲁迅*《南腔北调集·林克多〈苏联闻见录〉序》：“大约总归是十年以前罢，我因为生了病，到一个外国医院去请诊治。”</w:t>
        <w:br/>
        <w:br/>
        <w:t>⑮对抗；较量。《戰國策·趙策四》：“*齊*、*秦*交重*趙*，臣必見*燕*與*韓*、*魏*亦且重*趙*也，皆且無敢與*趙*治。”《漢書·韓安國傳》：“*安國*笑曰：‘公等足與治乎？’”*顔師古*注：“治謂當敵也，今人猶云對治。”*宋**王安石*《洪範傳》：“其相生也，所以相繼也；其相克也，所以相治也。”</w:t>
        <w:br/>
        <w:br/>
        <w:t>⑯征服；制服。《荀子·議兵》：“故兵大齊則制天下，小齊則治鄰敵。”《史記·范雎蔡澤列傳》：“夫以*秦*卒之勇，車騎之衆，以治諸侯，譬若施*韓*盧而搏蹇兔也，霸王之業可致也。”《三國志·吴志·魯肅傳》：“*肅*請得奉命弔*表*二子，并慰勞其軍中用事者，及説*備*使撫*表*衆，同心一意，共治*曹操*，*備*必喜而從命。”*曲波*《林海雪原》十八：“什么凶恶的敌人，也治不得我们的战士。”</w:t>
        <w:br/>
        <w:br/>
        <w:t>⑰研究。《晋書·食貨志》：“天之所貴者人也，明之所求者學也，治經入官，則君子之道焉。”*宋**沈括*《夢溪筆談·藝文一》：“*王聖美*治字學，演其義以為右文。”《清朝野史大觀·清人逸事·沈子孰先生傳略》：“復病近人治律之陋，乃搜討典籍，考訂*漢*、*晋*、*唐*、*宋*歷代律令，期成一家之學。”*刘师培*《论近世文学之变迁》：“*常州*人士喜治今文家言，杂采谶纬之书，用以解经，即用之入文，故新奇诡异之词，足以悦目。”</w:t>
        <w:br/>
        <w:br/>
        <w:t>⑱设置治所。《史記·田儋列傳》：“*項羽*既存*趙*，降*章邯*等，西屠*咸陽*，滅*秦*而立侯王也，迺徙*齊王**田市*更王*膠東*，治*即墨*。”《漢書·高帝紀下》：“陛下得*韓信*，又治*秦中*。”*顔師古*注：“治謂都之也。*秦中*謂*關中*，*秦*地也。”《三國志·吴志·吕範傳》：“*權*破*羽*還，都*武昌*，拜*範*建威將軍，封*宛陵侯*，領*丹楊*太守，治*建業*。”</w:t>
        <w:br/>
        <w:br/>
        <w:t>⑲旧时王都或地方官署所在地。《三公山碑》：“卜擇吉土治東，就*衡山*起堂立壇。”《水經注·河水》：“今城中有*舜*廟，*魏**秦州*刺史治。”《水滸全傳》第九十三回：“原來這州治東，有個*宜春圃*。”</w:t>
        <w:br/>
        <w:br/>
        <w:t>⑳奉道的靖室；道教的庙宇。《字彙補·水部》：“治，道家靖室曰治。”*南朝**梁**鍾嶸*《詩品·宋臨川太守謝靈運》：“*錢唐**杜明師*夜夢東南有人來入其舘，是夕，即*靈運*生于*會稽*。旬日，而*謝玄*亡。其家以子孫難得，送*靈運*於*杜*治養之。十五方還都，故名*客兒*。”《雲笈七籤》卷二十八：“謹按*張天師*二十四治圖云，*太上*以*漢安*二年正月七日中時，下二十四治，上八治，中八治，下八治。”“第一*陽平治*，治在*蜀郡**彭州**九隴縣*，去*成都*一百八十里。”</w:t>
        <w:br/>
        <w:br/>
        <w:t>㉑姓。《通志·氏族略五》：“*治*氏，平聲。見*何承天*《纂要》。”《明史·王肇坤傳》：“與游擊*治國器*、都指揮*蘇時雨*等拒守。”</w:t>
        <w:br/>
        <w:br/>
        <w:t>（三）yí　《集韻》盈之切，平之以。</w:t>
        <w:br/>
        <w:br/>
        <w:t>古水名。上游即今*桑干河*，下游后淤，河道迁徙无定，故有*无定河*之称。*清*筑“永定大堤”以固河槽，改名*永定河*，*治水*故道在*永定河*北。《漢書·地理志下》：“（*雁門郡**陰館縣*）*累頭山*，*治水*所出，東至*泉州*入海，過郡六，行千一百里。”*清**顧祖禹*《讀史方輿紀要·直隸一·封域》：“*桑乾河*，源出*山西**馬邑縣*西北十五里*洪濤山*，亦名*累頭山*，*灅水*出焉，即*桑乾河*上源也。《漢志》注謂之*治水*……至*武清縣**小直沽*達於海。”按：今*永定河*至*天津市*汇入*海河*，至*天津市**塘沽区*入海。</w:t>
        <w:br/>
      </w:r>
    </w:p>
    <w:p>
      <w:r>
        <w:t>沼##沼</w:t>
        <w:br/>
        <w:br/>
        <w:t>《説文》：“沼，池水。从水，召聲。”*段玉裁*据《詩·召南》传改“池水”为“池也”。</w:t>
        <w:br/>
        <w:br/>
        <w:t>zhǎo　《廣韻》之少切，上小章。宵部。</w:t>
        <w:br/>
        <w:br/>
        <w:t>（1）水池。《説文·水部》：“沼，池也。”《玉篇·水部》：“沼，池沼也。”《古今韻會舉要·篠韻》：“沼，圓曰池，曲曰沼。”《詩·召南·采蘩》：“于以采蘩，于沼于沚。”*毛*傳：“沼，池。”《孟子·梁惠王上》：“王立于沼上，顧鴻鴈麋鹿。”*趙岐*注：“沼，池也。”*唐**白居易*《過駱山人野居小池》：“茅覆環堵亭，泉添方丈沼。”</w:t>
        <w:br/>
        <w:br/>
        <w:t>（2）清。《篇海類編·地理類·水部》：“沼，清也。”</w:t>
        <w:br/>
      </w:r>
    </w:p>
    <w:p>
      <w:r>
        <w:t>沽##沽</w:t>
        <w:br/>
        <w:br/>
        <w:t>《説文》：“沽，水。出*漁陽*塞外，東入海。从水，古聲。”</w:t>
        <w:br/>
        <w:br/>
        <w:t>（一）gū　㊀《廣韻》古胡切，平模見。魚部。</w:t>
        <w:br/>
        <w:br/>
        <w:t>（1）水名。1.古水名，即今*河北省**白河*。《説文·水部》：“沽，水。出*漁陽*塞外，東入海。”*段玉裁*注：“今*直隷*之*白河*，即*沽河*也。”*清**顧祖禹*《讀史方輿紀要·直隷二·通州》：“*白河*，源出*宣府衛**龍門所*東*滴水崖*，東流入*密雲縣*北境之*石塘嶺*，過縣西入*通州*界……東南經*漷縣*、*武清縣*東，而入*直沽*，合*衛河*入海，一名*潞河*，亦曰*沽水*。”按：今*河北省**白河*流注*密云水库*，自水库出为*潮白河*，至*天津市**北塘*入海。2.古水名。即今*河北省**州河*。下游为*蓟运河*，经*宁河县*至*天津市**北塘*入海。*清**顧祖禹*《讀史方輿紀要·直隷二·薊州》：“*沽河*，州南五里，自*陽河*以西，*泃水*以東，諸水皆入焉。”3.*大沽河*。在*山东省*。*清**顧祖禹*《讀史方輿紀要·山東七·萊州府》：“*小沽河*，出府東南三十里*馬鞍山*，東南流經*平度州*，與*大沽河*合，經*膠州**即墨縣*界，入於海。《左傳·昭（公）二十年》*齊**晏子*曰：‘*聊*、*攝*以東，*姑*、*尤*以西，其為人也多矣。’*杜預*曰：‘*姑*即*大沽河*，*尤*即*小沽河*也。’”又：“*大沽河*，（*平度）州*東八十里，源出*登州府**黄縣*南*蹲犬山*，經*招遠*、*萊陽*二縣界，至州東南故*即墨*城與*小沽河*合，經*膠州**即墨縣*界入海。通謂之*沽水*。”</w:t>
        <w:br/>
        <w:br/>
        <w:t>（2）*天津市*的别称。</w:t>
        <w:br/>
        <w:br/>
        <w:t>㊁《廣韻》古暮切，去暮見。</w:t>
        <w:br/>
        <w:br/>
        <w:t>（1）通“酤”。《廣韻·暮韻》：“沽”，同“酤”。《論語·鄉黨》：“沽酒市脯不食。”*陸德明*釋文：“沽，買也。”*劉寳楠*正義：“沽與酤同。《説文》云：‘酤，一宿酒也。一曰買酒也。’……《廣雅·釋詁》：‘酤，賣也。’酤為買賣通稱，《説文》、《廣雅》各舉其一耳。”按：《漢書·食貨志》引作“酤酒不食”。《晋書·阮籍傳》：“鄰家少婦有美色，當壚沽酒。”《紅樓夢》第二回：“意欲到那村肆中沽飲三杯，以助野趣。”</w:t>
        <w:br/>
        <w:br/>
        <w:t>（2）卖，出售。也作“賈”。*清**嚴章福*《説文通用考》：“沽，《論語》：‘求善賈而沽諸。’《説文》作‘夃’，云：‘秦以市買多得為夃。’”《論語·子罕》：“*子貢*曰：‘有美玉於斯，韞匵而藏諸？求善賈而沽諸？’”*何晏*集解：“*馬*曰：‘沽，賣也。’”按：沽，*汉*石经作“賈”。《魏書·景穆帝紀》：“又禁飲酒、雜戲、棄本沽販者，墾田大為增闢。”*清**鄭觀應*《盛世危言·商務一》：“洋貨入*中國*則輸半税，土貨出外洋則加重征，資本縱相若，而市價則不相同，洋貨可平沽，而土貨必昂其值，顛倒錯紊，*華*商安得不困？”</w:t>
        <w:br/>
        <w:br/>
        <w:t>（3）故意做作以谋取。《後漢書·逸民傳序》：“彼雖硜硜有類沽名者，然而蟬蜕囂埃之中，自致寰區之外，異乎飾智巧以逐浮利者乎？”*李賢*注：“沽，謂衒賣也。”*宋**文天祥*《舉廬陵陳知縣堯舉書》：“惟素性疎孏，無城市蹤跡，謹避聲利，不沽借於公私。”*毛泽东*《七律·人民解放军占领南京》：“宜将剩勇追穷寇，不可沽名学*霸王*。”</w:t>
        <w:br/>
        <w:br/>
        <w:t>（二）gǔ　《廣韻》公户切，上姥見。魚部。</w:t>
        <w:br/>
        <w:br/>
        <w:t>（1）卖酒者。《廣韻·姥韻》：“沽，屠沽。”《新書·匈奴》：“大每一關，屠沽者、賣飯食者、美臛炙膹者，每物各一二百人，則胡人著於長城下矣。”*明**袁宏道*《醉叟傳》：“其人既無自見之心，所與遊又皆屠沽、市販、遊僧、乞食之輩，賢士大夫知而傳之者幾何？”</w:t>
        <w:br/>
        <w:br/>
        <w:t>（2）通“苦”。粗劣；简略。《集韻·姥韻》：“沽，略也。或作苦。”*清**朱駿聲*《説文通訓定聲·豫部》：“沽，叚借為苦。”《儀禮·喪服》：“冠者沽功也。”*鄭玄*注：“沽，猶麤也。”*賈公彦*疏：“初入大功之境，故言沽功。始見人功沽麤之義，故云麤功，見人功麤大不精者也。”《禮記·檀弓上》：“*杜橋*之母之喪，宫中無相，以為沽也。”*鄭玄*注：“沽，猶略也。”*孔穎達*疏：“沽，麤略也。……*杜橋*家母死，宫中不立相侍（導），故時人謂其於禮為麤略。”</w:t>
        <w:br/>
      </w:r>
    </w:p>
    <w:p>
      <w:r>
        <w:t>沾##沾</w:t>
        <w:br/>
        <w:br/>
        <w:t>《説文》：“沾，水。出*壺關*，東入*淇*。一曰沾，益也。从水，占聲。”</w:t>
        <w:br/>
        <w:br/>
        <w:t>（一）zhān　《廣韻》張廉切，平鹽知。又他兼切。談部。</w:t>
        <w:br/>
        <w:br/>
        <w:t>（1）古水名。*淇水*支流。源出*山西省**壶关县*南*赵掌**尖老山*南麓，东流入*河南省*，至*林州市*东南注入*淇水*。今上游建有*弓上水库*。《説文·水部》：“沾，水。出*壺關*，東入*淇*。”《水經注·淇水》：“（*沾）水*出*壺關縣*東*沾臺*下……與*金谷水*合。*金谷*即*沾臺*之西溪也，東北會*沾水*，又東流注*淇水*。”</w:t>
        <w:br/>
        <w:br/>
        <w:t>（2）充足；充溢。《白石神君碑》：“不終朝日，而澍雨沾洽。”《水經注·河水》：“山上又有微涓細水，流入井中，亦不甚沾，人上者皆所由陟。”《聊齋志異·水災》：“十八日，大雨沾足，乃種豆。”</w:t>
        <w:br/>
        <w:br/>
        <w:t>（3）浸湿；浸润。《集韻·鹽韻》：“霑，《説文》：‘雨𩃵也。’通作沾。”《莊子·齊物論》：“*麗*之姬，*艾封人*之子也。*晋國*之始得之也，涕泣沾襟。”《史記·陳丞相世家》：“*勃*又謝不知，汗出沾背，愧不能對。”《徐霞客遊記·黔遊日記一》：“深靄間，落翠紛紛，衣履沾透。”</w:t>
        <w:br/>
        <w:br/>
        <w:t>（4）分享；分得。如：沾光。*唐**韓愈*《苦寒》：“而我當此時，恩光何由沾。”*鲁迅*《且介亭杂文·儒术》：“盖蠲除兵赋，‘儒户’均沾利益，清议操之于士，利益既沾，虽已将‘儒教’呈献，也不想再来开口了。”</w:t>
        <w:br/>
        <w:br/>
        <w:t>（5）熏陶；感化。《後漢書·西南夷傳論》：“若乃文約之所沾漸，風聲之所周流，幾將日所出入處也。”*北魏**楊衒之*《洛陽伽藍記·景寧寺》：“（短髮之君，文身之民）禮樂所不沾，憲章弗能革。”</w:t>
        <w:br/>
        <w:br/>
        <w:t>（6）接触；沾染；附着上。《西遊記》第六十九回：“我這無根水，非此之論，乃是天上落下者，不沾地就喫，纔叫做‘無根水’。”《紅樓夢》第三回：“你以後總不用理會他，你這些姐姐妹妹都不敢沾惹他的。”*陈毅*《赣南游击词》：“树间唧唧鸣知了，满身沾野草。”</w:t>
        <w:br/>
        <w:br/>
        <w:t>（二）tiān　《廣韻》他兼切，平添透。談部。</w:t>
        <w:br/>
        <w:br/>
        <w:t>（1）增加。后作“添”。《説文·水部》：“沾，益也。”*徐鍇*繫傳：“今俗作添。”*段玉裁*注：“沾、添古今字，俗製添為沾益字而沾之本義廢矣。”</w:t>
        <w:br/>
        <w:br/>
        <w:t>（2）薄；轻薄貌。《廣雅·釋詁一》：“沾，䙏也。”《集韻·鹽韻》：“沾，沾沾，輕薄也。”《楚辭·大招》：“吴酸蒿蔞，不沾薄只。”《漢書·竇嬰傳》：“*魏其*沾沾自喜耳，多易。”*顔師古*注：“沾沾，輕薄也，或音他兼反，今俗言薄沾沾。”*宋**陸游*《三峽歌》之五：“險詐沾沾不媿天，交情回首薄如煙。”</w:t>
        <w:br/>
        <w:br/>
        <w:t>（三）diàn　《廣韻》都念切，去㮇端。</w:t>
        <w:br/>
        <w:br/>
        <w:t>（1）古水名。即今*山西省**昔阳县*的*松溪河*，东北流至*河北省**井陉县*注入*冶河*。《廣韻·㮇韻》：“沾，水名。在*上黨*。”*清**顧祖禹*《讀史方輿紀要·山西二·太原府》：“*沾水*，在（*樂平）縣*西南（今*昔陽县*），源亦出*沾嶺*，東流合*鳴水*及*小松水*，過*昔陽城*，東北流入*澤發水*（*冶河*）。”</w:t>
        <w:br/>
        <w:br/>
        <w:t>（2）*汉*县名。故治在今*山西省**昔阳县*西南。《集韻·栝韻》：“沾，縣名，在*樂平*。”*清**顧祖禹*《讀史方輿紀要·山西二·太原府》：“*沾縣*城，（*樂平）縣*西南三十里，*漢**沾縣*治此。”按：*乐平*1914年改为*昔阳县*。</w:t>
        <w:br/>
        <w:br/>
        <w:t>（四）chān　《集韻》癡廉切，平鹽徹。</w:t>
        <w:br/>
        <w:br/>
        <w:t>通“覘”。观看；观察。《集韻·鹽韻》：“覘，闚也。或作沾。”*清**朱駿聲*《説文通訓定聲·謙部》：“沾，叚借為覘。”《禮記·檀弓下》：“毋曰：我喪也斯沾，爾專之。”*鄭玄*注：“沾讀曰覘。覘，視也。*國昭子*自謂*齊*之大家，有事人盡視之。欲人觀之，法其所為。”*宋**曾慥*《類説》卷二十一引*五代**王仁裕*《開元天寳遺事·筆架占雨》：“*蘇傾*有花石筆架。天欲雨，則石架津出，以此沾雨候，無差。”</w:t>
        <w:br/>
      </w:r>
    </w:p>
    <w:p>
      <w:r>
        <w:t>沿##沿</w:t>
        <w:br/>
        <w:br/>
        <w:t>《説文》：“沿，緣水而下也。从水，㕣聲。《春秋傳》曰：‘王沿*夏*。’”*邵瑛*羣經正字：“今經典有作‘㳂’者，此隸變之譌。”</w:t>
        <w:br/>
        <w:br/>
        <w:t>（一）yán　《廣韻》與專切，平仙以。元部。</w:t>
        <w:br/>
        <w:br/>
        <w:t>（1）顺流而下。《説文·水部》：“沿，緣水而下也。”《左傳·昭公十三年》：“王沿*夏*，將欲入*鄢*。”《水經注·江水二》：“至于*夏水*襄陵，沿泝阻絶。”*唐**劉禹錫*《何卜賦》：“同涉于川，其時在風。沿者之吉，泝者之凶。”</w:t>
        <w:br/>
        <w:br/>
        <w:t>（2）顺着。*晋**陸機*《文賦》：“或因枝以振葉，或沿波而討源。”《水滸傳》第十一回：“州尹大驚，隨即押了公文帖，仰緝捕人員將帶做公的，沿鄉歷邑，道店村坊，四處張掛，出三千貫信賞錢，捉拿正犯*林冲*。”*清**魏源*《道光洋艘征撫記上》：“敵自破*泥城*後，繞東而北，沿途官兵，無一阻截。”</w:t>
        <w:br/>
        <w:br/>
        <w:t>（3）承袭；因循。《篇海類編·地理類·水部》：“沿，循也。”*唐**魏元同*《請吏部各擇寮屬疏》：“自*秦*并天下，罷侯置守，*漢*氏因之，有沿有革。”*清**顧炎武*《日知録》卷二十二：“*夏*、*商*以後，沿上世九州之名，各就其疆理所及而分之，故每代小有不同。”</w:t>
        <w:br/>
        <w:br/>
        <w:t>（4）随，随从。*南朝**梁**江淹*《雜體詩》：“測恩躋愉逸，沿牒懵浮賤。”《敦煌變文集·搜神記》：“弟來蒼（匆）忙，㳂（沿）身更無餘物，遂乃解靴縚一雙，奉上兄為信。”《太平廣記》卷二百八十八引《辨疑志》：“*增*妻惶懼涕泗，取錢十千，並沿身衣服與*恒*。”</w:t>
        <w:br/>
        <w:br/>
        <w:t>（5）顺着衣物的边再镶一条边。如：沿衣边；沿鞋口。</w:t>
        <w:br/>
        <w:br/>
        <w:t>（6）边儿；岸。如：河沿；沟沿；炕沿；前沿阵地。《西遊記》第二十二回：“只讓你引他上來，我攔住河沿，不讓他回去，務要將他擒了。”*赵树理*《传家宝》：“（*金桂*）就动手把箱子一拖拖出床沿。”</w:t>
        <w:br/>
        <w:br/>
        <w:t>（二）yǎn　《集韻》以轉切，上獮以。元部。</w:t>
        <w:br/>
        <w:br/>
        <w:t>同“沇”。《説文·水部》：“沿，古文沇。”</w:t>
        <w:br/>
      </w:r>
    </w:p>
    <w:p>
      <w:r>
        <w:t>泀##泀</w:t>
        <w:br/>
        <w:br/>
        <w:t>sī　《集韻》新茲切，平之心。</w:t>
        <w:br/>
        <w:br/>
        <w:t>古水名。《集韻·之韻》：“泀，水名。”《字彙·水部》：“泀，水名。《琅邪代醉編》：‘泀’字經史不載，而《兗州圖經》曰：*魯國**泀水*。”</w:t>
        <w:br/>
      </w:r>
    </w:p>
    <w:p>
      <w:r>
        <w:t>況##況</w:t>
        <w:br/>
        <w:br/>
        <w:t>《説文》：“況，寒水也。从水，兄聲。”按：古籍中多作“況”，今“况”字通行。</w:t>
        <w:br/>
        <w:br/>
        <w:t>kuàng　《廣韻》許訪切，去漾曉。陽部。</w:t>
        <w:br/>
        <w:br/>
        <w:t>（1）〔滄況〕寒凉貌。《説文·水部》：“況，寒水也。”*徐鍇*繫傳：“愴況，寒凉皃。”*王紹蘭*《説文段注訂補》：“《詩（大雅·桑柔）》言‘不殄心憂，倉兄填兮’，‘倉兄’疊韻，今據‘滄’字解云：‘寒也’，‘況’字解云：‘寒水也’，‘倉兄’當即‘滄況’之省文叚借，皆取寒義，謂不絶心憂如水之寒久矣，蓋言寒心也。三家《詩》或有作‘滄況’者，*許*説用之。”</w:t>
        <w:br/>
        <w:br/>
        <w:t>（2）比，比拟。《廣韻·漾韻》：“況，匹擬也。”《鹽鐵論·憂邊》：“諸生議不干天則入淵，乃欲以閭里之治而況國家之大事，亦不幾矣！”《漢書·高惠高后文功臣表序》：“以往況今，甚可悲傷。”*顔師古*注：“況，譬也。”*唐**孟郊*《宇文秀才齋中海柳詠》：“飲栢況仙味，詠蘭擬古詞。”*清**龔自珍*《明良論二》：“昨者，上諭至引卧薪嘗膽事自況比。”引申为推及；推测。《論衡·案書》：“用*墨子*之法，事鬼求福，福罕至而禍常來也。以一況百，而墨家為法，皆若此類也。”</w:t>
        <w:br/>
        <w:br/>
        <w:t>（3）情形；状况。*宋**郭忠恕*《佩觿》卷下：“況，形況。”*唐**杜荀鶴*《贈秋浦張明府》：“他日親知問官況，但教吟取*杜*家詩。”*清**韓則愈*《鴈山雜記》：“客有問*鴈山*遊況者，聊以塞責，不足觀也。”</w:t>
        <w:br/>
        <w:br/>
        <w:t>（4）副词。1.表示程度加深，相当于“愈”、“更加”。《廣雅·釋言》：“況，茲也。”《詩·小雅·出車》：“憂心悄悄，僕夫況瘁。”*鄭玄*箋：“況，茲也。……御夫則茲益憔悴，憂其馬之不正。”《國語·晋語一》：“以衆故不敢愛親，衆況厚之。”*韋昭*注：“況，益也。言以衆故殺君，除民害，衆益以為厚。”2.表示比况，相当于“恍如”、“仿佛”。*张相*《詩詞曲語辭匯釋》卷一：“況，猶恍也。”*南朝**宋**謝靈運*《遊赤石進帆海》：“周覽倦瀛壖，況乃陵*窮髮*。”*唐**元稹*《酬樂天書懷見寄》：“想君書罷時，南望勞所思。況我江上立，吟君懷我詩。”3.表示情态，相当于“正好”、“恰”。*张相*《詩詞曲語辭匯釋》卷一：“況，猶正也；適也。”*唐**杜甫*《觀公孫大娘弟子舞劍器行》：“絳脣朱袖兩寂寞，況有弟子傳芬芳。”*金**董解元*《西廂記諸宫調》卷三：“生不勝怏怏，況是無聊，又聞夜雨！”</w:t>
        <w:br/>
        <w:br/>
        <w:t>（5）连词。表示递进关系，相当于“何况”、“况且”。《廣韻·漾韻》：“況，矧也。”《易·豐》：“日中則昃，月盈則食，天地盈虚，與時消息，而況于人乎？”《史記·蘇秦列傳》：“*蘇秦*喟然歎曰：此一人之身，富貴則親戚畏懼之，貧賤則輕易之，況衆人乎！”*唐**白居易*《村居苦寒》：“竹柏皆凍死，況彼無衣民！”*朱自清*《毁灭》：“吹弹得破的面孔，也只剩一张褐色的蜡型。况花一般的笑是不见一痕儿，珠子一般的歌喉是不透一丝儿！”</w:t>
        <w:br/>
        <w:br/>
        <w:t>（6）象声词。形容钟声。《吕氏春秋·自知》：“百姓有得鍾者……以椎毁之，鍾況然有音。”*王念孫*雜志：“況然即鍠然。《説文》：‘鍠，鐘聲也。’”</w:t>
        <w:br/>
        <w:br/>
        <w:t>（7）通“貺”。赐予。*清**朱駿聲*《説文通訓定聲·壯部》：“況，叚借為貺。”《國語·魯語下》：“君以諸侯之故，況使臣以大禮。”*韋昭*注：“況，賜也。”《漢書·萬石君傳》：“乃者封*泰山*，皇天嘉況，神物並見。”*顔師古*注：“況，賜也。”又引申作敬辞，犹“惠顾”。《史記·司馬相如列傳》：“足下不遠千里，來況*齊國*。”*裴駰*集解引*郭璞*曰：“言有惠況也。”按：《文選·司馬相如〈子虚賦〉》作“來貺”。《漢書·灌夫傳》：“將軍乃肯幸臨況*魏其侯*，*夫*安敢以服為解！”</w:t>
        <w:br/>
        <w:br/>
        <w:t>（8）兄长。《廣雅·釋親》：“兄，況也。”*清**王應奎*《柳南續筆·呼兄為况》：“*宜興*人呼兄為况，却亦有本。……*何遜*贈*江*長史别詩云：‘況事兼年德。’況事，猶兄事也。”*清**翟灝*《通俗編·稱謂》：“古書況字多通作兄……今俗呼兄為況，其來夐矣。”</w:t>
        <w:br/>
        <w:br/>
        <w:t>（9）姓。《通志·氏族略五》：“*況*氏，《姓苑》云，*廬江*有此姓。”</w:t>
        <w:br/>
      </w:r>
    </w:p>
    <w:p>
      <w:r>
        <w:t>泂##泂</w:t>
        <w:br/>
        <w:br/>
        <w:t>《説文》：“泂，滄也。从水，冋聲。”</w:t>
        <w:br/>
        <w:br/>
        <w:t>（一）jiǒng　《廣韻》户頂切，上迥匣。耕部。</w:t>
        <w:br/>
        <w:br/>
        <w:t>（1）寒冷。《説文·水部》：“泂，滄也。”《廣雅·釋詁四》：“泂，寒也。”</w:t>
        <w:br/>
        <w:br/>
        <w:t>（2）远。后作“迥”。《玉篇·水部》：“泂，遠也。亦與迥字同。”《詩·大雅·泂酌》：“泂酌彼行潦，挹彼注茲。”*毛*傳：“泂，遠也。”《文選·郭璞〈江賦〉》：“鼓帆迅越，䞟漲截泂。”*劉良*注：“泂，遠也。”</w:t>
        <w:br/>
        <w:br/>
        <w:t>（二）yíng　《集韻》玄扃切，平青匣。耕部。</w:t>
        <w:br/>
        <w:br/>
        <w:t>〔泂澤〕古地名。《集韻·青韻》：“泂，*泂澤*，地名。”《竹書紀年》卷下：“（*惠王*）十七年，*衛懿公*及*赤狄*戰于*泂澤*。”</w:t>
        <w:br/>
        <w:br/>
        <w:t>（三）yǐng</w:t>
        <w:br/>
        <w:br/>
        <w:t>同“潁”。水名。《字彙補·水部》：“泂，與潁同。”《水經注·潁水》：“《吕氏春秋》曰：*卞隨*恥受*湯*讓，自投此水而死。*張顯*《逸民傳》、*嵇叔夜*《高士傳》，並言投*泂水*而死。”*楊守敬*注疏引*朱謀㙔*曰：“潁、泂，古字通用，故《禮》‘顈衣’一作絅，是其例也。”</w:t>
        <w:br/>
        <w:br/>
        <w:t>（四）jiōng　《集韻》涓熒切，平青見。</w:t>
        <w:br/>
        <w:br/>
        <w:t>（1）〔大泂〕地名。《集韻·青韻》：“泂，*大泂*，地名。”</w:t>
        <w:br/>
        <w:br/>
        <w:t>（2）水貌。《集韻·青韻》：“泂，水皃。”</w:t>
        <w:br/>
      </w:r>
    </w:p>
    <w:p>
      <w:r>
        <w:t>泃##泃</w:t>
        <w:br/>
        <w:br/>
        <w:t>（一）jū　《集韻》俱遇切，去遇見。</w:t>
        <w:br/>
        <w:br/>
        <w:t>水名。1.源出*河北省**兴隆县*，西南流经*北京市**平谷区*南，折东南至*天津市**宝坻区*东北流注*蓟运河*。《水經注·鮑丘水》：“水出*北抱犢固*，南逕*平谷縣*故城東，*後漢**建武*元年，*光武*遣十二將追大槍五幡，及*平谷*，大破之於是縣也。其水南流，入于*泃*。”*清**顧祖禹*《讀史方輿紀要·直隸二·順天府》：“*泃河*，在縣北，自*薊州**平谷縣*，流入縣境，又東南流入*寳坻*縣界，合於*鮑邱河*。《竹書》*梁惠成王*十六年，*齊*師及*燕*戰於*泃水*，*齊*師遁。或以為即是水也。”2.出*北地*。《集韻·遇韻》：“泃，水名，在*北地*。”</w:t>
        <w:br/>
        <w:br/>
        <w:t>（二）gōu　《集韻》居侯切，平侯見。</w:t>
        <w:br/>
        <w:br/>
        <w:t>水声。《玉篇·水部》：“泃，水聲也。”</w:t>
        <w:br/>
      </w:r>
    </w:p>
    <w:p>
      <w:r>
        <w:t>泄##泄</w:t>
        <w:br/>
        <w:br/>
        <w:t>《説文》：“泄，水。受*九江**博安**洵波*，北入*氐*。从水，世聲。”</w:t>
        <w:br/>
        <w:br/>
        <w:t>（一）yì　《廣韻》餘制切，去祭以。月部。</w:t>
        <w:br/>
        <w:br/>
        <w:t>（1）古水名。即今*安徽省**六安市*的*汲河*。《説文·水部》：“泄，水。受*九江**博安**洵波*，北入*氐*。”*段玉裁*注：“‘*洵波*’當作‘*芍陂*’，‘*氐*’當作‘*比*（*沘*）’《水經》曰：‘*泄水*出*博安縣*，北過*芍陂*西，與*沘水*（*淠水*）合，西北入於*淮*。’注云：‘*博安縣*，《地理志》之*博鄉縣*也。*泄水*自縣上承*沘水*……逕*安豐縣*北流注於*淠*。亦謂之*濡須口*。’按：淠即沘字。”按：今*汲河*河源已与*淠河*隔绝，下游经*城东湖*改入*淮*，不入*淠*。</w:t>
        <w:br/>
        <w:br/>
        <w:t>（2）〔泄泄〕也作“詍詍”、“呭呭”。话多。《詩·大雅·板》：“天之方蹶，無然泄泄。”*毛*傳：“泄泄猶沓沓也。”按：《説文·口部》：“呭，多言也。《詩》曰：‘無然呭呭。’”又《言部》：“詍，多言也。《詩》曰：‘無然詍詍。’”一说为制法则或弛缓之意。*陸德明*釋文：“《爾雅》：‘憲憲、泄泄，制法則也。’”*朱熹*集傳：“泄泄，猶沓沓也，蓋弛緩之意。”</w:t>
        <w:br/>
        <w:br/>
        <w:t>（3）通“抴（yè）”。即“曳”。拖，牵引。《莊子·人間世》：“夫柤梨橘柚，果蓏之屬，實熟則剥，剥則辱；大枝折，小枝泄。”*俞樾*平議：“泄，當讀為抴。《荀子·非相篇》‘接人則用抴’*楊*注：‘抴，牽引也。’小枝抴，謂見牽引也。”《韓非子·揚權》：“根幹不革，則動泄不失矣。”*于省吾*新證：“泄應讀作曳，古从世从曳字通。……此言根幹不更革，則動之引之而不失矣。”</w:t>
        <w:br/>
        <w:br/>
        <w:t>（二）xiè　《廣韻》私列切，入薛心。月部。</w:t>
        <w:br/>
        <w:br/>
        <w:t>（1）排出；发泄。如：排泄；泄恨；水泄不通。《篇海類編·地理類·水部》：“泄，出也，發也。”《詩·大雅·民勞》：“惠此中國，俾民憂泄。”*鄭玄*箋：“泄猶出也，發也。”《漢書·溝洫志》：“獨一川兼受數河之任，雖高增隄防，終不能泄。如有霖雨，旬日不霽，必盈溢。”《後漢書·王符傳》：“後世聖人易之以棺槨，桐木為棺，葛采為緘，下不及泉，上不泄臭。”《資治通鑑·唐僖宗光啓三年》：“及*用之*誓狀并酒殽出勞*師鐸*，*師鐸*始亦望*駢*舊將勞問，得以具陳*用之*姦惡，披泄積憤。”*胡三省*注：“披，開也，分也。決壅為泄。”*清**魏源*《默觚上·學篇六》：“有一罅之乘焉，鍼芒泄元氣，蟻漏潰江河，而全體不守矣。”</w:t>
        <w:br/>
        <w:br/>
        <w:t>（2）漏；露出。如：泄密；泄底；泄露天机。《玉篇·水部》：“泄，漏也。”《韓非子·説難》：“夫事以密成，語以泄敗。”《資治通鑑·魏文帝黄初六年》：“若見納用，則歸之於上；不用，終不宣泄，*吴王*以此重之。”*胡三省*注：“泄，漏也。”《三國演義》第二十七回：“*卞喜*知事泄，大叫：‘左右下手！’”</w:t>
        <w:br/>
        <w:br/>
        <w:t>（3）水泻；泄痢。《素問·六元正紀大論》：“病之常也，厥陰所至，為脅痛嘔泄。”*王冰*注：“泄謂利也。”《三國志·吴志·諸葛恪傳》：“士卒疲勞，因暑飲水，泄下流腫，病者大半。”《北齊書·司馬子如傳》：“（*司馬膺之*）患泄利，積年不起。”《資治通鑑·漢武帝建元六年》：“夏月暑時，歐泄霍亂之病相隨屬也。”*胡三省*注：“歐，吐也。泄，利也。”</w:t>
        <w:br/>
        <w:br/>
        <w:t>（4）中医病症名。《金匱要略·中風歷節病脈證并治》：“味酸則傷筋，筋傷則緩，名曰泄。”</w:t>
        <w:br/>
        <w:br/>
        <w:t>（5）混杂。《後漢書·杜詩傳》：“臣愚以為‘師克在和不在衆’，陛下雖垂念北邊，亦當頗泄用之。”*李賢*注：“泄猶雜也。”</w:t>
        <w:br/>
        <w:br/>
        <w:t>（6）通“褻”。侮狎；轻慢。*清**朱駿聲*《説文通訓定聲·泰部》：“泄，叚借為褻。”《孟子·離婁下》：“*武王*不泄邇，不忘遠。”*趙岐*注：“泄，狎。”*孫奭*疏：“*孟子*言*武王*於在邇之臣，則常欽之，而不泄狎。”《荀子·榮辱》：“憍泄者，人之殃也；恭儉者，偋五兵也。”*楊倞*注：“泄與媟同，嫚也。”《新書·大政下》：“刑罰不可以慈民，簡泄不可以得士。”</w:t>
        <w:br/>
        <w:br/>
        <w:t>（7）止息。《方言》卷十：“泄，歇也……泄、奄，息也，*楚**揚*謂之泄。”*錢繹*箋疏：“《廣雅》：‘奄，息也。《漢書·司馬相如傳》云：奄息蔥極。’*張揖*注：‘奄然休息也。’……泄、息亦聲之轉。”*唐**劉禹錫*《觀博》：“客視骨如有情焉，如或馮焉，悉詈之不泄，又從而齕齧蹂躪之，莫顧其十目之咍讓也。”</w:t>
        <w:br/>
        <w:br/>
        <w:t>（8）姓。《廣韻·薛韻》：“泄，姓。”《孟子·滕文公下》：“古者不為臣不見，*段干木*踰垣而辟之，*泄柳*閉門而不納。”</w:t>
        <w:br/>
      </w:r>
    </w:p>
    <w:p>
      <w:r>
        <w:t>泅##泅</w:t>
        <w:br/>
        <w:br/>
        <w:t>《説文》：“汓，浮行水上也。从水，从子。古或以汓為没。泅，汓或从囚聲。”</w:t>
        <w:br/>
        <w:br/>
        <w:t>（一）qiú　《廣韻》似由切，平尤邪。幽部。</w:t>
        <w:br/>
        <w:br/>
        <w:t>游泳。如：泅渡。《説文·水部》：“泅，汓或从囚聲。”*唐**玄應*《一切經音義》卷十八：“泅，古作汓，同。……今*江*南謂拍浮為泅也。”《廣韻·尤韻》：“泅，人浮水上。”《申鑑·政體》：“濟大川者，太上乘舟，其次泅。泅者勞而危，乘舟者逸而安。”*吴道*注：“泅，浮行水上也。”《列子·説符》：“人有濱河而居者，習於水，勇於泅。”*宋**陸游*《思歸引》：“善泅不如穩乘舟，善騎不如謹持轡。”《聊齋志異·仙人島》：“幸夙近海，略諳泅浮。”</w:t>
        <w:br/>
        <w:br/>
        <w:t>（二）yōu　《集韻》夷周切，平尤以。</w:t>
        <w:br/>
        <w:br/>
        <w:t>同“攸”。水流貌。《集韻·尤韻》：“攸，《説文》：‘行水也。’或作泅。”</w:t>
        <w:br/>
      </w:r>
    </w:p>
    <w:p>
      <w:r>
        <w:t>泆##泆</w:t>
        <w:br/>
        <w:br/>
        <w:t>《説文》：“泆，水所蕩泆也。从水，失聲。”</w:t>
        <w:br/>
        <w:br/>
        <w:t>（一）yì　《廣韻》夷質切，入質以。質部。</w:t>
        <w:br/>
        <w:br/>
        <w:t>（1）水奔突而出。《説文·水部》：“泆，水所蕩泆也。”*段玉裁*注：“蕩泆者，動盪奔突而出。”《莊子·天地》：“鑿木為機，後重前輕，挈水若抽，數如泆湯。”*陸德明*釋文引*李頤*曰：“疾速如湯沸溢也。”《論衡·效力》：“如岸狹地仰，溝洫決泆，散在丘墟矣。”《水經注·涑水》：“山水暴至，雨澍潢潦奔泆。”</w:t>
        <w:br/>
        <w:br/>
        <w:t>（2）放荡；淫乱。《廣韻·質韻》：“泆，淫泆。”《書·酒誥》：“誕惟厥縱淫泆于非彝，用燕喪威儀。”《左傳·隱公三年》：“驕奢淫泆，所自邪也。”《禮記·坊記》：“民猶淫泆而亂於族。”*梁启超*《戴东原著述纂校书目考》：“况夫有本非男女之诗，而说者以淫泆之情概之。”</w:t>
        <w:br/>
        <w:br/>
        <w:t>（3）安稳貌。《説苑·脩文》：“舟中水而運……*韓子*曰：‘吾不為人之惡我而改吾志，不為我將死而改吾義。’言未已，舟泆然行。”</w:t>
        <w:br/>
        <w:br/>
        <w:t>（二）dié　《廣韻》徒結切，入屑定。</w:t>
        <w:br/>
        <w:br/>
        <w:t>〔泆蕩〕荡涤。《廣韻·屑韻》：“泆，泆蕩。”《集韻·屑韻》：“泆，泆蕩，滌也。”</w:t>
        <w:br/>
      </w:r>
    </w:p>
    <w:p>
      <w:r>
        <w:t>泇##泇</w:t>
        <w:br/>
        <w:br/>
        <w:t>jiā　《集韻》居牙切，平麻見。</w:t>
        <w:br/>
        <w:br/>
        <w:t>水名。今名*泇河*，有东西二*泇*：*东泇*源出*山东省**费县*东南*箕山*；*西泇*源出*费县*西南*抱犊崮*。二*泇*南流至*江苏省**邳州市**三合村*相会，又南至*泇口集*入*运河*。《玉篇·水部》：“泇，水也。”《集韻·麻韻》：“泇，水名。”*清**顧祖禹*《讀史方輿紀要·山東四·沂州》：“*泇水*，源出*費縣*山谷中，南流入境，又東分一支，入州西南三十里之*芙蓉湖*，溉田甚廣，所謂*東泇河*也；其*西泇河*出*嶧縣**君山*，東南流，合於*東泇河*，又西南經*嶧縣*界，合*氶水*，而入*江*南*邳**州*界，《志》云：*西泇河*在州西北二十里。”</w:t>
        <w:br/>
      </w:r>
    </w:p>
    <w:p>
      <w:r>
        <w:t>泈##泈</w:t>
        <w:br/>
        <w:br/>
        <w:t>同“汷”。《玉篇·水部》：“泈，水名。”《集韻·東韻》：“汷，亦作泈。”</w:t>
        <w:br/>
      </w:r>
    </w:p>
    <w:p>
      <w:r>
        <w:t>泉##泉</w:t>
        <w:br/>
        <w:br/>
        <w:t>《説文》：“泉，水原也。象水流出成川形。”</w:t>
        <w:br/>
        <w:br/>
        <w:t>quán　《廣韻》疾緣切，平仙從。元部。</w:t>
        <w:br/>
        <w:br/>
        <w:t>（1）泉水，从地下流出的水；水的源头。《説文·泉部》：“泉，水原也。”*桂馥*義證：“水原也者，《一切經音義》十二：‘水自出為泉。’”《易·蒙》：“山下出泉，蒙。”*南朝**梁**蕭統*《文選序》：“若賢人之美辭，忠臣之抗直，謀夫之話，辨士之端，冰釋泉涌，金相玉振。”《宋史·蘇軾傳》：“*杭*本近海，地泉鹹苦，居民稀少。”*朱德*《从化温泉》：“唯有荔枝园更好，林空喷出暖泉来。”</w:t>
        <w:br/>
        <w:br/>
        <w:t>（2）地下水。《左傳·隱公元年》：“若闕地及泉，隧而相見，其誰曰不然？”《荀子·榮辱》：“短綆不可以汲深井之泉。”*唐**王維*《春中田園》：“持斧伐遠楊，荷鋤覘泉脈。”又泛指水。《吕氏春秋·功名》：“水泉深則魚鼈歸之，樹木盛則飛鳥歸之。”</w:t>
        <w:br/>
        <w:br/>
        <w:t>（3）泉下。指人死后所在的地方。*三國**魏**王粲*《七哀詩》：“悟彼下泉人，喟然傷心肝。”*唐**白居易*《十年三月三十日别微之於澧上》：“往事渺茫都似夢，舊游零落半歸泉。”*鲁迅*《书信·致台静农（一九三二年八月十五日）》：“*素园*逝去，实足哀伤，有志者入泉，无为者住世，岂佳事乎？”</w:t>
        <w:br/>
        <w:br/>
        <w:t>（4）钱币。《廣韻·仙韻》：“泉，錢别名。”*清**徐灝*《〈説文解字注〉箋·泉部》：“泉，借為貨泉之名，取其流布也。”《周禮·地官·序官》“泉府”*漢**鄭玄*注引*鄭司農*云：“故書泉或作錢。”*賈公彦*疏：“泉與錢，今古異名。”《管子·輕重丁》：“凡稱貸之家，出泉參千萬，出粟參數千萬鍾。”《通志·食貨略二·錢幣》：“自*太昊*以來，則有錢矣。*太昊氏*、*高陽氏*謂之金，*有熊氏*、*高辛氏*謂之貨，*陶唐氏*謂之泉，*商*人、*周*人謂之布，*齊*人、*莒*人謂之刀。”*鲁迅*《书信·致许寿裳（一九一八年三月十日）》：“近来部中俸泉，虽不如期，尚不至甚迟。”</w:t>
        <w:br/>
        <w:br/>
        <w:t>（5）*春秋**戎*邑名。故址在今*河南省**洛阳市*西南。《左傳·僖公十一年》：“夏，*揚*、*拒*、*泉*、*臯*、*伊*、*雒*之*戎*，同伐京師，入*王城*，焚東門。”*杜預*注：“*揚*、*拒*、*泉*、*臯*皆*戎*邑及諸雜*戎*居*伊水*、*雒水*之間者。今*伊闕*北有*泉亭*。”</w:t>
        <w:br/>
        <w:br/>
        <w:t>（6）古州名。1.*隋**开皇*九年置，治*原丰县*（今*福建省**福州市*）。2.*唐**景云*二年改*武荣州*置，治*晋江*（今*福建省**泉州市*）。</w:t>
        <w:br/>
        <w:br/>
        <w:t>（7）姓。《通志·氏族略三》：“*泉*氏，《狀》云：本姓*全*氏，*全琮*之後。*琮*孫*暉*，*魏*封*南陽侯*，食封*白水*，遂改為*泉*氏。然《國語》*潞*、*洛*、*泉*、*余*、*滿*，皆*赤翟**隗*姓，是則舊有*泉*氏矣。*後魏**洛州*刺史*上洛侯**泉企*。”</w:t>
        <w:br/>
      </w:r>
    </w:p>
    <w:p>
      <w:r>
        <w:t>泊##泊</w:t>
        <w:br/>
        <w:br/>
        <w:t>（一）bó　《廣韻》傍各切，入鐸並。鐸部。</w:t>
        <w:br/>
        <w:br/>
        <w:t>（1）船靠岸；停船。如：停泊。《玉篇·水部》：“泊，止舟也。”《篇海類編·地理類·水部》：“泊，舟附于岸曰泊。”《世説新語·德行》：“*周鎮*罷*臨川郡*還都，未及上，住泊*青溪渚*。”*唐**杜甫*《絶句四首》之三：“窗含西嶺千秋雪，門泊東*吴*萬里船。”《水滸傳》第十五回：“兩箇來到泊岸邊，枯樁上纜的小船解了一隻，便扶着*吴用*下船去了。”《儒林外史》第二回：“將到岸邊，那人連呼船家泊船，帶領從人，走上岸來。”</w:t>
        <w:br/>
        <w:br/>
        <w:t>（2）停放（车辆）。如：泊车。</w:t>
        <w:br/>
        <w:br/>
        <w:t>（3）栖止；停留。《廣韻·鐸韻》：“泊，止也。”《篇海類編·地理類·水部》：“泊，止息也。”《水經注·贛水》：“西有*鸞岡*，*洪崖*先生乘鸞所憩泊也。”*宋**王安石*《示張秘校》：“寒魚占窟聚，暝鳥投枝泊。”*明**孫梅錫*《琴心記·獄中哀泣》：“小生囚拘三年，辛苦萬狀，不知文君死葬何處，青囊身泊何方。”*清**潘耒*《遊中嶽記》：“遂循故道還*盧巖*，計上下可五十里，日且暝矣，寺荒不可棲泊，復東北行數里投*龍潭寺*宿焉。”</w:t>
        <w:br/>
        <w:br/>
        <w:t>（4）水白貌。《集韻·鐸韻》：“泊，水白皃。”</w:t>
        <w:br/>
        <w:br/>
        <w:t>（5）厚度小；不厚道。后作“薄”。《字彙·水部》：“泊，與薄同。”《馬王堆漢墓帛書·老子甲本·德經》：“是以大丈夫居其厚而不居其泊，居其實不居其華。”《論衡·率性》：“譬諸五穀皆為用，實不異而效殊者，禀氣有厚泊，故性有善惡也。”</w:t>
        <w:br/>
        <w:br/>
        <w:t>（6）淡泊；恬静。《正字通·水部》：“泊，澹泊，恬静無為貌。”《老子》第二十章：“我獨泊兮其未兆，如嬰兒之未孩。”*唐**柳宗元*《解祟賦》：“鋪沖虚以為席，駕恬泊以為車。”*清**全祖望*《黄南山先生傳家集序》：“顧世之所尚者文而已矣，是以四百餘年以來泊如也。”</w:t>
        <w:br/>
        <w:br/>
        <w:t>（7）物理学名词。厘米·克·秒制中黏度单位。为纪念*法国*科学家*泊肃叶*而命名。1泊=1克（厘米·秒）。</w:t>
        <w:br/>
        <w:br/>
        <w:t>（二）pò　《集韻》匹陌切，入陌滂。</w:t>
        <w:br/>
        <w:br/>
        <w:t>（1）〔漠泊〕同“𡻟岶”。密貌。《集韻·陌韻》：“岶，𡻟岶，密皃。或作泊。”《文選·王褒〈洞簫賦〉》：“處幽隱而奥庰兮，密漠泊以𤡳猭。”*李善*注：“𡻟岶，竹密貌……漠與𡻟同，泊與岶同。”</w:t>
        <w:br/>
        <w:br/>
        <w:t>（2）同“洦”。浅水貌。《説文·水部》“洦，淺水也”*清**段玉裁*注：“洦，《説文》作‘洦’，隸作‘泊’，亦古今字也。”</w:t>
        <w:br/>
        <w:br/>
        <w:t>（三）pō　《六書故》白各切。</w:t>
        <w:br/>
        <w:br/>
        <w:t>湖泽。如：湖泊；水泊；*罗布泊*（在今*新疆维吾尔自治区*）；*梁山泊*（在今*山东省*）。《六書故·地理三》：“泊，北人以止水為泊，有*高雞泊*、*白水泊*、*楊柳泊*。”*唐**崔令欽*《教坊記》：“東京兩教坊，俱在*明義坊*，而右在南，左在北也。坊南西門外，即苑之東也；其間有頃餘水泊，俗謂之*月陂*。”《水滸傳》第五十五回：“我山寨四面都是水泊，港汊甚多。”又第五十七回：“把*呼延灼*寨栅盡數拆來，水邊泊内，搭蓋小寨。”</w:t>
        <w:br/>
      </w:r>
    </w:p>
    <w:p>
      <w:r>
        <w:t>泋##泋</w:t>
        <w:br/>
        <w:br/>
        <w:t>（一）huì　《廣韻》許貴切，去未曉。</w:t>
        <w:br/>
        <w:br/>
        <w:t>（1）〔瀖泋〕波浪声。《集韻·未韻》：“泋，瀖泋，水皃。”《文選·木華〈海賦〉》：“瀖泋濩渭，蕩雲沃日。”*李善*注：“瀖泋濩渭，衆波之聲。”</w:t>
        <w:br/>
        <w:br/>
        <w:t>（2）水波纹。《廣韻·未韻》：“泋，水波汶也。”</w:t>
        <w:br/>
        <w:br/>
        <w:t>（二）huǐ　《集韻》詡鬼切，上尾曉。</w:t>
        <w:br/>
        <w:br/>
        <w:t>同“𣸀”。水流貌。《集韻·尾韻》：“𣸀，水流皃。或从卉。”</w:t>
        <w:br/>
      </w:r>
    </w:p>
    <w:p>
      <w:r>
        <w:t>泌##泌</w:t>
        <w:br/>
        <w:br/>
        <w:t>《説文》：“泌，俠流也。从水，必聲。”</w:t>
        <w:br/>
        <w:br/>
        <w:t>（一）bì　㊀《廣韻》毗必切，入質並。又兵媚切。質部。</w:t>
        <w:br/>
        <w:br/>
        <w:t>（1）山溪水流貌。《説文·水部》：“泌，俠流也。”*张文虎*《舒藝室隨筆》：“案：《玉篇》作‘狹流也’。《説文》無‘狹’字，蓋皆‘陜’之誤。《阜部》：‘陜，隘也。’《玉篇》云：‘陜，不廣也。亦作狹。’‘陜’，謂泉出石間甚偪側也。《上林賦》：‘偪側泌瀄。’*司馬彪*注：‘偪側，相近也；泌瀄，相楔也。’葢‘偪側’言其勢，‘泌瀄’狀其流，正與‘陜流’義相發。”《詩·陳風·衡門》：“泌之洋洋，可以樂飢。”*孔穎達*疏：“泌者，泉水涓流不已，乃至廣大。”*馬瑞辰*通釋：“‘泌之洋洋’，傳：‘泌，泉水也。洋洋，廣大也。’*瑞辰*按：《説文》：‘泌，俠流也。’《文選·魏都賦》*李善*注引作‘水駃流也’。《邶風》‘毖彼泉水’，傳：‘泉水始出毖然流也。’‘毖’即‘泌’之叚借，蓋‘泌’本泉水疾流之皃，因名其泉水為泌矣。”</w:t>
        <w:br/>
        <w:br/>
        <w:t>（2）水名。1.在*河南省*西南部，*唐河*上游的别称。*清**顧祖禹*《讀史方輿紀要·河南六·南陽府》：“*泌水*在（*唐縣*）城西，出自*泌水縣**銅山*，流入縣界，又西會縣境之*三家*、*八疊*諸水，入*南陽縣*界，與*淯水*合流，入於*襄江*。”2.在*山东省*中部，源出*肥城市*，流入*汶水*。现称*卫鱼河*。《水經注·汶水》：“*汶水*又西南，有*泌水*注之，水出*肥縣*東北自源，西南流逕*肥城縣*故城南。”*清**顧祖禹*《讀史方輿紀要·山東二·濟南府》：“*泌水*在（*肥城）縣*西。”</w:t>
        <w:br/>
        <w:br/>
        <w:t>（3）古州名。*清**顧祖禹*《讀史方輿紀要·河南六·南陽府》：“*五代**梁*移州治*泌陽縣*，改曰*泌州*。*後唐*復曰*唐州*，*晋*又改*泌州*。”*清**陳芳績*《歷代地理沿革表·郡表五》：“*泌州*，（*唐）天祐*三年，*朱全忠*徙*唐州*治*泌*更名，亦曰*淮安郡*，領縣七，隸*山南東道*。”</w:t>
        <w:br/>
        <w:br/>
        <w:t>㊁《廣韻》鄙密切，入質幫。</w:t>
        <w:br/>
        <w:br/>
        <w:t>（1）〔泌瀄〕水流貌。《廣韻·質韻》：“泌，泌瀄，水流。”《史記·司馬相如列傳》：“滭浡滵汩，湢測泌瀄。”</w:t>
        <w:br/>
        <w:br/>
        <w:t>（2）过滤渣滓。《靈樞經·營衛生會》：“泌糟粕，蒸津液，化其精微。”</w:t>
        <w:br/>
        <w:br/>
        <w:t>（二）mì</w:t>
        <w:br/>
        <w:br/>
        <w:t>液体由细孔排出。如：分泌。</w:t>
        <w:br/>
      </w:r>
    </w:p>
    <w:p>
      <w:r>
        <w:t>泍##泍</w:t>
        <w:br/>
        <w:br/>
        <w:t>（一）bēn　《集韻》逋昆切，平魂幫。</w:t>
        <w:br/>
        <w:br/>
        <w:t>水急。《玉篇·水部》：“泍，水急。”</w:t>
        <w:br/>
        <w:br/>
        <w:t>（二）bèn　《集韻》部本切，上混並。</w:t>
        <w:br/>
        <w:br/>
        <w:t>泉涌貌。《集韻·混韻》：“泍，泉涌皃。”</w:t>
        <w:br/>
      </w:r>
    </w:p>
    <w:p>
      <w:r>
        <w:t>泎##泎</w:t>
        <w:br/>
        <w:br/>
        <w:t>zé　《廣韻》鋤陌切，入陌崇。</w:t>
        <w:br/>
        <w:br/>
        <w:t>（1）〔瀺泎〕1.水落地声。《廣韻·陌韻》：“泎，瀺泎，水落地聲。”2.水落貌。《集韻·陌韻》：“泎，瀺泎，水落皃。”</w:t>
        <w:br/>
        <w:br/>
        <w:t>（2）古水名。*清**顧祖禹*《讀史方輿紀要·陝西三·西安府下》：“*泎水*，在（*鎮安）縣*東五里，出*秦嶺*，流入*洵陽縣*界，合*旬水*入於*漢江*。”</w:t>
        <w:br/>
      </w:r>
    </w:p>
    <w:p>
      <w:r>
        <w:t>泏##泏</w:t>
        <w:br/>
        <w:br/>
        <w:t>《説文》：“泏，水皃。从水，出聲。讀若窋。”</w:t>
        <w:br/>
        <w:br/>
        <w:t>（一）zhú　《廣韻》竹律切，入術知。術部。</w:t>
        <w:br/>
        <w:br/>
        <w:t>水出貌。《説文·水部》：“泏，水皃。”《玉篇·水部》：“泏，水出皃。”《文子·道原》：“原流泏泏，沖而不盈。”*宋**羅泌*《路史·禪通紀》：“嫛婗號，母乳泏。”</w:t>
        <w:br/>
        <w:br/>
        <w:t>（二）kū　《廣韻》苦骨切，入没溪。</w:t>
        <w:br/>
        <w:br/>
        <w:t>蓄水池。《廣韻·没韻》：“泏，漚也。”</w:t>
        <w:br/>
      </w:r>
    </w:p>
    <w:p>
      <w:r>
        <w:t>泐##泐</w:t>
        <w:br/>
        <w:br/>
        <w:t>《説文》：“泐，水石之理也。从水，从阞。《周禮》曰：‘石有時而泐。’”</w:t>
        <w:br/>
        <w:br/>
        <w:t>lè　《廣韻》盧則切，入德來。職部。</w:t>
        <w:br/>
        <w:br/>
        <w:t>（1）石头因风化遇水而形成的裂纹；裂开。《説文·水部》：“泐，水石之理也。”*徐鍇*繫傳：“言石因其脈理而解裂也。”*王筠*句讀：“非謂水與石皆有理，亦非謂水中之石之理，祇是石之理耳。石之脈理曰泐，因其脈理而裂亦因謂之泐。而言水者，石在地中水中，無論堅脃，無解裂者。惟石在地上，夏月烈日暴之，驟雨淋之，則脃者裂矣，其裂也必由其理。”《玉篇·水部》：“泐，石散泐。”《周禮·考工記·總序》：“石有時以泐，水有時以凝，有時以澤，此天時也。”*鄭玄*注引*鄭司農*曰：“泐，謂石解散也。夏時盛暑大熱則然。”*孫詒讓*正義：“蓋夏時暑熱大盛，則日暵氣漲，石為之泐也。”*晋**郭璞*《江賦》：“厓隒為之泐嵃，踦嶺為之喦崿。”*宋**王禹偁*《潘閬詠潮圖讚》：“*吴山*未泐，*浙江*未枯；湯湯潮聲，與詩名俱。”又漫灭。*元**熊朋來*《鐘鼎篆韻序》：“東巡之石，*偃師*之槃，*岐陽*之鼓，*延陵季子*之墓篆，石泐而墨傳，然猶未有能摹鐘鼎之款者。”*明**楊慎*《丹鉛續録·吕梁碑》：“*羅泌*云：嘗見*漢**劉耽*所書《吕梁碑》，字為小篆，而訛泐者過半，其可讀者僅六十言。”</w:t>
        <w:br/>
        <w:br/>
        <w:t>（2）凝合。卷子本《玉篇·水部》：“泐，《説文》：‘水凝合之理也。’”《廣韻·德韻》：“泐，凝合。”</w:t>
        <w:br/>
        <w:br/>
        <w:t>（3）用同“勒”。铭刻。引申为书写。*清**秋瑾*《致琴文書》：“怱怱倚燈謹泐數行，敬請坤安。”</w:t>
        <w:br/>
      </w:r>
    </w:p>
    <w:p>
      <w:r>
        <w:t>泑##泑</w:t>
        <w:br/>
        <w:br/>
        <w:t>《説文》：“泑，澤。在*昆侖*下。从水，幼聲。讀與𣢜同。”</w:t>
        <w:br/>
        <w:br/>
        <w:t>（一）yōu　《廣韻》於虯切，平幽影。又於糾切。幽部。</w:t>
        <w:br/>
        <w:br/>
        <w:t>（1）古泽名。即今*新疆维吾尔自治区*东部的*罗布泊*。《説文·水部》：“泑，澤。在*昆侖*下。”《山海經·西山經》：“又西北三百七十里，曰*不周之山*……東望*泑澤*，*河水*所潛也，其原渾渾泡泡。”</w:t>
        <w:br/>
        <w:br/>
        <w:t>（2）古山名。《玉篇·水部》：“泑，山名。”《山海經·西山經》：“又西二百九十里曰*泑山*，*神蓐收*居之。”</w:t>
        <w:br/>
        <w:br/>
        <w:t>（3）用同“釉（yòu）”。《正字通·水部》：“泑，窑器色光滑者俗曰泑。*饒**景德鎮*磁器用苧麻灰淋汁塗之，黄色者，赤土汁塗坯燒之，用芝麻稭淋汁染色則成紫。又*婺源縣*界*麻倉窑*有土可泑，*廬陵**新建*産黑赭石，磨水画磁坯，初無色，燒之，成天藍。”*清**藍浦*《景德鎮陶録》卷四：“鎮陶字樣又有通用者，如……泑或作釉、𥑤、油等字，羣書雜記亦多互見。”*清**紀昀*《閲微草堂筆記·槐西雜志一》：“賣花者*顧*媪，持一舊磁器求售，似筆洗而略淺，四周内外及底，皆有泑色。”</w:t>
        <w:br/>
        <w:br/>
        <w:t>（二）āo　《集韻》於交切，平肴影。幽部。</w:t>
        <w:br/>
        <w:br/>
        <w:t>古水名。一说即*泑泽*。《集韻·爻韻》：“泑，水名，在*長沙*。”《山海經·西山經》：“（*崇吾之山*）西北三百里曰*長沙之山*，*泚水*出焉，北流注于*泑水*。”*郝懿行*箋疏：“案《説文》云：‘*泑澤*在*昆侖*下。讀與𣢜同。’即下文云‘東望*泑澤*’者也。”</w:t>
        <w:br/>
      </w:r>
    </w:p>
    <w:p>
      <w:r>
        <w:t>泒##泒</w:t>
        <w:br/>
        <w:br/>
        <w:t>《説文》：“泒，水。起*鴈門**葰人**戍夫山*，東北入海。从水，瓜聲。”</w:t>
        <w:br/>
        <w:br/>
        <w:t>gū　《廣韻》古胡切，平模見。魚部。</w:t>
        <w:br/>
        <w:br/>
        <w:t>古水名。源出*山西省**繁峙县*东南*戍夫山*，流经*河北省**饶阳县*北，至*天津*入海。《説文·水部》：“泒，水。起*鴈門葰人**戍夫山*，東北入海。”*朱駿聲*通訓定聲：“按：字亦作‘滹’，即*虖池水*之上源也，出今*山西**代州**繁峙縣**泰戲山*，即*武夫山*，古亦作*戍夫山*，亦名*泒阜山*。”《三國志·魏志·武帝紀》：“*遼西*單于*蹋頓*尤彊，為*紹*所厚，故*尚*兄弟歸之，數入塞為害。公將征之𨯳渠，自*呼沲*入*泒水*，名*平虜渠*。”</w:t>
        <w:br/>
      </w:r>
    </w:p>
    <w:p>
      <w:r>
        <w:t>泓##泓</w:t>
        <w:br/>
        <w:br/>
        <w:t>《説文》：“泓，下深皃。从水，弘聲。”</w:t>
        <w:br/>
        <w:br/>
        <w:t>hóng　《廣韻》烏宏切，平耕影。蒸部。</w:t>
        <w:br/>
        <w:br/>
        <w:t>（1）水深貌。《説文·水部》：“泓，下深皃。”《廣雅·釋訓》：“泓泓，深也。”*晋**郭璞*《江賦》：“極泓量而海運，狀滔天以淼茫。”*唐**張又新*《青㠗山》：“靈海泓澄匝翠峰，昔賢心賞已成空。”*明**王守仁*《卧馬塚記》：“合流泓洄，高岸屏塞。”</w:t>
        <w:br/>
        <w:br/>
        <w:t>（2）潭。也泛指湖、塘。*唐**元稹*《説劒》：“留斬泓下蛟，莫試街中狗。”*元**彭芳遠*《滿江紅·聞笛》：“西樓外天低水涌，龍挾泓吟。”*明**陸容*《菽園雜記》卷十四：“望泓面有烟雲之氣，飛走不定。”</w:t>
        <w:br/>
        <w:br/>
        <w:t>（3）砚池的别称。*唐**韓愈*《毛穎傳》：“*穎*與*絳*人*陳玄*、*弘農**陶泓*及*會稽**褚先生*友善。”舊注：“*唐**絳州*貢墨，*虢州*貢瓦硯，*會稽*貢紙，故借名之。”*宋**文同*《謝楊侍讀惠端溪紫石硯》：“貴價市珍煤，風前試寒泓。”</w:t>
        <w:br/>
        <w:br/>
        <w:t>（4）量词。用于清水，相当于“道”、“片”。*唐**李賀*《夢天》：“遥望*齊州*九點烟，一泓海水杯中瀉。”*明**陶宗儀*《輟耕録》卷二十二：“*河*源在*土蕃**朵甘思*西鄙，有泉百餘泓。”《花月痕》第六回：“西邊池水一泓，縱横數畝，源通外河，便是*芙蓉洲*。”</w:t>
        <w:br/>
        <w:br/>
        <w:t>（5）古水名。在今*河南省**柘城县*西北。《春秋·僖公二十二年》：“*宋公*及*楚*人戰于*泓*，*宋*師敗績。”*杜預*注：“泓，水名。”*江永*地理考實：“今在*歸德府**柘城縣*北三十里。”</w:t>
        <w:br/>
      </w:r>
    </w:p>
    <w:p>
      <w:r>
        <w:t>泔##泔</w:t>
        <w:br/>
        <w:br/>
        <w:t>《説文》：“泔，*周*謂潘曰泔。从水，甘聲。”</w:t>
        <w:br/>
        <w:br/>
        <w:t>（一）gān　《廣韻》古三切，平談見。談部。</w:t>
        <w:br/>
        <w:br/>
        <w:t>（1）淘米、洗刷锅碗等用过的水。《説文·水部》：“泔，*周*謂潘曰泔。”*朱駿聲*通訓定聲：“淅米汁也，亦曰灡，今*蘇*俗尚𧦝泔脚水。”《廣雅·釋器》：“泔，瀾也。”《管子·水地》：“*秦*之水泔冣而稽，𡌧滯而雜。”*俞樾*平議：“《説文·水部》：‘（泔）*周*謂潘曰泔。潘，淅米汁也。’《冂部》：‘冣，積也。’*徐鍇*曰：‘古以聚物之聚為冣。’此二句之義，蓋謂泔汁會聚而停留，淤泥沉滯而混雜也。”*宋**蘇軾*《鳳翔八觀·東湖》：“有山秃如赭，有水濁如泔。”*明**馮惟敏*《不伏老》第一折：“端着的，東半碗，西半碗，腥泔水，却有幾點兒連毛湯料。”</w:t>
        <w:br/>
        <w:br/>
        <w:t>（2）用淘米水浸渍。《荀子·大略》：“*曾子*食魚有餘，曰：‘泔之。’門人曰：‘泔之傷人，不若奥之。’*曾子*泣涕曰：‘有異心乎哉？’傷其聞之晚也。”*楊倞*注：“泔與奥皆烹和之名，未詳其説。”*清**盧文弨*《龍城札記》：“非烹和也。*曾子*以魚多，欲藏之耳。泔，米汁也，泔之，謂以米汁浸漬之。”*宋**王安石*《欲往浄因寄涇州韓持國》：“泔魚已悔他年事，搏虎方收末路身。”</w:t>
        <w:br/>
        <w:br/>
        <w:t>（3）食物放久而变味。*章炳麟*《新方言·釋器》：“今謂食久味變作泔。”</w:t>
        <w:br/>
        <w:br/>
        <w:t>（4）水名。在今*山东省**济南市**长清区*南，源出*米山*，北流至城南，入*孝妇河*。《清一統志·濟南府一》：“*泔河*在*山東**長清縣*南二十里，源出*米山*，北流至城南，入*孝婦河*。”</w:t>
        <w:br/>
        <w:br/>
        <w:t>（二）hàn　《集韻》户感切，上感匣。</w:t>
        <w:br/>
        <w:br/>
        <w:t>〔泔淡〕1.满。一说美味。《集韻·感韻》：“泔，滿也。《漢書》：‘秬鬯泔淡。’”《漢書·揚雄傳上》：“玄瓚觩䚧，秬鬯泔淡。”*顔師古*注引*應劭*曰：“泔淡，滿也。”*王先謙*補注引*宋祁*曰：“泔淡，美味也。”2.水貌。《集韻·感韻》：“泔，泔淡，水皃。”</w:t>
        <w:br/>
      </w:r>
    </w:p>
    <w:p>
      <w:r>
        <w:t>法##法</w:t>
        <w:br/>
        <w:br/>
        <w:t>《説文》：“灋，刑也。平之如水，从水；廌，所以觸不直者去之，从去。法，今文省。佱，古文。”</w:t>
        <w:br/>
        <w:br/>
        <w:t>fǎ　《廣韻》方乏切，入乏非。盍部。</w:t>
        <w:br/>
        <w:br/>
        <w:t>（1）刑法。《説文·廌部》：“灋，刑也。……法，今文省。”*王筠*句讀：“《左傳》有《僕區》之法，有《竹刑》。是知㓝灋者，即今律例也。”《書·吕刑》：“*苗*民弗用靈，制以刑，惟作五虐之刑曰法。”《鹽鐵論·刑德》：“執法者國之轡銜，刑罰者國之維檝也。”*宋**王安石*《上仁宗皇帝言事書》：“凡在左右通貴之人，皆順上之欲而服行之，有一不帥者，法之加必自此始。”又按律治罪。《史記·秦始皇本紀》：“初，*繆公*亡善馬，*岐下*野人共得而食之者三百餘人，吏逐得，欲法之。”《漢書·酷吏傳·王温舒》：“此人雖有百罪，弗法。”</w:t>
        <w:br/>
        <w:br/>
        <w:t>（2）法令；法律。《玉篇·水部》：“法，法令也。”《易·蒙》：“利用刑人，以正法也。”*王弼*注：“以正法制，故刑人也。”*唐**劉禹錫*《天論》：“人能勝乎天者，法也。法大行，則是為公是，非為公非。”*鲁迅*《呐喊·自序》：“在*东京*的留学生很有学法政理化以至警察、工业的，但没有人治文学和美术。”</w:t>
        <w:br/>
        <w:br/>
        <w:t>（3）规章制度。《字彙·水部》：“法，度也。”《墨子·法儀》：“天下從事者，不可以無法儀。無法儀而其事能成者無有也。雖至士之為將相者，皆有法，雖至百工從事者，亦皆有法。”《史記·李斯列傳》：“*高*受詔教習*胡亥*，使學以法事數年矣。”*宋**司馬光*《與王介甫書》：“言利之人，皆攘臂圜視，衒鬻争進，各鬪智巧，以變更祖宗舊法。”</w:t>
        <w:br/>
        <w:br/>
        <w:t>（4）准则。《左傳·成公十二年》：“今吾子之言，亂之道也，不可以為法。”《鹽鐵論·相刺》：“居則為人師，用則為世法。”*唐**李觀*《請修太學書》：“臣今懼聖朝之史書太學廢，使萬代之詞無法矣。”</w:t>
        <w:br/>
        <w:br/>
        <w:t>（5）规律，常理。《爾雅·釋詁上》：“法，常也。”《孫子兵法·軍争》：“倍道兼行，百里而争利，則擒三將軍。勁者先，罷者後，其法十一而至。五十里而争利，則蹷上將軍，其法半至。”*宋**辛棄疾*《議練民兵守淮疏》：“竊計兩*淮*户口不減二十萬，聚之使來，法當半至，猶不減十萬。”</w:t>
        <w:br/>
        <w:br/>
        <w:t>（6）方法；办法。《孫子兵法·軍争》：“故用兵之法：高陵勿向，背邱勿逆，佯北勿從，鋭卒勿攻，餌兵勿食，歸師勿遏，圍師必闕，窮寇勿迫。”*唐**白居易*《夢仙》：“徒傳辟穀法，虚受燒丹經。”*鲁迅*《呐喊·孔乙己》：“*孔乙己*没有法，便免不了偶然做些偷窃的事。”</w:t>
        <w:br/>
        <w:br/>
        <w:t>（7）合法度；合法的。《左傳·莊公二十三年》：“君舉必書，書而不法，後嗣何觀？”《漢書·何並傳》：“告子*恢*，吾生素餐日久，死雖當得法賻，勿受。”*毛泽东*《论联合政府·中国国民党统治区的任务》：“在*国民党*统治区，人民没有爱国活动的自由，民主运动被认为非法。”又使合法度。《史記·屈原賈生列傳》：“*賈生*以為*漢*興至*孝文*二十餘年，天下和洽，而固當改正朔，易服色，法制度，定官名，興禮樂。”</w:t>
        <w:br/>
        <w:br/>
        <w:t>（8）效法；仿效。《字彙·水部》：“法，則效也。”《墨子·辭過》：“為宫室若此，故左右皆法象之。”《世説新語·政事》：“孤往者嘗為*鄴*令，正行此事。不知卿家君法孤？孤法卿父？”*郭沫若*《孟夫子出妻》：“我与其去远师*孔子*，我应该近法我的夫人。”</w:t>
        <w:br/>
        <w:br/>
        <w:t>（9）守法。《荀子·不苟》：“知則明通而類，愚則端慤而法。”*唐**柳宗元*《封建論》：“朝拜而不道，夕斥之矣；夕受而不法，朝斥之矣。”*清*佚名《新年樂》：“念皇恩深重，把愛國兩字報答九重。大臣法，小臣廉，一心兒的開誠布公，再莫要奴顔婢膝的逢迎趨奉，也莫要醉生夢死的濫逞威風。”</w:t>
        <w:br/>
        <w:br/>
        <w:t>（10）古代对天子御用设备的专称。《史記·吕太后本紀》：“迺奉天子法駕，迎*代王*於邸。”*裴駰*集解引*蔡邕*曰：“天子有大駕、小駕、法駕。法駕上所乘，曰金根車，駕六馬，有五時副車，皆駕四馬，侍中參乘，屬車三十六乘。”《漢書·鼂錯傳》：“臣聞*五帝*神聖，其臣莫能及，故自親事，處于法宫之中，明堂之上。”*顔師古*注引*如淳*曰：“法宫，路寢正殿也。”</w:t>
        <w:br/>
        <w:br/>
        <w:t>⑪相法，即通过人的形貌特征以推知命运吉凶的一种方术。*宋玉*《神女賦》：“骨法多奇，應君之相。”《十六國春秋·蜀録·李雄》：“目如重雲，鼻如龜龍，口方如器，耳如相望。法為大貴，位過三公不疑。”《古今小説·裴晋公義還原配》：“如今説*唐*朝有箇*裴度*，少年時，貧落未遇。有人相他縱理入口，法當餓死。”</w:t>
        <w:br/>
        <w:br/>
        <w:t>⑫*中国*古代墨家关于推理法则的基本概念。其涵义是：对于一类事物的法则，可适用于此一类之任何个体。《墨子·經上》：“法，所若而然也。”又《經下》：“一法者之相與也盡。”</w:t>
        <w:br/>
        <w:br/>
        <w:t>⑬我国*战国*时期一重要学派名。《漢書·藝文志》：“雜家者流，蓋出於議官。兼儒、墨，合名、法。”</w:t>
        <w:br/>
        <w:br/>
        <w:t>⑭佛学名词。梵语Dharma（達磨、達摩、曇無）的意译，泛指一切事物，包括本体的、现象的、物质的、精神的。通常指佛教的教义、规范。《太平廣記》卷三百七十七引《冥祥記》：“唯奉法弟子，精進持戒，得樂報，無有謫罰也。”*唐**李白*《春日歸山寄孟浩然》：“鳥聚疑聞法，龍參若護禪。”又指僧众诵经礼拜替人祈福超度的宗教仪式。*明**梅鼎祚*《玉合記·嗣音》：“老師父，*沙*府太奶奶生日，要誦《蓮華經》，聞你有個新來徒弟，法律最精，請你二人到府中來。”*郭沫若*《我的童年》：“七的法事已经做过，冥钱已经烧了。”</w:t>
        <w:br/>
        <w:br/>
        <w:t>⑮法术，即用念咒、画符等胜敌或驱邪的迷信手法。*唐**陳鴻*《東城老父傳》：“行鄰比鄽間，有人禳病，法用皂布一匹，持重價不克致，竟以幞頭羅代之。”《水滸傳》第五十四回：“高埠處，*公孫勝*仗劍作法，就空寨中平地上刮剌剌起個霹靂。”</w:t>
        <w:br/>
        <w:br/>
        <w:t>⑯旧数学术语。指用来乘或除的数。被乘数或被除数称“实”。如以二乘四，以二除四，二为法，四为实。《周髀算經》卷上之三：“其南北遊日六百五十一里一百八十二步一千四百六十一分步之七百九十八。術曰，置十一萬九千里為實，以半歲一百八十二日八分日之五為法，而通之，得九十五萬二千為實，所得一千四百六十一為法，除之。”《九章算術》卷三：“今有絲一斤，價直二百四十。今有錢一千三百三十八。問得絲幾何？答曰：五斤八兩一十二銖五分銖之四。術曰：以一斤價數為法，以一斤乘今有錢數為實。實如法，得絲數。”《鏡花緣》第七十六回：“法除實，為人數。”</w:t>
        <w:br/>
        <w:br/>
        <w:t>⑰通“廢（fèi）”。废弃。*清**吴大澂*《説文古籀補》：“古文灋（法）、廢為一字也。”《管子·侈靡》：“利不可法，故民流；神不可法，故事之。”*郭沫若*集校：“金文以‘法’為‘廢’字，此兩‘法’字均當讀為廢。”</w:t>
        <w:br/>
        <w:br/>
        <w:t>⑱*法国*的简称。*徐珂*《清稗類鈔·戰事類》：“*咸豐*庚申，*英*、*法*聯軍自海入侵，*京**洛*騷然。”*鲁迅*《坟·摩罗诗力说》：“*来尔孟多夫*则专责*法*人，谓自陷其雄士。”</w:t>
        <w:br/>
        <w:br/>
        <w:t>⑲姓。《通志·氏族略四》：“*法*氏，*姜*姓*田*氏之裔也。*齊襄王*名*法章*，支孫以名為氏。”《正字通·水部》：“法，姓。*漢*高士*法真*，*蜀漢*尚書令*法正*。”</w:t>
        <w:br/>
      </w:r>
    </w:p>
    <w:p>
      <w:r>
        <w:t>泖##泖</w:t>
        <w:br/>
        <w:br/>
        <w:t>（一）mǎo　《廣韻》莫飽切，上巧明。</w:t>
        <w:br/>
        <w:br/>
        <w:t>（1）古湖名。又名*三泖*。在今*上海市**青浦区*西南、*松江区*西和*金山区*西北，现已淤为平地，仍有*泖河*、*泖港*、*横泖头*等名称。*清**顧祖禹*《讀史方輿紀要·江南六·松江府》：“*泖湖*，府西三十五里，亦曰*三泖*。《廣韻》注：‘泖，*華亭水*也。’其源出*華亭谷*。*晋**陸機*對*武帝*：‘*三泖*之水，冬温夏涼。’亦曰*華亭泖*。*宋**宣和*初，提舉*趙霖*濬白鶴*匯*，又議圍*華亭泖*為田，不果。《吴地志》：*泖*有上、中、下三名……*泖湖*舊流浩衍，今亦堙塞。”*唐**陸龜蒙*《和吴中書事寄漢南裴尚書》：“*三泖*涼波魚蕝動，*五茸*春草雉媒嬌。”自注：“遠祖*士衡*對*晋武帝*以*三泖*冬温夏涼。”*元**楊維楨*《寄秋淵沈鍊師》：“秋浄雙鳧*青泖*曲，夜寒一虎*大茅*西。”*樓卜瀍*注：“泖，水名，在*吴**華亭縣*。”*清**陳臯*《高陽臺》：“人生大抵鄉園好，況涼波*泖水*，烟草*茸城*。”</w:t>
        <w:br/>
        <w:br/>
        <w:t>（2）水面平静的湖荡。*宋**何薳*《春渚紀聞》卷七：“今觀所謂*三泖*，皆漫水巨浸……或謂泖是水死絶處，故*江*左人目水之停滀不湍者為卯（泖）。”*元**倪瓚*《正月廿六日謾題》：“泖雲汀樹晚離離，欲罷人歸野渡遲。”*明**陶宗儀*《輟耕録》卷二十七：“丙子歲（*元**至元*十三年），*松江*亢旱，聞方士*沈雷伯*道術高妙，府官遣吏齎香幣過*嘉興*，迎請以來……結壇*仙鶴觀*，行月孛法，下鐵簡于湖泖潭井，日取蛇燕焚之，了無應驗。”</w:t>
        <w:br/>
        <w:br/>
        <w:t>（二）liǔ　《集韻》力九切，上有來。</w:t>
        <w:br/>
        <w:br/>
        <w:t>水貌。《玉篇·水部》：“泖，水皃。”</w:t>
        <w:br/>
      </w:r>
    </w:p>
    <w:p>
      <w:r>
        <w:t>泗##泗</w:t>
        <w:br/>
        <w:br/>
        <w:t>《説文》：“泗，受*泲水*，東入*淮*。从水，四聲。”</w:t>
        <w:br/>
        <w:br/>
        <w:t>sì　《廣韻》息利切，去至心。脂部。</w:t>
        <w:br/>
        <w:br/>
        <w:t>（1）古水名。在*山东省*西南部。源出*山东省**泗水县*东*蒙山*南麓，西流经*泗水县*、*曲阜市*、*兖州市*，折南至*济宁市*东南*鲁桥镇*入*运河*。古*泗水*自*鲁桥*以下又南流至*江苏省**徐州市*东北循*淤黄河*东南流至*淮安市*西南，注入*淮河*，为*淮河*下游一大支流。后淤废。《説文·水部》：“泗，受*泲*（*濟）水*，東入*淮*。”*桂馥*義證：“《漢志》出*卞*者，*泗*之源也。入*泲*者，乃其中流，非末流也。*乘氏*有*泗*者，言入*泲*之後，與*泲*合而東入*淮*。其合*泲*在*乘氏*，非謂*泗*出*乘氏*也。”《水經注·泗水》：“*沛*在湖陸西，而左注*泗*，*泗*、*沛*合流，故地記或言*沛*入*泗*，*泗*亦言入*沛*，互受通稱，故有入*沛*之文。”</w:t>
        <w:br/>
        <w:br/>
        <w:t>（2）古州名。辖境相当于今*江苏省**洪泽县**洪泽湖*西岸、*泗洪*、*泗阳*、*宿迁*、*涟水*、*灌南*、*邳州*、*睢宁*等县市及*安徽省**泗县*、*五河*等地。*清**顧祖禹*《讀史方輿紀要·江南三·泗州》：“*泗州*，《禹貢》*徐州*地，*春秋*時為*徐子國*，*秦*屬*泗水郡*，*漢*屬*臨淮郡*……*後周*為*泗州地*，*隋大業*初屬*下邳郡*，*唐*改置*泗州*……*明*初以州治*臨淮縣*省入，仍曰*泗州*。”</w:t>
        <w:br/>
        <w:br/>
        <w:t>（3）县名。在*安徽省*东北部。本古*泗州*治，1912年改*泗县*。</w:t>
        <w:br/>
        <w:br/>
        <w:t>（4）鼻涕。一说通“洟”。《玉篇·水部》：“泗，涕泗也。”*清**朱駿聲*《説文通訓定聲·履部》：“泗，叚借為洟。”《詩·陳風·澤陂》：“寤寐無為，涕泗滂沱。”*毛*傳：“自目曰涕，自鼻曰泗。”*唐**李朝威*《柳毅傳》：“悲泗淋漓，誠怛人心。”*清**陸次雲*《擬劉太尉傷亂》：“身同南冠囚，撫膺涕泗滂。”</w:t>
        <w:br/>
      </w:r>
    </w:p>
    <w:p>
      <w:r>
        <w:t>泘##泘</w:t>
        <w:br/>
        <w:br/>
        <w:t>hū　《集韻》荒胡切。平模曉。</w:t>
        <w:br/>
        <w:br/>
        <w:t>〔泘池〕同“滹池”。即“滹沱”。水名。《玉篇·水部》：“泘，水名。”《集韻·模韻》：“滹，*滹池*，水名。或作泘。”《字彙·水部》：“泘，與滹同。*泘沱*，水名。”</w:t>
        <w:br/>
      </w:r>
    </w:p>
    <w:p>
      <w:r>
        <w:t>泙##泙</w:t>
        <w:br/>
        <w:br/>
        <w:t>《説文》：“泙，谷也。从水，平聲。”</w:t>
        <w:br/>
        <w:br/>
        <w:t>（一）píng　《廣韻》符兵切（《集韻》蒲兵切），平庚並。耕部。</w:t>
        <w:br/>
        <w:br/>
        <w:t>（1）谷。《説文·水部》：“泙，谷也。”一说谷名。《玉篇·水部》：“泙，谷名。”</w:t>
        <w:br/>
        <w:br/>
        <w:t>（2）水名。《廣韻·庚韻》：“泙，水名。”</w:t>
        <w:br/>
        <w:br/>
        <w:t>（二）pēng　《集韻》披庚切，平庚滂。</w:t>
        <w:br/>
        <w:br/>
        <w:t>形容水声或水势。也作“洴”。《集韻·庚韻》：“洴，水聲。或作泙。”*唐**賈至*《陝州鐵牛頌》：“巨靈西掌屹贔屓，長*河*東流泙沸渭。”*唐**韓偓*《李太舍池上玩紅薇醉題》：“花低池小水泙泙，花落池心片片輕。”*元**袁桷*《居庸關》：“危坡互交牙，寒溜瀉泙湃。”</w:t>
        <w:br/>
      </w:r>
    </w:p>
    <w:p>
      <w:r>
        <w:t>泚##泚</w:t>
        <w:br/>
        <w:br/>
        <w:t>《説文》：“泚，清也。从水，此聲。”</w:t>
        <w:br/>
        <w:br/>
        <w:t>（一）cǐ　《廣韻》千禮切，上薺清。又雌氏切。支部。</w:t>
        <w:br/>
        <w:br/>
        <w:t>（1）清澈。《説文·水部》：“泚，清也。”《廣韻·薺韻》：“泚，水清也。”*南朝**齊**謝朓*《始出尚書省》：“邑里向疎蕪，寒流自清泚。”*唐**張九齡*《龍池聖德頌·靈泉》：“靈泉有泚，其深無底。”*清**聶𫒋*《泰山道里記》：“（*泰山**玉女池*）泉湍涌……清泚可鑑，味甚甘美。”又指清澈的水。*唐**杜甫*《狄明府》：“虎之飢，下巉巖；蛟之横，出清泚。”*清**郭儀霄*《拾蘆根》：“蘆根如刀血盈指，拔得蘆根淚如泚。”</w:t>
        <w:br/>
        <w:br/>
        <w:t>（2）冒汗；汗出貌。《正字通·水部》：“泚，汗出貌。”《孟子·滕文公上》：“其顙有泚，睨而不視。”*趙岐*注：“泚，汗出泚泚然也。”*宋**蘇軾*《自仙遊回至黑水見居民姚氏山亭高絶可愛復憩其上》：“國恩久未報，念此慚且泚。”*明**方孝孺*《友于堂銘》：“嗟嗟斯民，皆予兄弟，顛連無告，視之顙泚。”</w:t>
        <w:br/>
        <w:br/>
        <w:t>（3）揣测。《廣雅·釋詁一》：“泚，度也。”*王念孫*疏證：“泚之言訾也。《列子·説符篇》釋文引*賈逵*《國語》注云：‘訾，量也。’”</w:t>
        <w:br/>
        <w:br/>
        <w:t>（4）通“玼”。鲜明貌。《詩·邶風·新臺》：“新臺有泚，河水瀰瀰。”*毛*傳：“泚，鮮明貌。”*馬瑞辰*通釋：“泚者，玼之假借。《説文》：‘玼，玉色鮮也。’引《詩》‘新臺有玼’。玼本玉色之鮮，因而色之鮮明者通言玼耳。”*宋**趙汝談*《翠蛟亭和鞏栗齋韻》：“術假金洞光，景逾瑶臺泚。”</w:t>
        <w:br/>
        <w:br/>
        <w:t>（5）渍。*宋**趙叔向*《肯綮録·俚俗字義》：“點筆曰泚筆。”《新唐書·岑文本傳》：“（*文本*）擢中書舍人……或策令業遽，敕吏六七人泚筆待，分口占授，成無遺意。”*宋**陳造*《陪盱眙王使君東遊》：“賦詩聊泚筆，寓意未須工。”《聊齋志異·郭生》：“晨起，見（窗課）翻攤案上，墨汁濃泚殆盡。”</w:t>
        <w:br/>
        <w:br/>
        <w:t>（二）zǐ　《集韻》蔣氏切，上紙精。支部。</w:t>
        <w:br/>
        <w:br/>
        <w:t>古水名。《集韻·紙韻》：“𣸆，水名，在*長沙*。或作泚。”《山海經·西山經》：“（*崇吾之山*）西北三百里，曰*長沙之山*，*泚水*出焉，北流注于*泑水*。”《吕氏春秋·處方》：“與*荆*人夾*泚水*而軍。”《水經·泚水》：“*泚水*出*泚陽*東北*太胡山*，東南流，逕其縣南，*泄水*從南來注之。”*酈道元*注：“余以*延昌*四年，蒙除*東荆州*刺史，州治*泚陽縣*故城，城南有*蔡水*，出南*磐石山*，故亦曰*磐石川*，西北流注于*泚*。”</w:t>
        <w:br/>
      </w:r>
    </w:p>
    <w:p>
      <w:r>
        <w:t>泛##泛</w:t>
        <w:br/>
        <w:br/>
        <w:t>《説文》：“泛，浮也。从水，乏聲。”</w:t>
        <w:br/>
        <w:br/>
        <w:t>（一）fàn　《廣韻》孚梵切，去梵敷。談部。</w:t>
        <w:br/>
        <w:br/>
        <w:t>（1）浮；浮行。也作“汎”。《説文·水部》：“泛，浮也。”*段玉裁*注：“《邶風》曰：‘汎彼柏舟，亦汎其流。’上‘汎’謂汎汎，浮皃也。下‘汎’當作‘泛’，浮也。‘汎’、‘泛’古同音而字有區别。”*徐灝*箋：“此亦强為分别。《廣韻》‘汎’、‘泛’同。”《周禮·天官·酒正》：“辨五齊之名：一曰泛齊……五曰沈齊。”*鄭玄*注：“泛者，成而滓浮，泛泛然。……沈者，成而滓沈。”*賈公彦*疏：“言泛者，謂此齊孰時滓浮在上泛泛然。”《文選·郭璞〈江賦〉》：“標之以翠蘙，泛之以遊菰。”*李善*注：“浮於水上，故曰遊也。”*唐**杜甫*《奉贈太常張卿垍二十韻》：“萍泛無休日，桃陰想舊蹊。”*清**梁章鉅*《遊鴈蕩日記》：“過*清江*渡，泛小舟於巨浸中，久之，始達彼岸。”</w:t>
        <w:br/>
        <w:br/>
        <w:t>（2）透出，呈现出。《二十年目睹之怪現狀》第一百零二回：“嚇得*香樓*魂不附體，登時臉色泛青。”*茅盾*《报施》：“纸窗上泛出鱼肚白。”</w:t>
        <w:br/>
        <w:br/>
        <w:t>（3）普遍；广泛。《莊子·秋水》：“泛泛乎其若四方之無窮，其無所畛域。”*成玄英*疏：“泛泛，普徧之貌也。”*晋**陶潛*《讀〈山海經〉十三首》之一：“泛覽*周*王傳，流觀山海圖。”*唐**韓愈*《讀墨子》：“*孔子*泛愛親仁，以博施濟衆為聖。”</w:t>
        <w:br/>
        <w:br/>
        <w:t>（4）一般。《漢書·游俠傳·原涉》：“（*漕中叔*）素善强弩將軍*孫建*，*莽*疑*建*藏匿，泛以問*建*。”*顔師古*注：“泛者，以常語問之，不切責也。”《紅樓夢》第八十回：“年輕的夫妻們，鬭牙鬭齒，也是泛泛人的常事，何必説這些喪話？”*郭沫若*《人类进化的驿程》：“五万个口惠而实不至的泛交，抵不过一个同生死共患难的知心。”</w:t>
        <w:br/>
        <w:br/>
        <w:t>（5）漫不经心；随意。*唐**白居易*《池上作》：“泛然獨遊邈然坐，坐念行心思古今。”*元**許衡*《農桑學校四》：“平天下之要道，既幸得之，常以語人。而人之聞者，忽焉泛焉，莫以為意。”*清**王夫之*《讀四書大全説·顔淵篇》：“瞥然視，泛然聽，率爾一言，偶爾一動，此豈先有不正之心以必為此哉？”</w:t>
        <w:br/>
        <w:br/>
        <w:t>（6）古代指古琴通过特定弹奏法所发出的轻清之音。也泛指弹奏。*宋**陳暘*《琴聲經緯·各種琴聲》：“左微按弦，右手擊弦，泠泠然輕清，是泛聲也。”*南朝**梁**江淹*《燈賦》：“顧謂*小山*儒士，斯可賦乎？於是泛瑟而言曰：‘若大王之燈者……’”*唐**吕温*《衡州送李十一兵曹赴浙東》：“慷慨視别劍，淒清泛離琴。”《太平廣記》卷六十八引《傳奇·封陟》：“寳瑟休泛，虬觥懶斟。”</w:t>
        <w:br/>
        <w:br/>
        <w:t>（7）机关的枢纽。*元**王實甫*《西廂記》第三本第二折：“消息兒踏着泛。”*王季思*注：“机关之枢纽曰消息，或曰泛子。”</w:t>
        <w:br/>
        <w:br/>
        <w:t>（8）同“氾”。大水漫流。如：泛滥成灾；黄泛区。《玉篇·水部》：“泛，流皃。”又“氾，氾濫也。亦作泛。”《史記·河渠書》：“為我謂*河伯*兮何不仁，泛濫不止兮愁吾人？”《水經注·河水》：“*河水*盛溢，泛浸*瓠子*。”引申为放纵，无节制。*清**顧炎武*《天下郡國利病書·山東四》：“情竇既開，必至於泛用無度；欲壑不盈，必至於苛取無厭。”</w:t>
        <w:br/>
        <w:br/>
        <w:t>（二）fěng　《集韻》方勇切，上腫非。</w:t>
        <w:br/>
        <w:br/>
        <w:t>覆，翻。《集韻·腫韻》：“覂，《説文》反覆也。或作泛。”*漢**賈誼*《論積貯疏》：“殘賊公行，莫之或止；大命將泛，莫之振救。”《史記·吕太后本紀》：“太后怒，迺令酌兩卮酖，置前，令*齊王*起為壽。*齊王*起，*孝惠*亦起，取卮欲俱為壽。太后迺恐，自起泛*孝惠*卮。”《文選·漢武帝〈詔〉》：“夫泛駕之馬，跅弛之士，亦在御之而已。”*李善*注引*應劭*曰：“泛，覆也。馬有餘氣力，乃能敗駕。”</w:t>
        <w:br/>
        <w:br/>
        <w:t>（三）fá　《廣韻》房法切，入乏奉。</w:t>
        <w:br/>
        <w:br/>
        <w:t>水声。《廣韻·乏韻》：“泛，水聲。”</w:t>
        <w:br/>
      </w:r>
    </w:p>
    <w:p>
      <w:r>
        <w:t>泜##泜</w:t>
        <w:br/>
        <w:br/>
        <w:t>《説文》：“泜，水。在*常山*。从水，氐聲。”</w:t>
        <w:br/>
        <w:br/>
        <w:t>（一）chí　《廣韻》直尼切，平脂澄。脂部。</w:t>
        <w:br/>
        <w:br/>
        <w:t>（1）古水名。即今*槐河*。源出今*河北省**赞皇县*西北，东流折南入*滏阳河*。《説文·水部》：“泜，水。在*常山*。”《史記·張耳陳餘列傳》：“（*漢高祖*三年）遣*張耳*與*韓信*擊破*趙井陘*，斬*陳餘**泜水*上。”*裴駰*集解引*徐廣*曰：“（*泜水*）在*常山*。”*張守節*正義：“在*趙州**贊皇縣*界。”《漢書·地理志上》：“（*常山郡*）*石邑*，*井陘山*在西，*洨水*所出，東南至*廮陶*入*泜*。”</w:t>
        <w:br/>
        <w:br/>
        <w:t>（2）古州名。约辖今*河北省**行唐县*、*灵寿县*等县境。《新唐書·地理志三》：“（*常州郡**行唐*）*大曆*三年，以縣置*泜州*，又以*靈壽*及*定州*之*恒陽*隸之。九年，州廢，縣還故屬。”</w:t>
        <w:br/>
        <w:br/>
        <w:t>（3）同“坻”。水中的小洲或高地。《玉篇·水部》：“泜，水中丘；又小渚。”《爾雅·釋水》“小沚曰坻”*唐**陸德明*釋文：“坻，本又作泜。”</w:t>
        <w:br/>
        <w:br/>
        <w:t>（二）zhì　《集韻》直几切，上旨澄。脂部。</w:t>
        <w:br/>
        <w:br/>
        <w:t>古水名。一名*滍水*。即今*河南省**叶县*东北的*沙河*。《集韻·旨韻》：“滍，《説文》：‘水出*南陽**魯陽**堯山*東北，入*汝*。’或作泜。”《左傳·僖公三十三年》：“*晋**陽處父*侵*蔡*，*楚**子上*救之，與*晋*師夾*泜*而軍。”*杜預*注：“*泜水*出*魯陽縣*東，經*襄城*、*定陵*入*汝*。”*桂馥*《札樸·温經·泜水》引此云：“泜，借字，當為滍。”</w:t>
        <w:br/>
        <w:br/>
        <w:t>（三）zhī　《廣韻》旨夷切，平脂章。脂部。</w:t>
        <w:br/>
        <w:br/>
        <w:t>水名。今名*泜河*。源出*河北省**临城县*西，东流至*尧山镇*西，故道折南至*任县*界入*漳河*，*清*初改经镇北折南入*南泊*，近代又改经*隆尧县*北东至*宁晋县*南入*滏阳河*。《廣韻·脂韻》：“汦（泜），水名。”《山海經·北山經》：“（*敦與之山*）*泜水*出于其陰，而東流注于*彭水*。”《元和郡縣志·趙州·臨城》：“*泜水*，在縣南二里，出白土，細滑如膏，以之濯綿，色如霜雪……*敦與山*，在縣西南七十里，*泜水*所出。”</w:t>
        <w:br/>
      </w:r>
    </w:p>
    <w:p>
      <w:r>
        <w:t>泝##泝</w:t>
        <w:br/>
        <w:br/>
        <w:t>《説文》：“㴑，逆流而上曰㴑洄。㴑，向也，水欲下，違之而上也。从水，㡿聲。遡，㴑或从朔。”*高翔麟*字通：“泝，即㴑之省文。”《集韻·莫韻》：“㴑，或作遡、溯。”按：今通用“溯”为正体。</w:t>
        <w:br/>
        <w:br/>
        <w:t>sù　《廣韻》桑故切，去暮心。魚部。</w:t>
        <w:br/>
        <w:br/>
        <w:t>（1）逆水而上。后作“溯”。《説文·水部》：“㴑（泝），逆流而上曰㴑洄……水欲下，違之而上也。”《玉篇·水部》：“泝，逆流而上也。”《左傳·文公十年》：“（*子西*）沿*漢*泝*江*，將入*郢*。”*杜預*注：“沿，順流；泝，逆流。”《新唐書·竇建德傳》：“運糧泝*河*西上，舟相屬不絶。”《徐霞客遊記·遊嵩山日記》：“第沿江泝流，曠日持久，不若陸行舟返，為時較速。”</w:t>
        <w:br/>
        <w:br/>
        <w:t>（2）流向；朝向。《説文·水部》：“㴑（泝），向也。”《史記·司馬相如列傳》：“上暢九垓，下泝八埏。”*裴駰*集解：“《漢書音義》曰：暢，達；垓，重也。泝，流也。埏，音延，地之際也。言其德上達於九重之天，下流於地之八際也。”《文選·張衡〈東京賦〉》：“審曲面勢，泝*洛*背*河*，左*伊*右*瀍*。”*李善*注引*薛綜*曰：“泝，向也。”</w:t>
        <w:br/>
        <w:br/>
        <w:t>（3）航行。*唐**玄應*《一切經音義》卷十九引《三蒼》：“泝，亦行也。”*宋**文天祥*《真州雜賦》之四：“便把*長江*作界河，負舟半夜泝煙波。”*清**謝振定*《遊焦山記》：“余與*白泉*鋭意泝月遊*金山*，舟子有難色，久乃解維亞帆翦江上。”</w:t>
        <w:br/>
        <w:br/>
        <w:t>（4）追溯；推究。后作“溯”。*漢**班固*《典引》：“矧夫赫赫聖*漢*，巍巍*唐*基，泝測其源，乃先孕*虞*育*夏*，甄*殷*陶*周*。”*宋**文天祥*《對策·御試策一道》：“臣請泝太極動静之根，推聖神功化之驗，就以聖問中不息一語，為陛下勉。”</w:t>
        <w:br/>
        <w:br/>
        <w:t>（5）恶寒貌。《素問·皮部論》：“邪之始入於皮也，泝然起毫毛，開腠理。”*王冰*注：“泝然，惡寒也。”</w:t>
        <w:br/>
      </w:r>
    </w:p>
    <w:p>
      <w:r>
        <w:t>泞##泞</w:t>
        <w:br/>
        <w:br/>
        <w:t>（一）zhù　《集韻》丈吕切，上語澄。</w:t>
        <w:br/>
        <w:br/>
        <w:t>（1）〔澹泞〕澄澈；明净。又作“淡泞”。《集韻·語韻》：“泞，澄也。”《篇海類編·地理類·水部》：“泞，澹也。”《文選·木華〈海賦〉》：“泱漭澹泞，騰波赴勢。”*李善*注：“澹泞，澄深也。”*宋**蘇舜欽*《水調歌頭·滄浪亭》：“瀟灑*太湖*岸，淡泞*洞庭*山。”</w:t>
        <w:br/>
        <w:br/>
        <w:t>（2）水停貌。《改併四聲篇海·水部》引《玉篇》：“泞，水亭皃。”《篇海類編·地理類·水部》：“泞，水停皃。”《晋書·束晳傳》：“又如*汲郡*之*吴澤*，良田數千頃，泞水停洿，人不墾植。”</w:t>
        <w:br/>
        <w:br/>
        <w:t>（二）nìng</w:t>
        <w:br/>
        <w:br/>
        <w:t>“濘”的简化字。</w:t>
        <w:br/>
      </w:r>
    </w:p>
    <w:p>
      <w:r>
        <w:t>泟##泟</w:t>
        <w:br/>
        <w:br/>
        <w:t>同“浾”。《説文·赤部》：“浾，䞓，棠棗之汁。或从水。泟，浾或从正。”</w:t>
        <w:br/>
      </w:r>
    </w:p>
    <w:p>
      <w:r>
        <w:t>泠##泠</w:t>
        <w:br/>
        <w:br/>
        <w:t>《説文》：“泠，水。出*丹陽**宛陵*，西北入*江*。从水，令聲。”</w:t>
        <w:br/>
        <w:br/>
        <w:t>（一）líng　《廣韻》郎丁切，平青來。耕部。</w:t>
        <w:br/>
        <w:br/>
        <w:t>（1）古水名。1.今*安徽省*东南部的*青弋江*。汇*黄山*北谷诸水，北流至*芜湖市*注入*长江*。《説文·水部》：“泠，水。出*丹陽**宛陵*，西北入*江*。”*徐鍇*繫傳：“《漢書》*丹陽**宛陵*有*清水*，至*蕪湖*入*江*也……然則*清*、*泠*同也。”*段玉裁*注：“*泠水*即今*宣城縣*西六十里之*青弋江*。”*清**顧祖禹*《讀史方輿紀要·江南十·寧國府》：“*青弋江*，源出*涇縣*及*池州*府之*石埭縣*，又*太平縣*及府西南境諸川皆匯入焉……又北入*蕪湖縣*界，注*大江*。”2.*潇水*上源之一。源出*湖南省**宁远县*西南，西北流注入*潇水*。《水經注·湘水》：“（*都谿水*）逕*泠道縣*北，與*泠水*合。水南出*九疑山*，北流逕其縣西南（*泠道縣*）……又北流，注於*都谿水*，又西北入於*營水*。”又作“冷”。*清**顧祖禹*《讀史方輿紀要·湖廣七·道州》：“*冷水*在（*寧遠）縣*西六十里，南出*九疑山*，北流經縣西南，又北流入于*營水*。”3.*渭水*下游支流之一。《水經注·渭水》：“*渭水*又東，*泠水*入焉。水南出*肺浮山*，蓋*麗山*連麓而異名也……北流注于*渭*。”（见*王国维*校本）又作“冷”。*清**顧祖禹*《讀史方輿紀要·陝西二·西安府》：“*冷水*，在（*臨潼）縣*東，亦謂之*零水*。《水經注》*冷水*出*肺浮山*，經*陰盤*、*新豐*兩原之間……亦謂之*陰盤水*，又北流絶*漕盤溝*，注於*渭*。其入*渭*處謂之*零口*。”4.指*泠溪水*。在*广东省**乐昌市*境。*清**顧祖禹*《讀史方輿紀要·廣東三·韶州府》：“*泠溪水*，（*樂昌）縣*東北三十里。《水經注》：‘*泠水*東出*泠君山*……’今*泠溪*南流四十里，入於*武水*。”5.指*清泠水*，约在今*河南省**南阳市*境。《廣韻·青韻》：“泠，*清泠水*也。”《山海經·中山經》：“（*神耕父*）常遊*清泠之淵*。”*郭璞*注：“*清泠水*在*西鄂縣*山上。”按：*汉**西鄂县*在今*河南省**南阳市*南。</w:t>
        <w:br/>
        <w:br/>
        <w:t>（2）水清貌。也用以形容明净。《玉篇·水部》：“泠，清也。”《改併四聲篇海·水部》引《玉篇》：“泠，水清皃。”《新序·節士》：“（*屈原*曰）吾獨聞之，新浴者必振衣，新沐者必彈冠。又惡能以其泠泠，更事之嘿嘿者哉？”*唐**韓愈*《和崔舍人詠月》：“浩蕩英華溢，蕭疏物象泠。”</w:t>
        <w:br/>
        <w:br/>
        <w:t>（3）清凉貌。*戰國**宋玉*《風賦》：“清清泠泠，愈病析酲。”*李善*注：“清清泠泠，清涼之貌也。”*唐**常建*《西山》：“泠然夜遂深，白露霑人袂。”*清**葉舒璐*《吴江長橋歌》：“梯空接銀漢，泠浸蟾輝圓。”</w:t>
        <w:br/>
        <w:br/>
        <w:t>（4）象声词。泉水声。《古今韻會舉要·青韻》：“泠，泠泠，泉聲。”*晋**陸機*《招隱》：“山溜何泠泠，飛泉潄鳴玉。”又形容声音清越。*晋**陸機*《文賦》：“文徽徽以溢目，音泠泠而盈耳。”《晋書·裴秀傳附裴綽》：“*綽*子*遐*，善言玄理，音辭清暢，泠然若琴瑟。”</w:t>
        <w:br/>
        <w:br/>
        <w:t>（5）轻妙；轻柔。《莊子·逍遥遊》：“夫*列子*御風而行，泠然善也，旬有五日而後反。”*郭象*注：“泠然，輕妙之貌。”《吕氏春秋·任地》：“子能使子之野盡為泠風乎？”*高誘*注：“泠風，和風，所以成穀也。”*夏緯英*注：“《莊子·齊物論》：‘泠風則小和，飄風則大和’，是‘泠風’即輕和之小風。”</w:t>
        <w:br/>
        <w:br/>
        <w:t>（6）明了。*唐**玄應*《一切經音義》卷十四：“泠而，《淮南子》云：‘受教一言精神泠。’*許叔重*曰：‘泠然解悟之意。’”《淮南子·脩務》：“受教一言，精神曉泠。”*高誘*注：“曉，明；泠，猶了也。”</w:t>
        <w:br/>
        <w:br/>
        <w:t>（7）通“令”。命令；晓谕。《莊子·山木》：“*舜*之將死，真泠*禹*曰：‘汝戒之哉！’”*陸德明*釋文：“真，*司馬本*作‘直’。泠，或為‘命’，又作‘令’。”*王念孫*雜志：“*引之*曰：案‘直’當為‘𠧟’。𠧟，籀文‘乃’字……‘命’與‘令’古字通。作命、作令者是也。‘𠧟令*禹*’者，‘乃命*禹*’也。”</w:t>
        <w:br/>
        <w:br/>
        <w:t>（8）通“零”。滴落。*清**顧炎武*《金石文字記》：“泠者，零之異。”*清**朱駿聲*《説文通訓定聲·坤部》：“泠，叚借為零。”《張公神碑》：“上陵廟兮助三牲，天時和兮甘露泠。”《樊敏碑》：“士女涕泠。”*宋**秦醇*《譚意歌傳》：“對物如舊，感事自傷，或勉為笑語，不覺淚泠。”</w:t>
        <w:br/>
        <w:br/>
        <w:t>（9）通“伶”。古代乐人。《篇海類編·地理類·水部》：“泠，樂官曰泠。亦作伶。”《字彙·水部》：“泠，與伶同。”《左傳·成公九年》：“*晋侯*觀于軍府，見*鍾儀*，問之曰：‘南冠而縶者，誰也？’……問其族，對曰：‘泠人也。’”*杜預*注：“泠人，樂官。”*陸德明*釋文：“泠，依字作伶。”</w:t>
        <w:br/>
        <w:br/>
        <w:t>（10）羊病，细毛零落，仅见长毛。《周禮·天官·内饔》：“羊泠毛而毳，羶。”*賈公彦*疏：“泠毛，謂毛長也。”*孫詒讓*正義：“凡畜病則細毛多零落，長毛雖存，而糾結不解。”</w:t>
        <w:br/>
        <w:br/>
        <w:t>⑪*春秋*时地名。《左傳·哀公二十五年》：“（*衛侯*）將適*泠*。”*杜預*注：“泠，近*魯*邑。”</w:t>
        <w:br/>
        <w:br/>
        <w:t>⑫姓。《廣韻·青韻》：“泠，姓。《左傳》*周*大夫*泠州鳩*。”</w:t>
        <w:br/>
        <w:br/>
        <w:t>（二）lǐng　《集韻》郎鼎切，上迥來。</w:t>
        <w:br/>
        <w:br/>
        <w:t>水貌。《集韻·迥韻》：“泠，水皃。”</w:t>
        <w:br/>
      </w:r>
    </w:p>
    <w:p>
      <w:r>
        <w:t>泡##泡</w:t>
        <w:br/>
        <w:br/>
        <w:t>《説文》：“泡，水。出*山陽**平樂*，東北入*泗*。从水，包聲。”</w:t>
        <w:br/>
        <w:br/>
        <w:t>（一）pāo　《廣韻》匹交切，平肴滂。又薄交切。幽部。</w:t>
        <w:br/>
        <w:br/>
        <w:t>（1）古水名。又名*丰水*。《説文·水部》：“泡，水。出*山陽**平樂*，東北入*泗*。”*清**顧祖禹*《讀史方輿紀要·江南十一·徐州》：“*泡河*，在（*沛）縣*城西，其上流即*豐水*也。自*山東**單縣*來，經*豐縣*，北流至此，又循縣城東南至*泗亭驛*而合於*泗*。”又：“*豐水*，在（*豐）縣*城北，亦曰*泡水*……*明**嘉靖*中，為河流盪決，故址僅存。”</w:t>
        <w:br/>
        <w:br/>
        <w:t>（2）虚而松软。如：泡枣；这块木料发泡。*清**梁同書*《直語補證》：“凡物虚大謂之泡。”*清**楊賓*《柳邊紀略》卷三：“*關東*人呼參曰貨，又曰根子，肉紅而大者曰紅根，半皮半肉者曰糙重，空皮曰泡。視泡之多寡，定貨之成色。”</w:t>
        <w:br/>
        <w:br/>
        <w:t>（3）鼓起而松软的东西。如：眼泡儿；豆腐泡儿。</w:t>
        <w:br/>
        <w:br/>
        <w:t>（4）量词。1.相当于“番”、“回”。《文明小史》第二十二回：“（*萬*帥）看過各廠之後，順便去會制臺，着實恭維一泡。”2.用于涕泪或屎尿。如：一泡屎；一泡鼻涕一泡泪。《西遊記》第七回：“又不莊尊，却在第一根柱子根下撒了一泡猴尿。”</w:t>
        <w:br/>
        <w:br/>
        <w:t>（二）páo　《集韻》蒲交切，平肴並。幽部。</w:t>
        <w:br/>
        <w:br/>
        <w:t>（1）盛。《方言》卷二：“泡，盛也……*江**淮*之間曰泡。”《文選·王褒〈洞簫賦〉》：“又似流波，泡溲泛𣶏。”*李善*注：“泡溲，盛多貌。”</w:t>
        <w:br/>
        <w:br/>
        <w:t>（2）流貌。一说水声。《玉篇·水部》：“泡，流皃。”《集韻·爻韻》：“泡，泡泡，流也。”《山海經·西山經》：“（*不周之山*）東望*泑澤*，河水所潛也，其原渾渾泡泡。”*郭璞*注：“渾渾泡泡，水濆涌之聲也。衮、咆二音。”</w:t>
        <w:br/>
        <w:br/>
        <w:t>（三）pào　㊀《廣韻》匹交切，平肴滂。</w:t>
        <w:br/>
        <w:br/>
        <w:t>（1）浮沤；泡沫。《廣韻·肴韻》：“泡，水上浮漚。”《漢書·藝文志》：“雜山陵水泡雲氣雨旱賦十六篇。”*顔師古*注：“泡，水上浮漚也。”*南朝**宋**謝靈運*《維摩經十譬贊·聚沫泡合》：“水性本無泡，激流遂聚沫。”*唐**賈島*《寄令狐綯相公》：“夢幻將泡影，浮生事只如。”</w:t>
        <w:br/>
        <w:br/>
        <w:t>（2）泡状的物体。如：灯泡儿；手上磨起了泡。《六書故·地理三》：“泡，皮間有水勃亦曰泡。别作皰。”《水滸傳》第八回：“*林冲*走不到三二里，脚上泡被新草鞋打破了，鮮血淋漓，正走不動。”</w:t>
        <w:br/>
        <w:br/>
        <w:t>（3）用沸水、热水烫浸，或冷水浸渍。《六書故·地理三》：“泡，以湯沃物亦曰泡。”*宋**吴自牧*《夢粱録·諸州府得解士人赴省闈》：“士人在貢院中，自有巡廊軍卒，賫硯水、點心、泡飯、茶酒、菜肉之屬貨賣。”《水滸傳》第八回：“*林冲*叫一聲‘哎也！’急縮得起時，泡得脚面紅腫了。”*清**魏源*《再上陸制府論下河水利書》：“*東臺*、*鹽城*、*阜寧*海鹵地鹹，全恃西水泡淡，始便種植。”*曹禺*《雷雨》第一幕：“普洱茶泡好了没有？”</w:t>
        <w:br/>
        <w:br/>
        <w:t>（4）较长时间地呆在某处；消磨（时间）。*老舍*《骆驼祥子》十三：“*刘四*牺牲得起一天的收入，大家陪着‘泡’一天可受不住呢！”</w:t>
        <w:br/>
        <w:br/>
        <w:t>㊁《集韻》皮教切，去效並。</w:t>
        <w:br/>
        <w:br/>
        <w:t>水泉。《集韻·效韻》：“泡，水泉。”</w:t>
        <w:br/>
      </w:r>
    </w:p>
    <w:p>
      <w:r>
        <w:t>波##波</w:t>
        <w:br/>
        <w:br/>
        <w:t>《説文》：“波，水涌流也。从水，皮聲。”</w:t>
        <w:br/>
        <w:br/>
        <w:t>（一）bō　《廣韻》博禾切，平戈幫。歌部。</w:t>
        <w:br/>
        <w:br/>
        <w:t>（1）江、河、湖、海等起伏的水面。《説文·水部》：“波，水涌流也。”《詩·小雅·漸漸之石》：“有豕白蹢，烝涉波矣。”*宋**蘇軾*《前赤壁賦》：“清風徐來，水波不興。”*朱自清*《桨声灯影里的秦淮河》：“我们仿佛亲见那时华灯映水，画舫凌波的光景了。”又波浪兴起。《楚辭·九歌·湘夫人》：“嫋嫋兮秋風，*洞庭*波兮木葉下。”</w:t>
        <w:br/>
        <w:br/>
        <w:t>（2）水流；水。《書·禹貢》：“導*弱水*，至于*合黎*，餘波入于流沙。”*孔*傳：“*弱水*餘波西溢入流沙。”《後漢書·王充王符仲長統傳論》：“此其分波而共源，百慮而一致者也。”*唐**杜牧*《阿房宫賦》：“長橋卧波，未雲何龍？”*明**方孝孺*《答王仲縉五首》之三：“浚其源而導其波。”*清**魏裔介*《薤露歌》：“波流湯湯，逝不竭兮。”</w:t>
        <w:br/>
        <w:br/>
        <w:t>（3）动摇。《莊子·外物》：“且以*狶韋氏*之流觀今之世，夫孰能不波？”*陸德明*釋文：“波，高下貌。”*成玄英*疏：“誰能不波蕩而不失其性乎！”《文選·張衡〈西京賦〉》：“*河渭*為之波盪，*吴嶽*為之陁堵。”*李善*注引*薛綜*曰：“波盪，摇動也。”又比喻事情的意外变化。*唐**杜荀鶴*《將過湖南經馬當山廟因書三絶》之二：“祗怕*馬當山*下水，不知平地有風波。”</w:t>
        <w:br/>
        <w:br/>
        <w:t>（4）影响。《左傳·僖公二十三年》：“其波及*晋國*者，君之餘也，其何以報君？”《資治通鑑·晋懷帝永嘉五年》：“*中華*所以傾弊者，正以取才失所，先白望而後實事，浮競驅馳，互相貢薦，言重者先顯，言輕者後叙，遂相波扇，乃至陵遲。”</w:t>
        <w:br/>
        <w:br/>
        <w:t>（5）潮流；风气。*晋**陸雲*《贈汲郡太守》：“風澄俗儉，化静世波。”*唐**柳宗元*《與楊誨之第二書》：“而子不謂聖道，抑以吾為與世同波，工為翦翦拘拘者？”*清**龔自珍*《己亥雜詩三百一十五首》之十四：“頽波難挽挽頽心，壯歲曾為九牧箴。”</w:t>
        <w:br/>
        <w:br/>
        <w:t>（6）喻指目光。《楚辭·招魂》：“娭光眇視，目曾波些。”*王逸*注：“波，華也。言美女酣樂，顧望娭戲，身有光文，眺視曲眄，目采盼然，白黑分明，若水波而重華也。”*三國**魏**曹植*《洛神賦》：“無良媒以接懽兮，託微波而通辭。”*清**洪昇*《長生殿·哭像》：“你嬌波不動，可見我愁模樣？”*朱自清*《人间》：“那时她用融融的眼波随意地看我。”</w:t>
        <w:br/>
        <w:br/>
        <w:t>（7）物理学名词。振动在一定物体或空气中的传播过程，一种能量的传递形式。如物理学上的声波、光波、电磁波、冲击波等。</w:t>
        <w:br/>
        <w:br/>
        <w:t>（8）急走；跑；逃散。*明**李翊*《俗呼小録》：“跑謂之波，立謂之站。”*漢**仲長統*《昌言》下：“救患赴急，跋涉奔波者，憂樂之盡也。”《樂府詩集·横吹曲辭五·企喻歌辭四首》：“鷂子經天飛，羣雀兩向波。”《張義潮變文》：“*陳元弘*進步向前，稱是‘*漢*朝使命，北入*迴鶻*充册立使，行至*雪山*南畔，被背亂*迴鶻*刼奪國信，所以各自波逃，信脚而走，得至此間，不是惡人’。”《官場現形記》第二十八回：“現在我也不東奔西波了，只要你肯照應我，替我出個主意。”</w:t>
        <w:br/>
        <w:br/>
        <w:t>（9）书法指捺的折波。《通雅·器用》：“凡言波，今所謂捺。”*晋**王羲之*《題衛夫人筆陣圖後》：“（*宋翼*）每作一波，常三過折筆。”*宋**周密*《齊東野語》卷十二：“‘趣’字波略反卷向上。”</w:t>
        <w:br/>
        <w:br/>
        <w:t>（10）助词。句中衬字，见于早期杂剧唱词。*元**張國賓*《合汗衫》第三折：“我遶着他後巷前街，叫化些剩湯和這殘菜，我受盡了些雪壓波風篩。”*元*佚名《昊天塔》第四折：“呀，他兄弟每多死少波生。”*元*佚名《劉弘嫁婢》第一折：“則但能彀便替喒去上墳波祭祖。”*明**屠隆*《曇花記·凶鬼自嘆》：“追悔也今何及，只落得一身狼狽，兩淚波澌。”</w:t>
        <w:br/>
        <w:br/>
        <w:t>⑪语气词。用于句尾。多见于早期白话，相当于“吧”。*元**李行道*《灰闌記》楔子：“你不要打他，你打我波。”*明**康海*《中山狼》第一折：“呀，您看波！俺一發飲羽，那狼可叫的一聲走了也。”*清**洪昇*《長生殿·彈詞》：“那邊一個圈子，四圍板櫈，想必是波。”</w:t>
        <w:br/>
        <w:br/>
        <w:t>⑫*宋*代*蜀*方言对老人的敬称。*宋*佚名《愛日齋叢鈔》卷五：“*林謙之*詩：‘驚起*何*波理殘夢。’自注：‘述夢中所見*何使君*，*蜀*人以波呼之，猶丈人也。’*范*氏《吴船録》記*嘉州**王波渡*云：‘*蜀*中稱尊老者為波’……*宋景文*嘗辨之，謂當作‘皤’字。”“按*景文*所記，云*蜀*人謂老為皤，音波。取‘皤皤黄髮’義。”</w:t>
        <w:br/>
        <w:br/>
        <w:t>⑬古水名。《書·禹貢》：“*滎*、*波*既豬。”*孔穎達*疏：“*滎*是澤名，洪水之時，此澤水大，動成波浪此澤，其時*波水*已成。”《漢書·地理志上》：“*滎*、*波*既豬。”*顔師古*注：“波，亦水名。”</w:t>
        <w:br/>
        <w:br/>
        <w:t>⑭古县名。*汉*置，属*河内郡*，在今*河南省**济源市*东南。《漢書·地理志上》：“*河内郡*縣十八：……*波*。”*王先謙*補注：“《一統志》：故城今*濟源縣*東南二十里。”</w:t>
        <w:br/>
        <w:br/>
        <w:t>⑮古州名。*唐*置，属*岭南道*。治所在今*广西壮族自治区**大新县*西南*安平*。《新唐書·地理志七下》：“*嶺南道*，諸蠻州九十二：……*波州*。”*清**顧祖禹*《讀史方輿紀要·廣西五·太平府》：“*安平州*，本西原洞蠻地，*唐**波州*置於此。*宋**皇祐*初，改置*安平州*，隸*太平寨*。”</w:t>
        <w:br/>
        <w:br/>
        <w:t>⑯东欧国家*波兰*的简称。</w:t>
        <w:br/>
        <w:br/>
        <w:t>⑰姓。*东汉*有*波才*。《後漢書·靈帝紀》：“遣北中郎將*盧植*討*張角*，左中郎將*皇甫嵩*、右中郎將*朱儁*討*潁川**黄巾*……*朱儁*為*黄巾**波才*所敗。”</w:t>
        <w:br/>
        <w:br/>
        <w:t>（二）bēi　《集韻》班麋切，平支幫。</w:t>
        <w:br/>
        <w:br/>
        <w:t>通“陂”。池塘。《集韻·支韻》：“陂，《説文》：‘一曰池也。’或作波。”《漢書·灌夫傳》：“家累數千萬，食客日數十百人。波池田園，宗族賓客為權利，横*潁川*。”*顔師古*注：“波，讀曰陂。”《農政全書·水利·浙江水利》：“瀦者，水之積也，其名為湖為蕩為澤為𣵦為海為波為泊也。”</w:t>
        <w:br/>
        <w:br/>
        <w:t>（三）bì　《集韻》彼義切，去寘幫。</w:t>
        <w:br/>
        <w:br/>
        <w:t>循；沿。《集韻·寘韻》：“波，循水行也。”《漢書·諸侯王表》：“波*漢*之陽，𠀕*九嶷*，為*長沙*。”*顔師古*注：“波*漢*之陽者，循*漢水*而往也。”又《西域傳上》：“自*玉門*、*陽關*出*西域*有兩道。從*鄯善*傍*南山*北，波河西行至*莎車*，為南道；南道西踰*葱嶺*則出*大月氏*、*安息*。自*車師前**王廷*隨*北山*，波河西行至*疏勒*，為北道；北道西踰*葱嶺*則出*大宛*、*康居*、*奄蔡*焉。”*顔師古*注：“波河，循河也。”《後漢書·班超傳》“遂雄張南道”*唐**李賢*注：“東至*玉門*、*陽關*有兩道，從*鄯善*傍*南山*北波河西行，至*莎車*，為南道……波，傍也。波音詖。”</w:t>
        <w:br/>
      </w:r>
    </w:p>
    <w:p>
      <w:r>
        <w:t>泣##泣</w:t>
        <w:br/>
        <w:br/>
        <w:t>《説文》：“泣，無聲出涕曰泣。从水，立聲。”</w:t>
        <w:br/>
        <w:br/>
        <w:t>（一）qì　《廣韻》去急切，入緝溪。緝部。</w:t>
        <w:br/>
        <w:br/>
        <w:t>（1）无声或低声地哭。《説文·水部》：“泣，無聲出涕曰泣。”*段玉裁*注：“‘哭’下曰：‘哀聲也。’其出涕不待言，其無聲出涕者為泣。此哭、泣之别也。”《易·屯》：“泣血漣如。”*李鼎祚*集解：“《九家易》曰：‘掩目流血，泣之象也。’”《史記·宋微子世家》：“其後*箕子*朝*周*，過故*殷*虚，感宫室毁壞，生禾黍，*箕子*傷之，欲哭則不可，欲泣為其近婦人，乃作《麥秀之詩》以歌詠之。”*唐**白居易*《琵琶行》：“淒淒不似向前聲，滿座重聞皆掩泣。”《紅樓夢》第二十三回：“盈盈燭淚因誰泣，點點花愁為我嗔。”*毛泽东*《渔家傲·反第二次大“围剿”》：“有人泣，为营步步嗟何及！”</w:t>
        <w:br/>
        <w:br/>
        <w:t>（2）哭。《六書故·地理三》：“泣，聲淚俱下曰泣。”《説苑·建本》：“*伯俞*有過，其母笞之，泣。其母曰：‘他日笞子，未嘗見泣，今泣何也？’對曰：‘他日*俞*得罪，笞嘗痛，今母之力不能使痛，是以泣。’”*三國**魏**阮籍*《詠懷詩八十二首》之二十：“*楊朱*泣歧路，*墨子*悲染絲。”*宋**惠洪*《石門文字禪·跋山谷字》：“*魯*女有遺荆而泣者，路人笑之曰：‘以荆為釵易辦，女乃泣何也？’女以手掠髮曰：‘非以其難致也，以其故舊耳。’予所以玩之者，實鍾*魯*女泣荆之情。”</w:t>
        <w:br/>
        <w:br/>
        <w:t>（3）眼泪。《廣雅·釋言》：“泣，淚也。”《詩·邶風·燕燕》：“瞻望弗及，泣涕如雨。”《韓非子·和氏》：“*文王*即位，*和*乃抱其璞而哭於*楚山*之下，三日三夜，泣盡而繼之以血。”《漢書·外戚傳上·高祖吕皇后》：“太后發喪，哭而泣不下。”*顔師古*注：“泣，謂淚也。”*唐**韓愈*《送楊少尹序》：“于時公卿設供張，祖道都門外，車數百兩，道路觀者多歎息泣下，共言其賢。”</w:t>
        <w:br/>
        <w:br/>
        <w:t>（二）lì　《集韻》力入切，入緝來。</w:t>
        <w:br/>
        <w:br/>
        <w:t>风疾貌。《集韻·緝韻》：“泣，猋泣，疾貌。”《漢書·揚雄傳上》：“虓虎之陳，從横膠輵，猋泣雷厲，驞駍駖磕。”*顔師古*注：“泣，猋風疾貌也。”按：《文選·揚雄〈羽獵賦〉》作“猋拉”，*唐**李善*注：“*鄧展*曰：‘拉音獵’……拉，風聲也。”</w:t>
        <w:br/>
        <w:br/>
        <w:t>（三）sè　《字彙補》色入切。</w:t>
        <w:br/>
        <w:br/>
        <w:t>通“澀（涩）”。滞涩。《六書故·地理三》：“泣，*萱*曰：又與澀通。”《素問·五藏生成論》：“血凝於膚者為痺，凝於脈者為泣，凝於足者為厥。”*王冰*注：“泣，謂血行不利。”</w:t>
        <w:br/>
      </w:r>
    </w:p>
    <w:p>
      <w:r>
        <w:t>泤##泤</w:t>
        <w:br/>
        <w:br/>
        <w:t>同“洍”。《廣韻·止韻》：“泤”，同“洍”。</w:t>
        <w:br/>
      </w:r>
    </w:p>
    <w:p>
      <w:r>
        <w:t>泥##泥</w:t>
        <w:br/>
        <w:br/>
        <w:t>《説文》：“泥，水。出*北地**郁郅*北蠻中。从水，尼聲。”</w:t>
        <w:br/>
        <w:br/>
        <w:t>（一）ní　《廣韻》奴低切，平齊泥。脂部。</w:t>
        <w:br/>
        <w:br/>
        <w:t>（1）古水名。1.*泾水*支流，即今*甘肃省**元城川*、*柔远河*、*马莲河*。《説文·水部》：“泥，水。出*北地**郁郅*北蠻中。”*段玉裁*注：“《明（一）統志》：*東河*來自沙漠，至*安化**（庆阳*）城北合*懷安*及*靈溝水*南流，至*合水縣*為*馬蓮河*。*東河*及下流*馬蓮河*，皆即古*泥水*也。”2.*湘江*支流，即今*湖南省**洣水*。《漢書·地理志下》：“（*長沙國**茶陵縣*）*泥水*，西入*湘*，行七百里。”</w:t>
        <w:br/>
        <w:br/>
        <w:t>（2）含水的半固体状的土。《廣韻·齊韻》：“泥，水和土也。”《易·震》：“震遂泥。”*李鼎祚*集解引*虞翻*曰：“坤土得雨為泥。”*唐**杜牧*《阿房宫賦》：“*秦*愛紛奢，人亦念其家，奈何取之盡錙銖，用之如泥沙？”*鲁迅*《且介亭杂文二集·论讽刺》：“于是乎挖空心思的来一个反攻，说这些乃是‘讽刺’，向作者抹一脸泥，来掩藏自己的真相。”</w:t>
        <w:br/>
        <w:br/>
        <w:t>（3）像泥一样黏糊的东西。如：印泥；枣泥。《水滸傳》第三回：“那莊家連忙取半隻熟狗肉，搗些蒜泥，將來放在*智深*面前。”</w:t>
        <w:br/>
        <w:br/>
        <w:t>（4）墙壁的涂料。《世説新語·汰侈》：“*石（崇*）以椒為泥。”*唐**白居易*《杏為梁》：“素泥朱板光未滅，今歲官收别賜人。”</w:t>
        <w:br/>
        <w:br/>
        <w:t>（5）软弱；柔弱。《爾雅·釋獸》：“威夷，長脊而泥。”*郭璞*注：“泥，少才力。”*邢昺*疏：“泥，弱也。威夷之獸，長脊而劣弱少才力也。”一说为“𩰞”的借字。*清**錢大昕*《答問七》：“問：‘威夷，長脊而泥。’*郭*訓‘泥’為‘少才力’，何也？曰：‘泥’當為‘𩰞’，聲相近而借用也。《説文》：‘𩰞，智少力劣也。’《漢書》或作‘苶’。”</w:t>
        <w:br/>
        <w:br/>
        <w:t>（6）传说中的一种海中动物名。*宋**吴曾*《能改齋漫録·事實·醉如泥》：“按，稗官小説：‘南海有蟲，無骨，名曰泥。在水中則活，失水則醉，如一堆泥然。’”</w:t>
        <w:br/>
        <w:br/>
        <w:t>（7）姓。《廣韻·齊韻》：“泥，姓。出《姓苑》。”《通志·氏族略四》：“*泥*氏，《世本》云：*宋*大夫*卑泥*之後。”</w:t>
        <w:br/>
        <w:br/>
        <w:t>（二）nì　《廣韻》奴計切，去霽泥。脂部。</w:t>
        <w:br/>
        <w:br/>
        <w:t>（1）陷住；胶缠。《廣韻·霽韻》：“泥，滯陷不通。”《論語·子張》：“雖小道，必有可觀者焉；致遠恐泥，是以君子不為也。”*劉寳楠*正義引*包咸*曰：“泥，泥難不通。”*唐**杜甫*《冬至》：“年年至日長為客，忽忽窮愁泥殺人。”*清**王夫之*《讀四書大全説·論語·先進篇》：“一念之私利未忘，即為欲所泥，而於理必不逮。”*茅盾*《虹》：“早先已经听人说过这里的天气不很好。敢就是指这样的一边耀着阳光，一边却落着泥人的细雨？”</w:t>
        <w:br/>
        <w:br/>
        <w:t>（2）拘泥；固执；执着。《論衡·書解》：“問事彌多而見彌博，官彌劇而識彌泥。”*宋**王安石*《乞皇帝御正殿復常膳表》第二表：“然而禮貴從宜，事難泥古。”《儒林外史》第四十九回：“近來這些做舉業的，泥定了*朱*註，越講越不明白。”*郭沫若*《南冠草》第二幕第一场：“*淑吉*……虽信佛并不泥佛。”</w:t>
        <w:br/>
        <w:br/>
        <w:t>（3）阻滞；阻塞。*三國**魏**曹植*《贈白馬王彪》其二：“霖雨泥我塗，流潦浩縱横。”*南朝**陳**徐陵*《出自薊北門行》：“乞土泥*函谷*，接繩縛*凉州*。”《徐霞客遊記·粤西遊日記一》：“舟人夜棹不休，江為山所泥，佹南佹東，盤峽透崖。”</w:t>
        <w:br/>
        <w:br/>
        <w:t>（4）软缠，一再以柔言相求。*明**楊慎*《升菴詩話·泥人嬌》：“俗謂柔言索物曰泥，諺所謂軟纏也。”*唐**元稹*《遣悲懷三首》之一：“顧我無衣搜畫篋，泥他沽酒拔金釵。”*清**哀華*《僑民淚》：“余復賂守者，得書數册，紙筆數事，輒背人作書，泥守者代為郵寄。”</w:t>
        <w:br/>
        <w:br/>
        <w:t>（5）用稀泥或稀泥一样的东西涂抹。《釋名·釋宫室》：“泥，邇也；邇，近也。以水沃土，使相黏近也。”《字彙·水部》：“泥，杇也。”按：《集韻·霽韻》作“埿，杇也”。《世説新語·汰侈》：“*王（愷*）以赤石脂泥壁。”*唐**王建*《田家留客》：“不嫌田家破門户，蠶房新泥無風土。”</w:t>
        <w:br/>
        <w:br/>
        <w:t>（6）用纸、绢之类裱糊，粘糊。*宋**陸游*《老學庵筆記》卷八：“*蜀*人又謂糊牕曰泥牕。*花蘂夫人*宫詞云：‘紅錦泥牕遶四廊。’非曾遊*蜀*，亦所不解。”*清**王士禛*《自題齊州脞記》：“尺蹏零雜，未能棄捐，為泥牎覆瓿之具，聊復存之。”</w:t>
        <w:br/>
        <w:br/>
        <w:t>（7）污；沾污。《易·井》：“井泥不食，舊井無禽。”*孔穎達*疏：“井之下泥污不堪食也。”*明**湯顯祖*《牡丹亭·驚夢》：“踏草怕泥新繡襪，惜花疼煞小金鈴。”*清**鄒容*《革命軍·革命之原因》：“今試游於窮鄉原野之間，則見夫黧其面目，泥其手足，荷鋤隴畔，終日勞勞而無時或息者，是非我同胞之為農者乎？”</w:t>
        <w:br/>
        <w:br/>
        <w:t>（三）nǐ　《廣韻》奴禮切，上薺泥。脂部。</w:t>
        <w:br/>
        <w:br/>
        <w:t>〔泥泥〕1.草盛貌。《詩·大雅·行葦》：“方苞方體，維葉泥泥。”*陸德明*釋文：“泥泥，*張揖*作‘苨苨’，云：草盛也。”2.露浓貌。也作“𦰫𦰫”。《廣雅·釋訓》：“泥泥，露也。”*王念孫*疏證：“皆露多貌也。”《廣韻·薺韻》：“𦰫，𦰫𦰫，濃露也。亦作泥泥。”《詩·小雅·蓼蕭》：“蓼彼蕭斯，零露泥泥。”*南朝**梁**王筠*《和吴主簿·秋夜》：“露華初泥泥，桂枝行梀梀。”</w:t>
        <w:br/>
        <w:br/>
        <w:t>（四）niè　《字彙補》乃結切。</w:t>
        <w:br/>
        <w:br/>
        <w:t>通“涅”。可作黑色染料的矾石；染黑。《史記·屈原賈生列傳》：“不獲世之滋垢，皭然泥而不滓者也。”*司馬貞*索隱：“泥亦音涅，滓亦音淄。”《大戴禮記·曾子制言上》：“蓬生麻中，不扶自直；白沙在泥，與之皆黑。”*王引之*述聞：“沙即今之紗字……泥讀為涅，涅謂黑色。”</w:t>
        <w:br/>
        <w:br/>
        <w:t>（五）nìng　《集韻》乃定切，去徑泥。</w:t>
        <w:br/>
        <w:br/>
        <w:t>〔泥母〕也作“寧母”、“甯母”。古地名。*春秋**鲁*地，在今*山东省**金乡县*东南。《集韻·徑韻》：“泥，*泥母*，地名。或作寧。”《春秋·僖公七年》“盟于*甯母*”*晋**杜預*注：“*高平**方與縣*東有*泥母亭*。音如甯。”</w:t>
        <w:br/>
      </w:r>
    </w:p>
    <w:p>
      <w:r>
        <w:t>泦##泦</w:t>
        <w:br/>
        <w:br/>
        <w:t>jú　《廣韻》居六切，入屋見。</w:t>
        <w:br/>
        <w:br/>
        <w:t>（1）水波纹。《玉篇·水部》：“泦，水文也。”</w:t>
        <w:br/>
        <w:br/>
        <w:t>（2）同“𨸰”。曲岸外侧。《集韻·屋韻》：“𨸰，水厓外也。或作泦。”</w:t>
        <w:br/>
      </w:r>
    </w:p>
    <w:p>
      <w:r>
        <w:t>泧##泧</w:t>
        <w:br/>
        <w:br/>
        <w:t>《説文》：“泧，瀎泧也。从水，戉聲。讀若椒榝之榝。”</w:t>
        <w:br/>
        <w:br/>
        <w:t>（一）sà　《廣韻》呼括切，入末曉。又《集韻》桑葛切。月部。</w:t>
        <w:br/>
        <w:br/>
        <w:t>〔瀎泧〕1.抹杀，去除。《説文·水部》：“泧，瀎泧也。”《集韻·曷韻》：“泧，泧瀎，拭滅。”*清**桂馥*《説文解字義證》：“瀎泧，即《字林》所謂抹摋也。《釋名》：‘摩娑猶末殺也。’《漢書·谷永傳》：‘末殺災異。’”*黄侃*《蘄春語》：“今*北京*語謂衣既褻縐，復整理之，為瀎泧，音如麻沙。”引申为抚慰。*老舍*《骆驼祥子》十六：“能刚能柔才是本事，她（*虎妞*）得瀎泧他（*祥子*）一把儿：‘我也知道你是要强啊，可是你也得知道我是真疼你。’”2.水貌。《集韻·屑韻》：“瀎，瀎泧，水貌。”</w:t>
        <w:br/>
        <w:br/>
        <w:t>（二）xuè　《廣韻》許月切，入月曉。又王伐切。</w:t>
        <w:br/>
        <w:br/>
        <w:t>大水貌。《廣韻·月韻》：“泧，水皃。”又：“泧，大水。”《集韻·月韻》：“泧，大水皃。”</w:t>
        <w:br/>
      </w:r>
    </w:p>
    <w:p>
      <w:r>
        <w:t>注##注</w:t>
        <w:br/>
        <w:br/>
        <w:t>《説文》：“注，灌也。从水，主聲。”</w:t>
        <w:br/>
        <w:br/>
        <w:t>（一）zhù　《廣韻》之戍切，去遇章。侯部。</w:t>
        <w:br/>
        <w:br/>
        <w:t>（1）灌入；倾泻。如：注射；大雨如注。《説文·水部》：“注，灌也。”《詩·大雅·泂酌》：“挹彼注茲，可以餴饎。”*孔穎達*疏：“挹彼大器之水注之此小器之中，以灌沃米餴，以為饎之酒食。”《三國志·吴志·朱然傳》：“鑿地道，立樓櫓臨城，弓矢雨注。”*唐**杜甫*《羌村三首》之二：“賴知禾黍收，已覺糟牀注。”*陈毅*《水调歌头·回游良口》：“拱坝拦洪水，阔海注清波。”</w:t>
        <w:br/>
        <w:br/>
        <w:t>（2）聚集；集中于……。《周禮·天官·獸人》：“及弊田，令禽注于虞中。”*賈公彦*疏：“注，猶聚也。”《管子·君臣下》：“君人者上注，臣人者下注。上注者，紀天時，務民力；下注者，發地利，足財用也。”*尹知章*注：“上注，謂注意於上天；下注，謂注意於下地。”《資治通鑑·漢獻帝建安二十四年》：“殿下功德巍巍，羣生注望，故*孫權*在遠稱臣。”*胡三省*注：“注，猶屬望。”*茅盾*《诗与散文》：“他的眼光注在自己的脚尖，跟住那黄皮靴的狭长的亮头忽起忽落。”</w:t>
        <w:br/>
        <w:br/>
        <w:t>（3）投掷。《莊子·達生》：“以瓦注者巧，以鉤注者憚，以黄金注者㱪。”*陸德明*釋文：“注，*李*云：擊也。”*唐**柳宗元*《憎王孫》：“木實未熟，輒齕齩投注。”又泛称施于一定目的物的动作、行为。《北史·奚康生傳》：“有司驅逼，奔走赴市，時已昏闇，行刑人注刀數下，不死，於地刻截。”</w:t>
        <w:br/>
        <w:br/>
        <w:t>（4）放置；安装上。《爾雅·釋天》：“注旄首曰旌。”*郭璞*注：“載旄於竿頭。”《左傳·昭公二十一年》：“（*公子城*）將注，*豹*則關矣。”*杜預*注：“注，傅（附）矢。關，引弓。”*宋**辛棄疾*《美芹十論·審勢》：“若夫勢則不然；有器必可用，有用必可濟。譬如注矢石於高墉之上，操縱自我，不係於人。”《西遊記》第二十四回：“*唐僧*上前，以左手撚香注爐，三匝禮拜。”</w:t>
        <w:br/>
        <w:br/>
        <w:t>（5）衔接；附属。《集韻·遇韻》：“注，屬也。”《戰國策·秦策四》：“一舉衆而注地於*楚*。”*高誘*注：“注，屬。”《北史·周法尚傳》：“請分為二十四軍，日别遣一軍發，相去三十里，旗幟相望……首尾連注，千里不絶。”</w:t>
        <w:br/>
        <w:br/>
        <w:t>（6）用于斟注的小壶。*唐**李匡乂*《資暇集》卷下：“*元和*初，酌酒猶用樽杓……居無何，稍用注子。其形若罃，而蓋觜柄皆具。”*宋**高承*《事物紀原·什物器用部》：“注子，《事始》曰：*唐**元和*初，酌酒用尊、勺，雖十數人，一尊一杓，挹酒了無遺滴。無幾，改用注子。雖起自*元和*時，而輒失其所造之人。”*明**劉侗*、*于奕正*《帝京景物略·西城内·城隍廟市》：“他則水注：五彩桃注，石榴注，彩色雙瓜注，雙鴛注，鵞注。”</w:t>
        <w:br/>
        <w:br/>
        <w:t>（7）屋檐滴水处。*漢**司馬相如*《上林賦》：“高廊四注，重坐曲閣。”*宋**王應麟*《困學紀聞·儀禮》：“《燕禮》疏：‘四向流水曰東霤。’《考工記》之‘四阿’，《上林賦》之‘四注’也。”《水經注·河水》：“自（*講武）臺*西出……即*廣德殿*所在也。其殿四注兩夏，堂宇綺井。”</w:t>
        <w:br/>
        <w:br/>
        <w:t>（8）赌注。投入赌博的钱物。如：孤注一掷。《通俗編》卷十：“今博家猶以所累錢物為注。”《宋史·寇準傳》：“博者輸錢欲盡，乃罄所有出之，謂之孤注。”《聊齋志異·薛慰娘》：“一日，博局争注，毆殺人命，亡歸*平陽*。”*赵树理*《福贵》：“（大光棍）挤到场上下了一块现洋的注。”</w:t>
        <w:br/>
        <w:br/>
        <w:t>（9）量词。1.用于赌注。赌博时一次所下的本钱叫一注。《水滸傳》第三十八回：“*李逵*道：‘我不傍猜，只要博這一博，五兩銀子做一注。’”《紅樓夢》第五十六回：“他們辛苦收拾，是該剩些錢粘補的，我們怎麽好‘穩吃三注’呢？”*赵树理*《福贵》：“小青年谁也不敢叫他这一注。”2.用于钱款、交易等，相当于“笔”、“桩”。《紅樓夢》第五十三回：“頭一年，省親連蓋花園子，你算算那一注花了多少，就知道了。”《文明小史》第二十八回：“有一回，他鄉裏的本家叔父，要買人家一注田。”*茅盾*《林家铺子》二：“连现带赊，大大小小，居然也有十来注交易。”3.用于雨，相当于“阵”、“场”。*唐**陸龜蒙*《奉酬襲美苦雨見寄》：“螢飛漸多屋漸薄，一注愁霖當面落。”</w:t>
        <w:br/>
        <w:br/>
        <w:t>（10）记载；登记。《廣韻·遇韻》：“注，注記也。”《後漢書·和熹鄧皇后紀》：“*元初*五年，*平望侯**劉毅*以太后多德政，欲令早有注記。”《通志略·選舉一》：“凡選，始集而試，觀其書判；已試而銓，察其身言；已銓而注，詢其便利。”《三國演義》第二回：“權且教省家銓注微名，待後却再理會未晚。”授予官职需登记备案，谓之“注官”或“注某职”。《北史·盧柔傳附盧愷》：“吏部預選者甚多，*愷*不即授官，皆注色而遣。”《唐會要·藻鑑》：“*證聖*元年，*劉奇*為吏部侍郎，注*張文成*、*司馬鍠*為監察御史。”*清**顧炎武*《天下郡國利病書·山東七》：“古稱帥師，必有股肱羽翼以成威神，言將卒無相離也，故視地建牙，豈徒注官已哉！”</w:t>
        <w:br/>
        <w:br/>
        <w:t>⑪预示；预先决定。《搜神記》卷三：“南斗注生，北斗注死。凡人受胎皆從南斗過北斗。”*明**康海*《中山狼》第三折：“這命須臾！也是年該月值前生注，來到山谿野路。”《前漢書平話》：“今有*韓信*墳中大蛇出，注甚吉凶？”</w:t>
        <w:br/>
        <w:br/>
        <w:t>⑫给书中字句做解释。也作“註”。《集韻·遇韻》：“註，述也，解也。或从水。”*清**段玉裁*《説文解字注·水部》：“注，注之云者，引之有所適也，故釋經以明其義曰注，交互之而其義相輸曰轉注。”《文心雕龍·頌讚》：“及*景純*注《（爾）雅》，動植必讚，義兼美惡。”*唐**韓愈*《讀〈鶡冠子〉》：“余三讀其辭，而悲之文字脱謬，為之正三十有五字……注十有二字。”*鲁迅*《且介亭杂文二集·六朝小说和唐代传奇文有怎样的区别？》：“但所录小说二十五种中，现存的却只有《燕丹子》和*刘义庆*撰《世说》合*刘孝标*注两种了。”也指解释字句的文字。如：附注；脚注；夹注。</w:t>
        <w:br/>
        <w:br/>
        <w:t>⑬涂抹。*唐**李賀*《惱公》：“注口櫻桃小，添眉桂葉濃。”*元**亢文苑*《一枝花·為玉葉兒作》：“你為我堆寳髻羞盤鳳翅，淡朱唇懶注胭脂。”*清**洪昇*《長生殿·春睡》：“注了紅脂，着意再描雙蛾。”</w:t>
        <w:br/>
        <w:br/>
        <w:t>⑭病名，指传染病。也作“疰”。《釋名·釋疾病》：“注病，一人死，一人復得，氣相灌注也。”*畢沅*疏證：“注，《太平御覽》引作‘疰’。”*王先謙*補：“*蘇輿*曰：《（周禮·天官）瘍醫》*鄭*注：‘祝讀如注病之注。’即此。”</w:t>
        <w:br/>
        <w:br/>
        <w:t>⑮古地名。故址在今*河南省**汝州市*西。*清**顧祖禹*《讀史方輿紀要·河南六·汝州》：“*注城*，在州西四十五里。故*韓邑*。《史記》：‘*魏文侯*三十三年敗*秦*於*注*。’……後譌為*治城*。”《史記·魏世家》：“（*魏文侯*）三十二年，伐*鄭*。城*酸棗*。敗*秦*于*注*。”*裴駰*集解引*司馬彪*曰：“*河南**梁縣*有*注城*也。”*張守節*正義：“《括地志》云：‘*注城*在*汝州**梁縣*西十五里。’”</w:t>
        <w:br/>
        <w:br/>
        <w:t>⑯姓。《古今姓氏書辯證·遇韻》：“注，出《姓苑》。”</w:t>
        <w:br/>
        <w:br/>
        <w:t>（二）zhòu　《集韻》陟救切，去宥知。侯部。</w:t>
        <w:br/>
        <w:br/>
        <w:t>通“咮”。鸟类或昆虫的嘴。《集韻·宥韻》：“噣，《説文》：‘喙也。’或作注。”《字彙·水部》：“注，蟲喙。”*清**朱駿聲*《説文通訓定聲·需部》：“注，叚借為咮。”《周禮·考工記·梓人》：“以脰鳴者，以注鳴者，以旁鳴者，以翼鳴者，以股鳴者，以胷鳴者，謂之小蟲之屬。”*明**方以智*《東西均·三徵》：“彼鴷不注，彼蠹安出？”又二十八宿之一柳宿的别名。《史記·律書》：“西至于注。”*司馬貞*索隱：“注，咮也。《天官書》云：‘柳為鳥咮。’則注，柳星也。”</w:t>
        <w:br/>
      </w:r>
    </w:p>
    <w:p>
      <w:r>
        <w:t>泩##泩</w:t>
        <w:br/>
        <w:br/>
        <w:t>shēng　《集韻》師庚切，平庚生。</w:t>
        <w:br/>
        <w:br/>
        <w:t>（1）水涨。《玉篇·水部》：“泩，水漲。”</w:t>
        <w:br/>
        <w:br/>
        <w:t>（2）水深广貌。《集韻·庚韻》：“泩，水深廣皃。”</w:t>
        <w:br/>
      </w:r>
    </w:p>
    <w:p>
      <w:r>
        <w:t>泪##泪</w:t>
        <w:br/>
        <w:br/>
        <w:t>同“淚”。《字彙·水部》：“泪，與淚同，目液也。”《宋元以來俗字譜》：“淚”，《取經詩話》、《通俗小説》、《古今雜劇》等作“泪”。按：古籍中多作“淚”，今“泪”字通行。</w:t>
        <w:br/>
      </w:r>
    </w:p>
    <w:p>
      <w:r>
        <w:t>泫##泫</w:t>
        <w:br/>
        <w:br/>
        <w:t>《説文》：“泫，湝流也。从水，玄聲。*上黨*有*泫氏縣*。”*段玉裁*注：“湝當作潛，字之誤也。”</w:t>
        <w:br/>
        <w:br/>
        <w:t>（一）xuàn　㊀《廣韻》胡畎切，上銑匣。真部。</w:t>
        <w:br/>
        <w:br/>
        <w:t>（1）泪流貌。《説文·水部》：“泫，湝〔潛〕流也。”*段玉裁*注：“《檀弓》曰‘*孔子*泫然流涕。’《魯語》：‘無洵涕。’*韋*曰：‘無聲涕出為洵涕。’按：洵者，泫之假借字也。”《廣韻·銑韻》：“泫，泫然，流涕貌。”《吕氏春秋·知士》：“*静郭君*泫而曰：‘不可，吾弗忍為也。’”《吴越春秋·句踐入臣外傳》：“心惙惙兮若割，淚泫泫兮雙懸。”*宋**陸游*《沈園》：“此身行作*稽山*土，猶弔遺蹤一泫然。”*清**吴烺*《齊天樂·能仁寺看梅》：“露冷嫣紅，破寒憔悴淚痕泫。”又流泪。《陳書·陸琰傳附陸瑜》：“遺迹餘文，觸目增泫。”*宋**蘇軾*《次韻蔣穎叔錢穆父從駕景靈宫二首》之二：“玉殿齊班容小語，霜廷稽首泫微温。”自注：“適與*穆父*並拜廷中，地皆流濕，相與小語道之。”</w:t>
        <w:br/>
        <w:br/>
        <w:t>（2）露珠晶莹貌。《廣韻·銑韻》：“泫，露光。”《文選·謝惠連〈泛湖歸出樓中翫月〉》：“斐斐氣幕岫，泫泫露盈條。”*李周翰*注：“泫泫，露光盈滿也。”*宋**蘇軾*《三月二十日多葉杏盛開》：“零露泫月蘂，温風散晴葩。”*清**顧貞觀*《夜聞梵音》：“一燈山牖出，隔竹露光泫。”</w:t>
        <w:br/>
        <w:br/>
        <w:t>㊁《集韻》熒絹切，去霰匣。</w:t>
        <w:br/>
        <w:br/>
        <w:t>〔泫湣〕含混。又作“眩湣”、“泫泯”。《集韻·霰韻》：“泫，泫涽，混合也。通作眩。”*方成珪*考正：“《類篇》涽作湣。”</w:t>
        <w:br/>
        <w:br/>
        <w:t>（二）xuán　《集韻》胡涓切，平先匣。</w:t>
        <w:br/>
        <w:br/>
        <w:t>〔囦泫〕水深广貌。《集韻·先韻》：“泫，囦泫，水深廣皃。”《文選·郭璞〈江賦〉》：“若乃曾潭之府，靈湖之淵，澄澹汪洸，瀇滉囦泫。”*李善*注：“皆水深廣之貌。”</w:t>
        <w:br/>
        <w:br/>
        <w:t>（三）juān　《集韻》圭玄切，平先見。真部。</w:t>
        <w:br/>
        <w:br/>
        <w:t>（1）〔泫氏〕古县名。*汉*置，在*上党郡*，因境内有*泫水*得名。*北齐*并入*高平县*。故址在今*山西省**高平市*。《説文·水部》：“泫，*上黨*有*泫氏縣*。”《漢書·地理志上》：“*上黨郡*縣十四……*泫氏*。”*顔師古*注：“*應劭*曰：‘《山海經》*泫水*所出者也。’*師古*曰：泫，音工玄反。”</w:t>
        <w:br/>
        <w:br/>
        <w:t>（2）古水名。在今*山西省**高平市*境。《漢書·地理志上》：“（*上黨郡**高都*）*莞谷*，*丹水*所出，東南入*泫水*。”</w:t>
        <w:br/>
      </w:r>
    </w:p>
    <w:p>
      <w:r>
        <w:t>泬##泬</w:t>
        <w:br/>
        <w:br/>
        <w:t>《説文》：“泬，水从孔穴疾出也。从水，从穴，穴亦聲。”</w:t>
        <w:br/>
        <w:br/>
        <w:t>（一）jué　《集韻》古穴切，入屑見。質部。</w:t>
        <w:br/>
        <w:br/>
        <w:t>（1）水从洞穴中奔泻而出。《説文·水部》：“泬，水从孔穴疾出也。”</w:t>
        <w:br/>
        <w:br/>
        <w:t>（2）水名。即*潏水*。*陕西省**渭河*支流。《集韻·屑韻》：“潏，水名，在*京兆**杜陵*。或从穴。”《水經注·渭水》：“*渭水*又東北逕*渭城*南。南有*泬水*注之。水上承*皇子陂*於*樊川*。其水西北流逕*杜縣*之*杜京*西……*泬水*又北流注*渭*。亦謂是水為*潏水*也。故*吕忱*（《字林》）曰：*潏水*出*杜陵縣*。”</w:t>
        <w:br/>
        <w:br/>
        <w:t>（二）xuè　《廣韻》呼決切，入屑曉。</w:t>
        <w:br/>
        <w:br/>
        <w:t>〔泬寥〕空旷貌；晴朗。《玉篇·水部》：“泬，泬寥，空皃。”又：“泬，泬寥，天氣清。”《楚辭·宋玉〈九辯〉》：“泬寥兮天高而氣清，𡧯𡽐兮收潦而水清。”*王逸*注：“泬寥，曠蕩空虚也。或曰：泬寥猶蕭條。蕭條，無雲貌。”*唐**錢起*《和蜀縣段明府秋城望歸期》：“旅望多愁思，秋天更泬寥。”*明**孫梅錫*《琴心記·吟寄白頭》：“一封書去泬寥天，行盼神都意惘然。”*清**黄燮清*《十一月朔大雪》：“辛丑月在子，層陰掩寥泬。”</w:t>
        <w:br/>
      </w:r>
    </w:p>
    <w:p>
      <w:r>
        <w:t>泭##泭</w:t>
        <w:br/>
        <w:br/>
        <w:t>《説文》：“泭，編木以渡也。从水，付聲。”</w:t>
        <w:br/>
        <w:br/>
        <w:t>fú　《廣韻》防無切，平虞奉。又芳無切。侯部。</w:t>
        <w:br/>
        <w:br/>
        <w:t>筏，用竹木等并排编扎成的水上交通工具。后作“桴”。《爾雅·釋水》：“庶人乘泭。”*郭璞*注：“泭，併木以渡。泭音桴。”*邢昺*疏：“《論語（公冶長）》曰：‘乘桴浮於海。’（*馬融*）注云：‘桴，編竹木，大曰栰，小曰桴。’是也。桴、泭音義同。”《方言》卷九：“泭謂之𥴖，𥴖謂之筏。筏，*秦**晋*之通語也。”《國語·齊語》：“至于*西河*，方舟設泭，乘桴濟*河*，至于*石枕*。”*韋昭*注：“編木曰泭，小泭曰桴。”《楚辭·九章·憶往日》：“乘氾泭以下流兮，無舟楫而自備。”*王逸*注：“編竹木曰泭。”*清**李塨*《贈王子宗洙之任成都令序》：“歸泛*黄天蕩*，泭不得；竅羝革而嘘之，抱以泅，又不得。”</w:t>
        <w:br/>
      </w:r>
    </w:p>
    <w:p>
      <w:r>
        <w:t>泮##泮</w:t>
        <w:br/>
        <w:br/>
        <w:t>《説文》：“泮，諸矦鄉射之宫，西南為水，東北為牆。从水，从半，半亦聲。”</w:t>
        <w:br/>
        <w:br/>
        <w:t>pàn　《廣韻》普半切，去换滂。元部。</w:t>
        <w:br/>
        <w:br/>
        <w:t>（1）指泮宫。古代诸侯举行乡射所设的学宫，西南为水，东北为墙，一半有水，一半无水。《説文·水部》：“泮，諸矦鄉射之宫，西南為水，東北為牆。”《詩·魯頌·泮水》：“思樂泮水。”*毛*傳：“泮水，泮宫之水也。天子辟廱，諸侯泮宫。”*鄭玄*箋：“辟廱者，築土*雝水*之外，圓如璧，四方來觀者均也。泮之言半也，半水者，蓋東西門以南通水，北無也；天子、諸侯宫異制，因形然。”后世地方（如府、州、县）所设学宫也称泮。*宋**俞成*《螢雪叢説·夢見主盟道學》：“*余文起*主泮*湘潭*，嘗宿*嶽麓書院*，夢見*朱晦翁*與*張南軒*同在郡庠，作意主盟道學。”《聊齋志異·褚生》：“後*吕*以歲貢，廷試入都，舍於*陳*；則兒十三歲，入泮矣。”</w:t>
        <w:br/>
        <w:br/>
        <w:t>（2）通“判”。分，散。*清**朱駿聲*《説文通訓定聲·乾部》：“泮，叚借為判。”《玉篇·水部》：“泮，散也，破也。”《詩·邶風·匏有苦葉》：“士如歸妻，迨冰未泮。”*毛*傳：“泮，散也。”《史記·酈生陸賈列傳》：“中國之人以億計，地方萬里，居天下之膏腴，人衆車轝，萬物殷富，政由一家，自天地剖泮未始有也。”《新唐書·南蠻傳下·扶南》：“國出剛金，狀類紫石英，生水底石上，人没水取之，可以刻玉，扣以羖角，乃泮。”</w:t>
        <w:br/>
        <w:br/>
        <w:t>（3）通“畔”。涯，岸。*清**朱駿聲*《説文通訓定聲·乾部》：“泮，叚借為畔。”《詩·衛風·氓》：“*淇*則有岸，隰則有泮。”*毛*傳：“泮，坡也。”*鄭玄*箋：“泮，讀為畔。畔，涯也。言*淇*與隰皆有厓岸。”*宋**羅泌*《路史·禪通紀·栢皇氏》：“黿鳴泮隰，鼈應淵中。”*明**郎瑛*《七修類稿·天地類·水高於山》：“《北征録》云：‘闊灤海子有山如長堤以限水。海子甚闊，望之杳無泮岸。’”</w:t>
        <w:br/>
        <w:br/>
        <w:t>（4）河名。发源于*泰山*西北谷，东南流经*泰安市*，又东南流入*大汶河*。*清**顧祖禹*《讀史方輿紀要·山東二·泰安州》：“*泮河*，州西五里。源出*岳*西北之*桃花峪*，會諸谷水流經州東南二十里，又東南入於*汶*。”</w:t>
        <w:br/>
        <w:br/>
        <w:t>（5）姓。</w:t>
        <w:br/>
      </w:r>
    </w:p>
    <w:p>
      <w:r>
        <w:t>泯##泯</w:t>
        <w:br/>
        <w:br/>
        <w:t>《説文新附》：“泯，滅也。从水，民聲。”</w:t>
        <w:br/>
        <w:br/>
        <w:t>（一）mǐn　《廣韻》武盡切（《集韻》弭盡切），上軫明。又彌鄰切。真部。</w:t>
        <w:br/>
        <w:br/>
        <w:t>（1）消灭；消失。《爾雅·釋詁上》：“泯，盡也。”《説文新附·水部》：“泯，滅也。”《廣韻·真韻》：“泯，没也。”《詩·大雅·桑柔》：“亂生不夷，靡國不泯。”*毛*傳：“泯，滅也。”《後漢書·崔琦傳》：“家國泯絶，宗廟燒燔。”*遼**李仲宣*《祐唐寺𠛝建講堂碑》：“僧室東北隅巖下有澄泉，恍惚之間，見千僧洗鉢，瞬息而泯。”*郭沫若*《访日杂咏·宿春帆楼》：“晨辉一片殷勤意，泯却无边恩与仇。”</w:t>
        <w:br/>
        <w:br/>
        <w:t>（2）昏乱；淆乱。《玉篇·水部》：“泯，泯泯，亂也。”《字彙·水部》：“泯，昏也。”*清**鄭珍*《説文新附考》卷五：“泯，《説文》‘怋，怓也’，‘怓，亂也’。怋即古泯字。《書·吕刑》‘泯泯棼棼’，偽*孔*傳以‘泯泯’為‘亂’解之，義與古合，字則從俗。”《書·康誥》：“天惟與我民彝大泯亂。”*王引之*述聞：“泯，亦亂也。”《論衡·偶會》：“*伯魯*命當賤，知慮多泯亂也。”</w:t>
        <w:br/>
        <w:br/>
        <w:t>（3）混合；混淆。《莊子·在宥》“當我，緡乎”*唐**陸德明*釋文：“緡，*郭*音泯。泯合也。”*唐**白居易*《和知非》：“禪能泯人我，醉可忘榮悴。”*宋**陳亮*《戊申再上孝宗皇帝書》：“泯其喜怒哀樂，雜其是非好惡，而用依違以為仁，戒喻以為義，牢籠以為禮，關防以為智。”*黄侃*《論聲韻條例古今同異上》：“至于*錢竹汀*，音學之魁碩也，能知古無舌上，為一大發明矣；而云古舌、齒互通，泯五聲之大介。”</w:t>
        <w:br/>
        <w:br/>
        <w:t>（4）水貌。《廣韻·軫韻》：“泯，水皃。”</w:t>
        <w:br/>
        <w:br/>
        <w:t>（二）miàn　《集韻》䁕見切，去霰明。</w:t>
        <w:br/>
        <w:br/>
        <w:t>〔泫泯〕含混。也作“泫湣”、“眩湣”。《集韻·霰韻》：“湣，泫湣，混合也。亦省（作泯）。”参见“泫（xuàn）”。</w:t>
        <w:br/>
      </w:r>
    </w:p>
    <w:p>
      <w:r>
        <w:t>泰##泰</w:t>
        <w:br/>
        <w:br/>
        <w:t>《説文》：“泰，滑也。从廾，从水，大聲。夳，古文泰。”</w:t>
        <w:br/>
        <w:br/>
        <w:t>tài　《廣韻》他蓋切，去泰透。月部。</w:t>
        <w:br/>
        <w:br/>
        <w:t>（1）滑。《説文·水部》：“泰，滑也。”</w:t>
        <w:br/>
        <w:br/>
        <w:t>（2）通达；通畅。《廣雅·釋詁一》：“泰，通也。”《管子·事語》：“帷蓋不修，衣服不衆，則女事不泰。”*郭沫若*等集校引*尹桐陽*云：“女事，女工也，一曰女紅。泰，通也。”*唐**白居易*《采詩官》：“采詩官，采詩聽歌導人言。言者無罪聞者誡，下流上通上下泰。”《西遊記》第一回：“三陽交泰産羣生，仙石胞含日月精。”</w:t>
        <w:br/>
        <w:br/>
        <w:t>（3）康宁；安定；安适。《莊子·庚桑楚》：“宇泰定者，發乎天光。”*陸德明*釋文：“*王*云：宇，器宇也，謂器宇閒泰則静定也。”《潛夫論·慎微》：“政教積德，必致安泰之福；舉錯數失，必致危亡之禍。”*宋**章望之*《登州新造納川亭記》：“是以高深之地，君子樂之，以其能開人思慮，泰人精神。”*茅盾*《子夜》一：“所以*吴老太爷*闭目养了一会神以后，渐渐泰然怡然睁开眼睛来了。”</w:t>
        <w:br/>
        <w:br/>
        <w:t>（4）佳；美好。《潛夫論·本政》：“否泰消息，陰陽不并，觀其所聚，而興衰之端可見也。”*晋文帝*《與孫皓書》：“結歡弭兵，共為一家，惠矜*吴會*，施及中土，豈不泰哉！”《抱朴子·外篇·疾謬》：“及好會，則狐蹲牛飲，争食競割，掣撥淼摺，無復廉耻，以同此者為泰，以不爾者為劣。”《聊齋志異·邢子儀》：“泰運已交，百金何足言！”</w:t>
        <w:br/>
        <w:br/>
        <w:t>（5）宽裕。《字彙·水部》：“泰，寬也。”《荀子·議兵》：“凡慮事欲孰，而用財欲泰。”*楊倞*注：“泰，謂不吝賞也。”*清**夏燮*《中西紀事·申明烟禁》：“必使水師皆為我用，不為夷用，則養兵籌餉，不得不增；船炮用財，不得不泰。”</w:t>
        <w:br/>
        <w:br/>
        <w:t>（6）奢侈。《玉篇·水部》：“泰，侈也。”《論語·述而》：“亡而為有，虚而為盈，約而為泰，難乎有恆矣。”《管子·重令》：“國雖富，不侈泰，不縱欲。”*宋**宗澤*《謝收捕開封府稱御前收買珠玉仍出榜告諭都人表》：“克勤克儉，去泰去奢。”</w:t>
        <w:br/>
        <w:br/>
        <w:t>（7）骄纵；傲慢。《玉篇·水部》：“泰，驕也。”《論語·子罕》：“拜下，禮也；今拜乎上，泰也。”*何晏*集解：“時臣驕泰，故於上拜。”《禮記·大學》：“是故君子有大道，必忠信以得之，驕泰以失之。”*梁启超*《中国史叙论·中国史之命名》：“称之曰中国史虽稍骄泰，然民族之各自尊其国，今世界之通义耳。”</w:t>
        <w:br/>
        <w:br/>
        <w:t>（8）极大。后作“太”。《廣韻·泰韻》：“泰，大也。”*清**段玉裁*《説文解字注·水部》：“（泰）後世凡言大而以為形容未盡則作太。如：‘大宰’俗作‘太宰’，‘大子’俗作‘太子’，‘*周大王*’俗作‘*太王*’，是也。謂‘太’即《説文》‘夳’字，‘夳’即‘泰’，則又用‘泰’為‘太’。”《書·泰誓上》*唐**孔穎達*疏：“*顧*氏以為，泰者，大之極也，猶如天子諸侯之子曰太子，天子之卿曰太宰。此會中之大，故稱‘泰誓’也。”《漢書·禮樂志》：“揚金光，横泰河。”*顔師古*注：“泰河，大河也。”《文選·張衡〈東京賦〉》：“况初制於甚泰，服者焉能改裁。”*李善*注引*薛綜*曰：“譬如為人裁衣，始制之洪大，服者得而衣之，何能更小之乎！”常用作赞美之词。《禮記·曲禮上》：“假爾泰☀有常，假爾泰筮有常。”*孔穎達*疏：“泰，大中之大也。欲褒美此☀、筮，故謂為泰☀、泰筮也。”</w:t>
        <w:br/>
        <w:br/>
        <w:t>（9）极。《字彙·水部》：“泰，極也。”《爾雅·釋地》：“東至於*泰遠*，西至於*邠國*，南至於*濮鈆*，北至於*祝栗*，謂之四極。”*郭璞*注：“皆四方極遠之國。”*郝懿行*義疏：“*泰遠*者，《大戴禮·千乘篇》四辟之民皆云‘至於大遠’。此之*泰遠*則東極地名也。”《淮南子·原道》：“泰古二皇，得道之柄。”*清**龔自珍*《常州高材篇·送丁若士》：“近今算學乃大盛，泰西客到攻如讎。”</w:t>
        <w:br/>
        <w:br/>
        <w:t>（10）副词。表示程度，相当于“极”、“太”。《莊子·漁父》：“今子既上無君侯有司之勢而下無大臣職事之官，而擅飾禮樂，選人倫，以化齊民，不泰多事乎！”《論衡·宣漢》：“儒者稱聖泰隆，使聖卓而無跡；稱治亦泰盛，使太平絶而無續也。”*宋**洪邁*《容齋續筆》卷五：“*秦*所以二世十六年而亡者，養生泰奢，奉終泰厚也。”</w:t>
        <w:br/>
        <w:br/>
        <w:t>⑪六十四卦之一，卦形为☀，乾下坤上。《易·泰》：“象曰：天地交，泰。”*李鼎祚*集解引*荀爽*曰：“坤氣上升，以成天道；乾氣下降，以成地道。天地二氣，若時不交，則為閉塞；今既相交，乃通泰。”</w:t>
        <w:br/>
        <w:br/>
        <w:t>⑫古酒樽名。《廣雅·釋器》：“泰，罇也。”《禮記·明堂位》：“泰，*有虞氏*之尊也。”</w:t>
        <w:br/>
        <w:br/>
        <w:t>⑬山名。主峰在*山东省**泰安市*境。是“五岳”之首的*东岳*。又名*岱宗*。《爾雅·釋山》：“*泰山*為*東嶽*。”*清**顧祖禹*《讀史方輿紀要·山東一·封域》：“*泰山*，在*濟南府**泰安州*北五里，亦曰*東岳*，亦曰*岱宗*……《詩》：‘*泰山*巖巖，*魯*邦所瞻。’”</w:t>
        <w:br/>
        <w:br/>
        <w:t>⑭古州名。1.*五代**唐*置，*明*代改称*保定府*，治所在今*河北省**清苑县*。今为*保定市*。*清**顧祖禹*《讀史方輿紀要·直隷三·保定府》：“《禹貢》*冀州*地，*戰國*時屬*趙*，*秦*為*上谷*、*鉅鹿*二郡地，*漢*為*涿郡*及*中山國*地……*五代**唐*置*奉化軍*，*天成*三年，升為*泰州*。”“*明*初為*保定府*，屬*北平布政司*。*永樂*十八年，直隷京師。”2.*南唐*置，治所在*海陵*（今*江苏省**泰州市*）。辖境相当于今*江苏省**泰州*市、*姜堰市*、*如皋市*、*泰兴市*、*兴化市*等地。*宋*以后略小，*清*不辖县。1912年改为县。*清**顧祖禹*《讀史方輿紀要·江南五·泰州》：“*東晋**安帝*分*廣陵*立*海陵郡*，*宋*以後因之，*隋*初郡廢，仍屬*揚州*……*南唐**昇元*初，改置*泰州*，*宋*因之。*元*置*泰州路*，後改為州，屬*揚州路*。*明*初仍為州，以州治*海陵縣*省入。”3.*辽*置。治所在*乐康*（今*吉林省**洮南市*东北）。*金**大定*二十五年（公元1165年）废。*承安*二年（公元1197年）复置，移治*长春*（今*吉林省**前郭尔罗斯蒙古族自治县*西北），辖境扩至今*洮儿河*下游地区，为当时边防重地。*金*末废。《金史·地理志上》：“*泰州*，*德昌軍*節度使。*遼*時本*契丹*二十部族牧地，*海陵**正隆*間，置*德昌軍*，隷*上京*，*大定*二十五年罷之。*承安*三年復置于*長春縣*，以舊*泰州*為*金安縣*。”</w:t>
        <w:br/>
        <w:br/>
        <w:t>⑮旧县名。在*江苏省*中部。*汉*置*海陵县*，明为*泰州*，1912年改为*泰县*。1994年改为*姜堰市*。</w:t>
        <w:br/>
        <w:br/>
        <w:t>⑯姓。*宋**邵思*《姓解》卷三：“泰，見*何*氏《姓苑》。”*汉*有*泰**史林*，*成帝*时为将军。</w:t>
        <w:br/>
      </w:r>
    </w:p>
    <w:p>
      <w:r>
        <w:t>泱##泱</w:t>
        <w:br/>
        <w:br/>
        <w:t>《説文》：“泱，滃也。从水，央聲。”</w:t>
        <w:br/>
        <w:br/>
        <w:t>yāng　《廣韻》於良切，平陽影。又烏朗切。陽部。</w:t>
        <w:br/>
        <w:br/>
        <w:t>（1）云气兴起貌。多叠用。《説文·水部》：“泱，滃也。”《集韻·陽韻》：“泱，《説文》：‘滃也’，謂雲氣起皃。”《文選·潘岳〈射雉賦〉》：“天泱泱以垂雲，泉涓涓而吐溜。”*李善*注：“《毛詩》曰：‘英英白雲。’*毛萇*曰：‘英英，白雲貌。’泱與英古字通。”*梁章鉅*旁證：“*朱*氏*珔*曰：‘《詩·白華》釋文：英英，《韓詩》作泱泱，同。賦蓋用《韓詩》也。’”*明**湯顯祖*《南柯記·粲誘》：“彩雲淡蕩臨風泱，世間好物琉璃相。”</w:t>
        <w:br/>
        <w:br/>
        <w:t>（2）水深广貌。多叠用。《玉篇·水部》：“泱，水深廣皃。”《詩·小雅·瞻彼洛矣》：“瞻彼*洛*矣，維水泱泱。”*毛*傳：“泱泱，深廣皃。”*唐**薛據*《西陵口觀海》：“在昔胚渾凝，融為百川泱。”《元史·烏古孫澤傳》：“渠之泱泱兮，長我秔稻。自今有年兮，無旱無澇。”</w:t>
        <w:br/>
        <w:br/>
        <w:t>（3）气势宏大貌。多叠用。《玉篇·水部》：“泱，又弘大聲。”《左傳·襄公二十九年》：“為之歌《齊》，曰：‘美哉，泱泱乎，大風也哉！表*東海*者，其*大公*乎！’”*杜預*注：“泱泱，宏大之聲。”《晋書·齊王冏傳》：“宅大*齊*之墟，振泱泱之風。”*董必武*《挽嘉义新四军通讯处涂罗十烈士遇害》：“泱泱古大国，众志已成城。”</w:t>
        <w:br/>
        <w:br/>
        <w:t>（4）流；淌。《廣韻·陽韻》：“泱，水流皃。”《文選·郭璞〈江賦〉》：“潏湟淴泱，㶖㴸㶒瀹。”*李善*注：“皆水流漂疾之貌。”《西遊記》第二十四回：“那童子老大憊懶，師父既不喫，便該讓我們，他就瞞着我們，才自在這隔壁房裏，一家一個，嘓啅嘓啅的喫了出去，就急得我口裏水泱。”又第九十八回：“*行者*却引*沙僧*、*八戒*……都立在𦩅𦪀之上。那佛祖輕輕用力撐開，只見上溜頭泱下一個死屍。”</w:t>
        <w:br/>
      </w:r>
    </w:p>
    <w:p>
      <w:r>
        <w:t>泲##泲</w:t>
        <w:br/>
        <w:br/>
        <w:t>《説文》：“泲，*沇*也，東入于海。从水，𠂔聲。”</w:t>
        <w:br/>
        <w:br/>
        <w:t>jǐ　《集韻》子禮切，上薺精。脂部。</w:t>
        <w:br/>
        <w:br/>
        <w:t>（1）古水名。也作“濟”。1.古四渎之一。原发源于*河南省**济源市*西*王屋山*，东流至*山东省*东北部入海。历代累经变迁，今已不可详考。《説文·水部》：“泲，*沇*也，東入于海。”*段玉裁*注：“四瀆之泲字如此作，而《尚書》、《周禮》、《春秋》三傳、《爾雅》、《史記》、《風俗通》、《釋名》皆作‘濟’……惟《地理志》引《禹貢》、《職方》作‘泲’，而《泰山郡》下云：‘*甾水*入*泲*。’《禹貢》*汶水*入*泲*，《齊郡》下云：‘*如水*入*泲*。’《河南郡》下云：‘*狼湯渠*首受*泲*。’《東郡·臨邑》下云：‘有泲廟。’然以‘濟南’、‘濟陰’名郡，《志》及*漢*碑皆作‘濟’，則知*漢*人皆用‘濟’，*班*志*許*書僅存古字耳。”《漢書·地理志上》：“*泲*、*河*惟*兗州*。……浮于*泲*、*漯*，通于*河*。”*顔師古*注：“*泲*本*濟水*之字。”2.发源于*河北省**赞皇山*，东流至*柏乡县*东注入*宁晋泊*。今名*午河*。详“濟”。</w:t>
        <w:br/>
        <w:br/>
        <w:t>（2）古地名。或以为在*春秋*时*卫国*近郊，今*河南省**浚县*、*滑县*一带。《詩·邶風·泉水》：“出宿于*泲*，飲餞于*禰*。”*毛*傳：“泲，地名。”*馬瑞辰*通釋：“古者餞于國郊，*泲*、*禰*蓋*衛*近郊地。‘禰’，釋文引《韓詩》作‘坭’。《廣韻》：‘坭，地名。’字通作‘泥’，*鄭*注《士虞禮》引《詩》：“‘飲餞于泥。’疑‘*禰*’即《式微》之*泥中*耳。*泥中*在*漢**黎陽*，今*衛輝府**濬縣*，地與*須曹*之在*滑縣*者相近。”</w:t>
        <w:br/>
        <w:br/>
        <w:t>（3）漉，过滤。《周禮·天官·酒正》“辨四飲之物，一曰清”*漢**鄭玄*注：“清，謂醴之泲者。”*孫詒讓*正義：“凡泲皆謂去汁滓。”</w:t>
        <w:br/>
        <w:br/>
        <w:t>（4）挤出。*宋**彭大雅*《黑韃事略》：“馬之初乳，日則聽其駒之食，夜則聚之以泲，貯以革器。”*徐霆*疏證：“*霆*嘗見其日中泲馬奶矣……泲之之法，先令駒子啜教乳路來，即趕了駒子，人即用手泲下皮桶中。”</w:t>
        <w:br/>
      </w:r>
    </w:p>
    <w:p>
      <w:r>
        <w:t>泳##泳</w:t>
        <w:br/>
        <w:br/>
        <w:t>《説文》：“泳，潛行水中也。从水，永聲。”</w:t>
        <w:br/>
        <w:br/>
        <w:t>yǒng　《廣韻》為命切，去映云。陽部。</w:t>
        <w:br/>
        <w:br/>
        <w:t>潜行水中。也泛指在水中或水上浮行。《爾雅·釋言》：“泳，游也。”《説文·水部》：“泳，潛行水中也。”*王筠*釋例：“‘泳’下云‘潛行水中也’，‘汓’下云‘浮行水上也’……蓋為《谷風》‘泳之游之’作注也。*毛*傳釋‘泳’而不釋‘游’，故*許*君補之，蓋謂《詩》借‘游’為‘汓’耳……蓋對文别，散則通也。”*承培元*引經證例：“《水經注·江水篇》‘有潛客泳而視之，見水下有兩石牛’，此古義也。”《詩·周南·漢廣》：“*漢*之廣矣，不可泳思。”*毛*傳：“潛行為泳。”《文選·司馬相如〈封禪文〉》：“邇陿游原，遐闊泳沫。”*李善*注引*孟康*曰：“泳，浮也。”*宋**蘇軾*《送水丘秀才序》：“登高以望遠，摇槳以泳深。”</w:t>
        <w:br/>
      </w:r>
    </w:p>
    <w:p>
      <w:r>
        <w:t>泴##泴</w:t>
        <w:br/>
        <w:br/>
        <w:t>同“盥”。《龍龕手鑑·水部》：“𤃗，音貫。浄也，亦澡手𤃗洒也。或作泴。”又《皿部》：“泴”，同“盥”。</w:t>
        <w:br/>
      </w:r>
    </w:p>
    <w:p>
      <w:r>
        <w:t>泶##泶</w:t>
        <w:br/>
        <w:br/>
        <w:t>“澩”的类推简化字。</w:t>
        <w:br/>
      </w:r>
    </w:p>
    <w:p>
      <w:r>
        <w:t>泷##泷</w:t>
        <w:br/>
        <w:br/>
        <w:t>“瀧”的简化字。</w:t>
        <w:br/>
      </w:r>
    </w:p>
    <w:p>
      <w:r>
        <w:t>泸##泸</w:t>
        <w:br/>
        <w:br/>
        <w:t>“瀘”的简化字。</w:t>
        <w:br/>
      </w:r>
    </w:p>
    <w:p>
      <w:r>
        <w:t>泺##泺</w:t>
        <w:br/>
        <w:br/>
        <w:t>“濼”的简化字。</w:t>
        <w:br/>
      </w:r>
    </w:p>
    <w:p>
      <w:r>
        <w:t>泻##泻</w:t>
        <w:br/>
        <w:br/>
        <w:t>“瀉”的简化字。</w:t>
        <w:br/>
      </w:r>
    </w:p>
    <w:p>
      <w:r>
        <w:t>泼##泼</w:t>
        <w:br/>
        <w:br/>
        <w:t>“潑”的简化字。</w:t>
        <w:br/>
      </w:r>
    </w:p>
    <w:p>
      <w:r>
        <w:t>泽##泽</w:t>
        <w:br/>
        <w:br/>
        <w:t>“澤”的简化字。</w:t>
        <w:br/>
      </w:r>
    </w:p>
    <w:p>
      <w:r>
        <w:t>泾##泾</w:t>
        <w:br/>
        <w:br/>
        <w:t>“涇”的简化字。</w:t>
        <w:br/>
      </w:r>
    </w:p>
    <w:p>
      <w:r>
        <w:t>泿##泿</w:t>
        <w:br/>
        <w:br/>
        <w:t>yín　《廣韻》語巾切，平真疑。又五根切。諄部。</w:t>
        <w:br/>
        <w:br/>
        <w:t>（1）古水名。上游即今*广西壮族自治区*东北部的*洛清江*，中下游指*柳江*、*黔江*、*西江*。《玉篇·水部》：“泿，水名。”《山海經·南山經》：“*禱過之山*……*泿水*出焉，而南流注于海。”《水經注·泿水》：“*泿水*出*武陵**鐔成縣*北界*沅水谷*，南至*鬱林**潭中縣*與*鄰水*合，又東至*蒼梧**猛陵縣*為*鬱溪*，又東至*高要縣*為*大水*，又東至*南海**番禺縣*西分為二：其一南入于海，其一又東過縣東南入于海。”“*鬱水*分*泿*南注。”*清**陳澧*《西南諸水考·泿水》：“*泿水*，今*義江*，下流曰*洛清江*，至*馬平縣*與*柳江*合，*柳江*合*鬱江*，東流至*廣東*曰*西江*。”</w:t>
        <w:br/>
        <w:br/>
        <w:t>（2）同“垠”。岸；边际。《玉篇·水部》：“泿，涯也。亦作垠。”</w:t>
        <w:br/>
      </w:r>
    </w:p>
    <w:p>
      <w:r>
        <w:t>洀##洀</w:t>
        <w:br/>
        <w:br/>
        <w:t>（一）pán　《字彙補》蒲官切。</w:t>
        <w:br/>
        <w:br/>
        <w:t>同“盤”。回旋。《字彙補·水部》：“洀，與盤同。”《管子·小問》：“意者，君乘駮馬而洀桓，迎日而馳乎？”*尹知章*注：“洀，古盤字。”</w:t>
        <w:br/>
        <w:br/>
        <w:t>（二）zhōu　《集韻》之由切，平尤章。</w:t>
        <w:br/>
        <w:br/>
        <w:t>水波纹。《玉篇·水部》：“洀，水文也。”</w:t>
        <w:br/>
      </w:r>
    </w:p>
    <w:p>
      <w:r>
        <w:t>洁##洁</w:t>
        <w:br/>
        <w:br/>
        <w:t>（一）jí　《廣韻》居質切，入質見。</w:t>
        <w:br/>
        <w:br/>
        <w:t>古水名。《玉篇·水部》：“洁，水也。”《廣韻·質韻》：“洁，水名。”</w:t>
        <w:br/>
        <w:br/>
        <w:t>（二）jié</w:t>
        <w:br/>
        <w:br/>
        <w:t>“潔”的简化字。</w:t>
        <w:br/>
      </w:r>
    </w:p>
    <w:p>
      <w:r>
        <w:t>洂##洂</w:t>
        <w:br/>
        <w:br/>
        <w:t>同“液”。《集韻·㫺韻》：“液，或作洂。”《字彙·水部》：“洂，與液同，津洂；又姓，《急就章》有*洂客調*。”按：今《急就篇》作“*液容調*”。</w:t>
        <w:br/>
      </w:r>
    </w:p>
    <w:p>
      <w:r>
        <w:t>洃##洃</w:t>
        <w:br/>
        <w:br/>
        <w:t>huī　《集韻》呼回切，平灰曉。</w:t>
        <w:br/>
        <w:br/>
        <w:t>以水调和面粉。《集韻·灰韻》：“洃，溲粉。”</w:t>
        <w:br/>
      </w:r>
    </w:p>
    <w:p>
      <w:r>
        <w:t>洄##洄</w:t>
        <w:br/>
        <w:br/>
        <w:t>《説文》：“洄，㴑洄也。从水，从回。”*徐鍇*繫傳本作“从水，回聲”。</w:t>
        <w:br/>
        <w:br/>
        <w:t>（一）huí　《廣韻》户恢切，平灰匣。微部。</w:t>
        <w:br/>
        <w:br/>
        <w:t>（1）逆流而上。《爾雅·釋水》：“逆流而上曰泝洄。”《説文·水部》：“洄，㴑洄也。”《詩·秦風·蒹葭》：“遡洄從之，道阻且長。”*南朝**宋**謝靈運*《過始寧墅》：“山行窮登頓，水涉盡洄沿。”*唐**李白*《送别》：“*尋陽**五溪*水，沿洄直入*巫山*裏。”*清**施閏章*《錢塘觀潮》：“絶岸愁傾覆，輕舟故溯洄。”引申为追溯往昔。*宋**葉隆禮*《契丹國志·契丹國初興本末》：“今摭其舊聞，裒其本末，雖未能考其異而訂其同，要之大略甚不相遠，後之英主、忠臣、志士，游今洄古，可以鑑矣。”《紅樓夢》第一百零三回：“學生雖溯洄思切，自念風塵俗吏，末由再睹仙顔，今何幸于此處相遇！”</w:t>
        <w:br/>
        <w:br/>
        <w:t>（2）水回旋而流。*唐**玄應*《一切經音義》卷一引《三蒼》：“洄，水轉也。”《後漢書·循吏傳·王景》：“鑿山阜，破砥績，直𢧵溝澗，防遏衝要，疎決壅積，十里立一水門，令更相洄注，無復潰漏之患。”*宋**蘇軾*《和移居二首》之二：“洄潭轉碕岸，我作江郊詩。”*清**洪昇*《長生殿·窺浴》：“你看清渠屈注，洄瀾皺漪，香泉柔滑宜素肌。”</w:t>
        <w:br/>
        <w:br/>
        <w:t>（3）回旋的水。*唐**孟郊*《峽哀十首》之一：“峽水聲不平，碧沲牽清洄。”*明**陸采*《懷香記·青瑣相窺》：“管弦聲沸興方來，池面波溶返照洄。”</w:t>
        <w:br/>
        <w:br/>
        <w:t>（4）古州名。约在今*湖北省**咸宁市*及*武汉市*江南部分境内。《隋書·地理志下》：“（*江夏郡*）舊置*郢州*。*梁*分置*北新州*，尋又分*北新*立*土*、*富*、*洄*、*泉*、*豪*五州。平*陳*，改置*鄂州*。”</w:t>
        <w:br/>
        <w:br/>
        <w:t>（5）湖名。在*湖北省**襄樊市**襄阳区*。《水經注·沔水》：“*沔水*又東南逕*蔡洲*。洲東岸西有*洄湖*，停水數十畝，長數里，廣減百步，水色常緑。*楊儀*居*上洄*，*楊顒*居*下洄*。”</w:t>
        <w:br/>
        <w:br/>
        <w:t>（二）huì　《集韻》胡對切，去隊匣。</w:t>
        <w:br/>
        <w:br/>
        <w:t>〔洄湜〕水清貌。《集韻·隊韻》：“洄湜，水清也。”</w:t>
        <w:br/>
      </w:r>
    </w:p>
    <w:p>
      <w:r>
        <w:t>洅##洅</w:t>
        <w:br/>
        <w:br/>
        <w:t>《説文》：“洅，雷震洅洅也。从水，再聲。”*段玉裁*注：“靁震雨中，故从水。”</w:t>
        <w:br/>
        <w:br/>
        <w:t>zài　《廣韻》子罪切，上賄精。又《集韻》作代切。之部。</w:t>
        <w:br/>
        <w:br/>
        <w:t>雷震声。《説文·水部》：“洅，雷震洅洅也。”*徐鍇*繫傳：“謂雷聲震，屋霤水聲散也。”*王紹蘭**段*注訂補：“《易·震象》曰：‘洊雷。’洊，同《坎象》‘水洊至’之洊，*陸績*解洊為再。洅，从再得聲，與洊音義並相近。雷震洅洅，即是洊雷，謂雷聲重疊而震也。”</w:t>
        <w:br/>
      </w:r>
    </w:p>
    <w:p>
      <w:r>
        <w:t>洆##洆</w:t>
        <w:br/>
        <w:br/>
        <w:t>chéng　《集韻》辰陵切，平蒸禪。</w:t>
        <w:br/>
        <w:br/>
        <w:t>没。《集韻·蒸韻》：“洆，《博雅》：‘潛、洆，没也。’”按：今本《廣雅·釋詁一》作“丞”。</w:t>
        <w:br/>
      </w:r>
    </w:p>
    <w:p>
      <w:r>
        <w:t>洇##洇</w:t>
        <w:br/>
        <w:br/>
        <w:t>《説文》：“洇，水也。从水，因聲。”</w:t>
        <w:br/>
        <w:br/>
        <w:t>（一）yīn　《廣韻》於真切，平真影。真部。</w:t>
        <w:br/>
        <w:br/>
        <w:t>（1）水名。《説文·水部》：“洇，水也。”《玉篇·水部》：“洇，水名。”</w:t>
        <w:br/>
        <w:br/>
        <w:t>（2）液体在纸、布及土壤中向四外散开或渗透。如：这种纸写字容易洇；他胳膊上的血已经把裹着的布洇湿了；浇水要掌握水满畦沟、洇透畦面。</w:t>
        <w:br/>
        <w:br/>
        <w:t>（二）yān　《集韻》伊真切，平真影。</w:t>
        <w:br/>
        <w:br/>
        <w:t>同“湮”。埋没。《集韻·諄韻》：“湮，《説文》：‘没也。’《爾雅》：‘落也。’通作洇。”*清**毛奇齡*《施愚山詩集序》：“若千百世後，言遠人洇，追而闞其凢也。”</w:t>
        <w:br/>
        <w:br/>
        <w:t>（三）yē　《集韻》一結切，入屑影。</w:t>
        <w:br/>
        <w:br/>
        <w:t>水流貌。《集韻·屑韻》：“洇，水流皃。”</w:t>
        <w:br/>
      </w:r>
    </w:p>
    <w:p>
      <w:r>
        <w:t>洈##洈</w:t>
        <w:br/>
        <w:br/>
        <w:t>《説文》：“洈，水。出*南郡**高城**洈山*，東入*繇*。从水，危聲。”</w:t>
        <w:br/>
        <w:br/>
        <w:t>wéi　《廣韻》魚為切，平支疑。又過委切。歌部。</w:t>
        <w:br/>
        <w:br/>
        <w:t>水名。1.出*湖北省**松滋市*西南，至*公安县*流入*界溪河*。《説文·水部》：“洈，水。出*南郡**高城**洈山*，東入*繇*。”《漢書·地理志上》：“（*南郡**高成*）*洈山*，*洈水*所出，東入*繇*。”《水經注·油水》：“（*武陵**孱陵）縣*有*白石山*，*油水*所出，東逕其縣西，與*洈水*合。水出*高城縣**洈山*，東逕其縣下，東至*孱陵縣*入*油水*也。”2.约在今*湖北省**当阳市*东南。《山海經·中山經》：“（*宜諸之山*）*洈水*出焉，而南流注于*漳*。”*郭璞*注：“今*洈水*出*南郡*東*洈山*，至*華容縣*入*江*也。”《水經注·漳水》：“*漳水*又南，*洈水*注之。”*楊守敬*疏：“*酈*氏蓋不以《山海經》之*洈水*，當《漢志》之*洈水*。……山、水當在今*當陽縣*東南。”</w:t>
        <w:br/>
      </w:r>
    </w:p>
    <w:p>
      <w:r>
        <w:t>洉##洉</w:t>
        <w:br/>
        <w:br/>
        <w:t>hòu　《集韻》下遘切，去候匣。</w:t>
        <w:br/>
        <w:br/>
        <w:t>沾湿。《集韻·𠊱韻》：“洉，沾濡也。”</w:t>
        <w:br/>
      </w:r>
    </w:p>
    <w:p>
      <w:r>
        <w:t>洊##洊</w:t>
        <w:br/>
        <w:br/>
        <w:t>（一）jiàn　《廣韻》在甸切，去霰從。諄部。</w:t>
        <w:br/>
        <w:br/>
        <w:t>（1）同“瀳”。水至。《玉篇·水部》：“瀳，水至也。洊，同瀳。”*清**段玉裁*《説文解字注·水部》：“瀳，《廣韻》曰：‘水荒曰洊。’洊者，瀳之異文。”</w:t>
        <w:br/>
        <w:br/>
        <w:t>（2）同“荐”。再；重。《集韻·霰韻》：“荐，再也。通作洊。”《易·坎》：“象曰：水洊至，習坎。”*陸德明*釋文：“洊，《爾雅》云：再也。”按：今《爾雅·釋言》作：“荐，再也。”《文選·鮑照〈舞鶴賦〉》：“衆變繁姿，參差洊密。”*李善*注：“《字書》曰：洊，仍也。”《文選·王融〈永明九年策秀才文〉》：“下貧無兼辰之業，中産闕洊歲之貲。”*張銑*注：“洊歲，謂再歲也。”*明**屠隆*《曇花記·公子思親》：“今日裏洊罹禍殃，親骨肉，兩參商。”</w:t>
        <w:br/>
        <w:br/>
        <w:t>（二）cún　《集韻》徂昆切，平魂從。</w:t>
        <w:br/>
        <w:br/>
        <w:t>〔洊䣕〕同“𨚲䣕”。古县名。*西汉*置，治今*云南省**宣威市*东北。属*犍为郡*。《集韻·魂韻》：“𨚲，*𨚲鄢（䣕*），縣名，在*犍為*。或从水。”</w:t>
        <w:br/>
      </w:r>
    </w:p>
    <w:p>
      <w:r>
        <w:t>洋##洋</w:t>
        <w:br/>
        <w:br/>
        <w:t>《説文》：“洋，水。出*齊**臨朐*高山，東北入*鉅定*。从水，羊聲。”</w:t>
        <w:br/>
        <w:br/>
        <w:t>（一）xiáng　《廣韻》似羊切，平陽邪。陽部。</w:t>
        <w:br/>
        <w:br/>
        <w:t>（1）古水名。即今*山东省*的*񇾴河*。《説文·水部》：“洋，水。出*齊**臨朐*高山，東北入*鉅定*。”*段玉裁*注：“*許*曰‘*洋水*’，即《水經》及注之*巨洋水*也……*巨洋水*，今曰*瀰河*。”*桂馥*義證：“*巨洋水*並當作‘𣴱’。*巨𣴱*即*朐瀰*也。”</w:t>
        <w:br/>
        <w:br/>
        <w:t>（2）古州名。即今*陕西省**洋县*。《廣韻·陽韻》：“洋，州名。本*漢**成固縣*，*秦*為*漢中郡*，*魏*置*洋州*。”*清**顧祖禹*《讀史方輿紀要·陝西五·漢中府》：“*洋縣*，*漢**城固縣*地，*後魏**延昌*三年分置*興勢縣*，屬*晋昌郡*，*西魏*又置*儻城郡*，*隋*初郡廢，以縣屬*洋州*……*唐**貞觀*二十三年，改為*興道縣*。”“*明*初改為*洋縣*。”</w:t>
        <w:br/>
        <w:br/>
        <w:t>（二）yáng　《廣韻》與章切，平陽以。陽部。</w:t>
        <w:br/>
        <w:br/>
        <w:t>（1）水名。1.古水名。未详。《玉篇·水部》：“洋，水，出*崑崙山*北。”《山海經·西山經》：“*崑崙之丘*……*洋水*出焉，而西南流注于*醜塗*之水。”2.又名*西乡河*。在*陕西省*南部。源出*西乡县**星子山*，北流合*木马河*会于*西乡县*东，东北流注于*汉水*。*清**顧祖禹*《讀史方輿紀要·陝西五·漢中府》：“*洋水*，在（*西鄉）縣*東二十里。出縣東南三百五十里之*星子山*，西北流合*木馬河*……注於*漢江*。”《水經·沔水》：“*漢水*又東，右會*洋水*。”</w:t>
        <w:br/>
        <w:br/>
        <w:t>（2）盛多；广大。《爾雅·釋詁下》：“洋，多也。”*郭璞*注：“洋溢，亦多貌。”*郝懿行*義疏：“洋者，《匡謬正俗》云：‘今*山東*俗謂衆為洋。’按：以洋為多，古今通語。故《詩·閟宫》傳：‘洋洋，衆多也。’《碩人》傳：‘洋洋，盛大也。’《衡門》傳：‘洋洋，廣大也。’《大明》傳：‘洋洋，廣也。’廣、盛、大，俱與多義近。”*唐**玄應*《一切經音義》卷二十二引《三蒼》：“洋洋，大水也。”《楚辭·大招》：“西方流沙，漭洋洋只。”*王逸*注：“洋洋，無涯貌也。”*唐**王叡*《公無渡河》：“濁波洋洋兮凝曉霧。”*章炳麟*《国故论衡·文学·论式》：“自*唐*以降，缀文者在彼不在此。观其流势，洋洋纚纚，即实不过数语。”引申以形容美盛貌。《書·伊訓》：“聖謨洋洋，嘉言孔彰。”*孔*傳：“洋洋，美善。”《史記·禮書》：“洋洋美德乎！宰制萬物，役使羣衆，豈人力也哉！”*司馬貞*索隱：“洋洋，美盛貌。”</w:t>
        <w:br/>
        <w:br/>
        <w:t>（3）宽舒自得貌。如：洋洋得意。《孟子·萬章上》：“昔者有饋生魚於*鄭**子産*，*子産*使校人畜之池。校人烹之，反命曰：‘始舍之，圉圉焉，少則洋洋焉，攸然而逝。’*子産*曰：‘得其所哉！得其所哉！’”*趙岐*注：“洋洋，舒緩摇尾之貌。”*三國**魏**徐幹*《室思》：“浮雲何洋洋，願因通我辭。”《警世通言·蘇知縣羅衫再合》：“*徐用*見*趙三*上岸，洋洋的到走開了。”</w:t>
        <w:br/>
        <w:br/>
        <w:t>（4）地球表面上被水覆盖的广大地方，约占地球面积的十分之七，分成四个部分，即*太平洋*、*大西洋*、*印度洋*、*北冰洋*。《西遊記》第一回：“弟子飄洋過海，登界游方，有十數個年頭，方才訪到此處。”</w:t>
        <w:br/>
        <w:br/>
        <w:t>（5）外国；外国来的。如：洋人；洋货。《紅樓夢》第五十七回：“一時*寶玉*又一眼看見了十錦槅子上陳設的一隻金西洋自行船。”又第十六回：“凡有外國人來，都是我們家養活。*粤*、*閩*、*滇*、*浙*所有的洋船貨物都是我們家的。”*鲁迅*《书信·致姚克（一九三六年四月二十日）》：“我想世界上洋热昏一定很多，淋一桶冷水，给清楚一点，对于*华*洋两面，都有益处的。”</w:t>
        <w:br/>
        <w:br/>
        <w:t>（6）现代化的，跟“土”相对。如：洋办法；土洋结合。</w:t>
        <w:br/>
        <w:br/>
        <w:t>（7）洋钱；银元。如：大洋；小洋；罚洋一百元。</w:t>
        <w:br/>
        <w:br/>
        <w:t>（8）古州名。*西魏*置，治*丰宁县*（今*陕西省**西乡县*西）。</w:t>
        <w:br/>
        <w:br/>
        <w:t>（9）县名。在*陕西省*。*明**洪武*三年（公元1370年）降*洋州*置。</w:t>
        <w:br/>
        <w:br/>
        <w:t>（10）姓。《古今姓氏書辯證》卷十三：“洋，*揚州**海陵*多此姓，自云因洋川為氏。”《姓觽·陽韻》：“洋，《姓考》云：‘*齊*大夫食邑，因氏。’《千家姓》云：*海陵*族。”</w:t>
        <w:br/>
        <w:br/>
        <w:t>（三）yǎng　《字彙補》余兩切。</w:t>
        <w:br/>
        <w:br/>
        <w:t>〔洋洋〕同“養養”。忧思貌。《爾雅·釋訓》：“悠悠、洋洋，思也。”*郭璞*注：“皆憂思。”*邢昺*疏：“《（詩·）邶風·二子乘舟》云：‘中心養養。’此皆想念憂思也。洋、養音義同。又《（禮記·）中庸》云：‘齊明盛服以承祭祀，洋洋乎如在其上，如在其左右。’*鄭玄*云：‘洋洋，人想思其傍僾之貌。’”</w:t>
        <w:br/>
      </w:r>
    </w:p>
    <w:p>
      <w:r>
        <w:t>洌##洌</w:t>
        <w:br/>
        <w:br/>
        <w:t>《説文》：“洌，水清也。从水，列聲。《易》曰：‘井𣸟寒泉，食。’”</w:t>
        <w:br/>
        <w:br/>
        <w:t>liè　《廣韻》良薛切，入薛來。又力制切。月部。</w:t>
        <w:br/>
        <w:br/>
        <w:t>（1）清澈貌。《説文·水部》：“洌，水清也。”《廣雅·釋詁一》：“洌，清也。”《易·井》：“九五，井洌寒泉，食。”*王弼*注：“洌，絜也。”《文選·張衡〈東京賦〉》：“陰池幽流，玄泉洌清。”*李善*注引*薛綜*曰：“洌，清澄貌。”*宋**歐陽修*《醉翁亭記》：“釀泉為酒，泉香而酒洌。”《徐霞客遊記·滇遊日記四》：“侍者進茶，乃*太華*之精者，茶洌而蘭幽，一時清供，得未曾有。”</w:t>
        <w:br/>
        <w:br/>
        <w:t>（2）同“冽”。寒冷。*清**邵瑛*《説文解字羣經正字》卷二十一：“洌，今經典往往从仌作冽，雖*宋*本亦不免。……《六書正譌》云：‘洌，俗作冽，从仌，非。’《佩觿》並列二字，以洌為水清，冽為水寒。恐未諦。”《詩·小雅·大東》：“有洌氿泉，無浸穫薪。”*毛*傳：“洌，寒意也。”*阮元*校勘記：“*唐*石經小字本、*相臺*本同，*閩*本同，*明*監本、*毛*本‘洌’作‘冽’。”*唐**孟郊*《杏殤九首》之六：“洌洌霜殺春，枝枝疑纖刀。”*宋**李格非*《洛陽名園記·叢春園》：“予嘗窮冬月夜登是亭（*先春亭*）聽*洛水*聲，久之，覺清洌侵人肌骨，不可留，乃去。”</w:t>
        <w:br/>
        <w:br/>
        <w:t>（3）古水名。在今*朝鲜民主主义人民共和国*。即今*大同江*。《方言》卷一：“*朝鮮**洌水*之間，少兒泣而不止曰咺。”*郭璞*注：“*洌水*在*遼東*。”《史記·朝鮮列傳》*南朝**宋**裴駰*集解引*張晏*曰：“*朝鮮*有*濕水*、*洌水*、*汕水*，三水合為*洌水*。疑*樂浪*、*朝鮮*取名於此也。”</w:t>
        <w:br/>
      </w:r>
    </w:p>
    <w:p>
      <w:r>
        <w:t>洍##洍</w:t>
        <w:br/>
        <w:br/>
        <w:t>《説文》：“洍，水也。从水，𦣞聲。《詩》曰：‘江有洍。’”</w:t>
        <w:br/>
        <w:br/>
        <w:t>sì　《廣韻》詳里切，上止邪。又與之切。之部。</w:t>
        <w:br/>
        <w:br/>
        <w:t>（1）水名。《玉篇·水部》：“洍，水名。”</w:t>
        <w:br/>
        <w:br/>
        <w:t>（2）通“汜”。《説文·水部》：“洍，《詩》曰：‘江有洍。’”*段玉裁*注：“此葢三家詩。下文引‘江有汜’，則*毛*詩也。……云‘洍，水名’，而證以‘江有洍’，此言假借也。”</w:t>
        <w:br/>
      </w:r>
    </w:p>
    <w:p>
      <w:r>
        <w:t>洎##洎</w:t>
        <w:br/>
        <w:br/>
        <w:t>《説文》：“洎，灌釜也。从水，自聲。”按：卜辞为地名用字。</w:t>
        <w:br/>
        <w:br/>
        <w:t>jì　《廣韻》具冀切，去至羣。又几利切。脂部。</w:t>
        <w:br/>
        <w:br/>
        <w:t>（1）往锅里添水。《説文·水部》：“洎，灌釜也。”*朱駿聲*通訓定聲：“謂以水添釜。”《周禮·秋官·士師》：“祀五帝，則沃尸；及王盥，洎鑊水。”*鄭玄*注：“洎，謂增其沃汁。”《吕氏春秋·應言》：“*市邱*之鼎以烹雞，多洎之則淡而不可食，少洎之則焦而不熟。”《史記·封禪書》：“其牛色白，鹿居其中，彘在鹿中，水而洎之。”*裴駰*集解引*徐廣*曰：“灌水於釜中曰洎。”</w:t>
        <w:br/>
        <w:br/>
        <w:t>（2）汤汁。《玉篇·水部》：“洎，肉汁也。”《左傳·襄公二十八年》：“公膳日雙雞，饔人竊更之以鶩。御者知之，則去其肉，而以其洎饋。”*陸德明*釋文：“洎，肉汁也。”*孔穎達*疏：“洎者，添釜之名。添水以為肉汁，遂名肉汁為洎。”*清**俞正燮*《黟縣山水記》：“縣南有山石出泉，肥如煮肉洎，如不凝膏，謂之石漆。”</w:t>
        <w:br/>
        <w:br/>
        <w:t>（3）浸润。《廣韻·至韻》：“洎，潤也。”《管子·水地》：“*越*之水，濁重而洎，故其民愚疾而垢。”*尹知章*注：“洎，浸也。濁重故愚，浸則多所漸入，故疾垢也。”《隋書·地理志上》：“逮于*孝武*，務勤遠略，南兼*百越*，東定*三韓*。通*卭*、*笮*之險塗，斷*匈奴*之右臂，雖聲教遠洎，而人亦勞止。”*唐**張九齡*《奉和聖制喜雨》：“陰冥倏忽，沛澤咸洎。”</w:t>
        <w:br/>
        <w:br/>
        <w:t>（4）及；至。《集韻·至韻》：“洎，及也。”《莊子·寓言》：“*曾子*再仕而心再化。曰：‘吾及親仕，三釜而心樂；後仕，三千鍾而不洎，吾心悲。’”*郭象*注：“洎，及也。”《文選·張衡〈東京賦〉》：“惠風廣被，澤洎幽荒。”*李善*注引*薛綜*曰：“洎，及也。”*唐**杜甫*《晚晴》：“洎乎吾生何飄零，支離委絶同死灰。”</w:t>
        <w:br/>
        <w:br/>
        <w:t>（5）介词。表示时间或起止，相当于“至”、“自从”。*严复*《原强》：“洎源远流分，遂阔绝相悬，不可复一。”</w:t>
        <w:br/>
        <w:br/>
        <w:t>（6）连词。表示连接，相当于“与”。《詩·商頌譜》：“後有*高宗*者，舊勞於外，爰洎小人。”*孔穎達*疏：“此《尚書·無逸》文也。彼注云：……洎，與也。”按：今《書·無逸》作“爰暨小人”。*唐**柳宗元*《非國語·問戰》：“*長勺*之役，*曹劌*問所以戰於*嚴（莊）公*，公曰……*劌*之問洎*嚴（莊）公*之對，皆庻乎知戰之本矣。”*清**王士禛*《答門人陳子文》：“得*成都*書洎新詩，諷詠之次，不覺移情。”</w:t>
        <w:br/>
        <w:br/>
        <w:t>（7）水名。在*江西省**德兴市*南。*清**顧祖禹*《讀史方輿紀要·江西三·饒州府》：“又*洎水*在（*德興）縣*東南百二十里，出高山下，西流入*建節水*，並為*鄱江*之上源。”</w:t>
        <w:br/>
      </w:r>
    </w:p>
    <w:p>
      <w:r>
        <w:t>洏##洏</w:t>
        <w:br/>
        <w:br/>
        <w:t>《説文》：“洏，洝也。一曰煮孰也。从水，而聲。”</w:t>
        <w:br/>
        <w:br/>
        <w:t>ér　《廣韻》如之切，平之日。之部。</w:t>
        <w:br/>
        <w:br/>
        <w:t>（1）温水。《説文·水部》：“洏，洝也。”*段玉裁*注：“洏與渜音近。”*朱駿聲*通訓定聲：“按：洏水，即今*直隷**遵化州*之*灤河*……《水經》作濡，或以渜為之。洏、濡、渜、灤，皆一聲之轉。又按：《説文》列字次弟：‘洝，渜水也。’‘洏，洝也。’不與水名相次。疑‘洝’、‘渜’即*蘇*俗温暾字，謂不寒不熱水也，疊韻連語。洏、渜雙聲。”</w:t>
        <w:br/>
        <w:br/>
        <w:t>（2）同“胹”。《説文·水部》：“洏，煮孰也。”*段玉裁*注：“《肉部》曰：‘胹，爛也。’然則洏與胹同也。”</w:t>
        <w:br/>
        <w:br/>
        <w:t>（3）同“而”。助词。《廣韻·之韻》：“洏，漣洏，涕流皃。”《文選·王粲〈贈蔡子篤〉》：“中心孔悼，涕淚漣洏。”*李善*注：“《周易》曰：‘泣血漣如。’*杜預*《左氏傳》注曰：‘而，語助也。’”*晋**陶潛*《形贈影》：“但餘平生物，舉目情悽洏。”</w:t>
        <w:br/>
      </w:r>
    </w:p>
    <w:p>
      <w:r>
        <w:t>洐##洐</w:t>
        <w:br/>
        <w:br/>
        <w:t>《説文》：“洐，溝水行也。从水，从行。”</w:t>
        <w:br/>
        <w:br/>
        <w:t>xíng　《廣韻》户庚切，平庚匣。陽部。</w:t>
        <w:br/>
        <w:br/>
        <w:t>沟行水。《説文·水部》：“洐，溝水行也。”*徐鍇*繫傳作“溝行水也”。*王筠*繫傳校録：“案：《周禮（地官·草人）》：‘以溝蕩水。’蕩者，行也。*許*似本之為説。*大徐*本作‘溝水行也’，《玉篇》、《廣韻》皆作‘溝水也’，又似因字从行而衍行字。”</w:t>
        <w:br/>
      </w:r>
    </w:p>
    <w:p>
      <w:r>
        <w:t>洑##洑</w:t>
        <w:br/>
        <w:br/>
        <w:t>（一）fú　《廣韻》房六切，入屋奉。</w:t>
        <w:br/>
        <w:br/>
        <w:t>（1）洄流；旋涡。《廣韻·屋韻》：“洑，洄流。”《水經注·沔水》：“又東為*净灘*，夏水急盛，川多湍洑。”*唐**李白*《姑熟十咏·牛渚磯》：“亂石流洑間，迴波自成浪。”*宋**蘇軾*《游斜川和正月五日與兒子過出游作》：“中流遇洑洄，捨舟步曾丘。”</w:t>
        <w:br/>
        <w:br/>
        <w:t>（2）水潜流地下。也作“澓”。《集韻·屋韻》：“澓，伏流也。或从伏。”*晋**左思*《蜀都賦》：“*漏江*洑流潰其阿。”*唐**李頎*《與諸公遊濟瀆泛舟》：“洑泉數眼沸，平地流清通。”*清**魏源*《釋道北條弱水黑水》：“或以*合黎河*至*青海*，中隔大山及*大通河*為疑，則*葱嶺河*源何以先匯於*蒲昌*，而又洑絶大山，出於*星宿海*？”</w:t>
        <w:br/>
        <w:br/>
        <w:t>（3）水泊名。《康熙字典·水部》：“洑，水泊之名。”按：《宋書·文五王傳·桂陽王休範》有“*太子洑*”，在今*湖北省**黄梅县*；《資治通鑑·後唐明宗天成三年》有“*劉郎洑*”，在今*湖北省**石首市*；《元史·卜顔鐵木兒傳》有“*道士洑*”，在今*湖北省**大冶市*。</w:t>
        <w:br/>
        <w:br/>
        <w:t>（4）水名。1.*洑溪*。在今*江苏省**宜兴市*。《太平寰宇記·江南東道四·常州》：“*洑溪*在（*宜興）縣*東五里，源出*荆山*，北入*荆溪*。”2.*洑水*。在今*湖南省**宁远县*。*清**顧祖禹*《讀史方輿紀要·湖廣一·封域》：“（其名山則有*九疑*）九峯……八曰*桂林*，*洑水*源。”</w:t>
        <w:br/>
        <w:br/>
        <w:t>（二）fù</w:t>
        <w:br/>
        <w:br/>
        <w:t>游水；泅水。《紅樓夢》第三十八回：“*寶釵*……俯在窗檻上，掐了桂蕊，扔在水面，引的那游魚洑上來唼喋。”*郭澄清*《大刀记》第九章：“现在*二愣*洑在凉嗖嗖的塘水中，觉着就像有千百把锥子一齐扎进他的骨缝。”</w:t>
        <w:br/>
      </w:r>
    </w:p>
    <w:p>
      <w:r>
        <w:t>洒##洒</w:t>
        <w:br/>
        <w:br/>
        <w:t>《説文》：“洒，滌也。从水，西聲。古文為灑埽字。”按：以下音（二）（1）（2）（3）义项繁体字作“灑”。</w:t>
        <w:br/>
        <w:br/>
        <w:t>（一）xǐ　《廣韻》先禮切，上薺心。脂部。</w:t>
        <w:br/>
        <w:br/>
        <w:t>洗涤。后作“洗”。《説文·水部》：“洒，滌也。”*段玉裁*注：“下文云：‘沫，洒面也’、‘浴，洒身也’、‘澡，洒手也’、‘洗，洒足也’。今人假洗為洒，非古字。”《玉篇·水部》：“洒，濯也。今為洗。”《左傳·襄公二十一年》：“在上位者洒濯其心……而後可以治人。”《孟子·梁惠王上》：“及寡人之身，東敗於*齊*，長子死焉，西喪地於*秦*七百里；南辱於*楚*，寡人恥之，願比死者壹洒之。”*孫奭*疏：“今願近死不惜命者一洗除之。”《續漢書·輿服志下》：“諸使車皆朱班輪，四輻，赤衡軛。其送葬，白堊已下，洒車而後還。”*清**譚嗣同*《治事篇·湘粤》：“一洒俗儒破碎拘攣之陋，而追先聖微言大義之遺。”</w:t>
        <w:br/>
        <w:br/>
        <w:t>（二）sǎ　《廣韻》所賣切，去卦生。又《集韻》所蟹切。支部。</w:t>
        <w:br/>
        <w:br/>
        <w:t>（1）把水均匀地散布在地面上。如：扫地先洒些水。《説文·水部》：“洒，古文為灑埽字。”*段玉裁*注：“凡言某字古文以為某字者，皆謂古文假借字也。”《集韻·蟹韻》：“灑，或作洒。”《詩·唐風·山有樞》：“子有廷内，弗洒弗埽。”*毛*傳：“洒，灑也。”《周禮·夏官·隷僕》：“掌五寢之埽除糞洒之事。”*鄭玄*注引*鄭司農*云：“洒，當為灑。”《後漢書·陳蕃傳》：“孺子何不洒埽以待賓客？”</w:t>
        <w:br/>
        <w:br/>
        <w:t>（2）散落；散布。《禮記·内則》：“為熬，捶之，去其皽，編萑，布牛肉焉，屑桂與薑，以洒諸上而鹽之。”*明**朱有燉*《黑旋風仗義疎財》：“我只將你欠的糧，洒派在别的户兒身上，替你納官便了。”*朱德*《太行春感》：“忠肝不洒中原泪，壮志坚持北伐心。”</w:t>
        <w:br/>
        <w:br/>
        <w:t>（3）潇洒；无拘牵貌。如：洒脱；洒落。*南朝**梁**江淹*《齊司徒右長史檀超墓銘》：“高志洒落，逸氣寂寥。”*宋**蘇轍*《武昌九曲亭》：“及其既厭，未有不洒然自笑者。”</w:t>
        <w:br/>
        <w:br/>
        <w:t>（4）代词。表示自称，相当于“余”、“我”。*清**郝懿行*《證俗文》卷十七：“*五代*、*宋*初人自稱沙家。*明**楊慎*曰：沙家即余家之近聲可證。賖字从余，亦可知也。案：沙家亦曰洒家。”*章炳麟*《新方言·釋言》：“*明*時北方人自稱洒家，洒即余也。”《永樂大典》卷一萬三千九百九十一引《張協狀元》：“洒是厮殺漢。”《水滸傳》第三回：“洒家是經略府提轄，姓*魯*，諱個*達*字。”</w:t>
        <w:br/>
        <w:br/>
        <w:t>（三）xiǎn　《集韻》蘇典切，上銑心。真部。</w:t>
        <w:br/>
        <w:br/>
        <w:t>（1）整齐；肃敬。《廣雅·釋詁四》：“洒，齊也。”《集韻·銑韻》：“洒，肅恭貌。”《禮記·玉藻》：“君子之飲酒也，受一爵而色洒如也。”*鄭玄*注：“洒如，肅敬貌。”《史記·范雎蔡澤列傳》：“是日觀*范雎*之見者，羣臣莫不洒然變色易容者。”*司馬貞*索隱引*鄭玄*云：“灑然，肅敬之貌。”《徐霞客遊記·粤西遊日記一》：“一静室窗櫺西向，户榻洒然。”</w:t>
        <w:br/>
        <w:br/>
        <w:t>（2）深峻；陡峭。《爾雅·釋丘》：“望厓洒而高，岸；夷上洒下，（不）漘。”*郭璞*注：“洒，謂深也。”*邢昺*疏引*李巡*曰：“洒下，陗下。”《玉篇·水部》：“洒，深也。”</w:t>
        <w:br/>
        <w:br/>
        <w:t>（3）寒貌。《素問·風論》：“腠理開則洒然寒，閉則熱而悶。”*王冰*注：“洒然，寒貌。”又《疏五過論》：“病深無氣，洒洒然時驚。”*王冰*注：“洒洒，寒貌。”*清**紀昀*《閲微草堂筆記·灤陽消夏録五》：“*羅*洒然有省，勝負之心頓盡。”</w:t>
        <w:br/>
        <w:br/>
        <w:t>（四）sěn　《集韻》蘇很切，上很心。真部。</w:t>
        <w:br/>
        <w:br/>
        <w:t>惊貌。《集韻·𢓼韻》：“洒，驚皃。”《莊子·庚桑楚》：“*畏壘*之民相與言曰：‘*庚桑子*之始來，吾洒然異之。’”*郭象*注：“異其棄智而任愚。”*陸德明*釋文：“洒，*崔*、*李*云：‘驚貌。’”</w:t>
        <w:br/>
        <w:br/>
        <w:t>（五）cuǐ　《集韻》取猥切，上賄清。微部。</w:t>
        <w:br/>
        <w:br/>
        <w:t>高峻貌。《集韻·賄韻》：“洒，高峻貌。”《詩·邶風·新臺》：“新臺有洒，河水浼浼。”*毛*傳：“洒，高峻也。”</w:t>
        <w:br/>
        <w:br/>
        <w:t>（六）xùn　《集韻》思晋切，去震心。</w:t>
        <w:br/>
        <w:br/>
        <w:t>洒水扫地。也作“汛”。《玉篇·水部》：“洒，《聲類》：亦汛字也。汛，灑也。”《集韻·稕韻》：“汛，《説文》：‘灑也。’或作洒。”</w:t>
        <w:br/>
      </w:r>
    </w:p>
    <w:p>
      <w:r>
        <w:t>洓##洓</w:t>
        <w:br/>
        <w:br/>
        <w:t>《説文》：“洓，小雨零皃。从水，朿聲。”</w:t>
        <w:br/>
        <w:br/>
        <w:t>（一）sè　《集韻》色責切，入麥生。錫部。</w:t>
        <w:br/>
        <w:br/>
        <w:t>小雨零落貌。《説文·水部》：“洓，小雨零皃。”按：*唐*写本《玉篇·水部》引作“小雨落也”。一说雨声。*清**段玉裁*《説文解字注·水部》：“洓洓，亦雨聲。”</w:t>
        <w:br/>
        <w:br/>
        <w:t>（二）qì　《廣韻》七迹切，入昔清。</w:t>
        <w:br/>
        <w:br/>
        <w:t>古水名。在今*甘肃省*境。《廣韻·昔韻》：“洓，水名。在*北（地*）。”</w:t>
        <w:br/>
        <w:br/>
        <w:t>（三）zì　《集韻》疾智切，去寘從。</w:t>
        <w:br/>
        <w:br/>
        <w:t>同“漬”。浸；泡。《集韻·寘韻》：“漬，《説文》：‘漚也。’古作洓。”</w:t>
        <w:br/>
      </w:r>
    </w:p>
    <w:p>
      <w:r>
        <w:t>洔##洔</w:t>
        <w:br/>
        <w:br/>
        <w:t>《説文》：“洔，水暫益，且止，未減也。从水，寺聲。”</w:t>
        <w:br/>
        <w:br/>
        <w:t>zhǐ　《廣韻》諸市切，上止章。又直里切。之部。</w:t>
        <w:br/>
        <w:br/>
        <w:t>（1）水滞留。后作“滯”。《説文·水部》：“洔，水暫益，且止，未減也。”*王筠*句讀：“猶云不增不減耳。”*錢坫*斠詮：“今滯字當用此。”</w:t>
        <w:br/>
        <w:br/>
        <w:t>（2）同“沚”。水中小块陆地。《廣韻·止韻》：“洔”，同“沚”。又：“洔，水中高土。”《穆天子傳》卷一：“用伸囗八駿之乘，以飲于枝洔之中。”*郭璞*注：“水岐成洔；洔，小渚也。音沚。”</w:t>
        <w:br/>
      </w:r>
    </w:p>
    <w:p>
      <w:r>
        <w:t>洕##洕</w:t>
        <w:br/>
        <w:br/>
        <w:t>yìn　《廣韻》羊晋切，去震以。</w:t>
        <w:br/>
        <w:br/>
        <w:t>小水。《玉篇·水部》：“洕，音靷。小水。”《字彙·水部》：“洕，小水貌。”</w:t>
        <w:br/>
      </w:r>
    </w:p>
    <w:p>
      <w:r>
        <w:t>洖##洖</w:t>
        <w:br/>
        <w:br/>
        <w:t>wú　《集韻》訛胡切，平模疑。</w:t>
        <w:br/>
        <w:br/>
        <w:t>译音用字。《集韻·模韻》：“洖，戎人名，*唐*有*鐵利靺鞨洖地蒙*。”按：《類篇》、《字彙》等“地”均作“池”。</w:t>
        <w:br/>
      </w:r>
    </w:p>
    <w:p>
      <w:r>
        <w:t>洗##洗</w:t>
        <w:br/>
        <w:br/>
        <w:t>《説文》：“洗，洒足也。从水，先聲。”</w:t>
        <w:br/>
        <w:br/>
        <w:t>（一）xiǎn　《廣韻》蘇典切，上銑心。諄部。</w:t>
        <w:br/>
        <w:br/>
        <w:t>（1）洗脚。《説文·水部》：“洗，洒足也。”《禮記·内則》：“面垢，燂潘請靧；足垢，燂湯請洗。”《漢書·黥布傳》：“（*布*）至，*漢王*方踞牀洗，而召*布*入見。”*顔師古*注：“洗，濯足也。”</w:t>
        <w:br/>
        <w:br/>
        <w:t>（2）洁。《集韻·銑韻》：“洗，潔也。”《書·酒誥》：“厥父母慶，自洗腆致用酒。”*孔*傳：“其父母善子之行，子乃自絜厚致用酒養也。”*陸德明*釋文引*馬融*注：“洗，盡也。”</w:t>
        <w:br/>
        <w:br/>
        <w:t>（3）大枣名。后作“㭠”。《爾雅·釋木》：“洗，大棗。”*郭璞*注：“今*河東**猗氏縣*出大棗，子如雞卵。”*邢昺*疏：“洗，最大之棗名也。”按：此字《集韻·銑韻》、《類篇·木部》作“㭠”，亦引《爾雅》文及*郭*注；《玉篇·木部》、《廣韻·銑韻》亦作“㭠”。</w:t>
        <w:br/>
        <w:br/>
        <w:t>（4）同“洒”。肃敬貌；寒貌。《文選·潘岳〈為賈謐作贈陸機詩〉》：“吾子洗然，恬淡自逸。”*張銑*注：“洗然，肅敬之皃。”《資治通鑑·唐則天后長安二年》：“（*張）循憲*召見，詢以事；（*張）嘉貞*為條析理分，莫不洗然。”*胡三省*注：“洗，與洒同。洗然，悚然也。”《本草綱目·木部·秦皮》：“秦皮，主治風寒濕痹洗洗寒氣，除熱。”</w:t>
        <w:br/>
        <w:br/>
        <w:t>（5）姓。也作“冼”。《通志·氏族略五》：“*洗*氏，又音線。《晋（書）·忠義傳》有*洗勁*，*南海*人。”《姓觽·銑韻》：“洗，《千家姓》云：*南海*族。”《隋書·列女傳·譙國夫人》：“*譙國夫人*者，*高涼洗*氏之女也。世為*南越*首領。”</w:t>
        <w:br/>
        <w:br/>
        <w:t>（二）xǐ　《廣韻》先禮切，上薺心。脂部。</w:t>
        <w:br/>
        <w:br/>
        <w:t>（1）用水或其他溶剂涤除附着在物体上面的污垢。如：洗脸；洗衣服；干洗；一贫如洗。古作“洒”。《玉篇·水部》：“洗，今以為洒字。”《詩·大雅·行葦》：“或獻或酢，洗爵奠斝。”*唐**韓渥*《疏雨》：“卷簾燕子穿人去，洗硯魚兒觸手來。”《西遊記》第四十八回：“只見*陳*家老者，着兩個僮僕，掃開道路，又兩個送出熱湯洗面。”</w:t>
        <w:br/>
        <w:br/>
        <w:t>（2）打磨。*唐**范攄*《雲溪友議》卷九：“里有*胡*生者，性落魄，家貧，少為洗鏡鉸釘之業。”</w:t>
        <w:br/>
        <w:br/>
        <w:t>（3）古代盥洗用的器皿。形似浅盆。一般用青铜铸造，也有陶质的。《儀禮·士冠禮》：“設洗直于東榮。南北以堂深，水在洗東。”*鄭玄*注：“洗，承盥洗者棄水器也。士用鐵。”“*周*制自卿大夫以下……尊卑皆用金罍及大、小異。”*宋**王明清*《揮麈後録》卷一：“*章聖*（*真宗*）偶過閤中，欲盥手，（*李）后*捧洗而前。”又泛指形状似洗的器皿。*明**文震亨*《長物志》卷七：“筆洗，玉者有鉢盂洗、長方洗、玉環洗；古銅者有古鏒金小洗，有青緑小盂，有小釜小巵匜。此數物原非筆洗，今用作洗最佳。”*徐珂*《清稗類鈔·名勝類》：“（*雨花台*）山産石子，紋理圓潤，置於瓦盆石洗中……饒有天然風韻。”</w:t>
        <w:br/>
        <w:br/>
        <w:t>（4）洗雪；除去。如：洗冤；洗耻。《後漢書·段熲傳》：“洗雪百年之逋負，以慰忠將之亡魂。”*唐**杜甫*《鳳凰臺》：“再光中興業，一洗蒼生憂。”*宋**陸遊*《老學庵筆記》卷八：“國初尚《文選》，當時文人專意此書，故草必稱‘王孫’，梅必稱‘驛使’，月必稱‘望舒’，山水必稱‘清暉’。至*慶曆*後，惡其陳腐，諸作者始一洗之。”*林基路*《囚徒歌》：“难闻的血腥，用噬血者的血去洗。”</w:t>
        <w:br/>
        <w:br/>
        <w:t>（5）抢光；杀尽。*宋**徐夢莘*《三朝北盟會編》卷二百四十二引*張棣*《正隆事迹記》：“（*完顔）亮*果預書久之，勅*南京*樞密院遣先鋒*郭安國*男*瑞孫*將兵數千，自*黄河*北州縣，無少長而盡洗之。”*清**毛奇齡*《徐公墓表》：“洗之者，俘獲無少長皆斬也。”*华山*《英雄的十月·窑洞阵地战》：“一九四二年二月间，*武乡*遭到了空前的血洗。”</w:t>
        <w:br/>
        <w:br/>
        <w:t>（6）玩牌时把牌搀和整理，以便继续玩。《紅樓夢》第四十七回：“鋪下紅氈，洗牌告么，五人起牌，鬭了一回。”《高玉宝》第十章：“到了村公所院里，*玉宝*就听见正屋里有稀里哗啦的洗牌声。”</w:t>
        <w:br/>
        <w:br/>
        <w:t>（7）洗礼，基督教的入教仪式。如：领洗；受洗。</w:t>
        <w:br/>
        <w:br/>
        <w:t>（8）照相的显影定影；冲洗。如：洗胶卷；洗相片。</w:t>
        <w:br/>
      </w:r>
    </w:p>
    <w:p>
      <w:r>
        <w:t>洘##洘</w:t>
        <w:br/>
        <w:br/>
        <w:t>（一）kǎo　《廣韻》苦浩切，上晧溪。</w:t>
        <w:br/>
        <w:br/>
        <w:t>水干涸。《廣韻·晧韻》：“洘，水乾。”</w:t>
        <w:br/>
        <w:br/>
        <w:t>（二）kào　《字彙》口到切。</w:t>
        <w:br/>
        <w:br/>
        <w:t>车水。《字彙·水部》：“洘，洘水，車水也。”按：《篇海類編·地理類·水部》：“洘……又去，音犒。洘，水車木也。”《字彙·水部》：“又口到切，音犒。洘，水車水也。”疑有误。</w:t>
        <w:br/>
      </w:r>
    </w:p>
    <w:p>
      <w:r>
        <w:t>洙##洙</w:t>
        <w:br/>
        <w:br/>
        <w:t>《説文》：“洙，水。出*泰山**蓋臨樂山*，北入*泗*。从水，朱聲。”</w:t>
        <w:br/>
        <w:br/>
        <w:t>zhū　《廣韻》市朱切，平虞禪。侯部。</w:t>
        <w:br/>
        <w:br/>
        <w:t>（1）古水名。源出今*山东省**新泰市*东北，折西南与*泗水*合流。后世上源在*泰安市*东南改道西流合入*汶水*，今为*小汶河*上游，已与*泗水*隔绝。《説文·水部》：“洙，水。出*泰山**蓋臨樂山*，北入*泗*。”《水經注·洙水》：“*洙水*自*山*西，北逕*蓋縣*，又西逕*泰山*東*平陽縣*……*洙水*又西南流，于*卞城*西，西南入*泗水*亂流，西南至*魯縣*東北，又分為二水，水側有故城，兩水之分會也。”“*洙水*又西南逕南*平陽縣*之*顯閭亭*西，又南，*洸水*注之。……*洙水*又南至*高平縣*，南入於*泗水*。”*楊守敬*疏：“今之*小汶*即古之*洙水*無疑。惟今*小汶*在古*卞縣*之東北，已合*柴汶*，而不西南入*泗*。此*洙水*之變遷。”《禮記·檀弓上》：“吾與女事夫子於*洙**泗*之間。”*鄭玄*注：“*洙**泗*，*魯*水名。”因*孔子*教学于此，后因以为儒家或*鲁*文化的代称。*南朝**梁**任昉*《齊竟陵文宣王行狀》：“弘*洙**泗*之風，闡*迦維*之化。”*宋**王禹偁*《潭州岳麓山書院記》：“誰謂*瀟**湘*，兹為*洙**泗*。”</w:t>
        <w:br/>
        <w:br/>
        <w:t>（2）姓。《通志·氏族略五》：“*洙*氏，*宋*登科有*洙頏*。”</w:t>
        <w:br/>
      </w:r>
    </w:p>
    <w:p>
      <w:r>
        <w:t>洚##洚</w:t>
        <w:br/>
        <w:br/>
        <w:t>《説文》：“洚，水不遵道。一曰下也。从水，夅聲。”</w:t>
        <w:br/>
        <w:br/>
        <w:t>jiàng（又读hóng）　《廣韻》古巷切，去絳見。又户冬切，下江切，户公切。冬部。</w:t>
        <w:br/>
        <w:br/>
        <w:t>（1）洪水。《説文·水部》：“洚，水不遵道。”*段玉裁*注：“《孟子·滕文公》篇：‘《書》曰：洚水警予。洚水者，洪水也。’《告子》篇：‘水逆行謂之洚水。洚水者，洪水也。’水不遵道，正謂逆行；惟其逆行，是以絶大。洚、洪二字，義實相因。”《玉篇·水部》：“洚，潰也。”*清**王筠*《説文句讀》：“‘洚，潰也’者，蓋即《釋言》之‘虹，潰也’。……《水經注·河水篇》引《禹貢》曰‘北過降水’，而釋之曰：‘不遵其道曰降，亦曰潰。’夫以‘不遵其道’釋‘降’，與*許*君正同，又云‘亦曰潰’，足證《玉篇》所用為《説文》古本矣。”</w:t>
        <w:br/>
        <w:br/>
        <w:t>（2）下。《説文·水部》：“洚，下也。”*段玉裁*注：“此别一義，洚與夅、降音義同。”</w:t>
        <w:br/>
        <w:br/>
        <w:t>（3）古水名。也作“絳”、“降”。经流历代累有更易。*春秋**战国*时本与*漳河*为一。后世以*枯洚河*为*洚水*，自*河北省**广宗县*经*南宫*、*冀州*、*衡水*，至*武邑县*境复合于*漳*。今已湮废。*清**顧祖禹*《讀史方輿紀要·直隸五·真定府（冀州）》：“*洚水*，在州治北。自*順德府**廣宗縣*東流入*南宫縣*北，又東北經州城北而入*衡水*、*武邑縣*界，合於*漳水*。亦名*枯洚*。《禹貢》導河，‘北過*洚水*，至于*大陸*’。”又“《河渠考》：‘州城東北有渠洩*滹沱*、*横漳*諸水下流，雨潦漲溢，渠不時洩，恒有衝嚙之患……蓋*滹沱*自*寧晋縣*決入*漳水*，州實當其衝，*漳*、*洚*諸流，皆為所亂也。’”《漢書·溝洫志》：“（《夏書》）乃釃二渠以引其*河*，北載之高地，過*洚水*，至於*大陸*，播為*九河*，同為*迎河*，入于*渤海*。”</w:t>
        <w:br/>
      </w:r>
    </w:p>
    <w:p>
      <w:r>
        <w:t>洛##洛</w:t>
        <w:br/>
        <w:br/>
        <w:t>《説文》：“洛，水。出*左馮翊**歸德*北夷界中，東南入*渭*。从水，各聲。”</w:t>
        <w:br/>
        <w:br/>
        <w:t>luò　《廣韻》盧各切，入鐸來。鐸部。</w:t>
        <w:br/>
        <w:br/>
        <w:t>（1）水名。1.*北洛河*。发源于*陕西省**定边县*，东南流经*志丹县*、*洛川县*、*蒲城县*等地，至*大荔县*南*三河口*入*渭河*。《説文·水部》：“洛，水。出*左馮翊**歸（褱）德*北夷界中，東南入*渭*。”*王筠*句讀：“《（漢書）地理志》*左馮翊**褱德縣*：‘*洛水*，東南入*渭*。’《（周禮·夏官）職方氏》：‘*雍州*，其浸*渭**洛*。’*鄭*注：‘*洛*出*懷德*。’”《詩·小雅·瞻彼洛矣》：“瞻彼*洛*矣，維水泱泱。”*毛*傳：“洛，*宗周*溉浸水也。”《史記·河渠書》：“令鑿*涇水*自*中山*西邸*瓠口*為渠，並*北山*東注*洛*三百餘里，欲以溉田。”*裴駰*集解：“*徐廣*曰：‘出*馮翊**懷德縣*。’”*南朝**梁**宗懔*《荆楚歲時記》引《玄中記》：“*顓頊氏*三子俱亡，處人宫室，善驚小兒。*漢*世以五營千騎自端門傳炬送疫，棄*洛水*中。”2.古水名。约在今*甘肃省*境。*清**王筠*《説文句讀·水部》：“洛，一曰*洛*出*北地**歸德*北夷中，入河。”“此與上*洛*，截然兩水，上*洛*在今*陝西*，此*洛*在今*甘肅*，故於上文改為*褱*德，而迻‘歸德’六字於此，又依《漢志》增補之，並自補‘一曰’於首。”3.发源于*陕西省**洛南市**华山*东麓，东南流经*河南省**卢氏县*，折向东北，经*偃师市*至*巩义市**洛口*入*黄河*。本作“雒”。《廣韻·鐸韻》：“洛，水名。《書（禹貢）》曰：‘導*洛*自*熊耳*。’《漢書》作‘雒’。”*清**王筠*《説文句讀補正》：“*許*君但説*陝西*、*甘肅*之*洛*，是*河南*之雒本不从水也。《史記》‘逾于雒’、‘*伊**雒**瀍**㵎*’、‘浮于*雒*’、‘東過*雒汭*’、‘導*雒*自*熊耳*’，《羽部》曰‘*伊**雒*而南，雉五采皆備曰翬’，所本者皆古文《禹貢》、《爾雅》也。今本皆作‘洛’，蓋後人改之。”4.今*四川省**沱江*诸源之一。《文選·郭璞〈江賦〉》：“聿經始於*洛**沬*，攏萬川乎*巴**梁*。”*李善*注：“《漢書·（地理志）》*廣漢郡**雒縣*有*漳山*，*雒水*所出，入*湔*。雒與洛通。”</w:t>
        <w:br/>
        <w:br/>
        <w:t>（2）*洛阳*的简称。《古詩十九首》之三：“驅車策駑馬，遊戲*宛*與*洛*。”</w:t>
        <w:br/>
        <w:br/>
        <w:t>（3）*北宋*理学以*洛阳**程颢*、*程颐*为首的“洛阳学派”的简称。*明**徐渭*《送通府王公序》：“其他支裔不可勝數，*濂**洛*所不敢輕，而*關**汾*所不能窺也。”</w:t>
        <w:br/>
        <w:br/>
        <w:t>（4）通“絡”。连络。“洛誦”即“絡誦”，也作“雒誦”。《莊子·大宗師》：“副墨之子，聞諸洛誦之孫。”*成玄英*疏：“背文謂之洛誦。初既依文生解，所以執持披讀；次則漸悟其理，是故羅洛誦之。”*王先謙*集解：“*成*云‘羅洛誦之’。案：謂連絡誦之，猶言反復讀之也。洛，絡同音借字。”</w:t>
        <w:br/>
        <w:br/>
        <w:t>（5）姓。《古今姓氏書辯證·鐸韻》：“洛，*後魏*有宦官*洛齊*，又*南涼*後軍*洛肱*。”</w:t>
        <w:br/>
      </w:r>
    </w:p>
    <w:p>
      <w:r>
        <w:t>洝##洝</w:t>
        <w:br/>
        <w:br/>
        <w:t>《説文》：“洝，渜水也。从水，安聲。”</w:t>
        <w:br/>
        <w:br/>
        <w:t>（一）àn　《廣韻》烏旰切，去翰影。元部。</w:t>
        <w:br/>
        <w:br/>
        <w:t>温水。《説文·水部》：“洝，渜水也。”*段玉裁*注：“《日部》曰：‘安㬮，温也。’然則洝渜，猶安㬮，皆疊韻字。”*朱駿聲*通訓定聲：“洝，與渜畧同。猶言安㬮，*蘇*俗謂之温暾也。”</w:t>
        <w:br/>
        <w:br/>
        <w:t>（二）yàn　《集韻》於諫切，去諫影。</w:t>
        <w:br/>
        <w:br/>
        <w:t>水名。《集韻·諫韻》：“洝，水名。”</w:t>
        <w:br/>
        <w:br/>
        <w:t>（三）è　《集韻》阿葛切，入曷影。</w:t>
        <w:br/>
        <w:br/>
        <w:t>〔窏洝〕见“窏”。</w:t>
        <w:br/>
      </w:r>
    </w:p>
    <w:p>
      <w:r>
        <w:t>洞##洞</w:t>
        <w:br/>
        <w:br/>
        <w:t>《説文》：“洞，疾流也。从水，同聲。”</w:t>
        <w:br/>
        <w:br/>
        <w:t>（一）dòng　㊀《廣韻》徒弄切，去送定。東部。</w:t>
        <w:br/>
        <w:br/>
        <w:t>（1）（水流）急。《説文·水部》：“洞，疾流也。”*王筠*句讀：“《馬部》：‘駧，馳馬洞去也。’《西都賦》：‘潰*渭*洞*河*。’……*桂氏*曰：‘《水經》有*洞過水*，亦謂其流疾也。’”《素問·生氣通天論》：“是以春傷於風，邪氣留連，乃為洞泄。”《文選·陸機〈演連珠〉》：“震風洞發，則夏屋有時而傾。”*李善*注：“洞，疾貌也。”*明**楊慎*《譚苑醍醐·蜀江水路險名》：“其灘之外，有洞有磧，凡數十，皆見于字書……洞，疾流也。”自注：“江中有*達洞*，*柟木洞*。”</w:t>
        <w:br/>
        <w:br/>
        <w:t>（2）通。也作“迵”。《集韻·送韻》：“洞，通也。”*清**朱駿聲*《説文通訓定聲·豐部》：“洞，叚借為迵。”《漢書·司馬相如傳下》：“洞出*鬼谷*之堀礨崴魁。”*顔師古*注引*張揖*曰：“洞，通也。”又《元帝紀贊》：“*元帝*多材藝，善史書。鼓琴瑟、吹洞簫。”*顔師古*注引*如淳*曰：“（洞簫）簫之無底者。”*南朝**宋**鮑照*《登廬山二首》之二：“氛霧承星辰，潭壑洞江汜。”*聞人倓*注：“洞，通也。”*唐**王適*《體元先生潘尊師碣》：“牝谷空濛，洞入冥之路。”又引申为空。《素問·四氣調神大論》：“逆夏氣，則太陽不長，心氣内洞。”*王冰*注：“洞，謂中空也。”</w:t>
        <w:br/>
        <w:br/>
        <w:t>（3）穿透。《史記·蘇秦列傳》：“*韓*卒超足而射，百發不暇止，遠者括蔽洞胸，近者鏑弇心。”按：《戰國策·韓策一》作“遠者達胸”。《三國志·吴志·魯肅傳》“*瑜*之東渡，因與同行”*南朝**宋**裴松之*注引《吴書》：“又自植盾，引弓射之，矢皆洞貫。”《南史·蔡道恭傳》：“*道恭*用四石烏漆大弓射，所中皆洞甲飲羽，一發或貫兩人，敵人望弓皆靡。”</w:t>
        <w:br/>
        <w:br/>
        <w:t>（4）透彻；明晰。如：洞悉；洞若观火。《論衡·實知》：“先知之見，方來之事，無達視洞聽之聰明，皆案兆察跡，推原事類。”*北魏**楊衒之*《洛陽伽藍記·景林寺》：“*太倉*南有*翟泉*……水猶澄清，洞底明静，鱗甲潛藏，辨其魚鼈。”*清**養吾氏*《榴𨢩醉語》：“洋商洞燭其奸，賄日以增，貨日以劣。”</w:t>
        <w:br/>
        <w:br/>
        <w:t>（5）深；幽深。《楚辭·招魂》：“姱容修態，絚洞房些。”《文選·顔延之〈五君詠·阮步兵〉》：“*阮*公雖淪跡，識密鑒亦洞。”*李善*注：“洞，深也。”</w:t>
        <w:br/>
        <w:br/>
        <w:t>（6）洞穴；窟窿。如：山洞；防空洞；衣服破了一个洞。*漢**張衡*《西京賦》：“赴洞穴，探封狐。”*唐**劉禹錫*《桃源行》：“清源尋盡花綿綿，踏花覓徑至洞前。”*鲁迅*《书信·致李霁野（一九二八年三月十六日）》：“今天我寓邻近巡警围捕绑票匪，大打其盒子炮和手枪，我的窗门被击一洞。”</w:t>
        <w:br/>
        <w:br/>
        <w:t>（7）通“恫”。恐惧。《史記·太史公自序》：“殺*隱*幽*友*，大臣洞疑。”*王念孫*雜志：“*引之*曰：洞，讀為恫，恫疑，恐懼也。”《後漢書·馮衍傳》：“并日夜而幽思兮，終悇憛而洞疑。”*明**徐士俊*《絡冰絲》：“好怪好怪！這雨兒一條條都絡做絲一般，令我洞心駴目。”</w:t>
        <w:br/>
        <w:br/>
        <w:t>（8）口语中用以代替数目中的“零”。</w:t>
        <w:br/>
        <w:br/>
        <w:t>（9）姓。《萬姓統譜·送韻》：“洞，*南北朝**洞林*，字*敬叔*，*朔方*人，*同州*都官從事。”</w:t>
        <w:br/>
        <w:br/>
        <w:t>㊁《集韻》杜孔切，上董定。</w:t>
        <w:br/>
        <w:br/>
        <w:t>（1）〔洞洞〕恭敬婉顺貌。也作“洞然”。《廣雅·釋訓》：“洞洞、屬屬，敬也。”《集韻·董韻》：“洞，洞洞，孝敬心至也。”《禮記·禮器》：“卿大夫從君，命婦從夫人，洞洞乎其敬也，屬屬乎其忠也。”*孔穎達*疏：“洞洞，質慤之貌。”《荀子·非十二子》：“洞然，綴綴然，瞀瞀然，是子弟之容也。”*楊倞*注：“洞然，恭敬之貌。”</w:t>
        <w:br/>
        <w:br/>
        <w:t>（2）象声词。*唐**柳宗元*《小石城山記》：“其旁出堡塢，有若門焉。窺之正黑，投以小石，洞然有水聲。”</w:t>
        <w:br/>
        <w:br/>
        <w:t>（二）tóng　《廣韻》徒紅切，平東定。</w:t>
        <w:br/>
        <w:br/>
        <w:t>（1）〔洪洞〕县名。在*山西省*。《廣韻·東韻》：“洞，*洪洞*，縣名。在*晋州*。”</w:t>
        <w:br/>
        <w:br/>
        <w:t>（2）〔洚洞〕水无涯貌或连续不断貌。也作“澒洞”。《集韻·東韻》：“洞，洚洞，水無厓皃。”*漢**賈誼*《旱雲賦》：“運清濁之澒洞兮，正重沓而並起。”*唐**杜甫*《自京赴奉先縣詠懷五百字》：“憂端齊*終南*，澒洞不可掇。”</w:t>
        <w:br/>
      </w:r>
    </w:p>
    <w:p>
      <w:r>
        <w:t>洟##洟</w:t>
        <w:br/>
        <w:br/>
        <w:t>《説文》：“洟，鼻液也。从水，夷聲。”</w:t>
        <w:br/>
        <w:br/>
        <w:t>tì　《廣韻》他計切，去霽透。又以脂切。脂部。</w:t>
        <w:br/>
        <w:br/>
        <w:t>（1）鼻涕。《説文·水部》：“洟，鼻液也。”*段玉裁*注：“古書弟、夷二字多相亂，於是謂自鼻出者曰涕，而自目出者别製淚字，皆*許*不取也。”《易·萃》：“齎咨涕洟，无咎。”*陸德明*釋文引*鄭玄*注：“自目曰涕，自鼻曰洟。”《資治通鑑·陳武帝永定元年》：“帝有時洟出，*浚*責帝左右曰：‘何不為二兄拭鼻！’”*胡三省*注：“鼻液曰洟。”</w:t>
        <w:br/>
        <w:br/>
        <w:t>（2）擤鼻涕；流鼻涕。《禮記·内則》：“（在父母舅姑之所）升降出入……不敢唾洟。”*宋**顔太初*《東州逸党》：“至今*西晋*書，讀之堪涕洟。”*明**張煌言*《旅愁》：“故園花候又辛夷，夢自惺忪涕自洟。”</w:t>
        <w:br/>
      </w:r>
    </w:p>
    <w:p>
      <w:r>
        <w:t>洠##洠</w:t>
        <w:br/>
        <w:br/>
        <w:t>móu　《集韻》迷浮切，平侯明。</w:t>
        <w:br/>
        <w:br/>
        <w:t>陴洠，厓。一说“涘”的讹字。《集韻·矦韻》：“洠，《廣雅》：‘陴洠，厓也。’”*方成珪*考正：“案：此見《釋地〔邱〕》。*王*氏（*念孫*）云：《説文》、《玉篇》俱無‘洠’字，洠係涘之譌。”</w:t>
        <w:br/>
      </w:r>
    </w:p>
    <w:p>
      <w:r>
        <w:t>洡##洡</w:t>
        <w:br/>
        <w:br/>
        <w:t>（一）lèi　《集韻》盧隊切，去隊來。</w:t>
        <w:br/>
        <w:br/>
        <w:t>渍染。《集韻·隊韻》：“洡，相殨染也。”《類篇·水部》：“洡，相潰染也。”《字彙·水部》：“洡，相漬染也。”按：“殨”、“潰”，为“漬”的讹字。</w:t>
        <w:br/>
        <w:br/>
        <w:t>（二）lěi　《集韻》魯猥切，上賄來。</w:t>
        <w:br/>
        <w:br/>
        <w:t>同“䣂”。地名，即*耒阳市*。在今*湖南省*。《集韻·賄韻》：“䣂，縣名。在*桂陽*。或作洡。”</w:t>
        <w:br/>
      </w:r>
    </w:p>
    <w:p>
      <w:r>
        <w:t>洢##洢</w:t>
        <w:br/>
        <w:br/>
        <w:t>yī　《集韻》於夷切，平脂影。</w:t>
        <w:br/>
        <w:br/>
        <w:t>（1）同“伊”。水名。即今*河南省*西部的*伊河*。《集韻·脂韻》：“洢，水名。在*河*南*陸渾山*，入*河*。通作伊。”</w:t>
        <w:br/>
        <w:br/>
        <w:t>（2）县名。即今*河南省**伊川县*。《玉篇·水部》：“洢，縣名。”</w:t>
        <w:br/>
      </w:r>
    </w:p>
    <w:p>
      <w:r>
        <w:t>洣##洣</w:t>
        <w:br/>
        <w:br/>
        <w:t>mǐ　《廣韻》莫禮切，上薺明。</w:t>
        <w:br/>
        <w:br/>
        <w:t>水名。又名*茶陵江*，也称*泥水*。源出*湖南省**炎陵县*南境，西北流至*衡东县*境入*湘江*。《廣韻·薺韻》：“洣，水名。在*茶陵*。”《水經注·洣水》：“*洣水*出*茶陵縣**上鄉*，西北過其縣西。”*清**顧祖禹*《讀史方輿紀要·湖廣六·茶陵州》：“*洣江*，在州西北，源出*衡州府**酃縣**洣泉*，合*雲秋*、*沔渡*二水，北流數十里入州境，又西入*攸縣*界，合于*攸水*，《漢志》*茶陵*有‘*泥水*，西入*湘*，行七百里’，即此水也。”</w:t>
        <w:br/>
      </w:r>
    </w:p>
    <w:p>
      <w:r>
        <w:t>洤##洤</w:t>
        <w:br/>
        <w:br/>
        <w:t>同“泉”。《玉篇·水部》：“洤，古文泉字。”</w:t>
        <w:br/>
      </w:r>
    </w:p>
    <w:p>
      <w:r>
        <w:t>津##津</w:t>
        <w:br/>
        <w:br/>
        <w:t>《説文》：“𣸁，水渡也。从水，𦘔聲。𦪉，古文𣸁从舟，从淮。”*邵瑛*羣經正字：“今經典作津。”</w:t>
        <w:br/>
        <w:br/>
        <w:t>jīn　《廣韻》將鄰切，平真精。真部。</w:t>
        <w:br/>
        <w:br/>
        <w:t>（1）渡口。《説文·水部》：“津，水渡也。”*王筠*句讀：“渡本動字，此借為静字，故加水字以明之。”《論語·微子》：“使*子路*問津焉。”*何晏*集解引*鄭玄*注：“津，濟渡處。”*唐**王昌齡*《沙苑南渡頭》：“津人空守纜，村館復臨川。”*明**高啟*《遊城西得艶字》：“軍旗表山栅，商皷唤津店。”引申以指途径；门径。《晋書·陶侃傳》：“（*范）逵*曰：‘卿欲仕郡乎？’*侃*曰：‘欲之，困於無津耳！’”《資治通鑑·魏明帝景初元年》：“好不經之舉，開拔奇之津。”*胡三省*注：“津，江河濟渡之要，故以為喻。”*陈毅*《送沈张诸君赴延安》：“万里长征不计程，指津自有北辰星。”</w:t>
        <w:br/>
        <w:br/>
        <w:t>（2）渡。*晋**潘岳*《西征賦》：“津*便門*以右轉，究吾境之所暨。”《水經注·河水》：“懸巖之中多石室焉，室中若有積卷矣，而世士罕有津達者。”又《河水五》：“自*黄河*泛舟而渡者，皆為津也。”引申为运送。*宋**徐夢莘*《三朝北盟會編》卷七十二：“*河北*積歲貢賦及*浙*絹、南絹，悉令津般京師。”</w:t>
        <w:br/>
        <w:br/>
        <w:t>（3）水陆冲要之地。*漢**賈誼*《過秦下》：“循津關，據險塞，繕甲兵而守之。”《宋書·武帝紀上》：“時議者謂宜分兵守諸津要。”*元**李直夫*《虎頭牌》第一折：“則今日過關津，度州郡，没揣的逢他敵人陣。”引申以喻称重要职位。《古詩十九首》之四：“何不策高足，先據要路津。”</w:t>
        <w:br/>
        <w:br/>
        <w:t>（4）涯岸。《書·微子》：“今*殷*其淪喪，若涉大水，其無津涯。”*孔*傳：“無涯際，無所依就。”*南朝**梁**江淹*《遣大使巡詔》：“才寡務殷，若無津漈。”*唐**陸龜蒙*《木蘭堂》：“*洞庭*波浪渺無津，日日征帆送遠人。”*宋**陸游*《讀王摩詰詩愛其散髮晚未簪道書行尚把之句因用為韻賦古風十首》之九：“滄波浩無津，天遣遂微尚。”*冯骥才*、*李定兴*《义和拳》第一章：“一片苦海望无津。”又指山崖。《吕氏春秋·求人》：“日出九津青羌之野。”*高誘*注：“津，崖也。”</w:t>
        <w:br/>
        <w:br/>
        <w:t>（5）有机体的体液。《釋名·釋形體》：“津，進也，汁進出也。”《素問·調經論》：“人有精氣津液。”*王冰*注：“腠理發泄，汗出湊理（溱溱），是謂津。”*晋**張華*《博物志·物理》：“積艾草，三年後燒，津液下流，成鈆錫。”《西遊記》第三十三回：“那魔頭看見，就赫得渾身是汗，遍體生津。”又特指唾液。*宋**陸佃*《埤雅·釋草·芥》：“今人望梅生津，食芥墮淚，此五液之自外至也。”</w:t>
        <w:br/>
        <w:br/>
        <w:t>（6）水。*南朝**梁**沈約*《新安江水至清淺深見底貽京邑遊好》：“*滄浪*有時濁，清*濟*涸無津。”*唐**王勃*《九成宫東臺山池賦》：“露菊傾津。”</w:t>
        <w:br/>
        <w:br/>
        <w:t>（7）润泽；润湿。《周禮·地官·大司徒》：“（土會之灋）二曰川澤……其民黑而津。”*鄭玄*注：“津，潤也。”《管子·侈靡》：“若旬虚期於月，津若出於一明，然則可以虚矣。”*尹知章*注：“津，明潤貌。”*晋**郭璞*《江賦》：“林無不溽，岸無不津。”</w:t>
        <w:br/>
        <w:br/>
        <w:t>（8）滋润。《西京雜記》卷五：“太平之世，則風不鳴條，開甲散萌而已；雨不破塊，潤葉津莖而已。”*明**劉基*《感懷三十一首》之六：“柔桑生中園，婀娜當陽春，下滋靈泉液，上承膏露津。”引申为资财。*宋**王明清*《揮麈録·後録餘話》：“聽其歌聲，許以必貴，倒囊津置入京，繼遂遭際。”*清**洪昇*《長生殿·驛備》：“雖然陸路衝繁，却喜津貼饒溢。”</w:t>
        <w:br/>
        <w:br/>
        <w:t>（9）溢；充盈。多叠用。《莊子·庚桑楚》：“汝自洒濯，熟哉鬱鬱乎！然而其中津津乎猶有惡也。”《素問·生氣通天論》：“肝氣以津，脾氣乃絶。”*張景岳*注：“津，溢也。”*宋**王安石*《澶州》：“津津北河流，嶭嶭兩城峙。”引申以形容味道浓厚。*方志敏*《可爱的中国》：“愈想愈觉得津津有味。”</w:t>
        <w:br/>
        <w:br/>
        <w:t>（10）古地名。*春秋*时*楚*地。在今*湖北省**枝江市*西。《左傳·莊公十九年》：“（*巴*人伐*楚*）*楚子*禦之，大敗於*津*。”*杜預*注：“津，*楚*地，或曰*江陵縣*有*津鄉*。”</w:t>
        <w:br/>
        <w:br/>
        <w:t>⑪峡名。在今*河北省**临漳县*西。《水經注·濁漳水》：“津，峽名也，在*鄴*西四十里。”按：*清**顧祖禹*《讀史方輿紀要·河南四·彰德府》为“*鄴城*，在*臨漳縣*西二十里”。</w:t>
        <w:br/>
        <w:br/>
        <w:t>⑫*唐*代州名。在*四川省*境内。*清**李兆洛*《歷代地理志韻編今釋·真韻》：“津，*唐*州。*羈縻**隴右道*。今闕。按：當在*四川*境。”</w:t>
        <w:br/>
        <w:br/>
        <w:t>⑬*天津市*的简称。*毛泽东*《关于平津战役的作战方针》：“*平**津*之敌决不料你们在十二月二十五日以前能够完成上列部署。”</w:t>
        <w:br/>
        <w:br/>
        <w:t>⑭星次名。即“漢津”。在箕、斗之间。古人认为这里是天河的津渡。《爾雅·釋天》：“析木謂之津。箕、斗之間，漢津也。”*郭璞*注：“天漢之津梁。”*邢昺*疏：“析木之津，箕、斗之次名也。”《左傳·昭公八年》：“今在析木之津。”*杜預*注：“箕、斗之間有天漢，故謂之析木之津。”</w:t>
        <w:br/>
      </w:r>
    </w:p>
    <w:p>
      <w:r>
        <w:t>洦##洦</w:t>
        <w:br/>
        <w:br/>
        <w:t>《説文》：“洦，淺水也。从水，百聲。”*姚文田*、*嚴可均*校議：“也，當作皃。”</w:t>
        <w:br/>
        <w:br/>
        <w:t>pò　《廣韻》普伯切，入陌滂。又莫白切，《集韻》匹陌切。鐸部。</w:t>
        <w:br/>
        <w:br/>
        <w:t>浅水貌。后作“泊”。《説文·水部》：“洦，淺水兒。”*段玉裁*注：“洦，隷作泊，亦古今字。”《廣韻·陌韻》：“洦，水淺皃。”《顔氏家訓·勉學》：“嘗遊*趙州*，見*柏人城*北有一小水，土人亦不知名。後讀城西門*徐整*碑云：‘洦流東指。’衆皆不識。吾案《説文》，此字古魄字也，洦，淺水貌。此水*漢*來本無名矣，直以淺貌目之，或當即以*洦*為名乎。”</w:t>
        <w:br/>
      </w:r>
    </w:p>
    <w:p>
      <w:r>
        <w:t>洧##洧</w:t>
        <w:br/>
        <w:br/>
        <w:t>《説文》：“洧，水。出*潁川**陽城山*，東南入*潁*。从水，有聲。”</w:t>
        <w:br/>
        <w:br/>
        <w:t>wěi　《廣韻》榮美切，上旨云。之部。</w:t>
        <w:br/>
        <w:br/>
        <w:t>（1）古水名。源出*河南省**登封市**阳城山*，东南流至*新郑市*与*溱水*合，至*西华县*入*颍水*。*北宋*时为丰富*蔡河*水量以资漕运，自*长葛市*东南引*洧水*经*鄢陵县*、*扶沟县*两县北，东汇*蔡河*。*元*时*蔡河*为*黄河*所夺，*洧水*改入*贾鲁河*。至*明*改名*双洎河*。《廣韻·旨韻》：“洧，水名。在*鄭*。”《詩·鄭風·褰裳》：“子惠思我，褰裳涉*洧*。”*毛*傳：“洧，水名也。”《左傳·襄公元年》：“夏，五月，*晋**韓厥*、*荀偃*帥諸侯之師伐*鄭*，入其郛，敗其徒兵於*洧*上。”*杜預*注：“*洧水*出*密縣*東南至*長平*入*潁*。”《水經注·洧水》：“*綏水*又東南流，逕上*郭亭*南，東南注*洧*。”</w:t>
        <w:br/>
        <w:br/>
        <w:t>（2）古州名。在*河南省*中部。*隋**开皇*十六年（公元596年）置，*大业*初废。*唐*初置，*贞观*初废。*金*复置*洧川县*，1954年并入*长葛县*。《太平寰宇記·河南道·開封府》：“*唐**武德*四年平*王世充*，置*汴州*總管府，管*汴*、*洧*、*杞*、*陳*四州。”*清**陳芳績*《歷代地理沿革表·郡表一》：“*洧州*，*隋**開皇*十六年置，*大業*初廢。*唐**王世充*以*尉氏*立*尉州*，*武德*四年更名，領縣六，*貞觀*元年廢。”</w:t>
        <w:br/>
      </w:r>
    </w:p>
    <w:p>
      <w:r>
        <w:t>洨##洨</w:t>
        <w:br/>
        <w:br/>
        <w:t>《説文》：“洨，水。出*常山**石邑**井陘*，東南入于*泜*。从水，交聲。*𨙶國*有*洨縣*。”</w:t>
        <w:br/>
        <w:br/>
        <w:t>xiáo　《廣韻》胡茅切，平肴匣。宵部。</w:t>
        <w:br/>
        <w:br/>
        <w:t>（1）水名。1.古*洨水*发源于*河北省**鹿泉市*南，东南流至*瘿陶*（今*宁晋县*西南）合于*泜水*。今名*洨河*，在*宁晋县*南与*沙河*合，东南流注*滏阳河*。《説文·水部》：“洨，水。出*常山**石邑**井陘*，東南入于*泜*。”*清**顧祖禹*《讀史方輿紀要·直隸五·真定府》：“*洨水*，在（*寧晋）縣*南，自*趙州*流經縣界。又*沙水*在縣西南，自*栢鄉縣*流入縣境。《漢志》*洨水*至*癭陶*入*泜*。*沙河*即*泜水*下流矣。自（*趙）州*以西諸水，皆合於二水以注*胡盧河*（今*滏阳河*）。”2.古水名。在*安徽省**灵璧县*一带。一说即今*沱河*。《漢書·地理志上》“洨”*唐**顔師古*注引*應劭*曰：“*洨水*所出，南入*淮*。”《水經注·淮水》：“*涣水*又東南逕*白石戍*南，又逕*蚿（虹）城*南，*洨水*注之。水首受*蘄水*于*蘄*縣（在今*宿州市*南）……又東南與*涣水*亂流而入于*淮*。”</w:t>
        <w:br/>
        <w:br/>
        <w:t>（2）古县名。1.*汉*置。故治在今*安徽省**固镇县*东。《漢書·地理志上》：“（*沛郡*）*洨*。”*清**顧祖禹*《讀史方輿紀要·江南三·宿州》：“*洨城*，在（*靈壁）縣*南，*漢**洨縣*，屬*沛郡*。”2.*南朝**齐*置。当在今*江苏省*境。《南齊書·州郡志上》：“*南彭城郡*……*洨*。”*清**李兆洛*《歷代地理志韻編今釋·肴韻》：“洨，*南齊縣*，*南徐州南彭城郡*。今闕。按：當在*江蘇*境。”</w:t>
        <w:br/>
      </w:r>
    </w:p>
    <w:p>
      <w:r>
        <w:t>洩##洩</w:t>
        <w:br/>
        <w:br/>
        <w:t>（一）yì　《廣韻》餘制切，去祭以。月部。</w:t>
        <w:br/>
        <w:br/>
        <w:t>（1）〔洩洩〕1.舒畅、和乐貌。也作“泄泄”。《集韻·祭韻》：“洩，舒散也。”《篇海類編·地理類·水部》：“洩洩，舒散皃。通作泄。”《左傳·隱公元年》：“*姜*出而賦：‘大隧之外，其樂也洩洩。’”*杜預*注：“洩洩，舒散也。”《文選·張衡〈思玄賦〉》：“聆廣樂之九奏兮，展洩洩以肜肜。”*李善*注引舊注曰：“洩洩、肜肜皆樂貌。”2.飞翔貌。《文選·木華〈海賦〉》：“翔霧連軒，洩洩淫淫。”*李善*注：“洩洩淫淫，飛翔之貌。”</w:t>
        <w:br/>
        <w:br/>
        <w:t>（2）同“泄”。古水名。《廣韻·祭韻》：“泄，水名。在*九江*。洩，泄同。”</w:t>
        <w:br/>
        <w:br/>
        <w:t>（二）xiè　《廣韻》私列切，入薛心。月部。</w:t>
        <w:br/>
        <w:br/>
        <w:t>（1）同“泄”。1.歇息。《文選·顔延之〈赭白馬賦〉》：“踠迹回唐，畜怒未洩。”*李善*注引《方言》：“洩，歇也。”2.漏；泄漏。《廣韻·薛韻》：“泄，漏泄也。亦作洩。”《左傳·襄公二十二年》：“洩命重刑，臣亦不為。”*杜預*注：“漏泄君命，罪之重。”*阮元*校勘記：“‘泄’字唯*宋*本作‘洩’，此外諸本皆作‘泄’，與《釋文》合。”又引申为发散；发泄。《管子·山至數》：“故善為天下者，謹守重流，而天下不吾洩矣。”*尹知章*注：“重流，謂嚴守穀價，不使流散。洩，散也。”《聊齋志異·夢狼》：“我等之來，為一邑之民洩寃憤耳。”又引申为减弱。《左傳·昭公二十年》：“和如羹焉……宰夫和之，齊之以味，濟其不及，以洩其過。”*杜預*注：“洩，減也。”3.姓。《廣韻·薛韻》：“泄，亦作洩。姓。《左傳》*鄭*大夫*洩駕*。”</w:t>
        <w:br/>
        <w:br/>
        <w:t>（2）方言。瀑布。《水經注·漸江水》：“（*浙江*）東逕*諸暨縣*，與*洩溪*合……此是瀑布，土人號為洩也。”</w:t>
        <w:br/>
      </w:r>
    </w:p>
    <w:p>
      <w:r>
        <w:t>洪##洪</w:t>
        <w:br/>
        <w:br/>
        <w:t>《説文》：“洪，洚水也。从水，共聲。”</w:t>
        <w:br/>
        <w:br/>
        <w:t>hóng　《廣韻》户公切，平東匣。東部。</w:t>
        <w:br/>
        <w:br/>
        <w:t>（1）大水。如：蓄洪；分洪；山洪暴发。《説文·水部》：“洪，洚水也。”*王筠*句讀：“《玉篇》引無‘水’字，是也。”“古音洪、洚同聲，故《孟子》以洪釋洚，*許*君本之。”《書·堯典》：“湯湯洪水方割。”*漢**曹操*《步出夏門行》：“秋風蕭瑟，洪波湧起。”*宋**蘇軾*《與梁先、舒焕泛舟得臨釀字二首》之二：“河洪忽已過，水色緑可釀。”《西遊記》第二十二回：“真個也如飛似箭，不多時，身登彼岸，得脱洪波；又不拖泥帶水，幸喜脚乾手燥。”</w:t>
        <w:br/>
        <w:br/>
        <w:t>（2）大。《爾雅·釋詁上》：“洪，大也。”《書·洪範》：“帝乃震怒，不畀洪範九疇。”*孔*傳：“不與大法九疇。”*南朝**宋**顔延之*《陶徵士誄》：“韜此洪族，蔑彼名級。”*郭沫若*《满江红·“二七”罢工四十周年》：“阶级洪炉烈火熊，先锋大纛狂风吼。”</w:t>
        <w:br/>
        <w:br/>
        <w:t>（3）湍激的水流。《水經注·河水》：“（*湳水*）左合一水，出*善無縣*故城西南八十里，其水西流，歷於*吕梁*之山，而為*吕梁洪*。”*宋**蘇軾*《次韻顔長道送傅倅》：“如今别酒休辭醉，試聽雙洪落後聲。”*清**吴景旭*《歷代詩話·宋詩·洪》：“*吴旦生*曰：‘《漫叟詩話》：灘石湍激，其中深僅容舟，司舟者謂之洪。’余按：方言，石阻河流為洪。”</w:t>
        <w:br/>
        <w:br/>
        <w:t>（4）两水交会处。*宋**陸游*《入蜀記》卷三：“（七月二十二日）晚泊*水洪口*。江湖間謂分流處為洪，*王文公*詩云：‘*東江*木落水分洪。’是也。”*明**陸容*《菽園雜記》卷五：“*蜀*人謂水口為洪。*梓潼*水與*涪江*合流如箭，故有*射洪縣*。”</w:t>
        <w:br/>
        <w:br/>
        <w:t>（5）同“谼”。大谷；深沟。*清**段玉裁*《説文解字注·水部》：“洪，大壑曰谼。字亦作洪。”</w:t>
        <w:br/>
        <w:br/>
        <w:t>（6）古水名。后湮没。故址约在今*山东省**郓城县*、*梁山县*一带。《水經注·濟水二》：“*濟水*故瀆又北，右合*洪水*。水上承*鉅野**薛訓渚*，歷澤西北流，又北逕*闞鄉城*西……又北與*濟瀆*合。自渚迄於北口一百二十里，名曰*洪水*。”</w:t>
        <w:br/>
        <w:br/>
        <w:t>（7）古州名。*隋*置。治所*豫章县*，即今*江西省**南昌市*。《篇海類編·地理類·水部》：“洪，州名。”*清**顧祖禹*《讀史方輿紀要·江西二·南昌府》：“*南昌府*，《禹貢》*揚州*地，*春秋戰國*時並屬*楚*，*秦*屬*九江郡*，*漢*改*九江*為*淮南國*，而分置*豫章郡*……*隋*平*陳*，廢郡置*洪州*。”</w:t>
        <w:br/>
        <w:br/>
        <w:t>（8）中医脉象，指脉搏如洪波汹涌，来盛去衰。*晋**王叔和*《脉經·脉形狀指下秘决（诀）》：“洪脉極大在指下。一曰浮而大。”*明**陶宗儀*《輟耕録》卷十九：“浮而無力為芤，有力為洪。”《紅樓夢》第八十三回：“關脈獨洪。”</w:t>
        <w:br/>
        <w:br/>
        <w:t>（9）象声词。*茅盾*《有志者》三：“洪……洪……洪……钟声还是一句句响着。”</w:t>
        <w:br/>
        <w:br/>
        <w:t>（10）语气词。用于句首。*清**王引之*《經傳釋詞》卷三：“洪，發聲也。”《書·大誥》：“洪惟我幼沖人。”又《多方》：“洪惟圖天之命。”*王引之*釋詞：“解者皆訓為大，失之。”</w:t>
        <w:br/>
        <w:br/>
        <w:t>⑪姓。《廣韻·東韻》：“洪，姓。”《通志·氏族略二》：“*洪*氏，本*共*氏，因避仇改為*洪*。*豫章*有*弘*氏，因避*宋*朝諱，亦改為*洪*。”</w:t>
        <w:br/>
      </w:r>
    </w:p>
    <w:p>
      <w:r>
        <w:t>洫##洫</w:t>
        <w:br/>
        <w:br/>
        <w:t>《説文》：“洫，十里為成，成間廣八尺深八尺謂之洫。从水，血聲。《論語》：‘盡力于溝洫。’”</w:t>
        <w:br/>
        <w:br/>
        <w:t>（一）xù　㊀《廣韻》況逼切，入職曉。質部。</w:t>
        <w:br/>
        <w:br/>
        <w:t>（1）古井田制，成与成之间的水道。也泛指田间水沟。《説文·水部》：“洫，十里為成，成間廣八尺深八尺謂之洫。”《廣雅·釋水》：“洫，坑也。”《周禮·地官·遂人》：“凡治野，夫間有遂，遂上有徑；十夫有溝，溝上有畛；百夫有洫，洫上有涂；千夫有澮，澮上有道；萬夫有川，川上有路，以達於畿。”又《考工記·匠人》：“匠人為溝洫，耜廣五寸，二耜為耦，一耦之伐，廣尺深尺謂之甽；田首倍之，廣二尺深二尺謂之隧；九夫為井，井間廣四尺深四尺謂之溝；方十里為成，成間廣八尺深八尺謂之洫；方百里為同，同間廣二尋深二仞謂之澮。專達於川，各載其名。”《左傳·襄公十年》：“*子駟*為田洫。”*杜預*注：“洫，田畔溝也。”*宋**王安石*《閔旱》：“平時溝洫今多廢，下户京囷久已空。”*吴玉章*《和朱总司令游南泥湾》：“川谷多开阔，沟洫导纡回。”</w:t>
        <w:br/>
        <w:br/>
        <w:t>（2）泛指河渠。*晋**王嘉*《拾遺記·夏禹》：“*禹*盡力溝洫，導川夷岳。”《後漢書·鮑永傳附鮑昱》：“*昱*乃上作方梁石洫，水常饒足。”*李賢*注：“洫，渠也，以石為之，猶今之水門也。”*清**王士禛*《文襄靳公墓誌銘》：“*大江*以北，盡失溝洫之舊，稍遇水旱，即同石田。”</w:t>
        <w:br/>
        <w:br/>
        <w:t>（3）护城河。《左傳·昭公三十二年》：“*士彌牟*營*成周*，計丈數，揣高卑，度厚薄，仞溝洫，物土方……以令役於諸侯。”《文選·張衡〈東京賦〉》：“謻門曲榭，邪阻城洫。”*李善*注引*薛綜*曰：“洫，城下池。”*唐**楊烱*《少室山少姨廟碑銘》：“故知建都邑，正方位，畫崇墉，刳濬洫，心憑天地之險，然後四海為家。”</w:t>
        <w:br/>
        <w:br/>
        <w:t>（4）空出。《管子·小稱》：“是以長者斷之，短者續之，滿者洫之，虚者實之。”*尹知章*注：“洫，虚也。長、滿者，人所忌，故或斷之，或虚之。”</w:t>
        <w:br/>
        <w:br/>
        <w:t>（5）败坏。《莊子·則陽》：“與世偕行而不替，所行之備而不洫。”*陸德明*釋文：“洫，*王*云：敗壞也。”*王先谦*集解：“與物偕行而無所替廢，所行皆備而無所敗壞，所謂無為而無不為也。”</w:t>
        <w:br/>
        <w:br/>
        <w:t>（6）小水。《太玄·達》：“大達無畛，不要止洫。”*范望*注：“洫，小水也。”</w:t>
        <w:br/>
        <w:br/>
        <w:t>㊁《集韻》呼狊切，入錫曉。</w:t>
        <w:br/>
        <w:br/>
        <w:t>古水名。即今贯穿*河北省*东北部的*滦河*，上源在*内　古自治区*称*闪电河*。《集韻·錫韻》：“洫，水名，在*漁陽　*《漢書·地理志下》：“（*漁陽郡**白檀*）*洫水*出北蠻夷。”按：*白檀*在今*河北省**滦平县*。</w:t>
        <w:br/>
        <w:br/>
        <w:t>（二）yì　《集韻》弋質切，入質以。錫部。</w:t>
        <w:br/>
        <w:br/>
        <w:t>同“溢”。1.过度；过分。《集韻·質韻》：“洫，深意。《莊子》‘老而愈洫’*郭象*讀。”*方成珪*考正：“按：‘老而愈洫’句係《莊子·齊物論》‘以言其老洫也’*郭*注。此誤以注為正文。”《莊子·齊物論》：“其厭也如緘，以言其老洫也。”*陸德明*釋文：“洫，本亦作溢。”2.古时重量单位，二十四两。卷子本《玉篇·水部》从水从皿字下云：“《國語》：黄金四溢。*賈逵*曰：‘一曰溢，二十四兩也。’”通行作“鎰”。《馬王堆漢墓帛書·明君》：“今操百洫之璧以居中野。”整理者注：“溢（洫）讀為溢。”《銀雀山漢墓竹簡·孫子兵法·形》：“勝兵如以洫稱朱（銖），敗兵如以朱（銖）稱洫。”</w:t>
        <w:br/>
      </w:r>
    </w:p>
    <w:p>
      <w:r>
        <w:t>洬##洬</w:t>
        <w:br/>
        <w:br/>
        <w:t>（一）sù　《廣韻》先篤切，入沃心。</w:t>
        <w:br/>
        <w:br/>
        <w:t>〔洬洬〕雨声。《廣雅·釋訓》：“洬洬，雨也。”《玉篇·水部》：“洬洬，雨聲。”《廣韻·沃韻》：“洬，雨聲。”</w:t>
        <w:br/>
        <w:br/>
        <w:t>（二）shuò　《集韻》色角切，入覺生。</w:t>
        <w:br/>
        <w:br/>
        <w:t>大风雨貌。《集韻·覺韻》：“洬，大風雨皃。”</w:t>
        <w:br/>
      </w:r>
    </w:p>
    <w:p>
      <w:r>
        <w:t>洭##洭</w:t>
        <w:br/>
        <w:br/>
        <w:t>《説文》：“洭，水。出*桂陽縣**盧聚*，山*洭浦關*為*桂水*。从水，匡聲。”*姚文田*、*嚴可均*校議：“山，當作出。”</w:t>
        <w:br/>
        <w:br/>
        <w:t>kuāng　《廣韻》去王切，平陽溪。陽部。</w:t>
        <w:br/>
        <w:br/>
        <w:t>古水名。即今*广东省*西北部的*湟江*、*连江*两水，源出*广东省*、*湖南省*交界山地，东南流经*广东省**连州市*、*阳山县*，至*英德市**连江口*注入*北江*。又*北江*的*清远县*以上一段（包括*溱水*、*浈水*）也称*洭水*。《方言》卷六：“*南楚**𤄗*、*洭*之間母謂之媓。”*郭璞*注：“*洭水*在*桂陽*。”《水經注·匯水》：“*洭水*東南，左右*翁水*，水出東北*利山湖*，湖水廣圓五里，潔踰凡水，西南流，注于*洭*。”*清**顧祖禹*《讀史方輿紀要·廣東一·大川》：“*北江*……入*廣州府**清遠縣*境，至縣東南，與*湞水*合，亦曰*浛水*，亦曰*洭水*，亦曰*洸水*。”又《廣東二·廣州府》：“*洭水*，在（*清遠）縣*東，自*英德縣*流入界……又東南流四十二里，至縣東，與*湞水*合，或謂之*湟水*，或謂之*洸水*。”</w:t>
        <w:br/>
      </w:r>
    </w:p>
    <w:p>
      <w:r>
        <w:t>洮##洮</w:t>
        <w:br/>
        <w:br/>
        <w:t>《説文》：“洮，水。出*隴西**臨洮*，東北入*河*。从水，兆聲。”</w:t>
        <w:br/>
        <w:br/>
        <w:t>（一）táo　《廣韻》土刀切，平豪透。又《集韻》徒刀切。宵部。</w:t>
        <w:br/>
        <w:br/>
        <w:t>（1）水名。1.在*甘肃省*西南部，*黄河*上游支流。源出*甘肃省*、*青海省*边境的*西倾山*东麓，东流到*甘肃省**岷县*折向北，经*临洮县*到*永靖*县城附近入*黄河*。长六百余公里。通称*洮河*。《漢書·地理志下》：“（*隴西郡**臨洮*）*洮水*，出*西羌*中，北至*枹罕*東入*河*。”《水經注·河水》：“《沙州記》曰：‘*洮水*與*墊江水*俱出*嵹臺山*，山南即*墊江*源，山東則*洮水*源’……自*洮嵹*南北三百里中，地草徧是龍鬚而無樵柴。”*清**顧祖禹*《讀史方輿紀要·陝西一·封域》：“*洮河*，出*洮州衛**西傾山*，經*衛*南，東北流經*岷州衛*北，又折而北，入*臨洮府*西南境……又北至*枹罕*而入於*河*。”2.古水名。*山西省**涑水*上游支流。《水經注·涑水》：“*涑水*……至*周陽*與*洮水*合。（*洮）水*源東出*清野山*，世人以為*清襄山*也。其水東（逕）大嶺下，西流出，謂之*㟏口*，又西合*涑水*。”*楊守敬*疏：“按：《一統志》：‘水出*絳縣**横嶺山**煙莊谷*。山在*聞喜縣*東南九十里，山脊横亘，跨*絳*及*垣曲*二縣界，在*聞喜*者名*小横嶺*，在*絳縣*南者名*大横嶺*，在*垣曲*西北者名*清廉山*。’”《左傳·昭公元年》：“*臺駘*能業其官，宣*汾*、*洮*，障大澤，以處大原。”*杜預*注：“*汾*、*洮*，二水名。”3.在*广西壮族自治区**全州县*西。《水經注·湘水》：“*洮水*出縣西南大山，東北逕其縣南，即*洮水*以立稱矣……其水東流注于*湘水*。”*清**顧祖禹*《讀史方輿紀要·廣西二·桂林府》：“*洮水*，（*全）州*西十里，源出*文山*。《志》云：山下出泉，噴噭有聲，因名。”</w:t>
        <w:br/>
        <w:br/>
        <w:t>（2）古地名。1.*春秋*时*曹*地。故址在今*河南省**濮阳市*东南。《春秋·僖公八年》：“公會王人、*齊*侯、*宋*公、*衛*侯、*許*男、*曹*伯、*陳*世子*款*，盟于*洮*。”*杜預*注：“洮，*曹*地。”2.*春秋*时*鲁*地。故址在今*山东省**宁阳县*东北。《春秋·莊公二十七年》：“春，公會*杞伯姬*于*洮*。”*杜預*注：“洮，*魯*地。”</w:t>
        <w:br/>
        <w:br/>
        <w:t>（3）古州名。*北周**保定*元年（公元561年）置，治*美相县*（今*甘肃省**临潭县*）。</w:t>
        <w:br/>
        <w:br/>
        <w:t>（4）盥洗。《集韻·𩫕韻》：“洮，盥也。”《書·顧命》：“甲子，王乃洮頮水。”*孔穎達*疏：“頮是洗面，知洮為盥手。”</w:t>
        <w:br/>
        <w:br/>
        <w:t>（5）同“淘”。淘洗。*唐**玄應*《一切經音義》卷七引《通俗文》：“淅米謂之洮汏。”《廣韻·豪韻》：“洮，清汰也。”《字彙補·水部》：“洮，與淘同。”《後漢書·陳元傳》：“解釋先聖之積結，洮汰學者之累惑。”*李賢*注：“洮汰，猶洗濯也。”《齊民要術·收種》：“粟、黍、穄、粱、秫，常歲歲别收，選好穗純色者，劁刈高懸之。至春治取，别種，以擬明年種子。其别種種子，常須加鋤。先治而别埋，還以所治蘘草蔽窖。將種前二十許日，開出水洮，即曬令燥，種之。”</w:t>
        <w:br/>
        <w:br/>
        <w:t>（二）yáo　《廣韻》餘昭切，平宵以。</w:t>
        <w:br/>
        <w:br/>
        <w:t>湖名。又名*长荡湖*或*长塘湖*，在*江苏省**溧阳市*、*金坛市*两市境内。《廣韻·宵韻》：“洮，五湖名。《風土記》云：‘*陽羡縣*西有*洮湖*，别名*長塘湖*。’”*清**顧祖禹*《讀史方輿紀要·江南一·封域》：“*洮湖*，一名*長蕩湖*，在*江寧府**溧陽縣*北二十里。”</w:t>
        <w:br/>
        <w:br/>
        <w:t>（三）dào　《集韻》杜晧切，上晧定。</w:t>
        <w:br/>
        <w:br/>
        <w:t>古水名。《集韻·晧韻》：“洮，水名。在*江**淮*間。”《史記·高祖本紀》：“*漢*將别擊*布*軍*洮水*南北。”*裴駰*集解：“*徐廣*曰：*洮*，音道。在*江*、*淮*間。”</w:t>
        <w:br/>
      </w:r>
    </w:p>
    <w:p>
      <w:r>
        <w:t>洯##洯</w:t>
        <w:br/>
        <w:br/>
        <w:t>（一）qiè　《集韻》詰結切，入屑溪。</w:t>
        <w:br/>
        <w:br/>
        <w:t>水名。《集韻·屑韻》：“洯，水名。出*雍州**南山*。”</w:t>
        <w:br/>
        <w:br/>
        <w:t>（二）jié　《集韻》吉屑切，入屑見。</w:t>
        <w:br/>
        <w:br/>
        <w:t>同“潔”。《集韻·屑韻》：“潔，清也。或作洯。”</w:t>
        <w:br/>
      </w:r>
    </w:p>
    <w:p>
      <w:r>
        <w:t>洰##洰</w:t>
        <w:br/>
        <w:br/>
        <w:t>（一）jù　《集韻》臼許切，上語羣。</w:t>
        <w:br/>
        <w:br/>
        <w:t>水中物多。《集韻·語韻》：“洰，水中物㚌曰洰。”</w:t>
        <w:br/>
        <w:br/>
        <w:t>（二）qú　《古俗字略》强魚切。</w:t>
        <w:br/>
        <w:br/>
        <w:t>同“渠”。《古俗字略·魚韻》：“洰”，同“渠”。</w:t>
        <w:br/>
        <w:br/>
        <w:t>（三）jǔ</w:t>
        <w:br/>
        <w:br/>
        <w:t>水名。《黄公説字·水部》：“洰，《水經注》*齊安郡*有*洰水*。或作舉，*舉州*之水也。”</w:t>
        <w:br/>
      </w:r>
    </w:p>
    <w:p>
      <w:r>
        <w:t>洱##洱</w:t>
        <w:br/>
        <w:br/>
        <w:t>ěr　《廣韻》而止切，上止日。又仍吏切。</w:t>
        <w:br/>
        <w:br/>
        <w:t>（1）古水名。约在今*河南省**南阳市*一带。《漢書·地理志》：“*盧氏*，*熊耳山*在東，*伊水*出……又有*育水*，南至*順陽*入*沔*；又有*洱水*，東南至*魯陽*亦入*沔*。”《水經注·淯水》：“*洱水*又東南流注于*淯水*，世謂之*肄水*。”</w:t>
        <w:br/>
        <w:br/>
        <w:t>（2）水名。即今*云南省**西洱河*，古名“*叶榆水*”。下流汇为*洱海*。《玉篇·水部》：“洱，水。出*罷谷山*。”*明**楊慎*《雲南山川志》：“*西洱海*，在（*大理）府*城東，古*葉榆河*也。”*清**顧祖禹*《讀史方輿紀要·雲南一·封域》：“*西洱河*，在*大理府*城東，源出*鄧川州**浪穹縣*（今*洱源县*）北二十里*罷谷山*，匯山谿諸流，又合*點蒼山*十八川而為巨浸，下流合於*漾備江*，即古*葉榆澤*也。”《資治通鑑·隋文帝開皇十六年》：“過*諸葛亮*紀功碑，渡*西洱河*。”*胡三省*注：“*西洱河*，即*葉榆河*也……河形如日抱珥，故名之為*西珥河*。”</w:t>
        <w:br/>
      </w:r>
    </w:p>
    <w:p>
      <w:r>
        <w:t>洲##洲</w:t>
        <w:br/>
        <w:br/>
        <w:t>zhōu　《廣韻》職流切，平尤章。幽部。</w:t>
        <w:br/>
        <w:br/>
        <w:t>（1）河流中由沙石、泥土淤积而成的陆地。《爾雅·釋水》：“水中可居者曰洲。”*郝懿行*義疏：“《説文》作州。”《字彙·水部》：“洲，本作州，後人加水以别州縣之字也。”《詩·周南·關雎》：“關關雎鳩，在河之洲。”*毛*傳：“水中可居者曰洲。”*宋**王安石*《書任村馬鋪》：“投老經過身獨在，當時洲渚今平陸。”*清**惲格*《曉起》：“曉看洲上草，緑到*洞庭*波。”</w:t>
        <w:br/>
        <w:br/>
        <w:t>（2）一块大陆和附近岛屿的总称。地球分为七大洲：*亚洲*、*欧洲*、*非洲*、*北美洲*、*南美洲*、*澳洲*、*南极洲*。《西遊記》第一回：“感盤古開闢，三皇治世，五帝定倫，世界之間，遂分為四大部洲……海中有一座名山，唤為*花果山*。此山乃十洲之祖脈，三島之來龍。”《明史·外國傳·意大里亞》：“*萬曆*時，其國人*利瑪竇*至京師，為《萬國全圖》，言天下有五大洲。”</w:t>
        <w:br/>
      </w:r>
    </w:p>
    <w:p>
      <w:r>
        <w:t>洳##洳</w:t>
        <w:br/>
        <w:br/>
        <w:t>（一）rù　《廣韻》人恕切，去御日。魚部。</w:t>
        <w:br/>
        <w:br/>
        <w:t>（1）潮湿；低湿的地方。《廣雅·釋詁一》：“洳，溼也。”*王念孫*疏證：“《説文》：‘𣹤，漸溼也。’𣹤與洳同。”*清**朱駿聲*《説文通訓定聲·豫部》：“按：洳，沮𣹤，疊韻連語，單言曰洳，絫言曰沮洳……《禮記·王制》：‘山川沮澤。’釋文：‘沮，沮洳也。’”《詩·魏風·汾沮洳》：“彼*汾*沮洳，言采其莫。”*毛*傳：“沮洳，其漸洳者。”*孔穎達*疏：“沮洳，潤澤之處。”*宋**司馬光*《稷下賦》：“譬若蘭芷蒿莎，布濩於*雲夢*之洳；鴻鵠𪃩鶬，鼓舞於*渤澥*之涯。”</w:t>
        <w:br/>
        <w:br/>
        <w:t>（2）水名。通称“洳河”。源出*北京市**密云县*，南流至*河北省**三河市*北之*洳口*入*泃河*。《水經注·鮑邱水》：“*泃水*又東南逕*平谷縣*故城東南與*洳河*會。水出北山，山在*傂奚縣*故城東南。……*洳水*又東南流逕*平谷縣*故城西，而東南流注于*泃水*。”*熊會貞*疏：“《明一統志》：‘*洳河*源出*密雲縣**石峨山*，經*三河縣*入*泃河*。’*酈*氏時尚無*石峨*之名，故渾言水出北山也。”</w:t>
        <w:br/>
        <w:br/>
        <w:t>（二）rú　《廣韻》人諸切，平魚日。</w:t>
        <w:br/>
        <w:br/>
        <w:t>水名。《廣韻·魚韻》：“洳，水名。在*南郡*。”</w:t>
        <w:br/>
      </w:r>
    </w:p>
    <w:p>
      <w:r>
        <w:t>洴##洴</w:t>
        <w:br/>
        <w:br/>
        <w:t>（一）píng　《廣韻》薄經切，平青並。耕部。</w:t>
        <w:br/>
        <w:br/>
        <w:t>〔洴澼〕漂絮之声。引申为漂洗。《集韻·青韻》：“洴，洴澼，漂絮聲。”《正字通·水部》：“洴，漂濯。”《莊子·逍遥遊》：“*宋*人有善為不龜手之藥者，世世以洴澼絖為事。”*郭慶藩*集釋引*盧文弨*曰：“疑洴澼是擊絮之聲。洴澼二字本雙聲，蓋亦象其聲也。*李*云：‘洴澼絖者，漂絮於水上。絖，絮也。’*韋昭*云：‘以水擊絮為漂。’”</w:t>
        <w:br/>
        <w:br/>
        <w:t>（二）pēng　《集韻》披庚切，平庚滂。</w:t>
        <w:br/>
        <w:br/>
        <w:t>象声词。形容水声或锣鼓声。《集韻·庚韻》：“洴，水聲。”*明**張四維*《雙烈記·計定》：“水勢洴淜，怒倒千尋銀璧。”*明**徐霖*《綉襦記·襦護寒郎》：“洴洴澎澎，叮叮咚咚，打着鐃鈸，持齋把素念彌陀。”</w:t>
        <w:br/>
      </w:r>
    </w:p>
    <w:p>
      <w:r>
        <w:t>洵##洵</w:t>
        <w:br/>
        <w:br/>
        <w:t>《説文》：“洵，*過水*中也。从水，旬聲。”*姚文田*、*嚴可均*校議：“《説文》當言‘*濄水*别也’，與‘稗，禾别也’、‘沱，*江*别流也’、“澥，*郣澥*，海之别也’語例同。”</w:t>
        <w:br/>
        <w:br/>
        <w:t>（一）xún　㊀《廣韻》相倫切，平諄心。真部。</w:t>
        <w:br/>
        <w:br/>
        <w:t>（1）水名。1.古*濄水*的支流，在今*山西省**太原市*境。《爾雅·釋水》：“水自*河*出為*灉*……*濄*為*洵*。”*郭璞*注：“皆大水溢出别為小水之名。”*郝懿行*義疏：“《水經注》云：*陰溝*始亂*蒗𦿆*，終别於*沙*，而*濄水*出焉。引《爾雅》曰：‘*濄*為*洵*。’*吕忱*曰：‘洵，*濄水*也。’”《廣韻·諄韻》：“洵，水名。在*晋陽*。”2.源出*秦岭*南麓*沙罗幛*，南流到*两河关*纳*乾祐河*，在*陕西省**旬阳县*入*汉水*。长百余公里。*清**王筠*《説文句讀·水部》：“《九域志》：*金州**洵陽縣*有*洵水*。”</w:t>
        <w:br/>
        <w:br/>
        <w:t>（2）通“泫”。流泪貌。《集韻·諄韻》：“洵，揮涕也。”*清**朱駿聲*《説文通訓定聲·坤部》：“洵，叚借為泫。”《國語·魯語下》：“請無瘠色，無洵涕。”*韋昭*注：“無聲涕出為洵涕也。”</w:t>
        <w:br/>
        <w:br/>
        <w:t>（3）副词。诚然；实在。如：洵属可贵。《集韻·諄韻》：“洵，信也。”《詩·陳風·宛丘》：“洵有情兮，而無望兮。”*毛*傳：“洵，信也。”*唐**韓愈*《復志賦》：“非夫子之洵美兮，吾何為乎*浚*之都。”《老殘遊記》第二十六章：“（古槐）下有石碑，題‘*唐*槐’二字，洵古物也。”</w:t>
        <w:br/>
        <w:br/>
        <w:t>㊁《廣韻》詳遵切，平諄邪。</w:t>
        <w:br/>
        <w:br/>
        <w:t>（1）均。《爾雅·釋言》：“洵，均也。”*郭璞*注：“洵，謂調均。”*郝懿行*義疏：“洵者，旬之假借也。《説文》云：‘旬，徧也。’徧即均。”</w:t>
        <w:br/>
        <w:br/>
        <w:t>（2）堪。《爾雅·釋言》：“洵，龕也。”*郭璞*注：“未詳。”*郝懿行*義疏：“洵，又訓龕者，借洵為恂，恂，信也。借龕為堪，堪，任也。言信可堪任也。”</w:t>
        <w:br/>
        <w:br/>
        <w:t>（二）xuàn　《古今韻會舉要》翾縣切。元部。</w:t>
        <w:br/>
        <w:br/>
        <w:t>通“夐”。远；疏远。《古今韻會舉要·霰韻》：“洵，遠也。”*清**朱駿聲*《説文通訓定聲·坤部》：“洵，叚借為夐。”《詩·邶風·擊鼓》：“于嗟洵兮，不我信兮。”*毛*傳：“洵，遠。”*陸德明*釋文：“《韓詩》作夐，夐亦遠也。”</w:t>
        <w:br/>
      </w:r>
    </w:p>
    <w:p>
      <w:r>
        <w:t>洶##洶</w:t>
        <w:br/>
        <w:br/>
        <w:t>《説文》：“洶，涌也。从水，匈聲。”</w:t>
        <w:br/>
        <w:br/>
        <w:t>xiōng　《廣韻》許容切，平腫曉。又許拱切。東部。</w:t>
        <w:br/>
        <w:br/>
        <w:t>（1）水波翻腾貌。通常作“汹涌”、“洶溶”、“汹汹”。如：波涛汹涌。《説文·水部》：“洶，涌也。”《廣韻·腫韻》：“洶，洶溶，水皃。”《文選·宋玉〈高唐賦〉》：“濞洶洶其無聲兮，潰淡淡而並入。”*李善*注：“《説文》曰：‘洶，洶涌也。’謂水波騰貌。”*唐**杜甫*《水會渡》：“大江動我前，洶若溟渤寬。”*清**潘耒*《遊天台山記》：“（雙溪）洶涌而下，鬱不得洩。”</w:t>
        <w:br/>
        <w:br/>
        <w:t>（2）形容声响大。《楚辭·九章·悲回風》：“憚涌湍之礚礚兮，聽波濤之洶洶。”又《楚辭·劉向〈九歎·逢紛〉》：“徐徘徊於山阿兮，飄風來之洶洶。”*王逸*注：“洶洶，讙聲也。”*唐**韓愈*《瀧吏》：“惡溪瘴毒聚，雷電常洶洶。”*清**吴銘道*《横山遊記》：“風松泉竹，一時振響，如在波濤洶湧中。”</w:t>
        <w:br/>
        <w:br/>
        <w:t>（3）形容声势壮盛。如：气势汹汹。《風俗通義·過譽》：“上令（*葛）興*負貪昧之罪，子被署用之愆，章問洶赫，父子湮没。”*徐珂*《清稗類鈔·風俗類》：“*五道廟*三岔路口，有黑衣快靴之群惡少，洶洶自北來。”</w:t>
        <w:br/>
      </w:r>
    </w:p>
    <w:p>
      <w:r>
        <w:t>洷##洷</w:t>
        <w:br/>
        <w:br/>
        <w:t>zhì　㊀《集韻》直質切，入質澄。</w:t>
        <w:br/>
        <w:br/>
        <w:t>水名。《玉篇·水部》：“洷，水。”《字彙·水部》：“洷，水名。”*宋**蘇軾*《録進單鍔吴中水利書》：“古有泄水入江瀆一十四條……曰*魏瀆洷*，曰*支子港*，曰*蠡瀆*，曰*牌涇*，皆以古人名或以姓稱之。”</w:t>
        <w:br/>
        <w:br/>
        <w:t>㊁《集韻》陟利切，去至知。</w:t>
        <w:br/>
        <w:br/>
        <w:t>同“㴛”。湿。《集韻·至韻》：“㴛，溼也。或省。”</w:t>
        <w:br/>
      </w:r>
    </w:p>
    <w:p>
      <w:r>
        <w:t>洸##洸</w:t>
        <w:br/>
        <w:br/>
        <w:t>《説文》：“洸，水涌光也。从水，从光，光亦聲。《詩》曰：‘有洸有潰。’”</w:t>
        <w:br/>
        <w:br/>
        <w:t>（一）guāng　《廣韻》古黄切，平唐見。又烏光切。陽部。</w:t>
        <w:br/>
        <w:br/>
        <w:t>（1）水波动荡闪光貌。《説文·水部》：“洸，水涌光也。”*王筠*句讀：“水涌生光，即《岳陽樓記》‘浮光躍金’也。”*晋**郭璞*《江賦》：“澄澹汪洸，瀇滉囦泫。”</w:t>
        <w:br/>
        <w:br/>
        <w:t>（2）威武貌。《爾雅·釋訓》：“洸洸，武也。”*郭璞*注：“皆果毅之貌。”《詩·邶風·谷風》：“有洸有潰，既詒我肄。”*毛*傳：“洸洸，武也。”</w:t>
        <w:br/>
        <w:br/>
        <w:t>（3）古水名。*汶水*支流。自*山东省**宁阳县*东北*堽城坝*析流而出，西南流至*济宁市*入今*运河*。《廣韻·唐韻》：“洸，水名。”《水經注·泗水》：“（*泗水*）又南過*高平縣*西，*洸水*從北西來，流注之口。所謂*洸水*者，*洙水*也，蓋*洸*、*洙*相入受通稱矣。”</w:t>
        <w:br/>
        <w:br/>
        <w:t>（二）huàng　《集韻》户廣切，上蕩匣。陽部。</w:t>
        <w:br/>
        <w:br/>
        <w:t>〔洸洸〕汹涌貌。《集韻·蕩韻》：“滉，水深廣貌。或作洸。”《荀子·宥坐》：“其洸洸乎不淈盡，似道。”*楊倞*注：“洸，讀為滉。滉，水至之貌。”</w:t>
        <w:br/>
      </w:r>
    </w:p>
    <w:p>
      <w:r>
        <w:t>洹##洹</w:t>
        <w:br/>
        <w:br/>
        <w:t>《説文》：“洹，水。在*齊**魯*閒。从水，亘聲。”*姚文田*、*嚴可均*校議改作“水在*晋**衛*之間”。</w:t>
        <w:br/>
        <w:br/>
        <w:t>huán　《廣韻》胡官切，平桓匣。又雨元切。元部。</w:t>
        <w:br/>
        <w:br/>
        <w:t>古水名。在*河南省*北境，今名*安阳河*。源出*林州市*，东流经*安阳市*到*内黄县*入*卫河*。《玉篇·水部》：“洹，水。出*汲郡**隆慮縣*。”《左傳·成公十七年》：“*聲伯*夢涉*洹*。”*杜預*注：“*洹水*出*汲郡**林慮縣*，東北至*魏郡**長樂縣*入*清水*。”《史記·項羽本紀》：“*項羽*乃與（*章邯*）期*洹水*南*殷墟*上。”</w:t>
        <w:br/>
      </w:r>
    </w:p>
    <w:p>
      <w:r>
        <w:t>洺##洺</w:t>
        <w:br/>
        <w:br/>
        <w:t>《説文新附》：“洺，水名。从水，名聲。”</w:t>
        <w:br/>
        <w:br/>
        <w:t>míng　《廣韻》武并切（《集韻》彌并切），平清明。耕部。</w:t>
        <w:br/>
        <w:br/>
        <w:t>（1）水名。即今*河北省*南部之*洺河*。源出*武安市*西*太行山*，东经*临洺关*北，自此以下，河道屡改，今则东流经*永年县*北折北汇入*北澧河*。《玉篇·水部》：“洺，水名。在*新陽*。”《廣韻·清韻》：“洺，水名。在*易陽*。”*清**顧祖禹*《讀史方輿紀要·直隸六·廣平府》：“*洺水*，源出*山西**遼州*界*太行山*中，經*河南**武安縣*，東北流……經府西*臨洺鎮*，東北流合於*沙河*。”</w:t>
        <w:br/>
        <w:br/>
        <w:t>（2）古州名。故治所在今*河北省**永年县*。*清**顧祖禹*《讀史方輿紀要·直隸六·廣平府》：“*漢*初置*廣平國*，*武帝**征和*二年，改*平千國*，*宣帝**五鳳*二年，復為*廣平國*，*後漢*省入*鉅鹿郡*，*魏*復置*廣平郡*，*晋*及*後魏*因之，*後周*置*洺州*……（*元*）*至元*中，升為*廣平路*，*明*為*廣平府*。”</w:t>
        <w:br/>
      </w:r>
    </w:p>
    <w:p>
      <w:r>
        <w:t>活##活</w:t>
        <w:br/>
        <w:br/>
        <w:t>《説文》：“𣴠，水流聲。从水，𠯑聲。𣽅，𣴠或从𦕾。”《集韻·末韻》：“𣴠，隸作活。”</w:t>
        <w:br/>
        <w:br/>
        <w:t>（一）guō　《廣韻》古活切，入末見。月部。</w:t>
        <w:br/>
        <w:br/>
        <w:t>〔活活〕水流声。《廣韻·末韻》：“活，水流聲。”《詩·衛風·碩人》：“河水洋洋，北流活活。”*毛*傳：“活活，流也。”*唐**皇甫冉*《雜言無錫惠山寺流泉歌》：“流活活，無冬春。”*清**潘高*《憶幼子》：“溪水亦活活，溪麥亦芊芊。”</w:t>
        <w:br/>
        <w:br/>
        <w:t>（二）huó　《廣韻》户括切，入末匣。月部。</w:t>
        <w:br/>
        <w:br/>
        <w:t>（1）生存；有生命的。《廣韻·末韻》：“活，不死也。”《詩·周頌·載芟》：“播厥百穀，實函斯活。”*鄭玄*箋：“活，生也。”*唐**杜甫*《奉先劉少府新畫山水障歌》：“不見*湘妃*鼓瑟時，至今斑竹臨江活。”*李大钊*《物质变动与道德变动》：“拿陈死人的经训抗拒活人类之社会的本能，是绝对不可能的事。”</w:t>
        <w:br/>
        <w:br/>
        <w:t>（2）使存活；救活。《詩·邶風·擊鼓》：“于嗟闊兮，不我活兮。”*鄭玄*箋：“女不與我相救活。”*唐**白居易*《策林·辨水旱之災明存救之術》：“凶歉之年，則賤糶以活餓殍。”《西遊記》第四十八回：“多蒙老爺活子之恩，聊表塗中一飯之敬。”</w:t>
        <w:br/>
        <w:br/>
        <w:t>（3）活动；灵活。如：活页；活期存款。*宋**蘇軾*《汲江煎茶》：“活水還須活火烹，自臨釣石取深清。”*鲁迅*《准风月谈·智识过剩》：“智识太多了，不是心活，就是心软。”</w:t>
        <w:br/>
        <w:br/>
        <w:t>（4）生动；活泼。*唐**杜牧*《池州送孟遲先輩》：“烟溼樹姿嬌，雨餘山態活。”*清**魏源*《湘江舟行六首》之二：“近水山例青，*湘*山青獨活。”*鲁迅*《而已集·略论中国人的脸》：“在‘银幕’上，则有身穿不知何时何代的衣服的人物，缓慢地动作；脸正如古人一般死，因为要显得活，便只好加上些旧式戏子的昏庸。”</w:t>
        <w:br/>
        <w:br/>
        <w:t>（5）生计；工作。《魏書·北海王詳傳》：“自今而後，不願富貴，但令母子相保，共汝掃市作活也。”*唐**杜甫*《聞斛斯六官未歸》：“本賣文為活，翻令室倒懸。”《義和團歌謡·硬在中國修鐵道》：“洋人硬在*中國*修鐵道，抓去百姓可不少，不管吃，不管燒，做活慢了可不饒。”*老舍*《骆驼祥子》二：“*祥子*似乎忘了他曾经作过庄稼活。”</w:t>
        <w:br/>
        <w:br/>
        <w:t>（6）制成品；产品。如：出活儿；废活。*老舍*《骆驼祥子》十七：“最使他不高兴的是黑漆的车身，而配着一身白铜活。”</w:t>
        <w:br/>
        <w:br/>
        <w:t>（7）副词。表示程度，相当于“非常”、“简直”。如：活像；活受罪。*老舍*《骆驼祥子》七：“假若他把那位*杨*太太摔了，摔了就摔了，活该！”</w:t>
        <w:br/>
      </w:r>
    </w:p>
    <w:p>
      <w:r>
        <w:t>洼##洼</w:t>
        <w:br/>
        <w:br/>
        <w:t>《説文》：“洼，深池也。从水，圭聲。”</w:t>
        <w:br/>
        <w:br/>
        <w:t>（一）wā　《廣韻》於佳切，平佳影。又烏瓜切。支部。</w:t>
        <w:br/>
        <w:br/>
        <w:t>（1）深池。《方言》卷三：“洼，洿也。自*關*而東或曰洼。”*郭璞*注：“皆洿池也。”*金**董解元*《西廂記諸宫調》卷一：“濤濤金汁出天涯，滚滚銀波通海洼。”《水滸傳》第五十五回：“小可分兵攻打，務要肅清山寨，掃盡水洼，擒獲衆賊，拆毁巢穴；但恨四面是水，無路可進。”</w:t>
        <w:br/>
        <w:br/>
        <w:t>（2）潴积。《淮南子·覽冥》：“山無峻榦，澤無洼水。”*高誘*注：“洼水，渟水。”</w:t>
        <w:br/>
        <w:br/>
        <w:t>（3）低凹；低凹的地方。如：洼地；鼻洼子；坑坑洼洼。《集韻·佳韻》：“洼，曲也。”《馬王堆漢墓帛書·老子甲本·道經》：“洼則盈，敝則新。”按：今本《老子》第二十二章作“窪”。《莊子·齊物論》：“大木百圍之竅穴……似洼者，似汚者。”*陸德明*釋文：“*司馬*云：（似洼）若洼曲。”《紅樓夢》第七十六回：“這山之高處，就叫凸碧；山之低洼近水處，就叫凹晶。”</w:t>
        <w:br/>
        <w:br/>
        <w:t>（4）古水名。1.*渥洼*的省称。是今*甘肃省**敦煌市**党河*的水源之一。《廣韻·麻韻》：“洼，*渥洼*，水名。”*明**陸采*《懷香記·司空受掾》：“*丹山*彩鳳，*洼水*神駒。”按：《史記·樂書》“嘗得神馬*渥洼水*中”，即作“*渥洼*”。2.今未详。《廣韻·佳韻》：“洼，水名。”《篇海類編·地理類·水部》：“洼，幺皆切，亦水名。”</w:t>
        <w:br/>
        <w:br/>
        <w:t>（5）“窪”的简化字。</w:t>
        <w:br/>
        <w:br/>
        <w:t>（二）guī　《廣韻》古㩗切，平齊見。</w:t>
        <w:br/>
        <w:br/>
        <w:t>姓。《通志·氏族略五》：“*洼*氏，望出*南陽*，*後漢*大鴻臚*洼丹*。”按：《後漢書·儒林傳》有“*洼丹*”。</w:t>
        <w:br/>
      </w:r>
    </w:p>
    <w:p>
      <w:r>
        <w:t>洽##洽</w:t>
        <w:br/>
        <w:br/>
        <w:t>《説文》：“洽，霑也。从水，合聲。”</w:t>
        <w:br/>
        <w:br/>
        <w:t>（一）qià　《廣韻》侯夾切，入洽匣。緝部。</w:t>
        <w:br/>
        <w:br/>
        <w:t>（1）浸润；润泽。《説文·水部》：“洽，霑也。”《書·大禹謨》：“好生之德，洽于民心。”*孔穎達*疏：“洽，謂沾漬優渥。洽于民心，言潤澤多也。”《論衡·自然》：“霈然而雨，物之莖葉根垓（荄）莫不洽濡。”*清*佚名《全粤義士義民公檄》：“舉凡食毛踐土，久浹帝德，而洽皇仁。”</w:t>
        <w:br/>
        <w:br/>
        <w:t>（2）普遍；周遍；遍彻。《書·畢命》：“道洽政治，澤潤生民。”*孔*傳：“道至普洽，政化治理，其德澤惠施，乃浸潤生民。”*唐**李白*《贈從孫義興宰銘》：“化洽一邦上，名馳三江外。”《資治通鑑·漢成帝永始元年》：“故在位者更推薦之，游者為之談説，虚譽隆洽，傾其諸父矣。”*胡三省*注：“洽，漸浹也，周徧也。”</w:t>
        <w:br/>
        <w:br/>
        <w:t>（3）广博。《史記·儒林列傳》：“其令禮官勸學，講議洽聞興禮，以為天下先。”《資治通鑑·魏明帝景初元年》：“欲知治經之士，則視其記覽博洽，講論精通，斯為善治經矣。”*胡三省*注：“洽，徧也。”*清**顧炎武*《日知録》卷十六：“*元祐*八年三月庚子中書省言……况今朝廷見行文字，多係聲律對偶，非學問該洽，不能成章。”</w:t>
        <w:br/>
        <w:br/>
        <w:t>（4）合；会合。一说通“敆”。《玉篇·水部》：“洽，合也。”*清**朱駿聲*《説文通訓定聲·臨部》：“洽，叚借為敆。”《詩·周頌·載芟》：“為酒為醴，烝𢌿祖妣，以洽百禮。”*鄭玄*箋：“𢍉，予。洽，合也。”*孔穎達*疏：“𢌿，予；洽，合。皆《釋詁》文。”按：今《爾雅·釋詁上》作“敆，合也”。《管子·國蓄》：“民予則喜，奪則怒，民情皆然。先王知其然，故見予之形，不見奪之理，故民愛可洽于上也。”*尹知章*注：“洽，通也。”</w:t>
        <w:br/>
        <w:br/>
        <w:t>（5）两方在一块儿交换意见。如：洽商；洽谈；面洽。</w:t>
        <w:br/>
        <w:br/>
        <w:t>（6）和谐；协调。一说通“詥”。《廣韻·洽韻》：“洽，和也。”*清**朱駿聲*《説文通訓定聲·臨部》：“洽，叚借為詥。”《詩·小雅·正月》：“洽比其鄰，昏姻孔云。”*毛*傳：“洽，合。”*晋**陶潛*《答龐參軍》：“歡心孔洽，棟宇惟鄰。”《徐霞客遊記·滇遊日記四》：“見有*晋寧*歌童*王可程*，以就醫隨*吴*來，始知*方*生在*唐*守處過中秋，甚洽也。”</w:t>
        <w:br/>
        <w:br/>
        <w:t>（二）hé　《集韻》葛合切，入合見。緝部。</w:t>
        <w:br/>
        <w:br/>
        <w:t>古水名。一名*瀵水*，现称*金水河*。源出*陕西省**合阳县*北部，东南流入*黄河*。《詩·大雅·大明》：“在*洽*之陽，在*渭*之涘。”*毛*傳：“洽，水也。”*陸德明*釋文：“*馮翊*有*郃陽縣*。*應劭*云：在*郃水*之陽。郃，音户答反。”</w:t>
        <w:br/>
      </w:r>
    </w:p>
    <w:p>
      <w:r>
        <w:t>派##派</w:t>
        <w:br/>
        <w:br/>
        <w:t>《説文》：“派，别水也。从水，从𠂢，𠂢亦聲。”</w:t>
        <w:br/>
        <w:br/>
        <w:t>（一）pài　《廣韻》匹卦切，去卦滂。支部。</w:t>
        <w:br/>
        <w:br/>
        <w:t>（1）水的支流。《説文·水部》：“派，别水也。”《古今韻會舉要·卦韻》：“派，本作𠂢，从反永。*徐*曰：永，長流，反則分派也，今文又增水作派。”*晋**郭璞*《江賦》：“源二分於*崌崍*，流九派乎*潯陽*。”《晋書·謝安傳附謝玄》：“*兖州*既平，*玄*患水道險澀，糧運艱難，用督護*聞人奭*謀，堰*吕梁*水，樹栅，立七埭為派，擁二岸之流，以利運漕，自此公私利便。”《宋史·河渠志七·昇州水》：“*秦淮*之水流入府城，别為兩派。”又泛指水流。*晋**應貞*《臨丹賦》：“覽*丹源*之冽泉，眷懸流之清派。”*宋**王安石*《僧德殊家水簾求予詠》：“淙淙萬音落石顛，皎皎一派當簷前。”*清**秋瑾*《輪船記事二章》之一：“四望渾無岸，洋洋信大觀……萬派潮聲迥，千峯雲際攢。”</w:t>
        <w:br/>
        <w:br/>
        <w:t>（2）泛指分支。*南朝**梁**江淹*《雜詞·訪道經》：“百學兮異文，錦派兮綺分。”《北史·魏濟陰王傳附顯和》：“*顯和*（謂*元法僧*）曰：‘*顯和*與阿翁同源别派，皆是磐石之宗。’”*宋**孫光憲*《北夢瑣言》卷十二：“*杜*公*正倫*與*京兆*宗派不同，常蒙輕遠。”</w:t>
        <w:br/>
        <w:br/>
        <w:t>（3）流派，指立场、见解或作风、习气相同的一些人。如：党派；学派。《老殘遊記》第十一回：“上自三十三天，下至七十二地，人非人等，共總只有兩派：一派講公利的，就是上帝部下的聖賢仙佛；一派講私利的，就是阿修羅部下的鬼怪妖魔。”*王国维*《人间词话》：“有造境，有写境。此理想与现实二派之所由分。”*毛泽东*《中国社会各阶级的分析》：“（地主阶级和买办阶级）其政治代表是国家主义派和*国民党*右派。”</w:t>
        <w:br/>
        <w:br/>
        <w:t>（4）分配。《正字通·水部》：“派，物均分曰派。”《儒林外史》第二回：“你們各家照分子派，這事情就舞起來了。”*赵树理*《小二黑结婚·怎么到底》：“浮收粮，私派款，强迫民兵捆人。”</w:t>
        <w:br/>
        <w:br/>
        <w:t>（5）指责（别人的过失）。《紅樓夢》第四十六回：“我叫了你來，不過商議商議，你先派了一篇的不是。”*老舍*《骆驼祥子》十一：“巡警们心中的算盘是无论如何洋车夫总比骑车的好对付，所以先派洋车夫的不是。”</w:t>
        <w:br/>
        <w:br/>
        <w:t>（6）安排。如：派用场。《紅樓夢》第九十六回：“這屋子是要你（*賈政*）派的；一概親友不請，也不排筵席；待*寶玉*好了，過了功服，然後再擺席請人。”</w:t>
        <w:br/>
        <w:br/>
        <w:t>（7）派遣；委派。《清史稿·選舉志六》：“*咸豐*二年，*黑龍江*將軍*英隆*以*俄*兵窺伺，派將弁扼守要隘。”*周立波*《暴风骤雨》第二部二十八：“咱们的党得把最优秀的党员派往前方。”</w:t>
        <w:br/>
        <w:br/>
        <w:t>（8）作风；风度。如：气派；派头。*清*佚名《亡國恨·鞫供》：“施展陰柔派，事事將人紿。”*赵树理*《福贵》：“直到好多的受苦受难的正派人翻身以后，区干部才慢慢打听出他的详细来历。”</w:t>
        <w:br/>
        <w:br/>
        <w:t>（9）量词。前面加数词“一”，用于景色、气象、声音、语言等。*金**董解元*《西廂記諸宫調》卷六：“順風聽得喊聲一派，不知為箇甚。”《鏡花緣》第六十回：“正是桃杏初開，柳芽吐翠，一派春光，甚覺可愛。”*郭沫若*《王昭君》第三幕：“*毛延寿*：（向*毛淑姬*）……像*屈原*那一派疯话便是诗文上的邪道，幸好我们现刻是把它摆脱干净了。”</w:t>
        <w:br/>
        <w:br/>
        <w:t>（二）mài　《集韻》莫獲切，入麥明。</w:t>
        <w:br/>
        <w:br/>
        <w:t>泉潜通。《集韻·麥韻》：“派，泉潛通。”</w:t>
        <w:br/>
        <w:br/>
        <w:t>（三）bài　《集韻》卜卦切，去卦幫。</w:t>
        <w:br/>
        <w:br/>
        <w:t>山谷名。在*山西省**运城市**安邑镇*。《集韻·卦韻》：“派，谷名。在*安邑*。”</w:t>
        <w:br/>
        <w:br/>
        <w:t>（四）pā</w:t>
        <w:br/>
        <w:br/>
        <w:t>〔派司〕英语pass的音译字。1.指扑克牌。2.指厚纸印成的或订成本儿的出入证、通行证等。3.转移让渡的意思。用于球类游戏中的投掷和玩牌中表示让过。*茅盾*《清明前后》第四幕：“我们都派司了，主任朝*澹*老笑了笑，也派司了。可是，*梦英*说她不服，偏要斗一下。”</w:t>
        <w:br/>
      </w:r>
    </w:p>
    <w:p>
      <w:r>
        <w:t>洿##洿</w:t>
        <w:br/>
        <w:br/>
        <w:t>《説文》：“洿，濁水不流也。一曰窳下也。从水，夸聲。”</w:t>
        <w:br/>
        <w:br/>
        <w:t>（一）wū　《廣韻》哀都切，平模影。魚部。</w:t>
        <w:br/>
        <w:br/>
        <w:t>（1）浊水池。一说小水池。《説文·水部》：“洿，濁水不流也。”《廣雅·釋詁三》：“洿，聚也。”*王念孫*疏證：“洿者，水所聚也。”*唐**玄應*《一切經音義》卷十二：“洿，《字林》：‘濁水不流曰洿，謂行潦水也。’”又卷八：“洿，大曰潢，小曰洿。”*清**王筠*《説文句讀·水部》：“洿、池同物，但分清、濁耳。”《孟子·梁惠王上》：“數罟不入洿池，魚鼈不可勝食也。”《後漢書·仲長統傳》：“雖多山陵洿澤，猶有可居人種穀者焉。”*唐**劉禹錫*《復荆門縣記》：“昔飲于洿，夏溷冬枯；自公感通，𧤅沸生兮。”《農政全書·灌溉圖譜》：“水塘，即洿池，因地形㘭下，用之瀦蓄水潦。”</w:t>
        <w:br/>
        <w:br/>
        <w:t>（2）地势低洼。《説文·水部》：“洿，窳下也。”*桂馥*義證：“窳，當為窊。”《大戴禮記·勸學》：“譬之如洿邪，水潦屬焉，莞蒲生焉。”*孔廣森*補注：“洿邪，地之窊者也。”《北史·裴佗傳附皇甫亮》：“所居宅洿下，標牓賣之。將買者或問其故，*亮*每答云：‘為宅中水淹不洩，雨即流入牀下。’由此宅終不售。”*清**顧炎武*《天下郡國利病書·北直三·廣平府志》：“由國初地有開墾永不起科者，有因洿下鹻薄磽瘠而無糧者，今皆一概量出作數。”</w:t>
        <w:br/>
        <w:br/>
        <w:t>（3）挖掘。《禮記·檀弓下》：“殺其人，壞其室，洿其宫而豬焉。”*孔穎達*疏：“謂掘洿其宫使水之聚積焉。”《三國志·吴志·三嗣主傳評》*南朝**宋**裴松之*注引*孫盛*曰：“況（*孫）晧*罪為逋寇，虐過*辛*、*癸*，梟首素旗，猶不足以謝冤魂，洿室荐社，未足以紀暴迹。”*清**夏燮*《中西紀事·天津新議續議》：“若夫洿我宫，壞我室，是殆天之欲逞其心以厚其毒，而後降之罰不自愧悔。”</w:t>
        <w:br/>
        <w:br/>
        <w:t>（4）同“汙（污）”。污秽；污浊。《廣雅·釋詁三》：“洿，濁也。”*王念孫*疏證：“洿，與污同。”《集韻·莫韻》：“汙，《説文》：穢也。或作洿。”《論衡·雷虚》：“夫人食不浄之物，口不知有其洿也，如食，己知之，名曰腸洿。”《抱朴子·外篇·廣譬》：“夫雲翔者不知泥居之洿，處貴者尟恕羣下之勞。”*宋**蘇軾*《觀大水望朝陽巖作》：“春泉濺濺出乳竇，青莎白石半洿涂。”*清**祝德麟*《淞江水》：“洩洿流惡利疏浚，十年五載工頻興。”</w:t>
        <w:br/>
        <w:br/>
        <w:t>（5）污染；涂抹。《戰國策·齊策四》：“萬乘之嚴主也，辱其使者，退而自刎，必以其血洿其衣，如臣者十人。”《漢書·王莽傳下》：“遣使壞*渭陵**延陵*園門罘罳……又以墨洿色其周垣。”*顔師古*注：“洿染之變其舊色也。”*漢**陳琳*《檄吴將校部曲文》：“*孫權*小子，未辨菽麥，要領不足膏齊斧，名字不足洿簡墨。”又引申为传染、感染。</w:t>
        <w:br/>
        <w:br/>
        <w:t>（6）卑污；不廉洁。《左傳·文公六年》：“（*趙）宣子*於是乎始為國政，制事典，正法罪，辟獄刑，董逋逃，由質要，治舊洿。”*杜預*注：“治理洿穢。”*孔穎達*疏：“洿者，穢之别名，不絜之稱也。”《漢書·外戚傳下·孝成許皇后》：“洿穢不修，曠職尸官。”*唐**韓愈*《與李翱書》：“子獨安能使我潔清不洿而處其所可樂哉？”</w:t>
        <w:br/>
        <w:br/>
        <w:t>（7）玷污；玷辱。《新書·勢卑》：“而後復罷履屬國之官，臣賜歸伏田廬，不復洿末廷，則忠臣之志快矣。”*宋**司馬光*《四豪論》：“（*春申君*）又納邪人之言，造姦偽之謀，亂其國嗣，洿敗王家，方諸*田文*，罪又甚焉。”又用作谦辞。*宋**文天祥*《回信豐羅宰子遠書》：“會誤恩召環，洿班過當，亡何，狼狽而去。”</w:t>
        <w:br/>
        <w:br/>
        <w:t>（8）衰落。*晋**陸雲*《紆思》：“俯投迹而世洿，仰晞志而道隆。”《清史稿·樂志一》：“是知樂之為懿，覘國隆洿。”</w:t>
        <w:br/>
        <w:br/>
        <w:t>（9）（声音）散漫。《文選·成公綏〈嘯賦〉》：“觸類感物，因歌隨吟，大而不洿，細而不沈。”*李善*注：“洿，漫也。”*吕向*注：“洿，諠也。”</w:t>
        <w:br/>
        <w:br/>
        <w:t>（10）水流貌。《龍龕手鑑·水部》：“洿，水流皃也。”</w:t>
        <w:br/>
        <w:br/>
        <w:t>（二）hù　㊀《廣韻》侯古切，上姥匣。魚部。</w:t>
        <w:br/>
        <w:br/>
        <w:t>深。《廣雅·釋詁三》：“洿，深也。”《廣韻·姥韻》：“洿，深皃。”《集韻·姥韻》：“洿，水深謂之洿。”《楚辭·天問》：“九州安錯？川谷何洿？”*王逸*注：“洿，深也。”</w:t>
        <w:br/>
        <w:br/>
        <w:t>㊁《集韻》荒故切，去暮曉。</w:t>
        <w:br/>
        <w:br/>
        <w:t>将水舀出。后作“戽”。《集韻·莫韻》：“洿，抒水也。”又：“戽，戽斗，抒水器。”</w:t>
        <w:br/>
      </w:r>
    </w:p>
    <w:p>
      <w:r>
        <w:t>浀##浀</w:t>
        <w:br/>
        <w:br/>
        <w:t>qū</w:t>
        <w:br/>
        <w:br/>
        <w:t>古地名用字。也作“曲”。《正字通·水部》：“浀，與曲通。*浀池*，水名。《左傳·桓十二年》：‘盟于*曲池*。’《穀梁》作‘*浀池*’，《公羊》作‘*歐蛇*’。舊本闕。”按：《穀梁傳》作“曲池”，且为*鲁*地名，非水名。《正字通》误。</w:t>
        <w:br/>
      </w:r>
    </w:p>
    <w:p>
      <w:r>
        <w:t>流##流</w:t>
        <w:br/>
        <w:br/>
        <w:t>《説文》：“𣹭，水行也。从沝、㐬。㐬，突忽也。流，篆文从水。”*邵瑛*羣經正字：“今經典从篆。”</w:t>
        <w:br/>
        <w:br/>
        <w:t>liú　《廣韻》力求切，平尤來。幽部。</w:t>
        <w:br/>
        <w:br/>
        <w:t>（1）水的移动。《説文·沝部》：“流，水行也。”*王筠*句讀：“謂水之自行也。”《易·乾》：“水流濕，火就燥。”*唐**李白*《黄鶴樓送孟浩然之廣陵》：“孤帆遠影碧空盡，唯見*長江*天際流。”*清**方登嶧*《古詩》：“寸心無營求，流泉浄泥淖。”又泛称一切液态物的移动。《戰國策·秦策一》：“引錐自刺其股，血流至足。”*宋**蘇軾*《送陳睦知潭州》：“*白鹿泉*頭山月出，寒光潑眼如流汞。”*陈毅*《记遗言》：“革命流血不流泪，生死寻常无怨尤。”</w:t>
        <w:br/>
        <w:br/>
        <w:t>（2）随水漂流。《詩·小雅·小弁》：“譬彼舟流，不知所屆。”*南朝**梁**宗懔*《荆楚歲時記》：“三月三日，士民並出江渚池沼間，為流杯曲水之飲。”《紅樓夢》第二十三回：“那花瓣兒浮在水面，飄飄蕩蕩，竟流出*沁芳閘*去了。”引申为（大水）漂没。《戰國策·秦策一》：“决*白馬*之口，以流*魏氏*。”*高誘*注：“流，灌也。”《漢書·高后紀》：“三年夏，*江*水溢，流民四千餘家。”*顔師古*注：“水所漂没也。”</w:t>
        <w:br/>
        <w:br/>
        <w:t>（3）移动；运行。《廣雅·釋詁一》：“流，行也。”《詩·豳風·七月》：“七月流火。”*毛*傳：“流，下也。”*孔穎達*疏：“*哀*十一年《左傳》曰：‘火伏而後蟄者畢。今火猶西流，司歷過也。’謂火下為流，故曰‘流，下’。”*漢**賈誼*《鵩鳥賦》：“斡流而遷兮，或推而還。”*宋**蔣捷*《一翦梅·舟過吴江》：“流光容易把人抛，紅了櫻桃，緑了芭蕉。”</w:t>
        <w:br/>
        <w:br/>
        <w:t>（4）移动不定。《左傳·成公六年》：“*士貞伯*曰：‘*鄭伯*其死乎，自弃也已！視流而行速，不安其位，宜不能久。’”《後漢書·來歙傳》：“*隴西*雖平，而人饑，流者相望。”*李賢*注：“流，謂流離以就食也。”*宋**蘇軾*《答任師中家漢公》：“我亦涉萬里，清血滿襟袪。漂流二十年，始悟萬緣虚。”</w:t>
        <w:br/>
        <w:br/>
        <w:t>（5）（声音）圆转；流利。*宋玉*《對楚王問》：“引商刻羽，雜以流徵。”*唐**賈至*《早朝大明宫呈兩省僚友》：“千條弱柳垂青瑣，百囀流鶯繞*建章*。”</w:t>
        <w:br/>
        <w:br/>
        <w:t>（6）虚浮。*清**朱駿聲*《説文通訓定聲·孚部》：“流，叚借為浮。”《荀子·致仕》：“凡流言、流説、流事、流謀、流譽、流愬，不官而衡至者，君子慎之。”*楊倞*注：“流者，無根源之謂。”*南朝**宋**劉鑠*《擬古二首·擬行行重行行》：“堂上流塵生，庭中緑草滋。”</w:t>
        <w:br/>
        <w:br/>
        <w:t>（7）演变；变化。《廣雅·釋詁三》：“流，𠤎（化）也。”《詩·周頌·思文》“貽我來牟”*漢**鄭玄*箋：“*武王*渡*孟津*，白魚躍入于舟，出涘以燎。後五日，火流為烏。”*孔穎達*疏：“‘至于五日，有火自上復于下，至於王屋，流之為鵰。’注云：‘流猶變也。鵰當為鴉。鴉，烏也。’”*晋**潘岳*《悼亡詩》：“荏苒冬春謝，寒暑忽流易。”*明**宋濂*《答章秀才論詩書》：“*陰子堅*涉於淺易，*何仲言*流於瑣碎。”</w:t>
        <w:br/>
        <w:br/>
        <w:t>（8）传布。《爾雅·釋言》：“流，覃也；覃，延也。”*郭璞*注：“皆謂蔓延相被及。”《廣雅·釋詁四》：“流，演也。”《孟子·公孫丑上》：“德之流行，速於置郵而傳命。”*唐**封演*《封氏聞見記·飲茶》：“始自中地，流於塞外。”*明**張居正*《論時政疏》：“明主不惡危切之言以立名，志士不避犯顔之誅以直諫，是以事無遺策，功流萬世。”</w:t>
        <w:br/>
        <w:br/>
        <w:t>（9）放纵。《禮記·樂記》：“先王耻其亂，故制雅頌之聲以道之，使其聲足樂而不流。”*鄭玄*注：“流，謂淫放也。”《國語·晋語一》：“肆侈不違，流志而行，無所不疚，是以及亡而不獲追鑑。”*韋昭*注：“流，放也。”*三國**魏**曹丕*《典論·論文》：“貧賤則懾於飢寒，富貴則流於逸樂。”*唐**柳冕*《與徐給事論文書》：“蓋文有餘而質不足則流，才有餘而雅不足則蕩。”引申指不务正业放荡不羁。*柳青*《创业史》第一部第二十九章：“现时是劳动生产的社会风气，他大约看见‘流’下去没前途吧！”</w:t>
        <w:br/>
        <w:br/>
        <w:t>（10）河川；江河里的水。《史記·周本紀》：“*武王*渡*河*，中流，白魚躍入王舟中。”*晋**左思*《詠史》：“振衣千仞崗，濯足萬里流。”*唐**劉禹錫*《西塞山懷古》：“人世幾回傷往事，山形依舊枕寒流。”*朱德*《喜读主席词二首》：“千流归大海，奔腾涌巨澜。”</w:t>
        <w:br/>
        <w:br/>
        <w:t>⑪像水流的东西。如：气流；电流；寒流；暖流。</w:t>
        <w:br/>
        <w:br/>
        <w:t>⑫河水离开源头后的部分，特指下游部分。《廣雅·釋詁一》：“流，末也。”*王念孫*疏證：“水本曰源，末曰流。”《論語·子張》：“*紂*之不善，不如是之甚也；是以君子惡居下流，天下之惡皆歸焉。”《論衡·異虚》：“根生，葉安得不茂？源發，流安得不廣？”*清**葉燮*《原詩·内篇》：“因流而溯源，循末以返本。”又比喻轻微。《漢書·東方朔傳》：“（寡人）虚心定志欲聞流議者三年於茲矣。”*顔師古*注：“流，末流也，猶言餘論也。”</w:t>
        <w:br/>
        <w:br/>
        <w:t>⑬部分；分支。《大戴禮記·曾子立事》：“觀説之流，可以知其術也。”*盧辯*注：“流，謂部分。”《文選·班固〈西都賦〉》“强幹弱枝”*唐**李善*注引《春秋漢含孳》：“强幹弱流，天之道。”*宋均*注：“流，猶枝也。”</w:t>
        <w:br/>
        <w:br/>
        <w:t>⑭品类；等辈。《漢書·叙傳下》：“羣言紛亂，諸子相騰；*秦*人是滅，*漢*修其缺；*劉向*司籍，九流以别。”*顔師古*注引*應劭*曰：“儒、道、陰、陽、法、名、墨、縱横、雜、農，凡九家。”*唐**封演*《封氏聞見記·匭使》：“匭亦缿筩之流也。”*明**來集之*《鐵氏女》：“父是丈夫，姊為奇女，妾豈奴流？”</w:t>
        <w:br/>
        <w:br/>
        <w:t>⑮古代的一种刑罚，把罪人放逐到远方。《書·舜典》：“流宥五刑。”*孔*傳：“以流放之法寬五刑。”《國語·周語上》：“乃流王於*彘*。”*韋昭*注：“流，放也。”《世説新語·任誕》：“宜流之海外，以正風教。”《水滸傳》第三十九回：“我雖是犯罪遠流到此，却也看了些真山真水。”*清**楊賓*《柳邊紀略》卷三：“*陳敬尹*謂余言曰：我於*順治*十二年流*寧古塔*，尚無*漢人*。”</w:t>
        <w:br/>
        <w:br/>
        <w:t>⑯远边之地。《字彙·水部》：“流，荒服最遠之處。”《書·禹貢》：“五百里荒服：三百里蠻；二百里流。”*孔*傳：“流，移也，言政教隨其俗。”《禮記·王制》：“千里之内曰甸，千里之外曰采，曰流。”*鄭玄*注：“謂九州之外也，夷狄流移，或貢或不。”</w:t>
        <w:br/>
        <w:br/>
        <w:t>⑰*明*、*清*两代由中央政府委命之少数民族地区官吏名。《徐霞客遊記·滇遊日記八》：“今有巡司，一流一土。”*清**顧祖禹*《讀史方輿紀要·雲南六·順寧府》：“土知府*猛*氏。*萬曆*二十四年，*猛定瑞*叛，討平之，改為流官。”</w:t>
        <w:br/>
        <w:br/>
        <w:t>⑱古代爵、匜一类器物口伸出的槽状部分。《儀禮·士虞禮》：“匜水錯于槃中，南流。”*鄭玄*注：“流，匜吐水口也。”*胡培翬*正義：“匜吐水之口名流。南流者，口向南也。”</w:t>
        <w:br/>
        <w:br/>
        <w:t>⑲寻求；择取。《爾雅·釋詁下》：“流，擇也。”又《釋言》：“流，求也。”《詩·周南·關雎》：“參差荇菜，左右流之。”*毛*傳：“流，求也。”*馬瑞辰*通釋：“流，通作摎。《後漢書·張衡傳》注：‘摎，求也。’”</w:t>
        <w:br/>
        <w:br/>
        <w:t>⑳量词。*汉**王莽*时银币单位。《漢書·食貨志下》：“*朱提*銀重八兩為一流，直一千五百八十。它銀一流直千。是為銀貨二品。”</w:t>
        <w:br/>
        <w:br/>
        <w:t>㉑通“游（yóu）”。*清**朱駿聲*《説文通訓定聲·孚部》：“流，叚借為游。”《楚辭·大招》：“東有大海，溺水浟浟只；螭龍並流，上下悠悠只。”《馬王堆漢墓帛書·道原》：“鳥得而蜚（飛），魚得而流，獸得而走。”*晋**陶潛*《歸去來兮辭》：“策扶老以流憩，時矯首而遐觀。”</w:t>
        <w:br/>
        <w:br/>
        <w:t>㉒通“旒”。《禮記·樂記》“龍旂九旒”*唐**陸德明*釋文本作“流”，曰：“流，本又作旒。”</w:t>
        <w:br/>
      </w:r>
    </w:p>
    <w:p>
      <w:r>
        <w:t>浂##浂</w:t>
        <w:br/>
        <w:br/>
        <w:t>yì　《字彙補》余日切。</w:t>
        <w:br/>
        <w:br/>
        <w:t>（1）同“泆”。《龍龕手鑑·水部》：“浂，俗；泆，正。”</w:t>
        <w:br/>
        <w:br/>
        <w:t>（2）涯。《字彙補·水部》：“浂，涯也。”</w:t>
        <w:br/>
      </w:r>
    </w:p>
    <w:p>
      <w:r>
        <w:t>浃##浃</w:t>
        <w:br/>
        <w:br/>
        <w:t>同“浹”。《衡方碑》：“受任浃旬。”《宋元以來俗字譜》：“浹”，《嶺南逸事》作“浃”。按：今为“浹”的简化字。</w:t>
        <w:br/>
      </w:r>
    </w:p>
    <w:p>
      <w:r>
        <w:t>浄##浄</w:t>
        <w:br/>
        <w:br/>
        <w:t>《説文》：“浄，*魯*北城門池也，从水，争聲。”按：古籍中多作“浄”，今“净”字通行。</w:t>
        <w:br/>
        <w:br/>
        <w:t>（一）chéng　《廣韻》士耕切，平耕崇。耕部。</w:t>
        <w:br/>
        <w:br/>
        <w:t>*春秋**鲁国*都城北城门的护城河名。《説文·水部》：“浄，*魯*北城門池也。”*段玉裁*注：“浄者，北城門之池。其門曰‘争門’，則其池曰‘浄’。”</w:t>
        <w:br/>
        <w:br/>
        <w:t>（二）jìng　《廣韻》疾政切，去勁從。耕部。</w:t>
        <w:br/>
        <w:br/>
        <w:t>（1）清洁；干净。《廣韻·勁韻》：“浄，無垢也。”*清**段玉裁*《説文解字注·水部》：“浄，今俗用為瀞字，釋為無垢薉……古瀞今浄，是之謂古今字。”《墨子·節葬下》：“是粢盛酒醴不浄潔也。”《南史·庾悦傳附仲文》：“時*陳郡**殷沖*亦好浄，小史非浄浴新衣，不得近左右，士大夫小不整潔，每容接之。”*郭沫若*《游西湖》：“雨后四山净，湖开一镜平。”</w:t>
        <w:br/>
        <w:br/>
        <w:t>（2）洗漱干净。《國語·周語中》：“浄其巾冪。”*韋昭*注：“浄，潔也。”《西遊記》第十九回：“*三藏*浄了手焚香。”《古今小説·木綿菴鄭虎臣報冤》：“那婦人又將大磁壺盛着滚湯，放在卓上，道：‘尊官浄口。’”</w:t>
        <w:br/>
        <w:br/>
        <w:t>（3）单纯。1.纯粹的。《宋史·食貨志下》：“*兩浙*酒坊於買撲上添浄利錢五分，季輸送户部。”又今称货物除去皮包物或家禽牲畜宰杀后除去皮毛等的重量为净重。2.副词。表示范围。a.相当于“只”、“仅仅”。《兒女英雄傳》第十九回：“咱們就該着浄找樂兒了！怎麽倒添了想不開了呢？”*赵树理*《福贵》：“十月下工的时候，*老万*按春天的粮价一算，工钱就完了，净欠那三十块钱的利钱十块零八毛。”b.相当于“全”、“都”。*陈残云*《香飘四季》第十二章：“我们队里净是女将，又是鸡手鸭脚，不大懂插秧的。怎么办？”</w:t>
        <w:br/>
        <w:br/>
        <w:t>（4）尽，没有剩余。*南朝**齊**蕭子良*《浄住子浄行法門·開物歸信門》：“六塵愛染，永滅不起；十惡重障，浄盡無餘。業累既除，表裏俱浄。”*唐**杜甫*《洗兵行》：“安得壯士挽天河，浄洗甲兵長不用。”《水滸全傳》第九十四回：“*盧俊義*𨷺得西路，是不必説，只等雪浄起程。”*老舍*《上任》：“帮忙是义气，真把山上的规矩一笔钩个净，作不到。”</w:t>
        <w:br/>
        <w:br/>
        <w:t>（5）佛家用语。指破除情欲，无所沾染。如：六根已净。《後漢紀·孝明皇帝》：“浮屠者，佛也。……其教以修善慈心為主，不殺生，專務清浄。”*宋**蘇軾*《如夢令四首》之二：“自浄方能浄彼，我自汗流呀氣。”引申为男子去掉生殖器。*元**戴善夫*《風光好》第二折：“空那般衣冠濟濟，狀貌堂堂，却為甚偏嫌俺妓女，怕見婆娘，莫不他浄了身不辨陰陽。”</w:t>
        <w:br/>
        <w:br/>
        <w:t>（6）冷。《方言》卷十三：“漺，浄也。”*郭璞*注：“皆冷貌也。”*唐**李賀*《走馬引》：“朝嫌劍花浄，暮嫌劍光冷。”</w:t>
        <w:br/>
        <w:br/>
        <w:t>（7）传统戏曲的脚色之一。俗称花脸。大都扮演勇猛、刚直、奸险等性格的男性人物。又根据所扮的人物性格身份的不同，而划分为许多专行。如京剧有正净、副净、武净等。*元**關漢卿*《竇娥寃》第一折：“浄扮*賽盧醫*上……*孛老*同副浄*張驢兒*冲上，*賽盧醫*慌走下。”</w:t>
        <w:br/>
        <w:br/>
        <w:t>（8）用同“静”。宁静；寂静。《秦併六國平話》卷上：“休萌戰攻侵伐之謀，共享安浄和平之福。”《水滸傳》第六十六回：“再調*公孫勝*先生……直去北京城内浄處守待，只看號火起時施放。”</w:t>
        <w:br/>
      </w:r>
    </w:p>
    <w:p>
      <w:r>
        <w:t>浅##浅</w:t>
        <w:br/>
        <w:br/>
        <w:t>“淺”的简化字。</w:t>
        <w:br/>
      </w:r>
    </w:p>
    <w:p>
      <w:r>
        <w:t>浆##浆</w:t>
        <w:br/>
        <w:br/>
        <w:t>“漿”的简化字。</w:t>
        <w:br/>
      </w:r>
    </w:p>
    <w:p>
      <w:r>
        <w:t>浇##浇</w:t>
        <w:br/>
        <w:br/>
        <w:t>“澆”的简化字。</w:t>
        <w:br/>
      </w:r>
    </w:p>
    <w:p>
      <w:r>
        <w:t>浈##浈</w:t>
        <w:br/>
        <w:br/>
        <w:t>“湞”的简化字。</w:t>
        <w:br/>
      </w:r>
    </w:p>
    <w:p>
      <w:r>
        <w:t>浉##浉</w:t>
        <w:br/>
        <w:br/>
        <w:t>“溮”的简化字。</w:t>
        <w:br/>
      </w:r>
    </w:p>
    <w:p>
      <w:r>
        <w:t>浊##浊</w:t>
        <w:br/>
        <w:br/>
        <w:t>“濁”的简化字。</w:t>
        <w:br/>
      </w:r>
    </w:p>
    <w:p>
      <w:r>
        <w:t>测##测</w:t>
        <w:br/>
        <w:br/>
        <w:t>“測”的简化字。</w:t>
        <w:br/>
      </w:r>
    </w:p>
    <w:p>
      <w:r>
        <w:t>浍##浍</w:t>
        <w:br/>
        <w:br/>
        <w:t>“澮”的简化字。</w:t>
        <w:br/>
      </w:r>
    </w:p>
    <w:p>
      <w:r>
        <w:t>济##济</w:t>
        <w:br/>
        <w:br/>
        <w:t>“濟”的简化字。</w:t>
        <w:br/>
      </w:r>
    </w:p>
    <w:p>
      <w:r>
        <w:t>浏##浏</w:t>
        <w:br/>
        <w:br/>
        <w:t>“瀏”的简化字。</w:t>
        <w:br/>
      </w:r>
    </w:p>
    <w:p>
      <w:r>
        <w:t>浐##浐</w:t>
        <w:br/>
        <w:br/>
        <w:t>“滻”的简化字。</w:t>
        <w:br/>
      </w:r>
    </w:p>
    <w:p>
      <w:r>
        <w:t>浑##浑</w:t>
        <w:br/>
        <w:br/>
        <w:t>“渾”的简化字。</w:t>
        <w:br/>
      </w:r>
    </w:p>
    <w:p>
      <w:r>
        <w:t>浒##浒</w:t>
        <w:br/>
        <w:br/>
        <w:t>“滸”的简化字。</w:t>
        <w:br/>
      </w:r>
    </w:p>
    <w:p>
      <w:r>
        <w:t>浓##浓</w:t>
        <w:br/>
        <w:br/>
        <w:t>“濃”的简化字。</w:t>
        <w:br/>
      </w:r>
    </w:p>
    <w:p>
      <w:r>
        <w:t>浔##浔</w:t>
        <w:br/>
        <w:br/>
        <w:t>“潯”的简化字。</w:t>
        <w:br/>
      </w:r>
    </w:p>
    <w:p>
      <w:r>
        <w:t>浕##浕</w:t>
        <w:br/>
        <w:br/>
        <w:t>“濜”的简化字。</w:t>
        <w:br/>
      </w:r>
    </w:p>
    <w:p>
      <w:r>
        <w:t>浖##浖</w:t>
        <w:br/>
        <w:br/>
        <w:t>liè　《廣韻》力輟切，入薛來。</w:t>
        <w:br/>
        <w:br/>
        <w:t>（1）同“埒”。《集韻·𧀼韻》：“浖，通作埒。”1.界限；边际。《廣雅·釋邱》：“浖，厓也。”*王念孫*疏證：“浖之言界埒也。《淮南子·俶真訓》云：‘形埒垠堮’。是也。浖，亦通作埒。”2.山上的水流。《玉篇·水部》：“浖，山上水。”《集韻·𧀼韻》：“浖，山上有水曰浖。”按：《爾雅·釋山》作“埒”。</w:t>
        <w:br/>
        <w:br/>
        <w:t>（2）隈隅。《廣韻·薛韻》：“浖，隈隅也。”</w:t>
        <w:br/>
      </w:r>
    </w:p>
    <w:p>
      <w:r>
        <w:t>浗##浗</w:t>
        <w:br/>
        <w:br/>
        <w:t>qiú　《集韻》渠尤切，平尤羣。</w:t>
        <w:br/>
        <w:br/>
        <w:t>水名。《集韻·尤韻》：“浗，水名。”</w:t>
        <w:br/>
      </w:r>
    </w:p>
    <w:p>
      <w:r>
        <w:t>浘##浘</w:t>
        <w:br/>
        <w:br/>
        <w:t>wěi　《廣韻》無匪切，上尾微。</w:t>
        <w:br/>
        <w:br/>
        <w:t>（1）〔浘浘〕水流盛貌。《玉篇·水部》：“浘，浘浘，水流皃。”《詩·邶風·新臺》“*河水*浼浼”*唐**陸德明*釋文：“《韓詩》作‘浘浘’，音尾，云：‘盛貌。’”*唐**元結*《咸池》：“元化浘浘兮，孰知其然？”*清**劉獻廷*《泛溪》：“白石何粼粼，清流自浘浘！”</w:t>
        <w:br/>
        <w:br/>
        <w:t>（2）泉底。《集韻·尾韻》：“浘，泉底。”</w:t>
        <w:br/>
      </w:r>
    </w:p>
    <w:p>
      <w:r>
        <w:t>浙##浙</w:t>
        <w:br/>
        <w:br/>
        <w:t>《説文》：“浙，*江*。水東至*會稽**山陰*為*浙江*。从水，折聲。”</w:t>
        <w:br/>
        <w:br/>
        <w:t>zhè　《廣韻》旨熱切，入薛章。月部。</w:t>
        <w:br/>
        <w:br/>
        <w:t>（1）江名。即今*钱塘江*，上游为*新安江*。《玉篇·水部》：“浙，發源*東陽*，至*錢塘*入海。”*王国维*《浙江考》：“*乾嘉*以来，言水地者率祖《说文》之说，分*浙*、*渐*为二水，以今之*钱塘江*当*渐水*，以《汉志》之分*江*水或*南江*当*浙水*。是惑于*班*、*许*、《水经》之言，而不悟*先秦**西汉*之所谓*浙江*，固指今之*钱塘江*也。”</w:t>
        <w:br/>
        <w:br/>
        <w:t>（2）地名。1.古州名。其境约当今*贵州省**习水县*一带。《新唐書·地理志七下》：“諸蠻州九十二：……*浙州*。”《宋史·地理志五》：“（*潼川府路*）*瀘州*領羈縻州十八：……*浙州*。”2.*宋*代两*浙路*的简称；后*浙江省*也简称*浙*。*宋**陳亮*《上孝宗皇帝第一書》：“公卿將相大抵多*江*、*浙*、*閩*、*蜀*之人。”《紅樓夢》第十六回：“*粤*、*閩*、*滇*、*浙*所有的洋船貨物都是我們家的。”*鲁迅*《书信·致章廷谦（一九二七年五月十五日）》：“我也不想回*浙*，但未定到那里去。”</w:t>
        <w:br/>
      </w:r>
    </w:p>
    <w:p>
      <w:r>
        <w:t>浚##浚</w:t>
        <w:br/>
        <w:br/>
        <w:t>《説文》：“浚，杼也。从水，夋聲。”*姚文田*、*嚴可均*校議：“*小徐*、《韻會·十二震》引作‘抒也’，此作杼，誤。”</w:t>
        <w:br/>
        <w:br/>
        <w:t>（一）jùn　㊀《廣韻》私閏切，去稕心。諄部。</w:t>
        <w:br/>
        <w:br/>
        <w:t>（1）挹取。《説文·水部》：“浚，抒也。”*段玉裁*注：“抒者，挹也，取諸水中也。”《廣雅·釋詁二》：“浚，𥂖也。”*王念孫*疏證：“謂漉取之也。”</w:t>
        <w:br/>
        <w:br/>
        <w:t>（2）疏浚。《春秋·莊公九年》：“冬，浚*洙*。”*杜預*注：“浚，深之。”《漢書·溝洫志》：“*屯氏河*不流行七十餘年，新絶未久，其處易浚。”*顔師古*注：“浚謂治道之令其深也。”*唐**韓愈*《重答張籍書》：“浚其源，導其所歸；溉其根，將食其實。”</w:t>
        <w:br/>
        <w:br/>
        <w:t>（3）深。《玉篇·水部》：“浚，深也。”*清**段玉裁*《説文解字注·水部》：“浚，浚之則深。”《易·恒》：“浚恒。”*孔穎達*疏：“浚，深也。”《詩·小雅·小弁》：“莫高匪山，莫浚匪泉。”*毛*傳：“浚，深也。”*唐**柳宗元*《鈷鉧潭西小丘記》：“潭西二十五步，當湍而浚者為魚梁。”*明**劉基*《司馬季主論卜》：“激湍之下，必有深潭，高丘之下，必有浚谷。”</w:t>
        <w:br/>
        <w:br/>
        <w:t>（4）索取；榨取。《左傳·襄公二十四年》：“子實生我，而謂子浚我以生乎？”*杜預*注：“浚，取也，言取我財以自生。”*宋**孔平仲*《續世説·自新》：“*江*、*淮*錢穀之敝，多所剗革，不剥下，不浚財，經費以贏，人頗便之。”*明**徐光啓*《屯田疏稿·禁私鹽》：“天下鹽官之宦橐，皆私販之餘潤也。則所浚者皆民膏，所闕者必國課耳。”</w:t>
        <w:br/>
        <w:br/>
        <w:t>（5）古水名。今湮。故渎在今*河南省**开封市*北。《廣韻·稕韻》：“浚，水名，在*衛*。”《集韻·稕韻》：“浚，水名，在今京都。”</w:t>
        <w:br/>
        <w:br/>
        <w:t>（6）*春秋*时*卫*邑，故址在今*河南省**濮阳市*境。*清**顧祖禹*《讀史方輿紀要·直隷七·開州》：“*濮陽*廢縣，*王*氏曰：舊城在今（州）治西南三十里……城東南有*浚*城，又有*寒泉*。《詩》云：‘爰有*寒泉*，在*浚*之下。’”按：*开州*1913年改为*开县*，1914年改*濮阳县*，今属*河南省*。《詩·邶風·凱風》：“爰有*寒泉*，在*浚*之下。”*毛*傳：“浚，*衛*邑也。”*宋**王應麟*《詩地理考》卷一：“《水經注》：*濮水*枝津東逕*浚*城南，而北去*濮陽*三十五里，城側有*寒泉岡*，即《詩》‘爰有*寒泉*，在*浚*之下’，世謂之*高平渠*，非也。”</w:t>
        <w:br/>
        <w:br/>
        <w:t>（7）通“駿”。急速。《詩·周頌·噫嘻》“駿發爾私”*唐**陸德明*釋文本作“浚”，云：“浚，本亦作駿。”按：《詩》*鄭玄*箋：“駿，疾也。”*唐**元稹*《競渡》：“*龍門*浚如瀉，漴射不可援。”《太平廣記》卷四百六十六引《三秦記》：“其*龍門*水浚箭湧，下流七里，深三里。”</w:t>
        <w:br/>
        <w:br/>
        <w:t>（8）敬；谨。《方言》卷六：“浚，敬也。*秦*、*晋*之間曰禀，*齊*曰浚，*吴*、*楚*之間自敬曰禀。”《書·臯陶謨》：“日宣三德，夙夜浚明有家。”*孫星衍*疏：“浚者，《方言》云‘敬也’；明者，《釋詁》云‘成也’。或‘明’與‘孟’通，故‘孟諸’即‘明都’。《釋詁》云：‘孟，勉也。’言早夜旬宣三德，以敬勉有家之人。家謂有采地之臣。”</w:t>
        <w:br/>
        <w:br/>
        <w:t>㊁《集韻》祖峻切，去稕精。</w:t>
        <w:br/>
        <w:br/>
        <w:t>〔浚稽〕古山名。即今*蒙古国**戈壁阿尔泰山脉*中段。《集韻·稕韻》：“浚，*浚稽*，山名，在*匈奴*。”</w:t>
        <w:br/>
        <w:br/>
        <w:t>（二）xùn</w:t>
        <w:br/>
        <w:br/>
        <w:t>县名。在今*河南省*。按：原名“*濬县*”，今作“*浚县*”。</w:t>
        <w:br/>
        <w:br/>
        <w:t>（三）cún　《字彙補》七均切。</w:t>
        <w:br/>
        <w:br/>
        <w:t>通“踆”。伏。《字彙補·水部》：“浚，與踆同，伏也。”*清**朱珔*《説文叚借義證》：“蓋以浚為踆之假借。”《古文苑·劉歆〈遂初賦〉》：“獸望浪以穴竄兮，鳥脇翼之浚浚。”*章樵*注：“浚與踆同，伏也。”</w:t>
        <w:br/>
      </w:r>
    </w:p>
    <w:p>
      <w:r>
        <w:t>浛##浛</w:t>
        <w:br/>
        <w:br/>
        <w:t>（一）hàn　《廣韻》胡紺切，去勘匣。</w:t>
        <w:br/>
        <w:br/>
        <w:t>水与泥、物相掺和。《玉篇·水部》：“浛，水和泥。”《廣韻·勘韻》：“浛，水和物。”*北周**庾信*《贈别》：“誰言畜衫袖，長代手中浛。”*倪璠*注：“浛，言濕衫袖若水和物也。”</w:t>
        <w:br/>
        <w:br/>
        <w:t>（二）hán　《集韻》胡南切，平覃匣。</w:t>
        <w:br/>
        <w:br/>
        <w:t>（1）同“涵”。1.沉没；浸在水中。《集韻·𧟹韻》：“浛，《方言》：‘沈也’。”按《方言》卷十作“涵”。《六書故·地理三》：“涵，水函浸也。别作浛。”《字彙·水部》：“浛，船没也。”*晋**王嘉*《拾遺記·少昊》：“浛天蕩蕩望滄滄，乘桴輕漾著日傍。”2.涵道，涵洞。*明**歸有光*《水利論》：“*宋**揚州*刺史*王濬*以*松江*滬瀆壅噎不利，欲從*武康**紵谿*為渠浛，直達於海，穿鑿之端，自此始。”</w:t>
        <w:br/>
        <w:br/>
        <w:t>（2）水名。通称*湟水*，或称*洭水*、*洸水*，即今*广东省*的*连江*。*清**顧祖禹*《讀史方輿紀要·廣東一·山川形勢》：“*湟水*出*湖廣**寧遠縣**九疑山*……入*韶州府**英德縣*界，又南流，入*廣州府**清遠縣*境，至縣東南，與*湞水*合。亦曰*浛水*，亦曰*洭水*，亦曰*洸水*。其合*湞水*之處，亦曰*洭口*，亦曰*洸口*。”</w:t>
        <w:br/>
        <w:br/>
        <w:t>（三）gān　《集韻》姑南切，平覃見。</w:t>
        <w:br/>
        <w:br/>
        <w:t>同“淦”。水入船中。又水名。《集韻·𧟹韻》：“淦，水中舟隟謂之淦。一曰水名。或从含。”</w:t>
        <w:br/>
      </w:r>
    </w:p>
    <w:p>
      <w:r>
        <w:t>浜##浜</w:t>
        <w:br/>
        <w:br/>
        <w:t>（一）bāng　《廣韻》布耕切，平耕幫。又布梗切。</w:t>
        <w:br/>
        <w:br/>
        <w:t>（1）小河沟。《廣韻·耕韻》：“浜，安船溝。”《集韻·庚韻》：“浜，溝納舟者曰浜。”*明**李翊*《俗呼小録》：“絶潢斷港謂之浜。”*宋**朱長文*《吴郡圖經續記·城邑》：“觀於城中，衆流貫州，吐吸*震澤*，小浜别派，旁夾路衢。”*清**魏源*《東南七郡水利略叙》：“江所不能遽泄者，則亞而為浦、為港、為渠、為瀆、為洪、涇、浜、漊，凡千有奇。”*茅盾*《大旱》：“港或浜什么的都干到只剩中心里一泓水。”常作地名用字，如：*张华浜*（在*上海*）。*清**吕星垣*《道場山遊記》：“又七里，至*道場浜*。”</w:t>
        <w:br/>
        <w:br/>
        <w:t>（2）浦名。《廣韻·梗韻》：“浜，浦名。”</w:t>
        <w:br/>
        <w:br/>
        <w:t>（二）bīn</w:t>
        <w:br/>
        <w:br/>
        <w:t>同“濱”。《正字通·水部》：“浜，俗濱字。”*清**翟灝*《通俗編·地理》：“*潘之恒*《半塘小志》謂*吴*音以濱為邦，俗作浜字。不知浜自在庚韻中，《廣韻》亦載，並未因濱轉也。”</w:t>
        <w:br/>
      </w:r>
    </w:p>
    <w:p>
      <w:r>
        <w:t>浝##浝</w:t>
        <w:br/>
        <w:br/>
        <w:t>《説文》：“浝，水也。从水，尨聲。”</w:t>
        <w:br/>
        <w:br/>
        <w:t>máng　《廣韻》莫江切，平江明。東部。</w:t>
        <w:br/>
        <w:br/>
        <w:t>水名。《説文·水部》：“浝，水也。”*桂馥*義證：“浝，或作瀧。水在*梁**鄒縣*。《水經注》謂即古之*袁水*。”</w:t>
        <w:br/>
      </w:r>
    </w:p>
    <w:p>
      <w:r>
        <w:t>浞##浞</w:t>
        <w:br/>
        <w:br/>
        <w:t>《説文》：“浞，濡也。从水，足聲。”</w:t>
        <w:br/>
        <w:br/>
        <w:t>zhuó　《廣韻》士角切，入覺崇。屋部。</w:t>
        <w:br/>
        <w:br/>
        <w:t>（1）沾湿；浸渍。《説文·水部》：“浞，濡也。”《廣雅·釋詁二》：“浞，漬也。”《廣韻·覺韻》：“浞，水濕。”</w:t>
        <w:br/>
        <w:br/>
        <w:t>（2）富足。《龍龕手鑑·水部》：“浞，水浞，足也。”*清**朱駿聲*《説文通訓定聲·需部》：“浞，轉注為饒益之意，經傳皆以‘足’為之。”</w:t>
        <w:br/>
        <w:br/>
        <w:t>（3）古人名。《楚辭·天問》：“*浞*娶*純狐*，眩妻爰謀。”*王逸*注：“浞，*羿*相也。”《晋書·桓温傳贊》：“罪浮*浞**豷*，心窺*舜**禹*。”</w:t>
        <w:br/>
      </w:r>
    </w:p>
    <w:p>
      <w:r>
        <w:t>浟##浟</w:t>
        <w:br/>
        <w:br/>
        <w:t>（一）yóu　《廣韻》以周切，平尤以。幽部。</w:t>
        <w:br/>
        <w:br/>
        <w:t>〔浟浟〕水流貌。《玉篇·水部》：“浟，水流皃。”《楚辭·大招》：“東有大海，溺水浟浟只！”*王逸*注：“浟浟，流貌也。”*唐**柳宗元*《憎王孫文》：“*湘水*之浟浟兮，其上羣山。”*元**袁裒*《求志賦》：“波浟浟而東駛兮，日瀏瀏而西輪。”</w:t>
        <w:br/>
        <w:br/>
        <w:t>（二）dí　《集韻》亭歷切，入錫定。</w:t>
        <w:br/>
        <w:br/>
        <w:t>〔浟浟〕也作“逐逐”。贪利貌。《集韻·錫韻》：“逐，速也。《周易》：‘其欲逐逐。’或作浟。”《漢書·敍傳下》：“六世耽耽，其欲浟浟。”*顔師古*注：“《易·頤》卦六四爻辭曰：‘虎視耽耽，其欲浟浟。’耽耽，威視之貌也。浟浟，欲利之貌也。耽，音丁含反。浟音滌。今《易》浟字作逐。”</w:t>
        <w:br/>
      </w:r>
    </w:p>
    <w:p>
      <w:r>
        <w:t>浠##浠</w:t>
        <w:br/>
        <w:br/>
        <w:t>xī　《集韻》香依切，平微曉。</w:t>
        <w:br/>
        <w:br/>
        <w:t>水名。源出*湖北省**英山县**霍山*西麓，流经*罗田县*，至*浠水县**兰溪镇*入*长江*。《集韻·微韻》：“浠，水名。”*清**顧祖禹*《讀史方輿紀要·湖廣二·黄州府》：“*浠水*，在（*蘄水*）縣治南，亦名*南門河*，源出*江南**英山縣*之*英山*下，流經*羅田縣*，入縣境，環繞縣南合衆流，西南至*南溪口*入*江*。”</w:t>
        <w:br/>
      </w:r>
    </w:p>
    <w:p>
      <w:r>
        <w:t>浡##浡</w:t>
        <w:br/>
        <w:br/>
        <w:t>bó　《廣韻》蒲没切，入没並。術部。</w:t>
        <w:br/>
        <w:br/>
        <w:t>（1）兴起貌。《爾雅·釋詁下》：“浡，作也。”《廣韻·没韻》：“浡，浡然興作。”《孟子·梁惠王上》：“天油然作雲，沛然下雨，則苗浡然興之矣。”《尚書大傳》卷一：“乃浡然招樂興於大鹿之野，報事還歸，二年，𧭓然乃作大唐之歌。”*章炳麟*《驳建立孔教议》：“次有*庄周*、*孟轲*、*孙卿*、*公孙龙*、*申不害*、*韩非*之伦，浡尔俱作。”</w:t>
        <w:br/>
        <w:br/>
        <w:t>（2）涌出。《淮南子·原道》：“原流泉浡，沖而徐盈，混混滑滑，濁而徐清。”*高誘*注：“浡，湧也。”《史記·司馬相如列傳》：“昔者鴻水浡出，氾濫衍溢，民人登降移徙，陭䧢而不安。”</w:t>
        <w:br/>
        <w:br/>
        <w:t>（3）浑。《玉篇·水部》：“浡，渾也。”</w:t>
        <w:br/>
        <w:br/>
        <w:t>（4）盛。《廣雅·釋詁二》：“浡，盛也。”</w:t>
        <w:br/>
        <w:br/>
        <w:t>（5）同“渤”。即*渤海*。《玉篇·水部》：“浡，海别名也。”《龍龕手鑑·水部》：“渤，*渤澥*，海名。浡，同渤。”</w:t>
        <w:br/>
      </w:r>
    </w:p>
    <w:p>
      <w:r>
        <w:t>浢##浢</w:t>
        <w:br/>
        <w:br/>
        <w:t>dòu　《廣韻》田候切，去候定。侯部。</w:t>
        <w:br/>
        <w:br/>
        <w:t>古水名。一名*仪家沟*。在今*山西省**芮城县*内，源出*中条山*麓，南流入*黄河*。《玉篇·水部》：“浢，水名。”《集韻·𠊱韻》：“浢，水名。在*河*東。”《穆天子傳》卷五：“乃次于*浢水*之陽。”《水經注·河水》：“*河北縣*有*浢水*，南入于*河*，*河水*故有*浢津*之名。”*楊守敬*疏：“水在今*芮城縣*東五十里，一名*儀家溝*，出*中條山*麓，南流入*河*。”</w:t>
        <w:br/>
      </w:r>
    </w:p>
    <w:p>
      <w:r>
        <w:t>浣##浣</w:t>
        <w:br/>
        <w:br/>
        <w:t>《説文》：“𤃬，濯衣垢也。从水，񇾭聲。浣，𤃬或从完。”</w:t>
        <w:br/>
        <w:br/>
        <w:t>huàn　《廣韻》胡管切，上緩匣。元部。</w:t>
        <w:br/>
        <w:br/>
        <w:t>（1）洗濯衣物。《説文·水部》：“𤃬，濯衣垢也。浣，𤃬或从完。”*段玉裁*注：“《周南》箋云：‘澣謂濯之。’……按：作‘澣’者，今俗字也。”《公羊傳·莊公三十一年》：“築臺于*郎*。何以書？譏。何譏爾？臨民之所漱浣也。”*何休*注：“無垢加工曰漱，去垢曰浣，*齊*人語也。”*唐**韋應物*《寄盧庾》：“亂髮思一櫛，垢衣思一浣。”*清**林則徐*《送嶰筠賜環東歸》：“*天山*古雪成秋水，替浣勞臣短後衣。”</w:t>
        <w:br/>
        <w:br/>
        <w:t>（2）洗；漂洗。*唐**玄應*《一切經音義》卷十八引《三蒼》：“浣，洗也。”《史記·扁鵲倉公列傳》：“湔浣腸胃，漱滌五藏。”《紅樓夢》第六十四回：“效顰莫笑東村女，頭白溪邊尚浣紗。”</w:t>
        <w:br/>
        <w:br/>
        <w:t>（3）涤除。*唐**馬載*《岐陽逢曲陽故人話舊》：“積愁何計遣？滿酌浣相思。”*宋**王安石*《夏夜舟中頗涼有感》：“未秋輕病骨，微曙浣愁腸。”*明**顧瑛*《水調歌頭·桂》：“金粟綴仙樹，玉露浣人愁。”</w:t>
        <w:br/>
        <w:br/>
        <w:t>（4）唐制，官吏十天一次休息沐浴，每月分为上浣、中浣、下浣，后来借做上旬、中旬、下旬的别称。《正字通·水部》：“澣（浣），俗以上澣、中澣、下澣為上旬、中旬、下旬，本*唐*官制十日一休沐，故*白居易*詩：‘公假月三旬。’今皆襲用之。省作浣。”</w:t>
        <w:br/>
        <w:br/>
        <w:t>（5）古水名。1.*浣江*。即今*浙江省**浦阳江*流至*诸暨市*东南一段。*清**顧祖禹*《讀史方輿紀要·浙江·紹興府》：“*浣江*，在縣治南，即*浦陽江*也。一名*豐江*，一名*青弋江*。*唐**咸通*五年，引*青弋江*為*永豐陂*以利民，即此。土人以流經*苧蘿山*北，因曰*浣浦*，亦曰*浣渚*。繞城東而北出，至*山陰縣*，為*錢清江*。”2.*浣水*。不详。《集韻·潸韻》：“浣，水名，在*江夏*。”</w:t>
        <w:br/>
        <w:br/>
        <w:t>（6）通“管（guǎn）”。浣準，即“管準”。古代测量水平的器具。《淮南子·齊俗》：“夫挈輕重不失銖兩，聖人弗用，而縣之乎銓衡；視高下不差尺寸，明主弗任，而求之乎浣準。”*高誘*注：“浣準，水望之平。”按：《泰族》作“管準”。</w:t>
        <w:br/>
      </w:r>
    </w:p>
    <w:p>
      <w:r>
        <w:t>浤##浤</w:t>
        <w:br/>
        <w:br/>
        <w:t>hóng　《廣韻》户萌切，平耕匣。</w:t>
        <w:br/>
        <w:br/>
        <w:t>（1）〔浤浤〕也作“汯汯”。水汹涌奔腾貌。《玉篇·水部》：“浤，浤浤汩汩，海水騰涌貌。”《集韻·耕韻》：“汯，汯汯，迅流也。或从宏。”《字彙·水部》：“浤，浤浤，水騰涌貌。”《文選·木華〈海賦〉》：“崩雲屑雨，浤浤汩汩。”*劉良*注：“浤浤汩汩，騰湧急激皃。”单用时表示大水。*宋**徐元杰*《賀丞相除太傅啓》：“戴萬間之廈屋，深慚燕賀之莫前。企嚮良深，涓浤未竟。”</w:t>
        <w:br/>
        <w:br/>
        <w:t>（2）同“泓”。《正字通·水部》：“浤，俗泓字。”*清**查慎行*《廬山紀遊》：“渟浤作鏡，照人鬚眉皆碧者，*緑水潭*也。”</w:t>
        <w:br/>
      </w:r>
    </w:p>
    <w:p>
      <w:r>
        <w:t>浥##浥</w:t>
        <w:br/>
        <w:br/>
        <w:t>《説文》：“浥，溼也。从水，邑聲。”</w:t>
        <w:br/>
        <w:br/>
        <w:t>（一）yì　《廣韻》於汲切，入緝影。又於業切。緝部。</w:t>
        <w:br/>
        <w:br/>
        <w:t>（1）湿润。《説文·水部》：“浥，溼也。”《廣韻·緝韻》：“浥，溼潤。”《詩·召南·行露》：“厭浥行露，豈不夙夜？謂行多露。”*毛*傳：“厭浥，濕意也。”《文選·謝靈運〈入彭蠡湖口〉》：“乘月聽哀狖，浥露馥芳蓀。”*李善*注：“濕露而行，為翫芳叢之馥。”*唐**王維*《渭城曲》：“*渭城*朝雨浥輕塵，客舍青青柳色新。”《紅樓夢》第九十四回：“烟凝媚色春前萎，霜浥微紅雪後開。”</w:t>
        <w:br/>
        <w:br/>
        <w:t>（2）浸；沾。*宋**蘇軾*《連雨江漲》：“微明燈火耿殘夢，半濕簾帷浥舊香。”*明**湯顯祖*《南柯夢·偶見》：“這汗巾兒粉香清婉，小生能勾似他，懷卿袖中，浥卿香汗。”</w:t>
        <w:br/>
        <w:br/>
        <w:t>（3）香气盛貌。*宋**蘇軾*《自普照遊二庵》：“山行盡日不逢人，浥浥野梅香入袂。”*明**張四維*《雙烈記·寫意》：“杯擎碧玉，香浥瀉青醪。”</w:t>
        <w:br/>
        <w:br/>
        <w:t>（4）姓。《萬姓統譜·緝韻》：“浥，*漢**浥安*。見《印藪》。”</w:t>
        <w:br/>
        <w:br/>
        <w:t>（二）yà　《廣韻》烏洽切，入洽影。</w:t>
        <w:br/>
        <w:br/>
        <w:t>（1）水流下貌。《廣韻·洽韻》：“浥，波下。”《集韻·狎韻》：“浥，水流下皃。”《文選·郭璞〈江賦〉》：“峾淪溛瀤，乍浥乍堆。”*張銑*注：“浥，下也。”</w:t>
        <w:br/>
        <w:br/>
        <w:t>（2）洼陷。也指低洼注水的地方。《集韻·帖韻》：“浥，窊陷也。”《漢書·司馬相如傳上》：“踰波趨浥，涖涖下瀨。”*顔師古*注引*郭璞*曰：“踰，躍也。浥，窊陷也。”</w:t>
        <w:br/>
      </w:r>
    </w:p>
    <w:p>
      <w:r>
        <w:t>浦##浦</w:t>
        <w:br/>
        <w:br/>
        <w:t>《説文》：“浦，瀕也。从水，甫聲。”</w:t>
        <w:br/>
        <w:br/>
        <w:t>pǔ　《廣韻》滂古切，上姥滂。魚部。</w:t>
        <w:br/>
        <w:br/>
        <w:t>（1）水滨。《説文·水部》：“浦，瀕也。”*桂馥*義證：“瀕也者，《詩》釋文、《藝文類聚》、《白帖》竝引作‘水瀕也’，*徐鍇*本同。”《廣雅·釋邱》：“浦，厓也。”*王念孫*疏證：“浦者，旁之轉聲。”《詩·大雅·常武》：“率彼*淮*浦，省此*徐*土。”*毛*傳：“浦，涯也。”《吕氏春秋·本味》：“*江*浦之橘，*雲夢*之柚。”*高誘*注：“浦，濱也，橘所生也。”*宋**王安石*《題燕侍郎山水圖》：“往時濯足*瀟**湘*浦，獨上*九嶷*尋二女。”</w:t>
        <w:br/>
        <w:br/>
        <w:t>（2）指池、塘、江、河等水面。*唐**駱賓王*《櫂歌行》：“葉密舟難蕩，蓮疏浦易空。”*宋**蘇軾*《澄邁驛通潮閣》之一：“貪看白鷺横秋浦，不覺青林没晚潮。”*元**馬致遠*《青衫淚》第三折：“再不被*瀟**湘*暮雨催，再不盼遠浦帆歸。”*清**魏源*《江南水利全書叙》：“地平者，形勢高下之一定，水平則低田築堤，使大水不能入民田，可使堤外塘浦之水自高於*江*，而*江*水自高於海。”</w:t>
        <w:br/>
        <w:br/>
        <w:t>（3）江河与支流的汇合处。《玉篇·水部》：“浦，水源枝注江海邊曰浦。”《廣韻·姥韻》：“浦，《風土記》云：‘大水有小口别通曰浦。’”《國語·晋語四》：“夫教者，因體能質而利之者也。若川然，有原，以卬浦而後大。”*韋昭*注：“卬，迎也。言川有原，因開利迎之以浦然後大。”《世説新語·賞譽》“*庾公*為護軍”*南朝**梁**劉孝標*注引《徐江州本事》：“（*桓彝*）至*廣陵*尋親舊，遇風停浦中累日。”</w:t>
        <w:br/>
        <w:br/>
        <w:t>（4）通大河的沟渎、水渠。*宋**朱長元*《吴郡圖經續記·治水》：“或五里七里而為一縱浦，又七里或十里而為一横塘。”</w:t>
        <w:br/>
        <w:br/>
        <w:t>（5）姓。《通志·氏族略五》：“*浦*氏，*晋*《起居注》有尚方丞*浦選*，*宋*有員外郎*浦延熙*。望出*京兆*。”</w:t>
        <w:br/>
      </w:r>
    </w:p>
    <w:p>
      <w:r>
        <w:t>浧##浧</w:t>
        <w:br/>
        <w:br/>
        <w:t>（一）yǐng　《廣韻》以整切，上静以。</w:t>
        <w:br/>
        <w:br/>
        <w:t>（1）泥；泥滓。《玉篇·水部》：“浧，泥也，澱也。”《集韻·静韻》：“浧，泥滓。”</w:t>
        <w:br/>
        <w:br/>
        <w:t>（2）沉。《字彙·水部》：“浧，沈也。”</w:t>
        <w:br/>
        <w:br/>
        <w:t>（二）chéng　《集韻》丑郢切，上静徹。</w:t>
        <w:br/>
        <w:br/>
        <w:t>（1）涂泥。《集韻·静韻》：“浧，塗泥也。”</w:t>
        <w:br/>
        <w:br/>
        <w:t>（2）同“澄”。《字彙補·水部》：“浧，《韻寳》：古文澄字。”</w:t>
        <w:br/>
        <w:br/>
        <w:t>（三）yíng　《字彙補》弋呈切。</w:t>
        <w:br/>
        <w:br/>
        <w:t>满。《字彙補·水部》：“浧，音盈。”《管子·宙合》：“春采生，秋采蓏，夏處陰，冬處陽，此言聖人之動静、開闔、詘信、浧儒、取與之必因於時也。”*王念孫*雜志：“浧當為逞，儒當為偄，皆字之誤也。逞與盈同。偄與緛同。盈緛猶盈縮也……盈縮與詘伸（信）義相因也。”</w:t>
        <w:br/>
        <w:br/>
        <w:t>（四）zhèng　《集韻》丈井切，上静澄。</w:t>
        <w:br/>
        <w:br/>
        <w:t>同“塣”。通。《集韻·静韻》：“塣，通流也。或省。”《篇海類編·地理類·水部》：“浧，通也。”</w:t>
        <w:br/>
        <w:br/>
        <w:t>（五）yìng　《集韻》於正切，去勁影。</w:t>
        <w:br/>
        <w:br/>
        <w:t>水名。《集韻·勁韻》：“浧，水名。”</w:t>
        <w:br/>
      </w:r>
    </w:p>
    <w:p>
      <w:r>
        <w:t>浨##浨</w:t>
        <w:br/>
        <w:br/>
        <w:t>lǎn　《廣韻》盧感切，上感來。</w:t>
        <w:br/>
        <w:br/>
        <w:t>藏梨汁。《玉篇·水部》：“浨，梨汁也。”《廣韻·感韻》：“浨，藏梨汁也。出《字林》。”</w:t>
        <w:br/>
      </w:r>
    </w:p>
    <w:p>
      <w:r>
        <w:t>浩##浩</w:t>
        <w:br/>
        <w:br/>
        <w:t>《説文》：“浩，澆也。从水，告聲。《虞書》曰：‘洪水浩浩。’”</w:t>
        <w:br/>
        <w:br/>
        <w:t>（一）hào　《廣韻》胡老切，上晧匣。幽部。</w:t>
        <w:br/>
        <w:br/>
        <w:t>（1）水势盛大。《説文·水部》：“浩，澆也。”*朱駿聲*通訓定聲：“澆者，*許*以聲訓。《字林》：‘浩，遶也，水大也。’”《正字通·水部》：“浩，大水盛貌。”《書·堯典》：“湯湯洪水方割，蕩蕩懷山襄陵，浩浩滔天。”*孔*傳：“浩浩盛大若漫天。”*三國**魏**曹植*《贈白馬王彪》之二：“霖雨泥我塗，流潦浩縱横。”*宋**王安石*《河勢》：“*河*勢浩難測，*禹*功傳所聞。”</w:t>
        <w:br/>
        <w:br/>
        <w:t>（2）广远；盛大。《玉篇·水部》：“浩，浩浩，大也。”《正字通·水部》：“浩，廣大貌。”《詩·小雅·雨無正》：“浩浩昊天，不駿其德。”*朱熹*集傳：“浩浩，廣大也。”*漢**蔡琰*《胡笳十八拍·第十八拍》：“苦我怨氣兮浩於長空，六合雖廣兮受之應不容。”*宋**曾鞏*《將之江淛》：“浩觀萬物變，䬃爾生凉飈。”*清**寧調元*《秋興三疊前韻》：“眼見紅羊成浩劫，若為黄鵠竟高飛。”</w:t>
        <w:br/>
        <w:br/>
        <w:t>（3）众多；富足。《禮記·王制》：“喪祭，用不足曰暴，有餘曰浩。”*鄭玄*注：“浩，猶饒也。”*清**黄燮清*《災民嘆》：“白骨浩縱横，零殘手與足。”</w:t>
        <w:br/>
        <w:br/>
        <w:t>（4）远；无边无际。《古詩十九首》之六：“還顧望舊鄉，長路漫浩浩。”*唐**李益*《水亭夜坐賦得曉霧》：“月落寒霧起，沈思浩通川。”*宋**陸游*《觀大散關圖有感》：“志大浩無期，醉膽空滿軀。”*清**徐榮*《嶺南勸耕詩十二首》之九：“出門行黄雲，雲闊浩無地。”</w:t>
        <w:br/>
        <w:br/>
        <w:t>（5）小港。*清**王士禛*《登渝州塗山記》：“*巴*人謂小港為浩。今*戎州*亦有*金箱浩*。”*清**張慎儀*《蜀方言》卷上：“《蜀典》引*黄庭堅*云：‘*犍為*之俗，謂*江*之瀼水為浩。’”</w:t>
        <w:br/>
        <w:br/>
        <w:t>（6）通“傲（ào）”。傲慢。*清**朱駿聲*《説文通訓定聲·孚部》：“浩，叚借為傲。”《墨子·非儒下》：“立命緩貧而高浩居。”*畢沅*校：“（浩居）同傲倨。”《孔子家語·三恕》：“浩倨者則不親。”</w:t>
        <w:br/>
        <w:br/>
        <w:t>（7）通“皓”。白。*清**朱珔*《説文叚借義證》：“浩，借晧（皓）。”《文選·枚乘〈七發〉》：“純馳浩蜺，前後駱驛。”*李善*注：“浩蜺，即素蜺也。”</w:t>
        <w:br/>
        <w:br/>
        <w:t>（8）古州名。1.今*山西省**汾阳市*一带。*清**顧祖禹*《讀史方輿紀要·山西四·汾州府》：“*汾州府*《禹貢》*冀州*地。*春秋*時屬*晋*，*戰國*屬*趙*，*秦*屬*太原郡*，二*漢*屬*太原*及*西河郡*。……*唐*初改為*浩州*。*武德*三年改為*汾州*。”2.今*江西省**彭泽县*东南。*清**顧祖禹*《讀史方輿紀要·江西·九江府》：“*龍城*廢縣，本*彭澤*地。《志》云：*陳*時移*彭澤縣*治此，改名*龍城*。*隋*還舊治，仍為*彭澤*。*唐**武德*五年置*浩州*於浩山下。”3.今*四川省**茂县*境。《新唐書·地理志七下》：“諸蠻州九十二：……*浩州*。”</w:t>
        <w:br/>
        <w:br/>
        <w:t>（9）姓。《廣韻·晧韻》：“浩，姓。*漢**青州*刺史*浩賞*。”</w:t>
        <w:br/>
        <w:br/>
        <w:t>（二）gǎo　《集韻》古老切，上晧見。</w:t>
        <w:br/>
        <w:br/>
        <w:t>以水泲酒。《集韻·晧韻》：“浩，以水泲酒曰浩。”</w:t>
        <w:br/>
        <w:br/>
        <w:t>（三）gé　《廣韻》古沓切，入合見。</w:t>
        <w:br/>
        <w:br/>
        <w:t>〔浩亹〕1.古水名。简称*浩水*。也称*𬮪门河*，即发源于*大通山*与*大雷山*之间主要流经*青海省*东部之*大通河*。至*民和回族自治县**享堂*入*湟水*。《集韻·号韻》：“浩，水名。在*金城郡*。”《漢書·地理志下·金城郡》：“*浩亹水*出西塞外，東至*允吾*入*湟水*。”*顔師古*注：“浩，水名也。亹者，水流峽山，岸深若門也。……今俗呼此水為*閤門河*。蓋疾言之，浩為閤耳。”《水經注·河水》：“*湟水*又東與*閤門河*合，即*浩亹河*也，水出西北塞外。”*楊守敬*疏引*董祐誠*曰：“*浩亹河*今曰*大通河*，出*青海*西北山曰*阿木尼厄庫阿林*，水曰*烏蘭木倫必拉*，當*安西州*東境之*直南*。”另有一同名的*浩亹水*，在*甘肃省**榆中县*南。*清**顧祖禹*《讀史方輿紀要·陝西九·臨洮府》：“*浩亹水*，在（*金）縣*城南，源出*馬寒山*峽中，東流入*黄河*，亦曰*閤門河*。”2.古县名。*汉*置。地临*浩亹水*，故名。属*金城郡*。*北**周*废。故城在今*甘肃省**永登县*西南*大通河*东岸。《漢書·地理志下》：“*金城郡*縣十三：……*浩亹*。”《水經注·河水》：“*閤門河*又東逕*浩亹縣*故城南。*王莽*改曰*興武*矣。”*楊守敬*疏引*董祐誠*曰：“二*漢*、*晋*《志》俱屬*金城郡*，後廢。《元和志》：*浩亹*故城在*廣武縣*西南一百三十里。”</w:t>
        <w:br/>
      </w:r>
    </w:p>
    <w:p>
      <w:r>
        <w:t>浪##浪</w:t>
        <w:br/>
        <w:br/>
        <w:t>《説文》：“浪，*滄浪水*也。南入*江*。从水，良聲。”</w:t>
        <w:br/>
        <w:br/>
        <w:t>（一）láng　《廣韻》魯當切，平唐來。陽部。</w:t>
        <w:br/>
        <w:br/>
        <w:t>（1）〔滄浪〕1.古水名。*汉水*中下游。《説文·水部》：“浪，*滄浪水*也。南入*江*。”《括地志·梁州·金牛縣》：“水始出（*嶓冢）山*如沮洳，故曰*沮水*，東南為*瀁水*，又為*沔水*，至*漢中*為*漢水*，至*均州*為*滄浪水*。”《水經注·沔水下》：“（*武當*）*縣*西北四十里*漢水*中，有洲名*滄浪洲*。”《書·禹貢》：“（*漢水*）又東為*滄浪之水*，過*三澨*，至于*大别*，南入于*江*。”*孔*傳：“别流在*荆州*。”2.清水。*三國**魏**嵇康*《幽憤詩》：“雖曰義直，神辱志沮。澡身滄浪，豈云能補？”*明**張煌言*《奇零草·春江花月夜值微雨限韻》：“人行*濠**濮*清輝濕，天入滄浪翠靄奇。”*清**盧文弨*《鍾山札記·倉浪》：“倉浪，青色，在竹曰蒼筤，在水曰滄浪。”</w:t>
        <w:br/>
        <w:br/>
        <w:t>（2）液体滴落貌，流貌。《廣雅·釋訓》：“浪浪，流也。”《集韻·唐韻》：“浪，浪浪，流貌。”《楚辭·離騷》：“攬茹蕙以掩涕兮，霑余襟之浪浪。”*王逸*注：“浪浪，流貌也。”*唐**柳宗元*《與顧十郎書》：“因言感激，浪然出涕，書不能既。”</w:t>
        <w:br/>
        <w:br/>
        <w:t>（二）làng　《廣韻》來宕切，去宕來。陽部。</w:t>
        <w:br/>
        <w:br/>
        <w:t>（1）大波；波浪。《玉篇·水部》：“浪，波浪也。”《世説新語·雅量》：“風起浪涌，*孫*、*王*諸人色並遽，便唱使還。”*唐**李白*《行路難三首》之一：“長風破浪會有時，直挂雲帆濟滄海。”*毛泽东*《沁园春·长沙》：“到中流击水，浪遏飞舟。”</w:t>
        <w:br/>
        <w:br/>
        <w:t>（2）像波浪起伏的东西。*唐**陸龜蒙*《樵人十韻·樵徑》：“争推好林浪，共約歸時節。”*宋**歐陽修*《遊太清宫》：“鴉鳴日出林光動，野闊風摇麥浪寒。”</w:t>
        <w:br/>
        <w:br/>
        <w:t>（3）水波涌起。《正字通·水部》：“水激石遇風則浪。”*晋**左思*《魏都賦》：“温泉毖涌而自浪，*華清*蕩邪而難老。”*清**魏源*《秦淮燈船引》：“夷船驟至連天漲，夷船退後江不浪。”</w:t>
        <w:br/>
        <w:br/>
        <w:t>（4）鼓动。《文選·孔稚珪〈北山移文〉》：“今又促裝下邑，浪拽〔栧〕上京。”*李善*注：“《楚辭》曰：‘漁父鼓栧（枻）而去。’……浪猶鼓也。”</w:t>
        <w:br/>
        <w:br/>
        <w:t>（5）放荡；放纵。《廣韻·宕韻》：“浪，謔浪。”《詩·邶風·終風》：“謔浪笑敖，中心是悼。”*毛*傳：“言戲謔不敬。”*晋**王羲之*《蘭亭集序》：“夫人之相與，俯仰一世，或取諸懷抱，晤言一室之内；或因寄所托，放浪形骸之外。”《紅樓夢》第八十回：“*金桂*聽見他婆婆如此説，怕*薛蟠*心軟意活了，便潑聲浪氣大哭起來。”</w:t>
        <w:br/>
        <w:br/>
        <w:t>（6）方言。逛。如：他没事到处浪。</w:t>
        <w:br/>
        <w:br/>
        <w:t>（7）轻率地；随意地。《北史·藝術傳下·徐謇附徐之才》：“及十月，帝又病動，語*士開*云：‘浪用*之才*外任，使我辛苦。’”*唐**張籍*《贈王祕書》：“不曾浪出謁公侯，唯向花間水畔遊。”*清**顧圖河*《息交》：“急弦莫浪彈，一彈弦一絶。市交莫浪交，中路難固結。”</w:t>
        <w:br/>
        <w:br/>
        <w:t>（8）淫荡；勾引。《紅樓夢》第五十九回：“既是你們這起蹄子到得去的地方我到不去，你就死在那裏伺候，又跑出來浪漢子！”*阮章竞*《漳河水》：“咱一不浪，二不偷，再说咱好也不上钩！”</w:t>
        <w:br/>
        <w:br/>
        <w:t>（9）空的；无用的。《齊民要術·種瓜》：“其瓜會是歧頭而生，無歧而花者，皆是浪花，終無瓜矣。”*唐**李商隱*《回中牡丹為雨所敗二首》之二：“浪笑榴花不及春，先期零落更愁人。”《紅樓夢》第九十六回：“*賈璉*啐道：‘你這個不知死活的東西！這府裏希罕你的那扔不了的浪東西！’”</w:t>
        <w:br/>
        <w:br/>
        <w:t>（10）副词。空；白白地。*唐**李白*《嘲王歷陽不肯飲酒》：“浪撫一張琴，虚栽五株柳。”*宋**葛勝仲*《南鄉子·九日用玉局翁韻作呈坐上諸公》：“苕碧下青供酩酊，休休，楚客當年浪自愁。”*明**湯顯祖*《紫簫記·巧合》：“浪得巧名兒，郤不解把郎心繫。”</w:t>
        <w:br/>
        <w:br/>
        <w:t>⑪量词。表示行为动作的数量，相当于“回”、“番”、“下”等。*明**湯顯祖*《牡丹亭·肅苑》：“俺待到老爺回時説一浪。”*徐朔方*注：“説一浪，猶言説一下，説一番。”</w:t>
        <w:br/>
        <w:br/>
        <w:t>⑫方言。上。*徐珂*《清稗類鈔·方言類》：“‘黄狼躲在雞棚浪。’畜雞之具為棚。黄狼既至雞棚，自必就而食之。喻事之不做不休也。‘浪’即‘上’。”《海上花列傳》第十五回：“故末也是*上海灘*浪一樁笑話。”</w:t>
        <w:br/>
        <w:br/>
        <w:t>⑬方言。敞开，亮出来。*茅盾*《春蚕》：“接着是家家都‘浪山头’了。”注：“‘浪山头’在息火后一日举行，那时蚕已成茧，山棚四周的芦帘撤去。‘浪’是‘亮出来’的意思。”</w:t>
        <w:br/>
        <w:br/>
        <w:t>⑭方言。极。*韩起祥*《刘巧团圆》：“我女儿一见就喜浪了。”</w:t>
        <w:br/>
        <w:br/>
        <w:t>⑮古州名。今*四川省**屏山县*一带。《新唐書·地理志下》：“諸蠻州九十二：……*浪州*。”*清**顧祖禹*《讀史方輿紀要·四川八·馬湖府》：“廢*浪川州*，在（*馬湖）府*西南。本蠻地。《志》云：*唐*嘗置羈縻*長樂*、*浪州*於此。”</w:t>
        <w:br/>
        <w:br/>
        <w:t>⑯姓。《通志·氏族略五》：“*浪*氏，《晋書》：*永嘉*中，*張平*保*青州*，為其下*浪逢*所殺。”</w:t>
        <w:br/>
      </w:r>
    </w:p>
    <w:p>
      <w:r>
        <w:t>浫##浫</w:t>
        <w:br/>
        <w:br/>
        <w:t>hǎn　《集韻》許旱切，上旱曉。</w:t>
        <w:br/>
        <w:br/>
        <w:t>水名。《玉篇·水部》：“浫，水也。”《集韻·旱韻》：“浫，水名。”</w:t>
        <w:br/>
      </w:r>
    </w:p>
    <w:p>
      <w:r>
        <w:t>浬##浬</w:t>
        <w:br/>
        <w:br/>
        <w:t>（一）lí　《集韻》陵之切，平之來。</w:t>
        <w:br/>
        <w:br/>
        <w:t>〔泥浬〕古*波斯*酋长名。《集韻·之韻》：“浬，*泥浬*，*波斯*酋長名。”</w:t>
        <w:br/>
        <w:br/>
        <w:t>（二）lǐ（又读hǎilǐ）</w:t>
        <w:br/>
        <w:br/>
        <w:t>海里（计量海洋上距离的长度单位）的旧称。</w:t>
        <w:br/>
      </w:r>
    </w:p>
    <w:p>
      <w:r>
        <w:t>浭##浭</w:t>
        <w:br/>
        <w:br/>
        <w:t>gēng　《廣韻》古行切，平庚見。</w:t>
        <w:br/>
        <w:br/>
        <w:t>水名。即*河北省*与*天津市*交界处*蓟运河*的上游。《廣韻·庚韻》：“浭，水名。出*北平*。”《漢書·地理志下》：“*右北平郡**無終*，故*無終子*國。*浭水*西至*雍奴*入海。”*清**顧祖禹*《讀史方輿紀要·直隸二·順天府》：“*浭水*，在（*豐潤*）*縣*北八十里，一名*還鄉河*，或謂之*雲浭水*。源自*遷安縣*，歷*崖兒口*，西南流經縣境，入*玉田縣*界，合於*梨河*。”</w:t>
        <w:br/>
      </w:r>
    </w:p>
    <w:p>
      <w:r>
        <w:t>浮##浮</w:t>
        <w:br/>
        <w:br/>
        <w:t>《説文》：“浮，氾也。从水，孚聲。”</w:t>
        <w:br/>
        <w:br/>
        <w:t>fú　《廣韻》縛謀切，平尤奉。幽部。</w:t>
        <w:br/>
        <w:br/>
        <w:t>（1）漂在水或其他液体上面；漂浮。与“沉”相对。《説文·水部》：“浮，氾也。”《廣雅·釋言》：“浮，漂也。”《玉篇·水部》：“浮，水上曰浮。”《詩·小雅·菁菁者莪》：“汎汎楊舟，載沉載浮。”《論衡·語增》：“察《武成》之篇，*牧野*之戰，血流浮杵，赤地千里。”*宋**黄庭堅*《劉邦直送早梅水仙花三首》之二：“鴛鴦浮弄嬋娟影，白鷺窺魚凝不知。”*鲁迅*《而已集·扣丝杂感》：“直截痛快的革命训练弄惯了，将所有革命精神提起，如油的浮在水面一般，然而顾不及增加营养。”</w:t>
        <w:br/>
        <w:br/>
        <w:t>（2）泛舟；渡水。《書·禹貢》：“厥貢漆絲，厥篚織文，浮于*濟*、*漯*，達于*河*。”*孔*傳：“順流曰浮。”《楚辭·九章·哀郢》：“過*夏*首而西浮兮，顧*龍門*而不見。”*唐**李白*《梁園吟》：“我浮*黄河*去京闕，挂席欲進波連山。”*清**龔諴*《却寄》：“扁舟曾夢浮*吴淞*，雲帆高挂拂九峰。”</w:t>
        <w:br/>
        <w:br/>
        <w:t>（3）游水；游泳。《廣雅·釋言》：“浮，游也。”*晋**陸機*《文賦》：“浮天淵以安流，濯下泉而潛浸。”*宋**陸游*《牧牛兒》：“溪深不須憂，*吴*牛自能浮。”*李英儒*《野火春风斗古城》第一章：“省城是片大海，我好比叶子鱼儿，摇摆着尾巴就浮进去了。”</w:t>
        <w:br/>
        <w:br/>
        <w:t>（4）飘在空中。《論語·述而》：“不義而富且貴，於我如浮雲。”*唐**陳羽*《喜雪上竇相公》：“千門萬户雪花浮，點點無聲落瓦溝。”*宋**王安石*《别皖口》：“浮煙漠漠細沙平，飛雨濺濺嫩水生。”</w:t>
        <w:br/>
        <w:br/>
        <w:t>（5）行。《書·盤庚中》：“保后胥慼，鮮以不浮于天時。”*孔*傳：“浮，行也。”*南朝**宋**謝靈運*《九日從宋公戲馬臺集送孔令》：“河流有急瀾，浮驂無緩轍。”*清**顧炎武*《天下郡國利病書·江南七·吴荃原三江》：“而旱田常稔，鮮有不浮於天時者。”</w:t>
        <w:br/>
        <w:br/>
        <w:t>（6）流动；不固定。《莊子·刻意》：“其生若浮，其死若休。”*郭象*注：“汎然無所惜也。”*漢**蔡邕*《九惟文》：“居處浮𣿖，無㠯自存。”《資治通鑑·唐武宗會昌四年》：“民竭浮財及糗糧輸之，不能充，皆忷忷不安。”</w:t>
        <w:br/>
        <w:br/>
        <w:t>（7）游荡；游手好闲。《韓非子·和氏》：“官行法，則浮萌趨於耕農，而游士危於戰陳。”*唐**白居易*《策林·議井田阡陌》：“如此，則庶乎人無浮心，地無遺力，財産豐足，賦役平均，市利歸於農，生業著於地者矣。”*明**張居正*《學農園記》：“力本節用，抑浮重穀。”</w:t>
        <w:br/>
        <w:br/>
        <w:t>（8）轻薄；轻佻。《國語·楚語上》：“教之樂，以疏其穢而鎮其浮。”*韋昭*注：“浮，輕也。”*唐**韓愈*《薦士》：“杳然粹而精，可以鎮浮躁。”《鏡花緣》第八十三回：“並且今日所行之令，一經令到跟前，全要細心，並非粗心浮氣所能行的。”</w:t>
        <w:br/>
        <w:br/>
        <w:t>（9）超过。《書·泰誓中》：“惟*受*罪浮于*桀*。”*孔*傳：“浮，過。”《禮記·表記》：“*后稷*天下之為烈也，豈一手一足哉？唯欲行之浮於名也。”《新唐書·韓休傳》：“今*商州**紅崖冶*産銅，而*洛源監*久廢，請鑿山取銅，即治舊監，置十鑪鑄之，歲得錢七萬二千緡，度費每緡九百，則得可浮本矣。”</w:t>
        <w:br/>
        <w:br/>
        <w:t>（10）高远貌。《文選·揚雄〈甘泉賦〉》：“歷倒景而絶飛梁兮，浮蠛蠓而撇天。”*李善*注引*服虔*曰：“浮，高貌也。”*南朝**宋**何承天*《戰城南篇》：“驍雄斬，高旗搴，長角浮叫響湆天。”*唐**孟郊*《殺氣不在邊》：“獨寢夜難曉，起視星漢浮。”</w:t>
        <w:br/>
        <w:br/>
        <w:t>⑪空虚，不切实际。《商君書·農戰》：“是以明君修政作壹，去無用，止浮學事淫之民，壹之農，然後國家可富而民力可摶也。”《世説新語·言語》：“今四郊多壘，宜人人自效。而虚談廢務，浮文妨要，恐非當今所宜。”*赵树理*《李有才板话·“老”“小”字辈准备翻身》：“*得贵*跟着*恒元*吃了多年残剩茶饭，半通不通的浮言客套倒也学得了几句。”</w:t>
        <w:br/>
        <w:br/>
        <w:t>⑫用满杯酒罚人。《篇海類編·地理類·水部》：“浮，謂滿爵罰之也。”《晏子春秋·内篇雜下十二》：“*景公*飲酒，*田桓子*侍，望見*晏子*，而復于公曰：‘請浮*晏子*。’”《禮記·投壺》：“*魯*令弟子辭曰：‘毋憮，毋敖，毋偝立，毋踰言！偝立踰言有常爵。’*薛*令弟子辭曰：‘毋憮，毋敖，毋偝立，毋踰言！若是者浮！’”*鄭玄*注：“常爵，常所以罰人之爵也。”*陸德明*釋文：“浮，罰也。”《淮南子·道應》：“*蹇重*舉白而進之曰：‘請浮君！’”*高誘*注：“浮，猶罰也。”*宋**蘇軾*《贈莘老七絶》之一：“若對青山談世事，當須舉白便浮君。”又转称满饮为浮白。《梁書·沈約傳》：“或升降有序，或浮白無算。”*宋**方岳*《水調歌頭·九日多景樓》：“天地幾今夕，舉白與君浮。”*清**張潮*《虞初新志·補張靈崔瑩合傳》：“一日*靈*獨坐讀《劉伶傳》，命童子進酒，屢讀屢叫絶，輒拍案浮一大白。”</w:t>
        <w:br/>
        <w:br/>
        <w:t>⑬疏松细碎的土。《管子·地員》：“壤土之次曰五浮。”*郭沫若*等集校引*林圃*云：“浮字當讀若勃。勃為碎細之意，故花粉曰勃。……《齊民要術》言和麪時所布之乾麪亦曰勃。今*山東*方言猶然，勃字讀如‘布’。今*山東*方言呼土之極細碎者亦曰‘布土’，蓋即浮土也。”</w:t>
        <w:br/>
        <w:br/>
        <w:t>⑭中医学术语。指脉搏在肌肤表层跳动，轻按即得。《素問·至真要大論》：“太陰之至其脈沉，少陽之至大而浮。”*王冰*注：“浮，高也。”</w:t>
        <w:br/>
        <w:br/>
        <w:t>⑮瓠，葫芦。《淮南子·説山》：“百人抗浮，不若一人挈而趨。”*高誘*注：“抗，舉也。浮，瓠也。百人共舉不如一人持之走便也。”</w:t>
        <w:br/>
        <w:br/>
        <w:t>⑯盛貌。《正字通·水部》：“浮，盛貌。”《詩·小雅·角弓》：“雨雪浮浮，見晛曰流。”*毛*傳：“浮浮，猶瀌瀌也。”按：上文“雨雪瀌瀌”，*鄭*箋云：“雨雪之盛瀌瀌然。”</w:t>
        <w:br/>
        <w:br/>
        <w:t>⑰古水名。1.在*河北省**沧州市*。后堙。其流向大致与今*南大排水河*相当。《水經注·淇水》：“河東北，*浮水*故瀆出焉。”*清**顧祖禹*《讀史方輿紀要·直隸四·滄州》：“*浮河*，州東南五十四里。舊志云：‘在*清池縣*南二十里，*漢*時自大河分流，東北出，經*浮陽縣*南，又東北流，入於海。今自*東光縣*南界之*永濟渠*分流而東北，下流亦注於海。”2.在*河南省**内黄县*、*南乐县*一带。已堙。*清**顧祖禹*《讀史方輿紀要·直隸七·大名府》：“（*内黄縣*）*繁水*，縣東二十六里，舊自*頓邱縣*流入境，又東北入*南樂縣*界，即*浮水*也。”又：“（*南樂縣）繁水*，在廢*繁水縣*南五里，自*内黄縣*流入境，又北注於*永濟渠*。一名*浮水*……今*繁水*淺涸，非復故流矣。”</w:t>
        <w:br/>
        <w:br/>
        <w:t>⑱古州名。*唐*置，当在今*宁夏回族自治区*。《新唐書·地理志下》：“*天授*二年置*吴*、*朝*、*歸*、*浮*等州。”</w:t>
        <w:br/>
        <w:br/>
        <w:t>⑲姓。《集韻·尤韻》：“浮，姓。”《姓觿·尤韻》：“浮，《姓源》云：*湯*裔封*萊*，*萊*子*浮柔*奔*棠*，*齊**晏弱*遷之於*郳*。後有*浮*氏。”</w:t>
        <w:br/>
      </w:r>
    </w:p>
    <w:p>
      <w:r>
        <w:t>浯##浯</w:t>
        <w:br/>
        <w:br/>
        <w:t>《説文》：“浯，水。出*琅邪**靈門**壺山*東北，入*濰*。从水，吾聲。”</w:t>
        <w:br/>
        <w:br/>
        <w:t>wú　《廣韻》五乎切，平模疑。魚部。</w:t>
        <w:br/>
        <w:br/>
        <w:t>（1）水名。在*山东省*东部。源出*沂山*东麓，东北流经*安丘市*、*诸城市*境入*潍河*。《説文》：“浯，水。出*琅邪**靈門**壺山*，東北入*濰*。”*段玉裁*注：“今*浯水*自*莒州*流入*諸城縣*界，東北流逕*安丘縣*，東南入*濰水*。”《漢書·地理志上》：“（琅邪郡）*壺山*，*浯水*所出，東北入*濰*。”《水經注·濰水》：“*濰水*又北逕*平昌縣*故城東……又北，*浯水*注之。水出*浯山*，世謂之*巨平山*也。”</w:t>
        <w:br/>
        <w:br/>
        <w:t>（2）山名。在*山东省**莒县*北，又名*巨平山*、*壶山*。《水經注·濰水》：“*浯水*注之，水出*浯山*，世謂之*巨平山*。”</w:t>
        <w:br/>
        <w:br/>
        <w:t>（3）古地名。即“*苍梧*”。在今*广西壮族自治区*境内。《淮南子·本經》：“曲拂邅迴，以像*湡*、*浯*。”*高誘*注：“湡，*番隅*。浯，*蒼梧*。”</w:t>
        <w:br/>
        <w:br/>
        <w:t>（4）姓。《萬姓統譜·虞韻》：“浯，水名。（在）*瑯邪*。”</w:t>
        <w:br/>
      </w:r>
    </w:p>
    <w:p>
      <w:r>
        <w:t>浰##浰</w:t>
        <w:br/>
        <w:br/>
        <w:t>liàn　《廣韻》郎甸切，去霰來。又《集韻》力至切。</w:t>
        <w:br/>
        <w:br/>
        <w:t>（1）〔清浰〕疾速。又作“淒浰”、“倩浰”。《玉篇·水部》：“浰，清浰，疾皃。”《集韻·霰韻》：“浰，倩浰，疾也。”《字彙·水部》：“浰，淒浰，疾速貌。”《史記·司馬相如列傳》：“儵眒淒浰，靁動熛至。”*裴駰*集解引《漢書音義》曰：“皆疾貌。”按：《文選·司馬相如〈子虚賦〉》作“倐眒倩浰”。</w:t>
        <w:br/>
        <w:br/>
        <w:t>（2）水流急。《廣韻·霰韻》：“浰，水疾流皃。”《集韻·至韻》：“浰，疾流也。”*宋**蘇轍*《答吴（子野）和二絶》之一：“三間浰水小茅屋，不比麻田新草堂。”</w:t>
        <w:br/>
        <w:br/>
        <w:t>（3）水名。在*广东省**和平县*西北。又名*和平水*。因上、中、下分称，故又称*三浰水*。《太平寰宇記·嶺南道三·循州》：“古*趙佗城*西接*嶅山*，南臨*浰水*。”*清**顧祖禹*《讀史方輿紀要·廣東四·惠州府》：“*三浰水*，在（*和平）縣*北三十里，其源一出（*江西*）*龍南縣*之*牛岡*，一出*九連山*。水流屈曲，經*三浰*間，谿澗之水皆合焉。亦曰上、中、下三*浰水*。”</w:t>
        <w:br/>
      </w:r>
    </w:p>
    <w:p>
      <w:r>
        <w:t>浱##浱</w:t>
        <w:br/>
        <w:br/>
        <w:t>同“漘”。《集韻·諄韻》：“漘，或省。”*南朝**陳**徐陵*《陳公九錫文》：“曜聖武於*匡山*，回神旌於*蠡*浱。”</w:t>
        <w:br/>
      </w:r>
    </w:p>
    <w:p>
      <w:r>
        <w:t>浲##浲</w:t>
        <w:br/>
        <w:br/>
        <w:t>（一）féng　《集韻》符容切，平鍾奉。</w:t>
        <w:br/>
        <w:br/>
        <w:t>同“漨”。水名。《集韻·鍾韻》：“漨，水名。《山海經（北山經）》：‘*單狐山*，*漨水*出焉。’或从夆。”</w:t>
        <w:br/>
        <w:br/>
        <w:t>（二）hóng　《説文繫傳》胡翁反。</w:t>
        <w:br/>
        <w:br/>
        <w:t>大水。*五代**徐鍇*《説文繫傳·水部》：“浲，大水也。”*王筠*《繫傳校録》：“*朱*氏曰，‘浲’字今《説文》無。按：今《説文》‘洚’字有二切：一户工切，即此之胡翁反也；一下江切，即洚之矦邦反也。《繫傳》分為‘浲’、‘洚’二文……多‘浲’字，葢非是。”*唐**張説*《同趙侍御乾湖作》：“處處溝浲清源竭，年年舊葦白頭新。”</w:t>
        <w:br/>
      </w:r>
    </w:p>
    <w:p>
      <w:r>
        <w:t>浳##浳</w:t>
        <w:br/>
        <w:br/>
        <w:t>yì　《集韻》逸職切，入職以。</w:t>
        <w:br/>
        <w:br/>
        <w:t>（1）肥泽。《集韻·職韻》：“浳，肥澤也。”</w:t>
        <w:br/>
        <w:br/>
        <w:t>（2）润。《篇海類編·地理類·水部》：“浳，潤。”</w:t>
        <w:br/>
      </w:r>
    </w:p>
    <w:p>
      <w:r>
        <w:t>浴##浴</w:t>
        <w:br/>
        <w:br/>
        <w:t>《説文》：“浴，洒身也。从水，谷聲。”</w:t>
        <w:br/>
        <w:br/>
        <w:t>yù　《廣韻》余蜀切，入燭以。屋部。</w:t>
        <w:br/>
        <w:br/>
        <w:t>（1）洗澡。如：沐浴；浴池；海水浴。《説文·水部》：“浴，洒身也。”《廣雅·釋詁二》：“浴，洒也。”《廣韻·燭韻》：“浴，洗浴。”《左傳·文公十八年》：“夏，五月，公游于*申池*。二人浴于池，*歜*以扑抶*職*。”《論衡·譏日》：“洗，去足垢；盥，去手垢；浴，去身垢。皆去一形之垢，其實等也。”《紅樓夢》第二十六回：“剛到了*沁芳橋*，只見各色水禽盡都在池中浴水。”</w:t>
        <w:br/>
        <w:br/>
        <w:t>（2）鸟飞忽上忽下。《大戴禮記·夏小正》：“黑鳥浴。黑鳥者何也？烏也。浴也者，飛乍高乍不也。”*孔廣森*補注：“浴者，言烏乘暄飛，上下若浴然。”</w:t>
        <w:br/>
        <w:br/>
        <w:t>（3）通“谷（gǔ）”。山谷。*清**朱駿聲*《説文通訓定聲·需部》：“浴，叚借為谷。”《馬王堆漢墓帛書·老子乙本·德經》：“昔得一者，天得一以清，地得一以寧，神得一以霝（靈），浴得一盈。”按：今本《老子》第三十九章作“谷得一以盈”。又“上德如浴，大白如辱”。按：今本《老子》第四十一章作“上德若谷”。</w:t>
        <w:br/>
        <w:br/>
        <w:t>（4）通“俗（sú）”。《睡虎地秦墓竹簡·為吏之道》：“苛難留民，變民習浴。”</w:t>
        <w:br/>
        <w:br/>
        <w:t>（5）古水名。《山海經·北山經》：“西望*幽都之山*，*浴水*出焉。”*郭璞*注：“*浴（水*）即*黑水*也。”</w:t>
        <w:br/>
        <w:br/>
        <w:t>（6）姓。《萬姓統譜·沃韻》：“浴，本朝（*明*）*浴沂*，*略陽*人，*永樂*舉人，任通判。”</w:t>
        <w:br/>
      </w:r>
    </w:p>
    <w:p>
      <w:r>
        <w:t>浵##浵</w:t>
        <w:br/>
        <w:br/>
        <w:t>tóng　《廣韻》徒冬切，平冬定。</w:t>
        <w:br/>
        <w:br/>
        <w:t>水名。《玉篇·水部》：“浵，水名。”</w:t>
        <w:br/>
      </w:r>
    </w:p>
    <w:p>
      <w:r>
        <w:t>浶##浶</w:t>
        <w:br/>
        <w:br/>
        <w:t>láo　《集韻》郎刀切，平豪來。</w:t>
        <w:br/>
        <w:br/>
        <w:t>〔浶浪〕惊扰貌。《集韻·𩫕韻》：“浶，浶浪，驚擾皃。”*漢**張衡*《西京賦》：“摎蓼浶浪，乾池滌藪。”*宋**梅堯臣*《依韻和宋中道見寄》：“得時少壯相揄揚，獨行無侣心浶浪。”</w:t>
        <w:br/>
      </w:r>
    </w:p>
    <w:p>
      <w:r>
        <w:t>海##海</w:t>
        <w:br/>
        <w:br/>
        <w:t>《説文》：“海，天池也，以納百川者。从水，每聲。”</w:t>
        <w:br/>
        <w:br/>
        <w:t>hǎi　《廣韻》呼改切，上海曉。之部。</w:t>
        <w:br/>
        <w:br/>
        <w:t>（1）本指承受大陆江河流水的地球上最大的水域；后指邻接大陆而小于洋的水域。《説文·水部》：“海，天池也，以納百川者。”《書·禹貢》：“*江*、*漢*朝宗于海。”*唐**李白*《夢遊天姥吟留别》：“半壁見海日，空中聞天雞。”*清**魏源*《默觚上·學篇二》：“談滄溟之廣，以為知海，不如估客之一瞥。”又天文学上指月球表面比较平坦的部分，*伽利略*称之为“海”。</w:t>
        <w:br/>
        <w:br/>
        <w:t>（2）海水。《漢書·鼂錯傳》：“*吴王*即山鑄錢，煮海為鹽。”*清**袁枚*《隨園詩話》卷九：“*戴雪村*學士典試*順天*，為忌者所傷，落職家居。其飲酒如長鯨吸海，卒以此成疾，亡*沅州*。”</w:t>
        <w:br/>
        <w:br/>
        <w:t>（3）指荒远之地。《爾雅·釋地》：“九夷、八狄、七戎、六蠻，謂之四海。”*郭璞*注：“九夷在東，八狄在北，七戎在西，六蠻在南，次四荒者。”《周禮·夏官·校人》：“凡將事于四海山川，則飾黄駒。”*鄭玄*注：“四海，猶四方也。”《荀子·王制》：“北海則有走馬吠犬焉，然而中國得而畜使之。”*楊倞*注：“海，謂荒晦絶遠之地，不必至海水也。”*漢高祖*《大風歌》：“大風起兮雲飛揚，威加海内兮歸故鄉，安得猛士兮守四方！”*唐**杜牧*《阿房宫賦》：“六王畢，四海一。”</w:t>
        <w:br/>
        <w:br/>
        <w:t>（4）从海外、外国传进来的。*南朝**陳**江總*《山庭春日》：“岸緑開河柳，池紅照海榴。”《本草綱目·果部·海紅》：“海棠梨。*時珍*曰：按*李德裕*《草木記》云：凡花木名海者，皆從海外來，如海棠之類是也。又*李白*詩注云：海紅乃花名，出*新羅國*甚多。則海棠之自海外有據矣。”*鲁迅*《坟·看镜有感》：“古时，于外来物品，每加海字，如海榴，海红花，海棠之类。”</w:t>
        <w:br/>
        <w:br/>
        <w:t>（5）大湖。如：*洱海*；*里海*；*咸海*。*唐**段成式*《酉陽雜俎·境異》：“*突厥*之先曰*射摩舍**利海神*，神在*阿史德窟*西。*射摩*有神異。又海神女每日暮以白鹿迎*射摩*入海，至明送出，經數十年。”*明**沈榜*《宛署雜記》卷四：“海子，在縣西三里，舊名*積水潭*。西北諸泉流入都城，西匯于此。”</w:t>
        <w:br/>
        <w:br/>
        <w:t>（6）苑囿内的水池。*北魏**楊衒之*《洛陽伽藍記·寶光寺》：“園中有一海，號‘咸池’。葭菼被岸，菱荷覆水，青松翠竹，羅生其旁。”《嘉慶一統志·京師四》：“（*太液池*）其上源自*玉泉山*，合西北諸水，自*地安門*水門流入，匯為大池，池上跨長橋，橋北稱*北海*，橋南稱*中海*，*瀛臺*以南稱*南海*。”*老舍*《骆驼祥子》九：“*祥子*不能走。就是让他去看守*北海*的白塔去，他也乐意。”</w:t>
        <w:br/>
        <w:br/>
        <w:t>（7）较大的器皿。*唐**温庭筠*《乾𦠆子·裴宏泰》：“有銀海，受一斗以上。以手捧而飲，盡，踏其海，捲抱索馬而去。”《水滸全傳》第八十二回：“叫開御酒，取過銀酒海，都傾在裏面。”《紅樓夢》第四十一回：“*妙玉*執壺，只向海内斟了約有一杯，*寶玉*細細吃了，果覺輕淳無比，賞贊不絶。”</w:t>
        <w:br/>
        <w:br/>
        <w:t>（8）大。《玉篇·水部》：“海，大也。”《水滸傳》第三回：“*魯達*在逃，行開個海捕急遞的文書，各路追捉。”</w:t>
        <w:br/>
        <w:br/>
        <w:t>（9）人或事物积聚众而且广。如：学海；曲海；云海；菊海；棉海；麦海。*唐**司空圖*《與李生論詩書》：“鯨鯢人海涸，魑魅棘林高。”*宋**陸游*《休日感興》：“宦海風波實飽經，久將人世寄郵亭。”*李英儒*《野火春风斗古城》第八章：“东西海着哩，没点让性，今天过年，管你们个酒足饭饱。”*冯志*《敌后武工队》第三章：“*赵河套*大伯十二岁的那一年，村村闹霍乱，死的那人算海啦！”</w:t>
        <w:br/>
        <w:br/>
        <w:t>（10）物产富饶。《漢書·東方朔傳》：“*漢*興，去*三河*之地，止*霸*、*産*以西，都*涇*、*渭*之南，此所謂天下陸海之地，*秦*之所以虜*西戎*兼*山*東者也。”*顔師古*注：“海者，萬物所出，言*關中*山川物産饒富，是以謂之陸海也。”</w:t>
        <w:br/>
        <w:br/>
        <w:t>⑪任意地；无边际地。《紅樓夢》第七回：“比不得咱們家的孩子，胡打海摔的慣了的。”《海上花列傳》第九回：“*阿珠*、*阿金*大都跟着海駡，*蓮生*氣得怔怔的半晌説不出話。”*冯志*《敌后武工队》第三章：“人们正满有趣味地海聊着，从街上忽然传来一阵凄惨、悲切的哀怨。”</w:t>
        <w:br/>
        <w:br/>
        <w:t>⑫昵称。“好”的谐声字。*张相*《詩詞曲語辭匯釋》卷六：“海裏猴兒，暱辭也。……按：‘海’與‘好’，‘猴’與‘孩’，均取其音近。”*宋**蘇軾*《減字木蘭花·贈勝之》：“今來十四、海裏猴兒奴子是。”*金**董解元*《西廂記諸宫調》卷三：“這心頭横儻箇海猴兒。”</w:t>
        <w:br/>
        <w:br/>
        <w:t>⑬助词。多用在句尾。*清**翟灝*《通俗編·辭語》引《復齋漫録》：“*黄山谷*欲和*少游*《千秋歲》詞，而嘆其海字難押。*郭功甫*連舉數海字，如‘*孔北海*’之類，*山谷*頗厭，未有以却之。次日，*功甫*又過問焉。*山谷*答曰：‘昨晚偶得一海字韻，曰：羞殺人也爺娘海。’自是*功甫*不論文于*山谷*矣。蓋*山谷*用俚語却之也。’按：今委巷踏歌者作曼聲助之，猶有此。”</w:t>
        <w:br/>
        <w:br/>
        <w:t>⑭古州名。辖境相当于今*江苏省**连云港*、*东海*、*沭阳*、*赣榆*、*灌云*、*灌南*等市县及*新沂*、*滨海*部分地区。《廣韻·海韻》：“海，州。《禹貢》*徐州*之域七國時屬*楚*，*秦*為*薛*郡，*漢*為*東海*郡，*後魏*為*海州*。”</w:t>
        <w:br/>
        <w:br/>
        <w:t>⑮河名。*海河*，在*天津市*。</w:t>
        <w:br/>
        <w:br/>
        <w:t>⑯*上海*的略称。*鲁迅*《且介亭杂文二集·“京派”和“海派”》：“当初的*京**海*之争，看作‘龙虎斗’固然是错误，就是认为有一条官商之界也不免欠明白。”</w:t>
        <w:br/>
        <w:br/>
        <w:t>⑰姓。《姓觽·賄韻》：“海，《姓源》云：‘*黄帝*庶子*禺陽*裔孫，世居*南海*為海司，因氏。’《千家姓》云：‘*薛郡*族。’又夷姓。《金史》有*海里*。”</w:t>
        <w:br/>
      </w:r>
    </w:p>
    <w:p>
      <w:r>
        <w:t>浸##浸</w:t>
        <w:br/>
        <w:br/>
        <w:t>《説文》：“濅，水。出*魏郡**武安*，東北入*呼沱水*。从水，𡩠聲。𡩠，籀文𡪢字。”*段玉裁*注：“隷作浸。”</w:t>
        <w:br/>
        <w:br/>
        <w:t>（一）jìn　《廣韻》子鴆切，去沁精。侵部。</w:t>
        <w:br/>
        <w:br/>
        <w:t>（1）古水名。未详。一说即*洺水*；一说即*浊漳水*。也作“濅”、“寖”、“𥧲”。《説文·水部》：“𡫏，水。出*魏郡**武安*，東北入*呼沱水*。”*段玉裁*注：“《前志》*武安*下曰：‘*𣼡水*，東北至*信都國**東昌*入*虖池河*。’”“隷作浸。”*徐灝*箋：“今*武安縣*有*南洺*、*北洺*，二水合流，東逕*臨洺關*折而東北流匯*南泊*，入*大陸澤*，至*冀州*會*呼沱河*，東入海。”按：《漢書·地理志上》*魏郡**武安縣**“𥧲水”**王先謙*補注：“*𥧲水*即*濁漳*也。”</w:t>
        <w:br/>
        <w:br/>
        <w:t>（2）湖泽。《篇海類編·地理類·水部》：“浸，澤之總名也。”《周禮·夏官·職方氏》：“（*揚州*）其川三江，其浸五湖。”*鄭玄*注：“浸，可以為陂灌溉者。”*晋**潘岳*《西征賦》：“浸決*鄭*、*白*之渠，漕引*淮*、海之粟。”*柳亚子*《叠求秋韵再寄个石一律》：“不信滔天成巨浸，早凭一柱奠横流。”</w:t>
        <w:br/>
        <w:br/>
        <w:t>（3）灌溉；滋润。《詩·小雅·白華》：“滮池北流，浸彼稻田。”*鄭玄*箋：“池水之澤，浸潤稻田。”《莊子·天地》：“有械於此，一日浸百畦。”*陸德明*釋文：“浸，*司馬*云：灌也。”*三國**魏**嵇康*《聲無哀樂論》：“枯槁之類，浸育靈液。”引申为化育。*宋**范仲淹*《太子賓客謝公夢讀史詩序》：“惟有炳然*周**孔*教，至今仁義浸生民。”</w:t>
        <w:br/>
        <w:br/>
        <w:t>（4）渗入；渗透。《淮南子·原道》：“上漏下溼，潤浸北房。”*唐**楊炯*《送豐城王少府》：“離亭隱喬樹，溝水浸平沙。”*清**黄宗羲*《翰林院編修怡庭陳君墓誌銘》：“富貴利達，浸入骨髓。”*萧华*《长征组歌》：“风雨浸衣骨更硬，野菜充饥志越坚。”</w:t>
        <w:br/>
        <w:br/>
        <w:t>（5）渍；泡（在水里）。《廣韻·沁韻》：“浸，漬也。”《詩·小雅·大東》：“有洌氿泉，無浸穫薪。”*鄭玄*箋：“浸之則將濕腐不中用也。”*唐**僧子蘭*《飲馬長城窟行》：“馬嘶聞水腥，為浸征人骨。”*周立波*《暴风骤雨》第二部二十七：“黑土浸湿了，化成了泥浆。”</w:t>
        <w:br/>
        <w:br/>
        <w:t>（6）淹没。《史記·趙世家》：“引*汾水*灌其城，城不浸者三版。”《水經注·澮水》：“*汾水*可以浸*安邑*，*絳水*可以浸*平陽*。”《水滸傳》第六十七回：“久知*單廷珪*那厮，善能用水浸兵之法，人皆稱為‘聖水將軍’。”</w:t>
        <w:br/>
        <w:br/>
        <w:t>（7）微视；仔细看。《淮南子·要略》：“乃始攬物引類，覽取撟掇，浸想宵類……引人之意，繫之無極。”*高誘*注：“浸，微視也。”</w:t>
        <w:br/>
        <w:br/>
        <w:t>（8）副词。表示逐步进行，相当于“渐渐”。《廣韻·沁韻》：“浸，漸也。”《易·遯》：“小利貞，浸而長也。”*孔穎達*疏：“浸者，漸進之名。”《後漢書·西域傳》：“雖有降首，曾莫懲革，自此浸以疏慢矣。”《金史·張汝霖傳》：“其後奢用浸廣，蓋*汝霖*有以導之云。”*章炳麟*《驳康有为论革命书》：“浸微浸衰，亦终为*欧*、*美*之奴隶而已矣。”</w:t>
        <w:br/>
        <w:br/>
        <w:t>（9）连词。表示假设关系，相当于“假使”、“如果”。*清**王夫之*《讀四書大全説·孟子·盡心上》：“浸其不然，而舍氣言理，則不得以天為理矣。”</w:t>
        <w:br/>
        <w:br/>
        <w:t>（二）qīn　《廣韻》七林切，平侵清。侵部。</w:t>
        <w:br/>
        <w:br/>
        <w:t>（1）〔浸淫〕渐进。《廣韻·侵韻》：“浸，浸淫也。”《集韻·侵韻》：“浸，浸淫，漸漬。”《墨子·大取》：“夫辭以類行者也……故浸淫之辭，其類在鼓栗。”《文選·王褒〈洞簫賦〉》：“*師襄*、*嚴春*不敢竄其巧兮，浸淫*叔子*遠其類。”*李善*注：“浸淫，猶漸冉，相親附之意也。”</w:t>
        <w:br/>
        <w:br/>
        <w:t>（2）一种眼病。《釋名·釋疾病》：“目生膚入眸子曰浸。浸，侵也，言侵明也，亦言浸淫轉大也。”*畢沅*疏證：“浸，近字也，當借濅為之。”</w:t>
        <w:br/>
      </w:r>
    </w:p>
    <w:p>
      <w:r>
        <w:t>浹##浹</w:t>
        <w:br/>
        <w:br/>
        <w:t>〔浃〕</w:t>
        <w:br/>
        <w:br/>
        <w:t>《説文新附》：“浹，洽也。从也，从水，夾聲。”</w:t>
        <w:br/>
        <w:br/>
        <w:t>（一）jiā　《廣韻》子協切，入帖精。盍部。</w:t>
        <w:br/>
        <w:br/>
        <w:t>（1）浸渍；透彻。《爾雅·釋言》：“浹，徹也。”*郭璞*注：“謂霑徹。”*漢**司馬相如*《難蜀父老》：“故休烈顯乎無窮，聲稱浹乎于茲。”《淮南子·原道》：“是故内不得於中，禀授於外而以自飾也，不浸於肌膚，不浹於骨髓，不留於心志，不滯於五藏。”*高誘*注：“浹，通也。”《後漢書·獻帝伏皇后紀》：“（*曹）操*出，顧左右，汗流浹背。”</w:t>
        <w:br/>
        <w:br/>
        <w:t>（2）通达；透过。《荀子·解蔽》：“其所以貫理焉，雖億萬已不足以浹萬物之變，與愚者若一。”</w:t>
        <w:br/>
        <w:br/>
        <w:t>（3）周匝。《小爾雅·廣言》：“浹，匝也。”《左傳·成公九年》：“*莒*恃其陋，而不脩城郭，浹辰之間，而*楚*克其三都。”*孔穎達*疏：“浹，為周匝也。從甲至癸為十月，從子至亥為十二辰。”《國語·楚語下》：“遠不過三月，近不過浹日。”*韋昭*注：“浹日，十日也。”《後漢書·段熲傳》：“曾未浹日，凶醜奔破。”*李賢*注：“浹，帀也，謂帀十二辰也。”*宋**文天祥*《慰皇太后表》：“雲升*梧野*，頓隔千秋；日短蓂階，駕言十浹。”</w:t>
        <w:br/>
        <w:br/>
        <w:t>（4）遍；遍及。《説文新附·水部》：“浹，洽也。”《楚辭·大招》：“冥淩浹行，魂無逃只。”*王逸*注：“浹，徧也。”*宋**王安石*《仁智》：“吾之仁足以上格乎天，下浹乎草木，旁溢乎四夷。”《徐霞客遊記·滇遊日記十二》：“山雨忽來，傾盆倒峽，浹地交流。”</w:t>
        <w:br/>
        <w:br/>
        <w:t>（5）融洽。*唐**韓愈*《新修滕王閣記》：“其歲九月，人吏浹和。”《太平廣記》卷四百二十九引《河東記》：“（*申屠**澄*）既至官，俸禄甚薄。妻力以成其家，交結賓客。旬日之内，大獲名譽，而夫妻情義益浹。”《徐霞客遊記·滇遊日記十三》：“又東一里，入野愚静室，是為大静室，浹談半晌。”</w:t>
        <w:br/>
        <w:br/>
        <w:t>（二）xiá　《集韻》轄夾切，入洽匣。</w:t>
        <w:br/>
        <w:br/>
        <w:t>〔浹渫〕水流广大貌。《集韻·洽韻》：“浹，浹渫，水皃。”《文選·郭璞〈江賦〉》：“長波浹渫，峻湍崔嵬。”*李善*注引《埤蒼》曰：“浹渫，水滂溏也。”</w:t>
        <w:br/>
      </w:r>
    </w:p>
    <w:p>
      <w:r>
        <w:t>浺##浺</w:t>
        <w:br/>
        <w:br/>
        <w:t>chōng　《廣韻》敕中切，平東徹。</w:t>
        <w:br/>
        <w:br/>
        <w:t>〔浺瀜〕水深广貌。《廣韻·東韻》：“浺，浺瀜，水平遠之貌。”《集韻·東韻》：“浺，浺瀜，水深廣貌。”《文選·木華〈海赋〉》：“浺瀜沆瀁，渺瀰湠漫。”*李善*注：“浺瀜沆瀁，深廣之貌。”*宋**王禹偁*《合崖湫》：“合崖何嵌崆，湫水何浺瀜！”</w:t>
        <w:br/>
      </w:r>
    </w:p>
    <w:p>
      <w:r>
        <w:t>浻##浻</w:t>
        <w:br/>
        <w:br/>
        <w:t>（一）jiǒng　《廣韻》烏猛切，上梗影。又《集韻》俱永切。</w:t>
        <w:br/>
        <w:br/>
        <w:t>〔浻澋〕水回旋貌。《廣韻·梗韻》：“浻，浻澋，水回旋也。”《文選·郭璞〈江賦〉》：“泓汯浻澋，涒鄰㘤潾。”*李**善*注：“皆水勢回旋之貌。”</w:t>
        <w:br/>
        <w:br/>
        <w:t>（二）jiōng　《改併四聲篇海》引《川篇》古營切。</w:t>
        <w:br/>
        <w:br/>
        <w:t>池名。《改併四聲篇海·水部》引《川篇》：“浻，池名。”</w:t>
        <w:br/>
      </w:r>
    </w:p>
    <w:p>
      <w:r>
        <w:t>浼##浼</w:t>
        <w:br/>
        <w:br/>
        <w:t>《説文》：“浼，汙也。从水，免聲。《詩》曰：‘河水浼浼。’《孟子》曰：‘汝安能浼我？’”</w:t>
        <w:br/>
        <w:br/>
        <w:t>měi　《廣韻》武罪切（《集韻》母罪切），上賄明。微部。</w:t>
        <w:br/>
        <w:br/>
        <w:t>（1）污染。《説文·水部》：“浼，汙也。”《孟子·公孫丑上》：“爾焉能浼我哉？”*趙岐*注：“惡人何能污於我邪？”《淮南子·人間》：“夫積愛成福，積怨成禍，若癰疽之必潰也，所浼者多矣。”*高誘*注：“浼，污也。”*明**陸采*《懷香記·聞香致疑》：“我三人雖同輩，羡*韓生*獨出類，素尚修潔衣冠，鄉人難浼。”</w:t>
        <w:br/>
        <w:br/>
        <w:t>（2）水流平貌。《玉篇·水部》：“浼，水流皃。”《廣韻·賄韻》：“浼，水流平皃。”《詩·邶風·新臺》：“新臺有洒，河水浼浼。”*朱熹*集傳：“浼浼，平也。”</w:t>
        <w:br/>
        <w:br/>
        <w:t>（3）请托；央求。*明**陶宗儀*《南村輟耕録》卷七：“*王*方讀書，略不答。*薊公*出，（*劉）整*復浼入言之。”《水滸傳》第十五回：“*吴用*答道：‘有些小事，特來相浼*二郎*。’”《聊齋志異·考弊司》：“初見之，例應割髀肉，浼君一緩頰耳。”</w:t>
        <w:br/>
      </w:r>
    </w:p>
    <w:p>
      <w:r>
        <w:t>浽##浽</w:t>
        <w:br/>
        <w:br/>
        <w:t>（一）suī　《廣韻》息遺切，平脂心。</w:t>
        <w:br/>
        <w:br/>
        <w:t>〔浽溦〕小雨。《廣韻·脂韻》：“浽，浽溦，小雨。”*清**厲鶚*《雨後南湖晚眺》：“新漲夜來平釣磯，田家橋外涼浽溦。”</w:t>
        <w:br/>
        <w:br/>
        <w:t>（二）něi　《廣韻》奴罪切，上賄泥。</w:t>
        <w:br/>
        <w:br/>
        <w:t>〔溾浽〕见“溾”。</w:t>
        <w:br/>
      </w:r>
    </w:p>
    <w:p>
      <w:r>
        <w:t>浾##浾</w:t>
        <w:br/>
        <w:br/>
        <w:t>《説文》：“浾，䞓，棠棗之汁。或从水。泟，浾或从正。”*段*注本作“浾，棠棗之汁也。从赤、水。”并注：“各本轉寫舛誤，今正……棠棗汁皆赤，故从赤水會意。”</w:t>
        <w:br/>
        <w:br/>
        <w:t>chēng　《廣韻》側加切，平麻莊。又《集韻》癡貞切。耕部。</w:t>
        <w:br/>
        <w:br/>
        <w:t>棠枣汁。《説文·赤部》：“浾，䞓，棠棗之汁。”*段玉裁*注：“‘浾’與‘䞓’音雖同而義異，别為一字，非即‘䞓’字也。”一说同“䞓”。*清**朱駿聲*《説文通訓定聲·鼎部》：“䞓，或从水从赤……按：棠棗之赬汁作‘浾’作‘泟’者，俗字也。”</w:t>
        <w:br/>
      </w:r>
    </w:p>
    <w:p>
      <w:r>
        <w:t>浿##浿</w:t>
        <w:br/>
        <w:br/>
        <w:t>《説文》：“浿，水。出*樂浪**鏤方*，東入海。从水，貝聲。一曰出*浿水縣*。”</w:t>
        <w:br/>
        <w:br/>
        <w:t>pèi　《廣韻》普蓋切，去泰滂。月部。</w:t>
        <w:br/>
        <w:br/>
        <w:t>古水名。1.在今*朝鲜民主主义人民共和国*东部，约今*大同江*。《説文·水部》：“浿，水。出*樂浪**鏤方*，東入海。”《水經注·浿水》：“*浿水*出*樂浪**鏤方縣*，東南過於*臨浿縣*，東入于海。”2.即今*朝鲜民主主义人民共和国*中部的*清川江*。《説文·水部》：“浿，水。一曰出*浿水縣*。”按：《漢書·地理志下》*樂浪郡*有“*浿水縣*”，注云：“水西至*增地*入海。”*增地*约今*朝鲜民主主义人民共和国**新安州*。</w:t>
        <w:br/>
      </w:r>
    </w:p>
    <w:p>
      <w:r>
        <w:t>涀##涀</w:t>
        <w:br/>
        <w:br/>
        <w:t>（一）xiàn　《廣韻》胡甸切，去霰匣。又胡禮切。</w:t>
        <w:br/>
        <w:br/>
        <w:t>古水名。1.在*陕西省**高陵县*境。今未详。《玉篇·水部》：“涀，水出*馮翊*。”《廣韻·薺韻》：“涀，水名，在*高陵*。”2.出*河南省**叶县*。今未详。《水經注·汝水》引《山海經》曰：“*醴水*東流，注于*涀水*也。”*楊守敬*疏：“今《中次十一經》作‘視’涉上下之‘視’而訛也。*郭*注：‘視’宜為‘瀙’。在出*葴山*之*視水*下，*孫*氏誤認為一水而從之，*趙*誤同，不知此*涀*水出*葉縣*，與出*舞陰*注*汝*之*瀙水*無涉……《漢志》、《説文》並云*澧水*入*汝*，此云注*涀*者，蓋合*涀*以入*汝*也。”</w:t>
        <w:br/>
        <w:br/>
        <w:t>（二）jiǎn　《集韻》吉典切，上銑見。</w:t>
        <w:br/>
        <w:br/>
        <w:t>小沟。《集韻·銑韻》：“涀，小溝。”</w:t>
        <w:br/>
      </w:r>
    </w:p>
    <w:p>
      <w:r>
        <w:t>涁##涁</w:t>
        <w:br/>
        <w:br/>
        <w:t>同“滲”。《龍龕手鑑·水部》：“涁”，“滲”的俗字。</w:t>
        <w:br/>
      </w:r>
    </w:p>
    <w:p>
      <w:r>
        <w:t>涂##涂</w:t>
        <w:br/>
        <w:br/>
        <w:t>《説文》：“涂，水。出*益州**牧靡**南山*，西北入*澠*。从水，余聲。”*姚文田*、*嚴可均*校議：“《説文》無澠字，當作繩。《地理志》、《水經·若水》篇注皆作繩。”</w:t>
        <w:br/>
        <w:br/>
        <w:t>（一）tú　《廣韻》同都切，平模定。魚部。</w:t>
        <w:br/>
        <w:br/>
        <w:t>（1）水名。1.古水名。即今*云南省**牛栏江*。发源于*嵩明县*，北流至*贵州省**威宁彝族回族苗族自治县*折向西北，至*云南省**鲁甸县*注入*金沙江*。《説文·水部》：“涂，水。出*益州牧靡**南山*，西北入*澠*（繩）。”《漢書·地理志上》：“（*益州郡*）*南山臘（谷*）*涂水*所出，西北至*越嶲*入*繩*，過郡二，行千二十里。”《水經注·若水》：“*涂水*導源*臘谷*，西北流至*越巂*入*繩*。”*楊守敬*疏：“今曰*牛欄江*，源出*尋甸州*西南，東南流經*嵩明州*屈東北，經*霑益州*、*宣威州*，又北經*威寧州*折西北，至*魯甸廳*西入*金沙江*。”2.*洞涡水*（*潇河*）支流。在*山西省**榆次市*境。《水經注·洞過（渦）水》：“（*洞過）澤*南，*涂水*注之。水出*陽邑*東北*大嵰山涂谷*西南，逕*蘿蘑亭*南，與*蔣谷水*合。”*清**顧祖禹*《讀史方輿紀要·山西二·太原府》：“*涂水*有二：一曰*大涂水*，發源（*榆次）縣*東南百二十里*八縛嶺*下，西北流，至縣東十五里，合流邨入*洞渦水*；一曰*小涂水*，源出*鷹山*，西流入*大涂水*。”</w:t>
        <w:br/>
        <w:br/>
        <w:t>（2）道路。后作“途”。《釋名·釋道》：“涂，度也，人所由得通度也。”*五代**徐鍇*《説文繫傳》卷二十一：“涂，《周禮》書塗路字如此，古無塗字，途，彌俗也。”《周禮·地官·遂人》：“百夫有洫，洫上有涂。”*鄭玄*注：“涂，道路。……涂，容乘車一軌，道容二軌。”《漢書·禮樂志·郊祀歌》：“大朱涂廣，夷石為堂。”*顔師古*注：“涂，道路也。”*清**尤侗*《老農》：“荒草滿溝涂，老農相對哭。”</w:t>
        <w:br/>
        <w:br/>
        <w:t>（3）粉刷物品。后作“塗”。《説文·木部》：“杇，所以涂也。”*段玉裁*注：“涂者，飾牆也。”《篇海類編·地理類·水部》：“涂，飾也。”</w:t>
        <w:br/>
        <w:br/>
        <w:t>（4）害。《廣雅·釋詁三》：“涂，害也。”</w:t>
        <w:br/>
        <w:br/>
        <w:t>（5）古月名。十二月称涂月。《爾雅·釋天》：“十二月為涂。”*郝懿行*義疏：“涂者，古本作荼。荼亦舒也，言陽雖微，氣漸舒也。舒、荼，古字通用……*馬瑞辰*曰：《廣韻》‘涂’與‘除’同音除，謂歲將除也。”</w:t>
        <w:br/>
        <w:br/>
        <w:t>（6）姓。《通志·氏族略三》：“*涂*氏，*洪州*人，因水為氏。*宋*朝登科*涂天明*、*涂正勝*、*涂壎*，並*撫州*人。”</w:t>
        <w:br/>
        <w:br/>
        <w:t>（7）“塗”的简化字。</w:t>
        <w:br/>
        <w:br/>
        <w:t>（二）chú　《廣韻》直魚切，平魚澄。</w:t>
        <w:br/>
        <w:br/>
        <w:t>水名。即今*安徽省**合肥市*东北部之*滁河*，至*江苏省**南京市**六合区*东南流入*长江*。《廣韻·魚韻》：“涂，水名，在*堂邑*。”*清**顧祖禹*《讀史方輿紀要·江南一·涂水》：“*涂水*即*滁河*，源出*廬州府**合肥縣*東北七十里廢*梁縣*界，東流過*滁州**全椒縣*南六十里，又東至*滁州*東南，為*三汊河*，又東入*江寧府**六合縣*，為*瓦梁河*，東南流，至*瓜埠口*而入*大江*。”《三國志·魏志·王淩傳》：“三年春，*吴*賊塞*涂水*。*淩*欲因此發，大嚴諸軍，表求討賊。”</w:t>
        <w:br/>
        <w:br/>
        <w:t>（三）yé　《集韻》余遮切，平麻以。</w:t>
        <w:br/>
        <w:br/>
        <w:t>〔涿涂〕也作“涿邪”。山名。在今*蒙古国**车车尔勒格*南部。《集韻·麻韻》：“涂，*涿涂*，山名，在*匈奴*中。”《史記·匈奴列傳》：“*匈奴*大圍貳師將軍，幾不脱。*漢*兵物故什六七。*漢*復使因杅將軍*敖*出*西河*，與彊弩都尉會*涿涂山*，毋所得。”*裴駰*集解：“*徐廣*曰：‘涂，音邪。’”*司馬貞*索隱：“涂，音以奢反。”*張守節*正義：“*匈奴*中山也。”</w:t>
        <w:br/>
      </w:r>
    </w:p>
    <w:p>
      <w:r>
        <w:t>涃##涃</w:t>
        <w:br/>
        <w:br/>
        <w:t>kùn　《玉篇》苦頓切。</w:t>
        <w:br/>
        <w:br/>
        <w:t>水名。《玉篇·水部》：“涃，水名。”</w:t>
        <w:br/>
      </w:r>
    </w:p>
    <w:p>
      <w:r>
        <w:t>涄##涄</w:t>
        <w:br/>
        <w:br/>
        <w:t>pīng　《集韻》滂丁切，平青滂。</w:t>
        <w:br/>
        <w:br/>
        <w:t>水貌。《集韻·青韻》：“涄，水皃。”</w:t>
        <w:br/>
      </w:r>
    </w:p>
    <w:p>
      <w:r>
        <w:t>涅##涅</w:t>
        <w:br/>
        <w:br/>
        <w:t>《説文》：“涅，黑土在水中也。从水，从土，曰聲。”</w:t>
        <w:br/>
        <w:br/>
        <w:t>niè　《廣韻》奴結切，入屑泥。質部。</w:t>
        <w:br/>
        <w:br/>
        <w:t>（1）矿物名。古代用作黑色染料。《説文·水部》：“涅，黑土在水中也。”《廣雅·釋詁三》：“涅，泥也。”《書·洪範》“時人斯其為皇之極”*唐**孔穎達*疏引《荀子》：“蓬生麻中，不扶自直；白沙在涅，與之俱黑。”《山海經·西山經》：“*女牀之山*，其陽多赤銅，其陰多石涅。”*郭璞*注：“即礬石也。*楚*人名為涅石，*秦*名為羽涅也。”《淮南子·俶真》：“今以涅染緇，則黑於涅；以藍染青，則青於藍。”*高誘*注：“涅，礬石也。”</w:t>
        <w:br/>
        <w:br/>
        <w:t>（2）黑；黑色。《廣雅·釋器》：“涅，黑也。”《淮南子·説山》：“流言雪汙，譬猶以涅拭素也。”*高誘*注：“涅，黑也。”《周禮·考工記·鍾氏》“三入為纁”*唐**孔穎達*疏：“涅，即黑色也。”</w:t>
        <w:br/>
        <w:br/>
        <w:t>（3）染；染黑。《玉篇·水部》：“涅，染也。”《字彙·水部》：“涅，染黑也。”《論語·陽貨》：“不曰白乎，涅而不緇。”*何晏*集解引*孔安國*曰：“涅可以染皁。”*宋**洪邁*《容齋續筆》卷五：“國朝之制，減死一等及胥吏兵卒配徒者，涅其面而刺之。”*明**謝應芳*《滿江紅》：“喜見春風顔色好，縞衣不受緇塵涅。”常用以喻人品受污。*晋**陶潛*《自祭文》：“寵非己榮，涅豈吾緇？”*明**方孝孺*《卧雲樓記》：“先生飢而稻，渴而漿，寒暑而裘葛，一不與人異，所大異者，獨其心不涅于塵垢炳如也。”</w:t>
        <w:br/>
        <w:br/>
        <w:t>（4）化，孵化。《方言》卷三：“涅，化也。*燕*、*朝鮮**洌水*之閒曰涅，或曰譁。雞伏卵而未孚，始化之時，謂之涅。”又卷八：“爵子及雞雛皆謂之鷇，其卵伏而未孚始化謂之涅。”《廣雅·釋詁三》：“涅，匕也。”</w:t>
        <w:br/>
        <w:br/>
        <w:t>（5）堵塞。一说通“敜”。《儀禮·既夕禮》：“隸人涅廁。”*鄭玄*注：“涅，塞也。”*清**錢大昕*《十駕齋養新録》卷二：“涅無塞義，蓋即‘敜’字。《書·費誓》：‘敜乃穽。’敜，塞也。涅、敜聲相近，故借用𣵀字。”</w:t>
        <w:br/>
        <w:br/>
        <w:t>（6）呆；愣。《紅樓夢》第十回：“那兩日，到下半日就懶怠動了；話也懶怠説，神也發涅。”</w:t>
        <w:br/>
        <w:br/>
        <w:t>（7）没入水中。《方言》卷十三：“涅，㲻也。”*戴震*疏證：“㲻，即古溺字。”《廣雅·釋詁一》：“涅，没也。”</w:t>
        <w:br/>
        <w:br/>
        <w:t>（8）古水名。1.今*山西省*南部之*沁河*。《漢書·地理志上》：“（*上黨郡*）*涅氏*，*涅水*也。”*顔師古*注：“*涅水*出焉，所以名縣也。”《水經注·沁水》：“*沁水*即*涅水*也。或言出*穀遠縣**羊頭山**世靡谷*。”2.今*河南省*西南部之*赵河*。《漢書·地理志上》“（*南陽郡*）*涅陽*”*唐**顔師古*注引*應劭*曰：“在*涅水*之陽。”《水經注·湍水》：“*湍水*東南流，*涅水*注之。水出*涅陽縣*西北*岐棘山*，東南逕*涅陽縣*故城西。”*熊會貞*補疏：“今*涅水*源出*鎮平縣*西北九十里之*騎立山*。俗訛‘*岐棘*’為‘*騎立*’耳。”*清**顧祖禹*《讀史方輿紀要·河南六·南陽府》：“*涅水*在（*鄧）州*東北，出*岐棘山*，經*涅陽*故城南，又東南經*南陽縣**安衆*故城西，而入于*湍水*。”3.今*广东省*东部的*东江*。《水經·泿水》：“其餘水又東至*龍川*為*涅水*，屈北入*員水*。……*員水*又東南一千五百里入*南海*。”*楊守敬*疏：“據經言*涅水*所在之縣及*員水*所歷之里數，蓋以今*廣東*之*東江*當*涅水*，*福建*之*汀江*下流入*廣東*曰*韓江*者當*員水*。然*東江*西南流，而以為西流，*汀江*與*東江*不通流，而以為*涅水*入*員水*，謬誤殊甚！”</w:t>
        <w:br/>
      </w:r>
    </w:p>
    <w:p>
      <w:r>
        <w:t>涆##涆</w:t>
        <w:br/>
        <w:br/>
        <w:t>hàn　《集韻》侯旰切，去翰匣。</w:t>
        <w:br/>
        <w:br/>
        <w:t>（1）〔涆涆〕1.水迅流貌。《集韻·翰韻》：“涆，涆涆，水迅流皃。”《文選·左思〈吴都賦〉》：“磈磈䃬䃬，滮滮涆涆，䃢碒乎數州之間。”*李善*注引*劉逵*曰：“涆涆，水流行聲勢也。”*清**顧夢麐*《吴農歎》：“往時水利修，入海流涆涆。”2.同“旰旰”。光明盛貌。《文選·王延壽〈魯靈光殿賦〉》：“澔澔涆涆，流離爛漫。”*李善*注：“澔澔涆涆，光明盛貌。”</w:t>
        <w:br/>
        <w:br/>
        <w:t>（2）干。《玉篇·水部》：“涆，乾也。”</w:t>
        <w:br/>
      </w:r>
    </w:p>
    <w:p>
      <w:r>
        <w:t>涇##涇</w:t>
        <w:br/>
        <w:br/>
        <w:t>〔泾〕</w:t>
        <w:br/>
        <w:br/>
        <w:t>《説文》：“涇，水。出*安定**涇陽**幵頭山*，東南入*渭*，*雝州*之川也。从水，巠聲。”</w:t>
        <w:br/>
        <w:br/>
        <w:t>（一）jīng　㊀《廣韻》古靈切，平青見。耕部。</w:t>
        <w:br/>
        <w:br/>
        <w:t>（1）水名。1.*渭水*支流。有南、北二源：北源出*宁夏回族自治区*南部*固原县*；南源出*甘肃省**华亭县*，至*平凉市*境合流后，又东南流入*陕西省*，经*长武县*、*彬县*、*泾阳县*等地，至*高陵县*入*渭河*。《説文·水部》：“涇，水。出*安定**涇陽**幵頭山*，東南入*渭*，*雝州*之川也。”《書·禹貢》：“*涇*屬*渭*汭。”*孔*傳：“言治*涇水*入於*渭*。”《漢書·地理志上》：“（*右扶風*）*芮水*出西北，東入*涇*。”《魏書·蕭寳夤傳》：“*涇*、*渭*同波，薰猶共器。”*唐**孟郊*《答晝上人止讒作》：“*渭水*不可渾，*涇*流徒相侵。”2.*安徽省*南部*青弋江*上流。又名*赏溪*。至*泾县*西，与*藤溪*（*徽水*）合，东北流为*青弋江*。《漢書·地理志上》“（*丹揚郡*）縣十七……*涇*”*唐**顔師古*注：“*韋昭*曰：‘*涇*水出*蕪湖*。’”*清**顧祖禹*《讀史方輿紀要·江南十·寧國府》：“*賞溪*，在*（涇）縣*治西，一名*涇溪*，縣以此名。”</w:t>
        <w:br/>
        <w:br/>
        <w:t>（2）古州名。辖境约今*宁夏回族自治区**泾源*，*甘肃省**平凉*、*华亭*、*崇信*、*泾川*、*灵台*，*陕西省**彬县*、*旬邑*、*永寿*等市县及*甘肃省**镇原县*部分地区。*清**顧祖禹*《讀史方輿紀要·陝西七·平涼府》：“*涇州*，*春秋*時*秦*地，*始皇*時置*北地郡*，*漢*屬*安定郡*，*後漢*因之，*魏**晋*亦曰*安定郡*，*後魏*改置*涇州*，取*涇水*為名。”《魏書·地形志下》：“*涇州*，治*臨涇城*。領郡六，縣十七。”《北史·周羅睺傳》：“歷*豳*、*涇*二州刺史，並有能名。”</w:t>
        <w:br/>
        <w:br/>
        <w:t>（3）县名。在*安徽省*东南部。《漢書·地理志上》：“（*丹揚郡*）縣十七：……*涇*。”</w:t>
        <w:br/>
        <w:br/>
        <w:t>（4）通“經”。《管子·輕重戊》：“道四涇之水，（以）商九州之高。”*郭沫若*等集校：“（*聞）一多*案：‘《度地篇》：水之出於山而流入於海者命曰經水，引於他水，入於大水及海者命曰枝水。……四涇之水，即四經水，亦即四瀆也。’”又特指妇女月经。《素問·調經論》：“形有餘則腹脹涇溲不利，不足則四支不用。”*高保衡*等新校正引*楊上善*云：“涇（有本）作經，婦人月經也。”</w:t>
        <w:br/>
        <w:br/>
        <w:t>（5）方言。沟渠。*清**朱駿聲*《説文通訓定聲·升部》：“涇，今吾*蘇*溝瀆多名涇者，如*采蓮涇*之類。”*宋**王安石*《寄吴氏女子》：“芰荷美花實，彌漫争溝涇。”*清**魏源*《東南七郡水利略叙》：“*江*所不能遽泄者，則亞而為浦，為港，為渠，為瀆，為洪、涇、浜、漊，凡千有奇，如人之有腸胱脈絡，以達尾閭乎？”*叶圣陶*《一课》：“一条小船，在泾上慢慢地划着，这一定是神仙的乐趣。”</w:t>
        <w:br/>
        <w:br/>
        <w:t>㊁《集韻》古定切，去徑見。</w:t>
        <w:br/>
        <w:br/>
        <w:t>直流的水波。《釋名·釋水》：“水直波曰徑。涇，徑也。言如道俓（徑）也。”按：《爾雅·釋水》作“直波為徑”。*郭璞*注：“言徑侹。”《集韻·徑韻》：“涇，涇涏，直流也。”《詩·大雅·鳧鷖》：“鳧鷖在涇，公尸來燕來寧。”*馬瑞辰*傳箋通釋：“‘在涇’正泛指水中有直波處，非*涇*、*渭*之涇。”《莊子·秋水》：“秋水時至，百川灌*河*，涇流之大，兩涘渚崖之間，不辨牛馬。”</w:t>
        <w:br/>
        <w:br/>
        <w:t>（二）qǐng　《集韻》棄挺切，上迥溪。</w:t>
        <w:br/>
        <w:br/>
        <w:t>泉。《集韻·迥韻》：“涇，泉也。”</w:t>
        <w:br/>
      </w:r>
    </w:p>
    <w:p>
      <w:r>
        <w:t>消##消</w:t>
        <w:br/>
        <w:br/>
        <w:t>《説文》：“消，盡也。从水，肖聲。”</w:t>
        <w:br/>
        <w:br/>
        <w:t>xiāo　《廣韻》相邀切，平宵心。宵部。</w:t>
        <w:br/>
        <w:br/>
        <w:t>（1）除去；完全不存在。《説文·水部》：“消，盡也。”《廣雅·釋詁四》：“消，滅也。”《孟子·滕文公下》：“險阻既遠，鳥獸之害人者消，然後人得平土而居之。”*趙岐*注：“水去，故鳥獸害人者消盡也。”《後漢書·儒林傳上·尹敏》：“*建武*二年，上疏陳《洪範》消灾之術。”*宋**陸游*《秋夜懷吴中》：“*巴*酒不能消客恨，*蜀*巫空解報歸期。”*鲁迅*《而已集·题辞》：“泪揩了，血消了。”</w:t>
        <w:br/>
        <w:br/>
        <w:t>（2）减削；衰退。《釋名·釋言語》：“消，削也，言減削也。”《字彙·水部》：“消，衰也，退也。”《易·泰》：“君子道長，小人道消也。”《淮南子·原道》：“此膏燭之類也，火逾然而消逾亟。”*宋**趙與滂*《登浙江樓》：“晝夜潮消長，利名人往還。”《紅樓夢》第五回：“才自清明志自高，生於末世運偏消。”</w:t>
        <w:br/>
        <w:br/>
        <w:t>（3）排遣；打发。*三國**魏**曹植*《感節賦》：“登高墉以永望，冀消日以忘憂。”*宋**辛棄疾*《念奴嬌·登建康賞心亭》：“兒輩功名都付與，長日惟消棋局。”*陈毅*《野营》：“冷食充肠消永昼，禁声扪虱对山花。”</w:t>
        <w:br/>
        <w:br/>
        <w:t>（4）享用；受用。*唐**白居易*《哭從弟》：“一片緑衫消不得，腰金拖紫是何人？”*元**喬吉*《金錢記》第一折：“没福消軒車駟馬，大纛高牙。”*明**馮惟敏*《不伏老》第四折：“常言道：高官大爵，無福也難消！”</w:t>
        <w:br/>
        <w:br/>
        <w:t>（5）禁受；禁得起。*张相*《詩詞曲語辭匯釋》卷二：“消，猶禁也，猶云禁當也。”*宋**辛棄疾*《摸魚兒·淳熙己亥置酒小山亭》：“更能消、幾番風雨，匆匆春又歸去。”*明**吕天成*《齊東絶倒》第四齣：“消不得年老娘親苦見邀。”*清**魏謙升*《東風第一枝》：“城角催歸，此景最難消領。”</w:t>
        <w:br/>
        <w:br/>
        <w:t>（6）抵得；值得；配得。*张相*《詩詞曲語辭匯釋》卷二：“消，猶抵也，值也，配也。”*唐**司空圖*《淮西》：“莫誇十萬兵威盛，消箇忠良効順無？”*宋**柳永*《鳳棲梧》：“衣帶漸寬終不悔，為伊消得人憔悴。”*元**金仁傑*《追韓信》第三折：“今日又不曾驅兵領將排着軍陣，不剌，怎消得我王這般捧轂推輪？”</w:t>
        <w:br/>
        <w:br/>
        <w:t>（7）须；需要。*张相*《詩詞曲語辭匯釋》卷二：“消，猶須也。”*宋**蘇軾*《永和清都觀道士》：“自笑餘生消底物，半篙清漲百灘空。”《警世通言·白娘子永鎮雷峯塔》：“小事何消掛懷。”*鲁迅*《且介亭杂文二集·论“人言可畏”》：“无论你怎么描写，在强者是毫不要紧的，只消一封信，就会有正误或道歉接着登出来。”</w:t>
        <w:br/>
        <w:br/>
        <w:t>（8）病名。即糖尿病。又作“痟”。《釋名·釋疾病》：“消㵣，㵣，渴也。腎氣不周於胷胃中，津潤消渴，故欲得水也。”*唐**玄應*《一切經音義》卷十四：“消，古文痟同。”《正字通·水部》：“消，又消渴病。俗作痟。”《淮南子·説山》：“嫁女於病消者，夫死則後難復處也。”《史記·司馬相如列傳》：“*相如*口吃而善著書，常有消渴病。”《後漢書·李通傳》：“（*通*）素有消疾，自為宰相，謝病不視事。”</w:t>
        <w:br/>
        <w:br/>
        <w:t>（9）古代烹饪术语，指把肉剁碎后加油炒；也指用这种办法做出的菜肴，犹今之“炸酱”。《齊民要術·𦙫、腤、煎、消法》：“勒鴨消：細研熬如餅臛，熬之令小熟。”</w:t>
        <w:br/>
        <w:br/>
        <w:t>（10）消息。《玉篇·水部》：“消，消息也。”*元**關漢卿*《救風塵》第三折：“兩頭往來，傳消寄信都是我。”*柳亚子*《忆费香曾表弟》：“问息寻消劳况瘁，履危处困想从容。”</w:t>
        <w:br/>
        <w:br/>
        <w:t>⑪某些矿物盐类的泛称。主要有芒硝、硝石、朴硝等几种。后作“硝”。《史記·扁鵲倉公列傳》：“躁者有餘病，即飲以消石一齊（劑）。”《本草綱目·金石部·朴消》：“朴消，此物見水即消，又能消化諸物，故謂之消。生於鹽鹵之地，狀似末鹽，凡牛馬諸皮須此治熟，故今俗有鹽消、皮消之稱。”</w:t>
        <w:br/>
        <w:br/>
        <w:t>⑫通“銷”。熔化。*清**朱駿聲*《説文通訓定聲·小部》：“消，叚借為銷。”《論衡·雷虚》：“當冶工之消鐵也，以土為形，燥則鐵下，不則躍溢而射。”《周禮·考工記·㮚氏》“改煎金錫則不耗”*漢**鄭玄*注：“消涷之精不復減也。”*唐**白居易*《答友問》：“置鐵在洪鑪，鐵消易如雪。”</w:t>
        <w:br/>
        <w:br/>
        <w:t>⑬古地名。*春秋*时*郑*地。《詩·鄭風·清人》：“清人在*消*，駟介麃麃。”*毛*傳：“消，河上地也。”</w:t>
        <w:br/>
      </w:r>
    </w:p>
    <w:p>
      <w:r>
        <w:t>涉##涉</w:t>
        <w:br/>
        <w:br/>
        <w:t>《説文》：“𣻣，徒行厲水也。从沝，从步。涉，篆文从水。”*叶玉森*《殷虚書契前編集釋》：“古人陸行曰跋，水行曰涉，涉字固不必訓徒涉。卜辭曰：‘王涉歸。’猶言王水行歸也。”</w:t>
        <w:br/>
        <w:br/>
        <w:t>（一）shè　《廣韻》時攝切，入葉禪。盍部。</w:t>
        <w:br/>
        <w:br/>
        <w:t>（1）徒步过水。《説文·沝部》：“𣻣（涉），徒行厲水也。”*王筠*句讀：“厲者，濿之省文也。”《廣韻·葉韻》：“涉，徒行渡水也。”《書·泰誓下》：“斮朝涉之脛，剖賢人之心。”*宋**陸游*《秋郊有懷》：“秋山瘦益奇，秋水淺可涉。”*清**楊賓*《柳邊紀略》卷一：“流澌蔽江，鋒甚利，舟不肯渡，余策馬從*亦拉江*徑涉。”</w:t>
        <w:br/>
        <w:br/>
        <w:t>（2）渡水。*清**段玉裁*《説文解字注·沝部》：“涉，引申為凡渡水之偁。”《易·需》：“利涉大川。”《史記·蘇秦列傳》：“即有軍役，未嘗倍*泰山*，絶*清河*，涉*勃海*也。”*張守節*正義：“絶、涉，皆度也。”*唐**韓愈*《閔己賦》：“行舟檝而不識四方兮，涉大水之漫漫。”</w:t>
        <w:br/>
        <w:br/>
        <w:t>（3）过河的地方；渡口。《詩·邶風·匏有苦葉》：“匏有苦葉，濟有深涉，深則厲，淺則揭。”*鄭玄*箋：“匏葉苦而渡處深。”*晋**郭璞*《爾雅序》：“誠九流之津涉，六藝之鈐鍵。”*邢昺*疏：“津涉者，濟渡之處名。”</w:t>
        <w:br/>
        <w:br/>
        <w:t>（4）行走。《書·君牙》：“心之憂危，若蹈虎尾，涉于春冰。”*孔*傳：“春冰畏陷。”*唐**李白*《尋高鳳石門山中元丹丘》：“蒼崖渺難涉，白日忽欲晚。”*明**陸采*《明珠記·探留》：“多謝你渡*三襄*，涉萬里，冒炎蒸，衝瘴厲，遠來生受。”</w:t>
        <w:br/>
        <w:br/>
        <w:t>（5）经历；度过。《廣韻·葉韻》：“涉，歷也。”《管子·兵法》：“厲士利械，則涉難而不匱。”《穀梁傳·襄公二十七年》：“*甯喜*弑君，其以累上之辭言之，何也？甞為大夫，與之涉公事矣。”*楊士勛*疏引*徐邈*曰：“涉，猶歷也。”*宋**司馬光*《知永興軍謝上表》：“涉秋淫雨，穗腐黑而無收。”*柳亚子*《廖夫人偕其儿媳挈孙女自曲江来桂林赋呈一首》：“同舟亡命涉秋春，失笑温馨握手辰。”</w:t>
        <w:br/>
        <w:br/>
        <w:t>（6）进入；陷入。《左傳·僖公四年》：“不虞君之涉吾地也。”《鶡冠子·天權》：“兵者涉死而取生，陵危而取安。”*宋**羅大經*《鶴林玉露》卷八：“夫蛇之恣啖蛙，自以為莫己敵矣，而不知蜈蚣之能涉其腹也。”*清**胡蔚羡*《〈南詔野史〉新序》：“兩涉*滇*南，往來*三迆*。”</w:t>
        <w:br/>
        <w:br/>
        <w:t>（7）关连；牵涉。《宋書·劉穆之傳》：“（*穆之*）目覽辭訟，手答牋書，耳行聽受，口並酬應，不相參涉，皆悉贍舉。”*宋**王安石*《老子》：“末者，涉乎形器，故待人力而後萬物以成也。”*鲁迅*《而已集·答有恒先生》：“近来我悟到凡带一点改革性的主张，倘于社会无涉，才可以作为‘废话’而存留。”</w:t>
        <w:br/>
        <w:br/>
        <w:t>（8）相交；投合。*南朝**宋**何承天*《上元嘉厤》：“離合去來，雖有定勢，以新故相涉，自然有毫末之差。”*宋**吴自牧*《夢粱録·閒人》：“更有一等不著業藝食於人家者……今則百藝不通精，專陪涉富豪子弟郎君，遊宴執役，甘為下流。”</w:t>
        <w:br/>
        <w:br/>
        <w:t>（9）泛泛阅读。《漢書·賈山傳》：“涉獵書記，不能為醇儒。”*顔師古*注：“涉若涉水，獵若獵獸，言歷覽之不專精也。”又泛指阅览。《後漢書·仲長統傳》：“（*仲長統*）少好學，博涉書記，贍於文辭。”*宋**王安石*《祭韓欽聖學士文》：“紛百家兮并涉，超獨懷兮道德。”</w:t>
        <w:br/>
        <w:br/>
        <w:t>（10）广博。《北史·崔鑒傳》：“*長瑜*子*子樞*，學涉，好文詞。”又《杜銓傳》：“*銓*學涉，有長者風。”</w:t>
        <w:br/>
        <w:br/>
        <w:t>⑪县名。在*河北省*西南部。《廣韻·葉韻》：“涉，*涉縣*。”《三國志·魏志·武帝紀》：“（*建安*九年）*易陽*令*韓範*，*涉*長*梁岐*舉縣降。”《隋書·地理志中》：“（*上黨郡*）統縣十……*涉*。”*清**顧祖禹*《讀史方輿紀要·河南四·彰德府》：“*涉縣*，*漢*置*沙縣*，屬*魏郡*，*後漢*因之，後因*漳水*溢，人民徒涉，因曰*涉縣*。”</w:t>
        <w:br/>
        <w:br/>
        <w:t>⑫*漳水*别名。《廣韻·葉韻》：“涉，*漳水*别名。”*清**顧祖禹*《讀史方輿紀要·河南四·彰德府》：“*漳水*，在（*涉）縣*南……亦曰*涉河*。”</w:t>
        <w:br/>
        <w:br/>
        <w:t>⑬姓。《通志·氏族略五》：“*涉*氏，*晋*大夫*涉他*；《神仙傳》*涉正*；*宋**太平*登科有*涉緯*。”</w:t>
        <w:br/>
        <w:br/>
        <w:t>（二）dié　《廣韻》丁愜切，入帖端。盍部。</w:t>
        <w:br/>
        <w:br/>
        <w:t>血流貌。涉血，杀人流血遍地。也作“喋血”。《廣韻·怗韻》：“涉，血流皃。”《集韻·帖韻》：“喋，血流皃。或作涉。”《戰國策·趙策四》：“君之所以求*安平君*者，以*齊*之於*燕*也，茹肝涉血之仇耶？”《文選·丘遲〈與陳伯之書〉》：“*朱鮪*涉血於友于，*張繡*剚刃於愛子。”*李善*注：“涉與喋同。”*宋**陸游*《村飲示鄰曲》：“焚庭涉其血，豈獨清中原！”</w:t>
        <w:br/>
      </w:r>
    </w:p>
    <w:p>
      <w:r>
        <w:t>涊##涊</w:t>
        <w:br/>
        <w:br/>
        <w:t>（一）niǎn　《廣韻》乃殄切，上銑泥。</w:t>
        <w:br/>
        <w:br/>
        <w:t>汗出貌。《文選·枚乘〈七發〉》：“聽聖人辯士之言，涊然汗出，霍然病已。”*李善*注：“涊，汗貌也。”*吕延濟*注：“涊，汗出疾貌。”*清**喬光烈*《登華山記》：“余既度㠉，仰見天光，如從井中出，為之汗涊力疲。”</w:t>
        <w:br/>
        <w:br/>
        <w:t>（二）rěn　《廣韻》而軫切，上軫日。</w:t>
        <w:br/>
        <w:br/>
        <w:t>古水名。《廣韻·軫韻》：“涊，水名。在*上黨*。”</w:t>
        <w:br/>
      </w:r>
    </w:p>
    <w:p>
      <w:r>
        <w:t>涋##涋</w:t>
        <w:br/>
        <w:br/>
        <w:t>tū　《改併四聲篇海》引《奚韻》他骨切。</w:t>
        <w:br/>
        <w:br/>
        <w:t>滑涋。《改併四聲篇海·水部》引《奚韻》：“涋，滑涋也。”</w:t>
        <w:br/>
      </w:r>
    </w:p>
    <w:p>
      <w:r>
        <w:t>涌##涌</w:t>
        <w:br/>
        <w:br/>
        <w:t>《説文》：“涌，滕也。从水，甬聲。一曰*涌水*，在*楚國*。”</w:t>
        <w:br/>
        <w:br/>
        <w:t>（一）yǒng　《廣韻》余隴切，上腫以。東部。</w:t>
        <w:br/>
        <w:br/>
        <w:t>（1）水向上冒。《説文·水部》：“涌，滕也。”*段玉裁*注：“滕，水超踊也。”《玉篇·水部》：“涌，水滕波。”《山海經·東山經》：“（*跂踵之山*）有水焉，廣員四十里皆涌。”*郭璞*注：“今*河東**聞喜縣*有*瀵水*，源在地底，濆沸涌出，其深無限，即此類也。”*唐**韓愈*《劉統軍碑》：“及癸巳歲，秋涌水出，流過其部，破民廬室。”*清**楊葆光*《天台遊記》：“上有山泉，從石罅怒涌。”</w:t>
        <w:br/>
        <w:br/>
        <w:t>（2）像水升腾那样冒出，升起。*宋**陸游*《老學庵筆記》卷十：“言*火山*之南，地尤枯瘠，鋤钁所及，烈焰應手涌出，故以‘火山’名軍。”*柳青*《铜墙铁壁》第九章：“*董钊*和*刘戡*顺*咸榆*公路涌上*镇川堡*来怎办？”</w:t>
        <w:br/>
        <w:br/>
        <w:t>（3）满溢。《素問·五常政大論》：“流衍之紀，是謂封藏……其動漂泄沃涌，其德凝慘寒雰。”*王冰*注：“沃，沫也。涌，溢也。”《文選·枚乘〈七發〉》：“旨酒嘉肴，羞炰膾炙，以御賓客，涌觸並起，動心驚耳。”*李周翰*注：“涌觸，言滿於器也。”</w:t>
        <w:br/>
        <w:br/>
        <w:t>（4）呕吐。《素問·五常政大論》：“卑監之紀，是謂減化……其動瘍涌分潰癰腫，其發濡滯。”*王冰*注：“瘍，瘡也。涌，嘔吐也。”</w:t>
        <w:br/>
        <w:br/>
        <w:t>（5）山旁陇间地。《釋名·釋山》：“山旁隴間曰涌。涌猶桶，桶狹而長也。”</w:t>
        <w:br/>
        <w:br/>
        <w:t>（6）古水名。*夏水*支流，通*长江*。约起今*湖北省**荆州市**沙市区*南，分江水东流，下流仍入*长江*。已湮。《水經注·江水三》：“（*江水*）又東南當*華容縣*南，*涌水*出焉。*江水*又東，*涌水*注之。水自*夏水*南通于*江*，謂之*涌口*。《春秋》所謂‘*閻敖*遊*涌*而逸’者也。二水之間謂之*夏洲*。”*清**顧祖禹*《讀史方輿紀要·湖廣四·荆州府》：“*涌水*，在（*監利）縣*東南，*夏水*支流也。《水經注》：‘*涌水*自*夏水*南通於*江*，謂之*涌口*。’”《左傳·莊公十八年》：“*閻敖*游*涌*而逸，*楚子*殺之。”*杜預*注：“*涌水*在*南郡**華容縣*。”*江永*地理考實：“今在*監利縣*南。”</w:t>
        <w:br/>
        <w:br/>
        <w:t>（二）chōng</w:t>
        <w:br/>
        <w:br/>
        <w:t>方言。河汊。*陈残云*《香飘四季》第三十章：“天黑了，风越来越紧，*徐炳华*把船驶进就近的小河涌里。”</w:t>
        <w:br/>
      </w:r>
    </w:p>
    <w:p>
      <w:r>
        <w:t>涍##涍</w:t>
        <w:br/>
        <w:br/>
        <w:t>xiào　《廣韻》呼教切，去效曉。又許交切。</w:t>
        <w:br/>
        <w:br/>
        <w:t>（1）古水名。在*南郡*。一说在*南阳*。《玉篇·水部》：“涍，水。在*南郡*。”《廣韻·效韻》：“涍，水名，在*南陽*。”</w:t>
        <w:br/>
        <w:br/>
        <w:t>（2）姓。《萬姓統譜·肴韻》：“涍，*南郡*。見《姓苑》。”</w:t>
        <w:br/>
      </w:r>
    </w:p>
    <w:p>
      <w:r>
        <w:t>涎##涎</w:t>
        <w:br/>
        <w:br/>
        <w:t>（一）xián　《廣韻》夕連切，平仙邪。元部。</w:t>
        <w:br/>
        <w:br/>
        <w:t>（1）口水。《玉篇·水部》：“涎，口液也。𣵿，同上。亦作㳄。”按：《説文》作“㳄”。《新書·匈奴》：“得賜者之喜也……一國聞之者、見之者，垂涎而相告。”*宋**陸游*《記夢》：“君知夢覺本無異，勿為畫餅流饞涎。”《西遊記》第六十九回：“那老龍在半空，運化津涎，不離了王宫前後。”*清**王士禛*等《説餅聯句》：“僮奴饜香風，飢涎滴侯頸。”</w:t>
        <w:br/>
        <w:br/>
        <w:t>（2）黏液；浆汁。《素問·咳論》：“腎咳之狀，咳則腰背相引而痛，甚則咳涎。”*唐**李賀*《昌谷詩》：“潭鏡滑蛟涎，浮珠噞魚戲。”*宋**蘇軾*《和蔣夔寄茶》：“𢊍中蒸粟埋飯甕，大杓更取酸生涎。”</w:t>
        <w:br/>
        <w:br/>
        <w:t>（3）羡慕；贪图。*唐**玄應*《一切經音義》卷十一：“㵪，又作涎。《字林》：‘慕欲曰㵪。’”《清史稿·袁希祖傳》：“即*天長*、*六合*之賊，亦涎其利。”*梁启超*《中国前途之希望与国民责任》：“各国虽眈眈涎我边境，甚或举我边境之一部，攘为彼领。”</w:t>
        <w:br/>
        <w:br/>
        <w:t>（4）（眼神）呆滞。*元**鄧玉賓*《仙吕·村裏迓古·仕女圓社氣毬雙關》：“直踢的（得）腮兒紅臉兒熱，眼兒涎腰兒軟。”《儒林外史》第五十三回：“虔婆又喫了兩杯酒，醉了，涎着醉眼説道……”</w:t>
        <w:br/>
        <w:br/>
        <w:t>（5）嬉笑貌。*明**崔時佩*、*李景雲*《西廂記·禪關假館》：“呸！好不識羞的涎臉！”《紅樓夢》第二十四回：“（*寶玉*）便猴上身去，涎着臉笑道……”*茅盾*《虹》三：“*梅*女士前后左右总有四五个涎脸饧眼的恶少。”</w:t>
        <w:br/>
        <w:br/>
        <w:t>（二）yàn　《廣韻》予線切，去線以。</w:t>
        <w:br/>
        <w:br/>
        <w:t>〔湎涎〕水流貌。也作“沔涎”。《廣韻·線韻》：“涎，湎涎，水流。”《集韻·綫韻》：“涎，沔涎，水流貌。”</w:t>
        <w:br/>
        <w:br/>
        <w:t>（三）diàn　《〈漢書·五行志〉顔師古注》徒見反。</w:t>
        <w:br/>
        <w:br/>
        <w:t>〔涎涎〕光泽貌。《駢雅·釋詁》：“涎涎，光澤也。”《漢書·五行志》：“燕，燕，尾涎涎，張公子，時相見。”*顔師古*注：“涎涎，光澤貌也。”按：《玉臺新詠》卷九引此作“尾殿殿”。*唐**韋應物*《燕銜泥》：“銜泥燕，聲嘍嘍，尾涎涎。秋去何所歸？春來復相見。”</w:t>
        <w:br/>
      </w:r>
    </w:p>
    <w:p>
      <w:r>
        <w:t>涏##涏</w:t>
        <w:br/>
        <w:br/>
        <w:t>tǐng　《廣韻》徒鼎切，上迥定。</w:t>
        <w:br/>
        <w:br/>
        <w:t>（1）𠗊寒。《廣韻·迥韻》：“涏，𠗊寒。”</w:t>
        <w:br/>
        <w:br/>
        <w:t>（2）波直貌。《集韻·迥韻》：“涏，波直皃。”又《徑韻》：“涏，波流直皃。”</w:t>
        <w:br/>
      </w:r>
    </w:p>
    <w:p>
      <w:r>
        <w:t>涐##涐</w:t>
        <w:br/>
        <w:br/>
        <w:t>《説文》：“涐，水。出*蜀**汶江*徼外，東南入*江*。从水，我聲。”</w:t>
        <w:br/>
        <w:br/>
        <w:t>é　《廣韻》五何切，平歌疑。歌部。</w:t>
        <w:br/>
        <w:br/>
        <w:t>古水名。即今*大渡河*。《説文·水部》：“涐，水。出*蜀**汶江*徼外，東南入*江*。”《水經注·江水》：“（*南安）縣*南有*峨嵋山*，有*濛水*，即*大渡水*也。水發*濛溪*，東南流，與*涐水*合，水出徼外，逕*汶江道*。*吕忱*曰：*渽水*出*蜀*，*許慎*以為*涐水*也……南至*南安*，入*大渡水*。”*清**朱珔*《題李宗昉〈黔苗圖〉》：“三危既丕叙，地合隣*涐桓*。”</w:t>
        <w:br/>
      </w:r>
    </w:p>
    <w:p>
      <w:r>
        <w:t>涑##涑</w:t>
        <w:br/>
        <w:br/>
        <w:t>《説文》：“涑，𤃬也。从水，束聲。*河東*有*涑水*。”</w:t>
        <w:br/>
        <w:br/>
        <w:t>（一）sōu　《廣韻》速侯切，平侯心。屋部。</w:t>
        <w:br/>
        <w:br/>
        <w:t>洗涤。《説文·水部》：“涑，𤃬也。”*段玉裁*注：“涑，亦假漱為之。《公羊傳》：‘臨民之所漱浣也。’*何*曰：‘無垢加功曰漱，去垢曰浣。*齊*人語。’”《玉篇·水部》：“涑，濯生練也。”《集韻·侯韻》：“涑，以手曰涑，以足曰澣。”</w:t>
        <w:br/>
        <w:br/>
        <w:t>（二）shòu　《集韻》所救切，去宥生。</w:t>
        <w:br/>
        <w:br/>
        <w:t>水有所败。《集韻·宥韻》：“涑，水有所敗。”</w:t>
        <w:br/>
        <w:br/>
        <w:t>（三）shù　同“漱”。漱口。《玉篇·水部》：“涑，與漱同。”《洪武正韻·宥韻》：“漱，盥漱虚口也。《玉篇》亦作涑。”</w:t>
        <w:br/>
        <w:br/>
        <w:t>（四）sù　《廣韻》桑谷切，入屋心。又相玉切。屋部。</w:t>
        <w:br/>
        <w:br/>
        <w:t>水名。1.在*山西省*西南部，源出*绛县**太阴山*，流经*闻喜县*、*临猗县，*至*永济市*西南入*黄河*。《説文·水部》：“涑，*河東*有*涑水*。”*清**顧祖禹*《讀史方輿紀要·山西三·平陽府》：“*涑水*，自*絳縣*歷*聞喜*、*夏縣*、*安邑*、*猗氏*，至*臨晋縣*界，合*姚暹渠*而西出，流經此，又西南注於*大河*。”《左傳·成公十三年》：“*康*猶不悛，入我*河曲*，伐我*涑川*。”*杜預*注：“*涑水*出*河東**聞喜縣*，西南至*蒲坂縣*入*河*。”2.在今*山东省**费县*。*清**顧祖禹*《讀史方輿紀要·山東四·兖州府》：“*天井汪*，在（*費）縣*南四十里。《志》云：源出平地湧出，其下流即*涑水*也。”</w:t>
        <w:br/>
      </w:r>
    </w:p>
    <w:p>
      <w:r>
        <w:t>涒##涒</w:t>
        <w:br/>
        <w:br/>
        <w:t>《説文》：“涒，食已而復吐之。从水，君聲。《爾雅》曰：‘太歲在申曰涒灘。’”</w:t>
        <w:br/>
        <w:br/>
        <w:t>（一）tūn　《廣韻》他昆切，平魂透。諄部。</w:t>
        <w:br/>
        <w:br/>
        <w:t>（1）〔涒灘〕古代十二地支中“申”的别称，用以纪年。《爾雅·釋天》：“（太歲）在申曰涒灘。”《廣韻·魂韻》：“涒，涒灘，歲在申也。”《吕氏春秋·序意》：“維*秦*八年，歲在涒灘。”*高誘*注：“歲在申名涒灘。”</w:t>
        <w:br/>
        <w:br/>
        <w:t>（2）食后复吐。《説文·水部》：“涒，食已而復吐之。”*承培元*引經證例：“今*吴*人謂食過飽而欲吐曰涒。”</w:t>
        <w:br/>
        <w:br/>
        <w:t>（3）方言。倾注。*章炳麟*《新方言·釋言》：“今*浙江*謂傾水為涒水。音正作他昆切。此傾注之殊名也。”</w:t>
        <w:br/>
        <w:br/>
        <w:t>（二）yūn　《集韻》紆倫切，平諄影。</w:t>
        <w:br/>
        <w:br/>
        <w:t>〔涒鄰〕水流回旋曲折貌。《集韻·諄韻》：“涒，涒粼，水旋流。”又：“涒，涒鄰，水流曲折貌。”《文選·郭璞〈江賦〉》：“泓汯浻澋，涒鄰㘤潾。”*李善*注：“皆水勢回旋之貌。”</w:t>
        <w:br/>
      </w:r>
    </w:p>
    <w:p>
      <w:r>
        <w:t>涓##涓</w:t>
        <w:br/>
        <w:br/>
        <w:t>《説文》：“涓，小流也。从水，肙聲。《爾雅》曰：‘*汝*為涓。’”</w:t>
        <w:br/>
        <w:br/>
        <w:t>（一）juān　《廣韻》古玄切，平先見。元部。</w:t>
        <w:br/>
        <w:br/>
        <w:t>（1）细小的流水。如：涓滴。《説文·水部》：“涓，小流也。”《後漢書·酷吏傳·周䊸》：“夫涓流雖寡，浸成*江**河*；爝火雖微，卒能燎野。”*唐**王勃*《入蜀紀行序》：“登培塿者，起*衡霍*之心；游涓澮者，發江湖之思。”</w:t>
        <w:br/>
        <w:br/>
        <w:t>（2）水流细缓貌。《廣雅·釋訓》：“涓涓，流也。”《荀子·法行》：“《詩》曰：涓涓源水，以雝不塞。”*晋**陶潛*《歸去來兮辭》：“木欣欣以向榮，泉涓涓而始流。”*南朝**宋**顔延之*《從軍行》：“*秦*初畧*揚越*，*漢*世争*陰山*……秋飈冬未至，春液夏不涓。”</w:t>
        <w:br/>
        <w:br/>
        <w:t>（3）洒扫；清除。《篇海類編·地理類·水部》：“涓，潔也。”《國語·吴語》：“（*楚靈王*）屏營仿偟於山林之中，三日乃見其涓人*疇*。”*韋昭*注：“涓人，今中涓也。”《漢書·陳勝傳》：“*勝*故涓人將軍*吕臣*為蒼頭軍。”*顔師古*注：“涓，潔也。涓人，主潔除之人。”</w:t>
        <w:br/>
        <w:br/>
        <w:t>（4）选择。*清**朱駿聲*《説文通訓定聲·乾部》：“涓，凡有所棄，乃有所取，故亦訓擇。”*晋**左思*《魏都賦》：“量寸旬，涓吉日，陟中壇，即帝位。”《南齊書·樂志·昭夏樂歌辭》：“涓辰選氣，展禮恭祇。”*明**崔時佩*、*李景雲*《西廂記·蕭寺停喪》：“涓取好日，做些功果，追薦相公便了。”</w:t>
        <w:br/>
        <w:br/>
        <w:t>（5）水名。1.源出今*山东省**诸城市*西南，北注入*潍水*。《水經注·濰水》：“*濰水*又東北，*涓水*注之。水出*馬耳山*。山高百丈，上有二石並舉，望齊馬耳，故世取名焉。東去*常山*三十里，*涓水*發于其陰，北逕*婁鄉*城東……又北注于*濰水*。”*楊守敬*疏：“《青州府志》：‘*涓水*源出*龍湫山*北，經*石梁空*始至*馬耳山*。’在今*諸城縣*西南五十里。”2.*湘江*支流。源出*衡山*北麓，北流至*湘潭县*注入*湘江*。*清**顧祖禹*《讀史方輿紀要·湖廣六·長沙府》：“*涓水*在（*湘潭）縣*西南十里，一名*易俗水*。源自*南嶽山*，北合數溪流入縣界，經*龍口*東流入*湘江*。”</w:t>
        <w:br/>
        <w:br/>
        <w:t>（6）从大河分流出的小河。《説文·水部》：“涓，《爾雅》曰：‘*汝*為涓。’”*段玉裁*注：“見《釋水》，亦大水溢出别為小水之名也。*郭*本作濆。”</w:t>
        <w:br/>
        <w:br/>
        <w:t>（7）姓。《廣韻·先韻》：“涓，姓。《列仙傳》有*齊*人*涓子*。”《姓觿·先韻》：“涓，《國名紀》云：古有*涓國*，*涓子*為*黄帝*臣。即《列仙傳》*涓子*也。《史記》有*齊*人*涓蜀良*。《千家姓》云：*齊郡*族。”</w:t>
        <w:br/>
        <w:br/>
        <w:t>（二）yuàn　《集韻》縈絹切，去霰影。</w:t>
        <w:br/>
        <w:br/>
        <w:t>〔涓澴〕水流貌。《集韻·霰韻》：“涓，涓澴，流貌。”</w:t>
        <w:br/>
        <w:br/>
        <w:t>（三）xuàn　《字彙補》何捲切。</w:t>
        <w:br/>
        <w:br/>
        <w:t>通“泫”。流涕貌。《列子·周穆王》：“指廬曰：‘此若先人之廬。’乃涓然而泣。”*殷敬順*釋文：“涓，音泫，胡犬、胡絹二反。”</w:t>
        <w:br/>
      </w:r>
    </w:p>
    <w:p>
      <w:r>
        <w:t>涔##涔</w:t>
        <w:br/>
        <w:br/>
        <w:t>《説文》：“涔，潰也。一曰*涔陽*渚，在*郢*中。从水，岑聲。”*徐鍇*繫傳作“漬也”。*鈕樹玉*校録：“*宋*本‘漬’作‘潰’，☀。”</w:t>
        <w:br/>
        <w:br/>
        <w:t>（一）cén　《廣韻》鋤針切，平侵崇。侵部。</w:t>
        <w:br/>
        <w:br/>
        <w:t>（1）涝；久雨而渍。《説文·水部》：“涔，漬也。”*王筠*句讀：“涔主言雨之漸漬。”《淮南子·主術》：“中田之獲，卒歲之收，不過畝四石，妻子老弱，仰而食之，時有涔旱災害之患，無以給上之徵賦車馬兵革之費。”*高誘*注：“涔，久而水潦也。”又《説林》：“宫池涔則溢，旱則涸。”*高誘*注：“涔，多水也。”</w:t>
        <w:br/>
        <w:br/>
        <w:t>（2）路上牛蹄迹中的积水。《淮南子·氾論》：“夫牛蹏之涔，不能生鱣鮪，而蜂房不容鵠卵，小形不足以包大體也。”《資治通鑑·後漢高祖乾祐元年》：“入*蜀*非全計也，‘蹄涔不容尺鯉’，公必悔之。”*胡三省*注：“蹄涔，謂牛馬所踐之跡，因而渟水處也。非盈尺之鯉所可容身。”</w:t>
        <w:br/>
        <w:br/>
        <w:t>（3）泪落不止貌。*南朝**梁**江淹*《雜體詩·謝法曹贈别》：“芳塵未歇席，涔淚猶在袂。”*郭沫若*《牧羊哀话》：“听到此处，我已忍不住涔着了眼泪。”</w:t>
        <w:br/>
        <w:br/>
        <w:t>（4）久阴。一说通“霃”。*清**朱駿聲*《説文通訓定聲·臨部》：“涔，叚借為霃。”《淮南子·覽冥》：“故山雲草莽，水雲魚鱗，旱雲煙火，涔雲波水，各象其形類所以感之。”*高誘*注：“涔，大滀水也。”</w:t>
        <w:br/>
        <w:br/>
        <w:t>（5）水名。1.*澧水*支流。源出*湖南省**澧县*西北*龙洞峪*，东南流至*安乡县*注入*澧水*。《水經注·澧水》：“*作唐縣*，*後漢*分*孱陵縣*置。*澧水*入縣，左合*涔水*，水出西北*天門郡*界，南流逕*涔評屯*，屯堨*涔水*，溉田數千頃，又東南流注于*澧水*。”2.*汉水*支流。发源于*陕西省**南郑县*南，东北流至*城固县*注入*汉水*。《水經注·涔水》：“*涔水*出*漢中**南鄭縣*東南*旱山*，北至*沔陽縣*南，入于*沔*。*涔水*，即*黄水*也。”*清**顧祖禹*《讀史方輿紀要·陝西五·漢中府》：“*涔水*，在府南。……今城南二十里有*老溪堰*，又南十里有*紅花堰*，俱引*涔水*而成。”3.古水名。疑即今*陕西省**眉县*之*斜水*。《山海經·西山經》：“又西百八十里，曰*大時之山*，上多穀柞，下多杻橿，陰多銀，陽多白玉。*涔水*出焉，北流注于*渭*。”*郝懿行*箋疏：“《地理志》云：*右扶風**武功**斜水*出*衙領山*，北至*郿*入*渭*。……此經*涔水*疑即*斜水*。”</w:t>
        <w:br/>
        <w:br/>
        <w:t>（6）〔涔阳〕古地名。《説文·水部》：“涔，一曰*涔陽渚*，在*郢*中。”*清**顧祖禹*《讀史方輿紀要·湖廣四·荆州府》：“*涔陽鎮*，在（*公安）縣*西南百里。*丁度*曰‘*郢*中有*涔陽渚*’即此。……《志》曰：*涔陽*者以在*涔水*之陽。*涔水*在*澧州**安鄉縣*北，蓋與縣接界云。”《楚辭·九歌·湘君》：“望*涔陽*兮極浦，横*大江*兮揚靈。”*洪興祖*補注：“今*澧州*有*涔陽浦*。”</w:t>
        <w:br/>
        <w:br/>
        <w:t>（二）qián　《集韻》慈鹽切，平鹽從。侵部。</w:t>
        <w:br/>
        <w:br/>
        <w:t>（1）聚积柴木于水中以捕鱼。《爾雅·釋器》：“槮謂之涔。”*郭璞*注：“今之作‘槮’者。聚積柴木於水中，魚得寒，入其裏藏隱，因以簿圍捕取之。”*晋**郭璞*《江賦》：“栫澱為涔，夾潨羅筌。”</w:t>
        <w:br/>
        <w:br/>
        <w:t>（2）鱼池。《文選·馬融〈長笛賦〉》：“於是山水猥至，渟涔障潰。”*李善*注：“*薛*君《韓詩章句》（《周頌·潛》）曰：‘涔，漁池也。’”*清**毛奇齡*《刻姜左翊文稿題詞》：“仰翔禽于千仞，緒晰毫芒；俯泳鱗于三涔，坐遺泃沫。”</w:t>
        <w:br/>
        <w:br/>
        <w:t>（3）涉水。《類篇·水部》：“涔，涉水也。”</w:t>
        <w:br/>
        <w:br/>
        <w:t>（三）zàn　《集韻》昨濫切，去闞從。</w:t>
        <w:br/>
        <w:br/>
        <w:t>（1）洼。《集韻·闞韻》：“涔，窪也。”</w:t>
        <w:br/>
        <w:br/>
        <w:t>（2）水涯。《集韻·㽉韻》：“涔，水涯。”</w:t>
        <w:br/>
      </w:r>
    </w:p>
    <w:p>
      <w:r>
        <w:t>涕##涕</w:t>
        <w:br/>
        <w:br/>
        <w:t>《説文》：“涕，泣也。从水，弟聲。”*段玉裁*注：“按：‘泣也’二字，當作‘目液也’三字，轉寫之誤也。”</w:t>
        <w:br/>
        <w:br/>
        <w:t>tì　《廣韻》他計切，去霽透。又他禮切。脂部。</w:t>
        <w:br/>
        <w:br/>
        <w:t>（1）眼泪。如：涕零；痛哭流涕。《説文·水部》：“涕，泣也。”*桂馥*義證：“泣也者，《一切經音義》三：‘涕，淚也。’”《玉篇·水部》：“涕，目汁出曰涕。”《廣韻·霽韻》：“涕，涕淚。”《易·萃》：“齎咨涕洟。”*孔穎達*疏：“自目出曰涕，自鼻出曰洟。”《楚辭·離騷》：“長太息以掩涕兮，哀民生之多艱。”*洪興祖*補注：“掩涕，猶抆淚也。”*宋**王安石*《送陶氏婦兼寄純甫》：“更慚無道力，臨路涕交頤。”*清**魏源*《簡學齋詩集序》：“翦燈讀集，百感茫茫，乃泫然流涕而書之。”</w:t>
        <w:br/>
        <w:br/>
        <w:t>（2）流泪。*宋**陳亮*《念奴嬌·登多景樓》：“因笑*王*、*謝*諸人，登高懷遠，也學英雄涕。”*清**鄒道濟*《割地議款説》：“途人聞之，紛紛而涕，唯唯而散。”</w:t>
        <w:br/>
        <w:br/>
        <w:t>（3）鼻涕。《篇海類編·地理類·水部》：“涕，鼻液也。”《素問·解精微論》：“腦者，陰也；髓者，骨之充也，故腦滲為涕。”*王冰*注：“鼻竅通腦，故腦滲為涕，流於鼻中矣。”*漢**王褒*《僮約》：“詞窮咋索，仡仡叩頭，兩手自搏，目淚下落，鼻涕長一尺。”*金**董解元*《西廂記諸宫調》卷五：“心頭病怎成恁麽？幾日來氣微嗜卧，舌縮唇乾，全無涕唾。”</w:t>
        <w:br/>
        <w:br/>
        <w:t>（4）痰。《金匱要略·五臟風寒積聚病脈證并治》：“肺中寒，吐濁涕。”</w:t>
        <w:br/>
        <w:br/>
        <w:t>（5）古代龟卜兆象之一。《史記·宋微子世家》：“乃命卜筮，曰雨，曰濟，曰涕，曰霧，曰克，曰貞，曰悔，凡七。卜五，占之用二，衍貣。”*司馬貞*索隱：“涕，音亦。《尚書》作‘圛’。*孔安國*云‘氣駱驛亦連續’。今此文作‘涕’，是涕泣亦相連之狀也。”</w:t>
        <w:br/>
      </w:r>
    </w:p>
    <w:p>
      <w:r>
        <w:t>涖##涖</w:t>
        <w:br/>
        <w:br/>
        <w:t>lì　㊀《廣韻》力至切，去至來。脂部。</w:t>
        <w:br/>
        <w:br/>
        <w:t>同“莅”。《龍龕手鑑·水部》：“涖，臨涖。與莅同。”1.临视。《爾雅·釋詁下》：“涖，視也。”*郭璞*注：“皆謂察視也。”*郝懿行*義疏：“涖者，《説文》作䇐，云：‘臨也。’通作涖。”《周禮·春官·大宗伯》：“凡祀大神，享大鬼，祭大示，帥執事而卜日宿，眡滌濯，涖玉鬯。”*鄭玄*注：“涖，視也。”《新唐書·百官志一》：“*貞觀*初，歲定京官望高者二人，分校京官、外官考，給事中、中書舍人各一人涖之，號監中外官考使。”*明**田汝成*《西湖遊覽志餘·香奩艷語》：“某無狀，不檢，為吏所侮，無以涖民，請解印歸。”2.掌管；治理。《禮記·曲禮上》：“班朝治軍，涖官行法，非禮威嚴不行。”《續資治通鑑·宋太祖開寳九年》：“詔：諸道轉運使各察舉部内知州、通判、監臨物務京朝官，以三科第其能否……臨事弛慢，所涖無狀者為下。”*清**王闓運*《慈谿令秦君墓志銘》：“及涖*慈谿*，淫雨為灾。”3.参加；来到。通常用作敬语。如：涖临。《詩·小雅·采芑》：“方叔涖止，其車三千，師干之試。”*毛*傳：“涖，臨。”《左傳·隱公四年》：“*陳*人執之，而請涖于*衛*。”*杜預*注：“請*衛*人自臨討之。”《金史·冶訶傳》：“*冶訶*與*歡都*常在*世祖*左右，居則與謀議，出則涖行陣，未嘗不在其間。”</w:t>
        <w:br/>
        <w:br/>
        <w:t>㊁《廣韻》郎計切，去霽來。</w:t>
        <w:br/>
        <w:br/>
        <w:t>（1）涸竭。《廣雅·釋詁一》：“涖，盡也。”*王念孫*疏證：“《廣韻（霽韻）》：‘涖，汔也。’汔即涸也。”</w:t>
        <w:br/>
        <w:br/>
        <w:t>（2）泄水声。《玉篇·水部》：“涖，涖涖，水聲。”《集韻·霽韻》：“涖，泄水聲。”</w:t>
        <w:br/>
      </w:r>
    </w:p>
    <w:p>
      <w:r>
        <w:t>涘##涘</w:t>
        <w:br/>
        <w:br/>
        <w:t>《説文》：“涘，水厓也。从水，矣聲。《周書》曰：‘王出涘。’”</w:t>
        <w:br/>
        <w:br/>
        <w:t>sì　《廣韻》牀史切，上止崇。之部。</w:t>
        <w:br/>
        <w:br/>
        <w:t>（1）水边；岸边。《説文·水部》：“涘，水厓也。”《廣韻·止韻》：“涘，水岸涯也。”《詩·王風·葛藟》：“緜緜葛藟，在*河*之涘。”*毛*傳：“涘，厓也。”《莊子·秋水》：“秋水時至，百川灌*河*，涇流之大，兩涘渚崖之間，不辯牛馬。”*成玄英*疏：“涘，岸也。”*唐**李朝威*《柳毅傳》：“*毅*，大王之鄉人也，長於*楚*，遊學於*秦*，昨下第，閑驅*涇水*之涘，見大王愛女牧羊於野。”*清**尤侗*《早發望亭》：“洩雲映寒涘，緒風扇輕艑。”</w:t>
        <w:br/>
        <w:br/>
        <w:t>（2）界限；止境。《新唐書·回鶻傳上》：“帝進*元忠*為*北庭*大都護，*昕*為*安西*大都護。自是，道雖通，而虜求取無涘。”</w:t>
        <w:br/>
      </w:r>
    </w:p>
    <w:p>
      <w:r>
        <w:t>涚##涚</w:t>
        <w:br/>
        <w:br/>
        <w:t>《説文》：“涚，財温水也。从水，兑聲。《周禮》曰：‘以涚漚其絲。’”</w:t>
        <w:br/>
        <w:br/>
        <w:t>shuì　《廣韻》舒芮切，去祭書。月部。</w:t>
        <w:br/>
        <w:br/>
        <w:t>（1）温水。《説文·水部》：“涚，財温水也。”*王筠*句讀：“財温者，不大熱也。”《玉篇·水部》：“涚，温水也。”</w:t>
        <w:br/>
        <w:br/>
        <w:t>（2）清；澄清。《廣韻·祭韻》：“涚，清也。”《周禮·考工記·㡛氏》：“㡛氏湅絲，以涚水漚其絲七日，去地尺暴之。”*鄭玄*注：“涚水，以灰所泲水也。”《禮記·郊特牲》：“明水涚齊，貴新也。”*鄭玄*注：“涚，猶清也。五齊濁，泲之使清，謂之涚齊。”</w:t>
        <w:br/>
        <w:br/>
        <w:t>（3）通“捝”。拂拭。《集韻·𧀼韻》：“涚，拭勺以酌酒。”《周禮·春官·司尊彝》：“盎齊涚酌，凡酒脩酌。”*鄭玄*注引*鄭司農*云：“涚酌者，涚拭勺而酌也。”*陸德明*釋文：“涚，舒鋭反。*李*一音雪。”*孫詒讓*正義：“涚拭之捝，余本及注疏本並作捝，《釋文》作捝飾，云：飾，本或作拭……涚、捝字通。”《新唐書·禮樂志七》：“皇子坐，涚手執爵。”</w:t>
        <w:br/>
      </w:r>
    </w:p>
    <w:p>
      <w:r>
        <w:t>涛##涛</w:t>
        <w:br/>
        <w:br/>
        <w:t>同“濤”。《宋元以來俗字譜》：“濤”，《通俗小説》、《東牕記》、《目蓮記》作“涛”。按：今为“濤”的简化字。</w:t>
        <w:br/>
      </w:r>
    </w:p>
    <w:p>
      <w:r>
        <w:t>涝##涝</w:t>
        <w:br/>
        <w:br/>
        <w:t>“澇”的简化字。</w:t>
        <w:br/>
      </w:r>
    </w:p>
    <w:p>
      <w:r>
        <w:t>涞##涞</w:t>
        <w:br/>
        <w:br/>
        <w:t>同“淶”。《龍龕手鑑·水部》：“涞，音來。水名。”按：今为“淶”的简化字。</w:t>
        <w:br/>
      </w:r>
    </w:p>
    <w:p>
      <w:r>
        <w:t>涟##涟</w:t>
        <w:br/>
        <w:br/>
        <w:t>“漣”的简化字。</w:t>
        <w:br/>
      </w:r>
    </w:p>
    <w:p>
      <w:r>
        <w:t>涠##涠</w:t>
        <w:br/>
        <w:br/>
        <w:t>“潿”的简化字。</w:t>
        <w:br/>
      </w:r>
    </w:p>
    <w:p>
      <w:r>
        <w:t>涡##涡</w:t>
        <w:br/>
        <w:br/>
        <w:t>“渦”的简化字。</w:t>
        <w:br/>
      </w:r>
    </w:p>
    <w:p>
      <w:r>
        <w:t>涢##涢</w:t>
        <w:br/>
        <w:br/>
        <w:t>“溳”的简化字。</w:t>
        <w:br/>
      </w:r>
    </w:p>
    <w:p>
      <w:r>
        <w:t>涣##涣</w:t>
        <w:br/>
        <w:br/>
        <w:t>《説文》：“涣，流𢿨也。从水，奂聲。”</w:t>
        <w:br/>
        <w:br/>
        <w:t>（一）huàn　《廣韻》火貫切，去换曉。元部。</w:t>
        <w:br/>
        <w:br/>
        <w:t>（1）流散；离散。《説文·水部》：“涣，流𢿨也。”*徐灝*注箋：“引申為凡離散之稱。”《詩·周頌·訪落》：“將予就之，繼猶判涣。”*毛*傳：“判，分；涣，散也。”*南朝**陳**徐陵*《陳文皇帝哀冊文》：“九夷百越，雷隨風涣，北俘*昆邪*，西戡*伊靬*。”*清**譚嗣同*《上歐陽瓣䕬師書》二：“君以民為天，民心之涣萃，天心之去留也。”</w:t>
        <w:br/>
        <w:br/>
        <w:t>（2）水盛貌。《玉篇·水部》：“涣，水盛貌。”《詩·鄭風·溱洧》：“*溱*與*洧*，方涣涣兮。”*毛*傳：“涣涣，春水盛也。”*宋**吕同老*《丹泉》：“清音應空谷，潛波涣寒塘。”又泛指盛貌。*唐**韓愈*《故中散大夫河南尹杜君墓誌銘》：“纂辭奮筆，涣若不思。”</w:t>
        <w:br/>
        <w:br/>
        <w:t>（3）同“焕”。鲜明。*清**朱駿聲*《説文通訓定聲·乾部》：“涣，字亦作焕。”《釋名·釋采帛》：“紈，涣也。細澤有光，涣涣然也。”《漢書·揚雄傳上》：“涣若天星之羅，浩如濤水之波。”《文心雕龍·詔策》：“騰義飛辭，涣其大號。”</w:t>
        <w:br/>
        <w:br/>
        <w:t>（4）六十四卦之一，卦形為䷺，坎下巽上。《易·涣》：“象曰：風行水上，涣。”*孔穎達*疏：“風行水上，激動波濤，散釋之象。”</w:t>
        <w:br/>
        <w:br/>
        <w:t>（二）huì　《廣韻》呼會切，去泰曉。</w:t>
        <w:br/>
        <w:br/>
        <w:t>（1）古水名。原发源于*河南省**开封市*东南，东南流经*商丘市*、*永城市*而入*安徽省*，又东南流至*五河县*注于*淮河*。今自*永城市*以上已湮，以下即今*浍河*。《水經注·淮水》：“*涣水*又東逕*穀陽縣*，右會丈八故瀆，瀆上承*洨水*，南流注于*涣*。*洨水*又東南與*涣水*亂流而入于*淮*。”*楊守敬*疏：“*會貞*按：*涣水*自今*陳留縣*東南流經*杞縣*、*睢州*、*柘城縣*、*寧陵縣*、*商邱縣*已湮，以下即今*澮河*，東南經*永城縣*、*宿州*、*靈壁縣*，至*五河縣*東南入*淮*。”</w:t>
        <w:br/>
        <w:br/>
        <w:t>（2）古县名。即今*安徽省**宿州市*西南的*临涣*城。《集韻·夳韻》：“涣，縣名。在*亳*。”*清**顧祖禹*《讀史方輿紀要·江南三·宿州》：“*臨涣*城，在州西南九十一里，*唐**臨涣縣*治也。*蕭梁*置*臨涣郡*於故*銍城*，領*白禪*、*丹城*等縣，*東魏*因之，*後齊*廢郡為*臨涣縣*。*隋**開皇*初，縣屬*亳州*……*元**至元*二年省。”</w:t>
        <w:br/>
      </w:r>
    </w:p>
    <w:p>
      <w:r>
        <w:t>涤##涤</w:t>
        <w:br/>
        <w:br/>
        <w:t>“滌”的简化字。</w:t>
        <w:br/>
      </w:r>
    </w:p>
    <w:p>
      <w:r>
        <w:t>润##润</w:t>
        <w:br/>
        <w:br/>
        <w:t>“潤”的简化字。</w:t>
        <w:br/>
      </w:r>
    </w:p>
    <w:p>
      <w:r>
        <w:t>涧##涧</w:t>
        <w:br/>
        <w:br/>
        <w:t>“澗”的简化字。</w:t>
        <w:br/>
      </w:r>
    </w:p>
    <w:p>
      <w:r>
        <w:t>涨##涨</w:t>
        <w:br/>
        <w:br/>
        <w:t>“漲”的简化字。</w:t>
        <w:br/>
      </w:r>
    </w:p>
    <w:p>
      <w:r>
        <w:t>涩##涩</w:t>
        <w:br/>
        <w:br/>
        <w:t>“澀”的简化字。</w:t>
        <w:br/>
      </w:r>
    </w:p>
    <w:p>
      <w:r>
        <w:t>涪##涪</w:t>
        <w:br/>
        <w:br/>
        <w:t>《説文》：“涪，水。出*廣漢**剛邑道*徼外，南入*漢*。从水，咅聲。”</w:t>
        <w:br/>
        <w:br/>
        <w:t>（一）fú　《廣韻》縛謀切，平尤奉。之部。</w:t>
        <w:br/>
        <w:br/>
        <w:t>（1）水名。在*四川省*中部和*重庆市*北部，源出*九寨沟县*南，东南流经*平武县*、*江油市*、*绵阳市*、*三台县*、*射洪县*、*遂宁市*、*潼南县*，至*重庆**合川市*入*嘉陵江*。《説文·水部》：“涪，水。出*廣漢**剛邑道*徼外，南入*漢*。”*段玉裁*注：“《（漢書）地理志》於（*剛氐道*下）曰：‘*涪水*出徼外，南至*墊江*，入*漢*。過郡二，行千六十九里。’過郡二者，*廣漢*、*巴郡*也。*墊江*屬*巴郡*。按：*剛氐道*徼外，蓋在今*四川**龍安府**松潘廳*境内地，舊*松潘衛*也。衛東有小分水嶺，*涪水*出焉，東南流，經*龍安府*之*平武縣*、*江油縣*、*彰明縣*，又經*綿州*，又經*潼川府*之*三臺縣*、*射洪縣*、*遂寧縣*，至*重慶府*之*合州*城南，*嘉陵江*合*渠江*自東北來會，合流至*重慶府*府城北入*大江*……*嘉陵江*即*西漢水*也。”</w:t>
        <w:br/>
        <w:br/>
        <w:t>（2）古州名。故治所在今*重庆市**涪陵区*。《漢書·地理志上》：“（*廣漢郡*）縣十三……*涪*。”*清**顧祖禹*《讀史方輿紀要·四川四·重慶府》：“*涪州*，*春秋**巴國*地，*秦*屬*巴郡*，*兩漢*因之，*蜀漢*置*涪陵郡*，*晋*因之，*宋*、*齊*亦曰*涪陵郡*，*隋*初郡廢，屬*渝州*。*大業*初，屬*巴郡*，*唐**武德*初，置*涪州*。*天寳*初，曰*涪陵郡*，*乾元*初，復曰*涪州*，*宋*因之，*元**至元*二十年，以州治*涪陵縣*省入，*明*仍曰*涪州*，領縣二，今因之。”《水經注·渭水中》：“女子前訴曰：‘妾夫為*涪*令之官，過宿此亭，為亭長所殺。’”《續資治通鑑·宋太宗淳化五年》：“（*張餘*）復嘯聚萬餘衆，攻陷*嘉*、*戎*、*瀘*、*渝*、*涪*、*忠*、*萬*、*開*八州。”</w:t>
        <w:br/>
        <w:br/>
        <w:t>（3）姓。</w:t>
        <w:br/>
        <w:br/>
        <w:t>（二）póu　《集韻》蒲侯切，平侯並。</w:t>
        <w:br/>
        <w:br/>
        <w:t>〔涪漚〕水泡。《集韻·矦韻》：“涪，涪漚，水泡。”</w:t>
        <w:br/>
      </w:r>
    </w:p>
    <w:p>
      <w:r>
        <w:t>涫##涫</w:t>
        <w:br/>
        <w:br/>
        <w:t>《説文》：“涫，𩰾也。从水，官聲。*酒泉*有*樂涫縣*。”</w:t>
        <w:br/>
        <w:br/>
        <w:t>guàn　《廣韻》古玩切，去换見。又古丸切。元部。</w:t>
        <w:br/>
        <w:br/>
        <w:t>（1）沸滚。《説文·水部》：“涫，𩰾也。”*段玉裁*注：“《春秋繁露（實性）》‘燔（繰）以涫湯’，《韓詩外傳》作‘沸湯’。然則涫、𩰾一也。《周禮》注曰：‘今*燕*俗名湯熱為觀。’觀即涫。今*江蘇*俗語，𩰾水曰滚水，滚水即涫語之轉也。”《荀子·解蔽》：“涫涫紛紛，孰知其形？”*楊倞*注：“涫涫，沸貌。”《楚辭·嚴忌〈哀時命〉》：“愁脩夜而宛轉兮，氣涫𩰾其若波。”*洪興祖*補注：“涫，沸也……𩰾與沸同。”*宋**劉敞*《離憂賦》：“原本始而罔豫兮，心涫湯以崩潰。”</w:t>
        <w:br/>
        <w:br/>
        <w:t>（2）通“盥”。盥洗。*清**朱駿聲*《説文通訓定聲·乾部》：“涫，叚借為盥。”《列子·黄帝》：“*楊朱*不答，至舍，進涫漱巾櫛。”*殷敬順*釋文：“涫，音管。《莊子》作盥。”</w:t>
        <w:br/>
      </w:r>
    </w:p>
    <w:p>
      <w:r>
        <w:t>涬##涬</w:t>
        <w:br/>
        <w:br/>
        <w:t>xìng　《廣韻》胡頂切，上迥匣。蒸部。</w:t>
        <w:br/>
        <w:br/>
        <w:t>（1）〔涬溟〕又作“溟涬”。1.天地未形成时的自然之气，指宇宙混茫状态。《集韻·迥韻》：“涬，溟涬，自然氣也。”《字彙·水部》：“涬，溟涬，混茫貌。”《莊子·在宥》：“倫與物忘，大同乎涬溟，解心釋神，莫然无魂。”*陸德明*釋文引*司馬彪*云：“涬溟，自然氣也。”*唐**李白*《日出入行》：“吾將囊括大塊，浩然與溟涬同科。”*宋**王明清*《揮麈後録》卷二：“未若此山并包羅列，又兼絶勝，颯爽溟涬，參諸造化。”2.大水茫茫貌，也指茫茫大水。一作“瀴涬”。《廣韻·迥韻》：“涬，瀴涬，大水皃。”《字彙·水部》：“涬，溟涬，大水。”《淮南子·本經》：“*龍門*未開，*吕梁*未發，*江**淮*通流，四海溟涬。”*清**王士禛*《吴門袁重其過訪詩以贈之》：“*洞庭*之水三萬頃，中連四州𣹢溟涬。”3.特别推崇。《莊子·天地》：“豈兄*堯*、*舜*之教民，溟涬然弟之哉？”*郭象*注：“溟涬，甚貴之謂也。不肯多謝*堯*、*舜*而推之為兄也。”</w:t>
        <w:br/>
        <w:br/>
        <w:t>（2）引。《後漢書·張衡傳》：“毋綿攣以涬己兮，思百憂以自疢。”*李賢*注：“綿攣，猶牽制也。《衡集》注云：‘涬，引也，’言勿牽制於俗，引憂于己。”</w:t>
        <w:br/>
        <w:br/>
        <w:t>（3）姓。《正字通·水部》：“涬，姓。*五代**涬寅遜*。”</w:t>
        <w:br/>
        <w:br/>
        <w:t>dá　《集韻》陁葛切，入曷定。</w:t>
        <w:br/>
        <w:br/>
        <w:t>水出貌。《集韻·曷韻》：“𣸉，水出皃。”</w:t>
        <w:br/>
      </w:r>
    </w:p>
    <w:p>
      <w:r>
        <w:t>涭##涭</w:t>
        <w:br/>
        <w:br/>
        <w:t>（一）shòu　《集韻》是酉切，上有禪。</w:t>
        <w:br/>
        <w:br/>
        <w:t>水貌。《玉篇·水部》：“涭，水皃。”</w:t>
        <w:br/>
        <w:br/>
        <w:t>（二）tāo</w:t>
        <w:br/>
        <w:br/>
        <w:t>同“濤”。《龍龕手鑑·水部》：“涭”，“濤”的俗字。</w:t>
        <w:br/>
      </w:r>
    </w:p>
    <w:p>
      <w:r>
        <w:t>涮##涮</w:t>
        <w:br/>
        <w:br/>
        <w:t>（一）shuàn　《廣韻》生患切，去諫生。</w:t>
        <w:br/>
        <w:br/>
        <w:t>（1）洗涤。如：涮衣服；涮瓶子。《廣韻·諫韻》：“涮，涮洗也。”《集韻·諫韻》：“涮，滌也。”*周立波*《山乡巨变》上一：“*邓秀梅*涮好手帕，回转身子，重新坐在船边上。”</w:t>
        <w:br/>
        <w:br/>
        <w:t>（2）方言。冲刷；冲蚀。*浩然*《金光大道》第一部：“咱穷得叮当响，小命贴在缸沿上，说不定哪天让瓢子蹲掉，让水涮走。”</w:t>
        <w:br/>
        <w:br/>
        <w:t>（3）把生的肉片、鱼片之类放在开水锅里略煮一下就吃。如：涮锅子；涮羊肉。*老舍*《骆驼祥子》二十四：“那洋化的*青岛*也有了*北平*的涮羊肉。”</w:t>
        <w:br/>
        <w:br/>
        <w:t>（4）茶别名。《龍龕手鑑·水部》：“涮，茶别名也。”</w:t>
        <w:br/>
        <w:br/>
        <w:t>（5）方言。讪笑；戏弄。*冯志*《敌后武工队》第六章四：“小狗跟着大狗叫，警备队员们也随和队长不三不四地叫骂起来：‘你是涮着爷们玩！’”</w:t>
        <w:br/>
        <w:br/>
        <w:t>（二）shuā　《集韻》所劣切，入薛生。</w:t>
        <w:br/>
        <w:br/>
        <w:t>水名。《集韻·𧀼韻》：“涮，水名。”</w:t>
        <w:br/>
      </w:r>
    </w:p>
    <w:p>
      <w:r>
        <w:t>涯##涯</w:t>
        <w:br/>
        <w:br/>
        <w:t>《説文新附》：“涯，水邊也。从水，从厓，厓亦聲。”</w:t>
        <w:br/>
        <w:br/>
        <w:t>yá　《廣韻》五佳切，平佳疑。又魚羈切。支部。</w:t>
        <w:br/>
        <w:br/>
        <w:t>（1）水边；岸。《玉篇·水部》：“涯，水際也。”《廣韻·支部》：“涯，水畔也。”《書·微子》：“今*殷*其淪喪，若涉大水，其無津涯。”《論衡·驗符》：“*廬江皖侯國*，民際有湖。*皖*民小男，曰*陳爵*、*陳挺*，年皆十歲以上，相與鈎於湖涯。”*元虞集*《題商學士畫》：“駕舟載男女，築宫東海涯。”</w:t>
        <w:br/>
        <w:br/>
        <w:t>（2）边际；极限。《莊子·養生主》：“吾生也有涯，而知也无涯，以有涯隨无涯，殆已。”*宋**蘇軾*《答李方叔》之三：“某以虚名過實，士大夫不察，責望逾涯。”*郭沫若*《再喜雪》：“肜肜春雪望无涯，习习东风焕物华。”</w:t>
        <w:br/>
        <w:br/>
        <w:t>（3）方面；区域。《古詩十九首》之一：“相去萬餘里，各在天一涯。”*李善*注：“《廣雅》曰：涯，方也。”按：今《廣雅·釋詁一》作“厓”。*唐**劉禹錫*《酬鄆州令狐相公官舍言懷見寄》：“詞人各在一涯居，聲味雖同跡自疎。”*清**魏源*《學校應增祀先聖周公議》：“束髮鼓篋，涵詠聖涯，昧昧我思，羹牆在望。”</w:t>
        <w:br/>
        <w:br/>
        <w:t>（4）量；度。*唐**宋昱*《樟亭觀濤》：“衝騰如決勝，迴合似相攻，委質任平視，誰能涯始終。”《太平廣記》卷二百六十二引《玉堂閒話·郡牧》：“及禮畢，使人再三傳語，慰勞感謝，皆莫涯其意。”《新唐書·宋璟傳》：“*璟*風度凝遠，人莫涯其量。”</w:t>
        <w:br/>
        <w:br/>
        <w:t>（5）限制；约束。*南朝**梁**沈約*《答沈麟士書》：“*約*少不自涯，早愛蟲鳥，逐食推遷，未諧夙願。”《新唐書·李元紘傳》：“*元紘*當國，務峻涯檢，抑奔競，夸進者憚之。”</w:t>
        <w:br/>
      </w:r>
    </w:p>
    <w:p>
      <w:r>
        <w:t>涰##涰</w:t>
        <w:br/>
        <w:br/>
        <w:t>chuò　《集韻》株劣切，入薛知。</w:t>
        <w:br/>
        <w:br/>
        <w:t>同“啜”。哭泣抽噎貌。《集韻·𧀼韻》：“涰，泣也。通作啜。”</w:t>
        <w:br/>
      </w:r>
    </w:p>
    <w:p>
      <w:r>
        <w:t>涱##涱</w:t>
        <w:br/>
        <w:br/>
        <w:t>同“漲”。《玉篇·水部》：“涱，大水也。”《集韻·漾韻》：“漲，水大皃。或省。”《字彙·水部》：“涱，與漲同。”*清**藍鼎元*《儀封先生傳》：“俄而雨息涱静，星斗燦爛如晝，遂渡*黄河*，舟人皆大喜，相慶賀，先生亦不以為意也。”</w:t>
        <w:br/>
      </w:r>
    </w:p>
    <w:p>
      <w:r>
        <w:t>液##液</w:t>
        <w:br/>
        <w:br/>
        <w:t>《説文》：“液，𧗁也。从水，夜聲。”</w:t>
        <w:br/>
        <w:br/>
        <w:t>（一）yè　《廣韻》羊益切，入昔以。鐸部。</w:t>
        <w:br/>
        <w:br/>
        <w:t>（1）液体。如：血液；唾液；溶液。《説文·水部》：“液，𧗁也。”《玉篇·水部》：“液，津也。”《廣韻·昔韻》：“液，津液。”《莊子·人間世》：“散木也，以為舟則沉，以為棺槨則速腐，以為器則速毁，以為門户則液樠，以為柱則蠹。”*陸德明*釋文：“*司馬*云：‘液，津液也。樠，謂脂出樠樠然也。’*崔*云：‘黑液出也。’”《史記·扁鵲倉公列傳》：“臣*意*即為之液湯火齊逐熱，一飲汗盡，再飲熱去，三飲病已。”*唐**李白*《古風五十九首》之四：“尚恐丹液遲，志願不及申。”*清**魏源*《默觚上·學篇十三》：“自非旋其地力、雨露、人事畢注于斯，日夜滋息于斯，其能膏液融渥油然浡然不容已乎？”</w:t>
        <w:br/>
        <w:br/>
        <w:t>（2）溶化；融解。《文子·上仁》：“涣兮其若冰之液者，不敢積藏也。”《齊民要術·種苜蓿》：“每至正月，燒去枯葉。地液輒耕壠，以鐵齒𨫒楱𨫒楱之，更以魯斫斸其科土，則滋茂矣。”*唐**劉禹錫*《天論上》：“斬材窾堅，液礦硎鋩。”</w:t>
        <w:br/>
        <w:br/>
        <w:t>（3）渗漏。《尉繚子·治本》：“木器液，金器腥。聖人飲於土，食於土，埏埴以為器。”</w:t>
        <w:br/>
        <w:br/>
        <w:t>（4）润泽。《西京雜記》卷六：“*魏襄王*冢皆以文石為槨，高八尺許，廣狹容四十人，以手捫槨，滑液如新。”</w:t>
        <w:br/>
        <w:br/>
        <w:t>（5）通“掖”。在旁边的。*清**朱駿聲*《説文通訓定聲·豫部》：“液，叚借為掖。”《漢書·王莽傳上》：“皇帝即位三年，*長秋宫*未建，液廷媵未充。”*顔師古*注：“液與掖同音通用。”</w:t>
        <w:br/>
        <w:br/>
        <w:t>（6）姓。《廣韻·昔韻》：“液，姓。”《急就篇》：“*液容調*。”*顔師古*注：“上古道術之士，善於鍊化，能作液湯者，後嗣因以液為姓。容調者，言其容止調和。”</w:t>
        <w:br/>
        <w:br/>
        <w:t>（二）shì　《集韻》施隻切，入昔書。鐸部。</w:t>
        <w:br/>
        <w:br/>
        <w:t>同“醳”。浸泡。《集韻·㫺韻》：“液，漬也。或作醳。”《周禮·考工記·弓人》：“凡為弓，冬析幹而春液角，夏治筋，秋合三材。”*鄭玄*注引*鄭司農*曰：“液，讀為醳。”*賈公彦*疏：“*先鄭*‘液讀為醳者’，醳是醳酒之醳，亦是漬液之義，故讀從之也。”*清**段玉裁*《説文解字注·水部》：“液，*鄭司農*液讀為醳，謂重繹治之。”</w:t>
        <w:br/>
      </w:r>
    </w:p>
    <w:p>
      <w:r>
        <w:t>涳##涳</w:t>
        <w:br/>
        <w:br/>
        <w:t>《説文》：“涳，直流也。从水，空聲。”</w:t>
        <w:br/>
        <w:br/>
        <w:t>（一）kōng　《廣韻》苦紅切，平東溪。東部。</w:t>
        <w:br/>
        <w:br/>
        <w:t>直流。《説文·水部》：“涳，直流也。”《集韻·送韻》：“涳，水直流皃。”</w:t>
        <w:br/>
        <w:br/>
        <w:t>（二）náng　《廣韻》女江切，平江娘。</w:t>
        <w:br/>
        <w:br/>
        <w:t>姓。《玉篇·水部》：“涳，姓也。”《通志·氏族略五》：“*涳*氏，見*何承天*《纂要》。”《姓觿·江韻》：“涳，出《纂文》。《千家姓》云：*南越*族。”</w:t>
        <w:br/>
      </w:r>
    </w:p>
    <w:p>
      <w:r>
        <w:t>涴##涴</w:t>
        <w:br/>
        <w:br/>
        <w:t>（一）wò　《廣韻》烏卧切，去過影。</w:t>
        <w:br/>
        <w:br/>
        <w:t>同“污（汙）”。污染；弄脏。《廣韻·過韻》：“涴，泥著物也。亦作污。”*唐**杜甫*《虢國夫人》：“卻嫌脂粉涴顔色，澹掃蛾眉朝至尊。”*元**喬吉*《雙調·殿前歡·里西瑛號懶雲窩自叙有作奉和》：“風月詩分破，富貴塵沾涴。”*鲁迅*《集外集·无题》：“*洞庭*木落*楚*天高，眉黛猩红涴战袍。”引申为沾染；涂抹。《清平山堂話本·夔關姚卞弔諸葛》：“*姚卞*拂開玉版紙，涴飽紫毫筆。”</w:t>
        <w:br/>
        <w:br/>
        <w:t>（二）wǎn　《集韻》委遠切，上阮影。</w:t>
        <w:br/>
        <w:br/>
        <w:t>（1）〔涴演〕水流回曲貌。《集韻·阮韻》：“涴，涴演，水皃。”《文選·郭璞〈江賦〉》：“*陽侯*砐硪以岸起，洪瀾涴演而雲迴。”*李善*注：“涴演，迴曲貌。”</w:t>
        <w:br/>
        <w:br/>
        <w:t>（2）姓。《萬姓統譜·阮韻》：“涴，*明**涴平*，*寳鷄*人，*永樂*舉人，任*成都府*教授。”</w:t>
        <w:br/>
        <w:br/>
        <w:t>（三）yuān　《集韻》於袁切，平元影。元部。</w:t>
        <w:br/>
        <w:br/>
        <w:t>古水名。今不详。也作“𣹠”。《集韻·願韻》：“涴，水名。《山海經》：*莫〔英〕鞮之山*，*涴水*出焉。”又《元韻》：“𣹠，或从宛。”《山海經·西山經》：“（*英鞮之山*）*涴水*出焉，而北流注于*陵羊之澤*，是多冉遺之魚。”*郭璞*注：“涴或作𣹠，音冤枉之冤。”</w:t>
        <w:br/>
      </w:r>
    </w:p>
    <w:p>
      <w:r>
        <w:t>涵##涵</w:t>
        <w:br/>
        <w:br/>
        <w:t>（一）hán　《廣韻》胡南切，平覃匣。侵部。</w:t>
        <w:br/>
        <w:br/>
        <w:t>（1）水泽多。《説文·水部》：“𣹢，水澤多也。”《集韻•𧟹韻》：“𣹢，或从函。”</w:t>
        <w:br/>
        <w:br/>
        <w:t>（2）浸润；润泽。*清**段玉裁*《説文解字注·水部》：“涵，所受潤澤多也。”*唐**戴叔倫*《題横山寺》：“露涵松翠濕，風湧浪花浮。”*宋**王安石*《送江寧彭給事赴闕》：“威加諸部風霜肅，惠浸連營雨露涵。”</w:t>
        <w:br/>
        <w:br/>
        <w:t>（3）包容；包含。*清**段玉裁*《説文解字注·水部》：“涵訓容者，就受澤多之義而引申之。”《詩·小雅·巧言》：“亂之初生，僭始既涵。”*毛*傳：“涵，容也。”*馬瑞辰*通釋：“涵，亦从《傳》訓容為允，謂言未信而姑容之也。”*唐**杜牧*《九日齊山登高》：“江涵秋影雁初飛，與客擕壺上翠微。”*李大钊*《庶民的胜利》：“国家的界限以内，不能涵容他的生产力，所以资本家的政府想靠着大战，把国家的界限打破。”</w:t>
        <w:br/>
        <w:br/>
        <w:t>（4）宽恕；宽大。《宋史·韓維傳》：“翰林學士*范鎮*作批答不合旨，出補郡。*維*言：‘*鎮*所失只在文字，當涵容之。’”*清**楊鳳苞*《南疆逸史跋·八》：“其才似宏而譾，其識似卓而陋，其量似涵而隘，其學似正而曲。”</w:t>
        <w:br/>
        <w:br/>
        <w:t>（5）沉没，浸在水中。《方言》卷十：“涵，沉也。*楚**郢*以南曰涵，或曰潛。”《玉篇·水部》：“涵，没也。”《廣韻·覃韻》：“涵，涵泳。”《字彙·水部》：“涵，沉浸也。”《文選·左思〈吴都賦〉》：“𪓟鼊鯖鰐，涵泳乎其中。”*李善*注引*劉逵*曰：“涵，沉也。”*唐**韓愈*《祭鱷魚文》：“鱷魚之涵淹卵育於此，亦固其所。”</w:t>
        <w:br/>
        <w:br/>
        <w:t>（6）公路或铁路与沟堤相交处使水从路下通过的管或洞。*清**魏源*《道光洋艦征撫記上》：“就海灘高處，周圍樹栅，開池浸滷，投以石灰，頃刻湯沸，不爨自然，夕啓涵洞，隨潮出海。”</w:t>
        <w:br/>
        <w:br/>
        <w:t>（二）hàn　《廣韻》胡感切，上感匣。</w:t>
        <w:br/>
        <w:br/>
        <w:t>水入船。《廣韻·感韻》：“涵，水入船。”</w:t>
        <w:br/>
      </w:r>
    </w:p>
    <w:p>
      <w:r>
        <w:t>涶##涶</w:t>
        <w:br/>
        <w:br/>
        <w:t>《説文》：“涶，*河*津也，在*西河*西。从水，☀聲。”</w:t>
        <w:br/>
        <w:br/>
        <w:t>（一）tuō　《廣韻》土禾切，平戈透。歌部。</w:t>
        <w:br/>
        <w:br/>
        <w:t>（1）古*黄河*渡口名。《説文·水部》：“涶，*河*津也，在*西河*西。”*段玉裁*注：“*河*津名*涶*，猶*浢津*、*孟津*也。在*西河*西，謂在*西河郡*之西，今未詳其地。”</w:t>
        <w:br/>
        <w:br/>
        <w:t>（2）水名。《玉篇·水部》：“涶，水，在*西河*。”</w:t>
        <w:br/>
        <w:br/>
        <w:t>（二）tuò　《廣韻》湯卧切，去過透。歌部。</w:t>
        <w:br/>
        <w:br/>
        <w:t>同“唾”。口液，唾沫。《説文·口部》：“唾，口液也。涶，唾或从水。”*南朝**梁**慧皎*《高僧傳》：“又聞虵所吞鼠能療瘡疾，即行取涎涶以傅癬上，所傅既遍，鼠亦還活，信宿之間，瘡痍頓盡。”*清**龔自珍*《叙嘉定七生》：“一夫摇脣，百夫褰涶。”</w:t>
        <w:br/>
      </w:r>
    </w:p>
    <w:p>
      <w:r>
        <w:t>涷##涷</w:t>
        <w:br/>
        <w:br/>
        <w:t>《説文》：“涷，水。出*發鳩山*，入於*河*。从水，東聲。”</w:t>
        <w:br/>
        <w:br/>
        <w:t>dōng　《廣韻》德紅切，平東端。又多貢切。東部。</w:t>
        <w:br/>
        <w:br/>
        <w:t>（1）水名，即“*浊漳水*”。发源于*山西省**长子县*西之*发鸠山*，东北流至*河北省**临漳县*西，合于*清漳*。《説文·水部》：“涷，水。出*發鳩山*。入於*河*。”*朱駿聲*通訓定聲：“即《禹貢》之*濁漳*。出今*山西**潞安府**長子縣*西*發鳩山*，經*河南**彰德府**涉縣*，合*清漳*入*直隸*，至*天津府**西沽*東入海。”《水經注·濁漳水》：“*漳水*又東，*涷水*注之。水西出*發鳩山*，東逕*余吾縣*故城南。*涷水*又東逕*屯留縣*故城北。其水又東流，注于*漳*。”*楊守敬*疏：“《地形志》*屯留*有*余五城*，‘五’乃‘吾’之訛。在今*屯留縣*西北十八里。”</w:t>
        <w:br/>
        <w:br/>
        <w:t>（2）暴雨。《爾雅·釋天》：“暴雨謂之涷。”*郭璞*注：“今*江*東人呼夏月暴雨為涷雨。”《廣韻·送韻》：“涷，瀑雨。”《楚辭·九歌·大司命》：“令飄風兮先驅，使涷雨兮灑塵。”*王逸*注：“暴雨為涷雨。”</w:t>
        <w:br/>
        <w:br/>
        <w:t>（3）露貌。《玉篇·水部》：“涷，露皃。”</w:t>
        <w:br/>
        <w:br/>
        <w:t>（4）通“凍（dòng）”。*清**朱駿聲*《説文通訓定聲·豐部》：“涷，叚借為凍。”《漢張納功德碑敍》：“俾寧業宇，䘏澹涷餒。”*清**顧藹吉*《隸辨·送韻》：“碑盖借涷為凍。”</w:t>
        <w:br/>
      </w:r>
    </w:p>
    <w:p>
      <w:r>
        <w:t>涸##涸</w:t>
        <w:br/>
        <w:br/>
        <w:t>《説文》：“涸，渴也。从水，固聲。讀若狐貈之貈。𤃯，涸亦从水、鹵、舟。”</w:t>
        <w:br/>
        <w:br/>
        <w:t>hé　《廣韻》下各切，入鐸匣。鐸部。</w:t>
        <w:br/>
        <w:br/>
        <w:t>（1）水干枯。《説文·水部》：“涸，渴也。”《玉篇·水部》：“涸，水竭也。”《莊子·大宗師》：“泉涸，魚相與處於陸，相呴以濕，相𣽉以沫，不如相忘於江湖。”*唐**王建*《織錦曲》：“*錦江*水涸貢轉多，宫中盡著單絲羅。”《紅樓夢》第五回：“下面有一方池沼，其中水涸泥乾，蓮枯藕敗。”</w:t>
        <w:br/>
        <w:br/>
        <w:t>（2）竭；尽。《爾雅·釋詁下》：“涸，竭也。”《玉篇·水部》：“涸，盡也。”《管子·牧民》：“錯國於不傾之地，積於不涸之倉，藏於不竭之府。”*尹知章*注：“涸，竭也。”*明**郎瑛*《七修類稿·義理類·脾胃視聽》：“男子八八六十四歲，女人七七四十九歲，氣血既衰，耳目之聰明減矣；積日又久，氣血涸矣。故人至上壽，雖無疾病亦死。”*清**魏源*《默觚上·學篇八》：“一卮之福，或可至蠡至鍾，用之而不盡；不外益而内日狼籍之，則盈鍾之福漸至為蠡為勺，立涸而無餘。”</w:t>
        <w:br/>
        <w:br/>
        <w:t>（3）堵塞。《楚辭·東方朔〈七諫·謬諫〉》：“悲*太山*之為隍兮，孰江河之可涸。”*王逸*注：“涸，塞也……若江河之決，不可涸塞也。”</w:t>
        <w:br/>
        <w:br/>
        <w:t>（4）通“沍（hù）”。寒气凝结。《史記·封禪書》：“春以脯酒為歲祠，因泮凍，秋涸凍，冬塞禱祠。”*司馬貞*索隱：“*小顔*云：涸，讀與沍同。沍，凝也。下故反。春則解，冬則凝。”</w:t>
        <w:br/>
      </w:r>
    </w:p>
    <w:p>
      <w:r>
        <w:t>涹##涹</w:t>
        <w:br/>
        <w:br/>
        <w:t>wō　《廣韻》烏禾切，平戈影。歌部。</w:t>
        <w:br/>
        <w:br/>
        <w:t>（1）污浊。《廣雅·釋詁三》：“涹，濁也。”《楚辭·劉向〈九歎·惜賢〉》：“盪渨涹之姦咎兮，夷蠢蠢之溷濁。”*王逸*注：“渨涹，汙薉也。”</w:t>
        <w:br/>
        <w:br/>
        <w:t>（2）沤；浸渍。《集韻·寘韻》：“涹，漚也。”《周禮·考工記·㡛氏》“以涚水漚其絲”*漢**鄭玄*注：“漚，漸也。*楚*人曰漚，*齊*人曰涹。”</w:t>
        <w:br/>
        <w:br/>
        <w:t>（3）水所聚。《集韻·寘韻》：“涹，水所聚也。”</w:t>
        <w:br/>
        <w:br/>
        <w:t>（4）山名。《玉篇·水部》：“涹，山名也。”《山海經·中山經》：“（*蔥聾之山*）又東十五里曰*涹山*，其上多赤銅，其陰多鐵。”</w:t>
        <w:br/>
      </w:r>
    </w:p>
    <w:p>
      <w:r>
        <w:t>涺##涺</w:t>
        <w:br/>
        <w:br/>
        <w:t>《説文》：“涺，水也。从水，居聲。”</w:t>
        <w:br/>
        <w:br/>
        <w:t>jū　《廣韻》九魚切，平魚見。魚部。</w:t>
        <w:br/>
        <w:br/>
        <w:t>水名。《説文·水部》：“涺，水也。”*徐鍇*繫傳作“水名也”。《玉篇·水部》：“涺，水名。”</w:t>
        <w:br/>
      </w:r>
    </w:p>
    <w:p>
      <w:r>
        <w:t>涻##涻</w:t>
        <w:br/>
        <w:br/>
        <w:t>《説文》：“涻，水。出*北嚻山*，入*邙澤*。从水，舍聲。”</w:t>
        <w:br/>
        <w:br/>
        <w:t>shè　《廣韻》始夜切，去禡書。魚部。</w:t>
        <w:br/>
        <w:br/>
        <w:t>水名。《説文·水部》：“涻，水。出*北嚻山*，入*邙澤*。”*段玉裁*注：“《（山海經）北山經》曰：*鉤吾之山*，又北三百里曰*北嚻之山*，*涔水*出焉，而東流注於*卬澤*。*許*所據涔作涻。”</w:t>
        <w:br/>
      </w:r>
    </w:p>
    <w:p>
      <w:r>
        <w:t>涼##涼</w:t>
        <w:br/>
        <w:br/>
        <w:t>《説文》：“涼，薄也。从水，京聲。”按：古籍中多作“涼”，今“凉”字通行。</w:t>
        <w:br/>
        <w:br/>
        <w:t>（一）liáng　《廣韻》吕張切，平陽來。又力讓切。陽部。</w:t>
        <w:br/>
        <w:br/>
        <w:t>（1）淡酒。《説文·水部》：“涼，薄也。”*段玉裁*注：“*許*云薄也，蓋‘薄’下奪一‘酒’字，以水和酒，故為薄酒，此用*大鄭*説也。”</w:t>
        <w:br/>
        <w:br/>
        <w:t>（2）薄。《廣韻·陽韻》：“涼，薄也。”*清**段玉裁*《説文解字注·水部》：“涼，引伸之為凡薄之稱。”《詩·大雅·桑柔》：“民之罔極，職涼善背。”*毛*傳：“涼，薄也。”*馬瑞辰*通釋：“‘職涼善背’，與‘職競用力’、‘職盗為冦’文法相類，謂涼薄者善相欺背，从《傳》訓涼為薄是也。”《北史·文苑傳·許善心》：“加以庸瑣涼能，孤陋末學，參職郎署，兼撰《陳史》，致此書延時，未即成續。”*明**張居正*《暮宿田家》：“世儒貴苟禮，文縟意則涼。”</w:t>
        <w:br/>
        <w:br/>
        <w:t>（3）微寒，不热。如：涼水；涼气。《玉篇·水部》：“涼，薄寒皃。”《廣韻·陽韻》：“涼，亦寒涼也。”*清**段玉裁*《説文解字注·水部》：“涼，薄則生寒，故又引申為寒……至《字林》乃云‘涼，微寒也’。*唐**殷敬順*引之。《廣韻》、《玉篇》皆云‘凉，俗涼字’，至《集韻》乃特出‘凉’字，注云：‘薄寒曰凉’。”《詩·邶風·北風》：“北風其涼，雨雪其雱。”*三國**魏**曹丕*《燕歌行》：“秋風蕭瑟天氣涼，草木摇落露為霜。”《紅樓夢》第三十回：“却説伏中陰晴不定，片雲可以致雨，忽然涼風過處，颯颯的落下一陣雨來。”</w:t>
        <w:br/>
        <w:br/>
        <w:t>（4）清凉。《六書故·地理三》：“涼，水氣清也。”《素問·五運行大論》：“（金）在體為皮毛，在氣為成，在藏為肺，其性為涼，其德為清。”*王冰*注：“涼，清也，肺之性也，金以清涼為德化。”*宋**王安石*《次韻張子野竹林寺二首》之一：“敗璧數峯連粉墨，涼煙一穗起檀沈。”</w:t>
        <w:br/>
        <w:br/>
        <w:t>（5）人烟稀少，不热闹。如：荒凉。《金史·移刺道傳》：“*咸平*卿故鄉，地涼事少，老者所宜。”</w:t>
        <w:br/>
        <w:br/>
        <w:t>（6）不厚道。《左傳·昭公四年》：“君子作法於涼，其敝猶貪。作法於貪，敝將若之何？”*杜預*注：“涼，薄也。”</w:t>
        <w:br/>
        <w:br/>
        <w:t>（7）悲怆；愁苦。如：凄凉。《文選·顔延之〈秋胡詩〉》：“原隰多悲涼，迴飈卷高樹。”*李善*注引*宋均*《春秋緯》注：“涼，愁也。”又*江淹*《别賦》：“巡曾楹而空揜，撫錦幕而虚涼。”*李善*注：“涼，悲涼也。”又比喻灰心、失望。*鲁迅*《且介亭杂文末编·写于深夜里》：“写完了大略，抬头看看窗外，一地惨白的月色，心里不禁渐渐地冰凉了起来。”</w:t>
        <w:br/>
        <w:br/>
        <w:t>（8）方言。痛快，舒服。《革命烈士诗抄·魏嫲〈就义诗〉》：“咁多官员做孝子，死到阴间心也凉。”*陈残云*《香飘四季》第一章：“当干部的态度好，人家穷也穷得心凉；态度不好，怨言就多啦。”</w:t>
        <w:br/>
        <w:br/>
        <w:t>（9）古代六种饮料之一。《周禮·天官·漿人》：“漿人掌共王之六飲：水、漿、醴、涼、醫、酏，入于酒府。”*鄭玄*注：“涼，今寒粥若糗飯襍水也。”*孫詒讓*正義：“《廣雅·釋器》云：‘䣼，漿也。’*吕飛鵬*云：《説文·酉部》云：‘䣼，雜味也。’則䣼為正字，故《膳夫》‘六清’注作䣼，涼乃假借字。”</w:t>
        <w:br/>
        <w:br/>
        <w:t>（10）古州名。*汉*朝十三刺史部之一。所辖相当于今*甘肃省*、*宁夏回族自治区*和*青海省**湟水*流域、*内蒙古自治区**纳古林河*、*穆林河*流域。*东汉*时治所在*陇县*（今*甘肃省**张家川回族自治县*），*三国**魏*移治*姑臧*（今*甘肃省**武威市*）。《晋書·地理志上》：“*漢*改*周*之*雍州*為*涼州*，蓋以地處西方，常寒涼也……*獻帝*時，*涼州*數有亂，*河*西五郡去州隔遠，於是乃别以為*雍州*。末又依古典定九州，乃合關右以為*雍州*。*魏*時復分以為*涼州*，刺史領戊己校尉，護*西域*，如*漢*故事，至*晋*不改。統郡八（*金城*、*西平*、*武威*、*張掖*、*西郡*、*酒泉*、*敦煌*、*西海*）。”又*宋*以*武威郡*为*涼州府*，治*姑臧*（今*甘肃省**武威县*）。公元1913年裁撤。*清**顧祖禹*《讀史方輿紀要·陝西十二·涼州衛》：“*天寳*初曰*武威郡*……*宋*初為*涼州府*，尋没於*西夏*。*元*初仍曰*西涼府*，尋改*西涼州*，屬*永昌路*。*明*初改置*涼州衛*。”</w:t>
        <w:br/>
        <w:br/>
        <w:t>⑪山名。1.即*大凉山*，一作*梁山*。在*四川省**凉山彝族自治州*境内。2.在*云南省**双江拉祜族佤族布朗族傣族自治县*西北，*临沧县*西南。</w:t>
        <w:br/>
        <w:br/>
        <w:t>⑫古水名。《淮南子·墬形》：“*股*出*嶕山*，*鎬*出*鮮于*，*涼*出*茅盧石梁*。”*高誘*注：“*鮮于*、*茅盧石梁*皆山名也。”</w:t>
        <w:br/>
        <w:br/>
        <w:t>⑬*东晋*十六国之一。公元304年—439年，胡（*匈奴*、*鲜卑*、*羯*、*氐*、*羌*）*汉*上层分子先后建立十六国政权，其据*甘肃*之地者，国号皆称*涼*。*张茂*称*前涼*，*吕光*称*后涼*，*沮渠蒙逊*称*北涼*，*李暠*称*西涼*，*秃发乌孤*称*南涼*。</w:t>
        <w:br/>
        <w:br/>
        <w:t>⑭姓。《通志·氏族略五》：“*涼*氏，《魏志》有太子太傅*涼茂*。望出*山陽*。”</w:t>
        <w:br/>
        <w:br/>
        <w:t>（二）liàng　《廣韻》力讓切，去漾來。陽部。</w:t>
        <w:br/>
        <w:br/>
        <w:t>（1）辅佐。《小爾雅·廣詁一》：“涼，佐也。”《詩·大雅·大明》：“維師尚父，時維鷹揚，涼彼*武王*。”*毛*傳：“涼，佐也。”《新唐書·裴冕傳》：“我平寇逆，奉迎乘輿還京師，退居涼貳，以侍膳左右，豈不樂哉！”</w:t>
        <w:br/>
        <w:br/>
        <w:t>（2）陈物于通风或阴凉处，使干燥。后作“晾”。如：晾干菜。《新唐書·百官志一》：“（兵部）凡戎器，色别而異處，以衛尉幕士暴涼之。”</w:t>
        <w:br/>
        <w:br/>
        <w:t>（3）把热东西放一会儿，使温度降低。如：把开水凉一凉。</w:t>
        <w:br/>
      </w:r>
    </w:p>
    <w:p>
      <w:r>
        <w:t>涽##涽</w:t>
        <w:br/>
        <w:br/>
        <w:t>（一）hūn　《集韻》呼昆切，平魂曉。諄部。</w:t>
        <w:br/>
        <w:br/>
        <w:t>〔滑涽〕杂乱不定。《集韻·魂韻》：“涽，滑涽，未定皃。”《莊子·齊物論》：“為其脗合，置其滑涽，以隸相尊。”*成玄英*疏：“滑，亂也。涽，闇也。……莫若滑亂昏雜，隨而任之，以隸相尊，一於貴賤也。”</w:t>
        <w:br/>
        <w:br/>
        <w:t>（二）hùn　《集韻》呼困切，去慁曉。</w:t>
        <w:br/>
        <w:br/>
        <w:t>〔涽涽〕浊水。《集韻·圂韻》：“涽，涽涽，濁水。”</w:t>
        <w:br/>
      </w:r>
    </w:p>
    <w:p>
      <w:r>
        <w:t>涾##涾</w:t>
        <w:br/>
        <w:br/>
        <w:t>《説文》：“涾，涫溢也。今*河朔*方言謂沸溢為涾。从水，沓聲。”</w:t>
        <w:br/>
        <w:br/>
        <w:t>tà　《廣韻》徒合切，入合定。緝部。</w:t>
        <w:br/>
        <w:br/>
        <w:t>沸溢。《説文·水部》：“涾，涫溢也。今*河朔*方言謂沸溢為涾。”*徐鍇*繫傳：“沓沓然沸也。”*南朝**宋**鮑照*《登大雷岸與妹書》：“輕煙不流，華鼎振涾。”*唐**李白*《化城寺大鐘銘》：“金精轉涾以融熠，銅液星熒而熣燦。”</w:t>
        <w:br/>
      </w:r>
    </w:p>
    <w:p>
      <w:r>
        <w:t>涿##涿</w:t>
        <w:br/>
        <w:br/>
        <w:t>《説文》：“涿，流下滴也。从水，豖聲。*上谷*有*涿縣*。𣄻，奇字涿。从日、乙。”*段玉裁*注：“乙蓋象滴下之形，非甲乙字。”*姚文田*、*嚴可均*校議：“*涿縣*當作‘*涿鹿縣*’，此脱‘鹿’字。”</w:t>
        <w:br/>
        <w:br/>
        <w:t>（一）zhuō　《廣韻》竹角切，入覺知。又《集韻》都木切。屋部。</w:t>
        <w:br/>
        <w:br/>
        <w:t>（1）流下的水滴。《説文·水部》：“涿，流下滴也。”*段玉裁*注：“今俗謂一滴曰一涿。音如篤。”</w:t>
        <w:br/>
        <w:br/>
        <w:t>（2）敲击。《周禮·秋官·序官》：“壺涿氏下士一人，徒二人。”*鄭玄*注：“壺，謂瓦鼓；涿，擊之也。”*孫詒讓*正義：“《説文·攴部》云：𢽚，擊也；《木部》云：椓，擊也；《殳部》云：豛，椎擊物也。涿與𢽚、椓、𧰵音義並相近。”</w:t>
        <w:br/>
        <w:br/>
        <w:t>（3）水名。源出*河北省**涿鹿县**涿鹿山*。《漢書·地理志上》“（*涿郡*）縣二十九：*涿*”*唐**顔師古*注：“*應劭*曰：‘*涿水*出*上谷**涿鹿縣*。’”《水經注·㶟水》：“*涿水*出*涿鹿山*，世謂之*張公泉*，東北流逕*涿鹿縣*故城南。……*涿水*又東北逕*祚亭*北而東北入*㶟水*。”*清**魏源*《籌漕篇》上：“又因*沁水*南連*河*，北通*涿*，開以濟運，曰*永濟渠*。”</w:t>
        <w:br/>
        <w:br/>
        <w:t>（4）古邑名，即今*河北省**涿州市*。《韓非子·有度》：“*燕襄王*以河為境，以*薊*為國，襲*涿*、*方城*，殘*齊*，平*中山*。”</w:t>
        <w:br/>
        <w:br/>
        <w:t>（5）古郡名。*汉*置。相当于今*北京市**房山区*以南，*河北省**易县*、*清苑县*以东，*安平县*、*河间市*以北，*霸州市*、*任丘市*以西地区。*隋*代以后，相当于今*北京市**通州区*、*昌平区*西南，*河北省**霸州市*和*天津市*以北，*涿州市*、*涿鹿县*以东地区。《漢書·地理志上》：“*涿郡*，*高帝*置，*莽*曰*垣翰*，屬*幽州*。”*王先謙*補注引*全祖望*云：“故屬*秦**漁陽郡*，*楚**漢*之際屬*燕國*，*高帝*分置，仍屬*燕*。”又《地理志下》：“*邯鄲*北通*燕*、*涿*，南有*鄭*、*衛*，*漳*、*河*之間一都會也。”《隋書·地理志中》：“*涿郡*，統縣九：*薊*、*良鄉*、*安次*、*涿*、*固安*、*雍奴*、*昌平*、*懷戎*、*潞*。”</w:t>
        <w:br/>
        <w:br/>
        <w:t>（6）古州名。*唐*置，治*范阳县*（今*河北省**涿州市*）。</w:t>
        <w:br/>
        <w:br/>
        <w:t>（7）旧县名。属*河北省*。*汉*置*涿县*，为*涿郡*治所，*唐*改*范阳县*，明为*涿州*，1913年复改*涿县*，1986年改建*涿州市*。《漢書·地理志上》：“（*涿郡*），縣二十九：*涿*。”《新唐書·地理志三》：“（*涿州范陽*）本*涿*，*武德*七年更名。”《明史·地理志一》：“（*順天府*）*涿州*，*洪武*初以州治*范陽縣*省入。”</w:t>
        <w:br/>
        <w:br/>
        <w:t>（二）zhuó　《集韻》直角切，入覺澄。</w:t>
        <w:br/>
        <w:br/>
        <w:t>（1）地名，又泽名。《集韻·覺韻》：“涿，地名；一曰澤名。”</w:t>
        <w:br/>
        <w:br/>
        <w:t>（2）通“琢”。《字彙補·水部》：“涿，借作琢。”《隸釋·張公神碑》：“運置*綦陽*，刊鑿涿摩。”*洪适*注：“碑以綦為淇，涿摩為琢磨。”</w:t>
        <w:br/>
      </w:r>
    </w:p>
    <w:p>
      <w:r>
        <w:t>淀##淀</w:t>
        <w:br/>
        <w:br/>
        <w:t>diàn　《廣韻》堂練切，去霰定。</w:t>
        <w:br/>
        <w:br/>
        <w:t>（1）浅水湖泊。《玉篇·水部》：“淀，淺水也。”《廣韻·霰韻》：“淀，陂淀，泊屬。”《集韻·霰韻》：“淀，淺泉。”《文選·左思〈魏都賦〉》：“*掘鯉之淀*，*蓋節*之淵。”*李善*注引*劉逵*曰：“*掘鯉淀*，在*河間**莫縣*之西。淀者，如淵而淺皆謂之淀。”《顔氏家訓·歸心》：“*江陵**高偉*，隨吾入*齊*，凡數年，向*幽州*淀中捕魚。”*趙曦明*注：“淀，今北方亭水之地也。”*元**李好文*《感志賦》：“浮輕舟以南下兮，亂海淀之交流。”</w:t>
        <w:br/>
        <w:br/>
        <w:t>（2）同“靛”。蓝色染料。《敦煌變文集·維摩詰經講經文》：“身色皆藍淀（靛），情田盡虎狼。”</w:t>
        <w:br/>
        <w:br/>
        <w:t>（3）同“澱”。《文選·郭璞〈江賦〉》“栫澱為涔”*唐**李善*注：“澱與淀古字通。”按：今为“澱”的简化字。</w:t>
        <w:br/>
      </w:r>
    </w:p>
    <w:p>
      <w:r>
        <w:t>淁##淁</w:t>
        <w:br/>
        <w:br/>
        <w:t>《説文》：“淁，水也。从水，妾聲。”</w:t>
        <w:br/>
        <w:br/>
        <w:t>（一）qiè　《廣韻》七接切，入葉精。盍部。</w:t>
        <w:br/>
        <w:br/>
        <w:t>（1）水名。《説文·水部》：“淁，水也。”《廣韻·葉韻》：“淁，水名。”</w:t>
        <w:br/>
        <w:br/>
        <w:t>（2）水支流。《正字通·水部》：“淁，水支流也。”</w:t>
        <w:br/>
        <w:br/>
        <w:t>（二）jí　《集韻》即入切，入緝精。</w:t>
        <w:br/>
        <w:br/>
        <w:t>同“潗”。《集韻·緝韻》：“潗，或作淁。”</w:t>
        <w:br/>
      </w:r>
    </w:p>
    <w:p>
      <w:r>
        <w:t>淂##淂</w:t>
        <w:br/>
        <w:br/>
        <w:t>dé　《廣韻》多則切，入德端。</w:t>
        <w:br/>
        <w:br/>
        <w:t>（1）水貌。《廣韻·德韻》：“淂，水皃。”</w:t>
        <w:br/>
        <w:br/>
        <w:t>（2）水名。《玉篇·水部》：“淂，水。”《集韻·德韻》：“淂，水名。”</w:t>
        <w:br/>
        <w:br/>
        <w:t>（3）用同“得”。《正字通·水部》：“淂，今俗以淂為得。”《宋元以來俗字譜》：“得”，《古今雜劇》、《東牕記》、《目連記》等作“淂”。</w:t>
        <w:br/>
      </w:r>
    </w:p>
    <w:p>
      <w:r>
        <w:t>淃##淃</w:t>
        <w:br/>
        <w:br/>
        <w:t>juàn　《廣韻》渠卷切，去線羣。</w:t>
        <w:br/>
        <w:br/>
        <w:t>（1）水名。《玉篇·水部》：“淃，水。”《廣韻·線韻》：“淃，水名。”</w:t>
        <w:br/>
        <w:br/>
        <w:t>（2）水回旋貌。《字彙·水部》：“淃，水貌。”《正字通·水部》：“淃，水回旋貌。”《南齊書·張融傳》：“淃漣涴瀨，輾轉縱横。”</w:t>
        <w:br/>
      </w:r>
    </w:p>
    <w:p>
      <w:r>
        <w:t>淄##淄</w:t>
        <w:br/>
        <w:br/>
        <w:t>zī　《廣韻》側持切，平之莊。之部。</w:t>
        <w:br/>
        <w:br/>
        <w:t>（1）水名。1.今*山东省*内的*淄河*。源出*莱芜市*东北，流经*淄博市*东，过*广饶县*境，合*小清河*入海。上游渐湮。《玉篇·水部》：“淄，水名。”《漢書·地理志上》作“甾”。*顔師古*注：“甾字或作淄，古今通用也。”*清**顧祖禹*《讀史方輿紀要·山東六·青州府》：“*淄水*，府西五十里，源出*萊蕪縣**原山*，東北流經（*益都*）縣界而達於*臨淄*，至*樂安*、*壽光縣*入海。”《書·禹貢》：“海*岱*惟*青州*：*嵎夷*既略，*濰*、*淄*其道。”按：《史記·夏本紀》*張守節*正義引《括地志》曰：“*淄州**淄川縣*東北七十里*原山*，*淄水*所出。俗傳云：*禹*理水功畢，土石黑，數里之中波若漆，故謂之*淄水*也。”2.*山东省**新泰市*的*羊流河*。《水經注·汶水》：“*汶水*又南，左會*淄水*，水出*泰山**梁父縣*東……又西逕*陽關*城南，西流注于*汶水*。”*楊守敬*疏：“《隋志》（*魯郡*）*嬴縣*有*淄水*，《齊乘》*泰山*南亦有*淄水*，《一統志》：*淄水*俗名*濁河*，泉出*泰安府*治東南。泉河集於平地，石縫中湧出。今以出*新泰縣*西北之*羊流河*當之。”《左傳·昭公二十六年》：“*齊*師圍*成*。*成*人伐*齊*師之飲馬于*淄*者。”*杜預*注：“*淄水*出*泰山**梁父縣*，西北入*汶*。”</w:t>
        <w:br/>
        <w:br/>
        <w:t>（2）古州名。*隋*置，治所在今*山东省**淄博市*。《廣韻·之韻》：“淄，州名。*春秋*時屬*齊*，*漢*為*濟南郡*，*宋文帝*改*清河郡*，*隋*置*淄州*，因水以名焉。”*清**顧祖禹*《讀史方輿紀要·歷代州域形勢五》：“*淄州*，*漢**安樂*等國地。*隋*曰*淄州*，唐*因*之。亦曰*淄川郡*，領*淄川*等縣五。今*濟南府**淄川縣*是其治。”</w:t>
        <w:br/>
        <w:br/>
        <w:t>（3）通“緇”。黑色。《史記·孔子世家》：“*孔子*曰：‘有是言也。不曰堅乎，磨而不磷；不曰白乎，𣵀而不淄。我豈匏瓜也哉，焉能繫而不食？’”按：《論語·陽貨》作“緇”。*何晏*集解引*孔安國*曰：“染之於𣵀而不黑。”*阮元*校勘記：“淄與緇古字通。”《太玄·更》：“化白于泥淄。”*范望*注：“淄，黑也。”《徐霞客遊記·滇遊日記八》：“既下穴出，漸見天光，乃升崖出口，滿身皆染淄蒙垢矣。”引申为染黑、染污。*明**梅鼎祚*《玉合記·嗣音》：“塵情良易著，道性故難淄。”</w:t>
        <w:br/>
      </w:r>
    </w:p>
    <w:p>
      <w:r>
        <w:t>淅##淅</w:t>
        <w:br/>
        <w:br/>
        <w:t>《説文》：“淅，汏米也。从水，析聲。”</w:t>
        <w:br/>
        <w:br/>
        <w:t>xī　《廣韻》先擊切，入錫心。錫部。</w:t>
        <w:br/>
        <w:br/>
        <w:t>（1）淘（米）。《説文·水部》：“淅，汏米也。”*段玉裁*注：“《毛詩（生民）》傳曰：‘釋，淅米也。’……《孟子（萬章下）》注曰：‘淅，漬米也。’凡釋米、淅米、漬米、汏米、㶕米、淘米、洮米、漉米，異稱而同事。”《玉篇·水部》：“淅，洗也。”《儀禮·士喪禮》：“祝淅米于堂，南面用盆。”*鄭玄*注：“淅，汏也。”《晋書·文苑傳·顧愷之》：“復作危語。（*桓）玄*曰：‘矛頭淅米劍頭炊。’”《徐霞客遊記·滇遊日記六》：“一病僧留飯，坐久之，見其方淅米，乃去。”*清**黄宗羲*《封庶常桓墅陳府君墓誌銘》：“晨不殖作，暮廢炊淅。數傳之後，猶守其家法。”又指淘过的米。《孟子·萬章下》：“*孔子*之去*齊*，接淅而行。”*趙岐*注：“淅，漬米也。”</w:t>
        <w:br/>
        <w:br/>
        <w:t>（2）水名。一名*析水*，通称*淅水*，又称*淅川*、*淅河*。发源于*河南省**卢氏县*，至*淅川县**双河镇*附近入*丹江*。《隋書·地理志中》：“（*淅陽郡*）*内鄉縣*，有*淅水*。”《水經注·丹水》及《元和郡縣志·山南道二·鄧州》均作*析水*。《明史·地理志三》：“（*南陽府**鄧州**淅川縣*）東有*均水*，又西南有*淅水*，北有*丹水*俱流入焉，南入於*漢水*。”按：通常以*淅水*为*均水*，《明史》有异，《水經注·均水》*楊守敬*疏亦以为非。《史記·屈原賈生列傳》：“*秦*發兵擊之，大破*楚*師於*丹*、*淅*。”*司馬貞*索隱：“二水名。謂於*丹水*之北，*淅水*之南。”</w:t>
        <w:br/>
        <w:br/>
        <w:t>（3）古邑名。也作“析”。今*河南省**淅川县*、*内乡县*属其旧境。*清**顧祖禹*《讀史方輿紀要·河南六·南陽府》：“*淅川縣*，*漢**淅縣地*，*後魏*置*東淅陽縣*，*西魏*改曰*淅川縣*，*後周*併入*内鄉*，*唐*初又置*淅川縣*，并置*淅州*於此。……*成化*七年，析*鄧州**内鄉*地置今縣。”按：《漢書·地理志上》*弘農郡*有*析縣*。《元和郡縣志·山南道二·鄧州》云：“*内鄉縣*，本*楚*之*析邑*，後屬於*秦*。……*漢*以為縣，屬*弘農郡*。”字均作“析”。《史記·屈原賈生列傳》“*丹*、*淅*”*司馬貞*索隱又云：“*丹水*、*淅水*皆縣名。在*弘農*，所謂*丹陽*、*淅*。”</w:t>
        <w:br/>
        <w:br/>
        <w:t>（4）古州名。也作“析”。辖今*河南省**西峡县*、*淅川县*、*内乡县*等县境。《隋書·地理志中》：“*淅陽郡*，*西魏*置*淅州*。”按：今《魏書·地形志下》作“*析州*”。《新唐書·地理志四》：“（*鄧州*）*内鄉*，本*淅陽郡*治，*武德*二年曰*淅州*，并置*默水縣*，*貞觀*八年州廢，省*默水*入*内鄉*。”此*淅州*设置时间短，辖境亦小。</w:t>
        <w:br/>
      </w:r>
    </w:p>
    <w:p>
      <w:r>
        <w:t>淆##淆</w:t>
        <w:br/>
        <w:br/>
        <w:t>xiáo　《廣韻》胡茅切，平肴匣。</w:t>
        <w:br/>
        <w:br/>
        <w:t>（1）混杂；混乱。《玉篇·水部》：“淆，渾也。”*清**雷浚*《説文外編·俗字·玉篇中》：“《説文》無淆字。《殳部》：‘殽，相雜錯也。’此殽之本義，為淆之本字。”《廣韻·肴韻》：“淆，混淆。”《字彙·水部》：“淆，亂也，雜也。”《新書·親疏危亂》：“天下淆亂，*高皇帝*與諸侯併肩而起，非有側室之勢以豫席之也。”《新唐書·房玄齡傳》：“不為子孫立長久計，淆置嫡庶，競侈僭，相傾䦧，終當内相誅夷。”*郭沫若*《看〈孙悟空三打白骨精〉》：“人妖颠倒是非淆，对敌慈悲对友刁。”又用作动词，表示搅乱、混淆。《後漢書·黄憲傳》：“*叔度*汪汪若千頃陂，澄之不清，淆之不濁，不可量也。”*明**方孝孺*《貯清軒記》：“泓渟洞澈，可以酬酢萬物而不為物所淆。”*清**袁枚*《駁〈唐鑑·李德裕論〉》：“若必矯其情而姝姝然曰‘我但恩報不怨報也，’則淆黑白而蔽天良，其所謂報恩者亦偽也。”</w:t>
        <w:br/>
        <w:br/>
        <w:t>（2）浊水。《廣韻·肴韻》：“淆，濁水。”《字彙·水部》：“淆，水濁也。”</w:t>
        <w:br/>
      </w:r>
    </w:p>
    <w:p>
      <w:r>
        <w:t>淇##淇</w:t>
        <w:br/>
        <w:br/>
        <w:t>《説文》：“淇，水。出*河内**共北山*，東入*河*；或曰出*隆慮**西山*。从水，其聲。”</w:t>
        <w:br/>
        <w:br/>
        <w:t>qí　《廣韻》渠之切，平之羣。之部。</w:t>
        <w:br/>
        <w:br/>
        <w:t>（1）水名。又名*淇河*。古为*黄河*支流，自其发源地*河南省**林州市*东南曲折流至今*卫辉市*东北*淇门镇*南入*黄河*。*东汉建安*九年，*曹操*于水口作堰，使*淇水*向东北流入*白沟*（今*卫河*）。《説文·水部》：“淇，水。出*河内**共北山*，東入*河*；或曰出*隆慮**西山*。”*段玉裁*注：“共音恭。今*河南**衛輝府**輝縣*治，古*共城*也。《前志》‘*共*’下曰：‘*北山*，*淇水*所出，東至*黎陽*入*河*。’*北山*，今*輝縣*西北*蘇門山*，其别阜曰*共山*是也。……*隆慮*，*漢*諱*殤帝*改曰*林慮*。”“《前志》‘*河内郡**隆慮*’，《後志》作‘*林慮*’。慮音閭。今*河南**彰德府**林縣*是其地。*西山*者，今*林縣*西北二十五里*隆慮山*是也。《水經》曰：‘*淇水*出*河内**隆慮縣*西*大號山*，東北入於海。’《山海經（北山經）》注亦曰：‘今*淇水*出*汲郡**隆慮縣**大號山*，東過*河内縣*南為*白溝*。’”《漢書·地理志上》：“（*河内郡*）*北山*，*淇水*所出，東至*黎陽*入*河*。”《詩·衛風·行竿》：“籊籊竹竿，以釣于*淇*。”*唐**杜甫*《洗兵馬》：“*淇*上健兒歸莫懶，城南思婦愁多夢。”*宋**賀鑄*《憶秦娥·桑》：“擕纖纖，湔裙*淇*上，更待初三。”</w:t>
        <w:br/>
        <w:br/>
        <w:t>（2）古州名。今县名。在*河南省*。《元史·地理志一》：“（*衛輝路*）*淇州*，*唐*、*宋*、*金*並為*衛縣*之域，曰*鹿臺鄉*。*元**憲宗*五年，以*大名*、*彰德*、*衛輝*籍餘之民，立為*淇州*。”《明史·地理志三》：“*淇*，（*衛輝）府*北，*元**淇州*，後廢。*洪武*元年九月復置，十二月降為縣。”*清*以后沿*明*制不废。</w:t>
        <w:br/>
        <w:br/>
        <w:t>（3）山名。又称“*北山*”、“*大号山*”、“*沮洳山*”等，為*淇水*所出。《管子·輕重戊》：“*神農*作樹五穀*淇山*之陽。九州之民，乃知穀食。”*郭沫若*等集校：“*張佩綸*云：*淇山*，《漢志》‘*河内郡*，*共*故國*北山*，*淇水*所出，東至*黎陽*入*河*’……或曰出*隆慮**西山*，《水經》‘*淇水*出*河内**隆慮縣*西*大號山*’。”《淮南子·墬形》：“*淇*出*大號*。”*高誘*注：“*大號山*在*河内**共縣*北。或曰在*臨慮*西。”按：《山海經·北山經》作“*沮洳山*”。</w:t>
        <w:br/>
      </w:r>
    </w:p>
    <w:p>
      <w:r>
        <w:t>淈##淈</w:t>
        <w:br/>
        <w:br/>
        <w:t>《説文》：“淈，濁也。从水，屈聲。一曰滒泥。一曰水出皃。”</w:t>
        <w:br/>
        <w:br/>
        <w:t>（一）gǔ　《廣韻》古忽切，入没見。又下没切。術部。</w:t>
        <w:br/>
        <w:br/>
        <w:t>（1）搅浊；扰乱。《説文·水部》：“淈，濁也。”*段玉裁*注：“今人‘汩亂’字當作此。按：《洪範》：‘汩陳其五行。’某氏曰：‘汩，亂也。’”《楚辭·漁父》：“世人皆濁，何不淈其泥而揚其波？”《法言·吾子》：“女惡華丹之亂窈窕也，書惡淫辭之淈法度也。”《後漢書·張衡傳》：“夫玄龍迎夏則陵雲而奮鱗，樂時也；涉冬則淈泥而潛蟠，避害也。”*李賢*注：“*賈逵*注《國語》曰：‘淈，亂也。’”</w:t>
        <w:br/>
        <w:br/>
        <w:t>（2）稀泥。《説文·水部》：“淈，滒泥。”*段玉裁*注：“多汁成泥。”</w:t>
        <w:br/>
        <w:br/>
        <w:t>（3）水涌流貌。《説文·水部》：“淈，水出皃。”《集韻·没韻》：“淈，《博雅》：‘淈淈，流也。’”《史記·司馬相如列傳》：“潏潏淈淈，湁潗鼎沸。”*司馬貞*索隱：“潏淈湁潗，*郭璞*云，皆水微轉細涌貌。”《文選·郭璞〈江賦〉》：“潛演之所汩淈，奔溜之所磢錯。”*李善*注引《蒼頡篇》曰：“淈，水通貌。”*明**楊慎*《升庵詩話》卷十二引*劉景復*《胡琴曲》：“大聲嘈嘈奔淈淈，浪蹙波間倒溟渤。”</w:t>
        <w:br/>
        <w:br/>
        <w:t>（4）治。也作“汩”。《爾雅·釋詁下》：“淈，治也。”*郭璞*注：“淈《書序》作汩，音同耳。”*郝懿行*義疏：“淈者，汩之假音也。《説文》云：汩，治水也。”《玉篇·水部》：“淈，亦汩字。”</w:t>
        <w:br/>
        <w:br/>
        <w:t>（5）通“屈（qū）”。竭；尽。*清**朱駿聲*《説文通訓定聲·履部》：“淈，叚借為屈。”《荀子·宥坐》：“（夫水）其洸洸乎不淈盡，似道。”*楊倞*注：“淈讀為屈，竭也。”《逸周書·五權》：“五曰食……極賞則淈，淈得不食。”*孔晁*注：“淈與屈同。”*清**王士禛*《鄺露》：“浮*湘*七澤下*靈渠*，牢落殘雲伴索居。庚子日斜聞鵩鳥，重陽沙淈見江魚。”</w:t>
        <w:br/>
        <w:br/>
        <w:t>（二）hù　《集韻》呼骨切，入没曉。</w:t>
        <w:br/>
        <w:br/>
        <w:t>同“淴”。水貌。《集韻·没韻》：“淴，水皃。或从屈。”</w:t>
        <w:br/>
      </w:r>
    </w:p>
    <w:p>
      <w:r>
        <w:t>淉##淉</w:t>
        <w:br/>
        <w:br/>
        <w:t>《説文》：“淉，水也。从水，果聲。”</w:t>
        <w:br/>
        <w:br/>
        <w:t>（一）guǒ　《集韻》古火切，上果見。歌部。</w:t>
        <w:br/>
        <w:br/>
        <w:t>水名。《説文·水部》：“淉，水也。”《字彙·水部》：“淉，水名。”</w:t>
        <w:br/>
        <w:br/>
        <w:t>（二）guàn　《集韻》古玩切，去换見。</w:t>
        <w:br/>
        <w:br/>
        <w:t>同“祼”。古代酌酒灌地的祭礼。《集韻·换韻》：“祼，《説文》：‘灌祭也。’亦从水。”</w:t>
        <w:br/>
      </w:r>
    </w:p>
    <w:p>
      <w:r>
        <w:t>淊##淊</w:t>
        <w:br/>
        <w:br/>
        <w:t>《説文》：“淊，泥水淊淊也。一曰繅絲湯也。从水，臽聲。”</w:t>
        <w:br/>
        <w:br/>
        <w:t>（一）hàn　《廣韻》胡感切，上感匣。談部。</w:t>
        <w:br/>
        <w:br/>
        <w:t>（1）泥水相和貌。《説文·水部》：“淊，泥水淊淊也。”《廣韻·感韻》：“淊，水和泥。”</w:t>
        <w:br/>
        <w:br/>
        <w:t>（2）缫丝所用沸水。《説文·水部》：“淊，繅絲湯也。”*段玉裁*注：“繅絲必用𩰾湯，名曰淊。”</w:t>
        <w:br/>
        <w:br/>
        <w:t>（二）yān　《廣韻》乙咸切，平咸影。又於陷切。</w:t>
        <w:br/>
        <w:br/>
        <w:t>同“淹”。淹没。《廣韻·咸韻》：“淊，淊没。”又《陷韻》：“淊，水没。”《篇海類編·地理類·水部》：“淊，與淹同，没也。”</w:t>
        <w:br/>
        <w:br/>
        <w:t>（三）yǎn　《廣韻》以冉切，上琰以。</w:t>
        <w:br/>
        <w:br/>
        <w:t>〔㶘淊〕见“㶘”。</w:t>
        <w:br/>
        <w:br/>
        <w:t>（四）hán　《集韻》胡南切，平覃匣。</w:t>
        <w:br/>
        <w:br/>
        <w:t>同“浛（涵）”。沉没。《集韻•𧟹韻》：“浛，《方言》：‘沈也。’或作淊。”按：今《方言》卷十作“涵”。</w:t>
        <w:br/>
      </w:r>
    </w:p>
    <w:p>
      <w:r>
        <w:t>淋##淋</w:t>
        <w:br/>
        <w:br/>
        <w:t>《説文》：“淋，以水𣵽也。从水，林聲。一曰淋淋，山下水皃。”</w:t>
        <w:br/>
        <w:br/>
        <w:t>（一）lín　《廣韻》力尋切，平侵來。侵部。</w:t>
        <w:br/>
        <w:br/>
        <w:t>（1）〔淋淋〕山水奔流或雨水连绵不断貌。《説文·水部》：“淋，淋淋，山下水皃。”《玉篇·水部》：“淋，雨淋淋下。”*漢**枚乘*《七發》：“其始起也，洪淋淋焉，若白鷺之下翔。”也用作雨声。*三國**魏**曹植*《愁霖賦》：“瞻玄雲之晻晻兮，聽長空之淋淋。”也用来形容连绵不断的汗水、泪水等。如：泪淋淋；汗淋淋。有时单用。《西遊記》第十回：“原來是*秦叔寳*、*徐茂功*等，將着一個血淋的龍頭，擲在帝前。”</w:t>
        <w:br/>
        <w:br/>
        <w:t>（2）浇。《説文·水部》：“淋，以水𣵽也。”《玉篇·水部》：“淋，水澆也。”《齊民要術·煮𥻩》：“以飲汁當向𥻩汁上淋之。”*唐**韓愈*《石鼓歌》：“雨淋日炙野火燎，鬼物守護煩撝訶。”《紅樓夢》第三十回：“等我隔着門縫兒瞧瞧，可開就開，别叫他淋着回去。”*鲁迅*《书信·致姚克（一九三六年四月二十日）》：“我想世界上洋热昏一定很多，淋一桶冷水，给清楚一点，对于*华*洋两面，都有益处的。”</w:t>
        <w:br/>
        <w:br/>
        <w:t>（3）浸渍。《廣雅·釋詁二》：“淋，漬也。”*清**王嗣槐*《西山遊記》：“山麓一帶，紅牆淋漫，碧瓦頽缺。皆前朝有位號妃嬪園塋也。”</w:t>
        <w:br/>
        <w:br/>
        <w:t>（4）同“霖”。久雨。《莊子·大宗師》“霖雨十日”*唐**陸德明*釋文：“霖，本又作淋。”《古今小説·羊角哀捨命全交》：“比及天曉，淋雨不止。”</w:t>
        <w:br/>
        <w:br/>
        <w:t>（二）lìn</w:t>
        <w:br/>
        <w:br/>
        <w:t>（1）一种性病名。病原体是淋病双球菌，患者尿道发炎、化脓，尿中带有脓血。《素問·六元正紀大論》：“小便黄赤，甚則淋。”</w:t>
        <w:br/>
        <w:br/>
        <w:t>（2）滤。如：过淋；淋盐；淋硝。《兒女英雄傳》第五回：“就是一盅素酒，倒是咱們廟裏自己淋的。”</w:t>
        <w:br/>
      </w:r>
    </w:p>
    <w:p>
      <w:r>
        <w:t>淌##淌</w:t>
        <w:br/>
        <w:br/>
        <w:t>（一）chàng　《集韻》尺亮切，去漾昌。</w:t>
        <w:br/>
        <w:br/>
        <w:t>大波。《玉篇·水部》：“淌，大波。”</w:t>
        <w:br/>
        <w:br/>
        <w:t>（二）chǎng　《字彙補》尺兩切。</w:t>
        <w:br/>
        <w:br/>
        <w:t>水貌。《字彙補·水部》：“淌，水貌。”《淮南子·本經》：“嬴鏤雕琢，詭文回波，淌游瀷淢，菱杼紾抱。”*高誘*注：“淌游瀷淢，皆文畫擬象水勢之貌。……‘淌’讀‘平敞’之‘敞’。”</w:t>
        <w:br/>
        <w:br/>
        <w:t>（三）tǎng</w:t>
        <w:br/>
        <w:br/>
        <w:t>（1）流出；流下。《紅樓夢》第三回：“*林*姑娘在這裏傷心，自己淌眼抹淚的。”*叶圣陶*《一个练习生》：“谁说帝国主义只是口头的一个名词，眼前这一幕就是它活生生的表现！我们不把它打倒，就只好横倒在地上淌血！”又漂浮。*巴金*《苏堤》：“那舟子慢慢儿荡着桨，把船淌在湖心，直向着那有灯光、有树影、有房屋的*白堤*淌去。”</w:t>
        <w:br/>
        <w:br/>
        <w:t>（2）用同“蹚（tāng）”。在浅水里走。*老舍*《骆驼祥子》十八：“他咬上了牙，淌着水不管高低深浅的跑起来。”</w:t>
        <w:br/>
        <w:br/>
        <w:t>（3）方言。量词。摊。*茅盾*《小巫》四：“老爷死了！喏——就横在这里的，血，一大淌！”</w:t>
        <w:br/>
      </w:r>
    </w:p>
    <w:p>
      <w:r>
        <w:t>淍##淍</w:t>
        <w:br/>
        <w:br/>
        <w:t>（一）zhōu　《集韻》之由切，平尤章。</w:t>
        <w:br/>
        <w:br/>
        <w:t>（1）同“周”。围绕。《玉篇·水部》：“淍，帀也。或作周。”</w:t>
        <w:br/>
        <w:br/>
        <w:t>（2）水回旋。《集韻·尤韻》：“淍，水匝。”*清**顧祖禹*《讀史方輿紀要·江南十·徽州府》：“潭旁兩崖石壁削立，水觸石盤，淍面陿底，闊深不可測。”</w:t>
        <w:br/>
        <w:br/>
        <w:t>（3）水名。《集韻·尤韻》：“淍，水名。”</w:t>
        <w:br/>
        <w:br/>
        <w:t>（二）diāo</w:t>
        <w:br/>
      </w:r>
    </w:p>
    <w:p>
      <w:r>
        <w:t>淎##淎</w:t>
        <w:br/>
        <w:br/>
        <w:t>pěng　《集韻》撫勇切，上腫敷。</w:t>
        <w:br/>
        <w:br/>
        <w:t>水名。《玉篇·水部》：“淎，水也。”</w:t>
        <w:br/>
      </w:r>
    </w:p>
    <w:p>
      <w:r>
        <w:t>淏##淏</w:t>
        <w:br/>
        <w:br/>
        <w:t>hào　《集韻》下老切，上晧匣。</w:t>
        <w:br/>
        <w:br/>
        <w:t>水清貌。《集韻·晧韻》：“淏，清皃。”</w:t>
        <w:br/>
      </w:r>
    </w:p>
    <w:p>
      <w:r>
        <w:t>淐##淐</w:t>
        <w:br/>
        <w:br/>
        <w:t>chāng　《集韻》蚩良切，平陽昌。</w:t>
        <w:br/>
        <w:br/>
        <w:t>水名。《玉篇·水部》：“淐，水。”《集韻·陽韻》：“淐，水名。”</w:t>
        <w:br/>
      </w:r>
    </w:p>
    <w:p>
      <w:r>
        <w:t>淑##淑</w:t>
        <w:br/>
        <w:br/>
        <w:t>《説文》：“淑，清湛也。从水，叔聲。”</w:t>
        <w:br/>
        <w:br/>
        <w:t>（一）shū　《廣韻》殊六切，入屋禪。沃部。</w:t>
        <w:br/>
        <w:br/>
        <w:t>（1）清澈。《説文·水部》：“淑，清湛也。”《廣雅·釋詁一》：“淑，清也。”《淮南子·本經》：“日月淑清而揚光，五星循軌而不失其行。”*唐**劉禹錫*《楚望賦》：“氣罕淑清兮，淫氛曀曀。”</w:t>
        <w:br/>
        <w:br/>
        <w:t>（2）善；善良。《爾雅·釋詁上》：“淑，善也。”*郝懿行*義疏：“淑者，俶之叚音也。”《詩·曹風·鳲鳩》：“淑人君子，其儀一兮。”*鄭玄*箋：“淑，善。”*三國**蜀**諸葛亮*《出師表》：“將軍*向寵*，性行淑均，曉暢軍事。”*郭沫若*《悼聂耳》：“问海神你如何不淑，为我辈夺去了斯人！”</w:t>
        <w:br/>
        <w:br/>
        <w:t>（3）美；美好。《楚辭·九章·橘頌》：“淑離不淫，梗其有理兮。”*王夫之*通釋：“淑，美也。”《文選·陸機〈樂府·君子有所思行〉》：“淑貌色斯升，哀音承顔作。”*劉良*注：“淑，美也。”*宋**辛棄疾*《糖多令》：“淑景鬭清明，和風拂面輕。”</w:t>
        <w:br/>
        <w:br/>
        <w:t>（4）温和。*晋**陸機*《塘上行》：“四節逝不處，華繁難久鮮，淑氣與時來，餘芳隨風捐。”</w:t>
        <w:br/>
        <w:br/>
        <w:t>（5）通“叔”。取。《孟子·離婁下》：“予未得為*孔子*徒也，予私淑諸人也。”*杨伯峻*注：“淑，借為叔。《説文》：‘叔，取也。’”</w:t>
        <w:br/>
        <w:br/>
        <w:t>（6）姓。《古今姓氏書辯證·屋韻》：“淑，*前燕**咸和*九年，*慕容皝*遣揚威將軍*淑虞*攻*烏丸**悉羅侯*於*平岡*，斬之。”</w:t>
        <w:br/>
        <w:br/>
        <w:t>（二）chù　《集韻》昌六切，入屋昌。</w:t>
        <w:br/>
        <w:br/>
        <w:t>〔淑沑〕水貌。《集韻·屋韻》：“淑，淑沑，水皃。”</w:t>
        <w:br/>
      </w:r>
    </w:p>
    <w:p>
      <w:r>
        <w:t>淒##淒</w:t>
        <w:br/>
        <w:br/>
        <w:t>《説文》：“淒，雲雨起也。从水，妻聲。《詩》曰：‘有渰淒淒。’”</w:t>
        <w:br/>
        <w:br/>
        <w:t>（一）qī　《廣韻》七稽切，平齊清。脂部。</w:t>
        <w:br/>
        <w:br/>
        <w:t>（1）云起貌。《説文·水部》：“淒，雲雨起也。”*姚文田*、*嚴可均*校議：“《初學記》卷一、《（太平）御覽》卷八引作‘雨雲起也’，此作‘雲雨’，誤。”《漢書·食貨志上》引《詩·小雅·大田》：“有渰淒淒，興雲祁祁。”*顔師古*注：“淒淒，雲起貌也。”按：今《詩·小雅·大田》作“萋萋”，*毛*傳：“萋萋，雲行貌。”</w:t>
        <w:br/>
        <w:br/>
        <w:t>（2）寒凉。《正字通·水部》：“淒，寒涼也。通作凄。”《詩·邶風·緑衣》：“絺兮綌兮，淒其以風。”*毛*傳：“淒，寒風也。”*孔穎達*疏：“淒，寒涼之名。”*唐**陸海*《題奉國寺》：“新秋夜何爽，露下風轉淒。”*明**陳憲章*《冬夜》：“長夜氣已淒，木棉被重裘。”又使凄寒。*唐**司空曙*《九月送人》：“水風淒落日，岸葉颯衰蕪。”</w:t>
        <w:br/>
        <w:br/>
        <w:t>（3）悲凉。《漢書·外戚傳上·孝武李夫人》：“秋氣潛㠯淒淚兮，桂枝落而銷亡。”*顔師古*注：“淒淚，寒涼之意也。”*王先謙*補注：“淒淚與淒厲意同。”*唐**李白*《折楊柳》：“美人結長想，對此心淒然。”*清**洪昇*《長生殿·獻飯》：“淒涼，帶麩連麥，這飯兒如何入嗓？”</w:t>
        <w:br/>
        <w:br/>
        <w:t>（4）象声词。多形容乐音。《吕氏春秋·古樂》：“惟天之合，正風乃行，其音若熙熙淒淒鏘鏘。”*南朝**梁**沈約*《樂將殫恩未已應詔》：“淒鏘笙管遒，參差舞行亂。”*唐**權德輿*《祗命赴京途次淮口因書所懷》：“彪炳覩奇采，淒鏘聞雅音。”</w:t>
        <w:br/>
        <w:br/>
        <w:t>（5）古水名。《山海經·西山經》：“又西二百五十里曰*騩山*，是錞于西海，無草木，多玉。*淒水*出焉，西流注于海。”*郭璞*注：“淒，或作浽。”</w:t>
        <w:br/>
        <w:br/>
        <w:t>（二）qiàn　《集韻》倉甸切，去霰清。</w:t>
        <w:br/>
        <w:br/>
        <w:t>〔淒浰〕疾貌。《集韻·霰韻》：“淒，淒浰，疾皃。”《史記·司馬相如列傳》：“儵眒淒浰，靁動熛至。”*裴駰*集解引《漢書音義》曰：“皆疾貌。”</w:t>
        <w:br/>
      </w:r>
    </w:p>
    <w:p>
      <w:r>
        <w:t>淓##淓</w:t>
        <w:br/>
        <w:br/>
        <w:t>fāng　《廣韻》敷方切，平陽敷。</w:t>
        <w:br/>
        <w:br/>
        <w:t>水名。也作“汸”。《玉篇·水部》：“淓，水。出*箕山*。”《集韻·陽韻》：“淓，《山海經》：‘*箕尾之山*，*淓水*出焉。’或从方。”按：今本《山海經·南山經》作“汸水”。</w:t>
        <w:br/>
      </w:r>
    </w:p>
    <w:p>
      <w:r>
        <w:t>淔##淔</w:t>
        <w:br/>
        <w:br/>
        <w:t>《説文》：“淔，水也。从水，直聲。”</w:t>
        <w:br/>
        <w:br/>
        <w:t>zhí　《廣韻》耻力切，入職徹。又《集韻》丞職切。職部。</w:t>
        <w:br/>
        <w:br/>
        <w:t>（1）水名。《説文·水部》：“淔，水也。”*朱駿聲*通訓定聲：“或曰出*潁川*，蓋謂即*灌水*也。”《廣韻·職韻》：“淔，水名。”</w:t>
        <w:br/>
        <w:br/>
        <w:t>（2）州名。《類篇·水部》：“淔，州名。”</w:t>
        <w:br/>
        <w:br/>
        <w:t>（3）草名。通称“淔灌”。《集韻·職韻》：“淔，艸名。”*清**朱駿聲*《説文通訓定聲·頤部》：“淔，*李登*《聲類》：‘淔灌，苬芝也。’苬者，菌之壞字。淔灌者，茲貫之借字。蕈菌滋蔓叢生，故以為名。”*清**郝懿行*《爾雅義疏·釋草》：“淔灌一名苬芝，葢淔之言殖也。菌芝叢生而䋣殖，因以為名。”</w:t>
        <w:br/>
        <w:br/>
        <w:t>（4）泉名。*唐**元结*命名。*唐**元結*《七泉銘·淔泉銘》：“我頌斯曲，以命*淔泉*。將戒來世，無忘直焉。”</w:t>
        <w:br/>
      </w:r>
    </w:p>
    <w:p>
      <w:r>
        <w:t>淕##淕</w:t>
        <w:br/>
        <w:br/>
        <w:t>lù　《廣韻》力竹切，入屋來。</w:t>
        <w:br/>
        <w:br/>
        <w:t>（1）凝雨。《玉篇·水部》：“淕，凝雨也。”《廣韻·屋韻》：“淕，凝雨澤也。”</w:t>
        <w:br/>
        <w:br/>
        <w:t>（2）泽名。《集韻·屋韻》：“淕，澤名。”</w:t>
        <w:br/>
      </w:r>
    </w:p>
    <w:p>
      <w:r>
        <w:t>淖##淖</w:t>
        <w:br/>
        <w:br/>
        <w:t>《説文》：“淖，泥也。从水，卓聲。”</w:t>
        <w:br/>
        <w:br/>
        <w:t>（一）nào　《廣韻》奴教切，去效娘。宵部。</w:t>
        <w:br/>
        <w:br/>
        <w:t>（1）烂泥；泥沼。《説文·水部》：“淖，泥也。”*唐**玄應*《一切經音義》卷十二：“淖，深泥也。”《左傳·成公十六年》：“*欒*、*范*以其族夾公行，陷于淖。”《遼史·耶律休哥傳》：“軍渴乏井，漉淖而飲。”《紅樓夢》第二十七回：“質本潔來還潔去，不教污淖陷渠溝。”又泥泞。《漢書·韋賢傳附韋玄成》：“當晨入廟，天雨淖，不駕駟馬車而騎至廟下。”*顔師古*注：“淖，泥也。”《金史·臘醅傳附麻産》：“前至大澤，濘淖。*麻産*棄馬入萑葦。”</w:t>
        <w:br/>
        <w:br/>
        <w:t>（2）湿润。《廣雅·釋詁一》：“淖，溼也。”*王念孫*疏證：“淖者，《爾雅·釋言》（*陸德明*）釋文引《字林》云：‘淖，濡甚也。’”《管子·地員》：“五粟之狀，淖而不肕。……不濘車輪，不汚手足。”*張佩綸*《管子學》：“肕當作䵑。《説》‘䵒，黏也，《春秋傳》不義不䵒，或从刃作䵑’。……淖而不黏著，故能‘不濘’、‘不汚’。”《淮南子·原道》：“甚淖而滒，甚纖而微。”*高誘*注：“滒亦淖也。夫饘粥多瀋者謂滒。”*唐**李商隱*《為汝南公華州賀赦表》：“養庶老，頒淖糜煖帛之資。”《雲笈七籤》卷五十九：“十日之後可食淖飯，勿致飽也。”</w:t>
        <w:br/>
        <w:br/>
        <w:t>（二）zhào　《集韻》直教切，去效澄。宵部。</w:t>
        <w:br/>
        <w:br/>
        <w:t>调和。《儀禮·少牢饋食禮》：“嘉薦普淖，用薦歲事于皇祖伯某。”*鄭玄*注：“普，大也；淖，和也。德能大和，乃有黍稷。”</w:t>
        <w:br/>
        <w:br/>
        <w:t>（三）zhuō　《集韻》竹角切，入覺知。</w:t>
        <w:br/>
        <w:br/>
        <w:t>（1）（鱼）群游貌。《廣雅·釋訓》：“淖淖，衆也。”*王念孫*疏證：“《小雅·南有嘉魚篇》：‘烝然𦋇𦋇’、‘烝然汕汕’……𦋇𦋇、汕汕，羣游之貌，故又訓為衆，亦若‘伾伾’為羣行之貌而訓為衆也。淖淖與𦋇𦋇同。”</w:t>
        <w:br/>
        <w:br/>
        <w:t>（2）姓。《集韻·覺韻》：“淖，姓也。”《通志·氏族略五》：“*淖*氏，*魯恭王*有*淖姬*。《姓纂》*楚*將*淖齒*。”</w:t>
        <w:br/>
        <w:br/>
        <w:t>（四）chuò　《集韻》尺約切，入藥昌。藥部。</w:t>
        <w:br/>
        <w:br/>
        <w:t>通“綽”。宽。*清**朱駿聲*《説文通訓定聲·小部》：“淖，叚借為綽。”《管子·内業》：“是故民氣，杲乎如登於天，杳乎如入於淵，淖乎如在於海。”*郭沫若*等集校引*丁士涵*云：“淖，讀為綽。綽，寬也。”</w:t>
        <w:br/>
      </w:r>
    </w:p>
    <w:p>
      <w:r>
        <w:t>淗##淗</w:t>
        <w:br/>
        <w:br/>
        <w:t>同“泦”。《玉篇·水部》：“泦，水文也。淗，同泦。”《集韻·屋韻》：“淗，通作泦。”</w:t>
        <w:br/>
      </w:r>
    </w:p>
    <w:p>
      <w:r>
        <w:t>淘##淘</w:t>
        <w:br/>
        <w:br/>
        <w:t>táo　《集韻》徒刀切，平豪定。</w:t>
        <w:br/>
        <w:br/>
        <w:t>（1）〔淘淘〕同“滔滔”。大水貌。《廣雅·釋訓》：“淘淘，流也。”*王念孫*疏證：“淘淘與滔滔同。《小雅·四月篇》：‘滔滔*江**漢*。’*毛*傳云：‘滔滔，大水貌。’滔之或作淘，猶搯之或作掏。”*元**張可久*《水仙子·歸興》：“雲莽莽*馮公嶺*，浪淘淘*揚子江*，水遠山長。”*清**傷時子*《蒼鷹擊》第一齣：“莽莽羣山朝，淘淘萬壑匯。”</w:t>
        <w:br/>
        <w:br/>
        <w:t>（2）在水中搅荡，除去杂质。《篇海類編·地理類·水部》：“淘，澄汰也，淅米也。”《字彙·水部》：“淘，澄汰。與洮同。”《齊民要術·飧飯》：“作粟飧法……淘必宜浄。”*唐**許渾*《歲暮自廣江至新興往復中題峽山寺四首》之三：“洞丁多斲石，戀女半淘金。”《水滸傳》第四十三回：“那婦人向㕑中燒起火來，便去溪邊淘了米，將來做飯。”</w:t>
        <w:br/>
        <w:br/>
        <w:t>（3）冲刷。《篇海類編·地理類·水部》：“淘，盪也。”*唐**白居易*《浪淘沙》：“暮去朝來淘不住，遂令東海變桑田。”*宋**蘇軾*《念奴嬌·赤壁懷古》：“*大江*東去，浪淘盡，千古風流人物。”*梁启超*《太平洋遇雨》：“一雨纵横互二洲，浪淘天地入东流。”</w:t>
        <w:br/>
        <w:br/>
        <w:t>（4）疏浚。*唐**李商隱*《雜纂·惱人》：“淘井漢，急屎尿。”*宋**孟元老*《東京夢華録·諸色雜賣》：“每遇春時，官中差人夫監淘在城渠。”*谢觉哉*《观花小记》：“‘深淘滩，浅作堰。’即淘河要深，排洪堰要低些。”</w:t>
        <w:br/>
        <w:br/>
        <w:t>（5）以液汁拌和食品。《警世通言·宋小官團圓破氈笠》：“*宋金*戴了破氈笠，喫了茶淘冷飯。”*叶圣陶*《潘先生在难中》一：“我要吃火腿汤淘饭。”又指拌好的食品。*宋**王溥*《唐會要》卷六十五：“百官每日常供具三羊……夏月冷淘、粉粥。”</w:t>
        <w:br/>
        <w:br/>
        <w:t>（6）倾吐。*元**鄭光祖*《倩女離魂》第三折：“俺淘寫相思，叙問寒温，訴説真實。”《醒世姻緣傳》第十回：“不是大爺教人砍出來，他還不知有多少話淘哩。”</w:t>
        <w:br/>
        <w:br/>
        <w:t>（7）怄（气）。*元**紀君祥*《趙氏孤兒》楔子：“人無害虎心，虎有傷人意；當時不盡情，過後空淘氣。”《警世通言·莊子休鼓盆成大道》：“臨死時幾日還為他淘了一場氣，又什麽恩愛！”*鲁迅*《书信·致李霁野（一九二七年四月二十日）》：“我在此的教务，功课，已经够多的了，那可以再加上防暗箭，淘闲气。”</w:t>
        <w:br/>
        <w:br/>
        <w:t>（8）耗费。如：淘神。</w:t>
        <w:br/>
        <w:br/>
        <w:t>（9）顽皮。如：淘气。*元**曾瑞*《閨中聞杜鵑》曲：“無情杜宇閑淘氣，頭直上耳根底，聲聲聒得人心碎。”*張天翼*《宝葫芦的秘密》三十：“*小葆*淘是淘，可从来不撒谎。”</w:t>
        <w:br/>
        <w:br/>
        <w:t>（10）方言。道。“一淘”即“一道”。*清**天寶宫人*《孽海花》第一幕：“幸今朝天好，嘸吥事體，大家一淘到*玄妙觀*裏去散散心。”*茅盾*《第一个半天的工作》：“*老胖*和*小李*一淘去吃饭了。”</w:t>
        <w:br/>
        <w:br/>
        <w:t>⑪方言。量词。相当于“群”、“帮”。《晚清文學叢鈔·孽海花》第六回：“（*莊崙樵*）赤着脚，鑽在難民淘裏逃回省城來了。”*茅盾*《子夜》七：“吓一下就行吗？说得太容易呀！*何秀妹*一淘坏坯子是吓不倒的！”</w:t>
        <w:br/>
      </w:r>
    </w:p>
    <w:p>
      <w:r>
        <w:t>淙##淙</w:t>
        <w:br/>
        <w:br/>
        <w:t>《説文》：“淙，水聲也。从水，宗聲。”</w:t>
        <w:br/>
        <w:br/>
        <w:t>（一）cóng　《廣韻》藏宗切，平冬從。又士江切。冬部。</w:t>
        <w:br/>
        <w:br/>
        <w:t>（1）象声词。泉声；水声。《説文·水部》：“淙，水聲也。”*段玉裁*注：“水聲淙淙然。”*晋**陶潛*《祭從弟敬遠文》：“淙淙懸溜，曖曖荒林。”*唐**高適*《賦得還山吟送沈四山人》：“石泉淙淙若風雨，桂花松子常滿地。”*宋**陸游*《七月十七晚行湖塘雷雨大作》：“今夕虚簷瀉懸瀑，預知高枕聽淙潺。”*清**吴錫麒*《遊泰山記》：“其下乃古*白鶴泉*故道……然詳求故脈，諦聽微淙，陟草披苔，猶堪彷彿。”</w:t>
        <w:br/>
        <w:br/>
        <w:t>（2）水流貌。《廣韻·江韻》：“淙，水流皃。”</w:t>
        <w:br/>
        <w:br/>
        <w:t>（3）瀑布。《六書故·地理三》：“淙，飛流也。”*南朝**梁**沈約*《守山東》：“萬仞倒危石，百丈注懸淙。”*宋**歐陽修*《廬山高贈同年劉凝之歸南康》：“千巖萬壑響松檜，懸崖巨石飛流淙。”</w:t>
        <w:br/>
        <w:br/>
        <w:t>（二）shuàng　《廣韻》色絳切，去絳生。</w:t>
        <w:br/>
        <w:br/>
        <w:t>（1）水出貌。《廣韻·絳韻》：“淙，水出皃。”</w:t>
        <w:br/>
        <w:br/>
        <w:t>（2）同“漴”。渍；灌。《廣雅·釋詁二》：“淙，漬也。”《集韻·絳韻》：“漴，水所衝也。通作淙。”《六書故·地理三》：“淙，水衝沃也。”《文選·郭璞〈江賦〉》：“出*信陽*而長邁，淙大壑與*沃焦*。”*李善*注引《玄中記》曰：“天下之大者，東海之*沃焦*焉，水灌之而不已。”*王念孫*《讀書雜志·餘編下》引此云：“淙者，灌也，言*江*水東流入海，灌大壑與*沃焦*也。”</w:t>
        <w:br/>
      </w:r>
    </w:p>
    <w:p>
      <w:r>
        <w:t>淚##淚</w:t>
        <w:br/>
        <w:br/>
        <w:t>（一）lèi　《廣韻》力遂切，去至來。月部。</w:t>
        <w:br/>
        <w:br/>
        <w:t>（1）眼泪。《玉篇·水部》：“淚，涕淚也。”《集韻·至韻》：“淚，目液也。”《戰國策·燕策三》：“*高漸離*擊筑，*荆軻*和而歌，為變徵之聲，士皆垂淚涕泣。”*三國**魏**曹丕*《燕歌行》：“賤妾煢煢守空房，憂來思君不敢忘，不覺淚下霑衣裳。”*宋**辛棄疾*《菩薩蠻·書江西造口壁》：“*鬱孤臺*下*清江*水，中間多少行人淚！”《紅樓夢》第三回：“*林姑娘*在這裏傷心，自己淌眼抹淚的。”又喻指某些形似眼泪的东西。《字彙補·水部》：“淚，又燭之殘汁曰燭淚。”*北周**庾信*《對燭賦》：“銅荷承淚蠟，鐵鋏染浮煙。”*唐**李商隱*《無題》：“春蠶到死絲方盡，蠟炬成灰淚始乾。”*徐珂*《清稗類鈔·植物類》：“胡桐……其樹沫下流者，謂之胡桐淚。”</w:t>
        <w:br/>
        <w:br/>
        <w:t>（2）流泪。《文選·孔稚珪〈北山移文〉》：“淚*翟*子之悲，慟*朱*公之哭。”*李善*注：“*墨子*見練絲而泣之，為其可以黄，可以黑。”*清**魏源*《江南吟十首》之一：“游人但説*吴*民嬌，花農獨為田農淚。”</w:t>
        <w:br/>
        <w:br/>
        <w:t>（二）lì　《集韻》郎計切，去霽來。</w:t>
        <w:br/>
        <w:br/>
        <w:t>（1）同“戾”。劲疾貌。《集韻·霽韻》：“淚，疾流皃。《淮南子》：‘水淚破舟。’”《全晋文》卷三十四引*晋**盧諶*《蟋蟀賦》：“風淚淚而動柯，露零零而隕樹。”</w:t>
        <w:br/>
        <w:br/>
        <w:t>（2）寒凉貌。《篇海類編·地理類·水部》：“淚，寒涼之皃。”《漢書·外戚傳上·孝武李夫人》：“秋氣潛〔憯〕以淒淚兮，桂枝落而銷亡。”*顔師古*注：“淒淚，寒涼之意也。淚音戻。”</w:t>
        <w:br/>
      </w:r>
    </w:p>
    <w:p>
      <w:r>
        <w:t>淛##淛</w:t>
        <w:br/>
        <w:br/>
        <w:t>同“浙”。《集韻·祭韻》：“淛，江名。或作浙。”《篇海類編·地理類·水部》：“淛，與浙同。”《世説新語·任誕》：“監司見船小裝狹，謂卒狂醉，都不復疑，自送過*淛江*，寄*山陰**魏*家，得免。”*明**張煌言*《祭建國公鄭羽長鴻逵文》：“*淛*事既隳，*閩*疆旋覆，再展霓旌，重扶日轂。”</w:t>
        <w:br/>
      </w:r>
    </w:p>
    <w:p>
      <w:r>
        <w:t>淜##淜</w:t>
        <w:br/>
        <w:br/>
        <w:t>《説文》：“淜，無舟渡河也。从水，朋聲。”</w:t>
        <w:br/>
        <w:br/>
        <w:t>（一）píng　㊀《廣韻》扶冰切（《集韻》皮冰切），平蒸並。蒸部。</w:t>
        <w:br/>
        <w:br/>
        <w:t>涉水过河。也作“馮”。《説文·水部》：“淜，無舟渡河也。”*段玉裁*注：“《（詩）小雅（小旻）》傳曰：‘徒涉曰馮河。’《爾雅·釋訓》、《論語（述而）》*孔*注同。淜正字，馮假借字。”《玉篇·水部》：“徒涉曰淜。今馮字。”</w:t>
        <w:br/>
        <w:br/>
        <w:t>㊁《集韻》披冰切，平蒸滂。</w:t>
        <w:br/>
        <w:br/>
        <w:t>〔淜滂〕象声词。风击物声或水声。《集韻·蒸韻》：“淜，淜滂，水聲。”《文選·宋玉〈風賦〉》：“飄忽淜滂，激颺熛怒。”*李善*注：“淜滂，風擊物聲。”按：*翟灝*《通俗編·聲音》引作“風擊水聲”。</w:t>
        <w:br/>
        <w:br/>
        <w:t>（二）péng</w:t>
        <w:br/>
        <w:br/>
        <w:t>（1）〔淜湃〕同“澎湃”。水波相击声。《徐霞客遊記·滇遊日記八》：“（*瀾滄江*）其橋闊於*北盤江*上鐵鎖橋，而長則殺之。橋下流皆渾濁，但*北盤*有奔沸之形，淜湃之勢，似淺；此則渾然逝、淵然寂，其深莫測。”*清**張實居*《巫山高》：“水有汹湧淜湃之波，山有屈曲崎嶇之路。”</w:t>
        <w:br/>
        <w:br/>
        <w:t>（2）波涛涌起。*宋**趙汝适*《諸蕃志·南毗國》：“如貓兒睛，其色明透，埋於山坎中。不時山水發淜洪推流，官時差人乘小舸採取。”*清**黄叔璥*《臺海使槎録·武備》：“波平浪息，無淜犇激射之勢，其狀如湖，因曰*彭湖*。”</w:t>
        <w:br/>
        <w:br/>
        <w:t>（3）方言。堤坝。又作地名用字。*普淜*，地名。在今*云南省**大理白族自治州*邻接*楚雄彝族自治州*处。*元*代以后在此设驿站。《明史·地理志七》：“（*姚安軍民府*）*姚州*西南有*普淜*四巡檢司。”*清**顧祖禹*《讀史方輿紀要·雲南四·楚雄府》：“（*沙橋驛*）又西七十五里為*普淜驛*。《滇程記》：自（*鎮南）州*三亭而畸達*沙橋*，有*鴛鴦*、*白塔*二坡，自兹徂西山确道，修凡八亭而遥，達*普淜*。土人稱陂堰為淜也。”</w:t>
        <w:br/>
      </w:r>
    </w:p>
    <w:p>
      <w:r>
        <w:t>淝##淝</w:t>
        <w:br/>
        <w:br/>
        <w:t>féi　《廣韻》符非切，平微奉。</w:t>
        <w:br/>
        <w:br/>
        <w:t>水名。也作“*肥水*”。源出*安徽省**合肥市*西北。分为二支：一支东南流，注入*巢湖*；一支西北流至*寿县*，又西北经*八公山*，南入*淮河*。《廣韻·微韻》：“淝，水名，在*廬江*。本作‘肥’。”*唐**李德裕*《李衛公問對》卷下：“*苻堅*總百萬之衆，而敗於*淝水*。”</w:t>
        <w:br/>
      </w:r>
    </w:p>
    <w:p>
      <w:r>
        <w:t>淞##淞</w:t>
        <w:br/>
        <w:br/>
        <w:t>sōng　《廣韻》息恭切，平鍾心。</w:t>
        <w:br/>
        <w:br/>
        <w:t>江名。通称“*吴淞江*”。发源于*太湖*，到*上海*跟*黄浦江*合流入*长江*。《廣韻·鍾韻》：“淞，水名，在*吴*。”*清**魏源*《皇朝經世文編五例》：“有利必有害，論相反者或適相成。……*桑*、*漳*筑堤而謂宜去堤，*吴淞*建閘而謂宜去閘。”</w:t>
        <w:br/>
      </w:r>
    </w:p>
    <w:p>
      <w:r>
        <w:t>淟##淟</w:t>
        <w:br/>
        <w:br/>
        <w:t>tiǎn　《廣韻》他典切，上銑透。</w:t>
        <w:br/>
        <w:br/>
        <w:t>〔淟涊〕1.污浊；卑劣。《廣雅·釋訓》：“淟涊，垢濁也。”《楚辭·劉向〈九歎·惜賢〉》：“撥諂諛而匡邪兮，切淟涊之流俗。”*王逸*注：“淟涊，垢濁也。”*晋**陸機*《文賦》：“謬玄黄之袟敘，故淟涊而不鮮。”*明**歸有光*《送王汝康會試序》：“佞者淟涊以自謀，而直者矯激而忘物。”也单用。*唐**玄應*《一切經音義》卷七引《字林》：“淟，垢濁也。”*漢**枚乘*《七發》：“揄棄恬怠，輸寫淟濁。”*唐**劉禹錫*《國學新修五經壁記》：“崩剥汚衊，淟然不鮮。”2.软弱；懦怯。*唐**柳宗元*《寄許京兆孟容書》：“今以恇怯淟涊，下才末技，又嬰恐懼痼病，雖欲慷慨攘臂，自同昔人，愈疎闊矣。”《宋史·歐陽修傳》：“*宋*興且百年，而文章體裁，猶仍*五季*餘習。鎪刻駢偶，淟涊弗振。”*康有为*《大同书》：“欲奋飞而不能，惟淟涊而悲已。”3.闷热貌。《廣韻·銑韻》：“淟，淟涊，熱風。”*漢**繁欽*《暑賦》：“温風淟涊，動静增煩。”*宋**王安石*《病起》：“桃枝煖淟涊，散髮晞曉捉。”4.恶醉貌。《玉篇·水部》：“涊，淟涊，惡醉貌。”5.沦没。《篇海類編·地理類·水部》：“淟，汩没也。”</w:t>
        <w:br/>
      </w:r>
    </w:p>
    <w:p>
      <w:r>
        <w:t>淠##淠</w:t>
        <w:br/>
        <w:br/>
        <w:t>《説文》：“淠，水。出*汝南**弋陽**垂山*，東入*淮*。从水，畀聲。”</w:t>
        <w:br/>
        <w:br/>
        <w:t>（一）pì　《廣韻》匹備切，去至滂。質部。</w:t>
        <w:br/>
        <w:br/>
        <w:t>（1）水名。1.在*河南省**潢州县*东，又名“*白露河*”或“*白鹭河*”，北流注入*淮河*。《説文·水部》：“淠，水。出*汝南**弋陽**垂山*，東入*淮*。”《水經注·淮水》：“*淮水*又東北，*淠水*注之，水出*弋陽縣*南*垂山*，西北流歷*陰山關*。……俗曰*白鷺水*。”*楊守敬*疏：“今水曰*白露河*，源出*光山縣*東南山。”2.在*安徽省*西部，又名*沘水*。源出*大别山*，北流经*霍山**六安*等县市，至*正阳关*入*淮河*。《水經注·沘水》：“《地理志》曰：*沘水*出*沘山*，不言*霍山*，沘字或作淠……*淠水*東北，右會*蹹鼓川*水，水出東南*蹹川*，西北流，左注*淠水*。”*清**顧祖禹*《讀史方輿紀要·江南八·廬州府》：“*淠水*，在（*霍山）縣*東，源出*霍山*，北流入*六安州*界。”</w:t>
        <w:br/>
        <w:br/>
        <w:t>（2）水声。《玉篇·水部》：“淠，水聲也。”</w:t>
        <w:br/>
        <w:br/>
        <w:t>（3）船行貌。《詩·大雅·棫樸》：“淠彼*涇*舟，烝徒楫之。”*毛*傳：“淠，舟行貌。”*鄭玄*箋：“淠淠然*涇*水中之舟。”</w:t>
        <w:br/>
        <w:br/>
        <w:t>（4）淹没。*清**張永銓*《河上紀事》：“榆柳漾狂瀾，膏腴皆淹淠。纍纍百年墳，水深没碑碣。”</w:t>
        <w:br/>
        <w:br/>
        <w:t>（二）pèi　《集韻》普蓋切，去泰滂。月部。</w:t>
        <w:br/>
        <w:br/>
        <w:t>〔淠淠〕1.摇动貌。《集韻·夳韻》：“淠，動也。”《詩·小雅·采菽》：“其旂淠淠，鸞聲嘒嘒。”*毛*傳：“淠淠，動也。”2.众多茂盛貌。《詩·小雅·小弁》：“有漼者淵，萑葦淠淠。”*毛*傳：“淠淠，衆也。”</w:t>
        <w:br/>
      </w:r>
    </w:p>
    <w:p>
      <w:r>
        <w:t>淡##淡</w:t>
        <w:br/>
        <w:br/>
        <w:t>《説文》：“淡，薄味也。从水，炎聲。”</w:t>
        <w:br/>
        <w:br/>
        <w:t>（一）dàn　《廣韻》徒敢切，上敢定。又徒濫切。談部。</w:t>
        <w:br/>
        <w:br/>
        <w:t>（1）味道不浓。《説文·水部》：“淡，薄味也。”*段玉裁*注：“醲之反也。”《老子》第三十五章：“道之出口，淡乎其無味。”《漢書·揚雄傳下》：“大味必淡，大音必希。”*顔師古*注：“淡，謂無至味也。”*宋**李清照*《聲聲慢》：“三杯兩盞淡酒，怎敵他、晚來風急。”又泛指含某种成分少；稀薄。*唐**劉長卿*《送賈侍御克復後入京》：“晴雲淡初夜，春塘深慢流。”*宋**真德秀*《蝶戀花·紅梅》：“莫是東君嫌淡素，問花花又嬌無語。”*毛泽东*《清平乐·六盘山》：“天高云淡，望断南飞雁。”</w:t>
        <w:br/>
        <w:br/>
        <w:t>（2）含盐分少或无盐。同“咸”相反。《荀子·正名》：“甘、苦、鹹、淡、辛、酸、奇味，以口異。”《宋史·張根傳》：“*根*性至孝，父病蠱戒鹽，*根*為食淡。”*清**魏源*《再上陸制府論下河水利書》：“*東臺*、*鹽城*、*阜寧*海鹵地鹹，全恃西水泡淡，始便種植。”</w:t>
        <w:br/>
        <w:br/>
        <w:t>（3）（伙食）简陋。如：粗茶淡饭。引申指清苦的生活。*明**朱有燉*《豹子和尚自還俗》：“你坐禪修行，乾受了苦，又熬了淡，有甚好處？”</w:t>
        <w:br/>
        <w:br/>
        <w:t>（4）淡泊。《莊子·山木》：“且君子之交淡若水，小人之交甘若醴。君子淡以親，小人甘以絶。”《禮記·中庸》：“君子之道，淡而不厭。”*唐**韓愈*《送高閑上人序》：“是其為心，必泊然無所起；其於世，必淡然無所嗜。”*巴金*《墓园》：“自己以为已经看得多，知道得多，对于任何事情差不多都是淡然处之，争胜好动的心思也是非常之淡。”</w:t>
        <w:br/>
        <w:br/>
        <w:t>（5）冷淡；不热情。*宋**劉克莊*《黄檗山》：“早知人世淡，來往退居寮。”*清**魏秀仁*《花月痕》第二十八回：“老爺這一個月，為什麽和我們淡起來？”</w:t>
        <w:br/>
        <w:br/>
        <w:t>（6）安静；闲适。*唐**白居易*《睡起晏坐》：“淡寂歸一性，虚閑遺萬慮。”*宋**陸游*《浴罷》：“浴罷淡無事，出門隨意行。”*清**允禧*《灌花》：“盱雎忘憂子，淡焉此静對。”</w:t>
        <w:br/>
        <w:br/>
        <w:t>（7）生意不兴旺。如：淡季；淡月。</w:t>
        <w:br/>
        <w:br/>
        <w:t>（8）无聊；无关紧要。*张相*《詩詞曲語辭匯釋》卷五：“淡，無聊之義；没意思之義。”*宋**蘇軾*《遊廬山次韻章傳道》：“莫笑吟詩淡生活，當令*阿買*為君書。”*元**馬致遠*《四塊玉·嘆世》：“儘場兒喫悶酒，即席間發淡科，倒大來閑快活。”《紅樓夢》第二十四回：“（*鳳姐*）把派他種花木的事，一字不提，隨口説了幾句淡話，便往*賈母*屋裏去了。”*马烽*、*西戎*《吕梁英雄传》第十九回：“*孟二楞*说：‘岗哨站不站也淡事，反正敌人出来就打，敌人不出来我们就干别的。’”</w:t>
        <w:br/>
        <w:br/>
        <w:t>（9）颜色浅。如：淡红；淡墨。*唐**崔峒*《送蘇修遊上饒》：“蘆花淺淡處，江月奈人何！”*宋**蘇軾*《飲湖上初晴後雨》：“欲把*西湖*比*西子*：淡妝濃抹總相宜。”*鲁迅*《而已集·答有恒先生》：“一面挣扎着，还想从以后淡下去的‘淡淡的血痕中’看见一点东西，誊在纸片上。”</w:t>
        <w:br/>
        <w:br/>
        <w:t>（10）微弱。*唐**杜牧*《夜雨》：“點滴侵寒夢，蕭騷著淡愁。”*元**王實甫*《西廂記》第二本楔子：“林下晒衣嫌日淡，池中濯足恨魚腥。”*明**湯顯祖*《牡丹亭·冥誓》：“暮雲金闕，風旛淡摇拽。”*巴金*《兄与弟》：“机声在我耳边响了许久，又渐渐地淡下去，消失了。”</w:t>
        <w:br/>
        <w:br/>
        <w:t>⑪消瘦。《警世通言·玉堂春落難逢夫》：“*金哥*説：‘三嬸！你這兩日怎麽淡了？’”</w:t>
        <w:br/>
        <w:br/>
        <w:t>⑫化学元素。后作“氮”。*章炳麟*《菌说》：“使有养无淡，则亦自有一物能当此浓郁之气者，生乎其间。”</w:t>
        <w:br/>
        <w:br/>
        <w:t>⑬姓。《姓觽·勘韻》：“淡，《千家姓》云：*嚴陵*族。*唐**王鎔*有親吏*淡從*。”</w:t>
        <w:br/>
        <w:br/>
        <w:t>（二）yàn　㊀《集韻》以贍切，去豔以。</w:t>
        <w:br/>
        <w:br/>
        <w:t>（1）隐约。《列子·湯問》：“將旦昧爽之交，日夕昏明之際，北面而察之，淡淡焉若有物存。”*張湛*注：“淡，音豔。”</w:t>
        <w:br/>
        <w:br/>
        <w:t>（2）水貌。《集韻·豔韻》：“淡，水皃。”</w:t>
        <w:br/>
        <w:br/>
        <w:t>㊁《集韻》以冉切，上琰以。</w:t>
        <w:br/>
        <w:br/>
        <w:t>同“灩”。《集韻·琰韻》：“灩，㶑灩，水滿皃。或作淡。”《文選·宋玉〈高唐賦〉》：“濞洶洶其無聲兮，潰淡淡而並入。”*李善*注：“淡，安流平滿貌。”</w:t>
        <w:br/>
        <w:br/>
        <w:t>（三）tán　《廣韻》徒甘切，平談定。</w:t>
        <w:br/>
        <w:br/>
        <w:t>（1）水貌。《集韻·談韻》：“淡，水皃。或作澹。”</w:t>
        <w:br/>
        <w:br/>
        <w:t>（2）通“痰”。*清**朱駿聲*《説文通訓定聲·謙部》：“*阮孝緒*《文字集略》：‘淡，胸中液也。’《方言》*騫師*注：‘淡字又作痰也。’《衡方碑》：‘淡界繆動。’今字作痰，从疒。”*晋**王羲之*《雜帖》五：“匈中淡悶，干嘔轉劇。”</w:t>
        <w:br/>
      </w:r>
    </w:p>
    <w:p>
      <w:r>
        <w:t>淢##淢</w:t>
        <w:br/>
        <w:br/>
        <w:t>《説文》：“淢，疾流也。从水，或聲。”</w:t>
        <w:br/>
        <w:br/>
        <w:t>（一）yù　㊀《廣韻》雨逼切，入職云。職部。</w:t>
        <w:br/>
        <w:br/>
        <w:t>（1）急流。《説文·水部》：“淢，疾流也。”《淮南子·本經》：“抑淢怒瀨，以揚激波。”*高誘*注：“淢，怒水也。”《文選·張衡〈南都賦〉》：“長輸遠逝，漻淚淢汩。”*李善*注：“《説文》曰：‘淢，疾流也。’”</w:t>
        <w:br/>
        <w:br/>
        <w:t>（2）同“惐”。悲伤的样子。《文選·潘岳〈笙賦〉》：“愀愴惻淢，虺韡煜熠。”*李善*注：“愀愴惻淢，悲傷貌。‘淢’與‘惐’同。”</w:t>
        <w:br/>
        <w:br/>
        <w:t>㊁《集韻》越筆切，入質云。</w:t>
        <w:br/>
        <w:br/>
        <w:t>同“𣅕（𡿯）”。水流。《集韻·質韻》：“𣅕，《説文》：‘水也。’或作淢。”</w:t>
        <w:br/>
        <w:br/>
        <w:t>（二）xù　《廣韻》況逼切，入職曉。職部。</w:t>
        <w:br/>
        <w:br/>
        <w:t>同“洫”。沟渠；护城河。《集韻·職韻》：“洫，或作淢。”《詩·大雅·文王有聲》：“築城伊淢，作*豐*伊匹。”*毛*傳：“淢，成溝也。”*鄭玄*箋：“方十里曰成。淢，其溝也，廣深各八尺。”*陸德明*釋文：“淢，字又作洫。”《史記·夏本紀》：“（*禹*）卑宫室，致費於溝淢。”*裴駰*集解引*包氏*曰：“十里為成，成閒有淢，淢廣深八尺。”</w:t>
        <w:br/>
      </w:r>
    </w:p>
    <w:p>
      <w:r>
        <w:t>淣##淣</w:t>
        <w:br/>
        <w:br/>
        <w:t>ní　㊀《集韻》研奚切，平齊疑。</w:t>
        <w:br/>
        <w:br/>
        <w:t>水的边际。《集韻·齊韻》：“淣，水際也。”</w:t>
        <w:br/>
        <w:br/>
        <w:t>㊁《集韻》宜佳切，平佳疑。</w:t>
        <w:br/>
        <w:br/>
        <w:t>同“倪”。端；边际。《集韻·佳韻》：“倪，極際也。或作淣。”</w:t>
        <w:br/>
      </w:r>
    </w:p>
    <w:p>
      <w:r>
        <w:t>淤##淤</w:t>
        <w:br/>
        <w:br/>
        <w:t>《説文》：“淤，澱滓濁泥。从水，於聲。”</w:t>
        <w:br/>
        <w:br/>
        <w:t>yū　《廣韻》央居切，平魚影。又依倨切。魚部。</w:t>
        <w:br/>
        <w:br/>
        <w:t>（1）水中沉淀的泥沙等。《説文·水部》：“淤，澱滓濁泥。”《玉篇·水部》：“淤，水中泥草。”《廣韻·御韻》：“淤，濁水中泥也。”《漢書·溝洫志》：“春夏乾燥，少水時也，故使*河*流遲，貯淤而稍淺。”《後漢書·文苑傳上·杜篤》：“畎瀆潤淤，水泉灌溉，漸澤成川，粳稻陶遂。”*元**虞集*《送祠天妃兩使者序》：“且京師之東，萑葦之澤，賓海而南者，廣袤相乘，可千數百里，潮淤肥沃，實甚宜稻。”*清**王士禛*《靳公墓誌銘》：“*淮水*一發，淤即洮汰無餘。”</w:t>
        <w:br/>
        <w:br/>
        <w:t>（2）水中陆地；泥沙冲积成的地带。《方言》卷十二：“水中可居為洲，三輔謂之淤。”*漢**司馬相如*《上林賦》：“出乎*椒丘*之闕，行乎洲淤之浦。”*宋**蘇軾*《河復》：“*楚*人種麥滿河淤，仰看浮槎棲古木。”</w:t>
        <w:br/>
        <w:br/>
        <w:t>（3）污浊。《玉篇·水部》：“淤，濁也。”《雍熙樂府·新水令·香囊怨》：“淤泥中長出並頭蓮，提起這義娼名世人罕見。”*杨成武*《毛主席指示我们过草地》：“草丛里河沟交错，积水泛滥，水呈淤黑色，散发出腐臭的气息。”</w:t>
        <w:br/>
        <w:br/>
        <w:t>（4）水内泥沙壅塞而不流畅。《周禮·考工記·匠人》“善防者水淫之”*漢**鄭玄*注引*鄭司農*曰：“謂水淤泥土留著助之為厚。”*唐**儲光羲*《同諸公秋日遊昆明池思古》：“坎埳四十里，填淤今已微。”*宋**沈括*《夢溪筆談·雜誌一》：“予出使至*宿州*，得一石碑，乃*唐*人鑿*六陡門*發*汴水*以淤下澤，民獲其利，刻石以頌刺史之功。則淤田之法，其來蓋久矣。”引申为郁结。*冯志*《敌后武工队》第二十四章：“从大娘过于激动的表情上看，她是积淤了天大的委屈，忍受了难诉的痛苦。”</w:t>
        <w:br/>
        <w:br/>
        <w:t>（5）同“瘀”。血液凝滞不通。《紅樓夢》第三十四回：“晚上把這藥用酒研開，替他敷上，把那淤血的熱毒散開，就好了。”</w:t>
        <w:br/>
        <w:br/>
        <w:t>（6）通“飫（yù）”。饱足。《後漢書·馬融傳》：“然後擺牲班禽，淤賜犒功。”*李賢*注：“淤與飫同。《左傳》曰：‘加饍則飫賜。’”</w:t>
        <w:br/>
      </w:r>
    </w:p>
    <w:p>
      <w:r>
        <w:t>淦##淦</w:t>
        <w:br/>
        <w:br/>
        <w:t>《説文》：“淦，水入船中也。一曰泥也。从水，金聲。汵，淦或从今。”</w:t>
        <w:br/>
        <w:br/>
        <w:t>（一）gàn　《廣韻》古暗切，去勘見。又古南切。侵部。</w:t>
        <w:br/>
        <w:br/>
        <w:t>（1）水渗入船中。《説文·水部》：“淦，水入船中也。”*段玉裁*注：“水入船中必由朕（舟縫）而入。淦者，浸淫隨理之意。”《集韻·𧟹韻》：“淦，水入舟隟謂之淦。”</w:t>
        <w:br/>
        <w:br/>
        <w:t>（2）涂泥。《説文·水部》：“淦，泥也。”*段玉裁*注：“謂塗泥也。”</w:t>
        <w:br/>
        <w:br/>
        <w:t>（3）浅。《玉篇·水部》：“淦，淺也。”</w:t>
        <w:br/>
        <w:br/>
        <w:t>（4）最。《廣韻·覃韻》：“淦，最也。”</w:t>
        <w:br/>
        <w:br/>
        <w:t>（5）汲。《廣韻·覃韻》：“淦，汲也。”</w:t>
        <w:br/>
        <w:br/>
        <w:t>（6）河工术语。大溜；激溜。河工上称大溜为淦。又河流中泓，由于河底坎坷不平，激溜成浪，起伏甚大者，在*黄河*下游，也称为淦。</w:t>
        <w:br/>
        <w:br/>
        <w:t>（7）水名。在*江西省*境。源出*樟树市*东南*离山*，北流经*紫淦山*入*赣江*。《漢書·地理志上》“（*豫章郡*）*新淦*”*漢**應劭*注：“*淦水*所出，西入*湖漢*也。”*清**顧祖禹*《讀史方輿紀要·江西五·臨江府》：“*淦水*，府南三十里，*漢**新淦縣*以此名。*淦邑*既遷，水遂屬*清江縣*。其發源自縣東南*茂材鄉*之*離嶺*，經*紫淦山*，出*洋湖*，至*清江鎮*，會*蛇溪水*入*贛江*。”</w:t>
        <w:br/>
        <w:br/>
        <w:t>（8）姓。《姓觿·覃韻》：“淦，《姓考》云：*吉州*人，因水為姓。《千家姓》云：*清江*族。”</w:t>
        <w:br/>
        <w:br/>
        <w:t>（二）hán　《集韻》胡南切，平覃匣。</w:t>
        <w:br/>
        <w:br/>
        <w:t>同“浛（涵）”。沉没。《集韻·𧟹韻》：“浛，《方言》：沈也。或作淦。”按：今本《方言》卷十作“涵”。*唐**柳宗元*《晋問》：“凌㠝岏之杪顛，漱泉源之淦瀯。”*童宗説*注：“淦，沈也。”又特指船沉没。《篇海類編·地理類·水部》：“淦，船没。”按：*唐**玄應*《一切經音義》卷十六作“浛，船没也”。</w:t>
        <w:br/>
      </w:r>
    </w:p>
    <w:p>
      <w:r>
        <w:t>淧##淧</w:t>
        <w:br/>
        <w:br/>
        <w:t>同“㴵”。《集韻·質韻》：“㴵，㴵溢，水皃。或作㵥，亦省。”《正字通·水部》：“淧，水溢。”</w:t>
        <w:br/>
        <w:br/>
        <w:br/>
        <w:br/>
        <w:br/>
        <w:br/>
        <w:br/>
        <w:br/>
        <w:t>淨</w:t>
        <w:tab/>
        <w:t>@@@LINK=浄\n</w:t>
        <w:br/>
      </w:r>
    </w:p>
    <w:p>
      <w:r>
        <w:t>淩##淩</w:t>
        <w:br/>
        <w:br/>
        <w:t>《説文》：“淩，水。在*臨淮*。从水，夌聲。”</w:t>
        <w:br/>
        <w:br/>
        <w:t>líng　《廣韻》力膺切，平蒸來。蒸部。</w:t>
        <w:br/>
        <w:br/>
        <w:t>（1）古水名。后湮。源出今*江苏省**泗阳县*西北，东南流至今*涟水县*南入*淮水*。经流部分与今*中运河*相当。《説文·水部》：“淩，水。在*臨淮*。”《漢書·地理志下》“（*泗水國*）縣三：*淩*”*唐**顔師古*注引*應劭*曰：“*淩水*所出，南入*淮*。”《水經注·淮水》：“（*淩）水*出*淩縣*，東流逕其縣故城東，而東南流注于*淮*。”</w:t>
        <w:br/>
        <w:br/>
        <w:t>（2）古县名。故治在今*江苏省**泗阳县*西北。《漢書·地理志下》：“（*泗水國*）縣三：*淩*。”*清**顧祖禹*《讀史方輿紀要·江南四·邳州》：“*淩城*，縣東南五十里，*漢*縣，為*泗水國*治，*後漢*屬*廣陵郡*，*晋*屬*下邳國*，*宋*省。*應劭*曰：*淩水*所出。《水經注》：水東流逕縣城東，又東南入於*淮*。縣以此名。”</w:t>
        <w:br/>
        <w:br/>
        <w:t>（3）乘。也作“凌”。《楚辭·九章·哀郢》：“淩*陽侯*之氾濫兮，忽翱翔之焉薄。”*王逸*注：“淩，乘也。”*宋**蘇軾*《前赤壁賦》：“縱一葦之所如，淩萬頃之茫然。”</w:t>
        <w:br/>
        <w:br/>
        <w:t>（4）奔驰；急行。《廣雅·釋言》：“淩，馳也。”《楚辭·大招》：“冥淩浹行，魂無逃只。”*王逸*注：“淩，猶馳也。”*晋**郭璞*《江賦》：“撫淩波而鳧躍，吸翠霞而夭矯。”</w:t>
        <w:br/>
        <w:br/>
        <w:t>（5）经历。《廣韻·蒸韻》：“淩，歷也。”</w:t>
        <w:br/>
        <w:br/>
        <w:t>（6）跨越；升登。也作“凌”。《吕氏春秋·論威》：“雖有江河之險則淩之。”*高誘*注：“淩，越也。”*漢**蔡邕*《述行賦》：“登長坂以淩高兮，陟*葱山*之嶤陘。”引申为超出。*北魏**楊衒之*《洛陽伽藍記·景寧寺》：“禮樂憲章之盛，淩百王而獨高。”*明**余繼登*《典故紀聞》卷九：“諸儒志續*漢**仲舒*，豈直文采淩*相如*。”*清**魏源*《書古微例言上》：“自非我國家經學昌明，轢*唐*淩*宋*，何以有是？”</w:t>
        <w:br/>
        <w:br/>
        <w:t>（7）侵犯；欺侮。也作“凌”。《篇海類編·地理類·水部》：“淩，犯也。”《管子·權修》：“上下淩節，而求百姓之尊主政令，不可得也。”*郭沫若*等集校引*孫星衍*云：“《羣書治要》引作‘下賤侵節’。”《史記·游俠列傳》：“至如朋黨宗彊比周，設財役貧，豪暴侵淩孤弱，恣欲自快，游俠亦醜之。”*清**紀昀*《閲微草堂筆記·姑妄聽之四》：“天下有强淩弱，無弱淩强。”</w:t>
        <w:br/>
        <w:br/>
        <w:t>（8）冒着。也作“凌”。*晋**孫綽*《游天台山賦》：“八桂森挺以淩霜，五芝含秀而晨敷。”*明**余繼登*《典故紀聞》卷十四：“淩冒風雨，送往迎來，艱苦萬狀。”*清**魏源*《行路難十三首》之八：“淩霜竹箭傲雪梅，直與天地争春回。”</w:t>
        <w:br/>
        <w:br/>
        <w:t>（9）用同“凌（lìng）”。积冰。*唐**賈島*《冬夜》：“淩結浮萍水，雪和衰柳風。”*清**王士禛*《淮上寄汪苕文金陵》：“*黄河*水淩高十丈，雪花如笠朔風吹。”</w:t>
        <w:br/>
        <w:br/>
        <w:t>（10）战慄。也作“凌”。《爾雅·釋言》：“淩，慄也。”*郭璞*注：“淩懅戰慄。”*陸德明*釋文：“*樊光*注作凌。”*清**桂馥*《札樸·匡謬·淩》：“*郭*（注）意作㥄。”“《説文》無㥄字，正作凌……俗皆變從立心。”</w:t>
        <w:br/>
        <w:br/>
        <w:t>⑪衰落。*清**丁紹儀*《聽秋聲館詞話》卷十七：“聲音之道，與世遞遷，執今樂以合古詞終不免宫淩羽替。”*梁启超*《论中国国民生计之危机》：“彼*欧**美*百年来中产之家，所以日即淩替，驯至悉夷为资本家之奴隶者，胥以此也。”</w:t>
        <w:br/>
        <w:br/>
        <w:t>⑫姓。《廣韻·蒸韻》：“淩，姓。”《姓觿·蒸韻》：“淩，《氏族大全》云：‘*衛**康叔*支子為*周*淩人，子孫以官為氏。’《千家姓》云：‘*河間*族。’《三國志》*吴*有*淩統*，《唐書》有*淩準*、*淩士燮*，《宋史》有*淩策*、*淩景夏*、*淩景陽*。”</w:t>
        <w:br/>
      </w:r>
    </w:p>
    <w:p>
      <w:r>
        <w:t>淪##淪</w:t>
        <w:br/>
        <w:br/>
        <w:t>〔沦〕</w:t>
        <w:br/>
        <w:br/>
        <w:t>《説文》：“淪，小波為淪。从水，侖聲。《詩》曰：‘河水清且淪漪。’一曰没也。”</w:t>
        <w:br/>
        <w:br/>
        <w:t>（一）lún　《廣韻》力迍切，平諄來。諄部。</w:t>
        <w:br/>
        <w:br/>
        <w:t>（1）水面上的小波纹。《説文·水部》：“淪，小波為淪。”《詩·魏風·伐檀》：“坎坎伐輪兮，寘之河之漘兮，河水清且淪猗。”*毛*傳：“小風水成文，轉如輪也。”*唐**韓愈*《送惠師》：“崔崒没雲表，陂陀浸湖淪。”*清**王士禛*《何處故鄉思二首》之一：“何處故鄉思？風淪*歷城*水。”*闻一多*《死水》：“这是一沟绝望的死水，清风吹不起半点漪沦。”</w:t>
        <w:br/>
        <w:br/>
        <w:t>（2）一个接着一个的样子。《爾雅·釋言》：“淪，率也。”*郭璞*注：“相率使。”《釋名·釋水》：“淪，倫也，水文相次有倫理也。”《詩·小雅·雨無正》：“若此無罪，淪胥以鋪。”*毛*傳：“淪，率也。”《文選·馬融〈長笛賦〉》：“波瀾鱗淪。”*李善*注：“鱗淪，相次貌。”*元**程鉅夫*《跋酸齋詩文》：“余讀至《送弟之永州序》，懇欵教告，五七言詩，長短句，情景淪至。”</w:t>
        <w:br/>
        <w:br/>
        <w:t>（3）沉没；隐没。《説文·水部》：“淪，没也。”《廣雅·釋詁二》：“淪，漬也。”《史記·孝武本紀》：“*周*德衰，*宋*之社亡，鼎乃淪伏而不見。”*唐**韓愈*《送區册序》：“舟上下失勢，破碎淪溺者，往往有之。”*清**魏源*《默觚下·治篇五》：“*濟*、*汳*莫辨源流，*碣石*淪於*渤澥*。”</w:t>
        <w:br/>
        <w:br/>
        <w:t>（4）坠落。*北魏**田益宗*《請乘機取義陽表》：“然霜葉將淪，非勁飈無以速其籜。”*清**龔自珍*《秋心三首》之二：“新知觸眼春雲過，老輩填胸夜雨淪。”</w:t>
        <w:br/>
        <w:br/>
        <w:t>（5）陷入；向不幸或罪恶方面转化。如：沦陷；沦为地狱；沦为罪犯。《莊子·秋水》：“且彼方跐黄泉而登大皇，无南无北，奭然四解，淪於不測。”*宋**陸游*《感興》：“遺民淪左衽，何由雪煩冤？”*清**龔自珍*《己亥雜詩三百一十五首》之二百五十七：“故遣相逢當五濁，不然誰信上仙淪？”*郭沫若*《湖心亭》：“古人鸿大的基业，美好的结构，被今人沦化成为混浊之场。”</w:t>
        <w:br/>
        <w:br/>
        <w:t>（6）进入；渗入。《淮南子·原道》：“排閶闔，淪天門。”*高誘*注：“淪，入也。”《漢書·鄒陽傳》：“德淪於骨髓，恩加於無窮。”*顔師古*注：“淪，入也。”《清朝野史大觀·清朝史料·戴名世〈南山集〉之獄》：“天下人民，咸戴生全義育之恩，淪肌浹髓。”</w:t>
        <w:br/>
        <w:br/>
        <w:t>（7）丧亡；消失。《書·微子》：“今*殷*其淪喪，若涉大水，其無津涯。”《文心雕龍·銘箴》：“然矢言之道蓋闕，庸器之制久淪。”*唐**白居易*《贈樊著作》：“每惜若人輩，身死名亦淪。”*宋**王安石*《諸葛武侯》：“惜哉淪中路，怨者為悲傷。”</w:t>
        <w:br/>
        <w:br/>
        <w:t>（8）古水名。故道在今*湖北省**公安县*东，由*长江*分出，向南流入*赤沙湖*（今名*大通湖*）。《山海經·中山經》：“（*荆山*）又東五十五里，曰*宣山*。*淪水*出焉，東南流注于*視水*。”《水經注·江水》：“（*南平）縣*有*油水*，水東有*景口*，口即*武陵郡*界。*景口*東有*淪口*，*淪水*南與*景水*合，又南通*澧水*及*諸陂湖*。”</w:t>
        <w:br/>
        <w:br/>
        <w:t>（二）lǔn　《集韻》魯本切，上混來。</w:t>
        <w:br/>
        <w:br/>
        <w:t>〔混淪〕水流转貌。《集韻·混韻》：“混淪，水流轉皃。”《文選·郭璞〈江賦〉》：“或泛瀲於潮波，或混淪乎泥沙。”*李善*注：“混淪，輪轉貌。”</w:t>
        <w:br/>
        <w:br/>
        <w:t>（三）guān　《集韻》姑頑切，平山見。</w:t>
        <w:br/>
        <w:br/>
        <w:t>〔泠淪〕复姓。《集韻·山韻》：“淪，姓也。古有*泠淪氏*。”《古今姓氏書辯證·青韻》：“泠淪，《元和姓纂》：*黄帝*樂官*泠淪氏*之後氏焉。”</w:t>
        <w:br/>
      </w:r>
    </w:p>
    <w:p>
      <w:r>
        <w:t>淫##淫</w:t>
        <w:br/>
        <w:br/>
        <w:t>淫qǐng　《集韻》棄挺切，上迥溪。</w:t>
        <w:br/>
        <w:br/>
        <w:t>寒。《集韻·迥韻》：“淫，寒也。”《字彙補·冫部》：“淫，寒貌。”</w:t>
        <w:br/>
        <w:br/>
        <w:t>淫</w:t>
        <w:br/>
        <w:br/>
        <w:t>《説文》：“淫，侵淫隨理也。从水，㸒聲。一曰久雨為淫。”</w:t>
        <w:br/>
        <w:br/>
        <w:t>（一）yín　《廣韻》餘針切，平侵以。侵部。</w:t>
        <w:br/>
        <w:br/>
        <w:t>（1）浸淫；浸渍。《説文·水部》：“淫，侵淫隨理也。”《釋名·釋言語》：“淫，浸也，浸淫旁入之言也。”《周禮·考工記·匠人》：“善防者水淫之。”*鄭玄*注：“謂水淤泥土留著，助之為厚。”《淮南子·覽冥》：“殺黑龍以濟*冀州*，積蘆灰以止淫水。”*高誘*注：“平地出水為淫水。”*宋**黄簡*《犁春操為謝耕道作》：“水淫兮石齧，田碻磝兮一跬九折。”*清**方中發*《田家苦》：“低田苦淫高苦瘠，實穎實栗徒虚名。”</w:t>
        <w:br/>
        <w:br/>
        <w:t>（2）渐进貌；蔓延。《管子·内業》：“正形攝德，天仁地義，則淫然而自至。”*尹知章*注：“淫，進貌也。”*漢**枚乘*《七發》：“然陽氣見於眉宇之間，侵淫而上，幾滿大宅。”《新唐書·劉子玄傳》：“時吏横酷，淫及善人，公卿被誅死者踵相及。”</w:t>
        <w:br/>
        <w:br/>
        <w:t>（3）过度；滥。如：淫刑；淫辞；淫祀。《書·召誥》：“其惟王勿以小民淫用非彝。”*孔*傳：“勿用小民過用非常，欲其重民秉常。”《左傳·莊公二十二年》：“酒以成禮，不繼以淫，義也。”*唐**白居易*《重賦》：“厥初防其淫，明勅内外臣：税外加一物，皆以枉法論。”*清**譚嗣同*《仁學》卷下：“豈謂舉之戴之，乃以竭天下之身命膏血，供其盤樂怠傲、驕奢而淫殺乎？”</w:t>
        <w:br/>
        <w:br/>
        <w:t>（4）涂饰。《周禮·考工記·㡛氏》：“湅帛，以欄為灰，渥淳其帛，實諸澤器，淫之以蜃。”*鄭玄*注：“淫，薄粉之令帛白。”</w:t>
        <w:br/>
        <w:br/>
        <w:t>（5）润泽。《楚辭·東方朔〈七諫·自悲〉》：“邪氣入而感内兮，施玉色而外淫。”*王逸*注：“淫，潤也。言讒邪之言，雖自内感己志，而猶不變，玉色外潤，而内愈明也。”</w:t>
        <w:br/>
        <w:br/>
        <w:t>（6）僭越。《國語·吴語》：“今君掩王東海，以淫名聞於天子，君有短垣，而自踰之，況*蠻*、*荆*則何有於*周室*？”*韋昭*注：“淫，僭也。”《司馬法·定爵》：“立法……七曰百官宜無淫服。”</w:t>
        <w:br/>
        <w:br/>
        <w:t>（7）游动。《廣雅·釋言》：“淫，游也。”《韓非子·解老》：“上不事馬於戰鬭逐北，而民不以馬遠淫通物，所積力唯田疇。”《禮記·曲禮上》：“毋側聽，毋噭應，毋淫視，毋怠荒。”*孔穎達*疏：“淫謂流移也。目當直瞻視，不得流動邪盼也。”*漢**司馬相如*《長門賦》：“登蘭臺而遥望兮，神怳怳而外淫。”</w:t>
        <w:br/>
        <w:br/>
        <w:t>（8）大。《爾雅·釋詁上》：“淫，大也。”《詩·周頌·有客》：“既有淫威，降福死夷。”毛傳：“淫，大。”《説苑·至公》：“其處臣為令尹十年矣，國不加治，獄訟不息，處士不升，淫禍不討。”《列子·黄帝》：“朕之過淫矣。”</w:t>
        <w:br/>
        <w:br/>
        <w:t>（9）久雨。《爾雅·釋天》：“久雨謂之淫，淫謂之霖。”《左傳·莊公十一年》：“天作淫雨，害於粢盛，若之何不弔？”《素問·五運行大論》：“其眚淫潰。”*王冰*注：“淫，久雨也。”*清**黄遵憲*《己亥雜詩》：“秋淫天漏雨蕭蕭，展葉抽條各自驕。”</w:t>
        <w:br/>
        <w:br/>
        <w:t>（10）久；停留。《國語·晋語四》：“底著滯淫，誰能興之？”*韋昭*注：“淫，久也。”《楚辭·招魂》：“歸來歸來，不可久淫些！”*吕延濟*注：“淫，淹也。”*三國**魏**王粲*《七哀詩》：“*荆*蠻非我鄉，何為久滯淫？”</w:t>
        <w:br/>
        <w:br/>
        <w:t>⑪浮华不实。《書·泰誓下》：“作奇技淫巧以悦婦人。”《論衡·刺孟》：“論不實事考驗，信浮淫之語。”*唐**元稹*《唐故工部員外郎杜君墓係銘序》：“陵遲至於*梁*、*陳*，淫艷刻飾佻巧小碎之詞劇，又*宋*、*齊*之所不取也。”</w:t>
        <w:br/>
        <w:br/>
        <w:t>⑫奢侈。《戰國策·韓策三》：“不如止淫用，以是為金以事*秦*。”*鮑彪*注：“淫，侈也。”《禮記·王制》：“齊八政以防淫，一道德以同俗。”*孔穎達*疏：“淫謂過奢侈。”《後漢書·荀悦傳》：“俗無姦怪，民無淫風。”</w:t>
        <w:br/>
        <w:br/>
        <w:t>⑬邪恶。《書·洪範》：“凡厥庶民，無有淫朋。”《左傳·襄公二十八年》：“*子服惠伯*謂*叔孫*曰：‘天殆富淫人，*慶封*又富矣。’*穆子*曰：‘善人富謂之賞，淫人富謂之殃。’”*唐**柳宗元*《貞符》：“其言類淫巫瞽史，誑亂後代。”</w:t>
        <w:br/>
        <w:br/>
        <w:t>⑭放纵；恣肆。《周禮·天官·宫正》：“去其淫怠與其奇衺之民。”*鄭玄*注：“淫，放濫也。”《國語·魯語下》：“夫民勞則思，思則善心生；逸則淫，淫則忘善，忘善則惡心生。”《鹽鐵論·本議》：“末修則民淫，本修則民慤。”</w:t>
        <w:br/>
        <w:br/>
        <w:t>⑮沉溺；沉湎。《小爾雅·廣詁》：“淫，没也。”《莊子·在宥》：“而且説明邪？是淫於色也；説聰邪？是淫於聲也。”*成玄英*疏：“淫，耽滯也。”《太平廣記》卷三百七十引《瀟湘録》：“*并州*人皆懼其淫於酒，或揖命，多避之。”《聊齋志異·甄后》：“*洛城**劉仲堪*，少鈍而淫於典籍，恒杜門攻苦，不與世通。”</w:t>
        <w:br/>
        <w:br/>
        <w:t>⑯通“深（shēn）”。*清**朱駿聲*《説文通訓定聲·臨部》：“淫，叚借為深。”《列子·黄帝》：“因復指河曲之淫隈曰：彼中有寶珠，泳可得也。”*殷敬順*釋文：“淫，音深。”又《仲尼》：“*子貢*茫然自失，歸家淫思七日，不寢不食，以至骨立。”</w:t>
        <w:br/>
        <w:br/>
        <w:t>⑰乱；紊乱。《左傳·襄公二十八年》：“歲在星紀，而淫於玄枵。”*杜預*注：“淫，行失次。”*孔穎達*疏：“故此年歲星常法當在星紀，明年乃當在玄枵。今年已在玄枵，是其淫行失次也。”《管子·小匡》：“男女不淫。”*尹知章*注：“淫，亂雜也。”*漢**張衡*《温泉賦》：“六氣淫錯，有疾癘兮。”*唐**柳宗元*《天對》：“*禹*母産聖，何疈厥旅！彼淫言亂噣，聰聝以不處。”*明**張煌言*《黎大行瀕行，以途窮為恨，賦詩見示，仍用前韻報之》：“柳色河橋弄晚陰，臨歧攀折思偏淫。”</w:t>
        <w:br/>
        <w:br/>
        <w:t>⑱迷惑；使昏乱。《孟子·滕文公下》：“富貴不能淫，貧賤不能移，威武不能屈，此之謂大丈夫。”*趙岐*注：“淫，亂其心也。”《吕氏春秋·直諫》：“得*丹*之姬，淫，朞年不聽朝。”*高誘*注：“淫，惑也。”</w:t>
        <w:br/>
        <w:br/>
        <w:t>⑲在男女关系上行为不正当。《小爾雅·廣義》：“男女不以禮交謂之淫。”《易·繫辭上》：“慢藏誨盜，冶容誨淫。”《隋書·酷吏傳·燕榮》：“*榮*每巡省管内，聞官人及百姓妻女有美色，輒舍其室而淫之。”《紅樓夢》第五回：“情天情海幻情深，情既相逢必主淫。”*鲁迅*《准风月谈·帮闲法发隐》：“幸而帮闲们还多是男人，否则它简直会说告警者曾经怎样调戏它，当众罗列淫辞，然后作自杀以明耻之状也说不定。”</w:t>
        <w:br/>
        <w:br/>
        <w:t>（二）yàn　《集韻》以贍切，去豔以。</w:t>
        <w:br/>
        <w:br/>
        <w:t>〔淫預〕也作“淫豫”，即“灩澦”。《集韻·豔韻》：“淫，*巴東*有*淫預石*。通作灩。”*晋*佚名《淫豫》：“*淫豫*大如馬，*瞿唐*不可下。*淫豫*大如象，*瞿唐*不可上。”</w:t>
        <w:br/>
        <w:br/>
        <w:t>（三）yáo　《字彙補》于標切。</w:t>
        <w:br/>
        <w:br/>
        <w:t>传说中的水名，即“瑶池”。《山海經·西山經》：“東望*恒山*四成，*有窮鬼*居之，各在一搏，爰有*淫水*，其清洛洛。”*郭璞*注：“淫，音遥也。”*郝懿行*箋疏：“*陶潛*《讀山海經》詩云：‘落落清*瑶*流。’是洛洛本作落落，淫本作瑶，皆假借聲類之字。*陳壽祺*曰……*瑶水*即*瑶池*。”</w:t>
        <w:br/>
      </w:r>
    </w:p>
    <w:p>
      <w:r>
        <w:t>淬##淬</w:t>
        <w:br/>
        <w:br/>
        <w:t>《説文》：“淬，滅火器也。从水，卒聲。”</w:t>
        <w:br/>
        <w:br/>
        <w:t>（一）cuì　《廣韻》七内切，去隊清。微部。</w:t>
        <w:br/>
        <w:br/>
        <w:t>（1）盛水以供淬火的器具。《説文·水部》：“淬，滅火器也。”*段玉裁*注：“滅火器者，蓋以器盛水，濡火使滅，其器謂之淬。”*朱駿聲*通訓定聲：“淬，貯水以焠刃之器，其實焠、淬同字。”</w:t>
        <w:br/>
        <w:br/>
        <w:t>（2）金属与玻璃的一种热处理方法，可使金属或玻璃获得某种特殊性能。通常是将工件加热到一定温度，然后浸入水或油里，急速冷却，使之硬化，称为淬火（玻璃淬火又称钢化）。也作“焠”。《文選·王褒〈聖主得賢臣頌〉》：“清水淬其鋒。”*劉良*注：“淬謂燒刃令熱，漬於水中也。”*唐**李賀*《春坊正字劍字歌》：“蛟胎皮老蒺藜刺，鸊鵜淬花白鷴尾。”*王琦*注：“淬，染也。”*吴師道*補注：“淬、焠通。《説文》*徐*云：‘淬，劍燒而入水也。’此謂以毒藥染鍔而淬之也。”*清**唐甄*《潛書·格定》：“君子之心如金，雖遇冶則流，遇淬則堅，其質固不變也。”又喻磨炼；勉励。《華陽國志·先賢士女總讚》：“（*李弘*）少讀五經，不為章句，處陋巷，淬勵金石之志。”*宋**王安石*《謝翰林學士表》：“敢不磨礪淬濯已衰之心，紬繹温尋久廢之學，上以備顧問之所及，下以供職司之所守？”《清史稿·李鶴年傳》：“*鶴年*有知人之鑒，少與*文祥*同學互淬厲。”</w:t>
        <w:br/>
        <w:br/>
        <w:t>（3）制作中药的一种方法。把药物（如磁石、代赭石、自然铜）用火烧红后，立刻投入水内或醋内，这样反复多次叫淬。</w:t>
        <w:br/>
        <w:br/>
        <w:t>（4）染；涂上。《玉篇·水部》：“淬，染也。”《戰國策·燕策三》：“太子預求天下之利匕首，得*趙*人*徐夫人*之匕首，取之百金，使工以藥淬之。”*清**魏源*《城守篇·制勝下》：“人不習於水，衣不宜於水，或瓠片為甲而礬淬之，編以鵝雁翎而浮之，則皮囊、木罌不能及也。”</w:t>
        <w:br/>
        <w:br/>
        <w:t>（5）犯；浴；冒着。《廣韻·隊韻》：“淬，犯也。”《淮南子·脩務》：“身淬霜露，敕蹻趹，跋涉山川，冒蒙荆棘。”*高誘*注：“淬，浴也。”*明**方以智*《東西均·開章》：“久淬冰雪。”</w:t>
        <w:br/>
        <w:br/>
        <w:t>（6）沉没。《西遊記》第六回：“*大聖*又將身按下，入澗中，變作一個魚兒，淬入水内。”又第四十三回：“眼看着那*唐僧*與*猪八戒*，連船兒淬在水里，無影無形，不知攝了那方去也。”</w:t>
        <w:br/>
        <w:br/>
        <w:t>（7）同“𠗚”。寒冷。《方言》卷十三：“淬，寒也。”*郭璞*注：“淬，猶浄也。”《廣雅·釋詁四》“𠗚，寒也”*清**王念孫*疏證：“淬與𠗚通。”</w:t>
        <w:br/>
        <w:br/>
        <w:t>（8）深。《玉篇·水部》：“淬，深也。”</w:t>
        <w:br/>
        <w:br/>
        <w:t>（二）zú　《集韻》即聿切，入術精。</w:t>
        <w:br/>
        <w:br/>
        <w:t>（1）〔淬没〕水貌。《集韻·術韻》：“淬，淬没，水貌。”</w:t>
        <w:br/>
        <w:br/>
        <w:t>（2）流。《集韻·術韻》：“淬，流也。”</w:t>
        <w:br/>
      </w:r>
    </w:p>
    <w:p>
      <w:r>
        <w:t>淭##淭</w:t>
        <w:br/>
        <w:br/>
        <w:t>qú　《廣韻》强魚切，平魚羣。</w:t>
        <w:br/>
        <w:br/>
        <w:t>〔淭挐〕同“渠挐”。也作“淭𣖹”。杷的别名。《玉篇·木部》：“𣖹，淭𣖹，杷也。”《廣韻·魚韻》：“淭，淭挐。《方言》云：‘把（杷），*宋*、*魏*之閒謂之淭挐。’”《集韻·魚韻》：“淭，*宋*、*魏*之間謂杷為淭挐。通作渠。”*方成珪*考正：“《方言·五》‘淭’作‘渠’。此蓋用☀本字。”按：*邓福禄*、*韩小荆*《字典考正》：“‘淭’是‘渠’的俗書異寫字，这種寫法非常普遍，而非僅見於個别詞彙的特例。”</w:t>
        <w:br/>
      </w:r>
    </w:p>
    <w:p>
      <w:r>
        <w:t>淮##淮</w:t>
        <w:br/>
        <w:br/>
        <w:t>《説文》：“淮，水。出*南陽**平氏**桐柏**大復山*，東南入海。从水，隹聲。”</w:t>
        <w:br/>
        <w:br/>
        <w:t>huái　《廣韻》户乖切，平皆匣。微部。</w:t>
        <w:br/>
        <w:br/>
        <w:t>（1）水名。1.古代四渎之一。发源于*河南省**桐柏山*，东流经*安徽省*，入*江苏省*，本东流入海。后因*黄河*南窜，*淮河*入海之道被夺。当*黄河*又北徙以后，*淮河*入海故道亦不复存在，遂流入*洪泽湖*，又由*洪泽湖*出*三河*，经*高邮湖*、*邵伯湖*，到*江苏省**江都市**三江营*入*长江*。《爾雅·釋水》：“*江*、*河*、*淮*、*濟*為四瀆。四瀆者，發原注海者也。”《説文·水部》：“淮，水。出*南陽**平氏**桐柏**大復山*，東南入海。”《書·禹貢》：“*淮**沂*其乂，*蒙**羽*其藝。”*孔*傳：“二水已治，二山已可種藝。”*三國**魏**曹植*《雜詩》：“江介多悲風，*淮泗*馳急流。”*宋**陳亮*《中興論》：“控引*京**洛*，側睨*淮**蔡*。”2.在*安徽省**南陵县*南。《漢書·地理志上》：“（*丹揚郡*）*陵陽*，*桑欽*言*淮水*出東南，北入*大江*。”3.指*秦淮河*。为*长江*下游支流，东源出*江苏省**句容市**大茅山*，南源出*溧水县**东芦山*，在*秣陵关*附近汇合北流，经*南京市*入*长江*。此水横贯*南京市**江宁区*，有的部分为*秦*时所凿，故称*秦淮*。</w:t>
        <w:br/>
        <w:br/>
        <w:t>（2）大。“淮雨”即“淫雨”。《尚書大傳》卷二：“久矣天之無别風淮雨，意者中國有聖人乎？”*鄭玄*注：“淮，暴雨之名也。”*漢**蔡邕*《漢太尉楊公碑》：“欽承奉構，閑于伐柯；别風淮雨，不易其趣。”《文心雕龍·練字》云：“《尚書大傳》有‘别風淮雨’，《帝王世紀》云‘列風淫雨’。别、列，淮、淫，字似潛移。淫、列義當而不奇，淮、别理乖而新異。*傅毅*制誄，已用‘淮雨’（*元長*作序亦用‘别風’二句）；固知愛奇之心，古今一也。”*清**沈德潛*《説詩晬語》卷下六四：“且但求新異，不顧理乖，淮雨别風，貽譏踳駁，不如布帛菽粟，常足厭心切理也。”</w:t>
        <w:br/>
        <w:br/>
        <w:t>（3）姓。《廣韻·皆韻》：“淮，姓也。”《通志·氏族略五》：“*淮*氏，見《姓苑》。”</w:t>
        <w:br/>
      </w:r>
    </w:p>
    <w:p>
      <w:r>
        <w:t>淯##淯</w:t>
        <w:br/>
        <w:br/>
        <w:t>《説文》：“淯，水。出*弘農**盧氏山*，東南入海。从水，育聲。或曰出*酈山*西。”*朱駿聲*通訓定聲作“入沔”，并注：“*宋*本‘入海’非。”</w:t>
        <w:br/>
        <w:br/>
        <w:t>yù　《廣韻》余六切，入屋以。沃部。</w:t>
        <w:br/>
        <w:br/>
        <w:t>（1）水名。即*河南省**白河*。源出*河南省**嵩县*西南*伏牛山*，东南流注*鸭河口水库*，折向南流，入*湖北省**襄樊市**襄阳区*会*唐河*入*汉水*。《説文·水部》：“淯，水。出*弘農**盧氏山*，東南入*沔*。或曰：出*酈山*西。”*段玉裁*注：“*弘農郡**盧氏*，二《志》同。今*河南**河南府**盧氏縣*是其地。《前志》*盧氏*下曰：有*育水*，南至*順陽*入*沔*。*順陽*者，*南陽*之*博山*也……今*河南**南陽府*府城東三里俗名*白河*者是。由*南陽*達於*新野*，府境諸水悉會焉，又南至*湖廣**光化縣*，又東經故*鄧城*東南而入*漢水*。”《水經注·淯水》：“*淯水*，出*弘農**盧氏縣**攻離山*，東南過*南陽*西、*鄂縣*西北，又東過*宛縣*南，又屈南過*淯陽縣*東，又南過*新野縣*西，又南過*鄧縣*東南，入於沔。”《文選·張衡〈南都賦〉》：“*湯谷*湧其後，*淯水*盪其胷。”*李善*注：“《山海經》曰：‘*攻離之山*，*淯水*出焉，南流注于*漢*。’*郭璞*曰：‘今*淯水*在*淯陽縣*南。’”按：《中山經》作“*支離之山*”、“*濟水*”，各家据《水經》及*李善*注，均以“支”、“濟”为传误。</w:t>
        <w:br/>
        <w:br/>
        <w:t>（2）通“育”。生、养。*清**朱駿聲*《説文通訓定聲·孚部》：“淯，叚借為育。”《管子·宙合》：“天淯陽，無計量。地化生，無法厓。”*尹知章*注：“淯，古育字。天以陽氣育生萬物，物生不可計量。”</w:t>
        <w:br/>
      </w:r>
    </w:p>
    <w:p>
      <w:r>
        <w:t>淰##淰</w:t>
        <w:br/>
        <w:br/>
        <w:t>《説文》：“淰，濁也。从水，念聲。”</w:t>
        <w:br/>
        <w:br/>
        <w:t>（一）niǎn　㊀《廣韻》乃玷切，上忝泥。侵部。</w:t>
        <w:br/>
        <w:br/>
        <w:t>（1）浊。《説文·水部》：“淰，濁也。”*段玉裁*注：“義與澱、淤、滓相類。”</w:t>
        <w:br/>
        <w:br/>
        <w:t>（2）水流貌。《廣韻·忝韻》：“淰，水流皃。”</w:t>
        <w:br/>
        <w:br/>
        <w:t>（3）水不流动。*唐**慧琳*《一切經音義》卷六十五“淰水”：“（淰），*江*南謂水不流爲淰。音乃點反，*關*中乃斬反。”</w:t>
        <w:br/>
        <w:br/>
        <w:t>㊁《廣韻》女減切，上豏娘。</w:t>
        <w:br/>
        <w:br/>
        <w:t>（1）水无波。《玉篇·水部》：“淰，水無波也。”</w:t>
        <w:br/>
        <w:br/>
        <w:t>（2）用工具夹取水底淤泥。《正字通·水部》：“淰，農具取水底淤泥曰淰。”</w:t>
        <w:br/>
        <w:br/>
        <w:t>（二）shěn　《廣韻》式任切，上寑書。</w:t>
        <w:br/>
        <w:br/>
        <w:t>群鱼惊散貌。《集韻·𡪢韻》：“淰，魚駭皃。”《字彙·水部》：“淰，羣魚驚散貌。”《禮記·禮運》：“龍以為畜，故魚鮪不淰。”*孔穎達*疏：“淰，水中驚走也。”*宋**王安石*《次韻酬仲元》：“緣源静翳無魚淰，渡谷深追有鳥䲳。”*元**柳貫*《今體詩六十韻贈餞正傳之官池陽述學言懷見乎辭矣》：“馬驚連軸折，魚淰尺波渾。”</w:t>
        <w:br/>
      </w:r>
    </w:p>
    <w:p>
      <w:r>
        <w:t>深##深</w:t>
        <w:br/>
        <w:br/>
        <w:t>《説文》：“深，水。出*桂陽**南平*，西入*營道*。从水，罙聲。”</w:t>
        <w:br/>
        <w:br/>
        <w:t>shēn　《廣韻》式針切，平侵書。又式禁切。侵部。</w:t>
        <w:br/>
        <w:br/>
        <w:t>（1）古水名。即今*湘江*支流之一的*潇水*。今*潇水*上源至*江华瑶族自治县*一段仍称*深水*。《説文·水部》：“深，水出*桂陽**南平*，西入*營道*。”《水經注·深水》：“*深水*出*桂陽**盧聚*，西北過*零陵**營道縣*南，又西北過*營浦縣*南，又西北過*泉陵縣*西北七里，至*燕室*邪入于*湘*。”参见“瀟”。</w:t>
        <w:br/>
        <w:br/>
        <w:t>（2）从水面到水底的距离大。与“浅”相对。《詩·小雅·小旻》：“如臨深淵，如履薄冰。”*唐**李白*《贈汪倫》：“*桃花潭*水深千尺，不及*汪倫*送我情。”《西遊記》第二十二回：“這怪久住于此，他知道（弱水）淺深。”又用作深渊的省称。《禮記·曲禮上》：“不登高，不臨深。”《抱朴子·外篇·詰鮑》：“臨深履薄，懼禍之及。”*晋**潘岳*《西征賦》：“心戰懼以兢悚，如臨深而履薄。”</w:t>
        <w:br/>
        <w:br/>
        <w:t>（3）从上到下或从外到内的距离大。《詩·小雅·十月之交》：“高岸為谷，深谷為陵。”《左傳·昭公十五年》：“*晋*居深山，戎狄之與鄰，而遠於王室。”*晋**陶潛*《歸園田居六首》之一：“狗吠深巷中，雞鳴桑樹巔。”*唐**韓愈*《答尉遲生書》：“本深而末茂，形大而聲宏。”*鲁迅*《书信·致李桦（一九三五年二月四日）》：“但是，如果内容的充实，不与技巧并进，是很容易陷入徒然玩弄技巧的深坑里去的。”</w:t>
        <w:br/>
        <w:br/>
        <w:t>（4）从上到下或从外到内的距离。《周禮·地官·大司徒》：“以土圭之灋測土深，正日景，以求地中。”*孫詒讓*正義引*戴震*曰：“測土深，以南北言。聖人南面而聽天下。古者宫室皆南嚮，故南北為深，東西為廣，猶之車輿，以前後為深，左右為廣也。表景短長，即南北遠近，必測之而得，故曰測土深。”《儀禮·覲禮》：“諸侯覲于天子，為宫方三百步，四門壇十有二尋，深四尺。”*鄭玄*注：“深謂高也，從上曰深。”*宋**歐陽修*《蝶戀花》：“庭院深深深幾許？楊柳堆煙，簾幕無重數。”*宋**陸游*《九月十六日夜夢駐軍河外，遣使招降諸城，覺而有作》：“朔風卷地吹急雪，轉盼玉花深一丈。”《紅樓夢》第五十三回：“今年雪大，外頭都是四五尺深的雪。”</w:t>
        <w:br/>
        <w:br/>
        <w:t>（5）玄妙；精微。《易·繫辭上》：“探賾索隱，鉤深致遠，以定天下之吉凶，成天下之亹亹者，莫大乎蓍☀。”《論衡·自紀》：“何以為辯？喻深以淺。”*鲁迅*《且介亭杂文二集·“寻开心”》：“作者本来就是乱写，自己也不知道什么意思。但认真的读者却以为里面有着深意，用心的来研究它，结果是到底莫名其妙，只好怪自己浅薄。假如你去请教作者本人罢，他一定不加解释，只是鄙夷的对你笑一笑。这笑，也就愈见其深。”</w:t>
        <w:br/>
        <w:br/>
        <w:t>（6）深藏不露。《周禮·考工記·梓人》：“必深其爪，出其目。”*鄭玄*注：“深，猶藏也。”*唐**孟郊*《秋懷》：“露才一見讒，潛智早已深。防深不防露，此意古所箴。”*清**王夫之*《讀通鑑論》卷三：“*吴*、*楚*皆深鷙驕悍而不聽天子之裁制。”</w:t>
        <w:br/>
        <w:br/>
        <w:t>（7）深入。《左傳·僖公十五年》：“*晋侯*謂*慶鄭*曰：‘寇深矣，若之何？’對曰：‘君實深之，可若何！’”《漢書·張湯傳》：“治*陳皇后*巫蠱獄，深竟黨與，上以為能，遷太中大夫。”《封神演義》第十七回：“臣何忍深言，望陛下以祖宗天下為重，不得妄聽女子之言，自廢忠諫之語，萬民幸甚！”*鲁迅*《且介亭杂文二集·〈中国新文学大系〉小说二集序》：“但也许因为力求生动、流利的缘故罢，抉剔就不能深，而且结末的特地装置的滑稽，也往往毁损掉全篇的力量。”</w:t>
        <w:br/>
        <w:br/>
        <w:t>（8）严重；厉害。《吕氏春秋·禁塞》：“守無道而救不義，則禍莫大焉，為天下之民害莫深焉。”*高誘*注：“深，重也。”《鹽鐵論·世務》：“如人有疾，不治則寖以深。”*唐**李白*《妾薄命》：“寵極愛還歇，妒深情却疎。”*巴金*《玫瑰花的香》：“我自己也被一种深的忧郁压住了。”</w:t>
        <w:br/>
        <w:br/>
        <w:t>（9）（感情）厚。《禮記·樂記》：“是故情深而文明，氣盛而化神。”《晋書·裴憲傳》：“二人相與為深交。”*臧克家*《高贵的头颅，昂仰着》：“你们爱这个世界，爱这个世界上和平的人类，爱得这么深。”</w:t>
        <w:br/>
        <w:br/>
        <w:t>（10）深刻；周密。《戰國策·趙策四》：“*左師公*曰：‘父母之愛子，則為之計深遠。’”*漢**曹操*《〈孫子兵法〉序》：“吾觀兵書戰策多矣，*孫武*所著深矣。”*宋**辛棄疾*《美芹十論·防微》：“古之為國者，其慮敵深，其防患密。”*董必武*《写在辛亥革命回忆录前面》：“成功失败都非偶，总结应知教训深。”</w:t>
        <w:br/>
        <w:br/>
        <w:t>⑪狠毒；严厉。《戰國策·燕策三》：“*秦*之遇將軍可謂深矣，父母宗族皆為戮没。”《漢書·元帝紀》：“夫上失其道而繩下以深刑，朕甚痛之。”《新唐書·王世充傳》：“生*世充*，豺聲卷髮，忌刻深阻。”《續資治通鑑·宋哲宗紹聖元年》：“夫妄議者猶可恕，挾姦者不可不深治。”</w:t>
        <w:br/>
        <w:br/>
        <w:t>⑫严密；严实。*唐**白居易*《村居苦寒》：“顧我當此日，草堂深掩門。”*宋**陸游*《小飲罷行至湖塘而歸》：“此翁大似遊僧樣，爐暖窗深又過冬。”*元**王實甫*《西廂記》第二本第一折：“風裊篆煙不捲簾，雨打梨花深閉門。”</w:t>
        <w:br/>
        <w:br/>
        <w:t>⑬颜色浓。《孟子·滕文公上》：“君薨，聽於冢宰。歠粥，面深墨。”*唐**白居易*《買花》：“一叢深色花，十户中人賦。”*清**潘耒*《遊天台山記》：“時見飛泉挂在木杪，而杜鵑花方盛開，作深紅淺碧二色，籠岡羃澗，鮮豔照人。”*曹禺*《北京人》第一幕：“她穿一身深蓝毛哔叽的旧旗袍，宽大适体。”</w:t>
        <w:br/>
        <w:br/>
        <w:t>⑭茂盛；茂密。《楚辭·九章·涉江》：“深林杳以冥冥兮，乃猨狖之所居。”*王逸*注：“山林草木茂盛。”*唐**常建*《破山寺後禪院》：“曲徑通幽處，禪房花木深。”*清**沈榮簡*《五日集孫阮亭孝廉深竹映書堂分韻》：“竹深那許紅塵到，暑薄纔宜白袷輕。”</w:t>
        <w:br/>
        <w:br/>
        <w:t>⑮重大。《商君書·開塞》：“去姦之本，莫深於嚴刑。”*三國**魏**曹植*《陳審舉表》：“故任益隆者負益重，位益高者責益深。”《新唐書·杜如晦傳》：“禄重責深，從古則然。”</w:t>
        <w:br/>
        <w:br/>
        <w:t>⑯多。*唐玄宗*《禁公私舉放重利詔》：“比來公私舉放，取利頗深。”《水滸傳》第二十九回：“家下有的是好酒，只恐哥哥醉了失事，因此夜來不敢將酒出來請哥哥深飲。”*康有为*《大同书》：“管学总理之人皆由公推，须学行并高，经验甚深，慈爱普被者，方许充之。”</w:t>
        <w:br/>
        <w:br/>
        <w:t>⑰时间久，距离某段时间的起点长。《宋書·顔延之傳》：“慌若迷途失偶，黶如深夜撤燭。”*唐**駱賓王*《夕次舊吴》：“地古烟塵暗，年深館宇稀。”*宋**胡翼龍*《少年游》：“深倚屏根，閒敲詩字，酒醒倍春寒。”《警世通言·錢舍人題詩燕子樓》：“人去樓空事已深，至今惆悵*樂天*吟。”</w:t>
        <w:br/>
        <w:br/>
        <w:t>⑱远。《玉篇·水部》：“深，遠也。”《禮記·禮運》：“深而通，茂而有間。”*孔穎達*疏：“‘深’為九州之外也，雖地在遠荒，而皆通貢王庭。”《晋書·郭瑀傳》：“*公明*至山，*瑀*指翔鴻以示之曰：‘此鳥也，安可籠哉！’遂深逃絶迹。”</w:t>
        <w:br/>
        <w:br/>
        <w:t>⑲凹陷。《周禮·考工記·鳧氏》：“鍾小而長，則其聲舒而遠聞。為遂六分其厚，以其一為之深而圜之。”*鄭玄*注：“深，謂窐之也。”《漢書·西域傳上·大宛國》：“自（*大*）*宛*以西至*安息國*，雖頗異言，然大同，自相曉知也。其人皆深目，多須𩓿。”</w:t>
        <w:br/>
        <w:br/>
        <w:t>⑳浚治；深挖。《史記·項羽本紀》：“*楚*擊*漢*軍，大破之。*漢王*復入壁，深塹而自守。”《漢書·溝洫志》：“*九河*今皆寘滅，按經義治水，有決河深川，而無隄防雍塞之文。”*顔師古*注：“深，浚治也。”《抱朴子·外篇·詰鮑》：“恐姦釁之不虞，故嚴城深池以備之。”</w:t>
        <w:br/>
        <w:br/>
        <w:t>㉑测。《爾雅·釋言》：“深，測也。”《列子·黄帝》：“彼將處乎不深之度，而藏乎無端之紀。”*清**王引之*《經義述聞》卷二十七“潛、深，測也”条引《列子》此文云：“不深，不測也，是深亦為測也。”</w:t>
        <w:br/>
        <w:br/>
        <w:t>㉒副词。表示程度，相当于“甚”、“很”。《史記·汲鄭列傳》：“然至其輔少主，守城深堅，招之不來，麾之不去。”《後漢書·吴漢傳》：“會*光武*至，共定*邯鄲*，而（*謝）躬*裨將虜掠不相承禀，*光武*深忌之。”《北史·李義深傳》：“*梁武*深耽釋學，遂集名僧於其*愛敬*、*同泰*二寺，講《涅槃大品經》。”《遼史·食貨志上》：“左右對曰：‘軍國之務，愛民為本。民富則兵足，兵足則國强。’上深然之。”</w:t>
        <w:br/>
        <w:br/>
        <w:t>㉓古州名。今市名。*隋*置*深州*，治所在今*河北省**安平县*。*唐**武德*四年移治*饶阳县*，*五代**周*移治*下博*（今*深州市*）。*清**顧祖禹*《讀史方輿紀要·直隸五·深州》：“（*隋*）*開皇*十六年，析置*深州*（治*安平*，今*晋州*屬縣）。*大業*初，州廢。*唐**武德*四年，復置*深州*（仍治*安平*，是年移治*饒陽*。*貞觀*十七年，州廢。*先天*二年，復置，移治*陸澤縣*），*天寳*初，曰*饒陽郡*。*乾元*初，復曰*深州*，*五代*因之（*周*徙州治*下博*，即今治也），*宋*仍為*深州*，*金*、*元*仍舊，*明*亦曰*深州*。”*清*为*直隶州*。1913年改为*深县*，1994年改为*深州市*。</w:t>
        <w:br/>
        <w:br/>
        <w:t>㉔姓。《姓觿·侵韻》：“深，《路史》云：*周武王*子*應侯*之裔。”</w:t>
        <w:br/>
      </w:r>
    </w:p>
    <w:p>
      <w:r>
        <w:t>淲##淲</w:t>
        <w:br/>
        <w:br/>
        <w:t>《説文》：“淲，水流皃。从水，彪省聲。《詩》曰：‘淲沱北流。’”</w:t>
        <w:br/>
        <w:br/>
        <w:t>（一）biāo　《廣韻》皮彪切，平幽並。幽部。</w:t>
        <w:br/>
        <w:br/>
        <w:t>水流貌。后作“滮”。《説文·水部》：“淲，水流皃。从水，彪省聲。《詩》曰：‘淲沱北流。’”*段玉裁*注：“淲，隸不省。”按：《詩·小雅·白華》作“滮池北流”，*毛*傳：“滮，流貌。”《集韻·幽韻》：“淲，或作滮。”</w:t>
        <w:br/>
        <w:br/>
        <w:t>（二）hū　《集韻》荒胡切，平模曉。</w:t>
        <w:br/>
        <w:br/>
        <w:t>水名。即*滹沱河*。《集韻·模韻》：“滹，*滹池*，水名。或作淲。”《同簋》：“王命同左右*吴*大父，𤔲*昜**林*吴牧，自*淲*東至于*河*，氒逆至于*玄水*。”*平心*《周易史事索隱》：“簋銘中之淲，从虎聲，當即*虖池*，也就是*滹沱河*。”</w:t>
        <w:br/>
        <w:br/>
        <w:t>（三）hǔ　《龍龕手鑑》呼古反。</w:t>
        <w:br/>
        <w:br/>
        <w:t>同“滸”。《龍龕手鑑·水部》：“淲”，“滸”的俗字。</w:t>
        <w:br/>
      </w:r>
    </w:p>
    <w:p>
      <w:r>
        <w:t>淳##淳</w:t>
        <w:br/>
        <w:br/>
        <w:t>《説文》：“𤂸，渌也。从水，𦎧聲。”*邵瑛*羣經正字：“今經典作淳。”</w:t>
        <w:br/>
        <w:br/>
        <w:t>（一）zhūn　《集韻》朱倫切，平諄章。諄部。</w:t>
        <w:br/>
        <w:br/>
        <w:t>浇灌。《説文·水部》：“淳，渌也。”*徐灝*注箋：“《考工記·鍾氏》：‘染羽……湻而漬之。’*鄭*注：‘湻，沃也。’又《㡛氏》：‘湅帛……渥湻其帛……清其灰而盝之，而揮之，而沃之……明日沃而盝之。’是沃與盝異。渌謂漬諸水中，沃則以水澆之。*許*訓湻為渌，即所謂湻而漬之也。”《儀禮·士虞禮》：“淳尸盥，宗人授巾。”*鄭玄*注：“淳，沃也。”《禮記·内則》：“淳熬：煎醢加於陸稻上，沃之以膏，曰淳熬。”*鄭玄*注：“淳，沃也。”</w:t>
        <w:br/>
        <w:br/>
        <w:t>（二）chún　《廣韻》常倫切，平諄禪。</w:t>
        <w:br/>
        <w:br/>
        <w:t>（1）味道浓厚。一说通“醇”。*唐**玄應*《一切經音義》卷七引《三蒼》曰：“淳，濃也。”*清**段玉裁*《説文解字注·水部》：“淳，‘常倫（切）’乃‘不澆’之訓，純、醇二字之假借也，假借行而本義廢矣。”*清**朱駿聲*《説文通訓定聲·屯部》：“淳，叚借為醇。”《文選·枚乘〈七發〉》：“飲食則温淳甘膬，脭醲肥厚。”*李善*注：“温淳，謂凡味之厚也。”*唐**陸羽*《茶經·四之器·鍑》：“臍長則沸中，沸中則末易揚，末易揚則其味淳也。”《紅樓夢》第四十一回：“你怎麽嚐不出來？隔年蠲的雨水，那有這樣清淳？”</w:t>
        <w:br/>
        <w:br/>
        <w:t>（2）质朴；敦厚。《廣韻·諄韻》：“淳，朴也。”《集韻·諄韻》：“淳，質也。”《淮南子·齊俗》：“澆天下之湻（淳），析天下之樸。”*高誘*注：“淳，厚也。”*唐**白居易*《朱陳村》：“縣遠官事少，山深人俗淳。”*清**萬邦榮*《偶感》：“致君復淳風，*杜*老有夙志。”*柳青*《创业史》第一部第十四章：“*改霞*她妈淳厚地笑笑。”</w:t>
        <w:br/>
        <w:br/>
        <w:t>（3）清白；清平。《玉篇·水部》：“淳，清也。”《後漢書·楊震傳附楊秉》：“*秉*性不飲酒，又早喪夫人，遂不復娶，所在以淳白稱。”《西遊記》第六十八回：“邦君十八，分野邊塵，後成十二，宇宙安淳。”</w:t>
        <w:br/>
        <w:br/>
        <w:t>（4）咸（味咸）。《左傳·襄公二十五年》：“辨京陵，表淳鹵。”*杜預*注：“淳鹵，埆薄之地。”*孔穎達*疏引*賈逵*云：“淳，鹹也。”</w:t>
        <w:br/>
        <w:br/>
        <w:t>（5）通“焞”。光明，美好。*清**朱駿聲*《説文通訓定聲·屯部》：“淳，叚借為焞。”《國語·鄭語》：“夫*黎*為*高辛氏*火正，以淳燿敦大，天明地德，光照四海，故命之曰‘祝融’。”*韋昭*注：“淳，大也；燿，明也。”按：*清**段玉裁*《説文解字注·火部》“焞”下曰：“下文云‘敦大’，則‘焞燿’自當訓明。”《漢書·叙傳上》：“*黎*淳耀于*高辛*兮，*芈*彊大於南*汜*。”*顔師古*注：“*應劭*曰：‘*黎*，*楚*之先也。淳，美也。……’*師古*曰：‘言*黎*在*高辛*之時為火正，有美光耀，故其後嗣霸有*楚國*於南方也。’”</w:t>
        <w:br/>
        <w:br/>
        <w:t>（6）成对的。也作“純”。《左傳·襄公十一年》：“廣車、軘車，淳十五乘，甲兵備。”*杜預*注：“廣車、軘車皆兵車名。淳，耦也。”*孔穎達*疏：“《射禮》‘數射筭，二筭為純，一筭為奇’，是淳為耦也。”*杨伯峻*注：“淳同純……意謂廣車與軘車相配為一淳，各十五乘，合共三十乘。”</w:t>
        <w:br/>
        <w:br/>
        <w:t>（7）姓。《廣韻·諄韻》：“淳，姓。*何*氏《姓苑》云：今*吴*人。”《姓觿·真韻》：“涥（淳），《路史》：‘*姜*姓*涥國*之後有*涥氏*。’《姓苑》云：‘*吴*人姓。’《千家姓》云：‘*吴郡*族。’”又複姓有“淳于”。《古今姓氏書辯證·諄韻》：“淳于，故*州國*一名*淳于*，其地*城陽**淳于縣*是也。*春秋*時，*杞*滅之，*淳于*公如*曹*，子孫以國氏。”</w:t>
        <w:br/>
        <w:br/>
        <w:t>（三）zhǔn　《集韻》主尹切，上準章。諄部。</w:t>
        <w:br/>
        <w:br/>
        <w:t>布匹宽度。也作“敦”、“純”、“綧”。《集韻·凖韻》：“淳，布帛幅廣也。或作敦、綧，通作純。”《周禮·天官·内宰》：“凡建國，佐后立市……陳其貨賄，出其度量淳制。”*鄭玄*注：“故書淳為敦。*杜子春*讀敦為純，純謂幅廣也，制謂匹長。玄謂‘純制’，《天子巡守禮》所云‘制幣丈八尺，純四𦐖’與。”</w:t>
        <w:br/>
      </w:r>
    </w:p>
    <w:p>
      <w:r>
        <w:t>淴##淴</w:t>
        <w:br/>
        <w:br/>
        <w:t>（一）hū　㊀《廣韻》烏没切，入没影。</w:t>
        <w:br/>
        <w:br/>
        <w:t>（1）〔淴泱〕水流急貌。《類篇·水部》：“淴，淴泱，水流疾皃。”《文選·郭璞〈江賦〉》：“潏湟淴泱，㶖㴸㶒瀹。”*李善*注：“皆水流漂疾之貌。”</w:t>
        <w:br/>
        <w:br/>
        <w:t>（2）水出声。《廣韻·没韻》：“淴，水出聲。”</w:t>
        <w:br/>
        <w:br/>
        <w:t>㊁《集韻》呼骨切，入没曉。</w:t>
        <w:br/>
        <w:br/>
        <w:t>（1）水貌。《集韻·没韻》：“淴，水皃。”</w:t>
        <w:br/>
        <w:br/>
        <w:t>（2）汲。《玉篇·水部》：“淴，汲也。”</w:t>
        <w:br/>
        <w:br/>
        <w:t>（3）没。《字彙·水部》：“淴，没也。”</w:t>
        <w:br/>
        <w:br/>
        <w:t>㊂《集韻》呼内切，去隊曉。</w:t>
        <w:br/>
        <w:br/>
        <w:t>同“㳷”。青黑色。《集韻·隊韻》：“𣷤，青黑色。隸作㳷，或从忽。”</w:t>
        <w:br/>
        <w:br/>
        <w:t>（二）sè　《龍龕手鑑》色立反。</w:t>
        <w:br/>
        <w:br/>
        <w:t>同“澀”。《龍龕手鑑·水部》：“淴，俗。”《大智度論》卷五十五：“餘一切智慧皆麤澀叵樂，故言微妙。”按：“澀”，*聖*本作“淴”。</w:t>
        <w:br/>
      </w:r>
    </w:p>
    <w:p>
      <w:r>
        <w:t>淵##淵</w:t>
        <w:br/>
        <w:br/>
        <w:t>〔渊〕</w:t>
        <w:br/>
        <w:br/>
        <w:t>《説文》：“淵，回水也。从水，象形，左右，岸也，中象水皃。𣶒，淵或省水。囦，古文从囗、水。”</w:t>
        <w:br/>
        <w:br/>
        <w:t>yuān　《廣韻》烏玄切，平先影。真部。</w:t>
        <w:br/>
        <w:br/>
        <w:t>（1）回水，洄流水。《説文·水部》：“淵，回水也。”《篇海類編·地理類·水部》：“淵，水盤旋處為淵。”</w:t>
        <w:br/>
        <w:br/>
        <w:t>（2）深潭；深池。如：深渊；天渊之别。《易·乾》：“或躍在淵。”《管子·度地》：“溝流於大水及海者，命曰川水，出地而不流者，命曰淵水。”*清**魏源*《默觚上·學篇十》：“明珠藏千仞之淵，黄金韞萬仞之厓，珊瑚沈大海之底，采者不避𡰈臲而致之。”</w:t>
        <w:br/>
        <w:br/>
        <w:t>（3）人或物聚集的处所。《書·武成》：“（*商王*）為天下逋逃主，萃淵藪。”*孔*傳：“淵，府。”《楚辭·招魂》：“旋入雷淵，靡散而不可止些。”*王逸*注：“淵，室也。”《後漢書·文苑傳上·杜篤》：“略荒裔之地，不如保殖五穀之淵。”</w:t>
        <w:br/>
        <w:br/>
        <w:t>（4）深；深邃。《廣雅·釋詁三》：“淵，深也。”《詩·邶風·燕燕》：“*仲氏*任只，其心塞淵。”*毛*傳：“淵，深也。”《新唐書·王綝傳》：“*方慶*博學，練朝章，著書二百餘篇，尤精《三禮》。學者有所咨質，酬復淵詣，故門人次為《雜禮答問》。”《徐霞客遊記·粤西遊日記一》：“東有潭，淵黑如*獺子（潭*），宏廣更過之，是名*龍江*。”</w:t>
        <w:br/>
        <w:br/>
        <w:t>（5）源头。《漢書·董仲舒傳贊》：“（*仲舒*）為羣儒首。然考其師友淵源所漸，猶未及乎*游*、*夏*，而曰*筦*、*晏*弗及，*伊*、*吕*不加，過矣。”《新唐書·第五琦傳》：“今之急在兵，兵彊弱在賦，賦所出以*江*、*淮*為淵。”</w:t>
        <w:br/>
        <w:br/>
        <w:t>（6）弓两端叫箫，中央叫弣，箫弣之间叫渊。后作“𢏮”。《釋名·釋兵》：“弓，其末曰簫。言簫梢也；又謂之弭，以骨為之，滑弭弭也。中央曰弣。弣，撫也，人所撫持也。簫弣之間曰淵。淵，宛也，言宛曲也。”《集韻·先韻》：“𢏮弓隈也。通作淵。”</w:t>
        <w:br/>
        <w:br/>
        <w:t>（7）通“鼘”。鼓声。*清**朱駿聲*《説文通訓定聲·坤部》：“淵，叚借為鼘。”《詩·商頌·那》：“鞉鼓淵淵，嘒嘒管聲。”按：《説文·鼓部》引作“鼗鼓鼘鼘”。*清**謝振定*《遊上方山記》：“復冒雨尋*華嚴洞*，以杖叩石鐘石鼓，淵淵有太古音。”</w:t>
        <w:br/>
        <w:br/>
        <w:t>（8）姓。《廣韻·先韻》：“淵，姓。《世本》有*齊*大夫*淵湫*。”《古今姓氏書辯證·先韻》：“淵，《姓源韻譜》曰：出自*高陽*氏，才子八人，其一曰*蒼舒*，諡*淵*。後以謚為氏。”</w:t>
        <w:br/>
      </w:r>
    </w:p>
    <w:p>
      <w:r>
        <w:t>淶##淶</w:t>
        <w:br/>
        <w:br/>
        <w:t>〔涞〕</w:t>
        <w:br/>
        <w:br/>
        <w:t>《説文》：“淶，水。起北地*廣昌*，東入*河*。从水，來聲。*并州*浸。”</w:t>
        <w:br/>
        <w:br/>
        <w:t>lái　《廣韻》落哀切，平咍來。之部。</w:t>
        <w:br/>
        <w:br/>
        <w:t>水名。1.*涞水*，又名*拒马河*，发源于*河北省**涞源县*。《説文·水部》：“淶，水。起北地*廣昌*，東入*河*。*并州*浸。”《周禮·夏官·職方氏》：“正北曰*并州*……其浸*淶*、*易*。”*鄭玄*注：“*淶*出*廣昌*。”《水經注·巨馬水》：“*巨馬河*出*代郡**廣昌縣**淶山*，即*淶水*也。……一水東南流，即*督亢溝*也，一水西南出，即*淶*之故瀆矣。”*清**顧祖禹*《讀史方輿紀要·直隸三·保定府》：“*淶水*，縣東北三十里，縣以此名，源出*保定州*之*礬山*，東南流入*定興縣*境，亦曰*巨馬河*。”2.在*山东省**单县*。*清**顧祖禹*《讀史方輿紀要·山東三·兖州府》：“*淶水*，舊在城北。《志》云：‘*單縣*城東及縣城北俱有此水。’”</w:t>
        <w:br/>
      </w:r>
    </w:p>
    <w:p>
      <w:r>
        <w:t>混##混</w:t>
        <w:br/>
        <w:br/>
        <w:t>《説文》：“混，豐流也。从水，昆聲。”</w:t>
        <w:br/>
        <w:br/>
        <w:t>（一）hùn　《廣韻》胡本切，上混匣。諄部。</w:t>
        <w:br/>
        <w:br/>
        <w:t>（1）水势盛大。《説文·水部》：“混，豐流也。”《集韻·混韻》：“混，雜流。”《漢書·司馬相如傳上》：“汩乎混流，順阿而下。”*顔師古*注：“混流，豐流也。”按：《文選》*李善*注引*郭璞*曰：“混，并也。”《水經注·河水》：“東北同為一川，混濤歷峽。”</w:t>
        <w:br/>
        <w:br/>
        <w:t>（2）杂糅。《老子》第十四章：“此三者不可致結，故混而為一。”*河上公*注：“混，合也。”《文選·班固〈幽通賦〉》：“道混成而自然兮，術同原而分流。”*李善*注引*曹大家*曰：“大道神明，混沌而成。”*郭沫若*《我的童年》七：“我们好像吃了好几样酒，外来的绍酒、白玫瑰、*四川*的大曲、高粱，一样都吃了一点，吃得并不多，但因为是混成的原故，却早早醉了。”</w:t>
        <w:br/>
        <w:br/>
        <w:t>（3）混同；统一。《國語·周語下》：“若能類善物，以混厚民人者，必有章譽蕃育之祚，則*單子*必當之矣。”*韋昭*注：“混，同也。”*晋**郭璞*《注山海經叙》：“然則總其所以乖，鼓之於一響，成其所以變，混之於一象。”《秦併六國平話》卷下：“*始皇*吞併混中原，帝業將圖萬世安。兵器盡銷防慮遠，誰知揭木解為竿。”</w:t>
        <w:br/>
        <w:br/>
        <w:t>（4）混浊。《玉篇·水部》：“混，混濁。”《老子》第十五章：“敦若朴，混若濁，曠若谷。”《史記·屈原賈生列傳》：“舉世混濁而我獨清，衆人皆醉而我獨醒，是以見放。”《文選·班固〈典引〉》：“肇命民主，五德初始，同于草昧玄混之中。”*李善*注引*蔡邕*曰：“混，猶溷濁。”</w:t>
        <w:br/>
        <w:br/>
        <w:t>（5）胡涂；胡乱。《荀子·儒效》：“鄉也，效門室之辨，混然曾不能決也，俄而原仁義，分是非，圖回天下於掌上而辨白黑，豈不愚而知矣哉！”《儒林外史》第十五回：“尋了錢又混用掉了，而今落得這一個收場。”《紅樓夢》第一百一十八回：“那裏來的這麽個和尚，説了些混話，二爺就信了真。”</w:t>
        <w:br/>
        <w:br/>
        <w:t>（6）闹；搅乱。*元**鄭光祖*《倩女離魂》第一折：“他是掣風濤混海鯨鰲。”《殘唐五代傳》卷一：“目下起兵混*唐*，在*藏梅寺*起手。”</w:t>
        <w:br/>
        <w:br/>
        <w:t>（7）蒙混；冒充。《西遊記》第七十四回：“有甚話，當面來説便好；怎麽裝做個山林之老魘樣混我！”《紅樓夢》第四十七回：“姨太太的牌也生了，咱們一處坐着，别叫*鳳丫頭*混了我們去。”*李大钊*《再论问题与主义》：“*王麻子*的刀剪得了群众的赞许，就有*旺麻子*等来混他的招牌。”</w:t>
        <w:br/>
        <w:br/>
        <w:t>（8）苟且过活；苟且谋取。《儒林外史》第十二回：“思量房裏没有别人，只是*楊執中*的蠢兒子在那裏混。”《大别山老根据地歌谣选·穷人小调》：“混得半升米，一家都欢喜。”*杨沫*《青春之歌》第一部第二十一章：“与其碌碌无为地混这一生，不如壮烈地去死。”又指在某行业中苟且过活的人，俗称“混子”。如：营混子；学混子；报混子。</w:t>
        <w:br/>
        <w:br/>
        <w:t>（9）密切相处。*清**蒲松齡*《增補幸雲曲》第二十五回：“你若到了安身處，也念念火坑受罪人，休忘了從小一處混。”*周立波*《暴风骤雨》第二部二十三：“一年多来，他们算是混熟了。”</w:t>
        <w:br/>
        <w:br/>
        <w:t>（10）逗趣；开玩笑。《水滸傳》第四十九回：“雖然别人叫小人們這等混名，實不曾陷害良善。”《紅樓夢》第六十五回：“二姑娘混名兒叫‘二木頭’。”</w:t>
        <w:br/>
        <w:br/>
        <w:t>（二）gǔn　《集韻》古本切，上混見。諄部。</w:t>
        <w:br/>
        <w:br/>
        <w:t>〔混混〕同“滚滚”。水流不绝。《廣雅·釋訓》：“混混，流也。”《集韻·混韻》：“滚，大水流皃。或作混、渾。”《孟子·離婁下》：“源泉混混，不舍晝夜。”*焦循*正義：“混，古音讀如衮，俗字作滚。《山海經》曰：‘其源渾渾泡泡。’*郭*云：‘水濆涌也。衮、泡一音。’渾渾者，假借渾為混也。”《晋書·傅玄傳附傅咸》：“江海之流混混，故能成其深廣。”《徐霞客遊記·滇遊日記三》：“下忽有清泉一泓，自石底溢而南出，其底中空，泉混混平吐，清冽鑑人眉宇。”</w:t>
        <w:br/>
        <w:br/>
        <w:t>（三）hún　《集韻》胡昆切，平魂匣。</w:t>
        <w:br/>
        <w:br/>
        <w:t>（1）古人名用字。也作“昆”。《集韻·魂韻》：“昆，闕，人名。*漢*有屬國*公孫昆邪*。或作混。”</w:t>
        <w:br/>
        <w:br/>
        <w:t>（2）用同“渾”。全；满。*明**方孝孺*《張彦輝文集序》：“輯陳蹈故，混不加脩。”*老舍*《骆驼祥子》二：“热望使他混身发颤。”</w:t>
        <w:br/>
        <w:br/>
        <w:t>（四）kūn　《集韻》公渾切，平魂見。諄部。</w:t>
        <w:br/>
        <w:br/>
        <w:t>（1）〔混夷〕我国古代西部少数民族名。《集韻·魂韻》：“混，*混夷*，西戎名。或作緄，通作昆。”《詩·大雅·緜》：“*混夷*駾矣，維其喙矣。”*陸德明*釋文：“混，音昆。”</w:t>
        <w:br/>
        <w:br/>
        <w:t>（2）同“崑”。《周禮·春官·大宗伯》“以黄琮禮地”*漢**鄭玄*注：“禮地，以夏至謂神在*崐崘*者也。”*陸德明*釋文本作“混”，曰：“混，又作崑。音昆。”</w:t>
        <w:br/>
        <w:br/>
        <w:br/>
        <w:br/>
        <w:br/>
        <w:br/>
        <w:br/>
        <w:br/>
        <w:t>淸</w:t>
        <w:tab/>
        <w:t>@@@LINK=清\n</w:t>
        <w:br/>
      </w:r>
    </w:p>
    <w:p>
      <w:r>
        <w:t>淹##淹</w:t>
        <w:br/>
        <w:br/>
        <w:t>《説文》：“淹，水。出*越巂*徼外，東入*若水*。从水，奄聲。”</w:t>
        <w:br/>
        <w:br/>
        <w:t>（一）yān　《廣韻》央炎切，平鹽影。又於劒切。談部。</w:t>
        <w:br/>
        <w:br/>
        <w:t>（1）古水名。即今*金沙江*自发源地至*四川省**攀枝花市*的一段。在*攀枝花市*东与*雅砻江*（古称*若水*）汇合。（其下之*金沙江*古亦称*若水*。）《説文·水部》：“淹，水。出*越巂*徼外，東入*若水*。”*楊守敬*《水經注疏·淹水》：“今*金沙江*自*中甸廳*東南流經*麗江縣*、*鶴慶州，*又東經*賓川州*、*永北廳*、*大姚縣*，至*會理州*西會*打沖河*（今*雅砻江*），即《經》所謂入*若水*也。”</w:t>
        <w:br/>
        <w:br/>
        <w:t>（2）浸渍；淹没。《玉篇·水部》：“淹，漬也。”《楚辭·劉向〈九嘆·怨思〉》：“淹芳芷於腐井兮，弃雞駭於筐簏。”*王逸*注：“淹，漬也。”*唐**韓偓*《春盡日》：“柳腰入户風斜倚，榆莢堆墻水半淹。”《紅樓夢》第三十一回：“地下的水，淹着牀腿子。”*鲁迅*《准风月谈·踢》：“……*刘*、*顾*两人，竟被*俄*捕弄到水里去，*刘明山*竟淹死了。”引申为沉溺。《禮記·儒行》：“儒有委之以貨財，淹之樂好，見利不虧其義……其特立有如此者。”*鄭玄*注：“淹謂浸漬之。”*孔**穎達疏*：“言樂好之事，易以溺人。”又用为遮盖。《中国谚语资料》下：“稀谷子，满苗花，清明麦子淹老鸦。”*周立波*《暴风骤雨》第一部一：“小麦也都淹没在野草里，到处都是攀地龙和野苇子。”</w:t>
        <w:br/>
        <w:br/>
        <w:t>（3）满。*三國**魏**曹叡*《善哉行》：“遊弗淹旬，遂届揚土。”《新唐書·桓敬崔張袁傳贊》：“五王提衛兵誅嬖臣，中興*唐*室，不淹辰天下晏然，其謀深矣。”《資治通鑑·魏明帝景初二年》：“*孟達*衆少而食支一年，將士四倍於*達*而糧不淹月。”</w:t>
        <w:br/>
        <w:br/>
        <w:t>（4）腐败。《方言》卷十三：“漫、淹，敗也。溼敝為漫，水敝為淹。”*郭璞*注：“皆謂水潦漫澇壞物也。”《廣雅·釋詁三》：“淹，敗也。”*明**周履靖*《羣物奇制·飲食》：“糟蟹法。詩云：三十圑臍不用尖，陳糟觔（斤）半半觔鹽，再加酒醋各半碗，喫到明年也不淹。”</w:t>
        <w:br/>
        <w:br/>
        <w:t>（5）停留；滞留。《廣韻·鹽韻》：“淹，久留也。”《集韻·鹽韻》：“淹，留也。”《左傳·宣公十二年》：“將*鄭*是訓定，豈敢求罪于*晋*，二三子無淹久。”*杜預*注：“淹，留也。”*唐**孟浩然*《口號贈王九》：“日暮田家遠，山中勿久淹。”*清**徐燦*《送方太夫人西還》：“舊遊京國久相親，三載同淹紫塞塵。”又迟缓。《文選·賈誼〈鵩鳥賦〉》：“淹速之度兮，語予其期。”*李善*注：“淹，遲也。”</w:t>
        <w:br/>
        <w:br/>
        <w:t>（6）时间长。《爾雅·釋詁下》：“淹，久也。”《公羊傳·宣公十二年》：“王師淹病矣，君請勿許也。”*何休*注：“淹，久也。”*南朝**梁**江淹*《去故鄉賦》：“横羽觴而淹望，撫玉琴兮何親？”*宋**王安石*《和平甫舟中望九華山二首》之一：“窺觀坐窮晡，未覺晷刻淹。”</w:t>
        <w:br/>
        <w:br/>
        <w:t>（7）有才德而不得录用或升迁；也指未被录用或不得升迁的人。《左傳·昭公十四年》：“詰姦慝，舉淹滯。”*杜預*注：“淹滯，有才德而未叙者。”*唐**白居易*《酬張太祝晚秋卧病見寄》：“高才淹禮寺，短羽翔禁林。”*清**王士禛*《翕菴伊公墓誌銘》：“（*伊*公）性恬退，與物無競，淹卿寺十餘載，處之夷然。”</w:t>
        <w:br/>
        <w:br/>
        <w:t>（8）广博；深入。*三國**魏**嵇康*《與山巨源絶交書》：“然使長才廣度，無所不淹，而能不營，乃可貴耳。”《文心雕龍·體性》：“*平子*淹通，故慮周而藻密。”*范文澜*注：“《後漢書·張衡傳》：‘通五經，貫六藝，雖才高於世，而無驕尚之情，常從容淡静，不好交接俗人。’此淹通之徵。”《新唐書·王義方傳》：“淹究經術，性謇特，高自標樹。”《徐霞客遊記·滇遊日記八》：“聞此有*了凡*師，亦*川*僧，淹貫内典。”</w:t>
        <w:br/>
        <w:br/>
        <w:t>（9）用盐浸渍食物。后作“醃”。《齊民要術·楊梅》：“食經藏楊梅法，擇佳完者一石，以鹽一斗淹之。”</w:t>
        <w:br/>
        <w:br/>
        <w:t>（10）汗液等浸渍皮肤使人感到痛或痒。如：夹肢窝淹得难受。</w:t>
        <w:br/>
        <w:br/>
        <w:t>⑪通“掩”。*南朝**梁**江淹*《娼婦自悲賦》：“去*柏梁*以淹袂兮，出桂苑而歛眉。”</w:t>
        <w:br/>
        <w:br/>
        <w:t>⑫姓。《字彙·水部》：“淹，姓。”《姓觿·鹽韻》：“淹，《路史》云：‘*奄侯*之後。’《千家姓》云：‘*南昌*族。’”</w:t>
        <w:br/>
        <w:br/>
        <w:t>（二）yǎn　《集韻》衣檢切，上琰影。又《廣韻》於劒切。</w:t>
        <w:br/>
        <w:br/>
        <w:t>（1）水涯。《集韻·琰韻》：“淹，水涯也。”</w:t>
        <w:br/>
        <w:br/>
        <w:t>（2）缫丝时理出头绪。《集韻·琰韻》：“淹，繅絲出緒也。”《禮記·祭義》“及良日，夫人繅，三盆手”*漢**鄭玄*注：“三盆手者，三淹也。凡繅，每淹，大揔而手振之，以出緒也。”*陸德明*釋文本作“掩”，曰：“掩，本亦作淹。”</w:t>
        <w:br/>
      </w:r>
    </w:p>
    <w:p>
      <w:r>
        <w:t>淺##淺</w:t>
        <w:br/>
        <w:br/>
        <w:t>〔浅〕</w:t>
        <w:br/>
        <w:br/>
        <w:t>《説文》：“淺，不深也。从水，戔聲。”</w:t>
        <w:br/>
        <w:br/>
        <w:t>（一）qiǎn　《廣韻》七演切，上獮清。元部。</w:t>
        <w:br/>
        <w:br/>
        <w:t>（1）水不深。《説文·水部》：“淺，不深也。”《玉篇·水部》：“淺，水淺也。”《詩·邶風·匏有苦葉》：“深則厲，淺則揭。”*孔穎達*疏：“若過深水則厲，淺水則褰衣。”*唐**韋應物*《授衣還田里》：“山明始重疊，川淺更逶迤。”*老舍*《骆驼祥子》十八：“他咬上了牙，蹚着水不管高低深浅的跑起来。”</w:t>
        <w:br/>
        <w:br/>
        <w:t>（2）从上到下或从外到内距离小（跟“深”相反）。《管子·問》：“若夫城郭之厚薄，溝壑之淺深，門閭之尊卑，宜修而不修者，上必幾之。”《漢書·鼂錯傳》：“兩陳相近，平地淺屮，可前可後，此長戟之地也。”*唐**王周*《過武寧縣》：“岸回驚水急，山淺見天多。”*茅盾*《林家铺子》：“看看哭得不像样，窄房浅屋的要惊动邻舍，大新年也不吉利。”</w:t>
        <w:br/>
        <w:br/>
        <w:t>（3）衣带宽松。《莊子·盜跖》：“縫衣淺帶，矯言偽行，以迷惑天下之主。”《荀子·儒效》：“逢衣淺帶，解果其冠。”*楊倞*注：“淺帶，博帶也。《韓詩外傳》作‘逢衣博帶’言帶博則約束衣服者淺，故曰淺帶。”</w:t>
        <w:br/>
        <w:br/>
        <w:t>（4）短毛兽皮。包括虎皮、鹿皮等。《詩·大雅·韓奕》：“鞹鞃淺幭。”*毛*傳：“淺，虎皮淺毛也。”*朱熹*注：“淺，虎皮也。”《儀禮·既夕禮》：“薦乘車鹿淺幦。”*鄭玄*注：“鹿淺，鹿夏毛也。”*胡培翬*正義：“蓋夏時鹿毛新生，故淺也。”</w:t>
        <w:br/>
        <w:br/>
        <w:t>（5）肤浅；不深刻。《左傳·昭公十二年》：“深思而淺謀。”*宋**王安石*《上田正言書二》：“執事知*安石*不為淺矣。”*鲁迅*《准风月谈·新秋杂识》：“科学我学的很浅，只读过一本生物学教科书，但是，它那些教训……就完全忘不掉了。”</w:t>
        <w:br/>
        <w:br/>
        <w:t>（6）明白易懂。如：深入浅出。《論衡·自紀》：“何以為辯？喻深以淺。”又《超奇》：“若夫*陸賈*、*董仲舒*論説世事，由意而出，不假取於外，然而淺露易見，觀讀之者，猶曰傳記。”</w:t>
        <w:br/>
        <w:br/>
        <w:t>（7）浅薄。指学问不深，见识短浅。《荀子·修身》：“多聞曰博，少聞曰淺。”《後漢書·桓譚傳》：“蓋天道性命，聖人所難言也。自*子貢*以下，不得而聞，况後世淺儒，能通之乎！”*唐**韓愈*《與崔羣書》：“凡諸淺者固不足道，深者止如此。”《大别山老根据地诗歌选·牧童歌》：“反动势力消灭完，我们穷人有书念，看知识谁深谁浅？”</w:t>
        <w:br/>
        <w:br/>
        <w:t>（8）颜色淡薄。《儀禮·士冠禮》“纁裳”*漢**鄭玄*注：“纁裳，淺絳裳。”*唐**杜甫*《江畔獨步尋花七絶句》之五：“桃花一簇開無主，可愛深紅愛淺紅。”《儒林外史》第四回：“*魏*相公丢了碗出去迎接進來，便是*張*、*周*兩位鄉紳，烏紗帽，淺色圓領，粉底皂靴。”*清**潘耒*《遊天台山記》：“時見飛泉挂在木杪，而杜鵑花方盛開作深紅淺碧二色。”</w:t>
        <w:br/>
        <w:br/>
        <w:t>（9）狭；窄小。《管子·八觀》：“彼野悉辟而民無積者，國地小而食地淺也。”《吕氏春秋·先己》：“吾地不淺，吾民不寡。”*高誘*注：“淺，褊。”</w:t>
        <w:br/>
        <w:br/>
        <w:t>（10）微小。*唐**王勃*《上劉右相書》：“徵實則效存，徇名則功淺。”*宋**王安石*《漢文帝》：“淺恩施一時，長患被九州。”*清**黄肇敏*《黄山紀遊》：“此古無欄，且稱天險，不知何年利濟者為之，其功豈淺哉！”</w:t>
        <w:br/>
        <w:br/>
        <w:t>⑪不久；时间短暂。《戰國策·趙策二》：“寡人年少，莅國之日淺。”*晋**李密*《陳情表》：“人命危淺，朝不慮夕。”*唐祖詠*《家園夜坐寄郭微》：“月出夜方淺，水涼池更深。”</w:t>
        <w:br/>
        <w:br/>
        <w:t>⑫副词。表示程度，相当于“略”、“稍微”。《吕氏春秋·執一》：“（*田）駢*猶淺言之也，博言之，豈獨*齊國*之政哉？”《藝文類聚》卷八十二引*南朝**梁元帝*《採蓮賦》：“恐沾裳而淺笑，畏傾船而斂裾。”*郭沫若*《雅言与自力——告读〈查拉图司屈拉〉的友人》：“浅尝偷巧的习惯油然而生。”</w:t>
        <w:br/>
        <w:br/>
        <w:t>⑬姓。《正字通·水部》：“淺，姓。《印藪》：*漢*人*淺皋*。”</w:t>
        <w:br/>
        <w:br/>
        <w:t>（二）jiān　《廣韻》則前切，平先精。元部。</w:t>
        <w:br/>
        <w:br/>
        <w:t>〔淺淺〕1.犹“濺濺”。水流得快。《廣韻·先韻》：“淺，淺淺，流疾皃。”《集韻·先韻》：“濺，濺濺，水疾流皃。或作淺。”《楚辭·九歌·湘君》：“石瀨兮淺淺，飛龍兮翩翩。”*王逸*注：“淺淺，流疾貌。”2.流水声。如：流水浅浅。</w:t>
        <w:br/>
        <w:br/>
        <w:t>（三）jiàn　㊀《集韻》在演切，上獮從。元部。</w:t>
        <w:br/>
        <w:br/>
        <w:t>（1）〔淺淺〕犹“諓諓”，浅薄。《鹽鐵論·論誹》：“夫公卿處其位，不正其道，而从意阿邑順風，疾小人淺淺面從，以成人之過也。”《潛夫論·救邊》：“淺淺善靖，俾君子怠。”</w:t>
        <w:br/>
        <w:br/>
        <w:t>（2）没；灭。《集韻·𤣗韻》：“淺，滅也。《書》‘夤淺納日’*馬融*讀。通作餞。”按：今《書·堯典》作“寅餞納日”。</w:t>
        <w:br/>
        <w:br/>
        <w:t>㊁《集韻》子賤切，去線精。</w:t>
        <w:br/>
        <w:br/>
        <w:t>（1）通“濺”。水激，迸射。《集韻·綫韻》：“濺，水激也。或省（作淺）。”《儀禮·士虞禮》“淳尸盥，執槃西面”*漢**鄭玄*注：“槃以盛棄水，為淺污人也。”*胡培翬*正義：“謂沃盥棄水注於地，恐淺污人，故以槃盛之。《釋文》：‘淺，音箭。’*張*氏*爾岐*云：‘音義如濺。’是也。”</w:t>
        <w:br/>
        <w:br/>
        <w:t>（2）通“賤”。《馬王堆漢墓帛書·老子甲本·德經》：“不可（得）而貴，亦不可得而淺。”按：今本《老子》第五十六章作“賤”。</w:t>
        <w:br/>
        <w:br/>
        <w:t>（四）cán　《集韻》財干切，平寒從。</w:t>
        <w:br/>
        <w:br/>
        <w:t>水流貌。《集韻·寒韻》：“淺，水流皃。”</w:t>
        <w:br/>
        <w:br/>
        <w:t>（五）zàn　《集韻》則旰切，去翰精。</w:t>
        <w:br/>
        <w:br/>
        <w:t>同“灒”。用污水挥洒。也指水溅到人身上。《集韻·换韻》：“灒，《説文》：‘汙灑也。一曰水中人。’或作淺。”</w:t>
        <w:br/>
      </w:r>
    </w:p>
    <w:p>
      <w:r>
        <w:t>添##添</w:t>
        <w:br/>
        <w:br/>
        <w:t>（一）tiān　《廣韻》他兼切，平添透。</w:t>
        <w:br/>
        <w:br/>
        <w:t>（1）增加。《玉篇·水部》：“添，益也。”《集韻·沾韻》：“添，通作沾。”*清**段玉裁*《説文解字注·水部》：“沾，沾、添，古今字，俗製‘添’為沾益字，而‘沾’之本義廢矣。”《三國志·吴志·吕蒙傳》“*權*親征*皖*，引見諸將，問以計策”*南朝**宋**裴松之*注引《吴書》：“諸將皆勸作土山，添攻具。”*唐**杜甫*《江上值水如海勢聊短述》：“新添水檻供垂釣，故著浮槎替入舟。”*清**鄂爾泰*《將出都赴滇卻寄吴中王子重諸老友》：“尺書裁罷又重拈，細字旁添手自緘。”*鲁迅*《且介亭杂文二集·论“人言可畏”》：“她们的死，不过像在无边的人海里添了几粒盐，虽然使扯淡的嘴巴们觉得有些味道，但不久也还是淡，淡，淡。”</w:t>
        <w:br/>
        <w:br/>
        <w:t>（2）生育。*宋**陸游*《卧病雜題》：“身叨鄉祭酒，孫為國添丁。”*清*佚名《只因鬼子鬧中原》：“男无倫，女行奸，鬼子不是人所添。”*孙犁*《白洋淀纪事·村歌》：“直闹到天快亮，小牛才添下来。”</w:t>
        <w:br/>
        <w:br/>
        <w:t>（3）姓。《萬姓統譜·鹽韻》：“添，見《姓苑》。*宋**添穎*，*龍溪*人，*循州*司户；本朝*添禮*，*沙縣*人，*洪武*中*增城縣*知縣。”</w:t>
        <w:br/>
        <w:br/>
        <w:t>（二）tiàn　《集韻》他念切，去栝透。</w:t>
        <w:br/>
        <w:br/>
        <w:t>（1）味益。《類篇·水部》：“添，味益也。”</w:t>
        <w:br/>
        <w:br/>
        <w:t>（2）下酒具。*明**李翊*《俗呼小録》：“呼下酒具為添。”</w:t>
        <w:br/>
      </w:r>
    </w:p>
    <w:p>
      <w:r>
        <w:t>淼##淼</w:t>
        <w:br/>
        <w:br/>
        <w:t>《説文新附》：“淼，大水也。从三水。或作渺。”</w:t>
        <w:br/>
        <w:br/>
        <w:t>miǎo　《廣韻》亡沼切（《集韻》弭沼切），上小明。宵部。</w:t>
        <w:br/>
        <w:br/>
        <w:t>同“渺”。大水辽远无际貌。《説文新附·水部》：“淼，大水也。或作渺。”《楚辭·九章·哀郢》：“當*陵陽*之焉至兮，淼南渡之焉如？”*王逸*注：“淼，滉，彌望無際極也。”《文選·左思〈吴都賦〉》：“爾其山澤則嵬嶷嶢𡵉，巊冥鬱𡶒，潰渱泮汗，滇㴐淼漫。”*李善*注引*劉逵*曰：“滇㴐淼漫，山水闊遠無崖之狀。”*唐**王維*《南垞》：“輕舟南垞去，北垞淼難即。”</w:t>
        <w:br/>
      </w:r>
    </w:p>
    <w:p>
      <w:r>
        <w:t>淽##淽</w:t>
        <w:br/>
        <w:br/>
        <w:t>zhǐ　《集韻》渚巿切，上止章。</w:t>
        <w:br/>
        <w:br/>
        <w:t>（1）水名。《集韻·止韻》：“淽，水名。”</w:t>
        <w:br/>
        <w:br/>
        <w:t>（2）原名。上有*霸陵*。《集韻·止韻》：“淽，原名，*霸陵*在其上。”</w:t>
        <w:br/>
      </w:r>
    </w:p>
    <w:p>
      <w:r>
        <w:t>淾##淾</w:t>
        <w:br/>
        <w:br/>
        <w:t>同“㱃（飲）”。《集韻·𡪢韻》：“㱃，或从食，古作淾。”</w:t>
        <w:br/>
      </w:r>
    </w:p>
    <w:p>
      <w:r>
        <w:t>淿##淿</w:t>
        <w:br/>
        <w:br/>
        <w:t>同“泊”。《字彙補·水部》：“淿，古文泊字。《石鼓文註》：以帛从水為古泊字。”《古文苑·石鼓文》“帛魚𤾾𤾾”*宋**章樵*注：“帛，（淿）从帛从水，古文‘泊’字，今省。”按：《石鼓文·汧沔》作“帛魚𤾾𤾾”。</w:t>
        <w:br/>
      </w:r>
    </w:p>
    <w:p>
      <w:r>
        <w:t>渀##渀</w:t>
        <w:br/>
        <w:br/>
        <w:t>（一）bèn　《後漢書〈馬融傳〉注》蒲艮反。</w:t>
        <w:br/>
        <w:br/>
        <w:t>入水貌。《後漢書·馬融傳》：“逆獵湍瀨，渀薄汾橈。”*李賢*注：“渀音蒲艮反；橈，奴教反：並入水皃也。”</w:t>
        <w:br/>
        <w:br/>
        <w:t>（二）bēn</w:t>
        <w:br/>
        <w:br/>
        <w:t>（1）同“奔”。《字彙補·水部》：“渀，與奔音義同。”《水經注·河水》：“河流激盪，濤湧波襄，雷渀電洩，震天動地。”</w:t>
        <w:br/>
        <w:br/>
        <w:t>（2）水名。源出*九疑山**箫韶峰*。*清**顧祖禹*《讀史方輿紀要·湖廣一·九疑》：“九峯，一曰*朱明*（《志》以為*瀟水*源），二曰*石城*（*沲水*源）……七曰*簫韶*（*渀水*源）。”</w:t>
        <w:br/>
      </w:r>
    </w:p>
    <w:p>
      <w:r>
        <w:t>渁##渁</w:t>
        <w:br/>
        <w:br/>
        <w:t>同“𣷨（淵）”。《龍龕手鑑·水部》：“渁”，同“𣷨”。</w:t>
        <w:br/>
      </w:r>
    </w:p>
    <w:p>
      <w:r>
        <w:t>渂##渂</w:t>
        <w:br/>
        <w:br/>
        <w:t>（一）wèn</w:t>
        <w:br/>
        <w:br/>
        <w:t>同“汶”。《字彙補·水部》：“渂，古汶字。《説文先訓》曰，古志*叙州*驛名*渂川*，今省作‘汶’，以此考‘汶’葢‘渂’之省也。”</w:t>
        <w:br/>
        <w:br/>
        <w:t>（二）mín</w:t>
        <w:br/>
        <w:br/>
        <w:t>同“岷”。《字彙補·水部》：“渂，與岷同。……亦作𡹋。”*明**楊慎*《異魚圖贊》：“*洞庭*之鮒，出於江渂。”原注：“𡹋（渂）即岷字。”*清**顧祖禹*《讀史方輿紀要·四川四·夔州府》：“*李𡌴*曰：*江*出*渂山*，行二千餘里，合蜀衆流，畢出*瞿唐*之口。”</w:t>
        <w:br/>
      </w:r>
    </w:p>
    <w:p>
      <w:r>
        <w:t>渃##渃</w:t>
        <w:br/>
        <w:br/>
        <w:t>（一）ruò　《集韻》日灼切，入藥日。</w:t>
        <w:br/>
        <w:br/>
        <w:t>（1）水名。在*四川省*境内。*清**顧祖禹*《讀史方輿紀要·四川三·保寧府》：“*渃水*，在（*通江）縣*治西，源出*陝西**南鄭縣*之*青石關*，經衆山中，流入縣界，南流而東，折注于*達州*之*渠江*，亦曰*宕水*，亦曰*諾水*。”</w:t>
        <w:br/>
        <w:br/>
        <w:t>（2）溪名。在*湖北省**枝江市*东，入*长江*。</w:t>
        <w:br/>
        <w:br/>
        <w:t>（二）rè　《集韻》人夜切，去禡日。</w:t>
        <w:br/>
        <w:br/>
        <w:t>城名。在今*四川省*境内。《集韻·禡韻》：“渃，城名。在*彭州*。”《字彙補·水部》：“渃，地名。*渃城*在*成都縣*近*天彭關*。”</w:t>
        <w:br/>
      </w:r>
    </w:p>
    <w:p>
      <w:r>
        <w:t>渄##渄</w:t>
        <w:br/>
        <w:br/>
        <w:t>fēi　《字彙補》風微切。</w:t>
        <w:br/>
        <w:br/>
        <w:t>（1）水名。*湘水*支流。《康熙字典·水部》引*晋**羅含*《湘中記》：“*營水*、*渄水*，皆注*湘*。”</w:t>
        <w:br/>
        <w:br/>
        <w:t>（2）同“非”。《龍龕手鑑·水部》：“渄，舊藏作非字。”《萬善同歸集》卷三：“以尸羅而檢過防渄，用禪定而除昏攝亂。”</w:t>
        <w:br/>
      </w:r>
    </w:p>
    <w:p>
      <w:r>
        <w:t>清##清</w:t>
        <w:br/>
        <w:br/>
        <w:t>《説文》：“清，朖也，澂水之皃。从水，青聲。”</w:t>
        <w:br/>
        <w:br/>
        <w:t>（一）qīng　《廣韻》七情切，平清清。耕部。</w:t>
        <w:br/>
        <w:br/>
        <w:t>（1）水纯净透明。《説文·水部》：“清，朖也，澂水之皃。”*段玉裁*注：“朖者，明也。澂而後明，故云澂水之皃。”《玉篇·水部》：“清，澄也，潔也。”《詩·魏風·伐檀》：“河水清且漣猗。”*三國**魏**曹植*《公宴》：“潛魚躍清波，好鳥鳴高枝。”*唐**王維*《濟上四賢詠·鄭霍二山人》：“息陰無惡木，飲水必清源。”*周立波*《山乡巨变》上一：“平静的河水清得发绿，清得可爱。”也指清澈的水。《水經注·江水》：“春冬之時，則素湍緑潭，迴清倒影。”*唐**岑參*《與鄠縣源少府泛渼陂》：“清摇縣郭動，碧洗雲山新。”《清史稿·張文浩傳》：“劾*文浩**禦黄壩*應閉不閉，五壩應開不開，蓄清過旺，以致潰決。”</w:t>
        <w:br/>
        <w:br/>
        <w:t>（2）洁净；纯洁。如：冰清玉洁。《詩·周頌·清廟》：“於穆清廟。”*鄭玄*箋：“清廟者，祭有清明之德者之宫也。”*陸德明*釋文：“清廟，*杜預*云：肅然清净之稱也。”《楚辭·漁父》：“舉世皆濁我獨清，衆人皆醉我獨醒。”*王逸*注：“我獨清，志潔己也。”</w:t>
        <w:br/>
        <w:br/>
        <w:t>（3）单纯。如：清炒；清汤。《文選·張協〈七命〉》：“追清哇，赴嚴節。”*李善*注：“*張衡*《舞賦》曰：‘含清哇而吟咏。’《蒼頡》曰：‘哇，謳也。’”*明**魏良輔*《曲律》：“清唱，俗語謂之‘冷板櫈’，不比戲場藉鑼鼓之勢。全要閒雅正肅，清俊温潤。”</w:t>
        <w:br/>
        <w:br/>
        <w:t>（4）清除。《文選·張衡〈西京賦〉》：“迾卒清候，武士赫怒。”*李善*注：“清候，清道候望也。”《北史·儒林傳序》：“帝於是服衮冕，乘碧輅，陳文物，備禮容，清驆而臨太學。”《宋史·衛膚敏傳》：“並令增陴浚湟，徙民入城為清野計。”</w:t>
        <w:br/>
        <w:br/>
        <w:t>（5）闲暇。*唐**杜甫*《江陵節度使陽城郡王新樓成賦七字句》：“仗鉞褰帷瞻具美，投壺散帙有餘清。”*仇兆鰲*詳注引*黄生*曰：“*杜*詩善用‘清’字……‘投壺散帙有餘清’，則以‘清’為‘閒’。”*宋**王安石*《太湖恬亭》：“清游始覺心無累，静處誰知世有機？”</w:t>
        <w:br/>
        <w:br/>
        <w:t>（6）清静；寂静；冷清。《禮記·孔子閒居》：“清明在躬，氣志如神。”*孔穎達*疏：“清謂清静。”*宋**劉敞*《睡起》：“水木澹相映，庭户清無喧。”*茅盾*《林家铺子》四：“时势不好，市面上清得不成话。”</w:t>
        <w:br/>
        <w:br/>
        <w:t>（7）清楚；明白。《荀子·解蔽》：“凡觀物有疑，中心不定，則外物不清。五慮不清，則未可定然否也。”*晋**陸機*《薦張暢表》：“*暢*才思清敏，志節貞厲。”《鏡花緣》第四十二回：“即或明年就要考試，你的筆下業已清通，也不妨的。”*陈毅*《赣南游击词》：“囊中存米清可数。”</w:t>
        <w:br/>
        <w:br/>
        <w:t>（8）公正。《易·豫》：“聖人以順動，則刑罰清而民服。”《韓非子·姦劫弑臣》：“我以清廉事上而求安，若無規矩而欲為方圓也。”《後漢書·范滂傳》：“*范滂*清裁，猶以利刃齒腐朽。”*唐**柳宗元*《貞符》：“刑輕以清，我肌靡傷。”</w:t>
        <w:br/>
        <w:br/>
        <w:t>（9）廉洁，不贪求。《韓非子·外儲説左下》：“*西門豹*為*鄴*令，清剋潔慤，秋毫之端無私利也。”《後漢書·鄭衆傳》：“（*鄭衆*）在位以清正稱。”*唐**白居易*《除柳公綽御史中丞制》：“非清與直，不稱厥官。”*元*佚名《寃家債主》第四折：“法正天須順，官清民自安。”</w:t>
        <w:br/>
        <w:br/>
        <w:t>（10）鲜。《山海經·西山經》：“丹木五歲，五色乃清。”*郭璞*注：“言光鮮也。”</w:t>
        <w:br/>
        <w:br/>
        <w:t>⑪眼珠明亮，黑白分明。《詩·鄭風·野有蔓草》：“有美一人，清揚婉兮。”*毛*傳：“清揚，眉目之閒婉然美也。”*馬瑞辰*通釋：“據《齊風·猗嗟》篇首章曰‘美目揚兮’，次章曰‘美目清兮’，三章即合之曰‘清揚婉兮’。是清、揚皆指目之美。此詩‘清揚婉兮’，義與彼同。”《淮南子·精神》：“清目而不以視。”*高誘*注：“清，明。”</w:t>
        <w:br/>
        <w:br/>
        <w:t>⑫秀美。*唐**杜甫*《戲為六絶句》之五：“不薄今人愛古人，清詞麗句必為鄰。”《宣和畫譜·人物二·童氏》：“林下材華雖可尚，筆端人物更清妍；如何不出深閨裏，能以丹青寫外邊？”</w:t>
        <w:br/>
        <w:br/>
        <w:t>⑬高洁；卓越。《論語·公冶長》：“*崔子*弑*齊*君，*陳文子*有馬十乘，棄而違之，至於他邦……*子*曰：‘清矣。’”《晋書·劉輿傳》：“時稱*越*府有三才：*潘滔*大才，*劉輿*長才，*裴邈*清才。”《陳書·徐陵傳》：“此則清階顯職，不由選也。”又引申为称人的敬辞。《後漢書·趙壹傳》：“冀承清誨，以釋遥悚。”*宋**王安石*《上邵學士書》：“今*樂安公*懿文茂行，超越朝右，復得足下以宏識清議，相須先潤。”*郭沫若*《南冠草》第一幕：“*巴山*：‘是，有劳王爷的清虑。’”</w:t>
        <w:br/>
        <w:br/>
        <w:t>⑭（声音）清越。*晋**左思*《招隱詩》：“非必絲與竹，山水有清音。”*宋**謝諤*《清常寺》：“烟雲春漸暖，鐘磬曉逾清。”《徐霞客遊記·遊天台山日記》：“寺前後多古杉，悉三人圍，鶴巢於上，傳聲嘹嚦，亦山中一清響也。”</w:t>
        <w:br/>
        <w:br/>
        <w:t>⑮寒凉；冷。《素問·五藏生成論》：“腰痛，足清，頭痛。”*王冰*注：“清，亦冷也。”《吕氏春秋·有度》：“冬不用𥵳，非愛𥵳也，清有餘也。”*唐**皮日休*《魯望以竹夾膝見寄因次韻酬謝》：“拂潤恐飛清夏雨，叩虚疑貯碧湘風。”</w:t>
        <w:br/>
        <w:br/>
        <w:t>⑯尽；完；一点不留。《越絶書·荆平王内傳》：“（女子）即發簞飯，清其壺漿而食之。”《十六國春秋·後趙録·石勒》：“戰於西門，*曜*軍大清，*石堪*執*曜*送之。”《儒林外史》第四回：“若到莊上來，他家那佃户又走過來嘴嘴舌舌，纏箇不清。”</w:t>
        <w:br/>
        <w:br/>
        <w:t>⑰安定；太平。《孟子·萬章下》：“富*紂*之時，居*北海*之濱，以待天下之清也。”*三國**魏**曹植*《送應氏二首》之二：“清時難屢得，嘉會不可常。”*清**徐元文*《春日閲武召百官詣南苑》：“莫以清時忘戰伐，至尊親為挽雕弓。”</w:t>
        <w:br/>
        <w:br/>
        <w:t>⑱旧指妓女尚未接客伴宿。《官場現形記》第十四回：“*周老爺*道：‘統領大人常常説*鳳珠*還是個清的。……’*龍珠*道：‘我們吃了這碗飯，老實説：那裏有什麽清的！我十五歲上，跟着我娘到過*上海*一趟，人家都叫我清倌人，我肚裏好笑。’”</w:t>
        <w:br/>
        <w:br/>
        <w:t>⑲使……清醒；清醒。《荀子·天論》：“聖人清其天君，正其天官，備其天養，順其天政，養其天情，以全其天功。”*宋**王安石*《外𢊍遺火二絶》一：“圖書得免同煨燼，却賴𢊍人清不眠。”</w:t>
        <w:br/>
        <w:br/>
        <w:t>⑳点验；检查。如：清仓查库；清一清人数；清户口。《儒林外史》第六回：“你們各人管的田房、利息、帳目，都連夜攅造清完，先送與我，逐細看過，好交與二相公查點。”</w:t>
        <w:br/>
        <w:br/>
        <w:t>㉑过滤。《廣雅·釋詁二》：“清，𣿍也。”*王念孫*疏證：“清者，漉酒而清出其汁也。”又清除不纯成分。《周禮·考工記·㡛氏》：“湅帛以欄為灰，渥淳其帛……清其灰而盝之。”*鄭玄*注：“清，澄也。”*孫詒讓*正義：“蓋以水澄去灰之麤滓。”</w:t>
        <w:br/>
        <w:br/>
        <w:t>㉒滤去酒糟的甜酒。《周禮·天官·酒正》：“辨四飲之物：一曰清，二曰醫，三曰漿，四曰酏。”*鄭玄*注：“清謂醴之泲者。”*孫詒讓*正義：“凡泲皆謂去汁滓。”又淡薄的饮料。《周禮·天官·膳夫》：“飲用六清。”*鄭玄*注：“六清：水、漿、醴、䣼、醫、酏。”</w:t>
        <w:br/>
        <w:br/>
        <w:t>㉓急。《方言》卷十二：“清，急也。”又：“激，清也。”</w:t>
        <w:br/>
        <w:br/>
        <w:t>㉔古哲学名词。冲和之气，阴阳调和之气。《荀子·解蔽》：“故導之以禮，養之以清。”*楊倞*注：“清，謂沖和之氣。”《淮南子·原道》：“聖人守清道而抱雌節。”*高誘*注：“清，和也。”</w:t>
        <w:br/>
        <w:br/>
        <w:t>㉕语音学术语。发辅音时声带不振动。*清**王士禛*《師友詩傳續録》：“清濁，如通、同、清、情四字，通、清為清，同、情為濁。”</w:t>
        <w:br/>
        <w:br/>
        <w:t>㉖古代五音中的商音。《吕氏春秋·執一》：“耳不失其聽，而聞清濁之聲。”*高誘*注：“清，商。”《淮南子·脩務》：“清濁之於耳聽。”*高誘*注：“清，商也。濁，宫也。”*三國**魏**曹丕*《燕歌行二首》之一：“援琴鳴絃發清商，短歌微吟不能長。”一说指五音中的角音。《逸周書·太子晋》：“汝聲清汗，汝色赤白。”*孔晁*注：“清，角也。”</w:t>
        <w:br/>
        <w:br/>
        <w:t>㉗古地名。1.*春秋*时*卫*邑。在今*山东省**东阿县**东阿*旧治西。《春秋·隱公四年》：“公及*宋公*遇于*清*。”*杜預*注：“清，*衛*邑，*濟北**東阿縣*有*清亭*。”2.*春秋*时*齐*邑。在今*山东省**聊城市*西。《左傳·成公十七年》：“（*齊*）使*國勝*告難于*晋*，待命于*清*。”*杜預*注：“清，*陽平**樂縣*是。”3.*春秋*时*齐*邑。在今*山东省**济南市**长清区*东南。《左傳·哀公十一年》：“*齊*為*鄎*故，*國書*、*高無㔻*帥師伐我，及*清*。”*杜預*注：“清，*齊*地。*濟*北*盧縣*東有*清亭*。”4.*春秋*时*晋*地。在今*山西省**稷山县*南。又名“*清原*”。《左傳·宣公十三年》：“秋，*赤狄*伐*晋*，及*清*。”*杜預*注：“清，一名*清原*。”5.*春秋*时*郑*地。在今*河南省**中牟县*西南。《詩·鄭風·清人》：“*清*人在*彭*，駟介旁旁。”*毛*傳：“清，邑也。”*王應麟*詩地理考引*杜預*《春秋釋地》：“*中牟縣*西有*清陽亭*，是也。”</w:t>
        <w:br/>
        <w:br/>
        <w:t>㉘古水名。1.即今*陕西省*的*延河*。《水經注·河水》：“河水又右會*區水*。《山海經·西次四經》之首曰*陰山*……*區水*出焉，而東流注于*河*。世謂之*清水*。”2.即今*甘肃省*的*秦川*，*渭水*的支流。《水經注·渭水上》：“*清水*導源東北*隴山*，二源俱發，西南出*龍谷*，合成一水，西南流，磨細野峽，逕清池谷。”3.*渭水*支流*清峪河*。*清**顧祖禹*《讀史方輿紀要·陝西三·耀州》：“*清水*，（在）州西三十五里，自*邠州**淳化縣*流入州界，又南流入*三原縣*界。”又《陝西二·西安府》：“*清水*，在（*三原）縣*西，自*耀州*而南入縣境，逕*黄白城*西南，絶*白渠*，屈而東流為*曲梁水*，又東南絶*白渠瀆*，至*萬年鎮*為*五丈渠*，又經*藕原*東南流注於*渭水*。”按：今名*清峪河*。4.在*重庆市**开县*境。今名*东河*，南流至*开县*南与*开江*合流后名*小江*，南流至*云阳县*境注入*长江*。*清**顧祖禹*《讀史方輿紀要·四川四·夔州府》：“*清江*，在（*開）縣*東北四十里，源出*達州**萬頃池*，流入縣界，經縣治東，合於*開江*，謂之*疊江*，《水經注》‘*清水*至*漢豐縣*東而西注*彭溪*，謂之*清水口*’是也。”</w:t>
        <w:br/>
        <w:br/>
        <w:t>㉙我国朝代名。1636年，*女真*人*皇太极*即皇帝位，改*后金*国号为*清*。1644年，*清世祖**福临*入关，定都*北京*，逐步统一全国。1911年，被*孙中山*所领导的资产阶级革命所推翻。</w:t>
        <w:br/>
        <w:br/>
        <w:t>㉚通“青”。《釋名·釋言語》：“清，青也。去濁遠穢，色如青也。”*王先謙*《釋名疏證補》引*葉德炯*曰：“清、青，古通。”《淮南子·墬形》：“偏土之氣，御乎清天。”</w:t>
        <w:br/>
        <w:br/>
        <w:t>㉛厕所。后作“圊”。《釋名·釋宫室》：“廁，或曰圊，言至穢之處，宜常修治使潔清也。”*畢沅*疏證：“圊亦俗字。據《一切經音義》、《御覽》引皆作清。”《荀子·王制》：“脩採清，易道路。”*俞樾*平議：“清者，《説文·广部》：‘廁，清也。’《急就篇》：‘屏廁清溷糞土壤。’字亦作圊。”</w:t>
        <w:br/>
        <w:br/>
        <w:t>㉜姓。《古今姓氏書辯證·清韻》：“清，出自晋大夫食邑於清。……*晋厲公*嬖大夫*清沸魋*，始以邑為氏。”</w:t>
        <w:br/>
        <w:br/>
        <w:t>（二）qìng　《集韻》七正切，去勁清。耕部。</w:t>
        <w:br/>
        <w:br/>
        <w:t>通“凊”。寒冷。《集韻·勁韻》：“凊，寒也。或作清。”《莊子·人間世》：“吾食也執粗而不臧，爨無欲清之人。”*陸德明*釋文：“清，字宜從冫。從水者，假借也。清，涼也。”*南朝**齊**謝朓*《將遊湘水尋句溪》：“寒草分花映，戲鮪乘空移，興以暮秋月，清霜落素枝。”*宋**李格非*《洛陽名園記·叢春園》：“登是亭，聽*洛水*聲，久之，覺清洌侵人肌骨。”</w:t>
        <w:br/>
      </w:r>
    </w:p>
    <w:p>
      <w:r>
        <w:t>渇##渇</w:t>
        <w:br/>
        <w:br/>
        <w:t>同“渴”。《宋元以來俗字譜》：“渴”，《太平樂府》作“渇”。</w:t>
        <w:br/>
      </w:r>
    </w:p>
    <w:p>
      <w:r>
        <w:t>済##済</w:t>
        <w:br/>
        <w:br/>
        <w:t>同“濟”。《玉篇·水部》：“済”，“濟”的俗字。《宋元以來俗字譜》：“濟”，《列女傳》、《古今雜劇》、《三國志平話》、《嶺南逸事》作“済”。</w:t>
        <w:br/>
      </w:r>
    </w:p>
    <w:p>
      <w:r>
        <w:t>渉##渉</w:t>
        <w:br/>
        <w:br/>
        <w:t>“涉”的讹字。《正字通·水部》：“涉，俗作渉，非。”</w:t>
        <w:br/>
      </w:r>
    </w:p>
    <w:p>
      <w:r>
        <w:t>渊##渊</w:t>
        <w:br/>
        <w:br/>
        <w:t>同“淵”。《宋元以來俗字譜》：“淵”，《列女傳》、《三國志平話》、《太平樂府》等作“渊”。按：今为“淵”的简化字。</w:t>
        <w:br/>
      </w:r>
    </w:p>
    <w:p>
      <w:r>
        <w:t>渌##渌</w:t>
        <w:br/>
        <w:br/>
        <w:t>lù　㊀《廣韻》盧谷切，入屋來。屋部。</w:t>
        <w:br/>
        <w:br/>
        <w:t>同“漉”。1.取；捞取。《説文·水部》：“漉，浚也。渌，漉或从录。”2.液体慢慢渗流；过滤。《集韻·屋韻》：“漉，滲也。或从录。”*唐**司空圖*《詩品·含蓄》：“如渌滿酒，花時返秋。”*宋**蘇軾*《北歸次韻》：“秋風捲黄落，朝雨洗渌浄。”</w:t>
        <w:br/>
        <w:br/>
        <w:t>㊁《廣韻》力玉切，入燭來。</w:t>
        <w:br/>
        <w:br/>
        <w:t>（1）清澈。《集韻·燭韻》：“渌，水清。”*漢**張衡*《東京賦》：“於東則洪池清籞，渌水澹澹。”*唐**柳宗元*《田家三首》之三：“蓼花被堤岸，陂水寒更渌。”*清**魏源*《三湘棹歌·沅湘》：“江碧不如邨酒渌，女兒每被桃花妬。”</w:t>
        <w:br/>
        <w:br/>
        <w:t>（2）水名。*湘江*支流。发源于*江西省**萍乡市*，西流经*湖南省**醴陵市*。至*株洲市*南*渌口*注入*湘江*。《水經注·漉水》：“（*醴陵）縣*南臨*渌水*，水東出*安城鄉**翁陵山*。余謂漉、渌聲相近，後人藉便以渌為稱。”*清**顧祖禹*《讀史方輿紀要·湖廣六·長沙府》：“*渌江*，在（*醴陵）縣*城西南。本名*漉水*。出縣東之*漉山*，西流經縣南，又屈經縣西，西北流而注于*湘水*，曰*渌口*。”</w:t>
        <w:br/>
        <w:br/>
        <w:t>（3）同“醁”。美酒。《晋書·簡文帝紀》：“（*咸安*元年十二月辛卯）初薦酃渌酒於太廟。”按：“酃渌”，《集韻·燭韻》作“醽醁”。酒名。《廣韻·燭韻》：“醁，美酒。”*唐**崔輔國*《對酒》：“寄言當代諸少年，平生且盡杯中渌。”*宋**王安石*《次韻酬段約之見招》：“佳招欲覆杯中渌，麗唱仍添錦上花。”</w:t>
        <w:br/>
        <w:br/>
        <w:t>（4）通“禄”。福。《漢書·禮樂志》：“（《郊祀歌·五神》）淫渌澤，𣵭然歸。”*王先謙*補注引*宋祁*曰：“渌當是福禄之禄。淫，溢也。言神之賜禄，𣵭然廣溢，然後歸而上天也。”</w:t>
        <w:br/>
        <w:br/>
        <w:t>（5）〔渌渌〕也作“琭琭”。玉貌。《老子》第三十九章：“琭琭如玉。”*景福*本作“渌渌”。后也单用。*唐**姚合*《溪路》：“路邊何所有，磊磊青渌石。”</w:t>
        <w:br/>
        <w:br/>
        <w:t>（6）姓。《集韻·燭韻》：“渌，姓。”</w:t>
        <w:br/>
      </w:r>
    </w:p>
    <w:p>
      <w:r>
        <w:t>渍##渍</w:t>
        <w:br/>
        <w:br/>
        <w:t>“漬”的简化字。</w:t>
        <w:br/>
      </w:r>
    </w:p>
    <w:p>
      <w:r>
        <w:t>渎##渎</w:t>
        <w:br/>
        <w:br/>
        <w:t>“瀆”的简化字。</w:t>
        <w:br/>
      </w:r>
    </w:p>
    <w:p>
      <w:r>
        <w:t>渐##渐</w:t>
        <w:br/>
        <w:br/>
        <w:t>“漸”的简化字。</w:t>
        <w:br/>
      </w:r>
    </w:p>
    <w:p>
      <w:r>
        <w:t>渑##渑</w:t>
        <w:br/>
        <w:br/>
        <w:t>“澠”的简化字。</w:t>
        <w:br/>
      </w:r>
    </w:p>
    <w:p>
      <w:r>
        <w:t>渔##渔</w:t>
        <w:br/>
        <w:br/>
        <w:t>“漁”的简化字。</w:t>
        <w:br/>
      </w:r>
    </w:p>
    <w:p>
      <w:r>
        <w:t>渗##渗</w:t>
        <w:br/>
        <w:br/>
        <w:t>“滲”的简化字。</w:t>
        <w:br/>
      </w:r>
    </w:p>
    <w:p>
      <w:r>
        <w:t>渘##渘</w:t>
        <w:br/>
        <w:br/>
        <w:t>róu　《集韻》而由切，平尤日。</w:t>
        <w:br/>
        <w:br/>
        <w:t>（1）水名。《玉篇·水部》：“渘，水名。”</w:t>
        <w:br/>
        <w:br/>
        <w:t>（2）同“柔”。《字彙補·水部》：“渘，與柔同。”《隸釋·北海相景君銘》：“寔渘寔剛，乃武乃文。”*洪适*注：“（碑）以渘為柔。”《隸辨·魏元丕碑》：“既膺渘德，貢躡帝宇。”*顧藹吉*注：“《字原》云：*漢*碑多以渘為柔。”《太平經》卷六十七：“如力教教之，皆使凡人知守渘抱德，各自愛養其身。”</w:t>
        <w:br/>
        <w:br/>
        <w:br/>
        <w:br/>
        <w:br/>
        <w:br/>
        <w:br/>
        <w:br/>
        <w:t>渙</w:t>
        <w:tab/>
        <w:t>@@@LINK=涣\n</w:t>
        <w:br/>
      </w:r>
    </w:p>
    <w:p>
      <w:r>
        <w:t>渚##渚</w:t>
        <w:br/>
        <w:br/>
        <w:t>《説文》：“渚，水。在*常山**中丘**逢山*，東入*湡*。从水，者聲。《爾雅》曰：‘小洲曰渚。’”</w:t>
        <w:br/>
        <w:br/>
        <w:t>zhǔ　《廣韻》章與切，上語章。魚部。</w:t>
        <w:br/>
        <w:br/>
        <w:t>（1）水中小块陆地。《説文·水部》：“渚，《爾雅》曰：‘小洲曰渚。’”《詩·召南·江有汜》：“江有渚。”*毛*傳：“渚，小洲也。”*唐**杜甫*《登高》：“風急天高猿嘯哀，渚清沙白鳥飛迴。”*明**徐賁*《柳短短送陳舜道》：“蘭渚雪融香，東風釀春暖。”</w:t>
        <w:br/>
        <w:br/>
        <w:t>（2）海岛。《山海經·大荒東經》：“東海之渚中有神，人面鳥身。”*郭璞*注：“渚，島。”</w:t>
        <w:br/>
        <w:br/>
        <w:t>（3）水涯。《國語·越語下》：“黿龜魚鼈之與處，而鼃黽之與同渚。”*韋昭*注：“水邊亦曰渚。”《楚辭·九歌·湘君》：“鼂騁騖兮江臯，夕弭節兮北渚。”*王逸*注：“渚，水涯也。”*唐**王勃*《滕王閣詩》：“*滕王*高閣臨江渚，佩玉鳴鸞罷歌舞。”</w:t>
        <w:br/>
        <w:br/>
        <w:t>（4）通“瀦”。蓄水处。指陂塘之类。《管子·五輔》：“導水潦，利陂溝，決潘渚。”*明**王舜華*《天禄閣外史·出處》：“荷鋤候雨，不如決渚。”</w:t>
        <w:br/>
        <w:br/>
        <w:t>（5）古水名。后湮。《説文·水部》：“渚，水。在*常山**中丘**逢山*，東入*湡*。”*桂馥*義證：“《地理志》*常山郡**中邱*：‘*逢山**長谷*，*諸水*所出。’諸即渚。”《漢書·地理志上》：“（*常山郡**中丘縣*）*逢山**長谷*，*諸水*所出，東至*張*邑入*濁*。”*王先謙*補注：“諸家並以為‘諸’當作‘渚’，‘濁’當作‘湡’，是也。*張*，*廣平縣*。‘邑’字衍。”</w:t>
        <w:br/>
      </w:r>
    </w:p>
    <w:p>
      <w:r>
        <w:t>減##減</w:t>
        <w:br/>
        <w:br/>
        <w:t>《説文》：“減，損也。从水，咸聲。”按：古籍中多作“減”，今“减”字通行。</w:t>
        <w:br/>
        <w:br/>
        <w:t>jiǎn　㊀《廣韻》古斬切，上豏見。又下斬切。侵部。</w:t>
        <w:br/>
        <w:br/>
        <w:t>（1）减少。《説文·水部》：“減，損也。”《廣雅·釋詁三》：“減，少也。”*戰國**宋玉*《登徒子好色賦》：“東家之子，增之一分則太長，減之一分則太短。”*唐**杜甫*《曲江》：“一片花飛減却春，風飄萬點正愁人。”*毛泽东*《湖南农民运动考察报告·十四件大事》：“不准加租加押，宣传减租减押。”</w:t>
        <w:br/>
        <w:br/>
        <w:t>（2）减轻。《玉篇·水部》：“減，輕也。”《左傳·昭公十四年》：“（*叔向*）治國制刑，不隱於親，三數*叔魚*之惡，不為末減。”*杜預*注：“末，薄也。減，輕也。”《舊唐書·武宗紀》：“除官典犯贜、持仗劫殺、忤逆十惡外，餘罪遞減一等。”*严复*《原强》：“天固何尝为不织者减寒，为不耕者减饥耶？”</w:t>
        <w:br/>
        <w:br/>
        <w:t>（3）消减。《楚辭·九辯》：“白日晼晚其將入兮，明月銷鑠而減毁。”*洪興祖*補注：“月三五而盈，三五而缺，故言減毁。”*唐**鄭谷*《前寄左省張起居一百言卻用舊韻重答》：“減瘦經多難，憂傷集晚年。”*明**孟稱舜*《桃花人面》第二齣：“這幾日不見姐姐，您龐兒怎甚減也！”</w:t>
        <w:br/>
        <w:br/>
        <w:t>（4）减弱；衰退。《後漢書·崔駰傳附崔烈》：“*烈*時因傅母入錢五百萬，得為司徒……*烈*於是聲譽衰減。”*唐**李商隱*《贈荷花》：“此花此葉常相映，翠減紅衰愁殺人。”*金**元好問*《九日登平定湧雲樓故基》：“賴是風流未全減，白頭門客有*王**楊*。”</w:t>
        <w:br/>
        <w:br/>
        <w:t>（5）比某种规格降低。《晋書·張載傳論》：“二*陸*入*洛*，三*張*減價。”《新唐書·文宗紀》：“以旱避正殿，減膳，徹樂，出宫女千人。”*老舍*《骆驼祥子》十九：“越寂寞越恨，她以为*小福子*的减价出售是故意的气她。”</w:t>
        <w:br/>
        <w:br/>
        <w:t>（6）少于；差于。《漢書·食貨志下》：“其賈氐（低）賤減平者，聽民自相與市，以防貴庾者。”《新唐書·王綝傳》：“家聚書多，不減秘府。”*宋**晏幾道*《玉樓春》：“細思*巫峽*夢回時，不減*秦*源腸斷處。”</w:t>
        <w:br/>
        <w:br/>
        <w:t>（7）分。《管子·山至數》：“四減國穀，三在上，一在下。”*郭沫若*等集校：“減，謂分也。言四分其國穀，三分在上，一分在下。”</w:t>
        <w:br/>
        <w:br/>
        <w:t>（8）消灭。《左傳·文公十七年》：“寡君即位三年，召*蔡侯*而與之事君。九月*蔡侯*入于敝邑以行，敝邑以*侯宣多*之難，寡君是以不得與*蔡侯*偕。十一月，克減*侯宣多*，而隨*蔡侯*以朝于執事。”*王引之*述聞：“減謂滅絶也。”</w:t>
        <w:br/>
        <w:br/>
        <w:t>（9）古水名。《山海經·東山經》：“*番條之山*，無草木多沙，*減水*出焉，北流注于海。”</w:t>
        <w:br/>
        <w:br/>
        <w:t>㊁《集韻》公陷切，去陷見。</w:t>
        <w:br/>
        <w:br/>
        <w:t>（1）损去；裁减。《集韻·陷韻》：“減，損去也。《史記》：‘減仲之产。’”《史記·三王世家》：“開禁倉以振貧窮，減戍卒之半。”*唐**李觀*《請修太學書》：“減無用之府，崇有裕之原。”*清**孫詒讓*《周禮政要·冗官》：“一曰減員。凡官不可裁而員數多者，如内官、閹寺、司員等，皆可大減之，是也。”</w:t>
        <w:br/>
        <w:br/>
        <w:t>（2）数学的运算方法，即计算两数之差。如：五减三等于二。</w:t>
        <w:br/>
        <w:br/>
        <w:t>（3）姓。《急就篇》：“*減罷軍*。”*顔師古*注：“*減*氏之先，為*晋*公族大夫。*驪姬*之難，*晋*廢公族，因謂其人為*減*氏。”《集韻·陷韻》：“減，姓。亦省（作咸）。”《通志·氏族略五》：“*減*氏，亦作咸。*漢*有*減宣*，為司隸校尉……或云*巫咸氏*之後。望出*汝南**魯國*。今*東海*有此姓。”</w:t>
        <w:br/>
      </w:r>
    </w:p>
    <w:p>
      <w:r>
        <w:t>渜##渜</w:t>
        <w:br/>
        <w:br/>
        <w:t>《説文》：“渜，湯也。从水，耎聲。”</w:t>
        <w:br/>
        <w:br/>
        <w:t>（一）nuǎn　《廣韻》乃管切，上緩泥。又奴亂切。元部。</w:t>
        <w:br/>
        <w:br/>
        <w:t>热水。又特指洗过澡的水。《説文·水部》：“渜，湯也。”《廣韻·换韻》：“渜，浴餘汁也。”《儀禮·士喪禮》：“浴用巾，挋用浴衣，渜濯棄于坎。”*鄭玄*注：“沐浴餘潘水，巾櫛浴衣亦并棄之。古文渜作緣〔湪〕，*荆*、*沔*之間語。”*賈公彦*疏：“潘水既經温煮，名之為渜；已將沐浴，謂之為濯。”</w:t>
        <w:br/>
        <w:br/>
        <w:t>（二）nuán　《集韻》奴官切，平桓泥。</w:t>
        <w:br/>
        <w:br/>
        <w:t>古水名。即今*河北省*的*滦河*。《集韻·桓韻》：“渜，水名。在*遼西**肥如*，南入*海陽*。”《漢書·地理志下》“（*遼西郡**肥如縣*）*玄水*東入*濡水*。”*顔師古*注：“濡，乃官反。”*王先謙*補注：“*段玉裁*曰：‘濡乃渜字之譌。’《集韻》：‘渜，水名，在*遼西*。’《類篇》亦同。是知*宋*初*班*、*酈*之書尚未誤，*丁度**温公*所據可攷也。至*脱脱《*宋史》，乃易其字為灤，易其音為‘盧丸切’，而‘渜’之音義亦亡矣。‘渜’訓熱水，《水經注（濡水）》：*武列水*入*渜（濡）水*。‘武列’即‘熱’之反語。其地多温泉，渜之所以得名也。”按：《水經注·濡水》*楊守敬*疏云：“余意*丁度*等以‘濡’字‘奴官’之音不見古書，而*遼西*之*濡水*實有此音，又見從水之字適有此‘奴官切’之‘渜’字，形復相近，故以意定之。”</w:t>
        <w:br/>
      </w:r>
    </w:p>
    <w:p>
      <w:r>
        <w:t>渝##渝</w:t>
        <w:br/>
        <w:br/>
        <w:t>《説文》：“渝，變汙也。从水，俞聲。一曰*渝水*，在*遼西**臨俞*，東出塞。”</w:t>
        <w:br/>
        <w:br/>
        <w:t>yú　《廣韻》羊朱切，平虞以。侯部。</w:t>
        <w:br/>
        <w:br/>
        <w:t>（1）改变，变更。《爾雅·釋言》：“渝，變也。”《玉篇·水部》：“渝，變也，汙也。”《詩·鄭風·羔裘》：“彼其之子，舍命不渝。”*毛*傳：“渝，變也。”*鄭玄*箋：“是子處命不變，謂守死善道，見危授命之等。”*唐**柳宗元*《弔屈原文》：“窮與達固不渝兮，夫唯服道以守義。”*清**秋瑾*《致徐小淑絶命詞》：“壯志猶虚，雄心未渝，中原回首腸堪斷！”</w:t>
        <w:br/>
        <w:br/>
        <w:t>（2）泛滥。《文選·木華〈海賦〉》：“𧿒踔湛𤄶，沸潰渝溢。”*李善*注：“渝，亦溢也。”又溢出。*南朝**梁**劉孝威*《鄀縣遇見人織率爾寄婦》：“豔彩裙邊出，芳脂口上渝。”</w:t>
        <w:br/>
        <w:br/>
        <w:t>（3）染色。《集韻·遇韻》：“渝，色染也。”</w:t>
        <w:br/>
        <w:br/>
        <w:t>（4）解，脱。《太玄·格》：“次三，裳格鞶，鈎渝。”*范望*注：“渝，解也。”</w:t>
        <w:br/>
        <w:br/>
        <w:t>（5）通“輸（shū）”。宣泄。*清**朱駿聲*《説文通訓定聲·需部》：“渝，叚借為輸。”《國語·周語上》：“自今至于初吉，陽氣俱蒸，土膏其動。弗震弗渝，脉其滿眚，穀乃不殖。”*王引之*述聞：“渝讀為輸。輸，寫也，謂輸寫其氣，使達於外也。”</w:t>
        <w:br/>
        <w:br/>
        <w:t>（6）古水名。1.即今*辽宁省**大凌河*。《漢書·地理志下》：“*遼西郡*，縣十四：……*交黎（縣*），*渝水*首受塞外，南入海。”又：“*臨渝（縣*），*渝水*首受*白狼*，東入（出）塞外。”*王先謙*補注引*陳澧*云：“*遼河*以西之水東流屈南入海者，惟*大凌河*，故知為*渝水*。*大凌河*首受西境*阿喇善河*、*蘇巴爾噶圖河*、*塞因台河*、*和爾圖河*諸水，東流至*土默特*右翼所謂‘首受*白狼*東出塞外’也。又東流至*義州*，則復入塞内矣。”2.即今*四川省**南江*及其下游*渠江*。*清**顧祖禹*《讀史方輿紀要·四川三·廣安州》：“*渝水*，在*（渠）縣*北十里，即*儀隴縣*界之*流江溪*，入縣境東流而入于*渠江*。”《文選·左思〈蜀都賦〉》：“若乃剛悍生其方，風謡尚其武，奮之則*賨*旅，翫之則*渝*舞。”*李善*注引*應劭*《風俗通》曰：“……*閬中*有*渝水*，*賨*人左右居，鋭氣喜舞，*高祖*樂其猛鋭，數觀其舞，後令樂府習之。”3.即今*江西省**赣江*的支流*袁江*。*清**顧祖禹*《讀史方輿紀要·江西五·袁州府》：“*秀江*，在府城北，亦曰*袁江*，亦曰*渝水*。源發*萍鄉縣**羅霄山*，東流經府西十五里為*稠江*，至城下為*秀江*，下流三百里，經*分宜*、*新喻*至*臨江府*合大江（*贛江*）。”又《臨江府》：“*袁江*，在*（新喻）縣*治南，其上流自*袁州府*分*宜縣*流入界，一名*秀江*，亦曰*渝水*。”</w:t>
        <w:br/>
        <w:br/>
        <w:t>（7）古州名。*隋**开皇*间改*楚州*为*渝州*，治*巴县*（今*重庆市**巴南区*）。《廣韻·虞韻》：“渝，州名，本*巴國*，*漢*為*巴郡*之*江州縣*，*梁*於*巴郡*置*楚州*，*隋*改為*渝州*，因*渝水*為名。”*唐**李白*《峨眉山月歌》：“夜發*清溪*向*三峽*，思君不見下*渝州*。”</w:t>
        <w:br/>
        <w:br/>
        <w:t>（8）*重庆市*的简称。如：*成**渝*铁路。</w:t>
        <w:br/>
      </w:r>
    </w:p>
    <w:p>
      <w:r>
        <w:t>渞##渞</w:t>
        <w:br/>
        <w:br/>
        <w:t>（一）qiú　《字彙》才周切。</w:t>
        <w:br/>
        <w:br/>
        <w:t>水源。《字彙·水部》：“渞，水之源也。”《古文苑·黄香〈九宫賦〉》：“即蹴縮以櫢檽，坎烻援以渞煬。”*章樵*注：“渞，水之源；煬，火之熾也。”</w:t>
        <w:br/>
        <w:br/>
        <w:t>（二）hū　《篇海類編》烏骨切。</w:t>
        <w:br/>
        <w:br/>
        <w:t>同“淴”。水出声。《篇海類編·地理類·水部》：“渞，與淴同，水出聲。”</w:t>
        <w:br/>
      </w:r>
    </w:p>
    <w:p>
      <w:r>
        <w:t>渟##渟</w:t>
        <w:br/>
        <w:br/>
        <w:t>（一）tíng　《廣韻》特丁切，平青定。</w:t>
        <w:br/>
        <w:br/>
        <w:t>（1）水积聚不流。《廣韻·青韻》：“渟，水止。”《史記·李斯列傳》：“*禹*鑿*龍門*，通*大夏*，疏九河，曲九防，決渟水致之海。”《古文苑·揚雄〈蜀都賦〉》：“*禹*治其江，渟臯彌望。”*章樵*注：“渟，水所潴也。”*宋**陸游*《風雨中望峽口諸山奇甚戲作短歌》：“不令氣象少渟滀，常恨天地無全功。”*清**魏源*《畿輔河渠議》：“*漳水*淤渟，可資灌溉，宜泄而不宜防。”</w:t>
        <w:br/>
        <w:br/>
        <w:t>（2）深邃。《文選·揚雄〈劇秦美新〉》：“崇嶽渟海通瀆之神，咸設壇場，望受命之臻焉。”*張銑*注：“渟，深也。”*唐**韋承慶*《靈臺賦》：“上干日月，迴冠雲霄。其深也，如海之渟，如淵之邃。”</w:t>
        <w:br/>
        <w:br/>
        <w:t>（二）tīng　《集韻》湯丁切，平青透。</w:t>
        <w:br/>
        <w:br/>
        <w:t>同“汀”。水边平地。《集韻·青韻》：“汀，《説文》‘平也’。謂水際平地。或从亭。”</w:t>
        <w:br/>
      </w:r>
    </w:p>
    <w:p>
      <w:r>
        <w:t>渠##渠</w:t>
        <w:br/>
        <w:br/>
        <w:t>《説文》：“渠，水所居。从水，榘省聲。”</w:t>
        <w:br/>
        <w:br/>
        <w:t>（一）qú　《廣韻》强魚切，平魚羣。魚部。</w:t>
        <w:br/>
        <w:br/>
        <w:t>（1）人工开凿的濠沟、水道。《説文·水部》：“渠，水所居。”*王筠*句讀：“河者，天生之；渠者，人鑿之。”《國語·晋語二》：“*景霍*以為城，而*汾*、*河*、*涑*、*澮*以為渠。”*韋昭*注：“渠，池也。”《史記·河渠書》：“*蜀*守*冰*，穿*離碓*，辟*沫水*之害，穿二江*成都*之中，此渠皆可行舟，有餘則用溉𣷽。”*唐韓愈*《赴江陵途中》：“傳聞閭里間，赤子棄渠溝。”《紅樓夢》第二十七回：“質本潔來還潔去，不教污淖陷渠溝。”又开沟；治理沟渠。《吕氏春秋·上農》：“量力不足，不敢渠地而耕。”*高誘*注：“渠，溝也。”*陈奇猷*校釋：“‘渠地而耕’，疑即所謂‘區田’。”*清**顧炎武*《天下郡國利病書·江南十七·儀瓜工部分司》：“水勢如軼，則泥沙愈甚。所謂‘善渠者，水潄之；善防者，水淫之’，非誣也。”</w:t>
        <w:br/>
        <w:br/>
        <w:t>（2）古时车轮外圈的名称。《周禮·考工記·車人》：“輻長一柯有半，其博三寸，厚三之一，渠三柯者三。”*鄭玄*注：“渠二丈七尺，謂罔也，其徑九尺。*鄭司農*云：‘渠謂車輮，所謂牙。’”</w:t>
        <w:br/>
        <w:br/>
        <w:t>（3）古乐章名。《國語·魯語下》：“夫先樂金奏《肆夏》、《樊》、《遏》、《渠》，天子所以饗元侯也。”*韋昭*注：“《肆夏》一名《樊》，《韶夏》一名《遏》，《納夏》一名《渠》，此三《夏》曲也。”</w:t>
        <w:br/>
        <w:br/>
        <w:t>（4）盾。《國語·吴語》：“行頭皆官師，擁鐸拱稽，建肥胡，奉文犀之渠。”*韋昭*注：“文犀之渠，謂楯也。文犀，犀之有文理者。”</w:t>
        <w:br/>
        <w:br/>
        <w:t>（5）古代城守设施。《墨子·備城門》：“城上七尺一渠，長丈五尺，貍三尺，去堞五寸；夫長丈二尺，臂長六尺。”*岑仲勉*注：“古人常渠荅連言，此兩者必互有關係。余以為渠制先立一柱，鑿兩孔，臂是横木，於當中鑿一孔，懸之柱上，作十字形，然後外面張荅。渠夫長十二尺，荅亦長十二尺，可見其相配之跡。渠荅既用來阻擋矢石，則立柱必易受抛擲之力而摇動，故埋柱處須用瓦填充。”《尉繚子·攻權》：“城險未設，渠荅未胡。”</w:t>
        <w:br/>
        <w:br/>
        <w:t>（6）水名。1.*渠江*，在*四川省*中部和*重庆市*北部。古称*宕渠水*。上源集*川*、*陕*两省边境*米仓山*、*大巴山*诸水，西南流至*三汇*始称*渠江*，又流经*四川省**渠县*、*广安*等县市，至*重庆**合川市*汇入*嘉陵江*。*清**顧祖禹*《讀史方輿紀要·四川三·順慶府》：“*渠江*、（*廣安*）*州*東北五里，源出*達州**太平縣*之*萬頃池*，流經*渠縣*東，與*蓬州*之*巴江*合。……又西南流至*合州*，注于*嘉陵江*。”2.*渠水*，在*湖南省**靖州苗族侗族自治县*境内。一名*渠河*。*清**顧祖禹*《讀史方輿紀要·湖廣八·靖州》：“*渠河*，在（*靖）州*城東，源出*通道縣*之*佛子嶺*，下合衆流，環州城而東北出，會于*會同縣*之*郎江*入*沅水*。”</w:t>
        <w:br/>
        <w:br/>
        <w:t>（7）*春秋*时*周*地名。在*河南省**巩义市*西。《左傳·昭公二十六年》：“*劉子*以王出，庚午，次于*渠*。”*杜預*注：“渠，*周*地。”*江永*地理考實：“按：即*周**陽渠*也，在今*河南府**洛陽縣*……亦謂之*九曲瀆*。”</w:t>
        <w:br/>
        <w:br/>
        <w:t>（8）古州名。治所在今*四川省**渠县*。《廣韻·魚韻》：“渠，州名。*宋*置*宕渠郡*，*周*仍為郡，*武德*初，改置州。”*清**顧祖禹*《讀史方輿紀要·四川三·順慶府》：“*梁*兼置*渠州*……*大業*初為*宕渠郡*治，*唐*初復曰*渠州*。*天寳*初，曰*潾山郡*，*乾元*初，復為*渠州*。*宋*因之，亦曰*潾山郡*，*元*仍曰*渠州*，*明*初以州治*流江縣*省入，又改州為縣。”</w:t>
        <w:br/>
        <w:br/>
        <w:t>（9）代词。表示第三人称，相当于“他”。也作“𠍲”。《集韻·魚韻》：“𠍲，*吴*人呼彼稱。通作渠。”《樂府詩集·雜曲歌辭·焦仲卿妻》：“雖與府吏要，渠會永無緣。”《三國志·吴志·趙達傳》：“（*公孫）滕*如期往，至乃陽求索書，驚言失之，云：‘女壻昨來，必是渠所竊。’”*唐**寒山*《詩三百三首》之六十三：“蚊子叮鐵牛，無渠下觜處。”</w:t>
        <w:br/>
        <w:br/>
        <w:t>（10）通“巨”。大。《書·胤征》：“殲厥渠魁，䝱從罔治。”*孔*傳：“渠，大。”《後漢書·光武帝紀上》：“*光武*復與（*高湖*、*重連*）大戰於*蒲陽*，悉破降之，封其渠帥為列侯。”*李賢*注：“渠，大也。”</w:t>
        <w:br/>
        <w:br/>
        <w:t>⑪姓。《廣韻·魚韻》：“渠，姓。《左傳（閔公二年）》*衛*有‘*渠孔*御戎。’”《通志·氏族略五》：“*渠*氏，*周*大夫*渠伯*之後。*衛*有*渠孔*，*漢*有*渠參*。”</w:t>
        <w:br/>
        <w:br/>
        <w:t>（二）jù　《集韻》臼許切，上語羣。</w:t>
        <w:br/>
        <w:br/>
        <w:t>通“詎”。代词，表示疑问、反问。相当于“岂”、“哪里”。《集韻·語韻》：“詎，《説文》：‘詎，猶豈也。’或作渠。”《史記·張儀列傳》：“且*蘇君*在，*儀*寧渠能乎！”*司馬貞*索隱：“渠，音詎，古字少，假借耳。”又《酈生陸賈列傳》：“吾不起中國，故王此，使我居中國，何渠不若*漢*。”《漢書·孫寳傳》：“今日鷹隼始擊，當順天氣取姦惡，以成嚴霜之誅，掾部渠有其人乎？”*顔師古*注：“渠，讀曰詎。詎，豈也，言掾所部内，豈有其人乎？”</w:t>
        <w:br/>
      </w:r>
    </w:p>
    <w:p>
      <w:r>
        <w:t>渡##渡</w:t>
        <w:br/>
        <w:br/>
        <w:t>《説文》：“渡，濟也。从水，度聲。”</w:t>
        <w:br/>
        <w:br/>
        <w:t>dù　《廣韻》徒故切，去暮定。魚部。</w:t>
        <w:br/>
        <w:br/>
        <w:t>（1）过河；通过水面。如：强渡；横渡*长江*；远渡重洋。《説文·水部》：“渡，濟也。”《史記·項羽本紀》：“*項梁*乃以八千人渡*江*而西。聞*陳嬰*已下*東陽*，使使欲與連和俱西。”*唐**李華*《弔古戰場文》：“萬里奔走，連年暴露。沙草晨牧，河冰夜渡。”《西遊記》第二十二回：“（*流沙河*）似此艱難，怎生得渡！”*清**楊賓*《柳邊紀略》卷一：“*混同江*一名*粟末江*……歸時為庚午二月二十一日，流澌蔽江，鋒甚利，舟不肯渡。”</w:t>
        <w:br/>
        <w:br/>
        <w:t>（2）通过；跨过。如：渡槽；渡过难关。《廣雅·釋詁三》：“渡，過也。”《史記·高祖本紀》：“*淮陰*已受命東，未渡*平原*。”《徐霞客遊記·粤西遊日記二》：“東入峽道中，灣環以進，忽天光上映，仰睇若重樓空架，兩崖上覆下嵌，無由渡虚上躋。”</w:t>
        <w:br/>
        <w:br/>
        <w:t>（3）渡口；摆渡处。常用于地名。如：*风陵渡*（在*山西省**黄河*渡口）、*深渡*（*安徽省**新安江*渡口）。《晋書·杜預傳》：“*預*又以*孟津*渡險，有覆没之患，請建河橋于*富平津*。”*唐**韋應物*《滁州西澗》：“春潮帶雨晚來急，野渡無人舟自横。”*清**何永紹*《遊浮山記》：“又居邑東偏水鄉之地，夾以*石溪*、*塌湖*、*楊瀾*諸渡，故又名*浮渡*。”又指渡船。如：轮渡。*陈残云*《香飘四季》第三十四章：“*火照*放下被卷，也蹲下来，等候搭渡。”</w:t>
        <w:br/>
        <w:br/>
        <w:t>（4）同“度”。过去。《廣雅·釋詁二》：“渡，去也。”*王念孫*疏證：“渡者，《九歎》‘年忽忽而日度’注云：‘度，去也。’度與渡通。”</w:t>
        <w:br/>
        <w:br/>
        <w:t>（5）古州名。约在今*广西壮族自治区*西南*大新县*、*崇左市**江州区*、*龙州县*等地。《宋史·地理志六》*廣南西路**邕州**羈縻州*四十四有*渡州*。</w:t>
        <w:br/>
      </w:r>
    </w:p>
    <w:p>
      <w:r>
        <w:t>渢##渢</w:t>
        <w:br/>
        <w:br/>
        <w:t>〔沨〕</w:t>
        <w:br/>
        <w:br/>
        <w:t>（一）fán　《集韻》符咸切，平凡奉。侵部。</w:t>
        <w:br/>
        <w:br/>
        <w:t>〔渢渢〕象声词。形容婉转悠扬的乐歌。《集韻·凡韻》：“渢，渢渢，中庸之聲。”《左傳·襄公二十九年》：“為之歌《魏》，（*季札*）曰：‘美哉！渢渢乎！大而婉，險而易行。’”*杜預*注：“渢渢，中庸之聲。婉，約也。險，當為儉字之誤也。”*清**錢大昕*《廿二史考異》卷四引《史記·吴太伯世家》同文云：“《説文》無渢字，蓋即汎之異文。”*唐**元結*《補樂歌·五莖》：“五德涵柔兮，渢渢而生。”《文明小史》第五十三回：“*饒鴻生*聽了聽，雖不懂他們唱的是什麽，倒也渢渢移人。”也可单用。*南朝**齊**王融*《贈族叔衛軍儉詩十五章》之六：“摇筆泉瀉，動詠霙紛。渢乎不極，卓兮靡羣。”</w:t>
        <w:br/>
        <w:br/>
        <w:t>（二）féng　《廣韻》房戎切，平東奉。</w:t>
        <w:br/>
        <w:br/>
        <w:t>〔渢渢〕象声词。1.宏大的声音。《廣韻·東韻》：“渢，弘大聲也。”*宋**石介*《慶曆聖德詩》：“大聲渢渢，震摇六合，如乾之動，如雷之發。”2.水声。《玉篇·水部》：“渢，水聲。”*元**元明善*《㰕槎亭賦》：“效大舟之實而不洩，託大水之運而不覆，渢渢乎，浟浟乎，槎之進乎是也至矣。”《徐霞客遊記·遊九鯉湖日記》：“俯挹平湖，神情俱朗，静中渢渢，時觸雷漈聲。”3.风声。《字彙補·水部》：“渢，風聲也。”*宋**司馬光*《潛虚·行圖·聲》：“空谷來風，有聲渢渢。”</w:t>
        <w:br/>
      </w:r>
    </w:p>
    <w:p>
      <w:r>
        <w:t>渣##渣</w:t>
        <w:br/>
        <w:br/>
        <w:t>zhā　《廣韻》側加切，平麻莊。</w:t>
        <w:br/>
        <w:br/>
        <w:t>（1）同“溠”。水名。《廣韻·麻韻》：“溠，水名，出*義陽*。渣，溠同。”</w:t>
        <w:br/>
        <w:br/>
        <w:t>（2）物体经过提炼或使用后的残余部分。如：豆渣；蔗渣；煤渣。《正字通·水部》：“渣，俗以此為渣滓字。”《南齊書·張融傳》：“若木於是乎倒覆，折扶桑而為渣。”《西遊記》第一回：“鍋竈傍崖有火跡，樽罍靠案見殽渣。”</w:t>
        <w:br/>
        <w:br/>
        <w:t>（3）碎屑。如：面包渣儿；干粮渣儿。《红旗歌谣·筑路工人猛如虎》：“不管石头有多大，炮声一响成渣渣。”</w:t>
        <w:br/>
      </w:r>
    </w:p>
    <w:p>
      <w:r>
        <w:t>渤##渤</w:t>
        <w:br/>
        <w:br/>
        <w:t>bó　《廣韻》蒲没切，入没並。</w:t>
        <w:br/>
        <w:br/>
        <w:t>（1）水涌貌。《廣韻·没韻》：“渤，水皃。”《文選·枚乘〈七發〉》：“觀其兩傍，則滂渤怫鬱，闇漠感突。”*張銑*注：“滂渤，怫鬱怒激貌。”*唐**元稹*《有酒十章》之八：“鯨歸穴兮渤溢，鼇載山兮低昂。”</w:t>
        <w:br/>
        <w:br/>
        <w:t>（2）海名。为我国内海，在今*辽宁省*、*河北省*、*山东省*、*天津市*三省一市间。东以*辽东半岛*南端*老铁山*角至*山东半岛*北岸*蓬莱角*间的*渤海海峡*同*黄海*相通。《廣韻·没韻》：“渤，*渤澥*，海名。”《莊子·説劍》：“繞以*渤海*，帶以*常山*。”*南朝**宋**鮑照*《代陸平原君子有所思行》：“築山擬*蓬壺*，穿池類*溟**渤*。”*宋**王安石*《古意》：“且當呼*阿環*，乘興弄*溟**渤*。”</w:t>
        <w:br/>
        <w:br/>
        <w:t>（3）古州名。*辽*置。约在今*吉林省**长春市*附近。《遼史·地理志二》：“（*東京道*）*渤州*，*清化軍*，刺史。*渤海*置。兵事隸*東京*統軍司。統縣一：*貢珍縣*。”</w:t>
        <w:br/>
      </w:r>
    </w:p>
    <w:p>
      <w:r>
        <w:t>渥##渥</w:t>
        <w:br/>
        <w:br/>
        <w:t>《説文》：“渥，霑也。从水，屋聲。”</w:t>
        <w:br/>
        <w:br/>
        <w:t>（一）wò　《廣韻》於角切，入覺影。屋部。</w:t>
        <w:br/>
        <w:br/>
        <w:t>（1）沾湿；沾润。《説文·水部》：“渥，霑也。”《玉篇·水部》：“渥，沾濡皃。”《易·鼎》：“九四，鼎折足，覆公餗，其形渥，凶。”*王弼*注：“渥，沾濡之貌也。”*明**袁宏道*《湖上别同方子公賦七首》之二：“塚前方丈土，澆酒渥成泥。”引申为浇淋。*宋**劉斧*《青瑣高議别集·白龍翁》：“公乃坐甃上，引水渥身，俄視兩臂已生白鱗，視其影則頭角已出。”</w:t>
        <w:br/>
        <w:br/>
        <w:t>（2）光润；光泽。《字彙·水部》：“渥，澤也。”《太玄·視》：“粉其題䪻，雨其渥須，視無姝。”*范望*注：“渥，美也。”《後漢書·班彪傳上附班固》：“發五色之渥采，光爓朗以景彰。”*李賢*注：“渥，光潤也。”*宋**曾鞏*《八月二十九日小飲》：“脱苞紫栗迸，透葉紅梨渥。”*明**方孝孺*《指喻》：“*浦陽**鄭*君*仲辨*，其容闐然，其色渥然，其氣充然，未嘗有疾也。”</w:t>
        <w:br/>
        <w:br/>
        <w:t>（3）浓厚；丰厚。《廣雅·釋詁三》：“渥，厚也。”《文選·宋玉〈神女賦〉》：“夫何神女之姣麗兮，含陰陽之渥飾。”*劉良*注：“謂含天地渥厚之美飾也。”《楚辭·劉向〈九歎·惜賢〉》：“揚精華以眩燿兮，芳鬱渥而純美。”*王逸*注：“渥，厚。”*唐**張彦*遠《法書要録·唐李嗣真書品後》：“然*伯英（張芝）*章草似春虹飲澗，落霞浮浦，又似渥霧沾濡，繁霜摇落。”</w:t>
        <w:br/>
        <w:br/>
        <w:t>（4）深厚；充盈。《韓非子·説難》：“周澤未渥也，而語極知，説行而有功則德忘。”《漢書·賈誼傳》：“割膏腴之地以王諸公，多者百餘城，少者乃三四十縣，惪至渥也。”*顔師古*注：“渥，厚也。”*宋**王安石*《答李參書》：“*李君*足下：留書奬引甚渥，卒曰：‘教之育之，在執事耳。’”*明**袁宏道*《與耿中丞叔臺》：“往過*白下*，辱翁臺愛至渥。”特指君恩。*唐**杜甫*《覽柏中丞兼子姪數人除官制詞因述父子兄弟四美載歌絲綸》：“高名入竹帛，新渥照乾坤。”*宋**王安石*《送鄆州知府宋諫議》：“綸掖清光注，鑾坡茂渥霑。”</w:t>
        <w:br/>
        <w:br/>
        <w:t>（二）òu　《集韻》於候切，去候影。侯部。</w:t>
        <w:br/>
        <w:br/>
        <w:t>同“漚”。浸泡。《廣雅·釋詁二》：“渥，漬也。”《集韻·𠊱韻》：“漚，或作渥。”*清**段玉裁*《説文解字注·水部》：“漚，或假渥字為之。如《左傳（·哀公八年）》‘鄫人漚菅者’，《周禮》注引作‘繒人渥菅’是也。”《周禮·考工記·㡛氏》：“湅帛以欄為灰，渥淳其帛。”*鄭玄*注：“渥讀如‘繒人渥菅’之渥。”*陸德明*釋文：“渥與漚同。”《墨子·雜守》：“重五斤已上諸林木，渥水中，無過一茷。”*孫詒讓*閒詁：“*蘇（時學*）云：‘林，疑當作材；渥，漬也。’案：*蘇*校是也。”引申为涂抹。《詩·秦風·終南》：“顔如渥丹。”*鄭玄*箋：“渥，厚漬也。”</w:t>
        <w:br/>
        <w:br/>
        <w:t>（三）wū　《集韻》烏谷切，入屋影。</w:t>
        <w:br/>
        <w:br/>
        <w:t>（1）水声。《集韻·屋韻》：“渥，水聲。”</w:t>
        <w:br/>
        <w:br/>
        <w:t>（2）遮盖住或封闭起来。也作“捂”。《紅樓夢》第十九回：“令人取藥來煎好，剛服下去，命他蓋上被窩渥汗。”《陕北民歌选·父子揽工》：“脚手冻的一齐木，进门脱鞋炕上渥。”</w:t>
        <w:br/>
        <w:br/>
        <w:t>（3）方言。陷入泥中。*傅朝阳*《方言词例释》：“渥，陷入泥中。”*周立波*《暴风骤雨》第一部一：“车子慢慢的走着，在一个泥洼子里渥住啦。”</w:t>
        <w:br/>
      </w:r>
    </w:p>
    <w:p>
      <w:r>
        <w:t>渦##渦</w:t>
        <w:br/>
        <w:br/>
        <w:t>〔涡〕</w:t>
        <w:br/>
        <w:br/>
        <w:t>（一）wō　《廣韻》烏禾切，平戈影。</w:t>
        <w:br/>
        <w:br/>
        <w:t>（1）回旋的水流。《爾雅·釋水》“過辨回川”*晋**郭璞*注：“旋流。”*唐**陸德明*釋文：“過，本或作渦，同。”《廣韻·戈韻》：“渦，水坳。”《文選·郭璞〈江賦〉》：“盤渦谷轉，淩濤山頺。”*李善*注：“渦，水旋流也。”*唐**皮日休*《河橋賦》：“渦如驚風，浪如狂電。”*明**宋濂*《送天台陳庭學序》：“水行則江石悍利，波惡渦詭，舟一失勢尺寸，輒糜碎土沉，下飽魚鼈。”引申为渔人生活。《晋書·夏侯湛傳》：“僕固脂車以須放，秣馬以待却，反耕於枳落，歸志乎渦瀨，從容乎農夫，優游乎卒歲矣。”</w:t>
        <w:br/>
        <w:br/>
        <w:t>（2）涡状；涡状物。如：酒涡儿；涡轮机。*宋**蘇軾*《百步洪二首》之二：“不知詩中道何語，但覺兩頰生微渦。”*明**湯顯祖*《牡丹亭·拾畫》：“今日晴和，曬衾單兀自有殘雲渦。”*清**曹溶*《蝶戀花·杏花》：“淚濕粉渦紅尚淺，有人樓上和春倦。”</w:t>
        <w:br/>
        <w:br/>
        <w:t>（3）用同“污（wū）”。沾染。*明**湯顯祖*《牡丹亭·肅苑》：“你尋到講堂，時常向瑣窗，怕燕泥香點渦在琴書上。”按：*獨深居*本作“污”。</w:t>
        <w:br/>
        <w:br/>
        <w:t>（4）书法名称。一种旋转的笔法。*明**張紳*《法書通釋·執使篇》引《翰林密論·十二種隱筆法》：“遲、疾、順、逆、澀、倒、轉、渦、提、啄、罨、趯。”</w:t>
        <w:br/>
        <w:br/>
        <w:t>（二）guō　《廣韻》古禾切，平戈見。</w:t>
        <w:br/>
        <w:br/>
        <w:t>（1）水名。今称*涡河*，在*安徽省*西北部，为*淮河*支流之一。源出*河南省**开封市*西，经*通许县*，东南流至*安徽省**亳州市*纳*惠济河*，在*怀远县*入*淮河*。《廣韻·戈韻》：“渦，亦作濄，水名，出*淮陽**扶溝**浪蕩渠*。”《漢書·地理志下》：“（*淮陽國**扶溝縣*）*渦水*首受*浪湯渠*，東至*向*入*淮*。”《水經注·渠水》：“*魯溝*又南入*渦*，今無水也。”《資治通鑑·魏文帝黄初六年》：“帝以舟師自*譙*循*渦*入*淮*。”*胡三省*注：“《水經》：*陰溝水*出*河南**陽武縣**蒗蕩渠*，東南至*沛*為*渦水*。*渦水*東逕*譙郡*，又東南至*下邳**淮陰縣*入于*淮*。*杜佑*曰：*亳州*治*譙縣*有*渦水*。”按：今《説文·水部》、《水經注》均作“濄”。</w:t>
        <w:br/>
        <w:br/>
        <w:t>（2）古州名。故地在今*安徽省*。*唐**武德*四年置，治所在今*凤台县*。《新唐書·地理志二》：“（*潁州**汝陰郡*）*蔡縣*，*武德*四年置*渦州*，八年廢。”</w:t>
        <w:br/>
        <w:br/>
        <w:t>（3）姓。《集韻·戈韻》：“渦，姓。”《通志·氏族略四》：“*渦*氏，*楚*大夫，封*渦*，因氏焉。《三輔決録》：*扶風*太守*渦尚*。”《資治通鑑·後梁均王乾化三年》：“*廣德*鎮遏使*渦信*。”*胡三省*注：“渦，姓也。”</w:t>
        <w:br/>
        <w:br/>
        <w:t>（2）古州名。故地在今*安徽省*。*唐**武德*四年置，治所在今*凤台县*。《新唐書·地理志二》：“（*潁州**汝陰郡*）*蔡縣*，*武德*四年置*渦州*，八年廢。”</w:t>
        <w:br/>
        <w:br/>
        <w:t>（3）姓。《集韻·戈韻》：“渦，姓。”《通志·氏族略四》：“*渦*氏，*楚*大夫，封*渦*，因氏焉。《三輔決録》：*扶風*太守*渦尚*。”《資治通鑑·後梁均王乾化三年》：“*廣德*鎮遏使*渦信*。”*胡三省*注：“渦，姓也。”</w:t>
        <w:br/>
      </w:r>
    </w:p>
    <w:p>
      <w:r>
        <w:t>渧##渧</w:t>
        <w:br/>
        <w:br/>
        <w:t>（一）dì　《廣韻》都計切，去霽端。</w:t>
        <w:br/>
        <w:br/>
        <w:t>（1）水慢慢渗下。《廣韻·霽韻》：“渧，《埤蒼》云：渧，𤃀漉也。”</w:t>
        <w:br/>
        <w:br/>
        <w:t>（2）滴水。《集韻·霽韻》：“渧，滴水。”</w:t>
        <w:br/>
        <w:br/>
        <w:t>（3）泣貌。《集韻·霽韻》：“渧，泣皃。”</w:t>
        <w:br/>
        <w:br/>
        <w:t>（4）男女的精血。佛家称女精为赤渧，男精为白渧。《摩訶止觀》七上：“吐淚赤白二渧和合，託識其中，以為體質。”</w:t>
        <w:br/>
        <w:br/>
        <w:t>（二）tí　《集韻》田黎切，平齊定。</w:t>
        <w:br/>
        <w:br/>
        <w:t>同“嗁（啼）”。啼哭。《集韻·齊韻》：“嗁，《説文》號也。或作啼、渧。”《漢將王陵變文》：“三三五五暗中渧，各各思家總擬歸。”</w:t>
        <w:br/>
        <w:br/>
        <w:t>（三）dī</w:t>
        <w:br/>
        <w:br/>
        <w:t>同“滴”。《字彙·水部》：“渧，水滴也。”《正字通·水部》：“渧，俗滴字。《説文》本作𣾪，梵書省作渧，水點也。《地藏經》：‘于佛法中所為善事，一毛、一渧、一沙、一塵，或毫髮許，我漸度脱，使獲大利。’舊註改音帝，不知渧即滴也。从𣾪、滴為正。”《大目乾連冥間救母變文》：“咽如針孔，渧水不通。”</w:t>
        <w:br/>
      </w:r>
    </w:p>
    <w:p>
      <w:r>
        <w:t>渨##渨</w:t>
        <w:br/>
        <w:br/>
        <w:t>《説文》：“渨，没也。从水，畏聲。”</w:t>
        <w:br/>
        <w:br/>
        <w:t>wēi　㊀《廣韻》烏恢切，平灰影。微部。</w:t>
        <w:br/>
        <w:br/>
        <w:t>（1）沉没。《説文·水部》：“渨，没也。”《廣雅·釋詁一》：“渨，没也。”</w:t>
        <w:br/>
        <w:br/>
        <w:t>（2）水弯曲处。《玉篇·水部》：“渨，水澳曲也。”*清**朱駿聲*《説文通訓定聲·履部》：“渨，山曲曰隈，水曲曰渨。”*明**陸采*《懷香記·青瑣相窺》：“青山洞，碧水渨，人間到處有*天台*。”</w:t>
        <w:br/>
        <w:br/>
        <w:t>㊁《集韻》羽鬼切，上尾影。</w:t>
        <w:br/>
        <w:br/>
        <w:t>〔渨涹〕也作“溾涹”。污秽。《集韻·賄韻》：“溾，《博雅》：‘穢也。’或作渨。”《楚辭·劉向〈九歎·惜賢〉》：“盪渨涹之姦咎兮，夷蠢蠢之溷濁。”*王逸*注：“渨涹，汙薉也。”*洪興祖*補注：“《博雅》：渨，穢也；涹，濁也。”按：《廣雅·釋詁三》：“溾涹，濁也。”《釋訓》：“溾涹，汚濊也。”《集韻》及*洪*注，当系误读。</w:t>
        <w:br/>
      </w:r>
    </w:p>
    <w:p>
      <w:r>
        <w:t>温##温</w:t>
        <w:br/>
        <w:br/>
        <w:t>《説文》：“温，水。出*犍為**涪*，南入*黔水*。从水，昷聲。”</w:t>
        <w:br/>
        <w:br/>
        <w:t>（一）wēn　《廣韻》烏渾切，平魂影。諄部。</w:t>
        <w:br/>
        <w:br/>
        <w:t>（1）古水名。1.即今*贵州省**遵义市*东的*洪江*。《説文·水部》：“温，水。出*犍為**涪*，南入*黔水*。”*桂馥*義證：“‘涪’當為‘符’。”《漢書·地理志上》*犍為郡**符縣*：“*温水*南至*鄨*入*黚水*，*黚水*亦南至*鄨*入江。”*王先謙*補注引*洪亮吉*曰：“*鄨水*為今*湘江*（*烏江*支流），*温水*、*黚水*為今合*湘江*之*洪江*、*仁江*。*洪江*出*婁山關*南山，東南流至*遵義*東境之*清乘橋*北，有*鳳皇溪*，東北自*綏陽*西山西南流來會，又東南入*湘江*……*班*《志》云‘至*鄨*入江’者，謂入*延江水*（今*烏江*）也。”2.即今*南盘江*上游。《漢書·地理志上》：“*牂柯郡**鐔封（縣）*：*温水*東至*廣鬱*入*鬱*，過郡二，行五百六十里。”《水經注·温水》：“*温水*出*牂柯**夜郎縣*，東至*鬱林**廣鬱縣*為*鬱水*。”*楊守敬*疏：“即《漢志》所指之水，蓋*夜郎*與*鐔封*接壤也。*陳澧*以*鐔封*為今*西林縣*，*夜郎*為今*凌雲縣*，*温水*為今*同舍河*，近之。*酈*氏叙*温水*逕*滇池*，則以今*南盤江*之上源為*温水*，而近世地學家以為典據者也。”3.*温江*，*岷江*支流，在今*四川省**成都市**温江区*。《元和郡縣志·成都府·温江》：“*大江*，俗謂之*温江*，南流經縣一里。”</w:t>
        <w:br/>
        <w:br/>
        <w:t>（2）暖和，不冷不热。《廣雅·釋詁三》：“温，煗也。”《墨子·辭過》：“古之民，未知為衣服時，衣皮帶茭，冬則不輕而温，夏則不輕而凊。”《論衡·寒温》：“近水則寒，近火則温。”*唐**白居易*《重賦》：“幼者形不蔽，老者體無温。”*清**查昇*《八里莊》：“客嫌南語呼難應，門對西風火不温。”</w:t>
        <w:br/>
        <w:br/>
        <w:t>（3）使暖和。《玉篇·水部》：“温，漸熱也。”《禮記·曲禮上》：“凡為人子之禮：冬温而夏凊，昏定而晨省。”《世説新語·任誕》：“*王大*服散後已小醉，往看*桓（玄*）。*桓*為設酒，不能冷飲，頻語左右：‘令温酒來！’”*刘大白*《丁宁·春问》：“凭你那样的暖日和风，怎还温不转我心地上的十分冷？”</w:t>
        <w:br/>
        <w:br/>
        <w:t>（4）温度。如高温；低温；炉温；恒温；降温。*鲁迅*《坟·写在〈坟〉后面》：“还记得三四年前，有一个学生来买我的书，从衣袋里掏出钱来放在我手里，那钱上还带着体温。”</w:t>
        <w:br/>
        <w:br/>
        <w:t>（5）柔和；宽厚。《廣雅·釋詁一》：“温，善也。”《玉篇·水部》：“温，顔色和也。”《廣韻·魂韻》：“温，和也，善也，良也，柔也。”《書·堯典下》：“直而温，寬而栗。”按：《史記·五帝本紀》同文*裴駰*集解引*馬融*曰：“正直而色温和，寬大而謹敬戰栗也。”*南朝**宋**鮑照*《吴興黄浦亭庾中郎别詩》：“温念終不渝，藻志遠存追。”《資治通鑑·唐僖宗光啓三年》：“君可選一温信大將，以我手札諭之。”*胡三省*注：“温，柔和也。”*老舍*《骆驼祥子》十：“他脸上虽然是那么厚的泥，可是那点笑意教大家仿佛看到一个温善白净的脸。”</w:t>
        <w:br/>
        <w:br/>
        <w:t>（6）厚，富足。《文選·枚乘〈七發〉》：“飲食則温淳甘膬，脭釀肥厚。”*李善*注：“温淳，謂凡味之厚也。”*明**沈德符*《萬曆野獲編補遺·兵部·解軍》：“有*吴江*一叟號*丁大伯*者，家温而喜啖飲。”</w:t>
        <w:br/>
        <w:br/>
        <w:t>（7）温习。《篇海類編·地理類·水部》：“温，習也。”《論語·為政》：“温故而知新，可以為師矣。”*郭沫若*《相见不远》：“‘九·一八’已经满了六周年，我们把这血的记忆重温一遍。”</w:t>
        <w:br/>
        <w:br/>
        <w:t>（8）中医指补养。《素問·至真要大論》：“勞者温之……損者温之。”</w:t>
        <w:br/>
        <w:br/>
        <w:t>（9）中医用语。热病。*戰國**宋玉*《風賦》：“憞溷鬱邑，毆温致濕。”《素問·生氣通天論》：“冬傷於寒，春必病温。”《論衡·寒温》：“人有寒温之病，非操行之所及也。”</w:t>
        <w:br/>
        <w:br/>
        <w:t>（10）县名。在*河南省*。《漢書·地理志上》：“*河内郡*，縣十八：……*温*，故國，*己*姓，*蘇忿生*所封也。”*清**顧祖禹*《讀史方輿紀要·河南四·懷慶府》：“*温縣*，*周*畿内國，*戰國*時*魏*邑，*漢*為*温縣*，屬*河内郡*。*晋*及*後魏*因之……*明*初改今屬。”《左傳·隱公三年》：“四月，*鄭**祭足*帥師取*温*之麥。”*杜預*注：“今*河内**温縣*。”</w:t>
        <w:br/>
        <w:br/>
        <w:t>⑪古州名。*唐*置，治所在今*浙江省**温州市*，辖今*永嘉县*、*乐清市*、*瑞安市*、*平阳县*、*文成县*、*泰顺县*等县市。*清**顧祖禹*《讀史方輿紀要·浙江六·温州府》：“*唐**武德*五年置*嘉州*，*貞觀*初州廢。*上元*元年，始置*温州*……*元*曰*温州路*，*明*初改為*温州府*。今領縣五。”</w:t>
        <w:br/>
        <w:br/>
        <w:t>⑫姓。《通志·氏族略三》：“*温*氏，*姬*姓，*唐**叔虞*之後。*晋**郤至*為*温*大夫，號*温*季，因以為氏。”</w:t>
        <w:br/>
        <w:br/>
        <w:t>（二）yùn　《集韻》紆問切，去問影。諄部。</w:t>
        <w:br/>
        <w:br/>
        <w:t>通“藴（醖、蕰）”。*清**朱駿聲*《説文通訓定聲·屯部》：“温，叚借為蕰。”1.积藏。《荀子·榮辱》：“其㳅長矣，其温厚矣，其功盛姚遠矣。”*梁启雄*簡釋引*郝懿行*曰：“温，與藴同。藴者，積也。温，叚借字耳。”2.宽容；含蓄。《集韻·焮韻》：“温，温藉也。通作醖藉。”《篇海類編·地理類·水部》：“温，又音醖。温藉也，又含蓄也。”《詩·小雅·小宛》：“人之齊聖，飲酒温克。”*孔穎達*疏引*舒瑗*曰：“包裹曰藴，謂藴藉自持，含容之義。經中作‘温’者，蓋古字通用。”《春秋繁露·楚莊王》：“祖其温辭，可以知其塞怨。”*俞樾*平議：“温當讀為蕰，古字通也。蕰辭謂蕰蓄之辭。”</w:t>
        <w:br/>
      </w:r>
    </w:p>
    <w:p>
      <w:r>
        <w:t>渪##渪</w:t>
        <w:br/>
        <w:br/>
        <w:t>同“濡”。《字彙·水部》：“渪，古濡字，*晋*人草書多用之。”</w:t>
        <w:br/>
      </w:r>
    </w:p>
    <w:p>
      <w:r>
        <w:t>渫##渫</w:t>
        <w:br/>
        <w:br/>
        <w:t>《説文》：“渫，除去也。从水，枼聲。”</w:t>
        <w:br/>
        <w:br/>
        <w:t>（一）xiè　《廣韻》私列切，入薛心。又《集韻》食列切。月部。</w:t>
        <w:br/>
        <w:br/>
        <w:t>（1）淘井；淘去泥污。《説文·水部》：“渫，除去也。”《廣韻·薛韻》：“渫，治井。亦除去。”《易·井》：“井渫不食，為我心惻。”*孫星衍*集解引*向秀*曰：“渫者，浚治去泥濁也。”《太平廣記》卷四百二十三引《劇談録》：“因井渫，得鯉魚一頭長五尺。”</w:t>
        <w:br/>
        <w:br/>
        <w:t>（2）同“泄”。1.气体或液体排出、漏出。《集韻·𧀼韻》：“渫，漏也。或作泄、洩。”《文選·郭璞〈江賦〉》：“磴之以瀿瀷，渫之以尾閭。”*李善*注：“《莊子》：‘*海若*曰：天下之水，莫大於海，萬川歸之而不盈，尾閭渫之而不虚。’”按：中华书局《莊子集釋》本《莊子·秋水》作“尾閭泄之”。2.泄漏。《金史·選舉志一》：“*泰和*二年，上以彌封官渫語於舉人，勅自今*女直*司則用右選*漢*人封，*漢*人司則以*女直*司封。”3.疏通。《文選·木華〈海賦〉》：“羣山既略，百川潛渫。”*李善*注：“《周書》曰：*禹*渫七十川，大利天下。”</w:t>
        <w:br/>
        <w:br/>
        <w:t>（3）治。《集韻·𧀼韻》：“渫，治也。”《漢書·王莽傳中》：“又好變改制度，政令煩多，當奉行者，輒質問乃以從事；前後相乘，憒眊不渫。”*王念孫*雜志：“余謂渫者，治也。言事務煩多，故*莽*憒眊而不能治也。”</w:t>
        <w:br/>
        <w:br/>
        <w:t>（4）散发；消散。《篇海類編·地理類·水部》：“渫，散也。”《漢書·食貨志上》：“富人有爵，農民有錢，粟有所渫。”*清**余集*《鄭詘齋墓誌銘》：“早歲遊*秦*中，涉*涇**渭*，登*岍岐*，壯志激越，悉宣渫之於詩。”</w:t>
        <w:br/>
        <w:br/>
        <w:t>（5）卑污；污浊。《漢書·王褒傳》：“去卑辱奥渫而升本朝。”*顔師古*注引*張晏*曰：“渫，狎也，汙也。”*唐**韓愈*《唐故江西觀察使韋公墓誌銘》：“人去渫污，氣益蘇。”*清**方苞*《獄中雜記》：“噫！渫惡吏忍於鬻獄，無責也。”</w:t>
        <w:br/>
        <w:br/>
        <w:t>（6）止歇。《文選·曹植〈七啓〉》：“於是為歡未渫，白日西頽。”*李善*注：“《東都賦》曰：‘士怒未渫。’《方言》：‘渫，歇也。’”按：《文選·班固〈東都賦〉》作“㳿”。*清**錢大昭*《後漢書辨疑》卷七：“《文選》作‘㳿’，避*太宗*諱。”</w:t>
        <w:br/>
        <w:br/>
        <w:t>（7）姓。《廣韻·薛韻》：“渫，姓。*渫子*，古賢者，出《韓子》。”《正字通·水部》：“渫，*明**鄧州*知州*渫昇*。”</w:t>
        <w:br/>
        <w:br/>
        <w:t>（二）dié　《集韻》達協切，入帖定。</w:t>
        <w:br/>
        <w:br/>
        <w:t>〔渫渫〕1.波连貌。《集韻·帖韻》：“渫，渫渫，波連皃。”2.泪流貌。*漢*佚名《孤兒行》：“淚下渫渫，清涕纍纍。”</w:t>
        <w:br/>
        <w:br/>
        <w:t>（三）zhá　㊀《廣韻》士洽切，入洽崇。</w:t>
        <w:br/>
        <w:br/>
        <w:t>（1）水名。1.古水名。今未详。《廣韻·洽韻》：“渫，水名，出*上黨郡*。”2.*澧水*支流，在*湖南省**石门县*境。《水經注·澧水》：“*渫水*出*建平郡*，東經*渫陽縣*南……又東注*澧水*，謂之*渫口*。”</w:t>
        <w:br/>
        <w:br/>
        <w:t>（2）把食物放在沸水中涮熟。也作“煠”。《齊民要術·種胡荽》：“作胡荽菹法，湯中渫出之。”又：“作裹菹者，亦須渫去苦汁，然後乃用之矣。”</w:t>
        <w:br/>
        <w:br/>
        <w:t>㊁《集韻》直甲切，入狎澄。</w:t>
        <w:br/>
        <w:br/>
        <w:t>水貌。《集韻·狎韻》：“渫，水皃。”</w:t>
        <w:br/>
        <w:br/>
        <w:t>（四）yì　《集韻》以制切，去祭以。</w:t>
        <w:br/>
        <w:br/>
        <w:t>同“㵩”。蒸葱。也作“㳿”。《集韻·祭韻》：“㵩，烝葱。或省。”《禮記·曲禮上》：“葱㳿處末，酒漿處右。”*阮元*校勘記：“《釋文》出‘葱渫’。案：渫，本字。㳿，*唐*人避諱字。”</w:t>
        <w:br/>
        <w:br/>
        <w:t>（五）qiè　《集韻》七接切，入葉清。</w:t>
        <w:br/>
        <w:br/>
        <w:t>去水。《集韻·葉韻》：“渫，去水也。”</w:t>
        <w:br/>
      </w:r>
    </w:p>
    <w:p>
      <w:r>
        <w:t>測##測</w:t>
        <w:br/>
        <w:br/>
        <w:t>〔测〕</w:t>
        <w:br/>
        <w:br/>
        <w:t>《説文》：“測，深所至也。从水，則聲。”</w:t>
        <w:br/>
        <w:br/>
        <w:t>cè　《廣韻》初力切，入職初。職部。</w:t>
        <w:br/>
        <w:br/>
        <w:t>（1）测量。《説文·水部》：“測，深所至也。”*王筠*句讀：“深，動字，謂測之也……《玉篇》：‘測，度也，廣深曰測。’案：當作‘度深曰測’。……深所至者，謂深其深之幾何也。”《周禮·地官·大司徒》：“以土圭之灋測土深。”*鄭玄*注：“測猶度也。”《淮南子·原道》：“高不可際，深不可測。”*高誘*注：“度深曰測。”*清**趙俞*《古風》：“測天憑儀器，俄已易躔次。”又深度。《淮南子·説林》：“以篙測江，篙終而以水為測，惑矣。”*杨树达*《説測》：“‘以水為測’，謂以篙上之水為水深之則度。”</w:t>
        <w:br/>
        <w:br/>
        <w:t>（2）深。《周禮·考工記·弓人》：“漆欲測，絲欲沈。”*孫詒讓*正義：“*孔廣森*據《爾雅·釋言》‘深，測也’，謂‘測’當訓深。”《文選·江淹〈雜體詩三十首·顔特進（侍宴）〉》：“測恩躋踰逸，沿牒懵浮賤。”*李善*注：“《爾雅》曰：測，深也。”《文明小史》第二回：“若不是屁股後頭掛着一根墨測黑的辮子，大家也疑心他是外國人了。”</w:t>
        <w:br/>
        <w:br/>
        <w:t>（3）揣测，推想。《左傳·莊公十年》：“夫大國難測也，懼有伏焉。”《國語·晋語一》：“君之使我，非歡也。抑欲測吾心也。”*韋昭*注：“測，猶度也。”*唐**元稹*《競渡》：“吾觀競舟子，因測大競源。”*鲁迅*《书信·致杜和銮、陈佩骥（一九三六年四月二日）》：“官场有不测之威，一样的事情，忽而不要紧，忽而犯大罪。”也指预卜，占卜。《紅樓夢》第九十四回：“*林之孝*測了字回來，説這玉是丟不了的。”</w:t>
        <w:br/>
        <w:br/>
        <w:t>（4）古代一种刑具名。《隋書·刑法志》：“其有贜驗顯然而不款，則上測立。立測者，以土為垛，高一尺，上圓，劣容囚兩足立。鞭二十，笞三十訖，著兩械及杻，上垛。”《南史·何遠傳》：“當時士大夫坐法皆不受測，遠度己無贜，就測立三七日不款，猶以私藏禁仗除名。”</w:t>
        <w:br/>
      </w:r>
    </w:p>
    <w:p>
      <w:r>
        <w:t>渭##渭</w:t>
        <w:br/>
        <w:br/>
        <w:t>《説文》：“渭，水。出*隴西**首陽**渭首亭*南谷，東入*河*。从水，胃聲。*杜林*説。《夏書》以為出*鳥鼠山*。*雝州*浸也。”</w:t>
        <w:br/>
        <w:br/>
        <w:t>wèi　《廣韻》于貴切，去未云。微部。</w:t>
        <w:br/>
        <w:br/>
        <w:t>（1）水名。源出*甘肃省**渭源县**鸟鼠山*，流经*陕西省*与*泾河*、*北洛河*合，至*潼关县*入*黄河*。《書·禹貢》：“導*渭*自*鳥鼠*同穴，東會于*澧*，又東會*涇*，又東過*漆*、*沮*，入于*河*。”《史記·封禪書》：“*霸*、*産*、*長水*、*灃*、*澇*、*涇*、*渭*皆非大川，以近*咸陽*，盡得比山川祠，而無諸加。”*唐**孟郊*《罪松》：“*涇*流合*渭*流，清濁各自持。”</w:t>
        <w:br/>
        <w:br/>
        <w:t>（2）古州名。1.*北魏**庄帝*置。*清*代为*巩昌府*，治所在今*甘肃省**陇西县*东南。《廣韻·未韻》：“渭，*秦*伐*義渠*，始置*隴西郡*，*後魏**莊帝*置*渭州*，因水為名也。”*清**顧祖禹*《讀史方輿紀要·歷代州域形勢五》：“*渭州*，*漢*曰*隴西郡*，*後魏*曰*渭州*，*唐*因之，亦曰*隴西郡*，領*襄武*等縣四。今*鞏昌府*。”2.*唐*侨置*渭州*，在今*甘肃省**平凉市*。*清**顧祖禹*《讀史方輿紀要·歷代州域形勢五》：“*渭州*，（*唐*）*上元*以後，為*吐蕃*所陷。*元和*四年，僑置*行渭州*於*平涼縣*，尋復陷没。*中和*四年，復置*渭州*於*平涼*，即今*平涼府*。”3.*辽*置，治今*辽宁省**彰武县*。*清**顧祖禹*《讀史方輿紀要·山東八·廣寧衛》：“*渭州*城在*衛*東北二百五十里，《遼志》亦曰*高陽郡*，*金*廢。”</w:t>
        <w:br/>
      </w:r>
    </w:p>
    <w:p>
      <w:r>
        <w:t>渮##渮</w:t>
        <w:br/>
        <w:br/>
        <w:t>《説文》：“渮，*渮澤水*，在*山陽**胡陵*。《禹貢》：‘浮于*淮*、*泗*，達于*渮*。’从水，苛聲。”</w:t>
        <w:br/>
        <w:br/>
        <w:t>hé　《集韻》寒歌切，平歌匣。又《廣韻》古俄切。歌部。</w:t>
        <w:br/>
        <w:br/>
        <w:t>古泽名。又水名。*菏泽*在今*山东省**定陶县*东北，为*济水*东出潴积而成。*渮泽水*东流为*渮水*，经今*成武县*、*金乡县*北，东注古*泗水*。后作“菏”。《説文·水部》：“渮，*渮澤水*，在*山陽**胡陵*。”《書·禹貢》：“（*徐州*）浮于*淮*、*泗*，達于*河*。”*陸德明*釋文：“《説文》作渮，云‘水出*山陽**胡陵*南’。”又《禹貢》：“（*豫州*）導*渮澤*，被*孟豬*。”《漢書·地理志上》*濟陰郡*下云：“《禹貢》*荷澤*在*定陶*東。”《水經注·濟水二》：“又東至*乘氏縣*西分為二：其一水東南流……過*乘氏縣*南，又東過*昌邑縣*北，又東過*金鄉縣*南，又東過*東緡縣*北，又東過*方與縣*北為*渮水*。*渮水*又東過*湖陸縣*南，東入于*泗水*。”</w:t>
        <w:br/>
      </w:r>
    </w:p>
    <w:p>
      <w:r>
        <w:t>港##港</w:t>
        <w:br/>
        <w:br/>
        <w:t>（一）gǎng　《廣韻》古項切，上講見。</w:t>
        <w:br/>
        <w:br/>
        <w:t>（1）与江河湖泊相通的小河。今多用于河流名。如：*江山港*、*常山港*（都在*浙江省*）。*唐**玄應*《一切經音義》卷三引《字略》：“港，水分流也。”《玉篇·水部》：“港，水派也。”*唐**韓愈*《送王秀才序》：“道於*楊*、*墨*、*老*、*莊*、*佛*之學，而欲之聖人之道，猶航斷港絶潢以望至於海也。”《宋史·河渠志七》：“（*淛西運河*）沿河下岸，涇港極多。”《水滸全傳》第十九回：“原來這*石碣村*湖泊正傍着*梁山泊*，周圍盡是深港水汊、蘆葦草蕩。”</w:t>
        <w:br/>
        <w:br/>
        <w:t>（2）在海湾内、河流上设有码头，便于船只停泊、旅客上下和装卸货物的地方。如：商港；军港；不冻港。*宋**范致明*《岳陽風土記》：“*岳陽樓*舊岸有港，名*駝鶴港*，商人泊船於此。”*宋**楊萬里*《舟中買雙鱖魚》：“小港阻風泊烏舫，舫前漁艇晨收網。”*元**周達觀*《真臘風土記》：“自*温州*開洋行，丁未，針歷*閩*、*廣*海外諸州港口，過*七洲洋*，經*交趾洋*，到*占城*。”</w:t>
        <w:br/>
        <w:br/>
        <w:t>（3）航空港。如：飞机离港。</w:t>
        <w:br/>
        <w:br/>
        <w:t>（4）*香港特别行政区*的简称。如：港币，*港**澳*地区。</w:t>
        <w:br/>
        <w:br/>
        <w:t>（5）形容有*香港*的特色。如：她这身打扮真港！</w:t>
        <w:br/>
        <w:br/>
        <w:t>（6）姓。</w:t>
        <w:br/>
        <w:br/>
        <w:t>（二）hòng　《廣韻》胡貢切，去送匣。</w:t>
        <w:br/>
        <w:br/>
        <w:t>〔港洞〕1.相通貌。《廣韻·送韻》：“港，港洞，開通。”《文選·馬融〈長笛賦〉》：“庨窌巧老，港洞坑谷。”*李善*注：“港洞，相通也。”2.水貌。《集韻·送韻》：“港，港洞，水皃。”又《絳韻》：“港，水皃。”</w:t>
        <w:br/>
      </w:r>
    </w:p>
    <w:p>
      <w:r>
        <w:t>渰##渰</w:t>
        <w:br/>
        <w:br/>
        <w:t>《説文》：“渰，雲雨皃。从水，弇聲。”</w:t>
        <w:br/>
        <w:br/>
        <w:t>yǎn　《廣韻》衣儉切，上琰影。談部。</w:t>
        <w:br/>
        <w:br/>
        <w:t>（1）云兴起貌。《説文·水部》：“渰，雲雨皃。”按：《太平御覽》卷八引作“雨雲貌也”。《詩·小雅·大田》：“有渰萋萋，興雨祈祈。”*毛*傳：“渰，雲興貌。”《文選·張協〈雜詩十首〉》之九：“淒風起東谷，有渰興南岑。”*吕向*注：“渰，起雲皃，言有雲起於南岑也。”*元**虞集*《祝夫人墓誌銘》：“玄雲渰兮將雨，鶴刓距兮抔土。”*清**謝啓昆*《葦蕩營即事》：“渰然有雲興，畎澮遂充積。”</w:t>
        <w:br/>
        <w:br/>
        <w:t>（2）通“淹（yān）”。淹没。《梁書·曹景宗傳》：“值暴風卒起，頗有渰溺。”*宋**康與之*《望江南》：“*戲馬臺*前泥拍肚，*龍山路*上水平臍，渰浸倒東籬。”《水滸全傳》第五十五回：“水中生擒二百餘人，一半水中渰死，些少逃得性命回去。”《聊齋志異·長治女子》：“門舍居廬，已被黑水渰没。”</w:t>
        <w:br/>
      </w:r>
    </w:p>
    <w:p>
      <w:r>
        <w:t>渱##渱</w:t>
        <w:br/>
        <w:br/>
        <w:t>（一）hóng　《廣韻》户公切，平東匣。</w:t>
        <w:br/>
        <w:br/>
        <w:t>（1）〔潰渱〕1.水沸涌。《廣韻·東韻》：“渱，潰渱，水沸湧也。”2.水势广阔貌。《文選·左思〈吴都賦〉》：“潰渱泮汗，滇㴐淼漫。”*李善*注引*劉逵*曰：“潰渱泮汗，謂直望無崖也。”</w:t>
        <w:br/>
        <w:br/>
        <w:t>（2）水声。《玉篇·水部》：“渱，水聲。”</w:t>
        <w:br/>
        <w:br/>
        <w:t>（二）gòng　《集韻》古送切，去送見。</w:t>
        <w:br/>
        <w:br/>
        <w:t>水貌。《集韻·送韻》：“渱，水皃。”</w:t>
        <w:br/>
      </w:r>
    </w:p>
    <w:p>
      <w:r>
        <w:t>渲##渲</w:t>
        <w:br/>
        <w:br/>
        <w:t>xuàn　《廣韻》息絹切，去線心。</w:t>
        <w:br/>
        <w:br/>
        <w:t>（1）小水。《玉篇·水部》：“渲，小水。”</w:t>
        <w:br/>
        <w:br/>
        <w:t>（2）中国画的一种技法。*宋**郭熙*《林泉高致·畫訣》：“以鋭筆横卧惹惹而取之，謂之皺擦；以水墨再三而淋之，謂之渲。”*元**孟漢卿*《魔合羅》第一折：“恰便似畫出*瀟湘*水墨圖，淋的我濕渌渌，更那堪吉丢古堆波浪渲成渠。”《清朝野史大觀·清朝藝苑·王麓臺》：“然後以墨緑水疎疎緩緩，渲出陰陽向背，復如前熨之乾，再勾再勒，再染再點，自淡及濃，自疎而密，半閲月而成。”</w:t>
        <w:br/>
      </w:r>
    </w:p>
    <w:p>
      <w:r>
        <w:t>渳##渳</w:t>
        <w:br/>
        <w:br/>
        <w:t>《説文》：“渳，飲也。从水，弭聲。”</w:t>
        <w:br/>
        <w:br/>
        <w:t>mǐ　《廣韻》綿婢切，上紙明。支部。</w:t>
        <w:br/>
        <w:br/>
        <w:t>（1）饮。《説文·水部》：“渳，飲也。”*徐鍇*繫傳作“飲歃也”。*段玉裁*注：“浴屍則釁屍口鼻，與飲歃義相近。”*杨树达*《積微居小學金石論叢四·長沙方言續考·渳》：“今*長沙*謂以口飲酒少許為渳，音正如泯。”</w:t>
        <w:br/>
        <w:br/>
        <w:t>（2）洗尸身。《集韻·準韻》：“渳，浴尸也。”《周禮·春官·小宗伯》：“王崩，大肆，以秬鬯渳。”*鄭玄*注：“*杜子春*讀渳為泯。以秬鬯浴尸。”*賈公彦*疏：“必用秬鬯者，以死者人所惡，故以秬鬯浴尸，使之香也。”</w:t>
        <w:br/>
        <w:br/>
        <w:t>（3）去汁。《玉篇·水部》：“渳，去汁也。”</w:t>
        <w:br/>
        <w:br/>
        <w:t>（4）水貌。《廣韻·紙韻》：“渳，水貌。”</w:t>
        <w:br/>
      </w:r>
    </w:p>
    <w:p>
      <w:r>
        <w:t>渴##渴</w:t>
        <w:br/>
        <w:br/>
        <w:t>《説文》：“渴，盡也。从水，曷聲。”</w:t>
        <w:br/>
        <w:br/>
        <w:t>（一）jié　《廣韻》渠列切，入薛羣。月部。</w:t>
        <w:br/>
        <w:br/>
        <w:t>（1）水干涸。后作“竭”。《説文·水部》：“渴，盡也。”*段玉裁*注：“渴、竭，古今字。古水竭字多用渴，今則用渴為㵣矣。”《廣韻·薛韻》：“渴，水盡也。”《周禮·地官·草人》：“凡糞種……渴澤用鹿。”*鄭玄*注：“渴澤，故水處也。”*孫詒讓*正義：“渴澤，猶竭澤也。澤故有水，今涸竭，則無水而可耕種。”又泛指尽，穷尽。《吕氏春秋·任地》：“利器皆時至而作，渴時而止。”*高誘*注：“利用之器，有其時而為之，無其時而止之。”*王念孫*雜志：“渴，盡也。”*北周**王妙暉*《造釋迦像記》：“僉渴家資，共成良福。”</w:t>
        <w:br/>
        <w:br/>
        <w:t>（2）干燥；干枯。《正字通·水部》：“渴，渴筆。*唐**徐浩*書*張九齡*‘司徒告身多渴筆。’渴者，枯無墨也。”*唐**白居易*《對鏡偶吟贈張道士抱元》：“眼昏久被書料理，肺渴多因酒損傷。”*明**劉侗*、*于奕正*《帝京景物略》卷三：“蘋婆一株……實時早秋，果着日色，燄燄於春花時。實成而葉渴矣。”</w:t>
        <w:br/>
        <w:br/>
        <w:t>（二）kě　《廣韻》苦曷切，入曷溪。月部。</w:t>
        <w:br/>
        <w:br/>
        <w:t>（1）口干想喝水。《説文·欠部》“㵣，欲歠歠”*清**段玉裁*注：“今則用竭為水渴字，用渴為飢㵣字，而㵣字廢矣。”《詩·小雅·采薇》：“行道遲遲，載渴載飢。”*唐**白居易*《感鶴》：“飢不啄腐鼠，渴不飲盜泉。”*老舍*《骆驼祥子》十八：“明知心里不渴，也见水就想喝。”</w:t>
        <w:br/>
        <w:br/>
        <w:t>（2）急切。《公羊傳·隱公三年》：“葬者曷為或日或不日？不及時而日，渴葬也；不及時而不日，慢葬也。”*何休*注：“渴，喻急也。”*唐**高適*《别馮判官》：“才子方為客，將軍正渴賢。”*老舍*《骆驼祥子》三：“他渴想再看见城市，虽然那里没有父母亲戚，没有任何财产，可是那到底是他的家。”</w:t>
        <w:br/>
        <w:br/>
        <w:t>（3）姓。《廣韻·曷韻》：“渴，虜複姓。二氏：《後魏書》，*渴侯*氏，後改為*緱*氏；*渴單*氏，後改為*單*氏。”《萬姓統譜·曷韻》：“渴，見《姓苑》。”</w:t>
        <w:br/>
        <w:br/>
        <w:t>（三）kài　《集韻》丘蓋切，去泰溪。</w:t>
        <w:br/>
        <w:br/>
        <w:t>同“愒”。贪。《集韻·夳韻》：“愒，貪也。或从水。”</w:t>
        <w:br/>
        <w:br/>
        <w:t>（四）hé　《字彙補》何葛切。</w:t>
        <w:br/>
        <w:br/>
        <w:t>反流的水。*唐**柳宗元*《袁家渴記》：“*楚**越*之間方言，謂水之反流者為渴，音若衣褐之褐。渴上與南館高嶂合，下與百家瀨合。”</w:t>
        <w:br/>
      </w:r>
    </w:p>
    <w:p>
      <w:r>
        <w:t>渵##渵</w:t>
        <w:br/>
        <w:br/>
        <w:t>máo　《集韻》謨交切，平肴明。</w:t>
        <w:br/>
        <w:br/>
        <w:t>大水貌。《集韻·爻韻》：“渵，大水皃。”</w:t>
        <w:br/>
      </w:r>
    </w:p>
    <w:p>
      <w:r>
        <w:t>渶##渶</w:t>
        <w:br/>
        <w:br/>
        <w:t>yīng　《廣韻》於驚切，平庚影。</w:t>
        <w:br/>
        <w:br/>
        <w:t>古水名。故道约在今*山东省**博兴县*境。《玉篇·水部》：“渶，水出*青丘山*。”《集韻·庚韻》：“渶，水名。出*青丘*。”</w:t>
        <w:br/>
      </w:r>
    </w:p>
    <w:p>
      <w:r>
        <w:t>渷##渷</w:t>
        <w:br/>
        <w:br/>
        <w:t>yǎn　《廣韻》以轉切，上獮以。</w:t>
        <w:br/>
        <w:br/>
        <w:t>古水名。1.同“沇”。古*济水*别名。《廣韻·獮韻》：“渷，*濟水*别名。出*王屋山*。沇，同。”2.*渷水*，在*福建省**归化县*（今*明溪县*）。*清**顧祖禹*《讀史方輿紀要·福建四·汀州府》：“*渷水*，（*歸化）縣*東十里，出*滴水巖*，分流並注，入於*明*溪。”</w:t>
        <w:br/>
      </w:r>
    </w:p>
    <w:p>
      <w:r>
        <w:t>游##游</w:t>
        <w:br/>
        <w:br/>
        <w:t>《説文》：“游，旌旗之流也。从㫃，汓聲。𨒰，古文游。”*商承祚*《殷虚文字》：“从子執旗，全為象形。从水者，後來所加，于是變象形為形聲矣。”</w:t>
        <w:br/>
        <w:br/>
        <w:t>（一）liú　《集韻》力求切，平尤來。幽部。</w:t>
        <w:br/>
        <w:br/>
        <w:t>同“斿”。古代连缀于旗帜正幅下沿的垂饰。《説文·㫃部》：“游，旌旗之旒（流）也。”*鈕樹玉*校録：“*宋*本及初印本‘旒’作‘流’，《繫傳》、《韻會》作‘旌旗斿也’。”又*段玉裁*注：“《周禮》：王建大常，十有二游。”按：《周禮·春官·中車》：“王之五路：一曰玉路……建大常，十有二斿，以祀。”《左傳·桓公二年》：“藻率、鞞鞛、鞶、厲、游、纓，昭其數也。”*杜預*注：“游，旌旗之游。”《史記·秦本紀》：“*帝舜*曰：‘咨爾*費*，贊*禹*功，其賜爾皁游。’”*司馬貞*索隱：“游音旒。謂賜以皁色旌旆之旒，色與玄玉色副，言其大功成也。”</w:t>
        <w:br/>
        <w:br/>
        <w:t>（二）yóu　《廣韻》以周切，平尤以。幽部。</w:t>
        <w:br/>
        <w:br/>
        <w:t>（1）在水中浮行或潜泳。《方言》卷十“潛，遊也”*晋**郭璞*注：“潛行水中，亦為游也。”《玉篇·水部》：“游，浮也。”《書·君奭》：“若游大川。”*孔穎達*疏：“《詩》云：‘泳之游之。’《左傳》稱：‘*閻敖*游涌而逸。’則游者，入水浮渡之名。”《淮南子·墬形》：“食水者善游能寒。”*高誘*注：“魚鼈鷖騖之屬是也。”*唐**柳宗元*《哀溺文》：“*永*之氓咸善游。”*乌兰巴干*《草原烽火》第二章：“勇敢的人，就是在大海里也能冲破风浪游到岸上来。”</w:t>
        <w:br/>
        <w:br/>
        <w:t>（2）河流。《詩·秦風·蒹葭》：“遡洄從之，道阻且長，遡游從之，宛在水中央。”《史記·項羽本紀》：“古之帝者地方千里，必居上游。”*裴駰*集解引*文穎*曰：“居水之上流也。”*清**魏源*《湖廣水利論》：“下游之湖面江面日狹一日，而上游之沙漲日甚一日，夏漲安得不怒？”</w:t>
        <w:br/>
        <w:br/>
        <w:t>（3）流动，不固定。《詩·秦風·小戎》：“游環脅驅，陰靷鋈續。”*孔穎達*疏：“*劉熙*《釋名》云：‘游環，在服馬背上，驂馬之外轡貫之，游移前卻無定處也。’”《史記·魏豹彭越列傳》：“*漢王*三年，*彭越*常往來為*漢*游兵，擊*楚*，絶其後糧於*梁*地。”*唐**楊炯*《渾天賦》：“陽動而陰静，天迴而地游。”*谢觉哉*《续语》：“（游击）游的目的在于击，避免敌人的优势，寻找或制造敌人的弱点，以便下手。”</w:t>
        <w:br/>
        <w:br/>
        <w:t>（4）同“遊”。《説文·㫃部》“游。𨒰，古文游”*清**王筠*釋例：“竊意當依《玉篇》分訓，游為旗游……𨒰為遨游，俗作遊。”《玉篇·辵部》：“遊，與游同。”1.遨游；游览。《詩·大雅·卷阿》：“豈弟君子，來游來歌，以矢其音。”《新唐書·王綝傳》：“王好畋游，上書切諫，王稍止，然益疏斥。”*毛泽东*《沁园春·长沙》：“携来百侣曾游，忆往昔峥嵘岁月稠。”2.嬉戏；玩乐。《論語·述而》：“志於道，據於德，依於仁，游於藝。”按：*唐*石经作“遊”。《左傳·襄公三十一年》：“*鄭*人游于鄉校，以論執政。”*漢**鼂錯*《復言募民徙塞下》：“服習以成，勿令遷徙。幼則同游，長則共事。”3.外出求学，求官。《史記·司馬相如列傳》：“*長卿*故倦游，雖貧，其人材足依也。”*裴駰*集解引*郭璞*曰：“（倦游）厭游宦也。”*严复*《论世变之亟》：“游其宇者，自以谓横目冒耏之伦，莫我贵也。”泛指离家在外。《史記·高祖本紀》：“游子悲故鄉。”4.闲散，无固定职业。《荀子·成相》：“臣下職，莫游食。”*楊倞*注：“游食，謂不勤於事，素飡游手也。”《三國志·蜀志·諸葛亮傳》*裴松之*注引《魏略》曰：“可語*鎮南*，今國中凡有游户，皆使自實，因録以益衆可也。”《新唐書·竇軌傳》：“*周**洛*間，因*隋*亂，人不土著，*軌*下令諸縣，有游手末作者按之，由是威信大行，民皆趨本。”5.交往。《左傳·隱公三年》：“其子*厚*與*州吁*游，禁之不可。”《晏子春秋·内篇問上》：“觀之以其游，説之以其行。”*孫星衍*音義：“觀其交游也。”《論衡·辨祟》：“及其游於黨類，接於同品，其知去就，與人無異。”*唐**韓愈*《與華州李尚書書》：“*愈*於久故游從之中，伏蒙恩奬知待，最深最厚，無有比者。”6.游说，举荐。《墨子·耕柱》：“*子墨子*游*荆**耕柱子*於*楚*。”*孫詒讓*閒詁引*畢沅*曰：“游，謂游揚其名而使之仕。”《漢書·鄒陽傳》：“有人先游，則枯木朽株，樹功而不忘。”*顔師古*注：“先游，謂進納之也。”《聊齋志異·葉生》：“值科試，公游揚於學使，遂領冠軍。”*何垠*注：“游揚，稱揚也。”7.行宫。泛指游玩的地方。《周禮·天官·序官》：“閽人，王宫每門四人，囿游亦如之。”*鄭玄*注：“游，離宫也。”*孫詒讓*正義：“蓋謂游即於囿内為宫室，……别於城中王所居之宫，故謂之離宫，以其可以游觀，故謂之游。”*唐**柳宗元*《天説》：“築為牆垣、城郭、臺榭、觀游，疏為川瀆、溝洫、陂池。”</w:t>
        <w:br/>
        <w:br/>
        <w:t>（5）虚浮，不切实。《易·繫辭下》：“誣善之人，其辭游。”*孔穎達*疏：“游謂浮游。誣罔善人，其辭虚漫，故言其辭游也。”《禮記·緇衣》：“故大人不倡游言。”*鄭玄*注：“游，猶浮也，不可用之言也。”《晋書·孫楚傳附孫綽》：“節游費，審官人，練甲兵，以養士滅寇為先。”*宋**蘇軾*《張文定公墓誌銘》：“尋知貢舉士方以游詞嶮語為高。”</w:t>
        <w:br/>
        <w:br/>
        <w:t>（6）我国古代行政单位。《管子·立政》：“分國以為五鄉，鄉為之師；分鄉以為五州，州為之長；分州以為十里，里為之尉；分里以為十游，游為之宗。”</w:t>
        <w:br/>
        <w:br/>
        <w:t>（7）鸟媒，猎人驯养用以招引野鸟的家鸟。也作“㘥”。《文選·潘岳〈射雉賦〉》：“恐吾游之晏起，慮原禽之罕至。”*李善*注引*徐爰*曰：“游，雉媒名，*江**淮*間謂之游。游者，言可與游也。”</w:t>
        <w:br/>
        <w:br/>
        <w:t>（8）古水名。*淮河*下游分支。由今*江苏省**涟水县*、*灌南县*至*连云港市*入*黄海*。《漢書·地理志上》：“*臨淮郡*，縣二十九：……*淮浦（縣*），*游水*北入海。”《水經注·淮水》：“*淮水*於（*淮浦）縣*枝分，北為*游水*，歷*朐縣*與*沭*合。”</w:t>
        <w:br/>
        <w:br/>
        <w:t>（9）姓。《通志·氏族略三》：“*游*氏，*姬*姓。*鄭穆公*之子*公子偃*，字*子游*，其後以王父字為氏。*鄭*大夫*游吉*裔孫*尋漢*御史中丞。”</w:t>
        <w:br/>
      </w:r>
    </w:p>
    <w:p>
      <w:r>
        <w:t>渹##渹</w:t>
        <w:br/>
        <w:br/>
        <w:t>（一）hōng　《廣韻》呼宏切，平耕曉。</w:t>
        <w:br/>
        <w:br/>
        <w:t>（1）象声词。浪涛冲击声。《玉篇·水部》：“渹，水浪渹渹聲。”《廣韻·耕韻》：“渹，水石聲。”《集韻·耕韻》：“渹，水相激聲。”*明**周光鎬*《黄河賦》：“莫不渹湱澎湃，𤃷㵗潝濞。”*明**劉侗*、*于奕正*《帝京景物略·三忠祠》：“*（大通）橋*下閘而灘之，渹渹沌沌，攖怒則鳴。”《聊齋志異·姊妹易嫁》：“已而雨益傾盆，潦水奔穴，崩渹灌注。”</w:t>
        <w:br/>
        <w:br/>
        <w:t>（2）大。《廣韻·耕韻》：“渹，大也。”</w:t>
        <w:br/>
        <w:br/>
        <w:t>（二）qìng　《集韻》楚慶切，去映初。</w:t>
        <w:br/>
        <w:br/>
        <w:t>同“㵾”。冷。《類篇·水部》：“渹，冷也。*吴*人謂之㵾。㵾亦作渹。”《世説新語·排調》：“*劉真長*始見*王*丞相，時盛暑之月，丞相以腹熨彈棋局，曰：‘何乃渹？’”*劉孝標*注：“*吴*人以冷為渹。”*宋**程大昌*《演繁露·渹》：“今鄉俗狀凉冷之狀者曰冷渹渹。”</w:t>
        <w:br/>
      </w:r>
    </w:p>
    <w:p>
      <w:r>
        <w:t>渺##渺</w:t>
        <w:br/>
        <w:br/>
        <w:t>miǎo　《廣韻》亡沼切，上小明。宵部。</w:t>
        <w:br/>
        <w:br/>
        <w:t>（1）水辽远无际貌。《説文新附·水部》：“淼，大水也。或作渺。”《玉篇·水部》：“渺，水長也。”《文選·木華〈海賦〉》：“浺瀜沆瀁，渺瀰湠漫。”*李善*注：“渺瀰湠漫，曠遠之貌。”*明**屠隆*《綵毫記·湘娥思憶》：“水緑*湘江*渺，縱有魚箋難寄。”</w:t>
        <w:br/>
        <w:br/>
        <w:t>（2）深远；遥远。《史記·司馬相如列傳》：“紅杳渺以眩湣兮，猋風涌而雲浮。”按：《漢書·司馬相如傳下》作“眇”。*顔師古*注引*晋灼*曰：“杳眇，深遠也。”*唐**李嶠*《早發苦竹館》：“貪玩水石奇，不知川路渺。”*清**宋大業*《北征日記》：“一望平沙，渺無涯際。”*陈毅*《题长征会师图》：“*秦陇*万重山，白云渺无边。”</w:t>
        <w:br/>
        <w:br/>
        <w:t>（3）渺茫，模糊不清或难以预期。如：渺若烟云；渺无人迹；音信渺然。*漢**趙飛燕*《歸風送遠操》：“涼風起兮天隕霜，懷君子兮渺難望。”*唐**趙嘏*《水溢芙蓉沼》：“將心託流水，終日渺無從。”*元**劉因*《白雲辭二章》之一：“渺予思之若遇兮，耿在目兮而不忘。”*清**宋琬*《先大夫諱日》：“松阡渺何處？莫翦蒿與萊。”可以叠用。《管子·内業》：“渺渺乎如窮無極。”*尹知章*注：“渺渺，微遠貌，言心之微遠，如欲窮之，則無其極。”</w:t>
        <w:br/>
        <w:br/>
        <w:t>（4）远逝；消逝。*宋**曾慥*《類説》卷八引*南朝**梁**任昉*《述異記》：“（仙客）已而辭去，跨鶴騰空，渺然而滅。”《聊齋志異·甄后》：“入室，則女已渺；呼嫗問之，嫗亦不知所之矣。”*陈去病*《为曼殊题孝陵残瓦》：“万户千门渺*建章*，行人谁识故宫墙。”</w:t>
        <w:br/>
        <w:br/>
        <w:t>（5）小；少。*宋**蘇軾*《前赤壁賦》：“寄蜉蝣於天地，渺滄海之一粟。”*清**袁枚*《隨園詩話補遺》卷六引*和希齋*《西招春咏》：“小窗欣日色，大漠渺人烟。”</w:t>
        <w:br/>
        <w:br/>
        <w:t>（6）量词。表示重量的小单位。*明**沈榜*《宛署雜記·繇賦》：“正賦中，通共起存銀叁千陸百陸拾捌兩柒錢五分二厘陸毫伍絲肆微捌纎陸沙陸塵陸埃壹渺貳漠五糢。”*清**王士禛*《誥授光禄大夫介岑龔公墓誌銘》：“征輸法，算末渺。”</w:t>
        <w:br/>
      </w:r>
    </w:p>
    <w:p>
      <w:r>
        <w:t>渻##渻</w:t>
        <w:br/>
        <w:br/>
        <w:t>《説文》：“渻，少減也。一曰水門。又水出丘前謂之渻丘。从水，省聲。”</w:t>
        <w:br/>
        <w:br/>
        <w:t>shěng　《廣韻》所景切，上梗生。又息井切。耕部。</w:t>
        <w:br/>
        <w:br/>
        <w:t>（1）减少。后作“省”。《説文·水部》：“渻，少減也。”*段玉裁*注：“今減省之字當作渻，古今字也。”</w:t>
        <w:br/>
        <w:br/>
        <w:t>（2）水门。《説文·水部》：“渻，水門。又水出丘前謂之渻丘。”*承培元*引經證例：“水門即水出丘前之義，㠯丘為水門也。”</w:t>
        <w:br/>
        <w:br/>
        <w:t>（3）水名。《廣韻·梗韻》：“渻，水名。”</w:t>
        <w:br/>
        <w:br/>
        <w:t>（4）姓。《集韻·梗韻》：“渻，姓。”《古今姓氏書辯證·静韻》：“渻，《左傳》*齊*大夫*渻竈*之後。”</w:t>
        <w:br/>
        <w:br/>
        <w:t>渻suō　《廣韻》素何切，平歌心。</w:t>
        <w:br/>
        <w:br/>
        <w:t>（1）偷视。《廣韻·歌韻》：“𥆝，偷視也。”《篇海類編·身體類·目部》：“𥆝，偷視。亦作𥇇。”</w:t>
        <w:br/>
        <w:br/>
        <w:t>（2）略视。《集韻·戈韻》：“𥆝，視之略也。”</w:t>
        <w:br/>
      </w:r>
    </w:p>
    <w:p>
      <w:r>
        <w:t>渼##渼</w:t>
        <w:br/>
        <w:br/>
        <w:t>měi　《廣韻》無鄙切（《集韻》母鄙切），上旨明。</w:t>
        <w:br/>
        <w:br/>
        <w:t>（1）水波。《玉篇·水部》：“渼，水波也。”</w:t>
        <w:br/>
        <w:br/>
        <w:t>（2）〔渼陂〕古代池名。在今*陕西省**户县*西，源出*终南山*，西北流入*涝水*，*唐*时为*长安*西南胜景。《廣韻·旨韻》：“渼，*渼陂*，在*京兆**鄠縣*。”*唐**杜甫*《渼陂行》：“*岑參*兄弟皆好奇，攜我遠來遊*渼陂*。”</w:t>
        <w:br/>
        <w:br/>
        <w:t>（3）姓。《萬姓統譜·紙韻》：“渼，見《姓苑》。”</w:t>
        <w:br/>
      </w:r>
    </w:p>
    <w:p>
      <w:r>
        <w:t>渽##渽</w:t>
        <w:br/>
        <w:br/>
        <w:t>zāi　《廣韻》祖才切，平咍精。</w:t>
        <w:br/>
        <w:br/>
        <w:t>水名。也作“涐”。即今*四川省**大渡河*。《廣韻·咍韻》：“渽，水名，出*蜀*。”《漢書·地理志上》：“*渽水*出徼外，南至*南安*，東入*江*。”《水經注·江水一》：“*吕忱*曰：‘*渽水*出*蜀*，*許慎*以為*涐水*也。’”一说“涐”的讹字。*清**王筠*《説文句讀·水部》：“‘渽’乃‘涐’之誤。”“据《水經注》，知*許（慎*）作‘涐’，*吕忱*乃作‘渽’。”*清**趙一清*《水經注校釋·江水》：“《漢志》作‘渽’，‘渽’乃‘涐’字之誤，即《禹貢》之‘和夷’也。‘和’、‘涐’同音，故（*酈）道元*引《説文》以證之。”</w:t>
        <w:br/>
      </w:r>
    </w:p>
    <w:p>
      <w:r>
        <w:t>渾##渾</w:t>
        <w:br/>
        <w:br/>
        <w:t>〔浑〕</w:t>
        <w:br/>
        <w:br/>
        <w:t>《説文》：“渾，混流聲也。从水，軍聲。一曰洿下皃。”</w:t>
        <w:br/>
        <w:br/>
        <w:t>（一）hún　《廣韻》户昆切，平魂匣。諄部。</w:t>
        <w:br/>
        <w:br/>
        <w:t>（1）水喷涌声。《説文·水部》：“渾，混流聲也。”*唐**玄應*《一切經音義》卷一引《説文》曰：“渾，水流聲也。”《玉篇·水部》：“渾，水濆涌之聲也。”《史記·司馬相如列傳》：“汩乎渾流，順阿而下，赴隘陜之口。”《文選·張協〈七命〉》：“溟海渾濩涌其後。”*李善*注引《説文》曰：“渾，流聲也。”*唐**元稹*《書異》：“奔渾馳暴雨，驟鼓轟雷霆。”</w:t>
        <w:br/>
        <w:br/>
        <w:t>（2）浑浊，污浊。《説文·水部》：“渾，一曰洿下皃。”*桂馥*義證：“‘一曰洿下皃’者，謂渾濁也。”《篇海類編·地理類·水部》：“渾，濁也。”《老子》第十五章：“曠兮其若谷，渾兮其若濁。”*唐**杜甫*《示從孫濟》：“淘米少汲水，汲多井水渾。”《高玉宝》第五章：“走到小河跟前，小河的水又黄又浑，也看不见底了。”</w:t>
        <w:br/>
        <w:br/>
        <w:t>（3）混合，合为一体。《文選·孫綽〈遊天台山賦〉》：“渾萬象以冥觀，兀同體於自然。”*李善*注：“妙悟玄宗，則蕩然都遣，不知己之是己，不見物之為物，故渾齊萬像以冥觀，兀然同體於自然。”*唐**李華*《雜詩六首》之一：“典樂忽涓微，波浪與天渾。”*清**樊志厚*《人間詞乙稿序》：“上焉者意與境渾，其次或以境勝，或以意勝。”</w:t>
        <w:br/>
        <w:br/>
        <w:t>（4）糊涂，不明事理。*漢**趙壹*《刺世疾邪賦》：“渾然同惑，孰温孰涼？”*宋**王安石*《禮樂論》：“生渾則蔽性，性渾則蔽生。”《紅樓夢》第十四回：“*寶玉*道：‘同那些渾人吃什麽！’”</w:t>
        <w:br/>
        <w:br/>
        <w:t>（5）质朴；自然。*唐**司空圖*《詩品·雄渾》：“返虚入渾，積健為雄。”*清**汪中*《故奉直大夫掌江西道監察御史江君墓誌銘》：“君性渾融，與人交不見圭角。”</w:t>
        <w:br/>
        <w:br/>
        <w:t>（6）纯，无杂质。《水滸傳》第十二回：“（*梁中書*）到得教場中，大小軍卒並許多官員接見，就演武廳前下馬，到廳上，正面撒着一把渾銀交椅坐下。”《元史·隋世昌傳》：“鍛渾鐵為鎗，重四十餘斤。”</w:t>
        <w:br/>
        <w:br/>
        <w:t>（7）我国古代天体学说之一。《宋書·天文志一》：“前儒舊説，天地之體，狀如鳥卵，天包地外，猶殼之裹黄也。周旋無端，其形渾渾然，故曰渾天地。”《梁書·儒林傳·崔靈恩》：“先是儒者論天，互執渾、蓋二義，論蓋不合於渾，論渾不合於蓋。*靈恩*立義，以渾蓋為一焉。”</w:t>
        <w:br/>
        <w:br/>
        <w:t>（8）全，满，整个。*唐**陳裕*《詠渾家樂》：“天明任你渾家樂，雨下還須滿舍愁。”《新五代史·吴世家·徐温》：“*温*與*信*博。*信*斂骰子厲聲祝曰：‘*劉信*欲背*吴*，願為惡彩；苟無二心，當成渾花。’*温*遽止之，一擲、六子皆赤。”*李季*《王贵与李香香》第二部二：“麻油点灯灯花亮，*王贵*浑身扒了个光。”</w:t>
        <w:br/>
        <w:br/>
        <w:t>（9）大。《文選·班固〈幽通賦〉》：“渾元運物，流不處兮。”*李善*注引*曹大家*曰：“渾，大也。”*唐**秦韜玉*《紫騮馬》：“臕大宜懸銀壓銙，力渾欺卻玉銜頭。”*汪静之*《蕙的风·于是诗人笑了》：“微笑的晨光，像诗一样地流着，蜜蜜地吻着浑大的世界，吻着晨兴的年青的诗人。”</w:t>
        <w:br/>
        <w:br/>
        <w:t>（10）盛。《方言》卷二：“渾，盛也。”*郭璞*注：“們渾，肥滿也。”*錢繹*箋疏：“們渾，猶懣渾，亦盛滿之意也。”《廣雅·釋詁二》：“渾，盛也。”</w:t>
        <w:br/>
        <w:br/>
        <w:t>⑪副词。1.表示范围，相当于“皆”、“都”。*唐**王建*《晚秋病中》：“霜下野花渾著地，寒來溪鳥不成羣。”*宋**王安石*《若耶溪歸興》：“汀草岸花渾不見，青山無數逐人來。”*宋**袁去華*《點絳脣·登郢州城樓》：“樓檻淩風，四邊渾是青山繞。”2.表示程度，相当于“完全”、“简直”。*唐**杜甫*《春望》：“白頭搔更短，渾欲不勝簪。”*元**白樸*《牆頭馬上》第一折：“柳暗青烟密，花殘紅雨飛，這人人和柳渾相類，花心吹得人心碎。”*明**湯顯祖*《牡丹亭·言懷》：“還則怕嫦娥妒色花頽氣，等的俺梅子酸心柳皺眉，渾如醉。”3.表示频率，相当于“仍”、“还（hái）”。*张相*《詩詞曲語辭匯釋》卷二：“渾，猶還也。”*唐**杜甫*《十六夜玩月》：“*巴*童渾不寐，半夜有行舟。”*宋**趙彦端*《謁金門》：“花滿深宫無路入，舊遊渾記得。”*明**劉兑*《嬌紅記》：“春風與我渾相識，時遣流鶯奏管絃。”</w:t>
        <w:br/>
        <w:br/>
        <w:t>⑫河名。1.*桑干河*上游支流，亦名*浑源川*，发源于*山西省**恒山*北端西麓，北流经*浑源县*折而西流，至*怀仁县*境又折向北流入*桑干河*。*清**顧祖禹*《讀史方輿紀要·山西六·大同府》：“*渾源川*，在（*渾源）州*西北十里，源出州西南*嘆吐峪*，分流至州東北，匯為大澤，西流至城北五里之*神溪*……曲折流，西北入於*桑乾河*。”2.*卢沟河*在*元*、*明*后的别称，因河水浑浊得名，即今*永定河*。*元**浑河*自*卢沟桥*南*看丹口*以下分为二派，一派东流至*通州*合*白河*；一派南流至*霸州*合*易水*下游。*明*以后，东派淤塞，南派屡经决徙，或东出*固安*、*永清*，或南下*新城*、*雄县*。*清**康熙*三十七年疏浚筑堤，改道由*固安*、*永清*之北出*三角淀*达*天津市**西沽*，定名为*永定河*。*清**顧祖禹*《讀史方輿紀要·直隸一·山川險要》：“*桑乾河*……至*順天府*西南曰*盧溝河*，俗呼*小黄河*，以其流濁而易淤也。亦謂之*渾河*，出*盧溝橋*下，東南流為*看丹口*，分二派。一東流，至*通州*南*高麗莊*合*白河*；一南流，經*良鄉縣*東、*固安縣*西為*巨馬河*，與*霸州**界河*合，東流經*永清縣*及*東安縣*南，至*武清縣**小直沽*達於海。”3.即*小辽河*。*辽河*最大的支流，发源于*辽宁省*东部*清原满族自治县*东*滚马岭*，向西南流至*海城市*，汇*太子河*后入*辽河*。*清**顧祖禹*《讀史方輿紀要·山東八·遼東都指揮使司》：“*渾河*，在司西北，一名*小遼水*，源出塞外，西南流，至*瀋陽衛*合*沙河*。又西南流至*都司城*，西北入於*太子河*。”4.*浑江*，又名*佟家江*，源出*吉林省**白山市*北*哈尔雅范山*，经*白山市*、*通化市*、*辽宁省**桓仁满族自治县*等地，在*集安市*境流入*鸭绿江*。</w:t>
        <w:br/>
        <w:br/>
        <w:t>⑬我国古代少数民族*吐谷浑*的省称。《新唐書·高適傳》：“監軍諸將不恤軍務，以倡優蒲簺相娱樂，*渾*、*隴*武士飯糲米日不厭，而責死戰，其敗固宜。”*宋**蘇軾*《詹守攜酒見過用前韻作詩聊復和之》：“箕踞狂歌老瓦盆，燎毛燔肉似*羌**渾*。”</w:t>
        <w:br/>
        <w:br/>
        <w:t>⑭姓。《通志·氏族略四》：“*渾*氏，《左傳》*鄭*大夫*渾罕*，*衛渾良夫*。又《官氏志》*吐谷渾*氏改為*渾*。又《唐表》*渾*氏出自*匈奴**渾邪王*，隨*拓拔氏*徙*河*南，因以為氏。自*迴貴*至*瑊*世襲*皋蘭州*都督府。”</w:t>
        <w:br/>
        <w:br/>
        <w:t>（二）hùn　《廣韻》胡本切，上混匣。</w:t>
        <w:br/>
        <w:br/>
        <w:t>（1）同“混”。1.混杂；混同。《集韻·混韻》：“混，或作渾。”《漢書·楚元王傳》：“今賢不肖渾殽，白黑不分，邪正雜糅，忠讒並進。”《論衡·案書》：“陰陽相渾，旱湛相報，天道然也，何乃修雩設龍乎？”*宋**王安石*《紅梅》：“春半花纔發，多應不奈寒。北人初未識，渾作杏花看。”2.蒙混。《水滸全傳》第九十二回：“那時*石秀*、*時遷*穿了北軍號衣，已渾入城。”3.胡乱，随意。*明**諸聖鄰*《大唐秦王詞話》卷一：“*殷開山*疑有伏兵，不去追趕，渾殺人馬，收軍回營。”《紅樓夢》第一百零五回：“我聽了幾乎唬死！正要進房拿要緊的東西，被一伙子人渾推渾趕出來了。”《兒女英雄傳》第十五回：“老爺道：‘從前年輕的時候渾喝，也不大知道甚麽叫醉；如今不中用了，喝到二三十斤也就露了酒了。’”4.苟且取得。《儒林外史》第三十二回：“門下在這裏大半年了，看見少爺用銀子像淌水，連裁縫都是大捧拿了去；只有門下是七八個月的養在府裏白渾些酒肉喫喫，一個大錢也不見面。”</w:t>
        <w:br/>
        <w:br/>
        <w:t>（2）逗趣的，开玩笑的。《警世通言·拗相公飲恨半山堂》：“官人難道不知，*王安石*即當今之丞相，拗相公是他的渾名。”《二十年目睹之怪現狀》第九十二回：“原來這*徐老二*，是一個專門代人家走路子的，著名叫*徐二滑子*，後來給人家叫渾了，叫成個*徐二化子*。”</w:t>
        <w:br/>
        <w:br/>
        <w:t>（三）gǔn　《集韻》古本切，上混見。諄部。</w:t>
        <w:br/>
        <w:br/>
        <w:t>（1）〔渾渾〕同“滾滾”。水流不绝貌。《集韻·混韻》：“滾，大水流皃。或作渾。”《荀子·當國》：“上得天時，下得地利，中得人和，則財貨渾渾如泉源。”《山海經·西山經》：“（*不周之山*）*河水*所潛也，其源渾渾泡泡。”*郭璞*注：“渾渾泡泡，水濆湧之聲也；袞咆二音。”</w:t>
        <w:br/>
        <w:br/>
        <w:t>（2）坠落。《爾雅·釋詁下》：“渾，墜也。”*郝懿行*義疏：“渾者，水流之墜也。《説文》云：‘混流聲也，一曰洿下皃。’洿下，亦沈墜之義也。”</w:t>
        <w:br/>
      </w:r>
    </w:p>
    <w:p>
      <w:r>
        <w:t>渿##渿</w:t>
        <w:br/>
        <w:br/>
        <w:t>《説文》：“渿，沛之也。从水，柰聲。”*徐鍇*繫傳作“渿，渿沛也”。</w:t>
        <w:br/>
        <w:br/>
        <w:t>nài　《廣韻》奴帶切，去泰泥。月部。</w:t>
        <w:br/>
        <w:br/>
        <w:t>〔渿沛〕1.水波貌。*五代**徐鍇*《説文繫傳·水部》：“渿，渿沛也。”《玉篇·水部》：“渿，渿沛，水波皃。”2.水声。《玉篇·水部》：“渿，渿沛，水聲。”</w:t>
        <w:br/>
      </w:r>
    </w:p>
    <w:p>
      <w:r>
        <w:t>湀##湀</w:t>
        <w:br/>
        <w:br/>
        <w:t>《説文》：“湀，湀辟，深水處也。从水，癸聲。”*徐鍇*繫傳作“湀，湀辟，流水處也”。*段玉裁*注：“‘流’，*鉉*作‘深’，非。”</w:t>
        <w:br/>
        <w:br/>
        <w:t>guǐ　《廣韻》居誄切，上旨見。又求癸切，苦圭切。脂部。</w:t>
        <w:br/>
        <w:br/>
        <w:t>〔湀闢〕或作“湀辟”。通流大川。也泛指流水。《爾雅·釋水》：“湀闢，流川。”*郭璞*注：“通流。”*邢昺*疏：“《釋名》云：‘川，穿也。穿地而流也。’然則湀闢者，則通流大川之别名也。”按：《説文·水部》：“湀，湀辟，流水處也。”《玉篇·水部》：“湀，湀閒〔闢〕，流泉。”*清**王士禛*《雲根清壑集序》：“*朱*子*子清*家*濟水*之上，鄰濼源之堂。其嗜古也若汲深，然其發而為詩也，若湀闢。”</w:t>
        <w:br/>
      </w:r>
    </w:p>
    <w:p>
      <w:r>
        <w:t>湁##湁</w:t>
        <w:br/>
        <w:br/>
        <w:t>《説文》：“湁，湁湒，𩰾也。从水，拾聲。”</w:t>
        <w:br/>
        <w:br/>
        <w:t>chì　《廣韻》丑入切，入緝徹。緝部。</w:t>
        <w:br/>
        <w:br/>
        <w:t>〔湁湒〕也作“湁潗”。水涌起貌。《説文·水部》：“湁，湁湒，𩰾也。”《廣韻·緝韻》：“湁，湁潗，沸貌。”《史記·司馬相如列傳》：“湁潗鼎沸。”*司馬貞*索隱：“*郭璞*云：‘皆水微轉細涌貌。’*周成*《襍字》云：‘湁潗，水沸之皃也。’”*明**歸有光*《和俞質甫夏雨效聯句體三十韻》：“遇夜轉連綿，釃流更湁潗。”</w:t>
        <w:br/>
      </w:r>
    </w:p>
    <w:p>
      <w:r>
        <w:t>湂##湂</w:t>
        <w:br/>
        <w:br/>
        <w:t>è　《廣韻》五各切，入鐸疑。</w:t>
        <w:br/>
        <w:br/>
        <w:t>水名。《廣韻·鐸韻》：“湂，水名。”</w:t>
        <w:br/>
      </w:r>
    </w:p>
    <w:p>
      <w:r>
        <w:t>湃##湃</w:t>
        <w:br/>
        <w:br/>
        <w:t>（一）pài　《廣韻》普拜切，去怪滂。</w:t>
        <w:br/>
        <w:br/>
        <w:t>〔澎湃〕也作“滂湃”、“淜湃”、“砰湃”、“泙湃”等。波浪相激声。又指水势盛大。《玉篇·水部》：“湃，滂湃，水勢也。”《集韻·怪韻》：“湃，彭湃，水聲。”《漢書·司馬相如傳上》：“沸乎暴怒，洶涌彭湃。”*顔師古*注：“彭湃，相戾也。”*宋**歐陽修*《秋聲賦》：“初淅瀝以蕭颯，忽奔騰而砰湃。”《明史·河渠志四》：“南有*黄天蕩*，水勢漰湃。”</w:t>
        <w:br/>
        <w:br/>
        <w:t>（二）bá</w:t>
        <w:br/>
        <w:br/>
        <w:t>用冰镇或用冷水浸。《紅樓夢》第三十一回：“才*鴛鴦*送了好些果子來，都湃在那水晶缸裏呢。”《兒女英雄傳》第十六回：“那老頭兒把那將及二尺長的白鬍子放在凉水裏湃了又湃，汕了又汕。”</w:t>
        <w:br/>
      </w:r>
    </w:p>
    <w:p>
      <w:r>
        <w:t>湄##湄</w:t>
        <w:br/>
        <w:br/>
        <w:t>《説文》：“湄，水艸交為湄。从水，眉聲。”</w:t>
        <w:br/>
        <w:br/>
        <w:t>méi　《廣韻》目悲切，平脂明。脂部。</w:t>
        <w:br/>
        <w:br/>
        <w:t>岸边，水与草交接的地方。《説文·水部》：“湄，水艸交為湄。”《字彙·水部》：“湄，水草之交也。岸有草，水與草交則水之際也。”《詩·秦風·蒹葭》：“所謂伊人，在水之湄。”*毛*傳：“湄，水隒也。”*孔穎達*疏：“《釋水》云：‘水草交為湄。’謂水草交際之處，水之岸也。”*宋**蘇軾*《清遠舟中寄耘老》：“*海陵*居士無雲梯，歲晚結廬*潁水*湄。”*明**陳汝元*《金蓮記·重貶》：“我東征*湘水*湄，你西歸*蜀*道隈。”</w:t>
        <w:br/>
      </w:r>
    </w:p>
    <w:p>
      <w:r>
        <w:t>湅##湅</w:t>
        <w:br/>
        <w:br/>
        <w:t>《説文》：“湅，㶕也。从水，柬聲。”</w:t>
        <w:br/>
        <w:br/>
        <w:t>（一）liàn　《廣韻》郎甸切，去霰來。元部。</w:t>
        <w:br/>
        <w:br/>
        <w:t>（1）练丝，把生丝或织品煮得柔软洁白。《説文·水部》：“湅，㶕也。”*段玉裁*注：“湅之暴之，而後絲帛之質精，而後染人可加染，湅之以去其瑕，如㶕米之去康粊，其用一也。故*許*以㶕釋湅……㶕謂米，湅謂絲帛也。”《玉篇·水部》：“湅，煮絲絹熟也。”《周禮·考工記·㡛氏》：“㡛氏湅絲以涚水。”*明**徐光啓*《幾何原本雜議》：“又是教人植桑飼蠶，湅絲染縷。”</w:t>
        <w:br/>
        <w:br/>
        <w:t>（2）通“煉”。*漢*佚名《鏡銘》：“湅治銀錫清而明。”</w:t>
        <w:br/>
        <w:br/>
        <w:t>（二）làn　《字彙》郎患切。</w:t>
        <w:br/>
        <w:br/>
        <w:t>（1）释。《字彙·水部》：“湅，釋也。”</w:t>
        <w:br/>
        <w:br/>
        <w:t>（2）石山名。《篇海類編·地理類·水部》：“湅，石山名。”</w:t>
        <w:br/>
      </w:r>
    </w:p>
    <w:p>
      <w:r>
        <w:t>湆##湆</w:t>
        <w:br/>
        <w:br/>
        <w:t>《説文》：“湆，幽溼也。从水，音聲。”</w:t>
        <w:br/>
        <w:br/>
        <w:t>qì　《廣韻》去急切，入緝溪。緝部。</w:t>
        <w:br/>
        <w:br/>
        <w:t>（1）幽湿。《説文·水部》：“湆，幽溼也。”*徐鍇*繫傳：“今人多言湆浥也。”《廣雅·釋詁一》：“湆，溼也。”</w:t>
        <w:br/>
        <w:br/>
        <w:t>（2）羹汁。《玉篇·水部》：“湆，煮肉汁。”《廣韻·緝韻》：“湆，羹汁。”《禮記·少儀》：“凡羞有湆者不以齊。”*宋**王安石*《得子固書因寄》：“時開識子意，如渴得美湆。”*清**毛奇齡*《辨定祭禮通俗譜四》：“五牲之湆可和菜而為羹者，實之為鉶。”</w:t>
        <w:br/>
      </w:r>
    </w:p>
    <w:p>
      <w:r>
        <w:t>湇##湇</w:t>
        <w:br/>
        <w:br/>
        <w:t>qì　《集韻》乞及切，入緝溪。</w:t>
        <w:br/>
        <w:br/>
        <w:t>同“湆”。羹汁。《集韻·緝韻》：“䏠，《博雅》：‘𦢋謂之䏠。’或作湇。”又《業韻》：“湇，羹汁。”《清史稿·孝義傳一·席慕孔》：“（*席慕孔*）得餘羹，啜湇，以肉歸。”按：古籍多作“湆”。</w:t>
        <w:br/>
      </w:r>
    </w:p>
    <w:p>
      <w:r>
        <w:t>湈##湈</w:t>
        <w:br/>
        <w:br/>
        <w:t>méi　《集韻》謨杯切，平灰明。</w:t>
        <w:br/>
        <w:br/>
        <w:t>坏。《集韻·灰韻》：“湈，壞也。”</w:t>
        <w:br/>
      </w:r>
    </w:p>
    <w:p>
      <w:r>
        <w:t>湉##湉</w:t>
        <w:br/>
        <w:br/>
        <w:t>tián　《廣韻》徒兼切，平添定。</w:t>
        <w:br/>
        <w:br/>
        <w:t>〔澶湉〕水安流貌。《廣韻·添韻》：“湉，水靖。”《集韻·沾韻》：“湉，澶湉，安流皃。”《文選·左思〈吴都賦〉》：“澶湉漠而無涯。”*李善*注：“澶湉，安流貌。”</w:t>
        <w:br/>
      </w:r>
    </w:p>
    <w:p>
      <w:r>
        <w:t>湊##湊</w:t>
        <w:br/>
        <w:br/>
        <w:t>《説文》：“湊，水上人所會也。从水，奏聲。”按：古籍中多作“湊”，今“凑”字通行。</w:t>
        <w:br/>
        <w:br/>
        <w:t>còu　《廣韻》倉奏切，去候清。侯部。</w:t>
        <w:br/>
        <w:br/>
        <w:t>（1）水上人所会。《説文·水部》：“湊，水上人所會也。”《廣韻·候韻》：“湊，水會也。”</w:t>
        <w:br/>
        <w:br/>
        <w:t>（2）聚集。《玉篇·水部》：“湊，聚也。”《逸周書·作雒》：“城方千七百二十丈，郛方七百里，南繫于*洛水*，北因于*郟山*，以為天下之大湊。”*孔晁*注：“湊，會也。”《史記·貨殖列傳》：“*番禺*亦其一都會也，珠璣、犀、瑇瑁，果、布之湊。”*唐**王建*《照鏡》：“萬愁生旅夜，百病湊衰年。”</w:t>
        <w:br/>
        <w:br/>
        <w:t>（3）拼合。*宋**陳亮*《與章德茂侍郎書》：“歲食米四百石，只得二百石，尚欠其半，逐旋補湊，不勝其苦。”《紅樓夢》第三十七回：“二人研墨蘸筆，*湘雲*便寫，*寶釵*便念，一時湊了十箇（題目）。*湘雲*看了一遍，又笑道：‘十箇還不成幅，索性湊成十二箇，就全了；也和人家的字畫册頁一樣。’*寶釵*聽説，又想了兩箇，一共湊成十二箇。”*老舍*《骆驼祥子》八：“真要凑上三四十块，再加上*刘四爷*手里那三十多，和自己现有的那几块，岂不就是八十来的？”</w:t>
        <w:br/>
        <w:br/>
        <w:t>（4）遇着；碰见。*明**湯顯祖*《牡丹亭·旁疑》：“湊着個*韶陽*小道姑，年方念八，頗有風情。”*老舍*《骆驼祥子》二十二：“她跟着你去作工，哪能又那么凑巧。”</w:t>
        <w:br/>
        <w:br/>
        <w:t>（5）挨近；靠拢。*唐**岑參*《尋少室張山人聞與偃師周明府同入都》：“春雲湊深水，秋雨懸空山。”《京本通俗小説·馮玉梅團圓》：“今日一鰥一寡，亦是天緣；熱肉相湊，不容人不成就了。”*曹禺*《日出》第二幕：“（*王福升*）要把耳机递过去，听见话筒里又有声音，他急忙又凑到耳边。”</w:t>
        <w:br/>
        <w:br/>
        <w:t>（6）添加。《紅樓夢》第四十回：“外頭老爺們吃酒吃飯，都有個湊趣兒的，拿他取笑兒。”</w:t>
        <w:br/>
        <w:br/>
        <w:t>（7）通“走（zǒu）”。奔赴；趋附。*清**朱駿聲*《説文通訓定聲·需部》：“湊，叚借為走。”《玉篇·水部》：“湊，競進也。”《公羊傳·昭公三十一年》：“賊至，湊公寢而弑之。”《淮南子·精神》：“衰世湊學，不知原心反本，直雕琢其性，矯拂其情，以與世交。”*高誘*注：“湊，趨也，趨其末不脩稽古之典，苟微名號耳，故曰不知原心反本也。”*宋**岳珂*《桯史》卷二：“上親按鞠折旋稍久，馬不勝勩，逸入廡閒，簷甚低，觸于楣俠，陛驚嘑失色，亟奔湊，馬已馳而過。”</w:t>
        <w:br/>
        <w:br/>
        <w:t>（8）通“腠”。皮下肌肉之间的空隙。《靈樞經·本藏》：“脾小則藏安難傷於邪也，脾大則苦湊䏚而痛，不能疾行。”《文心雕龍·養氣》：“使刃發如新，湊理無滯。”按：“湊理”即“腠理”。</w:t>
        <w:br/>
      </w:r>
    </w:p>
    <w:p>
      <w:r>
        <w:t>湋##湋</w:t>
        <w:br/>
        <w:br/>
        <w:t>《説文》：“湋，回也。从水，韋聲。”</w:t>
        <w:br/>
        <w:br/>
        <w:t>wéi　《廣韻》雨非切，平微云。微部。</w:t>
        <w:br/>
        <w:br/>
        <w:t>（1）水流回旋。《説文·水部》：“湋，回也。”《字彙·水部》：“湋，水回曰湋。”</w:t>
        <w:br/>
        <w:br/>
        <w:t>（2）渊。《廣雅·釋水》：“湋，淵也。”</w:t>
        <w:br/>
        <w:br/>
        <w:t>（3）水名。源出*陕西省**岐山县*东北*𣲗谷*。东南流，至*扶风县*西、*岐山县*东入*雍水*，又东南会入*渭水*。《玉篇·水部》：“湋，水名。”《漢書·溝洫志》：“*關中**靈軹*、*成國*、*湋渠*引諸川。”*顔師古*注引*如淳*曰：“湋音韋，水出*韋谷*。”</w:t>
        <w:br/>
      </w:r>
    </w:p>
    <w:p>
      <w:r>
        <w:t>湌##湌</w:t>
        <w:br/>
        <w:br/>
        <w:t>同“餐”。《説文·食部》：“餐，或从水。”《史記·梁孝王世家》：“太后聞之，立起坐湌，氣平復。”*唐高宗*《大唐紀功頌》：“是以湌哀霜露，攀日月而不追。”*宋**蘇軾*《和陶雜詩十一首》之九：“虚名非我有，至味知誰湌。”</w:t>
        <w:br/>
      </w:r>
    </w:p>
    <w:p>
      <w:r>
        <w:t>湍##湍</w:t>
        <w:br/>
        <w:br/>
        <w:t>《説文》：“湍，疾瀨也。从水，耑聲。”</w:t>
        <w:br/>
        <w:br/>
        <w:t>（一）tuān　《廣韻》他端切，平桓透。元部。</w:t>
        <w:br/>
        <w:br/>
        <w:t>（1）急流的水。《説文·水部》：“湍，疾瀨也。”*段玉裁*注：“疾瀨，瀨之急者也。”《楚辭·九章·抽思》：“長瀨湍流，泝江潭兮。”*王逸*注：“湍亦瀨也。”《水經注·江水二》：“春冬之時，則素湍渌潭，迴清倒影。”*唐**杜甫*《玉華宫》：“陰房鬼火青，壞道哀湍瀉。”*清**許乃穀*《黨河柳橋詩》：“奔湍拔矮樹，急流吞高堤。”</w:t>
        <w:br/>
        <w:br/>
        <w:t>（2）水势急。《孟子·告子上》：“性猶湍水也，決諸東方則東流，決諸西方則西流。”*趙岐*注：“湍水，圜也。”《文選·張衡〈南都賦〉》：“流湍投濈，砏汃輣軋。”*李善*注：“*許慎*《淮南子》注曰：‘湍，水行疾也。’”*宋**王安石*《上徐兵部書》：“暮春三月，登舟而南，並江絶湖，綿二千里，風波勁悍，雨潦湍猛，窮兩月乃抵家。”</w:t>
        <w:br/>
        <w:br/>
        <w:t>（3）冲刷；冲激。《史記·河渠書》：“（*漢武帝*）拜*湯*子*卬*為*漢中*守，發數萬人作*褒斜道*五百餘里。道果便近，而水湍石，不可漕。”*裴駰*集解引*徐廣*曰：“湍，一本作‘溲’。”《文選·李康〈運命論〉》：“故木秀於林，風必摧之；堆出於岸，流必湍之。”*李善*注：“風衝之物不得育，水湍之岸不得峭。”</w:t>
        <w:br/>
        <w:br/>
        <w:t>（二）zhuān　《廣韻》職緣切，平仙章。</w:t>
        <w:br/>
        <w:br/>
        <w:t>水名。*白河*支流。源出*河南省**内乡县**天宝寨山*东麓，东南流至*新野县*入*白河*。《廣韻·仙韻》：“湍，水名，在*鄧州*。”《集韻·㒨韻》：“湍，水名，出*酈縣*。”《水經注·湍水》：“*湍水*出*酈縣**北芬山*，南流過其縣東，又南過*冠軍縣*東。*菊水*東南流入于*湍*。”*清**顧祖禹*《讀史方輿紀要·河南六·南陽府》：“（*内鄉縣*）*熊耳山*，縣東十二里，峯巒聳峙，連亘甚遠，其北麓接*盧氏縣*界，旁有*槍竿嶺*，*湍水*所出也……*湍水*在*（鄧）州*城北三里，自*内鄉縣*東南流，入州境。經*臨湍*、*冠軍*故城間，又東南流，至州北，復東北流入*南陽縣*界，州境諸水悉合焉。”</w:t>
        <w:br/>
      </w:r>
    </w:p>
    <w:p>
      <w:r>
        <w:t>湎##湎</w:t>
        <w:br/>
        <w:br/>
        <w:t>《説文》：“湎，沈於酒也。从水，面聲。《周書》曰：‘罔敢湎于酒。’”</w:t>
        <w:br/>
        <w:br/>
        <w:t>miǎn　《廣韻》彌兖切，上獮明。元部。</w:t>
        <w:br/>
        <w:br/>
        <w:t>（1）沉迷于酒。《説文·水部》：“湎，沈於酒也。”《書·酒誥》：“罔敢湎于酒。”《史記·宋微子世家》：“*紂*沈湎於酒，婦人是用。”*宋**孔平仲*《續世説·自新》：“（*柳）亨*性好射獵，有饕湎之名。此後頗自飭厲，杜絶賓客，約身節儉，*太宗*亦以此稱之。”*梁启超*《近世第一大哲康德之学说》：“有人于此，自甘罹疾苦而不悔者，则虽日夕自耽于伐性之斧，自湎于腐肠之药，固非他人所得而禁也。”</w:t>
        <w:br/>
        <w:br/>
        <w:t>（2）沉迷；迷恋。《墨子·魯問》：“國家憙音湛湎，則語之非樂非命。”*唐**顔師古*《隋遺録》卷上：“帝昏湎滋深，往往為妖祟所惑。”*明**袁宏道*《叙小修詩》：“沈湎嬉戲，不知樽節，故嘗病。”</w:t>
        <w:br/>
        <w:br/>
        <w:t>（3）放纵；散漫无节。《左傳·成公二年》：“蠻夷戎狄，不式王命，淫湎毁常。”《史記·樂書》：“世亂則禮廢而樂淫，是故其聲哀而不莊，樂而不安，慢易以犯節，流湎以忘本。”*張守節*正義：“失於終止，故言忘本。”《晋書·安帝恭帝紀贊》：“*安*承流湎，大盜斯張。*恭*乃寓命，他人是綱。”又困顿。*清**唐景崧*《請纓日記》卷一：“*越*若傾覆，則*滇*南*粤*西，亦必沈湎不起，淪為異族。”</w:t>
        <w:br/>
        <w:br/>
        <w:t>（4）通“偭”。背。《晏子春秋·諫上》：“*景公*飲酒酣，曰：‘今日願與諸大夫為樂飲，請無為禮。’*晏子*蹴然改容曰：‘君之言過矣！羣臣固欲君之無禮也。力多足以勝其長，勇多足以弑君，而禮不使也……禮不可無也。’公湎而不聽。”*俞樾*平議：“公聞*晏子*言而不樂，故背之而不聽耳。偭、湎同聲。”</w:t>
        <w:br/>
      </w:r>
    </w:p>
    <w:p>
      <w:r>
        <w:t>湏##湏</w:t>
        <w:br/>
        <w:br/>
        <w:t>（一）huì　《集韻》呼内切，去隊曉。微部。</w:t>
        <w:br/>
        <w:br/>
        <w:t>同“沬”。洗脸。《説文·水部》：“沬，洒面也。湏，古文沬从頁。”</w:t>
        <w:br/>
        <w:br/>
        <w:t>（二）mǐn　《集韻》虎猥切，上賄曉。</w:t>
        <w:br/>
        <w:br/>
        <w:t>同“潣”。水流貌。《集韻·賄韻》：“潣，水皃。或从頁。”</w:t>
        <w:br/>
      </w:r>
    </w:p>
    <w:p>
      <w:r>
        <w:t>湐##湐</w:t>
        <w:br/>
        <w:br/>
        <w:t>同“洦”。《集韻·陌韻》：“洦，淺水皃。或从柏。”</w:t>
        <w:br/>
      </w:r>
    </w:p>
    <w:p>
      <w:r>
        <w:t>湑##湑</w:t>
        <w:br/>
        <w:br/>
        <w:t>《説文》：“湑，莤酒也。一曰浚也。一曰露皃。从水，胥聲。《詩》曰：‘有酒湑我。’又曰：‘零露湑兮。’”</w:t>
        <w:br/>
        <w:br/>
        <w:t>（一）xǔ　《廣韻》私吕切，上語心。又相居切。魚部。</w:t>
        <w:br/>
        <w:br/>
        <w:t>（1）滤去的酒渣滓。《説文·水部》：“湑，莤酒也。”*段玉裁*注：“《小雅·伐木》云：‘釃酒有藇。’《傳》曰：‘以筐曰釃，以藪曰湑。’又云：‘有酒湑我。’《傳》曰：‘湑，莤之也。’”《廣雅·釋詁二》：“湑，𣿍也。”</w:t>
        <w:br/>
        <w:br/>
        <w:t>（2）清；清酒。《玉篇·水部》：“湑，清也。”《詩·大雅·鳧鷖》：“爾酒既湑，爾殽伊脯。”*鄭玄*箋：“湑，酒之泲者也。”</w:t>
        <w:br/>
        <w:br/>
        <w:t>（3）露貌。《説文·水部》：“湑，一曰露皃。”《玉篇·水部》：“湑，零露皃。”《詩·小雅·蓼蕭》：“蓼彼蕭斯，零露湑兮。”*毛*傳：“湑湑然蕭上露皃。”*孔穎達*疏：“湑湑，露在物之狀。”*唐**王翰*《龍山月夜飲酒》：“晴峰餘靄收，密竹殘露湑。”</w:t>
        <w:br/>
        <w:br/>
        <w:t>（4）茂盛貌。《字彙·水部》：“湑，盛貌。”《詩·小雅·裳裳者華》：“裳裳者華，其葉湑兮。”*毛*傳：“湑，盛皃。”</w:t>
        <w:br/>
        <w:br/>
        <w:t>（5）溢。《玉篇·水部》：“湑，溢也。”</w:t>
        <w:br/>
        <w:br/>
        <w:t>（6）美。《玉篇·水部》：“湑，美皃也。”《文選·左思〈吴都賦〉》：“樂湑衎其方域，列仙集其土地。”*吕延濟*注：“湑，美也。”</w:t>
        <w:br/>
        <w:br/>
        <w:t>（7）欢乐。《文選·左思〈吴都賦〉》：“酣湑半，八音并。”*李善*注引*劉逵*曰：“湑，樂也。”</w:t>
        <w:br/>
        <w:br/>
        <w:t>（8）浚。《説文·水部》：“湑，浚也。”*段玉裁*注：“此亦同漉瀝，義可兩兼，湑浚雙聲。”</w:t>
        <w:br/>
        <w:br/>
        <w:t>（二）xū</w:t>
        <w:br/>
        <w:br/>
        <w:t>水名。源出*陕西省**秦岭*南坡，经*太白县*、*洋县*，南流至*城固县*入*汉水*。下游有*湑惠渠*。</w:t>
        <w:br/>
      </w:r>
    </w:p>
    <w:p>
      <w:r>
        <w:t>湒##湒</w:t>
        <w:br/>
        <w:br/>
        <w:t>《説文》：“湒，雨下也。从水，咠聲。一曰沸涌皃。”</w:t>
        <w:br/>
        <w:br/>
        <w:t>jí　《廣韻》子入切，入緝精。緝部。</w:t>
        <w:br/>
        <w:br/>
        <w:t>（1）雨下貌。《説文·水部》：“湒，雨下也。”*桂馥*義證：“‘雨下也’者，《廣雅》：‘湒湒，雨也。’《一切經音義》十二：‘《字林》：湒，雨聲湒湒也。’”</w:t>
        <w:br/>
        <w:br/>
        <w:t>（2）沸涌貌。《説文·水部》：“湒，沸涌皃。”</w:t>
        <w:br/>
        <w:br/>
        <w:t>（3）同“濈”。温和；和顺。《集韻·緝韻》：“濈，《説文》：‘和也。’或省。”</w:t>
        <w:br/>
      </w:r>
    </w:p>
    <w:p>
      <w:r>
        <w:t>湓##湓</w:t>
        <w:br/>
        <w:br/>
        <w:t>（一）pén　《廣韻》蒲奔切，平魂並。</w:t>
        <w:br/>
        <w:br/>
        <w:t>（1）水上涌，漫溢。《廣韻·魂韻》：“湓，水涌也。”《集韻·魂韻》：“湓，水溢也。”《漢書·溝洫志》：“是歲，*勃海*、*清河*、*信都河*水湓溢，灌縣邑三十一，敗官亭民舍四萬餘所。”*顔師古*注：“湓，踊也。”《新唐書·西域傳上·泥婆羅》：“池廣數十丈，水常湓沸。”*梁启超*《申论种族革命与政治革命之得失》：“每读《扬州十日记》、《嘉定屠城纪略》，未尝不热血湓涌。”</w:t>
        <w:br/>
        <w:br/>
        <w:t>（2）急雨，暴雨。《字彙·水部》：“湓，湓雨，大驟雨也。”《正字通·水部》：“湓，驟雨曰湓。”</w:t>
        <w:br/>
        <w:br/>
        <w:t>（3）水名。又名*盆水*。今名*龙开河*。源出*江西省**瑞昌市*西南*青山*，东流至*九江市*西，北入*长江*。入江处称*湓口*。*清**顧祖禹*《讀史方輿紀要·江西三·九江府》：“*湓浦港*，府城西半里，源出*瑞昌縣**清湓山*，亦名*盆水*，流入（*德化縣*）境，又東經城下，西通*龍開河*，北接*大江*，淵深不測。”*唐**白居易*《琵琶行》：“住近*湓江*地低濕，黄蘆苦竹繞宅生。”</w:t>
        <w:br/>
        <w:br/>
        <w:t>（4）山名。在今*江西省**新干县*东。*清**顧祖禹*《讀史方輿紀要·江西五·臨江府》：“*湓山*，（*新淦）縣*東六十里，山有十二峯。”</w:t>
        <w:br/>
        <w:br/>
        <w:t>（二）pèn　《廣韻》普悶切，去慁滂。又匹問切。</w:t>
        <w:br/>
        <w:br/>
        <w:t>（1）象声词。水声。《玉篇·水部》：“湓，水聲也。”《文選·郭璞〈江賦〉》：“圓淵九回以懸騰，湓流雷呴而電激。”*李善*注引《蒼頡篇》曰：“湓，水聲也。”</w:t>
        <w:br/>
        <w:br/>
        <w:t>（2）喷水。*唐**玄應*《一切經音義》卷四引《通俗文》曰：“含水潠曰湓。”《玉篇·水部》：“湓，濆也。”</w:t>
        <w:br/>
        <w:br/>
        <w:t>（3）渍。《廣雅·釋詁二》：“湓，漬也。”</w:t>
        <w:br/>
      </w:r>
    </w:p>
    <w:p>
      <w:r>
        <w:t>湔##湔</w:t>
        <w:br/>
        <w:br/>
        <w:t>《説文》：“湔，水。出*蜀郡**緜虒**玉壘山*，東南入*江*。从水，前聲。一曰手𤃬之。”</w:t>
        <w:br/>
        <w:br/>
        <w:t>（一）jiān　《廣韻》子仙切，平仙精。又則前切。元部。</w:t>
        <w:br/>
        <w:br/>
        <w:t>（1）古水名。1.*汉*代所说的*湔水*，发源于*四川省**汶川县**玉垒山*，南流至*都江堰市*西折而东流，至*金堂县*折而南流，至*泸州市*注入*长江*。后世自*玉垒山*发源南流至*都江堰市*西注入*岷江*的一段，又在*都江堰市*与*岷江*分流而东，至*金堂县*注入*洛水*的一段，仍名*湔水*。而*金堂县*以下的一段，实际上是*洛水*的下游。《説文·水部》：“湔，水。出*蜀郡**緜虒**玉壘山*，東南入*江*。”*段玉裁*注：“《前志》曰：‘*緜虒**玉壘山*，*湔水*所出，東南至*江陽*入*江*。過郡三，行千八百九十里。’”2.*湔江*，又名*湔堋江*。在*四川省**都江堰市*境内。*清**顧祖禹*《讀史方輿紀要·四川二·成都府》：“*湔江*，（*灌）縣*南北三十三里，亦曰*都江*，亦曰*湔堋江*……*酈道元*以為*蜀*相*開明*所鑿，又即古*離堆*也。*岷江*南流至此，*秦**李冰*鑿*離堆*，分*江*東北流，曰*石渠水口*，自此正流引而南，入*崇慶州*界，支流分三道，環繞*成都*之境，資以灌溉。”</w:t>
        <w:br/>
        <w:br/>
        <w:t>（2）洗。《説文·水部》：“湔，手𤃬之。”《廣韻·仙韻》：“湔，洗也。”《史記·扁鵲倉公列傳》：“湔浣腸胃，漱滌五藏。”*宋**穆修*《清明連上巳》：“改火清明度，湔衫上巳連。”《醒世恒言·賣油郎獨占花魁》：“那件污穢的衣服，我叫丫鬟湔洗乾浄了還你罷。”</w:t>
        <w:br/>
        <w:br/>
        <w:t>（3）洗雪，清除（耻辱、过恶、冤屈、哀痛等）。《漢書·昌邑哀王劉髆傳》：“子（*賀*）過*弘農*，使大奴*善*以衣車載女子。至*湖*，使者以讓相*安樂*。*安樂*告（*龔）遂*，*遂*入問*賀*，*賀*曰：‘無有。’*遂*曰：‘即無有，何愛一*善*以毁行義！請收屬吏，以湔洒大王。’遂捽*善*，屬衛士長行法。”*宋**蘇軾*《西山詩和者三十餘人再用前韻為謝》：“願求*南宗*一勺水，往與*屈**賈*湔餘哀。”《金史·張特立傳》：“近降赦恩，謀反大逆，皆蒙湔雪。”《清史稿·德宗紀論》：“欲張撻伐，以湔國耻。”</w:t>
        <w:br/>
        <w:br/>
        <w:t>（二）zàn　《集韻》則旰切，去翰精。</w:t>
        <w:br/>
        <w:br/>
        <w:t>同“灒”。《集韻·换韻》：“灒，《説文》：‘汙灑也。一曰水中人。’或作湔。”</w:t>
        <w:br/>
        <w:br/>
        <w:t>（三）zhǎn　《集韻》阻限切，上産莊。</w:t>
        <w:br/>
        <w:br/>
        <w:t>同“琖（盞）”。《集韻·産韻》：“琖，玉爵也。亦作湔。”</w:t>
        <w:br/>
        <w:br/>
        <w:t>（四）qián　《廣韻》昨先切，平先從。</w:t>
        <w:br/>
        <w:br/>
        <w:t>〔湔葫〕药名。《廣韻·先韻》：“湔，湔葫，藥名。”</w:t>
        <w:br/>
        <w:br/>
        <w:t>（五）jiàn　《廣韻》子賤切，去線精。元部。</w:t>
        <w:br/>
        <w:br/>
        <w:t>同“濺”。液体受冲击向四处飞射。《集韻·綫韻》：“濺，水激也。通作湔。”《戰國策·齊策三》：“訾天下之主，有侵君者，臣請以臣之血湔其衽。”*姚宏*注：“湔，汙也，湔灑。”</w:t>
        <w:br/>
      </w:r>
    </w:p>
    <w:p>
      <w:r>
        <w:t>湕##湕</w:t>
        <w:br/>
        <w:br/>
        <w:t>jiǎn　《廣韻》居偃切，上阮見。</w:t>
        <w:br/>
        <w:br/>
        <w:t>水名。源出*湖北省**荆门市*南，南流入*荆州市**长湖*之*桥河*。《玉篇·水部》：“湕，*湕水*。”《集韻·阮韻》：“湕，水名，出*南郡*。”*清**顧祖禹*《讀史方輿紀要·湖廣三·安陸府》：“*建水*，州北百三十里，一名*湕水*。”</w:t>
        <w:br/>
      </w:r>
    </w:p>
    <w:p>
      <w:r>
        <w:t>湖##湖</w:t>
        <w:br/>
        <w:br/>
        <w:t>《説文》：“湖，大陂也。从水，胡聲。*揚州*浸有五湖。浸，川澤所仰以灌溉也。”</w:t>
        <w:br/>
        <w:br/>
        <w:t>hú　《廣韻》户吴切，平模匣。魚部。</w:t>
        <w:br/>
        <w:br/>
        <w:t>（1）被陆地包围着的大片积水。《説文·水部》：“湖，大陂也。”《風俗通·山澤》：“湖者，都也，言流瀆四面所猥都也。”《廣雅·釋地》：“湖，池也。”《書·禹貢》“*震澤*厎定”*孔*傳：“*震澤*，*吴*南大湖名。”*孔穎達*疏：“大澤畜水，南方名之曰湖。”《周禮·夏官·職方氏》：“其川三江，其浸五湖。”*老舍*《骆驼祥子》五：“他的心好像冻实了的小湖上忽然来了一阵春风。”</w:t>
        <w:br/>
        <w:br/>
        <w:t>（2）古州名。*隋**仁寿*二年置，治所在今*浙江省**湖州市*。*清**顧祖禹*《讀史方輿紀要·浙江三·湖州府》：“*三國**吴**寳鼎*元年，始置*吴興郡*，*晋*、*宋*、*齊*因之。*梁*末兼置*震州*，*陳*罷州，而郡如故。*隋**開皇*九年郡廢，以其地屬*蘇*、*杭*二州。*仁壽*二年，析置*湖州*。*大業*初復廢，以其地屬*吴郡*、*餘杭郡*。*唐*復置*湖州*，*天寳*初曰*吴興郡*，*乾元*初復曰*湖州*。*五代*時，*吴**越*因之。*宋*仍曰*湖州*。*寳慶*初，改州為*安吉州*，*元*曰*湖州路*，*明*初改為*湖州府*。領州一，縣六。”</w:t>
        <w:br/>
        <w:br/>
        <w:t>（3）古县名。在今*河南省**灵宝市*西北。*清**顧祖禹*《讀史方輿紀要·河南三·陝州》：“*湖城*，（*閿鄉）縣*東四十里，*秦*曰*湖關*，*王稽*載*范雎*入*秦*，至*湖關*，即此。*漢*置*胡縣*，屬*京兆尹*，*武帝*更名*湖縣*，以*黄帝**鼎湖*而名。”《史記·范雎蔡澤列傳》：“*王稽*辭*魏*去，過載*范雎*入*秦*。至*湖*，望見車騎從西來。”*司馬貞*索隱：“《地理志》*京兆*有*湖縣*，本名*胡*，*武帝*更名*湖*，即今*湖城縣*也。”*張守節*正義：“今*虢州**湖城縣*也。”</w:t>
        <w:br/>
        <w:br/>
        <w:t>（4）古水名。在*河南省**灵宝市*西南，发源于*夸父山*，北流入*黄河*。《水經注·河水四》：“*湖水*出*桃林塞*之*夸父山*……又北逕*湖縣*東，而北流入于*河*。”*楊守敬*疏：“《括地志》：‘*湖水*出*湖城縣*南三十五里*夸父山*。’今水出*閿鄉縣*西南*秦山*谷中。”</w:t>
        <w:br/>
        <w:br/>
        <w:t>（5）姓。《萬姓統譜·虞韻》：“湖，*宋**湖沐*，太常博士，知*廣州*。”</w:t>
        <w:br/>
      </w:r>
    </w:p>
    <w:p>
      <w:r>
        <w:t>湗##湗</w:t>
        <w:br/>
        <w:br/>
        <w:t>fèng　《集韻》芳用切，去用敷。</w:t>
        <w:br/>
        <w:br/>
        <w:t>（1）深泥。《集韻·用韻》：“湗，深泥。”</w:t>
        <w:br/>
        <w:br/>
        <w:t>（2）同“葑”。菰根。即茭白根。《篇海類編·地理類·水部》：“湗，本作葑。今*江東*有葑田。”</w:t>
        <w:br/>
      </w:r>
    </w:p>
    <w:p>
      <w:r>
        <w:t>湘##湘</w:t>
        <w:br/>
        <w:br/>
        <w:t>《説文》：“湘，水。出*零陵**陽海山*，北入*江*。从水，相聲。”</w:t>
        <w:br/>
        <w:br/>
        <w:t>xiāng　《廣韻》息良切，平陽心。陽部。</w:t>
        <w:br/>
        <w:br/>
        <w:t>（1）水名。今名*湘江*。*湖南省*最大河流。源出*广西壮族自治区**兴安县**海洋山*西麓。东北流贯*湖南省*东部，经*衡阳市*、*湘潭市*、*长沙市*等市，至*湘阴县**芦林潭*入*洞庭湖*。《説文·水部》：“湘，水。出*零陵**陽海山*，北入*江*。”《漢書·地理志下》：“（*長沙國*）*泥水*西入*湘*，行七百里，莽曰*聲鄉*。”*清**顧祖禹*《讀史方輿紀要·湖廣一·湘水》：“*湘水*出*廣西**興安縣*南九十里之*海陽山*。其初出處曰*靈蕖*，流五里，分為二派：流而南者曰*漓水*，流而北者曰*湘水*。”《楚辭·離騷》：“濟*沅**湘*以南征兮，就*重華*而敶詞。”*王逸*注：“*沅*、*湘*，水名。”*唐**杜牧*《春日寄許渾先輩》：“*薊*北雁初去，*湘*南春又歸。”*宋**蘇轍*《黄州快哉亭記》：“南合*沅*、*湘*，北合*漢*、*沔*。”</w:t>
        <w:br/>
        <w:br/>
        <w:t>（2）山名。在*湖南省**岳阳市*西南*洞庭湖*中，一名*君山*。又称*洞庭山*。*清**顧祖禹*《讀史方輿紀要·湖廣三·岳州府》：“*君山*，在（*岳州）府*西南十五里*洞庭湖*中，一名*湘山*……山方六十里，狀如十二螺髻，亦名*洞庭山*。”《史記·五帝本紀》：“（*黄帝*）南至于*江*，登*熊*、*湘*。”*張守節*正義引《括地志》曰：“*湘山*一名*艑山*，在*岳州**巴陵縣*南十八里也。”</w:t>
        <w:br/>
        <w:br/>
        <w:t>（3）古州名。*晋**永嘉*初置，治今*湖南省**长沙市*，*隋*改为*潭州*，*明*改*长沙府*。*清**顧祖禹*《讀史方輿紀要·湖廣六·長沙府》：“*永嘉*初置*湘州*于此……皆治*長沙國*。*齊*改國為郡，*梁*、*陳*仍舊。*隋*平*陳*，廢郡，改曰*潭州*……*明*初改*潭州府*，*洪武*五年，又改*長沙府*。”</w:t>
        <w:br/>
        <w:br/>
        <w:t>（4）*湖南省*的简称。因*湘水*纵贯省境而得名。如：湘绣；湘剧；湘妃竹；湘、赣革命根据地。</w:t>
        <w:br/>
        <w:br/>
        <w:t>（5）通“鬺（shāng）”。烹煮。《詩·召南·采蘋》：“于以湘之，維錡及釜。”*毛*傳：“湘，亨也。”*馬瑞辰*通釋：“《廣雅》云：‘鬺，飪也。’……*毛*公以‘湘’為‘鬺’之假借，故訓為‘亨’；三家《詩》多以本字易經文，故《韓詩》直作‘鬺’。”*宋**蘇軾*《元脩菜》：“是時青裙女，採擷何怱怱；烝之復湘之，香色蔚其饛。”</w:t>
        <w:br/>
      </w:r>
    </w:p>
    <w:p>
      <w:r>
        <w:t>湙##湙</w:t>
        <w:br/>
        <w:br/>
        <w:t>同“㴒”。《正字通·水部》：“湙，同㴒。”*清**胡元暉*《原道篇》：“不然，何以湙焉而不絶也。”</w:t>
        <w:br/>
      </w:r>
    </w:p>
    <w:p>
      <w:r>
        <w:t>湚##湚</w:t>
        <w:br/>
        <w:br/>
        <w:t>yìn　《改併四聲篇海》引《川篇》音胤。</w:t>
        <w:br/>
        <w:br/>
        <w:t>水名。《改併四聲篇海·水部》引《川篇》：“湚，水也。”《字彙·水部》：“湚，水名。”</w:t>
        <w:br/>
      </w:r>
    </w:p>
    <w:p>
      <w:r>
        <w:t>湛##湛</w:t>
        <w:br/>
        <w:br/>
        <w:t>《説文》：“湛，没也。从水，甚聲。一曰*湛水*，*豫章*浸。☀，古文。”*段玉裁*改“豫章”为“豫州”，并注：“州，各本作章，今依《地理志》注、《集韻》所引訂正。”</w:t>
        <w:br/>
        <w:br/>
        <w:t>（一）chén　《廣韻》直深切，平侵澄。侵部。</w:t>
        <w:br/>
        <w:br/>
        <w:t>（1）沉没。后作“沈（沉）”。《説文·水部》：“湛，没也。”*段玉裁*注：“古書浮沈字多作湛。湛、沈，古今字，沉又沈之俗也。”又“按：直林切，七部。*大徐*：宅減切。未知古義、古音也。”《漢書·五行志中》：“《左氏》*昭公*二十四年十月癸酉，*王子鼂*以*成周*之寳圭湛于*河*。”*顔師古*注：“《爾雅》曰：‘祭川曰浮沈。’湛讀曰沈。”*宋**岳珂*《桯史》卷六：“與其子相泣，自湛於湖，時人哀之。”*清**董舍*《旅窗讀漢書》：“提兵十萬擁元戎，斬帥湛船意氣雄。”又覆灭。《漢書·鄒陽傳》：“然則*荆軻*湛七族，*要離*燔妻子，豈足為大王道哉！”*顔師古*注引*應劭*曰：“湛，没也。”*王先謙*補注：“*劉敞*曰：*王充*書言*秦*怨*荆軻*，并殺其九族，殺則是湛矣，非必沈之水也。”</w:t>
        <w:br/>
        <w:br/>
        <w:t>（2）深邃。《史記·司馬相如列傳》：“*漢*興七十有八載，德茂存乎六世，威武紛紜，湛恩汪濊。”*司馬貞*索隱引*韋昭*曰：“湛恩，上音沈。”*漢**張衡*《思玄賦》：“私湛憂而深懷兮，思繽紛而不理。”*清**黄宗羲*《陸文虎先生墓誌銘》：“用*漢*儒博物考古之功，加以湛思。”</w:t>
        <w:br/>
        <w:br/>
        <w:t>（3）沉淀。《荀子·解蔽》：“故人心譬如槃水，正錯而勿動，則湛濁在下，而清明在上。”*楊倞*注：“湛讀為沈，泥滓也。”</w:t>
        <w:br/>
        <w:br/>
        <w:t>（二）dān　《廣韻》丁含切，平覃端。侵部。</w:t>
        <w:br/>
        <w:br/>
        <w:t>（1）和乐；喜乐。《集韻·𧟹韻》：“媅，《説文》：‘樂也。’或作湛。”《詩·小雅·賓之初筵》：“錫爾純嘏，子孫其湛。”*鄭玄*箋：“湛，樂也。王受神之福於尸，則王之子孫皆喜樂也。”《春秋繁露·玉杯》：“是故善為師者……省其所為而成其所湛，故力不勞而身大成。”舊注：“湛，音耽。”*清**錢大昕*《木棉花歌》：“拍手頓足紛雜沓，太平有象樂且湛。”</w:t>
        <w:br/>
        <w:br/>
        <w:t>（2）沉醉；迷恋。《詩·大雅·抑》：“顛覆厥德，荒湛于酒。”*鄭玄*箋：“荒廢其政事，又湛樂於酒。”《漢書·霍光傳》：“與從官官奴夜飲，湛沔於酒。”*顔師古*注：“湛讀曰沈，又讀曰躭。沈沔，荒迷也。”*章炳麟*《诸子学略说》：“*孔子*讥乡愿而不讥国愿，其湛心利禄，又可知也。”</w:t>
        <w:br/>
        <w:br/>
        <w:t>（三）tán</w:t>
        <w:br/>
        <w:br/>
        <w:t>（1）水潭。后作“潭”。《管子·輕重戊》：“*夏*人之王，外鑿二十䖟，韘十七湛，疏三江，鑿五湖，道四涇之水，以商九州之高，以治九藪，民乃知城郭門閭室屋之築，而天下化之。”*鄒漢勛*《讀書偶識》：“䖟，同巟。沈、湛、潯、潭，古通字。韘，同渫。”*清**毛奇齡*《王君墓誌銘》：“重得彷舊事，放燈船於*汪園*湛中。”</w:t>
        <w:br/>
        <w:br/>
        <w:t>（2）舒缓。《太玄·玄告》：“是故地坎而天嚴，月遄而日湛。”*范望*注：“遄，疾也。湛謂潭潭，徐遲之貌也。月日行十三度，故疾；日日行一度，故遲也。”</w:t>
        <w:br/>
        <w:br/>
        <w:t>（四）zhàn　《廣韻》徒減切（《集韻》丈減切），上豏澄。侵部。</w:t>
        <w:br/>
        <w:br/>
        <w:t>（1）露厚重貌。《廣雅·釋訓》：“湛湛，露也。”《詩·小雅·湛露》：“湛湛露斯，匪陽不晞。”*毛*傳：“湛湛，露茂盛貌。”*宋**徐鉉*《納后夕侍宴》：“天上軒星正，雲開湛露垂。”*清**謝芳連*《孟夏山中晚坐》：“石林湛雨氣，山月連陽暉。”</w:t>
        <w:br/>
        <w:br/>
        <w:t>（2）深厚貌。《楚辭·九章·哀郢》：“忠湛湛而願進兮，妒被離而鄣之。”*王逸*注：“湛湛，重厚貌。”《新書·威不信》：“德厚焉，澤湛焉，而後稱帝。”*清**魏源*《默觚上·學篇十》：“澹莫澹于五穀之甘乎，樂莫樂于道誼之湛乎！”</w:t>
        <w:br/>
        <w:br/>
        <w:t>（3）盈满；饱满。《楚辭·招魂》：“湛湛江水兮上有楓，目極千里兮傷春心。”*王逸*注：“湛湛，水貌。”《淮南子·覽冥》：“故東風至而酒湛溢，蠶咡絲而商絃絶。”*高誘*注：“酒湛，清酒也。”*唐**李白*《聞丹邱子於城北山營石門幽居因叙舊以寄之》：“松風清瑶瑟，溪月湛芳樽。”《文明小史》第二十四回：“説也奇怪，那歪邪不正的字兒，被他一圈，就個個精光飽湛起來。”</w:t>
        <w:br/>
        <w:br/>
        <w:t>（4）湿润。《管子·地員》：“五粟之土，乾而不挌，湛而不澤。”*郭沫若*等集校引*王紹蘭*曰：“湛有滋潤之義。澤讀《周頌·載芟篇》‘其耕澤澤’之澤。”</w:t>
        <w:br/>
        <w:br/>
        <w:t>（5）安貌。《方言》卷十三：“湛，安也。”*郭璞*注：“湛然安貌。”*錢繹*箋疏：“*謝混*《遊西池詩》‘水木湛清華’*李善*注引《蒼頡篇》：‘湛，水不流也。’不流，即安之義也。”《老子》第四章：“湛兮似若存。”*河上公*注：“言當湛然安静，故能長存不亡。”*唐**王維*《西方變畫讚》：“湛然不動，疑過于往來；寂爾無聞，若離于言説。”*清**黄遵憲*《鉄漢樓歌》：“先生湛然色不變，崛强故態猶狂奴。”</w:t>
        <w:br/>
        <w:br/>
        <w:t>（6）清澈。《增修互註禮部韻略·豏韻》：“湛，澄也。”*晋**陶潛*《辛丑歲七月赴假還江陵夜行塗口》：“涼風起將夕，夜景湛虚明。昭昭天宇闊，皛皛川上平。”*唐**郭周藩*《譚子池》：“金出繼靈泉，湛若清琉璃。”*明**劉基*《鉛山龍泉》：“何當揚湛冽，盡洗貪濁腸。”又清明。如：湛蓝的天空。*唐**李白*《虞城縣令李公去思頌碑》：“縞乎若寒崖之霜，湛乎若清川之月。”《徐霞客遊記·閩遊日記》：“森碧上交，清流出其下，不覺神湛骨寒。”*靳以*《结婚》：“这时候忽然下起大雨来，电闪冒着湛蓝的冷光。”</w:t>
        <w:br/>
        <w:br/>
        <w:t>（7）清晰貌。*宋**蘇軾*《行香子·過七里灘》：“水天清，影湛波平。”*清**黄宗羲*《董巽子墓誌銘》：“*弘治*以來，詩準盛*唐*，流於剽竊。*公安*解縛而失法，*竟陵*浚深而迷路。前人湛然之*淄*、*澠*，今不難以丸泥改色，重起風波。”</w:t>
        <w:br/>
        <w:br/>
        <w:t>（8）淬。“焠火”俗称“湛火”。*赵树理*《三里湾》：“这东西用的铁俗话叫锭铁……只要打个尖，湛一湛火就能用。”</w:t>
        <w:br/>
        <w:br/>
        <w:t>（9）通“憺”。安定。《冀州從事張表碑》：“恬静湛泊，匪偟時榮。”</w:t>
        <w:br/>
        <w:br/>
        <w:t>（10）古水名。故发源于*河南省**宝丰县*南，东流至*叶县*注入北*汝河*。《説文·水部》：“湛，*湛水*，*豫州*（*章*）浸。”《集韻·侵韻》：“湛，水名，在*襄城*。”《漢書·地理志上》：“川曰*江*、*漢*，寖曰*潁*、*湛*。”*清**顧祖禹*《讀史方輿紀要·河南六·裕州》：“*湛水*，在（*葉）縣*北三十里。源出東南*汝州**魚齒山*，經縣北，入于*汝水*。”</w:t>
        <w:br/>
        <w:br/>
        <w:t>⑪姓。《廣韻·豏韻》：“湛，姓。*後漢*有大司農*湛重*。”《通志·氏族略五》：“*湛*氏，*後漢*有大司農*湛重*。*晋**荆州*刺史*陶侃*母*湛氏*，*新淦*人。又有*湛方*。*宋*有*湛茂*。*梁*有*司州*刺史*湛僧智*。*唐*有*湛賁*，*袁州*人。*宋*有尚書郎*湛俞*，*閩*人。望出*新淦*及*豫章*也。”</w:t>
        <w:br/>
        <w:br/>
        <w:t>（五）jiān　《集韻》將廉切，平鹽精。又子鴆切。侵部。</w:t>
        <w:br/>
        <w:br/>
        <w:t>同“漸”。浸泡。《集韻·沁韻》：“湛，漬也。”又：“浸，漬也。或作湛。”又《鹽韻》：“湛，漬也。《禮》：‘湛饎必絜。’通作漸。”《周禮·考工記·鍾氏》：“染羽，以朱湛丹秫，三月而熾之，淳而漬之。”*鄭玄*注引*鄭司農*云：“湛，漬也。”《禮記·内則》：“漬取牛肉，必新殺者，薄切之，必絶其理，湛諸美酒。期朝而食之，以醢若醯醷。”*鄭玄*注：“湛亦漬也。”</w:t>
        <w:br/>
        <w:br/>
        <w:t>（六）yǐn　《集韻》以荏切，上寑以。</w:t>
        <w:br/>
        <w:br/>
        <w:t>〔湛𤄶〕也作“𤂹𤄶”。波浪翻腾貌。《集韻·𡪢韻》：“𤂹，𤂹𤄶，水動也。或作湛。”《文選·木華〈海賦〉》：“𧿒踔湛𤄶，沸潰渝溢。”*李善*注：“𧿒踔湛𤄶，波前却之貌。”</w:t>
        <w:br/>
        <w:br/>
        <w:t>（七）chěn　《集韻》丑甚切，上寑徹。</w:t>
        <w:br/>
        <w:br/>
        <w:t>〔湛潭〕水貌。《集韻·𡪢韻》：“湛，湛潭，水皃。”</w:t>
        <w:br/>
        <w:br/>
        <w:t>（八）yín　《集韻》夷針切，平侵以。</w:t>
        <w:br/>
        <w:br/>
        <w:t>同“霪（淫）”。久雨。《集韻·侵韻》：“霪，久雨為霪。或作湛。通作淫。”《論衡·明雩》：“變復之家，以久雨為湛，久暘為旱。”</w:t>
        <w:br/>
        <w:br/>
        <w:t>（九）shèn　《篇海類編》氏任切。</w:t>
        <w:br/>
        <w:br/>
        <w:t>古水名。在*河南省**济源市*。已湮。《篇海類編·地理類·水部》：“湛，音諶。水名。在*襄城*。”《水經注·湛水》：“*湛水*出*河内**軹縣*西北部，東過其縣北，又東過*波縣*之北……又東南當*平陰縣*之東北，南入於*河*。*湛水*出*枳縣*南原*湛溪*，俗謂之*椹水*也。是蓋聲形盡鄰，同于‘三豕’之誤耳。”*楊守敬*疏：“《金志》*河陽縣*有*湛水*。水當在今*濟源縣*西南，已湮。”</w:t>
        <w:br/>
      </w:r>
    </w:p>
    <w:p>
      <w:r>
        <w:t>湜##湜</w:t>
        <w:br/>
        <w:br/>
        <w:t>《説文》：“湜，水清底見也。从水，是聲。《詩》曰：‘湜湜其止。’”</w:t>
        <w:br/>
        <w:br/>
        <w:t>shí　《廣韻》常職切，入職禪。職部。</w:t>
        <w:br/>
        <w:br/>
        <w:t>水清貌。《説文·水部》：“湜，水清底見也。”《玉篇·水部》：“湜，水清也。”《詩·邶風·谷風》：“*涇*以*渭*濁，湜湜其沚。”*陸德明*釋文：“湜，《説文》云：‘水清見底。’”</w:t>
        <w:br/>
      </w:r>
    </w:p>
    <w:p>
      <w:r>
        <w:t>湝##湝</w:t>
        <w:br/>
        <w:br/>
        <w:t>《説文》：“湝，水流湝湝也。从水，皆聲。一曰湝湝，寒也。《詩》曰：‘風雨湝湝。’”</w:t>
        <w:br/>
        <w:br/>
        <w:t>（一）jiē　《廣韻》古諧切，平皆見。脂部。</w:t>
        <w:br/>
        <w:br/>
        <w:t>水流动的样子。《説文·水部》：“湝，水流湝湝也。”*徐鍇*繫傳：“湝，衆流之皃。”《廣雅·釋訓》：“湝湝，流也。”《廣韻·皆韻》：“湝，水流皃。”《詩·小雅·鼓鐘》：“鼓鐘喈喈，*淮水*湝湝。”*毛*傳：“喈喈猶將將，湝湝猶湯湯。”*柳亚子*《沁园春·寿巢南三纪初度》：“君与我，好贞盟共守，古井无湝。”</w:t>
        <w:br/>
        <w:br/>
        <w:t>（二）xié　《廣韻》户皆切，平皆匣。</w:t>
        <w:br/>
        <w:br/>
        <w:t>（1）寒冷。《説文·水部》：“湝，一曰湝湝，寒也。《詩》曰：‘風雨湝湝。’”*段玉裁*注：“今《鄭風》祇有‘風雨淒淒’，《邶風》傳曰：‘淒，寒風也。’*許*引《詩》證‘寒’義，所據與今本異，或是兼采三家。”</w:t>
        <w:br/>
        <w:br/>
        <w:t>（2）风雨不止。《廣韻·皆韻》：“湝，風雨不止。”</w:t>
        <w:br/>
      </w:r>
    </w:p>
    <w:p>
      <w:r>
        <w:t>湞##湞</w:t>
        <w:br/>
        <w:br/>
        <w:t>〔浈〕</w:t>
        <w:br/>
        <w:br/>
        <w:t>《説文》：“湞，水。出*南海**龍川*，西入*溱*。从水，貞聲。”</w:t>
        <w:br/>
        <w:br/>
        <w:t>（一）zhēn　《廣韻》陟盈切，平清知。又宅耕切。耕部。</w:t>
        <w:br/>
        <w:br/>
        <w:t>水名。*广东省**北江*的东源。源出*江西省**信丰县**大茅山*，在*广东省**韶关市*与*武江*汇合。《説文·水部》：“湞，水。出*南海**龍川*，西入*溱*。”*徐灝*注箋：“*湞水*出*廣東**南雄州*，西南流經*始興縣*，至*韶州府*治*曲江縣*南與*溱水*合，流至*英德縣*，*翁江*自東來注之，*洭水*自西來注之，南流至*廣州*，入海。*許*云‘*湞水*出*龍川*’，於地望未合。*龍川*在東，不入*北江*也。”《漢書·武帝紀》：“（*元鼎*五年）樓船將軍*楊僕*出*豫章*，下*湞水*。”</w:t>
        <w:br/>
        <w:br/>
        <w:t>（二）chēng　《集韻》抽庚切，平庚徹。</w:t>
        <w:br/>
        <w:br/>
        <w:t>水貌。《集韻·庚韻》：“湞，水皃。”</w:t>
        <w:br/>
      </w:r>
    </w:p>
    <w:p>
      <w:r>
        <w:t>湟##湟</w:t>
        <w:br/>
        <w:br/>
        <w:t>《説文》：“湟，水。出*金城**臨羌*塞外，東入*河*。从水，皇聲。”</w:t>
        <w:br/>
        <w:br/>
        <w:t>（一）huáng　《廣韻》胡光切，平唐匣。陽部。</w:t>
        <w:br/>
        <w:br/>
        <w:t>（1）水名。1.*湟水*。在*青海省*东部，源出*海晏县**包呼图山*，东南流经*湟源县*、*西宁市*，至*甘肃省**兰州市*西*达家川*入*黄河*。《説文·水部》：“湟，水。出*金城**臨羌*塞外，東入*河*。”《漢書·地理志下》：“*金城郡*，縣十三：……*臨羌（縣*），西北至塞外，有*西王母*石室、僊海、鹽池。北則*湟水*所出，東至*允吾*入河。”《水經注·河水》：“*河*、*湟*之間，多禽獸，以射獵為事。”2.*广东**连江*的上游也称*湟水*。源出*连州市*北部。*清**顧祖禹*《讀史方輿紀要·廣東二·廣州府》：“*湟水*，在城東，自*陽山縣*流入界，又南入*韶州府**英德縣*境。”《漢書·武帝紀》：“（*元鼎*五年）遣伏波將軍*路博德*出*桂陽*，下*湟水*。”</w:t>
        <w:br/>
        <w:br/>
        <w:t>（2）通“隍”。《大戴禮記·夏小正》：“湟潦生苹。”傳：“湟，下處也。有湟然後有潦，有潦而後有苹草也。”*孔廣森*補注：“湟，隍也，有水曰池，無水曰隍。潦，行潦也。七月雨盛，湟之涸者亦為潦，故曰有湟然後有潦。”*宋**孫光憲*《北夢瑣言》卷十六：“（*棗强縣*）池湟堅牢，人心獷猂。”</w:t>
        <w:br/>
        <w:br/>
        <w:t>（二）kuàng　《集韻》許放切，去漾曉。</w:t>
        <w:br/>
        <w:br/>
        <w:t>同“況”。《集韻·漾韻》：“況，《説文》：‘寒水也。’一曰益也，矧也，譬也，亦姓也。或作湟。”</w:t>
        <w:br/>
      </w:r>
    </w:p>
    <w:p>
      <w:r>
        <w:t>湠##湠</w:t>
        <w:br/>
        <w:br/>
        <w:t>tàn　《廣韻》他旦切，去翰透。</w:t>
        <w:br/>
        <w:br/>
        <w:t>〔湠漫〕水广大的样子。《玉篇·水部》：“湠，大水也。”《廣韻·翰韻》：“湠，湠漫，水廣皃。出《字林》。”《文選·木華〈海賦〉》：“浺瀜沆瀁，渺瀰湠漫。”*李善*注：“渺瀰湠漫，曠遠之貌。”*宋**蘇轍*《黄樓賦》：“北望則*泗水*湠漫，古*汴*入焉。”</w:t>
        <w:br/>
      </w:r>
    </w:p>
    <w:p>
      <w:r>
        <w:t>湡##湡</w:t>
        <w:br/>
        <w:br/>
        <w:t>《説文》：“湡，水。出*趙國**襄國*之*西山*，東北入*𣹦*。从水，禺聲。”</w:t>
        <w:br/>
        <w:br/>
        <w:t>yú　《廣韻》遇俱切，平虞疑。又《集韻》語口切。侯部。</w:t>
        <w:br/>
        <w:br/>
        <w:t>（1）水名。又称*沙河*，在*河北省*南部。源出*太行山*，东流经*南和县*、*任县*，注入*宁晋泊*。《説文·水部》：“湡，水。出*趙國**襄國*之*西山*，東北入*𣹦*。”《漢書·地理志下》：“（*趙國*）又有*蓼水*、*馮水*，皆東至*朝平*入*湡*。”*清**顧祖禹*《讀史方輿紀要·直隸六·順德府》：“*沙河*，在縣治南，源出*湯山*，一名*湡水*。”</w:t>
        <w:br/>
        <w:br/>
        <w:t>（2）古沼泽名。《廣韻·虞韻》：“湡，*齊*藪名。也作‘隅’。《爾雅》曰：‘*齊*有*海湡*。’”按：今《爾雅·釋地》作“海隅”。*郭璞*注：“海濱廣斥。”*陸德明*釋文：“此*營州*藪也。”</w:t>
        <w:br/>
      </w:r>
    </w:p>
    <w:p>
      <w:r>
        <w:t>湢##湢</w:t>
        <w:br/>
        <w:br/>
        <w:t>bì　《廣韻》彼側切，入職幫。</w:t>
        <w:br/>
        <w:br/>
        <w:t>（1）浴室。《字彙·水部》：“湢，浴室也。”《正字通·水部》：“湢，浴室謂之湢。”《禮記·内則》：“外内不共井，不共湢浴。”*鄭玄*注：“湢，浴室也。”*宋*佚名《李師師外傳》：“帝不得已，隨姥至一小樓下湢室中浴竟。”</w:t>
        <w:br/>
        <w:br/>
        <w:t>（2）整肃貌。《新書·容經》：“軍旅之容，湢然肅然固以猛。”</w:t>
        <w:br/>
      </w:r>
    </w:p>
    <w:p>
      <w:r>
        <w:t>湣##湣</w:t>
        <w:br/>
        <w:br/>
        <w:t>（一）mǐn　《集韻》美隕切，上準明。諄部。</w:t>
        <w:br/>
        <w:br/>
        <w:t>（1）谥号用字。也作“閔”。《集韻·準韻》：“湣，謚也。《史記》*齊*有*湣王*。”《荀子·王霸》：“及其綦也，索為匹夫，不可得也，*齊湣*、*宋獻*是也。”*楊倞*注：“湣，與閔同。”</w:t>
        <w:br/>
        <w:br/>
        <w:t>（2）通“慜（愍）”。《史記·屈原賈生列傳》：“冤結紆軫兮，離愍之長鞠……離愍而不遷兮，願志之有象。”按：《楚辭·九章·懷沙》“愍”、“湣”均作“慜”。*王逸*注：“慜，痛也。”又“慜，病也。”*洪興祖*補注：“慜，與愍同。”</w:t>
        <w:br/>
        <w:br/>
        <w:t>（二）hūn　《經典釋文》音昬。諄部。</w:t>
        <w:br/>
        <w:br/>
        <w:t>〔滑湣〕也作“滑涽”。纷乱。《莊子·齊物論》：“為其脗合，置其滑湣，以隸相尊。”*郭象*注：“以有所賤，故尊卑生焉，而滑湣紛亂，莫之能正，各自是於一方矣。”*成玄英*疏：“滑，亂也；湣，闇也。”按：一本作“涽”。*郭慶藩*集釋引*盧文弨*曰：“（湣）舊作涽。*宋*本從氏，并注中昏、涽並從氏，今從之。”</w:t>
        <w:br/>
        <w:br/>
        <w:t>（三）miàn　《集韻》眠見切，去霰明。</w:t>
        <w:br/>
        <w:br/>
        <w:t>〔泫湣〕含混。《集韻·霰韻》：“湣，泫湣，混合也。”《史記·司馬相如列傳》：“紅杳渺以眩湣兮，猋風涌而雲浮。”*司馬貞*索隱引*晋灼*曰：“泫湣，混合也。”参见“泫（xuàn）”。</w:t>
        <w:br/>
      </w:r>
    </w:p>
    <w:p>
      <w:r>
        <w:t>湤##湤</w:t>
        <w:br/>
        <w:br/>
        <w:t>shī　《集韻》商支切，平支書。</w:t>
        <w:br/>
        <w:br/>
        <w:t>（1）水名。《玉篇·水部》：“湤，水。”《集韻·支韻》：“湤，水名。”《正字通·水部》：“湤，舊註音施，水名。按：《水經》*施水*從*九江**廣陽鄉*東南流逕*合肥縣*，東注*巢湖*。本作施。”</w:t>
        <w:br/>
        <w:br/>
        <w:t>（2）水貌。*五代**王周*《峽船記》：“峽水湍峻，激石忽發者謂之濆，沲洑而湤者謂之腦。”</w:t>
        <w:br/>
      </w:r>
    </w:p>
    <w:p>
      <w:r>
        <w:t>湥##湥</w:t>
        <w:br/>
        <w:br/>
        <w:t>tū　《集韻》他骨切，入没透。</w:t>
        <w:br/>
        <w:br/>
        <w:t>水流貌。《集韻·没韻》：“湥，流也。”又：“湥，流皃。”</w:t>
        <w:br/>
      </w:r>
    </w:p>
    <w:p>
      <w:r>
        <w:t>湦##湦</w:t>
        <w:br/>
        <w:br/>
        <w:t>shēng　《集韻》師庚切，平庚生。</w:t>
        <w:br/>
        <w:br/>
        <w:t>人名用字。《集韻·庚韻》：“湦，闕。人名。*曹桓公**終湦*。”</w:t>
        <w:br/>
      </w:r>
    </w:p>
    <w:p>
      <w:r>
        <w:t>湧##湧</w:t>
        <w:br/>
        <w:br/>
        <w:t>yǒng　《集韻》尹竦切，上腫以。</w:t>
        <w:br/>
        <w:br/>
        <w:t>（1）同“涌”。《集韻·腫韻》：“涌，或作湧。”《史記·司馬相如列傳》：“其西則有湧泉清池，激水推移。”《漢書·司馬相如傳上》作“涌”。《魏書·略陽氐吕光傳附吕隆》：“*河*西之民，不得農植，穀價湧貴，斗直錢五千文。”*唐**杜甫*《秋興八首》之一：“江間波浪兼天湧，塞上風雲接地陰。”</w:t>
        <w:br/>
        <w:br/>
        <w:t>（2）姓。</w:t>
        <w:br/>
      </w:r>
    </w:p>
    <w:p>
      <w:r>
        <w:t>湨##湨</w:t>
        <w:br/>
        <w:br/>
        <w:t>jú　《廣韻》古闃切，入錫見。錫部。</w:t>
        <w:br/>
        <w:br/>
        <w:t>水名。在*河南省*西北部，源出*济源市*，东南流入*黄河*。《玉篇·水部》：“湨，水名。”《水經注·濟水一》：“*濟水*又東南逕*郄城*（北，而出於*温*矣）。其一水枝津，南流注入*湨*，水（出*原城*西北原山勳）掌谷，俗謂之為*白澗水*，南逕（*原城*西，春秋會于*湨）梁*，謂是水之墳梁也。”《廣韻·錫韻》：“湨，水名，在*温縣*。”《春秋·襄公十六年》：“公會*晋*侯、*宋*公、*衛*侯、*鄭*伯、*曹*伯……于*湨梁*。”*杜預*注：“*湨水*出*河内**軹縣*，東南至*温*入*河*。”</w:t>
        <w:br/>
      </w:r>
    </w:p>
    <w:p>
      <w:r>
        <w:t>湩##湩</w:t>
        <w:br/>
        <w:br/>
        <w:t>《説文》：“湩，乳汁也。从水，重聲。”</w:t>
        <w:br/>
        <w:br/>
        <w:t>（一）dòng　《廣韻》多貢切，去送端。又竹用切。東部。</w:t>
        <w:br/>
        <w:br/>
        <w:t>（1）乳汁。《説文·水部》：“湩，乳汁也。”《玉篇·水部》：“湩，*江*南人呼乳為湩。”《穆天子傳》卷四：“因具牛羊之湩，以洗天子之足。”*郭璞*注：“湩，乳也。今*江*南人亦呼乳為湩。”《新唐書·卓行傳·元德秀》：“*德秀*自乳之，數日湩流，能食乃止。”*郭沫若*《孔雀胆》第二幕：“从前我们世祖*忽必烈*陛下做六十大寿的时候，大宴七天……嗑了的马湩米酒一共有两千多车。”</w:t>
        <w:br/>
        <w:br/>
        <w:t>（2）象声词。鼓声。《管子·輕重甲》：“湩然擊鼓，士忿怒。”*李哲明*校議：“‘湩’本無義，狀鼓音耳。今俗鼓聲如董。”</w:t>
        <w:br/>
        <w:br/>
        <w:t>（二）dǒng　《廣韻》都𪁪切，上腫端。</w:t>
        <w:br/>
        <w:br/>
        <w:t>水浑浊。《廣韻·腫韻》：“湩，濁多也。”《集韻·腫韻》：“湩，水濁。”</w:t>
        <w:br/>
        <w:br/>
        <w:t>（三）tóng　《集韻》徒東切，平東定。</w:t>
        <w:br/>
        <w:br/>
        <w:t>〔湩容〕也作“潼容”、“童容”、“幢容”。车帷。《集韻·東韻》：“湩，湩容，車幨帷也。”《周禮·春官·巾車》“皆有容蓋”*漢**鄭玄*注：“容謂幨車，*山*東謂之裳帷，或曰潼容（一作‘幢容’）。”*賈公彦*疏：“《衛詩》云‘漸車帷裳’。*毛*氏亦云‘童容’。是‘容’、‘潼容’與‘幨’及‘裳帷’為一物也。”</w:t>
        <w:br/>
      </w:r>
    </w:p>
    <w:p>
      <w:r>
        <w:t>湪##湪</w:t>
        <w:br/>
        <w:br/>
        <w:t>（一）tuàn　《廣韻》通貫切，去换透。</w:t>
        <w:br/>
        <w:br/>
        <w:t>水名。《廣韻·换韻》：“湪，水名。”</w:t>
        <w:br/>
        <w:br/>
        <w:t>（二）nuǎn</w:t>
        <w:br/>
        <w:br/>
        <w:t>同“渜”。热水。特指洗过澡的水。《正字通·水部》：“湪，同渜。”《儀禮·士喪禮》“渜濯棄于坎”*漢**鄭玄*注：“古文渜作湪。”</w:t>
        <w:br/>
      </w:r>
    </w:p>
    <w:p>
      <w:r>
        <w:t>湫##湫</w:t>
        <w:br/>
        <w:br/>
        <w:t>《説文》：“湫，隘下也。一曰有*湫水*，在*周*地。《春秋傳》曰：‘*晏子*之宅秋〔湫〕隘。’*安定**朝那*有*湫泉*。从水，秋聲。”*段玉裁*本作“*安定**朝那*有*湫淵*”，并注：“淵，各本作泉，*唐*人避諱改也，今正。”</w:t>
        <w:br/>
        <w:br/>
        <w:t>（一）jiǎo　《廣韻》子了切，上篠精。</w:t>
        <w:br/>
        <w:br/>
        <w:t>（1）（地势）低下；低湿。*清**朱駿聲*《説文通訓定聲·孚部》：“湫，當訓下溼也。”《左傳·昭公三年》：“子之宅近市，湫隘囂塵，不可以居，請更諸爽嵦者。”*杜預*注：“湫，下。”《文選·左思〈吴都賦〉》：“國有鬱鞅而顯敞，邦有湫阨而踡跼。”*李善*注引*劉逵*曰：“湫，下也。”《太平廣記》卷二百八十一引《玉堂閑話》：“*吕*以其第卑湫，命卒削子城下土以培之。”*梁启超*《治始於道路说》：“入其都而水土恶尘，薶恶沮洳，瀸漏湫淤如鼠壤，则虽騃稚之竖，必曰此岛夷野猺，可谓闭化之国也已。”</w:t>
        <w:br/>
        <w:br/>
        <w:t>（2）古地名。*春秋*时*楚*地，在今*湖北省**钟祥市*北。《左傳·莊公十九年》：“（*楚子*）遂伐*黄*，敗*黄*師于*踖陵*。還，及*湫*，有疾。”*杜預*注：“*南郡**鄀縣*東南有*湫城*。”</w:t>
        <w:br/>
        <w:br/>
        <w:t>（二）jiù　《廣韻》在九切，上有從。</w:t>
        <w:br/>
        <w:br/>
        <w:t>泄水洞。《廣韻·有韻》：“湫，洩水瀆也。”</w:t>
        <w:br/>
        <w:br/>
        <w:t>（三）jiū　《廣韻》即由切，平尤精。幽部。</w:t>
        <w:br/>
        <w:br/>
        <w:t>（1）水名。1.古水名。今不详。《説文·水部》：“湫，一曰有*湫水*，在*周*地。”《集韻·尤韻》：“湫，水名。在*周*地。”2.发源于*山西省**岚县*西，西南流经*临县*，西南流注入*黄河*。今名*湫水河*。《清史稿·地理志七·汾州府》：“（*臨*）其*湫水*亦自*興*入……又南入*永寧*。”</w:t>
        <w:br/>
        <w:br/>
        <w:t>（2）湖名。在今*宁夏回族自治区**固原县*。《説文·水部》：“*安定**朝那*有*湫泉*。”《史記·封禪書》：“*湫淵*，祠*朝那*；*江水*，祠*蜀*。”*裴駰*集解引*蘇林*曰：“*湫淵*在*安定**朝那縣*，方四十里，停不流，冬夏不增减，不生草木。”《嘉慶一統志·甘肅·平凉府》：“*朝那*湫，在*固原州*西南……《明統志》：湫有二，俱在山間，一在縣東十五里，一在縣西北三十里，土人謂之*東海*、*西海*。”按：*王引之*《經義述聞·春秋名字解詁下》：“（*齊*公子*湫*，字*子淵*）案：湫者，水清之貌……淵水清徹，故謂之湫矣。”</w:t>
        <w:br/>
        <w:br/>
        <w:t>（3）凄凉；清静。也作“湫湫”。《吕氏春秋·重言》：“臣聞君子有三色：顯然喜樂者，鐘鼓之色也；湫然清静者，衰絰之色也；艴然充盈，手足矜者，兵革之色也。”《説苑·脩文》：“故其音湫厲而微末，以象殺伐之氣。”《文選·宋玉〈高唐賦〉》：“湫兮如風，淒兮如雨。”*李善*注：“湫兮，涼貌。”</w:t>
        <w:br/>
        <w:br/>
        <w:t>（4）通“遒（qiú）”。终；尽。《廣雅·釋詁一》：“湫，盡也。”*王念孫*疏證：“湫，讀為遒。《玉篇》、《廣韻》並云：‘遒，盡也。’《廣韻》湫、遒並子由切。”《淮南子·俶真》：“精有湫盡而行無窮極，則滑心濁神而惑亂其本矣。”</w:t>
        <w:br/>
        <w:br/>
        <w:t>（四）qiū　《廣韻》七由切，平尤清。幽部。</w:t>
        <w:br/>
        <w:br/>
        <w:t>（1）空洞。《吕氏春秋·審分》：“此之謂定性於大湫。”*高誘*注：“大湫，猶大竇。”</w:t>
        <w:br/>
        <w:br/>
        <w:t>（2）水池；潭。《廣韻·尤韻》：“湫，水池名，北人呼。”《洪武正韻·尤韻》：“湫，北人呼水池為湫。”*漢**揚雄*《蜀都賦》：“火井龍湫。”*章樵*注：“湫，潭。”*元**柳貫*《立夫見和五洩四詩復自次韻》：“下巖湫水有龍蟠，雲雨虚空尺地慳。”</w:t>
        <w:br/>
        <w:br/>
        <w:t>（3）凝集。《集韻·尤韻》：“湫，集也。”《春秋傳》‘壅閉湫底’，*徐邈*説。”《左傳·昭公元年》：“君子有四時：朝以聽政，晝以訪問，夕以脩令，夜以安身，於是乎節宣其氣，忽使有所壅閉湫底，以露其體。”*杜預*注：“湫，集也。”</w:t>
        <w:br/>
        <w:br/>
        <w:t>（4）水名。《集韻·尤韻》：“湫，*沱水*。”</w:t>
        <w:br/>
        <w:br/>
        <w:t>（5）姓。《萬姓統譜·尤韻》：“湫，見《姓苑》。”</w:t>
        <w:br/>
        <w:br/>
        <w:t>（五）jiāo　《集韻》茲消切，平宵精。</w:t>
        <w:br/>
        <w:br/>
        <w:t>〔夫湫〕古地名用字。也作“椒”。《集韻·宵韻》：“湫，*夫*湫，地名。”《史記·伍子胥列傳》：“*夫差*既立為王，以*伯嚭*為太宰，習戰射。二年後伐*越，*敗*越*於*夫湫*。”*裴駰*集解：“（湫）音椒。”按：《吴太伯世家》作“敗之*夫椒*”，*裴駰*集解引*賈逵*曰：“*夫椒*，*越*地。”</w:t>
        <w:br/>
      </w:r>
    </w:p>
    <w:p>
      <w:r>
        <w:t>湬##湬</w:t>
        <w:br/>
        <w:br/>
        <w:t>同“湫”。《集韻·尤韻》：“湫，或書作湬。”</w:t>
        <w:br/>
      </w:r>
    </w:p>
    <w:p>
      <w:r>
        <w:t>湭##湭</w:t>
        <w:br/>
        <w:br/>
        <w:t>qiú　㊀《集韻》字秋切，平尤從。</w:t>
        <w:br/>
        <w:br/>
        <w:t>（1）汁液。《廣雅·釋言》：“湭，液也。”《玉篇·水部》：“湭，湭液也。”</w:t>
        <w:br/>
        <w:br/>
        <w:t>（2）水名。在*陕西省**渭南市*。《集韻·尤韻》：“湭，水名，在*雍州*。”*清**顧祖禹*《讀史方輿紀要·陝西二·西安府》：“*湭水*，在縣城西，《水經注》謂之*首水*。源出*石樓山*，東北流，歷*新豐原*東，合*東暘谷*水注於*渭*。”</w:t>
        <w:br/>
        <w:br/>
        <w:t>㊁《集韻》徐由切，平尤邪。</w:t>
        <w:br/>
        <w:br/>
        <w:t>同“汓（泅）”。游水。《集韻·尤韻》：“汓，《説文》：“浮行水上也。’古或以汓為没。或作泅、湭。”</w:t>
        <w:br/>
      </w:r>
    </w:p>
    <w:p>
      <w:r>
        <w:t>湮##湮</w:t>
        <w:br/>
        <w:br/>
        <w:t>《説文》：“湮，没也。从水，垔聲。”</w:t>
        <w:br/>
        <w:br/>
        <w:t>（一）yān　《廣韻》烏前切，平先影。又於真切。真部。</w:t>
        <w:br/>
        <w:br/>
        <w:t>（1）沉没；没落。《説文·水部》：“湮，没也。”*桂馥*義證：“没也者，《集韻》：‘湮，没水中也。’《廣雅》：‘湮，没也。’《釋詁》：‘湮，落也。’*郭*注：‘湮，沈落也。’”《廣韻·真韻》：“湮，落也，沈也。”《國語·周語下》：“故亡其氏姓，踣斃不振，絶後無主，湮替隸圉。”*韋昭*注：“湮，没也。”《文選·司馬相如〈封禪文〉》：“紛綸威蕤，湮滅而不稱者，不可勝數。”*李善*注：“湮，没也。”《紅樓夢》第八十九回：“部中來報：昨日總河奏到，*河南*一帶決了河口，湮没了幾府州縣。”</w:t>
        <w:br/>
        <w:br/>
        <w:t>（2）通“垔”。塞；阻。*清**朱駿聲*《説文通訓定聲·屯部》：“湮，叚借為垔。”《莊子·天下》：“昔*禹*之湮洪水，決江河而通四夷九州也，名山三百，支川三千，小者无數。”*成玄英*疏：“湮，塞也。”*唐**韓愈*《感二鳥賦》：“余生命之湮阨，曾二鳥之不如。”*明**唐順之*《董中峯侍郎文集序》：“喉中以轉氣，管中以轉聲，氣有湮而復暢，聲有歇而復宣。”</w:t>
        <w:br/>
        <w:br/>
        <w:t>（二）yīn　《集韻》伊真切，平淳影。</w:t>
        <w:br/>
        <w:br/>
        <w:t>（1）液体着物向四外散开。后作“洇”。《物類相感志·文房》：“絹布上寫字，用薑汁磨及粉，則不湮開。”*明**劉兑*《嬌紅記》：“那時節染香花剪下這衫袖口，我如今錯看做啼紅湮透。”</w:t>
        <w:br/>
        <w:br/>
        <w:t>（2）水名。*伊水*支流。在今*河南省**登封市*西。《水經注·伊水》：“*狂水*又西逕*缶高山*北，西南與*湮水*合。水出東北*湮谷*，西南流逕*武林亭*東北，又屈逕其亭南，其水又西南逕*湮陽亭*東，蓋藉水以名亭也。”*楊守敬*疏：“（*湮）谷*在今*登封縣*西。”</w:t>
        <w:br/>
      </w:r>
    </w:p>
    <w:p>
      <w:r>
        <w:t>湯##湯</w:t>
        <w:br/>
        <w:br/>
        <w:t>〔汤〕</w:t>
        <w:br/>
        <w:br/>
        <w:t>《説文》：“湯，熱水也。从水，昜聲。”</w:t>
        <w:br/>
        <w:br/>
        <w:t>（一）tāng　《廣韻》吐郎切，平唐透。陽部。</w:t>
        <w:br/>
        <w:br/>
        <w:t>（1）热水；沸水。《説文·水部》：“湯，熱水也。”《論語·季氏》：“見善如不及，見不善如探湯。”*劉寶楠*正義：“探湯者，以手探熱。”《楚辭·九歌·雲中君》：“浴蘭湯兮沐芳，華采衣兮若英。”《史記·廉頗藺相如列傳》：“臣知欺大王之罪當誅，臣請就湯鑊，唯大王與羣臣孰計議之。”《警世通言·俞仲舉題詩遇上皇》：“每日早間，問店小二討些湯洗了面，便出門。”</w:t>
        <w:br/>
        <w:br/>
        <w:t>（2）中药加水煎出的液汁。中医称为“汤剂”。《史記·扁鵲倉公列傳》：“*齊*中大夫病齲齒，臣*意*灸其左大陽明脈，即為苦參湯，日嗽三升，出入五六日，病已。”《北史·姚僧垣傳》：“*元帝*從之，進湯訖，果下宿食，因而疾愈。”《紅樓夢》第八十回：“有一種湯藥，或者可醫，只是慢些兒，不能立刻見效的。*寶玉*道：‘什麽湯？怎樣吃法？’”《高玉宝·放猪》：“*刘万忠*到邻居家要来一些草药，熬汤给*玉宝*喝。”</w:t>
        <w:br/>
        <w:br/>
        <w:t>（3）饮料。*宋**朱彧*《萍洲可談》卷一：“今世俗客至則啜茶，去則啜湯。湯取藥材甘香者屑之，或温或涼，未有不用甘草者。此俗遍天下。”《紅樓夢》第八十三回：“*雪雁*捧了一碗燕窩湯，遞給*紫鵑*。*紫鵑*隔着帳子，輕輕問道：‘姑娘，喝一口湯罷？’”</w:t>
        <w:br/>
        <w:br/>
        <w:t>（4）带液汁的菜；熟食的液汁。《水滸全傳》第九回：“*柴進*親自舉杯，把了三巡，坐下叫道：‘且將湯來吃。’吃得一道湯，五七杯酒，只見莊客來報道：‘教師來也。’”*华山*《英雄的十月·碉堡线上》：“到底来了多少八路？谁也说不清。反正每个村庄都住有队伍。那天晚上老百姓熬了廿几石小米的稀汤，转眼间给喝的一干二净。”*吉学霈*《农村纪事·有了土地的人们》：“人们走到*王大娘*家门前，*王大娘*立起来笑着说道：‘都来吧，我把汤老早烧好啦，大家喝碗汤再走吧！’”</w:t>
        <w:br/>
        <w:br/>
        <w:t>（5）温泉。*唐**封演*《封氏聞見記·温湯》：“海内温湯甚衆，有*新豐**驪山湯*，*藍田**石門湯*，*岐州**鳳泉湯*，*同州**北山湯*，*河南**陸渾湯*，*汝州**廣成湯*，*兖州**乾封湯*，*邢州**沙河湯*。”*宋**樂史*《楊太真外傳》：“*華清*有*端正樓*，即*貴妃*梳洗之所；有*蓮花湯*，即*貴妃*澡沐之室。”</w:t>
        <w:br/>
        <w:br/>
        <w:t>（6）“汤池”的简称，指护城河，也比喻严密的防御工事。《後漢書·光武帝紀論》：“金湯失險，車書共道。”*李賢*注：“《前書》曰：‘金城湯池，不可攻矣。’金以諭堅，湯取其熱。*光武*所擊，皆失其險固也。”*唐**韋應物*《經函谷關》：“藩屏無俊賢，金湯獨何力！”*清**張篤慶*《明季詠史》：“從此三關似刳竹，誰人決策守金湯？”</w:t>
        <w:br/>
        <w:br/>
        <w:t>（7）古州名。1.*唐*置，辖境在今*越南*的*谅山*、*朗高*、*鸿基*之间地区。*清**顧祖禹*《讀史方輿紀要·歷代州域形勢五》：“*湯州*，*漢**交趾郡*，*唐*曰*湯州*，亦曰*湯泉郡*，領*湯泉*等縣三。”2.*唐**渤海国*置，*金*废。故治在今*吉林省**敦化市*西北。*清**顧祖禹*《讀史方輿紀要·山東八·遼東都指揮使司》：“*湯州城*，在司北。《遼志》云：*漢**襄平縣*地，*渤海*置州，領*靈峯*，*常豐*、*白石*、*均谷*、*嘉利*五縣。*遼*廢縣存州，在*東京*西北百里。*金*廢。”</w:t>
        <w:br/>
        <w:br/>
        <w:t>（8）山名。1.在*北京市**昌平区*东，有大小二*汤山*。*大汤山*三峰并峙。*小汤山*南有温泉。*清**康熙*时就泉凿池，*乾隆*时建为行宫。*清**顧祖禹*《讀史方輿紀要·直隸六·順德府》：“*湯山*，*（沙河）縣*西北七十里，下有湯泉。《山海經》：此湯愈疾，為天下最，故以名山。”2.在*南京市*东，有温泉，建有浴池，为疗养地。*唐**徐堅*《初學記》卷七引*晋**張勃*《吴録》曰：“*丹陽**江乘縣*有*湯山*，出温泉三所。”</w:t>
        <w:br/>
        <w:br/>
        <w:t>（9）水名。源出*河南省**汤阴县*北。《集韻·唐韻》：“蕩，水名。通作*湯*。”</w:t>
        <w:br/>
        <w:br/>
        <w:t>（10）*商*王朝开国君主名。又叫*成汤*，原为*商*族部落首领，公元前16世纪灭*夏*，建立*商*王朝。《詩·商頌·長發》：“帝命不違，至于*湯*齊。”*毛*傳：“至*湯*與天心齊。”《商君書·更法》：“*湯*、*武*之王也，不脩古而興。”</w:t>
        <w:br/>
        <w:br/>
        <w:t>⑪姓。《通志·氏族略四》：“*湯*氏，*子*姓。*夏*、*商*之前未有諡法，*堯*、*舜*、*禹*、*湯*皆名也。”</w:t>
        <w:br/>
        <w:br/>
        <w:t>（二）tàng　《廣韻》他浪切，去宕透。陽部。</w:t>
        <w:br/>
        <w:br/>
        <w:t>（1）用沸水烫熟食物或用热水暖物。后作“燙”。《廣雅·釋詁二》：“湯，爚也。”*王念孫*疏證：“沈肉於湯謂之爚，故又謂爚為湯……爚者，《説文》：‘𩱲，内肉及菜湯中薄出之。’”《集韻·宕韻》：“湯，熱水灼也。”《山海經·西山經》：“湯其酒百樽。”*郭璞*注：“或作温。温酒令熱。”*郝懿行*疏：“湯讀去聲。今人呼温酒為湯酒本此。”《華陽國志·蜀志》：“有温泉穴，冬夏常熱，其源可湯雞豚。”*宋**楊萬里*《寒食前一日行部過牛首山》：“老病不禁餿食冷，杏花餳粥湯將來。”又特指中医用热水敷治的一种疗法。《韓非子·喻老》：“疾在腠理，湯熨之所及也。”</w:t>
        <w:br/>
        <w:br/>
        <w:t>（2）冲，闯。《敦煌曲校録·劍器詞》：“聞賊勇勇勇，擬欲向前湯。”《西遊記》第七十四回：“*行者*笑道：‘不消囑咐。我這一去，就是*東洋大海*也湯開路，就是鐵裹銀山也撞透門！’”</w:t>
        <w:br/>
        <w:br/>
        <w:t>（3）接触；挨；碰。*金**董解元*《西廂記諸宫調》卷五：“三五日來不湯箇水米，教俺難戀世。”*元**石君寶*《秋胡戲妻》第三折：“你湯我一湯，拷了你那腰截骨。”*明**湯顯祖*《牡丹亭·診祟》：“你因為後花園湯風冒日，感下這疾，荒廢書工。”*艾芜*《流浪人》：“这是没法子的，汤着这样的事情！”</w:t>
        <w:br/>
        <w:br/>
        <w:t>（4）通“盪（蕩dàng）”。*清**朱駿聲*《説文通訓定聲·壯部》：“湯，叚借為盪。”《正字通·水部》：“湯，與蕩通。”1.冲洗。《漢書·天文志》：“四星若合，是謂大湯。”*顔師古*注引*晋灼*曰：“湯，猶盪滌也。”2.摇动。《馬王堆漢墓帛書·春秋事語》：“*齊亘（桓）公*與*蔡夫人*乘周〔舟〕，*夫人*湯周〔舟〕。”按：《左傳·僖公三年》“湯”作“蕩”*杜預*注：“蕩，摇也。”3.放荡。《詩·陳風·宛丘》：“子之湯兮，宛丘之上兮。”*毛*傳：“湯，蕩也。”*鄭玄*箋：“游蕩無所不為。”</w:t>
        <w:br/>
        <w:br/>
        <w:t>（三）shāng　《廣韻》式羊切，平陽書。陽部。</w:t>
        <w:br/>
        <w:br/>
        <w:t>〔湯湯〕水流盛貌。《玉篇·水部》：“湯湯，水盛。”《集韻·陽韻》：“湯湯，水流皃。”《書·堯典》：“湯湯洪水方割，蕩蕩懷山襄陵，浩浩滔天。”*孔*傳：“湯湯，流貌。”《詩·衛風·氓》：“*淇水*湯湯，漸車帷裳。”*毛*傳：“湯湯，水盛貌。”*三國**魏**曹丕*《善哉行》：“湯湯川流，中有行舟。”*清**魏裔介*《薤露歌》：“波流湯湯，逝不竭兮。”*王统照*《海浴之后》：“海水汤汤的流着。”</w:t>
        <w:br/>
        <w:br/>
        <w:t>（四）yáng　《集韻》余章切，平陽以。陽部。</w:t>
        <w:br/>
        <w:br/>
        <w:t>〔湯谷〕即“暘谷”，也作“陽谷”。古代传说的日出之处。《集韻·陽韻》：“暘，《説文》：‘日出也。’引《書》‘暘谷’。或作湯，通作陽。”《楚辭·天問》：“出自*湯谷*，次于*蒙汜*。自明及晦，所行幾里？”*王逸*注：“言日出東方*湯谷*之中，暮入西極*蒙水*之涯也。”*洪興祖*補注：“《書》云：‘宅*嵎夷*，曰*暘谷*。’即*湯谷*也。《説文》云：‘暘，日出也。’或作湯，通作陽。”《山海經·海外東經》：“下有*湯谷*。*湯谷*上有扶桑，十日所浴。”*郭璞*注：“谷中水熱也。”</w:t>
        <w:br/>
      </w:r>
    </w:p>
    <w:p>
      <w:r>
        <w:t>湰##湰</w:t>
        <w:br/>
        <w:br/>
        <w:t>lóng　《集韻》良中切，平東來。</w:t>
        <w:br/>
        <w:br/>
        <w:t>高下水。《集韻·東韻》：“湰，高下水也。”</w:t>
        <w:br/>
      </w:r>
    </w:p>
    <w:p>
      <w:r>
        <w:t>湱##湱</w:t>
        <w:br/>
        <w:br/>
        <w:t>huò　㊀《廣韻》虎伯切，入陌曉。</w:t>
        <w:br/>
        <w:br/>
        <w:t>波涛激声。也作“漰湱”、“湱湱”。《玉篇·水部》：“湱，水聲。”《廣韻·陌韻》：“湱，漰湱，波激水也。”《集韻·陌韻》：“湱，漰湱，大波相激聲。”《文選·郭璞〈江賦〉》：“砯巖鼓作，漰湱澩灂。”*李善*注：“皆大波相激之聲也。”*宋**馬雲*《襄州太守王侯復峴山羊公祠》：“迅湍急瀨鳴湱湱，濃嵐翠靄霏濛濛。”*清**魏源*《北上雜詩七首同鄧湘臯孝廉》之二：“當年龍戰壘，上有河聲湱。”</w:t>
        <w:br/>
        <w:br/>
        <w:t>㊁《廣韻》呼麥切，入麥曉。</w:t>
        <w:br/>
        <w:br/>
        <w:t>〔漍湱〕水名。《廣韻·麥韻》：“湱，*漍湱*，水出*西谿*。”</w:t>
        <w:br/>
      </w:r>
    </w:p>
    <w:p>
      <w:r>
        <w:t>湲##湲</w:t>
        <w:br/>
        <w:br/>
        <w:t>《説文新附》：“湲，潺湲，水聲。从水，爰聲。”</w:t>
        <w:br/>
        <w:br/>
        <w:t>yuán　《廣韻》王權切，平仙云。又獲頑切。元部。</w:t>
        <w:br/>
        <w:br/>
        <w:t>〔潺湲〕见“潺”。</w:t>
        <w:br/>
      </w:r>
    </w:p>
    <w:p>
      <w:r>
        <w:t>湳##湳</w:t>
        <w:br/>
        <w:br/>
        <w:t>《説文》：“湳，*西河**美稷𠈃*東北水。从水，南聲。”</w:t>
        <w:br/>
        <w:br/>
        <w:t>nǎn　《廣韻》奴感切，上感泥。侵部。</w:t>
        <w:br/>
        <w:br/>
        <w:t>（1）古水名。*黄河*支流。源出今*内蒙古自治区**鄂尔多斯市**准格尔旗*北面。一说即*黄甫川*。《説文·水部》：“湳，*西河**美稷𠈃*東北水。”《水經注·河水》：“*河水*又右得*湳水口*。水出*西河郡**美稷縣*，東南流……入*長城*東……*湳水*又東逕*西河**富昌縣*故城南……又東流入于*河*。”*楊守敬*疏：“《説文》：‘湳，*西河**美稷𠈃*東北水。’未審今何水。按：今*府谷縣*北有*黄甫川*，出*鄂爾多斯*境，蓋即*湳水*也。”</w:t>
        <w:br/>
        <w:br/>
        <w:t>（2）姓。《廣韻·感韻》：“湳，姓。”《水經注·河水》：“其（*湳）水*又東南流，*羌*人因水以氏之。*漢沖帝*時，*羌**湳狐奴*歸化，蓋其渠帥也。”《文選·潘岳〈關中詩〉》：“虚皛*湳德*，謬彰*甲吉*。”*李善*注：“*湳*、*甲*，二*羌*號也，*德*、*吉*，其名也。”</w:t>
        <w:br/>
      </w:r>
    </w:p>
    <w:p>
      <w:r>
        <w:t>湴##湴</w:t>
        <w:br/>
        <w:br/>
        <w:t>（一）bàn　《廣韻》蒲鑑切，去鑑並。</w:t>
        <w:br/>
        <w:br/>
        <w:t>深泥；烂泥。《廣韻·鑑韻》：“埿，深泥也。湴，湴同。”《集韻·㽉韻》：“埿，泥淖也。或作湴。”*宋**沈括*《夢溪筆談·辯證一》：“《唐六典》述五行，有禄命、驛馬、湴河之目。人多不曉湴河之義……湴，字書亦作埿。按：古文埿，深泥也。術書有湴河者，蓋謂陷運，如今之空亡也。”*陈残云*《香飘四季》第九章：“还有一批小学教师和中学生，也都是浑身泥湴的，互相鼓动着，在挑泥掘土。”</w:t>
        <w:br/>
        <w:br/>
        <w:t>（二）pán　《集韻》皮咸切，平銜並。</w:t>
        <w:br/>
        <w:br/>
        <w:t>（1）在泥淖中行走。《集韻·銜韻》：“湴，行淖中也。”</w:t>
        <w:br/>
        <w:br/>
        <w:t>（2）涉水过河。*唐**玄應*《一切經音義》卷十八：“湴，無舟渡河也。《説文》‘涉渡水也’。”*莊炘*校：“《説文》無湴字。此引未知所本……《廣韻》作𨂝，步渡水也。”</w:t>
        <w:br/>
      </w:r>
    </w:p>
    <w:p>
      <w:r>
        <w:t>湵##湵</w:t>
        <w:br/>
        <w:br/>
        <w:t>yǒu　《集韻》以九切，上有以。</w:t>
        <w:br/>
        <w:br/>
        <w:t>水名。《玉篇·水部》：“湵，水也。”《集韻·有韻》：“湵，水名。”</w:t>
        <w:br/>
      </w:r>
    </w:p>
    <w:p>
      <w:r>
        <w:t>湶##湶</w:t>
        <w:br/>
        <w:br/>
        <w:t>quán　《龍龕手鑑》音泉。</w:t>
        <w:br/>
        <w:br/>
        <w:t>（1）水名。《龍龕手鑑·水部》：“湶，水名。”</w:t>
        <w:br/>
        <w:br/>
        <w:t>（2）同“泉”。《字彙補·水部》：“湶，與泉同。《漢相孫君碑》：‘波障湶溉。’”《隸釋·楚相孫叔敖碑》：“波障源湶，溉灌沷澤。”*洪适*注：“湶，泉添水而為湶。”</w:t>
        <w:br/>
      </w:r>
    </w:p>
    <w:p>
      <w:r>
        <w:t>湷##湷</w:t>
        <w:br/>
        <w:br/>
        <w:t>（一）zhuāng　《改併四聲篇海》引《川篇》智江切。</w:t>
        <w:br/>
        <w:br/>
        <w:t>槌水深声。《改併四聲篇海·水部》引《川篇》：“湷，槌水深聲也。”</w:t>
        <w:br/>
        <w:br/>
        <w:t>（二）hún</w:t>
        <w:br/>
        <w:br/>
        <w:t>通“渾”。《馬王堆漢墓帛書·老子乙本·道經》：“沌呵其若樸，湷呵其若濁。”按：*汉**河上公*本《道德經》第十五章作“渾兮其若濁”。</w:t>
        <w:br/>
      </w:r>
    </w:p>
    <w:p>
      <w:r>
        <w:t>湸##湸</w:t>
        <w:br/>
        <w:br/>
        <w:t>liàng　《字彙補》力樣切。</w:t>
        <w:br/>
        <w:br/>
        <w:t>（1）大水。《字彙補·水部》：“湸，大水也。”</w:t>
        <w:br/>
        <w:br/>
        <w:t>（2）通“亮”。响亮。《廣弘明集》卷三十：“瀏湸鳥聲遒，金盤響清梵，涌塔應鳴桴。”</w:t>
        <w:br/>
      </w:r>
    </w:p>
    <w:p>
      <w:r>
        <w:t>湹##湹</w:t>
        <w:br/>
        <w:br/>
        <w:t>“瀍”的讹字。《篇海類編·地理類·水部》：“湹，水名。”《字彙補·水部》：“湹，瀍字之譌。”</w:t>
        <w:br/>
      </w:r>
    </w:p>
    <w:p>
      <w:r>
        <w:t>湺##湺</w:t>
        <w:br/>
        <w:br/>
        <w:t>同“涎”。《龍龕手鑑·水部》：“涎”，俗作“湺”。</w:t>
        <w:br/>
      </w:r>
    </w:p>
    <w:p>
      <w:r>
        <w:t>湻##湻</w:t>
        <w:br/>
        <w:br/>
        <w:t>同“𤂸（淳）”。《類篇·水部》：“湻，古作𤂸。”</w:t>
        <w:br/>
      </w:r>
    </w:p>
    <w:p>
      <w:r>
        <w:t>湼##湼</w:t>
        <w:br/>
        <w:br/>
        <w:t>同“涅”。《正字通·水部》：“涅，俗从臼从工，作湼。”</w:t>
        <w:br/>
      </w:r>
    </w:p>
    <w:p>
      <w:r>
        <w:t>湽##湽</w:t>
        <w:br/>
        <w:br/>
        <w:t>同“淄”。《正字通·水部》：“淄，本作湽。”</w:t>
        <w:br/>
      </w:r>
    </w:p>
    <w:p>
      <w:r>
        <w:t>湾##湾</w:t>
        <w:br/>
        <w:br/>
        <w:t>同“灣”。《篇海類編·地理類·水部》：“灣，俗作湾。”《宋元以來俗字譜》：“灣”，《東牕記》、《目連記》、《嶺南逸事》作“湾”。按：今为“灣”的简化字。</w:t>
        <w:br/>
      </w:r>
    </w:p>
    <w:p>
      <w:r>
        <w:t>湿##湿</w:t>
        <w:br/>
        <w:br/>
        <w:t>“濕”的简化字。</w:t>
        <w:br/>
      </w:r>
    </w:p>
    <w:p>
      <w:r>
        <w:t>溃##溃</w:t>
        <w:br/>
        <w:br/>
        <w:t>“潰”的简化字。</w:t>
        <w:br/>
      </w:r>
    </w:p>
    <w:p>
      <w:r>
        <w:t>溅##溅</w:t>
        <w:br/>
        <w:br/>
        <w:t>“濺”的简化字。</w:t>
        <w:br/>
      </w:r>
    </w:p>
    <w:p>
      <w:r>
        <w:t>溆##溆</w:t>
        <w:br/>
        <w:br/>
        <w:t>同“漵”。《篇海類編·地理類·水部》：“溆，詳漵。”*南朝**梁**何遜*《贈江長史别》：“長飈落江樹，秋月照沙溆。”</w:t>
        <w:br/>
      </w:r>
    </w:p>
    <w:p>
      <w:r>
        <w:t>溇##溇</w:t>
        <w:br/>
        <w:br/>
        <w:t>“漊”的简化字。</w:t>
        <w:br/>
      </w:r>
    </w:p>
    <w:p>
      <w:r>
        <w:t>溉##溉</w:t>
        <w:br/>
        <w:br/>
        <w:t>《説文》：“溉，水。出*東海**桑瀆**覆甑山*，東北入海。一曰灌注也。从水，既聲。”</w:t>
        <w:br/>
        <w:br/>
        <w:t>（一）gài　《廣韻》古代切，去代見。又居豙切。微部。</w:t>
        <w:br/>
        <w:br/>
        <w:t>（1）灌溉。《説文·水部》：“溉，一曰灌注也。”《廣韻·代韻》：“溉，灌也。”《史記·河渠書》：“*西門豹*引*漳水*溉*鄴*，以富*魏*之*河内*。”*唐**白居易*《問友》：“鋤艾恐傷蘭，溉蘭恐滋艾。”*清**魏源*《陝西按察使贈布政使嚴公神道碑銘》：“復以君修復*漢中*渠百餘堰，溉沃萬頃。”</w:t>
        <w:br/>
        <w:br/>
        <w:t>（2）洗涤。《詩·檜風·匪風》：“誰能亨魚？溉之釜鬵。”*毛*傳：“溉，滌也。”《論衡·幸偶》：“皆之水也，或溉鼎釜，或澡腐臭。”</w:t>
        <w:br/>
        <w:br/>
        <w:t>（3）水名。在*山东省**潍坊市*东南，东北流入*渤海*。《説文·水部》：“溉，水。出*東海**桑瀆**覆甑山*，東北入海。”《漢書·地理志上》：“*北海郡*，縣二十六：……*桑犢（縣*），*覆甑山*，*溉水*所出，東北至*都昌*入海。”</w:t>
        <w:br/>
        <w:br/>
        <w:t>（4）通“概”。祭器，尊名。《詩·大雅·泂酌》：“挹彼注茲，可以濯溉。”*王引之*述聞：“家大人曰：‘上章可以濯罍，罍為祭器，此章之溉義亦當然。溉當讀為概。概、溉，古通用。’《周官·大宗伯》注：‘溉，祭器。’《釋文》：‘溉，本或作概。’……《春官·鬯人》：‘凡祭祀社壝用大罍，禜門用瓢齎，廟用脩，凡山川四方用蜃，凡祼事用概，凡副事用散。’*鄭*注曰：‘脩、蜃、概、散，皆漆尊也。概，尊以朱帶者。’疏曰：‘黑漆為尊，以朱帶落腹，故名概。概者，横概之義。’是罍與概皆尊名，故二章言濯罍，三章言濯概也。”</w:t>
        <w:br/>
        <w:br/>
        <w:t>（二）xiè　《集韻》户代切，去代匣。</w:t>
        <w:br/>
        <w:br/>
        <w:t>〔沆溉〕同“沆瀣”。《集韻·代韻》：“瀣，沆瀣，露氣。一曰水皃。或作溉。”《漢書·司馬相如傳上》：“轉騰潎洌，滂濞沆溉。”*郭璞*注：“滂濞沆溉，皆水流聲貌。”按：《史記·司馬相如列傳》作“瀣”。*司馬貞*索隱：“滂濞沆溉。溉，亦作瀣。*司馬彪*曰：‘澎濞，水聲；沆溉，徐流也。’”</w:t>
        <w:br/>
      </w:r>
    </w:p>
    <w:p>
      <w:r>
        <w:t>溋##溋</w:t>
        <w:br/>
        <w:br/>
        <w:t>yíng</w:t>
        <w:br/>
        <w:br/>
        <w:t>〔溋溋〕同“盈盈”。蓄满的样子。*明**楊柔勝*《玉環記·韋皋别妻》：“寶鏡分，文鸞散，溋溋淚暗彈。”</w:t>
        <w:br/>
      </w:r>
    </w:p>
    <w:p>
      <w:r>
        <w:t>溍##溍</w:t>
        <w:br/>
        <w:br/>
        <w:t>jìn　《集韻》即刃切，去震精。</w:t>
        <w:br/>
        <w:br/>
        <w:t>（1）水名。《玉篇·水部》：“溍，水也。”《集韻·震韻》：“溍，水名。”</w:t>
        <w:br/>
        <w:br/>
        <w:t>（2）水貌。《字彙·水部》：“溍，水貌。”</w:t>
        <w:br/>
      </w:r>
    </w:p>
    <w:p>
      <w:r>
        <w:t>溎##溎</w:t>
        <w:br/>
        <w:br/>
        <w:t>（一）yàn　《廣韻》於甸切，去霰影。</w:t>
        <w:br/>
        <w:br/>
        <w:t>大水貌。《玉篇·水部》：“溎，水大也。”《廣韻·霰韻》：“溎，大水皃。”</w:t>
        <w:br/>
        <w:br/>
        <w:t>（二）guì　《集韻》涓惠切，去霽見。</w:t>
        <w:br/>
        <w:br/>
        <w:t>水名。《集韻·霽韻》：“溎，水名。”</w:t>
        <w:br/>
      </w:r>
    </w:p>
    <w:p>
      <w:r>
        <w:t>溏##溏</w:t>
        <w:br/>
        <w:br/>
        <w:t>táng　《廣韻》徒郎切，平唐定。</w:t>
        <w:br/>
        <w:br/>
        <w:t>（1）水池。后作“塘”。《玉篇·水部》：“溏，池也。”*南朝**陳**徐陵*《陳公九錫文》：“*刑溏*之所，*文命*動其大威；*雷門*之間，*勾踐*行其嚴戮。”*遼興宗*《回宋誓書》：“兩界溏淀，已前開畝者，並依舊例。”</w:t>
        <w:br/>
        <w:br/>
        <w:t>（2）泥浆。《廣雅·釋言》：“溏，淖也。”*唐**玄應*《一切經音義》卷十一引《通俗文》曰：“和溏曰淖。”</w:t>
        <w:br/>
        <w:br/>
        <w:t>（3）像糊状的，半流动的。如：溏心鸡蛋。《傷寒論·辨陽明》：“陽明病，發潮熱，大便溏，小便自可，胸脅滿不去者，小柴胡湯主之。”《農桑輯要》卷三：“至四五月内，晴天已午時間，横條兩邊，取熱溏土，擁横條上成壠。”*明**方以智*《物理小識·醫要類》：“小便赤大便結者實，小便清大便溏者虚。”</w:t>
        <w:br/>
      </w:r>
    </w:p>
    <w:p>
      <w:r>
        <w:t>源##源</w:t>
        <w:br/>
        <w:br/>
        <w:t>yuán　《廣韻》愚袁切，平元疑。元部。</w:t>
        <w:br/>
        <w:br/>
        <w:t>（1）水流起头的地方。《廣韻·元韻》：“源，水原曰源。”《國語·晋語一》：“伐木不自其本，必復生；塞水不自其源，必復流。”*晋**張華*《勵志詩》：“川廣自源，成人在始。”*唐**李嶠*《河》：“源出*崑崙*中，長波接漢空。”*郭沫若*《访天官府寄庐》：“呼儿牢记取，饮水要思源。”</w:t>
        <w:br/>
        <w:br/>
        <w:t>（2）来源；根源。《荀子·富國》：“百姓時和，事業得叙者，貨之源也；等賦府庫者，貨之流也。”《韓非子·主道》：“道者，萬物之始，是非之紀也。是以明君守始以知萬物之源，治紀以知善敗之端。”*唐**徐賢妃*《諫太宗息兵罷役疏》：“地廣非常安之術，人勞乃易亂之源。”*陈毅*《艺术》：“劳动本是艺术源，艺术本应赞劳动。”</w:t>
        <w:br/>
        <w:br/>
        <w:t>（3）探求。《馬王堆漢墓帛書·老子甲本·五行》：“*文王*源耳目之生（性）而知其（好）聲色也，源鼻口之生（性）而知其好犫（臭）味也，源手足之生（性）而知其好勶餘也，源（心）之生（性）則巍然知其好仁義也。”《南史·謝弘微傳附謝莊》：“一人之鑒易限，天下之才難源，以易限之鑒，鏡難源之才，使國罔遺賢，野無滯器，其可得乎？”*唐**孟郊*《戲贈無本》：“天高亦可飛，海廣亦可源。”</w:t>
        <w:br/>
        <w:br/>
        <w:t>（4）古州名。*五代后蜀*改*洋州*置，治所在今*陕西省**洋县*。*清**顧祖禹*《讀史方輿紀要·陝西五·漢中府》：“*興道*廢縣，在（*洋縣*）縣治東。*晋*置縣，屬*漢中郡*……*天寶*十五載，移*洋州*治此。*孟蜀*改*洋州*曰*源州*。*宋*仍曰*洋州*。”</w:t>
        <w:br/>
        <w:br/>
        <w:t>（5）姓。《通志·氏族略四》：“*源*氏，出自*代北*。*後魏**聖武皇**帝詰汾*長子*疋孤*七世孫*秃髮傉檀*，據*南涼*，生*賀*，降*後魏*。*太武*見之曰：‘與卿同源，可改為*源*氏。’……*宋**建隆*登第有*源獲*；*景祐*有*源永勵*。”</w:t>
        <w:br/>
      </w:r>
    </w:p>
    <w:p>
      <w:r>
        <w:t>溑##溑</w:t>
        <w:br/>
        <w:br/>
        <w:t>《説文》：“溑，水也。从水，𧴪聲。讀若瑣。”</w:t>
        <w:br/>
        <w:br/>
        <w:t>suǒ　《廣韻》蘇果切，上果心。歌部。</w:t>
        <w:br/>
        <w:br/>
        <w:t>古水名。《説文·水部》：“溑，水也。讀若瑣。”*錢坫*斠詮：“《左傳》：*瑣澤*。”按：《春秋·成公十二年》*杜預*注：“*瑣澤*，地闕。”</w:t>
        <w:br/>
      </w:r>
    </w:p>
    <w:p>
      <w:r>
        <w:t>溒##溒</w:t>
        <w:br/>
        <w:br/>
        <w:t>yuán　《廣韻》雨元切，平元云。</w:t>
        <w:br/>
        <w:br/>
        <w:t>（1）水流貌。《玉篇·水部》：“溒，水流皃。”</w:t>
        <w:br/>
        <w:br/>
        <w:t>（2）姓。《廣韻·元韻》：“溒，《纂文》云：姓也。”《通志·氏族略五》：“*溒*氏，出《何氏纂要》。”</w:t>
        <w:br/>
      </w:r>
    </w:p>
    <w:p>
      <w:r>
        <w:t>溓##溓</w:t>
        <w:br/>
        <w:br/>
        <w:t>《説文》：“溓，薄水也。一曰中絶小水。从水，兼聲。”</w:t>
        <w:br/>
        <w:br/>
        <w:t>（一）lián　《廣韻》勒兼切，平添來。又力忝切。談部。</w:t>
        <w:br/>
        <w:br/>
        <w:t>（1）薄水；淡薄。《説文·水部》：“溓，薄水也。”《玉篇·水部》：“溓，薄也。”《集韻·豏韻》：“溓，味薄也。”</w:t>
        <w:br/>
        <w:br/>
        <w:t>（2）大水中断小水流出。《説文·水部》：“溓，中絶小水。”*段玉裁*注：“《玉篇》、《廣韻》作‘大水中絶小水出也’，當是古人所見完本，後奪誤為四字耳。謂大水中絶小水之流而出也。”</w:t>
        <w:br/>
        <w:br/>
        <w:t>（3）小水。《集韻·忝韻》：“溓，小水。”</w:t>
        <w:br/>
        <w:br/>
        <w:t>（4）淹。*宋**樓鑰*《答趙郎中崇憲書》：“近歲得*晁*氏*參*記《許氏文字》一書，*以道*所編也。有云‘溓’……*唐*本曰‘薄冰也’，或曰‘中絶小水’，又曰‘淹也’。”</w:t>
        <w:br/>
        <w:br/>
        <w:t>（5）恬静貌。《集韻·忝韻》：“溓，恬靖皃。”《篇海類編·地理類·水部》：“溓，又清也。”《素問·陰陽類論》：“夏三月之病，至陰不過十日，陰陽交，期在溓水。”*林億*等補注引*楊上善*曰：“溓，水静也。”*高士宗*直解：“夏三月之病而交于秋，期在溓水而死。溓，猶清也，中秋水天一色之時也。”《宋書·禮志三》：“諸侯軌道，河溓海夷。”*唐高宗*《享太廟樂章·崇德舞》：“塵清九服，海溓星暉。”</w:t>
        <w:br/>
        <w:br/>
        <w:t>（6）同“濂”。水名。《古今韻會舉要·鹽韻》：“溓，水名。或作濂。”</w:t>
        <w:br/>
        <w:br/>
        <w:t>（二）liǎn　《廣韻》良冉切，上琰來。</w:t>
        <w:br/>
        <w:br/>
        <w:t>（1）薄冰。《廣韻·琰韻》：“溓，薄冰也。”《集韻·琰韻》：“溓，冰，其薄者溓。”《文選·潘岳〈寡婦賦〉》：“霤泠泠以夜下兮，水溓溓以微凝。”*李善*注：“溓溓，薄冰也。”</w:t>
        <w:br/>
        <w:br/>
        <w:t>（2）浸，沤。《廣雅·釋詁二》：“溓，𣿙（漬）也。”</w:t>
        <w:br/>
        <w:br/>
        <w:t>（三）xián　《集韻》乎監切，平銜匣。</w:t>
        <w:br/>
        <w:br/>
        <w:t>濆水沾物。《集韻·銜韻》：“溓，濆水沾物。”</w:t>
        <w:br/>
        <w:br/>
        <w:t>（四）xiàn　《集韻》乎韽切，去陷匣。</w:t>
        <w:br/>
        <w:br/>
        <w:t>以水浸物使冷却。《集韻·陷韻》：“溓，沈物水中使冷。”</w:t>
        <w:br/>
        <w:br/>
        <w:t>（五）nián　《集韻》尼占切，平鹽娘。談部。</w:t>
        <w:br/>
        <w:br/>
        <w:t>通“黏”。相黏着。《集韻·鹽韻》：“黏，《説文》：‘相箸也。’亦作溓。”《周禮·考工記·輪人》：“參分其輻之長，而殺其一，則雖有深泥，亦弗之溓也。”*鄭玄*注引*鄭司農*曰：“溓，讀為黏，謂泥不黏著輻也。”*陸德明*釋文：“溓，依注音黏，女廉反。”</w:t>
        <w:br/>
        <w:br/>
        <w:t>（六）lín　《集韻》犂針切，平侵來。</w:t>
        <w:br/>
        <w:br/>
        <w:t>同“瀶”。《集韻·侵韻》：“瀶，《説文》：谷也。‘一曰寒也。一曰瀶瀶，雨也。’或从兼。”《正字通·水部》：“溓，寒也。”</w:t>
        <w:br/>
      </w:r>
    </w:p>
    <w:p>
      <w:r>
        <w:t>溔##溔</w:t>
        <w:br/>
        <w:br/>
        <w:t>yǎo　《廣韻》以沼切，上小以。</w:t>
        <w:br/>
        <w:br/>
        <w:t>（1）〔浩溔〕又作“灝溔”。大水貌。《廣韻·小韻》：“溔，浩溔，大水皃。”《文選·司馬相如〈上林賦〉》：“然後灝溔潢漾，安翔徐回。”*李善*注引*郭璞*曰：“（灝溔潢漾）皆水無涯際貌也。”*唐**劉禹錫*《機汲》：“浩溔東流，赴海為期。”</w:t>
        <w:br/>
        <w:br/>
        <w:t>（2）姓。《萬姓統譜·篠韻》：“溔，見《姓苑》。”</w:t>
        <w:br/>
      </w:r>
    </w:p>
    <w:p>
      <w:r>
        <w:t>溕##溕</w:t>
        <w:br/>
        <w:br/>
        <w:t>同“濛”。《集韻·送韻》：“溕，微雨也。”《正字通·水部》：“溕，濛本字。”</w:t>
        <w:br/>
      </w:r>
    </w:p>
    <w:p>
      <w:r>
        <w:t>準##準</w:t>
        <w:br/>
        <w:br/>
        <w:t>〔准〕</w:t>
        <w:br/>
        <w:br/>
        <w:t>《説文》：“準，平也。从水，隼聲。”</w:t>
        <w:br/>
        <w:br/>
        <w:t>（一）zhǔn　《廣韻》之尹切，上準章。諄部。</w:t>
        <w:br/>
        <w:br/>
        <w:t>（1）平。《説文·水部》：“準，平也。”*段玉裁*注：“謂水之平也。天下莫平於水。”《周禮·考工記·輈人》：“輈注則利準，利準則久，和則安。”*鄭玄*注：“故書準作水。*鄭司農*云‘注則利水’。*玄*謂利水重讀似非也。‘注則利’，謂輈之揉者形如注星則利也。‘準則久’，謂輈之在輿下者平如準則能久也。”*賈公彦*疏：“云‘準則久’者。準，平也。輈平輿亦平，平則穩、故得長久也。”</w:t>
        <w:br/>
        <w:br/>
        <w:t>（2）均等，相当。《廣韻·準韻》：“準，均也。”《易·繫辭上》：“《易》與天地準，故能彌綸天地之道。”*陸德明*釋文：“*京*云：‘準，等也。’*鄭*云：‘中也，平也。’”*孔穎達*疏：“聖人作《易》，與天地相準，謂準擬天地，則乾健以法天，坤順以法地之類是也。”《禮記·月令》：“（孟春之月）田事既飭，先定準直，農乃不惑。”*鄭玄*注：“準直謂封疆徑遂也。”*孔穎達*疏：“準謂輕重平均，直謂繩墨得中也。封疆有界限，徑遂有闊狹，皆先平均正直之，故云‘準直謂封疆徑遂’。”《聊齋志異·白秋練》：“生以所言物價告父。父頗不信，姑以餘貲半從其教。既歸，所自置貨，貲本大虧；幸少從女言，得厚息，略相準。”</w:t>
        <w:br/>
        <w:br/>
        <w:t>（3）抵偿；折合。*唐**韓愈*《贈崔立之評事》：“牆根菊花好沽酒，錢帛縱空衣可準。”*元**關漢卿*《竇娥寃·楔子》：“我有心看上他與我家做箇媳婦，就準這四十兩銀子，豈不兩得其便！”《清史稿·食貨志五·錢法》：“新舊錢暫兼行，新錢千準銀一兩，舊錢準七錢。”</w:t>
        <w:br/>
        <w:br/>
        <w:t>（4）程度接近、可作某类事物看待。*梁启超*《科学精神与东西文化》：“我们*隋**唐*佛学时代，还有点‘准科学的’精神不时发现，只有比他们强，没有比他们弱。”</w:t>
        <w:br/>
        <w:br/>
        <w:t>（5）古代测平的器具。*清**段玉裁*《説文解字注·水部》：“準，水平謂之準，因之製平物之器亦謂之準。”《管子·水地》：“準也者，五量之宗也。”《漢書·律曆志上》：“準者，所以揆平取正也。”《新唐書·天文志一》：“（渾天儀）表裏三重，下據準基，狀如十字。”</w:t>
        <w:br/>
        <w:br/>
        <w:t>（6）标准；准则。《荀子·致士》：“程者，物之準也；禮者，節之準也。”《漢書·東方朔傳》：“以道德為麗，以仁義為準。”《舊唐書·文苑傳下·杜甫》：“予（*元稹*）嘗欲條析其文，體别相附，與來者為之準。”*柳青*《创业史》第十六章：“懂得这些道理，干起来人心里有准！”</w:t>
        <w:br/>
        <w:br/>
        <w:t>（7）仿效，效法。《篇海類編·地理類·水部》：“準，倣也。”《文選·左思〈詠史八首〉》之一：“著論準《過秦》，作賦擬《子虚》。”*李周翰*注：“*賈誼*作《過秦論》，*司馬相如*作《子虚賦》，準擬此以為法則也。”《新唐書·竇建德傳》：“始都*樂壽*，號*金城宫*，備百官，準*開皇*故事。”*宋**曾鞏*《楊顔》：“*楊雄*纂言準*仲尼*，*顔*氏為身慕*虞**舜*。”</w:t>
        <w:br/>
        <w:br/>
        <w:t>（8）依照，依据。*清**吴善述*《説文廣義校訂》：“準，有準則可以依從，故以為依準字。”*南朝**梁**宗懔*《荆楚歲時記》：“今寒食準節氣是仲春之末，清明是三月之初，然則禁火蓋*周*之舊制。”*唐**柳宗元*《為京兆府昭應等九縣訴夏苗旱損狀》：“今*長安*一十四縣，并準常年例全徵。”*明**宋濂*《答章秀才論詩書》：“若體規畫圓，準方作矩，終為人之臣僕，烏尚得謂之詩哉？”</w:t>
        <w:br/>
        <w:br/>
        <w:t>（9）瞄准；测量，度量。《廣韻·準韻》：“準，度也。”《淮南子·齊俗》：“脩脛者使之跖钁，强脊者使之負土，眇者使之準，傴者使之塗；各有所宜。”《宋史·蘇軾傳》：“*軾*始至*潁*，遣吏以水平準之，*淮*之漲水高於*新溝*幾一丈。”*王国维*《宋钜鹿故城所出三木尺拓本跋》：“*唐*帛亦每四丈为一匹，用大尺准之，盖秬尺四十八尺也。”</w:t>
        <w:br/>
        <w:br/>
        <w:t>（10）揣度；衡量；比照。《篇海類編·地理類·水部》：“準，擬也。”《淮南子·覽冥》：“仁君處位而不安，大夫隱道而不言，羣臣準上意而懷當。”*宋**辛棄疾*《論荆襄上流為東南重地》：“以古準今，盛衰相乘，物理變化，聖人處之，豈非慄慄危懼，不敢自暇之時乎？”*清**龔自珍*《答人問關内侯》：“宗室自親王以下，至於奉恩將軍，凡九等，皆撥予之以*直隸*及*關東*之田，以抵古人湯沐邑。以*漢*制準之，則關内侯也。”</w:t>
        <w:br/>
        <w:br/>
        <w:t>⑪确切；确实。《東周列國志》第六十二回：“*工僂*知*沙衛*不能成事，乃於城上射下羽書，書中約夜半於東北角伺候大軍登城。*莊公*猶未準信。”《紅樓夢》第九十二回：“*賈璉*道：‘聽得内閣裏人説起，*雨村*又要升了。’*賈政*道：‘這也好。不知準不準？’”</w:t>
        <w:br/>
        <w:br/>
        <w:t>⑫准确；正确。如：打得准；猜得准；钟走得不准。*毛泽东*《中国共产党在民族战争中的地位·学习》：“*马克思*、*恩格斯*、*列宁*、*斯大林*的理论，是‘放之四海而皆准’的理论。”*老舍*《骆驼祥子》八：“瞧准了再放手钱，不能放秃尾巴鹰。”</w:t>
        <w:br/>
        <w:br/>
        <w:t>⑬准许，允许。*清**吴善述*《説文廣義校訂》：“準，有準則不改易，故以為允準字。”《水滸傳》第一回：“*仁宗*天子準奏，急令翰林學士草詔一道……宣請嗣*漢*天師*張真人*星夜來朝，祈禳瘟疫。”*鲁迅*《三闲集·扁》：“见女郎小腿肚作诗，是浪漫主义；见女郎小腿肚不准作诗，是古典主义。”</w:t>
        <w:br/>
        <w:br/>
        <w:t>⑭*唐**宋*以来公文上表示许可的批语。*宋**周必大*《二老堂雜志》卷三：“勑牒準字，去十為准，或謂本朝因*寇準*為相而改，又云*曾公亮*、*蔡京*父皆名*準*而避，其實不然。余見*唐*告已作准，又攷*五代*堂判亦然。頃在密院令吏輩用準字，既而作相，又合三省如此寫，至今遂定。”</w:t>
        <w:br/>
        <w:br/>
        <w:t>⑮古代定音器名。《續漢書·律曆志上》：“竹聲不可以度調，故作準以定數。準之狀如瑟，長丈而十三弦，隱閒九尺，以應黄鍾之律九寸；中央一弦，下有畫分寸，以為六十律清濁之節。”</w:t>
        <w:br/>
        <w:br/>
        <w:t>⑯鼻子。《史記·秦始皇本紀》：“*秦王*為人，蜂準，長目。”*張守節*正義引*文穎*曰：“準，鼻也。”*三國**魏**嵇康*《答釋難宅無吉凶攝生論》：“若挾顔狀，則*英布*黥相，不減其貴；隆準見劓，不減公侯之標。”*清**紀昀*《閲微草堂筆記·灤陽消夏録五》：“所蓄犬忽人立怒號，兩爪抱持齧婦面，裂其鼻準，併盲其一目。”</w:t>
        <w:br/>
        <w:br/>
        <w:t>⑰古代狱官，即“準人”。《書·立政》：“王左右常伯、常任、準人、綴衣、虎賁。”*孔*傳：“準人平法，謂士官。”*孔穎達*疏：“準訓平也。平法之人謂士官也。士，察也。察獄之官用法必當均平，故謂獄官為準人。”又：“宅乃事，宅乃牧，宅乃準，兹惟后矣。”*孔*傳：“宅，居也……居内外之官及平法者，皆得其人，則此惟君矣。”</w:t>
        <w:br/>
        <w:br/>
        <w:t>⑱古代刨的别名。《天工開物·錘鍛》：“凡鉋，磨礪嵌鋼寸鐵，露刃秒忽，斜出木口之面，所以平木，古名曰準。”</w:t>
        <w:br/>
        <w:br/>
        <w:t>⑲箭靶。《廣韻·準韻》：“埻，射的。《周禮（天官·司裘）》或作準。”《説文·木部》：“臬，射準的也。”《抱朴子·外篇·廣譬》：“準的陳則流鏑赴焉，美名起則謗讟攻焉。”《後漢書·宗室四王三侯傳·齊武王縯》：“遽自尊立，為天下準的，使後人得承吾敝，非計之善者也。”也指射堋、箭垛。</w:t>
        <w:br/>
        <w:br/>
        <w:t>⑳副词。表示肯定，相当于“一定”。*清**李調元*《方言藻》卷下：“準，猶定也。”*唐**劉得仁*《悲老宫人》：“曾緣玉貌君王寵，準擬人看似舊時。”《三國演義》第六十三回：“主公再勿多言。來早準行。”*鲁迅*《且介亭杂文二集·“京派”和“海派”》：“如果用芦席围起来，两个铜板看一下，准可以发一点小财的。”</w:t>
        <w:br/>
        <w:br/>
        <w:t>㉑姓。《姓觿·軫韻》：“準，《千家姓》云：*隴西*族。”</w:t>
        <w:br/>
        <w:br/>
        <w:t>（二）zhuó　《廣韻》職悦切，入薛章。</w:t>
        <w:br/>
        <w:br/>
        <w:t>通“䪼”。颧骨。《廣韻·薛韻》：“準，*應劭*云：‘準，頰權準也。’”《漢書·高帝紀》：“*高祖*為人，隆準而龍顔。”*清**俞樾*《曲園雜纂》三十一：“準字本有二説：從*服（虔*）音*應（劭）*説，則準者䪼之叚字，頰權䪼也，其音當讀拙；從*李（斐）*説*文（穎*）音，則準者鼻也，其音當讀準的之準。兩音兩義，判然不同……今治《漢書》者，皆從*李*説以為鼻，而或從*服*音讀拙，此大謬也。《玉篇·頁部》：‘䪼，之劣切。*漢高祖*隆䪼龍顔。’疑古本《漢書》自有作䪼者。*服*音*應*説必有所本，*師古*非之，殆未審也。”《清朝野史大觀·清朝藝苑·江左三鳳皇》：“*宜興**陳其年*檢討少清臞，冠而于思（腮），鬚浸淫及顴準，士友號為*陳髯*。”</w:t>
        <w:br/>
      </w:r>
    </w:p>
    <w:p>
      <w:r>
        <w:t>溗##溗</w:t>
        <w:br/>
        <w:br/>
        <w:t>chéng　《廣韻》食陵切，平蒸船。</w:t>
        <w:br/>
        <w:br/>
        <w:t>（1）水不流。《玉篇·水部》：“溗，水不流。”</w:t>
        <w:br/>
        <w:br/>
        <w:t>（2）水波前后相叠。《廣韻·蒸韻》：“溗，波前後相凌也。”也作“淩溗”。《集韻·蒸韻》：“溗，淩溗，疊波。”</w:t>
        <w:br/>
        <w:br/>
        <w:t>（3）水名。《集韻·蒸韻》：“溗，水名。”</w:t>
        <w:br/>
      </w:r>
    </w:p>
    <w:p>
      <w:r>
        <w:t>溘##溘</w:t>
        <w:br/>
        <w:br/>
        <w:t>《説文新附》：“溘，奄忽也。从水，盍聲。”</w:t>
        <w:br/>
        <w:br/>
        <w:t>（一）kè　《廣韻》口答切，入合溪。盍部。</w:t>
        <w:br/>
        <w:br/>
        <w:t>（1）忽然；疾促。《説文新附·水部》：“溘，奄忽也。”《楚辭·離騷》：“寧溘死以流亡兮，余不忍為此態也。”*王逸*注：“溘，猶奄也。”*南朝**梁**江淹*《恨賦》：“朝露溘至，握手何言？”*何香凝*《回忆孙中山和廖仲凯·对中山先生的片段回忆》：“最后，*孙*先生连呼‘和平奋斗救中国’数声，溘然长逝！”</w:t>
        <w:br/>
        <w:br/>
        <w:t>（2）凭依；掩盖。《廣韻·合韻》：“溘，依也。”《楚辭·離騷》：“駟玉虬以乘鷖兮，溘埃風余上征。”*王逸*注：“溘，猶掩也……言我設往行游，將乘玉虬，駕鳳車，掩塵埃而上征。”*唐**李賀*《七月一日曉入太行山》：“一夕繞山秋，香露溘蒙菉。”*王琦*注：“溘，依也。”</w:t>
        <w:br/>
        <w:br/>
        <w:t>（3）至。《廣韻·合韻》：“溘，至也。”</w:t>
        <w:br/>
        <w:br/>
        <w:t>（4）水；波浪。《玉篇·水部》：“溘，水也。”*南朝**宋**鮑照*《登大雷岸與妹書》：“散涣長驚，電透箭疾；穹溘崩聚，坻飛嶺覆。”</w:t>
        <w:br/>
        <w:br/>
        <w:t>（二）kài　《廣韻》苦蓋切，去泰溪。</w:t>
        <w:br/>
        <w:br/>
        <w:t>船触沙搁浅。《廣韻·泰韻》：“溘，船著沙也。”</w:t>
        <w:br/>
      </w:r>
    </w:p>
    <w:p>
      <w:r>
        <w:t>溙##溙</w:t>
        <w:br/>
        <w:br/>
        <w:t>tài　《集韻》他蓋切，去泰透。</w:t>
        <w:br/>
        <w:br/>
        <w:t>（1）水貌。《集韻·夳韻》：“溙，水皃。”</w:t>
        <w:br/>
        <w:br/>
        <w:t>（2）同“汰”。《集韻·夳韻》：“溙，通作汰。”</w:t>
        <w:br/>
      </w:r>
    </w:p>
    <w:p>
      <w:r>
        <w:t>溚##溚</w:t>
        <w:br/>
        <w:br/>
        <w:t>（一）dá　《集韻》德合切，入合端。</w:t>
        <w:br/>
        <w:br/>
        <w:t>湿，湿润。《集韻·合韻》：“溚，溼也。”*清**桂馥*《札樸·鄉里舊聞·雜言》：“借溼潤物曰溚。”</w:t>
        <w:br/>
        <w:br/>
        <w:t>（二）tà　《篇海類編》他合切。</w:t>
        <w:br/>
        <w:br/>
        <w:t>（1）古水名。约在今*山东省*西北部。《篇海類編·地理類·水部》：“溚，水名，在*平原*。”</w:t>
        <w:br/>
        <w:br/>
        <w:t>（2）英语tar的译音字。化学名词。通称“焦油”。用煤或木材干馏得到的黑褐色黏稠液体，是化学工业上的重要原料，通常用作涂料，有煤溚和木溚两种。</w:t>
        <w:br/>
      </w:r>
    </w:p>
    <w:p>
      <w:r>
        <w:t>溛##溛</w:t>
        <w:br/>
        <w:br/>
        <w:t>wā　《集韻》烏瓜切，平麻影。</w:t>
        <w:br/>
        <w:br/>
        <w:t>（1）〔溛瀤〕水不平貌。《集韻·皆韻》：“瀤，溛瀤，水不平皃。”《文選·郭璞〈江賦〉》：“峾淪溛瀤，乍浥乍堆。”*李善*注：“溛瀤，不平之貌。”</w:t>
        <w:br/>
        <w:br/>
        <w:t>（2）同“窊”。低洼；凹陷。《集韻·麻韻》：“窊，《説文》：‘污袤下也。’或从水。”《篇海類編·地理類·水部》：“溛，凹也。”</w:t>
        <w:br/>
        <w:br/>
        <w:t>（3）过。《篇海類編·地理類·水部》：“溛，過也。”</w:t>
        <w:br/>
      </w:r>
    </w:p>
    <w:p>
      <w:r>
        <w:t>溜##溜</w:t>
        <w:br/>
        <w:br/>
        <w:t>《説文》：“溜，水。出*鬱林郡*。从水，留聲。”</w:t>
        <w:br/>
        <w:br/>
        <w:t>（一）liù　《廣韻》力救切，去宥來。幽部。</w:t>
        <w:br/>
        <w:br/>
        <w:t>（1）古水名。又名“*潭水*”，即今纵贯*广西壮族自治区*中北部的*融江*、*柳江*、*黔江*。发源于*三江侗族自治县*北，南流至*柳州市*后称*柳江*，又南流至*象州县**石龙*南与东来之*红水河*合流后名*黔江*，又东南流至*桂平市*注入*郁江*。《説文·水部》：“溜，水。出*鬱林郡*。”*段玉裁*注：“*鬱林郡*在今*廣西*……*柳江*即古*溜水*，後世☀其字耳。”*朱駿聲*通訓定聲：“即今*廣西**柳州府**柳城縣**柳江*也。以柳為之，亦曰*潭水*。”《水經注·温水》作“*留水*”，曰：“*鬱水*右則*留水*注之。”</w:t>
        <w:br/>
        <w:br/>
        <w:t>（2）水或其他液体向下流。*唐**玄應*《一切經音義》卷十八引《蒼頡解詁》曰：“溜，謂水垂下也。”*南朝**宋**孔欣*《置酒高堂上》：“生猶懸水溜，死若波瀾停。”*南朝**梁**劉緩*《雜詠和湘東王三首·秋夜》：“燭溜花行滿，香燃奩欲空。”《太平廣記》卷四百一十六引《宣室志》：“命家僕伐一樹，既伐而有血滂溜，汪然注地。”*汪静之*《蕙的风·白岳纪游》：“岩上点点滴滴的水欲断还连的断线珍珠般绵绵地溜到池里。”引申为流布。《靈樞經·九鍼十二原》：“經脈十二，絡脈十五，凡二十七氣。以上所出為井，所溜為滎，所注為腧，所行為經，所入為合。”按：《難經·六十八難》作“所流為滎”。</w:t>
        <w:br/>
        <w:br/>
        <w:t>（3）水滴或细小水流（包括其他液体）。*漢**杜篤*《首陽山賦》：“青羅落漠而上覆，穴溜滴瀝而下通。”*北周**庾信*《對燭賦》：“傍垂細溜，上繞飛蛾。”*金**董解元*《西廂記諸宫調》卷四：“一鼓松風瑟瑟，再彈嵓溜涓涓。”*马加*《江山村十日》：“袖子湿成溜。”</w:t>
        <w:br/>
        <w:br/>
        <w:t>（4）屋檐滴水处。也作“霤”。《左傳·宣公二年》：“三進及溜，而後視之。”*孔穎達*疏：“溜謂簷下水溜之處。”*陸德明*釋文：“溜，屋霤也。”</w:t>
        <w:br/>
        <w:br/>
        <w:t>（5）急流。*唐**上官昭容*《遊長寧公主流杯池二十五首》之二十：“瀑溜晴疑雨，叢篁晝似昏。”*明**馬歡*《☀涯勝覽·溜山國》：“再有小窄之溜，傳云三千有餘溜。此謂弱水三千，此處是也……設遇風水不便，舟師失針舵損，船過其溜，落於瀉水，漸無力而沈。”</w:t>
        <w:br/>
        <w:br/>
        <w:t>（6）瞥，迅速而短暂地看。*宋**吕渭老*《千秋歲》：“洞房晚，千金未直横波溜。”《紅樓夢》第二十六回：“那*賈芸*一面走，一面拿眼把*小紅*一溜；那*小紅*只裝着和*墜兒*説話，也把眼去一溜*賈芸*：四目恰好相對。”*李劼人*《大波》第一部第二章：“*郭焕文*油黑的脸上已泛出红晕。虽然眼睛已溜到他两个同乡人的脸上，好像没有察觉什么。”</w:t>
        <w:br/>
        <w:br/>
        <w:t>（7）流利，圆啭。*元*佚名《百花亭》第二折：“皂頭巾裹著額顱，斑竹籃提在手，叫歌聲習演的腔兒溜。”*清**陳榮杰*《浣溪沙》：“燕尾剪春寒，雨細鶯歌溜。”</w:t>
        <w:br/>
        <w:br/>
        <w:t>（8）操练。*老舍*《骆驼祥子》一：“两三个星期的工夫，他把腿溜出来了。他晓得自己的跑法很好看。”</w:t>
        <w:br/>
        <w:br/>
        <w:t>（9）漫步；游逛。后作“遛”。《捻軍叙事十二月歌》：“*鄢陵*、*扶溝*都溜過，*清江*、*曹州*又到*登州*。”*田间*《赶车传·蓝妮》：“*金娃*鼓起勇气，走到*蓝妮*门前，在那海棠树边，悄悄溜了三回。”</w:t>
        <w:br/>
        <w:br/>
        <w:t>（10）传唤。《儒林外史》第四十二回：“到十六日，叫小廝拿了一個‘都督府’的溜子，溜了一班戲子來謝神。”</w:t>
        <w:br/>
        <w:br/>
        <w:t>⑪量词。连串；条。用以表示成排，成条、成串的事物。《清平山堂話本·快嘴李翠蓮記》：“凡向人前，説成篇，道成溜，問一答十，問十道百。”《西遊記》第十八回：“初來時，是一條黑胖漢，後來就變做一個長嘴大耳朵的獃子，腦後又有一溜鬃毛，身體粗糙怕人，頭臉就像個猪的模樣。”《紅樓夢》第三回：“地下兩溜十六張楠木圈椅。”*华山*《英雄的十月·碉堡线上》：“那骑车的浑身黑色打扮……枪柄上拖着一长溜红飘带，转眼间消失在青纱帐里。”</w:t>
        <w:br/>
        <w:br/>
        <w:t>⑫某地点的附近一带地方。《水滸全傳》第三十四回：“衆軍馬正躲得弓箭時，只叫得苦，上溜頭滚下水來，一行人馬卻都在溪裏，各自挣扎性命。”*老舍*《龙须沟》第二幕第一场：“这不是咱们这溜儿都装上自来水了吗？”《志愿军英雄传·路以丁〈战友〉》：“咱们不能叫敌人知道这溜山上只有咱俩。”</w:t>
        <w:br/>
        <w:br/>
        <w:t>⑬方言。指涂抹、糊缝隙。如：墙砌好了，就剩下溜缝了；天冷了，拿纸把窗户缝溜上。</w:t>
        <w:br/>
        <w:br/>
        <w:t>（二）liū</w:t>
        <w:br/>
        <w:br/>
        <w:t>（1）滑落；滑动。*五代**李煜*《浣溪沙》：“佳人舞點金釵溜，酒惡時拈花蕊齅。”*宋**邵雍*《插花吟》：“酒涵花影紅光溜，争忍花前不醉歸。”*清**翟灝*《通俗編·俳優》：“《宋史·禮志》：‘故事，齋宿，幸後苑作冰戲。’按：此即北方溜冰之戲，始自*宋*時。”*老舍*《骆驼祥子》五：“他双手托着这位小少爷，不使劲吧，怕滑溜下去；用力吧，又怕给伤了筋骨。”</w:t>
        <w:br/>
        <w:br/>
        <w:t>（2）偷偷地走开。*元**石君寳*《秋胡戲妻》第四折：“我們也没嘴臉在這裏，不如只做送*李*大户到縣去，暗地溜了。”《紅樓夢》第九十七回：“一面想着，已溜到裏間屋子門口，偷偷兒的瞧。”*老舍*《骆驼祥子》十五：“见两方面都不肯让步，那么，清官难断家务事，有机会便溜了吧。”</w:t>
        <w:br/>
        <w:br/>
        <w:t>（3）暗中拿走。《醒世恒言·赫大卿遺恨鴛鴦縧》：“一路打開搜着，並不見個人跡。差人各溜過幾件細軟東西。”*顾学颉*校注：“溜，顺便暗中拿走。”又《張廷秀逃生救父》：“誰想*潘忠*先揣知其意，悄悄溜過了他的銀子。”</w:t>
        <w:br/>
        <w:br/>
        <w:t>（4）顺随；逢迎。*明**湯顯祖*《牡丹亭·牝賊》：“（丑）怎麽叫做溜金王？（浄）溜者順也。”《紅樓夢》第七十一回：“你想想你那老子娘，在那邊管家爺們跟前，比我們還更會溜呢。”《高玉宝·过年》：“这个*万*瞎子，三十来岁，是个赌棍，贯游手好闲，抢男霸女，专给保长溜须拍马，对穷人却是敲诈勒索，最能帮狗吃食。”</w:t>
        <w:br/>
        <w:br/>
        <w:t>（5）略微煮一下；或加淀粉汁急火快炒。*章炳麟*《新方言·釋器》：“*江**浙*人謂食物入釜微煮曰溜。”*李劼人*《大波》第三部第八章：“把昨天留下的宣威火腿切一胾，另外炒个醋溜莲花白。”</w:t>
        <w:br/>
        <w:br/>
        <w:t>（6）词缀。在形容词后，多叠用。如：灰溜溜；酸溜溜；直溜；匀溜。《水滸傳》第四十五回：“光溜溜一雙賊眼，只睃趁施主嬌娘。”*周立波*《暴风骤雨》第二部第三章：“*萧队长*推开关的溜严的外屋的门，一阵寒风跟着刮进来。”</w:t>
        <w:br/>
        <w:br/>
        <w:t>（三）liú　《集韻》力求切，平尤來。幽部。</w:t>
        <w:br/>
        <w:br/>
        <w:t>积留。也作“留”。《戰國策·韓策一》：“*段規*謂*韓王*曰：‘分地必取*成臯*。’*韓王*曰：‘*成臯*，石溜之地也，寡人無所用之。’”《文選·左思〈魏都賦〉》“林藪石留而蕪穢”*唐**李善*注引*張載*曰：“喻土地多石，猶人物之有留結也。一曰壤漱而石也。或作溜字。”</w:t>
        <w:br/>
      </w:r>
    </w:p>
    <w:p>
      <w:r>
        <w:t>溝##溝</w:t>
        <w:br/>
        <w:br/>
        <w:t>〔沟〕</w:t>
        <w:br/>
        <w:br/>
        <w:t>《説文》：“溝，水瀆，廣四尺，深四尺。从水，冓聲。”</w:t>
        <w:br/>
        <w:br/>
        <w:t>（一）gōu　《廣韻》古侯切，平侯見。侯部。</w:t>
        <w:br/>
        <w:br/>
        <w:t>（1）田间水道。《説文·水部》：“溝，水瀆，廣四尺、深四尺。”《周禮·考工記·匠人》：“九夫為井，井間廣四尺、深四尺謂之溝。”《史記·夏本紀》：“（*禹*）卑宫室，致費於溝淢。”*裴駰*集解引*包氏*曰：“方里為井，井間有溝，溝廣深四尺。”《元史·良吏傳二·鄒伯顔》：“邑有*宋**趙抃*所鑿溝，溉民田數千畝。”</w:t>
        <w:br/>
        <w:br/>
        <w:t>（2）街道旁排水的水道。《漢書·劉屈氂傳》：“死者數萬人，血流入溝中。”*顔師古*注：“溝，街衢之旁通水者也。”*唐**白居易*《京兆府新栽蓮》：“污溝貯濁水，水上葉田田。”*鲁迅*《呐喊·鸭的喜剧》：“到夏天，大雨之后，你便能听到许多虾蟆叫，那是都在沟里面的，因为*北京*到处都有沟。”</w:t>
        <w:br/>
        <w:br/>
        <w:t>（3）护城河。《周禮·夏官·掌固》：“掌脩城郭溝池樹渠之固。”*賈公彦*疏：“謂環城及郭皆有溝池。”《史記·晋世家》：“*梁伯*好土功，治城溝，民力罷怨。”《禮記·禮運》：“城郭溝池以為固。”</w:t>
        <w:br/>
        <w:br/>
        <w:t>（4）流水道。《爾雅·釋水》：“水注川曰谿，注谿曰谷，注谷曰溝。”《國語·吴語》：“*齊*、*宋*、*徐*、*夷*曰：‘*吴*既敗矣。’將夾溝而㢋我，我無生命矣。”《後漢書·循吏傳·王景》：“*景*乃商度地執，鑿山阜，破砥績，直𢧵溝澗，防遏衝要，疎決壅積，十里立一水門，令更相洄注，無復潰漏之患。”</w:t>
        <w:br/>
        <w:br/>
        <w:t>（5）坑堑；壕沟。《墨子·兼愛下》：“今歲有癘疫，萬民多有勤苦凍餒，轉死溝壑中者。”*明**沈鍊*《軍權》：“吾深溝高壘而天下之人莫犯焉，為其能權。”*陆柱国*《上甘岭》：“四颗迫击炮弹一齐落在通往营部去的交通沟旁。”又指山谷。《高玉宝·孙家屯的遭遇》：“姥娘在大山沟里住。”</w:t>
        <w:br/>
        <w:br/>
        <w:t>（6）开沟，疏通。《周禮·考工記·匠人》：“凡溝逆地阞，謂之不行。”*鄭玄*注：“溝謂造溝，阞謂脈理。”《左傳·僖公十九年》：“初*梁伯*好土功，亟城而弗處，民罷而弗堪，則曰：‘某寇將至。’乃溝公宫。”《史記·河渠書》：“于*楚*，西方則通渠*漢水**雲夢*之野，東方則通溝*江**淮*之間。”</w:t>
        <w:br/>
        <w:br/>
        <w:t>（7）与沟类似的浅槽。*宋**蘇軾*《聚星堂雪》：“模糊檜頂獨多時，歷亂瓦溝裁一瞥。”《農政全書·牧養·六畜》：“（馬）尾本欲大，尾下欲無毛。汗溝欲得深。”</w:t>
        <w:br/>
        <w:br/>
        <w:t>（8）划断；隔开。《左傳·定公元年》：“*季孫*使役如*闞*，公氏將溝焉。”*杜預*注：“*闞*，*魯*羣公墓所在也。*季孫*惡*昭公*，欲溝絶其兆域，不使與先君同。”</w:t>
        <w:br/>
        <w:br/>
        <w:t>（9）古代数词。万万穰为沟。《孫子算經》卷上：“凡大數之法，萬萬曰億；萬萬億曰兆；萬萬兆曰京；萬萬京曰陔；萬萬陔曰秭；萬萬秭曰穰；萬萬穰曰溝。”</w:t>
        <w:br/>
        <w:br/>
        <w:t>（二）gǎng　《集韻》古項切，上講見。</w:t>
        <w:br/>
        <w:br/>
        <w:t>同“港”。江河的支汊。《集韻·講韻》：“港，水分流也。或作溝。”</w:t>
        <w:br/>
        <w:br/>
        <w:t>（三）kòu　《字彙》丘候切。</w:t>
        <w:br/>
        <w:br/>
        <w:t>〔溝瞀〕愚昧。《荀子·儒效》：“志不免於曲私，而冀人之以己為公也；行不免於汙漫，而冀人之以己為脩也；其愚陋溝瞀而冀人之以己為知也，是衆人也。”*楊倞*注：“溝，音寇。愚也。溝瞀，無知也。”又《非十二子》：“世俗之溝猶瞀儒嚾嚾然不知其所非也。”*楊倞*注：“溝，讀為怐。怐，愚也。猶，猶豫也，不定之貌。瞀，闇也。”</w:t>
        <w:br/>
      </w:r>
    </w:p>
    <w:p>
      <w:r>
        <w:t>溞##溞</w:t>
        <w:br/>
        <w:br/>
        <w:t>（一）sāo　《廣韻》蘇遭切，平豪心。宵部。</w:t>
        <w:br/>
        <w:br/>
        <w:t>（1）〔溞溞〕也作“叟叟”、“溲溲”。淘米声。《爾雅·釋訓》：“溞溞，淅也。”*郭璞*注：“洮米聲。”*郝懿行*義疏：“溞者，《詩》作叟。*毛*傳：‘叟叟，聲也。’釋文：‘叟，字又作溲，濤米聲也。’然則《詩》及《爾雅》正文當作溲，《毛詩》古文省作叟，《爾雅》今文變作溞耳。”</w:t>
        <w:br/>
        <w:br/>
        <w:t>（2）洗。《廣雅·釋詁二》：“溞，洒也。”*明**方孝孺*《雜銘》：“水既潔，然後可以溞身。”</w:t>
        <w:br/>
        <w:br/>
        <w:t>（二）zǎo</w:t>
        <w:br/>
        <w:br/>
        <w:t>动物名。为淡水中常见的浮游动物，可作鱼类的饵料。</w:t>
        <w:br/>
      </w:r>
    </w:p>
    <w:p>
      <w:r>
        <w:t>溟##溟</w:t>
        <w:br/>
        <w:br/>
        <w:t>《説文》：“溟，小雨溟溟也。从水，冥聲。”</w:t>
        <w:br/>
        <w:br/>
        <w:t>（一）míng　《廣韻》莫經切，平青明。耕部。</w:t>
        <w:br/>
        <w:br/>
        <w:t>（1）小雨濛濛。《説文·水部》：“溟，小雨溟溟也。”《玉篇·水部》：“溟，溟濛小雨。”《太玄·少》：“密雨溟沐，潤于枯瀆，三日射谷。”*范望*注：“雨之細者稱溟沐。細密之雨能潤於枯瀆，況於谷邪？”</w:t>
        <w:br/>
        <w:br/>
        <w:t>（2）迷茫，不清晰。*北周**庾信*《望渭水》：“猶言吟溟浦，應有落帆還。”*宋**王安石*《祭歐陽文忠公文》：“況乎天理之溟漠，又安可得而推！”《老殘遊記》第二十九章：“四望夜色溟濛，明河皎潔。”</w:t>
        <w:br/>
        <w:br/>
        <w:t>（3）海。《廣韻·青韻》：“溟，海也。”《莊子·逍遥遊》“*北*冥有魚”*唐**陸德明*釋文：“北冥，本亦作溟，*北海*也。”*晋**張協*《雜詩》：“雲根臨八極，雨足灑四溟。”*唐**皮日休*《吴中苦雨因書一百韻寄魯望》：“全*吴*臨巨溟，百里到*滬瀆*。”*毛泽东*《清平乐·会昌》：“*会昌*城外高峰，颠连直接东溟。”</w:t>
        <w:br/>
        <w:br/>
        <w:t>（4）深，幽深。*唐**皮日休*《原化》：“今*西域*之教，岳其基而溟其源，亂於*楊*、*墨*也甚矣。”《太平寰宇記·嶺南道·惠州》：“三峯争竦，各五六千仞，其穴溟然莫測。”</w:t>
        <w:br/>
        <w:br/>
        <w:t>（二）mǐng　《廣韻》莫迥切，上迥明。耕部。</w:t>
        <w:br/>
        <w:br/>
        <w:t>〔溟涬〕也作“涬溟”。1.天地未形成时的自然之气，指宇宙混沌状态。《集韻·迥韻》：“涬，溟涬，自然氣也。”《莊子·在宥》：“大同乎涬溟，解心釋神，莫然无魂。”*陸德明*釋文：“*司馬*云：涬溟，自然氣也。”*成玄英*疏：“溟涬，自然之氣也。”*漢**張衡*《靈憲》：“太素之前，幽清玄静，寂寞冥默，不可為象，厥中惟虚，厥外惟無，如是者永久焉，斯謂溟涬，蓋乃道之根也。”*唐**李白*《日出入行》：“吾將囊括大塊，浩然與溟涬同科。”*清**吴錫祺*《遊泰山記》：“從*十八盤*望*南天門*，所謂仰視天門窔遼如從穴中視天者。及*盤*盡見*天門*，又如穿溟涬間，倏破一綫，已有天風吸人而入。”2.水盛貌。《玉篇·水部》：“𣸖，溟𣸖，水盛皃。亦作涬。”《集韻·迥韻》：“溟，溟涬，水皃。”《淮南子·本經》：“*舜*之時，*共工*振滔洪水，以薄*空桑*，*龍門*未開，*吕梁*未發，*江**淮*通流，四海溟涬。”3.尊崇貌。《莊子·天地》：“若然者，豈兄*堯**舜*之教民，溟涬然弟之哉？”*郭象*注：“溟涬，甚貴之謂也。不肯多謝*堯**舜*而推之為兄也。”参见“涬”。</w:t>
        <w:br/>
        <w:br/>
        <w:t>（三）mì　《集韻》莫狄切，入錫明。</w:t>
        <w:br/>
        <w:br/>
        <w:t>〔溟溟〕雨小貌。《集韻·錫韻》：“溟，溟溟，雨小貌。”</w:t>
        <w:br/>
      </w:r>
    </w:p>
    <w:p>
      <w:r>
        <w:t>溠##溠</w:t>
        <w:br/>
        <w:br/>
        <w:t>《説文》：“溠，水。在*漢*南。从水，差聲。*荆州*浸也。《春秋傳》曰：‘脩涂梁*溠*。’”</w:t>
        <w:br/>
        <w:br/>
        <w:t>zhà（又读zhā）　《廣韻》側加切，平麻莊。又側駕切，七何切。歌部。</w:t>
        <w:br/>
        <w:br/>
        <w:t>（1）水名。源出*湖北省**随州市*西北，古代东南流会*㵐水*，又南流入*涢水*；后河道变迁，与*㵐水*分别入*涢水*。《説文·水部》：“溠，水。在*漢*南，*荆州*浸也。”《左傳·莊公四年》：“令尹*鬭祁*、*莫敖屈重*，除道梁*溠*，營軍臨*隨*。”*杜預*注：“*溠水*在*義陽**厥縣*西，東南入*鄖水*。”《水經注·溳水》：“有*溠水*出（*隋）縣*西北*黄山*南，逕*㵐西縣*西，又東南，*㵐水*入焉……下流合*溠*，*溠水*又南流，注于*溳*。”*楊守敬*疏：“今*溠水*出*栲栳*山，即*黄山*，在*隨州*西北一百五十里，接*唐縣*（鎮）界……*會貞*按：今*溠水*東南流，於*隨州*之西北三十里入*溳水*，與注違異。蓋下流改道，古當於州西北折東與今*浮纓河**（㵐水）*合，東南入*溳*。”</w:t>
        <w:br/>
        <w:br/>
        <w:t>（2）水浙，水湾。《玉篇·水部》：“溠，溠浙也。”《篇海類編·地理類·水部》：“溠，水浙也。”《水經注·江水三》：“*江*水又右，得*上檀浦*。*江*溠也。”*唐**尹懋*《秋夜陪張丞相趙侍御游㴩湖二首》之二：“*巴*俗將千溠，*㴩湖*凡幾灣！”</w:t>
        <w:br/>
      </w:r>
    </w:p>
    <w:p>
      <w:r>
        <w:t>溡##溡</w:t>
        <w:br/>
        <w:br/>
        <w:t>shí　《集韻》市之切，平之禪。</w:t>
        <w:br/>
        <w:br/>
        <w:t>古水名。在今*山东省**淄博市*北。通称“时水”。《集韻·之韻》：“溡，水名，在*齊*。通作時。”《左傳·昭公十二年》“有酒如*澠*”*晋**杜預*注：“*澠水*，出*齊國**臨淄縣*北，入*時水*。”*陸德明*釋文：“時，本或作溡。”</w:t>
        <w:br/>
      </w:r>
    </w:p>
    <w:p>
      <w:r>
        <w:t>溢##溢</w:t>
        <w:br/>
        <w:br/>
        <w:t>《説文》：“溢，器滿也。从水，益聲。”</w:t>
        <w:br/>
        <w:br/>
        <w:t>yì　《廣韻》夷質切，入質以。錫部。</w:t>
        <w:br/>
        <w:br/>
        <w:t>（1）水或其他物体满而向外流出来。《説文·水部》：“溢，器滿也。”《楚辭·天問》：“東流不溢，孰知其故？”*晋**郭璞*《井賦》：“挹之不損，停之不溢。”*清**謝階樹*《鳳凰山記》：“其穴容水斗許，不溢不涸。”</w:t>
        <w:br/>
        <w:br/>
        <w:t>（2）水泛滥成灾，淹没。《小爾雅·廣詁》：“溢，没也。”《禮記·王制》：“雖有凶旱水溢，民無菜色。”*孔穎達*疏：“水溢，謂水之汎溢。”《新唐書·魏徵傳》：“是歲，大雨，*穀*、*洛*溢，毁宫寺十九，漂居人六百家。”*鲁迅*《且介亭杂文二集·隐士》：“*泰山*崩，*黄河*溢，隐士们目无见，耳无闻。”</w:t>
        <w:br/>
        <w:br/>
        <w:t>（3）满，充满。《爾雅·釋詁下》：“溢，盈也。”《廣雅·釋詁一》：“溢，滿也。”《孟子·離婁上》：“巨室之所慕，一國慕之；一國之所慕，天下慕之；故沛然德教溢乎四海。”*趙岐*注：“沛然大治，德教可以滿溢於四海之内也。”*晋**陸機*《文賦》：“文徽徽以溢目，音泠泠而盈耳。”*唐**駱賓王*《從軍行》：“平生一顧念，意氣溢三軍。”*郭沫若*《英雄树下花争放·红花岗》：“冬来我谒*红花岗*，烈士陵园溢耿光。”</w:t>
        <w:br/>
        <w:br/>
        <w:t>（4）过度，过分。《莊子·人間世》：“夫兩喜必多溢美之言，兩怒必多溢惡之言。”《鹽鐵論·錯幣》：“故人主積其食，守其用，制其有餘，調其不足，禁溢羨，厄利塗，然後百姓可家給人足也。”《三國志·蜀志·諸葛亮傳附諸葛瞻》：“每朝廷有一善政佳事，雖非*瞻*所建倡，百姓皆傳相告曰：‘*葛侯*之所為也。’是以美聲溢譽，有過其實。”*清**王夫之*《讀通鑑論·（漢）明帝》：“史有溢詞，流俗羨焉，君子之所不取。”</w:t>
        <w:br/>
        <w:br/>
        <w:t>（5）超出；超过。《廣雅·釋詁一》：“溢，出也。”《論衡·藝增》：“世俗所患，患言事增其實，著文垂辭，辭出溢其真。”《後漢書·陳寵傳》：“*寵*又鉤校律令條法，溢於《甫刑》者除之。”*宋**蘇軾*《祭柳仲遠文二首》之二：“我厄於南，天降罪疾，方之古人，百死有溢。”《天工開物·陶埏·磚》：“刀磚之直，視牆磚稍溢一分。”《清朝野史大觀·清朝史料·鄭源璹之案》：“近年以來，風氣日趨浮華，人心習成狡詐，屬員以夤緣為能，上司以逢迎為喜。踵事增華，夸多鬭靡，百弊叢生，科歛竟溢陋規之外。”</w:t>
        <w:br/>
        <w:br/>
        <w:t>（6）旺盛。《廣雅·釋詁二》：“溢，盛也。”《列子·天瑞》：“其在少壯，則血氣飄溢，欲慮充起。”*唐**李朝威*《柳毅傳》：“又有一人，披紫裳，執青玉，貌聳神溢，立於君左。”</w:t>
        <w:br/>
        <w:br/>
        <w:t>（7）流失，外流。《二十年目睹之怪現狀》第九十四回：“現在我們*中國*所用的全是*墨西哥*銀圓，利權外溢，莫此為甚！”*清**鄭觀應*《盛世危言·商戰下》：“歷查海關册報，金錢溢出之數，歲以四五千萬。”</w:t>
        <w:br/>
        <w:br/>
        <w:t>（8）静。《爾雅·釋詁上》：“溢，静也。”</w:t>
        <w:br/>
        <w:br/>
        <w:t>（9）慎。《爾雅·釋詁下》：“溢，慎也。”《詩·周頌·維天之命》：“於乎不顯，文王之德之純。假以溢我，我其收之。”*毛*傳：“溢，慎。”</w:t>
        <w:br/>
        <w:br/>
        <w:t>（10）通“佾”。古代舞蹈的行列。*清**朱駿聲*《説文通訓定聲·解部》：“溢，叚借為佾。”《春秋繁露·三代改制質文》：“樂載鼓，用錫儛，儛溢員。”《漢書·禮樂志》：“千童羅舞成八溢，合好効歡虞*泰一*。”*顔師古*注：“溢與佾同。佾，列也。”</w:t>
        <w:br/>
        <w:br/>
        <w:t>⑪量词。1.古容量单位。《小爾雅·廣量》：“一手之盛謂之溢。”*葛其仁*疏證：“考古量二斗七升，當今五升四合。溢為米一升二十四分升之一，不過當今二合稍贏，一手所盛，理或然也。”《儀禮·喪服》：“歠粥，朝一溢米，夕一溢米。”*鄭玄*注：“二十兩曰溢，為米一升二十四分升之一。”《南史·梁本紀中》：“服内，日惟食麥二溢。”2.通“鎰”。古重量单位。《韓非子·説林下》：“*宋*之富賈有*監止子*者，與人争買百金之璞玉，因佯失而毁之，負其百金，而理其毁瑕，得千溢焉。”《戰國策·秦策一》：“革車百乘，綿繡千純，白璧百雙，黄金萬溢。”*高誘*注：“萬溢，萬金也。二十兩為一溢也。”按：*鮑彪*注本作“鎰”。《史記·平準書》：“及至*秦*，中一國之幣為二等，黄金以溢名，為上幣；銅錢識曰半兩，重如其文，為下幣。”*裴駰*集解引*孟康*曰：“二十兩為溢。”《資治通鑑·周安王五年》：“*仲子*聞*軹*人*聶政*之勇，以黄金百溢為*政*母壽，欲因以報仇。”*胡三省*注：“溢，夷質翻。二十四兩為溢。”</w:t>
        <w:br/>
      </w:r>
    </w:p>
    <w:p>
      <w:r>
        <w:t>溣##溣</w:t>
        <w:br/>
        <w:br/>
        <w:t>lùn　《廣韻》盧困切，去慁來。</w:t>
        <w:br/>
        <w:br/>
        <w:t>水中拖船。《廣韻·慁韻》：“溣，水中曳船曰溣。”</w:t>
        <w:br/>
      </w:r>
    </w:p>
    <w:p>
      <w:r>
        <w:t>溤##溤</w:t>
        <w:br/>
        <w:br/>
        <w:t>mǎ　《玉篇》莫把切。</w:t>
        <w:br/>
        <w:br/>
        <w:t>水名。《玉篇·水部》：“溤，水。”《篇海類編·地理類·水部》：“溤，水名。”</w:t>
        <w:br/>
      </w:r>
    </w:p>
    <w:p>
      <w:r>
        <w:t>溥##溥</w:t>
        <w:br/>
        <w:br/>
        <w:t>《説文》：“溥，大也。从水，尃聲。”</w:t>
        <w:br/>
        <w:br/>
        <w:t>（一）pǔ　《廣韻》滂古切，上姥滂。魚部。</w:t>
        <w:br/>
        <w:br/>
        <w:t>（1）广大；丰厚。《説文·水部》：“溥，大也。”《廣韻·姥韻》：“溥，大也，廣也。”《詩·大雅·公劉》：“篤*公劉*，逝彼百泉，瞻彼溥原。”*毛*傳：“溥，大。”*鄭玄*箋：“溥，廣也。”*唐**韓愈*《元和聖德詩》：“贈官封墓，周帀宏溥。”*五代**徐鉉*《稽神録·王誗妻》：“二年間，獲利甚溥。”《農政全書·水利·浙江水利》：“使湖果復舊，水常瀰滿，則魚鱉蝦蟹之類不可勝食，茭荷蔆芡之實不可勝用。縱民採捕其中，其利自溥，何失業之足慮哉？”</w:t>
        <w:br/>
        <w:br/>
        <w:t>（2）普遍。后作“普”。《玉篇·水部》：“溥，徧也，普也。”*清**邵瑛*《説文解字羣經正字》：“據《説文》，凡溥徧、溥博，祗當作溥，不當作普。今經典往往通用。”《詩·小雅·北山》：“溥天之下，莫非王土。”《漢書·王莽傳下》：“惟民困乏，雖溥開諸倉以賑贍之，猶恐未足。”*顔師古*注：“溥與普同。”《新唐書·狄仁傑傳》：“此由恩不溥洽，失在機先。”</w:t>
        <w:br/>
        <w:br/>
        <w:t>（3）通“浦”。水涯，水边。*清**朱駿聲*《説文通訓定聲·豫部》：“溥，叚借為浦。”《漢書·揚雄傳上》：“儲與虖大溥，聊浪虖宇内。”*顔師古*注引*服虔*曰：“溥，水厓也。”按：《文選·揚雄〈羽獵賦〉》作“浦”。</w:t>
        <w:br/>
        <w:br/>
        <w:t>（4）姓。《萬姓統譜·麌韻》：“溥，見《姓苑》。”</w:t>
        <w:br/>
        <w:br/>
        <w:t>（二）fū　《集韻》芳無切，平虞敷。</w:t>
        <w:br/>
        <w:br/>
        <w:t>通“敷”。分布。《集韻·虞韻》：“尃，《説文》：‘布也。’或作溥。”《禮記·祭義》：“夫孝，置之而塞乎天地，溥之而横乎四海。”*陸德明*釋文：“溥，本亦作敷，同。”*南朝**梁**陶弘景*《雲上之仙風賦》：“互碧海而颺朝霞，淩青煙而溥天際。”*清**傷時子*《蒼鷹擊·敍旅》：“翊中興衆志成城，造共和虜燄消冰。溥公益，雪公憤。”</w:t>
        <w:br/>
        <w:br/>
        <w:t>（三）bù　《集韻》伴姥切，上姥並。</w:t>
        <w:br/>
        <w:br/>
        <w:t>涂。《集韻·姥韻》：“溥，塗也。”</w:t>
        <w:br/>
        <w:br/>
        <w:t>（四）bó　《廣韻》補各切，入鐸幫。</w:t>
        <w:br/>
        <w:br/>
        <w:t>水名。《廣韻·鐸韻》：“溥，水名。”</w:t>
        <w:br/>
        <w:br/>
        <w:t>（五）pò　《集韻》匹各切，入鐸滂。</w:t>
        <w:br/>
        <w:br/>
        <w:t>〔溥漠〕水貌；鸟翅击水貌。《集韻·鐸韻》：“溥漠，水皃。”《文選·馬融〈長笛賦〉》：“爾乃聽聲類形，狀似流水，又象飛鴻，氾濫溥漠，浩浩洋洋。”*李善*注：“溥漠，以翮撫水之貌，謂飛鴻之狀也。”</w:t>
        <w:br/>
      </w:r>
    </w:p>
    <w:p>
      <w:r>
        <w:t>溦##溦</w:t>
        <w:br/>
        <w:br/>
        <w:t>《説文》：“溦，小雨也。从水，微省聲。”</w:t>
        <w:br/>
        <w:br/>
        <w:t>（一）wēi　《集韻》無非切，平微微。微部。</w:t>
        <w:br/>
        <w:br/>
        <w:t>小雨。《説文·水部》：“溦，小雨也。”*朱珔*叚借義證：“今人詩文凡言‘微雨’者，皆當為‘溦’之假借，故《廣韻》、《集韻》並云‘浽溦’。”</w:t>
        <w:br/>
        <w:br/>
        <w:t>（二）méi　《集韻》旻悲切，平脂明。微部。</w:t>
        <w:br/>
        <w:br/>
        <w:t>（1）水边；通谷的厓岸。也作“湄”。《爾雅·釋丘》：“涘為厓。窮瀆，汜；谷者溦。”*王引之*述聞：“家大人曰：此篇（《釋丘》）自‘望厓洒而高岸’以下，皆釋‘厓岸’之名，故篇末題曰‘厓岸’。此云‘涘為厓。窮豄汜，谷者溦’者，言水厓謂之涘，其窮豄之厓則謂之汜，通谷者之厓則謂之溦。汜、溦，皆厓岸之名。”《集韻·脂韻》：“溦，谷與瀆通也。通作湄。”</w:t>
        <w:br/>
        <w:br/>
        <w:t>（2）通“黴（霉）”。*清**朱駿聲*《説文通訓定聲·履部》：“溦，叚借為黴。《通俗文》：‘凡物傷溼曰溦。’”</w:t>
        <w:br/>
      </w:r>
    </w:p>
    <w:p>
      <w:r>
        <w:t>溧##溧</w:t>
        <w:br/>
        <w:br/>
        <w:t>《説文》：“溧，水。出*丹陽**溧陽縣*。从水，栗聲。”</w:t>
        <w:br/>
        <w:br/>
        <w:t>lì　《廣韻》力質切，入質來。質部。</w:t>
        <w:br/>
        <w:br/>
        <w:t>古水名。1.在今*江苏省**溧阳市*。源出*安徽省**芜湖市*，经*江苏省**高淳县*入境。也称*陵水*，一名*濑水*，又名*永阳江*。《説文·水部》：“溧，水。出*丹陽**溧陽縣*。”*清**顧祖禹*《讀史方輿紀要·江南二·江寧府》：“*溧水*，*（溧陽）縣*西北四十里，即*永陽江*也，一名*瀨水*，相傳*子胥*乞食投金處……又謂之*陵水*，*范雎*説*秦昭王*、*子胥*出*昭關*至*陵水*，是也。”《漢書·地理志上》：“*丹揚郡*，縣十七：……*溧陽*。”*顔師古*注引*應劭*曰：“*溧水*所出*南湖*也。”2.即今*湖北省**随州市*的*溧河*。发源于市东北*螺蛳山*，南流至市东注于*涢水*。《清史稿·地理志十四》：“*德安府*，領州一：……*隨州*。*溳水*……又左受*㵐水*、*溧水*。”古称*漂水*。《隋書·地理志下》：“*漢東郡*，統縣八：……*平林（縣）*。有*漂水*。”《水經注·漻水》“*漻水*北出*大義山*南，至*厲鄉*西*賜水*入焉”*清**楊守敬*疏：“今有*漂河*，出州東北五十里*螺螄山*。”</w:t>
        <w:br/>
      </w:r>
    </w:p>
    <w:p>
      <w:r>
        <w:t>溨##溨</w:t>
        <w:br/>
        <w:br/>
        <w:t>“渽”的讹字。《廣韻·咍韻》：“溨，水名。”*周祖谟*校勘記：“溨，《集韻》作‘渽’，是也。渽字見《書·禹貢》。本韻祖才切下作‘渽’，不誤。”《正字通·水部》：“溨，渽字之譌。”</w:t>
        <w:br/>
      </w:r>
    </w:p>
    <w:p>
      <w:r>
        <w:t>溩##溩</w:t>
        <w:br/>
        <w:br/>
        <w:t>wù　《廣韻》安古切，上姥影。</w:t>
        <w:br/>
        <w:br/>
        <w:t>（1）水溩。《廣韻·姥韻》：“溩，水溩。”</w:t>
        <w:br/>
        <w:br/>
        <w:t>（2）水名。《集韻·姥韻》：“溩，水名。”</w:t>
        <w:br/>
        <w:br/>
        <w:t>（3）水大貌。《集韻·姥韻》：“溩，水大皃。”</w:t>
        <w:br/>
      </w:r>
    </w:p>
    <w:p>
      <w:r>
        <w:t>溪##溪</w:t>
        <w:br/>
        <w:br/>
        <w:t>xī（旧读qī）　《廣韻》苦奚切，平齊溪。</w:t>
        <w:br/>
        <w:br/>
        <w:t>（1）山间的小河沟。本作“谿”。《玉篇·水部》：“溪，溪澗。”《集韻·齊韻》：“谿，《説文》：‘山瀆無所通也。’或从水。”《漢書·司馬相如傳上》：“振溪通谷，蹇産溝瀆。”*唐**杜甫*《玉華宫》：“溪迴松風長，蒼鼠竄古瓦。”《水滸傳》第三十四回：“爬得上岸的，盡被小嘍囉撓鈎搭住，活捉上山去了；爬不上岸的盡渰死在溪裏。”*柳杞*《黄土岭战地旧景》：“*黄土岭*是个普通山村，坐落在山谷的石台上，背面是一条清如明镜的山溪。”又泛指小河沟。《廣韻·齊韻》：“谿，《爾雅》曰：‘水注川曰谿。’溪、谿同。”*宋**辛棄疾*《鷓鴣天·代人賦》：“城中桃李愁風雨，春在溪頭薺菜花。”《紅樓夢》第五回：“但見朱欄玉砌，緑樹清溪，真是人迹不逢，飛塵罕到。”</w:t>
        <w:br/>
        <w:br/>
        <w:t>（2）古州名。治所在今*湖南省**永顺县*东南。*清**顧祖禹*《讀史方輿紀要·湖廣七·辰州府》：“*晋**天福*四年，*黔*南巡内*溪州*刺史*彭士𪬈*寇*辰**澧州*，為*楚*將*劉勍*等所敗，以*溪*、*奬*、*錦*三州降*楚*。”</w:t>
        <w:br/>
        <w:br/>
        <w:br/>
        <w:br/>
        <w:br/>
        <w:br/>
        <w:br/>
        <w:br/>
        <w:t>溫</w:t>
        <w:tab/>
        <w:t>@@@LINK=温\n</w:t>
        <w:br/>
      </w:r>
    </w:p>
    <w:p>
      <w:r>
        <w:t>溬##溬</w:t>
        <w:br/>
        <w:br/>
        <w:t>同“㳾”。《字彙·水部》：“溬，俗㳾字。”</w:t>
        <w:br/>
      </w:r>
    </w:p>
    <w:p>
      <w:r>
        <w:t>溭##溭</w:t>
        <w:br/>
        <w:br/>
        <w:t>zé　《廣韻》士力切，入職崇。</w:t>
        <w:br/>
        <w:br/>
        <w:t>〔溭淢〕水波动荡。《廣韻·職韻》：“溭，溭淢，水勢。”《集韻·職韻》：“溭，溭淢，奔湍。”《文選·郭璞〈江賦〉》：“溭淢濜溳，龍鱗結絡。”*李善*注：“溭淢濜溳，參差相次也。”</w:t>
        <w:br/>
      </w:r>
    </w:p>
    <w:p>
      <w:r>
        <w:t>溮##溮</w:t>
        <w:br/>
        <w:br/>
        <w:t>〔浉〕</w:t>
        <w:br/>
        <w:br/>
        <w:t>shī　《集韻》霜夷切，平脂生。</w:t>
        <w:br/>
        <w:br/>
        <w:t>水名。*浉河*，在*河南省*南部。源出*河南省*、*湖北省*两省边境*桐柏山*支脉，东北流入*淮河*。《集韻·脂韻》：“溮，水名。”《水經注·淮水》：“*淮水*又東，得*溮口*水源，南出*大潰山*，東北流，翼帶山川，亂流北注*溮水*……*溮水*又東逕*七井岡*南，又東北注于*淮*。”*楊守敬*疏：“今*溮河*出*信陽州*西南*界山*，注所云*大潰山*無可考據。《隋志》*應山*、*義陽*並有*大龜山*……龜、潰音近，蓋即*大潰山*也。”又云：“今*溮河*自*信陽州*西南，東北流至*羅山縣*西北入*淮*。”</w:t>
        <w:br/>
      </w:r>
    </w:p>
    <w:p>
      <w:r>
        <w:t>溯##溯</w:t>
        <w:br/>
        <w:br/>
        <w:t>（一）sù　《集韻》蘇故切，去暮心。</w:t>
        <w:br/>
        <w:br/>
        <w:t>（1）逆流而上。《集韻·莫韻》：“㴑，《説文》：‘逆流而上曰㴑洄。㴑，向也，水欲下違之而上也。’或作溯。”《字彙·水部》：“溯，與泝同。逆流而上也。”《文選·王粲〈七哀詩〉》：“方舟溯大江，日暮愁我心。”*李善*注：“《爾雅》曰：‘逆流而上曰溯流。’”今《爾雅·釋水》作“泝洄”。《晋書·苻堅載記上》：“遣前鋒督護*趙福*、將軍*袁虞*等將水軍一萬，溯*江*而上。”《徐霞客遊記·滇遊日記八》：“路循西山南盡處，溯水而入。”*清**潘耒*《遊天台山記》：“雨小止，趨*黄墰*，短衣持蓋，溯溪而前。”</w:t>
        <w:br/>
        <w:br/>
        <w:t>（2）往上推求；回想。如：推本溯源。*明**許宗彦*《蓮子居詞話序》：“文章體制，惟詞溯至*李唐*而止，似為不古。”*李大钊*《法俄革命之比较观》：“溯诸历史，其原因在*蒙古*铁骑之西侵。”</w:t>
        <w:br/>
        <w:br/>
        <w:t>（二）shuò　《集韻》色角切，入覺生。</w:t>
        <w:br/>
        <w:br/>
        <w:t>水名。《玉篇·水部》：“溯，水也。”《篇海類編·地理類·水部》：“溯，水名。”</w:t>
        <w:br/>
      </w:r>
    </w:p>
    <w:p>
      <w:r>
        <w:t>溰##溰</w:t>
        <w:br/>
        <w:br/>
        <w:t>yí　《廣韻》魚衣切，平微疑。</w:t>
        <w:br/>
        <w:br/>
        <w:t>〔溰溰〕1.也作“凗凒”。洁白貌。《廣韻·微韻》：“溰，溰溰，霜皃。”《集韻·微韻》：“凒，《博雅》：‘凒〔凗〕凒，霜雪也。’或从白、从水。”《文選·枚乘〈七發〉》：“其少進也，浩浩溰溰，如素車白馬帷蓋之張。”*李善*注：“溰溰，高白之貌也。”2.犹“𦰫𦰫”、“泥泥”。露浓貌。*明**劉基*《秋懷八首》之一：“瞻彼原隰，零露溰溰。”也可单用。*明**劉基*《雪鶴篇贈詹同文》：“勿歎遼東城郭非，桂華窅窪甘露溰。”</w:t>
        <w:br/>
      </w:r>
    </w:p>
    <w:p>
      <w:r>
        <w:t>溱##溱</w:t>
        <w:br/>
        <w:br/>
        <w:t>《説文》：“溱，水。出*桂陽**臨武*，入*匯*。从水，秦聲。”</w:t>
        <w:br/>
        <w:br/>
        <w:t>（一）zhēn　《廣韻》側詵切，平臻莊。真部。</w:t>
        <w:br/>
        <w:br/>
        <w:t>（1）古水名。1.源出*湖南省**临武县*南，北流汇*武溪水*，遂通称*武水*，下流合*洭水*（*连江*）为*北江*，又合*桂水*（*西江*）为*珠江*，入海。《説文·水部》：“溱，水。出*桂陽**臨武*，入*匯*。”《水經注·溱水》：“*溱水*出*桂陽**臨武縣*南，繞城西北，屈東流，東至*曲江縣**安聶邑*東，屈西南流，過*湞陽縣*，出*洭浦關*，與*桂水*合，南入于海。”按：《漢書·地理志上》作“秦水”。2.源出*河南省**新密市*东北，东南流汇*洧水*为*双洎河*，东流入*贾鲁河*。又名*潧水*。《詩·鄭風·溱洧》：“*溱*與*洧*，方涣涣兮。”按：《説文·水部》引作“潧”。《水經注·潧水》：“*潧水*出*鄶城*西北*雞絡*塢下……又南注于*洧*。”3.源出*河南省**泌阳市*东，流经*确山县*，至*汝南县*入*汝河*。又名*吴砦河*，今名*臻头河*。《水經注·汝水》：“*溱水*出*浮石嶺*北*青衣山*，亦謂之*青衣水*也。東南逕*朗陵縣*故城西……又東北入*汝*。”</w:t>
        <w:br/>
        <w:br/>
        <w:t>（2）古州名。*唐*置，治所在今*重庆市**綦江县*南。《篇海類編·地理類·水部》：“溱，州名。”《元和郡縣志·江南道六·溱州》：“本*巴郡*之南境，*貞觀*十六年，有*渝州**萬壽縣*人*牟智才*上封事，請於西南夷*竇渝*之界招慰不庭，建立州縣。至十七年置，以南有*溱溪水*為名……管縣二：*營懿*，*扶歡*。”</w:t>
        <w:br/>
        <w:br/>
        <w:t>（3）〔溱溱〕多盛貌。《字彙·水部》：“溱，衆也。”《詩·小雅·無羊》：“旐維旟矣，室家溱溱。”*毛*傳：“溱溱，衆也。”*鄭玄*箋：“子孫衆多也。”按：《潛夫論·夢列》引作“蓁蓁”。《太玄·進》：“陽引而進，物出溱溱。”*司馬光*集注：“*宋（衷）*曰：萬物之而出，溱溱然盛也。”</w:t>
        <w:br/>
        <w:br/>
        <w:t>（4）通“臻”。至，到。*清**朱駿聲*《説文通訓定聲·坤部》：“溱，叚借為臻。”《史記·三王世家》：“極臨*北海*，西溱*月氏*、*匈奴*、*西域*，舉國奉師。”*張守節*正義：“溱音臻。”《漢書·王襃傳》：“化溢四表，横被無窮，遐夷貢獻，萬祥畢溱。”*顔師古*注：“溱字與臻同。”</w:t>
        <w:br/>
        <w:br/>
        <w:t>（二）qín</w:t>
        <w:br/>
        <w:br/>
        <w:t>〔溱潼〕镇名。在*江苏省*。</w:t>
        <w:br/>
      </w:r>
    </w:p>
    <w:p>
      <w:r>
        <w:t>溲##溲</w:t>
        <w:br/>
        <w:br/>
        <w:t>《説文》：“𣸈，浸𦰚也。从水，叜聲。”按：今作“溲”。</w:t>
        <w:br/>
        <w:br/>
        <w:t>（一）sǒu　《廣韻》疎有切，上有生。幽部。</w:t>
        <w:br/>
        <w:br/>
        <w:t>（1）浸；泡。《説文·水部》：“𣸈（溲），浸𣵽也。”《儀禮·士虞禮》：“明齊溲酒。”*鄭玄*注：“言以新水溲釀此酒也。”*孔穎達*疏：“謂以新水漬麴，乃溲釀此酒。”《齊民要術·種穀》引《氾勝之書》：“先種二十日時，以溲種如麥飯狀。”《雲笈七籤》卷七十五：“（鍊雲母法）若猶不細，以指撚看，尚見炅炅星文者，更於大木盆中，以少水溲如泥，研之。”引申为沾湿、湿透。*元**曾瑞*《商調·梧葉兒·贈喜温柔》：“啼痕揾，羅帕溲，想温柔，捱不得天長地久。”</w:t>
        <w:br/>
        <w:br/>
        <w:t>（2）以液体调和粉状物。多指调面。《廣韻·有韻》：“𣸈，𣸈麪。亦作溲。”《禮記·内則》：“去其皽為稻粉，糔溲之以為酏。”*孔穎達*疏：“付全豚之外，煎之於膏，若羊，則解析肉以粥和之。”《晋書·隱逸傳·戴逵》：“（*戴逵*）總角時，以鷄卵汁溲白瓦屑作《鄭玄碑》，又為文而自鐫之，詞麗器妙，時人莫不驚歎。”*宋**王禹偁*《甘菊冷淘》：“俸麵新且細，溲攝如玉墩。”*明**沈德符*《萬曆野獲編·玩具·新安製墨》：“*宋徽宗*以蘇合油溲煙為墨。後*金章宗*購之，黄金一斤才得一兩，可謂好事極矣！”</w:t>
        <w:br/>
        <w:br/>
        <w:t>（3）拌和。《雲笈七籤》卷七十四：“日中曝之，取令極燥，以藥溲乾飯訖，又以清酒合溲飯令浥浥耳，然後内囊中。”《聊齋志異·小謝》：“女笑云：‘飯中溲合砒、酖矣。’”</w:t>
        <w:br/>
        <w:br/>
        <w:t>（二）sōu　《集韻》疎鳩切，平尤生。又蘇遭切。幽部。</w:t>
        <w:br/>
        <w:br/>
        <w:t>（1）便溺。《集韻·尤韻》：“溲，溺謂之溲。”《國語·晋語四》：“臣聞昔者*大任*娠*文王*不變，少溲于豕牢，而得*文王*，不加疾焉。”*韋昭*注：“溲，便也。”《史記·扁鵲倉公列傳》：“臣*意*診之，曰：‘湧疝也，令人不得前後溲。’”*司馬貞*索隱：“前溲謂小便。後溲，大便也。”*唐**韓愈*《畫記》：“齕者，飲者，溲者……凡馬之事二十有七。”也指吐血或排泄精液等。《莊子·則陽》：“並潰漏發，不擇所出，漂疽疥癕，内熱溲膏是也。”*成玄英*疏：“溲膏，溺精也。”《史記·扁鵲倉公列傳》：“（*潘滿如*）後二十餘日，溲血死。”</w:t>
        <w:br/>
        <w:br/>
        <w:t>（2）尿。《後漢書·張湛傳》：“*湛*至朝堂，遺失溲便，因自陳疾篤，不能復任朝事，遂罷之。”*李賢*注：“溲，小便也。”*宋**歐陽修*《海陵許氏南園記》：“至其矢溲，亦親候其時節顔色所下，如可理，則喜；或變動逆節，則憂戚之色不自勝。”又指像尿的液体。《格物粗談·偶記》：“地溲油，又如泥，色黄金，氣腥烈，柔鐵燒赤，投之二三次，剛可切玉。”《本草綱目·金石部·石☀油》：“地溲，溝澗流水，及引水灌田之次，多有之。形狀如油，又如泥，色如黄金，甚腥烈，冬月收取，以柔鐵燒赤，投之二三次，剛可切玉。”</w:t>
        <w:br/>
        <w:br/>
        <w:t>（3）淘米声。《集韻·尤韻》：“叟，叟叟，淅米聲。通作溲。”《詩·大雅·生民》：“釋之叟叟，烝之浮浮。”*毛*傳：“釋，淅米也。叟叟，聲也。”*陸德明*釋文：“叟，字又作溲。”引申作淘洗。《聊齋志異·小謝》：“二女微笑，轉身向竈，析薪溲米，為生執爨。”*郭沫若*《中国古代社会研究》第二篇第一章第二节：“于是收获的收获，运搬的运搬，舂的舂，簸的簸，溲的溲，蒸的蒸，还加上烧羊肉来做菜，准备请上帝吃饭。”</w:t>
        <w:br/>
        <w:br/>
        <w:t>（4）用同“餿”。1.饭菜变质发出的一种酸臭味。*明**湯顯祖*《牡丹亭·腐歎》：“硯水嗽净口，去承官飯溲，剔牙杖敢黄虀臭。”2.不高明的。《西遊記》第五十九回：“只以求扇為名，莫認往時之溲話，管情借得。”</w:t>
        <w:br/>
        <w:br/>
        <w:t>（5）古水名。源出今*湖北省**枣阳市*东北山，流经*河南省**桐柏县*，至*唐县*入*澧河*。又名*秋河*。《水經注·比水》：“*澧水*又西北合*溲水*，水出*湖陽*北山，西流，北屈逕*平氏城*西，而北入*澧水*。”*楊守敬*疏：“《隋志》（*舂陵郡*）*棗陽*有*溲水*……今*秋河*自*棗陽縣*東北北流，經*桐柏縣*至*唐縣*東南，入*澧河*。”</w:t>
        <w:br/>
        <w:br/>
        <w:t>（三）shāo　《集韻》師交切，平肴生。</w:t>
        <w:br/>
        <w:br/>
        <w:t>水盛貌。《集韻·爻韻》：“𣸈（溲），水盛皃。”《字彙補·水部》：“溲，水盛貌。”</w:t>
        <w:br/>
      </w:r>
    </w:p>
    <w:p>
      <w:r>
        <w:t>溳##溳</w:t>
        <w:br/>
        <w:br/>
        <w:t>〔涢〕</w:t>
        <w:br/>
        <w:br/>
        <w:t>《説文》：“溳，水。出*南陽**蔡陽*，東入*夏水*。从水，員聲。”</w:t>
        <w:br/>
        <w:br/>
        <w:t>（一）yún　《廣韻》王分切，平文云。諄部。</w:t>
        <w:br/>
        <w:br/>
        <w:t>水名。*涢水*又名*涢川*。源出*湖北省**随州市*的*大洪山*，北流绕经*随州市*折向南，经*安陆市*到*武汉市**西新沟*入*汉水*。《説文·水部》：“溳，水。出*南陽**蔡陽*，東入*夏水*。”*段玉裁*注：“今*溳水*出*大洪山*之陰，東南經*隨州**應山縣*、*安陸縣*、*雲夢縣*、*應城縣*，至*漢川縣**溳口塘*入*漢*。源流長五百里，入*漢*，即古之入*夏水*也。”《水經注·溳水》：“*溠水*又南流，注于*溳*，*溳水*又會于*支水*，水源亦出*大洪山*，而東流注于*溳*。”*清**顧祖禹*《讀史方輿紀要·湖廣三·德安府》：“*溳水*，在（*隨）州*西，《水經注》：*溳水*出*大洪山*，東北流，折而東南，經*隨縣*西，又經*隨縣*南而東南注，下流入*安陸縣*界。是也。”</w:t>
        <w:br/>
        <w:br/>
        <w:t>（二）yǔn　《廣韻》于敏切，上軫云。</w:t>
        <w:br/>
        <w:br/>
        <w:t>（1）〔溳濜〕也作“濜溳”。水波貌。《廣韻·軫韻》：“溳，濜溳，波相次也。”《集韻·準韻》：“濜，溳濜，水波皃。”《文選·郭璞〈江賦〉》：“溭淢濜溳，龍鱗結絡。”*李善*注：“溭淢濜溳，參差相次也。”</w:t>
        <w:br/>
        <w:br/>
        <w:t>（2）同“磒（隕）”。坠落。《集韻·準韻》：“磒，《説文》：‘落也。’引《春秋傳》：‘磒石于*宋*五。’通作溳。”</w:t>
        <w:br/>
      </w:r>
    </w:p>
    <w:p>
      <w:r>
        <w:t>溴##溴</w:t>
        <w:br/>
        <w:br/>
        <w:t>（一）chòu　《玉篇》尺又切。</w:t>
        <w:br/>
        <w:br/>
        <w:t>水气。《改併四聲篇海·水部》引《對韻音訓》：“溴，水氣。”</w:t>
        <w:br/>
        <w:br/>
        <w:t>（二）xiù</w:t>
        <w:br/>
        <w:br/>
        <w:t>一种非金属元素。符号Br，原子序数35。红褐色的重质液体。有毒，具有强烈的刺激性，能侵蚀皮肤和黏膜，可制染料、照相底版和镇静剂等。（新拉bromium）</w:t>
        <w:br/>
      </w:r>
    </w:p>
    <w:p>
      <w:r>
        <w:t>溵##溵</w:t>
        <w:br/>
        <w:br/>
        <w:t>yīn　《廣韻》於斤切，平欣影。</w:t>
        <w:br/>
        <w:br/>
        <w:t>（1）同“濦”。水名。《玉篇·水部》：“溵，水。”《集韻·欣韻》：“濦，《説文》：‘水出*潁川**陽城**少室山*，東入*潁*。’或从殷。”</w:t>
        <w:br/>
        <w:br/>
        <w:t>（2）*唐*代州名。治今*河南省**偃城县**宋**王溥*《唐會要》卷七十：“其年（*元和*十二年）十一月，以*郾城縣*置*溵州*，以*上蔡*、*西平*、*遂平*三縣隸焉……*長慶*元年廢*溵州*，復為*郾城縣*，依前隸屬*許州*。”</w:t>
        <w:br/>
      </w:r>
    </w:p>
    <w:p>
      <w:r>
        <w:t>溶##溶</w:t>
        <w:br/>
        <w:br/>
        <w:t>《説文》：“溶，水盛也。从水，容聲。”</w:t>
        <w:br/>
        <w:br/>
        <w:t>róng　《廣韻》餘封切，平鍾以。又余隴切。東部。</w:t>
        <w:br/>
        <w:br/>
        <w:t>（1）水盛貌。也泛指盛大。《説文·水部》：“溶，水盛也。”《楚辭·劉向〈九歎·遠逝〉》：“波淫淫而周流兮，鴻溶溢而滔蕩。”*洪興祖*補注：“溶，水盛也。”《文選·張衡〈思玄賦〉》：“氛旄溶以天旋兮，蜺旌飄以飛颺。”*李善*注：“《字林》曰：‘溶，水盛貌。’今取盛意。”</w:t>
        <w:br/>
        <w:br/>
        <w:t>（2）安流貌。《集韻·鍾韻》：“溶，安流也。”</w:t>
        <w:br/>
        <w:br/>
        <w:t>（3）安闲。《漢書·揚雄傳上》：“覽樛流於*高光*兮，溶方皇於西清。”*顔師古*注：“溶然，閑暇貌也。”</w:t>
        <w:br/>
        <w:br/>
        <w:t>（4）融化；融解；融合。*清**孔貞瑄*《泰山紀勝一》：“中路瀑布……珠迸玉溶，下與龍文石相濯映。”*殷夫*《别了，哥哥》：“热的心火会把冰雪溶消。”*靳以*《去路》：“那嘈杂的声音，溶成一片了。”</w:t>
        <w:br/>
        <w:br/>
        <w:t>（5）动；摇动。《韓非子·楊權》：“動之溶之，無為而改之。”*俞樾*平議：“此溶字當為搈。《説文·手部》：‘搈，動搈也。’‘動之溶之’，即‘動之搈之’也。”*唐**李商隱*《河陽詩》：“黄龍摇溶天上來，玉樓影近中天臺。”</w:t>
        <w:br/>
        <w:br/>
        <w:t>（6）通“容”。容颜，容貌。《韓非子·揚權》：“聽言之道，溶若甚醉。”*俞樾*平議：“此溶字當為容，言其容有似乎醉也……疑古本兩溶字皆止作容，一為容貌之容，一為動容之容。傳寫增水旁，因失其義矣。”</w:t>
        <w:br/>
        <w:br/>
        <w:t>（7）水名。《集韻·鍾韻》：“溶，水名。”</w:t>
        <w:br/>
        <w:br/>
        <w:t>（8）溶解，一种物质以分子或离子状态均匀分散于另一种物质，成为溶液的过程。</w:t>
        <w:br/>
      </w:r>
    </w:p>
    <w:p>
      <w:r>
        <w:t>溷##溷</w:t>
        <w:br/>
        <w:br/>
        <w:t>《説文》：“溷，亂也。一曰水濁皃。从水，圂聲。”</w:t>
        <w:br/>
        <w:br/>
        <w:t>（一）hùn　《廣韻》胡困切，去慁匣。諄部。</w:t>
        <w:br/>
        <w:br/>
        <w:t>（1）乱，混乱。《説文·水部》：“溷，亂也。”《楚辭·離騷》：“世溷濁而不分兮，好蔽美而嫉妒。”*王逸*注：“溷，亂也。濁，貪也。”*宋**曾鞏*《太祖皇帝總叙》：“*漢祖*溷於衽席，女禍及宗。”*明**諸聖鄰*《大唐秦王詞話》第三回：“*唐*將馬上傳軍令，砍倒旗竿溷殺人。”</w:t>
        <w:br/>
        <w:br/>
        <w:t>（2）混杂。《漢書·五行志》：“亂服共坐，溷肴亡别。”*顔師古*注：“溷肴，謂雜亂也。”《後漢書·陳寵傳》：“時司徒辭訟，久者數十年，事類溷錯，易為輕重，不良吏得生因緣。”《金史·盧彦倫傳》：“*契丹*、*漢*人久為一家，今邊方有警，國用不足，致使兵士久溷父老間，有侵擾亦當相容。”</w:t>
        <w:br/>
        <w:br/>
        <w:t>（3）扰乱；打扰。《漢書·陸賈傳》：“一歲中以往來過它客，率不過再過，數擊鮮，毋久溷女為也。”*顔師古*注：“溷，亂也。言我至之時，汝宜數數擊殺牲牢，與我鮮食，我不久住，亂累汝也。”*元**虞集*《熊與可墓誌銘》：“諸公由是益知先生有用於世者，而終不敢以事溷先生也。”*清**黄遵憲*《紀事》：“毋許溷乃公，鼾睡卧榻側。”</w:t>
        <w:br/>
        <w:br/>
        <w:t>（4）苟且过活。后作“混”。*宋**陳亮*《與陳君舉》：“*亮*今年本無甚事，但隨分溷過，時節亦殊不覺。”*清**洪楝園*《懸嶴猿·歸神》：“到今日大闗頭君親未了，可知道溷紅塵没個收梢。”</w:t>
        <w:br/>
        <w:br/>
        <w:t>（5）污秽，不清洁。《説文·水部》：“溷，水濁皃。”《廣雅·釋詁三》：“溷，濁也。”*戰國**宋玉*《風賦》：“動沙堁，吹死灰，駭溷濁，揚腐餘。”《漢書·賈誼傳》：“謂*隨*、*夷*溷兮，謂*跖*、*蹻*廉。”*顔師古*注：“溷，濁也。”《徐霞客遊記·滇遊日記十三》：“橋内峽中有池一圓，近流水而不溷，亦龍潭類也。”</w:t>
        <w:br/>
        <w:br/>
        <w:t>（6）污秽物，粪便。《世説新語·排調》：“*謝幼輿*謂*周侯*曰：‘卿類社樹，遠望之，峨峨拂青天；就而視之，其根則羣狐所託，下聚溷而已！’”《資治通鑑·陳武帝永定元年》：“*齊*主怒，使左右毆之，擢其髮，以溷沃其頭，曳足以出。”*清**秋瑾*《精衛石》第三回：“如此人材真屈辱，名花落溷恨難平。”</w:t>
        <w:br/>
        <w:br/>
        <w:t>（7）同“圂”。1.厕所；粪坑。《釋名·釋宫室》：“廁，或曰溷，言溷濁也。”*畢沅*疏證：“《一切經音義》引作‘圂’。”《後漢書·黨錮傳·李膺》：“時*宛陵*大姓*羊元羣*罷*北海郡*，臧罪狼藉，郡舍溷軒有奇巧，乃載之以歸。”*李賢*等注：“溷軒，廁屋。”《齊民要術·種麻子》：“無蠶矢，以溷中熟糞糞之亦善，樹一升。”《聊齋志異·靈官》：“*靈官*追逐甚急。至*黄河*上，瀕將及矣。大窘無計，竄伏溷中。”2.猪圈。《論衡·吉驗》：“北夷*橐離國*王，侍婢有娠，王欲殺之……後産子，捐於猪溷中，猪以口氣嘘之不死；復徙置馬欄中，欲使馬藉殺之。”</w:t>
        <w:br/>
        <w:br/>
        <w:t>（二）hún　《集韻》胡昆切，平魂匣。</w:t>
        <w:br/>
        <w:br/>
        <w:t>〔憞溷〕见“憞（dùn）”。</w:t>
        <w:br/>
      </w:r>
    </w:p>
    <w:p>
      <w:r>
        <w:t>溸##溸</w:t>
        <w:br/>
        <w:br/>
        <w:t>sù　《龍龕手鑑》音素。</w:t>
        <w:br/>
        <w:br/>
        <w:t>（1）同“泝”。《龍龕手鑑·水部》：“溸”，同“泝”。</w:t>
        <w:br/>
        <w:br/>
        <w:t>（2）舟中取水的器具。《字彙·水部》：“溸，舟中抒水之具。”</w:t>
        <w:br/>
      </w:r>
    </w:p>
    <w:p>
      <w:r>
        <w:t>溹##溹</w:t>
        <w:br/>
        <w:br/>
        <w:t>（一）suò　《廣韻》蘇各切，入鐸心。又山戟切。</w:t>
        <w:br/>
        <w:br/>
        <w:t>（1）水貌。《集韻·鐸韻》：“溹，水皃。”</w:t>
        <w:br/>
        <w:br/>
        <w:t>（2）水名。今称*索河*，源出*河南省**荥阳市*南，后流入*贾鲁河*。《廣韻·鐸韻》：“溹，水名，在*滎陽*。”*清**顧祖禹*《讀史方輿紀要·河南二·開封府》：“*索水*，亦出*嵩渚山*，北流入*京水*。”《山海經·北山經》：“（*敦與之山*）*溹水*出于其陽，而東流注于*泰陸之水*。”</w:t>
        <w:br/>
        <w:br/>
        <w:t>（二）sè　《廣韻》山責切，入麥生。</w:t>
        <w:br/>
        <w:br/>
        <w:t>（1）〔溹溹〕雨下貌。《玉篇·水部》：“溹，溹溹，雨下皃。”《集韻·陌韻》：“溹，雨皃。”</w:t>
        <w:br/>
        <w:br/>
        <w:t>（2）水名。《集韻·陌韻》：“溹，水，出*聞喜縣*。”</w:t>
        <w:br/>
      </w:r>
    </w:p>
    <w:p>
      <w:r>
        <w:t>溺##溺</w:t>
        <w:br/>
        <w:br/>
        <w:t>《説文》：“溺，水。自*張掖**删丹*西至*酒泉**合黎*，餘波入于*流沙*。从水，弱聲。*桑欽*所説。”</w:t>
        <w:br/>
        <w:br/>
        <w:t>（一）ruò　《廣韻》而灼切，入藥日。藥部。</w:t>
        <w:br/>
        <w:br/>
        <w:t>（1）水名。也作“*弱水*”。又名*额济纳河*。在*甘肃省*西北部。*黑河*自*甘肃省**金塔县**天仓*到*内蒙古自治区**额济纳旗**湖西新村*段的别称。《説文·水部》：“溺，水。自*張掖**删丹*西至*酒泉**合黎*，餘波入于*流沙*。”*鈕樹玉*校録：“《玉篇》無‘溺’字。《禹貢》、《漢書》及《水經注》引《禹貢》並省作‘弱’。又《地理志》‘*張掖郡**删丹*’本注云‘*桑欽*以為道*弱水*自此，西至*酒泉**合黎*’，亦無水旁。”</w:t>
        <w:br/>
        <w:br/>
        <w:t>（2）通“弱”。软弱，柔弱。*清**許槤*《讀〈説文〉記》：“蓋弱、溺古本一字，故《易·大過》*王弼*注‘拯弱興衰’救其弱，《釋文》‘弱，本作溺’。《春秋·昭八年》‘*陳侯溺*’，《漢書·古今人表》作‘弱’，是其證也。”《楚辭·大招》：“東有大海，溺水浟浟只。”*王逸*注：“言東方有大海，廣遠無涯，其水淖溺。”*朱熹*集注：“溺，一作弱。”*王夫之*通釋：“溺，與弱通，水無力不能浮物也。”</w:t>
        <w:br/>
        <w:br/>
        <w:t>（二）nì　《廣韻》奴歷切，入錫泥。藥部。</w:t>
        <w:br/>
        <w:br/>
        <w:t>（1）淹没；淹死。《釋名·釋喪制》：“死於水者曰溺。”《廣雅·釋詁一》：“溺，没也。”*王念孫*疏證：“《方言》：‘𣵀，㲻也。’㲻與溺通。”《孟子·離婁上》：“嫂溺則援之以手乎？”《論衡·論死》：“水火燒溺，凡能害人者，皆五行之物。”*唐**李白*《天門山銘》：“卷沙揚濤，溺馬殺人。”《古今小説·木綿菴鄭虎臣報冤》：“一時亂將起來，舳艫簸蕩，乍分乍合，溺死者不可勝數。”</w:t>
        <w:br/>
        <w:br/>
        <w:t>（2）陷入危难或某种不好的境地。《詩·大雅·桑柔》：“其何能淑？載胥及溺。”*鄭玄*箋：“女若云此於政事何能善乎？則女君臣皆相與陷溺於禍難。”*南朝**宋**謝靈運*《述祖德詩二首》之二：“拯溺由道情，龕暴資神理。”*宋**王安石*《祭陳浚宣叔文》：“嗟乎*宣叔*，學以為己，不溺於俗，孤騫介峙。”*汪静之*《蕙的风》：“请你宽恕久溺苦闷的我们，让我们享乐你底自然的山园哟！”</w:t>
        <w:br/>
        <w:br/>
        <w:t>（3）沉湎，无节制。《正字通·水部》：“溺，凡人情沈湎不反亦曰溺。”《莊子·齊物論》：“其溺之所為之，不可使復之也。”*成玄英*疏：“滯溺於境，其來已久，所為之事，背道乖真。欲使復命還源，無由可致。”《文心雕龍·明詩》：“*江*左篇製，溺乎玄風，嗤笑徇務之志，崇盛亡機之談。”《晋書·宣帝紀》：“故知貪于近者則遺遠，溺于利者則傷名。”*宋**歐陽修*《新五代史·伶官傳序》：“夫禍患常積於忽微，而智勇多困於所溺，豈獨伶人也哉？”</w:t>
        <w:br/>
        <w:br/>
        <w:t>（4）失陷，特指失职。《史記·酷吏列傳》：“當是之時，吏治若救火揚沸，非武健嚴酷，惡能勝其任而愉快乎！言道德者，溺其職矣。”*清**鄭觀應*《盛世危言·海防下》：“自*中**日*之戰，北洋大臣始知*丁*統領之曠功溺職也。”*叶圣陶*《倪焕之》二：“上一课，就听见自己的声音足足响上五十分钟，决不能算溺职。”</w:t>
        <w:br/>
        <w:br/>
        <w:t>（5）姓。《廣韻·錫韻》：“溺，姓也。”《通志·氏族略五》：“*㲻*氏，古溺字。見《纂要》。”《姓觿·錫韻》：“㲻，一作溺。《姓源》云：*陳哀公**溺*之後。《千家姓》云：*吴興*族。”</w:t>
        <w:br/>
        <w:br/>
        <w:t>（三）niào　《集韻》奴弔切，去嘯泥。宵部。</w:t>
        <w:br/>
        <w:br/>
        <w:t>同“尿”。《集韻·嘯韻》：“𡲘（尿），亦作溺。”1.人或动物排泄的小便。《莊子·人間世》：“夫愛馬者，以筐盛矢，以蜄盛溺。”《史記·扁鵲倉公列傳》：“中熱，故溺赤也。”*唐**段成式*《酉陽雜俎·諾臯記下》：“*南中*有獸名風狸，如狙，眉長好羞，見人輒低頭，其溺能理風疾。”《紅樓夢》第七回：“兩日没水，得了半碗水，給主子喝，他自己喝馬溺。”2.屙尿，撒尿。《韓非子·内儲説下》：“及*夷射*去，*刖跪*因捐水郎門霤下，類溺者之狀。明日，王出而訶之曰：‘誰溺於是？’”《史記·范雎蔡澤列傳》：“*雎*詳死，即卷以簀，置廁中。賓客飲者醉，更溺*雎*，故僇辱以懲後，令無妄言者。”《西遊記》第四十五回：“那獃子揭衣服，忽喇喇，就似*吕梁洪*倒下坂來，沙沙的溺了一砂盆。”*清**紀昀*《閲微草堂筆記·灤陽消夏録四》：“佃户*張天錫*，嘗于野田見髑髏，戲溺其口中。”</w:t>
        <w:br/>
      </w:r>
    </w:p>
    <w:p>
      <w:r>
        <w:t>溻##溻</w:t>
        <w:br/>
        <w:br/>
        <w:t>tā　《集韻》託盍切，入盍透。</w:t>
        <w:br/>
        <w:br/>
        <w:t>（1）湿。《玉篇·水部》：“溻，溼也。”</w:t>
        <w:br/>
        <w:br/>
        <w:t>（2）方言。汗水浸湿（衣服、被褥等）。如：天太热，我的衣服都溻了。</w:t>
        <w:br/>
      </w:r>
    </w:p>
    <w:p>
      <w:r>
        <w:t>溼##溼</w:t>
        <w:br/>
        <w:br/>
        <w:t>《説文》：“溼，幽溼也。从水；一，所以覆也，覆而有土，故溼也；㬎省聲。”*段玉裁*注：“今字作濕。”</w:t>
        <w:br/>
        <w:br/>
        <w:t>shī　《廣韻》失入切，入緝書。緝部。</w:t>
        <w:br/>
        <w:br/>
        <w:t>（1）低下潮湿。《説文·水部》：“溼，幽溼也。”《莊子·讓王》：“上漏下溼，匡坐而弦。”*漢**蔡邕*《述行賦》：“窮變巧于臺榭兮，民露處而寢溼。”*清**黄肇敏*《黄山紀遊》：“院甚潮溼，塵凝佛面。”</w:t>
        <w:br/>
        <w:br/>
        <w:t>（2）沾水；含水多。《廣韻·緝韻》：“溼，水霑也。”*唐**王昌齡*《采蓮曲二首》之一：“*吴*姬*越*豔*楚王*妃，争弄蓮舟水溼衣。”*清**魏源*《道光洋艘征撫記下》：“所備火舟薪葦，皆淋溼不堪用。”</w:t>
        <w:br/>
        <w:br/>
        <w:t>（3）中医术语。风、寒、暑、湿、燥、火为六淫。湿属阴邪，流行于夏季。《素問·天元紀大論》：“寒暑燥溼風火，天之陰陽也。”</w:t>
        <w:br/>
      </w:r>
    </w:p>
    <w:p>
      <w:r>
        <w:t>溽##溽</w:t>
        <w:br/>
        <w:br/>
        <w:t>《説文》：“溽，溼暑也。从水，辱聲。”</w:t>
        <w:br/>
        <w:br/>
        <w:t>（一）rù　《廣韻》而蜀切，入燭日。屋部。</w:t>
        <w:br/>
        <w:br/>
        <w:t>（1）湿，盛夏潮湿而闷热的气候。《説文·水部》：“溽，溼暑也。”《廣雅·釋詁一》：“溽，溼也。”《禮記·月令》：“（季夏之月）土潤溽暑，大雨時行。”*鄭玄*注：“潤溽，謂塗溼也。”*晋**郭璞*《江賦》：“林無不溽，岸無不津。”*唐**劉禹錫*《和郴州楊侍郎》：“露溽暗傳香，風輕徐就影。”*茅盾*《第一阶段的故事》一：“梅雨刚刚过去，溽暑尚未到来。”</w:t>
        <w:br/>
        <w:br/>
        <w:t>（2）味浓厚。《禮記·儒行》：“其居處不淫，其飲食不溽。”*鄭玄*注：“恣滋味為溽。溽之言欲也。”*孔穎達*疏：“飲食不溽者，溽之言欲也，即濃厚也。儒性既剛毅有如此者，故飲食常質不濃厚也。”*明**趙南星*《明郭處士墓志銘》：“其作室不高大而秀，其飲食不豐溽而精。”</w:t>
        <w:br/>
        <w:br/>
        <w:t>（3）古水名。《穆天子傳》卷三：“己酉，天子飲于*溽水*之上。”*洪頤煊*校：“《太平御覽》八十五引作‘辱水’。《山海經·西山經》云：‘*陰山*北二百里曰*鳥山*，辱水出焉。’疑即此水。”</w:t>
        <w:br/>
        <w:br/>
        <w:t>（二）rú　《字彙補》人余切。</w:t>
        <w:br/>
        <w:br/>
        <w:t>同“濡”。《字彙補·水部》：“溽，《古歸藏易》需卦作‘溽’字，同‘濡’也。見《楊氏古音附録》。”</w:t>
        <w:br/>
      </w:r>
    </w:p>
    <w:p>
      <w:r>
        <w:t>溾##溾</w:t>
        <w:br/>
        <w:br/>
        <w:t>wēi　《廣韻》乙乖切，平皆影。又胡罪切。</w:t>
        <w:br/>
        <w:br/>
        <w:t>（1）〔溾涹〕污秽。《廣雅·釋訓》：“溾涹，污濊也。”</w:t>
        <w:br/>
        <w:br/>
        <w:t>（2）回渊。《集韻·灰韻》：“溾，回淵。”</w:t>
        <w:br/>
        <w:br/>
        <w:t>（3）水名。在今*湖北省**京山县*境内。《水經注·沔水中》：“有*溾水*出*竟陵郡**新陽縣*西南*河地山*，東流逕*新陽縣*南……*溾水*又東南流，注*宵城縣*南*大湖*，又南入于*沔水*。”</w:t>
        <w:br/>
      </w:r>
    </w:p>
    <w:p>
      <w:r>
        <w:t>溿##溿</w:t>
        <w:br/>
        <w:br/>
        <w:t>同“沜”。《龍龕手鑑·水部》：“溿，或作沜。水涯也。”</w:t>
        <w:br/>
      </w:r>
    </w:p>
    <w:p>
      <w:r>
        <w:t>滀##滀</w:t>
        <w:br/>
        <w:br/>
        <w:t>（一）chù　《廣韻》丑六切，入屋徹。沃部。</w:t>
        <w:br/>
        <w:br/>
        <w:t>（1）水停聚。《玉篇·水部》：“滀，滯也。”《廣韻·屋韻》：“滀，水聚。”《文選·木華〈海賦〉》：“𣽴濆淪而滀漯，鬱沏迭而隆頽。”*李善*注：“滀漯，攅聚貌。”*宋**陸游*《稽山行》：“*鏡湖*滀衆水，自*漢*無旱蝗。”《徐霞客遊記·滇遊日記九》：“滀為海子，流為高河。”引申为郁结。《莊子·達生》：“夫忿滀之氣，散而不反，則為不足。”*陸德明*釋文：“*李*云：‘滀，結聚也。’”</w:t>
        <w:br/>
        <w:br/>
        <w:t>（2）湍急。《後漢書·公孫瓚傳》：“鳥戹歸人，滀水高陵。”*李賢*注：“滀，喻急也。”</w:t>
        <w:br/>
        <w:br/>
        <w:t>（3）勃然色变貌。《莊子·大宗師》：“滀乎進我色也，與乎止我德也。”*陸德明*釋文：“滀乎，本又作傗。*司馬*云：色憤起貌。”</w:t>
        <w:br/>
        <w:br/>
        <w:t>（二）xù</w:t>
        <w:br/>
        <w:br/>
        <w:t>〔滀仕〕*越南*地名。</w:t>
        <w:br/>
      </w:r>
    </w:p>
    <w:p>
      <w:r>
        <w:t>滁##滁</w:t>
        <w:br/>
        <w:br/>
        <w:t>《説文新附》：“滁，水名。从水，除聲。”</w:t>
        <w:br/>
        <w:br/>
        <w:t>chú　《廣韻》直魚切，平魚澄。魚部。</w:t>
        <w:br/>
        <w:br/>
        <w:t>（1）水名。在*安徽省*东部。源出*肥东县*中北部，折而东流，经*滁州市*至*江苏省**南京市**六合区*注入*长江*。本作“涂”，*唐*人改作“滁”。《説文新附·水部》：“滁，水名。”*清**顧祖禹*《讀史方輿紀要·江南十一·滁州》：“*滁河*，州東南七十里，源出*廬州府*廢*梁縣*，流經*全椒縣*界，與*襄水*合流，至州東南*三汊河*，與*清流水*會，入*江寧府**六合縣*界，下流注於*大江*。”</w:t>
        <w:br/>
        <w:br/>
        <w:t>（2）古州名。*隋*初改*南谯州*置，治所*新昌*（后改*清流*，即今*安徽省**滁州市*）。*清**顧祖禹*《讀史方輿紀要·江南十一·滁州》：“*隋*廢郡，改*南譙州*為*滁州*，*大業*初州廢，以其地屬*江都郡*，*唐*復置*滁州*，*天寳*初，曰*永陽郡*，*乾元*初復故，*宋*亦曰*滁州*，*元*為*滁州路*，後復為州，隸*揚州路*，*明*初以州治*清流縣*省入，隸*鳳陽府*，*洪武*十四年，直隸京師，領縣二，今仍曰*滁州*。”*宋**歐陽修*《醉翁亭記》：“環*滁*皆山也。”</w:t>
        <w:br/>
      </w:r>
    </w:p>
    <w:p>
      <w:r>
        <w:t>滂##滂</w:t>
        <w:br/>
        <w:br/>
        <w:t>《説文》：“滂，沛也。从水，㫄聲。”</w:t>
        <w:br/>
        <w:br/>
        <w:t>（一）pāng　《廣韻》普郎切，平唐滂。陽部。</w:t>
        <w:br/>
        <w:br/>
        <w:t>（1）水盛漫流貌。《説文·水部》：“滂，沛也。”*徐鍇*繫傳：“水廣及皃。”《字彙·水部》：“滂，滂沱，大雨也。”《詩·陳風·澤陂》：“寤寐無為，涕泗滂沱。”*宋玉*《高唐賦》：“滂洋洋而四施兮，蓊湛湛而弗止。”《漢書·宣帝紀》：“醴泉滂流，枯槁榮茂。”*唐**司空圖*《故鹽州防禦使王縱追述碑》：“血滂大漠則澒洞長河，顱積高山則亘連絶塞。”*宋**梅堯臣*《大風》：“往時歲苦旱，救熱雨欲滂。”</w:t>
        <w:br/>
        <w:br/>
        <w:t>（2）旺盛；充溢。《論衡·自紀》：“德汪濊而淵懿，知滂沛而盈溢。”*唐**韓愈*《元和聖德詩》：“孩養無告，仁滂施厚。”</w:t>
        <w:br/>
        <w:br/>
        <w:t>（3）浇灌。《字彙·水部》：“滂，渥也。”《列子·天瑞》：“吾盗天地之時利，雲雨之滂潤，山澤之産育，以生吾禾。”</w:t>
        <w:br/>
        <w:br/>
        <w:t>（4）古水名。《山海經·南山經》：“（*柜山*）又東四百里曰*雽勺*之山……*滂水*出焉，而東流注于海。”</w:t>
        <w:br/>
        <w:br/>
        <w:t>（5）通“舫（榜báng）”。船。*清**朱駿聲*《説文通訓定聲·壯部》：“滂，叚借為舫。”《淮南子·時則》：“令滂人入材葦。”*俞樾*平議：“滂人，當作榜人……*張揖*曰：‘榜，船也。《月令》曰命榜人。榜人，船長也。’”按：《説文·舟部》引《明堂月令》作“舫人”。</w:t>
        <w:br/>
        <w:br/>
        <w:t>（二）pēng　《集韻》披庚切，平庚滂。</w:t>
        <w:br/>
        <w:br/>
        <w:t>〔滂濞〕也作“澎濞”、“澎湃”、“澎渤”。水势盛大、波浪互相撞击貌。《集韻·庚韻》：“澎，澎濞，水皃。或作苹、滂。”*漢**司馬相如*《上林賦》：“横流逆折，轉騰潎洌，滂濞沆溉。”《文選·枚乘〈七發〉》：“觀其兩傍，則滂渤怫鬱。”*張銑*注：“滂渤怫鬱，怒激貌。”《水經注·渭水》：“山雨滂湃，洪津泛灑，挂溜騰虚，直瀉山下。”</w:t>
        <w:br/>
      </w:r>
    </w:p>
    <w:p>
      <w:r>
        <w:t>滃##滃</w:t>
        <w:br/>
        <w:br/>
        <w:t>《説文》：“滃，雲气起也。从水，翁聲。”</w:t>
        <w:br/>
        <w:br/>
        <w:t>（一）wěng　《廣韻》鳥孔切，上董影。東部。</w:t>
        <w:br/>
        <w:br/>
        <w:t>（1）云气涌起貌。《説文·水部》：“滃，雲气起也。”《玉篇·水部》：“滃，滃鬱，川谷吐氣皃。”*漢**賈誼*《旱雲賦》：“遥望白雲之蓬勃兮，滃澹澹而妄止。”*宋**羅大經*《鶴林玉露》卷十二：“粲為日星，滃為雲霧。”*明**張煌言*《登湄洲謁天妃宫》：“石髓沁香流乳酪，雲根滃霧想鉛華。”*清**潘耒*《遊廬山記》：“俄而天風乍起，白雲滃然四合，身埋雲中無所見。”</w:t>
        <w:br/>
        <w:br/>
        <w:t>（2）大水貌；水涌貌。《廣韻·董韻》：“滃，大水皃。”*宋**歐陽修*《豐樂亭記》：“中有清泉，滃然而仰出，俯仰左右，顧而樂之。”*明**袁宏道*《舟中風雪遲蘇潛夫遊玉泉不至和客韻》：“江滃奔瀾疊，山流膩緑頽。”</w:t>
        <w:br/>
        <w:br/>
        <w:t>（3）浓。《新增格古要論》卷五引*夏士良*《古畫論·畫有十二忌》：“十一曰滃淡失宜。”《紅樓夢》第五回：“揭開看時，只見這首頁上畫的，既非人物，亦非山水，不過是水墨滃染，滿紙鳥雲濁霧而已。”</w:t>
        <w:br/>
        <w:br/>
        <w:t>（4）*浙江省**舟山市**定海区**滃洲*的简称。*明**張煌言*《祭建國公鄭羽長鴻逵文》：“憶昔在*滃*，同盟連翩，珠盤玉敦，實惟九賢。”</w:t>
        <w:br/>
        <w:br/>
        <w:t>（二）wēng</w:t>
        <w:br/>
        <w:br/>
        <w:t>水名。*滃江*，在*广东省*。</w:t>
        <w:br/>
      </w:r>
    </w:p>
    <w:p>
      <w:r>
        <w:t>滄##滄</w:t>
        <w:br/>
        <w:br/>
        <w:t>〔沧〕</w:t>
        <w:br/>
        <w:br/>
        <w:t>《説文》：“滄，寒也。从水，倉聲。”</w:t>
        <w:br/>
        <w:br/>
        <w:t>cāng　《廣韻》七岡切，平唐清。又初亮切。陽部。</w:t>
        <w:br/>
        <w:br/>
        <w:t>（1）同“凔”。寒，冷。《説文·水部》：“滄，寒也。”*段玉裁*注：“《仌部》凔字音義同。”《逸周書·周祝》：“天地之間有滄熱。”*孔晁*注：“滄，寒。”《文選·枚乘〈上書諫吴王〉》：“欲湯之滄，一人炊之，百人揚之，無益也，不如絶薪止火而已。”*李善*注：“《漢書音義》或曰：‘滄，寒也。’”*章炳麟*《原变》：“然则沧热燥湿之度变，物之与之竞者，其体亦变。”</w:t>
        <w:br/>
        <w:br/>
        <w:t>（2）通“蒼”。水深绿色。*漢**揚雄*《甘泉賦》：“東爥滄海，西耀流沙。”*南朝**梁**范雲*《之零陵郡次新亭》：“滄流未可源，高幾去何已。”*唐**杜甫*《秋興八首》之五：“一卧滄江驚歲晚，飄回青瑣點朝班。”*清**丘逢甲*《舟中望茶盤山》：“滄波無際夕陽紅，孤嶼蒼茫大海中。”</w:t>
        <w:br/>
        <w:br/>
        <w:t>（3）水名。又名*妫河*。发源于*北京市**延庆县**军都山*麓，西南流至*河北省**怀来县**官厅*注入*桑干河*，今下游为*官厅水库*。《集韻·唐韻》：“滄，水名。”《水經注·濕水》：“*濕水*又東南，左會*清夷**水*，亦謂之*滄河*也……《魏土地記》曰：‘*沮陽*城東八十里有*牧牛山*，下有九十九泉。’即*滄河*之上源也。”*楊守敬*疏：“*滄河*今名*媯河*，出*延慶州*東北。”</w:t>
        <w:br/>
        <w:br/>
        <w:t>（4）古州名。*北魏*置，治所在今*河北省**盐山县*西南。*唐*移治今*河北省**沧县*东南，*元*移治今*河北省**沧州市*。*清**顧祖禹*《讀史方輿紀要·直隸四·河間府》：“*滄州*，*春秋**戰國*時為*燕*、*齊*二國之境。*秦*屬*鉅鹿郡*，*漢*置*渤海郡*，*後漢*因之。*晋*仍為*渤海郡*。*後魏*初曰*滄水郡*，尋復故，又分置*浮陽郡*，尋又兼置*滄州*……*唐*初仍置*滄州*。”“*五代*仍曰*滄州*……*宋*亦為*滄州*。*金*因之。*元*亦曰*滄州*，屬*河間路*。*明*初以州治*清池縣*省入。”</w:t>
        <w:br/>
      </w:r>
    </w:p>
    <w:p>
      <w:r>
        <w:t>滅##滅</w:t>
        <w:br/>
        <w:br/>
        <w:t>〔灭〕</w:t>
        <w:br/>
        <w:br/>
        <w:t>《説文》：“滅，盡也。从水，烕聲。”</w:t>
        <w:br/>
        <w:br/>
        <w:t>miè　《廣韻》亡列切（《集韻》莫列切），入薛明。月部。</w:t>
        <w:br/>
        <w:br/>
        <w:t>（1）尽；绝。《爾雅·釋詁下》：“滅，絶也。”《説文·水部》：“滅，盡也。”《周禮·夏官·大司馬》：“大司馬之職，掌建邦國之九灋，以佐王平邦國……外内亂，鳥獸行，則滅之。”《文心雕龍·明詩》：“*秦皇*滅典，亦造仙詩。”*清**黄宗羲*《旌表節孝馮母鄭太安人墓誌銘》：“國可滅，史不可滅。”*朱德*《经闽西感怀》：“出击求巩固，灭敌在此间。”</w:t>
        <w:br/>
        <w:br/>
        <w:t>（2）熄。《篇海類編·地理類·水部》：“滅，火熄也。”《書·盤庚上》：“若火之燎于原，不可嚮邇，其猶可撲滅！”*唐**孟郊*《有所思》：“桔橰烽火晝不滅，客路迢迢信難越。”*巴金*《电椅》：“电灯灭了，他躺在床上不能够闭眼睛。”</w:t>
        <w:br/>
        <w:br/>
        <w:t>（3）淹没。《小爾雅·廣詁》：“滅，没也。”《易·大過》：“上六，過涉滅頂，凶，无咎。”《吕氏春秋·愛類》：“昔上古*龍門*未開，*吕梁*未發，*河*出*孟門*，大溢逆流，無有丘陵沃衍、平原高阜，盡皆滅之，名曰鴻水。”*高誘*注：“滅，没也。”</w:t>
        <w:br/>
        <w:br/>
        <w:t>（4）掩盖住；埋没。《荀子·臣道》：“明主尚賢使能而饗其盛，闇主妬賢畏能而滅其功。”*楊倞*注：“滅，掩没也。”*唐**柳宗元*《鞭賈》：“其節朽黑而無文，掐之滅爪，而不得其所窮。”</w:t>
        <w:br/>
        <w:br/>
        <w:t>（5）隐没；消失。《莊子·應帝王》：“（*季咸*）自失而走……*列子*追之不及。反，以報*壺子*曰：‘已滅矣，已失矣，吾弗及已。’”*陸德明*釋文：“‘已滅’，*崔*云：‘滅，不見也。’”《淮南子·原道》：“草木注根，魚鼈湊淵。莫見其為者，滅而無形。”*高誘*注：“滅，没也。形，見也。”*唐**李白*《古風五十九首》之五：“銘骨傳其語，竦身已電滅。”*清**王崇炳*《横山記》：“高桅彩繖，合力牽挽，與短篷漁艇、羣鳧獨鴈，共出入於煙雲杳渺間，互為明滅。”</w:t>
        <w:br/>
        <w:br/>
        <w:t>（6）消除。《國語·晋語五》：“國之良也，滅其前惡，是故*舜*之刑也殛*鮌*，其舉也興*禹*。”*韋昭*注：“滅，除也。”《三國志·魏志·陳思王植傳》：“雖未能禽*權*馘*亮*，庶將虜其雄率，殲其醜類，必效須臾之捷，以滅終身之愧。”*唐**韓愈*《與鳳翔邢尚書書》：“懼閤下以衆人視之，則殺身不足以滅恥，徒悔恨於無窮。”《水滸全傳》第六十一回：“我一者去那裏燒炷香，消災滅罪；二者躲過這場災晦；三者做些買賣，觀看外方景致。”</w:t>
        <w:br/>
        <w:br/>
        <w:t>（7）涂抹；抹平。*唐**韓愈*《讀〈鶡冠子〉》：“余三讀其辭而悲之，文字脱謬，為之正三十有五字，乙者三，滅者二十有二，注十有二字云。”*曾國藩*注：“正者正譌，乙者上下倒置，滅者塗去，注者添綴於旁。”*明**湯顯祖*《牡丹亭·道覡》：“只那些兒正好叉著口，‘*鉅野**洞庭*’；偏和你滅了縫，‘*昆池**碣石*’。”</w:t>
        <w:br/>
        <w:br/>
        <w:t>（8）佛教用语。指涅槃、圆寂的境界。《大乘義章》一：“涅盤無為恬泊名滅。”*唐**段成式*《酉陽雜俎·怪術》：“*一行*語訖，降階入南室，自闔其户，*寂*乃徐命弟子云：‘遣鐘，*一行*和尚滅度矣。’左右疾走視之，*一行*如其言滅度。後寬乃服衰絰葬之，自徒步出城送之。”</w:t>
        <w:br/>
      </w:r>
    </w:p>
    <w:p>
      <w:r>
        <w:t>滆##滆</w:t>
        <w:br/>
        <w:br/>
        <w:t>gé　《廣韻》下革切，入麥匣。又《集韻》各核切。</w:t>
        <w:br/>
        <w:br/>
        <w:t>湖名。一名*西滆湖*，俗称*沙子湖*。在*江苏省*南部*宜兴市*、*常州市**武进区*境内。西接*长荡湖*来水，向东注入*太湖*。《廣韻·麥韻》：“滆，湖名，在*常州**義興縣*。”《集韻·麥韻》：“滆，湖名，在*陽羨*。”《水經注·沔水》：“南江東注于*具區*，謂之*五湖口*。五湖謂*長蕩湖*、*太湖*、*射湖*、*貴湖*、*滆湖*也。”*清**顧祖禹*《讀史方輿紀要·江南七·常州府》：“*滆湖*，府西南三十五里。南北百里，東西三十餘里。一名*西滆*，亦曰*沙子湖*。”*晋**郭璞*《江賦》：“其旁則有*雲夢**雷池*，*彭蠡**青草*，*具區**洮滆*，*珠**滻**丹**漅*。”</w:t>
        <w:br/>
      </w:r>
    </w:p>
    <w:p>
      <w:r>
        <w:t>滇##滇</w:t>
        <w:br/>
        <w:br/>
        <w:t>《説文》：“滇，*益州*池名。从水，真聲。”</w:t>
        <w:br/>
        <w:br/>
        <w:t>（一）diān　《廣韻》都年切，平先端。真部。</w:t>
        <w:br/>
        <w:br/>
        <w:t>（1）*滇池*，湖名。又称为*昆明湖*、*昆明池*、*滇南泽*。在*云南省**昆明市*西南。《説文·水部》：“滇，*益州*池名。”*清**顧祖禹*《讀史方輿紀要·雲南一·封域》：“*滇池*在*雲南*府城南，一名*昆明池*，亦曰*滇南澤*……水之下委為*螳螂川*，縈迴*安寧*州治，過*富民縣*而北達*武定府*東北界，注於*金沙江*。”《史記·西南夷列傳》：“（*莊）蹻*至*滇池*，方三百里。”*張守節*正義引《括地志》曰：“*滇池澤*在*昆州**晋寧縣*西南三十里。其水源深廣而更淺狹，有似倒流，故謂*滇池*。”</w:t>
        <w:br/>
        <w:br/>
        <w:t>（2）古国名。在今*云南省*东部*滇池*附近地区。*战国*时，*楚*将*庄蹻*于其地建立*滇国*。至*汉武帝*时，以其地置*益州郡*。后改*永昌郡*。*清**顧祖禹*《讀史方輿紀要·雲南二·雲南府》：“《禹貢》*梁州*南境，*殷**周*時為徼外西南夷地，*戰國*時，*楚莊蹻*略地至此，竊王其地，號曰*滇國*。*漢**元封*二年，*滇王*降，始置*益州郡*。”</w:t>
        <w:br/>
        <w:br/>
        <w:t>（3）*云南省*的简称。《正字通·水部》：“滇，今*雲南省*為*滇*。”《紅樓夢》第十六回：“（*鳳姐*忙接道）：‘*粤*、*閩*、*滇*、*浙*所有的洋船貨物都是我們家的。’”*刘伯承*《回顾长征》：“当我军挺进至*滇*东北之*威信*时，敌*周浑元*、*吴奇伟*纵队已从*湖南*赶来。”</w:t>
        <w:br/>
        <w:br/>
        <w:t>（4）姓。《姓觿·先韻》：“滇，《郡國志》云：*滇國*，*芊*姓國，在*夜郎*之西，*楚**莊蹻*居*滇*，因氏。又*羌*種，*後秦**姚萇*之裔有*滇*氏。《千家姓》云：*河西*族。《漢書》*光武*時有*滇良*、*滇吾*、*滇聲*。”</w:t>
        <w:br/>
        <w:br/>
        <w:t>（二）tián　《廣韻》徒年切，平先定。又他甸切。</w:t>
        <w:br/>
        <w:br/>
        <w:t>（1）〔滇滇〕同“闐闐”。盛貌。《漢書·禮樂志》：“泛泛滇滇從高斿，殷勤此路臚所求。”*顔師古*注引*應劭*曰：“滇滇，盛貌也。”</w:t>
        <w:br/>
        <w:br/>
        <w:t>（2）水流貌。《篇海類編·地理類·水部》：“滇，水流皃。”</w:t>
        <w:br/>
        <w:br/>
        <w:t>（3）用同“填”。《字彙補·水部》：“滇，與填塞之填同。”*明楊慎*《丹鉛雜録·滇字三音》：“《杜預傳》：‘滇淤之田，畝收數鍾。’此‘滇’字又音填塞之填。”按：今《晋書·杜預傳》未见此语。</w:t>
        <w:br/>
        <w:br/>
        <w:t>（三）zhēn　《集韻》之人切，平真章。</w:t>
        <w:br/>
        <w:br/>
        <w:t>（1）〔滇陽〕古县名。在今*河南省*境内。《集韻·真韻》：“滇，*滇陽*，縣名，在*汝南*。”《字彙補·水部》：“滇，*滇陽*，*漢*縣名，屬*汝南郡*。”</w:t>
        <w:br/>
        <w:br/>
        <w:t>（2）水名。在今*河南省*境内。《集韻·震韻》：“滇，水名，在*汝南*。”</w:t>
        <w:br/>
      </w:r>
    </w:p>
    <w:p>
      <w:r>
        <w:t>滈##滈</w:t>
        <w:br/>
        <w:br/>
        <w:t>《説文》：“滈，久雨也。从水，高聲。”</w:t>
        <w:br/>
        <w:br/>
        <w:t>（一）hào　《廣韻》胡老切，上晧匣。宵部。</w:t>
        <w:br/>
        <w:br/>
        <w:t>（1）久雨。《説文·水部》：“滈，久雨也。”</w:t>
        <w:br/>
        <w:br/>
        <w:t>（2）水势浩大而泛白光貌。《文選·司馬相如〈上林賦〉》：“翯乎滈滈，東注*太湖*。”*李善*注引*郭璞*曰：“滈滈，水白光貌也。”</w:t>
        <w:br/>
        <w:br/>
        <w:t>（3）古水名。也作“鎬”、“鄗”。在今*陕西省**西安市*西。其水上承*滈池*，北流入*渭*。河道久巳堙废，不可复辨。《廣韻·晧韻》：“滈，水名，在*京兆*。”《集韻·晧韻》：“滈，水名，在*鄠*。”《史記·秦始皇本紀》：“有人持璧遮使者曰：‘為吾遺*滈池君*。’”*張守節*正義引《括地志》曰：“*滈水*源出*雍州**長安縣*西北*滈池*。*酈元*注《水經（渭水）》云：*滈水*承*滈池*，北流入*渭*。今按：*滈池水*流入*來通渠*，蓋*酈元*誤矣。”按：今《水經注》作*鄗水*。*清**顧祖禹*《讀史方輿紀要·陝西二·西安府》作*鎬水*，云：“自*唐**貞觀*間堰*豐*、*鎬*二水入*昆明池*，二水於是斷流。今則*昆明池*亦涸為民田，而*豐*、*鎬*之流不可復問矣。”</w:t>
        <w:br/>
        <w:br/>
        <w:t>（4）同“鎬”。古地名。在今*陕西省**西安市**长安区*境，为*周*初旧都。《荀子·議兵》：“古者*湯*以*薄*，*武王*以*滈*，皆百里之地也。”*楊倞*注：“薄與亳同，滈與鎬同。”</w:t>
        <w:br/>
        <w:br/>
        <w:t>（5）古州名。约在今*四川省**屏山县*等地，与*云南省*接界。《新唐書·地理志七下》*戎州*都督府有*滈州*，辖*拱平*、*扫宫*、*罗谷*三县。*清**顧祖禹*《讀史方輿紀要·四川八·馬湖府》：“《志》云：*唐*為*馴*、*騁*、*浪*、*滈*四州地，總名*馬湖部*。”按：*明**清**马湖府*辖境约相当于今*雷波*以下、*屏山*以上*金沙江*两岸地。</w:t>
        <w:br/>
        <w:br/>
        <w:t>（二）xuè　《廣韻》許角切，入覺曉。又《集韻》呼酷切。</w:t>
        <w:br/>
        <w:br/>
        <w:t>（1）〔滈瀑〕也作“𤀰瀑”。水沸涌貌。《集韻·覺韻》：“滈，滈瀑，水沸湧皃。或作𤀰。”</w:t>
        <w:br/>
        <w:br/>
        <w:t>（2）水貌。《廣韻·覺韻》：“滈，水皃。”</w:t>
        <w:br/>
        <w:br/>
        <w:t>（3）水激荡的声音。《玉篇·水部》：“瀥，水激聲。滈，同瀥。”</w:t>
        <w:br/>
        <w:br/>
        <w:t>（4）大雨。《集韻·沃韻》：“滈，大雨。”</w:t>
        <w:br/>
      </w:r>
    </w:p>
    <w:p>
      <w:r>
        <w:t>滉##滉</w:t>
        <w:br/>
        <w:br/>
        <w:t>huàng　《廣韻》胡廣切，上蕩匣。</w:t>
        <w:br/>
        <w:br/>
        <w:t>（1）〔滉瀁〕水深广貌。也泛指深广。《玉篇·水部》：“滉，滉瀁，波也。”《廣韻·蕩韻》：“滉，滉瀁，水皃。”《集韻·蕩韻》：“滉，水深廣皃。”《三國志·吴志·薛綜傳》：“加又洪流滉瀁，有*成山*之難，海行無常，風波難免。”*晋**潘岳*《西征賦》：“其池則湯湯汗汗，滉瀁彌漫，浩如河漢。”*北齊劉晝*《新論·觀量》：“是以達者之懷，則滉瀁而無涯；褊人之情，必刻覈而煩細。”</w:t>
        <w:br/>
        <w:br/>
        <w:t>（2）摇动。*元**王實甫*《西廂記》第二本楔子：“瞅一瞅古都都翻了海波，滉一滉廝琅琅振動山巖。”*清**徐葆光*《楓嶺山行至梨嶺》：“雲木滉初陽，蒙茸猶谷底。”</w:t>
        <w:br/>
        <w:br/>
        <w:t>（3）染纸。《集韻·蕩韻》：“滉，染紙也。”</w:t>
        <w:br/>
      </w:r>
    </w:p>
    <w:p>
      <w:r>
        <w:t>滊##滊</w:t>
        <w:br/>
        <w:br/>
        <w:t>（一）xì　《集韻》許既切，去未曉。</w:t>
        <w:br/>
        <w:br/>
        <w:t>水名。《玉篇·水部》：“滊，水。”《集韻·未韻》：“滊，水也。”</w:t>
        <w:br/>
        <w:br/>
        <w:t>（二）xiē　《集韻》許竭切，入月曉。</w:t>
        <w:br/>
        <w:br/>
        <w:t>盐池。一说以甘水和咸水为盐。《集韻·月韻》：“滊，《字林》鹽地。一曰以甘水和鹹水為鹽曰滊。”</w:t>
        <w:br/>
        <w:br/>
        <w:t>（三）qì</w:t>
        <w:br/>
        <w:br/>
        <w:t>同“汽”。“滊車”即汽车。*清**榮驥生*《瑞西獨立警史序》：“滊車鐵道，來往迅捷。”</w:t>
        <w:br/>
      </w:r>
    </w:p>
    <w:p>
      <w:r>
        <w:t>滋##滋</w:t>
        <w:br/>
        <w:br/>
        <w:t>《説文》：“滋，益也。从水，茲聲。一曰*滋水*，出*牛飲山**白陘谷*，東入*呼沱*。”</w:t>
        <w:br/>
        <w:br/>
        <w:t>（一）zī　《廣韻》子之切，平之精。之部。</w:t>
        <w:br/>
        <w:br/>
        <w:t>（1）增长。《説文·水部》：“滋，益也。”《國語·齊語》：“*桓公*曰：‘安國若何？’*管子*對曰：‘修舊法，擇其善者而業用之；遂滋民，與無財，而敬百姓，則國安矣。’”*韋昭*注：“滋，長也。”*宋**王安石*《上田正言書二》：“今國之疵，民之病，有滋而無損焉，烏所謂言之效邪？”</w:t>
        <w:br/>
        <w:br/>
        <w:t>（2）草木生长，蕃育。《玉篇·水部》：“滋，長也。”《廣韻·之韻》：“滋，蕃也。”《吕氏春秋·明理》：“草木庳小不滋，五穀萎敗不成。”*高誘*注：“滋亦長。”《論衡·恢國》：“*光武*且生，鳳凰集於城，嘉禾滋於屋。”*唐**常建*《宿王昌齡隱居》：“茅亭宿花影，藥院滋苔紋。”又兴盛。《文心雕龍·明詩》：“*宋*初文詠，體有因革，*莊**老*告退，而山水方滋，儷釆百字之偶，争價一句之奇，情必極貌之寫物，辭必窮力而追新，此近世之所競也。”</w:t>
        <w:br/>
        <w:br/>
        <w:t>（3）培植。《廣韻·之韻》：“滋，蒔也。”《楚辭·離騷》：“余既滋蘭之九畹兮，又樹蕙之百畝。”*王逸*注：“滋，蒔也。”*清**湘靈子*《軒亭冤》第八齣：“削盡柔魂，滋培俠氣，博得神州名震。”</w:t>
        <w:br/>
        <w:br/>
        <w:t>（4）泛指事情发生。*漢**蘇武*《詩四首》之三：“握手一長歎，淚為生别滋。”*唐**柳宗元*《晋文公問守原議》：“雖或衰之賢足以守，國之政不為敗，而賊賢失政之端由是滋矣。”*清**鄭觀應*《盛世危言·交涉上》：“凡有交涉案件，須委深通西律之員審辦，合於律例者，立即辦結，不必羈延，上下推諉，致滋口實。”</w:t>
        <w:br/>
        <w:br/>
        <w:t>（5）美味；滋味。《廣韻·之韻》：“滋，旨也。”《禮記·檀弓上》：“喪有疾，食肉飲酒，必有草木之滋焉，以為薑桂之謂也。”《後漢書·蔡邕傳》：“汦汦庶類，含甘吮滋。”*唐**白居易*《效陶潛體詩十六首》之四：“開缾瀉尊中，玉液黄金脂。持玩已可悦，歡嘗有餘滋。”</w:t>
        <w:br/>
        <w:br/>
        <w:t>（6）润泽；湿润。《字彙·水部》：“滋，浸也。”*晋**張協*《都蔗賦》：“清津滋于紫棃，流液豐于朱橘。”*唐**李商隱*《潭州》：“*湘*淚淺深滋竹色，*楚*歌重疊怨蘭叢。”《天工開物·粹精·攻稻》：“土礱，析竹匡圍成圈……其量倍于木礱，穀稍滋溼者，入其中即碎斷。”*郭沫若*《人力以上》：“这对女儿大约就由于在家里的吃食不够的原故罢，身材都很瘦削，苍黄的肤色没有甚么滋润。”</w:t>
        <w:br/>
        <w:br/>
        <w:t>（7）浆，液汁。*漢**鄒陽*《酒賦》：“流光驛驛，甘滋泥泥。”*漢**揚雄*《羽獵賦》：“上獵三靈之流，下決醴泉之滋。”*晋**左思*《魏都賦》：“墨井鹽池，玄滋素液。”</w:t>
        <w:br/>
        <w:br/>
        <w:t>（8）方言。喷射；闪烁。如：往外滋水；电线滋火。</w:t>
        <w:br/>
        <w:br/>
        <w:t>（9）副词。表示程度，相当于“愈益”、“更加”。《左傳·襄公八年》：“謀之多族，民之多違，事滋無成。”*杜預*注：“滋，益也。”《史記·吴王濞列傳》：“擅變更律令，侵奪諸侯之地，徵求滋多，誅罰良善，日以益甚。”*清**魏源*《默觚上·學篇二》：“去人滋久，思人滋深。”</w:t>
        <w:br/>
        <w:br/>
        <w:t>（10）通“玆”。*清**朱駿聲*《説文通訓定聲·頤部》：“滋，叚借為兹，實為玆之誤字。”《左傳·哀公八年》：“*武城*人或有因於*吴*竟田焉，拘*鄫*人之漚菅者，曰：‘何故使吾水滋？’”*杜預*注：“滋，濁也。”*陸德明*釋文：“滋音玄，本亦作玆，子絲反，《字林》云‘黑也’。”《史記·屈原賈生列傳》：“濯淖汙泥之中，蟬蜕於濁穢，以浮游塵埃之外，不獲世之滋垢，皭然泥而不滓者也。”《儒林外史》第五十五回：“那日大雪裏，走到一个朋友家，他那一雙稀爛的蒲鞋，踹了他一書房的滋泥。”</w:t>
        <w:br/>
        <w:br/>
        <w:t>⑪古水名。1.即今*陕西省*的*灞河*。又名*霸水*。《史記·秦始皇本紀》“*楚*將*沛公*破*秦*軍入*武關*，遂至*霸上*”*南朝**宋**裴駰*集解引*應劭*曰：“（*霸上*）*霸水*上地名，在*長安*東三十里。古名*滋水*，*秦穆公*更名*霸水*。”《水經注·渭水下》：“*霸水*……古曰*滋水*矣。*秦穆公*霸世，更名*滋水*為*霸水*，以顯霸功。水出*藍田縣**藍田谷*，所謂多玉者也。”2.一名*兹水*、*濨水*，今名*磁河*。源出*河北省**阜平县*西部*南坨山*东，古代流入*滹沱河*，后因河道变化，今为*潴龙河*支流。《説文·水部》：“滋，一曰*滋水*，出*牛飲山**白陘谷*，東入*呼沱*。”《山海經·北山經》：“又北三百里，曰*高是之山*，*滋水*出焉，而南流注于*虖沱*。”3.在*山西省**灵丘县*境。今未详。*清**顧祖禹*《讀史方輿紀要·山西六·蔚州》：“*滋水*，在（*靈邱）縣*北。《水經注》：*滋水*逕*枚回嶺*，懸流五丈，湍激之聲，震動山谷。”按：《元和郡縣圖志·河東道三·蔚州》：“（*靈邱縣*）*兹水*，出縣西*枝迴山*，懸河五丈，湍激之聲，響動山谷。”与*顾*说异。一说即《水經注·滱水》之*莎泉水*，未详。</w:t>
        <w:br/>
        <w:br/>
        <w:t>（二）cí　《集韻》牆之切，平之從。</w:t>
        <w:br/>
        <w:br/>
        <w:t>同“濨”。古水名。《集韻·之韻》：“濨，水名，在*定州*。旱則竭。或从兹。”</w:t>
        <w:br/>
      </w:r>
    </w:p>
    <w:p>
      <w:r>
        <w:t>滌##滌</w:t>
        <w:br/>
        <w:br/>
        <w:t>〔涤〕</w:t>
        <w:br/>
        <w:br/>
        <w:t>《説文》：“滌，洒也。从水，條聲。”</w:t>
        <w:br/>
        <w:br/>
        <w:t>dí　《廣韻》徒歷切，入錫定。沃部。</w:t>
        <w:br/>
        <w:br/>
        <w:t>（1）洗。如：洗涤；涤荡。《説文·水部》：“滌，洒也。”《玉篇·水部》：“滌，洗也。”《儀禮·少牢饋食禮》：“乃官戒宗人命滌，宰命為酒，乃退。”*鄭玄*注：“滌，溉濯祭器。”《史記·司馬相如列傳》：“*相如*身自著犢鼻褌，與保庸雜作，滌器於市中。”*裴駰*集解引*韋昭*曰：“瓦器也，每食必滌溉者。”*唐**柳宗元*《解祟賦》：“於是釋然自得，以泠風濯熱，以清源滌瑕。”</w:t>
        <w:br/>
        <w:br/>
        <w:t>（2）除；净。《廣韻·錫韻》：“滌，除也，浄也。”*清**段玉裁*《説文解字注·水部》：“滌，引伸為凡清瀞之詞。”《詩·豳風·七月》：“九月肅霜，十月滌場。”*毛*傳：“滌，埽也。”*漢**張衡*《東京賦》：“進明德而崇業，滌饕餮之貪慾。”*唐**白居易*《松聲》：“一聞滌炎暑，再聽破昏煩。”《西遊記》第九回：“滌慮洗心名利少，閒攀蓼穗蒹葭草。”</w:t>
        <w:br/>
        <w:br/>
        <w:t>（3）古代畜养祭牲的宫名。《集韻·嘯韻》：“滌，養牲室。”《公羊傳·宣公三年》：“帝牲在于滌三月。”*何休*注：“滌，宫名，養帝牲三牢之處也。謂之滌者，取其蕩滌絜清。”*陸德明*釋文：“滌，養牲宫名。”《禮記·郊特牲》：“帝牛必在滌三月。”*鄭玄*注：“滌，牢中所搜除處也。”*南朝**宋**顔延之*《夕牲歌》：“有牷在滌，有潔在俎。以薦王衷，以答神祜。”</w:t>
        <w:br/>
        <w:br/>
        <w:t>（4）指音乐节奏疾速。《禮記·樂記》：“寬裕、肉好、順成、和動之音作，而民慈愛；流辟、邪散、狄成、滌濫之音作，而民淫亂。”*鄭玄*注：“狄、滌，往來疾貌也。”*孔穎達*疏：“狄成，滌濫，皆謂往來速疾，謂樂之曲折，速疾而成，疾速而止。”</w:t>
        <w:br/>
      </w:r>
    </w:p>
    <w:p>
      <w:r>
        <w:t>滍##滍</w:t>
        <w:br/>
        <w:br/>
        <w:t>《説文》：“滍，水。出*南陽**魯陽**堯山*，東北入*汝*。从水，蚩聲。”</w:t>
        <w:br/>
        <w:br/>
        <w:t>zhì　《廣韻》直几切，上旨澄。之部。</w:t>
        <w:br/>
        <w:br/>
        <w:t>古水名。即今*河南省**鲁山县*、*叶县*境内的*沙河*。《説文·水部》：“滍，水。出*南陽**魯陽**堯山*，東北入*汝*。”《漢書·地理志上》：“（*南陽郡**魯陽縣*）*魯山*，*滍水*所出，東北至*定陵*入*女*〔汝〕。”《水經注·滍水》：“*滍水*出*南陽**魯陽縣*西之*堯山*，東北過*潁川**定陵縣*西北，（又東過*郾縣*南）東入於*汝*。”*漢**張衡*《南都賦》：“爾其川瀆則*滍*、*澧*、*𤄶*、*濜*，發源巖穴。”《後漢書·光武帝紀上》：“會大雷風，屋瓦皆飛，雨下如注，*滍川*盛溢，虎豹皆股戰，士卒争赴，溺死者以萬數，水為不流。”《晋書·杜預傳》：“又修*邵信臣*遺跡，激用*滍*、*淯*諸水以侵原田萬餘頃。”</w:t>
        <w:br/>
      </w:r>
    </w:p>
    <w:p>
      <w:r>
        <w:t>滎##滎</w:t>
        <w:br/>
        <w:br/>
        <w:t>〔荥〕</w:t>
        <w:br/>
        <w:br/>
        <w:t>《説文》：“滎，絶小水也。从水，熒省聲。”</w:t>
        <w:br/>
        <w:br/>
        <w:t>（一）xíng　《廣韻》户扃切，平青匣。耕部。</w:t>
        <w:br/>
        <w:br/>
        <w:t>（1）很小的水。《説文·水部》：“滎，絶小水也。”《廣韻·青韻》：“滎，小水也。”《淮南子·泰族》：“故丘阜不能生雲雨，滎水不能生魚鼈者，小也。”《韓詩外傳》卷五：“滎澤之水無吞舟之魚。”</w:t>
        <w:br/>
        <w:br/>
        <w:t>（2）中医术语。五腧穴之一，以针刺感应如细流所至得名。也作“榮”。《靈樞經·九鍼十二原》：“經脈十二，絡脈十五：凡二十七氣。以上下所出為井，所溜為滎，所注為腧，所行為經，所入為合。”</w:t>
        <w:br/>
        <w:br/>
        <w:t>（3）古水名。通称*荥泽*，久已堙为平地。故址在今*河南省**郑州市*西北*古荥*北。《廣韻·青韻》：“滎，水名，在*鄭州*。”《書·禹貢》：“*滎*、*波*既豬。”*孔*傳：“*滎澤**波水*已成遏豬。”*孔穎達*疏：“*沇水*入*河*而溢為*滎*，*滎*是澤名。”*蔡沈*注：“*滎*、*波*，二水名。……*鄭（康成）*云：今塞為平地，*滎陽*民猶謂其處為*滎澤*。”</w:t>
        <w:br/>
        <w:br/>
        <w:t>（4）古州名。在今*河南省**荥阳市*境，*北周*时置。*清**顧祖禹*《讀史方輿紀要·河南二·開封府》：“*汜水縣*，*（鄭）州*西百十里……*後周*置*滎州*，*隋*改*鄭州*，俱治於此。”</w:t>
        <w:br/>
        <w:br/>
        <w:t>（二）yīng　《集韻》娟營切，平清影。</w:t>
        <w:br/>
        <w:br/>
        <w:t>〔滎瀯〕波浪回旋涌起貌。《集韻·清韻》：“滎，滎瀯，波浪涌起皃。”《文選·郭璞〈江賦〉》：“漩澴滎瀯，渨㵽濆瀑。”*李善*注：“皆波浪回旋濆涌而起之貌也。”</w:t>
        <w:br/>
        <w:br/>
        <w:t>（三）yíng</w:t>
        <w:br/>
        <w:br/>
        <w:t>*荥经*，县名，在*四川省*。</w:t>
        <w:br/>
      </w:r>
    </w:p>
    <w:p>
      <w:r>
        <w:t>滏##滏</w:t>
        <w:br/>
        <w:br/>
        <w:t>fǔ　《廣韻》扶雨切，上麌奉。魚部。</w:t>
        <w:br/>
        <w:br/>
        <w:t>古水名。即今*滏阳河*。源出*河北省**磁县*西北*石鼓山*（又名*滏山*或*滏口山*）。古为*漳水*支流，后*漳水*改道南移，遂自成一流。北经*邯郸县*、*平乡县*、*新河县*、*衡水市*，至*献县*与*滹沱河*汇合为*子牙河*。古称*釜水*。《廣韻·麌韻》：“滏，水名，在*鄴*。”《山海經·北山經》：“（*神囷之山*）*滏水*出焉。”*畢沅*注：“滏，當為釜。《淮南子·地形訓》云：‘*釜*出*景*。’*高誘*注云：‘*景山*在*邯鄲*西南，*釜*所出，南流入*漳*。’”《戰國策·趙策三》：“今*趙*萬乘之强國也，前*漳*、*滏*，右*常山*，左*河間*，北有*代*。”*鮑彪*注：“*滏水*，在*鄴*。”*清**顧祖禹*《讀史方輿紀要·河南四·彰德府》：“*滏水*在*（臨漳）縣*西十五里，亦曰*滏陽河*，源出*武安縣*東*滏口山*。泉源沸湧，若*滏水*之湯湯，故以滏名。經*磁州*而東南流，至縣西北入*漳河*……*永樂*中，*漳河*自*張固村*决入*滏水*，暴流洶湧，境内田廬悉被其患。*成化*中，*漳水*復挾而東南出，*滏水*之舊流幾絶。”</w:t>
        <w:br/>
      </w:r>
    </w:p>
    <w:p>
      <w:r>
        <w:t>滐##滐</w:t>
        <w:br/>
        <w:br/>
        <w:t>jié　《廣韻》渠列切，入薛羣。</w:t>
        <w:br/>
        <w:br/>
        <w:t>（1）水激回旋貌。《廣韻·𧀼韻》：“滐，水激迴。”《集韻·𧀼韻》：“滐，水激回旋也。”</w:t>
        <w:br/>
        <w:br/>
        <w:t>（2）水浪高涌貌。《文選·木華〈海賦〉》：“盤𥁡激而成窟，𣺰𣶞滐而為魁。”*李善*注：“*毛萇*《詩傳》曰：‘傑，特立也，滐與傑同。”*李周翰*注：“滐，浪卒起皃。”</w:t>
        <w:br/>
      </w:r>
    </w:p>
    <w:p>
      <w:r>
        <w:t>滑##滑</w:t>
        <w:br/>
        <w:br/>
        <w:t>《説文》：“滑，利也。从水，骨聲。”</w:t>
        <w:br/>
        <w:br/>
        <w:t>（一）huá　《廣韻》户八切，入黠匣。術部。</w:t>
        <w:br/>
        <w:br/>
        <w:t>（1）滑溜；光滑；不涩滞。《説文·水部》：“滑，利也。”《禮記·内則》：“堇、荁、枌、榆、免、薧、滫、瀡以滑之。”*孔穎達*疏：“以滑之者，謂用堇用荁及枌榆及新生乾薧相和滫瀡之令柔滑之。”*唐**杜甫*《水會渡》：“霜濃木石滑，風急手足寒。”*老舍*《骆驼祥子》三：“骆驼怕滑，一汪儿水，一片儿泥，都可以教它们劈了腿，或折扭了膝。”</w:t>
        <w:br/>
        <w:br/>
        <w:t>（2）古代指某些使菜肴柔滑的佐料。《周禮·天官·食醫》：“凡和，春多酸，夏多苦，秋多辛，冬多鹹，調以滑甘。”*賈公彦*疏：“滑者，通利往來，亦所以調和四味。”*孫詒讓*正義：“謂以米粉和菜為滑也。”《儀禮·公食大夫禮》：“鉶芼：牛藿、羊苦、豕薇皆有滑。”*鄭玄*注：“滑，堇荁之屬。”</w:t>
        <w:br/>
        <w:br/>
        <w:t>（3）滑石，一种中药。《周禮·天官·瘍醫》：“凡藥：以酸養骨，以辛養筋，以鹹養脈，以苦養氣，以甘養肉，以滑養竅。”*鄭玄*注：“滑，滑石也。”</w:t>
        <w:br/>
        <w:br/>
        <w:t>（4）中医脉象之一。指脉搏往来流利。《素問·五藏生成篇》：“夫脈之小大滑澀浮沉，可以指别。”*王冰*注：“夫脈小者細小，大者滿大，滑者往來流利，澀者往來蹇難，浮者浮於手下，沉者按之乃得也。如是雖衆狀不同，然手巧心諦，而指可分别也。”《史記·扁鵲倉公列傳》：“臣*意*切其脈，脈來滑，是内風氣也。”《儒林外史》第十一回：“老先生這脈息，右寸略見弦滑。”</w:t>
        <w:br/>
        <w:br/>
        <w:t>（5）柔和；圆润。《韓非子·難言》：“所以難言者：言順比滑澤，洋洋纚纚然，則見以為華而不實。”*唐**白居易*《琵琶行》：“間關鶯語花底滑，幽咽泉流水下灘。”*明**湯顯祖*《牡丹亭·驚夢》：“鶯逢日暖歌聲滑，人遇風情笑口開。”</w:t>
        <w:br/>
        <w:br/>
        <w:t>（6）润泽。《廣雅·釋言》：“滑，澤也。”*宋**王安石*《即事十五首》之六：“園蔬小摘嫩還抽，畦稻新舂滑欲流。”*元**趙孟頫*《美人曲》：“美人如花花不如，翠滑難勝碧玉梳。”</w:t>
        <w:br/>
        <w:br/>
        <w:t>（7）在光溜的物体表面上溜动。如：滑冰；滑雪；滑滑梯。*唐**岑參*《天山雪歌送蕭治歸京》：“*交河*城邊飛鳥絶，*輪臺*路上馬蹄滑。”*唐**李白*《送韓準裴政孔巢父還山》：“雪崖滑去馬，蘿徑迷歸人。”*汪静之*《蕙的风·西湖杂诗》二十七：“我赶去扶着伊罢，担心着伊滑一交哪。”</w:t>
        <w:br/>
        <w:br/>
        <w:t>（8）飞机等不依靠动力而依靠惯性或重力和浮力的相互作用前进。如：滑翔；滑行。</w:t>
        <w:br/>
        <w:br/>
        <w:t>（9）流利。*元*佚名《貨郎旦》第二折：“聽的鄉談語音滑熟，打疊了心頭恨，撲散了眼下愁。”*元**鄭廷玉*《楚昭公》第二折：“俺只道他兩個都一般狀貌搊搜，都一般武藝滑熟。”*清**洪昇*《長生殿·驛備》：“大家演習須熟滑，此奉欽遵，切休得有争差。”</w:t>
        <w:br/>
        <w:br/>
        <w:t>（10）浮华不实。《論衡·正説》：“後儒信前師之言，隨舊述故，滑習辭語。”*清**沈德潛*《説詩晬語》卷下：“《劍南集》原本老*杜*，殊有獨造境地，但古體近粗，今體近滑，遜於*杜*之沈雄騰踔耳。”*鲁迅*《集外集拾遗补编·庆祝沪宁克复的那一边》：“庆祝，讴歌，陶醉着革命的人们多，好自然是好的，但有时也会使革命精神转成浮滑。”</w:t>
        <w:br/>
        <w:br/>
        <w:t>⑪狡猾，狡诈。也作“猾”。《史記·酷吏列傳》：“為人上，操下如束溼薪。滑賊任威。”《西遊記》第二十二回：“*行者*佇立岸上，對*八戒*説：‘兄弟呀，這妖也弄得滑了。他再不肯上岸，如之奈何？’”*老舍*《骆驼祥子》九：“跟她，得说真的，不必打算耍滑。”</w:t>
        <w:br/>
        <w:br/>
        <w:t>⑫用取巧的办法躲避。*茅盾*《子夜》九：“*李玉亭*觉得不能不凑趣着这么说，心里却又发急，惟恐*赵伯韬*又把正经事滑过去。”</w:t>
        <w:br/>
        <w:br/>
        <w:t>⑬*春秋*时*姬*姓国，都*费*，故城在今*河南省**偃师市*西南。公元前627年灭于*秦*。《春秋·莊公十六年》：“冬，十有二月，會*齊侯*、*宋公*、*陳侯*、*衛侯*、*鄭伯*、*許男*、*滑伯*、*滕子*，同盟于*幽*。”*杜預*注：“*滑國*都*費*，*河南**緱氏縣*。”*江永*地理考實：“今*河南省**河南府**偃師縣*南二十里有*緱氏*故城，古*滑國*也。”</w:t>
        <w:br/>
        <w:br/>
        <w:t>⑭地名。*春秋*时*郑*地，在今*河南省**睢县*西北。《春秋·莊公三年》：“冬，公次于*滑*。”*杜預*注：“*滑*，*鄭*地，在*陳留**襄邑縣*西北。”*江永*地理考實：“今*歸德府**睢州*有*滑亭*。”</w:t>
        <w:br/>
        <w:br/>
        <w:t>⑮古州名。*隋**开皇*十六年（公元596年）置，治所*白马县*，故址在今*河南省**滑县*东。*明*初改为*滑县*。《廣韻·黠韻》：“滑，州名。*春秋*時為*衛國*，*秦*為*東郡*，*後魏*以*東郡*屬*司州*，*周*改為*滑州*，因*滑臺*以為名。”*清**顧祖禹*《讀史方輿紀要·直隸七·大名府》：“*滑縣*，古*豕韋氏*國，*春秋*時*衛*地，*漢*置*白馬縣*，屬*東郡*，*後漢*因之。*晋*屬*濮陽國*。*劉宋*於此置*兖州*，又*東郡*，亦謂之*滑臺城*，*河南*四鎮之一也。”“（*隋*）*開皇*九年置*𣏌州*於此，十六年，改為*滑州*……*明**洪武*初，以州治*白馬縣*省入，七年，又改州為縣。”</w:t>
        <w:br/>
        <w:br/>
        <w:t>⑯水名。1.《山海經·北山經》：“*求如之山*，其上多銅，其下多玉，無草木。*滑水*出焉，而西流注于*諸𣬈之水*。”2.*春秋*时水名，后湮。当在今*安徽省**巢湖市*与*无为县*之间。下流注入*长江*。《左傳·宣公八年》：“及*滑*汭，盟*吴*、*越*而還。”*杜預*注：“*滑*，水名。”</w:t>
        <w:br/>
        <w:br/>
        <w:t>⑰姓。《廣韻·黠韻》：“滑，姓。《風俗通》云：*漢*有詹事*滑典*。”《姓觿·黠韻》：“《姓纂》云：‘*黄帝*庶子*箴*姓，封*滑*。’《姓考》云：‘*春秋**滑伯*，*姬*姓，後因氏。’《千家姓》云：*下邳*族。”</w:t>
        <w:br/>
        <w:br/>
        <w:t>（二）gǔ　《廣韻》古忽切，入没見。又户骨切。術部。</w:t>
        <w:br/>
        <w:br/>
        <w:t>（1）乱，扰乱。《廣韻·没韻》：“滑，亂也。出《列子》。”《國語·周語下》：“今吾執政無乃實有所避，而滑夫二川之神，使至於争明，以妨王宫，王而飾之，無乃不可乎！”*韋昭*注：“滑，亂也。”《列子·黄帝》：“雲霧不硋其視，雷霆不亂其聽，美惡不滑其心。”*清**顧炎武*《謁夷齊廟》：“百里亦足君，未肯滑吾性。”</w:t>
        <w:br/>
        <w:br/>
        <w:t>（2）治。《莊子·繕性》：“繕性於俗學，以求復其初；滑欲於俗思，以求致其明，謂之蔽蒙之民。”*陸德明*釋文：“滑，音骨。*崔*云：治也。”</w:t>
        <w:br/>
        <w:br/>
        <w:t>（3）通“淈”。搅浑。*清**朱駿聲*《説文通訓定聲·履部》：“滑，叚借為汩，實為淈。”*晋**傅玄*《重爵禄》：“不知所以致清而求其清，此猶滑其源而望其流之潔也。”《後漢書·周燮傳》：“吾既不能隱處巢穴，追*綺季*之跡，而猶顯然不遠父母之國，斯固以滑泥揚波，同其流矣。”*李賢*注：“滑，混也。”按：《楚辭·漁父》正作“淈其泥而揚其波”。</w:t>
        <w:br/>
      </w:r>
    </w:p>
    <w:p>
      <w:r>
        <w:t>滒##滒</w:t>
        <w:br/>
        <w:br/>
        <w:t>《説文》：“滒，多汁也。从水，哥聲。讀若哥。”</w:t>
        <w:br/>
        <w:br/>
        <w:t>gē　《廣韻》古俄切，平歌見。歌部。</w:t>
        <w:br/>
        <w:br/>
        <w:t>（1）多汁。《説文·水部》：“滒，多汁也。”*段玉裁*注：“滒，今*江蘇*俗語謂之稠也。”</w:t>
        <w:br/>
        <w:br/>
        <w:t>（2）黏稠。《廣雅·釋言》：“滒，淖也。”*王念孫*疏證：“《衆經音義》卷十一引《通俗文》云：‘和溏曰淖。’*鄭（玄*）注《（儀禮）士虞禮記》云：‘淖，和也。’”《淮南子·原道》：“（道）横四維而含陰陽，紘宇宙而章三光，甚淖而滒，甚纖而微。”*高誘*注：“滒亦淖也。夫饘粥多瀋者謂滒。”</w:t>
        <w:br/>
      </w:r>
    </w:p>
    <w:p>
      <w:r>
        <w:t>滓##滓</w:t>
        <w:br/>
        <w:br/>
        <w:t>《説文》：“滓，澱也。从水，宰聲。”</w:t>
        <w:br/>
        <w:br/>
        <w:t>zǐ　《廣韻》阻史切，上止莊。之部。</w:t>
        <w:br/>
        <w:br/>
        <w:t>（1）沉淀物，渣子。如：渣滓。《説文·水部》：“滓，澱也。”《廣雅·釋器》：“澱謂之滓。”*王念孫*疏證：“澱之言定也，其滓定在下也。”《周禮·天官·酒正》“泛齊”*漢**鄭玄*注：“泛者，成而滓浮泛泛然，如今宜成醪矣。”*唐**陸羽*《茶經·四之器》：“滓方：以集諸滓，製如滌方，受五升。”*宋**羅大經*《鶴林玉露》卷十一：“若蔬食菜羹，則腸胃清虚，無滓無穢，是可以養神也。”又用以指黏稠易凝结的物质。*金**董解元*《西廂記諸宫調》卷二：“一箇走不迭和尚，被小校活拿，諕得臉兒來渾如蠟滓，幾般來害怕。”</w:t>
        <w:br/>
        <w:br/>
        <w:t>（2）污浊；污秽。《釋名·釋綵帛》：“緇，滓也，泥之黑者曰滓，此色然也。”《字彙·水部》：“滓，濁也。”《史記·屈原賈生列傳》：“以浮游塵埃之外，不獲世之滋垢，皭然泥而不滓者也。”*司馬貞*索隱：“泥亦音𣵀，滓亦音淄，又並如字。”*晋**孫楚*《井賦》：“苦行潦之滓濁，靡清流以自娱。”《聊齋志異·仙人島》：“驅馬至西村，見父衣服滓敝，衰老堪憐。”*董必武*《中秋望月》：“太清云不滓，永夜露无声。”又污染；玷污。《世説新語·言語》：“*司馬*太傅（*道子*）齋中夜坐。于時天月明浄，都無纖翳。太傅歎以為佳。*謝景重*在座，答曰：‘意謂乃不如微雲點綴。’太傅因戲*謝*曰：‘卿居心不浄，乃復强欲滓穢太清耶？’”*南朝**齊**孔稚珪*《北山移文》：“豈可使芳杜厚顔，薜荔無恥，碧嶺再辱，丹崖重滓！”*明**鄭若庸*《玉玦記·渡江》：“血滓太阿鋩，看腥污髑髏囊。”</w:t>
        <w:br/>
        <w:br/>
        <w:t>（3）用同“汁”。《中国歌谣资料·福建歌谣·五只香囊》：“行到灶前毛器具，目滓流落拭卖干。”原注：“目滓，眼泪。滓当‘汁’之声转。”</w:t>
        <w:br/>
      </w:r>
    </w:p>
    <w:p>
      <w:r>
        <w:t>滔##滔</w:t>
        <w:br/>
        <w:br/>
        <w:t>《説文》：“滔，水漫漫大皃。从水，舀聲。”</w:t>
        <w:br/>
        <w:br/>
        <w:t>tāo　《廣韻》土刀切，平豪透。幽部。</w:t>
        <w:br/>
        <w:br/>
        <w:t>（1）大水弥漫。多叠用。《説文·水部》：“滔，水漫漫大皃。”《書·堯典》：“湯湯洪水方割，蕩蕩懷山襄陵，浩浩滔天。”*孔*傳：“浩浩盛大若漫天。”《詩·小雅·四月》：“滔滔*江**漢*，南國之紀。”*毛*傳：“滔滔，大水貌。”《漢書·石奮傳》：“間者，*河*水滔陸，泛濫十餘郡。”*顔師古*注引*晋灼曰*：“滔，漫也。”*毛泽东*《浪淘沙·北戴河》：“大雨落*幽燕*，白浪滔天，*秦皇岛*外打鱼船。”又使大水泛滥。《淮南子·本經》：“*舜*之時，*共工*振滔洪水，以薄*空桑*。”*高誘*注：“振，動也。滔，蕩也。”</w:t>
        <w:br/>
        <w:br/>
        <w:t>（2）广大貌。形容范围极广或时间极长。《詩·大雅·江漢》：“*江**漢*浮浮，武夫滔滔。”*毛*傳：“滔滔，廣大貌。”《淮南子·精神》：“孔乎莫知其所終極，滔乎莫知其所止息。”*高誘*注：“孔，深貌。滔，大貌。”又《詮言》：“自身以上，至於荒芒爾遠矣；自死而天下無窮爾滔矣。”*高誘*注：“滔，曼長也。”*宋**王安石*《和吴冲卿〈雪〉詩》：“滔天有凍痕，匝地無荒壟。”</w:t>
        <w:br/>
        <w:br/>
        <w:t>（3）傲慢；放任。《篇海類編·地理類·水部》：“滔，慢也。”《詩·大雅·蕩》：“天降滔德，女興是力。”*毛*傳：“天，君。滔，慢也。”*鄭玄*箋：“*厲王*施倨慢之化，女羣臣又相與而力為之，言競於惡。”《左傳·昭公二十六年》：“在禮，家施不及國，民不遷，農不移，工賈不變，士不濫，官不滔，大夫不收公利。”*杜預*注：“滔，漫也。”《漢書·叙傳上》：“*巨*滔天而泯夏兮，考遘愍以行謡。”*顔師古*注：“滔，漫也，言不畏天也。”*唐**柳宗元*《天對》：“*夷羿*滔淫，割更*后相*。”</w:t>
        <w:br/>
        <w:br/>
        <w:t>（4）涌聚，趋赴。《莊子·田子方》：“夫子不言而信，不比而周，无器而民滔乎前，而不知所以然而已矣。”*成玄英*疏：“實無人君之位而民足蹈乎前而衆聚也。”*唐**柳宗元*《弔屈原文》：“窮與達固不渝兮，夫唯服道以守義。矧先生之悃愊兮，滔大故而不貳。”</w:t>
        <w:br/>
        <w:br/>
        <w:t>（5）通“謟”。疑惑。《左傳·哀公十七年》“*子高*曰：‘天命不謟’”*唐**陸德明*釋文：“謟，本又作滔，佗刀反。疑也。”《文選·張衡〈西京賦〉》：“天命不滔，疇敢以渝？”*李善*注：“滔與謟音義同。”</w:t>
        <w:br/>
      </w:r>
    </w:p>
    <w:p>
      <w:r>
        <w:t>滕##滕</w:t>
        <w:br/>
        <w:br/>
        <w:t>《説文》：“滕，水超涌也。从水，朕聲。”</w:t>
        <w:br/>
        <w:br/>
        <w:t>téng　《廣韻》徒登切，平登定。蒸部。</w:t>
        <w:br/>
        <w:br/>
        <w:t>（1）水向上涌。《説文·水部》：“滕，水超涌也。”《玉篇·水部》：“滕，《詩》曰：‘百川沸滕。’水上涌也。”按：今《詩·小雅·十月之交》作“百川沸騰”。</w:t>
        <w:br/>
        <w:br/>
        <w:t>（2）张口放言貌。《易·咸》：“象曰：咸其輔頰舌，滕口説也。”*孔穎達*疏：“滕，競與也。所競者口，無復心實，故云滕口説也。”*宋**岳珂*《金陀續編》卷十五：“頰舌靡滕。”</w:t>
        <w:br/>
        <w:br/>
        <w:t>（3）用同“騰”。驰骋。《樂府詩集·鼓吹曲辭一·雉子斑》：“雉子，車大駕馬滕，被王送行所中。”</w:t>
        <w:br/>
        <w:br/>
        <w:t>（4）虚。一说通“塍”。《爾雅·釋詁下》：“滕，虚也。”*清**朱駿聲*《説文通訓定聲·升部》：“滕，叚借為塍。《爾雅·釋詁下》：‘滕，虚也。’按：與溝壑、阬壍、隍池同類也。”</w:t>
        <w:br/>
        <w:br/>
        <w:t>（5）*西周*诸侯国名，*姬*姓。在今*山东省**滕州市*一带。《春秋·隱公七年》：“*滕侯*卒。”*杜預*注：“*滕國*在*沛國**公丘縣*東南。”*江永*地理考實：“今*兗州府**滕縣*西南十五里有古*滕城*，即*滕國*也。”《左傳·僖公二十四年》：“昔*周公*弔二叔之不咸，故封建親戚，以蕃屏*周*。*管*、*蔡*、*郕*、*霍*、*魯*、*衛*、*毛*、*聃*、*郜*、*雍*、*曹*、*滕*、*畢*、*原*、*酆*、*郇*，*文*之昭也。”*杜預*注：“十六國皆*文王*子也。”</w:t>
        <w:br/>
        <w:br/>
        <w:t>（6）旧县名。在*山东省*。1988年改为*滕州市*。*清**顧祖禹*《讀史方輿紀要·山東三·兗州府》：“*滕縣*，古*小邾國*及*滕國*地。*漢*置*蕃縣*，屬*魯國*，蕃讀為翻。*晋*屬*魯郡*，*元康*中改屬*彭城郡*。*宋*因之。*後魏**孝昌*二年，置*蕃郡*，治焉……*北齊*郡廢。*隋**開皇*十六年，改置*滕縣*。”</w:t>
        <w:br/>
        <w:br/>
        <w:t>（7）姓。《通志·氏族略二》：“*滕*氏，*文王*第十四子*叔繡*後也，*武王*封之於*滕*。”</w:t>
        <w:br/>
      </w:r>
    </w:p>
    <w:p>
      <w:r>
        <w:t>滖##滖</w:t>
        <w:br/>
        <w:br/>
        <w:t>suī　《集韻》宣隹切，平脂心。</w:t>
        <w:br/>
        <w:br/>
        <w:t>（1）〔滖灖〕雪霜貌。《淮南子·原道》：“雪霜滖灖，浸潭苽蔣。”*高誘*注：“滖灖，雪霜之貌也。”</w:t>
        <w:br/>
        <w:br/>
        <w:t>（2）同“浽”。小雨。《玉篇·水部》：“浽，小雨。滖，同浽。”</w:t>
        <w:br/>
      </w:r>
    </w:p>
    <w:p>
      <w:r>
        <w:t>滗##滗</w:t>
        <w:br/>
        <w:br/>
        <w:t>同“潷”。《集韻·質韻》：“潷，或从笔。”按：今为“潷”的简化字。</w:t>
        <w:br/>
      </w:r>
    </w:p>
    <w:p>
      <w:r>
        <w:t>滘##滘</w:t>
        <w:br/>
        <w:br/>
        <w:t>jiào</w:t>
        <w:br/>
        <w:br/>
        <w:t>方言。指河道相通处。多用于地名。如：穿河过滘；*双滘圩*、*道滘*、*何滘*（都在*广东省*）。一说水边车轮声。*清**俞樾*《茶香室三鈔·滘》：“《英吉利廣東入城始末》所載地名，有*大黄滘*、*鷄鴨滘*。注云：音呌，*粤*之俗字，云水邊車輪聲。”</w:t>
        <w:br/>
      </w:r>
    </w:p>
    <w:p>
      <w:r>
        <w:t>滙##滙</w:t>
        <w:br/>
        <w:br/>
        <w:t>同“匯”。《正字通·水部》：“匯，或作滙。”</w:t>
        <w:br/>
      </w:r>
    </w:p>
    <w:p>
      <w:r>
        <w:t>滚##滚</w:t>
        <w:br/>
        <w:br/>
        <w:t>gǔn　《集韻》古本切，上混見。</w:t>
        <w:br/>
        <w:br/>
        <w:t>（1）大水奔流貌。《集韻·混韻》：“滚，大水流皃。”*唐**杜甫*《登高》：“無邊落木蕭蕭下，不盡*長江*滚滚來。”*光未然*《黄河颂》：“我站在高山之巅，望*黄河*滚滚奔向东南。”引申为急速流泄。*元**鄭廷玉*《楚昭公》第一折：“若是*楚昭公*用那*費無忌*老頭兒對陣，也不消*伍*相國費力，只我*伯嚭*身上，包殺的他尿流屁滚。”《水滸全傳》第五十五回：“水底下早鑽起四五十水軍，盡把船尾屑子拔了，水都滚入船裏來。”*鲁迅*《准风月谈·新秋杂识》：“经济的雕敝，使出版界不肯印行大部的学术文艺书籍，不是教科书，便是儿童书，*黄河*决口似的向孩子们滚过去。”</w:t>
        <w:br/>
        <w:br/>
        <w:t>（2）奔腾向前。《水滸全傳》第一百一十二回：“四个齊發一聲喊，滚過對陣。”《西遊記》第九十二回：“*行者*也不顧師父，一路棒，滚向前來。”《封神演義》第二回：“言未了，左哨下有一將……厲聲而言曰：‘待末將擒此叛賊！’連人帶馬滚至軍前。”</w:t>
        <w:br/>
        <w:br/>
        <w:t>（3）走开；离开（多表示斥责）。《紅樓夢》第九十六回：“快快的滚罷，還等窩心脚呢！”*老舍*《上任》：“你来，我们滚；咱们不能抓破了脸。”*曹禺*《雷雨》第一幕：“*黑三*：混蛋！谁叫你进来的？滚出去。男乙：（颟顸地）滚就滚，这又算什么！”</w:t>
        <w:br/>
        <w:br/>
        <w:t>（4）旋转着移动，翻转。如：打滚；滚雪球。《朱子語類·孟子三》：“譬如甑蒸飯，氣從下面滚到上面，又滚下，只管在裏面滚，便蒸得熟。”*宋**韓琦*《暮春康樂園》：“榆莢紛紛擲亂錢，柳花相撲滚新綿。”*清**鄭世元*《看客舞刀》：“閃閃摇銀海，團團滚玉輪。”*鲁迅*《故事新编·铸剑》：“先前还会在鼎里面四处乱滚，后来只能躺着呻吟。”</w:t>
        <w:br/>
        <w:br/>
        <w:t>（5）特指液体温度达到沸点以上而翻腾。*宋**龎元英*《談藪》：“俗以湯之未滚者為盲湯，初滚曰蟹眼，漸大曰魚眼。”《古今小説·木綿菴鄭虎臣報寃》：“那婦人又將大磁壺盛着滚湯，放在桌上。”《紅樓夢》第四十一回：“*妙玉*自向風爐上煽滚了水，另泡了一壺茶。”*茹志鹃*《里程》：“炉上第二壶水倒又滚了。”</w:t>
        <w:br/>
        <w:br/>
        <w:t>（6）混同。《朱子全書》卷二十四：“如何滚作一段看？”又《朱子語類·論語十六》：“此四句是四件事，不可一滚説了。”</w:t>
        <w:br/>
        <w:br/>
        <w:t>（7）圆貌。如：圆滚滚；滚圆。*茅盾*《春蚕》：“‘大眠’以后的‘宝宝’第一天就吃了七担叶，个个是生青滚壮。”</w:t>
        <w:br/>
        <w:br/>
        <w:t>（8）沿着衣服等的边缘镶上布条、带子等。如：用红绸子滚一道边儿；滚边的短袄。</w:t>
        <w:br/>
        <w:br/>
        <w:t>（9）副词。表示程度，相当于“非常”、“特别”。《紅樓夢》第二十回：“我屋裏燒的滚熱的野雞，快跟了我喝酒去罷。”*清**嶺南羽衣女士*《東歐女豪傑》第一回：“只見爐火飛紅，春生斗室，電燈滚白，光析秋毫。”</w:t>
        <w:br/>
      </w:r>
    </w:p>
    <w:p>
      <w:r>
        <w:t>滛##滛</w:t>
        <w:br/>
        <w:br/>
        <w:t>“淫”的讹字。《五經文字·水部》：“淫，久雨曰淫。作滛，訛。”《宋詩紀事》卷四十八载*朱熹*《齋居感興二十首》：“滛毒穢宸極，虐焰燔蒼穹。”按：四部叢刊《朱文公文集》卷四作“淫”。</w:t>
        <w:br/>
      </w:r>
    </w:p>
    <w:p>
      <w:r>
        <w:t>滜##滜</w:t>
        <w:br/>
        <w:br/>
        <w:t>同“𣽎”。《正字通·水部》：“𣽎，本作滜。”按：今“滜”字通行。</w:t>
        <w:br/>
      </w:r>
    </w:p>
    <w:p>
      <w:r>
        <w:t>滝##滝</w:t>
        <w:br/>
        <w:br/>
        <w:t>同“瀧”。《六書分類·水部》：“瀧、滝，《朱育集字》。”</w:t>
        <w:br/>
      </w:r>
    </w:p>
    <w:p>
      <w:r>
        <w:t>滞##滞</w:t>
        <w:br/>
        <w:br/>
        <w:t>“滯”的简化字。</w:t>
        <w:br/>
      </w:r>
    </w:p>
    <w:p>
      <w:r>
        <w:t>滟##滟</w:t>
        <w:br/>
        <w:br/>
        <w:t>“灧”的简化字。</w:t>
        <w:br/>
      </w:r>
    </w:p>
    <w:p>
      <w:r>
        <w:t>滠##滠</w:t>
        <w:br/>
        <w:br/>
        <w:t>“灄”的简化字。</w:t>
        <w:br/>
      </w:r>
    </w:p>
    <w:p>
      <w:r>
        <w:t>满##满</w:t>
        <w:br/>
        <w:br/>
        <w:t>满；众。也作“濔”。《集韻·薺韻》：“濔，《説文》：‘滿也’；一曰濔濔，衆也。或省（作爾）。”</w:t>
        <w:br/>
        <w:br/>
        <w:t>“滿”的简化字。</w:t>
        <w:br/>
      </w:r>
    </w:p>
    <w:p>
      <w:r>
        <w:t>滣##滣</w:t>
        <w:br/>
        <w:br/>
        <w:t>同“漘”。《六書故·地理三》：“滣，水緣也。《詩》云：‘在河之滣。’别作漘。”按：今本《詩·王風·葛藟》作“漘”。*宋**王安石*《車螯二首》之二：“豁然從所如，游蕩四海滣。”</w:t>
        <w:br/>
      </w:r>
    </w:p>
    <w:p>
      <w:r>
        <w:t>滤##滤</w:t>
        <w:br/>
        <w:br/>
        <w:t>“濾”的简化字。</w:t>
        <w:br/>
      </w:r>
    </w:p>
    <w:p>
      <w:r>
        <w:t>滥##滥</w:t>
        <w:br/>
        <w:br/>
        <w:t>“濫”的简化字。</w:t>
        <w:br/>
      </w:r>
    </w:p>
    <w:p>
      <w:r>
        <w:t>滦##滦</w:t>
        <w:br/>
        <w:br/>
        <w:t>“灤”的简化字。</w:t>
        <w:br/>
      </w:r>
    </w:p>
    <w:p>
      <w:r>
        <w:t>滨##滨</w:t>
        <w:br/>
        <w:br/>
        <w:t>“濱”的简化字。</w:t>
        <w:br/>
      </w:r>
    </w:p>
    <w:p>
      <w:r>
        <w:t>滩##滩</w:t>
        <w:br/>
        <w:br/>
        <w:t>“灘”的简化字。</w:t>
        <w:br/>
      </w:r>
    </w:p>
    <w:p>
      <w:r>
        <w:t>滪##滪</w:t>
        <w:br/>
        <w:br/>
        <w:t>“澦”的简化字。</w:t>
        <w:br/>
      </w:r>
    </w:p>
    <w:p>
      <w:r>
        <w:t>滫##滫</w:t>
        <w:br/>
        <w:br/>
        <w:t>《説文》：“滫，久泔也。从水，脩聲。”</w:t>
        <w:br/>
        <w:br/>
        <w:t>xiǔ　《廣韻》息有切，上有心。幽部。</w:t>
        <w:br/>
        <w:br/>
        <w:t>（1）酸臭的陈淘米水。引申为污水。《説文·水部》：“滫，久泔也。”《六書故·地理三》：“滫，泔久則酢，故今人謂酓（飲）食之酢氣為滫。”《荀子·勸學》：“蘭槐之根是謂芷，其漸之滫，君子不近，庶人不服。”*楊倞*注：“滫，溺也。”*王先謙*集解引*盧文弨*曰：“滫，久泔也。”《淮南子·人間》：“申菽杜茝，美人之所懷服也，及漸之滫，則不能保其芳矣。”*高誘*注：“滫，臭汁也。”*南朝**梁**江淹*《翡翠賦》：“對滫流之蛟龍，衝汶漻之霧雨。”</w:t>
        <w:br/>
        <w:br/>
        <w:t>（2）古代烹调方法，用植物淀粉拌和食物使之柔滑。《廣韻·有韻》：“滫，溲麵。”《禮記·内則》：“堇、荁、枌、榆、免薧，滫瀡以滑之。”*鄭玄*注：“*秦*人溲曰滫，*齊*人滑曰瀡也。”*孔穎達*疏：“謂用堇、用荁及枌，榆及新生乾薧相和滫瀡之，令柔滑之。”*清**段玉裁*《説文解字注·水部》：“滫，《内則》‘滫瀡’注：‘*秦*人溲曰滫。’此則别是湯液之類，與久泔異實同名，*秦*人方言也。”《水經注·河水》：“（桑落酒）然香醑之色，清白若滫漿焉，别調氛氲，不與佗同。”引申为食品之称。*唐**吴少微*《為并州長史張仁亶進九鼎銘》：“蓋芍藥淳熬，滫瀡膏餌，御九州之美，順四時之和。”*明**陶宗儀*《輟耕録》卷四载《唐義士傳》：“*唐*君名*珏*，字*玉潛*，*會稽**山陰*人，家貧，聚徒授經，營滫瀡以養其母。”</w:t>
        <w:br/>
        <w:br/>
        <w:t>（3）淘洗。《説文·鬲部》：“䰙，滫米器也。”*段玉裁*注：“滫米猶淅米，淅之以得其泔也。”*清**王筠*《説文句讀·水部》：“滫，*徐廣*《史記音義（三王世家）》‘滫者，淅米汁也’是也。因而洮汏亦謂之滫。”</w:t>
        <w:br/>
        <w:br/>
        <w:t>（4）去衣而汗晞。《史記·扁鵲倉公列傳》：“病得之流汗出滫。滫者，去衣而汗晞。”参见“潃”字。</w:t>
        <w:br/>
      </w:r>
    </w:p>
    <w:p>
      <w:r>
        <w:t>滬##滬</w:t>
        <w:br/>
        <w:br/>
        <w:t>〔沪〕</w:t>
        <w:br/>
        <w:br/>
        <w:t>hù　《廣韻》侯古切，上姥匣。</w:t>
        <w:br/>
        <w:br/>
        <w:t>（1）捕鱼的竹栅。*唐**陸龜蒙*《漁具詩序》：“網罟之流，曰罛，曰罾……列竹於海澨曰滬。”*清**黄叔璥*《臺海使槎録·賦餉》：“滬者，於海坪潮漲所及處，周圍築土岸，高一、二尺，留缺為門……潮漲淹没滬岸，魚蛤隨漲入滬。潮退水由滬門出，魚蛤為網所阻。寬者為大滬，狹者為小滬。”*唐**戴叔倫*《留别道州李使君圻》：“漁滬擁寒溜，畬田落遠燒。”*宋**陸游*《村舍》：“潮生魚滬短，風起鴨船斜。”*清**王士禛*《盆魚》：“出入荇藻絶籪滬，笑渠殘鱠矜王餘。”</w:t>
        <w:br/>
        <w:br/>
        <w:t>（2）水名。1.*玄沪水*，即*玄扈水*，在今*陕西省**洛南县*境。《廣韻·姥韻》：“滬，靈☀負書，出*玄滬水*。”《水經注·洛水》：“*洛水*又東，至*陽虚山*，合*玄扈之水*……《河圖·玉版》曰：*倉頡*為帝南巡，登*陽虚之山*，臨于*玄扈**洛**汭*之水，靈☀負書丹甲青文以授之，即于此水也。”2.*沪渎*，古代对今*上海市**吴淞江*下游近海处一段之称。因当地人民用“滬（沪）”在江海之滨捕鱼为业得名。*唐**陸龜蒙*《漁具詩序》“列竹於海澨曰滬”自注：“*吴*之*滬瀆*是也。”《清一統志·江蘇·松江府一》：“*滬瀆*，在*上海縣*東，*松江*下流也。*晋**隆安*四年，*劉牢之*討*孫恩*，*恩*走入海，*牢之*使*袁山松*築*滬瀆壘*以備，即此……（*范成大*）《吴郡志》：*松江*東瀉海曰*滬海*，亦謂之*滬瀆*。滬，水名也。凡水發源而注海曰瀆。”《晋書·袁瓌傳附袁山松》：“*孫恩*作亂，*山松*守*滬瀆*，城陷被害。”近代因以“滬（沪）”为*上海市*的简称。*鲁迅*《集外集拾遗补编·庆祝沪宁克复的那一边》：“*沪*、*宁*的克复，在看电报的那天，我已经一个人私自高兴过两回了。”</w:t>
        <w:br/>
      </w:r>
    </w:p>
    <w:p>
      <w:r>
        <w:t>滭##滭</w:t>
        <w:br/>
        <w:br/>
        <w:t>bì　《廣韻》卑吉切，入質幫。質部。</w:t>
        <w:br/>
        <w:br/>
        <w:t>（1）泉水涌出貌。也作“滭沸”。《説文·水部》：“沸，滭沸，濫泉。”*段玉裁*注：“《（爾雅）釋水》曰：‘濫泉正出。’正出，涌出也。”《玉篇·水部》：“滭，泉水出皃。”《廣韻·質韻》：“滭，滭沸，泉出皃。”《集韻·質韻》：“𤅳，泉沸也。亦从畢。”《史記·司馬相如列傳》：“滭浡滵汩。”*司馬貞*索隱引*司馬彪*曰：“滭沸，盛貌。”*清**魏源*《與曲阜孔繡山孝廉書》：“*洙水*久涸，聞*乾隆*中*𢍳軒*檢討屢𣽊泉源，終無滭沸。”</w:t>
        <w:br/>
        <w:br/>
        <w:t>（2）泉水。《篇海類編·地理類·水部》：“滭，泉水也。”</w:t>
        <w:br/>
      </w:r>
    </w:p>
    <w:p>
      <w:r>
        <w:t>滮##滮</w:t>
        <w:br/>
        <w:br/>
        <w:t>biāo　《廣韻》皮彪切，平幽並。幽部。</w:t>
        <w:br/>
        <w:br/>
        <w:t>（1）水流貌。《廣雅·釋訓》：“滮滮，流也。”《集韻·幽韻》：“淲，《説文》：水流皃。或作滮。”《詩·小雅·白華》：“滮池北流，浸彼稻田。”*毛*傳：“滮，流貌。”*清**李振裕*《祠闕里雅》：“陟彼泉林，厥流孔滮。”又以为蓄水之称。《文選·左思〈魏都賦〉》：“時梗概於滮池。”*吕延濟*注：“滮池，謂停水以灌稻也。”*宋**梅堯臣*《五月十三日大水》：“我家地勢高，四顧如湖滮。”</w:t>
        <w:br/>
        <w:br/>
        <w:t>（2）古水名。因附会《詩》“滮池”得名。又名*圣女泉*。在今*陕西省**西安市*西北。《水經注·渭水》：“*鄗水*又北流，西北注與*滮池水*合。水出*鄗池*西，而北流入於*鄗*。《毛詩》云‘滮，流浪也’，而世傳以為水名矣。”《太平寰宇記·關西道一·雍州》：“*滮池水*，亦謂*聖女泉*，又曰*高都水*。”</w:t>
        <w:br/>
      </w:r>
    </w:p>
    <w:p>
      <w:r>
        <w:t>滯##滯</w:t>
        <w:br/>
        <w:br/>
        <w:t>〔滞〕</w:t>
        <w:br/>
        <w:br/>
        <w:t>《説文》：“滯，凝也。从水，帶聲。”</w:t>
        <w:br/>
        <w:br/>
        <w:t>（一）zhì　《廣韻》直例切，去祭澄。月部。</w:t>
        <w:br/>
        <w:br/>
        <w:t>（1）凝聚；积聚。《説文·水部》：“滯，凝也。”《集韻·祭韻》：“滯，積也。”《周禮·地官·廛人》：“凡珍異之有滯者，斂而入于膳府。”*鄭玄*注：“其有貨物久滯於廛而不售者，官以法為居取之。”《吕氏春秋·古樂》：“昔*陶唐氏*之始，陰多滯伏而湛積……民氣鬱閼而滯著，筋骨瑟縮不達，故作為舞以宣之。”《新唐書·魏徵傳》：“尚書省滯訟不決者，詔*徵*平治。”*明**袁宏道*《再和散木韻八首》之五：“自洗蒙苔石，聊通滯葉溝。”又沉闷。*郭沫若*《Löbenicht的塔》：“灯火已经熄灭，室里的空气是异常滞郁。”</w:t>
        <w:br/>
        <w:br/>
        <w:t>（2）停止。《廣韻·祭韻》：“滯，止也。”《楚辭·九章·涉江》：“船容與而不進兮，淹回水而疑（凝）滯。”*王逸*注：“滯，留也。”《淮南子·原道》：“是故能天運地滯，輪轉而無廢。”*高誘*注：“運，行也。滯，止也。”《文選·何晏〈景福殿賦〉》：“鳥企山峙，若翔若滯。”*吕向*注：“滯，止也。”</w:t>
        <w:br/>
        <w:br/>
        <w:t>（3）逗留，耽搁。《玉篇·水部》：“滯，淹也。”《史記·太史公自序》：“是歲天子始建*漢*家之封，而*太史公*留滯*周南*，不得與從事，故發憤且卒。”*晋**陶潛*《答龐參軍》：“情通萬里外，形跡滯江山。”*唐**顧況*《遊子吟》：“遊子悲久滯，浮雲鬱東岑。”*清**鄒升恒*《分賦得采香徑送沈歸愚太史暫假歸里》：“自憐軟土滯年年，何時同泛香溪船。”</w:t>
        <w:br/>
        <w:br/>
        <w:t>（4）久。《國語·魯語上》：“不腆先君之幣器，敢告滯積，以紓執事。”*韋昭*注：“滯，久也……穀久積則將朽敗，執事所憂也，請之所以緩執事也。”*漢**枚乘*《七發》：“當是之時，雖有淹病滯疾，猶將伸傴起躄發瞽披聾而觀望之也。”*唐**薛逢*《長安夜雨》：“滯雨通宵又徹明，百憂如草雨中生。”</w:t>
        <w:br/>
        <w:br/>
        <w:t>（5）局限；拘泥。《楚辭·漁父》：“聖人不凝滯於物，而能與世推移。”《抱朴子·外篇·尚博》：“變化不繫滯於規矩之方圓，旁通不凝閡於一塗之逼促。”*明**吕坤*《别爾瞻書》：“故良知不滯於見聞，而亦不離於見聞。”</w:t>
        <w:br/>
        <w:br/>
        <w:t>（6）迟缓；迟钝。《孟子·公孫丑下》：“千里而見王，不遇故去。三宿而後出*晝*，是何濡滯也？”*宋**曾鞏*《寄歐陽舍人書》：“抑又思若*鞏*之淺薄滯拙，而先生進之。”《金史·宗尹傳》：“卿年少壯，而心力多滯。”</w:t>
        <w:br/>
        <w:br/>
        <w:t>（7）深奥，不易通晓。《晋書·華譚傳》：“*太康*中，刺史*嵇紹*舉*譚*秀才，將行，别駕*陳總*餞之，因問曰：‘思賢之主以求才為務，進取之士以功名為先，何*仲舒*不仕*武帝*之朝，*賈誼*失分*漢文*之時？此*吴*、*晋*之滯論，可辨此理而後别。”《北史·道武七王傳·京兆王黎附善》：“及就講肆，*（何）妥*遂引古今滯義以難，*善*多不能對。”也指疑难之处。《南史·周朗傳附周弘正》：“*弘正*特善玄言，兼明釋典，雖碩德名僧，莫不請質疑滯。”</w:t>
        <w:br/>
        <w:br/>
        <w:t>（8）滞涩，不流畅。*宋**孔平仲*《續世説》卷二：“*遵慶*敏識强記，精覈文簿，詳而不滯，時稱吏事第一。”*宋**葉夢得*《石林燕語》卷三：“而當時摹勒，出待詔手，筆多疑滯，間亦有偽本。”*郑观应*《盛世危言·商务五》：“所吐之丝，何以有粗细韧脆，何以光洁，何以暗滞。”</w:t>
        <w:br/>
        <w:br/>
        <w:t>（9）遗漏；遗留。《詩·小雅·大田》：“彼有遺秉，此有滯穗，伊寡婦之利。”*孔穎達*疏：“彼處有遺餘之秉把，此處有滯漏之禾穗，此皆主不暇取，維是寡婦之所利。”《南史·謝弘微傳附謝莊》：“一人之鑒易限，天下之才難源，以易限之鑒，鏡難源之才，使國罔遺賢，野無滯器，其可得乎？”</w:t>
        <w:br/>
        <w:br/>
        <w:t>（10）废；弃置不用。《廣韻·祭韻》：“滯，廢也。”《國語·晋語四》：“今戾久矣，戾久將底。底著滯淫，誰能興之？”*韋昭*注：“滯，廢也。”《抱朴子·外篇·逸民》：“世人所畏唯勢，所重唯利。盛德身滯，便謂庸人；器小任大，便謂高士。”</w:t>
        <w:br/>
        <w:br/>
        <w:t>（二）chì　㊀《集韻》丑例切，去祭徹。</w:t>
        <w:br/>
        <w:br/>
        <w:t>水洒散貌。《集韻·祭韻》：“滯，水灑散貌。”</w:t>
        <w:br/>
        <w:br/>
        <w:t>㊁《集韻》尺制切，去祭昌。</w:t>
        <w:br/>
        <w:br/>
        <w:t>声音沙哑，不和润。《集韻·祭韻》：“滯，音敗不和也。”</w:t>
        <w:br/>
      </w:r>
    </w:p>
    <w:p>
      <w:r>
        <w:t>滰##滰</w:t>
        <w:br/>
        <w:br/>
        <w:t>《説文》：“滰，浚乾漬米也。从水，竟聲。《孟子》曰：‘夫子去*齊*，滰淅而行。’”</w:t>
        <w:br/>
        <w:br/>
        <w:t>jiàng　《廣韻》其兩切，上養羣。陽部。</w:t>
        <w:br/>
        <w:br/>
        <w:t>淘米使干。《説文·水部》：“滰，浚乾漬米也。《孟子》曰：‘夫子去*齊*，滰淅而行。’”按：今《孟子·萬章下》作“接淅而行”。*段玉裁*注：“自其方漚未淘言之曰漬，米不及淘抒而起之曰滰。”*桂馥*義證：“滰者，漉淅米使乾。”《廣雅·釋詁二》：“滰，𣿍也。”*王念孫*疏證：“滰之言竟，謂漉乾之也，今俗語猶謂漉乾漬米為滰乾矣。”《改併四聲篇海·水部》引《封韻音訓》：“滰，乾漬米也。又𣿍也。”</w:t>
        <w:br/>
      </w:r>
    </w:p>
    <w:p>
      <w:r>
        <w:t>滱##滱</w:t>
        <w:br/>
        <w:br/>
        <w:t>《説文》：“滱，水。起*北地**靈丘*，東入*河*。从水，寇聲。*滱水*即*漚夷水*，*并州*川也。”</w:t>
        <w:br/>
        <w:br/>
        <w:t>kòu　《廣韻》苦候切，去候溪。又恪侯切。侯部。</w:t>
        <w:br/>
        <w:br/>
        <w:t>古水名。上游即今*河北省**定州市*以上的*唐河*，*定州市*以下，故道东南流经今*安国市*南，折东经*高阳县*西，东北流与*易水*合，此下*易水*也通称*滱水*。*滱水*之名，*宋*以后渐废。《説文·水部》：“滱，水。起*北地**靈丘*，東入*河*。*滱水*即*漚夷水*，*并州*川也。”*段玉裁*注：“*北地*當作*代郡*。《前志》曰*代郡靈丘*。”《山海經·北山經》：“〔*高是之山*〕*滱水*出焉，東流注于*河*。”*郭璞*注：“過*博陵縣*南，又東北入於*易水*。”《水經注·滱水》：“*滱水*出*代郡**靈邱縣**高氏山*，東南過*廣昌縣*南，又東南過*中山**上曲陽縣*北，*恒水*從西來注之，又東過*唐縣*南，又東過*安憙縣*南，又東過*安國縣*北，又東過*博陵縣*南，又東北入于*易*。即*嘔夷之水*也……*滱水*東北至*長城*注于*易水*者也。”</w:t>
        <w:br/>
      </w:r>
    </w:p>
    <w:p>
      <w:r>
        <w:t>滲##滲</w:t>
        <w:br/>
        <w:br/>
        <w:t>〔渗〕</w:t>
        <w:br/>
        <w:br/>
        <w:t>《説文》：“滲，下漉也。从水，參聲。”</w:t>
        <w:br/>
        <w:br/>
        <w:t>（一）shèn　《廣韻》所禁切，去沁生。侵部。</w:t>
        <w:br/>
        <w:br/>
        <w:t>（1）液体慢慢透入或漏出。《説文·水部》：“滲，下漉也。”《史記·司馬相如列傳》：“滋液滲漉，何生不育！”《梁書·豫章王綜傳》：“聞俗説以生者血瀝死者骨，滲即為父子。”《徐霞客遊記·黔遊日記一》：“溢穴之處，其上皆環塍為田，水盈而不滲，亦一奇也。”*冯志*《敌后武工队》第二十章：“几场渗地雨下过，春苗像气吹似地长起来，不几日，一年一度的青纱帐又出现了。”</w:t>
        <w:br/>
        <w:br/>
        <w:t>（2）水干涸。《廣雅·釋詁一》：“滲，盡也。”《南史·到彦之傳》：“七年，遣*彦之*制督*王仲德*、*竺靈秀*、*尹沖*、*段宏*、*趙伯符*、*竺靈真*、*庾俊之*、*朱脩之*等北侵，自*淮*入*泗*。*泗水*滲，日裁行十里。”*唐**司空圖*《與李生論詩書》：“遠陂春旱滲，猶有水禽飛。”</w:t>
        <w:br/>
        <w:br/>
        <w:t>（3）悚惧的感觉。《紅樓夢》第八十八回：“將近三更，*鳳姐*似睡不睡，覺得身上寒毛一乍，自己驚醒了，越躺着越發起滲來，因叫*平兒**秋桐*過來作伴。”</w:t>
        <w:br/>
        <w:br/>
        <w:t>（二）sēn　《〈文選·海賦〉李善注》所今反。</w:t>
        <w:br/>
        <w:br/>
        <w:t>〔淋滲〕毛羽初生貌。《文選·木華〈海賦〉》：“鳧雛離褷，鶴子淋滲。”*李善*注：“離褷、淋滲，毛羽初生之貌。”</w:t>
        <w:br/>
        <w:br/>
        <w:t>（三）qīn　《集韻》千尋切，平侵清。</w:t>
        <w:br/>
        <w:br/>
        <w:t>〔滲淫〕同“浸淫”。《集韻·侵韻》：“浸，浸淫，漸漬，或作滲。”《文選·木華〈海賦〉》：“瀝滴滲淫，薈蔚雲霧。”*李善*注：“滲淫，小水津液也。滲，音侵。”</w:t>
        <w:br/>
        <w:br/>
        <w:t>（四）lín　《〈漢書·揚雄傳〉顔師古注》音淋。</w:t>
        <w:br/>
        <w:br/>
        <w:t>〔滲灕〕水下流貌。《漢書·揚雄傳上》：“雲䬠䬠而來迎兮，澤滲灕而下降。”*顔師古*注：“滲灕，流皃也。”</w:t>
        <w:br/>
      </w:r>
    </w:p>
    <w:p>
      <w:r>
        <w:t>滳##滳</w:t>
        <w:br/>
        <w:br/>
        <w:t>*杨树达*《積微居甲文説·釋滳》：“☀甲文有‘滳’字，《殷虚書契前後編》凡四見，為卜辭恆見之水名。然《説文》、《玉篇》、《廣韻》，皆無其字，《集韻》雖有其字，泛云‘水名’，未能確指。”</w:t>
        <w:br/>
        <w:br/>
        <w:t>shāng　《集韻》尸羊切，平陽書。</w:t>
        <w:br/>
        <w:br/>
        <w:t>水名。一说即今之*漳河*。《集韻·陽韻》：“滳，水名。”*杨树达*《積微居甲文説·釋滳》：“*滳水*蓋亦今*河南省*境之水，以字音求之，蓋即今之*漳水*也。考*濁漳水*出今*山西**長子縣*之*發鳩山*，流入*河南**林縣*，與*清漳水*相合。*清漳水*出今*山西**樂平縣*之*少山*，流入*河南**涉縣*，至*林縣*與*濁漳水*相合。知二水皆今*河南省*境之水流也。今字作‘漳’，甲文从‘商’作‘滳’者，古‘商’、‘章’音同。”</w:t>
        <w:br/>
      </w:r>
    </w:p>
    <w:p>
      <w:r>
        <w:t>滴##滴</w:t>
        <w:br/>
        <w:br/>
        <w:t>《説文》：“滴，水注也。从水，啻聲。”</w:t>
        <w:br/>
        <w:br/>
        <w:t>dī　《廣韻》都歷切，入錫端。錫部。</w:t>
        <w:br/>
        <w:br/>
        <w:t>（1）液体一点一点地落下。《説文·水部》：“滴，水注也。”《玉篇·水部》：“𤃹，滴𤃹，水下。瀝，同上。”*唐**李紳*《憫農二首》之二：“鋤禾日當午，汗滴禾下土。”*宋**陸游*《江上對酒作》：“把酒不能飲，苦淚滴酒觴。”*清**周清原*《遊鴈蕩山記》：“泉從石縫下滴廳事中，如壓小槽，如消積雪。”*鲁迅*《而已集·略论中国人的脸》：“尤其不好的是红鼻子，有时简直像是将要熔化的蜡烛油，仿佛就要滴下来。”</w:t>
        <w:br/>
        <w:br/>
        <w:t>（2）一点一点地下落的液体。如：露滴。《玉篇·水部》：“滴，水滴也。”《字彙·水部》：“滴，涓滴。”*南朝**宋**謝惠連*《雪賦》：“爾其流滴垂冰，緣霤承隅。”*唐**賈島*《感秋》：“朝雲藏奇峰，暮雨灑疎滴。”*清**龔自珍*《己亥雜詩三百一十五首》之二百七十九：“此身已作在山泉，涓滴無由補大川。”</w:t>
        <w:br/>
        <w:br/>
        <w:t>（3）量词。多用于颗粒状液体。*唐**韋應物*《詠露珠》：“秋荷一滴露，清夜墜玄天。”*杨沫*《青春之歌》第二章：“但是小*道静*不哭，不求饶，没有一滴眼泪从她倔强的眼睛里流出来。”</w:t>
        <w:br/>
        <w:br/>
        <w:t>（4）象声词。*巴金*《梦》：“没有笑，没有话语。只有雨声：滴——滴——滴。”</w:t>
        <w:br/>
      </w:r>
    </w:p>
    <w:p>
      <w:r>
        <w:t>滵##滵</w:t>
        <w:br/>
        <w:br/>
        <w:t>mì　《廣韻》美筆切，入質明。</w:t>
        <w:br/>
        <w:br/>
        <w:t>水流急貌。《玉篇·水部》：“滵，流皃。”《廣韻·質韻》：“滵，滵汩，水流皃。”《集韻·質韻》：“滵，水流疾皃。”《史記·司馬相如列傳》：“洶涌滂㵒，滭浡滵汩。”*司馬貞*索隱引*司馬彪*曰：“滵汩，去疾也。”《文選·張衡〈南都賦〉》：“芝房菌蠢生其隈，玉膏滵溢流其隅。”*李善*注：“滵溢，流貌。”</w:t>
        <w:br/>
      </w:r>
    </w:p>
    <w:p>
      <w:r>
        <w:t>滶##滶</w:t>
        <w:br/>
        <w:br/>
        <w:t>《説文》：“滶，水。出*南陽**魯陽*，入*城父*。从水，敖聲。”</w:t>
        <w:br/>
        <w:br/>
        <w:t>áo　《廣韻》五勞切，平豪疑。宵部。</w:t>
        <w:br/>
        <w:br/>
        <w:t>古水名。源出今*河南省**鲁山县*西山*谷积山*，东流至*宝丰县*西北入*汝水*。《説文·水部》：“滶，水。出*南陽**魯陽*，入*城父*。”按：*徐鍇*繫傳作“入*父城*”，诸家以为是。《水經注·汝水》：“*汝水*又逕*郟縣*故城南。”“*滶水*注之，水出*魯陽*之*將孤山*，東南流……又東北至*郟*入*汝*。”</w:t>
        <w:br/>
      </w:r>
    </w:p>
    <w:p>
      <w:r>
        <w:t>滷##滷</w:t>
        <w:br/>
        <w:br/>
        <w:t>〔卤〕</w:t>
        <w:br/>
        <w:br/>
        <w:t>lǔ　《廣韻》郎古切，上姥來。又昌石切，徒歷切。魚部。</w:t>
        <w:br/>
        <w:br/>
        <w:t>（1）不生谷物的盐碱地。《爾雅·釋言》：“滷，苦也。”*郭璞*注：“滷，苦地也。”*邢昺*疏：“*郭*云‘滷，苦地也’者，謂斥滷可煮鹽者。”《玉篇·鹵部》：“滷，苦地也。”《元史·河渠志二》：“自*孟津*以東，土性疏薄，兼帶沙滷。”*明**張煌言*《山頭重建海塘碑記》：“微但滄海變而桑田，即潟滷胥化而為膏腴矣。”</w:t>
        <w:br/>
        <w:br/>
        <w:t>（2）咸水。《玉篇·水部》：“滷，醎水。”《廣韻·姥韻》：“滷，鹹滷。”*宋**沈括*《夢溪筆談·辨證一》：“滷色正赤，在版泉之下，俚俗謂之‘蚩尤血’。”*清**魏源*《道光洋艘征撫記》上：“開池浸滷，投以石灰，頃刻湯沸。”</w:t>
        <w:br/>
        <w:br/>
        <w:t>（3）用盐水加五香或用酱油煮（整个的鸡、鸭或大块的肉等）。如：卤鸡；卤鸭。*老舍*《骆驼祥子》十六：“什么卖羊头肉的，熏鱼的，硬面饽饽的，卤煮炸豆腐的，也在门前吆喊两声。”</w:t>
        <w:br/>
        <w:br/>
        <w:t>（4）卤族元素。氟、氯、溴、碘、砹五种元素的化学性质很相似，组成一族叫做卤素，能直接和金属化合成盐类，是最强的氧化剂之一，也是重要的化学原料，可以用来制药物、染料、塑料、合成橡胶等。</w:t>
        <w:br/>
        <w:br/>
        <w:t>（5）用肉类、鸡蛋等做汤加淀粉而成的浓汁，用来浇在面条等食物上。如：打卤面。</w:t>
        <w:br/>
        <w:br/>
        <w:t>（6）饮料的浓汁。如：茶卤。</w:t>
        <w:br/>
      </w:r>
    </w:p>
    <w:p>
      <w:r>
        <w:t>滸##滸</w:t>
        <w:br/>
        <w:br/>
        <w:t>〔浒〕</w:t>
        <w:br/>
        <w:br/>
        <w:t>（一）hǔ　《廣韻》呼古切，上姥曉。魚部。</w:t>
        <w:br/>
        <w:br/>
        <w:t>（1）水边。《爾雅·釋水》：“滸，水厓。”又《釋丘》：“岸上滸。”*郝懿行*義疏：“據《釋水》云：‘滸，水厓。’此云‘岸上滸’，是厓岸通名，故二文互見。”《廣韻·姥韻》：“滸，水岸。”《詩·王風·葛藟》：“緜緜葛藟，在河之滸。”*毛*傳：“水厓曰滸。”*唐**李白*《丁督護歌》：“萬人𨯳盤石，無由達江滸。”</w:t>
        <w:br/>
        <w:br/>
        <w:t>（2）*淮水*溢出的小水。《爾雅·釋水》：“*淮*為*滸*。”*郭璞*注：“皆大水溢出，别為小水之名。”</w:t>
        <w:br/>
        <w:br/>
        <w:t>（二）xǔ</w:t>
        <w:br/>
        <w:br/>
        <w:t>地名用字。1.〔滸墅〕在*江苏省**苏州市**吴中区*西北。今名*浒墅关*。*元**高德基*《平江紀事》：“*許市*，去*吴縣*西二十五里……因名其地曰*虎疁*。至*南唐*諱‘琥’，*錢*氏諱‘鏐’，遂改名*許市*。後人訛舊音，於‘許’字加點水為‘滸’，‘市’訛為‘墅’，迄今兩稱之。”2.〔*滸浦*〕在*江苏省**常熟市*东北*长江*岸边。本名*许浦*。*清**顧祖禹*《讀史方輿紀要·江南六·蘇州府》：“*許浦*，（*常熟）縣*東北七十里……《宋史》*許浦*為江濱要地，舊置水軍寨。南渡以後，汛守益重。*韓世忠*提兵討*苗*、*劉*，駐軍於此。”又*江西省*有*浒湾*。</w:t>
        <w:br/>
      </w:r>
    </w:p>
    <w:p>
      <w:r>
        <w:t>滹##滹</w:t>
        <w:br/>
        <w:br/>
        <w:t>（一）hū　《廣韻》荒烏切，平模曉。</w:t>
        <w:br/>
        <w:br/>
        <w:t>（1）水进。《玉篇·水部》：“滹，水進也。”</w:t>
        <w:br/>
        <w:br/>
        <w:t>（2）〔滹沱〕水名。也作“滹池”。在*河北省*西部。源出*山西省**五台山*东北*泰戏山*，东流入*河北平原*，在*献县*附近与*滏阳河*汇合为*子牙河*。*唐**李頎*《欲之新鄉答崔顥綦毌潜》：“寒風卷葉渡*滹沱*，飛雪覆地悲峨峨。”</w:t>
        <w:br/>
        <w:br/>
        <w:t>（3）姓。《篇海類編·地理類·水部》：“滹，姓。”《字彙·水部》：“滹，姓。《前漢功臣表》*下摩侯**滹毒尼*。”《漢書·景武昭宣元成功臣表》“滹”作“謼”。</w:t>
        <w:br/>
        <w:br/>
        <w:t>（二）hǔ　《集韻》火五切，上姥曉。</w:t>
        <w:br/>
        <w:br/>
        <w:t>同“滸”。水边。《集韻·姥韻》：“汻，《説文》：‘水厓也。’或作滸、滹。”</w:t>
        <w:br/>
      </w:r>
    </w:p>
    <w:p>
      <w:r>
        <w:t>滺##滺</w:t>
        <w:br/>
        <w:br/>
        <w:t>yōu　《集韻》夷周切，平尤以。幽部。</w:t>
        <w:br/>
        <w:br/>
        <w:t>〔滺滺〕水流貌。《集韻·尤韻》：“滺，流皃。”《詩·衛風·竹竿》：“*淇水*滺滺，檜楫松舟。”*毛*傳：“滺滺，流貌。”</w:t>
        <w:br/>
      </w:r>
    </w:p>
    <w:p>
      <w:r>
        <w:t>滻##滻</w:t>
        <w:br/>
        <w:br/>
        <w:t>〔浐〕</w:t>
        <w:br/>
        <w:br/>
        <w:t>《説文》：“滻，水。出*京兆**藍田谷*，入*霸*。从水，産聲。”</w:t>
        <w:br/>
        <w:br/>
        <w:t>chǎn　《廣韻》所簡切，上産生。元部。</w:t>
        <w:br/>
        <w:br/>
        <w:t>（1）水名。源出*陕西省**蓝田县*西南*秦岭*山中，北流至*西安市*，东入*灞水*。《説文·水部》：“滻，水。出*京兆**藍田谷*，入*霸*。”《史記·司馬相如列傳》：“終始*霸滻*，出入*涇**渭*。”*司馬貞*索隱引*張揖*曰：“*滻*亦出*藍田谷*，北至*霸陵*入*灞*。”</w:t>
        <w:br/>
        <w:br/>
        <w:t>（2）出涕貌。《玉篇·水部》：“滻，出涕皃。”</w:t>
        <w:br/>
      </w:r>
    </w:p>
    <w:p>
      <w:r>
        <w:t>滼##滼</w:t>
        <w:br/>
        <w:br/>
        <w:t>fàn　《龍龕手鑑》蒲勘反。</w:t>
        <w:br/>
        <w:br/>
        <w:t>浮貌。《字彙·水部》：“滼，浮貌。見《釋藏》。”</w:t>
        <w:br/>
      </w:r>
    </w:p>
    <w:p>
      <w:r>
        <w:t>滽##滽</w:t>
        <w:br/>
        <w:br/>
        <w:t>yōng　《廣韻》餘封切，平鍾以。東部。</w:t>
        <w:br/>
        <w:br/>
        <w:t>〔滽滽水〕古水名。1.在*河南省**嵩县*西，一名*王母涧水*。《山海經·中山經》：“又西一百二十里曰*釐山*，其陽多玉，其陰多蒐……*滽滽之水*出焉，而南流注于*伊水*。”*郝懿行*疏：“《水經》云：‘*伊水*又東北過*陸渾縣*南。’注引此《經》云云。今水出*陸渾縣*之西南*王母澗*，澗北山上有*王母祠*，故世因以名谿，東流注之於*伊水*，即*滽滽水也*。”2.在*河南省**孟津县*。《玉篇·水部》：“滽，水出*宜蘇山*。”《集韻·鍾韻》：“滽，水名。”《山海經·中山經》：“又東四十里曰*宜蘇之山*，其上多金玉，其下多蔓居之木。*滽滽之水*出焉，而北流注于*河*，是多黄貝。”*郝懿行*疏：“水出*河南**垣縣**宜蘇山*，俗謂之*長泉水*，*伊**洛*門也。其水北流，分為二水：一水北入*河*；一水又東北流注於*河*。”按：《水經注·河水》作“*庸庸之水*”。</w:t>
        <w:br/>
        <w:br/>
        <w:br/>
        <w:br/>
        <w:br/>
        <w:br/>
        <w:br/>
        <w:br/>
        <w:t>滾</w:t>
        <w:tab/>
        <w:t>@@@LINK=滚\n</w:t>
        <w:br/>
      </w:r>
    </w:p>
    <w:p>
      <w:r>
        <w:t>滿##滿</w:t>
        <w:br/>
        <w:br/>
        <w:t>〔满〕</w:t>
        <w:br/>
        <w:br/>
        <w:t>《説文》：“滿，盈溢也。从水，㒼聲。”</w:t>
        <w:br/>
        <w:br/>
        <w:t>（一）mǎn　《廣韻》莫旱切，上緩明。元部。</w:t>
        <w:br/>
        <w:br/>
        <w:t>（1）充盈；全部充实，没有余地。《説文·水部》：“滿，盈溢也。”《廣雅·釋詁四》：“滿，充也。”《莊子·天運》：“在谷滿谷，在阬滿阬。”*成玄英*疏：“至樂之道，無所不徧，乃谷乃阬，悉皆盈滿。”*唐**許渾*《咸陽城東樓》：“溪雲初起日沈閣，山雨欲來風滿樓。”*陈毅*《中秋》：“夜阑倍觉寒光满，欲向天河射斗牛。”</w:t>
        <w:br/>
        <w:br/>
        <w:t>（2）满足。《增修禮部韻略·緩韻》：“滿，足也。”《書·大禹謨》：“克勤于邦，克儉于家，不自滿假。”*孔*傳：“滿謂盈實；假，大也。言*禹*惡衣薄食，卑其宫室，而盡力為民執心，謙冲不自盈大。”《抱朴子·外篇·知止》：“情不可極，慾不可滿。”*鲁迅*《且介亭杂文二集·不应该那么写》：“在不难推想而知的种种答案中，大概总该有一个是‘多看大作家的作品’。这恐怕也很不能满文学青年的意，因为太宽泛，茫无边际——然而倒是切实的。”</w:t>
        <w:br/>
        <w:br/>
        <w:t>（3）骄傲。《書·大禹謨》：“滿招損，謙受益。”*孔*傳：“自滿者人損之，自謙者人益之，是天之常道。”《國語·魯語下》：“今吾子之戒吏人曰‘陷而入於恭’，其滿之甚也。”*韋昭*注：“驕為滿，恭為謙。”《北史·序傳·李沖》：“*孝文*覽其表，嗟嘆久之。既而曰：‘*道固*可謂隘也，僕射亦為滿矣！’”</w:t>
        <w:br/>
        <w:br/>
        <w:t>（4）成就。《吕氏春秋·貴信》：“故《周書》曰：‘允哉允哉！’以言非信則百事不滿也，故信之為功大矣。”*高誘*注：“滿，猶成。”*周恩来*《送蓬仙兄返里有感》：“待得归农功满日，他年预卜买邻钱。”</w:t>
        <w:br/>
        <w:br/>
        <w:t>（5）饱满。《吕氏春秋·審時》：“後時者，莖葉帶芒而末衡，穗閲而青零，多粃而不滿。”*陈奇猷*注：“謂多空殼而實不滿也。”</w:t>
        <w:br/>
        <w:br/>
        <w:t>（6）郁闷，闷塞不畅的病症。《素問·熱論》：“（傷寒）四日太陰受之，太陰脈布胃中絡於嗌，故腹滿而嗌乾。”《史記·扁鵲倉公列傳》：“*濟北王*病，召臣*意*診其脈，曰：‘風蹶胸滿。’”《老殘遊記》第三十四章：“如今以汗下失治，陰液枯槁，木氣失榮，則鬱勃而為怒。戊己受制，肺金失養，中氣不能轉運，必至下脹而上滿。”</w:t>
        <w:br/>
        <w:br/>
        <w:t>（7）达到某一限度。《吕氏春秋·忠廉》：“射之矢，左右滿把，而不能中。”《淮南子·天文》：“地不滿東南，故水潦塵埃歸焉。”《南史·虞荔傳附虞寄》：“前後所居官，未嘗至秩滿，裁朞月，便自求解退。”《封神演義》第六十回：“只見營外來一道人，身不滿八尺，面如瓜皮，獠牙巨口。”又特指月圆。《史記·日者列傳》：“日中必移，月滿必虧。”</w:t>
        <w:br/>
        <w:br/>
        <w:t>（8）不留余地，太绝对。《醒世恒言·錢秀才錯占鳳凰儔》：“大官人休説滿話！”《鏡花緣》第七十一回：“天地之大，何所不有，難道自古至今，就只我們聚過？這話不要説滿了！”</w:t>
        <w:br/>
        <w:br/>
        <w:t>（9）全，整个。*唐**黄巢*《不第後賦菊》：“待到秋來九月八，我花開後百花殺。衝天香陣透*長安*，滿城盡帶黄金甲。”*清**陳玉樹*《秋晚野望》：“滿地哀鴻聽不得，*江**淮*何處是豐年！”*鲁迅*《且介亭杂文二集·“招贴即扯”》：“和*袁中郎*同时活在*中国*的，*无锡*有一个*顾宪成*，他的著作，开口‘圣人’，闭口‘吾儒’，真是满纸‘方巾气’。”</w:t>
        <w:br/>
        <w:br/>
        <w:t>（10）斗建十二值日之一。《淮南子·天文》：“蒼龍在辰，寅為建，卯為除，辰為滿，巳為平，主生。”</w:t>
        <w:br/>
        <w:br/>
        <w:t>⑪副词。表示程度，相当于“很”。*茅盾*《船上》：“满对，先同律师商量，我介绍一个靠得住的——从前在*上海*挂牌子，红得很。”*赵树理*《福贵》：“*福贵**和银花*是从小就混熟了的，两个人很合得来，*福贵*娘觉着满高兴。”</w:t>
        <w:br/>
        <w:br/>
        <w:t>⑫通“謾（mán）”。欺瞒，欺诈。*清**朱駿聲*《説文通訓定聲·乾部》：“滿，叚借為謾。”《漢書·谷永傳》：“欲末殺災異，滿讕誣天。”*顔師古*注：“滿讕，謂欺罔也。”《敦煌曲子詞·鵲踏枝》：“叵耐靈鵲多滿語，送喜何曾有憑據！”</w:t>
        <w:br/>
        <w:br/>
        <w:t>⑬我国少数民族名。主要分布在*辽宁*及*黑龙江*、*吉林*、*河北*、*内蒙古*、*北京*等地。本*女真*族后裔，*清太祖**努尔哈赤*改称*满洲*族，通称*满*族。《清史稿·太祖本紀》：“（太祖）姓*愛新覺羅*氏，諱*努爾哈赤*。其先蓋*金*遺部……居*長白山*東*俄漠惠*之野*俄朵里城*，號其部族曰*滿洲*。”</w:t>
        <w:br/>
        <w:br/>
        <w:t>⑭姓。《正字通·水部》：“滿，姓。*魏**滿寵*，*晋**滿奮*。”《姓觿·旱韻》：“滿，《氏族大全》云：*陳**胡公滿*之後。《風俗通》云：荆蠻有*瞞*氏，音☀為滿。《千家姓》云：*河東*族。《漢書》有*滿昌*，《三國志》*魏*有*滿寵*、*滿偉*，《晋書》有*滿奮*，《唐書》有*滿存*，《一統志》*洪武*時有*章邱*人*滿甫*。”</w:t>
        <w:br/>
        <w:br/>
        <w:t>（二）mèn　《集韻》莫困切，去恨明。</w:t>
        <w:br/>
        <w:br/>
        <w:t>通“懣”。烦闷。*清**朱駿聲*《説文通訓定聲·乾部》：“滿，又叚借為懣。”《漢書·佞幸傳·石顯》：“*顯*與妻子徙歸故郡，憂滿不食，道病死。”*顔師古*注：“滿讀曰懣，音悶。”</w:t>
        <w:br/>
      </w:r>
    </w:p>
    <w:p>
      <w:r>
        <w:t>漀##漀</w:t>
        <w:br/>
        <w:br/>
        <w:t>《説文》：“漀，側出泉也。从水，殸聲。殸，籀文磬字。”</w:t>
        <w:br/>
        <w:br/>
        <w:t>（一）qǐng　《集韻》棄挺切，上迥溪。耕部。</w:t>
        <w:br/>
        <w:br/>
        <w:t>侧出泉。《説文·水部》：“漀，側出泉也。”*段玉裁*注：“側出者，旁出如醡出然，故其字與‘𤃭’、‘湑’為類。”</w:t>
        <w:br/>
        <w:br/>
        <w:t>（二）qīng　《集韻》苦丁切，平青溪。</w:t>
        <w:br/>
        <w:br/>
        <w:t>斜倾器具倒酒浆。《玉篇·水部》：“漀，出酒也。”《集韻·青韻》：“漀，側器傾酒漿也。”</w:t>
        <w:br/>
      </w:r>
    </w:p>
    <w:p>
      <w:r>
        <w:t>漁##漁</w:t>
        <w:br/>
        <w:br/>
        <w:t>〔渔〕</w:t>
        <w:br/>
        <w:br/>
        <w:t>《説文》：“𩼪，捕魚也。从𩺰，从水。漁，篆文𩼪从魚。”按：卜辞多从水，从鱼，与篆体合，其余或从又持竿取鱼，或像手在水中取鱼形。</w:t>
        <w:br/>
        <w:br/>
        <w:t>yú　《廣韻》語居切，平魚疑。魚部。</w:t>
        <w:br/>
        <w:br/>
        <w:t>（1）捕鱼。《説文·𩺰部》：“𩼪，捕魚也。漁，篆文𩼪从魚。”《玉篇·水部》：“漁，捕魚也。”《易·繫辭下》：“作結繩而為罔罟，以佃以漁。”《史記·龜策列傳》：“漁者利其肉，寡人貪其力，下為不仁，上為無德。”*宋**歐陽修*《醉翁亭記》：“臨溪而漁，溪深而魚肥。”*鲁迅*《呐喊·社戏》：“那航船，就像一条大白鱼背着一群孩子在浪花里蹿，连夜渔的几个老渔父，也停了艇子看着喝采起来。”</w:t>
        <w:br/>
        <w:br/>
        <w:t>（2）捕鱼的人。*南朝**梁**劉孝威*《奉和六月壬午應令詩》：“神心重丘壑，散步懷漁樵。”《徐霞客遊記·楚遊日記》：“一潭澄石隙中，三面削壁下嵌，不見其底，若爬梳沙蔓，令石與水接，*武陵*漁當為移棹。”*清**姚燮*《歲暮四章》：“旅舶守關停市易，貧漁掠海抗官僚。”</w:t>
        <w:br/>
        <w:br/>
        <w:t>（3）侵占；掠夺（财物）。《商君書·修權》：“秩官之吏，隱下以漁百姓，此民之蠹也。”《元史·崔斌傳》：“（*斌*）既至，凡前日蠹國漁民不法之政，悉釐正之，仍條具以聞。”*鲁迅*《书信·致姚克（一九三三年十一月五日）》：“他们也知道禁绝左倾刊物，书店只好关门，所以左翼作家的东西，还是要出的，而拔去其骨格，但以渔利。”</w:t>
        <w:br/>
        <w:br/>
        <w:t>（4）猎取（女色）。《禮記·坊記》：“諸侯不下漁色。”*鄭玄*注：“謂不内取於國中也，内取國中為‘下漁色’。”*孔穎達*疏：“漁色，謂魚人取魚，中網者皆取之，譬如取美色，中意者皆取之，若漁人求魚，故云漁色。”*唐**柳宗元*《天對》：“*幽*禍挐以夸，憚*褒*以漁。”</w:t>
        <w:br/>
        <w:br/>
        <w:t>（5）古水名。约当在今*北京市**密云县*南。《水經注·沽水》：“*沽水*又南，*漁水*注之，北出縣東南平地，泉流西逕*漁陽縣*故城南。*應劭*曰：在*漁水*之陽也。”*楊守敬*疏：“*會貞*按：‘《隋志》：*密雲*有*漁水*，水在今*密雲縣*南。《方輿紀要》謂即*薊州*城南之*龍池河*，非也。’”</w:t>
        <w:br/>
      </w:r>
    </w:p>
    <w:p>
      <w:r>
        <w:t>漂##漂</w:t>
        <w:br/>
        <w:br/>
        <w:t>《説文》：“漂，浮也。从水，票聲。”</w:t>
        <w:br/>
        <w:br/>
        <w:t>（一）piāo　《廣韻》撫招切（《集韻》紕招切），平宵滂。宵部。</w:t>
        <w:br/>
        <w:br/>
        <w:t>（1）浮游。《説文·水部》：“漂，浮也。”《書·武成》：“前徒倒戈，攻于後以北，血流漂杵。”*唐**杜甫*《秋興八首》之七：“波漂菰米沉雲黑，露冷蓮房墜粉紅。”*周立波*《暴风骤雨》第一部十二：“菱角开着小小的金黄的花朵，星星点点的，漂在水面上。”</w:t>
        <w:br/>
        <w:br/>
        <w:t>（2）流浪在外；东奔西走。《三國志·蜀志·許靖傳》：“行經萬里，不見*漢*地，漂薄風波，絶糧茹草。”*唐**杜甫*《送高司直尋封閬州》：“伏枕聞别離，疇能忍漂寓？”*赵树理*《福贵》第六章：“人漂流的时候长了，就不能受苦了！”</w:t>
        <w:br/>
        <w:br/>
        <w:t>（3）冲走；冲毁。《字彙·水部》：“漂，動也。”《孫子兵法·勢》：“激水之疾，至於漂石者，勢也。”《後漢書·循吏傳·王景》：“*建武*十年，*陽武*令*張汜*上言：‘*河*決積久，日月侵毁，*濟渠*所漂數十許縣。’”*清**魏源*《道光洋艘征撫記下》：“會六月*香港*有風颶之事，*祁𡎴*、*怡良*張皇入奏，謂撞碎洋船無數，漂没洋兵漢奸無數。”</w:t>
        <w:br/>
        <w:br/>
        <w:t>（4）同“飄”。吹；使飘荡。《詩·鄭風·蘀兮》：“蘀兮蘀兮，風其漂女。”*毛*傳：“漂，猶吹也。”《漢書·景十三王傳·中山靖王劉勝》：“夫衆喣漂山，聚蟁成靁。”*唐**李白*《擬恨賦》：“東馳*渤澥*，西漂*崑崙*。”*王琦*注引*李善*曰：“漂，摇蕩之也。”*清**徐倬*《贈冒辟疆徵君序》：“子不見夫龍門之桐乎？鬱結輪菌，扶疏分離，其冬則烈風漂霰之所激也，其夏則雷霆霹靂之所感也。”</w:t>
        <w:br/>
        <w:br/>
        <w:t>（5）轻貌。也作“飄”。《文選·王延壽〈魯靈光殿賦〉》：“浮柱岹嵽以星懸，漂嶢𡸣而枝拄。”*李善*注：“漂，輕貌。”*三國**吴**楊泉*《養性賦》：“況性命之幾微，如鴻毛之漂輕。”*唐**李賀*《楊生青花紫石硯歌》：“紗帷晝暖墨花春，輕漚漂沫松麝薰。”*王琦*注：“漚、沫，皆水中細泡。輕漚漂沫，謂蘸少水以磨墨也。”又高超貌。《漢書·楊敞傳附楊惲》：“夫*西河**魏*土，*文侯*所興，有*段干木*、*田子方*之遺風，漂然皆有節㮣，知去就之分。”*顔師古*注：“漂然，高遠意。”*王先謙*補注：“漂，飄借字。”</w:t>
        <w:br/>
        <w:br/>
        <w:t>（6）土白。《釋名·釋地》：“土白曰漂。”</w:t>
        <w:br/>
        <w:br/>
        <w:t>（二）piǎo　《廣韻》匹妙切，去笑滂。又《集韻》匹沼切。</w:t>
        <w:br/>
        <w:br/>
        <w:t>（1）冲洗。《集韻·宵韻》：“漂，擊絮水中也。”《史記·淮陰侯列傳》：“（*韓）信*釣於城下，諸母漂，有一母見*信*飢，飯*信*，竟漂數十日。”*裴駰*集解引*韋昭*曰：“以水擊絮為漂。”*唐**李白*《溧陽瀨水貞義女碑銘》：“手柔荑而不☀，身擊漂以自業。”《中医名词术语选释·方药》：“某些药材用流水或常换水浸漂，除去其毒性、盐分、杂质、腥味，如海藻、肉苁蓉、盐附子、半夏等都用此法。”</w:t>
        <w:br/>
        <w:br/>
        <w:t>（2）用化学药剂使纤维和纺织品变白。如：漂染；漂白。</w:t>
        <w:br/>
        <w:br/>
        <w:t>（三）piào　《字彙補》匹妙切。</w:t>
        <w:br/>
        <w:br/>
        <w:t>（1）古水名。《字彙補·水部》：“漂，水名。”《山海經·大荒南經》：“又南有山，*漂水*出焉。”*郭璞*注：“漂，音票。”</w:t>
        <w:br/>
        <w:br/>
        <w:t>（2）迅疾。《文選·司馬相如〈上林賦〉》：“馳波跳沫，汩濦漂疾。”又*王褒*《洞簫賦》：“狀若捷武，超騰踰曳，迅漂巧兮。”*李善*注：“漂，疾也。”</w:t>
        <w:br/>
        <w:br/>
        <w:t>（3）落空，将要成功的事突然不成功。《兒女英雄傳》第三十二回：“今日之下他倒作了你老人家的嫡親兒女，我這乾女兒可倒漂了。”《官場現形記》第二十三回：“這樣説起來，恐防要漂。”*茅盾*《船上》：“它还得把我们载回*重庆*，而且*重庆*来这里的一班的生意不是也漂了么？”</w:t>
        <w:br/>
        <w:br/>
        <w:t>（4）漂账，不付所欠的账。《品花寳鑑》第八回：“我們并不是没有帶錢，想漂你的開發。”</w:t>
        <w:br/>
        <w:br/>
        <w:t>（四）biāo　《集韻》卑遥切，平宵幫。宵部。</w:t>
        <w:br/>
        <w:br/>
        <w:t>（1）通“瘭”。一种毒疮。《集韻·宵韻》：“瘭，疽病。或作漂。”《莊子·則陽》：“並潰漏發，不擇所出，漂疽疥癕，内熱溲膏是也。”*陸德明*釋文：“漂本亦作瘭。瘭疽，謂病瘡膿出也。”*成玄英*疏：“漂疽，熱毒腫也。”*宋**洪邁*《容齋五筆·東坡文章不可學》：“鍾乳、烏喙，雜然並進，而漂疽、癰疥、眩瞀之狀，無所不至。”</w:t>
        <w:br/>
        <w:br/>
        <w:t>（2）通“標”。杪，末梢。《戰國策·齊策三》：“象床之直千金，傷此若髮漂，賣妻子不足償之。”*明**張岱*《陶庵夢憶·天臺牡丹》：“有侵花至漂髮者，立致奇祟。”</w:t>
        <w:br/>
      </w:r>
    </w:p>
    <w:p>
      <w:r>
        <w:t>漃##漃</w:t>
        <w:br/>
        <w:br/>
        <w:t>jì　《集韻》前歷切，入錫從。</w:t>
        <w:br/>
        <w:br/>
        <w:t>（1）水净。《字彙·水部》：“漃，水浄也。”《文選·枚乘〈七發〉》：“漃漻薵蓼，蔓草芳苓。”*李善*注：“言水清浄之處，生薵蓼二草也。”</w:t>
        <w:br/>
        <w:br/>
        <w:t>（2）同“寂”。《集韻·錫韻》：“𡧯，或作寂、漃。”</w:t>
        <w:br/>
      </w:r>
    </w:p>
    <w:p>
      <w:r>
        <w:t>漄##漄</w:t>
        <w:br/>
        <w:br/>
        <w:t>同“涯”。《集韻·佳韻》：“涯，水畔也。或作漄。”</w:t>
        <w:br/>
      </w:r>
    </w:p>
    <w:p>
      <w:r>
        <w:t>漅##漅</w:t>
        <w:br/>
        <w:br/>
        <w:t>cháo　《廣韻》子小切，上小精。又《集韻》鋤交切。</w:t>
        <w:br/>
        <w:br/>
        <w:t>湖名。后作“巢”。在*安徽省*中部*肥东县*、*肥西县*、*巢湖市*、*庐江县*之间。《集韻·小韻》：“漅，湖名。”《正字通·水部》：“漅，湖名，在*廬州**合肥*。”《後漢書·明帝紀》：“是歲，*漅湖*出黄金，*廬江*太守以獻。”*李賢*注：“*漅湖*，湖名，音子小反。在今*廬州**合肥縣*東南。”*清**王㮣*《漅湖記》：“*漅*乃巨浸，延袤五百餘里，境跨*巢*、*肥*、*舒*、*廬*四邑。”</w:t>
        <w:br/>
      </w:r>
    </w:p>
    <w:p>
      <w:r>
        <w:t>漆##漆</w:t>
        <w:br/>
        <w:br/>
        <w:t>《説文》：“漆，水。出*右扶風**杜陵**岐山*，東入*渭*。一曰入*洛*。从水，桼聲。”</w:t>
        <w:br/>
        <w:br/>
        <w:t>（一）qī　《廣韻》親吉切，入質清。質部。</w:t>
        <w:br/>
        <w:br/>
        <w:t>（1）古水名。1.*渭水*支流，今名*漆水河*。发源于*陕西省**麟游县*西，东南流至*武功县*西，注入*渭水*。《説文·水部》：“漆，水。出*右扶風**杜陵**岐山*，東入*渭*。”*姚文田*、*嚴可均*校議：“‘杜陵’當作‘杜陽’。”《漢書·地理志上》：“*右扶風*，縣二十一：……*漆（縣*），水在縣西。”*王先謙*補注：“《漆水注》：‘《開山圖》云：*岐山*在*杜陽*北*長安*西，有渠謂之*漆渠*。*班*《志》云：*漆水*在*漆縣*西。《十三州志》又云：*漆水*出*漆縣*西北，至*岐山*東入*渭*。今有水出*杜陽縣**岐山*北*漆溪*，謂之*漆渠*，西南流注*岐水*。’又《渭水注》云：‘*漆水*出*杜陽縣*之*漆溪*，謂之*漆渠*。’故*徐廣*曰‘*漆水*出*杜陽*之*岐山*者，是也。*漆渠*水合*大巒水*、*小横水*，通得*岐水*之目。’按：*杜陽*今*麟遊*，*漢**漆縣*在其西。參證諸説，並與*酈*合。”2.在*陕西省**彬县*西，流注*泾水*。亦名*白土川*，即今*水帘河*。*清**顧祖禹*《讀史方輿紀要·陝西三·邠州》：“*白土川*，在州西南九里。東北流經*白土原*及*東陽原*之西，又東北注於*涇水*。或謂之*漆水*。”3.*石川河*上源之一。发源于*陕西省**铜川市*北，南流至*铜川市**耀州区*与*沮水*合为*石川河*，又南流至*高陵县*东注入*渭水*。《書·禹貢》：“導*渭*自*鳥鼠同穴*，東會于*澧*，又東會于*涇*，又東過*漆**沮*，入于*河*。”*孔穎達*疏：“此云會于*涇*，又東過*漆*、*沮*，是*漆*、*沮*在*涇水*之東。”*清**顧祖禹*《讀史方輿紀要·陝西三·耀州》：“*同官川*，在*（同官）縣*東北五十里。縣東有*雄川*、*烏泥川*；縣西有*雷平川*。又有*盤川*，水出*馬蘭山*，流入*烏泥川*。俱匯於*同官川*而為*漆水*，南入*耀州界*。”又：“*漆水*在州東門外，自*同官縣*流入境，又南合於*沮水*。”又：“*沮水*……與*漆水*會流，入*三原**富平縣*境，亦謂之*石川河*。”</w:t>
        <w:br/>
        <w:br/>
        <w:t>（2）地名。1.*春秋*时邑名，在今*山东省**邹城市*东北。《春秋·襄公二十一年》：“*邾庶其*以*漆閭丘*來奔。”*杜預*注：“二邑在*高平*南*平陽縣*，東北有*漆鄉*，西北有*顯閭亭*。”2.古县名，*秦*置，治所在今*陕西省**彬县*。《漢書·地理志上》：“*右扶風*，縣二十一：……*漆（縣*）。”《後漢書·儒林傳·李育》：“*李育*字*元春*，*扶風**漆*人也。”*李賢*注：“漆，縣，今*豳州**辛平縣*。”</w:t>
        <w:br/>
        <w:br/>
        <w:t>（3）木名。漆树。落叶乔木，互生羽状复叶，初夏开小花，果实扁圆。树汁可为涂料。*清**段玉裁*《説文解字注·桼部》：“木汁名桼，因名其木曰桼。今字作漆。”《詩·鄘風·定之方中》：“樹之榛栗，椅桐梓漆。”</w:t>
        <w:br/>
        <w:br/>
        <w:t>（4）用漆树汁制成的涂料。《玉篇·桼部》：“桼，木汁，可以䰍物。今為漆。”*清**段玉裁*《説文解字注·桼部》：“桼，今字作漆而桼廢矣。漆，水名，非木汁也。《詩》、《書》‘梓桼’、‘桼絲’皆作漆，俗以今字易之也。”《書·禹貢》：“（*豫州*）厥貢漆、枲、絺、紵。”《史記·貨殖列傳》：“山東多魚、鹽、漆、絲、聲色。”《金史·孛术魯阿魯罕傳》：“*終南*采漆者，節其期限，檢其出入，以防姦細。”也泛指其他与漆树汁相当的涂料。</w:t>
        <w:br/>
        <w:br/>
        <w:t>（5）涂漆。《戰國策·趙策一》：“*豫讓*又漆身為厲，滅鬚去眉，自刑以變其容。”《文心雕龍·諧隱》：“及*優旃*之諷漆城，*優孟*之諫葬馬，並譎辭飾説，抑止昏暴。”*曹禺*《北京人》第一幕：“他们说，漆棺材的时候，老太爷挑那个，选这个，非漆上三五十道不可。”</w:t>
        <w:br/>
        <w:br/>
        <w:t>（6）黑。《周禮·春官·巾車》：“漆車、藩蔽、豻𧜀、雀飾。”*鄭玄*注：“漆車，黑車也。”*唐**孟郊*《弔盧殷十首》之七：“初識漆鬢髮，争為新文章。”*曹禺*《雷雨》第一幕：“他穿一件藏青的绸袍，西服裤，漆皮鞋。”又染黑。*漢**楊孚*《異物志》：“*西屠國*，在海水（外），以草漆齒，用白作黑。”</w:t>
        <w:br/>
        <w:br/>
        <w:t>（7）用同“柒”。“七”字的大写。《墨子·貴義》：“昔者*周公旦*，朝讀書百篇，夕見漆十士。”*孫詒讓*閒詁引*畢沅*注：“漆，‘七’字假音，今俗作‘柒’。”*宋**陸游*《老學庵筆記》卷七：“柒字，*晋*、*唐*人書或作‘漆’，亦取其同音也。”</w:t>
        <w:br/>
        <w:br/>
        <w:t>（8）姓。《集韻·質韻》：“漆，姓。”《字彙·水部》：“漆，姓，*防風*之後。又*漆雕*，複姓。”</w:t>
        <w:br/>
        <w:br/>
        <w:t>（二）qiè　《集韻》千結切，入屑清。</w:t>
        <w:br/>
        <w:br/>
        <w:t>〔漆漆〕庄重恭敬的样子。《集韻·屑韻》：“漆，漆漆，祭祀之容。”《禮記·祭義》：“漆漆者，容也，自反也。”*鄭玄*注：“漆漆，讀如朋友切切。自反，猶言自脩整也。”*清**黄宗羲*《汪碩公墓表》：“家貧力田，養親不以菽水弛漆漆之敬。”</w:t>
        <w:br/>
      </w:r>
    </w:p>
    <w:p>
      <w:r>
        <w:t>漇##漇</w:t>
        <w:br/>
        <w:br/>
        <w:t>xǐ　《集韻》所綺切，上紙生。</w:t>
        <w:br/>
        <w:br/>
        <w:t>（1）润泽。《集韻·紙韻》：“漇，潤也。”《楚辭·淮南小山〈招隱士〉》：“狀皃崯崯兮峨峨，淒淒兮漇漇。”*洪興祖*補注：“漇，潤也。”</w:t>
        <w:br/>
        <w:br/>
        <w:t>（2）流貌。《篇海類編·地理類·水部》：“漇，流皃。”</w:t>
        <w:br/>
      </w:r>
    </w:p>
    <w:p>
      <w:r>
        <w:t>漈##漈</w:t>
        <w:br/>
        <w:br/>
        <w:t>jì　《集韻》子例切，去祭精。</w:t>
        <w:br/>
        <w:br/>
        <w:t>（1）水边。《玉篇·水部》：“漈，水涯也。”*南朝**梁**江淹*《遣大使巡詔》：“才寡務殷，若無津漈。”*李劼人*《大波》第二部第五章：“河边水漈，也长有一丛丛的芦竹。”</w:t>
        <w:br/>
        <w:br/>
        <w:t>（2）海底深陷处。《元史·外夷傳·瑠求》：“西南北岸皆水，至*彭湖*漸低，近*瑠求*則謂之落漈，漈者水趨下而不回也。凡西岸魚舟到*彭湖*已下，遇颶風發作，漂流落漈，回者百一。”*明**郎瑛*《七修類稿·奇謔類·天妃顯應》：“*洪武*初，海運風作，漂泊糧米數百萬石於落漈。”</w:t>
        <w:br/>
        <w:br/>
        <w:t>（3）方言。指瀑布。</w:t>
        <w:br/>
      </w:r>
    </w:p>
    <w:p>
      <w:r>
        <w:t>漉##漉</w:t>
        <w:br/>
        <w:br/>
        <w:t>《説文》：“漉，浚也。从水，鹿聲。渌，漉或从录。”</w:t>
        <w:br/>
        <w:br/>
        <w:t>lù　《廣韻》盧谷切，入屋來。屋部。</w:t>
        <w:br/>
        <w:br/>
        <w:t>（1）使干涸；使竭尽。《方言》卷十三：“漉，極也。”《玉篇·水部》：“漉，竭也，涸也。”《尸子·明堂》：“竭澤漉魚，則神龍不下焉。”《禮記·月令》：“（仲春之月）是月也，毋竭川澤，毋漉陂池，毋焚山林。”《抱朴子·外篇·詰鮑》：“古之飲食足以充飢虚，而今則焚林漉淵，宰割羣生。”</w:t>
        <w:br/>
        <w:br/>
        <w:t>（2）水慢慢地渗下。*五代**徐鍇*《説文解字繫傳·水部》：“漉，一曰水下皃也。”《廣雅·釋言》：“漉，滲也。”《廣韻·屋韻》：“漉，瀝也。”《靈樞經·五變》：“皮潰而漉。”《戰國策·楚策四》：“夫驥之齒至矣，服鹽車而上*太行*。蹄申膝折，尾湛胕潰，漉汁灑地，白汗交流。”*唐**柳宗元*《晋問》：“神液陰漉，甘鹵密起。”</w:t>
        <w:br/>
        <w:br/>
        <w:t>（3）过滤；捞取。*三國**魏**曹植*《七步詩》：“煮豆持作羹，漉豉以為汁。”*唐**劉禹錫*《浪淘沙》：“千淘萬漉雖辛苦，吹盡黄沙始到金。”《遼史·耶律休哥傳》：“軍渴乏井，漉淖而飲，凡四日始達于*涿*。”</w:t>
        <w:br/>
        <w:br/>
        <w:t>（4）水名。即*湖南省*东部的*渌水*。其源有二，均出自*江西省*。西流经*湖南省**醴陵县*至*株州市*（*渌口*）注入*湘江*。《水經·漉水》：“*漉水*出*醴陵縣*東*漉山*，西過其縣南，屈從縣西西北流至*漉浦*，注入于*湘*。”</w:t>
        <w:br/>
      </w:r>
    </w:p>
    <w:p>
      <w:r>
        <w:t>漊##漊</w:t>
        <w:br/>
        <w:br/>
        <w:t>〔溇〕</w:t>
        <w:br/>
        <w:br/>
        <w:t>《説文》：“漊，雨漊漊也。从水，婁聲。一曰*汝南*謂飲酒習之不醉為漊。”</w:t>
        <w:br/>
        <w:br/>
        <w:t>（一）lǚ　《廣韻》力主切，上麌來。侯部。</w:t>
        <w:br/>
        <w:br/>
        <w:t>（1）雨不绝貌。《説文·水部》：“漊，雨漊漊也。”*王筠*句讀：“謂密雨縷縷不絶也。”</w:t>
        <w:br/>
        <w:br/>
        <w:t>（2）饮酒成习不醉。《説文·水部》：“漊，*汝南*謂飲酒習之不醉為漊。”*段玉裁*注：“謂不善飲者每日飲少許，久久習之，漸能不醉，其方言曰漊。”《玉篇·水部》：“漊，飲酒不醉。”</w:t>
        <w:br/>
        <w:br/>
        <w:t>（二）lǒu　《廣韻》郎斗切，上厚來。</w:t>
        <w:br/>
        <w:br/>
        <w:t>水沟。《廣韻·厚韻》：“漊，溝通水也。”《集韻·𠪋韻》：“漊，溝也。”*明**陸容*《菽園雜記》卷五：“亦方言如‘漊’字，本雨不絶貌，今南方以為溝渠之名。”《農政全書·水利·東南水利下》：“若田中有漊蕩，或原因取土，致田深陷者，即用河土填平。”*清**謝元淮*《从梁茝鄰方伯勘吴淞江水利》：“滋蔓茭蘆侵，閼塞漊瀆閉。”</w:t>
        <w:br/>
        <w:br/>
        <w:t>（三）lóu　《集韻》郎侯切，平侯來。</w:t>
        <w:br/>
        <w:br/>
        <w:t>水名。源出*湖北省**鹤峰土家族自治县*，东南流经*湖南省**慈利县*，注入*澧水*。《集韻·𠊱韻》：“漊，水名，出*武陵*蠻中。”*清**顧祖禹*《讀史方輿紀要·湖廣三·岳州府》：“*漊水*，在（*慈利）縣*西二里，源出*永順**宣慰司*界，東流至*索溪*，通四十八澗水為一，南至*觀嘉渚*，匯于*澧水*。”</w:t>
        <w:br/>
      </w:r>
    </w:p>
    <w:p>
      <w:r>
        <w:t>漋##漋</w:t>
        <w:br/>
        <w:br/>
        <w:t>同“湰”。《集韻·東韻》：“湰，或作漋。”</w:t>
        <w:br/>
      </w:r>
    </w:p>
    <w:p>
      <w:r>
        <w:t>漌##漌</w:t>
        <w:br/>
        <w:br/>
        <w:t>jǐn　《廣韻》居隱切，上隱見。</w:t>
        <w:br/>
        <w:br/>
        <w:t>（1）清。《廣韻·隱韻》：“漌，清也。”</w:t>
        <w:br/>
        <w:br/>
        <w:t>（2）渍。《篇海類編·地理類·水部》：“漌，漬也。”</w:t>
        <w:br/>
      </w:r>
    </w:p>
    <w:p>
      <w:r>
        <w:t>漍##漍</w:t>
        <w:br/>
        <w:br/>
        <w:t>guó　《廣韻》古獲切，入麥見。</w:t>
        <w:br/>
        <w:br/>
        <w:t>水名。《廣韻·麥韻》：“漍，水。”《字彙·水部》：“漍，水名。”</w:t>
        <w:br/>
      </w:r>
    </w:p>
    <w:p>
      <w:r>
        <w:t>漎##漎</w:t>
        <w:br/>
        <w:br/>
        <w:t>（一）cóng　《集韻》徂聰切，平東從。</w:t>
        <w:br/>
        <w:br/>
        <w:t>（1）同“潨”。水汇合。也指水流汇合处。《集韻·東韻》：“潨，《説文》：‘小水入大水曰潨。’《詩》傳：‘水會也。’或作漎。”</w:t>
        <w:br/>
        <w:br/>
        <w:t>（2）象声词。水声。《篇海類編·地理類·水部》：“漎，水聲。”*唐**杜甫*《朝獻太清宫賦》：“中漎漎以迴復，外蕭蕭而未已。”</w:t>
        <w:br/>
        <w:br/>
        <w:t>（二）sǒng　《玉篇》所蓊切。</w:t>
        <w:br/>
        <w:br/>
        <w:t>〔漎漎〕疾速貌。《文選·揚雄〈甘泉賦〉》：“風漎漎而扶轄兮，鸞鳳紛其銜蕤。”*李善*注：“漎漎，疾皃也。”</w:t>
        <w:br/>
      </w:r>
    </w:p>
    <w:p>
      <w:r>
        <w:t>漏##漏</w:t>
        <w:br/>
        <w:br/>
        <w:t>《説文》：“漏，以銅受水，刻節，晝夜百刻。从水，屚聲。”</w:t>
        <w:br/>
        <w:br/>
        <w:t>（一）lòu　《廣韻》盧候切，去候來。侯部。</w:t>
        <w:br/>
        <w:br/>
        <w:t>（1）漏壶。古代计时器。传世的漏壶为铜制，分播水壶、受水壶两部分。播水壶一般有三个，置于台阶或架上，均有小孔滴水，最下层流入受水壶。受水壶里有立箭，箭上划分一百刻。箭随蓄水逐渐上升，露出刻度，以表示时间。《説文·水部》：“漏，以銅受水刻節，晝夜百刻。”*段玉裁*注：“《周禮·挈壺氏》：‘凡喪，縣壺以代哭者，皆以水火守之，分以日夜。’注云：‘以水守壺者，為沃漏也；以火守壺者，夜則視刻數也。分以日夜者，異晝夜漏也。漏之箭，晝夜共百刻，冬夏之間有長短焉。’”《史記·司馬穰苴列傳》：“*穰苴*先馳至軍，立表下漏待*賈*。”*司馬貞*索隱：“下漏謂下漏水以知刻數也。”*唐**杜甫*《奉和賈至舍人早朝大明宫》：“五夜漏聲催曉箭，九重春色醉仙桃。”《紅樓夢》第五十四回：“那女先兒們都是慣熟的，或緊或慢，或如殘漏之滴，或如迸豆之急。”</w:t>
        <w:br/>
        <w:br/>
        <w:t>(2)更次；时刻。《漢書·佞幸傳·董賢》：“二歲餘，賢傳漏在殿下，為人美麗自喜。”顏師古注：“傳漏，奏時刻。”唐白居易《和&lt;櫛沐寄道友&gt;》：“停驂待五漏，人馬同時閒。”清蒲松齡《甕口道夜行遇雨》：“三漏始入土門莊，撾門下驥登人堂。”</w:t>
        <w:br/>
        <w:br/>
        <w:t>（3）物体由孔穴或缝隙中滴下、透出或掉出。《廣雅·釋詁二》：“漏，泄也。”《易·井》：“甕敝漏。”*孔穎達*疏：“井而下注，失井之道，有似甕敝漏水，水漏下流。”*唐**杜甫*《茅屋為秋風所破歌》：“牀頭屋漏無乾處，雨脚如麻未斷絶。”*清**蔣薰*《天台山記》：“昔舊鍋三孔，漏沙不漏米。”*郭沫若*《贾长沙痛哭》：“室中黑暗，什么也看不见了，只是东壁的窗缝里漏进了一些破晓的光线。”</w:t>
        <w:br/>
        <w:br/>
        <w:t>（4）泄漏。《左傳·僖公二年》：“*齊*寺人*貂*始漏師于*多魚*。”*杜預*注：“傳言*貂*於此始擅貴寵，漏洩*桓公*軍事，為*齊*亂張本。”《後漢書·仲長統傳》：“今夫國家漏神明於媟近，輸權重於婦黨，筭十世而為之者八九焉。”*叶圣陶*《金耳环》：“老伙友重又觉得眼前的情形很危险；但是口不从心，漏了一句道：‘实在难以照办。’”</w:t>
        <w:br/>
        <w:br/>
        <w:t>（5）干涸；流失。《荀子·王制》：“筐篋已富，府庫已實，而百姓貧，夫是之謂上溢而下漏。”*王念孫*雜志：“家大人曰：‘漏之言漉也。字或作盝、𣿍。《爾雅》曰：盝、涸，竭也。《方言》曰：𣿍，涸也；漉，極也……上溢而下漏，即是上富而下貧。’”《淮南子·本經》：“*舜*乃使*禹*疏三江五湖，闢*伊闕*，導廛澗，平通溝陸，流注東海，鴻水漏，九州乾，萬民皆寧其性。”《宋史·蔡洸傳》：“財無滲漏則不可勝用。”</w:t>
        <w:br/>
        <w:br/>
        <w:t>（6）溢漫。《後漢書·陳忠傳》：“*青*、*冀*之域淫雨漏*河*，*徐*、*岱*之濱海水盆溢。”*李賢*注：“漏，溢也。”*唐**杜甫*《臨邑舍弟書至苦雨》：“二儀積風雨，百谷漏波濤。”</w:t>
        <w:br/>
        <w:br/>
        <w:t>（7）孔穴；缝隙。《淮南子·脩務》：“*禹*耳參漏，是謂大通。”*高誘*注：“參，三也；漏，穴也。”《論衡·骨相》：“*舜*目重瞳，*禹*耳三漏。”*唐**韓愈*《進學解》：“補苴罅漏，張皇幽眇。”</w:t>
        <w:br/>
        <w:br/>
        <w:t>（8）通达。《淮南子·泰族》：“朱弦漏越，一唱而三嘆，可聽而不可快也。”*高誘*注：“漏，穿；越，琴瑟兩頭也。”《徐霞客遊記·粤西遊日記一》：“忽轉而西北，豁然中開，上穹下平，多列笋懸柱，爽朗通漏，此上洞也。”</w:t>
        <w:br/>
        <w:br/>
        <w:t>（9）遗漏。《漢書·刑法志》：“*漢*興之初，雖有約法三章，網漏吞舟之魚，然其大辟，尚有夷三族之令。”《隋書·刑法志》：“*班*、*約*所製，無刑法篇；*臧*、*蕭*之書，又多漏略。”*赵树理*《李有才板话·“老”“小”字辈准备翻身》：“我先说吧，说漏了大家补！”</w:t>
        <w:br/>
        <w:br/>
        <w:t>（10）补足，充实。《淮南子·道應》：“此言精神之越於外，智慮之蕩於内，則不能漏理其形也。”*高誘*注：“漏，補空也。”</w:t>
        <w:br/>
        <w:br/>
        <w:t>⑪深。《新書·傅職》：“天子居處燕私安所易，樂而湛，夜漏屏人而數，飲酒而醉，食肉而飽。”*五代**晋高祖*《贈李遐右諫議大夫詔》：“仍聞母老子幼，鄉遠家貧，宜超贈於華資，兼賞延於嫡嗣，是覃漏澤，慰彼沈寃。”*茅盾*《林家铺子》：“漏夜赶起来的广告早已漏夜分头贴出去。”</w:t>
        <w:br/>
        <w:br/>
        <w:t>⑫中医称人的体液流出不止的疾病或疮疡。《素問·刺禁論》：“刺匡上陷骨，中脈為漏，為盲。”*高士宗*直解：“刺匡上陷骨，中傷其脈，則淚流不止，故為漏。”《太平廣記》卷二百六十六引《玉堂閒話》：“蓋*潘*嘗中流矢於面，骨銜其鏃，故負重傷，醫療至經年，其鏃自出，其瘡成漏，終身不痊。”</w:t>
        <w:br/>
        <w:br/>
        <w:t>⑬中医指称人体机能的耗损。*清**趙台鼎*《脈望》卷二：“人有八漏：目之淚，肝漏；鼻之涕，肺漏；口之唾，腎漏；外汗，心漏；夜盜汗，小腸漏；寢而涎，腦漏；夢與鬼交，神漏；婬慾者，身漏。是皆五陰六入，十二根塵之所交接。”</w:t>
        <w:br/>
        <w:br/>
        <w:t>⑭引诱；骗。《古今小説·新橋市韓五賣春情》：“却恨*吴山*偶然撞在他手裏，圈套都安排停當，漏將入來，不由你不落水。”《水滸全傳》第八十八回：“原來番將不輸，特地要賣個破綻，漏他來趕。”</w:t>
        <w:br/>
        <w:br/>
        <w:t>⑮通“陋”。简陋；破烂。《荀子·儒效》：“雖隱於窮閻漏屋，人莫不貴之，道誠存也。”*王念孫*雜志：“漏，讀為陋巷之陋。《説文》曰：‘陋，阸陜也。’陋屋與窮閻同意，非謂弊屋漏雨也。”《史記·五宗世家》：“府庫壞漏盡，腐財物以巨萬計，終不得收徙。”*宋**陸游*《夢中作》：“斷碑零落苔俱遍，漏壁微茫字半存。”</w:t>
        <w:br/>
        <w:br/>
        <w:t>⑯神名。《莊子·達生》“沈有履”*唐**陸德明*釋文：“*司馬*本作‘沈有漏’。云：‘沈，水汙泥也。漏，神名。’”</w:t>
        <w:br/>
        <w:br/>
        <w:t>⑰佛家语。指欲望带来的烦恼。《百喻經·牧羊人喻》：“既修多聞，為其名利，祕惜其法，不肯為人教化演説，為此漏身之所誑惑，妄期世樂，如己妻息，為其所欺。”*宋**劉斧*《青瑣高議别集·用城記》：“夫無漏然後有果焉。”*明**李昌祺*《剪燈餘話·武平靈怪録》：“無緣不復勞烹飪，有漏從教老歲華。”</w:t>
        <w:br/>
        <w:br/>
        <w:t>⑱姓。《字彙·水部》：“漏，姓。”《通志·氏族略四》：“*漏*氏，古掌漏之官，因以為氏。今*吴興*有此姓。”</w:t>
        <w:br/>
        <w:br/>
        <w:t>（二）lóu　《字彙》盧侯切。</w:t>
        <w:br/>
        <w:br/>
        <w:t>通“螻”。马身上发出的一种臭味。*清**朱駿聲*《説文通訓定聲·需部》：“漏，叚借為螻。”《禮記·内則》“馬黑脊而般臂，漏”*漢**鄭玄*注：“漏，當為螻，如螻蛄臭也。”按：《周禮·天官·内饔》作“螻”。</w:t>
        <w:br/>
      </w:r>
    </w:p>
    <w:p>
      <w:r>
        <w:t>漐##漐</w:t>
        <w:br/>
        <w:br/>
        <w:t>zhí　《廣韻》丑入切，入緝徹。又《集韻》直立切。汗出貌。《廣韻·緝韻》：“漐，汗出皃。”《傷寒論·辨太陽病脈證并治法上》：“温覆令壹時許，遍身漐漐，微似有汗者，益佳。”</w:t>
        <w:br/>
        <w:br/>
        <w:br/>
        <w:br/>
        <w:br/>
        <w:br/>
        <w:br/>
        <w:br/>
        <w:t>漑</w:t>
        <w:tab/>
        <w:t>@@@LINK=溉\n</w:t>
        <w:br/>
      </w:r>
    </w:p>
    <w:p>
      <w:r>
        <w:t>漓##漓</w:t>
        <w:br/>
        <w:br/>
        <w:t>lí　《廣韻》吕支切，平支來。</w:t>
        <w:br/>
        <w:br/>
        <w:t>（1）同“灕”。1.水渗入地。《廣韻·支韻》：“漓，水滲入地。”《集韻·支韻》：“灕，滲灕，流皃。一曰水滲入地。或省。”*漢**揚雄*《河東賦》：“雲霏霏而來迎兮，澤滲漓而下降。”2.水名。*漓水*，即*灕水*、*灕江*。今称*漓江*。在*广西壮族自治区*东北部。为*桂江*上源。同*湘江*上游间有*灵渠*（*湘桂运河*）相通。*清**顧祖禹*《讀史方輿紀要·湖廣一·山川險要》：“*湘水*出*廣西**興安縣*南九十里之*海陽山*，其初出處曰*靈蕖*，流五里，分為二派：流而南者曰*漓水*，流而北者曰*湘水*。漓，離也，言違*湘*而南；湘，相也，言有所合也。”《水經注·灕水》作*灕水*。按：今为“灕”的简化字。</w:t>
        <w:br/>
        <w:br/>
        <w:t>（2）浇薄；浅薄。《篇海類編·地理類·水部》：“漓，澆漓，薄也。”《北史·循吏傳序》：“後之為吏，與世沈浮，叔季澆漓，姦巧多緒。”*宋**司馬光*《交趾獻奇獸賦》：“道塗之人，耻争而喜讓；閭閻之俗，棄漓而歸厚。”《西遊記》第九十二回：“愛賞花燈禪性亂，喜遊美景道心漓。”</w:t>
        <w:br/>
        <w:br/>
        <w:t>（3）同“醨”。薄酒。*清**朱駿聲*《説文通訓定聲·隨部》：“醨，薄酒也……醨為薄。俗字作漓。”《史記·屈原賈生列傳》：“衆人皆醉，何不餔其糟而歠其漓？”*宋**蘇軾*《超然臺記》：“餔糟啜漓，皆可以醉；果蔬草木，皆可以飽。”</w:t>
        <w:br/>
        <w:br/>
        <w:t>（4）用同“離”。背离；丧失。*清**章學誠*《文史通義·答客問下》：“所徵故實，多非本文，而好易字句，漓其本質，以致學者甯習原書，怠窺新録。”*任讷*《散曲丛刊·曲谐·花影集小令》：“吾每谓*宋*自南都，去北地远，慢词摊衍至二百余字，而词之原真乃尽漓。”</w:t>
        <w:br/>
      </w:r>
    </w:p>
    <w:p>
      <w:r>
        <w:t>演##演</w:t>
        <w:br/>
        <w:br/>
        <w:t>《説文》：“演，長流也。一曰水名。从水，寅聲。”</w:t>
        <w:br/>
        <w:br/>
        <w:t>（一）yǎn《廣韻》以淺切，上獮以。元部。</w:t>
        <w:br/>
        <w:br/>
        <w:t>（1）水长流。《説文·水部》：“演，長流也。”*段玉裁*注：“演之言引也，故為長遠之流。”《文選·木華〈海賦〉》：“東演*析木*，西薄*青**徐*。”*李善*注：“言流至*析木*之境。”*唐**李白*《代佳人寄翁參樞先輩》：“南國風光當世少，*西陵*演浪過*江*難。”</w:t>
        <w:br/>
        <w:br/>
        <w:t>（2）水土气通；滋润。《國語·周語上》：“夫水土演而民用也。水土無所演，民乏財用，不亡何待？”*韋昭*注：“水土氣通為演。”*王引之*述聞：“演，潤也，土得水則潤，潤則生物，而民得用之。若水竭，則土無所演，不能生萬物，而民失其用矣。”《水經注·濟水》：“川無滯越，水土通演。”</w:t>
        <w:br/>
        <w:br/>
        <w:t>（3）扩展。《釋名·釋言語》：“演，延也，言蔓延而廣也。”《後漢書·荀淑傳附荀悦》：“先王光演大業，肆于時夏。”*南朝**梁**江淹*《為蕭太傅謝追贈父祖表》：“惠被遠紀，澤演慶世。”*宋**張炎*《詞源》下：“自*隋*、*唐*以來，聲詩間為長短句……而*美成*諸人又復增演慢曲、引、近，或移宫换羽為三犯、四犯之曲，按月律為之，其曲遂繁。”</w:t>
        <w:br/>
        <w:br/>
        <w:t>（4）推衍，阐发。如：演说；演义。《小爾雅·廣言》：“演，廣也。”《文選·司馬遷〈報任少卿書〉》：“蓋*文王*拘而演《周易》，*仲尼*厄而作《春秋》。”*李善*注引《蒼頡篇》曰：“演，引之也。”*劉良*注：“演，廣也。”《後漢書·周黨傳》：“*黨*等文不能演義；武不能死君，釣采華名，庶幾三公之位。”*唐**李白*《崇明寺佛頂尊勝陀羅尼幢頌》：“有律師*道宗*……每口演金偈，舌摇電光，開關延敵，罕有當者。”*梁启超*《新中国未来记》第五回：“*郑伯才*从从容容步上演坛……洋洋洒洒，将近演了一点钟，真是字字激昂，言言沉痛。”</w:t>
        <w:br/>
        <w:br/>
        <w:t>（5）缓缓地行走。*唐**姚合*《閒居遣懷十首》之七：“演步憐山近，閒眠厭客頻。”《西遊記》第三十四回：“*行者*隨往後面，演到廚中，鍋底上摸了一把，將兩臀擦黑，行至前邊。”</w:t>
        <w:br/>
        <w:br/>
        <w:t>（6）不断地变下去。《新唐書·高郢傳附高定》：“*定*辯惠……長通*王氏*《易》，為圖合八出，上圓下方，合則重，轉則演，七轉而六十四卦，六甲、八節備焉。”*李大钊*《物质变动与道德变动》：“社会上风俗习惯的演成，也与那个社会那个时代的物质与经济有密切的关系。”</w:t>
        <w:br/>
        <w:br/>
        <w:t>（7）运算；推算。《玉篇·水部》：“演，計也。”《宋史·律曆志一》：“演紀上元木星甲子，距*建隆*三年壬戌，歲積四百八十二萬五千五百五十八。”又《律曆志十五》：“必使氣之與朔無毫髮之差，始可演造新曆。”</w:t>
        <w:br/>
        <w:br/>
        <w:t>（8）演习，依照一定程式练习。如：演武；演操。*元**孟漢卿*《魔合羅》第四折：“不强似你教幼女演裁縫，勸佳人學繡刺。”*鲁迅*《二心集·“硬译”与“文学的阶级性”》：“会打算盘的自以为数学家，看起笔算的演草来还是无所得。”*毛泽东*《七绝·为女民兵题照》：“飒爽英姿五尺枪，曙光初照演兵场。”</w:t>
        <w:br/>
        <w:br/>
        <w:t>（9）引诱。*元**王實甫*《西廂記》第一本第二折：“*崔*家女艷妝，莫不是演撒你箇老潔郎？”《西遊記》第五十二回：“你去洞外，叫那妖魔比試。演他出來，却教羅漢放砂，陷住他，使他動不得身，拔不得脚，憑你揪打便了。”</w:t>
        <w:br/>
        <w:br/>
        <w:t>（10）当众表演技艺。如：演奏；演剧；演唱。*唐**王勃*《彭州九隴縣龍懷寺碑》：“一音演而荒景服，三聖澄而禮樂備。”《紅樓夢》第五十四回：“當下天有二鼓，戲演的是《八義觀燈》八齣，正在熱閙之際。”*鲁迅*《赠日本歌人》：“莫向遥天望歌舞，《西游》演了是《封神》。”</w:t>
        <w:br/>
        <w:br/>
        <w:t>⑪古州名。治今*越南**义安省**演州县*。*清**顧祖禹*《讀史方輿紀要·廣西七·外國附考·安南》：“*演州*，在*交州府*南七百五十里，*永樂*二年置，領縣三，曰*瓊林*、*茶清*、*美蒥*。*宣德*以後，仍屬*☀安承政司*。”</w:t>
        <w:br/>
        <w:br/>
        <w:t>⑫水名。未详。一说水门。《説文·水部》：“演，水名。”*段玉裁*注：“未詳。”《玉篇·水部》：“演，水門也。”</w:t>
        <w:br/>
        <w:br/>
        <w:t>（二）yàn　《集韻》延面切，去線以。</w:t>
        <w:br/>
        <w:br/>
        <w:t>浅流。《集韻·綫韻》：“演，淺流。”</w:t>
        <w:br/>
      </w:r>
    </w:p>
    <w:p>
      <w:r>
        <w:t>漕##漕</w:t>
        <w:br/>
        <w:br/>
        <w:t>《説文》：“漕，水轉轂也。一曰人之所乘及船也。从水，曹聲。”*王筠*句讀作“水轉穀也”，并注：“依《韻會》引改。”</w:t>
        <w:br/>
        <w:br/>
        <w:t>（一）cáo　《廣韻》昨勞切，平豪從。又在到切。幽部。</w:t>
        <w:br/>
        <w:br/>
        <w:t>（1）通过水道运输（粮食或其他物资）。如：漕运；漕粮。《説文·水部》：“漕，水轉轂也。”*桂馥*義證：“‘水轉轂’也者，‘轂’當為‘穀’。本書‘轉，運也’。”《玉篇·水部》：“漕，水轉運也。”《廣韻·豪韻》：“水運曰漕。”又《号韻》：“漕，水運穀。”《逸周書·文傳》：“是故土多發政，以漕四方，四方流之。”*孔晁*注：“漕，轉。”《史記·蕭相國世家》：“*漢王*與諸侯擊*楚*，*何*守*關中*……*關中*事計户口轉漕給軍。”*司馬貞*索隱：“漕，水運也。”*晋**潘岳*《西征賦》：“浸決*鄭**白*之渠，漕引*淮**海*之粟。”*清**顧炎武*《日知録》卷十：“《山堂考索》載*唐*漕制：凡陸行之程，馬日七十里，步及驢五十里，車三十里；水行之程，舟之重者，泝河日三十里，江四十里，餘水四十五里。”也指可供运输的河道。*漢**班固*《西都賦》：“東郊則有通溝大漕，潰*渭*洞*河*，泛舟山東，控引*淮*、*湖*。”《紅樓夢》第九十六回：“今日聽了這些話，心裏方才水落歸漕。”</w:t>
        <w:br/>
        <w:br/>
        <w:t>（2）*明*、*清*田赋的一种。征纳谷米，由水路运往京师供官军食用，称为漕赋或漕粮。后也改为折银征收。《官場現形記》第四回：“現在離着收漕的時候也不遠了。”*徐珂*《清稗類鈔·屯漕類》：“*明*初，虐待*吴*人，民田每畝，於丁糧之外，别徵冬米，後謂之漕，官書尚稱米，所謂正兑米、改兑米是也。”</w:t>
        <w:br/>
        <w:br/>
        <w:t>（3）指车、船。《説文·水部》：“漕，人之所乘（車）及船也。”*段玉裁*注：“‘乘’下疑奪‘車’字，蓋車亦得稱漕。”</w:t>
        <w:br/>
        <w:br/>
        <w:t>（4）古邑名。在今*河南省**滑县*东南。也作“曹”。《集韻·豪韻》：“漕，*衛*邑名。”《詩·鄘風·載馳》：“驅馬悠悠，言至于*漕*。”*毛*傳：“*漕*，*衛*東邑。”又《邶風·擊鼓》：“土國城*漕*，我獨南行。”*毛*傳：“*漕*，*衛*邑也。”*王應麟*地理考：“《通典》*滑州**白馬縣*，*衛國**曹邑*。*戴*公‘廬于*曹*’即此。”</w:t>
        <w:br/>
        <w:br/>
        <w:t>（5）姓。《姓觿·豪韻》：“漕，《姓考》云：*衛*大夫食邑，因氏。《千家姓》云：*河西*族。《漢書·游俠傳》有*漕中叔*、*漕少游*。”</w:t>
        <w:br/>
        <w:br/>
        <w:t>（二）cào　《正字通》“曹”去聲。</w:t>
        <w:br/>
        <w:br/>
        <w:t>方言。*蜀江*险地名。《正字通·水部》：“漕，俗謂水如轉轂曰漕。今*蜀江*險地名*野豬漕*。”</w:t>
        <w:br/>
      </w:r>
    </w:p>
    <w:p>
      <w:r>
        <w:t>漖##漖</w:t>
        <w:br/>
        <w:br/>
        <w:t>jiào　《集韻》居效切，去效見。</w:t>
        <w:br/>
        <w:br/>
        <w:t>（1）水名。《玉篇·水部》：“漖，水也。”《字彙·水部》：“漖，水名。”</w:t>
        <w:br/>
        <w:br/>
        <w:t>（2）*东漖*，地名，在*广州市*郊区。</w:t>
        <w:br/>
      </w:r>
    </w:p>
    <w:p>
      <w:r>
        <w:t>漗##漗</w:t>
        <w:br/>
        <w:br/>
        <w:t>cōng　《篇海類編》倉紅切。</w:t>
        <w:br/>
        <w:br/>
        <w:t>汲。《篇海類編·地理類·水部》：“漗，汲也。”</w:t>
        <w:br/>
      </w:r>
    </w:p>
    <w:p>
      <w:r>
        <w:t>漘##漘</w:t>
        <w:br/>
        <w:br/>
        <w:t>《説文》：“漘，水厓也。从水，脣聲。《詩》曰：‘寘*河*之漘。’”</w:t>
        <w:br/>
        <w:br/>
        <w:t>chún　《廣韻》食倫切，平諄船。諄部。</w:t>
        <w:br/>
        <w:br/>
        <w:t>（1）水边。《説文·水部》：“漘，水厓也。”《玉篇·水部》：“漘，河涯也。”《廣韻·諄韻》：“漘，水際。”《詩·王風·葛藟》：“緜緜葛藟，在*河*之漘。”*唐**韓愈*《送惠師》：“前年往*羅浮*，步戞*南海*漘。”*清**陳祖范*《夢述》：“危高山之巔，慓深水之漘。”</w:t>
        <w:br/>
        <w:br/>
        <w:t>（2）临水的山崖。《爾雅·釋丘》：“夷上洒下，不漘。”*郭璞*注：“厓上平坦而下水深者為漘。不，發聲。”</w:t>
        <w:br/>
      </w:r>
    </w:p>
    <w:p>
      <w:r>
        <w:t>漙##漙</w:t>
        <w:br/>
        <w:br/>
        <w:t>《説文新附》：“漙，露皃。从水，專聲。”</w:t>
        <w:br/>
        <w:br/>
        <w:t>（一）tuán　《廣韻》度官切，平桓定。元部。</w:t>
        <w:br/>
        <w:br/>
        <w:t>露多貌。《説文新附·水部》：“漙，露皃。”《詩·鄭風·野有蔓草》：“野有蔓草，零露漙兮。”*毛*傳：“漙漙然盛多也。”*朱熹*注：“漙，露多皃。”*唐**許渾*《酬康州韋侍御同年》：“桂楫美人歌木蘭，西風褭褭露漙漙。”*宋**陸游*《園中小飲》：“高柳陰濃煙欲暝，叢花紅溼露初漙。”</w:t>
        <w:br/>
        <w:br/>
        <w:t>（二）zhuān　《集韻》朱遄切，平仙章。</w:t>
        <w:br/>
        <w:br/>
        <w:t>同“湍”。水名。《集韻·㒨韻》：“湍，水名，出*酈縣*。或从專。”</w:t>
        <w:br/>
      </w:r>
    </w:p>
    <w:p>
      <w:r>
        <w:t>漚##漚</w:t>
        <w:br/>
        <w:br/>
        <w:t>〔沤〕</w:t>
        <w:br/>
        <w:br/>
        <w:t>《説文》：“漚，久漬也。从水，區聲。”</w:t>
        <w:br/>
        <w:br/>
        <w:t>（一）òu　《廣韻》烏候切，去候影。侯部。</w:t>
        <w:br/>
        <w:br/>
        <w:t>（1）长时间地浸泡。《説文·水部》：“漚，久漬也。”《廣雅·釋詁二》：“漚，漬也。”《詩·陳風·東門之池》：“東門之池，可以漚麻。”*唐**王建*《送于丹移家洺州》：“耕者求沃土，漚者求深源。”*清**徐榮*《嶺南勸耕詩》：“漚藁及分秧，愛此處暑晴。”*老舍*《骆驼祥子》二：“*祥子*的身上没有任何累赘，除了一件灰色单军服上身，和一条蓝布军裤，都被汗沤得奇臭——自从还没到他身上的时候已经如此。”</w:t>
        <w:br/>
        <w:br/>
        <w:t>（2）长时间壅埋堆积而发热发酵。*明**李實*《蜀語》：“衣物涹爛曰漚。”《搜神記》卷十二：“農夫止麥之化者，漚之以灰。”*宋**朱輔*《溪蠻叢笑》：“牛榔木多漿，*猫*、*猺*歲飢缺食，則先以火窖地，掘根置窖中，壓以石，又用火漚熟，搗作餅餌，名曰漚榔。”*周立波*《暴风骤雨》第一部十八：“从*韩老六*的地窖里起出的二百六十石粮食……有些苞米沤烂了。”</w:t>
        <w:br/>
        <w:br/>
        <w:t>（3）方言。烧柴草时燃烧不充分。*明**李實*《蜀語》：“草伏火中未然曰漚。”</w:t>
        <w:br/>
        <w:br/>
        <w:t>（4）方言。长期憋闷在心里。*明**李實*《蜀語》：“氣鬱不伸曰漚。”*李准*《不能走那条路》：“沤两天也不要紧，反正有我哩。”*张长弓*《青春》十七：“有意见不说沤在肚里，不是我们革命战士的性格。”</w:t>
        <w:br/>
        <w:br/>
        <w:t>（5）用润肤的香蜜涂抹皮肤。香蜜即称“沤子”。《紅樓夢》第五十四：“*寶玉*洗了手，那小丫頭子拿小壺兒倒了漚子在他手内，*寶玉*漚了。”</w:t>
        <w:br/>
        <w:br/>
        <w:t>（二）ōu　《廣韻》烏侯切，平侯影。</w:t>
        <w:br/>
        <w:br/>
        <w:t>（1）水泡。*唐**白居易*《想東遊五十韻》：“幻世春來夢，浮生水上漚。”*清**查慎行*《閘口觀罾魚者》：“爾生亦覺太局促，漂漚散沫沉復浮。”*郭沫若*《太阳礼赞》：“太阳哟！你请把我全部的诗歌照成些金色的浮沤！”</w:t>
        <w:br/>
        <w:br/>
        <w:t>（2）通“鷗”。《列子·黄帝》：“海上之人有好漚鳥者，每旦之海上，從漚鳥游，漚鳥之至者百住而不止。”《敦煌曲子詞·浣溪沙》：“即問漁翁何所有？一壺清酒一竿風。山月與漚長作伴，五湖中。”</w:t>
        <w:br/>
        <w:br/>
        <w:t>（3）水名。*耒水*上源之一。发源于*湖南省**桂东县*北，西南流入*桂阳县*（今*汝城县*）境后折而西流，至*黄草坪*与*耒水*南源会合。《清史稿·地理志十五》：“（*湖南省*）*郴州*直隷州，領縣五：……*桂東（縣*）。又有*屏水山*，*漚江*出焉……南流入*桂陽*。”</w:t>
        <w:br/>
      </w:r>
    </w:p>
    <w:p>
      <w:r>
        <w:t>漛##漛</w:t>
        <w:br/>
        <w:br/>
        <w:t>téng　《篇海類編》徒登切。</w:t>
        <w:br/>
        <w:br/>
        <w:t>波浪。《篇海類編·地理類·水部》：“漛，波浪也。”</w:t>
        <w:br/>
      </w:r>
    </w:p>
    <w:p>
      <w:r>
        <w:t>漜##漜</w:t>
        <w:br/>
        <w:br/>
        <w:t>yě　《集韻》以者切，上馬以。</w:t>
        <w:br/>
        <w:br/>
        <w:t>泥淖。《玉篇·水部》：“漜，泥水皃。”《集韻·馬韻》：“漜，泥淖也。”《字彙·水部》：“漜，泥出水也。”</w:t>
        <w:br/>
      </w:r>
    </w:p>
    <w:p>
      <w:r>
        <w:t>漝##漝</w:t>
        <w:br/>
        <w:br/>
        <w:t>xí　《集韻》席入切，入緝邪。</w:t>
        <w:br/>
        <w:br/>
        <w:t>（1）影。《篇海類編·地理類·水部》：“漝，影也。”</w:t>
        <w:br/>
        <w:br/>
        <w:t>（2）水貌。《集韻·緝韻》：“漝，水皃。”</w:t>
        <w:br/>
      </w:r>
    </w:p>
    <w:p>
      <w:r>
        <w:t>漞##漞</w:t>
        <w:br/>
        <w:br/>
        <w:t>mì　《廣韻》莫狄切，入錫明。</w:t>
        <w:br/>
        <w:br/>
        <w:t>（1）同“汨”。《廣韻·錫韻》：“漞”，同“汨”。</w:t>
        <w:br/>
        <w:br/>
        <w:t>（2）石名。可为砚。产于*甘肃省**陇西县*。*宋**米芾*《硯史》：“*通遠軍*漞石硯。”</w:t>
        <w:br/>
      </w:r>
    </w:p>
    <w:p>
      <w:r>
        <w:t>漟##漟</w:t>
        <w:br/>
        <w:br/>
        <w:t>táng　《集韻》徒郎切，平唐定。</w:t>
        <w:br/>
        <w:br/>
        <w:t>溪。《玉篇·水部》：“漟，溪也。”</w:t>
        <w:br/>
      </w:r>
    </w:p>
    <w:p>
      <w:r>
        <w:t>漠##漠</w:t>
        <w:br/>
        <w:br/>
        <w:t>《説文》：“漠，北方流沙也。一曰清也。从水，莫聲。”</w:t>
        <w:br/>
        <w:br/>
        <w:t>mò　《廣韻》慕各切，入鐸明。鐸部。</w:t>
        <w:br/>
        <w:br/>
        <w:t>（1）沙漠。《説文·水部》：“漠，北方流沙也。”《廣韻·鐸韻》：“漠，沙漠。”《楚辭·王逸〈九思·疾世〉》：“踰*隴堆*兮渡漠，過*桂車*兮*合黎*。”自注：“漠，沙漠也。”*唐**李賀*《馬詩》：“大漠沙如雪，*燕山*月似鉤。”*田间*《赶车传·蓝妮·赠别》：“风砂来自沙荒，漠风起自塞上。”</w:t>
        <w:br/>
        <w:br/>
        <w:t>（2）广大。《篇海類編·地理類·水部》：“漠，廣也，大也。”《太平廣記》卷九十引《高僧傳》及《洛陽伽藍記》：“*誌*公迹均塵垢，神遊冥漠，水火不能焦濡，蛇虎不能侵懼。”*叶圣陶*《小铜匠》：“他看那高等小学里的运动场也十分可怪，广漠到难以言说。”</w:t>
        <w:br/>
        <w:br/>
        <w:t>（3）幽深；昏暗。*漢**枚乘*《七發》：“觀其兩傍，則滂渤怫鬱，闇漠感突，上擊下律，有似勇壯之卒。”*晋**張華*《勵志詩》：“大猷玄漠，將抽厥緒。”*宋**王安石*《别馬秘丞》：“莓莓郊原清，漠漠風雨黑。”</w:t>
        <w:br/>
        <w:br/>
        <w:t>（4）淡泊，清静无为。《爾雅·釋言》：“漠，清也。”《説文·水部》：“漠，一曰清也。”《莊子·知北遊》：“澹而静乎！漠而清乎！調而閒乎！”*郭象*注：“此皆無為故也。”*成玄英*疏：“既游至道之鄉，又處無為之域，故能恬淡安静，寂寞清虚，柔順調和，寬閒逸豫。”《淮南子·俶真》：“是故傷死者，其鬼嬈；時既者，其神漠。”*高誘*注：“既，盡也。時既當老者，則神寂漠。漠，定也。”*晋**郭璞*《客傲》：“*嚴平*澄漠于塵肆，*梅真*隱淪乎市卒。”</w:t>
        <w:br/>
        <w:br/>
        <w:t>（5）冷淡，不热情。《莊子·天道》：“*老子*漠然不應。”*郭象*注：“不以其言㮣意。”*成玄英*疏：“塵垢之言，豈曾入耳！漠然虚淡，何足介懷！”*元**虞集*《熊與可墓誌銘》：“既歸，有司以常格調*建安*簿，不赴；後又以*福清*判官致仕，先生一視之漠如也。”*毛泽东*《纪念白求恩》：“（不少的人）对同志对人民不是满腔热忱，而是冷冷清清，漠不关心，麻木不仁。”</w:t>
        <w:br/>
        <w:br/>
        <w:t>（6）寂静无声。《荀子·解蔽》：“掩耳而聽者，聽漠漠而以為哅哅。”*楊倞*注：“漠漠，無聲也。”《漢書·馮奉世傳》：“*玄成*等漠然莫有對者。”*顔師古*注：“漠，無聲也。”*宋**歐陽修*《豐樂亭記》：“百年之間，漠然徒見山高而水清。”</w:t>
        <w:br/>
        <w:br/>
        <w:t>（7）浅淡貌。多叠用为“漠漠”。*唐高宗*《隆國寺碑銘》：“霞班低岫之紅，池汎漠煙之翠。”*宋**王安石*《酬裴如晦》：“鮮鮮細菊霜前蕊，漠漠疏桐日下陰。”*清**龔自珍*《秋心三首》之一：“漠漠鬱金香在臂，亭亭古玉佩當腰。”</w:t>
        <w:br/>
        <w:br/>
        <w:t>（8）量词。古代表微量的重量单位。*明**沈榜*《宛署雜記·繇賦》：“正賦中通共起存銀叁千陸百陸拾捌兩柒錢五分貳厘陸毫五絲肆微捌纖陸沙陸塵陸埃壹渺貳漠五糢。”*清**王象恆*《東南賦役獨重疏》：“（*嘉定縣*）均徭銀共該銀一萬七百一十兩八錢三釐六毫七絲二忽五微二纖九塵五埃五漠。”</w:t>
        <w:br/>
        <w:br/>
        <w:t>（9）通“謨”。谋划。《爾雅·釋詁上》：“漠，謀也。”*郭璞*注：“皆見《詩》。”*郝懿行*義疏：“漠者，‘莫’之叚音也。《詩》：‘聖人莫之。’*毛*傳：‘莫，謀也。’……《釋文》：‘漠，*孫*音莫，*舍人*云：心之謀也。’《詩·巧言》釋文：‘莫又作漠，一本作謨。’《抑》釋文：‘謨，本亦作漠。’是漠、謨互通。”</w:t>
        <w:br/>
      </w:r>
    </w:p>
    <w:p>
      <w:r>
        <w:t>漡##漡</w:t>
        <w:br/>
        <w:br/>
        <w:t>（一）shāng　《集韻》尸羊切，平陽書。</w:t>
        <w:br/>
        <w:br/>
        <w:t>同“湯”。《玉篇·水部》：“漡，水流皃。”《集韻·陽韻》：“湯，或作漡。”</w:t>
        <w:br/>
        <w:br/>
        <w:t>（二）tàng</w:t>
        <w:br/>
        <w:br/>
        <w:t>烫伤。《武威漢代醫簡》：“以膏傅（敷）之，治漡火涷。”</w:t>
        <w:br/>
      </w:r>
    </w:p>
    <w:p>
      <w:r>
        <w:t>漢##漢</w:t>
        <w:br/>
        <w:br/>
        <w:t>〔汉〕</w:t>
        <w:br/>
        <w:br/>
        <w:t>《説文》：“漢，*漾*也，東為*滄浪水*。从水，難省聲。㵄，古文。”</w:t>
        <w:br/>
        <w:br/>
        <w:t>（一）hàn　《廣韻》呼旰切，去翰曉。元部。</w:t>
        <w:br/>
        <w:br/>
        <w:t>（1）水名。*汉水*，一名“*汉江*”，*长江*最长的支流。源出*陕西省*西南部*宁强县*，流经*陕西省*、*湖北省*，在*武汉市*入*长江*。《説文·水部》：“*漢*，*漾*也，東為*滄浪水*。”*朱駿聲*通訓定聲：“域中大水也。出今*陝西**漢中府**寧羌州*北*嶓冢山*為*漾*，至*南鄭縣*西為*漢*，今名*東漢水*，東流至*湖北**襄陽府**均州*名*滄浪之水*，又東南流至*漢陽府**漢陽縣**漢口*合*江*。”《書·禹貢》：“*嶓冢*導*漾*，東流為*漢*，又東為*滄浪之水*，過*三澨*，至于*大别*，南入于*江*。”《孟子·滕文公上》：“決*汝**漢*，排*淮**泗*，而注之*江*。”</w:t>
        <w:br/>
        <w:br/>
        <w:t>（2）天河，银河。《爾雅·釋天》：“箕、斗之間，*漢*津也。”《詩·小雅·大東》：“維天有*漢*，監亦有光。”*毛*傳：“*漢*，天*河*也。”*南朝**梁**江淹*《别賦》：“駕鶴上*漢*，驂鸞騰天。”*毛泽东*《渔家傲·反第一次大“围剿”》：“万木霜天红烂漫，天兵怒气冲霄汉。”</w:t>
        <w:br/>
        <w:br/>
        <w:t>（3）男子。本为古代北方少数民族对*汉*族男子的称呼，后用作男子的通称。*宋**陸游*《老學庵筆記》卷三：“今人謂賤丈夫曰‘漢子’，蓋始于*五胡*亂*華*時。”《北齊書·魏蘭根傳》：“*顯祖*謂*（楊）愔*云：‘何慮無人作官職，若用此漢何為？放其還家，永不收採。’”《舊唐書·狄仁傑傳》：“初，*則天*嘗問*仁傑*曰：‘朕要一好漢任使，有乎？’”《水滸傳》第十三回：“畢竟*雷横*拿住那漢，投解甚處來？”*臧克家*《自己的写照》：“我看见穷苦的庄稼汉，在地狱里滚着油锅。”</w:t>
        <w:br/>
        <w:br/>
        <w:t>（4）丈夫。《西遊記》第二十三回：“*八戒*道：‘娘，你上覆令愛，不要這等揀漢。’”《陕北民歌选·信天游一》：“百灵子雀儿百灵子蛋，谁不知道妹子没好汉。”*赵树理*《福贵》：“*银花*说：‘是你们不摸内情，俺那个汉不是坏人。’”</w:t>
        <w:br/>
        <w:br/>
        <w:t>（5）怒。《方言》卷十二：“漢，怒也。”*錢繹*箋疏：“漢之言暵也、熯也。《説文》：‘熯，乾貌。’又云：‘暵，乾也。’引《説卦傳》：‘燥萬物者，莫暵乎火。’今本作熯。怒氣如火之熯，故謂之暵。怒謂之漢，猶赫謂之炙也。”《廣雅·釋詁二》：“漢、赫，怒也。”</w:t>
        <w:br/>
        <w:br/>
        <w:t>（6）种族名。*汉*族，*中华民族*之一。《漢書·魏相傳》：“間者*匈奴*嘗有善意，所得*漢*民輒奉歸之，未有犯於邊境。”*北周**庾信*《奉和法筵應詔》：“佛影胡人記，經文*漢*語翻。”*鲁迅*《花边文学·汉字和拉丁化》：“不错，*汉*字是古代传下来的宝贝，但我们的祖先，比*汉*字还要古。”</w:t>
        <w:br/>
        <w:br/>
        <w:t>（7）汉语的简称。如：《俄汉词典》；*汉*译*英*。*鲁迅*《且介亭杂文二集·田军作〈八月的乡村〉序》：“手头没有书，说不清见于那里的了，也许是已经*汉*译了的*日本**箭内亘*氏的著作罢，他曾经一一记述了*宋*代的人民怎样为*蒙古*人所淫杀、俘获、践踏和奴使。”</w:t>
        <w:br/>
        <w:br/>
        <w:t>（8）朝代名。公元前206年*刘邦*灭*秦*，前202年称帝，国号*汉*，建都*长安*（今*陕西省**西安市*），历史上称为*西汉*或*前汉*。*初始*元年（公元8年），外戚*王莽*代*汉*称帝，国号*新*。*建武*元年（公元25年），*刘秀*重建*汉朝*，建都*洛阳*，历史上称为*东汉*或*后汉*。*延康*元年（公元220年），*曹丕*称帝，*东汉*灭亡。*汉*代共历二十四帝，统治406年。*漢**賈誼*《論積貯疏》：“*漢*之為*漢*，幾四十年矣，公私之積，猶可哀痛。”《警世通言·蘇知縣羅衫再合》：“*漢**司馬相如*文章魁首，*唐**李衛公*開國元勳。”*鲁迅*《且介亭杂文二集·隐士》：“*汉*、*唐*以来，实际上是入仕并不算鄙，隐居也不算高，而且也不算穷，必须欲‘隐’而不得，这才看作士人的末路。”</w:t>
        <w:br/>
        <w:br/>
        <w:t>（9）我国古代国名。1.*三国*之一。公元221年*刘备*在*成都*称帝，国号*汉*，史称*蜀*或*蜀汉*。公元263年被*魏*灭亡。共历二帝，四十三年。2.*十六国*之一。即*前赵*。公元304年，*匈奴*贵族*刘渊*起兵占领*左国城*（*山西省**吕梁市**离石区*），称*汉王*，建立*汉国*。308年称帝，建都*平阳*（*山西省**临汾市*）。310年*刘聪*即位做*汉国*皇帝，316年灭*西晋*。319年，*渊*侄*刘曜*迁都*长安*，改国号为*赵*，史称*前赵*。3.*十六国*之一。即“*成汉*”。公元301年，*巴氐*族领袖*李特*在*蜀*地领导西北流民起义。304年，其子*李雄*称*成都王*，二年后称帝，国号*成*，都*成都*。338年，*雄*侄*李寿*改国号为*汉*，史称*成汉*。347年为*东晋**桓温*所灭。4.*五代*时*十国*之一。又称*南汉*。公元904年初，*刘隐*为*唐**清海军*节度使，据有今*广东省*和*广西壮族自治区*。917年，其弟*䶮*称帝，建都*广州*（今属*广东省*），国号*越*，后又改为*汉*，史称*南汉*。971年为*北宋*所灭。5.*五代*之一。又名*后汉*。公元946年，*契丹*灭*后晋*。947年，*后晋**河东*节度使*沙陀部*人*刘知远*乘中原人民抗击*契丹*军时在*太原*称帝。*契丹*军北撤后，建都*汴*（今*河南省**开封市*），国号*汉*，史称*后汉*。950年为*后周*所灭。6.*五代*时*十国*之一，又名*北汉*。951年*后周*灭*后汉*后，*后汉**河东*节度使*刘旻*（*后汉*高祖*刘知远*弟）在*太原*称帝，国号*汉*，史称*北汉*。979年为*北宋*所灭。7.*元*末*陈友谅*所立国。*元**至正*二十年（公元1360年），*陈友谅*杀死红巾军领袖*徐寿辉*，称帝，建都*江州*（今*江西省**九江市*），国号*汉*。后为*朱元璋*所灭。</w:t>
        <w:br/>
        <w:br/>
        <w:t>（10）地名。1.*汉中*的简称。*秦*置*汉中郡*，有今*陕西省*南部及*湖北省*西北部之地，治所在*南郑*。*汉*仍之。《史記·項羽本紀》：“故立*沛公*為*漢王*，王*巴蜀**漢中*，都*南鄭*。”*宋**陳亮*《酌古論·曹公》：“其為患者，*荆州**二劉*，*江東**孫氏*，*張魯*擅*漢*，*劉璋*據*蜀*，而*關西*諸將，紛紛不一，此其取之不可以無術也。”2.*唐*州名。治所在*雒县*，即今*四川省**广汉市*。*清**顧祖禹*《讀史方輿紀要·四川二·成都府》：“*漢州*，*秦**蜀郡*地，*漢*為*廣漢郡*，*後漢*因之，兼置*益州*於此。*晋*改為*新都郡*。*宋**齊*以後，皆為*廣漢郡*。*隋**開皇*初，郡廢屬*益州*。*大業*中，屬*蜀郡*。*唐*初仍屬*益州*。*垂拱*二年，置*漢州*。*天寶*初，改*德陽郡*。*乾元*初，復為*漢州*。”3.*汉皋*之省。*汉皋山*，在今*湖北省**襄樊市**襄阳区*西北，别名*方山*、*万山*。*唐**駱賓王*《螢火賦》：“狀火井之沈熒，似明珠之出*漢*。”4.*汉口*或*武汉市*的省称。如：*京**汉*铁路；驻*汉*办事处。</w:t>
        <w:br/>
        <w:br/>
        <w:t>⑪姓。《通志·氏族略二》：“*漢*氏，《姓苑》云：*東莞*有此姓，云*漢高帝*之後……*漢*亡，子孫或以國為氏。”</w:t>
        <w:br/>
        <w:br/>
        <w:t>（二）tān　《集韻》他干切，平寒透。</w:t>
        <w:br/>
        <w:br/>
        <w:t>〔汭漢〕同“涒灘”。岁阳名。《集韻·寒韻》：“漢，太歲在申曰汭漢。通作灘。”按：《爾雅·釋天》：“太歲……在申曰涒灘。”</w:t>
        <w:br/>
      </w:r>
    </w:p>
    <w:p>
      <w:r>
        <w:t>漣##漣</w:t>
        <w:br/>
        <w:br/>
        <w:t>〔涟〕</w:t>
        <w:br/>
        <w:br/>
        <w:t>（一）lián　《廣韻》力延切，平仙來。元部。</w:t>
        <w:br/>
        <w:br/>
        <w:t>（1）风吹水面所形成的波纹。《廣韻·仙韻》：“漣，漣漪，風動水皃。”《集韻·僊韻》：“漣，風行水成文曰漣。”《詩·魏風·伐檀》：“坎坎伐檀兮，寘之河之干兮，河水清且漣猗。”*毛*傳：“風行水成文曰漣。”*唐**陸龜蒙*《江南曲》：“魚戲蓮葉北，澄陽動微漣。”*郭沫若*《南水泉》：“晨来南水泉，泉水清且涟。”</w:t>
        <w:br/>
        <w:br/>
        <w:t>（2）泪流不断的样子。《玉篇·水部》：“漣，《詩》曰：‘泣涕漣漣。’淚下皃。”《易·屯》：“乘馬班如，泣血漣如。”*唐**李白*《玉壺吟》：“三盃拂劍舞秋月，忽然高詠涕泗漣。”《三國演義》第五十七回：“主為哀泣，友為淚漣。”</w:t>
        <w:br/>
        <w:br/>
        <w:t>（3）水名。1.在*江苏省**涟水县*北，一名*涟河*，又称*沭水*。流经*沭阳县*境，分*中涟*、*东涟*、*西涟*，潴*桑墟湖*，东入*东海*。《元和郡縣志·河南道五·泗州》：“*沭水*，俗名*漣水*，西南自*海州**沭陽縣*界流入。”*清**顧祖禹*《讀史方輿紀要·江南四·淮安府》：“*漣水*，*（安東）縣*西北三里，即*沭陽縣*之*沭水*分流也，在*沭陽*者曰*南漣*，在縣者曰*北漣*，又有*西漣*、*中漣*、*東漣*之名。”2.在*湖南省*中部，源出*新邵县**观音山*西南麓，流经*涟源市*、*湘乡市*等县市，至*湘潭市*注入*湘江*。《水經注·漣水》：“*漣水*出*連道縣*西，*資水*之别……又東北至*臨湘縣*西南，東入于*湘*。”*清**顧祖禹*《讀史方輿紀要·湖廣六·長沙府》：“*漣水*，*（湘鄉）縣*東南四十里，水有二源：一出*龍山*，一出*珍璉山*，合流九十里，有*測水*流會焉，遶縣南三十里*破石罔*下，轉至縣南，匯而為潭，又東過*石潭*百餘里，入于*湘江*。”3.在*广东省**南雄市*境内。也作“*連水*”。《水經注·溱水》：“*漣水*南流注于*東溪*，謂之*漣*口，*庾仲初*謂之*大庾嶠水*也。”*楊守敬*疏：“*會貞*按：今*漣水*於*南雄州*西南入*湞江*。”</w:t>
        <w:br/>
        <w:br/>
        <w:t>（二）lán　《集韻》郎干切，平寒來。元部。</w:t>
        <w:br/>
        <w:br/>
        <w:t>同“瀾”。大波。《説文·水部》：“瀾，大波為瀾。瀾，或从連。”*段玉裁*注：“古闌、連同音，故瀾、漣同字。”*晋**木華*《海賦》：“噏波則洪漣踧蹜，吹澇則百川倒流。”</w:t>
        <w:br/>
      </w:r>
    </w:p>
    <w:p>
      <w:r>
        <w:t>漤##漤</w:t>
        <w:br/>
        <w:br/>
        <w:t>lǎn　《廣韻》盧感切，上感來。</w:t>
        <w:br/>
        <w:br/>
        <w:t>（1）用糖、盐腌或用调味品渍生的果菜。也作“濫”。《廣韻·感韻》：“漤，鹽漬果。”《六書故·地理三》：“濫，水淹濡也。亦作漤。”</w:t>
        <w:br/>
        <w:br/>
        <w:t>（2）将水果浸渍并密封使之发酵所形成的浆汁。《集韻·感韻》：“漤，汁也。”《齊民要術·作菹藏生菜》：“棃菹法：先作漤，用小梨，瓶中水漬，泥頭，自秋至春。至冬中，須亦可用……將用，去皮，通體薄切，奠之，以梨漤汁，投少蜜，令甜酢。”按：*唐**段成式*《酉陽雜俎·酒食》载作“梨漤法”。</w:t>
        <w:br/>
        <w:br/>
        <w:t>（3）用热水或石灰水浸泡柿子，使去涩味。如：漤柿子。</w:t>
        <w:br/>
        <w:br/>
        <w:t>（4）龟兆名。《☀經》：“漤，如水滴下也。”</w:t>
        <w:br/>
      </w:r>
    </w:p>
    <w:p>
      <w:r>
        <w:t>漥##漥</w:t>
        <w:br/>
        <w:br/>
        <w:t>同“窪（洼）”。《説文·水部》：“漥，清水也。一曰窊也。”*徐鍇*繫傳：“漥，臣*鍇*曰：《老子》：‘漥則盈。’”按：四部丛刊《老子》第二十二章作“窪”，《馬王堆漢墓帛書·老子甲本·道經》作“洼”。*桂馥*義證：“清水也者，（*玄應*）《一切經音義》七引作‘小水也’。*馥*謂‘清’當為‘積’。《集韻（闞韻）》：‘涔，漥（窪）也。’《玉篇》：‘漥，牛蹄積（跡）水也。’一曰窊也者，《一切經音義》（六）引《字林》音隱，云：‘漥（窪）或作窊，一瓜反。’《廣雅（釋詁一）》：‘漥（窪），下也。’”</w:t>
        <w:br/>
      </w:r>
    </w:p>
    <w:p>
      <w:r>
        <w:t>漦##漦</w:t>
        <w:br/>
        <w:br/>
        <w:t>《説文》：“漦，順流也。一曰水名。从水，𠩺聲。”</w:t>
        <w:br/>
        <w:br/>
        <w:t>（一）chí　《廣韻》俟甾切，平之崇。之部。</w:t>
        <w:br/>
        <w:br/>
        <w:t>（1）渗流。《爾雅·釋言》：“漦，盝也。”*郝懿行*義疏：“盝者，與漉同，滲也。”《説文·水部》：“漦，順流也。”《廣雅·釋詁二》：“漦，𣿍也。”</w:t>
        <w:br/>
        <w:br/>
        <w:t>（2）鱼或龙的涎沫。《廣韻·之韻》：“漦，涎沫也。”《集韻·山韻》：“漦，魚龍身濡滑者。”《國語·鄭語》：“*夏后*卜殺之與去之與止之，莫吉；卜請其漦而藏之，吉。”*韋昭*注：“漦，龍所吐沫，龍之精氣也。”《文選·班固〈幽通賦〉》：“震鱗漦于*夏*庭兮，匝三正而滅*姬*。”*李善*注引*應劭*曰：“漦，沫也。”*宋**廖瑩中*《木蘭花慢·壽賈師憲》：“記江上秋風，鯨漦漲雪，雁徼迷烟。”</w:t>
        <w:br/>
        <w:br/>
        <w:t>（3）古水名。《説文·水部》：“漦，水名。”*朱駿聲*通訓定聲：“*陝西**乾州**武功縣*南有古*漦城*，疑其地有*漦水*。”</w:t>
        <w:br/>
        <w:br/>
        <w:t>（二）tāi　《集韻》湯來切，平咍透。</w:t>
        <w:br/>
        <w:br/>
        <w:t>同“邰”。古地名。在今*陕西省**武功县*境。《集韻·咍韻》：“邰，《説文》：*炎帝*之後*姜*姓所封，*周**棄*外家國，*右扶風**斄縣*是也。或作漦。”</w:t>
        <w:br/>
      </w:r>
    </w:p>
    <w:p>
      <w:r>
        <w:t>漧##漧</w:t>
        <w:br/>
        <w:br/>
        <w:t>gān　《廣韻》古寒切，平寒見。</w:t>
        <w:br/>
        <w:br/>
        <w:t>干燥。后作“乾”。《玉篇·水部》：“漧，古乾字，猶燥也。”《楚辭·九辯》：“皇天淫溢而秋霖兮，后土何時而得漧？”*王逸*注：“漧，一作乾。”*洪興祖*補注：“漧與乾同。”</w:t>
        <w:br/>
      </w:r>
    </w:p>
    <w:p>
      <w:r>
        <w:t>漨##漨</w:t>
        <w:br/>
        <w:br/>
        <w:t>（一）féng　《廣韻》符容切，平鍾奉。東部。</w:t>
        <w:br/>
        <w:br/>
        <w:t>古水名。《廣韻·鍾韻》：“漨，水名。”《山海經·北山經》：“（*單狐之山*）*漨水*出焉，而西流注于*泑水*。”</w:t>
        <w:br/>
        <w:br/>
        <w:t>（二）péng　《集韻》蒲蒙切，平東並。</w:t>
        <w:br/>
        <w:br/>
        <w:t>〔漨浡〕烦郁。《集韻·東韻》：“漨，漨浡，煩鬱也。”《文選·左思〈吴都賦〉》：“歊霧漨浡，雲蒸昏昧。”*劉良*注：“漨浡，煩鬱之狀。”</w:t>
        <w:br/>
        <w:br/>
        <w:t>（三）bèng　《集韻》蒲蠓切，上董並。</w:t>
        <w:br/>
        <w:br/>
        <w:t>〔漨滃〕水濽貌。《集韻·蕫韻》：“漨，漨滃，水濽皃。”</w:t>
        <w:br/>
      </w:r>
    </w:p>
    <w:p>
      <w:r>
        <w:t>漩##漩</w:t>
        <w:br/>
        <w:br/>
        <w:t>xuán　《集韻》旬宣切，平仙邪。</w:t>
        <w:br/>
        <w:br/>
        <w:t>（1）回旋的水流。《集韻·㒨韻》：“㳬、漩，《説文》：‘回泉也。’或不省。”*唐**杜甫*《最能行》：“欹帆側柁入波濤，撇漩捎濆無險阻。”《清史稿·地理志·安徽》：“港南紫氣河，漩洑深洪海舶入江處。”</w:t>
        <w:br/>
        <w:br/>
        <w:t>（2）水流旋转。*唐**元稹*《遭風二十韻》：“龍歸窟穴深潭漩，蜃作波濤古岸隤。”又引申为卷入。*鲁迅*《书信·致陶亢德（一九三三年十月廿三日夜）》：“现在和《论语》关系尚不深，最好是不再漩进去，因为我其实不能幽默，动辄开罪于人，容易闹出麻烦，彼此都不便也。”</w:t>
        <w:br/>
        <w:br/>
        <w:t>（3）水流旋转貌。《文選·郭璞〈江賦〉》：“旋澴滎瀯，渨灅濆瀑。”*李善*注：“皆波浪回旋，濆湧而起之皃也。”</w:t>
        <w:br/>
      </w:r>
    </w:p>
    <w:p>
      <w:r>
        <w:t>漪##漪</w:t>
        <w:br/>
        <w:br/>
        <w:t>yī　《廣韻》於離切，平支影。歌部。</w:t>
        <w:br/>
        <w:br/>
        <w:t>（1）风吹水波成纹。《廣韻·支韻》：“漪，水文也。”*晋**陸機*《贈弟士龍詩十首》之八：“陸陵峻岅，川越洪漪。”*唐**李賀*《河南府試十二月樂詞·四月》：“金塘閒水摇碧漪，老景沉重無驚飛。”*王琦*注：“漪，水文也。”*明**袁宏道*《叙咼氏家繩集》：“風值水而漪生，日薄山而嵐出。”*闻一多*《红豆》：“深夜若是一口池塘，这飘在他的黛漪上的淡白的小菱花儿，便是相思底花儿了。”</w:t>
        <w:br/>
        <w:br/>
        <w:t>（2）水波动貌。《玉篇·水部》：“漪，波動皃。”《文心雕龍·定勢》：“激水不漪，槁木無陰，自然之勢也。”*金**党懷英*《立春》：“水結東溪凍未漪，風凌枯木怒猶威。”</w:t>
        <w:br/>
        <w:br/>
        <w:t>（3）岸边。《吴越春秋·王僚使公子光傳》：“漁父欲渡之。適會旁有人窺之，因而歌曰：‘日月昭昭乎侵已馳，與子期乎蘆之漪。’*子胥*即止蘆之漪。”</w:t>
        <w:br/>
        <w:br/>
        <w:t>（4）语气词。多用在句尾，相当于“猗”、“兮”。《爾雅·釋水》：“河水清且漣漪。”*邢昺*疏：“漪，辭也。”《詩·魏風·伐檀》：“河水清且漣猗。”*朱熹*注：“猗與兮同，語詞也。”*陸德明*釋文：“猗，本亦作漪。”《文選·左思〈吴都賦〉》：“彫啄蔓藻，刷盪漪瀾。”*李善*注：“漪，蓋語辭也。”</w:t>
        <w:br/>
      </w:r>
    </w:p>
    <w:p>
      <w:r>
        <w:t>漫##漫</w:t>
        <w:br/>
        <w:br/>
        <w:t>màn　《廣韻》莫半切，去换明。元部。</w:t>
        <w:br/>
        <w:br/>
        <w:t>（1）水大无涯际貌。《玉篇·水部》：“漫，水漫漫平遠貌。”《集韻·桓韻》：“漫，水廣大皃。”又《换韻》：“漫，大水皃。”《文選·左思〈吴都賦〉》：“爾其山澤，則嵬嶷嶢𡵉，巊冥鬱𡶒，潰渱泮汗，滇㴐淼漫。”*李善*注引*劉逵*曰：“滇㴐淼漫，山水闊遠無崖之狀。”*唐**宋之問*《自湘源至潭州衡山縣》：“漸見江勢闊，行嗟水流漫。”</w:t>
        <w:br/>
        <w:br/>
        <w:t>（2）长貌；辽远貌。《管子·四時》：“五漫漫，六惽惽。”*尹知章*注：“漫漫，曠遠貌。”*三國**魏**曹丕*《燕歌行》：“别日何易會日難，山川悠遠路漫漫。”*杨成武*《突破天险腊子口》：“在漫长而艰巨的长征路上，英勇顽强，无坚不摧，每攻必破。”</w:t>
        <w:br/>
        <w:br/>
        <w:t>（3）平。《廣雅·釋訓》：“漫漫，平也。”*王念孫*疏證：“*司馬相如*《子虚賦》：‘案衍壇曼。’*司馬彪*注：‘壇曼，平博也。’曼與漫同。重言之，則曰漫漫。”*明**文震亨*《長物志·裝璜》：“（裝裱）勿以熟紙，背必皺起；宜用白滑漫薄大幅生紙。”</w:t>
        <w:br/>
        <w:br/>
        <w:t>（4）水满外溢；水涨。《世説新語·文學》：“譬如寫水著地，正自縱横流漫，略無正方圓者。”*宋**王安石*《飯祈澤寺》：“春映一川明，雪消千壑漫。”*马烽*《我的第一个上级》：“爬上南堤的时候，只见河里的水已经漫到平台上来了。”</w:t>
        <w:br/>
        <w:br/>
        <w:t>（5）浸坏。《方言》卷十二：“漫，淹，敗也。溼敝為漫，水敝為淹。”*郭璞*注：“皆謂水潦漫澇壞物也。”《金史·河渠志》：“河水浸漫，堤岸䧟潰。”</w:t>
        <w:br/>
        <w:br/>
        <w:t>（6）模糊。《後漢書·文苑傳·禰衡》：“始達*潁川*，乃陰懷一刺，既而無所之適，至於刺字漫滅。”*宋**王安石*《酬微之梅暑新句》：“江梅落盡雨昏昏，去馬來牛漫不分。”*明**查繼佐*《罪惟録·樂志總論》：“獨絲竹每一器備諸十二律，然太濁則漫，太清則焦，止用中聲，準於人口之所及而已。”</w:t>
        <w:br/>
        <w:br/>
        <w:t>（7）覆盖，蒙。*宋**王安石*《進字説》：“正名百物自*軒轅*，野老何知强討論。但可與人漫醬瓿，豈能令鬼哭黄昏！”特指用皮蒙鼓。*宋**蘇軾*《寄劉孝叔》：“南山伐木作車軸，東海取鼉漫戰鼓。”</w:t>
        <w:br/>
        <w:br/>
        <w:t>（8）充满；遍及。《公羊傳·定公十五年》：“鼷鼠食郊牛，牛死，改卜牛。曷為不言其所食？漫也。”*何休*注：“漫者，偏食其身。”《史記·五帝本紀》：“*堯*曰：‘*共工*善言，其用僻，似恭漫天，不可。’”*張守節*正義：“似於恭敬，罪惡漫天，不可用也。”*宋**陸游*《自嘲》：“荒園無佳花，牽牛漫疏籬。”《徐霞客遊記·滇遊日記十》：“遂東上，其上愈峻，兩旁皆竹石深翳，而風雨西來，一天俱漫，於是行雨浪中。”*鲁迅*《且介亭杂文二集·叶紫作〈丰收〉序》：“《儒林外史》作者的手段何尝在*罗贯中*下，然而留学生漫天塞地以来，这部书就好象不永久，也不伟大了。”</w:t>
        <w:br/>
        <w:br/>
        <w:t>（9）多。*唐**韓愈*《禘祫議》：“凡在擬議，不敢自專，聿求厥中，延訪羣下。然而禮文繁漫，所執各殊。”《新唐書·儒學傳中·馬懷素》：“是時，文籍盈漫，皆炱朽蟫斷，籤幐紛舛。”*宋**杜濬之*《書警》：“所得甚眇眇，所失已漫漫。”</w:t>
        <w:br/>
        <w:br/>
        <w:t>（10）散漫。《玉篇·水部》：“漫，散也。”《漢書·藝文志》：“雜家者流，蓋出於議官。兼*儒*、*墨*，合*名*、*法*，知國體之有此，見王治之無不貫，此其所長也。及盪者為之，則漫羡而無所歸心。”*顔師古*注：“漫，放也。”*明**余繼登*《典故紀聞》卷十一：“敢有漫不知省，仍蹈前弊者，通治以重罪不宥。”《明史·戚繼光傳》：“諸鎮入衛之兵，嫌非統屬，漫無紀律。”《紅樓夢》第二回：“所餘之秀氣，漫無所歸，遂為甘露，為和風，洽然溉及四海。”</w:t>
        <w:br/>
        <w:br/>
        <w:t>⑪随便地；胡乱地。《列子·黄帝》：“遂與*商丘開*俱乘高臺，於衆中漫言曰：‘有能自投下者，賞百金。’衆皆競應。”*唐**杜甫*《聞官軍收河南河北》：“却看妻子愁何在？漫卷詩書喜欲狂。”*清**洪昇*《長生殿·收京》：“揚鞭漫將金鐙敲，整頓中興事正饒。”*鲁迅*《准风月谈·秋夜纪游》：“在危险中漫游，是很好的。”</w:t>
        <w:br/>
        <w:br/>
        <w:t>⑫散乱。*宋**王安石*《有感五首》之五：“*楚*天如夢水悠悠，花底殘紅漫不收。”*明**張居正*《陳六事疏》：“各衙門在官錢糧，漫無稽查，假公濟私，官吏滋𡚁。”</w:t>
        <w:br/>
        <w:br/>
        <w:t>⑬污染。《字彙·水部》：“漫，污也。”《莊子·讓王》：“吾生乎亂世，而無道之人再來漫我以其辱行，吾不忍數聞也。”*成玄英*疏：“漫，汙也。”《列子·黄帝》：“入火往還，埃不漫，身不焦。”*晋**左思*《嬌女詩》：“脂膩漫白袖，煙薰染阿錫。”</w:t>
        <w:br/>
        <w:br/>
        <w:t>⑭同“墁”。涂抹。《字彙補·水部》：“漫，與墁同，塗也。”*宋**沈括*《夢溪筆談·官政一》：“舊校書官多不恤職事，但取舊書以墨漫一字，復注舊字於其側，以為日課。”*周立波*《暴风骤雨》第二部：“他又扒炕，漫墙，掏掉烟囱里的黑烟，三五天工夫，把一个破马架子，修成一个新房子。”</w:t>
        <w:br/>
        <w:br/>
        <w:t>⑮蹚过，穿越。*明**黄元吉*《流星馬》第三折：“行過時馬踏乏，是他膽大漫黄沙。”《西遊記》第二十一回：“他兩個也不管有路無路，漫草而行，直至那家門首。”</w:t>
        <w:br/>
        <w:br/>
        <w:t>⑯铺设。《紅樓夢》第四十回：“一進門，只見兩邊翠竹夾路，土地下蒼苔布滿，中間羊腸一條石子漫的甬路。”*冯志*《敌后武工队》第十四章：“他说着，一头躺在砖漫的地上，四肢用力地一伸展，真是舒服极了。”</w:t>
        <w:br/>
        <w:br/>
        <w:t>⑰古钱的背面。《漢書·西域傳上·罽賓國》“以金銀為錢，文為騎馬，幕為人面”*唐**顔師古*注：“*張晏*曰：‘錢文面作騎馬形，漫面作人面目也。’*如淳*曰：‘幕音漫。’幕即漫耳，無勞借音。今所呼幕皮者，亦謂其平而無文也。”*宋**趙彦衛*《雲麓漫鈔》卷五：“今人目錢，有文處為字，背為漫。”</w:t>
        <w:br/>
        <w:br/>
        <w:t>⑱骗，瞒。*张相*《詩詞曲語詞匯釋》卷二：“漫，猶瞞也。”《荀子·儒效》：“行不免於汙漫，而冀人之以己為脩也。”*楊倞*注：“汙，穢也。漫，欺誑也。”*宋**蘇軾*《遊靈隱寺戲贈開軒李居士》：“推倒牆垣也不難，一軒復作兩軒看。若教從此成千里，巧歷如今也被漫。”*元**李文蔚*《圮橋進履》第二折：“謝尊師承顧愛，教訓咱意無歹，漫天機我將做謎也似猜。”</w:t>
        <w:br/>
        <w:br/>
        <w:t>⑲慢。*宋**趙與時*《賓退録》卷二：“*蔡襄*如少年女子，體態嬌嬈，行步緩漫，多飾繁華。”*元**康進之*《李逵負荆》第一折：“（*王林*云）太僕停嗔息怒，聽老漢漫漫的説與你聽。”</w:t>
        <w:br/>
        <w:br/>
        <w:t>⑳副词。1.表示情态，相当于“姑且”。*张相*《詩詞曲語辭匯釋》卷二：“漫，為聊且義。”*唐**唐彦謙*《高平九日》：“偶逢佳節牽詩興，漫把芳尊遣客愁。”2.相当于“空”、“白白地”。*张相*《詩詞曲語辭匯釋》卷二：“漫……轉變而為徒義或空義。”*唐**杜甫*《賓至》：“豈有文章驚海内，漫勞車馬駐江干。”*唐**陸龜蒙*《江南秋懷寄華陽山人》：“衣裾徒博大，文籍漫縱横。”*宋**陸游*《謝池春》：“功名夢斷，却泛扁舟*吴**楚*，漫悲歌、傷懷弔古。”《三國演義》第三十二回：“累世公卿立大名，少年意氣自縱横。空招俊傑三千客，漫有英雄百萬兵。”3.表示否定，相当于“莫”、“不要”。*唐**張謂*《贈趙使君美人》：“紅粉青蛾映*楚*雲，桃花馬上石榴裙。*羅敷*獨向東方去，漫學他家作使君。”*宋**陸游*《瀘州亂》：“此州雄跨西南邊，平安烽火夜夜傳。豈知癰疽潰在内，漫倚築城如鐵堅。”*毛泽东*《忆秦娥·娄山关》：“雄关漫道真如铁，而今迈步从头越。”</w:t>
        <w:br/>
        <w:br/>
        <w:t>㉑介词。沿，顺。*唐**劉長卿*《奉送從兄罷官之淮南》：“溪路漫岡轉，夕陽歸鳥斜。”《西遊記》第二十一回：“但見一層門，關得甚緊，*行者*漫門縫兒鑽將進去，原來是個大空園子。”</w:t>
        <w:br/>
      </w:r>
    </w:p>
    <w:p>
      <w:r>
        <w:t>漬##漬</w:t>
        <w:br/>
        <w:br/>
        <w:t>〔渍〕</w:t>
        <w:br/>
        <w:br/>
        <w:t>《説文》：“漬，漚也。从水，責聲。”</w:t>
        <w:br/>
        <w:br/>
        <w:t>（一）zì　《廣韻》疾智切，去寘從。支部。</w:t>
        <w:br/>
        <w:br/>
        <w:t>（1）浸；泡。如：渍麻；淹渍。《説文·水部》：“漬，漚也。”*段玉裁*注：“謂浸漬也。”《玉篇·水部》：“漬，浸也。”《禮記·内則》：“漬取牛肉，必新殺者，薄切之，必絶其理。”《論衡·商蟲》：“*神農*、*后稷*藏種之方，煮馬屎以汁漬種者，令禾不蟲。”《南史·齊武帝諸子傳·晋安王子懋》：“有獻蓮華供佛者，衆僧以銅甖盛水漬其莖，欲華不萎。”</w:t>
        <w:br/>
        <w:br/>
        <w:t>（2）沾染；濡染。《周禮·考工記·鍾氏》：“鍾氏染羽以朱湛丹秫，三月而熾之，淳而漬之。”*鄭玄*注：“漬猶染也。”*唐**杜淹*《詠寒食鬭雞應秦王教》：“飛毛遍緑野，灑血漬芳叢。”</w:t>
        <w:br/>
        <w:br/>
        <w:t>（3）湿润。《廣韻·寘韻》：“漬，浸潤。”*唐**殷堯藩*《送客遊吴》：“衣逢梅雨漬，船入稻花香。”*清**梁章鉅*《遊雁蕩日記》：“石磴數百級折作數十盤者為*安禪谷*，同人皆從漬苔石滑中賈勇而登。”</w:t>
        <w:br/>
        <w:br/>
        <w:t>（4）溜，滑。《西遊記》第七十二回：“（*八戒*）變做一個鮎魚精。那怪就都摸魚，趕上拿他不住：東邊摸，忽的又漬了西去；西邊摸，忽的又漬了東去。”</w:t>
        <w:br/>
        <w:br/>
        <w:t>（5）积水。如：内渍；防洪排渍。又水积潴。*郭沫若*《创造十年续编》四：“门前和街心的电轨上有些水渍，街上一个行人也没有。”*罗广斌*、*杨益言*《红岩》第十二章：“雨后，渍起了一潭潭浅浅的泥水。”</w:t>
        <w:br/>
        <w:br/>
        <w:t>（6）尘垢积在物体上。*宋**蘇軾*《虚飄飄三首》之一：“塵漬雨桐葉，霜飛風柳條。”*明**陶宗儀*《輟耕録·玉鹿盧》：“因土漬，用白梅熬水煮之，良久脱開，詳視竅中，有雙玉軸在焉。”*梁启超*《什么是文化》：“表面上看来什么也没有，然而茶的‘精’渍在壶内，第二次再泡新茶，前次渍下的茶精便起一番作用，能令茶味更好。”*曹禺*《雷雨》第一幕：“他穿了一件工人的蓝布褂子，油渍的草帽拿在手里。”</w:t>
        <w:br/>
        <w:br/>
        <w:t>（7）积在物体上面的垢迹。*明**湯顯祖*《牡丹亭·回生》：“你看正面上那些兒塵漬，斜空處没半米蚍蜉。”《紅樓夢》第二十五回：“粉漬脂痕污寶光，房櫳日夜困鴛鴦。”</w:t>
        <w:br/>
        <w:br/>
        <w:t>（8）（疾病）沉重。《吕氏春秋·貴公》：“*管仲*有病，*桓公*往問之，曰：‘*仲父*之（病）病矣，漬甚，國人弗諱，寡人將誰屬國？’”*高誘*注：“漬，亦病也。按：《公羊傳》曰：‘大眚者何？大漬也。’”*孫鏘鳴*補正：“漬，浸也，謂病浸深也。”</w:t>
        <w:br/>
        <w:br/>
        <w:t>（9）牲畜疫死。《禮記·曲禮下》：“天子死曰崩……羽鳥曰降，四足曰漬。”*孔穎達*疏：“四足曰漬者，牛馬之屬也。若一箇死，則餘者更相染漬而死。”</w:t>
        <w:br/>
        <w:br/>
        <w:t>（二）sè　《類篇》色責切，入麥生。</w:t>
        <w:br/>
        <w:br/>
        <w:t>雨或泪洒落。也作“洓”。《類篇·水部》：“漬、洓，雨零皃。”*唐**柳宗元*《囚山賦》：“沓雪雨而漬厚土兮，蒸鬱勃其腥臊。”*明**陳汝元*《金蓮記·便省》：“白髮傷心，青山漬淚。”*清**德亮*《孤花》：“雨漬猶堪賞，風吹略不禁。”</w:t>
        <w:br/>
        <w:br/>
        <w:t>（三）qì　《類篇》七迹切，入昔清。</w:t>
        <w:br/>
        <w:br/>
        <w:t>水名。《類篇·水部》：“漬，水名，在北地。”</w:t>
        <w:br/>
      </w:r>
    </w:p>
    <w:p>
      <w:r>
        <w:t>漭##漭</w:t>
        <w:br/>
        <w:br/>
        <w:t>mǎng　《廣韻》模朗切，上蕩明。又莫浪切。陽部。</w:t>
        <w:br/>
        <w:br/>
        <w:t>（1）水广大貌。*唐**玄應*《一切經音義》卷七引《通俗文》曰：“水廣大謂之漭沆也。”《廣韻·蕩韻》：“漭，漭沆，水大。”《文選·宋玉〈高唐賦〉》：“涉漭漭，馳苹苹。”*李善*注：“漭漭，水廣遠貌。”*唐**韓愈*《宿曾江口示姪孫湘二首》之一：“雲昏水奔流，天水漭相圍。”*清**魏源*《游山吟八首》之四：“肉山不及骨山爽，卧瀑不如立瀑漭。”</w:t>
        <w:br/>
        <w:br/>
        <w:t>（2）宽广；辽阔。《玉篇·水部》：“漭，平也，廣也，野也。”《廣韻·宕韻》：“漭，漭浪，大野。”《楚辭·大招》：“西方流沙，漭洋洋只。”*王逸*注：“言西方有流沙，漭然平正，視之洋洋，廣大無涯，不可過也。”*南朝**梁**江淹*《水上神女賦》：“路逶迤而無軌，野忽漭而尠儔。”*唐**柳宗元*《天對》：“無極之極，漭瀰非垠。”*宋**陸游*《寓懷》：“我昔浮滄溟，浩渺難具論，華夷漭不辨，日月互吐吞。”</w:t>
        <w:br/>
        <w:br/>
        <w:t>（3）渺茫。*晋**陸機*《感時賦》：“望八極以曭漭，普宇宙而寥廓。”*宋**蘇舜欽*《尹子漸哀辭》：“天理漭難問，我意多乖睽。”*元**吴萊*《風雨渡揚子江》：“淒迷*艷澦*恍如見，漭滉*扶桑*杳何所？”</w:t>
        <w:br/>
      </w:r>
    </w:p>
    <w:p>
      <w:r>
        <w:t>漮##漮</w:t>
        <w:br/>
        <w:br/>
        <w:t>《説文》：“漮，水虚也。从水，康聲。”</w:t>
        <w:br/>
        <w:br/>
        <w:t>kāng　《廣韻》苦岡切，平唐溪。陽部。</w:t>
        <w:br/>
        <w:br/>
        <w:t>（1）水虚，水的中心有空处。《説文·水部》：“漮，水虚也。”*段玉裁*注：“《爾雅音義》引作‘水之空也’……《釋詁》曰：‘漮，虚也。’虚，（*顔）師古*引作‘空’。康者，穀皮中空之謂，故从康之字皆訓為虚。‘㱂’下曰‘饑虚也’，‘㝩’下曰‘屋㝩㝗也’。《詩》‘酌彼康爵’箋云：‘康，虚也。’《方言》曰：‘㝩，空也。’”“水之空，謂水之中心有空處。”*明**楊慎*《藝林伐山》卷七：“《方言》：康之為言空也。注：漮䆡，空貌。亦邱墟之空無也……今*澂江*有魚，*滇*人呼為漮䆡魚，其魚亦乾而中空。”</w:t>
        <w:br/>
        <w:br/>
        <w:t>（2）水名。今*河南省**伊川县*西南。《集韻·唐韻》：“漮，水名。在*伊闕*。”</w:t>
        <w:br/>
      </w:r>
    </w:p>
    <w:p>
      <w:r>
        <w:t>漯##漯</w:t>
        <w:br/>
        <w:br/>
        <w:t>（一）tà　《廣韻》他合切，入合透。緝部。</w:t>
        <w:br/>
        <w:br/>
        <w:t>（1）古水名。其水屡有变迁。古*漯水*为古*黄河*的支流，其故道自*河南省**浚县*西南分出，行今*黄河*之北，经*河北省*入*山东省*，行今*黄河*之南，东流入海。古书记载，因时代不同，常有差异。《玉篇·水部》：“漯，水。在*東郡**東武陽*。《説文》亦作濕。”《書·禹貢》：“浮于*濟*、*漯*，達于*河*。”*清**胡渭*《禹貢錐指》卷三：“以今輿地言之，*濬縣*、*滑縣*、*開州*、*清豐*、*觀城*、*濮州*、*范縣*、*朝城*、*莘縣*、*堂邑*、*聊城*、*清平*、*博平*、*禹城*、*臨邑*、*濟陽*、*章丘*、*鄒平*、*齊東*、*青城*、*高苑*諸州縣界中，皆古*漯水*之所經。自*宋*世*河*決*商胡*，*朝城*流絶，而舊迹之存者鮮矣。”</w:t>
        <w:br/>
        <w:br/>
        <w:t>（2）低湿；潮湿。后作“濕（溼）”。《春秋繁露·天地之行》：“是故春襲葛，夏居密陰，秋避殺風，冬避重漯。”*俞樾*平議：“漯為‘泲漯’字，《説文》本作濕。而今經傳相承皆以濕為燥溼之溼。然則此言重漯，即重溼也。”《析里橋郙閣頌》：“又醳*散關*之嶄漯，徙*朝陽*之平燥。”*清**顧藹吉*《隸辨·緝韻》云：“按：《廣川書跋》云‘漯當作濕’，是也。《説文》‘𤂽’從‘𣊡’；‘𣊡’，從‘日’，從‘絲’。‘累’即‘𣊡’之省，而☀‘日’為‘田’耳……《漢書·功臣表》有*濕陰定侯*，《地理志》、《霍去病傳》、《王莽傳》皆作‘漯陰’，則‘濕’‘漯’本是一字。”</w:t>
        <w:br/>
        <w:br/>
        <w:t>（3）汗出貌。《字彙補·水部》：“漯，汗貌。”《素問·刺腰痛論》：“會陰之脈，令人腰痛，痛上漯漯然汗出；汗乾令人欲飲；飲已欲走。”</w:t>
        <w:br/>
        <w:br/>
        <w:t>（二）luò</w:t>
        <w:br/>
        <w:br/>
        <w:t>〔漯河〕市名。在*河南省*。原为*郾城县*一集镇，1948年设市。</w:t>
        <w:br/>
        <w:br/>
        <w:t>（三）lěi　《集韻》魯水切，上旨來。</w:t>
        <w:br/>
        <w:br/>
        <w:t>（1）同“㶟”。古水名。发源于*山西省**代县*，上游为*桑干河*，下游为*永定河*。《集韻·旨韻》：“漯，水名，出*鴈門*。或作㶟。”</w:t>
        <w:br/>
        <w:br/>
        <w:t>（2）同“灅”。古水名。源出*河北省**遵化市*北，今名*沙河*。《類篇·水部》：“漯，水出*右北平**浚靡*，東南入*庚*。”按：《説文·水部》作“灅”。《漢書·地理志下》*右北平郡**俊靡*下云：“*灅水*南至*無終*東入*庚*。”《水經注·鮑丘水》亦作*灅水*。</w:t>
        <w:br/>
      </w:r>
    </w:p>
    <w:p>
      <w:r>
        <w:t>漰##漰</w:t>
        <w:br/>
        <w:br/>
        <w:t>pēng　《廣韻》普朋切，平登滂。</w:t>
        <w:br/>
        <w:br/>
        <w:t>象声词。水冲击声。《廣韻·登韻》：“漰，漰㴾（渤），水擊聲。”《集韻·登韻》：“漰，水激有聲也。”《文選·郭璞〈江賦〉》：“砅巖鼓作，漰湱澩灂。”*李善*注：“漰湱澩灂，皆大波相激之聲也。”*唐**柳宗元*《晋問》：“大木之所擢拔，漰泙洞踏者，彌數千里，若萬夫之斬伐。”*童宗説*注：“漰，水激有聲。”*清**魏源*《湘江舟行六首》之六：“巑岏千面目，坦腹受漰湃。”</w:t>
        <w:br/>
      </w:r>
    </w:p>
    <w:p>
      <w:r>
        <w:t>漱##漱</w:t>
        <w:br/>
        <w:br/>
        <w:t>《説文》：“漱，盪口也。从水，欶聲。”</w:t>
        <w:br/>
        <w:br/>
        <w:t>shù　《廣韻》所祐切，去宥生。又蘇奏切。侯部。</w:t>
        <w:br/>
        <w:br/>
        <w:t>（1）含水荡洗口腔。《説文·水部》：“漱，盪口也。”《廣韻·宥韻》：“漱，漱口。”《楚辭·九章·悲回風》：“吸湛露之浮源兮，漱凝霜之雰雰。”*唐**柳宗元*《晨詣超師院讀禪經》：“汲井漱寒齒，清心拂塵服。”*许地山*《信仰底哀伤》：“第二天早晨，他还没有盥漱，便又把昨晚上的作品奏过几遍，随即封好，教人送到歌剧场去。”</w:t>
        <w:br/>
        <w:br/>
        <w:t>（2）冲刷。《周禮·考工記·匠人》：“凡溝必因水埶，防必因地埶。善溝者水漱之，善防者水淫之。”*鄭玄*注：“漱，猶齧也。”*孫詒讓*正義：“案：漱本為盪口，引申為凡水盪物之稱。齧謂水衝隄土，猶齒之噬物也。”《文選·左思〈招隱詩〉》：“石泉漱瓊瑶，纖鱗亦浮沈。”*李善*注：“漱，猶蕩也。”《水經注·江水二》：“絶巘多生怪柏，懸泉瀑布，飛漱其間。”*唐**孟郊*《遊韋七洞庭别業》：“波濤漱古岸，鏗鏘辨奇石。”</w:t>
        <w:br/>
        <w:br/>
        <w:t>（3）洗涤。《楚辭·遠遊》：“飡六氣而飲沆瀣兮，漱正陽而含朝霞。”*王夫之*通釋：“漱，滌也。”《禮記·曲禮上》：“諸母不漱裳。”*鄭玄*注：“諸母，庶母也。漱，澣也。庶母賤，可使漱衣，不可使漱裳。”《史記·扁鵲倉公列傳》：“湔浣腸胃，漱滌五藏，練精易形。”*明**徐渭*《雌木蘭》第一齣：“俺家有箇漱金蓮方子，只用一味硝，煮湯一洗，比偌喒還小些哩！（唱）把生硝提得似雪花白，可不霎時間，漱癟了金蓮瓣。”</w:t>
        <w:br/>
        <w:br/>
        <w:t>（4）吮吸；饮。《文選·張衡〈思玄賦〉》：“漱飛泉之瀝液兮，咀石菌之流英。”*王念孫*雜志：“此漱字當讀為欶。《説文》：‘欶，吮也。’”*晋**劉伶*《酒德頌》：“先生於是方捧甖承槽，銜杯漱醪。”*晋**陸機*《文賦》：“傾羣言之瀝液，漱六藝之芳潤。”*唐**元結*《潓陽亭作》：“前軒臨潓泉，憑几漱清流。”*清**袁啓旭*《循煙霞洞下嶺至石屋洞》：“渴欲漱乳泉，饑將摘松菌。”</w:t>
        <w:br/>
        <w:br/>
        <w:t>（5）漱铁。《玉篇·水部》：“漱，漱鐵。”</w:t>
        <w:br/>
      </w:r>
    </w:p>
    <w:p>
      <w:r>
        <w:t>漲##漲</w:t>
        <w:br/>
        <w:br/>
        <w:t>〔涨〕</w:t>
        <w:br/>
        <w:br/>
        <w:t>（一）zhǎng　《廣韻》知亮切，去漾知。又陟良切。《集韻》展兩切。</w:t>
        <w:br/>
        <w:br/>
        <w:t>（1）大水；水上升貌。《廣韻·漾韻》：“漲，大水。”《集韻·漾韻》：“漲，水大皃。”《文選·郭璞〈江賦〉》：“衝*巫峽*以迅激，躋江津而起漲。”*李善*注：“漲，水大之貌。”*唐**李賀*《南園十三首》之十三：“柳花驚雪浦，麥雨漲溪田。”*明**張名由*《南歌子·新夏》：“滿溝新漲遶田家，不勝聒耳，青草有鳴蛙。”*清**王撰*《中秋山塘曲》：“君不見野漲連天浸茅屋，十家五家相向哭！”</w:t>
        <w:br/>
        <w:br/>
        <w:t>（2）增长；高出。*南朝**宋**謝靈運*《山居賦》：“崐漲緬曠，島嶼綢沓。”自注：“海人謂孤山為崐；薄洲有山，謂之島嶼，即洲也。漲者，沙始起將欲成嶼，縱横無常，於一處廻沈相縈擾也。”*宋**蘇軾*《水龍吟·咏笛材》：“龍鬚半翦，鳳膺微漲，玉肌匀繞。”*清**鄭觀應*《盛世危言·鑄銀》：“*滬市*賣空買空，昔年每元已漲過八錢。”</w:t>
        <w:br/>
        <w:br/>
        <w:t>（3）盛。*唐**李白*《安州應城玉女湯作》：“氣浮蘭芳滿，色漲桃花然。”*元**郭鈺*《贈劉子倫》：“酒酣氣漲漱天風，一聲長嘯層崖裂。”《西遊記》第四十四回：“梅殘數點雪，麥漲一川雲。”</w:t>
        <w:br/>
        <w:br/>
        <w:t>（二）zhàng</w:t>
        <w:br/>
        <w:br/>
        <w:t>（1）增多。*山东*农谚：“日落乌云涨，明天好晒酱；日落乌云坐，明天好推磨。”</w:t>
        <w:br/>
        <w:br/>
        <w:t>（2）膨胀，鼓胀。后作“脹”。*唐**韓愈*等《石鼎聯句》：“龍頭縮菌蠢，豕腹漲彭亨。”*赵树理*《小经理》：“*三喜*一看这风色，一颗头好像涨有柳斗大。”</w:t>
        <w:br/>
        <w:br/>
        <w:t>（3）弥漫；充满。《三國志·吴志·周瑜傳》：“頃之，煙炎漲天，人馬燒溺死者甚衆。”*宋**陸游*《雨中出謁歸晝卧》：“宿雨盈車轍，秋風漲帽裙。”*明**袁宏道*《避雨崇國寺三日紀事》：“濕雲漲山雨不止，一酣三日葡萄底。”*郭沫若*《女神·巨炮之教训》：“一个涨着无限的悲哀，一个凝着坚毅的决心。”</w:t>
        <w:br/>
        <w:br/>
        <w:t>（三）zhāng　《經典釋文》音張。</w:t>
        <w:br/>
        <w:br/>
        <w:t>*南海*的别名。《爾雅·釋魚》“蠃，小者蜬”*晋**郭璞*注：“螺大者如斗，出*日南**漲海*中，可以為酒杯。”*唐**柳喜*《日浴咸池賦》：“照蜃樓於圻岸，寫蛟室於溟漲。”</w:t>
        <w:br/>
      </w:r>
    </w:p>
    <w:p>
      <w:r>
        <w:t>漳##漳</w:t>
        <w:br/>
        <w:br/>
        <w:t>《説文》：“漳，*濁漳*，出*上黨**長子**鹿谷山*，東入*清漳*；*清漳*出*沾山**大要谷*，北入*河*；*南漳*出*南郡**臨沮*。从水，章聲。”</w:t>
        <w:br/>
        <w:br/>
        <w:t>zhāng　《廣韻》諸良切，平陽章。陽部。</w:t>
        <w:br/>
        <w:br/>
        <w:t>（1）水名。1.即发源于*山西省*的*漳河*。有二源：一称*浊漳水*，发源于*山西省**长子县*，东北流至*襄垣县*北，折而东南流入*河南省**林州市*北界，与*清漳水*合；一称*清漳水*，发源于*山西省**昔阳县*南，南流入*河南省**林州市*北界，与*浊漳水*合。此*漳河*上源，从古至今，大体未变。合流后，古仍称*清漳水*，东北流入*河北省*，在*东光县*境注入古*黄河*。*黄河*改道之后，*漳河*下游变迁很大。今*漳河*经*河北省**临漳县*东流，至今*馆陶县*境注入*卫河*。《説文·水部》：“漳，*濁漳*出*上黨**長子**鹿谷山*，東入*清漳*；*清漳*出*沾山**大要谷*，北入*河*。”*清**顧祖禹*《讀史方輿紀要·直隸一·封域》：“*漳水*有二源：*濁漳水*出*山西**長子縣*西五十里之*發鳩山*，經*潞安府*西南二十里，東北流，歷*襄垣*、*潞城*、*平順縣*北，*黎城*縣南，入*河南**彰德府**林縣*境，過縣北，至*臨漳縣*西而合於*清漳*；*清漳水*出*山西**樂平縣*西南二十里之*少山*，入*遼州**和順縣*，經縣西，至州東南，又歷*潞安府**黎城縣*東北，入*彰德府**涉縣*南境，過*磁州*南，至*臨漳縣*西而合於*濁漳*。此*漳水*之上流，歷久不變者也。自是而下，雖決徙不常，然大抵分為兩途：其一為*漳*之經流，《禹貢》所稱*横漳*者也。由*臨漳縣*東北入*直隸**廣平府*境，經*成安縣*南，*廣平**肥鄉縣*北，至*曲周縣*西，又東北歷*雞澤縣*，更合*沙*、*洺*諸水，入*順德府**平鄉縣*境，又北至*南和縣*西，合於*灃河*，經*任縣*東，至*趙州**隆平縣*東北，匯於*大陸澤*，又經*寧晋縣*南，又東過*新河縣*及*南宫*縣北，*冀州*西北，又經*深州*之南*衡水縣*及*武邑縣*之北，又經*武强縣*東，而入*河間府**阜城縣*西北境，又東經*交河縣*南，合於*滹沱*，或謂之*衡水*，或謂之*枯洚水*，或謂之*葫蘆*河，或謂之*長蘆河*，其實皆*漳水*也。《通釋》：‘*漳水*舊從*德州**長河縣*東北流，經*瀛州**平舒縣*，入於*河*。*周定王*五年，*河*徒而南，故*漳水*不入*河*，而自達於海。’夫陵谷變遷，誠難意測。今*漳水*附*滹沱*而入海，不自達海也；其一*為漳*河之支流，從*臨漳縣*東入*直隸**大名府**魏縣*界，經縣南，分新舊二*漳*，歷府城西，東北流，入*山東**東昌府**館陶縣*西境，而合於*衛河*。”《書·禹貢》：“*覃懷*底績，至於衡*漳*。”*孔*傳：“*漳水*横流入*河*。”2.源出*湖北省**南漳县*西南，东南流经*当阳市*合*沮水*为*沮漳河*，经*荆州市*入*长江*。《説文·水部》：“漳，*南漳*，出*南郡**臨沮*。”《左傳·宣公四年》：“師于*漳*澨。”*杨伯峻*注：“*楚莊王*師于*漳澨*也。*杜預*注曰：‘*漳*澨，*漳水*邊。’”*孔穎達*疏：“*漳水*出*新城**沶鄉縣*，南至*荆山*，東南經*襄陽**南郡**當陽縣*入*沮*。”3.源出*湖北省**大洪山*，东南流至*云梦县*南入*涢水*。*清**顧祖禹*《讀史方輿紀要·湖廣三·德安府》：“*漳水*，府五十南里，亦出*大洪山*，經*京山*、*應城縣*界流入境，下流合*溳水*。”4.*漳江*。源出*福建省*南部*平和县*南，东南流经*云霄县*入海。*清**顧祖禹*《讀史方輿紀要·福建五·漳州府》：“*漳江*，（*漳浦*）*縣南*八十里，其上流曰*西林溪*，出*平和縣*界，南流過*雲霄鎮*城北，亦名*雲霄溪*，又南流而東，納*梁山*以南諸溪水，至*鼓雷山*南，*銅山所*北，入於海。”5.*渭水*上游支流。源出*甘肃省**岷县*北，流经*漳县*，与*广吴河*会合，注入*渭水*。*清**顧祖禹*《讀史方輿紀要·陝西八·鞏昌府》：“*漳水*，（*漳）縣*南三里，本曰*鄣川*，《水經注》謂之*彰川*，從*後魏*縣名也。源出縣西*本寨坡*，*西傾山*之西，*傾水*自縣西北注之；*箭筈山*之東，*帀谷水*自縣西南注之，並流而東北，以入於*渭*。”</w:t>
        <w:br/>
        <w:br/>
        <w:t>（2）古州名。*唐**垂拱*二年置，治所在今*福建省**云霄县*，*乾元*初，移治*龙溪*，即今*漳州市*。*清**顧祖禹*《讀史方輿紀要·福建五·漳州府》：“（*唐*）*垂拱*二年，始置*漳州*。以*漳水*為名，治*漳浦縣*。《志》云：州境自*隋*以來，地荒人稀，未霑王化。*儀鳳*三年，寇*陳謙*等連結諸蠻，侵軼*潮州*，翊府左郎將*陳元光*討平之，始開屯列戍於*漳水*北，且耕且守。尋請於*泉*、*潮*間建一州，以抗嶺表，從之，即屯所為州云。”“（*乾元*初）州徙治*龍溪*。《志》云：*貞元*二年徙。”</w:t>
        <w:br/>
        <w:br/>
        <w:t>（3）县名。在*甘肃省*东部。*东汉*置*鄣县*（亦作*障县*、*彰县*），*明*改*漳县*。</w:t>
        <w:br/>
      </w:r>
    </w:p>
    <w:p>
      <w:r>
        <w:t>漴##漴</w:t>
        <w:br/>
        <w:br/>
        <w:t>（一）zhuàng　《廣韻》士絳切，去絳崇。</w:t>
        <w:br/>
        <w:br/>
        <w:t>水冲击。《廣韻·絳韻》：“漴，水所衝也。”《周書·文帝紀》：“（*魏**大統*）十六年春正月，*柳仲禮*率衆來援*安陸*，*楊忠*逆擊於*漴頭*，大破之。”《資治通鑑·梁簡文帝大寳元年》同文*胡三省*注引*杜佑*曰：“漴音崇，水所衝曰漴。”*唐**喻鳬*《答劉録事夜月懷湘西友人見寄》：“竟夕空凭閣，長河漴石壕。”</w:t>
        <w:br/>
        <w:br/>
        <w:t>（二）chuáng　《集韻》鉏江切，平江崇。</w:t>
        <w:br/>
        <w:br/>
        <w:t>雨疾下。《集韻·江韻》：“漴，雨急謂之漴。”又《漾韻》：“漴，雨疾下。”*唐**姚合*《惡神行雨》：“風擊水凹波撲凸，雨漴山口地嵌坑。”</w:t>
        <w:br/>
        <w:br/>
        <w:t>（三）chóng　《集韻》鉏弓切，平東崇。</w:t>
        <w:br/>
        <w:br/>
        <w:t>（1）象声词。水声。《玉篇·水部》：“漴，水聲也。”《集韻·東韻》：“漴，水聲。”*清**毛奇齡*《謁嵩嶽》：“烟霏春渺渺，水滴午漴漴。”</w:t>
        <w:br/>
        <w:br/>
        <w:t>（2）河名。在*安徽省**五河县*。*清**顧祖禹*《讀史方輿紀要·江南三·鳳陽府》：“*漴河*，在（*五河*）縣治東南二里。縣南一里有*南湖*，匯衆流而成，流為*漴河*，亦東流入於*淮*。”按：*五河县*即因此河与*会河*、*沱河*、*潼河*次第入*淮河*，地有*五河口*而得名。《宋史·理宗紀三》“（*淳祐*五年七月）*吕文德*言與*大元*兵戰*五河*隘口”，即指此而言。</w:t>
        <w:br/>
      </w:r>
    </w:p>
    <w:p>
      <w:r>
        <w:t>漵##漵</w:t>
        <w:br/>
        <w:br/>
        <w:t>《説文新附》：“漵，水浦也。从水，敘聲。”</w:t>
        <w:br/>
        <w:br/>
        <w:t>xù　《廣韻》徐吕切，上語邪。魚部。</w:t>
        <w:br/>
        <w:br/>
        <w:t>（1）水名。古名*序水*，又名*双龙江*。源出*湖南省**溆浦县*东南山中，西北流，至*溆浦县*城东南，又折向西，流入*沅江*。《楚辭·九章·涉江》：“入*漵浦*余儃佪兮，迷不知吾所如。”*王逸*注：“*漵浦*，水名。”*清**顧祖禹*《讀史方輿紀要·湖廣七·辰州府》：“*漵水*，（*漵浦）縣*西三十里。《漢志》（*武陵郡*）作*序水*。一名*漵溪*，又名*漵川*，《楚辭》所謂*漵浦*也。源出*鄜梁山*，西北流入*沅*。”</w:t>
        <w:br/>
        <w:br/>
        <w:t>（2）水边。《説文新附·水部》：“漵，水浦也。”*南朝**齊**王融*《渌水曲》：“日霽沙漵明，風泉動華燭。”*宋**柳永*《早梅芳》：“芰荷漵浦，楊柳汀洲，映虹橋倒影，蘭舟飛棹，游人聚散，一片湖光裏。”*清**吴錫麒*《遊西山記》：“夫人浪迹於泉石之區，追歡於林漵之地，要必遠迹塵𡏖，息志簪纓，乃能竹笠芒鞋，從吾所好。”</w:t>
        <w:br/>
      </w:r>
    </w:p>
    <w:p>
      <w:r>
        <w:t>漶##漶</w:t>
        <w:br/>
        <w:br/>
        <w:t>huàn　《廣韻》胡玩切，去换匣。</w:t>
        <w:br/>
        <w:br/>
        <w:t>〔漫漶〕亦作“曼漶”。文字、图像等磨灭、模糊。《玉篇·水部》：“漶，漫漶，不可知也。”《集韻·换韻》：“漶，漫漶，難測皃。”《漢書·揚雄傳下》：“為其泰曼漶而不可知，故有《首》、《衝》、《錯》、《測》、《攡》、《瑩》、《數》、《文》、《掜》、《圖》、《告》十一篇，皆以解剥《玄》體。”*顔師古*注：“曼漶，不分别貌，猶言濛鴻也。”*唐**韓愈*《新修滕王閣記》：“於是棟楹梁桷板檻之腐黑撓折者，蓋瓦級甎之破缺者，赤白之漫漶不鮮者，治之則已。”单用义同。《徐霞客遊記·黔遊日記二》：“鐫碑欲垂久遠，而為供飲之具，將磨漶不保矣。”*茅盾*《子夜》十八：“窗前桌子上那部名贵的《太上感应篇》浸透了雨水，夹贡纸上的朱丝栏也都开始漶化。”</w:t>
        <w:br/>
      </w:r>
    </w:p>
    <w:p>
      <w:r>
        <w:t>漷##漷</w:t>
        <w:br/>
        <w:br/>
        <w:t>《説文》：“漷，水。在*魯*。从水，郭聲。”</w:t>
        <w:br/>
        <w:br/>
        <w:t>（一）kuò　《廣韻》苦郭切，入鐸溪。又虎伯切。鐸部。</w:t>
        <w:br/>
        <w:br/>
        <w:t>古水名。今名*南沙河*。源出*山东省**滕州市*东北，西南流入*运河*。《説文·水部》：“漷，水。在*魯*。”《春秋·襄公十九年》：“公至自伐*齊*。取*邾田*自*漷水*。”*杜預*注：“取*邾*田，以*漷水*為界也。*漷水*出*東海**合鄉縣*西南，經*魯國*至*高平**湖陸縣*入*泗*。”*清**顧祖禹*《讀史方輿紀要·山東三·兖州府》：“*漷水*，（*滕）縣*南十五里，源出*連青山*，西南流，至*三河口*，合於*薛河*……亦謂之*南沙河*。自*運河*東徙，恐沙為漕病，築*黄甫壩*遏之，北出*趙溝*，西會*南梁水*，入於*運河*。”</w:t>
        <w:br/>
        <w:br/>
        <w:t>（二）huò　《集韻》忽郭切，入鐸曉。</w:t>
        <w:br/>
        <w:br/>
        <w:t>〔泧漷〕水势相激貌。《集韻·鐸韻》：“漷，泧漷，水勢相激皃。”《文選·郭璞〈江賦〉》：“㵗㶔𤃫𣸎，潰濩泧漷。”*李善*注：“皆水勢相激洶湧之貌。”*吕向*注：“皆水擊湧不流貌。”也可单用。《南齊書·張融傳》：“𢶒長風以舉波，漷天地而為勢。”</w:t>
        <w:br/>
        <w:br/>
        <w:t>（三）huǒ</w:t>
        <w:br/>
        <w:br/>
        <w:t>（1）水名。一名*新河*。在*北京市**通州区*境。*清**顧祖禹*《讀史方輿紀要·直隸二·順天府》：“*漷河*，在（*漷）縣*西。一名*新河*。自*盧溝河*分流至縣界，析而為三：其正河為*漷河*，東入*白河*；其一為*新莊河*，南流入*武清縣*界；其一為*黄洰河*，東注*馬家莊*之*飛放泊*：各去縣十里。”</w:t>
        <w:br/>
        <w:br/>
        <w:t>（2）古县名，亦州名。*辽**金*置*漷阴县*，*元*升为*漷州*，*明*复为*漷县*，*清*废。今*北京市**通州区*南有*漷县镇*。《元史·地理志一》：“*大都路*，州十：……*漷州*，下。*遼*、*金*為*漷陰縣*。*元*初為*大興府*屬邑，*至元*十三年，升*漷州*，割*大興府*之*武清*、*香河*二邑來屬。”*清**顧祖禹*《讀史方輿紀要·直隸二·順天府》：“*漷縣*，*（通）州*南四十五里，南至*武清縣*七十里。*漢**泉州縣*地。*遼*初為*漷陰鎮*，後升為*漷陰縣*，以在*漷河*之南也。*元**至元*十三年，*漷州*屬*大都路*。*明*初復為縣，改今屬，編户十五里。本朝*順治*十六年，裁併*通州*。”</w:t>
        <w:br/>
      </w:r>
    </w:p>
    <w:p>
      <w:r>
        <w:t>漸##漸</w:t>
        <w:br/>
        <w:br/>
        <w:t>〔渐〕</w:t>
        <w:br/>
        <w:br/>
        <w:t>《説文》：“漸，水。出*丹陽**黟*南蠻中，東入海。从水，斬聲。”</w:t>
        <w:br/>
        <w:br/>
        <w:t>（一）jiàn　㊀《廣韻》慈染切，上琰從。談部。</w:t>
        <w:br/>
        <w:br/>
        <w:t>（1）水名。1.古水名。即今*浙江*，也特指*浙江*中、上游的*新安江*。*南北朝*后统称*浙江*。发源于*安徽省**黄山*南麓，东流至*浙江省**杭州市*东入海。《説文·水部》：“漸，水出*丹陽黟*南蠻中，東入海。”*王筠*句讀：“《元和志·休寧縣》：‘*漸江*一名*浙江*。’”2.一名*澹水*，在今*湖南省**常德市*北。《漢書·地理志上》：“*武陵郡*，縣十三：*索（縣）*，*漸水*東入*沅*。”《水經注·沅水》：“有*澹水*出*漢壽縣*西*楊山*，南流東折，逕其縣南……*闞駰*以為*興水*所出，東入*沅*，而是水又東歷諸湖，方南注*沅*，亦曰*漸水*也。”*清**顧祖禹*《讀史方輿紀要·湖廣一·澬水》：“按《禹貢》言：‘九江孔殷。’*許慎*曰，九江：*沅*、*漸*、*潕*、*辰*、*溆*、*酉*、*澧*、*澬*、*湘*也。今考*漸水*在*常德府**武陵縣*合于*沅江*。”</w:t>
        <w:br/>
        <w:br/>
        <w:t>（2）慢慢地，逐步发展。《廣雅·釋詁二》：“漸，進也。”*清**段玉裁*《説文解字注·水部》：“按：《走部》有‘𧽯’字，訓進也。今則皆用漸字，而𧽯廢矣。”《易·漸》：“彖曰：漸之進也。”*王弼*注：“之於進也。”《漢書·東方朔傳》：“故淫亂之漸，其變為篡。”*唐**白居易*《策林一·辨興亡之由》：“天地不能頓為寒暑，必漸於春秋；人君不能頓為興亡，必漸於善惡。”*清**洪仁玕*《資政新篇》：“若每日無三個時辰工夫者，即富貴亦是惰民，准父兄鄉老擒送迸諸絶域，以警頽風之漸也。”</w:t>
        <w:br/>
        <w:br/>
        <w:t>（3）逐渐发展的过程。《管子·明法》：“姦臣之敗其主也，積漸積微，使主迷惑而不自知也。”*宋**沈括*《夢溪筆談·雜誌二》：“江湖間唯畏大風。冬月風作有漸，船行可以為備。唯盛夏風起于顧盼間，往往罹難。”《水滸全傳》第一百十回：“却説這江南*方臘*造反已久，積漸而成，不想弄到許大事業。”</w:t>
        <w:br/>
        <w:br/>
        <w:t>（4）（疾病）严重，加剧。《書·顧命》：“王曰：嗚呼！疾大漸，惟幾。”*孔*傳：“自嘆其疾大進篤，惟危殆。”《列子·力命》：“汝寒温不節，虚實失度，病由飢飽、色欲、精慮、煩散，非天非鬼，雖漸，可攻也。”《新唐書·郝處俊傳》：“昔先帝詔浮屠*那羅邇娑寐*案其方書為秘劑，取靈☀怪石，歷歲乃能就。先帝餌之，俄而大漸，上醫不知所為。”</w:t>
        <w:br/>
        <w:br/>
        <w:t>（5）疏导。《史記·越王勾踐世家》：“*太史公*曰：*禹*之功大矣，漸九川，定九州，至于今諸*夏*艾安。”*裴駰*集解引*徐廣*曰：“漸者亦引進通導之意也，字或宜然。”</w:t>
        <w:br/>
        <w:br/>
        <w:t>（6）征兆，迹象，苗头。《廣韻·琰韻》：“漸，事之端，先覩之始也。”《論衡·明雩》：“雨頗留，湛之兆也；暘頗久，旱之漸也。”《新唐書·魏徵傳》：“陛下居常論議，遠輩*堯*、*舜*；今所為，更欲處*漢文*、*晋武*下乎？此不克終一漸也……此不克終十漸也。”*清**夏燮*《中西紀事·粤東要撫》：“既被占踞，不惟該夷船悉由其便，即我商船駛入内洋，亦必遭其搜括，聞已早露其漸。”</w:t>
        <w:br/>
        <w:br/>
        <w:t>（7）条件，前提。*晋**程本*《子華子·執中》：“生者死之對，有者無之反；庳者隆之因，虧者成之漸。”*唐**柳澤*《上睿宗書》：“寵禄之過，罪之漸也，非安之也。”《東周列國志》第六十八回：“史臣論：*陳*氏厚施於民，乃異日移國之漸，亦由君不施德，故臣不得借私恩小惠，以結百姓之心耳。”</w:t>
        <w:br/>
        <w:br/>
        <w:t>（8）次序，步骤。《廣韻·琰韻》：“漸，漸次也。”《史記·吴太伯世家》：“兄弟皆欲致國，令以漸致焉。”又依次。《宋史·河渠志二·黄河中》：“昔*大河*在東，*御河*自*懷*、*衛*經*北京*，漸歷邊郡，饋運既便，商賈通行。”</w:t>
        <w:br/>
        <w:br/>
        <w:t>（9）副词。1.表示程度缓慢地增加，相当于“逐渐”。《漢書·李廣利傳》：“天子業出兵誅*宛*，*宛*小國而不能下，則*大夏*之屬漸輕*漢*。”*唐**白居易*《燕詩示劉叟》：“辛勤三十日，母瘦鶵漸肥。”*叶圣陶*《校长》：“依我想来，学校的现象渐见不好，可以察出它的病根来，慢慢地把它医好。”2.表示时间，相当于“正当”。*张相*《詩詞曲語辭匯釋》：“漸，猶正也。”*唐**李商隱*《喜雪》：“粉署闈全隔，霜臺路漸賒。”*宋**柳永*《迎新春》：“漸天如水，素月當午。香徑裏，絶纓擲果無數。”*宋**周邦彦*《塞垣春》：“煙村極浦，樹藏孤館，秋景如畫。漸别離氣味難禁也，更物象、供瀟灑。”3.表示时间，相当于“随即”、“不久”。*张相*《詩詞曲語辭匯釋》卷二：“漸，猶旋也，還又也。”*宋**柳永*《八聲甘州》：“對瀟瀟、暮雨灑江天，一番洗清秋。漸霜風淒緊，關河冷落，殘照當樓。”*宋**周邦彦*《紅林檎近·冬景》：“纔喜門堆巷積，可惜迤邐銷殘。漸看低竹翩翻。”*宋**吕渭老*《早梅芳近》：“染眉山對碧，匀臉霞相照。漸更衣對客，微坐自輕笑。”</w:t>
        <w:br/>
        <w:br/>
        <w:t>（10）介词。表示某段时间的终点，相当于“到”。*张相*《詩詞曲語辭匯釋》卷二：“漸，猶到也，亦猶向也。”*宋**姜夔*《揚州慢》：“自胡馬窺*江*去後，廢池喬木，猶厭言兵。漸黄昏。清角吹寒，都在空城。”*金**董解元*《西廂記諸宫調》卷五：“向花陰底潛身立。漸審聽多時，方見伊端的。”</w:t>
        <w:br/>
        <w:br/>
        <w:t>⑪六十四卦之一，卦形为☀，艮下巽上。《易·漸》：“漸。女歸吉，利貞。”*王弼*注：“漸者，漸進之卦也。”</w:t>
        <w:br/>
        <w:br/>
        <w:t>⑫人体穴位名，即大迎穴。《素問·骨空論》：“其病上衝喉者，治其漸。漸者上俠頤也。”*王冰*注：“陽明之脈漸上頤而環唇，故以俠頤名為漸也，是謂大迎。大迎在曲頷前同身寸之一寸三分骨䧟中動脈，足陽明脈氣所發，刺可入同身寸之三分，留七呼；若灸者，可灸三壯。”</w:t>
        <w:br/>
        <w:br/>
        <w:t>⑬（草木）滋长。也作“蔪”。《書·禹貢》：“（*徐州*）厥土赤埴墳，草木漸包。”*孔*傳：“漸，進長；包，叢生。”*孔穎達*疏引*郭璞*曰：“漸苞謂長進叢生。”*陸德明*釋文：“漸，如字。本又作蔪。《字林》：才冉反。草之相包裹也。”</w:t>
        <w:br/>
        <w:br/>
        <w:t>㊁《集韻》子豔切，去豔精。</w:t>
        <w:br/>
        <w:br/>
        <w:t>〔漸如〕湿貌。《集韻·豔韻》：“漸，漸如，溼皃。”</w:t>
        <w:br/>
        <w:br/>
        <w:t>（二）jiān　《廣韻》子廉切，平鹽精。談部。</w:t>
        <w:br/>
        <w:br/>
        <w:t>（1）流入。《集韻·鹽韻》：“漸，流入也。”《書·禹貢》：“東漸于海，西被于流沙。”*孔*傳：“漸，入也。”《抱朴子·外篇·鈞世》：“故水不發*崐山*，則不能揚洪流以東漸。”*宋**王安石*《送鄆州知府宋諫議》：“地靈奎宿照，野沃*汶河*漸。”</w:t>
        <w:br/>
        <w:br/>
        <w:t>（2）沾湿。《廣雅·釋詁一》：“漸，溼也。”《詩·衛風·氓》：“*淇水*湯湯，漸車帷裳。”*明**劉侗*、*于奕正*《帝京景物略·西山上·水盡頭》：“石罅亂流，衆聲澌澌，人踏石過，水珠漸衣。”</w:t>
        <w:br/>
        <w:br/>
        <w:t>（3）浸泡；淹没。《廣雅·釋詁二》：“漸，漬也。”《荀子·大略》：“蘭茝稾本，漸於蜜醴，一佩易之。”*楊倞*注：“漸，浸也。”《楚辭·招魂》：“臯蘭被徑兮斯路漸。”*王逸*注：“漸，没也。言澤中香草茂盛，覆被徑路，人無采取者，水卒增溢，漸没其道，將至棄捐也。”《淮南子·人間》：“水決九江而漸*荆州*，雖起三軍之衆，弗能救也。”</w:t>
        <w:br/>
        <w:br/>
        <w:t>（4）滋润；润泽。《墨子·尚賢下》：“日月之所照，舟車之所及，雨露之所漸，粒食之所養，得此莫不勸譽。”*三國**魏**衛覬*《大饗碑》：“皇恩所漸，無遠不至；武師所加，無彊不服。”*宋**王安石*《和平甫舟中望九華山二首》之二：“嘘雲吐霧雨，生育靡不漸。”</w:t>
        <w:br/>
        <w:br/>
        <w:t>（5）习染，影响。《字彙·水部》：“漸，浸染也。”《史記·貨殖列傳》：“俗之漸民久矣，雖户説以眇論，終不能化。”*唐**白居易*《策林一·號令》：“然則令者，出於一人，加於百辟，被于萬姓，漸于四夷：如風行，如雨施，有往而無返也。”*清**王夫之*《宋論·哲宗》：“則誅其長，平其地，受成賦於國，滌其腥穢，被以衣冠，漸之摩之，俾《詩》、《書》、《禮》、《樂》之澤興焉。”</w:t>
        <w:br/>
        <w:br/>
        <w:t>（6）诈，骗。《書·吕刑》：“民興胥漸，泯泯棼棼，罔中于信，以覆詛盟。”《荀子·不苟》：“小人則不然，大心則慢而㬥（暴），小心則淫而傾，知則攫盜而漸，愚則毒賊而亂。”*王引之*曰：“漸，詐欺也。”*唐**司空圖*《復陳君後書》：“吾，本朝之臣耳，豈敢誨其苞茅不貢之漸耶？”</w:t>
        <w:br/>
        <w:br/>
        <w:t>（三）qián　《集韻》慈鹽切，平鹽從。談部。</w:t>
        <w:br/>
        <w:br/>
        <w:t>通“潛”。潜伏；隐藏。《集韻·鹽韻》：“潛，《説文》：‘涉水也，一曰藏也。’或作漸。”《荀子·脩身》：“血氣剛强，則柔之以調和；知慮漸深，則一之以易良。”*王念孫*雜志：“漸讀為潛，《韓詩外傳》正作‘潛’。”《韓非子·問辯》：“辭世則不然，主有令而民以文學非之，官府有法民以私行矯之，人主顧漸其法令，而尊學者之智行，此世之所以多文學也。”*趙用賢*注：“漸，没也。”《史記·宋微子世家》：“沈漸剛克，高明柔克。”*司馬貞*索隱：“《尚書》作‘沈潛’，此作‘漸’字，其義當依*馬*注。”*裴駰*集解引*馬融*曰：“沈，陰也；潛，伏也。”按：《左傳·文公五年》引《書》也作“漸”。</w:t>
        <w:br/>
        <w:br/>
        <w:t>（四）chán　《集韻》鋤銜切，平銜崇。談部。</w:t>
        <w:br/>
        <w:br/>
        <w:t>通“巉”。山石高峻。《集韻·銜韻》：“巉，巉巗，高也。或作漸。”《詩·小雅·漸漸之石》：“漸漸之石，維其高矣。”*毛*傳：“漸漸，山石高峻。”*唐**劉禹錫*《有僧言羅浮事因為詩以寫之》：“君言*羅浮*上，容易見九垠。漸高元氣壯，洶湧來翼身。”</w:t>
        <w:br/>
      </w:r>
    </w:p>
    <w:p>
      <w:r>
        <w:t>漹##漹</w:t>
        <w:br/>
        <w:br/>
        <w:t>《説文》：“漹，水。出*西河**中陽**北沙*，南入*河*。从水，焉聲。”</w:t>
        <w:br/>
        <w:br/>
        <w:t>yān　㊀《廣韻》有乾切，平仙云。又《集韻》於虔切。元部。</w:t>
        <w:br/>
        <w:br/>
        <w:t>古水名。在今*山西省*西部。《説文·水部》：“漹，水。出*西河**中陽**北沙*，南入*河*。”*朱駿聲*通訓定聲：“*漹*當在今*山西**汾州府**寧鄉縣*境入*河*。今不可考。”</w:t>
        <w:br/>
        <w:br/>
        <w:t>㊁《廣韻》於建切，去願影。</w:t>
        <w:br/>
        <w:br/>
        <w:t>同“鄢”。古水名，即今*湖北省**宜城市**蛮河*，源出*南漳县*，流入*汉水*。《廣韻·願韻》：“漹，水名，在*襄陽**宜城*入*漢江*也。”《嘉慶一統志·湖北·襄陽府一》：“*鄢水*，在*宜城縣*西南，源出*南漳縣*西*康狼山*，東流入*宜城縣*南入*漢*。鄢一作漹。亦名*夷水*，又名*蠻水*，今名*蠻河*。”</w:t>
        <w:br/>
      </w:r>
    </w:p>
    <w:p>
      <w:r>
        <w:t>漺##漺</w:t>
        <w:br/>
        <w:br/>
        <w:t>（一）shuǎng　《廣韻》疎兩切，上養生。又初兩切。</w:t>
        <w:br/>
        <w:br/>
        <w:t>净；冷。《方言》卷十三：“漺，浄也。”*郭璞*注：“皆冷貌也。”*錢繹*箋疏：“浄，《説文》作瀞，云：‘無垢薉也。’經傳通作浄。《玉篇》：‘漺，浄也，冷也。’”</w:t>
        <w:br/>
        <w:br/>
        <w:t>（二）chuǎng</w:t>
        <w:br/>
      </w:r>
    </w:p>
    <w:p>
      <w:r>
        <w:t>漻##漻</w:t>
        <w:br/>
        <w:br/>
        <w:t>《説文》：“漻，清深也。从水，翏聲。”</w:t>
        <w:br/>
        <w:br/>
        <w:t>（一）liáo　《廣韻》落蕭切，平蕭來。又《集韻》力求切。幽部。</w:t>
        <w:br/>
        <w:br/>
        <w:t>（1）水清澈貌。《説文·水部》：“漻，清深也。”《莊子·天地》：“夫道，淵乎其居也，漻乎其清也。”*成玄英*疏：“至理深玄，譬猶淵海，漻然清絜。”《文選·張衡〈南都賦〉》：“長輸遠逝，漻淚淢汩。”*李善*注：“《韓詩外〔内〕傳》曰：‘漻，清貌也。’”又用以指清水、深水。《文選·枚乘〈七發〉》：“漃漻薵蓼，蔓草芳苓（蓮）。”*李善*注：“言水清浄之處，生薵蓼二草也。”*南朝**梁**江淹*《翡翠賦》：“對滫流之蛟龍，衝汶漻之霧雨。”*宋**王明清*《揮麈録·餘話二》载*王仲信*《慈寧殿賦》：“沈漻晏然兮*屏翳*收風，靉靆不興兮*豐隆*霽怒。”</w:t>
        <w:br/>
        <w:br/>
        <w:t>（2）通“潦（lǎo）”。大水。《吕氏春秋·古樂》：“*禹*立，勤勞天下，日夜不懈，通大川，決壅塞，𨯳*龍門*，降通漻水以導*河*。”*高誘*注：“降，大；漻，流。”*陈奇猷*校释：“‘降’字當衍。漻水即潦水，蓋謂洪水也。‘漻’、‘潦’古音尤、蕭二部通轉，故漻即潦也……讀者於‘漻’字旁注‘降’字，寫者不慎而誤入正文也。*高*注順文為解，非是。”</w:t>
        <w:br/>
        <w:br/>
        <w:t>（3）气盛貌。《管子·小問》：“夫淵然清静者，縗絰之色也；漻然豐滿而手足拇動者，兵甲之色也。”*尹知章*注：“心在兵武，形氣盛，故其貌豐滿。”按：《吕氏春秋·重言》作“艴然充盈”，*五代**徐鍇*《説文繫傳·色部》：“艴，臣*鍇*曰：盛氣色也。”</w:t>
        <w:br/>
        <w:br/>
        <w:t>（4）通“寥”。空虚；寂静。《韓非子·主道》：“寂乎其無位而處，漻乎莫得其所。”*顧廣圻*識誤：“漻讀為寥，正字作廫，《説文》云：空虚也。”*漢**司馬相如*《上林賦》：“悠遠長懷，寂漻無聲。”《漢書·禮樂志》：“函蒙祉福常若期，寂漻上天知厥時。”*顔師古*注引*應劭*曰：“言天雖寂漻高遠，而知我饗薦之時也。”</w:t>
        <w:br/>
        <w:br/>
        <w:t>（5）清静；平静。《淮南子·原道》：“其魂不躁，其神不嬈，湫漻寂寞，為天下梟。”*高誘*注：“湫漻，清静也。”*唐**柳宗元*《貞符》：“人乃漻然休然，相睎以生，相持以成，相彌以寧。”</w:t>
        <w:br/>
        <w:br/>
        <w:t>（6）悲伤。《新書·容經》：“軍旅之志，怫然愠然精以厲；喪紀之志，漻然㵞然憂以湫。”*盧文弨*校注：“㵞，音愁。”*清**姚鼐*《復魯絜非書》：“其於人也，漻乎其如歎，邈乎其如有思，㬉乎其如喜，愀乎其如悲。”</w:t>
        <w:br/>
        <w:br/>
        <w:t>（7）水名。源出*湖北省**广水市*北*分水岭*，汇合*漂河*，注入*涢水*。《水經·漻水》：“*漻水*出*江夏**平春縣*西，南過*安陸*，入于*溳*。”*楊守敬*疏：“*會貞*按：今*隨州*東北南流之水，會*漂河*，至州東南入*溳水*。”*清**顧祖禹*《讀史方輿紀要·湖廣三·德安府》：“*東漢河*在（*應山）縣*西四十里，又有*大洪河*在縣西南三十里，縣西南六十里有*馬坪港*：其上流皆匯諸山谿之水，下流合為*漻水*，入*安陸縣*界，注于*溳水*。”</w:t>
        <w:br/>
        <w:br/>
        <w:t>（二）xiào　《集韻》下巧切，上巧匣。</w:t>
        <w:br/>
        <w:br/>
        <w:t>（1）水流中断。《集韻·巧韻》：“漻，水中絶。”</w:t>
        <w:br/>
        <w:br/>
        <w:t>（2）冻。《類篇·水部》：“漻，凍也。”按：《集韻·巧韻》作“潭也”，*方成珪*考正：“凍☀潭。”</w:t>
        <w:br/>
        <w:br/>
        <w:t>（三）liú　《〈莊子·知北遊〉釋文》音流。幽部。</w:t>
        <w:br/>
        <w:br/>
        <w:t>变化貌。《集韻·錫韻》：“漻，變化皃。”《莊子·知北遊》：“人生天地之間，若白駒之過卻，忽然而已。注然勃然，莫不出焉；油然漻然，莫不入焉。”*郭象*注：“出入者，變化之謂耳，言天下未有不變也。”</w:t>
        <w:br/>
      </w:r>
    </w:p>
    <w:p>
      <w:r>
        <w:t>漼##漼</w:t>
        <w:br/>
        <w:br/>
        <w:t>《説文》：“漼，深也。从水，崔聲。《詩》曰：‘有漼者淵。’”</w:t>
        <w:br/>
        <w:br/>
        <w:t>（一）cuǐ　《廣韻》七罪切，上賄清。微部。</w:t>
        <w:br/>
        <w:br/>
        <w:t>（1）水深貌。《説文·水部》：“漼，深也。”《廣韻·賄韻》：“漼，水深皃。”《詩·小雅·小弁》：“有漼者淵，萑葦淠淠。”*毛*傳：“漼，深貌。”</w:t>
        <w:br/>
        <w:br/>
        <w:t>（2）泪落貌。《文選·陸機〈弔魏武帝文〉》：“執姬女以嚬瘁，指*季豹*而漼焉。”*李善*注：“漼，泣涕垂貌。”《南史·何尚之傳附何炯》：“恐而今而後，温飽無資。乃漼然下泣，自外無所言。”*唐**韓愈*《憶昨行和張十一》：“危辭苦語感我耳，淚落不揜何漼漼！”</w:t>
        <w:br/>
        <w:br/>
        <w:t>（3）鲜明貌。《詩·邶風·新臺》“新臺有洒”*唐**陸德明*釋文：“洒，《韓詩》作‘漼’，云：‘鮮貌。’”</w:t>
        <w:br/>
        <w:br/>
        <w:t>（4）古水名。即*桂水*。*湖南省*南部*舂陵水*上游支流。《水經注·鍾水》：“*漼水*，即*桂水*也。漼、桂聲相近，故字隨讀變。”</w:t>
        <w:br/>
        <w:br/>
        <w:t>（二）cuī　《集韻》昨回切，平灰從。</w:t>
        <w:br/>
        <w:br/>
        <w:t>（1）通“摧”。毁坏。*清**朱駿聲*《説文通訓定聲·履部》：“漼，叚借為摧。”《後漢書·崔駰傳》：“六柄制于家門兮，王綱漼以陵遲。”*李賢*注：“漼猶摧落也。”《文選·潘岳〈西征賦〉》：“寮位儡其隆替，名節漼以隳落。”*李善*注：“漼，壞貌。”*唐**顔師古*《等慈寺碑》：“涣若氷消，漼同魚爛。”《新唐書·蕭瑀傳附蕭遘》：“時藩鎮多興於盜賊，横放莫能制，權綱漼弛。”</w:t>
        <w:br/>
        <w:br/>
        <w:t>（2）〔漼溰〕霜雪积聚貌。《集韻·灰韻》：“漼，漼溰，雪霜積聚皃。”《楚辭·王逸〈九思·憫上〉》：“霜雪兮漼溰，冰凍兮洛澤。”自注：“漼溰，積聚貌。”*洪興祖*補注：“漼，音摧。溰，五來切，霜雪積聚貌。”</w:t>
        <w:br/>
      </w:r>
    </w:p>
    <w:p>
      <w:r>
        <w:t>漽##漽</w:t>
        <w:br/>
        <w:br/>
        <w:t>同“𣹲”。《玉篇·水部》：“漽，研米槌。亦作𣹲。”</w:t>
        <w:br/>
      </w:r>
    </w:p>
    <w:p>
      <w:r>
        <w:t>漾##漾</w:t>
        <w:br/>
        <w:br/>
        <w:t>《説文》：“漾，水。出*隴西**相道*，東至*武都*為*漢*。从水，羕聲。瀁，古文从養。”*王筠*句讀：“（相）《集韻》引（《説文》）作氐，與《地理志》、《水經》合。”</w:t>
        <w:br/>
        <w:br/>
        <w:t>yàng　㊀《廣韻》餘亮切，去漾以。陽部。</w:t>
        <w:br/>
        <w:br/>
        <w:t>（1）古水名。1.即今*嘉陵江*上源的*西汉水*。源出*甘肃省**天水市*西南。起初南流至*陕西省**略阳县*即折而东流为*汉水*，后*略阳县*东水道中断（或以为*六朝*时地震所致），水流直南为*嘉陵江*，至*重庆市*注入*长江*。《説文·水部》：“漾，水。出*隴西**相（氐）道*，東至*武都*為*漢*。”*徐灝*注箋：“蓋《禹貢》‘*嶓冢*導*漾*’，源出*西和*、*成縣*，南流至*略陽*，又東折入*甯羌州*，與*漢水*通，流至*武昌*入*江*。其後*略陽*、*甯羌*（今*陕西省**宁强县*）之間水道中斷，而*西漢水*遂入*蜀*境，合*嘉陵江*，至*合州*入江。”2.今*陕西省*西南境的*汉水*上源。*清**顧祖禹*《讀史方輿紀要·陝西五·寧羌州》：“*漾水*，即*漢水*也。出*嶓冢山*下，東流入*襃城縣*境。”*清**徐灝*《説文解字注箋·水部》：“*金*氏（*榜*）云：*瀁（漾）水*輟流，不與*漢*相屬，由來已久。後儒於*漢*源求*嶓冢*不得，因傍*漢水*之西强名之曰*嶓冢*。”</w:t>
        <w:br/>
        <w:br/>
        <w:t>（2）水流长。《文選·王粲〈登樓賦〉》：“路逶迤而脩迥兮，川既漾而濟深。”*李善*注：“《韓詩》曰：‘江之漾矣，不可方思。’*薛君*曰：‘漾，長也。’”</w:t>
        <w:br/>
        <w:br/>
        <w:t>㊁《集韻》以兩切，上養以。</w:t>
        <w:br/>
        <w:br/>
        <w:t>（1）水动荡貌。《集韻·養韻》：“瀁，滉漾，水皃。或从羕。”《篇海類編·地理類·水部》：“漾，水摇動皃。”*南朝**宋**謝惠連*《汎南湖至石帆詩》：“漣漪繁波漾，參差層峰峙。”*宋**王安石*《欲歸》：“水漾青天暖，沙吹白日陰。”*张天翼*《宝葫芦的秘密》：“水面上漾起了一层层锥形的皱纹。”*张茜*《陈毅同志诗词选集编成题后二首》之一：“波漾流溪冬月影，风回*碣石*夏潮声。”</w:t>
        <w:br/>
        <w:br/>
        <w:t>（2）浮动；飘动。*南朝**宋**謝惠連*《西陵遇風獻康樂》：“成裝候良辰，漾舟陶嘉月。”*宋**蘇軾*《好事近·獻君猷》：“明年春水漾桃花，柳岸隘舟楫。”*明**陳汝元*《金蓮記·郊遇》：“細雨花村漾酒旗，破除萬事是心知。”</w:t>
        <w:br/>
        <w:br/>
        <w:t>（3）游动。*清**王夫之*《薑齋詩話》卷下：“蓋創作猶魚之初漾於洲渚，繼起者乃泳游自恣，情舒而鱗鬐始展也。”*清**張熙純*《南浦·沙斗初春江雨汛圖》：“新緑長，魚苗漾，寒潮點點，飛花飛絮。”*清**江日昇*《台灣外記》卷四：“*（周）全斌*、*張亮*、*陳大勝*等，令善泅水者十餘人，漾去斬斷，遂無阻礙，揚帆直過。”</w:t>
        <w:br/>
        <w:br/>
        <w:t>（4）泛溢。*清**魏源*《籌河篇下》：“計*王景*新*河*，初年渠身尚淺，伏秋二汛，往往溢出内堤，漾至大堤，故立水門，使游波有所休息。”*清**林則徐*《政書·江蘇奏稿·附奏資送流民片》：“減水倒漾，淹浸日久。”又特指小儿吃奶过多，向外吐奶。如：漾奶。</w:t>
        <w:br/>
        <w:br/>
        <w:t>（5）挥动；晃动。*明**諸聖鄰*《大唐秦王詞話》第五十五回：“（*敬德*）疾然手舉竹節鞭，望空一漾，嚇得醫士退後不及。”*郭沫若*《日本的儿童》：“孩子恶狠狠的发骂，握紧拳头漾了几漾，鼓着一双铜铃样的眼睛。”</w:t>
        <w:br/>
        <w:br/>
        <w:t>（6）抛弃，扔掷。*金**董解元*《西廂記諸宫調》卷三：“待漾下，又瞻仰；道忘了，是口强，難割捨我兒模樣。”*凌景埏*校注：“漾，抛；撇。”*元**馬致遠*《青衫淚》第三折：“（*白樂天*云）你丢錢怎的？（正旦唱）我為甚將幾陌黄錢漾在水裏？便死呵也博個團圓到底。”《水滸全傳》第八十一回：“只聽的牆裏應聲咳嗽，兩邊都已會意，*燕青*便把索來漾將過去。”*清**吴梅*《風洞山·遊湖》：“南渡江山，一例都抛漾。”</w:t>
        <w:br/>
        <w:br/>
        <w:t>（7）照映；闪耀。*唐**劉禹錫*《吏隱亭》：“日軒漾波影，月砌鏤松陰。”*明**諸聖鄰*《大唐秦王詞話》第一回：“半輪明月當空漾，幾縷紅霞繞地飛。”*清**王夫之*《張子正蒙注·樂器篇》：“*朱子*謂虹蜺天之淫氣，不知微雨漾日光而成虹，人見之然爾，非實有虹也。”</w:t>
        <w:br/>
        <w:br/>
        <w:t>（8）散发，流露。*郭沫若*《路畔的蔷薇·山茶花》：“今早刚从熟睡里醒来时，小小的一室中漾着一种清香的不知名的花气。”*杨沫*《青春之歌》第二部第三十七章：“小*俞*性急地插着嘴，脸上漾着天真的笑容。”</w:t>
        <w:br/>
        <w:br/>
        <w:t>（9）方言。湖泊（多用于湖泊名）。如：*钱山漾*（在*浙江省*）；*北马漾*（在*江苏省*）。</w:t>
        <w:br/>
      </w:r>
    </w:p>
    <w:p>
      <w:r>
        <w:t>漿##漿</w:t>
        <w:br/>
        <w:br/>
        <w:t>〔浆〕</w:t>
        <w:br/>
        <w:br/>
        <w:t>《説文》：“𤖅，酢𤖅也。从水，將省聲。𤕯，古文𤖅省。”*朱駿聲*通訓定聲：“𤖅，今隷作漿。”按：今简化作“浆”。</w:t>
        <w:br/>
        <w:br/>
        <w:t>（一）jiāng　《廣韻》即良切，平陽精。陽部。</w:t>
        <w:br/>
        <w:br/>
        <w:t>（1）古代一种酿制的微带酸味的饮料。《説文·水部》：“𤖅，酢𤖅也。”*朱駿聲*通訓定聲：“今隷作漿。”《詩·小雅·大東》：“或以其酒，不以其漿。”《周禮·天官·酒正》：“辨四飲之物：一曰清，二曰醫，三曰漿，四曰酏。”*鄭玄*注：“漿，今之酨漿也。”*孫詒讓*正義：“案：酨、漿同物，纍言之則曰酨漿，蓋亦釀糟為之，但味微酢耳。”《史記·魏公子列傳》：“公子聞*趙*有義士*毛公*藏於博徒，*薛公*藏於賣漿家。”《齊民要術·五穀果蓏菜茹非中國物産者》：“《異物志》曰：‘枸櫞，似橘，大如飯筥。皮有香，味不美。可以浣治葛、苧，若酸漿。’”*唐**白居易*《觀刈麥》：“婦姑荷簞食，童稚攜壺漿。”</w:t>
        <w:br/>
        <w:br/>
        <w:t>（2）水。《字彙補·水部》：“水亦曰漿。”《山海經·中山經》：“*高前之山*，其上有水焉，甚寒而清，*帝臺*之漿也，飲之者不心痛。”*晋**陸機*《苦寒行》：“渴飲堅冰漿，飢待零露飡。”*明*佚名《徐伯株貧富興衰記》第三折：“鬧烘烘救火的難親傍，火勢隨風十分大，不怕你人近河邊有萬桶漿。”</w:t>
        <w:br/>
        <w:br/>
        <w:t>（3）较浓的液汁。《廣韻·陽韻》：“漿，漿水。”《字彙·水部》：“漿，漿水，米汁相將也。”*晋**陶潛*《搜神後記·仙館玉漿》：“問*張華*。*華*曰：‘此仙館，大夫所飲者玉漿也，所食者龍穴石髓也。’”*清**阮大鋮*《燕子箋·誤畫》：“自歎紅鸞不利，招了箇漿水寃家，終朝椶刷手而拿，好不腌臢邋遢。”*张天民*《创业》第三章：“泥浆喷射到*周挺杉*、*油娃*的身上、头上。”</w:t>
        <w:br/>
        <w:br/>
        <w:t>（4）特指稻谷等植物在成熟过程中果实颗粒里的液状物质。*清**林則徐*《江蘇陰雨連綿田稻歉收情形片》：“惟所種具係晚稻……迨九月以後，仍復晴少雨多，晝則霧氣迷濛，夜則霜威嚴重，雖已結成顆粒，僅得半漿。”</w:t>
        <w:br/>
        <w:br/>
        <w:t>（5）用粉浆或米汤浸纱、布、衣服使干后发硬发挺。*元**方回*《日長三十韻寄趙賓》：“敗絮熏還曝，麄絺洗更漿。”《水滸傳》第九回：“但有衣服，便拿來家裏漿洗縫補。”《紅樓夢》第四十六回：“他嫂子也是老太太那邊漿洗上的頭兒。”</w:t>
        <w:br/>
        <w:br/>
        <w:t>（二）jiàng</w:t>
        <w:br/>
        <w:br/>
        <w:t>同“糨（糡）”。浆糊。《中華大字典·水部》：“漿，案：水調麪粉俗亦稱漿。”</w:t>
        <w:br/>
      </w:r>
    </w:p>
    <w:p>
      <w:r>
        <w:t>潀##潀</w:t>
        <w:br/>
        <w:br/>
        <w:t>同“潨”。《正字通·水部》：“潀，《正韻》及舊本☀作潨。”按：《廣韻》、《集韻》等均作“潨”。“潨”为通行体。</w:t>
        <w:br/>
      </w:r>
    </w:p>
    <w:p>
      <w:r>
        <w:t>潁##潁</w:t>
        <w:br/>
        <w:br/>
        <w:t>〔颍〕</w:t>
        <w:br/>
        <w:br/>
        <w:t>《説文》：“潁，水出*潁川**陽城**乾山*，東入*淮*。从水，頃聲。*豫州*浸。”</w:t>
        <w:br/>
        <w:br/>
        <w:t>yǐng　《廣韻》餘頃切，上静以。耕部。</w:t>
        <w:br/>
        <w:br/>
        <w:t>（1）水名。今称*颍河*。发源于*河南省**登封市**嵩山*南麓，东南流至*安徽省**潁上县**沫河口*入*淮河*。《説文·水部》：“潁，水出*潁川**陽城**乾山*，東入*淮*。”*清**顧祖禹*《讀史方輿紀要·河南一·封域》：“*潁水*源出*河南府**登封縣*東二十五里*陽乾山*，流經*開封府**禹州*北，入*許州*界，經*襄城縣*北，亦謂之*渚河*，又東經*臨潁縣*北，又東經*西華縣*北、*陳州*之南，又東經*項城縣*南、*沈邱縣*北，接*歸德府**鹿邑縣*南境，而合于*蔡河*……自*鹿邑縣*東南流，入*江南**鳳陽府*界，經*太和縣*及*潁州*之北、*潁上縣*之東南，當*壽州*西北*正陽鎮*而入*淮*。”</w:t>
        <w:br/>
        <w:br/>
        <w:t>（2）古州名。*北魏**孝昌*四年置，辖*汝阴*、*弋阴*、*北陈留*、*颍川*等二十郡。后废。*唐**武德*四年置*信州*，六年改名*颍州*，州治即今*安徽省**阜阳市*。《魏書·地形志中》：“*潁州*，*孝昌*四年置……領郡二十，縣四十。”*清**顧祖禹*《讀史方輿紀要·江南三·潁州》：“（*汝陰*廢縣）*魏*為*汝陰郡*治……（*隋*）*大業*末，郡城為賊*房獻伯*所陷，郡人*江子建*設栅為險以禦之。*唐**武德*四年，平*王世充*，*子建*舉州來屬，詔授*子建*為刺史，即其栅處築城，謂之*信州城*，東南距故州城十里，以近*汝南**褒信城*而名也。六年，復為*潁州*，移入舊城。”《清史稿·地理志六》：“*潁州府*，*順治*初，因*明*制，與*潁上*、*太和*二縣俱屬*鳳陽*。*雍正*二年，升*直隸州*，改隸*安徽省*，以*潁上*暨*霍丘*來屬，分*太和*屬*亳州*。十三年升府，增設*阜陽縣*，降*亳州*及所隸*太和*、*蒙縣*二縣來屬隸。”</w:t>
        <w:br/>
        <w:br/>
        <w:t>（3）姓。《古今姓氏書辯證·静韻》：“潁，*鄭*地也，*鄭*大夫*考叔*為*潁谷*封人，因以為氏。*後漢**陳留**長安*人*潁容*，字*子嚴*，撰《春秋釋例》，至今望出*陳留*。*宋*著作佐郎*潁贄*，策中賢良方正科，遷太子中允。”</w:t>
        <w:br/>
      </w:r>
    </w:p>
    <w:p>
      <w:r>
        <w:t>潂##潂</w:t>
        <w:br/>
        <w:br/>
        <w:t>同“洪”。《字彙補·水部》：“潂，古文洪字。”</w:t>
        <w:br/>
      </w:r>
    </w:p>
    <w:p>
      <w:r>
        <w:t>潃##潃</w:t>
        <w:br/>
        <w:br/>
        <w:t>“滫”的讹字。《康熙字典·水部》：“潃，《史記·倉公列傳》：‘病得之流汗出潃。潃者，去衣而汗晞也。’注：‘潃，音巡。’按：《字彙補》作‘𣺫’誤。”按：《史記·扁鵲倉公列傳》“潃”作“㵌”。*張文虎*札記：“㵌，*宋*本、*中統*、*游*、*王*、*柯*作‘潃’，*凌*作‘𣺫’，《索隱》舊刻、*毛*本作‘滫’。”*王念孫*雜志：“*引之*曰：㵌當為滫。讀與脩同。《王風·中谷有蓷篇》：‘暵其脩矣。’*毛*傳曰：‘脩，且乾也。’《釋名》曰：‘脯又曰脩。脩，縮也。乾燥而縮也。’《小雅·湛露》傳曰：‘晞，乾也。’是‘脩’、‘晞’皆乾也。作‘滫’者假借字耳。流汗出滫者，流汗出而乾也。故下文曰：滫者，去衣而汗晞也。隸書‘循’‘脩’二字相似，故‘滫’☀作‘㵌’。”按：《字彙補》所据系*凌*本，不误。</w:t>
        <w:br/>
      </w:r>
    </w:p>
    <w:p>
      <w:r>
        <w:t>潄##潄</w:t>
        <w:br/>
        <w:br/>
        <w:t>同“漱”。*清**龍啓瑞*《字學舉隅·正譌》：“潄”，同“漱”。</w:t>
        <w:br/>
      </w:r>
    </w:p>
    <w:p>
      <w:r>
        <w:t>潅##潅</w:t>
        <w:br/>
        <w:br/>
        <w:t>同“灌”。《宋元以來俗字譜》：“灌”，《嶺南逸事》作“潅”。</w:t>
        <w:br/>
      </w:r>
    </w:p>
    <w:p>
      <w:r>
        <w:t>潆##潆</w:t>
        <w:br/>
        <w:br/>
        <w:t>“瀠”的类推简化字。</w:t>
        <w:br/>
      </w:r>
    </w:p>
    <w:p>
      <w:r>
        <w:t>潇##潇</w:t>
        <w:br/>
        <w:br/>
        <w:t>“瀟”的简化字。</w:t>
        <w:br/>
      </w:r>
    </w:p>
    <w:p>
      <w:r>
        <w:t>潉##潉</w:t>
        <w:br/>
        <w:br/>
        <w:t>同“混”。</w:t>
        <w:br/>
      </w:r>
    </w:p>
    <w:p>
      <w:r>
        <w:t>潋##潋</w:t>
        <w:br/>
        <w:br/>
        <w:t>“瀲”的简化字。</w:t>
        <w:br/>
      </w:r>
    </w:p>
    <w:p>
      <w:r>
        <w:t>潍##潍</w:t>
        <w:br/>
        <w:br/>
        <w:t>“濰”的简化字。</w:t>
        <w:br/>
      </w:r>
    </w:p>
    <w:p>
      <w:r>
        <w:t>潎##潎</w:t>
        <w:br/>
        <w:br/>
        <w:t>《説文》：“潎，於水中擊絮也。从水，敝聲。”</w:t>
        <w:br/>
        <w:br/>
        <w:t>（一）pì　《廣韻》匹蔽切，去祭滂。月部。</w:t>
        <w:br/>
        <w:br/>
        <w:t>（1）在水中击丝絮。《説文·水部》：“潎，於水中擊絮也。”*朱駿聲*通訓定聲：“今*蘇*俗語謂之漂。”《玉篇·水部》：“潎，漂潎也。”</w:t>
        <w:br/>
        <w:br/>
        <w:t>（2）鱼游水中。《廣韻·祭韻》：“潎，魚游水也。”《集韻·祭韻》：“潎，魚游皃。”《文選·潘岳〈秋興賦〉》：“澡秋水之涓涓兮，玩游鯈之潎潎。”*李善*注：“潎潎，游貌也。”*唐**姚合*《石潭》：“清冷無波瀾，潎潎魚相逐。”*明**何大復*《津市打魚歌》：“呼童放鯉潎波去，寄我素書向郎處。”</w:t>
        <w:br/>
        <w:br/>
        <w:t>（3）水清。《方言》卷十二：“潎，清也。”《廣雅·釋詁一》：“潎，清也。”</w:t>
        <w:br/>
        <w:br/>
        <w:t>（二）piē　《廣韻》芳滅切（《集韻》匹滅切），入薛滂。</w:t>
        <w:br/>
        <w:br/>
        <w:t>〔潎洌〕水流轻疾貌。《集韻·𧀼韻》：“潎，潎洌，流輕疾皃。”《史記·司馬相如列傳》：“横流逆折，轉騰潎洌。”*司馬貞*索隱引*蘇林*曰：“流輕疾也。”*清**聶𫒋*《泰山道里記》：“東為*滌慮谿*，水潎洌西南流，中有*突秀峰*，《泰山小史》所稱石筍也。”又形容乐曲声。《文選·嵇康〈琴賦〉》：“或摟𢱧櫟捋，縹潦潎洌，輕行浮彈，明嫿䏅慧，疾而不速，留而不滯。”*李善*注：“潎洌，聲相糾激之貌……《上林賦》曰：‘轉騰潎洌。’潎洌，水波浪貌。言聲似也。”</w:t>
        <w:br/>
        <w:br/>
        <w:t>（三）piào　《玉篇》孚妙切。</w:t>
        <w:br/>
        <w:br/>
        <w:t>同“漂”。波浪貌。《玉篇·水部》：“潎，波浪皃。今作漂。”</w:t>
        <w:br/>
      </w:r>
    </w:p>
    <w:p>
      <w:r>
        <w:t>潏##潏</w:t>
        <w:br/>
        <w:br/>
        <w:t>《説文》：“潏，涌出也。一曰水中坻，人所為為潏。一曰潏，水名。在*京兆**杜陵*。从水，矞聲。”</w:t>
        <w:br/>
        <w:br/>
        <w:t>（一）yù　《廣韻》餘律切，入術以。又古穴切。質部。</w:t>
        <w:br/>
        <w:br/>
        <w:t>（1）水涌流貌；一说泉出貌。《説文·水部》：“潏，涌出也。”《廣韻·屑部》：“潏，泉出皃。”又《術韻》：“潏，水流皃。”《楚辭·九章·悲回風》：“氾潏潏其前後兮，伴張㢮之信期。”*洪興祖*補注：“潏，涌出也。”《文選·郭璞〈江賦〉》：“潏湟淴泱，㶖㴸㶒瀹。”*李善*注：“皆水流漂疾之貌。”*唐岑參*《石犀》：“*江*水初蕩潏，*蜀*人幾為魚。”《徐霞客遊記·滇遊日記九》：“四山咸露其翠微，而山下甸中，則平白氤氲，如鋪絮，又如潏波。”</w:t>
        <w:br/>
        <w:br/>
        <w:t>（2）水名。1.源出*陕西省**终南山*，北流经*西安市*注入*渭水*。《説文·水部》：“潏，水名。在*京兆**杜陵*。”《文選·司馬相如〈上林賦〉》：“*酆*、*鎬*、*潦*、*潏*，紆餘委蛇，經營乎其内。”*李善*注：“*潏水*出*杜陵*，今名*泬水*，自*南山**黄子陂*西北流經至*昆明池*入*渭*。”2.源出*山西省**浮山县*南，西北流经*临汾市*北入*汾水*。《水經注·汾水》：“*潏水*，即*巢山*之水也。水源東南出*巢山*東谷，北逕*浮山*東，又西北流與*勞水*合，亂流西北逕*高梁城*北，西流入于*汾水*。”*清**顧祖禹*《讀史方輿紀要·山西三·平陽府》：“*潏水*，在府城（今*临汾县*）東，源出*浮山縣*東南*龍角山*，西北流入境，合*高梁水*，又西北會*澇水*入*汾*。”《山海經·中山經》：“（*牛首之山*）*勞水*出焉，而西流注于*潏水*。”</w:t>
        <w:br/>
        <w:br/>
        <w:t>（二）shù　《廣韻》食聿切，入術船。質部。</w:t>
        <w:br/>
        <w:br/>
        <w:t>水中筑起的土石工程，指堤堰、鱼梁、水碓等。《爾雅·釋水》：“水中可居者曰洲，小洲曰陼，小陼曰沚，小沚曰坻，人所為為潏。”*郭璞*注：“人力所作。”《釋名·釋水》：“人所為之曰潏。潏，術也，偃水使鬱術也，魚梁、水碓之謂也。”《説文·水部》：“潏，水中坻，人所為為潏。”*清**王闓運*《常公神道碑》：“公不煩徭役，自出俸錢，爰疏潏堰。”</w:t>
        <w:br/>
      </w:r>
    </w:p>
    <w:p>
      <w:r>
        <w:t>潐##潐</w:t>
        <w:br/>
        <w:br/>
        <w:t>《説文》：“潐，盡也。从水，焦聲。”</w:t>
        <w:br/>
        <w:br/>
        <w:t>（一）jiào　《廣韻》子肖切，去笑精。宵部。</w:t>
        <w:br/>
        <w:br/>
        <w:t>水尽。《説文·水部》：“潐，盡也。”《玉篇·水部》：“潐，水盡也。”*章炳麟*《新方言·釋地》：“*高郵*謂水盡為潐。”</w:t>
        <w:br/>
        <w:br/>
        <w:t>（二）jiǎo　《集韻》子小切，上小精。</w:t>
        <w:br/>
        <w:br/>
        <w:t>同“𤃭”。《集韻·小韻》：“𤃭，或作潐。”</w:t>
        <w:br/>
        <w:br/>
        <w:t>（三）qiáo　《集韻》慈焦切，平宵從。宵部。</w:t>
        <w:br/>
        <w:br/>
        <w:t>古水名。《集韻·宵韻》：“潐，水名。”《山海經·中山經》：“又西九十里曰*常烝之山*，無草木，多堊，*潐水*出焉，而東北流注于*河*。”*郝懿行*疏：“《水經注》云：‘*河水*又東合*潐水*，水導源*常烝之山*，俗謂之*干山*，山在*陝城*南八十里，其川二源雙導，同注一壑，而西北流注於*河*。’”</w:t>
        <w:br/>
      </w:r>
    </w:p>
    <w:p>
      <w:r>
        <w:t>潑##潑</w:t>
        <w:br/>
        <w:br/>
        <w:t>〔泼〕</w:t>
        <w:br/>
        <w:br/>
        <w:t>（一）pō　《集韻》普活切，入末滂。</w:t>
        <w:br/>
        <w:br/>
        <w:t>（1）液体倒掉时使散开。《集韻·末韻》：“潑，弃水也。”《字彙·水部》：“潑，澆潑。注曰澆，散曰潑。總曰棄水。”*唐**白居易*《想東遊五十韻》：“菡萏紅塗粉，菰蒲緑潑油。”*宋**蘇軾*《雪後書北臺壁二首》之一：“黄昏猶作雨纖纖，夜静無風勢轉嚴。但覺衾裯如潑水，不知庭院已堆鹽。”*明**郎瑛*《七修類稿·辯證類·沈王二畫》：“其畫樹木多着烟靄之態，勢如潑墨，而無四面枝幹叢生疎密之意。”*周立波*《暴风骤雨》第一部第二章：“但到底是瓢泼大雨，还是牛毛细雨呢？”</w:t>
        <w:br/>
        <w:br/>
        <w:t>（2）水漏出。《玉篇·水部》：“潑，水漏也。”</w:t>
        <w:br/>
        <w:br/>
        <w:t>（3）东西从倾斜或翻倒的容器里泻出。《儒林外史》第十回：“*陳和甫*嚇了一驚，慌立起來，衣袖又把粉湯碗招翻，潑了一桌。”*罗广斌*、*杨益言*《红岩》第四章：“慢点嘛，看把豆瓣打泼了。”</w:t>
        <w:br/>
        <w:br/>
        <w:t>（4）耀；照映。*宋**蘇軾*《送陳睦知潭州》：“*白鹿泉*頭山月出，寒光潑眼如流汞。”*宋**陸游*《霜寒不能出户偶書》：“篝火烘裘暖，油窗潑眼明。”</w:t>
        <w:br/>
        <w:br/>
        <w:t>（5）泡（茶）。*唐**張又新*《煎茶水記》：“至*嚴子灘*，溪色至清，水味至冷，家人輩以陳黑壞茶潑之，皆至芳香；又以煎佳茶，不可名其鮮馥也。”《警世通言·蘇知縣羅衫再合》：“老婆婆請小官人於中間坐下，自己陪坐，唤老婢潑出一盞熱騰騰的茶，將托盤托將出來。”</w:t>
        <w:br/>
        <w:br/>
        <w:t>（6）漫，形容极大。《古今小説·沈小霞相會出師表》：“*聞*氏哭倒在地，口稱潑天寃枉。”*明*佚名《白兔記·訪友》：“自家姓*劉*，名*暠*，字*智遠*，本貫*徐州**沛縣**沙陀村*人氏。自幼父親早喪，隨母改嫁，把繼父潑天家業，盡皆花費。”《水滸續集》第三回：“*扈成*道：‘師父有此潑天本事，在*登州*受*楊戡*鈐制，也幹不得甚麽事業。’”</w:t>
        <w:br/>
        <w:br/>
        <w:t>（7）淹死。《警世通言·樂小舍𢬵生覓偶》：“至有不識水性深淺者，學弄潮，多有被潑了去，壞了性命。”*清**顧炎武*《天下郡國利病書·江南二·坊廂賦役》：“至是傾敗相繼，自經自潑者日聞，而民不堪命矣。”</w:t>
        <w:br/>
        <w:br/>
        <w:t>（8）蛮横不讲理。《清平山堂話本·快嘴李翠蓮記》：“你是婆婆，如何不管？儘着他放潑，像甚模樣？被人家笑話！”《紅樓夢》第八十回：“他雖不敢還手，便也撒潑打滚，尋死覓活。”*清**韓子雲*《海上花》第一回：“見當前之媚於*西子*，即可知背後之潑於夜叉。”*周立波*《山乡巨变》上：“两公婆在*刘雨生*面前扭打起来，女人的巴巴头都给扯散了，发起泼来。”</w:t>
        <w:br/>
        <w:br/>
        <w:t>（9）泼辣，无所顾忌。*元**關漢卿*《蝴蝶夢》第二折：“俺孩兒好寃屈，不覩事下牢獄，割捨了待潑做，告都堂訴省部，撅皇城打怨鼓，見鑾輿便唐突。”*明*佚名《照世杯·走安南玉馬换猩絨》：“倒放潑了膽子，着實用工窺望一番。”*茅盾*《子夜》八：“做公债投机，全靠一字诀：泼！比方你做多头，买进十万裁兵，交割下来，你蚀光了；好！你再买进二十万，——就要这么滚上去干！”</w:t>
        <w:br/>
        <w:br/>
        <w:t>（10）胡乱。*宋**郭應祥*《鵲橋仙·丁卯七夕》：“獨憐詞客與詩人，費多少閒言潑語。”*元*佚名《九世同居》第二折：“（貢官云）只有十八般武藝，偏你十九般，那一般呢？（*李柰*云）我會打筋斗。（貢官云）這廝潑説，且一壁有者。”</w:t>
        <w:br/>
        <w:br/>
        <w:t>⑪蔑称或骂词。犹“卑贱”、“坏”、“可恶”。*宋**吴自牧*《夢粱録·諸庫迎煮》：“雖貧賤潑妓，亦須借備衣裝首飾，或托人雇賃，以供一時之用。”*元**岳伯川*《鐵拐李》第一折：“（正末云）呸，你看我悔氣，連日接新官不着，來家吃飯，又被這潑先生駡我是没頭鬼。”*元*佚名《寃家債主》第一折：“引着些箇潑男潑女相抉策。”《西遊記》第二回：“*猴王*喝道：‘這潑魔這般眼大，看不見*老孫*！’”</w:t>
        <w:br/>
        <w:br/>
        <w:t>⑫谦辞；贬词。犹“贱”、“穷苦”。*元**楊景賢*《劉行首》第一折：“我這般窮身潑命誰瞅問，蓬頭垢面粧癡鈍。”*元**秦簡夫*《東堂老》第三折：“我其實可便顧不得你這窮親潑故。”*元**鄭光祖*《倩女離魂》第四折：“每日價煩煩惱惱，孤孤另另，少不得厭煎成病，斷送了潑殘生。”*明**劉兑*《嬌紅記》：“（卜云）你哥哥嫂嫂，一家兒都好麽？”（末唱）都只守着潑家私，閑過遣。”</w:t>
        <w:br/>
        <w:br/>
        <w:t>⑬量词。相当于“番”。《俗呼小録》：“雨一番一起為一潑。”《四川谚语·农业生产·作物栽培》：“头泼金，二泼银，三泼四泼少收成。”原注：“指栽红苕的次数。栽得早，收成才好。”</w:t>
        <w:br/>
        <w:br/>
        <w:t>⑭副词。表示程度，相当于“很”、“十分”。*明**湯顯祖*《牡丹亭·驚夢》：“無奈高堂，唤醒紗窗睡不便。潑新鮮冷汗粘煎。”又《邯鄲記·驕宴》：“饅頭摩的光泛，線麵打得條直。千層起的潑鬆，八珍配得整飭。”</w:t>
        <w:br/>
        <w:br/>
        <w:t>（二）bō</w:t>
        <w:br/>
        <w:br/>
        <w:t>〔潑潑〕鱼摆尾貌；盛貌。《吕氏春秋·季春紀》“薦鮪于寢廟”*漢**高誘*注：“《詩》曰：‘鱣鮪潑潑。’”按：《詩·衛風·碩人》作“鱣鮪發發”，*毛*傳：“發發，盛貌。”*陸德明*釋文引*馬*云：“魚著罔尾發發然。”*宋**范仲淹*《臨川羡魚賦》：“潑潑晴波，在彼中河。可以登庖為籩豆之俎，可以昇鼎俟鹽梅之和。”*清**盧文弨*《過汪丈津夫（鑒）梅津草堂》：“溪魚潑潑迎新漲，更欲乘間拂釣磯。”</w:t>
        <w:br/>
      </w:r>
    </w:p>
    <w:p>
      <w:r>
        <w:t>潒##潒</w:t>
        <w:br/>
        <w:br/>
        <w:t>《説文》：“潒，水潒瀁也。从水，象聲。讀若蕩。”</w:t>
        <w:br/>
        <w:br/>
        <w:t>（一）dàng　《廣韻》徒朗切，上蕩定。陽部。</w:t>
        <w:br/>
        <w:br/>
        <w:t>（1）水流摇动貌。后作“蕩”。《説文·水部》：“潒，水潒瀁也。”*段玉裁*注：“潒瀁，疊韻字，摇動之流也。今字作‘蕩漾’。”《玉篇·水部》：“潒，水潒瀁也。今作蕩。”《文選·張衡〈西京賦〉》：“前開*唐中*，彌望廣潒。”*李善*注引《字林》曰：“潒，水潒瀁也。”</w:t>
        <w:br/>
        <w:br/>
        <w:t>（2）水广大貌。《廣韻·蕩韻》：“潒，水大之皃。”</w:t>
        <w:br/>
        <w:br/>
        <w:t>（3）荡涤。《廣雅·釋詁二》：“潒，洒也。”*王念孫*疏證：“潒，與蕩通，字亦作盪。”</w:t>
        <w:br/>
        <w:br/>
        <w:t>（二）xiàng　《廣韻》徐兩切，上養邪。</w:t>
        <w:br/>
        <w:br/>
        <w:t>（1）潒远。《廣韻·養韻》：“潒，潒遠。”</w:t>
        <w:br/>
        <w:br/>
        <w:t>（2）〔漭潒〕水急的样子。《集韻·養韻》：“潒，漭潒，水急皃。”</w:t>
        <w:br/>
        <w:br/>
        <w:t>（三）yǎng　《集韻》以兩切，上養以。</w:t>
        <w:br/>
        <w:br/>
        <w:t>〔滉潒〕同“滉瀁”。水貌。《集韻·養韻》：“瀁，滉漾，水皃。或从象。”</w:t>
        <w:br/>
      </w:r>
    </w:p>
    <w:p>
      <w:r>
        <w:t>潓##潓</w:t>
        <w:br/>
        <w:br/>
        <w:t>《説文》：“潓，水。出*廬江*，入*淮*。从水，惠聲。”</w:t>
        <w:br/>
        <w:br/>
        <w:t>huì　《廣韻》胡桂切，去霽匣。脂部。</w:t>
        <w:br/>
        <w:br/>
        <w:t>（1）水名。在*安徽省*境内。《説文·水部》：“潓，水。出*廬江*，入*淮*。”*桂馥*義證：“*洪*君*亮吉*曰：‘《漢志》*廬江*之*決水*，疑即《説文》之*潓水*，以音近而淆。’*馥*案：*徐邈*讀‘決’為‘古惠反’，則與‘潓’聲近矣。”</w:t>
        <w:br/>
        <w:br/>
        <w:t>（2）泉名。在今*湖南省**道县*。*唐**元結*《七泉銘序》：“*道州*東郭有泉七穴……其一曰*潓泉*，次曰*𣷡泉*。”</w:t>
        <w:br/>
      </w:r>
    </w:p>
    <w:p>
      <w:r>
        <w:t>潔##潔</w:t>
        <w:br/>
        <w:br/>
        <w:t>〔洁〕</w:t>
        <w:br/>
        <w:br/>
        <w:t>《説文新附》：“潔，瀞也。从水，絜聲。”</w:t>
        <w:br/>
        <w:br/>
        <w:t>jié《廣韻》古屑切，入屑見。月部。</w:t>
        <w:br/>
        <w:br/>
        <w:t>（1）清洁，干净。《説文新附·水部》：“潔，瀞也。”《廣韻·屑韻》：“潔，清也。經典用‘絜’。”《左傳·定公三年》：“*莊公*卞急而好潔，故及是。”*唐**王勃*《上劉右相書》：“源潔則流清，形端則影直。”《紅樓夢》第五回：“欲潔何曾潔，云空未必空，可憐金玉質，終陷淖泥中。”又使清洁。《新唐書·王珪傳》：“至潔濁揚清，疾惡好善，臣於數子有一日之長。”</w:t>
        <w:br/>
        <w:br/>
        <w:t>（2）洁净的东西。*南朝**宋**顔延之*《夕牲歌》：“有牲在滌，有潔在俎。”*唐**柳宗元*《瓶賦》：“鈎深挹潔，淡泊是師。”</w:t>
        <w:br/>
        <w:br/>
        <w:t>（3）白；明净。《廣雅·釋器》：“潔，白也。”*南朝**梁**沈約*《謝勑賜絹葛啟》：“素采冰華，絺文霜潔。”*清**吴苑*《峨嵋山月歌送許時庵使蜀》：“高懸更有清空月，雪上清輝尤皎潔。”</w:t>
        <w:br/>
        <w:br/>
        <w:t>（4）德行操守清白。《管子·明法》：“如此，則慤愿之人失其職，而廉潔之吏失其治。”《潛夫論·明闇》：“慢賤信貴，則朝廷讜言無以至，而潔士奉身伏罪於野矣。”*唐**杜甫*《送陵州路使君赴任》：“衆寮宜潔白，萬役但平均。”《東周列國志》第二十五回：“*獻公*曰：‘彼（*申生*）好潔，不懼惡名乎？’”又使清白。《論語·述而》：“人潔己以進。與其潔也，不保其往也。”*唐**孟郊*《送超上人歸天台》：“何以潔其性？濾泉去泥沙。”*李大钊*《现代青年活动的方向》：“新时代的青年，单单做到‘独善其身’、‘洁身自好’的地步，能算尽了责任的人么？”</w:t>
        <w:br/>
        <w:br/>
        <w:t>（5）（语言）简明，精练。《文心雕龍·議對》：“文以辨潔為能，不以繁縟為巧。”*唐**柳宗元*《答韋中立論師道書》：“參之*穀梁氏*以厲其氣，參之《孟》、《荀》以暢其支，參之《莊》、《老》以肆其端，參之《國語》以博其趣，參之《離騷》以致其幽，參之*太史公*以著其潔，此吾所以旁推交通而以為之文也。”*郭沫若*《对于文化人的希望》：“文化人在文字上的洁癖是一方面过于修词，一方面不愿意说重复话。”</w:t>
        <w:br/>
        <w:br/>
        <w:t>（6）指和尚。*元*代戏称和尚为“潔郎”。省作“潔”。*元**王實甫*《西廂記》第一本第二折：“（潔云）請先生方丈内相見。夜來老僧不在，有失迎迓，望先生恕罪！”</w:t>
        <w:br/>
        <w:br/>
        <w:t>（7）姓。《萬姓統譜·屑韻》：“潔，見《姓苑》。”</w:t>
        <w:br/>
      </w:r>
    </w:p>
    <w:p>
      <w:r>
        <w:t>潕##潕</w:t>
        <w:br/>
        <w:br/>
        <w:t>《説文》：“潕，水。出*南陽**舞陽*，東入*潁*。从水，無聲。”</w:t>
        <w:br/>
        <w:br/>
        <w:t>wǔ　《廣韻》文甫切，上麌微。魚部。</w:t>
        <w:br/>
        <w:br/>
        <w:t>水名。1.一名*舞水*。源出今*河南省**方城县*东，东流经*舞阳县*南、*西平县*北，至县东流入*汝水*。《説文·水部》：“潕，水。出*南陽**舞陽*，東入*潁*。”《水經注·潕水》：“*潕水*出*潕陰縣*西北*扶予山*，東過其縣南。又東過*西平縣*北，又東過*郾縣*南，又東過*定潁縣*北，東入于*汝*。”*清**顧祖禹*《讀史方輿紀要·河南六·南陽府》：“*舞水*，在（*舞陽）縣*南，自*泌陽縣*流入境。《志》云：今縣東南有*舞水*，泉湧躍若舞，流為*三里河*，即*潕水*也。”《山海經·中山經》：“*朝歌之山*，*潕水*出焉，東南流注于*滎*，其中多人魚。”2.源出*贵州省**瓮安县*，东流经*镇远城*为*镇阳江*。又东北流，经*芷江*，至*湖南省**洪江市*，与*沅江*汇合。又名*㵲水*。*清**顧祖禹*《讀史方輿紀要·貴州三·鎮遠府》：“*鎮陽江*，在府治南，一名*鎮南江*，又名*㵲溪*。《志》以為五溪之一也，亦曰*鎮遠河*，受*興隆*、*黄平*諸水，過府城而東，流三百餘里入於*沅江*。”</w:t>
        <w:br/>
      </w:r>
    </w:p>
    <w:p>
      <w:r>
        <w:t>潖##潖</w:t>
        <w:br/>
        <w:br/>
        <w:t>pá　《集韻》蒲巴切，平麻並。</w:t>
        <w:br/>
        <w:br/>
        <w:t>水名。源出*广东省**佛冈县*西南，流注入*北江*。《玉篇·水部》：“潖，水名也。”*清**王士禛*《潖江》：“*潖江*流水遠，*洭口*住人稀。”</w:t>
        <w:br/>
      </w:r>
    </w:p>
    <w:p>
      <w:r>
        <w:t>潗##潗</w:t>
        <w:br/>
        <w:br/>
        <w:t>jí　《廣韻》子入切，入緝精。</w:t>
        <w:br/>
        <w:br/>
        <w:t>（1）〔湁潗〕见“湁”。</w:t>
        <w:br/>
        <w:br/>
        <w:t>（2）沏，用沸水泡（茶）。《紅樓夢》第八回：“早起沏了碗楓露茶，我説過那茶是三四次後才出色，這會子怎麽又斟上這個茶來？”按：*戚蓼生*序本《石頭記》“沏”与“斟”均作“潗”，批注云：“潗茶即泡茶，*京*語也。”</w:t>
        <w:br/>
        <w:br/>
        <w:t>（3）象声词。形容水泉等声音。《文選·木華〈海賦〉》：“葩華踧沑，㴿濘潗㵫。”*李善*注：“潗㵫，沸聲。”*唐**柳宗元*《晋問》：“（馬）其小者則連牽繳繞，仰乳俯齕，蟻雜螽集，啾啾潗潗，旅走叢立。”</w:t>
        <w:br/>
      </w:r>
    </w:p>
    <w:p>
      <w:r>
        <w:t>潘##潘</w:t>
        <w:br/>
        <w:br/>
        <w:t>《説文》：“潘，淅米汁也。一曰水名，在*河南**滎陽*。从水，番聲。”</w:t>
        <w:br/>
        <w:br/>
        <w:t>（一）pān　《廣韻》普官切，平桓滂。元部。</w:t>
        <w:br/>
        <w:br/>
        <w:t>（1）淘米水。《説文·水部》：“潘，淅米汁也。”《廣雅·釋器》：“潘，瀾也。”《左傳·哀公十四年》：“*陳氏*方睦，使疾，而遺之潘沐，備酒肉焉，饗守囚者，醉而殺之，而逃。”*杜預*注：“潘，米汁，可以沐頭。”《齊民要術·種𧁁荷芹𦼫》：“芹、𦼫……尤忌潘泔及鹹水。”《新唐書·禮樂志十》：“以盆盛潘及沐盤，升自西階，授沐者，沐者執潘及盤入。”</w:t>
        <w:br/>
        <w:br/>
        <w:t>（2）古水名。1.在*河南省**荥阳市*境。一说即*汴水*。《説文·水部》：“*潘*，水名，在*河南**滎陽*。”*段玉裁*注：“今*潘水*未聞。”*錢坫*斠詮：“*滎陽**潘水*即*播水*，亦云*汴水*。《左傳》*鄭*地*泌*，亦與水相近。古聲潘、播、汴、邲並同。”2.在*浙江省**绍兴市*境，后湮。或以为即今*运河*经*绍兴市*的一段河道。《漢書·地理志上》：“*會稽郡*，縣二十六：……*餘暨（縣）*，*蕭山*，*潘水*所出，東入海。”*王先謙*補注：“竊意*浦陽江*自*諸暨*以北者，於古為*東江*，乃*臨浦*之支流入*錢唐江*者，與*錢清*本不相通，故*班氏**潘水*屬之*餘暨*……然則今*紹興**運河*之道或即古*錢清江*所逕，而即*班*所謂*潘水*、*道元*所謂*浦陽江*乎？”3.约在*山东省**淄博市*一带。或以为即*淄水*。《續漢書·郡國志三》：“*泰山郡*，十二城：……*萊蕪*（今*淄博市**淄川*），有*原山*，*潘水*出。”*王先謙*集解：“*惠棟*曰：*潘水*無攷，或*淄水*之誤。”</w:t>
        <w:br/>
        <w:br/>
        <w:t>（3）山名。在*广东省**高州市*。*清**顧祖禹*《讀史方輿紀要·廣東五·高州府》：“*潘山*，府東一里，亦名*東山*。峯巒高聳，環抱郡治，郡之主山也。山之麓為*潘仙坡*，相傳*晋永嘉*中，道士*潘茂名*者，得仙於此。”</w:t>
        <w:br/>
        <w:br/>
        <w:t>（4）古州名。1.治所在今*广东省**高州市*。*清**顧祖禹*《讀史方輿紀要·歷代州域形勢·唐上》：“*潘州*，*漢**合浦郡*地。*唐**武德*四年置*南宕州*，六年曰*潘州*，亦曰*南潘郡*。領*茂名*等縣三。”2.在今*四川省**若尔盖县*。*清**顧祖禹*《讀史方輿紀要·四川八·松潘衛》：“（廢*潘州*）*宋**崇寧*三年，*秦鳳*招納司言：*階州*生番納土，得*邦*、*潘*、*疊*三州。*潘州*蓋屬*吐番*首領*潘羅支*，故名。又分*潘州*為上、中、下三州。*元*屬*吐番*宣慰司。*明*初本設*松州*、*潘州*二衛，後并為*松潘衛*。”</w:t>
        <w:br/>
        <w:br/>
        <w:t>（5）姓。《廣韻·桓韻》：“潘，姓。*周文王**畢公*之子*季孫*食采於*潘*，因氏焉。出*廣宗**河南*二望。”《通志·氏族略三》：“*潘*氏，*芈*姓。*楚*之公族。以字為氏。*潘崇*之先，未詳其始。或言*畢公高*之子*季孫*食采於*潘*，謬矣。*潘岳*家風詩自可見。*晋*亦有*潘父*，恐自*楚*往也。*漢*有*潘瑾*，*後漢*有*潘勉*。又有*破多羅氏*，改姓*潘*氏，虜姓也。”</w:t>
        <w:br/>
        <w:br/>
        <w:t>（二）pàn　《集韻》普半切，去换滂。</w:t>
        <w:br/>
        <w:br/>
        <w:t>（1）古泉水名。在今*河北省**涿鹿县*西南*潘县*故城中。《水經注·㶟水》：“（*㶟水*）又北逕*潘縣*故城左，會*潘泉*故瀆，瀆舊上承*潘泉*于*潘城*中。其泉縱廣十數步，東出城注*協陽關水*。”</w:t>
        <w:br/>
        <w:br/>
        <w:t>（2）*汉*县名。故治在今*河北省**涿鹿县*西南。《漢書·地理志下》：“*上谷郡*，縣十五：……*潘（縣*）。”*王先謙*補注：“《一統志》：故城今*保安州*西南。”</w:t>
        <w:br/>
        <w:br/>
        <w:t>（三）bō　《集韻》逋禾切，平戈幫。</w:t>
        <w:br/>
        <w:br/>
        <w:t>〔潘旌〕也作“潘旍”。古县名。约在今*江苏省*西部。《集韻·戈韻》：“潘，*潘旍*，縣名，在*臨淮*。”《續漢書·郡國志三》：“*下邳國*，十七城：……*潘旌*。”按：《漢書·地理志上》作“*播旌*”。</w:t>
        <w:br/>
        <w:br/>
        <w:t>（四）pán　《字彙》蒲官切。</w:t>
        <w:br/>
        <w:br/>
        <w:t>漩涡。《字彙·水部》：“潘，水之盤旋曰潘。”《列子·黄帝》：“鯢旋之潘為淵，止水之潘為淵……”*殷敬順*釋文：“（潘），音盤，本作蟠。水之盤回之盤，今作潘，恐寫之誤。”</w:t>
        <w:br/>
        <w:br/>
        <w:t>（五）fān　《〈管子·五輔〉尹知章注》音翻。元部。</w:t>
        <w:br/>
        <w:br/>
        <w:t>溢出。《管子·五輔》：“導水潦，利陂溝，決潘渚，潰泥滯，通鬱閉，慎津梁。”*尹知章*注：“潘，溢也。渚潘溢者，疏決之令通。”</w:t>
        <w:br/>
      </w:r>
    </w:p>
    <w:p>
      <w:r>
        <w:t>潙##潙</w:t>
        <w:br/>
        <w:br/>
        <w:t>〔沩〕</w:t>
        <w:br/>
        <w:br/>
        <w:t>（一）wéi　《廣韻》薳支切，平支云。</w:t>
        <w:br/>
        <w:br/>
        <w:t>水名。在*湖南省**宁乡县*西，东北流注入*湘江*。《廣韻·支韻》：“潙，水名，在*新陽*。”《水經注·湘水》：“*潙水*出*益陽縣**馬頭山*，東逕*新陽縣*南，*晋**太康*元年，改曰*新康*矣。*潙水*又東入*臨湘縣*，歷*潙口戍*，東南注*湘水*。”</w:t>
        <w:br/>
        <w:br/>
        <w:t>（二）guī　《廣韻》居為切，平支見。</w:t>
        <w:br/>
        <w:br/>
        <w:t>同“嬀”。水名，在今*山西省**永济市*。《廣韻·支韻》：“嬀，水名。”《篇海類編·地理類·水部》：“嬀，水名，出*河東**虞鄉縣**歷山*西，西流至*蒲阪*。通作嬀，俗作潙。”</w:t>
        <w:br/>
      </w:r>
    </w:p>
    <w:p>
      <w:r>
        <w:t>潚##潚</w:t>
        <w:br/>
        <w:br/>
        <w:t>《説文》：“潚，深清也。从水，肅聲。”</w:t>
        <w:br/>
        <w:br/>
        <w:t>（一）sù　㊀《廣韻》息逐切，入屋心。沃部。</w:t>
        <w:br/>
        <w:br/>
        <w:t>（1）水深而清。《説文·水部》：“潚，深清也。”*段玉裁*注：“謂深而清也。《中山經》曰：‘*澧*、*沅*之風，交*潚*、*湘*之浦。’《水經注·湘水篇》曰：‘二妃出入*潚*、*湘*之浦。潚者，水清深也。《湘中記》云：‘*湘川*清照五六丈，下見底石，如摴蒲矢，五色鮮明。’是納*潚湘*之名矣。據*善長*説，則*潚湘*者，猶云‘清湘’。其字讀如肅，亦讀如蕭。自*景純*注《中山經》云‘潚，水，今所在未詳’始，别‘潚湘’為二水。”按：今《山海經》、《水經注》均作“瀟”。《玉篇·水部》：“潚，水深清也。”</w:t>
        <w:br/>
        <w:br/>
        <w:t>（2）迅疾貌。《文選·張衡〈思玄賦〉》：“迅焱潚其媵我兮，騖翩飄而不禁。”*吕延濟*注：“潚，疾貌。”</w:t>
        <w:br/>
        <w:br/>
        <w:t>（3）姓。《廣韻·屋韻》：“潚，姓。*漢*有*潚河*。”《正字通·水部》：“潚，姓。《奇姓通》：‘*漢**鴈門*太守*潚河*’。”</w:t>
        <w:br/>
        <w:br/>
        <w:t>㊁《集韻》所六切，入屋生。</w:t>
        <w:br/>
        <w:br/>
        <w:t>〔滀潚〕水貌。《集韻·屋韻》：“潚，滀潚，水皃。”</w:t>
        <w:br/>
        <w:br/>
        <w:t>（二）xiāo　《集韻》先彫切，平蕭心。</w:t>
        <w:br/>
        <w:br/>
        <w:t>同“瀟”。《集韻·蕭韻》：“瀟，瀟瀟，風雨暴疾皃。一曰水名。或作潚。”</w:t>
        <w:br/>
        <w:br/>
        <w:t>（三）sōu　《字彙補》蘇鳩切。</w:t>
        <w:br/>
        <w:br/>
        <w:t>同“溲”。淘米。《字彙補·水部》：“潚，與溲同，淘米也。*陶隱居*《本草註》：‘青精飯法以南燭枝葉煮汁以潚米，米釋炊之。’自註‘潚’即‘溲’字。”</w:t>
        <w:br/>
      </w:r>
    </w:p>
    <w:p>
      <w:r>
        <w:t>潛##潛</w:t>
        <w:br/>
        <w:br/>
        <w:t>《説文》：“潛，涉水也。一曰藏也。一曰*漢水*為*潛*。从水，朁聲。”</w:t>
        <w:br/>
        <w:br/>
        <w:t>qián　《廣韻》昨鹽切，平鹽從。又慈豔切。侵部。</w:t>
        <w:br/>
        <w:br/>
        <w:t>（1）涉水或没水游渡。《説文·水部》：“潛，涉水也。”*段玉裁*注：“《邶風》傳云：‘由䣛以上為涉。’然則言潛者，自其䣛以下没於水言之，所謂泳也。”《莊子·達生》：“至人潛行不窒，蹈火不熱。”《淮南子·泰族》：“山居木棲，巢枝穴藏，水潛陸行，各得其所寧焉。”《水經注·江水二》：“二淵之間，世擅多魚矣。漁者投罟歷網，往往絓絶。有潛客泳而視之，見水下有兩石牛，嘗為罾害矣。”</w:t>
        <w:br/>
        <w:br/>
        <w:t>（2）暗流。《廣韻·鹽韻》：“潛，水伏流。”《山海經·西山經》：“又西北三百七十里曰*不周之山*，北望*諸𣬈之山*，臨彼*嶽崇之山*，東望*泑澤*，*河水*所潛也。”*郭璞*注：“*河*南出*昆侖*，潛行地下。”</w:t>
        <w:br/>
        <w:br/>
        <w:t>（3）隐藏。《説文·水部》：“潛，一曰藏也。”《廣雅·釋詁四》：“潛，隱也。”《易·乾》：“初九，潛龍勿用。”*孔穎達*疏：“潛者，隱伏之名。”*三國**魏**王粲*《贈蔡子篤詩》：“潛鱗在淵，歸雁載軒。”*唐太宗*《出獵》：“怖獸潛幽壑，驚禽散翠空。”*清*佚名《三元里平夷録》：“其餘各處鄉民來攻逆夷者，尚源源不絶，而*英*夷亦從此膽寒潛踪矣。”</w:t>
        <w:br/>
        <w:br/>
        <w:t>（4）埋葬。《山海經·西山經》：“（*槐江之山*）西望大澤，*后稷*所潛也。”*郝懿行*箋疏：“*后稷*所潛，即謂所葬也，葬之言藏也。”</w:t>
        <w:br/>
        <w:br/>
        <w:t>（5）暗中，秘密地。《左傳·哀公六年》：“（*子閭*）與*子西*、*子期*謀，潛師閉塗，逆*越女*之子*章*立之，而後還。”*杜預*注：“潛師，密發也。”《新唐書·王世充傳》：“*文都*憾焉，潛與*楚*謀，因*世充*入殿伏甲殺之。”*清**林則徐*《會札澳門同知轉諭唩嚟哆批駁哥耶拏禀》：“如敢任意逗遛，仍圖潛賣鴉片，人則拏獲審明正法，船即放火焚燒。”*汪静之*《蕙的风》：“蕙花深锁在园里，伊满怀着幽怨。伊底幽香潜出园外，去招伊所爱的蝶儿。”</w:t>
        <w:br/>
        <w:br/>
        <w:t>（6）逃亡。《方言》卷十三：“潛，亡也。”</w:t>
        <w:br/>
        <w:br/>
        <w:t>（7）深；深处。《爾雅·釋言》：“潛，深也。”*漢**王褒*《四子講德論》：“夫雷霆必發，而潛底震動。”*三國**魏**曹植*《洛神賦》：“抗瓊珶以和余兮，指潛淵而為期。”*唐**韓愈*《苦寒》：“虎豹僵穴中，蛟螭死幽潛。”</w:t>
        <w:br/>
        <w:br/>
        <w:t>（8）测量；探测。《爾雅·釋言》：“潛深，測也。”*郭璞*注：“測亦水深之别名。”*郝懿行*義疏：“潛深又為測者，《説文》云：‘測，深所至也。’《淮南·原道篇》注：‘度深曰測。’是測兼度深及深所至之名。”《莊子·田子方》：“夫至人者，上闚青天，下潛黄泉，揮斥八極，神氣不變。”*郭慶藩*集釋：“潛與闚對文。潛，測也，與闚之意相近。”</w:t>
        <w:br/>
        <w:br/>
        <w:t>（9）专一。《漢書·董仲舒傳贊》：“*仲舒*遭*漢*承*秦*滅學之後，《六經》離析，下帷發憤，潛心大業。”*南朝**梁**江淹*《知己賦》：“潛志百氏，沈神《六經》，冥㭊（析）義象，該洽性靈。”*宋**王安石*《用前韻戲贈葉致遠直講》：“心大有所潛，肩高未嘗脅。”</w:t>
        <w:br/>
        <w:br/>
        <w:t>（10）指水生动物。*宋**魏了翁*《邵氏擊壤集序》：“宇宙之間，飛潛動植，晦明流峙，夫孰非吾事？”</w:t>
        <w:br/>
        <w:br/>
        <w:t>⑪古代积柴水中称“潜”。鱼栖其中，便于围捕。《詩·周頌·潛》：“潛有多魚。”*毛*傳：“潛，糝也。”*陸德明*釋文：“《小爾雅》云：‘魚之所息謂之橬。橬，槮也，謂積柴水中，令魚依之止息，因而取之也。’”</w:t>
        <w:br/>
        <w:br/>
        <w:t>⑫上。《廣雅·釋詁一》：“潛，上也。”</w:t>
        <w:br/>
        <w:br/>
        <w:t>⑬水名。1.*汉水*支流，即今*湖北省**潜江市*东南部的*芦洑河*。《爾雅·釋水》：“水自*河*出為*灉*，*濟*為*濋*，*汶*為*灛*，*洛*為*波*，*漢*為*潛*。”*郝懿行*義疏：“‘*漢*為*潛*’者，《説文》同。《荀子·大略篇》注引*李巡*曰：‘*漢水*溢流為*潛*。’”《書·禹貢》：“（*荆州*）*九江*孔殷，*沱**潛*既道。”*胡渭*錐指：“《承天府志》云：‘*漢水*自*鍾祥縣*北三十里分流為*蘆伏河*，經*潛江縣*東南，復入于*漢*，即古*潛水*也。’”*清**顧祖禹*《讀史方輿紀要·湖廣三·安陸府》：“*潛水*，（*潛江*）縣東一里，所謂*漢*出為*潛*也。”“縣東三十里有*蘆洑河*，即*漢水*分流處。《志》云：*漢水*自*石城*北三十里分流為*蘆洑河*，經縣東南，復入于*漢*，故名*潛江*。”2.*嘉陵江*支流，即今*四川省*中部和*重庆市*北部的*渠江*。《水經注·潛水》：“*潛水*出*巴郡**宕渠縣*，又南入于*江*。”*楊守敬*疏：“《水經》*潛水*，即《漢志》之*潛水*，*酈氏*《江水篇》云：*宕渠水*即*潛水*，《漾水篇》云：*宕渠水*出*巴嶺*，南流謂之*北水*，又逕*宕渠縣*謂之*宕渠水*，入*漢*。所叙即《水經》之*潛水*。今出*南江縣*之*巴水*，南流經*巴州*至*渠縣*合*渠河*入*嘉陵江*者是也，與《禹貢》之*潛*無涉。”3.源出*安徽省**岳西县*西北，南流至*潜山县*入*皖河*。*清**顧祖禹*《讀史方輿紀要·江南八·安慶府》：“*皖水*，*（潛山）縣*西北二十里。《志》云：出*天堂山*之*龍潭*，經*烏石陂*，至縣東二里之*崩河*，合於*潛水*。其*潛水*亦出*天堂*附近之*羅源山*，流為*開源澗*……至縣治西，轉北而東，合於*皖水*，達府西*石牌口*，下流入*江*。《志》云：*皖水*一名*後河*，*潛水*一名*前河*。”</w:t>
        <w:br/>
        <w:br/>
        <w:t>⑭*春秋*时*鲁*地名。在今*山东省**济宁市*西南。《春秋·隱公二年》：“春，公會*戎*于*潛*。”*杜預*注：“*潛*，*魯*地。”*江永*地理考實：“戎，今*山東**兗州府**曹縣*，故戎城是也……*潛*，蓋近*戎*之地，當在今*兗州府*西南境。”</w:t>
        <w:br/>
        <w:br/>
        <w:t>⑮*春秋*时*楚*邑名。在今*安徽省**霍山县*东北。《左傳·昭公二十七年》：“*吴子*欲因*楚*喪而伐之，使*公子掩餘*、*公子燭庸*帥師圍*潛*。”*杜預*注：“*潛*，*楚*邑，在*廬江**六縣*西南。”*江永*地理考實：“今*江南**廬州府**霍山縣*東北三十里有*灊城*。”</w:t>
        <w:br/>
        <w:br/>
        <w:t>⑯姓。《通志·氏族略五》：“*潛*氏，望出*臨川*。《姓苑》云：今*臨川*有此姓。*宋*有*潛成*，登進士第，*開封*人；又有*潛時舉*，*江陵*人。”</w:t>
        <w:br/>
      </w:r>
    </w:p>
    <w:p>
      <w:r>
        <w:t>潜##潜</w:t>
        <w:br/>
        <w:br/>
        <w:t>同“潛”。《字彙·水部》：“潜，俗潛字。”按：古籍中多作“潛”，今“潜”字通行。</w:t>
        <w:br/>
      </w:r>
    </w:p>
    <w:p>
      <w:r>
        <w:t>潝##潝</w:t>
        <w:br/>
        <w:br/>
        <w:t>《説文》：“潝，水疾聲。从水，翕聲。”</w:t>
        <w:br/>
        <w:br/>
        <w:t>（一）xī　《廣韻》許及切，入緝曉。緝部。</w:t>
        <w:br/>
        <w:br/>
        <w:t>（1）〔潝潝〕也作“翕翕”、“歙歙”。形容相互附和、吹捧之貌。《詩·小雅·小旻》：“潝潝訿訿，亦孔之哀。”*陸德明*釋文：“《爾雅》云：‘潝潝訿訿，莫供職也。’《韓詩》云：‘不善之貌。’”*孔穎達*疏：“潝潝為小人之勢，是作威福也。”按：今《爾雅·釋訓》作“翕翕”。*郝懿行*義疏：“翕翕者，小人黨與之合。”《漢書·楚元王傳附劉向》引《詩》作“歙歙”，云“衆小在位而從邪議，歙歙相是而背君子”。后常省作“潝訿”。*宋**李綱*《答詒問攻戰守備措置綏懷之方劄子》：“竊觀近年士風尤薄，隨時好惡，以取世資，潝訿成風，豈朝廷之福哉！”</w:t>
        <w:br/>
        <w:br/>
        <w:t>（2）水流很急的声音。《説文·水部》：“潝，水疾聲。”按：《古今韻會舉要·緝韻》引作“水流疾聲也”。《廣韻·緝韻》：“潝，水流皃。”</w:t>
        <w:br/>
        <w:br/>
        <w:t>（3）用同“吸”。*清**趙學敏*《串雅外編》卷四：“熬飴餳勃瘡上，仍破生鯉魚潝之頃，刮視蟲出，更洗敷藥，蟲盡則愈。”</w:t>
        <w:br/>
        <w:br/>
        <w:t>（二）yà　《集韻》乙洽切，入洽影。</w:t>
        <w:br/>
        <w:br/>
        <w:t>同“浥”。深渊；漩涡。《集韻·洽韻》：“浥，水窊陷也。或从翕。”</w:t>
        <w:br/>
      </w:r>
    </w:p>
    <w:p>
      <w:r>
        <w:t>潞##潞</w:t>
        <w:br/>
        <w:br/>
        <w:t>《説文》：“潞，*冀州*浸也。*上黨*有*潞縣*。从水，路聲。”</w:t>
        <w:br/>
        <w:br/>
        <w:t>lù　《廣韻》洛故切，去暮來。鐸部。</w:t>
        <w:br/>
        <w:br/>
        <w:t>（1）古水名。一作*潞川*。即今*山西省**浊漳河*。《説文·水部》：“潞，*冀州*浸也。*上黨*有*潞縣*。”*王紹蘭**段*注訂補：“*漢*時*河東*、*太原*、*上黨*三郡，在*周*為*晋*地，*平陽*、*蒲阪*皆在其間，*明*是*冀州*所屬。”《水經注·濁漳水》：“又東北過*屯留縣*、*潞縣*北。*闞駰*曰：‘有*潞水*為*冀州*浸，即*漳水*也。’”*清**顧祖禹*《讀史方輿紀要·山西四·潞安府》：“*潞水*，府西南二十里，即*濁漳水*也。《周禮（夏官）職方》：‘（*冀州*）其川*漳*，其浸*汾*、*潞*。’*闞駰*曰：*潞水*即*漳水*。源出*長子縣**發鳩山*，東北流，經府境，入*襄垣縣*界。”</w:t>
        <w:br/>
        <w:br/>
        <w:t>（2）古国名。又县名、州名。县治在今*山西省**潞城市*东北；州治先后在今*襄垣县*、*壶关县*、*长治县*等地。均以*潞水*得名。《説文·水部》：“潞，*上黨*有*潞縣*。”《漢書·地理志上》：“*上黨郡*，縣十四：……*潞（縣）*，故*潞子國*。”《廣韻·暮韻》：“潞，州名。*春秋*時，初為*黎國*，後為*狄*境，古*黎亭*也。*周*為*潞州*；*隋*為*韓州*，又為*上黨郡*；*唐*為*潞州*，*開元*中陞為大都督府。”《水經注·沽水》：“*漢光武*遣*吴漢*、*耿弇*等，破銅馬五幡於*潞*東，謂是縣也。”</w:t>
        <w:br/>
        <w:br/>
        <w:t>（3）河名。一作*潞水*。即*北京市**通州区*以下的*白河*。*汉*置*路县*（后改名*潞县*）于今*通州区*城东，*沽水*（即今*白河*）自北来至县境合*㶟余水*（今*温榆河*），此下通称*潞河*，沿用至今。《水經注·沽水》：“*沽水*又南，在會*鮑邱水*，世所謂*東潞*也。*沽水*又南逕*潞縣*為*潞河*。《魏土地記》曰‘城西三十里有*潞河*’是也。”</w:t>
        <w:br/>
        <w:br/>
        <w:t>（4）江名，即*怒江*。*清**顧祖禹*《讀史方輿紀要·雲南六·永昌府》：“*潞江*，在府南百里，舊名*怒江*。源出*吐蕃*界，經*潞江**安撫司*北，又東南經府境，復南流入*孟定府*境，兩岸陡絶。”按：今*云南省*西部的*潞西市*即由东濒*潞（怒）江*得名（1935年置*潞西设置局*，1950年改县）。</w:t>
        <w:br/>
        <w:br/>
        <w:t>（5）*春秋*时*齐*邑名。《左傳·哀公八年》：“公謂*鮑子*：‘或譖子，子姑居於*潞*以察之。’”*杜預*注：“*潞*，*齊*邑。”</w:t>
        <w:br/>
        <w:br/>
        <w:t>（6）通“露”。羸。《字彙補·水部》：“潞，又與露音義同。”《吕氏春秋·不屈》：“圍*邯鄲*三年，而弗能取，士民罷潞，國家空虚。”*高誘*注：“潞，羸也。”*畢沅*曰：“潞與露同。”《戰國策·秦策一》：“是故兵終身暴靈於外，士民潞病於内。”*高誘*注：“潞，羸於内。”</w:t>
        <w:br/>
        <w:br/>
        <w:t>（7）姓。《通志·氏族略二》：“*路*氏，路舊作潞。《國語》：*潞*、*洛*、*泉*、*余*、*滿*，*赤狄*别種。*隗*姓、子爵……子孫以國為氏。《姓纂》云：‘*炎帝*之後，*黄帝*封其支子於*潞*。*春秋*時*潞子嬰兒*是也。’”《姓觿·遇韻》：“潞，《姓考》云：*黄帝*封*炎帝*之裔*參盧*于*潞*，即今*潞州*。後因氏。《千家姓》云：上黨族。”</w:t>
        <w:br/>
      </w:r>
    </w:p>
    <w:p>
      <w:r>
        <w:t>潟##潟</w:t>
        <w:br/>
        <w:br/>
        <w:t>xì　《廣韻》思積切，入昔心。鐸部。</w:t>
        <w:br/>
        <w:br/>
        <w:t>盐碱地。《廣韻·昔韻》：“潟，鹹土。”《周禮·地官·草人》：“凡糞種，騂剛用牛……鹹潟用貆。”*鄭玄*注：“潟，鹵也。”*賈公彦*疏：“送水之處，水以寫去，其地為鹹鹵。”《史記·夏本紀》：“其土白墳，海濱廣潟。”《漢書·地理志上》：“海瀕廣潟。”*顔師古*注：“潟，鹵鹹之地。”*明**張煌言*《山頭重建海塘碑記》：“於是鄉之人聚族而謀，伐木畚土，隆其隄，複其障，微但滄海變而桑田，即潟滷胥化而為膏腴矣。”</w:t>
        <w:br/>
      </w:r>
    </w:p>
    <w:p>
      <w:r>
        <w:t>潠##潠</w:t>
        <w:br/>
        <w:br/>
        <w:t>《説文新附》：“潠，含水噴也。从水，巽聲。”</w:t>
        <w:br/>
        <w:br/>
        <w:t>xùn　《廣韻》蘇困切，去慁心。諄部。</w:t>
        <w:br/>
        <w:br/>
        <w:t>（1）喷出。《説文新附·水部》：“潠，含水噴也。”《後漢書·方術傳·郭憲》：“*憲*在位，忽回向東北，含酒三潠。”*李賢*注引《埤蒼》曰：“潠，噴也。”按：《後漢書·欒巴傳》*李賢*注引《神仙傳》“又飲酒西南噀之”作“噀”。*唐**李賀*《畫角東城》：“淡菜生寒日，鮞魚潠白濤。”*王琦*注：“潠，噴水也。”*清**楊慶琛*《恤幼行》：“北風雪花厚盈尺，撲面渾如寒水潠。”</w:t>
        <w:br/>
        <w:br/>
        <w:t>（2）水涌出。*唐**玄應*《一切經音義》卷五、卷二十引《通俗文》曰：“水湓曰潠。”</w:t>
        <w:br/>
        <w:br/>
        <w:t>（3）刷洗。《六書故·地理三》：“𣹎（潠），刷洗也。”</w:t>
        <w:br/>
      </w:r>
    </w:p>
    <w:p>
      <w:r>
        <w:t>潡##潡</w:t>
        <w:br/>
        <w:br/>
        <w:t>dùn　《集韻》杜本切，上混定。</w:t>
        <w:br/>
        <w:br/>
        <w:t>大水。《玉篇·水部》：“潡，大水也。”</w:t>
        <w:br/>
      </w:r>
    </w:p>
    <w:p>
      <w:r>
        <w:t>潢##潢</w:t>
        <w:br/>
        <w:br/>
        <w:t>《説文》：“潢，積水池。从水，黄聲。”</w:t>
        <w:br/>
        <w:br/>
        <w:t>（一）huáng　㊀《廣韻》胡光切，平唐匣。陽部。</w:t>
        <w:br/>
        <w:br/>
        <w:t>（1）水池，积水坑。《説文·水部》：“潢，積水池。”《左傳·隱公三年》：“潢汙行潦之水，可薦於鬼神。”*孔穎達*疏引*服虔*曰：“畜小水謂之潢，水不流謂之汙。”*三國**魏**曹植*《鰕䱇篇》：“鰕䱇游潢潦，不知江海流。”《文選·木華〈海賦〉》：“乃鏟臨崖之阜陸，決陂潢而相浚。”*李善*注：“《説文》曰：‘潢，積水池也。’”</w:t>
        <w:br/>
        <w:br/>
        <w:t>（2）港汊。*唐**韓愈*《送王秀才序》：“道於*楊*、*墨*、*老*、*莊*、佛之學，而欲之聖人之道，猶航斷港絶潢以望至於海也。”*清**朱彝尊*《日下舊聞補遺》引《禹貢山水考》：“海道多潢，猶陸地多歧。”</w:t>
        <w:br/>
        <w:br/>
        <w:t>（3）水名。1.古水名。*潢河*，又称“*潢水*”、“*黄水*”，即今*内蒙古自治区**西拉木伦河*。*清**顧祖禹*《讀史方輿紀要·直隷九·附考》：“*潢河*，在*臨潢*南，或謂之*黄水*，源出西北平地松林，流經*臨潢府*南，至廢*永州*東*木葉山*，合于*土河*，又東南入于*遼河*。《唐志》：自*營州*度*松陘*，北行四百里，乃至*潢水*。”2.*潢水*，俗呼*小黄河*，源出*湖北省**麻城市*，东流經*河南省*入*淮*。*清**顧祖禹*《讀史方輿紀要·河南五·汝寧府》：“*潢水*，在州治南，源出*湖**廣**麻城縣*分水嶺，東流歷*光山縣*境，又東至州城西北，復貫州城而東出，又折而北，注于*淮*……其入*淮*處，謂之*黄口*。俗呼*小黄河*。”</w:t>
        <w:br/>
        <w:br/>
        <w:t>（4）星名，即天潢星。旧时常以天潢指代皇族。《史記·天官書》：“故德成衡，觀成潢，傷成鉞，禍成井，誅成質。”*唐**張説*《奉和聖制送金城公主適西蕃應制》：“*青海*和親日，*潢星*出降時。”</w:t>
        <w:br/>
        <w:br/>
        <w:t>㊁《廣韻》乎曠切，去宕匣。</w:t>
        <w:br/>
        <w:br/>
        <w:t>染纸。《玉篇·水部》：“潢，染潢也。”《廣韻·宕韻》：“潢，《釋名》曰‘染書也。’”《齊民要術·雜説》：“染潢及治書法：凡打紙欲生，生則堅厚，特宜入潢。凡潢紙滅白便是，不宜太深，深則年久色闇也。”又引申为装饰。《新唐書·三宗諸子傳·惠文太子李範》：“*隋*亡，禁内圖書湮放，*唐*興募訪，稍稍復出，藏祕府。*長安*初，*張易之*奏天下善工潢治，乃密使摹肖，殆不可辨，竊其真藏于家。”*鲁迅*《朝花夕拾·〈狗·猫·鼠〉》：“*日耳曼*人走出森林虽然还不很久，学术文艺却已经很可观，便是书籍的装潢，玩具的工致，也无不令人心爱。”</w:t>
        <w:br/>
        <w:br/>
        <w:t>（二）huàng　《集韻》户廣切，上蕩匣。陽部。</w:t>
        <w:br/>
        <w:br/>
        <w:t>同“滉”。水深广貌。《集韻·蕩韻》：“滉，水深廣皃。或作潢。”《荀子·富國》：“潢然兼覆之，養長之，如保赤子。”*楊倞*注：“潢與滉同。潢然，水大至之貌也。”</w:t>
        <w:br/>
        <w:br/>
        <w:t>（三）guāng　《集韻》姑黄切，平唐見。</w:t>
        <w:br/>
        <w:br/>
        <w:t>同“洸”。《集韻·唐韻》：“洸，《説文》‘水涌光也。’引《詩》：‘有洸有潰。’或作潢。”</w:t>
        <w:br/>
      </w:r>
    </w:p>
    <w:p>
      <w:r>
        <w:t>潣##潣</w:t>
        <w:br/>
        <w:br/>
        <w:t>《説文》：“潣，水流浼浼皃。从水，閔聲。”</w:t>
        <w:br/>
        <w:br/>
        <w:t>mǐn　《廣韻》眉殞切，上軫明。又武罪切。諄部。</w:t>
        <w:br/>
        <w:br/>
        <w:t>（1）水流平缓貌。也作“浼”。《説文·水部》：“潣，水流浼浼皃。”*段玉裁*注：“一説潣、浼古今字，故以浼浼釋潣潣。‘河水浼浼’，見《邶風（新臺）》。浼之本義訓污，《邶風》之‘浼浼’，即‘潣潣’之假借……*毛*傳曰：‘浼浼，平地也。’即潣潣之義也。”《廣韻·賄韻》：“浼，水流平皃。潣，浼同。”</w:t>
        <w:br/>
        <w:br/>
        <w:t>（2）同“浼”。污。《集韻·賄韻》：“浼，《説文》：‘汙也。’或作潣。”</w:t>
        <w:br/>
      </w:r>
    </w:p>
    <w:p>
      <w:r>
        <w:t>潤##潤</w:t>
        <w:br/>
        <w:br/>
        <w:t>〔润〕</w:t>
        <w:br/>
        <w:br/>
        <w:t>《説文》：“潤，水曰潤下。从水，閏聲。”</w:t>
        <w:br/>
        <w:br/>
        <w:t>rùn　《廣韻》如順切，去稕日。真部。</w:t>
        <w:br/>
        <w:br/>
        <w:t>（1）滋润，使不干枯。《説文·水部》：“潤，水曰潤下。”《廣雅·釋詁二》：“潤，漬也。”《易·繫辭上》：“鼓之以雷霆，潤之以風雨。”*唐**杜甫*《春夜喜雨》：“隨風潛入夜，潤物細無聲。”*赵树理*《传家宝》：“*小娥*见她动了气，赶紧劝她，又给她倒了碗水叫她润一润喉咙。”</w:t>
        <w:br/>
        <w:br/>
        <w:t>（2）潮湿；湿润。《廣雅·釋詁一》：“潤，溼也。”《墨子·辭過》：“室高足以辟潤濕，邊足以圉風寒，上足以待雪霜雨露。”*漢**王褒*《洞簫賦》：“吸至精之滋熙兮，禀蒼色之潤堅。”*宋**王安石*《送張宣義之官越》：“土潤箭萌美，水甘茶串香。”《清史稿·河渠志四》：“*伊犂*土田肥潤，可耕之地甚多。”</w:t>
        <w:br/>
        <w:br/>
        <w:t>（3）雨水。也指云气。《後漢書·鍾離意傳》：“而比日密雲，遂無大潤。”*李賢*注：“《易》曰：‘密雲不雨，自我西郊。’”*三國**魏**曹植*《吹雲贊》：“吹雲吐潤，浮氣蓊鬱。”</w:t>
        <w:br/>
        <w:br/>
        <w:t>（4）光滑细腻；有光泽。《廣韻·稕韻》：“潤，潤澤也。”《荀子·勸學》：“玉在山而草木潤，淵生珠而崖不枯。”《文選·左思〈吴都賦〉》：“碕岸為之不枯，林木為之潤黷。”*李善*注：“潤，膩也。”*宋**王安石*《和耿天騭以竹冠見贈四首》之三：“玉潤金明信好冠，錯刀剜出蘚紋乾。”《警世通言·杜十娘怒沉百寳箱》：“兩彎眉畫遠山青，一對眼明秋水潤。”</w:t>
        <w:br/>
        <w:br/>
        <w:t>（5）修饰；使有光彩。《廣雅·釋詁二》：“潤，飾也。”《論語·憲問》：“為命，*裨諶*草創之，*世叔*討論之，行人*子羽*脩飾之，*東里**子産*潤色之。”*朱熹*集注：“潤色，謂加以文采也。”*三國**魏**曹植*《與楊德祖書》：“昔*丁敬禮*常作小文，使僕潤飾之。”《徐霞客遊記·滇遊日記四》：“出西門，見門内有新潤之房，頗麗。”</w:t>
        <w:br/>
        <w:br/>
        <w:t>（6）恩惠。《淮南子·泰族》：“*堯*治天下，政教平，德潤洽。”《北史·源賀傳附源懷》：“案守宰犯罪，逃走者衆，禄潤既優，尚有茲失。”</w:t>
        <w:br/>
        <w:br/>
        <w:t>（7）财物。《易林·益之巽》：“天地閉塞，仁智隱伏，商旅不行，利潤難得。”*明**張煌言*《答曹雲林監軍書》：“*徐*兄適會弟子*阮*途，勿克稍為分潤，何*梁伯鸞*偏遇*范萊蕪*乎？一笑。”*徐珂*《清稗類鈔·藝術類》：“（*棨*）性高介而慷慨，有假達官貴人之名以重潤勒繪者，輒卻之。”*郭沫若*《漂流三部曲·十字架》：“余钱积聚得三五年，已尽有中人之产，更何况将来的薪水还可望增加，薪水之外还可以弄些外润。”</w:t>
        <w:br/>
        <w:br/>
        <w:t>（8）使得到好处；扶助。《廣雅·釋詁一》：“潤，益也。”*王念孫*疏證：“潤者，《大學》云：‘富潤屋，德潤身。’是潤為益也。餘分之月謂之閏，義亦同也。”《漢書·路温舒傳》：“*桓*、*文*扶微興壞，尊*文*、*武*之業，澤加百姓，功潤諸侯。”*元**姚守中*《粉蝶兒·牛訴寃》：“他道我潤國於民，受千辛萬苦。”《清朝野史大觀·清人逸事》：“*伍*之家長謂之曰：‘汝來殊不幸，不能有以潤汝，姑住此可也。’”</w:t>
        <w:br/>
        <w:br/>
        <w:t>（9）书法术语。指神韵饱满。*唐**張彦遠*《法書要録》卷六载竇𦤌《述書賦下》：“*李*將軍世稱高絶，淵微已過；*薛*少保時許美潤，合極不如。”*竇蒙*釋：“（字格）潤，旨趣調暢曰潤。”</w:t>
        <w:br/>
        <w:br/>
        <w:t>（10）水名。*淮河*支流。在今*安徽省*西北部。发源于*临泉县*，东南流至*润河集*入*淮*。今称*润河*。《水經注·淮水》：“*淮水*又東北，左會*潤水*。水首受*富陂*，東南流，為*高塘陂*。”*清**顧祖禹*《讀史方輿紀要·江南三·潁州》：“*潤河*，*（潁上）縣*西南四十里，自*潁州*（今*安徽省**阜阳市*）流入境，注於*淮河*。”</w:t>
        <w:br/>
        <w:br/>
        <w:t>⑪古州名。《玉篇·水部》：“潤，州名。”1.*隋*置。治所在今*江苏省**镇江市*。*清**顧祖禹*《讀史方輿紀要·江南七·鎮江府》：“*（隋）**開皇*十五年置*潤州*（以州東*潤浦*為名）……*宋*仍曰*潤州*。*開寳*八年改軍，名曰*鎮江*，*政和*三年升*鎮江府*。”*唐高宗*《册潞王賢為揚州都督仍徙封沛王文》：“是用命爾為*沛王*，使持節都督*揚*、*和*、*滁*、*潤*、*常*、*宣*、*歙*等七州諸軍事。”2.辽置。治*海阳*，故城在今*河北省**抚宁县*东北。《遼史·地理志三》：“*來州**歸德軍*，統州二：……*潤州*，*聖宗*平*大延琳*，遷*寧州*之民居此，置州。”*清**李兆洛*《歷代地理志韻編今釋·震韻》：“*潤*：*遼州*……今*直隸**永平府**撫寧縣*東六十（里）。”</w:t>
        <w:br/>
      </w:r>
    </w:p>
    <w:p>
      <w:r>
        <w:t>潥##潥</w:t>
        <w:br/>
        <w:br/>
        <w:t>sù　《改併四聲篇海》引《川篇》音粟。</w:t>
        <w:br/>
        <w:br/>
        <w:t>水名。《改併四聲篇海·水部》引《川篇》：“潥，水名。”</w:t>
        <w:br/>
      </w:r>
    </w:p>
    <w:p>
      <w:r>
        <w:t>潦##潦</w:t>
        <w:br/>
        <w:br/>
        <w:t>《説文》：“潦，雨水大皃。从水，尞聲。”</w:t>
        <w:br/>
        <w:br/>
        <w:t>（一）lǎo　《廣韻》盧皓切，上皓來。宵部。</w:t>
        <w:br/>
        <w:br/>
        <w:t>（1）雨水大貌，也指雨后大水。《説文·水部》：“潦，雨水大皃。”《玉篇·水部》：“潦，雨水盛也。”《詩·召南·采蘋》：“于以采藻，于彼行潦。”*毛*傳：“行潦，流潦也。”*馬瑞辰*通釋：“行者，洐字之渻借，《説文》‘洐’溝行水也。’《廣韻》同‘洐’，渻作‘行’，猶‘䓷菜’之‘䓷’今亦渻作‘荇’也。《左傳》‘潢汙行潦之水’*服虔*注：‘畜小水謂之潢，水不流謂之汙。’今按：‘行潦’對‘潢汙’，言溝水之流曰洐，雨水之大曰潦。‘行’與‘潦’為二，猶‘潢’與‘汙’為二，四字並舉，與上文‘澗溪沼沚之毛’……句法正相類，蓋失其義久矣。”*宋**王安石*《上徐兵部書》：“暮春三月，登舟而南，並江絶湖，綿二千里，風波勁悍，雨潦湍猛，窮兩月乃抵家。”《天工開物·乃粒·稻》：“湖濵之田，待夏潦已過，六月方栽者，其秧立夏播種。”</w:t>
        <w:br/>
        <w:br/>
        <w:t>（2）雨后积水。《韓非子·外儲説右上》：“天雨，廷中有潦，太子遂驅車至於茆門。”*唐**元稹*《當來日大難》：“泥潦漸久，荆棘旋生。”《徐霞客遊記·滇遊日記二》：“上則重茅偃雨，下則停潦盈蹊。”*茅盾*《霜叶红似二月花》八：“*梁子安*从他公司走到南门外，累得满身臭汗，又战战兢兢踱过*百花巷*中那不少的积潦。”</w:t>
        <w:br/>
        <w:br/>
        <w:t>（二）lào　《廣韻》郎到切，去号來。宵部。</w:t>
        <w:br/>
        <w:br/>
        <w:t>同“澇”。水淹；雨多成灾。《廣韻·号韻》：“澇，淹也。或作‘潦’。”《莊子·秋水》：“*禹*之時十年九潦，而水弗為加益。”《史記·孝景本紀》：“（中五年夏）天下大潦。”*宋**陸游*《太息三首》之一：“春憂水潦秋防旱，左右枝梧且過年。”《紅樓夢》第五十三回：“如今你們一共只剩了八九個莊子，今年倒有兩處報了旱潦。”</w:t>
        <w:br/>
        <w:br/>
        <w:t>（三）láo　《集韻》郎刀切，平豪來。</w:t>
        <w:br/>
        <w:br/>
        <w:t>水名。即“涝水”。在今*陕西省**户县*境，北入*渭河*。《集韻·𩫕韻》：“澇，《説文》：‘水出*扶風**鄠*，北入*渭*。’或作潦。”*清**顧祖禹*《讀史方輿紀要·陝西二·西安府》：“*澇水*，府南五十里，源出*鄠縣*南山*澇谷*，亦曰*潦水*。經*（咸寧）縣*西南*秦**萯陽宫*西，又北合*渼陂水*，又北流至*長安縣*界，入於*渭*。”《文選·司馬相如〈上林賦〉》：“*酆*、*鎬*、*潦*、*潏*，紆餘委蛇，經營乎其内。”*李善*注：“潦，*澇水*也。”</w:t>
        <w:br/>
        <w:br/>
        <w:t>（四）liáo　《集韻》憐蕭切，平蕭來。宵部。</w:t>
        <w:br/>
        <w:br/>
        <w:t>（1）〔潦洌〕寒冷。《楚辭·王逸〈九思·哀歲〉》：“北風兮潦洌，草木兮蒼唐。”舊注：“寒節至也。洌，一作‘烈’。”*洪興祖*補注：“潦，音寮。”</w:t>
        <w:br/>
        <w:br/>
        <w:t>（2）渫。《集韻·蕭韻》：“潦，渫也。”</w:t>
        <w:br/>
        <w:br/>
        <w:t>（3）（又读liǎo）〔潦草〕1.（做事）不仔细，不认真。《朱子語類·訓門人四》：“今人事無大小，皆潦草過了。”*明**袁中道*《園居》：“潦草支塵事，閒僧不用邀。”*清**黄六鴻*《福惠全書·蒞任部·親查閲》：“非可潦草過套，以自貽累。”2.书写不工整。*宋**岳珂*《寳真齋法書贊》卷二十一載*龔深父*（*原*）《南康帖》：“遽中作復潦草，尚冀道照不宣。”*清**黄六鴻*《福惠全書·錢穀部·解給》：“至于填寫、解批，更宜謹慎，先將批對明照過，并無破損，然後登填，一字不許潦草。”</w:t>
        <w:br/>
        <w:br/>
        <w:t>（4）水名。1.即今纵贯*辽宁省*的*辽河*。《山海經·海内東經》：“*潦水*出*衛皋*東，東南注*渤海*。”*郝懿行*箋疏：“《水經》、《地理志》並作*遼水*。”2.*江西省*北境*修水*的支流。有南、北二源，俱发源于*九岭山*南麓。*南潦河*经*奉新县*东流过*宋埠*折而北。*北潦河*东经*靖安县*、*安义县*，又东与北流之*南潦河*会合后，称*潦河*，东北流至*永修县*治南注入*修水*。又称“*冯水*”。古作“*繚水*”，其下游当*永修县*境分为二支：一支东流注入*赣江*；一支北流注入*修水*。东流一支后湮。《水經注·贛水》：“（*繚水*）導源*建昌縣*（今*奉新县*西），*漢元帝**永光*二年分*海昬*立。*繚水*又東，經*新吴縣*，*漢**中平*中立。*繚水*又逕*海昬縣*（即今*建昌县*治），*王莽*更名*宜生*。謂之*上繚水*，又謂之*海昬江*。分為二水……（其一）東北逕*昌邑城*而東出*豫章*大江”，“其一水枝分别注入于*脩水*也。”*楊守敬*疏：“今水曰*馮水*。”3.*河南省**白河*的支流。发源于*南阳市*北*百重山*南麓，南流至*新野县*界注入*淯河*。*清**顧祖禹*《讀史方輿紀要·河南六·南陽府》：“*潦河*，*（鎮平）縣*東四十里。《志》云：‘源出*南陽縣*之*馬峙坪*……又南流至*新野*界，入于*淯河*矣。’”</w:t>
        <w:br/>
      </w:r>
    </w:p>
    <w:p>
      <w:r>
        <w:t>潧##潧</w:t>
        <w:br/>
        <w:br/>
        <w:t>《説文》：“潧，水。出*鄭國*。从水，曾聲。《詩》曰：‘*潧*與*洧*，方涣涣兮。’”</w:t>
        <w:br/>
        <w:br/>
        <w:t>zhēn　《廣韻》側詵切，平臻莊。諄部。</w:t>
        <w:br/>
        <w:br/>
        <w:t>同“溱”。古水名。在今*河南省**新密市*东北，东南流会*洧水*。《説文·水部》：“潧，水。出*鄭國*。《詩》曰：‘*潧*與*洧*，方涣涣兮。’”《集韻·臻韻》：“潧，通作溱。”《水經注·潧水》：“*潧水*出*鄭縣*西北平地，東過其縣北，又東南過其縣東，又南入于*洧水*。”</w:t>
        <w:br/>
      </w:r>
    </w:p>
    <w:p>
      <w:r>
        <w:t>潨##潨</w:t>
        <w:br/>
        <w:br/>
        <w:t>《説文》：“潨，小水入大水曰潨。从水，从衆。《詩》曰：‘鳧鷖在潨。’”*徐鍇*繫傳作“从水，衆聲”。</w:t>
        <w:br/>
        <w:br/>
        <w:t>（一）cóng　《廣韻》藏宗切，平冬從。又徂紅切，職戎切。冬部。</w:t>
        <w:br/>
        <w:br/>
        <w:t>（1）小水流入大水。也指水流会合处。《説文·水部》：“小水入大水曰潨。”*王筠*句讀：“潨，謂衆水相入，交會之處也。”《詩·大雅·鳧鷖》：“鳧鷖在潨，公尸來燕來宗。”*毛*傳：“潨，水會也。”*南朝**宋**鮑照*《登大雷岸與妹書》：“若潨洞所積，溪壑所射，鼓怒之所豗擊，湧澓之所宕滌。”《元史·河渠志三》：“龍口者，水之所會，自新河入故道之潨也。”*清**魏源*《岱麓諸谷詩·岱谷原嶺山汶源》：“小水大水潨，一清百清會。”</w:t>
        <w:br/>
        <w:br/>
        <w:t>（2）急流。*唐**李白*《送王屋山人魏萬還王屋》：“*鬼谷*上窈窕，*龍潭*下奔潨。”*清**趙佑*《遊懷玉山記》：“顧茲奔湍飛潨，愈喧愈寂。”</w:t>
        <w:br/>
        <w:br/>
        <w:t>（3）同“淙”。水声。*南朝**宋**謝靈運*《於南山往北山經湖中瞻眺》：“俯視喬水杪，仰聆大壑潨。”*唐**皮日休*《吴中苦雨因書一百韻寄魯望》：“化之為暴雨，潨潨射平陸。”*清**陳玉璂*《熨斗厓記》：“波濤激越之聲，潨然磔毛髮。”</w:t>
        <w:br/>
        <w:br/>
        <w:t>（二）zōng　《集韻》將容切，平鍾精。</w:t>
        <w:br/>
        <w:br/>
        <w:t>崖岸，水边高处。《廣雅·釋丘》：“潨，厓也。”*王念孫*疏證：“（《詩·大雅·鳧鷖》）*鄭*箋云：‘潨，水外之高者也。’正義云：‘水外之地，潨然而高。蓋涯涘之中，復有偏高之處。’説與《廣雅》相近也。”*清**徐榮*《嶺南勸耕詩十二首·六月》：“潨頭荔枝熟，菱藕皆森然。”</w:t>
        <w:br/>
      </w:r>
    </w:p>
    <w:p>
      <w:r>
        <w:t>潩##潩</w:t>
        <w:br/>
        <w:br/>
        <w:t>《説文》：“潩，水。出*河南**密縣**大隗山*，南入*潁*。从水，異聲。”</w:t>
        <w:br/>
        <w:br/>
        <w:t>yì　《廣韻》羊吏切，去志以。又與職切。之部。</w:t>
        <w:br/>
        <w:br/>
        <w:t>水名。一名*清流水*，今称*清潩河*，发源于*河南省**新密市*东南*大隗山*，东南流经*新郑市*，经*长葛市*，南入*颍河*。《説文·水部》：“潩，水。出*河南**密县**大隗山*，南入*潁*。”《水經注·潩水》：“*大騩山*即*具茨山*也……*潩水*出其阿，流而為陂，俗謂之*玉女池*。”*清**顧祖禹*《讀史方輿紀要·河南二·開封府》：“*潩水*，出縣西南*大騩山*，南流經*長葛縣*西，又南至*許州*城北，又南至*臨潁縣*界，而合*潁水*。”</w:t>
        <w:br/>
      </w:r>
    </w:p>
    <w:p>
      <w:r>
        <w:t>潪##潪</w:t>
        <w:br/>
        <w:br/>
        <w:t>zhì　《廣韻》知義切，去寘知。又直炙切。</w:t>
        <w:br/>
        <w:br/>
        <w:t>（1）水稍渗入土。《廣韻·昔韻》：“潪，土得水也。”《集韻·麥韻》：“𤁰，土得水也。或省。”按：《説文·水部》：“𤁰，土得水沮也。”</w:t>
        <w:br/>
        <w:br/>
        <w:t>（2）水名。《廣韻·寘韻》：“潪，水名。”</w:t>
        <w:br/>
      </w:r>
    </w:p>
    <w:p>
      <w:r>
        <w:t>潫##潫</w:t>
        <w:br/>
        <w:br/>
        <w:t>wān　《廣韻》烏關切，平删影。又於緣切，於權切。</w:t>
        <w:br/>
        <w:br/>
        <w:t>水回旋貌。又作“奫潫”、“潫𥥈”等。《廣韻·仙韻》：“潫，水深皃。”《集韻·删韻》：“潫，奫潫，水深廣。”又《集韻·㒨韻》：“潫，潫𥥈，水深也。”《文選·左思〈吴都賦〉》：“泓澄奫潫，澒溶沆瀁。”*李善*注：“奫潫，迴復之貌。”</w:t>
        <w:br/>
      </w:r>
    </w:p>
    <w:p>
      <w:r>
        <w:t>潬##潬</w:t>
        <w:br/>
        <w:br/>
        <w:t>（一）tān　《廣韻》徒旱切，上旱定。又《集韻》他干切。元部。</w:t>
        <w:br/>
        <w:br/>
        <w:t>同“灘”。水中沙堆。《爾雅·釋水》：“潬，沙出。”*郭璞*注：“今*江*東呼水中沙堆為潬。”*俞樾*平議：“《説文》無潬字，疑即𤅩字也。據《説文》，灘為𤅩重文，其説解曰：‘水濡而乾也。’並無‘水中沙堆’之説。蓋是别義，*許*所不收耳。《玉篇·水部》：‘𤅩，水𤅩也。灘，同上。’此即《爾雅》‘潬，沙出’之潬……灘、單聲近，故灘或潬矣。”*李冰*《湔塴堰官碑》：“深淘潬，淺包𨻳。”《北史·陽尼傳附陽斐》：“*石濟**河*溢，橋壞，*斐*移津於*白馬*，中河起石潬，兩岸造關城，累年乃就。”*宋**王逵*《蠡海集·地理類》：“潮之説多矣……波濤洶湧者，由江勢曲折，沙潬深淺，激之而使然也。”*清**張蔭桓*《三洲日記》：“董事*吕春榮*言：此*華*人來*金山*始居之地。初本海潬，支布栅以避風雨，商務漸拓，沿海砂礫逐年填築，遂成衝衢。”</w:t>
        <w:br/>
        <w:br/>
        <w:t>（二）shàn　《集韻》上演切，上獮禪。</w:t>
        <w:br/>
        <w:br/>
        <w:t>〔涴潬〕同“宛潬”。水流辗转萦曲。《集韻·𤣗韻》：“潬，涴潬，水相薄也。”《文選·司馬相如〈上林賦〉》：“穹隆雲橈，宛潬膠盭。”*李善*注：“*司馬彪*曰：宛潬，展轉也。”*張銑*注：“宛潬膠盭（戾），縈曲貌。”</w:t>
        <w:br/>
      </w:r>
    </w:p>
    <w:p>
      <w:r>
        <w:t>潭##潭</w:t>
        <w:br/>
        <w:br/>
        <w:t>《説文》：“潭，水。出*武陵**鐔成**玉山*，東入*鬱林*。从水，覃聲。”</w:t>
        <w:br/>
        <w:br/>
        <w:t>（一）tán　《廣韻》徒含切，平覃定。侵部。</w:t>
        <w:br/>
        <w:br/>
        <w:t>（1）水名。在*广西壮族自治区*境内，即今*柳江*。《説文·水部》：“潭，水。出*武陵**鐔成**玉山*，東入*鬱林*。”*段玉裁*注：“*潭水*，即今*福禄江*，源出*苗*地，東南至今*貴州**黎平府*西為*古州江*，東至*永從縣*南，合*彩江*為*福禄江*，入*廣西*界，至*柳城縣*為*柳江*。”《水經注·温水》：“*潭水*注*温*，水出*武陵郡**鐔成縣**玉山*。”</w:t>
        <w:br/>
        <w:br/>
        <w:t>（2）深渊。《廣雅·釋水》：“潭，淵也。”《楚辭·九章·抽思》：“長瀨湍流，泝江潭兮。”*王逸*注：“潭，淵也。*楚*人名淵曰潭。”《論衡·率性》：“百獸率舞，潭魚出聽。”*唐**王勃*《滕王閣序》：“潦水盡而寒潭清，煙光凝而暮山紫。”</w:t>
        <w:br/>
        <w:br/>
        <w:t>（3）方言。坑。*叶圣陶*《苦菜》：“待我先爬成几畦，打好了潭，你就可以下菜秧了。”</w:t>
        <w:br/>
        <w:br/>
        <w:t>（4）深；深邃。《集韻·𧟹韻》：“潭，一説*楚*人名深曰潭。”《管子·侈靡》：“潭根之毋伐，固事之毋入。”*尹知章*注：“潭，深也。”《漢書·揚雄傳下》：“而大潭思渾天，參摹而四分之，極於八十一。”*顔師古*注：“潭，深也。”*唐**孫逖*《送楊法曹按括州》：“潭壑隨星使，軒車繞春色。”</w:t>
        <w:br/>
        <w:br/>
        <w:t>（5）古州名。治所在今*湖南省**长沙市*。《集韻·𧟹韻》：“潭，州名。”*清**顧祖禹*《讀史方輿紀要·歷代州域形勢五·唐上》：“*潭州*，*漢*曰*長沙國*，*隋*曰*潭州*，*唐*因之，亦曰*長沙郡*，領*長沙*等縣五，今*長沙府*。”</w:t>
        <w:br/>
        <w:br/>
        <w:t>（6）姓。《姓觿·覃韻》：“潭，出《姓氏急救篇》。《唐書·李晟傳》有*嵐州*刺史*潭元澄*。《後漢書》有*武陵蠻**潭戎*。”</w:t>
        <w:br/>
        <w:br/>
        <w:t>（二）xún　《集韻》徐心切，平侵邪。</w:t>
        <w:br/>
        <w:br/>
        <w:t>同“潯”。水边；水边深处。《集韻·侵韻》：“潯，《説文》：‘旁深也。’或作潭。”《漢書·揚雄傳上》：“因*江*潭而𣶂記兮，欽弔*楚*之湘纍。”*顔師古*注引*蘇林*曰：“潭，水邊也。”*南朝**宋**鮑照*《贈傅都曹别》：“輕鴻戲江潭，孤雁集洲沚。”</w:t>
        <w:br/>
        <w:br/>
        <w:t>（三）yǐn　《廣韻》以荏切，上寑以。</w:t>
        <w:br/>
        <w:br/>
        <w:t>〔潭濼〕水动摇貌。《廣韻·寑韻》：“潭，潭濼，水動摇皃。”《集韻·𡪢韻》：“潭，水動皃。”</w:t>
        <w:br/>
        <w:br/>
        <w:t>（四）dàn　《集韻》徒紺切，去勘定。</w:t>
        <w:br/>
        <w:br/>
        <w:t>击水声。《集韻·勘韻》：“潭，擊水聲。”</w:t>
        <w:br/>
      </w:r>
    </w:p>
    <w:p>
      <w:r>
        <w:t>潮##潮</w:t>
        <w:br/>
        <w:br/>
        <w:t>cháo　《廣韻》直遥切，平宵澄。</w:t>
        <w:br/>
        <w:br/>
        <w:t>（1）江河流向海。后作“朝”。《集韻·宵韻》：“淖，《説文》：‘水𦩻宗于海。’隸作潮，通作朝。”按：《説文·水部》“淖，水朝宗于海”*清**桂馥*義證：“言水赴海，亦如諸侯之見天子也。《詩》：‘沔彼流水，朝宗于海。，《箋》云：‘水流而入海，小就大也。’”</w:t>
        <w:br/>
        <w:br/>
        <w:t>（2）海水因受太阳和月亮的引力而定时涨落的现象。如：潮汛；潮汐；落潮。《廣韻·宵韻》：“潮，潮水。”《字彙·水部》：“潮者，地之喘息也，隨月消長，早曰潮，晚曰汐。”*漢**枚乘*《七發》：“*江*水逆流，海水上潮。”*北周**庾信*《奉和濬池初成清晨臨汎》：“猿嘯風還急，雞鳴潮即來。”*唐**李益*《江南曲》：“早知潮有信，嫁與弄潮兒。”*清**蕭掄*《劉河行》：“百餘年來潮復汐，衆流合沓趨逶迤。”</w:t>
        <w:br/>
        <w:br/>
        <w:t>（3）代指一昼夜。*宋**趙彦衛*《雲麓漫鈔》卷二：“自*明州**定海縣**招寳山*泛海東南行，兩潮至*昌國縣*。”*清**顧炎武*《天下郡國利病書·浙江七·舟山》：“東五潮至*西莊**石馬山*，與*高麗國*分界。西二潮至*蛟門*，與*定海縣*分界。”</w:t>
        <w:br/>
        <w:br/>
        <w:t>（4）比喻像潮水那样汹涌起伏的。如：风潮；工潮；怒潮；思潮起伏。*清**蔣智由*《盧騷》：“力填平等路，血灌自由苗。文字收功日，全球革命潮。”*毛泽东*《菩萨蛮·黄鹤楼》：“把酒酹滔滔，心潮逐浪高！”</w:t>
        <w:br/>
        <w:br/>
        <w:t>（5）湿；潮湿。如：潮气；潮解。*宋**范成大*《没水鋪晚晴月出曉復大雨上漏下濕不堪其憂》：“旅枕夢寒涔屋漏，征衫潮潤冷爐熏。”《紅樓夢》第三十五回：“大清早起，在這個潮地上站了半日，也該回去歇歇了。”*鲁迅*《呐喊·白光》：“他平日安排停当的前程，这时候又像受潮的糖塔一般，刹时倒塌。”*老舍*《骆驼祥子》三：“他的头有些发晕，身上潮渌渌的难过，头发里发痒，两脚发酸，口中又干又涩。”</w:t>
        <w:br/>
        <w:br/>
        <w:t>（6）（两颊）泛起。*宋**范成大*《崇寧紅》：“曉起粧光沁粉，晚來醉面潮紅。”《紅樓夢》第一百零九回：“那*五兒*早已羞得兩頰紅潮，又不敢大聲説話。”*郭沫若*《司马迁发愤》：“（*司马迁*）兴奋还未十分解除，颊上还潮着微红。”</w:t>
        <w:br/>
        <w:br/>
        <w:t>（7）成色或技术低劣。如：潮金；手艺潮。《紅樓夢》第一百零五回：“潮銀七千兩。淡金一百五十二兩。”《濟公全傳》第二十一回：“看相貌，甚難瞧……願當初，手藝潮。”</w:t>
        <w:br/>
        <w:br/>
        <w:t>（8）古州名。治所在今*广东省**潮州市*。*清**顧祖禹*《讀史方輿紀要·廣東四·潮州府》：“*潮州府*，《禹貢》*揚州*南境，後為*閩越*地，*秦*屬*南海郡*，*漢*初屬*南越國*，*武帝*平*南越*，復以其地屬*南海郡*，*後漢*因之。*晋**咸和*七年，屬*東官郡*，*義熙*九年，又析置*義安郡*（治*海陽縣*）。*宋**齊*因之，*梁*兼置*東陽州*，後改曰*嬴州*。*陳*廢州，*隋*廢郡，改置*潮州*。*大業*初，復曰*義安郡*。*唐**武德*四年，仍置*潮州*。*天寳*初，曰*潮陽郡*，*乾元*初復故。*五代*時，屬於*南漢*。*宋*仍曰*潮州*。*元*曰*潮州路*。*明*初改路為府，領縣十一，今因之。”潮白（产于*潮州市*一带的一种蔗糖）、潮剧（流行于*潮州*、*汕头*等地），均以此得名。</w:t>
        <w:br/>
      </w:r>
    </w:p>
    <w:p>
      <w:r>
        <w:t>潯##潯</w:t>
        <w:br/>
        <w:br/>
        <w:t>〔浔〕</w:t>
        <w:br/>
        <w:br/>
        <w:t>《説文》：“潯，旁深也。从水，尋聲。”</w:t>
        <w:br/>
        <w:br/>
        <w:t>（一）xún　《廣韻》徐林切，平侵邪。侵部。</w:t>
        <w:br/>
        <w:br/>
        <w:t>（1）水边。《説文·水部》：“潯，旁深也。”*段玉裁*注：“今人用此字，取義於‘旁’而已。”《廣雅·釋邱》：“潯，厓也。”《淮南子·原道》：“游於江潯海裔，馳要褭，建翠蓋。”*高誘*注：“潯，厓也。”《文選·枚乘〈七發〉》：“周馳乎蘭澤，弭節乎江潯。”*李善*注引《字林》曰：“潯，水涯也。”《文選·郭璞〈江賦〉》：“橉杞稹薄於潯涘，栛槤森嶺而羅峯。”*李善*注引《淮南子》*許慎*注：“潯，水涯也。音尋。”*明**李夢陽*《湘妃怨》：“采蘭*湘*北沚，搴木*澧*南潯。”</w:t>
        <w:br/>
        <w:br/>
        <w:t>（2）水名。1.*浔水*，在*山东省**莒县*东南，西南流，注入*沭水*。《水經注·沭水》：“*潯水*又西南流，入*沭*。”2.*浔江*，在*广西壮族自治区*东部，即*西江*中游*桂平市*至*梧州市*段的别称。*清**顧祖禹*《讀史方輿紀要·廣西三·潯州府》：“*潯江*，在府城東，其在城北曰*黔江*，一名*北江*，經*柳*、*象*諸州境，匯衆水流入界，繞城北而東，合於*鬱江*，在城南者為*鬱江*，亦曰*南江*，經*邕*、*横*諸州境，匯衆水流入界，遶州南而東，合於*黔江*，共流為*潯江*，過*藤*、*梧*，至*番禺*入於海。”</w:t>
        <w:br/>
        <w:br/>
        <w:t>（3）古州名。治所在今*广西壮族自治区**桂平市*。*清**顧祖禹*《讀史方輿紀要·廣西三·潯州府》：“*潯州府*，古*百越*地，*秦*為*桂林郡*地，*漢*為*鬱林*、*蒼梧*二郡……*貞觀*七年置*潯州*，十二年，州廢屬*龔州*，後復置，*天寳*初，曰*潯江郡*，*乾元*初復故，*南漢*因之，*宋**開寶*五年，廢入*貴州*，明年復置，*元*曰*潯州路*，*明*朝*洪武*三年，改為府，今領縣三。”</w:t>
        <w:br/>
        <w:br/>
        <w:t>（4）*江西省**九江*的别称。《清史稿·地理志十三》：“*江西省*。鐵路擬築者四：曰*南潯*鐵路，自*九江*而*南昌*而*吉安*而*贛南*。……”</w:t>
        <w:br/>
        <w:br/>
        <w:t>（5）量词。海洋测量中计量水深的专用单位“海寻”的旧称。</w:t>
        <w:br/>
        <w:br/>
        <w:t>（二）yín　《集韻》夷針切，平侵以。</w:t>
        <w:br/>
        <w:br/>
        <w:t>〔濅潯〕渐。《集韻·侵韻》：“潯，濅潯，漸也。”《史記·司馬相如列傳》：“是以六合之内，八方之外，浸潯衍溢。”</w:t>
        <w:br/>
      </w:r>
    </w:p>
    <w:p>
      <w:r>
        <w:t>潰##潰</w:t>
        <w:br/>
        <w:br/>
        <w:t>〔溃〕</w:t>
        <w:br/>
        <w:br/>
        <w:t>《説文》：“潰，漏也。从水，貴聲。”</w:t>
        <w:br/>
        <w:br/>
        <w:t>（一）kuì　《廣韻》胡對切，去隊匣。微部。</w:t>
        <w:br/>
        <w:br/>
        <w:t>（1）漏。《説文·水部》：“潰，漏也。”*段玉裁*注：“漏，當作屚，屋穿水下也。”</w:t>
        <w:br/>
        <w:br/>
        <w:t>（2）水冲破堤防。*五代**徐鍇*《説文繫傳·水部》：“潰，決也。”《國語·周語上》：“川壅而潰，傷人必多。”《漢書·文帝紀》：“*齊*、*楚*地震，二十九山同日崩，大水潰出。”*顔師古*注：“旁決曰潰，上湧曰出。”*宋**胡宿*《制科策》：“江河潰決，百川騰溢。”*清**魏源*《默觚上·學篇六》：“鍼芒泄元氣，蟻漏潰江河。”</w:t>
        <w:br/>
        <w:br/>
        <w:t>（3）溢出，乱流。《集韻·灰韻》：“潰，溢也，散也。”《文選·木華〈海賦〉》：“𧿒踔湛𤄶，沸潰渝溢。”*李善*注：“潰，亂流也。”*清**王士禛*《光禄大夫靳公墓誌銘》：“時河道大壞，自*蕭縣*以下，*黄*水四潰，不復歸海。”</w:t>
        <w:br/>
        <w:br/>
        <w:t>（4）败散；逃散。《廣韻·隊韻》：“潰，逃散。”《左傳·文公三年》：“*莊叔*會諸侯之師伐*沈*，以其服於*楚*也，*沈*潰。凡民逃其上曰潰，在上曰逃。”*杜預*注：“潰，衆散流移若積水之潰，自壞之象也。”《荀子·議兵》：“兑則若莫邪之利鋒，當之者潰。”*楊倞*注：“潰，壞散也。”*唐**李商隱*《太尉衛國公李德裕會昌一品制集序》：“雷霆既震，犬羊遂潰。”*赵树理*《小二黑结婚·金旺兄弟》：“抗战初年，汉奸敌探溃兵土匪到处横行。”</w:t>
        <w:br/>
        <w:br/>
        <w:t>（5）众水合流貌。《文選·宋玉〈高唐賦〉》：“遇天雨之新霽兮，觀百谷之俱集；濞洶洶其無聲兮，潰淡淡而並入。”*李善*注：“百谷者，衆谷雜水，集至山之下……潰，水相交過也。淡，以冉切。安流平滿貌。”</w:t>
        <w:br/>
        <w:br/>
        <w:t>（6）通“憒”。昏乱。《玉篇·水部》：“潰，亂也。”*清**朱駿聲*《説文通訓定聲·履部》：“潰，叚借為憒。”《詩·大雅·召旻》：“昬椓靡共，潰潰回遹。”*毛*傳：“潰潰，亂也。”*馬瑞辰*通釋：“《説文》：‘憒，亂也。’潰潰，即憒憒之叚借。”</w:t>
        <w:br/>
        <w:br/>
        <w:t>（7）喻盛怒之状。《字彙·水部》：“潰，怒色。水潰其勢横暴而四出，故怒之盛者為潰。”《詩·邶風·谷風》：“有洸有潰，既詒我肄。”*毛*傳：“潰潰，怒也。”*陸德明*釋文：“潰，《韓詩》云：‘潰潰，不善之貌。’”*漢**應瑒*《馳射賦》：“旝動鼓震，譟聲雷潰。”</w:t>
        <w:br/>
        <w:br/>
        <w:t>（8）肌肉腐烂。《周禮·天官·瘍醫》：“掌腫瘍、潰瘍、金瘍、折瘍之祝藥。”*賈公彦*疏：“潰瘍，癰而含膿血已潰破者。”《素問·五常政大論》：“其動瘍涌分潰癰腫。”*王冰*注：“潰，爛也。”*晋**左思*《蜀都賦》：“蒲陶亂潰，若榴競裂。”*李兆麟*《露营之歌》：“浓荫蔽天，野花弥漫，湿云低暗，足溃汗滴气喘难。”</w:t>
        <w:br/>
        <w:br/>
        <w:t>（9）通“遂（suì）”。达到。*清**朱駿聲*《説文通訓定聲·履部》：“潰，叚借為遂。”《詩·小雅·小旻》：“如彼築室于道謀，是用不潰于成。”*毛*傳：“潰，遂也。”又《大雅·召旻》：“如彼歲旱，草不潰茂。”*毛*傳：“潰，遂也。”*馬瑞辰*通釋：“潰，遂，疊韻字，潰即遂之音近叚借，猶‘旞’或作‘𣄧’，‘遺風’通作‘隧風’也。《廣韻》：‘遂，達也。’遂者，艸之暢達，與茂義相成。”</w:t>
        <w:br/>
        <w:br/>
        <w:t>（二）huì</w:t>
        <w:br/>
        <w:br/>
        <w:t>（疮）溃烂。如：溃脓。</w:t>
        <w:br/>
        <w:br/>
        <w:t>（三）xiè　《集韻》户代切，去代匣。</w:t>
        <w:br/>
        <w:br/>
        <w:t>〔沆潰〕同“沆瀣”。《集韻·代韻》：“瀣，沆瀣，露氣。一曰水皃。或作潰。”</w:t>
        <w:br/>
      </w:r>
    </w:p>
    <w:p>
      <w:r>
        <w:t>潱##潱</w:t>
        <w:br/>
        <w:br/>
        <w:t>yē　《集韻》一結切，入屑影。</w:t>
        <w:br/>
        <w:br/>
        <w:t>同“洇”。水流貌。《集韻·屑韻》：“洇，水流皃。或作潱。”</w:t>
        <w:br/>
      </w:r>
    </w:p>
    <w:p>
      <w:r>
        <w:t>潲##潲</w:t>
        <w:br/>
        <w:br/>
        <w:t>shào　《廣韻》所教切，去效生。</w:t>
        <w:br/>
        <w:br/>
        <w:t>（1）臭汁，淘米水等制成的猪食。《廣雅·釋器》：“潲，滫也。”*王念孫*疏證：“《玉篇》：‘潲，臭汁也，潘也。’《集韻》云：‘汛潘以食豕也。’”《廣韻·效韻》：“潲，豕食。”</w:t>
        <w:br/>
        <w:br/>
        <w:t>（2）雨斜着落下来。如：潲雨；南潲；快关窗户，别让雨点潲进来。《廣韻·效韻》：“潲，雨濺也。”</w:t>
        <w:br/>
        <w:br/>
        <w:t>（3）水激。《集韻·效韻》：“潲，水激也。”</w:t>
        <w:br/>
      </w:r>
    </w:p>
    <w:p>
      <w:r>
        <w:t>潳##潳</w:t>
        <w:br/>
        <w:br/>
        <w:t>（一）tú　《集韻》同都切，平模定。</w:t>
        <w:br/>
        <w:br/>
        <w:t>（1）山名。在今*湖北省*西南部地区。《集韻·模韻》：“潳，山名，在*南郡*。”《後漢書·南蠻傳·巴郡南郡蠻》：“至*建武*二十三年，*南郡**潳山蠻**雷遷*等始反叛。”</w:t>
        <w:br/>
        <w:br/>
        <w:t>（2）水名。《字彙·水部》：“潳，水名，在*南郡*。”</w:t>
        <w:br/>
        <w:br/>
        <w:t>（二）zhā　《集韻》陟加切，平麻知。</w:t>
        <w:br/>
        <w:br/>
        <w:t>〔潳𣸏〕沾湿。《集韻·麻韻》：“潳，潳𣸏，沾溼也。”</w:t>
        <w:br/>
      </w:r>
    </w:p>
    <w:p>
      <w:r>
        <w:t>潴##潴</w:t>
        <w:br/>
        <w:br/>
        <w:t>同“瀦”。《集韻·魚韻》：“瀦，或作潴。”</w:t>
        <w:br/>
      </w:r>
    </w:p>
    <w:p>
      <w:r>
        <w:t>潵##潵</w:t>
        <w:br/>
        <w:br/>
        <w:t>（一）sàn　《集韻》先旰切，去换心。</w:t>
        <w:br/>
        <w:br/>
        <w:t>水散。《集韻·换韻》：“潵，水散也。”</w:t>
        <w:br/>
        <w:br/>
        <w:t>（二）sǎ</w:t>
        <w:br/>
        <w:br/>
        <w:t>（1）撒；散落。《水滸全傳》第二十六回：“棺木過了，殺火，收拾骨殖，潵在池子里，衆鄰舍各自分散。”《紅樓夢》第八十四回：“你為什麽弄潵了人家的藥，招的人家咒駡？”</w:t>
        <w:br/>
        <w:br/>
        <w:t>（2）水名。*潵河*。在今*河北省*境内。*明**查繼佐*《罪惟録·武宗紀》：“五月，駕出口外，獵於*古北*，漁於*灤*、*潵*。”</w:t>
        <w:br/>
      </w:r>
    </w:p>
    <w:p>
      <w:r>
        <w:t>潶##潶</w:t>
        <w:br/>
        <w:br/>
        <w:t>hēi　《廣韻》呼北切，入德曉。</w:t>
        <w:br/>
        <w:br/>
        <w:t>水名。在古*雍州*境内。《玉篇·水部》：“潶，水名。”《廣韻·德韻》：“潶，水名。在雍州。”</w:t>
        <w:br/>
      </w:r>
    </w:p>
    <w:p>
      <w:r>
        <w:t>潷##潷</w:t>
        <w:br/>
        <w:br/>
        <w:t>〔滗〕</w:t>
        <w:br/>
        <w:br/>
        <w:t>bì　《廣韻》鄙密切，入質幫。</w:t>
        <w:br/>
        <w:br/>
        <w:t>滤出液体。《廣雅·釋詁二》：“潷，𣿍也。”*王念孫*疏證：“潷之言逼，謂逼取其汁也。《玉篇》：‘潷，笮去汁也。’《衆經音義》卷五引《通俗文》云：‘去汁曰潷。’……今俗語猶云潷米湯矣。”</w:t>
        <w:br/>
      </w:r>
    </w:p>
    <w:p>
      <w:r>
        <w:t>潸##潸</w:t>
        <w:br/>
        <w:br/>
        <w:t>《説文》：“潸，涕流皃。从水，𢿱省聲。《詩》曰：‘潸焉出涕。’”</w:t>
        <w:br/>
        <w:br/>
        <w:t>shān　《廣韻》所姦切，平删生。又數板切。元部。</w:t>
        <w:br/>
        <w:br/>
        <w:t>（1）泪流貌。《説文·水部》：“潸，涕流皃。”《玉篇·水部》：“潸，出涕皃。”《詩·小雅·大東》：“睠言顧之，潸焉出涕。”*毛*傳：“潸，涕下貌。”*唐**項斯*《送友人遊河東》：“停車曉燭前，一語幾潸然。”《紅樓夢》第二十九回：“都低着頭細嚼這句話的滋味兒，不覺的潸然淚下。”也指泪水。*宋**蘇軾*《二鮮于君以詩文見寄作詩為謝》：“至今清夜夢，枕衾有餘潸。”*宋**陸游*《樓上醉書》：“中原機會嗟屢失，明日茵席留餘潸。”</w:t>
        <w:br/>
        <w:br/>
        <w:t>（2）流（泪）。*唐**柳宗元*《醻韶州裴曹長使君》：“禦魅恩猶貸，思賢淚自潸。”《紅樓夢》第三十四回：“抛珠滚玉只偷潸，鎮日無心鎮日閑。枕上袖邊難拂拭，任他點點與斑斑。”*清**湘靈子*《軒亭寃·哭墓》：“東洋留學典釵環，腸斷離家淚暗潸。”</w:t>
        <w:br/>
      </w:r>
    </w:p>
    <w:p>
      <w:r>
        <w:t>潹##潹</w:t>
        <w:br/>
        <w:br/>
        <w:t>同“潺”。《龍龕手鑑·水部》：“潹”，同“潺”。</w:t>
        <w:br/>
      </w:r>
    </w:p>
    <w:p>
      <w:r>
        <w:t>潺##潺</w:t>
        <w:br/>
        <w:br/>
        <w:t>《説文新附》：“潺，水聲。从水，孱聲。”</w:t>
        <w:br/>
        <w:br/>
        <w:t>chán　《廣韻》士山切，平山崇。又士連切。元部。</w:t>
        <w:br/>
        <w:br/>
        <w:t>（1）〔潺湲〕1.流貌。*唐**玄應*《一切經音義》卷十三引《字林》：“潺湲，流皃也。”《楚辭·九歌·湘夫人》：“荒忽兮遠望，觀流水兮潺湲。”又《湘君》：“横流涕兮潺湲，隱思君兮陫側。”*王逸*注：“潺湲，流貌。”*唐**李白*《悲清秋賦》：“登*九疑*兮望清川，見三*湘*之潺湲。”2.象声词。水声。《説文新附·水部》：“潺，水聲。”又：“湲，潺湲，水聲。”《史記·河渠書》：“*河*湯湯兮激潺湲，北渡污兮浚流難。”</w:t>
        <w:br/>
        <w:br/>
        <w:t>（2）水名。《水經注·涪水》：“自此水上縣有*潺水*，出*潺山*，水源有金銀礪，洗取水合之，以成金銀，*潺水*歷*潺亭*而下注*涪水*。”</w:t>
        <w:br/>
      </w:r>
    </w:p>
    <w:p>
      <w:r>
        <w:t>潻##潻</w:t>
        <w:br/>
        <w:br/>
        <w:t>shǔ　《玉篇》尸煮切。</w:t>
        <w:br/>
        <w:br/>
        <w:t>水名。《玉篇·水部》：“潻，水。”《正字通·水部》：“潻，水名。”</w:t>
        <w:br/>
      </w:r>
    </w:p>
    <w:p>
      <w:r>
        <w:t>潼##潼</w:t>
        <w:br/>
        <w:br/>
        <w:t>《説文》：“潼，水。出*廣漢**梓潼*北界，南入*墊江*。从水，童聲。”</w:t>
        <w:br/>
        <w:br/>
        <w:t>（一）tóng　《廣韻》徒紅切，平東定。東部。</w:t>
        <w:br/>
        <w:br/>
        <w:t>（1）水名。1.在*四川省**梓潼县*境内，南流注入*垫江*。《説文·水部》：“潼，水。出*廣漢**梓潼*北界，南入*墊江*。”*段玉裁*注：“《前志》曰：‘*梓潼**五婦山*，*馳水*所出，南入*涪*，行五百五十里。’*應劭*注云：‘*潼水*所出，南入*墊江*。’《水經》曰：‘*梓潼水*出其縣北畍，西南入於*涪*，又西南至*小廣魏*南，入於*墊江*。’按：*馳水*、*潼水*、*梓潼水*，異名同實。*五婦山*，即今*四川保寧府**劍州*州西北五十里之*五子山*。今*劍州*及*綿州*之*梓潼縣*蓋*漢**梓潼*地，*潼水*出*五子山*之西大山，東南流，經今*梓潼縣*，又經*潼川府*之*鹽亭縣*，又至*射洪縣*東南之*獨坐山*，入*涪江*。”2.在*安徽省**五河县*境。《水經注·淮水》：“*淮水*又東至*巉石山*，*潼水*注之。”*楊守敬*疏：“今俗名*南潼河*，源出*泗州*北*羊城湖*。”《明史·河渠志五》：“（*淮河*）又經*五河縣*南，而納*澮*、*沱*、*漴*、*潼*諸水，勢盛流疾。”3.在*陕西省**潼关县*境。《文選·潘岳〈西征賦〉》：“發*閿鄉*而警策，愬*黄巷*以*濟*、*潼*。”*李善*注：“《雍州圖經》曰：‘*潼水*在*華陰縣*界。’”</w:t>
        <w:br/>
        <w:br/>
        <w:t>（2）关名。在*陕西省**潼关县*境。古为*桃林*之塞，*东汉**建安*中设*潼关*，西薄*华山*，南临*商岭*，北距*黄河*，东接*桃林*，为*陕西省*、*山西省*、*河南省*三省要冲，历代皆为军事要地。《廣韻·東韻》：“潼，關名。”*清**顧祖禹*《讀史方輿紀要·陝西一·封域》：“*潼關*，在今*西安府**華州**華陰縣*東四十里，東至*河南**閺鄉縣*六十里，古*桃林塞*也。”*清**魏源*《關中形勢論》：“凡欲守*關中*者，必先守*潼關*。”</w:t>
        <w:br/>
        <w:br/>
        <w:t>（二）chōng　《廣韻》尺容切，平鍾昌。</w:t>
        <w:br/>
        <w:br/>
        <w:t>（1）同“衝”。水流灌注或水力撞击。《廣韻·鍾韻》：“潼，河潼。”《集韻·鍾韻》：“潼，水壞道。”《字彙補·水部》：“潼，與衝同。*楊慎*曰：‘《通典》：*潼關*本作*衝關*，言河流所衝也。’今字作潼。”《水經注·河水》：“*河*在關内，南流潼激關山，因謂之*潼關*。”</w:t>
        <w:br/>
        <w:br/>
        <w:t>（2）水名。《集韻·鍾韻》：“潼，水名。”</w:t>
        <w:br/>
        <w:br/>
        <w:t>（三）zhōng　《集韻》諸容切，平鍾章。</w:t>
        <w:br/>
        <w:br/>
        <w:t>〔瀧潼〕湿貌。《集韻·鍾韻》：“潼，瀧潼，溼皃。”</w:t>
        <w:br/>
      </w:r>
    </w:p>
    <w:p>
      <w:r>
        <w:t>潽##潽</w:t>
        <w:br/>
        <w:br/>
        <w:t>（一）pǔ　《集韻》頗五切，上姥滂。</w:t>
        <w:br/>
        <w:br/>
        <w:t>水名。《玉篇·水部》：“潽，水。”《集韻·姥韻》：“潽，水也。”</w:t>
        <w:br/>
        <w:br/>
        <w:t>（二）pū</w:t>
        <w:br/>
        <w:br/>
        <w:t>液体沸腾溢出。如：稀饭潽了。</w:t>
        <w:br/>
      </w:r>
    </w:p>
    <w:p>
      <w:r>
        <w:t>潾##潾</w:t>
        <w:br/>
        <w:br/>
        <w:t>lín　《廣韻》力珍切，平真來。又力閑切。</w:t>
        <w:br/>
        <w:br/>
        <w:t>（1）水清貌。《玉篇·水部》：“潾，水清皃。”*唐**杜甫*《雜述》：“*泰山*冥冥崪以高，*泗水*潾潾瀰以清。”*清**魏源*《送李春湖師歸廣西》：“*桂*水潾潾*桂*山矗，朝衣拂拂綵衣宜。”</w:t>
        <w:br/>
        <w:br/>
        <w:t>（2）水名。《廣韻·真韻》：“潾，水名。”</w:t>
        <w:br/>
        <w:br/>
        <w:t>（3）姓。《萬姓統譜·真韻》：“潾，見《姓苑》。”</w:t>
        <w:br/>
        <w:br/>
        <w:t>（4）〔㘤潾〕见“㘤”。</w:t>
        <w:br/>
      </w:r>
    </w:p>
    <w:p>
      <w:r>
        <w:t>潿##潿</w:t>
        <w:br/>
        <w:br/>
        <w:t>〔涠〕</w:t>
        <w:br/>
        <w:br/>
        <w:t>《説文》：“潿，不流濁也。从水，圍聲。”</w:t>
        <w:br/>
        <w:br/>
        <w:t>wéi　《廣韻》雨非切，平微云。微部。</w:t>
        <w:br/>
        <w:br/>
        <w:t>（1）混浊的积水。《説文·水部》：“潿，不流濁也。”*段玉裁*注：“謂薉濁不流去也。”*唐**韓愈*等《城南聯句》：“巨細各乘運，湍潿亦騰聲。”</w:t>
        <w:br/>
        <w:br/>
        <w:t>（2）*涠洲*，岛名。在今*广西壮族自治区**北海市*南大海中。*清**顧祖禹*《讀史方輿紀要·廣東一·海》：“*雷州*凸出海中，三面受敵，其*遂溪*、*湛川*、*潿洲*、*樂民*等四十餘隘，固為門户之險。”</w:t>
        <w:br/>
      </w:r>
    </w:p>
    <w:p>
      <w:r>
        <w:t>澀##澀</w:t>
        <w:br/>
        <w:br/>
        <w:t>〔涩〕</w:t>
        <w:br/>
        <w:br/>
        <w:t>sè　《廣韻》色立切，入緝生。緝部。</w:t>
        <w:br/>
        <w:br/>
        <w:t>（1）不光滑。《説文解字詁林·續編》：“《説文》無‘澀’字。《止部》：‘歰，不滑也。从四止，色立切。’即‘澀’字。”《正字通·止部》：“歰，别作澀。”《爾雅·釋草》“蘩，皤蒿”*宋**邢昺*疏：“葉似艾葉，上有白毛粗澀。”</w:t>
        <w:br/>
        <w:br/>
        <w:t>（2）味不甘滑，像明矾的味道。如：苦涩；涩口。《文選·左思〈吴都賦〉》“檳榔無柯”*唐**李善*注引*劉逵*曰：“檳榔樹，高六七丈，正直無枝，葉從心生，大如楯。其實作房，從心中出，一房數百實，實如鷄子，皆有殼，肉滿殼中，正白，味苦澀。得扶留藤與古賁灰合食之，則柔滑而美。”*唐**杜甫*《病橘》：“惜哉結實小，酸澀如棠梨。”*唐**李咸用*《和吴處士題村叟壁》：“秋果楂梨澀，晨羞笋蕨鮮。”</w:t>
        <w:br/>
        <w:br/>
        <w:t>（3）说话迟钝，语言艰难。《世説新語·輕詆》：“*王右軍*少時甚澀訥。”《宋書·南郡王義宣傳》：“生而舌短，澀於言論。”《南齊書·東昏侯紀》：“性重澀少言，不與朝士接，唯親信閹人及左右御刀應敕等。”</w:t>
        <w:br/>
        <w:br/>
        <w:t>（4）行文生硬，文章难读难懂。如：生涩。*唐**李肇*《唐國史補》卷下：“*元和*以後，為文章則學奇詭于*韓愈*，學苦澀于*樊宗師*。”*宋**計有功*《唐詩紀事》卷九：“*彦伯*為文，多變易求新，以鳳閣為鷃閣，龍門為虬户，金谷為銑溪，玉山為瓊岳，竹馬為篠驂，月兔為魄兔，進士效之，謂之徐澀體。”《宋史·勾龍如淵傳》：“文章平易者多淺近，淵深者多艱澀，唯用意淵深而造語平易，此最難者。”</w:t>
        <w:br/>
        <w:br/>
        <w:t>（5）生锈。*唐**元稹*《三歎》之一：“孤劍鋒刃澀，猶能神彩生。”*元**薩都剌*《舊劍》：“歲月銅花澀，雲烟牛斗昏。”</w:t>
        <w:br/>
        <w:br/>
        <w:t>（6）道路险阻。*晋**潘尼*《迎大駕》：“世故尚未夷，*崤**函*方嶮澀。”《子夜四時歌·冬歌十七首》之二：“塗澀無人行，冒寒往相覓。”《晋書·郗超傳》：“賊因此勢，日月相引，僶俛秋冬，船道澀滯，且北土早寒，三軍裘褐者少，恐不可以涉冬。”</w:t>
        <w:br/>
        <w:br/>
        <w:t>（7）中医脉象。脉搏往来艰涩不畅而迟，按之有轻刀刮竹感。</w:t>
        <w:br/>
      </w:r>
    </w:p>
    <w:p>
      <w:r>
        <w:t>澁##澁</w:t>
        <w:br/>
        <w:br/>
        <w:t>同“澀”。《玉篇·水部》：“澁”，同“澀”。*唐**柳宗元*《答問》：“而僕乃朴鄙艱澁，培塿潗湁。”*明**徐士俊*《絡冰絲》：“呀！你看古人詩，都是些澁聲啞韻，抝折些兒。”*清**紀昀*《閲微草堂筆記·如是我聞一》：“輒面頳語澁，不能出一字。”</w:t>
        <w:br/>
      </w:r>
    </w:p>
    <w:p>
      <w:r>
        <w:t>澂##澂</w:t>
        <w:br/>
        <w:br/>
        <w:t>《説文》：“澂，清也。从水，徵省聲。”</w:t>
        <w:br/>
        <w:br/>
        <w:t>chéng　《廣韻》直陵切，平蒸澄。蒸部。</w:t>
        <w:br/>
        <w:br/>
        <w:t>水清而静。后作“澄”。《説文·水部》：“澂，清也。”*段玉裁*注：“澂之言持也，持之而後清。《方言》曰：‘澂，清也。’‘澂’、‘澄’古今字。”《楚辭·九章·惜往日》：“君含怒而待臣兮，不清澂其然否。”*清**錢大昕*《木棉花歌》：“何人分種到*江*左，花開處處臨澂潭。”又使澄清。《後漢書·儒林傳贊》：“千載不作，淵原誰澂？”也指平治天下。《北史·儒林傳·張彫武》：“（*明）帝*亦深倚仗之，方委以朝政。*彫武*更以澂清為己任，意氣自高。”</w:t>
        <w:br/>
      </w:r>
    </w:p>
    <w:p>
      <w:r>
        <w:t>澃##澃</w:t>
        <w:br/>
        <w:br/>
        <w:t>jiǒng　《玉篇》居詠切。</w:t>
        <w:br/>
        <w:br/>
        <w:t>清。《玉篇·水部》：“澃，清也。”</w:t>
        <w:br/>
      </w:r>
    </w:p>
    <w:p>
      <w:r>
        <w:t>澄##澄</w:t>
        <w:br/>
        <w:br/>
        <w:t>（一）chéng　《廣韻》直陵切，平蒸澄。又直庚切。蒸部。</w:t>
        <w:br/>
        <w:br/>
        <w:t>（1）水清而静止。《玉篇·水部》：“澂，《説文》曰：‘清也。’澄，同澂。”《廣韻·庚韻》：“澄，水清定。”《淮南子·説山》：“人莫鑑於沫雨，而鑑於澄水者，以其休止不蕩也。”*南朝**齊**謝朓*《晚登三山還望京邑》：“餘霞散成綺，澄江静如練。”*唐**陳子昂*《薛大夫亭宴序》：“披翠微而列坐，左對青山；俯磐石而開襟，右臨澄水。”*清**黄肇敏*《黄山紀遊》：“飛瀑千尋，直落巖下，下注為潭……其潭方圓天然殆類鑿成，水色澄碧。”</w:t>
        <w:br/>
        <w:br/>
        <w:t>（2）静；宁静。《管子·輕重乙》：“*桓公*曰：‘然則衡數不可調耶？’*管子*對曰：‘不可調。調則澄，澄則常，常則高下不貳。高下不貳，則萬物不可得而使固〔用〕。’”*郭沫若*等集校：“澄者，静止也……‘使用’，‘用’字誤作‘固’。”《抱朴子·外篇·博喻》：“靈鳳振響於朝陽，未有惠物之益，而莫不澄聽於下風焉。”*明**方孝孺*《静齋記》：“闢小齋於公署之旁，陳書史於左右，公退則歛膝澄坐以養心，名之曰静齋。”</w:t>
        <w:br/>
        <w:br/>
        <w:t>（3）清澈；明净。*漢**徐幹*《中論·譴交》：“知福祚之來不由於人也，故無交游之事，無請託之端，心澄體静，恬然自得。”*唐**李紳*《過鍾陵》：“*龍沙江*尾抱*鍾陵*，水郭村橋晚景澄。”*清**洪昇*《長生殿·駡賊》：“龍戲碧池邊，正五色雲開，秋氣澄鮮。”</w:t>
        <w:br/>
        <w:br/>
        <w:t>（4）使清明；澄清。*晋**左思*《詠史八首》之一：“左眄澄*江湘*，右盼定𦍑胡。”*唐**張庭珪*《請勤政崇儉約疏》：“願陛下約心削志，澄思勵精。”*郭沫若*《怀念董老》：“创党开天澄广宇，新民建国启先河。”</w:t>
        <w:br/>
        <w:br/>
        <w:t>（5）水名。1.即今*浙江省**台州市*的*灵江*。上承*始丰溪*、*永安溪*，自*临海市*东南流至*台州市**黄岩区*境，与*永宁江*会合，注入*台州湾*。*清**顧祖禹*《讀史方輿紀要·浙江四·台州府》：“*澄江*，在府城南，一名*靈江*。其上流為三江。三江者，一自*天台**始豐溪*，一自*仙居**永安溪*，至府西十里而合為*澄江*，故曰三江……接於*黄巖縣*之*永寧江*而入海。”2.*海南省**南渡江*的支流，在*澄迈县*境。*清**顧祖禹*《讀史方輿紀要·廣東六·瓊州府》：“*澄江*，在*（澄邁）縣*東，源出山谷間，下流達*新安江*（今名*南渡江*）。”</w:t>
        <w:br/>
        <w:br/>
        <w:t>（6）古州名。1.*唐*置，属*岭南道*，治所在今*广西壮族自治区**上林县*。*清**顧祖禹*《讀史方輿紀要·歷代州域形勢五》：“*澄州*，*漢**鬱林郡*地。*唐**武德*四年置*方州*，*貞觀*八年曰*澄州*，亦曰*賀水郡*，領*上林*等縣四。”2.*金*置，属*东京路*。治所在今*辽宁省**海城市*。*清**顧祖禹*《讀史方輿紀要·山東八·遼東都指揮司》：“海州衛，*秦**漢*時*遼東郡*地……*金*曰*澄州*。”</w:t>
        <w:br/>
        <w:br/>
        <w:t>（二）dèng　《集韻》唐亘切，去嶝定。</w:t>
        <w:br/>
        <w:br/>
        <w:t>使液体中的杂质沉淀分离，使清澈纯净。《三國志·吴志·孫静傳》：“頃連雨水濁，兵飲之多腹痛，令促具甖缶數百口澄水。”《世説新語·德行》：“*叔度*（*黄憲*）汪汪，如萬頃之陂，澄之不清，擾之不濁。”*宋**陸游*《入蜀記》卷三：“江水渾濁，每汲用，皆以杏仁澄之，過夕乃可飲。”《紅樓夢》第四十二回：“這些顔料，咱們淘澄飛跌着，又玩了，又使了。”</w:t>
        <w:br/>
      </w:r>
    </w:p>
    <w:p>
      <w:r>
        <w:t>澅##澅</w:t>
        <w:br/>
        <w:br/>
        <w:t>huà　《廣韻》胡卦切，去卦匣。</w:t>
        <w:br/>
        <w:br/>
        <w:t>水名。在*山东省**淄博市**临淄*西。《玉篇·水部》：“澅，水。”《集韻·卦韻》：“澅，水名。在*齊*。”《水經注·淄水》：“又有*澅水*注之，水出*時水*東，去*臨淄城*十八里，所謂*澅中*也，俗以*澅水*為*宿留水*，西北入于*時水*。*孟子*去*齊*，三宿而後出*澅*，故世以此而變水名也。”</w:t>
        <w:br/>
      </w:r>
    </w:p>
    <w:p>
      <w:r>
        <w:t>澆##澆</w:t>
        <w:br/>
        <w:br/>
        <w:t>〔浇〕</w:t>
        <w:br/>
        <w:br/>
        <w:t>《説文》：“澆，𣵽也。从水，堯聲。”</w:t>
        <w:br/>
        <w:br/>
        <w:t>（一）jiāo　《廣韻》古堯切，平蕭見。宵部。</w:t>
        <w:br/>
        <w:br/>
        <w:t>（1）灌溉；淋。《説文·水部》：“澆，𣵽也。”*王筠*句讀：“*玄應*引作‘灌漬也’。不與‘𣵽’類廁者，《食部》‘饡’下云‘以羹澆飯也’，乃‘澆’之本義。”《廣雅·釋詁二》：“澆，漬也。”*王念孫*疏證：“澆、瀖、淳、沃……皆灌之漬也。”《楚辭·王逸〈九思·傷時〉》：“時混混兮澆饡，哀當世兮莫知。”*唐**李賀*《浩歌》：“買絲繡作*平原君*，有酒唯澆*趙州*土。”《天工開物·乃粒·稻工》：“凡糞田若撒枯澆澤，恐霖雨至，過水來，肥質隨漂而去。”*赵树理*《催粮差》：“有个人正担着水在院里浇花。”又特指“浇奠”，即将酒洒在地上，祭奠鬼神。*唐**李白*《東山吟（醉過謝安東山）》：“白雞夢後三百歲，洒酒澆君同所懽。”</w:t>
        <w:br/>
        <w:br/>
        <w:t>（2）浇铸，把液体注入模型凝固成形的一种工艺。如：浇版；浇铅字。《天工開物·冶鑄·釜》：“此時釜身尚通紅未黑，有不到處，即澆少許（鐵水）打濕草片按平于上，補完。”</w:t>
        <w:br/>
        <w:br/>
        <w:t>（3）浮薄。指社会风气不好。《玉篇·水部》：“澆，薄也。”*清**段玉裁*《説文解字注·水部》：“澆，凡醲者澆之則薄，故引伸之義為薄。”《淮南子·齊俗》：“澆天下之淳，析天下之樸。”*高誘*注：“澆，薄也。”*南朝**梁**江淹*《齊故司徒右長史檀超墓誌文》：“人邇運曠，世促道遼；永矣仁矣，流芳無澆。”*唐**李白*《古風五十九首》之二十五：“世道日交喪，澆風散淳源。”*清**汪彦博*《胡明經傳》：“凡舉世譁囂夸飾機巧澆偽之習，了無擩染。”</w:t>
        <w:br/>
        <w:br/>
        <w:t>（4）姓。《萬姓統譜·蕭韻》：“澆，*明**澆彧*，*成化*間以副總兵征*松茂*，謀勇過人。”</w:t>
        <w:br/>
        <w:br/>
        <w:t>（二）ào　《廣韻》五弔切，去嘯疑。宵部。</w:t>
        <w:br/>
        <w:br/>
        <w:t>人名。*夏*代*有穷氏*国君*寒浞*之子。也作“奡”。《廣韻·嘯韻》：“*澆*，*韓浞*子名。”《左傳·襄公四年》：“*浞*因*羿*室，生*澆*及*豷*。”《楚辭·離騷》：“*澆*身被服强圉兮，縱欲而不忍。”*王逸*注：“*澆*，*寒浞*子也。强圉，多力也。澆，一作奡。”*洪興祖*補注：“澆，五弔切。《論語》曰：‘*羿*善射，*奡*盪舟，俱不得其死然。’奡即澆也，五耗切，聲轉字異。”</w:t>
        <w:br/>
        <w:br/>
        <w:t>（三）nào　《集韻》女教切，去效娘。</w:t>
        <w:br/>
        <w:br/>
        <w:t>（1）急流。《集韻·效韻》：“澆，湍也。”</w:t>
        <w:br/>
        <w:br/>
        <w:t>（2）水回波。《集韻·效韻》：“澆，水回波。”《楚辭·劉向〈九嘆·離世〉》：“波澧澧而揚澆兮，順長瀨之濁流。”*王逸*注：“澧澧，波聲也。回波為澆也。”《文選·張衡〈南都賦〉》：“汰瀺灂兮舩容裔，*陽侯*澆兮掩鳧鷖。”*李善*注：“*王逸*《楚辭》注曰：‘回波為澆。’”*晋**郭璞*《江賦》：“迅澓增澆，湧湍疊躍。”</w:t>
        <w:br/>
      </w:r>
    </w:p>
    <w:p>
      <w:r>
        <w:t>澇##澇</w:t>
        <w:br/>
        <w:br/>
        <w:t>〔涝〕</w:t>
        <w:br/>
        <w:br/>
        <w:t>《説文》：“澇，水。出*扶風**鄠*，北入*渭*。从水，勞聲。”</w:t>
        <w:br/>
        <w:br/>
        <w:t>（一）láo　《廣韻》魯刀切，平豪來。又盧晧切。宵部。</w:t>
        <w:br/>
        <w:br/>
        <w:t>（1）水名。1.又名*潦水*。在*陕西省**户县*、*周至县*界上，源出*秦岭*，北流入*渭*。下游屡经迁改。《説文·水部》：“澇，水。出*扶風鄠*，北入*渭*。”《水經注·渭水》：“（*澇水*）出*南山澇谷*，北逕*漢**宜春觀*東，又北逕*鄠縣*故城西，*澇水**際城*北出合*美陂水*……北注*甘水*，而亂流入于*渭*。”《初學記》卷六引《關中記》：“*涇*與*渭*、*洛*，為*關中*三川，與*渭*、*灞*、*滻*、*澇*、*潏*、*灃*、*滈*，為*關中*八水。”*清**顧祖禹*《讀史方輿紀要·陝西二·西安府》：“*澇水*，府南五十里，源出*鄠縣**南山**澇谷*，亦曰*潦水*。經縣西南*秦**萯陽宫*西，又北合*渼陂水*，又北流至*長安縣*界，入於*渭*。《一統志》：‘*澇水*下流合於*潏水*入*渭*。’”2.*汾水*支流。源出*山西省**浮山县*西北，西流至*临汾市*北注入*汾水*。*清**顧祖禹*《讀史方輿紀要·山西三·平陽府》：“*澇水*，在府城北，源出*浮山縣*北*烏嶺山*，流入境，一名*高河*，或謂之*長壽河*，西流入*汾*。”</w:t>
        <w:br/>
        <w:br/>
        <w:t>（2）大波。《文選·木華〈海賦〉》：“飛澇相磢，激勢相沏。”*李善*注：“澇，大波也。”*南朝**宋**鮑照*《登大雷岸與妹書》：“浴雨排風，吹澇弄翮。”*唐**宋昱*《樟亭觀濤》：“激流起平地，吹澇上侵空。”</w:t>
        <w:br/>
        <w:br/>
        <w:t>（3）洗。《廣雅·釋詁二》：“澇，洒也。”</w:t>
        <w:br/>
        <w:br/>
        <w:t>（4）用同“撈”。《明史·河渠志·黄河一》：“濬淺之法，或爬或澇，或逼水而衝，或引水而避。此可人力勝者。”</w:t>
        <w:br/>
        <w:br/>
        <w:t>（二）lào　《廣韻》郎到切，去号來。</w:t>
        <w:br/>
        <w:br/>
        <w:t>（1）水淹；雨多成灾。《廣韻·号韻》：“澇，淹也。”《三國志·魏志·鄭渾傳》：“郡界下溼，患水澇，百姓飢乏。”*唐**丁仙芝*《贈朱中書》：“十年種田濱五湖，十年遭澇盡為蕪。”*周立波*《暴风骤雨》第二部二十八：“头年这屯子涝不少地。”</w:t>
        <w:br/>
        <w:br/>
        <w:t>（2）浇灌。*宋**王安石*《和錢學士喜雪》：“公今早晚班春去，强勸澇田補歲飢。”</w:t>
        <w:br/>
      </w:r>
    </w:p>
    <w:p>
      <w:r>
        <w:t>澈##澈</w:t>
        <w:br/>
        <w:br/>
        <w:t>chè　《廣韻》直列切，入薛澄。</w:t>
        <w:br/>
        <w:br/>
        <w:t>（1）水澄清。《玉篇·水部》：“澈，水澄也。”《詩·唐風·揚之水》“白石粼粼”*毛*傳：“粼粼，清澈也。”《水經注·沅水》：“*沅水*又東歷*臨沅縣*西，為*明月池*，白璧灣灣，狀半月，清潭鏡澈。”*宋**蘇軾*《次韻答荆門張都官維見和惠泉》：“泉源本無情，豈問濁與澈？”*张天民*《创业》：“他挺着胸，眼睛像清水般澈亮。”</w:t>
        <w:br/>
        <w:br/>
        <w:t>（2）水尽；尽。《易緯·乾坤鑿度下·坤鑿度》：“*黄帝*曰：‘天地宜盡闔，地道距水澈。’”舊注：“天地盡有闔澈之所，聖人不能測度。地道以水盡為澈，澈者，水窮也。”*唐**虞世南*《和鑾輿頓戲下》：“霧澈軒營近，塵暗苑城遥。”</w:t>
        <w:br/>
        <w:br/>
        <w:t>（3）用同“徹（彻）”。穿过；透。*唐**柳宗元*《至小丘西小石潭記》：“日光下澈，影布石上，怡然不動。”《兒女英雄傳》第三十二回：“萬一求人求得不的當，他再指東殺西之乎者也的奚落我一陣，我又看不澈，那可不是我自尋的麽？”*茅盾*《创造》：“但后来发现了和解时的澈骨的美趣，他们又默认这也是爱的生活中不可少的波澜。”</w:t>
        <w:br/>
      </w:r>
    </w:p>
    <w:p>
      <w:r>
        <w:t>澉##澉</w:t>
        <w:br/>
        <w:br/>
        <w:t>（一）gǎn　《廣韻》古覽切，上敢見。又吐濫切。</w:t>
        <w:br/>
        <w:br/>
        <w:t>（1）味淡。《玉篇·水部》：“澉，薄味也。”《廣韻·敢韻》：“澉，澉䭕，無味。”《集韻·𠭖韻》：“澉，澉濩，味淡。”</w:t>
        <w:br/>
        <w:br/>
        <w:t>（2）姓。《萬姓統譜·感韻》：“澉，*明**澉仁亮*，*吴堡*人，*宣德*舉人。”</w:t>
        <w:br/>
        <w:br/>
        <w:t>（二）hàn　《集韻》胡敢切，上敢匣。</w:t>
        <w:br/>
        <w:br/>
        <w:t>〔澹澉〕洗涤。《集韻·𠭖韻》：“澉，澹澉，洒滌也。”《文選·枚乘〈七發〉》：“澹澉手足，頮濯髮齒。”*李善*注：“澉澹，猶洗滌也。”</w:t>
        <w:br/>
      </w:r>
    </w:p>
    <w:p>
      <w:r>
        <w:t>澊##澊</w:t>
        <w:br/>
        <w:br/>
        <w:t>（一）cūn　《集韻》麤尊切，平魂清。</w:t>
        <w:br/>
        <w:br/>
        <w:t>水名。《玉篇·水部》：“澊，水名。”</w:t>
        <w:br/>
        <w:br/>
        <w:t>（二）cún　《集韻》徂昆切，平魂從。</w:t>
        <w:br/>
        <w:br/>
        <w:t>水貌。《集韻·魂韻》：“澊，水皃。”《南齊書·張融傳》：“渤淬淪澊，灡淺壟嵸。”</w:t>
        <w:br/>
      </w:r>
    </w:p>
    <w:p>
      <w:r>
        <w:t>澋##澋</w:t>
        <w:br/>
        <w:br/>
        <w:t>hòng　《廣韻》呼乎切，上梗匣。</w:t>
        <w:br/>
        <w:br/>
        <w:t>（1）〔浻澋〕见“浻”。</w:t>
        <w:br/>
        <w:br/>
        <w:t>（2）影。《玉篇·水部》：“澋，影也。”</w:t>
        <w:br/>
      </w:r>
    </w:p>
    <w:p>
      <w:r>
        <w:t>澌##澌</w:t>
        <w:br/>
        <w:br/>
        <w:t>《説文》：“澌，水索也。从水，斯聲。”</w:t>
        <w:br/>
        <w:br/>
        <w:t>sī　㊀《廣韻》斯義切，去寘心。又《集韻》相支切。支部。</w:t>
        <w:br/>
        <w:br/>
        <w:t>（1）本指水尽，引申为凡物竭尽之称。《説文·水部》：“澌，水索也。”*徐鍇*繫傳：“索，盡也。”《方言》卷三：“澌，盡也。”*宋**歐陽修*《送徐無黨南歸序》：“草木鳥獸之為物，衆人之為人，其為生雖異，而為死則同，一歸於腐壞澌盡泯滅而已。”《明紀·太祖紀二》：“*元*運衰矣，行自澌滅，不煩窮兵，出塞之後，固守封疆，防其侵軼可也。”*清**沈德潛*《説詩晬語》卷上：“才大者聲色不動，指顧自如，*太白*五言妙於神行，*昌黎*不無蹶張矣，取其意規於正，雅道未澌。”</w:t>
        <w:br/>
        <w:br/>
        <w:t>（2）死尸。《論衡·四諱》：“出見負豕於塗，腐澌於溝，不以為凶者，洿辱自在彼人，不著己之身也。”*黄暉*注：“澌，死人也。”</w:t>
        <w:br/>
        <w:br/>
        <w:t>（3）同“凘”。解冻时河中流动的冰块。《初學記·地部下·冰》引《風俗通》云：“冰流曰澌，冰解曰泮。”*清**桂馥*《説文解字義證·仌部》引作“凘”。《楚辭·九歌·河伯》：“與女遊兮河之渚，流澌紛兮將來下。”*王逸*注：“流澌，解冰也。”*洪興祖*補注：“澌音斯。從仌者，流冰也；從水者，水盡也。此當從仌。”*唐**王周*《贈怤師》：“蘭死不改香，井寒豈生澌？”*宋**王禹偁*《謝賜聖惠方表》：“今冬以來，天氣稍旱，過始冰之候，河無薄澌；踰小雪之期，野無微霰。”</w:t>
        <w:br/>
        <w:br/>
        <w:t>（4）古水名。《玉篇·水部》：“澌，水名。”</w:t>
        <w:br/>
        <w:br/>
        <w:t>（5）地名。在*湖北省**枝江市*境。*清**顧祖禹*《讀史方輿紀要·湖廣四·荆州府》：“*蘆州*，在*（枝江）縣*東南七十里，其相接者為*澕洲*，又南為*澌洲*，*澌洲*之下為*洋洲*，皆廣五十里。”</w:t>
        <w:br/>
        <w:br/>
        <w:t>㊁《集韻》先齊切，平齊心。</w:t>
        <w:br/>
        <w:br/>
        <w:t>通“𤺊（嘶）”。声音沙哑。《集韻·齊韻》：“𤺊，《説文》：‘散聲。’或作澌。”*清**朱駿聲*《説文通訓定聲·解部》：“𤺊，字亦作嘶。”《周禮·天官·内饔》“鳥皫色而沙鳴”*漢**鄭玄*注：“沙，澌也。”*章炳麟*《新方言·釋形體》：“澌即嘶字。《漢書·王莽傳》：‘大聲而嘶。’*師古*曰：‘嘶，聲破也。’今通謂聲破為‘沙喉嚨’。”</w:t>
        <w:br/>
      </w:r>
    </w:p>
    <w:p>
      <w:r>
        <w:t>澍##澍</w:t>
        <w:br/>
        <w:br/>
        <w:t>《説文》：“澍，時雨澍生萬物。从水，尌聲。”*姚文田*、*嚴可均*校議：“‘澍，時雨’下脱‘所以’二字。《後漢·明紀》注，《鍾離意傳》注，《文選·魏都賦》注，《一切經音義》卷一、卷六引皆有。”</w:t>
        <w:br/>
        <w:br/>
        <w:t>（一）shù　《廣韻》常句切，去遇禪。又之戍切。侯部。</w:t>
        <w:br/>
        <w:br/>
        <w:t>（1）时雨；透雨。《説文·水部》：“澍，時雨，所以樹生萬物。”*桂馥*義證：“《尸子》：‘*神農氏*治天下，欲雨則雨；五日為行雨；旬為穀雨；旬五日為時雨。’”*唐**玄應*《一切經音義》卷六引《三蒼》曰：“澍，時雨也，百卉霑洽也。”《後漢書·皇后紀上·明德馬皇后》：“昔*王氏*五侯同日俱封，其時黄霧四塞，不聞澍雨之應。”*宋**陸游*《喜雨》：“樂哉甘澍及時至，九衢一洗塵沙黄。”*清**潘耒*《遊天台山記》：“人言潭龍最靈，歲旱禱請，金鼓作聲，則潭水湧起數尺，持杯水出，澍雨立應。”</w:t>
        <w:br/>
        <w:br/>
        <w:t>（2）丰，满。《論衡·自然》：“汲井決陂，灌溉園田，物亦生長；霈然而雨，物之莖葉根垓莫不洽濡。程量澍澤，孰與汲井決陂哉？”*唐**宋之問*《景龍四年春祠海》：“地闊八荒近，天回百川澍。”*清**張貞*《學文堂文集序》：“夏秋積陰，水暴雨澍，有時彌原淹野。”</w:t>
        <w:br/>
        <w:br/>
        <w:t>（3）降落（雨水）；沾湿；浸渍。《春秋繁露》卷十六：“祝曰：‘昊天生五穀以養人，今五穀病旱，恐不成實敬，進清酒膊脯，再拜請雨雨，幸大澍。’”*宋**王禹偁*《對雪示嘉祐》：“秋來連澍百日雨，禾黍漂溺多不收。”《水滸全傳》第九十四回：“*喬冽*揭榜上壇，甘霖大澍。”</w:t>
        <w:br/>
        <w:br/>
        <w:t>（4）滋润（比喻恩惠）。《史記·司馬相如列傳》：“*漢*興七十有八載，德茂存乎六世，威武紛紜，湛恩汪濊，羣生澍濡，洋溢乎方外。”《論衡·雷虚》：“説雨者，以為天施氣；天施氣，氣渥為雨；故雨潤萬物，名曰澍。”《晋書·摯虞傳》：“今一旦更以主者思文不審，收既往之詔，奪已澍之施，臣之愚心竊以為不可。”</w:t>
        <w:br/>
        <w:br/>
        <w:t>（二）zhù　《廣韻》之戍切，去遇章。</w:t>
        <w:br/>
        <w:br/>
        <w:t>同“注”。灌注；倾泻。《文選·王褒〈洞簫賦〉》：“揚素波而揮連珠兮，聲礚礚而澍淵。”*李善*注：“《説文》曰：‘注，灌也。’澍與注，古字通。”*唐**柳宗元*《晋問》：“俄然決源釃流，交灌互澍，若枝若股，委屈延布。”*明**王韋*《玉漏遲·元宵奉陳静齋憲長》：“歎骨肉，水萍風絮留不住，紛紛客淚，兩行如澍。”</w:t>
        <w:br/>
      </w:r>
    </w:p>
    <w:p>
      <w:r>
        <w:t>澎##澎</w:t>
        <w:br/>
        <w:br/>
        <w:t>（一）pēng</w:t>
        <w:br/>
        <w:br/>
        <w:t>溅。如：澎了一身水。</w:t>
        <w:br/>
        <w:br/>
        <w:t>（二）péng　㊀（又读pēng）　《廣韻》撫庚切（《集韻》披庚切），平庚滂。</w:t>
        <w:br/>
        <w:br/>
        <w:t>〔澎湃〕也作“澎濞”。1.象声词。波涛冲击声。《集韻·庚韻》：“澎，澎濞，水皃。”《史記·司馬相如列傳》：“澎濞沆瀣，穹隆雲撓。”*司馬貞*索隱引*司馬彪*曰：“滂濞，水流聲也。”《宋史·河渠志七》：“惟是*淛江*東接海門，*胥*濤澎湃。”《紅樓夢》第六十二回：“奔騰澎湃，江間波浪兼天涌。”*光未然*《黄河颂》：“金涛澎湃，掀起万丈狂澜。”2.比喻声势浩大，气势雄伟。如：热情澎湃的诗篇。</w:t>
        <w:br/>
        <w:br/>
        <w:t>㊁《廣韻》薄庚切，平庚並。</w:t>
        <w:br/>
        <w:br/>
        <w:t>（1）古县名。《廣韻·庚韻》：“澎，地名。”《集韻·庚韻》：“澎，縣名，在*東海*。”《漢書·王子侯表上》：“*澎侯**屈釐*。”*顔師古*注：“澎，音彭。*東海*縣也。”</w:t>
        <w:br/>
        <w:br/>
        <w:t>（2）水名。《玉篇·水部》：“澎，水名。”</w:t>
        <w:br/>
      </w:r>
    </w:p>
    <w:p>
      <w:r>
        <w:t>澏##澏</w:t>
        <w:br/>
        <w:br/>
        <w:t>hán　《集韻》胡南切，平覃匣。</w:t>
        <w:br/>
        <w:br/>
        <w:t>同“浛”。沉没。《集韻·𧟹韻》：“浛，《方言》：‘沈也’。或作澏。”</w:t>
        <w:br/>
      </w:r>
    </w:p>
    <w:p>
      <w:r>
        <w:t>澐##澐</w:t>
        <w:br/>
        <w:br/>
        <w:t>《説文》：“澐，*江*水大波謂之澐。从水，雲聲。”</w:t>
        <w:br/>
        <w:br/>
        <w:t>yún　《廣韻》王分切，平文云。諄部。</w:t>
        <w:br/>
        <w:br/>
        <w:t>*长江*大波。《説文·水部》：“澐，*江*水大波謂之澐。”*段玉裁*注：“專謂*江*水也。*玉裁*昔署理*四川**南谿縣*，攷故碑，*大江*在縣，有*揚澐灘*。”</w:t>
        <w:br/>
      </w:r>
    </w:p>
    <w:p>
      <w:r>
        <w:t>澑##澑</w:t>
        <w:br/>
        <w:br/>
        <w:t>同“溜”。《字彙·水部》：“澑，溜本字。”</w:t>
        <w:br/>
      </w:r>
    </w:p>
    <w:p>
      <w:r>
        <w:t>澒##澒</w:t>
        <w:br/>
        <w:br/>
        <w:t>《説文》：“澒，丹沙所化為水銀也。从水，項聲。”</w:t>
        <w:br/>
        <w:br/>
        <w:t>hòng　《廣韻》胡孔切，上董匣。東部。</w:t>
        <w:br/>
        <w:br/>
        <w:t>（1）水银。后作“汞”。《説文·水部》：“澒，丹沙所化為水銀也。”《淮南子·墬形》：“黄埃五百歲生黄澒，黄澒五百歲生黄金。”*高誘*注：“澒，水銀也。”《天工開物·丹青·朱》：“上好朱砂，出*辰錦*與*西川*者，中即孕澒。”</w:t>
        <w:br/>
        <w:br/>
        <w:t>（2）流转貌。《字彙·水部》：“澒，流轉貌。”*唐**沈亞之*《古山水障賦》：“於是澒以長瀾，森以怪木。”*唐**元稹*《琵琶歌》：“澒聲少得似雷吼，纏弦不敢彈羊皮。”</w:t>
        <w:br/>
      </w:r>
    </w:p>
    <w:p>
      <w:r>
        <w:t>澓##澓</w:t>
        <w:br/>
        <w:br/>
        <w:t>fú　《廣韻》房六切，入屋奉。</w:t>
        <w:br/>
        <w:br/>
        <w:t>（1）回流。《玉篇·水部》：“澓，澓流也。”《篇海類編·地理類·水部》：“澓，水回流也。”《文選·郭璞〈江賦〉》：“迅澓增澆，涌湍疊躍。”*李善*注：“澓，澓流也。”*清**王夫之*《九昭》：“涉漩澓而濡首兮，洵猶賢夫今者。”</w:t>
        <w:br/>
        <w:br/>
        <w:t>（2）同“洑”。水潜流地下。《集韻·屋韻》：“澓，伏流也。或从伏。”</w:t>
        <w:br/>
        <w:br/>
        <w:t>（3）姓。《廣韻·屋韻》：“澓，姓。”《通志·氏族略五》：“*澓*氏，望出*東海*。*澓仲翁*為*漢宣帝*師。”</w:t>
        <w:br/>
      </w:r>
    </w:p>
    <w:p>
      <w:r>
        <w:t>澔##澔</w:t>
        <w:br/>
        <w:br/>
        <w:t>同“浩”。《集韻·晧韻》：“浩，或从皓。”*漢**司馬相如*《上林賦》：“明月珠子，的皪江靡，蜀石黄碝，水玉磊砢，磷磷爛爛，采色澔汗，叢積乎其中。”</w:t>
        <w:br/>
      </w:r>
    </w:p>
    <w:p>
      <w:r>
        <w:t>澕##澕</w:t>
        <w:br/>
        <w:br/>
        <w:t>hé　《集韻》胡戈切，平戈匣。</w:t>
        <w:br/>
        <w:br/>
        <w:t>水深貌。《集韻·戈韻》：“澕，水深皃。”</w:t>
        <w:br/>
      </w:r>
    </w:p>
    <w:p>
      <w:r>
        <w:t>澖##澖</w:t>
        <w:br/>
        <w:br/>
        <w:t>xián　《字彙補》何山切。</w:t>
        <w:br/>
        <w:br/>
        <w:t>无边貌。《字彙補·水部》：“澖，無垠墟之貌。”《淮南子·俶真》：“甘瞑于溷澖之域，而徙倚于汗漫之宇。”*高誘*注：“澖，讀為閑放之閑，言無垠虚之貌。”</w:t>
        <w:br/>
      </w:r>
    </w:p>
    <w:p>
      <w:r>
        <w:t>澗##澗</w:t>
        <w:br/>
        <w:br/>
        <w:t>〔涧〕</w:t>
        <w:br/>
        <w:br/>
        <w:t>同“㵎”。按：《説文》作“㵎”，今“澗”字通行。</w:t>
        <w:br/>
      </w:r>
    </w:p>
    <w:p>
      <w:r>
        <w:t>澘##澘</w:t>
        <w:br/>
        <w:br/>
        <w:t>同“潸”。《集韻·諫韻》：“澘，《説文》：‘涕流皃’。或作潸。”</w:t>
        <w:br/>
      </w:r>
    </w:p>
    <w:p>
      <w:r>
        <w:t>澜##澜</w:t>
        <w:br/>
        <w:br/>
        <w:t>“瀾”的简化字。</w:t>
        <w:br/>
      </w:r>
    </w:p>
    <w:p>
      <w:r>
        <w:t>澞##澞</w:t>
        <w:br/>
        <w:br/>
        <w:t>yú　《廣韻》遇俱切，平虞疑。魚部。</w:t>
        <w:br/>
        <w:br/>
        <w:t>丘陵间的溪水。《爾雅·釋山》：“山夾水，㵎；陵夾水，澞。”*郭璞*注：“别山、陵閒有水者之名。”*清**王士禛*《米海嶽研山歌為朱竹垞賦》：“峰獨者蜀屬者嶧，上泉有埒下有澞。”</w:t>
        <w:br/>
      </w:r>
    </w:p>
    <w:p>
      <w:r>
        <w:t>澟##澟</w:t>
        <w:br/>
        <w:br/>
        <w:t>同“凜”。《玉篇·水部》：“澟，寒也。”《篇海類編·地理類·水部》：“澟，寒也；又淒清也。與凜同。”</w:t>
        <w:br/>
      </w:r>
    </w:p>
    <w:p>
      <w:r>
        <w:t>澠##澠</w:t>
        <w:br/>
        <w:br/>
        <w:t>〔渑〕</w:t>
        <w:br/>
        <w:br/>
        <w:t>（一）miǎn　《廣韻》彌兗切，上獮明。又武盡切。</w:t>
        <w:br/>
        <w:br/>
        <w:t>〔澠池〕1.水名。《集韻·準韻》：“澠，*澠池*，水名。”《水經注·洛水》：“*洛水*之北，有*熊耳山*……山際有池，池水東南流，水側有一池，世謂之*澠池*矣。”2.地名。因南有*渑池*得名。古*渑池*城邑，在今*河南省**渑池县*西，先后属*郑*、*韩*、*秦*。*汉*置*渑池县*。《史記·廉頗藺相如列傳》：“*秦王*使使者告*趙王*，欲與王為好會於*西河*外*澠池*。”*唐**韓愈*《殿中侍御史李君墓誌銘》：“葬*河南**洛陽縣*，距其祖*澠池*令府君*僑*墓十里。”</w:t>
        <w:br/>
        <w:br/>
        <w:t>（二）shéng　《廣韻》食陵切，平蒸船。蒸部。</w:t>
        <w:br/>
        <w:br/>
        <w:t>古水名。1.源出今*山东省**淄博市*东北，西北流至*博兴县*东南入*时水*。此下*时水*也通称*渑水*。久湮。《玉篇·水部》：“澠，水名。”《左傳·昭公十二年》：“*齊侯*舉矢，曰：‘有酒如*澠*，有肉如陵。寡人中此，與君代興。’”*杜預*注：“*澠水*出*齊國**臨淄縣*北，入*時水*。”*南朝**梁**沈約*《君子行》：“良御感*燕楚*，妙察亂*澠**淄*。”*清**顧祖禹*《讀史方輿紀要·山東六·青州府》：“*澠水*，在縣西。源出故城西南之*申池*，分為二流：西流曰*系水*，北流曰*澠水*……《水經注》：*澠水*出*營邱城*東，世謂之*漢凑水*，西經*樂安*、*博興*，與*時水*合。”又代指*渑水*的水味。《吕氏春秋·精諭》：“*白公*曰：‘若以水投水奚若？’*孔子*曰：‘*淄*、*澠*之合者，*易牙*嘗而知之。’”*高誘*注：“*易牙*，齊*桓公*識味臣也，能别*淄*、*澠*之味也。”*清**徐乾學*《感遇》：“汲水辨*澠**淄*，染絲别黑白。”2.在今*四川省*。《山海經·海内經》：“西南有*巴國*……其域中方三百里，其出是塵土。有*巴遂山*，*澠水*出焉。”</w:t>
        <w:br/>
      </w:r>
    </w:p>
    <w:p>
      <w:r>
        <w:t>澡##澡</w:t>
        <w:br/>
        <w:br/>
        <w:t>《説文》：“澡，洒手也。从水，喿聲。”</w:t>
        <w:br/>
        <w:br/>
        <w:t>（一）zǎo　《廣韻》子晧切，上晧精。宵部。</w:t>
        <w:br/>
        <w:br/>
        <w:t>（1）洗手。《説文·水部》：“澡，洒手也。”《文選·馬融〈長笛賦〉》：“是故可以通靈感物……溉盥汙濊，澡雪垢滓矣。”*李善*注：“澡，洗手也。”《魏書·西域傳·悦般國》：“日三澡潄，然後飲食。”</w:t>
        <w:br/>
        <w:br/>
        <w:t>（2）洗浴；洗涤。《廣韻·晧韻》：“澡，澡洗。”《篇海類編·地理類·水部》：“澡，洗滌也。”《莊子·知北遊》：“疏𤅢而心，澡雪而精神。”《三國志·魏志·倭人傳》：“已葬，舉家詣水中澡浴，以如練沐。”*明**陶宗儀*《南村輟耕録》卷三：“*回回*田地有年七十八歲老人，自願捨身濟衆者，絶不飲食，惟澡身啖蜜，經月，便溺皆蜜。”《儒林外史》第二十五回：“他父子兩個，在*上河*澡堂子裏洗了一個澡，吃了些茶點心。”</w:t>
        <w:br/>
        <w:br/>
        <w:t>（3）整治。《廣雅·釋詁三》：“澡，治也。”《儀禮·喪服》：“小功布衰裳，澡麻帶絰五月者。”*鄭玄*注：“澡者，治去莩垢不絶其本也。”*賈公彦*疏：“云‘澡者，治去莩垢者，’謂以枲麻又治去莩垢，使之滑浄，以其入輕竟故也。”《禮記·喪服小記》：“下殤小功，帶澡麻不絶本，詘而反以報之。”*鄭玄*注：“其絰帶，澡率治麻為之，帶不絶其本，屈而上至要中，合而糾之，明親重也。”*孔穎達*疏：“云‘澡率治麻為之’者，謂戞率其麻使其潔白也。”</w:t>
        <w:br/>
        <w:br/>
        <w:t>（4）同“璪”。一种有水藻形纹理的玉饰。《集韻·晧韻》：“璪，《説文》‘玉飾如水藻之文。’或从水。”</w:t>
        <w:br/>
        <w:br/>
        <w:t>（二）cāo　《篇海類編》音操。</w:t>
        <w:br/>
        <w:br/>
        <w:t>〔澡澡〕将沸貌。《篇海類編·地理類·水部》：“澡，澡澡，欲沸皃。”</w:t>
        <w:br/>
      </w:r>
    </w:p>
    <w:p>
      <w:r>
        <w:t>澢##澢</w:t>
        <w:br/>
        <w:br/>
        <w:t>dāng　《集韻》都郎切，平唐端。</w:t>
        <w:br/>
        <w:br/>
        <w:t>水。《集韻·唐韻》：“澢，水也。”</w:t>
        <w:br/>
      </w:r>
    </w:p>
    <w:p>
      <w:r>
        <w:t>澣##澣</w:t>
        <w:br/>
        <w:br/>
        <w:t>（一）huàn　《廣韻》胡管切，上緩匣。元部。</w:t>
        <w:br/>
        <w:br/>
        <w:t>同“浣”。1.洗涤。《玉篇·水部》：“澣，濯也。浣，同澣。”《詩·周南·葛覃》：“薄汙我私，薄澣我衣。”*唐**柳宗元*《貞符》：“澤熯于爨，𩰾炎以澣。”*清*佚名《揚子江》：“洗我國耻，澣我陋俗，文明冠五洲。”2.*唐*代官吏的洗浴假。*唐*代官制，每十天休洗浴假一次，称为休澣。每月分上澣、中澣、下澣。又因以借作旬的别称。上澣、中澣、下澣即上旬、中旬、下旬。《正字通·水部》：“澣，*楊慎*曰：‘俗以上澣、中澣、下澣為上旬、中旬、下旬。’本*唐*官制：十日一休沐……今皆襲用之。省作浣。”*唐**權德輿*《奉和陳閣老寒食初假當直》：“繁花滿樹似留客，應為主人休澣歸。”《新唐書·裴炎傳》：“補弘文生，休澣，它生或出游，*炎*讀書不廢。”*清**李塨*《賀趙偉業中舉人序》：“以丁酉七月中澣，率其子*漸逵*，摳衣過予廬。”*清**壯者*《掃迷帚》第一回：“某年七月上澣，忽然買舟往訪。”</w:t>
        <w:br/>
        <w:br/>
        <w:t>（二）hàn　《集韻》侯旰切，去翰匣。</w:t>
        <w:br/>
        <w:br/>
        <w:t>同“瀚”。《集韻·翰韻》：“瀚，北海名。一曰混瀚，水皃。或从幹。”*宋**王禹偁*《射弩》：“射彼老上庭，奪取*臙脂山*，不見一匈奴，直抵*澣海*還。”</w:t>
        <w:br/>
      </w:r>
    </w:p>
    <w:p>
      <w:r>
        <w:t>澤##澤</w:t>
        <w:br/>
        <w:br/>
        <w:t>〔泽〕</w:t>
        <w:br/>
        <w:br/>
        <w:t>《説文》：“澤，光潤也。从水，睪聲。”</w:t>
        <w:br/>
        <w:br/>
        <w:t>（一）zé　《廣韻》場伯切，入陌澄。鐸部。</w:t>
        <w:br/>
        <w:br/>
        <w:t>（1）光亮；润泽。《説文·水部》：“澤，光潤也。”《周禮·考工記·弓人》：“瘠牛之角無澤。”*鄭玄*注：“少潤氣。”*賈公彦*疏：“云瘠者，惟瘦瘠，非病，角則無潤澤也。”《楚辭·離騷》：“芳與澤其雜糅兮，惟昭質其猶未虧。”*王逸*注：“澤質之潤也。”*宋**王安石*《祭韓欽聖學士文》：“嗟為君兮邦之特，目揚秀兮顔髮澤。”</w:t>
        <w:br/>
        <w:br/>
        <w:t>（2）滋润。《莊子·逍遥遊》：“時雨降矣，而猶浸灌，其於澤也，不亦勞乎！”*唐**皮日休*《霍山賦》：“若雨用淫，岳能霽之；若歲用旱，岳能澤之。”*宋**王安石*《太古》：“仁義不足澤其性，禮樂不足錮其情。”</w:t>
        <w:br/>
        <w:br/>
        <w:t>（3）雨露；土壤中的水分。《管子·治國》：“耕耨者有時，而澤不必足，則民倍貸以取庸矣。”《漢書·揚雄傳上》：“雲䬠䬠而來迎兮，澤滲灕而下降。”*顔師古*注：“澤，雨露也。”《齊民要術·耕田》：“凡耕之本，在於趣時，和土，務糞澤，早鋤早穫。”《天工開物·乃粒·水利》：“天澤不降，則人力挽水以濟。”</w:t>
        <w:br/>
        <w:br/>
        <w:t>（4）水聚汇处。也指水草丛杂之地。《釋名·釋地》：“下而有水曰澤。”《風俗通·山澤》：“水草交庴，名之為澤。”《廣雅·釋地》：“澤，池也。”《書·禹貢》：“九川滌源，九澤既陂。”*孔*傳：“九川之澤已陂障無決溢矣。”《詩·小雅·鴻鴈》：“鴻鴈于飛，集于中澤。”*毛*傳：“中澤，澤中也。”*北周**庾信*《傷心賦》：“至如三虎二龍，三珠兩鳳，並有山澤之靈，各入熊羆之夢。”《水滸全傳》第五十七回：“*孫*、*吴*兵法，却利于山林沮澤。”</w:t>
        <w:br/>
        <w:br/>
        <w:t>（5）津液，唾液或汗水。《篇海類編·地理類·水部》：“澤，液也。”《素問·疏五過論》：“嘗富大傷，斬筋絶脈，身體復行，令澤不息。”*王冰*注：“身體雖已復舊而行，且令津液不為滋息也。何者？精氣耗减也。澤者，液也。”《禮記·玉藻》：“父没而不能讀父之書，手澤存焉爾。母没而杯圈不能飲焉，口澤之氣存焉爾。”*叶圣陶*《小铜匠》：“谁知他学铜匠倒有点近情！今天到这里来作工，几扇门窗上就留着他的手泽了。”</w:t>
        <w:br/>
        <w:br/>
        <w:t>（6）润头发和皮肤的油脂。《韓非子·顯學》：“故善*毛嗇*、*西施*之美，無益吾面，用脂澤粉黛，則倍其初。”*北周**庾信*《鏡賦》：“脂和甲煎，澤漬香蘭。”*郭沫若*《王昭君》第二幕：“你这脸上还有她的余惠留着呢，你让我来分你一些香泽吧！”</w:t>
        <w:br/>
        <w:br/>
        <w:t>（7）恩泽，恩惠。《篇海類編·地理類·水部》：“澤，恩澤也。”《書·多士》：“*殷*王亦罔敢失帝，罔不配天其澤。”*唐**柳宗元*《答元饒州論政理書》：“是澤不下流，而人無所告訴，其為不安亦大矣。”《鏡花緣》第四回：“朕待此花，可謂深仁厚澤。”特指俸禄。《孟子·公孫丑下》：“識其不可，然且至，則是干澤也。”*趙岐*注：“澤，禄也。”《史記·惠景閒侯者年表》：“故其澤流枝庶，毋功而侯者數人。”</w:t>
        <w:br/>
        <w:br/>
        <w:t>（8）遗风，影响。《孟子·離婁下》：“君子之澤，五世而斬。”*趙岐*注：“大德大凶，流至後世，自高祖至玄孫，善惡之氣乃斷。”*朱熹*注：“澤猶言流風餘韻。”*宋**王安石*《乞改科條制》：“自先王之澤竭，教養之法無所本，士雖有美材而無學校師友以成就之，議者之所患也。”*清**全祖望*《東浦全氏祠堂碑文》：“今子孫雖隱約，而詩書之澤未艾，家法整然，消息菀枯，其有時也。”</w:t>
        <w:br/>
        <w:br/>
        <w:t>（9）泽兰。兰科，多年生草本植物。花香，可入药。《儀禮·既夕禮》：“茵著用茶，實綏澤焉。”*鄭玄*注：“澤，澤蘭也。”</w:t>
        <w:br/>
        <w:br/>
        <w:t>（10）内衣。后作“襗”。《釋名·釋衣服》：“汗衣，近身受汗垢之衣也。《詩》謂之澤，受汗澤也。”《篇海類編·地理類·水部》：“澤，褻衣也。”《詩·秦風·無衣》：“豈曰無衣，與子同澤。”*毛*傳：“澤，潤澤也。”*鄭玄*箋：“襗，褻衣，近污垢。”</w:t>
        <w:br/>
        <w:br/>
        <w:t>⑪搓。《禮記·曲禮上》：“共食不飽，共飯不澤手。”*鄭玄*注：“為汗手不絜也。澤謂捼莎也。”*孔穎達*疏：“古之禮，飯不用箸，但用手。既與人共飯，手宜絜浄，不得臨食始捼莎手乃食，恐為人穢也。”又泛指洗涤。*唐**元稹*《和樂天贈樊著作》：“解懸不澤手，拯溺無折旋。”*清**顧炎武*《天下郡國利病書·雲南二》：“江涘*苗*人以石垔就水澤髮。”</w:t>
        <w:br/>
        <w:br/>
        <w:t>⑫古代习射选士之宫。《周禮·夏官·司弓矢》：“澤，共射椹質之弓矢。”*鄭玄*注引*鄭司農*曰：“澤，澤宫也，所以習射選士之處也。”《禮記·射義》：“天子將祭，必先習射於澤。澤者，所以擇士也。已射於澤，而後射於射宫。射中者得與於祭，不中者不得與於祭。”*鄭玄*注：“澤，宫名也。”</w:t>
        <w:br/>
        <w:br/>
        <w:t>⑬通“擇”。选择。*清**朱駿聲*《説文通訓定聲·豫部》：“澤，叚借為擇。”《墨子·迎敵祠》：“澤急而奏之。”*孫詒讓*閒詁：“*畢*云：‘澤當為擇。’*俞*云：‘*畢*校是也。惟未解奏字之義……擇急而奏之，謂有急則趨向也。”《商君書·靳令》：“民澤畢農則國富。”*朱師轍*解詁：“《爾雅》：‘畢，盡也。’澤借為擇，柬選也。民擇業盡在於農，則國富。”</w:t>
        <w:br/>
        <w:br/>
        <w:t>⑭*东周*地名。即“翟泉”，一名“狄泉”。在*河南省**洛阳市*故*洛阳*城中。《左傳·昭公二十三年》：“*晋*師在*平陰*，王師在*澤邑*。”*江永*《春秋地理考實》：“《彙纂》：*賈逵*曰，*澤*即*翟泉*也。”《史記·周本紀》：“*敬王*元年，*晋*人入*敬王*，*子朝*自立，*敬王*不得入，居*澤*。”*裴駰*集解引*賈逵*曰：“*澤邑*，*周*地也。”</w:t>
        <w:br/>
        <w:br/>
        <w:t>⑮古州名。1.*隋*置，*隋炀帝*改为*长平郡*，*唐**贞观*初复置*泽州*。辖境相当于今*山西省*的*高平市*、*陵川县*、*沁水县*、*阳城县*、*晋城市*等地。*隋*治所在今*晋城市*东北，*唐*移至*晋城*。*清**顧祖禹*《讀史方輿紀要·山西五·澤州》：“《禹貢》*冀州*地，*春秋*屬*晋*，*戰國*屬*韓*，後屬*趙*。*秦*屬*上黨郡*，*漢*為*上黨*、*河東*二郡地，*後漢*及*魏晋*因之，*後魏*置*建州*，領*高都**、長平*、*安平*三郡。*北齊*亦為*建州*及*長平*、*高都*二郡。*後周*併二郡為*高平郡*。*隋*廢郡，改*建州*為*澤州*，*煬帝*又改州為*長平郡*。*唐*初復置*建州*，又為*蓋州*。*貞觀*初改置*澤州*。*天寶*初曰*高平郡*，*乾元*初復為*澤州*。”2.*辽*置，治所在今*河北省**平泉县*南。*清**顧祖禹*《讀史方輿紀要·直隸九·萬全都指揮使司》：“*惠州城*，*大寧衛*西南二百里。《志》云：本*漢*右*北平郡**土垠縣*地，*遼*置*澤州*，亦曰*廣濟軍*，領*神仙*、*灣河*二縣，屬*中京路*。”</w:t>
        <w:br/>
        <w:br/>
        <w:t>⑯姓。《篇海類編·地理類·水部》：“澤，姓。”《通志·氏族略五》：“*澤*氏，見《姓苑》。”按：*明*有*泽义*。</w:t>
        <w:br/>
        <w:br/>
        <w:t>（二）shì　《集韻》施隻切，入昔書。鐸部。</w:t>
        <w:br/>
        <w:br/>
        <w:t>（1）通“釋”。松解，散开。《集韻·㫺韻》：“釋，《説文》：‘解也。从釆。釆，取其分别物也。’或作澤。”*清**段玉裁*《説文解字注·水部》：“澤，又借為釋字。”《詩·周頌·載芟》：“載芟載柞，其耕澤澤。”*鄭玄*箋：“將耕，先始芟柞其草木，土氣烝達而和，耕之則澤澤然解散。”*陸德明*釋文：“澤澤，音釋釋，注同。《爾雅》作郝，音同，云：‘耕也。’*郭*云：‘言土解也。’”《周禮·考工記·序官》：“水有時以凝，有時以澤。”*陸德明*釋文：“澤音亦，*李*音釋。”《馬王堆漢墓帛書·老子乙本·道經》：“涣呵其若淩澤，沌呵其若樸。”按：今本《老子》第十五章作“涣兮若冰之將釋”。</w:t>
        <w:br/>
        <w:br/>
        <w:t>（2）通“舍”。《管子·戒》：“内不考孝弟，外不正忠信，澤其四經而誦學者，是亡其身者也。”*王念孫*雜志：“澤，讀為‘舍其路而弗由’之‘舍’。舍、釋、澤三字，古同聲而通用。”</w:t>
        <w:br/>
        <w:br/>
        <w:t>（三）yì　《集韻》夷益切，入昔以。</w:t>
        <w:br/>
        <w:br/>
        <w:t>（1）通“醳”。《集韻·㫺韻》：“醳，苦酒。一曰醇酒也。或作澤。”*清**朱駿聲*《説文通訓定聲·豫部》：“澤，叚借為醳。”《禮記·郊特牲》：“猶明清與醆酒，于舊澤之酒也。”*鄭玄*注：“澤，讀為醳。舊醳之酒，謂昔酒也。”*明**張居正*《學農園記》：“或幸年穀順成，黄雲被壠，歲時伏臘，野老驩呼，相與為一日之澤。”</w:t>
        <w:br/>
        <w:br/>
        <w:t>（2）通“懌”。乐。《文選·司馬相如〈封禪文〉》：“昆蟲闓澤，迴首面内。”*李善*注引*文穎*曰：“闓澤，皆樂也。”按：《漢書·司馬相如傳下》作“闓懌”，*顔師古*注引*文穎*曰：“闓懌，皆樂也。”</w:t>
        <w:br/>
        <w:br/>
        <w:t>（四）duó　《集韻》達各切，入鐸定。鐸部。</w:t>
        <w:br/>
        <w:br/>
        <w:t>（1）〔格澤〕星名。《集韻·鐸韻》：“格澤，星名。一曰妖氣。”《史記·天官書》：“格澤星者，如炎火之狀。”*司馬貞*索隱：“一音鶴鐸，又音格宅。格，胡客反。”</w:t>
        <w:br/>
        <w:br/>
        <w:t>（2）通“蘀（tuò）”。草木脱下的皮或叶。《管子·地員》：“芬然若澤若屯土。”*郭沫若*等集校：“*沫若*案：本篇於各種土壤均以實物狀之，如‘若灰’、‘如米’、‘若糠’、‘如糞’、‘如鼠肝’等，且均為常見之物，此亦宜然。故‘澤’當假為‘蘀’。《説文》：‘草木凡皮葉落陊地為蘀。’‘屯土’者，殆如今之堆肥。”</w:t>
        <w:br/>
      </w:r>
    </w:p>
    <w:p>
      <w:r>
        <w:t>澥##澥</w:t>
        <w:br/>
        <w:br/>
        <w:t>《説文》：“澥，*郣澥*，海之别也。从水，解聲。一説澥即*澥谷*也。”</w:t>
        <w:br/>
        <w:br/>
        <w:t>xiè　《廣韻》胡買切，上蟹匣。支部。</w:t>
        <w:br/>
        <w:br/>
        <w:t>（1）靠陆地的海湾。*渤海湾*是大海的一个港汊，故古名*勃澥*。《説文·水部》：“澥，*郣澥*，海之别也。”*段玉裁*注：“*毛*《詩》傳曰：‘*沱*，*江*之别者也。’海之别猶*江*之别。*勃澥*屬於海而非大海，猶*沱*屬於*江*而非*大江*也。”*徐灝*箋：“海自*成山*西入*登**萊*，又折而北過*天津*，又東至*遼東*，又南下*金州*，海渚環抱，自成一灣，故謂之*勃澥*。澥之言解也，如别為一水然也。”《史記·司馬相如列傳》：“浮*勃澥*，游*孟諸*。”*裴駰*集解引《漢書音義》：“*勃澥*，海别枝名也。”*司馬貞*索隱引《齊都賦》（注）：“海傍曰勃，斷水曰澥。”</w:t>
        <w:br/>
        <w:br/>
        <w:t>（2）海。*宋**褚伯秀*《送玉海宗師還山》：“湖澥天教十載閑，《玉經》功就勝居壇。”*明**祁彪佳*《合籌天下全局疏》：“蒼波碧澥之中，風帆瞬息之所。”*清**朱琦*《感事》：“庶往麾天戈，一舉蕩溟澥。”</w:t>
        <w:br/>
        <w:br/>
        <w:t>（3）湖汊。今*湖北省**武汉市**武昌*有*豹子澥*，是*梁子湖*的一个分汊，因形如豹子，故名。</w:t>
        <w:br/>
        <w:br/>
        <w:t>（4）糊状或胶状而没有黏性；加水使糊状物或胶状物由稠变稀。如：浆糊澥了；饭煮澥了。</w:t>
        <w:br/>
        <w:br/>
        <w:t>（5）*昆仑*北谷名。《説文·水部》：“澥，一説*澥*即*澥谷*也。”*段玉裁*注：“一説*昆侖*之北谷名也。按：《漢書（律曆志）》解谷，《説文》作澥。”</w:t>
        <w:br/>
      </w:r>
    </w:p>
    <w:p>
      <w:r>
        <w:t>澦##澦</w:t>
        <w:br/>
        <w:br/>
        <w:t>〔滪〕</w:t>
        <w:br/>
        <w:br/>
        <w:t>yù　《廣韻》羊洳切，去御以。</w:t>
        <w:br/>
        <w:br/>
        <w:t>〔灩澦〕也作“灧澦”。*长江**瞿塘峡*口的险滩。在*重庆市**奉节县*东。*唐**張祜*《送曾黯游夔州》：“不遠*夔州*路，層波*灔澦*連。”*宋**王讜*《唐語林·補遺四》：“*灩澦*大如馬，*瞿唐*不可下。”肖华《过三峡》：“*滟滪*险礁锁铁关，‘朝着我来’免沉沦。”</w:t>
        <w:br/>
      </w:r>
    </w:p>
    <w:p>
      <w:r>
        <w:t>澧##澧</w:t>
        <w:br/>
        <w:br/>
        <w:t>《説文》：“澧，水。出*南陽**雉衡山*，東入*汝*。从水，豊聲。”</w:t>
        <w:br/>
        <w:br/>
        <w:t>lǐ　《廣韻》盧啟切，上薺來。脂部。</w:t>
        <w:br/>
        <w:br/>
        <w:t>（1）水名。1.发源于*河南省**方城县*北*伏牛山*，流经*叶县*、*舞阳县*之间，至*漯河市*北与*沙河*合，再向东北然后折向东南流至*周口镇*与*颍河*汇合。古称*澧水*，今称*澧河*。《説文·水部》：“澧，水。出*南陽**雉衡山*，東入*汝*。”2.发源于*湖南省**桑植县*北东流经*张家界市*、*慈利县*、*石门县*、*澧县*、*津市市*、*安乡县*等地，注入*洞庭湖*。《廣韻·薺韻》：“澧，水名。在*武陵*。”《楚辭·九歌·湘君》：“捐余玦兮江中，遺余佩兮*澧*浦。”《漢書·地理志上》：“（*武陵郡*）*歷山*，*澧水*所出，東至*下雋*入*沅*，過郡二，行一千二百里。”3.发源于*河南省**桐柏县*西北*胎簪山*，西北流至*唐河县*南注入*唐河*。《水經注·比水》：“*澧水*源出于*桐柏山*，與*淮*同源，而别流西注，故亦謂水為*派水*。”</w:t>
        <w:br/>
        <w:br/>
        <w:t>（2）古州名。*隋*置，治所在*澧阳*（今*湖南省**澧县*）。辖境相当于今*湖南省**澧水*流域西起*桑植县*东至*安乡县*各县。*元*、*明*曾先后升为路和府，后又复为州。*民国*初年废，改*澧州*为*澧县*。《集韻·薺韻》：“澧，州名。”*唐**柳宗元*《送南涪州量移澧州序》：“自*漢*而南，州之美者十七八，莫若*澧*，*澧*之佐理，莫踰於長史。”</w:t>
        <w:br/>
        <w:br/>
        <w:t>（3）通“醴”。甜美。*清**朱駿聲*《説文通訓定聲·履部》：“澧，叚借為醴。”《禮記·禮運》“地出醴泉”*唐**陸德明*釋文作“澧”，云：“澧，本又作醴。”</w:t>
        <w:br/>
        <w:br/>
        <w:t>（4）姓。《廣韻·薺韻》：“澧，姓。出*何*氏《姓苑》。”</w:t>
        <w:br/>
      </w:r>
    </w:p>
    <w:p>
      <w:r>
        <w:t>澨##澨</w:t>
        <w:br/>
        <w:br/>
        <w:t>《説文》：“澨，埤增水邊土，人所止者。从水，筮聲。《夏書》曰：‘過三澨。’”</w:t>
        <w:br/>
        <w:br/>
        <w:t>shì　《廣韻》時制切，去祭禪。月部。</w:t>
        <w:br/>
        <w:br/>
        <w:t>（1）大堤。《説文·水部》：“澨，埤增水邊土，人所止者。”*王筠*句讀引*胡朏明*曰：“水邊即厓，埤增之土即大防。防大故為人所止也。《左傳·成十五年》：‘*華元*決*睢*澨。’*睢*即*睢水*；澨則其防也，故曰決。”</w:t>
        <w:br/>
        <w:br/>
        <w:t>（2）水边地；涯岸。《玉篇·水部》：“澨，又水邊地也，涯也。”《左傳·宣公四年》：“（*楚莊）王*以三王（*文王*、*成王*、*穆王*）之子為質焉，弗受，師于*漳澨*。”*杜預*注：“*漳澨*，*漳*水邊。”*晋**潘岳*《秋興賦》：“泉涌湍於石間兮，菊揚芳於崖澨。”*唐**張謂*《虞帝廟碑銘》：“*九疑*北麓，*三湘*南澨，帝之遺廟存焉。”*清**程含章*《練勇》：“歡聲動海澨，慕義來三鄉。”</w:t>
        <w:br/>
        <w:br/>
        <w:t>（3）古水名。源出今*湖北省**京山县*西，东南流入*汉水*。*清**顧祖禹*《讀史方輿紀要·湖廣三·安陸府》：“*澨水*，（*京山*）縣西南八十里。源出縣西七十里之*磨石山*，下流合*縣前河*，通于*漢江*。或以為即*春秋*時之*雍澨*。《左傳·定四年》：‘*吴*敗*楚*師于*雍澨*，三戰及*郢*。’即此水也。又縣境有*㲼澨*、*漳澨*、*薳澨*，説者謂即《禹貢》之三*澨*，皆與*竟陵*接界云。今亦堙。”《書·禹貢》：“過三*澨*，至于*大别*。”*孔*傳：“三*澨*，水名。”</w:t>
        <w:br/>
      </w:r>
    </w:p>
    <w:p>
      <w:r>
        <w:t>澩##澩</w:t>
        <w:br/>
        <w:br/>
        <w:t>《説文》：“澩，夏有水、冬無水曰澩。从水，學省聲。讀若學。㶅，澩或不省。”</w:t>
        <w:br/>
        <w:br/>
        <w:t>（一）xué　《廣韻》胡覺切，入覺匣。又士角切。沃部。</w:t>
        <w:br/>
        <w:br/>
        <w:t>（1）夏有水冬无水的山泽和山溪。《爾雅·釋山》：“山上有水，埒；夏有水、冬無水，澩。”《説文·水部》：“夏有水、冬無水曰澩。”*段玉裁*注：“謂山上夏有停潦，冬則乾也。”</w:t>
        <w:br/>
        <w:br/>
        <w:t>（2）干涸的山泉。《廣韻·覺韻》：“澩，涸泉。”</w:t>
        <w:br/>
        <w:br/>
        <w:t>（3）水名。*渭水*的岔流。《廣雅·釋水》：“水自*渭*出為澩。”*王念孫*疏證：“《〈水經·渭水〉注》云：*渭水*東北逕*渭城*南，東分為二水，《廣雅》曰：‘水自*渭*出為澩。’其猶*河*之有*雍*也。此瀆東流注*渭水*。”</w:t>
        <w:br/>
        <w:br/>
        <w:t>（二）xiào　《廣韻》下巧切，上巧匣。</w:t>
        <w:br/>
        <w:br/>
        <w:t>（1）〔澩㺒〕众相交错貌。《文選·左思〈吴都賦〉》：“㒊譶澩㺒，交貿相競。”*李善*注：“澩㺒，衆相交錯之貌。”*清**袁枚*《續詩品三十二首·矜嚴》：“博極而約，淡藴於濃，若徒澩㺒，非浮邱翁。”</w:t>
        <w:br/>
        <w:br/>
        <w:t>（2）象声词。波涛激荡声。《廣韻·巧韻》：“澩，動水聲。”《文選·郭璞〈江賦〉》：“砯巖鼓作，漰湱澩灂。”*李善*注：“漰湱澩灂，皆大波相激之聲也。”</w:t>
        <w:br/>
      </w:r>
    </w:p>
    <w:p>
      <w:r>
        <w:t>澪##澪</w:t>
        <w:br/>
        <w:br/>
        <w:t>líng　《廣韻》郎丁切，平青來。</w:t>
        <w:br/>
        <w:br/>
        <w:t>（1）水名。《廣韻·青韻》：“澪，水名。”</w:t>
        <w:br/>
        <w:br/>
        <w:t>（2）同“泠”。《正字通·水部》：“澪，俗泠字。”</w:t>
        <w:br/>
      </w:r>
    </w:p>
    <w:p>
      <w:r>
        <w:t>澫##澫</w:t>
        <w:br/>
        <w:br/>
        <w:t>（一）màn</w:t>
        <w:br/>
        <w:br/>
        <w:t>同“漫”。《字彙·水部》：“澫，見《周宣王石鼓文》，*鄭*云：‘澫即漫字。’”《古文苑·周宣王石鼓文》：“澫澫又（有）𩵮，其斿𧽾𧽾。”*章樵*注：“澫即漫……𩵮，今作鯊，魚名。”</w:t>
        <w:br/>
        <w:br/>
        <w:t>（二）ǒu</w:t>
        <w:br/>
        <w:br/>
        <w:t>同“藕”。《字彙補·水部》：“澫，與藕同。”</w:t>
        <w:br/>
        <w:br/>
        <w:t>（三）wàn</w:t>
        <w:br/>
        <w:br/>
        <w:t>地名、水名用字。今*广西壮族自治区**防城港市*滨海处有*澫尾*，*富川瑶族自治县*旧有*澫源*。*清**顧祖禹*《讀史方輿紀要·廣西二·平樂府》：“*澫源*，*（富川）縣*北二十里，其水北流，下*九疑*，入*瀟**湘*。”</w:t>
        <w:br/>
      </w:r>
    </w:p>
    <w:p>
      <w:r>
        <w:t>澬##澬</w:t>
        <w:br/>
        <w:br/>
        <w:t>《説文》：“澬，久雨涔資也。一曰水名。从水，資聲。”</w:t>
        <w:br/>
        <w:br/>
        <w:t>（一）zī　《廣韻》即夷切，平脂精。又疾資切。脂部。</w:t>
        <w:br/>
        <w:br/>
        <w:t>（1）久雨积水。《説文·水部》：“澬，久雨涔資也。”《集韻·脂韻》：“澬，久雨。”</w:t>
        <w:br/>
        <w:br/>
        <w:t>（2）水名。即*资水*。在*湖南省*中部。南源*夫夷水*，出*广西壮族自治区**资源县*南；西源*赦水*，出*湖南省**城步苗族自治县*北，在*邵阳县*汇合，北流经*新化县*、*安化县*等县折向东，经*益阳市*到*湘阴县**临资口*入*洞庭湖*。《説文·水部》：“澬，水名。”*清**顧祖禹*《讀史方輿紀要·湖廣一·澬水》：“*澬水*出*靖州**綏寧縣*東南百里之*唐紏山*……東北流經*寶慶府**武岡州*北，又經府城北，*邵水*會焉。或謂之*邵江*北流至*新化縣*東，而入*長沙府**安化縣*境，逕縣西，又東北出*益陽縣*南，*寧鄉縣*北，而入*常德府**沅江縣*西南境，注于*洞庭湖*。”</w:t>
        <w:br/>
        <w:br/>
        <w:t>（二）cí　《廣韻》疾資切，平脂從。</w:t>
        <w:br/>
        <w:br/>
        <w:t>古水名。在今*河北省*南部。《廣韻·脂韻》：“澬，水名。在*常山郡*。”</w:t>
        <w:br/>
      </w:r>
    </w:p>
    <w:p>
      <w:r>
        <w:t>澭##澭</w:t>
        <w:br/>
        <w:br/>
        <w:t>（一）yōng　《廣韻》於容切，平鍾影。東部。</w:t>
        <w:br/>
        <w:br/>
        <w:t>同“灉”。古水名。1.约在今*山东省**菏泽市*东北，为古*黄河*的岔流，故道已湮。《廣韻·鍾韻》：“灉，澭同。《爾雅》曰：水自*河*出為*灉*。”2.约在今*河南省**商丘市*一带。《廣韻·鍾韻》：“澭，水名。在*宋*。”《説文·水部》作“灉”。《吕氏春秋·察今》：“*荆*人欲襲*宋*，使人先表*澭水*。*澭水*暴益，*荆*人弗知。”</w:t>
        <w:br/>
        <w:br/>
        <w:t>（二）yǒng　《集韻》委勇切，上腫影。</w:t>
        <w:br/>
        <w:br/>
        <w:t>水聚。《集韻·腫韻》：“澭，水聚。”</w:t>
        <w:br/>
      </w:r>
    </w:p>
    <w:p>
      <w:r>
        <w:t>澮##澮</w:t>
        <w:br/>
        <w:br/>
        <w:t>〔浍〕</w:t>
        <w:br/>
        <w:br/>
        <w:t>《説文》：“澮，水。出*靃山*，西南入*汾*。从水，會聲。”</w:t>
        <w:br/>
        <w:br/>
        <w:t>（一）kuài　《廣韻》古外切，去泰見。月部。</w:t>
        <w:br/>
        <w:br/>
        <w:t>田间的水沟。《爾雅·釋水》：“水注川曰谿，注谿曰谷，注谷曰溝，注溝曰澮。”《周禮·地官·稻人》：“以澮寫水。”*鄭玄*注：“澮，田尾去水大溝。”《文心雕龍·知音》：“閲喬岳以形培塿，酌滄波以喻畎澮，無私於輕重，不偏於憎愛，然後能平理若衡，照辭如鏡矣。”*宋**王安石*《上杜學士言開河書》：“而深山長谷之水，四面而出，溝渠澮川，十百相通。”*清**鄭世元*《感懷雜詩三首》之三：“河海不自廣，因溝澮以名。”</w:t>
        <w:br/>
        <w:br/>
        <w:t>（二）huì　《廣韻》古外切，去泰見。月部。</w:t>
        <w:br/>
        <w:br/>
        <w:t>（1）水名。1.*浍河*，古称*浍水*，源出*山西省**翼城县*东北*浍山*下，西经县南，又西经*绛县*、*曲沃县*南，入*新绛县*南注入*汾河*。《説文·水部》：“澮，水。出*靃山*，西南入*汾*。”《左傳·成公六年》：“不如*新田*，土厚水深，居之不疾，有*汾*、*澮*以流其惡。”*杜預*注：“*澮水*出*平陽**絳縣*南，西入*汾*。”《史記·魏世家》“*翟*敗我于*澮*”*唐**張守節*正義引《括地志》曰：“*澮高山*又云*澮山*，在*絳州**翼城縣*東北二十五里，*澮水*出此山也。”2.*浍河*，在*安徽省*北部，上游为*东沙河*，源出*河南省**商丘市*北，东南流经*安徽省**五河县*，汇*沱河*后，流入*江苏省*，经*峰山*切岭，入*窑河*、*下草湾引河*，注入*洪泽湖*。《明史·河渠志五》：“（*淮河*）又經*五河縣*南，而納*澮*、*沱*、*漴*、*潼*諸水，勢盛流疾。”</w:t>
        <w:br/>
        <w:br/>
        <w:t>（2）古地名。在今*山西省**翼城县*。《史記·韓世家》：“九年，*魏*敗我*澮*。”*張守節*正義：“*澮*，在*陵州**澮水*之上也。”*宋**王溥*《唐會要·州縣分望道·河東道》：“（*絳州*）*翼城縣*，*義寧*元年，改為*澮州*。*武德*六年，廢州來屬。*天祐*二年十二月，改為*澮川縣*。”</w:t>
        <w:br/>
        <w:br/>
        <w:t>（3）同“濊”。深广貌。《集韻·夳韻》：“濊，汪濊，深廣也。或作澮。”</w:t>
        <w:br/>
        <w:br/>
        <w:t>（三）huá　《集韻》户八切，入黠匣。</w:t>
        <w:br/>
        <w:br/>
        <w:t>雨水汇聚。引申为大水冲击。《集韻·黠韻》：“澮，雨水合也。”《水經注·河水》：“*蒲昌海*溢，盪覆其國，城基尚存而至大。晨發西門，暮達東門，澮其崖岸。餘溜風吹，稍成龍形。”*元**曾瑞*《哨遍·村居》：“隄防着雨澇開溝洫，準備着天晴澮水坑。”</w:t>
        <w:br/>
      </w:r>
    </w:p>
    <w:p>
      <w:r>
        <w:t>澯##澯</w:t>
        <w:br/>
        <w:br/>
        <w:t>càn　《集韻》蒼案切，去翰清。</w:t>
        <w:br/>
        <w:br/>
        <w:t>水清澈貌。《玉篇·水部》：“澯，清也。”</w:t>
        <w:br/>
      </w:r>
    </w:p>
    <w:p>
      <w:r>
        <w:t>澰##澰</w:t>
        <w:br/>
        <w:br/>
        <w:t>liàn　㊀《集韻》盧感切，上感來。</w:t>
        <w:br/>
        <w:br/>
        <w:t>（1）清。《廣雅·釋詁一》：“澰，清也。”</w:t>
        <w:br/>
        <w:br/>
        <w:t>（2）浸渍。《廣雅·釋詁二》：“澰，漬也。”*晋**木華*《海賦》：“爾其為大量也，則南澰朱崖，北灑天墟。”</w:t>
        <w:br/>
        <w:br/>
        <w:t>㊁《集韻》力冉切，上琰來。</w:t>
        <w:br/>
        <w:br/>
        <w:t>〔澰灩〕同“瀲灩”。水溢貌。《集韻·琰韻》：“瀲，瀲灩，水溢皃。或省。”</w:t>
        <w:br/>
      </w:r>
    </w:p>
    <w:p>
      <w:r>
        <w:t>澱##澱</w:t>
        <w:br/>
        <w:br/>
        <w:t>〔淀〕</w:t>
        <w:br/>
        <w:br/>
        <w:t>《説文》：“澱，滓滋也。从水，殿聲。”</w:t>
        <w:br/>
        <w:br/>
        <w:t>diàn　《廣韻》堂練切，去霰定。諄部。</w:t>
        <w:br/>
        <w:br/>
        <w:t>（1）淤泥，沉积的泥滓。《爾雅·釋器》：“澱謂之垽。”*郭璞*注：“滓澱也。今*江東*呼垽。”*郝懿行*義疏：“澱，今之滓泥是也。”《宋史·河渠志二》：“今第見水即以杷濬之，水當隨杷改趨直河，苟置數千杷，則諸河淺澱，皆非所患。”*清**顧炎武*《張應武水利論》：“而其所沉水石，留碍江心，潮沙依之，易為澱淤。”</w:t>
        <w:br/>
        <w:br/>
        <w:t>（2）淤积；沉淀。*宋**沈括*《夢溪筆談·雜誌二》：“*汴渠*有二十年不浚，歲歲堙澱。”*清**孫灝*《汴城開渠浚壕紀事》：“環城塹壕久淤澱，空有其號無其施。”*徐珂*《清稗類鈔·詼諧類·回湯豆腐乾》：“豆腐，以黄豆為之。造法：水浸磨漿，濾去滓，煎成，澱以鹽鹵汁，就釜收之。”</w:t>
        <w:br/>
        <w:br/>
        <w:t>（3）同“淀”。浅水的湖泊。*清**王筠*《説文句讀·水部》：“澱，《釋器》‘澱謂之垽’，因之多泥之湖亦曰澱……字又作淀。”《文選·郭璞〈江賦〉》：“栫澱為涔，夾潨羅筌。”*李善*注：“*劉淵林*《〈吴都賦〉注》曰：‘淀，如淵而淺。’澱與淀古字通。”*清**魏源*《東南七郡水利略叙》：“*太湖*匯源水之來，湖所不能容者，則亞而為蕩、為漾、為茆、為澱，凡百有奇，如人之有腹乎？”特指湖淀之波漾者。《通雅》卷十七：“湖淀之波漾者曰澱。”</w:t>
        <w:br/>
        <w:br/>
        <w:t>（4）古代专供放牧战马的水草地。*宋**徐夢莘*《三朝北盟會編》卷一百七十六载*吕頤浩*《十論劄子》：“每於逐年四月，盡括官私戰馬，逐水草牧放，號曰入澱。”原注：“（澱）乃不耕之地，美水草之處，其地虚曠宜馬。”</w:t>
        <w:br/>
        <w:br/>
        <w:t>（5）蓝靛，用蓝叶泡水调和石灰沉淀所得的蓝色染料。后作“靛”。《廣韻·霰韻》：“澱，藍澱也。”《通志·昆蟲草木略一》：“藍有三種。蓼藍如蓼染緑，大藍如芥染碧，槐藍如槐染青。三藍皆可作澱，色成勝母。”《本草綱目·草部·藍澱》：“（釋名）澱，石殿也，其滓澄殿在下也。亦作淀，俗作靛。南人掘地作坑，以藍浸水一宿，入石灰攪至千下，澄去水，則青黑色。亦可乾收，用染青碧。其攪起浮沫，掠出陰乾，謂之靛花，即青黛。”*元**周德清*《塞鴻秋·潯陽即景》：“*長江*萬里白如練，*淮*山數點青如澱。”</w:t>
        <w:br/>
      </w:r>
    </w:p>
    <w:p>
      <w:r>
        <w:t>澲##澲</w:t>
        <w:br/>
        <w:br/>
        <w:t>yè　《廣韻》魚怯切，入業疑。</w:t>
        <w:br/>
        <w:br/>
        <w:t>横水大板。《廣韻·業韻》：“澲，横水大版。”</w:t>
        <w:br/>
      </w:r>
    </w:p>
    <w:p>
      <w:r>
        <w:t>澳##澳</w:t>
        <w:br/>
        <w:br/>
        <w:t>《説文》：“澳，隈，厓也。其内曰澳，其外曰隈。从水，奥聲。”</w:t>
        <w:br/>
        <w:br/>
        <w:t>（一）yù　《廣韻》於六切，入屋影。沃部。</w:t>
        <w:br/>
        <w:br/>
        <w:t>（1）水边地。《説文·水部》：“澳，隈，厓也。其内曰澳，其外曰隈。”《禮記·大學》：“《詩》云：瞻彼*淇*澳，菉竹猗猗。”*鄭玄*注：“澳，隈崖也。”《申鑒·時事》：“夫事驗必若上田之張於野也，則為私者寡矣；若亂之墜於澳也，則可信者解矣。”*黄省曾*注：“亂，*朱子*曰：舟之截流横渡者。澳，厓内近水之處。”*南朝**齊**謝朓*《和王著作融八公山》：“二别阻*漢*坻，雙崤望*河*澳。”*清**王士禛*《由槲山入雞山夜自溪路中歸坐無上人山場作》：“遂逢*虎溪*僧，共坐*清溪*澳。”</w:t>
        <w:br/>
        <w:br/>
        <w:t>（2）浊。《廣雅·釋詁三》：“澳，濁也。”*王念孫*疏證：“《漢書·王襃傳》：‘去卑辱奥渫而升本朝。’案，奥者，濁也；渫，汚也。言去卑辱汚濁之中而升於朝廷也。奥，與澳同。”</w:t>
        <w:br/>
        <w:br/>
        <w:t>（二）ào　《廣韻》烏到切，去号影。</w:t>
        <w:br/>
        <w:br/>
        <w:t>（1）深。《廣韻·号韻》：“澳，澳深。”《集韻·号韻》：“澳，深也。”</w:t>
        <w:br/>
        <w:br/>
        <w:t>（2）江海边凹进可以停船处。《宋史·河渠志六·東南諸水上》：“*鎮江府*傍臨*大江*，無港澳以容舟檝，三年間覆溺五百餘艘。”*清**楊炳南*《海録·西南海·越南》：“沿海魚船，藉以避風雨。西南風急，則居東澳；東北風急，則居西澳。”</w:t>
        <w:br/>
        <w:br/>
        <w:t>（3）冲洗，刷洗。《世説新語·汰侈》：“*王君夫*以𥹋糒澳釜，*石季倫*用蠟燭作炊。”《資治通鑑·晋武帝太康三年》：“（*羊琇*、*王愷*、*石崇*）三人皆富於財，競以奢侈相高：*愷*以𥹋澳釜，*崇*以蠟代薪。”*胡三省*注：“今*台*、*明*謂以水沃釜為澳鑊。”</w:t>
        <w:br/>
        <w:br/>
        <w:t>（4）水名。*澳水*今俗名*凉河*，在今*河南省**泌阳县*，为*泌阳河*的支流。《水經注·比水》：“*比水*又西，*澳水*注之。水北出*茈丘山*，東流屈而南轉，又南入于*比水*。”*楊守敬*疏：“《一統志》：‘*澳水*今俗名*涼河*，出*泌陽縣*西北五十里*慈邱山*，南流入*泌河*。’”</w:t>
        <w:br/>
        <w:br/>
        <w:t>（5）地名。*澳门特别行政区*的简称。如：*港**澳*同胞。</w:t>
        <w:br/>
        <w:br/>
        <w:t>（6）国名。*澳大利亚*的简称。</w:t>
        <w:br/>
        <w:br/>
        <w:t>（7）洲名。*大洋洲*旧称*澳大利亚洲*，简称*澳洲*。</w:t>
        <w:br/>
      </w:r>
    </w:p>
    <w:p>
      <w:r>
        <w:t>澴##澴</w:t>
        <w:br/>
        <w:br/>
        <w:t>（一）huán　《廣韻》户關切，平删匣。</w:t>
        <w:br/>
        <w:br/>
        <w:t>（1）水名。*涢水*支流。源出*河南省**信阳市*南，南流入*湖北省**大悟县*，至*孝感市*西南注入*涢水*。《廣韻·删韻》：“澴，水名。”*清**顧祖禹*《讀史方輿紀要·湖廣三·德安府》：“*澴河*，*（孝感）縣*北五十里，自*河南**信陽**州*界，流經*應山縣*北境*雞頭山*，為*天磨河*。入縣境，經縣北二百五十里之*新店*，匯*清風澗*水為*雙河口*。又南經縣北二百里之*太公潭*，至縣北百六十里為*小河溪*。至百二十里，有*黄沙水*流合焉，為*兩河口*。又南為*晏家河*，經縣北九十里之*澴河鎮*，至縣北五十里，分流環注，縣境諸小水皆流合焉。其下流，一自縣西南*白龍潭*入*漢*；一至*八埠口*會*雲夢縣*河之水，至縣西南注*泉湖*入*漢*；一合*東山淪河*，經*線河*至*溳口*入*漢*；一會縣東南三十里之*馬溪河*，及*滻川*、*𨺗山河*、*衛湖水*，至*黄陂縣*之*沙口*入於*江*。”</w:t>
        <w:br/>
        <w:br/>
        <w:t>（2）水回旋涌起貌。《集韻·删韻》：“澴，漩澴，水濆起皃。”《文選·郭璞〈江賦〉》：“漩澴滎瀯，渨㵽濆瀑。”*李善*注：“皆波浪回旋，濆涌而起之貌也。”《水經注·河水》：“其中洄湍電轉，為隱淪之脈，當澴流之上，飛禽奮翮於霄中者，無不墜於淵波矣。”又《河水》：“其山雖闢，尚梗湍流，激石雲洄，澴波怒溢。”</w:t>
        <w:br/>
        <w:br/>
        <w:t>（二）xuàn　《集韻》熒絹切，去霰匣。</w:t>
        <w:br/>
        <w:br/>
        <w:t>聚流貌。《玉篇·水部》：“澴，聚流。”《集韻·綫韻》：“澴，衆流皃。”</w:t>
        <w:br/>
      </w:r>
    </w:p>
    <w:p>
      <w:r>
        <w:t>澵##澵</w:t>
        <w:br/>
        <w:br/>
        <w:t>zhēn　《改併四聲篇海》引《川篇》音臻。</w:t>
        <w:br/>
        <w:br/>
        <w:t>水名。约在今*河南省*北部。《改併四聲篇海·水部》引《川篇》：“澵，水。在*鄭*也。”</w:t>
        <w:br/>
      </w:r>
    </w:p>
    <w:p>
      <w:r>
        <w:t>澶##澶</w:t>
        <w:br/>
        <w:br/>
        <w:t>《説文》：“澶，*澶淵*，水。在*宋*。从水，亶聲。”</w:t>
        <w:br/>
        <w:br/>
        <w:t>（一）chán　《廣韻》市連切，平仙禪。元部。</w:t>
        <w:br/>
        <w:br/>
        <w:t>〔澶淵〕1.古湖泊名。故址在*河南省**濮阳市*西北。《説文·水部》：“澶，*澶淵*，水。在*宋*。”*朱駿聲*通訓定聲：“《左·襄二十年》：‘盟于*澶淵*。’注：‘今名*繁汙*。此*衛*地，又近*戚田*。’《水經·河水注》：‘*澶淵*，即*繁淵*也，亦謂之*浮水*焉。’按：在今*河南**彰德府**内黄縣*南。”《玉篇·水部》：“澶，*澶淵*，在*頓丘縣*南。”《宋史·寇準傳》：“城下之盟，《春秋》恥之。*澶淵*之舉，是城下之盟也。”2.古县名。故治在今*河南省**濮阳市*西。*隋*置，*唐*改名*澶水县*。*清**顧祖禹*《讀史方輿紀要·直隸七·開州》：“*澶水城*在州西二十里，本*臨河*、*内黄*、*頓邱*三縣地，*隋**開皇*十六年置*澶水縣*……或曰，*隋*本置*澶淵縣*，*唐*諱‘淵’，因改曰*澶水縣*。”</w:t>
        <w:br/>
        <w:br/>
        <w:t>（二）dàn　《廣韻》徒案切，去翰定。元部。</w:t>
        <w:br/>
        <w:br/>
        <w:t>〔澶漫〕1.放纵。《廣韻·翰韻》：“澶，澶漫。”《莊子·馬蹄》：“澶漫為樂，摘僻為禮，而天下始分矣。”*成玄英*疏：“澶漫，是縱逸之心。”*陸德明*釋文：“*李*云：‘澶漫，猶縱逸也。’”《後漢書·仲長統傳》：“荒廢庶政，弃亡人物、澶漫彌流，無所底極。”*李賢*注：“澶漫，猶縱逸也。”2.宽广长远貌。《文選·張衡〈西京賦〉》：“澶漫靡迤，作鎮於近。”*劉良*注：“澶漫靡迤，寬長貌。”*唐**杜甫*《承聞河北諸道節度入朝歡喜口號絶句十二首》之八：“澶漫山東一百州，削成如案抱青丘。”*仇兆鰲*注：“澶漫，廣遠貌。”</w:t>
        <w:br/>
        <w:br/>
        <w:t>（三）zhān　《集韻》張連切，平仙知。</w:t>
        <w:br/>
        <w:br/>
        <w:t>水静貌。《集韻·㒨韻》：“澶，水静皃。”</w:t>
        <w:br/>
      </w:r>
    </w:p>
    <w:p>
      <w:r>
        <w:t>澷##澷</w:t>
        <w:br/>
        <w:br/>
        <w:t>同“漫”。《改併四聲篇海·水部》引《川篇》：“澷，水廣皃也。”《正字通·水部》：“澷，俗漫字。”</w:t>
        <w:br/>
      </w:r>
    </w:p>
    <w:p>
      <w:r>
        <w:t>澸##澸</w:t>
        <w:br/>
        <w:br/>
        <w:t>dǎn　《集韻》都感切，上感端。</w:t>
        <w:br/>
        <w:br/>
        <w:t>水洼。《集韻·感韻》：“澸，水窪。”</w:t>
        <w:br/>
      </w:r>
    </w:p>
    <w:p>
      <w:r>
        <w:t>澹##澹</w:t>
        <w:br/>
        <w:br/>
        <w:t>《説文》：“澹，水摇也。从水，詹聲。”</w:t>
        <w:br/>
        <w:br/>
        <w:t>（一）dàn　《廣韻》徒敢切，上敢定。又徒濫切。談部。</w:t>
        <w:br/>
        <w:br/>
        <w:t>（1）水波起伏貌。《説文·水部》：“澹，水摇也。”《玉篇·水部》：“澹，水動皃。”《文選·宋玉〈高唐賦〉》：“水澹澹而盤紆兮，洪波淫淫之溶㵝。”*李善*注：“《説文》曰：‘澹澹，水摇也。’”*唐**白居易*《酬夢得早秋夜對月見寄》：“庭蕪淒白露，池色澹金波。”</w:t>
        <w:br/>
        <w:br/>
        <w:t>（2）触动。《漢書·禮樂志》：“《郊祀歌》十九章，其詩曰：……靈之至，慶陰陰。相放𢘍，震澹心。”*顔師古*注：“放𢘍，猶髣髴也。澹，動也。”《隋書·音樂志下》：“瞻寥廓，杳無際。澹羣心，留餘惠。”《舊唐書·音樂志三》：“嘉祝信，大糦聲。澹神心，醉皇靈。”</w:t>
        <w:br/>
        <w:br/>
        <w:t>（3）恬淡寡欲。《莊子·知北遊》：“嘗相與無為乎！澹而静乎！漠而清乎！調而閒乎！”*成玄英*疏：“既游至道之鄉，又處無為之域，故能恬淡安静，寂寞清虚，柔順調和，寬閒逸豫。”《新書·制不定》：“莫大諸侯澹然而未有故者，天下非有固安之術也，特賴其尚幼，偷猥之數也。”《新唐書·韋述傳》：“*述*典掌圖書，餘四十年，任史官二十年，澹榮利，為人純厚長者，當世宗之。”*清**張遠*《題黄山山人墨竹》：“*黄山*山人澹於菊，胸有千竿萬竿竹。”</w:t>
        <w:br/>
        <w:br/>
        <w:t>（4）定，安定；安静。《廣雅·釋詁一》：“澹，安也。”《老子》第二十章：“澹兮其若海，飂兮若無止。”*漢**揚雄*《長楊賦》：“使海内澹然，永亡邊城之災，金革之患。”《後漢書·馮衍傳》：“意斟愖而不澹兮，俟回風而容與。”*李賢*注：“澹，定也。”*唐**封演*《封氏聞見記·圖畫》：“夫畫者澹雅之事，今*顧*子瞑目鼓嗓，有囗㦸之象，其畫之妙者乎！”*清**王士禛*《毘陵歸舟》：“涼月澹孤舟，遥村隱紅樹。”</w:t>
        <w:br/>
        <w:br/>
        <w:t>（5）减轻；消除。《文選·司馬相如〈難蜀父老〉》：“*夏后氏*慼之，乃堙洪塞源，決江疏河，灑沈澹災。”*李善*注：“*張揖*曰：‘灑，分也。’*蘇林*曰：‘澹音淡，言分其沈溺摇動之災也。’”《清史稿·施世綸傳》：“（*康熙*）六十年春，（*陝西*）得雨，災漸澹。”</w:t>
        <w:br/>
        <w:br/>
        <w:t>（6）味道、颜色、光线等清淡，不浓烈。《吕氏春秋·本味》：“故久而不弊，熟而不爛，甘而不噥，酸而不酷，鹹而不減，辛而不烈，澹而不薄。”*晋*佚名《休洗紅》：“休洗紅，洗多紅色澹。”*宋**葉適*《兵權》下：“五穀之味澹然，不與衆味俱，嗜味者不能食也。”*徐珂*《清稗類鈔·工藝類》：“*太和殿*元旦視朝，金鑪所爇之香曰四棄香。清微澹遠，迥殊常品，蓋以梨及蘋婆等四種果皮曬乾製成者也。”*朱自清*《羊群》：“月已暗澹。”</w:t>
        <w:br/>
        <w:br/>
        <w:t>（7）文艺作品格调朴实。《文心雕龍·時序》：“於是*正始*餘風，篇體輕澹，而*嵇*、*阮*、*應*、*繆*，并馳文路矣。”《新唐書·禮樂志十二》：“（法曲）其聲金、石、絲、竹以次作，*隋煬帝*厭其聲澹，曲終復加解音。”*宋**姜夔*《詩説》：“*陶淵明*天資既高，趣旨又遠，故其詩散而莊，澹而腴，斷不容作*邯鄲*步也。”*清**王士禛*《竹垞文類序》：“*錫鬯*之文，紆餘澄澹，蜕出風露，而於辯證尤精。”</w:t>
        <w:br/>
        <w:br/>
        <w:t>（8）古水名。1.在今*湖南省**常德市*、*汉寿县*一带，东流入*沅江*。又名*渐水*。《水經注·沅水》：“*沅水*又東入*龍陽縣*，有*澹水*出*漢壽縣*西*楊山*，南流東折，逕其縣南……又東歷諸湖，方南注*沅*，亦曰*漸水*也。水所入之處謂之*鼎口*。”2.在今*湖南省**安乡县*东，经县北，又东流注入*澧水*。古又名*诞河*，或以为系*后河*，*明*代已湮。《水經注·澧水》：“*澧水*又東逕*安南縣*南，*晋**太康*元年分*孱陵*立，*澹水*注之。水上承*澧水*於*作唐縣*，東逕其縣北，又東注于*澧*，謂之*澹口*。”*楊守敬*疏：“*趙云*曰：‘*澹水*，*三國*時亦曰*誕水*。《吴書·黄蓋傳》所謂*巴*、*醴*、*由*、*誕*者也。*由*即*油水*，*誕*即*澹水*也。’*守敬*案，《輿地紀勝》：‘*澹水*在*澧陽縣*東二十里。’《安鄉縣志》：‘*後河*在縣東，上承*澧水*至縣治東南名*兔兒港*，又南流入*澧江*。’*明**弘治*中湮塞。《一統志》以為即*澹水*。”</w:t>
        <w:br/>
        <w:br/>
        <w:t>（9）姓。《姓觿·勘韻》：“澹，《千家姓》云：*江都*族。”</w:t>
        <w:br/>
        <w:br/>
        <w:t>（二）dān　《集韻》都甘切，平談端。</w:t>
        <w:br/>
        <w:br/>
        <w:t>〔澹林〕我国古代东北方少数民族名。《集韻·談韻》：“䄡，胡名。《史記·（廉頗藺相如列傳）》：‘*李牧*破殺*匈奴*，滅*䄡𥜓*。’或作澹。”《史記·張釋之馮唐列傳》：“是以北逐單于，破東胡，滅*澹林*。”《漢書·馮唐傳》同文*顔師古*注引*如淳*曰：“胡也。《匈奴傳》曰：‘*晋*北有*澹林*之胡，*樓煩*之戎也。’”</w:t>
        <w:br/>
        <w:br/>
        <w:t>（三）shàn　《集韻》時豔切，去豔禪。談部。</w:t>
        <w:br/>
        <w:br/>
        <w:t>满足；供给。后作“贍”。《集韻·豔韻》：“贍，賙也。亦作澹。”《荀子·王制》：“埶位齊而欲惡同，物不能澹則必争。”*楊倞*注：“澹讀為贍。既無等級，則皆不知紀極，故物不能足也。”《漢書·趙充國傳》：“今久轉運煩費，傾我不虞之用以澹一隅，臣愚以為不便。”*顔師古*注：“澹，古贍字。贍，給也。”</w:t>
        <w:br/>
        <w:br/>
        <w:t>（四）tán　《廣韻》徒甘切，平談定。</w:t>
        <w:br/>
        <w:br/>
        <w:t>姓。《萬姓統譜·覃韻》：“澹，見《姓苑》。*明**澹文昇*，*潮陽*人，*宣德*間*長陽縣*知縣。”又“澹臺”。复姓。《通志·氏族略五》：“*澹臺*氏，《風俗通》：‘*澹臺滅明*，字*子羽*，*武城*人。’*漢*有博士*澹臺恭*。”</w:t>
        <w:br/>
      </w:r>
    </w:p>
    <w:p>
      <w:r>
        <w:t>澺##澺</w:t>
        <w:br/>
        <w:br/>
        <w:t>《説文》：“澺，水。出*汝南**上蔡**黑閭澗*，入*汝*。从水，意聲。”</w:t>
        <w:br/>
        <w:br/>
        <w:t>yì　《廣韻》於力切，入職影。職部。</w:t>
        <w:br/>
        <w:br/>
        <w:t>古水名。即今*河南省**上蔡县*以下的*洪河*。上游本与*西平县**洪河*不相通流；自*明**嘉靖*末*潕水*改道东出*澺水*，以*潕水*在*西平县*境内本有*洪河*之称，此后遂统称*潕*、*澺*全流为*洪河*。《説文·水部》：“澺，水。出*汝南**上蔡**黑閭澗*，入*汝*。”《水經注·汝水》：“*汝水*又東南，左會*澺水*。”*清**顧祖禹*《讀史方輿紀要·河南五·汝寧府》：“*澺水*，府東四十里，俗名*洪*河，源出*西平縣**周家陂*，東流合*汝水*支流，又東南經*上蔡縣*東，而入於*汝*。復支分而東南出，經府東北十里，有*洪河橋*跨其上，復東流至*新蔡縣*，入于*汝*。”</w:t>
        <w:br/>
      </w:r>
    </w:p>
    <w:p>
      <w:r>
        <w:t>澻##澻</w:t>
        <w:br/>
        <w:br/>
        <w:t>suì　《廣韻》徐醉切，去至邪。</w:t>
        <w:br/>
        <w:br/>
        <w:t>田间小沟。《玉篇·水部》：“澻，所以通水，廣二尺深二尺也。”《廣韻·至韻》：“澻，田間小溝。”</w:t>
        <w:br/>
      </w:r>
    </w:p>
    <w:p>
      <w:r>
        <w:t>澼##澼</w:t>
        <w:br/>
        <w:br/>
        <w:t>pì　㊀《廣韻》普擊切，入錫滂。錫部。</w:t>
        <w:br/>
        <w:br/>
        <w:t>〔洴澼〕见“洴”。</w:t>
        <w:br/>
        <w:br/>
        <w:t>㊁《集韻》匹辟切，入昔滂。</w:t>
        <w:br/>
        <w:br/>
        <w:t>肠间水。《集韻·㫺韻》：“澼，腸間水。”《素問·通評虚實論》：“帝曰：腸澼便血何如？”《本草綱目·序例·神農本經名例》：“大腹水腫，腸澼下痢。”*清**畢沅*《孫霞岑先生傳》：“聞先生患腸澼，急為診視。”</w:t>
        <w:br/>
      </w:r>
    </w:p>
    <w:p>
      <w:r>
        <w:t>澽##澽</w:t>
        <w:br/>
        <w:br/>
        <w:t>jù　《廣韻》居御切，去御見。又其據切。</w:t>
        <w:br/>
        <w:br/>
        <w:t>（1）干枯。《廣雅·釋詁二》：“澽，乾也。”*王念孫*疏證：“澽之言枯也。《玉篇》：‘澽，乾澽也。’《廣韻》云：‘乾水也。’”</w:t>
        <w:br/>
        <w:br/>
        <w:t>（2）水名。源出*陕西省**韩城市*西北，东南流，注入*黄河*。*清**顧祖禹*《讀史方輿紀要·陝西三·西安府下》：“*澽水*，在*（韓城）縣*南十里，亦名*崌谷水*，東南流，入於*黄河*。”</w:t>
        <w:br/>
      </w:r>
    </w:p>
    <w:p>
      <w:r>
        <w:t>澾##澾</w:t>
        <w:br/>
        <w:br/>
        <w:t>〔㳠〕</w:t>
        <w:br/>
        <w:br/>
        <w:t>tà　《廣韻》他達切，入曷透。</w:t>
        <w:br/>
        <w:br/>
        <w:t>滑。《玉篇·水部》：“澾，滑也。”《廣韻·曷韻》：“澾，泥滑。”*唐**韓愈*《答張徹》：“磴蘚澾拳跼，梯飇颭伶俜。”*清**碧荷舘主人*《黄金世界》第十五回：“直出*法馬路*，看中間稀泥滑澾，稍有點水痕。”</w:t>
        <w:br/>
      </w:r>
    </w:p>
    <w:p>
      <w:r>
        <w:t>澿##澿</w:t>
        <w:br/>
        <w:br/>
        <w:t>同“凚”。《萬象名義·冫部》：“澿，渠錦反。寒。”《龍龕手鑑·水部》：“澿，渠飲、渠禁二反。身寒澿也。”*邓福禄*、*韩小荆*《字典考正》：“‘澿’為‘凚’的異寫字。‘澿’訓水名乃望形生訓。”</w:t>
        <w:br/>
      </w:r>
    </w:p>
    <w:p>
      <w:r>
        <w:t>激##激</w:t>
        <w:br/>
        <w:br/>
        <w:t>《説文》：“激，水礙衺疾波也。从水，敫聲。一曰半遮也。”</w:t>
        <w:br/>
        <w:br/>
        <w:t>（一）jī　《廣韻》古歷切，入錫見。藥部。</w:t>
        <w:br/>
        <w:br/>
        <w:t>（1）水势受阻而腾涌或飞溅。《説文·水部》：“激，水礙衺疾波也。”*段玉裁*注：“水流不礙，則不衺行；不衺行，則不疾急。”《詩·王風·揚之水》“揚之水，不流束薪”*毛*傳：“揚，激揚也。”*孔穎達*疏：“激揚謂水急激而飛揚，波流疾之意也。”《水經注·江水二》：“其水並峻激奔暴，魚鼈所不能游，行者常苦之。”*宋**蘇軾*《中隱堂詩》：“鑿石清泉激，開門野鶴飛。”*鲁迅*《呐喊·社戏》：“有说笑的，有嚷的，夹着潺潺的船头激水的声音，在左右都是碧绿的豆麦田地的河流中，飞一般径向*赵庄*前进了。”</w:t>
        <w:br/>
        <w:br/>
        <w:t>（2）阻挡水流。《孟子·告子上》：“今夫水，搏而躍之，可使過顙；激而行之，可使在山。”《漢書·溝洫志》：“*河*從*河内*北至*黎陽*為石隄，激使東抵*東郡**平剛*。”*顔師古*注：“激者，聚石於隄旁衝要之處，所以激去其水也。”*南朝**宋**謝靈運*《田南樹園激流植援》：“激澗代汲井，插槿當列墉。”《宋史·范成大傳》：“處多山田，梁*天監*中，*詹*、*南*二司馬作*通濟堰*在*松陽*、*遂昌*之間，激溪水四十里，溉田二十萬畝。”后因称石堰之类的挡水建筑物为“激”。《水經注·沔水下》：“*沔水*北岸數里有大石激，名曰*五女激*。或言女父為人所害，居固城，五父思復父怨，故立激以攻城。”*王国维*校注：“激，當作礉，其字从石。”</w:t>
        <w:br/>
        <w:br/>
        <w:t>（3）冲刷；冲击。《尸子·君治》：“水有四德：沐浴羣生，流通萬物，仁也；揚清激濁，蕩去滓穢，義也。”《文心雕龍·原道》：“泉石激韻，和若球鍠。”《農政全書·水利·利用圖譜》：“凡欲置此磨，必當選擇用水地所，先儘并岸擗水激輪。”*清**黄遵憲*《紀事》：“笑激屋瓦飛，怒轟庭柱裂。”</w:t>
        <w:br/>
        <w:br/>
        <w:t>（4）（风）吹刮。*漢**趙壹*《刺世疾邪賦》：“*河*清不可俟，人命不可延。順風激靡草，富貴者稱賢。”*唐**孟郊*《長安道》：“胡風激*秦*樹，賤子風中泣。”</w:t>
        <w:br/>
        <w:br/>
        <w:t>（5）遏制，阻止。《三國志·蜀志·姜維傳》：“察其所以然者，非以激貪厲濁，抑情自割也，直謂如是為足，不在多求。”《南史·明僧紹傳附明山賓》：“處士*阮孝緒*聞之，歎曰：‘此言足使還淳反朴，激薄停澆矣。’”《遼史·卓行傳序》：“二族之中，有退然自足，不淫於富貴，不詘於聲利，可以振頽風，激薄俗，亦足嘉尚者，得三人焉。”</w:t>
        <w:br/>
        <w:br/>
        <w:t>（6）急速。《孫子兵法·勢》：“激水之疾，至於漂石者，勢也。”*晋**陸雲*《答兄平原》：“生若電激，没若川征。”*宋**范成大*《桂海虞衡志·志獸》：“香鼠至小，僅如指擘大，穴於柱中，行地中，疾如激箭。”*清**蔣薰*《天台山記》：“磵水墜石而下，輕者絮飛，聯者珠貫，激者繒裂，徐者雲散。”</w:t>
        <w:br/>
        <w:br/>
        <w:t>（7）激烈；猛烈。《漢書·叙傳下》：“*子絲*慷慨，激辭納説。”*唐**李朝威*《柳毅傳》：“俄有赤龍長千餘尺，電目血舌，朱鱗火鬣，項掣金鎖，鎖牽玉柱，千雷萬霆，激繞其身，霰雪雨雹，一時皆下。”《新唐書·白居易傳》：“世人所愛惟雜律詩，彼所重，我所輕。至諷諭意激而言質，閑適思澹而辭迂，以質合迂，宜人之不愛也。”*郭沫若*《〈光荣的中国人民志愿军〉题辞》：“三年激战人间少，万里长城地下横。”</w:t>
        <w:br/>
        <w:br/>
        <w:t>（8）激切；偏激。《荀子·不苟》：“君子寬而不僈，廉而不劌，辯而不争，察而不激。”*楊倞*注：“但明察而不激切也。”《南史·顔延之傳》：“*延之*性既褊激，兼有酒過，肆意直言，曾無回隱，故論者多不與之，謂之*顔彪*。”*宋**吴曾*《能改齋漫録》卷十二：“（*傅）欽之*至清而不耀，至直而不激，至勇而能温，此為難耳。”*蒋光慈*《我要回到上海去》：“听说上海大学被洋兵占了去，听说我的学生被称为过激。”</w:t>
        <w:br/>
        <w:br/>
        <w:t>（9）鼓动；激发；刺激。*唐**玄應*《一切經音義》卷四：“激，發也。”《吕氏春秋·恃君》：“所以激君人者之行，而厲人主之節也。”*高誘*注：“激，發也。”*陈奇猷*校釋：“此文蓋謂激發君人者之行，而砥礪人主無為之道。”《晋書·庾亮傳》：“*亮*時以二千人守*白石壘*，*峻*步兵萬餘，四面來攻，衆皆震懼。*亮*激勵將士，並殊死戰，*峻*軍乃退，追斬數百級。”《古今小説·窮馬周遭際賣䭔媪》：“人不激不奮。”《清朝野史大觀·清代述異·醫三則》：“其妾正在昏眩間，忽為冷物所激，不覺其氣一吸一鬆，而子門開，兒脱穎矣。”*峻青*《党员登记表》：“她是一个久经苦难的人，悲痛在她的身上，激起的已经不是眼泪，而是长久的沉默。”</w:t>
        <w:br/>
        <w:br/>
        <w:t>（10）愤慨，愤怒。《文選·揚雄〈解嘲〉》：“*范雎*，*魏*之亡命也……激卬萬乘之主，介*涇陽*抵*穰侯*而代之，當之。”*李善*注引*如淳*曰：“激卬，怒也。”*晋**趙至*《與嵇茂齊書》：“若迺顧影中原，㥽氣雲踊；哀物悼世，激情風烈。”*宋**李覯*《原文》：“*孟子*謂‘何必曰利’，激也。”*明**湯顯祖*《牡丹亭·圓駕》：“（*杜）平章*聽説女兒成了個色精，一發惱激。”</w:t>
        <w:br/>
        <w:br/>
        <w:t>⑪感触；激动。《玉篇·水部》：“激，感激也。”《漢書·高五王傳贊》：“以海内初定，子弟少，激*秦*孤立藩輔，故大封同姓，以填天下。”*唐**柳宗元*《天説》：“子誠有激而為是耶？則信辯且美矣。”*清**林則徐*《請將烟犯財産充賞片》：“激于義憤，固無其人；挾仇邀功，亦不多見。”</w:t>
        <w:br/>
        <w:br/>
        <w:t>⑫姓。《通志·氏族略四》：“*激*氏，*齊*太史*激*之後。《漢書·淮南王傳》有*激章*。”</w:t>
        <w:br/>
        <w:br/>
        <w:t>（二）jiào　《廣韻》古弔切，去嘯見。宵部。</w:t>
        <w:br/>
        <w:br/>
        <w:t>（1）急水流动貌。《集韻·嘯韻》：“激，湍流皃。”</w:t>
        <w:br/>
        <w:br/>
        <w:t>（2）半遮。或作“徼”。《説文·水部》：“激，一曰半遮也。”*桂馥*義證：“‘一曰半遮也’者，或通作徼。《字書》：徼，遮也。《史記·司馬相如傳》：‘徼卻受詘。’《索隱》曰：‘*司馬彪*云：‘徼，遮也。’”</w:t>
        <w:br/>
        <w:br/>
        <w:t>（3）长。《釋名·釋兵》：“矛長八尺曰矟……又曰激矛。激，𢧵也，可激𢧵敵陳之矛也。”按：《廣雅·釋器》“矟，矛也”*清**王念孫*疏證：“矟、激皆長貌也。《爾雅·釋木》：‘……無枝曰檄。’注云：‘檄櫂直上。’卷二云：‘檄，長也。’檄與激，梢與矟，義竝相近。”</w:t>
        <w:br/>
        <w:br/>
        <w:t>（4）鲜明；清亮。《方言》卷十二：“激，清也。”《莊子·盜跖》：“脣如激丹，齒如齊貝。”*成玄英*疏：“激，明也。”《樂府詩集·鼓吹曲辭一·戰城南》：“水深激激，蒲葦冥冥。”*唐**段成式*《酉陽雜俎·諾臯記上》：“龍宫狀如佛寺所圖天宫，光明迭激，目不能視。”</w:t>
        <w:br/>
        <w:br/>
        <w:t>（5）通“噭”。高呼。《古文苑·揚雄〈蜀都賦〉》：“是以其聲呼吟靖領，激呦喝啾。”*章樵*注：“激，讀作噭。”</w:t>
        <w:br/>
        <w:br/>
        <w:t>（三）jiǎo　《集韻》堅堯切，平蕭見。</w:t>
        <w:br/>
        <w:br/>
        <w:t>同“徼”。侥幸。《集韻·蕭韻》：“憿，《説文》：‘幸也。’亦作激。通作僥、徼。”</w:t>
        <w:br/>
      </w:r>
    </w:p>
    <w:p>
      <w:r>
        <w:t>濁##濁</w:t>
        <w:br/>
        <w:br/>
        <w:t>〔浊〕</w:t>
        <w:br/>
        <w:br/>
        <w:t>《説文》：“濁，水。出*齊郡**厲媯山*，東北入*鉅定*。从水，蜀聲。”</w:t>
        <w:br/>
        <w:br/>
        <w:t>zhuó　㊀《廣韻》直角切，入覺澄。屋部。</w:t>
        <w:br/>
        <w:br/>
        <w:t>（1）水名。1.今*北洋河*。源出*山东省**青州市*西南，北流注入*清水泊*。又名“*溷水*”、“*北阳水*”。《説文·水部》：“濁，水。出*齊郡**厲媯山*，東北入*鉅定*。”《戰國策·楚策一》：“（*秦*）與*吴*人戰於*濁水*。”*鮑彪*注：“（*濁水*）出*齊郡**廣*之*媯山*東，蓋*齊**楚*壤界。”《漢書·地理志上》：“*齊郡*，縣十二：……*廣（縣）**為山*，*濁水*所出，東北至*廣饒*入*鉅定*。”《水經注·淄水》：“*吕忱*曰：‘*濁水*一名*溷水*，出*廣縣**為山*，世謂之*治嶺山*。”“*陽水*又北屈逕*漢**城陽景王**劉章*廟東，東注于*巨洋*，後人堨斷，令北注*濁水*，時人通謂*濁水*為*陽水*，故有*南陽*、*北陽水*之論。二水渾流，世謂之為*長沙水*也，亦或通名之為*繩水*。”2.即今*甘肃省*境内的*白水江*，源出*甘肃省**成县*西北，东经县南至*徽县*南入*嘉陵江*。*清**顧祖禹*《讀史方輿紀要·陝西八·鞏昌府》：“*濁水*，在（*成）縣*西南，即*白水*也。自*西和縣*西南流，歷縣界，接*階州*北境，復折而東南流，經縣西南，又東入*略陽縣*境。”3.古*淯水*（*白河*）西部支流，源出*河南省**内乡县*西，东南流经*邓县*南，注入*淯水*，疑即今之*刁河*。《水經注·淯水》：“*習鑿齒*《襄陽記》曰：*楚王*至*鄧*之*濁水*，去*襄陽*二十里，即此水也。*濁水*又東逕*鄧塞者*，即*鄧城*東南小山也，先後名之為*鄧塞*，昔*孫文臺*破*黄祖*於其下。*濁水*東流注于*淯*。”4.即古*湟水*，在今*河南省**巩义市*境。《水經注·洛水》：“*洛水*又東，*濁水*注之，即古*湟水*也。”*楊守敬*疏引《續漢志》：“*鞏縣*有*湟水*。”5.即今*江西省*西部之*锦江*，古又名*蜀水*。源出*湖南省*、*江西省*交界处的*慈化*，经*万载县*、*上高县*、*高安市*，流入*赣江*。《水經注·贛水》：“（*濁）水*出*康樂縣*（今*万载县*），故*陽樂*也。*濁水*又東逕*望蔡縣*（今*上高县*）”，“*濁水*又東逕*建成縣*（今*高安县*）……又東至*南昌縣*，東流入于*贛水*。”*楊守敬*疏：“*濁水*，《漢志》謂之*蜀水*……《漢志》：*蜀水*東至*南昌*入*湖漢*，今*錦江*自*萬載縣*東北逕*上高縣*、*高安縣*，至*南昌縣*西南入*贛江*。”</w:t>
        <w:br/>
        <w:br/>
        <w:t>（2）液体不清亮。《釋名·釋言語》：“濁，瀆也，汁滓演瀆也。”《篇海類編·地理類·水部》：“濁，不清也。”《詩·小雅·四月》：“相彼泉水，載清載濁。”*三國**魏**嵇康*《與山巨源絶交書》：“時與親舊叙闊，陳説平生，濁酒一杯，彈琴一曲，志願畢矣。”*唐**李賀*《箜篌引》：“隴畝油油黍與葫，瓦甒濁醪蟻浮浮。”</w:t>
        <w:br/>
        <w:br/>
        <w:t>（3）脏，不干净。《漢書·諸葛豐傳》：“邪穢濁溷之氣上感于天，是以災變數見，百姓困乏。”*唐**姚合*《過張邯鄲莊》：“雨門延風涼，洗我昏濁肌。”</w:t>
        <w:br/>
        <w:br/>
        <w:t>（4）平庸。*元**馬致遠*《黄粱夢》第四折：“你不是凡胎濁骨，迷本性人間受苦。”*清**洪昇*《長生殿·聞樂》：“想我濁質凡姿，今夕得到月府，好僥倖也！”</w:t>
        <w:br/>
        <w:br/>
        <w:t>（5）品行坏；贪鄙。《楚辭·漁父》：“舉世皆濁我獨清，衆人皆醉我獨醒，是以見放。”*王逸*注：“濁，衆貪鄙也。”*王夫之*通釋：“没於寵利曰濁。”*唐**姚崇*《冰壺誡》：“以備其德，以全其真。與其濁富，寧比清貧！”*宋**羅大經*《鶴林玉露》卷七：“世降俗薄，貪濁成風，反相與非笑廉者。”*鲁迅*《坟·文化偏至论》：“更睹近世人生，每托平等之名，实乃愈趋于恶浊。”</w:t>
        <w:br/>
        <w:br/>
        <w:t>（6）混乱；昏乱。《戰國策·秦策一》：“科條既備，民多偽態；書策稠濁，百姓不足。”*鮑彪*注：“言有司文書多，閲者昏亂。”《史記·平原君虞卿列傳》：“*太史公*曰：*平原君*，翩翩濁世之佳公子也，然未睹大體。”《晋書·隱逸傳·夏統》：“使*統*屬太平之時，當與*元凱*評議出處；遇濁代，念與*屈生*同汙共泥。”《武王伐紂平話》卷中：“刳胎斫脛剖忠良，顛覆*殷湯*舊紀綱。積惡已盈天震怒，濁天不免*鹿臺*亡。”</w:t>
        <w:br/>
        <w:br/>
        <w:t>（7）昏暗不明。《周禮·考工記·㮚氏》：“凡鑄金之狀，金與錫，黑濁之氣竭，黄白次之；黄白之氣竭，青白次之；青白之氣竭，青氣次之，然後可鑄也。”*唐**李白*《商山四皓》：“陰虹濁太陽，前星遂淪匿。”*宋**曾鞏*《多雨》：“冬雷不收開蟄户，陰氣濁晦化為霧。”</w:t>
        <w:br/>
        <w:br/>
        <w:t>（8）指天气沉闷。*晋**張協*《雜詩》：“秋夜凉風起，清氣蕩暄濁。”*唐**白居易*《新秋曉興》：“濁暑忽已退，清宵未全長。”*宋**司馬光*《新遷書齋偶書呈全董二秀才并示姪良富》：“長夏暑氣濁，雲火高巑𡵻。”</w:t>
        <w:br/>
        <w:br/>
        <w:t>（9）佛学用语。五浊，指五种灾业。《妙法蓮華經·方便品》：“諸佛出於五濁惡世，所謂劫濁、煩惱濁、衆生濁、見濁、命濁。”*南朝**宋**謝靈運*《廬山慧遠法師誄》：“令聲續振，五濁暫隆，弘道讚揚，彌虚彌沖。”*宋**王溥*《唐會要》卷四十七：“空門不行五濁，比邱但行麄法。”又泛指世间的纷扰。*郭沫若*《圣者》：“……一面说，一面闭闭眼睛，好像要忘却这眼前的尘浊，去追寻他遗失了的乐园的光景。”</w:t>
        <w:br/>
        <w:br/>
        <w:t>（10）音质厚重低沉。《韓非子·姦劫弑臣》：“若以道化行正理不趨富貴事上而求安，是猶聾而欲審清濁之聲也，愈不幾矣。”《遼史·樂志》：“右四旦二十八調，不用黍律，以琵琶弦叶之。皆從濁至清，迭更其聲，下益濁，上益清。”也指色泽厚重。《山海經·西山經》：“（*峚山*）瑾瑜之玉為良，堅粟精密，濁澤有而光。”*郭璞*注：“濁謂潤厚。”</w:t>
        <w:br/>
        <w:br/>
        <w:t>⑪语音学名词。指发音时气流受阻同时声带振动而发出的辅音。如汉语拼音字母的m〔m〕、n〔n〕、l〔l〕、r〔ʐ〕。*清**王士禛*《師友詩傳續録》：“清濁，如‘通’、‘同’、‘清’、‘情’四字，‘通’、‘清’為清。‘同’、‘情’為濁。”</w:t>
        <w:br/>
        <w:br/>
        <w:t>⑫毕星的别名。《爾雅·釋天》：“濁謂之畢。”*郭璞*注：“掩兔之畢，或呼為濁，因星形以名。”《史記·律書》：“（七月）北至於濁。濁者，觸也，言萬物皆觸死也，故曰濁。”《宋史·天文志十》：“*慶曆*元年八月癸未，（流隕）星出天船，如太白，東北速行入濁，青白色，明燭地。”《續資治通鑑·元順帝至正十六年》：“丁亥，流星大如酒杯，色青白，尾迹約長五尺餘，光明燭地，起自東北，東南行，没于近濁，有聲如雷。”</w:t>
        <w:br/>
        <w:br/>
        <w:t>⑬姓。《通志·氏族略五》：“*濁*氏，《漢書·貨殖傳》有*濁*氏賣脯。”《姓觿·覺韻》：“濁，《姓考》云：*商*時有*濁侯國*。後以國為氏。《千家姓》云：*京兆*族。”《史記·貨殖列傳》：“胃脯，簡微耳，*濁*氏連騎。”《漢書·元后傳》：“皇后使侍中*杜輔*、掖庭令*濁賢*交送*政君*太子宫，見*丙殿*。”*顔師古*注：“濁，姓也。”</w:t>
        <w:br/>
        <w:br/>
        <w:t>㊁《集韻》竹角切，入覺知。</w:t>
        <w:br/>
        <w:br/>
        <w:t>人名用字。《集韻·覺韻》：“濁，闕。人名。《史記》*孔子*弟子有*顔濁雛*。”</w:t>
        <w:br/>
      </w:r>
    </w:p>
    <w:p>
      <w:r>
        <w:t>濂##濂</w:t>
        <w:br/>
        <w:br/>
        <w:t>（一）lián　《廣韻》勒兼切，平添來。</w:t>
        <w:br/>
        <w:br/>
        <w:t>（1）同“溓”。薄水；大水中断小水流出。《廣韻·添韻》：“濂，薄也。”《古今韻會舉要·鹽韻》：“溓，《説文》：‘薄水也。从水，兼聲。一曰中絶小水。’或作濂。”</w:t>
        <w:br/>
        <w:br/>
        <w:t>（2）水名。1.*濂水*，今名*濂江*，又名*安远江*，在*江西省*南部。有三个源头，一在*安远县*西之*江头镇*西边，一在*安远县*东，一在*安远县*东北，向北流至*洛口*入*贡水*。*清**顧祖禹*《讀史方輿紀要·江西六·贛州府》：“*安遠水*，在（*安遠*）縣治西北。源出縣東南二十里*烏田*，尾流經此，亦謂之*濂江*，會*紫嶺*、*欣山*、*上濂*、*里仁*、*小華江*諸水，西至*板石鎮*，始通舟楫，至*會昌縣*界，合流入*貢*。”2.*濂溪*，在*湖南省**道县*，东南流入*潇水*。*宋*代理学家*周敦颐*世居溪边，故称*濂溪先生*。*清**顧祖禹*《讀史方輿紀要·湖廣七·永州府》：“*濂溪*，在（*道）州*西五十里*營樂鄉*，有山曰*安定*，溪出山西石竇中，*周茂叔*先生所居也。”3.*濂溪*，出*江西省**庐山**莲花峰*下，向西流入*湓江*，因*周敦颐*曾移居此处而得名。《宋史·道學傳一·周敦頤》：“（*周敦頤*）以疾求知*南康軍*。因家*廬山**蓮花峯*下，前有溪，合於*湓江*，取*營道*所居*濂溪*以名之。”</w:t>
        <w:br/>
        <w:br/>
        <w:t>（3）以*北宋**周敦颐*为首的“濂溪学派”的简称。*清**宋犖*《蘇門徵君孫鍾元先生》：“生徒環講席，一代開羣蒙。百泉闡妙旨，*濂**洛*淵源同。”</w:t>
        <w:br/>
        <w:br/>
        <w:t>（4）姓。《萬姓統譜·鹽韻》：“濂，*漢**濂汝*，見《印藪》。”</w:t>
        <w:br/>
        <w:br/>
        <w:t>（二）xiǎn　《集韻》燮玷切，上忝心。</w:t>
        <w:br/>
        <w:br/>
        <w:t>〔濂涑〕轻薄貌。《集韻·忝韻》：“濂，濂涑，輕薄皃。”</w:t>
        <w:br/>
      </w:r>
    </w:p>
    <w:p>
      <w:r>
        <w:t>濃##濃</w:t>
        <w:br/>
        <w:br/>
        <w:t>〔浓〕</w:t>
        <w:br/>
        <w:br/>
        <w:t>《説文》：“濃，露多也。从水，農聲。《詩》曰：‘零露濃濃。’”</w:t>
        <w:br/>
        <w:br/>
        <w:t>nóng　《廣韻》女容切，平鍾娘。冬部。</w:t>
        <w:br/>
        <w:br/>
        <w:t>（1）露多。《説文·水部》：“濃，露多也。”《詩·小雅·蓼蕭》：“蓼彼蕭斯，零露濃濃。”*毛*傳：“濃濃，厚貌。”</w:t>
        <w:br/>
        <w:br/>
        <w:t>（2）厚；密；多。《抱朴子·外篇·安貧》：“贄幣濃者，瓦石成珪璋；請託薄者，龍駿弃林坰。”*南朝**梁簡文帝*《奉答南平王康賚朱櫻詩》：“花茂蝶争飛，枝濃鳥相失。”*宋**陸游*《冬暖》：“濃霜薄霰不可得，太息何時見三白！”*清**王士禛*《蠶詞》：“戴勝初來水染藍，女桑濃葉滿江南。”*陈毅*《六国之行》：“海滨禾稼美，沙漠石油浓。”</w:t>
        <w:br/>
        <w:br/>
        <w:t>（3）颜色重；液体或气体中所含某种成分多。*晋**左思*《嬌女詩》：“濃朱衍丹唇，黄吻瀾漫赤。”*北周**庾信*《同會河陽公新造山池聊得寓目》：“菊寒花正合，杯香酒絶濃。”*唐**李賀*《昌谷讀書示巴童》：“蟲響燈光薄，宵寒藥氣濃。”*宋**蘇軾*《雨中過舒教授》：“濃茗洗積昏，妙香浄浮慮。”*陈毅*《题西山红叶》：“西山红叶好，霜重色愈浓。”</w:t>
        <w:br/>
        <w:br/>
        <w:t>（4）（某种情感）深厚。*南朝**宋**鮑照*《代陳思王京洛篇》：“古來共歇薄，君意豈獨濃？”*唐**孟郊*《古樂府雜怨三首》之三：“持此一生薄，空成萬恨濃。”*明**諸聖鄰*《大唐秦王詞話》第三回：“受恩深處宜先退，得意濃時趁早休。”《西遊記》第三十一回：“只恐你與他情濃了，捨不得他。”*清**黄肇敏*《黄山紀遊》：“時日光已見，遊興更濃。”</w:t>
        <w:br/>
        <w:br/>
        <w:t>（5）（容姿）艳丽。*唐**杜甫*《麗人行》：“態濃意遠淑且真，肌理細膩骨肉匀。”*清**洪昇*《長生殿·舞盤》：“逸態横生，濃姿百出。”</w:t>
        <w:br/>
        <w:br/>
        <w:t>（6）酣熟；酣畅。*唐**吴融*《雨夜》：“何人得濃睡，溪上釣魚舟。”《水滸全傳》第八十五回：“上陣時，仗條渾鐵點鋼槍，殺得濃處，不時掣出腰間鐵簡，使的錚錚有聲。”*清*佚名《題虎門炮臺》：“料得枯楊春未醒，鶯啼燕語夢魂濃。”</w:t>
        <w:br/>
        <w:br/>
        <w:t>（7）深（用于季节）。*唐**賈島*《慈恩寺上座院》：“曩宵曾宿此，今夕值秋濃。”*清**王士禛*《秦淮雜詩二十首》之一：“十日雨絲風片裏，濃春煙景似殘秋。”</w:t>
        <w:br/>
        <w:br/>
        <w:t>（8）用同“儂”。我。《敦煌曲子詞·浪濤沙》：“㑫取硯筒濃念筆，疊紙將來書兩行。”</w:t>
        <w:br/>
      </w:r>
    </w:p>
    <w:p>
      <w:r>
        <w:t>濄##濄</w:t>
        <w:br/>
        <w:br/>
        <w:t>《説文》：“濄，水。受*淮陽**扶溝**浪湯渠*，東入*淮*。从水，過聲。”</w:t>
        <w:br/>
        <w:br/>
        <w:t>（一）guō　《廣韻》古禾切，平戈見。歌部。</w:t>
        <w:br/>
        <w:br/>
        <w:t>（1）同“渦”。水名。即今*河南省*的*涡河*。《説文·水部》：“濄，水。受*淮陽**扶溝**浪湯渠*，東入*淮*。”《集韻·戈韻》：“濄，或省。”《水經注·陰溝水》：“*陰溝水*出*河南**陽武縣**𣻡蕩渠*，東南至*沛*為*濄水*。*陰溝*始亂*𣻡蕩*，終别於*沙*，而*濄水*出焉。”</w:t>
        <w:br/>
        <w:br/>
        <w:t>（2）姓。《集韻·戈韻》：“濄，姓。”</w:t>
        <w:br/>
        <w:br/>
        <w:t>（二）wō　《廣韻》烏禾切，平戈影。</w:t>
        <w:br/>
        <w:br/>
        <w:t>水流回旋。《廣韻·戈韻》：“濄，水回。”*明**張岱*《陶庵夢憶·焦山》：“一日，放舟*焦山*，山更紆譎可喜。江曲濄山下，水望澄明，淵無潛甲。”</w:t>
        <w:br/>
      </w:r>
    </w:p>
    <w:p>
      <w:r>
        <w:t>濅##濅</w:t>
        <w:br/>
        <w:br/>
        <w:t>同“浸”。《廣韻·沁韻》：“濅”，同“浸”。《漢書·高五王傳·燕靈王劉建》：“事濅淫聞於上，*主父偃*由此與*齊*有隙。”*顔師古*注：“濅，古浸字也。濅淫，猶言漸染也。”</w:t>
        <w:br/>
      </w:r>
    </w:p>
    <w:p>
      <w:r>
        <w:t>濆##濆</w:t>
        <w:br/>
        <w:br/>
        <w:t>《説文》：“濆，水厓也。从水，賁聲。《詩》曰：‘敦彼淮濆。’”</w:t>
        <w:br/>
        <w:br/>
        <w:t>（一）fén　《廣韻》符分切，平文奉。諄部。</w:t>
        <w:br/>
        <w:br/>
        <w:t>（1）水边，崖岸。《説文·水部》：“濆，水厓也。”《詩·大雅·常武》：“鋪敦*淮*濆，仍執醜虜。”*毛*傳：“濆，涯。”《水經注·江水三》：“*對淵洲*一名*淵步洲*，*江*濆從洲頭以上，悉壁立無岸，歷*蒲圻*至*白沙*方有浦。”*宋**王安石*《徐秀才園亭》：“茂松修竹翠紛紛，正得山阿與水濆。”*柳亚子*《九月三十日西湖谒曼殊墓有作》：“廿载交期不可云，又携徒侣吊湖濆。”</w:t>
        <w:br/>
        <w:br/>
        <w:t>（2）大水漫衍而形成的小水。《集韻·文韻》：“濆，大水溢出别為小水之名。”*明**劉侗*、*于奕正*《帝京景物略·西堤》：“過橋，水亦已深，偶得濆衍，遂湖焉。”</w:t>
        <w:br/>
        <w:br/>
        <w:t>（3）古水名。又名*大㶏水*，*汝水*岔流，即今*河南省**沙河*。《爾雅·釋水》：“水自*河*出為*灉*，*濟*為*濋*，*汶*為*灛*……*汝*為*濆*。”《水經注·汝水》：“*汝水*又東南逕*奇雒城*西北，今*南潁川*郡治也。*濆*水出焉，世亦謂之*大㶏水*。”</w:t>
        <w:br/>
        <w:br/>
        <w:t>（二）pēn　㊀《廣韻》普魂切，平魂滂。諄部。</w:t>
        <w:br/>
        <w:br/>
        <w:t>（水）喷出。《廣韻·魂韻》：“濆，噴潠也。”《公羊傳·昭公五年》：“濆泉者何？直泉也。直泉者何？涌泉也。”《水經注·河水》：“濆泉上湧，大幾如輪，深則不測。”*明**袁宏道*《場屋後記》：“大竹蔽畝者十餘家，竹之内為池，珠泉濆出，蘆花如雪浪，深可半里。”</w:t>
        <w:br/>
        <w:br/>
        <w:t>㊁《集韻》父吻切，上吻奉。</w:t>
        <w:br/>
        <w:br/>
        <w:t>（1）水波涌起。《集韻·吻韻》：“濆，涌也。”*晋**左思*《蜀都賦》：“*龍池*𤀰瀑濆其隈，*漏江*伏流潰其阿。”*唐**柳宗元*《非國語上·三川震》：“夫釜鬲而爨者，必涌溢蒸鬱以糜百物；畦汲而灌者，必衝盪濆激以敗土石。”又指涌起的高浪。*唐**杜甫*《最能行》：“欹帆側柁入波濤，撇漩捎濆無險阻。”*明**方以智*《物理小識·地類·過漩法》：“*韋莊*《峽程記》，言急流有濆、有漩，緩棹隨漩乃得出。”</w:t>
        <w:br/>
        <w:br/>
        <w:t>（2）通“奮（fèn）”。动乱。*清**朱駿聲*《説文通訓定聲·屯部》：“濆，叚借為奮。”《管子·勢》：“其所處者，柔安静樂，行德而不争，以待天下之濆作也。”*尹知章*注：“濆，動亂也。”</w:t>
        <w:br/>
      </w:r>
    </w:p>
    <w:p>
      <w:r>
        <w:t>濇##濇</w:t>
        <w:br/>
        <w:br/>
        <w:t>《説文》：“濇，不滑也。从水，嗇聲。”</w:t>
        <w:br/>
        <w:br/>
        <w:t>sè　《廣韻》所力切，入職生。又色立切。職部。</w:t>
        <w:br/>
        <w:br/>
        <w:t>（1）不通畅；不滑溜。《説文·水部》：“濇，不滑也。”《素問·通評虚實論》：“脉虚者不象陰也。如此者，滑則生，濇則死也。”*明**徐光啓*《測候月食奉旨回奏疏》：“壺漏等器規制甚多，今所用者水漏也。然水有新舊滑濇，則遲速異。”《聊齋志異·雲翠仙》：“山路濇，母如此蹜蹜，妹如此纖纖，何能便至？”</w:t>
        <w:br/>
        <w:br/>
        <w:t>（2）害羞。《聊齋志異·花姑子》：“女頻來行酒，嫣然含笑，殊不羞濇。”</w:t>
        <w:br/>
      </w:r>
    </w:p>
    <w:p>
      <w:r>
        <w:t>濈##濈</w:t>
        <w:br/>
        <w:br/>
        <w:t>《説文》：“濈，和也。从水，戢聲。”</w:t>
        <w:br/>
        <w:br/>
        <w:t>（一）jí　《廣韻》阻立切，入緝莊。緝部。</w:t>
        <w:br/>
        <w:br/>
        <w:t>（1）〔濈濈〕聚集。《説文·水部》：“濈，和也。”《詩·小雅·無羊》：“爾羊來思，其角濈濈。”*毛*傳：“聚其角而息，濈濈然。”*清**段玉裁*《説文解字注·水部》“濈”下云：“按*毛*意言角之多，蓋言聚而和也。”*金**趙衍*《重刊李長吉詩集序》：“*賀*之樂府，觀其情狀，若乾坤開闔，萬彙濈濈。”*元**盧摯*《寄蕭徵君惟斗》：“濈濈桃李豔，鬱鬱松柏寒。”*清**王雨春*《鬻兒行》：“濈濈原獸，顧犢而嘶。”</w:t>
        <w:br/>
        <w:br/>
        <w:t>（2）汗出；水外流。《玉篇·水部》：“濈，汗出也。”《金匱要略·婦人雜病》：“陽明病下血讝語者，此為熱入血室。但頭汗出，當刺期門，隨其實而瀉之，濈然汗出者愈。”《文選·張衡〈南都賦〉》：“流湍投濈，砏汃輣軋。”*李善*注引《埤蒼》曰：“濈，水行出也。”</w:t>
        <w:br/>
        <w:br/>
        <w:t>（3）迅速貌。《文選·曹植〈七啓〉》：“翔尔鴻翥，濈然鳬没。”*李善*注：“濈，疾貌也。”</w:t>
        <w:br/>
        <w:br/>
        <w:t>（二）shà　《集韻》實洽切，入洽崇。</w:t>
        <w:br/>
        <w:br/>
        <w:t>〔𣹱濈〕见“𣹱”。</w:t>
        <w:br/>
      </w:r>
    </w:p>
    <w:p>
      <w:r>
        <w:t>濉##濉</w:t>
        <w:br/>
        <w:br/>
        <w:t>suī　《廣韻》息遺切，平脂心。</w:t>
        <w:br/>
        <w:br/>
        <w:t>水名。1.在*安徽省*东北部。东南流入*洪泽湖*。《集韻·脂韻》：“睢，水名，在*梁郡*，受*汴*入*泗*。或从水。”《韓詩外傳》卷三：“*濉*、*漳江*、*漢*，*楚*之望也。”*宋**王安石*《韓信》：“搏兵擊*楚**濉*半涉，從初*龍且*聞*信*怯。”2.在*福建省*西部。也作“綏”。*清**顧祖禹*《讀史方輿紀要·福建四·邵武府》：“*濉江*，在（*建寧）縣*治南，本名*綏江*，以綏成縣名。後☀綏為濉也。俗名*大溪*。出*寧化縣*界*中順山*，經縣南五十里，亦曰*寧溪*。又東北流至此，曰*濉江*。”</w:t>
        <w:br/>
      </w:r>
    </w:p>
    <w:p>
      <w:r>
        <w:t>濊##濊</w:t>
        <w:br/>
        <w:br/>
        <w:t>《説文》：“濊，水多皃。从水，歲聲。”</w:t>
        <w:br/>
        <w:br/>
        <w:t>（一）huì　《廣韻》呼會切，去泰曉。又烏外切。月部。</w:t>
        <w:br/>
        <w:br/>
        <w:t>（1）水多貌。《説文·水部》：“濊，水多皃。”*唐**李白*《天長節使鄂州刺史韋公德政碑》：“雲滂洋，雨汪濊。澡渥澤，除瑕纇。”</w:t>
        <w:br/>
        <w:br/>
        <w:t>（2）深广貌。《文選·司馬相如〈難蜀父老〉》：“*漢*興七十有八載，德茂存乎六世，威武紛紜，湛恩汪濊。”*李善*注引*張揖*曰：“汪濊，深貌也。”*唐**鄭魴*《禹穴碑》：“雖山之堅，雖洞之濊，有時而堙，有時而兊。”*明**陳汝元*《金蓮記·焚券》：“階前拜我侯，焚券分金濊澤留。”</w:t>
        <w:br/>
        <w:br/>
        <w:t>（3）通“穢”。污浊。《集韻·廢韻》：“濊，濁也。”《篇海類編·地理類·水部》：“濊，與穢同。”《淮南子·齊俗》：“故日月欲明，浮雲蓋之；河水欲清，沙石濊之。”*莊逵吉*校：“《太平御覽》作‘沙壤穢之’。”《漢書·蕭望之傳》：“（*華）龍*者，*宣帝*時與*張子蟜*等待詔，以行汙濊不進。”*顔師古*注：“濊與穢同。”</w:t>
        <w:br/>
        <w:br/>
        <w:t>（二）wèi　《廣韻》於廢切，去廢影。</w:t>
        <w:br/>
        <w:br/>
        <w:t>古代地名和民族名。在今*朝鲜民主主义人民共和国*境内。《後漢書·東夷傳·濊》：“*濊*北與*高句驪*、*沃沮*，南與*辰韓*接，東窮大海，西至*樂浪*。*濊*及*沃沮*、*句驪*，本皆*朝鮮*之地也。”又：“國出鐵，*濊*、*倭*、*馬韓*並從市之。”</w:t>
        <w:br/>
        <w:br/>
        <w:t>（三）huò　《廣韻》呼括切，入末曉。月部。</w:t>
        <w:br/>
        <w:br/>
        <w:t>〔濊濊〕象声词。撒网入水声或水流受阻发出的声音。《詩·衛風·碩人》：“河水洋洋，北流活活。施罛濊濊，鱣鮪發發。”*毛*傳：“濊，施之水中。”*宋**吴潛*《和人賦琴魚》：“扁舟煙雨歸去來，卧聽魚槎聲濊濊。”</w:t>
        <w:br/>
      </w:r>
    </w:p>
    <w:p>
      <w:r>
        <w:t>濋##濋</w:t>
        <w:br/>
        <w:br/>
        <w:t>chǔ　《廣韻》創舉切，上語初。魚部。</w:t>
        <w:br/>
        <w:br/>
        <w:t>古水名。*济水*支流，在今*山东省**定陶县*一带。《爾雅·釋水》：“水自*河*出為*灉*，*濟*為*濋*。”*郭璞*注：“皆大水溢出别為小水之名。”《水經注·濟水》：“*河水*東北出於*定陶縣*北，屈左合*汜水*，*汜水*西分*濟*瀆，東北逕*濟陰郡*南，《爾雅》曰：‘*濟*别為*濋*。’*吕忱*曰：‘水決復入為汜。’廣異名也。”</w:t>
        <w:br/>
      </w:r>
    </w:p>
    <w:p>
      <w:r>
        <w:t>濌##濌</w:t>
        <w:br/>
        <w:br/>
        <w:t>tà　《廣韻》他合切，入合透。</w:t>
        <w:br/>
        <w:br/>
        <w:t>（1）堆积，物上堆物。《廣韻·合韻》：“濌，積厚。”*明**岳元聲*《方言據》卷下：“濌，以物加于物而纍積之曰濌。”《顔氏家訓·書證》：“相傳俗間又有濌濌語，蓋無所不施，無所不容之意也……重沓是多饒積厚之意。”</w:t>
        <w:br/>
        <w:br/>
        <w:t>（2）放纵；豁达。《顔氏家訓·書證》引《晋中興書》：“*太山羊曼*，常頽縱任俠，飲酒誕節，*兗州*號為‘濌伯’。”《晋書·羊曼傳》：“*曼*任達穨縱，好飲酒。*温嶠*、*庾亮*、*阮放*、*桓彝*同志友善，並為中興名士。時州里稱*陳留**阮放*為‘宏伯’，*高平**郗鑒*為‘方伯’，*泰山**胡毋輔之*為‘達伯’，*濟陰**卞壼*為‘裁伯’，*陳留**蔡謨*為‘朗伯’，*阮孚*為‘誕伯’，*高平**劉綏*為‘委伯’，而*曼*為‘濌伯’，凡八人，號‘*兗州*八伯’，蓋擬古之八雋也。”</w:t>
        <w:br/>
        <w:br/>
        <w:t>（3）用人分不清好歹。《字彙·水部》：“濌，濌濌，無賢不肖之辨。”*宋**王讜*《唐語林·方正》：“*代宗*惑*釋*氏‘業報輕重’之説，政事多託於宰相，而*元載*專權亂國，事以貨成，及*常袞*為相，雖賄賂不行，而介僻自專，升降多失其人，或同列進擬稍繁，則謂之‘濌伯’。”</w:t>
        <w:br/>
      </w:r>
    </w:p>
    <w:p>
      <w:r>
        <w:t>濍##濍</w:t>
        <w:br/>
        <w:br/>
        <w:t>sōng　《集韻》蘇叢切，平東心。</w:t>
        <w:br/>
        <w:br/>
        <w:t>象声词。水声。《玉篇·水部》：“濍，水聲也。”</w:t>
        <w:br/>
      </w:r>
    </w:p>
    <w:p>
      <w:r>
        <w:t>濎##濎</w:t>
        <w:br/>
        <w:br/>
        <w:t>（一）dǐng　《廣韻》都挺切，上迥端。</w:t>
        <w:br/>
        <w:br/>
        <w:t>（1）〔濎濘〕水貌。《廣韻·迥韻》：“濎，濎濘，水皃。”*南朝**梁**蕭子雲*《玄圃園講賦》：“中有蘭渚華池，渌流濎濘。”</w:t>
        <w:br/>
        <w:br/>
        <w:t>（2）水名。《玉篇·水部》：“濎，水名。”</w:t>
        <w:br/>
        <w:br/>
        <w:t>（二）tìng　《集韻》他定切，去徑透。</w:t>
        <w:br/>
        <w:br/>
        <w:t>〔濎濙〕也作“濎瀅”、“濎濴”。小水。《集韻·徑韻》：“濎，濎濙，小水。”《文選·揚雄〈甘泉賦〉》：“梁*弱水*之濎濙兮，躡*不周*之逶蛇。”*李善*注：“濎濙，小水貌也。”按《漢書·揚雄傳上》作“濎濴”。*唐**陸龜蒙*《慶封宅古井行》：“古甓團團蘚花碧，濎瀅寒泉深百尺。”</w:t>
        <w:br/>
      </w:r>
    </w:p>
    <w:p>
      <w:r>
        <w:t>濏##濏</w:t>
        <w:br/>
        <w:br/>
        <w:t>〔濏濏〕古水名。在今*河南省**荥阳市*境。《字彙補·水部》：“濏，水名。”《水經注·濟水一》：“（*魚子溝*）水出*石暗澗*，東北流，又北與*濏濏水*合。水出*西溪*，東流……注于*魚水*。”</w:t>
        <w:br/>
      </w:r>
    </w:p>
    <w:p>
      <w:r>
        <w:t>濐##濐</w:t>
        <w:br/>
        <w:br/>
        <w:t>同“渚”。《龍龕手鑑·水部》：“濐、㵭、渚，之暑反。水涯也，沚也，遮也。”</w:t>
        <w:br/>
      </w:r>
    </w:p>
    <w:p>
      <w:r>
        <w:t>濑##濑</w:t>
        <w:br/>
        <w:br/>
        <w:t>“瀨”的简化字。</w:t>
        <w:br/>
      </w:r>
    </w:p>
    <w:p>
      <w:r>
        <w:t>濒##濒</w:t>
        <w:br/>
        <w:br/>
        <w:t>“瀕”的简化字。</w:t>
        <w:br/>
      </w:r>
    </w:p>
    <w:p>
      <w:r>
        <w:t>濔##濔</w:t>
        <w:br/>
        <w:br/>
        <w:t>《説文》：“濔，滿也。从水，爾聲。”</w:t>
        <w:br/>
        <w:br/>
        <w:t>（一）mǐ（又读mí）　《廣韻》綿婢切，上紙明。脂部。</w:t>
        <w:br/>
        <w:br/>
        <w:t>水满。《説文·水部》：“濔，滿也。”*桂馥*義證：“‘滿也’者，《玉篇》作‘瀰，深也，盛也。’《詩·新臺》：‘*河水*瀰瀰。’《傳》云：‘瀰瀰，盛貌。’”</w:t>
        <w:br/>
        <w:br/>
        <w:t>（二）nǐ　《集韻》乃禮切，上薺泥。脂部。</w:t>
        <w:br/>
        <w:br/>
        <w:t>〔濔濔〕众多貌。《集韻·薺韻》：“濔，濔濔，衆也。”《詩·齊風·載驅》：“四驪濟濟，垂轡濔濔。”*毛*傳：“濔濔，衆也。”</w:t>
        <w:br/>
      </w:r>
    </w:p>
    <w:p>
      <w:r>
        <w:t>濕##濕</w:t>
        <w:br/>
        <w:br/>
        <w:t>〔湿〕</w:t>
        <w:br/>
        <w:br/>
        <w:t>《説文》：“濕，水。出*東郡**東武陽*，入海。从水，㬎聲。*桑欽*云：出*平原**高唐*。”</w:t>
        <w:br/>
        <w:br/>
        <w:t>（一）tà　《廣韻》他合切，入合透。緝部。</w:t>
        <w:br/>
        <w:br/>
        <w:t>（1）古水名。古代*黄河*下游主要支流之一，在今*山东省*境内。后作“漯”。《説文·水部》：“濕，水。出*東郡**東武陽*，入海。*桑欽*云：出*平原**高唐*。”*鈕樹玉*校録：“《玉篇》作‘漯’。”《廣韻·合韻》：“漯，水名，在*平原*。濕，漯同。”《續漢書·郡國志四》：“*平原郡*，九城：……*高唐*，*濕水*出。”参见“漯”。</w:t>
        <w:br/>
        <w:br/>
        <w:t>（2）〔濕陰〕1.*汉*侯国名。《集韻·合韻》：“濕，*濕陰*，*漢*侯國名。”按：《漢書·景武昭宣元成功臣表》“*濕陰定侯昆邪*，以*匈奴昆邪王*將衆十萬降侯，萬户”*唐**顔師古*注：“濕，音吐合反。”2.古地名。在*山东省**济南市*北。《續漢書·郡國志四》：“*平原郡*。九城：……*濕陰*。”</w:t>
        <w:br/>
        <w:br/>
        <w:t>（二）shī　㊀《廣韻》失入切，入緝書。緝部。</w:t>
        <w:br/>
        <w:br/>
        <w:t>同“溼”。《玉篇·水部》：“濕”，同“溼”。《説文》作“溼”，*汉*隶多作“濕”，后来通用无别。《易·乾》：“水流濕，火就燥。”*孔穎達*疏：“水流於地，先就濕處。”*唐**杜甫*《春夜喜雨》：“曉看紅濕處，花重*錦官城*。”*元**楊顯之*《瀟湘雨》楔子：“只看我這濕渌渌上下衣裳，若不是漁翁肯把咱恩養，天哪！這潑性命休承望！”*陈毅*《孟良崮战役》：“刀丛扑去争山顶，血雨飘来湿战袍；喜见贼师精锐尽，我军个个是英豪。”</w:t>
        <w:br/>
        <w:br/>
        <w:t>㊁《集韻》叱入切，入緝昌。</w:t>
        <w:br/>
        <w:br/>
        <w:t>〔濕濕〕1.牲畜耳朵摇动貌。《集韻·緝韻》：“濕，濕濕，牛呞動耳皃。”《詩·小雅·無羊》：“爾牛來思，其耳濕濕。”*毛*傳：“呞而動其耳，濕濕然。”2.浪涛开合貌。《文選·木華〈海賦〉》：“驚浪雷奔，駭水迸集，開合解會，瀼瀼濕濕。”*張銑*注：“瀼瀼濕濕，開合貌。”</w:t>
        <w:br/>
        <w:br/>
        <w:t>（三）xí　㊀《集韻》席入切，入緝邪。</w:t>
        <w:br/>
        <w:br/>
        <w:t>同“隰”。低湿的地方。《集韻·緝韻》：“隰，《説文》：‘阪下溼也。’或作濕。”</w:t>
        <w:br/>
        <w:br/>
        <w:t>㊁《集韻》悉協切，入帖心。</w:t>
        <w:br/>
        <w:br/>
        <w:t>同“隰”。古人名用字。《集韻·帖韻》：“隰，闕。人名。《春秋傳》有*公子隰*。或从水。”《穀梁傳·襄公八年》：“*鄭*人侵*蔡*，獲*蔡**公子濕*。”*陸德明*釋文：“*公子濕*，本又作‘隰’，又音燮。”按：*左*氏《春秋·襄公八年》作“*公子燮*”。</w:t>
        <w:br/>
      </w:r>
    </w:p>
    <w:p>
      <w:r>
        <w:t>濖##濖</w:t>
        <w:br/>
        <w:br/>
        <w:t>shù　《集韻》常恕切，去御禪。</w:t>
        <w:br/>
        <w:br/>
        <w:t>（1）沟。《玉篇·水部》：“濖，溝也。”</w:t>
        <w:br/>
        <w:br/>
        <w:t>（2）用同“瀦”。水积停。《水經注·滱水》：“*博水*又東南逕*穀梁亭*南，又東逕*陽城縣*，散為澤渚，渚水濖漲，方數里。”*王先謙*校本作“渚水瀦漲，方廣數里”，云：“*朱（謀瑋*）作‘濐漲’。”</w:t>
        <w:br/>
      </w:r>
    </w:p>
    <w:p>
      <w:r>
        <w:t>濗##濗</w:t>
        <w:br/>
        <w:br/>
        <w:t>mì　《廣韻》莫狄切，入錫明。</w:t>
        <w:br/>
        <w:br/>
        <w:t>水浅。《玉篇·水部》：“濗，淺水。”《集韻·錫韻》：“濗，水淺皃。”《水經注·濁漳水》：“*漳*津故瀆水，斷舊溪東北出，涓流濗注而已。”</w:t>
        <w:br/>
      </w:r>
    </w:p>
    <w:p>
      <w:r>
        <w:t>濘##濘</w:t>
        <w:br/>
        <w:br/>
        <w:t>〔泞〕</w:t>
        <w:br/>
        <w:br/>
        <w:t>《説文》：“濘，滎濘也。从水，寧聲。”*陈邦怀*《殷虚書契考釋小箋》：“卜辭寧字皆省心作☀，此从水，从寧，知是濘字……此字在卜辭中為地名，今末由考實矣。”*李孝定*《甲骨文字集釋》按语：“《説文》：‘滎，絶小水也。从水，熒省聲。’是濘當以‘絶小水’為其本義。今人謂淖為泥濘，乃濘之引申義。”</w:t>
        <w:br/>
        <w:br/>
        <w:t>（一）níng　《集韻》囊丁切，平青泥。耕部。</w:t>
        <w:br/>
        <w:br/>
        <w:t>〔滎濘〕小水。也作“汀濘”。《説文·水部》：“濘，滎濘也。”*王筠*句讀：“‘滎濘’曡韻。”《集韻·青韻》：“濘，汀濘，小水。”</w:t>
        <w:br/>
        <w:br/>
        <w:t>（二）nìng　《廣韻》乃定切，去徑泥。又乃挺切。耕部。</w:t>
        <w:br/>
        <w:br/>
        <w:t>（1）稀泥浆。《廣雅·釋詁三》：“濘，泥也。”《廣韻·徑韻》：“濘，泥濘。”《左傳·僖公十五年》：“戰于*韓原*，*晋*戎馬還濘而止。”*杜預*注：“濘，泥也。還，便旋也。小駟不調，故隋（墮）泥中。”*晋**左思*《吴都賦》：“揮袖風飄而紅塵晝昬，流汗霡霂而中逵泥濘。”《紅樓夢》第四十七回：“一面又把*薛蟠*的左腿拉起來，向葦中濘泥處拉了幾步，滚的滿身泥水。”</w:t>
        <w:br/>
        <w:br/>
        <w:t>（2）清澈。《廣雅·釋詁一》：“濘，清也。”</w:t>
        <w:br/>
        <w:br/>
        <w:t>（3）水貌。《集韻·迥韻》：“濘，水皃，渳謂之濎濘。”</w:t>
        <w:br/>
        <w:br/>
        <w:t>（4）滑。《篇海類編·地理類·水部》：“濘，滑也。”</w:t>
        <w:br/>
        <w:br/>
        <w:t>（三）nì　《廣韻》奴計切，去霽泥。支部。</w:t>
        <w:br/>
        <w:br/>
        <w:t>（1）陷在泥中。《廣韻·霽韻》：“濘，濘陷。”《管子·地員》：“五粟之狀，淖而不肕，剛而不觳，不濘車輪，不污手足。”*尹知章*注：“濘，泥也。”《三國志·魏志·田疇傳》：“時方夏水雨，而濱海洿下，濘滯不通。”《徐霞客遊記·滇遊日記十一》：“既渡橋西，即北向上坡。其坡峻甚，且濘甚，陷淖不能舉足。”</w:t>
        <w:br/>
        <w:br/>
        <w:t>（2）涵。《集韻·霽韻》：“濘，涵也。”</w:t>
        <w:br/>
      </w:r>
    </w:p>
    <w:p>
      <w:r>
        <w:t>濙##濙</w:t>
        <w:br/>
        <w:br/>
        <w:t>yíng　《廣韻》烏迥切，上迥影。</w:t>
        <w:br/>
        <w:br/>
        <w:t>〔濎濙〕见“濎”。</w:t>
        <w:br/>
      </w:r>
    </w:p>
    <w:p>
      <w:r>
        <w:t>濚##濚</w:t>
        <w:br/>
        <w:br/>
        <w:t>yíng　《集韻》維傾切，平清以。</w:t>
        <w:br/>
        <w:br/>
        <w:t>（1）同“濴”。水泉貌。《玉篇·水部》：“濴，水泉皃。濚，同濴。”</w:t>
        <w:br/>
        <w:br/>
        <w:t>（2）同“瀯”。水回旋貌。《集韻·清韻》：“瀯，澴瀯，水回皃。或从榮。”</w:t>
        <w:br/>
      </w:r>
    </w:p>
    <w:p>
      <w:r>
        <w:t>濛##濛</w:t>
        <w:br/>
        <w:br/>
        <w:t>〔蒙（1）〕</w:t>
        <w:br/>
        <w:br/>
        <w:t>《説文》：“濛，微雨也。从水，蒙聲。”</w:t>
        <w:br/>
        <w:br/>
        <w:t>méng　㊀《廣韻》莫紅切，平東明。東部。</w:t>
        <w:br/>
        <w:br/>
        <w:t>（1）细雨貌。《説文·水部》：“濛，微雨也。”《玉篇·水部》：“濛，微雨皃。”《詩·豳風·東山》：“我來自東，零雨其濛。”*毛*傳：“濛，雨貌。”*唐**宋之問*《温泉莊卧病寄楊七炯》：“是日濛雨晴，返景入巖谷。”*宋**曾公亮*《武經總要·後集》卷十八：“濛氣繞城不入者，外兵不得入。”</w:t>
        <w:br/>
        <w:br/>
        <w:t>（2）笼罩。《文選·左思〈魏都賦〉》：“陽靈停曜於其表，陰祇濛霧於其裏。”*劉良*注：“言樓臺高峻入天，而日至於此，自下望之，若停光在其上，雲雨之神，濛雲霧於内也。”*唐**武元衡*《和楊弘微春日曲江南望》：“煙濛宫樹晚，花咽石泉流。”*宋**徐鉉*《夢遊》：“香濛蠟燭時時暗，户映屏風故故斜。”《太平廣記》卷四百一十八引《道家雜記》：“*張魯*之女，曾浣衣於山下，有白霧濛身，因而孕焉。”</w:t>
        <w:br/>
        <w:br/>
        <w:t>（3）水名。1.*沱江*支流。在*四川省**彭州市*境。*清**顧祖禹*《讀史方輿紀要·四川二·成都府》：“*濛江*在*（彭）縣*東，亦曰*瀰濛水*，源出*九隴山*，至*濛陽*故縣南，合於*沱江*。”又：“*濛陽*廢縣，在（*彭）縣*東二十一里。”2.即今*广西壮族自治区**梧州市*的*蒙江*。发源于*蒙山*，东南流入*浔江*。亦名*濛江*。3.古水名，*藉水*之流，故道约在今*甘肃省**天水市*境。《山海經·西山經》：“（*邽山*）*濛水*出焉，南流注于*洋水*。”《水經注·渭水上》：“*藉水*，即*洋水*也。北有*濛水*注焉，水出（*上邽）縣*西北*邽山*，翼帶衆流，積以成溪，東流南屈，逕*上邽縣*故城西側……又南注*藉水*。”按：*上邽县*，*汉*为*天水郡*治。</w:t>
        <w:br/>
        <w:br/>
        <w:t>（4）古州名。*隋**仁寿*初置，*唐**垂拱*二年改置*彭州*，*明*初改为*彭县*。治所即今*四川省**彭州市*。*清**顧祖禹*《讀史方輿紀要·四川二·成都府》：“（*彭縣*）*仁壽*初，復置*濛州*，*大業*初州廢，縣（州治*九隴县*）屬*蜀郡*。*唐*初復置*濛州*，*貞觀*初廢，*垂拱*二年，改置*彭州*……*元*末以州治*九隴縣*併入，*明*初改州為縣。”</w:t>
        <w:br/>
        <w:br/>
        <w:t>㊁《廣韻》莫孔切，上董明。</w:t>
        <w:br/>
        <w:br/>
        <w:t>〔濛澒〕或作“濛鴻”。1.大水。《廣韻·董韻》：“濛，濛澒，大水。”《集韻·董韻》：“濛，濛鴻，大水。”又广大无涯貌。*漢**王逸*《楚辭·天問叙》：“既有解説，乃復多連蹇之文，濛澒其説，故厥義不昭，微指不晰。”2.混沌貌。《論衡·談天》：“儒書又言，溟涬濛澒，氣未分之類也。”</w:t>
        <w:br/>
      </w:r>
    </w:p>
    <w:p>
      <w:r>
        <w:t>濜##濜</w:t>
        <w:br/>
        <w:br/>
        <w:t>〔浕〕</w:t>
        <w:br/>
        <w:br/>
        <w:t>（一）jìn　㊀《廣韻》徐刃切，去震邪。</w:t>
        <w:br/>
        <w:br/>
        <w:t>水名。1.在*湖北省**枣阳市*境。又名*沙河*，与*白水*合流后，又名*滚河*。西入*襄樊市**襄阳区*，合*唐河*，注入*汉水*。《集韻·稕韻》：“濜，水名。在*襄陽*。”《水經注·沔水中》：“*白水*又西合*濜水*，水出于*襄鄉縣*東北*陽中山*，西逕*襄鄉縣*之故城北。按：《郡國志》是*南陽*之屬縣也。*濜水*又西逕*蔡陽縣*故城東，西南流注于*白水*。”2.在*陕西省**勉县*境。《水經注·沔水上》：“*（濜）水*北發*武都氐*中，南逕*張魯城*東……*濜水*南流入*沔*，謂之*濜口*。其城西帶*濜水*，南面*沔川*，城側二水之交，故亦曰*濜口城*矣。”</w:t>
        <w:br/>
        <w:br/>
        <w:t>㊁《廣韻》慈忍切，上軫從。</w:t>
        <w:br/>
        <w:br/>
        <w:t>〔濜溳〕水流急貌。《玉篇·水部》：“濜，濜溳，水勢。”《廣韻·軫韻》：“濜，濜溳，水流急皃。”*晋**郭璞*《江賦》：“溭淢濜溳，龍鱗結絡。”</w:t>
        <w:br/>
        <w:br/>
        <w:t>（二）jīn　《廣韻》將鄰切，平真精。</w:t>
        <w:br/>
        <w:br/>
        <w:t>津液。《廣韻·真韻》：“濜，氣之液也。”*明**單本*《蕉帕記·鬧題》：“敢來調脣，自招人唾駡，費我香濜。”</w:t>
        <w:br/>
      </w:r>
    </w:p>
    <w:p>
      <w:r>
        <w:t>濝##濝</w:t>
        <w:br/>
        <w:br/>
        <w:t>qí　《集韻》渠之切，平之羣。</w:t>
        <w:br/>
        <w:br/>
        <w:t>水名。在*河南省**济源市*境。《集韻·之韻》：“濝，水名。”《水經注·河水》：“*（濝）水*出*垣縣**王屋*西山*濝溪*，夾山東南流，逕故城東，即*濝關*也。*漢**光武**建武*二年，遣司空*王梁*北守*濝關*、*天井關*，擊*赤眉*，别校皆降之。*獻帝*自*陝*北渡*安邑*，東出*濝關*，即是關也。*濝水*西屈逕關城南，歷*濝關*南，逕*苗亭*西亭，故*周*之*苗邑*也。又東流注于*河*。”</w:t>
        <w:br/>
      </w:r>
    </w:p>
    <w:p>
      <w:r>
        <w:t>濞##濞</w:t>
        <w:br/>
        <w:br/>
        <w:t>《説文》：“濞，水暴至聲。从水，鼻聲。”</w:t>
        <w:br/>
        <w:br/>
        <w:t>（一）pì　《廣韻》匹備切，去至滂。脂部。</w:t>
        <w:br/>
        <w:br/>
        <w:t>水暴至声。《説文·水部》：“濞，水暴至聲。”《文選·宋玉〈高唐賦〉》：“濞洶洶其無聲兮，潰淡淡而並入。”*李善*注引《字林》曰：“濞，水暴至聲也。”</w:t>
        <w:br/>
        <w:br/>
        <w:t>（二）bì　《廣韻》匹詣切，去霽滂。</w:t>
        <w:br/>
        <w:br/>
        <w:t>（1）水名。即今*云南省**漾濞江*支流*顺濞河*。《廣韻·霽韻》：“濞，水名。”《新唐書·吐蕃上》：“虜以鐵絙梁*漾**濞*二水，通*西洱蠻*，築城戍之。”</w:t>
        <w:br/>
        <w:br/>
        <w:t>（2）〔漾濞〕县名，在*云南省**大理白族自治州*中部。</w:t>
        <w:br/>
      </w:r>
    </w:p>
    <w:p>
      <w:r>
        <w:t>濟##濟</w:t>
        <w:br/>
        <w:br/>
        <w:t>〔济〕</w:t>
        <w:br/>
        <w:br/>
        <w:t>《説文》：“濟，水。出*常山**房子**贊皇山*，東入*泜*。从水，齊聲。”</w:t>
        <w:br/>
        <w:br/>
        <w:t>（一）jǐ　《廣韻》子禮切，上薺精。脂部。</w:t>
        <w:br/>
        <w:br/>
        <w:t>（1）古水名。1.*汉*名*济水*，*隋*改称*白沟*，*唐**宋*时复名*济水*，*元**明*时名*泲水*，*清*代叫*泲河*，今名*午河*。源出*河北省**赞皇山*，北流经*赞皇县*南，又东折经*高邑县*南，经*宁晋县*南，注入*泜水*。《説文·水部》：“濟，水。出*常山**房子**贊皇山*，東入*泜*。”《漢書·地理志上》：“*常山郡*，縣十八：……*房子（縣）*，*贊皇山*，（石）*濟水*所出，東至*廮陶*入*泜*。”*王先謙*補注：“*廮陶*，*鉅鹿縣*。《一統志》：‘水出*贊皇山*，流逕*高邑縣*南二里，又東逕*柏鄉縣*北合*槐河*。”2.古四渎之一。《周禮·夏官·職方氏》、《漢書·地理志上》、《説文·水部》字作“泲”，他书作“濟”。包括*黄河*北南二水流。《書·禹貢》：“導*沇水*，東流為*濟*，入于*河*。”*孔穎達*疏：“《地理志》云：*濟水*出*河*東*垣縣**王屋山*，東南至*河*内*武德縣*入*河*。”这是*黄河*以北水段。《禹貢》又云：“溢為*滎*。東出于*陶丘*北，又東至于*菏*，又東北會于*汶*，又北東入于海。”这是*黄河*以南水段。《左傳·僖公三十一年》：“分*曹*地自*洮*以南，東傳于*濟*，盡*曹*地也。”*杜預*注：“*濟水*自*熒陽*東過*魯*之西，至*樂安*入海。”</w:t>
        <w:br/>
        <w:br/>
        <w:t>（2）州名。1.*北魏**泰常*八年（公元423年）置，治所在今*山东省**茌平县*西南的*碻磝城*，辖境相当于今*河南省**范县*，*山东省**高唐县*、*茌平县*、*聊城市*、*东阿县*、*肥城市*、*阳谷县*等地。*隋**开皇*初废。*唐**武德*四年（公元621年）复置，辖境缩小。*天宝*十三年（公元754年），州城为*河*所陷，遂废入*郓州*。*清**顧祖禹*《讀史方輿紀要·山東二·濟南府》：“*盧城*，*春秋*時*齊*邑……*漢*置*盧縣*。”“*後魏*兼置*濟州*，*隋*初郡廢州存。*大業*初，復曰*濟北郡*，*唐*仍為*濟州*。*天寳*初，曰*濟陽郡*，皆治*盧縣*。”2.*五代**周*置，治所在今*山东省**巨野县*。*清**顧祖禹*《讀史方輿紀要·山東四·兗州府下》：“*（濟寧州）鉅野縣*，古*大野*地，*漢*置*鉅野縣*，屬*山陽郡*，*後漢*因之……*晋*屬*高平國*，*劉宋*因之，*後魏*屬*任城郡*，*北齊*廢，*隋**開皇*十六年復置，屬*鄆州*。*唐**武德*四年，置*麟州*，治此。”“*五代**周*置*濟州*於此。”3.*金*置，治所在今*吉林省**农安县*。《金史·地理志上》：“*隆州*，古*扶餘*之地，*遼太祖*時，有黄龍見，遂名*黄龍府*。*天眷*三年，改為*濟州*，以*太祖*來攻城時大軍徑涉，不假舟楫之祥也。”</w:t>
        <w:br/>
        <w:br/>
        <w:t>（3）同“䍤”。过滤。《齊民要術·笨麴并酒》：“作白醪酒法：用方麴五斤，細剉，以流水三斗五升，漬之再宿。炊米四斗，冷，酘之。令得七斗汁。凡三酘。濟令清。又炊一斗米酘酒中，攪令和解，封。四五日，黍浮，縹色上，便可飲矣。”*缪启愉*校釋：“《廣雅》：‘䍤，漉也。’……所謂‘濟令清’，就是‘漉出槽’。”</w:t>
        <w:br/>
        <w:br/>
        <w:t>（4）通“擠”。排斥；废弃。《方言》卷十三：“濟，滅也。”*清**朱駿聲*《説文通訓定聲·履部》：“濟，叚借為擠。”《國語·晋語四》：“*黄帝*以*姬水*成，*炎帝*以*姜水*成。成而異德，故*黄帝*為*姬*，*炎帝*為*姜*，二帝用師以相濟也，異德之故也。”*韋昭*注：“濟，當為擠。擠，滅也。”《管子·大匡》：“受君令而不改，奉所立而不濟，是吾義也。”*郭沫若*等集校引*孫蜀丞*曰：“《方言》：‘濟，滅也。’滅、廢義近。”</w:t>
        <w:br/>
        <w:br/>
        <w:t>（5）姓。《廣韻·薺韻》：“濟，姓，出《姓苑》，*襄城*人也。”《通志·氏族略三》：“*濟*氏，以所居近*濟水*，故以為氏。*襄陽*有此姓。見《姓苑》。”</w:t>
        <w:br/>
        <w:br/>
        <w:t>（二）jì　《廣韻》子計切，去霽精。脂部。</w:t>
        <w:br/>
        <w:br/>
        <w:t>（1）渡过。《廣韻·霽韻》：“濟，渡也。”《書·盤庚中》：“若乘舟，汝弗濟，臭厥載。”*孔*傳：“言不徙之害，如舟在水中流不渡，臭敗其所載物。”*唐**李白*《行路難》：“長風破浪會有時，直挂雲帆濟滄海。”*朱德*《游闽江》：“老小同舟欢共济，谆谆细语话家仇。”</w:t>
        <w:br/>
        <w:br/>
        <w:t>（2）渡口。《詩·邶風·匏有苦葉》：“匏有苦葉，濟有深涉。”*鄭玄*箋：“匏葉苦而渡處深。”*晋**陸雲*《答兄平原》：“南津有絶濟，北渚無河梁。”《北史·傅永傳》：“火既競起，不能記其本濟，遂望*永*所置火争渡。”</w:t>
        <w:br/>
        <w:br/>
        <w:t>（3）越过；度过。《三國志·魏志·陳思王植傳》：“西濟關谷，或降或升。”*明**張居正*《答奉常陸五臺論治體用剛》：“僕日夜引領望丈之一至者，以丈素有超世之識，知僕所以肩鉅承艱之心，為能疏附後先，以共濟艱危也。”</w:t>
        <w:br/>
        <w:br/>
        <w:t>（4）通“躋”。登上；到达。《漢從事武君碑》：“大位不濟，為衆所傷。”*黄公渚*注：“濟，讀為躋，登也。*蔡邕*《陳太丘碑》：‘大位未躋。’”*宋**曾慥*《類説》卷十八引*李獻民*《雲齋廣録》：“日暮舟濟岸，衆乃欣然。”《水滸全傳》第七十四回：“東至日出，西至日没，兩輪日月，一合乾坤，南及南蠻，北濟*幽*、*燕*，敢有出來和我争利物的麽？”</w:t>
        <w:br/>
        <w:br/>
        <w:t>（5）贯通；畅通。《管子·白心》：“自知曰稽，知人曰濟。”*郭沫若*等集校引*張文虎*曰：“‘濟’當為‘齊’。齊，速也，即徇通之義。”《淮南子·原道》：“利貫金石，强濟天下。”*高誘*注：“濟，通也。”《資治通鑑·晋惠帝元康七年》：“衆聽眩焉，溺其成説。雖頗有異此心者，辭不獲濟，屈於所習，因謂虚無之理誠不可蓋。”《元史·河渠志一》：“決*雙塔*、*白浮*諸水為*通惠河*，以濟漕運，而京師無轉餉之勞。”</w:t>
        <w:br/>
        <w:br/>
        <w:t>（6）停止。《廣韻·霽韻》：“濟，止也。”《詩·鄘風·載馳》：“既不我嘉，不能旋濟。”*毛*傳：“濟，止也。”《墨子·魯問》：“我使*綽*也，將以濟驕而正嬖也。”*畢沅*注：“濟，止也。”《淮南子·覽冥》：“於是風濟而波罷。”*唐**朱敬則*《魏武帝論》：“天下將亂，非命世之才，不能濟也。”又同“霽”。特指雨止。《爾雅·釋天》：“淫謂之霖，濟謂之霽。”*郭璞*注：“今*南陽*人呼雨止為霽。”《史記·宋微子世家》：“乃命卜筮，曰雨，曰濟，曰涕，曰霧，曰克，曰貞，曰悔，凡七。”</w:t>
        <w:br/>
        <w:br/>
        <w:t>（7）成就；成功。《爾雅·釋言》：“濟，成也。”《書·君陳》：“必有忍，其乃有濟；有容，德乃大。”*孔*傳：“為人君長，必有所含忍，其乃有所成；有所包容，德乃為大。”*晋**盧諶*《答魏子悌》：“多士成大業，羣賢濟弘績。”*元**金仁傑*《追韓信》第一折：“你道我白身無靠何時了，可不説青霄有路終須到。則我這男兒未濟婦人嫌，真乃是龍歸淺水蟆䗫笑。”*方志敏*《可爱的中国》：“我想，欲求*中国*民族的独立解决，决不是哀告、跪求、哭泣所能济事，而是唤起全国民众起来斗争。”</w:t>
        <w:br/>
        <w:br/>
        <w:t>（8）救助；拯救。《字彙·水部》：“濟，賙救也。”《易·繫辭上》：“知周乎萬物，而道濟天下，故不過。”《後漢書·荀彧傳》：“遂摧撲大寇，濟危以安。”*唐**韓愈*《原道》：“為之醫藥，以濟其夭死。”*周恩来*《大江歌罢掉头东》：“大江歌罢掉头东，邃密群科济世穷。”</w:t>
        <w:br/>
        <w:br/>
        <w:t>（9）用，发挥（作用）。*三國**魏**劉劭*《人物志·英雄》：“是故英以其聰謀始，以其明見機，待雄之膽行之。雄以其力服衆，以其勇排難，待英之智成之，然後乃能各濟其所長也。”*清**顧炎武*《天下郡國利病書·江南一》载*明**王萬祚*《足兵訓武疏》：“庶器與人相習，有一器濟一器之用矣。”</w:t>
        <w:br/>
        <w:br/>
        <w:t>（10）调剂；弥补。《易·繫辭下》：“斷木為杵，掘地為臼。臼杵之利，萬民以濟，蓋取諸小過。”《左傳·昭公二十年》：“*仲尼*曰：‘善哉！政寬則民慢，慢則糾之以猛；猛則民殘，殘則施之以寬。寬以濟猛，猛以濟寬，政是以和。’”*唐**韓愈*《上宰相書》：“下之修己立誠必求其位而居之者，非苟没於利而榮於名也，蓋將推己之所餘以濟其不足者耳。”*鲁迅*《且介亭杂文·连环图画琐谈》：“文字较多的是《圣谕像解》、《二十四孝图》等，都是借图画以启蒙，又因*中国*文字太难，只得用图画来济文字之穷的产物。”</w:t>
        <w:br/>
        <w:br/>
        <w:t>⑪增加。《爾雅·釋言》：“濟，益也。”《左傳·桓公十一年》：“*莫敖*曰：‘盍請濟師於王？’”*杜預*注：“濟，益也。”*晋**陸機*《文賦》：“彼榛楛之勿翦，亦蒙榮於集翠。綴《下里》於《白雪》，吾亦濟夫所偉。”</w:t>
        <w:br/>
        <w:br/>
        <w:t>⑫齐备；充足。《廣韻·薺韻》：“濟，齊也。”*唐**白居易*《論行營狀》：“實恐軍用不濟，更須百計誅求。”*元**關漢卿*《五侯宴》第三折：“某姓*葛*名*從周*是也，乃*濮州**鄄城*人氏，幼而頗習先王典教，後看韜略遁甲之書，學成文武兼濟，智謀過人。”*明**諸聖鄰*《大唐秦王詞話》第二回：“况新創之國，人心未堅，兵甲未練，府庫未充，糧草未濟，焉能拒敵？”*茅盾*《子夜》十二：“并不是他根本憎恶这种‘投机’事业，却是为的他精力不济，总觉得顾到了本行事业也就够累了。”</w:t>
        <w:br/>
        <w:br/>
        <w:t>⑬补益。*元*佚名《（雙調）十棒鼓》：“金銀垛到，垛到北斗齊，都成何濟！”《兒女英雄傳》第二十二回：“我只要我活着有個知心貼己的人，知點疼兒着點熱兒，我死後他掉兩個真眼淚，痛痛的哭我一場，那就算我得了濟了。”*王统照*《醉后》：“他明明听见弦中的歌声，知道祈祷是无济的，求缥渺之神人去掉他的罪恶，是不可能的。”</w:t>
        <w:br/>
        <w:br/>
        <w:t>⑭及，比得上。《紅樓夢》第五十三回：“*尤氏*笑回説：‘已經預備下老太太的晚飯。每年都不肯賞些體面，用過晚飯再過去。果然我們就不濟*鳳丫頭*了？’”又第一百回：“我何從還是個娘？比他的丫頭還不濟！”</w:t>
        <w:br/>
        <w:br/>
        <w:t>⑮忧愁。《方言》卷一：“濟，憂也。”*錢繹*箋疏：“《廣雅》：‘濟，憂也。’又云：‘懠，愁也。……濟、懠聲義並同。*盧*氏云：濟者，憂其不濟也。古人語每有相反者。’”</w:t>
        <w:br/>
        <w:br/>
        <w:t>（三）qí　《集韻》前西切，平齊從。</w:t>
        <w:br/>
        <w:br/>
        <w:t>〔濟濟〕祭祀时仪容。《集韻·齊韻》：“濟，濟濟，祭祀容。”</w:t>
        <w:br/>
      </w:r>
    </w:p>
    <w:p>
      <w:r>
        <w:t>濠##濠</w:t>
        <w:br/>
        <w:br/>
        <w:t>háo　《廣韻》胡刀切，平豪匣。宵部。</w:t>
        <w:br/>
        <w:br/>
        <w:t>（1）城濠，护城河。《廣韻·豪韻》：“濠，城濠。”*南朝**梁**江淹*《雜體詩·贈劉琨》：“飲馬出城濠，北望沙漠路。”*宋**陸游*《入蜀記》卷二：“城濠皆植荷花。是夜，月白如晝，影入溪中，摇蕩如玉塔。”《水滸全傳》第六十一回：“城高地險，塹闊濠深。”</w:t>
        <w:br/>
        <w:br/>
        <w:t>（2）水名。在*安徽省**凤阳县*东北，有二源：一为*东濠水*，一为*西濠水*。皆注入*淮水*。《玉篇·水部》：“濠，水名。”《集韻·𩫞韻》：“濠，水名。在*鍾離*。”《水經注·淮水》：“*淮水*又東北，*濠水*注之。水出*莫耶山*東北之溪，溪水西北引瀆，逕*禹墟*北，又西流注于*淮*。”*清**顧祖禹*《讀史方輿紀要·江南三·鳳陽府》：“*濠水*，在府南十里，有二源：東源出*濠塘山*，西源出*鏌鋣山*。流至舊府城西南五十里*昇高山*而合，又東北流，至城東十五里，有石絶水，謂之*濠梁*，亦曰*石梁河*，今之*九虹橋*也。橋有九梁，故名。又經*臨淮城*東，至*新河口*而入*淮*。”《莊子·秋水》：“*莊子*與*惠子*遊於*濠*梁之上。”*陸德明*釋文：“*司馬*云：‘濠，水名也。石絶水曰梁。’”《世説新語·言語》：“*簡文*入*華林園*，顧謂左右曰：‘會心處，不必在遠。翳然林水，便自有*濠*、*濮*間想也。’”*劉孝標*注：“*濠*、*濮*，二水名也。”</w:t>
        <w:br/>
        <w:br/>
        <w:t>（3）古州名。治所在*钟离*（今*安徽省**凤阳县*东北）。《集韻·𩫞韻》：“濠，州名。”*清**顧祖禹*《讀史方輿紀要·歷代州域形勢五·唐上》：“*濠州*，*漢**九江郡*地，*隋*曰*豪州*，*唐*改曰*濠州*，亦曰*鍾離郡*，領*鍾離*等縣三，今*鳳陽府*。”</w:t>
        <w:br/>
      </w:r>
    </w:p>
    <w:p>
      <w:r>
        <w:t>濡##濡</w:t>
        <w:br/>
        <w:br/>
        <w:t>《説文》：“濡，水。出*涿郡**故安*，東入*漆涑*。从水，需聲。”*王筠*句讀：“*戴東原*曰：《易水篇》注云：‘*許慎*曰：*濡水*入*淶*。’*淶*即*巨馬*之異名，與*巨馬河*注‘*巨馬河*即*淶水*也’正合。今《水經注》‘淶’☀‘深’，《説文》‘淶’☀‘漆’、‘涑’二字，皆字之誤耳。”</w:t>
        <w:br/>
        <w:br/>
        <w:t>（一）rú　《廣韻》人朱切，平虞日。侯部。</w:t>
        <w:br/>
        <w:br/>
        <w:t>（1）古水名。1.*北濡水*，*涞水*（今*拒马河*）支流。发源于*河北省**易县*西北，中经*易县*城至*定兴县*西南与*易水*会合。后湮。《説文·水部》：“濡，水。出*涿郡**故安*，東入*淶*。”*王筠*句讀：“《地理志》*涿郡**故安縣*：*閻鄉*，*易水*所出，東至*范陽*入*濡*。*濡水*亦至*范陽*入*淶*。”《左傳·昭公七年》：“（*燕*）暨*齊*平……二月戊午，盟于*濡*上。”*江永*地理考實：“《水經注》：*濡水*出*故安縣*西北*窮獨山*，東南流於*容城縣*西北、*大利亭*東南合*易水*。*容城*今屬*保定府*，亦近*涿州*。然則‘*濡*上’當在今*容城*及*涿州*之間。”2.*南濡水*，后称*祁水*。即今源出*河北省**顺平县*西北的*祁河*及其下流的*方顺河*、*石桥河*。《漢書·地理志下》：“*中山國*，縣十四：……*曲逆（縣）*，*蒲陽山*，*蒲水*所出，東入*濡*。又有*蘇水*，亦東入*濡*。”*顔師古*注引*張晏*曰：“*濡**水*於城北曲而西流，故曰*曲逆*。”*王先謙*補注：“*濡*乃*南濡*也。”“*濡水*自縣發源為*祁水*，東南流為*方順河*……*蒲陽山*在*完縣*西北四十里，俗☀為*白崖山*。”3.发源于*广西壮族自治区**荔浦县*西北。《水經注·灕水》：“（*濡）水*出*永豐縣*西北*濡山*，東南逕其縣西，又東南流入*荔浦縣*，注于*瀨溪*。”</w:t>
        <w:br/>
        <w:br/>
        <w:t>（2）沾湿；浸渍。《廣雅·釋詁二》：“濡，漬也。”《集韻·虞韻》：“濡，霑溼也。”《易·夬》：“獨行，遇雨若濡。”《詩·邶風·匏有苦葉》：“*濟*盈不濡軌，雉鳴求其牡。”*毛*傳：“濡，漬也。”《列子·説符》：“争魚者濡，逐獸者趨，非樂之也。”*宋**蘇軾*《飲酒四首》之四：“雷觴淡於水，經年不濡唇。”*清**孔尚任*《桃花扇·題畫》：“那花梢曉露，最是清潔，用他調丹濡粉，鮮秀非常。”*郭沫若*《黄山之歌》：“*黄山*三日游，濡笔染淋漓。”</w:t>
        <w:br/>
        <w:br/>
        <w:t>（3）淹没。《易·未濟》：“有孚于飲酒，无咎，濡其首，有孚失是。象曰：飲酒濡首，亦不知節也。”《太平廣記》卷七十一引《神仙傳》：“（*葛玄*）常從帝行舟，遇大風，百官船無大小皆濡没，*玄*船亦淪失所在。”*明**陶宗儀*《輟耕録》卷十二：“*暨陽*之南門橋軍人*張旺*者……素凶狠無賴，嘗夜盗城西田父菜，被執，濡其首溺池而釋之。”*清**王夫之*《九昭·汨征》：“涉漩澓而濡首兮，洵猶賢夫今者。”</w:t>
        <w:br/>
        <w:br/>
        <w:t>（4）沾；涂抹。*宋**曾慥*《類説》卷二十九：“公具以告，翁揎臂出血，公復往鶴所，濡傷處。”*明**袁宏道*《與曹進士平子》：“*沈飛霞*持粉版作書，書成而墨濡鼻上，此光景可念也。”*郭沫若*《三诗人之死》：“有时他们又表现些不好的行为，说出些不中听的话，这当然是从外边濡染来的。”</w:t>
        <w:br/>
        <w:br/>
        <w:t>（5）滋润（比喻施、受恩惠）。《史記·司馬相如列傳》：“*漢*與七十有八載，德茂存乎六世，威武紛紜，湛恩汪濊，羣生澍濡，洋溢乎外方。”*晋**桓温*《表》：“*高安戍*，是*孫權*每征還遣上方諸軍餉賜處也。*權*又常大積米穀于此，以備須濡者也。”*宋**歐陽修*《仁宗御飛白記》：“*仁宗*之德澤，涵濡於萬物者，四十餘年。”也指恩德、恩惠。*唐**柳宗元*《沛國漢原廟銘》：“區宇懷濡，黔黎輯柔。”</w:t>
        <w:br/>
        <w:br/>
        <w:t>（6）潮湿；湿润。《韓非子·内儲説上》：“人塗其體、被濡衣而走火者，左三千人，右三千人。”《禮記·曲禮上》：“濡肉齒決，乾肉不齒決。”*孔穎達*疏：“濡，濕也。濕軟不可用手擘，故用齒斷決而食之。”*唐**劉禹錫*《楚望賦》：“天濡而雺，土洩而泥。”*清**俞正燮*《癸巳類稿》卷六：“少陰者，冬脈也，伏行而濡骨髓者也。骨不濡則肉不能著。”</w:t>
        <w:br/>
        <w:br/>
        <w:t>（7）迟缓；滞留。《字彙·水部》：“濡，滯也。”《孟子·公孫丑下》：“千里而見王，不遇故去；三宿而後出晝，是何濡滯也？”*趙岐*注：“濡滯，猶稽也。”*焦循*正義引*阮元*校勘記：“濡滯，淹久也。”*南朝**梁**江淹*《郊外望秋答殷博士》：“雲精無永滯，水碧豈慙濡？”*清**洪楝園*《後南柯·伐檀》：“文士濡遲，事幾坐誤，何以禦跳梁！”</w:t>
        <w:br/>
        <w:br/>
        <w:t>（二）róu　《集韻》而由切，平尤日。</w:t>
        <w:br/>
        <w:br/>
        <w:t>隐忍；克制。《集韻·尤韻》：“濡，柔忍也。”《史記·刺客列傳》：“鄉使*政*誠知其姊無濡忍之志，不重暴骸之難，必絶險千里以列其名，姊弟俱僇於*韓*市者，亦未必敢以身許*嚴仲子*也。”*司馬貞*索隱：“濡，潤也。人性溼，溼則能含忍，故云‘濡忍’也。若勇躁則必輕死也。”</w:t>
        <w:br/>
        <w:br/>
        <w:t>（三）ruǎn　《集韻》乳兖切，上獮日。元部。</w:t>
        <w:br/>
        <w:br/>
        <w:t>（1）同“𨋚（軟）”。柔软；柔弱。《集韻·𤣗韻》：“𨋚，柔也。或从欠，亦作濡。”《莊子·天下》：“以濡弱謙下為表，以空虚不毁萬物為實。”《難經·二十四難》：“骨髓不温即肉不著骨，骨肉不相親即肉濡而却，肉濡而却故齒長而枯。”《淮南子·説山》：“厲利劍者必以柔砥，擊鐘磬者必以濡木，轂强必以弱輻。”*明**袁宏道*《邑錢侯直指疏薦序》：“善治者不擇民，猶善將者不擇旅也。是故擇物而試鋒，其鋒必濡。”</w:t>
        <w:br/>
        <w:br/>
        <w:t>（2）同“渜”。热水。《集韻·换韻》：“渜，沐浴餘瀋。或从需。”《禮記·喪大記》：“濡濯弃于坎。”按：《儀禮·士喪禮》作“浴用巾，挋用浴衣。渜濯棄于坎”。</w:t>
        <w:br/>
        <w:br/>
        <w:t>（四）ér　《集韻》人之切，平之日。</w:t>
        <w:br/>
        <w:br/>
        <w:t>同“胹”。用调味的汤汁烹煮食物。《集韻·之韻》：“濡，亨肉和湆。”《字彙·水部》：“濡，與胹同，烹煮之也。”《禮記·内則》：“濡豚，包苦實蓼；濡雞，醢醬實蓼；濡魚，卵醬實蓼；濡鼈，醢醬實蓼。”*鄭玄*注：“凡濡，謂亨之以汁和也。”</w:t>
        <w:br/>
        <w:br/>
        <w:t>（五）nuán　《廣韻》乃官切，平桓泥。</w:t>
        <w:br/>
        <w:br/>
        <w:t>同“渜”。水名。今*河北省**滦河*。《集韻·桓韻》：“渜，水名。在*遼西**肥如*，南入*海陽*。或作濡。”《漢書·地理志下》：“*遼西郡*，縣十四：……*肥如（縣*），*玄水*東入*濡水*。*濡水*南入*海陽*。”《水經注·濡水》：“*濡水*從塞外來。”*楊守敬*疏引*趙琦美*云：“即今*灤河*。”</w:t>
        <w:br/>
        <w:br/>
        <w:t>（六）nuò　《集韻》奴卧切，去過泥。</w:t>
        <w:br/>
        <w:br/>
        <w:t>（1）水貌。《集韻·過韻》：“濡，水皃。”</w:t>
        <w:br/>
        <w:br/>
        <w:t>（2）通“糯”。*晋**郭璞*《山海經圖讚·海外南經·讙頭國》：“*讙國*鳥喙，行則杖羽，潛於海濱，維食䄫秬。實維嘉穀，所謂濡黍。”</w:t>
        <w:br/>
      </w:r>
    </w:p>
    <w:p>
      <w:r>
        <w:t>濢##濢</w:t>
        <w:br/>
        <w:br/>
        <w:t>《説文》：“濢，小溼也。从水，翠聲。”</w:t>
        <w:br/>
        <w:br/>
        <w:t>（一）cuì　《廣韻》七醉切，去至清。微部。</w:t>
        <w:br/>
        <w:br/>
        <w:t>小湿；一说下湿。《説文·水部》：“濢，小溼也。”*段玉裁*注：“小蓋下之誤。《篇》、《韻》皆云‘下溼’，从古本也。”《集韻·至韻》：“濢，下溼也。一曰物之小霑溼。</w:t>
        <w:br/>
        <w:br/>
        <w:t>（二）zuǐ　《廣韻》遵誄切，上旨精。</w:t>
        <w:br/>
        <w:br/>
        <w:t>汁渍。《玉篇·水部》：“濢，汁漬也。”</w:t>
        <w:br/>
      </w:r>
    </w:p>
    <w:p>
      <w:r>
        <w:t>濣##濣</w:t>
        <w:br/>
        <w:br/>
        <w:t>wò　《集韻》烏括切，入末影。</w:t>
        <w:br/>
        <w:br/>
        <w:t>取水。《玉篇·水部》：“濣，取水也。”</w:t>
        <w:br/>
      </w:r>
    </w:p>
    <w:p>
      <w:r>
        <w:t>濤##濤</w:t>
        <w:br/>
        <w:br/>
        <w:t>〔涛〕</w:t>
        <w:br/>
        <w:br/>
        <w:t>《説文新附》：“濤，大波也。从水，壽聲。”</w:t>
        <w:br/>
        <w:br/>
        <w:t>（一）tāo　《廣韻》徒刀切，平豪定。幽部。</w:t>
        <w:br/>
        <w:br/>
        <w:t>（1）大波。《説文新附·水部》：“濤，大波也。”《廣韻·豪韻》：“濤，波濤。”《篇海類編·地理類·水部》：“濤，海中大波，亦曰潮頭。”《淮南子·人間》：“經*丹徒*，起波濤。”*高誘*注：“波者涌起，還者為濤。”《文選·木華〈海賦〉》：“於是鼓怒，溢浪揚浮；更相觸搏，飛沫起濤。”*李善*注引《蒼頡篇》曰：“濤，大波也。”《古今小説·楊思温燕山逢故人》：“忽見江中風浪俱生，烟濤並起。”*清**邵長衡*《江急》：“濤奔遠岸白，峯逐去帆青。”</w:t>
        <w:br/>
        <w:br/>
        <w:t>（2）像波涛的声音。*明**王世貞*《沸水巖》：“風巖晝激諸天雨，陰壑寒生萬樹濤。”*清**徐釚*《遊鼓山記》：“須臾，大雨傾注，聽松濤聲與澗泉聲相亂，心寒股栗。”</w:t>
        <w:br/>
        <w:br/>
        <w:t>（3）用同“淘”。淘洗。《詩·大雅·生民》“釋之叟叟”*唐陸德明*釋文：“叟叟，字又作‘溲’，濤米聲也。”</w:t>
        <w:br/>
        <w:br/>
        <w:t>（二）cháo　《集韻》陳留切，平尤澄。</w:t>
        <w:br/>
        <w:br/>
        <w:t>海水定期涨落。后作“潮”。《集韻·尤韻》：“濤，潮也。”*清**朱駿聲*《説文通訓定聲·孚部》：“潮，字亦作濤。”*漢**枚乘*《七發》：“將以八月之望，與諸侯遠方交游兄弟，並往觀濤乎*廣陵*之*曲江*。至則未見濤之形也，徒觀水力之所到，則䘏然足以駭矣。”《水經注·漸江水》：“江之道南有《曹娥碑》。*娥*父*盱*，迎濤溺死。”</w:t>
        <w:br/>
        <w:br/>
        <w:t>（三）shòu　《集韻》是酉切，上有禪。</w:t>
        <w:br/>
        <w:br/>
        <w:t>同“𨞪”。水名。在今*四川省**都江堰市*。《集韻·有韻》：“𨞪，水名。在*蜀*。或从水。”</w:t>
        <w:br/>
        <w:br/>
        <w:t>（四）dào　《集韻》大到切，去号定。</w:t>
        <w:br/>
        <w:br/>
        <w:t>同“燾”。覆盖。《集韻·号韻》：“燾，《説文》：‘溥覆照也。’或作濤。”《公羊傳·文公十三年》“*周公*盛，*魯公*燾”*唐**陸德明*釋文：“燾，一本作濤。”</w:t>
        <w:br/>
      </w:r>
    </w:p>
    <w:p>
      <w:r>
        <w:t>濥##濥</w:t>
        <w:br/>
        <w:br/>
        <w:t>《説文》：“濥，水脈行地中濥濥也。从水，夤聲。”</w:t>
        <w:br/>
        <w:br/>
        <w:t>yǐn　《廣韻》余忍切，上軫以。又羊晋切。真部。</w:t>
        <w:br/>
        <w:br/>
        <w:t>（1）水潜行貌。《説文·水部》：“濥，水脈行地中濥濥也。”*段玉裁*注：“《蜀都賦》曰：‘濥以*潛*、*沫*。’*劉*注：‘水潛行曰濥。’此二水伏流，故曰濥。按今《文選》作演，誤。”*王筠*句讀：“‘行地中’者，謂潛而未見之水也。《川部》：‘巠，水脈也。從川在一下；一，地也。’《江賦》：‘潛濥之所汩淈。’”《字彙·水部》：“濥，水脉行地中。”</w:t>
        <w:br/>
        <w:br/>
        <w:t>（2）洪水濥天。《玉篇·水部》：“濥，洪水濥天。”</w:t>
        <w:br/>
        <w:br/>
        <w:t>（3）水门。《廣韻·軫韻》：“濥，水門。”</w:t>
        <w:br/>
        <w:br/>
        <w:t>（4）引水。《廣韻·軫韻》：“濥，引水也。”</w:t>
        <w:br/>
      </w:r>
    </w:p>
    <w:p>
      <w:r>
        <w:t>濦##濦</w:t>
        <w:br/>
        <w:br/>
        <w:t>《説文》：“濦，水。出*潁川**陽城**少室山*，東入*潁*。从水，㥯聲。”</w:t>
        <w:br/>
        <w:br/>
        <w:t>yīn　《集韻》於斤切，平欣影。諄部。</w:t>
        <w:br/>
        <w:br/>
        <w:t>水名。*河南省**颍水*三源的中源。后作“㶏”。《説文·水部》：“濦，水。出*潁川**陽城**少室山*，東入*潁*。”*朱駿聲*通訓定聲：“字亦作‘㶏’，出今*河南**河南府**登封縣**少室山*，東流合于*潁水*。”</w:t>
        <w:br/>
      </w:r>
    </w:p>
    <w:p>
      <w:r>
        <w:t>濧##濧</w:t>
        <w:br/>
        <w:br/>
        <w:t>duì　《廣韻》徒對切，去隊定。</w:t>
        <w:br/>
        <w:br/>
        <w:t>浸渍；沾濡。《廣雅·釋詁二》：“濧，漬也。”《玉篇·水部》：“濧，清〔漬〕也。”*唐**杜甫*《萬丈潭》：“削成根虚無，倒影垂澹濧。”*林纾*《游栖霞紫云洞记》：“有泉穴南壁下，蓄黛积绿，濧然无声。”</w:t>
        <w:br/>
      </w:r>
    </w:p>
    <w:p>
      <w:r>
        <w:t>濨##濨</w:t>
        <w:br/>
        <w:br/>
        <w:t>cí　《廣韻》疾之切，平之從。</w:t>
        <w:br/>
        <w:br/>
        <w:t>水名。约在今*河北省**定州市*境内。《廣韻·之韻》：“濨，澗水名也。”《集韻·之韻》：“濨，水名。在*定州*。旱則竭。或从兹。”</w:t>
        <w:br/>
      </w:r>
    </w:p>
    <w:p>
      <w:r>
        <w:t>濩##濩</w:t>
        <w:br/>
        <w:br/>
        <w:t>《説文》：“濩，雨流霤下。从水，蒦聲。”</w:t>
        <w:br/>
        <w:br/>
        <w:t>（一）huò　㊀《廣韻》胡郭切，入鐸匣。鐸部。</w:t>
        <w:br/>
        <w:br/>
        <w:t>（1）雨水从屋檐下流貌。《説文·水部》：“濩，雨流霤下。”*徐鍇*繫傳作“雨流霤下貌也”。《文選·張協〈七命〉》：“溟海渾濩涌其後。”*李善*注引《説文》曰：“濩，霤下貌也。”</w:t>
        <w:br/>
        <w:br/>
        <w:t>（2）煮。《玉篇·水部》：“濩，煮也。”《詩·周南·葛覃》：“維葉莫莫，是刈是濩。”*毛*傳：“濩，煮之也。”按：《爾雅·釋訓》作“是刈是鑊。鑊，煮之也”。*清**毛奇齡*《海竺庵食田碑記》：“曾築室數椽，濩茶歇暍有年矣。”</w:t>
        <w:br/>
        <w:br/>
        <w:t>（3）污秽；污辱。《廣雅·釋詁三》：“濩，污也。”*王念孫*疏證：“《楚辭·漁父》：‘又安能以晧晧之白，而蒙世之温蠖乎？’蠖與濩義亦相近。”又浸沤。《齊民要術·五穀果蓏菜茹非中國物産者·芭蕉》引《異物志》：“芭蕉，葉大如筵席。其莖如芋，取，濩而煮之，則如絲，可紡績，女工以為絺綌，則今‘交阯葛’也。”</w:t>
        <w:br/>
        <w:br/>
        <w:t>（4）姓。《萬姓統譜·藥韻》：“濩，見《姓苑》。”</w:t>
        <w:br/>
        <w:br/>
        <w:t>㊁《廣韻》一虢切，入陌影。</w:t>
        <w:br/>
        <w:br/>
        <w:t>〔濩澤〕古地名。*战国*时*魏*邑。*汉*置县。在今*山西省**阳城县*西。《廣韻·陌韻》：“濩，*濩澤*，縣，在*澤州*。”《竹書紀年》卷下：“*周顯王*十七年……*晋*取*玄武*、*濩澤*。”《漢書·地理志上》：“*河東郡*，縣二十四：……*濩澤*。”*清**顧祖禹*《讀史方輿紀要·山西五·澤州》：“*濩澤城*，*（陽城）縣*西三十里，*戰國*時*魏*邑也……*漢*置*濩澤*治於此。”</w:t>
        <w:br/>
        <w:br/>
        <w:t>（二）hù　《廣韻》胡誤切，去暮匣。魚部。</w:t>
        <w:br/>
        <w:br/>
        <w:t>（1）分布；散布。《廣韻·暮韻》：“濩，布濩。”《集韻·莫韻》：“濩，布濩，散也。”《史記·司馬相如列傳》：“非唯濡之，氾尃濩之。”*司馬貞*索隱引*胡廣*曰：“氾，普也，言雨澤非偏於我，普徧布散，無所不濩之也。”《農政全書·農本·諸家雜論下》：“至清明時，沃之使芽。除草濩糞，頻助其長，此第一義也。”</w:t>
        <w:br/>
        <w:br/>
        <w:t>（2）同“頀”。*商汤*时乐名。《集韻·莫韻》：“頀，大頀，*湯*樂名。通作濩。”又《鐸韻》：“濩，*湯*樂名。”《周禮·春官·大司樂》：“以樂舞教國子，舞雲門，大卷，大咸，大㲈，大夏，大濩，大武。”*鄭玄*注：“大濩，*湯*樂也。”《左傳·襄公二十九年》：“見舞《韶》、《濩》者，曰：聖人之弘也。”</w:t>
        <w:br/>
      </w:r>
    </w:p>
    <w:p>
      <w:r>
        <w:t>濪##濪</w:t>
        <w:br/>
        <w:br/>
        <w:t>“㵾”的讹字。《集韻·徑韻》：“濪，《説文》：‘冷寒也。’”*方成珪*考正：“濪，當从《説文》作㵾。”</w:t>
        <w:br/>
      </w:r>
    </w:p>
    <w:p>
      <w:r>
        <w:t>濫##濫</w:t>
        <w:br/>
        <w:br/>
        <w:t>〔滥〕</w:t>
        <w:br/>
        <w:br/>
        <w:t>《説文》：“濫，氾也。从水，監聲。一曰濡上及下也。《詩》曰：‘𧥑沸濫泉。’一曰清也。”</w:t>
        <w:br/>
        <w:br/>
        <w:t>（一）làn　《廣韻》盧𣊟切，去闞來。談部。</w:t>
        <w:br/>
        <w:br/>
        <w:t>（1）河水泛滥；满溢。《説文·水部》：“濫，氾也。”《廣韻·闞韻》：“濫，汎濫。”《孟子·滕文公上》：“當*堯*之時，天下猶未平，洪水横流，氾濫於天下。”《水經注·濕水》：“其水陽焊不耗，陰霖不濫，無能測其淵深也。”*清**魏源*《默觚上·學篇二》：“用智如水，水濫則溢；用勇如火，火烈則焚。”</w:t>
        <w:br/>
        <w:br/>
        <w:t>（2）浸渍。《管子·地圖》：“凡兵主者，必先審知地圖轘轅之險，濫車之水，名山通谷經川，陵陸丘阜之所在，苴草林木蒲葦之所茂。”*郭沫若*等集校引*陳奂云*：“濫，當讀為漸。《詩·衛風》：‘*淇水*湯湯，漸車帷裳。’漸，漬也。”</w:t>
        <w:br/>
        <w:br/>
        <w:t>（3）蔓延，波及。《左傳·昭公二十七年》：“*叔孫氏*懼禍之濫，而自同於*季氏*，天之道也。”*孔穎達*疏：“*叔孫氏*亦懼禍之濫於己，而自同心於*季氏*，俱叛公。”*宋**陳亮*《送吴允成運幹序》：“及其徒既衰，而異時熟視不平者合力共攻之，無鬚之禍濫及平人，固其所自取者。”</w:t>
        <w:br/>
        <w:br/>
        <w:t>（4）肆意妄为；漫无准则。《詩·商頌·殷武》：“天命降監，下民有嚴，不僭不濫，不敢怠遑。”《左傳·僖公二十三年》：“刑之不濫，君之明也。”*唐**劉禹錫*《答饒州元使君書》：“夫民足則懷安，安則自重而畏法。乏則思濫，濫則迫利而輕禁。”《水滸全傳》第一百零一回：“他父親*王砉*，是*東京*大富户，專一打點衙門，擸唆結訟，放刁把濫，排陷良善，因此人都讓他些個。”《紅樓夢》第二十八回：“這麽濫飲，易醉而無味，我先喝一大海，發一個新令。”又特指浮泛的言辞。*晋**陸機*《文賦》：“或清虚以婉約，每除煩而去濫。”*方廷珪*《昭明文選大成》：“去濫，去浮溢之詞。”</w:t>
        <w:br/>
        <w:br/>
        <w:t>（5）质量低劣。《管子·參患》：“故曰：器濫惡不利者，以其士予人也；士不可用者，以其將予人也；將不知兵者，以其主予人也；主不積務於兵者，以其國予人也。”《隋書·禮儀志》：“書迹濫劣者，飲墨水一升。”《資治通鑑·唐則天后聖曆元年》：“金銀器皆行濫，非真物。”*胡三省*注：“濫，惡也。*開元*八年，頒租庸調法於天下，好不過精，惡不過濫。濫者，惡之極者也。”*鲁迅*《且介亭杂文二集·六朝小说和唐代传奇文有怎样的区别？》：“诗文既滥，人不欲观，有的就用传奇文，来希图一新耳目，获得特效了，于是那时的传奇文，也就和‘敲门砖’很有关系。”</w:t>
        <w:br/>
        <w:br/>
        <w:t>（6）昏庸，不称职。《左傳·昭公二十六年》：“士不濫，官不滔，大夫不收公利。”*杜預*注：“（不濫），不失職。”《宋史·范仲淹傳》：“而*仲淹*以天下為己任，裁削倖濫，考覈官吏，日夜謀慮興致太平。”</w:t>
        <w:br/>
        <w:br/>
        <w:t>（7）谦辞。意为“滥竽充数”，才不胜任。*北周**庾信*《哀江南賦》：“謬掌衛於中軍，滥尸丞於御史。”*唐**元稹*《酬翰林白學士代書一百韻》：“昔歲俱充賦，同年遇有司。八人稱迥拔，兩郡濫相知。”</w:t>
        <w:br/>
        <w:br/>
        <w:t>（8）冤屈，冤枉。*北魏**楊衒之*《洛陽伽藍記·永寧寺》：“於是出詔，濫死者普加褒贈。”*宋**陳亮*《又甲辰秋答朱元晦書》：“*亮*濫膺無鬚之禍，初欲以殺人殘其命，後欲以受賂殘其軀，推獄百端，搜尋竟不得一毫之罪。”</w:t>
        <w:br/>
        <w:br/>
        <w:t>（9）淫乱；淫秽。《莊子·田子方》：“古之真人，知者不得説，美人不得濫，盗人不得劫，*伏戲黄帝*不得友。”*成玄英*疏：“美色之姿，不得淫濫。”《禮記·樂記》：“*鄭*音好濫淫志。”*宋**周密*《齊東野語》卷二十：“*（嚴）蘂*答云：‘身為賤妓，縱是與太守有濫，科亦不至死罪。然是非真偽，豈可妄言以汙士大夫，雖死不可誣也。’”</w:t>
        <w:br/>
        <w:br/>
        <w:t>（10）贪。《吕氏春秋·權勳》：“乃使*荀息*以*屈*産之乘為庭實，而加以*垂棘*之璧，以假道於*虞*而伐*虢*。*虞公*濫於寳與馬而欲許之。”*高誘*注：“濫，貪。”*杨树达*《積微居讀書記·讀吕氏春秋札記》曰：“字蓋假為‘惏’。《説文》十篇下《心部》云：‘*河北*之内謂貪曰惏。从心，林聲。’‘惏’、‘濫’古音近。”*三國**魏**嵇康*《答向子期難養生論》：“使動足資生，不濫於物，知其正身，不營於外，背其所害，向其所利，此所以用智遂生之道也。”*清**陳鴻墀*《全唐文紀事·覈實》引《唐師亮墓誌》：“*永隆*二年，以運糧勲授上柱國，似譏其濫功冒賞者。”《水滸全傳》第八十三回：“誰想這伙官員，貪濫無厭，徇私作弊，克减酒肉。”</w:t>
        <w:br/>
        <w:br/>
        <w:t>⑪失实。《左傳·昭公八年》：“民聽濫也。”*杜預*注：“濫，失也。”</w:t>
        <w:br/>
        <w:br/>
        <w:t>⑫泛，浮。*五代**徐鍇*《説文繫傳·水部》：“《孔子家語》：‘*江*出*㟭山*，源可濫觴。’泛觴也。”《荀子·子道》：“昔者*江*出於*㟭山*，其始出也，其源可以濫觴。”《文選·班固〈西都賦〉》：“濫*瀛洲*與*方壺*，*蓬萊*起乎中央。”*李善*注：“《説文》曰：‘濫，泛也。’”</w:t>
        <w:br/>
        <w:br/>
        <w:t>⑬安网于水取鱼。《國語·魯語上》：“*宣公*夏濫於*泗*淵，*里革*斷其罟而棄之。”*韋昭*注：“濫，漬也，漬罟於*泗水*之淵以取魚也。”《文選·張衡〈西京賦〉》：“澤虞是濫，何有春秋！”*李善*注引*薛綜*曰：“濫，施𦋆罔也。”</w:t>
        <w:br/>
        <w:br/>
        <w:t>⑭用同“爛”。透；充分。《水滸全傳》第四十五回：“巴得你歸來，却又濫泥也似醉了。”*茅盾*《“天府之国”的意义》：“*四川*的大部分，尤其是*成都*平原，如果用一个滥熟的形容词，就是‘锦绣’。”</w:t>
        <w:br/>
        <w:br/>
        <w:t>⑮清。《説文·水部》：“濫，清也。”</w:t>
        <w:br/>
        <w:br/>
        <w:t>⑯用水浸泡干桃、干梅而成的清凉饮料。《禮記·内則》：“漿、水、醷、濫。”*鄭玄*注：“濫，以諸和水也。以《周禮》六飲校之，則濫，涼也。”*陸德明*釋文：“乾桃、乾梅皆曰諸。”</w:t>
        <w:br/>
        <w:br/>
        <w:t>⑰放冰入水或液汁中使凉。《管子·禁藏》：“夫冬日之不濫，非愛冰也；夏日之不煬，非愛火也，為不適於身便於體也。”*尹知章*注：“濫，謂泛冰於水以求寒，所謂濫漿。”*南朝**梁**劉孝威*《望雨》：“侍童拂羽扇，㕑人奉濫漿。”*唐**駱賓王*《靈泉頌》：“太夫人在遲暮之年，有温勞之疾，非濫漿不可以適口，非源泉不可以蠲疴。”按：滥浆，相当于今之冰水或冰冻清凉饮料。</w:t>
        <w:br/>
        <w:br/>
        <w:t>⑱古水名。今*甘肃省**洮河*的支流*东峪沟*。发源于*鸟鼠山*，西北流至*临洮县*注入*洮河*。《水經注·河水》：“*洮水*在（*降狄道*故）城西北下，又北，*隴水*注之，即《山海經》所謂*濫水*也。水出*鳥鼠山*西北*高城嶺*，西逕*隴坁*……”“又西北逕*武街城*南，又西北逕*降狄道*故城東……又西北流注于*洮水*。”*楊守敬*疏：“*董祐誠*曰：今*東峪河*自*渭源縣*北，西北流入*狄道州*境，逕州城東，又逕州城北入*洮水*。”</w:t>
        <w:br/>
        <w:br/>
        <w:t>（二）jiàn　㊀《廣韻》胡黤切，上檻匣。談部。</w:t>
        <w:br/>
        <w:br/>
        <w:t>泉水涌出。《爾雅·釋水》：“濫，泉正出。正出，涌出也。”《説文·水部》：“濫，濡上及下也。《詩》曰：‘𧥑沸濫泉。’”*王筠*釋例：“濫泉蓋如*歷城*之*趵突泉*，故《詩》作‘檻泉’，不第借聲，亦兼借義，如有闌檻偪束之，故滕涌而上出也。既上出，則濡上而後順流而下，故‘濡上及下’為形容之詞，本自下而上，又自上而下也。若沃泉，則先上後下，與此異。”</w:t>
        <w:br/>
        <w:br/>
        <w:t>㊁《集韻》胡暫切，去闞匣。</w:t>
        <w:br/>
        <w:br/>
        <w:t>（1）通“鑑”。盛冰的大口陶器。《集韻·闞韻》：“鑑，陶器，如甀，大口，以盛冰。《周禮》：‘春始治鑑。’或从水。”《墨子·節葬下》：“鼎、鼓、几、梴、壺、濫、戈、劍、羽、旄、齒、革，寢而埋之。”</w:t>
        <w:br/>
        <w:br/>
        <w:t>（2）洗澡盆。《字彙·水部》：“濫，浴器。”《莊子·則陽》：“夫*靈公*有妻三人，同濫而浴。”*陸德明*釋文：“濫，浴器也。”</w:t>
        <w:br/>
        <w:br/>
        <w:t>（三）lǎn　《集韻》魯敢切，上敢來。</w:t>
        <w:br/>
        <w:br/>
        <w:t>（1）用盐或糖或石灰水等腌渍瓜菜水果肉食之类。《釋名·釋飲食》：“桃濫，水漬而藏之，其味濫濫然酢也。”《集韻·𠭖韻》：“灠，漬果也。或作濫。”*明**李實*《蜀語》：“以鹽漬物曰濫。濫讀上聲，音覽。漤、灠仝。”</w:t>
        <w:br/>
        <w:br/>
        <w:t>（2）染。《集韻·𠭖韻》：“灠，染也。或作濫。”</w:t>
        <w:br/>
        <w:br/>
        <w:t>（3）竹乐器声。表示会聚。《禮記·樂記》：“竹聲濫，濫以立會，會以聚衆。”*鄭玄*注：“濫之意猶攬聚也。”</w:t>
        <w:br/>
        <w:br/>
        <w:t>（四）lán　《集韻》盧甘切，平談來。談部。</w:t>
        <w:br/>
        <w:br/>
        <w:t>*春秋*时*邾国*邑名，在今*山东省**滕州市*东南。《集韻·談韻》：“濫，邑名，在*邾*。”《春秋·昭公三十一年》：“冬，*黑肱*以*濫*來奔。”*杜預*注：“*黑肱*，*邾*大夫。*濫*，*東海**昌慮縣*。”*江永*地理考實：“今*昌慮*故城在*兗州府**滕縣*東南。”</w:t>
        <w:br/>
      </w:r>
    </w:p>
    <w:p>
      <w:r>
        <w:t>濬##濬</w:t>
        <w:br/>
        <w:br/>
        <w:t>《説文》：“䜭，深通川也。从谷，从𣦵。𣦵，殘也；谷，阬坎意也。《虞書》曰：‘䜭畎澮歫川。’𣽊，䜭或从水。濬，古文䜭。”</w:t>
        <w:br/>
        <w:br/>
        <w:t>（一）jùn　《廣韻》私閏切，去稕心。諄部。</w:t>
        <w:br/>
        <w:br/>
        <w:t>（1）疏通（河道、沟渠）；淘（井、池塘）。《説文·谷部》：“䜭，深通川也……濬，古文䜭。”《正字通·水部》：“濬，通作浚。”《書·舜典》：“封十有二山，濬川。”*孔*傳：“（州）有流川，則深之使通利。”《舊五代史·梁書·雷滿傳》：“又嘗於府署濬一深潭，構大亭於其上。”《徐霞客遊記·遊嵩山日記》：“側一井甚瑩，曰御井，*宋真宗*避暑所濬也。”</w:t>
        <w:br/>
        <w:br/>
        <w:t>（2）深。《爾雅·釋言》：“濬，深也。”《書·舜典》：“濬哲文明，温恭允塞。”*孔*傳：“濬，深；哲，智也。”*蔡沈*集傳：“深沈而有智。”*晋**陸機*《日出東南隅行》：“高臺多妖麗，濬房出清顔。”《水經注·清水》：“（*汲縣*）城西北有石夾水，飛湍濬急也，人亦謂之*磻溪*，言*太公*常釣於此也。”*康有为*《大同书》：“人智愈开，人脑愈濬。”</w:t>
        <w:br/>
        <w:br/>
        <w:t>（二）xùn</w:t>
        <w:br/>
        <w:br/>
        <w:t>古地名。*宋*置州。治所在*黎阳*。*明*初改为县。即今*河南省**浚县*。*清**顧祖禹*《讀史方輿紀要·直隷七·大名府》：“*濬縣*，*春秋*時*衛*地，*漢*置*黎陽縣*，屬*魏郡*，*後漢*因之……（*宋*）*政和*五年升為*濬州*，亦曰*濬川軍*，尋又為*平川軍*。*金**皇統*八年改曰*通州*，*天德*三年復曰*濬川*。*元*初以州治*黎陽縣*省入，屬*真定路*，*至元*二年改隷*大名路*。*明**洪武*三年改州為縣。”</w:t>
        <w:br/>
      </w:r>
    </w:p>
    <w:p>
      <w:r>
        <w:t>濭##濭</w:t>
        <w:br/>
        <w:br/>
        <w:t>（一）ǎi　《集韻》於蓋切，去泰影。</w:t>
        <w:br/>
        <w:br/>
        <w:t>〔晻濭〕云气貌。《集韻·夳韻》：“濭，晻濭，鬱陰也。”《漢書·禮樂志》：“《郊祀歌》十九章，其詩曰：……赤蛟綏，黄華蓋，露夜零，晝晻濭。”*顔師古*注：“濭音藹。晻濭，雲氣之貌。”</w:t>
        <w:br/>
        <w:br/>
        <w:t>（二）kài　《集韻》丘蓋切，去泰溪。</w:t>
        <w:br/>
        <w:br/>
        <w:t>船遇沙搁浅。《集韻·夳韻》：“濭，船箸沙。”</w:t>
        <w:br/>
        <w:br/>
        <w:t>（三）kè　《集韻》克盍切，入盍溪。</w:t>
        <w:br/>
        <w:br/>
        <w:t>依。《集韻·盇韻》：“濭，《博雅》：‘依也’。”*方成珪*考正：“案*王*本《廣雅·釋詁四》‘濭’作‘𣹆’，據《一切經音義》十九所引訂正。”</w:t>
        <w:br/>
      </w:r>
    </w:p>
    <w:p>
      <w:r>
        <w:t>濮##濮</w:t>
        <w:br/>
        <w:br/>
        <w:t>《説文》：“濮，水。出*東郡**濮陽*，南入*鉅野*。从水，僕聲。”</w:t>
        <w:br/>
        <w:br/>
        <w:t>pú　《廣韻》博木切，入屋幫。屋部。</w:t>
        <w:br/>
        <w:br/>
        <w:t>（1）古水名。1.流经*春秋**卫*地，又称*濮渠水*。上游有二源：上游一源首受*济水*于今*河南省**封丘县*西，东北流；一源首受*黄河*于今*原阳县*北，东流经*延津县*南。合流于*长垣县*西。东流经县北至*滑县*东南。此下又分流为二：一支经*山东省**东明县*北，东北至*鄄城县*南注入*瓠子河*；一支经*东明县*南，又东经*菏泽*北注入*巨野泽*。因历代水道变迁，故《漢書·地理志》、《左傳》*杜預*注、《水經注》、《元和志》等书所载经流不尽相同。后因*济水*涸竭，*黄河*改道，故道渐堙。*明**清*之际，余流犹残存于*长垣*、*东明*一带，俗称*普河*。*清**顧祖禹*《讀史方輿紀要·山東五·東昌府》：“*濮水*，（*濮）州*西南七十里，亦自*直隷**開州*境流入。《左傳·哀二十七年》：‘*齊*師救*鄭*，及*濮*。’即此水也。*應劭*曰：‘*濮水*發源*陳留*，入於*鉅野*。’《衛風》所云‘桑間*濮*上’，謂此水也。*酈道元*曰：*濮水*有二源，一上承*濟水*於*封邱*，*班固*所云‘*濮水*首受*濟*’者也，東北流，右會别*濮水*；一受*河*於*酸棗*，*杜預*所云‘*濮水*出*酸棗*，首受*河*’者，東至*乘氏縣*，合*濟水*入*鉅野澤*……今*濟*絶*河*遷，*濮水*源流，不可復考矣。”《世説新語·言語》：“*簡文*入*華林園*，顧謂左右曰：‘會心處，不必在遠。翳然林水，便自有*濠*、*濮*間想也。’”*劉孝標*注：“*濠*、*濮*，二水名也。”2.古*沙水*下游，即今*安徽省**芡河*上游。《春秋·隱公四年》：“*衛*人殺*州吁*于*濮*。”*杜預*注：“*濮*，*陳*地水名。”《水經注·渠水》：“*沙水*又東分為二水，即《春秋》所謂*夷*、*濮*之水也……一水東注，即*濮水*也，俗謂之*欠水*。”</w:t>
        <w:br/>
        <w:br/>
        <w:t>（2）古州名。*隋**开皇*十六年（公元596年）改*濮阳郡*置，治所在今*山东省**鄄城县*北。*大业*初废。*唐**武德*四年（公元621年）复置。辖境相当于今*山东省**鄄城县*、*河南省**范县*和*濮阳市*南部地区。*清**顧祖禹*《讀史方輿紀要·山東五·濮州》：“*濮州*，古*顓頊氏*之墟，*春秋*時*衛*地，*秦*屬*東郡*，*漢*屬*濟陰郡*，*晋*析置*濮陽國*，*後魏*為*濮陽郡*，*後周*因之。*隋*初郡廢，尋置*濮州*。*大業*初州廢，以其地分屬*東郡*、*東平*、*濮陽*三郡，*唐*仍置*濮州*。*天寶*初改為*濮陽郡*，*乾元*初復為*濮州*，*宋*因之，*金*仍曰*濮州*，屬*大名府*。*元*亦曰*濮州*。*明*初以州治*鄄城縣*省入，改屬*東昌府*，領縣三。”</w:t>
        <w:br/>
        <w:br/>
        <w:t>（3）我国古代西南少数民族名。*清**顧祖禹*《讀史方輿紀要·歷代州域形勢一》：“*濮*，亦曰*百濮*。*文王*十六年，麋人率*百濮*伐*楚*。*杜預*曰：‘今*建寧郡*有*濮*夷。’*建寧*，今*雲南**曲**靖府*境也。或曰，*湖**廣**常德**辰州府*境，即古*百濮*地。”《書·牧誓》：“王曰：‘嗟我友邦冢君、御事、司徒、司馬、司空、亞旅、師氏、千夫長、百夫長、及*庸*、*蜀*、*羌*、*髳*、*微*、*盧*、*彭*、*濮*人，稱爾戈，比爾干，立爾矛，予其誓。’”*孔*傳：“*庸*、*濮*在*江漢*之南。”*晋**左思*《蜀都賦》：“於東則左緜*巴中*，*百濮*所充。”</w:t>
        <w:br/>
        <w:br/>
        <w:t>（4）姓。《廣韻·屋韻》：“濮，姓。”《通志·氏族略三》：“*濮*氏，*衛*大夫食采於*濮*，因而氏焉。其地在*澶州**濮陽*。今*新定*有此姓，望出*魯國**濮陽*。*宋*朝登科*濮俊民*，*開封*人；*濮温其*，*邵武*人。”</w:t>
        <w:br/>
      </w:r>
    </w:p>
    <w:p>
      <w:r>
        <w:t>濯##濯</w:t>
        <w:br/>
        <w:br/>
        <w:t>《説文》：“濯，𤃬也。从水，翟聲。”</w:t>
        <w:br/>
        <w:br/>
        <w:t>（一）zhuó　㊀《廣韻》直角切，入覺澄。又直教切。藥部。</w:t>
        <w:br/>
        <w:br/>
        <w:t>（1）洗涤。《説文·水部》：“濯，𤃬也。”《廣雅·釋詁二》：“濯，洒也。”《詩·大雅·泂酌》：“泂酌彼行潦，挹彼注茲，可以濯罍。”*毛*傳：“濯，滌也。”*唐**柳宗元*《衡陽與夢得分路贈别》：“今朝不用臨河别，垂淚千行便濯纓。”*郭沫若*《行路难》下篇：“任人们在你身上濯襟，任人们在你身上濯足，任人们在你身上布网，任人们在你身上通航。”</w:t>
        <w:br/>
        <w:br/>
        <w:t>（2）清洗；祛除邪恶。《左傳·襄公二十一年》：“在上位者，洒濯其心，壹以待人，軌度其信，可明徵也。”*清**王先謙*《續古文辭類𥲻序》：“而況山陬海澨，弇陋寡疇，有志之士，生於其間，誰與祓濯而振起之乎？”</w:t>
        <w:br/>
        <w:br/>
        <w:t>（3）盛大。《爾雅·釋詁上》：“濯，大也。”《詩·大雅·常武》：“緜緜翼翼，不測不克，濯征*徐國*。”*毛*傳：“濯，大也。”《文選·枚乘〈七發〉》：“血脈淫濯，手足墮窳。”*李善*注：“淫濯，謂過度而且大也。”*明**徐光啓*《大司馬海虹先生文集叙》：“有赫濯之功而不標其迹，有汪濊之澤而不居其名。”《清史稿·樂志四》：“頌聲靈，赫以濯。”</w:t>
        <w:br/>
        <w:br/>
        <w:t>（4）沐浴用过的脏水。《廣雅·釋器》：“潲、濯，滫也。”*王念孫*疏證：“臭汁謂之滫，亦謂之潲，亦謂之濯。”《儀禮·士喪禮》：“浴用巾，挋用浴衣，渜濯棄于坎。”*鄭玄*注：“沐浴餘潘水，巾櫛浴衣亦並棄之。”《禮記·喪大記》：“渜濯弃于坎。”*孔穎達*疏引*皇氏*云：“濯謂不浄之汁也。”</w:t>
        <w:br/>
        <w:br/>
        <w:t>（5）通“祧”。撤去远祖神主。*清**朱駿聲*《説文通訓定聲·小部》：“濯，叚借為祧。”《周禮·春官·守祧》“守祧掌守先王先公之廟祧”*漢**鄭玄*注：“遷主所藏曰祧……故書祧作濯。*鄭司農*：‘濯讀為祧。’”</w:t>
        <w:br/>
        <w:br/>
        <w:t>（6）姓。《廣韻·覺韻》：“濯，姓。《風俗通》云，*濯輯*之後。”《通志·氏族略五》：“*濯*氏，見《風俗通》。”</w:t>
        <w:br/>
        <w:br/>
        <w:t>㊁《集韻》仕角切，入覺崇。</w:t>
        <w:br/>
        <w:br/>
        <w:t>〔濯濯〕1.明净貌。《集韻·覺韻》：“濯，明也。”《詩·大雅·崧高》：“四牡蹻蹻，鉤膺濯濯。”*毛*傳：“鉤膺，樊纓也。濯濯，光明也。”《世説新語·容止》：“有人歎*王恭*形茂者，云：‘濯濯如春月柳。’”*宋**蘇軾*《記所見開元寺吴道子畫佛滅度以答子由題畫文殊、普賢》：“初如濛濛隱山玉，漸如濯濯出水蓮。”2.光明貌。《詩·商頌·殷武》：“赫赫厥聲，濯濯厥靈。”*孔穎達*疏：“赫赫乎顯盛者，其出政教之美聲也；濯濯乎光明者，其見尊敬如神靈也。”3.肥泽貌。《篇海類編·地理類·水部》：“濯濯，光澤皃。”《字彙·水部》：“濯濯，肥澤貌。”《詩·大雅·靈臺》：“麀鹿濯濯，白鳥翯翯。”*鄭玄*箋：“鳥獸肥盛。”4.光秃貌。《篇海類編·地理類·水部》：“濯濯，山秃皃。”《孟子·告子上》：“人見其濯濯也，以為未嘗有材焉，此豈山之性也哉？”*趙岐*注：“濯濯，無草木之貌。”*清**聶𫒋*《泰山道里記》：“其時櫻桃夾徑，松槲盤紆，今濯濯矣，僅存石廟曰*無梁殿*，祀*玉皇*。”</w:t>
        <w:br/>
        <w:br/>
        <w:t>（二）shuò　《集韻》式灼切，入藥書。</w:t>
        <w:br/>
        <w:br/>
        <w:t>水貌。《集韻·藥韻》：“濯，水皃。”</w:t>
        <w:br/>
        <w:br/>
        <w:t>（三）zhào　《〈漢書·司馬相如傳上〉顔師古注》直孝反。</w:t>
        <w:br/>
        <w:br/>
        <w:t>通“櫂”。桨。*清**朱駿聲*《説文通訓定聲·小部》：“濯，叚借為櫂。”《漢書·司馬相如傳上》：“西馳*宣曲*，濯鷁*牛首*。”*顔師古*注：“濯者，所以刺船也。鷁即鷁首之舟也。”《漢書·佞幸傳·鄧通》：“*鄧通*，*蜀郡**南安*人也，以濯舩為黄頭郎。”*顔師古*注：“濯舩，能持濯行舩也……濯讀曰擢，音直孝反。”</w:t>
        <w:br/>
      </w:r>
    </w:p>
    <w:p>
      <w:r>
        <w:t>濰##濰</w:t>
        <w:br/>
        <w:br/>
        <w:t>〔潍〕</w:t>
        <w:br/>
        <w:br/>
        <w:t>《説文》：“濰，水。出*琅邪**箕屋山*，東入海；*徐州*浸。《夏書》曰：‘*濰*、*淄*其道。’从水，維聲。”</w:t>
        <w:br/>
        <w:br/>
        <w:t>wéi　《廣韻》以追切，平脂以。微部。</w:t>
        <w:br/>
        <w:br/>
        <w:t>（1）水名。今称*潍河*。在*山东省*东部，源出*五莲县*西南*箕屋山*，北流至*昌邑市*入*莱州湾*。《説文·水部》：“濰，水。出*琅邪**箕屋山*，東入海；*徐州*浸。”《書·禹貢》：“*嵎夷*既略，*濰*、*淄*其道。”*孔*傳：“*濰*、*淄*二水，復其故道。”《左傳·襄公十八年》：“甲辰，東侵及*濰*，南及*沂*。”*杜預*注：“*濰水*在*東莞*東北至*北海**都昌縣*入海。”《漢書·地理志上》：“（*兗州*）其川曰*河*、*泲*，浸曰*盧*、*濰*。”《水經注·濰水》：“*濰水*出*琅邪**箕縣*，東北過*東武縣*西，又北過*平昌縣*東，又北過*高密縣*西，又北過*淳于縣*東，又東北過*都昌縣*東，又東北入于海。”*楊守敬*疏：“今本《漢（地理）志》作*維水*，北至*昌都*入海。誤。《禹貢》正義引作*都昌*，與此經注文合。今*濰河*自州東北東流經*諸城縣*，又北經*高密縣*、*安丘縣*、*濰縣*、*昌邑縣*入海。”</w:t>
        <w:br/>
        <w:br/>
        <w:t>（2）古州名。又旧县名。治今*山东省**潍坊市*。*清**顧祖禹*《讀史方輿紀要·山東七·萊州府》：“*濰縣*，（*隋開皇*）十六年，於（*下密*）縣置*濰州*，*大業*初州廢，改*下密縣*曰*北海*，仍屬*北海郡*；*唐*初亦置*濰州*治此，*武德*八年州廢，以*北海縣*屬*青州*；*宋**建隆*三年，置*北海軍*，*乾德*二年升為*濰州*；*金*因之；*元*屬*益都路*；*明**洪武*初，以州治*北海縣*省入，屬*青州府*，九年，降州為縣，屬*萊州府*，二十二年改今屬。”</w:t>
        <w:br/>
      </w:r>
    </w:p>
    <w:p>
      <w:r>
        <w:t>濱##濱</w:t>
        <w:br/>
        <w:br/>
        <w:t>〔滨〕</w:t>
        <w:br/>
        <w:br/>
        <w:t>bīn　《集韻》必鄰切，平真幫。真部。</w:t>
        <w:br/>
        <w:br/>
        <w:t>（1）水边；靠近水的地方。《廣雅·釋邱》：“濱，厓也。”《書·禹貢》：“（*青州*）厥土白墳，海濱廣斥。”*孔*傳：“濱，涯也。”*孔穎達*疏：“海畔迥闊地皆斥鹵。”《詩·召南·采蘋》：“于以采蘋？南澗之濱。”《楚辭·劉向〈九歎·遠游〉》：“馳六龍於*三危*兮，朝西靈於九濱。”*王逸*注：“濱，水涯也。言乃馳騁六龍過於*三危之山*，召西方之神會於大海九曲之涯也。”*唐**李朝威*《柳毅傳》：“*儀鳳*中，有儒生*柳毅*者，應舉下第，將還*湘*濱。”</w:t>
        <w:br/>
        <w:br/>
        <w:t>（2）边，边境。《詩·小雅·北山》：“率土之濱，莫非王臣。”《後漢書·袁安傳》：“至乎*章和*之初，降者十餘萬人，議者欲置之濱塞，東至*遼東*。”*李賢*注：“濱，邊也。”</w:t>
        <w:br/>
        <w:br/>
        <w:t>（3）临近；靠近；接近。《國語·齊語》：“夫*管夷吾*射寡人中鉤，是以濱於死。”*韋昭*注：“濱，近也。”《後漢書·班彪傳上附班固》：“其陽則崇山隱天，幽林穹谷，陸海珍藏，*藍田*美玉，*商*、*洛*緣其隈，*鄠*、*杜*濱其足。”*李賢*注：“濱猶近也。”*唐**司空圖*《與李生論詩書》：“雖庶幾不濱於淺涸，亦未廢作者之譏訶也。”《聊齋志異·雲翠仙》：“中貴人親詣*才*，見女大悦。恐不能即得，立券八百緡，事濱就矣。”</w:t>
        <w:br/>
        <w:br/>
        <w:t>（4）古州名。*五代**周**显德*三年（公元956年）改*赡国军*置，治所在*渤海*（今*滨州市*）。辖境相当于今*山东省**滨州市*、*沾化县*、*利津县*和*博兴县*的一部分。*清**顧祖禹*《讀史方輿紀要·山東二·濟南府》：“*濱州*，*春秋**戰國*時*齊*地，*秦*屬*齊郡*，*漢*屬*千乘郡*，*後漢*因之。*魏**晋*屬*樂陵*國，*劉宋*仍屬*樂陵郡*，*後魏*因之。*隋*屬*棣州*，*唐*仍舊。*五代**唐*置*榷鹽務*，*漢*改*贍國軍*。*周**顯德*三年，升為*濱州*，*宋*因之。*金*屬*益都路*，*元*亦曰*濱州*，屬*濟南路*。*明*初以州治*渤海縣*省入，領縣三。”</w:t>
        <w:br/>
        <w:br/>
        <w:t>（5）姓。《萬姓統譜·真韻》：“*濱千乘*。見《姓苑》。”</w:t>
        <w:br/>
      </w:r>
    </w:p>
    <w:p>
      <w:r>
        <w:t>濲##濲</w:t>
        <w:br/>
        <w:br/>
        <w:t>“瀔”的讹字。《改併四聲篇海·水部》引《對韻音訓》：“濲，古禄切。水名。”按：《廣韻·屋韻》作“瀔”。</w:t>
        <w:br/>
      </w:r>
    </w:p>
    <w:p>
      <w:r>
        <w:t>濳##濳</w:t>
        <w:br/>
        <w:br/>
        <w:t>同“潛”。《正字通·水部》：“潛，俗从二先。”</w:t>
        <w:br/>
      </w:r>
    </w:p>
    <w:p>
      <w:r>
        <w:t>濴##濴</w:t>
        <w:br/>
        <w:br/>
        <w:t>yíng　《廣韻》余傾切，平清以。</w:t>
        <w:br/>
        <w:br/>
        <w:t>（1）〔濎濴〕见“濎”。</w:t>
        <w:br/>
        <w:br/>
        <w:t>（2）同“瀯”。水波回旋貌。《廣韻·清韻》：“濴，波勢回皃。”《集韻·清韻》：“瀯，澴瀯，水回皃。或从滎。”</w:t>
        <w:br/>
      </w:r>
    </w:p>
    <w:p>
      <w:r>
        <w:t>濵##濵</w:t>
        <w:br/>
        <w:br/>
        <w:t>同“濱”。《玉篇·水部》：“濵，涯也。”《龍龕手鑑·水部》：“濱，正；濵，今。水際畔也。”</w:t>
        <w:br/>
      </w:r>
    </w:p>
    <w:p>
      <w:r>
        <w:t>濶##濶</w:t>
        <w:br/>
        <w:br/>
        <w:t>同“闊”。《正字通·水部》：“闊，俗作濶。”</w:t>
        <w:br/>
      </w:r>
    </w:p>
    <w:p>
      <w:r>
        <w:t>濷##濷</w:t>
        <w:br/>
        <w:br/>
        <w:t>fèi　《改併四聲篇海》引《搜真玉鏡》音沸。</w:t>
        <w:br/>
        <w:br/>
        <w:t>益。《改併四聲篇海·水部》引《搜真玉鏡》：“濷，益也。”</w:t>
        <w:br/>
      </w:r>
    </w:p>
    <w:p>
      <w:r>
        <w:t>濸##濸</w:t>
        <w:br/>
        <w:br/>
        <w:t>同“滄”。</w:t>
        <w:br/>
      </w:r>
    </w:p>
    <w:p>
      <w:r>
        <w:t>濺##濺</w:t>
        <w:br/>
        <w:br/>
        <w:t>〔溅〕</w:t>
        <w:br/>
        <w:br/>
        <w:t>（一）jiàn　《廣韻》子賤切，去線精。</w:t>
        <w:br/>
        <w:br/>
        <w:t>液体受冲激向四外射出。如：溅了一身水；水花四溅。《玉篇·水部》：“濺，濺水也。”《集韻·綫韻》：“濺，水激也。”《史記·廉頗藺相如列傳》：“*相如*曰：‘五步之内，*相如*請得以頸血濺大王矣！’”*唐**李賀*《惱公》：“*蜀*煙飛重錦，峽雨濺輕容。”《西遊記》第四十七回：“尋一個鵝卵石，抛在當中。若是濺起水泡來，是淺；若是骨都都沉下有聲，是深。”*清**魏源*《太行諸谷》：“風聲挾雨聲，百步游人濺。”</w:t>
        <w:br/>
        <w:br/>
        <w:t>（二）jiān　《廣韻》則前切，平先精。</w:t>
        <w:br/>
        <w:br/>
        <w:t>〔濺濺〕1.水疾流貌。《廣韻·先韻》：“濺，疾流皃。”《集韻·先韻》：“濺，濺濺，水疾流皃。”*唐**李商隱*《十字水期韋潘侍御同年不至時韋寓居水次故郭汾寧宅》：“*伊水*濺濺相背流，朱欄畫閣幾人遊。”*宋**王安石*《和平甫春日》：“谿谷濺濺嫩水通，野田高下緑蒙茸。”2.象声词。流水声。《樂府詩集·横吹曲辭五·木蘭詩二首》之一：“不聞爺孃唤女聲，但聞*黄河*流水鳴濺濺。”*唐**白居易*《引泉》：“*伊*流狹似帶，*洛*石大如拳；誰教明月下，為我聲濺濺。”</w:t>
        <w:br/>
        <w:br/>
        <w:t>（三）zàn　《集韻》則旰切，去翰精。</w:t>
        <w:br/>
        <w:br/>
        <w:t>同“灒”。用污水挥洒。也指水溅到人们身上。《集韻·换韻》：“灒，《説文》：‘汙灑也。一曰水中人。’或作濺。”</w:t>
        <w:br/>
      </w:r>
    </w:p>
    <w:p>
      <w:r>
        <w:t>濻##濻</w:t>
        <w:br/>
        <w:br/>
        <w:t>同“瀢”。《集韻·賄韻》：“瀢，或从隤。”*唐**劉禹錫*《楚望賦》：“流注濻沱，繁光熠爚。”</w:t>
        <w:br/>
      </w:r>
    </w:p>
    <w:p>
      <w:r>
        <w:t>濼##濼</w:t>
        <w:br/>
        <w:br/>
        <w:t>〔泺〕</w:t>
        <w:br/>
        <w:br/>
        <w:t>《説文》：“濼，*齊**魯*間水也。从水，樂聲。《春秋傳》曰：‘公會*齊*侯于*濼*。’”</w:t>
        <w:br/>
        <w:br/>
        <w:t>（一）luò　《廣韻》盧各切，入鐸來。又盧谷切，盧毒切，普木切。藥部。</w:t>
        <w:br/>
        <w:br/>
        <w:t>（1）古水名。源出今*山东省**济南市*西南，北流入古*济水*（此段*济水*即今*黄河*）。《説文·水部》：“濼，*齊**魯*間水也。”《春秋·桓公十八年》：“公會*齊*侯于*濼*。”*杜預*注：“*濼水*在*濟南**歷城縣*西北，入*濟*。”《水經注·濟水》：“*濟水*又東北，*濼水*入焉。水出*歷城縣*故城西南，泉源上奮，水湧若輪……俗謂之為*娥姜水*，以泉源有*舜*妃*娥英廟*故也。”*南宋*初伪*齐**刘豫*堰*泺水*东流为*小清河*上源，后人因通称*泺水*为*小清河*。*清**顧祖禹*《讀史方輿紀要·山東二·濟南府》：“*小清河*在府城北，即*濼水*也……*宋*南渡後，*濼水*分流入*章邱縣*界，為*小清河*。”按：今*济南市**泺口镇*，即古*泺水*入*济*之处。</w:t>
        <w:br/>
        <w:br/>
        <w:t>（2）酸痛无力。《素問·骨空論》：“淫濼脛痠，不能久立。”</w:t>
        <w:br/>
        <w:br/>
        <w:t>（3）姓。《萬姓統譜·藥韻》：“濼，見《姓苑》。”</w:t>
        <w:br/>
        <w:br/>
        <w:t>（二）pō　《廣韻》匹各切，入鐸滂。</w:t>
        <w:br/>
        <w:br/>
        <w:t>（1）同“泊”。湖泊。《玉篇·水部》：“濼，陂濼也。”*唐**玄應*《一切經音義》卷一：“濼，大池也。*山東*名濼，*幽州*名淀。”《正字通·水部》：“濼，俗作泊。”《資治通鑑·唐太宗貞觀十五年》：“會*李世勣*引*唐*兵至，塵埃漲天，*大度設*懼，將其衆自*赤柯濼*北走。”*胡三省*注：“自*淮*以北，率以積水處為濼。”*宋**蘇轍*《十一月十三日雪》：“飛蝗昨過野，遺種遍陂濼。”*明**徐有貞*《勑修河道功完之碑》：“渠起*張秋*、*金隄*之首，西南行九里而至于*濮陽*之濼。”</w:t>
        <w:br/>
        <w:br/>
        <w:t>（2）温泉。《篇海類編·地理類·水部》：“濼，火池。”</w:t>
        <w:br/>
        <w:br/>
        <w:t>（3）古国名。《集韻·鐸韻》：“濼，古國名。”</w:t>
        <w:br/>
        <w:br/>
        <w:t>（三）lì　《廣韻》郎擊切，入錫來。藥部。</w:t>
        <w:br/>
        <w:br/>
        <w:t>（1）贯众的别名。蕨科植物。中医以根状茎及叶柄残基入药，性寒，味苦，有小毒，功能清热，解毒，止血，杀虫，主治虫积腹痛、温热斑疹、疮痈肿毒、崩漏下血等症。《爾雅·釋草》：“濼，貫衆。”*郭璞*注：“葉圓鋭，莖毛黑，布地，冬不死。一名貫渠。《廣雅》云‘貫節’。”《本草綱目·草部·貫衆》：“此草葉莖如鳳尾，其根一本而衆枝貫之……《爾雅》云‘濼，貫衆’，即此也。”</w:t>
        <w:br/>
        <w:br/>
        <w:t>（2）颗，块。《南史·齊明帝紀》：“嘗用皁莢，訖，授餘濼與左右，曰：‘此猶堪明日帝。’”</w:t>
        <w:br/>
        <w:br/>
        <w:t>（3）水动貌。《類篇·水部》：“濼，水動皃。”</w:t>
        <w:br/>
      </w:r>
    </w:p>
    <w:p>
      <w:r>
        <w:t>濽##濽</w:t>
        <w:br/>
        <w:br/>
        <w:t>同“灒”。《玉篇·水部》：“濽，相汙灑也。”《字彙·水部》：“濽，俗灒字。”《法苑珠林》卷九十四《便利部》引《雜譬喻經》：“有一比丘，不彈指來大小便，濽污鬼面上。”</w:t>
        <w:br/>
      </w:r>
    </w:p>
    <w:p>
      <w:r>
        <w:t>濾##濾</w:t>
        <w:br/>
        <w:br/>
        <w:t>〔滤〕</w:t>
        <w:br/>
        <w:br/>
        <w:t>lǜ　《集韻》良據切，去御來。</w:t>
        <w:br/>
        <w:br/>
        <w:t>（1）使液体通过纱布、木炭或沙子等，除去杂质，变纯净（也用于气体、光、色等）。如：过滤；滤器；滤纸。《玉篇·水部》：“濾，濾水也。”《集韻·御韻》：“濾，洗也，澄也。”《正字通·水部》：“濾，漉去滓也。*唐*人*白行簡*，以《濾水羅賦》著稱，注：‘羅者，濾水具，用輕紗粗葛布為之，滓在上，水在下，則水潔浄也。’”*唐**馬戴*《題僧禪院》：“濾泉侵月起，掃徑避蟲行。”*明**楊慎*《丹鉛雜録·濾水羅賦》：“濾水，蓋僧家戒律有此，欲泉〔全〕水蟲之命，故濾而後飲。今*蜀*中深山古寺，猶有此規。”*曹禺*《雷雨》第一幕：“开幕时，*四凤*在靠中墙的长方桌旁，背着观众滤药。”</w:t>
        <w:br/>
        <w:br/>
        <w:t>（2）水名。《篇海類編·地理類·水部》：“濾，水名。”</w:t>
        <w:br/>
      </w:r>
    </w:p>
    <w:p>
      <w:r>
        <w:t>濿##濿</w:t>
        <w:br/>
        <w:br/>
        <w:t>同“砅”。《説文·水部》：“砅，履石渡水也。《詩》曰：‘深則砅。’濿，砅或从厲。”*段玉裁*注：“引伸之為凡渡水之稱。”《楚辭·劉向〈九歎·離世〉》：“櫂舟杭以横濿兮，𣸓湘流而南極。”*王逸*注：“濿，渡也。由帶以上為濿。”</w:t>
        <w:br/>
      </w:r>
    </w:p>
    <w:p>
      <w:r>
        <w:t>瀀##瀀</w:t>
        <w:br/>
        <w:br/>
        <w:t>《説文》：“瀀，澤多也。从水，憂聲。《詩》曰：‘既瀀既渥。’”</w:t>
        <w:br/>
        <w:br/>
        <w:t>yōu　《廣韻》於求切，平尤影。幽部。</w:t>
        <w:br/>
        <w:br/>
        <w:t>（1）沾润；浸渍。《説文·水部》：“瀀，澤多也。《詩》曰：‘既瀀既渥。’”按：今《詩·小雅·信南山》作“既優既渥”。*鄭玄*箋：“*成王*之時，陰陽和，風雨時，冬有積雪，春而益之，以小雨澤潤則饒洽。”*清**桂馥*《札樸·温經·優》云：“《信南山》之‘優’，當為‘瀀’。”《廣雅·釋詁二》：“瀀，漬也。”《玉篇·水部》：“瀀，渥也。”*清**梁廷柟*《粤海關志》卷三十：“水漲東北，東南旋瀀，西南水回，便是水落。”</w:t>
        <w:br/>
        <w:br/>
        <w:t>（2）壅积。《廣雅·釋器》：“瀀，涔，栫也。”*王念孫*疏證：“《説文》：‘栫，㠯柴雝水也。’*郭璞*《江賦》云：‘栫澱為涔。’栫者，叢積之名……瀀、涔，皆壅積之意。”</w:t>
        <w:br/>
        <w:br/>
        <w:t>（3）同“優”。宽和。《字彙補·水部》：“瀀，又與優同。”《詩·商頌·長發》“敷政優優”，《玉篇零卷·水部》引作“敷政瀀瀀”，并引*毛*傳曰：“瀀瀀，和也。”《隷釋·荆州刺史度尚碑》：“持重瀀於營平，深入則輕冠軍。”*洪适*注：“瀀為優。”</w:t>
        <w:br/>
      </w:r>
    </w:p>
    <w:p>
      <w:r>
        <w:t>瀁##瀁</w:t>
        <w:br/>
        <w:br/>
        <w:t>（一）yàng　《廣韻》餘亮切，去漾以。陽部。</w:t>
        <w:br/>
        <w:br/>
        <w:t>同“漾”。《説文·水部》：“漾，古文从養。”《史記·夏本紀》：“*嶓冢*道*瀁*，東流為*漢*。”按：《書·禹貢》“瀁”作“漾”。*南朝**梁**江淹*《丹砂可學賦》：“于是流瀁不一，遨曹無邊。”*唐**羅隱*《贈漁翁》：“風瀁長歌籠月裏，夢和春雨晝眠時。”*宋**梅堯臣*《登采石山上廣濟寺》：“短籬遮竹瀁，危路踏松根。”*清**陸文蔚*《水龍吟·枯荷》：“捎磯支瀁倦篙，空礙眠鷗難翳。”</w:t>
        <w:br/>
        <w:br/>
        <w:t>（二）yǎng　《廣韻》餘兩切，上養以。</w:t>
        <w:br/>
        <w:br/>
        <w:t>〔瀁瀁〕广大无边貌。《玉篇·水部》：“瀁，瀁瀁，無涯際也。”*三國**魏**阮籍*《清思賦》：“心瀁瀁而無所終薄兮，思悠悠而未半。”*南朝**梁**王僧孺*《送殷何兩記室詩》：“飄飄曉雲駛，瀁瀁旦潮平。”</w:t>
        <w:br/>
      </w:r>
    </w:p>
    <w:p>
      <w:r>
        <w:t>瀂##瀂</w:t>
        <w:br/>
        <w:br/>
        <w:t>同“鹵”。《集韻·姥韻》：“鹵，亦作瀂。”</w:t>
        <w:br/>
      </w:r>
    </w:p>
    <w:p>
      <w:r>
        <w:t>瀃##瀃</w:t>
        <w:br/>
        <w:br/>
        <w:t>sì　《集韻》斯義切，去寘心。</w:t>
        <w:br/>
        <w:br/>
        <w:t>（1）泄水门。《集韻·寘韻》：“瀃，泄水門。”*唐**皎然*《酬秦山人贈别二首》之二：“對此留君還欲别，應思石瀃訪春泉。”</w:t>
        <w:br/>
        <w:br/>
        <w:t>（2）停水；障水。《集韻·寘韻》：“瀃，停水曰瀃。”《字彙·水部》：“瀃，障水。”</w:t>
        <w:br/>
      </w:r>
    </w:p>
    <w:p>
      <w:r>
        <w:t>瀄##瀄</w:t>
        <w:br/>
        <w:br/>
        <w:t>zhì　《廣韻》阻瑟切，入櫛莊。</w:t>
        <w:br/>
        <w:br/>
        <w:t>〔瀄汨〕1.水声；水流貌。《廣韻·櫛韻》：“瀄，瀄汨，水聲。”《集韻·櫛韻》：“瀄，瀄汨，水流皃。”《文選·枚乘〈七發〉》：“瀄汨潺湲，披揚流灑。”*李善*注：“瀄，泌瀄，波相揳也。汨，蜜汨，水流疾也。”*清**湯右曾*《放舟至下鐘山》：“玲瓏窈窕萬竅出，安得瀄汨生流波。”*苏曼殊*《娑罗海滨·遯迹记》：“少顷，微知臂痛，又听涛声瀄汨。”2.疾行貌。*南朝**齊高帝*《塞客吟》：“驚飆兮瀄汨，淮流兮潺湲。”*唐**柳宗元*《夢歸賦》：“靈幽漠以瀄汨兮，進怊悵而不得。”</w:t>
        <w:br/>
      </w:r>
    </w:p>
    <w:p>
      <w:r>
        <w:t>瀅##瀅</w:t>
        <w:br/>
        <w:br/>
        <w:t>〔滢〕</w:t>
        <w:br/>
        <w:br/>
        <w:t>（一）yíng　《廣韻》烏定切，去徑影。</w:t>
        <w:br/>
        <w:br/>
        <w:t>〔汀瀅〕见“汀”。</w:t>
        <w:br/>
        <w:br/>
        <w:t>（二）jiōng　《集韻》涓熒切，平青見。</w:t>
        <w:br/>
        <w:br/>
        <w:t>水名。在今*湖北省**襄樊市*附近。《集韻·青韻》：“瀅，水名。在*襄陽*。”</w:t>
        <w:br/>
      </w:r>
    </w:p>
    <w:p>
      <w:r>
        <w:t>瀆##瀆</w:t>
        <w:br/>
        <w:br/>
        <w:t>〔渎〕</w:t>
        <w:br/>
        <w:br/>
        <w:t>《説文》：“瀆，溝也。从水，賣聲。一曰邑中溝。”</w:t>
        <w:br/>
        <w:br/>
        <w:t>（一）dú　《廣韻》徒谷切，入屋定。屋部。</w:t>
        <w:br/>
        <w:br/>
        <w:t>（1）沟渠。又特指邑中的沟。《説文·水部》：“瀆，溝也。一曰邑中溝。”*朱駿聲*通訓定聲：“或曰，田間曰溝，邑中曰瀆。”《易·説卦》：“坎為水，為溝瀆。”《史記·屈原賈生列傳》：“彼尋常之汙瀆兮，豈能容吞舟之魚！”*司馬貞*索隱：“瀆，小渠也。”*唐**柳宗元*《時令論上》：“季春利堤防，達溝瀆，止田獵，備蠶器，合牛馬，百工無悖於時。”*清**唐孫華*《官米行》：“去年霪潦歲不熟，惵惵窮民在溝瀆。”</w:t>
        <w:br/>
        <w:br/>
        <w:t>（2）大川。《爾雅·釋水》：“*江*、*河*、*淮*、*濟*為四瀆。四瀆者，發原注海者也。”《釋名·釋水》：“天下大水四，謂之四瀆，*江*、*河*、*淮*、*濟*是也。”《韓非子·五蠹》：“中古之世，天下大水，而*鯀禹*決瀆。”*唐**蕭倣*《懿宗室舞》：“海瀆常晏〔宴〕，波濤不揚。”*清**龍啟瑞*《上梅伯言先生書》：“觀其起事之始，其氣可以吞川瀆，撼山嶽。”</w:t>
        <w:br/>
        <w:br/>
        <w:t>（3）通“嬻”。轻慢；亵渎。*清**朱駿聲*《説文通訓定聲·需部》：“瀆，叚借為嬻。”*清**段玉裁*《説文解字注·女部》：“嬻，今人以溝瀆字為之，瀆行而嬻廢矣。”《易·蒙》：“初筮告，再三瀆，瀆則不告。”*孔穎達*疏：“或再或三是褻瀆，瀆則不告。”《左傳·昭公二十六年》：“國有外援，不可瀆也。”*杜預*注：“瀆，慢也。”*唐**韓愈*《後廿九日復上宰相書》：“瀆冒威尊，惶恐無已。”《鏡花緣》第十七回：“婢子以此細事上瀆高賢，真是貽笑大方。”</w:t>
        <w:br/>
        <w:br/>
        <w:t>（4）通“黷”。贪求。*清**朱駿聲*《説文通訓定聲·需部》：“瀆，叚借為黷。”《左傳·昭公十三年》：“*晋*有*羊舌鮒*者，瀆貨無厭。”*杨伯峻*注：“*朱駿聲*《説文通訓定聲》云：‘瀆又為黷。’黷貨謂貪求財物污辱其身。”《金史·彀英傳》：“初，*彀英*宿將恃功，在*南京*頗瀆貨，不恤軍民。”</w:t>
        <w:br/>
        <w:br/>
        <w:t>（5）滥；混杂。《字彙·水部》：“瀆，慁也。”《禮記·緇衣》：“子曰：‘好賢如《緇衣》，惡惡如《巷伯》，則爵不瀆而民作愿，刑不試而民咸服。’”*孔穎達*疏：“瀆，濫也。”*宋**石介*《上蔡副樞密書》：“尊卑有法，上下有紀，貴賤不亂，内外不瀆，風俗歸厚，人倫既正，而王道成矣。”</w:t>
        <w:br/>
        <w:br/>
        <w:t>（6）烦琐。《集韻·覺韻》：“瀆，數也。”《説文·菐部》“菐，瀆菐也”*清**段玉裁*注：“瀆，煩瀆也。”*明**余繼登*《典故紀聞》卷十八：“今後各衙門瑣屑諸務，可徑行者，不必一一瀆奏。”*梁启超*《外债平议·序》：“与其简而漏，毋宁渎而明。”</w:t>
        <w:br/>
        <w:br/>
        <w:t>（7）通“殰”。坏；败坏。*清**朱駿聲*《説文通訓定聲·需部》：“瀆，叚借為殰。”《韓非子·八經》：“廢置無度則權瀆，賞罰下共則威分。”*梁启雄*淺解：“‘瀆’借為‘殰’……君主如果無原則地亂廢除和設置法令，那末，權柄就將敗壞了。”《靈樞經·根結》：“開折則内節瀆而暴病起矣……瀆者，皮肉宛膲而弱也。”《太玄·難》：“次二，凍冰瀆，狂馬椯木。”*范望*注：“瀆，敗也。”</w:t>
        <w:br/>
        <w:br/>
        <w:t>（8）姓。《萬姓統譜·屋韻》：“瀆，*漢*有*瀆弘之*。”</w:t>
        <w:br/>
        <w:br/>
        <w:t>（二）dòu　《集韻》大透切，去候定。侯部。</w:t>
        <w:br/>
        <w:br/>
        <w:t>通“竇”。洞，穴。《字彙·水部》：“瀆，與竇同。”《左傳·襄公三十年》：“癸丑，晨，（*鄭伯有*）自*墓門*之瀆入。”*陸德明*釋文：“瀆，*徐（邈*）音豆。”《荀子·正論》：“今人或入其央瀆，竊其豬彘，則援劍戟而逐之，不避死傷，是豈以喪豬為辱也哉！”*刘师培*校釋：“瀆，當作竇，古通。央字从大，兼有大義，蓋穴之大者名央竇也。”</w:t>
        <w:br/>
      </w:r>
    </w:p>
    <w:p>
      <w:r>
        <w:t>瀇##瀇</w:t>
        <w:br/>
        <w:br/>
        <w:t>（一）wǎng　《廣韻》烏晃切，上蕩影。</w:t>
        <w:br/>
        <w:br/>
        <w:t>水深广貌。《廣韻·蕩韻》：“瀇，水深廣皃。”《文選·郭璞〈江賦〉》：“澄澹汪洸，瀇滉囦泫。”*李善*注：“皆水深廣之貌。”</w:t>
        <w:br/>
        <w:br/>
        <w:t>（二）wāng　《集韻》烏曠切，去宕影。</w:t>
        <w:br/>
        <w:br/>
        <w:t>同“汪”。污浊的小水坑。《集韻·宕韻》：“汪，停水臭。或从廣。”</w:t>
        <w:br/>
      </w:r>
    </w:p>
    <w:p>
      <w:r>
        <w:t>瀈##瀈</w:t>
        <w:br/>
        <w:br/>
        <w:t>huī　《廣韻》許歸切，平微曉。</w:t>
        <w:br/>
        <w:br/>
        <w:t>（1）竭。《玉篇·水部》：“瀈，竭也。”</w:t>
        <w:br/>
        <w:br/>
        <w:t>（2）振去水。《集韻·微韻》：“瀈，振去水也。”</w:t>
        <w:br/>
      </w:r>
    </w:p>
    <w:p>
      <w:r>
        <w:t>瀉##瀉</w:t>
        <w:br/>
        <w:br/>
        <w:t>〔泻〕</w:t>
        <w:br/>
        <w:br/>
        <w:t>xiè　《廣韻》司夜切，去禡心。又《集韻》洗野切。魚部。</w:t>
        <w:br/>
        <w:br/>
        <w:t>（1）倾泻，水急速地流。《玉篇·水部》：“瀉，傾也。”《樂府詩集·雜曲歌辭·焦仲卿妻》：“阿女默無聲，手巾掩口啼，淚落便如瀉。”*南朝**宋**謝靈運*《入華子岡是麻源第三谷》：“銅陵映碧澗，石磴瀉紅泉。”*宋**陸游*《雨夜》：“急雨如河瀉瓦溝，空堂卧對一燈幽。”*清*佚名《遊鵝湖山記》：“循級登山腰，瀑布直瀉如白練。”*光未然*《黄河颂》：“啊！*黄河*！你一泻万丈，浩浩荡荡，向南北两岸伸出千万条铁的臂膀！”</w:t>
        <w:br/>
        <w:br/>
        <w:t>（2）倾倒。《搜神記》卷十四：“掘堂上作大坎，瀉水其中，黿入坎遊戲。”《世説新語·規箴》：“*陸玩*拜司空，有人詣之，索美酒，得，便自起，瀉箸梁柱間地。”*唐**蘇鶚*《蘇氏演義》卷下引《金陵記》：“*江*南計吏止於傳舍間，及時就路，以馬殘草瀉於井中，而謂已無再過之期。”《聊齋志異·王六郎》：“竭力辦裝，奔涉千里，殊失所望；瀉囊貨騎，始得歸。”</w:t>
        <w:br/>
        <w:br/>
        <w:t>（3）消散；排泄。《史記·扁鵲倉公列傳》：“所謂氣者，當調飲食，擇晏日，車步廣志，以適筋骨肉血脈，以瀉氣。”《白虎通·情性》：“膀胱者腎之府也，腎者主瀉。”*金**董解元*《西廂記諸宫調》卷三：“醫人曰：‘我與服瀉藥。’”*清**魏源*《皇朝經世文編五例》：“脈知病，病立方，方需藥，而虚實補瀉，宜各通其變，不得謂一可類推也。”又腹泻，拉肚子。*老舍*《骆驼祥子》十九：“这回添上了痢疾。他急得抽自己的嘴巴，没用，肚皮似乎已挨着了腰，还泻。”</w:t>
        <w:br/>
        <w:br/>
        <w:t>（4）抒发；表露。*明**李開先*《寶劍記》第四齣：“為慮國家信用*高俅*等，非奸黨不容，無資財難進，引誘朝廷采辦花石，建造宫室，逼迫的天下荒蕪，胡馬南渡，因此彈劍作歌，以瀉心事。”《水滸全傳》第四十回：“呼酒謾澆千古恨，吟詩欲瀉百重愁。”*郭沫若*《行路难》下篇：“千数百年前一位诗人的心声，不知不觉地从*爱牟*口中流泻出来了。”</w:t>
        <w:br/>
        <w:br/>
        <w:t>（5）鉴形。《集韻·馬韻》：“瀉，鑑形。”</w:t>
        <w:br/>
        <w:br/>
        <w:t>（6）通“潟（xì）”。盐碱地。《論衡·超奇》：“山之秃也，孰其茂也？地之瀉也，孰其滋也？”《農政全書·田制·農桑訣田制篇》：“初種水稗，斥鹵既盡，可為稼田。所謂：瀉斥鹵兮生稻糧。”</w:t>
        <w:br/>
      </w:r>
    </w:p>
    <w:p>
      <w:r>
        <w:t>瀊##瀊</w:t>
        <w:br/>
        <w:br/>
        <w:t>pán　《集韻》蒲官切，平桓並。</w:t>
        <w:br/>
        <w:br/>
        <w:t>水回旋。《玉篇·水部》：“瀊，洄也。”《集韻·桓韻》：“瀊，水洄也。”</w:t>
        <w:br/>
      </w:r>
    </w:p>
    <w:p>
      <w:r>
        <w:t>瀋##瀋</w:t>
        <w:br/>
        <w:br/>
        <w:t>〔沈（一）（2）〕</w:t>
        <w:br/>
        <w:br/>
        <w:t>《説文》：“瀋，汁也。从水，審聲。《春秋傳》：‘猶拾瀋。’”</w:t>
        <w:br/>
        <w:br/>
        <w:t>（一）shěn　《廣韻》昌枕切，上寑昌。侵部。</w:t>
        <w:br/>
        <w:br/>
        <w:t>（1）汁。《説文·水部》：“瀋，汁也。”《左傳·哀公三年》：“無備而官辦者，猶拾瀋也。”*杜預*注：“瀋，汁也。”*陸德明*釋文：“北土呼汁為瀋。”《齊民要術·造神麴並酒》：“（漬麴法）其大甕多釀者，依法倍加之。其糠、瀋雜用，一切無忌。”*明**陶宗儀*《輟耕録》卷二十九：“所以*晋*人多用凹心硯者，欲磨墨貯瀋耳。”*清**王藴章*《碧血花·酒憤》：“墨瀋未乾，深情如訴，是好句也呵。”</w:t>
        <w:br/>
        <w:br/>
        <w:t>（2）*沈阳市*的简称。如：*辽**沈*战役。</w:t>
        <w:br/>
        <w:br/>
        <w:t>（二）chèn　《集韻》鴟禁切，去沁昌。</w:t>
        <w:br/>
        <w:br/>
        <w:t>置水于器。《集韻·沁韻》：“瀋，置水於器。”</w:t>
        <w:br/>
        <w:br/>
        <w:t>（三）pán　《字彙補》蒲官切。</w:t>
        <w:br/>
        <w:br/>
        <w:t>水回流。也作“潘”。《字彙補·水部》：“瀋，水回也。《列子》：‘鯢旋之瀋為淵。’或作潘。”按：今《列子·黄帝》作“潘”。</w:t>
        <w:br/>
      </w:r>
    </w:p>
    <w:p>
      <w:r>
        <w:t>瀌##瀌</w:t>
        <w:br/>
        <w:br/>
        <w:t>《説文》：“瀌，雨雪瀌瀌。从水，麃聲。”</w:t>
        <w:br/>
        <w:br/>
        <w:t>biāo　《廣韻》甫嬌切（《集韻》悲嬌切），平宵幫。又皮彪切。宵部。</w:t>
        <w:br/>
        <w:br/>
        <w:t>〔瀌瀌〕雨雪盛貌。《説文·水部》：“瀌，雨雪瀌瀌。”《集韻·宵韻》：“瀌，瀌瀌，雨雪盛皃。”《詩·小雅·角弓》：“雨雪瀌瀌，見晛曰消。”*鄭玄*箋：“雨雪之盛瀌瀌然。”*陸德明*釋文：“瀌，雪盛貌。”*南朝**宋**謝惠連*《雪賦》：“藹藹浮浮，瀌瀌弈弈。”</w:t>
        <w:br/>
      </w:r>
    </w:p>
    <w:p>
      <w:r>
        <w:t>瀍##瀍</w:t>
        <w:br/>
        <w:br/>
        <w:t>chán　《廣韻》直連切，平仙澄。</w:t>
        <w:br/>
        <w:br/>
        <w:t>水名。源出今*河南省**洛阳市*西北，东南流经*洛阳*旧县城东，入于*洛水*。《水經注·洛水》：“*瀍水*出*河南**穀城縣**北山*，東與*千金渠*合，又東過*洛陽縣*南，又東過*偃師縣*，又東入于*洛*。”《書·禹貢》：“*荆*、*河*惟*豫州*：*伊*、*雒*、*瀍*、*澗*既入于*河*。”*晋**張載*《濛汜池賦》：“激通渠于千金，承*瀍**洛*之長川。”*南朝**宋**顔延之*《陽給事誄》：“*函**陝*堙阻，*瀍**洛*蒿萊。”</w:t>
        <w:br/>
      </w:r>
    </w:p>
    <w:p>
      <w:r>
        <w:t>瀎##瀎</w:t>
        <w:br/>
        <w:br/>
        <w:t>《説文》：“瀎，拭滅皃。从水，蔑聲。”</w:t>
        <w:br/>
        <w:br/>
        <w:t>（一）mò　《廣韻》莫撥切，入末明。月部。</w:t>
        <w:br/>
        <w:br/>
        <w:t>同“抹”。涂抹。《説文·水部》：“瀎，拭滅皃。”《廣韻·末韻》：“瀎，塗拭。”《集韻·屑韻》：“瀎，塗飾也。”《正字通·水部》：“瀎，《方言》：‘瀞巾謂之瀎布。’《正譌》曰‘别作抹’。”*唐**劉肅*《大唐新語·聰敏》：“*高祖*東封還，幸*孔子廟*，詔贈太師，命有司為祝文。司文郎中*富少穎**沙直*撰進，不稱旨，御筆瀎破，付左寺丞。”</w:t>
        <w:br/>
        <w:br/>
        <w:t>（二）miè　《廣韻》莫結切，入屑明。</w:t>
        <w:br/>
        <w:br/>
        <w:t>〔瀎泧〕也作“瀎潏”。水貌。《集韻·屑韻》：“瀎，瀎泧，水皃。”《文選·張衡〈南都賦〉》：“潛㕎洞出，没滑瀎潏。”*李善*注：“没滑瀎潏，疾流之貌。”参见“泧（sà）”。</w:t>
        <w:br/>
      </w:r>
    </w:p>
    <w:p>
      <w:r>
        <w:t>瀏##瀏</w:t>
        <w:br/>
        <w:br/>
        <w:t>〔浏〕</w:t>
        <w:br/>
        <w:br/>
        <w:t>《説文》：“瀏，流清皃。从水，劉聲。《詩》曰：‘瀏其清矣。’”</w:t>
        <w:br/>
        <w:br/>
        <w:t>（一）liú　《廣韻》力求切，平尤來。又力久切。幽部。</w:t>
        <w:br/>
        <w:br/>
        <w:t>（1）水深而清澈貌。《説文·水部》：“瀏，流清皃。”《詩·鄭風·溱洧》：“*溱*與*洧*，瀏其清矣。”*毛*傳：“瀏，深貌。”《文選·揚雄〈甘泉賦〉》：“正瀏濫以弘惝兮，指東西之漫漫。”*李善*注引*孟康*曰：“瀏，清也。”*清**徐倬*《詠水碓》：“*睦州*曉放船，江流益清瀏。”引申为清凉；清爽。*三國**魏**曹植*《與吴季重書》：“得所來訊，文采委曲，曄若春榮，瀏若清風。”</w:t>
        <w:br/>
        <w:br/>
        <w:t>（2）水流。《太玄·減》：“次八，瀏漣漣，減于生根。”*范望*注：“瀏，㳅（流）也。”《水經注·溳水》：“*温水*出*竟陵*之*新陽縣*東澤中……其熱可以燖雞，洪瀏百餘步，冷若寒泉，東南流，注于*溳水*。”</w:t>
        <w:br/>
        <w:br/>
        <w:t>（3）凉风。《風俗通義·佚文·嘉號》：“狂風曰颲，凉風曰瀏，微風曰飉，小風曰颼。”</w:t>
        <w:br/>
        <w:br/>
        <w:t>（4）通“飂”。风疾貌。*清**朱駿聲*《説文通訓定聲·孚部》：“瀏，叚借為飂。”《楚辭·劉向〈九歎·逢紛〉》：“白露紛㠯塗塗兮，秋風瀏㠯蕭蕭。”*王逸*注：“瀏，風疾貌也。”</w:t>
        <w:br/>
        <w:br/>
        <w:t>（5）水名。源出*湖南省*、*江西省*边境*九岭山*，西流经*浏阳市*、*长沙市*，注入*湘江*。也称*浏江，*今名*浏阳河*。《水經注·瀏水》：“*瀏水*出*臨湘縣*東南，*瀏陽縣*西北，過其縣東北，與*澇溪水*合。”*清**顧祖禹*《讀史方輿紀要·湖廣六·長沙府》：“*瀏陽水*，府北五里，源出*瀏陽縣*之*大圍山*，西流至此，入於*湘江*，亦曰*瀏江*。”</w:t>
        <w:br/>
        <w:br/>
        <w:t>（二）liū　《〈元曲選〉臧懋循音釋》柳平聲。</w:t>
        <w:br/>
        <w:br/>
        <w:t>同“溜”。偷偷跑掉。*元**馬致遠*《岳陽樓》第三折：“兩個後生拿一個先生，被他瀏了。”</w:t>
        <w:br/>
      </w:r>
    </w:p>
    <w:p>
      <w:r>
        <w:t>瀐##瀐</w:t>
        <w:br/>
        <w:br/>
        <w:t>同“瀸”。《龍龕手鑑·水部》：“瀐，子廉反。瀐洽，漬没也。又泉水出微皃。”按：此字《説文》等作“瀸”。</w:t>
        <w:br/>
      </w:r>
    </w:p>
    <w:p>
      <w:r>
        <w:t>瀑##瀑</w:t>
        <w:br/>
        <w:br/>
        <w:t>《説文》：“瀑，疾雨也。一曰沫也。一曰瀑，資也。从水，暴聲。《詩》曰：‘終風且瀑。’”</w:t>
        <w:br/>
        <w:br/>
        <w:t>（一）bào　《廣韻》薄報切，去号並。宵部。</w:t>
        <w:br/>
        <w:br/>
        <w:t>（1）急雨，暴风雨。《説文·水部》：“瀑，疾雨也。《詩》曰：‘終風且瀑。’”《玉篇·水部》：“瀑，疾風也。”按：今《詩·邶風·終風》作“終風且暴”。</w:t>
        <w:br/>
        <w:br/>
        <w:t>（2）水飞溅。《説文·水部》：“瀑，一曰沫也。”*唐**玄應*《一切經音義》卷十引《蒼頡篇解詁》曰：“水濆起曰瀑也。”《文選·郭璞〈江賦〉》：“揮弄灑珠，拊拂瀑沫。”*李周翰*注：“瀑，水飛也。”*元**白樸*《梧桐雨》第四折：“一會價清呵似翠，岩頭一派寒泉瀑。”</w:t>
        <w:br/>
        <w:br/>
        <w:t>（3）一种烹调方法。用滚油稍微一炸或用滚水稍微一煮。今作“爆”。《水滸全傳》第六十二回：“只聽得樹枝上喜鵲咶咶噪噪，尋思道：‘若是射得下來，村坊人家討些水，煮瀑得熟，也得充飢。’”</w:t>
        <w:br/>
        <w:br/>
        <w:t>（4）水名。*明*、*清*时名*宽河*、*豹河*，今名*瀑河*。在*河北省*东北部，发源于*平泉县*北，南流经*宽城*入*滦河*。</w:t>
        <w:br/>
        <w:br/>
        <w:t>（二）bó　《集韻》弼角切，入覺並。</w:t>
        <w:br/>
        <w:br/>
        <w:t>波浪翻涌。《文選·郭璞〈江賦〉》：“漩澴滎瀯，渨㵽濆瀑。”*李善*注：“皆波浪回旋，濆涌而起之貌也。”</w:t>
        <w:br/>
        <w:br/>
        <w:t>（三）pù　《廣韻》蒲木切，入屋並。</w:t>
        <w:br/>
        <w:br/>
        <w:t>瀑布，从山崖上直流下来像悬挂着的布匹的水。《集韻·屋韻》：“瀑，縣水。”《文選·孫綽〈遊天台山賦〉》：“*赤城*霞起而建標，瀑布飛流以界道。”*李善*注：“《會稽記》曰：‘懸𩅑千仞，謂之瀑布。’”《水經注·廬水》：“水導雙石之中，懸流飛瀑，近三百許步，下散漫千〔十〕數步，上望之連天，若曳飛練於霄中矣。”*唐**韓愈*《燕喜亭記》：“其石谷曰‘謙受之谷’，瀑曰‘振鷺之瀑’。”*明**袁宏道*《飲渭南郊外水亭》：“清響落銀塘，崖高瀑自長。”</w:t>
        <w:br/>
      </w:r>
    </w:p>
    <w:p>
      <w:r>
        <w:t>瀒##瀒</w:t>
        <w:br/>
        <w:br/>
        <w:t>同“澀”。《集韻·緝韻》：“歰，或作瀒、澀。”</w:t>
        <w:br/>
      </w:r>
    </w:p>
    <w:p>
      <w:r>
        <w:t>瀓##瀓</w:t>
        <w:br/>
        <w:br/>
        <w:t>chéng　《集韻》持陵切，平蒸澄。</w:t>
        <w:br/>
        <w:br/>
        <w:t>同“澄”。《玉篇·水部》：“瀓”，同“澄”。《文選·張衡〈西京賦〉》：“消雰埃於中宸，集重陽之清瀓。”*張銑*注：“中宸，天地交會之际。上為陽，下為陰，清澄亦為陽，故云集重陽也。”</w:t>
        <w:br/>
      </w:r>
    </w:p>
    <w:p>
      <w:r>
        <w:t>瀔##瀔</w:t>
        <w:br/>
        <w:br/>
        <w:t>gǔ　《廣韻》古禄切，入屋見。</w:t>
        <w:br/>
        <w:br/>
        <w:t>水名。即今*河南省**渑池县*南*渑水*及其下游*涧河*，东流经今*洛阳市*，西注入*洛水*。《廣韻·屋韻》：“瀔，水名。”《文選·顔延之〈北使洛〉》：“*伊*、*瀔*絶津濟，臺館無尺椽。”*李善*注：“*伊*、*瀔*，二水名也。”按：《水經注·穀水》：“*穀水*出*弘農**澠池縣*南*墦塚林**穀陽谷*，東北過*穀城縣*北，又東過*河南縣*北，東南入于*洛*。”古“*伊*”、“*洛*”常并称“*瀔水*”，即“*穀水*”。</w:t>
        <w:br/>
      </w:r>
    </w:p>
    <w:p>
      <w:r>
        <w:t>瀕##瀕</w:t>
        <w:br/>
        <w:br/>
        <w:t>〔濒〕</w:t>
        <w:br/>
        <w:br/>
        <w:t>《説文》：“瀕，水厓，人所賓附，頻蹙不前而止。从頁，从涉。”</w:t>
        <w:br/>
        <w:br/>
        <w:t>bīn　《集韻》卑民切，平真幫。真部。</w:t>
        <w:br/>
        <w:br/>
        <w:t>（1）水边。《説文·頻部》：“瀕，水厓，人所賓附，頻蹙不前而止。”《墨子·尚賢下》：“是故昔者*舜*耕於*歷山*，陶於*河*瀕。”《漢書·諸侯王表》：“北界*淮*瀕，略*廬*、*衡*，為*淮南*。”《後漢書·張衡傳》：“哀二妃之未從兮，翩儐處彼*湘*瀕。”</w:t>
        <w:br/>
        <w:br/>
        <w:t>（2）迫近；靠近。如：濒行；濒危。《漢書·地理志下》：“故*秦*地於《禹貢》時跨*雍*、*梁*二州……瀕*南山*，近*夏陽*。”《新唐書·杜如晦傳附杜淹》：“*淹*與*如晦*有隙，譖其兄殺之，并囚*楚客*瀕死。”*郭沫若*《我的童年》：“我因为朋友的诱引，濒到堕落的深渊的也有好几次。”</w:t>
        <w:br/>
      </w:r>
    </w:p>
    <w:p>
      <w:r>
        <w:t>瀖##瀖</w:t>
        <w:br/>
        <w:br/>
        <w:t>huò　《廣韻》虚郭切，入鐸曉。</w:t>
        <w:br/>
        <w:br/>
        <w:t>（1）渍。《廣雅·釋詁二》：“瀖，漬也。”*王念孫*疏證：“澆、瀖、淳、沃、淙、淋、灓，皆灌之漬也。”</w:t>
        <w:br/>
        <w:br/>
        <w:t>（2）水名。1.源出*河南省**扶沟县*之*狼汤渠*，在*鹿邑县*境入*茨河*。《太平寰宇記·河南道十二·亳州》：“*瀖水*，一名*曲水*。源從*陳州**宛丘縣*東北*固（一作涸）河*出，自縣界入*真源縣*。”2.在*湖北省**安陆市*。*清**顧祖禹*《讀史方輿紀要·湖廣三·德安府》：“（*安陸縣*）又有*瀖水*，在府西南九十里，亦出*大洪山*，東流會於*漳*。一云其源出*白兆山*，達*雲夢縣*北二十里*蒿子口*，入於*溳水*。”</w:t>
        <w:br/>
      </w:r>
    </w:p>
    <w:p>
      <w:r>
        <w:t>瀗##瀗</w:t>
        <w:br/>
        <w:br/>
        <w:t>xiàn　《廣韻》許建切，去願曉。</w:t>
        <w:br/>
        <w:br/>
        <w:t>水名。《廣韻·願韻》：“瀗，水名。”</w:t>
        <w:br/>
      </w:r>
    </w:p>
    <w:p>
      <w:r>
        <w:t>瀘##瀘</w:t>
        <w:br/>
        <w:br/>
        <w:t>〔泸〕</w:t>
        <w:br/>
        <w:br/>
        <w:t>《説文新附》：“瀘，水名。从水，盧聲。”</w:t>
        <w:br/>
        <w:br/>
        <w:t>lú　《廣韻》落胡切，平模來。魚部。</w:t>
        <w:br/>
        <w:br/>
        <w:t>（1）古水名。为今*雅砻江*下游和*金沙江*汇合*雅砻江*后的一段。《説文·水部》：“瀘，水名。”《水經注·若水》：“《益州記》曰：‘*瀘水*源出*曲羅巂*下三百里曰*瀘水*，兩峰有殺氣，暑月舊不行，故*武侯*以夏渡為艱，*瀘水*又下合諸水而總其目焉，故有*瀘江*之名矣。’”《廣韻·模韻》：“瀘，水名。在*蜀*。”*三國**蜀**諸葛亮*《前出師表》：“受命以來，夙夜憂歎，恐托付不效，以傷先帝之明，故五月渡*瀘*，深入不毛。”</w:t>
        <w:br/>
        <w:br/>
        <w:t>（2）古州名。*南朝**梁**大同*中置。治所在*江阳*（今*四川省**泸州市*）。1913年废，改为县。1950年析*泸县*城区设市。《廣韻·模韻》：“瀘，州名。在*蜀*。”《續資治通鑑·宋太宗淳化五年》：“偽帥*張餘*，復嘯聚萬餘衆，攻陷*嘉*、*戎*、*瀘*、*渝*、*涪*、*忠*、*萬*、*開*八州。”</w:t>
        <w:br/>
      </w:r>
    </w:p>
    <w:p>
      <w:r>
        <w:t>瀙##瀙</w:t>
        <w:br/>
        <w:br/>
        <w:t>《説文》：“瀙，水。出*南陽**舞陽**中陽山*，入*潁*。从水，親聲。”</w:t>
        <w:br/>
        <w:br/>
        <w:t>qìn　《廣韻》七遴切，去震清。又初覲切，側詵切。真部。</w:t>
        <w:br/>
        <w:br/>
        <w:t>古水名。即今*河南省**泌阳县*、*遂平县*境内*沙河*。本为*汝水*支流之一；*明**嘉靖*末*西平*、*遂平*间*汝水*断流，此后*南汝*遂以此为正源。《説文·水部》：“瀙，水出*南陽**舞陽**中陽山*，入*潁*。”*王筠*句讀：“*舞陽*，當依《漢志》作*舞陰*。”《漢書·地理志上》：“*南陽郡*……*舞陰*，*中陰山*，*瀙水*所出，東至*蔡*入*汝*。”《水經注·瀙水》：“*瀙水*出*潕陰縣*東*上界山*，東過*吴房縣*南，又東過*灈陽縣*南，又東過*上蔡縣*南，東入*汝*。”</w:t>
        <w:br/>
      </w:r>
    </w:p>
    <w:p>
      <w:r>
        <w:t>瀚##瀚</w:t>
        <w:br/>
        <w:br/>
        <w:t>hàn　《廣韻》侯旰切，去翰匣。</w:t>
        <w:br/>
        <w:br/>
        <w:t>（1）〔浩瀚〕形容水势浩大或形容广大；繁多。如：浩瀚的大海；典籍浩瀚。叠用义同。《淮南子·俶真》：“有無者，視之不見其形，聽之不聞其聲……浩浩瀚瀚，不可隱儀揆度而通光耀者。”*高誘*注：“浩浩瀚瀚，廣大貌也。”</w:t>
        <w:br/>
        <w:br/>
        <w:t>（2）古代北方“海”名。*瀚海*，原指北方的大湖。或指*贝加尔湖*。《玉篇·水部》：“瀚，海名。”《廣韻·翰韻》：“瀚，瀚海，北海。”《史記·匈奴列傳》：“驃騎封於*狼居胥山*，禪*姑衍*，臨*翰海*而還。”*裴駰*集解引*如淳*曰：“*瀚海*，北海名。”*張守節*正義：“*瀚海*自一大海名，羣鳥解羽伏乳於此，因名也。”《晋書·阮种傳》：“及其以衆制寡，令*匈奴*遠迹，收功*祁連*，飲馬*瀚海*，天下之秏，已過太半矣。”*明**宋濂*《文原》：“南*桂*北*瀚*，*東瀛**西溟*，杳眇而無際，涵負而不竭，魚龍生焉。”引申指*蒙古高原*大沙漠，也泛指我国北方及西北少数民族地区。*清**顧祖禹*《讀史方輿紀要·陝西十四·附考·火州》：“*瀚海*，在*柳陳城*東北，皆沙磧。若大風，則行者人馬相失。《宋史》：沙深三丈，不育五穀。沙中生草，名登相，收之以食。”*唐**高適*《燕歌行》：“校尉羽書飛*瀚海*，單于獵火照*狼山*。”*清**林則徐*《出嘉峪關感賦》：“*天山*巉削摩肩立，*瀚海*蒼茫入望迷。”按：*唐**贞观*中在此置都督府，后改都护府，称*瀚海都督府*和*瀚海都护府*。</w:t>
        <w:br/>
        <w:br/>
        <w:t>（3）用同“澣（huàn）”。洗涤。《太平廣記》卷四百零一引*唐**蘇鶚*《杜陽雜編》：“或以衣裾悮拂（香玉辟邪），芬馥經年，縱瀚濯數四，亦不消歇。”按：今《杜陽雜編》卷上作“澣”。*清**宋琬*《九日同姜如農王西樵程穆倩諸君登慧光閣》：“空負黄花羞短髮，寒衣三瀚客心驚。”</w:t>
        <w:br/>
      </w:r>
    </w:p>
    <w:p>
      <w:r>
        <w:t>瀛##瀛</w:t>
        <w:br/>
        <w:br/>
        <w:t>《説文新附》：“瀛，水名。从水，嬴聲。”</w:t>
        <w:br/>
        <w:br/>
        <w:t>yíng　《廣韻》以成切，平清以。耕部。</w:t>
        <w:br/>
        <w:br/>
        <w:t>（1）水名。《説文新附·水部》：“瀛，水名。”</w:t>
        <w:br/>
        <w:br/>
        <w:t>（2）池泽。《集韻·清韻》：“*楚*人名澤中曰瀛。”《楚辭·招魂》：“路貫*廬江*兮左*長薄*，倚沼畦瀛兮遥望博。”*王逸*注：“瀛，池中也。*楚*人名池澤中曰瀛。”*晋**左思*《蜀都賦》：“其沃瀛則有攅蔣叢蒲，緑菱紅蓮，雜以藴藻，糅以蘋蘩。”*唐**韓愈*等《城南聯句》：“飛橋上架漢，繚岸俯視瀛。”</w:t>
        <w:br/>
        <w:br/>
        <w:t>（3）海。《玉篇·水部》：“瀛，海也。”《史記·孟子荀卿列傳》：“如此者九，乃有大瀛海環其外，天地之際焉。”*唐**李白*《東海有勇婦》：“捨罪警風俗，流芳播滄瀛。”*梁启超*《亚洲地理大势论》：“而北*亚美利加*尤为美妙，其东其西皆环以大瀛，恐其内陆气候之干燥也。”</w:t>
        <w:br/>
        <w:br/>
        <w:t>（4）古州名。*北魏**太和*十一年（公元487年）置，治*赵都军城*（今*河北省**河间市*），辖境相当于今*河北省**保定市*、*博野县*以东、*子牙河*以西、*滹沱河*以北、*大清河*以南地区。*宋**大观*二年（公元1108年）升为*河间府*。*清**顧祖禹*《讀史方輿紀要·歷代州域形勢五》：“*瀛州*，*漢**涿郡*地，*後魏*曰*瀛州*，*隋**唐*因之。亦曰*河間郡*，領*河間*等縣十，即今*河間府*。”</w:t>
        <w:br/>
        <w:br/>
        <w:t>（5）姓。《姓觿·庚韻》：“瀛，《千家姓》云*東海*族。”《萬姓統譜·庚韻》：“瀛，見《姓苑》。”</w:t>
        <w:br/>
      </w:r>
    </w:p>
    <w:p>
      <w:r>
        <w:t>瀜##瀜</w:t>
        <w:br/>
        <w:br/>
        <w:t>róng　《廣韻》以戎切，平東以。</w:t>
        <w:br/>
        <w:br/>
        <w:t>（1）〔沖瀜〕也作“浺瀜”。水深广貌。《玉篇·水部》：“瀜，沖瀜，大水皃。”《文選·木華〈海賦〉》：“浺瀜沆瀁，渺瀰湠漫。”*李善*注：“浺瀜沆瀁，深廣之貌。”*清**王闓運*《珍珠泉銘并序》：“而茲泉瀠泓沖瀜，清瀾百步。”</w:t>
        <w:br/>
        <w:br/>
        <w:t>（2）用同“融”。融合。*清**孔貞瑄*《泰山紀勝》：“仰視兩山連，黑雲壓頂上，與松樹瀜結，神合無間。”</w:t>
        <w:br/>
      </w:r>
    </w:p>
    <w:p>
      <w:r>
        <w:t>瀝##瀝</w:t>
        <w:br/>
        <w:br/>
        <w:t>〔沥〕</w:t>
        <w:br/>
        <w:br/>
        <w:t>《説文》：“瀝，浚也。从水，歷聲。一曰水下滴瀝。”</w:t>
        <w:br/>
        <w:br/>
        <w:t>lì　《廣韻》郎擊切，入錫來。錫部。</w:t>
        <w:br/>
        <w:br/>
        <w:t>（1）滤。《説文·水部》：“瀝，浚也。”《篇海類編·地理類·水部》：“瀝，漉去水也。”</w:t>
        <w:br/>
        <w:br/>
        <w:t>（2）液体一滴一滴地下落。《説文·水部》：“瀝，水下滴瀝。”*漢**王延壽*《魯靈光殿賦》：“動滴瀝以成響，殷雷應其若驚。”*南朝**梁**江淹*《别賦》：“瀝泣共訣，抆血相視。”*唐**韓愈*《歸彭城》：“刳肝以為紙，瀝血以書辭。”《古今小説·楊思温燕山逢故人》：“*思温*以酒瀝地為誓：‘若負前言，在路盗賊殺戮，在水巨浪覆舟。’”引申为竭尽；全部献出。*南朝**梁**江淹*《悼室人十首》之五：“結念向珠網，瀝思視青苔。”*唐**司空圖*《華帥許國公德政碑》：“指壓務重，瀝懇固讓。”*郭沫若*《纪念孙中山》：“条约不平摧锁链，典型犹在沥胸肝。”</w:t>
        <w:br/>
        <w:br/>
        <w:t>（3）渗出；使渗出。《篇海類編·地理類·水部》：“瀝，滲也。”*唐**段成式*《酉陽雜俎·境異》：“*阿薩*部多獵蟲鹿，剖其肉，重疊之，以石☀瀝汁。”《徐霞客遊記·滇遊日記九》：“芭蕉洞前小水，即其透崖瀝峽而出者。”</w:t>
        <w:br/>
        <w:br/>
        <w:t>（4）酒；滤过的酒。《廣雅·釋器》：“瀝，酒也。”《楚辭·大招》：“*吴*醴白糵，和*楚*瀝只。”*王逸*注：“瀝，清酒也。言使*吴*人醲醴，和以白米之麴，以作*楚*瀝，其清酒尤醲美也。”《史記·滑稽列傳》：“侍酒於前，時賜餘瀝。”*宋**王安石*《陳君式大夫恭軒》：“每懷樽斝沾余瀝，獨喜弦歌有嗣音。”</w:t>
        <w:br/>
        <w:br/>
        <w:t>（5）汁液。*南朝**梁**江淹*《麗色賦》：“象奩瓊盤，神瀝仙丹。”《本草綱目·木部·竹》：“淡竹瀝：*機*曰：將竹截作二尺長，劈開，以磚兩片對立，架竹於上，以火炙出其瀝，以盤承取。”</w:t>
        <w:br/>
        <w:br/>
        <w:t>（6）湖名。在*广东省**肇庆市*。*清**顧祖禹*《讀史方輿紀要·廣東二·肇慶府》：“*瀝湖*，府北五里，北山諸澗之水，匯為*黄塘*、*上攬塘*，又*石室*諸巖之水，皆流合焉。春夏潦漲，極目浩淼，多蒲魚菱芡之利。湖水環流經巖後，束為小渠，謂之*後瀝水*。繞*北山**石子灘*三十里，出*靈羊峽*入江，又有*新瀝水*。”</w:t>
        <w:br/>
      </w:r>
    </w:p>
    <w:p>
      <w:r>
        <w:t>瀞##瀞</w:t>
        <w:br/>
        <w:br/>
        <w:t>同“浄”。《説文·水部》：“瀞，無垢薉也。从水，静聲。”*段玉裁*注：“瀞，此今之浄字也。古瀞今浄，是之謂古今字。古籍少見。”《石鼓文·吾水》：“𨖍水既瀞，𨖍道既平。”</w:t>
        <w:br/>
      </w:r>
    </w:p>
    <w:p>
      <w:r>
        <w:t>瀟##瀟</w:t>
        <w:br/>
        <w:br/>
        <w:t>〔潇〕</w:t>
        <w:br/>
        <w:br/>
        <w:t>《説文新附》：“瀟，水名。从水，蕭聲。”</w:t>
        <w:br/>
        <w:br/>
        <w:t>xiāo　《集韻》先彫切，平蕭心。幽部。</w:t>
        <w:br/>
        <w:br/>
        <w:t>（1）〔瀟瀟〕急疾。《集韻·蕭韻》：“瀟，瀟瀟，風雨暴疾皃。”《詩·鄭風·風雨》：“風雨瀟瀟，雞鳴膠膠。”*毛*傳：“瀟瀟，暴疾也。”</w:t>
        <w:br/>
        <w:br/>
        <w:t>（2）水清深貌。《水經注·湘水》：“（二妃）神遊*洞庭*之淵，出入*瀟湘*之浦。瀟者，水清深也。”*清**王士禛*《再泛水繪園看月作二首》之二：“水波澹瀟照，雲霞收夕霏。”引申为清凉；清爽。*宋**蘇庠*《臨江仙·荷花》：“獵獵風蒲初暑過，瀟然庭户秋清。”</w:t>
        <w:br/>
        <w:br/>
        <w:t>（3）水名。*潇水*，源出*湖南省**蓝山县*南*九嶷山*，至*永州市*西北入*湘江*。*清**顧祖禹*《讀史方輿紀要·湖廣七·永州府》：“*瀟水*，在府西，源出*寧遠縣**九疑山*，流至*道州*東北*三江口*，與*江華縣*之*沲水*，*寧遠縣*之*舜源水*合，又西北流至府城外，又北流至*湘口*會于*湘江*。”*唐**柳宗元*《愚溪詩序》：“*灌水*之陽，有溪焉，東流入于*瀟水*。”*唐**吕温*《道州秋夜南樓即事》：“雲去*舜祠*閉，月明*瀟水*流。”</w:t>
        <w:br/>
      </w:r>
    </w:p>
    <w:p>
      <w:r>
        <w:t>瀠##瀠</w:t>
        <w:br/>
        <w:br/>
        <w:t>同“瀯”。《集韻·清韻》：“瀯，或从縈。”*宋**朱熹*《精舍閑居戲作武夷棹歌十首》之八：“八曲風烟勢欲開，鼓樓巖下水瀠洄。”《徐霞客遊記·江右遊日記》：“水從門中墜壁下，瀠迴大石而出。”*清**喬萊*《湘口》：“三巖明滅*瀟**湘*合，二水瀠洄*楚**粤*分。”</w:t>
        <w:br/>
      </w:r>
    </w:p>
    <w:p>
      <w:r>
        <w:t>瀡##瀡</w:t>
        <w:br/>
        <w:br/>
        <w:t>suǐ　《廣韻》思累切，去寘心。又《集韻》選委切。</w:t>
        <w:br/>
        <w:br/>
        <w:t>滑。《玉篇·水部》：“瀡，滑也。”《集韻·紙韻》：“瀡，齊人謂滑曰瀡。”《禮記·内則》：“堇、荁、枌、榆、免、薧、滫、瀡以滑之。”*鄭玄*注：“*齊*人滑曰瀡也。”*明**歸有光*《狄氏壽讌序》：“脂膏滫瀡不能具，惟觴酒豆肉而已。”</w:t>
        <w:br/>
      </w:r>
    </w:p>
    <w:p>
      <w:r>
        <w:t>瀢##瀢</w:t>
        <w:br/>
        <w:br/>
        <w:t>（一）wěi　《廣韻》以水切，上旨以。</w:t>
        <w:br/>
        <w:br/>
        <w:t>（1）〔瀢瀢〕鱼行相随貌。《玉篇·水部》：“瀢，瀢瀢，魚行相隨。”《集韻·旨韻》：“瀢，瀢瀢，魚行相隨皃。”</w:t>
        <w:br/>
        <w:br/>
        <w:t>（2）鱼盛貌。《廣韻·旨韻》：“瀢，魚盛皃。”《集韻·旨韻》：“瀢，魚盛謂之瀢。”</w:t>
        <w:br/>
        <w:br/>
        <w:t>（3）水流貌。《玉篇·水部》：“瀢，水流皃。”</w:t>
        <w:br/>
        <w:br/>
        <w:t>（4）膏液。《集韻·旨韻》：“瀢，膏液。”</w:t>
        <w:br/>
        <w:br/>
        <w:t>（二）duì　《廣韻》徒猥切，上賄定。</w:t>
        <w:br/>
        <w:br/>
        <w:t>〔瀢沱〕水流沙动貌。也作“瀢𣵺”。《集韻·賄韻》：“瀢，瀢沱，水汛沙動皃。”《文選·郭璞〈江賦〉》：“碧沙瀢𣵺而往來，巨石硉矹以前却。”*李善*注：“瀢𣵺硉矹，沙石隨水之貌。”</w:t>
        <w:br/>
      </w:r>
    </w:p>
    <w:p>
      <w:r>
        <w:t>瀣##瀣</w:t>
        <w:br/>
        <w:br/>
        <w:t>《説文新附》：“瀣，沆韰，气也。从水，䪥省聲。”按：据《説文解字詁林》改“韰”作“瀣”。</w:t>
        <w:br/>
        <w:br/>
        <w:t>xiè　《廣韻》胡介切，去怪匣。又胡㮣切。月部。</w:t>
        <w:br/>
        <w:br/>
        <w:t>〔沆瀣〕1.露气。《説文新附·水部》：“瀣，沆瀣，气也。”《廣韻·怪韻》：“瀣，沆瀣，北方夜半之氣。”《集韻·怪韻》：“瀣，沆瀣，海氣。”《楚辭·遠遊》：“餐六氣而飲沆瀣兮，漱正陽而含朝霞。”*王逸*注：“沆瀣者，北方夜半氣也。”*唐**李白*《明堂賦》：“吸沆瀣之精英，黜滋味之馨香。”《水滸全傳》第七十一回：“風清三界步虚聲，月冷九天垂沆瀣。”2.水徐流。《史記·司馬相如列傳》：“澎濞沆瀣。”*司馬貞*索隱：“溉，亦作瀣。*司馬彪*曰：‘沆溉，徐流。’”</w:t>
        <w:br/>
      </w:r>
    </w:p>
    <w:p>
      <w:r>
        <w:t>瀤##瀤</w:t>
        <w:br/>
        <w:br/>
        <w:t>《説文》：“瀤，北方水也。从水，褱聲。”</w:t>
        <w:br/>
        <w:br/>
        <w:t>（一）huái　《廣韻》户乖切，平皆匣。微部。</w:t>
        <w:br/>
        <w:br/>
        <w:t>北方水名。《説文·水部》：“瀤，北方水也。”《山海經·北山經》：“（*獄法之山*）*瀤澤之水*出焉，而東北流注於*泰澤*。”</w:t>
        <w:br/>
        <w:br/>
        <w:t>（二）wāi　《集韻》烏乖切，平皆影。</w:t>
        <w:br/>
        <w:br/>
        <w:t>〔溛瀤〕见“溛”。</w:t>
        <w:br/>
      </w:r>
    </w:p>
    <w:p>
      <w:r>
        <w:t>瀥##瀥</w:t>
        <w:br/>
        <w:br/>
        <w:t>xuè　《集韻》黑角切，入覺曉。</w:t>
        <w:br/>
        <w:br/>
        <w:t>同“滈”。1.水激荡的声音。《玉篇·水部》：“瀥，水激聲。滈，同瀥。”2.〔瀥瀑〕同“滈瀑”。水沸涌皃。《集韻·覺韻》：“滈，滈瀑，水沸湧皃。或作瀥。”又：“瀥，瀥瀑，水皃。”</w:t>
        <w:br/>
      </w:r>
    </w:p>
    <w:p>
      <w:r>
        <w:t>瀦##瀦</w:t>
        <w:br/>
        <w:br/>
        <w:t>《説文新附》：“瀦，水所亭也。从水，豬聲。”</w:t>
        <w:br/>
        <w:br/>
        <w:t>zhū　《廣韻》陟魚切，平魚知。魚部。</w:t>
        <w:br/>
        <w:br/>
        <w:t>（1）水停聚的地方。《説文新附·水部》：“瀦，水所亭也。”《周禮·地官·稻人》：“稻人掌稼下地，以瀦畜水。”*鄭玄*注：“謂偃豬者，畜流水之陂也。”*唐**韓愈*《岳陽樓别竇司直》：“瀦為七百里，吞納各殊狀。”《明史·河渠志一》：“若海口則自*隆慶*三年海嘯，壅水倒灌低窪之地，積瀦難洩。”</w:t>
        <w:br/>
        <w:br/>
        <w:t>（2）蓄积；水停聚。《集韻·魚韻》：“瀦，水所停曰瀦。”《新唐書·地理志五》：“瀦溪水殖稻。”《宋史·河渠志一》：“（*星宿海*）流出復瀦，曰*哈剌海*。”</w:t>
        <w:br/>
      </w:r>
    </w:p>
    <w:p>
      <w:r>
        <w:t>瀧##瀧</w:t>
        <w:br/>
        <w:br/>
        <w:t>〔泷〕</w:t>
        <w:br/>
        <w:br/>
        <w:t>《説文》：“瀧，雨瀧瀧皃。从水，龍聲。”</w:t>
        <w:br/>
        <w:br/>
        <w:t>（一）lóng　㊀《廣韻》盧紅切，平東來。東部。</w:t>
        <w:br/>
        <w:br/>
        <w:t>（1）下雨貌。《説文·水部》：“瀧，雨瀧瀧皃。”*徐鍇*繫傳：“猶言濛瀧也。”*段玉裁*注：“瀧瀧，雨滴皃也。”*王筠*釋例：“*許*葢謂瀧瀧雨皃耳。吾鄉謂細雨之皃曰瀧瀧，謂淚皃亦曰瀧瀧。”引申为下雨。*唐**元稹*《送侍御之嶺南二十韻》：“宿浦宜深泊，祈瀧在至諴。”</w:t>
        <w:br/>
        <w:br/>
        <w:t>（2）沾渍；浸湿。《方言》卷七：“瀧涿謂之霑漬。”《廣雅·釋詁二》：“瀧，漬也。”《廣韻·東韻》：“瀧，瀧涷，沾漬。”《論衡·自紀》：“筆瀧漉而雨集，言溶㵠而泉出。”</w:t>
        <w:br/>
        <w:br/>
        <w:t>（3）古水名。即今*山东省**孝妇河*。也作“*籠水*”。古称“*袁水*”。《水經注·濟水》：“*隴〔瀧〕水*南出*長城*中，北流至*般陽縣*故城，西南與*般水*會……*隴〔瀧〕水*即古*袁水*也。”*楊守敬*疏：“*朱（謀㙔*）本下文‘瀧水’凡六見，惟此作‘隴’，蓋傳抄偶誤……《御覽（四百十五）》引《續述征記》：*籠水*，發源*長城山*。《通典》：*淄川縣*有古*齊**長城*。《一統志》：*長城*在*淄川縣*南。又云：*孝婦河*源出*博山縣**顔神鎮**孝婦祠*下。即古*瀧水*。”</w:t>
        <w:br/>
        <w:br/>
        <w:t>㊁《廣韻》吕江切，平江來。</w:t>
        <w:br/>
        <w:br/>
        <w:t>（1）湍急。《廣韻·江韻》：“瀧，南人名湍。”《集韻·江韻》：“瀧，奔湍。”*唐**賈島*《寄韓潮州愈》：“隔嶺篇章來*華岳*，出關書信過瀧流。”*清**朱琦*《關將軍輓歌》：“濤瀧阻絶八萬里，彼虜深入孤無援。”</w:t>
        <w:br/>
        <w:br/>
        <w:t>（2）湍急的流水。*唐**元結*《欸乃曲》：“下瀧船似入深淵，上瀧船似欲昇天。”*宋**曾鞏*《送英州蘇祕丞》：“瀧鳴*真水*遥通海，路入*南山*不隔城。”*清**魏源*《陽朔舟行》：“中夜前瀧吼，如聞下瀨𦨰。”</w:t>
        <w:br/>
        <w:br/>
        <w:t>（二）shuāng　《廣韻》所江切，平江生。</w:t>
        <w:br/>
        <w:br/>
        <w:t>（1）水名。即今*广东省**西江*支流*罗定江*。源出*广东省**信宜市*东南*鸡笼山*，北流经*罗定*、*郁南*等县市，在*郁南县**南江口*入*西江*。</w:t>
        <w:br/>
        <w:br/>
        <w:t>（2）古州名。*南朝**梁*置，治龙乡县（今*广东省**罗定市*东南）。以境内*泷水*得名。*隋**大业*三年（公元607年）改为*永熙郡*。*唐**武德*四年（公元621年）复旧。《新唐書·地理志七》：“*瀧州**開陽郡*，下。本*永熙郡*，*天寶*元年更名。”*清**顧祖禹*《讀史方輿紀要·歷代州域形勢五·唐上》：“*瀧*州，*漢**蒼**梧郡*地。*梁*置*瀧州*，*隋**唐*因之，亦曰*開陽郡*。領*瀧水*等縣五。今為*羅定州*。”</w:t>
        <w:br/>
      </w:r>
    </w:p>
    <w:p>
      <w:r>
        <w:t>瀨##瀨</w:t>
        <w:br/>
        <w:br/>
        <w:t>〔濑〕</w:t>
        <w:br/>
        <w:br/>
        <w:t>《説文》：“瀨，水流沙上也。从水，賴聲。”</w:t>
        <w:br/>
        <w:br/>
        <w:t>lài　《廣韻》落蓋切，去泰來。月部。</w:t>
        <w:br/>
        <w:br/>
        <w:t>（1）从沙石上流过的水。《説文·水部》：“瀨，水流沙上也。”《楚辭·九歌·湘君》：“石瀨兮淺淺，飛龍兮翩翩。”《論衡·書虚》：“溪谷之深，流者安洋；淺多沙石，激揚為瀨。”*唐**張繼*《題嚴陵釣臺》：“鳥向喬枝聚，魚依淺瀨游。”*清**王慧*《山陰道中三首》之三：“沙瀨清且淺，水底見竹色。”</w:t>
        <w:br/>
        <w:br/>
        <w:t>（2）急流。《淮南子·本經》：“抑淢怒瀨，以揚激波。”*高誘*注：“淢，怒水也；瀨，急流也。”*唐**李季蘭*《三峽流泉歌》：“回湍曲瀨勢將盡，時復滴瀝平沙中。”*清**蔣薰*《黄龍山記》：“兩峽中有巨石，船形，似從陸地挽入水，又似下瀨舠，懸空欲墮，曰飛來舟。”</w:t>
        <w:br/>
        <w:br/>
        <w:t>（3）湍急。《廣韻·泰韻》：“瀨，湍瀨。”《篇海類編·地理類·水部》：“瀨，湍也。”《文選·左思〈吴都賦〉》：“控清引濁，混濤并瀨。”*李善*注引*劉逵*曰：“瀨，急湍也。”*清**魏源*《岱谷原嶺山汶源四》：“百里石槎枒，千重水湍瀨。”</w:t>
        <w:br/>
        <w:br/>
        <w:t>（4）水名。1.在今*广西壮族自治区*，即*荔江*，源出*荔浦县**永福里*，东经*荔浦县*，至*平乐县*与*漓江*合。《水經注·灕水》：“*瀨水*出縣西北*魯山*之東，逕其縣西與*濡水*合。”2.在今*江苏省*，*溧水*的别名。*清**顧祖禹*《讀史方輿紀要·江南二·江寧府》：“*溧水*，（*溧陽*）縣西北四十里，即*永陽江*也，一名*瀨水*……*溧水*承*丹陽湖*，東入*長蕩湖*。*丹陽湖*即*南湖*也。*溧水*經*溧水（縣*）、*溧陽*，又東接*宜興縣*之*荆溪*。”</w:t>
        <w:br/>
      </w:r>
    </w:p>
    <w:p>
      <w:r>
        <w:t>瀩##瀩</w:t>
        <w:br/>
        <w:br/>
        <w:t>duì　《正字通》杜貴切。</w:t>
        <w:br/>
        <w:br/>
        <w:t>（1）〔澹瀩〕也作“澹沲”、“澹𤄛”。沙随水动貌。又指物影在水中晃动貌。《正字通·水部》：“瀩，水帶沙往來貌。”*唐**杜甫*《萬丈潭》：“山危一徑盡，岸絶兩壁對。削成根虚無，倒影垂澹瀩。”*仇兆鰲*注引*鄭侯升*曰：“澹瀩，猶澹沲也。《集韻》作𤄛，水帶沙往來貌。”*宋**尤袤*《遊張公洞》：“其南有空穴，澹瀩殷幽黑。”*清**吴光*《遊招隱山六洞》：“削鑿*太華*小，澹瀩神島連。”</w:t>
        <w:br/>
        <w:br/>
        <w:t>（2）垂貌。*晋**夏侯湛*《寒苦謡》：“霜皚皚以被庭，冰溏瀩于井幹。”</w:t>
        <w:br/>
      </w:r>
    </w:p>
    <w:p>
      <w:r>
        <w:t>瀪##瀪</w:t>
        <w:br/>
        <w:br/>
        <w:t>“㶗”的讹字。《集韻·元韻》：“瀪，泉名。在*魏郡*。”*方成珪*考正：“㶗，上☀从敏。”《字彙補·水部》：“瀪，《集韻》：‘泉名，在*魏郡*。’疑與㶗為一字。”</w:t>
        <w:br/>
      </w:r>
    </w:p>
    <w:p>
      <w:r>
        <w:t>瀫##瀫</w:t>
        <w:br/>
        <w:br/>
        <w:t>hú　《集韻》胡谷切，入屋匣。</w:t>
        <w:br/>
        <w:br/>
        <w:t>（1）水声。《集韻·屋韻》：“瀫，水聲。”</w:t>
        <w:br/>
        <w:br/>
        <w:t>（2）水名。在*浙江省*西部。又名*衢江*。*清**顧祖禹*《讀史方輿紀要·浙江五·金華府》：“*瀫江*，（*湯溪）縣*北二十里，上接*龍游*，下通*蘭溪*，即*游江*上流也。”《嘉慶一統志·金華府·衢江》：“*衢江*，自*衢州府**龍游縣*流入，經*湯溪縣*，又北入*蘭溪縣*界，又至*蘭陰山*下，與*婺港*合，統名曰*蘭溪*，又名*瀫水*，以水紋類羅瀫，故名。”</w:t>
        <w:br/>
      </w:r>
    </w:p>
    <w:p>
      <w:r>
        <w:t>瀬##瀬</w:t>
        <w:br/>
        <w:br/>
        <w:t>同“瀨”。《龍龕手鑑·水部》：“瀬，湍瀬也。”按：《説文·水部》及《廣韻·泰韻》均作“瀨”。*唐**玄奘*《大唐西域記·斫句迦國》：“國南境有大山，崖嶺嵯蛾，峯巒重疊。草木凌寒，春秋一貫。谿澗浚瀬，飛流四注。”按：*季羡林*校注本作“瀨”。</w:t>
        <w:br/>
      </w:r>
    </w:p>
    <w:p>
      <w:r>
        <w:t>瀯##瀯</w:t>
        <w:br/>
        <w:br/>
        <w:t>yíng　《集韻》維傾切，平清以。</w:t>
        <w:br/>
        <w:br/>
        <w:t>水回旋貌。《玉篇·水部》：“瀯，水洄。”《集韻·清韻》：“瀯，澴瀯，水回皃。”*唐**柳宗元*《鈷鉧潭西小丘記》：“枕席而卧，則清泠之狀與目謀，瀯瀯之聲與耳謀。”注：“瀯瀯，水回也。”</w:t>
        <w:br/>
      </w:r>
    </w:p>
    <w:p>
      <w:r>
        <w:t>瀰##瀰</w:t>
        <w:br/>
        <w:br/>
        <w:t>〔弥（一）（2）〕</w:t>
        <w:br/>
        <w:br/>
        <w:t>（一）mǐ（又读mí）　《廣韻》綿婢切，上紙明。又武移切。脂部。</w:t>
        <w:br/>
        <w:br/>
        <w:t>（1）水深满貌。《玉篇·水部》：“瀰，深也，盛也。”《廣韻·紙韻》：“瀰，《詩》曰：‘*河水*瀰瀰。’水盛皃也。”《詩·邶風·匏有苦葉》：“有瀰濟盈，有鷕雉鳴。”*毛*傳：“瀰，深水也。”*唐**柳宗元*《平淮夷雅二篇》之二：“*汝水*沄沄，既清而瀰。”</w:t>
        <w:br/>
        <w:br/>
        <w:t>（2）布满。《篇海類編·地理類·水部》：“瀰，滿也。”《徐霞客遊記·滇遊日記八》：“此處松株獨茂，瀰山蔽谷。”*清**魏源*《村居雜興十四首呈筠谷從兄》之七：“金風老黄雲，萬頃香霏瀰。”*郭沫若*《圣者》：“鞭炮也放了……硫黄的烟雾弥满了一庭，儿童的欢声也弥满了一庭。”</w:t>
        <w:br/>
        <w:br/>
        <w:t>（二）nǐ　《廣韻》奴禮切，上薺泥。</w:t>
        <w:br/>
        <w:br/>
        <w:t>水流。《廣韻·薺韻》：“瀰，水流也。”</w:t>
        <w:br/>
      </w:r>
    </w:p>
    <w:p>
      <w:r>
        <w:t>瀱##瀱</w:t>
        <w:br/>
        <w:br/>
        <w:t>《説文》：“瀱，井一有水、一無水謂之瀱汋。从水，罽聲。”</w:t>
        <w:br/>
        <w:br/>
        <w:t>jì　《廣韻》居例切，去祭見。月部。</w:t>
        <w:br/>
        <w:br/>
        <w:t>（1）〔瀱汋〕井水时有时竭。《爾雅·釋水》：“井一有水、一無水為瀱汋。”*郭璞*注：“《山海經》曰：‘天井夏有水冬無水。’即此類也。”*邢昺*疏：“言井或一時有水、一時無水者，名瀱汋也。”*清**王宏嘉*《華山志概》：“（*玉女峰*）上有池如臼，為洗頭盆，天成瀱汋，時含神霧。”</w:t>
        <w:br/>
        <w:br/>
        <w:t>（2）泉出貌。《廣韻·祭韻》：“瀱，泉出皃。”</w:t>
        <w:br/>
      </w:r>
    </w:p>
    <w:p>
      <w:r>
        <w:t>瀲##瀲</w:t>
        <w:br/>
        <w:br/>
        <w:t>〔潋〕</w:t>
        <w:br/>
        <w:br/>
        <w:t>liàn　《廣韻》力驗切，去艷來。又良冉切。</w:t>
        <w:br/>
        <w:br/>
        <w:t>（1）〔瀲灩〕也作“瀲灧”。水波动貌。《玉篇·水部》：“瀲，瀲灩，水溢皃；又水波皃。”《廣韻·琰韻》：“灩，瀲灩，水波動皃。”《文選·木華〈海賦〉》：“浟湙瀲灩，浮天無岸。”*李善*注：“瀲灩，相連之貌。”*張銑*注：“皆漫波狀貌。”*宋**蘇軾*《飲湖上初晴後雨》：“水光瀲灩晴方好，山色空濛雨亦奇。”又光耀貌。*宋**歐陽修*《浪淘沙》：“今日北池遊，漾漾輕舟，波光瀲灧柳條柔。”*清**宗渭*《中秋同鹿洲圯授天行紫英業師坐月》：“銀河瀲灩碧雲鮮，徙倚柴門月正圓。”</w:t>
        <w:br/>
        <w:br/>
        <w:t>（2）波际；水际。*唐**孟郊*《浮石亭》：“翠瀲遞明滅，清潨瀉欹危。”*宋**曾鞏*《東津歸催吴秀才寄酒》：“沙禽翅羽亦已好，争趁午暄浮翠瀲。”</w:t>
        <w:br/>
        <w:br/>
        <w:t>（3）水名。*贡水*支流。源出*江西省**兴国县*东北，西南流至*赣县*东，注入*贡水*。今名*平江*。*清**顧祖禹*《讀史方輿紀要·江西六·贛州府》：“*瀲江*，在（*興國）縣*東北，一名*平川*。源出縣東北二十里*蜈蚣山*……凡二百六十里通*平固**江口*，入*貢水*。”*宋**洪邁*《容齋四筆·書簡循習》：“予守*贛*時，屬縣*興國*宰詒書云：‘*瀲水*有驅策，乞疏下。’*瀲水*者，彼邑一水耳。”</w:t>
        <w:br/>
      </w:r>
    </w:p>
    <w:p>
      <w:r>
        <w:t>瀳##瀳</w:t>
        <w:br/>
        <w:br/>
        <w:t>《説文》：“瀳，水至也。从水，薦聲。讀若尊。”</w:t>
        <w:br/>
        <w:br/>
        <w:t>（一）jiàn　《廣韻》在甸切，去霰從。又則前切。諄部。</w:t>
        <w:br/>
        <w:br/>
        <w:t>（1）水至貌。《説文·水部》：“瀳，水至也。”*徐鍇*繫傳作“水至皃”。*桂馥*義證：“《易·坎卦》：‘水瀳至。’*唐*石經作洊。”*章炳麟*《新方言·釋地》：“*江西**廣信*謂水沸涌為瀳。讀如薦。”</w:t>
        <w:br/>
        <w:br/>
        <w:t>（2）水名。《廣韻·先韻》：“瀳，水名。”</w:t>
        <w:br/>
        <w:br/>
        <w:t>（二）zùn　《集韻》徂悶切，去慁從。</w:t>
        <w:br/>
        <w:br/>
        <w:t>水出貌。《集韻·𢙃韻》：“瀳，水出皃。”*清**張次仲*《議修築海塘書》：“遇有沙瀨瀳浸小隙，即領銀窒補以杜其隙。”</w:t>
        <w:br/>
      </w:r>
    </w:p>
    <w:p>
      <w:r>
        <w:t>瀴##瀴</w:t>
        <w:br/>
        <w:br/>
        <w:t>（一）yíng　《集韻》伊盈切，平清影。</w:t>
        <w:br/>
        <w:br/>
        <w:t>水绝远貌。《集韻·清韻》：“瀴，瀴溟，水絶遠皃。”《文選·木華〈海賦〉》：“經途瀴溟，萬萬有餘。”*李善*注：“瀴溟，猶絶遠杳冥也。”*清**柳宗元*《柳州東亭記》：“憑空拒江，江化為湖。衆山横環，嶛闊瀴灣。”*潘緯*音義：“瀴，伊盈切。水絶遠貌。”</w:t>
        <w:br/>
        <w:br/>
        <w:t>（二）yǐng　《廣韻》烟涬切，上迥影。又莫迥切。</w:t>
        <w:br/>
        <w:br/>
        <w:t>〔瀴涬〕大水貌。《廣韻·迥韻》：“瀴，瀴涬，大水皃。”《集韻·迥韻》：“瀴，瀴涬，水皃。”</w:t>
        <w:br/>
        <w:br/>
        <w:t>（三）yìng　《廣韻》於孟切，去映影。</w:t>
        <w:br/>
        <w:br/>
        <w:t>〔瀴㵾〕冷。《廣韻·映韻》：“瀴，瀴㵾，冷也。”</w:t>
        <w:br/>
      </w:r>
    </w:p>
    <w:p>
      <w:r>
        <w:t>瀵##瀵</w:t>
        <w:br/>
        <w:br/>
        <w:t>《説文》：“瀵，水浸也。从水，糞聲。《爾雅》曰：‘瀵，大出尾下。’”</w:t>
        <w:br/>
        <w:br/>
        <w:t>fèn　《廣韻》方問切，去問非。又匹問切。諄部。</w:t>
        <w:br/>
        <w:br/>
        <w:t>（1）水自地下深处喷涌而出。《爾雅·釋水》：“瀵，大出尾下。”*邢昺*疏：“尾，猶底也。言源深大出於底下者名瀵。瀵，猶灑散也。”《類篇·水部》：“𤀬（瀵），泉涌出也。”*晋**郭璞*《江賦》：“翹莖瀵蘂，濯頴散裹。”*唐**劉禹錫*《機汲》：“雖瀵湧于庭，莫尚其霈洽也。”</w:t>
        <w:br/>
        <w:br/>
        <w:t>（2）地下涌出的泉水。《列子·湯問》：“山名*壺領*，狀若甔甀，頂有口……有水湧出，名曰神瀵。”*張湛*注：“山頂之泉曰瀵。”《爾雅·釋水》“瀵大出尾下”*晋**郭璞*注：“今*河東**汾陰縣*有水口，如車輪許，濆沸涌出，其深無限，名之為瀵。*馮翊**郃陽縣*復有瀵，亦如之，相去數里而夾河，河中渚上又有一瀵，瀵源皆潛相通。”*清**屈大鈞*《登華記》：“*玉泉*故在*張超*谷，與*玉井*潛通……*玉井*者，*華*之瀵魁。”</w:t>
        <w:br/>
        <w:br/>
        <w:t>（3）水名。1.*瀵水*，又名*洽水*，三源并出于*陕西省**合阳县*西北，东南流注于*黄河*。《水經注·河水》：“（*郃陽*）城北有*瀵水*，南去二水各數里，其水東逕其城内，東入於*河*。又於城内側中，有*瀵水*，東南出城注於*河*。城南又有*瀵水*，東流注於*河*。”*清**顧祖禹*《讀史方輿紀要·陝西三·西安府下》：“*瀵水*，在（*郃陽）縣*南，東流注於*河*。”2.在*山西省**临猗县*西，与*合阳**瀵水*（*洽水*）隔*河*潛通。《隋書·楊尚希傳》：“*尚希*在（*蒲）州*令，甚有惠政，復引*瀵水*，立隄防，開稻田數千頃，民賴其利。”</w:t>
        <w:br/>
      </w:r>
    </w:p>
    <w:p>
      <w:r>
        <w:t>瀶##瀶</w:t>
        <w:br/>
        <w:br/>
        <w:t>《説文》：“瀶，谷也。从水，臨聲。讀若林。一曰寒也。”</w:t>
        <w:br/>
        <w:br/>
        <w:t>lín　《廣韻》力尋切，平侵來。侵部。</w:t>
        <w:br/>
        <w:br/>
        <w:t>（1）山谷。《説文·水部》：“瀶，谷也。”*段玉裁*注：“泉出通川為谷。谷，亦稱瀶也。”</w:t>
        <w:br/>
        <w:br/>
        <w:t>（2）寒冷。《説文·水部》：“瀶，寒也。”</w:t>
        <w:br/>
        <w:br/>
        <w:t>（3）水出貌。《廣韻·侵韻》：“瀶，水出皃。”</w:t>
        <w:br/>
      </w:r>
    </w:p>
    <w:p>
      <w:r>
        <w:t>瀷##瀷</w:t>
        <w:br/>
        <w:br/>
        <w:t>《説文》：“瀷，水。出*河南**密縣*，東入*潁*。从水，翼聲。”</w:t>
        <w:br/>
        <w:br/>
        <w:t>yì　《廣韻》與職切，入職以。又昌力切。職部。</w:t>
        <w:br/>
        <w:br/>
        <w:t>（1）水名。源出*河南省**新密市*西南*大騩山*，南流经*长葛市*，又南至*临颍县*界合*颍水*。《説文·水部》：“瀷，水。出*河南**密縣*，東入*潁*。”《集韻·職韻》：“瀷，水出*大騩山*，南入潁。”</w:t>
        <w:br/>
        <w:br/>
        <w:t>（2）雨后地面聚积之水。《廣韻·職韻》：“瀷，水聚。”《廣韻·職韻》：“瀷，水潦積聚。”《集韻·職韻》：“瀷，水潦。”《管子·宙合》：“泉踰瀷而不盡，薄承瀷而不滿。”《淮南子·覽冥》：“潦水不泄，瀇瀁極望，旬月不雨，則涸而枯，澤受瀷而無源者。”</w:t>
        <w:br/>
        <w:br/>
        <w:t>（3）水急流。《集韻·職韻》：“瀷，水湊急也。”</w:t>
        <w:br/>
      </w:r>
    </w:p>
    <w:p>
      <w:r>
        <w:t>瀸##瀸</w:t>
        <w:br/>
        <w:br/>
        <w:t>《説文》：“瀸，漬也。从水，韱聲。《爾雅》曰：‘泉一見一否為瀸。’”</w:t>
        <w:br/>
        <w:br/>
        <w:t>jiān　《廣韻》子廉切，平鹽精。談部。</w:t>
        <w:br/>
        <w:br/>
        <w:t>（1）浸渍；沾湿。《説文·水部》：“瀸，漬也。”《廣韻·鹽韻》：“瀸，没也。”《淮南子·要略》：“執其大指，以内洽五藏，瀸濇肌膚，被服法則，而與之終身，所以應待萬方，覽耦百變也。”*王念孫*雜志：“瀸濇二字，義不相屬，濇當為漬……瀸漬與漸漬同。”*晋**羊祜*《鴈賦》：“臨空不能頓其翼，揚波不能瀸其羽。”引申为滋养、蒙受。《晋書·潘岳傳附潘尼》：“今廁末列，親覩盛美，瀸漬徽猷，沐浴芳潤。”*明**徐光啓*《大司馬海虹先生文集敘》：“其關於謀謨政治者，必足以瀸潤庶類，無論雕章縟采者，不能與之程功課績。”</w:t>
        <w:br/>
        <w:br/>
        <w:t>（2）和洽。《集韻·鹽韻》：“瀸，洽也。”《吕氏春秋·圜道》：“日夜不休，宣通下究，瀸於民心，遂於四方，還周復歸，至於主所，圜道也。”*高誘*注：“瀸，洽。”</w:t>
        <w:br/>
        <w:br/>
        <w:t>（3）泉水时有时无。《爾雅·釋水》：“泉一見一否為瀸。”*郭璞*注：“瀸，纔有貌。”*郝懿行*義疏：“蓋泉有時出見，有時涸竭，水脈常含津潤，故以瀸漬為言……*郭*義則以瀸為纖；纖，小意也。”《廣韻·鹽韻》：“瀸，泉水出微皃。”*唐**柳宗元*《又祭崔簡旅櫬歸上都文》：“或坋而頽，或确而萃，陰流泄漏，瀸没渝溢。”</w:t>
        <w:br/>
        <w:br/>
        <w:t>（4）通“殲”。消灭。《公羊傳·莊公十七年》：“*齊*人瀸于*遂*。瀸者何？瀸積也，衆殺戍者也。”*何休*注：“瀸者，死文。瀸之為死，積死非一之辭。”按：《左傳》、《穀梁傳》均作“殲”。</w:t>
        <w:br/>
        <w:br/>
        <w:t>（5）兽类疾病相传染。《禮記·曲禮下》“（死）四足曰漬”*漢**鄭玄*注：“漬，謂相瀸汙而死也。”*孔穎達*疏：“四足曰漬者，牛馬之屬也。若一箇死，則餘者更相染漬而死。”也用作人类疾病相传染。*章炳麟*《文学说例》：“人未有生而无病者，而病必期其少。瀸汙渍染，宁知所届。”</w:t>
        <w:br/>
      </w:r>
    </w:p>
    <w:p>
      <w:r>
        <w:t>瀹##瀹</w:t>
        <w:br/>
        <w:br/>
        <w:t>《説文》：“瀹，漬也。从水，龠聲。”</w:t>
        <w:br/>
        <w:br/>
        <w:t>（一）yuè　《廣韻》以灼切，入藥以。藥部。</w:t>
        <w:br/>
        <w:br/>
        <w:t>（1）浸渍。《説文·水部》：“瀹，漬也。”《儀禮·既夕禮》：“菅筲三，其實皆瀹。”*賈公彦*疏：“筲用菅草，黍稷皆淹而漬之。”</w:t>
        <w:br/>
        <w:br/>
        <w:t>（2）煮。《玉篇·水部》：“瀹，煮也，内菜湯中而出也。”《漢書·郊祀志下》：“*杜鄴*説（*王）商*曰：‘東鄰殺牛，不如西鄰之瀹祭。’”*顔師古*注：“瀹祭，謂瀹煮新菜以祭。”*唐**李洞*《和曹監春晴見寄》：“蘭臺架列排書目，顧渚香浮瀹茗花。”*清**鄂爾泰*《贈方望溪》：“委虵退食時過我，劇談恒瀹頭綱茶。”</w:t>
        <w:br/>
        <w:br/>
        <w:t>（3）疏通；疏导。《篇海類編·地理類·水部》：“瀹，疏瀹開滌也。”《孟子·滕文公上》：“*禹*疏九河，瀹*濟**漯*而注諸海。”*趙岐*注：“瀹，治也。”*朱熹*注：“瀹，亦疏通之意。”《明史·河渠志三》：“*淮*、*揚*諸水所匯，*徐*、*兗*河流所經，疏瀹決排，繄人力是繫，故*閘*、*河*、*湖*於轉漕尤急。”*清**潘耒*《河堤篇》：“疏瀹費雖多，尺寸皆有功。”</w:t>
        <w:br/>
        <w:br/>
        <w:t>（4）水貌。《集韻·藥韻》：“瀹，水皃。”《文選·郭璞〈江賦〉》：“潏湟淴泱，㶖㴸㶒瀹。”*李善*注：“皆水流漂疾之貌。”</w:t>
        <w:br/>
        <w:br/>
        <w:t>（二）yào　《集韻》弋笑切，去笑以。</w:t>
        <w:br/>
        <w:br/>
        <w:t>水清。《集韻·笑韻》：“瀹，水清也。”</w:t>
        <w:br/>
      </w:r>
    </w:p>
    <w:p>
      <w:r>
        <w:t>瀺##瀺</w:t>
        <w:br/>
        <w:br/>
        <w:t>chán　《廣韻》士減切，上豏崇。又《集韻》鋤咸切。</w:t>
        <w:br/>
        <w:br/>
        <w:t>（1）〔瀺灂〕1.水落貌。《集韻·咸韻》：“瀺，瀺灂，水落皃。”2.水声。《篇海類編·地理類·水部》：“瀺，瀺灂，水聲。”《字彙·水部》：“瀺，瀺灂，小水聲。”《文選·宋玉〈高唐賦〉》：“巨石溺溺之瀺灂兮，沫潼潼而高厲。”*李善*注引《埤蒼》曰：“瀺灂，水流聲貌。”《史記·司馬相如列傳》：“臨坻注壑，瀺灂霣墜。”3.沉浮貌。《集韻·琰韻》：“瀺，瀺灂，魚鳥沈浮皃。”*三國**魏**嵇康*《贈秀才入軍》：“魚龍瀺灂，山鳥羣飛。”《世説新語·排調》*劉孝標*注引《張敏集》所载《頭責秦子羽文》：“子欲為隱遁也，則當如*榮期*之帶索，*漁父*之瀺灂，棲遲神丘，垂餌巨壑。”*宋**陸游*《知嚴州謝王丞相啟》：“池魚瀺灂，本思自放於江湖。”</w:t>
        <w:br/>
        <w:br/>
        <w:t>（2）手足及身体所出的汗液。《字彙補·水部》：“瀺，手足液也。”《史記·扁鵲倉公列傳》：“陰氣者，病必入中，出及瀺水也。”*張守節*正義引*顧野王*曰：“手足液，身體汋。”</w:t>
        <w:br/>
      </w:r>
    </w:p>
    <w:p>
      <w:r>
        <w:t>瀻##瀻</w:t>
        <w:br/>
        <w:br/>
        <w:t>dài　《集韻》丁代切，去代端。</w:t>
        <w:br/>
        <w:br/>
        <w:t>酒不清。《集韻·代韻》：“瀻，酒不清。”</w:t>
        <w:br/>
      </w:r>
    </w:p>
    <w:p>
      <w:r>
        <w:t>瀼##瀼</w:t>
        <w:br/>
        <w:br/>
        <w:t>《説文新附》：“瀼，露濃皃。从水，襄聲。”</w:t>
        <w:br/>
        <w:br/>
        <w:t>（一）ráng　《廣韻》汝陽切，平陽日。陽部。</w:t>
        <w:br/>
        <w:br/>
        <w:t>（1）露盛貌。多叠用。《説文新附·水部》：“瀼，露濃皃。”《玉篇·水部》：“瀼，露盛皃。”《詩·鄭風·野有蔓草》：“野有蔓草，零露瀼瀼。”*毛*傳：“瀼瀼，盛貌。”*南朝**陳徐陵*《梁禪陳璽書》：“榮光曖曖，已冒墟廛；甘露瀼瀼，亟流庭苑。”*元**范居中*《金殿喜重重·秋思》：“恨程途渺茫，更風波零瀼，我這裏千回百轉自徬徨。”*清**龔自珍*《己亥雜詩三百一十五首》之五十二：“屋瓦自驚天自笑，丹毫圓折露華瀼。”*鲁迅*《集外集拾遗补编·附录二·莲蓬人》：“鹭影不来秋瑟瑟，苇花伴宿露瀼瀼。”</w:t>
        <w:br/>
        <w:br/>
        <w:t>（2）〔瀼瀼〕波浪开合貌。《集韻·陽韻》：“瀼，水皃。”《文選·木華〈海賦〉》：“驚浪雷奔，駭水迸集。開合解會，瀼瀼濕濕。”*李善*注：“瀼瀼濕濕，開合之貌。”</w:t>
        <w:br/>
        <w:br/>
        <w:t>（二）nǎng　《集韻》乃朗切，上蕩泥。</w:t>
        <w:br/>
        <w:br/>
        <w:t>水流貌。《集韻·蕩韻》：“瀼，水流皃。”</w:t>
        <w:br/>
        <w:br/>
        <w:t>（三）ràng　《集韻》人樣切，去漾日。</w:t>
        <w:br/>
        <w:br/>
        <w:t>（1）涧水横通山谷入江河。《正字通·水部》：“瀼，*夔州*澗水横通山谷間，市人謂之瀼，居人分其左右謂之瀼東、瀼西。”*唐**元結*《瀼溪銘序》：“*瀼水*夏瀼江海，則百里為*瀼湖*，二十里為*瀼溪*。”*宋**陸游*《入蜀記》卷六：“土人謂山間之流通*江*者曰瀼。”今*重庆市**云阳县*、*奉节县*，*湖北省**巴东县*一带入*江*水道以瀼为名者甚多。</w:t>
        <w:br/>
        <w:br/>
        <w:t>（2）水名。*瀼水*分*西瀼*、*东瀼*；*西瀼*，又称*大瀼*。都在今*重庆市**奉节县*境。《集韻·漾韻》：“*瀼*，水名，在*蜀*。”《水經注·江水一》：“*白帝山城*周迴二百八十步，北緣*馬嶺*，接*赤岬山*，其間平處南北相去八十五丈，東西十七丈。又東傍*東瀼溪*，即以為隍，西南臨*大江*，闚之眩目。”*楊守敬*疏：“《方輿勝覽》：*千頃池*一道南流為*西瀼水*……《明一統志》：“*大瀼水*在*夔州府*城東，自*達州**萬頃池*發源，經此流入*大江*。即指*西瀼水*也。是*西瀼*、*大瀼*為一水。*全*氏（*祖望*）謂*東瀼*、*西瀼*與*大瀼*而三者亦誤。*西瀼*在今*奉節縣*東一里，俗名*分水河*。*東瀼*在縣東十里，俗名*鐵柱溪*。今*雲陽縣*東之*東瀼河*，乃别一水也。”*唐**杜甫*《晚登瀼上堂》：“故躋*瀼*岸高，頗免崖石擁。”</w:t>
        <w:br/>
        <w:br/>
        <w:t>（3）古州名。治*临江县*（今*广西壮族自治区**上思县*西南）。*清**顧祖禹*《讀史方輿紀要·廣西五·南寧府》：“廢*瀼州*，府南二百八十里，東至*廣東**欽州*六百三十里。《通典》：*隋*大將軍*劉方*始開此路，置鎮守，尋廢不通。*唐**貞觀*十二年，*清平公**李宏節*，遣*欽州*首領*寧師京*尋*劉方*故道，開置*瀼州*，以達*交趾*，治*臨江縣*，兼領*波零*、*鵠山*、*宏遠*三縣。*天寶*初，改為*臨潭郡*。”</w:t>
        <w:br/>
        <w:br/>
        <w:t>（四）rǎng　《集韻》汝兩切，上養日。</w:t>
        <w:br/>
        <w:br/>
        <w:t>水淤；沤渍。《集韻·養韻》：“瀼，水淤也。”*明**黄省曾*《藝菊書》：“凡藝菊有六事：一之貯土。凡藝菊擇肥地一方，冬至之後，以純糞瀼之，候凍而乾，取其土之浮鬆者，置之場地之上，再糞之。”</w:t>
        <w:br/>
      </w:r>
    </w:p>
    <w:p>
      <w:r>
        <w:t>瀽##瀽</w:t>
        <w:br/>
        <w:br/>
        <w:t>jiǎn　《篇海類編》吉典切。</w:t>
        <w:br/>
        <w:br/>
        <w:t>倾倒；泼。《篇海類編·地理類·水部》：“瀽，*瀽水*也。”*宋**吴自牧*《夢粱録·諸色雜買》：“*杭城*户口繁夥，街巷小民之家，多無坑廁，只用馬桶，每日自有出糞人瀽去。”*元**關漢卿*《竇娥冤》第三折：“有瀽不了的漿水飯，瀽半碗兒與我吃。”*元**楊顯之*《瀟湘雨》第四折：“風刮的似箭穿，雨下的似甕瀽。”*明**劉兑*《嬌紅記》：“一會價盆翻甕瀽，一會價珠聯玉散。”</w:t>
        <w:br/>
      </w:r>
    </w:p>
    <w:p>
      <w:r>
        <w:t>瀾##瀾</w:t>
        <w:br/>
        <w:br/>
        <w:t>〔澜〕</w:t>
        <w:br/>
        <w:br/>
        <w:t>《説文》：“瀾，大波為瀾。从水，闌聲。漣，瀾或从連。”</w:t>
        <w:br/>
        <w:br/>
        <w:t>lán　《廣韻》落干切，平寒來。又郎旰切。元部。</w:t>
        <w:br/>
        <w:br/>
        <w:t>（1）大波。《説文·水部》：“瀾，大波為瀾。”《孟子·盡心上》：“觀水有術，必觀其瀾。”*趙岐*注：“瀾，水中大波也。”《文心雕龍·序志》：“又*君山*（*桓譚*）*公幹*（*劉楨*）之徒，*吉甫*（*應貞*）*士龍*（*陸雲*）之輩，汎議文意，往往間出，並未能振葉以尋根，觀瀾而索源。”*唐**韓愈*《進學解》：“障百川而東之，迴狂瀾於既倒。”*宋**王安石*《送程公辟之豫章》：“*九江*左投*貢*與*章*，揚瀾吹漂浩無旁。”*郭沫若*《井冈山巡礼·过桐木岭》：“千曲萦公路，群峰卷巨澜。”</w:t>
        <w:br/>
        <w:br/>
        <w:t>（2）微波；波纹。《釋名·釋水》：“風行水波成文曰瀾。瀾，連也，波體轉流相及連也。”《正字通·水部》：“瀾與涣、淪、漣，音别義通。蓋游波之旁薄者為瀾。”《文心雕龍·隱秀》：“故互體變爻，而化成四象；珠玉潛水，而瀾表方圓。”*范文澜*注：“《藝文類聚》八引《尸子》：‘凡水，其方折者有玉，其圓折者有珠。’”*元**李泂*《留别金門知己》：“*蒼梧*倒影*三湘*寒，*赤城*霞氣生微瀾。”*清**蔡世遠*《别有天記》：“瀾漪瀠洄，黛蓄膏渟，水聲動則羣魚畢集，可垂短竿釣。”</w:t>
        <w:br/>
        <w:br/>
        <w:t>（3）兴起波澜。《文選·宋玉〈神女賦〉》：“望余帷而延視兮，若流波之將瀾。”*李善*注：“言舉目延視，精若水波，將成瀾也。”</w:t>
        <w:br/>
        <w:br/>
        <w:t>（4）散。*晋**陸機*《文賦》：“或虎變而獸擾，或龍見而鳥瀾。”*宋**文天祥*《正氣歌序》：“雨潦四集，浮動床几，時則為水氣；塗泥半朝，蒸漚歷瀾，時則為土氣。”</w:t>
        <w:br/>
        <w:br/>
        <w:t>（5）同“灡”。淘米水。《廣雅·釋器》：“泔、潘，瀾也。”*王念孫*疏證：“灡與瀾同。”《字彙補·水部》：“瀾，米汁也。”《禮記·内則》“燂潘請靧”*漢**鄭玄*注：“潘，米瀾也。”</w:t>
        <w:br/>
        <w:br/>
        <w:t>（6）用同“濫（làn）”。极，非常。《醒世恒言·杜子春三入長安》：“我當初要銀錢用，都瀾賤的典賣與人了。”*顾学颉*注：“瀾賤，即‘濫賤’；價錢非常賤。”</w:t>
        <w:br/>
      </w:r>
    </w:p>
    <w:p>
      <w:r>
        <w:t>瀿##瀿</w:t>
        <w:br/>
        <w:br/>
        <w:t>fán　《廣韻》附袁切，平元奉。</w:t>
        <w:br/>
        <w:br/>
        <w:t>（1）水暴溢。《玉篇·水部》：“瀿，水暴溢也。”《集韻·元韻》：“瀿，*楚*人謂水暴溢為瀿。”《淮南子·俶真》：“今夫樹木者，灌以瀿水。”*高誘*注：“瀿，波暴溢也。”《文選·郭璞〈江賦〉》：“磴之以瀿瀷，渫之以尾閭。”*李善*注：“《淮南子》曰‘莫鑒於流瀿，而鑒於澄水。’*許慎*曰：‘*楚*人謂水暴溢為瀿。’”</w:t>
        <w:br/>
        <w:br/>
        <w:t>（2）波。《玉篇·水部》：“瀿，波也。”</w:t>
        <w:br/>
        <w:br/>
        <w:t>（3）水名。《廣韻·元韻》：“瀿，水名。”</w:t>
        <w:br/>
      </w:r>
    </w:p>
    <w:p>
      <w:r>
        <w:t>灀##灀</w:t>
        <w:br/>
        <w:br/>
        <w:t>同“霜”。《改併四聲篇海·水部》引《餘文》：“灀，殺物也。”按：《五音集韻·漾韻》：“𩅪”，同“霜”。“灀”、“𩅪”显为一字。</w:t>
        <w:br/>
      </w:r>
    </w:p>
    <w:p>
      <w:r>
        <w:t>灁##灁</w:t>
        <w:br/>
        <w:br/>
        <w:t>同“渁（淵）”。《龍龕手鑑·水部》：“灁”，同“渁”。</w:t>
        <w:br/>
      </w:r>
    </w:p>
    <w:p>
      <w:r>
        <w:t>灂##灂</w:t>
        <w:br/>
        <w:br/>
        <w:t>《説文》：“灂，水小聲。从水，爵聲。”</w:t>
        <w:br/>
        <w:br/>
        <w:t>（一）zhuó　《廣韻》士角切，入覺崇。藥部。</w:t>
        <w:br/>
        <w:br/>
        <w:t>象声词。1.水声或雨声。《説文·水部》：“灂，水小聲。”多作“瀺灂”或“灂灂”。《文選·司馬相如〈上林賦〉》：“臨坻注壑，瀺灂霣墜。”*李善*注引《字林》：“瀺灂，小水聲也。”*唐**貫休*《酷吏詞》：“霰雨灂灂，風吼如斸。”*宋**范成大*《灧澦堆》：“時時吐沫作濆淖，灂灂有聲如粥煎。”2.波涛相激声。《文選·郭璞〈江賦〉》：“砯巖鼓作，漰湱澩灂。”*李善*注：“漰湱澩灂，皆大波相激之聲也。”</w:t>
        <w:br/>
        <w:br/>
        <w:t>（二）zé　《集韻》實窄切，入陌崇。</w:t>
        <w:br/>
        <w:br/>
        <w:t>〔瀺灂〕见“瀺”。</w:t>
        <w:br/>
        <w:br/>
        <w:t>（三）jiào　《集韻》子肖切，去笑精。宵部。</w:t>
        <w:br/>
        <w:br/>
        <w:t>（1）用漆粘涂。《集韻·笑韻》：“灂，車轅漆也。”《周禮·考工記·弓人》：“大和無灂。”*賈公彦*疏：“大和，謂九和之弓，以其六材俱善，尤良，故無漆灂也。”</w:t>
        <w:br/>
        <w:br/>
        <w:t>（2）通“眊”。视眼昏蒙。*清**朱駿聲*《説文通訓定聲·小部》：“灂，叚借為眊。”《山海經·北山經》：“又東百八十里曰*小侯之山*，*明漳之水*出焉，南流注于*黄澤*。有鳥焉，其狀如鳥而白文，名曰鴣𪄶，食之不灂。”*郭璞*注：“不瞧目也。或作䂃。音醮。”</w:t>
        <w:br/>
      </w:r>
    </w:p>
    <w:p>
      <w:r>
        <w:t>灃##灃</w:t>
        <w:br/>
        <w:br/>
        <w:t>〔沣〕</w:t>
        <w:br/>
        <w:br/>
        <w:t>fēng　《廣韻》敷戎切，平東敷。冬部。</w:t>
        <w:br/>
        <w:br/>
        <w:t>（1）古水名。源出*陕西省**西安市**长安区*西南*秦岭*，北流注入*渭水*。《書·禹貢》：“*漆**沮*既從，*灃水*攸同。”*孔穎達*疏：“《地理志》：*灃水*出*扶風**鄠縣*東南，北過*上林苑*入*渭*也。”《史記·封禪書》：“*霸*、*産*、*長水*、*灃*、*澇*、*涇*、*渭*皆非大川，以近*咸陽*，盡得比山川祠，而無諸加。”*張守節*正義引《括地志》曰：“*灃水*源在*雍州**長安縣*西*南山**灃谷*。”</w:t>
        <w:br/>
        <w:br/>
        <w:t>（2）*周*代地名。在今*陕西省**户县*。*唐**柳宗元*《鈷鉧潭西小丘記》：“以茲丘之勝，致之*灃*、*鎬*、*鄠*、*杜*，則貴游之士争買者，日增千金而愈不可得。”</w:t>
        <w:br/>
      </w:r>
    </w:p>
    <w:p>
      <w:r>
        <w:t>灄##灄</w:t>
        <w:br/>
        <w:br/>
        <w:t>〔滠〕</w:t>
        <w:br/>
        <w:br/>
        <w:t>（一）shè　《廣韻》書涉切，入葉書。</w:t>
        <w:br/>
        <w:br/>
        <w:t>（1）水名。1.古滠水。故道在*湖北省**汉川市*东北从*涢水*分出，东北流与*澴水*合，东南注入*长江*，今已湮。《水經注·溳水》：“*溳水*又南，分為二水，東通*灄水*，西入于*沔*，謂之*溳口*也。”又《江水三》：“（*灄水*）上承*溳水*於*安陸縣*，而東逕*灄陽縣*北，東南注于*江*。”2.今*滠水*。有二源：一出*湖北省**红安县*，一出*河南省**罗山县*，至*武汉市**黄陂区*合而南流，纳诸湖水，入*长江*。此水*南北朝*时名*武水*，*明*时名*滠水*，清代名*武湖水*，今名*滠水*。</w:t>
        <w:br/>
        <w:br/>
        <w:t>（2）筏子、木排之类。《古文苑·董仲舒〈山川頌〉》：“大者可以為宫室臺榭，小者可以為舟輿浮灄。”*章樵*注：“灄，浮灄，桴筏之類。”</w:t>
        <w:br/>
        <w:br/>
        <w:t>（二）nì　《集韻》昵立切，入緝泥。</w:t>
        <w:br/>
        <w:br/>
        <w:t>〔澀灄〕雨露貌。《集韻·緝韻》：“澀灄，雨露皃。”</w:t>
        <w:br/>
      </w:r>
    </w:p>
    <w:p>
      <w:r>
        <w:t>灅##灅</w:t>
        <w:br/>
        <w:br/>
        <w:t>《説文》：“灅，水。出*右北平**浚靡*，東南入*庚*。从水，壘聲。”</w:t>
        <w:br/>
        <w:br/>
        <w:t>lěi　《集韻》魯猥切，上賄來。又魯水切。微部。</w:t>
        <w:br/>
        <w:br/>
        <w:t>水名。1.今名*沙河*，发源于*河北省**遵化市*北*长城外*，西南流入*干桥水库*，为*州河*上游之一。《説文·水部》：“灅，水。出*右北平**浚靡*，東南入*庚*。”*段玉裁*注：“俊，各本作浚，今依二《志》作俊。*右北平**俊靡*，二《志》同。今*直隸**順天府**遵化州*，州西北有*俊靡*故城是。《前志》‘*右北平**無終*’下曰：‘*浭水*西至*雍奴*入海。’‘*俊靡*’下曰：‘*灅水*南至*無終*東入*庚*。’浭與庚一字也。”《漢書·地理志下》：“*右北平郡*，縣十六：……*俊靡*，*灅水*南至*無終*東入*庚*。”2.*桑干河*上游。在*山西省*。《集韻·旨韻》：“漯，水名。出*鴈門*。或作灅。”*清**顧祖禹*《讀史方輿紀要·直隸一·封域》：“*桑乾河*，源出*山西**馬邑縣*西北十五里*洪濤山*，亦名*累頭山*，*灅水*出焉，即*桑乾河*上源也。”</w:t>
        <w:br/>
      </w:r>
    </w:p>
    <w:p>
      <w:r>
        <w:t>灆##灆</w:t>
        <w:br/>
        <w:br/>
        <w:t>lán　《廣韻》魯甘切，平談來。</w:t>
        <w:br/>
        <w:br/>
        <w:t>（1）水清。《玉篇·水部》：“灆，水清。”</w:t>
        <w:br/>
        <w:br/>
        <w:t>（2）腌制的瓜菜。《玉篇·水部》：“灆，葅也。”《廣韻·談韻》：“灆，瓜葅。”</w:t>
        <w:br/>
      </w:r>
    </w:p>
    <w:p>
      <w:r>
        <w:t>灇##灇</w:t>
        <w:br/>
        <w:br/>
        <w:t>cóng　《集韻》徂聰切，平東從。</w:t>
        <w:br/>
        <w:br/>
        <w:t>同“潨”。《集韻·東韻》：“潨，《説文》：‘小水入大水曰潨。’《詩》傳：‘水會也。’或作灇。”《文選·謝靈運〈於南山往北山經湖中瞻眺〉》：“俛視喬木杪，仰聆大壑灇。”*李善*注：“灇與潨同。”*南朝**宋**鮑照*《日落望江贈荀丞》：“延頸望江陰，亂流灇大壑。”*南朝**梁**沈約*《被褐守山東》：“萬仞倒危石，百丈注懸灇。”</w:t>
        <w:br/>
      </w:r>
    </w:p>
    <w:p>
      <w:r>
        <w:t>灈##灈</w:t>
        <w:br/>
        <w:br/>
        <w:t>《説文》：“灈，水。出*汝南**吴房*，入*瀙*。从水，瞿聲。”</w:t>
        <w:br/>
        <w:br/>
        <w:t>qú　《廣韻》其俱切，平虞羣。魚部。</w:t>
        <w:br/>
        <w:br/>
        <w:t>古水名。即今*河南省**遂平县**石羊河*。源出县西北，东南流至县东注入*瀙水*（今*汝河*）。《説文·水部》：“灈，水。出*汝南**吴房*，入*瀙*。”《水經注·灈水》：“*灈水*出*汝南**吴房縣*西北*興山*，東過其縣北，入于*汝*。*灈水*東逕*灈陽縣*故城西，東流入*瀙水*。亂流逕其縣南……其水又東入于*汝水*。”</w:t>
        <w:br/>
      </w:r>
    </w:p>
    <w:p>
      <w:r>
        <w:t>灉##灉</w:t>
        <w:br/>
        <w:br/>
        <w:t>《説文》：“灉，*河*灉水，在*宋*。从水，雝聲。”</w:t>
        <w:br/>
        <w:br/>
        <w:t>yōng　《廣韻》於容切，平鍾影。又於用切。東部。</w:t>
        <w:br/>
        <w:br/>
        <w:t>（1）从*黄河*主道分出又流回主河道的水。《爾雅·釋水》：“灉，反入。”*郭璞*注：“即*河水*決出又還入者。*河*之有灉，猶*江*之有沱。”</w:t>
        <w:br/>
        <w:br/>
        <w:t>（2）水名。1.古水名，即古*汳（汴）水*流经*河南省**虞城县*的一段。后堙。又作“*雝水*”。《説文·水部》：“灉，*河灉水*，在*宋*。”*王紹蘭*《段注訂補》：“‘汳’字解云：‘*汳水*受*陳畱**浚儀**陰溝*，至*蒙*為*雝水*，東入於*泗*。’此言‘*河灉水*’，即彼云‘*雝水*’。彼言‘至*蒙*’，即此云‘在*宋*’。是*許*意明以‘*河灉水*’即‘*汳水*受*陰溝*至*蒙*為*雝水*’之*雝水*。”2.古水名。后堙。故道约在今*山东省*西部、*河北省*南部一带。《爾雅·釋水》：“水自*河*出為*灉*。”《書·禹貢》：“（*兗州*）*雷夏*既澤，*灉*、*沮*會同。”*孫星衍*疏：“《史記正義》引《括地志》云：‘*雷夏澤*在*濮州**雷澤縣*郭外西北，*灉*、*沮*二水在*雷澤*西北平地也。’按：其水故道在*山東**濮州*，*河*漫變為平陸矣。”3.发源于*山东省**菏泽市*境，东北流过*郓城县*，注入*黄河*。又名*赵王河*。*清**顧祖禹*《讀史方輿紀要·山東四·曹州》：“*灉河*，在州南二十五里。《志》云：舊自*黄河*分流，*正統*中*河*自*黄陵*決入*灉*，為*河*所奪。今*河*去而*灉*存。雨潦時可通舟楫。”</w:t>
        <w:br/>
      </w:r>
    </w:p>
    <w:p>
      <w:r>
        <w:t>灊##灊</w:t>
        <w:br/>
        <w:br/>
        <w:t>《説文》：“灊，水。出*巴郡**宕渠*，西南入*江*。从水，鬵聲。”</w:t>
        <w:br/>
        <w:br/>
        <w:t>qián　《廣韻》昨鹽切，平鹽從。又昨淫切，徐林切。侵部。</w:t>
        <w:br/>
        <w:br/>
        <w:t>（1）水名。也作“潛”。指*四川省**渠江*及*重庆市**合川市*以下一段*嘉陵江*。《説文·水部》：“灊，水。出*巴郡**宕渠*，西南入*江*。”《漢書·地理志上》：“*九江*孔殷，*沱**灊*既道。”*顔師古*注：“*沱*、*灊*，二水名，自*江*出為*沱*，自*漢*出為*灊*。”《水經注·潛水》：“*潛水*出*巴郡**宕渠縣*，又南入于*江*。”*楊守敬*疏：“今本《漢志》‘宕渠’下作‘潛水’，而*石曹水*入*灊*，即入此水。知本作‘灊’……《説文》稱*灊水*出*宕渠*。又‘潛’字下云：一曰*漢*為*潛*。則分灊、潛為二。《水經》*潛水*，即《漢志》之*潛水*。*酈*氏《江水篇》云*宕渠水*即*潛水*，《漾水篇》云：*宕渠水*出*巴嶺*，南流謂之*北水*，又逕*宕渠縣*謂之*宕渠水*，入*漢*。所叙即《水經》之*潛水*，今出*南江縣*之*巴水*，南流經*巴州*，至*渠縣*合*渠河*入*嘉陵江*者是也。”</w:t>
        <w:br/>
        <w:br/>
        <w:t>（2）古县名。故城在*安徽省**霍山县*东北。《廣韻·鹽韻》：“灊，古縣名，在*廬江*。”《漢書·地理志上》：“*廬江郡*，縣十二：……灊。”*顔師古*注引*晋灼*曰：“音潛。”*清**顧祖禹*《讀史方輿紀要·江南八·廬州府》：“*漢*置*灊**縣*，屬*廬江郡*，*後漢*及*晋*因之，*劉宋*為*廬江郡*治，*齊*屬*廬江郡*，*梁*亦為*廬江郡*治，并置*霍州*，*東魏*因之，*高齊*時，州縣俱廢。”</w:t>
        <w:br/>
      </w:r>
    </w:p>
    <w:p>
      <w:r>
        <w:t>灋##灋</w:t>
        <w:br/>
        <w:br/>
        <w:t>同“法”。《説文·廌部》：“灋，刑也……法，今文省。”《玉篇·水部》：“法，法令也。灋，古文。”又《廌部》：“灋，則也。今作法。”《周禮·天官·大宰》：“以八灋治官府。”*陸德明*釋文：“灋，古法字。”</w:t>
        <w:br/>
      </w:r>
    </w:p>
    <w:p>
      <w:r>
        <w:t>灌##灌</w:t>
        <w:br/>
        <w:br/>
        <w:t>《説文》：“灌，水。出*廬江**雩婁*，北入*淮*。从水，雚聲。”</w:t>
        <w:br/>
        <w:br/>
        <w:t>（一）guàn　㊀《廣韻》古玩切，去换見。元部。</w:t>
        <w:br/>
        <w:br/>
        <w:t>（1）水名。1.源出*河南省**商城县*南，东北经*固始县*西南曰*曲河*，北合*史河*流入*淮水*。《説文·水部》：“灌，水。出*廬江**雩婁*，北入*淮*。”*段玉裁*注：“*灌水*，今自*河南**固始縣*東流經*霍丘縣*西，合*史水*入*淮*是也。”《漢書·地理志上》：“*廬江郡*……*雩婁（縣）*，又有*灌水*，亦北至*蓼*入*決*。”2.*灌江*，源出*广西壮族自治区**灌阳县*西南，东北流至*全州*合于*湘江*。*清**顧祖禹*《讀史方輿紀要·廣西二·桂林府》：“*灌水*，（*灌陽）縣*南九十里，北流至（*全）州*境入*湘水*。《水經注》‘*灌水*出*臨賀郡*之*謝沐縣*，西北流，經*灌陽縣*西，又西北流注*湘水*，謂之*灌口*’，是也。”3.*渭水*支流。在*陕西省**华县*西。《山海經·西山經》：“（*石脆之山*）*灌水*出焉，西北流注于*禺水*。”《水經注·渭水下》：“*小赤水*，即《山海經》之*灌水*也。水出*石脆之山*，北逕*蕭加谷*于*孤柏原*西，東北流與*禺水*合……又北，注于*渭*。”*楊守敬*疏：“水在今*華州*西。”4.在*江苏省*北部。上承南、北*六塘河*，东北流为*灌河*，至*灌云县**燕尾港*注于*黄海*。</w:t>
        <w:br/>
        <w:br/>
        <w:t>（2）浇；灌溉。《廣韻·换韻》：“灌，澆也。”《集韻·换韻》：“灌，溉也。”《莊子·逍遥遊》：“時雨降矣，而猶浸灌，其於澤也，不亦勞乎？”*唐**劉駕*《江村》：“江水灌稻田，饑年稻亦熟。”*蒋智由*《卢骚》：“力填平等路，血灌自由苗。”</w:t>
        <w:br/>
        <w:br/>
        <w:t>（3）注入；流进。《莊子·秋水》：“秋水時至，百川灌河。”*唐**韓愈*《河南令舍池臺》：“灌池纔盈五六丈，築臺不過七八尺。”*巴金*《还魂草》一：“大股的热气同煤烟混在一起……就从窗户的空洞大量地灌进楼房里。”</w:t>
        <w:br/>
        <w:br/>
        <w:t>（4）淹没。《廣雅·釋詁二》：“灌，漬也。”《史記·高祖本紀》：“引水灌*廢丘*，*廢丘*降，*章邯*自殺。”《魏書·蕭寶夤傳》：“*蕭衍*遣其將*康絢*於*浮山*堰*淮*以灌*揚*、*徐*。”*宋**單鍔*《吴中水利書》：“若無隄防，則水泛濫而不制，將見灌浸*江陰*之民田民居矣。”</w:t>
        <w:br/>
        <w:br/>
        <w:t>（5）装入或倒入。《齊民要術·炙法》：“灌腸法：取羊盤腸，浄洗治。細剉羊肉，令如籠肉，細切葱白，鹽、豉汁、薑、椒末調和，令鹹淡適口，以灌腸。”*柳青*《创业史》第一部第二十五章：“他们在一条口袋底上灌了一斗好麦。另几条口袋，他们却只在口上灌了一斗好麦，其余全是次麦。”</w:t>
        <w:br/>
        <w:br/>
        <w:t>（6）古代祭祀时奠酒献神的一种仪式。《論語·八佾》：“*子*曰：禘自既灌而往者，吾不欲觀之矣。”*何晏*注引*孔安國*曰：“灌者，酌鬱鬯灌於太祖以降神也。”《禮記·明堂位》：“季夏六月，以禘禮祀*周公*於大廟，牲用白牡，尊用犧象山罍，鬱尊用黄目，灌用玉瓚大圭。”*鄭玄*注：“灌，酌鬱尊以獻也。”</w:t>
        <w:br/>
        <w:br/>
        <w:t>（7）敬酒。《禮記·禮器》：“諸侯相廟，灌用鬱鬯，無籩豆之薦。”*鄭玄*注：“灌，獻也。”*孔穎達*疏：“主君酌鬱鬯之酒以獻賓，示相接以芬芳之德，不在殽味也。”《禮記·投壺》：“當飲者皆跪奉觴，曰：賜灌。”*鄭玄*注：“灌猶飲也。言‘賜灌’者，服而為尊敬辭也。”</w:t>
        <w:br/>
        <w:br/>
        <w:t>（8）强迫使饮。《篇海類編·地理類·水部》：“灌，飲也。”《周禮·天官·獸醫》：“凡療獸病，灌而行之，以節之，以動其氣。”《史記·游俠列傳》：“（*郭）解*姊子負*解*之勢，與人飲，使人嚼。非其任，彊必灌之。”*鲁迅*《呐喊·阿Q正传》：“这辫子是被坏人灌醉了酒剪去的。”又指放开量喝。*明**朱有燉*《清河縣繼母大賢》：“每日價陪酒陪食，哄他去柳陌花蹊，灌得你眼睛花，挣得你肚皮脹，你還道腹中飢。”*周立波*《山乡巨变》上十五：“一碗蛋汤，灌得老倌子舒服透了。”</w:t>
        <w:br/>
        <w:br/>
        <w:t>（9）浇铸。《論衡·奇怪》：“爍一鼎之銅，以灌一錢之形，不能成一鼎，明矣。”《文選·張協〈七命〉》：“乃鍊乃鑠，萬辟千灌。”*李善*注：“灌，謂鑄之。”*唐**劉禹錫*《砥石賦》：“彼屠者之刃兮，獵者之鋋。不灌不淬兮，揉錯銜鉛。”</w:t>
        <w:br/>
        <w:br/>
        <w:t>（10）录音。如：灌唱片。</w:t>
        <w:br/>
        <w:br/>
        <w:t>⑪诚恳。《正字通·水部》：“灌，盡誠相告也。《詩·大雅（板）》：‘老夫灌灌。’*毛*傳：‘猶款款也。’”*清**魏源*《默觚上·學篇二》：“耳聒義方之灌，若罔聞知，覩一行之善而中心惕然者，身教親於言教也。”</w:t>
        <w:br/>
        <w:br/>
        <w:t>⑫丛生的树木。《爾雅·釋木》：“木族生為灌。”《廣韻·换韻》：“灌，聚也。”《詩·大雅·皇矣》：“脩之平之，其灌其栵。”*朱熹*注：“灌，叢生者也。”《文選·鮑照〈蕪城賦〉》：“灌莽杳而無際，叢薄紛其相依。”*李善*注引《廣雅》曰：“灌，叢也。”*清**吴嘉紀*《送吴眷西歸長林》：“曖曖人煙際，灌木四五里。”</w:t>
        <w:br/>
        <w:br/>
        <w:t>⑬古州名。*五代**后蜀*置。*明*初改为*灌县*，即今*四川省**都江堰市*。*清**顧祖禹*《讀史方輿紀要·四川二·成都府》：“*灌縣*，*唐**武德*初置*盤龍縣*，旋改曰*導江*……*五代*時，*孟蜀*置*灌州*。*宋*仍曰*導江縣*，屬*永康軍*。*熙寧*五年，軍廢，縣屬*彭州*，*元祐*初復故。*元*復曰*灌州*，以*導江縣*省入。*明*初改州為縣。”</w:t>
        <w:br/>
        <w:br/>
        <w:t>⑭姓。《古今姓氏書辯證·换韻》：“灌，謹按：《春秋傳》云：*斟灌*為*過澆*所滅，因氏焉。”《萬姓統譜·翰韻》：“灌，古諸侯*斟灌氏*之後，子孫氏焉。望出*睢陽*。”按：*汉*有*灌婴*，封*颍阴侯*；*灌贤*封*临汝侯*。</w:t>
        <w:br/>
        <w:br/>
        <w:t>㊁《集韻》古緩切，上緩見。</w:t>
        <w:br/>
        <w:br/>
        <w:t>同“盥”。洗。《集韻·緩韻》：“盥，澡手。或作灌。”《篇海類編·地理類·水部》：“灌，同盥，洗也。”《宋書·劉敬宣傳》：“*敬宣*八歲喪母……四月八日，*敬宣*見衆人灌佛，乃下頭上金鏡以為母灌，因悲泣不自勝。”</w:t>
        <w:br/>
        <w:br/>
        <w:t>（二）huàn　《集韻》胡玩切，去换匣。</w:t>
        <w:br/>
        <w:br/>
        <w:t>〔灌灌〕水流盛貌。《集韻·换韻》：“灌，水流盛皃。《詩》：‘方灌灌兮。’*顔師古*説。”《漢書·地理志下》引《鄭詩》曰：“*溱*與*洧*方灌灌兮。”*顔師古*注：“《溱洧》之詩也。灌灌，水流盛也。”按：《詩·鄭風·溱洧》作“方涣涣兮”。《宋書·五行志二》：“（*晋**元康*中）*洛中*童謡曰：‘虎從北來鼻頭汗，龍從南來登城看，水從西來何灌灌。’”</w:t>
        <w:br/>
      </w:r>
    </w:p>
    <w:p>
      <w:r>
        <w:t>灍##灍</w:t>
        <w:br/>
        <w:br/>
        <w:t>同“㵐”。《玉篇·水部》：“灍，水也。”《集韻·月韻》：“㵐，或从闕。”</w:t>
        <w:br/>
      </w:r>
    </w:p>
    <w:p>
      <w:r>
        <w:t>灎##灎</w:t>
        <w:br/>
        <w:br/>
        <w:t>同“灩”。《龍龕手鑑·水部》：“灎，音焰。激〔瀲〕灎，水波動皃。”《正字通·水部》：“灩，舊註灎本字。”</w:t>
        <w:br/>
      </w:r>
    </w:p>
    <w:p>
      <w:r>
        <w:t>灏##灏</w:t>
        <w:br/>
        <w:br/>
        <w:t>“灝”的简化字。</w:t>
        <w:br/>
      </w:r>
    </w:p>
    <w:p>
      <w:r>
        <w:t>灑##灑</w:t>
        <w:br/>
        <w:br/>
        <w:t>〔洒（一）〕</w:t>
        <w:br/>
        <w:br/>
        <w:t>《説文》：“灑，汛也。从水，麗聲。”</w:t>
        <w:br/>
        <w:br/>
        <w:t>（一）sǎ　《廣韻》砂下切，上馬生。又所蟹切，所寄切。支部。</w:t>
        <w:br/>
        <w:br/>
        <w:t>（1）散水于地，以免灰尘飞扬。《説文·水部》：“灑，汛也。”*段玉裁*注：“凡埽者先灑。”*唐**玄應*《一切經音義》卷二引《通俗文》：“以水撿塵曰灑。”《管子·弟子職》：“凡拚之道，實水于盤，攘臂袂及肘，堂上則播灑，室中握手。”*尹知章*注：“堂上寬，故播散而灑。室中隘，故握手為掬以灑。”《楚辭·九歌·大司命》：”令飄風兮先驅，使涷雨兮灑塵。”《世説新語·簡傲》：“*王子猷*嘗行過*吴*中，見一士大夫家，極有好竹。主已知*子猷*當往，乃灑埽施設，在聽事坐相待。”</w:t>
        <w:br/>
        <w:br/>
        <w:t>（2）散落；散播。《類篇·水部》：“灑，落也。”《管子·白心》：“視則不見，聽則不聞，灑乎天下滿。”*尹知章*注：“風之洒散滿天下也。”《文選·郭璞〈江賦〉》：“駭浪暴灑，驚波飛薄。”*李善*注：“灑，散也。”*唐**杜甫*《茅屋為秋風所破歌》：“茅飛渡江灑江郊。高者掛罥長林梢，下者飄轉沉塘坳。”*闻一多*《回顾》：“看！太阳底笑焰——一道金光，滤过树缝，洒在我额上。”</w:t>
        <w:br/>
        <w:br/>
        <w:t>（3）投；抛。《文選·潘岳〈西征賦〉》：“徒觀其鼓枻迴輪，灑釣投網，垂餌出入，挺叉來往。”*李善*注：“灑，亦投也。”*元*佚名《博望燒屯》第四折：“（正末唱）這棋子暗包籠，端的是用功。（*管通*云）您二位將軍試開手者。（正末唱）死共活都只在我手心中，不灑了成何用！”《兒女英雄傳》第三十八回：“那矮胖女人便向那姑子嘈嘈道：‘你罷呀，你們那廟裏那一年不請三五回姥姥哇！怎麽説呢？’那姑子丢下*安老爺*，趕去就要擰那矮胖婦人的嘴，説：‘你要這麽給我灑，我是撕你這張肥……’才説到這裏，又一個過去捂住他的嘴。”</w:t>
        <w:br/>
        <w:br/>
        <w:t>（4）挥笔书写。《文心雕龍·養氣》：“若銷鑠精膽，蹙迫和氣，秉牘以驅齡，灑翰以伐性，豈聖賢之素心，會文之直理哉！”*唐**李白*《獻從叔當塗宰陽冰》：“落筆灑篆文，崩雲使人驚。”*宋**趙彦衛*《雲麓漫鈔》卷一：“我*淵聖皇帝*居東宫日，親灑宸翰，畫*唐*十八學士，并書姓名序贊，以賜宫僚*張*公*叔夜*。”</w:t>
        <w:br/>
        <w:br/>
        <w:t>（5）自然，不拘束。*南朝**梁**慧皎*《高僧傳·竺法雅》：“*雅*風彩灑落，善於樞機，外典佛經，遞互傳説。”*唐**杜甫*《飲中八仙歌》：“*宗之*蕭灑美少年，舉觴白眼望青天，皎如玉樹臨風前。”《聊齋志異·辛十四娘》：“*十四娘*為人，勤儉灑脱，日以袵織為事。”*清**洪昇*《長生殿·駡賊》：“今日聚集百官，在凝碧池上做個太平筵宴，灑樂一回。”</w:t>
        <w:br/>
        <w:br/>
        <w:t>（6）大瑟。《爾雅·釋樂》：“大瑟謂之灑。”*郭璞*注：“長八尺一寸，廣一尺八寸，二十七絃。”*邢昺*疏：“其大者别名灑，*孫叔然*云：音多變布，如灑出也。”</w:t>
        <w:br/>
        <w:br/>
        <w:t>（二）xiǎn</w:t>
        <w:br/>
        <w:br/>
        <w:t>惊惧貌。也作“洒”。《説苑·談叢》：“人見蛇蠋，莫不身灑然。”按：四部丛刊影*明*鈔本作“洒然”。《聊齋志異·公孫夏》：“某聞之，灑然毛悚；身暴縮，自顧如六七歲兒。”*何垠*注：“灑，驚貌。”</w:t>
        <w:br/>
        <w:br/>
        <w:t>（三）xǐ　《廣韻》所綺切，上紙生。</w:t>
        <w:br/>
        <w:br/>
        <w:t>（1）通“洗”。洗涤。《正字通·水部》：“灑，與洗通。”*漢**枚乘*《七發》：“於是澡㮣胷中，灑練五藏。”《三國志·魏志·管寧傳》：“又居宅離水七八十步，夏時詣水中澡灑手足，闚於園圃。”</w:t>
        <w:br/>
        <w:br/>
        <w:t>（2）通“蓰”。五倍。《史記·周本紀》：“劓辟疑赦，其罰倍灑，閲實其罪。”*裴駰*集解引*徐廣*曰：“一作‘蓰’。五倍曰蓰。”</w:t>
        <w:br/>
        <w:br/>
        <w:t>（3）通“釃（shī）”。分。《墨子·兼愛中》：“灑為九澮。”*孫詒讓*閒詁：“灑、釃字通。《漢書·溝洫志》云：‘*禹*迺釃二渠以引其河。’注：‘*孟康*云：釃，分也，分其流泄其怒也。’”《史記·河渠書》：“九川既疏，九澤既灑，諸*夏*艾安，功施于*三代*。”《文選·張衡〈南都賦〉》：“其水則開竇灑流，浸彼稻田。”*李善*注引《漢書音義》曰：“灑，分也。”</w:t>
        <w:br/>
        <w:br/>
        <w:t>（四）lí　《〈文選·洞簫賦〉六臣注》音離。</w:t>
        <w:br/>
        <w:br/>
        <w:t>〔淋灑〕连续不断。《文選·王褒〈洞簫賦〉》：“被淋灑其靡靡兮，時横潰以陽遂。”*李善*注：“淋灑，不絶貌。”</w:t>
        <w:br/>
        <w:br/>
        <w:t>（五）shī　《〈文選·洞簫賦〉六臣注》所宜切。</w:t>
        <w:br/>
        <w:br/>
        <w:t>〔離灑〕雕文貌。《文選·王褒〈洞簫賦〉》：“鎪鏤離灑，絳脣錯雜。”*李善*注：“離灑，鎪鏤之貌。”*吕向*注：“離灑，文貌。”</w:t>
        <w:br/>
      </w:r>
    </w:p>
    <w:p>
      <w:r>
        <w:t>灒##灒</w:t>
        <w:br/>
        <w:br/>
        <w:t>《説文》：“灒，汙灑也。一曰水中人。从水，贊聲。”</w:t>
        <w:br/>
        <w:br/>
        <w:t>（一）zàn　《廣韻》則旰切，去翰精。元部。</w:t>
        <w:br/>
        <w:br/>
        <w:t>用污水挥洒。也指水溅到人们身上。也作“濺”。《説文·水部》：“灒，汙灑也；一曰水中人。”*段玉裁*注：“謂用污水揮灑也……‘中’讀去聲。此與上文無二義，而别之者，此兼指不污者言也。”*王筠*句讀：“‘一曰’二字當作‘謂’。”*唐**玄應*《一切經音義》卷三：“灒，又作濺、𠵖二形，同子旦反。《説文》：灒，相污灑也。《史記》‘五步之内，以血濺大王衣’作濺。*楊泉*《物理論》云‘恐不知味而唾𠵖’作𠵖。江南行此音。*山*東音湔，子見反。”《西遊記》第四十四回：“烹的望裏一捽，灒了半衣襟臭水。”</w:t>
        <w:br/>
        <w:br/>
        <w:t>（二）cuán　《集韻》徂丸切，平桓從。</w:t>
        <w:br/>
        <w:br/>
        <w:t>水集貌。《集韻·桓韻》：“灒，水集皃。”</w:t>
        <w:br/>
        <w:br/>
        <w:t>（三）qián　《集韻》財仙切，平仙從。</w:t>
        <w:br/>
        <w:br/>
        <w:t>汛。《集韻·㒨韻》：“灒，汛也。”</w:t>
        <w:br/>
        <w:br/>
        <w:t>（四）zá　《集韻》子末切，入曷精。</w:t>
        <w:br/>
        <w:br/>
        <w:t>同“𣴖”。水溅起。《集韻·曷韻》：“𣴖，水濺也。或从贊。”</w:t>
        <w:br/>
      </w:r>
    </w:p>
    <w:p>
      <w:r>
        <w:t>灓##灓</w:t>
        <w:br/>
        <w:br/>
        <w:t>《説文》：“灓，漏流也。从水，䜌聲。”</w:t>
        <w:br/>
        <w:br/>
        <w:t>（一）luán　《廣韻》落官切，平桓來。又力卷切。元部。</w:t>
        <w:br/>
        <w:br/>
        <w:t>（1）渗水。《説文·水部》：“灓，漏流也。”《戰國策·魏策二》：“昔*王季歷*葬於*楚山*之尾，灓水齧其墓，見棺之前和。”*姚宏*續注：“墓為漏流所漬，故曰灓水齧其墓。”</w:t>
        <w:br/>
        <w:br/>
        <w:t>（2）浸渍。《廣雅·釋詁二》：“灓，漬也。”《玉篇·水部》：“灓，沃也。”</w:t>
        <w:br/>
        <w:br/>
        <w:t>（二）luàn　《廣韻》郎段切，去换來。</w:t>
        <w:br/>
        <w:br/>
        <w:t>（1）横渡河。也作“亂”。《廣韻·换韻》：“灓，絶水渡也。亦作亂。”《集韻·换韻》：“灓，正絶流渡曰灓，通作亂。”</w:t>
        <w:br/>
        <w:br/>
        <w:t>（2）沙丘绝水横流。《集韻·换韻》：“灓，沙丘絶水横流也。”</w:t>
        <w:br/>
      </w:r>
    </w:p>
    <w:p>
      <w:r>
        <w:t>灔##灔</w:t>
        <w:br/>
        <w:br/>
        <w:t>同“灎（灩）”。《龍龕手鑑·水部》：“灔”，同“灎”。*唐**柳宗元*《拜賀未由謹獻詩五十韻以畢微志》：“澗瀍秋瀲灔，嵩少暮微芒。”*苏曼殊*《断鸿零雁记》第七章：“北极凝冰，赤道淫灔。”</w:t>
        <w:br/>
      </w:r>
    </w:p>
    <w:p>
      <w:r>
        <w:t>灕##灕</w:t>
        <w:br/>
        <w:br/>
        <w:t>〔漓〕</w:t>
        <w:br/>
        <w:br/>
        <w:t>lí　《廣韻》吕支切，平支來。支部。</w:t>
        <w:br/>
        <w:br/>
        <w:t>（1）水渗流貌。《龍龕手鑑·水部》：“灕，《埤蒼》云：水滲入地也。”《集韻·支韻》：“灕，滲灕，流皃。一曰水滲入地。或省。”《戰國策·東周策》：“可懷挾提挈，以至*齊*者，非效鳥集烏飛，兔興馬逝，灕然止於*齊*者。”*鮑彪*注：“灕，《集韻》：滲流貌。”《漢書·揚雄傳上》：“雲䬠䬠而來迎兮，澤滲灕而下降。”*顔師古*注：“滲灕，流貌也。”</w:t>
        <w:br/>
        <w:br/>
        <w:t>（2）车饰物下垂貌。《文選·揚雄〈甘泉賦〉》：“蠖略蕤綏，灕虖襂纚。”*李善*注：“灕虖襂纚，龍翰下垂之貌也。”</w:t>
        <w:br/>
        <w:br/>
        <w:t>（3）水名。1.在今*甘肃省**夏河县*、*临夏县*等县境。通称*大夏河*。《水經注·河水》：“*河*水又東，與*灕水*合。水導源塞外*羌*中……*灕水*又東北出峽，北流注于*河*。”*清**顧祖禹*《讀史方輿紀要·陝西九·臨洮府》：“*大夏河*在*（江）*州南三里，即*灕水*也。一名*白水*，其上源為*白石川*。《水經注》：“*白石川*水南經*白石城*西而注*灕水*。*灕水*又經*白石城*南，東至*枹罕*，下流入於*河*。是也。”按：《漢書·地理志下》*金城郡**白石縣*下作“*離水*”。2.即*漓江*。源出*广西壮族自治区**兴安县*西北，为*桂江*上源。又作*漓水*。《水經注·灕水》：“*灕水*與*湘水*，出一山而分源也。*湘**灕*之間，陸地廣百餘步，謂之*始安嶠*。”*清**顧祖禹*《讀史方輿紀要·廣西一·山川險要》：“*灕江*與*湘江*同源，出*桂林府**興安縣**海陽山*。東北流，至*興安縣*北釃為二流：*灕水*則從*零渠*南出，繞*桂林府*城而南流……南流過府城西，合于*左*、*右*二江，謂之*三江口*。又東入*廣東**封川縣*界，謂之*西江*。東至*番禺*，入於海。”又《湖廣一·山川險要》作“*漓水*”。</w:t>
        <w:br/>
      </w:r>
    </w:p>
    <w:p>
      <w:r>
        <w:t>灖##灖</w:t>
        <w:br/>
        <w:br/>
        <w:t>mǐ　《集韻》母被切，上紙明。</w:t>
        <w:br/>
        <w:br/>
        <w:t>水流貌。《玉篇·水部》：“灖，流也。”《集韻·紙韻》：“灖，水流皃。”一说同“濔（瀰）”。《正字通·水部》：“灖，俗濔字。舊注音美，水流貌。與濔、瀰義同。”</w:t>
        <w:br/>
      </w:r>
    </w:p>
    <w:p>
      <w:r>
        <w:t>灗##灗</w:t>
        <w:br/>
        <w:br/>
        <w:t>shàn　《集韻》上演切，上獮禪。</w:t>
        <w:br/>
        <w:br/>
        <w:t>〔蜿灗〕也作“涴潬”。水回旋貌。《集韻·𤣗韻》：“潬，涴潬，水相薄也。或作灗。”《史記·司馬相如列傳》：“蜿灗膠戾，踰波趨浥。”*司馬貞*索隱引*司馬彪*曰：“蜿灗，展轉也。”</w:t>
        <w:br/>
      </w:r>
    </w:p>
    <w:p>
      <w:r>
        <w:t>灘##灘</w:t>
        <w:br/>
        <w:br/>
        <w:t>〔滩〕</w:t>
        <w:br/>
        <w:br/>
        <w:t>《説文》：“𤅩，水濡而乾也。从水，𪄿聲。《詩》曰：‘𤅩其乾矣。’灘，俗𤅩从隹。”</w:t>
        <w:br/>
        <w:br/>
        <w:t>（一）hàn　《廣韻》呼旰切，去翰曉。又呼旱切。元部。</w:t>
        <w:br/>
        <w:br/>
        <w:t>草被水浸渍而枯萎。《説文·水部》：“𤅩，水濡而乾也。灘，俗𤅩从隹。”</w:t>
        <w:br/>
        <w:br/>
        <w:t>（二）tān　《廣韻》他干切，平寒透。</w:t>
        <w:br/>
        <w:br/>
        <w:t>（1）水中沙石堆。《廣韻·寒韻》：“灘，水灘。”《集韻·寒韻》：“潬，水中沙出。通作灘。”《水經注·江水二》：“*江水*又東逕流頭灘，其水並峻激奔暴，魚鼈所不能游，行者常苦之。其歌曰：‘灘頭白勃堅相持，倐忽淪没别無期。’”*唐**張籍*《賈客樂》：“水工持檝防暗灘，直過山邊及前侣。”*元**金仁傑*《追韓信》第二折：“俺乘駿騎懼登山，你駕孤舟怕逢灘。”*清**王士禛*《十八灘三首》之一：“繫舟*萬安*城，已聞灘聲惡。”</w:t>
        <w:br/>
        <w:br/>
        <w:t>（2）河、海、湖边淤积成的平地。*唐**岑參*《漁父》：“朝從灘上飯，暮向蘆中宿。”《宋史·河渠志三》：“此由*黄河*北岸生灘，水趨南岸。”《水滸全傳》第五十五回：“*凌振*追至蘆葦灘邊，看見一字兒擺開四十餘隻小船。”*清**魏源*《籌河篇中》：“河堤内外灘地相平者，今淤高三四五丈。”又泛指荒野的平地。*王老九*《伟大的手》：“指得深山出乌金，指得荒滩冒石油。”</w:t>
        <w:br/>
        <w:br/>
        <w:t>（3）尽。*唐**玄應*《一切經音義》卷十七“涒灘”注引*李巡*曰：“灘，單，盡也。”《破魔變文》：“鬼神類，萬千般，變化如來氣力灘。”</w:t>
        <w:br/>
        <w:br/>
        <w:t>（三）nàn　《廣韻》奴案切，去翰泥。</w:t>
        <w:br/>
        <w:br/>
        <w:t>水奔流貌。《廣韻·翰韻》：“灘，水奔。”《集韻·换韻》：“灘，水奔流皃。”</w:t>
        <w:br/>
      </w:r>
    </w:p>
    <w:p>
      <w:r>
        <w:t>灙##灙</w:t>
        <w:br/>
        <w:br/>
        <w:t>dǎng　《集韻》底朗切，上蕩端。</w:t>
        <w:br/>
        <w:br/>
        <w:t>（1）〔灙漭〕水貌。也作“漭灙”。《集韻·蕩韻》：“灙，灙漭，水皃。”又“灙，漭灙，水皃。”*晋**庾闡*《海賦》：“驚浪嶤峩，渺漫瀄汩。灙漭潺湲，浮天沃日。”</w:t>
        <w:br/>
        <w:br/>
        <w:t>（2）水名。源出*陕西省**洋县*北，合*洛（骆）谷水*，流入*汉江*。《玉篇·水部》：“灙，水名。”《水經注·沔水上》：“*漢水*又東，至*灙城*南，與*洛谷水*合。水北出*洛谷*，谷北通*長安*，其水南流，右則*儻〔灙〕水*注之。水發西溪，東南流合為一水，亂流南出*際其城*西，南注*漢水*。”*楊守敬*疏：“《地形志》*龍亭*有*灙水*。《明一統志》：*灙水*出*洋縣*北*石䂳山*，流入*漢水*、今*鐵冶河*下流合*灙水*，南至*洋縣*西入*漢*。”*清**顧祖禹*《讀史方輿紀要·陝西五·漢中府》：“*灙水*，在*（洋）縣*西，亦曰*駱谷水*……今縣北五里有*斜堰*，又西北五里有*土門堰*，又北五里有*灙濱堰*，皆引*灙水*而成。”</w:t>
        <w:br/>
        <w:br/>
        <w:t>（3）用同“淌（tǎng）”。流淌。《花月痕》第三十二回：“這裏*癡珠*問起夢境，*秋痕*又灙下淚來説道……”</w:t>
        <w:br/>
        <w:br/>
        <w:t>（4）用同“蕩（dàng）”。游荡。*明**艾衲*《豆棚閒話》第九則：“（*劉豹*）剛剛剩得一個本身，流來灙去，親眷朋友，俱已深惡痛絶。”</w:t>
        <w:br/>
      </w:r>
    </w:p>
    <w:p>
      <w:r>
        <w:t>灚##灚</w:t>
        <w:br/>
        <w:br/>
        <w:t>jiǎo　《集韻》吉巧切，上巧見。</w:t>
        <w:br/>
        <w:br/>
        <w:t>挠水声。《類篇·水部》：“灚，撓水聲。”</w:t>
        <w:br/>
      </w:r>
    </w:p>
    <w:p>
      <w:r>
        <w:t>灛##灛</w:t>
        <w:br/>
        <w:br/>
        <w:t>chǎn　《廣韻》昌善切，上獮昌。元部。</w:t>
        <w:br/>
        <w:br/>
        <w:t>*汶水*支流。在今*山东省**宁阳县*东北。也作“闡”。《爾雅·釋水》：“水自*河*出為*灉*，*濟*為*濋*，*汶*為*灛*。”*郭璞*注：“皆大水溢出别為小水之名。”*郝懿行*義疏：“《水經·洙水注》引*吕忱*曰：‘*𣴕水*出*東平陽*，上承*汶水*於*剛縣*西*闡亭*東。’……是*𣴕水*即*闡水*，《春秋經》‘*齊*人取*闡*。’即此。旁加水，非。”</w:t>
        <w:br/>
      </w:r>
    </w:p>
    <w:p>
      <w:r>
        <w:t>灝##灝</w:t>
        <w:br/>
        <w:br/>
        <w:t>〔灏〕</w:t>
        <w:br/>
        <w:br/>
        <w:t>《説文》：“灝，豆汁也。从水，顥聲。”</w:t>
        <w:br/>
        <w:br/>
        <w:t>hào　《廣韻》胡老切，上晧匣。宵部。</w:t>
        <w:br/>
        <w:br/>
        <w:t>（1）豆浆。《説文·水部》：“灝，豆汁也。”*桂馥*義證引*趙宧光*曰：“釋氏以灝浴身，故四月八日以豆浴佛。”《玉篇·水部》：“灝，煮豆汁。”</w:t>
        <w:br/>
        <w:br/>
        <w:t>（2）通“浩”。水势大。《廣韻·晧韻》：“灝，灝溔，水勢遠也。”*清**魏源*《説文叚借釋例》：“灝本豆汁，叚為灝大之灝。”《文選·司馬相如〈上林賦〉》：“然後灝溔潢漾，安翔徐回，翯乎滈滈，東注太湖，衍溢陂池。”*李善*注引*郭璞*曰：“灝溔潢漾，皆水无涯際貌也。”*明**陳汝元*《金蓮記·賦鶴》：“蘭橈桂楫隨波棹，秋水連天灝。”*清**李確*《遊陳山記》：“遠望*蓬萊**弱水*，則海天一氣，灝乎莫可識别，令人有淩雲御風之思。”</w:t>
        <w:br/>
        <w:br/>
        <w:t>（3）用同“顥”。明净。*唐**王建*《從元太守夏讌西樓》：“高風涼氣來，灝景沈清源。”*明**諸聖鄰*《大唐秦王詞話》第三十九回：“秋風剪葉秋光浄，秋日天高灝氣清。”</w:t>
        <w:br/>
      </w:r>
    </w:p>
    <w:p>
      <w:r>
        <w:t>灞##灞</w:t>
        <w:br/>
        <w:br/>
        <w:t>bà　《廣韻》必駕切，去禡幫。</w:t>
        <w:br/>
        <w:br/>
        <w:t>水名。源出*陕西省**蓝田县*东*秦岭*北麓，经*西安市*东，过*灞桥*，北流入*渭河*。*漢**司馬相如*《上林賦》：“終始*灞**滻*，出入*涇**渭*。”*南朝**齊**謝朓*《晚登三山還望京邑》：“*灞*涘望*長安*，*河陽*視*京縣*。”*唐**賈島*《送李溟謁宥州李權使君》：“風宿*驪山*下，月斜*灞水*流。”</w:t>
        <w:br/>
      </w:r>
    </w:p>
    <w:p>
      <w:r>
        <w:t>灟##灟</w:t>
        <w:br/>
        <w:br/>
        <w:t>zhú　《集韻》朱欲切，入燭章。</w:t>
        <w:br/>
        <w:br/>
        <w:t>（1）泪水。《集韻·燭韻》：“灟，目汁。”</w:t>
        <w:br/>
        <w:br/>
        <w:t>（2）通“屬”。灌注。《大戴禮記·勸學》：“譬之如洿邪，水潦灟焉，莞蒲生焉。”*王聘珍*解詁：“灟讀曰屬。”</w:t>
        <w:br/>
        <w:br/>
        <w:t>（3）姓。*南朝**宋*有*灟恭期*。《宋書·褚叔度傳》：“*永興*民*灟恭期*初與賊同，後反善就*羊恂*，率吏民拒戰，力少退敗。”</w:t>
        <w:br/>
      </w:r>
    </w:p>
    <w:p>
      <w:r>
        <w:t>灠##灠</w:t>
        <w:br/>
        <w:br/>
        <w:t>（一）làn　《集韻》盧瞰切，去闞來。</w:t>
        <w:br/>
        <w:br/>
        <w:t>（1）涌泉。《玉篇·水部》：“灠，湧泉也。”</w:t>
        <w:br/>
        <w:br/>
        <w:t>（2）同“濫”。泛滥；无节制。《集韻·闞韻》：“濫，《説文》：‘*氾*也。’或作灠。”*晋*佚名《石尠墓誌》：“在事正色，使誅伐不灠。”</w:t>
        <w:br/>
        <w:br/>
        <w:t>（二）lǎn　《集韻》魯敢切，上敢來。</w:t>
        <w:br/>
        <w:br/>
        <w:t>（1）渍果。也作“濫”。《集韻·𠭖韻》：“灠，漬果也或作濫。”</w:t>
        <w:br/>
        <w:br/>
        <w:t>（2）染。《集韻·𠭖韻》：“灠，染也。”</w:t>
        <w:br/>
      </w:r>
    </w:p>
    <w:p>
      <w:r>
        <w:t>灡##灡</w:t>
        <w:br/>
        <w:br/>
        <w:t>《説文》：“灡，潘也。从水，蘭聲。”</w:t>
        <w:br/>
        <w:br/>
        <w:t>lán　《集韻》郎干切，平寒來。元部。</w:t>
        <w:br/>
        <w:br/>
        <w:t>（1）淘米水。《説文·水部》：“灡，潘也。”《周禮·地官·槀人》“掌豢祭祀之犬”*漢**鄭玄*注“雖其潘灡戔餘，不可褻也。”</w:t>
        <w:br/>
        <w:br/>
        <w:t>（2）通“瀾”。水波。*清**段玉裁*《説文解字注·水部》：“灡，此字以從蘭，與大波之瀾别，而古書通用。”《爾雅·釋水》：“‘河水清且灡漪。’大波為瀾。”按：*陸德明*釋文作“灡”。*阮元*校勘記：“下文‘大波為瀾’、注‘言涣瀾’皆作‘灡’……《釋文》作‘灡’，是聲借字。”《南齊書·張融傳》：“渤淬淪澊，灡淺壟嵸。”*北魏*佚名《齊州刺史高湛墓誌銘》：“君禀慶緒于綿基，挹余灡于海澳。”</w:t>
        <w:br/>
      </w:r>
    </w:p>
    <w:p>
      <w:r>
        <w:t>灢##灢</w:t>
        <w:br/>
        <w:br/>
        <w:t>nǎng　《廣韻》奴朗切，上蕩泥。</w:t>
        <w:br/>
        <w:br/>
        <w:t>〔泱灢〕水浊；浊。《廣韻·蕩韻》：“灢，泱灢，水不浄。見《海賦》。”《集韻·蕩韻》：“灢，泱灢，水濁。”又《宕韻》：“灢，泱灢，濁也。”</w:t>
        <w:br/>
      </w:r>
    </w:p>
    <w:p>
      <w:r>
        <w:t>灣##灣</w:t>
        <w:br/>
        <w:br/>
        <w:t>〔湾〕</w:t>
        <w:br/>
        <w:br/>
        <w:t>wān　《廣韻》烏關切，平删影。</w:t>
        <w:br/>
        <w:br/>
        <w:t>（1）河水弯曲处；港湾。《廣韻·删韻》：“灣，水曲。”*北周**庾信*《望渭水》：“樹似*新亭*岸，沙如*龍尾*灣。”*唐**杜荀鶴*《春日登樓遇雨》：“風趁鷺鷥雙出葦，浪催漁父盡歸灣。”*宋**曾鞏*《之南豐道上寄介甫》：“相期木蘭楫，蕩漾窮灣川。”*萧三*《片山潜的手》：“*大连湾*，*旅顺口*，东三省——*满洲*。”</w:t>
        <w:br/>
        <w:br/>
        <w:t>（2）停泊。《水滸全傳》第二十回：“且把船來分作兩路，去那蘆花蕩中灣住。”《紅樓夢》第五十七回：“一時*寶玉*又一眼看見了十錦槅子上陳設的一隻金西洋自行船，便指着亂説：‘那不是接他們來的船來了？灣在那裏呢！’”</w:t>
        <w:br/>
        <w:br/>
        <w:t>（3）量词。用于水或水面，相当于“处”。*唐**錢起*《江行無題一百首》之九十：“一灣斜照水，三版順風船。未敢相邀約，勞生祗自憐。”《徐霞客遊記·粤西遊日記一》：“初四日，北二里，至*靖江**王禮懺*壇，入*藩城*北門，門内池水一灣，南遶*獨秀*北麓。”《紅樓夢》第五回：“後面又畫着幾縷飛雲，一灣逝水。”</w:t>
        <w:br/>
        <w:br/>
        <w:t>（4）用同“彎”。弯曲。*唐**白居易*《玩止水》：“廣狹八九丈，灣環有涯涘。”《徐霞客遊記·粤西遊日記一》：“徑西北有洞南向，覓道北入，愈入愈深，旁絶他竇，夾危底平，灣環以進，莫測幽際。”《儒林外史》第三回：“*胡*屠户站在一邊，不覺那隻手隱隱的疼將起來；自己看時，把個巴掌仰着，再也灣不過來。”</w:t>
        <w:br/>
        <w:br/>
        <w:t>（5）村庄。*清**黄肇敏*《黄山紀遊》：“别*王*翁，度木梁，緣河而行一里，至*車盆灣*。”*老舍*《骆驼祥子》十五：“*虎妞*在*毛家湾*一个大杂院里租到两间小北房；马上找了裱糊匠糊得四白落地；求*冯*先生给写了几个喜字，贴在屋中。”</w:t>
        <w:br/>
      </w:r>
    </w:p>
    <w:p>
      <w:r>
        <w:t>灤##灤</w:t>
        <w:br/>
        <w:br/>
        <w:t>〔滦〕</w:t>
        <w:br/>
        <w:br/>
        <w:t>luán　《廣韻》落官切，平桓來。</w:t>
        <w:br/>
        <w:br/>
        <w:t>（1）同“灓”。漏流；浸渍。《集韻·桓韻》：“灓，《説文》：‘漏流也。’一曰漬也。或从欒。”</w:t>
        <w:br/>
        <w:br/>
        <w:t>（2）水名。古名*濡水*。在*河北省*东北部。发源于*丰宁满族自治县*，上游北流入*内蒙古自治区*，名*闪电河*。又折向东南流入*河北省*，始称*滦河*，中流穿*燕山*山地，下游在*乐亭县*、*昌黎县*两县间入*渤海*。《廣韻·桓韻》：“灤，水名。”*元**虞集*《上都留守賀公墓誌銘》：“*世祖*皇帝建上都於*灤水*之陽。”</w:t>
        <w:br/>
        <w:br/>
        <w:t>（3）古州名。五代时*契丹*分*平州*地置，因*滦河*得名。治所在*义丰*（今*滦县*），辖境相当于今*河北省**滦县*、*乐亭县*等县地。*清**顧祖禹*《讀史方輿紀要·直隸八·永平府》：“*灤州*，古*孤竹國*地，*戰國*時屬*燕*，*秦*屬*右北平郡*。兩*漢*至*晋*俱屬*遼西郡*，*後魏*因之。*隋*屬*平州*，*唐*亦為*平州*地。*五代**唐*時，*契丹*分置*灤州*於此。*金*、*元*因之，*明*亦曰*灤州*，以州治*義豐縣*省入。”</w:t>
        <w:br/>
        <w:br/>
        <w:t>（4）县名。在*河北省*东部，*京**沈*铁路和*滦河*经过县内。*契丹*置*滦州*，治所在*义丰*。公元1913年改为*滦县*。</w:t>
        <w:br/>
      </w:r>
    </w:p>
    <w:p>
      <w:r>
        <w:t>灥##灥</w:t>
        <w:br/>
        <w:br/>
        <w:t>《説文》：“灥，三泉也。闕。”*段玉裁*注：“凡積三為一者，皆謂其多也。”</w:t>
        <w:br/>
        <w:br/>
        <w:t>（一）xún　《廣韻》詳遵切，平諄邪。又昌緣切。諄部。</w:t>
        <w:br/>
        <w:br/>
        <w:t>三泉；众流。《説文·灥部》：“灥，三泉也。闕。”*段玉裁*注：“此謂讀若未詳，闕其音也。今音詳遵切，依附泉之雙聲為之。”《廣韻·諄韻》：“灥，三泉相通。”《集韻·㒨韻》：“灥，衆流也。”</w:t>
        <w:br/>
        <w:br/>
        <w:t>（二）quán　《集韻》從緣切，平仙從。</w:t>
        <w:br/>
        <w:br/>
        <w:t>同“泉”。水源。《集韻·㒨韻》：“泉，《説文》：‘水原也。’或作灥。”</w:t>
        <w:br/>
        <w:br/>
        <w:t>（三）quàn　《集韻》取絹切，去線清。</w:t>
        <w:br/>
        <w:br/>
        <w:t>下雨而泉水出。《集韻·綫韻》：“灥，雨而泉出。”</w:t>
        <w:br/>
      </w:r>
    </w:p>
    <w:p>
      <w:r>
        <w:t>灦##灦</w:t>
        <w:br/>
        <w:br/>
        <w:t>xiǎn　《集韻》呼典切，上銑曉。</w:t>
        <w:br/>
        <w:br/>
        <w:t>〔灦涣〕水深而清澈。《玉篇·水部》：“灦，水也。”《集韻·銑韻》：“灦，灦涣，水皃。”又《霰韻》：“灦，水澄深也。”《文選·郭璞〈江賦〉》：“混澣灦涣，流映揚焆。”*李善*注：“水勢清深而澄澈光映也。”</w:t>
        <w:br/>
      </w:r>
    </w:p>
    <w:p>
      <w:r>
        <w:t>灧##灧</w:t>
        <w:br/>
        <w:br/>
        <w:t>〔滟〕</w:t>
        <w:br/>
        <w:br/>
        <w:t>同“灩”。《字彙·水部》：“灧，同灩。”*唐**白居易*《雜興三首》之二：“澹灧九折池，縈迴十餘里。”*金**董解元*《西廂記諸宫調》卷一：“*瞿塘*瀲灧人虚説，*夏口*諠轟旅謾誇。”</w:t>
        <w:br/>
      </w:r>
    </w:p>
    <w:p>
      <w:r>
        <w:t>灨##灨</w:t>
        <w:br/>
        <w:br/>
        <w:t>gàn　《廣韻》古暗切，去勘見。又古禫切。</w:t>
        <w:br/>
        <w:br/>
        <w:t>同“贛”。1.水名。在*江西省*。《集韻·感韻》：“灨，水名，出*南康*。或作贛。”又《送韻》：“𣹟，水名，出*豫章*。或作灨，通作贛。”*唐**孟浩然*《下灨石》：“*灨石*（*赣江*十八滩的统称）三百里，沿洄千嶂間。”2.县名。今*江西省**赣县*。《廣韻·勘韻》：“灨，縣名。記云：*章*、*貢*二水合流，因其處立縣，便以為名，在*南康郡*。亦作贑。”《集韻·勘韻》：“灨，邑名，在*豫章*。”</w:t>
        <w:br/>
      </w:r>
    </w:p>
    <w:p>
      <w:r>
        <w:t>灩##灩</w:t>
        <w:br/>
        <w:br/>
        <w:t>yàn　《廣韻》以贍切，去豔以。</w:t>
        <w:br/>
        <w:br/>
        <w:t>水满波动貌；光耀貌。又作“瀲灩”、“灩灩”。《廣韻·豔韻》：“灩，瀲灩，水波動皃。”《集韻·豔韻》：“灩，瀲灩，水滿皃。”《文選·木華〈海賦〉》：“爾其為狀也，則乃浟湙瀲灩，浮天無岸。”*李善*注：“浟湙，流行之貌。瀲灩，相連之貌。”*宋**楊萬里*《憇懷古堂》：“方池灩牕東，長池横簷西。”*明**徐復祚*《紅梨記·發跡》：“瑶尊玉𧣴瓊漿灩，醉倒*蓬萊閬苑*仙。”</w:t>
        <w:br/>
      </w:r>
    </w:p>
    <w:p>
      <w:r>
        <w:t>灪##灪</w:t>
        <w:br/>
        <w:br/>
        <w:t>yù　《廣韻》紆物切，入物影。</w:t>
        <w:br/>
        <w:br/>
        <w:t>水势大；波浪高。也作“灪滃”、“灪䃶”。《廣韻·物韻》：“灪，灪滃，大水。”《文選·木華〈海賦〉》：“澎濞灪䃶，碨磊山壟。”*李善*注：“灪䃶，高峻皃。”</w:t>
        <w:br/>
      </w:r>
    </w:p>
    <w:p>
      <w:r>
        <w:t>𢌇##𢌇</w:t>
        <w:br/>
        <w:br/>
        <w:t>同“灋”。《字彙補·水部》：“𢌇，同灋。”</w:t>
        <w:br/>
      </w:r>
    </w:p>
    <w:p>
      <w:r>
        <w:t>𣱱##𣱱</w:t>
        <w:br/>
        <w:br/>
        <w:t>chá　《改併四聲篇海·水部》引《搜真玉鏡》：“𣱱，音查。”《字彙補·水部》：“𣱱，音查。見《篇韻》。”</w:t>
        <w:br/>
      </w:r>
    </w:p>
    <w:p>
      <w:r>
        <w:t>𣱳##𣱳</w:t>
        <w:br/>
        <w:br/>
        <w:t>同“流”。《改併四聲篇海·一部》引《類篇》：“𣱳，音流。”《古俗字略·尤韻》：“𣱳”，“流”的古字。</w:t>
        <w:br/>
      </w:r>
    </w:p>
    <w:p>
      <w:r>
        <w:t>𣱴##𣱴</w:t>
        <w:br/>
        <w:br/>
        <w:t>同“汚”。《龍龕手鑑·水部》：“𣱴，新藏作汚。”</w:t>
        <w:br/>
      </w:r>
    </w:p>
    <w:p>
      <w:r>
        <w:t>𣱵##𣱵</w:t>
        <w:br/>
        <w:br/>
        <w:t>同“永”。《宋元以來俗字譜》：“永”，《列女傳》、《東牕記》等作“𣱵”。</w:t>
        <w:br/>
      </w:r>
    </w:p>
    <w:p>
      <w:r>
        <w:t>𣱶##𣱶</w:t>
        <w:br/>
        <w:br/>
        <w:t>bǔ　《集韻》博木切，入屋幫。</w:t>
        <w:br/>
        <w:br/>
        <w:t>（1）水名。《玉篇·水部》：“𣱶，水也。”《集韻·屋韻》：“𣱶，水名。”</w:t>
        <w:br/>
        <w:br/>
        <w:t>（2）同“濮”。《正字通·水部》：“𣱶，俗濮字。”</w:t>
        <w:br/>
      </w:r>
    </w:p>
    <w:p>
      <w:r>
        <w:t>𣱷##𣱷</w:t>
        <w:br/>
        <w:br/>
        <w:t>𣱷同“貨”。《字彙補·厂部》：“𣱷，古文貨字。出《六書略》。”</w:t>
        <w:br/>
      </w:r>
    </w:p>
    <w:p>
      <w:r>
        <w:t>𣱺##𣱺</w:t>
        <w:br/>
        <w:br/>
        <w:t>同“汃”。《改併四聲篇海·水部》引《類篇》：“𣱺，普八切。”《直音篇·水部》：“𣱺，汃同。水貌。”</w:t>
        <w:br/>
      </w:r>
    </w:p>
    <w:p>
      <w:r>
        <w:t>𣱻##𣱻</w:t>
        <w:br/>
        <w:br/>
        <w:t>sì　《龍龕手鑑·水部》：“𣱻，古文。音似。”</w:t>
        <w:br/>
      </w:r>
    </w:p>
    <w:p>
      <w:r>
        <w:t>𣱼##𣱼</w:t>
        <w:br/>
        <w:br/>
        <w:t>dāo</w:t>
        <w:br/>
        <w:br/>
        <w:t>〔𣱼𣱼〕灵活；流动。*金**董解元*《西廂記諸宫調》卷一：“小顆顆的一點朱唇，溜𣱼𣱼一雙渌老。”*凌景埏*校注：“𣱼𣱼，大約是靈活、流動的意思。當讀如刀。”</w:t>
        <w:br/>
      </w:r>
    </w:p>
    <w:p>
      <w:r>
        <w:t>𣱽##𣱽</w:t>
        <w:br/>
        <w:br/>
        <w:t>zhěn　《龍龕手鑑·水部》：“𣱽，隻忍反。”《字彙補·水部》：“𣱽，音軫。義闕。”</w:t>
        <w:br/>
      </w:r>
    </w:p>
    <w:p>
      <w:r>
        <w:t>𣱾##𣱾</w:t>
        <w:br/>
        <w:br/>
        <w:t>同“污”。《龍龕手鑑·水部》：“𣱾，新藏作污。”</w:t>
        <w:br/>
      </w:r>
    </w:p>
    <w:p>
      <w:r>
        <w:t>𣲀##𣲀</w:t>
        <w:br/>
        <w:br/>
        <w:t>shān　《集韻》師炎切，平鹽生。</w:t>
        <w:br/>
        <w:br/>
        <w:t>〔澰𣲀〕水波貌。《集韻·鹽韻》：“𣲀，澰𣲀，波皃。”</w:t>
        <w:br/>
      </w:r>
    </w:p>
    <w:p>
      <w:r>
        <w:t>𣲁##𣲁</w:t>
        <w:br/>
        <w:br/>
        <w:t>同“汔”。《龍龕手鑑·水部》：“𣲁”，同“汔”。</w:t>
        <w:br/>
      </w:r>
    </w:p>
    <w:p>
      <w:r>
        <w:t>𣲂##𣲂</w:t>
        <w:br/>
        <w:br/>
        <w:t>chuǎi　《玉篇》初委切。</w:t>
        <w:br/>
        <w:br/>
        <w:t>北方。《玉篇·水部》：“𣲂，北方也。”</w:t>
        <w:br/>
      </w:r>
    </w:p>
    <w:p>
      <w:r>
        <w:t>𣲃##𣲃</w:t>
        <w:br/>
        <w:br/>
        <w:t>同“沌”。《龍龕手鑑·水部》：“𣲃，徒本反。混𣲃也。”《字彙補·水部》：“𣲃，與沌同。”</w:t>
        <w:br/>
      </w:r>
    </w:p>
    <w:p>
      <w:r>
        <w:t>𣲄##𣲄</w:t>
        <w:br/>
        <w:br/>
        <w:t>jiǔ</w:t>
        <w:br/>
        <w:br/>
        <w:t>同“氿”。湖名。在*江苏省**宜兴市*。*明**王穉登*《荆溪疏》：“*宜興*，古*陽羨*也，一名*荆溪*。城外有東西二*𣲄*，匯諸溪之流，注*太湖*菰蘆之藪。”*清**郝懿行*《證俗文》卷十五：“𣲄字，字書不載，當作九。土人以九里計程，故名。”</w:t>
        <w:br/>
      </w:r>
    </w:p>
    <w:p>
      <w:r>
        <w:t>𣲊##𣲊</w:t>
        <w:br/>
        <w:br/>
        <w:t>同“尅（剋）”。《改併四聲篇海·卜部》引《龍龕手鑑》：“𣲊、𠧶，二古文尅字。”</w:t>
        <w:br/>
      </w:r>
    </w:p>
    <w:p>
      <w:r>
        <w:t>𣲋##𣲋</w:t>
        <w:br/>
        <w:br/>
        <w:t>chí　《集韻》陳尼切，平脂澄。脂部。</w:t>
        <w:br/>
        <w:br/>
        <w:t>同“坻”。水中的小洲或高地。《説文·土部》：“坻，小渚也。𣲋，坻或从水，从夊。”</w:t>
        <w:br/>
      </w:r>
    </w:p>
    <w:p>
      <w:r>
        <w:t>𣲌##𣲌</w:t>
        <w:br/>
        <w:br/>
        <w:t>同“汛”。《集韻·稕韻》：“𣲌，《説文》：灑也。”按：《説文·水部》作“汛”。*清**王士禛*《誥授光禄大夫龔公墓誌銘》：“營米必按𣲌地近遠分給。”</w:t>
        <w:br/>
      </w:r>
    </w:p>
    <w:p>
      <w:r>
        <w:t>𣲎##𣲎</w:t>
        <w:br/>
        <w:br/>
        <w:t>同“㱃”。《説文·㱃部》：“𣲎，古文㱃，从今、水。”</w:t>
        <w:br/>
      </w:r>
    </w:p>
    <w:p>
      <w:r>
        <w:t>𣲏##𣲏</w:t>
        <w:br/>
        <w:br/>
        <w:t>同“攸”。水流貌。《説文·攴部》：“攸，行水也。从攴，从人，水省。𣲏，*秦*刻石繹山文攸字如此。”</w:t>
        <w:br/>
      </w:r>
    </w:p>
    <w:p>
      <w:r>
        <w:t>𣲐##𣲐</w:t>
        <w:br/>
        <w:br/>
        <w:t>同“沍”。《篇海類編·地理類·水部》：“𣲐，寒凝也。與沍同。”《易林·震之解》：“固水𣲐寒，君子不存。”原注：“𣲐，當作沍。”*唐**柳宗元*《囚山賦》：“陽不舒以擁隔兮，羣陰𣲐而為曹。”*韓醇*注：“𣲐，固寒也。……與‘沍’同。”</w:t>
        <w:br/>
      </w:r>
    </w:p>
    <w:p>
      <w:r>
        <w:t>𣲑##𣲑</w:t>
        <w:br/>
        <w:br/>
        <w:t>（一）hù　《集韻》胡故切，去暮匣。</w:t>
        <w:br/>
        <w:br/>
        <w:t>水漫。《集韻·莫韻》：“𣲑，水漫也。”</w:t>
        <w:br/>
        <w:br/>
        <w:t>（二）chí　《龍龕手鑑》音遟。</w:t>
        <w:br/>
        <w:br/>
        <w:t>同“泜”。《龍龕手鑑·水部》：“𣲑”，同“泜”。</w:t>
        <w:br/>
        <w:br/>
        <w:t>（三）hé　《廣韻》下各切，入鐸匣。</w:t>
        <w:br/>
        <w:br/>
        <w:t>同“涸”。《集韻·鐸韻》：“𣲑”，同“涸”。</w:t>
        <w:br/>
        <w:br/>
        <w:t>（四）hú　《篇海類編》洪孤切。</w:t>
        <w:br/>
        <w:br/>
        <w:t>同“沍”。《篇海類編·地理類·水部》：“𣲑，漫𣲑，水皃。”按：《集韻·模韻》字作“漫沍”。</w:t>
        <w:br/>
      </w:r>
    </w:p>
    <w:p>
      <w:r>
        <w:t>𣲒##𣲒</w:t>
        <w:br/>
        <w:br/>
        <w:t>lè　《龍龕手鑑》音勒。</w:t>
        <w:br/>
        <w:br/>
        <w:t>同“泐”。凝合。《龍龕手鑑·水部》：“𣲒，或作；泐，正。凝合也。”</w:t>
        <w:br/>
      </w:r>
    </w:p>
    <w:p>
      <w:r>
        <w:t>𣲓##𣲓</w:t>
        <w:br/>
        <w:br/>
        <w:t>shā</w:t>
        <w:br/>
        <w:br/>
        <w:t>同“𣲡（沙）”。《玉篇·水部》：“𣲓”，同“沙”。按：《説文·水部》：“𣲡，*譚長*説：沙或从𰂏。”《正字通·水部》：“𣲓，本作𣲡。”</w:t>
        <w:br/>
      </w:r>
    </w:p>
    <w:p>
      <w:r>
        <w:t>𣲔##𣲔</w:t>
        <w:br/>
        <w:br/>
        <w:t>同“泣”。《説文長箋·水部》：“𣲔，泣字。”</w:t>
        <w:br/>
      </w:r>
    </w:p>
    <w:p>
      <w:r>
        <w:t>𣲕##𣲕</w:t>
        <w:br/>
        <w:br/>
        <w:t>同“𡉱（坍）”。《集韻·談韻》：“𡉱，水壞岸也。或作𣲕。”</w:t>
        <w:br/>
      </w:r>
    </w:p>
    <w:p>
      <w:r>
        <w:t>𣲖##𣲖</w:t>
        <w:br/>
        <w:br/>
        <w:t>（一）pài　《龍龕手鑑》普賣反。</w:t>
        <w:br/>
        <w:br/>
        <w:t>同“派”。水的支流。《龍龕手鑑·水部》：“𣲖，水之分流也。”《文選·郭璞〈江賦〉》：‘源二分於*崌**崍*，流九𣲖乎*潯陽*。”*李善*注：“水别流為𣲖。”</w:t>
        <w:br/>
        <w:br/>
        <w:t>（二）liú</w:t>
        <w:br/>
        <w:br/>
        <w:t>同“㳅”（流）。《字彙補·水部》：“𣲖，與㳅同。見《金鏡》。”</w:t>
        <w:br/>
        <w:br/>
        <w:t>（三）gū　《玉篇》音孤。</w:t>
        <w:br/>
        <w:br/>
        <w:t>古水名。出*雁门*。在今*山西省*北部。《玉篇·水部》：“𣲖，水出*鴈門*。”</w:t>
        <w:br/>
      </w:r>
    </w:p>
    <w:p>
      <w:r>
        <w:t>𣲗##𣲗</w:t>
        <w:br/>
        <w:br/>
        <w:t>“湋”的类推简化字。</w:t>
        <w:br/>
      </w:r>
    </w:p>
    <w:p>
      <w:r>
        <w:t>𣲘##𣲘</w:t>
        <w:br/>
        <w:br/>
        <w:t>“潕”的类推简化字。</w:t>
        <w:br/>
      </w:r>
    </w:p>
    <w:p>
      <w:r>
        <w:t>𣲜##𣲜</w:t>
        <w:br/>
        <w:br/>
        <w:t>yíng　《改併四聲篇海·水部》引《俗字背篇》：“𣲜，烏營切。”《字彙補·水部》：“𣲜，音縈。見《篇韻》。”</w:t>
        <w:br/>
      </w:r>
    </w:p>
    <w:p>
      <w:r>
        <w:t>𣲝##𣲝</w:t>
        <w:br/>
        <w:br/>
        <w:t>同“冰”。《集韻·蒸韻》：“冰，古从仌（作𣲝）。”</w:t>
        <w:br/>
      </w:r>
    </w:p>
    <w:p>
      <w:r>
        <w:t>𣲞##𣲞</w:t>
        <w:br/>
        <w:br/>
        <w:t>同“㳐”。《字彙補·水部》：“𣲞，㳐字之譌。”*明**劉侗*、*于奕正*《帝京景物略·城東内外》：“過灘貿然，𣲞𣲞活活，水乃疾行。”按：《廣韻·鎋韻》：“㳐，㳐㳐，水流也。”“𣲞”当即“㳐”字。</w:t>
        <w:br/>
      </w:r>
    </w:p>
    <w:p>
      <w:r>
        <w:t>𣲟##𣲟</w:t>
        <w:br/>
        <w:br/>
        <w:t>同“泄”。《改併四聲篇海·水部》引《奚韻》：“𣲟，私節切。𣲟漏也。”《字彙補·水部》：“𣲟，泄字省文。”</w:t>
        <w:br/>
      </w:r>
    </w:p>
    <w:p>
      <w:r>
        <w:t>𣲠##𣲠</w:t>
        <w:br/>
        <w:br/>
        <w:t>同“汐”。《龍龕手鑑·水部》：“𣲠”同“汐”。一说“汐”的讹字。《字彙補·水部》：“𣲠，汐字之譌。”</w:t>
        <w:br/>
      </w:r>
    </w:p>
    <w:p>
      <w:r>
        <w:t>𣲡##𣲡</w:t>
        <w:br/>
        <w:br/>
        <w:t>（一）shā</w:t>
        <w:br/>
        <w:br/>
        <w:t>同“沙”。《説文·水部》：“𣲡，*譚長*説：沙，或从尐。”</w:t>
        <w:br/>
        <w:br/>
        <w:t>（二）jí　《博雅音》音堲。</w:t>
        <w:br/>
        <w:br/>
        <w:t>质。《廣雅·釋詁三》：“𣲡，質也。”</w:t>
        <w:br/>
        <w:br/>
        <w:t>（三）jié　《篇海類編》子結切。</w:t>
        <w:br/>
        <w:br/>
        <w:t>小水。《篇海類編·地理類·水部》：“𣲓（𣲡），小水也。”</w:t>
        <w:br/>
      </w:r>
    </w:p>
    <w:p>
      <w:r>
        <w:t>𣲢##𣲢</w:t>
        <w:br/>
        <w:br/>
        <w:t>dī　《改併四聲篇海·水部》引《龍龕手鑑》：“𣲢，音商，又都歷切。”《字彙補·水部》：“𣲢，音滴。義未詳。”</w:t>
        <w:br/>
      </w:r>
    </w:p>
    <w:p>
      <w:r>
        <w:t>𣲣##𣲣</w:t>
        <w:br/>
        <w:br/>
        <w:t>同“阨”。《新唐書·令狐楚傳附令狐滈》：“（*令狐）滈*亦湮𣲣不振死。”按：*武英殿*本《新唐書》作“阨”。</w:t>
        <w:br/>
      </w:r>
    </w:p>
    <w:p>
      <w:r>
        <w:t>𣲤##𣲤</w:t>
        <w:br/>
        <w:br/>
        <w:t>人名。*宋**劉斧*《青瑣高議後集·畫品》：“*歐陽𣲤*與予有二紀之舊，從遊固非一日也。”</w:t>
        <w:br/>
      </w:r>
    </w:p>
    <w:p>
      <w:r>
        <w:t>𣲥##𣲥</w:t>
        <w:br/>
        <w:br/>
        <w:t>dān</w:t>
        <w:br/>
        <w:br/>
        <w:t>红色。《睡虎地秦墓竹簡·效律》：“殳、戟、弩，䰍𣲥相易殹（也）。”</w:t>
        <w:br/>
      </w:r>
    </w:p>
    <w:p>
      <w:r>
        <w:t>𣲱##𣲱</w:t>
        <w:br/>
        <w:br/>
        <w:t>tū　《改併四聲篇海·火部》引《搜真玉鏡》：“𣲱，音突。”</w:t>
        <w:br/>
      </w:r>
    </w:p>
    <w:p>
      <w:r>
        <w:t>𣲲##𣲲</w:t>
        <w:br/>
        <w:br/>
        <w:t>hé　《集韻》胡戈切，平戈匣。</w:t>
        <w:br/>
        <w:br/>
        <w:t>古水名。《玉篇·水部》：“𣲲，水。”《集韻·戈韻》：“𣲲，水名。”</w:t>
        <w:br/>
      </w:r>
    </w:p>
    <w:p>
      <w:r>
        <w:t>𣲳##𣲳</w:t>
        <w:br/>
        <w:br/>
        <w:t>pǒ　《集韻》普火切，上果滂。</w:t>
        <w:br/>
        <w:br/>
        <w:t>水貌。《集韻·果韻》：“𣲳，水皃。”</w:t>
        <w:br/>
      </w:r>
    </w:p>
    <w:p>
      <w:r>
        <w:t>𣲴##𣲴</w:t>
        <w:br/>
        <w:br/>
        <w:t>同“沸”。《集韻·勿韻》：“𣲴，灑也。或作沸。”《正字通·水部》：“𣲴，俗沸字。”</w:t>
        <w:br/>
      </w:r>
    </w:p>
    <w:p>
      <w:r>
        <w:t>𣲵##𣲵</w:t>
        <w:br/>
        <w:br/>
        <w:t>zhǐ　《廣韻》諸氏切，上紙章。支部。</w:t>
        <w:br/>
        <w:br/>
        <w:t>古水名。《玉篇·水部》：“𣲵，水名。”《廣韻·紙韻》：“𣲵，水名，出*扚扶山*。”《山海經·東山經》：“又南三百里曰*栒狀之山*……*𣲵水*出焉，而北流注于*湖水*。”</w:t>
        <w:br/>
      </w:r>
    </w:p>
    <w:p>
      <w:r>
        <w:t>𣲶##𣲶</w:t>
        <w:br/>
        <w:br/>
        <w:t>niǔ　《集韻》女九切，上有娘。</w:t>
        <w:br/>
        <w:br/>
        <w:t>古水名。《玉篇·水部》：“𣲶，水。在*汝南*。”</w:t>
        <w:br/>
      </w:r>
    </w:p>
    <w:p>
      <w:r>
        <w:t>𣲷##𣲷</w:t>
        <w:br/>
        <w:br/>
        <w:t>nì　《廣韻》尼立切，入緝娘。</w:t>
        <w:br/>
        <w:br/>
        <w:t>〔濕𣲷〕水貌。《廣韻·緝韻》：“𣲷，濕𣲷。”《類篇·水部》：“𣲷，濕𣲷，水皃。”</w:t>
        <w:br/>
      </w:r>
    </w:p>
    <w:p>
      <w:r>
        <w:t>𣲸##𣲸</w:t>
        <w:br/>
        <w:br/>
        <w:t>同“澮”。《玉篇·水部》：“𣲸，水名。”《集韻·夳韻》：“巜，古作𣲸，通作澮。”《正字通·水部》：“𣲸，俗澮字。”</w:t>
        <w:br/>
      </w:r>
    </w:p>
    <w:p>
      <w:r>
        <w:t>𣲹##𣲹</w:t>
        <w:br/>
        <w:br/>
        <w:t>同“坍”。《篇海類編·地理類·水部》：“𣲹，與坍同，水衝岸壞。”</w:t>
        <w:br/>
      </w:r>
    </w:p>
    <w:p>
      <w:r>
        <w:t>𣲺##𣲺</w:t>
        <w:br/>
        <w:br/>
        <w:t>同“決”。《字彙·水部》：“𣲺，決本字。”《正字通·水部》：“𣲺，決本字。*廬江*有*𣲺水*，出于*大别山*。”</w:t>
        <w:br/>
      </w:r>
    </w:p>
    <w:p>
      <w:r>
        <w:t>𣲻##𣲻</w:t>
        <w:br/>
        <w:br/>
        <w:t>同“涺”。《集韻·魚韻》：“涺，或从凥。”《正字通·水部》：“𣲻，同涺。”</w:t>
        <w:br/>
      </w:r>
    </w:p>
    <w:p>
      <w:r>
        <w:t>𣲼##𣲼</w:t>
        <w:br/>
        <w:br/>
        <w:t>同“厬”。《集韻·旨韻》：“厬，或作𣲼。”</w:t>
        <w:br/>
      </w:r>
    </w:p>
    <w:p>
      <w:r>
        <w:t>𣲾##𣲾</w:t>
        <w:br/>
        <w:br/>
        <w:t>guài　《集韻》古壞切，去怪見。</w:t>
        <w:br/>
        <w:br/>
        <w:t>古水名。《玉篇·水部》：“𣲾，水也。”《集韻·怪韻》：“𣲾，水名。”</w:t>
        <w:br/>
      </w:r>
    </w:p>
    <w:p>
      <w:r>
        <w:t>𣲿##𣲿</w:t>
        <w:br/>
        <w:br/>
        <w:t>náo　《廣韻》女交切，平肴娘。</w:t>
        <w:br/>
        <w:br/>
        <w:t>〔𣲿沙〕同“硇沙”。《廣韻·肴韻》：“𣲿，𣲿沙，藥名。”《集韻·爻韻》：“𠬦，𠬦沙，藥石。或作𣲿、𥑩。”《字彙補·水部》：“𣲿，與硇同。”</w:t>
        <w:br/>
      </w:r>
    </w:p>
    <w:p>
      <w:r>
        <w:t>𣳀##𣳀</w:t>
        <w:br/>
        <w:br/>
        <w:t>zhí　《集韻》質入切，入緝知。</w:t>
        <w:br/>
        <w:br/>
        <w:t>唇声。《集韻·緝韻》：“𣳀，脣聲。”</w:t>
        <w:br/>
      </w:r>
    </w:p>
    <w:p>
      <w:r>
        <w:t>𣳁##𣳁</w:t>
        <w:br/>
        <w:br/>
        <w:t>同“滄”。《集韻·唐韻》：“滄，古作𣳁。”</w:t>
        <w:br/>
      </w:r>
    </w:p>
    <w:p>
      <w:r>
        <w:t>𣳂##𣳂</w:t>
        <w:br/>
        <w:br/>
        <w:t>同“克”。《五音集韻·德韻》：“𣳂”，“克”的古文。</w:t>
        <w:br/>
      </w:r>
    </w:p>
    <w:p>
      <w:r>
        <w:t>𣳃##𣳃</w:t>
        <w:br/>
        <w:br/>
        <w:t>jí　《集韻》子悉切，入質精。</w:t>
        <w:br/>
        <w:br/>
        <w:t>稀泥溅起。《集韻·質韻》：“𣳃，淖濺也。”</w:t>
        <w:br/>
      </w:r>
    </w:p>
    <w:p>
      <w:r>
        <w:t>𣳄##𣳄</w:t>
        <w:br/>
        <w:br/>
        <w:t>同“𣳤”。《篇海類編·地理類·水部》：“𣳄，音站。同𣳤。”</w:t>
        <w:br/>
      </w:r>
    </w:p>
    <w:p>
      <w:r>
        <w:t>𣳅##𣳅</w:t>
        <w:br/>
        <w:br/>
        <w:t>lì　《集韻》郎計切。去霽來。</w:t>
        <w:br/>
        <w:br/>
        <w:t>同“沴”。《集韻·霽韻》：“沴，或作𣳅。”*唐**柳宗元*《天對》：“怪𣳅冥更，*伯彊*乃陽。”*蔣之翹*注：“𣳅，與沴同。諸本作瀰，或作濔。”</w:t>
        <w:br/>
      </w:r>
    </w:p>
    <w:p>
      <w:r>
        <w:t>𣳆##𣳆</w:t>
        <w:br/>
        <w:br/>
        <w:t>“㵗”的类推简化字。</w:t>
        <w:br/>
      </w:r>
    </w:p>
    <w:p>
      <w:r>
        <w:t>𣳘##𣳘</w:t>
        <w:br/>
        <w:br/>
        <w:t>同“泄”。《玉篇·水部》：“𣳘，水名，在*九江*。又思列切，漏也。”《正字通·水部》：“泄，俗作𣳘。”</w:t>
        <w:br/>
      </w:r>
    </w:p>
    <w:p>
      <w:r>
        <w:t>𣳙##𣳙</w:t>
        <w:br/>
        <w:br/>
        <w:t>同“𣴔（泝）”。《五經文字·水部》：“𣴔、𣳙，上《字林》，下經典相承，隷省。凡訴之類皆從厈。”《龍龕手鑑·水部》：“𣳙”，同“泝”。</w:t>
        <w:br/>
      </w:r>
    </w:p>
    <w:p>
      <w:r>
        <w:t>𣳚##𣳚</w:t>
        <w:br/>
        <w:br/>
        <w:t>同“没”。《正字通·水部》：“没，省作𣳚。”</w:t>
        <w:br/>
      </w:r>
    </w:p>
    <w:p>
      <w:r>
        <w:t>𣳛##𣳛</w:t>
        <w:br/>
        <w:br/>
        <w:t>同“流”。《龍龕手鑑·水部》：“𣳛，舊藏作流。”</w:t>
        <w:br/>
      </w:r>
    </w:p>
    <w:p>
      <w:r>
        <w:t>𣳜##𣳜</w:t>
        <w:br/>
        <w:br/>
        <w:t>fàn</w:t>
        <w:br/>
        <w:br/>
        <w:t>落葬。《墨子·節葬下》：“昔者，*堯*北教乎八狄，道死，葬*蛩山*之陰……既𣳜而後哭。”*畢沅*注：“𣳜，當為犯，窆字之假音也。”</w:t>
        <w:br/>
      </w:r>
    </w:p>
    <w:p>
      <w:r>
        <w:t>𣳝##𣳝</w:t>
        <w:br/>
        <w:br/>
        <w:t>同“泮”。《改併四聲篇海·水部》引《對韻音訓》：“𣳝，音判。正作泮，同。”</w:t>
        <w:br/>
      </w:r>
    </w:p>
    <w:p>
      <w:r>
        <w:t>𣳞##𣳞</w:t>
        <w:br/>
        <w:br/>
        <w:t>同“沆”。《龍龕手鑑·水部》：“𣳞”，同“沆”。</w:t>
        <w:br/>
      </w:r>
    </w:p>
    <w:p>
      <w:r>
        <w:t>𣳟##𣳟</w:t>
        <w:br/>
        <w:br/>
        <w:t>同“𣲡”。《改併四聲篇海·水部》引《搜真玉鏡》：“𣳟，子泄切。”按：*张涌泉*《漢語俗字叢考》云：此字“為‘𣲡’字的俗寫”。</w:t>
        <w:br/>
      </w:r>
    </w:p>
    <w:p>
      <w:r>
        <w:t>𣳠##𣳠</w:t>
        <w:br/>
        <w:br/>
        <w:t>（一）hǎi</w:t>
        <w:br/>
        <w:br/>
        <w:t>同“海”。《六朝别字記》：“𣳠作海。”《馬王堆漢墓帛書·九主》：“*伊尹*受令（命）於*湯*，乃論𣳠内四邦。”</w:t>
        <w:br/>
        <w:br/>
        <w:t>（二）mǔ　《改併四聲篇海·水部》引《搜真玉鏡》：“𣳠，音母。”《字彙補·水部》：“𣳠，義未詳。”</w:t>
        <w:br/>
      </w:r>
    </w:p>
    <w:p>
      <w:r>
        <w:t>𣳣##𣳣</w:t>
        <w:br/>
        <w:br/>
        <w:t>同“泦”。《改併四聲篇海·水部》引《川篇》：“𣳣，水文也。”《字彙補·水部》：“𣳣，與泦同，水文。”</w:t>
        <w:br/>
      </w:r>
    </w:p>
    <w:p>
      <w:r>
        <w:t>𣳤##𣳤</w:t>
        <w:br/>
        <w:br/>
        <w:t>zhàn　《廣韻》陟陷切，去陷知。</w:t>
        <w:br/>
        <w:br/>
        <w:t>江岸上地名。《廣韻·陷韻》：“𣳤，江岸上地名也。出《活州記》。”</w:t>
        <w:br/>
      </w:r>
    </w:p>
    <w:p>
      <w:r>
        <w:t>𣳥##𣳥</w:t>
        <w:br/>
        <w:br/>
        <w:t>同“渡”。《玉篇·水部》：“𣳥，音渡。過江。”《集韻·莫韻》：“渡，或作𣳥。”</w:t>
        <w:br/>
      </w:r>
    </w:p>
    <w:p>
      <w:r>
        <w:t>𣳦##𣳦</w:t>
        <w:br/>
        <w:br/>
        <w:t>《説文》：“𣳦，水。出*汝南**新郪*，入*潁*。从水，囟聲。”</w:t>
        <w:br/>
        <w:br/>
        <w:t>（一）xì　《廣韻》蘇計切，去霽心。脂部。</w:t>
        <w:br/>
        <w:br/>
        <w:t>古水名。*颍河*支流。《説文·水部》：“𣳦，水。出*汝南**新郪*，入*潁*。”*清**朱駿聲*《説文通訓定聲·坤部》：“*𣳦水*……當出今*安徽**潁州府**阜陽縣*東，《水經·潁水注》作*細水*，引《地理志》：‘*細水*出*細陽縣*，東南入*潁*。’今此水未知其審。”</w:t>
        <w:br/>
        <w:br/>
        <w:t>（二）náo　《篇海類編》尼交切。</w:t>
        <w:br/>
        <w:br/>
        <w:t>〔𣳦沙〕同“硇砂”。药名。《篇海類編·地理類·水部》：“𣳦，𣳦沙，藥名。亦作硇。”</w:t>
        <w:br/>
      </w:r>
    </w:p>
    <w:p>
      <w:r>
        <w:t>𣳧##𣳧</w:t>
        <w:br/>
        <w:br/>
        <w:t>同“㳄（涎）”。《龍龕手鑑·水部》：“㳄”，同“𣳧”。《字彙·水部》：“𣳧，與涎同。口液也。”</w:t>
        <w:br/>
      </w:r>
    </w:p>
    <w:p>
      <w:r>
        <w:t>𣳨##𣳨</w:t>
        <w:br/>
        <w:br/>
        <w:t>同“堆”。《集韻·灰韻》：“堆，或作𣳨。”</w:t>
        <w:br/>
      </w:r>
    </w:p>
    <w:p>
      <w:r>
        <w:t>𣳩##𣳩</w:t>
        <w:br/>
        <w:br/>
        <w:t>zī　《廣韻》即夷切，平脂精。</w:t>
        <w:br/>
        <w:br/>
        <w:t>〔具𣳩〕同“具茨”。古山名。在今*河南省**禹州市*北。《集韻·脂韻》：“𣳩，*具𣳩*，山名，在*滎陽*。或作茨。”按：《莊子·徐无鬼》：“*黄帝*將見*大隗*乎*具茨之山*。”</w:t>
        <w:br/>
      </w:r>
    </w:p>
    <w:p>
      <w:r>
        <w:t>𣳪##𣳪</w:t>
        <w:br/>
        <w:br/>
        <w:t>同“㳏”。《玉篇·水部》：“𣳪，水名。”《廣韻·志韻》：“𣳪，水名，在*河南*。”《集韻·志韻》：“㳏，或从吏。”</w:t>
        <w:br/>
      </w:r>
    </w:p>
    <w:p>
      <w:r>
        <w:t>𣳫##𣳫</w:t>
        <w:br/>
        <w:br/>
        <w:t>同“汪”。《集韻·唐韻》：“𣳫，隸作汪。”《漢書·禮樂志》：“淫渌澤，𣳫然歸。”*顔師古*注：“𣳫，音烏黄反。”*王先謙*補注：“《説文》：𣳫，深廣也。从水，㞷聲。省作汪。”</w:t>
        <w:br/>
      </w:r>
    </w:p>
    <w:p>
      <w:r>
        <w:t>𣳬##𣳬</w:t>
        <w:br/>
        <w:br/>
        <w:t>xí　《玉篇》户式切。</w:t>
        <w:br/>
        <w:br/>
        <w:t>露光。《玉篇·水部》：“𣳬，露光也。”</w:t>
        <w:br/>
      </w:r>
    </w:p>
    <w:p>
      <w:r>
        <w:t>𣳭##𣳭</w:t>
        <w:br/>
        <w:br/>
        <w:t>piào　《集韻》被表切，上小並。</w:t>
        <w:br/>
        <w:br/>
        <w:t>水貌。《集韻·小韻》：“𣳭，水皃。”</w:t>
        <w:br/>
      </w:r>
    </w:p>
    <w:p>
      <w:r>
        <w:t>𣳮##𣳮</w:t>
        <w:br/>
        <w:br/>
        <w:t>同“治”。《字彙補·水部》：“𣳮，與治同。”《成陽靈臺碑》：“復𣳮黄屋。”</w:t>
        <w:br/>
      </w:r>
    </w:p>
    <w:p>
      <w:r>
        <w:t>𣳯##𣳯</w:t>
        <w:br/>
        <w:br/>
        <w:t>同“滋”。《集韻·之韻》：“滋，古作𣳯。”</w:t>
        <w:br/>
      </w:r>
    </w:p>
    <w:p>
      <w:r>
        <w:t>𣳰##𣳰</w:t>
        <w:br/>
        <w:br/>
        <w:t>bēn　《改併四聲篇海》引《對韻音訓》音奔。</w:t>
        <w:br/>
        <w:br/>
        <w:t>水急。《改併四聲篇海·水部》引《對韻音訓》：“𣳰，水急也。”</w:t>
        <w:br/>
      </w:r>
    </w:p>
    <w:p>
      <w:r>
        <w:t>𣳱##𣳱</w:t>
        <w:br/>
        <w:br/>
        <w:t>同“潔”。《集韻·屑韻》：“潔，亦省。”《字彙補·水部》：“𣳱，與潔同。”</w:t>
        <w:br/>
      </w:r>
    </w:p>
    <w:p>
      <w:r>
        <w:t>𣳲##𣳲</w:t>
        <w:br/>
        <w:br/>
        <w:t>jiǎn　《字彙補》古偃切。</w:t>
        <w:br/>
        <w:br/>
        <w:t>窦；通水道。《字彙補·水部》：“𣳲，竇也。”*元**王禎*《農書·灌溉篇》：“若塘堰之水，必置𣳲竇，以便通洩。”</w:t>
        <w:br/>
      </w:r>
    </w:p>
    <w:p>
      <w:r>
        <w:t>𣳳##𣳳</w:t>
        <w:br/>
        <w:br/>
        <w:t>同“洗”。《龍龕手鑑·水部》：“𣳳”，“洗”的俗字。</w:t>
        <w:br/>
      </w:r>
    </w:p>
    <w:p>
      <w:r>
        <w:t>𣳴##𣳴</w:t>
        <w:br/>
        <w:br/>
        <w:t>同“法”。《龍龕手鑑·水部》：“𣳴，古文法字。”</w:t>
        <w:br/>
      </w:r>
    </w:p>
    <w:p>
      <w:r>
        <w:t>𣳵##𣳵</w:t>
        <w:br/>
        <w:br/>
        <w:t>同“濟”。《玉篇·水部》：“𣳵”，“濟”的古文。《字彙補·水部》：“𣳵，同濟。㴉字省文。”</w:t>
        <w:br/>
      </w:r>
    </w:p>
    <w:p>
      <w:r>
        <w:t>𣳶##𣳶</w:t>
        <w:br/>
        <w:br/>
        <w:t>同“㳪”。《集韻·至韻》：“㳪，亦从㔻。”</w:t>
        <w:br/>
      </w:r>
    </w:p>
    <w:p>
      <w:r>
        <w:t>𣳷##𣳷</w:t>
        <w:br/>
        <w:br/>
        <w:t>同“淜”。《龍龕手鑑·水部》：“淜”，同“𣳷”。</w:t>
        <w:br/>
      </w:r>
    </w:p>
    <w:p>
      <w:r>
        <w:t>𣴑##𣴑</w:t>
        <w:br/>
        <w:br/>
        <w:t>同“流”。《宋元以來俗字譜》：“流”，《嶺南逸事》作“𣴑”。</w:t>
        <w:br/>
      </w:r>
    </w:p>
    <w:p>
      <w:r>
        <w:t>𣴒##𣴒</w:t>
        <w:br/>
        <w:br/>
        <w:t>同“汱”。《龍龕手鑑·水部》：“𣴒”，同“汱”。一说同“汏”。《字彙補·水部》：“𣴒，音義與汏同。”</w:t>
        <w:br/>
      </w:r>
    </w:p>
    <w:p>
      <w:r>
        <w:t>𣴓##𣴓</w:t>
        <w:br/>
        <w:br/>
        <w:t>jiàn</w:t>
        <w:br/>
        <w:br/>
        <w:t>〔北𣴓〕*越南*地名。</w:t>
        <w:br/>
      </w:r>
    </w:p>
    <w:p>
      <w:r>
        <w:t>𣴔##𣴔</w:t>
        <w:br/>
        <w:br/>
        <w:t>同“泝”。*唐**玄應*《一切經音義》卷十九：“泝水，古文𣴔，同。”《龍龕手鑑·水部》：“𣴔”，同“泝”。</w:t>
        <w:br/>
      </w:r>
    </w:p>
    <w:p>
      <w:r>
        <w:t>𣴕##𣴕</w:t>
        <w:br/>
        <w:br/>
        <w:t>同“洸”。《正字通·水部》：“洸，本作𣴕。”</w:t>
        <w:br/>
      </w:r>
    </w:p>
    <w:p>
      <w:r>
        <w:t>𣴖##𣴖</w:t>
        <w:br/>
        <w:br/>
        <w:t>zá　《集韻》子末切，入曷精。</w:t>
        <w:br/>
        <w:br/>
        <w:t>水溅。《集韻·曷韻》：“𣴖，水濺也。”</w:t>
        <w:br/>
      </w:r>
    </w:p>
    <w:p>
      <w:r>
        <w:t>𣴗##𣴗</w:t>
        <w:br/>
        <w:br/>
        <w:t>同“洚”。*明**鄭若庸*《玉玦記·對策》：“天塹*錢塘*，瀉滄溟千里濫觴，非妄分洪𣴗，帶來*禹*門巖障。”</w:t>
        <w:br/>
      </w:r>
    </w:p>
    <w:p>
      <w:r>
        <w:t>𣴞##𣴞</w:t>
        <w:br/>
        <w:br/>
        <w:t>bèn　《廣韻》蒲悶切，去慁並。</w:t>
        <w:br/>
        <w:br/>
        <w:t>水声；水出貌。《廣韻·慁韻》：“𣴞，水聲。”《集韻·𢙃韻》：“𣴞，水出皃。”</w:t>
        <w:br/>
      </w:r>
    </w:p>
    <w:p>
      <w:r>
        <w:t>𣴟##𣴟</w:t>
        <w:br/>
        <w:br/>
        <w:t>同“浣”。《龍龕手鑑·水部》：“𣴟，俗；澣，正；浣，通。”</w:t>
        <w:br/>
      </w:r>
    </w:p>
    <w:p>
      <w:r>
        <w:t>𣴠##𣴠</w:t>
        <w:br/>
        <w:br/>
        <w:t>同“活”。《玉篇·水部》：“𣴠，《説文》‘活’。”《集韻·末韻》：“𣴠，隷作活。”</w:t>
        <w:br/>
      </w:r>
    </w:p>
    <w:p>
      <w:r>
        <w:t>𣴡##𣴡</w:t>
        <w:br/>
        <w:br/>
        <w:t>同“潷”。《集韻·質韻》：“潷，或从皀。”</w:t>
        <w:br/>
      </w:r>
    </w:p>
    <w:p>
      <w:r>
        <w:t>𣴢##𣴢</w:t>
        <w:br/>
        <w:br/>
        <w:t>zào　《集韻》在早切，上晧從。</w:t>
        <w:br/>
        <w:br/>
        <w:t>水名。《玉篇·水部》：“𣴢，水也。”《集韻·晧韻》：“𣴢，水名。”</w:t>
        <w:br/>
      </w:r>
    </w:p>
    <w:p>
      <w:r>
        <w:t>𣴣##𣴣</w:t>
        <w:br/>
        <w:br/>
        <w:t>zhuàng　《廣韻》側亮切，去漾莊。</w:t>
        <w:br/>
        <w:br/>
        <w:t>（1）装米入甑。《玉篇·水部》：“𣴣，𣴣米入甑也。”《集韻·漾韻》：“𣴣，實米於甑也。”</w:t>
        <w:br/>
        <w:br/>
        <w:t>（2）水势盛大。《篇海類編·地理類·水部》：“𣴣，水大盛也。”</w:t>
        <w:br/>
      </w:r>
    </w:p>
    <w:p>
      <w:r>
        <w:t>𣴤##𣴤</w:t>
        <w:br/>
        <w:br/>
        <w:t>同“淢”。《篇海類編·地理類·水部》：“𣴤，疾流也。”《正字通·水部》：“𣴤，俗淢字。”</w:t>
        <w:br/>
      </w:r>
    </w:p>
    <w:p>
      <w:r>
        <w:t>𣴥##𣴥</w:t>
        <w:br/>
        <w:br/>
        <w:t>同“汪”。《經律異相》卷四十八：“王舍城東南嵎有一𣴥水。”按：*宋*、*元*、*明*、*宫*本作“汪”。*邓福禄*、*韩小荆*《字典考正》：“‘𣴥’當是‘汪’的後起俗字。”</w:t>
        <w:br/>
      </w:r>
    </w:p>
    <w:p>
      <w:r>
        <w:t>𣴦##𣴦</w:t>
        <w:br/>
        <w:br/>
        <w:t>同“泓”。《龍龕手鑑·水部》：“泓、𣴦，水深皃也。”《正字通·水部》：“𣴦，俗泓字。”</w:t>
        <w:br/>
      </w:r>
    </w:p>
    <w:p>
      <w:r>
        <w:t>𣴧##𣴧</w:t>
        <w:br/>
        <w:br/>
        <w:t>同“洮”。《龍龕手鑑·水部》：“𣴧”，同“洮”。</w:t>
        <w:br/>
      </w:r>
    </w:p>
    <w:p>
      <w:r>
        <w:t>𣴨##𣴨</w:t>
        <w:br/>
        <w:br/>
        <w:t>bí　《玉篇》音鼻。</w:t>
        <w:br/>
        <w:br/>
        <w:t>涕。《玉篇·水部》：“𣴨，涕也。”</w:t>
        <w:br/>
      </w:r>
    </w:p>
    <w:p>
      <w:r>
        <w:t>𣴩##𣴩</w:t>
        <w:br/>
        <w:br/>
        <w:t>同“濱”。《集韻·真韻》：“濱，古作𣴩。”</w:t>
        <w:br/>
      </w:r>
    </w:p>
    <w:p>
      <w:r>
        <w:t>𣴪##𣴪</w:t>
        <w:br/>
        <w:br/>
        <w:t>（一）pài　《集韻》普卦切，去卦滂。</w:t>
        <w:br/>
        <w:br/>
        <w:t>同“𤀥（㵺）”。古水名。《玉篇·水部》：“𤀥，水。在*丹陽*。𣴪，同𤀥。”按：《集韻·卦韻》：“㵺，《説文》：‘水在*丹陽*。’或省。”</w:t>
        <w:br/>
        <w:br/>
        <w:t>（二）pì　《篇海類編》匹智切。</w:t>
        <w:br/>
        <w:br/>
        <w:t>同“淠”。《篇海類編·地理類·水部》：“𣴪，與淠同。”</w:t>
        <w:br/>
      </w:r>
    </w:p>
    <w:p>
      <w:r>
        <w:t>𣴫##𣴫</w:t>
        <w:br/>
        <w:br/>
        <w:t>同“波”。《正字通·水部》：“𣴫，波本字。”</w:t>
        <w:br/>
      </w:r>
    </w:p>
    <w:p>
      <w:r>
        <w:t>𣴬##𣴬</w:t>
        <w:br/>
        <w:br/>
        <w:t>同“没”。《正字通·水部》：“𣴬，没本字。”</w:t>
        <w:br/>
      </w:r>
    </w:p>
    <w:p>
      <w:r>
        <w:t>𣴭##𣴭</w:t>
        <w:br/>
        <w:br/>
        <w:t>同“汒（茫）”。《六書故·地理三》：“𣴭，謨郎切。淼𣴭無際也。”《正字通·水部》：“𣴭，同汒。《六書故》篆作𣴭，舊本附《艸部》。”</w:t>
        <w:br/>
      </w:r>
    </w:p>
    <w:p>
      <w:r>
        <w:t>𣴮##𣴮</w:t>
        <w:br/>
        <w:br/>
        <w:t>同“渽”。《集韻·哈韻》：“渽，或作𣴮。”</w:t>
        <w:br/>
      </w:r>
    </w:p>
    <w:p>
      <w:r>
        <w:t>𣴯##𣴯</w:t>
        <w:br/>
        <w:br/>
        <w:t>同“巜（澮）”。《集韻·夳韻》：“巜，古作𣴯，通作澮。”</w:t>
        <w:br/>
      </w:r>
    </w:p>
    <w:p>
      <w:r>
        <w:t>𣴰##𣴰</w:t>
        <w:br/>
        <w:br/>
        <w:t>同“汙”。《集韻·莫韻》：“汙，或作𣴰。”</w:t>
        <w:br/>
      </w:r>
    </w:p>
    <w:p>
      <w:r>
        <w:t>𣴱##𣴱</w:t>
        <w:br/>
        <w:br/>
        <w:t>同“瀰”。《玉篇·水部》：“𣴱，亦瀰字。”</w:t>
        <w:br/>
      </w:r>
    </w:p>
    <w:p>
      <w:r>
        <w:t>𣴲##𣴲</w:t>
        <w:br/>
        <w:br/>
        <w:t>同“浴”。《集韻·燭韻》：“浴，《説文》：洒身也。或書作𣴲。”</w:t>
        <w:br/>
      </w:r>
    </w:p>
    <w:p>
      <w:r>
        <w:t>𣴳##𣴳</w:t>
        <w:br/>
        <w:br/>
        <w:t>同“社”。《改併四聲篇海·水部》引《併了部頭》：“𣴳，古文社字。”</w:t>
        <w:br/>
      </w:r>
    </w:p>
    <w:p>
      <w:r>
        <w:t>𣴴##𣴴</w:t>
        <w:br/>
        <w:br/>
        <w:t>同“海”。《玉篇·水部》：“𣴴”，同“海”。*清**黄宗羲*《陸周明墓誌銘》：“*祥興*航𣴴，其諸臣風帆浪楫，棲遲金鰲牡蠣之間，非内主之力，則亦莫之能安也。”</w:t>
        <w:br/>
      </w:r>
    </w:p>
    <w:p>
      <w:r>
        <w:t>𣴵##𣴵</w:t>
        <w:br/>
        <w:br/>
        <w:t>同“㳷”。《玉篇·水部》：“𣴵，今作㳷。”</w:t>
        <w:br/>
      </w:r>
    </w:p>
    <w:p>
      <w:r>
        <w:t>𣴶##𣴶</w:t>
        <w:br/>
        <w:br/>
        <w:t>同“漆”。《玉篇·水部》：“𣴶”，“漆”的古文。</w:t>
        <w:br/>
      </w:r>
    </w:p>
    <w:p>
      <w:r>
        <w:t>𣴷##𣴷</w:t>
        <w:br/>
        <w:br/>
        <w:t>同“挱”。《類篇·水部》：“𣴷，挓𣴷，開語。”《集韻·麻韻》：“挱，挓挱，開皃。”按：“𣴷”与“挱”同。</w:t>
        <w:br/>
      </w:r>
    </w:p>
    <w:p>
      <w:r>
        <w:t>𣴸##𣴸</w:t>
        <w:br/>
        <w:br/>
        <w:t>同“淵”。《字彙補·水部》：“𣴸，音義與淵同。”</w:t>
        <w:br/>
      </w:r>
    </w:p>
    <w:p>
      <w:r>
        <w:t>𣴹##𣴹</w:t>
        <w:br/>
        <w:br/>
        <w:t>同“澆”。《龍龕手鑑·水部》：“𣴹，舊藏作澆。”《字彙補·水部》：“𣴹，《釋藏》澆字。”</w:t>
        <w:br/>
      </w:r>
    </w:p>
    <w:p>
      <w:r>
        <w:t>𣴺##𣴺</w:t>
        <w:br/>
        <w:br/>
        <w:t>同“淵”。《改併四聲篇海·水部》引《類篇》：“𣴺音淵。”《字彙補·水部》：“𣴺，音義與淵同。”</w:t>
        <w:br/>
      </w:r>
    </w:p>
    <w:p>
      <w:r>
        <w:t>𣴻##𣴻</w:t>
        <w:br/>
        <w:br/>
        <w:t>同“澀”。《龍龕手鑑·水部》：“𣴻”，“澀”的俗字。</w:t>
        <w:br/>
      </w:r>
    </w:p>
    <w:p>
      <w:r>
        <w:t>𣴼##𣴼</w:t>
        <w:br/>
        <w:br/>
        <w:t>同“𣴟（浣）”。大水貌。《類篇·水部》：“𣴼，大水皃。”按：《集韻·效韻》作“𣴟”。</w:t>
        <w:br/>
      </w:r>
    </w:p>
    <w:p>
      <w:r>
        <w:t>𣴽##𣴽</w:t>
        <w:br/>
        <w:br/>
        <w:t>tàn　《〈穆天子傳〉檀萃注疏》音炭。元部。</w:t>
        <w:br/>
        <w:br/>
        <w:t>〔長𣴽〕地名。《字彙補·水部》：“𣴽，地名。音未詳。”《穆天子傳》卷四：“丙戌，至于*長𣴽*。”*檀萃*注疏：“山名。從湠省。音炭。”</w:t>
        <w:br/>
      </w:r>
    </w:p>
    <w:p>
      <w:r>
        <w:t>𣴾##𣴾</w:t>
        <w:br/>
        <w:br/>
        <w:t>同“沲（沱）”。《龍龕手鑑·水部》：“𣴾”，“沲”的俗字。</w:t>
        <w:br/>
      </w:r>
    </w:p>
    <w:p>
      <w:r>
        <w:t>𣴿##𣴿</w:t>
        <w:br/>
        <w:br/>
        <w:t>音义未详。《字彙補·水部》：“𣴿，《管子》：‘𣴿*龍夏*，其於*齊國*四分之一也。’音未詳。”一说为“海莊”二字之讹并。*洪頤煊*《管子義證》：“《山至數篇》：‘*龍夏*以北至*海莊*，禽獸牛羊之地也。’此‘𣴿”字本‘海莊’二字譌并作一字。”</w:t>
        <w:br/>
      </w:r>
    </w:p>
    <w:p>
      <w:r>
        <w:t>𣵀##𣵀</w:t>
        <w:br/>
        <w:br/>
        <w:t>同“涅”。*元*刊本《玉篇·水部》：“𣵀，奴結切。染也。又水中黑土。”按：《説文·水部》、*宋*本《玉篇》均作“涅”。《字彙·水部》：“涅，俗从工。”</w:t>
        <w:br/>
      </w:r>
    </w:p>
    <w:p>
      <w:r>
        <w:t>𣵞##𣵞</w:t>
        <w:br/>
        <w:br/>
        <w:t>tǔn</w:t>
        <w:br/>
        <w:br/>
        <w:t>同“氽”。《警世通言·蘇知縣羅衫再合》：“（*蘇*知縣）在水中半沉半浮，直𣵞到*嚮水閘*邊。”《醒世恒言·李玉英獄中訟寃》：“有兩個徒弟道我是個𣵞來僧，不容住在菴中。”</w:t>
        <w:br/>
      </w:r>
    </w:p>
    <w:p>
      <w:r>
        <w:t>𣵟##𣵟</w:t>
        <w:br/>
        <w:br/>
        <w:t>luǒ　《龍龕手鑑·水部》：“𣵟，俗郎果、郎号二反。”《字彙補·水部》：“𣵟，郎果切，音裸。義未詳。”</w:t>
        <w:br/>
      </w:r>
    </w:p>
    <w:p>
      <w:r>
        <w:t>𣵠##𣵠</w:t>
        <w:br/>
        <w:br/>
        <w:t>同“涿”。卷子本《玉篇·水部》：“𣵠，猪角反。《山海經》：‘*成山*，*𣵠水*出焉。’《漢書》有*𣵠縣*。*應劭*曰：‘*𣵠水*出*上谷**𣵠鹿縣*。《説文》：流下適*𣵠*也。”按：今《漢書·地理志上》、《説文·水部》均作“涿”，《山海經·南山經》作“䦠”，*郭璞*注：“音涿。”《龍龕手鑑·水部》：“𣵠”，“涿”的俗字。</w:t>
        <w:br/>
      </w:r>
    </w:p>
    <w:p>
      <w:r>
        <w:t>𣵡##𣵡</w:t>
        <w:br/>
        <w:br/>
        <w:t>同“汗”。《可洪音義》卷十四《正法念處經》第三十五卷音義：“流𣵡，寒案反。正作汗。”*邓福禄*、*韩小荆*《字典考正》：“今《大正藏》對應經文正作‘流汗’。”也用作地名用字。*清**顧炎武*《天下郡國利病書·北直二·關支》：“*興州**後屯**前屯*二衛*𣵡石*倉，義穀*吴家橋*二倉。”</w:t>
        <w:br/>
      </w:r>
    </w:p>
    <w:p>
      <w:r>
        <w:t>𣵢##𣵢</w:t>
        <w:br/>
        <w:br/>
        <w:t>tān　《集韻》他甘切，平談透。</w:t>
        <w:br/>
        <w:br/>
        <w:t>（1）〔𣺰𣵢〕峻波貌。《集韻·談韻》：“𣵢，𣺰𣲕，峻波皃。”</w:t>
        <w:br/>
        <w:br/>
        <w:t>（2）水名。《篇海類編·地理類·水部》：“𣵢，水名。”</w:t>
        <w:br/>
      </w:r>
    </w:p>
    <w:p>
      <w:r>
        <w:t>𣵣##𣵣</w:t>
        <w:br/>
        <w:br/>
        <w:t>同“菏”（渮）。古泽名。《字彙補·水部》：“𣵣，與菏同。《集韻》：澤名。”按：《集韻·歌韻》有“菏”，云“水名”，无“𣵣”。疑《字彙補》有误。</w:t>
        <w:br/>
      </w:r>
    </w:p>
    <w:p>
      <w:r>
        <w:t>𣵤##𣵤</w:t>
        <w:br/>
        <w:br/>
        <w:t>同“涎”。*清**朱駿聲*《説文通訓定聲·乾部》：“㳄，慕欲口液也。……字亦作涎、作㵪、作𣵤。”</w:t>
        <w:br/>
      </w:r>
    </w:p>
    <w:p>
      <w:r>
        <w:t>𣵥##𣵥</w:t>
        <w:br/>
        <w:br/>
        <w:t>同“滔”。《龍龕手鑑·水部》：“𣵥”，同“滔”。</w:t>
        <w:br/>
      </w:r>
    </w:p>
    <w:p>
      <w:r>
        <w:t>𣵦##𣵦</w:t>
        <w:br/>
        <w:br/>
        <w:t>同“淀”。浅水湖泊。《農政全書·農事·開墾下》：“凡墾田，必須水田種稻，方准作數。若以旱田作數者，必須貼近泉溪河沽𣵦泊。”常作地名用字。*元**齊履謙*《知太史院事郭公行狀》：“*通州*以南，於*藺榆河*口徑直開引，由*蒙村**跳梁務*至*楊村*還河，以避*浮雞𣵦*盤淺風浪遠轉之患。”</w:t>
        <w:br/>
      </w:r>
    </w:p>
    <w:p>
      <w:r>
        <w:t>𣵧##𣵧</w:t>
        <w:br/>
        <w:br/>
        <w:t>同“𧥿”。《龍龕手鑑·水部》：“𧥿、𣵧，二古文。音訓。”</w:t>
        <w:br/>
      </w:r>
    </w:p>
    <w:p>
      <w:r>
        <w:t>𣵨##𣵨</w:t>
        <w:br/>
        <w:br/>
        <w:t>同“洹”。《正字通·水部》：“洹，本作𣵨。”</w:t>
        <w:br/>
      </w:r>
    </w:p>
    <w:p>
      <w:r>
        <w:t>𣵩##𣵩</w:t>
        <w:br/>
        <w:br/>
        <w:t>同“浾”。《正字通·水部》：“浾，篆作𣵩。”</w:t>
        <w:br/>
      </w:r>
    </w:p>
    <w:p>
      <w:r>
        <w:t>𣵪##𣵪</w:t>
        <w:br/>
        <w:br/>
        <w:t>人名。《新唐書·宰相世系表五上》：“（*鄭）𣵪*，*兗海*節度使。”</w:t>
        <w:br/>
      </w:r>
    </w:p>
    <w:p>
      <w:r>
        <w:t>𣵫##𣵫</w:t>
        <w:br/>
        <w:br/>
        <w:t>同“深”。*清**查繼佐*《罪惟録·叛逆列傳·張獻忠孫可望》：“*良玉*方内恨，遂不復𣵫入求賊。”</w:t>
        <w:br/>
      </w:r>
    </w:p>
    <w:p>
      <w:r>
        <w:t>𣵬##𣵬</w:t>
        <w:br/>
        <w:br/>
        <w:t>同“濤”。《正字通·水部》：“濤，篆作𤁟，《六書故》省作𣵬。”</w:t>
        <w:br/>
      </w:r>
    </w:p>
    <w:p>
      <w:r>
        <w:t>𣵭##𣵭</w:t>
        <w:br/>
        <w:br/>
        <w:t>同“汪”。《正字通·水部》：“汪，篆作𣵭。”</w:t>
        <w:br/>
      </w:r>
    </w:p>
    <w:p>
      <w:r>
        <w:t>𣵱##𣵱</w:t>
        <w:br/>
        <w:br/>
        <w:t>àn　《改併四聲篇海》引《川篇》音犴。</w:t>
        <w:br/>
        <w:br/>
        <w:t>大水。《改併四聲篇海·水部》引《川篇》：“𣵱，大水。”</w:t>
        <w:br/>
      </w:r>
    </w:p>
    <w:p>
      <w:r>
        <w:t>𣵷##𣵷</w:t>
        <w:br/>
        <w:br/>
        <w:t>（一）hán　《集韻》胡甘切，平談匣。</w:t>
        <w:br/>
        <w:br/>
        <w:t>或。《方言》卷十：“𣵷，或也。*沅**澧*之間凡言‘或如此’者曰‘𣵷如是’。”*戴震*疏證：“或、𣵷，一聲之轉。”</w:t>
        <w:br/>
        <w:br/>
        <w:t>（二）gàn</w:t>
        <w:br/>
        <w:br/>
        <w:t>方言。这么；这样。也作“咁”。*章炳麟*《新方言·釋詞》：“今*廣州*謂‘何故如是’曰‘𣵷’。音如‘憨’，俗作‘咁’。”</w:t>
        <w:br/>
      </w:r>
    </w:p>
    <w:p>
      <w:r>
        <w:t>𣵸##𣵸</w:t>
        <w:br/>
        <w:br/>
        <w:t>zhú　《玉篇》池六切。</w:t>
        <w:br/>
        <w:br/>
        <w:t>水名。《玉篇·水部》：“𣵸，水名。”</w:t>
        <w:br/>
      </w:r>
    </w:p>
    <w:p>
      <w:r>
        <w:t>𣵹##𣵹</w:t>
        <w:br/>
        <w:br/>
        <w:t>同“浧（塣）”。《廣韻·静韻》：“𣵹，丈井切。通也。”按：《玉篇·土部》作“塣”。《正字通·水部》：“𣵹，與浧同。”“浧”亦同“塣”。今《廣韻校本》亦校作“塣”。</w:t>
        <w:br/>
      </w:r>
    </w:p>
    <w:p>
      <w:r>
        <w:t>𣵺##𣵺</w:t>
        <w:br/>
        <w:br/>
        <w:t>（一）duò　《集韻》待可切，上哿定。</w:t>
        <w:br/>
        <w:br/>
        <w:t>同“沱”。水貌。《集韻·哿韻》：“沱，水皃。或从陁。”</w:t>
        <w:br/>
        <w:br/>
        <w:t>（二）tuó</w:t>
        <w:br/>
        <w:br/>
        <w:t>同“𣵻”。水潭。*明**李實*《蜀語》：“水潭曰𣵻。𣵻，音陀。𣵺仝。”</w:t>
        <w:br/>
      </w:r>
    </w:p>
    <w:p>
      <w:r>
        <w:t>𣵻##𣵻</w:t>
        <w:br/>
        <w:br/>
        <w:t>（一）duò　《集韻》待可切，上哿定。</w:t>
        <w:br/>
        <w:br/>
        <w:t>同“沱”。水貌。《集韻·哿韻》：“沱，水皃。或从陀。”《廣弘明集》卷二十九：“直以心，城無主，邪戲塵勞，沓𣵻欲流，將心源而共遠。”</w:t>
        <w:br/>
        <w:br/>
        <w:t>（二）tuó</w:t>
        <w:br/>
        <w:br/>
        <w:t>水潭。*明**李實*《蜀語》：“水潭曰𣵻。𣵻，音陀。”</w:t>
        <w:br/>
      </w:r>
    </w:p>
    <w:p>
      <w:r>
        <w:t>𣵼##𣵼</w:t>
        <w:br/>
        <w:br/>
        <w:t>gàn　《廣韻》古案切，去翰見。</w:t>
        <w:br/>
        <w:br/>
        <w:t>（1）〔𣵼𣵼〕水急流的样子。《廣韻·翰韻》：“𣵼，滮滮𣵼𣵼，水流疾皃。”《集韻·翰韻》：“𣵼，𣵼𣵼，水迅流皃。”按：《文選·吴都賦》作“滮滮涆涆”。《康熙字典》据此以为“𣵼”是“涆”的讹字。</w:t>
        <w:br/>
        <w:br/>
        <w:t>（2）水的波纹。《字彙·水部》：“𣵼，水文也。中从目。”</w:t>
        <w:br/>
      </w:r>
    </w:p>
    <w:p>
      <w:r>
        <w:t>𣵽##𣵽</w:t>
        <w:br/>
        <w:br/>
        <w:t>同“沃”。《説文·水部》：“𣵽，溉灌也。”*王筠*句讀：“𣵽，經典作沃。”*段玉裁*注：“𣵽，隸作沃。”</w:t>
        <w:br/>
      </w:r>
    </w:p>
    <w:p>
      <w:r>
        <w:t>𣵾##𣵾</w:t>
        <w:br/>
        <w:br/>
        <w:t>同“洼”。《集韻·麻韻》：“洼，或从亞。”</w:t>
        <w:br/>
      </w:r>
    </w:p>
    <w:p>
      <w:r>
        <w:t>𣵿##𣵿</w:t>
        <w:br/>
        <w:br/>
        <w:t>同“涎”。《玉篇·水部》：“𣵿”，同“涎”。</w:t>
        <w:br/>
      </w:r>
    </w:p>
    <w:p>
      <w:r>
        <w:t>𣶀##𣶀</w:t>
        <w:br/>
        <w:br/>
        <w:t>“㴘”的讹字。《篇海類編·地理類·水部》：“𣶀，防無切。水名。其中有神古人。”《正字通·水部》：“𣶀，☀字。”按：《玉篇·水部》作“㴘”。</w:t>
        <w:br/>
      </w:r>
    </w:p>
    <w:p>
      <w:r>
        <w:t>𣶁##𣶁</w:t>
        <w:br/>
        <w:br/>
        <w:t>同“淅”。《龍龕手鑑·水部》：“𣶁，先擊反。𣶁米也。”《正字通·水部》：“𣶁，俗淅字，與析作㭊同。”</w:t>
        <w:br/>
      </w:r>
    </w:p>
    <w:p>
      <w:r>
        <w:t>𣶂##𣶂</w:t>
        <w:br/>
        <w:br/>
        <w:t>同“𢔎（往）”。《集韻·養韻》：“𣶂，往也。*揚雄*《弔屈原》作此。以其去水中，故从水。”又《漾韻》：“𣶂，去水中也。”《正字通·水部》：“𣶂，同𢔎。”《漢書·揚雄傳上》：“横*江*、*湘*以南𣶂兮，云走乎彼*蒼吾*。”*元**李好文*《感志賦》：“指閶闔以徑𣶂兮，奄長風而北征。”</w:t>
        <w:br/>
      </w:r>
    </w:p>
    <w:p>
      <w:r>
        <w:t>𣶃##𣶃</w:t>
        <w:br/>
        <w:br/>
        <w:t>同“潮”。《説文·水部》：“𣶃，水朝宗于海。从水，朝省。”*徐鍇*繫傳：“𣶃，今俗作潮。”《集韻·宵韻》：“𣶃，隸作潮。”</w:t>
        <w:br/>
      </w:r>
    </w:p>
    <w:p>
      <w:r>
        <w:t>𣶄##𣶄</w:t>
        <w:br/>
        <w:br/>
        <w:t>𣶄同“冽”。《正字通·冫部》：“冽，本作𣶄。”</w:t>
        <w:br/>
        <w:br/>
        <w:t>𣶄</w:t>
        <w:br/>
        <w:br/>
        <w:t>同“洌”。《字彙·水部》：“𣶄，即洌字。”《正字通·水部》：“𣶄，洌本字。”</w:t>
        <w:br/>
      </w:r>
    </w:p>
    <w:p>
      <w:r>
        <w:t>𣶅##𣶅</w:t>
        <w:br/>
        <w:br/>
        <w:t>同“涺”。《集韻·魚韻》：“涺，或从㞐。”</w:t>
        <w:br/>
      </w:r>
    </w:p>
    <w:p>
      <w:r>
        <w:t>𣶆##𣶆</w:t>
        <w:br/>
        <w:br/>
        <w:t>qiòng　《集韻》去仲切，去送溪。</w:t>
        <w:br/>
        <w:br/>
        <w:t>水急貌。《集韻·送韻》：“𣶆，水急皃。”</w:t>
        <w:br/>
      </w:r>
    </w:p>
    <w:p>
      <w:r>
        <w:t>𣶈##𣶈</w:t>
        <w:br/>
        <w:br/>
        <w:t>（一）wǎng　《集韻》文紡切，上養微。</w:t>
        <w:br/>
        <w:br/>
        <w:t>水名。在*四川*。《集韻·養韻》：“𣶈，水名。在*蜀*。”</w:t>
        <w:br/>
        <w:br/>
        <w:t>（二）mǎng　《集韻》母朗切，上蕩明。</w:t>
        <w:br/>
        <w:br/>
        <w:t>〔𣶈沆〕也作“漭沆”。水大貌。《集韻·朗韻》：“漭，漭沆，水大皃。或作𣶈。”</w:t>
        <w:br/>
      </w:r>
    </w:p>
    <w:p>
      <w:r>
        <w:t>𣶉##𣶉</w:t>
        <w:br/>
        <w:br/>
        <w:t>同“戽”。《廣雅·釋器》：“𣶉斗謂之𣐵。”*王念孫*疏證：“《廣韻》云：‘戽斗，舟中渫水器也。’戽與𣶉同。”《集韻·姥韻》：“𣶉，或作戽。”《字彙·水部》：“𣶉，此字本單作‘戽’，舟中渫水器，後人以其渫水，遂加水。”</w:t>
        <w:br/>
      </w:r>
    </w:p>
    <w:p>
      <w:r>
        <w:t>𣶊##𣶊</w:t>
        <w:br/>
        <w:br/>
        <w:t>mò　《集韻》莫白切，入陌明。</w:t>
        <w:br/>
        <w:br/>
        <w:t>（1）水流貌。《玉篇·水部》：“𣶊，水流皃。”</w:t>
        <w:br/>
        <w:br/>
        <w:t>（2）同“洦（泊）”。浅水。《集韻·陌韻》：“洦，淺水。或从陌。”</w:t>
        <w:br/>
      </w:r>
    </w:p>
    <w:p>
      <w:r>
        <w:t>𣶋##𣶋</w:t>
        <w:br/>
        <w:br/>
        <w:t>zhè　《集韻》之夜切，去禡章。</w:t>
        <w:br/>
        <w:br/>
        <w:t>肉羹类。《集韻·禡韻》：“𣶋，脽（𦞦）屬。”</w:t>
        <w:br/>
      </w:r>
    </w:p>
    <w:p>
      <w:r>
        <w:t>𣶌##𣶌</w:t>
        <w:br/>
        <w:br/>
        <w:t>wěn　《集韻》武粉切，上吻微。</w:t>
        <w:br/>
        <w:br/>
        <w:t>同“汶”。水名。《集韻·吻韻》：“汶，水名。或从☀。”</w:t>
        <w:br/>
      </w:r>
    </w:p>
    <w:p>
      <w:r>
        <w:t>𣶍##𣶍</w:t>
        <w:br/>
        <w:br/>
        <w:t>zhuàng　《集韻》助亮切，去漾崇。</w:t>
        <w:br/>
        <w:br/>
        <w:t>水波扬起声音貌。《集韻·漾韻》：“𣶍，水瀺灂皃。”</w:t>
        <w:br/>
      </w:r>
    </w:p>
    <w:p>
      <w:r>
        <w:t>𣶎##𣶎</w:t>
        <w:br/>
        <w:br/>
        <w:t>同“岶”。《集韻·陌韻》：“岶，或作𣶎。”</w:t>
        <w:br/>
      </w:r>
    </w:p>
    <w:p>
      <w:r>
        <w:t>𣶏##𣶏</w:t>
        <w:br/>
        <w:br/>
        <w:t>（一）jiē　《廣韻》即葉切，入葉精。</w:t>
        <w:br/>
        <w:br/>
        <w:t>〔𣶏㳧〕才有水貌。一说水出貌。《廣韻·葉韻》：“𣶏，𣶏㳧，纔有水皃。”《集韻·葉韻》：“𣶏，𣶏㳧，水出皃。”</w:t>
        <w:br/>
        <w:br/>
        <w:t>（二）dié　《集韻》的協切，入帖端。</w:t>
        <w:br/>
        <w:br/>
        <w:t>水貌。《集韻·帖韻》：“𣶏，水皃。”</w:t>
        <w:br/>
      </w:r>
    </w:p>
    <w:p>
      <w:r>
        <w:t>𣶐##𣶐</w:t>
        <w:br/>
        <w:br/>
        <w:t>pào　《集韻》披教切，去效滂。</w:t>
        <w:br/>
        <w:br/>
        <w:t>（1）用水浸物。后作“泡”。《集韻·效韻》：“𣶐，漬也。”*宋**周煇*《清波雜志》卷一：“荒野中寒甚，燒柴，借半破甆盂，温湯𣶐飯，茅簷下與*汪伯彦*同食。”《兒女英雄傳》第三十七回：“澆了半日，纔换了熱水來，自己𣶐了又𣶐，洗了又洗。”</w:t>
        <w:br/>
        <w:br/>
        <w:t>（2）清。《篇海類編·地理類·水部》：“𣶐，清也。”</w:t>
        <w:br/>
      </w:r>
    </w:p>
    <w:p>
      <w:r>
        <w:t>𣶑##𣶑</w:t>
        <w:br/>
        <w:br/>
        <w:t>同“洶”。《字彙·水部》：“𣶑，水勢。”《正字通·水部》：“𣶑，俗洶字。”</w:t>
        <w:br/>
      </w:r>
    </w:p>
    <w:p>
      <w:r>
        <w:t>𣶒##𣶒</w:t>
        <w:br/>
        <w:br/>
        <w:t>𣶒同“淵”。《説文·水部》：“𣶒，淵或省水。”《集韻·先韻》：“淵，古作𣶒。”</w:t>
        <w:br/>
      </w:r>
    </w:p>
    <w:p>
      <w:r>
        <w:t>𣶔##𣶔</w:t>
        <w:br/>
        <w:br/>
        <w:t>同“漢”。《字彙補·水部》：“𣶔，古文漢字。《金石韻府》云：出《古尚書》。”</w:t>
        <w:br/>
      </w:r>
    </w:p>
    <w:p>
      <w:r>
        <w:t>𣶖##𣶖</w:t>
        <w:br/>
        <w:br/>
        <w:t>“溼”的讹字。《字彙補·水部》：“𣶖，遲久也。《吕氏春秋》：‘得之同則遬為上，勝之同則𣶖為下。’”按：《吕氏春秋·貴卒》作“溼”。</w:t>
        <w:br/>
      </w:r>
    </w:p>
    <w:p>
      <w:r>
        <w:t>𣶗##𣶗</w:t>
        <w:br/>
        <w:br/>
        <w:t>同“㱃（飲）”。《集韻·𡪢韻》：“㱃，或从食，古作𣶗。”</w:t>
        <w:br/>
      </w:r>
    </w:p>
    <w:p>
      <w:r>
        <w:t>𣶘##𣶘</w:t>
        <w:br/>
        <w:br/>
        <w:t>同“洬”。《改併四聲篇海·水部》引《類篇》：“𣶘，雨声也。”*张涌泉*《漢語俗字叢考》：“今本《類篇》未見‘𣶘’字，‘𣶘’當是‘洬’的訛俗字。”</w:t>
        <w:br/>
      </w:r>
    </w:p>
    <w:p>
      <w:r>
        <w:t>𣶙##𣶙</w:t>
        <w:br/>
        <w:br/>
        <w:t>同“㳄（涎）”。《説文·㳄部》：“𣶙，籀文㳄。”</w:t>
        <w:br/>
      </w:r>
    </w:p>
    <w:p>
      <w:r>
        <w:t>𣶚##𣶚</w:t>
        <w:br/>
        <w:br/>
        <w:t>𣶚同“涎”。《集韻·㒨韻》：“㳄，或作𣶚、涎。”</w:t>
        <w:br/>
      </w:r>
    </w:p>
    <w:p>
      <w:r>
        <w:t>𣶛##𣶛</w:t>
        <w:br/>
        <w:br/>
        <w:t>同“㳄（涎）”。《集韻·㒨韻》：“㳄，或作涎、𣶛。”</w:t>
        <w:br/>
      </w:r>
    </w:p>
    <w:p>
      <w:r>
        <w:t>𣶜##𣶜</w:t>
        <w:br/>
        <w:br/>
        <w:t>同“㳄（涎）”。《集韻·㒨韻》：“㳄，或作涎，亦書作𣶜。”</w:t>
        <w:br/>
      </w:r>
    </w:p>
    <w:p>
      <w:r>
        <w:t>𣶝##𣶝</w:t>
        <w:br/>
        <w:br/>
        <w:t>jù　《廣韻》將預切，去御精。</w:t>
        <w:br/>
        <w:br/>
        <w:t>（1）同“沮”。湿；湿润。《玉篇·水部》：“𣶝，溼也。”《廣韻·御韻》：“沮，沮洳，漸濕。亦作𣶝。”</w:t>
        <w:br/>
        <w:br/>
        <w:t>（2）泽名。《集韻·御韻》：“𣶝，澤名。”</w:t>
        <w:br/>
      </w:r>
    </w:p>
    <w:p>
      <w:r>
        <w:t>𣶞##𣶞</w:t>
        <w:br/>
        <w:br/>
        <w:t>同“𣵢”。《玉篇·水部》：“𣶞”，同“𣼚”。按：《集韻·談韻》作“𣵢”。</w:t>
        <w:br/>
      </w:r>
    </w:p>
    <w:p>
      <w:r>
        <w:t>𣶟##𣶟</w:t>
        <w:br/>
        <w:br/>
        <w:t>同“滄”。《玉篇·水部》：“𣶟”，“滄”的古文。</w:t>
        <w:br/>
      </w:r>
    </w:p>
    <w:p>
      <w:r>
        <w:t>𣶠##𣶠</w:t>
        <w:br/>
        <w:br/>
        <w:t>qī　《字彙補》音漆。</w:t>
        <w:br/>
        <w:br/>
        <w:t>〔𣶠原〕古*朝鲜国*郡名。《字彙補·水部》：“𣶠，《朝鮮國志》：*慶尚道*有*𣶠原郡*。或云音漆。”</w:t>
        <w:br/>
      </w:r>
    </w:p>
    <w:p>
      <w:r>
        <w:t>𣶡##𣶡</w:t>
        <w:br/>
        <w:br/>
        <w:t>càn　《玉篇》音粲。</w:t>
        <w:br/>
        <w:br/>
        <w:t>水清貌。《玉篇·水部》：“𣶡，水清皃。”</w:t>
        <w:br/>
      </w:r>
    </w:p>
    <w:p>
      <w:r>
        <w:t>𣶢##𣶢</w:t>
        <w:br/>
        <w:br/>
        <w:t>同“滂”。《正字通·水部》：“滂，俗𣶢字。”</w:t>
        <w:br/>
      </w:r>
    </w:p>
    <w:p>
      <w:r>
        <w:t>𣶣##𣶣</w:t>
        <w:br/>
        <w:br/>
        <w:t>tuán　《集韻》徒官切，平桓定。</w:t>
        <w:br/>
        <w:br/>
        <w:t>同“漙”。露多貌。《集韻·桓韻》：“漙，漙漙，露多皃。或竝省。”</w:t>
        <w:br/>
      </w:r>
    </w:p>
    <w:p>
      <w:r>
        <w:t>𣶤##𣶤</w:t>
        <w:br/>
        <w:br/>
        <w:t>“硰”的讹字。《改併四聲篇海·水部》引《奚韻》：“𣶤，*𣶤石*，地名。見《漢書》。”《字彙補·水部》：“𣶤，*𣶤石*，*漢*時地名。”*张涌泉*《漢語俗字叢考》：“考《史記·絳侯周勃世家》、《漢書·周勃列傳》皆云：‘後擊*韓信*軍於*硰石*，破之。’‘𣶤’當是‘硰’字之訛。”</w:t>
        <w:br/>
      </w:r>
    </w:p>
    <w:p>
      <w:r>
        <w:t>𣶥##𣶥</w:t>
        <w:br/>
        <w:br/>
        <w:t>同“湱”。《改併四聲篇海·水部》引《川篇》：“𣶥，火麥切。水聲也。”按：《玉篇·水部》作“湱”，音义全同。</w:t>
        <w:br/>
      </w:r>
    </w:p>
    <w:p>
      <w:r>
        <w:t>𣶦##𣶦</w:t>
        <w:br/>
        <w:br/>
        <w:t>duó　《字彙補》透各切。</w:t>
        <w:br/>
        <w:br/>
        <w:t>同“沰”。滴。《字彙補·水部》：“𣶦，雨貌。《吴下田家占候》曰：‘上火不晴，下火滴𣶦。’又省作‘沰’。見《説文先訓》。”</w:t>
        <w:br/>
      </w:r>
    </w:p>
    <w:p>
      <w:r>
        <w:t>𣶩##𣶩</w:t>
        <w:br/>
        <w:br/>
        <w:t>“澅”的类推简化字。</w:t>
        <w:br/>
      </w:r>
    </w:p>
    <w:p>
      <w:r>
        <w:t>𣶫##𣶫</w:t>
        <w:br/>
        <w:br/>
        <w:t>“𣿉”的类推简化字。</w:t>
        <w:br/>
      </w:r>
    </w:p>
    <w:p>
      <w:r>
        <w:t>𣶵##𣶵</w:t>
        <w:br/>
        <w:br/>
        <w:t>“涉”的讹字。《字彙補·水部》：“𣶵，涉字之譌。”</w:t>
        <w:br/>
      </w:r>
    </w:p>
    <w:p>
      <w:r>
        <w:t>𣷛##𣷛</w:t>
        <w:br/>
        <w:br/>
        <w:t>“魅”的讹字。《字彙補·水部》：“𣷛，魅字之譌。見《字義總略》。”</w:t>
        <w:br/>
      </w:r>
    </w:p>
    <w:p>
      <w:r>
        <w:t>𣷜##𣷜</w:t>
        <w:br/>
        <w:br/>
        <w:t>同“涎”。《改併四聲篇海·水部》引《搜真玉鏡》：“𣷜，音涎。”《字彙補·水部》：“𣷜，同涎。”</w:t>
        <w:br/>
      </w:r>
    </w:p>
    <w:p>
      <w:r>
        <w:t>𣷝##𣷝</w:t>
        <w:br/>
        <w:br/>
        <w:t>同“澆”。《宋元以來俗字譜》：“澆”，《古今雜劇》作“𣷝”。</w:t>
        <w:br/>
      </w:r>
    </w:p>
    <w:p>
      <w:r>
        <w:t>𣷞##𣷞</w:t>
        <w:br/>
        <w:br/>
        <w:t>音义未详。《石鼓文·霝雨》：“流迄滂滂，盈𣷞濟濟。”*郭沫若*《石鼓文研究》：“𣷞，疑‘涘’之異文，从水，某聲。水涯也。”</w:t>
        <w:br/>
      </w:r>
    </w:p>
    <w:p>
      <w:r>
        <w:t>𣷟##𣷟</w:t>
        <w:br/>
        <w:br/>
        <w:t>同“涬”。《康熙字典·水部》：“涬，亦作𣷟。”</w:t>
        <w:br/>
      </w:r>
    </w:p>
    <w:p>
      <w:r>
        <w:t>𣷠##𣷠</w:t>
        <w:br/>
        <w:br/>
        <w:t>míng</w:t>
        <w:br/>
        <w:br/>
        <w:t>清代“三合会”专用字，用以代“明”字。徐珂《清稗類鈔·會黨類》：“會中人以欲守秘密，使外人見之亦不通曉，故用種種方法以製造特别之字，或寫作不經見之字……如合作𧇎，會作㞧，明作𣷠。”</w:t>
        <w:br/>
      </w:r>
    </w:p>
    <w:p>
      <w:r>
        <w:t>𣷡##𣷡</w:t>
        <w:br/>
        <w:br/>
        <w:t>zhōng</w:t>
        <w:br/>
        <w:br/>
        <w:t>泉名。*唐**元結*《七泉銘·𣷡泉銘》：“我命*𣷡泉*，勸人事君。”</w:t>
        <w:br/>
      </w:r>
    </w:p>
    <w:p>
      <w:r>
        <w:t>𣷢##𣷢</w:t>
        <w:br/>
        <w:br/>
        <w:t>同“湑”。《龍龕手鑑·水部》：“𣷢”，同“湑”。</w:t>
        <w:br/>
      </w:r>
    </w:p>
    <w:p>
      <w:r>
        <w:t>𣷤##𣷤</w:t>
        <w:br/>
        <w:br/>
        <w:t>同“㳷”。《説文·水部》“㳷，青黑色。从水，曶聲”*清**段玉裁*注改“㳷”作“𣷤”，并云：“各本篆文作㳷，解作曶聲，此以隸體改篆也。《篇韻》皆曰𣷤今作㳷。今據正。”</w:t>
        <w:br/>
      </w:r>
    </w:p>
    <w:p>
      <w:r>
        <w:t>𣷥##𣷥</w:t>
        <w:br/>
        <w:br/>
        <w:t>shuò　《改併四聲篇海》引《川篇》音朔。</w:t>
        <w:br/>
        <w:br/>
        <w:t>水。《改併四聲篇海·水部》引《川篇》：“𣷥，水也。”</w:t>
        <w:br/>
      </w:r>
    </w:p>
    <w:p>
      <w:r>
        <w:t>𣷦##𣷦</w:t>
        <w:br/>
        <w:br/>
        <w:t>同“漆”。《龍龕手鑑·水部》：“𣷦”，“漆”的俗字。</w:t>
        <w:br/>
      </w:r>
    </w:p>
    <w:p>
      <w:r>
        <w:t>𣷧##𣷧</w:t>
        <w:br/>
        <w:br/>
        <w:t>同“涪”。《正字通·水部》：“涪，本作𣷧。”</w:t>
        <w:br/>
      </w:r>
    </w:p>
    <w:p>
      <w:r>
        <w:t>𣷨##𣷨</w:t>
        <w:br/>
        <w:br/>
        <w:t>同“淵”。《龍龕手鑑·水部》：“𣷨，烏玄反。深也。又泉水不流者曰𣷨。又姓。”《字彙補·水部》：“𣷨，同淵。”</w:t>
        <w:br/>
      </w:r>
    </w:p>
    <w:p>
      <w:r>
        <w:t>𣷩##𣷩</w:t>
        <w:br/>
        <w:br/>
        <w:t>yì　《改併四聲篇海》引《奚韻》余石切。</w:t>
        <w:br/>
        <w:br/>
        <w:t>小水。《改併四聲篇海·水部》引《奚韻》：“𣷩，小水也。”</w:t>
        <w:br/>
      </w:r>
    </w:p>
    <w:p>
      <w:r>
        <w:t>𣷪##𣷪</w:t>
        <w:br/>
        <w:br/>
        <w:t>wǎng　《集韻》嫗往切，上養影。</w:t>
        <w:br/>
        <w:br/>
        <w:t>〔𣷪陶〕古县名。*汉*置，治所在今*山西省**山阴县*。《集韻·養韻》：“𣷪，*𣷪陶*，縣名，在*雁門*。”《漢書·地理志》：“*鴈門郡*，縣十四：……*𣷪陶*。”</w:t>
        <w:br/>
      </w:r>
    </w:p>
    <w:p>
      <w:r>
        <w:t>𣷫##𣷫</w:t>
        <w:br/>
        <w:br/>
        <w:t>áo　《改併四聲篇海》引《搜真玉鏡》音熬。</w:t>
        <w:br/>
        <w:br/>
        <w:t>同“敖”。人名用字。《墨子·耕柱》：“*子墨子*使*管黔𣷫*游*高石子*於*衛*，*衛*君致禄甚厚，設之於卿。”*孫詒讓*閒詁：“*畢（沅*）云：‘疑敖字。’……案：*畢*説是也。《説文·水部》有‘滶’字，从水，敖聲，此借為‘敖’。《檀弓》有*齊*人*黔敖*，此*墨子*弟子，與彼名同。”</w:t>
        <w:br/>
      </w:r>
    </w:p>
    <w:p>
      <w:r>
        <w:t>𣷬##𣷬</w:t>
        <w:br/>
        <w:br/>
        <w:t>同“𣷨（淵）”。《龍龕手鑑·水部》：“𣷬”，同“𣷨”。</w:t>
        <w:br/>
      </w:r>
    </w:p>
    <w:p>
      <w:r>
        <w:t>𣷵##𣷵</w:t>
        <w:br/>
        <w:br/>
        <w:t>同“𣾰”。《龍龕手鑑·水部》：“𣷵”，“𣾰”的俗字。</w:t>
        <w:br/>
      </w:r>
    </w:p>
    <w:p>
      <w:r>
        <w:t>𣷶##𣷶</w:t>
        <w:br/>
        <w:br/>
        <w:t>sǔ　《字彙補》西古切。</w:t>
        <w:br/>
        <w:br/>
        <w:t>堿土。《字彙補·水部》：“𣷶，堿土也。”</w:t>
        <w:br/>
      </w:r>
    </w:p>
    <w:p>
      <w:r>
        <w:t>𣷼##𣷼</w:t>
        <w:br/>
        <w:br/>
        <w:t>同“漙”。《篇海類編·地理類·水部》：“𣷼，《詩》‘零露𣷼兮’。正作漙。”按：《詩·鄭風·野有蔓草》作“漙”，《集韻·桓韻》：“𣷼”，“漙”的省文。</w:t>
        <w:br/>
        <w:br/>
        <w:t>𣹐水名。*赣江*支流，发源于*江西省**新余市*境，在*峡江县*境入*赣江*。《嘉慶一統志·江西·臨江府》：“*𣹐水*，在*峽江縣*北二十里，自*新喻縣*來，東流六十里入*贛江*。”</w:t>
        <w:br/>
      </w:r>
    </w:p>
    <w:p>
      <w:r>
        <w:t>𣷽##𣷽</w:t>
        <w:br/>
        <w:br/>
        <w:t>同“浸”。《正字通·水部》：“𣷽，同浸。本作濅。”《史記·河渠書》：“有餘則用溉𣷽。”</w:t>
        <w:br/>
      </w:r>
    </w:p>
    <w:p>
      <w:r>
        <w:t>𣷾##𣷾</w:t>
        <w:br/>
        <w:br/>
        <w:t>guǐ　《廣韻》居洧切，上旨見。</w:t>
        <w:br/>
        <w:br/>
        <w:t>（1）水貌。《玉篇·水部》：“𣷾，水皃。”</w:t>
        <w:br/>
        <w:br/>
        <w:t>（2）同“厬”。1.旁出的泉水。《集韻·旨韻》：“厬，《説文》：‘仄出泉也。’或作𣷾。”按：《爾雅·釋水》作“氿”，曰：“氿泉穴出。穴出，仄出也。”*郭璞*注：“從旁出也。”2.水枯竭。《爾雅·釋水》：“水醮曰厬。”*陸德明*釋文：“厬，字又作𣷾。”*邢昺*疏：“醮，盡也。凡水之盡皆曰厬。厬則竭涸之一名也。”</w:t>
        <w:br/>
        <w:br/>
        <w:t>（3）水名。《篇海類編·地理類·水部》：“𣷾，水名。”</w:t>
        <w:br/>
      </w:r>
    </w:p>
    <w:p>
      <w:r>
        <w:t>𣷿##𣷿</w:t>
        <w:br/>
        <w:br/>
        <w:t>tuǒ　《集韻》吐火切，上果透。</w:t>
        <w:br/>
        <w:br/>
        <w:t>水名。《玉篇·水部》：“𣷿，水名也。”</w:t>
        <w:br/>
      </w:r>
    </w:p>
    <w:p>
      <w:r>
        <w:t>𣸀##𣸀</w:t>
        <w:br/>
        <w:br/>
        <w:t>huǐ　《集韻》詡鬼切，上尾曉。</w:t>
        <w:br/>
        <w:br/>
        <w:t>水流貌。《玉篇·水部》：“𣸀，流皃。”《集韻·尾韻》：“𣸀，水流皃。”</w:t>
        <w:br/>
      </w:r>
    </w:p>
    <w:p>
      <w:r>
        <w:t>𣸁##𣸁</w:t>
        <w:br/>
        <w:br/>
        <w:t>同“津”。《集韻·真韻》：“津，古作𣸁。”《正字通·水部》：“𣸁，津本字。”</w:t>
        <w:br/>
      </w:r>
    </w:p>
    <w:p>
      <w:r>
        <w:t>𣸂##𣸂</w:t>
        <w:br/>
        <w:br/>
        <w:t>同“㳦”。《篇海類編·地理類·水部》：“𣸂，水名。”《字彙·水部》：“𣸂，同㳦。”</w:t>
        <w:br/>
      </w:r>
    </w:p>
    <w:p>
      <w:r>
        <w:t>𣸃##𣸃</w:t>
        <w:br/>
        <w:br/>
        <w:t>xù　《廣韻》辛聿切，入術心。</w:t>
        <w:br/>
        <w:br/>
        <w:t>〔𣸃𣸃〕水流貌。《廣韻·術韻》：“𣸃，水流𣸃𣸃。”《集韻·術韻》：“𣸃，𣸃𣸃，水流皃。”</w:t>
        <w:br/>
      </w:r>
    </w:p>
    <w:p>
      <w:r>
        <w:t>𣸄##𣸄</w:t>
        <w:br/>
        <w:br/>
        <w:t>zǎn　《集韻》子感切，上感精。</w:t>
        <w:br/>
        <w:br/>
        <w:t>地湿。《集韻·感韻》：“𣸄，地濕。”</w:t>
        <w:br/>
      </w:r>
    </w:p>
    <w:p>
      <w:r>
        <w:t>𣸅##𣸅</w:t>
        <w:br/>
        <w:br/>
        <w:t>同“𣴠（活）”。《玉篇·水部》：“𣸅，水流。”《集韻·末韻》：“𣴠，《説文》：‘水流聲。’隸作活、𣸅。”</w:t>
        <w:br/>
      </w:r>
    </w:p>
    <w:p>
      <w:r>
        <w:t>𣸆##𣸆</w:t>
        <w:br/>
        <w:br/>
        <w:t>zǐ　《廣韻》將此切，上紙精。</w:t>
        <w:br/>
        <w:br/>
        <w:t>同“泚”。水名。《玉篇·水部》：“𣸆，水出*長沙*。”《集韻·紙韻》：“𣸆，水名。在*長沙*。或作泚。”</w:t>
        <w:br/>
      </w:r>
    </w:p>
    <w:p>
      <w:r>
        <w:t>𣸇##𣸇</w:t>
        <w:br/>
        <w:br/>
        <w:t>biàn　《改併四聲篇海》引《川篇》病線切。</w:t>
        <w:br/>
        <w:br/>
        <w:t>小便。《改併四聲篇海·水部》引《川篇》：“𣸇，小𣸇也。”</w:t>
        <w:br/>
      </w:r>
    </w:p>
    <w:p>
      <w:r>
        <w:t>𣸈##𣸈</w:t>
        <w:br/>
        <w:br/>
        <w:t>同“溲”。《廣韻·有韻》：“𣸈，亦作溲。”</w:t>
        <w:br/>
      </w:r>
    </w:p>
    <w:p>
      <w:r>
        <w:t>𣸊##𣸊</w:t>
        <w:br/>
        <w:br/>
        <w:t>yīn　《龍龕手鑑》於今反。</w:t>
        <w:br/>
        <w:br/>
        <w:t>水名。《龍龕手鑑·水部》：“𣸊，水名。”</w:t>
        <w:br/>
      </w:r>
    </w:p>
    <w:p>
      <w:r>
        <w:t>𣸋##𣸋</w:t>
        <w:br/>
        <w:br/>
        <w:t>quǎn　《集韻》古泫切，上銑見。</w:t>
        <w:br/>
        <w:br/>
        <w:t>淖耕。《集韻·銑韻》：“𣸋，淖耕也。”</w:t>
        <w:br/>
      </w:r>
    </w:p>
    <w:p>
      <w:r>
        <w:t>𣸌##𣸌</w:t>
        <w:br/>
        <w:br/>
        <w:t>同“𣹇（艐）”。《篇海類編·地理類·水部》：“𣸌，《集成》作‘𣹇’。”</w:t>
        <w:br/>
      </w:r>
    </w:p>
    <w:p>
      <w:r>
        <w:t>𣸍##𣸍</w:t>
        <w:br/>
        <w:br/>
        <w:t>同“潑”。《廣韻·末韻》：“𣸍，水𣸍。”《集韻·末韻》：“潑，或省。”《正字通·水部》：“𣸍，同潑。”</w:t>
        <w:br/>
      </w:r>
    </w:p>
    <w:p>
      <w:r>
        <w:t>𣸎##𣸎</w:t>
        <w:br/>
        <w:br/>
        <w:t>huài　《廣韻》火怪切，去怪曉。</w:t>
        <w:br/>
        <w:br/>
        <w:t>〔𤃫𣸎〕水势相激汹涌之貌。也指水相激声。《玉篇·水部》：“𣸎，水聲。”《集韻·怪韻》：“𣸎，𤃫𣸎，水相激聲。”《文選·郭璞〈江賦〉》：“㵗𤅹𤃫𣸎，潰濩㳚漷。”*李善*注：“皆水勢相激洶湧之貌。”</w:t>
        <w:br/>
      </w:r>
    </w:p>
    <w:p>
      <w:r>
        <w:t>𣸏##𣸏</w:t>
        <w:br/>
        <w:br/>
        <w:t>ná　《集韻》女加切，平麻娘。</w:t>
        <w:br/>
        <w:br/>
        <w:t>〔潳𣸏〕见“潳（zhā）”。</w:t>
        <w:br/>
      </w:r>
    </w:p>
    <w:p>
      <w:r>
        <w:t>𣸐##𣸐</w:t>
        <w:br/>
        <w:br/>
        <w:t>zá　《集韻》子末切，入曷精。</w:t>
        <w:br/>
        <w:br/>
        <w:t>水激石貌。《集韻·曷韻》：“𣸐，水激石皃。”</w:t>
        <w:br/>
      </w:r>
    </w:p>
    <w:p>
      <w:r>
        <w:t>𣸑##𣸑</w:t>
        <w:br/>
        <w:br/>
        <w:t>同“梁”。《説文·木部》：“梁，水橋也。𣸑，古文。”*段玉裁*注：“水闊者必木與木相接，一，其際也。”</w:t>
        <w:br/>
      </w:r>
    </w:p>
    <w:p>
      <w:r>
        <w:t>𣸒##𣸒</w:t>
        <w:br/>
        <w:br/>
        <w:t>tí　《集韻》田黎切，平齊定。</w:t>
        <w:br/>
        <w:br/>
        <w:t>淘米水。《集韻·齊韻》：“𣸒，米瀾也。”</w:t>
        <w:br/>
      </w:r>
    </w:p>
    <w:p>
      <w:r>
        <w:t>𣸓##𣸓</w:t>
        <w:br/>
        <w:br/>
        <w:t>同“㴉（濟）”。《字彙補·水部》：“𣸓，與㴉同。見*王逸*《楚辭章句》。”《楚辭·劉向〈九歎·離世〉》：“櫂舟杭以横濿兮，𣸓湘流而南極。”*王逸*注：“𣸓，一作濟。”</w:t>
        <w:br/>
      </w:r>
    </w:p>
    <w:p>
      <w:r>
        <w:t>𣸔##𣸔</w:t>
        <w:br/>
        <w:br/>
        <w:t>同“淭”。《龍龕手鑑·水部》：“𣸔”，同“淭”。又“渠”的讹字。《字彙·水部》：“淭，按：此字乃‘渠’之譌。”</w:t>
        <w:br/>
      </w:r>
    </w:p>
    <w:p>
      <w:r>
        <w:t>𣸕##𣸕</w:t>
        <w:br/>
        <w:br/>
        <w:t>同“水”。《改併四聲篇海·泉部》引《搜真玉鏡》：“𣸕，音水。”《字彙補·水部》：“𣸕，音義與水同。見《篇韻》。”</w:t>
        <w:br/>
      </w:r>
    </w:p>
    <w:p>
      <w:r>
        <w:t>𣸖##𣸖</w:t>
        <w:br/>
        <w:br/>
        <w:t>同“涬”。《玉篇·水部》：“𣸖，亦作涬。”</w:t>
        <w:br/>
      </w:r>
    </w:p>
    <w:p>
      <w:r>
        <w:t>𣸗##𣸗</w:t>
        <w:br/>
        <w:br/>
        <w:t>同“漦”。《字彙補·水部》：“𣸗，《唐韻》：‘涎也。又順流也。’通作漦。”</w:t>
        <w:br/>
      </w:r>
    </w:p>
    <w:p>
      <w:r>
        <w:t>𣸘##𣸘</w:t>
        <w:br/>
        <w:br/>
        <w:t>yí　《集韻》余支切，平支以。</w:t>
        <w:br/>
        <w:br/>
        <w:t>水纹。《玉篇·水部》：“𣸘，水文。”</w:t>
        <w:br/>
      </w:r>
    </w:p>
    <w:p>
      <w:r>
        <w:t>𣸙##𣸙</w:t>
        <w:br/>
        <w:br/>
        <w:t>tān　《改併四聲篇海》引《川篇》音貪。</w:t>
        <w:br/>
        <w:br/>
        <w:t>水。《改併四聲篇海·水部》引《川篇》：“𣸙，水也。”</w:t>
        <w:br/>
      </w:r>
    </w:p>
    <w:p>
      <w:r>
        <w:t>𣸚##𣸚</w:t>
        <w:br/>
        <w:br/>
        <w:t>shé　《改併四聲篇海》引《川篇》音虵。</w:t>
        <w:br/>
        <w:br/>
        <w:t>水。《改併四聲篇海·水部》引《川篇》：“𣸚，水也。”</w:t>
        <w:br/>
      </w:r>
    </w:p>
    <w:p>
      <w:r>
        <w:t>𣸛##𣸛</w:t>
        <w:br/>
        <w:br/>
        <w:t>shuò　《集韻》色角切，入覺生。</w:t>
        <w:br/>
        <w:br/>
        <w:t>〔𣸛濯〕潘，淗米水。《集韻·覺韻》：“𣸛，𣸛濯，潘也。”</w:t>
        <w:br/>
      </w:r>
    </w:p>
    <w:p>
      <w:r>
        <w:t>𣸜##𣸜</w:t>
        <w:br/>
        <w:br/>
        <w:t>同“翁”。《集韻·文韻》：“翁，亦作𣸜。”</w:t>
        <w:br/>
      </w:r>
    </w:p>
    <w:p>
      <w:r>
        <w:t>𣸝##𣸝</w:t>
        <w:br/>
        <w:br/>
        <w:t>xíng　《改併四聲篇海》引《川篇》音行。《字彙補》何盈切。</w:t>
        <w:br/>
        <w:br/>
        <w:t>淉水貌。《改併四聲篇海·水部》引《川篇》：“𣸝，淉水皃。”</w:t>
        <w:br/>
      </w:r>
    </w:p>
    <w:p>
      <w:r>
        <w:t>𣸞##𣸞</w:t>
        <w:br/>
        <w:br/>
        <w:t>同“漫”。《改併四聲篇海·水部》引《類篇》：“𣸞，音漫。”《字彙補·水部》：“𣸞，音義與漫同。”</w:t>
        <w:br/>
      </w:r>
    </w:p>
    <w:p>
      <w:r>
        <w:t>𣸟##𣸟</w:t>
        <w:br/>
        <w:br/>
        <w:t>同“洌”。《集韻·𧀼韻》：“𣸟，隸作洌。”</w:t>
        <w:br/>
      </w:r>
    </w:p>
    <w:p>
      <w:r>
        <w:t>𣸠##𣸠</w:t>
        <w:br/>
        <w:br/>
        <w:t>yǒu　《改併四聲篇海》引《川篇》於糺切。</w:t>
        <w:br/>
        <w:br/>
        <w:t>大泽。《改併四聲篇海·水部》引《川篇》：“𣸠，大澤也。”</w:t>
        <w:br/>
      </w:r>
    </w:p>
    <w:p>
      <w:r>
        <w:t>𣸡##𣸡</w:t>
        <w:br/>
        <w:br/>
        <w:t>同“漆”。《字彙補·水部》：“𣸡，與漆同。”《隸釋·魯相韓勑迼孔廟禮器碑》：“出誠迼口，𣸡不水解。”*洪适*注：“𣸡即漆字。”</w:t>
        <w:br/>
      </w:r>
    </w:p>
    <w:p>
      <w:r>
        <w:t>𣸢##𣸢</w:t>
        <w:br/>
        <w:br/>
        <w:t>bǐ　《篇海》引《搜真玉镜》音比。</w:t>
        <w:br/>
        <w:br/>
        <w:t>水名。《水經注·渭水上》：“*黑水*西南出*懸境峽*，又西南入*瓦亭川*，又有*𣸢水*，自西東會。”</w:t>
        <w:br/>
      </w:r>
    </w:p>
    <w:p>
      <w:r>
        <w:t>𣸣##𣸣</w:t>
        <w:br/>
        <w:br/>
        <w:t>“濆”的类推简化字。</w:t>
        <w:br/>
      </w:r>
    </w:p>
    <w:p>
      <w:r>
        <w:t>𣸨##𣸨</w:t>
        <w:br/>
        <w:br/>
        <w:t>“濙”的类推简化字。</w:t>
        <w:br/>
      </w:r>
    </w:p>
    <w:p>
      <w:r>
        <w:t>𣹅##𣹅</w:t>
        <w:br/>
        <w:br/>
        <w:t>同“湔”。《改併四聲篇海·水部》引《搜真玉鏡》：“𣹅，音濺。”《字彙補·水部》：“𣹅，同湔。”</w:t>
        <w:br/>
      </w:r>
    </w:p>
    <w:p>
      <w:r>
        <w:t>𣹆##𣹆</w:t>
        <w:br/>
        <w:br/>
        <w:t>同“溘”。《正字通·水部》：“溘，本作𣹆。”</w:t>
        <w:br/>
      </w:r>
    </w:p>
    <w:p>
      <w:r>
        <w:t>𣹇##𣹇</w:t>
        <w:br/>
        <w:br/>
        <w:t>kè　《集韻》許箇切，去箇溪。</w:t>
        <w:br/>
        <w:br/>
        <w:t>同“艐”。船触沙搁浅。《集韻·箇韻》：“艐，船著沙不行也。或作𣹇。”</w:t>
        <w:br/>
      </w:r>
    </w:p>
    <w:p>
      <w:r>
        <w:t>𣹈##𣹈</w:t>
        <w:br/>
        <w:br/>
        <w:t>同“渴”。《宋元以來俗字譜》：“渴”，《太平樂府》作“𣹈”。</w:t>
        <w:br/>
      </w:r>
    </w:p>
    <w:p>
      <w:r>
        <w:t>𣹉##𣹉</w:t>
        <w:br/>
        <w:br/>
        <w:t>同“𤃗（盥）”。《龍龕手鑑·水部》：“𤃗”，或作“𣹉”。《大乘悲分陀利經》卷四：“第五名婆羅浮殊，與純金澡𣹉，而告之曰：‘汝等何以此物供養佛及比丘僧。’”</w:t>
        <w:br/>
      </w:r>
    </w:p>
    <w:p>
      <w:r>
        <w:t>𣹊##𣹊</w:t>
        <w:br/>
        <w:br/>
        <w:t>“浵”的讹字。《龍龕手鑑·水部》：“𣹊，徒紅反。水名，亦水皃也。”《字彙補·水部》：“𣹊，浵字之譌。”</w:t>
        <w:br/>
      </w:r>
    </w:p>
    <w:p>
      <w:r>
        <w:t>𣹋##𣹋</w:t>
        <w:br/>
        <w:br/>
        <w:t>fú　《集韻》馮無切，平虞奉。</w:t>
        <w:br/>
        <w:br/>
        <w:t>（1）同“𣿆”。水名，约在今*湖南省*南部。《集韻·虞韻》：“𣹋，水名，出*桂陽*。”《方言》卷十：“推，*沅**湧**𣹋**幽*之語。或曰攩。”*郭璞*注：“*𣹋水*，今在*桂陽*。”按：*周祖谟*《方言校箋及通檢》“𣹋”作“𣿆”。</w:t>
        <w:br/>
        <w:br/>
        <w:t>（2）同“鳬”。泅。*清**西清*《黑龍江外記》卷四：“土人習於扎哈、威呼，尤能𣹋水。”</w:t>
        <w:br/>
      </w:r>
    </w:p>
    <w:p>
      <w:r>
        <w:t>𣹌##𣹌</w:t>
        <w:br/>
        <w:br/>
        <w:t>同“湫”。《正字通·水部》：“湫，《説文》作𣹌。”</w:t>
        <w:br/>
      </w:r>
    </w:p>
    <w:p>
      <w:r>
        <w:t>𣹎##𣹎</w:t>
        <w:br/>
        <w:br/>
        <w:t>同“潠”。《正字通·水部》：“潠，从㢲，本作𣹎，俗作潠。”*宋**李綱*《荔支後賦》：“若夫*洞庭*之柑，瓤凝玉雪，清香𣹎手，累日不歇。”</w:t>
        <w:br/>
      </w:r>
    </w:p>
    <w:p>
      <w:r>
        <w:t>𣹏##𣹏</w:t>
        <w:br/>
        <w:br/>
        <w:t>音义未详。*清**王廷鼎*《説文佚字輯説》：“𣹏，𠊩下曰：‘讀若*汝南**𣹏水*。’*鍇*本作潺，《説文》無𣹏亦無潺，疑當時之假借字。”</w:t>
        <w:br/>
      </w:r>
    </w:p>
    <w:p>
      <w:r>
        <w:t>𣹑##𣹑</w:t>
        <w:br/>
        <w:br/>
        <w:t>水名。在*河南省**鲁山县*境。*清**顧祖禹*《讀史方輿紀要·河南六·南陽府》：“*𣹑水*在（*魯山*）縣南，源出*堯山*。”</w:t>
        <w:br/>
      </w:r>
    </w:p>
    <w:p>
      <w:r>
        <w:t>𣹒##𣹒</w:t>
        <w:br/>
        <w:br/>
        <w:t>mǐn　*宋**吴聿*《觀林詩話》：“*温庭筠*記狐書兩篇，其一詞曰：拿尾羣狐，袜袜𠹗𠹗，𣹒用秘功，以嶺以穴。”原注：“（𣹒）音冺。”</w:t>
        <w:br/>
      </w:r>
    </w:p>
    <w:p>
      <w:r>
        <w:t>𣹜##𣹜</w:t>
        <w:br/>
        <w:br/>
        <w:t>jí</w:t>
        <w:br/>
        <w:br/>
        <w:t>〔𣹜溜〕伶俐；漂亮；精细。也作“唧𠺕”、“唧溜”、“即留”等。*张相*《詩詞曲語辭匯釋》卷五：“唧𠺕，有伶俐義；有漂亮義；有精細義。唧亦作𣹜或鯽或即，𠺕亦作溜或留。”*金**董解元*《西廂記諸宫調》卷七：“把箇𣹜溜龎兒，為他瘦損，減盡從來，稔膩風韻。”</w:t>
        <w:br/>
      </w:r>
    </w:p>
    <w:p>
      <w:r>
        <w:t>𣹝##𣹝</w:t>
        <w:br/>
        <w:br/>
        <w:t>（一）qiào　《玉篇》七肖切。</w:t>
        <w:br/>
        <w:br/>
        <w:t>同“㴥（𣺰）”。大浪。《玉篇·水部》：“𣹝，浚波也。”按：《廣韻·笑韻》作“㴥”，《集韻·笑韻》作“㴥”或“𣺰”。</w:t>
        <w:br/>
        <w:br/>
        <w:t>（二）xiào　《篇海類編》先弔切。</w:t>
        <w:br/>
        <w:br/>
        <w:t>江㴥，江水上涨，巨浪冲塌江岸。《篇海類編·地理類·水部》：“𣹝，江𣹝，水發岸𣲹。”</w:t>
        <w:br/>
      </w:r>
    </w:p>
    <w:p>
      <w:r>
        <w:t>𣹞##𣹞</w:t>
        <w:br/>
        <w:br/>
        <w:t>zhǒng　《集韻》展勇切，上腫知。</w:t>
        <w:br/>
        <w:br/>
        <w:t>堵水。《集韻·腫韻》：“𣹞，偃水也。”</w:t>
        <w:br/>
      </w:r>
    </w:p>
    <w:p>
      <w:r>
        <w:t>𣹟##𣹟</w:t>
        <w:br/>
        <w:br/>
        <w:t>gàn　《廣韻》古送切，去送見。</w:t>
        <w:br/>
        <w:br/>
        <w:t>同“贛”。水名。在今*江西省*。《廣韻·送韻》：“𣹟，水名。出*豫章*。”《集韻·送韻》：“𣹟，水名。出*豫章*。通作贛。”</w:t>
        <w:br/>
      </w:r>
    </w:p>
    <w:p>
      <w:r>
        <w:t>𣹠##𣹠</w:t>
        <w:br/>
        <w:br/>
        <w:t>yuān　《廣韻》於袁切，平元影。</w:t>
        <w:br/>
        <w:br/>
        <w:t>同“涴”。古水名。《玉篇·水部》：“𣹠，水出*莫靴山*。”《集韻·元韻》：“𣹠，水名。《山海經》：*英鞮之山*，*𣹠水*出焉。或从宛。”</w:t>
        <w:br/>
      </w:r>
    </w:p>
    <w:p>
      <w:r>
        <w:t>𣹡##𣹡</w:t>
        <w:br/>
        <w:br/>
        <w:t>chí　《集韻》陳尼切，平脂澄。脂部。</w:t>
        <w:br/>
        <w:br/>
        <w:t>（1）同“坻”。水中小洲或高地。《説文·土部》：“坻，小渚也。𣹡，坻或从水、从耆。”</w:t>
        <w:br/>
        <w:br/>
        <w:t>（2）至，到。《廣雅·釋水》：“𣹡，至也。”</w:t>
        <w:br/>
      </w:r>
    </w:p>
    <w:p>
      <w:r>
        <w:t>𣹢##𣹢</w:t>
        <w:br/>
        <w:br/>
        <w:t>同“涵”。《説文·水部》：“𣹢，水澤多也。《詩》曰：‘僭始既𣹢。’”《玉篇·水部》：“𣹢，或作涵。”</w:t>
        <w:br/>
      </w:r>
    </w:p>
    <w:p>
      <w:r>
        <w:t>𣹣##𣹣</w:t>
        <w:br/>
        <w:br/>
        <w:t>同“澀”。《字彙·水部》：“𣹣，俗澀字。”</w:t>
        <w:br/>
      </w:r>
    </w:p>
    <w:p>
      <w:r>
        <w:t>𣹤##𣹤</w:t>
        <w:br/>
        <w:br/>
        <w:t>同“洳”。《説文·水部》：“𣹤，漸溼也。”《玉篇·水部》：“𣹤，漸溼也。洳，同上。”</w:t>
        <w:br/>
      </w:r>
    </w:p>
    <w:p>
      <w:r>
        <w:t>𣹥##𣹥</w:t>
        <w:br/>
        <w:br/>
        <w:t>qiàn　《集韻》倉甸切，去霰清。</w:t>
        <w:br/>
        <w:br/>
        <w:t>〔𣹥浰〕也作“淒浰”、“倩浰”。疾貌。《集韻·霰韻》：“淒，淒浰，疾皃。或从倩，通作倩。”《正字通·水部》：“𣹥，𣹥浰，疾貌。通作倩。”</w:t>
        <w:br/>
      </w:r>
    </w:p>
    <w:p>
      <w:r>
        <w:t>𣹦##𣹦</w:t>
        <w:br/>
        <w:br/>
        <w:t>同“寖（浸）”。《字彙·水部》：“𣹦，水出*武安縣*東。”《正字通·水部》：“𣹦，同濅。舊本‘寖’載《宀部》，今重出……經史𠀤从‘浸’。”按：《説文·水部》作“寖”。</w:t>
        <w:br/>
      </w:r>
    </w:p>
    <w:p>
      <w:r>
        <w:t>𣹧##𣹧</w:t>
        <w:br/>
        <w:br/>
        <w:t>（一）zuó　《集韻》疾各切，入鐸從。</w:t>
        <w:br/>
        <w:br/>
        <w:t>水名。《玉篇·水部》：“𣹧，水也。”《字彙·水部》：“𣹧，水名。”</w:t>
        <w:br/>
        <w:br/>
        <w:t>（二）zhà　《集韻》側駕切，去禡莊。</w:t>
        <w:br/>
        <w:br/>
        <w:t>湿。《集韻·禡韻》：“𣹧，溼也。”</w:t>
        <w:br/>
      </w:r>
    </w:p>
    <w:p>
      <w:r>
        <w:t>𣹨##𣹨</w:t>
        <w:br/>
        <w:br/>
        <w:t>同“淛（浙）”。《字彙·水部》：“𣹨，淛本字。”</w:t>
        <w:br/>
      </w:r>
    </w:p>
    <w:p>
      <w:r>
        <w:t>𣹩##𣹩</w:t>
        <w:br/>
        <w:br/>
        <w:t>xié　《廣韻》虚業切，入業曉。</w:t>
        <w:br/>
        <w:br/>
        <w:t>（1）水。《玉篇·水部》：“𣹩，水。”</w:t>
        <w:br/>
        <w:br/>
        <w:t>（2）水流貌。《廣韻·業韻》：“𣹩，水流。”《集韻·業韻》：“𣹩，水流皃。”</w:t>
        <w:br/>
      </w:r>
    </w:p>
    <w:p>
      <w:r>
        <w:t>𣹪##𣹪</w:t>
        <w:br/>
        <w:br/>
        <w:t>máo　《廣韻》莫袍切，平豪明。</w:t>
        <w:br/>
        <w:br/>
        <w:t>水名。《玉篇·水部》：“𣹪，水名。”《廣韻·豪韻》：“𣹪，水名，出*諸與山*。”</w:t>
        <w:br/>
      </w:r>
    </w:p>
    <w:p>
      <w:r>
        <w:t>𣹫##𣹫</w:t>
        <w:br/>
        <w:br/>
        <w:t>同“泝”。《龍龕手鑑·水部》：“𣹫”，同“泝”。</w:t>
        <w:br/>
      </w:r>
    </w:p>
    <w:p>
      <w:r>
        <w:t>𣹬##𣹬</w:t>
        <w:br/>
        <w:br/>
        <w:t>hú　《廣韻》胡谷切，入屋匣。屋部。</w:t>
        <w:br/>
        <w:br/>
        <w:t>象声词。水声。《玉篇·水部》：“𣹬，水聲也。”《靈樞經·雜病》：“腹中𣹬𣹬，便溲難。”</w:t>
        <w:br/>
      </w:r>
    </w:p>
    <w:p>
      <w:r>
        <w:t>𣹭##𣹭</w:t>
        <w:br/>
        <w:br/>
        <w:t>同“流”。《説文·沝部》：“𣹭，水行也。流，篆文从水。”*段玉裁*注：“流為小篆，則𣹭為古文、籀文可知。”《古文苑·周宣王〈石鼓文〉五》：“霝（零）雨囗𣹭。”*章樵*注：“𣹭，今省作流。”</w:t>
        <w:br/>
      </w:r>
    </w:p>
    <w:p>
      <w:r>
        <w:t>𣹮##𣹮</w:t>
        <w:br/>
        <w:br/>
        <w:t>pì　《廣韻》匹詣切，去霽滂。</w:t>
        <w:br/>
        <w:br/>
        <w:t>（1）水声。《玉篇·水部》：“𣹮，水聲。”</w:t>
        <w:br/>
        <w:br/>
        <w:t>（2）同“淠”。水名。在*安徽省*西部，*淮河*的支流。《集韻·霽韻》：“𣴪〔淠〕，《説文》：‘水出*汝南**弋陽**垂山*，東入*淮*。’或作𣹮。”按：《説文·水部》作“淠”。</w:t>
        <w:br/>
      </w:r>
    </w:p>
    <w:p>
      <w:r>
        <w:t>𣹯##𣹯</w:t>
        <w:br/>
        <w:br/>
        <w:t>xùn　《集韻》須閏切，去稕心。</w:t>
        <w:br/>
        <w:br/>
        <w:t>水名。《集韻·稕韻》：“𣹯，水名，在*魯*。”</w:t>
        <w:br/>
      </w:r>
    </w:p>
    <w:p>
      <w:r>
        <w:t>𣹰##𣹰</w:t>
        <w:br/>
        <w:br/>
        <w:t>同“浸”。《龍龕手鑑·水部》：“𣹰”，“浸”的古字。《漢書·楚元王傳附劉向》：“時上無繼嗣，政由*王*氏出，災異𣹰甚。”</w:t>
        <w:br/>
      </w:r>
    </w:p>
    <w:p>
      <w:r>
        <w:t>𣹱##𣹱</w:t>
        <w:br/>
        <w:br/>
        <w:t>xià　《集韻》迄洽切，入洽曉。</w:t>
        <w:br/>
        <w:br/>
        <w:t>〔𣹱濈〕湍急的水流。《集韻·洽韻》：“𣹱，𣹱濈，湍流。”</w:t>
        <w:br/>
      </w:r>
    </w:p>
    <w:p>
      <w:r>
        <w:t>𣹲##𣹲</w:t>
        <w:br/>
        <w:br/>
        <w:t>tí　《廣韻》杜奚切，平齊定。</w:t>
        <w:br/>
        <w:br/>
        <w:t>（1）研米槌。《玉篇·水部》：“漽，研米槌。亦作𣹲。”《廣韻·齊韻》：“𣹲，研米槌也。”</w:t>
        <w:br/>
        <w:br/>
        <w:t>（2）同“𣸒”。淘米水。《集韻·齊韻》：“𣸒，米瀾也。或从屖。”</w:t>
        <w:br/>
      </w:r>
    </w:p>
    <w:p>
      <w:r>
        <w:t>𣹳##𣹳</w:t>
        <w:br/>
        <w:br/>
        <w:t>同“流”。《説文·沝部》：“𣹳，水行也。从沝、㐬；㐬，突忽也。流，篆文，从水。”*段玉裁*注：“流為小篆，則𣹳為古文、籀文可知。”</w:t>
        <w:br/>
      </w:r>
    </w:p>
    <w:p>
      <w:r>
        <w:t>𣹴##𣹴</w:t>
        <w:br/>
        <w:br/>
        <w:t>同“渻”。《集韻·梗韻》：“渻，或作清。”</w:t>
        <w:br/>
      </w:r>
    </w:p>
    <w:p>
      <w:r>
        <w:t>𣹵##𣹵</w:t>
        <w:br/>
        <w:br/>
        <w:t>nà　《廣韻》女法切，入乏娘。</w:t>
        <w:br/>
        <w:br/>
        <w:t>水貌。《集韻·乏韻》：“𣹵，水皃。”按：《廣韻·乏韻》作“𣽛𣹵”，“𣽛”字“竹”头作“四”，*周祖谟*校勘記：此字“各書未見，蓋☀字也”。</w:t>
        <w:br/>
      </w:r>
    </w:p>
    <w:p>
      <w:r>
        <w:t>𣹶##𣹶</w:t>
        <w:br/>
        <w:br/>
        <w:t>chuǎ　《集韻》楚瓦切，上馬初。</w:t>
        <w:br/>
        <w:br/>
        <w:t>泥。《玉篇·水部》：“𣹶，泥也。”</w:t>
        <w:br/>
      </w:r>
    </w:p>
    <w:p>
      <w:r>
        <w:t>𣹷##𣹷</w:t>
        <w:br/>
        <w:br/>
        <w:t>同“梁”。《玉篇·水部》：“𣹷，古文梁。”</w:t>
        <w:br/>
      </w:r>
    </w:p>
    <w:p>
      <w:r>
        <w:t>𣹸##𣹸</w:t>
        <w:br/>
        <w:br/>
        <w:t>同“滕”。《集韻·登韻》：“滕，或書作𣹸。”</w:t>
        <w:br/>
      </w:r>
    </w:p>
    <w:p>
      <w:r>
        <w:t>𣹺##𣹺</w:t>
        <w:br/>
        <w:br/>
        <w:t>同“涎”。《字彙補·水部》：“𣹺，與涎同。見《韻會》。”</w:t>
        <w:br/>
      </w:r>
    </w:p>
    <w:p>
      <w:r>
        <w:t>𣹻##𣹻</w:t>
        <w:br/>
        <w:br/>
        <w:t>同“泉”。《改併四聲篇海·水部》引《搜真玉鏡》：“𣹻，七源切。”《字彙補·水部》：“𣹻，才源切，音全。見《篇韻》。”</w:t>
        <w:br/>
      </w:r>
    </w:p>
    <w:p>
      <w:r>
        <w:t>𣹼##𣹼</w:t>
        <w:br/>
        <w:br/>
        <w:t>同“𣵢”。《集韻·談韻》：“𣵢，或作𣹼。”</w:t>
        <w:br/>
      </w:r>
    </w:p>
    <w:p>
      <w:r>
        <w:t>𣹽##𣹽</w:t>
        <w:br/>
        <w:br/>
        <w:t>“塣”的讹字。《字彙補·水部》：“𣹽，丈井切，音𣵹。《韻會小補》：‘通也。’”按：《玉篇·土部》、《類篇·水部》均作“塣”。“𣹽”当为“塣”的讹字。</w:t>
        <w:br/>
      </w:r>
    </w:p>
    <w:p>
      <w:r>
        <w:t>𣹾##𣹾</w:t>
        <w:br/>
        <w:br/>
        <w:t>同“淳”。《字彙補·水部》：“𣹾，即淳字。”《隸釋·慎令劉脩碑》“非至德𣹾粹，其孰能與囗”*宋**洪适*注：“𣹾，即淳字。”</w:t>
        <w:br/>
      </w:r>
    </w:p>
    <w:p>
      <w:r>
        <w:t>𣹿##𣹿</w:t>
        <w:br/>
        <w:br/>
        <w:t>同“滂”。《字彙補·水部》：“𣹿，《漢袁良碑》滂字。”按：《隸釋·袁良碑》作“滂”。</w:t>
        <w:br/>
      </w:r>
    </w:p>
    <w:p>
      <w:r>
        <w:t>𣺀##𣺀</w:t>
        <w:br/>
        <w:br/>
        <w:t>wǔ　《改併四聲篇海》引《川篇》音侮。</w:t>
        <w:br/>
        <w:br/>
        <w:t>清。《改併四聲篇海·水部》引《川篇》：“𣺀，清也。”</w:t>
        <w:br/>
      </w:r>
    </w:p>
    <w:p>
      <w:r>
        <w:t>𣺁##𣺁</w:t>
        <w:br/>
        <w:br/>
        <w:t>同“𣺭”。《康熙字典·水部》引《字彙補》：“𣺁，滅也。”按：《改併四聲篇海·水部》引《川篇》作“𣺭”。</w:t>
        <w:br/>
      </w:r>
    </w:p>
    <w:p>
      <w:r>
        <w:t>𣺌##𣺌</w:t>
        <w:br/>
        <w:br/>
        <w:t>同“渺”。</w:t>
        <w:br/>
      </w:r>
    </w:p>
    <w:p>
      <w:r>
        <w:t>𣺎##𣺎</w:t>
        <w:br/>
        <w:br/>
        <w:t>𣺎同“浸”。《龍龕手鑑·又部》：“𣺎，古文。七林反。𣺎淫，久雨皃。又子禁反。𣺎漬也；又妖氣清也。”</w:t>
        <w:br/>
      </w:r>
    </w:p>
    <w:p>
      <w:r>
        <w:t>𣺫##𣺫</w:t>
        <w:br/>
        <w:br/>
        <w:t>同“滫”。*清**杭世駿*《續方言》卷上：“*秦*人溲曰𣺫，*齊*人滑曰瀡。”按：《禮記·内則》作“滫”。*唐**皮日休*《樵火》：“山客地爐裏，然薪如陽輝。松膏作𣺫瀡，杉子為珠璣。”</w:t>
        <w:br/>
      </w:r>
    </w:p>
    <w:p>
      <w:r>
        <w:t>𣺬##𣺬</w:t>
        <w:br/>
        <w:br/>
        <w:t>huāng　《廣韻》呼光切，平唐曉。</w:t>
        <w:br/>
        <w:br/>
        <w:t>同“巟”。水广。《玉篇·水部》：“𣺬，水廣也。”《廣韻·唐韻》：“𣺬”，同“巟”。按：《説文·川部》作“巟”。</w:t>
        <w:br/>
      </w:r>
    </w:p>
    <w:p>
      <w:r>
        <w:t>𣺭##𣺭</w:t>
        <w:br/>
        <w:br/>
        <w:t>xuè　《改併四聲篇海》引《川篇》許月切。</w:t>
        <w:br/>
        <w:br/>
        <w:t>灭。《改併四聲篇海·水部》引《川篇》：“𣺭，滅也。”</w:t>
        <w:br/>
      </w:r>
    </w:p>
    <w:p>
      <w:r>
        <w:t>𣺮##𣺮</w:t>
        <w:br/>
        <w:br/>
        <w:t>tào</w:t>
        <w:br/>
        <w:br/>
        <w:t>水湾。也作“套”。*清**西清*《黑龍江外記》卷四：“*齊齊哈爾*，大戰船十隻、二號戰船十五隻、江船五隻，在城西南十五里船𣺮停泊。”又为湖泊港湾名用字。*清**顧祖禹*《讀史方輿紀要·湖廣三·岳州府》：“（*臨湘）縣*東二十五里又有*青菱𣺮*，東連*荷葉𣺮*，水漲則合為一，水消則隔為二，有魚利，産野菱，因名。”</w:t>
        <w:br/>
      </w:r>
    </w:p>
    <w:p>
      <w:r>
        <w:t>𣺯##𣺯</w:t>
        <w:br/>
        <w:br/>
        <w:t>同“濕（溼）”。《正字通·水部》：“溼，俗作𣺯。”《宋元以來俗字譜》：“濕”，《古今雜劇》、《三國志平話》、《太平樂府》作“𣺯”。</w:t>
        <w:br/>
      </w:r>
    </w:p>
    <w:p>
      <w:r>
        <w:t>𣺰##𣺰</w:t>
        <w:br/>
        <w:br/>
        <w:t>qiào　《集韻》七肖切，去笑清。</w:t>
        <w:br/>
        <w:br/>
        <w:t>巨浪。《集韻·笑韻》：“㴥，浚波也。或作𣺰。”《文選·木華〈海賦〉》：“盤𥁡激而成窟，𣺰𣶞滐而為魁。”*李善*注：“𣺰𣶞，峻波也。”*李周翰*注：“𣺰、𣶞、滐，皆浪卒起皃。”</w:t>
        <w:br/>
      </w:r>
    </w:p>
    <w:p>
      <w:r>
        <w:t>𣺱##𣺱</w:t>
        <w:br/>
        <w:br/>
        <w:t>同“潷”。《玉篇·水部》：“𣺱”，同“潷”。</w:t>
        <w:br/>
      </w:r>
    </w:p>
    <w:p>
      <w:r>
        <w:t>𣺲##𣺲</w:t>
        <w:br/>
        <w:br/>
        <w:t>同“潎”。《龍龕手鑑·水部》：“𣺲”，“潎”的俗字。</w:t>
        <w:br/>
      </w:r>
    </w:p>
    <w:p>
      <w:r>
        <w:t>𣺳##𣺳</w:t>
        <w:br/>
        <w:br/>
        <w:t>同“洨”。*朝鲜*本《龍龕手鑑·水部》：“𣺳”，同“洨”。</w:t>
        <w:br/>
      </w:r>
    </w:p>
    <w:p>
      <w:r>
        <w:t>𣺴##𣺴</w:t>
        <w:br/>
        <w:br/>
        <w:t>同“濟”。《蜀郡屬國辛通達李仲曾造橋碑》：“𣺴舟扶㩦。”《隸辨·霽韻》：“𣺴”，同“濟”。</w:t>
        <w:br/>
      </w:r>
    </w:p>
    <w:p>
      <w:r>
        <w:t>𣺵##𣺵</w:t>
        <w:br/>
        <w:br/>
        <w:t>同“涿”。《集韻·覺韻》：“涿，或作𣺵。”</w:t>
        <w:br/>
      </w:r>
    </w:p>
    <w:p>
      <w:r>
        <w:t>𣺶##𣺶</w:t>
        <w:br/>
        <w:br/>
        <w:t>“漦”的讹字。《正字通·水部》：“漦，《國語》‘……龍亡而漦在’……《史記》監本从牙作𣺶，誤。”</w:t>
        <w:br/>
      </w:r>
    </w:p>
    <w:p>
      <w:r>
        <w:t>𣺷##𣺷</w:t>
        <w:br/>
        <w:br/>
        <w:t>同“洶”。*清**顧炎武*《答原一公肅兩甥書》：“已而山嶽崩頽，江湖沸𣺷。”</w:t>
        <w:br/>
      </w:r>
    </w:p>
    <w:p>
      <w:r>
        <w:t>𣺸##𣺸</w:t>
        <w:br/>
        <w:br/>
        <w:t>同“洋”。*义和团*时新造字。*清**柴萼*《庚辛紀事》：“拳黨又倡呼種種名目，大略有似乎*太平天國*。……最可笑者，呼水曰雷公奶奶洗澡湯……改洋字為𣺸，其意蓋謂水火交攻也。”</w:t>
        <w:br/>
      </w:r>
    </w:p>
    <w:p>
      <w:r>
        <w:t>𣺹##𣺹</w:t>
        <w:br/>
        <w:br/>
        <w:t>zāng</w:t>
        <w:br/>
        <w:br/>
        <w:t>同“髒”。弄脏。*清**蒲松齡*《增補幸雲曲》第十五回：“（萬歲）説道：‘二姐放着琵琶不彈給我聽，弄那塊臭裹脚頭子怎的？不怕𣺹了手？’”</w:t>
        <w:br/>
      </w:r>
    </w:p>
    <w:p>
      <w:r>
        <w:t>𣺼##𣺼</w:t>
        <w:br/>
        <w:br/>
        <w:t>“灙”的类推简化字。</w:t>
        <w:br/>
      </w:r>
    </w:p>
    <w:p>
      <w:r>
        <w:t>𣻍##𣻍</w:t>
        <w:br/>
        <w:br/>
        <w:t>（一）dàng　《集韻》待朗切，上蕩定。</w:t>
        <w:br/>
        <w:br/>
        <w:t>同“潒（蕩）”。《集韻·蕩韻》：“潒，《説文》：‘水潒瀁也。’或作𣻍。”</w:t>
        <w:br/>
        <w:br/>
        <w:t>（二）xiàng　《篇海類編》徐兩切。</w:t>
        <w:br/>
        <w:br/>
        <w:t>远。《篇海類編·地理類·水部》：“𣻍，遠也。”</w:t>
        <w:br/>
      </w:r>
    </w:p>
    <w:p>
      <w:r>
        <w:t>𣻏##𣻏</w:t>
        <w:br/>
        <w:br/>
        <w:t>同“澆”。《集韻·蕭韻》：“澆，《説文》：‘𣵽也。’一曰薄也。或从梟。”《莊子·繕性》：“𣻏淳散朴。”*成玄英*疏：“毁淳素以作澆訛，散樸質以為華偽。”*陸德明*釋文：“𣻏，本亦作澆。”*明*佚名《鳴鳳記·嚴嵩慶壽》：“又將上好*荆*金打了一個𣻏器，用珊瑚寳玉箱嵌，妝點奇異春畫，私奉與他。”</w:t>
        <w:br/>
      </w:r>
    </w:p>
    <w:p>
      <w:r>
        <w:t>𣻐##𣻐</w:t>
        <w:br/>
        <w:br/>
        <w:t>《説文》：“𣻐，水。出*北地**直路*西，東入*洛*。从水，虘聲。”</w:t>
        <w:br/>
        <w:br/>
        <w:t>jū　《廣韻》七余切，平魚清。魚部。</w:t>
        <w:br/>
        <w:br/>
        <w:t>水名。亦作*沮水*。源出*陕西省**黄陵县*西*子午岭*，东经县南注入*北洛水*。《説文·水部》：“𣻐，水。出*北地**直路*西，東入*洛*。”*王筠*句讀：“羣書作‘沮’。《地理志》*北地郡**直路縣*，*沮水*出東，西入洛。，《水經注》引作‘出西，東入*洛*。’《水經》：‘*沮水*出*北地**直路縣*，東過*馮翊**祋祤縣*北，東入*洛*。’”</w:t>
        <w:br/>
      </w:r>
    </w:p>
    <w:p>
      <w:r>
        <w:t>𣻑##𣻑</w:t>
        <w:br/>
        <w:br/>
        <w:t>（一）shā　《廣韻》所八切，入黠生。</w:t>
        <w:br/>
        <w:br/>
        <w:t>（1）水名。《廣韻·黠韻》：“𣻑，水也。”《字彙·水部》：“𣻑，水名。”</w:t>
        <w:br/>
        <w:br/>
        <w:t>（2）寒。《集韻·黠韻》：“𣻑，寒也。”</w:t>
        <w:br/>
        <w:br/>
        <w:t>（二）shài　《改併四聲篇海》引《餘文》所拜切。</w:t>
        <w:br/>
        <w:br/>
        <w:t>水流迅急。《改併四聲篇海·水部》引《餘文》：“𣻑，流疾也。”《篇海類編·地理類·水部》：“𣻑，水流疾。”</w:t>
        <w:br/>
      </w:r>
    </w:p>
    <w:p>
      <w:r>
        <w:t>𣻒##𣻒</w:t>
        <w:br/>
        <w:br/>
        <w:t>jīng　《廣韻》子盈切，平清精。</w:t>
        <w:br/>
        <w:br/>
        <w:t>水名。《玉篇·水部》：“𣻒，水名。”《廣韻·清韻》：“𣻒，水名。在*南郡*。”</w:t>
        <w:br/>
      </w:r>
    </w:p>
    <w:p>
      <w:r>
        <w:t>𣻓##𣻓</w:t>
        <w:br/>
        <w:br/>
        <w:t>同“𣻒”。《集韻·清韻》：“𣻒，或从旌。”</w:t>
        <w:br/>
      </w:r>
    </w:p>
    <w:p>
      <w:r>
        <w:t>𣻔##𣻔</w:t>
        <w:br/>
        <w:br/>
        <w:t>同“漂”。《改併四聲篇海·水部》引《奚韻》：“𣻔，浮也。亦作漂。”</w:t>
        <w:br/>
      </w:r>
    </w:p>
    <w:p>
      <w:r>
        <w:t>𣻕##𣻕</w:t>
        <w:br/>
        <w:br/>
        <w:t>mó　《篇海類編》眉波切。</w:t>
        <w:br/>
        <w:br/>
        <w:t>水𣻕。《篇海類編·地理類·水部》：“𣻕，水𣻕也。”</w:t>
        <w:br/>
      </w:r>
    </w:p>
    <w:p>
      <w:r>
        <w:t>𣻖##𣻖</w:t>
        <w:br/>
        <w:br/>
        <w:t>nóu　《玉篇》奴候切。</w:t>
        <w:br/>
        <w:br/>
        <w:t>（1）水沤𣻖。《玉篇·水部》：“𣻖，水漚𣻖。”</w:t>
        <w:br/>
        <w:br/>
        <w:t>（2）同“㝹（䨲）”。兔；小兔。《字彙補·水部》：“𣻖，與㝹同。亦見釋典。”按：《集韻·矦韻》：“䨲，*江*東呼兔子為䨲，或作㝹。”</w:t>
        <w:br/>
      </w:r>
    </w:p>
    <w:p>
      <w:r>
        <w:t>𣻗##𣻗</w:t>
        <w:br/>
        <w:br/>
        <w:t>同“𠗺”。《集韻·支韻》：“𠗺，或从水。”</w:t>
        <w:br/>
      </w:r>
    </w:p>
    <w:p>
      <w:r>
        <w:t>𣻘##𣻘</w:t>
        <w:br/>
        <w:br/>
        <w:t>shuò　《集韻》色角切，入覺生。</w:t>
        <w:br/>
        <w:br/>
        <w:t>〔㶅𣻘〕水声。《集韻·覺韻》：“𣻘，㶅𣻘，水聲。”</w:t>
        <w:br/>
      </w:r>
    </w:p>
    <w:p>
      <w:r>
        <w:t>𣻙##𣻙</w:t>
        <w:br/>
        <w:br/>
        <w:t>同“瀶”。《集韻·侵韻》：“瀶，《説文》：‘谷也，一曰寒也。’或省。”</w:t>
        <w:br/>
      </w:r>
    </w:p>
    <w:p>
      <w:r>
        <w:t>𣻚##𣻚</w:t>
        <w:br/>
        <w:br/>
        <w:t>shù　《集韻》食律切，入術船。</w:t>
        <w:br/>
        <w:br/>
        <w:t>同“沭”。水名。《玉篇·水部》：“𣻚，水。在*琅邪*，*任緒*釣魚處。”《集韻·術韻》：“𣻚”，同“沭”。《改併四聲篇海·水部》引《對韻音訓》：“𣻚，水。在*琅邪*，*任緒*釣魚處也。”</w:t>
        <w:br/>
      </w:r>
    </w:p>
    <w:p>
      <w:r>
        <w:t>𣻛##𣻛</w:t>
        <w:br/>
        <w:br/>
        <w:t>zhuāng　《廣韻》都江切（《集韻》株江切），平江知。</w:t>
        <w:br/>
        <w:br/>
        <w:t>在深水中树桩。《廣韻·江韻》：“𣻛，深水立𣻛〔樁〕。”《類篇·水部》：“𣻛，深水立樁也。”</w:t>
        <w:br/>
      </w:r>
    </w:p>
    <w:p>
      <w:r>
        <w:t>𣻜##𣻜</w:t>
        <w:br/>
        <w:br/>
        <w:t>fú　《廣韻》防無切，平虞奉。</w:t>
        <w:br/>
        <w:br/>
        <w:t>（1）同“泭”。筏。《廣韻·虞韻》：“泭，水上泭。《説文》曰：‘編木以渡也。’或作𣻜。”</w:t>
        <w:br/>
        <w:br/>
        <w:t>（2）水名。《篇海類編·地理類·水部》：“𣻜，水名。”</w:t>
        <w:br/>
      </w:r>
    </w:p>
    <w:p>
      <w:r>
        <w:t>𣻝##𣻝</w:t>
        <w:br/>
        <w:br/>
        <w:t>同“淺”。《集韻·𤣗韻》：“淺，或作𣻝。”</w:t>
        <w:br/>
      </w:r>
    </w:p>
    <w:p>
      <w:r>
        <w:t>𣻞##𣻞</w:t>
        <w:br/>
        <w:br/>
        <w:t>同“洔”。《集韻·止韻》：“洔，或从畤。”</w:t>
        <w:br/>
      </w:r>
    </w:p>
    <w:p>
      <w:r>
        <w:t>𣻟##𣻟</w:t>
        <w:br/>
        <w:br/>
        <w:t>同“臧”。《可洪音義》卷二十八《辯正論》第六卷音義：“𣻟兢，上子郎反。”又卷二十九《弘明集》第十一卷音義：“𣻟民，上子郎反。”按：今对应经文“𣻟”字作“臧”。</w:t>
        <w:br/>
      </w:r>
    </w:p>
    <w:p>
      <w:r>
        <w:t>𣻠##𣻠</w:t>
        <w:br/>
        <w:br/>
        <w:t>xié　《集韻》徐嗟切，平麻邪。</w:t>
        <w:br/>
        <w:br/>
        <w:t>水名。《玉篇·水部》：“𣻠，水名。”</w:t>
        <w:br/>
      </w:r>
    </w:p>
    <w:p>
      <w:r>
        <w:t>𣻡##𣻡</w:t>
        <w:br/>
        <w:br/>
        <w:t>làng　《廣韻》來宕切，去宕來。</w:t>
        <w:br/>
        <w:br/>
        <w:t>〔𣻡蕩〕水名。《玉篇·水部》：“𣻡，水名。”《廣韻·宕韻》：“𣻡，*𣻡蕩*，渠名，在*譙*。”</w:t>
        <w:br/>
      </w:r>
    </w:p>
    <w:p>
      <w:r>
        <w:t>𣻢##𣻢</w:t>
        <w:br/>
        <w:br/>
        <w:t>tōng　《集韻》他東切，平東透。</w:t>
        <w:br/>
        <w:br/>
        <w:t>水声。《玉篇·水部》：“𣻢，水聲也。”</w:t>
        <w:br/>
      </w:r>
    </w:p>
    <w:p>
      <w:r>
        <w:t>𣻣##𣻣</w:t>
        <w:br/>
        <w:br/>
        <w:t>同“涉”。《説文·沝部》：“𣻣，徒行厲水也。涉，篆文从水。”</w:t>
        <w:br/>
      </w:r>
    </w:p>
    <w:p>
      <w:r>
        <w:t>𣻤##𣻤</w:t>
        <w:br/>
        <w:br/>
        <w:t>“𣹳”的讹字。《正字通·水部》：“𣻤，𣹳字之譌。”</w:t>
        <w:br/>
      </w:r>
    </w:p>
    <w:p>
      <w:r>
        <w:t>𣻥##𣻥</w:t>
        <w:br/>
        <w:br/>
        <w:t>同“㴘”。《廣韻·虞韻》：“𣻥，水名，其中有神古人。”按：《玉篇·水部》作“㴘”。</w:t>
        <w:br/>
      </w:r>
    </w:p>
    <w:p>
      <w:r>
        <w:t>𣻦##𣻦</w:t>
        <w:br/>
        <w:br/>
        <w:t>同“浛”。《集韻·𧟹韻》：“浛，或作𣻦。”</w:t>
        <w:br/>
      </w:r>
    </w:p>
    <w:p>
      <w:r>
        <w:t>𣻧##𣻧</w:t>
        <w:br/>
        <w:br/>
        <w:t>同“淰”。《集韻·琰韻》：“淰，淰躍，踊逸也。或作𣻧。”</w:t>
        <w:br/>
      </w:r>
    </w:p>
    <w:p>
      <w:r>
        <w:t>𣻨##𣻨</w:t>
        <w:br/>
        <w:br/>
        <w:t>同“尿”。《字彙補·水部》：“𣻨，同尿。”</w:t>
        <w:br/>
      </w:r>
    </w:p>
    <w:p>
      <w:r>
        <w:t>𣻩##𣻩</w:t>
        <w:br/>
        <w:br/>
        <w:t>zhé　《改併四聲篇海》引《奚韻》直革切。</w:t>
        <w:br/>
        <w:br/>
        <w:t>土得水。《改併四聲篇海·水部》引《奚韻》：“𣻩，土得水也。”</w:t>
        <w:br/>
      </w:r>
    </w:p>
    <w:p>
      <w:r>
        <w:t>𣻪##𣻪</w:t>
        <w:br/>
        <w:br/>
        <w:t>同“淑”。《龍龕手鑑·水部》：“淑，正。善也，清淳也。𣻪，俗，同上。”</w:t>
        <w:br/>
      </w:r>
    </w:p>
    <w:p>
      <w:r>
        <w:t>𣻫##𣻫</w:t>
        <w:br/>
        <w:br/>
        <w:t>同“淜”。《龍龕手鑑·水部》：“𣻫”，同“淜”。</w:t>
        <w:br/>
      </w:r>
    </w:p>
    <w:p>
      <w:r>
        <w:t>𣻬##𣻬</w:t>
        <w:br/>
        <w:br/>
        <w:t>同“澯”。《改併四聲篇海·水部》引《川篇》：“𣻬，清皃。”按：*张涌泉*《漢語俗字叢考》：“此字當為‘澯’的俗字。”</w:t>
        <w:br/>
      </w:r>
    </w:p>
    <w:p>
      <w:r>
        <w:t>𣻭##𣻭</w:t>
        <w:br/>
        <w:br/>
        <w:t>同“盪”。《龍龕手鑑·水部》：“𣻭，悮；正作盪。”《字彙補·水部》：“𣻭，與盪同。”</w:t>
        <w:br/>
      </w:r>
    </w:p>
    <w:p>
      <w:r>
        <w:t>𣻮##𣻮</w:t>
        <w:br/>
        <w:br/>
        <w:t>yuè　《改併四聲篇海》引《搜真玉鏡》五刮切。</w:t>
        <w:br/>
        <w:br/>
        <w:t>屈。《改併四聲篇海·泉部》引《搜真玉鏡》：“𣻮，屈也。”</w:t>
        <w:br/>
      </w:r>
    </w:p>
    <w:p>
      <w:r>
        <w:t>𣻯##𣻯</w:t>
        <w:br/>
        <w:br/>
        <w:t>同“潁”。《正字通·水部》：“澃，𣻯字之譌。《説文》：‘*𣻯水*出*潁川**陽城**乾山*，東入*淮*。从水頃聲。*豫州𣹰*。’余頃切……十一画闕‘𣻯’。”按：《説文·水部》作“潁”，《正字通·頁部》同。</w:t>
        <w:br/>
      </w:r>
    </w:p>
    <w:p>
      <w:r>
        <w:t>𣻰##𣻰</w:t>
        <w:br/>
        <w:br/>
        <w:t>同“濰”。《字彙補·水部》：“𣻰，水名。”《水經注·泗水》：“（*泡水*）上承*𣻰水*於*下邑縣*界。東北注一水，上承*𣻰水*於*杼秋縣*界北流，世又謂之*瓠盧溝水*。”</w:t>
        <w:br/>
      </w:r>
    </w:p>
    <w:p>
      <w:r>
        <w:t>𣻱##𣻱</w:t>
        <w:br/>
        <w:br/>
        <w:t>zhòu　《字彙補》陟救切。</w:t>
        <w:br/>
        <w:br/>
        <w:t>水名。《字彙補·水部》：“𣻱，水名。”</w:t>
        <w:br/>
      </w:r>
    </w:p>
    <w:p>
      <w:r>
        <w:t>𣻲##𣻲</w:t>
        <w:br/>
        <w:br/>
        <w:t>同“淄”。《集韻·之韻》：“淄，俗作𣻲。”</w:t>
        <w:br/>
      </w:r>
    </w:p>
    <w:p>
      <w:r>
        <w:t>𣼚##𣼚</w:t>
        <w:br/>
        <w:br/>
        <w:t>tān　《玉篇》託藍切。</w:t>
        <w:br/>
        <w:br/>
        <w:t>古水名。《玉篇·水部》：“𣼚，水名。”</w:t>
        <w:br/>
      </w:r>
    </w:p>
    <w:p>
      <w:r>
        <w:t>𣼛##𣼛</w:t>
        <w:br/>
        <w:br/>
        <w:t>同“滿”。《字彙·水部》：“滿，俗从☀。”</w:t>
        <w:br/>
      </w:r>
    </w:p>
    <w:p>
      <w:r>
        <w:t>𣼜##𣼜</w:t>
        <w:br/>
        <w:br/>
        <w:t>同“淹”。《正字通·水部》：“淹，本作𣼜。”</w:t>
        <w:br/>
      </w:r>
    </w:p>
    <w:p>
      <w:r>
        <w:t>𣼝##𣼝</w:t>
        <w:br/>
        <w:br/>
        <w:t>同“滌”。《正字通·水部》：“滌，本作𣼝。”</w:t>
        <w:br/>
      </w:r>
    </w:p>
    <w:p>
      <w:r>
        <w:t>𣼞##𣼞</w:t>
        <w:br/>
        <w:br/>
        <w:t>同“𣵿（涎）”。《龍龕手鑑·水部》：“𣼞，音延。”《字彙補·水部》：“𣼞，余賢切。出《篇韻》。”按：*唐**慧琳*《一切經音義》卷四十九：“涎，史籀大篆作𣵿。”*王仁昫*《刊謬補缺切韻·旱韻》：“偘，正作侃。”《龍龕手鑑》“音延”当作“音涎”。</w:t>
        <w:br/>
      </w:r>
    </w:p>
    <w:p>
      <w:r>
        <w:t>𣼟##𣼟</w:t>
        <w:br/>
        <w:br/>
        <w:t>lù　《改併四聲篇海》引《川篇》音禄。</w:t>
        <w:br/>
        <w:br/>
        <w:t>从水中捞取物。《改併四聲篇海·水部》引《川篇》：“𣼟，澇漉物也。”</w:t>
        <w:br/>
      </w:r>
    </w:p>
    <w:p>
      <w:r>
        <w:t>𣼠##𣼠</w:t>
        <w:br/>
        <w:br/>
        <w:t>yǎn　《改併四聲篇海》引《川篇》音兗。</w:t>
        <w:br/>
        <w:br/>
        <w:t>水名。《改併四聲篇海·水部》引《川篇》：“𣼠，水名。”</w:t>
        <w:br/>
        <w:br/>
        <w:t>𣽲人名用字。《字彙補·水部》：“𣽲，音未詳。人名。《馭交記》：*安南**黎𣽲*。”</w:t>
        <w:br/>
      </w:r>
    </w:p>
    <w:p>
      <w:r>
        <w:t>𣼡##𣼡</w:t>
        <w:br/>
        <w:br/>
        <w:t>同“浸”。《正字通·水部》：“浸，别作𣼡。”</w:t>
        <w:br/>
      </w:r>
    </w:p>
    <w:p>
      <w:r>
        <w:t>𣼣##𣼣</w:t>
        <w:br/>
        <w:br/>
        <w:t>同“漏”。*清**龍啓瑞*《字學舉隅·正譌》：“𣼣”，同“漏”。</w:t>
        <w:br/>
      </w:r>
    </w:p>
    <w:p>
      <w:r>
        <w:t>𣼤##𣼤</w:t>
        <w:br/>
        <w:br/>
        <w:t>水名。*沁水*支流，在今*山西省**沁源县*境内。《嘉慶重修一統志·山西·沁州直隸州》：“*𣼤河*，在*沁源縣*北八十里，源出*仁霧山*，三穴湧出，東南流至縣北合*五龍川*，又東南至縣東北入*沁水*。”</w:t>
        <w:br/>
      </w:r>
    </w:p>
    <w:p>
      <w:r>
        <w:t>𣼥##𣼥</w:t>
        <w:br/>
        <w:br/>
        <w:t>同“曠”。《馬王堆漢墓帛書·老子乙本·道經》：“湷呵其若濁，𣼥呵其若浴（谷）。”按：今本《老子》第十五章作“曠兮其若谷”。</w:t>
        <w:br/>
      </w:r>
    </w:p>
    <w:p>
      <w:r>
        <w:t>𣼦##𣼦</w:t>
        <w:br/>
        <w:br/>
        <w:t>zé</w:t>
        <w:br/>
        <w:br/>
        <w:t>〔漆𣼦〕也作“漆澤”。传说中的地名。《穆天子傳》卷一：“癸酉，天子舍于*漆𣼦*。”按：*翟雲升*校本作“澤”。</w:t>
        <w:br/>
      </w:r>
    </w:p>
    <w:p>
      <w:r>
        <w:t>𣼧##𣼧</w:t>
        <w:br/>
        <w:br/>
        <w:t>shuài</w:t>
        <w:br/>
        <w:br/>
        <w:t>〔𣼧州〕地名。在今*湖北省**阳新县*。</w:t>
        <w:br/>
      </w:r>
    </w:p>
    <w:p>
      <w:r>
        <w:t>𣼻##𣼻</w:t>
        <w:br/>
        <w:br/>
        <w:t>同“滹”。《字彙補·水部》：“𣼻，與滹同。《晋書音義》：‘*滹水*，或作𣼻。’”</w:t>
        <w:br/>
      </w:r>
    </w:p>
    <w:p>
      <w:r>
        <w:t>𣽃##𣽃</w:t>
        <w:br/>
        <w:br/>
        <w:t>同“澹”。《篇海類編·地理類·水部》：“𣽃，詳澹。”《字彙·水部》：“𣽃，同澹。”</w:t>
        <w:br/>
      </w:r>
    </w:p>
    <w:p>
      <w:r>
        <w:t>𣽄##𣽄</w:t>
        <w:br/>
        <w:br/>
        <w:t>同“瀱”。《字彙·水部》：“𣽄，同瀱。”</w:t>
        <w:br/>
      </w:r>
    </w:p>
    <w:p>
      <w:r>
        <w:t>𣽅##𣽅</w:t>
        <w:br/>
        <w:br/>
        <w:t>guō　《廣韻》古活切，入末見。又户括切。</w:t>
        <w:br/>
        <w:br/>
        <w:t>同“活”。水流声。《廣韻·末韻》：“活，水流聲。𣽅，活同。”《佛果圜悟禪師碧巖録》卷八：“投子也須倒退三千里，直得百川倒流閙𣽅𣽅。”</w:t>
        <w:br/>
      </w:r>
    </w:p>
    <w:p>
      <w:r>
        <w:t>𣽆##𣽆</w:t>
        <w:br/>
        <w:br/>
        <w:t>zhú　《集韻》佇六切，入屋澄。</w:t>
        <w:br/>
        <w:br/>
        <w:t>同“筑”。水名。《集韻·屋韻》：“筑，水名。*漢*有*筑陽縣*，在*南陽*。或从水。”《篇海類編·地理類·水部》：“𣽆，與筑同。水名，在*房陵*，*漢*有*𣽆陽縣*，*蕭何*妻封邑也。”</w:t>
        <w:br/>
      </w:r>
    </w:p>
    <w:p>
      <w:r>
        <w:t>𣽇##𣽇</w:t>
        <w:br/>
        <w:br/>
        <w:t>同“潨”。《集韻·東韻》：“潨，《説文》：‘小水入大水曰潨。’或作𣽇。”</w:t>
        <w:br/>
      </w:r>
    </w:p>
    <w:p>
      <w:r>
        <w:t>𣽈##𣽈</w:t>
        <w:br/>
        <w:br/>
        <w:t>（一）rú</w:t>
        <w:br/>
        <w:br/>
        <w:t>（1）同“濡”。《龍龕手鑑·水部》：“𣽈”，“濡”的俗字。</w:t>
        <w:br/>
        <w:br/>
        <w:t>（2）通“儒”。《隸釋·衛尉衡方碑》：“君之烈祖，少㠯𣽈術，安貧樂道。”*洪适*注：“𣽈為儒。”</w:t>
        <w:br/>
        <w:br/>
        <w:t>（二）ruán</w:t>
        <w:br/>
        <w:br/>
        <w:t>通“壖”。空地；余地。《隸釋·史晨饗孔廟後碑》：“自以城池道𣽈麥。”*洪适*注：“𣽈為壖。”</w:t>
        <w:br/>
      </w:r>
    </w:p>
    <w:p>
      <w:r>
        <w:t>𣽊##𣽊</w:t>
        <w:br/>
        <w:br/>
        <w:t>同“䜭（濬）”。《説文·谷部》：“䜭，深通川也。𣽊，䜭或从水。濬，古文䜭。”《玉篇·水部》：“濬，𣽊古文。”</w:t>
        <w:br/>
      </w:r>
    </w:p>
    <w:p>
      <w:r>
        <w:t>𣽋##𣽋</w:t>
        <w:br/>
        <w:br/>
        <w:t>“澔”的讹字。《正字通·水部》：“𣽋，澔字之譌，本作浩。”</w:t>
        <w:br/>
      </w:r>
    </w:p>
    <w:p>
      <w:r>
        <w:t>𣽌##𣽌</w:t>
        <w:br/>
        <w:br/>
        <w:t>kǎn　《集韻》苦感切，上感溪。</w:t>
        <w:br/>
        <w:br/>
        <w:t>浊。《集韻·感韻》：“𣽌，濁也。”</w:t>
        <w:br/>
      </w:r>
    </w:p>
    <w:p>
      <w:r>
        <w:t>𣽍##𣽍</w:t>
        <w:br/>
        <w:br/>
        <w:t>《説文》：“𣽍，水也。从水，臮聲。”</w:t>
        <w:br/>
        <w:br/>
        <w:t>jì　《廣韻》其冀切，去至羣。脂部。</w:t>
        <w:br/>
        <w:br/>
        <w:t>水名。《説文·水部》：“𣽍，水也。”《廣韻·至韻》：“𣽍，水名。”</w:t>
        <w:br/>
      </w:r>
    </w:p>
    <w:p>
      <w:r>
        <w:t>𣽎##𣽎</w:t>
        <w:br/>
        <w:br/>
        <w:t>（一）gāo　《洪武正韻》姑勞切。</w:t>
        <w:br/>
        <w:br/>
        <w:t>同“睾（臯）”。泽。《洪武正韻·爻韻》：“睾，澤也。”“𣽎，同睾。”</w:t>
        <w:br/>
        <w:br/>
        <w:t>（二）zé　《篇海類編》場伯切。</w:t>
        <w:br/>
        <w:br/>
        <w:t>同“澤”。光泽。《篇海類編·地理類·水部》：“𣽎，音澤，義同。”《字彙補·水部》：“𣽎，又釋《史記》者多指為‘澤’字。*任臣*案：《天官書》：‘其色大圜黄𣽎。’是‘𣽎’為古‘澤’字無疑。”按：《史記·天官書》*裴駰*集解：“（𣽎）音澤。”</w:t>
        <w:br/>
        <w:br/>
        <w:t>（三）háo　《龍龕手鑑》胡刀反。</w:t>
        <w:br/>
        <w:br/>
        <w:t>同“嘷（嗥）”。叫。《字彙補·水部》：“𣽎，與嘷同，鳴也。”《史記·曆書》：“百草奮興，秭鳺先𣽎。”*司馬貞*索隱：“子規鳥春氣發動，則先出野澤而鳴也。”</w:t>
        <w:br/>
      </w:r>
    </w:p>
    <w:p>
      <w:r>
        <w:t>𣽏##𣽏</w:t>
        <w:br/>
        <w:br/>
        <w:t>同“汚（污）”。《龍龕手鑑·水部》：“𣽏，正作汚。”</w:t>
        <w:br/>
      </w:r>
    </w:p>
    <w:p>
      <w:r>
        <w:t>𣽐##𣽐</w:t>
        <w:br/>
        <w:br/>
        <w:t>同“滆”。《廣韻·麥韻》：“𣽐，湖名。在*常州**義興縣*。”《字彙·水部》：“𣽐，俗滆字。”</w:t>
        <w:br/>
      </w:r>
    </w:p>
    <w:p>
      <w:r>
        <w:t>𣽑##𣽑</w:t>
        <w:br/>
        <w:br/>
        <w:t>同“𣿔（澾）”。《龍龕手鑑·水部》：“𣽑”，“𣿔”的俗字。</w:t>
        <w:br/>
      </w:r>
    </w:p>
    <w:p>
      <w:r>
        <w:t>𣽒##𣽒</w:t>
        <w:br/>
        <w:br/>
        <w:t>xiè　《廣韻》私列切，入薛心。</w:t>
        <w:br/>
        <w:br/>
        <w:t>注。《廣韻·薛韻》：“𣽒，𣽒注。”《集韻·𧀼韻》：“𣽒，注也。”</w:t>
        <w:br/>
      </w:r>
    </w:p>
    <w:p>
      <w:r>
        <w:t>𣽓##𣽓</w:t>
        <w:br/>
        <w:br/>
        <w:t>同“漻”。《龍龕手鑑·水部》：“𣽓”，同“漻”。</w:t>
        <w:br/>
      </w:r>
    </w:p>
    <w:p>
      <w:r>
        <w:t>𣽕##𣽕</w:t>
        <w:br/>
        <w:br/>
        <w:t>òu　《集韻》於候切，去候影。</w:t>
        <w:br/>
        <w:br/>
        <w:t>冬天把草放入水中以捕鱼。《玉篇·水部》：“𣽕，罧也，冬月以疊草水中。”《集韻·𠊱韻》：“𣽕，罧也，積艸水中以取魚。”</w:t>
        <w:br/>
      </w:r>
    </w:p>
    <w:p>
      <w:r>
        <w:t>𣽖##𣽖</w:t>
        <w:br/>
        <w:br/>
        <w:t>jiān　《集韻》將先切，平先精。</w:t>
        <w:br/>
        <w:br/>
        <w:t>〔𣽖𣽖〕同“濺濺”。水疾流貌。《集韻·先韻》：“濺，濺濺，水疾流皃。或作𣽖。”</w:t>
        <w:br/>
      </w:r>
    </w:p>
    <w:p>
      <w:r>
        <w:t>𣽗##𣽗</w:t>
        <w:br/>
        <w:br/>
        <w:t>“涿”的讹字。《正字通·水部》：“𣽗，涿字之譌。”</w:t>
        <w:br/>
      </w:r>
    </w:p>
    <w:p>
      <w:r>
        <w:t>𣽘##𣽘</w:t>
        <w:br/>
        <w:br/>
        <w:t>同“溗”。《集韻·蒸韻》：“溗，或从椉。”</w:t>
        <w:br/>
      </w:r>
    </w:p>
    <w:p>
      <w:r>
        <w:t>𣽙##𣽙</w:t>
        <w:br/>
        <w:br/>
        <w:t>同“滚”。《篇海類編·地理類·水部》：“𣽙，本作滚。”</w:t>
        <w:br/>
      </w:r>
    </w:p>
    <w:p>
      <w:r>
        <w:t>𣽚##𣽚</w:t>
        <w:br/>
        <w:br/>
        <w:t>zhí　《集韻》質力切，入職章。</w:t>
        <w:br/>
        <w:br/>
        <w:t>同“昵”。粘，胶合。《集韻·職韻》：“昵，粘也。或作𣽚。”</w:t>
        <w:br/>
      </w:r>
    </w:p>
    <w:p>
      <w:r>
        <w:t>𣽛##𣽛</w:t>
        <w:br/>
        <w:br/>
        <w:t>zhá　《玉篇》竹洽切。</w:t>
        <w:br/>
        <w:br/>
        <w:t>湿。《玉篇·水部》：“𣽛，溼也。”</w:t>
        <w:br/>
      </w:r>
    </w:p>
    <w:p>
      <w:r>
        <w:t>𣽜##𣽜</w:t>
        <w:br/>
        <w:br/>
        <w:t>同“㴬”。《集韻·㫺韻》：“𣽜，水名，出*瞻諸山*。”《正字通·水部》：“𣽜，亦作㴬。”</w:t>
        <w:br/>
      </w:r>
    </w:p>
    <w:p>
      <w:r>
        <w:t>𣽝##𣽝</w:t>
        <w:br/>
        <w:br/>
        <w:t>hǒng　《集韻》虎孔切，上董曉。</w:t>
        <w:br/>
        <w:br/>
        <w:t>（1）水风。《玉篇·水部》：“𣽝，水風也。”</w:t>
        <w:br/>
        <w:br/>
        <w:t>（2）风吹小陂。《篇海類編·地理類·水部》：“𣽝，風吹小陂也。”</w:t>
        <w:br/>
      </w:r>
    </w:p>
    <w:p>
      <w:r>
        <w:t>𣽞##𣽞</w:t>
        <w:br/>
        <w:br/>
        <w:t>同“厬”。《集韻·旨韻》：“厬，或作𣽞。”</w:t>
        <w:br/>
      </w:r>
    </w:p>
    <w:p>
      <w:r>
        <w:t>𣽟##𣽟</w:t>
        <w:br/>
        <w:br/>
        <w:t>kuǎn　《集韻》苦緩切，上緩溪。</w:t>
        <w:br/>
        <w:br/>
        <w:t>（1）水名。《集韻·緩韻》：“𣽟，水名。”</w:t>
        <w:br/>
        <w:br/>
        <w:t>（2）水流貌。《篇海類編·地理類·水部》：“𣽟，流皃。”</w:t>
        <w:br/>
      </w:r>
    </w:p>
    <w:p>
      <w:r>
        <w:t>𣽠##𣽠</w:t>
        <w:br/>
        <w:br/>
        <w:t>同“潎”。《集韻·祭韻》：“潎，或作𣽠。”</w:t>
        <w:br/>
      </w:r>
    </w:p>
    <w:p>
      <w:r>
        <w:t>𣽡##𣽡</w:t>
        <w:br/>
        <w:br/>
        <w:t>bó　《集韻》伯各切，入鐸幫。</w:t>
        <w:br/>
        <w:br/>
        <w:t>〔𣽡潗〕水貌。《玉篇·水部》：“𣽡，𣽡潗也。”《集韻·鐸韻》：“𣽡，𣽡潗，水皃。”</w:t>
        <w:br/>
      </w:r>
    </w:p>
    <w:p>
      <w:r>
        <w:t>𣽢##𣽢</w:t>
        <w:br/>
        <w:br/>
        <w:t>同“澺”。《集韻·職韻》：“𣽢，隸作澺。”*清**段玉裁*《説文解字注·水部》：“𣽢，篆文各本作澺，此云意聲。《集韻》、《類篇》皆云：《説文》作𣽢，隸作澺。是*宋*時古本如此。”</w:t>
        <w:br/>
      </w:r>
    </w:p>
    <w:p>
      <w:r>
        <w:t>𣽣##𣽣</w:t>
        <w:br/>
        <w:br/>
        <w:t>同“𣿑（港）”。《六書故·地理三》：“𣽣，水之經流、舟所道也。又作𣿑。”《正字通·水部》：“𣽣，港本字。”</w:t>
        <w:br/>
      </w:r>
    </w:p>
    <w:p>
      <w:r>
        <w:t>𣽤##𣽤</w:t>
        <w:br/>
        <w:br/>
        <w:t>sè　《廣韻》山責切，入麥生。</w:t>
        <w:br/>
        <w:br/>
        <w:t>同“洓”。小雨零落貌。《玉篇·水部》：“𣽤，細雨落。”《廣韻·麥韻》：“𣽤，小雨。”《集韻·麥韻》：“洓，《説文》：‘小雨零皃。’或作𣽤。”《農政全書·農事·占候》：“（十一月）冬至，古語云：‘明正暗至。’又諺云：‘晴乾冬至溼𣽤年。’二説相反。”</w:t>
        <w:br/>
      </w:r>
    </w:p>
    <w:p>
      <w:r>
        <w:t>𣽥##𣽥</w:t>
        <w:br/>
        <w:br/>
        <w:t>àn　《集韻》魚旰切，去翰疑。</w:t>
        <w:br/>
        <w:br/>
        <w:t>〔𤅎𣽥〕见“𤅎”。</w:t>
        <w:br/>
      </w:r>
    </w:p>
    <w:p>
      <w:r>
        <w:t>𣽦##𣽦</w:t>
        <w:br/>
        <w:br/>
        <w:t>jiàn　《集韻》户黤切，上檻匣。</w:t>
        <w:br/>
        <w:br/>
        <w:t>同“濫”。泉水涌出。《集韻·檻韻》：“濫，《爾雅（釋水）》：‘濫泉正出。’*郭璞*曰：‘正出，涌出也。’或作𣽦。”</w:t>
        <w:br/>
      </w:r>
    </w:p>
    <w:p>
      <w:r>
        <w:t>𣽧##𣽧</w:t>
        <w:br/>
        <w:br/>
        <w:t>同“濅（浸）”。《集韻·𡪢韻》：“𣽧，溼也，漸也。或作濅。”</w:t>
        <w:br/>
      </w:r>
    </w:p>
    <w:p>
      <w:r>
        <w:t>𣽨##𣽨</w:t>
        <w:br/>
        <w:br/>
        <w:t>𣽨téng</w:t>
        <w:br/>
        <w:br/>
        <w:t>同“滕”。*西周*诸侯国名。《篇海類編·器用類·舟部》：“𣽨，國名。通作滕。”</w:t>
        <w:br/>
      </w:r>
    </w:p>
    <w:p>
      <w:r>
        <w:t>𣽩##𣽩</w:t>
        <w:br/>
        <w:br/>
        <w:t>同“斿（旒）”。《字彙補·水部》：“𣽩，《集韻》：與斿同。”按：《集韻·尤韻》：“旒，或作斿。”</w:t>
        <w:br/>
      </w:r>
    </w:p>
    <w:p>
      <w:r>
        <w:t>𣽪##𣽪</w:t>
        <w:br/>
        <w:br/>
        <w:t>同“湄”。《集韻·脂韻》：“湄，或作𣽪。”</w:t>
        <w:br/>
      </w:r>
    </w:p>
    <w:p>
      <w:r>
        <w:t>𣽫##𣽫</w:t>
        <w:br/>
        <w:br/>
        <w:t>同“濍”。《改併四聲篇海·水部》引《川篇》：“𣽫，先公切。水聲也。”按：𣽫、濍音义相同，“𣽫”字右形当即“濍”字右形的俗写。</w:t>
        <w:br/>
      </w:r>
    </w:p>
    <w:p>
      <w:r>
        <w:t>𣽬##𣽬</w:t>
        <w:br/>
        <w:br/>
        <w:t>同“寒”。《字彙補·水部》：“𣽬，與寒同。”《吕氏春秋·大樂》：“萌芽始震，凝𣽬以形。”按：《太平御覽》卷五百六十六引作“萌牙始厥，凝寒以刑”。</w:t>
        <w:br/>
      </w:r>
    </w:p>
    <w:p>
      <w:r>
        <w:t>𣽭##𣽭</w:t>
        <w:br/>
        <w:br/>
        <w:t>mèng　《篇海類編》音孟。</w:t>
        <w:br/>
        <w:br/>
        <w:t>〔𣽭津〕也作“*𤀄津*”、“*盟津*”。津渡名，即*孟津*，在今*河南省**孟津县*。《篇海類編·地理類·水部》：“𣽭，*𣽭津*，*河*也。又與𤀄同。”按：当即*盟津*。《集韻·映韻》：“盟，*盟津*，地名，通作孟。”</w:t>
        <w:br/>
      </w:r>
    </w:p>
    <w:p>
      <w:r>
        <w:t>𣽮##𣽮</w:t>
        <w:br/>
        <w:br/>
        <w:t>yín　《龍龕手鑑》余針反。</w:t>
        <w:br/>
        <w:br/>
        <w:t>同“淫（霪）”。久雨。《龍龕手鑑·水部》：“淫，今；𣽮，正。久雨皃也。”</w:t>
        <w:br/>
      </w:r>
    </w:p>
    <w:p>
      <w:r>
        <w:t>𣽯##𣽯</w:t>
        <w:br/>
        <w:br/>
        <w:t>tān　《改併四聲篇海》引《川篇》音貪。</w:t>
        <w:br/>
        <w:br/>
        <w:t>水名。《改併四聲篇海·水部》引《川篇》：“𣽯，水名。”</w:t>
        <w:br/>
      </w:r>
    </w:p>
    <w:p>
      <w:r>
        <w:t>𣽰##𣽰</w:t>
        <w:br/>
        <w:br/>
        <w:t>同“聒（活）”。《改併四聲篇海·水部》引《川篇》：“𣽰，流也。”《字彙補·水部》：“𣽰，音括。流也。”*张涌泉*《漢語俗字叢考》：“‘𣽰’實即‘活’的訛俗字。”</w:t>
        <w:br/>
      </w:r>
    </w:p>
    <w:p>
      <w:r>
        <w:t>𣽱##𣽱</w:t>
        <w:br/>
        <w:br/>
        <w:t>同“濟”。《方言》卷十三：“𣽱，滅也。”按：《漢魏叢書》本、*戴震*疏證本、*錢繹*箋疏本均作“濟”。</w:t>
        <w:br/>
      </w:r>
    </w:p>
    <w:p>
      <w:r>
        <w:t>𣽳##𣽳</w:t>
        <w:br/>
        <w:br/>
        <w:t>ruán　《改併四聲篇海》引《川篇》音濡。</w:t>
        <w:br/>
        <w:br/>
        <w:t>傔。《改併四聲篇海·水部》引《川篇》：“𣽳，傔也。”《字彙補·水部》：“𣽳，而宣切，音擩。傔也。”</w:t>
        <w:br/>
      </w:r>
    </w:p>
    <w:p>
      <w:r>
        <w:t>𣽴##𣽴</w:t>
        <w:br/>
        <w:br/>
        <w:t>wèi　《〈文選·海賦〉李善注》音謂。</w:t>
        <w:br/>
        <w:br/>
        <w:t>乱貌。《文選·木華〈海賦〉》：“𣽴濆淪而滀漯，鬱沏迭而隆頽。”*李善*注：“𣽴，亂貌。”</w:t>
        <w:br/>
      </w:r>
    </w:p>
    <w:p>
      <w:r>
        <w:t>𣽵##𣽵</w:t>
        <w:br/>
        <w:br/>
        <w:t>同“湊”。《字彙補·水部》：“𣽵，與湊同。”</w:t>
        <w:br/>
      </w:r>
    </w:p>
    <w:p>
      <w:r>
        <w:t>𣽶##𣽶</w:t>
        <w:br/>
        <w:br/>
        <w:t>同“淈”。《字彙補·水部》：“𣽶，與淈同。”</w:t>
        <w:br/>
      </w:r>
    </w:p>
    <w:p>
      <w:r>
        <w:t>𣽷##𣽷</w:t>
        <w:br/>
        <w:br/>
        <w:t>“瀃”的类推简化字。</w:t>
        <w:br/>
      </w:r>
    </w:p>
    <w:p>
      <w:r>
        <w:t>𣾣##𣾣</w:t>
        <w:br/>
        <w:br/>
        <w:t>同“𣿔（澾）”。《龍龕手鑑·水部》：“𣾣”，同“𣿔”。</w:t>
        <w:br/>
      </w:r>
    </w:p>
    <w:p>
      <w:r>
        <w:t>𣾤##𣾤</w:t>
        <w:br/>
        <w:br/>
        <w:t>qì　《改併四聲篇海·水部》引《類篇》：“𣾤，音炁。”《字彙補·水部》：“𣾤，丘冀切。音炁。義未詳。”</w:t>
        <w:br/>
      </w:r>
    </w:p>
    <w:p>
      <w:r>
        <w:t>𣾥##𣾥</w:t>
        <w:br/>
        <w:br/>
        <w:t>同“湔”。《正字通·水部》：“湔，本作𣾥。”</w:t>
        <w:br/>
      </w:r>
    </w:p>
    <w:p>
      <w:r>
        <w:t>𣾦##𣾦</w:t>
        <w:br/>
        <w:br/>
        <w:t>zhǎng　《改併四聲篇海》引《搜真玉鏡》音掌。</w:t>
        <w:br/>
        <w:br/>
        <w:t>水名。《字韻合璧·水部》：“𣾦，音掌。水名。”</w:t>
        <w:br/>
      </w:r>
    </w:p>
    <w:p>
      <w:r>
        <w:t>𣾧##𣾧</w:t>
        <w:br/>
        <w:br/>
        <w:t>同“幽”。《馬王堆漢墓帛書·老子甲本·道經》：“𣾧呵鳴呵，中有請吔。”按：*宋**范應元*《老子道德經古本集註》第二十一章作“幽兮冥兮，中有精兮”。</w:t>
        <w:br/>
      </w:r>
    </w:p>
    <w:p>
      <w:r>
        <w:t>𣾨##𣾨</w:t>
        <w:br/>
        <w:br/>
        <w:t>同“湄”。《正字通·水部》：“湄，本作𣾨。”*清**王士禛*《苦寒行》：“遠遊*漁陽*城，飲馬*滹沱*𣾨。”</w:t>
        <w:br/>
      </w:r>
    </w:p>
    <w:p>
      <w:r>
        <w:t>𣾩##𣾩</w:t>
        <w:br/>
        <w:br/>
        <w:t>同“漮”。《正字通·水部》：“漮，本作𣾩。”</w:t>
        <w:br/>
      </w:r>
    </w:p>
    <w:p>
      <w:r>
        <w:t>𣾪##𣾪</w:t>
        <w:br/>
        <w:br/>
        <w:t>同“滴”。《龍龕手鑑·水部》：“𣾪”，同“滴”。</w:t>
        <w:br/>
      </w:r>
    </w:p>
    <w:p>
      <w:r>
        <w:t>𣾫##𣾫</w:t>
        <w:br/>
        <w:br/>
        <w:t>同“澀”。《改併四聲篇海·水部》引《川篇》：“𣾫”，同“澀”。《敦煌變文集·父母恩重經講經文》：“甘辛美味，妻子長喰（餐），苦𣾫飯食，與父喫者。”</w:t>
        <w:br/>
      </w:r>
    </w:p>
    <w:p>
      <w:r>
        <w:t>𣾬##𣾬</w:t>
        <w:br/>
        <w:br/>
        <w:t>同“𣷨（淵）”。《龍龕手鑑·水部》：“𣾬”，同“𣷨”。</w:t>
        <w:br/>
      </w:r>
    </w:p>
    <w:p>
      <w:r>
        <w:t>𣾭##𣾭</w:t>
        <w:br/>
        <w:br/>
        <w:t>同“濤”。*清**朱駿聲*《説文通訓定聲·孚部》：“潮，字亦作𣾭，作濤。”按：《集韻·宥韻》：“壽，古作𠷎。”“𣾭”当即“濤”字。</w:t>
        <w:br/>
      </w:r>
    </w:p>
    <w:p>
      <w:r>
        <w:t>𣾮##𣾮</w:t>
        <w:br/>
        <w:br/>
        <w:t>同“澱”。《集韻·霰韻》：“𣾮，《説文》：‘滓垽也。’”《正字通·水部》：“澱，本作𣾮。”</w:t>
        <w:br/>
      </w:r>
    </w:p>
    <w:p>
      <w:r>
        <w:t>𣾯##𣾯</w:t>
        <w:br/>
        <w:br/>
        <w:t>同“濟”。《字彙補·水部》：“𣾯，同濟。”</w:t>
        <w:br/>
      </w:r>
    </w:p>
    <w:p>
      <w:r>
        <w:t>𣾰##𣾰</w:t>
        <w:br/>
        <w:br/>
        <w:t>同“漆”。《龍龕手鑑·水部》：“𣾰，音七。水名。又黑𣾰，又姓。”*清**顧炎武*《昌平山水記》上：“碑用朱𣾰欄畫雲氣。”</w:t>
        <w:br/>
      </w:r>
    </w:p>
    <w:p>
      <w:r>
        <w:t>𣾱##𣾱</w:t>
        <w:br/>
        <w:br/>
        <w:t>*太平天国*新造字。《太平天國史料·太平天國文書之四·義興公司告示》：“𤀍𣾱𣾲𣾳義興公司出示告民……。”</w:t>
        <w:br/>
      </w:r>
    </w:p>
    <w:p>
      <w:r>
        <w:t>𣾲##𣾲</w:t>
        <w:br/>
        <w:br/>
        <w:t>*太平天国*新造字。《太平天國史料·太平天國文書之四·義興公司告示》：“𤀍𣾱𣾲𣾳義興公司出示告民……。”</w:t>
        <w:br/>
      </w:r>
    </w:p>
    <w:p>
      <w:r>
        <w:t>𣾳##𣾳</w:t>
        <w:br/>
        <w:br/>
        <w:t>*太平天国*新造字。《太平天國史料·太平天國文書之四·義興公司告示》：“𤀍𣾱𣾲𣾳義興公司出示告民……。”</w:t>
        <w:br/>
      </w:r>
    </w:p>
    <w:p>
      <w:r>
        <w:t>𣿂##𣿂</w:t>
        <w:br/>
        <w:br/>
        <w:t>同“瀡”。《廣韻·紙韻》：“𣿂，滑也。”按：《集韻·紙韻》：“瀡，*齊*人謂滑曰瀡。”与《禮記·内則》合。“𣿂”盖“瀡”之省。</w:t>
        <w:br/>
      </w:r>
    </w:p>
    <w:p>
      <w:r>
        <w:t>𣿅##𣿅</w:t>
        <w:br/>
        <w:br/>
        <w:t>dǒng　《集韻》覩動切，上董端。</w:t>
        <w:br/>
        <w:br/>
        <w:t>象声词。东西掉到水里发出的响声。《集韻·董韻》：“𣿅，物墮水聲。”</w:t>
        <w:br/>
      </w:r>
    </w:p>
    <w:p>
      <w:r>
        <w:t>𣿆##𣿆</w:t>
        <w:br/>
        <w:br/>
        <w:t>fú　《廣韻》防無切，平虞奉。</w:t>
        <w:br/>
        <w:br/>
        <w:t>古水名。约在今*湖南省**郴州市*。《方言》卷十：“*沅*、*涌*、*𣿆*、*幽*之語或曰攩。”*郭璞*注：“*𣿆水*，今在*桂陽*。音扶。*涌水*，今在南郡*華容縣*也。”《集韻·虞韻》：“𣿆，水名。出*桂陽*。”</w:t>
        <w:br/>
      </w:r>
    </w:p>
    <w:p>
      <w:r>
        <w:t>𣿇##𣿇</w:t>
        <w:br/>
        <w:br/>
        <w:t>shěn　《集韻》式荏切，上寑書。</w:t>
        <w:br/>
        <w:br/>
        <w:t>〔𣿇☀〕水动貌。《集韻·𡪢韻》：“𣿇，𣿇☀，水動皃。”</w:t>
        <w:br/>
      </w:r>
    </w:p>
    <w:p>
      <w:r>
        <w:t>𣿈##𣿈</w:t>
        <w:br/>
        <w:br/>
        <w:t>sù　《集韻》蘇骨切，入没心。</w:t>
        <w:br/>
        <w:br/>
        <w:t>没。《玉篇·水部》：“𣿈，没也。”</w:t>
        <w:br/>
      </w:r>
    </w:p>
    <w:p>
      <w:r>
        <w:t>𣿉##𣿉</w:t>
        <w:br/>
        <w:br/>
        <w:t>yì　《集韻》研計切，去霽疑。</w:t>
        <w:br/>
        <w:br/>
        <w:t>火烧松枝所得的汁液。《集韻·霽韻》：“𣿉，燒松枝取汁曰𣿉。”*宋**蘇軾*《夜燒松明火》：“珠煤綴屋稍，香𣿉流銅槃。”《本草綱目·木部·松》：“松𣿉，主治瘡疥及牛馬瘡。”</w:t>
        <w:br/>
      </w:r>
    </w:p>
    <w:p>
      <w:r>
        <w:t>𣿊##𣿊</w:t>
        <w:br/>
        <w:br/>
        <w:t>《説文》：“𣿊，辟𣿊鐵也。从攴，从湅。”</w:t>
        <w:br/>
        <w:br/>
        <w:t>liàn　《廣韻》郎甸切，去霰來。元部。</w:t>
        <w:br/>
        <w:br/>
        <w:t>锻炼金属使其纯净或坚韧。后作“煉”。《説文·攴部》：“𣿊，辟𣿊鐵也。”*段玉裁*注：“辟者，襞之假借也。𣿊者，段也。簡取精鐵，不計數摺疊段之，因名為辟𣿊鐵也。”《廣韻·霰韻》：“𣿊，熟𣿊。”</w:t>
        <w:br/>
      </w:r>
    </w:p>
    <w:p>
      <w:r>
        <w:t>𣿋##𣿋</w:t>
        <w:br/>
        <w:br/>
        <w:t>同“滹”。《集韻·模韻》：“滹，或作𣿋。”</w:t>
        <w:br/>
      </w:r>
    </w:p>
    <w:p>
      <w:r>
        <w:t>𣿌##𣿌</w:t>
        <w:br/>
        <w:br/>
        <w:t>hé　《集韻》何葛切，入曷匣。</w:t>
        <w:br/>
        <w:br/>
        <w:t>水貌。《集韻·曷韻》：“𣿌，水皃。”一说水名。《篇海類編·地理類·水部》：“𣿌，水名。”</w:t>
        <w:br/>
      </w:r>
    </w:p>
    <w:p>
      <w:r>
        <w:t>𣿍##𣿍</w:t>
        <w:br/>
        <w:br/>
        <w:t>同“盝”。《集韻·屋韻》：“盝，或从水。”</w:t>
        <w:br/>
      </w:r>
    </w:p>
    <w:p>
      <w:r>
        <w:t>𣿎##𣿎</w:t>
        <w:br/>
        <w:br/>
        <w:t>zhēn　《集韻》諸深切，平侵章。</w:t>
        <w:br/>
        <w:br/>
        <w:t>同“葴”。草名。酸浆草。《集韻·侵韻》：“𣿎，水艸名，酸漿也。”《正字通·水部》：“𣿎，《艸部》本作葴。”</w:t>
        <w:br/>
      </w:r>
    </w:p>
    <w:p>
      <w:r>
        <w:t>𣿏##𣿏</w:t>
        <w:br/>
        <w:br/>
        <w:t>同“𣽕”。《篇海類編·地理類·水部》：“𣿏，冬月以疊艸水中取魚也。亦作𣽕。”</w:t>
        <w:br/>
      </w:r>
    </w:p>
    <w:p>
      <w:r>
        <w:t>𣿐##𣿐</w:t>
        <w:br/>
        <w:br/>
        <w:t>zé　《廣韻》昨則切，入德從。</w:t>
        <w:br/>
        <w:br/>
        <w:t>测。《廣雅·釋言》：“𣿐，測也。”</w:t>
        <w:br/>
      </w:r>
    </w:p>
    <w:p>
      <w:r>
        <w:t>𣿑##𣿑</w:t>
        <w:br/>
        <w:br/>
        <w:t>同“港”。《正字通·水部》：“港，本作𣿑。”</w:t>
        <w:br/>
      </w:r>
    </w:p>
    <w:p>
      <w:r>
        <w:t>𣿒##𣿒</w:t>
        <w:br/>
        <w:br/>
        <w:t>《説文》：“𣿒，新也。从水，辠聲。”</w:t>
        <w:br/>
        <w:br/>
        <w:t>cuǐ　《廣韻》七罪切，上賄清。微部。</w:t>
        <w:br/>
        <w:br/>
        <w:t>水色新。《説文·水部》：“𣿒，新也。”*段玉裁*注：“謂水色新也，如玉色鮮曰玼。《廣韻》曰：‘新水狀也。’”《篇海類編·地理類·水部》：“𣿒，新水皃。”</w:t>
        <w:br/>
      </w:r>
    </w:p>
    <w:p>
      <w:r>
        <w:t>𣿓##𣿓</w:t>
        <w:br/>
        <w:br/>
        <w:t>cuǐ　《廣韻》七罪切，上賄清。</w:t>
        <w:br/>
        <w:br/>
        <w:t>清。《玉篇·水部》：“𣿓，清也。”</w:t>
        <w:br/>
      </w:r>
    </w:p>
    <w:p>
      <w:r>
        <w:t>𣿔##𣿔</w:t>
        <w:br/>
        <w:br/>
        <w:t>同“澾”。《龍龕手鑑·水部》：“𣿔”，同“澾”。</w:t>
        <w:br/>
      </w:r>
    </w:p>
    <w:p>
      <w:r>
        <w:t>𣿕##𣿕</w:t>
        <w:br/>
        <w:br/>
        <w:t>同“瀳”。《集韻·先韻》：“瀳，或作𣿕。”</w:t>
        <w:br/>
      </w:r>
    </w:p>
    <w:p>
      <w:r>
        <w:t>𣿖##𣿖</w:t>
        <w:br/>
        <w:br/>
        <w:t>同“漂”。《集韻·宵韻》：“漂，或作𣿖。”《管子·度地》：“夫水之性，以高走下則疾，至于𣿖石。”*尹知章*注：“𣿖石，謂能漂浮於石。”《三國志·魏志·陳思王植傳》：“玄駟藹藹，揚鑣𣿖沫。”</w:t>
        <w:br/>
      </w:r>
    </w:p>
    <w:p>
      <w:r>
        <w:t>𣿗##𣿗</w:t>
        <w:br/>
        <w:br/>
        <w:t>同“滶”。《篇海類編·地理類·水部》：“𣿗，水名也。”《字彙·水部》：“𣿗，同滶。”</w:t>
        <w:br/>
      </w:r>
    </w:p>
    <w:p>
      <w:r>
        <w:t>𣿘##𣿘</w:t>
        <w:br/>
        <w:br/>
        <w:t>同“蕩”。《集韻·蕩韻》：“蕩，或从楊。”</w:t>
        <w:br/>
      </w:r>
    </w:p>
    <w:p>
      <w:r>
        <w:t>𣿙##𣿙</w:t>
        <w:br/>
        <w:br/>
        <w:t>同“漬”。《方言》卷七：“瀧𣵠謂之霑𣿙。”《正字通·水部》：“𣿙，漬本字。《説文》有𣿙無漬。舊本闕。”</w:t>
        <w:br/>
      </w:r>
    </w:p>
    <w:p>
      <w:r>
        <w:t>𣿚##𣿚</w:t>
        <w:br/>
        <w:br/>
        <w:t>同“溧”。《正字通·水部》：“𣿚，溧本字。”</w:t>
        <w:br/>
      </w:r>
    </w:p>
    <w:p>
      <w:r>
        <w:t>𣿛##𣿛</w:t>
        <w:br/>
        <w:br/>
        <w:t>同“𣴠（活）”。《説文·水部》：“𣿛，𣴠或从𦕾。”</w:t>
        <w:br/>
      </w:r>
    </w:p>
    <w:p>
      <w:r>
        <w:t>𣿜##𣿜</w:t>
        <w:br/>
        <w:br/>
        <w:t>同“㵞”。《字彙補·水部》：“𣿜，與㵞同。”</w:t>
        <w:br/>
      </w:r>
    </w:p>
    <w:p>
      <w:r>
        <w:t>𣿝##𣿝</w:t>
        <w:br/>
        <w:br/>
        <w:t>fèng　《改併四聲篇海》引《奚韻》芳送切。</w:t>
        <w:br/>
        <w:br/>
        <w:t>用泥封住。《改併四聲篇海·水部》引《奚韻》：“𣿝，泥𣿝也。”</w:t>
        <w:br/>
      </w:r>
    </w:p>
    <w:p>
      <w:r>
        <w:t>𣿞##𣿞</w:t>
        <w:br/>
        <w:br/>
        <w:t>lǐ　《字彙補》力几切。</w:t>
        <w:br/>
        <w:br/>
        <w:t>〔𣿞濛〕古驿名，在*广东省**曲江县*。《字彙補·水部》：“𣿞，𣿞濛，驛名。在*曲江縣*。”</w:t>
        <w:br/>
      </w:r>
    </w:p>
    <w:p>
      <w:r>
        <w:t>𣿟##𣿟</w:t>
        <w:br/>
        <w:br/>
        <w:t>kòu　《字彙補》苦候切。</w:t>
        <w:br/>
        <w:br/>
        <w:t>水名。《字彙補·水部》：“𣿟，水名。”</w:t>
        <w:br/>
      </w:r>
    </w:p>
    <w:p>
      <w:r>
        <w:t>𣿠##𣿠</w:t>
        <w:br/>
        <w:br/>
        <w:t>同“澀”。《改併四聲篇海·水部》引《餘文》：“𣿠，色立切，不滑也。”《字彙補·水部》：“𣿠，同澀。”</w:t>
        <w:br/>
      </w:r>
    </w:p>
    <w:p>
      <w:r>
        <w:t>𣿡##𣿡</w:t>
        <w:br/>
        <w:br/>
        <w:t>同“漁”。《字彙補·水部》：“𣿡，與漁同。《説文長箋》云：按《石鼓文》‘君子𣿡之’，从魚从水从又，三體會意，亦象形。”按：《古文苑·石鼓文》作“君子𤀯之”。*章樵*注：“𤀯从寸，今省作漁。”</w:t>
        <w:br/>
      </w:r>
    </w:p>
    <w:p>
      <w:r>
        <w:t>𣿢##𣿢</w:t>
        <w:br/>
        <w:br/>
        <w:t>同“𤁥”。《字彙補·水部》：“𣿢，靈𣿢，布名。音未詳。《洞冥記》：‘帝求海肺之膏以為燈焉，取靈𣿢布為纏，火光甚微，而光色無幽不入。’”按：《洞冥記》作“靈𣿢”。</w:t>
        <w:br/>
      </w:r>
    </w:p>
    <w:p>
      <w:r>
        <w:t>𣿣##𣿣</w:t>
        <w:br/>
        <w:br/>
        <w:t>xiào　《改併四聲篇海》引《對韻音訓》下巧切。</w:t>
        <w:br/>
        <w:br/>
        <w:t>混。《改併四聲篇海·水部》引《對韻音訓》：“𣿣，混也。”</w:t>
        <w:br/>
      </w:r>
    </w:p>
    <w:p>
      <w:r>
        <w:t>𣿤##𣿤</w:t>
        <w:br/>
        <w:br/>
        <w:t>yǒu　《改併四聲篇海》引《類篇》音酉。</w:t>
        <w:br/>
        <w:br/>
        <w:t>水名。《改併四聲篇海·水部》引《類篇》：“𣿤，水名。”</w:t>
        <w:br/>
      </w:r>
    </w:p>
    <w:p>
      <w:r>
        <w:t>𣿥##𣿥</w:t>
        <w:br/>
        <w:br/>
        <w:t>音义未详。《康熙字典·水部》引《字彙補》：“𣿥，音義未詳。*賈誼*《新書》：‘以*匈奴*之饑，飯羹啗膹䏑，喗𣿥多飲酒。，”按：《字彙補》无此字。《新書·匈奴》作“𣿧”，一本作“☀”，音义未详。</w:t>
        <w:br/>
      </w:r>
    </w:p>
    <w:p>
      <w:r>
        <w:t>𣿦##𣿦</w:t>
        <w:br/>
        <w:br/>
        <w:t>“瀆”的讹字。《墨子·大取》：“聖人之附𣿦也，仁而無利愛。”*梅季林金保*注：“𣿦，當是瀆之形誤。”</w:t>
        <w:br/>
      </w:r>
    </w:p>
    <w:p>
      <w:r>
        <w:t>𤀂##𤀂</w:t>
        <w:br/>
        <w:br/>
        <w:t>同“溺”。《龍龕手鑑·水部》：“𤀂，舊藏作溺。”</w:t>
        <w:br/>
      </w:r>
    </w:p>
    <w:p>
      <w:r>
        <w:t>𤀃##𤀃</w:t>
        <w:br/>
        <w:br/>
        <w:t>háo</w:t>
        <w:br/>
        <w:br/>
        <w:t>同“號”。呼喊。《睡虎地秦墓竹簡·封診式·☀（癘）》：“令𤀃，其音气敗。”</w:t>
        <w:br/>
      </w:r>
    </w:p>
    <w:p>
      <w:r>
        <w:t>𤀄##𤀄</w:t>
        <w:br/>
        <w:br/>
        <w:t>同“𣽭”。《龍龕手鑑·水部》：“𤀄”，同“𣽭”。</w:t>
        <w:br/>
      </w:r>
    </w:p>
    <w:p>
      <w:r>
        <w:t>𤀆##𤀆</w:t>
        <w:br/>
        <w:br/>
        <w:t>同“洪”。《改併四聲篇海·水部》引《龍龕手鑑》：“𤀆，古文洪字。”按：今四部丛刊本《龍龕手鑑·水部》：“𤀆，古文，音供。”</w:t>
        <w:br/>
      </w:r>
    </w:p>
    <w:p>
      <w:r>
        <w:t>𤀇##𤀇</w:t>
        <w:br/>
        <w:br/>
        <w:t>同“㶗”。*清**段玉裁*《説文解字注·泉部》：“㶗，《淮南》書云：‘莫鑒於流𤀇，而鑒於澄水。’*許*注云：‘*楚*人謂水暴溢為𤀇。’𤀇即㶗字。泉水暴溢曰㶗也。”</w:t>
        <w:br/>
      </w:r>
    </w:p>
    <w:p>
      <w:r>
        <w:t>𤀈##𤀈</w:t>
        <w:br/>
        <w:br/>
        <w:t>同“澳”。《改併四聲篇海·水部》引《俗字背篇》：“𤀈，音奥，深也。又於六切，関也。”《字彙補·水部》：“𤀈，《篇韻》與澳同。”</w:t>
        <w:br/>
      </w:r>
    </w:p>
    <w:p>
      <w:r>
        <w:t>𤀉##𤀉</w:t>
        <w:br/>
        <w:br/>
        <w:t>hàn　《改併四聲篇海》引《奚韻》胡感切。</w:t>
        <w:br/>
        <w:br/>
        <w:t>𤀉泥。《改併四聲篇海·水部》引《奚韻》：“𤀉，𤀉泥也。”</w:t>
        <w:br/>
      </w:r>
    </w:p>
    <w:p>
      <w:r>
        <w:t>𤀊##𤀊</w:t>
        <w:br/>
        <w:br/>
        <w:t>kěn　《篇海類編》口狠切。</w:t>
        <w:br/>
        <w:br/>
        <w:t>迟。《篇海類編·地理類·水部》：“𤀊，遲也。”</w:t>
        <w:br/>
      </w:r>
    </w:p>
    <w:p>
      <w:r>
        <w:t>𤀋##𤀋</w:t>
        <w:br/>
        <w:br/>
        <w:t>同“演”。《正字通·水部》：“演，本作𤀋。”</w:t>
        <w:br/>
      </w:r>
    </w:p>
    <w:p>
      <w:r>
        <w:t>𤀌##𤀌</w:t>
        <w:br/>
        <w:br/>
        <w:t>音义未详。*元**姚守中*《粉蝶兒·牛訴寃》：“一箇是曾受戒南莊上的忻都，一箇是累經斷北𤀌王屠。”</w:t>
        <w:br/>
      </w:r>
    </w:p>
    <w:p>
      <w:r>
        <w:t>𤀍##𤀍</w:t>
        <w:br/>
        <w:br/>
        <w:t>*太平天国*新造字。《太平天國史料·太平天國文書之四·義興公司告示》：“𤀍𣾱𣾲𣾳義興公司出示告民……。”</w:t>
        <w:br/>
      </w:r>
    </w:p>
    <w:p>
      <w:r>
        <w:t>𤀎##𤀎</w:t>
        <w:br/>
        <w:br/>
        <w:t>同“澤”。《六書故·地理三》：“𤀎，雨露之濡為𤀎。”按：《正字通·水部》“澤”下释文字均作“𤀎”。</w:t>
        <w:br/>
      </w:r>
    </w:p>
    <w:p>
      <w:r>
        <w:t>𤀝##𤀝</w:t>
        <w:br/>
        <w:br/>
        <w:t>yù　《改併四聲篇海·水部》引《搜真玉鏡》：“𤀝，音御字。”《字彙補·水部》：“𤀝，以去切，音御。義未詳。”</w:t>
        <w:br/>
      </w:r>
    </w:p>
    <w:p>
      <w:r>
        <w:t>𤀣##𤀣</w:t>
        <w:br/>
        <w:br/>
        <w:t>huǎn　《集韻》火管切，上緩曉。</w:t>
        <w:br/>
        <w:br/>
        <w:t>弄水。《玉篇·水部》：“𤀣，弄水也。”</w:t>
        <w:br/>
      </w:r>
    </w:p>
    <w:p>
      <w:r>
        <w:t>𤀤##𤀤</w:t>
        <w:br/>
        <w:br/>
        <w:t>《説文》：“𤀤，飲歃也。一曰吮也。从水，算聲。”*段玉裁*注：“《玉篇》、《廣韻》皆作‘𤂳’，知古《説文》如此作，《集韻》、《類篇》始誤从俗本《説文》耳。”</w:t>
        <w:br/>
        <w:br/>
        <w:t>（一）suō　《集韻》先活切，入末心。月部。</w:t>
        <w:br/>
        <w:br/>
        <w:t>（1）饮。《説文·水部》：“𤀤，飲歃也。”</w:t>
        <w:br/>
        <w:br/>
        <w:t>（2）吮吸。《説文·水部》：“𤀤，吮也。”</w:t>
        <w:br/>
        <w:br/>
        <w:t>（二）shàn　《集韻》所晏切，去諫生。</w:t>
        <w:br/>
        <w:br/>
        <w:t>洗马。《集韻·諫韻》：“𤀤，洗馬。”</w:t>
        <w:br/>
        <w:br/>
        <w:t>（三）shuài　《集韻》山芮切，去祭生。</w:t>
        <w:br/>
        <w:br/>
        <w:t>同“𠻜”。尝。《集韻·祭韻》：“𠻜，《博雅》：‘嘗也。’或作𤀤。”</w:t>
        <w:br/>
      </w:r>
    </w:p>
    <w:p>
      <w:r>
        <w:t>𤀥##𤀥</w:t>
        <w:br/>
        <w:br/>
        <w:t>同“㵺”。《正字通·水部》：“𤀥，《説文》本作㵺，从箄……舊本沿《集成》作𤀥，非。”</w:t>
        <w:br/>
      </w:r>
    </w:p>
    <w:p>
      <w:r>
        <w:t>𤀦##𤀦</w:t>
        <w:br/>
        <w:br/>
        <w:t>là　《集韻》郎達切，入曷來。</w:t>
        <w:br/>
        <w:br/>
        <w:t>滩名。《集韻·曷韻》：“𤀦，灘名。”</w:t>
        <w:br/>
      </w:r>
    </w:p>
    <w:p>
      <w:r>
        <w:t>𤀧##𤀧</w:t>
        <w:br/>
        <w:br/>
        <w:t>同“瀺”。《字彙·水部》：“𤀧，俗瀺字。”</w:t>
        <w:br/>
      </w:r>
    </w:p>
    <w:p>
      <w:r>
        <w:t>𤀨##𤀨</w:t>
        <w:br/>
        <w:br/>
        <w:t>dòu　《廣韻》田候切，去候定。</w:t>
        <w:br/>
        <w:br/>
        <w:t>（1）水名。也作“𤅋”。《廣韻·候韻》：“𤀨，水名。”《集韻·𠊱韻》：“𤅋，水也。或作𤀨。”</w:t>
        <w:br/>
        <w:br/>
        <w:t>（2）水声。《篇海類編·地理類·水部》：“𤀨，水聲。”</w:t>
        <w:br/>
      </w:r>
    </w:p>
    <w:p>
      <w:r>
        <w:t>𤀩##𤀩</w:t>
        <w:br/>
        <w:br/>
        <w:t>jiàn　《集韻》居懺切，去鑑見。</w:t>
        <w:br/>
        <w:br/>
        <w:t>沉物水中使冷却。《集韻·㽉韻》：“𤀩，沈物水中使冷也。”</w:t>
        <w:br/>
      </w:r>
    </w:p>
    <w:p>
      <w:r>
        <w:t>𤀪##𤀪</w:t>
        <w:br/>
        <w:br/>
        <w:t>pō　《集韻》滂禾切，平戈滂。</w:t>
        <w:br/>
        <w:br/>
        <w:t>水貌。《集韻·戈韻》：“𤀪，水皃。”按：*邓福禄*、*韩小荆*《字典考正》：“疑此字是譯音用字。”</w:t>
        <w:br/>
      </w:r>
    </w:p>
    <w:p>
      <w:r>
        <w:t>𤀫##𤀫</w:t>
        <w:br/>
        <w:br/>
        <w:t>biǎn　《集韻》邦免切，上獮幫。</w:t>
        <w:br/>
        <w:br/>
        <w:t>水貌；水急流貌。《集韻·𤣗韻》：“𤀫，水皃。”《正字通·水部》：“𤀫，水急流貌。”</w:t>
        <w:br/>
      </w:r>
    </w:p>
    <w:p>
      <w:r>
        <w:t>𤀬##𤀬</w:t>
        <w:br/>
        <w:br/>
        <w:t>同“瀵”。《集韻·問韻》：“𤀬，《説文》：水漫〔浸〕也。”又《𢙃韻》：“𤀬，水名。在*汾陰*。隸从糞。”</w:t>
        <w:br/>
      </w:r>
    </w:p>
    <w:p>
      <w:r>
        <w:t>𤀭##𤀭</w:t>
        <w:br/>
        <w:br/>
        <w:t>“潰”的讹字。《正字通·水部》：“𤀭，潰字之譌。*王粲*《羽獵賦》：‘潰頸破𩒚。’舊本☀作𤀭。”按：今《古文苑》卷七作“潰頸破𩒚”，《藝文類聚》卷六十六作“潰腦破顙”，《初學記》卷二十二作“潰腦破頰”。</w:t>
        <w:br/>
      </w:r>
    </w:p>
    <w:p>
      <w:r>
        <w:t>𤀮##𤀮</w:t>
        <w:br/>
        <w:br/>
        <w:t>“濟”的讹字。《字彙·水部》：“𤀮，見《周宣王石鼓文》。*鄭*云‘今作滋’，*郭*云‘濕’。”按：《古文苑·周宣王石鼓文》字形微异，*郭沫若*《石鼓文研究·霝雨第二》据拓片作“濟”。</w:t>
        <w:br/>
      </w:r>
    </w:p>
    <w:p>
      <w:r>
        <w:t>𤀯##𤀯</w:t>
        <w:br/>
        <w:br/>
        <w:t>同“漁”。《正字通·水部》：“𤀯，漁同。”《古文苑·周宣王石鼓文》：“𩷑鯉處之，君子𤀯之。”*章樵*注：“籀文漁从寸，今省作漁。”</w:t>
        <w:br/>
      </w:r>
    </w:p>
    <w:p>
      <w:r>
        <w:t>𤀰##𤀰</w:t>
        <w:br/>
        <w:br/>
        <w:t>xuè　《集韻》黑角切，入覺曉。</w:t>
        <w:br/>
        <w:br/>
        <w:t>〔𤀰瀑〕也作“滈瀑”。水沸涌貌。《集韻·覺韻》：“滈，滈瀑，水沸湧皃。或作𤀰。”《文選·馬融〈長笛賦〉》：“𤀰瀑噴沫，犇遯碭突。”*李善*注：“𤀰瀑，沸湧貌。”《文選·左思〈蜀都賦〉》：“*龍池*𤀰瀑濆其隈。”*李善*注：“𤀰瀑，水沸之聲也。”*唐**王維*《白黿渦》：“南山之瀑水兮，激石𤀰瀑似雷驚。”</w:t>
        <w:br/>
      </w:r>
    </w:p>
    <w:p>
      <w:r>
        <w:t>𤀱##𤀱</w:t>
        <w:br/>
        <w:br/>
        <w:t>同“澾”。《正字通·水部》：“𤀱，滑也。*韓愈*《答張徹》詩：‘磴蘚𤀱拳跼，梯飇颭伶俜。’譌省作澾。”按：各本*韓愈*《答張徹》詩，“𤀱”皆作“澾”。</w:t>
        <w:br/>
      </w:r>
    </w:p>
    <w:p>
      <w:r>
        <w:t>𤀲##𤀲</w:t>
        <w:br/>
        <w:br/>
        <w:t>¹¹𤀲biàn　《玉篇》皮戀切。</w:t>
        <w:br/>
        <w:br/>
        <w:t>（1）水波。《玉篇·水部》：“𤀲，水波也。”</w:t>
        <w:br/>
        <w:br/>
        <w:t>（2）旋流。《篇海類編·地理類·水部》：“𤀲，旋流。”</w:t>
        <w:br/>
      </w:r>
    </w:p>
    <w:p>
      <w:r>
        <w:t>𤀳##𤀳</w:t>
        <w:br/>
        <w:br/>
        <w:t>同“潣”。《改併四聲篇海·水部》引《對韻音訓》：“𤀳，音潣，義同。”《字彙補·水部》：“𤀳，同潣。”</w:t>
        <w:br/>
      </w:r>
    </w:p>
    <w:p>
      <w:r>
        <w:t>𤀴##𤀴</w:t>
        <w:br/>
        <w:br/>
        <w:t>同“𣻏（澆）”。《字彙補·水部》：“𤀴，《莊子》：‘𣻏醇散朴。’一本作𤀴。”按：通行本《莊子·繕性》作“𣻏”，*陸德明*釋文：“𣻏，本亦作澆。”</w:t>
        <w:br/>
      </w:r>
    </w:p>
    <w:p>
      <w:r>
        <w:t>𤀵##𤀵</w:t>
        <w:br/>
        <w:br/>
        <w:t>同“渆（淵）”。《龍龕手鑑·水部》：“𤀵”，同“渆”。</w:t>
        <w:br/>
      </w:r>
    </w:p>
    <w:p>
      <w:r>
        <w:t>𤀶##𤀶</w:t>
        <w:br/>
        <w:br/>
        <w:t>同“滹”。《集韻·模韻》：“滹，*滹池*，水名。或作𤀶。”</w:t>
        <w:br/>
      </w:r>
    </w:p>
    <w:p>
      <w:r>
        <w:t>𤀷##𤀷</w:t>
        <w:br/>
        <w:br/>
        <w:t>wèi　《廣韻》以醉切，去至以。</w:t>
        <w:br/>
        <w:br/>
        <w:t>（1）〔𤀷清〕古侯国名。《廣韻·至韻》：“𤀷，*𤀷清侯*，出《漢書·王子侯表》。”《集韻·至韻》：“𤀷，*𤀷清*，*漢*侯國名。”按：今《漢書·王子侯表》无此侯国名。</w:t>
        <w:br/>
        <w:br/>
        <w:t>（2）药草名。《集韻·至韻》：“𤀷，藥艸名。”</w:t>
        <w:br/>
      </w:r>
    </w:p>
    <w:p>
      <w:r>
        <w:t>𤁉##𤁉</w:t>
        <w:br/>
        <w:br/>
        <w:t>同“漢”。《正字通·水部》：“漢，本作𤁉。”</w:t>
        <w:br/>
      </w:r>
    </w:p>
    <w:p>
      <w:r>
        <w:t>𤁊##𤁊</w:t>
        <w:br/>
        <w:br/>
        <w:t>“涣”的讹字。《龍龕手鑑·水部》：“𤁊，水散也。”《字彙補·水部》：“𤁊，涣字之譌。”</w:t>
        <w:br/>
      </w:r>
    </w:p>
    <w:p>
      <w:r>
        <w:t>𤁋##𤁋</w:t>
        <w:br/>
        <w:br/>
        <w:t>同“瀝”。《龍龕手鑑·水部》：“瀝，音歴。滴也。”*漢**張衡*《思玄賦》：“漱飛泉之𤁋液兮，咀石菌之流英。”</w:t>
        <w:br/>
      </w:r>
    </w:p>
    <w:p>
      <w:r>
        <w:t>𤁍##𤁍</w:t>
        <w:br/>
        <w:br/>
        <w:t>同“澀”。《龍龕手鑑·水部》：“𤁍”，“澀”的俗字。</w:t>
        <w:br/>
      </w:r>
    </w:p>
    <w:p>
      <w:r>
        <w:t>𤁎##𤁎</w:t>
        <w:br/>
        <w:br/>
        <w:t>同“潭”。《龍龕手鑑·水部》：“𤁎，火沼深清澄浄曰𤁎，又水名。”*明**田藝衡*《留青日札摘抄》一：“本官乃操*吴*音曰：‘有舍子難，快掘箇𤁎埋了罷。’”</w:t>
        <w:br/>
      </w:r>
    </w:p>
    <w:p>
      <w:r>
        <w:t>𤁏##𤁏</w:t>
        <w:br/>
        <w:br/>
        <w:t>zī</w:t>
        <w:br/>
        <w:br/>
        <w:t>同“資”。水名。*明**楊慎*《升菴詩話》卷十：“*張方*詩：‘*𤁏水*右旋江會合，*天台*曲直卦文明。’”按：*明**曹學佺*《蜀中廣記》卷八：“近掘得*宋**張方*《題資溪橋》詩，有‘*資水*右旋江會合’之句也。”</w:t>
        <w:br/>
      </w:r>
    </w:p>
    <w:p>
      <w:r>
        <w:t>𤁐##𤁐</w:t>
        <w:br/>
        <w:br/>
        <w:t>音义未详。*唐**王琚*《教射經》下篇：“故身前竦為猛武方騰，額前臨為封兕欲鬭，出弓弰為懷中吐月，平箭𤁐為弦上縣衡。”</w:t>
        <w:br/>
      </w:r>
    </w:p>
    <w:p>
      <w:r>
        <w:t>𤁟##𤁟</w:t>
        <w:br/>
        <w:br/>
        <w:t>同“濤”。《正字通·水部》：“濤，《説文》作𤁟。”</w:t>
        <w:br/>
      </w:r>
    </w:p>
    <w:p>
      <w:r>
        <w:t>𤁡##𤁡</w:t>
        <w:br/>
        <w:br/>
        <w:t>dàn　《廣韻》徒紺切，去勘定。</w:t>
        <w:br/>
        <w:br/>
        <w:t>沉水底。《廣韻·勘韻》：“𤁡，沈水底，没𤁡。”《集韻·勘韻》：“𤁡，没也。”</w:t>
        <w:br/>
      </w:r>
    </w:p>
    <w:p>
      <w:r>
        <w:t>𤁢##𤁢</w:t>
        <w:br/>
        <w:br/>
        <w:t>jié　《廣韻》子結切，入屑精。又姊末切，資昔切。</w:t>
        <w:br/>
        <w:br/>
        <w:t>（1）水出。《玉篇·水部》：“𤁢，水出也。”《集韻·末韻》：“𤁢，小水出也。”</w:t>
        <w:br/>
        <w:br/>
        <w:t>（2）水湍头起。《廣韻·末韻》：“𤁢，水湍頭起。”</w:t>
        <w:br/>
        <w:br/>
        <w:t>（3）小水。《廣韻·昔韻》：“𤁢，小水。”</w:t>
        <w:br/>
        <w:br/>
        <w:t>（4）洒。《廣韻·屑韻》：“𤁢，小灑。”《集韻·𧀼韻》：“𤁢，灑也。”</w:t>
        <w:br/>
        <w:br/>
        <w:t>（5）满。《集韻·末韻》：“𤁢，滿也。”</w:t>
        <w:br/>
      </w:r>
    </w:p>
    <w:p>
      <w:r>
        <w:t>𤁣##𤁣</w:t>
        <w:br/>
        <w:br/>
        <w:t>bài　《集韻》部買切，上蟹並。</w:t>
        <w:br/>
        <w:br/>
        <w:t>水名。《玉篇·水部》：“𤁣，水。”《集韻·蟹韻》：“𤁣，水名。”</w:t>
        <w:br/>
      </w:r>
    </w:p>
    <w:p>
      <w:r>
        <w:t>𤁤##𤁤</w:t>
        <w:br/>
        <w:br/>
        <w:t>同“灘”。《龍龕手鑑·水部》：“灘，或作𤁤。”</w:t>
        <w:br/>
      </w:r>
    </w:p>
    <w:p>
      <w:r>
        <w:t>𤁥##𤁥</w:t>
        <w:br/>
        <w:br/>
        <w:t>niǎn　《集韻》力展切，上獮來。</w:t>
        <w:br/>
        <w:br/>
        <w:t>水。《玉篇·水部》：“𤁥，水。”</w:t>
        <w:br/>
      </w:r>
    </w:p>
    <w:p>
      <w:r>
        <w:t>𤁦##𤁦</w:t>
        <w:br/>
        <w:br/>
        <w:t>xiàn　《集韻》户黤切，上檻匣。</w:t>
        <w:br/>
        <w:br/>
        <w:t>瀑布飞流貌。《集韻·檻韻》：“𤁦，懸水皃。”</w:t>
        <w:br/>
      </w:r>
    </w:p>
    <w:p>
      <w:r>
        <w:t>𤁧##𤁧</w:t>
        <w:br/>
        <w:br/>
        <w:t>sè　《集韻》色入切，入緝生。</w:t>
        <w:br/>
        <w:br/>
        <w:t>译音用字。《集韻·緝韻》：“𤁧，蠻夷酋長名。*唐*有*渤達*國王*摩俱𤁧思*。”按：《新唐書·西域傳》作“*勃達*王*摩訶澁斯*”。</w:t>
        <w:br/>
      </w:r>
    </w:p>
    <w:p>
      <w:r>
        <w:t>𤁨##𤁨</w:t>
        <w:br/>
        <w:br/>
        <w:t>同“㵻”。《篇海類編·地理類·水部》：“𤁨”，同“㵻”。</w:t>
        <w:br/>
      </w:r>
    </w:p>
    <w:p>
      <w:r>
        <w:t>𤁩##𤁩</w:t>
        <w:br/>
        <w:br/>
        <w:t>“𤁩”的讹字。《字彙·水部》：“𤁩，之日切，音質。身寒貌。”《正字通·水部》：“𤁩，𠘖字之譌。”</w:t>
        <w:br/>
      </w:r>
    </w:p>
    <w:p>
      <w:r>
        <w:t>𤁪##𤁪</w:t>
        <w:br/>
        <w:br/>
        <w:t>huá　《廣韻》下刮切，入鎋匣。</w:t>
        <w:br/>
        <w:br/>
        <w:t>〔𤁪𤁪〕1.不干净。《玉篇·水部》：“𤁪，不浄。”《集韻·舝韻》：“𤁪，𤁪𤁪，不浄也。”2.话不明了。《廣韻·鎋韻》：“𤁪，言不了。”《集韻·舝韻》：“𤁪，𤁪𤁪，言不了。”</w:t>
        <w:br/>
      </w:r>
    </w:p>
    <w:p>
      <w:r>
        <w:t>𤁫##𤁫</w:t>
        <w:br/>
        <w:br/>
        <w:t>chuà　《廣韻》丑刮切，入鎋初。</w:t>
        <w:br/>
        <w:br/>
        <w:t>〔𤁪𤁫〕不干净。《廣韻·鎋韻》：“𤁫，𤁪𤁫。”《集韻·舝韻》：“𤁫，𤁪𤁫，不浄也。”</w:t>
        <w:br/>
      </w:r>
    </w:p>
    <w:p>
      <w:r>
        <w:t>𤁬##𤁬</w:t>
        <w:br/>
        <w:br/>
        <w:t>同“濍”。《篇海類編·地理類·水部》：“𤁬”，同“濍”。</w:t>
        <w:br/>
      </w:r>
    </w:p>
    <w:p>
      <w:r>
        <w:t>𤁭##𤁭</w:t>
        <w:br/>
        <w:br/>
        <w:t>同“𧥑（𧤅）”。《篇海類編·地理類·水部》：“𤁭，音畢。水沸、泉出皃。”《正字通·水部》：“𤁭，☀字。舊註音畢，水沸、泉出貌。與《詩》‘觱沸檻泉’義近。改作𤁭非。”按：《集韻·質韻》：“𤅳，泉沸也。或省（作㳼）。”“𤁭”也应为“𤅳”的省写。</w:t>
        <w:br/>
      </w:r>
    </w:p>
    <w:p>
      <w:r>
        <w:t>𤁮##𤁮</w:t>
        <w:br/>
        <w:br/>
        <w:t>òu　《集韻》於候切，去候影。</w:t>
        <w:br/>
        <w:br/>
        <w:t>饮水。《玉篇·水部》：“𤁮，飲水也。”一说“漚”的讹字。《正字通·水部》：“𤁮，漚字之譌。”</w:t>
        <w:br/>
      </w:r>
    </w:p>
    <w:p>
      <w:r>
        <w:t>𤁯##𤁯</w:t>
        <w:br/>
        <w:br/>
        <w:t>liè　《集韻》力涉切，入葉來。</w:t>
        <w:br/>
        <w:br/>
        <w:t>象声词。水流声。《集韻·葉韻》：“𤁯，水聲。”*晋**庾闡*《涉江賦》：“川瀆泓澄以含景，山水㳌𤁯而鱗布。”</w:t>
        <w:br/>
      </w:r>
    </w:p>
    <w:p>
      <w:r>
        <w:t>𤁰##𤁰</w:t>
        <w:br/>
        <w:br/>
        <w:t>《説文》：“𤁰，土得水沮也。从水，☀聲。讀若䵂。”</w:t>
        <w:br/>
        <w:br/>
        <w:t>zhì　《廣韻》直炙切，入昔澄。鐸部。</w:t>
        <w:br/>
        <w:br/>
        <w:t>同“潪”。水稍渗入土。《説文·水部》：“𤁰，土得水沮也。”*段玉裁*注：“《魏風》*毛*傳云：‘沮洳，其漸洳者。’《衆經音義》引《倉頡篇》云：‘沮者，漸也。’*許*君沮字下未舉此義。今俗謂水稍稍侵物入其内曰𤂥，當作此字。”《集韻·麥韻》：“𤁰，土得水也。或省。”</w:t>
        <w:br/>
      </w:r>
    </w:p>
    <w:p>
      <w:r>
        <w:t>𤁱##𤁱</w:t>
        <w:br/>
        <w:br/>
        <w:t>cài　《集韻》七蓋切，去泰清。</w:t>
        <w:br/>
        <w:br/>
        <w:t>水名。《集韻·夳韻》：“𤁱，水名。”</w:t>
        <w:br/>
      </w:r>
    </w:p>
    <w:p>
      <w:r>
        <w:t>𤁲##𤁲</w:t>
        <w:br/>
        <w:br/>
        <w:t>同“澈”。《篇海類編·地理類·水部》：“𤁲，清皃。”《正字通·水部》：“𤁲，清貌。本作澈。”</w:t>
        <w:br/>
      </w:r>
    </w:p>
    <w:p>
      <w:r>
        <w:t>𤁳##𤁳</w:t>
        <w:br/>
        <w:br/>
        <w:t>zhá　《廣韻》丈甲切，入狎澄。</w:t>
        <w:br/>
        <w:br/>
        <w:t>水名。也作“霅”。*霅溪*，在*浙江省**湖州市**吴兴区*境。《廣韻·狎韻》：“𤁳，水名。”《集韻·狎韻》：“𤁳，水名。通作霅。”《字彙·水部》：“𤁳，水名。在*吴興*。”</w:t>
        <w:br/>
      </w:r>
    </w:p>
    <w:p>
      <w:r>
        <w:t>𤁴##𤁴</w:t>
        <w:br/>
        <w:br/>
        <w:t>同“澽”。《集韻·御韻》：“澽，或作𤁴。”</w:t>
        <w:br/>
      </w:r>
    </w:p>
    <w:p>
      <w:r>
        <w:t>𤁵##𤁵</w:t>
        <w:br/>
        <w:br/>
        <w:t>lǘ　《廣韻》力居切，平魚來。</w:t>
        <w:br/>
        <w:br/>
        <w:t>（1）〔浘𤁵〕海水泄处。《廣韻·魚韻》：“𤁵，浘𤁵，海水洩處。案：《莊子（秋水）》作‘尾閭’。”《集韻·魚韻》：“𤁵，浘𤁵，泄海水出外者。”</w:t>
        <w:br/>
        <w:br/>
        <w:t>（2）水名。《玉篇·水部》：“𤁵，水名。”</w:t>
        <w:br/>
        <w:br/>
        <w:t>（3）聚。《篇海類編·地理類·水部》：“𤁵，聚也。”</w:t>
        <w:br/>
      </w:r>
    </w:p>
    <w:p>
      <w:r>
        <w:t>𤁶##𤁶</w:t>
        <w:br/>
        <w:br/>
        <w:t>同“濔”。《玉篇·水部》：“𤁶，水流皃。”《字彙·水部》：“𤁶，同濔。”</w:t>
        <w:br/>
      </w:r>
    </w:p>
    <w:p>
      <w:r>
        <w:t>𤁷##𤁷</w:t>
        <w:br/>
        <w:br/>
        <w:t>同“滴”。《集韻·錫韻》：“滴，或从適。”《辯正論》卷六：“鄒衍談天之論，無以議其涓𤁷。”按：*宋*、*元*、*明*本作“滴”。</w:t>
        <w:br/>
      </w:r>
    </w:p>
    <w:p>
      <w:r>
        <w:t>𤁸##𤁸</w:t>
        <w:br/>
        <w:br/>
        <w:t>同“漻”。《玉篇·水部》：“𤁸，𤁸澥，小水别名也。”《廣韻·篠韻》：“𤁸，小水也。”又《篠韻》：“𤁸，水清。”《正字通·水部》：“𤁸，俗漻字。”</w:t>
        <w:br/>
      </w:r>
    </w:p>
    <w:p>
      <w:r>
        <w:t>𤁹##𤁹</w:t>
        <w:br/>
        <w:br/>
        <w:t>huò　《廣韻》呼麥切，入麥曉。</w:t>
        <w:br/>
        <w:br/>
        <w:t>（1）水貌。《廣韻·麥韻》：“𤁹，水皃。”</w:t>
        <w:br/>
        <w:br/>
        <w:t>（2）流貌。《玉篇·水部》：“𤁹，流。”《字彙·水部》：“𤁹，流貌。”</w:t>
        <w:br/>
      </w:r>
    </w:p>
    <w:p>
      <w:r>
        <w:t>𤁺##𤁺</w:t>
        <w:br/>
        <w:br/>
        <w:t>同“溠”。《正字通·水部》：“𤁺，溠本字。”</w:t>
        <w:br/>
      </w:r>
    </w:p>
    <w:p>
      <w:r>
        <w:t>𤁻##𤁻</w:t>
        <w:br/>
        <w:br/>
        <w:t>同“𤄺”。《集韻·先韻》：“𤄺，水名。出*番侯山*。或省。”</w:t>
        <w:br/>
      </w:r>
    </w:p>
    <w:p>
      <w:r>
        <w:t>𤁼##𤁼</w:t>
        <w:br/>
        <w:br/>
        <w:t>lì　《龍龕手鑑》郎計反。</w:t>
        <w:br/>
        <w:br/>
        <w:t>〔渧𤁼〕即“渧𤃀”。漉。《龍龕手鑑·水部》：“𤁼，渧𤁼，漉也。”按《廣韻·霽韻》作“𤃀”。</w:t>
        <w:br/>
      </w:r>
    </w:p>
    <w:p>
      <w:r>
        <w:t>𤁽##𤁽</w:t>
        <w:br/>
        <w:br/>
        <w:t>yǐng　《集韻》烏猛切，上梗影。</w:t>
        <w:br/>
        <w:br/>
        <w:t>水净貌。《集韻·梗韻》：“𤁽，水浄皃。”</w:t>
        <w:br/>
      </w:r>
    </w:p>
    <w:p>
      <w:r>
        <w:t>𤁾##𤁾</w:t>
        <w:br/>
        <w:br/>
        <w:t>同“酹”。《玉篇·水部》：“𤁾，以酒祭地。或作酹。”</w:t>
        <w:br/>
      </w:r>
    </w:p>
    <w:p>
      <w:r>
        <w:t>𤁿##𤁿</w:t>
        <w:br/>
        <w:br/>
        <w:t>wěi　《玉篇》羊水切。</w:t>
        <w:br/>
        <w:br/>
        <w:t>水流貌。《玉篇·水部》：“𤁿，流皃。”《篇海類編·地理類·水部》：“𤁿，水流皃。”</w:t>
        <w:br/>
      </w:r>
    </w:p>
    <w:p>
      <w:r>
        <w:t>𤂀##𤂀</w:t>
        <w:br/>
        <w:br/>
        <w:t>bì　《字彙補》兵匹切。</w:t>
        <w:br/>
        <w:br/>
        <w:t>行不止。《字彙補·水部》：“𤂀，行不止也。”</w:t>
        <w:br/>
      </w:r>
    </w:p>
    <w:p>
      <w:r>
        <w:t>𤂁##𤂁</w:t>
        <w:br/>
        <w:br/>
        <w:t>guó　《改併四聲篇海》引《川篇》古獲切。</w:t>
        <w:br/>
        <w:br/>
        <w:t>水名。《改併四聲篇海·水部》引《川篇》：“𤂁，水名。”</w:t>
        <w:br/>
      </w:r>
    </w:p>
    <w:p>
      <w:r>
        <w:t>𤂂##𤂂</w:t>
        <w:br/>
        <w:br/>
        <w:t>同“滌”。《龍龕手鑑·水部》：“𤂂”，同“滌”。</w:t>
        <w:br/>
      </w:r>
    </w:p>
    <w:p>
      <w:r>
        <w:t>𤂃##𤂃</w:t>
        <w:br/>
        <w:br/>
        <w:t>pì　《改併四聲篇海》引《龍龕手鑑》疋閉切。</w:t>
        <w:br/>
        <w:br/>
        <w:t>水溃散。《改併四聲篇海·水部》引《龍龕手鑑》：“𤂃，水潰散也。”</w:t>
        <w:br/>
      </w:r>
    </w:p>
    <w:p>
      <w:r>
        <w:t>𤂄##𤂄</w:t>
        <w:br/>
        <w:br/>
        <w:t>同“測”。《字彙補·水部》：“𤂄，與測同。見《漢三老袁君碑》。”《隸釋·國三老袁良碑》：“其加精微𤂄。”*洪适*注：“𤂄即測字。”</w:t>
        <w:br/>
      </w:r>
    </w:p>
    <w:p>
      <w:r>
        <w:t>𤂅##𤂅</w:t>
        <w:br/>
        <w:br/>
        <w:t>同“浄”。《字彙補·水部》：“𤂅，與浄同。《石鼓文》：‘𨖍水既𤂅。’”按：石鼓原字已有缺损，*郭沫若*认右半边为“争”，非“寽”。</w:t>
        <w:br/>
      </w:r>
    </w:p>
    <w:p>
      <w:r>
        <w:t>𤂆##𤂆</w:t>
        <w:br/>
        <w:br/>
        <w:t>biāo　《改併四聲篇海》引《奚韻》平幽切。</w:t>
        <w:br/>
        <w:br/>
        <w:t>北水。《改併四聲篇海·水部》引《奚韻》：“𤂆，北水也。”</w:t>
        <w:br/>
      </w:r>
    </w:p>
    <w:p>
      <w:r>
        <w:t>𤂇##𤂇</w:t>
        <w:br/>
        <w:br/>
        <w:t>同“滋”。《字彙補·水部》：“𤂇，同滋。”</w:t>
        <w:br/>
      </w:r>
    </w:p>
    <w:p>
      <w:r>
        <w:t>𤂊##𤂊</w:t>
        <w:br/>
        <w:br/>
        <w:t>zhuó　《集韻》竹角切，入覺知。</w:t>
        <w:br/>
        <w:br/>
        <w:t>水名。在今*湖南省*境内。《集韻·覺韻》：“𤂊，水名。在*臨湘*。”</w:t>
        <w:br/>
      </w:r>
    </w:p>
    <w:p>
      <w:r>
        <w:t>𤂠##𤂠</w:t>
        <w:br/>
        <w:br/>
        <w:t>yǎn　《改併四聲篇海》引《搜真玉鏡》羊嶮切。</w:t>
        <w:br/>
        <w:br/>
        <w:t>水波。《字彙補·水部》：“𤂠，水波也。”</w:t>
        <w:br/>
      </w:r>
    </w:p>
    <w:p>
      <w:r>
        <w:t>𤂢##𤂢</w:t>
        <w:br/>
        <w:br/>
        <w:t>同“灑”。《宋元以來俗字譜》：“灑”，《金瓶梅》作“𤂢”。</w:t>
        <w:br/>
      </w:r>
    </w:p>
    <w:p>
      <w:r>
        <w:t>𤂣##𤂣</w:t>
        <w:br/>
        <w:br/>
        <w:t>同“瀟”。《宋元以來俗字譜》：“瀟”，《太平樂府》作“𤂣”。</w:t>
        <w:br/>
      </w:r>
    </w:p>
    <w:p>
      <w:r>
        <w:t>𤂤##𤂤</w:t>
        <w:br/>
        <w:br/>
        <w:t>zhuàn　《改併四聲篇海·水部》引《搜真玉鏡》：“𤂤，池遠切。”《字彙補·水部》：“𤂤，音篆。見《篇韻》。”</w:t>
        <w:br/>
      </w:r>
    </w:p>
    <w:p>
      <w:r>
        <w:t>𤂥##𤂥</w:t>
        <w:br/>
        <w:br/>
        <w:t>同“𤁰”。《正字通·水部》：“𤁰，本作𤂥。”</w:t>
        <w:br/>
      </w:r>
    </w:p>
    <w:p>
      <w:r>
        <w:t>𤂦##𤂦</w:t>
        <w:br/>
        <w:br/>
        <w:t>同“灌”。《宋元以來俗字譜》：“灌”，《嬌紅記》作“𤂦”。</w:t>
        <w:br/>
      </w:r>
    </w:p>
    <w:p>
      <w:r>
        <w:t>𤂲##𤂲</w:t>
        <w:br/>
        <w:br/>
        <w:t>hóng　《改併四聲篇海》引《川篇》音宏。</w:t>
        <w:br/>
        <w:br/>
        <w:t>濆。《改併四聲篇海·水部》引《川篇》：“𤂲，濆也。”</w:t>
        <w:br/>
      </w:r>
    </w:p>
    <w:p>
      <w:r>
        <w:t>𤂳##𤂳</w:t>
        <w:br/>
        <w:br/>
        <w:t>同“𤀤”。《玉篇·水部》：“𤂳，飲也，歃也，又吮也。”*清**段玉裁*《説文解字注·水部》：“𤂳，各本篆作𤀤，解作算聲。今按：《玉篇》、《廣韻》皆作𤂳，知古《説文》如此作。”</w:t>
        <w:br/>
      </w:r>
    </w:p>
    <w:p>
      <w:r>
        <w:t>𤂴##𤂴</w:t>
        <w:br/>
        <w:br/>
        <w:t>同“𤃪”。《龍龕手鑑·水部》：“𤂴，水名。”《正字通·水部》：“𤂴，俗𤃪字。”</w:t>
        <w:br/>
      </w:r>
    </w:p>
    <w:p>
      <w:r>
        <w:t>𤂵##𤂵</w:t>
        <w:br/>
        <w:br/>
        <w:t>同“滕”。《字彙·水部》：“𤂵，波浪也。”《正字通·水部》：“𤂵，俗字。《説文》……从水，𦩎（朕）聲。俗作滕，舊本作𤂵。”</w:t>
        <w:br/>
      </w:r>
    </w:p>
    <w:p>
      <w:r>
        <w:t>𤂶##𤂶</w:t>
        <w:br/>
        <w:br/>
        <w:t>lìn　《集韻》良刃切，去震來。</w:t>
        <w:br/>
        <w:br/>
        <w:t>水名。《玉篇·水部》：“𤂶，水。”《集韻·稕韻》：“𤂶，水名。”</w:t>
        <w:br/>
      </w:r>
    </w:p>
    <w:p>
      <w:r>
        <w:t>𤂷##𤂷</w:t>
        <w:br/>
        <w:br/>
        <w:t>同“淵”。《可洪音義》卷二十《舍利弗阿毗曇論》序文音義：“𤂷極，上烏玄反，深也。《川音》音遏，非也，乖之甚。”*邓福禄*、*韩小荆*《字典考正》：“今《大正藏》對應經文作‘淵極’……校勘記曰：‘淵’，*聖*本作‘𤂷’。”</w:t>
        <w:br/>
      </w:r>
    </w:p>
    <w:p>
      <w:r>
        <w:t>𤂸##𤂸</w:t>
        <w:br/>
        <w:br/>
        <w:t>同“淳”。《玉篇·水部》：“𤂸”，同“淳”。</w:t>
        <w:br/>
      </w:r>
    </w:p>
    <w:p>
      <w:r>
        <w:t>𤂹##𤂹</w:t>
        <w:br/>
        <w:br/>
        <w:t>yǐn　《集韻》以荏切，上寑以。</w:t>
        <w:br/>
        <w:br/>
        <w:t>〔𤂹𤄶〕同“湛𤄶”。波浪翻腾貌。《集韻·𡪢韻》：“𤂹，𤂹𤄶，水動也。或作湛。”《篇海類編·地理類·水部》：“𤂹，𤂹𤄶，水動摇皃。”</w:t>
        <w:br/>
      </w:r>
    </w:p>
    <w:p>
      <w:r>
        <w:t>𤂺##𤂺</w:t>
        <w:br/>
        <w:br/>
        <w:t>làn　《改併四聲篇海》引《川篇》盧瞰切。</w:t>
        <w:br/>
        <w:br/>
        <w:t>涌泉。《改併四聲篇海·水部》引《川篇》：“𤂺，湧水也。”《字彙·水部》：“濫，湧水也。”一说“濫”的讹字。《正字通·水部》：“𤂺，濫字之譌。涌泉，經傳並借濫。”</w:t>
        <w:br/>
      </w:r>
    </w:p>
    <w:p>
      <w:r>
        <w:t>𤂻##𤂻</w:t>
        <w:br/>
        <w:br/>
        <w:t>同“澦”。《玉篇·水部》：“𤂻，水也。”《集韻·御韻》：“澦，灧澦，水名。或从豫。”</w:t>
        <w:br/>
      </w:r>
    </w:p>
    <w:p>
      <w:r>
        <w:t>𤂼##𤂼</w:t>
        <w:br/>
        <w:br/>
        <w:t>yào　《改併四聲篇海》引《俗字背篇》音藥。</w:t>
        <w:br/>
        <w:br/>
        <w:t>道教专用字。自己口中的唾液。《改併四聲篇海·水部》引《俗字背篇》：“𤂼，*太上*作，*張道忠*添注：从自从家从水為𤂼，與藥同音，使用有殊。自家水者，是人人各自己口中津液也。《仙經》云‘華池神水，流入淵波’是也。又云‘浄室恒吞千口液，空房閑却一牀書’是也。𤂼者，㐤也。又云：‘休言九載三千日，一日㐤成便見功。’若人恒常吞嚥津液，自然壽長也。”《字彙·水部》：“𤂼，見《太上老君碑》。”</w:t>
        <w:br/>
      </w:r>
    </w:p>
    <w:p>
      <w:r>
        <w:t>𤂽##𤂽</w:t>
        <w:br/>
        <w:br/>
        <w:t>同“濕”。《字彙·水部》：“𤂽，同濕。”</w:t>
        <w:br/>
      </w:r>
    </w:p>
    <w:p>
      <w:r>
        <w:t>𤂾##𤂾</w:t>
        <w:br/>
        <w:br/>
        <w:t>同“濊”。《玉篇·水部》：“𤂾，水聲。”《正字通·水部》：“𤂾，从濊為正，俗作𤂾。”《全晋文》卷八十五载*晋**張載*《濛汜池賦》：“挹洪流之汪𤂾，包素瀨之寒泉。”</w:t>
        <w:br/>
      </w:r>
    </w:p>
    <w:p>
      <w:r>
        <w:t>𤂿##𤂿</w:t>
        <w:br/>
        <w:br/>
        <w:t>xuàn　《廣韻》息絹切，去線心。</w:t>
        <w:br/>
        <w:br/>
        <w:t>口含水喷。《廣韻·線韻》：“𤂿，口含水噴。”《集韻·綫韻》：“𤂿，噴也。”</w:t>
        <w:br/>
      </w:r>
    </w:p>
    <w:p>
      <w:r>
        <w:t>𤃀##𤃀</w:t>
        <w:br/>
        <w:br/>
        <w:t>lì　《廣韻》郎計切，去霽來。</w:t>
        <w:br/>
        <w:br/>
        <w:t>（1）〔渧𤃀〕1.漉。《廣韻·霽韻》：“𤃀，《埤蒼》云：‘渧𤃀，漉也。’”2.泣。《集韻·霽韻》：“𤃀，渧𤃀，泣也。”</w:t>
        <w:br/>
        <w:br/>
        <w:t>（2）滴。《玉篇·水部》：“𤃀，滴也。”</w:t>
        <w:br/>
      </w:r>
    </w:p>
    <w:p>
      <w:r>
        <w:t>𤃁##𤃁</w:t>
        <w:br/>
        <w:br/>
        <w:t>同“溼”。《正字通·水部》：“𤃁，與溼同。《説文》作‘𤃁’。《九經字樣》隷作‘溼’。經典☀以‘濕’為‘溼’。”</w:t>
        <w:br/>
      </w:r>
    </w:p>
    <w:p>
      <w:r>
        <w:t>𤃂##𤃂</w:t>
        <w:br/>
        <w:br/>
        <w:t>同“潯”。《玉篇·水部》：“𤃂，深也。”《集韻·侵韻》：“潯，或作𤃂。”</w:t>
        <w:br/>
      </w:r>
    </w:p>
    <w:p>
      <w:r>
        <w:t>𤃃##𤃃</w:t>
        <w:br/>
        <w:br/>
        <w:t>“𤃳”的讹字。《集韻·元韻》：“𤃃，《説文》：‘大波也。’”*方成珪*考正：“𤃳☀𤃃。”按：《説文·水部》、《廣韻·元韻》皆作“𤃳”。</w:t>
        <w:br/>
      </w:r>
    </w:p>
    <w:p>
      <w:r>
        <w:t>𤃄##𤃄</w:t>
        <w:br/>
        <w:br/>
        <w:t>音义未详。《字彙補·水部》：“𤃄，《穆天子傳》：‘爰有*𤃄溲*。’*郭*註：‘今西有*渠搜國*，疑𤃄為渠字。’”按：《穆天子傳》卷四作“𤃄”。*顾实*講疏：“𤃄字不可識，必非*渠搜*，則亦可斷言。”</w:t>
        <w:br/>
      </w:r>
    </w:p>
    <w:p>
      <w:r>
        <w:t>𤃕##𤃕</w:t>
        <w:br/>
        <w:br/>
        <w:t>同“濤”。《字彙補·水部》：“𤃕，同濤。”</w:t>
        <w:br/>
      </w:r>
    </w:p>
    <w:p>
      <w:r>
        <w:t>𤃖##𤃖</w:t>
        <w:br/>
        <w:br/>
        <w:t>同“𩷯”。《古今圖書集成·雜魚部·臨海水土記》：“𤃖魚，似蒲魚，長三尺。”按：《太平御覽》卷九百四十引《臨海水土記》作“𩷯”。</w:t>
        <w:br/>
      </w:r>
    </w:p>
    <w:p>
      <w:r>
        <w:t>𤃗##𤃗</w:t>
        <w:br/>
        <w:br/>
        <w:t>同“盥”。《龍龕手鑑·水部》：“𤃗，浄也，亦澡手，𤃗洒也。”按：《説文·皿部》：“盥，澡手也。”“𤃗”与“盥”音义同。《阿毗曇毗婆沙論》卷二十六：“如經説，執杖持澡𤃗，婆羅門往詣尊者迦旃延所，作如是問：‘何因何緣刹利還共刹利鬥諍？’”</w:t>
        <w:br/>
      </w:r>
    </w:p>
    <w:p>
      <w:r>
        <w:t>𤃘##𤃘</w:t>
        <w:br/>
        <w:br/>
        <w:t>同“潰”。《正字通·水部》：“潰，本作𤃘。”</w:t>
        <w:br/>
      </w:r>
    </w:p>
    <w:p>
      <w:r>
        <w:t>𤃙##𤃙</w:t>
        <w:br/>
        <w:br/>
        <w:t>同“濮”。《正字通·水部》：“濮，本作𤃙。”</w:t>
        <w:br/>
      </w:r>
    </w:p>
    <w:p>
      <w:r>
        <w:t>𤃚##𤃚</w:t>
        <w:br/>
        <w:br/>
        <w:t>同“濥”。《正字通·水部》：“濥，本作𤃚。”</w:t>
        <w:br/>
      </w:r>
    </w:p>
    <w:p>
      <w:r>
        <w:t>𤃣##𤃣</w:t>
        <w:br/>
        <w:br/>
        <w:t>“瀦”的讹字。《字彙補·水部》：“𤃣，音未詳。《武林舊事補》：‘*韓侂胄*鑿山為園，作流觴曲水，自*青衣*下注于壑，十有二折，𤃣于*閲古堂*前。’疑是‘瀦’字之譌也。”</w:t>
        <w:br/>
      </w:r>
    </w:p>
    <w:p>
      <w:r>
        <w:t>𤃨##𤃨</w:t>
        <w:br/>
        <w:br/>
        <w:t>làn　《廣韻》郎紺切，去勘來。</w:t>
        <w:br/>
        <w:br/>
        <w:t>〔𤃨㶒〕浮貌。《廣韻·勘韻》：“𤃨，𤃨㶒，浮皃。”《集韻·勘韻》：“𤃨，水浮謂之𤃨。”</w:t>
        <w:br/>
      </w:r>
    </w:p>
    <w:p>
      <w:r>
        <w:t>𤃩##𤃩</w:t>
        <w:br/>
        <w:br/>
        <w:t>líng　《集韻》郎丁切，平青來。</w:t>
        <w:br/>
        <w:br/>
        <w:t>水曲。《集韻·青韻》：“𤃩，水曲。”</w:t>
        <w:br/>
      </w:r>
    </w:p>
    <w:p>
      <w:r>
        <w:t>𤃪##𤃪</w:t>
        <w:br/>
        <w:br/>
        <w:t>xī　《集韻》虚宜切，平支曉。</w:t>
        <w:br/>
        <w:br/>
        <w:t>古水名。在今*陕西省**西安市**临潼区*境，源出*骊山*东，北流入*渭河*。《集韻·支韻》：“𤃪，水名，在*新豐*。通作戲。”</w:t>
        <w:br/>
      </w:r>
    </w:p>
    <w:p>
      <w:r>
        <w:t>𤃫##𤃫</w:t>
        <w:br/>
        <w:br/>
        <w:t>hōng　《廣韻》呼肱切，平登曉。</w:t>
        <w:br/>
        <w:br/>
        <w:t>同“渹”。象声词。水相击声。《玉篇·水部》：“𤃫，水聲也。”《集韻·耕韻》：“渹，水相激聲。或作𤃫。”《文選·郭璞〈江賦〉》：“㵗㶔𤃫𣸎，潰濩㳚漷。”*李善*注：“皆水勢相激汹湧之貌。”</w:t>
        <w:br/>
      </w:r>
    </w:p>
    <w:p>
      <w:r>
        <w:t>𤃬##𤃬</w:t>
        <w:br/>
        <w:br/>
        <w:t>同“浣”。《説文·水部》：“𤃬，濯衣垢也。浣，𤃬或从完。”</w:t>
        <w:br/>
      </w:r>
    </w:p>
    <w:p>
      <w:r>
        <w:t>𤃭##𤃭</w:t>
        <w:br/>
        <w:br/>
        <w:t>《説文》：“𤃭，釃酒也。一曰浚也。从网，从水，焦聲。讀若《夏書》‘天用勦絶’。”</w:t>
        <w:br/>
        <w:br/>
        <w:t>jiǎo　《廣韻》子小切，上小精。宵部。</w:t>
        <w:br/>
        <w:br/>
        <w:t>（1）滤酒。《説文·水部》：“𤃭，釃酒也。一曰浚也。”*段玉裁*注：“‘一曰浚也’，此亦同瀝灑，義可兩兼。”《玉篇·水部》：“𤃭，𨢷酒也。”</w:t>
        <w:br/>
        <w:br/>
        <w:t>（2）尽。《集韻·小韻》：“𤃭，盡也。”</w:t>
        <w:br/>
      </w:r>
    </w:p>
    <w:p>
      <w:r>
        <w:t>𤃯##𤃯</w:t>
        <w:br/>
        <w:br/>
        <w:t>同“涸”。《説文·水部》：“涸，渴也。𤃯，涸亦从水、鹵、舟。”</w:t>
        <w:br/>
      </w:r>
    </w:p>
    <w:p>
      <w:r>
        <w:t>𤃰##𤃰</w:t>
        <w:br/>
        <w:br/>
        <w:t>同“湄”。《集韻·脂韻》：“湄，《説文》：‘水草交為湄。’或作𤃰。”</w:t>
        <w:br/>
      </w:r>
    </w:p>
    <w:p>
      <w:r>
        <w:t>𤃱##𤃱</w:t>
        <w:br/>
        <w:br/>
        <w:t>同“湄”。《集韻·脂韻》：“湄，或作𤃱。”*清**張泰來*《江西詩社宗派圖録》：“（*謝逸*）秉性峻潔，生平不喜對書生，以巔水𤃱，多從衲子遊。”</w:t>
        <w:br/>
      </w:r>
    </w:p>
    <w:p>
      <w:r>
        <w:t>𤃲##𤃲</w:t>
        <w:br/>
        <w:br/>
        <w:t>zhí　《集韻》直立切，入緝澄。</w:t>
        <w:br/>
        <w:br/>
        <w:t>〔𤃲𤃲〕小雨貌。《集韻·緝韻》：“𤃲，𤃲𤃲，小雨。”《篇海類編·地理類·水部》：“𤃲，𤃲𤃲，小雨皃。”</w:t>
        <w:br/>
      </w:r>
    </w:p>
    <w:p>
      <w:r>
        <w:t>𤃳##𤃳</w:t>
        <w:br/>
        <w:br/>
        <w:t>同“𤄫”。《正字通·水部》：“𤄫，本作𤃃。”</w:t>
        <w:br/>
      </w:r>
    </w:p>
    <w:p>
      <w:r>
        <w:t>𤃴##𤃴</w:t>
        <w:br/>
        <w:br/>
        <w:t>同“濊”。《説文·水部》：“𤃴，礙流也。从水，薉聲。《詩》云：‘施罟𤃴𤃴。’”*邵瑛*羣經正字：“今《詩·碩人》作‘濊濊’。《説文》本部：‘濊，水多皃。从水，歲聲。呼會切。’音義俱異，正字當作‘𤃴’。”《集韻·廢韻》：“𤃴”，或作“濊”。</w:t>
        <w:br/>
      </w:r>
    </w:p>
    <w:p>
      <w:r>
        <w:t>𤃵##𤃵</w:t>
        <w:br/>
        <w:br/>
        <w:t>bó　《集韻》弼角切，入覺並。</w:t>
        <w:br/>
        <w:br/>
        <w:t>〔𤀰𤃵〕同“𤀰瀑”。《集韻·覺韻》：“瀑，𤀰瀑，水沸聲。或从謈。”见“𤀰”。</w:t>
        <w:br/>
      </w:r>
    </w:p>
    <w:p>
      <w:r>
        <w:t>𤃶##𤃶</w:t>
        <w:br/>
        <w:br/>
        <w:t>tēng　《廣韻》他登切，平登透。</w:t>
        <w:br/>
        <w:br/>
        <w:t>小水相添益貌。《廣韻·登韻》：“𤃶，小水相添益皃。”《集韻·登韻》：“𤃶，小水相益。”</w:t>
        <w:br/>
      </w:r>
    </w:p>
    <w:p>
      <w:r>
        <w:t>𤃷##𤃷</w:t>
        <w:br/>
        <w:br/>
        <w:t>《説文》：“𤃷，水大至也。从水，闇聲。”</w:t>
        <w:br/>
        <w:br/>
        <w:t>ǎn　《廣韻》烏感切，上感影。又於錦切。侵部。</w:t>
        <w:br/>
        <w:br/>
        <w:t>大水至。《説文·水部》：“𤃷，水大至也。”</w:t>
        <w:br/>
      </w:r>
    </w:p>
    <w:p>
      <w:r>
        <w:t>𤃸##𤃸</w:t>
        <w:br/>
        <w:br/>
        <w:t>同“濼”。《集韻·鐸韻》：“濼，或作𤃸。”</w:t>
        <w:br/>
      </w:r>
    </w:p>
    <w:p>
      <w:r>
        <w:t>𤃹##𤃹</w:t>
        <w:br/>
        <w:br/>
        <w:t>同“瀝”。《集韻·錫韻》：“瀝，或作𤃹。”</w:t>
        <w:br/>
      </w:r>
    </w:p>
    <w:p>
      <w:r>
        <w:t>𤃺##𤃺</w:t>
        <w:br/>
        <w:br/>
        <w:t>xún　《改併四聲篇海·水部》引《搜真玉鏡》：“𤃺，音尋。”《字彙補·水部》：“𤃺，旬心切。出《金鏡》。”</w:t>
        <w:br/>
      </w:r>
    </w:p>
    <w:p>
      <w:r>
        <w:t>𤃻##𤃻</w:t>
        <w:br/>
        <w:br/>
        <w:t>lěi</w:t>
        <w:br/>
        <w:br/>
        <w:t>〔𤃻山〕即*三累山*。在今*陕西省**韩城市*西。《穆天子傳》卷四：“仲冬壬辰，至*𤃻山*。癸巳，天子飲于*𤃻山*之上。”*顾实*講疏：“*𤃻山*即今*陝西**同州府**韓城縣*西之*三累山*。*檀萃*曰：𤃻，古累字。《水經注》：‘*横溪之水*出*三累山*。’是也。”</w:t>
        <w:br/>
      </w:r>
    </w:p>
    <w:p>
      <w:r>
        <w:t>𤃼##𤃼</w:t>
        <w:br/>
        <w:br/>
        <w:t>zāng　《改併四聲篇海》引《搜真玉鏡》音臧。</w:t>
        <w:br/>
        <w:br/>
        <w:t>水。《字彙補·水部》：“𤃼，水也。字疑有誤。”</w:t>
        <w:br/>
      </w:r>
    </w:p>
    <w:p>
      <w:r>
        <w:t>𤃽##𤃽</w:t>
        <w:br/>
        <w:br/>
        <w:t>huǐ　《改併四聲篇海》引《搜真玉鏡》音悔。</w:t>
        <w:br/>
        <w:br/>
        <w:t>水名。《字彙補·水部》：“𤃽，水名。”</w:t>
        <w:br/>
      </w:r>
    </w:p>
    <w:p>
      <w:r>
        <w:t>𤃾##𤃾</w:t>
        <w:br/>
        <w:br/>
        <w:t>同“孂”。《康熙字典·水部》：“𤃾，按：《字彙補》書作𥶞，入《竹部》。”按：《字彙補·竹部》“𥶞，與孂同。”</w:t>
        <w:br/>
      </w:r>
    </w:p>
    <w:p>
      <w:r>
        <w:t>𤄈##𤄈</w:t>
        <w:br/>
        <w:br/>
        <w:t>同“瀶”。《集韻·侵韻》：“瀶，《説文》：‘谷也。一曰寒也。’一曰瀶瀶，雨也。又書作𤄈。”一说同“淋”。《廣雅·釋訓》：“𤄈𤄈，雨也。”*王念孫*疏證：“淋，與𤄈同。”</w:t>
        <w:br/>
      </w:r>
    </w:p>
    <w:p>
      <w:r>
        <w:t>𤄉##𤄉</w:t>
        <w:br/>
        <w:br/>
        <w:t>同“瀏”。《正字通·水部》：“瀏，本作𤄉。”</w:t>
        <w:br/>
      </w:r>
    </w:p>
    <w:p>
      <w:r>
        <w:t>𤄊##𤄊</w:t>
        <w:br/>
        <w:br/>
        <w:t>同“瀍”。*宋**文天祥*《賀京尹曾尚書》：“露綸涣渥，星履陞華。東*澗*西*𤄊*，冠十連之元帥；南昌北斗，表六典之地官。”</w:t>
        <w:br/>
      </w:r>
    </w:p>
    <w:p>
      <w:r>
        <w:t>𤄎##𤄎</w:t>
        <w:br/>
        <w:br/>
        <w:t>xì　《廣韻》許激切，入錫曉。</w:t>
        <w:br/>
        <w:br/>
        <w:t>〔𤄎沭〕也作“㦦沭”。惊慌、恐惧貌。《方言》卷十：“𤄎沭、佂伀，遑遽也。*江**湘*之間凡窘猝怖遽謂之𤄎沭，或謂之佂伀。”*郭璞*注：“𤄎沭，喘𠴲貌也。”*戴震*疏證：“𤄎，亦作㦦。沭，亦作怵。”</w:t>
        <w:br/>
      </w:r>
    </w:p>
    <w:p>
      <w:r>
        <w:t>𤄏##𤄏</w:t>
        <w:br/>
        <w:br/>
        <w:t>hóng　《玉篇》户工切。</w:t>
        <w:br/>
        <w:br/>
        <w:t>大波。《玉篇·水部》：“𤄏，大波也。”</w:t>
        <w:br/>
      </w:r>
    </w:p>
    <w:p>
      <w:r>
        <w:t>𤄐##𤄐</w:t>
        <w:br/>
        <w:br/>
        <w:t>同“溜”。《篇海類編·地理類·水部》：“𤄐，音溜。”《字彙·水部》：“𤄐，同溜。”</w:t>
        <w:br/>
      </w:r>
    </w:p>
    <w:p>
      <w:r>
        <w:t>𤄑##𤄑</w:t>
        <w:br/>
        <w:br/>
        <w:t>fàn　《集韻》孚萬切，去願敷。</w:t>
        <w:br/>
        <w:br/>
        <w:t>古水名。在今*河南省**商丘市*附近。《集韻·願韻》：“𤄑，水名。在*睢**陽*。”</w:t>
        <w:br/>
      </w:r>
    </w:p>
    <w:p>
      <w:r>
        <w:t>𤄒##𤄒</w:t>
        <w:br/>
        <w:br/>
        <w:t>《説文》：“𤄒，淅也。从水，𥳑聲。”</w:t>
        <w:br/>
        <w:br/>
        <w:t>jiǎn　《廣韻》古限切，上産見。元部。</w:t>
        <w:br/>
        <w:br/>
        <w:t>淘米。《説文·水部》：“𤄒，淅也。”《廣雅·釋詁二》：“𤄒，洒也。”《廣韻·産韻》：“𤄒，洗米。”</w:t>
        <w:br/>
      </w:r>
    </w:p>
    <w:p>
      <w:r>
        <w:t>𤄓##𤄓</w:t>
        <w:br/>
        <w:br/>
        <w:t>cóng　《玉篇》音藂。</w:t>
        <w:br/>
        <w:br/>
        <w:t>象声词。水声。《玉篇·水部》：“𤄓，水聲。”*唐**丘丹*《奉使過石門觀瀑》：“嵯𤄓滿山響，坐覺炎氛變。”</w:t>
        <w:br/>
      </w:r>
    </w:p>
    <w:p>
      <w:r>
        <w:t>𤄔##𤄔</w:t>
        <w:br/>
        <w:br/>
        <w:t>zá　《集韻》才達切，入曷從。</w:t>
        <w:br/>
        <w:br/>
        <w:t>雨声。《集韻·曷韻》：“𤄔，雨聲。”</w:t>
        <w:br/>
      </w:r>
    </w:p>
    <w:p>
      <w:r>
        <w:t>𤄖##𤄖</w:t>
        <w:br/>
        <w:br/>
        <w:t>（一）cà　《集韻》七盍切，入盍清。</w:t>
        <w:br/>
        <w:br/>
        <w:t>沸貌。《玉篇·水部》：“𤄖，沸皃。”</w:t>
        <w:br/>
        <w:br/>
        <w:t>（二）zá　《集韻》昨合切，入合從。</w:t>
        <w:br/>
        <w:br/>
        <w:t>绝貌。《集韻·合韻》：“𤄖，絶皃。”</w:t>
        <w:br/>
      </w:r>
    </w:p>
    <w:p>
      <w:r>
        <w:t>𤄗##𤄗</w:t>
        <w:br/>
        <w:br/>
        <w:t>同“瀑”。《字彙·水部》：“𤄗，瀑本字。”</w:t>
        <w:br/>
      </w:r>
    </w:p>
    <w:p>
      <w:r>
        <w:t>𤄘##𤄘</w:t>
        <w:br/>
        <w:br/>
        <w:t>yōu</w:t>
        <w:br/>
        <w:br/>
        <w:t>（1）同“幽”。《玉篇·水部》：“𤄘，古文幽字。”</w:t>
        <w:br/>
        <w:br/>
        <w:t>（2）水中深隐处。《正字通·水部》：“𤄘，按：《六書統》‘水中深隱處也’。與幽義别。”</w:t>
        <w:br/>
      </w:r>
    </w:p>
    <w:p>
      <w:r>
        <w:t>𤄙##𤄙</w:t>
        <w:br/>
        <w:br/>
        <w:t>同“瀟”。《玉篇·水部》：“𤄙，水名。”《正字通·水部》：“𤄙，同瀟。俗改加竹。”</w:t>
        <w:br/>
      </w:r>
    </w:p>
    <w:p>
      <w:r>
        <w:t>𤄚##𤄚</w:t>
        <w:br/>
        <w:br/>
        <w:t>同“𣻔（漂）”。《正字通·水部》：“𤄚，𣻔本字。”</w:t>
        <w:br/>
      </w:r>
    </w:p>
    <w:p>
      <w:r>
        <w:t>𤄛##𤄛</w:t>
        <w:br/>
        <w:br/>
        <w:t>duì　《集韻》徒對切，去隊定。</w:t>
        <w:br/>
        <w:br/>
        <w:t>水貌。《玉篇·水部》：“𤄛，𣵻也。”</w:t>
        <w:br/>
      </w:r>
    </w:p>
    <w:p>
      <w:r>
        <w:t>𤄜##𤄜</w:t>
        <w:br/>
        <w:br/>
        <w:t>pān　《廣韻》孚袁切，平元敷。</w:t>
        <w:br/>
        <w:br/>
        <w:t>同“潘”。淘米水。《廣韻·元韻》：“𤄜，米汁。”《集韻·元韻》：“潘，米瀾也。或作𤄜。”*遼**即滿*《妙行大師行狀碑》：“執爨力舂，𤄜澱充膳。”</w:t>
        <w:br/>
      </w:r>
    </w:p>
    <w:p>
      <w:r>
        <w:t>𤄝##𤄝</w:t>
        <w:br/>
        <w:br/>
        <w:t>同“灎（灩）”。《龍龕手鑑·水部》：“𤄝”，同“灩”。</w:t>
        <w:br/>
      </w:r>
    </w:p>
    <w:p>
      <w:r>
        <w:t>𤄥##𤄥</w:t>
        <w:br/>
        <w:br/>
        <w:t>tà　《集韻》託合切，入合透。</w:t>
        <w:br/>
        <w:br/>
        <w:t>物湿而附着。《集韻·合韻》：“𤄥，物濕附箸也。”</w:t>
        <w:br/>
      </w:r>
    </w:p>
    <w:p>
      <w:r>
        <w:t>𤄦##𤄦</w:t>
        <w:br/>
        <w:br/>
        <w:t>同“濾”。《龍龕手鑑·水部》：“𤄦，音慮。漉也。”</w:t>
        <w:br/>
      </w:r>
    </w:p>
    <w:p>
      <w:r>
        <w:t>𤄧##𤄧</w:t>
        <w:br/>
        <w:br/>
        <w:t>pàn　《改併四聲篇海·水部》引《搜真玉鏡》：“𤄧，音判。”《字彙補·水部》：“𤄧，滂半切。義未詳。”</w:t>
        <w:br/>
      </w:r>
    </w:p>
    <w:p>
      <w:r>
        <w:t>𤄨##𤄨</w:t>
        <w:br/>
        <w:br/>
        <w:t>同“瀱”。《正字通·水部》：“瀱，本作𤄨。”</w:t>
        <w:br/>
      </w:r>
    </w:p>
    <w:p>
      <w:r>
        <w:t>𤄩##𤄩</w:t>
        <w:br/>
        <w:br/>
        <w:t>同“𤃭”。《正字通·水部》：“𤃭，本作𤄩。”</w:t>
        <w:br/>
      </w:r>
    </w:p>
    <w:p>
      <w:r>
        <w:t>𤄪##𤄪</w:t>
        <w:br/>
        <w:br/>
        <w:t>同“瀵”。《中華大字典·水部》：“𤄪，瀵本字。見《説文》。”</w:t>
        <w:br/>
      </w:r>
    </w:p>
    <w:p>
      <w:r>
        <w:t>𤄫##𤄫</w:t>
        <w:br/>
        <w:br/>
        <w:t>《説文》：“𤄫，大波也。从水，旛聲。”</w:t>
        <w:br/>
        <w:br/>
        <w:t>fān　《集韻》孚袁切，平元敷。元部。</w:t>
        <w:br/>
        <w:br/>
        <w:t>大波。《説文·水部》：“𤄫，大波也。”*唐**元結*《引東泉作》：“此流又高懸，𤄫𤄫在長空。”</w:t>
        <w:br/>
      </w:r>
    </w:p>
    <w:p>
      <w:r>
        <w:t>𤄬##𤄬</w:t>
        <w:br/>
        <w:br/>
        <w:t>xī</w:t>
        <w:br/>
        <w:br/>
        <w:t>〔𤄬䳵〕同“鸂䳵”。水鸟名。《劉知遠諸宫調·知遠充軍三娘剪髮生少主》：“屏山畫出魚戲水，描成鴛鴦共𤄬䳵。”</w:t>
        <w:br/>
      </w:r>
    </w:p>
    <w:p>
      <w:r>
        <w:t>𤄵##𤄵</w:t>
        <w:br/>
        <w:br/>
        <w:t>同“灊”。《正字通·水部》：“𤄵，俗灊字。”*清**全祖望*《經史問答·〈大學〉〈中庸〉〈孟子〉問目答盧鎬》：“《水經注》第三十二卷《沘水篇》引《開山圖》：‘*𤄵山*圍繞小（大）山曰霍。’”按：《水經注·沘水》作“灊”。</w:t>
        <w:br/>
      </w:r>
    </w:p>
    <w:p>
      <w:r>
        <w:t>𤄶##𤄶</w:t>
        <w:br/>
        <w:br/>
        <w:t>（一）yào　《廣韻》以灼切，入藥以。</w:t>
        <w:br/>
        <w:br/>
        <w:t>（1）古水名。在今*河南省**泌阳县*。《廣韻·藥韻》：“𤄶，水名。”《文選·張衡〈南都賦〉》：“爾其川瀆，則*滍*、*澧*、*𤄶*、*濜*，發源巖穴。”*李善*注：“《字書》曰：*𤄶水*出*泚〔沘〕陽*。”《水經注·比水》：“*吕忱*《字林》及《難字爾雅》並言*𤄶水*在*比陽*，脈其川流所會，診其水土津注，宜是*𤄶水*音‘藥’也。”按：“*沘陽*”，即“*比陽*”，今作“*泌阳*”。</w:t>
        <w:br/>
        <w:br/>
        <w:t>（2）水波翻动貌。《集韻·藥韻》：“𤄶，水動皃。”《文選·木華〈海賦〉》：“𧿒踔湛𤄶，沸潰渝溢。”*李善*注：“𧿒踔湛𤄶，波前却之貌。”</w:t>
        <w:br/>
        <w:br/>
        <w:t>（二）shuò　《集韻》式灼切，入藥書。</w:t>
        <w:br/>
        <w:br/>
        <w:t>（1）同“濼”。草药名，即贯众。《集韻·藥韻》：“濼，艸名。《爾雅》：‘濼，貫衆。’或从艸。”</w:t>
        <w:br/>
        <w:br/>
        <w:t>（2）热貌。《文選·張衡〈思玄賦〉》：“撫軨軹而還睨兮，心勺𤄶其若湯。”*李善*注：“勺𤄶，熱貌。”按：《後漢書·張衡傳》作“灼藥”。</w:t>
        <w:br/>
      </w:r>
    </w:p>
    <w:p>
      <w:r>
        <w:t>𤄷##𤄷</w:t>
        <w:br/>
        <w:br/>
        <w:t>luó　《廣韻》魯何切，平歌來。</w:t>
        <w:br/>
        <w:br/>
        <w:t>〔汨𤄷〕水名。今名*汨罗江*。《廣韻·歌韻》：“𤄷，*汨𤄷*，水名。*屈原*沈處。”按：《史記·屈原賈生列傳》作“*汨𤄷*”。</w:t>
        <w:br/>
      </w:r>
    </w:p>
    <w:p>
      <w:r>
        <w:t>𤄹##𤄹</w:t>
        <w:br/>
        <w:br/>
        <w:t>“瀕”的讹字。《字彙·水部》：“𤄹，*揚子雲*《交州牧箴》：‘泉竭中虚，池竭𤄹乾。’（*章樵*）注：‘泉水之源，中虚則竭；池水之瀦，外乾則竭。*交州*猶池之𤄹也。以論衰敗之萌，各有其證。’”《正字通·水部》：“𤄹，《交州箴》本作𩕨。舊注不考經傳，☀作𤄹，非。*陳第*《詩古音考》引《箴》从俗作瀕。”按：今本《古文苑·揚雄〈交州牧箴〉》及*章樵*注文“𤄹”均作“瀕”。</w:t>
        <w:br/>
      </w:r>
    </w:p>
    <w:p>
      <w:r>
        <w:t>𤄺##𤄺</w:t>
        <w:br/>
        <w:br/>
        <w:t>biān　《廣韻》布玄切，平先幫。</w:t>
        <w:br/>
        <w:br/>
        <w:t>水名。也作“邊”。《廣韻·先韻》：“𤄺，水名，出*番侯山*。”《集韻·先韻》：“𤄺，或省。”《山海經·北山經》：“（*潘侯之山*）*邊水*出焉，而南流注于*櫟澤*。”*郝懿行*箋疏：“邊，《廣韻》作𤄺，俗字也。”</w:t>
        <w:br/>
      </w:r>
    </w:p>
    <w:p>
      <w:r>
        <w:t>𤄻##𤄻</w:t>
        <w:br/>
        <w:br/>
        <w:t>同“淺”。《字彙補·水部》：“𤄻，古文淺字。見《金石韻府》。”</w:t>
        <w:br/>
      </w:r>
    </w:p>
    <w:p>
      <w:r>
        <w:t>𤄽##𤄽</w:t>
        <w:br/>
        <w:br/>
        <w:t>lì　《集韻》郎計切，去霽來。</w:t>
        <w:br/>
        <w:br/>
        <w:t>同“沴”。气不和。一说为满。《集韻·霽韻》：“𤄽，滿也。”*清**王筠*《説文句讀·水部》：“沴，祇是不和耳……字又作𤄽。”《莊子·大宗師》“陰陽之氣有沴”*晋**郭象*注：“沴，陵亂也。”*唐**陸德明*釋文：“沴，*崔（譔）*本作𤄽，云：滿也。”</w:t>
        <w:br/>
      </w:r>
    </w:p>
    <w:p>
      <w:r>
        <w:t>𤅅##𤅅</w:t>
        <w:br/>
        <w:br/>
        <w:t>同“潕”。《中華大字典·水部》：“潕，本作𤅅。《説文》：*𤅅水*出*南陽**舞陰*，東入*汝*。”按：《説文·水部》“汝”作“潁”。</w:t>
        <w:br/>
      </w:r>
    </w:p>
    <w:p>
      <w:r>
        <w:t>𤅆##𤅆</w:t>
        <w:br/>
        <w:br/>
        <w:t>同“浩”。《廣雅·釋訓》：“𤅆𤅆，大也。”*清**朱駿聲*《説文通訓定聲·孚部》：“浩，字亦作𤅆。《廣雅·釋訓》：‘浩浩，流也。’‘𤅆𤅆，大也。’”</w:t>
        <w:br/>
      </w:r>
    </w:p>
    <w:p>
      <w:r>
        <w:t>𤅇##𤅇</w:t>
        <w:br/>
        <w:br/>
        <w:t>同“灓”。《集韻·桓韻》：“灓，《説文》：‘漏流也。’一曰漬也。亦書作𤅇。”</w:t>
        <w:br/>
      </w:r>
    </w:p>
    <w:p>
      <w:r>
        <w:t>𤅈##𤅈</w:t>
        <w:br/>
        <w:br/>
        <w:t>音义未详。*宋**吴自牧*《夢粱録》：“又有擔架子賣香辣罐肺、香辣素粉羹……羊血湯猢𤅈、海蟄螺頭𤅈、餶飿兒𤅈麫等，各有呌聲。”</w:t>
        <w:br/>
      </w:r>
    </w:p>
    <w:p>
      <w:r>
        <w:t>𤅊##𤅊</w:t>
        <w:br/>
        <w:br/>
        <w:t>《説文》：“𤅊，議辠也。从水、獻。與法同意。”</w:t>
        <w:br/>
        <w:br/>
        <w:t>yàn　《廣韻》魚列切，入薛疑。月部。</w:t>
        <w:br/>
        <w:br/>
        <w:t>议罪。后作“讞”。《説文·水部》：“𤅊，議辠也。與法同意。”《字彙·水部》：“𤅊，與讞同。按：此字有从言者，从水者。从言，以言議罪也；从水，議罪如水之平也：議各有取。”《睡虎地秦墓竹簡·秦律·䌛律》：“縣毋敢擅壞更公舍官府及廷，其有欲壞更殹，必𤅊之。”</w:t>
        <w:br/>
      </w:r>
    </w:p>
    <w:p>
      <w:r>
        <w:t>𤅋##𤅋</w:t>
        <w:br/>
        <w:br/>
        <w:t>dòu　《集韻》大透切，去候定。屋部。</w:t>
        <w:br/>
        <w:br/>
        <w:t>（1）同“竇”。洞孔；水道。《正字通·水部》：“𤅋，一説竇，水溝口也。俗作𤅋。”《睡虎地秦墓竹簡·為吏之道》：“老弱𤵸〔癃〕病，衣食飢寒，稾靳𤅋口，屚〔漏〕屋塗𡒖〔塈〕。”</w:t>
        <w:br/>
        <w:br/>
        <w:t>（2）水名。《玉篇·水部》：“𤅋，水也。”《篇海類編·地理類·水部》：“𤅋，水名。”</w:t>
        <w:br/>
      </w:r>
    </w:p>
    <w:p>
      <w:r>
        <w:t>𤅌##𤅌</w:t>
        <w:br/>
        <w:br/>
        <w:t>同“濃”。《正字通·水部》：“𤅌，濃本字。”</w:t>
        <w:br/>
      </w:r>
    </w:p>
    <w:p>
      <w:r>
        <w:t>𤅍##𤅍</w:t>
        <w:br/>
        <w:br/>
        <w:t>同“漕”。《正字通·水部》：“𤅍，漕本字。見《説文》。”</w:t>
        <w:br/>
      </w:r>
    </w:p>
    <w:p>
      <w:r>
        <w:t>𤅎##𤅎</w:t>
        <w:br/>
        <w:br/>
        <w:t>màn　《集韻》莫半切，去换明。</w:t>
        <w:br/>
        <w:br/>
        <w:t>〔𤅎𣽥〕水貌。《集韻·换韻》：“𤅎，𤅎𣽥，水皃。”</w:t>
        <w:br/>
      </w:r>
    </w:p>
    <w:p>
      <w:r>
        <w:t>𤅏##𤅏</w:t>
        <w:br/>
        <w:br/>
        <w:t>同“𤀆（洪）”。《龍龕手鑑·水部》：“𤅏，户公反。”《字彙補·水部》：“𤅏，同𤀆。”</w:t>
        <w:br/>
      </w:r>
    </w:p>
    <w:p>
      <w:r>
        <w:t>𤅐##𤅐</w:t>
        <w:br/>
        <w:br/>
        <w:t>gōng　《改併四聲篇海·水部》引《搜真玉鏡》：“𤅐，音供。”《字彙補·水部》：“𤅐，古冬切。義未詳。”</w:t>
        <w:br/>
      </w:r>
    </w:p>
    <w:p>
      <w:r>
        <w:t>𤅑##𤅑</w:t>
        <w:br/>
        <w:br/>
        <w:t>rǎng　《集韻》汝兩切，上養日。</w:t>
        <w:br/>
        <w:br/>
        <w:t>同“瀼”。水淤。《集韻·養韻》：“瀼，水淤也。或从土。”</w:t>
        <w:br/>
      </w:r>
    </w:p>
    <w:p>
      <w:r>
        <w:t>𤅒##𤅒</w:t>
        <w:br/>
        <w:br/>
        <w:t>càn　《字彙補》清贊切。</w:t>
        <w:br/>
        <w:br/>
        <w:t>息绝。《字彙補·水部》：“𤅒，息絶也。”《易緯乾坤鑿度·太古文目》：“是上聖鑿破虚無，斷氣為二，緣物成三，天地之道不𤅒。”舊注：“𤅒者，息絶。”</w:t>
        <w:br/>
      </w:r>
    </w:p>
    <w:p>
      <w:r>
        <w:t>𤅓##𤅓</w:t>
        <w:br/>
        <w:br/>
        <w:t>huò</w:t>
        <w:br/>
        <w:br/>
        <w:t>〔𤅓𤅓〕同“㶁㶁”。象声词。水流声。*宋**周必大*《吴郡諸山録》：“*碧霄峯*下，有泉出石中，流入寺，𤅓𤅓有聲。”《説郛》本《吴郡諸山録》如此，*周必大*《文忠集》卷一百七十一作“㶁㶁”。</w:t>
        <w:br/>
      </w:r>
    </w:p>
    <w:p>
      <w:r>
        <w:t>𤅛##𤅛</w:t>
        <w:br/>
        <w:br/>
        <w:t>同“濃”。《中華大字典·水部》：“𤅛，濃本字。見《説文》。”</w:t>
        <w:br/>
      </w:r>
    </w:p>
    <w:p>
      <w:r>
        <w:t>𤅝##𤅝</w:t>
        <w:br/>
        <w:br/>
        <w:t>同“漷”。《正字通·水部》：“漷，本作𤅝。”</w:t>
        <w:br/>
      </w:r>
    </w:p>
    <w:p>
      <w:r>
        <w:t>𤅠##𤅠</w:t>
        <w:br/>
        <w:br/>
        <w:t>同“𤅲”。《改併四聲篇海·水部》引《川篇》：“𤅠，所患切。洗馬也。”《字彙·水部》：“𤅠，所患切，音涮。洗物也。”按：《玉篇·水部》作“𤅲，所患切。洗馬也。”参见“𤅲”。</w:t>
        <w:br/>
      </w:r>
    </w:p>
    <w:p>
      <w:r>
        <w:t>𤅡##𤅡</w:t>
        <w:br/>
        <w:br/>
        <w:t>同“𤅆（浩）”。《集韻·晧韻》：“𤅡，《博雅》：‘𤅡𤅡，大也。’”按：《廣雅·釋訓》原作“𤅆𤅆”。</w:t>
        <w:br/>
      </w:r>
    </w:p>
    <w:p>
      <w:r>
        <w:t>𤅢##𤅢</w:t>
        <w:br/>
        <w:br/>
        <w:t>同“瀹”。《集韻·藥韻》：“瀹，《説文》：‘漬也。’一曰水皃。或作𤅢。”《莊子·知北遊》：“*老聃*曰：‘汝齋戒疏𤅢而心，澡雪而精神，掊擊而知。夫道窅然難言哉，將為汝言其崖略。’”《南史·庾杲之傳》：“清貧自業，食唯有韮葅𤅢韮生韮雜菜。”*唐**段成式*《酉陽雜俎·酒食》有“𤅢鮎法”。</w:t>
        <w:br/>
      </w:r>
    </w:p>
    <w:p>
      <w:r>
        <w:t>𤅣##𤅣</w:t>
        <w:br/>
        <w:br/>
        <w:t>mén　《廣韻》莫奔切，平魂明。</w:t>
        <w:br/>
        <w:br/>
        <w:t>同“亹”。峡中两岸对峙如门的地方。《集韻·魂韻》：“亹、𤅣，山絶水也。”</w:t>
        <w:br/>
      </w:r>
    </w:p>
    <w:p>
      <w:r>
        <w:t>𤅤##𤅤</w:t>
        <w:br/>
        <w:br/>
        <w:t>同“濔”。《説文新附·水部》：“𤅤，大水也。从水，镾聲。”*鈕樹玉*新附考：“𤅤，即濔之俗字。”</w:t>
        <w:br/>
      </w:r>
    </w:p>
    <w:p>
      <w:r>
        <w:t>𤅥##𤅥</w:t>
        <w:br/>
        <w:br/>
        <w:t>同“灂”。《集韻·覺韻》：“𤅥，《説文》：‘水小聲也。’隸从爵。”</w:t>
        <w:br/>
      </w:r>
    </w:p>
    <w:p>
      <w:r>
        <w:t>𤅦##𤅦</w:t>
        <w:br/>
        <w:br/>
        <w:t>同“潭”。《六書故·地理三》：“𤅦，川深深匯為𤅦也。《説文》曰：‘水出*武陵**鐔成**玉山*，東入*鬱林*。’”</w:t>
        <w:br/>
      </w:r>
    </w:p>
    <w:p>
      <w:r>
        <w:t>𤅩##𤅩</w:t>
        <w:br/>
        <w:br/>
        <w:t>²²𤅩</w:t>
        <w:br/>
        <w:br/>
        <w:t>同“灘”。《説文·水部》：“灘，水濡而乾也。《詩》曰：‘𤅩其乾矣。’灘，俗𤅩从隹。”*段玉裁*注：“灘字古義如此，後人用為沙灘，此字謂古今字也。”</w:t>
        <w:br/>
      </w:r>
    </w:p>
    <w:p>
      <w:r>
        <w:t>𤅪##𤅪</w:t>
        <w:br/>
        <w:br/>
        <w:t>同“灂”。《字彙補·水部》：“𤅪，即灂字。”</w:t>
        <w:br/>
      </w:r>
    </w:p>
    <w:p>
      <w:r>
        <w:t>𤅫##𤅫</w:t>
        <w:br/>
        <w:br/>
        <w:t>同“𩆼（零）”。《字彙補·水部》：“𤅫，《集韻》與零同。”按：《集韻·青韻》作“𩆼”，云：“零，《説文》：‘餘雨也。’又姓。亦从泠。”</w:t>
        <w:br/>
      </w:r>
    </w:p>
    <w:p>
      <w:r>
        <w:t>𤅯##𤅯</w:t>
        <w:br/>
        <w:br/>
        <w:t>同“灂”。《正字通·水部》：“灂，同𤅯，俗省。”</w:t>
        <w:br/>
      </w:r>
    </w:p>
    <w:p>
      <w:r>
        <w:t>𤅰##𤅰</w:t>
        <w:br/>
        <w:br/>
        <w:t>同“瀹”。《正字通·水部》：“𤅰，俗瀹字。”</w:t>
        <w:br/>
      </w:r>
    </w:p>
    <w:p>
      <w:r>
        <w:t>𤅱##𤅱</w:t>
        <w:br/>
        <w:br/>
        <w:t>gǔ　《集韻》果五切，上姥見。</w:t>
        <w:br/>
        <w:br/>
        <w:t>〔水𤅱〕虫名；一说虫病（血吸虫病俗名）。《集韻·姥韻》：“𤅱，水𤅱，蟲名。”《篇海類編·地理類·水部》：“𤅱，水𤅱，蟲病。”</w:t>
        <w:br/>
      </w:r>
    </w:p>
    <w:p>
      <w:r>
        <w:t>𤅲##𤅲</w:t>
        <w:br/>
        <w:br/>
        <w:t>shuàn　《集韻》數患切，去諫生。</w:t>
        <w:br/>
        <w:br/>
        <w:t>洗马。《玉篇·水部》：“𤅲，洗馬也。”《字彙·水部》：“𤅲，洗馬。”</w:t>
        <w:br/>
      </w:r>
    </w:p>
    <w:p>
      <w:r>
        <w:t>𤅳##𤅳</w:t>
        <w:br/>
        <w:br/>
        <w:t>同“滭”。《集韻·質韻》：“𤅳，泉沸也。亦从畢。”</w:t>
        <w:br/>
      </w:r>
    </w:p>
    <w:p>
      <w:r>
        <w:t>𤅴##𤅴</w:t>
        <w:br/>
        <w:br/>
        <w:t>同“地”。《字彙補·水部》：“𤅴，與地同。出《道藏》。”</w:t>
        <w:br/>
      </w:r>
    </w:p>
    <w:p>
      <w:r>
        <w:t>𤅷##𤅷</w:t>
        <w:br/>
        <w:br/>
        <w:t>同“𤃩”。《集韻·青韻》：“𤃩，水曲。或从靈。”</w:t>
        <w:br/>
      </w:r>
    </w:p>
    <w:p>
      <w:r>
        <w:t>𤅸##𤅸</w:t>
        <w:br/>
        <w:br/>
        <w:t>（一）yán　《廣韻》余廉切，平鹽以。</w:t>
        <w:br/>
        <w:br/>
        <w:t>（1）同“㶄”。相污。《集韻·鹽韻》：“㶄，《説文》：‘*海*、*岱*之間謂相汙為㶄。’或作𤅸。”</w:t>
        <w:br/>
        <w:br/>
        <w:t>（2）水进。《玉篇·水部》：“𤅸，進也。”《集韻·鹽韻》：“㶄，水進，或作𤅸。”</w:t>
        <w:br/>
        <w:br/>
        <w:t>（二）yàn　《廣韻》以贍切，去豔以。</w:t>
        <w:br/>
        <w:br/>
        <w:t>以盐醃物。《廣韻·豔韻》：“鹽，以鹽醃也。𤅸，上同。”《字彙·水部》：“𤅸，以鹽醃物也。”</w:t>
        <w:br/>
      </w:r>
    </w:p>
    <w:p>
      <w:r>
        <w:t>𤅹##𤅹</w:t>
        <w:br/>
        <w:br/>
        <w:t>bì　《集韻》平祕切，去至並。</w:t>
        <w:br/>
        <w:br/>
        <w:t>水貌；水怒激貌。《集韻·至韻》：“𤅹，水皃。”《正字通·水部》：“𤅹，水怒激貌。”</w:t>
        <w:br/>
      </w:r>
    </w:p>
    <w:p>
      <w:r>
        <w:t>𤅼##𤅼</w:t>
        <w:br/>
        <w:br/>
        <w:t>同“𤅩（灘）”。《字彙補·水部》：“𤅼，與灘同。見《説文長箋》。即𤅩字。”</w:t>
        <w:br/>
      </w:r>
    </w:p>
    <w:p>
      <w:r>
        <w:t>𤅽##𤅽</w:t>
        <w:br/>
        <w:br/>
        <w:t>同“灘”。《玉篇·水部》：“𤅽，水𤅽也。灘，同𤅽。”《篇海類編·地理類·水部》：“𤅽，詳灘，義同。”</w:t>
        <w:br/>
      </w:r>
    </w:p>
    <w:p>
      <w:r>
        <w:t>𤅿##𤅿</w:t>
        <w:br/>
        <w:br/>
        <w:t>同“灎（灩）”。《正字通·水部》：“灎，本作𤅿。”</w:t>
        <w:br/>
      </w:r>
    </w:p>
    <w:p>
      <w:r>
        <w:t>𤆀##𤆀</w:t>
        <w:br/>
        <w:br/>
        <w:t>biāo　《集韻》必幽切，平幽幫。</w:t>
        <w:br/>
        <w:br/>
        <w:t>水声。《玉篇·水部》：“𤆀，水聲也。”一说同“淲（滮）”。《正字通·水部》：“𤆀，俗滮字。《説文》作‘淲，水聲’。”按：《説文·水部》：“淲，水流皃。”《集韻·幽韻》：“淲，《説文》：‘水流皃。’或作滮。”</w:t>
        <w:br/>
      </w:r>
    </w:p>
    <w:p>
      <w:r>
        <w:t>𤆁##𤆁</w:t>
        <w:br/>
        <w:br/>
        <w:t>chéng　《改併四聲篇海·水部》引《併了部頭》：“𤆁，音㨃。”《字彙補·水部》：“𤆁，徐庚切。見《篇韻》。”</w:t>
        <w:br/>
      </w:r>
    </w:p>
    <w:p>
      <w:r>
        <w:t>𪵱##𪵱</w:t>
        <w:br/>
        <w:br/>
        <w:t>“濿”的类推简化字。</w:t>
        <w:br/>
      </w:r>
    </w:p>
    <w:p>
      <w:r>
        <w:t>𪷍##𪷍</w:t>
        <w:br/>
        <w:br/>
        <w:t>“㵾”的类推简化字。</w:t>
        <w:br/>
      </w:r>
    </w:p>
    <w:p>
      <w:r>
        <w:t>𪷤##𪷤</w:t>
        <w:br/>
        <w:br/>
        <w:t>同“凛”。</w:t>
        <w:br/>
      </w:r>
    </w:p>
    <w:p>
      <w:r>
        <w:t>𪷽##𪷽</w:t>
        <w:br/>
        <w:br/>
        <w:t>“灒”的类推简化字。</w:t>
        <w:br/>
      </w:r>
    </w:p>
    <w:p>
      <w:r>
        <w:t>𬇘##𬇘</w:t>
        <w:br/>
        <w:br/>
        <w:t>“漙”的类推简化字。</w:t>
        <w:br/>
      </w:r>
    </w:p>
    <w:p>
      <w:r>
        <w:t>𬇙##𬇙</w:t>
        <w:br/>
        <w:br/>
        <w:t>“浿”的类推简化字。</w:t>
        <w:br/>
      </w:r>
    </w:p>
    <w:p>
      <w:r>
        <w:t>𬇹##𬇹</w:t>
        <w:br/>
        <w:br/>
        <w:t>“漍”的类推简化字。</w:t>
        <w:br/>
      </w:r>
    </w:p>
    <w:p>
      <w:r>
        <w:t>𬇼##𬇼</w:t>
        <w:br/>
        <w:br/>
        <w:t>“𣻏”的类推简化字。</w:t>
        <w:br/>
      </w:r>
    </w:p>
    <w:p>
      <w:r>
        <w:t>𬈁##𬈁</w:t>
        <w:br/>
        <w:br/>
        <w:t>“潬”的类推简化字。</w:t>
        <w:br/>
      </w:r>
    </w:p>
    <w:p>
      <w:r>
        <w:t>𬈿##𬈿</w:t>
        <w:br/>
        <w:br/>
        <w:t>同“濘”。《改併四聲篇海·水部》引《川篇》：“𬈿，音侫。泥也。”</w:t>
        <w:br/>
      </w:r>
    </w:p>
    <w:p>
      <w:r>
        <w:t>𬉋##𬉋</w:t>
        <w:br/>
        <w:br/>
        <w:t>“瀢”的类推简化字。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