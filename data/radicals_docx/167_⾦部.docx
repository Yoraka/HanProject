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䤛##䤛</w:t>
        <w:br/>
        <w:br/>
        <w:t>䤛同“釚”。《集韻·尤韻》：“釚，弩機謂之釚。或从丩。”</w:t>
        <w:br/>
      </w:r>
    </w:p>
    <w:p>
      <w:r>
        <w:t>䤜##䤜</w:t>
        <w:br/>
        <w:br/>
        <w:t>䤜同“鈍”。《龍龕手鑑·金部》：“䤜，頑也，不利也。”《字彙補·金部》：“䤜，同鈍。”</w:t>
        <w:br/>
      </w:r>
    </w:p>
    <w:p>
      <w:r>
        <w:t>䤝##䤝</w:t>
        <w:br/>
        <w:br/>
        <w:t>䤝yìng　《龍龕手鑑·金部》：“䤝，音硬。”</w:t>
        <w:br/>
      </w:r>
    </w:p>
    <w:p>
      <w:r>
        <w:t>䤞##䤞</w:t>
        <w:br/>
        <w:br/>
        <w:t>䤞（一）yóu　《龍龕手鑑·金部》：“䤞，音尤。”</w:t>
        <w:br/>
        <w:br/>
        <w:t>（二）yǔn</w:t>
        <w:br/>
        <w:br/>
        <w:t>“鈗”的讹字。《正字通·金部》：“䤞，鈗字之譌。”</w:t>
        <w:br/>
      </w:r>
    </w:p>
    <w:p>
      <w:r>
        <w:t>䤟##䤟</w:t>
        <w:br/>
        <w:br/>
        <w:t>䤟同“鈂”。《龍龕手鑑·金部》：“鈂”，“䤟”的正体。</w:t>
        <w:br/>
      </w:r>
    </w:p>
    <w:p>
      <w:r>
        <w:t>䤠##䤠</w:t>
        <w:br/>
        <w:br/>
        <w:t>䤠zhǐ</w:t>
        <w:br/>
        <w:br/>
        <w:t>化学元素“锗”的旧译。</w:t>
        <w:br/>
      </w:r>
    </w:p>
    <w:p>
      <w:r>
        <w:t>䤡##䤡</w:t>
        <w:br/>
        <w:br/>
        <w:t>䤡rǎn　《集韻》而琰切，上琰日。</w:t>
        <w:br/>
        <w:br/>
        <w:t>铁。《玉篇·金部》：“䤡，鐵也。”</w:t>
        <w:br/>
      </w:r>
    </w:p>
    <w:p>
      <w:r>
        <w:t>䤢##䤢</w:t>
        <w:br/>
        <w:br/>
        <w:t>䤢同“釛”。《廣韻·黠韻》：“䤢，金類。”*周祖谟*校勘記：“䤢，*日*本、*宋*本、巾箱本、*黎*本、景*宋*本均作釛，《玉篇》同。”</w:t>
        <w:br/>
      </w:r>
    </w:p>
    <w:p>
      <w:r>
        <w:t>䤣##䤣</w:t>
        <w:br/>
        <w:br/>
        <w:t>䤣“鋝”的讹字。《字彙補·金部》：“《博古圖》：‘《周淮父卣》銘：錫貝山䤣。’音義未詳。”按：《博古圖》作“錫貝山鋝”。</w:t>
        <w:br/>
      </w:r>
    </w:p>
    <w:p>
      <w:r>
        <w:t>䤤##䤤</w:t>
        <w:br/>
        <w:br/>
        <w:t>䤤kāi　《五音集韻》苦哀切。</w:t>
        <w:br/>
        <w:br/>
        <w:t>器名。《五音集韻·咍韻》：“䤤，器名。”</w:t>
        <w:br/>
      </w:r>
    </w:p>
    <w:p>
      <w:r>
        <w:t>䤥##䤥</w:t>
        <w:br/>
        <w:br/>
        <w:t>《説文》：“䤥，臿屬。从金，危聲。一曰瑩鐵也。讀若跛行。”</w:t>
        <w:br/>
        <w:br/>
        <w:t>（一）guǐ　《廣韻》過委切，上紙見。歌部。</w:t>
        <w:br/>
        <w:br/>
        <w:t>（1）农具，臿属。《説文·金部》：“䤥，臿屬。”*朱駿聲*通訓定聲：“䤥，《廣雅·釋鳥》：‘鷶𪀗，子規也。’按：子嶲來，正買䤥耕種之時，故名。”</w:t>
        <w:br/>
        <w:br/>
        <w:t>（2）有光泽的铁。《説文·金部》：“䤥，瑩鐵也。”*段玉裁*注：“瑩當作鎣，猶明也。”*王筠*句讀：“瑩鐵，鐵之光澤者也。”</w:t>
        <w:br/>
        <w:br/>
        <w:t>（二）wěi　《玉篇》魚鬼切。</w:t>
        <w:br/>
        <w:br/>
        <w:t>以捩锯齿。《玉篇·金部》：“䤥，以捩鋸齒也。”</w:t>
        <w:br/>
      </w:r>
    </w:p>
    <w:p>
      <w:r>
        <w:t>䤦##䤦</w:t>
        <w:br/>
        <w:br/>
        <w:t>䤦同“鉞”。《龍龕手鑑·金部》：“䤦”，“鉞”的俗字。</w:t>
        <w:br/>
      </w:r>
    </w:p>
    <w:p>
      <w:r>
        <w:t>䤧##䤧</w:t>
        <w:br/>
        <w:br/>
        <w:t>䤧huì　《玉篇》呼内切。</w:t>
        <w:br/>
        <w:br/>
        <w:t>金䤧。《玉篇·金部》：“䤧，金䤧。”</w:t>
        <w:br/>
      </w:r>
    </w:p>
    <w:p>
      <w:r>
        <w:t>䤨##䤨</w:t>
        <w:br/>
        <w:br/>
        <w:t>䤨pī　《廣韻》普擊切，入錫滂。錫部。</w:t>
        <w:br/>
        <w:br/>
        <w:t>（1）裁截；劈破。《方言》卷二：“䤨，裁也。*梁*、*益*之間裁木為器曰䤨。䤨又斲也。”*郭璞*注：“皆析破之名也。”《廣雅·釋詁二》：“䤨，裁也。”*王念孫*疏證：“䤨之言劈。”《漢書·藝文志》：“及譥者為之，則苟鉤䤨析亂而已。”*顔師古*注：“䤨，破也。”*晋**左思*《蜀都賦》：“藏鏹巨萬，䤨槻兼呈。”*清**龔自珍*《〈績溪胡户部文集〉序》：“子胡决其藩而䤨其例？”</w:t>
        <w:br/>
        <w:br/>
        <w:t>（2）分析。*康有为*《〈广艺舟双楫〉序》：“惟*泾县**包氏*，䤨之扬之。”*鲁迅*《坟·人之历史》：“如*韦赛黎*（A.Vesalius）、*欧斯泰几*（Eustachi）等，无不以䤨验之术，进智识于光明。”</w:t>
        <w:br/>
        <w:br/>
        <w:t>（3）剑锋。《正字通·金部》：“䤨，劍鋒。”《越絶書·絶越外傳·記寶劍》：“觀其䤨，爛如列星之行。”</w:t>
        <w:br/>
      </w:r>
    </w:p>
    <w:p>
      <w:r>
        <w:t>䤩##䤩</w:t>
        <w:br/>
        <w:br/>
        <w:t>䤩chá</w:t>
        <w:br/>
        <w:br/>
        <w:t>〔䤩尾〕也作“獺尾”。古腰带端之饰。《新唐書·車服志》：“腰帶者，搢垂頭於下，名曰䤩尾，取順下之義。”</w:t>
        <w:br/>
      </w:r>
    </w:p>
    <w:p>
      <w:r>
        <w:t>䤫##䤫</w:t>
        <w:br/>
        <w:br/>
        <w:t>䤫同“鑱”。《集韻·銜韻》：“鑱，《説文》：‘鋭也。’一曰犂鐵。或从岑。”</w:t>
        <w:br/>
      </w:r>
    </w:p>
    <w:p>
      <w:r>
        <w:t>䤬##䤬</w:t>
        <w:br/>
        <w:br/>
        <w:t>䤬shā　《廣韻》素何切，平歌心。又《集韻》師加切。</w:t>
        <w:br/>
        <w:br/>
        <w:t>〔䤬鑼〕也作“篩鑼”、“沙鑼”、“廝鑼”。铜器。《廣韻·歌韻》：“䤬，䤬鑼，銅器。”1.锣的一种。《正字通·金部》：“今馬上急遞所擊者，似鑼而小，俗呼篩鑼，即䤬鑼也。”*宋**陳暘*《樂書》卷一百二十五：“自（*後魏*）*宣武*以後，始好胡音，洎于遷都……打沙鑼。”2.盥盆。《正字通·金部》：“䤬，沙鑼，蓋水盆，以金銀為之，如今之銅面盆。”《宋史·禮志》：“（北使）上馬入*餘杭門*，至都亭驛，賜褥被、䤬鑼等。”*清**吴任臣*《十國春秋·吴越六·忠懿王世家下》：“賜黄金照匣、黄金䤬鑼及缾盤等。”3.酒器。《正字通·金部》：“䤬鑼，《南宋市肆記》亦言酒器。”</w:t>
        <w:br/>
      </w:r>
    </w:p>
    <w:p>
      <w:r>
        <w:t>䤭##䤭</w:t>
        <w:br/>
        <w:br/>
        <w:t>䤭shì　《玉篇》舒力切。</w:t>
        <w:br/>
        <w:br/>
        <w:t>（1）饰。《玉篇·金部》：“䤭，糚也。”*清**陶貞懷*《天雨花》第二十二回：“上好錦綾裁衣服，首䤭釵環十足金。”</w:t>
        <w:br/>
        <w:br/>
        <w:t>（2）推。《五音集韻·職韻》：“䤭，推也。”</w:t>
        <w:br/>
      </w:r>
    </w:p>
    <w:p>
      <w:r>
        <w:t>䤮##䤮</w:t>
        <w:br/>
        <w:br/>
        <w:t>䤮shè　《廣韻》時攝切，入葉禪。</w:t>
        <w:br/>
        <w:br/>
        <w:t>（1）铁䤮。《玉篇·金部》：“䤮，鐵䤮也。”</w:t>
        <w:br/>
        <w:br/>
        <w:t>（2）铁。《集韻·葉韻》：“䤮，鐵也。”</w:t>
        <w:br/>
        <w:br/>
        <w:t>（3）金饰。《篇海類編·珍寶類·金部》：“䤮，金飾。”</w:t>
        <w:br/>
      </w:r>
    </w:p>
    <w:p>
      <w:r>
        <w:t>䤯##䤯</w:t>
        <w:br/>
        <w:br/>
        <w:t>䤯同“鉶”。《集韻·青韻》：“鉶，《説文》：‘器也。’即《禮》盛和羹器。或从形。”</w:t>
        <w:br/>
      </w:r>
    </w:p>
    <w:p>
      <w:r>
        <w:t>䤰##䤰</w:t>
        <w:br/>
        <w:br/>
        <w:t>䤰yíng　《篇海類編》乎絅切。</w:t>
        <w:br/>
        <w:br/>
        <w:t>治金。《篇海類編·珍寶類·金部》：“䤰，治金也。”</w:t>
        <w:br/>
      </w:r>
    </w:p>
    <w:p>
      <w:r>
        <w:t>䤱##䤱</w:t>
        <w:br/>
        <w:br/>
        <w:t>䤱同“誓”。《改併四聲篇海·金部》引《類篇》：“䤱，古文。音誓。盟言也。”《字彙·金部》：“䤱，古文誓字，盟言也。”按：《正字通·金部》：“䤱，舊註古文誓。按：……徧考六書，無金㫄作䤱者。古文誓雖見《六書統》，不必從。”</w:t>
        <w:br/>
      </w:r>
    </w:p>
    <w:p>
      <w:r>
        <w:t>䤲##䤲</w:t>
        <w:br/>
        <w:br/>
        <w:t>䤲chì</w:t>
        <w:br/>
        <w:br/>
        <w:t>化学元素“锶”的旧译。</w:t>
        <w:br/>
      </w:r>
    </w:p>
    <w:p>
      <w:r>
        <w:t>䤳##䤳</w:t>
        <w:br/>
        <w:br/>
        <w:t>䤳yè　《廣韻》慈夜切，去禡從。又《集韻》夤謝切。</w:t>
        <w:br/>
        <w:br/>
        <w:t>镜。《玉篇·金部》：“䤳，鏡䤳也。”《集韻·禡韻》：“䤳，鏡也。”</w:t>
        <w:br/>
      </w:r>
    </w:p>
    <w:p>
      <w:r>
        <w:t>䤴##䤴</w:t>
        <w:br/>
        <w:br/>
        <w:t>䤴hán　《廣韻》胡男切，平覃匣。</w:t>
        <w:br/>
        <w:br/>
        <w:t>（1）铠甲。《廣韻·覃韻》：“䤴，鎧别名。《孟子》云：‘矢人豈不仁於䤴人哉！矢人唯恐不傷人，䤴人唯恐傷人。’”《集韻·覃韻》：“䤴，《博雅》：‘䤴、甲、介，鎧也。’通作函。”</w:t>
        <w:br/>
        <w:br/>
        <w:t>（2）同“函”。1.匣子。《集韻·咸韻》：“函，匵也。或作䤴。”2.杯。《集韻·咸韻》：“函，杯也。或作䤴。”</w:t>
        <w:br/>
      </w:r>
    </w:p>
    <w:p>
      <w:r>
        <w:t>䤵##䤵</w:t>
        <w:br/>
        <w:br/>
        <w:t>䤵（一）fèi　《集韻》父尾切，上尾奉。</w:t>
        <w:br/>
        <w:br/>
        <w:t>小钉。《集韻·尾韻》：“䤵，小丁。”《篇海類編·珍寶類·金部》：“䤵，小釘。”</w:t>
        <w:br/>
        <w:br/>
        <w:t>（二）pī　《正字通》匹依切。</w:t>
        <w:br/>
        <w:br/>
        <w:t>中医九针之一，即铍针。《素問·血氣形志論》“病生於肉，治之以鍼石”*唐**王冰*注：“砭石，今亦以䤵鍼代之。”*明**楊繼洲*《針灸大成·素問九針論》：“䤵針，一名鈹針。末如劍鋒，廣二分半，長四寸，破痛腫出膿，今名劍針是也。”</w:t>
        <w:br/>
        <w:br/>
        <w:t>（三）fēi　《龍龕手鑑》音非。</w:t>
        <w:br/>
        <w:br/>
        <w:t>同“扉”。门扇。《龍龕手鑑·金部》：“䤵，正作扉，户䤵也。”</w:t>
        <w:br/>
      </w:r>
    </w:p>
    <w:p>
      <w:r>
        <w:t>䤶##䤶</w:t>
        <w:br/>
        <w:br/>
        <w:t>䤶（一）yè　《廣韻》於業切，入業影。</w:t>
        <w:br/>
        <w:br/>
        <w:t>（1）椎。《廣雅·釋詁二》：“䤶，椎也。”</w:t>
        <w:br/>
        <w:br/>
        <w:t>（2）田器。《廣韻·業韻》：“䤶，田器。”*周祖谟*校勘記：“田，*日*本、*宋*本、*黎*本、景*宋*本均作甲。案：《廣雅·釋詁二》云：‘䤶，椎也。’《集韻》云：‘一曰治甲器。’未詳。”</w:t>
        <w:br/>
        <w:br/>
        <w:t>（3）治甲器。《集韻·業韻》：“䤶，治甲器。”</w:t>
        <w:br/>
        <w:br/>
        <w:t>（二）ān　《集韻》烏含切，平覃影。</w:t>
        <w:br/>
        <w:br/>
        <w:t>温器。《集韻·覃韻》：“䤶，温器。”</w:t>
        <w:br/>
      </w:r>
    </w:p>
    <w:p>
      <w:r>
        <w:t>䤷##䤷</w:t>
        <w:br/>
        <w:br/>
        <w:t>䤷yǎn　《集韻》隱㦥切，上阮影。</w:t>
        <w:br/>
        <w:br/>
        <w:t>（1）同“𥍻”。1.三刃㦸。《集韻·阮韻》：“𥍻，㦸三刃者謂之𥍻。或从金。”2.两刃㦸。《玉篇·金部》：“䤷，兩刃㦸。”</w:t>
        <w:br/>
        <w:br/>
        <w:t>（2）器物的边沿。*明**沈榜*《宛署雜記·經費·會試》：“寬䤷大鐵鍋三十六口，窄䤷小鐵鍋四十六口。”</w:t>
        <w:br/>
      </w:r>
    </w:p>
    <w:p>
      <w:r>
        <w:t>䤸##䤸</w:t>
        <w:br/>
        <w:br/>
        <w:t>zuǎn　《字詁》麤亂切。</w:t>
        <w:br/>
        <w:br/>
        <w:t>同“䂎”。小矛。*清**段玉裁*《説文解字注·金部》“鏦”下云：“*玄應*曰：‘《字詁》云：古文䤸䂎二形，今作𥎥，同。麤亂切。’《字林》云：‘䂎，小矛也。’”*清**朱駿聲*《説文通訓定聲·豐部》：“鏦，矛也。从金，從聲。或从彖。按：彖、從聲隔，無通轉法。*段*氏訂即䂎、𥎥字，是也。”按：《玉篇·金部》、《集韻·鍾韻》，又《江韻》皆以“䤸”为“鏦”之重文，盖沿《説文》转写之误。</w:t>
        <w:br/>
      </w:r>
    </w:p>
    <w:p>
      <w:r>
        <w:t>䤹##䤹</w:t>
        <w:br/>
        <w:br/>
        <w:t>䤹sōu　《廣韻》所鳩切，平尤生。幽部。</w:t>
        <w:br/>
        <w:br/>
        <w:t>（1）刻镂。《爾雅·釋器》：“鏤，䤹也。”*郭璞*注：“刻鏤物為䤹。”《集韻·虞韻》：“䤹，刻鏤。”*宋**李誡*《營造法式·彫作制度·起突卷葉華》：“凡彫剔地起突華，皆於版上壓下四周，隐起身内華葉等彫䤹。”</w:t>
        <w:br/>
        <w:br/>
        <w:t>（2）文辞的雕琢。*宋**石介*《上蔡副樞密書》：“聲律為之本，雕䤹為之飾。”*清**姚華*《曲海一勺·駢史下》：“雕䤹經籍，納多文以為富。”</w:t>
        <w:br/>
        <w:br/>
        <w:t>（3）鏉𨫒，铁锈。《玉篇·金部》：“䤹，𨫒也。”</w:t>
        <w:br/>
      </w:r>
    </w:p>
    <w:p>
      <w:r>
        <w:t>䤺##䤺</w:t>
        <w:br/>
        <w:br/>
        <w:t>䤺（一）jīn　《龍龕手鑑》音斤。</w:t>
        <w:br/>
        <w:br/>
        <w:t>同“釿（斤）”。斧头。《龍龕手鑑·金部》：“䤺，合作釿。”《篇海類編·珍寶類·金部》：“䤺，斫木器。”</w:t>
        <w:br/>
        <w:br/>
        <w:t>（二）yǐn　《龍龕手鑑》宜引反。</w:t>
        <w:br/>
        <w:br/>
        <w:t>同“釿”。截断。《龍龕手鑑·金部》：“䤺，合作釿。釿，齊也。”按：《説文·金部》：“釿，劑斷也。”</w:t>
        <w:br/>
      </w:r>
    </w:p>
    <w:p>
      <w:r>
        <w:t>䤻##䤻</w:t>
        <w:br/>
        <w:br/>
        <w:t>䤻duò　《廣韻》徒果切，上果定。</w:t>
        <w:br/>
        <w:br/>
        <w:t>（1）同“𨬍”。《廣韻·果韻》：“䤻，車轄；又犂錧。出《玉篇》。”*周祖谟*校勘記：“䤻，《玉篇》同。《説文》作𨬍。”《篇海類編·珍寶類·金部》：“䤻，同𨬍。”</w:t>
        <w:br/>
        <w:br/>
        <w:t>（2）秤锤。*明**焦竑*《俗書刊誤·俗用雜字》：“稱錘曰䤻。從金。”</w:t>
        <w:br/>
      </w:r>
    </w:p>
    <w:p>
      <w:r>
        <w:t>䤼##䤼</w:t>
        <w:br/>
        <w:br/>
        <w:t>䤼xiàn</w:t>
        <w:br/>
        <w:br/>
        <w:t>金属线。</w:t>
        <w:br/>
      </w:r>
    </w:p>
    <w:p>
      <w:r>
        <w:t>䤽##䤽</w:t>
        <w:br/>
        <w:br/>
        <w:t>䤽guān　《廣韻》古頑切，平山見。</w:t>
        <w:br/>
        <w:br/>
        <w:t>犁铧。《類篇·金部》：“䤽，犂釪也。”</w:t>
        <w:br/>
      </w:r>
    </w:p>
    <w:p>
      <w:r>
        <w:t>䤾##䤾</w:t>
        <w:br/>
        <w:br/>
        <w:t>䤾tāo　《玉篇》吐刀切。</w:t>
        <w:br/>
        <w:br/>
        <w:t>函。《玉篇·金部》：“䤾，函也。”</w:t>
        <w:br/>
      </w:r>
    </w:p>
    <w:p>
      <w:r>
        <w:t>䤿##䤿</w:t>
        <w:br/>
        <w:br/>
        <w:t>¹⁰䤿同“鍥”。《集韻·屑韻》：“鍥，《博雅》：‘鎌也。’或从挈。”《淮南子·本經》：“鐫山石，䤿金玉。”*高誘*注：“䤿，刻金玉以為器也。”*于省吾*新證：“䤿與鍥古同字。”</w:t>
        <w:br/>
      </w:r>
    </w:p>
    <w:p>
      <w:r>
        <w:t>䥀##䥀</w:t>
        <w:br/>
        <w:br/>
        <w:t>䥀“𨩪”的讹字。《集韻·𤣗韻》：“䥀，《博雅》：‘䥀，抒，長也。’”按：《廣雅·釋詁二》、《廣韻·獮韻》作“𨩪”。</w:t>
        <w:br/>
      </w:r>
    </w:p>
    <w:p>
      <w:r>
        <w:t>䥁##䥁</w:t>
        <w:br/>
        <w:br/>
        <w:t>䥁同“䤴”。《廣雅·釋器》：“䥁，鎧也。”*王念孫*疏證：“䥁字本作圅，圅之言含也。《考工記》：‘*燕*無圅。’*鄭衆*注云：‘圅，讀如國君含垢之含。圅，鎧也。’”</w:t>
        <w:br/>
      </w:r>
    </w:p>
    <w:p>
      <w:r>
        <w:t>䥂##䥂</w:t>
        <w:br/>
        <w:br/>
        <w:t>䥂mèng　《集韻》蒙弄切，去送明。</w:t>
        <w:br/>
        <w:br/>
        <w:t>（1）〔鏵䥂〕臿头金。《廣雅·釋器》：“鏵䥂，鐅也。”</w:t>
        <w:br/>
        <w:br/>
        <w:t>（2）凿刀。《類篇·金部》：“䥂，鑿刀。”</w:t>
        <w:br/>
      </w:r>
    </w:p>
    <w:p>
      <w:r>
        <w:t>䥃##䥃</w:t>
        <w:br/>
        <w:br/>
        <w:t>䥃yuè　《集韻》逆角切，入覺疑。</w:t>
        <w:br/>
        <w:br/>
        <w:t>大椎。《集韻·覺韻》：“䥃，*齊*人謂大椎曰䥃。”</w:t>
        <w:br/>
      </w:r>
    </w:p>
    <w:p>
      <w:r>
        <w:t>䥄##䥄</w:t>
        <w:br/>
        <w:br/>
        <w:t>䥄cù　《集韻》倉故切，去暮清。</w:t>
        <w:br/>
        <w:br/>
        <w:t>（1）金涂。《集韻·莫韻》：“䥄，金塗謂之䥄。”</w:t>
        <w:br/>
        <w:br/>
        <w:t>（2）地名。《字彙補·金部》：“䥄，地名。《路史·國名紀》：‘*滕叔*初采，今*沛*之*公且*。’”</w:t>
        <w:br/>
        <w:br/>
        <w:t>（3）姓。《集韻·莫韻》：“䥄，姓。”*清**張澍*《姓氏尋源》卷四十二：“䥄氏，《路史》云：‘*滕*後有䥄姓，去聲。’《姓纂》云：‘*温泉*多此姓。’*澍*按：《世本》作錯。”</w:t>
        <w:br/>
      </w:r>
    </w:p>
    <w:p>
      <w:r>
        <w:t>䥆##䥆</w:t>
        <w:br/>
        <w:br/>
        <w:t>同“琴”。《説文·琴部》：“䥆，古文琴，从金。”</w:t>
        <w:br/>
      </w:r>
    </w:p>
    <w:p>
      <w:r>
        <w:t>䥇##䥇</w:t>
        <w:br/>
        <w:br/>
        <w:t>〔䦂〕</w:t>
        <w:br/>
        <w:br/>
        <w:t>sh鄋</w:t>
        <w:br/>
        <w:br/>
        <w:t>（1）化学元素“铽”的旧译。</w:t>
        <w:br/>
        <w:br/>
        <w:t>（2）同“釤”。长柄的镰刀，抡开镰刀或钐镰大片地割。</w:t>
        <w:br/>
      </w:r>
    </w:p>
    <w:p>
      <w:r>
        <w:t>䥈##䥈</w:t>
        <w:br/>
        <w:br/>
        <w:t>䥈mǔ　《廣韻》莫補切，上姥明。又模朗切。</w:t>
        <w:br/>
        <w:br/>
        <w:t>〔鈷䥈〕见“鈷（gǔ）”。</w:t>
        <w:br/>
      </w:r>
    </w:p>
    <w:p>
      <w:r>
        <w:t>䥉##䥉</w:t>
        <w:br/>
        <w:br/>
        <w:t>䥉yuān　《廣韻》於袁切，平元影。</w:t>
        <w:br/>
        <w:br/>
        <w:t>锄头曲铁。《玉篇·金部》：“䥉，鉏頭曲鐵也。”《廣韻·元韻》：“䥉，鋤頭曲鐵。”</w:t>
        <w:br/>
      </w:r>
    </w:p>
    <w:p>
      <w:r>
        <w:t>䥊##䥊</w:t>
        <w:br/>
        <w:br/>
        <w:t>䥊同“錆”。《龍龕手鑑·金部》：“䥊”，“錆”的俗字。</w:t>
        <w:br/>
      </w:r>
    </w:p>
    <w:p>
      <w:r>
        <w:t>䥋##䥋</w:t>
        <w:br/>
        <w:br/>
        <w:t>䥋pēng　《集韻》披庚切，平庚滂。</w:t>
        <w:br/>
        <w:br/>
        <w:t>炼金。《集韻·庚韻》：“䥋，鍊金也。”</w:t>
        <w:br/>
      </w:r>
    </w:p>
    <w:p>
      <w:r>
        <w:t>䥌##䥌</w:t>
        <w:br/>
        <w:br/>
        <w:t>䥌同“證”。《龍龕手鑑·金部》：“䥌，古文。音證。”《字彙·金部》：“䥌，古文證字。”按：杨宝忠《疑难字续考》认为，此字当为“䥚（初）”之变体，“音‘證’之音不可信”。</w:t>
        <w:br/>
      </w:r>
    </w:p>
    <w:p>
      <w:r>
        <w:t>䥍##䥍</w:t>
        <w:br/>
        <w:br/>
        <w:t>䥍“𨫔”的讹字。《集韻·至韻》：“䥍，《説文》：‘羊箠，耑有鐵。’”*方成珪*考正：“𨫔譌䥍，據《説文》正。”</w:t>
        <w:br/>
      </w:r>
    </w:p>
    <w:p>
      <w:r>
        <w:t>䥎##䥎</w:t>
        <w:br/>
        <w:br/>
        <w:t>䥎chún　《集韻》殊倫切，平諄禪。</w:t>
        <w:br/>
        <w:br/>
        <w:t>器名。《玉篇·金部》：“䥎，器也。”《集韻·諄韻》：“䥎，器名。”</w:t>
        <w:br/>
      </w:r>
    </w:p>
    <w:p>
      <w:r>
        <w:t>䥏##䥏</w:t>
        <w:br/>
        <w:br/>
        <w:t>《説文》：“䥏，鉏䥏也。从金，御聲。鋙，䥏或从吾。”</w:t>
        <w:br/>
        <w:br/>
        <w:t>yǔ　《廣韻》魚巨切，上語疑。魚部。</w:t>
        <w:br/>
        <w:br/>
        <w:t>（1）〔鉏䥏〕见“鉏”。</w:t>
        <w:br/>
        <w:br/>
        <w:t>（2）同“鋙”。乐器。《玉篇·金部》：“䥏，樂器也。鋙，同䥏。”</w:t>
        <w:br/>
        <w:br/>
        <w:t>（3）白锡。《集韻·語韻》：“䥏，白錫謂之䥏。”</w:t>
        <w:br/>
      </w:r>
    </w:p>
    <w:p>
      <w:r>
        <w:t>䥐##䥐</w:t>
        <w:br/>
        <w:br/>
        <w:t>䥐“鍪”的讹字。《康熙字典·金部》：“䥐，按：即鍪字之譌。”</w:t>
        <w:br/>
      </w:r>
    </w:p>
    <w:p>
      <w:r>
        <w:t>䥑##䥑</w:t>
        <w:br/>
        <w:br/>
        <w:t>䥑（一）wàn（又读jiǎn）</w:t>
        <w:br/>
        <w:br/>
        <w:t>“鋄（錽）”的讹字。《字彙補·金部》：“䥑，鋄字之譌。見《唐書釋音》。”</w:t>
        <w:br/>
        <w:br/>
        <w:t>（二）mài</w:t>
        <w:br/>
        <w:br/>
        <w:t>化学元素。符号Mt，原子序数109。具强放射性，由人工合成而得。</w:t>
        <w:br/>
      </w:r>
    </w:p>
    <w:p>
      <w:r>
        <w:t>䥓##䥓</w:t>
        <w:br/>
        <w:br/>
        <w:t>䥓jī</w:t>
        <w:br/>
        <w:br/>
        <w:t>〔鎡䥓〕锄。*唐**權德輿*《送别沅汎》：“千里起足下，豐年繫鎡䥓。”《農政全書·農本·諸家雜論下》：“鎡䥓寸𨻶，不立一毛。”*石声汉*校注：“鎡䥓，即鋤头。”</w:t>
        <w:br/>
      </w:r>
    </w:p>
    <w:p>
      <w:r>
        <w:t>䥔##䥔</w:t>
        <w:br/>
        <w:br/>
        <w:t>䥔sù　《集韻》須玉切，入燭心。</w:t>
        <w:br/>
        <w:br/>
        <w:t>金。《玉篇·金部》：“䥔，金也。”</w:t>
        <w:br/>
      </w:r>
    </w:p>
    <w:p>
      <w:r>
        <w:t>䥕##䥕</w:t>
        <w:br/>
        <w:br/>
        <w:t>䥕同“鐅”。《集韻·薛韻》：“鐅，《説文》：‘河内謂臿頭金。’或書作䥕。”*明**陸容*《菽園雜記》卷十二：“鍋有鐵鑄，寬淺者謂之䥕盤。”《清史稿·食貨志四》：“場竈燒鹽之具，深者盤，淺者䥕。”</w:t>
        <w:br/>
      </w:r>
    </w:p>
    <w:p>
      <w:r>
        <w:t>䥖##䥖</w:t>
        <w:br/>
        <w:br/>
        <w:t>䥖同“鈿”。《集韻·先韻》：“鈿，金華飾。亦作䥖。”又《霰韻》：“鈿，以寶飾器。或作䥖。”《字彙·金部》：“䥖，與鈿同。”《晋書·輿服志》：“貴人、貴嬪、夫人助蠶……太平髻，七䥖蔽髻，黑玳瑁，又加簪珥。九嬪及公主、夫人五䥖，世婦三䥖。”《新唐書·西域傳上·高昌》：“帝賜妻*宇文*華䥖一具。”</w:t>
        <w:br/>
      </w:r>
    </w:p>
    <w:p>
      <w:r>
        <w:t>䥗##䥗</w:t>
        <w:br/>
        <w:br/>
        <w:t>䥗kuǎn　《廣韻》苦管切，上緩溪。又口唤切。</w:t>
        <w:br/>
        <w:br/>
        <w:t>（1）烧铁久。《廣韻·换韻》：“䥗，燒鐵炙也。”*周祖谟*校勘記：“炙，*敦煌*《王韻》作久，《集韻》同。”</w:t>
        <w:br/>
        <w:br/>
        <w:t>（2）灼铁烙印，以记简编的次第。《集韻·换韻》：“䥗，灼鐵以識簡次。”</w:t>
        <w:br/>
        <w:br/>
        <w:t>（3）署记。《廣韻·緩韻》：“鐵，䥗鏠。”*周祖谟*校勘記：“鏠，*段*改作縫，与《切三》及*五代*刻本韻书合。”*唐**顔師古*《匡謬正俗》卷六：“問曰：‘今官曹文案於紙縫上署記謂之款縫者，何也？’荅曰：‘此語言元出*魏**晋*律令，《字林》本作‘䥗，刻也’。古未有紙之時，所有簿領皆用簡牘，其編連之處恐有改動，故於縫上刻記之。承前已來呼為䥗縫，今於紙縫上署名猶取舊語，呼為䥗縫耳。’”</w:t>
        <w:br/>
      </w:r>
    </w:p>
    <w:p>
      <w:r>
        <w:t>䥘##䥘</w:t>
        <w:br/>
        <w:br/>
        <w:t>䥘同“錯”。《集韻·鐸韻》：“錯，《説文》：‘金涂也。’古作䥘。”</w:t>
        <w:br/>
      </w:r>
    </w:p>
    <w:p>
      <w:r>
        <w:t>䥙##䥙</w:t>
        <w:br/>
        <w:br/>
        <w:t>《説文》：“䥙，陽䥙也。从金，隊聲。”</w:t>
        <w:br/>
        <w:br/>
        <w:t>suì　《廣韻》徐醉切，去至邪。微部。</w:t>
        <w:br/>
        <w:br/>
        <w:t>阳燧，古人就日下取火的铜杯或铜镜。后作“燧”。《説文·金部》：“䥙，陽䥙也。”</w:t>
        <w:br/>
      </w:r>
    </w:p>
    <w:p>
      <w:r>
        <w:t>䥚##䥚</w:t>
        <w:br/>
        <w:br/>
        <w:t>䥚同“初”。《龍龕手鑑·金部》：“䥚，古文。音初。”《字彙補·金部》：“䥚，古文初字。”</w:t>
        <w:br/>
      </w:r>
    </w:p>
    <w:p>
      <w:r>
        <w:t>䥛##䥛</w:t>
        <w:br/>
        <w:br/>
        <w:t>¹²䥛（一）jié　《廣韻》古屑切，入屑見。</w:t>
        <w:br/>
        <w:br/>
        <w:t>（1）镰刀的一种。《廣韻·屑韻》：“䥛，鎌别名也。”《集韻·屑韻》：“鍥，《博雅》：‘鎌也。’或从絜。”*元**王禎*《農書》卷十四：“䥛，似刀而上彎，如鐮而下直，其背如指厚，刃長尺許，柄盈二握，*江*、*淮*之間恒用之。……又謂之彎刀，以刈草禾，或斫柴篠，可代鐮斧，一物兼用，農家便之。”</w:t>
        <w:br/>
        <w:br/>
        <w:t>（2）化学元素“镍”的旧译。</w:t>
        <w:br/>
        <w:br/>
        <w:t>（二）qì　《篇海類編》去計切。</w:t>
        <w:br/>
        <w:br/>
        <w:t>刻。《篇海類編·珍寶類·金部》：“䥛，刻也。”</w:t>
        <w:br/>
      </w:r>
    </w:p>
    <w:p>
      <w:r>
        <w:t>䥝##䥝</w:t>
        <w:br/>
        <w:br/>
        <w:t>《説文》：“䥝，温器也。一曰金器。从金，麀聲。”</w:t>
        <w:br/>
        <w:br/>
        <w:t>áo　《廣韻》於刀切，平豪影。又《集韻》乙六切。宵部。</w:t>
        <w:br/>
        <w:br/>
        <w:t>（1）温器。《説文·金部》：“䥝，温器也。”《廣雅·釋器》：“䥝，釜也。”*王念孫*疏證：“煴謂之𤏶，故温器亦謂之䥝矣。”《廣韻·豪韻》：“䥝，銅瓫。”</w:t>
        <w:br/>
        <w:br/>
        <w:t>（2）金器。《説文·金部》：“䥝，金器。”</w:t>
        <w:br/>
        <w:br/>
        <w:t>（3）用慢火烂煮肉物。《六書故·地理一》：“䥝，按：今人㠯慢火爛𢐼肉物為䥝。”*章炳麟*《新方言·釋器》：“今*直隸*謂温肉為䥝肉，*淮南*謂煮菜為䥝菜，*浙江*謂温麪為䥝麪。”</w:t>
        <w:br/>
        <w:br/>
        <w:t>（4）苦战；激战。后作“鏖”。*葉德輝*《説文讀若考》：“䥝為鏖兵之鏖本字。”《漢書·霍去病傳》“鏖*皋蘭*下”*唐**顔師古*注：“鏖字本從金，麀聲，轉寫訛耳。”</w:t>
        <w:br/>
      </w:r>
    </w:p>
    <w:p>
      <w:r>
        <w:t>䥞##䥞</w:t>
        <w:br/>
        <w:br/>
        <w:t>䥞（一）dūn　《改併四聲篇海·金部》引《龍龕手鑑》：“䥞，音敦。”</w:t>
        <w:br/>
        <w:br/>
        <w:t>（二）jiǎo　《字彙》吉了切。</w:t>
        <w:br/>
        <w:br/>
        <w:t>䥞耳。《字彙·金部》：“䥞，䥞耳。”</w:t>
        <w:br/>
      </w:r>
    </w:p>
    <w:p>
      <w:r>
        <w:t>䥟##䥟</w:t>
        <w:br/>
        <w:br/>
        <w:t>䥟yè　《集韻》於歇切，入月影。</w:t>
        <w:br/>
        <w:br/>
        <w:t>（1）以铁为楬。《集韻·月韻》：“䥟，以鐵為揭也。”《篇海類編·珍寶類·金部》：“䥟，以鐵為楬也。楬所以表識。”</w:t>
        <w:br/>
        <w:br/>
        <w:t>（2）同“楬”。凡有所表识，揭而竖之。《正字通·金部》：“䥟，俗字。凡有所表識，揭而竪之。《周禮》、《左傳》皆作楬。”</w:t>
        <w:br/>
      </w:r>
    </w:p>
    <w:p>
      <w:r>
        <w:t>䥠##䥠</w:t>
        <w:br/>
        <w:br/>
        <w:t>䥠同“鍼（針）”。《集韻·沁韻》：“針，縫也，刺也。或从葴。”《正字通·金部》：“䥠，俗鍼字。”</w:t>
        <w:br/>
      </w:r>
    </w:p>
    <w:p>
      <w:r>
        <w:t>䥡##䥡</w:t>
        <w:br/>
        <w:br/>
        <w:t>䥡同“鍱”。《集韻·帖韻》：“䥡，《博雅》：‘鋌也。’一曰鐶也。或省。”《正字通·金部》：“䥡，俗鍱字。”</w:t>
        <w:br/>
      </w:r>
    </w:p>
    <w:p>
      <w:r>
        <w:t>䥢##䥢</w:t>
        <w:br/>
        <w:br/>
        <w:t>䥢（一）lóng　《廣韻》力冬切，平冬來。</w:t>
        <w:br/>
        <w:br/>
        <w:t>同“𪔳”。鼓声。《玉篇·金部》：“䥢，皷声。”《集韻·冬韻》：“𪔳，鼓聲。或作䥢。”</w:t>
        <w:br/>
        <w:br/>
        <w:t>（二）qī　《五音集韻》倉歷切。</w:t>
        <w:br/>
        <w:br/>
        <w:t>守夜鼓。《龍龕手鑑·金部》：“䥢，守夜皷也。”《篇海類編·珍寶類·金部》：“䥢，守夜鼓。”</w:t>
        <w:br/>
      </w:r>
    </w:p>
    <w:p>
      <w:r>
        <w:t>䥣##䥣</w:t>
        <w:br/>
        <w:br/>
        <w:t>䥣同“鑿”。《玉篇·金部》：“䥣”，同“鑿”。*唐*佚名《等慈寺塔記銘》：“䥣齒之񂰹為羣，㝣窳之徒成列。”</w:t>
        <w:br/>
      </w:r>
    </w:p>
    <w:p>
      <w:r>
        <w:t>䥤##䥤</w:t>
        <w:br/>
        <w:br/>
        <w:t>䥤báo　《集韻》弼角切，入覺並。</w:t>
        <w:br/>
        <w:br/>
        <w:t>杵颈。《集韻·覺韻》：“䥤，杵頸謂之䥤。”</w:t>
        <w:br/>
      </w:r>
    </w:p>
    <w:p>
      <w:r>
        <w:t>䥧##䥧</w:t>
        <w:br/>
        <w:br/>
        <w:t>䥧同“璿”。《篇海類編·珍寶類·金部》：“䥧，與璿同。”</w:t>
        <w:br/>
      </w:r>
    </w:p>
    <w:p>
      <w:r>
        <w:t>䥨##䥨</w:t>
        <w:br/>
        <w:br/>
        <w:t>䥨（一）lǜ　《集韻》良據切，去御來。</w:t>
        <w:br/>
        <w:br/>
        <w:t>同“鑢”。磋磨。《玉篇·金部》：“䥨，錯也。”《集韻·御韻》：“鑢，《説文》：‘錯銅鐵也。’或从閭。”《周禮·考工記敍》“*燕*無函，*秦*無廬”*漢**鄭玄*注引*鄭司農*曰：“廬……或曰摩䥨之器。”*賈公彦*疏：“柄須摩䥨使滑。”</w:t>
        <w:br/>
        <w:br/>
        <w:t>（二）lú　《集韻》凌如切，平魚來。</w:t>
        <w:br/>
        <w:br/>
        <w:t>矛戟受柄处。《集韻·魚韻》：“䥨，矛戟受柄處。”</w:t>
        <w:br/>
      </w:r>
    </w:p>
    <w:p>
      <w:r>
        <w:t>䥩##䥩</w:t>
        <w:br/>
        <w:br/>
        <w:t>䥩wéi　《廣韻》無非切，平微微。</w:t>
        <w:br/>
        <w:br/>
        <w:t>悬物钩。《方言》卷五：“鉤，自*關*而西謂之鉤，或謂之䥩。”《廣韻·微韻》：“䥩，《埤蒼》云：“懸物鉤。’”*清**李斗*《揚州畫舫録·虹橋録下》：“燈船多用鼓棚，楣枋櫋檐，有鐕有䥩。”</w:t>
        <w:br/>
      </w:r>
    </w:p>
    <w:p>
      <w:r>
        <w:t>䥪##䥪</w:t>
        <w:br/>
        <w:br/>
        <w:t>䥪同“𠠁”。《集韻·銑韻》：“𠠁，削也。或从金。”</w:t>
        <w:br/>
      </w:r>
    </w:p>
    <w:p>
      <w:r>
        <w:t>䥫##䥫</w:t>
        <w:br/>
        <w:br/>
        <w:t>¹⁴䥫同“鐵”。《集韻·屑韻》：“鐵，古作䥫。”《篇海類編·珍寶類·金部》：“䥫，同鐵。”《抱朴子·内篇·金丹》：“《墨子丹法》：用汞及五石液於銅器中，火熬之，以䥫匕撓之，十日還為丹。”*唐**白居易*《答友問詩》：“置鐵在洪鑪，䥫消易如雪。”《清史稿·李國翰傳》：“（*吴）三桂*兵焚䥫索橋走。”</w:t>
        <w:br/>
      </w:r>
    </w:p>
    <w:p>
      <w:r>
        <w:t>䥬##䥬</w:t>
        <w:br/>
        <w:br/>
        <w:t>䥬同“鑮”。《集韻·鐸韻》：“鑮，十二辰頭鈴鐘也。或省。”《字彙補·金部》：“䥬，與鑮同。”</w:t>
        <w:br/>
      </w:r>
    </w:p>
    <w:p>
      <w:r>
        <w:t>䥭##䥭</w:t>
        <w:br/>
        <w:br/>
        <w:t>䥭同“證”。《通志·六書略五》：“䥭代證……*武后*更造十八字代舊十六字。史臣儒生皆謂其草創無義。”</w:t>
        <w:br/>
      </w:r>
    </w:p>
    <w:p>
      <w:r>
        <w:t>䥮##䥮</w:t>
        <w:br/>
        <w:br/>
        <w:t>䥮zhù　《改併四聲篇海》引《類篇》音築。</w:t>
        <w:br/>
        <w:br/>
        <w:t>扑。《改併四聲篇海·金部》引《類篇》：“䥮，扑也。”</w:t>
        <w:br/>
      </w:r>
    </w:p>
    <w:p>
      <w:r>
        <w:t>䥯##䥯</w:t>
        <w:br/>
        <w:br/>
        <w:t>《説文》：“䥯，㭒屬。从金，罷聲。讀若媯。”</w:t>
        <w:br/>
        <w:br/>
        <w:t>（一）bēi　《集韻》班糜切，平支幫。歌部。</w:t>
        <w:br/>
        <w:br/>
        <w:t>轧碎泥块使田地平整的农具。《説文·金部》：“䥯，㭒屬。”《六書故·植物一》：“䎱，卧兩耓，著齒其下，人立其上，而牛輓之㠯摩田也。别作䥯。”《正字通·金部》：“䥯，今耕者先以耜起土，次瀦水用䥯平之，柄似耒，平底有齒。”</w:t>
        <w:br/>
        <w:br/>
        <w:t>（二）bà　㊀《廣韻》薄蟹切，上蟹並。</w:t>
        <w:br/>
        <w:br/>
        <w:t>大铁杖。《廣韻·蟹韻》：“䥯，大鐵杖。”</w:t>
        <w:br/>
        <w:br/>
        <w:t>㊁《集韻》步化切，去禡並。</w:t>
        <w:br/>
        <w:br/>
        <w:t>耕；耙地。《廣雅·釋地》：“䥯，耕也。”*王念孫*疏證：“𣜣、䥯、䎧、犂、𦓯皆田器之名，而因以為耕名。”*清**范寅*《越諺》卷中：“鐵䥯，有齒，䥯泥使平。”</w:t>
        <w:br/>
      </w:r>
    </w:p>
    <w:p>
      <w:r>
        <w:t>䥰##䥰</w:t>
        <w:br/>
        <w:br/>
        <w:t>䥰méng　《廣韻》武庚切，平庚明。</w:t>
        <w:br/>
        <w:br/>
        <w:t>（1）销。《集韻·庚韻》：“䥰，銷也。”</w:t>
        <w:br/>
        <w:br/>
        <w:t>（2）飞矛。《正字通·金部》：“䥰，飛䥰。”“即今之飛矛也。《東觀記》：‘*光武*作飛蝱……’蝱當作䥰。”</w:t>
        <w:br/>
      </w:r>
    </w:p>
    <w:p>
      <w:r>
        <w:t>䥱##䥱</w:t>
        <w:br/>
        <w:br/>
        <w:t>䥱xiě　《集韻》洗野切，上馬心。</w:t>
        <w:br/>
        <w:br/>
        <w:t>用模子浇铸金属器。也作“寫”。《集韻·馬韻》：“䥱，範金也。”《正字通·金部》：“䥱，俗寫字。範金。古作寫，俗加金。”*宋**唐慎微*《政和證類本草·玉石部》：“初鍊去鑛，用以鑄䥱器物者為生鐵。”</w:t>
        <w:br/>
      </w:r>
    </w:p>
    <w:p>
      <w:r>
        <w:t>䥲##䥲</w:t>
        <w:br/>
        <w:br/>
        <w:t>䥲ōu</w:t>
        <w:br/>
        <w:br/>
        <w:t>化学元素“铕”的旧译。</w:t>
        <w:br/>
      </w:r>
    </w:p>
    <w:p>
      <w:r>
        <w:t>䥳##䥳</w:t>
        <w:br/>
        <w:br/>
        <w:t>䥳yōu</w:t>
        <w:br/>
        <w:br/>
        <w:t>化学元素“铕”的旧译。</w:t>
        <w:br/>
      </w:r>
    </w:p>
    <w:p>
      <w:r>
        <w:t>䥴##䥴</w:t>
        <w:br/>
        <w:br/>
        <w:t>䥴同“鑴”。《周禮·春官·眡祲》：“眡祲掌十煇之灋，以觀妖祥，辨吉凶，一曰祲，二曰象，三曰䥴……”按：一本作“鑴”。</w:t>
        <w:br/>
      </w:r>
    </w:p>
    <w:p>
      <w:r>
        <w:t>䥵##䥵</w:t>
        <w:br/>
        <w:br/>
        <w:t>《説文》：“䥵，鐵文也。从金，曉聲。”</w:t>
        <w:br/>
        <w:br/>
        <w:t>xiǎo　《廣韻》馨皛切，上篠曉。又古了切。宵部。</w:t>
        <w:br/>
        <w:br/>
        <w:t>铁的纹理。《説文·金部》：“䥵，鐵文也。”*段玉裁*注：“謂鐵之文理也。”</w:t>
        <w:br/>
      </w:r>
    </w:p>
    <w:p>
      <w:r>
        <w:t>䥶##䥶</w:t>
        <w:br/>
        <w:br/>
        <w:t>䥶lì　《廣韻》郎擊切，入錫來。</w:t>
        <w:br/>
        <w:br/>
        <w:t>同“鬲”。古代炊具。《集韻·錫韻》：“鬲，《説文》：‘鼎屬。’或作䥶。”《吴越春秋·夫差内傳》：“見兩䥶蒸而不炊。”*徐天祐*注：“䥶，鬲屬。”《齊民要術·作菹藏生菜法》：“取白米一斗，䥶中熬之以作糜。”*清**顧炎武*《旅中》：“寒依車下草，饑糝䥶中羹。”</w:t>
        <w:br/>
      </w:r>
    </w:p>
    <w:p>
      <w:r>
        <w:t>䥷##䥷</w:t>
        <w:br/>
        <w:br/>
        <w:t>䥷zhá　《集韻》槎轄切，入鎋崇。</w:t>
        <w:br/>
        <w:br/>
        <w:t>同“𠝝（鍘）”。《集韻·舝韻》：“𠝝，斷艸刀也。或作䥷。”*元**王禎*《農書》卷五：“其初已茂，用之䥷切。”*元**馬致遠*《耍孩兒·借馬》：“軟煮料草䥷底細。”《清史稿·姜希轍傳》：“大兵所集，米豆、草束、槽䥷、釜鑊，自所必需。”</w:t>
        <w:br/>
      </w:r>
    </w:p>
    <w:p>
      <w:r>
        <w:t>䥸##䥸</w:t>
        <w:br/>
        <w:br/>
        <w:t>䥸mí　《廣韻》武移切，平支明。</w:t>
        <w:br/>
        <w:br/>
        <w:t>镰刀。《玉篇·金部》：“䥸，*青州*人呼鎌。”*南朝**宋**何承天*《答顔光禄》：“牛山之木，剪性於䥸斧。”</w:t>
        <w:br/>
      </w:r>
    </w:p>
    <w:p>
      <w:r>
        <w:t>䥺##䥺</w:t>
        <w:br/>
        <w:br/>
        <w:t>䥺“釾”的简化字。</w:t>
        <w:br/>
      </w:r>
    </w:p>
    <w:p>
      <w:r>
        <w:t>䥽##䥽</w:t>
        <w:br/>
        <w:br/>
        <w:t>䥽“鏺”的简化字。</w:t>
        <w:br/>
      </w:r>
    </w:p>
    <w:p>
      <w:r>
        <w:t>䦂##䦂</w:t>
        <w:br/>
        <w:br/>
        <w:t>䦂“䥇”的简化字。</w:t>
        <w:br/>
      </w:r>
    </w:p>
    <w:p>
      <w:r>
        <w:t>䦃##䦃</w:t>
        <w:br/>
        <w:br/>
        <w:t>䦃“鐯”的简化字。</w:t>
        <w:br/>
      </w:r>
    </w:p>
    <w:p>
      <w:r>
        <w:t>䦅##䦅</w:t>
        <w:br/>
        <w:br/>
        <w:t>䦅“鐥”的简化字。</w:t>
        <w:br/>
      </w:r>
    </w:p>
    <w:p>
      <w:r>
        <w:t>䦆##䦆</w:t>
        <w:br/>
        <w:br/>
        <w:t>䦆“钁”的简化字。</w:t>
        <w:br/>
      </w:r>
    </w:p>
    <w:p>
      <w:r>
        <w:t>金##金</w:t>
        <w:br/>
        <w:br/>
        <w:t>《説文》：“金，五色金也。黄為之長，久薶不生衣，百鍊不輕，从革不違。西方之行，生於土，从土，左右注象金在土中形，今聲。𠊍，古文金。”*饶炯*部首訂：“五色之金皆出於礦，礦生於地。地者，土也，文故从土，而以二注象礦指事……後加今聲為本字。”《金文詁林》卷十四引*高田忠周*《古籀篇》云：“土旁兩點，或三點、四點者亦同原意耳。”</w:t>
        <w:br/>
        <w:br/>
        <w:t>（一）jīn　《廣韻》居吟切，平侵見。侵部。</w:t>
        <w:br/>
        <w:br/>
        <w:t>（1）金属总名。如：五金；金属。《説文·金部》：“金，五色金也。”《正字通·金部》：“金，五色金也。白金銀，青金鉛錫，赤金銅，黑金鐵，黄金為之長。”《書·舜典》：“金作贖刑。”*孔穎達*疏：“古之金、銀、銅、鐵揔號為金。”《漢書·食貨志下》：“黄金為上；白金為中；赤金為下。”又分指金、银、铜、铁等。《吕氏春秋·懷寵》：“分府庫之金。”*高誘*注：“金，鐵也，可以為田器。”《後漢書·班彪傳附班固》：“擢雙立之金莖。”*李賢*注：“金莖，即銅柱也。”</w:t>
        <w:br/>
        <w:br/>
        <w:t>（2）化学元素。符号Au。原子序数79。通称黄金或金子。为古代五金之一。黄色，常以粒状存于沙砾和岩石中，质柔软，延展性强，化学性质稳定，不溶于酸和碱，但溶于王水。多用来制造货币，装饰器物等，在工业上也有一定用途。（新拉aurum）*饶炯*《説文解字部首訂·金部》：“金，又以五金大名而為黄金專名。”《韓非子·内儲説上》：“*荆*南之地，*麗水*之中生金，人多竊采金。”《文選·左思〈蜀都賦〉》：“其間則有虎珀、丹青、江珠、瑕英、金砂、銀礫。”*李善*注引*劉逵*曰：“*永昌*有水，出金，如糠在沙中。”*唐**劉禹錫*《浪淘沙九首》之六：“日照澄洲江霧開，淘金女伴滿江隈。”*宋**張邦基*《墨莊漫録》卷十：“耕者得古器物及鴈足鐙之類，以為銅也，欲貸之，熟視之乃金，因分争至官。”</w:t>
        <w:br/>
        <w:br/>
        <w:t>（3）钱财；货币。《戰國策·秦策一》：“嫂曰：‘以季子之位尊而多金。’”《史記·平準書》：“*虞夏*之幣，金為三品，或黄，或白，或赤。”《顔氏家訓·名實》：“吾見世人，清名登而金貝入，信譽顯而然諾虧。”*盧文弨*補注：“《漢書·食貨志》：‘金刀☀貝，所以通有無也。’”*宋**薛嵎*《省試舟中》：“闕下春光近，囊金又一空。”*清**陳倫炯*《海國聞見録·小西洋記》：“以金為幣，鑽石為寶。”</w:t>
        <w:br/>
        <w:br/>
        <w:t>（4）量词。古代计算货币的单位。或以一镒为一金，或以一斤为一金，因时而异。《史記·平準書》：“米至石萬錢，馬一匹則百金。”*裴駰*集解引*瓚*曰：“*秦*以一鎰為一金，*漢*以一斤為一金。”《文選·班彪〈王命論〉》：“所願不過一金。”*李善*注引*韋昭*曰：“一斤為一金。”后亦以金银一两为一金。《篇海類編·珍寶類·金部》：“金，黄金一兩曰一金。”*清**朱駿聲*《説文通訓定聲·臨部》：“金，今俗稱一兩為一金，古無是也。”*明**張溥*《五人墓碑記》：“有賢士大夫，發五十金，買五人之脰而函之，卒與尸合。”《儒林外史》第二十八回：“在老師父這裏打攪，每月送銀二金，休嫌輕意。”</w:t>
        <w:br/>
        <w:br/>
        <w:t>（5）金属制的器物。1.刀、剑、箭等兵器。《銀雀山漢墓竹簡·孫臏兵法·兵情》：“矢，金在前，羽在後，故犀而善走。”《孟子·離婁下》：“抽矢扣輪去其金。”*趙岐*注：“叩輪去鏃。”《淮南子·説山》：“砥石不利，而可以利金。”*高誘*注：“金謂刀劍之屬。”2.刑具。《莊子·列禦寇》：“為外刑者，金與木也。”*徐珂*《清稗類鈔·會黨類》：“金木交施，忍痛抗辨。”3.印；虎符。《法言·孝至》：“帶我金犀。”*李軌*注：“金，金印；犀，劍飾。”《後漢書·馮衍傳下》：“懷金垂紫。”*李賢*注：“金謂印也。”《文心雕龍·書記》：“三代玉瑞，*漢*世金竹。”*黄叔琳*注：“《史記·孝文本紀》：‘初與郡國守相為銅虎符，竹使符。’”4.犁铧尖。《周禮·考工記·匠人》“耜廣五寸，二耜為耦”*漢**鄭玄*注：“古者耜一金，兩人併發之……今之耜岐頭兩金，象古之耦也。”*孫詒讓*正義：“案：金即耒耑（端）鐵刃著於庇者也。”*元**王禎*《農書》卷十二：“耬車，下種器也。……一云耬犂，其金似鑱而小。”5.钏、镯一类妆饰品。*宋**蘇軾*《寒具》：“夜來春睡濃於酒，壓褊佳人纏臂金。”</w:t>
        <w:br/>
        <w:br/>
        <w:t>（6）古代军中一种金器，用以指挥停止。《墨子·兼愛中》：“*越*王擊金而退之。”*北齊**劉晝*《新論·閲武》：“死者千餘，遽擊金而退之。”</w:t>
        <w:br/>
        <w:br/>
        <w:t>（7）八音之一，指钲、钟一类金属打击乐器。《周禮·春官·大師》：“皆播之以八音：金、石、土、革、絲、木、匏、竹。”*鄭玄*注：“金，鐘鎛也。”《宋書·樂志一》：“樂器凡八音：曰金，曰石，曰土，曰革，曰絲，曰木，曰匏，曰竹。八音一曰金。金，鍾也，鎛也，錞也，鐲也，鐃也，鐸也。”*宋**曾慥*《類説》卷十六引《樂府雜録·徵音無調》：“*舜*調八音，用金、石、絲、竹、匏、土、革、木。”</w:t>
        <w:br/>
        <w:br/>
        <w:t>（8）五行之一。《書·洪範》：“五行：一曰水，二曰火，三曰木，四曰金，五曰土。”《春秋繁露·五行對》：“天有五行：木、火、土、金、水是也。”1.代表西方。《説文·金部》：“金，西方之行。”《春秋繁露·五行相生》：“西方者，金。”《南齊書·五行志》：“金者，西方。”2.指秋天。《春秋繁露·五行對》：“金為秋。”*晋**張協*《雜詩十首》之三：“金風扇素節，丹霞啟陰期。”*唐**王維*《奉和聖製天長節賜宰臣歌應制》：“金天浄兮麗三光，彤庭曙兮延八荒。”*趙殿成*箋註：“*唐*人多使金天字，即秋天也。秋于五行屬金，故曰金天。”《警世通言·王安石三難蘇學士》：“一年四季，風各有名：春天為和風，夏天為薰風，秋天為金風，冬天為朔風。和、薰、金、朔四樣風配着四時。”</w:t>
        <w:br/>
        <w:br/>
        <w:t>（9）中医学上指肺。《靈樞經·熱病》：“不得索之金。金者，肺也。”《本草綱目·百病主治藥·痰飲》：“栝樓，降火清金，滌痰結。”</w:t>
        <w:br/>
        <w:br/>
        <w:t>（10）特指钟鼎。如：金文。《吕氏春秋·求人》：“故功績銘乎金石。”*高誘*注：“金，鍾鼎也。”</w:t>
        <w:br/>
        <w:br/>
        <w:t>⑪旧指佛金，今指铜粉，与胶质物合成，用以饰物。《北齊書·文苑傳·樊遜》：“封金刊玉，億有餘人。”《醒世恒言·汪大尹火焚寳蓮寺》：“不是托言塑佛粧金，定是説重修殿宇。”*郭沫若*《郑成功》序幕：“横额石刻‘郑成功祠’四大字，填金。”</w:t>
        <w:br/>
        <w:br/>
        <w:t>⑫比喻贵重。《文選·揚雄〈劇秦美新〉》：“懿律嘉量，金科玉條。”*李善*注：“金科玉條，謂法令也。言金玉，貴之也。”*唐**顧雲*《代人上路相公啟》：“果踐玉音，不移金諾。”《醒世恒言·佛印師四調琴娘》：“當下開金口，啟玉言。”《紅樓夢》第十五回：“奶奶也要保重金體才是。”</w:t>
        <w:br/>
        <w:br/>
        <w:t>⑬比喻坚固。《韓非子·用人》：“不謹蕭牆之患，而固金城於遠境。”《漢書·蒯通傳》：“皆為金城湯池，不可攻也。”*顔師古*注：“金以喻堅。”*清**魏源*《西師六首》之一：“蟲生朽木非今日，蟻潰金堤自古防。”</w:t>
        <w:br/>
        <w:br/>
        <w:t>⑭金色的。《詩·小雅·車攻》：“赤芾金舃，會同有繹。”*鄭玄*注：“金舃，黄朱色也。”*唐**孟郊*《送淡公十二首》之九：“橙橘金蓋檻，竹蕉緑凝禪。”*明**陶宗儀*《輟耕録》卷二十四：“絶類人家所蓄金毛猱狗。”*清**陳倫炯*《海國聞見録·東南洋記》：“鑽有五色，金、黑、紅者為貴。”</w:t>
        <w:br/>
        <w:br/>
        <w:t>⑮星名。金星的简称。水、金、火、木、土这五大行星，在古时有一组更为通行的名称，即辰星、太白、荧惑、岁星、镇星。《漢書·翟方進傳》：“金歷庫，土逆度。”*顔師古*注：“*張晏*曰：‘金，太白也。’”《隋書·天文志中》：“金、火二星，行速而不經天。”</w:t>
        <w:br/>
        <w:br/>
        <w:t>⑯古州名。治所在今*陕西省**安康市*。*清**顧祖禹*《讀史方輿紀要·陝西五·漢中府》：“*興安州*，*春秋*時*庸國*地，*戰國*時屬*楚*，*秦*屬*漢中郡*……*西魏*又為*東梁州*，兼置*金城郡*，尋改為*金州*，*隋*郡廢州存，*大業*初又改為*西城郡*，*唐*復為*金州*，*天寳*初曰*安康郡*，*至德*初曰*漢南郡*，*乾元*初復曰*金州*……（*明*）*萬曆*十一年改曰*興安州*。”*宋**陳亮*《中興論》：“*金*、*房*、*開*、*達*之師入*武關*以鎮*三輔*，則*秦*地可謀矣。”</w:t>
        <w:br/>
        <w:br/>
        <w:t>⑰山名。在*江苏省**镇江市*北，*长江*南岸。*明**湯顯祖*《牡丹亭·移鎮》：“看兩點*金**焦*，十分眉恨，片影江湖。”*李洞庭*《病瘉得钝安书》：“*金**焦**北固*旧经过，道远其如*惠麓*何？”</w:t>
        <w:br/>
        <w:br/>
        <w:t>⑱深。《淮南子·泰族》：“欲知遠近而不能，教之以金目則射快。”*高誘*注：“金目，深目，所以望遠近射準也。”按：*清**朱駿聲*《説文通訓定聲·臨部》：“金，今時眼鏡之類。或曰借為深，亦通。”</w:t>
        <w:br/>
        <w:br/>
        <w:t>⑲朝代名。1115年*女真*族*完颜部*首领*阿骨打*创建，国号*金*，建都*会宁*（今*黑龙江省**阿城市*南）。1125年（*金太宗**天会*三年）灭*辽*，次年灭*北宋*，先后迁都*中都*（今*北京市*）、*开封*等地。疆域东到*日本海*，南至*淮河*，西接*西夏*，东北到*外兴安岭*，西北至*蒙古*。与*南宋*、*西夏*对峙，统治了整个*中国*北部。1234年（*天兴*三年）在*蒙古*和*宋*联合进攻下灭亡，共历九帝，统治一百二十年。《金史·太祖紀》：“*牧國*元年正月壬申朔，羣臣奉上尊號。是日，即皇帝位。上曰：‘*遼*以賓鐵為號，取其堅也。賓鐵雄堅，終亦變壞，惟金不壞。金之色白，*完顔部*色尚白。’於是國號*大金*。”</w:t>
        <w:br/>
        <w:br/>
        <w:t>⑳姓。《通志·氏族略四》：“*金*氏，*金天氏*之後也。*黄帝*之子*元枵*亦為*少昊氏*，曰*少昊摯*，亦為*青陽氏*，*己*姓。後為*嬴*姓，鳥官。*漢*功臣表有*金安上*。望出*渤海*。”《史記·建元以來侯者年表》：“*金翁叔*名*日磾*。”</w:t>
        <w:br/>
        <w:br/>
        <w:t>（二）jìn　《字彙補》渠禁切。</w:t>
        <w:br/>
        <w:br/>
        <w:t>通“噤”。闭口不言。*明**方以智*《通雅·身體》：“金即噤。”*清**朱駿聲*《説文通訓定聲·臨部》：“金，叚借為噤。”《荀子·正論》：“金舌弊口，猶將無益也。”*楊倞*注：“金，或讀為噤。”按：*清**俞樾*《諸子平議·荀子三》：“此文當作‘金口弊舌’，金讀為唫。《説文·口部》：‘唫，口急也。’弊讀為敝，言雖説之至於口唫舌弊猶無益也。”</w:t>
        <w:br/>
      </w:r>
    </w:p>
    <w:p>
      <w:r>
        <w:t>釓##釓</w:t>
        <w:br/>
        <w:br/>
        <w:t>¹釓</w:t>
        <w:br/>
        <w:br/>
        <w:t>〔钆〕</w:t>
        <w:br/>
        <w:br/>
        <w:t>（一）qiú　《篇海類編》渠尤切。</w:t>
        <w:br/>
        <w:br/>
        <w:t>同“釚”。《篇海類編·珍寶類·金部》：“釓，與釚同。”</w:t>
        <w:br/>
        <w:br/>
        <w:t>（二）gá</w:t>
        <w:br/>
        <w:br/>
        <w:t>化学元素。符号Gd，原子序数64。银白色金属，超导性能良好。原子能工业上用作反应堆的结构材料。（新拉gadolinium）</w:t>
        <w:br/>
      </w:r>
    </w:p>
    <w:p>
      <w:r>
        <w:t>釔##釔</w:t>
        <w:br/>
        <w:br/>
        <w:t>〔钇〕</w:t>
        <w:br/>
        <w:br/>
        <w:t>yǐ</w:t>
        <w:br/>
        <w:br/>
        <w:t>（1）化学元素。符号Y，原子序数39。灰色金属。主要性质和用途与镧相似。用来制合金、特种玻璃和光学器件等。（新拉yttrium）</w:t>
        <w:br/>
        <w:br/>
        <w:t>（2）化学元素“錷”的旧译。</w:t>
        <w:br/>
      </w:r>
    </w:p>
    <w:p>
      <w:r>
        <w:t>釕##釕</w:t>
        <w:br/>
        <w:br/>
        <w:t>〔钌〕</w:t>
        <w:br/>
        <w:br/>
        <w:t>（一）liǎo　《廣韻》都了切，上篠端。又《集韻》朗鳥切。</w:t>
        <w:br/>
        <w:br/>
        <w:t>（1）钌鈌，带头饰。《廣韻·篠韻》：“釕，釕鈌，帶頭飾。出《聲譜》。”《集韻·筱韻》：“釕，䩥鈌謂之釕。”《新唐書·逆臣傳下·黄巢》：“使*沙陀*以五百騎釕轡藻韀，望賊陣縱而遁，賊以為怯。”</w:t>
        <w:br/>
        <w:br/>
        <w:t>（2）化学元素。符号Ru，原子序数44。银灰色，性脆而硬，熔点很高。不溶于王水。用作金属阳极涂层，制备耐磨硬质合金和催化剂。（新拉ruthenium）</w:t>
        <w:br/>
        <w:br/>
        <w:t>（二）liào</w:t>
        <w:br/>
        <w:br/>
        <w:t>〔釕吊〕也作“釕銱兒”、“釕鈟”。扣住门窗等的铁扣儿。*明**焦竑*《俗書刊誤·俗用雜字》引《歸雲集》：“門鍵曰釕吊。”*明**方以智*《通雅·諺原》：“門鍵曰釕吊。”《清會典》卷六十一：“宫殿需用鍍金鋄、銀鎖鑰、釕鈟、簾圈、門窗什件。”</w:t>
        <w:br/>
      </w:r>
    </w:p>
    <w:p>
      <w:r>
        <w:t>釖##釖</w:t>
        <w:br/>
        <w:br/>
        <w:t>釖dāo　《集韻》都勞切，平豪端。</w:t>
        <w:br/>
        <w:br/>
        <w:t>（1）同“刀”。用于切、割、砍、削的器具的总名。也用作兵器名。《集韻·𩫕韻》：“刀，《説文》：‘兵也。’或从金。”《土地寶卷·樹林火起品》：“無數天兵，齊動釖𨨞，越砍越長。”</w:t>
        <w:br/>
        <w:br/>
        <w:t>（2）化学元素“钍”的旧译。</w:t>
        <w:br/>
      </w:r>
    </w:p>
    <w:p>
      <w:r>
        <w:t>釗##釗</w:t>
        <w:br/>
        <w:br/>
        <w:t>〔钊〕</w:t>
        <w:br/>
        <w:br/>
        <w:t>《説文》：“釗，刓也。从刀，从金。*周康王*名。”*朱駿聲*通訓定聲：“刀亦聲。”</w:t>
        <w:br/>
        <w:br/>
        <w:t>zhāo　《廣韻》止遥切，平宵章。又古堯切。宵部。</w:t>
        <w:br/>
        <w:br/>
        <w:t>（1）摩损；削损。《説文·刀部》：“釗，刓也。”*承培元*引經證例：“刓，摶也。摶，圜也。謂摩去器芒角也。”《玉篇·金部》：“釗，剽也。”*唐**慧琳*《一切經音義》卷九十一引《古今正字》：“釗，劖也；剗也。”</w:t>
        <w:br/>
        <w:br/>
        <w:t>（2）弩牙。或谓弩机。《廣韻·宵韻》：“釗，弩牙。”《集韻·蕭韻》：“釗，弩機。”</w:t>
        <w:br/>
        <w:br/>
        <w:t>（3）劝勉。《爾雅·釋詁上》：“釗，勉也。”《方言》卷一：“釗，勉也。”*郭璞*注：“相勸勉也。”*明**宋濂*《補雩壇祝舞歌辭》：“俯下士，無不釗。”</w:t>
        <w:br/>
        <w:br/>
        <w:t>（4）见。《爾雅·釋詁下》：“釗，見也。”*郭璞*注：“逸《書》曰：‘釗我*周王*。’”*郝懿行*義疏：“*梅*《書》作‘昭我*周王*’，《孟子（·滕文公下）》作‘紹我*周王*’，*趙岐*注以為‘願見*周王*’。……*梅*作‘昭’，*郭*作‘釗’，蓋皆‘紹’之叚借。紹有介紹之義，與見義近。”</w:t>
        <w:br/>
        <w:br/>
        <w:t>（5）远。《方言》卷七：“釗，遠也。*燕*之北郊曰釗，東*齊*曰超。”</w:t>
        <w:br/>
        <w:br/>
        <w:t>（6）姓。《萬姓統譜·蕭韻》：“釗，*萬曆*閒*廣西**梧州衛*指揮*釗朝佩*，*三河*人。”</w:t>
        <w:br/>
      </w:r>
    </w:p>
    <w:p>
      <w:r>
        <w:t>釘##釘</w:t>
        <w:br/>
        <w:br/>
        <w:t>〔钉〕</w:t>
        <w:br/>
        <w:br/>
        <w:t>《説文》：“釘，鍊鉼黄金。从金，丁聲。”</w:t>
        <w:br/>
        <w:br/>
        <w:t>（一）dīng　《廣韻》當經切，平青端。耕部。</w:t>
        <w:br/>
        <w:br/>
        <w:t>（1）冶炼而成的黄金饼块。《説文·金部》：“釘，鍊鉼黄金。”</w:t>
        <w:br/>
        <w:br/>
        <w:t>（2）钉子。《篇海類編·珍寶類·金部》：“釘，鐵釘。”《正字通·金部》：“釘，釘物具也。……凡制器，用金、木，竹為釘，鋭其首，椎入附著之。古借用丁字，音義同。”《三國志·魏志·王淩傳》“*淩*至*項*，飲藥死”*南朝**宋**裴松之*注引*魚豢*《魏略》云：“*淩*自知罪重，試索棺釘，以觀太傅意，太傅給之。”《晋書·五行志下》：“鐵釘釘四脚。”*唐**李商隱*《無愁果有愁曲北齊歌》：“秋娥點滴不成淚，十二玉樓無故釘。”*清**梁章鉅*《歸田瑣記·小兒吞鐵物方》：“吾一幼孫偶誤吞鐵釘。”</w:t>
        <w:br/>
        <w:br/>
        <w:t>（3）钉状物。*宋**梅堯臣*《和答韓奉禮餉荔枝》：“*莆陽*荔子乾，皺殼紅釘密。”*元**袁桷*《上京雜詠十首》之五：“芍藥圍紅斗，摩姑綴玉釘。”</w:t>
        <w:br/>
        <w:br/>
        <w:t>（4）紧跟，监视。如：钉梢。*明**沈榜*《宛署雜記·民風二》：“追隨曰釘着他。”《官場現形記》第八回：“新嫂嫂派了一个小大姐到棧里釘住他。”</w:t>
        <w:br/>
        <w:br/>
        <w:t>（5）催促；紧迫。《官場現形記》第十四回：“*龍珠*又釘着問他：‘到底行不行？’一定要*周*老爺答應。”*张天翼*《宝葫芦的秘密》二十二：“*小珍儿*还是尽钉着问，这叫什么，那叫什么。”</w:t>
        <w:br/>
        <w:br/>
        <w:t>（6）专注地看。也作“盯”。《紅樓夢》第二十四回：“（丫頭）下死眼把*賈芸*釘了兩眼。”*巴金*《砂丁》第三章：“他的锋利的眼光钉在包工头的肥脸上。”*叶紫*《丰收》第三章：“*夏胡子*钉了秃子一眼。”</w:t>
        <w:br/>
        <w:br/>
        <w:t>（7）蚊子、蜜蜂等螫刺（人或其他动物）。也作“叮”。*宋**羅燁*《醉翁談録·嘲人好色》：“（蚊子）擇馨香軟美之處而釘之。”*元**楊顯之*《酷寒亭》第二折：“恰便似螞蟥釘了鷺鷥飛。”*茅盾*《霜叶红似二月花》十一：“忽然一只牛虻在他后颈上钉了一口。”</w:t>
        <w:br/>
        <w:br/>
        <w:t>（8）灯。《漢書·高惠高后文功臣表》“*隆慮克侯周竈*”*陈直*新证：“《貞松堂集古遺文》卷十三，二十頁有*隆慮*家連釘，釘為鐙屬，與本表正合。”</w:t>
        <w:br/>
        <w:br/>
        <w:t>（二）dìng　《廣韻》丁定切，去徑端。</w:t>
        <w:br/>
        <w:br/>
        <w:t>（1）黄金。《集韻·徑韻》：“釘，黄金也。”</w:t>
        <w:br/>
        <w:br/>
        <w:t>（2）计量单位。*清**段玉裁*《説文解字注·金部》：“釘，今《爾雅》𨥙金謂之鈑。鈑系版之譌，則鉼當是餅之譌也。凡物匾之曰餅，鍊餅，鍊而成之。”*清**王筠*《説文句讀·金部》：“今所謂錠即此釘也。*趙**宋*謂之笏。”</w:t>
        <w:br/>
        <w:br/>
        <w:t>（3）以钉钉物。《增修禮部韻略·徑韻》：“釘，以釘釘物也。”*遼**希麟*《續一切經音義》卷八“釘橜”注引《考聲》云：“釘，以丁釘木也。”《晋書·文苑傳·顧愷之》：“以棘針釘其心。”《水滸全傳》第二十七回：“把這婆子换一面重囚枷釘了。”*郭沫若*《郑成功》第一章：“你把这地图钉在壁上。”</w:t>
        <w:br/>
        <w:br/>
        <w:t>（4）缝缀。《儒林外史》第二十五回：“（*王老爹*）拿出一個大紅緞子釘金綫的鈔袋來。”*清**梁章鉅*《歸田瑣記·縫人》：“一鈕扣尚且釘錯，似此本領，何喧呶為！”*叶德辉*《書林清話·書之稱册》：“（書）今人則以線裝分釘而成册。”</w:t>
        <w:br/>
        <w:br/>
        <w:t>（三）líng　《五音集韻》郎丁切。</w:t>
        <w:br/>
        <w:br/>
        <w:t>“𠄖”的讹字。《五音集韻·青韻》：“釘，《字類》：‘撞𠄖。’”按：《集韻·青韻》作“𠄖”。</w:t>
        <w:br/>
      </w:r>
    </w:p>
    <w:p>
      <w:r>
        <w:t>釙##釙</w:t>
        <w:br/>
        <w:br/>
        <w:t>〔钋〕</w:t>
        <w:br/>
        <w:br/>
        <w:t>（一）pò　《集韻》匹角切，入覺滂。</w:t>
        <w:br/>
        <w:br/>
        <w:t>金矿。《集韻·覺韻》：“釙，金𨥥。”</w:t>
        <w:br/>
        <w:br/>
        <w:t>（二）pō</w:t>
        <w:br/>
        <w:br/>
        <w:t>放射性化学元素。符号Po，原子序数84。铀矿及锡石中有微量钋存在。它的质量数为210，半衰期约138天。人工合成的钋，以质量数为209的最为稳定，半衰期为103年。钋-210和铍混合可作为中子源。（新拉polonium）</w:t>
        <w:br/>
      </w:r>
    </w:p>
    <w:p>
      <w:r>
        <w:t>釚##釚</w:t>
        <w:br/>
        <w:br/>
        <w:t>釚qiú　《廣韻》巨鳩切，平尤羣。</w:t>
        <w:br/>
        <w:br/>
        <w:t>（1）弩机上钩弦发箭的机具。《玉篇·金部》：“釚，弩牙。”又指弩机。《集韻·尤韻》：“釚，弩機謂之釚。”</w:t>
        <w:br/>
        <w:br/>
        <w:t>（2）同“銶”。凿属。《集韻·尤韻》：“銶，鑿屬。通作釚。”</w:t>
        <w:br/>
      </w:r>
    </w:p>
    <w:p>
      <w:r>
        <w:t>釛##釛</w:t>
        <w:br/>
        <w:br/>
        <w:t>釛bā　《廣韻》博拔切，入黠幫。</w:t>
        <w:br/>
        <w:br/>
        <w:t>金。《玉篇·金部》：“釛，金也。”</w:t>
        <w:br/>
      </w:r>
    </w:p>
    <w:p>
      <w:r>
        <w:t>釜##釜</w:t>
        <w:br/>
        <w:br/>
        <w:t>《説文》：“鬴，鍑屬。从鬲，甫聲。釜，鬴或从金，父聲。”按：古文或从缶。</w:t>
        <w:br/>
        <w:br/>
        <w:t>fǔ　《廣韻》扶雨切，上麌奉。魚部。</w:t>
        <w:br/>
        <w:br/>
        <w:t>（1）古炊器。也叫“鬴”。敛口圜底，或有二耳。其用如鬲，置于灶，上置甑以蒸煮。盛行于*汉*代。有铁制的，也有铜或陶制的。《急就篇》：“鐵、鈇、鑽、錐、釜、鍑、鍪。”*顔師古*注：“釜所以炊煮也，大者曰釜，小者曰鍑。”《詩·召南·采蘋》：“于以湘之，維錡及釜。”*毛*傳：“湘，亨也。有足曰錡，無足曰釜。”*三國**魏**曹植*《七步詩》：“萁在釜下然，豆在釜中泣。”《徐霞客遊記·粤西遊日記四》：“乃取所摘*多靈山*頂茶芽，潔釜焙之。”</w:t>
        <w:br/>
        <w:br/>
        <w:t>（2）古量器名。《小爾雅·廣量》：“一手之盛謂之溢，兩手謂之掬，掬四謂之豆，豆四謂之區，區四謂之釜。”《左傳·昭公三年》：“*齊*舊四量：豆、區、釜、鍾。”*杜預*注：“四豆為區，區斗六升，四區為釜，釜六斗四升。”按：现存有*战国*时的子禾子釜和陈纯釜都作坛形，小口大腹，有两耳。子禾子釜的容积为20.46升，陈纯釜的容积为20·58升。此两釜与*新莽*嘉量的容积已很接近。</w:t>
        <w:br/>
        <w:br/>
        <w:t>（3）水名。《淮南子·墬形》：“*釜*出*景*。”*高誘*注：“*景山*在*邯鄲*西南，*釜水*所出。”*清**顧祖禹*《讀史方輿紀要·河南四·衛輝府》：“*殷紂*之國，左*孟門*，右*漳*、*釜*，前帶河，后被山。”自注云：“*漳*、*釜*，二水也。”</w:t>
        <w:br/>
      </w:r>
    </w:p>
    <w:p>
      <w:r>
        <w:t>針##針</w:t>
        <w:br/>
        <w:br/>
        <w:t>²針</w:t>
        <w:br/>
        <w:br/>
        <w:t>〔针〕</w:t>
        <w:br/>
        <w:br/>
        <w:t>zhēn　㊀《廣韻》職深切，平侵章。</w:t>
        <w:br/>
        <w:br/>
        <w:t>（1）同“鍼”。*唐**慧琳*《一切經音義》卷六十四：“鍼，俗作針。”1.缝织引线用的工具。《廣韻·侵韻》：“針，針線。”《篇海類編·珍寶類·金部》：“針，縫器。”*漢**繁欽*《定情詩》：“何以結中心，素縷連雙針。”*北周**庾信*《對燭賦》：“燈前桁衣疑不亮，月下穿針覺最難。”*唐**李白*《子夜吴歌·冬歌》：“素手抽針冷，那堪把剪刀。”*巴金*《寒夜》六：“她右手拿着穿了线的针打颤地在那件旧大衣上面动着。”2.指针刺疗法用的针。《三國志·魏志·華佗傳》：“病者言‘已到’，應便拔針，病亦行差。”*宋**王安石*《贈陳君景初》：“孿足四五年，下針使之走。”也指注射用的针形器或医药针剂。如：打针；预防针。3.针形物。《爾雅·釋草》“茦、刺”*晋**郭璞*注：“草刺，針也。”《晋書·文苑傳·顧愷之》：“以棘針釘其心。”*宋**葛長庚*《沁園春·乍雨還晴》：“病酒時光，困人天氣，早有秋秧吐嫩針。”《官場現形記》第三十二回：“*余藎臣*接連打了幾個呵欠，伸手摸出夾金錶來一看，短針已過一點，長針却指在六點鐘上。”*闻一多*《荒村》：“秧针这样尖，湖水这样绿。”</w:t>
        <w:br/>
        <w:br/>
        <w:t>（2）姓。《萬姓統譜·真韻》：“針，本（*明*）朝*隆慶*庚午舉人*針惠*，*濟寧*人。”</w:t>
        <w:br/>
        <w:br/>
        <w:t>㊁《廣韻》之任切，去沁章。</w:t>
        <w:br/>
        <w:br/>
        <w:t>同“鍼”。1.缝。《集韻·沁韻》：“針，縫也。”《淮南子·説山》：“針成幕，蔂成城，事之成敗必由小生，言有漸也。”*唐**杜甫*《風疾舟中伏枕書懷三十六韻奉呈湖南親友》：“烏几重重縛，鶉衣寸寸針。”2.刺。《集韻·沁韻》：“針，刺也。”《物類相感志·花竹》：“針之立死。”*元**周致中*《異域志》卷下：“（*撥拔力國*）食肉常針牛畜，取血和乳生飲之。”3.以针刺治病。《三國志·魏志·華佗傳》：“*太祖*苦頭風，每發，心亂目眩，佗針鬲，隨手而差。”《宋書·魯爽傳》：“*天祚*妙善針術，*燾*深加愛賞，或與同輿，常不離於側，封為*南安公*。”</w:t>
        <w:br/>
      </w:r>
    </w:p>
    <w:p>
      <w:r>
        <w:t>釞##釞</w:t>
        <w:br/>
        <w:br/>
        <w:t>釞zhí　《五音集韻》陟立切。</w:t>
        <w:br/>
        <w:br/>
        <w:t>（1）铁器。《五音集韻·緝韻》：“釞，鐵器。”</w:t>
        <w:br/>
        <w:br/>
        <w:t>（2）锋利。《玉篇·金部》：“釞，銛也。”</w:t>
        <w:br/>
      </w:r>
    </w:p>
    <w:p>
      <w:r>
        <w:t>釟##釟</w:t>
        <w:br/>
        <w:br/>
        <w:t>釟bā　《廣韻》博拔切，入黠幫。</w:t>
        <w:br/>
        <w:br/>
        <w:t>治金。《玉篇·金部》：“釟，治金也。”《集韻·黠韻》：“釟，治金謂之釟。”</w:t>
        <w:br/>
      </w:r>
    </w:p>
    <w:p>
      <w:r>
        <w:t>釠##釠</w:t>
        <w:br/>
        <w:br/>
        <w:t>釠同“乱（亂）”。《龍龕手鑑·金部》：“釠，俗音乱。”《直音篇·金部》：“釠，俗作乱。”</w:t>
        <w:br/>
      </w:r>
    </w:p>
    <w:p>
      <w:r>
        <w:t>釢##釢</w:t>
        <w:br/>
        <w:br/>
        <w:t>釢nǎi</w:t>
        <w:br/>
        <w:br/>
        <w:t>（1）化学元素“钕”的旧译。</w:t>
        <w:br/>
        <w:br/>
        <w:t>（2）化学元素“镎”的旧译。</w:t>
        <w:br/>
      </w:r>
    </w:p>
    <w:p>
      <w:r>
        <w:t>釣##釣</w:t>
        <w:br/>
        <w:br/>
        <w:t>〔钓〕</w:t>
        <w:br/>
        <w:br/>
        <w:t>《説文》：“釣，鉤魚也。从金，勺聲。”</w:t>
        <w:br/>
        <w:br/>
        <w:t>diào　《廣韻》多嘯切，去嘯端。宵部。</w:t>
        <w:br/>
        <w:br/>
        <w:t>（1）用钓具获取（鱼虾等水生动物）。《説文·金部》：“釣，鉤魚也。”*段玉裁*注：“鉤者，曲金也。以曲金取魚謂之釣。”《詩·衛風·竹竿》：“籊籊竹竿，以釣於*淇*。”《列子·湯問》：“一釣而連六鼇。”*唐**韓愈*《送楊少尹序》：“今之歸，指其樹曰：某樹，吾先人之所種也；某水某丘，吾童子時所釣遊也。”*鲁迅*《呐喊·社戏》：“第二天，我向午才起来……下午仍然去钓虾。”</w:t>
        <w:br/>
        <w:br/>
        <w:t>（2）钓钩。《廣雅·釋器》：“釣，鉤也。”*王念孫*疏證：“鉤，謂魚鉤也。”《莊子·田子方》：“*文王*觀於*臧*，見一丈夫釣，而其釣莫釣。”《淮南子·説林》：“無餌之釣，不可以得魚。”*唐**白居易*《渭上偶釣》：“偶持一竿竹，懸釣至其傍。”</w:t>
        <w:br/>
        <w:br/>
        <w:t>（3）用手段谋取。《正字通·金部》：“釣，盜虚名曰釣譽。”《管子·法法》：“釣名之人，無賢士焉；釣利之君，無王主焉。”《後漢書·逸民傳·周黨》：“釣采華名，庶幾三公之位。”*宋**王安石*《憶昨詩示諸外弟》：“刻章琢句獻天子，釣取薄禄歡庭闈。”《紅樓夢》第三十六回：“好好的一个清静潔白女子，也學的釣名沽譽。”</w:t>
        <w:br/>
        <w:br/>
        <w:t>（4）引诱。《銀雀山漢墓竹簡·孫臏兵法·官一》：“隱匿謀詐，所以釣戰也。”《淮南子·主術》：“*虞*君好寶，而*晋獻*以璧馬釣之。”</w:t>
        <w:br/>
        <w:br/>
        <w:t>（5）用同“吊”。悬挂。*唐**慧琳*《一切經音義》卷三十一：“釣，《考聲》云：‘懸也。’”*宋**陳規*、*湯璹*《守城録·守城機要》：“城門外壕上，舊制多設釣橋，本以防備奔衝，遇有寇至，拽起釣橋，攻者不可越壕而來。”《三國志平話》卷中：“*周瑜*藥貼金瘡，釣其左臂。”</w:t>
        <w:br/>
        <w:br/>
        <w:t>（6）姓。《萬姓統譜·嘯韻》：“釣，*宋**釣宏*，*眉州*人，*紹興*進士。”按：*清**張澍*《姓氏辯誤》卷二十五：“*眉州*人係鈞姓，非釣姓。其名*宏*，宏即洪字，取‘洪鍾萬鈞’之意。”</w:t>
        <w:br/>
      </w:r>
    </w:p>
    <w:p>
      <w:r>
        <w:t>釤##釤</w:t>
        <w:br/>
        <w:br/>
        <w:t>〔钐〕</w:t>
        <w:br/>
        <w:br/>
        <w:t>（一）shàn　《廣韻》所鑑切，去鑑生。</w:t>
        <w:br/>
        <w:br/>
        <w:t>（1）长柄大镰，又叫钐刀，钐镰。《玉篇·金部》：“釤，大鎌也。”《抱朴子·外篇·逸民》：“推黄鉞以適釤鎌之持。”*唐**韓愈*《鳳翔隴州節度使李公墓誌銘》：“鑄鎛、釤、鉏、斸，以㣛農之不能自具者。”*廖瑩中*注：“釤，大鎌也。”*元**王禎*《農書》卷十九：“麥釤，芟麥刃也。《集韻》曰：‘釤，長鐮也。’然如鐮長而頗直，比鏺薄而稍輕，所用斫而劖之。”</w:t>
        <w:br/>
        <w:br/>
        <w:t>（2）割；砍。《篇海類編·珍寳類·金部》：“釤，刈也。”《抱朴子·外篇·博喻》：“猶釤禾以討蝗蟲，伐木以殺蠹蝎。”*唐**劉恂*《嶺表録異》卷中：“其種者，釤其竿，每截二尺許。”*金**王喆*《迎仙客》：“稈兒釤，穗兒摘。”*元**王實甫*《西廂記》第二本楔子：“遠的破開步將鐵棒颩，近的順着手把戒刀釤。”</w:t>
        <w:br/>
        <w:br/>
        <w:t>（二）shān　《集韻》師咸切，平咸生。</w:t>
        <w:br/>
        <w:br/>
        <w:t>（1）放射性化学元素。符号Sm，原子序数62。银白色金属，质硬，半衰期很长，能放出甲种射线而变成钕。可制永久磁性材料、激光材料、微波与红外线光学器材。在原子能工业方面也有重要用途。（新拉samarium）</w:t>
        <w:br/>
        <w:br/>
        <w:t>（2）姓。《正字通·金部》：“釤，姓。*明**釤資*，*玉田*人。”</w:t>
        <w:br/>
        <w:br/>
        <w:t>（三）xiān　《集韻》思廉切，平鹽心。</w:t>
        <w:br/>
        <w:br/>
        <w:t>（1）刀名。《集韻·鹽韻》：“釤，刀名。”</w:t>
        <w:br/>
        <w:br/>
        <w:t>（2）用同“銛”。锋利；敏锐。*唐**杜牧*《自宣州赴官入京路逢裴坦》：“我初到此未三十，頭腦釤利筋骨輕。”*唐**皮日休*《新竹》：“圓緊珊瑚節，釤利翡翠翎。”</w:t>
        <w:br/>
      </w:r>
    </w:p>
    <w:p>
      <w:r>
        <w:t>釥##釥</w:t>
        <w:br/>
        <w:br/>
        <w:t>釥（一）qiǎo　《廣韻》親小切，上小清。</w:t>
        <w:br/>
        <w:br/>
        <w:t>（1）金之美者。《廣雅·釋詁一》：“釥，好也。”*王念孫*疏證：“《玉篇》：‘釥，美金也。’《爾雅》：‘白金謂之銀，其美者謂之鐐。’是金之美者謂之釥，亦謂之鐐，義與釥、嫽同也。”</w:t>
        <w:br/>
        <w:br/>
        <w:t>（2）漂亮；俊俏。《方言》卷二：“釥，好也。*青*、*徐*、*海*、*岱*之間曰釥，或謂之嫽。”*郭璞*注：“今通呼小，姣潔喜好者為嫽釥。”*章炳麟*《新方言·釋言》：“今人謂好曰釥。俗作俏。釥之言峭也。”</w:t>
        <w:br/>
        <w:br/>
        <w:t>（3）微。《集韻·小韻》：“釥，微也。”</w:t>
        <w:br/>
        <w:br/>
        <w:t>（4）净。《廣韻·小韻》：“釥，浄。”</w:t>
        <w:br/>
        <w:br/>
        <w:t>（二）jiǎo　《集韻》子小切，上小精。</w:t>
        <w:br/>
        <w:br/>
        <w:t>利。《集韻·小韻》：“釥，利也。”</w:t>
        <w:br/>
      </w:r>
    </w:p>
    <w:p>
      <w:r>
        <w:t>釦##釦</w:t>
        <w:br/>
        <w:br/>
        <w:t>《説文》：“釦，金飾器口。从金，从口，口亦聲。”</w:t>
        <w:br/>
        <w:br/>
        <w:t>kòu　《廣韻》苦后切，上厚溪。又《集韻》丘堠切。侯部。</w:t>
        <w:br/>
        <w:br/>
        <w:t>（1）用金玉等缘饰器物。《説文·金部》：“釦，金飾器口。”*段玉裁*注：“謂以金涂器口，*許*所謂錯金，今俗所謂鍍金也。”《後漢書·皇后紀上·和熹鄧皇后》：“其*蜀*、*漢*釦器九帶佩刀，並不復調。”*李賢*注：“釦，以金銀緣器也。”《文選·班固〈西都賦〉》：“玄墀釦砌。”*李善*注：“釦砌，以玉飾砌也。”《元史·張柔傳附張弘略》：“（*至元*）十三年，城成，賜内帑金釦、瑇瑁巵。”</w:t>
        <w:br/>
        <w:br/>
        <w:t>（2）纽扣。《正字通·金部》：“釦，俗謂衣紐曰釦。”《新唐書·高麗傳》：“王服五采，以白羅制冠，革帶皆金釦。”*清**梁章鉅*《歸田瑣記·縫人》：“此係以月色綢為裏，非以為面也，自應照常左釦右絆，何得右釦左絆！”*清**黄遵憲*《新嘉坡雜詩》之八：“一釦能千萬，單衫但裲襠。”</w:t>
        <w:br/>
        <w:br/>
        <w:t>（3）通“叩”。敲击。《六書故·地理一》：“譁釦之釦，猶叩也，攷也，謂擊金聲。”《國語·吴語》：“三軍皆譁釦以振旅，其聲動天地。”</w:t>
        <w:br/>
      </w:r>
    </w:p>
    <w:p>
      <w:r>
        <w:t>釧##釧</w:t>
        <w:br/>
        <w:br/>
        <w:t>〔钏〕</w:t>
        <w:br/>
        <w:br/>
        <w:t>《説文新附》：“釧，臂環也。从金，川聲。”</w:t>
        <w:br/>
        <w:br/>
        <w:t>（一）chuàn　《廣韻》尺絹切，去線昌。諄部。</w:t>
        <w:br/>
        <w:br/>
        <w:t>（1）腕环。俗称为镯。《説文新附·金部》：“釧，臂環也。”*唐**慧琳*《一切經音義》卷十五：“釧者，以金銀為環，莊（裝）飾其手足。”《正字通·金部》：“釧，古男女同用，今惟女飾用之。”*南朝**宋**何偃*《與謝尚書》：“珍玉名釧，因物託情。”《新唐書·回鶻傳下》：“婦貫銅釧，以子鈴綴襟。”*宋**計有功*《唐詩紀事》卷二：“（*文宗*）又一日問宰臣：‘古詩云，輕衫襯跳脱。跳脱是何物？’宰臣未對。上曰：‘即今之腕釧也。’”*丁玲*《一个真实人的一生》：“这个金铺子的学徒失踪了，同时也失踪了一副很重的大金钏。”</w:t>
        <w:br/>
        <w:br/>
        <w:t>（二）chuān　《集韻》昌緣切，平仙昌。</w:t>
        <w:br/>
        <w:br/>
        <w:t>车钏。《集韻·㒨韻》：“釧，車釧。”按：*清**鈕樹玉*《説文新附考》卷六：“釧，疑䡅之俗字。”*清**鄭珍*《説文新附考》卷六：“釧，葢車䡅，有通作釧者。”</w:t>
        <w:br/>
      </w:r>
    </w:p>
    <w:p>
      <w:r>
        <w:t>釨##釨</w:t>
        <w:br/>
        <w:br/>
        <w:t>釨zǐ　《集韻》祖似切，上止精。</w:t>
        <w:br/>
        <w:br/>
        <w:t>刚。《玉篇·金部》：“釨，剛也。”</w:t>
        <w:br/>
      </w:r>
    </w:p>
    <w:p>
      <w:r>
        <w:t>釩##釩</w:t>
        <w:br/>
        <w:br/>
        <w:t>〔钒〕</w:t>
        <w:br/>
        <w:br/>
        <w:t>（一）fǎn　《廣韻》峯犯切，上范敷。</w:t>
        <w:br/>
        <w:br/>
        <w:t>（1）拂。《玉篇·金部》：“釩，拂也。”</w:t>
        <w:br/>
        <w:br/>
        <w:t>（2）器皿。《集韻·范韻》：“釩，器也。”</w:t>
        <w:br/>
        <w:br/>
        <w:t>（二）fàn　《集韻》孚梵切，去梵敷。</w:t>
        <w:br/>
        <w:br/>
        <w:t>同“䀀”。杯。《集韻·梵韻》：“䀀，杯也。或作釩。”</w:t>
        <w:br/>
        <w:br/>
        <w:t>（三）fán</w:t>
        <w:br/>
        <w:br/>
        <w:t>化学元素。符号V，原子序数23。银白色，质坚硬，在常温中不易氧化。钒与钢的合金叫钒钢，工业上用途很广。（新拉vanadium）</w:t>
        <w:br/>
      </w:r>
    </w:p>
    <w:p>
      <w:r>
        <w:t>釪##釪</w:t>
        <w:br/>
        <w:br/>
        <w:t>釪（一）huá　《廣韻》户花切，平麻匣。</w:t>
        <w:br/>
        <w:br/>
        <w:t>同“☀（鏵）”。耕地翻土的农具。*唐**玄應*《一切經音義》卷十八：“犁鏵：古文☀、釪二形。”</w:t>
        <w:br/>
        <w:br/>
        <w:t>（二）yú　《廣韻》羽俱切，平虞云。</w:t>
        <w:br/>
        <w:br/>
        <w:t>（1）〔錞釪〕也作“錞于”。古乐器。形如钟，用以和鼓。《廣韻·虞韻》：“釪，錞釪，形如鐘，以和鼓。”</w:t>
        <w:br/>
        <w:br/>
        <w:t>（2）同“盂”。饭器。*唐**玄應*《一切經音義》卷一：“鉢盂，《説文》云：‘飯器也。’律文作釪。”《字彙補·金部》：“釪，鉢釪，僧家飯器。”《百喻經·乘船失釪喻》：“昔有人乘船渡海，失一銀釪，墮於水中。”</w:t>
        <w:br/>
      </w:r>
    </w:p>
    <w:p>
      <w:r>
        <w:t>釫##釫</w:t>
        <w:br/>
        <w:br/>
        <w:t>（一）huá　《廣韻》户花切，平麻匣。魚部。</w:t>
        <w:br/>
        <w:br/>
        <w:t>同“☀（鏵）”。耕田起土的农具。《説文·木部》：“☀，兩刃臿也。釫，或从金、从于。”《墨子·備蛾傅》：“為上下釫而𣃆之。”</w:t>
        <w:br/>
        <w:br/>
        <w:t>（二）wū　《廣韻》哀都切，平模影。</w:t>
        <w:br/>
        <w:br/>
        <w:t>同“杇”。泥镘。俗称瓦刀，泥工涂墙壁的工具。《廣韻·模韻》：“杇，泥鏝。圬、釫並上同。”《集韻·模韻》：“杇，泥鏝也，塗工之具。或作釫。”</w:t>
        <w:br/>
      </w:r>
    </w:p>
    <w:p>
      <w:r>
        <w:t>釬##釬</w:t>
        <w:br/>
        <w:br/>
        <w:t>³釬</w:t>
        <w:br/>
        <w:br/>
        <w:t>《説文》：“釬，臂鎧也。从金，干聲。”</w:t>
        <w:br/>
        <w:br/>
        <w:t>（一）hàn　《廣韻》侯旰切，去翰匣。元部。</w:t>
        <w:br/>
        <w:br/>
        <w:t>（1）臂铠。《説文·金部》：“釬，臂鎧也。”*朱駿聲*通訓定聲：“戰陣所著者曰釬。”</w:t>
        <w:br/>
        <w:br/>
        <w:t>（2）古代射者所著的一种革制袖套，又名捍、拾、遂。*清**徐灝*《説文解字注箋·金部》：“按：臂鎧謂之釬，因之射時所箸臂韝亦以釬名，即《禮·射》所謂遂，《詩》所謂拾也。”《管子·戒》：“*管仲*、*隰朋*朝，公望二子，㢮弓脱釬而迎之。”*尹知章*注：“釬，所以扞弦。”</w:t>
        <w:br/>
        <w:br/>
        <w:t>（3）焊药。《集韻·翰韻》：“釬，固金鐵藥。”《六書故·地理一》：“釬，今㠯固金鐵之參為釬。”</w:t>
        <w:br/>
        <w:br/>
        <w:t>（4）焊接。《廣韻·翰韻》：“釬，釬金銀令相著。”《天工開物·錘鍛·治銅》：“凡響銅入銀參和成樂器者，必圓成無釬。”*老舍*《龙须沟·人物表》：“母女以釬镜子的洋铁边儿和作针线活为业。”</w:t>
        <w:br/>
        <w:br/>
        <w:t>（5）戈矛柄下端圆锥形的金属帽。也叫“鐏”。《方言》卷九：“鐏謂之釬。”*唐**皮日休*《憫邪》：“既养虎以遺患兮，遂倒釬而授柄。”</w:t>
        <w:br/>
        <w:br/>
        <w:t>（6）通“悍”。急。*清**朱駿聲*《説文通訓定聲·乾部》：“釬，叚借為悍。”《莊子·列禦寇》：“人者厚貌深情，故……有堅而縵，有緩而釬。”*郭象*注：“言人情貌之反有如此者。”*成玄英*疏：“釬，急也。……亦有外形寬緩内心躁急也。”</w:t>
        <w:br/>
        <w:br/>
        <w:t>（二）gān　《集韻》居寒切，平寒見。</w:t>
        <w:br/>
        <w:br/>
        <w:t>器。《集韻·寒韻》：“釬，器也。”</w:t>
        <w:br/>
      </w:r>
    </w:p>
    <w:p>
      <w:r>
        <w:t>釭##釭</w:t>
        <w:br/>
        <w:br/>
        <w:t>《説文》：“釭，車轂中鐵也。从金，工聲。”按：*王筠*句讀谓“中”当作“口”，并云：“口者銜軸之處，每一轂内外兩口，皆有釭。”</w:t>
        <w:br/>
        <w:br/>
        <w:t>gāng（又读gōng）　《廣韻》古雙切，平江見。又古紅切。東部。</w:t>
        <w:br/>
        <w:br/>
        <w:t>（1）车毂口穿轴用的金属圈。《方言》卷九：“車釭……自*關*而西謂之釭。”*錢繹*箋疏：“釭之言空也。轂口之内，以金嵌之曰釭。”*清**王念孫*《廣雅疏證·釋器》：“凡鐵之空中而受枘者謂之釭。”《新序·雜事二》：“*淳于髡*曰：‘方内而員釭如何？’”</w:t>
        <w:br/>
        <w:br/>
        <w:t>（2）古代宫室壁带上的环状金属饰物。《漢書·外戚傳下·孝成趙皇后》：“壁帶往往為黄金釭。”*顔師古*注：“於壁帶之中，往往以金為釭，若車釭之形也。”*漢**班固*《西都賦》：“金釭銜璧，是為列錢。”*唐**崔國輔*《白紵辭》之二：“璧帶金釭皆翡翠，一朝零落變成空。”</w:t>
        <w:br/>
        <w:br/>
        <w:t>（3）箭头。《釋名·釋兵》：“（矢）*關*西曰釭。釭，鉸也，言有交刃也。”*王先謙*疏證補引*孫詒讓*曰：“案：矢鏃不可為交刃……鉸當為骹之誤。交刃，《初學記》作鉸刃，亦當為骹刃。言刃之本為骹，别於薄七之本為鋌也。骹中空以納槀，猶車釭之含軸，故謂之釭，與《釋車》釭空之義正同。”</w:t>
        <w:br/>
        <w:br/>
        <w:t>（4）（油）灯。《廣韻·江韻》：“釭，燈。”*清**徐灝*《説文解字注箋·金部》：“釭中空，貫軸塗膏以利轉，因之膏鐙謂之釭。”*南朝**齊**王融*《詠幔》：“但願置樽酒，蘭釭當夜明。”*元**王實甫*《西廂記》第三本第二折：“絳臺高，金荷小，銀釭猶燦。”*柳亚子*《题太平天国战史》：“我来重读太平史，十丈银釭焰影沈。”</w:t>
        <w:br/>
      </w:r>
    </w:p>
    <w:p>
      <w:r>
        <w:t>釮##釮</w:t>
        <w:br/>
        <w:br/>
        <w:t>釮同“𨥳（𨥦）”。《改併四聲篇海·金部》引《川篇》：“釮，利也。”按：当为“𨥳（𨥦）”字之讹变。</w:t>
        <w:br/>
      </w:r>
    </w:p>
    <w:p>
      <w:r>
        <w:t>釯##釯</w:t>
        <w:br/>
        <w:br/>
        <w:t>釯同“鋩”。《正字通·金部》：“釯，俗鋩字。”</w:t>
        <w:br/>
      </w:r>
    </w:p>
    <w:p>
      <w:r>
        <w:t>釰##釰</w:t>
        <w:br/>
        <w:br/>
        <w:t>（一）rì　《集韻》入質切，入質日。</w:t>
        <w:br/>
        <w:br/>
        <w:t>钝。《集韻·質韻》：“釰，鈍也。”</w:t>
        <w:br/>
        <w:br/>
        <w:t>（二）rèn　《龍龕手鑑》音刃。</w:t>
        <w:br/>
        <w:br/>
        <w:t>剑刃。《龍龕手鑑·金部》：“釰，劒刃也。”</w:t>
        <w:br/>
        <w:br/>
        <w:t>（三）jiàn　《集韻》居欠切，去釅見。</w:t>
        <w:br/>
        <w:br/>
        <w:t>同“劒（劍）”。古代兵器。《集韻·驗韻》：“劒，《説文》：‘人所帶兵也。’或从刀。俗作釰。”《莊子·説劍》“劍士皆服斃其處也”*于省吾*新證：“*高山寺*卷子本作‘釰士皆伏斃其處矣’。”《古寫本〈史記〉殘卷·張丞相列傳》：“皆令諸吏帶釰。”《敦煌變文集·妙法蓮華經講經文》：“釰樹利兮森森，刀山聳兮岌岌。”</w:t>
        <w:br/>
      </w:r>
    </w:p>
    <w:p>
      <w:r>
        <w:t>釱##釱</w:t>
        <w:br/>
        <w:br/>
        <w:t>《説文》：“釱，鐵鉗也。从金，大聲。”*段玉裁*注：“鐵，《御覽》作脛。”</w:t>
        <w:br/>
        <w:br/>
        <w:t>dì　《廣韻》特計切，去霽定。又徒蓋切。月部。</w:t>
        <w:br/>
        <w:br/>
        <w:t>（1）古刑具，錔脚钳。后世用镣。《急就篇》：“鬼薪白粲鉗釱髠。”*顔師古*注：“以鐵錔頭曰鉗，錔足曰釱。”*明**方以智*《通雅·刑法》：“古之釱，今以鐐代之。”《管子·幼官》：“刑則交寒害釱。”*郭沫若*等集校引*许维遹*曰：“‘交’為‘校’字之省……‘寒’當從*于（省吾*）説讀作鍵，‘害’當從*刘績*説作轄。”又加上胫钳。《史記·平準書》：“敢私鑄鐵器煮鹽者，釱左趾，没入其器物。”*司馬貞*索隱：“按：《三蒼》云：‘釱，踏脚鉗也。’*張斐*《漢晋律序》云：‘狀如跟衣，著左足下，重六斤，以代臏，至*魏武*改以代刖也。’”《晋書·刑法志》：“犯釱左右趾者易以木械，是時乏鐵，故易以木焉。”《陳書·宣帝紀》：“舂釱之人，煩於牢犴。”</w:t>
        <w:br/>
        <w:br/>
        <w:t>（2）通“軑（dài）”。车辖。*清**朱駿聲*《説文通訓定聲·泰部》：“釱，叚借為軑。”《漢書·揚雄傳上》：“陳衆車於東阬兮，肆玉釱而下馳。”*顔師古*注引*晋灼*曰：“釱，車轄也。”*唐**李頎*《鄭櫻桃歌》：“鳴鼙走馬接飛鳥，銅釱瑟瑟隨去塵。”</w:t>
        <w:br/>
        <w:br/>
        <w:t>（3）化学元素“钇”的旧译。</w:t>
        <w:br/>
      </w:r>
    </w:p>
    <w:p>
      <w:r>
        <w:t>釲##釲</w:t>
        <w:br/>
        <w:br/>
        <w:t>釲sì　《集韻》象齒切，上止邪。</w:t>
        <w:br/>
        <w:br/>
        <w:t>（1）箭头装入箭杆的部分。《集韻·止韻》：“鈻，《博雅》：‘鈻、鈶，鋌也。’或作釲。”《元史·輿服志》：“馬鼓，轡勒、後勒、當胸，皆綴紅纓拂銅鈴，杏葉鉸具，金塗釲，上插雉尾，上負四足小架。”</w:t>
        <w:br/>
        <w:br/>
        <w:t>（2）金子。《玉篇·金部》：“釲，金子也。”</w:t>
        <w:br/>
      </w:r>
    </w:p>
    <w:p>
      <w:r>
        <w:t>釳##釳</w:t>
        <w:br/>
        <w:br/>
        <w:t>《説文》：“釳，乘輿馬頭上防釳，插以翟尾鐵翮，象角，所以防網羅釳去之。从金，气聲。”</w:t>
        <w:br/>
        <w:br/>
        <w:t>xì　《廣韻》許迄切，入迄曉。術部。</w:t>
        <w:br/>
        <w:br/>
        <w:t>（1）马头上的金属饰物，用以割除网罗。《説文·金部》：“釳，乘輿馬頭上防釳，插以翟尾鐵翮，象角，所以防網羅釳去之。”*段玉裁*注：“防，古多作方。方釳者其名，下言其制。”《玉篇·金部》：“釳，鐵孔也。”《集韻·迄韻》：“釳，乘輿馬首刀，所以割網羅。”《續漢書·輿服志》：“金（鍐）〔錽〕方釳，插翟尾。”*劉昭*注引*漢**蔡邕*《獨斷》曰：“方釳，鐵也，廣數寸，在馬（鍐）〔錽〕後。後有三孔，插翟尾其中。”</w:t>
        <w:br/>
        <w:br/>
        <w:t>（2）器具名。结着辕两边，防马相突。《篇海類編·珍寶類·金部》：“釳，結着轅兩邊，防馬相突。”《文選·張衡〈東京賦〉》：“方釳左纛。”*李善*注引*薛綜*曰：“方釳，謂轅旁以五寸鐵鏤鍚，中央低，兩頭高，如山形，而貫中以翟尾，結著之轅兩邊，恐馬相突也。”</w:t>
        <w:br/>
      </w:r>
    </w:p>
    <w:p>
      <w:r>
        <w:t>釴##釴</w:t>
        <w:br/>
        <w:br/>
        <w:t>釴yì　《廣韻》與職切，入職以。職部。</w:t>
        <w:br/>
        <w:br/>
        <w:t>（1）附耳在唇外的方鼎。《爾雅·釋器》：“（鼎）附耳外，謂之釴。”*郝懿行*義疏：“附耳外者，言近於耳而在外之處謂之釴，釴猶翼也。”*元**貢師泰*《過仙霞嶺》：“或偃若覆釜，或俯若鼎釴。”</w:t>
        <w:br/>
        <w:br/>
        <w:t>（2）姓。《萬姓統譜·職韻》：“釴，見《姓苑》。”</w:t>
        <w:br/>
      </w:r>
    </w:p>
    <w:p>
      <w:r>
        <w:t>釵##釵</w:t>
        <w:br/>
        <w:br/>
        <w:t>〔钗〕</w:t>
        <w:br/>
        <w:br/>
        <w:t>《説文新附》：“釵，笄屬。从金，叉聲。”*徐鉉*曰：“本只作叉，此字後人所加。”</w:t>
        <w:br/>
        <w:br/>
        <w:t>（一）chāi　《廣韻》楚佳切，平佳初。歌部。</w:t>
        <w:br/>
        <w:br/>
        <w:t>（1）古代妇女的首饰，形似叉，用金、玉、铜等制作。《釋名·釋首飾》：“釵，叉也；象叉之形，因名之也。爵釵、釵頭及上施爵也。”《玉篇·金部》：“釵，婦人歧笄也。”*漢**司馬相如*《美人賦》：“玉釵挂臣冠。”*三國**魏**曹植*《美女篇》：“頭上金爵釵，腰佩翠琅玕。”《新唐書·車服志》：“庶人女嫁有花釵，以金銀琉璃塗飾之。”*清**袁枚*《子不語》卷四：“頭止一釵，拔去沽酒。”</w:t>
        <w:br/>
        <w:br/>
        <w:t>（2）借指妇女。*唐**白居易*《酬思黯戲贈》：“鍾乳三千兩，金釵十二行。”自注：“*思黯*……歌舞之妓頗多。”《紅樓夢》第一回：“*金陵*十二釵。”*清**龔自珍*《驛鼓三首》之二：“釵滿高樓燈滿城，風花未免態縱横。”</w:t>
        <w:br/>
        <w:br/>
        <w:t>（二）chā　《篇海類編》音叉。</w:t>
        <w:br/>
        <w:br/>
        <w:t>兵器。《篇海類編·珍寶類·金部》：“釵，兵器。”</w:t>
        <w:br/>
      </w:r>
    </w:p>
    <w:p>
      <w:r>
        <w:t>釶##釶</w:t>
        <w:br/>
        <w:br/>
        <w:t>（一）shī</w:t>
        <w:br/>
        <w:br/>
        <w:t>同“鉈（鍦）”。矛。《説文·金部》“鉈，短矛也”*清**徐灝*注箋：“它與也篆體相似，故鉈誤為釶。……再誤而為鉇，因又作鍦矣。”《字彙補·金部》：“釶，與鍦同。”《荀子·議兵》：“宛鉅鐵釶，慘如蠭䘍。”*王先謙*集解引*徐廣*曰：“釶，與鍦同。矛也。”</w:t>
        <w:br/>
        <w:br/>
        <w:t>（二）yí</w:t>
        <w:br/>
        <w:br/>
        <w:t>同“匜”。古代一种盛酒或水的器具。《武威漢簡·甲本·特牲》：“沃尸浣者一人，奉般東面，執釶者西面。”按：《儀禮·特牲饋食禮》“釶”作“匜”。</w:t>
        <w:br/>
        <w:br/>
        <w:t>（三）yě</w:t>
        <w:br/>
        <w:br/>
        <w:t>化学元素“钇”的旧译。</w:t>
        <w:br/>
      </w:r>
    </w:p>
    <w:p>
      <w:r>
        <w:t>釷##釷</w:t>
        <w:br/>
        <w:br/>
        <w:t>〔钍〕</w:t>
        <w:br/>
        <w:br/>
        <w:t>tǔ</w:t>
        <w:br/>
        <w:br/>
        <w:t>放射性化学元素。符号Th，原子序数90。银白色金属，在空气中渐变为灰色，质柔软，机械加工性能良好。化学性质较稳定。由中子轰击，可得铀-233，是潜在的核燃料。也可做耐火材料、电极等。在医学上的作用与镭相同。（新拉thorium）</w:t>
        <w:br/>
      </w:r>
    </w:p>
    <w:p>
      <w:r>
        <w:t>釸##釸</w:t>
        <w:br/>
        <w:br/>
        <w:t>釸xī</w:t>
        <w:br/>
        <w:br/>
        <w:t>化学元素“硅”的旧译。</w:t>
        <w:br/>
      </w:r>
    </w:p>
    <w:p>
      <w:r>
        <w:t>釹##釹</w:t>
        <w:br/>
        <w:br/>
        <w:t>〔钕〕</w:t>
        <w:br/>
        <w:br/>
        <w:t>nǚ</w:t>
        <w:br/>
        <w:br/>
        <w:t>化学元素。稀土元素之一。符号Nd，原子序数60。银白色金属，较活泼，在空气中容易氧化，能分解水。主要性质和用途与镧相似。（新拉neodymium）</w:t>
        <w:br/>
      </w:r>
    </w:p>
    <w:p>
      <w:r>
        <w:t>釺##釺</w:t>
        <w:br/>
        <w:br/>
        <w:t>〔钎〕</w:t>
        <w:br/>
        <w:br/>
        <w:t>qiān</w:t>
        <w:br/>
        <w:br/>
        <w:t>钎子，打凿孔眼的工具。常用于采掘工程。</w:t>
        <w:br/>
      </w:r>
    </w:p>
    <w:p>
      <w:r>
        <w:t>釽##釽</w:t>
        <w:br/>
        <w:br/>
        <w:t>《説文新附》：“釽，裂也。从金、爪。”*鄭珍*新附考：“从爪，會意。”*鈕樹玉*新附考：“釽，當从𠂢，通作劈，亦作擘。……疑古或借作𠂢，後人加金旁耳。”</w:t>
        <w:br/>
        <w:br/>
        <w:t>（一）pī　《説文新附》*徐鉉*音普擊切。</w:t>
        <w:br/>
        <w:br/>
        <w:t>（1）破裂。《説文新附·金部》：“釽，裂也。”</w:t>
        <w:br/>
        <w:br/>
        <w:t>（2）分析。*唐**皮日休*《移成均博士書》：“摫其微言，釽其大義。”*清**魏源*《武進李申耆先生傳》：“争治訓詁音聲，爪剖釽析。”</w:t>
        <w:br/>
        <w:br/>
        <w:t>（3）农具名。《倭名類聚抄·調度部·農耕具》：“釽，鉤釽也。”</w:t>
        <w:br/>
        <w:br/>
        <w:t>（4）剑身出现的文采。《越絶書·越絶外傳記寶劍》：“欲知泰阿，觀其釽，巍巍翼翼，如流水之波，欲知工布，釽從文起，至脊而止，如珠不可袵，文若流水不絶。”</w:t>
        <w:br/>
        <w:br/>
        <w:t>（二）zhāo　《菽園雜記》音嘲。</w:t>
        <w:br/>
        <w:br/>
        <w:t>炼铜的初次生成物。*明**陸容*《菽園雜記》卷十四：“次將碎連燒五火，計七日七夜，又依前動大旋風爐，連烹一晝夜，是謂成（𨥝）〔釽〕。（𨥝）〔釽〕者麄濁既出，漸見銅體矣。”</w:t>
        <w:br/>
      </w:r>
    </w:p>
    <w:p>
      <w:r>
        <w:t>釾##釾</w:t>
        <w:br/>
        <w:br/>
        <w:t>〔䥺〕</w:t>
        <w:br/>
        <w:br/>
        <w:t>《説文》：“釾，鏌釾也。从金，牙聲。”</w:t>
        <w:br/>
        <w:br/>
        <w:t>（一）yé　《廣韻》以遮切，平麻以。魚部。</w:t>
        <w:br/>
        <w:br/>
        <w:t>〔鏌釾〕见“鏌”。</w:t>
        <w:br/>
        <w:br/>
        <w:t>（二）yá</w:t>
        <w:br/>
        <w:br/>
        <w:t>化学元素“鎄”的旧译。</w:t>
        <w:br/>
      </w:r>
    </w:p>
    <w:p>
      <w:r>
        <w:t>釿##釿</w:t>
        <w:br/>
        <w:br/>
        <w:t>《説文》：“釿，劑斷也。从斤、金。”*朱駿聲*通訓定聲：“釿，从金、斤，會意，斤亦聲，謂以斤斷金也。”*王献唐*《中國古代貨幣通考》：“斤為初文，釿則後出。斤象石器古形，後鑄以銅，復从金作釿，本實一字。”</w:t>
        <w:br/>
        <w:br/>
        <w:t>（一）jīn　《廣韻》舉欣切，平欣見。諄部。</w:t>
        <w:br/>
        <w:br/>
        <w:t>（1）同“斤”。斧头。《集韻·欣韻》：“斤，《説文》：‘斫木也。’或从金。”《莊子·在宥》：“於是手釿鋸制焉。”*陸德明*釋文：“釿，本亦作斤。”*北齊**劉晝*《新論·適才》：“良匠善能運釿，故無棄材。”*明**海瑞*《興革條例·兵屬》：“舊釿二把。”</w:t>
        <w:br/>
        <w:br/>
        <w:t>（2）古金属重量名，亦货币名。*战国*时期东方各国多以“釿”为单位，*秦*统一衡制时被废除。*清**吴大澂*《釿字説》：“*大澂*以為爰，釿皆稱物之名。……安邑一釿，今稱約重三錢。”《中国史稿》第三编第一章：“*周*的圜钱以‘釿’为单位，*秦国*圜钱则以‘两’为单位。”*王献唐*《中國古代貨幣通考》第一篇第四章：“*安邑*币文曰釿，當二者曰二釿，折半者曰半釿。*魏*固名此鏟币曰釿也。他如*晋阳*一釿，*甫反*一釿，鑄于西南幹綫者，亦每稱釿。”</w:t>
        <w:br/>
        <w:br/>
        <w:t>（二）yǐn　《廣韻》宜引切，上軫疑。又舉欣切。諄部。</w:t>
        <w:br/>
        <w:br/>
        <w:t>截断；扭断。《説文·斤部》：“釿，劑斷也。”*段玉裁*注：“其義謂以斤斧之屬制斷金鐵物也。今俗閒謂戾斷堅為釿斷，當即此字。”一说剪刀的别名。*唐**玄應*《一切經音義》卷十六：“《説文》‘釿，劑也’，劑音子隨反。剪刀也。”*清**王筠*《説文句讀·斤部》“釿”下云：“案：《釋言》：‘劑、翦，齊也。’注：‘南方人呼翦刀為劑刀。’此即*玄應*所本也。然則釿者剪刀之别名。”</w:t>
        <w:br/>
        <w:br/>
        <w:t>（三）yín　㊀《集韻》魚斤切，平欣疑。</w:t>
        <w:br/>
        <w:br/>
        <w:t>平木器。《釋名·釋用器》：“釿，謹也。版廣不可得制削，又有節，則用此釿之，所以詳謹令平，滅斧跡也。”《集韻·欣韻》：“釿，平木具。”</w:t>
        <w:br/>
        <w:br/>
        <w:t>㊁《集韻》魚巾切，平真疑。</w:t>
        <w:br/>
        <w:br/>
        <w:t>器凹下处叫釿，凸起处叫锷。《集韻·諄韻》：“釿，器之釿鍔。”*清**毛奇齡*《論語稽求篇·觚不觚節》：“且花觚、酒觚並無八面與八角者，即其間花文有齒、有乳、有釿、有鍔，皆非稜也。”</w:t>
        <w:br/>
      </w:r>
    </w:p>
    <w:p>
      <w:r>
        <w:t>鈀##鈀</w:t>
        <w:br/>
        <w:br/>
        <w:t>〔钯〕</w:t>
        <w:br/>
        <w:br/>
        <w:t>《説文》：“鈀，兵車也。一曰鐵也。《司馬法》：‘晨夜内鈀車。’从金，巴聲。”</w:t>
        <w:br/>
        <w:br/>
        <w:t>（一）bā　《廣韻》伯加切，平麻幫。魚部。</w:t>
        <w:br/>
        <w:br/>
        <w:t>（1）兵车。《説文·金部》：“鈀，兵車也。……《司馬法》：‘晨夜内鈀車。’”*朱駿聲*通訓定聲：“按：兵車或施鐵固之，取其堅緻。”</w:t>
        <w:br/>
        <w:br/>
        <w:t>（2）候车。《玉篇·金部》：“鈀，候車。”</w:t>
        <w:br/>
        <w:br/>
        <w:t>（3）铁。《説文·金部》：“鈀，鐵也。”</w:t>
        <w:br/>
        <w:br/>
        <w:t>（4）箭头的一种。《方言》卷九：“凡箭鏃……其廣長而薄鐮（者）謂之錍，或謂之鈀。”《廣雅·釋器》：“鈀，鏑也。”</w:t>
        <w:br/>
        <w:br/>
        <w:t>（二）pá　《廣韻》普巴切，平麻滂。</w:t>
        <w:br/>
        <w:br/>
        <w:t>（1）古兵器。*晋**虞喜*《志林新書》：“*賀齊*性奢侈，尤好軍事。兵甲器械，極為精好。干櫓、戈矛、鈀爪、叉棍、弓弩、矢箭，咸取上材。”*明**茅元儀*《武備志·陣練制·教藝九》：“鎗十戳九入，第鎗誘不動，執鈀有勢，進鎗時步步以鈀頭照管鎗頭，一擊一戳而入者為上等。”*清**王晫*《兵仗記》：“鈀之制有二：曰鐵鈀，曰木鈀。鐵鈀之頭，直刃，横齒皆鐵。”</w:t>
        <w:br/>
        <w:br/>
        <w:t>（2）平土除草的锄类农具。《正字通·金部》：“鈀，鉏屬，五齒，平土除穢用之。俗呼為鈀。”*宋**陸泳*《吴下田家志》：“九九八十一，犂鈀一齊出。”《紅樓夢》第四十七回：“你一個媳婦雖然幫着，也是天天丢下鈀兒弄掃帚。”*清**紀昀*《閲微草堂筆記·姑妄聽之二》：“棹數小舟，曳鐵鈀，尋十餘里無跡。”</w:t>
        <w:br/>
        <w:br/>
        <w:t>（3）用钯耕地。《初刻拍案驚奇》卷二十：“那老兒和兒子，每日只是鋤田鈀地，出去養家過活。”*黄侃*《蘄春語》：“（䥯）俗字又作耙，或作鈀。吾鄉謂次耕曰耙。”</w:t>
        <w:br/>
        <w:br/>
        <w:t>（三）bǎ</w:t>
        <w:br/>
        <w:br/>
        <w:t>化学元素。符号Pd，原子序数46。银白色，有吸收气体的特性，特别能吸收氢，制造纯氢时用做吸收剂，又可用做催化剂。钯的合金可用做牙科材料和装饰品。（新拉palladium）</w:t>
        <w:br/>
      </w:r>
    </w:p>
    <w:p>
      <w:r>
        <w:t>鈁##鈁</w:t>
        <w:br/>
        <w:br/>
        <w:t>〔钫〕</w:t>
        <w:br/>
        <w:br/>
        <w:t>《説文》：“鈁，方鐘也。从金，方聲。”*段玉裁*注：“形聲包會意。”</w:t>
        <w:br/>
        <w:br/>
        <w:t>fāng　《廣韻》府良切，平陽非。陽部。</w:t>
        <w:br/>
        <w:br/>
        <w:t>（1）古方形壶。断面方形，制有盖和纽、环，为青铜或陶制品，始于先*秦*而盛于*西汉*。又称为鑍。《説文·金部》：“鈁，方鐘也。”*朱駿聲*通訓定聲：“鐘當為鍾，酒器之方者。”《廣雅·釋器》：“鑍謂之鈁。”*清**吴大澂*《愙齋集古録》引*西漢*《元延鈁》銘：“銅鈁容六斗。”</w:t>
        <w:br/>
        <w:br/>
        <w:t>（3）放射性化学元素。符号Fr，原子序数87。质量数为223的同位素半衰期为22分钟。（新拉francium）</w:t>
        <w:br/>
      </w:r>
    </w:p>
    <w:p>
      <w:r>
        <w:t>鈂##鈂</w:t>
        <w:br/>
        <w:br/>
        <w:t>《説文》：“鈂，臿屬。从金，冘聲。”</w:t>
        <w:br/>
        <w:br/>
        <w:t>（一）chén　《廣韻》直深切，平侵澄。侵部。</w:t>
        <w:br/>
        <w:br/>
        <w:t>锸属；铁签；铁杵。《説文·金部》：“鈂，臿屬。”*徐灝*注箋：“今關吏所執長鍼以探驗物者，謂之探銅，即此字也。”《六書故·地理一》：“鈂，鐵籤。”《六書統》：“鈂，鐵杵。”《墨子·備城門》：“城上十步一鈂。”*岑仲勉*注：“鈂未知實何物，或云臿屬，或云鐵籤。”</w:t>
        <w:br/>
        <w:br/>
        <w:t>（二）qín　《廣韻》昨淫切，平侵從。</w:t>
        <w:br/>
        <w:br/>
        <w:t>同“𣜣”。掘。《玉篇·金部》：“𣜣，掘地也。亦作鈂。”《集韻·侵韻》：“𣜣，《博雅》：‘耕也。’或从金。”</w:t>
        <w:br/>
        <w:br/>
        <w:t>（三）zhèn　《集韻》知鴆切，去沁知。</w:t>
        <w:br/>
        <w:br/>
        <w:t>重。《集韻·沁韻》：“鈂，重也。”</w:t>
        <w:br/>
      </w:r>
    </w:p>
    <w:p>
      <w:r>
        <w:t>鈃##鈃</w:t>
        <w:br/>
        <w:br/>
        <w:t>〔钘〕</w:t>
        <w:br/>
        <w:br/>
        <w:t>《説文》：“鈃（旧字形作‘鈃’），似鍾而頸長。从金，幵聲。”*朱駿聲*通訓定聲：“并省聲。”</w:t>
        <w:br/>
        <w:br/>
        <w:t>（一）xíng　《廣韻》户經切，平青匣。耕部。</w:t>
        <w:br/>
        <w:br/>
        <w:t>（1）古酒器，似钟而长颈。《説文·金部》：“鈃，似鍾而頸長。”*段玉裁*注：“鍾者，酒器……用此知古酒鍾有腹有頸，葢大其下小其上也。”《莊子·徐无鬼》：“其求鈃鍾也，以束縛。”*陸德明*釋文引《字林》云：“鈃似小鍾而長頸。”</w:t>
        <w:br/>
        <w:br/>
        <w:t>（2）通“鉶”。古盛羹器。*清**朱駿聲*《説文通訓定聲·鼎部》：“鈃，叚借為鉶。”《禮記·禮運》“實其簠簋籩豆鉶羹”*唐**陸德明*釋文：“鈃，本又作鉶。盛和羹器，形如小鼎。”《隋書·禮儀志二》：“請加熬油蓴羹一鈃。”《新唐書·禮樂志一》：“簋鈃籩豆在堂上，俱東側階之北。”</w:t>
        <w:br/>
        <w:br/>
        <w:t>（3）同“鋞”。温器，《急救篇》第十三章“銅鍾鼎鋞鋗鉇銚”*唐**顔師古*注：“鋞，温器，圓而直上也。鋞，字或作鈃。”</w:t>
        <w:br/>
        <w:br/>
        <w:t>（4）山名。《穆天子傳》卷一：“至于*鈃山*之下。”*郭璞*注：“即*井鈃山*也。”*顧實*疏：“*井鈃*即*井陘山*，在今*直隸**正定府**井陘縣*。”*南朝**宋**謝莊*《瑞雪詠》：“審*伊*宫之踰丈，信*鈃*阿之盈尺。”</w:t>
        <w:br/>
        <w:br/>
        <w:t>（二）jiān　《集韻》經天切，平先見。真部。</w:t>
        <w:br/>
        <w:br/>
        <w:t>人名。《荀子·非十二子》：“是*墨翟*、*宋鈃*也。”*楊倞*注：“*宋鈃*，*宋*人。……《孟子》作*宋牼*。”</w:t>
        <w:br/>
      </w:r>
    </w:p>
    <w:p>
      <w:r>
        <w:t>鈄##鈄</w:t>
        <w:br/>
        <w:br/>
        <w:t>〔钭〕</w:t>
        <w:br/>
        <w:br/>
        <w:t>dǒu　《廣韻》天口切，上厚透。又《集韻》徒口切。</w:t>
        <w:br/>
        <w:br/>
        <w:t>（1）酒器。也作“☀”。《六書溯原》：“鈄，俗☀字。”*漢*《成山宫銅渠斗》銘文：“*成山宫*銅渠鈄重二斤*神爵*四年。”*清**吴榮光*《筠清閣金文》卷五云：“此器（*成山宫*銅渠鈄）當亦是盛酒之物。”</w:t>
        <w:br/>
        <w:br/>
        <w:t>（2）姓。《廣韻·厚韻》：“鈄，姓，出《姓苑》。”《通志·氏族略五》：“*鈄*氏，今*臨海*有此姓，*五代**漢**鈄滔*為*處州*刺史。”</w:t>
        <w:br/>
        <w:br/>
        <w:t>鈄dǒu　《五音集韻》天口切。</w:t>
        <w:br/>
        <w:br/>
        <w:t>姓。《五音集韻·厚韻》：“鈄，姓。出《姓苑》。”</w:t>
        <w:br/>
      </w:r>
    </w:p>
    <w:p>
      <w:r>
        <w:t>鈅##鈅</w:t>
        <w:br/>
        <w:br/>
        <w:t>鈅yuè　《廣韻》魚厥切，入月疑。</w:t>
        <w:br/>
        <w:br/>
        <w:t>兵器。《玉篇·金部》：“鈅，兵器也。”《正字通·金部》：“鈅，兵器。一説戉、鉞通，俗作鈅。”</w:t>
        <w:br/>
      </w:r>
    </w:p>
    <w:p>
      <w:r>
        <w:t>鈆##鈆</w:t>
        <w:br/>
        <w:br/>
        <w:t>鈆（一）qiān　《廣韻》與專切，平仙以。元部。</w:t>
        <w:br/>
        <w:br/>
        <w:t>（1）同“鉛”。《干禄字書·平聲》：“鈆、鉛竝同。”《書·禹貢》：“*岱*畎絲、枲、鈆、松、怪石。”《漢書·景十三王傳》：“或髡鉗以鈆杵舂。”*唐**劉禹錫*《述夢》：“懷鈆辨蟲蠹，染素學鵝毛。”《天工開物·五金·鈆》：“凡炒鈆丹用鈆一斤，土硫黄十兩，硝石一兩。”</w:t>
        <w:br/>
        <w:br/>
        <w:t>（2）通“沿（yán）”。循，沿。《荀子·榮辱》：“告之示之，靡之儇之，鈆之重之。”*楊倞*注：“鈆與沿同。循也。撫循之申重之也。”又：“反鈆察之而俞可好也。”</w:t>
        <w:br/>
        <w:br/>
        <w:t>（二）zhōng　《廣韻》職容切，平鍾章。</w:t>
        <w:br/>
        <w:br/>
        <w:t>铁。《廣韻·鍾韻》：“鈆，鐵鈆。”《集韻·鍾韻》：“鈆，鐵也。”《字彙·金部》：“鈆，美鐵也。”</w:t>
        <w:br/>
      </w:r>
    </w:p>
    <w:p>
      <w:r>
        <w:t>鈇##鈇</w:t>
        <w:br/>
        <w:br/>
        <w:t>《説文》：“鈇，莝斫刀也。从金，夫聲。”*段玉裁*据《漢書·尹翁歸傳》注改“莝斫”为“斫莝”。</w:t>
        <w:br/>
        <w:br/>
        <w:t>（一）fū　《廣韻》甫無切，平虞非。魚部。</w:t>
        <w:br/>
        <w:br/>
        <w:t>铡刀，用以切草。古代也用为斩人的刑具。《説文·金部》：“鈇，斫莝刀也。”*段玉裁*注：“莝者，斬芻也。斬芻之刀，今之㔍刀。”*徐灝*注箋：“此‘斫’字疑衍。……鈇葢長刃，故腰斬用之。”《公羊傳·昭公二十五年》：“君不忍加之以鈇鑕。”《漢書·尹翁歸傳》：“不中程，輒笞督，極者至以鈇自剄而死。”*顔師古*注：“鈇，斫莝刃也。”《新唐書·后妃傳上·則天武皇后》：“宗姓侯王及它骨骾臣將相駢頸就鈇，血丹狴户。”*宋**宋祁*《宋景文公筆記》卷下：“將礪於鈇，士乃忘軀。”</w:t>
        <w:br/>
        <w:br/>
        <w:t>（二）fǔ　《集韻》匪父切，上麌非。魚部。</w:t>
        <w:br/>
        <w:br/>
        <w:t>同“斧”。《五經文字·金部》：“鈇，與斧同。”《古今韻會舉要·虞韻》引《蒼頡篇》：“鈇，斧也。”《墨子·備穴》：“為鐵鈇，金與扶林長四尺。”*孫詒讓*閒詁：“扶林，疑當作鈇枋。枋、柄通。”*岑仲勉*注：“鈇，斧也。”《列子·説符》：“人有亡鈇者，意其鄰之子。”*清**毛奇齡*《後鑒録》卷二：“率驍健就家掩擒之，鈇折其兩股，載歸。”</w:t>
        <w:br/>
      </w:r>
    </w:p>
    <w:p>
      <w:r>
        <w:t>鈈##鈈</w:t>
        <w:br/>
        <w:br/>
        <w:t>〔钚〕</w:t>
        <w:br/>
        <w:br/>
        <w:t>（一）pī　《龍龕手鑑》芳悲反。</w:t>
        <w:br/>
        <w:br/>
        <w:t>同“鉟”。《龍龕手鑑·金部》：“鈈”，“鉟”的俗体。</w:t>
        <w:br/>
        <w:br/>
        <w:t>（二）bù</w:t>
        <w:br/>
        <w:br/>
        <w:t>化学元素。符号Pu，原子序数94。具有放射性，化学性质与铀相似，是制造原子弹的重要材料。（新拉plutoni-um）</w:t>
        <w:br/>
      </w:r>
    </w:p>
    <w:p>
      <w:r>
        <w:t>鈉##鈉</w:t>
        <w:br/>
        <w:br/>
        <w:t>〔钠〕</w:t>
        <w:br/>
        <w:br/>
        <w:t>（一）nà　《集韻》諾荅切，入合泥。</w:t>
        <w:br/>
        <w:br/>
        <w:t>（1）打铁；治铁。《玉篇·金部》：“鈉，打鐵。”《集韻·合韻》：“鈉，治鐵也。”</w:t>
        <w:br/>
        <w:br/>
        <w:t>（2）化学元素。符号Na，原子序数11。银白色软金属，燃烧时火焰呈黄色。化学性质极活泼，在空气中容易氧化。钠和它的化合物，如食盐、碱、硭硝等在工业上用途很大。是人体肌肉和神经组织中的主要成分之一。（新拉natrium）</w:t>
        <w:br/>
        <w:br/>
        <w:t>（二）ruì　《廣韻》而鋭切，去祭日。</w:t>
        <w:br/>
        <w:br/>
        <w:t>（1）同“枘”。榫头。《集韻·祭韻》：“枘，刻木耑所以入鑿。或从金。”</w:t>
        <w:br/>
        <w:br/>
        <w:t>（2）同“𨧨”。尖锐。《廣韻·祭韻》：“鈉，鋭鈉。”《直音篇·金部》：“𨧨，鋭也。鈉，同𨧨。”</w:t>
        <w:br/>
      </w:r>
    </w:p>
    <w:p>
      <w:r>
        <w:t>鈊##鈊</w:t>
        <w:br/>
        <w:br/>
        <w:t>鈊（一）xīn　《玉篇》思林切。</w:t>
        <w:br/>
        <w:br/>
        <w:t>金名。《玉篇·金部》：“鈊，金名。”又金。《直音篇·金部》：“鈊，金也。”</w:t>
        <w:br/>
        <w:br/>
        <w:t>（二）qìn　《集韻》七鴆切，去沁清。</w:t>
        <w:br/>
        <w:br/>
        <w:t>利。《集韻·沁韻》：“鈊，利也。”</w:t>
        <w:br/>
      </w:r>
    </w:p>
    <w:p>
      <w:r>
        <w:t>鈋##鈋</w:t>
        <w:br/>
        <w:br/>
        <w:t>《説文》：“鈋，吪圜也。从金，化聲。”</w:t>
        <w:br/>
        <w:br/>
        <w:t>é　《廣韻》五禾切，平戈疑。歌部。</w:t>
        <w:br/>
        <w:br/>
        <w:t>（1）吪圜，去角变圆。《説文·金部》：“鈋，吪圜也。”*徐鍇*繫傳作：“鈋，鈋圜也。”*徐灝*注箋：“今工匠治器凡稜角刓而圜之謂之‘摩圜’，即‘鈋圜’之語轉。”*朱駿聲*通訓定聲：“破觚為圓也。”《廣雅·釋言》：“鈋，刓也。”《廣韻·戈韻》：“鈋，刓也，去角也。”</w:t>
        <w:br/>
        <w:br/>
        <w:t>（2）圆。《古今韻會舉要·歌韻》：“鈋，圜也。”《顔氏家訓·音辭》：“北方山川深厚，其音沈濁而鈋鈍。”*唐**李商隱*《鏡檻》：“騎襜侵韀卷，車帷約幰鈋。”*唐**李咸用*《倢伃怨》：“不得團圓長近君，珪月鈋時泣秋扇。”</w:t>
        <w:br/>
        <w:br/>
        <w:t>（3）削。《玉篇·金部》：“鈋，削也。”</w:t>
        <w:br/>
        <w:br/>
        <w:t>（4）损坏。*宋**季康伯*《襄州太守王侯洙復峴山羊公祠》：“碑鈋廢祠榛莽中，蕭蕭只有悲風起。”</w:t>
        <w:br/>
      </w:r>
    </w:p>
    <w:p>
      <w:r>
        <w:t>鈌##鈌</w:t>
        <w:br/>
        <w:br/>
        <w:t>《説文》：“鈌，刺也。从金，夬聲。”</w:t>
        <w:br/>
        <w:br/>
        <w:t>jué　《廣韻》古穴切，入屑見。月部。</w:t>
        <w:br/>
        <w:br/>
        <w:t>（1）刺。《説文·金部》：“鈌，刺也。”《廣雅·釋詁一》：“鈌，刺也。”*王念孫*疏證：“*如淳*注《漢書·天文志》云：‘有氣刺日為鐍。鐍，抉傷也。’鈌、鐍並音古穴反，其義同也。”*宋**梅堯臣*《正仲見僧依韻和答》：“既無鈌雲劍，身世遭黮黭。”</w:t>
        <w:br/>
        <w:br/>
        <w:t>（2）马饰。*漢**蔡邕*《黄鉞銘》：“眎事三年，馬不帶鈌，弓不受彄，是用鏤石，作兹鉦鉞。”《宋史·儀衛志六》：“鞘纓以紅黄犛牛尾，金為鈌。”</w:t>
        <w:br/>
        <w:br/>
        <w:t>（3）用同“缺（quē）”。缺损。《字彙·金部》：“鈌，與缺通。”*唐**李紳*《上家山》：“苔階泉流鈌，石甃青莎密。”*清**洪秀全*《改定天曆詔》：“月亮圓鈌無拘論，專顯天情救沉淪。”</w:t>
        <w:br/>
      </w:r>
    </w:p>
    <w:p>
      <w:r>
        <w:t>鈍##鈍</w:t>
        <w:br/>
        <w:br/>
        <w:t>〔钝〕</w:t>
        <w:br/>
        <w:br/>
        <w:t>《説文》：“鈍，錭也。从金，屯聲。”</w:t>
        <w:br/>
        <w:br/>
        <w:t>dùn　《廣韻》徒困切，去慁定。諄部。</w:t>
        <w:br/>
        <w:br/>
        <w:t>（1）（刀剑）不锋利。《説文·金部》：“鈍，錭也。”*段玉裁*注：“古亦叚頓為之。”《廣韻·慁韻》：“鈍，不利也。”《正字通·金部》：“鈍，刀劍不利也。”《漢書·賈誼傳》：“莫邪為鈍兮，鈆刀為銛。”《潛夫論·考績》：“夫劍不試則利鈍闇，弓不試則勁撓誣。”</w:t>
        <w:br/>
        <w:br/>
        <w:t>（2）无棱角；无节操。《玉篇·金部》：“鈍，頑鈍也。”《史記·陳丞相世家》：“今大王慢而少禮，士廉節者不來；然大王能饒人以爵里，士之頑鈍嗜利無恥者亦多歸*漢*。”*裴駰*集解引*如淳*曰：“（頑鈍）猶無廉隅。”</w:t>
        <w:br/>
        <w:br/>
        <w:t>（3）迟钝；迟滞。《廣雅·釋詁四》：“鈍，遲也。”《漢書·鮑宣傳》：“臣*宣*呐鈍於辭，不勝惓惓，盡死節而已。”*唐**劉知幾*《史通·叙事》：“夫以鈍者稱敏，則明賢達所嗤。”《朱子語類輯略·總訓門人》：“諸生言諸兵皆快，獨指此一人以為鈍。”</w:t>
        <w:br/>
        <w:br/>
        <w:t>（4）指资质鲁钝。多用作谦辞。《正字通·金部》：“凡質魯者曰鈍。”*三國**蜀**諸葛亮*《前出師表》：“庶竭駑鈍，攘除姦凶。”《宋書·范曄傳》：“棗膏昏鈍，比*羊玄保*。”《顔氏家訓·名實》：“天才鈍拙，而家世殷厚。”</w:t>
        <w:br/>
        <w:br/>
        <w:t>（5）田器。《篇海類編·珍寶類·金部》：“鈍，田器。”</w:t>
        <w:br/>
      </w:r>
    </w:p>
    <w:p>
      <w:r>
        <w:t>鈎##鈎</w:t>
        <w:br/>
        <w:br/>
        <w:t>〔钩〕</w:t>
        <w:br/>
        <w:br/>
        <w:t>同“鉤”。《龍龕手鑑·金部》：“鈎”，“鉤”的俗字。《莊子·胠篋》：“毁絶鈎繩而棄規矩。”*唐**杜甫*《落日》：“落日在簾鈎，溪邊春事幽。”*鲁迅*《集外集·无题二首》之一：“六代绮罗成旧梦，*石头城*上月如钩。”</w:t>
        <w:br/>
      </w:r>
    </w:p>
    <w:p>
      <w:r>
        <w:t>鈏##鈏</w:t>
        <w:br/>
        <w:br/>
        <w:t>《説文》：“鈏，錫也。从金，引聲。”</w:t>
        <w:br/>
        <w:br/>
        <w:t>yǐn　《廣韻》余刃切，上軫以。又羊晋切。真部。</w:t>
        <w:br/>
        <w:br/>
        <w:t>（1）锡的别名，或专指锡中坚白的一种。《爾雅·釋器》：“錫謂之鈏。”*郭璞*注：“鈏，白鑞。”*邢昺*疏：“錫，今白鑞也，一名鈏。”《玉篇·金部》：“鈏，白錫也。”《周禮·地官·卝人》“卝人掌金玉錫石之地，而為之厲禁以守之”*漢**鄭玄*注：“錫，鈏也。”</w:t>
        <w:br/>
        <w:br/>
        <w:t>（2）铁鈏。《廣韻·震韻》：“鈏，鐵鈏。”《五音集韻·震韻》：“鈏，鉄鈏也。”</w:t>
        <w:br/>
      </w:r>
    </w:p>
    <w:p>
      <w:r>
        <w:t>鈐##鈐</w:t>
        <w:br/>
        <w:br/>
        <w:t>〔钤〕</w:t>
        <w:br/>
        <w:br/>
        <w:t>《説文》：“鈐，鈐𨬍，大犂也。一曰類㭒。从金，今聲。”</w:t>
        <w:br/>
        <w:br/>
        <w:t>（一）qián　《廣韻》巨淹切，平鹽羣。侵部。</w:t>
        <w:br/>
        <w:br/>
        <w:t>（1）〔鈐𨬍〕古代农具。大犁。《急就篇》：“鈐𨬍鈎銍斧鑿鉏。”*顔師古*注：“鈐𨬍，大犂之鐵。”《説文·金部》：“鈐，鈐𨬍，大犂也。一曰類㭒。”*王筠*釋例：“此亦校異文，犂㭒一物也。”</w:t>
        <w:br/>
        <w:br/>
        <w:t>（2）车辖。车轴头上的铜键或铁键，用以管住车轮，使不脱落。《玉篇·金部》：“鈐，車鎋也。”</w:t>
        <w:br/>
        <w:br/>
        <w:t>（3）锁。*晋**郭璞*《〈爾雅〉序》：“夫《爾雅》者……誠九流之津涉，六藝之鈐鍵。”*邢昺*疏：“言此書為六藝之鏁鑰，必開通之，然後得其微旨也。”引申为锁闭；关闭。*漢**嚴遵*《道德指歸論》卷二：“天地鈐結，陰陽隔閉。”*南朝**宋**鮑照*《河清頌》：“樞鈐明審，程彠周備。”</w:t>
        <w:br/>
        <w:br/>
        <w:t>（4）兵法。《後漢書·方術傳序》：“*箕子*之術，*師曠*之書，緯候之部，鈐決之符，皆所以探抽冥賾，參驗人區。”*李賢*注：“兵法有《玉鈐篇》及《玄女六韜要決》。”*唐**張説*《將赴朔方軍》：“禮樂逢明主，韜鈐用老臣。”*清**林則徐*《中秋有作》：“樓船將軍肅鈐律，*雲臺*主帥精運算。”</w:t>
        <w:br/>
        <w:br/>
        <w:t>（5）祭器名。《山海經·西山經》：“鈐而不糈。”*郭璞*注：“鈐，所用祭器名，所未詳也。”*郝懿行*疏：“鈐疑祈之聲轉耳，經文祈而不糈，即祠不以米之義。”</w:t>
        <w:br/>
        <w:br/>
        <w:t>（6）用以炙干茶叶的器具。*宋**蔡襄*《茶録·茶鈐》：“茶鈐，屈金鐵為之，用以炙茶。”又《炙茶》：“茶或經年，則色香味皆陳，於净器中，以沸湯漬之，刮去膏油一兩重乃止，以鈐箝之，微火炙乾，然後碎碾。若當年新茶，則不用此説。”</w:t>
        <w:br/>
        <w:br/>
        <w:t>（7）星名。《廣韻·鹽韻》：“鈐，鈎鈐，星名。”《漢書·天文志》：“其後熒惑守房之鉤鈐。鉤鈐，天子之御也。”*顔師古*注引*晋灼*曰：“上言房為天駟，其陰右驂，旁有二星曰鈐，故曰天子御也。”《晋書·天文志上》：“又（房星）北二小星曰鉤鈐。”</w:t>
        <w:br/>
        <w:br/>
        <w:t>（8）“钤记”的简称。旧时较低级官吏所用的印。《官場現形記》第四十四回：“預選吉日是第二天臘月十九，接鈐任事。”</w:t>
        <w:br/>
        <w:br/>
        <w:t>（9）盖章；盖印。*明**沈榜*《宛署雜記》：“製造長單，用印鈐蓋。”*清**朱彝尊*《贈許容》：“墨林*天籟閣*書畫，以别真僞鈐始終。”*清**趙翼*《陔餘叢考》卷三十二：“官曹文案，于紙縫上鈐印。”</w:t>
        <w:br/>
        <w:br/>
        <w:t>（10）镇，管束。*唐**吕温*《京兆韋府君神道碑》：“仁護鰥惸，智鈐豪右。”*清**顧炎武*《天下郡國利病書·雲南三·景東府》：“並責*楊*氏鈐之。”《紅樓夢》第七十九回：“須要拿出威風來，才鈐壓得住人。”</w:t>
        <w:br/>
        <w:br/>
        <w:t>⑪用同“鉗”。夹持；缄禁。《篇海類編·珍寶類·金部》：“鈐，與鉗、鉆同。”*唐**柳宗元*《唐故特進贈開府儀同三司揚州大都督南府君睢陽廟碑》：“鈐馬非艱，析骸猶競。”*孫甫*注：“*宣*十五年《公羊傳》：‘鉗馬而秣之。’鈐、鉗並通用。”*金**王喆*《蘇幕遮·詠友人嘆身》：“省其身，鈐其口。”</w:t>
        <w:br/>
        <w:br/>
        <w:t>（二）hán　《集韻》胡南切，平覃匣。</w:t>
        <w:br/>
        <w:br/>
        <w:t>釱。《集韻·覃韻》：“鈐，釱也。”</w:t>
        <w:br/>
      </w:r>
    </w:p>
    <w:p>
      <w:r>
        <w:t>鈑##鈑</w:t>
        <w:br/>
        <w:br/>
        <w:t>鈑bǎn　《廣韻》布綰切，上潸幫。元部。</w:t>
        <w:br/>
        <w:br/>
        <w:t>（1）鉼金，饼状金银块。《爾雅·釋器》：“鉼金謂之鈑。”*郭璞*注：“《周禮》曰‘祭五帝，即供金鈑’是也。”*陸德明*釋文：“鈑，本亦作版。”《天工開物·五金·銀》：“（銀）合瑣碎而成鈑錠。”</w:t>
        <w:br/>
        <w:br/>
        <w:t>（2）板块状金属。如：铝鈑；钢鈑。</w:t>
        <w:br/>
      </w:r>
    </w:p>
    <w:p>
      <w:r>
        <w:t>鈒##鈒</w:t>
        <w:br/>
        <w:br/>
        <w:t>《説文》：“鈒，鋋也。从金，及聲。”</w:t>
        <w:br/>
        <w:br/>
        <w:t>（一）sà　《廣韻》蘇合切，入合心。又色立切。緝部。</w:t>
        <w:br/>
        <w:br/>
        <w:t>（1）古兵器，铁把小矛。《急就篇》：“鈒㦸鈹鎔劒鐔鍭。”*顔師古*注：“鈒，短矛也。”《説文·金部》：“鈒，鋋也。”*朱駿聲*通訓定聲：“鈒，小矛，用以戰。”《文選·潘岳〈藉田賦〉》：“瓊鈒入蘂，雲罕晻藹。”*吕向*注：“瓊鈒，以玉飾鋋也。”又用为农具。*晋**陸雲*《答車茂安書》：“舉鈒如雲，下鈒如雨。既浸既潤，隨時代序也。”</w:t>
        <w:br/>
        <w:br/>
        <w:t>（2）戟。《廣韻·緝韻》：“鈒，戟也。”《集韻·緝韻》：“鈒，戟名。”《晋書·食貨志》：“持鈒☀從武賁。命中武賁武騎一人。”《北史·周宣帝紀下》：“又令武賁持鈒馬上，稱警蹕，以至*同州*。”《宋史·儀衛志六》：“鈒戟，無掌，而有小横木。鈒，插也，制木插車旁。又小戟與鈒戟同。”</w:t>
        <w:br/>
        <w:br/>
        <w:t>（3）用金银在器物上嵌饰花纹。《廣韻·合韻》：“鈒，鈒鏤。”《六書故·地理一》：“鈒，細鏃金銀為文也。”*宋**吴曾*《能改齋漫録》卷十三：“近年賜帶者多，匠者務為新巧，遂以御仙花枝葉稍繁，改鈒荔枝，而葉極省。”《元史·輿服志二》：“香合，製以銀，徑七寸，塗黄金鈒雲龍於上。”</w:t>
        <w:br/>
        <w:br/>
        <w:t>（二）xì　《集韻》息入切，入緝心。</w:t>
        <w:br/>
        <w:br/>
        <w:t>小锋。《集韻·緝韻》：“鈒，小鋒。”</w:t>
        <w:br/>
      </w:r>
    </w:p>
    <w:p>
      <w:r>
        <w:t>鈓##鈓</w:t>
        <w:br/>
        <w:br/>
        <w:t>鈓同“銋”。《集韻·侵韻》：“銋，《字林》：‘濡也。’《博雅》：‘韏也。’或省。”《龍龕手鑑·金部》：“鈓”，同“銋”。</w:t>
        <w:br/>
        <w:br/>
        <w:t>𨥜人名用字。《新唐書·宰相世系表五上》：“（*鄭*）*𨥜*，*義興*尉。”</w:t>
        <w:br/>
      </w:r>
    </w:p>
    <w:p>
      <w:r>
        <w:t>鈔##鈔</w:t>
        <w:br/>
        <w:br/>
        <w:t>〔钞〕</w:t>
        <w:br/>
        <w:br/>
        <w:t>《説文》：“鈔，叉取也。从金，少聲。”</w:t>
        <w:br/>
        <w:br/>
        <w:t>（一）chāo　《廣韻》楚交切，平肴初。又初教切。宵部。</w:t>
        <w:br/>
        <w:br/>
        <w:t>（1）叉取。《説文·金部》：“鈔，叉取也。”*段玉裁*注：“叉者，手指相逪也。手指突入其閒而取之，是之謂鈔。”</w:t>
        <w:br/>
        <w:br/>
        <w:t>（2）掠取；抢掠。后作“抄”。《方言》卷十二：“鈔，强也。”*郭璞*注：“强取物也。”《廣韻·效韻》：“抄，略取也。鈔，抄同。”《潛夫論·勸將》：“東寇*趙*、*魏*，西鈔*蜀*、*漢*。”《後漢書·公孫瓚傳》：“剋會期日，攻鈔郡縣，此豈大臣所當施為。”《新唐書·突厥傳上》：“各守而境，無相鈔犯，有負約，我自以兵誅之。”</w:t>
        <w:br/>
        <w:br/>
        <w:t>（3）誊写。也作“抄”。《增韻·爻韻》：“鈔，謄寫也。”《正字通·金部》：“謄録、寫書、纂述，皆曰鈔。”《抱朴子·内篇·金丹》：“余今畧鈔金丹之都較，以示後之同志好之者。”*唐**杜甫*《贈李八秘書别三十韻》：“乞米煩佳客，鈔詩聽小胥。”《明史·文苑傳四·張溥》：“*溥*幼嗜學，所讀書必手鈔。”*鲁迅*《呐喊·自序》：“许多年，我便寓在这屋里钞古碑。”又剽窃；抄袭。*清**段玉裁*《説文解字注·金部》：“鈔，今謂竊取人文字曰鈔。俗作抄。”</w:t>
        <w:br/>
        <w:br/>
        <w:t>（4）纸币名。《正字通·金部》：“《韻會定正》曰：官收物而給印信文憑也，即今鈔關，舊註錢鈔。”《金史·食貨志三》：“遂製交鈔，與錢併用。”《元史·食貨志一》：“*元*之交鈔、寶鈔雖皆以錢為文，而錢則弗之鑄也。”《明史·食貨志五》：“鈔始於*唐*之飛錢，*宋*之交會，*金*之交鈔。*元*世始終用鈔，錢幾廢矣。”也泛指钱。《醒世恒言·張廷秀逃生救父》：“兩下又吃了一大回酒，起身會鈔。”*郁达夫*《出奔》：“再向这些同行者收集些搭船的船钞。”</w:t>
        <w:br/>
        <w:br/>
        <w:t>（5）古时官府征收钱物后所给的单据。*宋**范成大*《催租行》：“輸租得鈔官更催，踉蹡里正敲門來。”</w:t>
        <w:br/>
        <w:br/>
        <w:t>（6）文学作品等经过选录而成的集子。如：《北堂書鈔》、《宋稗類鈔》、《章太炎文钞》等。</w:t>
        <w:br/>
        <w:br/>
        <w:t>（7）姓。《萬姓統譜·肴韻》：“鈔，見《姓苑》。本（*明*）朝*鈔秀*，*正德*舉人；*鈔奇*，*嘉靖*舉人，俱*彰德*人。”</w:t>
        <w:br/>
        <w:br/>
        <w:t>（二）chǎo　《集韻》齒紹切，上小昌。</w:t>
        <w:br/>
        <w:br/>
        <w:t>（1）取。《集韻·小韻》：“鈔，取也。”</w:t>
        <w:br/>
        <w:br/>
        <w:t>（2）通“眇（miǎo）”。微眇；深远。*清**朱駿聲*《説文通訓定聲·小部》：“鈔，叚借為眇。”《管子·幼官》：“器成於僇，教行於鈔。”*戴望*校正：“鈔當為眇之借字，眇本訓目小，引申之為微眇之義。”又：“聽於鈔，故能聞未極；視於新，故能見未形。”*尹知章*注：“鈔，深遠也。”</w:t>
        <w:br/>
      </w:r>
    </w:p>
    <w:p>
      <w:r>
        <w:t>鈕##鈕</w:t>
        <w:br/>
        <w:br/>
        <w:t>〔钮〕</w:t>
        <w:br/>
        <w:br/>
        <w:t>《説文》：“鈕，印鼻也。从金，丑聲。㺲，古文鈕，从玉。”*段玉裁*注：“璽之籀文从玉，古文印鈕字从玉，葢初作印時惟以玉為之也。”</w:t>
        <w:br/>
        <w:br/>
        <w:t>（一）niǔ　《廣韻》女久切，上有娘。幽部。</w:t>
        <w:br/>
        <w:br/>
        <w:t>（1）印鼻，即印把子。形式多样。如：瓦钮；环钮；龟钮；虎钮；狮钮等。古代用以区分官印的等级。也作“紐”。《説文·金部》：“鈕，印鼻也。”《初學記》卷二十六引*衛宏*《漢舊儀》：“諸侯王印，黄金橐駝鈕，文曰璽；列侯，黄金印☀鈕，文曰印。”《晋書·輿服志》：“諸王金璽☀鈕。”《宋史·輿服志六》：“*徽宗*又制一寶，赤螭鈕。”</w:t>
        <w:br/>
        <w:br/>
        <w:t>（2）器物上面可以提携或系绳带的部分。《洪武正韻·有韻》：“鈕，鏡鼻、弩鼻。”《正字通·金部》：“鈕，凡物鉤固者曰鈕。今鏡鼻、弩鼻亦曰鈕。”*宋**范成大*《知郡安撫》：“碧瓦朱甍上牛斗，妙墨新題森鎖鈕。”《十六國春秋·後趙録·石虎上》：“又作金銀鈕屈膝屏風。”*明**邵崐*《望江南·青溪即事》之三：“雙鈕磁盆藏蟋蟀，鬭花小袋貯鵪鶉。”</w:t>
        <w:br/>
        <w:br/>
        <w:t>（3）衣扣。《正字通·金部》：“鈕，衣鉤亦曰鈕。”《紅樓夢》第二十一回：“剛解開鈕子，被*襲人*將手推開。”*艾芜*《南行记·在茅草地》：“动身时，她叫一个*克钦*的修女，拿一块银角子形式的东西，用线系在我颈边的衣钮上。”</w:t>
        <w:br/>
        <w:br/>
        <w:t>（4）器物上用手操作、转动的部分。如：电钮；旋钮。*茅盾*《蚀·追求》二：“总编辑敷衍着说，一面把手指按在电铃钮上了。”*李准*《老兵新传》二：“一只大手使劲扭着门钮。”</w:t>
        <w:br/>
        <w:br/>
        <w:t>（5）扣。《官場現形記》第五十五回：“（*蕭長貴*）把長衣披在身上，來不及鈕扣子，拿扎腰攔腰一捆，拖了一雙鞋。”*清*佚名《拒約奇談》：“*建侯*上樓，*右武*衣還未鈕，先引入房。”</w:t>
        <w:br/>
        <w:br/>
        <w:t>（6）量词。计量印的数目。《南齊書·祥瑞志》：“獲玉璽一鈕。”《太平御覽》卷六百八十二引《後周書》：“得玉璽三鈕。”*宋**岳珂*《金陀粹編·宋高宗紹興十年》：“得其雪護闌馬及金印七鈕以獻。”</w:t>
        <w:br/>
        <w:br/>
        <w:t>（7）姓。《廣韻·有韻》：“鈕，姓。*何*氏《姓苑》云：‘今*吴興*人，*東晋*有*鈕滔*也。’”</w:t>
        <w:br/>
        <w:br/>
        <w:t>（二）chǒu　《集韻》勅九切，上有徹。</w:t>
        <w:br/>
        <w:br/>
        <w:t>同“杽”。械。刑具名。《集韻·有韻》：“杽，《説文》‘械也’。亦作鈕。”*清**紀昀*《閲微草堂筆記·姑妄聽之三》：“押逋寇*滿荅爾*至，命*印*接解，以鐵鈕貫手，以鐵鍊從馬腹横鎻其足。”</w:t>
        <w:br/>
      </w:r>
    </w:p>
    <w:p>
      <w:r>
        <w:t>鈖##鈖</w:t>
        <w:br/>
        <w:br/>
        <w:t>鈖fēn　《龍龕手鑑》方貧反。</w:t>
        <w:br/>
        <w:br/>
        <w:t>玉名。《篇海類編·珍寶類·金部》：“鈖，玉名。”</w:t>
        <w:br/>
      </w:r>
    </w:p>
    <w:p>
      <w:r>
        <w:t>鈗##鈗</w:t>
        <w:br/>
        <w:br/>
        <w:t>《説文》：“鈗，侍臣所執兵也。从金，允聲。《周書》曰：‘一人冕，執鈗。’讀若允。”</w:t>
        <w:br/>
        <w:br/>
        <w:t>（一）yǔn　《集韻》庾準切，上準以。又俞芮切。諄部。</w:t>
        <w:br/>
        <w:br/>
        <w:t>古侍臣所执的矛类兵器。《説文·金部》：“鈗，侍臣所執兵也。”*马宗霍*引經考：“其實*許*列鈗篆于鋋、鉈、鏦、錟之間，諸字皆訓矛，鈗不言何兵，宜當為矛之類。”《書·顧命》“一人冕，執鋭”*宋**蔡沈*注：“鋭，當作鈗。”*孫星衍*疏：“鋭，☀字也。當從《説文》作‘鈗’。”*宋**岳珂*《九經三傳沿革例·註文》：“《顧命》：‘一人冕執鋭。’鋭實鈗字也。按：《説文》以為兵器，今註中釋為矛屬。”*元**袁桷*《和周待制朝迴詩韻》：“舞階飛絮呈滕六，執鈗傳臚轉阿香。”</w:t>
        <w:br/>
        <w:br/>
        <w:t>（二）duì　《集韻》徒外切，去泰定。</w:t>
        <w:br/>
        <w:br/>
        <w:t>同“鋭”。古代矛类兵器。《集韻·夳韻》：“鋭，矛屬。或作鈗。”</w:t>
        <w:br/>
      </w:r>
    </w:p>
    <w:p>
      <w:r>
        <w:t>鈘##鈘</w:t>
        <w:br/>
        <w:br/>
        <w:t>鈘同“䰙”。《玉篇·金部》：“鈘，釜也。與䰙同。”《集韻·紙韻》：“䰙，《説文》：‘三足鍑也。一曰滫米器。’或从金。”</w:t>
        <w:br/>
      </w:r>
    </w:p>
    <w:p>
      <w:r>
        <w:t>鈙##鈙</w:t>
        <w:br/>
        <w:br/>
        <w:t>《説文》：“鈙，持也。从攴，金聲。讀若琴。”</w:t>
        <w:br/>
        <w:br/>
        <w:t>qín　《廣韻》巨禁切，去沁羣。又《集韻》渠金切。侵部。</w:t>
        <w:br/>
        <w:br/>
        <w:t>持，以手按物。《説文·攴部》：“鈙，持也。”*段玉裁*注：“此與捦義略同。”*徐灝*注箋：“粤語，以手按物曰鈙。”*王筠*句讀：“鈙，俗作擒。”</w:t>
        <w:br/>
      </w:r>
    </w:p>
    <w:p>
      <w:r>
        <w:t>鈚##鈚</w:t>
        <w:br/>
        <w:br/>
        <w:t>（一）pī　㊀《廣韻》房脂切（《集韻》頻脂切），平脂並。</w:t>
        <w:br/>
        <w:br/>
        <w:t>（1）铁。《玉篇·金部》：“鈚，鐵也。”</w:t>
        <w:br/>
        <w:br/>
        <w:t>（2）犁刃。《廣韻·脂韻》：“鈚，犂館别名。”*周祖谟*校勘記：“‘館’字誤，《集韻》作‘錧’是也。”</w:t>
        <w:br/>
        <w:br/>
        <w:t>㊁《廣韻》匹迷切，平齊滂。</w:t>
        <w:br/>
        <w:br/>
        <w:t>（1）鈚箭，镞较薄而阔、杆较长。又指箭镞。《廣韻·齊韻》：“鈚，鈚箭。”《集韻·齊韻》：“錍，《方言》：‘箭鏃廣長而薄鎌謂之錍。’或作鈚。”*唐**杜甫*《七月三日……戯呈元二十一曹長》：“長鈚逐狡兔，突羽當滿月。”*元**宋衜*《觀出獵》：“金鈚染血犬銜毛，倒臂蒼鷹掣錦絛。”《雍熙樂府·粉蝶兒·十面埋伏》：“紫金鈚，皁鵰翎，狼牙箭，輕插入。”《清會典圖·武備圖》：“鈚箭，楊木笴長三尺一寸。鐵鏃長三寸，薄而濶，鋄金藻文。笴首飾黑桃皮，皁鵰羽。括髤朱。”</w:t>
        <w:br/>
        <w:br/>
        <w:t>（2）斧属。《類篇·金部》：“鈚，斧屬。”</w:t>
        <w:br/>
        <w:br/>
        <w:t>（二）bī　《正字通》邊迷切。</w:t>
        <w:br/>
        <w:br/>
        <w:t>同“鎞”。钗。《正字通·金部》：“鎞，櫛髮具。或作鈚。”*元**白賁*《新水令》：“冷清清寂寞在香閨，悶懨懨瀟灑在羅幃。畫苔牆劃短金鈚，尚未得回歸。”</w:t>
        <w:br/>
        <w:br/>
        <w:t>（三）bǐ</w:t>
        <w:br/>
        <w:br/>
        <w:t>同“匕”。古代的一种取食的器具。形状像汤勺。《馬王堆一號漢墓·隨葬器物》簡一六六：“☀（漆）畫鈚六。”*唐兰*考釋：“鈚即匕字。……《詩經·大東》‘有捄棘匕’，*毛*傳：‘匕所以載鼎實。’……匕一般是用木做的，所以作朼或枇，而用銅的就寫作鈚。漆畫木匕是明器，用以代替銅器，所以還寫作鈚。”又簡一六七：“一右方☀（漆）畫鼎七、鈚六。”</w:t>
        <w:br/>
      </w:r>
    </w:p>
    <w:p>
      <w:r>
        <w:t>鈛##鈛</w:t>
        <w:br/>
        <w:br/>
        <w:t>鈛guō　《集韻》古禾切，平戈見。</w:t>
        <w:br/>
        <w:br/>
        <w:t>（1）同“鍋”。《集韻·戈韻》：“鍋，鍋𨰠，温器。或作鈛。”*清**光緖*年修《畿輔通志·方言》：“此釜今人謂之鈛。”</w:t>
        <w:br/>
        <w:br/>
        <w:t>（2）戈。《成𫶘戈》：“*成𫶘（陽*）*辛（新）城里*鈛。”按：《漢書·地理志》*汝南郡*有*成陽縣*。*宋**文彦博*《聖駕幸太學賦》：“碧砮文鈛之珍，充仞乎儲邸。”</w:t>
        <w:br/>
      </w:r>
    </w:p>
    <w:p>
      <w:r>
        <w:t>鈜##鈜</w:t>
        <w:br/>
        <w:br/>
        <w:t>鈜hóng　《廣韻》户萌切，平耕匣。</w:t>
        <w:br/>
        <w:br/>
        <w:t>〔鏗鈜〕也作“鏘鈜”、“鏗吰”。金属声。《廣韻·耕韻》：“鈜，金聲。”《集韻·耕韻》：“鈜，鏗鈜，鐘鼓聲。或从口。”*宋*佚名《治平二年南郊鼓吹歌曲·十二時》：“璧珪葱燦，金石鏗鈜。”</w:t>
        <w:br/>
      </w:r>
    </w:p>
    <w:p>
      <w:r>
        <w:t>鈝##鈝</w:t>
        <w:br/>
        <w:br/>
        <w:t>鈝同“𤙣”。《龍龕手鑑·金部》：“鈝，同𤙣。《玉篇》于今反。在呪中。”</w:t>
        <w:br/>
      </w:r>
    </w:p>
    <w:p>
      <w:r>
        <w:t>鈞##鈞</w:t>
        <w:br/>
        <w:br/>
        <w:t>〔钧〕</w:t>
        <w:br/>
        <w:br/>
        <w:t>《説文》：“鈞，三十斤也。从金，匀聲。銞，古文鈞从旬。”*宋保*諧聲補逸：“凡从匀聲之字，古文多从旬聲，同部音近故也。”按：金文或以“匀”为“鈞”。</w:t>
        <w:br/>
        <w:br/>
        <w:t>jūn　《廣韻》居匀切，平諄見。真部。</w:t>
        <w:br/>
        <w:br/>
        <w:t>（1）量词。古代重量单位。三十斤为钧。《説文·金部》：“鈞，三十斤也。”《非余鼎》：“賜金一鈞。”《左傳·定公八年》：“*顔高*之弓六鈞。”*杜預*注：“三十斤為鈞。”《漢書·律曆志上》：“十六兩為斤。三十斤為鈞，四鈞為石。”*董必武*《访阜新》：“蕴藏逾亿吨，日产百万钧。”</w:t>
        <w:br/>
        <w:br/>
        <w:t>（2）制作陶器所用的转轮。《集韻·諄韻》：“鈞，陶旊輪。”《正字通·金部》：“鈞，陶人模下圓轉者為鈞。”《墨子·非命上》：“譬猶運鈞之上，而立朝夕者也。”《淮南子·原道》：“鈞旋轂轉，周而复帀。”*高誘*注：“鈞，陶人作瓦器，法下轉旋者。”*明**方以智*《東西均·開章》：“均者，造瓦之具，旋轉者也。古均、鈞一字。”</w:t>
        <w:br/>
        <w:br/>
        <w:t>（3）喻国政。《淮南子·齊俗》：“權制諸侯，鈞者審於勢之變也。”《抱朴子·外篇·漢過》：“閹官之徒，操弄神器，秉國之鈞，廢正興邪，殘仁害義。”*唐**于志寧*《諫太子承乾啟》：“*張讓*執鈞，亂生*漢*室。”*元**馬致遠*《漢宫秋》第二折：“調和鼎鼐理陰陽，秉軸持鈞政事堂。”</w:t>
        <w:br/>
        <w:br/>
        <w:t>（4）调节乐音的标准。《國語·周語下》：“是故先王之制鍾也，大不出鈞，重不過石。”*韋昭*注：“鈞，所以鈞音之法也。以木長七尺者弦繫之以為鈞法。”《隋書·律曆志上》：“*景王*鑄鍾，問律於*泠州鳩*，對曰：‘夫律者，所以立鈞出度。’鈞有五，則權衡規矩準繩咸備。”</w:t>
        <w:br/>
        <w:br/>
        <w:t>（5）调；乐调。《國語·周語下》：“細鈞有鍾無鎛。”*韋昭*注：“細，細聲，謂角、徵、羽也。鈞，調也。”*唐**韓愈*《送惠師》：“微風吹木石，澎湃聞韶鈞。”*明**周是修*《贈御史王伯静叙》：“願諧音乎韶鈞。”</w:t>
        <w:br/>
        <w:br/>
        <w:t>（6）和谐之音。*宋**蘇軾*《景仁和賜酒燭詩復次韻謝之》：“笙磬分鈞上下堂，游魚舞獸自奔忙。”*王十朋*集注：“舊説堂上之樂皆受笙鈞，堂下之樂皆受磬鈞。”</w:t>
        <w:br/>
        <w:br/>
        <w:t>（7）衡量轻重。《吕氏春秋·仲春》：“日夜分，則同度量，鈞衡石。”*高誘*注：“鈞，銓。衡石，稱也。”《後漢書·陳蕃傳》：“鈞此二者，臣寧得禍，不敢欺天也。”*南朝**宋**顔延之*《陶徵士誄》：“度量難鈞，進退可限。”</w:t>
        <w:br/>
        <w:br/>
        <w:t>（8）（马色）纯一。《史記·平準書》：“*漢*興……自天子不能具鈞駟，而將相或乘牛車。”*司馬貞*索隱：“天子駕駟馬，其色宜齊同。今言國家貧，天子不能具鈞色之駟馬。《漢書》作‘醇駟’，‘醇’與‘純’同，純一色也。”</w:t>
        <w:br/>
        <w:br/>
        <w:t>（9）喻天工。《正字通·金部》：“鈞，大鈞，天也。”《漢書·賈誼傳》：“大鈞播物，坱圠無垠。”*顔師古*注引*如淳*曰：“陶者作器於鈞上，此以造化為大鈞也。”*晋**張華*《答何劭二首》之二：“洪鈞陶萬類，大塊禀羣生。”</w:t>
        <w:br/>
        <w:br/>
        <w:t>（10）旧时对尊长或上级的敬辞。如：钧安；钧座；钧府；钧局等。*宋**岳飛*《申安撫司乞兵馬糧食狀》：“欲望鈞慈。”《水滸全傳》第八十五回：“上達鈞聽。”*清**洪昇*《長生殿·合圍》：“請問王爺，傳集某等，不知有何鈞令？”</w:t>
        <w:br/>
        <w:br/>
        <w:t>⑪通“均”。《洪武正韻·真韻》：“鈞、均，古通用。”*清**段玉裁*《説文解字注·金部》：“古多叚鈞為均。”1.同。《書·泰誓》：“厥罪惟鈞。”《孟子·告子上》：“鈞是人也，或為大人，或為小人，何也？”*趙岐*注：“鈞，同也。”《論衡·書解》：“事殊而務同，言異而義鈞。”*清**沈德潛*《説詩晬語》卷下：“厥弊維鈞。”2.相等。《孟子·滕文公上》：“經界不正，井地不鈞。”*阮元*校勘記：“*閩*、監、*毛*三本‘鈞’作‘均’。”《禮記·投壺》：“鈞則曰左右鈞。”*鄭玄*注：“鈞，猶等也。”《尹文子·大道下》：“才鈞智同。”3.都，全。*宋**蘇軾*《進單鍔吴中水利書狀》：“百姓厭其出力，鈞曰：‘水之患，天數也。’”4.平均。*唐**慧琳*《一切經音義》卷十一引《考聲》云：“鈞，均也，均平無等差也。”《篇海類編·珍寶類·金部》：“鈞，均平。”《詩·大雅·行葦》：“敦弓既堅，四鍭既鈞。”《漢書·律曆志上》：“鈞者，均也。陽施其氣，陰化其物，皆得其成就平均也。”*宋**徐夢莘*《三朝北盟會編》卷七十七：“官司措置少法，强者受利而小民惠少，乃榜絶軍人不得入場，男女分日，由是稍鈞。”</w:t>
        <w:br/>
        <w:br/>
        <w:t>⑫*汉水*支流之一。上、中游即今*河南**淅河*，下游即汇合*淅河*以后的*丹江*。《漢書·地理志上》：“*丹水*，水出*上雒**冢領山*，東至*析*入*鈞*。”*顔師古*注：“鈞，亦水名也。”</w:t>
        <w:br/>
        <w:br/>
        <w:t>⑬姓。《廣韻·諄韻》：“鈞，姓。《風俗通》云：‘*楚*大夫*元鈞*之後，*漢*有侍中*鈞喜*。’”按：*清**張澍*《姓氏辯誤》卷七：“*楚*有*無鈞*，*無鈞*，*蒍章*之字。姓氏書多作*無鉤*，無字古作无，故☀為元。鈞又☀為鉤耳。”</w:t>
        <w:br/>
      </w:r>
    </w:p>
    <w:p>
      <w:r>
        <w:t>鈟##鈟</w:t>
        <w:br/>
        <w:br/>
        <w:t>鈟同“釣”。《改併四聲篇海·金部》引《川篇》：“鈟，鈟魚也。”《字彙·金部》：“鈟，同釣。”</w:t>
        <w:br/>
      </w:r>
    </w:p>
    <w:p>
      <w:r>
        <w:t>鈠##鈠</w:t>
        <w:br/>
        <w:br/>
        <w:t>鈠yì　《廣韻》營隻切，入昔以。</w:t>
        <w:br/>
        <w:br/>
        <w:t>（1）器。《玉篇·金部》：“鈠，器也。”</w:t>
        <w:br/>
        <w:br/>
        <w:t>（2）小矛。《廣韻·昔韻》：“鈠，小矛。”</w:t>
        <w:br/>
      </w:r>
    </w:p>
    <w:p>
      <w:r>
        <w:t>鈡##鈡</w:t>
        <w:br/>
        <w:br/>
        <w:t>鈡zhōng　《改併四聲篇海·金部》引《搜真玉鏡》：“鈡，音中。”</w:t>
        <w:br/>
      </w:r>
    </w:p>
    <w:p>
      <w:r>
        <w:t>鈢##鈢</w:t>
        <w:br/>
        <w:br/>
        <w:t>鈢xǐ</w:t>
        <w:br/>
        <w:br/>
        <w:t>同“鉩（璽）”。印章。*清**吴大澂*《説文古籀補》：“鈢，古‘璽’字，从金，从𣎳。經典𣎳、爾通用。”按：*秦*、*汉*玺文中，“鈢”为“鉩”的省变异体。楷体多作“鈢”。详“鉩”。</w:t>
        <w:br/>
      </w:r>
    </w:p>
    <w:p>
      <w:r>
        <w:t>鈣##鈣</w:t>
        <w:br/>
        <w:br/>
        <w:t>〔钙〕</w:t>
        <w:br/>
        <w:br/>
        <w:t>g鄆</w:t>
        <w:br/>
        <w:br/>
        <w:t>化学元素。符号Ca，原子序数20。银白色轻金属，质软。化学性质活泼，容易氧化，能与水反应而放出氢气。可用作还原剂和脱硫剂。其化合物石灰石、萤石、生石灰、石膏等在建筑和医药上用途很广。是人体不可缺少的元素。（新拉calcium）</w:t>
        <w:br/>
      </w:r>
    </w:p>
    <w:p>
      <w:r>
        <w:t>鈤##鈤</w:t>
        <w:br/>
        <w:br/>
        <w:t>鈤rì</w:t>
        <w:br/>
        <w:br/>
        <w:t>（1）化学元素“锗”的旧译。</w:t>
        <w:br/>
        <w:br/>
        <w:t>（2）化学元素“镭”的旧译。</w:t>
        <w:br/>
      </w:r>
    </w:p>
    <w:p>
      <w:r>
        <w:t>鈥##鈥</w:t>
        <w:br/>
        <w:br/>
        <w:t>〔钬〕</w:t>
        <w:br/>
        <w:br/>
        <w:t>huǒ</w:t>
        <w:br/>
        <w:br/>
        <w:t>化学元素。稀土元素之一。符号Ho，原子序数67。银白色金属，质软。主要性质和用途与镧相似。用于制作磁性材料。（新拉holmium）</w:t>
        <w:br/>
      </w:r>
    </w:p>
    <w:p>
      <w:r>
        <w:t>鈦##鈦</w:t>
        <w:br/>
        <w:br/>
        <w:t>〔钛〕</w:t>
        <w:br/>
        <w:br/>
        <w:t>tài　《篇海類編》他大切。</w:t>
        <w:br/>
        <w:br/>
        <w:t>（1）义未详。《篇海類編·珍寶類·金部》：“鈦，他大切，音太。”</w:t>
        <w:br/>
        <w:br/>
        <w:t>（2）化学元素。符号Ti，原子序数22。银白色金属，熔点高，强度高，低温韧性良好，有延展性。抗腐蚀性强，特别耐锈。钛合金是新型的结构材料，质硬而轻，主要用来制造飞机、轮船等和耐腐蚀化工设备及各种机械零件。也是良好的脱氧、除氮及除硫剂。医学上也可用钛来代替被损坏的骨骼。（新拉titanium）</w:t>
        <w:br/>
      </w:r>
    </w:p>
    <w:p>
      <w:r>
        <w:t>鈧##鈧</w:t>
        <w:br/>
        <w:br/>
        <w:t>〔钪〕</w:t>
        <w:br/>
        <w:br/>
        <w:t>kàng　《改併四聲篇海》引《川篇》音亢。</w:t>
        <w:br/>
        <w:br/>
        <w:t>（1）义未详。《改併四聲篇海·金部》引《川篇》：“鈧，音亢。”</w:t>
        <w:br/>
        <w:br/>
        <w:t>（2）化学元素。符号Sc，原子序数21。银白色金属，质软。易溶于酸和受湿空气腐蚀。用以制造特种玻璃和轻质耐高温合金等。主要性质和用途与镧相似。（新拉scandi-um）</w:t>
        <w:br/>
      </w:r>
    </w:p>
    <w:p>
      <w:r>
        <w:t>鈫##鈫</w:t>
        <w:br/>
        <w:br/>
        <w:t>鈫同“鈙”。</w:t>
        <w:br/>
      </w:r>
    </w:p>
    <w:p>
      <w:r>
        <w:t>鈭##鈭</w:t>
        <w:br/>
        <w:br/>
        <w:t>《説文》：“鈭，鈭錍，釜也。从金，此聲。”*段玉裁*注本“釜”作“斧”。</w:t>
        <w:br/>
        <w:br/>
        <w:t>zī　《廣韻》即移切，平支精。又此移切。支部。</w:t>
        <w:br/>
        <w:br/>
        <w:t>〔鈭錍〕短斧。《説文·金部》：“鈭，鈭錍，斧也。”*段玉裁*注：“鈭錍，斧之一種也，疊韻字。”*桂馥*義證：“鈭錍，短斧也。”</w:t>
        <w:br/>
      </w:r>
    </w:p>
    <w:p>
      <w:r>
        <w:t>鈮##鈮</w:t>
        <w:br/>
        <w:br/>
        <w:t>〔铌〕</w:t>
        <w:br/>
        <w:br/>
        <w:t>（一）nǐ　《集韻》乃禮切，上薺泥。</w:t>
        <w:br/>
        <w:br/>
        <w:t>同“檷”。《玉篇·金部》：“鈮，古文檷。”</w:t>
        <w:br/>
        <w:br/>
        <w:t>（二）ní</w:t>
        <w:br/>
        <w:br/>
        <w:t>化学元素。符号Nb，原子序数41。有光泽的灰白色高熔点金属，化学性质稳定。主要用于耐高温的合金钢及电子管，也可用以增强钢的硬度和防腐能力。（新拉nio-bium）</w:t>
        <w:br/>
      </w:r>
    </w:p>
    <w:p>
      <w:r>
        <w:t>鈯##鈯</w:t>
        <w:br/>
        <w:br/>
        <w:t>鈯tú　《廣韻》陀骨切，入没定。</w:t>
        <w:br/>
        <w:br/>
        <w:t>（1）钝。《廣雅·釋詁三》：“鈯，鈍也。”*王念孫*疏證：“鈯猶拙也，方俗語轉耳。”《五燈會元·青原行思禪師》：“吾有箇鈯斧子，與汝住山。”*宋**陸游*《思歸》：“會當求鈯斧，送老*鏡湖*濱。”*元**耶律楚材*《請奥公禪師開堂疏五首》之三：“既收鈯斧子，不藉破皮鞋。”</w:t>
        <w:br/>
        <w:br/>
        <w:t>（2）小刃。《廣韻·没韻》：“鈯，小刃也。”</w:t>
        <w:br/>
      </w:r>
    </w:p>
    <w:p>
      <w:r>
        <w:t>鈰##鈰</w:t>
        <w:br/>
        <w:br/>
        <w:t>〔铈〕</w:t>
        <w:br/>
        <w:br/>
        <w:t>shì　《集韻》士止切，上止禪。</w:t>
        <w:br/>
        <w:br/>
        <w:t>（1）剑名。《玉篇·金部》：“鈰，劒名。”</w:t>
        <w:br/>
        <w:br/>
        <w:t>（2）化学元素。稀土元素之一。符号Ce，原子序数58。灰色结晶，很亮，质地软，有延展性，化学性质活泼，是优良的还原剂，可用来制合金（如制造火石的镧铈合金）。（新拉cerium）</w:t>
        <w:br/>
      </w:r>
    </w:p>
    <w:p>
      <w:r>
        <w:t>鈱##鈱</w:t>
        <w:br/>
        <w:br/>
        <w:t>鈱（一）mín　㊀《廣韻》武巾切（《集韻》眉貧切），平真明。</w:t>
        <w:br/>
        <w:br/>
        <w:t>同“鍲”。算税。《廣韻·真部》：“鈱，鈱鋭。”*周祖谟*校勘記：“注鋭字當是税字之誤。鈱，《集韻》為鍲之或體。”《五音集韻·真韻》：“鍲，算税也。或从民。”</w:t>
        <w:br/>
        <w:br/>
        <w:t>㊁《集韻》彌鄰切，平真明。</w:t>
        <w:br/>
        <w:br/>
        <w:t>铁叶。《玉篇·金部》：“鈱，鐵葉。”《集韻·真韻》：“鈱，鐵也。”</w:t>
        <w:br/>
        <w:br/>
        <w:t>（二）mǐn　《篇海類編》音閔。</w:t>
        <w:br/>
        <w:br/>
        <w:t>自刎。《篇海類編·珍寶類·金部》：“鈱，自鈱。亦作刡。”《增補五方元音·木人》：“鈱，同刡。刀刎。”</w:t>
        <w:br/>
      </w:r>
    </w:p>
    <w:p>
      <w:r>
        <w:t>鈲##鈲</w:t>
        <w:br/>
        <w:br/>
        <w:t>鈲（一）gū　《集韻》攻乎切，平模見。</w:t>
        <w:br/>
        <w:br/>
        <w:t>（1）铁鈲。《集韻·模韻》：“鈲，鐵鈲。”</w:t>
        <w:br/>
        <w:br/>
        <w:t>（2）系纤具。*唐**張鷟*《朝野僉載》卷二：“牽船，皆令繫二鈲於胸背，落棧着石，百無一存，滿路悲號，聲動山谷。”《新唐書·食貨志三》：“輓夫繫二鈲於胸，而繩多絶，輓夫輒墜死，則以逃亡報，因繫其父母妻子，人以為苦。”*清**張澍*《鈲字釋》：“《唐志》所云輓夫繫二鈲于胷者，猶今之縴夫以繩繫木板而斜絓於胷也。”</w:t>
        <w:br/>
        <w:br/>
        <w:t>（3）铁。《篇海類編·珍寶類·金部》：“鈲，鐵也。”</w:t>
        <w:br/>
        <w:br/>
        <w:t>（二）pì</w:t>
        <w:br/>
        <w:br/>
        <w:t>同“䤨”。《字彙·金部》：“鈲，俗䤨字。”*清**黄景仁*《雜詠》之十三：“彫鈲成方圓，顧盼與修飾。”</w:t>
        <w:br/>
        <w:br/>
        <w:t>（三）zhāo</w:t>
        <w:br/>
        <w:br/>
        <w:t>炼铜的初次生成物。*明**陸容*《菽園雜記》卷十四：“次將碎連燒五火，計七日七夜，又依前動大旋風爐，連烹一晝夜，是謂成鈲。鈲者，麄濁既出，漸見銅體矣。”自注：“鈲，音嘲。”</w:t>
        <w:br/>
      </w:r>
    </w:p>
    <w:p>
      <w:r>
        <w:t>鈳##鈳</w:t>
        <w:br/>
        <w:br/>
        <w:t>〔钶〕</w:t>
        <w:br/>
        <w:br/>
        <w:t>（一）ē　《廣韻》烏何切，平歌影。</w:t>
        <w:br/>
        <w:br/>
        <w:t>〔鈳䥈〕小釜。《玉篇·金部》：“鈳，鈳䥈，小釜也。”</w:t>
        <w:br/>
        <w:br/>
        <w:t>（二）kē</w:t>
        <w:br/>
        <w:br/>
        <w:t>化学元素“铌”的旧译。</w:t>
        <w:br/>
      </w:r>
    </w:p>
    <w:p>
      <w:r>
        <w:t>鈴##鈴</w:t>
        <w:br/>
        <w:br/>
        <w:t>〔铃〕</w:t>
        <w:br/>
        <w:br/>
        <w:t>《説文》：“鈴，令丁也。从金，从令，令亦聲。”按：金文鈴或从命。</w:t>
        <w:br/>
        <w:br/>
        <w:t>líng　《廣韻》郎丁切，平青來，耕部。</w:t>
        <w:br/>
        <w:br/>
        <w:t>（1）金属制响器。常见的有钟形和裂口球形两类，振动时与体内的金属舌或丸相撞击发音。无舌丸者则用单签敲击或两铃相碰发音。亦有其他形制者。如：碰铃；串铃；电铃。《説文·金部》：“鈴，令丁也。”*段玉裁*注：“《廣韻》曰：‘鈴似鐘而小。’然則鐲鈴一物也。古謂之丁寧，*漢*謂之令丁。”《洪武正韻·庚韻》：“鈴，又為圜形，半裂以出聲，錮銅珠於内以鳴之。”《詩·周頌·載見》：“龍旂陽陽，和鈴央央。”*唐**白居易*《長恨歌》：“行宫見月傷心色，夜雨聞鈴腸斷聲。”《宋史·禮志四》：“殿角皆垂鈴。”*鲁迅*《华盖集续编·一点比喻》：“脖子上还挂着一个小铃铎，作为智识阶级的徽章。”</w:t>
        <w:br/>
        <w:br/>
        <w:t>（2）铃状物。如：棉铃；杠铃。*宋**劉蒙*《菊譜》：“（玉鈴菊）開以九月中，純白千葉，中有細鈴，甚類大金鈴菊。”*明**徐渭*《牽牛花》：“鳥來栖不響，朶朶巧垂鈴。”*清**林則徐*《江蘇陰雨連綿田稻歉收片》：“今年早花已被風摇，而晚棉結鈴尚旺。”</w:t>
        <w:br/>
        <w:br/>
        <w:t>（3）喻小声。《法言·吾子》：“好説而不要諸*仲尼*，説鈴也。”*李軌*注：“鈴，以諭小聲，猶小説不合大雅。”*汪榮寶*義疏：“説鈴，謂聲小而衆。”*清**黄宗羲*《兵部左侍郎蒼水張公墓誌銘》：“*愚公*移山，*精衛*填海，常人藐為説鈴，賢聖指為血路也。”</w:t>
        <w:br/>
        <w:br/>
        <w:t>（4）铃下，旧指侍卫、门卒或仆役。*宋**蘇軾*《送李公擇》：“論事到深夜，僵仆鈴與騶。”*王十朋*集注引*李厚*曰：“鈴，守鈴閣者。”*宋**楊萬里*《苦吟》：“先生苦吟日色晚，老鈴來催喫朝飯。”</w:t>
        <w:br/>
      </w:r>
    </w:p>
    <w:p>
      <w:r>
        <w:t>鈵##鈵</w:t>
        <w:br/>
        <w:br/>
        <w:t>鈵bǐng　《廣韻》陂病切，去映幫。又《集韻》補永切。</w:t>
        <w:br/>
        <w:br/>
        <w:t>坚固。《方言》卷十二：“鈵，錮也。”*郭璞*注：“謂堅固也。”*周祖谟*校箋：“錮，*戴*氏改作固。”</w:t>
        <w:br/>
      </w:r>
    </w:p>
    <w:p>
      <w:r>
        <w:t>鈶##鈶</w:t>
        <w:br/>
        <w:br/>
        <w:t>（一）sì　《廣韻》詳里切，上止邪。</w:t>
        <w:br/>
        <w:br/>
        <w:t>（1）同“枱”。耒端。《説文·木部》：“枱，耒耑也。鈶，或从金。”*段玉裁*注：“以其木也，故從木；以其屬於金也，故亦從金。”</w:t>
        <w:br/>
        <w:br/>
        <w:t>（2）矛属。《集韻·止韻》：“鈶，矛屬。”《龍龕手鑑·金部》：“鈶，鋋也。”</w:t>
        <w:br/>
        <w:br/>
        <w:t>（二）cí　《集韻》詳茲切，平之邪。</w:t>
        <w:br/>
        <w:br/>
        <w:t>同“柌”。柄，镰柄。《集韻·之韻》：“柌，《博雅》：‘柄也。’或作鈶。”《五音集韻·脂韻》：“柌、枱、鈶、𣙼，並鎌柄也。”</w:t>
        <w:br/>
        <w:br/>
        <w:t>（三）tái</w:t>
        <w:br/>
        <w:br/>
        <w:t>化学元素“铊”的旧译。</w:t>
        <w:br/>
      </w:r>
    </w:p>
    <w:p>
      <w:r>
        <w:t>鈷##鈷</w:t>
        <w:br/>
        <w:br/>
        <w:t>〔钴〕</w:t>
        <w:br/>
        <w:br/>
        <w:t>（一）gǔ　《廣韻》公户切，上姥見。</w:t>
        <w:br/>
        <w:br/>
        <w:t>（1）〔鈷䥈〕也作“鈷鉧”。1.熨斗。《玉篇·金部》：“鈷，鈷䥈。”*明**方以智*《通雅·古器》：“鈷䥈，即鈷鉧也。”《隋書·地理志下》：“婚嫁用鐵鈷䥈為聘財。”*宋**范成大*《驂鸞録》：“鈷鉧，熨斗也。”2.大口的釜。《集韻·姥韻》：“鈷，鈷䥈，温器。”《直音篇·金部》：“鈷，鈷䥈，釜也。”《太平御覽》卷七百五十七引*南朝**宋**何承天*《纂文》：“*秦*人以鈷䥈為銼𨰠。”《大唐三藏取經詩話》卷下：“家中有一鈷䥈，可令*癡那*入内坐上，將三十斤鐵蓋蓋定，下面燒起猛火燒煮，豈愁不死。”*元**楊維楨*《和盧養元書事》：“蕃廝夜歌銅鈷䥈，蠻酋春醉錦廜㢝。”</w:t>
        <w:br/>
        <w:br/>
        <w:t>（2）化学元素。符号Co，原子序数27。灰白色的结晶，物理性质和化学性质很像铁，可磁化，用来制造特种钢和超耐热合金，也可做玻璃和瓷器的蓝色颜料。放射性钴能代替镭来治疗恶性肿瘤。（新拉cobaltum）</w:t>
        <w:br/>
        <w:br/>
        <w:t>（二）hú　《集韻》洪孤切，平模匣。</w:t>
        <w:br/>
        <w:br/>
        <w:t>同“鍸（瑚）”。古代宗庙里盛黍稷的礼器。《集韻·模韻》：“鍸，黍稷器。*夏*曰鍸，*商*曰璉，*周*曰簠簋。或作鈷，通作瑚。”《金史·食貨志三》：“惟神佛像、鐘、磬、鈸、鈷、腰束帶、魚袋之屬，則存之。”</w:t>
        <w:br/>
        <w:br/>
        <w:t>（三）gù　《集韻》古慕切，去暮見。</w:t>
        <w:br/>
        <w:br/>
        <w:t>断。《集韻·莫韻》：“鈷，斷也。”</w:t>
        <w:br/>
      </w:r>
    </w:p>
    <w:p>
      <w:r>
        <w:t>鈸##鈸</w:t>
        <w:br/>
        <w:br/>
        <w:t>〔钹〕</w:t>
        <w:br/>
        <w:br/>
        <w:t>bó　《廣韻》蒲撥切，入末並。</w:t>
        <w:br/>
        <w:br/>
        <w:t>（1）铃。《玉篇·金部》：“鈸，鈴也。”</w:t>
        <w:br/>
        <w:br/>
        <w:t>（2）古称“铜钹”、“铜盘”。击乐器，铜制，圆形，中部隆起如半球状，其径约全径的二分之一。以两片为一副，相击发声。初流行于*西域*，*南北朝*时传至内地。*唐*代十部乐中有七部用钹。后被广泛采用于民间歌舞、戏曲、吹打乐、锣鼓乐中，并形成大小不同的多种形制，以及铙、镲、小镲等各种变体。*唐**慧琳*《一切經音義》卷十七：“銅鈸，古書無鈸字，近代出也。”*晋**法顯*《佛國記》：&lt;插图 title="钹"&gt;“擊大鼓，吹螺，敲銅鈸。”《通典·樂典四》：“銅鈸，亦謂之銅盤，出*西戎*及*南蠻*。其圓數寸，隱起如浮漚，貫之以韋，相擊以和樂也。*南蠻國*大者圓數尺。或謂*齊**穆壬素*所造。”*唐**李嶠*《為武攸暨上禮食表》：“然後玉鑾回軫，金鈸戒塗。”*鲁迅*《且介亭杂文二集·弄堂生意古今谈》：“别的两个和尚打着鼓和钹。”</w:t>
        <w:br/>
      </w:r>
    </w:p>
    <w:p>
      <w:r>
        <w:t>鈹##鈹</w:t>
        <w:br/>
        <w:br/>
        <w:t>〔铍〕</w:t>
        <w:br/>
        <w:br/>
        <w:t>《説文》：“鈹，大鍼也。一曰劒如刀裝者。从金，皮聲。”</w:t>
        <w:br/>
        <w:br/>
        <w:t>（一）pī　《廣韻》敷羈切（《集韻》攀糜切），平支滂。歌部。</w:t>
        <w:br/>
        <w:br/>
        <w:t>（1）中医用的长针，其下端如宝剑形，两面有刃，多用于外科，以刺破痈疽，排出脓血。《説文·金部》：“鈹，大鍼也。”*段玉裁*注：“*玄應*曰：‘醫家用以破癰。’”《靈樞經·九鍼十二原》：“五曰鈹鍼，長四寸，廣二分半。”“鈹針者，末如劒鋒，以取大膿。”又刺破。*北齊**劉晝*《新論·利害》：“瘕疾填胸而不敢鈹，䘍尾螫跗而不敢斫。”*唐**劉餗*《隋唐嘉話》卷中：“因鈹面鑿骨，置楔於其間，骨裂開寸餘，抽出箭鏃。”</w:t>
        <w:br/>
        <w:br/>
        <w:t>（2）古兵器。剑属，形如刀而两边有刃。《説文·金部》：“鈹，劒如刀裝者。”*段玉裁*注：“劒兩刃，刀一刃，而裝不同。實劒而用刀削裹之是曰鈹。”*徐灝*注箋：“蓋為兩刃如劒而形制如刀，故曰劒刀裝。”《國語·吴語》：“被甲帶劍挺鈹搢鐸。”《睡虎地秦墓竹簡·法律答問》：“鈹、㦸，矛有室者，拔以斗，未有傷殹（也），論比劒。”《左傳·襄公十七年》：“賊六人以鈹殺諸*盧門**合左師*之後。”*南朝**梁**費昶*《發白馬》：“弓弢不復挽，劍衣恆露鈹。”</w:t>
        <w:br/>
        <w:br/>
        <w:t>（3）大刀。《急就篇》：“鈒戟鈹鎔劒鐔鍭。”*顔師古*注：“鈹，大刀也。刃端可以披决，因取名云。”又两刃小刀。《文選・左思〈吴都賦〉》：“羽族以觜距為刀鈹。”*李善*注引*劉逵*曰：“鈹，兩刃小刀也。”</w:t>
        <w:br/>
        <w:br/>
        <w:t>（4）大矛。《方言》卷九：“錟謂之鈹。”*郭璞*注：“今*江*東呼大矛為鈹。”*錢繹*箋疏：“大矛謂之鈹也。”*唐**劉禹錫*《壯士行》：“叱之使人立，一發如鈹交。”又用矛刺。*唐**岑參*《招北客文》：“中國之人兮或流落于其中，豈只掘鼠茹雪以取活，終當鈹其足而纍其胸。”</w:t>
        <w:br/>
        <w:br/>
        <w:t>（5）镵，刨土具。《廣雅·釋器》：“鑱謂之鈹。”</w:t>
        <w:br/>
        <w:br/>
        <w:t>（6）锄。《廣雅·釋器》：“鈹，鉏也。”</w:t>
        <w:br/>
        <w:br/>
        <w:t>（7）通“披”。纷乱。*清**朱駿聲*《説文通訓定聲·隨部》：“鈹，叚借為披。”《荀子·成相》：“吏謹將之無鈹滑。”*楊倞*注：“鈹與披同。滑與汩同。言不使紛披汩亂也。”*清**徐鼒*《小腆紀年附考》卷十三：“（*李）成棟*復進曰：“公髮種種矣，與髠何異？但稍加鈹掩衆目，即可婉曲報聞耳。”</w:t>
        <w:br/>
        <w:br/>
        <w:t>（二）pí</w:t>
        <w:br/>
        <w:br/>
        <w:t>化学元素。符号Be，原子序数4。浅灰色，是最轻的金属之一。最易透X射线，可用来制造X射线管。铍铝合金坚硬而轻，应用于飞机、火箭制造业中。铍和青铜的合金弹性很强，用来制弹簧。也用在原子能工业中。（新拉beryllium）</w:t>
        <w:br/>
      </w:r>
    </w:p>
    <w:p>
      <w:r>
        <w:t>鈺##鈺</w:t>
        <w:br/>
        <w:br/>
        <w:t>⁵鈺</w:t>
        <w:br/>
        <w:br/>
        <w:t>〔钰〕</w:t>
        <w:br/>
        <w:br/>
        <w:t>yù　《玉篇》五録切。</w:t>
        <w:br/>
        <w:br/>
        <w:t>（1）珍宝。《五音集韻·燭韻》：“鈺，寶也。”《正字通·金部》：“鈺，俗字，合金玉為鈺。”</w:t>
        <w:br/>
        <w:br/>
        <w:t>（2）坚硬的金属。《玉篇·金部》：“鈺，堅金。”</w:t>
        <w:br/>
      </w:r>
    </w:p>
    <w:p>
      <w:r>
        <w:t>鈻##鈻</w:t>
        <w:br/>
        <w:br/>
        <w:t>鈻sì　《集韻》象齒切，上止邪。</w:t>
        <w:br/>
        <w:br/>
        <w:t>箭头装入箭杆的部分。后作“釲”。《廣雅·釋器》：“鈻，鋌也。”《集韻·止韻》：“鈻，或作釲。”</w:t>
        <w:br/>
      </w:r>
    </w:p>
    <w:p>
      <w:r>
        <w:t>鈼##鈼</w:t>
        <w:br/>
        <w:br/>
        <w:t>鈼zuó　《廣韻》在各切，入鐸從。</w:t>
        <w:br/>
        <w:br/>
        <w:t>（1）釜。《玉篇·金部》：“鈼，釜也。”</w:t>
        <w:br/>
        <w:br/>
        <w:t>（2）甑。《廣韻·鐸韻》：“鈼，鉹也。”《集韻·鐸韻》：“鈼，甑也。*梁*人呼為鉹，*吴*人呼為鈼。”</w:t>
        <w:br/>
      </w:r>
    </w:p>
    <w:p>
      <w:r>
        <w:t>鈽##鈽</w:t>
        <w:br/>
        <w:br/>
        <w:t>鈽bū　《玉篇》方乎切。又《五音集韻》博孤切。</w:t>
        <w:br/>
        <w:br/>
        <w:t>金版。《玉篇·金部》：“鈽，金版。”</w:t>
        <w:br/>
      </w:r>
    </w:p>
    <w:p>
      <w:r>
        <w:t>鈾##鈾</w:t>
        <w:br/>
        <w:br/>
        <w:t>〔铀〕</w:t>
        <w:br/>
        <w:br/>
        <w:t>（一）zhòu　《龍龕手鑑》直救反。</w:t>
        <w:br/>
        <w:br/>
        <w:t>（1）同“胄”。头盔，古代战士作战时保护头部的帽子。*唐**慧琳*《一切經音義》卷四十八“甲胄”：“（胄），古文鈾同。《説文》：‘兜鍪也。’”</w:t>
        <w:br/>
        <w:br/>
        <w:t>（2）同“宙”。《字彙·金部》：“鈾，古文宙字。”</w:t>
        <w:br/>
        <w:br/>
        <w:t>（二）yóu</w:t>
        <w:br/>
        <w:br/>
        <w:t>化学元素。符号U，原子序数92。银白色金属，具有放射性。化学性质很活泼，最稳定的同位素半衰期为45亿年，铀-235是重要的核燃料。（新拉uranium）</w:t>
        <w:br/>
      </w:r>
    </w:p>
    <w:p>
      <w:r>
        <w:t>鈿##鈿</w:t>
        <w:br/>
        <w:br/>
        <w:t>〔钿〕</w:t>
        <w:br/>
        <w:br/>
        <w:t>《説文新附》：“鈿，金華也。从金，田聲。”</w:t>
        <w:br/>
        <w:br/>
        <w:t>（一）tián　《廣韻》徒年切，平先定。真部。</w:t>
        <w:br/>
        <w:br/>
        <w:t>（1）用金宝镶成的花形首饰。《説文新附·金部》：“鈿，金華也。”《集韻·先韻》：“鈿，金華飾。”《六書故·地理一》：“鈿，金華為飾，田田然。”*南朝**梁**劉孝威*《採蓮曲》：“露花時濕釧，風莖乍拂鈿。”*唐**韋莊*《清平樂》：“粧成不整金鈿，含羞待月鞦韆。”《新唐書·禮樂志四》：“皇后鈿釵禮衣，乘輿詣寢宫。”</w:t>
        <w:br/>
        <w:br/>
        <w:t>（2）贴在鬓颊上的花形薄金片，也称花钿。*唐**劉禹錫*《踏歌詞》：“月落烏啼雲雨散，遊童陌上拾花鈿。”*金**董解元*《西廂記諸宫調》卷六：“不忍見，盈盈地粉淚，淹損鈿窩。”*凌景埏*校注：“鈿窩，指女子面頰貼花鈿的地方。”*明**沈麖*《江城子·秋日行舟》：“浮萍瀠曲小橋邊，似荷錢，似花鈿。”*清**許肇封*《浣溪沙·鴛湖舟中作》：“杏子衫輕鬢貼鈿，鞵頭新鳳裹金蓮。”</w:t>
        <w:br/>
        <w:br/>
        <w:t>（3）方言。硬币，钱。*茅盾*《大旱》：“一块钱一个钟头，我给你算算，足有六分钿呢？”</w:t>
        <w:br/>
        <w:br/>
        <w:t>（二）diàn　《廣韻》堂練切，去霰定。</w:t>
        <w:br/>
        <w:br/>
        <w:t>（1）以金宝介壳镶嵌器物。《廣韻·霰韻》：“鈿，以寶飾器。”《魏書·食貨志》：“*和平*二年秋，詔中尚方作黄金合盤十二具，徑二尺二寸，鏤以白銀，鈿以玫瑰。”《北史·赤土國傳》：“王榻後作一木龕，以金銀五香木雜鈿之。”</w:t>
        <w:br/>
        <w:br/>
        <w:t>（2）衬垫。*南朝**梁**吴均*《和蕭洗馬子顯古意詩六首》之二：“蓮花銜青雀，寶粟鈿金蟲。”</w:t>
        <w:br/>
      </w:r>
    </w:p>
    <w:p>
      <w:r>
        <w:t>鉀##鉀</w:t>
        <w:br/>
        <w:br/>
        <w:t>〔钾〕</w:t>
        <w:br/>
        <w:br/>
        <w:t>（一）jiǎ　《廣韻》古狎切，入狎見。</w:t>
        <w:br/>
        <w:br/>
        <w:t>（1）同“甲”。铠甲。《廣韻·狎韻》：“鉀，鎧屬。今單作甲。”*北魏*佚名《元暐墓誌》：“王案鉀徐歸，抽戈後殿。”《晋書·姚弋仲載記》：“於是貫鉀跨馬于庭中，策馬南馳，不辭而出，遂滅*梁犢*。”《敦煌變文集·漢將王陵變》：“*霸王*親問，身穿金鉀。”</w:t>
        <w:br/>
        <w:br/>
        <w:t>（2）盛酒的铜扁壶，即铜椑。《于蘭家銅鉀》銘文：“*于蘭家*銅鉀一，容四十五升，重廿斤八兩。”</w:t>
        <w:br/>
        <w:br/>
        <w:t>（3）化学元素。符号K，原子序数19。银白色，蜡状，有延展性。化学性质活泼，在空气中容易氧化，与水相遇起剧烈反应，产生氢气，并燃烧起火。对动植物的生长和发育起很大作用。钾的化合物在工业上用途很广。（新拉kali-um）</w:t>
        <w:br/>
        <w:br/>
        <w:t>（二）gé　《廣韻》古盍切，入盍見。</w:t>
        <w:br/>
        <w:br/>
        <w:t>〔鉀鑪〕箭头名。《方言》卷九：“凡箭鏃……其小而長，中穿二孔者，謂之鉀鑪。”*郭璞*注：“今箭錍鑿空兩邊者也。”《玉篇·金部》：“鉀，鉀鑪，箭。”</w:t>
        <w:br/>
      </w:r>
    </w:p>
    <w:p>
      <w:r>
        <w:t>鉁##鉁</w:t>
        <w:br/>
        <w:br/>
        <w:t>鉁（一）zhēn　《集韻》知鄰切，平真知。</w:t>
        <w:br/>
        <w:br/>
        <w:t>同“珍”。《集韻·真韻》：“珍，《説文》：‘寶也。’或从金。”《改併四聲篇海·金部》引《對韻音訓》：“鉁，貴也；重也。俗作珎（珍）。又寳也。”《字彙·金部》：“鉁，同珍。”</w:t>
        <w:br/>
        <w:br/>
        <w:t>（二）zhèn</w:t>
        <w:br/>
        <w:br/>
        <w:t>同“鎮”。《六書統》：“鉁，同鎮。”*清**顧炎武*《天下郡國利病書·浙江三·上虞縣》：“（海塘）上復以側石鉁壓之，内填以碎石，厚過一尺。”</w:t>
        <w:br/>
      </w:r>
    </w:p>
    <w:p>
      <w:r>
        <w:t>鉂##鉂</w:t>
        <w:br/>
        <w:br/>
        <w:t>鉂shǐ　《玉篇》色滓切。</w:t>
        <w:br/>
        <w:br/>
        <w:t>（1）环。《玉篇·金部》：“鉂，鐶。”</w:t>
        <w:br/>
        <w:br/>
        <w:t>（2）刺。《篇海類編·珍寶類·金部》：“鉂，刺也。”</w:t>
        <w:br/>
      </w:r>
    </w:p>
    <w:p>
      <w:r>
        <w:t>鉃##鉃</w:t>
        <w:br/>
        <w:br/>
        <w:t>鉃（一）shì　《集韻》善旨切，上旨禪。</w:t>
        <w:br/>
        <w:br/>
        <w:t>箭头。《玉篇·金部》：“鉃，箭頭。”</w:t>
        <w:br/>
        <w:br/>
        <w:t>（二）zú　《集韻》作木切，入屋精。</w:t>
        <w:br/>
        <w:br/>
        <w:t>同“鏃”。《集韻·屋韻》：“鏃，《説文》：‘利也。’一曰矢末。亦作鉃。”</w:t>
        <w:br/>
      </w:r>
    </w:p>
    <w:p>
      <w:r>
        <w:t>鉄##鉄</w:t>
        <w:br/>
        <w:br/>
        <w:t>鉄（一）zhí　《集韻》直質切，入質澄。</w:t>
        <w:br/>
        <w:br/>
        <w:t>同“紩”。1.索。《方言》卷九“車下鐵，*陳*、*宋*、*淮*、*楚*之間謂之畢”*清**戴震*疏證：“各本鉄☀作鐵，非也。《玉篇》云：‘紩，索也。古作鉄。’據此，紩乃本字，鉄即其假借字。”《玉篇·金部》：“鉄，古文紩。”《集韻·質韻》：“紩，索也。或从金。”2.缝，用针线连缀。《集韻·質韻》：“紩，《説文》：‘縫也。’或从金。”《字彙·金部》：“鉄，以鍼鉄衣也，與紩同。”</w:t>
        <w:br/>
        <w:br/>
        <w:t>（二）tiě</w:t>
        <w:br/>
        <w:br/>
        <w:t>同“鐵”。《字彙·金部》：“鉄，今俗為鐵字，非。”*清**畢沅*《經典文字辨證書·金部》：“鉄”，同“鐵”。《宋元以來俗字譜》：“鐵”，《古今雜劇》、《三國志平話》、《太平樂府》等作“鉄”。</w:t>
        <w:br/>
      </w:r>
    </w:p>
    <w:p>
      <w:r>
        <w:t>鉅##鉅</w:t>
        <w:br/>
        <w:br/>
        <w:t>《説文》：“鉅，大剛也。从金，巨聲。”</w:t>
        <w:br/>
        <w:br/>
        <w:t>jù　《廣韻》其吕切，上語羣。魚部。</w:t>
        <w:br/>
        <w:br/>
        <w:t>（1）坚硬的铁。《説文·金部》：“鉅，大剛也。”*桂馥*義證：“大剛也者……《洪武正韻》：‘刀加鉅為刃。’*馥*謂加剛也。”*吴善述*廣義校訂：“大剛即今所謂鋼，煉鐵為之，以堅鋒刃者。古無鋼字，即剛是。其質至剛，故曰大剛，亦曰剛鐵。”《荀子·議兵》：“*宛*鉅鐵釶，慘如蠭蠆。”*楊倞*注引*徐廣*曰：“大剛曰鉅。”《史記·禮書》：“*宛*之鉅鐵施，鑽如蠭蠆。”*張守節*正義：“鉅，剛鐵也。”</w:t>
        <w:br/>
        <w:br/>
        <w:t>（2）同“巨”。大。《玉篇·金部》：“鉅，大也。今作巨。”《荀子·賦》：“有物於此，居則周静致下，動則綦高以鉅。”*楊倞*注：“鉅，大也。”*唐**韓愈*《送竇從事序》：“連山隔其陰，鉅海敵其陽。”《徐霞客遊記·遊黄山日記後》：“山高風鉅，霧氣去來無定。”</w:t>
        <w:br/>
        <w:br/>
        <w:t>（3）钩。《文選·潘岳〈西征賦〉》：“於是弛青鯤於網鉅，解赬鯉於黏徽。”*李善*注：“鉅，鉤也。”</w:t>
        <w:br/>
        <w:br/>
        <w:t>（4）通“虡”。悬挂钟、磬的架子的立柱。*清**朱珔*《説文叚借義證·金部》：“《詩·大雅》‘虡業維樅’，《上林賦》‘虡’作‘鉅’，是以‘鉅’為‘虡’之假借。”《史記·司馬相如列傳》：“撞千石之鐘，立萬石之鉅。”按：《文選·司馬相如〈上林賦〉》“鉅”作“虡”。</w:t>
        <w:br/>
        <w:br/>
        <w:t>（5）通“距”。距离。《正字通·金部》：“鉅，與距通。”《銀雀山漢墓竹簡·孫臏兵法·十陣》：“武者在旌旗，是人者在兵，故必疎鉅閒，多其旌旗羽旄。”又：“數陳之法，毋疎鉅閒，戚而行首積刃而信之，前後相葆。”</w:t>
        <w:br/>
        <w:br/>
        <w:t>（6）通“詎”。岂，怎么。《字彙補·金部》：“鉅與詎通。”《公孫龍子·跡府》：“鉅士也見侮而不鬭，辱也！”*清**孫詒讓*《札迻》卷六：“案：鉅與詎通。”《荀子·正論》：“今俳優、侏儒、狎徒詈侮而不鬭者，是豈鉅知見侮之為不辱哉！”*楊倞*注：“鉅與遽同。”*王念孫*雜志：“案：‘豈鉅知’者，豈知也。鉅亦豈也，古人自有複語耳。或言豈鉅，或言豈遽，或言庸詎，或言何遽，其義一而已矣。”《戰國策·楚策一》：“今王以用之於*越*矣，而忘之於*秦*，臣以為王鉅速忘矣。”*吴師道*補注：“鉅、詎通。”</w:t>
        <w:br/>
        <w:br/>
        <w:t>（7）姓。《姓觿·語韻》：“*炎帝*之裔封*鉅*，後有*鉅*氏。”</w:t>
        <w:br/>
      </w:r>
    </w:p>
    <w:p>
      <w:r>
        <w:t>鉆##鉆</w:t>
        <w:br/>
        <w:br/>
        <w:t>《説文》：“鉆，鐵銸也。从金，占聲。一曰膏車鐵鉆。”</w:t>
        <w:br/>
        <w:br/>
        <w:t>（一）chān　《集韻》癡廉切，平鹽徹。談部。</w:t>
        <w:br/>
        <w:br/>
        <w:t>（1）铁銸，即今镊子。《説文·金部》：“鉆，鐵銸也。”*徐灝*注箋：“《一切經音義》十一引《通俗文》：‘鍛具曰鉆。’*灝*謂鉆與鉗同類異物，鉗葢冶器所用鐵夾。鉆訓為銸，即今所用鑷子，今世俗二器猶分别釐然也。”*唐**玄應*《一切經音義》卷四十三：“《蒼頡篇》：‘鉆，持。’謂取物者也。”</w:t>
        <w:br/>
        <w:br/>
        <w:t>（2）古代在车毂上加油，使车轮润滑、转动灵便的器具。《説文·金部》：“鉆，膏車鐵鉆。”*段玉裁*注：“謂脂其車轂者，以器納𨍋，濡膏而染轂中也。其器曰鉆，鐵為之。”</w:t>
        <w:br/>
        <w:br/>
        <w:t>（二）qián　《廣韻》巨淹切，平鹽羣。談部。</w:t>
        <w:br/>
        <w:br/>
        <w:t>（1）古刑具。《後漢書·章帝紀》：“自往者大獄已來，掠考多酷，鉆鑽之屬，慘苦無極。”*李賢*注：“《説文》曰：‘鉆，銸也。’《國語》曰：‘中刑用鑽鑿。’皆謂慘酷其肌膚也。”《晋書·刑法志》：“其後遂詔有司，禁絶鉆鑽諸酷痛舊制。”</w:t>
        <w:br/>
        <w:br/>
        <w:t>（2）同“鉗”。1.夹取。《急就篇》：“釭鐧鍵鉆冶錮鐈。”*顔師古*注：“鉆，以鐵有所鑷取也。”*唐**慧琳*《一切經音義》卷十四：“鉆，以鐵鋷（銸）夾取物也。”2.古刑具。束颈的铁圈。《集韻·鹽韻》：“鉗，《説文》：‘以鐵有所劫束也。’或作鉆。”</w:t>
        <w:br/>
        <w:br/>
        <w:t>（3）用铁片加固器物的两头交合或转角处。《正字通·金部》：“鉆，凡器兩頭交合，用鐵片錮之，或轉角處鐵片兩頭拘定之，皆曰鉆。”</w:t>
        <w:br/>
        <w:br/>
        <w:t>（4）楔子。也作“櫼”。《戰國策·趙策一》：“吾所苦夫鐵鉆然，自入而出夫人者。”*清**段玉裁*《説文解字注·木部》：“櫼，亦作鉆。《戰國策》……鉆自入而出，謂以大鐵鉆釘入大樹一邊，既析破，乃取樹之一邊為用。”</w:t>
        <w:br/>
        <w:br/>
        <w:t>（5）楔物使出。*清**吴文英*《吴下方言考·真韻》：“*吴*人凡前物入穴不得出者，以物擊追令出曰鉆。”</w:t>
        <w:br/>
        <w:br/>
        <w:t>（三）tiē　《廣韻》他協切，入帖透。</w:t>
        <w:br/>
        <w:br/>
        <w:t>鉆著物。《廣韻·帖韻》：“鉆，鉆著物。”*清**桂馥*《札樸·鄉里舊聞附鄉言正字》：“著物曰鉆。”</w:t>
        <w:br/>
      </w:r>
    </w:p>
    <w:p>
      <w:r>
        <w:t>鉇##鉇</w:t>
        <w:br/>
        <w:br/>
        <w:t>鉇（一）shī　《集韻》商支切，平支書。</w:t>
        <w:br/>
        <w:br/>
        <w:t>同“鉈（鍦）”。矛。《集韻·支韻》：“鍦，《方言》：‘矛，*吴*、*楚*之間謂之鍦。’或作鉇。”《正字通·金部》：“鉇，俗鉈字。”《商君書·弱民》：“宛鉅鐵鉇。”</w:t>
        <w:br/>
        <w:br/>
        <w:t>（二）yí</w:t>
        <w:br/>
        <w:br/>
        <w:t>同“匜”。古代一种盛水或酒的器具。《急就篇》：“銅鍾鼎鋞鋗鉇銚。”*顔師古*注：“鉇，系而提之。”*王應麟*補注：“一作匜。”*明**方以智*《通雅·古器》：“鉇，有柄，可以注水。《廣韻》：‘杯匜似桸，以注水。’”*清**畢沅*《經典文字辨證書·匚部》：“匜，正；鉇，俗。”</w:t>
        <w:br/>
      </w:r>
    </w:p>
    <w:p>
      <w:r>
        <w:t>鉈##鉈</w:t>
        <w:br/>
        <w:br/>
        <w:t>〔铊〕</w:t>
        <w:br/>
        <w:br/>
        <w:t>《説文》：“鉈，短矛也。从金，它聲。”</w:t>
        <w:br/>
        <w:br/>
        <w:t>（一）shī（又读shé）　《廣韻》式支切，平支書。又視遮切，《集韻》施智切。歌部。</w:t>
        <w:br/>
        <w:br/>
        <w:t>矛。也作“鍦”。《説文·金部》：“鉈，短矛也。”*段玉裁*注：“《方言》曰：‘矛，*吴*、*揚*、*江*、*淮*、*南楚*、*五湖*之間謂之鍦。……’按：‘鍦’即‘鉈’字。……《晋書》：‘丈八鉈矛左右盤。’”《集韻·寘韻》：“鍦，或作鉈。”</w:t>
        <w:br/>
        <w:br/>
        <w:t>（二）yí</w:t>
        <w:br/>
        <w:br/>
        <w:t>同“匜”。古代一种盛酒或水的器具。*郭沫若*《殷周青銅器銘文研究·新鄭古器之一、二考核》：“匜……亦可作鉈。”《史頌匜》銘：“*史頌*作鉈。”《衡邑𢦏白匜》銘：“隹*衡*邑𢦏白自作寶鉈。”《明史·孟一脈傳》：“*周*鼎、*商*彝、*秦*鉈、*漢*鑑，皆搜求於海内。”</w:t>
        <w:br/>
        <w:br/>
        <w:t>（三）tuó</w:t>
        <w:br/>
        <w:br/>
        <w:t>（1）一种装置在转轴上的铁质圆形工具。用于切割，碾磨玉料。如：铡铊；勾铊；轧铊。</w:t>
        <w:br/>
        <w:br/>
        <w:t>（2）秤锤。《清史稿·食貨志四》：“又掣摰三大弊：一，加鉈之弊；一，坐斤之弊；一，做斤改斤之弊。”*田间*《赶车传·金不换·序》：“月亮当银钩，太阳当金铊，长城当大秤，稻谷堆如山。”</w:t>
        <w:br/>
        <w:br/>
        <w:t>（四）tā</w:t>
        <w:br/>
        <w:br/>
        <w:t>化学元素。稀土元素之一。符号Tl，原子序数81。白色，在空气中变成暗色，质地很软。易溶于硝酸，不溶于碱。用来制造光电管、低温温度计，光学玻璃等。铊的化合物有毒，用于医药。（新拉thallium）</w:t>
        <w:br/>
      </w:r>
    </w:p>
    <w:p>
      <w:r>
        <w:t>鉉##鉉</w:t>
        <w:br/>
        <w:br/>
        <w:t>〔铉〕</w:t>
        <w:br/>
        <w:br/>
        <w:t>《説文》：“鉉，舉鼎也。《易》謂之鉉，《禮》謂之𪔃。从金，玄聲。”*段玉裁*改“舉鼎”作“所以舉鼎”。</w:t>
        <w:br/>
        <w:br/>
        <w:t>xuàn　《廣韻》胡畎切，上銑匣。真部。</w:t>
        <w:br/>
        <w:br/>
        <w:t>（1）举鼎具。横贯鼎两耳以举鼎的木棍。或为钩状，金属制，以提鼎两耳。《説文·金部》：“鉉，舉鼎也。”*王玉樹*拈字：“横貫鼎耳之木即所用舉鼎也。”《易·鼎》：“鼎黄耳金鉉。”*孔穎達*疏：“鉉，所以貫鼎而舉之也。”《抱朴子·外篇·詰鮑》：“山行則徒步，負載棄鼎鉉。”*明**劉宗周*《祭張自菴文》：“如車有輪，如鼎有鉉。”</w:t>
        <w:br/>
        <w:br/>
        <w:t>（2）喻三公等重臣。*南朝**梁**江淹*《為蕭驃騎讓封第二表》：“且麟閣之臣，尚有位不及鉉。”《文選·任昉〈王文憲集序〉》：“皇朝軫慟，儲鉉傷情。”*吕延濟*注：“鉉……謂三公也。”《晋書·劉琨祖逖傳論》：“契寒松而立節，咸能自致三鉉，成名一時。”</w:t>
        <w:br/>
        <w:br/>
        <w:t>（3）通“弦（xuán）”。1.弓弦。《字彙補·金部》：“鉉，讀作弦。”《戰國策·齊策五》：“矛戟折，鐶鉉絶。”*吴師道*補注：“鉉，*姚*本作‘弦’。”2.乐器上发声的线。*明**顧衆*《浪淘沙·閨思》：“生小弄冰鉉，未撥先憐。”</w:t>
        <w:br/>
        <w:br/>
        <w:t>（4）姓。《姓氏尋源》卷十三：“鉉，後世有*鉉*氏，當因*宋*避玄字時，加金旁以别之。”</w:t>
        <w:br/>
      </w:r>
    </w:p>
    <w:p>
      <w:r>
        <w:t>鉊##鉊</w:t>
        <w:br/>
        <w:br/>
        <w:t>《説文》：“鉊，大鐵也。从金，召聲。鎌謂之鉊，*張徹*説。”*王筠*句讀：“此固不可通，然*小徐*及*汲古*本作大鎌也，則與*張徹*説複，姑仍之。《釋名》：‘銍，穫禾鐵也。’則銍亦謂之銕。今鉊、銍二篆相次，或鉊為銍之别名乎，然銍仍是鎌也。”</w:t>
        <w:br/>
        <w:br/>
        <w:t>zhāo　《廣韻》止遥切，平宵章。宵部。</w:t>
        <w:br/>
        <w:br/>
        <w:t>（1）镰刀。一种轻便农具，多用于收割庄稼。*五代**徐鍇*《説文繫傳·金部》：“鉊，大鎌也。……鎌或謂之鉊，*張徹*説。”《方言》卷五：“刈鉤，*江*、*淮*、*陳*、*楚*之間謂之鉊。”《廣韻·宵韻》：“鉊，*淮南*呼鎌。”《管子·輕重己》：“耟耒耨懷，鉊鈶叉橿，權渠繉緤，所以御春夏之事也。”*劉績*注：“鉊，鎌也。”*明**陳繼*《先妣吴孺人墓版文》：“操鉊荷鎛，與奴共力畦圃。”</w:t>
        <w:br/>
        <w:br/>
        <w:t>（2）用镰刀割。《萬象名義·金部》：“鉊，刈。”</w:t>
        <w:br/>
      </w:r>
    </w:p>
    <w:p>
      <w:r>
        <w:t>鉋##鉋</w:t>
        <w:br/>
        <w:br/>
        <w:t>鉋（一）bào　《廣韻》防教切，去效並。</w:t>
        <w:br/>
        <w:br/>
        <w:t>（1）木工刨平木材用的工具。后作“刨”。《玉篇·金部》：“鉋，平木器。”《正字通·金部》：“鉋，平木器，鐵刃，狀如鏟，銜木匡中，不令轉動。木匡有孔，旁兩小柄，以手反覆推之，木片從孔出，用㨗於鏟。通作刨。”</w:t>
        <w:br/>
        <w:br/>
        <w:t>（2）用刨子刮平木料等。后作“刨”。*唐**元稹*《江邊四十韻》：“方礎*荆山*採，脩椽郢匠鉋。”*清**朱彝尊*《曹先生輓詩六十四韻》：“舫為蓴絲泊，𢊍看芡實鉋。”</w:t>
        <w:br/>
        <w:br/>
        <w:t>（二）páo　《廣韻》薄交切，平肴並。</w:t>
        <w:br/>
        <w:br/>
        <w:t>（1）挖掘。后作“刨”。*元**石君寶*《秋胡戲妻》第二折：“農家只得鋤鉋力，涼酸酒兒喝一盆。”*元**秦簡夫*《東堂老》第一折：“開田地，廣鋤鉋。”</w:t>
        <w:br/>
        <w:br/>
        <w:t>（2）鉋刷。《廣韻·肴韻》：“鉋，鉋刷。”*明**王彝*《癸酉徐樞密第賞雪》：“馳生馬駒刷且鉋，角弓在韔寒裂弰。”</w:t>
        <w:br/>
        <w:br/>
        <w:t>（3）搔马具。《集韻·效韻》：“鉋，搔馬具。”</w:t>
        <w:br/>
        <w:br/>
        <w:t>（三）báo　《集韻》弼角切，入覺並。</w:t>
        <w:br/>
        <w:br/>
        <w:t>同“䥤”。杵颈。《集韻·覺韻》：“䥤，杵頸謂之䥤。或省。”</w:t>
        <w:br/>
      </w:r>
    </w:p>
    <w:p>
      <w:r>
        <w:t>鉌##鉌</w:t>
        <w:br/>
        <w:br/>
        <w:t>鉌hé　《廣韻》户戈切，平戈匣。</w:t>
        <w:br/>
        <w:br/>
        <w:t>同“和”。悬于轼、衡上的车铃。《玉篇·金部》：“鉌，鈴也。”《廣韻·戈韻》：“鉌，鉌鑾。亦作和。”</w:t>
        <w:br/>
      </w:r>
    </w:p>
    <w:p>
      <w:r>
        <w:t>鉍##鉍</w:t>
        <w:br/>
        <w:br/>
        <w:t>〔铋〕</w:t>
        <w:br/>
        <w:br/>
        <w:t>（一）bì　《廣韻》兵媚切，去至幫。</w:t>
        <w:br/>
        <w:br/>
        <w:t>（1）同“柲”。古代兵器的柄。也泛指器物的柄。《玉篇·金部》：“鉍，矛柄也。”《廣韻·至韻》：“鉍”，同“柲”。</w:t>
        <w:br/>
        <w:br/>
        <w:t>（2）用同“䀣”。恶视。*宋**范成大*《題請息齋六言十首》之四：“見影蜮猶鉍鉍，聞聲厖尚狺狺。”*沈欽韓*注：“（鉍）通䀣，惡視。”</w:t>
        <w:br/>
        <w:br/>
        <w:t>（3）化学元素。亦名苍铅，符号Bi，原子序数83。银白色。纯铋质柔软，不纯性脆。铋合金熔点很低，可作保险丝和汽锅上的安全塞等。（新拉bismuthum）</w:t>
        <w:br/>
        <w:br/>
        <w:t>（二）sè</w:t>
        <w:br/>
        <w:br/>
        <w:t>同“瑟”。乐器名。《逸周書·器服》：“樂鉍㻡、參笙，一竽皆素獨。”*孫詒讓*斠補：“鉍當為瑟之異文。……樂下脱一器字。”</w:t>
        <w:br/>
      </w:r>
    </w:p>
    <w:p>
      <w:r>
        <w:t>鉎##鉎</w:t>
        <w:br/>
        <w:br/>
        <w:t>鉎shēng　《廣韻》所庚切，平庚生。又桑經切。</w:t>
        <w:br/>
        <w:br/>
        <w:t>铁锈。《玉篇·金部》：“鉎，鏉也。”《集韻·庚韻》：“鉎鐵衣也。”*清**朱駿聲*《説文通訓定聲·鼎部》：“鉎，俗曰鐵銹。”*唐**薛逢*《靈臺家兄古鏡歌》：“金膏洗拭鉎澀盡，黑雲吐出新蟾蜍。”*宋**蘇轍*《磨劍池》：“神仙鑄劍本無硎，岸石斑斑尚鐵鉎。”</w:t>
        <w:br/>
      </w:r>
    </w:p>
    <w:p>
      <w:r>
        <w:t>鉏##鉏</w:t>
        <w:br/>
        <w:br/>
        <w:t>《説文》：“鉏，立薅所用也。从金，且聲。”*段玉裁*依《廣韻》改为“立薅斫也”。</w:t>
        <w:br/>
        <w:br/>
        <w:t>（一）chú　《廣韻》士魚切，平魚崇。魚部。</w:t>
        <w:br/>
        <w:br/>
        <w:t>（1）除草、翻土的农具。《説文·金部》：“鉏，立薅所用也。”*段玉裁*注：“薅者，披去田艸也。云立薅者，古薅艸坐為之，其器曰槈，其柄短。若立為之，則其器曰鉏。”《玉篇·金部》：“鉏，田器。”《史記·秦始皇本紀》：“鉏櫌棘矜，非錟於句戟長鎩也。”《後漢書·獨行傳·李善》：“乃脱朝服，持鉏去草。”*明**錢秉鐙*《田園雜詩》：“日入開我卷，日出把我鉏。”</w:t>
        <w:br/>
        <w:br/>
        <w:t>（2）用锄锄地。*屈原*《卜居》：“寧誅鉏草茅以力耕乎。”*唐**戴叔倫*《屯田詞》：“麥苗漸長天苦晴，土乾确确鉏不得。”*宋**蘇軾*《昇陽殿故址》：“每因鉏耨時，數得寶玉片。”</w:t>
        <w:br/>
        <w:br/>
        <w:t>（3）诛灭；除去。《史記·齊悼惠王世家》：“非其種者，鉏而去之。”*宋**徐夢莘*《三朝北盟會編》卷三十五：“鉏去姦惡，汲引賢能。”*清**龔自珍*《病梅館記》：“删其密，夭其穉枝，鉏其直。遏其生氣，以求重價。”</w:t>
        <w:br/>
        <w:br/>
        <w:t>（二）zū　《集韻》宗蘇切，平模精。</w:t>
        <w:br/>
        <w:br/>
        <w:t>通“苴（蒩）”。供祭祀用的草席。《集韻·模韻》：“苴，茅藉祭也。或作蒩、鉏。”*清**朱駿聲*《説文通訓定聲·豫部》：“鉏，叚借為蒩。”《周禮·春官·司巫》“及蒩館”*漢**鄭玄*注引*杜子春*云：“蒩讀為鉏。……鉏，藉也。”*阮元*校勘記：“蒩讀為鉏：《漢讀考》作‘鉏讀為蒩’，云：經文作鉏，*杜子春*易為蒩，訓為藉也。今本以注改經，復以經改注，不可通矣。”</w:t>
        <w:br/>
        <w:br/>
        <w:t>（三）zhù　《集韻》牀據切，去御崇。</w:t>
        <w:br/>
        <w:br/>
        <w:t>同“耡”。古代税法名。助藉税，即十一之税。《集韻·御韻》：“耡，《説文》：‘*商*人七十而耡，助耤税也。’引《周禮》‘以興耡利甿’。或作鉏。”</w:t>
        <w:br/>
        <w:br/>
        <w:t>（四）jǔ　《廣韻》牀吕切，上語崇。</w:t>
        <w:br/>
        <w:br/>
        <w:t>〔鉏鋙〕也作“鉏䥏”。1.不相配合。《集韻·語韻》：“鉏鋙，相距皃。”《正字通·金部》：“鉏鋙，不相入。”《楚辭·九辯》：“圜鑿而方枘兮，吾固知其鉏鋙而難入。”2.不安貌。《洪武正韻·語韻》：“鉏鋙，不安貌。”3.机具。《集韻·魚韻》：“䥏，鉏䥏，機具也。或从吾。”4.釜属。《集韻·魚韻》：“䥏，鉏䥏，釜屬。或从吾。”</w:t>
        <w:br/>
        <w:br/>
        <w:t>（五）chá　《集韻》鋤加切，平麻崇。</w:t>
        <w:br/>
        <w:br/>
        <w:t>〔鉏牙〕物旁出。器物如锯齿般参差不齐的边缘。《集韻·麻韻》：“鉏，鉏牙，物傍出也。”《周禮·考工記·玉人》“牙璋，中璋，七寸”*漢**鄭玄*注：“二璋皆有鉏牙之飾。”</w:t>
        <w:br/>
        <w:br/>
        <w:t>（六）xú　《集韻》詳余切，平魚邪。魚部。</w:t>
        <w:br/>
        <w:br/>
        <w:t>（1）古国名。《左傳·襄公四年》：“*后羿*自*鉏*遷於*窮石*。”*杜預*注：“鉏，*羿*本國名。”*清**江永*《春秋地理考實》引《彙纂》云：“今*大名府**滑縣*，東南有*鉏城*。”</w:t>
        <w:br/>
        <w:br/>
        <w:t>（2）姓。《通志·氏族略五》：“*鉏*氏，《左傳》*晋*有力士*鉏麑*。”《左傳·宣公二年》：“使*鉏麑*賊之。”*杜預*注：“*鉏麑*，*晋*力士。”</w:t>
        <w:br/>
      </w:r>
    </w:p>
    <w:p>
      <w:r>
        <w:t>鉐##鉐</w:t>
        <w:br/>
        <w:br/>
        <w:t>鉐（一）shí　《廣韻》常隻切，入昔禪。</w:t>
        <w:br/>
        <w:br/>
        <w:t>〔鍮鉐〕同“鍮石”。《玉篇·金部》：“鉐，鍮鉐。”《集韻·昔韻》：“鉐，鍮鉐，以石藥治銅。”《篇海類編·珍寶類·金部》：“鉐，鍮鉐，銅屬。”*唐**玄奘*《大唐西域記·摩揭陁國下》：“其南鍮鉐精舍，*戒日*王之所建立。”</w:t>
        <w:br/>
        <w:br/>
        <w:t>（二）zú　《集韻》作木切，入屋精。</w:t>
        <w:br/>
        <w:br/>
        <w:t>姓。《集韻·屋韻》：“鉐，姓也，出*彭城*。”</w:t>
        <w:br/>
      </w:r>
    </w:p>
    <w:p>
      <w:r>
        <w:t>鉑##鉑</w:t>
        <w:br/>
        <w:br/>
        <w:t>〔铂〕</w:t>
        <w:br/>
        <w:br/>
        <w:t>bó　《集韻》白各切，入鐸並。</w:t>
        <w:br/>
        <w:br/>
        <w:t>（1）金属薄片。《集韻·鐸韻》：“鉑，金薄也。”《正字通·金部》：“金鉑，薄金者，藥紙隔金屑錘之，金已薄，紙不損。紙初褐色，久則色似烏金。本借薄，俗加金作鉑。”</w:t>
        <w:br/>
        <w:br/>
        <w:t>（2）化学元素。符号Pt，原子序数78。银白色，有光泽，富延展性，导热导电性能好，化学性质稳定。俗称白金。可以做坩埚、电极等，也用作催化剂。铂和铱的合金是制造自来水笔尖的材料。（新拉platinum）</w:t>
        <w:br/>
      </w:r>
    </w:p>
    <w:p>
      <w:r>
        <w:t>鉒##鉒</w:t>
        <w:br/>
        <w:br/>
        <w:t>鉒zhù　《廣韻》中句切，去遇知。</w:t>
        <w:br/>
        <w:br/>
        <w:t>（1）古代送死者的器物。《玉篇·金部》：“鉒，器也，送死人具也。”《集韻·遇韻》：“鉒，以物送終謂之鉒。”</w:t>
        <w:br/>
        <w:br/>
        <w:t>（2）祭器。《集韻·遇韻》：“鉒，祭器。”</w:t>
        <w:br/>
        <w:br/>
        <w:t>（3）矿藏。*明**方以智*《通雅·金石》：“鉒金、鉒銀，卝（礦）也。”《管子·地數》：“上有鉛者，其下有鉒銀；上有丹沙者，其下有鉒金。”</w:t>
        <w:br/>
        <w:br/>
        <w:t>（4）通“注”。赌注。《廣雅·釋詁四》：“鉒，置也。”*王念孫*疏證：“注與鉒通。”*章炳麟*《新方言·釋器》：“今人猶謂賭者質物為鉒。”引申为赌射，投掷。《淮南子·説林》：“以瓦鉒者全，以金鉒者跋，以玉鉒者發。”*高誘*注：“鉒者，提馬；雒家謂之投。”*吴承仕*校理：“《莊子》作注，《吕氏》作殶，此作鉒，聲義大同。蓋博戲勝算之名。注云提馬，即投壺為勝者立馬之馬，今方俗謂博進之算為注馬，其遺語也。”</w:t>
        <w:br/>
      </w:r>
    </w:p>
    <w:p>
      <w:r>
        <w:t>鉓##鉓</w:t>
        <w:br/>
        <w:br/>
        <w:t>鉓chì　《集韻》蓄力切，入職徹。</w:t>
        <w:br/>
        <w:br/>
        <w:t>饰。《集韻·職韻》：“鉓，飾也。”《直音篇·金部》：“鉓，粧也。”</w:t>
        <w:br/>
      </w:r>
    </w:p>
    <w:p>
      <w:r>
        <w:t>鉔##鉔</w:t>
        <w:br/>
        <w:br/>
        <w:t>鉔zā　《字彙》作答切。</w:t>
        <w:br/>
        <w:br/>
        <w:t>香球，金属制熏香器。球形，中镂空，内置燃烧香料的盂或提炉，以活轴和机环与球壁关连，球体虽转动也不致倾覆。《字彙·金部》：“鉔，即香毬也。”《古文苑·司馬相如〈美人賦〉》：“金鉔熏香，黼帳低垂。”*章樵*注：“鉔，香毬，袵席間可旋轉者。《西京雜記》：‘*長安*巧工*丁緩*作被中香爐，為機環，轉運四周而爐體常平。’”*清**周畇叔*《浪淘沙》：“金鉔小羅幬，紅蠟孤燒。”</w:t>
        <w:br/>
      </w:r>
    </w:p>
    <w:p>
      <w:r>
        <w:t>鉕##鉕</w:t>
        <w:br/>
        <w:br/>
        <w:t>〔钷〕</w:t>
        <w:br/>
        <w:br/>
        <w:t>（一）pō　《集韻》滂禾切，平戈滂。</w:t>
        <w:br/>
        <w:br/>
        <w:t>〔鉕鑼〕也作“叵羅”。酒卮，敞口浅杯。《集韻·戈韻》：“鉕，鉕鑼，銅器。”</w:t>
        <w:br/>
        <w:br/>
        <w:t>（二）pǒ</w:t>
        <w:br/>
        <w:br/>
        <w:t>化学元素。符号Pm，原子序数61。银白色金属。在自然界中尚未发现。是1947年发现的人工放射性元素。（新拉promethium）</w:t>
        <w:br/>
      </w:r>
    </w:p>
    <w:p>
      <w:r>
        <w:t>鉖##鉖</w:t>
        <w:br/>
        <w:br/>
        <w:t>鉖tóng　《廣韻》徒冬切，平冬定。</w:t>
        <w:br/>
        <w:br/>
        <w:t>钓具。《玉篇·金部》：“鉖，釣鉖。”《正字通·金部》：“鉖，子史本作筒、筩，俗作鉖。”</w:t>
        <w:br/>
      </w:r>
    </w:p>
    <w:p>
      <w:r>
        <w:t>鉗##鉗</w:t>
        <w:br/>
        <w:br/>
        <w:t>〔钳〕</w:t>
        <w:br/>
        <w:br/>
        <w:t>《説文》：“鉗，以鐵有所劫束也。从金，甘聲。”</w:t>
        <w:br/>
        <w:br/>
        <w:t>（一）qián　《廣韻》巨淹切，平鹽羣。談部。</w:t>
        <w:br/>
        <w:br/>
        <w:t>（1）古刑具。束颈的铁圈。《説文·金部》：“鉗，以鐵有所劫束也。”*段玉裁*注：“劫者，以力脅止也。束者，縛也。”《廣韻·鹽韻》：“箝，鎖頭。亦作鉗。《晋律》曰：‘鉗重二斤，翹長一尺五寸。’”《正字通·金部》：“鉗，刑具。”《漢書·陳萬年傳附陳咸》：“或私解脱鉗釱，衣服不如法，輒加罪笞。”*顔師古*注：“鉗在頸，釱在足，皆以鐵為之。”《舊唐書·刑法志》：“又繫囚之具，有枷、杻、鉗、鎖，皆有長短廣狹之制，量罪輕重，節級用之。”*宋**陸游*《雙橋道中寒甚》：“古來共説還家樂，豈獨全軀畏*楚*鉗。”*清**阮葵生*《茶餘客話》卷六：“古之刑在項曰鉗，今之鍊鎖。”</w:t>
        <w:br/>
        <w:br/>
        <w:t>（2）古刑罚，用铁圈束颈。《史記·季布欒布列傳》：“迺髡鉗*季布*，衣褐衣，置廣柳車中。”《漢書·楚元王傳》：“*楚*人將鉗我於市。”*顔師古*注：“鉗，以鐵束頸也。”*唐**柳宗元*《童區寄傳》：“不足，則取他室，束縛鉗梏之。”*金**元好問*《感事》：“瓢飲不甘*顔*巷樂，市鉗真有*楚*人憂。”</w:t>
        <w:br/>
        <w:br/>
        <w:t>（3）强制；胁迫。*清**朱駿聲*《説文通訓定聲·謙部》：“鉗，亦强力脅制之謂。”《淮南子·精神》：“鉗陰陽之和，而迫性命之情，故終身為悲人。”《易林·剥之剥》：“執囚束繫，鉗制於吏。”*明**方孝孺*《與友人論井田》：“富者之威，上足以持公府之柄，下足以鉗小民之財。”*清**王夫之*《讀通鑑論·（漢）桓帝》：“外戚奄人作威福以鉗天下。”</w:t>
        <w:br/>
        <w:br/>
        <w:t>（4）缄，闭。《莊子·胠篋》：“削*曾*、*史*之行，鉗*楊*、*墨*之口，攘棄仁義，而天下之德始玄同矣。”*成玄英*疏：“鉗，閉也。”*晋**潘岳*《西征賦》：“假讒逆以天權，鉗衆口而寄坐。”*唐**柳宗元*《答問》：“僕乃緘鉗默塞。”*章炳麟*《訄书·哀清史》：“钳语丑正，伤志士之心。”</w:t>
        <w:br/>
        <w:br/>
        <w:t>（5）恶。《方言》卷十：“鉗，惡也。南*楚*凡人殘罵謂之鉗。”《荀子·解蔽》：“案彊鉗而利口，厚顔而忍詬。”*王念孫*雜志：“彊鉗者，既彊且惡也，非鉗人口之謂。”《吕氏春秋·審時》：“後時者，小莖而麻長，短穗而厚穅，小米鉗而不香。”</w:t>
        <w:br/>
        <w:br/>
        <w:t>（6）夹东西的工具。如：夹钳；老虎钳。*清**朱駿聲*《説文通訓定聲·謙部》：“凡夾持之具即不緊脅者亦謂之鉗。”*唐**柳宗元*《乞巧文》：“膠加鉗夾，誓死無遷。”*元**張憲*《北庭宣元杰西番刀歌》：“七月七日授冶師，手作鉗鎚股石礪。”</w:t>
        <w:br/>
        <w:br/>
        <w:t>（7）节肢动物的螯。*鲁迅*《呐喊·社戏》：“（虾）决不惮用了自己的两个钳捧着钩尖送到嘴里去的。”</w:t>
        <w:br/>
        <w:br/>
        <w:t>（8）夹，夹取。《漢書·江充傳》：“燒鐵鉗灼，强服之。”*顔師古*注：“以燒鐵或鉗之，或灼之。鉗，鑷也。”*清**蒲松齡*《責白髭文》：“年來白髭，歲添一莖，鉗去復生。”又关合。*清**黄六鴻*《福惠全書·刑名部·人命下》：“以所合之桶，鉗葢片時。”</w:t>
        <w:br/>
        <w:br/>
        <w:t>（二）ān　《集韻》五甘切，平談疑。</w:t>
        <w:br/>
        <w:br/>
        <w:t>刃。《集韻·談韻》：“鉗，刃也。”</w:t>
        <w:br/>
      </w:r>
    </w:p>
    <w:p>
      <w:r>
        <w:t>鉘##鉘</w:t>
        <w:br/>
        <w:br/>
        <w:t>fú　《玉篇》浮勿切。</w:t>
        <w:br/>
        <w:br/>
        <w:t>（1）饰。《玉篇·金部》：“鉘，飾也。”</w:t>
        <w:br/>
        <w:br/>
        <w:t>（2）1926年，两个*意大利*化学家以为他们发现了第61号元素，并给它命名，译为鉘。后被否定。</w:t>
        <w:br/>
      </w:r>
    </w:p>
    <w:p>
      <w:r>
        <w:t>鉙##鉙</w:t>
        <w:br/>
        <w:br/>
        <w:t>鉙zhǎi　《玉篇》知駭切。</w:t>
        <w:br/>
        <w:br/>
        <w:t>金。《玉篇·金部》：“鉙，金也。”</w:t>
        <w:br/>
      </w:r>
    </w:p>
    <w:p>
      <w:r>
        <w:t>鉚##鉚</w:t>
        <w:br/>
        <w:br/>
        <w:t>〔铆〕</w:t>
        <w:br/>
        <w:br/>
        <w:t>（一）liǔ　《集韻》力九切，上有來。</w:t>
        <w:br/>
        <w:br/>
        <w:t>美金。《集韻·有韻》：“鉚，美金。”</w:t>
        <w:br/>
        <w:br/>
        <w:t>（二）mǎo</w:t>
        <w:br/>
        <w:br/>
        <w:t>（1）卯眼，器物接榫的地方凹入的部分。《中国谚语资料》：“一铆顶一楔。”按：“铆”本作“卯”。*清**梁同書*《直語補證》：“凡剡木相入，以盈入虚謂之筍，以虚受盈謂之卯，故俗有筍頭、卯眼之語。”</w:t>
        <w:br/>
        <w:br/>
        <w:t>（2）铆接。用铆钉连接金属构件的一种方法。把要连接的器件打眼，用铆钉（一头有帽的金属圆杆）穿在一起，在没有帽的一端捶打出一个帽，使器件固定在一起。</w:t>
        <w:br/>
      </w:r>
    </w:p>
    <w:p>
      <w:r>
        <w:t>鉛##鉛</w:t>
        <w:br/>
        <w:br/>
        <w:t>〔铅〕</w:t>
        <w:br/>
        <w:br/>
        <w:t>《説文》：“鉛，青金也。从金，㕣聲。”</w:t>
        <w:br/>
        <w:br/>
        <w:t>（一）qiān（又读yán）　《廣韻》與專切，平仙以。元部。</w:t>
        <w:br/>
        <w:br/>
        <w:t>（1）化学元素。符号Pb，原子序数82。青白色，质软而重，有延展性，熔点低，易氧化。可作耐硫酸腐蚀、防X射线、蓄电池等的材料。其蒸气和化合物有毒。其合金可制铅字、轴承和电线包皮等。（新拉plumbum）古代称为青金。《説文·金部》：“鉛，青金也。”《書·禹貢》“*岱*畎絲、枲、鈆、松、怪石”*唐**陸德明*釋文：“鈆，字從㕣。”《史記·刺客列傳》：“*高漸離*乃以鉛置筑中，復進得近，舉筑朴*秦皇帝*，不中。”*唐**李白*《古風五十九首》之四：“藥物秘海嶽，採鉛青溪濱。”《續資治通鑑·宋太宗太平興國八年》：“詔*虔*、*信*、*饒*三州歲市鉛錫為錢。”</w:t>
        <w:br/>
        <w:br/>
        <w:t>（2）古时也指锡类。《玉篇·金部》：“鉛，黑錫也。”《廣韻·仙韻》：“鉛，錫之類也。”《史記·屈原賈生列傳》：“莫邪為頓兮，鉛刀為銛。”*司馬貞*索隱：“鉛者，錫也。”</w:t>
        <w:br/>
        <w:br/>
        <w:t>（3）喻资质鲁钝。《抱朴子·外篇·吴失》：“猶不能奮鉛鋒於犀兕，騁駑蹇以追風。”*唐**張九齡*《登郡城南樓》：“駑鉛雖自勉，倉廩素非實。”*唐**李商隱*《為舍人絳郡公上李相書》：“磨淬鉛鈍，撫養疲羸。”</w:t>
        <w:br/>
        <w:br/>
        <w:t>（4）铅粉。1.用以搽脸的化妆品。系铅白与香料等汇制而成。《正字通·金部》：“鉛，鉛粉，胡粉也，即今化鉛所成。”《文心雕龍·情采》：“夫鉛黛所以飾容，而盼倩生於淑姿。”*五代**馬縞*《中華古今注·粉》：“自三代以鉛為粉。*秦穆公*女*弄玉*，有容德，感僊人*簫史*，為燒水銀作粉與塗，亦名飛雪丹。傳以簫，曲終而同上昇。”*宋**洪𤨓*《齊天樂·閨思》：“但翠黛愁横，紅鉛淚洗。”2.古时用以点校书文或绘画的颜料。《東觀漢記·曹襃傳》：“寢則懷鉛筆，行則誦文書。”*唐**韓愈*《秋懷詩十一首》之七：“不如覰文字，丹鉛事點勘。”*清**朱彝尊*《題賈院判鉝畫荷二首》之一：“亭亭紅艷立清波，殺粉調鉛不在多。”</w:t>
        <w:br/>
        <w:br/>
        <w:t>（5）用黑铅（石墨）或加入带颜料的黏土做的笔心。如：铅笔。</w:t>
        <w:br/>
        <w:br/>
        <w:t>（二）yán</w:t>
        <w:br/>
        <w:br/>
        <w:t>（1）通“沿”。顺着。《篇海類編·珍寶類·金部》：“鉛，與沿同。”*清**朱駿聲*《説文通訓定聲·屯部》：“鉛，叚借為沿。”《荀子·禮論》：“越月踰時，則必反鉛過故鄉。”*楊倞*注：“鉛與沿同。循也。”</w:t>
        <w:br/>
        <w:br/>
        <w:t>（2）姓。《姓氏尋源·先韻》：“*鉛*氏，《華陽國志》云：‘*江州*官族有*鉛*氏。’”</w:t>
        <w:br/>
      </w:r>
    </w:p>
    <w:p>
      <w:r>
        <w:t>鉜##鉜</w:t>
        <w:br/>
        <w:br/>
        <w:t>fú　《廣韻》縛謀切，平尤奉。</w:t>
        <w:br/>
        <w:br/>
        <w:t>〔鉜鏂〕1.镜匣上的装饰。《玉篇·金部》：“鉜，鉜鏂，籢飾也。”2.大钉。《廣韻·尤韻》：“鉜，鉜鏂，大釘。”</w:t>
        <w:br/>
      </w:r>
    </w:p>
    <w:p>
      <w:r>
        <w:t>鉝##鉝</w:t>
        <w:br/>
        <w:br/>
        <w:t>鉝lì　《集韻》力入切，入緝來。</w:t>
        <w:br/>
        <w:br/>
        <w:t>（1）古*扶南国*的一种食器。《集韻·緝韻》：“鉝，胡食器。*林邑王*獻流離蘇鉝。”《南齊書·東南夷傳·扶南國》：“并獻金鏤龍王坐像一軀，白檀像一軀，牙塔二軀，古具二雙，瑠璃蘇鉝二口，瑇瑁檳榔柈一枚。”</w:t>
        <w:br/>
        <w:br/>
        <w:t>（2）*意大利*货币单位“里拉”的旧译名。*梁启超*《中国国会制度私议》：“*意大利*每年纳税十九鉝八十生丁以上者，得有选举权。”</w:t>
        <w:br/>
      </w:r>
    </w:p>
    <w:p>
      <w:r>
        <w:t>鉞##鉞</w:t>
        <w:br/>
        <w:br/>
        <w:t>〔钺〕</w:t>
        <w:br/>
        <w:br/>
        <w:t>《説文》：“鉞，車鑾聲也。从金，戉聲。《詩》曰：‘鑾聲鉞鉞。’”*徐鉉*曰：“今俗作鐬，以鉞作斧戉之戉。”*段玉裁*注：“以戉聲之字狀鸞聲，尤殊不類。鐬从歲聲，歲从戌聲。戌聲、歲聲則與鑾聲相似。”“疑古《毛詩·泮水》本作‘銊銊’，後乃變為‘鐬’字。”“《説文》‘銊’篆☀‘鉞’。”</w:t>
        <w:br/>
        <w:br/>
        <w:t>yuè　《廣韻》王伐切，入月云。月部。</w:t>
        <w:br/>
        <w:br/>
        <w:t>（1）古兵器，形似斧而较大，圆刃，金属制。也有玉石制的，多用于礼仪，以象征帝王的威权。本作“戉”。《小爾雅·廣器》：“鉞，斧也。”《廣韻·月韻》：“戉，又作鉞。”*清**朱駿聲*《説文通訓定聲·泰部》：“《字林》：‘鉞，王斧也。’按：王者，大也。”《書·牧誓》：“王左杖黄鉞。”*孔*傳：“以黄金飾斧。”*陸德明*釋文：“鉞，本又作戉。”*三國**蜀**諸葛亮*《街亭自貶疏》：“親秉旄鉞，以厲三軍。”*唐**杜甫*《草堂》：“到今用鉞地，風雨聞號呼。”*郭沫若*《纪念七七》：“盟刑白马挥黄钺，誓缚苍龙树赤旗。”</w:t>
        <w:br/>
        <w:br/>
        <w:t>（2）星名。《史記·天官書》：“東井為水事，其西曲星曰鉞”</w:t>
        <w:br/>
      </w:r>
    </w:p>
    <w:p>
      <w:r>
        <w:t>鉟##鉟</w:t>
        <w:br/>
        <w:br/>
        <w:t>鉟pī　《廣韻》敷悲切，平脂敷。又符悲切。</w:t>
        <w:br/>
        <w:br/>
        <w:t>（1）同“鈹”。古兵器，形如刀而两边有刃。《廣韻·脂韻》：“鉟，刃戈。”《正字通·金部》：“鉟，鈹、鉟並同。”《漢書·高惠高后文功臣表》：“*隆慮克侯**周竈*以卒從起*碭*，以連敖入*漢*，以長鉟都尉擊*項籍*，侯。”*顔師古*曰：“長鉟，長刃兵也，為刀而劍形。《史記》作長鈹，鈹亦刀耳。”</w:t>
        <w:br/>
        <w:br/>
        <w:t>（2）同“銔”。旌旗名。《六書故·地理一》：“鉟，《傳》曰：‘公卜，使*王黑*以靈姑鉟率，吉。’”按：今本《左傳·昭公十年》作“銔”。《洪武正韻·灰韻》：“銔，亦作鉟。”《增補五方元音·匏地》：“鉟，旂名。”《南史·陳紀上》：“裁舉靈鉟，亦抽金僕。”</w:t>
        <w:br/>
        <w:br/>
        <w:t>（3）熔化。*宋**王栐*《燕翼詒謀録》卷三：“*大中祥符*七年，知*益州**凌策*請改鑄，每貫重十二斤，銅錢一當十，民間無鉟銷之利，不復為矣。”《宣和遺事》前集：“三月，日有眚，忽青黑無光，其中洶洶而動，若鉟金而湧沸狀。”*金*佚名《大金弔伐録·事目》：“雖釵釧之類，亦已鉟銷。”</w:t>
        <w:br/>
      </w:r>
    </w:p>
    <w:p>
      <w:r>
        <w:t>鉠##鉠</w:t>
        <w:br/>
        <w:br/>
        <w:t>鉠yāng　《廣韻》於良切，平陽影。又於驚切。</w:t>
        <w:br/>
        <w:br/>
        <w:t>〔鉠鉠〕象声词。铃声。《廣韻·陽韻》：“鉠，鈴聲。”*漢**張衡*《東京賦》：“鑾聲噦噦，和鈴鉠鉠。”*唐**李白*《明堂賦》：“建翠華兮萋萋，鳴玉鑾之鉠鉠。”</w:t>
        <w:br/>
      </w:r>
    </w:p>
    <w:p>
      <w:r>
        <w:t>鉡##鉡</w:t>
        <w:br/>
        <w:br/>
        <w:t>鉡（一）bàn　《集韻》部滿切，上緩並。</w:t>
        <w:br/>
        <w:br/>
        <w:t>锹。《集韻·緩韻》：“鉡，鍫也。”</w:t>
        <w:br/>
        <w:br/>
        <w:t>（二）pán　《龍龕手鑑》音盤。</w:t>
        <w:br/>
        <w:br/>
        <w:t>同“柈（盤）”。《龍龕手鑑·金部》：“鉡，音盤。”按：“盤”俗作“柈”。盤有木制，也有金制，故偏旁可互换，“鉡”当同“柈”。</w:t>
        <w:br/>
      </w:r>
    </w:p>
    <w:p>
      <w:r>
        <w:t>鉢##鉢</w:t>
        <w:br/>
        <w:br/>
        <w:t>〔钵〕</w:t>
        <w:br/>
        <w:br/>
        <w:t>bō　《廣韻》北末切，入末幫。元部。</w:t>
        <w:br/>
        <w:br/>
        <w:t>（1）一种盛东西的敞口器具。形似盆而较小，一般为陶制。如：乳钵；花钵。《説文新附·皿部》：“盋，盋器，盂屬。……或从金，从本。”《玉篇·金部》：“鉢，器也。”《南齊書·良政傳·虞愿》：“帝素能食，尤好逐夷，以銀鉢盛蜜漬之，一食數鉢。”《雍熙樂府·粉蝶兒·村田樂》：“瓦鉢磁甌，庄家每村田享受。”*茅盾*《虹·跋》：“抱火钵打瞌睡而已，更无何等兴感。”</w:t>
        <w:br/>
        <w:br/>
        <w:t>（2）特指僧人的食器。梵语钵多罗〔pātra〕的省称。用泥或铁等制成。形圆稍扁，底平，口略小。《正字通·金部》：“鉢，食器。梵語‘鉢多羅’。此云應量器，謂體色量三俱應法。故體用鐵、瓦二物，色以藥煙熏治，量則分上中下。*釋氏*皆用鐵，形圓，上有蓋。或用瓦，形亦如之。”*晋**法顯*《佛國記》：“昔*月氏*王大興兵衆，來伐此國，欲取佛鉢。”《梁書·儒林傳·范縝》：“廢俎豆，列缾鉢。”*唐**玄奘*《大唐西域記·僧伽羅國》：“食時既至，僧徒持鉢受饌。”*元**德輝*《勑修百丈清規》五：“鉢，梵云鉢多羅，此云應量器，今略云鉢，又呼云鉢盂，即*華*梵兼名。”《西遊記》第十九回：“饑餐一鉢千家飯，寒着千針一衲袍。”</w:t>
        <w:br/>
        <w:br/>
        <w:t>（3）原指佛家世代相传之钵，后泛指前人传下来的思想、学术、技能等。如：衣钵相传。《正字通·金部》：“鉢，梵書言，自*釋迦*相傳有衣鉢，世相付受。”*宋**徐元杰*《上䕫門李帥啟》：“伏念某儒冠繆學，祖鉢濫傳。”</w:t>
        <w:br/>
      </w:r>
    </w:p>
    <w:p>
      <w:r>
        <w:t>鉣##鉣</w:t>
        <w:br/>
        <w:br/>
        <w:t>《説文》：“鉣，組帶鐵也。从金，劫省聲。讀若劫。”</w:t>
        <w:br/>
        <w:br/>
        <w:t>jié　《廣韻》居怯切，入業見。盍部。</w:t>
        <w:br/>
        <w:br/>
        <w:t>组带铁。《説文·金部》：“鉣，組帶鐵也。”*段玉裁*注：“按：組上疑當有馬字。”*王筠*句讀：“《衣部》：‘褭，以組帶馬也。’蓋即今之肚帶。鉣則肚帶有舌之環也，今謂之籖子。”*朱駿聲*通訓定聲：“案：馬組帶飾也。”《廣韻·業韻》：“鉣，帶鐵。”</w:t>
        <w:br/>
      </w:r>
    </w:p>
    <w:p>
      <w:r>
        <w:t>鉤##鉤</w:t>
        <w:br/>
        <w:br/>
        <w:t>《説文》：“鉤，曲也。从金，从句，句亦聲。”*段玉裁*依《韻會》在“曲”下補“鉤”字，注：“鉤鑲、吴鉤、釣鉤，皆金為之，故从金。按：句之屬三字皆會意兼形聲。”</w:t>
        <w:br/>
        <w:br/>
        <w:t>（一）gōu　《廣韻》古侯切，平侯見。侯部。</w:t>
        <w:br/>
        <w:br/>
        <w:t>（1）形状弯曲，用于探取、连接、悬挂器物的用具。《説文·句部》：“鉤，曲鉤也。”《玉篇·金部》：“鉤，鐵曲也。”1.钓钩。《莊子·外物》：“*任*公子為大鉤巨緇，五十犗以為餌。”*宋**戴復古*《鷓鴣天·題趙次山魚樂堂》：“休結網，莫垂鉤。”2.挂钩。《集韻·侯韻》：“鉤，懸物者。”《古樂府·陌上桑》：“青絲為籠繫，桂枝為籠鉤。”《隋書·蘇威傳》：“*威*見宫中以銀為幔鉤，因盛陳節儉之美以諭上。”*五代**李璟*《浣溪沙二首》之一：“手捲珍珠上玉鉤，依前春恨鎖重樓。”3.带钩。《六書故·地理一》：“鉤帶有鉤，鉤帶者也。”《墨子·辭過》：“鑄金以為鉤。”*于省吾*新證：“按：鉤謂帶鉤。近世出土之晚*周*帶鉤習見。其花文多錯金銀以為飾。”《莊子·胠篋》：“彼竊鉤者誅，竊國者為諸侯。”*成玄英*疏：“鉤，腰帶鉤也。”《國語·晋語四》：“*申孫*之矢，集於*桓*鉤。”*韋昭*注：“鉤，帶鉤。”</w:t>
        <w:br/>
        <w:br/>
        <w:t>（2）古兵器，似剑而曲。《廣韻·侯韻》：“鉤，劍屬。”《漢書·韓延壽傳》：“*延壽*又取官銅物，候月蝕鑄作刀劍鉤鐔。”*顔師古*曰：“鉤亦兵器也。似劍而曲，所以鉤殺人也。”</w:t>
        <w:br/>
        <w:br/>
        <w:t>（3）附于剑头的环。《戰國策·趙策三》：“兼有是二者，無鉤、𢆔、鐔、蒙須之便，操其刃而刺，則未入而手斷。”*鮑彪*注：“鉤，劍頭環。”</w:t>
        <w:br/>
        <w:br/>
        <w:t>（4）车心木。连接车厢和轴的车具。《釋名·釋車》：“鉤心，從輿心下鉤軸也。”《周禮·考工記·車人》：“凡為轅三其輪崇，參分其長，二在前，一在後，以鑿其鉤。”*鄭玄*注引*鄭司農*云：“鉤，鉤心。”</w:t>
        <w:br/>
        <w:br/>
        <w:t>（5）圆规，木匠用来画圆的工具。《莊子·馬蹄》：“我善治木，曲者中鉤，直者應繩。”《漢書·揚雄傳上》：“帶鉤矩而佩衡兮，履欃槍以為綦。”*顔師古*注引*應劭*曰：“鉤，規也。”</w:t>
        <w:br/>
        <w:br/>
        <w:t>（6）镰刀。《方言》卷五：“刈鉤，自*關*而西或謂之鉤，或謂之鎌。”《淮南子·氾論》：“木鉤而樵，抱甀而汲。”*高誘*注：“鉤，鐮也。”《漢書·循吏傳·龔遂》：“諸持鉏鉤田器者皆為良民，吏無得問。”《新唐書·禮樂志五》：“皇后受鉤，采桑，典製以筐受之。”</w:t>
        <w:br/>
        <w:br/>
        <w:t>（7）马颔下带饰。《周禮·春官·巾車》：“金路鉤，樊纓九就。”*鄭玄*注：“鉤，婁頷之鉤也。……故書鉤為拘，*杜子春*讀為鉤。”《韓非子·外儲説右下》：“馬欲進，則鉤飾禁之。”*清**鳳韶*《鳳氏經説》卷一：“馬頭絡刻金飾曰鍚，馬胸帶刻金飾曰鉤。玉路有鍚，金路有鉤。”</w:t>
        <w:br/>
        <w:br/>
        <w:t>（8）钩取；钩住。*清**段玉裁*《説文解字注·句部》：“鉤，曲物曰鉤，因之以鉤取物亦曰鉤。”《左傳·襄公二十三年》：“或以戟鉤之，斷肘而死。”《莊子·天運》：“論先王之道而明*周*、*召*之迹，一君無所鉤用。”*陸德明*釋文：“鉤，取也。”*唐**杜甫*《奉陪鄭駙馬韋曲二首》之一：“石角鉤衣破，藤梢刺眼新。”《徐霞客遊記·滇遊日記四》：“余計不能去，竟踐而入之，巾履俱為鉤卸。”又引申为略取。《小爾雅·廣詁》：“鉤，略也。”*葛其仁*疏證：“《方言》：‘略，强取也。’”《荀子·彊國》：“大*燕*鰌吾後，勁*魏*鉤吾右。”*楊倞*注：“鉤，謂如鉤取物也。”</w:t>
        <w:br/>
        <w:br/>
        <w:t>（9）弯曲。《戰國策·西周策》：“少焉氣力倦，弓撥矢鉤，一發不中，前功盡矣。”《禮記·深衣》：“續衽鉤邊，要縫半下。”*鄭玄*注：“鉤邊，若今曲裾也。”</w:t>
        <w:br/>
        <w:br/>
        <w:t>（10）改动。《後漢書·陳寵傳》：“*寵*又鉤校律令條法，溢於《甫刑》者除之。”*李賢*注：“鉤猶動也。”</w:t>
        <w:br/>
        <w:br/>
        <w:t>⑪绕，围绕。《儀禮·鄉射禮》：“豫則鉤楹内。”*鄭玄*注：“鉤楹，繞楹而東也。”</w:t>
        <w:br/>
        <w:br/>
        <w:t>⑫扣留。《漢書·鮑宣傳》：“*宣*出逢之，使吏鉤止丞相掾史，没入其車馬。”*顔師古*曰：“鉤，留也。”《後漢書·吴良傳》：“車府令*徐匡*鉤（*陰）就*車，收御者送獄。”</w:t>
        <w:br/>
        <w:br/>
        <w:t>⑬反；约束。《莊子·徐无鬼》：“使之治國，上且鉤乎君，下且逆乎民。”*成玄英*疏：“上以忠直鉤束於君，下以清明逆忤百姓。”*陸德明*釋文：“鉤，反也。”</w:t>
        <w:br/>
        <w:br/>
        <w:t>⑭牵连。《後漢書·黨錮傳·范滂》：“後*牢修*誣言鉤黨，*滂*坐繫黄門北寺獄。”*李賢*注：“鉤，引也。”*三國**魏**阮籍*《詠懷詩八十二首》之九：“連畛距阡陌，子母相鉤帶。”*清**孔尚任*《桃花扇·餘韻》：“社黨重鉤無縫藏。”</w:t>
        <w:br/>
        <w:br/>
        <w:t>⑮引致。《漢書·趙廣漢傳》：“尤善為鉤距，以得事情。”*顔師古*注引*晋灼*曰：“鉤，致。”*唐**司空圖*《復安南碑》：“鉤山就日，截海來庭。”*明**王世貞*《浣溪沙》：“權把束書鉤午夢。”</w:t>
        <w:br/>
        <w:br/>
        <w:t>⑯探索；探讨。*唐**韓愈*《進學解》：“記事者必提其要，纂言者必鉤其玄。”*清**歸莊*《地理沿革表序》：“鉤貫參覈十餘年而成書。”</w:t>
        <w:br/>
        <w:br/>
        <w:t>⑰中医脉象的一种。《素問·陰陽别論》：“鼓一陽曰鉤。”*王冰*注：“一陽鼓動，脈見鉤也。”《靈樞經·邪氣》：“赤者，其脈鉤也。”*清**俞正燮*《癸巳類稿》卷五：“夏脈如鉤，……故其氣來盛去衰，故曰鉤。”</w:t>
        <w:br/>
        <w:br/>
        <w:t>⑱植物名。1.王瓜。《爾雅·釋草》：“鉤，藈姑。”*郭璞*注：“鉤𤬏也。一名王瓜。實如瓝瓜，正赤，味苦。”按：*阮元*校勘記：“鉤𤬏也。按：鉤當作𤫱。”2.蓟类草。《爾雅·釋草》：“鉤，𦬞。”*郭璞*注：“大如拇指，中空，莖頭有臺，似薊，初生可食。”*邢昺*疏：“薊類也。一名鉤。一名𦬞。”</w:t>
        <w:br/>
        <w:br/>
        <w:t>⑲病名。《戰國策·秦策五》：“（*武安君*）曰：‘*繓*病鉤，身大臂短，不能及地。’”*吴師道*補注：“病鉤，即所謂臂短也。”</w:t>
        <w:br/>
        <w:br/>
        <w:t>⑳古代的游戏。1.施钩。*南朝**梁**宗懔*《荆楚歲時記》：“施鉤之戲，以綆作蔑纜，相罥綿𠀕數里，鳴鼓牽之。”2.藏钩。*唐**李商隱*《無題》：“隔座送鉤春酒暖，分曹射覆蠟燈紅。”*馮浩*注：“古皆作藏彄，後多作藏鉤，詳《歲時記》諸書。隔座送鉤者，送之使藏，今人酒令尚有遺意。”</w:t>
        <w:br/>
        <w:br/>
        <w:t>㉑汉字的一种笔形。有横钩、竖钩、弯钩等。*南朝**齊**王僧虔*《論書》：“（*索靖*）甚矜其書，名其字勢曰：‘銀鉤蠆尾。’”</w:t>
        <w:br/>
        <w:br/>
        <w:t>㉒书法术语。用中指指尖钩压笔管，使笔尖向下。*五代**李煜*《書述》：“書有七字法，謂之撥鐙……所謂法者，擫壓、鉤揭、抵拒、導送是也。”“鉤者，鉤中指著指尖鉤筆，令向下。”</w:t>
        <w:br/>
        <w:br/>
        <w:t>㉓用笔钩出字形或画的轮廓。*宋**周密*《齊東野語》卷六：“鉤摹六朝真跡。”*宋**陸游*《地僻》：“几浄雙鉤摹古帖，甕香小啜試新醅。”*明**陸楫*《古今説海·北征録》：“書‘玄石坡’‘立馬峯’六大字刻於石，時無大筆，用小羊毫筆鉤上。”</w:t>
        <w:br/>
        <w:br/>
        <w:t>㉔一种缝纫法。*清**范寅*《越諺》卷中：“縫、鉤、鍬、敹。針線直穿曰縫，回曰鉤，平曰鍬，斜曰敹。”</w:t>
        <w:br/>
        <w:br/>
        <w:t>㉕博具。《洪武正韻·尤韻》：“鉤，與鬮同。投鉤，今俗謂拈鬮。”《荀子·君道》：“如是，則雖在小民，不待合符節别契券而信，不待探籌投鉤而公。”《慎子·威德》：“夫投鉤以分財，投策以分馬，非鉤策為均也……此所以塞願望也。”*宋**程大昌*《考古編》卷七：“乃知其説，是先書韻為鉤，坐客均探，各據所得，循序賦之。”</w:t>
        <w:br/>
        <w:br/>
        <w:t>㉖检察。也作“句”。*唐**顔師古*《匡謬正俗》卷八：“或問曰：‘今之官書文按，檢覆得失，謂之為句，音褠，何也？’答曰：‘字當作鉤，今從徑易，故省金耳。’”</w:t>
        <w:br/>
        <w:br/>
        <w:t>㉗量词。《太平廣記》卷六十六引*唐**蘇鶚*《杜陽雜編》：“以絲一鉤，分為三段，染成五色。”《宋詩紀事》引《俗諺》：“一鉤絲，能得幾時絡。”</w:t>
        <w:br/>
        <w:br/>
        <w:t>㉘水名。《山海經·東山經》：“又東二百里，曰*太山*……*鉤水*出焉，而北流注于*勞水*。”</w:t>
        <w:br/>
        <w:br/>
        <w:t>㉙象声词。《新編五代史平話·唐史上》：“那*李克用*正在醉中，鼻鼾鉤鉤地價睡。”*郁达夫*《钓台的春昼》：“鉤的一声过后，要好半天才来一个幽幽的回响。”</w:t>
        <w:br/>
        <w:br/>
        <w:t>㉚姓。《正字通·金部》：“鉤，姓。*宋**鉤光祖*。”《姓氏尋源》引《姓苑》云：“*鉤弋*之後或為*鉤*氏。”</w:t>
        <w:br/>
        <w:br/>
        <w:t>（二）gòu　《集韻》居候切，去候見。侯部。</w:t>
        <w:br/>
        <w:br/>
        <w:t>鉤梯，攻城具之一。《集韻·𠊱韻》：“鉤，鉤梯，攻城具。”《詩·大雅·皇矣》：“以爾鉤援，與爾臨衝，以伐崇墉。”*毛*傳：“鉤，鉤梯也，所以鉤引上城者。”《墨子·備城門》：“今之世常所以攻者，臨、鉤、衝、梯……軒車。”《資治通鑑·魏明帝景初二年》：“（*司馬）懿*乃合圍，作土山地道，楯櫓鉤衝。”</w:t>
        <w:br/>
        <w:br/>
        <w:t>（三）qú　《集韻》權俱切，平虞羣。</w:t>
        <w:br/>
        <w:br/>
        <w:t>〔鉤町〕古国名。《集韻·虞韻》：“*鉤町*，*西南夷*國名。”《漢書·西南夷傳》：“*鉤町*侯*亡波*，率其邑君長人民擊反者。”</w:t>
        <w:br/>
      </w:r>
    </w:p>
    <w:p>
      <w:r>
        <w:t>鉥##鉥</w:t>
        <w:br/>
        <w:br/>
        <w:t>《説文》：“鉥，綦鍼也。从金，术聲。”</w:t>
        <w:br/>
        <w:br/>
        <w:t>（一）shù　《集韻》食律切，入術船。術部。</w:t>
        <w:br/>
        <w:br/>
        <w:t>（1）长针。《説文·金部》：“鉥，綦鍼也。”《玉篇·金部》：“鉥，長針也。”《管子·輕重乙》：“一女必有一刀、一錐、一箴、一鉥，然後成為女。”*尹知章*注：“鉥，長針也。”《睡虎地秦墓竹簡·法律答問》：“若箴、鉥、錐傷人，各可〔何〕論？”</w:t>
        <w:br/>
        <w:br/>
        <w:t>（2）刺。*唐**韓愈*《貞曜先生墓誌銘》：“及其為詩，劌目鉥心。”*元**虞集*《送薛玄卿序》：“世之言功利者，恝恝然以自鉥心刳形。”*明**黄道周*《擬黔中事宜狀》：“敕諸將士有過*陸廣*趣利者，鉥其左足。”*清**毛奇齡*《左季折衷序》：“而乃有劌其心，鉥其骨，刳其腎腸。”</w:t>
        <w:br/>
        <w:br/>
        <w:t>（二）xù　《集韻》雪律切，入術心。術部。</w:t>
        <w:br/>
        <w:br/>
        <w:t>通“訹”。引导。《集韻·術韻》：“訹，《説文》：‘誘也。’或作鉥。”*清**朱駿聲*《説文通訓定聲·履部》：“鉥，叚借為訹。”《國語·晋語二》：“子盍入乎？吾請為子鉥。”*韋昭*注：“鉥，道也。”*唐**柳宗元*《夢歸賦》：“若有鉥余以往路兮，馭儗儗以回復。”</w:t>
        <w:br/>
      </w:r>
    </w:p>
    <w:p>
      <w:r>
        <w:t>鉦##鉦</w:t>
        <w:br/>
        <w:br/>
        <w:t>〔钲〕</w:t>
        <w:br/>
        <w:br/>
        <w:t>《説文》：“鉦，鐃也。似鈴，柄中，上下通。从金，正聲。”</w:t>
        <w:br/>
        <w:br/>
        <w:t>zhēng　《廣韻》諸盈切，平清章。耕部。</w:t>
        <w:br/>
        <w:br/>
        <w:t>（1）古乐器。又名“丁寧”。形似钟而狭长，有长柄可执，击之而鸣。传世*春秋*晚期南方*徐*、*吴*等国的钲，自铭为“征城”，是行军乐器。也有将*商*代的铙称为钲的。《説文·金部》：“鉦，鐃也。似鈴，柄中，上下通。”*段玉裁*注：“鐲、鈴、鉦、鐃四者，相似而有不同。鉦似鈴而異於鈴者，鐲、鈴似鐘有柄，為之舌以有聲。鉦則無舌。柄中者，柄半在上，半在下，稍稍寬其孔為之抵拒，執柄摇之，使與體相擊為聲。”*罗振玉*《古器物識小録·鐃》：“鉦與鐃不僅大小異，形制亦異；鉦大而狹長，鐃小而短濶。鉦柄實，故長，可手執；鐃柄短，故中空，須續以木柄，乃便執持。蓋鐃與鉦皆柄在下而口向上。”《詩·小雅·采芑》：“*方叔*率止，鉦人伐鼓。”*毛*傳：“伐，擊也。鉦以静之，鼓以動之。”*陳奂*傳疏：“《詩》言誓師，則鉦即《大司馬》之鐸、鐲、鐃矣。……《國語》作‘丁寧’，*韋*注云：‘丁寧，謂鉦也。’*鄭司農*注《周禮》亦以鐸、鐃謂鉦之屬，然則鉦其大名也。”*漢**張衡*《東京賦》：“戎士介而揚揮，戴金鉦而建黄鉞。”*晋**張協*《七命》：“叩鉦數校，舉麾旌獲。”</w:t>
        <w:br/>
        <w:br/>
        <w:t>（3）古乐器。形圆如铜锣，悬而击之。《文獻通考·樂考七》：“鼓吹鉦……以蛟龍為簴，下有趺，中縣鉦，鉦形圓如銅鑼。《周禮·鼓人》所掌金鉦，形如鐘，與此異。”*明**方以智*《通雅·樂器》：“鉦與鑼近，故用相代也。”《舊唐書·音樂志二》：“《大定樂》加金鉦。”*宋**楊萬里*《過瓜洲鎮》：“數棒金鉦到江步，一檣霜日上*淮*船。”《元史·禮樂志二》：“金鉦二，制如銅槃，縣而擊之，以節樂。”*清**袁枚*《隨園詩話》卷二：“今人開舡鳴鉦，未知起于何時。”《清史稿·樂志八》：“鉦，范銅為之，形如槃。面平，口徑八寸六分四釐，深一寸二分九釐八豪，邊闊八分六釐四豪。穿六孔，兩兩相比，周以木匡，亦穿孔，以黄絨紃聯屬之。左右銅鐶二，繫黄絨紃，懸於項而擊之。”</w:t>
        <w:br/>
      </w:r>
    </w:p>
    <w:p>
      <w:r>
        <w:t>鉧##鉧</w:t>
        <w:br/>
        <w:br/>
        <w:t>鉧mǔ</w:t>
        <w:br/>
        <w:br/>
        <w:t>〔鈷鉧〕见“鈷”。</w:t>
        <w:br/>
      </w:r>
    </w:p>
    <w:p>
      <w:r>
        <w:t>鉨##鉨</w:t>
        <w:br/>
        <w:br/>
        <w:t>鉨（一）nǐ　《龍龕手鑑》奴禮反。</w:t>
        <w:br/>
        <w:br/>
        <w:t>（1）络丝。《龍龕手鑑·金部》：“鉨，絡絲也。”</w:t>
        <w:br/>
        <w:br/>
        <w:t>（2）同“鈮（檷）”。络丝工具。俗名络子。《字彙補·金部》：“鉨，與鈮同。絡絲柎也。”</w:t>
        <w:br/>
        <w:br/>
        <w:t>（二）niè</w:t>
        <w:br/>
        <w:br/>
        <w:t>同“鑷”。《直音篇·金部》：“鉨”，同“鑷”。</w:t>
        <w:br/>
        <w:br/>
        <w:t>（三）xǐ</w:t>
        <w:br/>
        <w:br/>
        <w:t>同“鉩（璽）”。印章。*王国维*《匈奴相邦印跋》：“*匈奴*相邦玉印，藏*皖*中*黄*氏，其形制文字，均類先*秦*古鉨。”*鲁迅*《书信·致许寿裳（一九一八年一月四日）》：“如明器、印鉨之类，俱有图录。”</w:t>
        <w:br/>
      </w:r>
    </w:p>
    <w:p>
      <w:r>
        <w:t>鉩##鉩</w:t>
        <w:br/>
        <w:br/>
        <w:t>鉩（一）xǐ</w:t>
        <w:br/>
        <w:br/>
        <w:t>印章。后作“璽”。*王国维*《釋由下》：“*上虞**羅*氏所藏*漢*鉩印，有*凷𦌼軍*印。”</w:t>
        <w:br/>
        <w:br/>
        <w:t>（二）niè　《集韻》諾叶切，入帖泥。</w:t>
        <w:br/>
        <w:br/>
        <w:t>（1）同“鑈”。坚正。《玉篇·金部》：“鑈，堅正也。鉩，同鑈。”</w:t>
        <w:br/>
        <w:br/>
        <w:t>（2）同“籋”。镊子。《五音集韻·葉韻》：“籋、䇣、鑈、鉩，小箱。”按：《廣韻·帖韻》：“籋，小箱。”*周祖谟*校勘記：“箱當是箝字之誤。《玉篇》、《集韻》同訓‘箝也’。”</w:t>
        <w:br/>
      </w:r>
    </w:p>
    <w:p>
      <w:r>
        <w:t>鉪##鉪</w:t>
        <w:br/>
        <w:br/>
        <w:t>鉪同“釱”。《釋名·釋用器》：“鉪，殺也，言殺草也。”*王先謙*疏證補引*葉德炯*曰：“鉪即釱字也。世、大古字通。……《説文》：‘釱，鐵鉗也。’‘鉗，以鐵有所劫束也。’二字蒙田器諸字，是殺草亦用鉗矣。”</w:t>
        <w:br/>
      </w:r>
    </w:p>
    <w:p>
      <w:r>
        <w:t>鉫##鉫</w:t>
        <w:br/>
        <w:br/>
        <w:t>鉫jiā　《龍龕手鑑》音加。</w:t>
        <w:br/>
        <w:br/>
        <w:t>（1）器具。《五侯鯖字海·金部》：“鉫，器也。”</w:t>
        <w:br/>
        <w:br/>
        <w:t>（2）化学元素“镓”的旧译。</w:t>
        <w:br/>
      </w:r>
    </w:p>
    <w:p>
      <w:r>
        <w:t>鉬##鉬</w:t>
        <w:br/>
        <w:br/>
        <w:t>〔钼〕</w:t>
        <w:br/>
        <w:br/>
        <w:t>m?</w:t>
        <w:br/>
        <w:br/>
        <w:t>化学元素。符号Mo，原子序数42。银白色金属或灰黑色粉末。熔点高，质硬而坚韧。抗腐蚀性强。可加在合金钢中提高钢的弹性极限和增强抗腐蚀性能等。可用来制造电子管，加热元件和半导体器件及宇宙飞行器的蒙皮、喷管和火焰挡板等。为生命必需的微量营养元素。也是农业上重要的微量元素肥料。（新拉Molybdänium）</w:t>
        <w:br/>
      </w:r>
    </w:p>
    <w:p>
      <w:r>
        <w:t>鉭##鉭</w:t>
        <w:br/>
        <w:br/>
        <w:t>〔钽〕</w:t>
        <w:br/>
        <w:br/>
        <w:t>tǎn</w:t>
        <w:br/>
        <w:br/>
        <w:t>化学元素。符号Ta，原子序数73。银白色金属，熔点高，性质与铌相似。可制化工器材和真空管及超短波发射器等电工器材。钽合金用作超音速飞机燃烧室的结构材料。钽对人体内部组织无刺激作用，医疗上可用来代替被损坏的骨骼等。（新拉tantalum）</w:t>
        <w:br/>
      </w:r>
    </w:p>
    <w:p>
      <w:r>
        <w:t>鉮##鉮</w:t>
        <w:br/>
        <w:br/>
        <w:t>鉮（一）huán　《改併四聲篇海·金部》引《類篇》：“鉮，音還。”</w:t>
        <w:br/>
        <w:br/>
        <w:t>（二）shén</w:t>
        <w:br/>
        <w:br/>
        <w:t>化学名词。因含五价砷的有机衍生物被视作有机金属衍生物，故在命名上作鉮。如具有〔R₄AsX〕结构的含砷有机化合物〔（CH₃）₄AsOH〕称为氢氧化四甲鉮。</w:t>
        <w:br/>
        <w:br/>
        <w:t>（三）shēn</w:t>
        <w:br/>
        <w:br/>
        <w:t>化学元素“砷”的旧译。</w:t>
        <w:br/>
      </w:r>
    </w:p>
    <w:p>
      <w:r>
        <w:t>鉯##鉯</w:t>
        <w:br/>
        <w:br/>
        <w:t>鉯yǐ</w:t>
        <w:br/>
        <w:br/>
        <w:t>未经证实的化学元素名。符号Il。1926年，*美国*化学家*霍布津斯*宣称发现了第61号元素，并将其实验地点*伊利诺斯*（Illinois）大学作为该元素的命名。（新拉illini-um）</w:t>
        <w:br/>
      </w:r>
    </w:p>
    <w:p>
      <w:r>
        <w:t>鉰##鉰</w:t>
        <w:br/>
        <w:br/>
        <w:t>鉰sī</w:t>
        <w:br/>
        <w:br/>
        <w:t>化学元素“钪”的旧译。</w:t>
        <w:br/>
      </w:r>
    </w:p>
    <w:p>
      <w:r>
        <w:t>鉲##鉲</w:t>
        <w:br/>
        <w:br/>
        <w:t>鉲kǎ</w:t>
        <w:br/>
        <w:br/>
        <w:t>（1）化学元素“镉”的旧译。</w:t>
        <w:br/>
        <w:br/>
        <w:t>（2）1905年*德国*科学家*维斯巴赫*从氧化镱中分离出的一种新元素，符号Cp，曾一度获得承认，译作鉲。后确定它就是镥，这个名称也就被舍弃了。</w:t>
        <w:br/>
      </w:r>
    </w:p>
    <w:p>
      <w:r>
        <w:t>鉳##鉳</w:t>
        <w:br/>
        <w:br/>
        <w:t>鉳běi</w:t>
        <w:br/>
        <w:br/>
        <w:t>化学元素“锫”的旧译。</w:t>
        <w:br/>
      </w:r>
    </w:p>
    <w:p>
      <w:r>
        <w:t>鉴##鉴</w:t>
        <w:br/>
        <w:br/>
        <w:t>鉴“鑒”的简化字。</w:t>
        <w:br/>
      </w:r>
    </w:p>
    <w:p>
      <w:r>
        <w:t>鉵##鉵</w:t>
        <w:br/>
        <w:br/>
        <w:t>《説文》：“鉵，㭒屬。从金，蟲省聲。讀若同。”</w:t>
        <w:br/>
        <w:br/>
        <w:t>（一）tóng　《廣韻》徒冬切，平冬定。冬部。</w:t>
        <w:br/>
        <w:br/>
        <w:t>（1）㭒属。大犁。《説文·金部》：“鉵，㭒屬。”*朱駿聲*通訓定聲：“鉵，字亦作𨰍，不省。《廣雅·釋器》：‘鋡𨬍謂之𨰍。’按：大犂也。”</w:t>
        <w:br/>
        <w:br/>
        <w:t>（2）锄大貌。《玉篇·金部》：“鉵，鉏大皃。”又大锄。《廣韻·冬韻》：“鉵，大鉏。”</w:t>
        <w:br/>
        <w:br/>
        <w:t>（二）zhuó</w:t>
        <w:br/>
        <w:br/>
        <w:t>同“鐲”。《宋元以來俗字譜》：“鐲”，《金瓶梅》作“鉵”。</w:t>
        <w:br/>
      </w:r>
    </w:p>
    <w:p>
      <w:r>
        <w:t>鉶##鉶</w:t>
        <w:br/>
        <w:br/>
        <w:t>〔铏〕</w:t>
        <w:br/>
        <w:br/>
        <w:t>《説文》：“鉶，器也。从金，刑聲。”</w:t>
        <w:br/>
        <w:br/>
        <w:t>xíng　《廣韻》户經切，平青匣。耕部。</w:t>
        <w:br/>
        <w:br/>
        <w:t>（1）古代盛羹的小鼎，两耳三足，有盖，常用于祭祀。《説文·金部》：“鉶，器也。”《玉篇·金部》：“鉶，羹器也。”《廣韻·青韻》：“鉶，祭器。”《周禮·秋官·掌客》：“鉶四十有二。”*鄭玄*注：“鉶，羹器也。”《史記·李斯列傳》：“飯土匭，啜土鉶。”*宋**王溥*《唐會要》卷九下：“廟享則籩豆簋鉶皆設位。”《三禮圖·鉶》：“鉶受一斗，兩耳三足，高二寸，有蓋。士以鐵為之，大夫以上以銅為之，諸侯飾以白金，天子飾以黄金。”*清**毛奇齡*《辨定祭禮通俗譜》卷三：“鉶則鼎之小者。……（今）鉶直以磁盂為之，便盛羹，則曰鉶椀而已。”</w:t>
        <w:br/>
        <w:br/>
        <w:t>（2）肉菜羹。《儀禮·特牲饋食禮》：“祭鉶嘗之，告旨。”*鄭玄*注：“鉶，肉味之有菜和者。”*賈公彦*疏：“以其盛之鉶器，因號羹為鉶。”</w:t>
        <w:br/>
        <w:br/>
        <w:t>（3）用同“硎”。磨刀石。*梁启超*《魏元景造象残石》：“此拓锋颖若新出于铏。”</w:t>
        <w:br/>
      </w:r>
    </w:p>
    <w:p>
      <w:r>
        <w:t>鉷##鉷</w:t>
        <w:br/>
        <w:br/>
        <w:t>鉷hóng　《廣韻》户公切，平東匣。</w:t>
        <w:br/>
        <w:br/>
        <w:t>弩上钩弦发矢的部件。《玉篇·金部》：“鉷，弩牙也。”《集韻·東韻》：“鉷，《埤倉》：‘弩牙，辟致也。’”</w:t>
        <w:br/>
      </w:r>
    </w:p>
    <w:p>
      <w:r>
        <w:t>鉸##鉸</w:t>
        <w:br/>
        <w:br/>
        <w:t>〔铰〕</w:t>
        <w:br/>
        <w:br/>
        <w:t>jiǎo　《廣韻》古巧切，上巧見。又古肴切，古孝切。</w:t>
        <w:br/>
        <w:br/>
        <w:t>（1）剪刀。《廣韻·巧韻》：“鉸，鉸刀。”《六書故·地理一》：“鉸，交刃刀也，利以剪。”《正字通·金部》：“鉸，即今婦功縫人所用者，俗呼翦刀。”*唐**李賀*《五粒小松歌》：“緑波浸葉滿濃光，細束龍髯鉸刀翦。”*王琦*注：“鉸，蓋今之翦刀也。”</w:t>
        <w:br/>
        <w:br/>
        <w:t>（2）剪。《齊民要術·養羊》：“白羊三月得草力，毛牀動，則鉸之。”*宋**梅堯臣*《依韻和宣城張主簿見贈》：“君方佐大邑，美錦同翦鉸。”*元**白樸*《陽春曲·題情》：“百忙裏鉸甚鞋兒樣。”《紅樓夢》第四十六回：“原來他一進來時，便袖了一把剪子，一面説着，一面左手打開頭髮，右手便鉸。”又用铰刀剃面口上毛。《增補五方元音·金獒》：“鉸，鉸刀剃而口上毛。”</w:t>
        <w:br/>
        <w:br/>
        <w:t>（3）钉铰，即补钉。又为铜匠之称。《玉篇·金部》：“鉸，釘鉸。”《正字通·金部》：“鉸，今凡刀柄、鞍首皆有釘鉸。”*清**梁章鉅*《稱謂録·百工·釘鉸》：“釘鉸或今之銅匠也。”</w:t>
        <w:br/>
        <w:br/>
        <w:t>（4）金属装饰。《集韻·效韻》：“鉸，以金飾器。”《文選·顔延之〈赭白馬賦〉》：“寶鉸星纏，鏤章霞布。”*李善*注：“鉸，裝飾也。”《太平廣記》卷四百引*南朝**梁**吴均*《續齊諧記》：“*漢宣帝*嘗以皁葢車一乘賜大將軍*霍光*，悉以金鉸飾之。”*明**方以智*《物理小識·器用類·宫扇》：“（扇）金銀鉸皆以*蜀府*椑色為地。”</w:t>
        <w:br/>
        <w:br/>
        <w:t>（5）乐器。《增補五方元音·金獒》：“鉸，樂器。”</w:t>
        <w:br/>
        <w:br/>
        <w:t>（6）机械工业上的一种用铰刀切削修光孔的精加工方法。</w:t>
        <w:br/>
      </w:r>
    </w:p>
    <w:p>
      <w:r>
        <w:t>鉹##鉹</w:t>
        <w:br/>
        <w:br/>
        <w:t>《説文》：“鉹，曲鉹也。从金，多聲。一曰鬵鼎。讀若𢴨。一曰《詩》云‘侈兮哆兮’。”</w:t>
        <w:br/>
        <w:br/>
        <w:t>chǐ　《廣韻》尺氏切，上紙昌。又弋支切。歌部。</w:t>
        <w:br/>
        <w:br/>
        <w:t>（1）甑。《爾雅·釋器》：“鬵，鉹也。”《方言》卷五“甑，自*關*而東謂之甗，或謂之鬵”*晋**郭璞*注：“*涼州*呼鉹。”《説文·金部》：“鉹，曲鉹也。一曰鬵鼎。”*王筠*句讀：“葢謂其名曰曲鉹，一名曰鬵，而又釋之以鼎也者。《鬲部》鬵，鼎大上小下若甑曰鬵，是也。《廣韻》：‘鉹，甑也。’《釋器》：‘鬵，鉹也。’曲鉹雖無徵，或是*許*君時方言也。”《廣韻·紙韻》：“鉹，甑也。”《詩·檜風·匪風》“溉之釜鬵”*唐**孔穎達*疏引*孫炎*曰：“*關*東謂甑為鬵，*涼州*謂甑為鉹。”</w:t>
        <w:br/>
        <w:br/>
        <w:t>（2）小刀。《集韻·紙韻》：“鉹，小刀。”</w:t>
        <w:br/>
      </w:r>
    </w:p>
    <w:p>
      <w:r>
        <w:t>鉺##鉺</w:t>
        <w:br/>
        <w:br/>
        <w:t>〔铒〕</w:t>
        <w:br/>
        <w:br/>
        <w:t>（一）èr　《玉篇》如志切。</w:t>
        <w:br/>
        <w:br/>
        <w:t>（1）钩。《玉篇·金部》：“鉺，鉤也。”</w:t>
        <w:br/>
        <w:br/>
        <w:t>（2）钩形饰物。《宋書·禮志五》：“第六品以下，加不得服金䥖、綾、錦、錦繡、七緣綺、貂豽裘、金叉環鉺。”又：“奴婢衣食客，加不得服白幘、蒨、絳、金黄銀叉、鐶、鈴、𨮹、鉺。”*明**李贄*《續藏書·清正名臣·尚書嚴恭肅公》：“*蜀王*慕公，使使致扇鉺微餉，不受。”</w:t>
        <w:br/>
        <w:br/>
        <w:t>（3）通“餌（ěr）”。钓鱼食。*唐**玄應*《一切經音義》卷二：“鈎鉺，正字作𧊗。*服虔*云：‘鈎魚曰餌也。’”*晋**左思*《吴都賦》：“鉤鉺縱横，網罟接緒。”</w:t>
        <w:br/>
        <w:br/>
        <w:t>（二）kēng　《龍龕手鑑》口耕反。</w:t>
        <w:br/>
        <w:br/>
        <w:t>同“鏗”。《龍龕手鑑·金部》：“鉺”，同“鏗”。</w:t>
        <w:br/>
        <w:br/>
        <w:t>（三）ěr</w:t>
        <w:br/>
        <w:br/>
        <w:t>金属元素。符号Er，原子序数68。稀土金属，有银色光泽，质软，能使水分解。（新拉erbium）</w:t>
        <w:br/>
      </w:r>
    </w:p>
    <w:p>
      <w:r>
        <w:t>鉻##鉻</w:t>
        <w:br/>
        <w:br/>
        <w:t>〔铬〕</w:t>
        <w:br/>
        <w:br/>
        <w:t>《説文》：“鉻，𩮜也。从金，各聲。”</w:t>
        <w:br/>
        <w:br/>
        <w:t>（一）luò　《廣韻》盧各切，入鐸來。鐸部。</w:t>
        <w:br/>
        <w:br/>
        <w:t>剃发。《説文·金部》：“鉻，𩮜也。”*段玉裁*注：“𩮜者，鬀髮也。亦謂之鉻。”《正字通·金部》：“鉻，言𩮜去髮也。梵書：‘鬚髮自鉻。’通作落。”*清**桂馥*《札樸·温經·鬄落》：“今人言落髮為僧，亦當為鉻。”</w:t>
        <w:br/>
        <w:br/>
        <w:t>（二）gé　《廣韻》古伯切，入陌見。</w:t>
        <w:br/>
        <w:br/>
        <w:t>钩，古兵器。《玉篇·金部》：“鉻，鉤也。”《廣韻·陌韻》：“鉻，陳公鉤也。”《抱朴子·外篇·君道》：“文則琳琅墮於筆端，武則鉤鉻摧於指掌。”</w:t>
        <w:br/>
        <w:br/>
        <w:t>（三）gè</w:t>
        <w:br/>
        <w:br/>
        <w:t>化学元素。符号Cr，原子序数24。青灰色金属。有毒。质地坚硬，抗腐蚀性强。用于电镀和制造特种钢（如不锈钢等）、特种合金、电热丝、颜料等。为生命必需的微量营养元素。（新拉chromium）</w:t>
        <w:br/>
      </w:r>
    </w:p>
    <w:p>
      <w:r>
        <w:t>鉼##鉼</w:t>
        <w:br/>
        <w:br/>
        <w:t>（一）bǐng　《廣韻》必郢切，上静幫。耕部。</w:t>
        <w:br/>
        <w:br/>
        <w:t>（1）饼状金银块。《爾雅·釋器》：“鉼金謂之鈑。”*郭璞*注：“《周禮》曰‘祭五帝即供金鈑’是也。”《類篇·金部》：“鉼，金餅。”《正字通·金部》：“鉼，傾金銀形似餅者。”按：古代常将金银铸成饼状的定式，便于计量，储存及流通，*战国*时已有金饼行世。《周禮·秋官·職金》“則共其金版”*漢**鄭玄*注：“鉼金謂之版。”《初學記》卷八引*南朝**宋**王韶之*《始興記》曰：“*林水*源出磐石上，羅列十甕，皆蓋以青盆，中悉銀鉼。”</w:t>
        <w:br/>
        <w:br/>
        <w:t>（2）量词，用于饼块状的金银。《三國志·魏志·齊王芳傳》：“賜銀千鉼，絹千匹。”*南朝**梁**慧皎*《高僧傳·宋京師祇洹寺釋慧義》：“得璧大小三十二枚，黄金一鉼。”《太平廣記》卷三百一十三引*宋**孫光憲*《北夢瑣言》：“以白金十鉼為贈。”</w:t>
        <w:br/>
        <w:br/>
        <w:t>（3）釜。《方言》卷五：“鍑，*北燕*、*朝鮮*、*洌水*之間或謂之錪，或謂之鉼。”</w:t>
        <w:br/>
        <w:br/>
        <w:t>（二）píng　《集韻》旁經切，平青並。</w:t>
        <w:br/>
        <w:br/>
        <w:t>（1）壶类容器。后作“瓶”。《莊子·徐无鬼》“求其鈃鍾也以束縛”*于省吾*新證：“鈃即鉼，*朱駿聲*謂鈃从金，并省聲……鉼今作瓶，以金為之，故从金。……鉼亦壺類。”*唐**戴孚*《廣異記》：“忽見小兒持琉璃鉼大角椀寫藥。”*宋**蘇軾*《汲江煎茶》：“大瓢貯月歸春罋，小杓分江入夜鉼。”*元**薩都剌*《寄文濟王府教授郭尚之》：“中官送酒銀鉼小，前席談經絳帳尊。”</w:t>
        <w:br/>
        <w:br/>
        <w:t>（2）古地名。*春秋*时*郱邑*，*秦*置县，在今*山东省**临朐县*东南。《集韻·青韻》：“鉼，*漢*侯國名。”《史記·惠景間侯者年表》：“*鉼*。”*司馬貞*索隱：“縣名，屬*琅邪*。”</w:t>
        <w:br/>
      </w:r>
    </w:p>
    <w:p>
      <w:r>
        <w:t>鉽##鉽</w:t>
        <w:br/>
        <w:br/>
        <w:t>鉽shì　《廣韻》賞職切，入職書。</w:t>
        <w:br/>
        <w:br/>
        <w:t>鼎属。《廣韻·職韻》：“鉽，鼎鉽也。”《集韻·職韻》：“鉽，鼎屬。”</w:t>
        <w:br/>
      </w:r>
    </w:p>
    <w:p>
      <w:r>
        <w:t>鉾##鉾</w:t>
        <w:br/>
        <w:br/>
        <w:t>鉾（一）móu　《集韻》迷浮切，平侯明。</w:t>
        <w:br/>
        <w:br/>
        <w:t>剑锋。《玉篇·金部》：“鉾，劍端也。”*清**桂馥*《札樸·覽古·劒》：“劍者，人所帶兵也。其末謂之鉾，又謂之鏠。”</w:t>
        <w:br/>
        <w:br/>
        <w:t>（二）máo　《龍龕手鑑》莫侯反。</w:t>
        <w:br/>
        <w:br/>
        <w:t>同“矛”。一种直刺兵器。《龍龕手鑑·金部》：“鉾，与矛同。長丈二，建於兵車也。”《魏書·食貨志》：“弓矢刀鉾。”《晋書·苻登載記》：“將士莫不悲慟，皆刻鉾鎧為‘死休’字，以示戰死為志。”*何超*音義：“《字林》曰：‘鉾，古矛字。’”《日本國志》卷三十七：“每社設幣帛一裹，清酒一甕，鐵鉾一枚，陳列棚上。”</w:t>
        <w:br/>
      </w:r>
    </w:p>
    <w:p>
      <w:r>
        <w:t>鉿##鉿</w:t>
        <w:br/>
        <w:br/>
        <w:t>〔铪〕</w:t>
        <w:br/>
        <w:br/>
        <w:t>（一）jiā　《玉篇》古洽切。</w:t>
        <w:br/>
        <w:br/>
        <w:t>陷声。《玉篇·金部》：“鉿，聲也。”《太玄·干》：“陽氣扶物而鑚乎堅，鉿然有穿。”*范望*注：“鉿，陷聲也。”*明**趙南星*《邑父母晋侯時義序》：“若乾道之精剛，有不動；動則鉿乎其無不貫也。”</w:t>
        <w:br/>
        <w:br/>
        <w:t>（二）gē　《廣韻》古沓切，入合見。</w:t>
        <w:br/>
        <w:br/>
        <w:t>铤。《廣雅·釋器》：“鉿，鋌也。”《廣韻·合韻》：“鉿，二尺鋌。”</w:t>
        <w:br/>
        <w:br/>
        <w:t>（三）kē</w:t>
        <w:br/>
        <w:br/>
        <w:t>〔鉿匝〕同“匼匝”。周匝；环绕。*南朝**梁**江淹*《麗色賦》：“紫帷鉿匝，翠屏環合。”*唐**王翰*《春女行》：“紫臺穹跨連緑波，紅軒鉿匝垂纖羅。”</w:t>
        <w:br/>
        <w:br/>
        <w:t>（四）hā</w:t>
        <w:br/>
        <w:br/>
        <w:t>化学元素。符号Hf，原子序数72。银白色金属。熔点高。主要用作核反应堆的控制棒，也用作X射线管的阴极。铪和钨或钼的合金用作高压放电管的电极。（新拉hafnium）</w:t>
        <w:br/>
      </w:r>
    </w:p>
    <w:p>
      <w:r>
        <w:t>銀##銀</w:t>
        <w:br/>
        <w:br/>
        <w:t>〔银〕</w:t>
        <w:br/>
        <w:br/>
        <w:t>《説文》：“銀，白金也。从金，艮聲。”</w:t>
        <w:br/>
        <w:br/>
        <w:t>yín　《廣韻》語巾切，平真疑。諄部。</w:t>
        <w:br/>
        <w:br/>
        <w:t>（1）化学元素。符号Ag，原子序数47。色白而有光泽，质软，富延展性，是热和电的良导体。化学性质稳定，在空气中不易氧化。用于电镀、制造合金器皿等，亦用以制造货币。为五金之一，古称白金，即白银。（新拉argentum）《爾雅·釋器》：“白金謂之銀。”《説文·金部》：“銀，白金也。”《書·禹貢》：“厥貢璆、鐵、銀、鏤、砮、磬。”《漢書·食貨志下》：“*朱提*銀重八兩為一流，直一千五百八十。”《宋史·食貨志下八》：“諸蕃並通貨易，以金銀、緡錢……等物。”*鲁迅*《呐喊·故乡》：“（*闰土*）颈上套一个明晃晃的银项圈。”</w:t>
        <w:br/>
        <w:br/>
        <w:t>（2）钱，货币。*宋**方勺*《青溪寇軌》：“且聲色、狗馬、土木、禱祠、甲兵、花石糜費之外，歲賂西北二虜銀絹以百萬計，皆吾東南赤子膏血也。”《清會典事例·户部·庫藏》：“銀庫為天下財賦總滙。”*李大钊*《马克思的经济学说》：“资本家取利的方法有两种：一是增加劳动的时间，一是减少劳动的工银。”</w:t>
        <w:br/>
        <w:br/>
        <w:t>（3）银印。《正字通·金部》：“銀黄，謂先銀印而後金也。銀艾，謂銀印艾綬也。”《漢書·酷吏傳·楊僕》：“懷銀黄，垂三組，夸鄉里。”*顔師古*注：“銀，銀印也。”*唐**柳宗元*《哭張後餘辭》：“淫諛肆慾，銀艾淪棄。”</w:t>
        <w:br/>
        <w:br/>
        <w:t>（4）像银子的颜色。如：银燕。*南朝**梁簡文帝*《和武帝宴》：“銀塘瀉清渭，銅溝引直漪。”*唐**杜牧*《秋夕》：“銀燭秋光冷畫屏，輕羅小扇撲流螢。”*元**關漢卿*《裴度還帶》第二折：“風纏雪，銀鵝戲。”*毛泽东*《沁园春·雪》：“山舞银蛇，原驰蜡象，欲与天公试比高。”</w:t>
        <w:br/>
        <w:br/>
        <w:t>（5）廉锷，锋棱。一说犹“齗齗”，分辨之意。《字彙補·金部》：“銀，廉鍔也。”《大戴禮記·衛將軍文子》：“送迎必敬，上友下交，銀乎如斷，是*卜商*之行也。”*盧辯*注：“銀，廉鍔也。”*孔廣森*補注：“銀，猶齗齗也。如斷，有限制也。*子夏*交友，可者與之，不可者拒之。”</w:t>
        <w:br/>
        <w:br/>
        <w:t>（6）通“垠”。界限。《洪武正韻·真韻》：“銀，與垠同。”《荀子·成相》：“刑稱陳，守其銀，下不得用輕私門。”*楊倞*注：“銀與垠同。”</w:t>
        <w:br/>
        <w:br/>
        <w:t>（7）古州名。1.州治在今*陕西省**横山县*。《集韻·諄韻》：“銀，州名。”《正字通·金部》：“銀，州名。*陝西*白狄地。*北周*立*銀州*。”2.州治在今*辽宁省**铁岭市*境。*清**顧祖禹*《讀史方輿紀要·山東八·遼東行都司》：“*鐵嶺衛*，*秦*、*漢*時*遼東*地。*渤海*置*富州*，*契丹*更名*銀州*。*金**皇統*三年，州廢，以其地屬*咸平府*，*元*因之。*明**洪武*二十六年置今衛。”</w:t>
        <w:br/>
        <w:br/>
        <w:t>（8）姓。《萬姓統譜·真韻》：“銀，*宋**銀术*，*相州*兵馬。”</w:t>
        <w:br/>
      </w:r>
    </w:p>
    <w:p>
      <w:r>
        <w:t>銁##銁</w:t>
        <w:br/>
        <w:br/>
        <w:t>銁同“鈞”。《集韻·諄韻》：“鈞，《説文》：‘三十斤也。’一曰陶旊輪。古从旬。”</w:t>
        <w:br/>
      </w:r>
    </w:p>
    <w:p>
      <w:r>
        <w:t>銂##銂</w:t>
        <w:br/>
        <w:br/>
        <w:t>銂zhōu　《玉篇》祝由切。</w:t>
        <w:br/>
        <w:br/>
        <w:t>金刀。《五音集韻·尤韻》：“銂，金刀。”</w:t>
        <w:br/>
      </w:r>
    </w:p>
    <w:p>
      <w:r>
        <w:t>銃##銃</w:t>
        <w:br/>
        <w:br/>
        <w:t>〔铳〕</w:t>
        <w:br/>
        <w:br/>
        <w:t>chòng　《廣韻》充仲切，去送昌。</w:t>
        <w:br/>
        <w:br/>
        <w:t>（1）斧头上受柄的孔。《廣雅·釋器》：“銃謂之銎。”《集韻·送韻》：“銃，斧穿也。”</w:t>
        <w:br/>
        <w:br/>
        <w:t>（2）古代用火药发射弹丸的管形火器。《篇海類編·珍寶類·金部》：“銃，火銃。”《元史·達禮麻識理傳》：“糾集丁壯*苗*軍，火銃什五相聯。”*明**邱濬*《大學衍義補·器械之利》：“近世以火藥實銅鐵器中，亦謂礟，又謂之銃。”*明**焦勗*《火攻挈要·審量敵情斟酌製器》：“近有鳥鎗短器，百發可以百中。遠有長大諸銃，直擊數十里之遠，横擊千數丈之闊。”《清會典》卷五十二：“凡火器之小者：曰銃，曰火甎，曰火毬，曰火箭，曰噴筩，曰火罐。”</w:t>
        <w:br/>
        <w:br/>
        <w:t>（3）用铳射击。*明**黄道周*《復婺情形疏》：“*李芬*當先銃殺敵將一員。”*沈从文*《大小阮》：“不许说我回来过，说了*张少爷*会一枪铳了你。”</w:t>
        <w:br/>
        <w:br/>
        <w:t>（4）金属制的打眼器具。即铳子。*明*佚名《碎金·工具》：“鐵砧、鐵銃、鐵鎚。”</w:t>
        <w:br/>
        <w:br/>
        <w:t>（5）方言。扒窃。*清**王濬卿*《冷眼觀》第十七回：“説是有幾百塊洋錢，在本船上遇銃手銃去了。”</w:t>
        <w:br/>
        <w:br/>
        <w:t>（6）顶撞。*曹靖华*《忆当年，穿着细事且莫等闲看！》：“（我）这么铳了一句：‘考学问，又不是考衣服。’这一铳非同小可，把对方的眼睛铳得又大又圆了。”*吉学霈*《王三贵》一：“*三贵*更不服气地铳*铁柱*。”</w:t>
        <w:br/>
        <w:br/>
        <w:t>（7）同“衝”。力量足或猛烈。</w:t>
        <w:br/>
      </w:r>
    </w:p>
    <w:p>
      <w:r>
        <w:t>銄##銄</w:t>
        <w:br/>
        <w:br/>
        <w:t>銄（一）xiǎng　《龍龕手鑑》式向反。</w:t>
        <w:br/>
        <w:br/>
        <w:t>同“餉”。馈赠。《龍龕手鑑·金部》：“銄，俗；正作餉。饋也。”</w:t>
        <w:br/>
        <w:br/>
        <w:t>（二）jiōng</w:t>
        <w:br/>
        <w:br/>
        <w:t>同“𨩮（扃）”。*北魏*佚名《元楨墓誌》：“泉宫永晦，深埏長銄。”*北魏*佚名《王僧墓誌》：“幽銄永閉，闇室未更。”*赵万里*集釋引*陸增祥*《八瓊室金石補正·十七》云：“字體☀謬極多，不可勝計。其僅見於此誌者，如……幽扃作幽銄，皆是也。”</w:t>
        <w:br/>
      </w:r>
    </w:p>
    <w:p>
      <w:r>
        <w:t>銅##銅</w:t>
        <w:br/>
        <w:br/>
        <w:t>〔铜〕</w:t>
        <w:br/>
        <w:br/>
        <w:t>《説文》：“銅，赤金也。从金，同聲。”</w:t>
        <w:br/>
        <w:br/>
        <w:t>tóng　《廣韻》徒紅切，平東定。東部。</w:t>
        <w:br/>
        <w:br/>
        <w:t>（1）化学元素。符号Cu，原子序数29。淡紫红色，延展性、导电性和导热性都很强。铜的合金是电气工业、机械工业、国防工业的重要原料。（新拉cuprum）为五金之一。古代称为赤金。《説文·金部》：“銅，赤金也。”《廣韻·東韻》：“銅，金之一品。”《戰國策·趙策一》：“君曰：‘足矣，吾銅少若何？’”《漢書·食貨志下》“金有三等，黄金為上，白金為中，赤金為下”*顔師古*注引*孟康*曰：“白金，銀也。赤金，*丹陽*銅也。”*晋**郭璞*《赤銅贊》：“*昆吾*之山，名銅所在。切玉如泥，火炙有采。”</w:t>
        <w:br/>
        <w:br/>
        <w:t>（2）铜所制器物的省称。1.铜制乐器。*漢**賈誼*《新書·胎教雜事》：“太子生而泣，太師吹銅，曰‘聲中某律’。”*宋**洪邁*《秀川館聯句》：“詩豪争擊銅，談劇屢消燭。”2.铜印。《法言·孝至》：“由其德，*舜*、*禹*受天下不為泰；不由其德，五兩之綸，半通之銅，亦泰矣。”*李軌*注：“五兩之綸，半通之銅，皆有秩嗇夫之印綬，印，綬之微者也。”《文選·王融〈永明十一年策秀才文五首〉》之三：“頃深汰珪符，妙簡銅墨。”*李善*注：“《漢書》曰：‘縣令長，皆*秦*官，秩六百石以上，皆銅印墨綬。’”3.钱。《後漢書·崔駰傳附崔寔》：“（*崔烈*）問其子*鈞*曰：‘吾居三公，於議者何如？’*鈞*曰：‘……論者嫌其銅臭。’”《初刻拍案驚奇》卷三十三：“不致償命，只罰些銅納贖。”*闻一多*《洗衣歌》：“铜是那样臭，血是那样腥。”4.铜镜。*唐**孟郊*《君子勿鬱鬱士有謗毁者作詩以贈之》：“玄髮不知白，曉入寒銅覺。”*宋**蘇舜欽*《覽照》：“一生肝膽如星斗，嗟爾頑銅豈見明。”*明**袁宏道*《病起偶題》：“對客心如怯，窺銅只自憐。”</w:t>
        <w:br/>
        <w:br/>
        <w:t>（3）喻坚固、坚强。*唐**司空圖*《靈臺三官堂文》：“使人面狗心，不殘賢而害善；銅頭鐵額，自折角而摧牙。”*元**尹志平*《减字木蘭花》：“一朝有報，鐵膽銅心人也懊。”*清**顧祖禹*《讀史方輿紀要·福建三·延平府》：“*延平府*帶兩溪之秀，控羣山之雄，襟喉水陸，為七*閩*要會。……諺曰：‘銅*延平*，鐵*邵武*。’”</w:t>
        <w:br/>
        <w:br/>
        <w:t>（4）姓。*清**張澍*《姓氏尋源》卷一：“*銅*氏。*澍*案：*匈奴*大當户有*銅*姓，見《霍光傳》，或*銅鞮氏*改為單姓。”</w:t>
        <w:br/>
      </w:r>
    </w:p>
    <w:p>
      <w:r>
        <w:t>銆##銆</w:t>
        <w:br/>
        <w:br/>
        <w:t>銆mò　《廣韻》莫白切，入陌明。</w:t>
        <w:br/>
        <w:br/>
        <w:t>〔銆刀〕兵器。《玉篇·金部》：“銆，銆刀，軍器。”《集韻·陌韻》：“銆，銆刀，兵器。”</w:t>
        <w:br/>
      </w:r>
    </w:p>
    <w:p>
      <w:r>
        <w:t>銇##銇</w:t>
        <w:br/>
        <w:br/>
        <w:t>⁶銇lèi　《廣韻》盧對切，去隊來。</w:t>
        <w:br/>
        <w:br/>
        <w:t>（1）銇钻。《廣韻·隊韻》：“銇，銇鑽。”《字彙·金部》：“銇，鑽也。”</w:t>
        <w:br/>
        <w:br/>
        <w:t>（2）同“錑”。平木器。《集韻·隊韻》：“錑，平板具。或从耒。”</w:t>
        <w:br/>
      </w:r>
    </w:p>
    <w:p>
      <w:r>
        <w:t>銈##銈</w:t>
        <w:br/>
        <w:br/>
        <w:t>銈jī　《玉篇》決倪切。</w:t>
        <w:br/>
        <w:br/>
        <w:t>金圭。《玉篇·金部》：“銈，金圭也。”</w:t>
        <w:br/>
      </w:r>
    </w:p>
    <w:p>
      <w:r>
        <w:t>銉##銉</w:t>
        <w:br/>
        <w:br/>
        <w:t>銉（一）yù　《廣韻》餘律切，入術以。</w:t>
        <w:br/>
        <w:br/>
        <w:t>针。《玉篇·金部》：“銉，針。”</w:t>
        <w:br/>
        <w:br/>
        <w:t>（二）sì</w:t>
        <w:br/>
        <w:br/>
        <w:t>同“肆”。古代编悬乐器的单位。悬钟十六枚为一肆。《洹子孟姜壺》铭文：“鼓鍾一銉。”*清**孫詒讓*《名原上·象形原始》：“諸器又咸為鐘銘，故文多从金，猶堵之變為鍺，肆之變為銉。”</w:t>
        <w:br/>
      </w:r>
    </w:p>
    <w:p>
      <w:r>
        <w:t>銊##銊</w:t>
        <w:br/>
        <w:br/>
        <w:t>銊（一）xù　《廣韻》辛聿切，入術心。</w:t>
        <w:br/>
        <w:br/>
        <w:t>锯声。《玉篇·金部》：“銊，鋸聲也。”</w:t>
        <w:br/>
        <w:br/>
        <w:t>（二）huì　《集韻》呼外切，去泰曉。</w:t>
        <w:br/>
        <w:br/>
        <w:t>（1）〔銊銊〕也作“噦噦”。象声词。车铃声。《集韻·夳韻》：“銊，《説文》：‘車鑾聲也。’引《詩》：‘鑾聲銊銊。’亦作噦。”</w:t>
        <w:br/>
        <w:br/>
        <w:t>（2）鸟声。《五音集韻·泰韻》：“銊，鳥聲。”</w:t>
        <w:br/>
      </w:r>
    </w:p>
    <w:p>
      <w:r>
        <w:t>銋##銋</w:t>
        <w:br/>
        <w:br/>
        <w:t>銋（一）rén　《廣韻》如林切，平侵日。</w:t>
        <w:br/>
        <w:br/>
        <w:t>（1）卷曲。《廣雅·釋詁四》：“銋，韏也。”*王念孫*疏證：“卷與韏通。”《淮南子·脩務》：“今劍或絶側羸文，齧缺卷銋，而稱以*頃襄*之劍，則貴人争帶之。”*高誘*注：“絶，無側；羸，無文；齧齒卷銋，鈍弊無刃。”*于省吾*新證：“按：注文齒字，景*宋*本作‘缺’是也。……銋與卷義相仿，卷銋猶言卷曲。”</w:t>
        <w:br/>
        <w:br/>
        <w:t>（2）弱。《廣雅·釋詁一》：“銋，弱也。”*王念孫*疏證：“卷四云：‘銋，韏也。’‘韏，詘也。’詘即耎弱之義。《集韻》引《字林》云：‘銋，濡也。’濡與弱義亦相近。”</w:t>
        <w:br/>
        <w:br/>
        <w:t>（二）rěn　《廣韻》如甚切，上寢日。</w:t>
        <w:br/>
        <w:br/>
        <w:t>〔鍖銋〕见“鍖”。</w:t>
        <w:br/>
      </w:r>
    </w:p>
    <w:p>
      <w:r>
        <w:t>銌##銌</w:t>
        <w:br/>
        <w:br/>
        <w:t>銌zùn　《集韻》徂悶切，去恨從。</w:t>
        <w:br/>
        <w:br/>
        <w:t>钻。《集韻·恨韻》：“銌，鑽也。”按：《正字通》云：“銌，俗鐏字。”</w:t>
        <w:br/>
      </w:r>
    </w:p>
    <w:p>
      <w:r>
        <w:t>銍##銍</w:t>
        <w:br/>
        <w:br/>
        <w:t>《説文》：“銍，穫禾短鎌也。从金，至聲。”</w:t>
        <w:br/>
        <w:br/>
        <w:t>zhì　《廣韻》陟栗切，入質知。又之日切。質部。</w:t>
        <w:br/>
        <w:br/>
        <w:t>（1）短镰。《釋名·釋用器》：“銍，穫禾鐵也。”《説文·金部》：“銍，穫禾短鎌也。”《管子·輕重乙》：“一農之事，必有一耜、一銚、一鐮、一鎒、一椎、一銍，然後成為農。”《漢書·王莽傳中》：“予之西巡，必躬載銍，每縣則穫，以勸西成。”*明**宋應星*《野議·民財議》：“銍鐮筐箔未藏，室中業已懸罄。”*清**周亮工*《拿口父老褎米見貽感其意賦此》：“共冀弓刀齊化犢，長犂短銍滿西疇。”</w:t>
        <w:br/>
        <w:br/>
        <w:t>（2）用镰刀割（谷物）。《小爾雅·廣物》：“截穎謂之銍。”《廣韻·質韻》：“銍，刈也。”《詩·周頌·臣工》：“命我衆人，庤乃錢鎛，奄觀銍艾。”*毛*傳：“銍，穫也。”*元**戴良*《種德堂銘》：“毋謂黍稌，必艾必銍。”*明**劉基*《早行衢州道中》：“農家喜銍艾，行歌向東阡。”</w:t>
        <w:br/>
        <w:br/>
        <w:t>（3）割下的禾穗。《書·禹貢》：“二百里納銍。”*孔*傳：“銍，刈。謂禾穗。”*孔穎達*疏：“禾穗用銍以刈，故以銍表禾穗也。”《三國志·魏志·高堂隆傳》：“都圻之内，盡為甸服，當供稾秸銍粟之調，而為苑囿擇禽之府。”</w:t>
        <w:br/>
        <w:br/>
        <w:t>（4）古县名。在今*安徽省**宿州市*西南。《廣韻·質韻》：“銍，古縣名，在*譙*。”《戰國策·秦策四》：“*魏氏*將出兵而攻*留*、*方與*、*銍*、*胡陵*、*碭*、*蕭*、*相*，故*宋*必盡。”*高誘*注：“七邑，*宋*邑也。”《漢書·陳勝傳》：“攻*銍*、*酇*、*苦*、*柘*、*譙*，皆下之。”*顔師古*注：“五縣名也。”</w:t>
        <w:br/>
      </w:r>
    </w:p>
    <w:p>
      <w:r>
        <w:t>銎##銎</w:t>
        <w:br/>
        <w:br/>
        <w:t>《説文》：“銎，斤釜穿也。从金，巩聲。”*段玉裁*注改“釜”作“斧”。</w:t>
        <w:br/>
        <w:br/>
        <w:t>qiōng　《廣韻》曲恭切，平鍾溪。又許容切。東部。</w:t>
        <w:br/>
        <w:br/>
        <w:t>（1）斧头上装柄的孔。《説文·金部》：“銎，斤斧穿也。”*段玉裁*注：“謂斤斧之孔所以受柄者。”《廣韻·鍾韻》：“銎，斤斧柄孔。”《詩·豳風·七月》“取彼斧斨”*毛*傳：“斨，方銎也。”又《破斧》*毛*傳：“隋（橢）銎曰斧。”又泛指农器上的孔。*元**王禎*《農書》卷十四：“（粟、鋻）其刃長寸許，上帶圓銎。”《農政全書·農器·圖譜一》：“（鐵搭）就帶圓銎，以受直柄。”</w:t>
        <w:br/>
        <w:br/>
        <w:t>（2）戈、矛之类刃下口。《方言》卷九：“骹謂之銎。”*郭璞*注：“即矛刃下口。”《清史稿·樂志七》：“蓄鋭淬戈銎，選堅製兜鍪。”</w:t>
        <w:br/>
        <w:br/>
        <w:t>（3）惧。《廣韻·鍾韻》：“銎，懼也。”*周祖谟*校勘記：“案：銎字各書無訓惧者，此或寫者因‘恟’注而誤。”《龍龕手鑑·金部》：“銎，銎懼，戰慄也。”按：《正字通·金部》：“銎，《篇海》又音凶，訓懼，誤。”</w:t>
        <w:br/>
      </w:r>
    </w:p>
    <w:p>
      <w:r>
        <w:t>銏##銏</w:t>
        <w:br/>
        <w:br/>
        <w:t>銏（一）shàn　《玉篇》所諫切。</w:t>
        <w:br/>
        <w:br/>
        <w:t>（1）铁器。《玉篇·金部》：“銏，鐵器也。”</w:t>
        <w:br/>
        <w:br/>
        <w:t>（2）精金。《篇海類編·珍寶類·金部》：“銏，精金。”</w:t>
        <w:br/>
        <w:br/>
        <w:t>（二）shuò　《龍龕手鑑》山卓反。</w:t>
        <w:br/>
        <w:br/>
        <w:t>同“矟（槊）”。长矛。*唐**玄應*《一切經音義》卷二：“矟，《埤蒼》：‘矟，長丈八尺也。’或作銏，*江*南俗字。”*錢坫*校：“銏矟為聲之轉，故俗亦以銏為矟。”《龍龕手鑑·金部》：“銏，又*應*法師音山卓反。𨥨銏也。”*晋**庾翼*《與燕王書》：“今致朱漆銏三十張。”</w:t>
        <w:br/>
      </w:r>
    </w:p>
    <w:p>
      <w:r>
        <w:t>銐##銐</w:t>
        <w:br/>
        <w:br/>
        <w:t>銐（一）chì　《廣韻》尺制切，去祭昌。又直例切。</w:t>
        <w:br/>
        <w:br/>
        <w:t>除草器。《集韻·祭韻》：“𨧳，除利器。或作銐。”*方成珪*考正：“案：艸☀利，據《玉篇》、《類篇》正。”《宋會要輯稿·食貨三·營田》：“每種田人二名……每牛三頭用開荒銐刀一副。”</w:t>
        <w:br/>
        <w:br/>
        <w:t>（二）lì　《集韻》力制切，去祭來。</w:t>
        <w:br/>
        <w:br/>
        <w:t>利。《集韻·祭韻》：“銐，利也。”</w:t>
        <w:br/>
      </w:r>
    </w:p>
    <w:p>
      <w:r>
        <w:t>銑##銑</w:t>
        <w:br/>
        <w:br/>
        <w:t>〔铣〕</w:t>
        <w:br/>
        <w:br/>
        <w:t>《説文》：“銑，金之澤者。一曰小鑿。一曰鐘兩角謂之銑。从金，先聲。”</w:t>
        <w:br/>
        <w:br/>
        <w:t>（一）xiǎn　《廣韻》蘇典切，上銑心。諄部。</w:t>
        <w:br/>
        <w:br/>
        <w:t>（1）最有光泽的金属。《爾雅·釋器》：“絶澤謂之銑。”*郭璞*注：“銑即美金，言最有光澤也。”*南朝**梁**江淹*《檀超墓誌文》：“惟金有銑，惟玉有瑶。”*唐**歐陽詢*《西林寺碑》：“丹雘競姿，紫銑争耀。”*章炳麟*《邹容画像赞》：“玦金铣兮杖英簜。”</w:t>
        <w:br/>
        <w:br/>
        <w:t>（2）古代钟口的两角。《説文·金部》：“銑，一曰鐘兩角謂之銑。”《周禮·考工記·鳧氏》：“鳧氏為鍾，兩欒謂之銑。”*鄭玄*注：“銑，鍾口兩角。”*賈公彦*疏：“古之樂器應律之鍾，狀如今之鈴，不圜，故有兩角也。”*唐兰*《古乐器小记·上篇》：“*鳧氏*为钟，其入范时联合处，有两边为两栾，击之铣然，谓之铣。”*宋*佚名《淳祐新鑄太常大樂編鍾欵識》：“自角及銑竟體作雲雷紋，極細緻，其形不圓而下垂。”</w:t>
        <w:br/>
        <w:br/>
        <w:t>（3）小凿。《説文·金部》：“銑，一曰小鑿。”*明**湯顯祖*《邯鄲記·鑿郟》：“（衆作鍬鑿不入介）呀，怎的來下不得銑？”</w:t>
        <w:br/>
        <w:br/>
        <w:t>（4）弓的两端用金装饰。《爾雅·釋器》：“（弓）以金者謂之銑，以蜃者謂之珧，以玉者謂之珪。”*郭璞*注：“用金、蚌、玉飾弓兩頭，因取其類以為名。”*郝懿行*義疏：“弓者以近窮遠之器，此别其所飾之異名也。”*清**毛奇齡*《梅中詩存序》：“世無*甘蠅*，非謂辭金僕而却銑珧也。”</w:t>
        <w:br/>
        <w:br/>
        <w:t>（5）初炼的铁。如：铣铁。</w:t>
        <w:br/>
        <w:br/>
        <w:t>（6）姓。*宋**邵思*《姓解》卷二：“《風俗通》：‘*昇平*中*鉤弋*有*鮮卑*人御史中丞*銑管*。’”</w:t>
        <w:br/>
        <w:br/>
        <w:t>（二）xiān</w:t>
        <w:br/>
        <w:br/>
        <w:t>同“鍁”。掘土或铲东西的工具。*邢野*、*羽山*《平原游击队》一○：“大街上，特务们还在各处舞铣弄镐地挖着。”</w:t>
        <w:br/>
        <w:br/>
        <w:t>（三）xǐ</w:t>
        <w:br/>
        <w:br/>
        <w:t>在铣床上，用一种圆的、能旋转的多刃刀具切削金属工件的方法。如：铣削。</w:t>
        <w:br/>
      </w:r>
    </w:p>
    <w:p>
      <w:r>
        <w:t>銓##銓</w:t>
        <w:br/>
        <w:br/>
        <w:t>〔铨〕</w:t>
        <w:br/>
        <w:br/>
        <w:t>《説文》：“銓，衡也。从金，全聲。”*段玉裁*注据全书通例改“衡”为“稱”。</w:t>
        <w:br/>
        <w:br/>
        <w:t>quán　《廣韻》此緣切，平仙清。元部。</w:t>
        <w:br/>
        <w:br/>
        <w:t>（1）称重量的器具，即秤。《説文·金部》：“銓，稱也。”*段玉裁*注：“稱，各本作‘衡’，今正。稱即今秤字。”《廣雅·釋器》：“稱謂之銓。”《漢書·王莽傳中》：“考量以銓。”*顔師古*注引*應劭*曰：“銓，權衡也。”</w:t>
        <w:br/>
        <w:br/>
        <w:t>（2）度；衡量。《集韻·㒨韻》：“銓，度也。”《國語·吴語》：“不智，則不知民之極，無以銓度天下之衆寡。”*韋昭*注：“銓，稱也。”《論衡·對作》：“故《論衡》者，所以銓輕重之言，立真偽之平。”*晋**陸機*《漢高祖功臣頌》：“指明*周漢*，銓時論道。”</w:t>
        <w:br/>
        <w:br/>
        <w:t>（3）平木器。《玉篇·金部》：“銓，平木器。”</w:t>
        <w:br/>
        <w:br/>
        <w:t>（4）选授官职。《魏書·世宗紀》：“中正所銓，但存門第。”*唐玄宗*《唐六典·尚書·吏部》：“凡選授之制，每歲孟冬，以三旬會其人……一曰尚書銓，二曰中銓，三曰東銓。”*元**薩都剌*《送丁太初赴永嘉學正》：“翰苑司掄選，中書屬次銓。”*明**王禕*《吴琳除吏部尚書誥》：“治天下在於得人才，然人才實由於銓選。”</w:t>
        <w:br/>
        <w:br/>
        <w:t>（5）排列等第，评定高下。《廣韻·仙韻》：“銓，次也。”《文心雕龍·序志》：“夫銓序一文為易，彌綸羣言為難，雖復輕采毛髮，深極骨髓，或有曲意密源，似近而遠，辭所不載，亦不勝數矣。”*宋**洪邁*《容齋續筆》卷十四：“今其書分為上下兩卷，蓋*漢*末*仲長統*所銓次也。”《清會典·吏部》：“凡品秩銓敍之制，考課黜陟之方，封授策賞之典，定籍終制之法，百司以達於部。”</w:t>
        <w:br/>
        <w:br/>
        <w:t>（6）通“跧”。卑屈。《晏子春秋·内篇問下二十四》：“莊敬而不狡，和柔而不銓。”*王念孫*雜志：“銓者，《説文》：‘跧，卑也。’《廣雅》：‘跧，伏也。’作銓者，借字耳。和柔而不銓，謂和柔而不卑屈也。”</w:t>
        <w:br/>
        <w:br/>
        <w:t>（7）姓。《正字通·金部》：“銓，*漢*捕羌校尉*銓徵*。”按：《姓氏辯誤》云：“*銓徵*係*伶徵*之誤。”</w:t>
        <w:br/>
      </w:r>
    </w:p>
    <w:p>
      <w:r>
        <w:t>銔##銔</w:t>
        <w:br/>
        <w:br/>
        <w:t>銔pī　《集韻》攀悲切，平脂滂。脂部。</w:t>
        <w:br/>
        <w:br/>
        <w:t>（1）〔靈姑銔〕古旗名。《集韻·脂韻》：“銔，靈姑銔，旗名。”《左傳·昭公十年》：“公卜，使*王黑*以靈姑銔率，吉；請斷三尺焉而用之。”*杜預*注：“靈姑銔，公旗名。”*孔穎達*疏：“此靈姑銔蓋是交龍之旂。”按：《六書故·地理一》：“鉟，《傳》曰：‘公卜，使*王黑*㠯靈姑鉟率，吉；𣃔三尺焉而用之。’*杜元凱*曰旗名。按：旗不可𣃔三尺而用。殆矛㦸有刃之兵（兮）（矣）。”</w:t>
        <w:br/>
        <w:br/>
        <w:t>（2）圆鉟。《篇海類編·珍寶類·金部》：“銔，圓鉟。”</w:t>
        <w:br/>
      </w:r>
    </w:p>
    <w:p>
      <w:r>
        <w:t>銕##銕</w:t>
        <w:br/>
        <w:br/>
        <w:t>（一）tiě　《廣韻》他結切，入屑透。又杜奚切。質部。</w:t>
        <w:br/>
        <w:br/>
        <w:t>同“鐵”。《説文·金部》：“鐵，黑金也。銕，古文鐵。”《集韻·齊韻》：“銕，鐵謂之銕，古以為鐵字。”*唐**李白*《武昌宰韓君去思頌碑》：“其初銅銕曾青，未擇地而出。”*明**劉侗*、*于奕正*《帝京景物略·西山上·罕山》：“*長陵*靖難，把百斤銕鎗，好先登陷陣。”*王统照*《华亭鹤》：“在圆罩大电灯下闪露出钢銕的明光。”</w:t>
        <w:br/>
        <w:br/>
        <w:t>（二）yí　《集韻》延知切，平脂以。</w:t>
        <w:br/>
        <w:br/>
        <w:t>〔嵎銕〕也作“禺銕”、“嵎夷”。古地名。《集韻·脂韻》：“銕，*嵎銕*，東表之地。通作夷。”《書·堯典》“宅*嵎夷*”*唐**陸德明*釋文：“《尚書·考靈耀》及《史記》作‘禺銕’。”《史記·夏本紀》“*堣夷*既略”*唐**司馬貞*索隱：“《今文尚書》及《帝命驗》並作‘禺銕’，在*遼*西。銕，古夷字也。”</w:t>
        <w:br/>
      </w:r>
    </w:p>
    <w:p>
      <w:r>
        <w:t>銖##銖</w:t>
        <w:br/>
        <w:br/>
        <w:t>〔铢〕</w:t>
        <w:br/>
        <w:br/>
        <w:t>《説文》：“銖，權十分黍之重也。从金，朱聲。”</w:t>
        <w:br/>
        <w:br/>
        <w:t>zhū　《集韻》市朱切，平虞禪。侯部。</w:t>
        <w:br/>
        <w:br/>
        <w:t>（1）古衡制单位。一两的二十四分之一为一铢。1.重一百黍为一铢。《孫子算經》卷上：“稱之所起，起于黍，十黍為一絫，十絫為一銖，二十四銖為一兩，十六兩為一斤。”《漢書·律曆志上》：“一龠容千二百黍，重十二銖，兩之為兩。二十四銖為兩，十六兩為斤。”2.重九十六黍为一铢。《説苑·辨物》：“十六黍為一豆，六豆為一銖。”3.重一百四十四粟为一铢。《淮南子·天文》：“十二粟而當一分，十二分而當一銖。”</w:t>
        <w:br/>
        <w:br/>
        <w:t>（2）钝，不锋利。《廣雅·釋詁三》：“銖，鈍也。”《淮南子·齊俗》：“其兵戈銖而無刃。”*高誘*注：“*楚*人謂刃頓為銖。”《三國志·吴志·薛綜傳》：“器械銖鈍，犬羊無政，往必禽克，誠如明詔。”*盧弼*集解引*潘眉*曰：“銖亦鈍也。”</w:t>
        <w:br/>
        <w:br/>
        <w:t>（3）细微。《遼史·宗室傳·楊績》：“陛下銖分邪正，升黜分明，天下幸甚。”</w:t>
        <w:br/>
        <w:br/>
        <w:t>（4）姓。《正字通·金部》：“銖，姓。*明**弘治*舉人*銖炫*，*德興*人。”</w:t>
        <w:br/>
      </w:r>
    </w:p>
    <w:p>
      <w:r>
        <w:t>銗##銗</w:t>
        <w:br/>
        <w:br/>
        <w:t>（一）hóu　《廣韻》户鉤切，平侯匣。</w:t>
        <w:br/>
        <w:br/>
        <w:t>〔鏂銗〕见“鏂”。</w:t>
        <w:br/>
        <w:br/>
        <w:t>（二）xiàng</w:t>
        <w:br/>
        <w:br/>
        <w:t>同“缿”。古代接受告密文书的器具。《漢書·酷吏傳·王温舒》“吏苛察，淫惡少年投缿購告言姦”*清**王先謙*補注：“《史記》缿作銗，同。”按：今本《史記·酷吏列傳》作“缿”。*明**陳子龍*《保甲議》：“非先有雄健之吏投銗穿獄，破壞其豪。”</w:t>
        <w:br/>
      </w:r>
    </w:p>
    <w:p>
      <w:r>
        <w:t>銘##銘</w:t>
        <w:br/>
        <w:br/>
        <w:t>〔铭〕</w:t>
        <w:br/>
        <w:br/>
        <w:t>《説文新附》：“銘，記也。从金，名聲。”*鈕樹玉*新附考：“銘，通作名，其加金旁者，蓋涉題勒鐘鼎也。”</w:t>
        <w:br/>
        <w:br/>
        <w:t>míng　《廣韻》莫經切，平青明。耕部。</w:t>
        <w:br/>
        <w:br/>
        <w:t>（1）记载；镂刻。《釋名·釋言語》：“銘，名也。記名其功也。”《説文新附·金部》：“銘，記也。”《國語·魯語下》：“故銘其栝曰：‘*肅慎氏*之貢矢。’”《禮記·祭統》：“夫鼎有銘。銘者，自名也。”*鄭玄*注：“銘，謂書之刻之，以識事者也。”*唐**李白*《古風五十九首》之三：“銘功*會稽嶺*，騁望*琅邪臺*。”</w:t>
        <w:br/>
        <w:br/>
        <w:t>（2）古代铸、刻在器物上的文字。《國語·晋語一》：“其銘有之。”*韋昭*注：“刻器曰銘。”*唐**元結*《右溪記》：“刻銘石上，彰示來者。”*清**龔自珍*《别辛丈人文》：“華開月滿，照吾留銘。”</w:t>
        <w:br/>
        <w:br/>
        <w:t>（3）文体的一种。古代常刻铭于碑版或器物，或以称功德，或以申明鉴戒，后成为一种文体。*三國**魏**曹丕*《典論·論文》：“夫文本同而末異，蓋奏議宜雅，書論宜理，銘誄尚實，詩賦欲麗。”*明**徐師曾*《文體明辨序説·銘》：“考諸*夏*、*商*鼎彜尊卣盤匜之屬，莫不有銘，而文多殘缺，獨《湯盤》見于《大學》，而《大戴禮》備載*武王*諸銘，使後人有所取法。是以其後作者寖繁，凡山川、宫室、門、井之類，皆有銘詞，蓋不但施之器物而已。然要其體不過有二：一曰警戒，二曰祝頌。”*清**金農*《冬心齋硯銘·自序》：“文章之體不一，而銘為最古。”</w:t>
        <w:br/>
        <w:br/>
        <w:t>（4）铭记，永志不忘。《吴越春秋·勾踐伐吴外傳》：“切齒銘骨，謀之二十年。”《三國志·吴志·周魴傳》：“銘心立報，永矣無貳。”*南朝**梁**江淹*《哀千里賦》：“徒望悲其何及，銘此恨於黄埃！”*鲁迅*《华盖集续编·马上支日记》：“我对于报章，向来就不是博览家，然而这半年来，已经很遇见了些铭心绝品。”</w:t>
        <w:br/>
        <w:br/>
        <w:t>（5）铭旌，即明旌。旧时竖在灵柩前标志死者官衔和姓名的旗幡。《儀禮·士喪禮》：“為銘各以其物，亡則以緇長半幅，䞓末長終幅，廣三寸，書銘于末曰：‘某氏某之柩’。”*鄭玄*注：“銘，明旌也。雜帛為物，大夫士之所建也。以死者為不可别，故以其旗識識之。”《周禮·春官·小祝》：“設熬置銘。”*鄭玄*注引*鄭司農*云：“銘，書死者名於旌，今謂之柩。”《禮記·喪服小記》：“復與書銘，自天子達於士，其辭一也：男子稱名；婦女書姓與伯仲，如不知姓則書氏。”</w:t>
        <w:br/>
      </w:r>
    </w:p>
    <w:p>
      <w:r>
        <w:t>銙##銙</w:t>
        <w:br/>
        <w:br/>
        <w:t>銙kuǎ　《廣韻》苦瓦切，上馬溪。</w:t>
        <w:br/>
        <w:br/>
        <w:t>（1）古代附于腰带上的扣板，作方、椭圆等形。原用来受环悬物，后纯用作装饰。其质料、数目随时代或饰者的身份而异。《廣韻·馬韻》：“銙，帶飾。”《新唐書·車服志》：“至*唐高祖*……一品、二品銙以金，六品以上以犀，九品以上以銀，庶人以鐵。”*宋**沈括*《夢溪筆談·故事一》：“中國衣冠，自*北齊*以來，乃全用胡服……帶衣所垂蹀躞，蓋欲佩帶弓劍、帉帨、筭囊、刀礪之類。自後雖去蹀躞，而猶存其環。環所以銜蹀躞，如馬之鞦根，即今之帶銙也。”《金史·輿服志下》：“銙周鞓，小者間置於前，大者施於後，左右有雙䤩尾，納方束中，其刻琢多如春水秋山之飾。”</w:t>
        <w:br/>
        <w:br/>
        <w:t>（2）銙茶，形似带銙，故名。*宋**梅堯臣*《得福州蔡君謨密學書并茶》：“茶開片銙碾玉白，亭午一啜驅昏慵。”*宋**周去非*《嶺外代答·茶》：“*静江**修仁縣*産茶，土人製為方銙，方二寸許而差厚。”*明**陶宗儀*《説郛》卷六十引*趙汝礪*《北苑别録·造茶》：“茶銙有東作西作之號。凡茶之初出，研盆盪之欲其匀，揉之欲其膩，然後入圈製銙，隨笪過黄，有方銙，有花銙。”*清**毛奇齡*《劉先生墓誌銘》：“甫就坐，即詢茶銙之製。”</w:t>
        <w:br/>
        <w:br/>
        <w:t>（3）量词。*宋**楊萬里*《答張功父寺丞書》：“*建*茶五十銙，聊伴空函，匪報也。”*清**汪灝*《廣羣芳譜·大觀茶論》：“白茶自為一種……有者不過四五家，生者不過一二株，所造止於二三銙而已。”</w:t>
        <w:br/>
      </w:r>
    </w:p>
    <w:p>
      <w:r>
        <w:t>銚##銚</w:t>
        <w:br/>
        <w:br/>
        <w:t>〔铫〕</w:t>
        <w:br/>
        <w:br/>
        <w:t>《説文》：“銚，温器也。一曰田器。从金，兆聲。”</w:t>
        <w:br/>
        <w:br/>
        <w:t>（一）yáo　《廣韻》餘昭切，平宵以。宵部。</w:t>
        <w:br/>
        <w:br/>
        <w:t>（1）大锄。《説文·金部》：“銚，田器。”《莊子·外物》：“春雨日時，草木怒生，銚鎒於是乎始脩。”《管子·海王》：“耕者必有一耒、一耜、一銚，若其事立。”*尹知章*注：“大鋤謂之銚。”《鹽鐵論·申韓》：“犀銚利鉏，五穀之利而閒草之害也。”</w:t>
        <w:br/>
        <w:br/>
        <w:t>（2）古国名。《漢書·禮樂志》：“*銚*四會員十二人。”*顔師古*注引*韋昭*曰：“銚，國名。”</w:t>
        <w:br/>
        <w:br/>
        <w:t>（3）姓。《廣韻·宵韻》：“銚，姓，*後漢*衛尉*潁川**銚期*。”</w:t>
        <w:br/>
        <w:br/>
        <w:t>（二）diào　《廣韻》徒弔切，去嘯定。藥部。</w:t>
        <w:br/>
        <w:br/>
        <w:t>（1）一种大口、有柄、有流的烹煮器。《急就篇》：“銅鍾鼎鋞鋗鉇銚。”《説文·金部》：“銚，温器也。”*段玉裁*注：“今煮物瓦器，謂之銚子。”*唐**玄應*《一切經音義》卷十四：“銚，余昭反。似鬲，上有鐶，*山*東行此音。又徒吊反。*江*南有銅銚，形似鎗而無脚，上加踞龍為襻也。”《正字通·金部》：“銚，今釜之小而有柄有流者亦曰銚。”*南朝**梁**吴均*《餅説》：“然以銀屑，煎以金銚。”*宋**蘇軾*《試院煎茶》：“且學公家作茗飲，塼爐石銚行相隨。”*清**龔自珍*《驛鼓三首》之一：“夜久羅幬梅弄影，春寒銀銚藥生香。”</w:t>
        <w:br/>
        <w:br/>
        <w:t>（2）盌；小瓮。*明**方以智*《物理小識·人身類·生物貴真陽》：“納汞一兩於銚盞，蓋之，札札有聲，以松脂投紫燄，而藥成。”*章炳麟*《新方言·釋器》：“《方言》：‘盌謂之盂，或謂之銚鋭。盌謂之櫂。’案：銚與櫂一語也，今*浙*西沿海鄙人多移以音甕，謂小甕曰雕，即銚、櫂等字也。”</w:t>
        <w:br/>
        <w:br/>
        <w:t>（三）tiáo　《集韻》田聊切，平蕭定。宵部。</w:t>
        <w:br/>
        <w:br/>
        <w:t>长矛。《集韻·蕭韻》：“銚，長矛也。”《六書故·地理一》：“銚蓋剗艸之器，故其利者亦為兵器。”《吕氏春秋·簡選》：“鋤櫌白梃，可以勝人之長銚利兵。”*高誘*注：“長銚，長矛也。”</w:t>
        <w:br/>
        <w:br/>
        <w:t>（四）qiāo　《集韻》千遥切，平宵清。</w:t>
        <w:br/>
        <w:br/>
        <w:t>（1）同“𣂁”。即锹。《集韻·宵韻》：“𣂁，《爾雅》：‘𣂁謂之疀。’或作銚。”*清**段玉裁*《説文解字注·金部》“銚”下云：“銚、𣂁、喿三字同，即今鍫字也。”*清**光緒*年修《畿輔通志·方言三十二》：“今*保定*人猶謂鍤地起土物為鐵鍬，鍬音亦如喬。𣂁，通作銚。”</w:t>
        <w:br/>
        <w:br/>
        <w:t>（2）刈物器。《詩·周頌·臣工》“庤乃錢鎛”*漢**毛亨*傳：“錢，銚。”*孔穎達*疏：“《説文》云：‘錢，銚，古田器。’《世本》：‘*垂*作銚。’*宋仲子*注云：‘銚，刈也。’然則銚，刈物之器也。”</w:t>
        <w:br/>
        <w:br/>
        <w:t>（五）yào　《集韻》弋笑切，去笑以。宵部。</w:t>
        <w:br/>
        <w:br/>
        <w:t>〔銚芅〕植物名。《爾雅·釋草》：“長楚，銚芅。”*陸德明*釋文：“銚，字或作𦾺。”*郭璞*注：“今羊桃也，或曰鬼桃，葉似桃華白，子如小麥，亦似桃。”</w:t>
        <w:br/>
      </w:r>
    </w:p>
    <w:p>
      <w:r>
        <w:t>銛##銛</w:t>
        <w:br/>
        <w:br/>
        <w:t>《説文》：“銛，鍤屬。从金，舌聲。讀若棪。*桑欽*讀若鐮。”*段玉裁*注：“舌者口舌字，非聲，當作㐁，舌皃也，他念切，此臿屬之☀，皆用為聲。”按：《六書故·地理一》：“舌非聲，乃甜省聲也。”</w:t>
        <w:br/>
        <w:br/>
        <w:t>（一）xiān　《廣韻》息廉切，平鹽心。談部。</w:t>
        <w:br/>
        <w:br/>
        <w:t>（1）臿属。《説文·金部》：“銛，臿屬。”*段玉裁*注：“臿即上文田器之銚也，其屬亦曰銛。”《廣雅·釋器》：“錍謂之銛。”*王念孫*疏證：“《説文》：銛，臿屬也。”按：《集韻·脂韻》：“錍，犂錧也。”《論衡·幸偶》：“等之金也，或為劍㦸，或為鋒銛。”</w:t>
        <w:br/>
        <w:br/>
        <w:t>（2）捕鱼具。《廣韻·鹽韻》：“銛，《纂文》曰：‘鐵有距，施竹頭以擲魚，為銛也。’”</w:t>
        <w:br/>
        <w:br/>
        <w:t>（3）利器。*北齊**劉晝*《新論·適才》：“*棠谿*之劍，天下之銛也，用之穫穗，曾不如鈎鐮之功也。”*元**薩都剌*《范僉事幽居》：“山人頭如雪，對客口如銛。”</w:t>
        <w:br/>
        <w:br/>
        <w:t>（4）锋利。《廣雅·釋詁二》：“銛，利也。”《正字通·金部》：“銛，刃利也。”《墨子·親士》：“今有五錐，此其銛。”*唐**元稹*《開元觀酬吴侍御》：“結盟金劍重，斬魅寶刀銛。”*明**堵允錫*《救時二十議疏·明忠義之訓四》：“制器必銛，選藝必精。”</w:t>
        <w:br/>
        <w:br/>
        <w:t>（5）姓。《正字通·金部》：“銛，姓。*宋**銛朴翁*，工詩。”</w:t>
        <w:br/>
        <w:br/>
        <w:t>（二）tiǎn　《廣韻》他玷切，上忝透。</w:t>
        <w:br/>
        <w:br/>
        <w:t>挑，挑取。《方言》卷三：“銛，取也。”*郭璞*注：“謂挑取物。”*清**翟灝*《通俗編·雜字》：“銛，俗失鏁鑰而以他物探之。”*章炳麟*《致伯仲书·七》：“无钥，可令铜匠銛开。”</w:t>
        <w:br/>
        <w:br/>
        <w:t>（三）guā　《廣韻》古活切，入末見。</w:t>
        <w:br/>
        <w:br/>
        <w:t>断。《廣雅·釋詁一》：“銛，斷也。”*王念孫*疏證：“《説文》：‘銽，斷也。从金，𠯑聲。’隸省作銛。”</w:t>
        <w:br/>
      </w:r>
    </w:p>
    <w:p>
      <w:r>
        <w:t>銜##銜</w:t>
        <w:br/>
        <w:br/>
        <w:t>〔衔〕</w:t>
        <w:br/>
        <w:br/>
        <w:t>《説文》：“銜，馬勒口中。从金，从行。銜，行馬者也。”*段玉裁*注：“銜以鐵為之，故其字从金……凡馬提控其銜以制其行止，此釋从行之意。”“金亦聲。”</w:t>
        <w:br/>
        <w:br/>
        <w:t>xián　《廣韻》户監切，平銜匣。侵部。</w:t>
        <w:br/>
        <w:br/>
        <w:t>（1）马嚼子。横在马口里驾驭马的金属小棒。《説文·金部》：“銜，馬勒口中。銜，行馬者也。”《六書故·地理一》：“銜，馬勒吻金也。”《莊子·馬蹄》：“詭銜竊轡。”*成玄英*疏：“詭銜，吐出其勒。”《楚辭·九章·惜往日》：“乘騏驥而馳騁兮，無轡銜而自載。”《戰國策·秦策一》：“伏軾撙銜，横歷天下。”</w:t>
        <w:br/>
        <w:br/>
        <w:t>（2）含，口含物。《釋名·釋車》：“銜，在口中之言也。”《正字通·金部》：“凡口含物曰銜。”《周禮·夏官·大司馬》：“遂鼓行，徒銜枚而進。”*晋**陶潛*《讀〈山海經〉十三首》之十：“精衛銜微木，將以填滄海。”</w:t>
        <w:br/>
        <w:br/>
        <w:t>（3）接受；担任。《正字通·金部》：“奉君命而行曰銜命。”《管子·形勢》：“銜君命者，君之尊也。”《禮記·檀弓上》：“銜君命而使。”《舊唐書·黄巢傳》：“時*王鐸*雖銜招討之權，緩于攻取。”</w:t>
        <w:br/>
        <w:br/>
        <w:t>（4）感谢；感激。《管子·形勢解》：“法立而民樂之，令出而民銜之。”*明**黄道周*《乞歸疏》：“幸及朝夕，銜恩丘隴。”</w:t>
        <w:br/>
        <w:br/>
        <w:t>（5）恨，怀恨在心。《漢書·酷吏傳·義縱》：“道不治。上怒曰：‘*縱*以我為不行此道乎？’銜之。”*顔師古*注：“銜，含也。苞含在心，以為過也。”《後漢書·班彪傳附班固》：“*兢*大怒，畏*憲*不敢發，心銜之。”《宋史·岳飛傳》：“*檜*銜之。”</w:t>
        <w:br/>
        <w:br/>
        <w:t>（6）互相连接。《水滸全傳》第八十六回：“且把糧車首尾相銜，權做寨栅。”*梁启超*《政府大政方针宣言书》：“政策如机器，轮轮相衔，齿齿相属。”*鲁迅*《故事新编·奔月》：“因为箭箭相衔，不差丝发。”</w:t>
        <w:br/>
        <w:br/>
        <w:t>（7）官阶。官位衔接晋升的名称。*唐**封演*《封氏聞見記·官銜》：“官銜之名，蓋興近代，當是選曹補受，須存資歷。聞奏之時，先具舊官名品于前，次書擬官于後，使新舊相銜不斷，故曰官銜，亦曰頭銜。”《清史稿·林則徐傳》：“（道光）二十一年春，予（*林）則徐*四品卿銜，赴*浙江**鎮海*協防。”</w:t>
        <w:br/>
      </w:r>
    </w:p>
    <w:p>
      <w:r>
        <w:t>銝##銝</w:t>
        <w:br/>
        <w:br/>
        <w:t>銝xiū　《龍龕手鑑》音休。</w:t>
        <w:br/>
        <w:br/>
        <w:t>长针。《字彙·金部》：“銝，長針也。”</w:t>
        <w:br/>
      </w:r>
    </w:p>
    <w:p>
      <w:r>
        <w:t>銞##銞</w:t>
        <w:br/>
        <w:br/>
        <w:t>同“鈞”。《説文·金部》：“鈞，三十斤也。銞，古文鈞从旬。”</w:t>
        <w:br/>
      </w:r>
    </w:p>
    <w:p>
      <w:r>
        <w:t>銟##銟</w:t>
        <w:br/>
        <w:br/>
        <w:t>銟chā　《篇海類編》初加切。</w:t>
        <w:br/>
        <w:br/>
        <w:t>鱼器。《篇海類編·珍寶類·金部》：“銟，魚器。”</w:t>
        <w:br/>
      </w:r>
    </w:p>
    <w:p>
      <w:r>
        <w:t>銠##銠</w:t>
        <w:br/>
        <w:br/>
        <w:t>〔铑〕</w:t>
        <w:br/>
        <w:br/>
        <w:t>lǎo</w:t>
        <w:br/>
        <w:br/>
        <w:t>（1）〔銠𠠻〕古铁钱名。*宋**洪遵*《泉志·偽品下》：“*陶岳*《泉貨録》曰：‘*閩**王審知*鑄大鐵錢，闊寸餘，甚麤重，亦以‘*開元*通寶’為文，仍以五百文為貴，俗謂之銠𠠻，與銅錢並行。’”*清**翟灝*《通俗編·貨財》：“今云老板者，似當為銠𠠻。”*清**俞樾*《茶香室續鈔·板兒》：“《雨航襍録》云：‘銠字疑當音老。銠𠠻蓋即老版。’按：此論殊塙。”</w:t>
        <w:br/>
        <w:br/>
        <w:t>（2）化学元素。符号Rh，原子序数45。银白色金属，质硬耐磨。常镀在探照灯及反射镜上。它的合金可制化学仪器和测量高温的仪器。（新拉rhodium）</w:t>
        <w:br/>
      </w:r>
    </w:p>
    <w:p>
      <w:r>
        <w:t>銡##銡</w:t>
        <w:br/>
        <w:br/>
        <w:t>銡jí　《字彙補》古乞切。</w:t>
        <w:br/>
        <w:br/>
        <w:t>轧轹。《字彙補·金部》：“銡，古乞切，音吉。《錢氏桑海遺録序》：‘機械銡軋。’”</w:t>
        <w:br/>
      </w:r>
    </w:p>
    <w:p>
      <w:r>
        <w:t>銢##銢</w:t>
        <w:br/>
        <w:br/>
        <w:t>銢pǐ　《龍龕手鑑》音劈。</w:t>
        <w:br/>
        <w:br/>
        <w:t>器。《龍龕手鑑·金部》：“銢，器也。”</w:t>
        <w:br/>
      </w:r>
    </w:p>
    <w:p>
      <w:r>
        <w:t>銣##銣</w:t>
        <w:br/>
        <w:br/>
        <w:t>〔铷〕</w:t>
        <w:br/>
        <w:br/>
        <w:t>rú　《龍龕手鑑》尼主反。</w:t>
        <w:br/>
        <w:br/>
        <w:t>（1）义未详。《龍龕手鑑·金部》：“銣，尼主反。”按：《篇海類編·珍寶類·金部》：“銣，冗主切。”</w:t>
        <w:br/>
        <w:br/>
        <w:t>（2）化学元素。符号Rb，原子序数37。银白色软金属，熔点低（38.89℃），性质与铯相似。化学性质极活泼，遇水发生爆炸，在氧和空气中能自燃。产生的辐射频率具有长时间的稳定性，可制准确度极高的原子钟。具有敏锐的光电性能，可制光电管。也是很有发展前途的宇宙飞行器燃料。（新拉rubidium）</w:t>
        <w:br/>
      </w:r>
    </w:p>
    <w:p>
      <w:r>
        <w:t>銤##銤</w:t>
        <w:br/>
        <w:br/>
        <w:t>銤mǐ</w:t>
        <w:br/>
        <w:br/>
        <w:t>（1）化学元素“锇”的旧译。</w:t>
        <w:br/>
        <w:br/>
        <w:t>（2）化学元素“镅”的旧译。</w:t>
        <w:br/>
      </w:r>
    </w:p>
    <w:p>
      <w:r>
        <w:t>銥##銥</w:t>
        <w:br/>
        <w:br/>
        <w:t>〔铱〕</w:t>
        <w:br/>
        <w:br/>
        <w:t>yī</w:t>
        <w:br/>
        <w:br/>
        <w:t>化学元素。符号Ir，原子序数77。银白色金属。比重比锇稍小。熔点很高（2410℃），质硬而脆。化学性质很稳定，在王水中溶解缓慢，在氧化中加热到2300℃仍不发生严重损坏。铱合金坚硬耐磨，可用制科学仪器、热电阻、电阻线、笔尖等。放射性铱用于医学和射线照相。（新拉iridium）</w:t>
        <w:br/>
      </w:r>
    </w:p>
    <w:p>
      <w:r>
        <w:t>銦##銦</w:t>
        <w:br/>
        <w:br/>
        <w:t>〔铟〕</w:t>
        <w:br/>
        <w:br/>
        <w:t>yīn</w:t>
        <w:br/>
        <w:br/>
        <w:t>化学元素。稀散元素之一。符号In，原子序数49。银白色金属，熔点低（156.61℃），沸点高（约2100℃）。比铅软，用指甲能刻痕。可塑性和延展性好，可压成极薄的薄片。在常温下不与空气起作用，但易溶于酸。多用作低熔合金和电子器件原料。也用作原子能工业和玻璃、陶瓷工业原料。（新拉indium）</w:t>
        <w:br/>
      </w:r>
    </w:p>
    <w:p>
      <w:r>
        <w:t>銧##銧</w:t>
        <w:br/>
        <w:br/>
        <w:t>銧guāng</w:t>
        <w:br/>
        <w:br/>
        <w:t>化学元素“镭”的旧译。</w:t>
        <w:br/>
      </w:r>
    </w:p>
    <w:p>
      <w:r>
        <w:t>銨##銨</w:t>
        <w:br/>
        <w:br/>
        <w:t>〔铵〕</w:t>
        <w:br/>
        <w:br/>
        <w:t>ǎn</w:t>
        <w:br/>
        <w:br/>
        <w:t>（1）化学名词。由氨衍生而成的一种带阳电荷的基，即铵离子，也叫铵根。在化合物中的地位相当于具有金属性质的离子。含有此根的化合物有氯化铵、硫酸铵等。（英ammonium）</w:t>
        <w:br/>
        <w:br/>
        <w:t>（2）化学元素“锑”的旧译。</w:t>
        <w:br/>
      </w:r>
    </w:p>
    <w:p>
      <w:r>
        <w:t>銩##銩</w:t>
        <w:br/>
        <w:br/>
        <w:t>〔铥〕</w:t>
        <w:br/>
        <w:br/>
        <w:t>diū</w:t>
        <w:br/>
        <w:br/>
        <w:t>化学元素。符号Tm，原子序数69。银白色金属，质软。可用于制造不需电源的手提简易X射线源。主要性质和用途与镧相似。（新拉thulium）</w:t>
        <w:br/>
      </w:r>
    </w:p>
    <w:p>
      <w:r>
        <w:t>銪##銪</w:t>
        <w:br/>
        <w:br/>
        <w:t>〔铕〕</w:t>
        <w:br/>
        <w:br/>
        <w:t>yǒu</w:t>
        <w:br/>
        <w:br/>
        <w:t>（1）铅。*清**林則徐*《查勘礦厰情形試行開採摺》：“鉛礦百斤，煎鉛得半，即為好礦。而好鉛十斤，八爐架罩，其上者得銀六七錢，次者僅二三錢。除抽課工費之外，只敷半本。其裏出鉛汁，名為銪團。鉛浸灰内，名曰底母，皆可溜成黑鉛，以此售賣，始獲微利。”</w:t>
        <w:br/>
        <w:br/>
        <w:t>（2）化学元素。符号Eu，原子序数63。银白色，是稀土金属中活泼性很强的一个，亦是除钷以外稀土矿石中含量最少的一个。因其吸收热中子能力很强，故用于原子能反应堆中作吸收中子的材料。其他性质和用途与镧相似。（新拉europium）</w:t>
        <w:br/>
      </w:r>
    </w:p>
    <w:p>
      <w:r>
        <w:t>銫##銫</w:t>
        <w:br/>
        <w:br/>
        <w:t>〔铯〕</w:t>
        <w:br/>
        <w:br/>
        <w:t>s?</w:t>
        <w:br/>
        <w:br/>
        <w:t>化学元素。符号Cs，原子序数55。银白色金属。熔点低（28.5℃），仅次于汞。性质与铷相似。在所有金属中质最软。化学性质比铷更活泼，在氧及空气中能自燃，与水作用发生爆炸。产生的辐射频率具有长时间的稳定性，可制准确度极高的原子钟。在光的作用下易放出电子，可用制光电管。铯也是很有发展前途的宇宙飞行器燃料。（新拉caesium）</w:t>
        <w:br/>
      </w:r>
    </w:p>
    <w:p>
      <w:r>
        <w:t>銬##銬</w:t>
        <w:br/>
        <w:br/>
        <w:t>〔铐〕</w:t>
        <w:br/>
        <w:br/>
        <w:t>k鄌</w:t>
        <w:br/>
        <w:br/>
        <w:t>（1）锁手腕的刑具。如：手铐。《老殘遊記》第十七回：“一個垂死的老翁，一個深閨的女子，案情我却不管，你上他這手銬脚鐐是什麽意思？”*何彬*《狱中歌声》：“镣铐锁着手胫，怒火烧着赤心。”*艾芜*《南行记·海岛上》：“他狡猾地眨一眨眼睛，就把他那双戴铐的手，作一下左右旋转的姿势，然后突然笑了起来。”</w:t>
        <w:br/>
        <w:br/>
        <w:t>（2）加上手铐。*王西彦*《晚来香》一：“我们学校有个女学生，才十七岁，前天也叫公安局铐起‘八零八’给抓走啦。”</w:t>
        <w:br/>
      </w:r>
    </w:p>
    <w:p>
      <w:r>
        <w:t>銭##銭</w:t>
        <w:br/>
        <w:br/>
        <w:t>銭同“錢”。《宋元以來俗字譜》：“錢”，《太平樂府》、《白袍記》、《東牕記》作“銭”。</w:t>
        <w:br/>
      </w:r>
    </w:p>
    <w:p>
      <w:r>
        <w:t>銮##銮</w:t>
        <w:br/>
        <w:br/>
        <w:t>銮同“鑾”。《宋元以來俗字譜》：“鑾”，《太平樂府》、《東牕記》、《目連記》作“銮”。*元**王仲元*《粉蝶兒·道情》：“三更月底銮聲遠，萬里風頭鶴背高。”按：今为“鑾”的简化字。</w:t>
        <w:br/>
      </w:r>
    </w:p>
    <w:p>
      <w:r>
        <w:t>銱##銱</w:t>
        <w:br/>
        <w:br/>
        <w:t>〔铞〕</w:t>
        <w:br/>
        <w:br/>
        <w:t>di鄌</w:t>
        <w:br/>
        <w:br/>
        <w:t>铞子，煎药或烧水用的器具。《紅樓夢》第八十四回：“*平兒*將*環哥*弄倒藥銱子説了一遍。”佚名《拒约奇谈》第五章：“又取火油炉引着，把铞子安上，待水煮开，冲满了一大缸的热茶。”</w:t>
        <w:br/>
      </w:r>
    </w:p>
    <w:p>
      <w:r>
        <w:t>銲##銲</w:t>
        <w:br/>
        <w:br/>
        <w:t>銲同“釬”。《玉篇·金部》：“銲”，同“釬”。《太平御覽》卷三百五十引《魯連子》：“弦銲相第而矰矢得高焉。”*宋**沈括*《夢溪筆談·異事》：“此鏡甚薄，略無銲跡，恐非可合也。”</w:t>
        <w:br/>
        <w:br/>
        <w:br/>
        <w:br/>
        <w:br/>
        <w:br/>
        <w:br/>
        <w:br/>
        <w:t>銳</w:t>
        <w:tab/>
        <w:t>@@@LINK=鋭\n</w:t>
        <w:br/>
      </w:r>
    </w:p>
    <w:p>
      <w:r>
        <w:t>銴##銴</w:t>
        <w:br/>
        <w:br/>
        <w:t>《説文》：“銴，車樘結也。一曰銅生五色也。从金，折聲。讀若誓。”</w:t>
        <w:br/>
        <w:br/>
        <w:t>（一）shì　《廣韻》時制切，去祭禪。又以芮切。月部。</w:t>
        <w:br/>
        <w:br/>
        <w:t>（1）车樘结。《説文·金部》：“銴，車樘結也。”*段玉裁*注：“車樘，*漢*人語也。《急就篇》、《釋名》作棠。*劉熙*曰：‘棠，蹀也。在車兩旁，蹀幰，使不得進卻也。’今按：其結曰銴，其制未詳。蓋可以系車幰者。”*王筠*句讀：“結者，樞紐之謂，所以張弛其樘也。”</w:t>
        <w:br/>
        <w:br/>
        <w:t>（2）铜锈。《説文·金部》：“銴，銅生五色也。”*段玉裁*注：“如古銅器朱翠之色。”*王筠*句讀：“此所謂衣也。”</w:t>
        <w:br/>
        <w:br/>
        <w:t>（二）zhì　《集韻》直例切，去祭澄。</w:t>
        <w:br/>
        <w:br/>
        <w:t>（1）小车耳钩。《集韻·祭韻》：“銴，小車耳鉤。”</w:t>
        <w:br/>
        <w:br/>
        <w:t>（2）指器物系绳之处。*河南省文化局文物工作队*《河南新安铁门镇西汉墓葬发掘报告》：“铁釜，尖底，圆腹，圆肩，直颈，腹部置銴。”</w:t>
        <w:br/>
      </w:r>
    </w:p>
    <w:p>
      <w:r>
        <w:t>銵##銵</w:t>
        <w:br/>
        <w:br/>
        <w:t>銵kēng　《廣韻》口莖切，平耕溪。</w:t>
        <w:br/>
        <w:br/>
        <w:t>（1）撞也。《廣雅·釋言》：“銵，撞也。”</w:t>
        <w:br/>
        <w:br/>
        <w:t>（2）同“鏗”。象声词。《廣雅·釋詁四》：“銵，聲也。”*王念孫*疏證：“合言之則曰銵鎗。”《廣韻·耕韻》：“銵”，同“鏗”。《字彙·金部》：“銵鎗，與鏗鏘同。”</w:t>
        <w:br/>
      </w:r>
    </w:p>
    <w:p>
      <w:r>
        <w:t>銶##銶</w:t>
        <w:br/>
        <w:br/>
        <w:t>銶qiú　《廣韻》巨鳩切，平尤羣。幽部。</w:t>
        <w:br/>
        <w:br/>
        <w:t>（1）凿属。一说独头斧。《玉篇·金部》：“銶，鑿屬。”《詩·豳風·破斧》：“既破我斧，又缺我銶。”*陸德明*釋文：“銶，《韓詩》云：‘鑿屬也。’一解云：‘今之獨頭斧。’”《管子·輕重乙》：“一車必有一斤、一鋸、一釭、一鑿、一銶、一柯，然後成為車。”*清**倪在田*《津沽》：“*幽**薊*難容豕，斨銶或賦𧍧。”</w:t>
        <w:br/>
        <w:br/>
        <w:t>（2）析。《玉篇·金部》：“銶，析也。”</w:t>
        <w:br/>
      </w:r>
    </w:p>
    <w:p>
      <w:r>
        <w:t>銷##銷</w:t>
        <w:br/>
        <w:br/>
        <w:t>〔销〕</w:t>
        <w:br/>
        <w:br/>
        <w:t>《説文》：“銷，鑠金也。从金，肖聲。”</w:t>
        <w:br/>
        <w:br/>
        <w:t>xiāo　《廣韻》相邀切，平宵心。宵部。</w:t>
        <w:br/>
        <w:br/>
        <w:t>（1）熔化金属。《説文·金部》：“銷，鑠金也。”《史記·秦始皇本紀》：“收天下兵，聚之*咸陽*，銷以為鐘鐻，金人十二，重各千石。”*唐**張祜*《悲納鐵》：“誰謂今來正耕墾，卻銷農器作戈矛！”*明**徐一夔*《漢紀信碑》：“黄金可銷，白石可磨。”又泛指熔化他物。《論衡·談天》：“*女媧*銷煉五色石以補蒼天。”</w:t>
        <w:br/>
        <w:br/>
        <w:t>（2）溶化。*唐**劉禹錫*《連州臘日觀莫傜獵西山》：“瘴雲四面起，臘雪半空銷。”*元**吴存*《水龍吟·落梅》：“甚兒童驚怪，東風幾日，銷不盡，蒼苔雪。”《官場現形記》第三十三回：“一天大事，竟如此瓦解冰銷。”</w:t>
        <w:br/>
        <w:br/>
        <w:t>（3）同“消”。*唐**慧琳*《一切經音義》卷十一引《考聲》云：“銷，或作消。”《六書故·地理一》：“銷，古單作消。”1.除去，完全不存在。《龍龕手鑑·金部》：“銷，散也。”《續漢書·五行志六》：“日色赤黄，中有黑氣如飛鵲，數月乃銷。”*唐**駱賓王*《送吴七遊蜀》：“霧銷山望迥，風高野聽喧。”*宋**孫光憲*《採蓮曲》：“菡萏香銷十頃陂，小姑貪戲採蓮遲。”2.排遣；打发。《漢書·張湯傳》：“請免（*張）放*歸國，以銷衆邪之萌，厭海内之心。”*宋**錢惟演*《宣曲二十二韻》：“蔗漿銷内熱，瓊蕊療朝饑。”*清**秋瑾*《黄海舟中日人索句并見日俄戰争地圖》：“濁酒難銷憂國淚，救時應仗出羣才。”3.削弱，衰退。《禮記·樂記》：“禮减而不進則銷。”*孔穎達*疏：“禮既減損，若不勉强自進，則禮道銷衰也。”《史記·太史公自序》：“其執銷弱，德歸京師。”*清**林則徐*《日記·道光十七年》：“惟望兼旬暢霽，庶幾水勢大銷也。”4.需要。*五代**馮延巳*《金錯刀》：“只銷幾覺懵騰睡，身外功名任有無。”《太平廣記》卷二百六十二引*宋**孫光憲*《北夢瑣言》：“*閻公*止於都頭已來，只銷呼為貔貅。”5.抵得，值得。*宋**晏殊*《菩薩蠻》：“銷得曲中誇，世間無此花。”6.禁受；禁得起。*宋**宋江*《念奴嬌》：“神仙體態，薄倖如何銷得。”</w:t>
        <w:br/>
        <w:br/>
        <w:t>（4）耗尽；毁灭。《漢書·龔勝傳》：“薰以香自燒，膏以明自銷。”*唐**杜牧*《赤壁》：“折㦸沉沙鐵未銷，自將磨洗認前朝。”*宋**薛嵎《*省試舟中》：“青燈對黄册，銷盡幾英雄。”</w:t>
        <w:br/>
        <w:br/>
        <w:t>（5）消费；耗费。如：开销。*元**鄭廷玉*《寃家債主》第三折：“典了莊宅，賣了田土，銷乏了幾多錢物。”*明**余繼登*《典故紀聞》卷十五：“又預備稽考告訐，假立文簿，虚作支銷。”*赵树理*《李家庄的变迁》三：“他就只好背了家具到外边和别的匠人碰个伙，顾个零花销。”</w:t>
        <w:br/>
        <w:br/>
        <w:t>（6）注销。如：报销。*清**魏源*《籌河篇上》：“工員實用實銷，故工大而費省。”《官場現形記》第四回：“*黄道台*，上院銷假。”*茅盾*《小巫》三：“不和土匪见一仗，他们不便回去销差。”</w:t>
        <w:br/>
        <w:br/>
        <w:t>（7）古代的一种刀。《淮南子·脩務》：“苗山之鋋，羊頭之銷，雖水斷龍舟，陸鄟兕甲，莫之服帶。”*高誘*注：“羊頭之銷，白羊子刀，雖有利用，無所稱託，故無人服帶。”*于省吾*新證：“按：近世所發現之*商**周*古刀，有小而稍曲者，似貨刀，秉末有作羊頭形者，即此所謂羊頭之銷也。”</w:t>
        <w:br/>
        <w:br/>
        <w:t>（8）生铁。《淮南子·説林》：“屠者棄銷而鍛者拾之，所緩急異也。”《文選·張協〈七命〉》：“銷踰羊頭，鏷越鍛成。”*李善*注引*許慎*曰：“銷，生鐵也。”</w:t>
        <w:br/>
        <w:br/>
        <w:t>（9）掘土削木用具。《淮南子·齊俗》：“故剞劂銷鋸陳，非良工不能以制木。”</w:t>
        <w:br/>
        <w:br/>
        <w:t>（10）小。《莊子·則陽》：“其聲銷，其志无窮。”*陸德明*釋文：“銷，*司馬（彪*）云：‘小也。’”</w:t>
        <w:br/>
        <w:br/>
        <w:t>⑪销钉，销子。*明**馮夢龍*《山歌·扇子》：“上頭箍緊下銷釘。”*王安忆*《新来的教练》二：“走进浴室，她将小间的门插上销，放开莲蓬头。”</w:t>
        <w:br/>
        <w:br/>
        <w:t>⑫出售（货物）。如：供销；销售。*明**祁彪佳*《越中園亭記·寓園》：“典衣銷帶，不以為苦。”*康有为*《公车上书》：“凡物有比较，优劣易见，则劣者滞销，而优者必行。”*鲁迅*《书信·致韦素园（一九二七年一月二十六日）》：“《莽原》每期约可销四十本。”</w:t>
        <w:br/>
        <w:br/>
        <w:t>⑬姓。《字彙·金部》：“銷，姓。”《山海經·大荒東經》：“帝*俊*生帝*鴻*，帝*鴻*生*白民*，*白民**銷*姓。”</w:t>
        <w:br/>
      </w:r>
    </w:p>
    <w:p>
      <w:r>
        <w:t>銸##銸</w:t>
        <w:br/>
        <w:br/>
        <w:t>《説文》：“銸，鉆也。从金，耴聲。”</w:t>
        <w:br/>
        <w:br/>
        <w:t>（一）zhé　《集韻》陟涉切，入葉知。盍部。</w:t>
        <w:br/>
        <w:br/>
        <w:t>鉆，即铁钳、火夹之类。《説文·金部》：“銸，鉆也。”*朱駿聲*通訓定聲：“銸，凡鐵鉗、火夾之類皆是。”</w:t>
        <w:br/>
        <w:br/>
        <w:t>（二）niè　《集韻》諾叶切，入帖泥。</w:t>
        <w:br/>
        <w:br/>
        <w:t>（1）拔去毛发。后作“鑷”。《玉篇·金部》：“銸，拔髮也。鑷，同銸。”*明**方以智*《通雅·襍用諸器》：“拔髮謂之銸，後作鑷。”</w:t>
        <w:br/>
        <w:br/>
        <w:t>（2）同“𨯖（鑈）”。正。《集韻·帖韻》：“𨯖，《博雅》：‘正也。’亦作銸。”</w:t>
        <w:br/>
      </w:r>
    </w:p>
    <w:p>
      <w:r>
        <w:t>銹##銹</w:t>
        <w:br/>
        <w:br/>
        <w:t>〔锈〕</w:t>
        <w:br/>
        <w:br/>
        <w:t>（一）xiù　《集韻》息救切，去宥心。</w:t>
        <w:br/>
        <w:br/>
        <w:t>（1）铜、铁等金属的表面在含有酸性气体（如二氧化碳）的潮湿空气、水或泥土中，或在其他条件下被氧化而在其表面上形成的物质。铁锈是红黄色的氧化铁，铜锈是绿色的碱式碳酸铜。《集韻·宥韻》：“鏥，鐵上衣也。或作銹。”《物類相感志·器用》：“刀子銹用木賊草擦之，則銹自落。”*清**周亮工*《射烏樓紀事》：“聞道捷書朝夕達，寶刀銹盡未堪藏。”*鲁迅*《彷徨·兄弟》：“一面伸手去揭开了绿锈斑斓的墨盒盖。”</w:t>
        <w:br/>
        <w:br/>
        <w:t>（2）生锈。《水滸全傳》第四十九回：“*毛*太公道：‘這園多時不曾有人來開，敢是鎖簧銹了，因此開不得。’”*明**方以智*《物理小識·金石類·藏鐵不銹法》：“若百煉之折鐵，自然不銹。”*董必武*《咏雷锋同志》：“螺丝钉不锈，历史色长新。”</w:t>
        <w:br/>
        <w:br/>
        <w:t>（3）锈病。植物受真菌类锈菌寄生而引起的一种病害，此病害对农林生产危害很大。症状复杂，一般发生黄色、黑色和橙色小斑，尤其多黄色疱状斑，其中生铁锈粉状孢子，所以称锈病。</w:t>
        <w:br/>
        <w:br/>
        <w:t>（二）yòu</w:t>
        <w:br/>
        <w:br/>
        <w:t>用石英、长石、硼砂、黏土等为原料，磨成粉末，加水调制而成的物质。用来涂在瓷器、陶器外面堵塞气孔并使瓷器、陶器烧制后发出光泽，增加机械强度和绝缘性能。《天工開物·陶延·白瓷》：“凡諸器過銹，先蕩其内，外邊用指一蘸塗弦，自然流遍。”</w:t>
        <w:br/>
      </w:r>
    </w:p>
    <w:p>
      <w:r>
        <w:t>銺##銺</w:t>
        <w:br/>
        <w:br/>
        <w:t>銺zàng　《集韻》在朗切，上蕩從。</w:t>
        <w:br/>
        <w:br/>
        <w:t>（1）铃声。《集韻·蕩韻》：“銺，鈴聲。”</w:t>
        <w:br/>
        <w:br/>
        <w:t>（2）铃。《五音集韻·蕩韻》：“銺，鈴也。”</w:t>
        <w:br/>
      </w:r>
    </w:p>
    <w:p>
      <w:r>
        <w:t>銻##銻</w:t>
        <w:br/>
        <w:br/>
        <w:t>〔锑〕</w:t>
        <w:br/>
        <w:br/>
        <w:t>《説文》：“銻，鎕銻也。从金，弟聲。”</w:t>
        <w:br/>
        <w:br/>
        <w:t>（一）tí　《廣韻》杜奚切，平齊定。脂部。</w:t>
        <w:br/>
        <w:br/>
        <w:t>〔鎕銻〕见“鎕”。</w:t>
        <w:br/>
        <w:br/>
        <w:t>（二）tī</w:t>
        <w:br/>
        <w:br/>
        <w:t>化学元素。符号Sb，原子序数51。有两种类型，一种为无定形锑，呈灰色。另一种为普通锑，银灰色金属，质脆而硬，易碎成粉末，有冷胀性，多用于化学工业、电气工业和医药上。锑合金多用来制造铅字、轴承等。（新拉stibium）</w:t>
        <w:br/>
      </w:r>
    </w:p>
    <w:p>
      <w:r>
        <w:t>銼##銼</w:t>
        <w:br/>
        <w:br/>
        <w:t>〔锉〕</w:t>
        <w:br/>
        <w:br/>
        <w:t>《説文》：“銼，鍑也。从金，坐聲。”*段玉裁*注本在“銼”下有“銼𨰠”二字。</w:t>
        <w:br/>
        <w:br/>
        <w:t>cuò　《廣韻》麤卧切，去過清。又昨禾切，昨木切。歌部。</w:t>
        <w:br/>
        <w:br/>
        <w:t>（1）〔銼𨰠〕小锅。又名“鎢錥”、“鈷䥈”。单用为“銼”。《説文·金部》：“銼，鍑也。”*段玉裁*注：“銼，銼𨰠。二字依全書通例補。”《廣雅·釋器》：“鎢錥，謂之銼𨰠。”*王念孫*疏證：“《説文》：‘銼𨰠，鍑也。’《衆經音義》卷十六引《聲類》云：‘銼𨰠，小釜也。’《太平御覽》引《纂文》云：‘*秦*人以鈷䥈為銼𨰠。’案：物形之小而圓者，謂之銼𨰠。單言之則曰銼。”《廣韻·過韻》：“銼，*蜀*呼鈷䥈。”*唐**杜甫*《聞斛斯六官未歸》：“荆扉深蔓草，土銼冷疏烟。”*清**朱長孺*《同馮定遠夜話》：“銼冷但知吟好句，筇輕便欲御清風。”</w:t>
        <w:br/>
        <w:br/>
        <w:t>（2）磨削金属或竹木的钢制工具。也叫锉刀。如：板锉；圆锉。*明**金鉉*《除戎紀》：“復以鐵銼細為磋琢，銹將去八九矣。”</w:t>
        <w:br/>
        <w:br/>
        <w:t>（3）用锉磋磨。如：锉锯齿。*清**紀昀*《閲微草堂筆記·如是我聞一》：“驗取，果適所持入，乃銼而焚之。”*赵树理*《三里湾》四：“第一是木板太厚，锉一次很费工夫。”又泛指两物相磋磨。*芦焚*《谷之夜》：“锉着粗糙的两手。”*冯志*《敌后武工队》第二十五章：“*汪霞*牙齿锉得山响。”</w:t>
        <w:br/>
        <w:br/>
        <w:t>（4）通“挫”。1.折伤。《篇海類編·珍寶類·金部》：“銼，折也，摧也。”《馬王堆漢墓帛書·老子乙本》：“銼其兑（鋭），解其芬（紛）。”按：通行本《老子》第四章“銼”作“挫”。*明**高明*《琵琶記·義倉賑濟》：“嘆奴家命薄，直恁摧銼。”2.挫败。《史記·楚世家》：“亡地*漢中*，兵銼*藍田*。”</w:t>
        <w:br/>
      </w:r>
    </w:p>
    <w:p>
      <w:r>
        <w:t>銽##銽</w:t>
        <w:br/>
        <w:br/>
        <w:t>《説文》：“銽，斷也。从金，𠯑聲。”</w:t>
        <w:br/>
        <w:br/>
        <w:t>guā　《集韻》古刹切，入鎋見。月部。</w:t>
        <w:br/>
        <w:br/>
        <w:t>同“銛”。断。《説文·金部》：“銽，斷也。”《集韻·舝韻》：“銽，斷也。或从舌。”</w:t>
        <w:br/>
      </w:r>
    </w:p>
    <w:p>
      <w:r>
        <w:t>銾##銾</w:t>
        <w:br/>
        <w:br/>
        <w:t>銾（一）hòng　《集韻》户孔切，上董匣。</w:t>
        <w:br/>
        <w:br/>
        <w:t>钟声。《集韻·董韻》：“銾，鐘聲。”</w:t>
        <w:br/>
        <w:br/>
        <w:t>（二）gǒng</w:t>
        <w:br/>
        <w:br/>
        <w:t>同“汞”。《正字通·金部》：“銾，俗汞字。”</w:t>
        <w:br/>
      </w:r>
    </w:p>
    <w:p>
      <w:r>
        <w:t>銿##銿</w:t>
        <w:br/>
        <w:br/>
        <w:t>（一）zhōng　《集韻》諸容切，平鍾章。東部。</w:t>
        <w:br/>
        <w:br/>
        <w:t>同“鐘”。古代一种打击乐器。《説文·金部》：“鐘，樂鐘也。銿，鐘或从甬。”*杨树达*《積微居小學述林·文字初義不屬初形屬後起字考》：“甬實鐘字之初文……後加形旁金字作銿，又變為形聲作鐘。”</w:t>
        <w:br/>
        <w:br/>
        <w:t>（二）yōng　《廣韻》餘封切，平鍾以。</w:t>
        <w:br/>
        <w:br/>
        <w:t>同“鏞”。《玉篇·金部》：“鏞，大鐘也。銿，同鏞。”</w:t>
        <w:br/>
      </w:r>
    </w:p>
    <w:p>
      <w:r>
        <w:t>鋀##鋀</w:t>
        <w:br/>
        <w:br/>
        <w:t>鋀（一）tōu　《廣韻》託侯切，平侯透。</w:t>
        <w:br/>
        <w:br/>
        <w:t>同“鍮”。黄铁矿、黄铜矿或自然铜一类黄色而有光泽的矿石。《玉篇·金部》：“鍮，鍮石，似金也。鋀，同鍮。”</w:t>
        <w:br/>
        <w:br/>
        <w:t>（二）dòu　《集韻》徒口切，上厚定。</w:t>
        <w:br/>
        <w:br/>
        <w:t>同“☀”。酒器。《集韻·厚韻》：“☀，《説文》：‘酒器也。从金𠁁，象器形。’或从豆。”</w:t>
        <w:br/>
        <w:br/>
        <w:t>（三）tù</w:t>
        <w:br/>
        <w:br/>
        <w:t>化学元素“钍”的旧译。</w:t>
        <w:br/>
      </w:r>
    </w:p>
    <w:p>
      <w:r>
        <w:t>鋁##鋁</w:t>
        <w:br/>
        <w:br/>
        <w:t>〔铝〕</w:t>
        <w:br/>
        <w:br/>
        <w:t>（一）lǜ　《集韻》良據切，去御來。</w:t>
        <w:br/>
        <w:br/>
        <w:t>同“鑢”。磋磨。《廣雅·釋器》：“鋁謂之錯。”《玉篇·金部》：“鋁”，同“鑢”。《集韻·御韻》：“鑢，《説文》：‘錯銅鐵也。’或从吕。”</w:t>
        <w:br/>
        <w:br/>
        <w:t>（二）lǚ</w:t>
        <w:br/>
        <w:br/>
        <w:t>化学元素。符号Al，原子序数13。1825年发现。银白色金属，俗称“钢精”或“钢宗”。质轻而坚韧，易于加工。传热和导电性能良好。化学性质活泼，溶于酸或碱等。可以跟卤素直接化合，在空气中表面氧化形成薄薄的保护层。广泛用来制造日用器皿。纯铝用作超高压电缆。铝合金做飞机、汽车、船舶、火箭等的结构材料。（新拉alu-minium）</w:t>
        <w:br/>
      </w:r>
    </w:p>
    <w:p>
      <w:r>
        <w:t>鋂##鋂</w:t>
        <w:br/>
        <w:br/>
        <w:t>《説文》：“鋂，大瑣也，一環貫二者。从金，每聲。《詩》曰：‘盧重鋂。’”*段玉裁*改“瑣”作“環”，改“貫”作“毌”。</w:t>
        <w:br/>
        <w:br/>
        <w:t>（一）méi　《廣韻》莫杯切，平灰明。之部。</w:t>
        <w:br/>
        <w:br/>
        <w:t>大连环。犬项圈绳索饰，短管状，一绳索贯入许多铜管中，围于犬颈，故旧训鋂为“一環貫二也”，实则一项圈所贯决不止二枚。《詩·齊風·盧令》：“盧重鋂，其人美且偲。”*毛*傳：“鋂，一環貫二也。”*孔穎達*疏：“謂一大環貫二小環也。”*宋**王禹偁*《園陵犬賦》：“豐顱載減，負重鋂而不勝。”*宋**梅堯臣*《甘陵亂》：“守官迸走藏浮埃，後日稍稍官軍來，圍城幾匝如重鋂，萬甲雪色停皚皚。”</w:t>
        <w:br/>
        <w:br/>
        <w:t>（二）méng　《集韻》謨耕切，平耕明。</w:t>
        <w:br/>
        <w:br/>
        <w:t>同“萌”。《集韻·耕韻》：“萌，《説文》：‘艸芽也。’古作鋂。”《篇海類編·珍寶類·金部》：“鋂，與萌同。注：鋂牙。”</w:t>
        <w:br/>
      </w:r>
    </w:p>
    <w:p>
      <w:r>
        <w:t>鋃##鋃</w:t>
        <w:br/>
        <w:br/>
        <w:t>〔锒〕</w:t>
        <w:br/>
        <w:br/>
        <w:t>《説文》：“鋃，鋃鏜，瑣也。从金，良聲。”按：*徐鍇*繫傳作“鋃鐺”。</w:t>
        <w:br/>
        <w:br/>
        <w:t>láng　《廣韻》魯當切，平唐來。陽部。</w:t>
        <w:br/>
        <w:br/>
        <w:t>（1）〔鋃鐺〕1.铁链；刑具。《説文·金部》：“鋃，鋃鐺，瑣也。”*段玉裁*注：“瑣，俗作鎖，非。瑣為玉聲之小者，引申之彫玉為連環不絶謂之瑣。*漢*以後罪人不用纍紲，以鐵為連環不絶係之，謂之鋃鐺，遂製鎖字。”*朱駿聲*通訓定聲：“鋃鐺，疊韻連語。*蘇*俗謂之鍊條。”《六書故·地理一》：“鋃，鋃鐺，長鎖也。”《後漢書·崔駰傳附崔寔》：“*董卓*以是收（*崔）烈*付*郿*獄，錮之鋃鐺鐵鎖。”*清**陳裴之*《夏内史》：“獄吏加鋃鐺，傳呼出圜扉。”*清**陳夢雷*《西曹坐繫書懷兼寄兩弟·又》：“生來傲骨太嶙峋，天遣鋃鐺試此身。”2.笨重；潦倒。《六書故·地理一》：“鋃鐺之為物，連牽而重，故俗語以困重不舁為鋃鐺。”*清**桂馥*《段注鈔案》：“鋃鐺連緜不斷之意，形聲疊韻字也。俗因以為潦倒之詞。”3.钟声。《廣韻·唐韻》：“鋃，鋃鐺，鍾聲。”《龍龕手鑑·金部》：“鋃，鋃鐺，鍾聲也。”*唐**段成式*《酉陽雜俎續集·寺塔記上》：“（聖柱連句）：上衝扶螮蝀，不動束鋃鐺。”4.钟。《洪武正韻·陽韻》：“鋃，鋃鐺，鍾。”又指铃铎。*唐**杜甫*《大雲寺贊公房四首》之三：“夜深殿突兀，風動金鋃鐺。”一本作“琅璫”。*仇兆鰲*注：“此詩所用，當指鈴鐸。”</w:t>
        <w:br/>
        <w:br/>
        <w:t>（2）化学元素“镧”的旧译。</w:t>
        <w:br/>
      </w:r>
    </w:p>
    <w:p>
      <w:r>
        <w:t>鋄##鋄</w:t>
        <w:br/>
        <w:br/>
        <w:t>鋄同“錽”。《玉篇·金部》：“鋄，馬首飾。”按：《廣韻·范韻》、《集韻·范韻》作“錽”。《正字通·金部》：“鋄，錽字之譌。”《續漢書·輿服志上》：“金（鑁）〔鋄〕方釳，插翟象鑣。”*明**方以智*《通雅·古器》：“以金銀鏤銅鐵曰鋄。今俗以鞍轡什物，曰鋄銀事件，細者曰絲鋄，片者曰片鋄。”*明**余繼登*《典故紀聞》卷十五：“騎坐則僭描金鞍䩞鋄銀鞦轡。”</w:t>
        <w:br/>
      </w:r>
    </w:p>
    <w:p>
      <w:r>
        <w:t>鋅##鋅</w:t>
        <w:br/>
        <w:br/>
        <w:t>〔锌〕</w:t>
        <w:br/>
        <w:br/>
        <w:t>（一）zǐ　《集韻》祖似切，上止精。</w:t>
        <w:br/>
        <w:br/>
        <w:t>（1）金貌。《玉篇·金部》：“鋅，金皃。”</w:t>
        <w:br/>
        <w:br/>
        <w:t>（2）同“釨”。刚。《玉篇·金部》：“釨，剛也。鋅，同釨。”</w:t>
        <w:br/>
        <w:br/>
        <w:t>（二）xīn</w:t>
        <w:br/>
        <w:br/>
        <w:t>化学元素。符号Zn，原子序数30。蓝白色金属，在潮湿的空气中容易氧化，表面形成白色保护层。质地脆，溶于酸和强碱中，大多用来制合金或者镀铁板。旧称亚铅。（新拉zincum）</w:t>
        <w:br/>
      </w:r>
    </w:p>
    <w:p>
      <w:r>
        <w:t>鋆##鋆</w:t>
        <w:br/>
        <w:br/>
        <w:t>鋆（一）yún　《玉篇》乎均切。</w:t>
        <w:br/>
        <w:br/>
        <w:t>金。《玉篇·金部》：“鋆，金名。”《五音集韻·諄韻》：“鋆，金也。”</w:t>
        <w:br/>
        <w:br/>
        <w:t>（二）jūn</w:t>
        <w:br/>
        <w:br/>
        <w:t>人名用字。《清史稿·文宗紀》：“乙巳，賜*章鋆*等二百三十九人進士及第出身有差。”</w:t>
        <w:br/>
      </w:r>
    </w:p>
    <w:p>
      <w:r>
        <w:t>鋇##鋇</w:t>
        <w:br/>
        <w:br/>
        <w:t>〔钡〕</w:t>
        <w:br/>
        <w:br/>
        <w:t>bèi　《廣韻》博蓋切，去泰幫。</w:t>
        <w:br/>
        <w:br/>
        <w:t>（1）铤，未经冶炼的铜铁矿石。《廣雅·釋器》：“鋇，鋌也。”*王念孫*疏證：“《説文》：‘鋌，銅鐵樸也。’”《廣韻·泰韻》：“鋇，柔鋌也。”</w:t>
        <w:br/>
        <w:br/>
        <w:t>（2）锋。《玉篇·金部》：“鋇，鋒也。”</w:t>
        <w:br/>
        <w:br/>
        <w:t>（3）化学元素。符号Ba，原子序数56。银白色金属，质地柔软，有延展性。容易氧化，燃烧时发黄绿色的光。是精炼铜时的优良去氧剂。（新拉baryum）</w:t>
        <w:br/>
      </w:r>
    </w:p>
    <w:p>
      <w:r>
        <w:t>鋈##鋈</w:t>
        <w:br/>
        <w:br/>
        <w:t>《説文》：“鋈，白金也。从金，𦰚省聲。”按：*徐鍇*繫傳作“从金，沃聲”。</w:t>
        <w:br/>
        <w:br/>
        <w:t>wù　《廣韻》烏酷切，入沃影。藥部。</w:t>
        <w:br/>
        <w:br/>
        <w:t>（1）白铜、白银之类的白色金属。《説文·金部》：“鋈，白金也。”《廣雅·釋器》：“白銅謂之鋈。”《本草綱目·金石部·銀》：“《爾雅》：‘白金謂之銀，其美者曰鏐。’《説文》云：‘鋈，白金也。’梵書謂之阿路巴。”*北周**王襃*《館銘》：“*昆吾*陶鑄，*丹陽*鋈銑。”*宋**梅堯臣*《蔡君謨示古大弩牙》：“其度四寸寸五刻，鋈光歷歷無纎差。”</w:t>
        <w:br/>
        <w:br/>
        <w:t>（2）镀。《釋名·釋車》：“鋈，金塗沃也，冶白金以沃灌靷環也。”*畢沅*疏證：“今本沃也上衍金塗二字，據《詩·小雅》正義引删。”《六書故·地理一》：“鋈，冶黄白金沃銅鐵為飾，猶今之塗金也。”《正字通·金部》：“鋈，俗謂之鍍金。”《詩·秦風·小戎》：“游環脅驅，陰靷鋈續。”*毛*傳：“鋈，白金也。”*孔穎達*疏：“言鋈白金者，鋈非白金之名，謂銷此白金以沃灌靷環。”《元史·成宗紀三》：“賜諸王*也滅干*鋈金印。”又《百官志》：“掌諸殿宇裝鋈之工。”*清**余慶遠*《維西見聞記》八：“耕耘之暇，則行貨為商，所製鋈銀鐵器精工。”</w:t>
        <w:br/>
        <w:br/>
        <w:t>（3）戴胫钳。《睡虎地秦墓竹簡·法律答問》：“其辠（罪）當刑城旦，耐以為鬼薪而鋈足。”</w:t>
        <w:br/>
      </w:r>
    </w:p>
    <w:p>
      <w:r>
        <w:t>鋉##鋉</w:t>
        <w:br/>
        <w:br/>
        <w:t>鋉sù　《五音集韻》桑谷切。</w:t>
        <w:br/>
        <w:br/>
        <w:t>（1）金。《五音集韻·屋韻》：“鋉，金也。”</w:t>
        <w:br/>
        <w:br/>
        <w:t>（2）镯子。*宋**趙汝适*《諸蕃志·南毗國》：“臂繫金纏，足圈金鋉。”*清**黄叔璥*《臺海使槎録·習俗》：“土人亦號為鬭龍舟，午時為小兒女結五色縷，男繫左腕，女繫右腕，名曰神鋉。”</w:t>
        <w:br/>
      </w:r>
    </w:p>
    <w:p>
      <w:r>
        <w:t>鋊##鋊</w:t>
        <w:br/>
        <w:br/>
        <w:t>《説文》：“鋊，可以句鼎耳及鑪炭。从金，谷聲。一曰：銅屑。讀若浴。”*王筠*句讀：“‘可’當作‘所’。”</w:t>
        <w:br/>
        <w:br/>
        <w:t>yù　《廣韻》余蜀切，入燭以。又《集韻》餘封切。屋部。</w:t>
        <w:br/>
        <w:br/>
        <w:t>（1）钩鼎耳和出炉炭的器具。《説文·金部》：“鋊，所以句鼎耳及鑪炭。”*段玉裁*注：“鉤鼎耳舉之、鉤鑪炭出之之器也。”《廣韻·燭韻》：“鋊，炭鉤。”</w:t>
        <w:br/>
        <w:br/>
        <w:t>（2）铜屑。《説文·金部》：“鋊，銅屑。”《史記·平準書》：“三銖錢輕，易奸詐，乃更請諸郡國鑄五銖錢，周郭其下，令不可磨取鋊焉。”《漢書·食貨志下》：“今半兩錢法重四銖，而姦或盜摩錢質而取鋊。”*顔師古*注引*如淳*曰：“民盜摩漫面而取其鋊，以更鑄作錢也。”*清**孫衣言*《古今錢略序》：“摩鋊剪郭，往往毁于賈豎之手。”</w:t>
        <w:br/>
        <w:br/>
        <w:t>（3）器物用久渐渐磨光。*明**楊慎*《俗言·磨鋊》：“《五音譜》：‘磨礱漸銷曰鋊。’今俗謂磨光曰磨鋊是也。”*明**焦竑*《俗書刊誤·俗用雜字》：“金石久用無楞曰鋊。”*清**曹寅*《唐縣開元寺》：“*開元寺*古*北平*西，石子嶢嶢鋊馬蹄。”</w:t>
        <w:br/>
      </w:r>
    </w:p>
    <w:p>
      <w:r>
        <w:t>鋋##鋋</w:t>
        <w:br/>
        <w:br/>
        <w:t>《説文》：“鋋，小矛也。从金，延聲。”</w:t>
        <w:br/>
        <w:br/>
        <w:t>chán（又读yán）　《廣韻》市連切，平仙禪。又以然切。元部。</w:t>
        <w:br/>
        <w:br/>
        <w:t>（1）铁把小矛。《急就篇》：“矛鋋鑲盾刃刀鉤。”*顔師古*注：“鋋，鐵把小矛也。”《方言》卷九：“矛，*吴*、*揚*、*江*、*淮*、*南楚*、*五湖*之間，或謂之鋋。”《六韜·虎韜》：“曠野草中方𦙄，鋋矛千二百具。”《史記·匈奴列傳》：“其長兵則弓矢，短兵則刀鋋。”*裴駰*集解引*韋昭*曰：“鋋形似矛，鐵柄。”*清**吴偉業*《臨江參軍》：“日暮箭鏃盡，左右刀鋋集。”</w:t>
        <w:br/>
        <w:br/>
        <w:t>（2）刺杀。*漢**司馬相如*《上林賦》：“格蝦蛤，鋋猛氏。”</w:t>
        <w:br/>
      </w:r>
    </w:p>
    <w:p>
      <w:r>
        <w:t>鋌##鋌</w:t>
        <w:br/>
        <w:br/>
        <w:t>〔铤〕</w:t>
        <w:br/>
        <w:br/>
        <w:t>《説文》：“鋌，銅鐵樸也。从金，廷聲。”</w:t>
        <w:br/>
        <w:br/>
        <w:t>（一）dìng　《廣韻》徒鼎切，上迥定。耕部。</w:t>
        <w:br/>
        <w:br/>
        <w:t>（1）铜铁矿石。《説文·金部》：“鋌，銅鐵樸也。”*段玉裁*注：“《石部》曰：‘磺，銅鐵樸。’鋌與磺義同音别。”《鹽鐵論·殊路》：“*干越*之鋌不厲，匹夫賤之。”《論衡·率性》：“棠谿、魚腸之屬，龍泉、太阿之輩，其本鋌，山中之恆鐵也，冶工鍛鍊，成為銛利。”*晋**張協*《七命》：“*邪谿*之鋌，*赤山*之精。”</w:t>
        <w:br/>
        <w:br/>
        <w:t>（2）铜铁质的坯料。*唐**慧琳*《一切經音義》卷二十九：“金鋌，*許叔重*注《淮南子》云：鋌者，金銀銅等未成器，鑄作片，名曰鋌。”</w:t>
        <w:br/>
        <w:br/>
        <w:t>（3）熔铸成条块等固定形状的金银，其重数两、数十两不等。《六書故·地理一》：“鋌，五金鍛為條樸者，金曰鋌，木曰梃，竹曰筳，皆取其長。”*清**錢大昕*《十駕齋養新録·錠》：“古人稱金銀曰鋌，今用錠字。”《南史·梁廬陵威王續傳》：“至内庫閲珍物，見金鋌。”《金史·食貨志三》：“舊例銀每鋌五十兩，其直百貫。”*明**夏完淳*《哀燕京》：“内府白金紅標記，鋌上猶存*永樂*字。”</w:t>
        <w:br/>
        <w:br/>
        <w:t>（4）量词，用于块状物。*清**翟灝*《通俗編·貨財》：“古計墨亦曰幾鋌。”*五代**劉崇遠*《金華子雜編》卷上：“常送墨一鋌與*飛卿*。”《舊唐書·薛收傳》：“今賜卿黄金四十鋌，以酬雅意。”《聊齋志異·聶小倩》：“至户外復返，以黄金一鋌置褥上。”</w:t>
        <w:br/>
        <w:br/>
        <w:t>（5）锭子，纺车或纺纱机上绕纱的机件。《天工開物·乃服·緯絡》：“摇車轉鋌，而紡于竹管之上。”又《布衣》：“凡紡工能者一手握三管，紡于鋌上。”</w:t>
        <w:br/>
        <w:br/>
        <w:t>（6）通“莖”。箭头装入箭干的部分。*清**朱駿聲*《説文通訓定聲·鼎部》：“鋌，叚借為莖。”《周禮·考工記·冶氏》：“為殺矢，刃長寸，圍寸，鋌十之。”*鄭玄*注引*鄭司農*曰：“鋌，箭足入稾中者也。”*孫詒讓*正義：“稾即矢榦。箭足著金，惟見其刃，其莖入榦中不見者，謂之鋌也。”又剑柄。《銀雀山漢墓竹簡·孫臏兵法·勢備》：“劍无首鋌，唯（虽）猛士不敢進□□。”*张震泽*校理：“鋌，通莖。……即劍柄中連劍身部分，外夾以木，約之以絲，即成劍柄。”*清**戴震*《考工記圖·桃氏》：“刃後之鋌曰莖，以木傅莖外便持握者曰夾。”</w:t>
        <w:br/>
        <w:br/>
        <w:t>（二）tǐng　《集韻》他頂切，上迥透。耕部。</w:t>
        <w:br/>
        <w:br/>
        <w:t>（1）快跑貌。《左傳·文公十七年》：“鋌而走險，急何能擇！”*杜預*注：“鋌，疾走貌。”*唐**李華*《弔古戰場文》：“鳥飛不下，獸鋌亡羣。”*清**顧炎武*《答徐甥公肅書》：“于是强者鹿鋌，弱者雉經。”</w:t>
        <w:br/>
        <w:br/>
        <w:t>（2）空；尽。《方言》卷三：“鋌，盡也。物空盡者曰鋌。”《廣雅·釋詁一》：“鋌，盡也。”*王念孫*疏證：“《文選·思玄賦》注引《字林》云：‘逞，盡也。’逞與鋌聲近義同。”</w:t>
        <w:br/>
      </w:r>
    </w:p>
    <w:p>
      <w:r>
        <w:t>鋍##鋍</w:t>
        <w:br/>
        <w:br/>
        <w:t>鋍bó　《集韻》薄没切，入没並。</w:t>
        <w:br/>
        <w:br/>
        <w:t>（1）同“𩱚”。釜中沸水溢出。《集韻·没韻》：“𩱚，《説文》：‘吹釜溢也。’或从金。”按：《説文·鬲部》：“𩱚，吹聲沸也。”*段玉裁*改为“釜沸溢”，并注：“今*江蘇*俗謂火盛水𩰾溢出為鋪出，𩱚之轉語也。”*章炳麟*《新方言·釋器》：“今謂釜沸水溢出為𩱚，讀若鋪，孛聲字今多轉為鋪蒲。”</w:t>
        <w:br/>
        <w:br/>
        <w:t>（2）古乐器名。*元**周達觀*《真臘風土記》：“塔中之佛，相貌又别，皆以銅鑄成，無鐘磬鐃鋍。亦無幢幡寶葢之類。”（3）化学元素“铍”的旧译。</w:t>
        <w:br/>
      </w:r>
    </w:p>
    <w:p>
      <w:r>
        <w:t>鋎##鋎</w:t>
        <w:br/>
        <w:br/>
        <w:t>鋎hàn　《集韻》户版切，上潸匣。</w:t>
        <w:br/>
        <w:br/>
        <w:t>（1）刃。《集韻·潸韻》：“鋎，刃也。”</w:t>
        <w:br/>
        <w:br/>
        <w:t>（2）刀。《古今韻會舉要·潸韻》：“鋎，刀也。”</w:t>
        <w:br/>
      </w:r>
    </w:p>
    <w:p>
      <w:r>
        <w:t>鋏##鋏</w:t>
        <w:br/>
        <w:br/>
        <w:t>〔铗〕</w:t>
        <w:br/>
        <w:br/>
        <w:t>《説文》：“鋏，可以持冶器鑄鎔者。从金，夾聲。讀若漁人莢魚之莢。一曰若挾持。”</w:t>
        <w:br/>
        <w:br/>
        <w:t>jiá　《廣韻》古協切，入帖見。盍部。</w:t>
        <w:br/>
        <w:br/>
        <w:t>（1）夹取东西的金属工具。《説文·金部》：“鋏，可以持冶器鑄鎔者。”*徐鍇*繫傳：“今鐵夾持鑄鍋者。”*段玉裁*注：“冶器者鑄於鎔中，則以此物夾而出之，此物金為之，故从金。”*朱駿聲*通訓定聲：“按：誼與鉗、與鉆略同。*蘇*俗炊爨之火夾，亦其類也。”*南朝**梁簡文帝*《對燭賦》：“宵深色麗，焰動風過。夜久唯煩鋏，天寒不畏蛾。”*北周**庾信*《對燭賦》：“銅荷承淚蠟，鐵鋏染浮煙。”*明**李詡*《蓮社十八賢圖》：“童子跪而司火，持鋏向爐而吹。”</w:t>
        <w:br/>
        <w:br/>
        <w:t>（2）剑把。《莊子·説劍》“*晋**魏*為脊，*周**宋*為鐔，*韓**魏*為夾”*唐**成玄英*疏：“鋏，把也。”*陸德明*釋文：“*司馬（彪*）云：‘把也。’一本作鋏，同。”《戰國策·齊策四》：“居有頃，復彈其鋏，歌曰：‘長鋏歸來乎！出無車。’”*清**黄景仁*《水調歌頭·仇二以湖湘道遠，且憐余病，勸勿往，詞以謝之》：“*離*擊筑，*驩*彈鋏，*粲*登樓。僕雖不及若輩，頗抱古今愁。”</w:t>
        <w:br/>
        <w:br/>
        <w:t>（3）剑。《玉篇·金部》：“鋏，劍也。”《楚辭·九章·涉江》：“帶長鋏之陸離兮，冠切雲之崔嵬。”*王逸*注：“長鋏，劍名也。其所握長劍，*楚*人名曰長鋏也。”《文選·左思〈吴都賦〉》：“羽族以觜距為刀鈹，毛羣以齒角為矛鋏。”*李善*注引*劉逵*曰：“鋏，刀身劍鋒，有長鋏、短鋏。”</w:t>
        <w:br/>
        <w:br/>
        <w:t>（4）剑的两颊。《六書故·地理一》：“鋏，劍兩頰也。”</w:t>
        <w:br/>
        <w:br/>
        <w:t>（5）两刃铍。《管子·問》：“衣夾鋏，鉤弦之造。”*尹知章*注：“鋏，兩刃鈹也。”</w:t>
        <w:br/>
        <w:br/>
        <w:t>（6）用同“夾”。《正字通·金部》：“鋏，通作夾。”*明**張岱*《陶庵夢憶·鍾山》：“簋中肉止三片，粉一鋏，黍數粒，東瓜湯一甌而已。”</w:t>
        <w:br/>
      </w:r>
    </w:p>
    <w:p>
      <w:r>
        <w:t>鋐##鋐</w:t>
        <w:br/>
        <w:br/>
        <w:t>鋐hóng　《玉篇》户萌切。</w:t>
        <w:br/>
        <w:br/>
        <w:t>（1）器。《玉篇·金部》：“鋐，器也。”</w:t>
        <w:br/>
        <w:br/>
        <w:t>（2）宏大。《正字通·金部》：“鋐，俗鈜字。”*清**金之俊*《遊洞庭西山記》：“有扣之若鐘鼓，其聲鋐以遠者。”</w:t>
        <w:br/>
      </w:r>
    </w:p>
    <w:p>
      <w:r>
        <w:t>鋑##鋑</w:t>
        <w:br/>
        <w:br/>
        <w:t>鋑（一）cuān　《集韻》七丸切，平桓清。</w:t>
        <w:br/>
        <w:br/>
        <w:t>刀。《玉篇·金部》：“鋑，刀也。”</w:t>
        <w:br/>
        <w:br/>
        <w:t>（二）jiān　《集韻》將廉切，平鹽精。</w:t>
        <w:br/>
        <w:br/>
        <w:t>锥。《集韻·鹽韻》：“鋑，錐也。”</w:t>
        <w:br/>
        <w:br/>
        <w:t>（三）juān　《廣韻》子泉切，平仙精。</w:t>
        <w:br/>
        <w:br/>
        <w:t>同“鐫”。《廣韻·仙韻》：“鐫，鑚也，斲也。鋑，古文。”《字彙·金部》：“鋑，同鐫。”</w:t>
        <w:br/>
      </w:r>
    </w:p>
    <w:p>
      <w:r>
        <w:t>鋒##鋒</w:t>
        <w:br/>
        <w:br/>
        <w:t>〔锋〕</w:t>
        <w:br/>
        <w:br/>
        <w:t>《説文》：“鏠，兵耑也。从金，逢聲。”*段玉裁*注：“鏠，俗作鋒。”</w:t>
        <w:br/>
        <w:br/>
        <w:t>fēng　《廣韻》敷容切，平鍾敷。東部。</w:t>
        <w:br/>
        <w:br/>
        <w:t>（1）刀、剑等兵器的尖端。《釋名·釋兵》：“刀，其末曰鋒。”《集韻·鍾韻》：“鏠，《説文》：‘兵耑也。’或从夆。”《書·費誓》：“鍛乃戈矛，礪乃鋒刃。”《漢書·蕭望之傳》：“底厲鋒鍔，奉萬分之一。”*顔師古*注：“鋒，刃端也。”*唐**盧照鄰*《西使兼送孟學士南遊》：“唯餘劍鋒在，耿耿氣成虹。”*鲁迅*《热风·随感录》五十九：“用骨肉碰钝了锋刃，血液浇灭了烟焰。”又借指兵器。《史記·淮陰侯列傳》：“且天下鋭精持鋒欲為陛下所為者甚衆，顧力不能耳。”*晋**陸機*《從軍行》：“飛鋒無絶影，鳴鏑自相和。”</w:t>
        <w:br/>
        <w:br/>
        <w:t>（2）器物的尖端。*南朝**宋**鮑照*《擬古詩八首》之二：“兩説窮舌端，五車摧筆鋒。”*唐**李商隱*《題僧壁》：“大去便應欺粟顆，小來兼可隱針鋒。”</w:t>
        <w:br/>
        <w:br/>
        <w:t>（3）军队的前列。《尉繚子·兵令上》：“陳以密則固，鋒以疏則達。”《史記·黥布列傳》：“*布*常為軍鋒。”*唐**韋應物*《送孫徵赴雲中》：“前鋒直指*陰山*外，虜騎紛紛翦應碎。”*朱德*《车过图门江怀朝战》：“*美*帝侵*朝*霸*亚洲*，敌锋已到*绿江*头。”</w:t>
        <w:br/>
        <w:br/>
        <w:t>（4）锐势；势头。《史記·淮陰侯列傳》：“其鋒不可當。”*北周**庾信*《送靈法師葬》：“玉匣摧談柄，懸河落辯鋒。”*宋**蘇軾*《定風波·後六客詞》：“賓主談鋒誰得似，看取，*曹劉*今對兩*蘇**張*。”《太平天國軼聞》卷三：“以一隅之地，當數十萬方張之敵，屢挫兇鋒。”</w:t>
        <w:br/>
        <w:br/>
        <w:t>（5）尖锐；锐利。*南朝**宋**鮑照*《行京口至竹里》：“高柯危且竦，鋒石横復仄。”*唐**裴鉶*《傳奇·聶隱娘》：“兼令長執寳劍一口，長二尺許，鋒利吹毛。”</w:t>
        <w:br/>
        <w:br/>
        <w:t>（6）古农具。《論衡·幸偶》：“等之金也，或為劍戟，或為鋒銛。”*元**王禎*《農書》卷十三：“鋒，古農器也。其金比犂鑱小而加鋭。其柄如耒，首如刃鋒，故名鋒，取其銛利也。”</w:t>
        <w:br/>
        <w:br/>
        <w:t>（7）用锋翻地。《齊民要術·耕田》：“凡秋收之後……速鋒之，地恒潤澤而不堅硬。”《農桑輯要》卷二：“苗高尺許則鋒。”《農政全書·樹藝·穀部上》：“鋤三遍乃止，鋒而不耩。”</w:t>
        <w:br/>
        <w:br/>
        <w:t>（8）地球物理学名词。性质不同的两种气团的狭窄过渡区域。附近的气流常较活跃，形成一定特点的云雨天气分布，有时伴有大风。锋面与平面的交线称为“锋线”。有时将锋线也称作“锋”。</w:t>
        <w:br/>
        <w:br/>
        <w:t>（9）喻成群。《荀子·王制》：“姦言并至，嘗試之説鋒起。”*楊倞*注：“鋒起，謂如鋒刃齊起。”《説苑·談叢》：“百方之事，萬變鋒出。”《晋書·劉喬傳》：“然自頃兵戈紛亂，猜禍鋒生。”</w:t>
        <w:br/>
      </w:r>
    </w:p>
    <w:p>
      <w:r>
        <w:t>鋓##鋓</w:t>
        <w:br/>
        <w:br/>
        <w:t>鋓chān　《集韻》癡廉切，平鹽徹。</w:t>
        <w:br/>
        <w:br/>
        <w:t>锐。《集韻·鹽韻》：“鋓，鋭也。”又把东西削薄。《五音集韻·鹽韻》：“鋓，剡物使薄。”</w:t>
        <w:br/>
      </w:r>
    </w:p>
    <w:p>
      <w:r>
        <w:t>鋔##鋔</w:t>
        <w:br/>
        <w:br/>
        <w:t>鋔wǎn　《龍龕手鑑》亡返反。</w:t>
        <w:br/>
        <w:br/>
        <w:t>同“挽”。牵引。《龍龕手鑑·金部》：“鋔，引也。正作挽。”</w:t>
        <w:br/>
      </w:r>
    </w:p>
    <w:p>
      <w:r>
        <w:t>鋕##鋕</w:t>
        <w:br/>
        <w:br/>
        <w:t>鋕zhì　《集韻》職吏切，去志章。</w:t>
        <w:br/>
        <w:br/>
        <w:t>记载；记录。《集韻·志韻》：“鋕，銘也。”《正字通·金部》：“鋕，俗字。經史通作志，或作誌，俗加金。”</w:t>
        <w:br/>
      </w:r>
    </w:p>
    <w:p>
      <w:r>
        <w:t>鋖##鋖</w:t>
        <w:br/>
        <w:br/>
        <w:t>鋖（一）sī　《廣韻》息夷切，平脂心。</w:t>
        <w:br/>
        <w:br/>
        <w:t>平木器。也作“鐁”。《玉篇·金部》：“鋖，平木器。”《廣韻·脂韻》：“鋖，平木器也。亦作鐁。”</w:t>
        <w:br/>
        <w:br/>
        <w:t>（二）tuó</w:t>
        <w:br/>
        <w:br/>
        <w:t>化学元素“钕”的旧译。</w:t>
        <w:br/>
      </w:r>
    </w:p>
    <w:p>
      <w:r>
        <w:t>鋗##鋗</w:t>
        <w:br/>
        <w:br/>
        <w:t>《説文》：“鋗，小盆也。从金，肙聲。”</w:t>
        <w:br/>
        <w:br/>
        <w:t>（一）xuān　《廣韻》火玄切，平先曉。又《集韻》胡犬切。元部。</w:t>
        <w:br/>
        <w:br/>
        <w:t>（1）小盆。《説文》：“鋗，小盆也。”*明**方以智*《通雅·古器》：“盤、洗、盆、鋗，類洗。”</w:t>
        <w:br/>
        <w:br/>
        <w:t>（2）一种盆形有环的温器。《急就篇》：“銅鍾鼎鋞鋗鉇銚。”*顔師古*注：“鋗亦温器也。”《廣雅·釋器》：“鋗謂之銚。”*王念孫*疏證：“鋗與銚同類，故亦可通稱。”*上林*銅鋗腹銘：“*上林**昭臺*𢊍銅鋗，容一石，重廿斤，宫。”</w:t>
        <w:br/>
        <w:br/>
        <w:t>（3）象声词。鸣玉声。《漢書·禮樂志》：“展詩應律鋗玉鳴。”*顔師古*注引*晋灼*曰：“鋗，鳴玉聲也。”《南齊書·樂志》：“鬱祼升禮，鋗玉登聲。”《清史稿·樂志三》：“戛瑟鳴琴兮，鋗玉鏘。”</w:t>
        <w:br/>
        <w:br/>
        <w:t>（二）juān</w:t>
        <w:br/>
        <w:br/>
        <w:t>〔鋗人〕同“涓人”。古侍从之臣。《字彙·金部》：“鋗，與涓同。”《史記·楚世家》：“王行，遇其故鋗人，謂曰：‘為我求食，我已不食三日矣。’”*裴駰*集解引*韋昭*曰：“今之中涓也。”*陈直*新證：“鋗為酒器，亦可以盛食，鋗人疑掌酒食之小吏，非涓人之假借字。”</w:t>
        <w:br/>
        <w:br/>
        <w:t>（三）juàn　《集韻》隨戀切，去線邪。</w:t>
        <w:br/>
        <w:br/>
        <w:t>同“梋”。车环。《集韻·綫韻》：“梋，車鐶也。或作鋗。”</w:t>
        <w:br/>
      </w:r>
    </w:p>
    <w:p>
      <w:r>
        <w:t>鋘##鋘</w:t>
        <w:br/>
        <w:br/>
        <w:t>鋘（一）huá　《廣韻》户花切，平麻匣。</w:t>
        <w:br/>
        <w:br/>
        <w:t>同“鏵”。耕田翻土的农具。*唐**慧琳*《一切經音義》卷七十三：“犁鏵，鏵，古文奇字作鋘。”《後漢書·獨行傳·戴就》：“又燒鋘斧，使*就*挾於肘腋。”*李賢*注引*何承天*《纂文》：“臿，今之鋘也。”《南史·康絢傳》：“大則釜鬲，小則鋘鋤，數千萬斤沈於堰所。”</w:t>
        <w:br/>
        <w:br/>
        <w:t>（二）wū　《集韻》洪孤切，平模匣。</w:t>
        <w:br/>
        <w:br/>
        <w:t>同“杇”。泥镘，泥工涂墙壁的工具。《集韻·模韻》：“杇，泥鏝也，塗工之具。或作鋘。”</w:t>
        <w:br/>
      </w:r>
    </w:p>
    <w:p>
      <w:r>
        <w:t>鋙##鋙</w:t>
        <w:br/>
        <w:br/>
        <w:t>（一）yǔ　《廣韻》魚巨切，上語疑。又《集韻》牛居切。魚部。</w:t>
        <w:br/>
        <w:br/>
        <w:t>（1）〔鉏鋙〕见“鉏（jǔ）”。</w:t>
        <w:br/>
        <w:br/>
        <w:t>（2）乐器名。《玉篇·金部》：“䥏，樂器也。鋙，同䥏。”</w:t>
        <w:br/>
        <w:br/>
        <w:t>（二）yú　《廣韻》語居切，平魚疑。</w:t>
        <w:br/>
        <w:br/>
        <w:t>锄。《廣韻·魚韻》：“鋙，鋤屬。”</w:t>
        <w:br/>
        <w:br/>
        <w:t>（三）wú　《集韻》訛胡切，平模疑。</w:t>
        <w:br/>
        <w:br/>
        <w:t>〔錕鋙〕见“錕”。</w:t>
        <w:br/>
      </w:r>
    </w:p>
    <w:p>
      <w:r>
        <w:t>鋚##鋚</w:t>
        <w:br/>
        <w:br/>
        <w:t>《説文》：“鋚，鐵也。一曰轡首銅。从金，攸聲。”按：金文“鋚”或不从金。*朱芳圃*《殷周文字釋叢》：“攸為假借，彝銘作鋚，从金，言其質也；經傳作䩦，从革，言其用也。”</w:t>
        <w:br/>
        <w:br/>
        <w:t>tiáo　《廣韻》徒聊切，平蕭定。幽部。</w:t>
        <w:br/>
        <w:br/>
        <w:t>（1）铁。《説文·金部》：“鋚，鐵也。”*朱芳圃*《殷周文字釋叢》：“凡从攸受聲之字，多含黑色之義。……鐵訓黑金，義與从攸得聲諸字相會。又古音鋚與鐵，讀定紐雙聲，例相通轉。是鋚之為鐵，信有徵矣。”</w:t>
        <w:br/>
        <w:br/>
        <w:t>（2）辔首铜饰。《説文·金部》：“鋚，轡首銅。”*段玉裁*注：“轡首銅者，以銅飾轡首也。”《廣韻·蕭韻》：“鋚，紖頭銅飾。”《康鼎》：“命女幽黄鋚革。”*郭沫若*考釋：“‘鋚革’即《詩》之‘鋚革’，亦即彝銘所習見之‘攸勒’。鋚乃轡首銅，故字从金，勒乃馬首絡銜，以革為之，故字从革，亦竟稱之為革。”*清**厲鶚*《焦山古鼎》：“惟王酬庸錫册命，鑾旂鋚勒兼戈錟。”</w:t>
        <w:br/>
      </w:r>
    </w:p>
    <w:p>
      <w:r>
        <w:t>鋛##鋛</w:t>
        <w:br/>
        <w:br/>
        <w:t>鋛同“鑛”。《龍龕手鑑·金部》：“鋛”，“鑛”的俗字。</w:t>
        <w:br/>
      </w:r>
    </w:p>
    <w:p>
      <w:r>
        <w:t>鋜##鋜</w:t>
        <w:br/>
        <w:br/>
        <w:t>鋜（一）zhuó　《廣韻》士角切，入覺崇。</w:t>
        <w:br/>
        <w:br/>
        <w:t>（1）锁足。《玉篇·金部》：“鋜，鎖足也。”*唐**韓愈*等《納涼聯句》：“青雲路難近，黄鶴足仍鋜。”*清**朱彝尊*《畢上舍大生止酒冬夜枉過觀之復飲》：“有如魚含鈎，又如鶴受鋜。”</w:t>
        <w:br/>
        <w:br/>
        <w:t>（2）足部拘锁具。《集韻·覺韻》：“鋜，足鈐。”</w:t>
        <w:br/>
        <w:br/>
        <w:t>（3）镯子。套在脚腕上的环形装饰品。*唐**慧琳*《一切經音義》卷十五引《字書》云：“在足曰鋜，在臂曰釧。”*宋**吴自牧*《夢粱録·嫁娶》：“且論聘禮，富貴之家當備三金送之，則金釧、金鋜、金帔墜者是也。”</w:t>
        <w:br/>
        <w:br/>
        <w:t>（二）chuò　《集韻》測角切，入覺初。</w:t>
        <w:br/>
        <w:br/>
        <w:t>同“鏃”。锄。《集韻·覺韻》：“鏃，鋤也。諺曰：‘欲得穀，馬耳鏃。’*賈思勰*説。或从足。”</w:t>
        <w:br/>
      </w:r>
    </w:p>
    <w:p>
      <w:r>
        <w:t>鋝##鋝</w:t>
        <w:br/>
        <w:br/>
        <w:t>《説文》：“鋝，十銖二十五分之十三也。从金，寽聲。《周禮》曰：‘重三鋝。’北方以二十兩為鋝。”*段玉裁*据《尚書音義》等改“十銖”为“十一銖”；“分”下补“銖”字。按：金文“鋝”不从金。*郭沫若*《兩周金文辭大系圖録攷釋·禽𣪘》：“寽，《説文·𠬪部》云：‘五指捋也。从𠬪，一聲。讀若律。’案：金文均作一手盛一物，别以一手抓之，乃象意字，説為‘五指捋’甚是，然非‘从𠬪，一聲’也。金文均用為金量之單位，即是後起之鋝字。”</w:t>
        <w:br/>
        <w:br/>
        <w:t>lüè　《廣韻》力輟切，入薛來。月部。</w:t>
        <w:br/>
        <w:br/>
        <w:t>量词。古重量单位。一鋝重六两又大半两，二十两为三鋝。《説文·金部》：“鋝，十一銖二十五分銖之十三也。……《周禮》曰‘重三鋝。’北方以二十兩為三鋝。”《周禮·考工記·冶氏》：“（戈）重三鋝。”*鄭玄*注：“*鄭司農*云：‘鋝，量名也。’*玄*謂*許叔重*《説文解字》云：‘鋝，鍰也。’今*東萊*稱或以大半兩為鈞，十鈞為環，環重六兩大半兩，鍰、鋝似同矣。則三鋝為一斤四兩。”《小爾雅·廣衡》：“二十四銖曰兩，兩有半曰捷，倍捷曰舉，倍舉曰鋝，鋝謂之鍰。”*宋咸*注：“舉，三兩；鍰，六兩。”</w:t>
        <w:br/>
      </w:r>
    </w:p>
    <w:p>
      <w:r>
        <w:t>鋞##鋞</w:t>
        <w:br/>
        <w:br/>
        <w:t>《説文》：“鋞，温器也，圜直上。从金，巠聲。”*段玉裁*注据《廣韻》于“圜”后补“而”字。</w:t>
        <w:br/>
        <w:br/>
        <w:t>（一）xíng　《廣韻》户經切，平青匣。耕部。</w:t>
        <w:br/>
        <w:br/>
        <w:t>（1）温器。《説文·金部》：“鋞，温器也，圜而直上。”*段玉裁*注：“昷器者，謂可用煗物之器也。”*朱駿聲*通訓定聲：“鋞，可煗飲之器，如今酒肆參筒。”</w:t>
        <w:br/>
        <w:br/>
        <w:t>（2）同“鈃”。酒器。《急就篇》：“銅鍾鼎鋞鋗鉇銚。”*顔師古*注：“鋞字，或作鈃，鈃似鐘而長頸也。”</w:t>
        <w:br/>
        <w:br/>
        <w:t>（二）xìng　《廣韻》胡頂切，上迥匣。</w:t>
        <w:br/>
        <w:br/>
        <w:t>长钟。《集韻·徑韻》：“鋞，長鍾也。鑮謂之鋞。”</w:t>
        <w:br/>
        <w:br/>
        <w:t>（三）jīng　《集韻》何耕切，平耕匣。</w:t>
        <w:br/>
        <w:br/>
        <w:t>锁干。《集韻·耕韻》：“鋞，鏁幹。”</w:t>
        <w:br/>
      </w:r>
    </w:p>
    <w:p>
      <w:r>
        <w:t>鋟##鋟</w:t>
        <w:br/>
        <w:br/>
        <w:t>〔锓〕</w:t>
        <w:br/>
        <w:br/>
        <w:t>（一）qǐn（又读qiān）　《廣韻》七稔切，上寑清。又子廉切。侵部。</w:t>
        <w:br/>
        <w:br/>
        <w:t>（1）刻。《玉篇·金部》：“鋟，以爪刻版也。”《集韻·鹽韻》：“鋟，刻也。”《公羊傳·定公八年》：“*孟氏*與*叔孫氏*迭而食之，睋而鋟其板。”*何休*注：“以爪刻其饋斂板。”*徐彦*疏：“謂以指爪刻其饋器之上斂藏衣物之板，謂蓋板也。”《清史稿·天文志二》：“圈内規面及上側面皆鋟二十四時，時各四刻。”</w:t>
        <w:br/>
        <w:br/>
        <w:t>（2）特指雕刻书板。*明**方孝孺*《〈蜀鑑〉序》：“俾臣序之，將重鋟而傳于世。”*明**錢繼章*《梅花草堂集傳啟》：“獨《筆談》刊板散失約七十餘紙，*庭貽*欲為補鋟以成全書，而力未辦也。”*叶德辉*《書林清話·刊刻之名義》：“刻板盛於*趙宋*，其名甚繁，今據各書考之……曰鋟板，曰鋟木，曰鋟梓。”</w:t>
        <w:br/>
        <w:br/>
        <w:t>（二）jiān　《廣韻》子廉切，平鹽精。又《集韻》千廉切。</w:t>
        <w:br/>
        <w:br/>
        <w:t>尖锐。《廣雅·釋器》：“鋟，錐也。”*王念孫*疏證：“鋟之言鑯也。卷四云：‘鑯，鋭也。’”《集韻·鹽韻》：“鋟，《博雅》：‘鋭也。’”又引申为尖刻。*明**陸時雍*《詩鏡總論》：“*西京*語迫意鋟，自不及古人深際。”</w:t>
        <w:br/>
        <w:br/>
        <w:t>（三）qīn　《集韻》千尋切，平侵清。</w:t>
        <w:br/>
        <w:br/>
        <w:t>同“𥍯”。《集韻·侵韻》：“𥍯，錐也。或从金。”</w:t>
        <w:br/>
        <w:br/>
        <w:t>（四）jìn　《集韻》子鴆切，去沁精。</w:t>
        <w:br/>
        <w:br/>
        <w:t>刻伤。《集韻·沁韻》：“鋟，刻傷也。”</w:t>
        <w:br/>
      </w:r>
    </w:p>
    <w:p>
      <w:r>
        <w:t>鋠##鋠</w:t>
        <w:br/>
        <w:br/>
        <w:t>鋠shèn　《廣韻》時忍切，上軫禪。</w:t>
        <w:br/>
        <w:br/>
        <w:t>圆铁。《玉篇·金部》：“鋠，圓鐵。”</w:t>
        <w:br/>
      </w:r>
    </w:p>
    <w:p>
      <w:r>
        <w:t>鋡##鋡</w:t>
        <w:br/>
        <w:br/>
        <w:t>鋡hán　《廣韻》胡男切，平覃匣。</w:t>
        <w:br/>
        <w:br/>
        <w:t>受，容纳。《方言》卷六：“鋡，受也。*齊*、*楚*曰鋡，*楊*、*越*曰龕。受，盛也，猶*秦*、*晋*言容盛也。”《正字通·金部》：“鋡，受也，按：經傳本作含。”</w:t>
        <w:br/>
      </w:r>
    </w:p>
    <w:p>
      <w:r>
        <w:t>鋢##鋢</w:t>
        <w:br/>
        <w:br/>
        <w:t>鋢“鋝”的讹字。《龍龕手鑑·金部》：“鋢”，同“鋝”。《正字通·金部》：“鋢，鋝字之譌。”</w:t>
        <w:br/>
      </w:r>
    </w:p>
    <w:p>
      <w:r>
        <w:t>鋣##鋣</w:t>
        <w:br/>
        <w:br/>
        <w:t>鋣yé　《集韻》余遮切，平麻以。魚部。</w:t>
        <w:br/>
        <w:br/>
        <w:t>〔鏌鋣〕也作“鏌釾”。古良剑名。《集韻·麻韻》：“釾，《説文》‘鏌釾也’。或从邪。”《韓非子·有度》：“鏌鋣傅體，不敢弗搏。”*唐**元稹*《諭寶》：“鏌鋣無人淬，兩刃幽壤鐵。”*清**遯廬*《童子軍》第二齣：“只是*馮唐*漸老，難厲鏌鋣鋒。”</w:t>
        <w:br/>
      </w:r>
    </w:p>
    <w:p>
      <w:r>
        <w:t>鋤##鋤</w:t>
        <w:br/>
        <w:br/>
        <w:t>〔锄〕</w:t>
        <w:br/>
        <w:br/>
        <w:t>（一）chú　《廣韻》士魚切，平魚崇。魚部。</w:t>
        <w:br/>
        <w:br/>
        <w:t>（1）锄头。大锄又名“钁頭”、“鎬”、“鐝”等。《釋名·釋用器》：“鋤，助也，去穢助苗長也。”*漢**賈誼*《過秦論》：“鋤耰棘矜，非銛於鉤㦸長鎩也。”*唐**王維*《渭川田家》：“田夫荷鋤至，相見語依依。”*毛泽东*《送瘟神二首》之二：“天连五岭银锄落，地动三河铁臂摇。”</w:t>
        <w:br/>
        <w:br/>
        <w:t>（2）用锄头除草、松土。《楚辭·卜居》：“寧誅鋤草茅以力耕乎，將游大人以成名乎？”《齊民要術·種瓜》：“多鋤則饒子，不鋤則無實。”*唐**李紳*《憫農》：“鋤禾日當午，汗滴禾下土。”《四川谚语》第一集：“锄田锄得巧，来年收成好。”</w:t>
        <w:br/>
        <w:br/>
        <w:t>（3）除去；诛灭。《莊子·徐无鬼》“*顔不疑*歸而師*董梧*以助其色”*唐**陸德明*釋文：“助，本亦作鋤。”*成玄英*疏：“鋤，除去也。”《漢書·異姓諸侯王表》：“内鋤雄俊，外攘*胡粤*。”《宋史·李綱傳》：“誅鋤内奸，使君子之道長。”*柳亚子*《自题编次皇明四朝成仁录目次后三首》之三：“自怜一管生花笔，讨逆锄奸更著书。”</w:t>
        <w:br/>
        <w:br/>
        <w:t>（二）jǔ　《集韻》狀所切，上語崇。</w:t>
        <w:br/>
        <w:br/>
        <w:t>〔鋤鋙〕同“鉏鋙”。相距貌。《集韻·語韻》：“鉏，鉏鋙，相距皃。或从助。”</w:t>
        <w:br/>
      </w:r>
    </w:p>
    <w:p>
      <w:r>
        <w:t>鋥##鋥</w:t>
        <w:br/>
        <w:br/>
        <w:t>〔锃〕</w:t>
        <w:br/>
        <w:br/>
        <w:t>zèng　《廣韻》除更切，去映澄。</w:t>
        <w:br/>
        <w:br/>
        <w:t>（1）器物经磨擦后闪光发亮。如：锃光；锃亮。《廣韻·映韻》：“鋥，磨鋥出劒光。”*宋**文瑩*《玉壺清話》卷二：“*范魯公質*為大禮使，以鹵簿青油隊舊有甲騎盡聚於武庫，磨鋥堅厚，精明可畏。”</w:t>
        <w:br/>
        <w:br/>
        <w:t>（2）磨。《集韻·映韻》：“鋥，磨也。”</w:t>
        <w:br/>
      </w:r>
    </w:p>
    <w:p>
      <w:r>
        <w:t>鋦##鋦</w:t>
        <w:br/>
        <w:br/>
        <w:t>〔锔〕</w:t>
        <w:br/>
        <w:br/>
        <w:t>（一）jū　《廣韻》居玉切，入燭見。</w:t>
        <w:br/>
        <w:br/>
        <w:t>（1）锔子，又叫抓钉，用以加固建筑构件，或接补有裂缝的器物。*唐**玄奘*《大唐西域記·羯霜𨙻國·鐵門》：“既設門扉，又以鐵鋦。”*清**林則徐*《驗收寳山縣海塘工程摺》：“補砌石塘，面面方整，並用鐵鋦、鐵錠逐層勾貫。”</w:t>
        <w:br/>
        <w:br/>
        <w:t>（2）用锔子补接器物。《玉篇·金部》：“鋦，以鐵縛物。”《集韻·燭謂》：“鋦，鐵束物也。”*孙锦标*《南通方言疏證》卷三：“凡盌破者，必以銅鈕鋦之。”《中国歌谣资料》第一集：“*鲁班*爷下来锔上塔。”</w:t>
        <w:br/>
        <w:br/>
        <w:t>（二）jú</w:t>
        <w:br/>
        <w:br/>
        <w:t>（1）化学元素。符号Cm，原子序数96。1944年由人工获得。银白色，化学性质和稀土金属钆很相似。锔的某些同位素放射性极强，经常处于炽热状态，人造卫星和宇宙飞船上用它作热电源。其最稳定的同位素半衰期为1.56×10⁷年。（新拉curium）</w:t>
        <w:br/>
        <w:br/>
        <w:t>（2）用同“焗”。方言。一种烹饪方法，利用蒸气使密闭容器中的食物变熟。*梁信*《龙虎风云记》第七章：“你说什么‘一煎，二炸，三炒，四炆，五扒，六蒸，七泡，八烩，九川，十锔’。”</w:t>
        <w:br/>
      </w:r>
    </w:p>
    <w:p>
      <w:r>
        <w:t>鋧##鋧</w:t>
        <w:br/>
        <w:br/>
        <w:t>鋧xiàn　《集韻》胡典切，上銑匣。</w:t>
        <w:br/>
        <w:br/>
        <w:t>（1）〔銑鋧〕小凿。《集韻·銑韻》：“鋧，銑鋧，小鑿也。”</w:t>
        <w:br/>
        <w:br/>
        <w:t>（2）古兵器，小矛。*明**方以智*《通雅·戎器》：“鋧，《廣韻》不載，《隋紀》有‘嶺南排鑹子’，小矟也。*宇文化及*將*樊文超*帥*江**淮*排䂎，《禮書》曰：‘宛之鉅鐵，鑽如蠭躉。’恐此銑鋧之類。*升菴*以鋧為*秦瓊*所用之簡，*元瑞*駁之。”《正字通·金部》：“鋧，鑹屬，小矟也。”《陳書·蕭摩訶傳》：“*摩訶*遥擲銑鋧，正中其額，應手而仆。”</w:t>
        <w:br/>
      </w:r>
    </w:p>
    <w:p>
      <w:r>
        <w:t>鋨##鋨</w:t>
        <w:br/>
        <w:br/>
        <w:t>〔锇〕</w:t>
        <w:br/>
        <w:br/>
        <w:t>（一）tiě　《龍龕手鑑》他結反。</w:t>
        <w:br/>
        <w:br/>
        <w:t>同“鐵”。《龍龕手鑑·金部》：“鋨”，“鐵”的俗字。《篇海類編·珍寶類·金部》：“鋨，黑金。”</w:t>
        <w:br/>
        <w:br/>
        <w:t>（二）é</w:t>
        <w:br/>
        <w:br/>
        <w:t>化学元素。符号Os，原子序数76。存在于锇铱矿中，呈蓝灰色，在金属中比重最大。质硬而脆。铱锇合金可以做钟表和仪器的轴承。（新拉osmium）</w:t>
        <w:br/>
      </w:r>
    </w:p>
    <w:p>
      <w:r>
        <w:t>鋩##鋩</w:t>
        <w:br/>
        <w:br/>
        <w:t>〔铓〕</w:t>
        <w:br/>
        <w:br/>
        <w:t>máng　《廣韻》武方切，平陽微。</w:t>
        <w:br/>
        <w:br/>
        <w:t>（1）刀、剑等的尖端。《玉篇·金部》：“鋩，刃端。”*清**雷浚*《説文外編》卷十三：“鋩，《説文·金部》無鋩字。鋭，芒也，《漢書·賈誼傳》‘芒刃不頓’，字皆作芒。”《水經注·淄水》：“至於*燕*鋒*代*鍔，*魏*鋏*齊*鋩，與今劍莫殊。”*王国维*校：“*宋*本作‘齊鋩’，疑當作‘齊鐔’。”*唐**韓愈*《祭田横墓文》：“何五百人之擾擾，而不能脱夫子於劍鋩。”*明**孫梅錫*《琴心記·相如倦遊》：“短劍無鋩，孤琴罷響。”又指物体外部的尖端部分。*宋**陸游*《試筆》：“紅絲玉斗紫毫鋩，歲晚相從味更長。”《徐霞客遊記·粤西遊日記四》：“重崖綴石，飛突屼嵲，倒攀雖險，而石鋩嵯峨，指可援而足可聳也。”</w:t>
        <w:br/>
        <w:br/>
        <w:t>（2）光芒。*晋**左思*《吴都賦》：“羽毛揚蕤，雄㦸耀鋩。”*唐**張説*《羽林恩召觀御書王太尉碑》：“魚龍生意態，鉤劍動鋩輝。”*清*佚名《開國奇冤》：“塵氛静，露氣凉，迢迢銀河動星鋩。”</w:t>
        <w:br/>
        <w:br/>
        <w:t>（3）一种民间敲击乐器，流行于*云南省**傣*族和*景颇*族地区。*征鹏*《西双版纳的歌》：“（*周）总理*和我们跳象脚鼓舞，一起敲锣打铓。”*杨苏*《剽牛》：“*劳则*那跟铓一样响亮的男中音，在山寨里响着。”</w:t>
        <w:br/>
      </w:r>
    </w:p>
    <w:p>
      <w:r>
        <w:t>鋪##鋪</w:t>
        <w:br/>
        <w:br/>
        <w:t>〔铺〕</w:t>
        <w:br/>
        <w:br/>
        <w:t>《説文》：“鋪，箸門鋪首也。从金，甫聲。”按：*段玉裁*依《文選·舞賦》*李善*注改下“鋪”字为“抪”。</w:t>
        <w:br/>
        <w:br/>
        <w:t>（一）pū　《廣韻》普胡切，平模滂。又芳無切。魚部。</w:t>
        <w:br/>
        <w:br/>
        <w:t>（1）铺首。以铜为兽面，衔环著于门上。《説文·金部》：“鋪，箸門抪首也。”*段玉裁*注：“《手部》曰：‘抪，捫持也。’捫持者，古者箸門為蠃形，謂之椒圖，是曰鋪首。以金為之，則曰金鋪。”*清**黄生*《字詁·鋪》：“門户鋪首，以銅為獸面，銜環著於門上。”《文選·司馬相如〈長門賦〉》：“擠玉户以撼金鋪兮，聲噌吰而似鍾音。”*李善*注：“金鋪，以金為鋪首也。”*唐**崔湜*《御史臺精舍碑銘》：“錯盤螭以頓棁，鏤蹲𧸾以銜鋪。”*宋**李誡*《營造法式·門》：“門飾金謂之鋪。”</w:t>
        <w:br/>
        <w:br/>
        <w:t>（2）陈设；安排。《廣雅·釋詁二》：“鋪，陳也。”又：“鋪，布也。”《廣韻·模韻》：“鋪，鋪設也，陳也。”《詩·大雅·常武》：“鋪敦*淮*濆，仍執醜虜。”*鄭玄*箋：“陳屯其兵於*淮水*。”*清**段玉裁*《説文解字注·金部》“鋪”下云：“此謂叚鋪為敷也。”《禮記·樂記》：“鋪筵席，陳尊俎。”*唐**張九齡*《餞王司馬入計同洲字》：“别筵鋪柳岸，征棹倚蘆洲。”*明**湯顯祖*《牡丹亭·遇母》：“那一日，*春香*不鋪其孝筵。”</w:t>
        <w:br/>
        <w:br/>
        <w:t>（3）展开；摊平。*唐**白居易*《與元九書》：“引筆鋪紙，悄然燈前，有念則書，言無次第。”*宋**辛棄疾*《粉蝶兒·和趙晋臣敷文賦落梅》：“甚無情，便下得，雨僝風僽，向園林，鋪作地衣紅縐。”*叶圣陶*《病夫》：“*薛振之*走上扶梯，踏着铺得极平贴的柔软的棕毯，两只脚觉得有点沉重。”</w:t>
        <w:br/>
        <w:br/>
        <w:t>（4）普遍。《文選·班固〈典引〉》：“鋪觀二代洪纖之度，其賾可探也。”*張銑*注：“鋪，布也。言布觀*殷*、*周*二代大小之度，其幽深之跡，亦可探究也。”又：“鋪聞遺策在下之訓，匪*漢*不弘。”*李善*注：“言布聞古之遺策聖德在下之訓，非*漢*不能弘道。”《文心雕龍·明詩》：“故鋪觀列代，而情變之數可監。”</w:t>
        <w:br/>
        <w:br/>
        <w:t>（5）铜器名。豆属。其上为一平的直壁浅盘。铺与豆的区别在于它没有细长的把柄，在盘下连铸一较宽的高圈足，圈足多镂空以为装饰。*宋**王黼*《宣和博古圖録·周劉公鋪銘》：“*劉公*作杜嬬尊鋪永寶用。”自注：“銘曰鋪者，意其銘鋪薦之義。鋪雖無所經見，要之不過豆類。”*明**楊慎*《簠簋豆鋪》：“鋪亦古器名，有公劉鋪，有天&lt;插图 title="铺"&gt;君養鋪。形亦如簠，但簠方而圓耳。”</w:t>
        <w:br/>
        <w:br/>
        <w:t>（6）止。《方言》卷十二：“鋪，止也。”</w:t>
        <w:br/>
        <w:br/>
        <w:t>（7）水溢出。*清**段玉裁*《説文解字注·鬲部》“𩱚”下云：“今*江蘇*俗謂火盛水𩰾溢出為鋪出，𩱚之轉語也，正當作𩱚字。”*杨树达*《積微居小學金石論叢·長沙方言續考》：“按：*段*説是也。今*長沙*亦言水鋪出。”*明**馮夢龍*《山歌·湯婆子竹夫人相駡》：“湯婆子聽得，眼淚直鋪。”</w:t>
        <w:br/>
        <w:br/>
        <w:t>（8）量词。用于佛像、炕、褥子或垫子等。如：一铺炕。*唐**張鷟*《滄州弓高縣實性寺釋迦像碑》：“於實堂内敬畫釋迦尊像一鋪。”《宋史·儀衛志三》：“其*青城*坐甲布列三百三十六鋪，殿前指揮使二十四鋪，四百七十七人。”*郭沫若*《残春》三：“侧室是三铺席子的长条房间。”又刈禾计数。*清**桂馥*《札樸·鄉里舊聞·鋪》：“刈禾計數以鋪。”</w:t>
        <w:br/>
        <w:br/>
        <w:t>（9）通“痡”。病；痛苦。《詩·小雅·雨無正》：“若此無罪，淪胥以鋪。”*陸德明*釋文：“*王（肅*）云：‘病也。’”*王引之*述聞引*王念孫*曰：“鋪字當訓為病，不當訓為徧。《韓詩》作‘痡’，本字也。《毛詩》作‘鋪’，借字也。*王肅*訓鋪為病，義本《韓詩》也。”</w:t>
        <w:br/>
        <w:br/>
        <w:t>（二）pù　《廣韻》普故切，去暮滂。</w:t>
        <w:br/>
        <w:br/>
        <w:t>（1）商店。《洪武正韻·暮韻》：“鋪，賈肆也。”*唐**張籍*《送楊少尹赴鳳翔》：“得錢抵了還書鋪，借宅常時事藥欄。”*宋**孟元老*《東京夢華録·宣德樓前省府宫宇》：“南門大街以東，南則*唐*家金銀鋪，*温州*漆器什物鋪。”*鲁迅*《故事新编·采薇》：“凡是能够勉强走动的伤兵，大抵在茶馆，酒店，理发铺，以及人家的檐前或门口闲坐，讲述战争的故事。”</w:t>
        <w:br/>
        <w:br/>
        <w:t>（2）驿站。古代传递公文和投递信件的地方。现多用于地名。如：五里铺；十里铺；沙河铺。《元史·兵志四》：“每十里或十五里、二十五里，則設一鋪。”*明**葉子奇*《草木子》卷三下：“傳命，陸有馬站，水有水站。州縣凡十里立一鋪。大事則遣使馳驛，起船馬有劄子。小事文書以鋪兵傳送。”*清**顧炎武*《日知録》卷十：“今時十里一鋪，設卒以遞公文。”</w:t>
        <w:br/>
        <w:br/>
        <w:t>（3）床铺。如：上铺；下铺。古樂府《瑯琊王歌辭》：“孟陽三四月，移鋪逐陰凉。”*徐明*《战士们·宿营》：“一块门板就是铺，背包枕头满舒服。”*艾芜*《江上行》五：“*郑其伟*原是坐在高铺上的，这下便躺了下去，取起枕头上的书来，只是看他的。”</w:t>
        <w:br/>
      </w:r>
    </w:p>
    <w:p>
      <w:r>
        <w:t>鋫##鋫</w:t>
        <w:br/>
        <w:br/>
        <w:t>鋫lí　《集韻》良脂切，平脂來。</w:t>
        <w:br/>
        <w:br/>
        <w:t>同“鑗”。黑金。《集韻·脂韻》：“鑗，黑金也。或作鋫。”</w:t>
        <w:br/>
      </w:r>
    </w:p>
    <w:p>
      <w:r>
        <w:t>鋬##鋬</w:t>
        <w:br/>
        <w:br/>
        <w:t>鋬pàn　《集韻》普患切，去諫滂。</w:t>
        <w:br/>
        <w:br/>
        <w:t>器系，器物上备手提拿把握的部分。《集韻·諫韻》：“鋬，器系。”*宋**王黼*《宣和博古圖録》卷七：“周鳧尊……重三斤九兩，有流有鋬，闕蓋無銘。”*王国维*《説盉》：“此盉者，蓋用以和水之器。自其形制言之，其有梁或鋬者，所以持而滌蕩之也。”</w:t>
        <w:br/>
      </w:r>
    </w:p>
    <w:p>
      <w:r>
        <w:t>鋭##鋭</w:t>
        <w:br/>
        <w:br/>
        <w:t>〔锐〕</w:t>
        <w:br/>
        <w:br/>
        <w:t>《説文》：“鋭，芒也。从金，兑聲。㓹，籀文鋭，从厂、剡。”*王筠*句讀：“從剡，厂聲。《刀部》：‘剡，鋭利也。’”</w:t>
        <w:br/>
        <w:br/>
        <w:t>（一）ruì　《廣韻》以芮切，去祭以。月部。</w:t>
        <w:br/>
        <w:br/>
        <w:t>（1）芒。《説文·金部》：“鋭，芒也。”*段玉裁*注：“芒者，艸耑也，艸耑必鑯，故引申為芒角字。”*宋**王明清*《揮麈後録》卷二：“恍如望千畝之鋭，非巖之秀。”《續資治通鑑·元武宗至大元年》：“流星起自句陳，南行，圓若車輪，微有鋭，經貫索滅。”</w:t>
        <w:br/>
        <w:br/>
        <w:t>（2）锋利。《廣雅·釋詁二》：“鋭，利也。”《荀子·賦》：“長其尾而鋭其剽者邪？”《淮南子·時則》：“柔而不剛，鋭而不挫。”*高誘*注：“鋭，利也。”*唐**杜甫*《承聞河北諸道節度入朝歡喜口號絶句十二首》之四：“擁兵相學干戈鋭，使者徒勞萬里迴。”</w:t>
        <w:br/>
        <w:br/>
        <w:t>（3）锐利的兵器。《史記·項羽本紀》：“夫被堅執鋭，*義*不如公。”《漢書·高帝紀下》：“朕親被堅執鋭，自帥士卒，犯危難，平暴亂。”*顔師古*注：“執鋭謂利兵也。”*唐**王維*《為羽林將軍祭武大將軍文》：“帝在紫微，與君為衛，身恒披堅，手不捨鋭。”</w:t>
        <w:br/>
        <w:br/>
        <w:t>（4）精锐。《左傳·桓公十一年》：“我以鋭師宵加於*鄖*，*鄖*有虞心而恃其城，莫有鬭志。”《戰國策·齊策一》：“然後背*太山*，左*濟*，右*天唐*，軍重踵*高宛*，使輕車鋭騎衝*雍門*。”《後漢書·吴漢傳》：“（*公孫）述*自將數萬人出城大戰，*漢*使護軍*高午*、*唐邯*將數萬鋭卒擊之。”《漢書·刑法志》：“*秦昭*以鋭士勝。”*顔師古*注：“鋭，勇利。”又精锐的军队或士卒。《戰國策·中山策》：“*趙王*出輕鋭以寇其後，*秦*數不利。”《漢書·吴王劉濞傳》：“方今為將軍計，莫若引兵東北壁*昌邑*，以*梁*委*吴*，*吴*必盡鋭攻之。”*清**顧炎武*《軍制論》：“大集伍而閲之，皆勝兵乎？不勝者免，收其田，以新兵補之。五年一閲，汏其羸，登其鋭，而不必世其人。”</w:t>
        <w:br/>
        <w:br/>
        <w:t>（5）细小。《洪武正韻·隊韻》：“鋭，細小也。”《左傳·昭公十六年》：“且吾以玉賈罪，不亦鋭乎！”*杜預*注：“鋭，細小也。”</w:t>
        <w:br/>
        <w:br/>
        <w:t>（6）精明；机灵。《左傳·哀公十一年》：“*子羽*鋭敏。”*杜預*注：“鋭，精也。”*唐**朱敬則*《魏武帝論》：“觀*曹公*明鋭權略，神變不窮，兵折而意不衰。”*鲁迅*《三闲集·文坛的掌故》：“那是要凭耳闻者的听觉锐钝而定了。”</w:t>
        <w:br/>
        <w:br/>
        <w:t>（7）疾速；急剧。《孟子·盡心上》：“其進鋭者，其退速。”《聊齋志異·雲羅公主》：“父忿恚得疾，食鋭减。”*梁启超*《中国地位之动摇与外交当局之责任》：“及一九零五年，《朴斯茅条约》成，而局势遂锐变。”</w:t>
        <w:br/>
        <w:br/>
        <w:t>（8）尖，上小下大。《爾雅·釋丘》：“再成鋭上為融丘。”*郭璞*注：“纖頂者。”《漢書·天文志》：“下有三星，鋭，曰*罰*，為斬艾事。”*顔師古*注引*孟康*曰：“上小下大，故曰鋭。”《齊民要術·養牛馬驢騾》：“（馬）耳欲小而鋭如削筒。”*唐**杜甫*《久雨期王將軍不至》：“鋭頭將軍來何遲，令我心中苦不足。”*王洙*注：“傳言*白起*頭小而鋭。”*林纾*《游栖霞紫云洞记》：“怪石骈例〔列〕，或升或偃，或倾或跂，或锐或博，奇诡万态，俯仰百状。”*贝远辰*注：“或锐或博：有的很尖，有的很大。”又指声音尖锐。*金**王喆*《五更令》：“四更高，鼓聲鋭。”*茅盾*《昙》四：“*张*女士锐呼一声，下死劲挣脱了身子。”</w:t>
        <w:br/>
        <w:br/>
        <w:t>（9）急切。*晋**陸機*《五等諸侯論》：“夫進取之情鋭，而安民之譽遲，是故侵百姓以利己者，在位所不憚。”*宋**王禹偁*《小畜集·跋》：“鋭欲見其全集，遍覓不可得。”*清**梁章鉅*《歸田瑣記·曼雲先兄家傳》：“*光州**吴香亭*先生來督*閩*學，聞其為文章宗匠，鋭欲入試，諸季父私縱之出，遂得補弟子員。”</w:t>
        <w:br/>
        <w:br/>
        <w:t>（10）进。《太玄·耎》：“初一赤卉方鋭，利進以退。”*范望*注：“鋭，進也。”</w:t>
        <w:br/>
        <w:br/>
        <w:t>⑪锐气，勇往直前的气势。如：养精蓄锐。*漢**蔡邕*《釋誨》：“武夫奮略，戰士講鋭。”*清**顧炎武*《形勢論》：“雖有*苻秦*百萬之師，*完顔*三十二軍之衆，不能闚我地；而蓄威固鋭，以伺敵人之暇，則功可成也。”</w:t>
        <w:br/>
        <w:br/>
        <w:t>⑫姓。《廣韻·祭韻》：“鋭，《姓苑》云：‘*升平*中，*鮮卑*有御史中丞*鋭管*。’”</w:t>
        <w:br/>
        <w:br/>
        <w:t>（二）duì　《廣韻》杜外切，去泰定。月部。</w:t>
        <w:br/>
        <w:br/>
        <w:t>古兵器，矛属。《玉篇·金部》：“鋭，矛也。”《書·顧命》：“一人冕執鋭，立于側階。”*孔*傳：“鋭，矛屬也。”</w:t>
        <w:br/>
        <w:br/>
        <w:t>（三）yuè　《集韻》欲雪切，入薛以。</w:t>
        <w:br/>
        <w:br/>
        <w:t>〔銚鋭〕盂。《方言》卷十三：“盂謂之銚鋭。”《集韻·薛韻》：“鋭，*楚*、*宋*謂椀曰銚鋭。”</w:t>
        <w:br/>
      </w:r>
    </w:p>
    <w:p>
      <w:r>
        <w:t>鋮##鋮</w:t>
        <w:br/>
        <w:br/>
        <w:t>chéng　《龍龕手鑑》音成。</w:t>
        <w:br/>
        <w:br/>
        <w:t>人名用字。《明史·奸臣傳·馬士英傳附阮大鋮》：“*馬士英*，*貴陽*人。*萬曆*四十四年，與*懷寧**阮大鋮*同中會試。”</w:t>
        <w:br/>
      </w:r>
    </w:p>
    <w:p>
      <w:r>
        <w:t>鋯##鋯</w:t>
        <w:br/>
        <w:br/>
        <w:t>〔锆〕</w:t>
        <w:br/>
        <w:br/>
        <w:t>g鄌</w:t>
        <w:br/>
        <w:br/>
        <w:t>化学元素。符号Zr，原子序数40。银灰色金属。纯锆具延展性。耐腐蚀性强，抗酸、碱性能优于钛和不锈钢。用作原子能反应堆铀棒的外套和真空仪器的除气剂。锆基合金是重要的抗腐蚀性结构材料。（新拉zirconium）</w:t>
        <w:br/>
      </w:r>
    </w:p>
    <w:p>
      <w:r>
        <w:t>鋰##鋰</w:t>
        <w:br/>
        <w:br/>
        <w:t>〔锂〕</w:t>
        <w:br/>
        <w:br/>
        <w:t>lǐ　《龍龕手鑑》良宜反。</w:t>
        <w:br/>
        <w:br/>
        <w:t>（1）丽金。《五侯鯖字海·金部》：“鋰，麗金也。”</w:t>
        <w:br/>
        <w:br/>
        <w:t>（2）化学元素。符号Li，原子序数3。1817年发现。银白色金属，在所有金属中体积质量最小，质量热容最大，质柔软。化学活性强，很容易和氧、氮、硫等化合，故在冶金工业中用作脱氧剂或脱气剂。质量数为6的锂同位素在原子核反应堆中用中子照射后，可得到氚，而氚可用来实现热核反应。热核反应也可在锂核与氘核之间进行，故可用于原子能工业中作热核反应原料。锂也可与铝、镁、铍、铅等制成特种合金。（新拉lithium）</w:t>
        <w:br/>
      </w:r>
    </w:p>
    <w:p>
      <w:r>
        <w:t>鋱##鋱</w:t>
        <w:br/>
        <w:br/>
        <w:t>〔铽〕</w:t>
        <w:br/>
        <w:br/>
        <w:t>t?</w:t>
        <w:br/>
        <w:br/>
        <w:t>化学元素。符号Tb，原子序数65。稀土元素之一。银灰色金属，有毒，可用以制作杀虫剂和治疗某些皮肤病。主要性质和用途与镧相似。（新拉terbium）</w:t>
        <w:br/>
      </w:r>
    </w:p>
    <w:p>
      <w:r>
        <w:t>鋵##鋵</w:t>
        <w:br/>
        <w:br/>
        <w:t>鋵tū</w:t>
        <w:br/>
        <w:br/>
        <w:t>化学元素“铥”的旧译。</w:t>
        <w:br/>
      </w:r>
    </w:p>
    <w:p>
      <w:r>
        <w:t>鋶##鋶</w:t>
        <w:br/>
        <w:br/>
        <w:t>鋶liǔ</w:t>
        <w:br/>
        <w:br/>
        <w:t>（1）有色金属冶炼过程中生产出的各种金属硫化物的互熔体。如熔炼硫化铜矿石所得的鋶，其主要成分为硫化亚铜和硫化亚铁，亦称“冰铜”；熔炼硫化镍矿石成镍鋶等。在冶炼过程中原料中的贵金属大部分都进入鋶中，故鋶中亦含有各种贵重金属。</w:t>
        <w:br/>
        <w:br/>
        <w:t>（2）有机化合物中含有四价硫（＝S＝）的，化学上命名为鋶。</w:t>
        <w:br/>
      </w:r>
    </w:p>
    <w:p>
      <w:r>
        <w:t>鋷##鋷</w:t>
        <w:br/>
        <w:br/>
        <w:t>鋷（一）zuì　《玉篇》祖誨切。</w:t>
        <w:br/>
        <w:br/>
        <w:t>锥属。《玉篇·金部》：“鋷，錐屬。”</w:t>
        <w:br/>
        <w:br/>
        <w:t>（二）niè　《龍龕手鑑》銸、聶二音。</w:t>
        <w:br/>
        <w:br/>
        <w:t>镊子。《龍龕手鑑·金部》：“鋷，鋷子也。”</w:t>
        <w:br/>
      </w:r>
    </w:p>
    <w:p>
      <w:r>
        <w:t>鋸##鋸</w:t>
        <w:br/>
        <w:br/>
        <w:t>〔锯〕</w:t>
        <w:br/>
        <w:br/>
        <w:t>《説文》：“鋸，槍唐也。从金，居聲。”</w:t>
        <w:br/>
        <w:br/>
        <w:t>（一）jù　《廣韻》居御切，去御見。魚部。</w:t>
        <w:br/>
        <w:br/>
        <w:t>（1）析解木石等的工具。如：手锯；圆盘锯。《説文·金部》：“鋸，槍唐也。”*段玉裁*注：“槍唐，蓋*漢*人語。”*徐灝*注箋：“槍唐，蓋狀鋸聲。”《六書故·地理一》：“鋸，解器也，以鐵枼為齟齬，其齒一左一右，以片解木石。”《墨子·備城門》：“門者皆無得挾斧斤鑿鋸椎。”《管子·海王》：“行服連軺輂者，必有一斤、一鋸、一錐、一鑿，若其事立。”《天工開物·錘鍛·鋸》：“凡鋸，熟鐵鍛成薄條，不鋼，亦不淬健。”*清**魏源*《家塾再示兒耆六首》之六：“樹倒藤自枯，鋸勤木終墜。”</w:t>
        <w:br/>
        <w:br/>
        <w:t>（2）用锯截断。《玉篇·金部》：“鋸，解截也。”《鹽鐵論·除狹》：“或至鋸頸殺不辜而不能正。”《後漢書·臧宫傳》：“*宫*夜使鋸斷城門限。”*李准*《老兵新传》九：“*老战*领着一群人在锯红松树。”</w:t>
        <w:br/>
        <w:br/>
        <w:t>（3）往复相拉的动作。*宋**羅大經*《鶴林玉露》卷十：“繩鋸木斷，水滴石穿。”</w:t>
        <w:br/>
        <w:br/>
        <w:t>（4）锯形物。《逸周書·王會解》：“若白馬鋸牙，食虎豹。”*北齊**劉晝*《新論·傷讒》：“魚之哆脣鋸齒者，鱗族畏之。”*唐**温庭筠*《公無渡河》：“下有狂蛟鋸為尾，裂帆截櫂磨霜齒。”</w:t>
        <w:br/>
        <w:br/>
        <w:t>（5）古刑具。《國語·魯語上》：“中刑用刀鋸。”*韋昭*注：“割劓用刀，斷截用鋸。”*漢**司馬遷*《報任安書》：“如今朝廷雖乏人，奈何令刀鋸之餘，薦天下之豪俊哉！”《晋書·苻生載記》：“殺戮無道，常彎弓露刃以見朝臣，錘鉗鋸鑿備置左右。”</w:t>
        <w:br/>
        <w:br/>
        <w:t>（6）大锄。《廣雅·釋器》：“鋸，鉏也。”《管子·小匡》：“惡金以鑄斤斧鉏夷鋸欘。”*尹知章*注：“鋸欘，钁類也。”</w:t>
        <w:br/>
        <w:br/>
        <w:t>（7）古*郾（燕）国*戈㦸名。*清**方濬益*《綴遺齋彝器款識考釋·郾王戈》：“名戈為鋸，殆从戈之磬折倨句為義歟。”*郭沫若*《殷契粹編考釋》：“鋸字在古本戈之别名，存世有*燕昭王*戈，文曰：‘*郾王戠*作五牧鋸。’其證。”*于省吾*《雙劍誃諸子新證·荀子二》：“鋸，雄㦸也，胡中有𧣒者，詳予所著《雙劍誃圖録考釋》。近世*易州*所出*郾*㦸多稱鋸。”</w:t>
        <w:br/>
        <w:br/>
        <w:t>（二）jū</w:t>
        <w:br/>
        <w:br/>
        <w:t>用锔子补接器物。如：锯碗；锯锅。*冯志*《敌后武工队》第十八章：“减租减息的这口锅是你砸的，你还得动手锯起来。”</w:t>
        <w:br/>
      </w:r>
    </w:p>
    <w:p>
      <w:r>
        <w:t>鋹##鋹</w:t>
        <w:br/>
        <w:br/>
        <w:t>鋹chǎng　《廣韻》丑兩切，上養徹。</w:t>
        <w:br/>
        <w:br/>
        <w:t>利。《玉篇·金部》：“鋹，利也。”</w:t>
        <w:br/>
      </w:r>
    </w:p>
    <w:p>
      <w:r>
        <w:t>鋺##鋺</w:t>
        <w:br/>
        <w:br/>
        <w:t>鋺（一）yuǎn　《玉篇》於遠切。</w:t>
        <w:br/>
        <w:br/>
        <w:t>秤鋺。《玉篇·金部》：“鋺，秤鋺也。”</w:t>
        <w:br/>
        <w:br/>
        <w:t>（二）yuān　《集韻》於袁切，平元影。</w:t>
        <w:br/>
        <w:br/>
        <w:t>同“䥉”。锄头曲铁。《集韻·元韻》：“䥉，鉏頭曲鐵。或从宛。”</w:t>
        <w:br/>
        <w:br/>
        <w:t>（三）wǎn</w:t>
        <w:br/>
        <w:br/>
        <w:t>同“碗”。盛饮食的器具。*晋**干寶*《搜神記》卷十六：“（*盧）充*後乘車入市賣鋺。”《雍熙樂府·逍遥樂·中秋》：“碧玉盃、銀鋺、玉杓。”《天啟銅鋺》銘文：“*天啟*三年七月初三日上節義東支鑄造銅鋺一付。”</w:t>
        <w:br/>
        <w:br/>
        <w:t>（四）wān</w:t>
        <w:br/>
        <w:br/>
        <w:t>同“剜”。《正字通·金部》：“鋺，俗剜字。”</w:t>
        <w:br/>
      </w:r>
    </w:p>
    <w:p>
      <w:r>
        <w:t>鋻##鋻</w:t>
        <w:br/>
        <w:br/>
        <w:t>《説文》：“鋻，刚也。从金，臤聲。”</w:t>
        <w:br/>
        <w:br/>
        <w:t>（一）jiàn　《廣韻》古電切，去霰見。又古賢切。真部。</w:t>
        <w:br/>
        <w:br/>
        <w:t>（1）刚。《説文·金部》：“鋻，剛也。”</w:t>
        <w:br/>
        <w:br/>
        <w:t>（2）淬刀剑使坚硬。*五代**徐鍇*《説文繫傳·金部》：“鋻，淬刀劒刃使堅也。”《文選·王襃〈聖主得賢臣頌〉》“清水淬其鋒”*唐**李善*注引*郭璞*《三蒼解詁》曰：“焠，作刀鋻也。”</w:t>
        <w:br/>
        <w:br/>
        <w:t>（3）直。《正字通·金部》：“鋻，《元包經》：‘叏鋻之喆。’《傳》曰：‘行之直也。’”</w:t>
        <w:br/>
        <w:br/>
        <w:t>（二）jiān　《廣韻》古賢切，平先見。</w:t>
        <w:br/>
        <w:br/>
        <w:t>（1）刚铁，坚铁。《集韻·先韻》：“鋻，剛鐵也。”</w:t>
        <w:br/>
        <w:br/>
        <w:t>（2）农具名。割禾器。*元**王禎*《農書》卷十四：“粟鋻，截禾穎刃也。”</w:t>
        <w:br/>
      </w:r>
    </w:p>
    <w:p>
      <w:r>
        <w:t>鋼##鋼</w:t>
        <w:br/>
        <w:br/>
        <w:t>〔钢〕</w:t>
        <w:br/>
        <w:br/>
        <w:t>（一）gāng　《廣韻》古郎切，平唐見。又古浪切。</w:t>
        <w:br/>
        <w:br/>
        <w:t>铁和碳的合金。比生铁坚韧，比熟铁质硬。《玉篇·金部》：“鋼，鍊鐵也。”《集韻·唐韻》：“鋼，堅鐵。”《列子·湯問》：“西戎獻錕鋙之劍……其劍長尺有咫，練鋼赤刃，用之切玉如切泥焉。”*宋**沈括*《夢溪筆談·辯證一》：“余出使至*磁州*鍛坊，觀煉鐵，方識真鋼。凡鐵之有鋼者，如麫中有筋，濯盡柔麫，則麫筋乃見。煉鋼亦然，但取精鐵鍛之百餘火，每鍛稱之，一鍛一輕，至累鍛而斤兩不減，則純鋼也，雖百鍊不耗矣，此乃鐵之精純者。其色清明，磨瑩之，則黯黯然青且黑，與常鐵迥異。”</w:t>
        <w:br/>
        <w:br/>
        <w:t>（二）gàng　《集韻》居浪切，去宕見。</w:t>
        <w:br/>
        <w:br/>
        <w:t>（1）坚，精。《集韻·宕韻》：“鋼，堅也。”《龍龕手鑑·金部》：“鋼，堅也，精也。”</w:t>
        <w:br/>
        <w:br/>
        <w:t>（2）把刀放在布、皮、石头等上面磨，使其锋利。如：钢刀布；把刀钢一钢。</w:t>
        <w:br/>
        <w:br/>
        <w:t>（3）在用钝了的刀口上加上钢，重新打造，使更锋利。</w:t>
        <w:br/>
      </w:r>
    </w:p>
    <w:p>
      <w:r>
        <w:t>鋽##鋽</w:t>
        <w:br/>
        <w:br/>
        <w:t>鋽diào　《廣韻》他弔切，去嘯透。又《集韻》徒弔切。</w:t>
        <w:br/>
        <w:br/>
        <w:t>（1）烧器。《玉篇·金部》：“鋽，燒器也。”</w:t>
        <w:br/>
        <w:br/>
        <w:t>（2）鉎鋽。《廣韻·嘯韻》：“鋽，鉎鋽。”</w:t>
        <w:br/>
        <w:br/>
        <w:t>（3）未炼的铁。《集韻·嘯韻》：“鋽，鐵未煉。”</w:t>
        <w:br/>
        <w:br/>
        <w:t>（4）同“銚”。小锅。*明**焦竑*《俗書刊誤·俗用雜字》：“小鍋曰鋽。一作銚。”</w:t>
        <w:br/>
      </w:r>
    </w:p>
    <w:p>
      <w:r>
        <w:t>鋾##鋾</w:t>
        <w:br/>
        <w:br/>
        <w:t>鋾táo　《集韻》徒刀切，平豪定。</w:t>
        <w:br/>
        <w:br/>
        <w:t>（1）鋾铸。《集韻·𩫕韻》：“錭，鋾鑄也。”</w:t>
        <w:br/>
        <w:br/>
        <w:t>（2）𨪈钝。《五音集韻·豪韻》：“鋾，𨪈鈍也。”</w:t>
        <w:br/>
        <w:br/>
        <w:t>（3）同“錭”。钝。《集韻·𩫕韻》：“錭，《説文》：‘鈍也。’或作鋾。”</w:t>
        <w:br/>
      </w:r>
    </w:p>
    <w:p>
      <w:r>
        <w:t>鋿##鋿</w:t>
        <w:br/>
        <w:br/>
        <w:t>鋿cháng　《廣韻》市羊切，平陽禪。</w:t>
        <w:br/>
        <w:br/>
        <w:t>（1）磨。《玉篇·金部》：“鋿，磨也。”《篇海類編·珍寶類·金部》：“鋿，同鑜。磨也。”</w:t>
        <w:br/>
        <w:br/>
        <w:t>（2）车轮绕铁。《廣韻·陽韻》：“鋿，車鋿輪鐵。”《集韻·陽韻》：“鋿，車輪繞鐵。”《篇海類編·珍寶類·金部》：“鋿，車輪鐵。”</w:t>
        <w:br/>
      </w:r>
    </w:p>
    <w:p>
      <w:r>
        <w:t>錀##錀</w:t>
        <w:br/>
        <w:br/>
        <w:t>錀（一）lún　《玉篇》力屯切。</w:t>
        <w:br/>
        <w:br/>
        <w:t>（1）金。《玉篇·金部》：“錀，金也。”</w:t>
        <w:br/>
        <w:br/>
        <w:t>（2）放射性化学元素。符号Rg。原子序数111。由重离子轰击法人工合成而得。（新拉roentgenium）</w:t>
        <w:br/>
        <w:br/>
        <w:t>（二）fēn　《廣韻》府文切，平文敷。</w:t>
        <w:br/>
        <w:br/>
        <w:t>兔奄錀。《廣韻·文韻》：“錀，《埤蒼》云：‘兔奄錀。’”</w:t>
        <w:br/>
      </w:r>
    </w:p>
    <w:p>
      <w:r>
        <w:t>錁##錁</w:t>
        <w:br/>
        <w:br/>
        <w:t>〔锞〕</w:t>
        <w:br/>
        <w:br/>
        <w:t>（一）guǒ　《集韻》古火切，上果見。</w:t>
        <w:br/>
        <w:br/>
        <w:t>（1）同“輠”。车上盛润滑油的器具。《集韻·果韻》：“輠，車膏器曰輠。或从金。”</w:t>
        <w:br/>
        <w:br/>
        <w:t>（2）镰。《龍龕手鑑·金部》：“錁，*江*、*淮*云鐮也。”</w:t>
        <w:br/>
        <w:br/>
        <w:t>（3）车锞角。《字彙·金部》：“錁，車錁角。”</w:t>
        <w:br/>
        <w:br/>
        <w:t>（4）化学元素“镓”的旧译。</w:t>
        <w:br/>
        <w:br/>
        <w:t>（二）kuǎ　《集韻》苦瓦切，上馬溪。</w:t>
        <w:br/>
        <w:br/>
        <w:t>同“銙”。古代附于腰带上的扣板。《集韻·馬韻》：“銙，帶具。或作錁。”</w:t>
        <w:br/>
        <w:br/>
        <w:t>（三）kè</w:t>
        <w:br/>
        <w:br/>
        <w:t>金银铸成的小锭，形状像小馒头，重量一二两到三五两不等。《五方元音·駝韻》：“錁，金銀錠也。”《雍熙樂府·朝天子·救忙的忒多》：“萬櫃黄金，千箱銀錁。”《紅樓夢》第十八回：“*尤氏*、*李紈*、*鳳姐*等皆金銀錁四錠。”</w:t>
        <w:br/>
      </w:r>
    </w:p>
    <w:p>
      <w:r>
        <w:t>錂##錂</w:t>
        <w:br/>
        <w:br/>
        <w:t>líng　《玉篇》力升切。</w:t>
        <w:br/>
        <w:br/>
        <w:t>金名。《玉篇·金部》：“錂，金名。”《改併四聲篇海·金部》：“錂，金也。”</w:t>
        <w:br/>
      </w:r>
    </w:p>
    <w:p>
      <w:r>
        <w:t>錃##錃</w:t>
        <w:br/>
        <w:br/>
        <w:t>錃同“𨧦”。《集韻·支韻》：“𨧦，《埤倉》：‘鐲𨧦，鉏也。’或作錃。”《篇海類編·珍寶類·金部》：“錃，同𨧦。鋸鉏也。”</w:t>
        <w:br/>
        <w:br/>
        <w:br/>
        <w:br/>
        <w:br/>
        <w:br/>
        <w:br/>
        <w:br/>
        <w:t>錄</w:t>
        <w:tab/>
        <w:t>@@@LINK=録\n</w:t>
        <w:br/>
      </w:r>
    </w:p>
    <w:p>
      <w:r>
        <w:t>錅##錅</w:t>
        <w:br/>
        <w:br/>
        <w:t>錅同“鑗”。《玉篇·金部》：“錅”，同“鑗”。</w:t>
        <w:br/>
      </w:r>
    </w:p>
    <w:p>
      <w:r>
        <w:t>錆##錆</w:t>
        <w:br/>
        <w:br/>
        <w:t>錆qiāng　《五音集韻》千羊切。</w:t>
        <w:br/>
        <w:br/>
        <w:t>（1）粗大。《佛説施餓鬼甘露味大陀羅尼經》卷一：“腹脹麤錆，青黄脈現，飲食不消，身體羸瘦。”</w:t>
        <w:br/>
        <w:br/>
        <w:t>（2）精。《龍龕手鑑·金部》：“錆，精也。”</w:t>
        <w:br/>
      </w:r>
    </w:p>
    <w:p>
      <w:r>
        <w:t>錇##錇</w:t>
        <w:br/>
        <w:br/>
        <w:t>〔锫〕</w:t>
        <w:br/>
        <w:br/>
        <w:t>（一）póu　《集韻》蒲侯切，平侯並。</w:t>
        <w:br/>
        <w:br/>
        <w:t>〔錇鏂〕钉名。《集韻·矦韻》：“錇，錇鏂，釘名。”</w:t>
        <w:br/>
        <w:br/>
        <w:t>（二）fú　《集韻》房尤切，平尤奉。</w:t>
        <w:br/>
        <w:br/>
        <w:t>〔錇鏂〕也作“鉜鏂”。大钉。《集韻·尤韻》：“鉜，鉜鏂，大釘。或作錇。”</w:t>
        <w:br/>
        <w:br/>
        <w:t>（三）péi</w:t>
        <w:br/>
        <w:br/>
        <w:t>化学元素。符号Bk，原子序数97。1949年由人工获得，具强放射性。最稳定的同位素的半衰期为1.4×10³年。（新拉berkelium）</w:t>
        <w:br/>
      </w:r>
    </w:p>
    <w:p>
      <w:r>
        <w:t>錈##錈</w:t>
        <w:br/>
        <w:br/>
        <w:t>錈juǎn　《集韻》窘遠切，上阮羣。</w:t>
        <w:br/>
        <w:br/>
        <w:t>刀剑锋屈。《集韻·㒨韻》：“錈，屈鐵也。”又《阮韻》：“錈，屈金也。”《吕氏春秋·别類》：“又柔則錈，堅則折，劍折且錈，焉得為利劍。”</w:t>
        <w:br/>
      </w:r>
    </w:p>
    <w:p>
      <w:r>
        <w:t>錉##錉</w:t>
        <w:br/>
        <w:br/>
        <w:t>《説文》：“錉，業也，賈人占錉。从金，昏聲。”*段玉裁*注：“按：此字必後人所增，必當删者。《史》、《漢》賈人緍錢字从糸。”*朱駿聲*通訓定聲：“按：即緡之俗字。”</w:t>
        <w:br/>
        <w:br/>
        <w:t>mín　《集韻》眉貧切，平真明。真部。</w:t>
        <w:br/>
        <w:br/>
        <w:t>同“鍲”。业，今所谓本钱。《説文·金部》：“錉，業也，賈人占錉。”《正字通·金部》：“錉，同鍲，省。”</w:t>
        <w:br/>
      </w:r>
    </w:p>
    <w:p>
      <w:r>
        <w:t>錊##錊</w:t>
        <w:br/>
        <w:br/>
        <w:t>錊（一）zuì　《集韻》祖對切，去隊精。</w:t>
        <w:br/>
        <w:br/>
        <w:t>炼；炼铁。《玉篇·金部》：“錊，鍊。”《篇海類編·珍寶類·金部》：“錊，錊刀也。”《正字通·金部》：“錊，或曰鍊鐵。”</w:t>
        <w:br/>
        <w:br/>
        <w:t>（二）zú　《廣韻》將毒切，入沃精。</w:t>
        <w:br/>
        <w:br/>
        <w:t>姓。《廣韻·沃韻》：“錊，姓也。”《姓觿》卷七：“錊，《千家姓》云：‘*彭城*族。’”</w:t>
        <w:br/>
      </w:r>
    </w:p>
    <w:p>
      <w:r>
        <w:t>錋##錋</w:t>
        <w:br/>
        <w:br/>
        <w:t>錋（一）péng　《集韻》蒲庚切，平庚並。</w:t>
        <w:br/>
        <w:br/>
        <w:t>兵器。《集韻·庚韻》：“錋，兵器。”</w:t>
        <w:br/>
        <w:br/>
        <w:t>（二）bèng</w:t>
        <w:br/>
        <w:br/>
        <w:t>方言。錋子。旧时用的一种黄铜币，也指小形的硬币。*刘半农*《面包与盐》：“两子儿的面，一个錋子的盐，搁上半喇子儿的大葱。”</w:t>
        <w:br/>
      </w:r>
    </w:p>
    <w:p>
      <w:r>
        <w:t>錌##錌</w:t>
        <w:br/>
        <w:br/>
        <w:t>錌àn　《集韻》魚旰切，去翰疑。</w:t>
        <w:br/>
        <w:br/>
        <w:t>柔铁。《集韻·翰韻》：“錌，柔鐵。”</w:t>
        <w:br/>
      </w:r>
    </w:p>
    <w:p>
      <w:r>
        <w:t>錍##錍</w:t>
        <w:br/>
        <w:br/>
        <w:t>《説文》：“錍，鈭錍也。从金，卑聲。”</w:t>
        <w:br/>
        <w:br/>
        <w:t>（一）bēi　《廣韻》府移切，平支幫。支部。</w:t>
        <w:br/>
        <w:br/>
        <w:t>短斧。《説文·金部》：“錍，鈭錍也。”*桂馥*義證：“鈭錍，短斧也。”《墨子·雜守》：“為鐵錍。”</w:t>
        <w:br/>
        <w:br/>
        <w:t>（二）pī　《廣韻》匹迷切，平齊滂。</w:t>
        <w:br/>
        <w:br/>
        <w:t>（1）箭镞名。也作“鈚”。《方言》卷九：“（箭鏃）其廣長而薄鐮（者）謂之錍。”*孫詒讓*札迻：“錍與鈀廣長而薄，則即古薄匕之鏃也。”《廣雅·釋器》：“錍，鏑也。”《集韻·齊韻》：“錍，或作鈚。”*三國**魏**曹丕*《飲馬長城窟行》：“武將齊貫錍，征人伐金鼓。”*明**徐渭*《次夕降摶雪徑滿鵝鴨卵，余睡而復起，燒竹照之，八十韻》：“蕩甲摇犀明練組，長鵰大鏃拭弧錍，孤煙罷突真三日，破釜縣臍僅一黳。”</w:t>
        <w:br/>
        <w:br/>
        <w:t>（2）古酒器。形似壶，敞口，短颈，鼓腹扁圆。</w:t>
        <w:br/>
        <w:br/>
        <w:t>（3）同“鈚”。犁刃。《集韻·脂韻》：“鈚，犂錧也。或作錍。”按：《爾雅·釋樂》“大磬謂之毊”*宋**邢昺*疏引《字林》云：“錧，田器也。自*江*而南呼犂刃為錧。”</w:t>
        <w:br/>
        <w:br/>
        <w:t>（三）bī</w:t>
        <w:br/>
        <w:br/>
        <w:t>同“鎞”。钗。*遼**希麟*《續一切經音義》卷三：“金錍：今按：金錍，合作釵鎞之鎞也。”《三國志平話》卷中：“夫人將過帶，見一紅絨頭，用金錍兒挑之，上有詔書。”*元**張國賓*《薛仁貴》第三折：“可不的失掉了鑞釵錍，歪斜着油鬏髻。”《元史·輿服志一》：“首飾許用翠花，并金釵錍各一事。”</w:t>
        <w:br/>
        <w:br/>
        <w:t>（四）pí　《集韻》頻脂切，平脂並。</w:t>
        <w:br/>
        <w:br/>
        <w:t>臿属。《廣雅·釋器》：“錍謂之銛。”*王念孫*疏證：“《説文》：銛，臿屬也。”</w:t>
        <w:br/>
      </w:r>
    </w:p>
    <w:p>
      <w:r>
        <w:t>錎##錎</w:t>
        <w:br/>
        <w:br/>
        <w:t>錎（一）xiàn　《廣韻》户韽切，去陷匣。又苦感切。</w:t>
        <w:br/>
        <w:br/>
        <w:t>（1）连镮。《廣韻·感韻》：“錎，字書云：‘瑣連環也。’”*周祖谟*校勘記：“環，巾箱本作鐶。”《集韻·陷韻》：“錎，連鐶也。”</w:t>
        <w:br/>
        <w:br/>
        <w:t>（2）陷，沉下。《玉篇·金部》：“錎，古作陷。”《莊子·外物》：“已而大魚食之，牽巨鉤錎没而下。”*陸德明*釋文：“錎，音陷。《字林》：‘猶陷字也。’”</w:t>
        <w:br/>
        <w:br/>
        <w:t>（二）gàn　《集韻》古蹔切，去闞見。</w:t>
        <w:br/>
        <w:br/>
        <w:t>炉属。《集韻·闞韻》：“錎，鑪屬。”</w:t>
        <w:br/>
        <w:br/>
        <w:t>（三）qiàn　《篇海類編》口陷切。</w:t>
        <w:br/>
        <w:br/>
        <w:t>金银丝饰铁。《篇海類編·珍寶類·金部》：“錎，錎鐵。”*明**焦竑*《俗書刊誤·俗用雜字》：“金銀絲飾鐵曰錎。”</w:t>
        <w:br/>
      </w:r>
    </w:p>
    <w:p>
      <w:r>
        <w:t>錏##錏</w:t>
        <w:br/>
        <w:br/>
        <w:t>《説文》：“錏，錏鍜，頸鎧也。从金，亞聲。”</w:t>
        <w:br/>
        <w:br/>
        <w:t>（一）yā　《廣韻》於加切，平麻影。魚部。</w:t>
        <w:br/>
        <w:br/>
        <w:t>〔錏鍜〕1.保护颈项的铠甲。《説文·金部》：“錏，錏鍜，頸鎧也。”*段玉裁*注：“《漢·刑法志》：‘三屬之甲。’*蘇林*曰：‘三屬者，兜鍪也，盆領也，髀褌也。’按：盆疑當作益，益領即錏鍜。*許*《𠑹部》曰：‘兜鍪，首鎧也。’《冃部》曰：‘胄，兜鍪也。’此云錏鍜，頸鎧也，則與*蘇*説三屬同矣。”*唐**韓翃*《送劉將軍》：“明光細甲照錏鍜，昨日承恩拜虎牙。”*唐**柳宗元*《同劉二十八院長述舊言懷感時書事》：“禮容垂㻫琫，戍備響錏鍜。”2.锢闭。*明**方以智*《東西均·盡心》：“錏鍜良知。”</w:t>
        <w:br/>
        <w:br/>
        <w:t>（二）yà　《集韻》衣駕切，去禡影。</w:t>
        <w:br/>
        <w:br/>
        <w:t>（1）柔刚铁。《集韻·禡韻》：“錏，柔剛鐵也。”</w:t>
        <w:br/>
        <w:br/>
        <w:t>（2）化学元素“锑”的旧译。</w:t>
        <w:br/>
      </w:r>
    </w:p>
    <w:p>
      <w:r>
        <w:t>錐##錐</w:t>
        <w:br/>
        <w:br/>
        <w:t>〔锥〕</w:t>
        <w:br/>
        <w:br/>
        <w:t>《説文》：“錐，鋭也。从金，隹聲。”</w:t>
        <w:br/>
        <w:br/>
        <w:t>zhuī　《廣韻》職追切，平脂章。微部。</w:t>
        <w:br/>
        <w:br/>
        <w:t>（1）锐，利。《釋名·釋用器》：“錐，利也。”《説文·金部》：“錐，鋭也。”</w:t>
        <w:br/>
        <w:br/>
        <w:t>（2）锥子，钻孔的工具。《急就篇》：“鐵鈇鑽錐釜鍑鍪。”*顔師古*注：“錐，所以刺入也。”《墨子·經説下》：“段、椎、錐俱事於屨，可用也。”《戰國策·秦策一》：“（*蘇秦*）讀書欲睡，引錐自刺其股。”*唐**李白*《笑歌行》：“猛虎不看机上肉，洪爐不鑄囊中錐。”</w:t>
        <w:br/>
        <w:br/>
        <w:t>（3）用锥刺。*北齊**劉晝*《新論·崇學》：“*蘇*生患睡，親錐其股。”*明**袁宏道*《徐文長傳》：“或以利錐錐其兩耳，深入寸餘。”</w:t>
        <w:br/>
        <w:br/>
        <w:t>（4）针。《玉篇·金部》：“錐，鍼也。”</w:t>
        <w:br/>
        <w:br/>
        <w:t>（5）锥形物。*唐**元稹*《寄樂天詩》：“冰銷田地蘆錐短，春入枝條柳眼低。”*宋**辛棄疾*《卜算子·漫興三首》之一：“掃秃兔毫錐，磨透*銅臺*瓦。”*清**曹寅*《題沈石田乳鴨三首》之二：“赮伏初離卵，茸毛未脱錐。”</w:t>
        <w:br/>
        <w:br/>
        <w:t>（6）数学名词。锥面与截锥面之平面间之立体，谓之锥。</w:t>
        <w:br/>
      </w:r>
    </w:p>
    <w:p>
      <w:r>
        <w:t>錑##錑</w:t>
        <w:br/>
        <w:br/>
        <w:t>錑（一）lèi　《廣韻》盧對切，去隊來。</w:t>
        <w:br/>
        <w:br/>
        <w:t>平木器。《玉篇·金部》：“錑，平板具。”《龍龕手鑑·金部》：“錑，平木器也。”</w:t>
        <w:br/>
        <w:br/>
        <w:t>（二）lì　《集韻》郎計切，去霽來。</w:t>
        <w:br/>
        <w:br/>
        <w:t>（1）钻。《集韻·霽韻》：“錑，鑽也。”</w:t>
        <w:br/>
        <w:br/>
        <w:t>（2）锯。《集韻·霽韻》：“錑，鋸也。”</w:t>
        <w:br/>
      </w:r>
    </w:p>
    <w:p>
      <w:r>
        <w:t>錒##錒</w:t>
        <w:br/>
        <w:br/>
        <w:t>〔锕〕</w:t>
        <w:br/>
        <w:br/>
        <w:t>（一）ē　《集韻》於河切，平歌影。</w:t>
        <w:br/>
        <w:br/>
        <w:t>〔錒䥈〕也作“鈳䥈”。小釜。《集韻·歌韻》：“鈳，鈳䥈，釜屬。或从阿。”</w:t>
        <w:br/>
        <w:br/>
        <w:t>（二）ā</w:t>
        <w:br/>
        <w:br/>
        <w:t>化学元素。符号Ac，原子序数89。银白色，有放射性。1899年发现。由铀衰变而成，又能衰变成一系列的放射性元素。质量数为227的同位素半衰期为22年。（新拉actinium）</w:t>
        <w:br/>
      </w:r>
    </w:p>
    <w:p>
      <w:r>
        <w:t>錓##錓</w:t>
        <w:br/>
        <w:br/>
        <w:t>錓kōng　《玉篇》口觥切。</w:t>
        <w:br/>
        <w:br/>
        <w:t>器。《五音集韻·庚韻》：“錓，器也。”</w:t>
        <w:br/>
      </w:r>
    </w:p>
    <w:p>
      <w:r>
        <w:t>錔##錔</w:t>
        <w:br/>
        <w:br/>
        <w:t>《説文》：“錔，以金有所冒也。从金，沓聲。”*段玉裁*注：“錔取重沓之意。……形聲包會意。”</w:t>
        <w:br/>
        <w:br/>
        <w:t>tà　《廣韻》他合切，入合透。緝部。</w:t>
        <w:br/>
        <w:br/>
        <w:t>（1）金属套。《説文·金部》：“錔，以金有所冒也。”*段玉裁*注：“‘輨’下曰：‘轂耑錔也。’錔取重沓之意。”*徐灝*注箋：“《廣雅》曰：‘𨬍，鐗，錔也。’此謂車軸當轂處裹之以金，曰錔。”*王筠*句讀：“是知古所謂錔，即今所謂套也。”《玉篇·金部》：“錔，器物錔頭也。”*唐**段成式*《酉陽雜俎·諾臯記下》：“有大蝦蟆如疊，挾二筆錔。”《元史·輿服志二》：“横刀，制如儀刀而曲，鞘以沙魚皮，飾鞗革帉錔。”</w:t>
        <w:br/>
        <w:br/>
        <w:t>（2）套；裹。《急就篇》“鬼薪白粲鉗釱髠”*唐**顔師古*注：“以鐵錔頭曰鉗，錔足曰釱。”《史記·魯周公世家》“*郈*氏金距”*南朝**宋**裴駰*集解引*服虔*曰：“以金錔距。”</w:t>
        <w:br/>
      </w:r>
    </w:p>
    <w:p>
      <w:r>
        <w:t>錕##錕</w:t>
        <w:br/>
        <w:br/>
        <w:t>〔锟〕</w:t>
        <w:br/>
        <w:br/>
        <w:t>（一）kūn　《廣韻》古渾切，平魂見。</w:t>
        <w:br/>
        <w:br/>
        <w:t>〔錕鋙〕又作“昆吾”、“錕鋘”。《山海经》所载*昆吾山*，相传所产铁作刀剑可切玉，因名良铁、良剑曰锟鋙。《集韻·魂韻》：“錕，赤金謂之錕鋙。”《列子·湯問》：“西戎獻錕鋙之劍。”*宋**周密*《齊東野語》卷十六：“葢天下至堅者莫如玉，古者，惟錕鋙刀可以切之。”*元**耶律楚材*《和孟駕之韻》：“若是昆吾玉可切，錕鋙不是尋常鐵。”亦单称锟。《西遊記》第六回：“這件兵器，乃錕鋼摶煉的。”</w:t>
        <w:br/>
        <w:br/>
        <w:t>（二）gǔn　《廣韻》古本切，上混見。</w:t>
        <w:br/>
        <w:br/>
        <w:t>（1）车釭。《方言》卷九：“車釭，*齊*、*燕*、*海*、*岱*之間謂之鍋，或謂之錕。”</w:t>
        <w:br/>
        <w:br/>
        <w:t>（2）滚边。*清**錢繹*《方言箋疏》卷九：“以布帛緣衣曰錕。讀若袞。”</w:t>
        <w:br/>
      </w:r>
    </w:p>
    <w:p>
      <w:r>
        <w:t>錖##錖</w:t>
        <w:br/>
        <w:br/>
        <w:t>錖dú　《廣韻》冬毒切，入沃端。</w:t>
        <w:br/>
        <w:br/>
        <w:t>𧥎舌。《玉篇·金部》：“錖，𧥎舌也。”</w:t>
        <w:br/>
      </w:r>
    </w:p>
    <w:p>
      <w:r>
        <w:t>錗##錗</w:t>
        <w:br/>
        <w:br/>
        <w:t>《説文》：“錗，側意。从金，委聲。”</w:t>
        <w:br/>
        <w:br/>
        <w:t>（一）nèi　《集韻》女恚切，去寘娘。微部。</w:t>
        <w:br/>
        <w:br/>
        <w:t>侧意。《説文·金部》：“錗，側意。”*段玉裁*注：“側意，猶側䛐。錗，即今之歪字。*唐*人曰夭邪。”</w:t>
        <w:br/>
        <w:br/>
        <w:t>（二）zhuì　《玉篇》竹瑞切。</w:t>
        <w:br/>
        <w:br/>
        <w:t>器名。《玉篇·金部》：“錗，器名。”一说同“錘”。《五音集韻·至韻》：“錗，同錘。”</w:t>
        <w:br/>
        <w:br/>
        <w:t>（三）wèi　《集韻》弋睡切，去寘以。</w:t>
        <w:br/>
        <w:br/>
        <w:t>悬。《集韻·寘韻》：“錗，懸也。”</w:t>
        <w:br/>
      </w:r>
    </w:p>
    <w:p>
      <w:r>
        <w:t>錘##錘</w:t>
        <w:br/>
        <w:br/>
        <w:t>〔锤〕</w:t>
        <w:br/>
        <w:br/>
        <w:t>《説文》：“錘，八銖也。从金，垂聲。”</w:t>
        <w:br/>
        <w:br/>
        <w:t>chuí　《廣韻》直垂切，平支澄。又馳僞切。歌部。</w:t>
        <w:br/>
        <w:br/>
        <w:t>（1）古重量单位。1.八铢。《説文·金部》：“錘，八銖也。”《睡虎地秦墓竹簡·秦律·司空》：“一脂、攻間車一兩（輛），用膠一兩、脂二錘。”《淮南子·説山》：“有千金之璧，而無錙錘之礛諸。”*高誘*注：“八銖曰錘。”2.十二两。《淮南子·詮言》：“雖割國之錙錘以事人。”*高誘*注：“六兩曰錙，倍錙曰錘。”3.六铢。*唐**慧琳*《一切經音義》卷一百引《風俗通義》云：“銖六則錘。”</w:t>
        <w:br/>
        <w:br/>
        <w:t>（2）同“鎚”。古兵器名。柄的上头有一个金属圆球。如：铜锤。《急就篇》：“鐵錘檛杖棁柲杸。”*顔師古*注：“錘亦可以擊人，故從兵器之例。*張良*所用擊*秦*副車，即此物也。”《正字通·金部》：“錘，與鎚、椎通。”《儒林外史》第十二回：“鞭鐧鐹錘、刀鎗劍㦸，都還略有些講究。”</w:t>
        <w:br/>
        <w:br/>
        <w:t>（3）秤砣。《廣雅·釋器》：“錘謂之權。”《玉篇·金部》：“錘，稱錘也。”*清**段玉裁*《説文解字注·金部》：“錘，後人謂稱之權為錘。……古字祇當作垂，謂有物垂之而使平。”《敦煌曲子詞·菩薩蠻》：“水面上秤錘浮，直待*黄河*徹底枯。”*元*佚名《東南紀聞》卷三：“一日，至縣下十里外曰*牢橋*小鹺鋪中，見鋪家用一秤錘，如冶鐵，如土硃石。”</w:t>
        <w:br/>
        <w:br/>
        <w:t>（4）锤形物。《藝文類聚》卷四十四引*晋**王廙*《笙賦》：“弱舌紙薄，鉛錘内藏。”*唐**陸龜蒙*《頃自桐江得一釣車》：“曾招漁侣下清潯，獨繭初隨一錘深。”*鲁迅*《故事新编·奔月》：“你得赔我两柄锄头，三个纺锤。”</w:t>
        <w:br/>
        <w:br/>
        <w:t>（5）捶击具。如：钉锤。《晋書·苻生載記》：“常彎弓露刃以見朝臣，錘鉗鋸鑿備置左右。”*明**季應升*《强賊慘殺六命緝獲鞫審已真乞敕下法司正法并查參失事官員以懲疏玩以雪寃憤疏》：“凶器刀一把，鐵錘一箇，鐵通條一根，俱有血痕。”《水滸全傳》第四十九回：“莊客便將鐵錘來敲開了鎖。”</w:t>
        <w:br/>
        <w:br/>
        <w:t>（6）锻打；敲击。《集韻·紙韻》：“錘，鍛也。”《莊子·大宗師》“皆在鑪捶之間耳”*唐**陸德明*釋文：“捶，本又作錘。*李*云：‘錘，鴟頭頗口，句鐵以吹火也。’”*成玄英*疏：“鑪，竈也；錘，鍛也。”*宋**劉過*《湖學别蘇召叟》：“委身入鑪錘，顧此金百煉。”*明**于謙*《石灰吟》：“千錘萬擊出深山，烈火焚燒若等閒。”*萧三*《中国共产党三十周年献词》：“人民锤破了镣铐，粉碎了锁链。”</w:t>
        <w:br/>
        <w:br/>
        <w:t>（7）垂挂。《鄧析子·無厚》：“不治其本而務其末，譬如拯溺錘之以石，救火投之以薪。”《太玄·周》：“帶其鈎鞶，錘以玉環。”</w:t>
        <w:br/>
        <w:br/>
        <w:t>（8）重。《方言》卷六：“錪、錘，重也。東*齊*之間曰錪，*宋*、*魯*曰錘。”《廣雅·釋詁三》：“錘，重也。”*王念孫*疏證：“錘之言垂也，下垂故重也。”</w:t>
        <w:br/>
        <w:br/>
        <w:t>（9）侧意。《集韻·寘韻》：“錘，側意。”</w:t>
        <w:br/>
        <w:br/>
        <w:t>（10）铜半熟。《六書故·地理一》：“錘，銅半熟也。”</w:t>
        <w:br/>
        <w:br/>
        <w:t>⑪晖。*唐**玄應*《一切經音義》卷二十：“錘，暉也。”</w:t>
        <w:br/>
        <w:br/>
        <w:t>⑫古县名。在今*山东省**文登市*西。《史記·惠景間侯者年表》：“*錘*侯*吕通*。”*司馬貞*索隱：“縣名，屬*東萊*。”</w:t>
        <w:br/>
      </w:r>
    </w:p>
    <w:p>
      <w:r>
        <w:t>錙##錙</w:t>
        <w:br/>
        <w:br/>
        <w:t>〔锱〕</w:t>
        <w:br/>
        <w:br/>
        <w:t>《説文》：“錙，六銖也。从金，甾聲。”</w:t>
        <w:br/>
        <w:br/>
        <w:t>zī　《廣韻》側持切，平之莊。之部。</w:t>
        <w:br/>
        <w:br/>
        <w:t>（1）量词。古重量单位。1.六铢。《説文·金部》：“錙，六銖也。”《淮南子·説山》：“有千金之璧，而無錙錘之礛諸。”*高誘*注：“六銖曰錙。”2.八铢。*明**楊慎*《丹鉛續録·易重一斤》：“十黍為絫，十絫為銖，八銖為錙，二十四銖為兩，十六兩為一斤，一斤凡三百八十四銖。”3.十二铢。*唐**慧琳*《一切經音義》卷一百引《風俗通義》云：“銖六則錘，二錘則錙。”4.六两。《淮南子·詮言》：“雖割國之錙錘以事人，而無自恃之道，不足以為全。”*高誘*注：“六兩曰錙，倍錙曰錘。”5.八两。《玉篇·金部》：“錙，八兩為錙。”《荀子·富國》：“割國之錙銖以賂之。”*楊倞*注：“八兩為錙。”《禮記·儒行》：“雖分國，如錙銖。”*鄭玄*注：“八兩曰錙。”</w:t>
        <w:br/>
        <w:br/>
        <w:t>（2）炽。*唐**玄應*《一切經音義》卷二十引《風俗通》：“錙，熾也。”</w:t>
        <w:br/>
      </w:r>
    </w:p>
    <w:p>
      <w:r>
        <w:t>錚##錚</w:t>
        <w:br/>
        <w:br/>
        <w:t>〔铮〕</w:t>
        <w:br/>
        <w:br/>
        <w:t>《説文》：“錚，金聲也。从金，争聲。”</w:t>
        <w:br/>
        <w:br/>
        <w:t>（一）zhēng　《廣韻》楚耕切，平耕初。耕部。</w:t>
        <w:br/>
        <w:br/>
        <w:t>（1）〔錚錚〕1.形容金属、玉器相撞击声。《説文·金部》：“錚，金聲也。”*沈濤*古本考：“古本當作‘錚錚，金聲也’。*許*書之例以篆文連注讀，淺人疑注中錚字為複衍之文而删之。”《文心雕龍·宗經》：“譬萬鈞之洪鍾，無錚錚之細響矣。”*唐**白居易*《夢仙》：“羽衣忽飄飄，玉鸞俄錚錚。”也可单用。《説苑·雜言》：“干將鏌鎁，拂鍾不錚。”*清**黄景仁*《旅館夜成》：“牀頭聽劍錚成響，簾底看星作有芒。”2.刚利。《後漢書·劉盆子傳》：“卿所謂鐵中錚錚，傭中佼佼者也。”*李賢*注：“《説文》曰：‘錚錚，金也。’鐵之錚錚，言微有剛利也。”3.喻有声名。《世説新語·賞譽》：“*洛*中錚錚*馮惠卿*。”</w:t>
        <w:br/>
        <w:br/>
        <w:t>（2）磨光，擦亮。《格物粗談·器用》：“錚刀，用白馬蹄或羊角一兩，煅頭髮五錢，煅灰水銀三錢，共為細末，錚之即明。”*明**金鉉*《除戎紀》：“約計每日一工，實實止可清理一砲，而錚磨外面則三倍之。”又镀。*元**睢景臣*《哨遍·高祖還鄉》：“紅漆了叉，銀錚了斧。”</w:t>
        <w:br/>
        <w:br/>
        <w:t>（3）象声词。*叶圣陶*《抗争》四：“‘铮！铮！’是铁铺里发出来的声音。”</w:t>
        <w:br/>
        <w:br/>
        <w:t>（4）用同“鉦”。古乐器，形圆如铜锣。《古今韻會舉要·庚韻》：“錚，又鉦也。”《字彙補·金部》：“錚，*張籍*《祭韓愈》詩：‘舊塋*盟津*北，野窆動鼓錚。’”按：四部丛刊本《張司業詩集·祭退之》“錚”作“鉦”。《文獻通考·樂考七》：“《東觀漢記》：‘*段熲*有功而還，介士鼓吹，錚鐸金鼓，雷震動地。’然則鼓吹鉦其來尚矣，今太常鼓吹部用之，然鉦、錚一也，特其名異耳。……鉦形圓如銅鑼。”按：《東觀漢記·段熲》作“鉦鐸金鼓”。</w:t>
        <w:br/>
        <w:br/>
        <w:t>（二）zhèng</w:t>
        <w:br/>
        <w:br/>
        <w:t>方言。形容器物表面光亮耀眼。如：铮光瓦亮；铮明瓦亮；刀擦得铮亮。</w:t>
        <w:br/>
      </w:r>
    </w:p>
    <w:p>
      <w:r>
        <w:t>錛##錛</w:t>
        <w:br/>
        <w:br/>
        <w:t>〔锛〕</w:t>
        <w:br/>
        <w:br/>
        <w:t>bēn　《改併四聲篇海》引《餘文》博昆切。</w:t>
        <w:br/>
        <w:br/>
        <w:t>（1）平木器，削平木料的平头斧。《改併四聲篇海·金部》引《餘文》：“錛，平木器。”*張慎儀*《蜀方言》：“劈木器曰錛。”*唐兰*《中国青铜器的起源与发展》：“古代的兵字是两个手捧一个斤，斤就是锛，既可以作兵器，也可以作农具或工具。”*刘绍棠*《蒲柳人家》八：“儿子*郑整儿*和儿媳*荷妞*，接下了他的锛、凿、斧、锯、墨斗、罗盘。”</w:t>
        <w:br/>
        <w:br/>
        <w:t>（2）用锛子一类工具砍削。如：锛木头；用镐锛地。《農政全書·蠶桑·栽桑法》引《務本新書》：“栽二年之上桑，穀雨時，其間但有芽葉不旺者，以硬木貼樹身，去地半指，一斧截斷，快錛更妙。”*杨朔*《三千里江山》第十五段：“一镐刨进缝里，从旁边一锛，可以锛下一大块土。”</w:t>
        <w:br/>
      </w:r>
    </w:p>
    <w:p>
      <w:r>
        <w:t>錜##錜</w:t>
        <w:br/>
        <w:br/>
        <w:t>錜niè　《廣韻》奴協切，入帖泥。</w:t>
        <w:br/>
        <w:br/>
        <w:t>（1）小钗。插在鬓边的首饰。《玉篇·金部》：“錜，小釵也。”《正字通·金部》：“錜，小釵，承鬢者。”*漢**王粲*《七釋》：“戴明中之羽雀，雜華錜之葳蕤。”按：《藝文類聚》卷五十七引作“鑷”。*清**周星譽*《洞仙歌》：“華錜斜簪小鴉髻，想妝成力怯。”</w:t>
        <w:br/>
        <w:br/>
        <w:t>（2）小钉。《廣韻·帖韻》：“錜，小釘。”《集韻·帖韻》：“錜，小頭釘。”</w:t>
        <w:br/>
      </w:r>
    </w:p>
    <w:p>
      <w:r>
        <w:t>錝##錝</w:t>
        <w:br/>
        <w:br/>
        <w:t>錝zòng　《廣韻》子宋切，去宋精。</w:t>
        <w:br/>
        <w:br/>
        <w:t>金毛。《玉篇·金部》：“錝，金毛也。”按：*张涌泉*《漢語俗字叢考》：“‘錝’疑即‘鍐’的或體。”</w:t>
        <w:br/>
      </w:r>
    </w:p>
    <w:p>
      <w:r>
        <w:t>錞##錞</w:t>
        <w:br/>
        <w:br/>
        <w:t>《説文》：“錞，矛𢧢柲下銅鐏也。从金，𦎧聲。《詩》曰：‘叴矛沃𨯢。’”</w:t>
        <w:br/>
        <w:br/>
        <w:t>（一）duì　《廣韻》徒猥切，上賄定。又徒對切。微部。</w:t>
        <w:br/>
        <w:br/>
        <w:t>（1）矛㦸柄下端的平底金属套。《説文·金部》：“錞，矛𢧢柲下銅鐏也。”《詩·秦風·小戎》：“厹矛鋈錞。”*毛*傳：“錞，鐏也。”《淮南子·説林》：“錞之與刃，孰先弊也。”*高誘*注：“錞，矜下銅鐏也。”</w:t>
        <w:br/>
        <w:br/>
        <w:t>（2）古祭器。器盖相合如球状，各有二环为耳，三环为足，俗称“西瓜鼎”。传世有陈侯午錞等。《陳侯因𬁾錞》銘：“薦吉金，用乍（作）*孝武**𧻚公*祭器錞。”</w:t>
        <w:br/>
        <w:br/>
        <w:t>（3）低下。《廣雅·釋詁四》：“錞，低也。”</w:t>
        <w:br/>
        <w:br/>
        <w:t>（二）chún　《廣韻》常倫切，平諄禪。諄部。</w:t>
        <w:br/>
        <w:br/>
        <w:t>（1）錞于，古乐器。青铜制，形如圆筒，上大下小，顶上多虎形钮，可悬挂，以物击之而鸣。常与鼓配合，用于战争中指挥进退。盛行于*东周*至*汉*代。《周禮·地官·鼓人》：“以金錞和鼓。”*鄭玄*注：“錞，錞于也。圜如碓頭，大上小下，樂作鳴之，與鼓相和。”《淮南子·兵略》：“兩軍相當，鼓錞相望。”*北周**庾信*《三月三日華林園馬射賦》：“玉律調鐘，金錞節鼓。”*唐**元稹*《代曲江老人百韻》：“集靈撞玉磬，和鼓奏金錞。”</w:t>
        <w:br/>
        <w:br/>
        <w:t>（2）依附。《字彙補・金部》：“錞，附也。”《山海經·中山經》：“又北三十里曰*嬰梁之山*，上多蒼玉，錞干玄石。”*郭璞*注：“言蒼玉依黑石而生也。”</w:t>
        <w:br/>
        <w:br/>
        <w:t>（3）通“準（zhǔn）”。依据。《新書·孽産子》：“夫錞此而有安上者，殊未有也。”*孫詒讓*札迻：“錞當讀為準。《説文·土部》云：‘埻，射臬也。讀若準。’是錞、埻、準三字聲近字通。”</w:t>
        <w:br/>
        <w:br/>
        <w:t>（三）duò　《集韻》徒卧切，去箇定。</w:t>
        <w:br/>
        <w:br/>
        <w:t>通“幬”。覆盖。《集韻·過韻》：“錞，覆殯也。”《禮記·喪服大記》“大夫殯以幬”*漢**鄭玄*注：“幬，或作錞。”</w:t>
        <w:br/>
      </w:r>
    </w:p>
    <w:p>
      <w:r>
        <w:t>錟##錟</w:t>
        <w:br/>
        <w:br/>
        <w:t>《説文》：“錟，長矛也。从金，炎聲。讀若*老耼*。”</w:t>
        <w:br/>
        <w:br/>
        <w:t>（一）tán　《廣韻》徒甘切，平談定。談部。</w:t>
        <w:br/>
        <w:br/>
        <w:t>长矛。《方言》卷九：“錟謂之鈹。”*郭璞*注：“今*江東*呼大矛為鈹。”《説文·金部》：“錟，長矛也。”*清**厲鶚*《焦山古鼎》：“惟王酬庸錫册命，鑾旂鋚勒兼戈錟。”</w:t>
        <w:br/>
        <w:br/>
        <w:t>（二）xiān　《集韻》思廉切，平鹽心。</w:t>
        <w:br/>
        <w:br/>
        <w:t>（1）同“銛”。锸属。《集韻·鹽韻》：“銛，《説文》：‘鍤屬。’或作錟。”</w:t>
        <w:br/>
        <w:br/>
        <w:t>（2）通“剡”。锋利。*清**王念孫*《廣雅疏證·釋器》：“錟之言剡也。《爾雅》云：‘剡，利也。’”*清**朱駿聲*《説文通訓定聲·謙部》：“錟，叚借為剡。”《史記·秦始皇本紀》：“鉏櫌棘矜，非錟於句㦸長鎩也。”按：《文選·賈誼〈過秦論〉》“錟”作“銛”。又《蘇秦列傳》：“彊弩在前，錟戈在後。”*張守節*正義引*劉伯莊*云：“（錟，）利也。”</w:t>
        <w:br/>
        <w:br/>
        <w:t>（三）yǎn　《集韻》以冉切，上琰以。</w:t>
        <w:br/>
        <w:br/>
        <w:t>利刃。《集韻·琰韻》：“錟，利刃也。”</w:t>
        <w:br/>
      </w:r>
    </w:p>
    <w:p>
      <w:r>
        <w:t>錠##錠</w:t>
        <w:br/>
        <w:br/>
        <w:t>〔锭〕</w:t>
        <w:br/>
        <w:br/>
        <w:t>《説文》：“錠，鐙也。从金，定聲。”*朱駿聲*通訓定聲：“錠，从定，亦兼會意。”</w:t>
        <w:br/>
        <w:br/>
        <w:t>dìng　《廣韻》丁定切，去徑端。又徒徑切。耕部。</w:t>
        <w:br/>
        <w:br/>
        <w:t>（1）古代盛熟食有足的蒸器。《説文·金部》：“錠，鐙也。”《廣韻·徑韻》：“豆有足曰錠，無足曰鐙。”《正字通·金部》：“錠，薦熟物器，上環以通氣之管，中置以烝飪之具，下致以水火之齊，用類甗。”</w:t>
        <w:br/>
        <w:br/>
        <w:t>（2）膏灯。《急就篇》：“鍛鑄鉛錫鐙錠鐎。”*顔師古*注：“鐙所以盛膏夜然燎者也，其形若杆而中如釭。有柎者曰鐙，無柎者曰錠。柎謂下施足也。”*唐**慧琳*《一切經音義》卷九十四：“花錠：《文字典説》云：‘錠，燈也。’”又烛台。*清**毛奇齡*《辨定祭禮通俗譜三》：“燭臺者，揺燭之錠也。”</w:t>
        <w:br/>
        <w:br/>
        <w:t>（3）同“定”。锄的一种。《爾雅·釋器》“斪斸謂之定”*唐**陸德明*釋文：“定，或作錠。*郭（璞*）云：‘鋤屬。’*李（巡*）云：‘鋤别名。’”按：*五代**徐鍇*《説文繫傳·斤部》注引作“錠”。*唐**王仁昫*《刊謬補缺切韻·徑韻》：“錠，鋤。”</w:t>
        <w:br/>
        <w:br/>
        <w:t>（4）锡属。《廣韻·徑韻》：“錠，錫屬。”《水滸全傳》第七十二回：“奶子、侍婢捧出珍異果子，濟楚菜蔬，希奇按酒，甘美肴饌，盡用錠器，擺一春檯。”</w:t>
        <w:br/>
        <w:br/>
        <w:t>（5）旧时用作货币的金银块，每块重五十两、十两、五两等。*宋**趙希鵠*《洞天清禄集》：“今*江西*人得*補之*一幅梅，價不下百十錠。”*明**陶宗儀*《輟耕録》卷三十：“所得撒花銀子，銷鑄作錠，每重五十兩，歸朝獻納。”*清**葉名灃*《橋西雜記》：“《金史·食貨志》‘舊例銀每鋌十五兩’，是稱銀曰鋌之始。*至元*時乃改用錠字。”*清**錢大昕*《十駕齋養新録·錠》：“古人稱金銀曰鋌，今用錠字。……*元*時行鈔法，以一貫為定，後移其名于銀，又加金旁。”*清**鄭觀應*《盛世危言·鑄銀》：“紋銀大者爲元寶，小者爲錠，或重百兩，或重五十兩，以至二三兩。”又指纸币票面金额。《元史·羊仁傳》：“乃遍懇親故，貸得鈔百錠。”*明**宋濂*《汪文節公神道碑》：“時軍費不給，加以嚴刑，弗之集。先生從容一言，獲鈔一萬錠，米三千斛。”又用锡箔或纸糊成的元宝状迷信用品。如：冥锭。《太平天國歌謡傳説集·太平橋》：“從前每逢年過節，鎮上總有許多人提了香燭紙錠前來祭奠。”*鲁迅*《彷徨·肥皂》：“*四铭*太太正在斜日光中背着北窗和她八岁的女儿*秀儿*糊纸锭。”</w:t>
        <w:br/>
        <w:br/>
        <w:t>（6）做成块状的金属或药物。如：铝锭；万应锭。《徐霞客遊記·楚遊日記》：“市酒磨錠藥飲之。”*董必武*《为包钢题》：“砂进锭出，炼冶是宜。”</w:t>
        <w:br/>
        <w:br/>
        <w:t>（7）量词。计量金、银、墨等物数的单位。《舊五代史·梁書·太祖紀》：“又令破其匱，内有金銀數百錠。”*宋**馬宋英*《游净慈寺寫古松于壁因題》：“磨出一錠兩錠墨，掃出千年萬年樹。”*宋**陳師道*《後山叢談》卷一：“*秦少游*有*李廷珪*墨半錠。”《水滸全傳》第二十三回：“*宋江*叫*宋清*身邊取出一錠十兩銀子，送與*武松*。”</w:t>
        <w:br/>
        <w:br/>
        <w:t>（8）锭子，纺车或纺纱机上绕线的主要机件。如：纱锭。</w:t>
        <w:br/>
      </w:r>
    </w:p>
    <w:p>
      <w:r>
        <w:t>錡##錡</w:t>
        <w:br/>
        <w:br/>
        <w:t>《説文》：“錡，鉏䥏也。从金，奇聲。*江**淮*之間謂釜曰錡。”</w:t>
        <w:br/>
        <w:br/>
        <w:t>（一）qí　《廣韻》渠覊切，平支羣。歌部。</w:t>
        <w:br/>
        <w:br/>
        <w:t>（1）鉏䥏，锯。《説文·金部》：“錡，鉏䥏也。”*王筠*釋例：“終疑錡為鋸之古名也。”按：*郭沫若*《殷契粹編考釋》：“古之所謂鉏䥏，即今人之所謂鋸矣。”</w:t>
        <w:br/>
        <w:br/>
        <w:t>（2）古代一种凿木工具。《詩·豳風·破斧》：“既破我斧，又缺我錡。”*毛*傳：“鑿屬曰錡。”*陳奂*傳疏：“錡，穿木之器。”一说兵器名。《六書故·地理一》：“錡，《詩》云：‘既破我斧，又缺我錡。’*韓嬰*曰木屬；*毛萇*曰鑿屬；*侗*謂木不應言缺，而鑿非所以征，葢兵屬。”</w:t>
        <w:br/>
        <w:br/>
        <w:t>（3）古代一种三脚锅。《方言》卷五：“（鍑）*江*、*淮*、*陳*、*楚*之間謂之錡。”*郭璞*注：“或曰三脚釜也。”《詩·召南·采蘋》：“于以湘之，維錡及釜。”*毛*傳：“錡，釜屬。有足曰錡，無足曰釜。”*唐**劉禹錫*《機汲》：“入爨而錡釜以盈。”*清**毛奇齡*《雲間蔣曾策詩集序》：“此如濕之蒸於錡，而燎之抑於陶。”</w:t>
        <w:br/>
        <w:br/>
        <w:t>（4）山石嵌空如錡。《文選·司馬相如〈上林賦〉》：“巖陁獻錡，摧崣崛崎。”*李善*注：“*司馬彪*曰：‘甗，甑也。錡，欹也。上大下小，有似欹甑也。’”按：*清**王先謙*《漢書補注·司馬相如傳》：“山之嵌空玲瓏，有若錡然，與甗對文。”</w:t>
        <w:br/>
        <w:br/>
        <w:t>（二）yǐ　《廣韻》魚倚切，上紙疑。又渠綺切。</w:t>
        <w:br/>
        <w:br/>
        <w:t>（1）悬挂弓弩的兵器架。《文選·張衡〈西京賦〉》：“武庫禁兵，設在蘭錡。”*李善*注引*薛綜*曰：“錡，架也。”又*李善*引《魏都賦》*劉逵*注：“受他兵曰蘭；受弩曰錡。”*明**湯顯祖*《南柯記·樹國》：“列蘭錡，造城郭，大壯重門。”</w:t>
        <w:br/>
        <w:br/>
        <w:t>（2）姓。《通志·氏族略四》：“*錡*氏，*商*人之七族。《漢書》：*洛陽**錡華*後有*荆州*刺史*錡嵩*。”《左傳·定公四年》：“*殷*民七族：*陶*氏、*施*氏、*繁*氏、*錡*氏、*樊*氏、*饑*氏、*終葵*氏。”</w:t>
        <w:br/>
      </w:r>
    </w:p>
    <w:p>
      <w:r>
        <w:t>錢##錢</w:t>
        <w:br/>
        <w:br/>
        <w:t>〔钱〕</w:t>
        <w:br/>
        <w:br/>
        <w:t>《説文》：“錢，銚也，古田器。从金，戔聲。《詩》曰：‘庤乃錢鎛。’”</w:t>
        <w:br/>
        <w:br/>
        <w:t>（一）jiǎn　《廣韻》即淺切，上獮精。元部。</w:t>
        <w:br/>
        <w:br/>
        <w:t>古农具名。臿属，似今之铁铲。《説文·金部》：“錢，銚也，古田器。”*段玉裁*注：“云古田器者，古謂之錢。今則但謂之銚，謂之臿，不謂之錢。而錢以為貨泉之名。”《詩·周頌·臣工》：“庤乃錢鎛。”*毛*傳：“錢，銚。”*漢**曹操*《步出夏門行·冬十月》：“錢鎛停置，農收積場。”*元**王禎*《農書》卷十三：“今鍬與鍤同，此錢與鎛為類。薅器也，非鍬屬也。兹度其制，似鍬非鍬，殆與鏟同。”</w:t>
        <w:br/>
        <w:br/>
        <w:t>（二）qián　《廣韻》昨仙切，平仙從。元部。</w:t>
        <w:br/>
        <w:br/>
        <w:t>（1）金属货币。特指铜钱。*清**段玉裁*《説文解字注·金部》：“錢，一曰貨也。”自注：“*大徐*無此四字。按：《貝部》下曰：‘古者貨貝而寶☀，*周*而有泉，至*秦*廢貝行錢。’”*姚文田*、*嚴可均*校議：“按：古布如鏟，象田器之形，是貨也。”《正字通·金部》：“錢，冶銅為錢，易貨也。古之為市，所有易所無。布幣金刀☀貝之法窮，錢始行。*周*制以商通貨，*太公望*立九府圜法，錢外圓而内孔方，輕重以銖，圜者為均通也。……*漢*以後大小輕重不一，名稱各殊。國家改元，必更鑄以年號為文，輪廓如舊。”《國語·周語下》：“*景王*二十一年，將鑄大錢。”*韋昭*注：“錢者，金幣之名，所以貿買物，通財用者也。古曰泉，後轉曰錢。”《史記·平準書》：“或錢，或布，或刀，或☀貝。”*司馬貞*索隱：“錢本名泉，言貨之流如泉也。故*周*有泉府之官。及*景王*乃鑄大錢。”</w:t>
        <w:br/>
        <w:br/>
        <w:t>（2）货币。*唐**杜甫*《最能行》：“富豪有錢駕大舸，貧窮取給行艓子。”《宋史·岳飛傳》：“文臣不愛錢，武官不惜死，天下平矣。”*鲁迅*《坟·娜拉走后怎样》：“自由固不是钱所能买到的，但能够为钱而卖掉。”</w:t>
        <w:br/>
        <w:br/>
        <w:t>（3）费用，款子。如：车钱；一笔钱。*叶紫*《丰收》一：“下雨，一天每人能编十只斗笠，就可以捞到两顿稀饭钱。”</w:t>
        <w:br/>
        <w:br/>
        <w:t>（4）像铜钱的东西。《文選·沈約〈冬節後至丞相第詣世子車中作〉》：“賓階緑錢滿，客位紫苔生。”*李善*注引*晋**崔豹*《古今注》曰：“空室無人行則生苔蘚，或青或紫，一名緑錢。”*宋**楊萬里*《秋涼晚步》：“緑池落盡紅蕖却，荷葉猶開最小錢。”</w:t>
        <w:br/>
        <w:br/>
        <w:t>（5）量词。衡名。1.公制重量单位。一公斤的十分之一为一公两。一公两的十分之一为一公钱。2.市制重量单位。*中国*市制中计算质量和重量的一种单位。以前是一市斤的十六分之一（现在是十分之一）为一市两，一市两的十分之一为一市钱。3.旧营造库平制。两的十分之一为钱。一钱合三·七三○一公分，合一·一九三六市钱。*清**顧炎武*《日知録·以錢代銖》：“古算法二十四銖為兩……近代算家不便，乃十分其兩，而有錢之名。”又：“*唐**武德*四年鑄開元通寶，徑八分，重二銖四絫。積十錢重一兩，得輕重大小之中，所謂二銖四絫者，今一錢之重也。後人以其繁而難曉，故代以錢字。”</w:t>
        <w:br/>
        <w:br/>
        <w:t>（6）酒器。也作“盞”。《字彙補·金部》：“錢，古與盞通，酒器也。”*清**高翔麟*《説文字通·金部》：“《續鍾鼎銘》有雀錢。”</w:t>
        <w:br/>
        <w:br/>
        <w:t>（7）姓。《通志·氏族略三》：“*錢*氏，*顓帝*曾孫*陸終*生*彭祖*、裔孫*孚*、*周*錢府上士，因官命氏。”*宋**邵思*《姓解》卷二：“*黄帝*之後為*周文王*師者封為錢府官，後以為氏。”</w:t>
        <w:br/>
      </w:r>
    </w:p>
    <w:p>
      <w:r>
        <w:t>錣##錣</w:t>
        <w:br/>
        <w:br/>
        <w:t>錣（一）zhuì　《廣韻》陟衛切，去祭知。又丁刮切，《集韻》株劣切。月部。</w:t>
        <w:br/>
        <w:br/>
        <w:t>（1）针。《玉篇·金部》：“錣，針也。”</w:t>
        <w:br/>
        <w:br/>
        <w:t>（2）赶马杖上端用来刺马的铁针。《廣韻·鎋韻》：“錣，策端有鐵。”《韓非子·外儲説右下》：“馬欲進則鉤飾禁之，欲退則錯錣貫之。”《淮南子·道應》：“倒杖策，錣上貫頤。”*高誘*注：“策馬棰端有針以刺馬，謂之錣。”</w:t>
        <w:br/>
        <w:br/>
        <w:t>（二）chuò　《字彙補》丁劣切。</w:t>
        <w:br/>
        <w:br/>
        <w:t>计数的筹码。《管子·國蓄》：“且君引錣量用，耕田發草，上得其數矣。”*尹知章*注：“錣，籌也。”*明**孫承宗*《錢梅谷高陽事宜册序》：“引錣而量用者，不爽于計。”</w:t>
        <w:br/>
      </w:r>
    </w:p>
    <w:p>
      <w:r>
        <w:t>錤##錤</w:t>
        <w:br/>
        <w:br/>
        <w:t>錤jī　《廣韻》居之切，平之見。又渠之切。</w:t>
        <w:br/>
        <w:br/>
        <w:t>〔鎡錤〕锄名。也作“鎡基”、“鎡其”、“兹其”。《廣雅·釋器》：“鎡錤，鉏也。”《集韻·之韻》：“錤，鎡錤，鉏也。通作其。”</w:t>
        <w:br/>
      </w:r>
    </w:p>
    <w:p>
      <w:r>
        <w:t>錥##錥</w:t>
        <w:br/>
        <w:br/>
        <w:t>錥yù　《廣韻》余六切，入屋以。</w:t>
        <w:br/>
        <w:br/>
        <w:t>〔鎢錥〕见“鎢”。</w:t>
        <w:br/>
      </w:r>
    </w:p>
    <w:p>
      <w:r>
        <w:t>錦##錦</w:t>
        <w:br/>
        <w:br/>
        <w:t>〔锦〕</w:t>
        <w:br/>
        <w:br/>
        <w:t>《説文》：“錦，襄邑織文。从帛，金聲。”*徐鍇*繫傳“邑”作“色”。</w:t>
        <w:br/>
        <w:br/>
        <w:t>jǐn　《廣韻》居飲切，上寑見。侵部。</w:t>
        <w:br/>
        <w:br/>
        <w:t>（1）用彩色经纬丝织出各种图案花纹的丝织品。《急就篇》：“錦繡縵䋃雜雲蔚。”*顔師古*注：“錦，織綵為文也。”《説文·帛部》：“錦，襄色織文。”*徐鍇*繫傳：“襄，雜色也。*漢**魏*郡有縣能織錦綺，因名*襄邑*也。”*朱駿聲*通訓定聲：“染絲織之，成文章也。”《荀子·賦》：“雜布與錦，不知異也。”*三國**蜀**諸葛亮*《教》：“今民貧國虚，決敵之資，惟仰錦耳。”*宋**宋祁*《宋景文筆記》卷下：“拙製傷錦，迂政損國。”</w:t>
        <w:br/>
        <w:br/>
        <w:t>（2）鲜艳华美。如：锦霞；锦藻。*南朝**宋**鮑照*《芙蓉賦》：“戲錦鱗而夕映，曜繡羽以晨通。”*南朝**梁簡文帝*《七勵》：“文魚水宿，錦鳥雲翔。”*宋**范仲淹*《岳陽樓記》：“沙鷗翔集，錦鱗游泳。”</w:t>
        <w:br/>
        <w:br/>
        <w:t>（3）古指锦袍，引申为奖赏。*宋**黄公紹*《競渡櫂歌》：“最是玉蓮堂上好，躍來奪錦看*吴*兒。”*陈毅*《赣南游击词》：“此日准备好身手，他年战场获锦归。”</w:t>
        <w:br/>
        <w:br/>
        <w:t>（4）旧时书信中的敬辞。如：锦念。*鲁迅*《书信·致杨霁云（一九三五年一月廿九日）》：“此差足以慰锦注者也。”</w:t>
        <w:br/>
        <w:br/>
        <w:t>（5）古州名。*辽太祖*置，治所在*永乐县*（今*辽宁省**锦州市*）。</w:t>
        <w:br/>
        <w:br/>
        <w:t>（6）旧县名。在*辽宁省*西南部。1993年撤销，改设*凌海市*。</w:t>
        <w:br/>
        <w:br/>
        <w:t>（7）姓。《萬姓統譜·寢韻》：“*漢**錦被*，郎中令。見《姓苑》。”按：*清**張澍*《姓氏辯誤·寢韻》云：“是言郎中令有錦被，疑係*望鄉*與之，故言有姦，非言郎中令姓錦名被也。*何*氏説誤。”</w:t>
        <w:br/>
      </w:r>
    </w:p>
    <w:p>
      <w:r>
        <w:t>錧##錧</w:t>
        <w:br/>
        <w:br/>
        <w:t>錧guǎn　《廣韻》古滿切，上緩見。元部。</w:t>
        <w:br/>
        <w:br/>
        <w:t>（1）同“輨”。车毂端包的冒盖。《玉篇·金部》：“錧，車具也。”《六書故·地理一》：“錧，轂空裏金如管也。”《篇海類編·珍寶類·金部》：“錧，與輨同。”《儀禮·既夕禮》：“木錧，約綏約轡。”*賈公彦*疏：“其車錧常用金，喪用木，是取少聲也。”</w:t>
        <w:br/>
        <w:br/>
        <w:t>（2）田器名。犁刃。《爾雅·釋樂》“大磬謂之毊”*晋**郭璞*注：“毊形似犂錧。”*邢昺*疏引《字林》云：“錧，田器也。自*江*而南呼犂刃為錧。”</w:t>
        <w:br/>
      </w:r>
    </w:p>
    <w:p>
      <w:r>
        <w:t>錨##錨</w:t>
        <w:br/>
        <w:br/>
        <w:t>〔锚〕</w:t>
        <w:br/>
        <w:br/>
        <w:t>máo　《玉篇》眉遼切。</w:t>
        <w:br/>
        <w:br/>
        <w:t>铁制或钢制的停船用具，一头有钩爪，另一头用铁链连在船上，抛到水底，可以使船停稳。《玉篇·金部》：“錨，器。”《正字通·金部》：“錨，即今船首尾四角叉，用鐵索貫之，投水中，使船不動摇者。”《警世通言·俞伯牙摔琴謝知音》：“水底抛錨，崖邊釘橛。”《天工開物·舟車·漕舫》：“凡鐵錨所以沉水繫舟。”《鏡花緣》第二十七回：“三人下來，開發船錢，起錨揚帆。”</w:t>
        <w:br/>
      </w:r>
    </w:p>
    <w:p>
      <w:r>
        <w:t>錩##錩</w:t>
        <w:br/>
        <w:br/>
        <w:t>錩chāng　《字彙》齒良切。</w:t>
        <w:br/>
        <w:br/>
        <w:t>器名。《改併四聲篇海·金部》引《川篇》：“錩，器也。”</w:t>
        <w:br/>
      </w:r>
    </w:p>
    <w:p>
      <w:r>
        <w:t>錪##錪</w:t>
        <w:br/>
        <w:br/>
        <w:t>《説文》：“錪，*朝鮮*謂釜曰錪。从金，典聲。”</w:t>
        <w:br/>
        <w:br/>
        <w:t>（一）tiǎn　《廣韻》他典切，上銑透。又多殄切。諄部。</w:t>
        <w:br/>
        <w:br/>
        <w:t>炊器，釜。《方言》卷五：“鍑，北*燕*、*朝鮮*、*洌水*之間或謂之錪，或謂之鉼。”《説文·金部》：“錪，*朝鮮*謂釜曰錪。”*马宗霍*《説文解字引方言考》卷四：“愚疑*楊許*之意，錪下所訓釜鍑二字，恐當是渾言，未必析言。”</w:t>
        <w:br/>
        <w:br/>
        <w:t>（二）tǔn　《集韻》吐兖切，上混透。</w:t>
        <w:br/>
        <w:br/>
        <w:t>重。《方言》卷六：“錪、錘，重也。東*齊*之間曰錪，*宋*、*魯*曰錘。”《廣雅·釋詁三》：“錪，重也。”*王念孫*疏證：“錪之言腆也。《方言》：‘腆，厚也。’厚與重同義。”*明**李實*《蜀語》：“錪，重曰重錪錪。”</w:t>
        <w:br/>
      </w:r>
    </w:p>
    <w:p>
      <w:r>
        <w:t>錫##錫</w:t>
        <w:br/>
        <w:br/>
        <w:t>〔锡〕</w:t>
        <w:br/>
        <w:br/>
        <w:t>《説文》：“錫，銀鉛之間也。从金，易聲。”*李孝定*《甲骨文字集釋》：“錫，卜辭假‘易’為之，不从金。”</w:t>
        <w:br/>
        <w:br/>
        <w:t>（一）xī　《廣韻》先擊切，入錫心。錫部。</w:t>
        <w:br/>
        <w:br/>
        <w:t>（1）化学元素。符号Sn，原子序数50。纯锡为银白色，富有延展性，在空气中不易起变化，多用来镀铁、焊接金属或制造合金。（新拉stannum）《爾雅·釋器》：“錫謂之鈏。”《説文·金部》：“錫，銀鉛之間也。”*徐鍇*繫傳：“銀色而鉛質也。”《周禮·夏官·職方氏》：“其利金錫竹箭。”*鄭玄*注：“錫，鑞也。”《荀子·彊國》：“刑范正，金錫美。”*漢**張衡*《南都賦》：“銅錫鈆鍇，赭堊流黄。”</w:t>
        <w:br/>
        <w:br/>
        <w:t>（2）僧人所用锡杖的省称。*北魏**楊衒之*《洛陽伽藍記·景明寺》：“名僧德衆，負錫為羣。”*唐**李中*《送紹明上人之毗陵》：“聽蟬離古寺，㩦錫上扁舟。”*苏曼殊*《与邓孟硕书》：“*欧洲*大乱平定之后，吾当振锡西巡。”</w:t>
        <w:br/>
        <w:br/>
        <w:t>（3）与。《玉篇·金部》：“錫，與也。”《書·堯典》：“師錫帝曰：‘有鰥在下，曰*虞舜*。’”*孔*傳：“錫，與也。”*蔡沈*注：“師，衆；錫，與也。四岳羣臣諸侯同辭以對也。”*曾运乾*正讀：“錫，合詞貢言也。《召誥》‘太保乃以庶邦冢君入錫*周公*’，亦此意。”</w:t>
        <w:br/>
        <w:br/>
        <w:t>（4）通“賜（cì）”。赐予。《爾雅·釋詁上》：“錫，賜也。”*清**朱駿聲*《説文通訓定聲·解部》：“錫，叚借為賜。”《易·訟》：“或錫之鞶帶，終朝三褫之。”《公羊傳·莊公元年》：“王使*榮叔*來錫*桓公*命。錫者何？賜也。”《羣書治要》卷四十五引*漢**仲長統*《昌言》：“賞錫期於功勞，刑罰歸乎罪惡。”*唐**盧肇*《漢堤詩》：“爾成爾堤，必錫爾勤。”</w:t>
        <w:br/>
        <w:br/>
        <w:t>（5）通“緆”。细布。《釋名·釋喪制》：“錫，縗錫，易也；治其麻使滑易也。”*畢沅*疏證：“《説文》有‘緆’字，云：‘細布也。’或从麻作𪎥，蓋即經典之所謂錫也。”*清**朱駿聲*《説文通訓定聲·解部》：“錫，叚借為緆。”《儀禮·喪服》：“傳曰：錫者何也？麻之有錫者也。錫者十五升抽其半。無事其縷，有事其布，曰錫。”《史記·司馬相如列傳》：“被阿錫，揄紵縞。”按：《文選·司馬相如〈子虚賦〉》“錫”作“緆”。*晋**左思*《嬌女詩》：“脂膩漫白袖，煙薰染阿錫。”</w:t>
        <w:br/>
        <w:br/>
        <w:t>（6）姓。《廣韻·錫韻》：“錫，姓。《吴志》云：*漢*末有*錫光*。”</w:t>
        <w:br/>
        <w:br/>
        <w:t>（二）tì　《集韻》他歷切，入錫透。</w:t>
        <w:br/>
        <w:br/>
        <w:t>通“鬄”。假发。《集韻·錫韻》：“鬄，髲也。或作錫。”《儀禮·少牢饋食禮》：“主婦被錫衣移袂。”*鄭玄*注：“被錫，讀為髲鬄。古者或剔賤者、刑者之髮，以被婦人之紒為飾，因名髲鬄焉。”</w:t>
        <w:br/>
      </w:r>
    </w:p>
    <w:p>
      <w:r>
        <w:t>錬##錬</w:t>
        <w:br/>
        <w:br/>
        <w:t>錬“鍊”的讹字。《集韻·東韻》：“錬，都籠切。《方言》：‘輨軟，*趙**魏*之間曰錬𨬍。”按：《方言》卷九作“鍊”。《正字通·金部》：“錬，為鍊之譌。”*清**戴震*《論韻書中字義答秦尚書蕙田》：“又有本無其字，因☀而成字。……《方言》之鍊𨬍，*郭璞*音柬，*曹憲*於《廣雅》音諫，《集韻》據*郭忠恕*《佩觿》之臆説，於一東增錬字，引《方言》，則鍊☀而為錬，遂與東同音。”</w:t>
        <w:br/>
      </w:r>
    </w:p>
    <w:p>
      <w:r>
        <w:t>錭##錭</w:t>
        <w:br/>
        <w:br/>
        <w:t>《説文》：“錭，鈍也。从金，周聲。”</w:t>
        <w:br/>
        <w:br/>
        <w:t>（一）táo　《廣韻》徒刀切，平豪定。幽部。</w:t>
        <w:br/>
        <w:br/>
        <w:t>钝。《説文·金部》：“錭，鈍也。”*段玉裁*注：“今俗謂挫抑人為錭鈍。”</w:t>
        <w:br/>
        <w:br/>
        <w:t>（二）diāo　《字彙》丁聊切。</w:t>
        <w:br/>
        <w:br/>
        <w:t>同“雕（彫）”。雕刻。《字彙·金部》：“錭與雕同。”《荀子·富國》：“必將錭琢刻鏤，黼黻文章，以塞其目。”*楊倞*注：“錭與彫同。”</w:t>
        <w:br/>
      </w:r>
    </w:p>
    <w:p>
      <w:r>
        <w:t>錮##錮</w:t>
        <w:br/>
        <w:br/>
        <w:t>〔锢〕</w:t>
        <w:br/>
        <w:br/>
        <w:t>《説文》：“錮，鑄塞也。从金，固聲。”*段玉裁*注：“亦形聲包會意。”</w:t>
        <w:br/>
        <w:br/>
        <w:t>gù　《廣韻》古暮切，去暮見。魚部。</w:t>
        <w:br/>
        <w:br/>
        <w:t>（1）用金属熔液填塞空隙。《説文·金部》：“錮，鑄塞也。”*徐鍇*繫傳：“鑄銅鐵以塞𨻶也。”*段玉裁*注：“凡銷鐵以窒穿穴謂之錮。”*漢**賈山*《至言》：“合采金石，冶銅錮其内，桼（漆）涂其外。”*宋**張邦基*《墨莊漫録》卷一：“我謬矣，誤呼汝矣，適欲唤一錮漏者耳！”*明**楊慎*《藝林伐山·略記字義》：“錮，補釜𨻶也。”</w:t>
        <w:br/>
        <w:br/>
        <w:t>（2）禁止（出任官职）。《左傳·成公二年》：“*晋*人使（*巫臣*）為*邢*大夫，*子反*請以重幣錮之。”*杜預*注：“禁錮勿令仕。”《後漢書·桓譚傳》：“錮商賈不得宦為吏。”《明史·孫居相傳》：“廢為庶人，錮原籍。”又指禁止（出版、发行）。*梁启超*《〈湘报〉序》：“虽发行未匝岁，而见锢于*清*政府，然*湖南*人自此昭苏。”*鲁迅*《且介亭杂文末编·曹靖华译〈苏联作家七人集〉序》：“后来知道*梁*教授虽居北地，实是南人，以及*靖华*的小说想在南边出版，也曾被锢多日，就又明白我的决论其实是不确的了。”</w:t>
        <w:br/>
        <w:br/>
        <w:t>（3）囚禁；监禁。《後漢書·崔駰傳附崔寔》：“*董卓*以是收（*崔）烈*付*郿*獄，錮之，鋃鐺鐵鎖。”《宋史·种世衡傳》：“且錮*嵩*穽中。”《金史·鄭建充傳》：“筏工多沉溺，有司不敢以聞，乃誣以逃亡，錮其家。”</w:t>
        <w:br/>
        <w:br/>
        <w:t>（4）封闭；关闭。《管子·度地》：“食器兩具人有之，錮藏里中，以給喪器。”*宋**王安石*《太古》：“仁義不足澤其性，禮樂不足錮其情。”《聊齋志異·嬌娜》：“宅何久錮？”*清**紀昀*《閲微草堂筆記·灤陽續録五》：“皇遽大索，乃得於久錮敝屋中，酣眠方熟。”</w:t>
        <w:br/>
        <w:br/>
        <w:t>（5）束缚；闭塞。*宋**陸九淵*《與胡季隨》二：“私見之錮人，難於自知如此。”*清**黄宗羲*《蔣萬為墓誌銘》：“以取士而錮士，未有甚於今日者也。”*柳亚子*《咏史四首》之二：“自作聪明耳目锢，贪官污吏遍*中华*。”</w:t>
        <w:br/>
        <w:br/>
        <w:t>（6）坚固。《六韜·武韜》：“七曰欲錮其心，必厚賂之。”*清**毛奇齡*《後鑒録》：“文臣轇結成勢，錮不可拔。”又顽固。*清**林則徐*《會奏夷人躉船鴉片盡數呈繳摺》：“力除錮弊，法在必行。”*严复*《与〈外交报〉主人论教育书》：“今世之士大夫，其所以顽锢者，由于识量之痺狭。”</w:t>
        <w:br/>
        <w:br/>
        <w:t>（7）专取；独占。《漢書·貨殖傳》：“上争王者之利，下錮齊民之業。”*顔師古*注：“錮亦謂專取之也。”《後漢書·隗囂傳》：“規錮山澤，奪民本業。”《通志·食貨略二》：“*晋王*又請於*鄂州**白紵山*有銅礦處錮銅鑄錢。”</w:t>
        <w:br/>
        <w:br/>
        <w:t>（8）通“痼”。1.顽疾。《正字通·金部》：“錮，久固之疾曰錮。俗作痼。”《管子·度地》：“有錮病不可作者，疾之。”《漢書·賈誼傳》：“失今不治，必為錮疾。”*顔師古*注：“錮疾，堅久之疾。”*明**鹿善繼*《再請告疏》：“而治已病於沈錮之餘，非刻期之可起。”*鲁迅*《热风·随感录》四十六：“讽刺画本可以针砭社会的锢疾。”2.长期养成难以改掉的（癖好或习惯）。*清**魏源*《太行諸谷四首》之四：“一錮煙霞癖，萬古終難灸。”*清**紀昀*《閲微草堂筆記·姑妄聽之一》：“留此錮習，適以自戕。”</w:t>
        <w:br/>
      </w:r>
    </w:p>
    <w:p>
      <w:r>
        <w:t>錯##錯</w:t>
        <w:br/>
        <w:br/>
        <w:t>〔错〕</w:t>
        <w:br/>
        <w:br/>
        <w:t>《説文》：“錯，金涂也。从金，昔聲。”</w:t>
        <w:br/>
        <w:br/>
        <w:t>（一）cuò　《廣韻》倉各切，入鐸清。鐸部。</w:t>
        <w:br/>
        <w:br/>
        <w:t>（1）琢玉用的粗磨石。《洪武正韻·藥韻》：“錯，厲石也。”《書·禹貢》：“錫貢磬錯。”*孔*傳：“治玉石曰錯。”《詩·小雅·鶴鳴》：“它山之石，可以為錯。”*毛*傳：“錯，石也，可以琢玉。”古樂府《孤兒行》：“手為錯，足下無菲。”</w:t>
        <w:br/>
        <w:br/>
        <w:t>（2）锉刀，即“鑢”。磋治骨角铜铁的工具。《集韻·鐸韻》：“錯，鑢也。”《六書故·地理一》：“錯，以剛鐵交錯為深理，以磨厲金石者也。”*漢**劉向*《古列女傳·仁智·魯臧孫母》：“錯者所以治鋸，鋸者所以治木也。”*唐**劉餗*《隋唐嘉話》下：“（*曹）紹夔*食訖，出懷中錯，鑢磬數處而去，其聲遂絶。”</w:t>
        <w:br/>
        <w:br/>
        <w:t>（3）用锉子锉物。*谢觉哉*《洛阳一瞥》：“错石像的工人尚在，他说：‘每晚给他一元，要他点着灯在那里错。’”</w:t>
        <w:br/>
        <w:br/>
        <w:t>（4）磨，琢磨。《廣雅·釋詁三》：“錯，磨也。”《易·説卦》：“八卦相錯。”*李鼎祚*集解引*虞翻*注：“錯摩則剛柔相摩，八卦相蕩也。”《潛夫論·讚學》：“不琢不錯，不離礫石。”《文選·郭璞〈江賦〉》：“潛演之所汩淈，奔流之所磢錯。”*李善*注：“《廣雅》曰：‘錯，摩也。’”引申为朋友之间的砥砺。*元**戴良*《愛菊説》：“若相磋以道，相錯以德。”</w:t>
        <w:br/>
        <w:br/>
        <w:t>（5）治（玉）。《法言·學行》：“夫有刀者礲諸，有玉者錯諸，不礲不錯，焉攸用？”*李軌*注：“礲、錯，治玉名。”《文選·何晏〈景福殿賦〉》：“櫺檻邳張，鉤錯矩成。”*李善*注：“錯猶治也。”</w:t>
        <w:br/>
        <w:br/>
        <w:t>（6）用金涂饰。《説文·金部》：“錯，金涂也。”*段玉裁*注：“涂，俗作塗，又或作搽。謂以金措其上也。”《鹽鐵論·散不足》：“中者舒玉紵器，金錯*蜀*杯。”《潛夫論·浮侈》：“金銀錯鏤，麞麂履舃。”*宋**陸游*《金錯刀行》：“黄金錯刀白玉裝，夜穿窗扉出光芒。”</w:t>
        <w:br/>
        <w:br/>
        <w:t>（7）镶嵌或绘绣花纹。《詩·小雅·采芑》：“約軝錯衡，八鸞瑲瑲。”*毛*傳：“錯衡，文衡也。”《國語·晋語八》：“而能金玉其車，文錯其服。”*韋昭*注：“錯，錯鏤也。”《史記·趙世家》：“翦髮文身，錯畫其臂。”*司馬貞*索隱：“錯臂亦文身，謂以丹青錯畫其臂。”</w:t>
        <w:br/>
        <w:br/>
        <w:t>（8）隐藏。《方言》卷六：“揞、揜、錯、摩，藏也。*荆*、*楚*曰揞，*吴*、*揚*曰揜，*周*、*秦*曰錯，*陳*之東鄙曰摩。”《廣雅·釋詁四》：“錯，藏也。”《大戴禮記·曾子制言下》：“是故君子錯在高山之上，深澤之污，聚橡栗藜藿而食之，生耕稼以老十室之邑。”*王聘珍*解詁：“言君子去無道之國，而隱居自給，無求於人，所謂與世相宜之道也。”</w:t>
        <w:br/>
        <w:br/>
        <w:t>（9）间杂。《廣雅·釋詁四》：“錯，廁也。”《集韻·鐸韻》：“錯，雜也。”《書·禹貢》：“厥賦惟上上錯。”*孔穎達*正義：“交錯是間雜之義，故錯為雜也。”《儀禮·聘禮》：“八簋繼之黍，其南錯稷。”*胡培翬*正義：“錯者，取二物相間之意。”*唐**張南史*《花》：“花，花，深淺，芬葩，凝為雪，錯為霞。”《徐霞客遊記·粤西遊日記三》：“黄英白李，錯紅霜葉中，亦仲冬一奇景。”</w:t>
        <w:br/>
        <w:br/>
        <w:t>（10）相互交错。《詩·小雅·楚茨》：“為賓為客，獻醻交錯。”*毛*傳：“東西為交，邪行為錯。”《楚辭·九歌·國殤》：“操*吴*戈兮被犀甲，車錯轂兮短兵接。”《戰國策·秦策三》：“*秦**韓*之地形，相錯如繡。”*明**方以智*《東西均·神迹》：“吾所謂補救其弊者，正以代明錯行無一不可也。”</w:t>
        <w:br/>
        <w:br/>
        <w:t>⑪乱；杂乱。《書·微子》：“*殷*既錯天命。”*孔*傳：“錯，亂也。”《詩·周南·漢廣》：“翹翹錯薪，言刈其楚。”*毛*傳：“錯，雜也。”*晋**陸機*《齊謳行》：“海物錯萬類，陸産尚千名。”《世説新語·文學》：“（*習鑿齒*）從此忤旨，出為*衡陽郡*，性理遂錯。”</w:t>
        <w:br/>
        <w:br/>
        <w:t>⑫物体表面粗糙。《集韻·藥韻》：“錯，物理麤也。”《金匱要略·血痹》：“肌膚甲錯，兩目黯黑。”</w:t>
        <w:br/>
        <w:br/>
        <w:t>⑬敬慎貌。《易·離》：“初九，履錯然，敬之，无咎。”*王弼*注：“錯然者，敬慎之貌也。”</w:t>
        <w:br/>
        <w:br/>
        <w:t>⑭错误；乖谬。《集韻·鐸韻》：“錯，乖也。”*漢**鄭玄*《鄭志·族師職四閭八閭》：“（*趙商*問）《族師》之義，鄰比相坐；《康誥》之問，門内尚寬，不知《書》、《禮》是（或作“孰”）錯。”*唐**杜甫*《堂成》：“旁人錯比*揚雄*宅，懶惰無心作《解嘲》。”*毛泽东*《青年团的工作要照顾青年的特点》：“这样做，基本方向是不会错的。”</w:t>
        <w:br/>
        <w:br/>
        <w:t>⑮更迭。《儀禮·鄉射禮》：“長受而錯，皆不拜。”*胡培翬*正義：“錯，謂依次更迭而受也。”《穆天子傳》卷六：“士女錯踊。”*郭璞*注：“錯，互也。”*唐**王勃*《守歲序》：“春秋冬夏，錯四序之涼炎。”</w:t>
        <w:br/>
        <w:br/>
        <w:t>⑯违背，不合。《鹽鐵論·相刺》：“堅據古文以應當世，猶辰參之錯，膠柱而調瑟，固而難合矣。”《漢書·五行志上》：“*劉向*治《穀梁春秋》，數其旤福，傳以《洪範》，與*仲舒*錯。”*顔師古*注：“錯，互不同也。”</w:t>
        <w:br/>
        <w:br/>
        <w:t>⑰餕余。《儀禮·士昏禮》：“於是與始飯之錯。”*鄭玄*注：“錯者，媵餕舅餘，御餕姑餘也。古文始為姑。”</w:t>
        <w:br/>
        <w:br/>
        <w:t>⑱分开；岔开。《氾勝之書·種稻》：“始種稻欲溼，溼者缺其塍，令水道相直；夏至後大熱，令水道錯。”</w:t>
        <w:br/>
        <w:br/>
        <w:t>⑲转动；移动。《紅樓夢》第九十二回：“豈知他忙着把*司棋*收拾了，也不啼哭，眼錯不見，把帶的小刀子往脖子裏一抹，也就抹死了。”*老舍*《四世同堂》第一部二十七：“他不错眼珠的看着*钱*先生，看了足有两三分钟。”*徐光耀*《小兵张嘎》二十三：“*老满*抱着他，一错身坐在了炕上。”</w:t>
        <w:br/>
        <w:br/>
        <w:t>⑳坏；差（用于否定式）。*赵树理*《“锻炼锻炼”》二：“乡里的医务站办得虽说还不错，可是对这种腿疼还是没有办法的。”</w:t>
        <w:br/>
        <w:br/>
        <w:t>㉑加；施为。《管子·重令》：“不為六者，疑錯於斧鉞。”*郭沫若*等集校：“錯，加也。”《韓非子·解老》：“故曰：‘兕無所投其角，虎無所錯其爪。’”</w:t>
        <w:br/>
        <w:br/>
        <w:t>㉒絣。《太玄·棿》：“錯，絣也。”*范望*注：“絣，雜而説之者也。”</w:t>
        <w:br/>
        <w:br/>
        <w:t>㉓小鼎。《淮南子·説山》：“鼎錯日用而不足貴，*周*鼎不爨而不可賤。”*許慎*注：“錯，小鼎。”</w:t>
        <w:br/>
        <w:br/>
        <w:t>㉔姓。《古今姓氏書辯證·鐸韻》：“錯，《姓苑》：*宋*有太宰*錯君*，後為氏，*唐*時*温泉*多此姓。”</w:t>
        <w:br/>
        <w:br/>
        <w:t>（二）cù　《廣韻》倉故切，去暮清。魚部。</w:t>
        <w:br/>
        <w:br/>
        <w:t>（1）通“措”。《洪武正韻·暮韻》：“錯，同措。”*清**朱駿聲*《説文通訓定聲·豫部》：“錯，叚借為措。”1.放置；处置。*清**段玉裁*《説文解字注·金部》：“錯，或借為措字。措者，置也。”《易·繫辭上》：“苟錯諸地而可矣。”《儀禮·士虞禮》：“匜水錯於盤中。”*鄭玄*注：“錯，置也。”《莊子·達生》：“為彘謀，曰不如食以糠糟而錯之牢筴之中。”《文選·司馬相如〈封禪文〉》：“以展寀錯事。”*李善*注：“以展其官職，設錯其事業也。”2.安。《楚辭·九章·懷沙》：“萬民之生，各有所錯兮！”*王逸*注：“錯，安也。”《史記·屈原賈生列傳》：“人生禀命兮，各有所錯兮！”3.施行。《易·序卦》：“禮義有所錯。”*李鼎祚*集解引*干寶*注：“錯，施也。”《商君書·錯法》：“臣聞古之明君，錯法而民無邪。”《禮記·仲尼燕居》：“君子明於禮樂，舉而錯之而已。”*鄭玄*注：“錯，猶施行也。”4.弃置；停止。《戰國策·齊策三》：“其錯之，勿言也。”《史記·張儀列傳》：“子何不少委焉以為*衍*功，則*秦**魏*之交可錯矣！”*司馬貞*索隱：“錯，停止也。”《論衡·增儒》：“能使刑錯不用，則能使兵寢不施。”*清**黄宗羲*《朱公墓誌銘》：“鼎懸一絲，嚙之未錯。”5.废弃。《論語·顔淵》：“舉直錯諸枉，能使枉者直。”*皇侃*義疏：“錯，廢也。”《荀子·天論》：“故錯人而思天，則失萬物之情。”*楊倞*注：“若廢人而妄思天，雖勞心苦思，猶無益也。”*唐**岑參*《送王伯倫應制授正字歸》：“科斗皆成字，無令錯古文。”</w:t>
        <w:br/>
        <w:br/>
        <w:t>（2）过，过去。《紅樓夢》第二十四回：“*鳳姐*笑道：‘我不過吃了飯就過來，你到午錯時候來領銀子。’”*孙犁*《风云初记》六一：“直等到晌午大错，才遇见一个贩蜜桃的，托他把信带到*子午镇*。”</w:t>
        <w:br/>
        <w:br/>
        <w:t>（三）xī</w:t>
        <w:br/>
        <w:br/>
        <w:t>化学元素“铈”的旧译。</w:t>
        <w:br/>
      </w:r>
    </w:p>
    <w:p>
      <w:r>
        <w:t>錰##錰</w:t>
        <w:br/>
        <w:br/>
        <w:t>錰shù</w:t>
        <w:br/>
        <w:br/>
        <w:t>同“鉥”。长针。《管子·輕重乙》“一鉥”*郭沫若*等集校：“古本、*劉*本、*朱*本均作錰。”</w:t>
        <w:br/>
      </w:r>
    </w:p>
    <w:p>
      <w:r>
        <w:t>錱##錱</w:t>
        <w:br/>
        <w:br/>
        <w:t>⁸錱同“珍”。《字彙補·金部》：“錱，與珍字同，古文。”《清史稿·王錱傳》：“*王錱*，字*璞山*，*湖南**湘鄉*人。”</w:t>
        <w:br/>
      </w:r>
    </w:p>
    <w:p>
      <w:r>
        <w:t>録##録</w:t>
        <w:br/>
        <w:br/>
        <w:t>〔录〕</w:t>
        <w:br/>
        <w:br/>
        <w:t>《説文》：“録，金色也。从金，录聲。”</w:t>
        <w:br/>
        <w:br/>
        <w:t>（一）lù　《廣韻》力玉切，入燭來。屋部。</w:t>
        <w:br/>
        <w:br/>
        <w:t>（1）金色，青黄之间。《説文·金部》：“録，金色也。”*段玉裁*注：“録與緑同音。金色，在青黄之間也。”</w:t>
        <w:br/>
        <w:br/>
        <w:t>（2）贝文。《玉篇·金部》：“録，貝文也。”</w:t>
        <w:br/>
        <w:br/>
        <w:t>（3）记载；登记。《廣雅·釋詁三》：“録，具也。”《公羊傳·隱公十年》：“《春秋》録内而略外。”《三國志·魏志·明帝紀》：“録諸將功。”*清**鄭觀應*《盛世危言·日報下》：“凡有益於國計民生，日用行為，性命身心者，則無不録，録無不詳。”</w:t>
        <w:br/>
        <w:br/>
        <w:t>（4）簿籍。《周禮·天官·職幣》：“皆辨其物而奠其録。”*鄭玄*注：“定其録籍。”*孫詒讓*正義：“凡財物之名數，具於簿籍，故通謂之録。”*唐**孟郊*《清東曲》：“南陽公首詞，編入新樂録。”*清**黄宗羲*《陳定生先生墓誌銘》：“是時有百官圖，邪黨録，天鑒録，同志録，點將録。”</w:t>
        <w:br/>
        <w:br/>
        <w:t>（5）誊写。《正字通·金部》：“録，謄寫曰録。”《宋史·選舉志一》：“八年，始置謄録院，令封印官封試卷付之，集書吏録本。”*明**宋濂*《送東陽馬生序》：“手自筆録。”</w:t>
        <w:br/>
        <w:br/>
        <w:t>（6）采纳；采取。《集韻·燭韻》：“録，采也。”《論衡·别通》：“或觀讀采取，或棄捐不録。”《三國志·魏志·陳矯傳》：“餘子瑣瑣，亦焉足録哉！”*唐**韓愈*《送諸葛覺往隨州讀書》：“屢為丞相言，雖懇不見録。”又指录用。《隋書·裴仁基傳》：“時*隋*大亂，有功者不録。”*唐**柳宗元*《為裴中丞賀克東平赦表》：“懷抱忠義者，無不甄録。”</w:t>
        <w:br/>
        <w:br/>
        <w:t>（7）收藏；收集。《抱朴子·内篇·對俗》：“又服還丹金液之法，若且欲留在世間者，但服半劑而録其半。”《世説新語·政事》：“（*陶侃*）作*荆州*時，敕船官悉録鋸木屑，不限多少。”《宋書·張邵傳附張敷》：“求母遺物，而散施已盡，唯得一扇，乃緘録之。”《南史·孝義傳上·潘綜附陳遺》：“*遺*在役，恒帶一囊，每煮食輒録其焦以貽母。”</w:t>
        <w:br/>
        <w:br/>
        <w:t>（8）次第。《字彙補·金部》：“録，第也。”《國語·吴語》：“今大國越録，而造於弊邑之軍壘，敢請亂故。”*韋昭*注：“録，第也。”</w:t>
        <w:br/>
        <w:br/>
        <w:t>（9）逮捕；束缚。《漢書·敍傳上》：“諸所賓禮皆名豪，懷恩醉酒，共諫*伯*宜頗攝録盜賊，具言本謀亡匿處。”《世説新語·政事》：“*王安期*作*東海郡*，吏録一犯夜人來。”《南史·胡藩傳》：“帝怒，命左右録來，欲斬之。”</w:t>
        <w:br/>
        <w:br/>
        <w:t>（10）总领。《直音篇·金部》：“録，緫也。”《漢書·于定國傳》：“萬方大事，大録于君。”*顔師古*注：“大録，總録也。”《後漢書·和帝紀》：“大司農*尹睦*為大尉，録尚書事。”*李賢*注：“録，謂總領之也。”《文心雕龍·書記》：“録者，領也。古史《世本》，編以簡策，領其名數，故曰録也。”</w:t>
        <w:br/>
        <w:br/>
        <w:t>⑪登记以便存查。《墨子·號令》：“數録其署，同邑者勿令共所守。”《漢書·董仲舒傳》：“量材而授官，録德而定位。”*顔師古*注：“録，謂存視也。”</w:t>
        <w:br/>
        <w:br/>
        <w:t>⑫检束。《字彙·金部》：“録，檢束也。”《荀子·修身》：“程役而不録。”*楊倞*注：“録，檢束也。”《列子·楊朱》：“拘此廢虐之主，録而不舍，戚戚然以至久生，百年、千年，萬年，非吾所謂養。”</w:t>
        <w:br/>
        <w:br/>
        <w:t>⑬收拾。《篇海類編·珍寶類·金部》：“録，收拾也。”</w:t>
        <w:br/>
        <w:br/>
        <w:t>⑭谈到。《篇海類編·珍寶類·金部》：“録，齒也。”*清**陳文菘*《李延公詩序》：“姓名為當世所諱，不肯録之齒牙間。”</w:t>
        <w:br/>
        <w:br/>
        <w:t>⑮剑名。《荀子·性惡》：“*桓公*之葱，*大公*之闕，*文王*之録……此皆古之良劍也。”*楊倞*注：“葱，青色也；録與緑同，二劍以色為名。”</w:t>
        <w:br/>
        <w:br/>
        <w:t>⑯姓。《正字通·金部》：“録，*顓頊*師*録圖*。一曰*緑圖*。”</w:t>
        <w:br/>
        <w:br/>
        <w:t>（二）lǜ　《集韻》良據切，去御來。</w:t>
        <w:br/>
        <w:br/>
        <w:t>省察并记录（囚犯的罪状）。《集韻·御韻》：“録，寬省也。通作慮。”《太玄·窮》：“蹛于狴獄，三歲見録。”《漢書·雋不疑傳》：“每行縣録囚徒還，其母輒問*不疑*：‘有所平反，活幾何人？’”*顔師古*注：“省録之，知其情狀有寃滯與不也。今云慮囚，本録聲之去者耳。”《晋書·世祖武帝紀》：“録囚徒，理寃枉，詳察政刑得失，知百姓所患苦。”</w:t>
        <w:br/>
      </w:r>
    </w:p>
    <w:p>
      <w:r>
        <w:t>錳##錳</w:t>
        <w:br/>
        <w:br/>
        <w:t>〔锰〕</w:t>
        <w:br/>
        <w:br/>
        <w:t>měng</w:t>
        <w:br/>
        <w:br/>
        <w:t>化学元素。符号Mn，原子序数25。银白色金属，质硬而脆。在空气中易氧化，易溶于稀酸而放出氢气。多用来制造锰钢、锰铜等合金。为生命必需的微量元素。（新拉manganum）</w:t>
        <w:br/>
      </w:r>
    </w:p>
    <w:p>
      <w:r>
        <w:t>錴##錴</w:t>
        <w:br/>
        <w:br/>
        <w:t>錴lù</w:t>
        <w:br/>
        <w:br/>
        <w:t>化学元素“铑”的旧译。</w:t>
        <w:br/>
      </w:r>
    </w:p>
    <w:p>
      <w:r>
        <w:t>錵##錵</w:t>
        <w:br/>
        <w:br/>
        <w:t>錵huā</w:t>
        <w:br/>
        <w:br/>
        <w:t>化学元素“钬”的旧译。</w:t>
        <w:br/>
      </w:r>
    </w:p>
    <w:p>
      <w:r>
        <w:t>錶##錶</w:t>
        <w:br/>
        <w:br/>
        <w:t>〔表〕</w:t>
        <w:br/>
        <w:br/>
        <w:t>biǎo</w:t>
        <w:br/>
        <w:br/>
        <w:t>计时器。一般比钟小，可以随身携带。《老殘遊記》第十六回：“*人瑞*腰裏摸出錶來一看，説：‘四下鐘了！’”*李劼人*《天魔舞》第八章：“这又该她炫耀那只‘亚米茄’空军手表了。”</w:t>
        <w:br/>
      </w:r>
    </w:p>
    <w:p>
      <w:r>
        <w:t>錷##錷</w:t>
        <w:br/>
        <w:br/>
        <w:t>錷gá</w:t>
        <w:br/>
        <w:br/>
        <w:t>化学元素“钆”的旧译。</w:t>
        <w:br/>
      </w:r>
    </w:p>
    <w:p>
      <w:r>
        <w:t>錸##錸</w:t>
        <w:br/>
        <w:br/>
        <w:t>〔铼〕</w:t>
        <w:br/>
        <w:br/>
        <w:t>l醝</w:t>
        <w:br/>
        <w:br/>
        <w:t>化学元素。符号Re，原子序数75。银白色金属，熔点3180℃，机械性能良好，电阻高。耐腐蚀性强，在干燥的大气中不氧化。铼合金是优良的耐磨、耐腐蚀和耐高温材料，可用来制造电灯灯丝，火箭、人造卫星和宇宙飞船的外壳，原子反应堆的防护板和测量高温的热电偶。也可用作催化剂。（新拉rhenium）</w:t>
        <w:br/>
      </w:r>
    </w:p>
    <w:p>
      <w:r>
        <w:t>錹##錹</w:t>
        <w:br/>
        <w:br/>
        <w:t>錹kěn</w:t>
        <w:br/>
        <w:br/>
        <w:t>化学元素“钪”的旧译。</w:t>
        <w:br/>
      </w:r>
    </w:p>
    <w:p>
      <w:r>
        <w:t>錼##錼</w:t>
        <w:br/>
        <w:br/>
        <w:t>錼nài</w:t>
        <w:br/>
        <w:br/>
        <w:t>化学元素“镎”的旧译。</w:t>
        <w:br/>
      </w:r>
    </w:p>
    <w:p>
      <w:r>
        <w:t>錽##錽</w:t>
        <w:br/>
        <w:br/>
        <w:t>錽（一）wàn　《廣韻》亡范切，上范微。</w:t>
        <w:br/>
        <w:br/>
        <w:t>马头上的装饰，多作兽面形。《廣韻·范韻》：“錽，馬首飾。”《文選·張衡〈東京賦〉》：“龍輈華轙，金錽鏤鍚。”*李善*注引*薛綜*曰：“*蔡邕*曰：金錽者，馬冠也。高廣各五寸，上如玉華形。在馬髦前。”*唐**李華*《盧郎中齋居記》：“甘芻豐秣，羈縶駿驥。首冠錽鍚，身被纓纕。”</w:t>
        <w:br/>
        <w:br/>
        <w:t>（二）jiǎn　《字彙》古斬切。</w:t>
        <w:br/>
        <w:br/>
        <w:t>在铜铁器上錾阴文，捶入金银丝。*明**李實*《蜀語》：“鐵上鏤金銀文曰錽。”*明**楊慎*《丹鉛雜録·錽瓖》：“錽，又曰鐵質金文曰錽也。……今名馬鞍曰錽銀事件，當用此。”*徐珂*《清稗類鈔·服飾類》：“錽金方鐵版四。”</w:t>
        <w:br/>
      </w:r>
    </w:p>
    <w:p>
      <w:r>
        <w:t>錾##錾</w:t>
        <w:br/>
        <w:br/>
        <w:t>錾“鏨”的简化字。</w:t>
        <w:br/>
      </w:r>
    </w:p>
    <w:p>
      <w:r>
        <w:t>鍀##鍀</w:t>
        <w:br/>
        <w:br/>
        <w:t>〔锝〕</w:t>
        <w:br/>
        <w:br/>
        <w:t>d?</w:t>
        <w:br/>
        <w:br/>
        <w:t>化学元素。符号Tc，原子序数43。银灰色金属。第一个人工获得的放射性元素（1937年）。最稳定的同位素半衰期为190万年，化学性质与铼相似。是良好的超导体，也用作钢铁的防锈材料。（新拉technetium）</w:t>
        <w:br/>
      </w:r>
    </w:p>
    <w:p>
      <w:r>
        <w:t>鍁##鍁</w:t>
        <w:br/>
        <w:br/>
        <w:t>〔锨〕</w:t>
        <w:br/>
        <w:br/>
        <w:t>xiān</w:t>
        <w:br/>
        <w:br/>
        <w:t>掘土或铲东西用的工具。如：铁锨；木锨。*明**魏大中*《濬濠工竣疏》：“鍁鐝以歸監督。”*臧克家*《短歌唱给延安听》：“今天听唱《南泥湾》，想起干校开荒的锨。”</w:t>
        <w:br/>
      </w:r>
    </w:p>
    <w:p>
      <w:r>
        <w:t>鍂##鍂</w:t>
        <w:br/>
        <w:br/>
        <w:t>鍂同“鉛”。</w:t>
        <w:br/>
      </w:r>
    </w:p>
    <w:p>
      <w:r>
        <w:t>鍃##鍃</w:t>
        <w:br/>
        <w:br/>
        <w:t>鍃huò</w:t>
        <w:br/>
        <w:br/>
        <w:t>〔鍃孔〕简称“鍃”。在车床、钻床等机床上用鍃钻或鍃刀对工件上已加工的孔刮平端面或切出锥形、圆柱形沉孔的加工方法。</w:t>
        <w:br/>
      </w:r>
    </w:p>
    <w:p>
      <w:r>
        <w:t>鍄##鍄</w:t>
        <w:br/>
        <w:br/>
        <w:t>鍄liàng　《龍龕手鑑》音亮。</w:t>
        <w:br/>
        <w:br/>
        <w:t>一种打击乐器。*清**毛奇齡*《蠻司合志》：“富者乘馬鳴鍄，貧則否。”</w:t>
        <w:br/>
      </w:r>
    </w:p>
    <w:p>
      <w:r>
        <w:t>鍆##鍆</w:t>
        <w:br/>
        <w:br/>
        <w:t>〔钔〕</w:t>
        <w:br/>
        <w:br/>
        <w:t>m閚</w:t>
        <w:br/>
        <w:br/>
        <w:t>化学元素。符号Md，原子序数101。1955年由人工获得。具强放射性。最稳定的同位素半衰期为55天。（新拉mendelevium）</w:t>
        <w:br/>
      </w:r>
    </w:p>
    <w:p>
      <w:r>
        <w:t>鍇##鍇</w:t>
        <w:br/>
        <w:br/>
        <w:t>〔锴〕</w:t>
        <w:br/>
        <w:br/>
        <w:t>《説文》：“鍇，*九江*謂鐵曰鍇。从金，皆聲。”</w:t>
        <w:br/>
        <w:br/>
        <w:t>（一）kǎi（又读jiē）　《廣韻》苦駭切，上駭溪。又古諧切。脂部。</w:t>
        <w:br/>
        <w:br/>
        <w:t>（1）铁的别称。《説文·金部》：“鍇，*九江*謂鐵曰鍇。”*漢**張衡*《南都賦》：“銅鐵鈆鍇，赭堊流黄。”</w:t>
        <w:br/>
        <w:br/>
        <w:t>（2）好铁。*五代**徐鍇*《説文繫傳·金部》：“鍇，字書曰：‘鐵好也。’一曰白鐵也，夫鐵精則白。”《文選·左思〈吴都賦〉》：“銅鍇之垠。”*劉良*注：“鍇，白鐵也。”*清**屈大均*《廣東新語》卷十五：“諸冶惟*羅定*、*大塘基*爐鐵最良，悉是鍇鐵，光潤而柔，可拔之為綫。”</w:t>
        <w:br/>
        <w:br/>
        <w:t>（二）jiě　《集韻》古駭切，上駭見。</w:t>
        <w:br/>
        <w:br/>
        <w:t>坚，坚硬。《方言》卷二：“鍇，堅也。自*關*而西，*秦*、*晋*之間曰鍇。”</w:t>
        <w:br/>
      </w:r>
    </w:p>
    <w:p>
      <w:r>
        <w:t>鍈##鍈</w:t>
        <w:br/>
        <w:br/>
        <w:t>鍈同“鉠”。《玉篇·金部》：“鍈，鈴聲也。”《集韻·庚韻》：“鍈，鈴聲。或省。”</w:t>
        <w:br/>
      </w:r>
    </w:p>
    <w:p>
      <w:r>
        <w:t>鍉##鍉</w:t>
        <w:br/>
        <w:br/>
        <w:t>（一）dī　《廣韻》都奚切，平齊端。支部。</w:t>
        <w:br/>
        <w:br/>
        <w:t>（1）歃血器。《廣韻·齊韻》：“鍉，歃血器。”《後漢書·隗囂傳》：“牽馬操刀，奉盤錯鍉，遂割牲而盟。”*李賢*注：“今亦奉盤措匙而歃也。”*宋**楊侃*《兩漢博聞·隗囂傳·槃鍉》：“鍉即匙字。……其盟云：‘鍉不濡血，歃不入口，是欺神明也。’”</w:t>
        <w:br/>
        <w:br/>
        <w:t>（2）中医九针之一。针体粗大而针锋钝尖。多用于治疗血脉病及热病。《靈樞經·九鍼十二原》：“三曰鍉鍼，長三寸半。”“鍉鍼者，鋒如黍粟之鋭，主按脈勿陷，以致其氣。”</w:t>
        <w:br/>
        <w:br/>
        <w:t>（二）chí　《集韻》常支切，平支禪。</w:t>
        <w:br/>
        <w:br/>
        <w:t>钥匙。《六書故·地理一》：“鍉，所以啟籥者也。”《正字通·金部》：“鑰以閉户，鍉以啟鑰，鎖腹有須，鍉入内，鉤合其須則鑰開。”</w:t>
        <w:br/>
        <w:br/>
        <w:t>（三）dí　《集韻》丁歷切，入錫端。</w:t>
        <w:br/>
        <w:br/>
        <w:t>（1）唾器。《集韻·錫韻》：“鍉，唾器。”</w:t>
        <w:br/>
        <w:br/>
        <w:t>（2）通“鏑”。箭镞。《玉篇·金部》：“鍉，鋒也。”《集韻·錫韻》：“鏑，《説文》：‘矢鏠也。’通作鍉。”《文選·賈誼〈過秦論〉》：“銷鋒鍉，鑄以為金人十二。”*李善*注：“*如淳*曰：‘鍉，箭足也。’*鄧展*曰：‘鍉是扞頭鐵也。’”《漢書·項籍傳》：“銷鋒鍉。”*顔師古*注：“鍉與鏑同，即箭鏃也。”</w:t>
        <w:br/>
        <w:br/>
        <w:t>（四）shì</w:t>
        <w:br/>
        <w:br/>
        <w:t>化学元素“铥”的旧译。</w:t>
        <w:br/>
      </w:r>
    </w:p>
    <w:p>
      <w:r>
        <w:t>鍊##鍊</w:t>
        <w:br/>
        <w:br/>
        <w:t>《説文》：“鍊，冶金也。从金，柬聲。”按：*段玉裁*改“冶”为“治”。</w:t>
        <w:br/>
        <w:br/>
        <w:t>（一）liàn　《廣韻》郎甸切，去霰來。元部。</w:t>
        <w:br/>
        <w:br/>
        <w:t>（1）同“煉”。熔炼金属使其纯净或坚韧。《玉篇·金部》：“鍊，治金也。”*唐**王仁昫*《刊謬補缺切韻·霰韻》：“鍊，亦作煉。”*唐**慧琳*《一切經音義》卷二十三引《桂苑珠叢》曰：“鎔金使精曰鍊。”《抱朴子·内篇·金丹》：“黄金入火，百鍊不消。”《元史·刑法志三》：“諸出銅之地，民間敢私鍊者，禁之。”</w:t>
        <w:br/>
        <w:br/>
        <w:t>（2）治。*清**段玉裁*《説文解字注·金部》：“鍊，引申之，凡治之使精曰鍊。”《淮南子·墬形》：“是故鍊土生木，鍊木生火。”*高誘*注：“鍊，猶治也。”*南朝**梁**江淹*《雜體詩·王徵君》：“鍊藥矚虚幌，汎瑟卧遥帷。”*唐**李白*《古風五十九首》之五：“粲然啟玉齒，授以鍊藥説。”</w:t>
        <w:br/>
        <w:br/>
        <w:t>（3）精研。*唐**杜荀鶴*《閑居書事》：“鬢白祇因秋鍊句，眼昏多為夜抄書。”*明**方以智*《通雅·詩説》：“鍊字如壁龍點睛。”*清**王士禛*《瀼西謁少陵先生祠五首》之二：“白髮三川客，新詩百鍊功。”</w:t>
        <w:br/>
        <w:br/>
        <w:t>（4）修炼；陶冶。《抱朴子·内篇·金丹》：“服此二物，鍊人身體。”*唐**孟郊*《小隱吟》：“鍊性静棲白，洗情深寄玄。”*明**徐渭*《治氣治心》：“凡人之情，養之於閒，則始可期於猝，鍊之於緩，則始可責其效於臨時。”</w:t>
        <w:br/>
        <w:br/>
        <w:t>（5）精金。《正字通·金部》：“鍊，精金。”</w:t>
        <w:br/>
        <w:br/>
        <w:t>（6）酷吏枉法陷人于罪。《正字通·金部》：“鍊，酷吏巧入人罪曰鍊。”《北史·隋宗室諸王傳·房陵王勇》：“*楊素*舞文鍛鍊，以成其獄。”</w:t>
        <w:br/>
        <w:br/>
        <w:t>（7）链条。后作“鏈”。如：项鍊、表鍊。又，一种用铁环钩连而成的刑具。*清**朱駿聲*《説文通訓定聲·乾部》：“鍊，又今鎖拏犯人之具曰鍊條。”</w:t>
        <w:br/>
        <w:br/>
        <w:t>（二）jiàn　《集韻》居晏切，去諫見。</w:t>
        <w:br/>
        <w:br/>
        <w:t>〔鍊𨬍〕1.包裹在车毂上的铁套子。《方言》卷九：“輨、軑，鍊𨬍也。*關*之東西曰輨，南*楚*曰軑，*趙*、*魏*之間曰鍊𨬍。”*錢繹*箋疏：“輨之言管也，以鐵為管，約轂外两端，以金冒之曰輨。”2.辖，插于车轴端孔内的销钉。《廣韻·賄韻》：“𨯝，鍊𨯝，車轄。”*周祖谟*校勘记：“𨯝，故宫《王韻》作𨬍。”</w:t>
        <w:br/>
      </w:r>
    </w:p>
    <w:p>
      <w:r>
        <w:t>鍋##鍋</w:t>
        <w:br/>
        <w:br/>
        <w:t>〔锅〕</w:t>
        <w:br/>
        <w:br/>
        <w:t>（一）guō　《廣韻》古禾切，平戈見。</w:t>
        <w:br/>
        <w:br/>
        <w:t>（1）车釭。《方言》卷九：“車釭，*燕*、*齊*、*海*、*岱*之間謂之鍋。”</w:t>
        <w:br/>
        <w:br/>
        <w:t>（2）盛膏器。《方言》卷九：“盛膏者，乃謂之鍋。”*錢繹*箋疏：“膏施於車釭，故釭亦得鍋名。”《玉篇·金部》：“鍋，盛膏器。”</w:t>
        <w:br/>
        <w:br/>
        <w:t>（3）烹煮食物的器具。如：铁锅；铝锅；沙锅等。*唐**慧琳*《一切經音義》卷十四：“鍋，燒器也。《字書》云：‘小鑊也。’”《廣韻·戈韻》：“鍋，温器。”*晋**徐廣*《孝子傳》：“*吴*人*陳遺*為郡吏，母好食鍋底焦飯。”*唐**陸龜蒙*《奉和襲美茶具十詠·茶竈》：“盈鍋玉泉沸，滿甑雲芽熟。”*鲁迅*《彷徨·祝福》：“我就在屋后劈柴，淘米，米下了锅，要蒸豆。”</w:t>
        <w:br/>
        <w:br/>
        <w:t>（4）形状像锅的东西。*清**梁章鉅*《歸田瑣記·紀文達師》引《芝音閣雜記》：“公善吃煙，其煙槍甚巨，煙鍋又絶大，能裝煙三四兩。”*李季*《王贵与李香香》第一部：“烟锅锅点灯半炕炕明。”</w:t>
        <w:br/>
        <w:br/>
        <w:t>（二）guǒ　《集韻》古火切，上果見。</w:t>
        <w:br/>
        <w:br/>
        <w:t>同“鐹”。镰刀。《集韻·果韻》：“鐹，刈鉤。《方言》：‘*陳*、*楚*謂之鐹。’或省。”</w:t>
        <w:br/>
      </w:r>
    </w:p>
    <w:p>
      <w:r>
        <w:t>鍌##鍌</w:t>
        <w:br/>
        <w:br/>
        <w:t>鍌xiǎn　《集韻》穌典切，上銑心。</w:t>
        <w:br/>
        <w:br/>
        <w:t>（1）人名用字。《集韻·銑韻》：“鍌，人名，*唐*有*竇維鍌*。”*宋**孫奕*《履齋示兒編·字説》：“又*竇懷真*族弟名*維鍌*。攷諸字書，竝無此字。自*唐*史以來，相傳以為先典切。”</w:t>
        <w:br/>
        <w:br/>
        <w:t>（2）同“銑”。古代钟口的两角。《字彙·金部》：“鍌，同銑。”</w:t>
        <w:br/>
      </w:r>
    </w:p>
    <w:p>
      <w:r>
        <w:t>鍍##鍍</w:t>
        <w:br/>
        <w:br/>
        <w:t>〔镀〕</w:t>
        <w:br/>
        <w:br/>
        <w:t>dù　《廣韻》徒故切，去暮定。又同都切。</w:t>
        <w:br/>
        <w:br/>
        <w:t>以光泽较强的金属涂在别的金属或物体的表面。《玉篇·金部》：“鍍，金鍍物也。”《廣韻·模韻》：“鍍，以金飾物。”*唐**白居易*《西涼伎》：“刻木為頭絲作尾，金鍍眼睛銀帖齒。”*唐**李紳*《答章孝標》：“假金只用真金鍍，若是真金不鍍金。”《雍熙樂府·鬪鵪鶉·斬顔良》：“鑌鐵長鎗滲金鍍。”《水滸全傳》第十三回：“腰繫一條鍍金獸面束帶。”</w:t>
        <w:br/>
      </w:r>
    </w:p>
    <w:p>
      <w:r>
        <w:t>鍎##鍎</w:t>
        <w:br/>
        <w:br/>
        <w:t>鍎tú　《廣韻》陀骨切，入没定。</w:t>
        <w:br/>
        <w:br/>
        <w:t>（1）覆鍎。《玉篇·金部》：“鍎，覆鍎也。”</w:t>
        <w:br/>
        <w:br/>
        <w:t>（2）枪。《集韻·没韻》：“鍎，槍也。”</w:t>
        <w:br/>
      </w:r>
    </w:p>
    <w:p>
      <w:r>
        <w:t>鍏##鍏</w:t>
        <w:br/>
        <w:br/>
        <w:t>鍏wéi　《廣韻》雨非切，平微云。又于鬼切。</w:t>
        <w:br/>
        <w:br/>
        <w:t>臿，耕地的农具。《方言》卷五：“臿，*宋*、*魏*之間謂之鏵，或謂之鍏。”《廣雅·釋器》：“鍏，臿也。”</w:t>
        <w:br/>
      </w:r>
    </w:p>
    <w:p>
      <w:r>
        <w:t>鍐##鍐</w:t>
        <w:br/>
        <w:br/>
        <w:t>鍐zōng　《五音集韻》子紅切。</w:t>
        <w:br/>
        <w:br/>
        <w:t>马头饰。《五音集韻·東韻》：“鍐，馬冠也。《輿服志》金鍐也。*蔡邕*《獨斷》曰：‘金鍐，高廣各四寸，在鬉前。以鐵為之，以金為文。’”《續漢書·輿服志上》：“金鍐方釳。”*南朝**梁**江淹*《雜體詩·袁太尉從駕》：“朱櫂麗寒渚，金鍐映秋山。”《新唐書·南蠻傳上·南詔上》：“金鍐玉珂，兵振鐸夾路陳。”</w:t>
        <w:br/>
      </w:r>
    </w:p>
    <w:p>
      <w:r>
        <w:t>鍑##鍑</w:t>
        <w:br/>
        <w:br/>
        <w:t>《説文》：“鍑，釜大口者。从金，复聲。”</w:t>
        <w:br/>
        <w:br/>
        <w:t>fù　《廣韻》方副切，去宥非。又方六切。沃部。</w:t>
        <w:br/>
        <w:br/>
        <w:t>釜属，形制不一。《方言》卷五：“釜，自*關*而西或謂之釜，或謂之鍑。”*郭璞*注：“鍑亦釜之總名。”《説文·金部》：“鍑，釜大口者。”《玉篇·金部》：“鍑，似釜而大也。”*唐**玄應*《一切經音義》卷十八引《説文》作“如釜而口大”。又引《三蒼》：“鍑，小釜也。”《正字通·金部》：“鍑，《博古圖》：*周*獸耳鍑，容五斗八升，口徑八寸六分，兩目連環，似釜而口斂，口上載鬲以熟物……據此説，鍑當是小口者。”《馬王堆漢墓帛書·五十二病方·去人馬疣》：“以&lt;插图 title="鍑"&gt;鍑煮，安炊之，勿令疾沸。”《漢書·匈奴傳下》：“多齎鬴鍑薪炭，重不可勝。”*顔師古*注：“鍑，釜之大口者也。”*清*金*農*《茶事八韻》：“鍑古交牀支，甌香浄巾拭。”</w:t>
        <w:br/>
      </w:r>
    </w:p>
    <w:p>
      <w:r>
        <w:t>鍒##鍒</w:t>
        <w:br/>
        <w:br/>
        <w:t>《説文》：“鍒，鐵之耎也。从金，从柔，柔亦聲。”</w:t>
        <w:br/>
        <w:br/>
        <w:t>róu　《廣韻》耳由切，平尤日。幽部。</w:t>
        <w:br/>
        <w:br/>
        <w:t>软铁，即熟铁。《説文·金部》：“鍒，鐵之耎也。”*王筠*句讀：“謂鐵中之柔耎者也。”《正字通·金部》：“鍒，俗謂軟鐵者，熟鐵也。”*宋**唐慎微*《政和證類本草·玉石部》引*陶弘景*云：“鋼鐵是雜鍊生鍒作刀鐮者。”</w:t>
        <w:br/>
      </w:r>
    </w:p>
    <w:p>
      <w:r>
        <w:t>鍓##鍓</w:t>
        <w:br/>
        <w:br/>
        <w:t>同“鏶”。《説文·金部》：“鏶，鍱也。或从咠。”《字彙·金部》：“鍓，同鏶。”</w:t>
        <w:br/>
      </w:r>
    </w:p>
    <w:p>
      <w:r>
        <w:t>鍔##鍔</w:t>
        <w:br/>
        <w:br/>
        <w:t>〔锷〕</w:t>
        <w:br/>
        <w:br/>
        <w:t>è　《廣韻》五各切，入鐸疑。鐸部。</w:t>
        <w:br/>
        <w:br/>
        <w:t>剑端，刀剑的刃。《廣韻·鐸韻》：“鍔，劒端。”《莊子·説劒》：“天子之劒，以*燕谿**石城*為鋒，*齊**岱*為鍔。”*陸德明*釋文：“鍔，*司馬（彪*）云：‘劒刃也。’一云劒稜也。”《漢書·蕭望之傳》：“底厲鋒鍔。”*顔師古*注：“鍔，刃旁也。”*南朝**梁**吴均*《寳劍》：“鍔邊霜凛凛，匣上風淒淒。”*毛泽东*《十六字令三首》之三：“山，刺破青天锷未残。”</w:t>
        <w:br/>
      </w:r>
    </w:p>
    <w:p>
      <w:r>
        <w:t>鍕##鍕</w:t>
        <w:br/>
        <w:br/>
        <w:t>鍕jūn　《龍龕手鑑》音軍。</w:t>
        <w:br/>
        <w:br/>
        <w:t>（1）〔鍕𨨲〕亦作“軍持”。梵语，净瓶，亦称双口澡罐。*唐**玄應*《一切經音義》卷九：“軍持，正言桾稚迦，此譯云：‘瓶也’，謂雙口澡罐也。論文作鍕𨨲。”《龍龕手鑑·金部》：“鍕，鍕𨨲。梵語，此云雙口澡灌〔罐〕也。”*丁福保*《佛學大辭典》：“軍持，又作鍕𨨲，千手觀音四十手中軍持手所持之瓶也。”</w:t>
        <w:br/>
        <w:br/>
        <w:t>（2）金符。《增補五方元音·人韻》：“鍕，金符也。”</w:t>
        <w:br/>
      </w:r>
    </w:p>
    <w:p>
      <w:r>
        <w:t>鍖##鍖</w:t>
        <w:br/>
        <w:br/>
        <w:t>鍖（一）chěn　《廣韻》丑甚切，上寑徹。</w:t>
        <w:br/>
        <w:br/>
        <w:t>〔鍖銋〕声音舒缓貌。《玉篇·金部》：“鍖，鍖銋。”《集韻·𡪢韻》：“鍖，鍖銋，聲不進皃。”《文選·王褒〈洞簫賦〉》：“行鍖銋以龢囉。”*李善*注：“鍖銋，聲不進貌。”*吕向*注：“鍖銋，舒緩也。”</w:t>
        <w:br/>
        <w:br/>
        <w:t>（二）zhēn　《集韻》知林切，平侵知。</w:t>
        <w:br/>
        <w:br/>
        <w:t>（1）同“椹”。砧板。也泛指捶或砸东西时用的垫板。《集韻·侵韻》：“椹，斫木櫍也。或作鍖。”《漢書·項籍傳》“孰與身伏斧質”*唐**顔師古*注：“質謂鍖也。古者斬人加於鍖上而斫之也。”*金**元好問*《八聲甘州·同張古人觀許由塚》：“木杪巑岏石冢，見人間幾度，夕鼎朝鍖。”*明**方以智*《物理小識·金石類》：“鐵鍖煅金銀多年，以槌皂角則一夕破。”</w:t>
        <w:br/>
        <w:br/>
        <w:t>（2）斫。*明**崔時佩*等《西廂記》第十三齣：“小的提起來將脚尖按，大的扳下來把髑髏鍖。”</w:t>
        <w:br/>
        <w:br/>
        <w:t>（3）通“欿”。不自满。《晏子春秋·内篇問下十二》：“鍖然不滿，退託于族。”*孫星衍*音義：“此當為‘欿然’之叚音。”</w:t>
        <w:br/>
      </w:r>
    </w:p>
    <w:p>
      <w:r>
        <w:t>鍗##鍗</w:t>
        <w:br/>
        <w:br/>
        <w:t>鍗tí　《集韻》田黎切，平齊定。</w:t>
        <w:br/>
        <w:br/>
        <w:t>（1）金名。《玉篇·金部》：“鍗，金名。”</w:t>
        <w:br/>
        <w:br/>
        <w:t>（2）同“𨪉”。《集韻·齊韻》：“𨪉，《説文》：‘器也。’一曰釜屬。或从帝。”《正字通·金部》：“鍗，俗𨪉字。”</w:t>
        <w:br/>
      </w:r>
    </w:p>
    <w:p>
      <w:r>
        <w:t>鍘##鍘</w:t>
        <w:br/>
        <w:br/>
        <w:t>〔铡〕</w:t>
        <w:br/>
        <w:br/>
        <w:t>zhá　《改併四聲篇海》引《類篇》士戛切。</w:t>
        <w:br/>
        <w:br/>
        <w:t>（1）一种装着枢纽可以扳转的刀具。即莝草刀。古谓之鈇，今谓之铡。也用作刑具。*元**李直夫*《虎頭牌》第三折：“將銅鍘來，切了你那驢頭！”</w:t>
        <w:br/>
        <w:br/>
        <w:t>（2）用铡刀切。《字彙·金部》：“鍘，鍘草也。”*元**武漢臣*《生金閣》第二折：“如今着我來鍘了你頭哩。”*赵树理*《李家庄的变迁》第七：“村里好多人在打谷场上铡草。”</w:t>
        <w:br/>
      </w:r>
    </w:p>
    <w:p>
      <w:r>
        <w:t>鍙##鍙</w:t>
        <w:br/>
        <w:br/>
        <w:t>鍙hù　《龍龕手鑑》火沃反。</w:t>
        <w:br/>
        <w:br/>
        <w:t>银。《龍龕手鑑·金部》：“鍙，銀也。”</w:t>
        <w:br/>
      </w:r>
    </w:p>
    <w:p>
      <w:r>
        <w:t>鍚##鍚</w:t>
        <w:br/>
        <w:br/>
        <w:t>〔钖〕</w:t>
        <w:br/>
        <w:br/>
        <w:t>yáng　《廣韻》與章切，平陽以。陽部。</w:t>
        <w:br/>
        <w:br/>
        <w:t>（1）马额上的金属饰物。马走动时发出声响。《廣韻·陽韻》：“鍚，馬額飾。”《詩·大雅·韓奕》：“鉤膺鏤錫。”*鄭玄*箋：“眉上曰鍚，刻金飾之，今當盧也。”《左傳·桓公二年》：“鍚鸞和鈴，昭其聲也。”*杜預*注：“鍚，在馬額。”*陸德明*釋文：“鍚，馬面當盧。”《晋書·輿服志》：“象鑣而鏤鍚。”</w:t>
        <w:br/>
        <w:br/>
        <w:t>（2）车上的镂金饰物。*于省吾*《讀金文札記五則·鍚鐘》：“《小臣宅簋》記*白懋父*之鍚品有‘昜金車’，昜即鍚之省，以美銅為車飾，故稱之為‘鍚金車’。”*陈梦家*《海外中國銅器圖録·車馬器（三）·鍚飾》：“‘昜金車’者，鍚金之車也，以是知《周禮》‘玉路鍚’、‘后之五路鍚面’者，皆指車上以鍚金為飾，鍚金即金之刻鏤者也。”</w:t>
        <w:br/>
        <w:br/>
        <w:t>（3）盾背的金属饰物。《廣韻·陽韻》：“鍚，兵名。”《字彙·金部》：“鍚，盾背飾，以金為之。”《禮記·郊特牲》：“朱干設鍚。”*鄭玄*注：“干，盾也；鍚，傅其背如☀也。”*孔穎達*疏：“謂用金琢傅其盾背，盾背外高，☀背亦外高，故云如☀也。”*唐**柳宗元*《平淮夷雅·皇武》：“金節煌煌，鍚盾雕戈。”</w:t>
        <w:br/>
        <w:br/>
        <w:t>（4）赤铜。《廣雅·釋器》：“赤銅謂之鍚。”*王念孫*疏證：“此訓鍚為赤銅，與*毛**鄭*異義，或本於三家與？”</w:t>
        <w:br/>
        <w:br/>
        <w:t>（5）包车轮的铁片。《説文·金部》：“鐊，鍱車輪鐵”*清**段玉裁*注：“鍱車輪，謂以鐵鍱附車輪箸地周帀處也，其鍱謂之鍚。”</w:t>
        <w:br/>
        <w:br/>
        <w:t>（6）古地名。在今*河南省**杞县*附近。《左傳·哀公十二年》：“*宋**鄭*之間，有𨻶地焉，曰*彌作*、*頃丘*、*玉暢*、*喦*、*戈*、*鍚*。”*杜預*注：“凡六邑。”</w:t>
        <w:br/>
        <w:br/>
        <w:t>（7）古县名。故城在今*陕西省**白河县*东。《漢書·地理志上》：“（*漢中郡*）縣十二：*西城*……*鍚*。”*顔師古*注：“即*春秋*所謂*鍚穴*。”</w:t>
        <w:br/>
      </w:r>
    </w:p>
    <w:p>
      <w:r>
        <w:t>鍛##鍛</w:t>
        <w:br/>
        <w:br/>
        <w:t>〔锻〕</w:t>
        <w:br/>
        <w:br/>
        <w:t>《説文》：“鍛，小冶也。从金，段聲。”*段玉裁*注：“鍛从段、金，會意兼形聲。”</w:t>
        <w:br/>
        <w:br/>
        <w:t>duàn　《廣韻》丁貫切，去换端。元部。</w:t>
        <w:br/>
        <w:br/>
        <w:t>（1）打铁。以金入火，焠而锤打成形。今锻造方法有大发展，系金属压力加工方法之一。《急就篇》：“鍛、鑄、鉛、錫、鐙、錠、鐎。”*顔師古*注：“凡金鐵之屬，椎打而成器者謂之鍛。”《説文·金部》：“鍛，小冶也。”*徐鍇*繫傳：“椎之而已，不銷。故曰小冶。”*朱駿聲*通訓定聲：“鎔鑄金為冶，以金入火，焠而椎之，為小冶。”《廣韻·换韻》：“鍛，打鐵。”《書·費誓》：“鍛乃戈矛。”《晋書·嵇康傳》：“*康*居貧，嘗與*向秀*共鍛於大樹之下，以自贍給。”*清**屈大均*《出塞作》：“長松寒逾勁，南金鍛彌堅。”</w:t>
        <w:br/>
        <w:br/>
        <w:t>（2）锤击。《莊子·列禦寇》：“其父謂其子曰：‘取石來鍛之。’”*成玄英*疏：“鍛，椎也。”*陸德明*釋文：“鍛，謂槌破之。”</w:t>
        <w:br/>
        <w:br/>
        <w:t>（3）锻铁用的砧石。《詩·大雅·公劉》：“涉*渭*為亂，取厲取鍛。”*毛*傳：“鍛，石也。”*孔穎達*疏：“言鍛金之時須山石為椹質，故取之也。”</w:t>
        <w:br/>
        <w:br/>
        <w:t>（4）喻罗织罪状，陷人于罪。《北史·隋宗室諸王傳·衛昭王爽附子集》：“有人告集呪詛，憲司希旨，鍛成其獄。”《太平廣記》卷四百九十八引《摭言·李回》：“於是為*魏*極力鍛成大獄。”《明史·閹黨傳·石三畏》：“鍛成*楊*、*左*之獄。”</w:t>
        <w:br/>
        <w:br/>
        <w:t>（5）文句的加工。*唐**皮日休*《劉棗强碑》：“百鍛為字，千練成句。”</w:t>
        <w:br/>
        <w:br/>
        <w:t>（6）通“腶”。脯。《左傳·哀公十一年》“國人逐之，故出，道渴，其族*轅咺*進稻醴粱糗腶脯焉”*唐**陸德明*釋文：“腶，字亦作鍛。”《穀梁傳·莊公二十四年》：“婦人之贄，棗栗鍛脩。”*陸德明*釋文：“鍛，脯也。”</w:t>
        <w:br/>
      </w:r>
    </w:p>
    <w:p>
      <w:r>
        <w:t>鍜##鍜</w:t>
        <w:br/>
        <w:br/>
        <w:t>《説文》：“鍜，錏鍜也。从金，叚聲。”</w:t>
        <w:br/>
        <w:br/>
        <w:t>xiá　《廣韻》胡加切，平麻匣。魚部。</w:t>
        <w:br/>
        <w:br/>
        <w:t>〔錏鍜〕见“錏”。</w:t>
        <w:br/>
      </w:r>
    </w:p>
    <w:p>
      <w:r>
        <w:t>鍝##鍝</w:t>
        <w:br/>
        <w:br/>
        <w:t>鍝yú　《廣韻》遇俱切，平虞疑。</w:t>
        <w:br/>
        <w:br/>
        <w:t>锯。《玉篇·金部》：“鍝，鋸也。”《後漢書·文苑傳上·杜篤》：“鐻鍝之君。”*李賢*注引《埤蒼》曰：“鍝，鋸也。”</w:t>
        <w:br/>
      </w:r>
    </w:p>
    <w:p>
      <w:r>
        <w:t>鍞##鍞</w:t>
        <w:br/>
        <w:br/>
        <w:t>鍞kēng　《集韻》丘耕切，平耕溪。</w:t>
        <w:br/>
        <w:br/>
        <w:t>〔鍞鏘〕也作“銵鎗”、“鏗鏘”。象声词。《集韻·耕韻》：“鍞，《博雅》：‘銵鎗，聲也。’或从堅，亦作鍞。”《改併四聲篇海》引《餘文》：“鍞鏘，金石聲也。與鏗同。”</w:t>
        <w:br/>
      </w:r>
    </w:p>
    <w:p>
      <w:r>
        <w:t>鍟##鍟</w:t>
        <w:br/>
        <w:br/>
        <w:t>鍟同“鉎”。《集韻·青韻》：“鉎，鐵衣。或从星。”</w:t>
        <w:br/>
      </w:r>
    </w:p>
    <w:p>
      <w:r>
        <w:t>鍠##鍠</w:t>
        <w:br/>
        <w:br/>
        <w:t>《説文》：“鍠，鐘聲也。从金，皇聲。《詩》曰：‘鐘鼓鍠鍠。’”</w:t>
        <w:br/>
        <w:br/>
        <w:t>huáng　《廣韻》户盲切，平庚匣。又《集韻》胡光切。陽部。</w:t>
        <w:br/>
        <w:br/>
        <w:t>（1）象声词。《爾雅·釋訓》：“鍠鍠，樂也。”*郭璞*注：“鐘鼓音。”《説文·金部》：“鍠，鐘聲也。《詩》曰：‘鐘鼓鍠鍠。’”《廣雅·釋詁四》：“鍠，聲也。”《文心雕龍·原道》：“泉石激韻，和若球鍠。”*唐**韓愈*等《城南聯句》：“鐵鐘孤舂鍠，癭頸鬧鳩鴿。”*茅盾*《子夜》四：“在他耳边，立刻又充满了鍠鍠鍠的锣声。”</w:t>
        <w:br/>
        <w:br/>
        <w:t>（2）一种似钺的古兵器。《集韻·唐韻》：“鍠，兵器也。”《正字通·金部》：“鍠，鍠制自*秦*始，*漢*、*唐*用之為儀仗。《開元禮儀》：‘鍠，形如劍而三刃，連柄共長三尺五寸，以虎豹皮為袋，今乘輿之前刻木為斧，謂之儀鍠。’”*晋**崔豹*《古今注·輿服》：“鍠，*秦改*鐵鉞作鍠，*始皇*制也。今乘輿諸公王妃主通建之也。”《新唐書·儀衛志上》：“第二行，儀鍠，五色幡，赤地雲花襖，冒。”</w:t>
        <w:br/>
      </w:r>
    </w:p>
    <w:p>
      <w:r>
        <w:t>鍡##鍡</w:t>
        <w:br/>
        <w:br/>
        <w:t>《説文》：“鍡，鍡鑸，不平也。从金，畏聲。”</w:t>
        <w:br/>
        <w:br/>
        <w:t>wěi　《廣韻》烏賄切，上賄影。微部。</w:t>
        <w:br/>
        <w:br/>
        <w:t>〔鍡鑸〕不平。也作“鍡鑘”。《説文·金部》：“鍡，鍡鑸，不平也。”*朱駿聲*通訓定聲：“按：鍡鑸，曡韻連語。《埤蒼》作‘碨礧’，《莊子·庚桑楚》：‘畏壘之山’亦作‘㟪纍’。《史記·老子韓非傳》作‘畏累’。《管子·輕重乙》：‘山閒㙗㙼之壤’作‘㙗㙼’。《魏都賦》：‘或嵬𡾋而複陸’作‘嵬𡾋’。《海賦》：‘碨磊山壟’作‘碨磊’，皆同。”《廣韻·賄韻》：“鑘，鍡鑘。”</w:t>
        <w:br/>
      </w:r>
    </w:p>
    <w:p>
      <w:r>
        <w:t>鍢##鍢</w:t>
        <w:br/>
        <w:br/>
        <w:t>鍢同“鍑”。《改併四聲篇海·金部》引《玉篇》：“鍢，似釜而大也。”《字彙·金部》：“鍢，同鍑。”</w:t>
        <w:br/>
      </w:r>
    </w:p>
    <w:p>
      <w:r>
        <w:t>鍣##鍣</w:t>
        <w:br/>
        <w:br/>
        <w:t>鍣zhāo　《集韻》之遥切，平宵章。</w:t>
        <w:br/>
        <w:br/>
        <w:t>锥。《方言》卷十三：“錐謂之鍣。”</w:t>
        <w:br/>
      </w:r>
    </w:p>
    <w:p>
      <w:r>
        <w:t>鍤##鍤</w:t>
        <w:br/>
        <w:br/>
        <w:t>〔锸〕</w:t>
        <w:br/>
        <w:br/>
        <w:t>《説文》：“鍤，郭衣鍼也。从金，臿聲。”</w:t>
        <w:br/>
        <w:br/>
        <w:t>chā　《廣韻》楚洽切，入洽初。又丑輒切。盍部。</w:t>
        <w:br/>
        <w:br/>
        <w:t>（1）一种长针。类似今之行针。《説文·金部》：“鍤，郭衣鍼也。”*王筠*句讀：“案：郭者，匡圍也；製衣者，平鋪其衣，以長鍼週帀連綴之，然後可施功也。”《玉篇·金部》：“鍤，長鍼也。”《廣韻·葉韻》：“鍤，綴衣針。”</w:t>
        <w:br/>
        <w:br/>
        <w:t>（2）铁锹。挖土的工具。《釋名·釋用器》：“鍤，插也。插地起土也。”《集韻·洽韻》：“鍤，鍫也。”《漢書·王莽傳》：“父子兄弟負籠荷鍤。”*顔師古*注：“鍤，鍫也。”《元史·董俊傳附董文蔚》：“治板幹，具畚鍤，儲餱糧。”*鲁迅*《坟·写在〈坟〉后面》：“*刘伶*喝得酒气熏天，使人荷锸跟在后面。”</w:t>
        <w:br/>
        <w:br/>
        <w:t>（3）同“臿”。舂捣。《集韻·葉韻》：“臿，舂穀去皮也。或从金。”按：《説文·臼部》：“臿，舂去麥皮。”</w:t>
        <w:br/>
      </w:r>
    </w:p>
    <w:p>
      <w:r>
        <w:t>鍥##鍥</w:t>
        <w:br/>
        <w:br/>
        <w:t>〔锲〕</w:t>
        <w:br/>
        <w:br/>
        <w:t>《説文》：“鍥，鎌也。从金，契聲。”</w:t>
        <w:br/>
        <w:br/>
        <w:t>qiè　《廣韻》苦結切，入屑溪。又古屑切。月部。</w:t>
        <w:br/>
        <w:br/>
        <w:t>（1）镰一类的农具。《方言》卷五：“刈鉤……自*關*而西或謂之鉤，或謂之鎌，或謂之鍥。”《説文·金部》：“鍥，鎌也。”</w:t>
        <w:br/>
        <w:br/>
        <w:t>（2）刻。《廣韻·屑韻》：“鍥，刻也。”《左傳·定公九年》：“盡借邑人之車，鍥其軸。”*杜預*注：“鍥，刻也。”《荀子·勸學》：“鍥而不舍，金石可鏤。”*唐**吴兢*《貞觀政要·封建》：“鍥船求劍，未見其可。”</w:t>
        <w:br/>
        <w:br/>
        <w:t>（3）截断。《廣韻·屑韻》：“鍥，斷絶也。”《正字通·金部》：“鍥，通作契。《爾雅》：‘契，絶也。’”</w:t>
        <w:br/>
        <w:br/>
        <w:t>（4）銿。《改併四聲篇海·金部》引《玉篇》：“鍥，銿也。”</w:t>
        <w:br/>
        <w:br/>
        <w:t>（5）咸。《龍龕手鑑·金部》：“鍥，咸也。”</w:t>
        <w:br/>
      </w:r>
    </w:p>
    <w:p>
      <w:r>
        <w:t>鍦##鍦</w:t>
        <w:br/>
        <w:br/>
        <w:t>鍦shī（又读shé）　《廣韻》式支切，平支書。又視遮切，施智切。</w:t>
        <w:br/>
        <w:br/>
        <w:t>短矛。《方言》卷九：“矛，*吴*、*揚*、*江*、*淮*、南*楚*、五湖之間謂之鍦。”《廣韻·支韻》：“鍦，短矛。”《文選·左思〈吴都賦〉》：“藏鍦於人，去𢧕自閭。”*李善*注引*劉逵*曰：“鍦，矛也。”</w:t>
        <w:br/>
      </w:r>
    </w:p>
    <w:p>
      <w:r>
        <w:t>鍧##鍧</w:t>
        <w:br/>
        <w:br/>
        <w:t>鍧hōng　《廣韻》呼宏切，平耕曉。</w:t>
        <w:br/>
        <w:br/>
        <w:t>〔鏗鍧〕象声词。钟声或钟鼓相杂之声。*唐**慧琳*《一切經音義》卷八十三引《考聲》：“鏗鍧，鐘聲。”《廣韻·耕韻》：“鍧，鏗鍧，鐘鼓聲相雜也。”*漢**班固*《東都賦》：“鐘鼓鏗鍧，管弦燁煜。”*清**張九鉞*《乾溪洞記》：“溪水忽擊入小潭，鏗鍧發大聲。”也单用。*唐*佚名《紀遊東觀山》：“仙佛肖彷彿，鐘鼓鍧擊撞。”*明**劉球*《至日早朝賦》：“來警蹕，鴻鐘鍧。”</w:t>
        <w:br/>
      </w:r>
    </w:p>
    <w:p>
      <w:r>
        <w:t>鍨##鍨</w:t>
        <w:br/>
        <w:br/>
        <w:t>同“戣”。《玉篇·金部》：“鍨，與戣同。”《集韻·至韻》：“戣，《字林》‘兵也’。或从金。”</w:t>
        <w:br/>
      </w:r>
    </w:p>
    <w:p>
      <w:r>
        <w:t>鍩##鍩</w:t>
        <w:br/>
        <w:br/>
        <w:t>〔锘〕</w:t>
        <w:br/>
        <w:br/>
        <w:t>（一）tiǎn　《玉篇》他點切。</w:t>
        <w:br/>
        <w:br/>
        <w:t>（1）取。《玉篇·金部》：“鍩，取也。”</w:t>
        <w:br/>
        <w:br/>
        <w:t>（2）农具。《中国歌谣资料》第一集：“四月半，锄头铁锘耕田畔。”</w:t>
        <w:br/>
        <w:br/>
        <w:t>（二）nuò</w:t>
        <w:br/>
        <w:br/>
        <w:t>放射性化学元素。符号No，原子序数102。是用碳离子轰击锔得到的。最稳定的同位素半衰期为58分钟。（新拉nobelium）</w:t>
        <w:br/>
      </w:r>
    </w:p>
    <w:p>
      <w:r>
        <w:t>鍪##鍪</w:t>
        <w:br/>
        <w:br/>
        <w:t>《説文》：“鍪，鍑屬。从金，敄聲。”</w:t>
        <w:br/>
        <w:br/>
        <w:t>móu　《廣韻》莫浮切，平尤明。侯部。</w:t>
        <w:br/>
        <w:br/>
        <w:t>（1）古代炊器。青铜制。圆底，腹大颈小，敛口反唇。流行于*汉*代。《説文·金部》：“鍪，鍑屬。”《急就篇》：“鐵、鈇、鑽、錐、釜、鍑、鍪。”*顔師古*注：“鍪，似釜而反唇，一曰鍪者，小釜類。即今所謂鍋也。”《廣雅·釋器》：“鍪，釜也。”*罗振玉*《古器物識小録·鍪》：“予藏十六年鍪，文曰：‘鍪容五升，重三斤九兩。’其形制圓底，碩腹而細頸，反唇。一旁有環，一旁有方銎，可安木柄。”</w:t>
        <w:br/>
        <w:br/>
        <w:t>（2）古代武士的头盔。*秦*、*汉*以前称“冑”，后来称“兜鍪”。《廣韻·尤韻》：“鍪，兜鍪。”《書・説命中》“惟甲冑起戎”*孔*傳：“冑，兜鍪也。”《戰國策・韓策一》：“甲、盾、鞮、鍪、鐵幕、革抉、㕹芮，無不畢具。”*鮑彪*注：“鍪，兜鍪。”《新唐書·儀衛志二》：“宿衛門閣仗隊，鍪、甲、蕞、擐左襻。”*宋**趙雄*《韓蘄王碑》：“狻猊之鍪，連鎖之甲。”</w:t>
        <w:br/>
        <w:br/>
        <w:t>（3）古指形似兜鍪的帽子。《荀子·禮論》：“薦器則冠有鍪而毋縰。”*楊倞*注：“鍪，冠捲如兜鍪……鍪之言蒙也，冒也，所以冒首。”</w:t>
        <w:br/>
        <w:br/>
        <w:t>（4）放发。《淮南子·氾論》：“古者有鍪而綣領以王天下者矣。”*高誘*注：“鍪，放髮也。綣繞頸而已，皆無飾。”</w:t>
        <w:br/>
      </w:r>
    </w:p>
    <w:p>
      <w:r>
        <w:t>鍫##鍫</w:t>
        <w:br/>
        <w:br/>
        <w:t>鍫同“鍬”。《玉篇·金部》：“鍫，臿也。”*唐**慧琳*《一切經音義》卷四十二：“鍬，亦作鍫。”*宋**林景熙*《州内河記》：“鍫飛畚運，委土成丘。”*徐珂*《清稗類鈔·物品類》：“（鼻煙壺）有以玉、瑪瑙、水晶、黄楊木為之者，上有蓋，鑲以珍珠、寳石，連於蓋者為鍫，則以牙為之，以取煙。”</w:t>
        <w:br/>
      </w:r>
    </w:p>
    <w:p>
      <w:r>
        <w:t>鍬##鍬</w:t>
        <w:br/>
        <w:br/>
        <w:t>〔锹〕</w:t>
        <w:br/>
        <w:br/>
        <w:t>qiāo　《集韻》千遥切，平宵清。</w:t>
        <w:br/>
        <w:br/>
        <w:t>（1）一种开沟掘土、铲取什物的手工工具。又名“臿”。《爾雅·釋器》“𣂁謂之疀”*晋**郭璞*注：“皆古鍬鍤字。”*郝懿行*義疏：“《文選·祭古冢文》注引《爾雅》作‘鍬謂之鍤’矣。鍬蓋俗字，鍤亦借聲。”《齊民要術·種桃柰》：“栽法，以鍬合土掘移之。”《水滸全傳》第一回：“汝等從人與我多换幾個火工人等，將鋤頭鐵鍬來掘開。”*明**湯顯祖*《邯鄲記·鑿郟》：“鍬鋤流汗血，工食費民財。”又用锹挖掘。*清**魏源*《聖武記·守禦中》：“急募善檝，載鍬載划，銜枚夜出，决堰囊沙。”</w:t>
        <w:br/>
        <w:br/>
        <w:t>（2）锹形器。*章炳麟*《新方言·釋器》：“今鍬之名不專用於田器，如炊時運置火炭者為火鍬，其斟藥、斟羹之小匕亦謂之鍬，實皆庣字也。”*宋**吴自牧*《夢粱録·諸色雜貨》卷十三：“銅鐵器如銅銚、湯餅、銅罐、熨斗、火鍬、火箸、火夾……”*明**張岱*《陶庵夢憶·姚簡叔畫》：“一宫娥持其盤，為整茶鍬，詳視端謹。”</w:t>
        <w:br/>
        <w:br/>
        <w:t>（3）窍门。*明**顧起元*《客座贅語·詮俗》：“知事與物可求之所而捷得之曰鍬。”</w:t>
        <w:br/>
        <w:br/>
        <w:t>（4）一种缝纫法。把布帛的边向里卷，然后缝起来，外面不露针脚。*清**范寅*《越諺》卷中：“鍼線直穿曰縫，回曰鉤，平曰鍬，斜曰敹。”</w:t>
        <w:br/>
      </w:r>
    </w:p>
    <w:p>
      <w:r>
        <w:t>鍭##鍭</w:t>
        <w:br/>
        <w:br/>
        <w:t>《説文》：“鍭，矢金鏃翦羽謂之鍭。从金，矦聲。”*唐兰*《永盂銘文解釋的一些補充》：“它（鍭）的原始象形字是𥎦字，象張布為𥎦，用矢射𥎦的形狀。從被射的布來説是‘𥎦’，從射𥎦的矢説就是𥎦矢。……正由於𥎦矢用了金鏃，所以造了一個从金的鍭字。”</w:t>
        <w:br/>
        <w:br/>
        <w:t>hóu　《廣韻》户鉤切，平侯匣。又胡遘切。侯部。</w:t>
        <w:br/>
        <w:br/>
        <w:t>（1）古代用于田猎、射礼的一种金镞齐羽的箭。《爾雅·釋器》：“金鏃翦羽謂之鍭。”*邢昺*疏引*孫炎*云：“金鏑斷羽，使前重也。”《詩·大雅·行葦》：“敦弓既堅，四鍭既鈞。”*孔穎達*疏：“鍭者，鐵鏃之矢名也。”*陸德明*釋文：“鍭，矢名。”《周禮·夏官·司弓矢》：“殺矢、鍭矢，用諸近射田獵。”*鄭玄*注：“殺矢，言中則死，鍭矢象焉。鍭之言候也，二者皆可以司候射敵之近者及禽獸。前尤重，中深而不可遠也。”*宋**曾懷*《恭和御製玉津園宴射》：“五品並令陪宴射，四鍭端欲序賔賢。”</w:t>
        <w:br/>
        <w:br/>
        <w:t>（2）箭。《方言》卷九：“箭，自*關*而東謂之矢，*江**淮*之間謂之鍭，*關*西曰箭。”*清**黄遵憲*《赤穗四十七義士歌》：“長梯大椎兼利鍭，或踰高墉或踰溝。”</w:t>
        <w:br/>
        <w:br/>
        <w:t>（3）箭镞。《廣韻·侯韻》：“鍭，箭鏃。”《流沙墜簡·屯戍叢殘·器物類》：“稾矢銅鍭百。”*王国维*考釋：“此於䖟矢、稾矢之下復云銅鍭，則非諸書所謂鍭，而以鏃為鍭也。”*清**譚嗣同*《怪石歌》：“我與子兮今邂逅，殊勝彎弓命鏃鍭。”</w:t>
        <w:br/>
        <w:br/>
        <w:t>（4）通“翭”。羽根。也用作量词。《儀禮·既夕禮》“翭矢一乘，骨鏃短衛”*清**胡培翬*正義：“翭鍭古字通。”《後漢書·南蠻西南夷傳》：“其民户出幏布八丈二尺，雞羽三十鍭。”*王念孫*雜志：“鍭，讀為翭。《方言》：‘翭，本也。’……《説文》曰：‘翭，羽本也。’《九章算術·粟米章》：‘買羽二千一百翭。’*劉徽*曰：‘翭，羽本也。數羽稱其本，猶數草木稱其根株也。’義與此雞羽三十翭同。作鍭者，借字耳。”</w:t>
        <w:br/>
      </w:r>
    </w:p>
    <w:p>
      <w:r>
        <w:t>鍮##鍮</w:t>
        <w:br/>
        <w:br/>
        <w:t>鍮tōu　《廣韻》託侯切，平侯透。</w:t>
        <w:br/>
        <w:br/>
        <w:t>（1）鍮石，又简称鍮。一种黄色有光泽的矿石，即黄铜矿或自然铜。《玉篇·金部》：“鍮，鍮石，似金也。”*唐**慧琳*《一切經音義》卷八十引《埤蒼》云：“鍮石似金而非金也。”*三國**魏**鍾會*《芻蕘論》：“夫莠生似禾，鍮石像金。”*晋**王嘉*《拾遺記·晋時事》：“又為四時浴室，用鍮石珷玞為堤岸。”*宋**程大昌*《演繁露·黄銀》：“世有鍮石者，質實為銅而色如黄金，特差淡耳。”《新唐書·西域傳下·康》：“（婆羅吸摩補羅）緜地四千里，山周其外，土沃，産鍮，水精。”</w:t>
        <w:br/>
        <w:br/>
        <w:t>（2）指人造鍮。即以炉甘石（菱锌矿）与铜共炼而得的一种铜锌合金。《六書故·地理一》：“㠯盧甘石鍊銅成鍮。”*南朝**梁**宗懔*《荆楚歲時記》：“（七月七日）是夕，人家婦女結綵縷，穿七孔鍼，或以金銀鍮石為鍼。”《本草綱目·金石部·盧甘石》引*崔昉*《外丹本草》云：“用銅二斤、爐甘石一斤，鍊之即成鍮石一斤半。”</w:t>
        <w:br/>
        <w:br/>
        <w:t>（3）姓。《正字通·金部》：“鍮，又姓。*南凉*臣*鍮勿倫*。”</w:t>
        <w:br/>
      </w:r>
    </w:p>
    <w:p>
      <w:r>
        <w:t>鍯##鍯</w:t>
        <w:br/>
        <w:br/>
        <w:t>鍯同“鏓”。《正字通·金部》：“鍯，俗鏓字。”《文選·馬融〈長笛賦〉》：“鍯硐隤墜，程表朱裏。”*李周翰*注：“鍯硐，謂以刀通節中也。”</w:t>
        <w:br/>
      </w:r>
    </w:p>
    <w:p>
      <w:r>
        <w:t>鍰##鍰</w:t>
        <w:br/>
        <w:br/>
        <w:t>〔锾〕</w:t>
        <w:br/>
        <w:br/>
        <w:t>《説文》：“鍰，鋝也。从金，爰聲。《罰書》曰：‘列百鍰。’”</w:t>
        <w:br/>
        <w:br/>
        <w:t>huán　《廣韻》户關切，平删匣。元部。</w:t>
        <w:br/>
        <w:br/>
        <w:t>（1）量词。古代重量单位。《説文·金部》：“鍰，鋝也。”《集韻·綫韻》：“鍰，量名。”《書·吕刑》：“其罰百鍰。”*孫星衍*疏：“古《尚書》説：‘百鍰，鍰者率也；一率，十一銖二十五分銖之十三也。百鍰為三斤。’*馬融*曰：‘鍰，鋝也；鋝，十一銖二十五分銖之十三也。’*賈逵*説：‘俗儒以鋝重六兩。’《周官》劍重九鋝，俗儒近是。’*鄭康成*曰：‘鍰，六兩也。’”按：*清**戴震*《辨〈尚書〉〈考工記〉鍰鋝二字》：“鍰鋝篆體易☀，説者合為一，恐未然也。鍰讀如丸，十一銖二十五分銖之十三，垸其假借字也。鋝讀如刷，六兩大半兩，率選饌其假借字也。”</w:t>
        <w:br/>
        <w:br/>
        <w:t>（2）钱。《廣韻·删韻》：“鍰，錢也。”*清**倪模*《古今錢略·古幣》：“鍰亦訓錢。”*唐**柳宗元*《醻韶州裴曹長使君》：“聖理高懸象，爰書降罰鍰。”《兒女英雄傳》第十三回：“便是自認罰鍰，也得有個數目，好據供入奏。”*清**禇廷璋*《擔炭行》：“十日一往還，得鍰甫一串。”</w:t>
        <w:br/>
        <w:br/>
        <w:t>（3）通“環”。圆环。《正字通·金部》：“鍰，與鐶同。”*清**朱駿聲*《説文通訓定聲·乾部》：“鍰，叚借為環。”《漢書·五行志中》：“‘木門倉琅根’謂宫門銅鍰。”又《外戚傳下·孝成趙皇后》：“倉琅根，宫門銅鍰也。”*顔師古*注：“鍰，讀與環同。”</w:t>
        <w:br/>
      </w:r>
    </w:p>
    <w:p>
      <w:r>
        <w:t>鍱##鍱</w:t>
        <w:br/>
        <w:br/>
        <w:t>《説文》：“鍱，鏶也。从金，枼聲。*齊*謂之鍱。”*马宗霍*《説文引方言考》：“鍱从枼聲，兼取枼义。《木部》云：‘枼，薄也。’本指木片之薄者。引申之，凡薄皆謂之枼。然則鍱从金，蓋謂金片之薄者矣。”</w:t>
        <w:br/>
        <w:br/>
        <w:t>（一）yè　《廣韻》與涉切，入葉以。盍部。</w:t>
        <w:br/>
        <w:br/>
        <w:t>（1）金属薄片。《説文·金部》：“鍱，鏶也。”*徐鍇*繫傳：“今言鐵葉也。”*段玉裁*注：“此謂金銅鐵椎薄成葉者。”《隋書·食貨志》：“或翦鐵鍱，裁皮糊紙以為錢，相雜用之。”*宋**唐慎微*《政和證類本草·玉石部》：“再三銷拍，可以作鍱者為鑐鐵，亦謂之熟鐵。”*清**黄遵憲*《錫蘭島卧佛》：“南有*獅子王*，鑿字赤銅鍱。”</w:t>
        <w:br/>
        <w:br/>
        <w:t>（2）用金属片包裹。《墨子·備城門》：“門關再重，鍱之以鐵，必堅。”*岑仲勉*簡注：“鍱，包也。植關之木，須用五金包之。”《法苑珠林》卷三十二引*王琰*《冥祥記》：“（*宋**王球*）繫在刑獄，著一重鎻，釘鍱堅固。”</w:t>
        <w:br/>
        <w:br/>
        <w:t>（二）xié　《集韻》虚涉切，入葉曉。</w:t>
        <w:br/>
        <w:br/>
        <w:t>（1）铜铁矿石。《集韻·葉韻》：“鍱，鋌也。或省。”《文選·張協〈七命〉》“鏷越鍛成”*唐**李善*注：“鏷或謂為鍱。《廣雅》曰：‘鍱，鋌也。’”按：今本《廣雅·釋器》作“䥡”。</w:t>
        <w:br/>
        <w:br/>
        <w:t>（2）镮。《集韻·葉韻》：“鐷，鐶也。或省。”</w:t>
        <w:br/>
      </w:r>
    </w:p>
    <w:p>
      <w:r>
        <w:t>鍲##鍲</w:t>
        <w:br/>
        <w:br/>
        <w:t>鍲mín　《廣韻》武巾切（《集韻》眉貧切），平真明。</w:t>
        <w:br/>
        <w:br/>
        <w:t>（1）本钱。《玉篇·金部》：“鍲，鍲業也。”</w:t>
        <w:br/>
        <w:br/>
        <w:t>（2）算税。《廣雅·釋詁二》：“鍲，税也。”又《釋言》：“鍲，算也。”《廣韻·真韻》：“鍲，筭税也。”《正字通·金部》：“鍲，今算税作緡。”</w:t>
        <w:br/>
      </w:r>
    </w:p>
    <w:p>
      <w:r>
        <w:t>鍳##鍳</w:t>
        <w:br/>
        <w:br/>
        <w:t>鍳同“鑒（鑑）”。《干禄字書·平聲》：“鍳”，同“鑒”。《字彙·金部》：“鍳，同鑑。”《唐石刻十二經·毛詩》：“我心匪鍳。”</w:t>
        <w:br/>
      </w:r>
    </w:p>
    <w:p>
      <w:r>
        <w:t>鍴##鍴</w:t>
        <w:br/>
        <w:br/>
        <w:t>鍴duān　《廣韻》多官切，平桓端。</w:t>
        <w:br/>
        <w:br/>
        <w:t>（1）钻，小矛。《方言》卷九：“鑽謂之鍴。”*錢繹*箋疏：“此釋矛之小者也。”</w:t>
        <w:br/>
        <w:br/>
        <w:t>（2）锁。《篇海類編·珍寶類·金部》：“鍴，鎖也。”</w:t>
        <w:br/>
        <w:br/>
        <w:t>（3）觶，古饮酒器。形似瓶，侈口，圈足。《䣄王義楚鍴》：“（*䣄*王*義楚*）自酢〔作〕祭鍴。”*郭沫若*《兩周金文辭大系圖録攷釋·義楚鍴》：“〔鍴〕器㣉与觶同，而銘為鍴若耑，知鍴即是觶也。”</w:t>
        <w:br/>
      </w:r>
    </w:p>
    <w:p>
      <w:r>
        <w:t>鍵##鍵</w:t>
        <w:br/>
        <w:br/>
        <w:t>〔键〕</w:t>
        <w:br/>
        <w:br/>
        <w:t>《説文》：“鍵，鉉也。一曰車轄。从金，建聲。”</w:t>
        <w:br/>
        <w:br/>
        <w:t>jiàn　《廣韻》其偃切，上阮羣。又渠焉切，其輦切。元部。</w:t>
        <w:br/>
        <w:br/>
        <w:t>（1）鼎上贯通两耳的横杠。《説文·金部》：“鍵，鉉也。”*段玉裁*注：“謂鼎扃也。以木横關鼎耳而舉之。非是則既炊之鼎不可舉也。故謂之關鍵。”</w:t>
        <w:br/>
        <w:br/>
        <w:t>（2）车辖。安在车轴两端，管住车轮不脱离轴的铁棍。《説文·金部》：“鍵，車轄。”*段玉裁*注：“《舛部》曰：‘舝，車軸耑鍵也。’謂鐵貫於軸耑，如鼎鉉之貫於鼎耳。”*錢坫*斠詮引《墨子》曰：“用三寸之鍵是車轄。”《尸子·文軒六駃》：“題無四寸之鍵，則車不行。”</w:t>
        <w:br/>
        <w:br/>
        <w:t>（3）门闩。《方言》卷五：“户鑰，自*關*而東，*陳*、*楚*之間謂之鍵。”*遼**希麟*《續一切經音義》卷五：“關鍵，《字書》：‘横曰關，豎曰鍵。’”*清**段玉裁*《説文解字注·門部》：“關者，横物。即今之門𣟴（閂）。關下牡者，謂以直木上貫關，下插地。是與關有牝牡之别……然則關下牡謂之鍵。”*清**徐灝*《説文解字注箋·金部》：“鍵者，門關之牡也。葢以木横持門户而納鍵於孔中，然後以管籥固之。”《老子》第二十三章：“善閉，無關鍵而不可開。”《淮南子·主術》：“五寸之鍵，制開闔之門。”*宋**陳傅良*《歷代兵制》卷三：“轅門之設，實司啟閉，無鍵而關，視之孔易。”</w:t>
        <w:br/>
        <w:br/>
        <w:t>（4）锁簧，也称锁须。旧式锁可插入或拔出的部分。《周禮·地官·司門》：“掌授管鍵，以啟閉國門。”*鄭玄*注引*鄭司農*云：“管謂籥也，鍵謂牡。”《禮記·月令》：“脩鍵閉。”*鄭玄*注：“鍵，牡；閉，牝也。”*孔穎達*疏：“凡鏁器入者謂之牡，受者謂之牝。”《戰國策·趙策三》：“天子巡狩，諸侯辟舍，納於筦鍵。”</w:t>
        <w:br/>
        <w:br/>
        <w:t>（5）钥匙。*晋**郭璞*《爾雅·序》：“六藝之鈐鍵。”*邢昺*疏：“《小爾雅》云：‘鍵謂之鑰。’言此書為六藝之鏁鑰，必開通之然後得其微旨也。”</w:t>
        <w:br/>
        <w:br/>
        <w:t>（6）闩门。《晋書·陶侃傳》：“至使西門不鍵，華圻無虞者，*侃*之功也。”*唐**張讀*《宣室志》卷八：“（*蔣生*）於是鍵其門而去。”*清**江藩*《漢學師承記》卷四：“（*臧琳*）鍵户著述，世無知者。”</w:t>
        <w:br/>
        <w:br/>
        <w:t>（7）折。《太玄·干》：“𦴑鍵挈挈。”*范望*注：“𦴑，乖也。鍵，折也。”</w:t>
        <w:br/>
        <w:br/>
        <w:t>（8）星名。键闭星的简称。《新五代史·司天考二》：“丙戌，太白犯鍵。”</w:t>
        <w:br/>
        <w:br/>
        <w:t>（9）一种机械零件。剖面一般为矩形。使轴与齿轮、皮带轮等连接并固定在一起。多用钢制的长方块，装在被连接的两个机件上预先制成的小槽中。</w:t>
        <w:br/>
        <w:br/>
        <w:t>（10）乐器、计算机、打字机等上使用时按动的部分。在键盘乐器上，按键能使槌击弦或金属片而发音者，如钢琴或钢片琴；按键并鼓风能使管或簧片振动而发音者，如管风琴、排笙、风琴、手风琴。</w:t>
        <w:br/>
        <w:br/>
        <w:t>⑪在化学结构式中表示元素原子价的短横线。</w:t>
        <w:br/>
      </w:r>
    </w:p>
    <w:p>
      <w:r>
        <w:t>鍶##鍶</w:t>
        <w:br/>
        <w:br/>
        <w:t>〔锶〕</w:t>
        <w:br/>
        <w:br/>
        <w:t>（一）sōng　《玉篇》司龍切。</w:t>
        <w:br/>
        <w:br/>
        <w:t>铁器。《玉篇·金部》：“鍶，鐵器。”</w:t>
        <w:br/>
        <w:br/>
        <w:t>（二）sī</w:t>
        <w:br/>
        <w:br/>
        <w:t>化学元素。符号Sr。原子序数38。银白色软金属，化学性质活泼（与钙相似），在空气中容易氧化，能分解冷水而放出氢。锶的化合物燃烧时呈红色火焰，是制造焰火的原料。（新拉strontium）</w:t>
        <w:br/>
      </w:r>
    </w:p>
    <w:p>
      <w:r>
        <w:t>鍷##鍷</w:t>
        <w:br/>
        <w:br/>
        <w:t>鍷kuí　《集韻》傾畦切，平齊溪。</w:t>
        <w:br/>
        <w:br/>
        <w:t>铲。《玉篇·金部》：“鍷，鏟也。”</w:t>
        <w:br/>
      </w:r>
    </w:p>
    <w:p>
      <w:r>
        <w:t>鍸##鍸</w:t>
        <w:br/>
        <w:br/>
        <w:t>鍸hú　《集韻》洪孤切，平模匣。</w:t>
        <w:br/>
        <w:br/>
        <w:t>同“瑚”。古代宗庙里盛黍稷的礼器。《玉篇·金部》：“鍸，亦瑚字。”《集韻·模韻》：“鍸，黍稷器。*夏*曰鍸，*商*曰璉，*周*曰簠簋。或作鈷，通作瑚。”</w:t>
        <w:br/>
      </w:r>
    </w:p>
    <w:p>
      <w:r>
        <w:t>鍹##鍹</w:t>
        <w:br/>
        <w:br/>
        <w:t>鍹xuān　《集韻》荀緣切，平仙心。</w:t>
        <w:br/>
        <w:br/>
        <w:t>锅。《集韻·㒨韻》：“鍹，銚也。”</w:t>
        <w:br/>
      </w:r>
    </w:p>
    <w:p>
      <w:r>
        <w:t>鍺##鍺</w:t>
        <w:br/>
        <w:br/>
        <w:t>〔锗〕</w:t>
        <w:br/>
        <w:br/>
        <w:t>（一）duǒ　《廣韻》丁果切，上果端。</w:t>
        <w:br/>
        <w:br/>
        <w:t>车锏。在毂轴之间，用以减少毂与轴的摩擦。《廣韻·果韻》：“鍺，車鐗。”</w:t>
        <w:br/>
        <w:br/>
        <w:t>（二）dǔ</w:t>
        <w:br/>
        <w:br/>
        <w:t>同“堵”。古代编钟或磬的单位，指十六枚悬于一虡。《邾公牼鐘銘》：“龢鐘二鍺。”*郭沫若*考釋：“鍺者，《周禮·小胥》：‘凡縣鐘磬，半（八枚）為堵，全（十六枚）為肆。’”按：《周禮·春官·小胥》*漢**鄭玄*注：“鍾磬者，編縣之，二八一十六枚而在一虡，謂之堵。”</w:t>
        <w:br/>
        <w:br/>
        <w:t>（三）zhě</w:t>
        <w:br/>
        <w:br/>
        <w:t>化学元素。符号Ge，原子序数32。银白色金属，质硬而脆。有单向导电性能，是重要的半导体材料。化学性质稳定，在空气中不氧化，与水、盐酸、稀硫酸不起反应。用制各种晶体管、整流器及其他电子器件。纯锗可制红外窗和红外透镜等。超高纯锗单晶可制作辐射探测器。（新拉germanium）</w:t>
        <w:br/>
      </w:r>
    </w:p>
    <w:p>
      <w:r>
        <w:t>鍻##鍻</w:t>
        <w:br/>
        <w:br/>
        <w:t>鍻jié　《廣韻》居竭切，入月見。</w:t>
        <w:br/>
        <w:br/>
        <w:t>金鍻。《廣韻·月韻》：“鍻，金鍻。”《集韻·月韻》：“鍻，金飾鼓名，大駕鼓吹有金鍻。”</w:t>
        <w:br/>
      </w:r>
    </w:p>
    <w:p>
      <w:r>
        <w:t>鍼##鍼</w:t>
        <w:br/>
        <w:br/>
        <w:t>《説文》：“鍼，所以縫也。从金，咸聲。”</w:t>
        <w:br/>
        <w:br/>
        <w:t>（一）zhēn　㊀《廣韻》職深切，平侵章。侵部。</w:t>
        <w:br/>
        <w:br/>
        <w:t>（1）缝衣物的用具。《説文·金部》：“鍼，所以縫也。”《六書故·地理一》：“鍼，芒鐵所以引線縫紉也。”《左傳·成公二年》：“*楚*侵及*陽橋*，*孟孫*請往賂之，以執斲、執鍼、織紝，皆百人，*公衡*為質，以請盟。”*杜預*注：“執鍼，女工。”《莊子·人間世》：“挫鍼治繲，足以餬口。”*成玄英*疏：“挫鍼，縫衣也。”《顔氏家訓·風操》：“男則用弓矢紙筆，女則用刀尺鍼縷。”*明**何景明*《擣衣》：“裁以金剪刀，縫以素絲鍼。”</w:t>
        <w:br/>
        <w:br/>
        <w:t>（2）用针缝。《正字通·金部》：“䥠，俗鍼字。……《篇海》：‘又音針。縫也。’益信鍼☀作䥠，非分為二。”按：《集韻·沁韻》：“針，縫也。或从葴。”</w:t>
        <w:br/>
        <w:br/>
        <w:t>（3）医疗用具。即针刺疗法所用的针。古代先以砭石为针，后来改用金属针。*唐**慧琳*《一切經音義》卷十八：“鍼者，醫工之鍼灸也。不可使分毫差失。”《韓非子·喻老》：“（疾）在肌膚，鍼石之所及也。”《素問·寳命全形論》：“手動若務，鍼耀而匀。”《後漢書·文苑傳下·趙壹》：“鍼石運乎手爪。”*李賢*注：“古者以砭石為鍼。”*明**湯顯祖*《牡丹亭》第十八齣：“少不得情栽了竅髓鍼難入。”</w:t>
        <w:br/>
        <w:br/>
        <w:t>（4）刺。《廣雅·釋詁一》：“鍼，刺也。”《漢書·景十三王傳·廣川惠王越》：“笞問*昭平*，不服，以鐵鍼鍼之，彊服。”*顔師古*注：“以鍼刺也。”</w:t>
        <w:br/>
        <w:br/>
        <w:t>（5）针形物。*宋**蘇軾*《無錫道中賦水車》：“分畦翠浪走雲陣，刺水緑鍼抽稻牙。”*明**葉子奇*《草木子》：“啄木舌端有棘鍼，故善取蠹。”《清史稿·樂志三》：“神歸何所，大地秧鍼。”</w:t>
        <w:br/>
        <w:br/>
        <w:t>㊁《五音集韻》古咸切。</w:t>
        <w:br/>
        <w:br/>
        <w:t>以针治病。《五音集韻·咸韻》：“鍼，病無所取，凡散不能消除，病在經絡，以鍼鍼之。”*宋**趙彦衛*《雲麓漫鈔》卷一：“（*許翁翁*）*乾道*間來*臨安*，已年九十餘矣，雙眸炯然，飲啖異常，能鍼，出於方伎之外。”*金**董解元*《西廂記諸宫調》卷五：“鍼灸没靈驗，醫療難痊可。”</w:t>
        <w:br/>
        <w:br/>
        <w:t>（二）qián　《廣韻》巨鹽切，平鹽羣。又巨淹切。侵部。</w:t>
        <w:br/>
        <w:br/>
        <w:t>（1）用铁钳镊取。也作“鉆”。《五音集韻·鹽韻》：“鍼，鐵鍼，𢴪物也。”《周禮·夏官·射鳥氏》“則以并夾取之”*漢**鄭玄*注：“并夾，鍼箭具。”*陸德明*釋文：“鍼，*沈*云或作鉆。”</w:t>
        <w:br/>
        <w:br/>
        <w:t>（2）古地名。*春秋*时*卫国*之地，在今*河南省**濮阳市*附近。《左傳·成公六年》：“師于*鍼*，*衛*人不保。”</w:t>
        <w:br/>
        <w:br/>
        <w:t>（3）姓。*唐**王仁昫*《刊謬補缺切韻·鹽韻》：“鍼，姓。”《姓觿·侵韻》：“《姓苑》云：*陳*大夫*鍼*子，後有*鍼*氏。《左傳》：*鍼無咎*者其八世孫也。《姓考》云：*魯*有*鍼*氏。《左傳》*魯*大夫*鍼季*、*鍼巫*是也。”</w:t>
        <w:br/>
      </w:r>
    </w:p>
    <w:p>
      <w:r>
        <w:t>鍽##鍽</w:t>
        <w:br/>
        <w:br/>
        <w:t>鍽biān　《玉篇》卑連切。</w:t>
        <w:br/>
        <w:br/>
        <w:t>金鍽。《玉篇·金部》：“鍽，金鍽。”</w:t>
        <w:br/>
      </w:r>
    </w:p>
    <w:p>
      <w:r>
        <w:t>鍾##鍾</w:t>
        <w:br/>
        <w:br/>
        <w:t>〔钟〕</w:t>
        <w:br/>
        <w:br/>
        <w:t>《説文》：“鍾，酒器也。从金，重聲。”</w:t>
        <w:br/>
        <w:br/>
        <w:t>zhōng　《廣韻》職容切，平鍾章。東部。</w:t>
        <w:br/>
        <w:br/>
        <w:t>（1）一种器皿，常用以盛酒或茶。《説文·金部》：“鍾，酒器也。”《正字通·金部》：“鍾，壺屬。*漢*大官銅鍾，即壺也。俗謂酒巵。”《孔叢子·儒服》：“*堯**舜*千鍾，*孔子*百觚。”*唐**杜甫*《奉送魏六丈佑少府之交廣》：“掌中琥珀鍾，行酒雙逶迤。”《紅樓夢》第七回：“手里都捧着茶盤茶鍾。”</w:t>
        <w:br/>
        <w:br/>
        <w:t>（2）量词。古容量单位。《廣韻·鍾韻》：“鍾，量名。”1.*春秋*时*齐国*的公量。以四升为豆，四豆为区，四区为釜，十釜为钟。合六斛四斗。《左傳·昭公三年》：“*齊*舊四量：豆、區、釜、鍾。四升為豆，各自其四，以登於釜。釜十則鍾。”*杜預*注：“六斛四斗。”2.*陈*氏（即*田*氏）的“家量”。*田*氏代*齐*后，这种“家量”就成为*齐国*的标准量器。*战国*时*魏*、*秦*等国也兼用这种量器。合八斛。《小爾雅·廣量》：“𦈢二謂之鍾。”*宋咸*注：“八斛也。”《左傳·昭公三年》：“*陳*氏三量，皆登一焉，鍾乃大矣。”*杜預*注：“登，加也，加一謂加舊量之一也。以五升為豆，五豆為區，五區為釜。則區二斗，釜八斗，鍾八斛。”3.合十斛。《淮南子·要略》：“一朝用三千鍾。”*高誘*注：“鍾，十斛也……一朝賜羣臣之費三萬斛也。”</w:t>
        <w:br/>
        <w:br/>
        <w:t>（3）古乐器。以槌叩击发声。《集韻·用韻》：“鍾，樂器。”《正字通·金部》：“鍾，《漢志》黄鐘，《周禮》作鍾，《詩》鍾鼓，亦作鐘。古二字通用。”《詩·小雅·白華》：“鼓鍾于宫，聲聞于外。”《世説新語·言語》：“若不一叩洪鍾，伐雷鼓，則不識其音響也。”*明**羅頎*《物原·樂原》：“*伏犧*始制琴瑟，*女媧*加之以笙竽，*神農*加以鍾鼓。”又铃。《廣雅·釋器》：“鍾，鈴也。”</w:t>
        <w:br/>
        <w:br/>
        <w:t>（4）集聚。《玉篇·金部》：“鍾，聚也。”《左傳·昭公二十一年》：“天子省風以作樂，器以鍾之，輿以行之。”*杜預*注：“鍾，聚也，以器聚音。”《新唐書·白居易傳》：“*白居易*為*杭州*刺史，始築堤捍*錢塘湖*，鍾洩其水，溉田千頃。”《徐霞客遊記·滇遊日記四》：“峯頂聳石一叢，不及*晋寧**將軍峯*之偉杰，及抵其處，而闔闢曲折，層沓玲瓏，幻化莫測，鍾秀獨異。”</w:t>
        <w:br/>
        <w:br/>
        <w:t>（5）专一；专注。《晋書·王衍傳》：“然則情之所鍾，正在我輩。”*宋**蘇軾*《弔天竺海月辯師》：“生死猶如臂屈伸，情鍾我輩一酸辛。”《警世通言·杜十娘怒沉百寳箱》：“*十娘*鍾情所歡，不以貧窶易心，此乃女中豪傑。”</w:t>
        <w:br/>
        <w:br/>
        <w:t>（6）当。《廣韻·鍾韻》：“鍾，當也。”《文選·劉琨〈勸進表〉》：“方今鍾百王之季，當陽九之會。”*李善*注引*曹植*《九詠章句》曰：“鍾，當也。”</w:t>
        <w:br/>
        <w:br/>
        <w:t>（7）天所赋予。《正字通·金部》：“天所賦予曰鍾。”</w:t>
        <w:br/>
        <w:br/>
        <w:t>（8）寄托。*三國**魏**曹植*《磐石篇》：“經危履險阻，未知命所鍾。”*叶圣陶*《倪焕之》：“如果因此而凝成一股厉气，知道钟在谁的身上。”</w:t>
        <w:br/>
        <w:br/>
        <w:t>（9）畚，草器名。《公羊傳·宣公六年》“有人荷畚”*漢**何休*注：“畚，草器，若今市所量穀者是也，*齊*人謂之鍾。”</w:t>
        <w:br/>
        <w:br/>
        <w:t>（10）古代染鸟羽的人。《周禮·考工記·序官》：“設色之工：畫、繢、鍾、筐、☀。”*賈公彦*疏：“鍾氏帷染鳥羽而已。”</w:t>
        <w:br/>
        <w:br/>
        <w:t>⑪古*南诏*（今*云南省**大理市*一带）少数民族对弟弟的称呼。《舊唐書·南詔蠻傳》：“*吐蕃*令*閣羅鳳*為贊普鍾，號曰*東帝*，給以金印。*蠻*謂弟為鍾。”</w:t>
        <w:br/>
        <w:br/>
        <w:t>⑫古代妻称夫之兄。《爾雅·釋親》“夫之兄為兄公”*晋**郭璞*注：“今俗呼兄鍾。語之轉耳。”又古代*关中*地区妻称舅姑。《漢書·景十三王傳·廣川惠王劉越》“背尊章，嫖以忽”*唐**顔師古*注：“尊章猶言舅姑也。今*關中*婦呼舅姑為鍾。鍾者，章聲之轉也。”</w:t>
        <w:br/>
        <w:br/>
        <w:t>⑬古地名。《左傳·哀公七年》：“築五邑於其郊，曰*黍丘*、*揖丘*、*大城*、*鍾*、*邘*。”*清**王棪*《春秋傳説彙纂》：“鍾，當在今*定陶縣*界。”</w:t>
        <w:br/>
        <w:br/>
        <w:t>⑭山名。《文選·張華〈鷦鷯賦〉》：“戀*鍾*、*岱*之林野，慕*隴坻*之高松。”*李善*注：“*鍾*、*岱*二山，鷹之所産。”</w:t>
        <w:br/>
        <w:br/>
        <w:t>⑮姓。《廣韻·鍾韻》：“鍾，姓。出*潁川*。又*漢*複姓有*鍾離*氏，《世本》云，與*秦*同祖，其後因封為姓。”</w:t>
        <w:br/>
      </w:r>
    </w:p>
    <w:p>
      <w:r>
        <w:t>鍿##鍿</w:t>
        <w:br/>
        <w:br/>
        <w:t>同“錙”。《正字通·金部》：“鍿，錙本字。篆作鍿。”《吕氏春秋·應言》：“今割國之鍿錘矣。”*章炳麟*《訄书·明独》：“其为令，斡榷税，虽一鍿不自私。”</w:t>
        <w:br/>
      </w:r>
    </w:p>
    <w:p>
      <w:r>
        <w:t>鎀##鎀</w:t>
        <w:br/>
        <w:br/>
        <w:t>鎀xiū　《玉篇》宿由切。</w:t>
        <w:br/>
        <w:br/>
        <w:t>鋌，铜铁矿石。《玉篇·金部》：“鎀，鋌也。”</w:t>
        <w:br/>
      </w:r>
    </w:p>
    <w:p>
      <w:r>
        <w:t>鎁##鎁</w:t>
        <w:br/>
        <w:br/>
        <w:t>鎁yé　《廣韻》以遮切，平麻以。</w:t>
        <w:br/>
        <w:br/>
        <w:t>〔鏌鎁〕也作“鏌釾”。剑名。《廣韻·麻韻》：“釾，鏌釾。鎁，釾同。”《龍龕手鑑·金部》：“鎁，鏌鎁，劒名。”*金*佚名《浦公禪師塔記》：“鏌鎁未用，利鈍焉知？”</w:t>
        <w:br/>
      </w:r>
    </w:p>
    <w:p>
      <w:r>
        <w:t>鎂##鎂</w:t>
        <w:br/>
        <w:br/>
        <w:t>〔镁〕</w:t>
        <w:br/>
        <w:br/>
        <w:t>měi</w:t>
        <w:br/>
        <w:br/>
        <w:t>化学元素。符号Mg，原子序数12。银白色金属，质轻，有延展性。燃烧时发出强烈的白光。与热水、酸反应放出氢气，能直接与氮、硫、卤素等化合。可用来制造合金。含5%~30%镁的铝镁合金广泛应用于航空器材方面。镁粉可制闪光粉、烟火等。为生命必需的大量营养元素。（新拉magnesium）</w:t>
        <w:br/>
      </w:r>
    </w:p>
    <w:p>
      <w:r>
        <w:t>鎃##鎃</w:t>
        <w:br/>
        <w:br/>
        <w:t>鎃pài</w:t>
        <w:br/>
        <w:br/>
        <w:t>化学元素“镤”的旧译。</w:t>
        <w:br/>
      </w:r>
    </w:p>
    <w:p>
      <w:r>
        <w:t>鎄##鎄</w:t>
        <w:br/>
        <w:br/>
        <w:t>〔锿〕</w:t>
        <w:br/>
        <w:br/>
        <w:t>āi</w:t>
        <w:br/>
        <w:br/>
        <w:t>（1）化学元素。符号Es，原子序数99。1952年由人工获得，具强放射性。最稳定的同位素的半衰期为276天。（新拉einsteinium）</w:t>
        <w:br/>
        <w:br/>
        <w:t>（2）化学元素“铱”的旧译。</w:t>
        <w:br/>
      </w:r>
    </w:p>
    <w:p>
      <w:r>
        <w:t>鎆##鎆</w:t>
        <w:br/>
        <w:br/>
        <w:t>鎆同“剪”。</w:t>
        <w:br/>
      </w:r>
    </w:p>
    <w:p>
      <w:r>
        <w:t>鎇##鎇</w:t>
        <w:br/>
        <w:br/>
        <w:t>〔镅〕</w:t>
        <w:br/>
        <w:br/>
        <w:t>m閕</w:t>
        <w:br/>
        <w:br/>
        <w:t>放射性化学元素。符号Am，原子序数95。1944年由人工获得。银白色，软而韧。具强放射性。化学性质活泼。最稳定的同位素半衰期为七千多年。（新拉americium）</w:t>
        <w:br/>
      </w:r>
    </w:p>
    <w:p>
      <w:r>
        <w:t>鎈##鎈</w:t>
        <w:br/>
        <w:br/>
        <w:t>鎈（一）suǒ　《玉篇》相可切。</w:t>
        <w:br/>
        <w:br/>
        <w:t>金光。《玉篇·金部》：“鎈，金光也。”</w:t>
        <w:br/>
        <w:br/>
        <w:t>（二）chā　《廣韻》初牙切，平麻初。</w:t>
        <w:br/>
        <w:br/>
        <w:t>（1）钱的异名。《廣韻·麻韻》：“鎈，錢異名。出《字諟》。”《集韻·麻韻》：“鎈，錢名。”</w:t>
        <w:br/>
        <w:br/>
        <w:t>（2）锉子，一种使工件平滑的工具。《天工開物·錘鍛·鎈》：“凡鐵鎈純鋼為之。”</w:t>
        <w:br/>
        <w:br/>
        <w:t>（3）磨擦使平滑。*明**方以智*《物理小識·金石類·冷錘》：“銅經錘後色成啞白，受鎈復現黄光。”</w:t>
        <w:br/>
      </w:r>
    </w:p>
    <w:p>
      <w:r>
        <w:t>鎉##鎉</w:t>
        <w:br/>
        <w:br/>
        <w:t>鎉（一）dá　《玉篇》都盍切。</w:t>
        <w:br/>
        <w:br/>
        <w:t>（1）金鎉。《玉篇·金部》：“鎉，金鎉也。”</w:t>
        <w:br/>
        <w:br/>
        <w:t>（2）鎉钩。《五音集韻·合韻》：“鎉，鎉鉤。”</w:t>
        <w:br/>
        <w:br/>
        <w:t>（二）tà</w:t>
        <w:br/>
        <w:br/>
        <w:t>化学元素“铊”的旧译。</w:t>
        <w:br/>
      </w:r>
    </w:p>
    <w:p>
      <w:r>
        <w:t>鎊##鎊</w:t>
        <w:br/>
        <w:br/>
        <w:t>〔镑〕</w:t>
        <w:br/>
        <w:br/>
        <w:t>（一）pāng　《廣韻》普郎切，平唐滂。</w:t>
        <w:br/>
        <w:br/>
        <w:t>（1）削。《玉篇·金部》：“鎊，削也。”*宋**歐陽修*《歸田録》：“諸藥中犀最難擣，必先鎊屑，乃入衆藥中擣之。”*元**齊德之*《外科精義·論炮製諸藥及單方主療瘡腫法·犀角》：“犀角，凡用生不曾見火者，即鎊錯為末。”《雍熙樂府·一枝花·醜齋自述》：“恰便似木上節，難鎊鋸。”</w:t>
        <w:br/>
        <w:br/>
        <w:t>（2）铲的别名。《農政全書·農器·圖譜一》：“剗，俗又名鎊……其刃如鋤而闊。”</w:t>
        <w:br/>
        <w:br/>
        <w:t>（二）bàng</w:t>
        <w:br/>
        <w:br/>
        <w:t>*英国*、*爱尔兰*、*埃及*等国的货币单位。镑前冠以国名以示区别。如英镑、埃及镑等。（英pound）</w:t>
        <w:br/>
      </w:r>
    </w:p>
    <w:p>
      <w:r>
        <w:t>鎋##鎋</w:t>
        <w:br/>
        <w:br/>
        <w:t>xiá　《廣韻》胡瞎切，入鎋匣。月部。</w:t>
        <w:br/>
        <w:br/>
        <w:t>同“轄”。1.车键。《玉篇·金部》：“鎋，車鎋也。”《廣韻·鎋韻》：“鎋，車軸頭鐵。”《正字通·金部》：“鎋，舝、轄並同。《詩詁》云：‘錧以冒轂，鎋以鍵輪，二者金為之。’”《戰國策·齊策一》：“主者，循軼之途也，鎋擊摩車而相過。”《淮南子·繆稱》：“故終年為車，無三寸之鎋。”不可以驅馳。”《抱朴子·外篇·應朝》：“*墨子*刻木雞以厲天，不如三寸之車鎋。”2.车声。《集韻·舝韻》：“轄，《説文》：‘車聲也。’或作鎋。”</w:t>
        <w:br/>
      </w:r>
    </w:p>
    <w:p>
      <w:r>
        <w:t>鎌##鎌</w:t>
        <w:br/>
        <w:br/>
        <w:t>同“鐮”。《方言》卷五：“刈鉤，自*關*而西，或謂之鉤，或謂之鎌，或謂之鍥。”《説文·金部》：“鎌，鍥也。从金，兼聲。”《玉篇·金部》：“鎌”，同“鐮”。《管子·乘馬》：“藪，鎌纆得入焉，九而當一。”《齊民要術·水稻》：“稻苗長七八寸，陳草復起，以鎌侵水芟之，草悉膿死。”</w:t>
        <w:br/>
      </w:r>
    </w:p>
    <w:p>
      <w:r>
        <w:t>鎍##鎍</w:t>
        <w:br/>
        <w:br/>
        <w:t>鎍（一）suǒ　《集韻》昔各切，入鐸心。</w:t>
        <w:br/>
        <w:br/>
        <w:t>铁绳。《集韻·鐸韻》：“鎍，鐵繩也。”《正字通·金部》：“鎍，俗字，鐵繩。通作索，俗加金。”</w:t>
        <w:br/>
        <w:br/>
        <w:t>（二）sè　《集韻》色窄切，入陌生。</w:t>
        <w:br/>
        <w:br/>
        <w:t>铁丳。《集韻·陌韻》：“鎍，鐵丳。”</w:t>
        <w:br/>
      </w:r>
    </w:p>
    <w:p>
      <w:r>
        <w:t>鎎##鎎</w:t>
        <w:br/>
        <w:br/>
        <w:t>《説文》：“鎎，怒戰也。从金，氣聲。《春秋傳》曰：‘諸矦敵王所鎎。’”*段玉裁*注：“怒則有氣，戰則用兵，故其字从金、氣。氣者，气之叚借字也。此會意。”</w:t>
        <w:br/>
        <w:br/>
        <w:t>kài　《廣韻》許既切，去未曉。又《集韻》口溉切。微部。</w:t>
        <w:br/>
        <w:br/>
        <w:t>怒战；愤怒。《説文·金部》：“鎎，怒戰也。《春秋傳》曰：‘諸矦敵王所鎎。’”按：今本《左傳·文公四年》作“愾”。*章炳麟*《訄书前录·客帝匡谬》：“䌛是言之，*满洲*弗逐，欲士之爱国，民之敌鎎，不可得也。”</w:t>
        <w:br/>
      </w:r>
    </w:p>
    <w:p>
      <w:r>
        <w:t>鎏##鎏</w:t>
        <w:br/>
        <w:br/>
        <w:t>鎏liú　《集韻》力求切，平尤來。</w:t>
        <w:br/>
        <w:br/>
        <w:t>（1）美金。《玉篇·金部》：“鎏，美金。”《集韻·尤韻》：“鎏，美金謂之鎏。”</w:t>
        <w:br/>
        <w:br/>
        <w:t>（2）将金汞合金涂在器物表面，经过火烘烤，汞蒸发，金滞留的一种传统工艺。*明**劉侗*、*于奕正*《帝京景物略·西城内·城隍廟市》：“鎏金色者次本色，為掩銅質也。”*清**張德瀛*《詞徵》卷六：“*明*宣廟鎏金銅盤，方徑三寸五分。”</w:t>
        <w:br/>
        <w:br/>
        <w:t>（3）同“旒（瑬）”。古代冠冕悬垂的玉串。《康熙字典·金部》引《五音集韻》：“鎏，垂玉也，冕飾也。今典籍作旒。”按：今本《五音集韻》作“瑬”。</w:t>
        <w:br/>
      </w:r>
    </w:p>
    <w:p>
      <w:r>
        <w:t>鎐##鎐</w:t>
        <w:br/>
        <w:br/>
        <w:t>鎐（一）yáo　《集韻》餘招切，平宵以。</w:t>
        <w:br/>
        <w:br/>
        <w:t>酒器。《集韻·宵韻》：“鎐，酒器。”</w:t>
        <w:br/>
        <w:br/>
        <w:t>（二）zú　《廣韻》作木切，入屋精。</w:t>
        <w:br/>
        <w:br/>
        <w:t>姓。《廣韻·屋韻》：“鎐，姓也，出*彭城*。”</w:t>
        <w:br/>
      </w:r>
    </w:p>
    <w:p>
      <w:r>
        <w:t>鎑##鎑</w:t>
        <w:br/>
        <w:br/>
        <w:t>鎑（一）yè　《玉篇》于劫切。</w:t>
        <w:br/>
        <w:br/>
        <w:t>（1）金坚。《玉篇·金部》：“鎑，金堅。”</w:t>
        <w:br/>
        <w:br/>
        <w:t>（2）铁器。《五音集韻·乏韻》：“鎑，鐵器也。”</w:t>
        <w:br/>
        <w:br/>
        <w:t>（3）鞍䪌貌。《五音集韻·乏韻》：“鎑，鞍䪌皃。”</w:t>
        <w:br/>
        <w:br/>
        <w:t>（二）tà　《五音集韻》吐盍切。</w:t>
        <w:br/>
        <w:br/>
        <w:t>鎑鑪。《五音集韻·合韻》：“鎑，鎑鑪。”</w:t>
        <w:br/>
        <w:br/>
        <w:t>（三）gé　《集韻》谷盍切，入盍見。</w:t>
        <w:br/>
        <w:br/>
        <w:t>〔鎑䥈〕温器。《集韻·盇韻》：“鎑，鎑䥈，温器。”</w:t>
        <w:br/>
      </w:r>
    </w:p>
    <w:p>
      <w:r>
        <w:t>鎒##鎒</w:t>
        <w:br/>
        <w:br/>
        <w:t>（一）nòu　《廣韻》奴豆切，去候泥。侯部。</w:t>
        <w:br/>
        <w:br/>
        <w:t>同“槈（耨）”。《説文·木部》：“槈，薅器也。鎒，或从金。”*段玉裁*注：“從木者主柄，從金者主刃。”《詩·周頌·臣工》“庤乃錢鎛”*毛*傳：“鎛，鎒。”*唐**陸德明*釋文：“鎒，或作耨……《字詁》云：‘頭長六寸，柄長一尺。鎒，古字也。今作耨，同。’”《管子·輕重乙》：“一農之事，必有一耜、一銚、一鎌、一鎒、一椎、一銍，然後成為農。”《莊子·外物》：“春雨日時，草木怒生，銚鎒於是乎始脩。”《戰國策·齊策三》：“使*曹沫*釋其三尺之劍，而操銚鎒與農夫居壠畝之中，則不若農夫。”</w:t>
        <w:br/>
        <w:br/>
        <w:t>（二）hāo　《集韻》呼高切，平豪曉。</w:t>
        <w:br/>
        <w:br/>
        <w:t>薅，除草。《玉篇·金部》：“鎒，除草也。”《淮南子·説山》：“治國者若鎒田，去害苗者而已。”</w:t>
        <w:br/>
      </w:r>
    </w:p>
    <w:p>
      <w:r>
        <w:t>鎓##鎓</w:t>
        <w:br/>
        <w:br/>
        <w:t>鎓wēng　《集韻》烏公切，平東影。</w:t>
        <w:br/>
        <w:br/>
        <w:t>锹。《集韻·東韻》：“鎓，鍬也。”*清**范寅*《越諺》卷中：“一鎓四齒，耜田用。”</w:t>
        <w:br/>
      </w:r>
    </w:p>
    <w:p>
      <w:r>
        <w:t>鎔##鎔</w:t>
        <w:br/>
        <w:br/>
        <w:t>《説文》：“鎔，冶器法也。从金，容聲。”</w:t>
        <w:br/>
        <w:br/>
        <w:t>róng　《廣韻》餘封切，平鍾以。東部。</w:t>
        <w:br/>
        <w:br/>
        <w:t>（1）铸器的模型。《説文·金部》：“鎔，冶器法也。”*朱駿聲*通訓定聲：“按：木曰模，水曰灋，土曰型，竹曰笵，金曰鎔。”*唐**慧琳*《一切經音義》卷九十一：“鎔冶，《考聲》云：‘鑄金法也。’”《漢書·食貨志下》：“冶鎔炊炭。”*顔師古*注引*應劭*曰：“鎔，形容也，作錢模也。”又《董仲舒傳》：“猶金之在鎔，惟冶者之所鑄。”*顔師古*注：“鎔，謂鑄器之模範也。”《潛夫論·德化》：“方圓薄厚，隨鎔制爾。”</w:t>
        <w:br/>
        <w:br/>
        <w:t>（2）销熔。《玉篇·金部》：“鎔，鎔鑄也。”《增韻·鍾韻》：“鎔，銷也。”《六書故·地理一》：“鎔，冶金也。”《隋書·食貨志》：“私家多鎔錢。”*金**趙師通*等《三清觀鐵盆記》：“金當鎔兮，柔而貞兮。”*清**包世臣*《藝舟雙楫·五言一首説八比》：“琢玉必去瑕，鎔金貴盡礦。”</w:t>
        <w:br/>
        <w:br/>
        <w:t>（3）熔化。*南朝**陳**徐陵*《天台山徐則法師碑》：“玉粒雖軟，金膏未鎔。”*清**周濟*《宋四家詞選序論》：“*耆卿*鎔情入景，故淡遠。”*清**蔣士銓*《十月四日雪》：“鎔銀作袈裟，詣水不能濕。”</w:t>
        <w:br/>
        <w:br/>
        <w:t>（4）喻陶冶（思想品质）。*元**耶律楚材*《蘭仲文寄詩二十六韻勉和以謝之》：“養如*鄒軻*氣，成自*仲尼*鎔。”《清史稿·禮志五》：“俾習禮儀，鎔氣質。”</w:t>
        <w:br/>
        <w:br/>
        <w:t>（5）矛属。《急就篇》：“鈒㦸鈹鎔劍鐔鍭。”《廣雅·釋器》：“鎔，鈹也。”*王念孫*疏證：“鈹之言破也。《方言》：‘錟謂之鈹。’*郭*注云：‘今*江*東呼大矛為鈹。’”</w:t>
        <w:br/>
      </w:r>
    </w:p>
    <w:p>
      <w:r>
        <w:t>鎕##鎕</w:t>
        <w:br/>
        <w:br/>
        <w:t>《説文》：“鎕，鎕銻，火齊。从金，唐聲。”</w:t>
        <w:br/>
        <w:br/>
        <w:t>táng　《廣韻》徒郎切，平唐定。陽部。</w:t>
        <w:br/>
        <w:br/>
        <w:t>〔鎕銻〕也作“唐銻”。古称火齐、火齐珠。《説文·金部》：“鎕，鎕銻，火齊。”*段玉裁*注：“《玉部》曰：‘玫瑰，火齊也。’……《廣韻》：‘火齊似雲母，重沓而間，色黄赤似金，出*日南*。’”</w:t>
        <w:br/>
      </w:r>
    </w:p>
    <w:p>
      <w:r>
        <w:t>鎖##鎖</w:t>
        <w:br/>
        <w:br/>
        <w:t>〔锁〕</w:t>
        <w:br/>
        <w:br/>
        <w:t>《説文新附》：“鎖，鐵鎖，門鍵也。从金，𧴪聲。”*鄭珍*新附考：“鎖，本作瑣。从金，俗加。”</w:t>
        <w:br/>
        <w:br/>
        <w:t>suǒ　《廣韻》蘇果切，上果心。歌部。</w:t>
        <w:br/>
        <w:br/>
        <w:t>（1）置于可启闭的器物上，以钥匙或暗码打开的封缄器。《説文新附·金部》：“鎖，鐵鎖，門鍵也。”*唐**杜甫*《憶昔行》：“弟子誰依白茅屋，盧老獨啟青銅鎖。”*茅盾*《路》第十章：“随即把教室门下了锁。”又香炉的鼻钮，可以开启，放入香料。*唐**李商隱*《無題四首》之二：“金蟾齧鎖燒香入，玉虎牽絲汲井回。”</w:t>
        <w:br/>
        <w:br/>
        <w:t>（2）链子。《墨子·備穴》：“鐵鎖長三丈，端環，一端鈎。”*唐**玄奘*《大唐西域記·烏仗那國》：“或履絙索，或牽鐵鎖。”《徐霞客遊記·遊太華山日記》：“攀鎖上*千尺幢*，再上*百尺峽*。”</w:t>
        <w:br/>
        <w:br/>
        <w:t>（3）以铁环勾连而成的刑具。《集韻·果韻》：“鎖，鋃鐺也。”《六書故·地理一》：“鎖，以鐵環互相貫為索，亦謂之鋃鐺也。”《漢書·王莽傳下》：“以鐵鎖琅當其頸。”《舊唐書·刑法志》：“又繫囚之具，有枷、杻、鉗、鎖，皆有長短廣狹之制，量罪輕重，節級用之。”《元史·刑法志二》：“諸獄具……鎖長八尺以上，一丈二尺以下。”</w:t>
        <w:br/>
        <w:br/>
        <w:t>（4）束缚。*漢**東方朔*《與友人書》：“不可使塵網名韁拘鎖。”《漢書·叙傳上》：“貫仁誼之羈絆，繫名聲之韁鎖。”*宋**柳永*《夏雲峯》：“向此免，名韁利鎖，虚費光陰。”</w:t>
        <w:br/>
        <w:br/>
        <w:t>（5）锁上；套上。*唐**王建*《烏棲曲》：“夜深宫殿門不鎖，白露滿山山葉墮。”*宋**曾慥*《類説》卷七引《原化記·夢朱泚》：“中庭*朱泚*，械身鎖項。”*叶挺*《囚歌》：“为人进出的门紧锁着。”</w:t>
        <w:br/>
        <w:br/>
        <w:t>（6）封闭。*唐**慧琳*《一切經音義》卷十六引《説文》：“鎖，錮也。”*唐**李白*《宫中行樂詞》之二：“玉樓巢翡翠，珠殿鎖鴛鴦。”*宋**周邦彦*《鎖窗寒》：“桐花半畝，静鎖一庭愁雨。”*元**孟漢卿*《魔合羅》第一折：“我則見雨迷了山岫，雲鎖了青虚。”*毛泽东*《菩萨蛮·黄鹤楼》：“烟雨莽苍苍，*龟**蛇*锁大江。”</w:t>
        <w:br/>
        <w:br/>
        <w:t>（7）紧皱（眉头）。*元**曹伯啓*《秋夜西齋有感》：“眉鎖將詩解，心田仗筆耕。”*明**馮惟敏*《不伏老》第四折：“閑看世態眉常鎖，但説時人手便摇。”*清**馮如璋*《摸魚子·惜别》：“看燕子飛飛，桃花片片，春恨兩眉鎖。”</w:t>
        <w:br/>
        <w:br/>
        <w:t>（8）一种缝纫法。如：锁边；锁扣眼。《鏡花緣》第七十回：“或用綾羅鑲邊，或以針綫鎖口。”</w:t>
        <w:br/>
        <w:br/>
        <w:t>（9）姓。《萬姓統譜·哿韻》：“*宋**鎖政*，*遂寧*人，*政和*進士。”</w:t>
        <w:br/>
      </w:r>
    </w:p>
    <w:p>
      <w:r>
        <w:t>鎗##鎗</w:t>
        <w:br/>
        <w:br/>
        <w:t>《説文》：“鎗，鐘聲也。从金，倉聲。”*段玉裁*于“鎗”下补“鎗鏓”二字。*吴大澂*古籀補：“倉，古鎗字，不从金。*許*氏説：‘鎗，鐘聲也。’‘鏓，鎗鏓也。’《宗周鐘》‘倉倉悤悤’，倉悤即鎗鏓之省文。”</w:t>
        <w:br/>
        <w:br/>
        <w:t>（一）chēng（又读qiāng）　《廣韻》楚庚切，平庚初。又《集韻》千羊切。陽部。</w:t>
        <w:br/>
        <w:br/>
        <w:t>（1）金、钟之声。字也作“鏘”。《説文·金部》：“鎗，鐘聲也。”《廣雅·釋詁四》：“銵鎗，聲也。”*王念孫*疏證：“鎗者，《玉篇》音楚庚切，《集韻》又七羊切。《説文》：‘鎗，鍾聲也。’‘瑲，玉聲也。’《小雅·采芑》篇：‘八彎瑲瑲。’《釋文》：‘瑲，本亦作鎗。’《庭燎》篇作‘將’，《大雅·烝民》篇作‘鏘’。竝字異而義同。合言之則曰銵鎗。《樂記》：‘非聽其鏗鏘而已也。’《史記·樂書》作‘鏗鎗’，聲義竝同。”《玉篇·金部》：“鎗，金聲也。”《管子·輕重甲》：“鎗然擊金。”《淮南子·説山》：“*范氏*之敗，有竊其鐘負而走者，鎗然有聲。”又指物堕之声。*唐**韓愈*等《城南聯句》：“寳唾拾未盡，玉啼墮猶鎗。”*方崧卿*韓詩舉正：“鎗，墮之聲也。”</w:t>
        <w:br/>
        <w:br/>
        <w:t>（2）鼎类。《廣韻·庚韻》：“鎗，鼎類。”《六書故·地理一》：“鎗，三足鬴也。俗作鐺。”《南史·孝義傳上·潘綜附陳遺》：“初*吴郡*人*陳遺*，少為郡吏，母好食鎗底飯。*遺*在役，恒帶一囊，每煮食輒録其焦以貽母。”*唐**李賀*《始為奉禮憶昌谷山居》：“掃斷馬蹄痕，衙迴自閉門。長鎗江米熟，小樹棗花春。”</w:t>
        <w:br/>
        <w:br/>
        <w:t>（3）酒器。《篇海類編·珍寶類·金部》：“鎗，酒器。”《南齊書·蕭赤斧傳附蕭穎胄》：“上慕儉約，欲鑄壞太官元日上壽銀酒鎗。”《南史·何尚之傳附何點》：“*子良*欣悦無已，遺*點*、*嵇叔夜*酒盃，*徐景山*酒鎗。”*宋**竇苹*《酒譜·飲器》：“自*晋*以來，酒器又多云鎗，故《南史》有‘銀酒鎗’……鎗者，本温酒器也。”</w:t>
        <w:br/>
        <w:br/>
        <w:t>（二）qiāng　《集韻》千羊切，平陽清。</w:t>
        <w:br/>
        <w:br/>
        <w:t>（1）古代兵器，在长柄的一端装有金属尖头。《篇海類編·珍寶類·金部》：“鎗，兵器。”*三國**蜀**諸葛亮*《將苑·地勢》：“蘆葦相參，竹樹交映，此鎗矛之地也。”*唐**張鷟*《朝野僉載》卷六：“單馬持鎗，所向皆靡。”*清**王晫*《兵仗記》：“以刺為用者，鎗為利。”</w:t>
        <w:br/>
        <w:br/>
        <w:t>（2）火器，发射弹药的武器。*宋**周密*《齊東野語》卷十八：“各船置火鎗、火炮、熾炭、巨斧、勁弩。”*清**梁章鉅*《歸田瑣記·堵江口》：“每船中預伏數兵，安設鎗礮火器，從頭艙中穴孔以待之。”《清文獻通考·兵考》：“鳥鎗兵給鳥鎗一。”又吸鸦片的用具。*清**洪秀全*《原道救世歌》：“如今多少英雄漢，多被烟鎗自打傷。”</w:t>
        <w:br/>
        <w:br/>
        <w:t>（3）茶叶的嫩芽。*明郎瑛*《七修類稿·辯證類·茶旗鎗》：“《麈史》謂，茶之始生而嫩者為一鎗。”*唐**吕巖*《大雲寺茶詩》：“玉蕊一鎗稱絶品，僧家造法極功夫。”*元**馬致遠*《陳摶高卧》第四折：“這茶呵採的一旗半鎗，來從*五嶺**三湘*。”*明**高啟*《采茶詞》：“雷過溪山碧雲暖，幽叢半吐鎗旗短。”</w:t>
        <w:br/>
        <w:br/>
        <w:t>（4）旧指考试时作弊，替别人做文章或答题。《官場現形記》第五十六回：“請你作鎗的是誰？”</w:t>
        <w:br/>
        <w:br/>
        <w:t>（5）同“瑲”。玉声。《集韻·陽韻》：“瑲，《説文》：‘玉聲也。’或作鎗。”</w:t>
        <w:br/>
        <w:br/>
        <w:t>（三）qiàng　《字彙補》青向切。</w:t>
        <w:br/>
        <w:br/>
        <w:t>髹漆工艺的一种。如：鎗金；鎗银。*明**陶宗儀*《輟耕録》卷三十：“*嘉興**斜塘**楊匯*髹工鎗金、鎗銀法。凡器用什物，先用墨漆為地，以針刻畫，或山水樹石，或花竹翎毛，或亭臺屋宇，或人物故事，一一完整，然後用新羅漆。若鎗金，則調雌黄；若鎗銀，則調韶粉。日曬後，角挑挑嵌所刻縫罅，以金薄或銀薄，依銀匠所用，紙糊籠罩，置金銀薄在内，遂旋細切取鋪已施漆上，新綿揩拭牢實，但著漆者自然黏住，其餘金銀都在綿上，於熨斗中燒灰，甘鍋内鎔鍛，渾不走失。”</w:t>
        <w:br/>
      </w:r>
    </w:p>
    <w:p>
      <w:r>
        <w:t>鎘##鎘</w:t>
        <w:br/>
        <w:br/>
        <w:t>〔镉〕</w:t>
        <w:br/>
        <w:br/>
        <w:t>（一）lì　《廣韻》郎擊切，入錫來。</w:t>
        <w:br/>
        <w:br/>
        <w:t>同“鬲”。古代炊具。《集韻·錫韻》：“鬲，《説文》：‘鼎屬。’或作鎘。”*唐**王維*《胡居士卧病遺米因贈》：“牀上無氈卧，鎘中有粥否。”*趙殿成*箋注：“《爾雅》：‘鼎款足謂之鬲。’或作䰛，又作鎘。”*清**金農*《晏歲山舍夜卧》：“夜惟粥鎘親，書就燈椸閲。”</w:t>
        <w:br/>
        <w:br/>
        <w:t>（二）gé</w:t>
        <w:br/>
        <w:br/>
        <w:t>化学元素。符号Cd，原子序数48。银白色，延展性强，溶于酸，易吸收中子，可做成棒，用来控制反应堆。和铅、锡等制成的易熔合金，可做电路的保险丝等。镉的烟尘和化合物毒性均大。（新拉cadmium）</w:t>
        <w:br/>
      </w:r>
    </w:p>
    <w:p>
      <w:r>
        <w:t>鎙##鎙</w:t>
        <w:br/>
        <w:br/>
        <w:t>鎙shuò　《集韻》色角切，入覺生。</w:t>
        <w:br/>
        <w:br/>
        <w:t>同“矟”。长矛。《集韻·覺韻》：“矟，長矛。或作槊，亦从金。”《字彙·金部》：“鎙，與矟同。矛長丈八者謂之鎙。”</w:t>
        <w:br/>
      </w:r>
    </w:p>
    <w:p>
      <w:r>
        <w:t>鎚##鎚</w:t>
        <w:br/>
        <w:br/>
        <w:t>鎚（一）chuí　《廣韻》直追切，平脂澄。</w:t>
        <w:br/>
        <w:br/>
        <w:t>（1）槌子，俗称𨱍头。也作“錘”。《玉篇·金部》：“鎚，鐵鎚也。”《抱朴子·内篇·仙藥》：“以鐵鎚鍛其頭數十下乃死。”*宋**蘇軾*《答吕梁仲屯田》：“付君萬指代頑石，千鎚雷動蒼山根。”*李广田*《回声》：“在晕眩中我用一个小小铁鎚敲打那条琴弦。”</w:t>
        <w:br/>
        <w:br/>
        <w:t>（2）古兵器，柄端有一金属圆球。*唐**駱賓王*《咏懷》：“寳劒思存*楚*，金鎚許報*韓*。”《元史·姦臣傳·阿合馬》：“有*益都*千户*王著*者，素志疾惡，因人心憤怨，密鑄大銅鎚，自誓願擊*阿合馬*首。”*清**王晫*《兵仗記》：“鎚之制有二：曰鐵鎚，曰流星鎚。”</w:t>
        <w:br/>
        <w:br/>
        <w:t>（3）打；击。*唐**慧琳*《一切經音義》卷十四：“鐵鎚，或作槌。《集訓》云：‘打也。’又作椎。《考聲》：‘擊也。’”*唐**白居易*《東南行一百韻》：“漂流隨大海，鎚鍛任洪爐。”*宋**郭祥正*《金山行》：“舟摧岸斷豈足數，往往霹靂鎚蛟龍。”*清**商盤*《無字錢》：“先鎚後翦之，積邊不為少。”</w:t>
        <w:br/>
        <w:br/>
        <w:t>（4）同“錘”。秤砣。《廣韻·脂韻》：“鎚，權也。《文字音義》云：‘從垂。’亦通。”《篇海類編·珍寶類·金部》：“鎚，同錘。”*唐**寒山*《詩三百三首》之一百三十五：“秤鎚落東海，到底始知休。”</w:t>
        <w:br/>
        <w:br/>
        <w:t>（二）duī　《廣韻》都回切，平灰端。</w:t>
        <w:br/>
        <w:br/>
        <w:t>（1）锻。《集韻·灰韻》：“鎚，鍛也。”</w:t>
        <w:br/>
        <w:br/>
        <w:t>（2）治玉。也作“追”。《廣韻·灰韻》：“鎚，治玉也。《周禮》作追。”《正字通·金部》：“鎚，古通作追。《詩》：‘追琢。’”</w:t>
        <w:br/>
        <w:br/>
        <w:t>（三）zhuì　《廣韻》直類切，去至澄。</w:t>
        <w:br/>
        <w:br/>
        <w:t>好铜半熟。《廣韻·至韻》：“鎚，好銅半熟。”《集韻·寘韻》：“鎚，銅半熟。”</w:t>
        <w:br/>
      </w:r>
    </w:p>
    <w:p>
      <w:r>
        <w:t>鎛##鎛</w:t>
        <w:br/>
        <w:br/>
        <w:t>《説文》：“鎛，鎛鱗也。鐘上横木上金華也。一曰田器。从金，尃聲。《詩》曰：‘庤乃錢鎛。’”</w:t>
        <w:br/>
        <w:br/>
        <w:t>bó　《廣韻》補各切，入鐸幫。鐸部。</w:t>
        <w:br/>
        <w:br/>
        <w:t>（1）锄类农具。《説文·金部》：“鎛，田器。”《廣雅·釋器》：“鎛，鉏也。”《詩·周頌·臣工》：“庤乃錢鎛。”*毛*傳：“鎛，鎒。”*馬瑞辰*通釋：“是則鎛、鎒一物，皆傴薅所用，其柄短。”《國語·周語上》：“脩其疆畔，日服其鎛，不解于時。”*韋昭*注：“鎛，鋤屬。”《天工開物·乃粒·麥工》：“凡耨草用闊面大鎛。”</w:t>
        <w:br/>
        <w:br/>
        <w:t>（2）古代乐器。青铜制。形似钟而口缘平，有纽，单独悬挂，以槌叩之而鸣。盛行于*东周*时代。文献中也称为“鑮”。自铭为鎛的有“𦅫鎛”、“曾侯鎛”。《儀禮·大射禮》“其南鑮，皆南陳”*唐**陸德明*釋文：“鑮，本又作鎛。”《周禮·春官·敍》：“鎛師。”*鄭玄*注：“鎛，如鐘而大。”</w:t>
        <w:br/>
        <w:br/>
        <w:t>（3）小钟。《國語·周語下》：“細鈞有鐘無鎛，昭其大也。”*韋昭*注：“鐘，大鐘；鎛，小鎛也。”</w:t>
        <w:br/>
        <w:br/>
        <w:t>（4）古代悬钟横木上所雕龙蛇之类涂金的饰物。《説文·金部》：“鎛，鎛鱗也。鐘上横木上金華也。”*徐鍇*繫傳：“鐘筍上飾，今儀制令所謂博山也。”*朱駿聲*通訓定聲：“謂栒上刻為龍，以黄金塗之者，《考工記》‘鱗屬以為筍’，是也。”</w:t>
        <w:br/>
        <w:br/>
        <w:t>（5）铺饰；涂饰。《淮南子·俶真》：“華藻鎛鮮，龍蛇虎豹，曲成文章。”*俞樾*平議：“鎛從尃聲，尃猶敷也，謂以金敷布其上也。古者以金飾物謂之鎛。”*漢**蔡邕*《獨斷》：“金根車箱輪皆以金鎛正黄。”</w:t>
        <w:br/>
      </w:r>
    </w:p>
    <w:p>
      <w:r>
        <w:t>鎜##鎜</w:t>
        <w:br/>
        <w:br/>
        <w:t>pán　《集韻》蒲官切，平桓並。元部。</w:t>
        <w:br/>
        <w:br/>
        <w:t>承盘；盘子。后作“槃（盤）”。《説文·木部》：“槃，承槃也。鎜，古文从金。”《玉篇·金部》：“鎜，古文盤。”《白矦父槃》：“*白矦父*媵叔媯奜母鎜。”*南朝**梁元帝*《金樓子·箴戒》：“*魏明帝*時，徙*長安*鍾簴、駱駝、銅人承露鎜，鎜折，銅人重，不可致，留於*霸城*。”</w:t>
        <w:br/>
      </w:r>
    </w:p>
    <w:p>
      <w:r>
        <w:t>鎝##鎝</w:t>
        <w:br/>
        <w:br/>
        <w:t>鎝（一）sà　《集韻》悉合切，入合心。</w:t>
        <w:br/>
        <w:br/>
        <w:t>镂。《集韻·合韻》：“鎝，鏤也。”</w:t>
        <w:br/>
        <w:br/>
        <w:t>（二）dā</w:t>
        <w:br/>
        <w:br/>
        <w:t>翻土农具。《正字通·金部》：“鎝，按：今俗鐵鎝。發土具，頭廣一尺，功用勝於耜。”《中国歌谣资料》第一集：“铁𨱏坌来田刁串，完来还用削花耙。”</w:t>
        <w:br/>
      </w:r>
    </w:p>
    <w:p>
      <w:r>
        <w:t>鎞##鎞</w:t>
        <w:br/>
        <w:br/>
        <w:t>鎞（一）bī　《廣韻》邊兮切，平齊幫。</w:t>
        <w:br/>
        <w:br/>
        <w:t>（1）钗。《玉篇·金部》：“鎞，鎞釵也。”《集韻·齊韻》：“鎞，釵也。”*唐**寒山*《詩三百三首》之三十五：“羅袖盛梅子，金鎞挑筍芽。”*明**陶宗儀*《輟耕録》卷十一：“妻以小金鎞刺臠肉，將入口，門外有客至。”</w:t>
        <w:br/>
        <w:br/>
        <w:t>（2）古时医生用以治眼病的器械。《增韻·齊韻》：“鎞，掠器也。”《正字通·金部》引《方書》：“刀似箭鏃者曰鎞。”《涅槃經》：“有盲人為治目，故造詣良醫。是時良醫即以金鎞刮其眼膜。”《北史·孝行傳·張元》：“其夜夢見一老翁，以金鎞療其祖目。”*宋**魏慶之*《詩人玉屑》卷十三引*唐子西*《語録》云：“目無膜，鎞將曷施？”*明**范景文*《飭屬疏》：“如抉盲者必用鎞。”</w:t>
        <w:br/>
        <w:br/>
        <w:t>（二）pī　《集韻》篇迷切，平齊滂。又頻脂切。</w:t>
        <w:br/>
        <w:br/>
        <w:t>（1）同“鈚”。犁刃。《集韻·脂韻》：“鈚，犂錧也。或作鎞。”</w:t>
        <w:br/>
        <w:br/>
        <w:t>（2）同“錍（鈚）”。箭镞的一种。《集韻·齊韻》：“錍，《方言》：‘箭鏃廣長而薄鎌謂之錍。’或作鈚、鎞。”</w:t>
        <w:br/>
      </w:r>
    </w:p>
    <w:p>
      <w:r>
        <w:t>鎟##鎟</w:t>
        <w:br/>
        <w:br/>
        <w:t>鎟sǎng　《集韻》寫朗切，上蕩心。</w:t>
        <w:br/>
        <w:br/>
        <w:t>铃声。《集韻·蕩韻》：“鎟，鈴聲。”</w:t>
        <w:br/>
      </w:r>
    </w:p>
    <w:p>
      <w:r>
        <w:t>鎠##鎠</w:t>
        <w:br/>
        <w:br/>
        <w:t>鎠同“鋼”。《字彙·金部》：“鎠，同剛。”按：*清**顧藹吉*《隸辨·唐韻》：“《仲定碑》：‘有鎠柔兮。’《隸續》云：‘以鎠為剛。’按：鎠即鋼字。鋼從岡。《六書正譌》云：‘岡别為罡。’”</w:t>
        <w:br/>
      </w:r>
    </w:p>
    <w:p>
      <w:r>
        <w:t>鎡##鎡</w:t>
        <w:br/>
        <w:br/>
        <w:t>〔镃〕</w:t>
        <w:br/>
        <w:br/>
        <w:t>zī　《廣韻》子之切，平之精。之部。</w:t>
        <w:br/>
        <w:br/>
        <w:t>（1）同“鼒”。一种口小的鼎。《説文·鼎部》：“鼒，鼎之圜掩上者。鎡，俗鼒从金从兹。”*段玉裁*注：“《釋器》曰：‘圜弇上謂之鼒。’《手部》曰：‘掩，斂也。’小上曰掩。”</w:t>
        <w:br/>
        <w:br/>
        <w:t>（2）锄田器。也称“鎡錤”。《廣雅·釋器》：“鎡錤，鉏也。”《唐寫切韻殘本·金部》：“鎡，鋤之别名。”*清**毛奇齡*《何公墓誌銘》：“甚至鎡肩畚手，日出笥中金，破産復半而其役始竣。”</w:t>
        <w:br/>
        <w:br/>
        <w:t>（3）资，有利。*元**郝經*《鄰野堂記》：“無業以鎡於身，無德以光於行。”*清**王闓運*《桂陽州志序》：“帶領奥區，鎡貨饒沃。”</w:t>
        <w:br/>
      </w:r>
    </w:p>
    <w:p>
      <w:r>
        <w:t>鎢##鎢</w:t>
        <w:br/>
        <w:br/>
        <w:t>〔钨〕</w:t>
        <w:br/>
        <w:br/>
        <w:t>wū　《廣韻》哀都切，平模影。</w:t>
        <w:br/>
        <w:br/>
        <w:t>（1）〔鎢錥〕小釜。《廣雅·釋器》：“鎢錥謂之銼𨰠。”*王念孫*疏證：“《説文》：‘銼𨰠，鍑也。’《衆經音義》卷十六引《聲類》云：‘銼𨰠，小釜。’”《玉篇·金部》：“鎢錥，小釜也。”《太平御覽》卷七百五十七引《魏略》：“（*徐）晃*笑曰：‘我槌破汝鎢錥耶？’”</w:t>
        <w:br/>
        <w:br/>
        <w:t>（2）化学元素。符号W，原子序数74。灰色或棕黑色，硬度高，延性强，常温下不受空气侵蚀，是最难熔的金属（熔点3410℃±20℃），主要用途是制造灯丝和高速切削合金钢，也用于光学仪器、化学仪器方面。（新拉wolfram）</w:t>
        <w:br/>
      </w:r>
    </w:p>
    <w:p>
      <w:r>
        <w:t>鎣##鎣</w:t>
        <w:br/>
        <w:br/>
        <w:t>《説文》：“鎣，器也。从金，熒省聲。讀若銑。”</w:t>
        <w:br/>
        <w:br/>
        <w:t>（一）yīng　《廣韻》烏定切，去徑影。又《集韻》玄扃切。耕部。</w:t>
        <w:br/>
        <w:br/>
        <w:t>（1）古代的一种长颈瓶。形制特征为短足、长管流、类盉。也作“罃”。《伯百父鎣銘》：“*伯百父*乍（作）孟姬朕（媵）鎣。”*郭沫若*《長安縣張家坡銅器羣銘文彙釋·伯百父鎣》：“鎣與罃同，以銅鑄之，故从金，以陶為之，故从缶耳。……今以此器按之，器不甚大，仅如今之中等茶壺，類盉而非盉，頸確長。則《説文》解為‘備火長頸瓶’者，乃油壺耳。”</w:t>
        <w:br/>
        <w:br/>
        <w:t>（2）磨锃器。《説文·金部》：“鎣，器也。”*段玉裁*注：“謂摩鋥之器也，以金為之。”</w:t>
        <w:br/>
        <w:br/>
        <w:t>（3）磨拭使发光。《廣雅·釋詁三》：“鎣，磨也。”*唐**慧琳*《一切經音義》卷九十八：“鎣明，*顧野王*云：‘謂摩拭珠玉使發光明也。’”《正字通·金部》：“鎣，磨金器令光澤也。”*唐**蔡孚*《打毬篇》：“金鎚玉鎣千金地，寳杖琱文七寳毬。”</w:t>
        <w:br/>
        <w:br/>
        <w:t>（4）鎣饰。*唐**慧琳*《一切經音義》卷九十四：“鎣飾，《博雅》云：‘鎣謂之飾。’”《廣韻·徑韻》：“鎣，鎣飾也。”佚名《周村☀餘家鎸像記》：“方施藻鎣之工，載耿丹青之色。”</w:t>
        <w:br/>
        <w:br/>
        <w:t>（二）yíng　《廣韻》余傾切，平清以。</w:t>
        <w:br/>
        <w:br/>
        <w:t>采铁。《廣韻·清韻》：“鎣，采鐵。”</w:t>
        <w:br/>
        <w:br/>
        <w:t>（三）jiǒng　《集韻》畎迥切，上迥見。</w:t>
        <w:br/>
        <w:br/>
        <w:t>锻冶器。《集韻·迥韻》：“鎣，治器，从金為之。”*方成珪*考正：“案：冶☀治，以☀从，據《類篇》正。”</w:t>
        <w:br/>
      </w:r>
    </w:p>
    <w:p>
      <w:r>
        <w:t>鎤##鎤</w:t>
        <w:br/>
        <w:br/>
        <w:t>鎤huàng　《集韻》户廣切，上蕩匣。</w:t>
        <w:br/>
        <w:br/>
        <w:t>钟声。《集韻·蕩韻》：“鎤，鐘聲。”</w:t>
        <w:br/>
      </w:r>
    </w:p>
    <w:p>
      <w:r>
        <w:t>鎥##鎥</w:t>
        <w:br/>
        <w:br/>
        <w:t>鎥tiáo　《改併四聲篇海》引《川篇》音條。</w:t>
        <w:br/>
        <w:br/>
        <w:t>金石。《改併四聲篇海·金部》引《川篇》：“鎥，金石。”</w:t>
        <w:br/>
      </w:r>
    </w:p>
    <w:p>
      <w:r>
        <w:t>鎦##鎦</w:t>
        <w:br/>
        <w:br/>
        <w:t>〔镏〕</w:t>
        <w:br/>
        <w:br/>
        <w:t>《説文》：“鐂，殺也。”*徐鍇*繫傳：“《説文》無‘劉’字，偏旁有之。此字又史傳所不見。疑此即劉字也。从金，从丣，刀字屈曲，傳寫誤作田尔。”</w:t>
        <w:br/>
        <w:br/>
        <w:t>（一）liú　《廣韻》力求切，平尤來。幽部。</w:t>
        <w:br/>
        <w:br/>
        <w:t>（1）同“劉”。杀。《玉篇·金部》：“鎦，古劉字。”《廣韻·尤韻》：“鎦，殺也。”</w:t>
        <w:br/>
        <w:br/>
        <w:t>（2）镏金，用溶解在水银里的金子涂刷在银胎或铜胎器物上，是我国特有的一种镀金方法。*明**劉侗*、*于奕正*《帝京景物略·城北内外·千佛寺》：“尊天二十四像，穆肅慈猛，相具神足，衣冠法故，範鎦質良。”</w:t>
        <w:br/>
        <w:br/>
        <w:t>（3）化学元素“镥”的旧译。</w:t>
        <w:br/>
        <w:br/>
        <w:t>（4）姓。《篇海類編·珍寳類·金部》：“鎦，姓。”《萬姓統譜·尤韻》：“*宋**鎦文謨*，修職郎、監*潭州**南岳廟*。*明**鎦績*，字*孟熙*，*南昌*人。”</w:t>
        <w:br/>
        <w:br/>
        <w:t>（二）liù　《集韻》力救切，去宥來。</w:t>
        <w:br/>
        <w:br/>
        <w:t>（1）釜。《集韻·宥韻》：“*梁州*謂釜曰鎦。”</w:t>
        <w:br/>
        <w:br/>
        <w:t>（2）甑。《增補五方元音·牛韻》：“鎦，甑也。”</w:t>
        <w:br/>
        <w:br/>
        <w:t>（3）方言。镏子，戒指。*张雷*《变天记》第三章：“*春姐*看了二婶子一眼，右手搬弄着自己用大铜元锤造的手镏。”</w:t>
        <w:br/>
      </w:r>
    </w:p>
    <w:p>
      <w:r>
        <w:t>鎧##鎧</w:t>
        <w:br/>
        <w:br/>
        <w:t>〔铠〕</w:t>
        <w:br/>
        <w:br/>
        <w:t>《説文》：“鎧，甲也。从金，豈聲。”</w:t>
        <w:br/>
        <w:br/>
        <w:t>kǎi　《廣韻》苦亥切，上海溪。又苦蓋切。微部。</w:t>
        <w:br/>
        <w:br/>
        <w:t>（1）古代军用护身服，以金属薄片缀成。《釋名·釋兵》：“鎧或謂之甲，似物孚甲以自禦也。”《書·説命中》“惟甲胄起戎”*孔*傳：“甲，鎧；胄，兜鍪也。”*孔穎達*疏：“經傳之無鎧與兜鍪，蓋*秦*、*漢*已來始有此名，傳以今曉古也。”《周禮·夏官·司甲》“司甲下大夫二人”*漢**鄭玄*注：“甲，今之鎧也。”*賈公彦*疏：“古用皮，謂之甲；今用金，謂之鎧。”《韓非子·五蠹》：“鎧甲不堅者傷乎體。”《初學記》卷二十二引*漢**李尤*《鎧銘》：“甲鎧之施，扞禦鋒矢。”*明**宋濂*《平江漢頌》：“矛戈洸洸，鎧胄明明。”</w:t>
        <w:br/>
        <w:br/>
        <w:t>（2）化学元素“铯”的旧译。</w:t>
        <w:br/>
      </w:r>
    </w:p>
    <w:p>
      <w:r>
        <w:t>鎨##鎨</w:t>
        <w:br/>
        <w:br/>
        <w:t>sǔn　《集韻》聳尹切，上準心。</w:t>
        <w:br/>
        <w:br/>
        <w:t>金之萌生。《集韻·準韻》：“鎨，金之萌生曰鎨。”</w:t>
        <w:br/>
      </w:r>
    </w:p>
    <w:p>
      <w:r>
        <w:t>鎩##鎩</w:t>
        <w:br/>
        <w:br/>
        <w:t>〔铩〕</w:t>
        <w:br/>
        <w:br/>
        <w:t>《説文》：“鎩，鈹有鐸也。从金，殺聲。”*徐鍇*繫傳“鐸”作“鐔”。</w:t>
        <w:br/>
        <w:br/>
        <w:t>（一）shā　《廣韻》所八切，入黠生。又所拜切，所例切。月部。</w:t>
        <w:br/>
        <w:br/>
        <w:t>（1）铍有鐔。*五代**徐鍇*《説文繫傳·金部》：“鎩，鈹有鐔也。”*清**徐灝*《説文解字注箋·金部》：“鈹有鐔者，蓋兩刃小刀，於其首為鐔。若如矛長柄，即不復為鐔矣。”</w:t>
        <w:br/>
        <w:br/>
        <w:t>（2）长刃矛。《玉篇·金部》：“鎩，長刃矛也。”《史記·秦始皇本紀》：“鉏櫌棘矜，非錟於句㦸長鎩也。”*裴駰*集解引*如淳*曰：“長刃矛也。”《文選·陸機〈辨亡論上〉》：“長棘勁鎩，望飇而奮。”*李善*注：“亦曰長刃矛，刀之類也。”</w:t>
        <w:br/>
        <w:br/>
        <w:t>（3）摧残；伤害（羽翅）。《集韻·黠韻》：“鎩，羽傷也。”《文選·左思〈蜀都賦〉》：“鳥鎩翮，獸廢足。”*李善*注：“《淮南子》：‘飛鳥鎩羽，走獸廢足。’*許慎*曰：‘鎩，殘也。’”*宋**歐陽修*《水谷夜行寄子美聖俞》：“雲煙一☀翔，羽翮一摧鎩。”</w:t>
        <w:br/>
        <w:br/>
        <w:t>（4）（飞鸟）张翼。*唐**玄應*《一切經音義》卷五：“鎩，《字林》：‘張翼也。’”</w:t>
        <w:br/>
        <w:br/>
        <w:t>（5）化学元素“钐”的旧译。</w:t>
        <w:br/>
        <w:br/>
        <w:t>（二）sè　《集韻》色入切，入緝生。</w:t>
        <w:br/>
        <w:br/>
        <w:t>铁把小矛。也作“鈒”。《集韻·緝韻》：“鈒，鋋也。或作鎩。”《文選·張衡〈西京賦〉》：“植鎩懸𤟢，用戒不虞。”*李善*注：“鎩，一曰鋋，似兩刃刀。”</w:t>
        <w:br/>
      </w:r>
    </w:p>
    <w:p>
      <w:r>
        <w:t>鎪##鎪</w:t>
        <w:br/>
        <w:br/>
        <w:t>〔锼〕</w:t>
        <w:br/>
        <w:br/>
        <w:t>sōu　《集韻》先侯切，平侯心。</w:t>
        <w:br/>
        <w:br/>
        <w:t>（1）同“鏉”。刻镂。《集韻·矦韻》：“鏉，彫也。或从叟。”《文選·左思〈魏都賦〉》：“木無雕鎪，土無綈錦。”*張銑*注：“鎪，鏤也。為木不彫鏤也。”*宋**王禹偁*《有巢氏碑》：“霜斧雪斤，千雕萬鎪。”*清**顧我錡*《九日登縹緲峰》：“奇峰羅列七十二，意象岝㟧窮雕鎪。”</w:t>
        <w:br/>
        <w:br/>
        <w:t>（2）蚀，侵削。*宋**陸游*《醉中步月湖上》：“霜風鎪病骨，林月寫孤影。”《元史·河渠志二》：“安置石囤四千九百六十，抵禦鎪嚙，以救其急，擬比*浙江*立石塘，可為久遠。”*清**王㮣*《大蜀山遊記》：“遥睇派河，屈曲田間，猶蟲鎪葉耳。”</w:t>
        <w:br/>
        <w:br/>
        <w:t>（3）同“䤹”。铁锈。《玉篇·金部》：“䤹，𨫒也。鎪，同䤹。”《洪武正韻·尤韻》：“鎪，鐵鉵也。”</w:t>
        <w:br/>
      </w:r>
    </w:p>
    <w:p>
      <w:r>
        <w:t>鎬##鎬</w:t>
        <w:br/>
        <w:br/>
        <w:t>〔镐〕</w:t>
        <w:br/>
        <w:br/>
        <w:t>《説文》：“鎬，温器也。从金，高聲。*武王*所都，在*長安*西*上林苑*中，字亦如此。”按：金文“鎬”不从金。*清**吴大澂*《愙齋·静㪟》：“*鎬京*之‘鎬’不當从金，今从茻，象林木茂盛之意，正與*豐京*之‘豐’同義也。”</w:t>
        <w:br/>
        <w:br/>
        <w:t>（一）hào　《廣韻》胡老切，上晧匣。宵部。</w:t>
        <w:br/>
        <w:br/>
        <w:t>（1）温器。《説文·金部》：“鎬，温器也。”*朱駿聲*通訓定聲：“鎬，疑即鐈字。”</w:t>
        <w:br/>
        <w:br/>
        <w:t>（2）*西周*初年的国都，即*镐京*，故址在今*陕西省**西安市*西南。《説文·金部》：“鎬，*武王*所都，在*長安*西*上林苑*中。”《古今韻會舉要·皓韻》：“鎬，地名。通作鄗。”《詩·大雅·文王有聲》：“*鎬京*辟廱，自西自東。”*毛*傳：“*武王*作邑於*鎬京*。”《史記·周本紀》：“而*周*復都*豐*、*鎬*。”*唐**柳宗元*《鈷鉧潭西小丘記》：“噫！以兹丘之勝，致之*灃*、*鎬*、*鄠*、*杜*，則貴游之士争買者，日增千金而愈不可得。”</w:t>
        <w:br/>
        <w:br/>
        <w:t>（3）*周*代北方地名，在今*宁夏回族自治区**灵武市*一带。《詩·小雅·六月》：“侵*鎬*及*方*，至於*涇陽*。”*鄭玄*箋：“*鎬*也，*方*也，皆北方地名。”《漢書·陳湯傳》：“來歸自*鎬*，我行永久。”*顔師古*注：“*鎬*，地名。非*豐*、*鎬*之*鎬*，此*鎬*及*方*皆在*周*之北。”</w:t>
        <w:br/>
        <w:br/>
        <w:t>（4）水名，在今*陕西省*境。《清一統志·西安府》：“*鎬水*，在*長安縣*西北。*鎬*一作*滈*。”《文選·司馬相如〈上林賦〉》：“*酆鎬*潦潏，紆餘委蛇，經營乎其内。”*李善*注引*張揖*曰：“*鎬*在*昆明池*北。”《後漢書·段熲傳》：“詔遣大鴻臚持節慰勞於*鎬*。”*李賢*注：“*鎬*，水名，在今*長安縣*西。”</w:t>
        <w:br/>
        <w:br/>
        <w:t>（5）姓。《萬姓統譜·皓韻》：“鎬，見《姓苑》。”</w:t>
        <w:br/>
        <w:br/>
        <w:t>（二）gǎo</w:t>
        <w:br/>
        <w:br/>
        <w:t>（1）掘土工具，又称䦆、镢和十字镐。*田间*《赶车传·上山》：“往年拿上十字镐，今日要磨新战刀。”又凿岩工具。如：风镐；电镐。</w:t>
        <w:br/>
        <w:br/>
        <w:t>（2）化学元素“钴”的旧译。</w:t>
        <w:br/>
        <w:br/>
        <w:br/>
        <w:br/>
        <w:br/>
        <w:br/>
        <w:br/>
        <w:br/>
        <w:t>鎭</w:t>
        <w:tab/>
        <w:t>@@@LINK=鎮\n</w:t>
        <w:br/>
      </w:r>
    </w:p>
    <w:p>
      <w:r>
        <w:t>鎮##鎮</w:t>
        <w:br/>
        <w:br/>
        <w:t>〔镇〕</w:t>
        <w:br/>
        <w:br/>
        <w:t>《説文》：“鎮，博壓也。从金，真聲。”</w:t>
        <w:br/>
        <w:br/>
        <w:t>（一）zhèn　㊀《廣韻》陟刃切，去震知。真部。</w:t>
        <w:br/>
        <w:br/>
        <w:t>（1）重，压。《説文·金部》：“鎮，博壓也。”*段玉裁*注：“博當作簙，局戲也。壓當作厭，笮也。謂局戲以此鎮壓。如今賭錢者之有樁也。”按：*唐**玄應*《一切經音義》引《説文》“鎮”字皆作“壓也”。*清**鈕樹玉*《説文解字校録·金部》：“《一切經音義》卷十、卷十一、卷十二、卷二十四引並作‘壓也’。《玉篇》注：‘安也，重也，壓也。’《廣韻》：‘壓也。’則‘博’字乃後人加。”据此，“博壓”当为“壓”义，*段*氏“局戲”之释也不确。《廣雅·釋詁三》：“鎮，重也。”《國語·周語上》：“為摯幣瑞節以鎮之。”*韋昭*注：“鎮，重也。”*三國**魏**曹冏*《六代論》：“是以輕重足以相鎮，親疏足以相衛。”《太平廣記》卷四百三十引《傳奇》：“二子推僧墮井，其僧即時化為虎。二子以巨石鎮之而斃矣。”*鲁迅*《故事新编·理水》：“捉住兴风作浪的妖怪*无支祁*，镇在*龟山*的脚下。”</w:t>
        <w:br/>
        <w:br/>
        <w:t>（2）安定；安抚。《廣雅·釋詁一》：“鎮，安也。”又《釋言》：“鎮，撫也。”《國語·晋語七》：“柔惠小物，而鎮定大事。”*韋昭*注：“鎮，安也。”《史記·高祖本紀》：“鎮國家，撫百姓。”*宋**岳珂*《桯史》卷四：“若鎮之以静，遲一二年，彼不復疑。”</w:t>
        <w:br/>
        <w:br/>
        <w:t>（3）抑制；压制。《楚辭·九章·抽思》：“願摇起而横奔兮，覽民尤以自鎮。”*王逸*注：“鎮，止也。”《潛夫論·愛日》：“治訟若此為務，助豪猾而鎮貧弱也。”《紅樓夢》第二十一回：“若拿出作上人的光景鎮唬他們，似乎又太無情了。”</w:t>
        <w:br/>
        <w:br/>
        <w:t>（4）镇服。《史記·淮陰侯列傳》：“因請立*張耳*為*趙王*，以鎮撫其國。”*北周**庾信*《小園賦》：“鎮宅神以薶石，厭山精而照鏡。”又镇守。《三國志·蜀志·諸葛亮傳》：“*魏明帝*西鎮*長安*。”</w:t>
        <w:br/>
        <w:br/>
        <w:t>（5）静。*唐**王勃*《秋日晏洛陽序》：“三塗鎮而九派分，白露下而青風肅。”</w:t>
        <w:br/>
        <w:br/>
        <w:t>（6）压东西的用具。《六書故·地理一》：“鎮，㠯金為厭器也。”《楚辭·九歌·湘夫人》：“白玉兮為鎮，疏石蘭兮為芳。”*蔣驥*注：“鎮，壓席者。”</w:t>
        <w:br/>
        <w:br/>
        <w:t>（7）喻根本；基础。《國語·晋語五》：“夫不忘恭敬，社稷之鎮也。”《靈樞經·玉版》：“且夫人者，天地之鎮也。”《三國志·魏志·高堂隆傳》：“然則士民者，乃國家之鎮也；穀帛者，乃士民之命也。”</w:t>
        <w:br/>
        <w:br/>
        <w:t>（8）山名。古称一方的主山为镇。《古今韻會舉要·震韻》：“鎮，山名。”《書·舜典》“封十有二山”*孔*傳：“每州之名山殊大者，以為其州之鎮。”《周禮·春官·大司樂》：“凡日月食，四鎮五嶽崩，大傀異烖，諸侯薨，令去樂。”*鄭玄*注：“四鎮，山之重大者。”*北魏**楊衒之*《洛陽伽藍記·景寧寺》：“五山為鎮，四海為家。”</w:t>
        <w:br/>
        <w:br/>
        <w:t>（9）重要或险要的地方。*晋**張載*《剱閣銘》：“惟*蜀*之門，作固作鎮。”*唐**杜甫*《夔州歌十絶句》之四：“*白帝*高為*三峽*鎮，*瞿唐*險過*百牢關*。”《新唐書·陸贄傳》：“平居殫資儲以奉浮宂，臨難棄城鎮以摇疆埸。”</w:t>
        <w:br/>
        <w:br/>
        <w:t>（10）镇圭之属。《周禮·春官·天府》：“凡國之玉鎮，大寶器藏焉。”*鄭玄*注：“玉鎮、大寳器，玉瑞、玉器之美者。”*賈公彦*疏：“此云玉鎮，即《大宗伯》云‘以玉作六瑞’。鎮圭之屬即此寳鎮也。”</w:t>
        <w:br/>
        <w:br/>
        <w:t>⑪古代在边塞设镇，派重兵驻守。*北魏*时设镇的地方有二类：一类设在全不立州郡的地方，镇将兼理军民政务；一类和州、郡同设在一个地方，镇将绾军，刺史、太守管理民政，但一般都以镇将兼刺史、太守。后来，北边诸镇都改为州。*唐*代镇戍的权力减轻。*唐*末*五代*时期，节度使在自己的境内设镇，置镇使、镇将等，除管理和防御外，还向人民征收器甲粮饷，掌握地方实权。到*宋*初，为了加强中央集权，除人口众多、商业繁荣的镇以外都将镇使、镇将罢免，收权归知县。《魏書·官氏志》：“城隍、倉庫皆鎮將主之，但不治。”《北史·太武五王傳·廣陽王建附王深》：“自定鼎*伊**洛*，邊任益輕，唯底滯凡才，出為鎮將。”《新唐書·兵志》：“*唐*初，兵之戍邊者，大曰軍，小曰守捉，曰城，曰鎮。而總之者曰道。”</w:t>
        <w:br/>
        <w:br/>
        <w:t>⑫用武力据守。*三國**蜀**諸葛亮*《彈李平表》：“臣當北出，欲得*平*兵以鎮*漢中*。”《晋書·祖逖傳》：“*逖*遣將*韓潛*等鎮東臺。”*元**李直夫*《虎頭牌》第一折：“我如今鎮邊關，為元帥，把隘口，統三軍。”</w:t>
        <w:br/>
        <w:br/>
        <w:t>⑬市镇，集镇。*宋*代以后称县以下的小商业都市，现多为基层行政区域单位。*宋**高承*《事物紀原·庫務職局》：“民聚不成縣而有税課者，則為鎮，或以官監之。”《水滸全傳》第十一回：“山寨中糧食雖少，近村遠鎮可以去借。”*鲁迅*《彷徨·祝福》：“那是下午，我到镇的东头访过一个朋友。”</w:t>
        <w:br/>
        <w:br/>
        <w:t>⑭经常；总是。*明**胡震亨*《唐音癸籤·詁箋九》：“鎮，有常之義，約略用之代常字。”*唐**褚亮*《詠花燭》：“莫言春稍晚，自有鎮開花。”*金**董解元*《西廂記諸宫調》卷八：“坐籌帷幄，駟馬臨軍挑鬭，十場鎮贏八九。”*柳亚子*《五月三日为济南惨案纪念日》：“五三惨案镇难忘，拔木戕根叶自黄。”又整天；终日。*清**朱駿聲*《説文通訓定聲·坤部》：“《爾雅·釋詁》：‘塵，久也。’今人謂時之久曰鎮日，曰鎮年，以鎮為之。”*宋**柳永*《定風波》：“鎮相隨，莫抛躲。”</w:t>
        <w:br/>
        <w:br/>
        <w:t>⑮*明*、*清*时军队的编制单位。*清*末编练新军，也称为镇。一镇统步队两协，马炮队各一标，二辎队各一营，以及军乐队等，后也偶用之。《清史稿·兵志三》：“至*光緖*三十年，畫定軍制，京師設練兵處，各省設督練公所，定新軍區為三十六鎮。”*梁启超*《治标财政策》：“前*清*每镇开销为五十万两。”*李劼人*《大波》第三部第四章：“要不了几天，革命队伍便可成立几镇。”</w:t>
        <w:br/>
        <w:br/>
        <w:t>⑯将食物或饮料置于冰或冷水之中使之变凉。如：冰镇西瓜；冰镇汽水。*老舍*《四世同堂·偷生》：“还是这样的小食品，可是由沿街吆喝的卖蜂糕的带卖，而且用冰镇过。”</w:t>
        <w:br/>
        <w:br/>
        <w:t>⑰古州名。*唐**元和*十五年（820年）改*恒州*置。治*真是*（今*河北省**正定县*）。</w:t>
        <w:br/>
        <w:br/>
        <w:t>⑱姓。《廣韻·震韻》：“鎮，姓。”《萬姓統譜·震韻》：“鎮，見《姓苑》。本朝（*明*）*鎮海*，*常山*人。”</w:t>
        <w:br/>
        <w:br/>
        <w:t>㊁《廣韻》陟鄰切，平真知。</w:t>
        <w:br/>
        <w:br/>
        <w:t>（1）土星的别名。亦作“填”。《廣雅·釋天》：“鎮星謂之地矦。”*王念孫*疏證：“鎮或作填。《開元占經·填星占篇》引《荆州占》云：‘填星其行歲填一宿，故名填星。’”《素問·金匱真言論》：“其應四時，上為鎮星。”*王冰*注：“土之精氣，上為鎮星，二十八年一周天。”《資治通鑑·晋孝武帝太元七年》：“今歲鎮守斗，福德在*吴*。”*胡三省*注：“鎮，土星。”</w:t>
        <w:br/>
        <w:br/>
        <w:t>（2）笮，压榨。《國語·周語上》：“今三川實震，是陽失其所而鎮陰也。”*韋昭*注：“鎮，為陰所鎮笮也。”</w:t>
        <w:br/>
        <w:br/>
        <w:t>（二）tián　《集韻》亭年切，平先定。</w:t>
        <w:br/>
        <w:br/>
        <w:t>同“填”。《篇海類編·珍寳類·金部》：“鎮，又與填同。”*明**王禕*《跋石鼓臨本》：“*宋**東都*時，賞鑄金鎮其刻文。”*清**劉獻廷*《廣陽雜記》卷三：“*汝州*之治諸井，皆以夾錫錢鎮之。”</w:t>
        <w:br/>
      </w:r>
    </w:p>
    <w:p>
      <w:r>
        <w:t>鎯##鎯</w:t>
        <w:br/>
        <w:br/>
        <w:t>鎯（一）luǒ　《篇海類編》來可切。</w:t>
        <w:br/>
        <w:br/>
        <w:t>同“𨬅”。《改併四聲篇海·金部》引《餘文》：“鎯，鎯釣。出《異字苑》。”按：《集韻·哿韻》：“𨬅，曳釣也。”“鎯”、“𨬅”音义皆合。</w:t>
        <w:br/>
        <w:br/>
        <w:t>（二）láng</w:t>
        <w:br/>
        <w:br/>
        <w:t>〔鎯頭〕锤子。</w:t>
        <w:br/>
      </w:r>
    </w:p>
    <w:p>
      <w:r>
        <w:t>鎰##鎰</w:t>
        <w:br/>
        <w:br/>
        <w:t>〔镒〕</w:t>
        <w:br/>
        <w:br/>
        <w:t>yì　《廣韻》夷質切，入質以。質部。</w:t>
        <w:br/>
        <w:br/>
        <w:t>（1）量词。古代重量单位，合二十两。也作“溢”。《玉篇·金部》：“鎰，二十兩。”《孟子·梁惠王下》：“今有璞玉於此，雖萬鎰，必使玉人雕琢之。”*趙岐*注：“二十兩為鎰。”*阮元*校勘記：“按：經注中鎰字皆俗字也，當依《儀禮·喪服》作‘溢’。”《國語·晋語二》：“黄金四十鎰。”*韋昭*注：“二十兩為鎰。”《吕氏春秋·異寳》：“禄萬檐，金千鎰。”*高誘*注：“二十兩為一鎰。”一说二十四两为镒。《集韻·質韻》：“鎰，二十四兩為鎰。”《孟子·公孫丑下》：“於*宋*，餽七十鎰而受。”*趙岐*注：“古者以一鎰為一金，一鎰是為二十四兩也。”《文選·枚乘〈七發〉》：“於是使射千鎰之重。”*李善*注引*賈逵*《國語》注曰：“一鎰二十四兩。”《文選·左思〈吴都賦〉》：“金鎰磊砢。”*李善*注引*劉逵*曰：“金二十四兩為鎰。”</w:t>
        <w:br/>
        <w:br/>
        <w:t>（2）米一升二十四分之一。《集韻·質韻》：“鎰，米謂二十四分升之一。”</w:t>
        <w:br/>
      </w:r>
    </w:p>
    <w:p>
      <w:r>
        <w:t>鎱##鎱</w:t>
        <w:br/>
        <w:br/>
        <w:t>鎱yuán　《字彙補》音袁。</w:t>
        <w:br/>
        <w:br/>
        <w:t>人名用字。《字彙補·金部》：“鎱，人名。”*清**李調元*《奇字名》卷六：“（*明*）*朱藴鎱*，*郭正域*之壻也。”</w:t>
        <w:br/>
      </w:r>
    </w:p>
    <w:p>
      <w:r>
        <w:t>鎲##鎲</w:t>
        <w:br/>
        <w:br/>
        <w:t>鎲同“钂”。*明**茅元儀*《武備志·鎲鈀圖説》：“鎲鈀，上用利刃，横从彎股，刃用兩鋒，中有一脊，造法須分脊平磨如磨刀法，兩刃自脊平減至鋒，其鋒乃利，日久不秃。彎股四稜，以稜為利，須將稜四面直削，亦日久面不秃。中鋒頭下之庫可容核桃，則安於木杪，乃不損折，仍用一釘關之。”*清**黄宗羲*《與康明府書》：“弟嘗訪問獵夫，有*陸奇*者，自言用鳥槍六人，鎲叉四人，與之從事，勢可必獲。”</w:t>
        <w:br/>
      </w:r>
    </w:p>
    <w:p>
      <w:r>
        <w:t>鎳##鎳</w:t>
        <w:br/>
        <w:br/>
        <w:t>〔镍〕</w:t>
        <w:br/>
        <w:br/>
        <w:t>ni?</w:t>
        <w:br/>
        <w:br/>
        <w:t>化学元素。符号Ni，原子序数28。银白色金属，质坚硬，可塑性良好，稍有磁性。在空气中不被氧化，但溶于硝酸。主要用于制不锈钢、铬镍钢、镍钢及各种有色金属合金。也用于电镀，制碱性蓄电池、变阻器和电热器等。我国在公元前1世纪已使用镍的合金——白铜。（新拉niccolum）</w:t>
        <w:br/>
      </w:r>
    </w:p>
    <w:p>
      <w:r>
        <w:t>鎴##鎴</w:t>
        <w:br/>
        <w:br/>
        <w:t>鎴xí</w:t>
        <w:br/>
        <w:br/>
        <w:t>化学元素“锶”的旧译。</w:t>
        <w:br/>
      </w:r>
    </w:p>
    <w:p>
      <w:r>
        <w:t>鎵##鎵</w:t>
        <w:br/>
        <w:br/>
        <w:t>〔镓〕</w:t>
        <w:br/>
        <w:br/>
        <w:t>jiā</w:t>
        <w:br/>
        <w:br/>
        <w:t>化学元素。稀散元素之一。符号Ga，原子序数31。1875年发现。银白色金属，熔点低，沸点高，质软。熔融后，在室温下可保持液态达数日之久，凝固时体积膨胀。溶于王水、稀盐酸等。可用来制低温合金、高温计和电子器件等。在微波器件领域也有用途。（新拉gallium）</w:t>
        <w:br/>
      </w:r>
    </w:p>
    <w:p>
      <w:r>
        <w:t>鎶##鎶</w:t>
        <w:br/>
        <w:br/>
        <w:t>鎶gē</w:t>
        <w:br/>
        <w:br/>
        <w:t>化学元素“铌”的旧译。</w:t>
        <w:br/>
      </w:r>
    </w:p>
    <w:p>
      <w:r>
        <w:t>鎷##鎷</w:t>
        <w:br/>
        <w:br/>
        <w:t>鎷mǎ</w:t>
        <w:br/>
        <w:br/>
        <w:t>（1）错认的第43号化学元素。1925年，*德国*化学工作者*诺达克*宣布他发现了第43号元素，译名为鎷（英masu-rium）。1937年*美国*科学家*伯利埃*等人以人工蜕变钼原子的方法，真正发现了第43号元素，即化学元素锝。（新拉technetium）</w:t>
        <w:br/>
        <w:br/>
        <w:t>（2）化学元素“钐”的旧译。</w:t>
        <w:br/>
        <w:br/>
        <w:t>𨪱人名用字。*清**温睿臨*《南疆逸史·上官星拱傳》：“*統𨪱*以*永曆*三年至*靈山*被害，其墓尚存。”</w:t>
        <w:br/>
      </w:r>
    </w:p>
    <w:p>
      <w:r>
        <w:t>鎸##鎸</w:t>
        <w:br/>
        <w:br/>
        <w:t>〔镌〕</w:t>
        <w:br/>
        <w:br/>
        <w:t>同“鐫”。《篇海類編·珍寶類·金部》：“鐫，俗書作鎸。”*元**盧摯*《鷓鴣天·元貞元年九月初五日》：“願將《江漢》清風頌，鎸向*崧*崖最上頭。”*清**紀昀*《閲微草堂筆記·如是我聞一》：“何必鎸號題名，為後人作計哉！”</w:t>
        <w:br/>
      </w:r>
    </w:p>
    <w:p>
      <w:r>
        <w:t>鎻##鎻</w:t>
        <w:br/>
        <w:br/>
        <w:t>鎻同“鎖”。《正字通·金部》：“鎖，俗作鎻。”《太平廣記》卷三十二引《紀聞》：“又有金櫃，可高三尺，金鏁鎻之。”*元**武漢臣*《生金閣》第一折：“這厮好生無禮。小的每，拏大鐵鎖鎻在馬房裏。”*清**王士禛*《午睡過穆陵關覺後感成二首》：“關門鎻斷清溪水，不寄離心向北流。”</w:t>
        <w:br/>
      </w:r>
    </w:p>
    <w:p>
      <w:r>
        <w:t>鎼##鎼</w:t>
        <w:br/>
        <w:br/>
        <w:t>鎼同“罅”。</w:t>
        <w:br/>
      </w:r>
    </w:p>
    <w:p>
      <w:r>
        <w:t>鎿##鎿</w:t>
        <w:br/>
        <w:br/>
        <w:t>〔镎〕</w:t>
        <w:br/>
        <w:br/>
        <w:t>n?</w:t>
        <w:br/>
        <w:br/>
        <w:t>放射性化学元素。符号Np，原子序数93，用中子轰击铀而得。银白色金属，化学性质与铀相似。最稳定的同位素²³⁷Np的半衰期为214万年。（新拉neptunium）</w:t>
        <w:br/>
      </w:r>
    </w:p>
    <w:p>
      <w:r>
        <w:t>鏀##鏀</w:t>
        <w:br/>
        <w:br/>
        <w:t>鏀同“鐪”。《玉篇·金部》：“鏀，釜也。”《集韻·姥韻》：“鐪，《説文》：‘煎膠器。’一曰刀柄。或作鏀。”</w:t>
        <w:br/>
      </w:r>
    </w:p>
    <w:p>
      <w:r>
        <w:t>鏁##鏁</w:t>
        <w:br/>
        <w:br/>
        <w:t>鏁同“鎖”。《集韻·果韻》：“鎖，鋃鐺也。或作鏁。”《字彙·金部》：“鏁，同鎖。”*晋**潘岳*《馬汧督誄》：“於是乎發梁棟而用之，𦉹以鐵鏁機關，既縱礧而又升焉。”*唐**劉禹錫*《西塞山懷古》：“千尋鐵鏁沉江底，一片降幡出*石頭*。”*宋**文天祥*《己卯十月一日至燕，越五日罹狴犴，有感而賦》：“解衣烘稚虱，匀鏁救殘鬚。”</w:t>
        <w:br/>
      </w:r>
    </w:p>
    <w:p>
      <w:r>
        <w:t>鏂##鏂</w:t>
        <w:br/>
        <w:br/>
        <w:t>（一）ōu　《廣韻》烏侯切，平侯影。侯部。</w:t>
        <w:br/>
        <w:br/>
        <w:t>（1）〔鏂銗〕1.门铺，浮沤钉。《集韻·矦韻》：“鏂，門鋪謂之鏂銗。”*宋**程大昌*《演繁露》引《義訓》曰：“門飾金謂之鋪，鋪謂之鏂。……今俗謂之浮漚釘也。”2.颈铠。《廣雅·釋器》：“錏鍜謂之鏂銗。”*王念孫*疏證：“《説文》：‘錏鍜，頸鎧也。’鏂銗即錏鍜之轉。”</w:t>
        <w:br/>
        <w:br/>
        <w:t>（2）〔鉜鏂〕见“鉜”。</w:t>
        <w:br/>
        <w:br/>
        <w:t>（3）量词。古代容量单位。也作“區”。*明**方以智*《通雅·算數》：“鏂，即豆區之區。”《管子·輕重丁》：“今*齊*西之粟釜百泉，則鏂二十也。”*尹知章*注：“斗二升八合曰鏂。”*王念孫*雜志：“二斗為一鏂也。*尹*注云：‘斗二升八合曰鏂’，失之矣。”*明**孫承宗*《錢梅谷高陽事宜册序》：“家之藏鏹，曾不供輿皁，而歲不三鬴，則粟一鏂而泉幾伯。”</w:t>
        <w:br/>
        <w:br/>
        <w:t>（4）盛酒器。形同簋，敞口，圆唇，圆腹，平底，圈足。*长沙**汤家岭**西汉*墓出土鏂铭文有“*張端君*酒鏂一”。</w:t>
        <w:br/>
        <w:br/>
        <w:t>（二）kōu　《集韻》墟侯切，平侯溪。</w:t>
        <w:br/>
        <w:br/>
        <w:t>同“剾”。《集韻·矦韻》：“剾，剜也。或作鏂。”</w:t>
        <w:br/>
      </w:r>
    </w:p>
    <w:p>
      <w:r>
        <w:t>鏃##鏃</w:t>
        <w:br/>
        <w:br/>
        <w:t>〔镞〕</w:t>
        <w:br/>
        <w:br/>
        <w:t>《説文》：“鏃，利也。从金，族聲。”</w:t>
        <w:br/>
        <w:br/>
        <w:t>（一）zú　㊀《廣韻》作木切，入屋精。屋部。</w:t>
        <w:br/>
        <w:br/>
        <w:t>（1）箭头，有双翼、三棱等多种类型。《廣雅·釋器》：“鏃，鏑也。”*唐**慧琳*《一切經音義》卷二十六引《字林》云：“鏃，箭鏑也。*江*南言箭金也，*山*東言箭足。”*清**段玉裁*《説文解字注·金部》：“鏃，今用為矢鏠之族，與*許*不同。”《儀禮·既夕禮》：“翭矢一乘，骨鏃短衛。”《文選·賈誼〈過秦論〉》：“*秦*無亡矢遺鏃之費，而天下諸侯已困矣。”*李善*注引*李巡*《爾雅注》曰：“鏃，以金為箭鏃也。”《新唐書·北狄傳·黑水靺鞨》：“其矢石鏃，長二寸，蓋楛砮遺法。”又矢末。《集韻·屋韻》：“鏃，矢末。”又借指箭。*唐**皮日休*《祀瘧癘文》：“一言不善，禍發如鏃。”*金**董解元*《西廂記諸宫調》卷二：“賊以劍叩門，飛鏃入寺。”</w:t>
        <w:br/>
        <w:br/>
        <w:t>（2）轻捷锐利。《説文·金部》：“鏃，利也。”*王筠*句讀：“言利者，矢鋒取其銛利也。”《吕氏春秋·貴卒》：“所為貴鏃矢者，為其應聲而至。”*高誘*注：“鏃，矢輕利也。”</w:t>
        <w:br/>
        <w:br/>
        <w:t>㊁《集韻》昨木切，入屋從。</w:t>
        <w:br/>
        <w:br/>
        <w:t>〔鏃𨰠〕也作“銼𨰠”。小锅。《集韻·屋韻》：“銼，銼𨯤，温器。或从族。”*方成珪*考正：“案：𨰠☀𨯤，據《説文》、《玉篇》正。”《五音集韻·屋韻》：“鏃，同銼。”</w:t>
        <w:br/>
        <w:br/>
        <w:t>（二）chuò　《集韻》測角切，入覺初。</w:t>
        <w:br/>
        <w:br/>
        <w:t>锄。《集韻·覺韻》：“鏃，鋤也。諺曰：‘欲得穀，馬耳鏃。’*賈思勰*説。”《齊民要術·種穀》：“苗生如馬耳，則鏃鋤。”*石声汉*校釋：“案：鏃鋤大概是一種尖鋭像箭鏃式的小型鋤。”</w:t>
        <w:br/>
      </w:r>
    </w:p>
    <w:p>
      <w:r>
        <w:t>鏄##鏄</w:t>
        <w:br/>
        <w:br/>
        <w:t>鏄tuán　《集韻》徒官切，平桓定。</w:t>
        <w:br/>
        <w:br/>
        <w:t>铁块。《集韻·桓韻》：“鏄，塊鐵。”《正字通·金部》：“鏄，鐵塊。”</w:t>
        <w:br/>
      </w:r>
    </w:p>
    <w:p>
      <w:r>
        <w:t>鏅##鏅</w:t>
        <w:br/>
        <w:br/>
        <w:t>鏅（一）xiū　《集韻》思留切，平尤心。</w:t>
        <w:br/>
        <w:br/>
        <w:t>铤。《廣雅·釋器》：“鏅，鋌也。”</w:t>
        <w:br/>
        <w:br/>
        <w:t>（二）xiù　《集韻》息救切，去宥心。</w:t>
        <w:br/>
        <w:br/>
        <w:t>锻。《集韻·宥韻》：“鏅，鍛也。”</w:t>
        <w:br/>
      </w:r>
    </w:p>
    <w:p>
      <w:r>
        <w:t>鏆##鏆</w:t>
        <w:br/>
        <w:br/>
        <w:t>鏆guàn　《廣韻》古玩切，去换見。</w:t>
        <w:br/>
        <w:br/>
        <w:t>（1）穿。《玉篇·金部》：“鏆，穿也。”</w:t>
        <w:br/>
        <w:br/>
        <w:t>（2）钏，臂镮。《廣韻·换韻》：“鏆，臂鐶。”《集韻·换韻》：“鏆，鐶手謂之鏆。”《萬象名義·金部》：“鏆，釧。”《南齊書·東南夷傳·扶南國》：“鍜金鐶鏆、銀食器。”《太平御覽》卷七百一十八引《祖台之志怪》：“（婦人）持一雙金鏆與太守；不能名，婦人乃曰：‘此錗鏆。’錗鏆者，其狀如紐，珠大如指，屈伸在人。”</w:t>
        <w:br/>
      </w:r>
    </w:p>
    <w:p>
      <w:r>
        <w:t>鏇##鏇</w:t>
        <w:br/>
        <w:br/>
        <w:t>〔旋（一）（3）（4）〕</w:t>
        <w:br/>
        <w:br/>
        <w:t>《説文》：“鏇，圜鑪也。从金，旋聲。”</w:t>
        <w:br/>
        <w:br/>
        <w:t>（一）xuàn　《廣韻》辝戀切，去線邪。元部。</w:t>
        <w:br/>
        <w:br/>
        <w:t>（1）圆炉。《説文·金部》：“鏇，圜鑪也。”*段玉裁*注：“《古文苑·美人賦》‘金帀熏香’，説者以為圜鑪。”</w:t>
        <w:br/>
        <w:br/>
        <w:t>（2）转轴。《字彙·金部》：“鏇，轉軸。”*唐**杜甫*《畫鷹》：“絛鏇光堪摘，軒楹勢可呼。”*唐**李賀*《追賦畫江潭苑四首》之三：“剪翅小鷹斜，縚根玉鏇花。”*王琦*注：“鏇，轉軸也。繩之根以玉作鏇，而琢花其上也。”</w:t>
        <w:br/>
        <w:br/>
        <w:t>（3）回旋着切削。《玉篇·金部》：“鏇，轉軸裁器也。”*唐**慧琳*《一切經音義》卷三十九：“鏇，*張戬*《考聲》云：‘鏇謂工匠轉軸鏇器物也。’”《齊民要術·種榆白楊》：“梜者，鏇作獨樂及盞。”*宋**周去非*《嶺外代答·桄榔》：“其根皆細鬚，堅實如鐵，鏇以為器，悉成孔雀尾斑，世以為珍。”*明**薛論道*《林石逸興·俗語》：“機兒不快梭兒快，鏇的不圓砍的圓。”</w:t>
        <w:br/>
        <w:br/>
        <w:t>（4）旋子，温酒器。《六書故·地理一》：“鏇，酒器也，旋之湯中以温酒與洎者也。”《篇海類編·珍寶類·金部》：“鏇，酒鏇。”*元**高文秀*《黑旋風》第一折：“吃酒處就與他綽鏇提觥。”《元史·輿服志一》：“酒器許用銀壺、瓶、臺、盞、盂、鏇，餘並禁止。”又谓以旋温酒。*元**康進之*《李逵負荆》第一折：“*老王*，這酒寒，快鏇熱酒來。”*元*佚名《鴛鴦被》第三折：“有吃酒的來，你鏇酒兒，打菜兒，抹卓兒，揩櫈兒，伏侍吃酒的。”《水滸全傳》第七十二回：“你自去與我鏇一杯熱酒來吃。”</w:t>
        <w:br/>
        <w:br/>
        <w:t>（5）茶炊。*元**秦簡夫*《東堂老》第一折：“小可是賣茶的，今日燒得這鏇鍋兒熱了，看有甚麽人來。”</w:t>
        <w:br/>
        <w:br/>
        <w:t>（6）铜锡盘。《六書故·地理一》：“鏇，或曰：今之銅錫盤曰鏇，取旋轉為用也。”*明**馮夢龍*《古今譚概·妖異部·鏇中佛像》：“*常熟**丘郡*家食橱内，錫鏇置熟鷄半隻。”*清**范寅*《越諺》卷中：“錫鏇，大錫盤盛牲祭品。”</w:t>
        <w:br/>
        <w:br/>
        <w:t>（7）方言。诬陷控告，诈人财物。*清**嘉慶*年修《東臺縣志·方言》：“誣訟人於官而詐其財物亦曰鏇。”</w:t>
        <w:br/>
        <w:br/>
        <w:t>（二）xuán　《廣韻》似宣切，平仙邪。</w:t>
        <w:br/>
        <w:br/>
        <w:t>圆辘轳。《玉篇·金部》：“鏇，圓轆轤也。”</w:t>
        <w:br/>
      </w:r>
    </w:p>
    <w:p>
      <w:r>
        <w:t>鏈##鏈</w:t>
        <w:br/>
        <w:br/>
        <w:t>〔链〕</w:t>
        <w:br/>
        <w:br/>
        <w:t>《説文》：“鏈，銅屬。从金，連聲。”</w:t>
        <w:br/>
        <w:br/>
        <w:t>（一）lián　《廣韻》力延切，平仙來。又丑延切。元部。</w:t>
        <w:br/>
        <w:br/>
        <w:t>（1）铜属。《説文·金部》：“鏈，銅屬。”</w:t>
        <w:br/>
        <w:br/>
        <w:t>（2）铅矿。《廣雅·釋器》：“鉛礦謂之鏈。”《玉篇·金部》：“鏈，鉛礦也。”</w:t>
        <w:br/>
        <w:br/>
        <w:t>（3）量词。国际上通用的海上长度单位。1链等于185.2米，10链为一海里。</w:t>
        <w:br/>
        <w:br/>
        <w:t>（4）矿。《集韻·㒨韻》：“鏈，卝也。”按：《周禮·地官·序官》：“卝人。”*鄭玄*注：“卝之言礦也，金玉未成器曰礦。”</w:t>
        <w:br/>
        <w:br/>
        <w:t>（二）liàn</w:t>
        <w:br/>
        <w:br/>
        <w:t>用金属环连结而成的长条。如：表链；锁链。《正字通·金部》：“鏈，《六書故》曰：‘今人以鋃鐺之類相連屬者為鏈。’去聲。”*茅盾*《虹》十：“把帝国主义，还有军阀，套在我们颈上的铁链烧断。”</w:t>
        <w:br/>
      </w:r>
    </w:p>
    <w:p>
      <w:r>
        <w:t>鏉##鏉</w:t>
        <w:br/>
        <w:br/>
        <w:t>《説文》：“鏉，利也。从金，欶聲。”</w:t>
        <w:br/>
        <w:br/>
        <w:t>（一）shòu　《廣韻》所祐切，去宥生。又蘇奏切。侯部。</w:t>
        <w:br/>
        <w:br/>
        <w:t>（1）锋利。《説文·金部》：“鏉，利也。”</w:t>
        <w:br/>
        <w:br/>
        <w:t>（2）箭镞。《玉篇·金部》：“鏉，箭鏃也。”</w:t>
        <w:br/>
        <w:br/>
        <w:t>（3）锈。《集韻·宥韻》：“鏉，鏉鏽，鐵上衣。”*清**桂馥*《札樸·鄉里舊聞·附鄉言正字》：“鐵生鏽曰鉎鏉。”</w:t>
        <w:br/>
        <w:br/>
        <w:t>（二）sōu　《廣韻》速侯切，平侯心。</w:t>
        <w:br/>
        <w:br/>
        <w:t>刻镂。《廣韻·侯韻》：“鏉，刻鏤。”《集韻·矦韻》：“鏉，彫也。”*宋**梅堯臣*《蘇明允木山》：“唯存堅骨蛟龍鏉，形如三山中雄酋。”*明**袁宏道*《湖上别同方子公賦》之五：“十年而一葉，枉自費雕鏉。”又挖掘。《農桑輯要》卷三引《務本新書》：“鏉區下水，卧条栽之。”</w:t>
        <w:br/>
      </w:r>
    </w:p>
    <w:p>
      <w:r>
        <w:t>鏊##鏊</w:t>
        <w:br/>
        <w:br/>
        <w:t>鏊ào　《廣韻》五到切，去号疑。</w:t>
        <w:br/>
        <w:br/>
        <w:t>（1）一种烙饼用的平底锅。《玉篇·金部》：“鏊，餅鏊也。”《正字通·金部》：“鏊，今烙餅平鍋曰餅鏊。亦曰烙鍋。”*清**王筠*《説文句讀·金部》：“鏊，面圓而平，三足，高二寸許，餅鏊也。”《景德傳燈録》卷二十九：“但欲傍鏊求餅。”</w:t>
        <w:br/>
        <w:br/>
        <w:t>（2）烧器。《集韻·号韻》：“鏊，燒器。”*明**劉元泰*、*施飲*《本草品滙精要》：“置鏊於熾火上，候微熱，以手醮水輕抹其縫及盆。”</w:t>
        <w:br/>
      </w:r>
    </w:p>
    <w:p>
      <w:r>
        <w:t>鏋##鏋</w:t>
        <w:br/>
        <w:br/>
        <w:t>鏋mǎn　《廣韻》莫旱切，上緩明。</w:t>
        <w:br/>
        <w:br/>
        <w:t>（1）金。《玉篇·金部》：“鏋，金也。”</w:t>
        <w:br/>
        <w:br/>
        <w:t>（2）金精。《廣韻·緩韻》：“鏋，金精。”《鍊丹藥秘訣》：“金礦有物，形似蛇，黄紫色，有刺，燒鍊成精，其名曰鏋。”</w:t>
        <w:br/>
        <w:br/>
        <w:t>（3）化学元素“镅”的旧译。</w:t>
        <w:br/>
      </w:r>
    </w:p>
    <w:p>
      <w:r>
        <w:t>鏌##鏌</w:t>
        <w:br/>
        <w:br/>
        <w:t>《説文》：“鏌，鏌釾也。从金，莫聲。”</w:t>
        <w:br/>
        <w:br/>
        <w:t>mò　《廣韻》慕各切，入鐸明。鐸部。</w:t>
        <w:br/>
        <w:br/>
        <w:t>〔鏌釾〕也作“莫邪”、“鏌鋣”、“鏌鎁”。大㦸，又宝剑名。《説文·金部》：“鏌，鏌釾也。”*徐鍇*繫傳：“鏌，鏌釾，大㦸也。”*段玉裁*注：“鏌，*大徐*無大㦸字，*小徐*及*臣瓚*《賈誼傳》注、*李善*《羽獵賦》注、*李賢*《杜篤傳》注引*許*皆同。淺人但知莫邪為劒，故删之也。*應劭*、*司馬貞*、*顔師古*皆主劒説，非*許*意。《史記》*趙良*、*司馬相如*皆云*干將*之雄𢧢。*張揖*曰，*吴王*劒師*干將*所造者也。然則干將、莫邪，古説皆謂𢧢矣。”《玉篇·金部》：“鏌，鏌釾，劒名。”单用义同。《增補五方元音·駝韻》：“鏌，劍名。”《莊子·達生》：“復讎者不折鏌干。”*清**王闓運*《彭壽頤哀詞》：“況復鏌剛必折，瓦全無恥。”</w:t>
        <w:br/>
      </w:r>
    </w:p>
    <w:p>
      <w:r>
        <w:t>鏍##鏍</w:t>
        <w:br/>
        <w:br/>
        <w:t>鏍同“𨰠”。《集韻·戈韻》：“𨰠，温器。《説文》：‘銼𨰠也。’或作鏍。”《篇海類編·珍寶類·金部》：“鏍，同𨰠。銼鏍，小釜。又温器。”</w:t>
        <w:br/>
      </w:r>
    </w:p>
    <w:p>
      <w:r>
        <w:t>鏎##鏎</w:t>
        <w:br/>
        <w:br/>
        <w:t>鏎bì　《廣韻》卑吉切，入質幫。</w:t>
        <w:br/>
        <w:br/>
        <w:t>同“畢”。古代写信的竹简。《廣韻·質韻》：“鏎，簡鏎。《爾雅》曰：‘簡謂之畢。’注：‘謂簡札也。’俗從金。”</w:t>
        <w:br/>
      </w:r>
    </w:p>
    <w:p>
      <w:r>
        <w:t>鏏##鏏</w:t>
        <w:br/>
        <w:br/>
        <w:t>《説文》：“鏏，鼎也。从金，彗聲。讀若彗。”</w:t>
        <w:br/>
        <w:br/>
        <w:t>wèi　《廣韻》祥歲切，去祭邪。又《集韻》于歲切。月部。</w:t>
        <w:br/>
        <w:br/>
        <w:t>（1）鼎的一种。形制不一。《説文·金部》：“鏏，鼎也。”《玉篇·金部》：“鏏，銅器。三足有耳也。”《廣韻·祭韻》：“鏏，大鼎。”《淮南子·説林》：“水火相憎，鏏在其間，五味以和。”*高誘*注：“鏏，小鼎。又曰，鼎無耳為鏏。”</w:t>
        <w:br/>
        <w:br/>
        <w:t>（2）小貌。《淮南子·説山》“鼎錯日用而不足貴”*清**王念孫*雜志引*王引之*曰：“錯當為鏏。鏏字本在鼎字上。鏏鼎，小鼎也。……鏏，小貌也。小鼎謂之鏏，小棺謂之槥，小星貌謂之嘒，其義一也。”</w:t>
        <w:br/>
      </w:r>
    </w:p>
    <w:p>
      <w:r>
        <w:t>鏐##鏐</w:t>
        <w:br/>
        <w:br/>
        <w:t>《説文》：“鏐，弩眉也。一曰黄金之美者。从金，翏聲。”</w:t>
        <w:br/>
        <w:br/>
        <w:t>（一）liú　《廣韻》力求切，平尤來。幽部。</w:t>
        <w:br/>
        <w:br/>
        <w:t>（1）精美的金。《爾雅·釋器》：“黄金謂之璗，其美者謂之鏐。”*郭璞*注：“鏐即紫磨金。”《廣韻·尤韻》：“美金曰鏐，即紫磨金也。”《詩·小雅·瞻彼洛矣》“鞸琫有珌”*毛*傳：“大夫鐐琫而鏐珌。”*宋**王安石*《謝賜對衣鞍馬表》：“出大庭之顯服，束以精鏐。”*清**毛奇齡*《張大司空傳贊》：“千鎔之鏐，歷試不折。”</w:t>
        <w:br/>
        <w:br/>
        <w:t>（2）弩眉。《説文·金部》：“鏐，弩眉也。”</w:t>
        <w:br/>
        <w:br/>
        <w:t>（二）liù　《集韻》力救切，去宥來。</w:t>
        <w:br/>
        <w:br/>
        <w:t>弩上钩弦发矢的机件。《集韻·宥韻》：“鏐，弩牙。”</w:t>
        <w:br/>
        <w:br/>
        <w:t>（三）liáo　《集韻》憐蕭切，平蕭來。</w:t>
        <w:br/>
        <w:br/>
        <w:t>同“鐐”。纯美的银子。《集韻·蕭韻》：“鐐，白金也。或从翏。”</w:t>
        <w:br/>
      </w:r>
    </w:p>
    <w:p>
      <w:r>
        <w:t>鏑##鏑</w:t>
        <w:br/>
        <w:br/>
        <w:t>〔镝〕</w:t>
        <w:br/>
        <w:br/>
        <w:t>《説文》：“鏑，矢鏠也。从金，啻聲。”*王筠*繫傳校録：“啻聲，*大徐*同，*汲古*作啇，亦啻之變體。”</w:t>
        <w:br/>
        <w:br/>
        <w:t>（一）dí　《廣韻》都歷切，入錫端。錫部。</w:t>
        <w:br/>
        <w:br/>
        <w:t>（1）箭头。《説文·金部》：“鏑，矢鏠也。”*段玉裁*注：“謂矢族之入物者。古亦作鍉。”《廣韻·錫韻》：“鏑，箭鏃。”《史記·蘇秦列傳》：“*韓*卒超足而射，百發不暇止，遠者括蔽洞胸，近者鏑弇心。”《文選·潘岳〈射雉賦〉》：“彳亍中輟，馥焉中鏑。”*李善*注引*徐爰*曰：“鏑，矢鏃也。”*唐**白居易*《射中正鵠賦》：“銀鏑忽飛，不夜而流星熠熠。”《續資治通鑑·宋太宗淳化五年》：“銷銅鐘為箭鏑。”</w:t>
        <w:br/>
        <w:br/>
        <w:t>（2）箭。《釋名·釋兵》：“（矢）又謂之鏑。”*宋**王應麟*《玉海·兵制·弓矢》：“矢謂之箭，又謂之鏑。”《史記·匈奴列傳》：“*冒頓*乃作為鳴鏑。”*裴駰*集解引《漢書音義》曰：“鏑，箭也，如今鳴箭也。”*司馬貞*索隱引*應劭*云：“髐箭也。”*三國**魏**曹植*《名都篇》：“攬弓捷鳴鏑，長驅上南山。”*唐**劉希夷*《謁漢世祖廟》：“*宛城*劍鳴匣，*昆陽*鏑應弦。”</w:t>
        <w:br/>
        <w:br/>
        <w:t>（二）dī</w:t>
        <w:br/>
        <w:br/>
        <w:t>化学元素。符号Dy，原子序数66。稀土元素之一。银白色金属，质软。用作核反应堆材料。（新拉dysprosium）</w:t>
        <w:br/>
      </w:r>
    </w:p>
    <w:p>
      <w:r>
        <w:t>鏒##鏒</w:t>
        <w:br/>
        <w:br/>
        <w:t>鏒（一）sǎn　《玉篇》思感切。</w:t>
        <w:br/>
        <w:br/>
        <w:t>（1）用金泥涂抹于器物表面。《玉篇·金部》：“鏒，金鏒也。”*明**劉侗*、*于奕正*《帝京景物略·城南内外·長椿寺》引*米萬鍾*《長椿寺禮多寶塔偈》：“更以黄金汁，窣鏒堵波身。”*傅崇榘*《成都通覽·收藏家》：“其撥蠟精煉，鋼净細巧，錦地花紋，俱堪入目。或作鏒金，或青緑，或本色，傳之至今。”</w:t>
        <w:br/>
        <w:br/>
        <w:t>（2）铁器貌。《五音集韻·感韻》：“鏒，鐵器之貌。《篇海類編·珍寶類·金部》：“鏒，鐵器貌。”</w:t>
        <w:br/>
        <w:br/>
        <w:t>（二）qiāo　《集韻》千遥切，平宵清。</w:t>
        <w:br/>
        <w:br/>
        <w:t>一种缝纫法。《集韻·宵韻》：“鏒，以箴紩衣。通作繰。”*明**焦竑*《俗書刊誤·俗用雜字》：“以鍼紩衣曰鏒。”</w:t>
        <w:br/>
        <w:br/>
        <w:t>（三）càn　《集韻》七紺切，去勘清。</w:t>
        <w:br/>
        <w:br/>
        <w:t>锄。《集韻·勘韻》：“鏒，鋤也。”</w:t>
        <w:br/>
      </w:r>
    </w:p>
    <w:p>
      <w:r>
        <w:t>鏓##鏓</w:t>
        <w:br/>
        <w:br/>
        <w:t>《説文》：“鏓，鎗鍯也。一曰大鑿平木者。从金，悤聲。”*段玉裁*改“鍯”作“鏓”，改“平木者”作“中木也”。*吴大澂*古籀補：“古鏓字不从金，與《毛公鼎》悤字同，乃蔥之象形字也。”</w:t>
        <w:br/>
        <w:br/>
        <w:t>zǒng（旧读cōng）　《〈説文〉徐鉉等音》倉紅切。東部。</w:t>
        <w:br/>
        <w:br/>
        <w:t>（1）〔鎗鏓〕钟声。《説文·金部》：“鏓，鎗鏓也。”*段玉裁*注：“鎗鏓，善狀鐘聲，今尟用此者。”*朱駿聲*通訓定聲：“雙聲連語，《説文》：‘鏓，鎗鏓也。’謂鐘聲。”</w:t>
        <w:br/>
        <w:br/>
        <w:t>（2）大凿中木。《説文·金部》：“鏓，大鑿中木也。”*段玉裁*注：“鑿非平木之器，*馬融*《長笛賦》：‘鏓硐隤墜。’*李*注云：‘《説文》曰，鏓，大鑿中木也。然則以木通其中皆曰鏓也。’今按：中讀去聲，*許*正謂大鑿入木曰鏓，與種植舂杵聲義皆略同。”</w:t>
        <w:br/>
      </w:r>
    </w:p>
    <w:p>
      <w:r>
        <w:t>鏔##鏔</w:t>
        <w:br/>
        <w:br/>
        <w:t>鏔yí　《廣韻》以脂切，平脂以。又與之切。</w:t>
        <w:br/>
        <w:br/>
        <w:t>无刃的㦸。《方言》卷九：“凡㦸而無刃，*秦*、*晋*之間謂之𨥂，或謂之鏔。”</w:t>
        <w:br/>
      </w:r>
    </w:p>
    <w:p>
      <w:r>
        <w:t>鏕##鏕</w:t>
        <w:br/>
        <w:br/>
        <w:t>（一）lù　《廣韻》盧谷切，入屋來。</w:t>
        <w:br/>
        <w:br/>
        <w:t>（1）〔鉅鏕〕也作“鉅鹿”。古郡、县名。*秦*置。治所在今*河北省**平乡县*境。《廣韻·屋韻》：“鏕，*鉅鏕*，郡名。案：《漢書》只作鹿。”《集韻·屋韻》：“鏕，*鉅鏕*，縣名。”《尹宙碑》：“分*趙*地為*鉅鏕*。”</w:t>
        <w:br/>
        <w:br/>
        <w:t>（2）釜名。《集韻·屋韻》：“鏕，釜名。”</w:t>
        <w:br/>
        <w:br/>
        <w:t>（二）áo　《龍龕手鑑》於刀反。</w:t>
        <w:br/>
        <w:br/>
        <w:t>同“鏖”。《龍龕手鑑·金部》：“鏕，与鏖同。”《正字通·金部》：“鏕，俗鏖字。《六書故》：‘䥝亦作鏖，麀省聲。’據此説，鏕、鏖横直小别，義通。”</w:t>
        <w:br/>
      </w:r>
    </w:p>
    <w:p>
      <w:r>
        <w:t>鏖##鏖</w:t>
        <w:br/>
        <w:br/>
        <w:t>（一）áo　《廣韻》於刀切，平豪影。</w:t>
        <w:br/>
        <w:br/>
        <w:t>（1）温器，亦铜盆。《廣韻·豪韻》：“鏖”，同“䥝”。《龍龕手鑑·金部》：“鏖，温器也，亦銅盆也。”</w:t>
        <w:br/>
        <w:br/>
        <w:t>（2）激战；苦战。《字彙·金部》：“鏖，盡死殺人曰鏖，俗曰鏖戰。”《漢書·霍去病傳》：“合短兵，鏖*皋蘭*下。”*顔師古*注：“鏖謂苦擊而多殺也。”*宋**文天祥*《己卯十月一日至燕，越五日罹狴犴，有感而賦十七首》之五：“鐵馬行鏖南地熱，赭衣坐擁北庭寒。”*清**黄景仁*《黄山尋益然和尚塔不得偕邵二雲作》：“樸實得頭地，可與羣魔鏖。”</w:t>
        <w:br/>
        <w:br/>
        <w:t>（3）激烈。《漢書·霍去病傳》：“合短兵，鏖*皋蘭*下。”*唐**顔師古*注：“鏖，今俗猶謂打擊之甚者曰鏖。”《新唐書·哥舒翰傳》：“*翰*自城中馳至鏖鬭。”《三國演義》第四十七回：“*赤壁*鏖兵用火攻，運籌决策盡相同。”*毛泽东*《菩萨蛮·大柏地》：“当年鏖战急，弹洞前村壁。”又打之甚。*明**朱有燉*《豹子和尚自還俗》：“他是我的娘，你的姑，不比你在家時鏖妻打婦。”</w:t>
        <w:br/>
        <w:br/>
        <w:t>（4）熬，久煎。*宋**蘇軾*《老饕賦》：“九蒸暴而日燥，百上下而湯鏖。”</w:t>
        <w:br/>
        <w:br/>
        <w:t>（5）喧扰；吵闹。*宋**黄庭堅*《仁亭》：“市聲鏖午枕，常以此心觀。”*元**吴萊*《黑海青歌》：“當時奉使探遠巢，兩徼馳兵聞勇鏖。”</w:t>
        <w:br/>
        <w:br/>
        <w:t>（二）biāo　《集韻》悲嬌切，平宵幫。</w:t>
        <w:br/>
        <w:br/>
        <w:t>津名。《集韻·宵韻》：“鏖，津名，在*匈奴*中。”</w:t>
        <w:br/>
      </w:r>
    </w:p>
    <w:p>
      <w:r>
        <w:t>鏗##鏗</w:t>
        <w:br/>
        <w:br/>
        <w:t>〔铿〕</w:t>
        <w:br/>
        <w:br/>
        <w:t>kēng　《廣韻》口莖切，平耕溪。耕部。</w:t>
        <w:br/>
        <w:br/>
        <w:t>（1）象声词。《正字通·金部》：“鏗，凡金石、玉佩、琴瑟、鐘鼓，節族錚然，通曰鏗。”1.瑟声。《字彙·金部》：“鏗，瑟聲。”《論語·先進》：“鼓瑟希，鏗爾，舍瑟而作。”*何晏*集解引*孔安國*曰：“鏗爾者，投瑟之聲也。”*邢昺*疏：“鏗，投瑟聲也。”2.金石声。*唐**慧琳*《一切經音義》卷八十一引《考聲》云：“鏗，金石聲。”《禮記·樂記》：“鐘聲鏗，鏗以立號。”*孔穎達*疏：“鐘聲鏗者，言金鐘之聲鏗鏗然矣。”*清**黄景仁*《平定兩金川大功告成恭紀》：“策勛舍爵予實政，凱樂告社金石鏗。”3.咳声。《素問·五常政大論》：“其動鏗禁瞀厥。”*王冰*注：“鏗，欬聲也。”*胡文英*《吴下方言考·軫韻》：“*吴*中謂乾欬聲曰鏗，亦曰阿鏗。”</w:t>
        <w:br/>
        <w:br/>
        <w:t>（2）撞击。《篇海類編·珍寶類·金部》：“鏗，撞也。”《楚辭·招魂》：“鏗鐘摇簴。”*王逸*注：“鏗，撞也。”《文選·班固〈東都賦〉》：“發鯨魚，鏗華鐘。”*吕向*注：“鏗，擊也。”*唐**李白*《夷則格上白鳩拂舞辭》：“鏗鳴鐘，考朗鼓。”</w:t>
        <w:br/>
      </w:r>
    </w:p>
    <w:p>
      <w:r>
        <w:t>鏘##鏘</w:t>
        <w:br/>
        <w:br/>
        <w:t>〔锵〕</w:t>
        <w:br/>
        <w:br/>
        <w:t>qiāng　《廣韻》七羊切，平陽清。陽部。</w:t>
        <w:br/>
        <w:br/>
        <w:t>〔鏘鏘〕1.象声词。a.銮铃声。《詩·大雅·烝民》：“四牡彭彭，八鸞鏘鏘。”b.凤凰鸣声。《左傳·莊公二十二年》：“是謂鳳皇于飛，和鳴鏘鏘。”c.乐声。《吕氏春秋·古樂》：“其音若熙熙凄凄鏘鏘。”2.盛貌。《廣雅·釋訓》：“鏘鏘，盛也。”《文中子·述史》：“子將之*陝*，門人從者鏘鏘焉被于路。”3.高貌。《後漢書·張衡傳》：“踰高閣之鏘鏘。”*李賢*注：“鏘鏘，高皃也。”4.通“蹡蹡”。行走貌。《文選·左思〈吴都賦〉》：“出車檻檻，被練鏘鏘。”*李善*注引*劉逵*曰：“鏘鏘，行步貌也。”《顔氏家訓·序致》：“鏘鏘翼翼，若朝嚴君焉。”*盧文弨*補注：“《廣雅·釋訓》：‘鏘鏘，走也。’”按：今本一作“蹡蹡”。</w:t>
        <w:br/>
      </w:r>
    </w:p>
    <w:p>
      <w:r>
        <w:t>鏙##鏙</w:t>
        <w:br/>
        <w:br/>
        <w:t>鏙cuī　《廣韻》七罪切，上賄清。又《玉篇》七回切。</w:t>
        <w:br/>
        <w:br/>
        <w:t>〔鏙錯〕《玉篇·金部》：“鏙，鏙錯也。”1.间杂貌。《文選·郭璞〈江賦〉》：“鱗甲鏙錯，焕爛錦斑。”*李善*注：“鏙錯，閒雜之貌。”2.鳞甲貌。《廣韻·賄韻》：“鏙，鏙錯。鱗甲皃。”《集韻·賄韻》：“鏙，鱗甲謂之鏙錯。”3.文采貌。《類篇·金部》：“鏙，鏙錯，文采皃。”</w:t>
        <w:br/>
      </w:r>
    </w:p>
    <w:p>
      <w:r>
        <w:t>鏚##鏚</w:t>
        <w:br/>
        <w:br/>
        <w:t>鏚qī　《廣韻》倉歷切，入錫清。沃部。</w:t>
        <w:br/>
        <w:br/>
        <w:t>古代兵器名，斧属。《小爾雅·廣器》：“鏚，斧也。”《集韻·錫韻》：“戚，《説文》：‘戉也。’或从金。”《左傳·昭公十二年》：“君王命剥圭以為鏚柲。”*杜預*注：“鏚，斧也。”《淮南子·本經》：“干鏚羽旄。”《隋書·李德林傳》：“雖時屬大道，偃兵舞鏚。”</w:t>
        <w:br/>
      </w:r>
    </w:p>
    <w:p>
      <w:r>
        <w:t>鏛##鏛</w:t>
        <w:br/>
        <w:br/>
        <w:t>鏛同“鋿”。《集韻·陽韻》：“鋿，磨也。一曰車輪繞鐵。或从常。”</w:t>
        <w:br/>
      </w:r>
    </w:p>
    <w:p>
      <w:r>
        <w:t>鏜##鏜</w:t>
        <w:br/>
        <w:br/>
        <w:t>〔镗〕</w:t>
        <w:br/>
        <w:br/>
        <w:t>《説文》：“鏜，鐘鼓之聲。从金，堂聲。《詩》曰：‘擊鼓其鏜。’”</w:t>
        <w:br/>
        <w:br/>
        <w:t>（一）tāng　《廣韻》吐郎切，平唐透。陽部。</w:t>
        <w:br/>
        <w:br/>
        <w:t>（1）象声词。钟鼓声或锣声。《説文·金部》：“鏜，鐘鼓之聲。”《詩·邶風·擊鼓》：“擊鼓其鏜，踊躍用兵。”*毛*傳：“鏜然，擊鼓聲也。”*宋**陸游*《野寺》：“閑行入野寺，僧飯鼓其鏜。”*茅盾*《子夜》十九：“大时钟镗镗地响了九下。”</w:t>
        <w:br/>
        <w:br/>
        <w:t>（2）以铁贯物。《廣韻·唐韻》：“鏜，以鐵貫物。”</w:t>
        <w:br/>
        <w:br/>
        <w:t>（3）乐器名，即小镗锣。</w:t>
        <w:br/>
        <w:br/>
        <w:t>（二）táng</w:t>
        <w:br/>
        <w:br/>
        <w:t>加工机械零件内孔的一种方法，工件固定在工作台上，刀具装在镗杆上伸入孔内旋转切削。</w:t>
        <w:br/>
      </w:r>
    </w:p>
    <w:p>
      <w:r>
        <w:t>鏝##鏝</w:t>
        <w:br/>
        <w:br/>
        <w:t>〔镘〕</w:t>
        <w:br/>
        <w:br/>
        <w:t>《説文》：“鏝，鐵杇也。从金，曼聲。槾，鏝或从木。”</w:t>
        <w:br/>
        <w:br/>
        <w:t>màn　《廣韻》莫半切，去换明。又母官切。元部。</w:t>
        <w:br/>
        <w:br/>
        <w:t>（1）泥工涂墙的工具。《爾雅·釋宫》：“鏝謂之杇。”*陸德明*釋文引*李巡*云：“泥鏝，一名杇，塗工之作具。”*郝懿行*義疏：“鏝古蓋用木，後世以鐵，今謂之泥匙。”*唐**韓愈*《圬者王承福傳》：“故吾不敢一日捨鏝以嬉。”*宋**晁沖之*《傷心》：“如何圬者持鏝過，已向比隣問子孫。”</w:t>
        <w:br/>
        <w:br/>
        <w:t>（2）涂饰。《直音篇·金部》：“鏝，塗也。”《論語·公冶長》“糞土之牆不可杇也”*三國**魏**何晏*集解引*王肅*曰：“杇，鏝也。”*唐**杜甫*《課伐木·序》：“鏝為牆，實以竹，示式遏。”*宋**王安石*《新田詩》：“其來僕僕，鏝我新屋。”*清**唐甄*《潛書·賤奴》：“桷腐則改斵之，堊蝕則改鏝之。”</w:t>
        <w:br/>
        <w:br/>
        <w:t>（3）钱币的背面。*元**李文蔚*《燕青博魚》第二折：“這錢昏，字鏝不好。”*明**楊慎*《丹鉛雜録》卷五：“今按：京師呼錢背曰鏝兒。”</w:t>
        <w:br/>
        <w:br/>
        <w:t>（4）铜钱；钱钞。*任讷*《作詞十法疏證·定格》：“鏝，錢鈔也。”*元**關漢卿*《救風塵》第一折：“這弟子敲鏝兒哩。”*元**李文蔚*《燕青博魚》第二折：“憑着我六文家銅鏝，博的是這三尺金鱗魚也。”</w:t>
        <w:br/>
      </w:r>
    </w:p>
    <w:p>
      <w:r>
        <w:t>鏞##鏞</w:t>
        <w:br/>
        <w:br/>
        <w:t>〔镛〕</w:t>
        <w:br/>
        <w:br/>
        <w:t>《説文》：“鏞，大鐘謂之鏞。从金，庸聲。”</w:t>
        <w:br/>
        <w:br/>
        <w:t>yōng　《廣韻》餘封切，平鍾以。東部。</w:t>
        <w:br/>
        <w:br/>
        <w:t>古乐器，大钟。又名鑮。悬吊，敲击发声。庙堂祭祀时放在西边的位置上。《爾雅·釋樂》：“鏞，大鐘謂之鏞。”*郭璞*注：“亦名鑮。”《書·益稷》：“笙鏞以間，鳥獸蹌蹌。”*孔*傳：“鏞，大鍾。”*鄭玄*注：“東方之樂謂之笙……西方之樂謂之鏞。”*唐**杜甫*《寄裴施州》：“金鐘大鏞在東序，冰壺玉衡懸清秋。”《儒林外史》第三十七回：“兩人領了一班司球的、司琴的……司鏞的、司簫的、司編鐘的、司編磬的和六六三十六個佾舞的孩子，進來見了衆人。”</w:t>
        <w:br/>
      </w:r>
    </w:p>
    <w:p>
      <w:r>
        <w:t>鏟##鏟</w:t>
        <w:br/>
        <w:br/>
        <w:t>〔铲〕</w:t>
        <w:br/>
        <w:br/>
        <w:t>《説文》：“鏟，鏶也。一曰平鐵。从金，産聲。”</w:t>
        <w:br/>
        <w:br/>
        <w:t>chǎn　《廣韻》初限切，上産初。又初鴈切。元部。</w:t>
        <w:br/>
        <w:br/>
        <w:t>（1）鏶，铁鍱。《説文·金部》：“鏟，鏶也。”</w:t>
        <w:br/>
        <w:br/>
        <w:t>（2）用来削平和撮取东西的长把金属工具。《説文·金部》：“鏟，平鐵。”*徐灝*注箋：“平鐵者，平木器之鐵也。”《六書故·地理一》：“鏟，狀如斧而歬其刃，所㠯鏟平木石者也。”*元**王禎*《農書》卷十三：“鏟，《纂文》曰：‘養苗之道，鋤不如薅，薅不如鏟。柄長二尺，刃廣二寸，以剗地除草。’此古之鏟也。今鏟與古制不同，柄長數尺，首廣四寸許，兩手持之，但用前進攛之，剗去壠草，就覆其根，特號敏捷。”*老舍*《骆驼祥子》十七：“两个孩子急了，一个拿起煤铲，一个抄起擀面杖，和爸爸拚了命。”又烹饪用的铲形器具。如：锅铲。*李劼人*《死水微澜》第四部分三：“*蔡大嫂*的锅铲，很玲珑的将菜翻炒着。”</w:t>
        <w:br/>
        <w:br/>
        <w:t>（3）削平；损削。*唐**玄應*《一切經音義》卷十六引《蒼頡篇》：“鏟，削平也。”《篇海類編·珍寶類·金部》：“鏟，損削也”。《潛夫論·浮侈》：“削除鏟靡，不見際會。”《新唐書·高儉竇威傳贊》：“古來賢豪，不遭興運，埋光鏟采，與草木俱腐者，可勝咤哉！”*清**包世臣*《藝舟雙楫·贈余鐵香序》：“及數經挫折，又遂鎩鏟鋒鋩，浮沉流俗。”</w:t>
        <w:br/>
        <w:br/>
        <w:t>（4）铲除；消灭。*唐**李紓*《故中書舍人吴郡朱府君神道碑》：“國朝鏟邇代之弊，振中古之業。”*唐**孟郊*《求仙曲》：“鏟惑有靈藥，餌真成本源。”*高云览*《小城春秋》第十章：“*黑鲨*的死是*沈鸿国*为着要灭口，才把他‘铲’了的。”</w:t>
        <w:br/>
        <w:br/>
        <w:t>（5）古兵器，形似铲。*明**茅元儀*《武備志·軍資乘·戰·器械》：“鏟，長小尺一丈，尾有刃，以便後刺。”*清**王晫*《兵仗記》：“用之人若欲進步則鑿，縮步則割，莫如天篷鏟。形類半月，四向皆利。刃柄長八九尺，下用鐵鑽。洵兵器中之最利者。”</w:t>
        <w:br/>
        <w:br/>
        <w:t>（6）炙肉时穿肉的铁签。也作“丳”。《廣雅·釋器》：“籤謂之鏟。”*王念孫*疏證：“《説文》：‘籤，鋭也，貫也。’鏟，字或作丳。《衆經音義》卷十二云：‘丳，《字苑》謂以籤貫肉炙之者也。’”</w:t>
        <w:br/>
      </w:r>
    </w:p>
    <w:p>
      <w:r>
        <w:t>鏠##鏠</w:t>
        <w:br/>
        <w:br/>
        <w:t>同“鋒”。《説文·金部》：“鏠，兵耑也。从金，逢聲。”《集韻·鍾韻》：“鏠，或从夆。”《漢三老趙寬碑》：“冒突鏠刃，收葬尸死。”《漢書·東方朔傳》：“變詐鏠出，莫能窮者。”*清**桂馥*《札樸·覽古·劒》：“劍者，人所帶兵也。其末謂之鉾，又謂之鏠。”</w:t>
        <w:br/>
      </w:r>
    </w:p>
    <w:p>
      <w:r>
        <w:t>鏡##鏡</w:t>
        <w:br/>
        <w:br/>
        <w:t>〔镜〕</w:t>
        <w:br/>
        <w:br/>
        <w:t>《説文》：“鏡，景也。从金，竟聲。”</w:t>
        <w:br/>
        <w:br/>
        <w:t>jìng　《廣韻》居慶切，去映見。陽部。</w:t>
        <w:br/>
        <w:br/>
        <w:t>（1）反映物体形象的用具。古镜以铜或铁铸，也有用玉的，盘状，正面磨光发亮，背面有纹饰。近代制镜改用玻璃片，背面涂水银。《説文·金部》：“鏡，景也。”*段玉裁*注：“景者光也，金有光可照物謂之鏡。”《六書故·地理一》：“鏡，鍊冶銅錫鑄而摩之，其明足㠯見形也。”《韓非子·觀行》：“古之人，目短於自見，故以鏡觀面。”《樂府詩集·横吹曲辭·木蘭詩》：“當窻理雲鬢，對鏡帖花黄。”*鲁迅*《坟·看镜有感》：“现在流传的古镜们，出自冢中者居多，原是殉葬品。”</w:t>
        <w:br/>
        <w:br/>
        <w:t>（2）泛指对光线具有规则反射性能的光滑平面或曲面。如：平面镜；抛物面镜。又目测的光学仪器和反射镜以外的其他光学元件，常以“镜”标志其光学成像的特征。如：显微镜；分光镜；棱镜；偏振光镜。*清**李伯元*《南亭筆記》卷九：“兹有書一卷，請畧為句讀，令辭以短視，上轅忘未携鏡。”</w:t>
        <w:br/>
        <w:br/>
        <w:t>（3）照。《廣雅·釋詁三》：“鏡，照也。”《墨子·非攻中》：“鏡於水，見面之容。”*唐**李商隱*《無題》：“曉鏡但愁雲鬢改，夜吟應覺月光寒。”《聊齋志異·蓮香》：“（*燕兒*）復自鏡，則眉目頤頰，宛肖生平，益喜。”又照耀。《藝文類聚》卷五十七引*三國**魏**劉卲*《七華》：“金光鏡野，旌旗曜天。”《後漢書·班固傳》：“榮鏡宇宙。”*李賢*注：“鏡，猶光明也。”</w:t>
        <w:br/>
        <w:br/>
        <w:t>（4）指金镜，喻明道。《文選·顔延之〈皇太子釋奠會作〉》：“庶士傾風，萬流仰鏡。”*李善*注：“《雒書》曰：‘*秦*失金鏡。’*鄭玄*曰：‘金鏡，喻明道也。’”</w:t>
        <w:br/>
        <w:br/>
        <w:t>（5）明察。《淮南子·齊俗》：“抱大聖之心，以鏡萬物之情。”《南史·謝弘微傳附謝莊》：“以易限之鑒，鏡難源之才。”*清**包世臣*《藝舟雙楫·藝文類序》：“所以觀風俗，鏡得失。”</w:t>
        <w:br/>
        <w:br/>
        <w:t>（6）借鉴。《墨子·非攻中》：“鏡於人，則知吉與凶。”《漢書·谷永傳》：“願陛下追觀*夏*、*商*、*周*、*秦*所以失之，以鏡考己行。”*顔師古*注：“鏡謂監照之。”《農政全書·水利》：“忠於謀國者，鏡勝國之往事，以慮變於未來。”</w:t>
        <w:br/>
        <w:br/>
        <w:t>（7）明净。《水經注·㶟水》：“又有一石池，方可五六十步，清深鏡潔。”*隋煬帝*《賜釋慧覺書》：“其義端雄辯，獨演暢於稽陰，談柄微言，偏引汲於鏡水。”*唐**杜牧*《長安秋望》：“樓倚霜樹外，鏡天無一毫。”</w:t>
        <w:br/>
        <w:br/>
        <w:t>（8）马两目中央的旋毛。《文選·顔延之〈赭白馬賦〉》：“雙瞳夾鏡。”*李善*注：“或云，兩目中央旋毛為鏡。”</w:t>
        <w:br/>
        <w:br/>
        <w:t>（9）姓。《萬姓統譜·敬韻》：“鏡，見《姓苑》。*漢**鏡歛*，字*長孟*，*河内*令。”</w:t>
        <w:br/>
      </w:r>
    </w:p>
    <w:p>
      <w:r>
        <w:t>鏢##鏢</w:t>
        <w:br/>
        <w:br/>
        <w:t>〔镖〕</w:t>
        <w:br/>
        <w:br/>
        <w:t>《説文》：“鏢，刀削末銅也。从金，㶾聲。”</w:t>
        <w:br/>
        <w:br/>
        <w:t>biāo　《廣韻》撫招切（《集韻》紕招切），平宵滂。又《集韻》卑遥切。宵部。</w:t>
        <w:br/>
        <w:br/>
        <w:t>（1）刀剑鞘末端的铜饰物。《説文·金部》：“鏢，刀削末銅也。”*段玉裁*注：“削者，刀鞞也。俗作韒。刀室之末，以銅飾之曰鏢。”《廣韻·宵韻》：“鏢，刀劒鞘下飾也。”《元史·輿服志一》：“鹿盧玉具劍，玉（縹）〔鏢〕首鏤白玉雙佩，金飾，貫珍珠。”</w:t>
        <w:br/>
        <w:br/>
        <w:t>（2）同“𨭚”。刀锋。《集韻·宵韻》：“𨭚，刀鋒曰𨭚。或省。”</w:t>
        <w:br/>
        <w:br/>
        <w:t>（3）标枪，多用木或竹杆为柄，铁镞。《徐霞客遊記·黔遊日記一》：“忽有四人持鏢負弩，懸劍櫜矢，自後奔突而至。”《明史·外國傳四·雞籠》：“善用鏢鎗，竹柄鐵鏃，……冬日聚衆捕鹿，鏢發輒中。”</w:t>
        <w:br/>
        <w:br/>
        <w:t>（4）旧时一种金属制的投掷暗器，形如矛头，长短轻重不一，通常长三寸六分，重六至七两。如：飞镖；毒药镖。《兒女英雄傳》第十五回：“他把手裏這枝鏢，迎着那枝鏢發出去，打個正着。”*清**吴趼人*《痛史》第二十二回：“*胡仇*輕輕的一鏢打去，只聽得呀的一聲倒了。”《説岳全傳》第三十一回：“*余化龍*暗暗取出金鏢，扭轉身軀，喝聲‘着’，一鏢打來。”</w:t>
        <w:br/>
        <w:br/>
        <w:t>（5）旧时称保护运送的财物。《兒女英雄傳》第十五回：“便有幾個鏢行的朋友請我跟他們走鏢。”《老殘遊記》第七回：“難道這一兩個鏢司務就敵得過他們嗎？只因為大盗相傳有個規矩，不作興害鏢局的。”</w:t>
        <w:br/>
      </w:r>
    </w:p>
    <w:p>
      <w:r>
        <w:t>鏣##鏣</w:t>
        <w:br/>
        <w:br/>
        <w:t>鏣shù　《集韻》商署切，去御書。</w:t>
        <w:br/>
        <w:br/>
        <w:t>器名。《集韻·御韻》：“鏣，器名。”</w:t>
        <w:br/>
      </w:r>
    </w:p>
    <w:p>
      <w:r>
        <w:t>鏤##鏤</w:t>
        <w:br/>
        <w:br/>
        <w:t>〔镂〕</w:t>
        <w:br/>
        <w:br/>
        <w:t>《説文》：“鏤，剛鐵可以刻鏤。从金，婁聲。《夏書》曰：‘*梁州*貢鏤。’一曰鏤，釜也。”</w:t>
        <w:br/>
        <w:br/>
        <w:t>（一）lòu　《廣韻》盧候切，去候來。侯部。</w:t>
        <w:br/>
        <w:br/>
        <w:t>（1）刚铁。《説文·金部》：“鏤，剛鐵可以刻鏤。”《書·禹貢》：“厥貢璆、鐵、銀、鏤、砮磬。”*孔*傳：“鏤，剛鐵。”*孔穎達*疏：“鏤者可以刻鏤，故為剛鐵也。”</w:t>
        <w:br/>
        <w:br/>
        <w:t>（2）雕刻。《爾雅·釋器》：“金謂之鏤，木謂之刻。”*郭璞*注：“皆治器之名。”*清**段玉裁*《説文解字注·金部》：“鏤，本剛鐵之名，剛鐵可受鐫刻，故鐫刻亦曰鏤。”《左傳·哀公元年》：“器不彤鏤。”*杜預*注：“彤，丹也。鏤，刻也。”《舊五代史·世襲傳二·錢鏐》：“藏清廟而銘鐘鏤鼎。”*鲁迅*《故事新编·非攻》：“第三家的大门上，钉着一块雕镂极工的楠木牌。”</w:t>
        <w:br/>
        <w:br/>
        <w:t>（3）雕金为饰。《詩·秦風·小戎》：“虎韔鏤膺。”*鄭玄*箋：“鏤膺有刻金飾也。”*孔穎達*疏：“鏤膺，謂膺上有鏤，明是以金飾帶。”《文選·張衡〈東京賦〉》：“龍輈華𨏢，金鋄鏤鍚。”*李善*注：“鏤，彫飾也。當顱刻金為之。”*唐**王建*《老婦歎鏡》：“嫁時明鏡老猶在，黄金鏤畫雙鳳背。”</w:t>
        <w:br/>
        <w:br/>
        <w:t>（4）釜。烹饪用的锅。《方言》卷五：“鍑，*江*、*淮*、*陳*、*楚*之間謂之錡，或謂之鏤，*吴*、*揚*之間謂之鬲。”《説文·金部》：“鏤，釜也。”</w:t>
        <w:br/>
        <w:br/>
        <w:t>（5）疏通。《漢書·司馬相如傳下》：“徼*牂牁*，鏤*靈山*。”*顔師古*注：“鏤，謂疏通之以開道也。”*唐**温大雅*《大唐創業起居注》卷二：“勦*王謙*於*巴**蜀*，則*靈山*斯鏤。”</w:t>
        <w:br/>
        <w:br/>
        <w:t>（6）通“漏”。孔穴。《宋書·符瑞志》：“生*禹*於*石紐*，虎鼻大耳，兩耳參鏤。”</w:t>
        <w:br/>
        <w:br/>
        <w:t>（7）姓。《廣韻·候韻》：“鏤，出*何*氏《姓苑》。”《姓觿》卷二：“鏤，《千家姓》云：‘*遼東*族。’”</w:t>
        <w:br/>
        <w:br/>
        <w:t>（二）lǘ　《廣韻》力朱切，平虞來。</w:t>
        <w:br/>
        <w:br/>
        <w:t>〔屬鏤〕剑名。《玉篇·金部》：“鏤，屬鏤，劍名。”《史記·吴太伯世家》：“*吴王*聞之，大怒，賜*子胥*屬鏤之劍以死。”</w:t>
        <w:br/>
      </w:r>
    </w:p>
    <w:p>
      <w:r>
        <w:t>鏥##鏥</w:t>
        <w:br/>
        <w:br/>
        <w:t>鏥同“銹”。《集韻·宥韻》：“鏥，鐵上衣也。或作銹、鏽。”*明**郎瑛*《七修類稿·奇謔類·動石銀錨》：“有鐵錨數枚……雨淋日炙，無點髮之鏥。”《本草綱目·菜部·菘子》：“（菘子）作油塗頭長髮，塗刀劍不鏥。”</w:t>
        <w:br/>
      </w:r>
    </w:p>
    <w:p>
      <w:r>
        <w:t>鏦##鏦</w:t>
        <w:br/>
        <w:br/>
        <w:t>《説文》：“鏦，矛也。从金，從聲。䤸，鏦或从彖。”</w:t>
        <w:br/>
        <w:br/>
        <w:t>cōng　《廣韻》七恭切，平鍾清。又楚江切。東部。</w:t>
        <w:br/>
        <w:br/>
        <w:t>（1）矛；小矛。《方言》卷九：“矛，*吴*、*揚*、*江*、*淮*、南*楚*、五湖之間謂之鍦，或謂之鋋，或謂之鏦。”《廣韻·鍾韻》：“鏦，短矛。”《集韻·鍾韻》：“鏦，矟小者。”《淮南子·兵略》：“脩鎩短鏦，齊為前行。”*高誘*注：“鏦，小矛也。”</w:t>
        <w:br/>
        <w:br/>
        <w:t>（2）用矛戟撞刺。《玉篇·金部》：“鏦，撞也。”《史記·吴王濞列傳》：“*吴王*出勞軍，即使人鏦殺*吴王*。”*司馬貞*索隱：“鏦，謂以戈刺殺之。*鄒*氏謂撞殺之也。”《漢書·南粤傳》：“*太后*怒，欲鏦*嘉*以矛。”*顔師古*注：“鏦謂撞刺之也。”*宋**蘇軾*《鐵柱杖》：“披榛覔藥採芝菌，刺虎鏦蛟擉蛇蠍。”</w:t>
        <w:br/>
        <w:br/>
        <w:t>（3）古代一种有方形柄孔的斧子。《廣雅·釋器》：“鏦謂之斨。”*王念孫*疏證：“《豳風·七月》篇：‘取彼斧斨。’*毛*傳云：‘斨，方銎也。’《破斧》傳云：‘隋銎曰斧。’銎，謂受柄之孔也。”</w:t>
        <w:br/>
        <w:br/>
        <w:t>（4）通“摐（chuāng）”。撞击（钟鼓）。*唐**慧琳*《一切經音義》卷九十九：“鏦金：《子虚賦》云‘鏦金鼓’也。”按：《史記·司馬相如列傳》引“鏦”作“摐”。*唐太宗*《伐龜茲詔》：“鏦金懸米之源，掩河津而電擊。”</w:t>
        <w:br/>
      </w:r>
    </w:p>
    <w:p>
      <w:r>
        <w:t>鏧##鏧</w:t>
        <w:br/>
        <w:br/>
        <w:t>鏧lóng　《集韻》盧冬切，平冬來。</w:t>
        <w:br/>
        <w:br/>
        <w:t>〔鏧鏧〕鼓声。《玉篇零卷·磬部》：“鏧，《字書》：鏧鏧，皷聲也。”《篇海類編·珍寶類·金部》：“鏧，亦作𪔳，鼓聲。”</w:t>
        <w:br/>
      </w:r>
    </w:p>
    <w:p>
      <w:r>
        <w:t>鏨##鏨</w:t>
        <w:br/>
        <w:br/>
        <w:t>〔錾〕</w:t>
        <w:br/>
        <w:br/>
        <w:t>《説文》：“鏨，小鑿也。从金，从斬，斬亦聲。”</w:t>
        <w:br/>
        <w:br/>
        <w:t>zàn　《廣韻》藏濫切，去闞從。又才敢切，昨甘切，慈染切，士咸切。談部。</w:t>
        <w:br/>
        <w:br/>
        <w:t>（1）小凿，雕凿金石的工具。《説文·金部》：“鏨，小鑿也。”《太平御覽》卷七百六十三引《通俗文》：“石鑿曰鏨。”*明**焦竑*《俗書刊誤·俗用雜字》：“斬金之小鑿曰鏨。”*宋**李誡*《營造法式·石作制度·造作次序》：“用鏨揭剥高處。”*明**茅元儀*《武備志·軍資乘·戰·器械》：“鎚成板子，就以鋼鏨鑿縱横深紋於其上。”</w:t>
        <w:br/>
        <w:br/>
        <w:t>（2）在金石上雕刻。如：錾字；錾花。《廣雅·釋器》：“鐫謂之鏨。”*王念孫*疏證：“鏨之言斬也。”*唐**慧琳*《一切經音義》卷九十四引《考聲》云：“鏨，鐫也。”《水經注·江水》：“山道廣丈餘，深三四丈，其鏨鑿之迹猶存。”*明**朱國楨*《湧幢小品·石函》：“殿有石函，長三丈，其上鏨鳥獸花草。”《紅樓夢》第六十六回：“又將‘鴛鴦劍’取出，……一把上面鏨一‘鴛’字，一把上面鏨一‘鴦’字。”</w:t>
        <w:br/>
        <w:br/>
        <w:t>（3）磨刀出锋。*金**董解元*《西廂記諸宫調》卷二：“戒刀舉今日開齋，鐵棒有打鏨。”*凌景埏*校注：“打鏨，把金屬品磨鍊出新。一般稱磨刀剪出鋒叫鏨。”</w:t>
        <w:br/>
      </w:r>
    </w:p>
    <w:p>
      <w:r>
        <w:t>鏩##鏩</w:t>
        <w:br/>
        <w:br/>
        <w:t>鏩（一）jiàn　《集韻》疾染切，上琰從。又鋤咸切。</w:t>
        <w:br/>
        <w:br/>
        <w:t>〔鏩鏩〕1.锐进貌。《集韻·琰韻》：“鏩，鏩鏩，鋭進皃。”《太玄·錯》：“鋭鏩鏩。”*范望*注：“進無二也。”*明**趙南星*《明吏部尚書贈太子太保孫清簡公墓誌銘》：“時南署尚風節，每事必欲鏩鏩為不可犯。”2.火炎上貌。《字彙·金部》：“鏩，鏩鏩，火炎上貌。”《太玄·上》：“挫厥鏩鏩。”*范望*注：“火性炎上，故曰鏩鏩也。”</w:t>
        <w:br/>
        <w:br/>
        <w:t>（二）zàn　《集韻》在敢切，上敢從。</w:t>
        <w:br/>
        <w:br/>
        <w:t>同“鏨”。《集韻·敢韻》：“鏨，《博雅》：‘鐫謂之鏨。’或書作鏩。”*明**方以智*《物理小識·金石類》：“乃握已健之鋼，鏩畫斜文。”*清**范寅*《越諺》卷下：“銅錫器鏩花。”</w:t>
        <w:br/>
      </w:r>
    </w:p>
    <w:p>
      <w:r>
        <w:t>鏪##鏪</w:t>
        <w:br/>
        <w:br/>
        <w:t>鏪cáo　《集韻》財勞切，平豪從。</w:t>
        <w:br/>
        <w:br/>
        <w:t>穿。《集韻·𩫕韻》：“鏪，穿也。”</w:t>
        <w:br/>
      </w:r>
    </w:p>
    <w:p>
      <w:r>
        <w:t>鏫##鏫</w:t>
        <w:br/>
        <w:br/>
        <w:t>鏫lí　《龍龕手鑑》力尸反。</w:t>
        <w:br/>
        <w:br/>
        <w:t>〔𨪏鏫〕见“𨪏”。</w:t>
        <w:br/>
      </w:r>
    </w:p>
    <w:p>
      <w:r>
        <w:t>鏬##鏬</w:t>
        <w:br/>
        <w:br/>
        <w:t>鏬“罅”的讹字。《爾雅·釋蟲》：“翥醜鏬。”*阮元*校勘記：“*正德*本同，*雪牎*本、*閩*本、監本、*毛*本鏬作罅。*唐*石經作罅。《釋文》：‘罅，呼暇反。本今作鏬。’*段玉裁*云，後人訛寫從金也。《釋文》當是本作罅。”*明**焦竑*《俗書刊誤·禡韻》：“罅，俗作鏬，非。”</w:t>
        <w:br/>
      </w:r>
    </w:p>
    <w:p>
      <w:r>
        <w:t>鏭##鏭</w:t>
        <w:br/>
        <w:br/>
        <w:t>鏭xī</w:t>
        <w:br/>
        <w:br/>
        <w:t>化学元素“铯”的旧译。</w:t>
        <w:br/>
      </w:r>
    </w:p>
    <w:p>
      <w:r>
        <w:t>鏮##鏮</w:t>
        <w:br/>
        <w:br/>
        <w:t>鏮kāng</w:t>
        <w:br/>
        <w:br/>
        <w:t>化学元素“钪”的旧译。</w:t>
        <w:br/>
      </w:r>
    </w:p>
    <w:p>
      <w:r>
        <w:t>鏯##鏯</w:t>
        <w:br/>
        <w:br/>
        <w:t>鏯同“鐵”。</w:t>
        <w:br/>
      </w:r>
    </w:p>
    <w:p>
      <w:r>
        <w:t>鏰##鏰</w:t>
        <w:br/>
        <w:br/>
        <w:t>〔镚〕</w:t>
        <w:br/>
        <w:br/>
        <w:t>b鑞g</w:t>
        <w:br/>
        <w:br/>
        <w:t>〔鏰子〕方言，原指*清*末不带孔的小铜币，十个当一个铜元，现在把小形的硬币叫钢镚子或钢镚儿。也说镚儿。*张天民*《创业》第二十五章：“钱，不是我的，二十三岁以前，我一个镚子都没有。”</w:t>
        <w:br/>
      </w:r>
    </w:p>
    <w:p>
      <w:r>
        <w:t>鏱##鏱</w:t>
        <w:br/>
        <w:br/>
        <w:t>鏱同“錦”。</w:t>
        <w:br/>
      </w:r>
    </w:p>
    <w:p>
      <w:r>
        <w:t>鏲##鏲</w:t>
        <w:br/>
        <w:br/>
        <w:t>鏲同“縴”。</w:t>
        <w:br/>
      </w:r>
    </w:p>
    <w:p>
      <w:r>
        <w:t>鏳##鏳</w:t>
        <w:br/>
        <w:br/>
        <w:t>鏳chēng　《廣韻》士耕切，平耕崇。又《集韻》初耕切。</w:t>
        <w:br/>
        <w:br/>
        <w:t>象声词。金属或玉器相撞击的声音。也作“琤”、“錚”。《玉篇·金部》：“鏳，玉聲也。”《廣韻·耕韻》：“鏳，鏳鎗，玉聲。”《集韻·耕韻》：“鏳，玉聲。或从玉（作琤）。”又《耕韻》：“錚，金聲。或从曾。”</w:t>
        <w:br/>
      </w:r>
    </w:p>
    <w:p>
      <w:r>
        <w:t>鏴##鏴</w:t>
        <w:br/>
        <w:br/>
        <w:t>鏴lù　《玉篇》力故切。</w:t>
        <w:br/>
        <w:br/>
        <w:t>（1）金路。金饰之车。《篇海類編·珍寶類·金部》：“鏴，金路，蓋*周*輅。”</w:t>
        <w:br/>
        <w:br/>
        <w:t>（2）化学元素“镥”的旧译。</w:t>
        <w:br/>
      </w:r>
    </w:p>
    <w:p>
      <w:r>
        <w:t>鏵##鏵</w:t>
        <w:br/>
        <w:br/>
        <w:t>〔铧〕</w:t>
        <w:br/>
        <w:br/>
        <w:t>huá　《廣韻》户花切，平麻匣。</w:t>
        <w:br/>
        <w:br/>
        <w:t>锸，今称犁铧。耕地的农具。《方言》卷五：“臿，*燕*之東北*朝鮮*、*洌水*之間謂之𣂁，*宋*、*魏*之間謂之鏵。”《釋名·釋用器》：“（鍤）或曰鏵。鏵，刳也，刳地為坎也。其板曰葉，象木葉也。”《玉篇·金部》：“鏵，鏵鍫也。”《淮南子·精神》“揭钁臿”*漢**高誘*注：“臿，鏵也。”《越絶書·外傳記吴王占夢》：“兩鏵倚吾宫堂，夾田夫也。”*元**王禎*《農書》卷十三：“開墾生地宜用鑱，翻轉熟地宜用鏵。”《農政全書·農器·圖譜一》：“鏵與鑱頗異：鑱狹而厚，惟可正用；鏵闊而薄，翻覆可使。”</w:t>
        <w:br/>
      </w:r>
    </w:p>
    <w:p>
      <w:r>
        <w:t>鏶##鏶</w:t>
        <w:br/>
        <w:br/>
        <w:t>《説文》：“鏶，鍱也。从金，集聲。鍓，鏶或从咠。”</w:t>
        <w:br/>
        <w:br/>
        <w:t>jí　《廣韻》秦入切，入緝從。又七接切。緝部。</w:t>
        <w:br/>
        <w:br/>
        <w:t>（1）金属薄片。《説文·金部》：“鏶，鍱也。”*朱駿聲*通訓定聲：“凡金銀銅鐵錫椎薄成葉者謂之鏶。”《廣韻·緝韻》：“鏶，鐵鍱。”</w:t>
        <w:br/>
        <w:br/>
        <w:t>（2）炙铁。《廣韻·葉韻》：“鏶，炙鐵。”</w:t>
        <w:br/>
      </w:r>
    </w:p>
    <w:p>
      <w:r>
        <w:t>鏷##鏷</w:t>
        <w:br/>
        <w:br/>
        <w:t>〔镤〕</w:t>
        <w:br/>
        <w:br/>
        <w:t>pú　《廣韻》蒲沃切，入沃並。</w:t>
        <w:br/>
        <w:br/>
        <w:t>（1）未经炼制的铜铁。《古今韻會舉要·覺韻》：“鏷，金𨥥。”《篇海類編·珍寶類·金部》：“鏷，生鐵。”《文選·張協〈七命〉》：“銷踰羊頭，鏷越鍛成。”*李善*注：“鏷，或謂為鍱。《廣雅》：‘鍱，鋌也。’”</w:t>
        <w:br/>
        <w:br/>
        <w:t>（2）放射性化学元素。符号Pa，原子序数91。具放射性。银白色，有光泽，寿命最长的同位素²³¹Pa半衰期约3.2万年。（新拉protactinium）</w:t>
        <w:br/>
      </w:r>
    </w:p>
    <w:p>
      <w:r>
        <w:t>鏸##鏸</w:t>
        <w:br/>
        <w:br/>
        <w:t>鏸（一）huì　《廣韻》胡桂切，去霽匣。</w:t>
        <w:br/>
        <w:br/>
        <w:t>（1）锐。《玉篇·金部》：“鏸，鋭也。”</w:t>
        <w:br/>
        <w:br/>
        <w:t>（2）同“惠”。三棱矛。《廣韻·霽韻》：“鏸，三隅矛。”《正字通·金部》：“鏸，兵器。《書·顧命》：‘執惠。’傳曰：‘三隅矛。’”</w:t>
        <w:br/>
        <w:br/>
        <w:t>（二）suì　《集韻》旋芮切，去祭邪。</w:t>
        <w:br/>
        <w:br/>
        <w:t>大鼎。也作“鏏”。《集韻·祭韻》：“鏏，大鼎。或从惠。”</w:t>
        <w:br/>
        <w:br/>
        <w:t>（三）ruì　《集韻》俞芮切，去祭以。</w:t>
        <w:br/>
        <w:br/>
        <w:t>古代侍臣所执的兵器。矛属。也作“鈗”。《集韻·祭韻》：“鈗，侍臣所執兵。或从惠。”</w:t>
        <w:br/>
      </w:r>
    </w:p>
    <w:p>
      <w:r>
        <w:t>鏹##鏹</w:t>
        <w:br/>
        <w:br/>
        <w:t>〔镪〕</w:t>
        <w:br/>
        <w:br/>
        <w:t>（一）qiǎng　《廣韻》居兩切，上養見。</w:t>
        <w:br/>
        <w:br/>
        <w:t>（1）同“繦”。成串的钱。也泛指钱币。《干禄字書·上聲》：“繦”，“鏹”的正字。《龍龕手鑑·金部》：“鏹，錢也。”《文選·左思〈蜀都賦〉》：“藏鏹巨萬。”*李善*注引*劉逵*曰：“鏹，錢貫也。”*唐**白居易*《贖鷄》：“與爾鏹三百，小惠何足論。”*明**吴沉*《長山先生胡公墓銘》：“一日於道中拾鏹若干緡，不敢去，坐候遺者至而還之。”</w:t>
        <w:br/>
        <w:br/>
        <w:t>（2）指银子或银锭。《正字通·金部》：“鏹，白鏹，金别名。”《南史·循吏傳·郭祖深》：“累金積鏹，侍列如仙，不田不商，何故而爾？”《聊齋志異·宫夢弼》：“及發他磚，則燦燦皆白鏹也。”</w:t>
        <w:br/>
        <w:br/>
        <w:t>（二）qiāng</w:t>
        <w:br/>
        <w:br/>
        <w:t>〔鏹水〕盐酸和氯化锌混合溶液的俗称，用于焊接。也泛指具有强烈腐蚀性的浓硝酸（硝镪水）和浓盐酸（盐镪水）。</w:t>
        <w:br/>
      </w:r>
    </w:p>
    <w:p>
      <w:r>
        <w:t>鏺##鏺</w:t>
        <w:br/>
        <w:br/>
        <w:t>〔䥽〕</w:t>
        <w:br/>
        <w:br/>
        <w:t>《説文》：“鏺，兩刃，木柄，可以刈艸。从金，發聲。讀若撥。”</w:t>
        <w:br/>
        <w:br/>
        <w:t>pō　《廣韻》普活切，入末滂。月部。</w:t>
        <w:br/>
        <w:br/>
        <w:t>（1）一种两边有刃、装有长木柄的镰刀。《説文·金部》：“鏺，兩刃，木柄，可以刈艸。”*徐灝*注箋：“鏺葢如鎌而有兩刃雙鉤。”《廣雅·釋器》：“鏺，鎌也。”*元**王禎*《農書》卷十四：“鏺……其刃長餘二尺，闊可三寸，横插長木柄内，牢以逆楔。農人兩手執之，遇草萊或麥禾等稼，折腰展臂，匝地芟之。”《農政全書·農器·圖譜二》：“今農器鐮、斧、䥛、鏺之類，非礪不可。”</w:t>
        <w:br/>
        <w:br/>
        <w:t>（2）芟除。《釋名·釋用器》：“鏺，殺也，言殺草也。”《字彙·金部》：“鏺，刈也。”《六韜·龍韜》：“春鏺草棘。”*清**陳壽祺*《福建布政使李君祠記》：“禾鏺而肉躪。”</w:t>
        <w:br/>
        <w:br/>
        <w:t>（3）讨平。*唐**韓愈*《曹成王碑》：“鏺*廣濟*，掀*蘄春*。”</w:t>
        <w:br/>
      </w:r>
    </w:p>
    <w:p>
      <w:r>
        <w:t>鏻##鏻</w:t>
        <w:br/>
        <w:br/>
        <w:t>鏻lín　《廣韻》力珍切，平真來。又良刃切，郎丁切。</w:t>
        <w:br/>
        <w:br/>
        <w:t>（1）同“獜”。健。《玉篇·金部》：“鏻，健皃。”《集韻·真韻》：“獜，《説文》：‘健也。’或从金。”</w:t>
        <w:br/>
        <w:br/>
        <w:t>（2）化学名词。一类具有R₄PX通式的含磷有机化合物的总称（R为烃基，X为羟基等），如（CH₃）₄POH（氢氧化四𬭾）等。（拉丁phosphonium）</w:t>
        <w:br/>
      </w:r>
    </w:p>
    <w:p>
      <w:r>
        <w:t>鏼##鏼</w:t>
        <w:br/>
        <w:br/>
        <w:t>鏼sè　《集韻》色責切，入麥生。</w:t>
        <w:br/>
        <w:br/>
        <w:t>铁枪。《玉篇·金部》：“鏼，鐵鎗也。”</w:t>
        <w:br/>
      </w:r>
    </w:p>
    <w:p>
      <w:r>
        <w:t>鏽##鏽</w:t>
        <w:br/>
        <w:br/>
        <w:t>鏽xiù　《集韻》息救切，去宥心。幽部。</w:t>
        <w:br/>
        <w:br/>
        <w:t>（1）金属表面所生的氧化物。后作“銹”。《集韻·屋韻》：“鏽，鐵𨫾也。”《六書故·地理一》：“鏽，鐵器生衣也。或作銹。”*宋**歐陽修*《日本刀歌》：“令人感激坐流涕，鏽澁短刀何足云。”*元**吴景奎*《滿江紅·歸故居答楊潤之》：“銅花鏽，貂裘敝。”《清史稿·兵志十一》：“機器今已到*鄂*，置閒必至鏽壞。”</w:t>
        <w:br/>
        <w:br/>
        <w:t>（2）通“肅（sù）”。恭敬。《墨子·非樂上》：“大人鏽然奏而獨聽之。”*清**于鬯*《香草續校書·墨子一》：“鏽然葢猶肅然也。”</w:t>
        <w:br/>
      </w:r>
    </w:p>
    <w:p>
      <w:r>
        <w:t>鏾##鏾</w:t>
        <w:br/>
        <w:br/>
        <w:t>鏾（一）sǎn　《廣韻》蘇旱切，上旱心。</w:t>
        <w:br/>
        <w:br/>
        <w:t>（1）弩。《玉篇·金部》：“鏾，弩也。”</w:t>
        <w:br/>
        <w:br/>
        <w:t>（2）弩机松弛。《廣韻·旱韻》：“鏾，弩牙緩也。”《集韻·緩韻》：“鏾，弩機緩謂之鏾。”</w:t>
        <w:br/>
        <w:br/>
        <w:t>（二）xiàn　《篇海類編》先諫切。</w:t>
        <w:br/>
        <w:br/>
        <w:t>阉割雄鸡的睾丸。《正字通·金部》：“鏾，今俗雄雞去勢謂之鏾，與宦牛、閹豬、騸馬義同。”*明**尹直*《謇齋瑣綴録》：“*郭師孔*少嘗與*芳洲*同硯席，及*芳洲*自翰林歸，以鏾雞為賀禮。”</w:t>
        <w:br/>
        <w:br/>
        <w:t>（三）sà</w:t>
        <w:br/>
        <w:br/>
        <w:t>化学元素“钐”的旧译。</w:t>
        <w:br/>
      </w:r>
    </w:p>
    <w:p>
      <w:r>
        <w:t>鏿##鏿</w:t>
        <w:br/>
        <w:br/>
        <w:t>鏿chēng　《集韻》楚耕切，平庚初。</w:t>
        <w:br/>
        <w:br/>
        <w:t>同“鎗”。1.钟声。《集韻·庚韻》：“鎗，《説文》：‘鍾聲也。’或作鏿。”2.鼎类。《改併四聲篇海·金部》引《餘文》：“鏿，鼎類也。”《篇海類編·珍寶類·金部》：“鏿，鼎類。同鎗。”</w:t>
        <w:br/>
      </w:r>
    </w:p>
    <w:p>
      <w:r>
        <w:t>鐀##鐀</w:t>
        <w:br/>
        <w:br/>
        <w:t>鐀kuì　《集韻》求位切，去至羣。</w:t>
        <w:br/>
        <w:br/>
        <w:t>（1）同“匱”。《集韻·至韻》：“匱，《説文》：‘匣也。’或作鐀。”《字彙·金部》：“鐀，與匱同。”《漢書·司馬遷傳》：“卒三歲，而*遷*為太史令，紬史記石室金鐀之書。”*顔師古*注：“鐀，與匱同。”*清**龔自珍*《己亥雜詩三百一十五首》之十二：“他年金鐀如蒐采，來叩空山夜雨門。”</w:t>
        <w:br/>
        <w:br/>
        <w:t>（2）栏。《龍龕手鑑·金部》：“鐀，㩜（檻）也。”</w:t>
        <w:br/>
        <w:br/>
        <w:t>（3）姓。《五音集韻·至韻》：“鐀，姓。*何*氏《姓苑》云：‘今*廬江*人也。’”</w:t>
        <w:br/>
      </w:r>
    </w:p>
    <w:p>
      <w:r>
        <w:t>鐁##鐁</w:t>
        <w:br/>
        <w:br/>
        <w:t>鐁sī　《廣韻》息移切，平支心。</w:t>
        <w:br/>
        <w:br/>
        <w:t>平木器。《釋名·釋用器》：“鐁，鐁彌也，斤有高下之跡，以此鐁彌其上而平之也。”*王先謙*疏證補引*葉德炯*曰：“鐁，蓋正本作斯，後轉寫加金作鐁。……《説文》：‘斯，析也。从斤，其聲。’此為平木之器，亦取義於析，鐁彌蓋斯之合音。”《集韻·支韻》：“鐁，平木器。”</w:t>
        <w:br/>
      </w:r>
    </w:p>
    <w:p>
      <w:r>
        <w:t>鐂##鐂</w:t>
        <w:br/>
        <w:br/>
        <w:t>同“鎦”。《正字通·金部》：“鐂，鎦本字。”</w:t>
        <w:br/>
      </w:r>
    </w:p>
    <w:p>
      <w:r>
        <w:t>鐃##鐃</w:t>
        <w:br/>
        <w:br/>
        <w:t>〔铙〕</w:t>
        <w:br/>
        <w:br/>
        <w:t>《説文》：“鐃，小鉦也。軍法：卒長執鐃。从金，堯聲。”按：*徐鍇*繫傳“从金，堯聲”四字在“小鉦也”后。</w:t>
        <w:br/>
        <w:br/>
        <w:t>（一）náo　《廣韻》女交切，平肴娘。宵部。</w:t>
        <w:br/>
        <w:br/>
        <w:t>（1）古军乐器名。青铜制。体短而阔，有中空的短柄，插入木柄后可执。使用时口向上，以锤击之而鸣。三个或五个大小相次的为一组。盛行于*商*代。《説文·金部》：“鐃，小鉦也。軍法：卒長執鐃。”*段玉裁*注：“鉦鐃一物，而鐃較小，渾言不别，析言則有辨也。”*罗振玉*《古器物識小録·鐃》：“鉦與鐃，不僅大小異，形制亦異。鉦大而狹長，鐃小而短闊；鉦柄實，故長，可手執；鐃柄短，故中空，須續以木柄，乃便執持。蓋鐃與鉦皆柄在下而口向上。”《周禮·地官·鼓人》：“以金鐃止鼓。”*鄭玄*注：“鐃，如鈴，無舌，有秉，執而鳴之，以止擊鼓。”</w:t>
        <w:br/>
        <w:br/>
        <w:t>（二）nào　《集韻》女教切，去效娘。宵部。</w:t>
        <w:br/>
        <w:br/>
        <w:t>通“撓”。扰乱。《集韻·效韻》：“撓，擾也，屈也。或作鐃。”《莊子·天道》：“萬物無足以鐃心者，故静也。”*王先謙*集解：“鐃，撓借字。”</w:t>
        <w:br/>
      </w:r>
    </w:p>
    <w:p>
      <w:r>
        <w:t>鐄##鐄</w:t>
        <w:br/>
        <w:br/>
        <w:t>鐄huáng　《廣韻》户盲切，平庚匣。</w:t>
        <w:br/>
        <w:br/>
        <w:t>（1）象声词。也作“鍠”。《玉篇·金部》：“鐄，鐘聲。”《正字通·金部》：“鐄，與鍠通。”《文選·馬融〈長笛賦〉》：“錚鐄謍嗃。”*李善*注：“錚鐄皆大聲也。鐄與鍠同。”</w:t>
        <w:br/>
        <w:br/>
        <w:t>（2）大钟。《廣韻·庚韻》：“鐄，大鐘。”</w:t>
        <w:br/>
        <w:br/>
        <w:t>（3）大镰。《集韻·庚韻》：“鐄，大鐮也。”*元**陳椿*《熬波圖·樵斫柴薪》：“長鐄瑩如雪，動手即披靡。”</w:t>
        <w:br/>
        <w:br/>
        <w:t>（4）锁簧。也作“簧”。《西遊記》第二十五回：“這童兒一邊一個，撲的把門關上，插上一把兩鐄銅鎖。”*明**張岱*《陶庵夢憶·逍遥樓》：“簏失鑰閉久，先君簡視之，鐄自出，觚管中有金丹一粒。”</w:t>
        <w:br/>
      </w:r>
    </w:p>
    <w:p>
      <w:r>
        <w:t>鐅##鐅</w:t>
        <w:br/>
        <w:br/>
        <w:t>《説文》：“鐅，*河内*謂臿頭金也。从金，敝聲。”</w:t>
        <w:br/>
        <w:br/>
        <w:t>piě　《廣韻》普蔑切，入屑滂。月部。</w:t>
        <w:br/>
        <w:br/>
        <w:t>（1）臿尖端所装刃口。《説文·金部》：“鐅，*河内*謂臿頭金也。”《方言》卷五“臿……東*齊*謂之梩”*晋**郭璞*注：“*江*東又呼鍫刃為鐅。”《廣韻·屑韻》：“鐅，*江*南呼鍫刃。”《居延漢簡甲編·一八九九》：“今餘鐅二百五。”</w:t>
        <w:br/>
        <w:br/>
        <w:t>（2）煮盐用的敞口浅锅。*明**方以智*《物理小識·金石類》：“*淮南*竈户取地上草燒灰，敷鹵地，過宿掠上鐵鐅。”《六部成語補遺·户部》：“官鐅、私鐅。”原注：“鐅者，煮鹽之器。”</w:t>
        <w:br/>
      </w:r>
    </w:p>
    <w:p>
      <w:r>
        <w:t>鐆##鐆</w:t>
        <w:br/>
        <w:br/>
        <w:t>鐆同“䥙”。《玉篇·火部》：“燧，以取火於日。亦作鐆。”又《金部》：“鐆，陽鐆，可取火於日中。”《正字通·金部》：“鐆，《説文》作䥙。”</w:t>
        <w:br/>
      </w:r>
    </w:p>
    <w:p>
      <w:r>
        <w:t>鐇##鐇</w:t>
        <w:br/>
        <w:br/>
        <w:t>鐇fán　《廣韻》附袁切，平元奉。又甫煩切。</w:t>
        <w:br/>
        <w:br/>
        <w:t>（1）宽刃斧。《玉篇·金部》：“鐇，廣刃斧也。”</w:t>
        <w:br/>
        <w:br/>
        <w:t>（2）铲。引申为铲除。《集韻·元韻》：“鐇，鏟也。”《後漢書·文苑傳上·杜篤》：“鐇钁株林。”*李賢*注：“《埤蒼》云：‘鐇，鏟也。’謂以鏟钁去林木之株蘖也。”</w:t>
        <w:br/>
        <w:br/>
        <w:t>（3）铁椎。《廣雅·釋詁二》：“鐇，椎也。”</w:t>
        <w:br/>
        <w:br/>
        <w:t>（4）化学元素“钒”的旧译。</w:t>
        <w:br/>
      </w:r>
    </w:p>
    <w:p>
      <w:r>
        <w:t>鐈##鐈</w:t>
        <w:br/>
        <w:br/>
        <w:t>《説文》：“鐈，似鼎而長足。从金，喬聲。”</w:t>
        <w:br/>
        <w:br/>
        <w:t>qiáo　《廣韻》巨嬌切，平宵羣。宵部。</w:t>
        <w:br/>
        <w:br/>
        <w:t>（1）长足的鼎。《説文·金部》：“鐈，似鼎而長足。”《正字通·金部》：“鐈，《博古圖》文王、子父二鼎皆鐈屬。”</w:t>
        <w:br/>
        <w:br/>
        <w:t>（2）釜。《廣雅·釋器》：“鐈，釜也。”</w:t>
        <w:br/>
        <w:br/>
        <w:t>（3）用铁片钩牢两缝或转角处。《急就篇》：“釭鐧鍵鉆冶錮鐈。”*顔師古*注：“鐈者以鐵有所輔助，若橋梁之形也。”*明**方以智*《通雅·器用·車類》：“以鐵片合兩頭木縫錮之，亦曰鉗，亦曰鐈。*師古*曰：‘以鐵有所輔助，若橋梁之形也。’此謂兩縫或轉角處，以鐵片兩頭鉤釘之耳。”</w:t>
        <w:br/>
      </w:r>
    </w:p>
    <w:p>
      <w:r>
        <w:t>鐉##鐉</w:t>
        <w:br/>
        <w:br/>
        <w:t>《説文》：“鐉，所以鉤門户樞也。一曰治門户器也。从金，巽聲。”</w:t>
        <w:br/>
        <w:br/>
        <w:t>quān　《廣韻》此緣切，平仙清。元部。</w:t>
        <w:br/>
        <w:br/>
        <w:t>（1）门框上承受门枢的铁环。一说治门户器。《説文·金部》：“鐉，所以鉤門户樞也。一曰治門户器也。”*王筠*繫傳校録：“以銕為之，形為半環而長爪，爪著于門匡而樞納其環中，所以利轉也。吾鄉皆用之，名亦不變，而吾在南方，未見此制。”《玉篇·金部》：“鐉，門鉤。”</w:t>
        <w:br/>
        <w:br/>
        <w:t>（2）通“鑽（zuān）”。钻凿。《西狹頌》：“鐉燒破析。”*清**黄生*《義府·隸釋》：“此句本言燒鑿山石，令為坦途，與本訓殊遠，愚意當是鑽燧鑽字。*漢*碑用字，多從假借，或以‘鐉’為‘鑽’。”*宋**曾鞏*《金石録跋尾·西狹頌》：“鐉燒大石，改高即平。”*明**趙南星*《盧公墓誌銘》：“鐉山夷塗，亭館碁置，軺車得通行焉。”</w:t>
        <w:br/>
      </w:r>
    </w:p>
    <w:p>
      <w:r>
        <w:t>鐊##鐊</w:t>
        <w:br/>
        <w:br/>
        <w:t>同“鍚”。《説文·金部》：“鐊，馬頭飾也。从金，陽聲。《詩》曰：‘鉤膺鏤鐊。’一曰：鍱車輪鐵。”*徐鉉*等注：“今經典作鍚。”《集韻·陽韻》：“鐊，或作鍚。”</w:t>
        <w:br/>
      </w:r>
    </w:p>
    <w:p>
      <w:r>
        <w:t>鐋##鐋</w:t>
        <w:br/>
        <w:br/>
        <w:t>鐋（一）tàng　《廣韻》他浪切，去宕透。</w:t>
        <w:br/>
        <w:br/>
        <w:t>（1）平木石器。《廣韻·宕韻》：“𨫖，工人治木器。”周*祖谟*校勘記：“𨫖，*元**泰定*本、*明*本作鐋，當據正。”《六書故·地理一》：“鐋，㠯鐵為齗，㠯摩平斤斧之迹者也。”《洪武正韻·漾韻》：“鐋，工人平木器。”《禮記·大學》“如切如磋，如琢如磨”*宋**朱熹*注：“磋以鑢鐋，磨以沙石，皆治物使其滑澤也。”《明史·食貨志五》：“議者以鑄錢艱難，工匠勞費，革鏇車用鑢鐋。”</w:t>
        <w:br/>
        <w:br/>
        <w:t>（2）热酒。*明**李翊*《俗呼小録》：“熱酒謂之鐋。”</w:t>
        <w:br/>
        <w:br/>
        <w:t>（二）tāng</w:t>
        <w:br/>
        <w:br/>
        <w:t>乐器，小铜锣。《清會典事例·樂制·樂器一》：“十九曰鐋，笵銅為之，面徑二寸七分，口徑三寸一分五釐，深六分，上穿二孔，繫黄絨紃，以木片擊之。”</w:t>
        <w:br/>
      </w:r>
    </w:p>
    <w:p>
      <w:r>
        <w:t>鐌##鐌</w:t>
        <w:br/>
        <w:br/>
        <w:t>鐌xiàng　《集韻》似兩切，上養邪。</w:t>
        <w:br/>
        <w:br/>
        <w:t>（1）鐌鼻，器饰。一说器钮。《玉篇·金部》：“鐌，鐌鼻，器飾。”《集韻·養韻》：“鐌，鐌𦤓（鼻），器鈕。”</w:t>
        <w:br/>
        <w:br/>
        <w:t>（2）锦名。《集韻·養韻》：“鐌，錦名。”</w:t>
        <w:br/>
      </w:r>
    </w:p>
    <w:p>
      <w:r>
        <w:t>鐍##鐍</w:t>
        <w:br/>
        <w:br/>
        <w:t>（一）jué　《廣韻》古穴切，入屑見。術部。</w:t>
        <w:br/>
        <w:br/>
        <w:t>（1）同“𧥎”。有舌的环，用来系辔。一说为缺环。《説文·角部》：“𧥎，環之有舌者。……鐍，𧥎或从金、矞。”《續漢書·輿服志下》：“紫綬以上，縌綬之間得施玉鐶鐍云。”*劉昭*注引《通俗文》云：“缺環曰鐍。”《通志·器服略一》：“黄金辟邪，首為帶鐍，飾以白珠。”</w:t>
        <w:br/>
        <w:br/>
        <w:t>（2）锁钥。《篇海類編·珍寶類·金部》：“鐍，扃鐍，即箱篋前鎖處。”《莊子·胠篋》：“將為胠篋探囊發匱之盜而為守備，則必攝緘縢，固扃鐍，此世俗之所謂知也。”*陸德明*釋文：“鐍，*李*云：‘紐也。’*崔*云：‘環舌也。’”*成玄英*疏：“鐍，鎖鑰也。”《新唐書·王璵傳》：“（*左）震*怒，破鐍入，取巫斬廷下。”《續資治通鑑·宋神宗元豐四年》：“*遼*遣諜盜西城門鎖，（*劉）舜卿*密令易去舊鐍而大之。”</w:t>
        <w:br/>
        <w:br/>
        <w:t>（3）锁闭。*唐**張祜*《思歸引》：“重重作閨清旦鐍，兩耳深聲長不徹。”《新唐書·柳公綽傳附柳公權》：“唯研、筆、圖籍，自鐍祕之。”*清**張庚*《劉崑傳》：“*崑*即召其弟，俱鐍之室。”</w:t>
        <w:br/>
        <w:br/>
        <w:t>（4）喻枢要。*唐**李嶠*《攀龍臺碑》：“提六合之樞紐，扣二儀之鐍鑰。”</w:t>
        <w:br/>
        <w:br/>
        <w:t>（5）戳伤。《漢書·天文志》“暈適背穴”*唐**顔師古*注：“*孟康*曰：‘穴多作鐍，其形如玉鐍也。’*如淳*曰：‘有氣刺日為鐍。鐍，抉傷也。’”</w:t>
        <w:br/>
        <w:br/>
        <w:t>（二）yù　《集韻》允律切，入術以。</w:t>
        <w:br/>
        <w:br/>
        <w:t>锥。《集韻·術韻》：“鐍，錐也。”</w:t>
        <w:br/>
      </w:r>
    </w:p>
    <w:p>
      <w:r>
        <w:t>鐎##鐎</w:t>
        <w:br/>
        <w:br/>
        <w:t>《説文》：“鐎，鐎斗也。从金，焦聲。”</w:t>
        <w:br/>
        <w:br/>
        <w:t>jiāo　《廣韻》即消切，平宵精。又昨焦切。宵部。</w:t>
        <w:br/>
        <w:br/>
        <w:t>（1）刁斗。古代炊器，多用于温羹。器身作盆形，下有三足，附长柄，柄端常作兽头形，也有带流的。在古代军中亦用以打更，称刁斗。盛行于*汉*、*晋*。《説文·金部》：“鐎，鐎斗也。”*唐**玄應*《一切經音義》卷十五：“索鐎，今作銚，同。《韻集》云：‘鐎，温器也，三足，有柄。’《字林》云：‘鐎，容一斗，似銚。’”《周禮·春官·鬱人》“和鬱鬯以實彝而陳之”*漢**鄭玄*注引*鄭司農*云：“以煮之鐎中，停於祭前。”《史記·李將軍列傳》“不擊刁斗以自衛”*南朝**宋**裴駰*集解引*孟康*曰：“以銅作鐎器，受一斗，晝炊飯食，夜擊持行，名曰刁斗。*司馬貞*索隱引《埤倉》云：“鐎，温器，有柄斗，似銚無緣。”*明**馮時可*《月賦》：“秋入銅鐎，寒侵犀札。”*清**毛奇齡*《聖德神功頌》：“乃轉車粟，亦載鬴鐎。”</w:t>
        <w:br/>
        <w:br/>
        <w:t>（2）温酒器。《富平侯家温酒鐎》铭文：“*富平侯*家銅温酒鐎一，容三斤，重三斤六兩。*元延*三年十二月辛未造第一。”</w:t>
        <w:br/>
      </w:r>
    </w:p>
    <w:p>
      <w:r>
        <w:t>鐏##鐏</w:t>
        <w:br/>
        <w:br/>
        <w:t>《説文》：“鐏，柲下銅也。从金，尊聲。”</w:t>
        <w:br/>
        <w:br/>
        <w:t>zūn　《廣韻》徂悶切，去慁從。又《集韻》徂昆切。諄部。</w:t>
        <w:br/>
        <w:br/>
        <w:t>（1）戈柄下端圆锥形的金属套，可以插入地中。矛㦸柄末的金属套也通称鐏。《説文·金部》：“鐏，柲下銅也。”*桂馥*義證：“矛㦸下曰錞，戈下曰鐏。”“矛㦸下亦通偁鐏……對文則分，散文則通。”《釋名·釋兵》：“（矛）下頭曰鐏，鐏入地也。”《禮記·曲禮上》：“進戈者前其鐏。”*鄭玄*注：“鋭底曰鐏，取其鐏也。”*唐**陸贄*《論緣邊守備事宜狀》：“斯謂倒戈矛，以鐏授寇者也。”《新唐書·張説傳》：“是猶倒持劍㦸，示人鐏柄，臣竊為陛下不取。”</w:t>
        <w:br/>
        <w:br/>
        <w:t>（2）盛酒器。*南朝**梁元帝*《梁簡文帝法寶聯璧序》：“似懸鍾之應響，猶衢鐏之待酌。”*宋**王安石*《謝公墩》：“想此玩雲月，狼籍盤與鐏。”</w:t>
        <w:br/>
        <w:br/>
        <w:t>（3）农器。《古文苑·劉楨〈大暑賦〉》：“農畯捉鐏而去疇，織女釋杼而下機。”*章樵*注：“鐏，農器，鐵首。”</w:t>
        <w:br/>
        <w:br/>
        <w:t>（4）姓。《萬姓統譜·元韻》：“鐏，見《纂要》。”</w:t>
        <w:br/>
      </w:r>
    </w:p>
    <w:p>
      <w:r>
        <w:t>鐐##鐐</w:t>
        <w:br/>
        <w:br/>
        <w:t>〔镣〕</w:t>
        <w:br/>
        <w:br/>
        <w:t>《説文》：“鐐，白金也。从金，尞聲。”</w:t>
        <w:br/>
        <w:br/>
        <w:t>（一）liáo　《廣韻》落蕭切，平蕭來。宵部。</w:t>
        <w:br/>
        <w:br/>
        <w:t>（1）纯美的银子。《爾雅·釋器》：“白金謂之銀，其美者謂之鐐。”*陸德明*釋文：“鐐，《字林》云：‘美金也。’”《詩·小雅·瞻彼洛矣》“鞞琫有珌”*毛*傳：“大夫鐐琫而鏐珌。”《文選·何晏〈景福殿賦〉》：“爰有遐狄，鐐質輪菌。”*李善*注：“以鐐為質，輪菌然也。”《明史·雒于仁傳》：“《財箴》曰：‘競彼鏐鐐，錙銖必盡。’”</w:t>
        <w:br/>
        <w:br/>
        <w:t>（2）上等金。《廣韻·蕭韻》：“鐐，紫磨金也。”</w:t>
        <w:br/>
        <w:br/>
        <w:t>（3）有孔炉。《廣韻·蕭韻》：“鐐，有孔鑪。”*宋**岳珂*《桯史·紫宸廊食》：“既而太官供具畢集，無帟幕限隔，僅以鐐竈刀機自隨，緜蕞簷下。”</w:t>
        <w:br/>
        <w:br/>
        <w:t>（二）liào　《廣韻》力弔切，去嘯來。</w:t>
        <w:br/>
        <w:br/>
        <w:t>套在脚腕上的刑具。*明**方以智*《通雅·事制·刑法》：“古之鈦，今以鐐代之。”*元**宇文懋昭*《金志·科條》：“脚腕以鐵為鐐鐮鎻之，罪輕者用一，罪重者二之。”《元史·刑法志三》：“帶鐐居役，役滿放還。”《明史·刑法志一》：“鐐，鐵連環之以縶足，徒者帶以輸作，重三斤。”《老殘遊記》第十七回：“你上他這脚鐐手銬，是什麽意思。”</w:t>
        <w:br/>
      </w:r>
    </w:p>
    <w:p>
      <w:r>
        <w:t>鐑##鐑</w:t>
        <w:br/>
        <w:br/>
        <w:t>鐑qiè　《集韻》詰結切，入屑見。</w:t>
        <w:br/>
        <w:br/>
        <w:t>同“鍥”。镰一类农具。《集韻·屑韻》：“鍥，《博雅》：‘鎌也。’或从結。”</w:t>
        <w:br/>
      </w:r>
    </w:p>
    <w:p>
      <w:r>
        <w:t>鐒##鐒</w:t>
        <w:br/>
        <w:br/>
        <w:t>〔铹〕</w:t>
        <w:br/>
        <w:br/>
        <w:t>láo　《集韻》郎刀切，平豪來。</w:t>
        <w:br/>
        <w:br/>
        <w:t>（1）同“𨦭”。《集韻·𩫕韻》：“𨦭，《廣雅》：‘𨦭鑪，鏑也。’一曰𨪊𨦭，銅器。或从勞。”《字彙·金部》：“鐒，同𨦭。”</w:t>
        <w:br/>
        <w:br/>
        <w:t>（2）化学元素。符号Lr，原子序数103。具强放射性。1961年由人工获得的放射性元素。寿命最长的同位数²⁶⁰Lr，半衰期约3分钟。（新拉lawrencium）</w:t>
        <w:br/>
      </w:r>
    </w:p>
    <w:p>
      <w:r>
        <w:t>鐓##鐓</w:t>
        <w:br/>
        <w:br/>
        <w:t>〔镦〕</w:t>
        <w:br/>
        <w:br/>
        <w:t>（一）duì　《廣韻》徒對切，去隊定。</w:t>
        <w:br/>
        <w:br/>
        <w:t>（1）同“錞”。矛㦸柄末的平底金属套。《廣雅·釋器》：“鐓，鐏也。”《廣韻·隊韻》：“鐓，矛下銅也。”《集韻·隊韻》：“錞，《説文》：‘矛㦸柲下銅鐏也。’或从敦。”《禮記·曲禮上》：“進矛㦸者前其鐓。”*鄭玄*注：”平底曰鐓，取其鐓地。”*宋**陳造*《赤石灘》：“奔衖震溝𤱶，狼石森㦸鐓。”</w:t>
        <w:br/>
        <w:br/>
        <w:t>（2）置物地上。*清**桂馥*《札樸·鄉里舊聞·附鄉言正字》：“置物地上曰鐓。”</w:t>
        <w:br/>
        <w:br/>
        <w:t>（二）duī　《集韻》都回切，平灰端。</w:t>
        <w:br/>
        <w:br/>
        <w:t>（1）下垂。《集韻·灰韻》：“鐓，《説文》：‘下垂也。’或書作鐜。”按：《説文·金部》作“鐜”。</w:t>
        <w:br/>
        <w:br/>
        <w:t>（2）打夯用的重锤。《集韻·灰韻》：“鐓，《説文》：‘一曰千斤椎。’”按：*清**段玉裁*《説文解字注·金部》：“椎所以擊也……千斤椎若今衆舉以築地者是也。”《水經注·渭水下》：“*秦始皇*造橋，鐵鐓重不勝，故刻石作力士*孟賁*等像以祭之，鐓乃可移動也。”</w:t>
        <w:br/>
        <w:br/>
        <w:t>（三）dūn　《集韻》都昆切，平魂端。</w:t>
        <w:br/>
        <w:br/>
        <w:t>（1）同“驐”。阉割。《篇海類編·珍寶類·金部》：“鐓，與驐同。去畜勢。”《正字通·金部》：“今俗雄鷄去勢去謂之鏾，《臞仙肘後經》作‘鐓鷄’。”*清**郝懿行*《證俗文》卷十七：“凡牡而去勢者曰浄貓、善狗、鐓雞、閹豬、羯羊、宦牛、騸馬。”</w:t>
        <w:br/>
        <w:br/>
        <w:t>（2）冲压金属板，使其变形，不加热叫冷镦，加热叫热镦。</w:t>
        <w:br/>
      </w:r>
    </w:p>
    <w:p>
      <w:r>
        <w:t>鐔##鐔</w:t>
        <w:br/>
        <w:br/>
        <w:t>《説文》：“鐔，劍鼻也。从金，覃聲。”</w:t>
        <w:br/>
        <w:br/>
        <w:t>（一）xín　《廣韻》徐林切，平侵邪。又徒含切。侵部。</w:t>
        <w:br/>
        <w:br/>
        <w:t>（1）剑柄与剑身连接处两旁突出的部分。旧亦称剑鼻、剑口、剑首、剑环等。《急就篇》：“鈒㦸鈹鎔劒鐔鍭。”*顔師古*注：“鐔，劒刃之本入把者也。”《莊子·説劍》：“天子之劍，以……*周**宋*為鐔。”《漢書·匈奴傳下》“玉具劍”*唐**顔師古*注：“*孟康*曰：‘撢首鐔衛，盡用玉為之也。’鐔，劍口旁横出者也。”*唐**段成式*《酉陽雜俎·器奇》：“*鄭雲逵*得一劍，鱗鋏星鐔。”《太平廣記》卷三百六十二引《紀聞》：“以劒刺之，劒没至鐔。”</w:t>
        <w:br/>
        <w:br/>
        <w:t>（2）兵器名，形似剑而小。《漢書·韓延壽傳》：“*延壽*又取官銅物，候月蝕鑄作刀、劍、鉤、鐔。”*顔師古*注：“鐔似劍而小陿。”*清**祈黄樓主人*《警黄鐘》第七齣：“霜鐔銛，電光噴。”</w:t>
        <w:br/>
        <w:br/>
        <w:t>（3）比喻地势险要。《文選·張衡〈東京賦〉》：“*底柱*輟流，鐔以*大岯*。”*李善*注：“言*大岯*之險同乎劍口也。”</w:t>
        <w:br/>
        <w:br/>
        <w:t>（二）chán</w:t>
        <w:br/>
        <w:br/>
        <w:t>姓。《通志·氏族略五》：“*鐔*氏，*漢*有廷尉*鐔政*，*後漢*有*鐔顯*，《蜀志》又有太常*鐔承*，望出*廣漢*，今*蜀*中有此姓，乃呼為蟾，蜀音之訛也。”</w:t>
        <w:br/>
        <w:br/>
        <w:t>（三）tán</w:t>
        <w:br/>
        <w:br/>
        <w:t>姓。</w:t>
        <w:br/>
      </w:r>
    </w:p>
    <w:p>
      <w:r>
        <w:t>鐕##鐕</w:t>
        <w:br/>
        <w:br/>
        <w:t>《説文》：“鐕，可以綴著物者。从金，朁聲。”</w:t>
        <w:br/>
        <w:br/>
        <w:t>zān　《廣韻》作含切，平覃精。侵部。</w:t>
        <w:br/>
        <w:br/>
        <w:t>（1）缀器物的钉子。《説文·金部》：“鐕，可以綴著物者。”*段玉裁*注：“今謂釘者皆是。”《玉篇·金部》：“鐕，無蓋釘。”《集韻·覃韻》：“鐕，《説文》：‘可以綴箸物者。’一曰釘也。”《禮記·喪服大記》：“君裏棺用朱緑，用雜金鐕；大夫裏棺用玄緑，用牛骨鐕。”*鄭玄*注：“鐕，所以椓著裏。”*陸德明*釋文：“鐕，釘也。”*清**李斗*《揚州畫舫録·虹橋録下》：“燈船多用鼓棚，楣枋櫋檐，有鐕有䥩。”</w:t>
        <w:br/>
        <w:br/>
        <w:t>（2）缀物。《集韻·感韻》：“鐕，綴物也。”又《覃韻》：“鐕，綴衣。”《篇海類編·珍寶類·金部》：“鐕，首笄綴物也。”</w:t>
        <w:br/>
        <w:br/>
        <w:t>（3）通“鬵（xín）”。釜类烹器。《墨子·備城門》：“二十五步一竈，竈有鐵鐕。”*孫詒讓*閒詁引*畢沅*云：“舊脱一竈字，据《太平御覽》增。鐕，鬵字假音。《説文》云：‘鬵，大釜也。一曰鼎大上小下若甑曰鬵。’”</w:t>
        <w:br/>
      </w:r>
    </w:p>
    <w:p>
      <w:r>
        <w:t>鐖##鐖</w:t>
        <w:br/>
        <w:br/>
        <w:t>（一）jī　《廣韻》居依切，平微見。</w:t>
        <w:br/>
        <w:br/>
        <w:t>（1）钩上的倒刺。《玉篇·金部》：“鐖，鉤逆鋩。”《廣韻·微韻》引《淮南子》曰：“無鐖之鉤，不可以得魚。”按：今一本作“無餌之釣”。*明**趙南星*《梁道生未第卷序》：“譬之釣者，香其餌，餂其鐖，專其志，正其容，宴以待之，而魚已出乎重淵矣。”</w:t>
        <w:br/>
        <w:br/>
        <w:t>（2）机括。《淮南子·齊俗》：“若夫工匠為連鐖運開。”*高誘*注：“連鐖，鐖發也；運開，相通也。”《雙劍誃吉金圖録·永元八年弩鐖》：“*永元*八年考工所造四石鐖郭。”*于省吾*考釋：“鐖即機，以金為之，故从金。”</w:t>
        <w:br/>
        <w:br/>
        <w:t>（二）qí　《集韻》渠希切，平微羣。</w:t>
        <w:br/>
        <w:br/>
        <w:t>大镰刀。《集韻·微韻》：“鐖，大鐮。”《史記·淮南衡山列傳》：“非直適戍之衆，鐖鑿棘矜也。”</w:t>
        <w:br/>
      </w:r>
    </w:p>
    <w:p>
      <w:r>
        <w:t>鐗##鐗</w:t>
        <w:br/>
        <w:br/>
        <w:t>同“鐧”。《釋名·釋車》：“鐗，閒也，閒釭軸之閒，使不相摩也。”*畢沅*疏證：“葢軸貫轂中，轂轉則與軸相摩，而轂中有釭，恐栔其軸故以鐧裹軸，使不受釭摩也。”《説文·金部》：“鐗，車軸鐵也。从金，閒聲。”《直音篇·金部》：“鐧，同鐗。”</w:t>
        <w:br/>
      </w:r>
    </w:p>
    <w:p>
      <w:r>
        <w:t>鐘##鐘</w:t>
        <w:br/>
        <w:br/>
        <w:t>〔钟〕</w:t>
        <w:br/>
        <w:br/>
        <w:t>《説文》：“鐘，樂鐘也。秋分之音，物穜成。从金，童聲。古者垂作鐘。銿，鐘或从甬。”*段玉裁*改“物穜成”作“萬物穜成”。</w:t>
        <w:br/>
        <w:br/>
        <w:t>zhōng　《廣韻》職容切，平鍾章。東部。</w:t>
        <w:br/>
        <w:br/>
        <w:t>（1）古代的一种打击乐器。中空，用铜或铁制成。悬挂在架上用槌叩击发音。钟的形制，从*商*钲衍变而来，开始用手持而击，故柄在下而口在上；后悬之于虡，以槌击之，故甬在上而口在下。也作“鍾”。《説文·金部》：“鐘，樂鐘也。”*段玉裁*注：“經傳多作鍾，叚借酒器字。”《玉篇·金部》：“鐘，樂器也。”《荀子·富國》：“故必將撞大鐘，擊鳴鼓，吹&lt;插图 title="钟"&gt;竽笙，彈琴瑟。”*唐**李白*《春日行》：“撾鐘考鼓宫殿傾，萬姓聚舞歌太平。”</w:t>
        <w:br/>
        <w:br/>
        <w:t>（2）专指佛寺悬挂的钟，梵语叫“犍椎”、“犍稚”。用以作报时、报警、集合的信号。*唐**張繼*《楓橋夜泊》：“*姑蘇*城外*寒山寺*，夜半鐘聲到客船。”《西遊記》第十六回：“此時却驚動那寺裏大小僧人、上下房長老，聽得鐘聲亂響，一齊擁出。”又泛指一般报时的钟。*唐**李商隱*《無題》四首之一：“來是空言去絶踪，月斜樓上五更鐘。”</w:t>
        <w:br/>
        <w:br/>
        <w:t>（3）计时器，报时器。有挂在墙上的，如挂钟；有放在桌上的，如座钟。*明**馮時可*《蓬窗續録》：“外國人*利瑪竇*出自鳴鐘。如小香盒，一日十二時，凡十二次鳴。”*清**王韜*《原學》：“時辰鐘則*明**楊州*人所自行製造者也。”*鲁迅*《呐喊·阿Q正传》：“*未**庄*少有自鸣钟。”</w:t>
        <w:br/>
        <w:br/>
        <w:t>（4）指时间、钟点。*明*佚名《盛世新聲·正宫端正好·賽鴻秋》：“酒醒覺來時，直睡到參兒剉，不聽的五更鐘人馬街前過。”*鲁迅*《呐喊·端午节》：“谁知道初四这一天却破了例，他不到七点钟便回家来。”</w:t>
        <w:br/>
        <w:br/>
        <w:t>（5）古容量单位。《淮南子·要略》：“一朝用三千鐘贛，*梁邱據*、*子家喻*導於左右，故*晏子*之諫生焉。”*高誘*注：“鐘，十斛也。”《後漢書·郎顗傳》：“而今之在位，競託高虚，納累鐘之奉，忘天下之憂。”*李賢*注：“大斛四斗曰鐘。”</w:t>
        <w:br/>
        <w:br/>
        <w:t>（6）姓。也作“鍾”。《萬姓統譜·冬韻》：“鐘，見《姓苑》，與鍾同。”</w:t>
        <w:br/>
      </w:r>
    </w:p>
    <w:p>
      <w:r>
        <w:t>鐙##鐙</w:t>
        <w:br/>
        <w:br/>
        <w:t>〔镫〕</w:t>
        <w:br/>
        <w:br/>
        <w:t>《説文》：“鐙，錠也。从金，登聲。”</w:t>
        <w:br/>
        <w:br/>
        <w:t>（一）dèng　《廣韻》都鄧切，去嶝端。蒸部。</w:t>
        <w:br/>
        <w:br/>
        <w:t>（1）古代盛熟食器。《爾雅·釋器》“瓦豆謂之登”*唐**陸德明*釋文：“登，本又作鐙。”《集韻·隥韻》：“鐙，豆也。”《儀禮·公食大夫禮》：“大羹湆不和，實于鐙。”*鄭玄*注：“瓦豆謂之鐙。”《續漢書·禮儀志下》：“瓦鐙一。”</w:t>
        <w:br/>
        <w:br/>
        <w:t>（2）马鞍两旁的脚踏。《廣韻·嶝韻》：“鐙，鞍鐙。”《正字通·金部》：“鐙，今馬鐙，馬鞍兩旁足所踏也。”《南齊書·武十七王傳》：“純銀乘具，乃復可爾，何以作鐙亦是銀？可即壞之。”*唐**劉禹錫*《壯士行》：“壯士走馬去，鐙前彎玉弰。”《紅樓夢》第六十九回：“老頭子細説原委，*賈璉*只在鐙中跌足。”</w:t>
        <w:br/>
        <w:br/>
        <w:t>（二）dēng　《集韻》都騰切，平登端。蒸部。</w:t>
        <w:br/>
        <w:br/>
        <w:t>（1）膏镫，也叫“錠”。古代照明的器具。青铜制，上有盘，中有柱，下有底。盘用来盛膏或插烛。也有盘下为三足，旁有柄可执者。《急就篇》：“鍛鑄鉛錫鐙錠鐎。”*顔師古*注：“鐙，所以盛膏夜然燎者也，其形若杆而中施釭。”《説文·金部》：“鐙，錠也。”*葉昌熾*《釋鐙》：“然膏之器所以名為鐙者，以其形似禮器之豆……若夫鐙錠之分，*元應*《衆經音義》引《聲類》：‘有足曰錠，無足曰鐙。’”*马衡*《凡將齋金石叢稿·中國金石學概要上》第三章：“鐙錠之制，上有盤，中有柱，下有底。其或著柄於盤而承以三足者，則謂之行鐙，即今之手照也。盤所以盛膏，中或有錐，則所以承炷，古所謂膏燭也。”《楚辭·招魂》：“蘭膏明燭，華鐙錯些。”*洪興祖*補注引*徐鉉*曰：“錠中置燭，故謂之鐙。”《潛夫論·遏利》：“知脂蠟之可明鐙也。而不知其甚多則冥之。”*宋**張掄*《紹興内府古器評·漢羊鐙》：“按：《説文》：‘錠謂之鐙。’*張敞*《東宫舊事》載銅鴨頭鐙之類，則知*漢*人之鐙，往往取象於物。”</w:t>
        <w:br/>
        <w:br/>
        <w:t>（2）油灯。也作“燈”。《正字通·金部》：“鐙，亦作燈，俗作灯。”《文選·劉楨〈贈五官中郎將·其一〉》：“衆賓會廣坐，明鐙熺炎光。”*李善*注：“鐙與燈音義同。”*清**龔自珍*《寫神思銘》：“樓中有鐙，有人亭亭。”</w:t>
        <w:br/>
      </w:r>
    </w:p>
    <w:p>
      <w:r>
        <w:t>鐚##鐚</w:t>
        <w:br/>
        <w:br/>
        <w:t>鐚yā　《集韻》於加切，平麻影。</w:t>
        <w:br/>
        <w:br/>
        <w:t>〔鐚鍜〕也作“錏鍜”。颈铠。《集韻·麻韻》：“錏，《説文》：‘錏鍜，頸鎧也。’或作鐚。”</w:t>
        <w:br/>
      </w:r>
    </w:p>
    <w:p>
      <w:r>
        <w:t>鐛##鐛</w:t>
        <w:br/>
        <w:br/>
        <w:t>鐛“䭘”的讹字。*清**戴震*《方言疏證》卷十二：“䭘，諸刻訛作鐛。”</w:t>
        <w:br/>
      </w:r>
    </w:p>
    <w:p>
      <w:r>
        <w:t>鐜##鐜</w:t>
        <w:br/>
        <w:br/>
        <w:t>《説文》：“鐜，下垂也。一曰千斤椎。从金，敦聲。”</w:t>
        <w:br/>
        <w:br/>
        <w:t>（一）duī　《集韻》都回切，平灰端。諄部。</w:t>
        <w:br/>
        <w:br/>
        <w:t>同“鐓”。《説文·金部》：“鐜，下垂也。一曰千斤椎。”《集韻·灰韻》：“鐓，或書作鐜。”</w:t>
        <w:br/>
        <w:br/>
        <w:t>（二）dūn　《篇海類編》都昆切。</w:t>
        <w:br/>
        <w:br/>
        <w:t>同“驐”。阉割。《篇海類編·珍寶類·金部》：“鐜，與驐同。去畜勢。”</w:t>
        <w:br/>
      </w:r>
    </w:p>
    <w:p>
      <w:r>
        <w:t>鐝##鐝</w:t>
        <w:br/>
        <w:br/>
        <w:t>〔镢〕</w:t>
        <w:br/>
        <w:br/>
        <w:t>jué　《篇海類編》其月切。</w:t>
        <w:br/>
        <w:br/>
        <w:t>（1）挖土和锄草的农具。*元*佚名《馬陵道·楔子》：“我只着幾個人將着鍬鐝，從這土坑邊開通一道深溝。”*明**魏大中*《濬濠工竣疏》：“鍁鐝以歸監督盔甲厰主事*沈棨*，收為甲械之需。”*赵树理*《地板》：“说着他就放下箩头，拿起镢来刨给我看。”</w:t>
        <w:br/>
        <w:br/>
        <w:t>（2）同“𨬐”。《龍龕手鑑·金部》：“鐝”，“𨬐”的俗字。</w:t>
        <w:br/>
      </w:r>
    </w:p>
    <w:p>
      <w:r>
        <w:t>鐞##鐞</w:t>
        <w:br/>
        <w:br/>
        <w:t>鐞同“鎒”。《龍龕手鑑·金部》：“鐞”，“鎒”的俗字。</w:t>
        <w:br/>
      </w:r>
    </w:p>
    <w:p>
      <w:r>
        <w:t>鐟##鐟</w:t>
        <w:br/>
        <w:br/>
        <w:t>鐟（一）zān</w:t>
        <w:br/>
        <w:br/>
        <w:t>同“鐕”。《龍龕手鑑·金部》：“鐕，正；鐟，今。無盖釘也。”《直音篇·金部》：“鐕，可以綴著物也。鐟，俗。”</w:t>
        <w:br/>
        <w:br/>
        <w:t>（二）tì</w:t>
        <w:br/>
        <w:br/>
        <w:t>化学元素“钛”的旧译。</w:t>
        <w:br/>
      </w:r>
    </w:p>
    <w:p>
      <w:r>
        <w:t>鐠##鐠</w:t>
        <w:br/>
        <w:br/>
        <w:t>〔镨〕</w:t>
        <w:br/>
        <w:br/>
        <w:t>pǔ</w:t>
        <w:br/>
        <w:br/>
        <w:t>化学元素。稀土元素之一。符号Pr，原子序数59。银灰色金属，易溶于盐酸和硝酸。用于制造特种合金和特种玻璃。（新拉praseodymium）</w:t>
        <w:br/>
      </w:r>
    </w:p>
    <w:p>
      <w:r>
        <w:t>鐤##鐤</w:t>
        <w:br/>
        <w:br/>
        <w:t>鐤同“鼎”。*陈直*《古器物文字叢考·西安高窑村出土西漢銅器銘考釋》：“十一號鼎銘有‘*昆陽*乘輿銅鐤一’。……鼎字繁文作‘鐤’，亦見*漢*汝陰侯鼎。”《李陵變文》：“覩（魚）遊鐤中，䴏巢幕下。”</w:t>
        <w:br/>
      </w:r>
    </w:p>
    <w:p>
      <w:r>
        <w:t>鐥##鐥</w:t>
        <w:br/>
        <w:br/>
        <w:t>〔䦅〕</w:t>
        <w:br/>
        <w:br/>
        <w:t>shàn　《改併四聲篇海》引《餘文》音善。</w:t>
        <w:br/>
        <w:br/>
        <w:t>（1）齐头䦅，*淮*北地区捻军仿照䦅刀形式所改制的一种兵器。《中國近代反帝反封建歷史歌謡選·取蒙城》：“*咸豐*二年半，興了大刀齊頭鐥。”</w:t>
        <w:br/>
        <w:br/>
        <w:t>（2）同“釤”。一种长把大镰刀。如：䦅子；䦅刀。</w:t>
        <w:br/>
        <w:br/>
        <w:t>（3）抡开镰刀或钐镰大片地割。如：䦅草；䦅麦。</w:t>
        <w:br/>
      </w:r>
    </w:p>
    <w:p>
      <w:r>
        <w:t>鐦##鐦</w:t>
        <w:br/>
        <w:br/>
        <w:t>〔锎〕</w:t>
        <w:br/>
        <w:br/>
        <w:t>（一）kuí　《龍龕手鑑》苦迴反。</w:t>
        <w:br/>
        <w:br/>
        <w:t>同“魁”。*唐**玄應*《一切經音義》卷十二《雜寶藏經》第四卷音義：“銅魁，（下）苦迴反，《説文》云羮斗也。經文作鐦、𢵱二形，並非也。”</w:t>
        <w:br/>
        <w:br/>
        <w:t>（二）kāi</w:t>
        <w:br/>
        <w:br/>
        <w:t>化学元素。符号Cf，原子序数98。1950年由人工获得的放射性元素。是用甲种粒子轰击质量数为242的锔制得的。有十种同位素，其中半衰期最长的同位素²⁵¹Cf半衰期约800年。另一同位素²⁵²Cf半衰期为2.64年，能自发裂变产生中子，用作高通量中子源。锎的化合物性质稳定，不易氧化或还原。（新拉califomium）</w:t>
        <w:br/>
      </w:r>
    </w:p>
    <w:p>
      <w:r>
        <w:t>鐧##鐧</w:t>
        <w:br/>
        <w:br/>
        <w:t>〔锏〕</w:t>
        <w:br/>
        <w:br/>
        <w:t>（一）jiàn　《廣韻》古晏切，去諫見。</w:t>
        <w:br/>
        <w:br/>
        <w:t>嵌在车轴、车毂间的铁，可以保护车轴并减少摩擦。《廣雅·釋器》：“鐧，錔也。”*王念孫*疏證：“錔之言合沓也。《考工記圖》云：‘軸當轂釭，裹之以金，謂之鐧。’”《直音篇·金部》：“鐗，車軸鐵；鐧，同鐗。”《吴子·治兵》：“膏鐧有餘，則車輕人。”</w:t>
        <w:br/>
        <w:br/>
        <w:t>（二）jiǎn</w:t>
        <w:br/>
        <w:br/>
        <w:t>古兵器。鞭类，四棱，长而无刃，上端略小，下端有柄。*元**關漢卿*《單刀會》第三折：“三股叉，四棱鐧，耀日争輝。”《儒林外史》第十二回：“鞭鐧鐹錘，刀槍劍㦸，都還略有些講究。”《説岳全傳》第三十回：“*牛皋*也不答話，舉鐧便打。”</w:t>
        <w:br/>
      </w:r>
    </w:p>
    <w:p>
      <w:r>
        <w:t>鐨##鐨</w:t>
        <w:br/>
        <w:br/>
        <w:t>〔镄〕</w:t>
        <w:br/>
        <w:br/>
        <w:t>f鑙</w:t>
        <w:br/>
        <w:br/>
        <w:t>化学元素。符号Fm。原子序数100。具强放射性。人工获得的放射性元素。寿命最长的同位素²⁵⁷Fm半衰期为100.5天。（新拉fermium）</w:t>
        <w:br/>
      </w:r>
    </w:p>
    <w:p>
      <w:r>
        <w:t>鐩##鐩</w:t>
        <w:br/>
        <w:br/>
        <w:t>鐩同“鐆（䥙）”。《玉篇·金部》：“鐩”同“鐆”。*明**方以智*《物理小識·器用類·鑄法》：“考上所云鑑鐩之齊，*令升*所記是矣。”</w:t>
        <w:br/>
      </w:r>
    </w:p>
    <w:p>
      <w:r>
        <w:t>鐪##鐪</w:t>
        <w:br/>
        <w:br/>
        <w:t>《説文》：“鐪，煎膠器也。从金，虜聲。”</w:t>
        <w:br/>
        <w:br/>
        <w:t>lǔ　《廣韻》郎古切，上姥來。魚部。</w:t>
        <w:br/>
        <w:br/>
        <w:t>（1）煎胶器，釜属。《説文·金部》：“鐪，煎膠器也。”*段玉裁*注：“煎，熬也，膠作之以皮，故熬之而後成。”《廣雅·釋器》：“鐪，釜也。”《玉篇·金部》：“鐪，釜屬。”</w:t>
        <w:br/>
        <w:br/>
        <w:t>（2）刀柄。《集韻·姥韻》：“鐪，刀柄。”</w:t>
        <w:br/>
        <w:br/>
        <w:t>（3）化学元素“钚”的旧译。</w:t>
        <w:br/>
      </w:r>
    </w:p>
    <w:p>
      <w:r>
        <w:t>鐫##鐫</w:t>
        <w:br/>
        <w:br/>
        <w:t>《説文》：“鐫，穿木鐫也。从金，雋聲。一曰琢石也。讀若瀸。”</w:t>
        <w:br/>
        <w:br/>
        <w:t>juān　《廣韻》子泉切，平仙精。元部。</w:t>
        <w:br/>
        <w:br/>
        <w:t>（1）破木器。《釋名·釋用器》：“鐫，鐏也，有所鐏入也。”《説文·金部》：“鐫，破木鐫也。”*段玉裁*注：“謂破木之器曰鐫也。”</w:t>
        <w:br/>
        <w:br/>
        <w:t>（2）凿。《方言》卷二：“鐫，琢也，*晋*、*趙*謂之鐫。”《説文·金部》：“鐫，琢石也。”《淮南子·本經》：“鐫山石。”*高誘*注：“鐫，猶鑿也。”《漢書·溝洫志》：“患*底柱*隘，可鐫廣之。”</w:t>
        <w:br/>
        <w:br/>
        <w:t>（3）雕刻。*三國**魏曹丕*《瑪瑙勒賦》：“命夫良工，是剖是鐫。”*唐**白居易*《青石》：“不願作官家道傍德政碑，不鐫實録鐫虚辭。”*清**周亮工*《書影》卷三：“自書自鐫者，獨印章一道耳。”</w:t>
        <w:br/>
        <w:br/>
        <w:t>（4）喻深刻记住。*明**楊漣*《候吴安節老師》：“某亦何以當鐫心之感，有勒為終身之藏耳！”*明**温璜*《客談》：“饑民鐫全活之恩。”*清**洪昇*《長生殿·覓魂》：“鎮日家把嬌容心坎鐫。”</w:t>
        <w:br/>
        <w:br/>
        <w:t>（5）规劝，晓喻。《説苑·反質》：“*景公*喜奢而忘儉，幸有*晏子*以儉鐫之。”《漢書·薛宣傳》：“證驗以明白，欲遣吏考案，恐負舉者，恥辱儒士，故使掾*平*鐫令。”*顔師古*注引*晋灼*曰：“*王常*為*光武*鐫説其將帥，此為徐以微言鐫鑿遣之也。”《新唐書·忠義傳下·高沐》：“*師道*叛，*沐*率其僚*郭昈*、*郭航*、*李公度*引古今成敗，前後鐫説，不能入。”*宋**陸九淵*《與王德修》：“亦蒙鐫諭詳復，深感厚誠！”</w:t>
        <w:br/>
        <w:br/>
        <w:t>（6）指官吏降级。《洪武正韻·先韻》：“鐫，謫也。”《正字通·金部》：“鐫，中外官降級曰鐫級。”《宋史·姦臣傳一·曾布》：“流貶鐫廢，略無虚日。”*清**徐鼒*《小腆紀年附考》卷三：“至無級可鐫，乃逮下獄。”</w:t>
        <w:br/>
        <w:br/>
        <w:t>（7）削减；降低。*宋**劉克莊*《鵲橋仙·鄉守趙丞相生日》：“省倉展日，米場鐫價，萬落千村蒙惠。”*宋**趙彦衛*《雲麓漫鈔》卷四：“知*江陰軍**趙雋之*稍鐫房金，民間樂之。”*章炳麟*《訄书·制币》：“若苟取佩环而鐫其等直，则贵贱无所准。”</w:t>
        <w:br/>
      </w:r>
    </w:p>
    <w:p>
      <w:r>
        <w:t>鐬##鐬</w:t>
        <w:br/>
        <w:br/>
        <w:t>鐬huì　《廣韻》呼會切，去泰曉。</w:t>
        <w:br/>
        <w:br/>
        <w:t>〔鐬鐬〕1.盛貌。《廣雅·釋訓》：“鐬鐬，盛也。”2.也作“銊銊”、“噦噦”。车铃声。《玉篇·金部》：“鐬，鈴聲。”《集韻·夳韻》：“銊，《説文》：‘車鑾聲。’引《詩》：‘鑾聲銊銊。’或从歲。亦作噦。”</w:t>
        <w:br/>
      </w:r>
    </w:p>
    <w:p>
      <w:r>
        <w:t>鐭##鐭</w:t>
        <w:br/>
        <w:br/>
        <w:t>鐭yù　《集韻》乙六切，入屋影。</w:t>
        <w:br/>
        <w:br/>
        <w:t>（1）温器。也作“䥝”。《玉篇·金部》：“鐭，温器也。”《集韻·屋韻》：“鐭，温器也。或作䥝。”</w:t>
        <w:br/>
        <w:br/>
        <w:t>（2）化学元素“锇”的旧译。</w:t>
        <w:br/>
      </w:r>
    </w:p>
    <w:p>
      <w:r>
        <w:t>鐮##鐮</w:t>
        <w:br/>
        <w:br/>
        <w:t>〔镰〕</w:t>
        <w:br/>
        <w:br/>
        <w:t>lián　《廣韻》力鹽切，平鹽來。</w:t>
        <w:br/>
        <w:br/>
        <w:t>（1）镰刀，形曲如钩，收割用的农具。《玉篇·金部》：“鐮，刈𠛎也。”《説苑·敬慎》：“（*丘吾子*）擁鐮帶索而哭。”*宋**范成大*《刈麥行》：“腰鐮刈熟趁晴歸，明朝雨來麥沾泥。”*元**王禎*《農書》卷十四：“鐮，刈禾曲刀也。……《風俗通》曰：‘鐮刀自揆，積芻蕘之效。’然鐮之制不一：有佩鐮，有兩刃鐮，有袴鐮，有鉤鐮，有鐮祠之鐮，皆古今通用芟器也。”</w:t>
        <w:br/>
        <w:br/>
        <w:t>（2）箭镞的棱角。《方言》卷九：“凡箭鏃胡合嬴者，四鐮，或曰拘腸；三鐮者謂之羊頭。”*郭璞*注：“鐮，稜也。”</w:t>
        <w:br/>
        <w:br/>
        <w:t>（3）古代的一种医疗器具。《聖濟總録·砭石》：“*扁鵲*有云：‘病在血脈者治以砭石。’是故一切腫疾，悉宜鐮割。”</w:t>
        <w:br/>
      </w:r>
    </w:p>
    <w:p>
      <w:r>
        <w:t>鐯##鐯</w:t>
        <w:br/>
        <w:br/>
        <w:t>〔䦃〕</w:t>
        <w:br/>
        <w:br/>
        <w:t>zhuó　《廣韻》張略切，入藥知。鐸部。</w:t>
        <w:br/>
        <w:br/>
        <w:t>（1）大锄。也作“櫡”。《爾雅·釋器》：“斫謂之鐯。”*郭璞*注：“钁也。”*郝懿行*義疏：“《説文》云：‘钁，大鋤也。’”《説文·木部》“櫡，斫謂之櫡”*清**段玉裁*注：“櫡，一作鐯。”</w:t>
        <w:br/>
        <w:br/>
        <w:t>（2）方言。用镐刨地，或刨茬儿。如：䦃玉米；䦃高粱。</w:t>
        <w:br/>
      </w:r>
    </w:p>
    <w:p>
      <w:r>
        <w:t>鐰##鐰</w:t>
        <w:br/>
        <w:br/>
        <w:t>鐰（一）qiāo　《廣韻》七遥切，平宵清。</w:t>
        <w:br/>
        <w:br/>
        <w:t>同“鍫（鍬）”。《玉篇·金部》：“鐰”，同“鍫”。</w:t>
        <w:br/>
        <w:br/>
        <w:t>（二）sào　《集韻》先到切，去号心。</w:t>
        <w:br/>
        <w:br/>
        <w:t>（1）金铁大刚。《集韻·号韻》：“金鐵大剛曰鐰。”</w:t>
        <w:br/>
        <w:br/>
        <w:t>（2）干燥。《廣雅·釋詁二》：“鐰，乾也。”《廣雅·釋言》：“鐰，燥也。”</w:t>
        <w:br/>
        <w:br/>
        <w:t>（三）cáo　《廣韻》昨勞切，平豪從。</w:t>
        <w:br/>
        <w:br/>
        <w:t>铁刚折。《玉篇·金部》：“鐰，鐵剛折。”《集韻·𩫕韻》：“鐰，剛折謂之鐰。”</w:t>
        <w:br/>
      </w:r>
    </w:p>
    <w:p>
      <w:r>
        <w:t>鐱##鐱</w:t>
        <w:br/>
        <w:br/>
        <w:t>（一）jiàn　《玉篇》渠驗切。</w:t>
        <w:br/>
        <w:br/>
        <w:t>（1）金。《玉篇·金部》：“鐱，金也。”</w:t>
        <w:br/>
        <w:br/>
        <w:t>（2）同“劍”。《馬王堆漢墓帛書·老子甲本卷後古佚書·明君》：“夫故當壯奮於鬭，老弱奮於守，三軍之士握鐱者（屠）敵若報父母之叴（仇）者，盡德其君而利其利也。”</w:t>
        <w:br/>
        <w:br/>
        <w:t>（二）qiān　《集韻》千廉切，平鹽清。</w:t>
        <w:br/>
        <w:br/>
        <w:t>臿。《集韻·鹽韻》：“鐱，臿也。”</w:t>
        <w:br/>
      </w:r>
    </w:p>
    <w:p>
      <w:r>
        <w:t>鐲##鐲</w:t>
        <w:br/>
        <w:br/>
        <w:t>〔镯〕</w:t>
        <w:br/>
        <w:br/>
        <w:t>《説文》：“鐲，鉦也。從金，蜀聲。軍法：司馬執鐲。”</w:t>
        <w:br/>
        <w:br/>
        <w:t>（一）zhuó　《廣韻》直角切，入覺澄。屋部。</w:t>
        <w:br/>
        <w:br/>
        <w:t>（1）钟状的铃，古代军中乐器。《説文·金部》：“鐲，鉦也。”《周禮·地官·鼓人》：“以金鐲節鼓。”*鄭玄*注：“鐲，鉦也。形如小鍾，軍行鳴之，以為鼓節。”*孫詒讓*正義：“注云‘鐲，鉦也，形如小鍾’者，《宋書·樂志》、《初學記·樂部》引《古今樂録》説並同。……《國語·晋語》*宋庠*補音引*韋*注云‘丁寧，令丁’，謂鉦也。”“依*鄭*説則鐲即鉦，依*韋*説則鉦即鈴；蓋三者形制大同。”“《廣雅·釋器》云：‘鐲、鐸、鉦、鐃、鍾，鈴也。’蓋鐸、鐃雖與鐲、鉦形制大小不同，然其匡皆與鍾相似，故*張揖*遂以鈴通釋諸器矣。”又《夏官·大司馬》：“辨鼓、鐸、鐲、鐃之用。”《唐六典》卷十六：“金之制有四：一曰錞，二曰鐲，三曰鐃，四曰鐸。”</w:t>
        <w:br/>
        <w:br/>
        <w:t>（2）套在手腕或脚腕上的环形装饰品，一般指手镯。*明**陸容*《菽園雜記》卷八：“今人名臂環為鐲，音濁。蓋方言也。”《紅樓夢》第四十九回：“*平兒*帶鐲子時，却少了一個。”*鲁迅*《故事新编·理水》：“那太太也戴上赤金耳环银手镯了。”</w:t>
        <w:br/>
        <w:br/>
        <w:t>（二）shǔ　《廣韻》市玉切，入燭禪。</w:t>
        <w:br/>
        <w:br/>
        <w:t>温器。《廣韻·燭韻》：“鐲，温器。”</w:t>
        <w:br/>
      </w:r>
    </w:p>
    <w:p>
      <w:r>
        <w:t>鐳##鐳</w:t>
        <w:br/>
        <w:br/>
        <w:t>〔镭〕</w:t>
        <w:br/>
        <w:br/>
        <w:t>léi　《廣韻》魯回切，平灰來。</w:t>
        <w:br/>
        <w:br/>
        <w:t>（1）瓶、壶之属。《廣韻·灰韻》：“鐳，瓶也，壺也。”《集韻·灰韻》：“鐳，古缾也。”*晋**潘岳*《馬汧督誄》：“子命穴浚壍，寘壺鐳瓶甒以偵之。”</w:t>
        <w:br/>
        <w:br/>
        <w:t>（2）化学元素。符号Ra，原子序数88。银白色金属，质软，有光泽，具有很强的放射性，并能不断放出大量的热。最稳定的同位素半衰期为1622年，衰变过程中形成放射性气体氡。镭的放射性穿透力很强，能破坏动物体的组织并杀死细菌，在医疗上用来治疗癌症或皮肤病。（新拉radium）</w:t>
        <w:br/>
      </w:r>
    </w:p>
    <w:p>
      <w:r>
        <w:t>鐴##鐴</w:t>
        <w:br/>
        <w:br/>
        <w:t>鐴（一）bì　《廣韻》必益切，入昔幫。</w:t>
        <w:br/>
        <w:br/>
        <w:t>犁耳。装在铧或鑱上的铁板，使被耕开的土壤破碎和翻转。*汉*代铁犁鐴，有菱形、板瓦形、马鞍形等。《玉篇·金部》：“鐴，犂耳也。”*元**王禎*《農書》卷十三：“*陸龜蒙*《耒耜經》其略曰：冶金為之曰犁鐴。起其墢者鑱也，覆其墢者鐴也。鑱引而居下，鐴倚而居上。鐴形其圓廣長皆尺，微橢，背有二乳〔孔〕係于壓鑱之兩旁……夫鐴形不一，耕水田曰瓦繳、曰高脚；耕陸田曰鏡面、曰碗口，隨地所宜制也。”*清**道光*年修《遵義府志·風俗》：“犁上鐵板曰鐴耳。”</w:t>
        <w:br/>
        <w:br/>
        <w:t>（二）bèi（旧读bì）　《字彙》蒲計切。</w:t>
        <w:br/>
        <w:br/>
        <w:t>把刀在布、皮、石头等上面反复磨擦，使锋利。如：鐴刀；鐴刀布。《字彙·金部》：“鐴，治刀使利。”</w:t>
        <w:br/>
      </w:r>
    </w:p>
    <w:p>
      <w:r>
        <w:t>鐵##鐵</w:t>
        <w:br/>
        <w:br/>
        <w:t>〔铁〕</w:t>
        <w:br/>
        <w:br/>
        <w:t>《説文》：“鐵，黑金也。从金，𢧜聲。𨫓，鐵或省。銕，古文鐵从夷。”</w:t>
        <w:br/>
        <w:br/>
        <w:t>（一）tiě　《廣韻》他結切，入屑透。質部。</w:t>
        <w:br/>
        <w:br/>
        <w:t>（1）化学元素。符号Fe。原子序数26。质坚硬，有光泽，延展性良好，磁化和去磁都很快。化合价一般为+2价和+3价。含有杂质的铁在潮湿空气中易生锈。纯铁灰白色，受氧化后表面可产生一层四氧化三铁薄膜，呈蓝黑色，故古人称为“黑金”，为“五金”之一。铁用途极广，可以炼钢，制造各种器械、用具等。（新拉Ferrum）《説文·金部》：“鐵，黑金也。”《書·禹貢》：“厥貢璆、鐵、銀、鏤、砮、磬。”《史記·貨殖列傳》：“*邯鄲**郭縱*以鐵冶成業。”*毛泽东*《长征》：“*金沙*水拍云崖暖，*大渡*桥横铁索寒。”</w:t>
        <w:br/>
        <w:br/>
        <w:t>（2）铁制器物。多指兵器、农具。《孟子·滕文公上》：“*許子*以釜甑爨，以鐵耕乎？”*杨树达*《古書疑義舉例續補》卷一：“*趙*注云：‘以鐵為犁，用之耕否耶？’是鐵謂犁也。不言犁而言鐵者，以犁為鐵制也。”《文選·李陵〈答蘇武書〉》：“兵盡矢窮，人無尺鐵。”*劉良*注：“尺鐵，兵器。”*南朝**梁**陸倕*《石闕銘》：“鐵馬千羣，朱旗萬里。”*李善*注：“鐵馬，鐵甲之馬。”*毛泽东*《团结起来，划清敌我界限》：“敌人大炮比我们多，但士气低，是铁多气少。”</w:t>
        <w:br/>
        <w:br/>
        <w:t>（3）像铁的颜色。《禮記·月令》：“駕鐵驪，載玄旂，衣黑衣。”*鄭玄*注：“鐵驪，色如鐵。”*唐**杜甫*《鐵堂峽》：“硤形藏堂隍，壁色立積鐵。”*仇兆鰲*注引*王立之*曰：“石之色黑，如積鐵然。”*鲁迅*《呐喊·社戏》：“淡黑的起伏的连山，仿佛是踊跃的铁的兽脊似的。”</w:t>
        <w:br/>
        <w:br/>
        <w:t>（4）喻确定不移。如：铁定；铁证。《文心雕龍·祝盟》：“*劉琨*鐵誓，精貫霏霜。”*清**鄭觀應*《盛世危言·交涉上》：“官可罷，頭可斷，鐵案終不可移。”*刘伯承*《回顾长征》：“长征，用它铁的事实宣布：以*毛泽东*思想武装起来的*中国*共产党人，是不可战胜的。”</w:t>
        <w:br/>
        <w:br/>
        <w:t>（5）喻坚硬；刚劲；强暴。如：铁拳；铁骑。*宋**文天祥*《滿江紅·酹酒天山》：“憑鐵脇，千磨百鍊，丈夫功烈。”*明**王佐*《瓊臺外紀》：“每遇鐵颶挾潮，漫屋渰田。”</w:t>
        <w:br/>
        <w:br/>
        <w:t>（6）赤黑色的马。后作“驖”。《詩·秦風·駟驖序》“駟驖，美襄公也”*清**阮元*校勘記：“正義本當是鐵字……而（*唐*）石經初刻依之，上譜正義及《騶虞》、《車攻》、《吉日》等正義多引作鐵，是其證。”《初學記》卷二十九引*三國**魏**賈岱宗*《大狗賦》：“絶駟鐵之猲獢，云何盧令之足書。”</w:t>
        <w:br/>
        <w:br/>
        <w:t>（7）古丘名。*春秋*时*卫*地。在今*河南省**濮阳市*北。《春秋·哀公二年》：“*晋**趙鞅*帥師，及*鄭**罕達*帥師，戰于*鐵*。”*杜預*注：“鐵，在*戚城*南。”《左傳·哀公二年》：“登*鐵*上。”*杜預*注：“*鐵*，丘名。”</w:t>
        <w:br/>
        <w:br/>
        <w:t>（8）姓。《通志·氏族略五》：“*鐵*氏，*隋*有將軍*鐵士雄*。”</w:t>
        <w:br/>
        <w:br/>
        <w:t>（二）dié　《集韻》徒結切，入屑定。</w:t>
        <w:br/>
        <w:br/>
        <w:t>利铁。《集韻·屑韻》：“鐵，利鐵也。”</w:t>
        <w:br/>
      </w:r>
    </w:p>
    <w:p>
      <w:r>
        <w:t>鐶##鐶</w:t>
        <w:br/>
        <w:br/>
        <w:t>〔镮〕</w:t>
        <w:br/>
        <w:br/>
        <w:t>（一）huán　《廣韻》户關切，平删匣。元部。</w:t>
        <w:br/>
        <w:br/>
        <w:t>（1）泛指圆圈形物。也作“環”。《集韻·删韻》：“鐶，金環也。”《洪武正韻·删韻》：“鐶，指鐶也。”《正字通·金部》：“凡圜郭有孔可貫繫者謂之鐶。通作環。”《戰國策·齊策五》：“軍之所出，矛戟折，鐶鉉絶。”《晋書·西戎傳·大宛國》：“其俗娶婦先以金同心指鐶為娉。”*唐**張籍*《蠻中》：“玉鐶穿耳誰家女，自抱琵琶迎海神。”*唐**元稹*《臺中鞫獄憶開元觀舊事呈損之兼贈周兄四十韻》：“鷂子繡線𩏪，㺃兒金油鐶。”</w:t>
        <w:br/>
        <w:br/>
        <w:t>（2）钱量名。*宋**周密*《武林舊事·驕民》：“若住屋則動蠲公私房賃，或終歲不償一鐶。”</w:t>
        <w:br/>
        <w:br/>
        <w:t>（3）书法用语。转。*唐**孫過庭*《書譜》：“轉，謂鉤、鐶、盤紆之類是也。”</w:t>
        <w:br/>
        <w:br/>
        <w:t>（二）xuàn　《集韻》隨戀切，去線邪。</w:t>
        <w:br/>
        <w:br/>
        <w:t>车环。也作“梋”。《集韻·綫韻》：“梋，車鐶也。或作鐶。”</w:t>
        <w:br/>
      </w:r>
    </w:p>
    <w:p>
      <w:r>
        <w:t>鐷##鐷</w:t>
        <w:br/>
        <w:br/>
        <w:t>鐷同“鍱”。*唐**慧琳*《一切經音義》卷三十一：“銅鐷，以熟銅打作。”《集韻·葉韻》：“鐷，鋌也，鐶也。或省。”《直音篇·金部》：“鍱，銅鍱、鐵鍱。鐷，同鍱。”*唐**鄭棨*《開天傳信記》：“匠人於石得古鐵鐷，長三尺餘。”《通志·食貨略二》：“或翦鐵鐷，裁皮糊紙以為錢。”《本草綱目·金石部·鐵》：“再三銷拍，可以作鐷者，為鑐鐵。”</w:t>
        <w:br/>
      </w:r>
    </w:p>
    <w:p>
      <w:r>
        <w:t>鐸##鐸</w:t>
        <w:br/>
        <w:br/>
        <w:t>〔铎〕</w:t>
        <w:br/>
        <w:br/>
        <w:t>《説文》：“鐸，大鈴也。軍法：五人為伍，五伍為兩，兩司馬執鐸。从金，睪聲。”</w:t>
        <w:br/>
        <w:br/>
        <w:t>duó　《廣韻》徒落切，入鐸定。鐸部。</w:t>
        <w:br/>
        <w:br/>
        <w:t>（1）古乐器，一种大铃。形如铙、钲而有舌，振舌发声。宣布教令时或有战事时用之。《説文·金部》：“鐸，大鈴也。軍法：五人為伍，五伍為兩，兩司馬執鐸。”*徐灝*注箋：“鐲、鈴、鉦、鐃、鐸五者，形制皆同，唯鈴、鐸有舌為異耳。”《書·胤征》：“遒人以木鐸徇于路。”*孔*傳：“木鐸，金鈴木舌，所以振文教。”《周禮·地官·鼓人》：“以金鐸通鼓。”*鄭玄*注：“鐸，大鈴也，振之以通鼓。”*晋**左思*《吴都賦》：“命官帥而擁鐸，將校獵乎具區。”</w:t>
        <w:br/>
        <w:br/>
        <w:t>（2）桂在牛马颈下或屋檐下的小铃。*清**段諤廷*《羣經字詰·四書字詰·上論四》：“鐸，牛項下鈴，亦謂之鐸。”《晋書·荀勖傳》：“初，*勖*於路逢趙賈人牛鐸，識其聲。”*北魏**楊衒之*《洛陽伽藍記·永寧寺》：“寳鐸含風，響出天外。”</w:t>
        <w:br/>
        <w:br/>
        <w:t>（3）铎舞的省称。*三國**魏**曹植*《當車已駕行》：“顧視東西箱，絲竹與鞞鐸。”*黄節*注：“鼙鐸，謂鞞舞、鐸舞也。”《隋書·音樂志下》：“故*梁武*報*沈約*云：‘《鞞》、《鐸》、《巾》、《拂》，古之遺風。’”</w:t>
        <w:br/>
        <w:br/>
        <w:t>（4）姓。《姓氏尋源》卷四十二：“*鐸*氏，《姓苑》云：‘今*絳州*有此姓。’*澍*按：古有司鐸之官，*鐸*姓以官為氏。”《史記·十二諸侯年表》：“*鐸椒*為*楚威王*傅。”</w:t>
        <w:br/>
      </w:r>
    </w:p>
    <w:p>
      <w:r>
        <w:t>鐹##鐹</w:t>
        <w:br/>
        <w:br/>
        <w:t>鐹（一）guǒ　《廣韻》古火切，上果見。又古卧切。</w:t>
        <w:br/>
        <w:br/>
        <w:t>刈𠛎，即镰刀。《方言》卷五：“刈𠛎，*江*、*淮*、*陳*、*楚*之間謂之鉊，或謂之鐹。自*關*而西或謂之鉤，或謂之鎌。”*錢繹*箋疏：“鐹，《廣雅》作划……《玉篇》鐹、划，皆云‘刈𠛎也’。划與鐹聲義並同。”《廣韻·過韻》：“鐹，鎌也。”</w:t>
        <w:br/>
        <w:br/>
        <w:t>（二）guō　《集韻》古禾切，平戈見。</w:t>
        <w:br/>
        <w:br/>
        <w:t>见“鍋”。《方言》卷九“車釭，*齊*、*燕*、*海*、*岱*之間謂之鍋”《太平御覽》卷七百七十六引“鍋”作“鐹”。《廣雅·釋器》：“鐹，釭也。”《大般涅槃經》卷三十一：“譬如巧匠鉗鐹盛金，自在隨意，撓攪融消。”</w:t>
        <w:br/>
      </w:r>
    </w:p>
    <w:p>
      <w:r>
        <w:t>鐺##鐺</w:t>
        <w:br/>
        <w:br/>
        <w:t>〔铛〕</w:t>
        <w:br/>
        <w:br/>
        <w:t>《説文》：“鐺，鋃鐺也。从金，當聲。”</w:t>
        <w:br/>
        <w:br/>
        <w:t>（一）chēng　《廣韻》楚庚切，平庚初。</w:t>
        <w:br/>
        <w:br/>
        <w:t>（1）温器，似锅，三足。如：酒铛；茶铛；药铛。《集韻·庚韻》：“鐺，釜屬，通作鎗。”《太平御覽》卷七百五十七引《通俗文》：“鬴有足曰鐺。”*宋**高似孫*《緯略·古鐺》：“古銅鐺者，龍首三足，挹注以口，翠蝕可玩，因考《晋舊事》有龍首鐺，即是此類。……《述異記》有謂‘卿無温鐺，安得飲酒’，當是温酒器也。”《世説新語·德行》：“（*陳遺*）母好食鐺底焦飯。”《北史·孟信傳》：“乃自出酒，以鐵鐺温之。”*清**吴嘉紀*《哭王水心》：“榻下無兒孫，鐺中無藥餌。”</w:t>
        <w:br/>
        <w:br/>
        <w:t>（2）烙饼或做菜用的平底浅锅。*明**馮夢龍*《古今譚概·儇弄部·石動筩》：“答曰：‘是煎餅也。’*高祖*曰：‘我始作之，何因更作？’*動筩*曰：‘乘大家熱鐺子頭，更作一箇。’”</w:t>
        <w:br/>
        <w:br/>
        <w:t>（二）dāng　《廣韻》都郎切，平唐端。陽部。</w:t>
        <w:br/>
        <w:br/>
        <w:t>（1）〔鋃鐺〕见“鋃（láng）”。</w:t>
        <w:br/>
        <w:br/>
        <w:t>（2）女子的耳饰。《北史·真臘傳》：“足履革屣，耳懸金鐺。”*元**姬翼*《巫山一段雲》：“玉珮金鐺摇曳。”</w:t>
        <w:br/>
        <w:br/>
        <w:t>（3）象声词。*南朝**陳**徐陵*《在北齊與楊僕射書》：“鐺鐺曉漏，的的宵烽。”*李劼人*《暴风雨前》第二部四：“铛地一响，皮匣盖便訇然自己翻开。”</w:t>
        <w:br/>
        <w:br/>
        <w:t>（三）tāng　《集韻》他郎切，平唐透。</w:t>
        <w:br/>
        <w:br/>
        <w:t>（1）〔鐺䶀〕象声词。鼓声。《集韻·唐韻》：“鏜，《説文》：‘鍾鼓之聲。’或从當。”《史記·司馬相如列傳》：“金鼓迭起，鏗鎗鐺䶀。”*裴駰*集解引*郭璞*曰：“鐺䶀，鼓音。”</w:t>
        <w:br/>
        <w:br/>
        <w:t>（2）铜鼓之小者，大仅五六寸。*清**屈大均*《廣東新語·器語·銅鼓》：“*粤*之俗，凡遇嘉禮，必用銅鼓以節樂。擊時先雄而後雌，宫呼商應，二響循環，音絶可聽。其小者曰鐺，大僅五六寸。凡擊銅鼓必先擊鐺，以鐺始亦以鐺終。鐺者銅鼓之子，以子音引其母音也。”</w:t>
        <w:br/>
        <w:br/>
        <w:t>（3）古兵器。形如半月，有柄。《説唐》第三十四回：“（*宇文）成都*領旨，提鐺上馬，殺上前去。”</w:t>
        <w:br/>
      </w:r>
    </w:p>
    <w:p>
      <w:r>
        <w:t>鐻##鐻</w:t>
        <w:br/>
        <w:br/>
        <w:t>（一）jù　㊀《廣韻》其吕切，上語羣。魚部。</w:t>
        <w:br/>
        <w:br/>
        <w:t>同“𧇽（虡）”。古代悬挂钟、磬的架子两侧的柱子。《説文·虍部》：“𧇽，鐘鼓之柎也。飾為猛獸。……鐻，𧇽或从金，豦聲。虡，篆文𧇽省。”《周禮·春官·典庸器》“設筍虡”*漢**鄭玄*注引*杜子春*曰：“横者為筍，從者為鐻。”</w:t>
        <w:br/>
        <w:br/>
        <w:t>㊁《廣韻》居御切，去御見。</w:t>
        <w:br/>
        <w:br/>
        <w:t>（1）古代一种乐器，夹置钟旁，为猛兽形，本为木制，后改用铜铸。《廣韻·御韻》：“鐻，樂器，形似夾鐘，削木為之，出《埤蒼》。”*周祖谟*校勘記：“注《唐韻》同，*段*氏改作‘樂器，以夾鐘，削木為之。’是也。”《集韻·御韻》：“鐻，器名，似鐘。”《莊子·達生》：“梓慶削木為鐻，鐻成，見者驚猶鬼神。”*成玄英*疏：“鐻者，樂器，似夾鍾。亦言鐻似虎形，刻木為之。”《史記·太史公自序》：“銷鋒鑄鐻，維偃干革。”*司馬貞*索隱：“鐻，鐘也。”</w:t>
        <w:br/>
        <w:br/>
        <w:t>（2）通“鋸”。锯子；锯开。《集韻·御韻》：“鋸，《説文》：‘槍唐也。’通作鐻。”《九章算術·句股》：“今有圓材，埋在壁中，不知大小。以鐻鐻之，深一寸，鐻道長一尺。問徑幾何。”*李籍*音義：“鐻，亦作鋸。”</w:t>
        <w:br/>
        <w:br/>
        <w:t>（二）qú　《廣韻》强魚切，平魚羣。魚部。</w:t>
        <w:br/>
        <w:br/>
        <w:t>金银制成的耳环，也指金银器。《集韻·魚韻》：“鐻，金銀器名。”又：“璩，環屬，戎夷貫耳。通作鐻。”《山海經·中山經》：“（*青要之山*）䰠（神）*武羅*司之，其狀人面而豹文，小要而白齒，而穿耳以鐻。”*郭璞*注：“鐻，金銀器之名，未詳也。”*郝懿行*箋疏：“（《説文》）新附字引此經則作‘璩’，云：‘璩，環屬也。’”《後漢書·張奂傳》：“*先零*酋長又遺金鐻八枚，*奂*並受之。”*清**李伯元*《南亭筆記》卷五：“幼時耳上有穿痕，至老猶存，宛施環鐻。”</w:t>
        <w:br/>
      </w:r>
    </w:p>
    <w:p>
      <w:r>
        <w:t>鐼##鐼</w:t>
        <w:br/>
        <w:br/>
        <w:t>《説文》：“鐼，鐵屬。从金，賁聲。讀若熏。”</w:t>
        <w:br/>
        <w:br/>
        <w:t>（一）fén　《廣韻》符分切，平文奉。又許運切。諄部。</w:t>
        <w:br/>
        <w:br/>
        <w:t>（1）铁属。《説文·金部》：“鐼，鐵屬。”</w:t>
        <w:br/>
        <w:br/>
        <w:t>（2）饰。《廣韻·文韻》：“鐼，飾也。”</w:t>
        <w:br/>
        <w:br/>
        <w:t>（3）佛教用具，小钵。《正字通·金部》：“鐼，梵書《百丈清軌》謂小盋曰鐼。”《五燈會元·灌谿志閑禪師》：“鉢裏盛飯，鐼裏盛羹。”</w:t>
        <w:br/>
        <w:br/>
        <w:t>（二）bēn　《集韻》逋昆切，平魂幫。</w:t>
        <w:br/>
        <w:br/>
        <w:t>同“𨪻（錛）”。《集韻·魂韻》：“鐼，平木器。或从𢍃。”《篇海類編·珍寶類·金部》：“錛，平木器。亦作鐼。”*清**桂馥*《札樸·鄉里舊聞·附鄉言正字》：“鏟木器曰鐼。”</w:t>
        <w:br/>
      </w:r>
    </w:p>
    <w:p>
      <w:r>
        <w:t>鐽##鐽</w:t>
        <w:br/>
        <w:br/>
        <w:t>鐽（一）音义未详。《字彙補·金部》：“鐽，音義闕。”*宋**郭忠恕*《佩觿》卷上：“鎗鐽之鐽，澆潑之潑，其備率有如此者。”原注：“音義俱闕。”</w:t>
        <w:br/>
        <w:br/>
        <w:t>（二）dá</w:t>
        <w:br/>
        <w:br/>
        <w:t>（1）化学元素“钽”的旧译。</w:t>
        <w:br/>
        <w:br/>
        <w:t>（2）放射性化学元素。符号Ds。原子序数110。由重离子轰击法人工合成而得。质量数为280的同位素，半衰期为7.4秒。（新拉darmstadtium）</w:t>
        <w:br/>
      </w:r>
    </w:p>
    <w:p>
      <w:r>
        <w:t>鐾##鐾</w:t>
        <w:br/>
        <w:br/>
        <w:t>鐾同“鐴”。《集韻·霽韻》：“鐾，治刀使利。”《龍龕手鑑·金部》：“鐾”，“鐴”的或體。*明**馮夢龍*《笑府·刺俗》：“急趨入取𢊍下刀，于石上一再鐾。”</w:t>
        <w:br/>
      </w:r>
    </w:p>
    <w:p>
      <w:r>
        <w:t>鐿##鐿</w:t>
        <w:br/>
        <w:br/>
        <w:t>〔镱〕</w:t>
        <w:br/>
        <w:br/>
        <w:t>y?</w:t>
        <w:br/>
        <w:br/>
        <w:t>化学元素。稀土元素之一。符号Yb，原子序数70。银白色金属，质软，用制特种合金。主要性质和用途与镧相似。（新拉ytterbium）</w:t>
        <w:br/>
      </w:r>
    </w:p>
    <w:p>
      <w:r>
        <w:t>鑀##鑀</w:t>
        <w:br/>
        <w:br/>
        <w:t>鑀ài</w:t>
        <w:br/>
        <w:br/>
        <w:t>化学元素“锿”的旧译。</w:t>
        <w:br/>
      </w:r>
    </w:p>
    <w:p>
      <w:r>
        <w:t>鑁##鑁</w:t>
        <w:br/>
        <w:br/>
        <w:t>鑁同“鍐”。*唐**杜甫*《有事於南郊賦》：“朱輪竟野而杳冥，金鑁成陰以結絡。”按：一本作“鍐”。</w:t>
        <w:br/>
      </w:r>
    </w:p>
    <w:p>
      <w:r>
        <w:t>鑂##鑂</w:t>
        <w:br/>
        <w:br/>
        <w:t>鑂xùn　《集韻》吁運切，去焮曉。</w:t>
        <w:br/>
        <w:br/>
        <w:t>金色渝。《集韻·焮韻》：“鑂，金色渝也。”</w:t>
        <w:br/>
      </w:r>
    </w:p>
    <w:p>
      <w:r>
        <w:t>鑃##鑃</w:t>
        <w:br/>
        <w:br/>
        <w:t>diào　《集韻》徒弔切，去嘯定。</w:t>
        <w:br/>
        <w:br/>
        <w:t>（1）〔句鑃〕古代祭祀和宴飨时用的乐器，形似铎，使用时口朝上，以槌敲击。《姑馮句鑃》銘：“自乍（作）商句鑃。”*郭沫若*《兩周金文辭大系圖録攷釋·姑馮句鑃》：“‘句鑃’上冠一商字，余謂即*殷商*之*商*，蓋句鑃之制作實仿自*商*人也。句鑃除*徐*、*越*外無所見，有與之相近之器，舊稱為‘商鐸’或‘商鐃’者，其實即句鑃若征城之藍本。”按：*清**吴大澂*《説文古籀補·補遺》：“鑃，鐸之大者，似鐘而口向上，軍中所用之器，執而鳴之，所以止鼓。疑即古鐃字。”</w:t>
        <w:br/>
        <w:br/>
        <w:t>（2）同“銚”。一种大口有柄的烹煮器。《集韻·嘯韻》：“銚，燒器。或作鑃。”</w:t>
        <w:br/>
      </w:r>
    </w:p>
    <w:p>
      <w:r>
        <w:t>鑄##鑄</w:t>
        <w:br/>
        <w:br/>
        <w:t>〔铸〕</w:t>
        <w:br/>
        <w:br/>
        <w:t>《説文》：“鑄，銷金也。从金，壽聲。”*吴大澂*古籀補：“古鑄字象手鑄器形，下象鑪火，中為金，以火銷金曰鑄。”*李孝定*《甲骨文字集釋》按：“金文鑄字多見，均為會意字。或又增壽為聲符，或又增金為形符，省之則為篆文形聲字之鑄矣。上从兩手持倒皿，中貯銷金之液，兩手持而傾之范中也。下从皿則范也。中从火，象所銷之金，或从丫，亦象金液。”</w:t>
        <w:br/>
        <w:br/>
        <w:t>zhù　《廣韻》之戍切，去遇章。幽部。</w:t>
        <w:br/>
        <w:br/>
        <w:t>（1）熔金属或以液态非金属材料入模冷凝成器。如：铸钢；铸塑法。《急就篇》：“鍛鑄鉛錫鐙錠鐎。”*顔師古*注：“凡金鐵之屬，椎打而成器者謂之鍛，銷冶而成者謂之鑄。”《六書故·地理一》：“鑄，冶金寫之範中㠯為器也。”《左傳·昭公六年》：“三月，*鄭*人鑄刑書。”《國語·齊語》：“美金以鑄劒㦸。”*韋昭*注：“鑄，冶也。”*宋**蘇軾*《石炭》：“為君鑄作百鍊刀，要斬長鯨為萬段。”</w:t>
        <w:br/>
        <w:br/>
        <w:t>（2）造就（人才）。《法言·學行》：“或曰：‘人可鑄與？’曰：‘*孔子*鑄*顔淵*矣。’”*三國**魏**王粲*《荆州文學官志》：“是以聖人實之於文，鑄之於學。”*唐**李商隱*《喜舍弟羲叟及第上禮部魏公》：“寧同*魯*司寇，唯鑄一*顔回*。”</w:t>
        <w:br/>
        <w:br/>
        <w:t>（3）熔炼（词句）；塑造（形象）。《文心雕龍·辨騷》：“雖取鎔經意，亦自鑄偉辭。”*茅盾*《“……有背于中国人现在为人的道德”》：“用艺术的形象来铸奸，现在是时候了！”</w:t>
        <w:br/>
        <w:br/>
        <w:t>（4）古国名。*武王*克*殷*后所封，*黄帝*之后，一说*尧*之后。今*山东省**肥城市*南有*铸乡*，即其故城。《左傳·襄公二十三年》：“*臧宣叔*娶于*鑄*。”*杜預*注：“*鑄國*，*濟北**蛇丘縣*所治。”*清**江永*《春秋地理考實》：“鑄，《彙纂》：‘今*濟南府**肥城縣*有*鑄鄉*，即*漢**蛇邱縣*治也。’今按：*肥城*今屬*泰安府*。”《吕氏春秋·慎大》：“*武王*勝*殷*……命封*黄帝*之後於*鑄*。”*高誘*注：“*鑄*，國名。”《禮記·樂記》“封帝*堯*之後於*祝*”*漢**鄭玄*注：“*祝*或為*鑄*。”</w:t>
        <w:br/>
        <w:br/>
        <w:t>（5）姓。*宋**邵思*《姓解》卷二：“*鑄*，*唐堯*之後，以國為氏。”</w:t>
        <w:br/>
      </w:r>
    </w:p>
    <w:p>
      <w:r>
        <w:t>鑅##鑅</w:t>
        <w:br/>
        <w:br/>
        <w:t>鑅héng　《集韻》胡盲切，平庚匣。</w:t>
        <w:br/>
        <w:br/>
        <w:t>钟声。《玉篇·金部》：“鑅，鍾聲。”《集韻·庚韻》：“鑅，鐘聲。”</w:t>
        <w:br/>
      </w:r>
    </w:p>
    <w:p>
      <w:r>
        <w:t>鑆##鑆</w:t>
        <w:br/>
        <w:br/>
        <w:t>鑆zhuì　《五音集韻》直類切。</w:t>
        <w:br/>
        <w:br/>
        <w:t>铜半熟。《五音集韻·至韻》：“鑆，銅半熟。”</w:t>
        <w:br/>
      </w:r>
    </w:p>
    <w:p>
      <w:r>
        <w:t>鑇##鑇</w:t>
        <w:br/>
        <w:br/>
        <w:t>鑇jī　《集韻》牋西切，平齊精。</w:t>
        <w:br/>
        <w:br/>
        <w:t>（1）切。《玉篇·金部》：“鑇，切也。”</w:t>
        <w:br/>
        <w:br/>
        <w:t>（2）同“劑”。《正字通·金部》：“鑇，俗劑字。”</w:t>
        <w:br/>
        <w:br/>
        <w:t>（3）齐整。《龍龕手鑑·金部》：“鑇，《經音義》云：‘謂齊整也。’”</w:t>
        <w:br/>
      </w:r>
    </w:p>
    <w:p>
      <w:r>
        <w:t>鑈##鑈</w:t>
        <w:br/>
        <w:br/>
        <w:t>鑈（一）niè　《廣韻》奴協切，入帖泥。</w:t>
        <w:br/>
        <w:br/>
        <w:t>（1）正。一说当作止。《方言》卷十二：“鑈，正也。”*郭璞*注：“謂堅正也。”*周祖谟*校箋引*洪頤煊*《讀書叢録》卷九云：“正，當作止。”</w:t>
        <w:br/>
        <w:br/>
        <w:t>（2）镊子。也作“籋”、“鑷”。《廣韻·帖韻》：“鑈”，同“籋”。《集韻·葉韻》：“籋，《説文》：‘箝也。’亦作鑷、鑈。”*清**朱駿聲*《説文通訓定聲·履部》：“籋，字亦作鑈。按：凡脅持物以竹曰籋、曰箝；以鐵曰鑈、曰鉗、曰鉆、曰銸。*蘇*俗謂之鑷子。”</w:t>
        <w:br/>
        <w:br/>
        <w:t>（二）nǐ　《廣韻》奴禮切，上薺泥。</w:t>
        <w:br/>
        <w:br/>
        <w:t>同“檷（柅）”。1.络丝工具。《廣韻·薺韻》：“鑈”，同“檷”。《集韻·紙韻》：“檷，絡絲跌。或作鑈。通作柅。”*方成珪*考正：“跌，係趺字之譌，《類篇》可證。”2.塞于车轮下的制动装置。《集韻·紙韻》：“檷，所以制動。或作鑈。通作柅。”《易·姤》“繫于金柅”*唐**陸德明*釋文：“柅，*子夏*作鑈。”</w:t>
        <w:br/>
      </w:r>
    </w:p>
    <w:p>
      <w:r>
        <w:t>鑉##鑉</w:t>
        <w:br/>
        <w:br/>
        <w:t>鑉hé　《集韻》轄臘切，入盍匣。又託盍切。</w:t>
        <w:br/>
        <w:br/>
        <w:t>（1）〔鑉鑪〕即“鉀鑪”。箭名。《玉篇·金部》：“鑉，鑉鑪，箭。”《集韻·盇韻》：“鉀，《方言》：‘箭小者長中穿二孔，謂之鉀鑪。’或从蓋。”*方成珪*考正：“案：‘而長’之‘而’☀‘者’，孔下奪‘者’字。據《方言》九補正。”</w:t>
        <w:br/>
        <w:br/>
        <w:t>（2）化学元素“铍”的旧译。</w:t>
        <w:br/>
      </w:r>
    </w:p>
    <w:p>
      <w:r>
        <w:t>鑊##鑊</w:t>
        <w:br/>
        <w:br/>
        <w:t>〔镬〕</w:t>
        <w:br/>
        <w:br/>
        <w:t>《説文》：“鑊，鑴也。从金，蒦聲。”*罗振玉*《增訂殷虚書契考釋·鑊》：“（甲文）从鬲隻聲，殆即*許*書之鑊。……隻即獲字。”</w:t>
        <w:br/>
        <w:br/>
        <w:t>huò　《廣韻》胡郭切，入鐸匣。鐸部。</w:t>
        <w:br/>
        <w:br/>
        <w:t>（1）古时指无足的鼎，用以煮肉及鱼腊等物。《説文·金部》：“鑊，鑴也。”《周禮·天官·亨人》：“掌共鼎鑊。”*鄭玄*注：“鑊，所以煮肉及魚腊之器。”*清**凌廷堪*《禮經釋例·器服之例上》：“凡亨牲體之器曰鑊。”《淮南子·説山》：“嘗一臠肉，知一鑊之味。”*高誘*注：“有足曰鼎，無足曰鑊。”*清**龔自珍*《漢朝儒生行》：“軍至矣，刺史迎，肥牛之腱萬鑊烹。”又用作烹人的刑器。《史記·廉頗藺相如列傳》：“臣知欺大王之罪，臣請就湯鑊。”《漢書·刑法志》：“增加肉刑、大辟、有鑿顛、抽脅、鑊亨之刑。”*顔師古*注：“鼎大而無足曰鑊，以䰞（煮）人也。”《南史·賊臣傳·侯景》：“*魏*相*高澄*悉命先剥*景*妻子面皮，以大鐵鑊盛油煎殺之。”*清**黄遵憲*《番客篇》：“誰肯跨海歸，走就烹人鑊。”</w:t>
        <w:br/>
        <w:br/>
        <w:t>（2）锅。《洪武正韻·藥韻》：“鑊，釜屬，鍋也。”《日上舊聞》卷三十二引*徐世隆*《越支社重立鹽場記》：“生齒既繁，炊鑊益衆。”*陈残云*《香飘四季》第三十六章：“早晚是要离开村子，去跟别人洗镬烧饭的。”</w:t>
        <w:br/>
        <w:br/>
        <w:t>（3）煮。也作“濩”。《爾雅·釋訓》：“是刈是鑊。鑊，煮之也。”按：《詩·周南·葛覃》作“濩”。</w:t>
        <w:br/>
      </w:r>
    </w:p>
    <w:p>
      <w:r>
        <w:t>鑋##鑋</w:t>
        <w:br/>
        <w:br/>
        <w:t>《説文》：“鑋，金聲也。从金，輕聲。讀若《春秋傳》曰‘𨆪而乘它車’。”</w:t>
        <w:br/>
        <w:br/>
        <w:t>qīng　《廣韻》去盈切，平清溪。又苦定切。耕部。</w:t>
        <w:br/>
        <w:br/>
        <w:t>（1）金声。《説文·金部》：“鑋，金聲也。”</w:t>
        <w:br/>
        <w:br/>
        <w:t>（2）断。《集韻·清韻》：“鑋，斷也。”</w:t>
        <w:br/>
        <w:br/>
        <w:t>（3）一足行。后作“𨆪”。《五音集韻·梗韻》：“鑋，一足行也。”《左傳·昭公二十六年》：“*苑子*刜*林雍*，斷其足，鑋而乘於他車以歸。”*杜預*注：“鑋，一足行。”*清**桂馥*《札樸·温經·鑋》：“*馥*案：《説文》‘鑋，讀若《春秋傳》曰𨆪而乘它車’，是《傳》本作𨆪，故*杜*訓一足行，轉寫通作鑋。”*宋**梅堯臣*《送寧鄉令張沆》：“竹存帝女啼，*夔*學*林雍*鑋。”</w:t>
        <w:br/>
      </w:r>
    </w:p>
    <w:p>
      <w:r>
        <w:t>鑌##鑌</w:t>
        <w:br/>
        <w:br/>
        <w:t>〔镔〕</w:t>
        <w:br/>
        <w:br/>
        <w:t>bīn　《廣韻》必鄰切，平真幫。</w:t>
        <w:br/>
        <w:br/>
        <w:t>镔铁，精炼的铁。《玉篇·金部》：“鑌，鐵也。”《集韻·真韻》：“鑌，利鐵也。”《正字通·金部》：“鑌，鑌鐵。為刀甚利。”《金史·輿服志下》：“刀貴鑌，柄尚鷄舌木，黄黑相半。”*清**洪昇*《長生殿·合圍》：“三尺鑌刀耀雪光，腰間明月角弓張。”*宋**袁褧*《楓窗小牘》：“*岳少保*既獄，籍其家，僅金玉犀帶數條，及瑣鎧、兜鍪、南蠻銅弩、鑌刀……”</w:t>
        <w:br/>
      </w:r>
    </w:p>
    <w:p>
      <w:r>
        <w:t>鑍##鑍</w:t>
        <w:br/>
        <w:br/>
        <w:t>鑍yīng　《集韻》伊盈切，平清影。</w:t>
        <w:br/>
        <w:br/>
        <w:t>钫，方形壶。《廣雅·釋器》：“鑍謂之鈁。”*宋**張齊賢*《洛陽搢紳舊聞記》：“歌者嘲蜘蛛云：‘喫得肚鑍撑，尋絲繞寺行。’”*元**虞集*《次韻吴宗師》：“硯池滿貯薔薇水，鑍腹輕磨翡翠釵。”</w:t>
        <w:br/>
      </w:r>
    </w:p>
    <w:p>
      <w:r>
        <w:t>鑎##鑎</w:t>
        <w:br/>
        <w:br/>
        <w:t>鑎同“鐀”。《龍龕手鑑·金部》：“鑎”，“鐀”的俗字。</w:t>
        <w:br/>
      </w:r>
    </w:p>
    <w:p>
      <w:r>
        <w:t>鑏##鑏</w:t>
        <w:br/>
        <w:br/>
        <w:t>鑏（一）níng　《廣韻》女耕切，平耕娘。</w:t>
        <w:br/>
        <w:br/>
        <w:t>（1）铁鑏。《廣韻·耕韻》：“鑏，鐵鑏。”</w:t>
        <w:br/>
        <w:br/>
        <w:t>（2）刃柄。《集韻·耕韻》：“鑏，刃柄。”</w:t>
        <w:br/>
        <w:br/>
        <w:t>（二）nǐng　《集韻》乃挺切，上迥泥。</w:t>
        <w:br/>
        <w:br/>
        <w:t>刀柄入处。《集韻·迥韻》：“鑏，*吴*俗謂刀柄入處為鑏。”</w:t>
        <w:br/>
      </w:r>
    </w:p>
    <w:p>
      <w:r>
        <w:t>鑐##鑐</w:t>
        <w:br/>
        <w:br/>
        <w:t>鑐（一）xū　《廣韻》相俞切，平虞心。</w:t>
        <w:br/>
        <w:br/>
        <w:t>锁牡，锁簧装置。《玉篇·金部》：“鑐，鎖鑐也。”《集韻·虞韻》：“鑐，鎖牡也。”《五燈會元·香山道淵禪師》：“擊拂子，無鑐鏁子，不厭動摇。”*黄侃*《蘄春語》：“案：鑐俗字，正當作鬚髮之鬚，古者謂之牡……吾鄉謂鎖之在簧中為籥所施者，曰鎖鬚；其在外下閉者，曰鎖柱。”</w:t>
        <w:br/>
        <w:br/>
        <w:t>（二）rú　《集韻》汝朱切，平虞日。</w:t>
        <w:br/>
        <w:br/>
        <w:t>（1）铁水。也作“濡”。《集韻·虞韻》：“鑐，金鐵銷而可流者。通作濡。”</w:t>
        <w:br/>
        <w:br/>
        <w:t>（2）短衣。《管子·禁藏》：“被蓑以當鎧鑐。”*郭沫若*等集校引*王紹蘭*云：“鑐，當為襦，涉上鎧旁金字而誤。《説文》：‘鎧，甲也。’‘襦，短衣也。’《方言》：‘汗襦，自*關*而東謂之甲繻。’則‘鎧襦’即‘甲繻’，以其衷於甲内，故謂之‘甲繻’。”</w:t>
        <w:br/>
        <w:br/>
        <w:t>（三）róu　《集韻》而由切，平尤日。</w:t>
        <w:br/>
        <w:br/>
        <w:t>同“鍒”。熟铁。《集韻·尤韻》：“鍒，《説文》：‘鐵之耎也。’或作鑐。”《本草綱目·金石部·鐵》：“初鍊去礦，用以鑄瀉器物者為生鐵。再三銷拍，可以作鐷者為鑐鐵，亦謂之熟鐵。”</w:t>
        <w:br/>
      </w:r>
    </w:p>
    <w:p>
      <w:r>
        <w:t>鑑##鑑</w:t>
        <w:br/>
        <w:br/>
        <w:t>《説文》：“鑑，大盆也。一曰監諸，可以取明水於月。从金，監聲。”</w:t>
        <w:br/>
        <w:br/>
        <w:t>jiàn　《廣韻》格懺切，去鑑見。又古銜切。談部。</w:t>
        <w:br/>
        <w:br/>
        <w:t>（1）古代盛水的大盆。金属制。巨大的也用作浴器。一说似瓮而大口，陶制，用以盛冰存放食物。《説文·金部》：“鑑，大盆也。”*段玉裁*注：“盆者，盎也……字从金，必以金為之也。”*徐灝*注箋：“鑑，古通作濫。《莊子·則陽篇》：‘*衛靈公*有妻三人，同濫而浴。’……皆盛水器，即*許*所謂大盆也。”《集韻·闞韻》：“鑑，陶器。如甀，大口，以盛冰。或从水，亦作㽉。”《周禮·天官·凌人》：“春始治鑑。”*鄭玄*注：“鑑，如甀，大口，以盛冰，置食物于中，以禦温氣。”*賈公彦*疏：“*漢*時名為甀，即今之罋是也。”《宋書·禮志二》：“二廟夏祠用鑑盛冰，室一鑑，以禦温氣蠅蚋。”*明**劉侗*、*于奕正*《帝京景物略·城東内外·春場》：“納冰窖中，鑑深二丈，冰以入，則固之，封如阜。”</w:t>
        <w:br/>
        <w:br/>
        <w:t>（2）方诸，古代在月下承露取水的器具。《説文·金部》：“鑑，監諸，可以取明水於月。”*段玉裁*注：“‘鑑諸’當作‘鑑，方諸也’。轉寫奪字耳。《周禮·秋官·司烜氏》：‘掌以夫遂取明水於日，以覽取明水於月。’注：‘夫遂，陽遂也。覽，鏡屬，取水者，世謂之方諸。’《淮南書》：‘方諸見月，則津而為水。’*高*注：‘方諸，謂陰燧，大蛤也。敦摩令熱，月盛時以向月下，則水生，以銅盤受之，下水數滴。’*高*説與*許*、*鄭*異。《考工記》以覽燧之齊併言，則鑑之為鏡可知也……葢鏡主於照形，鑑主於取明水，本系二物。”</w:t>
        <w:br/>
        <w:br/>
        <w:t>（3）镜。《廣雅·釋器》：“鑑謂之鏡。”《廣韻·鑑韻》：“鑑，鏡也。”《左傳·莊公二十一年》：“*鄭伯*之享王也，王以后之鞶鑑予之。”*陸德明*釋文：“鑑，鏡也。”《新唐書·魏徵傳》：“以銅為鑑，可正衣冠。”*清**鄭觀應*《盛世危言·西學》：“古云：臨鑒立影。”</w:t>
        <w:br/>
        <w:br/>
        <w:t>（4）照。《廣雅·釋詁三》：“鑑，照也。”《左傳·昭公二十八年》：“昔*有仍氏*生女，黰黑而甚美，光可以鑑。”*杜預*注：“髮膚光色，可以照人。”《文選·阮籍〈詠懷詩十七首〉》之一：“薄帷鑑明月，清風吹我衿。”*張銑*注：“鑑，照也。”《徐霞客遊記·滇遊日記三》：“泉混混平吐，清洌鑑人眉宇。”</w:t>
        <w:br/>
        <w:br/>
        <w:t>（5）儆戒，借鉴。《廣韻·鑑韻》：“鑑，誡也。”《正字通·金部》：“考觀古今成敗為法戒者，皆曰鑑。”《墨子·非命下》：“為鑑不遠，在彼*殷王*。”*宋**陳傅良*《歷代兵制》卷五：“得失興亡，亦可以為世鑑。”*清**魏源*《寰海後十首》之二：“六州錯鑄休重錯，幾見前車鑑後圖。”</w:t>
        <w:br/>
        <w:br/>
        <w:t>（6）察；见。*唐**慧琳*《一切經音義》卷三十九：“*杜*注《左傳》云：‘鑑，炤察也。’”《龍龕手鑑·金部》：“鑑，察也。”*三國**蜀**諸葛亮*《正議》：“*魏*不審鑑，今次之矣。”《雍熙樂府·一枝花·柳拖烟翡翠柔》：“怨天公，不與離人鑑。”又旧式书信套语，用在开头的称呼后，表示请人看信。如：惠鑑；台鑑；钧鑑。</w:t>
        <w:br/>
        <w:br/>
        <w:t>（7）指察照的能力，即见识。如：知人之鑑。*三國**魏**嵇康*《兄秀才公穆入軍贈詩十九首》之九：“至人遠鑒（鑑）。”《梁書·到洽傳》：“*樂安**任昉*有知人之鑒（鑑）。”</w:t>
        <w:br/>
        <w:br/>
        <w:t>（8）明，光泽。《廣韻·銜韻》：“鑑，明也。”《新書·道德説》：“是故以玉効德之六理：澤者，鑑也。”*唐**韓愈*等《城南聯句》：“貌鑑清溢匣，眸光寒發硎。”</w:t>
        <w:br/>
        <w:br/>
        <w:t>（9）形。《改併四聲篇海·金部》引《玉篇》：“鑑，形也。”</w:t>
        <w:br/>
        <w:br/>
        <w:t>（10）姓。《萬姓統譜·䧟韻》：“鑑，本朝（*明*）*鑑復明*。”</w:t>
        <w:br/>
      </w:r>
    </w:p>
    <w:p>
      <w:r>
        <w:t>鑒##鑒</w:t>
        <w:br/>
        <w:br/>
        <w:t>〔鉴〕</w:t>
        <w:br/>
        <w:br/>
        <w:t>同“鑑”。《廣韻·鑑韻》：“鑒，同鑑。”《詩·邶風·柏舟》：“我心匪鑒，不可以茹。”*南朝**宋**顔延之*《直東宫答鄭尚書》：“流雲藹青闕，皓月鑒丹宫。”*鲁迅*《坟·文化偏至论》：“征*印度*、*波兰*，作之前鉴。”</w:t>
        <w:br/>
      </w:r>
    </w:p>
    <w:p>
      <w:r>
        <w:t>鑔##鑔</w:t>
        <w:br/>
        <w:br/>
        <w:t>〔镲〕</w:t>
        <w:br/>
        <w:br/>
        <w:t>chǎ</w:t>
        <w:br/>
        <w:br/>
        <w:t>一种打击乐器，即小钹。或称镲子、铰子等。</w:t>
        <w:br/>
      </w:r>
    </w:p>
    <w:p>
      <w:r>
        <w:t>鑕##鑕</w:t>
        <w:br/>
        <w:br/>
        <w:t>〔锧〕</w:t>
        <w:br/>
        <w:br/>
        <w:t>zhì　《廣韻》之日切，入質章。</w:t>
        <w:br/>
        <w:br/>
        <w:t>（1）铁砧。《玉篇·金部》：“鑕，鐵鑕砧。”《集韻·質韻》：“鑕，鐵椹。”</w:t>
        <w:br/>
        <w:br/>
        <w:t>（2）古腰斩刑具的垫座。《晏子春秋·内篇問下》：“*嬰*無斧鑕之罪。”《公羊傳·昭公二十五年》：“君不忍加之以鈇鑕。”《後漢書·耿弇傳》：“（*張步*）乃肉袒負斧鑕於軍門。”*李賢*注：“鑕，鍖也。”*清**王韜*《天命不可妄干》：“膏斧伏鑕，獻馘斬俘。”</w:t>
        <w:br/>
        <w:br/>
        <w:t>（3）斧。多指古腰斩刑具，两斤相合，如后之铡刀。《廣韻·質韻》：“鑕，斧也。”*唐**皮日休*《陵母頌》：“鼎鑊在前而不懼，鑕笮被體而無怨。”</w:t>
        <w:br/>
        <w:br/>
        <w:t>（4）斩杀。*宋**王讜*《唐語林·補遺》：“請足下多服續命之散，數加益智之丸，無令病入膏肓，坐親斧鑕也。”*清**顧炎武*《天下郡國利病書·廣東七·峒獠》：“至路折處，反其目而鑕之。”</w:t>
        <w:br/>
        <w:br/>
        <w:t>（5）星名。《晋書·天文志上》：“鑕欲其忽忽不明，明則兵起。”《宋史·天文志》：“（歲星）*嘉定*元年閏四月壬申，順行入鬼，犯積*尸氣*鑕星。”</w:t>
        <w:br/>
      </w:r>
    </w:p>
    <w:p>
      <w:r>
        <w:t>鑖##鑖</w:t>
        <w:br/>
        <w:br/>
        <w:t>鑖（一）miè　《集韻》莫結切，入屑明。</w:t>
        <w:br/>
        <w:br/>
        <w:t>（1）铤；小铤。《廣雅·釋器》：“鑖，鋌也。”《玉篇·金部》：“鑖，小鋌也。”</w:t>
        <w:br/>
        <w:br/>
        <w:t>（2）小锥。《篇海類編·珍寶類·金部》：“鑖，小錐。”</w:t>
        <w:br/>
        <w:br/>
        <w:t>（二）mì　《集韻》彌計切，去霽明。</w:t>
        <w:br/>
        <w:br/>
        <w:t>小釜。《集韻·霽韻》：“鑖，小釜。”</w:t>
        <w:br/>
      </w:r>
    </w:p>
    <w:p>
      <w:r>
        <w:t>鑗##鑗</w:t>
        <w:br/>
        <w:br/>
        <w:t>《説文》：“鑗，金屬。一曰剥也。从金，黎聲。”</w:t>
        <w:br/>
        <w:br/>
        <w:t>lí　《廣韻》力脂切，平脂來。脂部。</w:t>
        <w:br/>
        <w:br/>
        <w:t>（1）金属。一说黑金。《説文·金部》：“鑗，金屬。”《集韻·脂韻》：“鑗，黑金也。”</w:t>
        <w:br/>
        <w:br/>
        <w:t>（2）剥；裂。《説文·金部》：“鑗，剥也。”*段玉裁*注：“剥者，裂也。剥訓裂，知鑗與剺義同音别。”*桂馥*義證：“鑗，《史記》：‘自鑗面皮。’”</w:t>
        <w:br/>
        <w:br/>
        <w:t>（3）釜属。《篇海類編·珍寶類·金部》：“鑗，釜屬。”</w:t>
        <w:br/>
      </w:r>
    </w:p>
    <w:p>
      <w:r>
        <w:t>鑘##鑘</w:t>
        <w:br/>
        <w:br/>
        <w:t>鑘（一）léi　《廣韻》魯回切，平灰來。</w:t>
        <w:br/>
        <w:br/>
        <w:t>（1）剑首饰。《玉篇·金部》：“鑘，劒首飾也。”</w:t>
        <w:br/>
        <w:br/>
        <w:t>（2）同“櫑（罍）”。古代盛酒的容器。《集韻·灰韻》：“櫑，《説文》：‘☀目酒尊，刻木作雲雷象，象施不窮也。’或从金。”《正字通·金部》：“鑘，同罍。《説文》：‘櫑或从缶。’作罍……𠀤訓酒尊。”</w:t>
        <w:br/>
        <w:br/>
        <w:t>（二）lěi　《廣韻》落猥切，上賄來。</w:t>
        <w:br/>
        <w:br/>
        <w:t>〔鍡鑘〕见“鍡”。</w:t>
        <w:br/>
      </w:r>
    </w:p>
    <w:p>
      <w:r>
        <w:t>鑙##鑙</w:t>
        <w:br/>
        <w:br/>
        <w:t>鑙jī　《集韻》堅奚切，平齊見。</w:t>
        <w:br/>
        <w:br/>
        <w:t>坚。《方言》卷二：“鑙，堅也。自*關*而西，*秦*、*晋*之間曰鍇，*吴*、*揚*、*江*、*淮*之間曰鑙。”《廣雅·釋詁一》：“鑙，𩋆也。”*王念孫*疏證“𩋆”下补“堅”。</w:t>
        <w:br/>
      </w:r>
    </w:p>
    <w:p>
      <w:r>
        <w:t>鑚##鑚</w:t>
        <w:br/>
        <w:br/>
        <w:t>¹⁵鑚</w:t>
        <w:br/>
        <w:br/>
        <w:t>同“鑽”。《篇海類編·珍寶類·金部》：“鑚，本作鑽。”《正字通·金部》：“鑚，俗鑽字。”《淮南子·詮言》：“有智而無術，雖鑚之不通。”《世説新語·儉嗇》：“*王戎*有好李，賣之，恐人得其種，恒鑚其核。”*宋**陸九淵*《語録》：“*顔子*仰高鑚堅之時，乃知枝葉之堅高者也。”</w:t>
        <w:br/>
      </w:r>
    </w:p>
    <w:p>
      <w:r>
        <w:t>鑛##鑛</w:t>
        <w:br/>
        <w:br/>
        <w:t>鑛kuàng（旧读gǒng）　《廣韻》古猛切，上梗見。</w:t>
        <w:br/>
        <w:br/>
        <w:t>（1）同“礦”。矿石。也指采矿的场所。《廣韻·梗韻》：“鑛，同礦。”《集韻·梗韻》：“磺，《説文》：‘銅鐵樸石也。’或作礦、鑛。”《文選·王襃〈四子講德論〉》：“精練藏於鑛朴，庸人視之忽焉，巧冶鑄之，然後知其幹也。”*李善*注：“礦與鑛同。”*唐**司空圖*《二十四詩品·洗煉》：“猶鑛出金，如鉛出銀。”*清**顧祖禹*《讀史方輿紀要·湖廣六·長沙府》：“（*瀏陽）縣*東百七十里，又有*七寶山*，其山産鉛、鐵鑛、硼砂。”</w:t>
        <w:br/>
        <w:br/>
        <w:t>（2）用同“壙”。坟墓。*宋**葉適*《蔡尚書挽詞二首》之二：“空山慘馬鬣，何意重為鑛！”*清**顧炎武*《與公肅甥書》：“其捐納一疏，似必准行，但恐行之而徒為大吏添一鑛穴也。”</w:t>
        <w:br/>
      </w:r>
    </w:p>
    <w:p>
      <w:r>
        <w:t>鑜##鑜</w:t>
        <w:br/>
        <w:br/>
        <w:t>鑜shǎng　《玉篇》舒養切。</w:t>
        <w:br/>
        <w:br/>
        <w:t>磨。也作“鋿”。《玉篇·金部》：“鑜，或作鋿。”《篇海類編·珍寶類·金部》：“鑜，磨也。或作鋿。”</w:t>
        <w:br/>
      </w:r>
    </w:p>
    <w:p>
      <w:r>
        <w:t>鑝##鑝</w:t>
        <w:br/>
        <w:br/>
        <w:t>鑝péng　《集韻》蒲蒙切，平東並。</w:t>
        <w:br/>
        <w:br/>
        <w:t>首著兜☀。《集韻·東韻》：“鑝，首著兜鉾也。”《莊子·説劒》“蓬頭突鬢垂冠”*唐**陸德明*釋文：“蓬，本或作鑝，同。”</w:t>
        <w:br/>
      </w:r>
    </w:p>
    <w:p>
      <w:r>
        <w:t>鑞##鑞</w:t>
        <w:br/>
        <w:br/>
        <w:t>〔镴〕</w:t>
        <w:br/>
        <w:br/>
        <w:t>là　《廣韻》盧盍切，入盍來。</w:t>
        <w:br/>
        <w:br/>
        <w:t>锡和铅的合金，又称白镴、锡镴。亦为锡的别称。用以焊接金属，也可制作器皿等。《爾雅·釋器》“錫謂之鈏”*晋**郭璞*注：“白鑞。”《玉篇·金部》：“鑞，錫也。”《六書故·地理一》：“鑞，錫之堅白者也。”《周禮·夏官·職方氏》“其利金錫竹箭”*漢**鄭玄*注：“錫，鑞也。”《新唐書·食貨志四》：“載銅、錫、鑞過百斤者没官。”</w:t>
        <w:br/>
      </w:r>
    </w:p>
    <w:p>
      <w:r>
        <w:t>鑟##鑟</w:t>
        <w:br/>
        <w:br/>
        <w:t>鑟dú　《集韻》徒谷切，入屋定。</w:t>
        <w:br/>
        <w:br/>
        <w:t>印匣。《類篇·金部》：“鑟，印之匵。”《篇海類編·珍寶類·金部》：“鑟，印匵。”一说同“匵”。《正字通·金部》：“鑟，俗匵字。通作櫝。舊註音獨，專訓印匵，誤分為二。”</w:t>
        <w:br/>
      </w:r>
    </w:p>
    <w:p>
      <w:r>
        <w:t>鑠##鑠</w:t>
        <w:br/>
        <w:br/>
        <w:t>〔铄〕</w:t>
        <w:br/>
        <w:br/>
        <w:t>《説文》：“鑠，銷金也。从金，樂聲。”</w:t>
        <w:br/>
        <w:br/>
        <w:t>（一）shuò　《廣韻》書藥切，入藥書。藥部。</w:t>
        <w:br/>
        <w:br/>
        <w:t>（1）销熔；熔化。《説文·金部》：“鑠，銷金也。”《集韻·藥韻》：“鑠，銷也。”《國語·周語下》：“衆口鑠金。”*韋昭*注：“鑠，消也。”《淮南子·覽冥》：“以冬鑠膠，以夏造冰。”*明**方以智*《物理小識·金石類》：“金入銀者，甘鍋鑠化。”</w:t>
        <w:br/>
        <w:br/>
        <w:t>（2）消毁；削弱。*唐**慧琳*《一切經音義》卷九十：“鑠，消盡也。”《莊子·胠篋》：“彼人含其明，則天下不鑠矣。”*陸德明*釋文：“不鑠，*崔*云：不消壞也。”《戰國策·秦策五》：“*秦*先得*齊**宋*，則*韓氏*鑠，*韓氏*鑠則*楚*孤而受兵也。”*高誘*注：“鑠，消鑠也。言其弱。”*宋**陸游*《晨起對鏡》：“朱顔豈是一朝去，暗鑠潛銷五十年。”</w:t>
        <w:br/>
        <w:br/>
        <w:t>（3）磨。《方言》卷七：“鑠，摩也。”*錢繹*箋疏：“摩，通作磨。”《廣雅·釋詁三》：“鑠，磨也。”</w:t>
        <w:br/>
        <w:br/>
        <w:t>（4）毁谤。《新唐書·魏元忠傳》：“*武后*曰：卿累負謗鑠，何邪？”</w:t>
        <w:br/>
        <w:br/>
        <w:t>（5）渗入。《六書故·地理一》：“鑠，消滲因謂之鑠。《孟子》曰：‘仁義禮知，非由外鑠我也。’”*宋**陸九淵*《與曾宅之》：“此理本天所以與我，非由外鑠。”*鲁迅*《书信·致杨霁云（一九三四年六月九日）》：“*中国*的事，大抵是由于外铄的，所以世界无大变动，*中国*也不见得单独全局变动。”</w:t>
        <w:br/>
        <w:br/>
        <w:t>（6）美，美盛。《爾雅·釋詁下》：“鑠，美也。”《字彙·金部》：“鑠，盛也。”《詩·周頌·酌》：“於鑠王師，遵養時晦。”*毛*傳：“鑠，美。”*朱熹*注：“鑠，盛。”《清史稿·樂志三》：“懿鑠兮焜煌。”</w:t>
        <w:br/>
        <w:br/>
        <w:t>（7）美目貌。《方言》卷二：“好目謂之順，黸瞳之子謂之𥌣。*宋*、*衛*、*韓*、*鄭*之間曰鑠。”*郭璞*注：“言光明也。”*周祖谟*校箋：“鑠等詞皆張目美好之貌。”</w:t>
        <w:br/>
        <w:br/>
        <w:t>（8）同“爍”。灼烁，光彩貌。*唐**玄應*《一切經音義》卷七：“鑠如，閃鑠也。言忽霍蹔明也。”《六書故·地理一》：“鑠，火洞明因謂之鑠。别作爍。”*唐**韓愈*等《晚秋郾城夜會聯句》：“蹂野馬雲騰，映原旗火鑠。”*元**郝經*《蘆臺記》：“雲容水影，閃鑠蕩漾。”*吴伯箫*《我还没有见过长城》：“独独筑长城还铄古灼今鲜亮着。”</w:t>
        <w:br/>
        <w:br/>
        <w:t>（二）yuè　《集韻》弋灼切，入藥以。藥部。</w:t>
        <w:br/>
        <w:br/>
        <w:t>烙；烧。《集韻·藥韻》：“鑠，烙也。”《莊子·胠篋》：“鑠絶竽瑟。”*陸德明*釋文：“鑠絶，*崔*云：燒斷之也。”*唐**柳宗元*《愚溪對》：“溽暑之鑠，衆從之風，而我從之火。”*徐珂*《清稗類鈔·氣候類》：“*伊犁*天氣炎熱，焦鑠千里，人皆避入窖中。”</w:t>
        <w:br/>
        <w:br/>
        <w:t>（三）lì　《集韻》狼狄切，入錫來。</w:t>
        <w:br/>
        <w:br/>
        <w:t>同“鬲”。古代炊具。《集韻·錫韻》：“鬲，《説文》：‘鼎屬。’或作鑠。”</w:t>
        <w:br/>
      </w:r>
    </w:p>
    <w:p>
      <w:r>
        <w:t>鑡##鑡</w:t>
        <w:br/>
        <w:br/>
        <w:t>chuò　《集韻》測角切，入覺初。</w:t>
        <w:br/>
        <w:br/>
        <w:t>鉼鑡。《玉篇·金部》：“鑡，鉼鑡也。”《居延漢簡甲編·二一二五》：“入鑡一。”</w:t>
        <w:br/>
      </w:r>
    </w:p>
    <w:p>
      <w:r>
        <w:t>鑢##鑢</w:t>
        <w:br/>
        <w:br/>
        <w:t>《説文》：“鑢，錯銅鐵也。从金，慮聲。”</w:t>
        <w:br/>
        <w:br/>
        <w:t>lǜ　《廣韻》良倨切，去御來。魚部。</w:t>
        <w:br/>
        <w:br/>
        <w:t>（1）磋磨。《説文·金部》：“鑢，錯銅鐵也。”*徐鍇*繫傳：“摩錯之也。”*王筠*句讀：“錯有磨義。”《廣雅·釋詁三》：“鑢，磨也。”《詩·大雅·抑》“白圭之玷”*漢**鄭玄*箋：“玉之缺尚可磨鑢而平。”《初學記》卷三十引*劉欣期*《交州記》：“鮫魚出*合浦*，長三尺，背上有甲，珠文，堅强可以飾刀口，又可以鑢物。”*宋**王讜*《唐語林·補遺》：“（*曹）紹夔*食訖，出懷中錯，鑢磬數處，其聲遂絶。”</w:t>
        <w:br/>
        <w:br/>
        <w:t>（2）磋磨骨角铜铁等的工具。《字彙·金部》：“鑢，摩錯之器。”《六書故·地理一》：“鑢，錯之精者也。”《禮記·大學》“如切如磋”*宋**朱熹*集注：“磋以鑢鐋，磨以沙石。”*沈从文*《我的教育》：“他们用鑢，用锯，用钻孔器，全是极其伶巧。”</w:t>
        <w:br/>
        <w:br/>
        <w:t>（3）修省。《太玄·大》：“次二，大其慮，躬自鑢。”*范望*注：“自治其身。”</w:t>
        <w:br/>
        <w:br/>
        <w:t>（4）姓。《萬姓統譜·御韻》：“鑢，見《姓苑》。”《姓氏尋源》卷三十二：“鑢，*鑢氏*。”《左傳·定公四年》“*鑪金*初官於*子期氏*”*唐**陸德明*釋文：“鑪，本又作鑢。”按：*史树青*《我国古代的金错工艺》谓：并非*鑢氏*也，而是*鑢金氏*。以职为氏，故称。</w:t>
        <w:br/>
      </w:r>
    </w:p>
    <w:p>
      <w:r>
        <w:t>鑣##鑣</w:t>
        <w:br/>
        <w:br/>
        <w:t>〔镳〕</w:t>
        <w:br/>
        <w:br/>
        <w:t>《説文》：“鑣，馬銜也。从金，麃聲。𧥍，鑣或从角。”</w:t>
        <w:br/>
        <w:br/>
        <w:t>biāo　《廣韻》甫嬌切（《集韻》悲嬌切），平宵幫，宵部。</w:t>
        <w:br/>
        <w:br/>
        <w:t>（1）勒马口具。与衔连用，衔在口内，镳在口旁。*殷**周*时代有青铜制的，作圆形或方形，中央有孔；也有骨、角制的，多作长形。《説文·金部》：“鑣，馬銜也。”*王筠*釋例：“案：上文‘銜’，馬勒口中也；《革部》‘勒’，馬頭絡銜也。然則勒以革為之，所以繫鑣，鑣與銜皆以金為之，鑣在口旁，銜在口中，三物一體，故通其名，而所在不可不别也。”《詩·秦風·駟驖》：“輶車鸞鑣，載獫歇驕。”*漢**劉向*《九嘆·離世》：“斷鑣銜㠯馳騖兮，暮去次而敢止。”*晋**劉琨*《答盧諶》：“乃奮長縻，是轡是鑣。”</w:t>
        <w:br/>
        <w:br/>
        <w:t>（2）指代乘骑。《文選・謝靈運〈從游京口北固鷹詔〉》：“昔聞*汾水*游，今見塵外鑣。”*李善*注：“言鑣以明馬，猶軫以表車。”*唐**李嶠*《侍宴長寧公主東荘應制》：“承恩咸已酔，戀賞未還鑣。”*明**陸世廉*《西臺記》第四齣：“今日裏天上人間不共鑣。”</w:t>
        <w:br/>
        <w:br/>
        <w:t>（3）同“鏢”。旧时投掷用的武器，像矛头。</w:t>
        <w:br/>
      </w:r>
    </w:p>
    <w:p>
      <w:r>
        <w:t>鑤##鑤</w:t>
        <w:br/>
        <w:br/>
        <w:t>鑤bào</w:t>
        <w:br/>
        <w:br/>
        <w:t>刮；刮削。也指刮削器。后作“刨”。*章炳麟*《新方言·釋言》：“今人謂以鐵器刮木為暴，其器曰暴子。俗字作鑤。亦謂刮削木皮暴樂而下爾。”*元*佚名《村樂堂》第二折：“好馬也，我與你刷鑤的恰便似潑油光。”*元**鍾嗣成*《一枝花·自序醜齋》：“恰便似木上節難鎊鑤。”《紅樓夢》第四十一回：“你把纔下來的茄子，把皮鑤了。”*朱自清*《阿河》：“*白*先生，你知道铅笔鑤在那里？”</w:t>
        <w:br/>
      </w:r>
    </w:p>
    <w:p>
      <w:r>
        <w:t>鑥##鑥</w:t>
        <w:br/>
        <w:br/>
        <w:t>〔镥〕</w:t>
        <w:br/>
        <w:br/>
        <w:t>lǔ</w:t>
        <w:br/>
        <w:br/>
        <w:t>化学元素，稀土元素之一。符号Lu。原子序数71。银白色金属，质软，在空气中比较稳定。（新拉lutecium）</w:t>
        <w:br/>
      </w:r>
    </w:p>
    <w:p>
      <w:r>
        <w:t>鑧##鑧</w:t>
        <w:br/>
        <w:br/>
        <w:t>鑧同“鋧”。</w:t>
        <w:br/>
      </w:r>
    </w:p>
    <w:p>
      <w:r>
        <w:t>鑨##鑨</w:t>
        <w:br/>
        <w:br/>
        <w:t>鑨lóng　《集韻》盧東切，平東來。</w:t>
        <w:br/>
        <w:br/>
        <w:t>（1）器。《玉篇·金部》：“鑨，器也。”</w:t>
        <w:br/>
        <w:br/>
        <w:t>（2）同“礱”。磨；磨砺。《正字通·金部》：“鑨，礱俗作鑨。”*清**黄宗羲*《張元岵先生墓誌銘》：“卒後幾年，葬於某原。*訒*鑨墓石，再拜求銘。”</w:t>
        <w:br/>
      </w:r>
    </w:p>
    <w:p>
      <w:r>
        <w:t>鑩##鑩</w:t>
        <w:br/>
        <w:br/>
        <w:t>鑩è　《廣韻》五各切，入鐸疑。</w:t>
        <w:br/>
        <w:br/>
        <w:t>钩。《廣韻·鐸韻》：“鑩，以鐵作鈎物也。”《集韻·鐸韻》：“鑩，鉤也。”</w:t>
        <w:br/>
      </w:r>
    </w:p>
    <w:p>
      <w:r>
        <w:t>鑪##鑪</w:t>
        <w:br/>
        <w:br/>
        <w:t>《説文》：“鑪，方鑪也。从金，盧聲。”*徐灝*注箋：“鑪，古祗作盧，相承增金旁。”</w:t>
        <w:br/>
        <w:br/>
        <w:t>lú　《廣韻》落胡切，平模來。魚部。</w:t>
        <w:br/>
        <w:br/>
        <w:t>（1）同“爐”。盛火的器具，可作冶炼、取暖、烹饪等用。《説文·金部》：“鑪，方鑪也。”*段玉裁*注：“方對下圜言之。凡㸐炭之器曰鑪。”《周禮·天官·宫人》：“共鑪炭。”《淮南子·齊俗》：“鑪槖埵坊設，非巧冶不能以治金。”*高誘*注：“鑪、橐、埵皆冶具也。”*宋**劉克莊*《沁園春·癸卯佛生翼日，將曉，夢中有作》：“夜鑪芋美，與客同煨。”也指用作焚香的器具。*唐**慧琳*《一切經音義》卷九十一：“鑪，香鑪也。”《文選·江淹〈雜體詩三十首〉》之三十：“膏鑪絶沈燎，綺席生浮埃。”*李善*注：“鑪，熏鑪也。”</w:t>
        <w:br/>
        <w:br/>
        <w:t>（2）酒肆，古时酒店前放置酒坛的炉形土墩。也用为酒店的代称。《史記·司馬相如列傳》：“買一酒舍酤酒，而令*文君*當鑪。”*裴駰*集解引*韋昭*曰：“鑪，酒肆也。以土為墮，邊高似鑪。”《後漢書·方術傳下·左慈》：“行視諸鑪，悉亡其酒脯矣。”*李賢*注：“鑪，酒肆也。”</w:t>
        <w:br/>
        <w:br/>
        <w:t>（3）酒盆。《廣韻·模韻》：“鑪，酒盆。”《字彙·金部》：“鑪，酒器。”</w:t>
        <w:br/>
        <w:br/>
        <w:t>（4）放射性化学元素。符号Rf。原子序数104。第一个被发现的超锕系元素。化学性质近似铪。由重离子轰击法人工合成而得。寿命最长的同位素²⁶¹Rf，半衰期为65秒。（新拉rutherfordium）</w:t>
        <w:br/>
        <w:br/>
        <w:t>（5）姓。也作“鑢”。《萬姓統譜·虞韻》：“鑪，見《韻會》。”《字彙補·金部》：“鑪，姓也。”《左傳·定公四年》：“*鑪金*初官於*子期氏*。”*陸德明*釋文：“鑪，本又作鑢。”按：当为*鑢金氏*，以职为氏。</w:t>
        <w:br/>
      </w:r>
    </w:p>
    <w:p>
      <w:r>
        <w:t>鑫##鑫</w:t>
        <w:br/>
        <w:br/>
        <w:t>鑫（一）xīn　《玉篇》許金切。</w:t>
        <w:br/>
        <w:br/>
        <w:t>多金、财富兴旺（多用于人名、商店字号）。《篇海類編·珍寶類·金部》：“鑫，金長。”《正字通·金部》：“鑫，*宋**子虚**名友*，五子以*鑫*、*森*、*淼*、*焱*、*垚*立名。”</w:t>
        <w:br/>
        <w:br/>
        <w:t>（二）xùn　《龍龕手鑑》許運反。</w:t>
        <w:br/>
        <w:br/>
        <w:t>盂器。《篇海類編·珍寶類·金部》：“鑫，盂器。”</w:t>
        <w:br/>
      </w:r>
    </w:p>
    <w:p>
      <w:r>
        <w:t>鑬##鑬</w:t>
        <w:br/>
        <w:br/>
        <w:t>鑬同“鑑”。《龍龕手鑑·金部》：“鑬，舊藏作鑑。”《字彙補·金部》：“鑬，與鑑音義同。”</w:t>
        <w:br/>
      </w:r>
    </w:p>
    <w:p>
      <w:r>
        <w:t>鑭##鑭</w:t>
        <w:br/>
        <w:br/>
        <w:t>〔镧〕</w:t>
        <w:br/>
        <w:br/>
        <w:t>（一）làn　《廣韻》郎旰切，去翰來。</w:t>
        <w:br/>
        <w:br/>
        <w:t>金光灿烂的样子。《玉篇·金部》：“鑭，金光皃。”《集韻·换韻》：“鑭，金采也。”</w:t>
        <w:br/>
        <w:br/>
        <w:t>（二）lán</w:t>
        <w:br/>
        <w:br/>
        <w:t>化学元素，稀土元素之一。符号La，原子序数57。银白色软金属。镧、铈和铁的合金可用来制造火石。氧化镧用于制造光学玻璃。六硼化镧可用作制造电子管的阴极材料。（新拉lanthanum）</w:t>
        <w:br/>
      </w:r>
    </w:p>
    <w:p>
      <w:r>
        <w:t>鑮##鑮</w:t>
        <w:br/>
        <w:br/>
        <w:t>《説文》：“鑮，大鐘，湻于之屬，所以應鐘磬也。堵以二，金樂則鼓鎛應之。从金，薄聲。”*王筠*据《集韻》引《説文》改作“堵以一，金樂則鼓鑮應之”。</w:t>
        <w:br/>
        <w:br/>
        <w:t>bó　《廣韻》補各切，入鐸幫。又傍各切。鐸部。</w:t>
        <w:br/>
        <w:br/>
        <w:t>（1）古乐器，单独悬挂的大钟。用于应和或节奏。也作“鎛”。《説文·金部》：“鑮，大鐘。”《篇海類編·珍寶類·金部》：“鑮，似鐘而大，淳于之屬，所以應鐘聲。通作鎛。”《儀禮·大射》：“笙磬西面，其南笙鍾，其南鑮。”*鄭玄*注：“鑮，如鍾而大。奏樂以鼓鑮為節。”*唐**韓愈*等《晚秋郾城夜會聯句》：“殁廟配罇斝，生堂合毊鑮。”</w:t>
        <w:br/>
        <w:br/>
        <w:t>（2）十二辰头铃钟。《集韻·鐸韻》：“鑮，十二辰頭鈴鍾也。”</w:t>
        <w:br/>
        <w:br/>
        <w:t>（3）锄类农具。《釋名·釋用器》：“鑮，亦鋤類也。”按：《六書故·地理一》：“鑮、鎛多互用，宜从《説文》，鑮為鍾，而鎛為田器。”</w:t>
        <w:br/>
      </w:r>
    </w:p>
    <w:p>
      <w:r>
        <w:t>鑯##鑯</w:t>
        <w:br/>
        <w:br/>
        <w:t>《説文》：“鑯，鐵器也。一曰鑴也。从金，韱聲。”*段玉裁*改“鑴”为“鐫”。</w:t>
        <w:br/>
        <w:br/>
        <w:t>（一）jiān　《廣韻》子廉切，平鹽精。談部。</w:t>
        <w:br/>
        <w:br/>
        <w:t>（1）铁器。《説文·金部》：“鑯，鐵器也。”*段玉裁*注：“蓋鋭利之器。”</w:t>
        <w:br/>
        <w:br/>
        <w:t>（2）尖锐。后作“尖”。《廣雅·釋詁四》：“鑯，鋭也。”《爾雅·釋山》“（山）鋭而高嶠”*晋**郭璞*注：“言鑯峻。”《正字通·金部》：“鑯，尖本字。鋒芒鋭也。”</w:t>
        <w:br/>
        <w:br/>
        <w:t>（二）qiān　《集韻》千廉切，平鹽清。談部。</w:t>
        <w:br/>
        <w:br/>
        <w:t>刻。也作“鋟”。《説文·金部》：“鑯，鐫也。”*段玉裁*注：“鐫者，穿木琢石也。”《集韻·鹽韻》：“鋟，刻也。或作鑯。”</w:t>
        <w:br/>
      </w:r>
    </w:p>
    <w:p>
      <w:r>
        <w:t>鑰##鑰</w:t>
        <w:br/>
        <w:br/>
        <w:t>〔钥〕</w:t>
        <w:br/>
        <w:br/>
        <w:t>（一）yuè　《廣韻》以灼切，入藥以。</w:t>
        <w:br/>
        <w:br/>
        <w:t>（1）同“𨷲”。门直闩。上穿横𠔼下插地上的直木。《方言》卷五：“户鑰，自*關*而東，*陳*、*楚*之間謂之鍵，自*關*而西謂之鑰。”《集韻·藥韻》：“𨷲，《説文》：‘關下牡也。’或从金。”按：*清**段玉裁*《説文解字注·門部》：“關者，横物，即今之門𣟴。關下牡者，謂以直木上貫關，下插地，是與關有牝牡之别。”“然則關下牡謂之鍵，亦謂之籥。籥即𨷲之叚借字……古無鎖鑰字，葢古祗用木為，不用金鐵。”《孝經·五刑》“五刑之屬三千”*鄭玄*注“開人關𨷲者臏”*唐**陸德明*釋文：“音藥。字或作鑰。”</w:t>
        <w:br/>
        <w:br/>
        <w:t>（2）锁。《五音集韻·藥韻》：“鑰，鏁也。”《正字通·金部》：“鍉，鑰以閉户，鍉以啓鑰，鎖腹有須，鍉入内鉤合其須則鑰開。”又：“鑰，魚鑰。《芝田録》：門鑰必以魚者，取其目不瞑，守夜之義。”《太平御覽》卷一百八十四引*應劭*《風俗通》：“鑰施懸魚，翳伏淵源，欲令楗閉如此。”*清**吴趼人*《俏皮話·性命没了錢還可以到手》：“每夜必手自關門下鑰，其鑰為外洋上等貨，且鑰匙僅有一枚，*甲*自佩之。至明晨，始手自啓鑰。”</w:t>
        <w:br/>
        <w:br/>
        <w:t>（3）钥匙，开锁的器具。《增補五方元音·駝韻》：“鑰，鎖匙。”*唐**張鷟*《朝野僉載》卷二：“*陽滔*為中書舍人，時促命制敕，令史持庫鑰他適，無舊本檢尋，乃斲窗取得之。”*唐**杜牧*《宫詞》：“銀鑰卻收金鎖合，月明花落又黄昏。”《資治通鑑·晋明帝太寧三年》：“帝待之愈厚，宫門管鑰，皆以委之。”*胡三省*注：“鑰……今謂之鎖匙。”*章炳麟*《致伯中书（一九一三年七月二日）》：“无钥，可令铜匠铦开。”</w:t>
        <w:br/>
        <w:br/>
        <w:t>（4）锁闭；关闭。*北齊**劉晝*《新論·防慾》：“嗜慾之萌，耳目可關，而心意可鑰。”*宋**羅大經*《鶴林玉露》卷七：“貯以一篋，鑰而置之臥所。”*林纾*《〈黑奴吁天录〉二題·跋》：“近年*美洲*厉禁*华*工，水步设为木栅，聚数百远来之*华*人，栅而钥之。”</w:t>
        <w:br/>
        <w:br/>
        <w:t>（5）入。《淮南子·原道》：“排閶闔，鑰天門。”*高誘*注：“鑰，入也。”</w:t>
        <w:br/>
        <w:br/>
        <w:t>（6）镇守。*宋**徐夢莘*《三朝北盟會編》卷二百四十八：“某被命典司留鑰，但當以死守，遑恤其他。”*宋**周密*《齊東野語》卷九：“*韓魏公*留鑰北京日……*潞公*代*魏公*為留守。”</w:t>
        <w:br/>
        <w:br/>
        <w:t>（7）枢要，喻重要之处。*唐**李嶠*《攀龍臺碑》：“提六合之樞紐，扣二儀之鐍鑰。”《徐霞客遊記·粤西遊日記四》：“有村在北山之麓，其名曰*金村*，乃是站之當鑰者。”《清史稿·袁甲三傳》：“詔以*臨淮*為南北筦鑰，止勿行。”</w:t>
        <w:br/>
        <w:br/>
        <w:t>（8）姓。《萬姓統譜·藥韻》：“鑰，見《姓苑》。”</w:t>
        <w:br/>
        <w:br/>
        <w:t>（二）yào</w:t>
        <w:br/>
        <w:br/>
        <w:t>〔钥匙〕开锁用的东西。如：开门钥匙；汽车钥匙。</w:t>
        <w:br/>
      </w:r>
    </w:p>
    <w:p>
      <w:r>
        <w:t>鑱##鑱</w:t>
        <w:br/>
        <w:br/>
        <w:t>《説文》：“鑱，鋭也。从金，毚聲。”</w:t>
        <w:br/>
        <w:br/>
        <w:t>chán　《廣韻》鋤銜切，平銜崇。又士懺切。談部。</w:t>
        <w:br/>
        <w:br/>
        <w:t>（1）锐。也作“攙”。《説文·金部》：“鑱，鋭也。”*朱駿聲*通訓定聲：“字亦作攙。”</w:t>
        <w:br/>
        <w:br/>
        <w:t>（2）中医“九针”之一，头大末尖，形如箭头。《廣雅·釋器》：“鑱謂之鈹。”*王念孫*疏證：“鈹之言破也，《説文》：‘鈹，大鍼也。’”《靈樞經·九鍼十二原》：“九鍼之名，各不同形，一曰鑱鍼，長一寸六分。……鑱鍼者頭大末鋭，去寫陽氣。”早期也专指砭石、石针。《素問·湯液醪醴論》：“當今之世，必齊毒葯攻其中，鑱石鍼艾治其外也。”《史記·扁鵲倉公列傳》：“鑱石撟引。”*司馬貞*索隱：“鑱，謂石針也。”</w:t>
        <w:br/>
        <w:br/>
        <w:t>（3）犁铁，即犁头。与铧相类而形制不同，鋭利厚重，适宜开垦生地。也指装有弯曲长柄的长鑱。用以掘土。《廣韻·銜韻》：“鑱，*吴*人云犂鐵。”*清**郝懿行*《證俗文》卷三：“今東*齊*呼㭒下鐵葉為犁，犁下鐵刺土者為鑱。……今則犁鑱皆廣一尺也。”*唐**陸龜蒙*《耒耜經》：“起其墢者鑱也，覆其墢者壁（鐴）也。”*元**王禎*《農書》卷十三：“長鑱，踏田器也，比之犁鑱頗狹，制為長柄。……柄長三尺餘，後偃而曲，上有横木如拐，以兩手按之，用足踏其鑱柄後跟，其鋒入土，乃捩柄以起墢也。”“鏵與鑱頗異，鑱狹而厚，惟可正用。鏵闊而薄，翻覆可使，老農云：開墾生地宜用鑱，翻轉熟地宜用鏵。”*明**黄宗會*《病農説》：“運犁踏鑱，豈以貧窮怠乎哉！”</w:t>
        <w:br/>
        <w:br/>
        <w:t>（4）用来掘凿砍斫的工具。*唐**玄應*《一切經音義》卷十一：“鑱，謂有刀斵鑿者也。”《聊齋志異·種梨》：“把核於手，解肩上鑱，坎地深數寸，納之而覆以土。”*何垠*注：“鑱，破土取藥之具。”</w:t>
        <w:br/>
        <w:br/>
        <w:t>（5）刺。《玉篇·金部》：“鑱，刺也。”《淮南子·泰族》：“夫刻肌膚，鑱皮革，被創流血，至難也，然*越*為之以求榮也。”*高誘*注：“*越*人以箴刺皮為龍文，所以為尊榮之也。”《南齊書·東南夷傳·扶南國》：“*蔓*少子*長*襲殺*旃*，以刃鑱*旃*腹。”《新唐書·循吏傳·薛元賞》：“都市多俠少年，以黛墨鑱膚。”</w:t>
        <w:br/>
        <w:br/>
        <w:t>（6）雕刻；錾凿。《玉篇·金部》：“鑱，鏨也。”*唐**陸龜蒙*《兩觀銘》：“以石鑱辭，著于闕里。”*宋**葉適*《連州開楞伽峽記》：“小石繂運，大石鑱落，上以火攻，下以堰取。”《續資治通鑑·宋仁宗景祐二年》：“自創八音新器，又請别鑱石為編磬。”</w:t>
        <w:br/>
        <w:br/>
        <w:t>（7）掘。*元**許有壬*《清平樂》之五：“賞梅觀竹，不暇鑱黄獨。”</w:t>
        <w:br/>
      </w:r>
    </w:p>
    <w:p>
      <w:r>
        <w:t>鑲##鑲</w:t>
        <w:br/>
        <w:br/>
        <w:t>〔镶〕</w:t>
        <w:br/>
        <w:br/>
        <w:t>《説文》：“鑲，作型中膓也。从金，襄聲。”</w:t>
        <w:br/>
        <w:br/>
        <w:t>（一）ráng　《集韻》如陽切，平陽日。陽部。</w:t>
        <w:br/>
        <w:br/>
        <w:t>铸铜铁器模型的瓤子。《説文·金部》：“鑲，作型中膓也。”*徐鍇*繫傳：“鑲，鑄鐘鏞屬使内空者，於型範中更作土模，所以後卻流銅也，又若果實之穰。”《正字通·金部》：“鑲，凡作型，先以繩為坏胎，型固，則從竅㨨繩緖耑，繩窮而型存，有類於腸也。”</w:t>
        <w:br/>
        <w:br/>
        <w:t>（二）xiāng　《廣韻》息良切，平陽心。又汝陽切，女良切。</w:t>
        <w:br/>
        <w:br/>
        <w:t>（1）古兵器名。《急就篇》：“矛鋋鑲盾刃刀鉤。”*顔師古*注：“鑲者，亦刀劒之類，其刃却偃而外利，所以推攘而害人也。”《釋名·釋兵》：“鉤鑲，兩頭曰鉤，中央曰鑲，或推鑲，或鉤引，用之之宜也。”*晋**張華*《博陵王宫俠曲二首》之二：“腰間叉素戟，手持白頭鑲。”</w:t>
        <w:br/>
        <w:br/>
        <w:t>（2）把东西嵌入另一物体，或围在另一物体的边缘。如镶牙；镶边。古通作“相”、“廂”。*清**梁同書*《直語補證》：“鑲邊，作相最古。《詩》：‘金玉其相。’亦可作廂。《禮》：‘左廂刀，右廂刀。’”《三國演義》第七回：“（璽）傍缺一角，以黄金鑲之。”*梁启超*《国产之保护及奖励》：“穿缎布鞋的也翻过来看看鞋底所镶的皮。”*鲁迅*《准风月谈·男人的进化》：“这些圈儿环儿，大都已经变成了金的银的，镶上了珍珠宝钻。”</w:t>
        <w:br/>
      </w:r>
    </w:p>
    <w:p>
      <w:r>
        <w:t>鑳##鑳</w:t>
        <w:br/>
        <w:br/>
        <w:t>鑳同“鍵”。《玉篇·金部》：“鑳，同鍵。”</w:t>
        <w:br/>
      </w:r>
    </w:p>
    <w:p>
      <w:r>
        <w:t>鑴##鑴</w:t>
        <w:br/>
        <w:br/>
        <w:t>《説文》：“鑴，瓽也。从金，巂聲。”</w:t>
        <w:br/>
        <w:br/>
        <w:t>xī（又读huī）　《廣韻》户圭切，平齊匣。又許規切，《集韻》涓畦切。支部。</w:t>
        <w:br/>
        <w:br/>
        <w:t>（1）瓽，大盆。《説文·金部》：“鑴，瓽也。”*段玉裁*注：“《瓦部》曰：‘瓽，大盆也。’然則鑴與鑑同物。”</w:t>
        <w:br/>
        <w:br/>
        <w:t>（2）大镬；鼎属。《廣雅·釋器》：“鑴，鼎也。”《玉篇·金部》：“鑴，大鑊。”《洪武正韻·齊韻》：“鑴，鼎屬。”</w:t>
        <w:br/>
        <w:br/>
        <w:t>（3）大钟。《廣韻·支韻》：“鑴，大鍾。”</w:t>
        <w:br/>
        <w:br/>
        <w:t>（4）日旁云气。《集韻·齊韻》：“鑴，日旁氣刺日。”《篇海類編·珍寶類·金部》：“鑴，日旁氣。”《字彙·金部》：“鑴，日旁黑氣也。”《周禮·春官·眡祲》：“眡祲掌十煇之灋，以觀妖祥，辨吉凶，一曰祲，二曰象，三曰鑴。”*鄭玄*注引*鄭司農*云：“鑴，謂日旁氣四面反鄉（向）如煇狀也。”*孫詒讓*正義：“依天官測算，日輪距地至遠，光體本無變動，此十煇並地氣烝騰，日光穿映，視之成暈，如在日旁。”</w:t>
        <w:br/>
        <w:br/>
        <w:t>（5）同“觿”。古代解结的用具，形状像锥。也用为佩饰。《廣雅·釋器》：“鑴，錐也。”《集韻·齊韻》：“觿，角錐，可用解結。通作鑴。”《禮記·内則》“左佩紛帨、刀、礪、小觿”*唐**陸德明*釋文：“觿、本或作鑴。音同。解結錐。”</w:t>
        <w:br/>
      </w:r>
    </w:p>
    <w:p>
      <w:r>
        <w:t>鑵##鑵</w:t>
        <w:br/>
        <w:br/>
        <w:t>guàn　《廣韻》古玩切，去换見。</w:t>
        <w:br/>
        <w:br/>
        <w:t>同“罐”。盛物或汲水用的圆形器皿。*唐**慧琳*《一切經音義》卷八十三：“鑵，《考聲》：‘瓦器也。’”《廣韻·换韻》：“鑵，汲水器也。”《集韻·换韻》：“罐，汲器。或从金。”《齊民要術·種葵》：“井别作桔槹、轆轤、柳鑵，令受一石。”*石声汉*校釋：“鑵是汲器，即從井裏汲水出來灌地用的，現在多寫作罐。”《本草綱目·草部·紫花地丁》：“紫花地丁根日乾，以鑵盛，燒烟對瘡薰之。”</w:t>
        <w:br/>
      </w:r>
    </w:p>
    <w:p>
      <w:r>
        <w:t>鑶##鑶</w:t>
        <w:br/>
        <w:br/>
        <w:t>¹⁷鑶cáng　《集韻》慈郎切，平唐從。</w:t>
        <w:br/>
        <w:br/>
        <w:t>铃声。《玉篇·金部》：“鑶，鈴聲。”</w:t>
        <w:br/>
      </w:r>
    </w:p>
    <w:p>
      <w:r>
        <w:t>鑷##鑷</w:t>
        <w:br/>
        <w:br/>
        <w:t>¹⁸鑷</w:t>
        <w:br/>
        <w:br/>
        <w:t>〔镊〕</w:t>
        <w:br/>
        <w:br/>
        <w:t>niè　《廣韻》尼輒切，入葉娘。</w:t>
        <w:br/>
        <w:br/>
        <w:t>（1）拔除毛发或夹取细小东西的器具。也作“籋”。《廣韻·葉韻》：“鑷，鑷子。”《集韻·葉韻》：“籋，《説文》：‘箝也。’亦作鑷。”*清**朱駿聲*《説文通訓定聲·履部》：“籋，按：凡脅持物，以竹曰籋、曰箝；以鐵曰鑈、曰鉗、曰鉆、曰銸，*蘇*俗謂之鑷子。”*晋**左思*《白髮賦》：“願戢子之手，攝子之鑷。”《南史·齊紀下》：“*高帝*笑謂左右曰：‘豈有為人作曾祖而拔白髮者乎。’即擲鏡、鑷。”*清**劉濟川*《外科心法真驗指掌》：“此鑷揑潰瘡之腐肉，取之，去之。”</w:t>
        <w:br/>
        <w:br/>
        <w:t>（2）拔除毛发。也指理发。《釋名·釋首飾》：“鑷，攝也。攝取髮也。”《太平御覽》卷七百一十四引《通俗文》：“披減鬚髮謂之鑷。”*晋**左思*《白髮賦》：“以此見疵，將拔將鑷。”*唐**杜甫*《秦州雜詩二十首》之十五：“*東柯*遂疏懶，休鑷鬢毛斑。”*明**鎦績*《霏雪録》：“一日，坐鑷肆櫛髮。”</w:t>
        <w:br/>
        <w:br/>
        <w:t>（3）古簪端垂饰。*三國**魏**王粲*《七釋》：“戴明中之羽雀，雜華鑷之葳蕤。”《續漢書·輿服志下》：“（簪）下有白珠，垂黄金鑷。”《南齊書·皇后傳·文安王皇后》：“后牀帷陳設故舊，釵鑷十餘枚。”</w:t>
        <w:br/>
        <w:br/>
        <w:t>（4）古代织机上的提花装置。也指用镊提花。《西京雜記》卷一：“機用一百二十鑷。”*南朝**陳**徐陵*《中婦織流黄》：“數鑷經無亂，新漿緯易牽。”</w:t>
        <w:br/>
      </w:r>
    </w:p>
    <w:p>
      <w:r>
        <w:t>鑸##鑸</w:t>
        <w:br/>
        <w:br/>
        <w:t>《説文》：“鑸，鍡鑸也。从金，壘聲。”</w:t>
        <w:br/>
        <w:br/>
        <w:t>lěi　《集韻》魯猥切，上賄來。微部。</w:t>
        <w:br/>
        <w:br/>
        <w:t>〔鍡鑸〕见“鍡”。</w:t>
        <w:br/>
      </w:r>
    </w:p>
    <w:p>
      <w:r>
        <w:t>鑹##鑹</w:t>
        <w:br/>
        <w:br/>
        <w:t>〔镩〕</w:t>
        <w:br/>
        <w:br/>
        <w:t>（一）cuàn　《廣韻》七亂切，去换清。</w:t>
        <w:br/>
        <w:br/>
        <w:t>（1）小矟，短矛。*唐**慧琳*《一切經音義》卷三十：“《韻略》云：‘鑹，小矟也。’《考聲》云：‘短矛也。’”《正字通·金部》：“鑹，短矛。《隋紀》有‘*嶺南*排鑹手’，即今小矟。”《資治通鑑·隋煬帝大業七年》：“又發*江*、*淮*以南水手一萬人，弩手三萬人，*嶺南*排鑹手三萬人。”*胡三省*注：“鑹，小矟也。”</w:t>
        <w:br/>
        <w:br/>
        <w:t>（2）短。《增補五方元音·天韻》：“鑹，短也。”</w:t>
        <w:br/>
        <w:br/>
        <w:t>（二）cuān</w:t>
        <w:br/>
        <w:br/>
        <w:t>（1）冰镩，一种铁制凿冰工具，尖头如锥，有倒钩。</w:t>
        <w:br/>
        <w:br/>
        <w:t>（2）用冰镩凿（冰）。如：镩冰。</w:t>
        <w:br/>
      </w:r>
    </w:p>
    <w:p>
      <w:r>
        <w:t>鑺##鑺</w:t>
        <w:br/>
        <w:br/>
        <w:t>《説文新附》：“鑺，兵器也。从金，瞿聲。”*鄭珍*新附考：“古止作瞿，加金後出。”</w:t>
        <w:br/>
        <w:br/>
        <w:t>qú　《廣韻》其俱切，平虞羣。魚部。</w:t>
        <w:br/>
        <w:br/>
        <w:t>古兵器名。戟属。一说戈属。《説文新附·金部》：“鑺，兵器也。”*鈕樹玉*新附考：“《書·顧命》：‘一人冕執戣，立于東垂，一人冕執瞿，立于西垂。’*孔*傳：‘戣、瞿皆㦸屬。’正義引*鄭*注云：‘葢今三鋒矛。’据此，知瞿即鑺矣。”按：*清**嚴可均*《鐵橋漫稿·書〈尚書·顧命〉後》：“瞿，戈屬，非矛屬。戈，平頭戟也；戟，有枝兵也。瞿平頭而*孔*傳以為戟屬，亦非也。”</w:t>
        <w:br/>
      </w:r>
    </w:p>
    <w:p>
      <w:r>
        <w:t>鑻##鑻</w:t>
        <w:br/>
        <w:br/>
        <w:t>¹⁹鑻同“襻”。《篇海類編·珍寶類·金部》：“鑻，腰帶鑻面。”《正字通·金部》：“鑻，《篇海》：别作鋬。音盼。器系也。按：《六書通》作襻。”《金史·輿服志中》：“上有金蟬鑻金兩博鬢。”《續資治通鑑·宋高宗紹興二十八年》：“民間所用照子、帶鑻之類，則官鬻之。”《醫宗金鑑·外科心法要訣·嬰兒部》：“入藥畢，蓋鐵盞，用鐵絲鑻畢。”</w:t>
        <w:br/>
      </w:r>
    </w:p>
    <w:p>
      <w:r>
        <w:t>鑼##鑼</w:t>
        <w:br/>
        <w:br/>
        <w:t>〔锣〕</w:t>
        <w:br/>
        <w:br/>
        <w:t>luó　《廣韻》魯何切，平歌來。</w:t>
        <w:br/>
        <w:br/>
        <w:t>（1）〔䤬鑼〕见“䤬”。</w:t>
        <w:br/>
        <w:br/>
        <w:t>（2）一种击乐器。铜制，形似平而浅的铜盘。边穿小孔，系绳以提。无固定音高，用槌敲击发音。《六書故·地理一》：“鑼，今之金聲用於軍旅者也。”《字彙·金部》：“鑼，銅鑼，樂器。”《正字通·金部》：“鑼，築銅為之，形如盂，大者聲揚，小者聲殺。”《元史·刑法志四》：“鳴鑼擊鼓，迎賽神社。”*明**徐渭*《曇陽·五》：“托鉢求朝飯，敲鑼賣夜糖。”*鲁迅*《且介亭杂文·门外文谈》：“莫打鼓，莫打锣，听我唱个太平歌。”</w:t>
        <w:br/>
      </w:r>
    </w:p>
    <w:p>
      <w:r>
        <w:t>鑽##鑽</w:t>
        <w:br/>
        <w:br/>
        <w:t>〔钻〕</w:t>
        <w:br/>
        <w:br/>
        <w:t>《説文》：“鑽，所以穿也。从金，贊聲。”</w:t>
        <w:br/>
        <w:br/>
        <w:t>（一）zuàn　《廣韻》子筭切，去换精。元部。</w:t>
        <w:br/>
        <w:br/>
        <w:t>（1）穿孔的器具。如：电钻；钻头。《急就篇》：“鐵鈇鑽錐釜鍑鍪。”*顔師古*注：“鑽，所以穿通也。”《説文·金部》：“鑽，所以穿也。”*徐灝*注箋：“此謂鑽鑿之器。”《字彙·金部》：“鑽，穿物之錐也。”《管子·輕重乙》：“一車必有一斤、一鋸、一釭、一鑽、一鑿、一銶、一軻，然后成為車。”*宋**蘇軾*《白鶴山新居》：“豐我粲與醪，利汝椎與鑽。”*明**羅頎*《物原·器原》：“*軒轅*作鋸、鑿，*般*作鉋、鑽、櫽括。”</w:t>
        <w:br/>
        <w:br/>
        <w:t>（2）古代施行膑刑的刑具，因指膑刑，即钻去膑骨。《國語·魯語上》：“中刑用刀鋸。其次用鑽笮。”*韋昭*注：“鑽，臏刑。”《漢書·刑法志》：“中刑用刀鋸，其次用鑽鑿。”*顔師古*注：“鑽，鑽去其臏骨也。”</w:t>
        <w:br/>
        <w:br/>
        <w:t>（3）金刚钻（即钻石）的简称。《正字通·金部》：“鑽，金剛鑽。”*清**陳倫炯*《海國聞見録·東南洋記》：“鑽有五色，金、黑、紅者為貴……各番以為首寶，大如棋子，值價十萬餘兩。”*鲁迅*《准风月谈·男人的进化》：“这些圈儿环儿，大都已经变成了金的银的，镶上了珍珠宝钻。”</w:t>
        <w:br/>
        <w:br/>
        <w:t>（二）zuān（又读zuàn）　《廣韻》借官切，平桓精。元部。</w:t>
        <w:br/>
        <w:br/>
        <w:t>（1）穿刺；打孔。《爾雅·釋木》：“樝棃曰鑽之。”*邢昺*疏：“恐有蟲，故一一鑽看其蟲孔也。”*唐**慧琳*《一切經音義》卷八十五：“鑽，《考聲》：‘刺也’……《古今正字》：‘穿也。’”*清**段玉裁*《説文解字注·金部》：“鑽，本是器名，因之謂穿亦曰鑽。”《論語·陽貨》：“鑽燧改火。”《宣和遺事》前集：“*師師*説道傷心處，*賈奕*心如萬刀鑽。”《大别山老根据地歌谣选·妇女诉苦歌》：“又钻耳，又缠足，失掉人的形。”又镌凿。*唐**慧琳*《一切經音義》卷三十三引*顧野王*曰：“鑽謂鐫鑿也。”</w:t>
        <w:br/>
        <w:br/>
        <w:t>（2）引申为朝前冲；进入；穿过。*宋**蘇軾*《戲贈虔州慈雲寺鑑老》：“窗間但見蠅鑽紙，門外惟聞佛放光。”《中國歌謡資料·義和團歌謡資料》：“還我江山還我權，刀山火海爺敢鑽。”*茅盾*《雾》：“渐渐地太阳光从浓雾中钻出来了。”</w:t>
        <w:br/>
        <w:br/>
        <w:t>（3）钻研；穷究义理。《論語·子罕》：“仰之彌高，鑽之彌堅。”*邢昺*疏：“鑽研求之則益堅。”*晋**郭璞*《爾雅序》：“（*璞*）少而習焉，沈研鑽極，二九載矣。”*谢觉哉*《观花小记·赠重庆青年的诗》：“理越钻越深，劲越干越大。”*李劼人*《大波》第二部第八章：“但从不像今天晚上问得这样钻，大去处问，小去处也问。”</w:t>
        <w:br/>
        <w:br/>
        <w:t>（4）投机钻营。*明**李翊*《俗呼小録》：“干求請托謂之鑽。”《文選·班固〈答賓戲〉》：“*商鞅*挾三術以鑽*孝公*，*李斯*奮時務而要*始皇*。”*李周翰*注：“鑽者，取必入之義也。”*宋**蘇軾*《和錢安道寄惠建茶》：“收藏愛惜待佳客，不敢包裹鑽權倖。”*茅盾*《路》一：“入党政界罢？不但要人汲引，并且也得会拍会钻。”</w:t>
        <w:br/>
        <w:br/>
        <w:t>（5）矛；矢镞。《方言》卷九：“鑽謂之鍴。”*錢繹*箋疏：“此釋矛之小者也。”《史記·禮書》：“*宛*之鉅鐵施，鑽如蠭蠆。”*司馬貞*索隱：“鑽謂矛刃及矢鏃也。”</w:t>
        <w:br/>
        <w:br/>
        <w:t>（6）用火爇荆菙灼，特指钻龟甲卜吉凶。《正字通·金部》：“鑽，鑽☀甲卜吉凶。”《莊子·外物》：“乃刳☀，七十二鑽而无遺筴。”*郭慶藩*集釋引*司馬*云：“鑽，命卜，以所卜事而灼之。”《荀子·王制》：“鑽☀陳卦。”*楊倞*注：“鑽☀，謂以火爇荆菙灼之也。”*唐**盧仝*《觀放魚歌》：“聖神七十鑽，不及泥中鰌。”</w:t>
        <w:br/>
        <w:br/>
        <w:t>（7）通“攢（cuán）”。聚。*唐**慧琳*《一切經音義》卷三十一：“鑽，經作攢。攢聚也。”《字彙補·金部》：“鑽，與攢同。聚也。”《史記·司馬相如列傳》：“鑽羅列聚叢以蘢茸兮，衍曼流爛壇以陸離。”按：《漢書·司馬相如傳下》“鑽”作“攢”。《後漢書·班彪傳附班固》：“列刃鑽鍭。”*李賢*注：“《蒼頡篇》曰：‘攢，聚也。’‘鑽’與‘攢’通。”*明**湯顯祖*《南柯記·卧轍》：“白頭紗帽保平安，職掌批行和帶管，有的錢鑽。”</w:t>
        <w:br/>
        <w:br/>
        <w:t>（8）通“劗”。剪。《文選·左思〈魏都賦〉》：“或魋髻而左言，或鏤膚而鑽髮。”*李善*注：“《漢書》*淮南王*曰：*越*，鑽髮文身之人。*張揖*以為古翦字也。”按：《漢書·嚴助傳》引*淮南王*上书“鑽”作“劗”。</w:t>
        <w:br/>
        <w:br/>
        <w:t>（9）姓。《姓觿·寒韻》：“鑽，《吕覽》有*鑽荼*，注云：*魏惠王*將。”</w:t>
        <w:br/>
      </w:r>
    </w:p>
    <w:p>
      <w:r>
        <w:t>鑾##鑾</w:t>
        <w:br/>
        <w:br/>
        <w:t>〔銮〕</w:t>
        <w:br/>
        <w:br/>
        <w:t>《説文》：“鑾，人君乘車，四馬鑣，八鑾鈴，象鸞鳥聲，和則敬也，从金，从鸞省。”*段玉裁*注：“此舉會意包形聲。”</w:t>
        <w:br/>
        <w:br/>
        <w:t>luán　《廣韻》落官切，平桓來。元部。</w:t>
        <w:br/>
        <w:br/>
        <w:t>（1）古代人君车上的仪铃，安装在轭首或车衡上方。上部一般为扁圆形的铃，铃内有弹丸，铃上有辐射状的镂孔。下部为长方形的座，座的两面常有钉孔。*西周*时开始流行。《説文·金部》：“鑾，人君乘車，四馬鑣，八鑾鈴，象鸞鳥聲，和則敬也。”*段玉裁*注：“為鈴系於馬銜之兩邊，聲中五音，似鸞鳥，故曰鑾。”*晋**崔豹*《古今注·輿服》：“鸞口銜鈴，故謂之鑾鈴。今或為鑾，或為鸞，事一而義異也。”《後漢書·明帝紀》：“賜升龍旌頭、鑾輅、龍旂。”*李賢*注：“鑾，鈴也。”《文選·張衡〈東京賦〉》：“鑾聲噦噦，和鈴鉠鉠。”*李善*注引*薛綜*曰：“鑾在衡，和在軾，皆以金為鈴也。”</w:t>
        <w:br/>
        <w:br/>
        <w:t>（2）皇帝的车驾，因用作帝王的代称。*北齊**邢邵*《七夕》：“束衿未解帶，迴鑾已沾軾。”*明**邊貢*《人日有懷喬白巖侍郎》：“隨鑾併入青雲上，解珮同歸素雪前。”*清**孔尚任*《桃花扇·迎駕》：“江浦迎鑾。”</w:t>
        <w:br/>
      </w:r>
    </w:p>
    <w:p>
      <w:r>
        <w:t>鑿##鑿</w:t>
        <w:br/>
        <w:br/>
        <w:t>〔凿〕</w:t>
        <w:br/>
        <w:br/>
        <w:t>《説文》：“鑿，穿木也。从金。𥽿省聲。”*段玉裁*改“穿木也”为“所㠯穿木也”。</w:t>
        <w:br/>
        <w:br/>
        <w:t>（一）záo（旧读zuò）　㊀《廣韻》在各切，入鐸從。藥部。</w:t>
        <w:br/>
        <w:br/>
        <w:t>（1）凿子。挖槽或穿孔用的手工具。杆状，下端为楔形或锥形，端末有刃口。用锤敲击上端，使下端刃部楔入工件，以切去材料。如：平凿；圆弧凿；菱形凿。《説文·金部》：“鑿，所㠯穿木也。”*段玉裁*注：“穿木之器曰鑿。”《釋名·釋用器》：“鑿，有所穿鑿也。”《尸子》卷下：“利錐不知方鑿。”《論衡·效力》：“鑿所以入木者，槌叩之也。”《天工開物·錘鍛·鑿》：“凡鑿，熟鐵鍛成，嵌鋼於口，其本空圓，以受木柄。”</w:t>
        <w:br/>
        <w:br/>
        <w:t>（2）古代用以施行黥刑的刑具。因指黥刑。*宋**王鍵*《刑書釋名》：“鑿，黥刑也，以墨涅其面。”《漢書·刑法志》：“中刑用刀鋸，其次用鑽鑿。”*顔師古*注引*韋昭*曰：“鑿，黥刑也。”*唐**柳宗示*《為文武百官請復尊號表六首》之五：“鑽鑿不用，獄訟以衰。”</w:t>
        <w:br/>
        <w:br/>
        <w:t>（3）穿；穿空；打孔。《廣雅·釋詁三》：“鑿，穿也。”《集韻·号韻》：“鑿，穿空也。”《類篇·金部》：“鑿，穿孔也。”《詩·豳風·七月》：“二之日，鑿冰沖沖。”《淮南子·氾論》：“喉中有病，無害於息，不可鑿也。”*高誘*注：“鑿，穿。”*唐**李白*《丁都護歌》：“萬人鑿盤石，無由達江滸。”*清**黄景仁*《游四明山放歌》：“依稀毋乃鬼斧鑿，窈冥若有神丁鎚。”</w:t>
        <w:br/>
        <w:br/>
        <w:t>（4）挖掘。《管子·輕重戊》：“疏三江，鑿五湖。”*唐**李白*《題瓜洲新河餞族叔舍人賁》：“*齊公*鑿新河，萬古流不絶。”*茅盾*《新疆风土杂忆》：“每井自下凿通，成为地下之渠。”</w:t>
        <w:br/>
        <w:br/>
        <w:t>（5）开拓。《史記·大宛列傳》：“然*張騫*鑿空，其後使往者皆稱*博望侯*。”*裴駰*集解引*蘇林*曰：“鑿，開；空，通。*騫*開通*西域*道。”</w:t>
        <w:br/>
        <w:br/>
        <w:t>（6）穿凿附会。《正字通·金部》：“鑿，恣意不求合義理謂之鑿。”《孟子·離婁下》：“所惡於智者，為其鑿也。”*趙岐*注：“惡人欲用智而妄穿鑿，不順物之性而改道以養之。”*明**胡應麟*《少室山房筆叢》卷二十三：“此類他無注釋可考，與其鑿也，毋寧闕之。”*清**全祖望*《跋夏柯山〈尚書解〉》：“既不若先儒之窒，又不為近代之鑿。”</w:t>
        <w:br/>
        <w:br/>
        <w:t>（7）更造，改。《公羊傳·成公十三年》：“公鑿行也。”*何休*注：“鑿，猶更造之意。”*陸德明*釋文：“鑿，造意也。”</w:t>
        <w:br/>
        <w:br/>
        <w:t>（8）（耳目口鼻等）孔窍。《荀子·哀公》：“五鑿為正。”*楊倞*注：“鑿，竅也。五鑿，謂耳目鼻口及心之竅也。”</w:t>
        <w:br/>
        <w:br/>
        <w:t>（9）情。《莊子·外物》：“心無天遊，則六鑿相攘。”*陸德明*釋文：“*司馬*云：‘謂六情攘奪。’”*宋**魏了翁*《滿江紅·和李提刑𡉙見貽生日韻》：“怕六鑿，生虚室。”</w:t>
        <w:br/>
        <w:br/>
        <w:t>（10）敲，敲击。《水滸全傳》第二十四回：“那婆子揪住*鄆哥*，鑿上兩個栗暴。”*明**馮夢龍*《笑府·刺俗》：“有掘地得金羅漢一尊者，乃以手鑿其頭不已，問：‘那十七尊何在？’”</w:t>
        <w:br/>
        <w:br/>
        <w:t>㊁《集韻》七到切，去号清。藥部。</w:t>
        <w:br/>
        <w:br/>
        <w:t>（1）（容纳枘的）孔穴，榫眼。《集韻·号韻》：“鑿，穴也。”《六書故·地理一》：“鑿，所鑿之空為鑿。”《周禮·考工記·輪人》：“凡輻，量其鑿深，以為幅廣。”《淮南子·説林》：“輻之入轂，各值其鑿，不得相通。”《史記·孟子荀卿列傳》：“持方枘欲内圜鑿，其能入乎？”*司馬貞*索隱：“方枘是筍也，圜鑿是孔也。謂工人斲木，以方筍而内之圜孔，不可入也。”《農政全書·泰西水法上》：“（軸）當頸尾之中而設之鑿，當衡之中而設之枘。衡，衡也；軸，縱也。鑿枘而合之，欲其固也。”原注：“鑿，孔也。”</w:t>
        <w:br/>
        <w:br/>
        <w:t>（2）隧道。《漢書·楚元王傳附劉向》：“其後牧兒亡羊，羊入其鑿。”*顔師古*注：“鑿，謂所穿冢臧者。”</w:t>
        <w:br/>
        <w:br/>
        <w:t>㊂《廣韻》則落切，入鐸精。藥部。</w:t>
        <w:br/>
        <w:br/>
        <w:t>（1）〔鑿鑿〕1.鲜明貌。也可单用。《集韻·鐸韻》：“鑿，鮮明皃。”《詩·唐風·揚之水》：“揚之水，白石鑿鑿。”*毛*傳：“鑿鑿然鮮明貌。”*唐**李白*《虞城縣令李公去思頌碑》：“激揚之水兮，白石有鑿。”2.明确；真实。《徐霞客遊記·滇遊日記三》：“*龔起潛*為余談之甚晰，皆鑿鑿可據。”*清**李伯元*《南亭筆記》卷一：“《嘯亭雜録》言之鑿鑿，諒非臆造。”单用义同。如：确凿。*清**紀昀*《閲微草堂筆記·如是我聞二》：“然據其所言，乃鑿然中理。”</w:t>
        <w:br/>
        <w:br/>
        <w:t>（2）通“𥽿”。精米，又指舂糙米为精米。*清**朱駿聲*《説文通訓定聲·小部》：“鑿，叚借為𥽿。”《左傳·桓公二年》：“粢食不鑿。”*陸德明*釋文：“鑿，精米也。《字林》作‘毇’，子沃反，云：‘糲米一斛舂為八斗。”*黄焯*彙校：“*段*云：‘毇當作𥽿。’”*唐**杜甫*《行官張望補稻畦水歸》：“秋菰成黑米，精鑿傳白粲。”*仇兆鰲*注：“《左傳》注：‘鑿，謂治米使白。’本作𥽿。凡舂米一石，得三斗為精，得四為鑿。”*清**王夫之*《章靈賦》：“鑿秕孔勞，矧懷婪兮。”</w:t>
        <w:br/>
        <w:br/>
        <w:t>（二）zú　《廣韻》昨木切，入屋從。</w:t>
        <w:br/>
        <w:br/>
        <w:t>（1）刻镂。《廣韻·屋韻》：“鑿，鑿鏤花葉。”《集韻·屋韻》：“鑿，鏤也。”*清**李伯元*《南亭筆記》卷一：“建一園林，風廊水榭間純以白玉鑿為花，貼於四壁。”</w:t>
        <w:br/>
        <w:br/>
        <w:t>（2）箭，箭头。《六書故·地理一》：“鑿，鏃也。”*金**董解元*《西廂記諸宫調》卷二：“春筍般指頭兒十箇，與張弓怎發金鑿。”*凌景埏*校注：“金鑿，指箭。”*元**關漢卿*《哭存孝》第四折：“箭插着鋼鑿，弓控着花梢。”*元*佚名《衣襖車》第二折：“昝先鋒着箭鑿。”</w:t>
        <w:br/>
      </w:r>
    </w:p>
    <w:p>
      <w:r>
        <w:t>钀##钀</w:t>
        <w:br/>
        <w:br/>
        <w:t>²⁰钀</w:t>
        <w:br/>
        <w:br/>
        <w:t>（一）niè　《廣韻》魚列切，入薛疑。又語訐切。月部。</w:t>
        <w:br/>
        <w:br/>
        <w:t>镳，马勒旁铁。《爾雅·釋器》：“鑣謂之钀。”*郭璞*注：“馬勒旁鐵。”*王引之*述聞：“徧考*漢*以前書，亦無謂鑣為钀者。蓋載轡謂之轙，别本轙作钀，上與‘鑣謂之銜’相連，學者記覽錯亂，因誤以钀為鑣，而易銜以钀。*郭*氏所據，殆誤本也。”</w:t>
        <w:br/>
        <w:br/>
        <w:t>（二）yǐ　《集韻》語綺切，上紙疑。又魚羈切。歌部。</w:t>
        <w:br/>
        <w:br/>
        <w:t>同“轙”。车衡上贯穿缰绳的大环。《説文·車部》：“轙，車衡載轡者。钀，轙或从金从獻。”</w:t>
        <w:br/>
      </w:r>
    </w:p>
    <w:p>
      <w:r>
        <w:t>钁##钁</w:t>
        <w:br/>
        <w:br/>
        <w:t>〔䦆〕</w:t>
        <w:br/>
        <w:br/>
        <w:t>《説文》：“钁，大鉏也。从金，矍聲。”</w:t>
        <w:br/>
        <w:br/>
        <w:t>jué　《廣韻》居縛切，入藥見。鐸部。</w:t>
        <w:br/>
        <w:br/>
        <w:t>（1）大锄。《説文·金部》：“钁，大鉏也。”*王筠*句讀：“其用與鉏同，其形與鉏異，老圃用之，其名不改……可以斫地，因名曰斫。”《淮南子·精神》：“今夫繇者揭钁臿，負籠土，鹽汗交流，喘息薄喉。”*高誘*注：“揭，舉也；钁，斫也。”*元**王禎*《農書》卷十三：“蓋钁斸器也。農家開闢地土，用以斸荒。凡田園山野之間用之者，又有闊狹大小之分，然總名曰钁。”</w:t>
        <w:br/>
        <w:br/>
        <w:t>（2）铲除；挖掘。《後漢書·文苑傳上·杜篤》：“田田相如，鐇钁株林。”*李賢*注：“《埤蒼》云：‘鐇，鏟也。’謂以鏟钁去林木之株蘖也。”《雲笈七籤》卷一百十三：“钁地種藥。”《資治通鑑·唐憲宗元和十二年》：“*李祐*、*李忠義*钁其城，為坎以先登，壯士從之。”*胡三省*注：“钁，鋤也。”</w:t>
        <w:br/>
      </w:r>
    </w:p>
    <w:p>
      <w:r>
        <w:t>钂##钂</w:t>
        <w:br/>
        <w:br/>
        <w:t>〔镋〕</w:t>
        <w:br/>
        <w:br/>
        <w:t>tǎng</w:t>
        <w:br/>
        <w:br/>
        <w:t>古兵器。或谓形如半月，或谓当中有枪尖，两边出翅，略似叉。*明**徐光啓*《恭承新命謹陳急切事宜疏》：“*山東*募送鎗钂鈎鐮竿子等教師各十數名。”</w:t>
        <w:br/>
      </w:r>
    </w:p>
    <w:p>
      <w:r>
        <w:t>钃##钃</w:t>
        <w:br/>
        <w:br/>
        <w:t>钃zhú　《廣韻》陟玉切，入燭知。屋部。</w:t>
        <w:br/>
        <w:br/>
        <w:t>（1）同“斸”。《釋名·釋用器》：“钃，誅也，主以誅鉏根株也。”《玉篇·金部》：“钃，鉏也。”《集韻·燭韻》：“斸，《説文》：‘斫也。’或从金。”《正字通·金部》：“钃，同斸。”*民国*元年修《定海縣志·方言》：“今謂以小鉏拾狗糞曰钃。”《荀子·榮辱》：“是人也，所謂以*狐父*之戈钃牛矢也。將以為智邪？則愚莫大焉。”*楊倞*注：“钃，刺也。”*梁启雄*簡釋引*刘师培*曰：“钃，當訓斫。”*明**郎瑛*《七修類稿·詩文類·白鷴駕象歌行》：“劍欲截斷參政首，戈欲钃絶宣慰脰。”</w:t>
        <w:br/>
        <w:br/>
        <w:t>（2）旧时对化学名词金属元素的省称。</w:t>
        <w:br/>
      </w:r>
    </w:p>
    <w:p>
      <w:r>
        <w:t>钆##钆</w:t>
        <w:br/>
        <w:br/>
        <w:t>钆“釓”的简化字。</w:t>
        <w:br/>
      </w:r>
    </w:p>
    <w:p>
      <w:r>
        <w:t>钇##钇</w:t>
        <w:br/>
        <w:br/>
        <w:t>钇“釔”的简化字。</w:t>
        <w:br/>
      </w:r>
    </w:p>
    <w:p>
      <w:r>
        <w:t>针##针</w:t>
        <w:br/>
        <w:br/>
        <w:t>针“針”的简化字。</w:t>
        <w:br/>
      </w:r>
    </w:p>
    <w:p>
      <w:r>
        <w:t>钉##钉</w:t>
        <w:br/>
        <w:br/>
        <w:t>钉“釘”的简化字。</w:t>
        <w:br/>
      </w:r>
    </w:p>
    <w:p>
      <w:r>
        <w:t>钊##钊</w:t>
        <w:br/>
        <w:br/>
        <w:t>钊“釗”的简化字。</w:t>
        <w:br/>
      </w:r>
    </w:p>
    <w:p>
      <w:r>
        <w:t>钋##钋</w:t>
        <w:br/>
        <w:br/>
        <w:t>钋“釙”的简化字。</w:t>
        <w:br/>
      </w:r>
    </w:p>
    <w:p>
      <w:r>
        <w:t>钌##钌</w:t>
        <w:br/>
        <w:br/>
        <w:t>钌“釕”的简化字。</w:t>
        <w:br/>
      </w:r>
    </w:p>
    <w:p>
      <w:r>
        <w:t>钍##钍</w:t>
        <w:br/>
        <w:br/>
        <w:t>钍“釷”的简化字。</w:t>
        <w:br/>
      </w:r>
    </w:p>
    <w:p>
      <w:r>
        <w:t>钎##钎</w:t>
        <w:br/>
        <w:br/>
        <w:t>钎“釺”的简化字。</w:t>
        <w:br/>
      </w:r>
    </w:p>
    <w:p>
      <w:r>
        <w:t>钏##钏</w:t>
        <w:br/>
        <w:br/>
        <w:t>钏“釧”的简化字。</w:t>
        <w:br/>
      </w:r>
    </w:p>
    <w:p>
      <w:r>
        <w:t>钐##钐</w:t>
        <w:br/>
        <w:br/>
        <w:t>钐“釤”的简化字。</w:t>
        <w:br/>
      </w:r>
    </w:p>
    <w:p>
      <w:r>
        <w:t>钑##钑</w:t>
        <w:br/>
        <w:br/>
        <w:t>钑“鈒”的类推简化字。</w:t>
        <w:br/>
      </w:r>
    </w:p>
    <w:p>
      <w:r>
        <w:t>钒##钒</w:t>
        <w:br/>
        <w:br/>
        <w:t>钒“釩”的简化字。</w:t>
        <w:br/>
      </w:r>
    </w:p>
    <w:p>
      <w:r>
        <w:t>钓##钓</w:t>
        <w:br/>
        <w:br/>
        <w:t>钓“釣”的简化字。</w:t>
        <w:br/>
      </w:r>
    </w:p>
    <w:p>
      <w:r>
        <w:t>钔##钔</w:t>
        <w:br/>
        <w:br/>
        <w:t>钔“鍆”的简化字。</w:t>
        <w:br/>
      </w:r>
    </w:p>
    <w:p>
      <w:r>
        <w:t>钕##钕</w:t>
        <w:br/>
        <w:br/>
        <w:t>钕“釹”的简化字。</w:t>
        <w:br/>
      </w:r>
    </w:p>
    <w:p>
      <w:r>
        <w:t>钖##钖</w:t>
        <w:br/>
        <w:br/>
        <w:t>钖“鍚”的简化字。</w:t>
        <w:br/>
      </w:r>
    </w:p>
    <w:p>
      <w:r>
        <w:t>钗##钗</w:t>
        <w:br/>
        <w:br/>
        <w:t>钗“釵”的简化字。</w:t>
        <w:br/>
      </w:r>
    </w:p>
    <w:p>
      <w:r>
        <w:t>钘##钘</w:t>
        <w:br/>
        <w:br/>
        <w:t>钘“鈃”的简化字。</w:t>
        <w:br/>
      </w:r>
    </w:p>
    <w:p>
      <w:r>
        <w:t>钙##钙</w:t>
        <w:br/>
        <w:br/>
        <w:t>钙“鈣”的简化字。</w:t>
        <w:br/>
      </w:r>
    </w:p>
    <w:p>
      <w:r>
        <w:t>钚##钚</w:t>
        <w:br/>
        <w:br/>
        <w:t>钚“鈈”的简化字。</w:t>
        <w:br/>
      </w:r>
    </w:p>
    <w:p>
      <w:r>
        <w:t>钛##钛</w:t>
        <w:br/>
        <w:br/>
        <w:t>钛“鈦”的简化字。</w:t>
        <w:br/>
      </w:r>
    </w:p>
    <w:p>
      <w:r>
        <w:t>钝##钝</w:t>
        <w:br/>
        <w:br/>
        <w:t>钝“鈍”的简化字。</w:t>
        <w:br/>
      </w:r>
    </w:p>
    <w:p>
      <w:r>
        <w:t>钞##钞</w:t>
        <w:br/>
        <w:br/>
        <w:t>钞“鈔”的简化字。</w:t>
        <w:br/>
      </w:r>
    </w:p>
    <w:p>
      <w:r>
        <w:t>钟##钟</w:t>
        <w:br/>
        <w:br/>
        <w:t>钟“鐘”、“鍾”的简化字。</w:t>
        <w:br/>
      </w:r>
    </w:p>
    <w:p>
      <w:r>
        <w:t>钠##钠</w:t>
        <w:br/>
        <w:br/>
        <w:t>钠“鈉”的简化字。</w:t>
        <w:br/>
      </w:r>
    </w:p>
    <w:p>
      <w:r>
        <w:t>钡##钡</w:t>
        <w:br/>
        <w:br/>
        <w:t>钡“鋇”的简化字。</w:t>
        <w:br/>
      </w:r>
    </w:p>
    <w:p>
      <w:r>
        <w:t>钢##钢</w:t>
        <w:br/>
        <w:br/>
        <w:t>钢“鋼”的简化字。</w:t>
        <w:br/>
      </w:r>
    </w:p>
    <w:p>
      <w:r>
        <w:t>钣##钣</w:t>
        <w:br/>
        <w:br/>
        <w:t>钣“鈑”的类推简化字。</w:t>
        <w:br/>
      </w:r>
    </w:p>
    <w:p>
      <w:r>
        <w:t>钤##钤</w:t>
        <w:br/>
        <w:br/>
        <w:t>钤“鈐”的简化字。</w:t>
        <w:br/>
      </w:r>
    </w:p>
    <w:p>
      <w:r>
        <w:t>钥##钥</w:t>
        <w:br/>
        <w:br/>
        <w:t>钥“鑰”的简化字。</w:t>
        <w:br/>
      </w:r>
    </w:p>
    <w:p>
      <w:r>
        <w:t>钦##钦</w:t>
        <w:br/>
        <w:br/>
        <w:t>钦“欽”的简化字。</w:t>
        <w:br/>
      </w:r>
    </w:p>
    <w:p>
      <w:r>
        <w:t>钧##钧</w:t>
        <w:br/>
        <w:br/>
        <w:t>钧“鈞”的简化字。</w:t>
        <w:br/>
      </w:r>
    </w:p>
    <w:p>
      <w:r>
        <w:t>钨##钨</w:t>
        <w:br/>
        <w:br/>
        <w:t>钨“鎢”的简化字。</w:t>
        <w:br/>
      </w:r>
    </w:p>
    <w:p>
      <w:r>
        <w:t>钩##钩</w:t>
        <w:br/>
        <w:br/>
        <w:t>钩，镰刀。《玉篇·刀部》：“剳，剳𠛎也。”《集韻·合韻》：“剳，鉤也。”</w:t>
        <w:br/>
        <w:br/>
        <w:t>（二）zhá</w:t>
        <w:br/>
        <w:br/>
        <w:t>同“札”。剳子，旧时的一种公文。</w:t>
        <w:br/>
        <w:br/>
        <w:t>钩“鈎”的简化字。</w:t>
        <w:br/>
      </w:r>
    </w:p>
    <w:p>
      <w:r>
        <w:t>钪##钪</w:t>
        <w:br/>
        <w:br/>
        <w:t>钪“鈧”的简化字。</w:t>
        <w:br/>
      </w:r>
    </w:p>
    <w:p>
      <w:r>
        <w:t>钫##钫</w:t>
        <w:br/>
        <w:br/>
        <w:t>钫“鈁”的简化字。</w:t>
        <w:br/>
      </w:r>
    </w:p>
    <w:p>
      <w:r>
        <w:t>钬##钬</w:t>
        <w:br/>
        <w:br/>
        <w:t>钬“鈥”的简化字。</w:t>
        <w:br/>
      </w:r>
    </w:p>
    <w:p>
      <w:r>
        <w:t>钭##钭</w:t>
        <w:br/>
        <w:br/>
        <w:t>钭“鈄”的简化字。</w:t>
        <w:br/>
      </w:r>
    </w:p>
    <w:p>
      <w:r>
        <w:t>钮##钮</w:t>
        <w:br/>
        <w:br/>
        <w:t>钮“鈕”的简化字。</w:t>
        <w:br/>
      </w:r>
    </w:p>
    <w:p>
      <w:r>
        <w:t>钯##钯</w:t>
        <w:br/>
        <w:br/>
        <w:t>钯“鈀”的简化字。</w:t>
        <w:br/>
      </w:r>
    </w:p>
    <w:p>
      <w:r>
        <w:t>钰##钰</w:t>
        <w:br/>
        <w:br/>
        <w:t>钰“鈺”的简化字。</w:t>
        <w:br/>
      </w:r>
    </w:p>
    <w:p>
      <w:r>
        <w:t>钱##钱</w:t>
        <w:br/>
        <w:br/>
        <w:t>钱“錢”的简化字。</w:t>
        <w:br/>
      </w:r>
    </w:p>
    <w:p>
      <w:r>
        <w:t>钲##钲</w:t>
        <w:br/>
        <w:br/>
        <w:t>钲“鉦”的简化字。</w:t>
        <w:br/>
      </w:r>
    </w:p>
    <w:p>
      <w:r>
        <w:t>钳##钳</w:t>
        <w:br/>
        <w:br/>
        <w:t>钳“鉗”的简化字。</w:t>
        <w:br/>
      </w:r>
    </w:p>
    <w:p>
      <w:r>
        <w:t>钴##钴</w:t>
        <w:br/>
        <w:br/>
        <w:t>钴“鈷”的简化字。</w:t>
        <w:br/>
      </w:r>
    </w:p>
    <w:p>
      <w:r>
        <w:t>钵##钵</w:t>
        <w:br/>
        <w:br/>
        <w:t>钵“鉢”的简化字。</w:t>
        <w:br/>
      </w:r>
    </w:p>
    <w:p>
      <w:r>
        <w:t>钶##钶</w:t>
        <w:br/>
        <w:br/>
        <w:t>钶“鈳”的简化字。</w:t>
        <w:br/>
      </w:r>
    </w:p>
    <w:p>
      <w:r>
        <w:t>钷##钷</w:t>
        <w:br/>
        <w:br/>
        <w:t>钷“鉕”的简化字。</w:t>
        <w:br/>
      </w:r>
    </w:p>
    <w:p>
      <w:r>
        <w:t>钹##钹</w:t>
        <w:br/>
        <w:br/>
        <w:t>钹“鈸”的简化字。</w:t>
        <w:br/>
      </w:r>
    </w:p>
    <w:p>
      <w:r>
        <w:t>钺##钺</w:t>
        <w:br/>
        <w:br/>
        <w:t>钺“鉞”的简化字。</w:t>
        <w:br/>
      </w:r>
    </w:p>
    <w:p>
      <w:r>
        <w:t>钻##钻</w:t>
        <w:br/>
        <w:br/>
        <w:t>钻“鑽”的简化字。</w:t>
        <w:br/>
      </w:r>
    </w:p>
    <w:p>
      <w:r>
        <w:t>钼##钼</w:t>
        <w:br/>
        <w:br/>
        <w:t>钼“鉬”的简化字。</w:t>
        <w:br/>
      </w:r>
    </w:p>
    <w:p>
      <w:r>
        <w:t>钽##钽</w:t>
        <w:br/>
        <w:br/>
        <w:t>钽“鉭”的简化字。</w:t>
        <w:br/>
      </w:r>
    </w:p>
    <w:p>
      <w:r>
        <w:t>钾##钾</w:t>
        <w:br/>
        <w:br/>
        <w:t>钾“鉀”的简化字。</w:t>
        <w:br/>
      </w:r>
    </w:p>
    <w:p>
      <w:r>
        <w:t>钿##钿</w:t>
        <w:br/>
        <w:br/>
        <w:t>钿“鈿”的简化字。</w:t>
        <w:br/>
      </w:r>
    </w:p>
    <w:p>
      <w:r>
        <w:t>铀##铀</w:t>
        <w:br/>
        <w:br/>
        <w:t>铀“鈾”的简化字。</w:t>
        <w:br/>
      </w:r>
    </w:p>
    <w:p>
      <w:r>
        <w:t>铁##铁</w:t>
        <w:br/>
        <w:br/>
        <w:t>铁“鐵”的简化字。</w:t>
        <w:br/>
      </w:r>
    </w:p>
    <w:p>
      <w:r>
        <w:t>铂##铂</w:t>
        <w:br/>
        <w:br/>
        <w:t>铂“鉑”的简化字。</w:t>
        <w:br/>
      </w:r>
    </w:p>
    <w:p>
      <w:r>
        <w:t>铃##铃</w:t>
        <w:br/>
        <w:br/>
        <w:t>铃“鈴”的简化字。</w:t>
        <w:br/>
      </w:r>
    </w:p>
    <w:p>
      <w:r>
        <w:t>铄##铄</w:t>
        <w:br/>
        <w:br/>
        <w:t>铄“鑠”的简化字。</w:t>
        <w:br/>
      </w:r>
    </w:p>
    <w:p>
      <w:r>
        <w:t>铅##铅</w:t>
        <w:br/>
        <w:br/>
        <w:t>铅“鉛”的简化字。</w:t>
        <w:br/>
      </w:r>
    </w:p>
    <w:p>
      <w:r>
        <w:t>铆##铆</w:t>
        <w:br/>
        <w:br/>
        <w:t>铆“鉚”的简化字。</w:t>
        <w:br/>
      </w:r>
    </w:p>
    <w:p>
      <w:r>
        <w:t>铈##铈</w:t>
        <w:br/>
        <w:br/>
        <w:t>铈“鈰”的简化字。</w:t>
        <w:br/>
      </w:r>
    </w:p>
    <w:p>
      <w:r>
        <w:t>铉##铉</w:t>
        <w:br/>
        <w:br/>
        <w:t>铉“鉉”的简化字。</w:t>
        <w:br/>
      </w:r>
    </w:p>
    <w:p>
      <w:r>
        <w:t>铊##铊</w:t>
        <w:br/>
        <w:br/>
        <w:t>铊“鉈”的简化字。</w:t>
        <w:br/>
      </w:r>
    </w:p>
    <w:p>
      <w:r>
        <w:t>铋##铋</w:t>
        <w:br/>
        <w:br/>
        <w:t>铋“鉍”的简化字。</w:t>
        <w:br/>
      </w:r>
    </w:p>
    <w:p>
      <w:r>
        <w:t>铌##铌</w:t>
        <w:br/>
        <w:br/>
        <w:t>铌“鈮”的简化字。</w:t>
        <w:br/>
      </w:r>
    </w:p>
    <w:p>
      <w:r>
        <w:t>铍##铍</w:t>
        <w:br/>
        <w:br/>
        <w:t>铍“鈹”的简化字。</w:t>
        <w:br/>
      </w:r>
    </w:p>
    <w:p>
      <w:r>
        <w:t>铎##铎</w:t>
        <w:br/>
        <w:br/>
        <w:t>铎“鐸”的简化字。</w:t>
        <w:br/>
      </w:r>
    </w:p>
    <w:p>
      <w:r>
        <w:t>铏##铏</w:t>
        <w:br/>
        <w:br/>
        <w:t>铏“鉶”的简化字。</w:t>
        <w:br/>
      </w:r>
    </w:p>
    <w:p>
      <w:r>
        <w:t>铐##铐</w:t>
        <w:br/>
        <w:br/>
        <w:t>铐“銬”的简化字。</w:t>
        <w:br/>
      </w:r>
    </w:p>
    <w:p>
      <w:r>
        <w:t>铑##铑</w:t>
        <w:br/>
        <w:br/>
        <w:t>铑“銠”的简化字。</w:t>
        <w:br/>
      </w:r>
    </w:p>
    <w:p>
      <w:r>
        <w:t>铒##铒</w:t>
        <w:br/>
        <w:br/>
        <w:t>铒“鉺”的简化字。</w:t>
        <w:br/>
      </w:r>
    </w:p>
    <w:p>
      <w:r>
        <w:t>铓##铓</w:t>
        <w:br/>
        <w:br/>
        <w:t>铓“鋩”的简化字。</w:t>
        <w:br/>
      </w:r>
    </w:p>
    <w:p>
      <w:r>
        <w:t>铔##铔</w:t>
        <w:br/>
        <w:br/>
        <w:t>铔“錏”的类推简化字。</w:t>
        <w:br/>
      </w:r>
    </w:p>
    <w:p>
      <w:r>
        <w:t>铕##铕</w:t>
        <w:br/>
        <w:br/>
        <w:t>铕“銪”的简化字。</w:t>
        <w:br/>
      </w:r>
    </w:p>
    <w:p>
      <w:r>
        <w:t>铖##铖</w:t>
        <w:br/>
        <w:br/>
        <w:t>铖“鋮”的类推简化字。</w:t>
        <w:br/>
      </w:r>
    </w:p>
    <w:p>
      <w:r>
        <w:t>铗##铗</w:t>
        <w:br/>
        <w:br/>
        <w:t>铗“鋏”的简化字。</w:t>
        <w:br/>
      </w:r>
    </w:p>
    <w:p>
      <w:r>
        <w:t>铘##铘</w:t>
        <w:br/>
        <w:br/>
        <w:t>铘“鋣”的类推简化字。</w:t>
        <w:br/>
      </w:r>
    </w:p>
    <w:p>
      <w:r>
        <w:t>铙##铙</w:t>
        <w:br/>
        <w:br/>
        <w:t>铙“鐃”的简化字。</w:t>
        <w:br/>
      </w:r>
    </w:p>
    <w:p>
      <w:r>
        <w:t>铚##铚</w:t>
        <w:br/>
        <w:br/>
        <w:t>铚“銍”的类推简化字。</w:t>
        <w:br/>
      </w:r>
    </w:p>
    <w:p>
      <w:r>
        <w:t>铛##铛</w:t>
        <w:br/>
        <w:br/>
        <w:t>铛“鐺”的简化字。</w:t>
        <w:br/>
      </w:r>
    </w:p>
    <w:p>
      <w:r>
        <w:t>铜##铜</w:t>
        <w:br/>
        <w:br/>
        <w:t>铜“銅”的简化字。</w:t>
        <w:br/>
      </w:r>
    </w:p>
    <w:p>
      <w:r>
        <w:t>铝##铝</w:t>
        <w:br/>
        <w:br/>
        <w:t>铝“鋁”的简化字。</w:t>
        <w:br/>
      </w:r>
    </w:p>
    <w:p>
      <w:r>
        <w:t>铞##铞</w:t>
        <w:br/>
        <w:br/>
        <w:t>铞“銱”的简化字。</w:t>
        <w:br/>
      </w:r>
    </w:p>
    <w:p>
      <w:r>
        <w:t>铟##铟</w:t>
        <w:br/>
        <w:br/>
        <w:t>铟“銦”的简化字。</w:t>
        <w:br/>
      </w:r>
    </w:p>
    <w:p>
      <w:r>
        <w:t>铠##铠</w:t>
        <w:br/>
        <w:br/>
        <w:t>铠“鎧”的简化字。</w:t>
        <w:br/>
      </w:r>
    </w:p>
    <w:p>
      <w:r>
        <w:t>铡##铡</w:t>
        <w:br/>
        <w:br/>
        <w:t>铡“鍘”的简化字。</w:t>
        <w:br/>
      </w:r>
    </w:p>
    <w:p>
      <w:r>
        <w:t>铢##铢</w:t>
        <w:br/>
        <w:br/>
        <w:t>铢“銖”的简化字。</w:t>
        <w:br/>
      </w:r>
    </w:p>
    <w:p>
      <w:r>
        <w:t>铣##铣</w:t>
        <w:br/>
        <w:br/>
        <w:t>铣“銑”的简化字。</w:t>
        <w:br/>
      </w:r>
    </w:p>
    <w:p>
      <w:r>
        <w:t>铤##铤</w:t>
        <w:br/>
        <w:br/>
        <w:t>铤“鋌”的简化字。</w:t>
        <w:br/>
      </w:r>
    </w:p>
    <w:p>
      <w:r>
        <w:t>铥##铥</w:t>
        <w:br/>
        <w:br/>
        <w:t>铥“銩”的简化字。</w:t>
        <w:br/>
      </w:r>
    </w:p>
    <w:p>
      <w:r>
        <w:t>铦##铦</w:t>
        <w:br/>
        <w:br/>
        <w:t>铦“銛”的类推简化字。</w:t>
        <w:br/>
      </w:r>
    </w:p>
    <w:p>
      <w:r>
        <w:t>铧##铧</w:t>
        <w:br/>
        <w:br/>
        <w:t>铧“鏵”的简化字。</w:t>
        <w:br/>
      </w:r>
    </w:p>
    <w:p>
      <w:r>
        <w:t>铨##铨</w:t>
        <w:br/>
        <w:br/>
        <w:t>铨“銓”的简化字。</w:t>
        <w:br/>
      </w:r>
    </w:p>
    <w:p>
      <w:r>
        <w:t>铩##铩</w:t>
        <w:br/>
        <w:br/>
        <w:t>铩“鎩”的简化字。</w:t>
        <w:br/>
      </w:r>
    </w:p>
    <w:p>
      <w:r>
        <w:t>铪##铪</w:t>
        <w:br/>
        <w:br/>
        <w:t>铪“鉿”的简化字。</w:t>
        <w:br/>
      </w:r>
    </w:p>
    <w:p>
      <w:r>
        <w:t>铫##铫</w:t>
        <w:br/>
        <w:br/>
        <w:t>铫“銚”的简化字。</w:t>
        <w:br/>
      </w:r>
    </w:p>
    <w:p>
      <w:r>
        <w:t>铬##铬</w:t>
        <w:br/>
        <w:br/>
        <w:t>铬“鉻”的简化字。</w:t>
        <w:br/>
      </w:r>
    </w:p>
    <w:p>
      <w:r>
        <w:t>铭##铭</w:t>
        <w:br/>
        <w:br/>
        <w:t>铭“銘”的简化字。</w:t>
        <w:br/>
      </w:r>
    </w:p>
    <w:p>
      <w:r>
        <w:t>铮##铮</w:t>
        <w:br/>
        <w:br/>
        <w:t>铮“錚”的简化字。</w:t>
        <w:br/>
      </w:r>
    </w:p>
    <w:p>
      <w:r>
        <w:t>铯##铯</w:t>
        <w:br/>
        <w:br/>
        <w:t>铯“銫”的简化字。</w:t>
        <w:br/>
      </w:r>
    </w:p>
    <w:p>
      <w:r>
        <w:t>铰##铰</w:t>
        <w:br/>
        <w:br/>
        <w:t>铰“鉸”的简化字。</w:t>
        <w:br/>
      </w:r>
    </w:p>
    <w:p>
      <w:r>
        <w:t>铱##铱</w:t>
        <w:br/>
        <w:br/>
        <w:t>铱“銥”的简化字。</w:t>
        <w:br/>
      </w:r>
    </w:p>
    <w:p>
      <w:r>
        <w:t>铲##铲</w:t>
        <w:br/>
        <w:br/>
        <w:t>铲“鏟”的简化字。</w:t>
        <w:br/>
      </w:r>
    </w:p>
    <w:p>
      <w:r>
        <w:t>铳##铳</w:t>
        <w:br/>
        <w:br/>
        <w:t>铳“銃”的简化字。</w:t>
        <w:br/>
      </w:r>
    </w:p>
    <w:p>
      <w:r>
        <w:t>铴##铴</w:t>
        <w:br/>
        <w:br/>
        <w:t>铴“鐋”的类推简化字。</w:t>
        <w:br/>
      </w:r>
    </w:p>
    <w:p>
      <w:r>
        <w:t>铵##铵</w:t>
        <w:br/>
        <w:br/>
        <w:t>铵“銨”的简化字。</w:t>
        <w:br/>
      </w:r>
    </w:p>
    <w:p>
      <w:r>
        <w:t>银##银</w:t>
        <w:br/>
        <w:br/>
        <w:t>银“銀”的简化字。</w:t>
        <w:br/>
      </w:r>
    </w:p>
    <w:p>
      <w:r>
        <w:t>铷##铷</w:t>
        <w:br/>
        <w:br/>
        <w:t>铷“銣”的简化字。</w:t>
        <w:br/>
      </w:r>
    </w:p>
    <w:p>
      <w:r>
        <w:t>铸##铸</w:t>
        <w:br/>
        <w:br/>
        <w:t>⁷铸“鑄”的简化字。</w:t>
        <w:br/>
      </w:r>
    </w:p>
    <w:p>
      <w:r>
        <w:t>铹##铹</w:t>
        <w:br/>
        <w:br/>
        <w:t>铹“鐒”的简化字。</w:t>
        <w:br/>
      </w:r>
    </w:p>
    <w:p>
      <w:r>
        <w:t>铺##铺</w:t>
        <w:br/>
        <w:br/>
        <w:t>铺“鋪”的简化字。</w:t>
        <w:br/>
      </w:r>
    </w:p>
    <w:p>
      <w:r>
        <w:t>铻##铻</w:t>
        <w:br/>
        <w:br/>
        <w:t>铻“鋙”的类推简化字。</w:t>
        <w:br/>
      </w:r>
    </w:p>
    <w:p>
      <w:r>
        <w:t>铼##铼</w:t>
        <w:br/>
        <w:br/>
        <w:t>铼“錸”的简化字。</w:t>
        <w:br/>
      </w:r>
    </w:p>
    <w:p>
      <w:r>
        <w:t>铽##铽</w:t>
        <w:br/>
        <w:br/>
        <w:t>铽“鋱”的简化字。</w:t>
        <w:br/>
      </w:r>
    </w:p>
    <w:p>
      <w:r>
        <w:t>链##链</w:t>
        <w:br/>
        <w:br/>
        <w:t>链“鏈”的简化字。</w:t>
        <w:br/>
      </w:r>
    </w:p>
    <w:p>
      <w:r>
        <w:t>铿##铿</w:t>
        <w:br/>
        <w:br/>
        <w:t>铿“鏗”的简化字。</w:t>
        <w:br/>
      </w:r>
    </w:p>
    <w:p>
      <w:r>
        <w:t>销##销</w:t>
        <w:br/>
        <w:br/>
        <w:t>销“銷”的简化字。</w:t>
        <w:br/>
      </w:r>
    </w:p>
    <w:p>
      <w:r>
        <w:t>锁##锁</w:t>
        <w:br/>
        <w:br/>
        <w:t>锁“鎖”的简化字。</w:t>
        <w:br/>
      </w:r>
    </w:p>
    <w:p>
      <w:r>
        <w:t>锂##锂</w:t>
        <w:br/>
        <w:br/>
        <w:t>锂“鋰”的简化字。</w:t>
        <w:br/>
      </w:r>
    </w:p>
    <w:p>
      <w:r>
        <w:t>锃##锃</w:t>
        <w:br/>
        <w:br/>
        <w:t>锃“鋥”的简化字。</w:t>
        <w:br/>
      </w:r>
    </w:p>
    <w:p>
      <w:r>
        <w:t>锄##锄</w:t>
        <w:br/>
        <w:br/>
        <w:t>锄“鋤”的简化字。</w:t>
        <w:br/>
      </w:r>
    </w:p>
    <w:p>
      <w:r>
        <w:t>锅##锅</w:t>
        <w:br/>
        <w:br/>
        <w:t>锅“鍋”的简化字。</w:t>
        <w:br/>
      </w:r>
    </w:p>
    <w:p>
      <w:r>
        <w:t>锆##锆</w:t>
        <w:br/>
        <w:br/>
        <w:t>锆“鋯”的简化字。</w:t>
        <w:br/>
      </w:r>
    </w:p>
    <w:p>
      <w:r>
        <w:t>锇##锇</w:t>
        <w:br/>
        <w:br/>
        <w:t>锇“鋨”的简化字。</w:t>
        <w:br/>
      </w:r>
    </w:p>
    <w:p>
      <w:r>
        <w:t>锈##锈</w:t>
        <w:br/>
        <w:br/>
        <w:t>锈“銹”的简化字。</w:t>
        <w:br/>
      </w:r>
    </w:p>
    <w:p>
      <w:r>
        <w:t>锉##锉</w:t>
        <w:br/>
        <w:br/>
        <w:t>锉“銼”的简化字。</w:t>
        <w:br/>
      </w:r>
    </w:p>
    <w:p>
      <w:r>
        <w:t>锊##锊</w:t>
        <w:br/>
        <w:br/>
        <w:t>锊“鋝”的类推简化字。</w:t>
        <w:br/>
      </w:r>
    </w:p>
    <w:p>
      <w:r>
        <w:t>锋##锋</w:t>
        <w:br/>
        <w:br/>
        <w:t>锋“鋒”的简化字。</w:t>
        <w:br/>
      </w:r>
    </w:p>
    <w:p>
      <w:r>
        <w:t>锌##锌</w:t>
        <w:br/>
        <w:br/>
        <w:t>锌“鋅”的简化字。</w:t>
        <w:br/>
      </w:r>
    </w:p>
    <w:p>
      <w:r>
        <w:t>锍##锍</w:t>
        <w:br/>
        <w:br/>
        <w:t>锍“鋶”的类推简化字。</w:t>
        <w:br/>
      </w:r>
    </w:p>
    <w:p>
      <w:r>
        <w:t>锎##锎</w:t>
        <w:br/>
        <w:br/>
        <w:t>锎“鐦”的简化字。</w:t>
        <w:br/>
      </w:r>
    </w:p>
    <w:p>
      <w:r>
        <w:t>锏##锏</w:t>
        <w:br/>
        <w:br/>
        <w:t>锏“鐧”的简化字。</w:t>
        <w:br/>
      </w:r>
    </w:p>
    <w:p>
      <w:r>
        <w:t>锐##锐</w:t>
        <w:br/>
        <w:br/>
        <w:t>锐“鋭”的简化字。</w:t>
        <w:br/>
      </w:r>
    </w:p>
    <w:p>
      <w:r>
        <w:t>锑##锑</w:t>
        <w:br/>
        <w:br/>
        <w:t>锑“銻”的简化字。</w:t>
        <w:br/>
      </w:r>
    </w:p>
    <w:p>
      <w:r>
        <w:t>锒##锒</w:t>
        <w:br/>
        <w:br/>
        <w:t>锒“鋃”的简化字。</w:t>
        <w:br/>
      </w:r>
    </w:p>
    <w:p>
      <w:r>
        <w:t>锓##锓</w:t>
        <w:br/>
        <w:br/>
        <w:t>锓“鋟”的简化字。</w:t>
        <w:br/>
      </w:r>
    </w:p>
    <w:p>
      <w:r>
        <w:t>锔##锔</w:t>
        <w:br/>
        <w:br/>
        <w:t>锔“鋦”的简化字。</w:t>
        <w:br/>
      </w:r>
    </w:p>
    <w:p>
      <w:r>
        <w:t>锕##锕</w:t>
        <w:br/>
        <w:br/>
        <w:t>锕“錒”的简化字。</w:t>
        <w:br/>
      </w:r>
    </w:p>
    <w:p>
      <w:r>
        <w:t>锖##锖</w:t>
        <w:br/>
        <w:br/>
        <w:t>锖“錆”的类推简化字。</w:t>
        <w:br/>
      </w:r>
    </w:p>
    <w:p>
      <w:r>
        <w:t>锗##锗</w:t>
        <w:br/>
        <w:br/>
        <w:t>锗“鍺”的简化字。</w:t>
        <w:br/>
      </w:r>
    </w:p>
    <w:p>
      <w:r>
        <w:t>锘##锘</w:t>
        <w:br/>
        <w:br/>
        <w:t>锘“鍩”的简化字。</w:t>
        <w:br/>
      </w:r>
    </w:p>
    <w:p>
      <w:r>
        <w:t>错##错</w:t>
        <w:br/>
        <w:br/>
        <w:t>错“錯”的简化字。</w:t>
        <w:br/>
      </w:r>
    </w:p>
    <w:p>
      <w:r>
        <w:t>锚##锚</w:t>
        <w:br/>
        <w:br/>
        <w:t>锚“錨”的简化字。</w:t>
        <w:br/>
      </w:r>
    </w:p>
    <w:p>
      <w:r>
        <w:t>锛##锛</w:t>
        <w:br/>
        <w:br/>
        <w:t>锛“錛”的简化字。</w:t>
        <w:br/>
      </w:r>
    </w:p>
    <w:p>
      <w:r>
        <w:t>锜##锜</w:t>
        <w:br/>
        <w:br/>
        <w:t>锜“錡”的类推简化字。</w:t>
        <w:br/>
      </w:r>
    </w:p>
    <w:p>
      <w:r>
        <w:t>锝##锝</w:t>
        <w:br/>
        <w:br/>
        <w:t>锝“鍀”的简化字。</w:t>
        <w:br/>
      </w:r>
    </w:p>
    <w:p>
      <w:r>
        <w:t>锞##锞</w:t>
        <w:br/>
        <w:br/>
        <w:t>锞“錁”的简化字。</w:t>
        <w:br/>
      </w:r>
    </w:p>
    <w:p>
      <w:r>
        <w:t>锟##锟</w:t>
        <w:br/>
        <w:br/>
        <w:t>锟“錕”的简化字。</w:t>
        <w:br/>
      </w:r>
    </w:p>
    <w:p>
      <w:r>
        <w:t>锡##锡</w:t>
        <w:br/>
        <w:br/>
        <w:t>锡“錫”的简化字。</w:t>
        <w:br/>
      </w:r>
    </w:p>
    <w:p>
      <w:r>
        <w:t>锢##锢</w:t>
        <w:br/>
        <w:br/>
        <w:t>锢“錮”的简化字。</w:t>
        <w:br/>
      </w:r>
    </w:p>
    <w:p>
      <w:r>
        <w:t>锣##锣</w:t>
        <w:br/>
        <w:br/>
        <w:t>锣“鑼”的简化字。</w:t>
        <w:br/>
      </w:r>
    </w:p>
    <w:p>
      <w:r>
        <w:t>锤##锤</w:t>
        <w:br/>
        <w:br/>
        <w:t>锤“錘”的简化字。</w:t>
        <w:br/>
      </w:r>
    </w:p>
    <w:p>
      <w:r>
        <w:t>锥##锥</w:t>
        <w:br/>
        <w:br/>
        <w:t>锥“錐”的简化字。</w:t>
        <w:br/>
      </w:r>
    </w:p>
    <w:p>
      <w:r>
        <w:t>锦##锦</w:t>
        <w:br/>
        <w:br/>
        <w:t>锦“錦”的简化字。</w:t>
        <w:br/>
      </w:r>
    </w:p>
    <w:p>
      <w:r>
        <w:t>锧##锧</w:t>
        <w:br/>
        <w:br/>
        <w:t>锧“鑕”的简化字。</w:t>
        <w:br/>
      </w:r>
    </w:p>
    <w:p>
      <w:r>
        <w:t>锨##锨</w:t>
        <w:br/>
        <w:br/>
        <w:t>锨“鍁”的简化字。</w:t>
        <w:br/>
      </w:r>
    </w:p>
    <w:p>
      <w:r>
        <w:t>锩##锩</w:t>
        <w:br/>
        <w:br/>
        <w:t>锩“錈”的类推简化字。</w:t>
        <w:br/>
        <w:br/>
        <w:t>𨨢人名用字。*清**徐鼒*《小腆紀年附考》卷五：“*香河*知縣*朱帥𨨢*者，*慶*藩宗室也。”</w:t>
        <w:br/>
      </w:r>
    </w:p>
    <w:p>
      <w:r>
        <w:t>锪##锪</w:t>
        <w:br/>
        <w:br/>
        <w:t>锪“鍃”的类推简化字。</w:t>
        <w:br/>
      </w:r>
    </w:p>
    <w:p>
      <w:r>
        <w:t>锫##锫</w:t>
        <w:br/>
        <w:br/>
        <w:t>锫“錇”的简化字。</w:t>
        <w:br/>
      </w:r>
    </w:p>
    <w:p>
      <w:r>
        <w:t>锬##锬</w:t>
        <w:br/>
        <w:br/>
        <w:t>锬“錟”的类推简化字。</w:t>
        <w:br/>
      </w:r>
    </w:p>
    <w:p>
      <w:r>
        <w:t>锭##锭</w:t>
        <w:br/>
        <w:br/>
        <w:t>锭“錠”的简化字。</w:t>
        <w:br/>
        <w:br/>
        <w:t>𨧩工人治木器。《篇海類編·珍寶類·金部》：“𨧩，工人治木器。”</w:t>
        <w:br/>
      </w:r>
    </w:p>
    <w:p>
      <w:r>
        <w:t>键##键</w:t>
        <w:br/>
        <w:br/>
        <w:t>键“鍵”的简化字。</w:t>
        <w:br/>
      </w:r>
    </w:p>
    <w:p>
      <w:r>
        <w:t>锯##锯</w:t>
        <w:br/>
        <w:br/>
        <w:t>锯“鋸”的简化字。</w:t>
        <w:br/>
      </w:r>
    </w:p>
    <w:p>
      <w:r>
        <w:t>锰##锰</w:t>
        <w:br/>
        <w:br/>
        <w:t>锰“錳”的简化字。</w:t>
        <w:br/>
      </w:r>
    </w:p>
    <w:p>
      <w:r>
        <w:t>锱##锱</w:t>
        <w:br/>
        <w:br/>
        <w:t>锱“錙”的简化字。</w:t>
        <w:br/>
      </w:r>
    </w:p>
    <w:p>
      <w:r>
        <w:t>锲##锲</w:t>
        <w:br/>
        <w:br/>
        <w:t>锲“鍥”的简化字。</w:t>
        <w:br/>
      </w:r>
    </w:p>
    <w:p>
      <w:r>
        <w:t>锴##锴</w:t>
        <w:br/>
        <w:br/>
        <w:t>锴“鍇”的简化字。</w:t>
        <w:br/>
      </w:r>
    </w:p>
    <w:p>
      <w:r>
        <w:t>锵##锵</w:t>
        <w:br/>
        <w:br/>
        <w:t>锵“鏘”的简化字。</w:t>
        <w:br/>
      </w:r>
    </w:p>
    <w:p>
      <w:r>
        <w:t>锶##锶</w:t>
        <w:br/>
        <w:br/>
        <w:t>锶“鍶”的简化字。</w:t>
        <w:br/>
      </w:r>
    </w:p>
    <w:p>
      <w:r>
        <w:t>锷##锷</w:t>
        <w:br/>
        <w:br/>
        <w:t>锷“鍔”的简化字。</w:t>
        <w:br/>
      </w:r>
    </w:p>
    <w:p>
      <w:r>
        <w:t>锸##锸</w:t>
        <w:br/>
        <w:br/>
        <w:t>锸“鍤”的简化字。</w:t>
        <w:br/>
      </w:r>
    </w:p>
    <w:p>
      <w:r>
        <w:t>锹##锹</w:t>
        <w:br/>
        <w:br/>
        <w:t>锹“鍬”的简化字。</w:t>
        <w:br/>
      </w:r>
    </w:p>
    <w:p>
      <w:r>
        <w:t>锻##锻</w:t>
        <w:br/>
        <w:br/>
        <w:t>锻“鍛”的简化字。</w:t>
        <w:br/>
      </w:r>
    </w:p>
    <w:p>
      <w:r>
        <w:t>锼##锼</w:t>
        <w:br/>
        <w:br/>
        <w:t>锼“鎪”的简化字。</w:t>
        <w:br/>
      </w:r>
    </w:p>
    <w:p>
      <w:r>
        <w:t>锽##锽</w:t>
        <w:br/>
        <w:br/>
        <w:t>锽“鍠”的类推简化字。</w:t>
        <w:br/>
      </w:r>
    </w:p>
    <w:p>
      <w:r>
        <w:t>锾##锾</w:t>
        <w:br/>
        <w:br/>
        <w:t>锾“鍰”的简化字。</w:t>
        <w:br/>
      </w:r>
    </w:p>
    <w:p>
      <w:r>
        <w:t>锿##锿</w:t>
        <w:br/>
        <w:br/>
        <w:t>锿“鎄”的简化字。</w:t>
        <w:br/>
      </w:r>
    </w:p>
    <w:p>
      <w:r>
        <w:t>镀##镀</w:t>
        <w:br/>
        <w:br/>
        <w:t>镀“鍍”的简化字。</w:t>
        <w:br/>
      </w:r>
    </w:p>
    <w:p>
      <w:r>
        <w:t>镁##镁</w:t>
        <w:br/>
        <w:br/>
        <w:t>镁“鎂”的简化字。</w:t>
        <w:br/>
      </w:r>
    </w:p>
    <w:p>
      <w:r>
        <w:t>镂##镂</w:t>
        <w:br/>
        <w:br/>
        <w:t>镂“鏤”的简化字。</w:t>
        <w:br/>
      </w:r>
    </w:p>
    <w:p>
      <w:r>
        <w:t>镃##镃</w:t>
        <w:br/>
        <w:br/>
        <w:t>镃“鎡”的简化字。</w:t>
        <w:br/>
      </w:r>
    </w:p>
    <w:p>
      <w:r>
        <w:t>镄##镄</w:t>
        <w:br/>
        <w:br/>
        <w:t>镄“鐨”的简化字。</w:t>
        <w:br/>
      </w:r>
    </w:p>
    <w:p>
      <w:r>
        <w:t>镅##镅</w:t>
        <w:br/>
        <w:br/>
        <w:t>镅“鎇”的简化字。</w:t>
        <w:br/>
      </w:r>
    </w:p>
    <w:p>
      <w:r>
        <w:t>镆##镆</w:t>
        <w:br/>
        <w:br/>
        <w:t>镆“鏌”的类推简化字。</w:t>
        <w:br/>
      </w:r>
    </w:p>
    <w:p>
      <w:r>
        <w:t>镇##镇</w:t>
        <w:br/>
        <w:br/>
        <w:t>镇“鎮”的简化字。</w:t>
        <w:br/>
      </w:r>
    </w:p>
    <w:p>
      <w:r>
        <w:t>镈##镈</w:t>
        <w:br/>
        <w:br/>
        <w:t>镈“鎛”的类推简化字。</w:t>
        <w:br/>
      </w:r>
    </w:p>
    <w:p>
      <w:r>
        <w:t>镉##镉</w:t>
        <w:br/>
        <w:br/>
        <w:t>镉“鎘”的简化字。</w:t>
        <w:br/>
      </w:r>
    </w:p>
    <w:p>
      <w:r>
        <w:t>镊##镊</w:t>
        <w:br/>
        <w:br/>
        <w:t>镊“鑷”的简化字。</w:t>
        <w:br/>
      </w:r>
    </w:p>
    <w:p>
      <w:r>
        <w:t>镋##镋</w:t>
        <w:br/>
        <w:br/>
        <w:t>镋“钂”的简化字。</w:t>
        <w:br/>
      </w:r>
    </w:p>
    <w:p>
      <w:r>
        <w:t>镌##镌</w:t>
        <w:br/>
        <w:br/>
        <w:t>镌“鎸”的简化字。</w:t>
        <w:br/>
      </w:r>
    </w:p>
    <w:p>
      <w:r>
        <w:t>镍##镍</w:t>
        <w:br/>
        <w:br/>
        <w:t>镍“鎳”的简化字。</w:t>
        <w:br/>
      </w:r>
    </w:p>
    <w:p>
      <w:r>
        <w:t>镎##镎</w:t>
        <w:br/>
        <w:br/>
        <w:t>镎“鎿”的简化字。</w:t>
        <w:br/>
      </w:r>
    </w:p>
    <w:p>
      <w:r>
        <w:t>镏##镏</w:t>
        <w:br/>
        <w:br/>
        <w:t>镏“鎦”的简化字。</w:t>
        <w:br/>
      </w:r>
    </w:p>
    <w:p>
      <w:r>
        <w:t>镐##镐</w:t>
        <w:br/>
        <w:br/>
        <w:t>镐“鎬”的简化字。</w:t>
        <w:br/>
      </w:r>
    </w:p>
    <w:p>
      <w:r>
        <w:t>镑##镑</w:t>
        <w:br/>
        <w:br/>
        <w:t>镑“鎊”的简化字。</w:t>
        <w:br/>
      </w:r>
    </w:p>
    <w:p>
      <w:r>
        <w:t>镒##镒</w:t>
        <w:br/>
        <w:br/>
        <w:t>镒“鎰”的简化字。</w:t>
        <w:br/>
      </w:r>
    </w:p>
    <w:p>
      <w:r>
        <w:t>镓##镓</w:t>
        <w:br/>
        <w:br/>
        <w:t>镓“鎵”的简化字。</w:t>
        <w:br/>
      </w:r>
    </w:p>
    <w:p>
      <w:r>
        <w:t>镔##镔</w:t>
        <w:br/>
        <w:br/>
        <w:t>镔“鑌”的简化字。</w:t>
        <w:br/>
      </w:r>
    </w:p>
    <w:p>
      <w:r>
        <w:t>镕##镕</w:t>
        <w:br/>
        <w:br/>
        <w:t>镕“鎔”的类推简化字。</w:t>
        <w:br/>
      </w:r>
    </w:p>
    <w:p>
      <w:r>
        <w:t>镖##镖</w:t>
        <w:br/>
        <w:br/>
        <w:t>镖“鏢”的简化字。</w:t>
        <w:br/>
      </w:r>
    </w:p>
    <w:p>
      <w:r>
        <w:t>镗##镗</w:t>
        <w:br/>
        <w:br/>
        <w:t>镗“鏜”的简化字。</w:t>
        <w:br/>
      </w:r>
    </w:p>
    <w:p>
      <w:r>
        <w:t>镘##镘</w:t>
        <w:br/>
        <w:br/>
        <w:t>镘“鏝”的简化字。</w:t>
        <w:br/>
      </w:r>
    </w:p>
    <w:p>
      <w:r>
        <w:t>镚##镚</w:t>
        <w:br/>
        <w:br/>
        <w:t>镚“鏰”的简化字。</w:t>
        <w:br/>
      </w:r>
    </w:p>
    <w:p>
      <w:r>
        <w:t>镛##镛</w:t>
        <w:br/>
        <w:br/>
        <w:t>镛“鏞”的简化字。</w:t>
        <w:br/>
      </w:r>
    </w:p>
    <w:p>
      <w:r>
        <w:t>镜##镜</w:t>
        <w:br/>
        <w:br/>
        <w:t>镜“鏡”的简化字。</w:t>
        <w:br/>
      </w:r>
    </w:p>
    <w:p>
      <w:r>
        <w:t>镝##镝</w:t>
        <w:br/>
        <w:br/>
        <w:t>镝“鏑”的简化字。</w:t>
        <w:br/>
      </w:r>
    </w:p>
    <w:p>
      <w:r>
        <w:t>镞##镞</w:t>
        <w:br/>
        <w:br/>
        <w:t>镞“鏃”的简化字。</w:t>
        <w:br/>
      </w:r>
    </w:p>
    <w:p>
      <w:r>
        <w:t>镠##镠</w:t>
        <w:br/>
        <w:br/>
        <w:t>镠“鏐”的类推简化字。</w:t>
        <w:br/>
      </w:r>
    </w:p>
    <w:p>
      <w:r>
        <w:t>镡##镡</w:t>
        <w:br/>
        <w:br/>
        <w:t>镡“鐔”的类推简化字。</w:t>
        <w:br/>
      </w:r>
    </w:p>
    <w:p>
      <w:r>
        <w:t>镢##镢</w:t>
        <w:br/>
        <w:br/>
        <w:t>镢“鐝”的简化字。</w:t>
        <w:br/>
      </w:r>
    </w:p>
    <w:p>
      <w:r>
        <w:t>镣##镣</w:t>
        <w:br/>
        <w:br/>
        <w:t>镣“鐐”的简化字。</w:t>
        <w:br/>
      </w:r>
    </w:p>
    <w:p>
      <w:r>
        <w:t>镤##镤</w:t>
        <w:br/>
        <w:br/>
        <w:t>镤“鏷”的简化字。</w:t>
        <w:br/>
      </w:r>
    </w:p>
    <w:p>
      <w:r>
        <w:t>镥##镥</w:t>
        <w:br/>
        <w:br/>
        <w:t>镥“鑥”的简化字。</w:t>
        <w:br/>
      </w:r>
    </w:p>
    <w:p>
      <w:r>
        <w:t>镦##镦</w:t>
        <w:br/>
        <w:br/>
        <w:t>镦“鐓”的简化字。</w:t>
        <w:br/>
      </w:r>
    </w:p>
    <w:p>
      <w:r>
        <w:t>镧##镧</w:t>
        <w:br/>
        <w:br/>
        <w:t>镧“鑭”的简化字。</w:t>
        <w:br/>
      </w:r>
    </w:p>
    <w:p>
      <w:r>
        <w:t>镨##镨</w:t>
        <w:br/>
        <w:br/>
        <w:t>镨“鐠”的简化字。</w:t>
        <w:br/>
      </w:r>
    </w:p>
    <w:p>
      <w:r>
        <w:t>镩##镩</w:t>
        <w:br/>
        <w:br/>
        <w:t>镩“鑹”的简化字。</w:t>
        <w:br/>
      </w:r>
    </w:p>
    <w:p>
      <w:r>
        <w:t>镪##镪</w:t>
        <w:br/>
        <w:br/>
        <w:t>镪“鏹”的简化字。</w:t>
        <w:br/>
      </w:r>
    </w:p>
    <w:p>
      <w:r>
        <w:t>镫##镫</w:t>
        <w:br/>
        <w:br/>
        <w:t>镫“鐙”的简化字。</w:t>
        <w:br/>
      </w:r>
    </w:p>
    <w:p>
      <w:r>
        <w:t>镬##镬</w:t>
        <w:br/>
        <w:br/>
        <w:t>镬“鑊”的简化字。</w:t>
        <w:br/>
      </w:r>
    </w:p>
    <w:p>
      <w:r>
        <w:t>镭##镭</w:t>
        <w:br/>
        <w:br/>
        <w:t>镭“鐳”的简化字。</w:t>
        <w:br/>
      </w:r>
    </w:p>
    <w:p>
      <w:r>
        <w:t>镮##镮</w:t>
        <w:br/>
        <w:br/>
        <w:t>镮“鐶”的简化字。</w:t>
        <w:br/>
      </w:r>
    </w:p>
    <w:p>
      <w:r>
        <w:t>镯##镯</w:t>
        <w:br/>
        <w:br/>
        <w:t>镯“鐲”的简化字。</w:t>
        <w:br/>
      </w:r>
    </w:p>
    <w:p>
      <w:r>
        <w:t>镰##镰</w:t>
        <w:br/>
        <w:br/>
        <w:t>镰“鐮”的简化字。</w:t>
        <w:br/>
      </w:r>
    </w:p>
    <w:p>
      <w:r>
        <w:t>镱##镱</w:t>
        <w:br/>
        <w:br/>
        <w:t>镱“鐿”的简化字。</w:t>
        <w:br/>
      </w:r>
    </w:p>
    <w:p>
      <w:r>
        <w:t>镲##镲</w:t>
        <w:br/>
        <w:br/>
        <w:t>镲“鑔”的简化字。</w:t>
        <w:br/>
      </w:r>
    </w:p>
    <w:p>
      <w:r>
        <w:t>镳##镳</w:t>
        <w:br/>
        <w:br/>
        <w:t>镳“鑣”的简化字。</w:t>
        <w:br/>
      </w:r>
    </w:p>
    <w:p>
      <w:r>
        <w:t>镴##镴</w:t>
        <w:br/>
        <w:br/>
        <w:t>镴“鑞”的简化字。</w:t>
        <w:br/>
      </w:r>
    </w:p>
    <w:p>
      <w:r>
        <w:t>镵##镵</w:t>
        <w:br/>
        <w:br/>
        <w:t>镵“鑱”的类推简化字。</w:t>
        <w:br/>
      </w:r>
    </w:p>
    <w:p>
      <w:r>
        <w:t>镶##镶</w:t>
        <w:br/>
        <w:br/>
        <w:t>镶“鑲”的简化字。</w:t>
        <w:br/>
      </w:r>
    </w:p>
    <w:p>
      <w:r>
        <w:t>𨤽##𨤽</w:t>
        <w:br/>
        <w:br/>
        <w:t>𨤽pī　《集韻》篇迷切，平齊滂。</w:t>
        <w:br/>
        <w:br/>
        <w:t>同“錍”。箭镞名。《玉篇·金部》：“𨤽，箭也。”*唐**玄應*《一切經音義》卷十一：“錍，又作𨤽、鎞二形，同。《通俗文》：‘霍葉曰𨤽。’即大箭也。”《集韻·齊韻》：“錍，《方言》卷九：‘箭鏃廣長而薄鐮，謂之錍。’或作𨤽。”</w:t>
        <w:br/>
      </w:r>
    </w:p>
    <w:p>
      <w:r>
        <w:t>𨤾##𨤾</w:t>
        <w:br/>
        <w:br/>
        <w:t>𨤾“𠊍”的讹字。《集韻·侵韻》：“金，古作𨤾。”*方成珪*考正：“𠊍譌𨤾，據《説文》正。”</w:t>
        <w:br/>
      </w:r>
    </w:p>
    <w:p>
      <w:r>
        <w:t>𨥂##𨥂</w:t>
        <w:br/>
        <w:br/>
        <w:t>𨥂jié　《廣韻》居列切，入薛見。</w:t>
        <w:br/>
        <w:br/>
        <w:t>（1）戟，亦指无刃戟。《方言》卷九：“戟，*楚*謂之𨥂。凡戟而無刃，*秦*、*晋*之間謂之𨥂。”</w:t>
        <w:br/>
        <w:br/>
        <w:t>（2）矛。《方言》卷九：“矛或謂之𨥂。”</w:t>
        <w:br/>
      </w:r>
    </w:p>
    <w:p>
      <w:r>
        <w:t>𨥃##𨥃</w:t>
        <w:br/>
        <w:br/>
        <w:t>𨥃同“鋬”。《集韻·諫韻》：“鋬，器系。或从𠔀。”</w:t>
        <w:br/>
      </w:r>
    </w:p>
    <w:p>
      <w:r>
        <w:t>𨥄##𨥄</w:t>
        <w:br/>
        <w:br/>
        <w:t>同“金”。《六書故·地理一》引《説文》：“𨥄，古文。”</w:t>
        <w:br/>
      </w:r>
    </w:p>
    <w:p>
      <w:r>
        <w:t>𨥇##𨥇</w:t>
        <w:br/>
        <w:br/>
        <w:t>𨥇（一）zhǒu　《龍龕手鑑·金部》：“𨥇，之酉反。”</w:t>
        <w:br/>
        <w:br/>
        <w:t>（二）zhù</w:t>
        <w:br/>
        <w:br/>
        <w:t>同“鑄”。铸造。《中山王☀方壺》銘文：“斁（擇）*郾*（*燕*）吉金，𨥇為彝壺。”*张政烺*釋文：“𨥇字見《上官鼎》、《大梁司寇鼎》，从金，肘省聲，鑄之異體。”</w:t>
        <w:br/>
      </w:r>
    </w:p>
    <w:p>
      <w:r>
        <w:t>𨥊##𨥊</w:t>
        <w:br/>
        <w:br/>
        <w:t>𨥊同“釳”。《字彙·金部》：“𨥊，同釳。”</w:t>
        <w:br/>
      </w:r>
    </w:p>
    <w:p>
      <w:r>
        <w:t>𨥋##𨥋</w:t>
        <w:br/>
        <w:br/>
        <w:t>𨥋同“杽”。《集韻·有韻》：“杽，《説文》：‘械也。’亦作𨥋。”</w:t>
        <w:br/>
      </w:r>
    </w:p>
    <w:p>
      <w:r>
        <w:t>𨥌##𨥌</w:t>
        <w:br/>
        <w:br/>
        <w:t>𨥌同“鉹”。《玉篇·金部》：“𨥌，同鉹。”</w:t>
        <w:br/>
      </w:r>
    </w:p>
    <w:p>
      <w:r>
        <w:t>𨥍##𨥍</w:t>
        <w:br/>
        <w:br/>
        <w:t>𨥍xiōng　《集韻》許容切，平鍾曉。</w:t>
        <w:br/>
        <w:br/>
        <w:t>同“銎”。《集韻·鍾韻》：“銎，《方言》：‘矛骰謂之銎。’一曰斤斧穿。或从凶。”*方成珪*考正：“案：骹☀从殳，據《方言》九正。”</w:t>
        <w:br/>
      </w:r>
    </w:p>
    <w:p>
      <w:r>
        <w:t>𨥎##𨥎</w:t>
        <w:br/>
        <w:br/>
        <w:t>𨥎同“鏦”。《六書故·地理一》：“𨥎，《説文》曰：‘矛也。’一曰矟小者。《漢書》曰：‘*南越*太后𨥎*吕嘉*以矛，蓋舂之也。’”按：今本《漢書·南粤傳》“𨥎”作“鏦”。*元**周伯琦*《六書正譌》：“𨥎，矛也。从金，从聲。隸作鏦，通。”《正字通·金部》：“𨥎，鏦本字。”</w:t>
        <w:br/>
        <w:br/>
        <w:t>𨥎“鏦”的类推简化字。</w:t>
        <w:br/>
      </w:r>
    </w:p>
    <w:p>
      <w:r>
        <w:t>𨥏##𨥏</w:t>
        <w:br/>
        <w:br/>
        <w:t>同“釜”。《説文·鬲部》：“鬴，鍑屬。𨥏，鬴或从金，父聲。”*段玉裁*注：“今經典多作釜。”</w:t>
        <w:br/>
      </w:r>
    </w:p>
    <w:p>
      <w:r>
        <w:t>𨥐##𨥐</w:t>
        <w:br/>
        <w:br/>
        <w:t>𨥐同“釚”。《集韻·尤韻》：“釚，弩機謂之釚。或从仇。”</w:t>
        <w:br/>
      </w:r>
    </w:p>
    <w:p>
      <w:r>
        <w:t>𨥑##𨥑</w:t>
        <w:br/>
        <w:br/>
        <w:t>𨥑kuàng（旧读gǒng）　《廣韻》古猛切，上梗見。</w:t>
        <w:br/>
        <w:br/>
        <w:t>同“磺（礦）”。矿石。《廣韻·梗韻》：“礦，金璞也。𨥑，古文。”《集韻·梗韻》：“磺，《説文》：‘銅鐵樸石也。’或作𨥑。”</w:t>
        <w:br/>
      </w:r>
    </w:p>
    <w:p>
      <w:r>
        <w:t>𨥒##𨥒</w:t>
        <w:br/>
        <w:br/>
        <w:t>𨥒同“鈞”。《集韻·諄韻》：“鈞，《説文》：‘三十斤也。’一曰陶旊輪。古从旬。又姓。或書作𨥒。”</w:t>
        <w:br/>
      </w:r>
    </w:p>
    <w:p>
      <w:r>
        <w:t>𨥙##𨥙</w:t>
        <w:br/>
        <w:br/>
        <w:t>⁴𨥙jǐng　《改併四聲篇海·金部》引《搜真玉鏡》：“𨥙，音井。”</w:t>
        <w:br/>
      </w:r>
    </w:p>
    <w:p>
      <w:r>
        <w:t>𨥚##𨥚</w:t>
        <w:br/>
        <w:br/>
        <w:t>𨥚同“鉔”。*清**厲鶚*《閏四月二十一日集竹墩積照堂聯句用顔魯公石尊聯句韻》：“渴畏茗匳盡，夢欣香𨥚温。”</w:t>
        <w:br/>
      </w:r>
    </w:p>
    <w:p>
      <w:r>
        <w:t>𨥛##𨥛</w:t>
        <w:br/>
        <w:br/>
        <w:t>𨥛dī</w:t>
        <w:br/>
        <w:br/>
        <w:t>〔𨥛鉾〕同“鞮鍪”。兜鍪（头盔）之类。《樂府詩集·横吹曲辭·梁〈企喻歌辭〉》：“牌子鐵裲襠，𨥛鉾鸐尾條。”按：*朱东润*主编《中国历代文学作品选》注：“𨥛，*左克明*《古樂府》作‘鉉’；鉉，同弦。鉾，剑端。”*清**王士禛*《企喻歌·第三曲》：“鶴尾鐵𨥛鉾，一曰窮九州。”</w:t>
        <w:br/>
      </w:r>
    </w:p>
    <w:p>
      <w:r>
        <w:t>𨥝##𨥝</w:t>
        <w:br/>
        <w:br/>
        <w:t>𨥝“䤨”的讹字。《篇海類編·珍寶類·金部》：“䤨，或作𨥝，☀。”一说“釽”的讹字。《正字通·金部》：“釽，别作𨥝，尤誤。”</w:t>
        <w:br/>
      </w:r>
    </w:p>
    <w:p>
      <w:r>
        <w:t>𨥞##𨥞</w:t>
        <w:br/>
        <w:br/>
        <w:t>𨥞qián　《字彙補·金部》：“𨥞，拑平聲。出釋典。”</w:t>
        <w:br/>
        <w:br/>
        <w:t>𨥟绊。《農政全書·荒政·備荒考下》：“中用稍碎磚瓦，少以泥和填實，仍用鐵牽𨥟釘。”又：“上用地伏磚扁砌，亦用鐵牽𨥟釘牢固。”*石声汉*校注：“‘𨥟’，不見字書，疑係‘盻’的轉化，意思是‘絆’。”</w:t>
        <w:br/>
      </w:r>
    </w:p>
    <w:p>
      <w:r>
        <w:t>𨥠##𨥠</w:t>
        <w:br/>
        <w:br/>
        <w:t>𨥠人名用字。《明史·流賊傳·李自成》：“*自成*自攻*荆州*，*湘陰王**儼𨥠*遇害。”</w:t>
        <w:br/>
      </w:r>
    </w:p>
    <w:p>
      <w:r>
        <w:t>𨥡##𨥡</w:t>
        <w:br/>
        <w:br/>
        <w:t>𨥡同“鈂”。《龍龕手鑑·金部》：“𨥡”，“鈂”的俗字。</w:t>
        <w:br/>
      </w:r>
    </w:p>
    <w:p>
      <w:r>
        <w:t>𨥢##𨥢</w:t>
        <w:br/>
        <w:br/>
        <w:t>𨥢同“𨥍”。《字彙補·金部》：“𨥢，同𨥍。”</w:t>
        <w:br/>
      </w:r>
    </w:p>
    <w:p>
      <w:r>
        <w:t>𨥤##𨥤</w:t>
        <w:br/>
        <w:br/>
        <w:t>𨥤同“舒”。《龍龕手鑑·金部》：“𨥤，舊藏作舒。”</w:t>
        <w:br/>
      </w:r>
    </w:p>
    <w:p>
      <w:r>
        <w:t>𨥥##𨥥</w:t>
        <w:br/>
        <w:br/>
        <w:t>𨥥同“礦”。*唐**顔元孫*《干禄字書·上聲》：“礦”，正作“𨥥”。《隋書·食貨志》：“*晋**王廣*又聽於*鄂州**白紵山*有銅𨥥處，錮銅鑄錢。”《唐六典》卷二十二：“其西邊北邊諸州，禁人無置鐵冶及采𨥥。”《本草綱目·金石部·銀》引*蘇頌*曰：“銀在𨥥中與銅相雜，土人采得，以鉛再三煎鍊方成，故為熟銀。生銀則生銀𨥥中，狀如硬錫。”</w:t>
        <w:br/>
      </w:r>
    </w:p>
    <w:p>
      <w:r>
        <w:t>𨥦##𨥦</w:t>
        <w:br/>
        <w:br/>
        <w:t>《説文》：“𨥦，利也。从金，𠂔聲。讀若齊。”</w:t>
        <w:br/>
        <w:br/>
        <w:t>qí　《廣韻》徂奚切，平齊從。又祖稽切。脂部。</w:t>
        <w:br/>
        <w:br/>
        <w:t>锋利。《説文·金部》：“𨥦，利也。”*段玉裁*注：“《周易》‘喪其資斧’，*子夏*傳及衆家並作齊。*應劭*云：‘齊，利也。’然則𨥦為正字，齊為叚借字。”</w:t>
        <w:br/>
      </w:r>
    </w:p>
    <w:p>
      <w:r>
        <w:t>𨥧##𨥧</w:t>
        <w:br/>
        <w:br/>
        <w:t>𨥧（一）wàn　《集韻》亡范切，上范微。</w:t>
        <w:br/>
        <w:br/>
        <w:t>同“錽”。马头上的装饰，多作兽面形。《集韻·范韻》：“錽，馬首飾。或从乏。”</w:t>
        <w:br/>
        <w:br/>
        <w:t>（二）fàn　《集韻》孚梵切，去梵敷。</w:t>
        <w:br/>
        <w:br/>
        <w:t>同“䀀”。杯。《集韻·梵韻》：“䀀，《博雅》：‘盞盌，杯也。’或作𨥧。”《篇海類編·珍寶類·金部》：“𨥧，杯也。同盌。”</w:t>
        <w:br/>
        <w:br/>
        <w:t>（三）biān</w:t>
        <w:br/>
      </w:r>
    </w:p>
    <w:p>
      <w:r>
        <w:t>𨥨##𨥨</w:t>
        <w:br/>
        <w:br/>
        <w:t>𨥨máo　《集韻》迷浮切，平侯明。</w:t>
        <w:br/>
        <w:br/>
        <w:t>同“矛”。一种直刺兵器。《玉篇·矛部》：“𨥨，古矛字。”《集韻·矦韻》：“矛，《説文》：‘酋矛也。建於兵車，長二丈。象形。’或从金。”《抱朴子·外篇·詰鮑》：“𨥨恐不利，盾恐不厚。”《十住毘婆沙論·序品》：“斧鉞刀矟，𨥨㦸弓箭。”</w:t>
        <w:br/>
      </w:r>
    </w:p>
    <w:p>
      <w:r>
        <w:t>𨥩##𨥩</w:t>
        <w:br/>
        <w:br/>
        <w:t>𨥩同“鈐”。《改併四聲篇海·金部》引《川篇》：“𨥩，音鈐。古文。”《字彙補·金部》：“𨥩，古文鈐字。”</w:t>
        <w:br/>
      </w:r>
    </w:p>
    <w:p>
      <w:r>
        <w:t>𨥲##𨥲</w:t>
        <w:br/>
        <w:br/>
        <w:t>𨥲“銎”的讹字。《篇海類編·珍寶類·金部》：“銎，☀作𨥲。”</w:t>
        <w:br/>
      </w:r>
    </w:p>
    <w:p>
      <w:r>
        <w:t>𨥳##𨥳</w:t>
        <w:br/>
        <w:br/>
        <w:t>𨥳同“𨥦”。《玉篇·金部》：“𨥳，刀利也。”《龍龕手鑑·金部》：“𨥳，利也。”按：《説文·金部》：“𨥦，利也。从金，𠂔聲。”“𨥳”与“𨥦”为《説文·金部》同一篆文的不同楷化字。</w:t>
        <w:br/>
      </w:r>
    </w:p>
    <w:p>
      <w:r>
        <w:t>𨥴##𨥴</w:t>
        <w:br/>
        <w:br/>
        <w:t>𨥴kǒu　《五音集韻》苦后切。</w:t>
        <w:br/>
        <w:br/>
        <w:t>闭口声。《五音集韻·厚韻》：“𨥴，閉口聲也。”</w:t>
        <w:br/>
      </w:r>
    </w:p>
    <w:p>
      <w:r>
        <w:t>𨥵##𨥵</w:t>
        <w:br/>
        <w:br/>
        <w:t>𨥵同“鎮”。《字彙補·金部》引《集韻》：“𨥵，古文鎮字。”按：今本《集韻·稕韻》作“𨦸”。</w:t>
        <w:br/>
      </w:r>
    </w:p>
    <w:p>
      <w:r>
        <w:t>𨥶##𨥶</w:t>
        <w:br/>
        <w:br/>
        <w:t>𨥶dài</w:t>
        <w:br/>
        <w:br/>
        <w:t>1841年有人认为镧土中含有一种新元素Didymium，命名为𨥶。后知其中成分复杂，这项发现未得到公认。</w:t>
        <w:br/>
      </w:r>
    </w:p>
    <w:p>
      <w:r>
        <w:t>𨥷##𨥷</w:t>
        <w:br/>
        <w:br/>
        <w:t>𨥷音义未详。*清**徐鼒*《小腆紀年附考》卷八：“《南都甲乙紀》載諸王甚多……按：*祁陽王*（*朱）企𨥷*。”按：疑为“鈴”字的别体。</w:t>
        <w:br/>
      </w:r>
    </w:p>
    <w:p>
      <w:r>
        <w:t>𨥸##𨥸</w:t>
        <w:br/>
        <w:br/>
        <w:t>𨥸náo　《篇海類編》尼交切。</w:t>
        <w:br/>
        <w:br/>
        <w:t>𨥸子。《篇海類編·珍寶類·金部》：“𨥸，《碎金》云：‘𨥸子。’”</w:t>
        <w:br/>
      </w:r>
    </w:p>
    <w:p>
      <w:r>
        <w:t>𨥹##𨥹</w:t>
        <w:br/>
        <w:br/>
        <w:t>𨥹同“鉋”。《改併四聲篇海·金部》引《川篇》：“𨥹，防孝切。𨥹刀。又音庖。”《直音篇·金部》：“鉋，平木器。𨥹同。”《字彙補·金部》：“𨥹，案：即鉋字。”</w:t>
        <w:br/>
      </w:r>
    </w:p>
    <w:p>
      <w:r>
        <w:t>𨥺##𨥺</w:t>
        <w:br/>
        <w:br/>
        <w:t>𨥺hóng</w:t>
        <w:br/>
        <w:br/>
        <w:t>人名用字。*清**徐鼒*《小腆紀年附考》卷二：“*方國安*之部將*岳宗文*、*譚𨥺*破賊於*三尖峯*。”</w:t>
        <w:br/>
      </w:r>
    </w:p>
    <w:p>
      <w:r>
        <w:t>𨥻##𨥻</w:t>
        <w:br/>
        <w:br/>
        <w:t>𨥻同“鈌”。《正字通·金部》：“鈌，本作𨥻。”</w:t>
        <w:br/>
      </w:r>
    </w:p>
    <w:p>
      <w:r>
        <w:t>𨥼##𨥼</w:t>
        <w:br/>
        <w:br/>
        <w:t>𨥼同“鍘”。《字彙補·子部》：“𡥧，俗謂割𨥼草也。”</w:t>
        <w:br/>
      </w:r>
    </w:p>
    <w:p>
      <w:r>
        <w:t>𨦂##𨦂</w:t>
        <w:br/>
        <w:br/>
        <w:t>𨦂lǎi　《廣韻》來改切，上海來。</w:t>
        <w:br/>
        <w:br/>
        <w:t>连丝钓。《廣韻·海韻》：“連絲釣曰𨦂。出《字苑》。”</w:t>
        <w:br/>
      </w:r>
    </w:p>
    <w:p>
      <w:r>
        <w:t>𨦃##𨦃</w:t>
        <w:br/>
        <w:br/>
        <w:t>𨦃（一）duǒ　《廣韻》丁果切，上果端。</w:t>
        <w:br/>
        <w:br/>
        <w:t>缺。《五音集韻·果韻》：“𨦃，缺也。”</w:t>
        <w:br/>
        <w:br/>
        <w:t>（二）duò　《集韻》都唾切，去過端。</w:t>
        <w:br/>
        <w:br/>
        <w:t>同“刴”。砍，斩碎。《集韻·過韻》：“𨦃，剉也。或从刀。”*明**焦竑*《俗書刊誤·俗用雜字》：“斫物曰刴。一作𨦃。”</w:t>
        <w:br/>
      </w:r>
    </w:p>
    <w:p>
      <w:r>
        <w:t>𨦄##𨦄</w:t>
        <w:br/>
        <w:br/>
        <w:t>𨦄qiān　《廣韻》丘廉切，平鹽溪。</w:t>
        <w:br/>
        <w:br/>
        <w:t>曲头凿。《廣韻·鹽韻》：“𨦄，曲頭鑿。”《集韻·凡韻》：“𨦄，鑿屬，曲刃。”</w:t>
        <w:br/>
      </w:r>
    </w:p>
    <w:p>
      <w:r>
        <w:t>𨦅##𨦅</w:t>
        <w:br/>
        <w:br/>
        <w:t>𨦅同“鎩”。《古今韻會舉要·卦韻》：“鎩，《集韻》：‘或作𨦅。’”按：今本《集韻》无此说。《直音篇·金部》：“𨦅”，同“鎩”。</w:t>
        <w:br/>
      </w:r>
    </w:p>
    <w:p>
      <w:r>
        <w:t>𨦆##𨦆</w:t>
        <w:br/>
        <w:br/>
        <w:t>𨦆yín　《改併四聲篇海》引《奚韻》宜斤切。</w:t>
        <w:br/>
        <w:br/>
        <w:t>马饰器。《改併四聲篇海·金部》引《奚韻》：“𨦆，馬飾器。”按：疑此字为“銀”之变体。</w:t>
        <w:br/>
      </w:r>
    </w:p>
    <w:p>
      <w:r>
        <w:t>𨦕##𨦕</w:t>
        <w:br/>
        <w:br/>
        <w:t>同“鉶”。《六書故·地理一》：“𨦕，盛𢑌器也。”《正字通·金部》：“鉶，《六書故》作𨦕。”按：“𨦕”与“鉶”为《説文·金部》同一篆文的不同楷化字。</w:t>
        <w:br/>
      </w:r>
    </w:p>
    <w:p>
      <w:r>
        <w:t>𨦖##𨦖</w:t>
        <w:br/>
        <w:br/>
        <w:t>𨦖lòu</w:t>
        <w:br/>
        <w:br/>
        <w:t>化学元素“铑（錴）”的旧译。</w:t>
        <w:br/>
      </w:r>
    </w:p>
    <w:p>
      <w:r>
        <w:t>𨦗##𨦗</w:t>
        <w:br/>
        <w:br/>
        <w:t>𨦗huī</w:t>
        <w:br/>
        <w:br/>
        <w:t>化学元素“钾”的旧译。</w:t>
        <w:br/>
      </w:r>
    </w:p>
    <w:p>
      <w:r>
        <w:t>𨦘##𨦘</w:t>
        <w:br/>
        <w:br/>
        <w:t>𨦘同“銕”。*清**王闓運*《鄧氏大姊王娥芳墓志銘》：“作叢𧄛詞秋鐙，引桂陽𨦘鏃歌。”按：《正字通·大部》：“𡗝，同夷。”</w:t>
        <w:br/>
      </w:r>
    </w:p>
    <w:p>
      <w:r>
        <w:t>𨦙##𨦙</w:t>
        <w:br/>
        <w:br/>
        <w:t>𨦙同“銐”。《改併四聲篇海·金部》引《搜真玉鏡》：“𨦙、銐，二字俱音𧧋。”《字彙補·金部》：“𨦙，同銐。”</w:t>
        <w:br/>
      </w:r>
    </w:p>
    <w:p>
      <w:r>
        <w:t>𨦚##𨦚</w:t>
        <w:br/>
        <w:br/>
        <w:t>𨦚同“鋘”。《集韻·麻韻》：“☀，《説文》：‘兩刃臿也。’*宋魏*曰：‘☀，或作𨦚、𨫏。’”《後漢書·獨行傳·戴就》：“又燒𨦚斧，使*就*挾於肘腋。”*李賢*注：“𨦚從㕦，《毛詩》云：‘不㕦不敖。’*何承天*《纂文》曰：‘臿，今之𨦚也。’*張揖*《字詁》云：‘臿，刃也。’𨦚音華。按：《説文》、《字林》、《三蒼》並無𨦚字。”*清**洪頤煊*《讀書叢録》卷七：“𨦚，本從吴作鋘。”</w:t>
        <w:br/>
      </w:r>
    </w:p>
    <w:p>
      <w:r>
        <w:t>𨦛##𨦛</w:t>
        <w:br/>
        <w:br/>
        <w:t>𨦛“鈸”的讹字。《太平寰宇記·南蠻四·渤泥國》：“凡歲終十二月以七日為節，地熱多風雨，民最樂，必坎鼓吹笛擊𨦛，抵掌歌舞為樂。”按：*宋**陳暘*《樂書》卷一百五十九作“擊鈸”。</w:t>
        <w:br/>
      </w:r>
    </w:p>
    <w:p>
      <w:r>
        <w:t>𨦜##𨦜</w:t>
        <w:br/>
        <w:br/>
        <w:t>𨦜máo　《龍龕手鑑》莫侯反。</w:t>
        <w:br/>
        <w:br/>
        <w:t>同“矛”。《龍龕手鑑·金部》：“𨦜，與矛同。長丈二，建於兵車也。”</w:t>
        <w:br/>
      </w:r>
    </w:p>
    <w:p>
      <w:r>
        <w:t>𨦝##𨦝</w:t>
        <w:br/>
        <w:br/>
        <w:t>𨦝同“䤨”。《龍龕手鑑·金部》：“𨦝，裁木為器也。”《改併四聲篇海·金部》引《龍龕手鑑》：“𨦝，音䤨，義同。”</w:t>
        <w:br/>
      </w:r>
    </w:p>
    <w:p>
      <w:r>
        <w:t>𨦟##𨦟</w:t>
        <w:br/>
        <w:br/>
        <w:t>𨦟同“鋒”。《正字通·金部》：“鋒，俗作𨦟。”《列子·楊朱》：“則踐𨦟刃，入湯火，得所志矣。”*明**方孝孺*《益齋記》：“𨦟穎横出，氣蓋一座。”</w:t>
        <w:br/>
      </w:r>
    </w:p>
    <w:p>
      <w:r>
        <w:t>𨦠##𨦠</w:t>
        <w:br/>
        <w:br/>
        <w:t>𨦠同“鈭”。《龍龕手鑑·金部》：“𨦠，正作鈭。”</w:t>
        <w:br/>
      </w:r>
    </w:p>
    <w:p>
      <w:r>
        <w:t>𨦡##𨦡</w:t>
        <w:br/>
        <w:br/>
        <w:t>𨦡（一）róng　《龍龕手鑑》与隆反。</w:t>
        <w:br/>
        <w:br/>
        <w:t>同“鎔”。*梁*僧*旻寶唱*等集《經律異相》卷四十九：“十八小王者：一迦延典泥犁……十七身典蛆蟲，十八觀身典𨦡銅。”按：*宫*本作“鎔”。</w:t>
        <w:br/>
        <w:br/>
        <w:t>（二）yáng</w:t>
        <w:br/>
        <w:br/>
        <w:t>〔𨦡盐〕醚分子中（R—O一R′）氧原子上的未共用电子对接受强酸中的质子所生成的化合物。</w:t>
        <w:br/>
      </w:r>
    </w:p>
    <w:p>
      <w:r>
        <w:t>𨦢##𨦢</w:t>
        <w:br/>
        <w:br/>
        <w:t>𨦢同“鎪”。*唐**元結*《閔荒詩》：“人將引天釤，人將持天𨦢。”</w:t>
        <w:br/>
      </w:r>
    </w:p>
    <w:p>
      <w:r>
        <w:t>𨦣##𨦣</w:t>
        <w:br/>
        <w:br/>
        <w:t>𨦣同“鈗”。《集韻·泰韻》：“𨦣”，同“鈗”。</w:t>
        <w:br/>
      </w:r>
    </w:p>
    <w:p>
      <w:r>
        <w:t>𨦬##𨦬</w:t>
        <w:br/>
        <w:br/>
        <w:t>𨦬同“銴”。《集韻·祭韻》：“銴，《説文》：‘車摚結也。一曰銅生五色。’或書作𨦬。”按：“摚”，《説文·金部》作“樘”。</w:t>
        <w:br/>
      </w:r>
    </w:p>
    <w:p>
      <w:r>
        <w:t>𨦭##𨦭</w:t>
        <w:br/>
        <w:br/>
        <w:t>𨦭láo　《廣韻》魯刀切，平豪來。</w:t>
        <w:br/>
        <w:br/>
        <w:t>〔𨦭鑪〕箭镞的一种。《廣雅·釋器》：“𨦭鑪，鏑也。”《玉篇·金部》：“𨦭，𨦭鑪，錍也。”</w:t>
        <w:br/>
      </w:r>
    </w:p>
    <w:p>
      <w:r>
        <w:t>𨦮##𨦮</w:t>
        <w:br/>
        <w:br/>
        <w:t>𨦮jí　《集韻》訖立切，入緝見。</w:t>
        <w:br/>
        <w:br/>
        <w:t>锄属。《集韻·緝韻》：“𨦮，鋤屬。”</w:t>
        <w:br/>
      </w:r>
    </w:p>
    <w:p>
      <w:r>
        <w:t>𨦯##𨦯</w:t>
        <w:br/>
        <w:br/>
        <w:t>𨦯yì　《集韻》營隻切，入昔以。</w:t>
        <w:br/>
        <w:br/>
        <w:t>同“鈠”。小矛。《集韻·昔韻》：“鈠，小矛。或从役。”</w:t>
        <w:br/>
      </w:r>
    </w:p>
    <w:p>
      <w:r>
        <w:t>𨦰##𨦰</w:t>
        <w:br/>
        <w:br/>
        <w:t>𨦰liú　《集韻》力求切，平尤來。</w:t>
        <w:br/>
        <w:br/>
        <w:t>同“鏐”。《集韻·尤韻》：“鏐，《説文》：‘弩眉也。一曰黄金之美者。’或从丣。”《篇海類編·珍寶類·金部》：“𨦰，美金，即紫磨金。亦作鏐。”《太平寰宇記·嶺南道·福禄州》：“白蠟、紫𨦰、騏驎竭，無名異草。”</w:t>
        <w:br/>
      </w:r>
    </w:p>
    <w:p>
      <w:r>
        <w:t>𨦱##𨦱</w:t>
        <w:br/>
        <w:br/>
        <w:t>𨦱cōng　《集韻》初江切，平江初。</w:t>
        <w:br/>
        <w:br/>
        <w:t>同“鏦”。矛；小矛。《集韻·江韻》：“鏦，《方言》：‘矛，*吴*、*楚*之間謂之鏦。’亦作𨦱。”</w:t>
        <w:br/>
      </w:r>
    </w:p>
    <w:p>
      <w:r>
        <w:t>𨦲##𨦲</w:t>
        <w:br/>
        <w:br/>
        <w:t>𨦲同“鉣”。《集韻·業韻》：“鉣，《説文》：‘組帶鐵也。’或从劫。”</w:t>
        <w:br/>
      </w:r>
    </w:p>
    <w:p>
      <w:r>
        <w:t>𨦳##𨦳</w:t>
        <w:br/>
        <w:br/>
        <w:t>𨦳nǎn　《改併四聲篇海》引《奚韻》奴敢切。</w:t>
        <w:br/>
        <w:br/>
        <w:t>〔𨦳鐵〕打银具。《篇海類編·珍寶類·金部》：“𨦳，𨦳鐵，打銀具。”</w:t>
        <w:br/>
      </w:r>
    </w:p>
    <w:p>
      <w:r>
        <w:t>𨦴##𨦴</w:t>
        <w:br/>
        <w:br/>
        <w:t>𨦴同“鋦”。《集韻·燭韻》：“鋦，鐵束物也。古作𨦴。”</w:t>
        <w:br/>
      </w:r>
    </w:p>
    <w:p>
      <w:r>
        <w:t>𨦵##𨦵</w:t>
        <w:br/>
        <w:br/>
        <w:t>𨦵同“鋩”。*宋**薛田*《成都書事一百韻》：“*李特*鋒𨦵徒恃險，*張儀*規畫自持顛。”*清**陳維崧*《贈徐月士次友人韻》：“我有匣中三尺水，澁盡寒𨦵冷鍔。”</w:t>
        <w:br/>
      </w:r>
    </w:p>
    <w:p>
      <w:r>
        <w:t>𨦶##𨦶</w:t>
        <w:br/>
        <w:br/>
        <w:t>𨦶同“麩”。*唐**玄應*《一切經音義》卷十一：“𨦶，案：字義宜作麩，撫于反。麥皮也。經文作𨦶，未見所出。疑世言麩金，遂從金作𨦶也。”</w:t>
        <w:br/>
      </w:r>
    </w:p>
    <w:p>
      <w:r>
        <w:t>𨦷##𨦷</w:t>
        <w:br/>
        <w:br/>
        <w:t>同“鋚”。《正字通·金部》：“鋚，本作𨦷。”</w:t>
        <w:br/>
      </w:r>
    </w:p>
    <w:p>
      <w:r>
        <w:t>𨦸##𨦸</w:t>
        <w:br/>
        <w:br/>
        <w:t>𨦸同“鎮”。《集韻·稕韻》：“鎮，《説文》：‘博壓也。’古作𨦸。”</w:t>
        <w:br/>
      </w:r>
    </w:p>
    <w:p>
      <w:r>
        <w:t>𨧀##𨧀</w:t>
        <w:br/>
        <w:br/>
        <w:t>𨧀dù</w:t>
        <w:br/>
        <w:br/>
        <w:t>旧称“☀”。放射性化学元素。符号Db。原子序数105。第二个发现的超锕系元素。具强放射性。化学性质近似钽。由重离子轰击法人工合成而得。寿命最长的同位素²⁶²Db，半衰期为36秒。（新拉dubnium）</w:t>
        <w:br/>
      </w:r>
    </w:p>
    <w:p>
      <w:r>
        <w:t>𨧎##𨧎</w:t>
        <w:br/>
        <w:br/>
        <w:t>𨧎同“銎”。《正字通·金部》：“銎，本作𨧎。”</w:t>
        <w:br/>
      </w:r>
    </w:p>
    <w:p>
      <w:r>
        <w:t>𨧏##𨧏</w:t>
        <w:br/>
        <w:br/>
        <w:t>同“銀”。《正字通·金部》：“銀，本作𨧏。”*章炳麟*《訄书·客帝匡谬》：“其佗掊发窖臧，掘冢坏陵，而取其金鼎、玉杯、𨧏尊、珠襦之宝以为储臧者，不可以簿籍计也。”</w:t>
        <w:br/>
      </w:r>
    </w:p>
    <w:p>
      <w:r>
        <w:t>𨧐##𨧐</w:t>
        <w:br/>
        <w:br/>
        <w:t>𨧐tūn</w:t>
        <w:br/>
        <w:br/>
        <w:t>化学元素“钇”的旧译。</w:t>
        <w:br/>
      </w:r>
    </w:p>
    <w:p>
      <w:r>
        <w:t>𨧑##𨧑</w:t>
        <w:br/>
        <w:br/>
        <w:t>𨧑xìng　《龍龕手鑑》胡頂反。</w:t>
        <w:br/>
        <w:br/>
        <w:t>似钟而长。《龍龕手鑑·金部》：“𨧑，似鍾而長。”</w:t>
        <w:br/>
      </w:r>
    </w:p>
    <w:p>
      <w:r>
        <w:t>𨧒##𨧒</w:t>
        <w:br/>
        <w:br/>
        <w:t>𨧒人名用字。《明史·諸王世表一》：“王*在𨧒*，*朝𡿂*嫡一子，*萬曆*二十九年封長子，既而襲封。”</w:t>
        <w:br/>
      </w:r>
    </w:p>
    <w:p>
      <w:r>
        <w:t>𨧓##𨧓</w:t>
        <w:br/>
        <w:br/>
        <w:t>𨧓同“銍”。《集韻·質韻》：“𨧓，《説文》：‘穫禾短鎌也。’隸作銍。”</w:t>
        <w:br/>
      </w:r>
    </w:p>
    <w:p>
      <w:r>
        <w:t>𨧔##𨧔</w:t>
        <w:br/>
        <w:br/>
        <w:t>𨧔“鑿”的讹字。*清**顧炎武*《天下郡國利病書·北直一·范守已燕譚》：“*金*乃發卒十餘萬衆，一夕𨧔其山，輦於*燕*，置於北郭外。”按：四部丛刊三编本《天下郡國利病書》作“一夕鑿其山”。</w:t>
        <w:br/>
      </w:r>
    </w:p>
    <w:p>
      <w:r>
        <w:t>𨧕##𨧕</w:t>
        <w:br/>
        <w:br/>
        <w:t>𨧕biàn　《改併四聲篇海》引《搜真玉鏡》音𧦬。</w:t>
        <w:br/>
        <w:br/>
        <w:t>白金。《五侯鯖字海·金部》：“𨧕，白金也。”</w:t>
        <w:br/>
      </w:r>
    </w:p>
    <w:p>
      <w:r>
        <w:t>𨧖##𨧖</w:t>
        <w:br/>
        <w:br/>
        <w:t>𨧖chuáng　《龍龕手鑑》音床。</w:t>
        <w:br/>
        <w:br/>
        <w:t>金声。《五侯鯖字海·金部》：“𨧖，金聲也。”</w:t>
        <w:br/>
      </w:r>
    </w:p>
    <w:p>
      <w:r>
        <w:t>𨧗##𨧗</w:t>
        <w:br/>
        <w:br/>
        <w:t>𨧗wù　《改併四聲篇海·金部》引《搜真玉鏡》：“𨧗，烏故切。”《字彙補·金部》：“𨧗，烏故切，音惡。義闕。”</w:t>
        <w:br/>
      </w:r>
    </w:p>
    <w:p>
      <w:r>
        <w:t>𨧘##𨧘</w:t>
        <w:br/>
        <w:br/>
        <w:t>𨧘同“絆”。*金**王喆*《踏莎行·詠钁》：“𨧘倒恩山，打摧愛獄。”</w:t>
        <w:br/>
      </w:r>
    </w:p>
    <w:p>
      <w:r>
        <w:t>𨧙##𨧙</w:t>
        <w:br/>
        <w:br/>
        <w:t>𨧙jū</w:t>
        <w:br/>
        <w:br/>
        <w:t>同“鋦”。《篇海類編·珍寶類·金部》：“𨧙，以鐵縛物。與鋦同。”</w:t>
        <w:br/>
      </w:r>
    </w:p>
    <w:p>
      <w:r>
        <w:t>𨧚##𨧚</w:t>
        <w:br/>
        <w:br/>
        <w:t>𨧚同“鏃”。《新唐書·宰相世系表四》：“（*郭）𨧚*，光禄卿。”按：此当与《龍龕手鑑·金部》“☀（鏃）”同。</w:t>
        <w:br/>
      </w:r>
    </w:p>
    <w:p>
      <w:r>
        <w:t>𨧛##𨧛</w:t>
        <w:br/>
        <w:br/>
        <w:t>𨧛同“𨨚”。《類篇·金部》：“𨧛，鏊也。”按：《集韻·效韻》作“𨨚”。</w:t>
        <w:br/>
      </w:r>
    </w:p>
    <w:p>
      <w:r>
        <w:t>𨧥##𨧥</w:t>
        <w:br/>
        <w:br/>
        <w:t>𨧥xiē</w:t>
        <w:br/>
        <w:br/>
        <w:t>化学元素“锆”的旧译。</w:t>
        <w:br/>
      </w:r>
    </w:p>
    <w:p>
      <w:r>
        <w:t>𨧦##𨧦</w:t>
        <w:br/>
        <w:br/>
        <w:t>𨧦pī　《廣韻》彼為切，平支幫。又《集韻》攀糜切。</w:t>
        <w:br/>
        <w:br/>
        <w:t>（1）锄。《玉篇·金部》：“𨧦，鉏也。”《集韻·支韻》：“𨧦，《埤倉》：‘鐲𨧦，鉏也。’”</w:t>
        <w:br/>
        <w:br/>
        <w:t>（2）锯锄。《廣韻·支韻》：“𨧦，鋸鉏也。”</w:t>
        <w:br/>
      </w:r>
    </w:p>
    <w:p>
      <w:r>
        <w:t>𨧧##𨧧</w:t>
        <w:br/>
        <w:br/>
        <w:t>𨧧zhuó　《龍龕手鑑》竹角反。</w:t>
        <w:br/>
        <w:br/>
        <w:t>同“椓”。敲；捶。《龍龕手鑑·金部》：“𨧧，擊也。与椓同。”</w:t>
        <w:br/>
      </w:r>
    </w:p>
    <w:p>
      <w:r>
        <w:t>𨧨##𨧨</w:t>
        <w:br/>
        <w:br/>
        <w:t>𨧨（一）ruì　《集韻》儒税切，去祭日。</w:t>
        <w:br/>
        <w:br/>
        <w:t>尖锐。《集韻·祭韻》：“𨧨，鋭也。”</w:t>
        <w:br/>
        <w:br/>
        <w:t>（二）zhuì　《集韻》株劣切，入薛知。</w:t>
        <w:br/>
        <w:br/>
        <w:t>同“錣”。赶马杖上端用来刺马的铁针。《集韻·薛韻》：“錣，策端有鐵。或作𨧨。”</w:t>
        <w:br/>
      </w:r>
    </w:p>
    <w:p>
      <w:r>
        <w:t>𨧪##𨧪</w:t>
        <w:br/>
        <w:br/>
        <w:t>𨧪sào　《集韻》先到切，去号心。</w:t>
        <w:br/>
        <w:br/>
        <w:t>碎铁。《集韻·号韻》：“𨧪，碎鐵。”</w:t>
        <w:br/>
      </w:r>
    </w:p>
    <w:p>
      <w:r>
        <w:t>𨧫##𨧫</w:t>
        <w:br/>
        <w:br/>
        <w:t>𨧫zì　《集韻》側吏切，去志莊。</w:t>
        <w:br/>
        <w:br/>
        <w:t>（1）同“剚”。用刀刺入。《集韻·志韻》：“剚，插刀也。或从金。”《正字通·金部》：“𨧫，俗剚字。”</w:t>
        <w:br/>
        <w:br/>
        <w:t>（2）刃。《篇海類編·珍寶類·金部》：“𨧫，刃也。”</w:t>
        <w:br/>
      </w:r>
    </w:p>
    <w:p>
      <w:r>
        <w:t>𨧬##𨧬</w:t>
        <w:br/>
        <w:br/>
        <w:t>𨧬同“𨥦”。《集韻·齊韻》：“𨥦，利也。或从妻。”《篇海類編·珍寶類·金部》：“𨧬，刀利也。同𨥦。”</w:t>
        <w:br/>
      </w:r>
    </w:p>
    <w:p>
      <w:r>
        <w:t>𨧭##𨧭</w:t>
        <w:br/>
        <w:br/>
        <w:t>𨧭zhèng</w:t>
        <w:br/>
        <w:br/>
        <w:t>同“證”。验证。《龍龕手鑑·金部》：“𨧭，古文證字。驗也。”</w:t>
        <w:br/>
      </w:r>
    </w:p>
    <w:p>
      <w:r>
        <w:t>𨧮##𨧮</w:t>
        <w:br/>
        <w:br/>
        <w:t>𨧮同“䥸”。《玉篇·金部》：“䥸，*青州*人呼鎌也。亦作𨧮。”</w:t>
        <w:br/>
      </w:r>
    </w:p>
    <w:p>
      <w:r>
        <w:t>𨧯##𨧯</w:t>
        <w:br/>
        <w:br/>
        <w:t>𨧯同“䤩”。《正字通·金部》：“𨧯，俗䤩字。”一说“鉈”的讹字。《龍龕手鑑·金部》：“𨧯，誤；䤩，正。”</w:t>
        <w:br/>
      </w:r>
    </w:p>
    <w:p>
      <w:r>
        <w:t>𨧰##𨧰</w:t>
        <w:br/>
        <w:br/>
        <w:t>𨧰zú　《改併四聲篇海》引《川篇》將沃切。</w:t>
        <w:br/>
        <w:br/>
        <w:t>姓。《改併四聲篇海·金部》引《川篇》：“𨧰，姓也。”</w:t>
        <w:br/>
      </w:r>
    </w:p>
    <w:p>
      <w:r>
        <w:t>𨧱##𨧱</w:t>
        <w:br/>
        <w:br/>
        <w:t>𨧱qū　《集韻》曲勿切，入物溪。</w:t>
        <w:br/>
        <w:br/>
        <w:t>（1）〔𨧱銊〕也作“屈膝”、“屈戌”。1.门窗箱柜等器物上的环纽，搭扣。《玉篇·金部》：“𨧱，𨧱銊也。”《集韻·迄韻》：“𨧱，𨧱銊，鎖鈕也。”*明**方以智*《通雅·器用·雜器》：“屈戌即屈膝。或作𨧱銊。”“屈戌，乃受鎖之搭連卷口也。……凡鉤上之絡索，可名屈戌。”*金**劉迎*《題十眉圖》：“寶箱拂塵金𨧱銊，*周昉*丹青見真筆。”2.金未炼。《篇海類編·珍寶類·金部》：“𨧱，𨧱銊，金未鍊。”</w:t>
        <w:br/>
        <w:br/>
        <w:t>（2）小钺。《篇海類編·珍寶類·金部》：“𨧱，小鉞也。”*宋**司馬光*《論兩浙不宜添置弓手狀》：“加以弓矢刀𨧱之類，許其私置，自今以後，賊盜必多。”《續資治通鑑·宋太宗淳化五年》：“步卒多持弓弩槍𨧱隨之。”</w:t>
        <w:br/>
      </w:r>
    </w:p>
    <w:p>
      <w:r>
        <w:t>𨧲##𨧲</w:t>
        <w:br/>
        <w:br/>
        <w:t>𨧲同“鍱”。《字彙·金部》：“𨧲，與鍱同。此俗字也。”*唐**段成式*《酉陽雜俎·肉攫部》：“吸筒，以銀𨧲為之，大如角鷹翅管。”</w:t>
        <w:br/>
      </w:r>
    </w:p>
    <w:p>
      <w:r>
        <w:t>𨧳##𨧳</w:t>
        <w:br/>
        <w:br/>
        <w:t>𨧳chì　《集韻》尺制切，去祭昌。</w:t>
        <w:br/>
        <w:br/>
        <w:t>同“銐”。除草器。《玉篇·金部》：“𨧳，除草器。”《集韻·祭韻》：“𨧳，除利器。或作銐。”*方成珪*考正：“案：艸☀利，據《玉篇》、《類篇》正。”</w:t>
        <w:br/>
      </w:r>
    </w:p>
    <w:p>
      <w:r>
        <w:t>𨧴##𨧴</w:t>
        <w:br/>
        <w:br/>
        <w:t>𨧴“鋄”的讹字。《字彙補·金部》：“𨧴，《諸書字考略》：‘今*粤*中𨧴銀用此字。’案：即鋄字之譌。”</w:t>
        <w:br/>
      </w:r>
    </w:p>
    <w:p>
      <w:r>
        <w:t>𨧵##𨧵</w:t>
        <w:br/>
        <w:br/>
        <w:t>𨧵zhì　《改併四聲篇海》引《餘文》陟栗切。</w:t>
        <w:br/>
        <w:br/>
        <w:t>（1）割草或谷类。《改併四聲篇海·金部》引《餘文》：“𨧵，刈也。《説文》‘穫禾短鐮’。”</w:t>
        <w:br/>
        <w:br/>
        <w:t>（2）古县名。《改併四聲篇海·金部》引《餘文》：“𨧵，又古縣名，在*譙*。”</w:t>
        <w:br/>
      </w:r>
    </w:p>
    <w:p>
      <w:r>
        <w:t>𨧶##𨧶</w:t>
        <w:br/>
        <w:br/>
        <w:t>𨧶同“鉣”。《類篇·金部》：“鉣、𨧶，《説文》：‘組帶鐵也。’”</w:t>
        <w:br/>
      </w:r>
    </w:p>
    <w:p>
      <w:r>
        <w:t>𨨏##𨨏</w:t>
        <w:br/>
        <w:br/>
        <w:t>𨨏bō</w:t>
        <w:br/>
        <w:br/>
        <w:t>放射性化学元素。符号Bh，原子序数107。化学性质应近似铼。由重离子轰击法人工合成而得。质量数为262的同位素，半衰期为4.7毫秒。（新拉bohrium）</w:t>
        <w:br/>
      </w:r>
    </w:p>
    <w:p>
      <w:r>
        <w:t>𨨖##𨨖</w:t>
        <w:br/>
        <w:br/>
        <w:t>𨨖同“琴”。《字彙補·金部》：“☀，古文琴字。見《集韻》。亦作𨨖。”</w:t>
        <w:br/>
      </w:r>
    </w:p>
    <w:p>
      <w:r>
        <w:t>𨨗##𨨗</w:t>
        <w:br/>
        <w:br/>
        <w:t>𨨗juàn　《篇海類編》渠飯切。</w:t>
        <w:br/>
        <w:br/>
        <w:t>人名用字。*明*末*清*初书画家*朱耷*，别号*八大山人*，谱名*统𨨗*。</w:t>
        <w:br/>
      </w:r>
    </w:p>
    <w:p>
      <w:r>
        <w:t>𨨘##𨨘</w:t>
        <w:br/>
        <w:br/>
        <w:t>𨨘qiān　《〈物理小識〉原注》音慳。</w:t>
        <w:br/>
        <w:br/>
        <w:t>钻空。*明**方以智*《物理小識·金石類·識銀法》：“山銀自九三至七成，高者中有白孔，剪之其口白，與紋者同。白孔有掩者，中有五分𨨘鉛。”又：“其最巧僞者，曰鑽𨨘，曰釣角。鑽𨨘者，從孔而鑽空之，入鉛而滴珠封其穴。”</w:t>
        <w:br/>
      </w:r>
    </w:p>
    <w:p>
      <w:r>
        <w:t>𨨙##𨨙</w:t>
        <w:br/>
        <w:br/>
        <w:t>𨨙yā　《改併四聲篇海》引《搜真玉鏡》於加切。</w:t>
        <w:br/>
        <w:br/>
        <w:t>〔𨨙鍜〕也作“錏鍜”。颈铠。《直音篇·金部》：“錏，錏鍜，頸鎧。𨨙同。”</w:t>
        <w:br/>
      </w:r>
    </w:p>
    <w:p>
      <w:r>
        <w:t>𨨚##𨨚</w:t>
        <w:br/>
        <w:br/>
        <w:t>𨨚chào　《集韻》楚教切，去效初。</w:t>
        <w:br/>
        <w:br/>
        <w:t>鏊。烙饼的平底锅。《集韻·效韻》：“𨨚，鏊也。”</w:t>
        <w:br/>
      </w:r>
    </w:p>
    <w:p>
      <w:r>
        <w:t>𨨛##𨨛</w:t>
        <w:br/>
        <w:br/>
        <w:t>𨨛hé</w:t>
        <w:br/>
        <w:br/>
        <w:t>（1）饮酒器。形似敛口的椭圆形或椭方形罐，平底，一侧有耳可执，流行于*春秋*、*战国*时期。</w:t>
        <w:br/>
        <w:br/>
        <w:t>（2）*战国*时代*田氏*代*齐*以后*齐国*的铜制官定量器。1857年出土于*山东省**胶州市**灵山卫*古城。器作半球形，口上有流。器腹外有铭文“左關之𨨛”两行四字。</w:t>
        <w:br/>
      </w:r>
    </w:p>
    <w:p>
      <w:r>
        <w:t>𨨜##𨨜</w:t>
        <w:br/>
        <w:br/>
        <w:t>𨨜rǔ　《改併四聲篇海》引《類篇》音乳。</w:t>
        <w:br/>
        <w:br/>
        <w:t>钝。《五侯鯖字海·金部》：“𨨜，钝也。”</w:t>
        <w:br/>
      </w:r>
    </w:p>
    <w:p>
      <w:r>
        <w:t>𨨝##𨨝</w:t>
        <w:br/>
        <w:br/>
        <w:t>𨨝人名用字。*清**徐鼒*《小腆紀傳·宗藩傳二》：“*石泉王*（*宋）聿𨨝*，*唐藩*裔，蓋*隆武*時所封也。”</w:t>
        <w:br/>
      </w:r>
    </w:p>
    <w:p>
      <w:r>
        <w:t>𨨞##𨨞</w:t>
        <w:br/>
        <w:br/>
        <w:t>𨨞同“斧”。《土地寶卷·樹林火起品》：“無數天兵，齊動釖𨨞，越砍越長。”</w:t>
        <w:br/>
      </w:r>
    </w:p>
    <w:p>
      <w:r>
        <w:t>𨨟##𨨟</w:t>
        <w:br/>
        <w:br/>
        <w:t>𨨟同“鍯（鏓）”。《龍龕手鑑·金部》：“𨨟”，同“鍯”。</w:t>
        <w:br/>
      </w:r>
    </w:p>
    <w:p>
      <w:r>
        <w:t>𨨠##𨨠</w:t>
        <w:br/>
        <w:br/>
        <w:t>𨨠jū</w:t>
        <w:br/>
        <w:br/>
        <w:t>同“鋦”。用锔子补接器物。*清**蒲松齡*《增補幸雲曲》第六回：“𨨠子匠不鑽眼，生釘這狗頭。”</w:t>
        <w:br/>
      </w:r>
    </w:p>
    <w:p>
      <w:r>
        <w:t>𨨡##𨨡</w:t>
        <w:br/>
        <w:br/>
        <w:t>𨨡wū　《改併四聲篇海》引《搜真玉鏡》烏故切。</w:t>
        <w:br/>
        <w:br/>
        <w:t>（1）“鎢”的讹字。*唐**慧琳*《一切經音義》卷七十九引《經律異相》：“鎢錥，經文作𨨡。非也。”</w:t>
        <w:br/>
        <w:br/>
        <w:t>（2）化学元素“铀”的旧译。</w:t>
        <w:br/>
      </w:r>
    </w:p>
    <w:p>
      <w:r>
        <w:t>𨨬##𨨬</w:t>
        <w:br/>
        <w:br/>
        <w:t>𨨬chì　《龍龕手鑑》昌制反。</w:t>
        <w:br/>
        <w:br/>
        <w:t>（1）除。《龍龕手鑑·金部》：“𨨬，除也。”</w:t>
        <w:br/>
        <w:br/>
        <w:t>（2）利。《龍龕手鑑·金部》：“𨨬，利也。”</w:t>
        <w:br/>
      </w:r>
    </w:p>
    <w:p>
      <w:r>
        <w:t>𨨭##𨨭</w:t>
        <w:br/>
        <w:br/>
        <w:t>𨨭kuàng（旧读gǒng）　《篇海類編》古猛切。</w:t>
        <w:br/>
        <w:br/>
        <w:t>同“鑛（礦）”。矿石。《篇海類編·珍寶類·金部》：“𨨭，金銀銅鐵璞也。”《直音篇·金部》：“𨨭”，同“鑛”。</w:t>
        <w:br/>
      </w:r>
    </w:p>
    <w:p>
      <w:r>
        <w:t>𨨮##𨨮</w:t>
        <w:br/>
        <w:br/>
        <w:t>𨨮同“𨧮（䥸）”。《龍龕手鑑·金部》：“𨨮”，“𨧮”的通行体。</w:t>
        <w:br/>
      </w:r>
    </w:p>
    <w:p>
      <w:r>
        <w:t>𨨯##𨨯</w:t>
        <w:br/>
        <w:br/>
        <w:t>𨨯（一）còu　《集韻》千候切，去候清。</w:t>
        <w:br/>
        <w:br/>
        <w:t>（1）梭子。*南朝**宋**劉敬叔*《異苑》卷六：“昔有老姥，雨夜紡績，斷，失其𨨯所在。”</w:t>
        <w:br/>
        <w:br/>
        <w:t>（2）枪属。《集韻·𠊱韻》：“𨨯，槍屬。”</w:t>
        <w:br/>
        <w:br/>
        <w:t>（二）zhòu　《農書》俎候切。</w:t>
        <w:br/>
        <w:br/>
        <w:t>〔𨫒𨨯〕见“𨫒”。</w:t>
        <w:br/>
      </w:r>
    </w:p>
    <w:p>
      <w:r>
        <w:t>𨨰##𨨰</w:t>
        <w:br/>
        <w:br/>
        <w:t>𨨰ruàn　《改併四聲篇海》引《龍龕手鑑》人絹切。</w:t>
        <w:br/>
        <w:br/>
        <w:t>柔银。《改併四聲篇海·金部》引《龍龕手鑑》：“𨨰，柔銀也。”</w:t>
        <w:br/>
      </w:r>
    </w:p>
    <w:p>
      <w:r>
        <w:t>𨨱##𨨱</w:t>
        <w:br/>
        <w:br/>
        <w:t>𨨱kuò　《龍龕手鑑》古活反。</w:t>
        <w:br/>
        <w:br/>
        <w:t>无知貌。《龍龕手鑑·金部》：“𨨱，無知皃。”</w:t>
        <w:br/>
      </w:r>
    </w:p>
    <w:p>
      <w:r>
        <w:t>𨨲##𨨲</w:t>
        <w:br/>
        <w:br/>
        <w:t>𨨲chí　《改併四聲篇海》引《龍龕手鑑》音持。</w:t>
        <w:br/>
        <w:br/>
        <w:t>〔鍕𨨲〕见“鍕”。</w:t>
        <w:br/>
      </w:r>
    </w:p>
    <w:p>
      <w:r>
        <w:t>𨨳##𨨳</w:t>
        <w:br/>
        <w:br/>
        <w:t>𨨳zú　《五音集韻》作木切。</w:t>
        <w:br/>
        <w:br/>
        <w:t>姓。《五音集韻·屋韻》：“𨨳，姓也。出*彭城*。”</w:t>
        <w:br/>
      </w:r>
    </w:p>
    <w:p>
      <w:r>
        <w:t>𨨵##𨨵</w:t>
        <w:br/>
        <w:br/>
        <w:t>𨨵同“鈃”。《龍龕手鑑·金部》：“𨨵”，“鈃”的或体。</w:t>
        <w:br/>
      </w:r>
    </w:p>
    <w:p>
      <w:r>
        <w:t>𨨶##𨨶</w:t>
        <w:br/>
        <w:br/>
        <w:t>𨨶yǔ　《篇海類編》音語。</w:t>
        <w:br/>
        <w:br/>
        <w:t>古乐器。《篇海類編·珍寶類·金部》：“𨨶，樂器，似伏虎。”</w:t>
        <w:br/>
      </w:r>
    </w:p>
    <w:p>
      <w:r>
        <w:t>𨨷##𨨷</w:t>
        <w:br/>
        <w:br/>
        <w:t>𨨷tú</w:t>
        <w:br/>
        <w:br/>
        <w:t>同“鍎”。枪。《集韻·没韻》：“鍎，槍也。或从突。”</w:t>
        <w:br/>
      </w:r>
    </w:p>
    <w:p>
      <w:r>
        <w:t>𨨸##𨨸</w:t>
        <w:br/>
        <w:br/>
        <w:t>𨨸méng　《集韻》眉耕切，平庚明。</w:t>
        <w:br/>
        <w:br/>
        <w:t>（1）同“䥰”。销。《玉篇·金部》：“𨨸，銷也。”《集韻·庚韻》：“䥰，銷也。或省。”</w:t>
        <w:br/>
        <w:br/>
        <w:t>（2）削。《篇海類編·珍寶類·金部》：“𨨸，𨨸削也。”《字彙·金部》：“𨨸，削也。”</w:t>
        <w:br/>
      </w:r>
    </w:p>
    <w:p>
      <w:r>
        <w:t>𨨹##𨨹</w:t>
        <w:br/>
        <w:br/>
        <w:t>𨨹dā　《集韻》德盍切，入盍端。</w:t>
        <w:br/>
        <w:br/>
        <w:t>（1）钩，搭钩。也作“𠞈”。《集韻·盍韻》：“𠞈，鉤也。或作𨨹。”*明**李實*《蜀語》：“曲木可挂物曰𨨹鈎。俗作搭鈎。”</w:t>
        <w:br/>
        <w:br/>
        <w:t>（2）相箸声。也作“𠞈”。《改併四聲篇海·金部》引《餘文》：“𨨹，相箸聲。”《篇海類編·珍寶類·金部》：“𨨹，相箸聲。亦作𠞈。”</w:t>
        <w:br/>
      </w:r>
    </w:p>
    <w:p>
      <w:r>
        <w:t>𨨺##𨨺</w:t>
        <w:br/>
        <w:br/>
        <w:t>𨨺（一）shuò　《集韻》色角切，入覺生。</w:t>
        <w:br/>
        <w:br/>
        <w:t>镮。《玉篇·金部》：“𨨺，鐶𨨺也。”《集韻·覺韻》：“𨨺，鐶也。”</w:t>
        <w:br/>
        <w:br/>
        <w:t>（二）xuē</w:t>
        <w:br/>
        <w:br/>
        <w:t>同“削”。《正字通·金部》：“𨨺，俗削字。”</w:t>
        <w:br/>
      </w:r>
    </w:p>
    <w:p>
      <w:r>
        <w:t>𨨻##𨨻</w:t>
        <w:br/>
        <w:br/>
        <w:t>𨨻同“鏺”。《集韻·末韻》：“鏺，《説文》：‘兩刃，木柄，可以刈艸。’或省。”</w:t>
        <w:br/>
      </w:r>
    </w:p>
    <w:p>
      <w:r>
        <w:t>𨨼##𨨼</w:t>
        <w:br/>
        <w:br/>
        <w:t>𨨼同“證”。*明**焦竑*《俗書刊誤·略記字始》：“*唐**武則天*制十二字：曌（照）埊（地）……後於《宣和書譜》復得七字：……𨨼（證）……”</w:t>
        <w:br/>
      </w:r>
    </w:p>
    <w:p>
      <w:r>
        <w:t>𨨽##𨨽</w:t>
        <w:br/>
        <w:br/>
        <w:t>𨨽同“鎩”。《集韻·怪韻》：“鎩，《説文》：‘鈹有鐔也。’或作𨨽。”</w:t>
        <w:br/>
      </w:r>
    </w:p>
    <w:p>
      <w:r>
        <w:t>𨨾##𨨾</w:t>
        <w:br/>
        <w:br/>
        <w:t>𨨾同“證”。《字彙補·金部》：“𨨾，古文證字。”</w:t>
        <w:br/>
      </w:r>
    </w:p>
    <w:p>
      <w:r>
        <w:t>𨩀##𨩀</w:t>
        <w:br/>
        <w:br/>
        <w:t>𨩀同“鍭”。</w:t>
        <w:br/>
      </w:r>
    </w:p>
    <w:p>
      <w:r>
        <w:t>𨩁##𨩁</w:t>
        <w:br/>
        <w:br/>
        <w:t>𨩁dōu</w:t>
        <w:br/>
        <w:br/>
        <w:t>〔𨩁鍪〕同“兜鍪”。古代战士戴的头盔。*宋**周密*《齊東野語·王宣子討賊》：“*宣子*增秩。*辛幼安*以詞賀之，有云：‘三萬卷，龍頭客，渾未得，文章力。把詩書馬上，笑驅鋒鏑。金印明年如斗大，貂蟬元自𨩁鍪出。’”按：《稼軒詞》作“兜鍪”。</w:t>
        <w:br/>
      </w:r>
    </w:p>
    <w:p>
      <w:r>
        <w:t>𨩥##𨩥</w:t>
        <w:br/>
        <w:br/>
        <w:t>𨩥“掛”的讹字。《可洪音義》卷十三《梵志阿颰經》音義：“𨩥頸，上古話反，正作掛。”按：今《大正藏》对应经文作：“如人好過誤犯法，吏以死狗掛頸徇令，其人羞慙，欲疾免離。”</w:t>
        <w:br/>
      </w:r>
    </w:p>
    <w:p>
      <w:r>
        <w:t>𨩦##𨩦</w:t>
        <w:br/>
        <w:br/>
        <w:t>𨩦gǒu　《龍龕手鑑·金部》：“𨩦，音苟。”</w:t>
        <w:br/>
      </w:r>
    </w:p>
    <w:p>
      <w:r>
        <w:t>𨩧##𨩧</w:t>
        <w:br/>
        <w:br/>
        <w:t>𨩧dōng　《改併四聲篇海》引《搜真玉鏡》音東。</w:t>
        <w:br/>
        <w:br/>
        <w:t>美金。《五侯鯖字海·金部》：“𨩧，美好金也。”</w:t>
        <w:br/>
      </w:r>
    </w:p>
    <w:p>
      <w:r>
        <w:t>𨩨##𨩨</w:t>
        <w:br/>
        <w:br/>
        <w:t>𨩨chǎ</w:t>
        <w:br/>
        <w:br/>
        <w:t>（1）*明*人创制的一种兵器。*周纬*《中国兵器史稿》第三章：“*明*人创制之长兵，大致可分为刺兵、句兵、𨩨兵、砍兵、铲兵、叉兵、镋兵、筅兵及火兵诸类。”</w:t>
        <w:br/>
        <w:br/>
        <w:t>（2）戳；刺。*明**茅元儀*《武備志·軍資乘·戰·器械》：“龍刀鎗，砍人亦可，𨩨人亦可。”</w:t>
        <w:br/>
        <w:br/>
        <w:t>（3）同“鑔”。打击乐器。</w:t>
        <w:br/>
      </w:r>
    </w:p>
    <w:p>
      <w:r>
        <w:t>𨩩##𨩩</w:t>
        <w:br/>
        <w:br/>
        <w:t>𨩩mào</w:t>
        <w:br/>
        <w:br/>
        <w:t>化学元素“钼”的旧译。</w:t>
        <w:br/>
      </w:r>
    </w:p>
    <w:p>
      <w:r>
        <w:t>𨩪##𨩪</w:t>
        <w:br/>
        <w:br/>
        <w:t>𨩪chǎn　《廣韻》丑善切，上獮徹。</w:t>
        <w:br/>
        <w:br/>
        <w:t>拉扯长。《廣雅·釋詁二》：“𨩪，長也。”*王念孫*疏證：“𨩪亦挻也。”《玉篇·金部》：“𨩪，長也。”《廣韻·獮韻》：“𨩪，𨩪物令長。”《集韻·㒨韻》：“𨩪，長引也。”</w:t>
        <w:br/>
      </w:r>
    </w:p>
    <w:p>
      <w:r>
        <w:t>𨩫##𨩫</w:t>
        <w:br/>
        <w:br/>
        <w:t>𨩫biān</w:t>
        <w:br/>
        <w:br/>
        <w:t>兵器。*明**茅元儀*《武備志·軍資乘·戰·器械》：“𨩫、簡……凡六種，皆短兵中最短者。”</w:t>
        <w:br/>
      </w:r>
    </w:p>
    <w:p>
      <w:r>
        <w:t>𨩬##𨩬</w:t>
        <w:br/>
        <w:br/>
        <w:t>𨩬yù　《改併四聲篇海》引《龍龕手鑑》音隩。</w:t>
        <w:br/>
        <w:br/>
        <w:t>温器。《改併四聲篇海·金部》引《龍龕手鑑》：“𨩬，温器。”</w:t>
        <w:br/>
      </w:r>
    </w:p>
    <w:p>
      <w:r>
        <w:t>𨩭##𨩭</w:t>
        <w:br/>
        <w:br/>
        <w:t>𨩭“𩛒”的讹字。《農政全書·農本·諸家雜論上》引《吕氏春秋·辯土》云：“𨩭者𦷺之，堅者耕之。”按：据《吕氏春秋·辯土》“𨩭”当作“𩛒”。*许维遹*集釋引*畢沅*曰：“*梁仲子*云：‘𩛒疑即𩛊字。《集韻》：飽，或從缶。’”</w:t>
        <w:br/>
      </w:r>
    </w:p>
    <w:p>
      <w:r>
        <w:t>𨩮##𨩮</w:t>
        <w:br/>
        <w:br/>
        <w:t>𨩮同“扃”。《唐河南府參軍張軫墓誌銘·序》：“内求三藏之實，外綜六經之微，蹈其元𨩮，得其深趣。”*陆增祥*注：“𨩮字不見於今字書，蓋即扃之俗體。”</w:t>
        <w:br/>
      </w:r>
    </w:p>
    <w:p>
      <w:r>
        <w:t>𨩯##𨩯</w:t>
        <w:br/>
        <w:br/>
        <w:t>𨩯chán　《龍龕手鑑·金部》：“𨩯，士銜反。”按：“𨩯”、“鑱”音同形近，“𨩯”疑即“鑱”的讹字。</w:t>
        <w:br/>
      </w:r>
    </w:p>
    <w:p>
      <w:r>
        <w:t>𨩰##𨩰</w:t>
        <w:br/>
        <w:br/>
        <w:t>𨩰zú　《姓觿》作木切。</w:t>
        <w:br/>
        <w:br/>
        <w:t>姓。《姓觿·屋韻》引《千家姓》云：“𨩰，*彭城*族。”</w:t>
        <w:br/>
      </w:r>
    </w:p>
    <w:p>
      <w:r>
        <w:t>𨩱##𨩱</w:t>
        <w:br/>
        <w:br/>
        <w:t>𨩱同“鏟”。《龍龕手鑑·金部》：“𨩱”，“鏟”的俗字。</w:t>
        <w:br/>
      </w:r>
    </w:p>
    <w:p>
      <w:r>
        <w:t>𨩲##𨩲</w:t>
        <w:br/>
        <w:br/>
        <w:t>𨩲zī　《龍龕手鑑》音兹。</w:t>
        <w:br/>
        <w:br/>
        <w:t>〔鍵𨩲〕浅铁钵，僧侣食具。*丁福保*《佛學大辭典》：“鍵𨩲，又作犍茨、健支、建鎡。譯曰淺鐵鉢，鐵鉢中之小鉢也。别名鐼子。……《要律儀》曰：鍵𨩲者，為助食器。*秦*言淺鐵鉢也。”</w:t>
        <w:br/>
      </w:r>
    </w:p>
    <w:p>
      <w:r>
        <w:t>𨩳##𨩳</w:t>
        <w:br/>
        <w:br/>
        <w:t>𨩳同“銓”。《龍龕手鑑·金部》：“𨩳”，“銓”的俗字。</w:t>
        <w:br/>
      </w:r>
    </w:p>
    <w:p>
      <w:r>
        <w:t>𨩴##𨩴</w:t>
        <w:br/>
        <w:br/>
        <w:t>𨩴同“釧”。《龍龕手鑑·金部》：“𨩴，俗。音川。”按：*晋**竺法護*譯《正法華經》卷七：“又加封邑城郭郡土，或有得賜手足寶釧。”“釧”，*宋*、*元*、*明*本作“𨩴”。</w:t>
        <w:br/>
      </w:r>
    </w:p>
    <w:p>
      <w:r>
        <w:t>𨩵##𨩵</w:t>
        <w:br/>
        <w:br/>
        <w:t>𨩵wǎn　《龍龕手鑑》亡範反。</w:t>
        <w:br/>
        <w:br/>
        <w:t>马头上的一种装饰。《龍龕手鑑·金部》：“𨩵，馬首飾也。”</w:t>
        <w:br/>
      </w:r>
    </w:p>
    <w:p>
      <w:r>
        <w:t>𨩶##𨩶</w:t>
        <w:br/>
        <w:br/>
        <w:t>𨩶wā</w:t>
        <w:br/>
        <w:br/>
        <w:t>剜取。*孙锦标*《南通方言疏證·釋目》：“〔捾眼睛〕《州志·方言》：‘𨩶，剜取也。’按：字典無𨩶字，𨩶當作捾。《説文》：‘捾，搯也。’又按：捾音穵，正合剜取之義。”</w:t>
        <w:br/>
      </w:r>
    </w:p>
    <w:p>
      <w:r>
        <w:t>𨩷##𨩷</w:t>
        <w:br/>
        <w:br/>
        <w:t>𨩷“鍛”的讹字。《正字通·火部》：“煅，同鍛。”按：《正字通·金部》：“鍛，《説文》：‘小冶。’……通作煅。”</w:t>
        <w:br/>
      </w:r>
    </w:p>
    <w:p>
      <w:r>
        <w:t>𨩸##𨩸</w:t>
        <w:br/>
        <w:br/>
        <w:t>𨩸（一）quān</w:t>
        <w:br/>
        <w:br/>
        <w:t>同“鐉”。《正字通·金部》：“鐉，本作𨩸。”</w:t>
        <w:br/>
        <w:br/>
        <w:t>（二）juān</w:t>
        <w:br/>
        <w:br/>
        <w:t>同“鐫”。*明**焦竑*《俗書刊誤·略記字始》：“偶讀*漢*碑，見其用字之異，乃知古義相通而今人未之攷者，聊舉數字，如：……𨩸即鐫字……此皆古字之通用者。”</w:t>
        <w:br/>
      </w:r>
    </w:p>
    <w:p>
      <w:r>
        <w:t>𨩹##𨩹</w:t>
        <w:br/>
        <w:br/>
        <w:t>𨩹同“銎”。《龍龕手鑑·金部》：“𨩹”，“銎”的或体。</w:t>
        <w:br/>
      </w:r>
    </w:p>
    <w:p>
      <w:r>
        <w:t>𨩺##𨩺</w:t>
        <w:br/>
        <w:br/>
        <w:t>𨩺同“鍪”。《集韻·矦韻》：“鍪，《説文》：‘鍑屬。’或書作𨩺。”</w:t>
        <w:br/>
      </w:r>
    </w:p>
    <w:p>
      <w:r>
        <w:t>𨩻##𨩻</w:t>
        <w:br/>
        <w:br/>
        <w:t>𨩻wǎn　《龍龕手鑑·金部》：“𨩻，亡敢反。呪中字。”</w:t>
        <w:br/>
      </w:r>
    </w:p>
    <w:p>
      <w:r>
        <w:t>𨩼##𨩼</w:t>
        <w:br/>
        <w:br/>
        <w:t>𨩼同“鍵”。*唐**張鷟*《朝野僉載》卷六：“椀中錢滿，關𨩼忽發。”</w:t>
        <w:br/>
      </w:r>
    </w:p>
    <w:p>
      <w:r>
        <w:t>𨩽##𨩽</w:t>
        <w:br/>
        <w:br/>
        <w:t>𨩽xià</w:t>
        <w:br/>
        <w:br/>
        <w:t>同“罅”。裂缝。《太平廣記》卷四百七十七引*唐**段成式*《酉陽雜俎》：“（異蜂）好圓裁樹葉，卷入木竅及壁𨩽中作窠。”</w:t>
        <w:br/>
      </w:r>
    </w:p>
    <w:p>
      <w:r>
        <w:t>𨪄##𨪄</w:t>
        <w:br/>
        <w:br/>
        <w:t>𨪄yìng　《改併四聲篇海》引《龍龕手鑑》乎絅切。</w:t>
        <w:br/>
        <w:br/>
        <w:t>治器。《改併四聲篇海·金部》引《川篇》：“𨪄，治器也。”</w:t>
        <w:br/>
      </w:r>
    </w:p>
    <w:p>
      <w:r>
        <w:t>𨪅##𨪅</w:t>
        <w:br/>
        <w:br/>
        <w:t>jiàn　《五音集韻》古電切。</w:t>
        <w:br/>
        <w:br/>
        <w:t>一种脚踢的玩具，即毽子。后作“毽”。《五音集韻·線韻》：“𨪅，皮毛丸也。俗謂踢毛球。”*元**馬致遠*《薦福碑》第一折：“一個個拴縛着紙𨪅子。”</w:t>
        <w:br/>
      </w:r>
    </w:p>
    <w:p>
      <w:r>
        <w:t>𨪇##𨪇</w:t>
        <w:br/>
        <w:br/>
        <w:t>𨪇同“鍛”。《龍龕手鑑·金部》：“𨪇”，“鍜（鍛）”的俗字。</w:t>
        <w:br/>
      </w:r>
    </w:p>
    <w:p>
      <w:r>
        <w:t>𨪈##𨪈</w:t>
        <w:br/>
        <w:br/>
        <w:t>𨪈wěi　《玉篇》五罪切。</w:t>
        <w:br/>
        <w:br/>
        <w:t>金𨪈。《玉篇·金部》：“𨪈，金𨪈也。”</w:t>
        <w:br/>
      </w:r>
    </w:p>
    <w:p>
      <w:r>
        <w:t>𨪉##𨪉</w:t>
        <w:br/>
        <w:br/>
        <w:t>《説文》：“𨪉，器也。从金，虒聲。”</w:t>
        <w:br/>
        <w:br/>
        <w:t>tí　《廣韻》杜奚切，平齊定。支部。</w:t>
        <w:br/>
        <w:br/>
        <w:t>（1）器。《説文·金部》：“𨪉，器也。”</w:t>
        <w:br/>
        <w:br/>
        <w:t>（2）釜属。《集韻·齊韻》：“𨪉，釜屬。”</w:t>
        <w:br/>
      </w:r>
    </w:p>
    <w:p>
      <w:r>
        <w:t>𨪊##𨪊</w:t>
        <w:br/>
        <w:br/>
        <w:t>𨪊sāo　《集韻》蘇遭切，平豪心。</w:t>
        <w:br/>
        <w:br/>
        <w:t>〔𨪊𨦭〕铜器。《集韻·𩫕韻》：“𨪊，𨪊𨦭。銅器。”后也单用。《增補五方元音·獒韻》：“𨪊，銅器。”</w:t>
        <w:br/>
      </w:r>
    </w:p>
    <w:p>
      <w:r>
        <w:t>𨪋##𨪋</w:t>
        <w:br/>
        <w:br/>
        <w:t>𨪋同“鉤”。《集韻·矦韻》：“鉤，《説文》：‘曲也。’一説鉤縣物者。亦劒屬。或作𨪋。”《西京雜記》卷六：“銅帳𨪋一具，或在牀上，或在地下，似是帳糜朽而銅𨪋墮落牀上。”《宋書·禮志五》：“帳𨪋不得作五花及豎筍形。”</w:t>
        <w:br/>
      </w:r>
    </w:p>
    <w:p>
      <w:r>
        <w:t>𨪌##𨪌</w:t>
        <w:br/>
        <w:br/>
        <w:t>𨪌qí　《廣韻》渠脂切，平脂羣。</w:t>
        <w:br/>
        <w:br/>
        <w:t>轴端铁。《廣韻·脂韻》：“𨪌，衛軸鐵也。”《集韻·脂韻》：“𨪌，軸耑鐵。”</w:t>
        <w:br/>
      </w:r>
    </w:p>
    <w:p>
      <w:r>
        <w:t>𨪍##𨪍</w:t>
        <w:br/>
        <w:br/>
        <w:t>𨪍shā　《集韻》桑何切，平歌心。</w:t>
        <w:br/>
        <w:br/>
        <w:t>〔𨪍鑼〕也作“䤬鑼”。铜器。《集韻·戈韻》：“䤬，䤬鑼，銅器。或从娑。”《正字通·金部》：“𨪍，俗䤬字。”</w:t>
        <w:br/>
      </w:r>
    </w:p>
    <w:p>
      <w:r>
        <w:t>𨪎##𨪎</w:t>
        <w:br/>
        <w:br/>
        <w:t>𨪎yù　《廣韻》於六切，入屋影。</w:t>
        <w:br/>
        <w:br/>
        <w:t>温器。也作“䥝”。《廣韻·屋韻》：“𨪎，温器。”*周祖谟*校勘記：“𨪎，*敦煌*《王韻》作鑣。案：鑣乃䥝字之誤，䥝見《豪韻》，《説文》云：‘䥝，温器也。’”</w:t>
        <w:br/>
      </w:r>
    </w:p>
    <w:p>
      <w:r>
        <w:t>𨪏##𨪏</w:t>
        <w:br/>
        <w:br/>
        <w:t>𨪏jí　《集韻》昨悉切，入質從。</w:t>
        <w:br/>
        <w:br/>
        <w:t>（1）〔𨪏񈂙〕铁挝。《集韻·質韻》：“𨪏，𨪏񈂙，鐵撾。”</w:t>
        <w:br/>
        <w:br/>
        <w:t>（2）〔𨪏鏫〕古代作战用具。铁制，像蒺藜子。《龍龕手鑑·金部》：“鏫，𨪏鏫也。”又：“𨪏，鐵𨪏鏫也。”《普曜經》卷五：“魔衆所住處，溝坑布𨪏鏫。”</w:t>
        <w:br/>
      </w:r>
    </w:p>
    <w:p>
      <w:r>
        <w:t>𨪐##𨪐</w:t>
        <w:br/>
        <w:br/>
        <w:t>《説文》：“𨪐，酒器也。从金，𠁁象器形。𠁁，𨪐或省金。”*王筠*釋例：“𠁁象形，必古文，其形似壺之下半。壺有蓋、有頸、有腹，𠁁則無蓋也。”*徐灝*注箋：“此字當先有𠁁，象形，然後加金旁。”</w:t>
        <w:br/>
        <w:br/>
        <w:t>（一）dòu　《廣韻》徒口切，上厚定。侯部。</w:t>
        <w:br/>
        <w:br/>
        <w:t>盛酒器。《説文·金部》：“𨪐，酒器也。”</w:t>
        <w:br/>
        <w:br/>
        <w:t>（二）tōu　《篇海類編》音偷。</w:t>
        <w:br/>
        <w:br/>
        <w:t>同“鍮”。《篇海類編·珍寶類·金部》：“𨪐，同鍮。鍮石，銅似金。”</w:t>
        <w:br/>
      </w:r>
    </w:p>
    <w:p>
      <w:r>
        <w:t>𨪑##𨪑</w:t>
        <w:br/>
        <w:br/>
        <w:t>𨪑chǎn　《龍龕手鑑》初産反。</w:t>
        <w:br/>
        <w:br/>
        <w:t>（1）平木器。《龍龕手鑑·金部》：“𨪑，平木器也。”</w:t>
        <w:br/>
        <w:br/>
        <w:t>（2）同“鏟”。《篇海類編·珍寶類·金部》：“𨪑，同鏟。”</w:t>
        <w:br/>
      </w:r>
    </w:p>
    <w:p>
      <w:r>
        <w:t>𨪒##𨪒</w:t>
        <w:br/>
        <w:br/>
        <w:t>𨪒tuán　《改併四聲篇海》引《川篇》徒原切。</w:t>
        <w:br/>
        <w:br/>
        <w:t>酒器。《改併四聲篇海·金部》引《川篇》：“𨪒，酒器也。”</w:t>
        <w:br/>
      </w:r>
    </w:p>
    <w:p>
      <w:r>
        <w:t>𨪓##𨪓</w:t>
        <w:br/>
        <w:br/>
        <w:t>𨪓“鍣”的讹字。《方言》卷十三：“錐謂之鍣。”*戴震*疏證：“案：鍣，各本訛作𨪓。今訂正。”</w:t>
        <w:br/>
      </w:r>
    </w:p>
    <w:p>
      <w:r>
        <w:t>𨪔##𨪔</w:t>
        <w:br/>
        <w:br/>
        <w:t>𨪔同“證”。《字彙補·金部》：“𨪔，*武后*所製證字。見《後山談叢》。”</w:t>
        <w:br/>
      </w:r>
    </w:p>
    <w:p>
      <w:r>
        <w:t>𨪕##𨪕</w:t>
        <w:br/>
        <w:br/>
        <w:t>𨪕刺。《字彙補·金部》：“𨪕，音未詳。刺也。”《三國志·吴志·諸葛恪傳》“*恪*之才捷，皆此類也”*南朝**宋**裴松**之*注引《恪别傳》曰：“*恪*嘗獻*權*馬，先𨪕其耳。”*盧弼*集解：“𨪕，刺也。”</w:t>
        <w:br/>
      </w:r>
    </w:p>
    <w:p>
      <w:r>
        <w:t>𨪖##𨪖</w:t>
        <w:br/>
        <w:br/>
        <w:t>𨪖同“琴”。《玉篇·琴部》：“𨪖”，“琴”的古文。</w:t>
        <w:br/>
      </w:r>
    </w:p>
    <w:p>
      <w:r>
        <w:t>𨪗##𨪗</w:t>
        <w:br/>
        <w:br/>
        <w:t>𨪗zhuì　《集韻》除芮切，去祭澄。</w:t>
        <w:br/>
        <w:br/>
        <w:t>曲刀。《集韻·祭韻》：“𨪗，曲刀也。”</w:t>
        <w:br/>
      </w:r>
    </w:p>
    <w:p>
      <w:r>
        <w:t>𨪲##𨪲</w:t>
        <w:br/>
        <w:br/>
        <w:t>𨪲同“錙”。《龍龕手鑑·金部》：“𨪲”，“錙”的或体。</w:t>
        <w:br/>
      </w:r>
    </w:p>
    <w:p>
      <w:r>
        <w:t>𨪳##𨪳</w:t>
        <w:br/>
        <w:br/>
        <w:t>𨪳同“𨨰”。《龍龕手鑑·金部》：“𨪳，人絹反。柔銀也。”</w:t>
        <w:br/>
      </w:r>
    </w:p>
    <w:p>
      <w:r>
        <w:t>𨪴##𨪴</w:t>
        <w:br/>
        <w:br/>
        <w:t>𨪴同“鑙”。《廣韻·齊韻》：“𨪴，堅也。”*周祖谟*校勘記：“𨪴，*楝亭*本此字作鑙，與《廣雅·釋詁一》合。”</w:t>
        <w:br/>
      </w:r>
    </w:p>
    <w:p>
      <w:r>
        <w:t>𨪵##𨪵</w:t>
        <w:br/>
        <w:br/>
        <w:t>𨪵人名用字。《清史稿·世祖紀一》：“乙未，*朱聿釗*弟*聿鐭*僭號*紹武*，據*廣州*，*佟養甲*、*李成棟*率師討之，斬（*朱）聿鐭*及……*鉅野王**壽𨪵*。”</w:t>
        <w:br/>
      </w:r>
    </w:p>
    <w:p>
      <w:r>
        <w:t>𨪶##𨪶</w:t>
        <w:br/>
        <w:br/>
        <w:t>𨪶yàn</w:t>
        <w:br/>
        <w:br/>
        <w:t>化学元素“铟”的旧译。</w:t>
        <w:br/>
      </w:r>
    </w:p>
    <w:p>
      <w:r>
        <w:t>𨪷##𨪷</w:t>
        <w:br/>
        <w:br/>
        <w:t>𨪷gǔ</w:t>
        <w:br/>
        <w:br/>
        <w:t>（1）〔𨪷𨦃〕即“骨朵”。古兵器。由*西羌*传入。为一长棒，棒端缀一蒜形或蒺藜形的头，以铁或坚木制成。后用为仪仗。俗称“金瓜”。*宋**葉隆禮*《契丹國志·太宗紀上》引《紀異録》曰：“*契丹*主*德光*嘗晝寢，夢一神人，花冠，美姿容，輜軿甚盛，忽自天而下，衣白衣，佩金帶，執𨪷𨦃。”《遼史·兵衛志上》：“弓四，箭四百，長短鎗、𨪷𨦃、斧鉞、小旗、鎚錐、火刀石、馬盂、粆一斗、粆袋、搭☀傘各一，縻馬繩二百尺，皆自備。”</w:t>
        <w:br/>
        <w:br/>
        <w:t>（2）化学元素“钙”的旧译。</w:t>
        <w:br/>
      </w:r>
    </w:p>
    <w:p>
      <w:r>
        <w:t>𨪸##𨪸</w:t>
        <w:br/>
        <w:br/>
        <w:t>𨪸同“鍤”。《龍龕手鑑·金部》：“𨪸”，“鍤”的俗字。</w:t>
        <w:br/>
      </w:r>
    </w:p>
    <w:p>
      <w:r>
        <w:t>𨪹##𨪹</w:t>
        <w:br/>
        <w:br/>
        <w:t>𨪹lì　《改併四聲篇海·金部》引《類篇》：“𨪹，音利。”</w:t>
        <w:br/>
      </w:r>
    </w:p>
    <w:p>
      <w:r>
        <w:t>𨪺##𨪺</w:t>
        <w:br/>
        <w:br/>
        <w:t>𨪺chā　《龍龕手鑑》楚洽反。</w:t>
        <w:br/>
        <w:br/>
        <w:t>鍫。《龍龕手鑑·金部》：“𨪺，鍫也。”</w:t>
        <w:br/>
      </w:r>
    </w:p>
    <w:p>
      <w:r>
        <w:t>𨪻##𨪻</w:t>
        <w:br/>
        <w:br/>
        <w:t>𨪻同“錛”。《集韻·魂韻》：“鐼，平木器。或从𢍃。”按：《改併四聲篇海·金部》引《餘文》：“錛，平木器。”《篇海類編·珍寶類·金部》：“錛，平木器。亦作鐼。”</w:t>
        <w:br/>
      </w:r>
    </w:p>
    <w:p>
      <w:r>
        <w:t>𨪼##𨪼</w:t>
        <w:br/>
        <w:br/>
        <w:t>𨪼同“錘”。《正字通·金部》：“錘，本作𨪼。”</w:t>
        <w:br/>
      </w:r>
    </w:p>
    <w:p>
      <w:r>
        <w:t>𨪽##𨪽</w:t>
        <w:br/>
        <w:br/>
        <w:t>𨪽同“鍠”。《正字通·金部》：“鍠，本作𨪽。”</w:t>
        <w:br/>
      </w:r>
    </w:p>
    <w:p>
      <w:r>
        <w:t>𨪾##𨪾</w:t>
        <w:br/>
        <w:br/>
        <w:t>𨪾同“𨪉”。《龍龕手鑑·金部》：“𨪾，音啼。器也。”</w:t>
        <w:br/>
      </w:r>
    </w:p>
    <w:p>
      <w:r>
        <w:t>𨪿##𨪿</w:t>
        <w:br/>
        <w:br/>
        <w:t>𨪿liú　《龍龕手鑑》音㽜。</w:t>
        <w:br/>
        <w:br/>
        <w:t>（1）金名。《龍龕手鑑·金部》：“𨪿，金名。”</w:t>
        <w:br/>
        <w:br/>
        <w:t>（2）杀。《龍龕手鑑·金部》：“𨪿，殺也。”</w:t>
        <w:br/>
      </w:r>
    </w:p>
    <w:p>
      <w:r>
        <w:t>𨫀##𨫀</w:t>
        <w:br/>
        <w:br/>
        <w:t>𨫀zhǎn</w:t>
        <w:br/>
        <w:br/>
        <w:t>（1）旧时油灯盛油的浅盆，即灯盘。釭𨫀是铜灯的一种，由釭、𨫀、罩、盖四部分组成。𨫀即灯盘，底部有圈足嵌入釭口。后作“盞”。“䦗翁主釭𨫀”肩部铭文：“*䦗（閔*）翁主銅釭𨫀一具。”</w:t>
        <w:br/>
        <w:br/>
        <w:t>（2）炭挝上饰物。*唐**陸羽*《茶經·四之器》：“炭撾以鐵六棱制之。長一尺，鋭上，豐中，執細，頭系一小𨫀，以飾撾也。”</w:t>
        <w:br/>
      </w:r>
    </w:p>
    <w:p>
      <w:r>
        <w:t>𨫁##𨫁</w:t>
        <w:br/>
        <w:br/>
        <w:t>𨫁pō　《龍龕手鑑》普活反。</w:t>
        <w:br/>
        <w:br/>
        <w:t>两刃刈。《龍龕手鑑·金部》：“𨫁，兩刃刈也。”</w:t>
        <w:br/>
      </w:r>
    </w:p>
    <w:p>
      <w:r>
        <w:t>𨫂##𨫂</w:t>
        <w:br/>
        <w:br/>
        <w:t>𨫂同“䤹”。*清**黄遵憲*《烏之珠歌》：“黄韉朱㲲𨫂金鞍，顧影不鳴更矜寵。”</w:t>
        <w:br/>
      </w:r>
    </w:p>
    <w:p>
      <w:r>
        <w:t>𨫏##𨫏</w:t>
        <w:br/>
        <w:br/>
        <w:t>𨫏同“鋝”。《玉篇·金部》：“𨫏，同鋝。”《集韻·𧀼韻》：“鋝，《説文》十銖二十五分之十三也。引《周禮》重三鋝，北方以二十兩為鋝，*東萊*以鐶為權，重百二十斤，亦曰鋝。古从率。”</w:t>
        <w:br/>
      </w:r>
    </w:p>
    <w:p>
      <w:r>
        <w:t>𨫐##𨫐</w:t>
        <w:br/>
        <w:br/>
        <w:t>𨫐同“銍”。《集韻·質韻》：“𨧓，《説文》：‘穫禾短鎌也。’或从窒。隸作銍。”</w:t>
        <w:br/>
      </w:r>
    </w:p>
    <w:p>
      <w:r>
        <w:t>𨫑##𨫑</w:t>
        <w:br/>
        <w:br/>
        <w:t>𨫑同“鐶”。《正字通·金部》：“𨫑，俗鐶字。”《顔氏家訓·書證》：“（*吴*人）又金傍作患為鐶字。”</w:t>
        <w:br/>
      </w:r>
    </w:p>
    <w:p>
      <w:r>
        <w:t>𨫒##𨫒</w:t>
        <w:br/>
        <w:br/>
        <w:t>𨫒lòu　《廣韻》盧候切，去候來。</w:t>
        <w:br/>
        <w:br/>
        <w:t>（1）〔𨫒𨨯〕也作“𨫒楱”。1.耙的一种。*北魏**賈思勰*《齊民要術·小豆》：“凡大、小豆，生既布葉，皆得用鐵齒𨫒楱縱横杷而勞之。”2.用这种铁耙耙地。《農政全書》卷二一：“仍就𨫒𨨯塊壤，兼有杷钁之效。”</w:t>
        <w:br/>
        <w:br/>
        <w:t>（2）〔鏉𨫒〕铁锈。《玉篇·金部》：“𨫒，鏉𨫒也。”《類篇·金部》：“𨫒，鏉𨫒，鐵生衣。”</w:t>
        <w:br/>
      </w:r>
    </w:p>
    <w:p>
      <w:r>
        <w:t>𨫓##𨫓</w:t>
        <w:br/>
        <w:br/>
        <w:t>同“鐵”。《説文》：“鐵，黑金也。𨫓，鐵或省。”</w:t>
        <w:br/>
      </w:r>
    </w:p>
    <w:p>
      <w:r>
        <w:t>𨫔##𨫔</w:t>
        <w:br/>
        <w:br/>
        <w:t>《説文》：“𨫔，羊箠耑有鐵。从金，埶聲。讀若至。”*段玉裁*据《廣韻》于“箠”后增“也”字。</w:t>
        <w:br/>
        <w:br/>
        <w:t>（一）zhì　《廣韻》脂利切，去至章。月部。</w:t>
        <w:br/>
        <w:br/>
        <w:t>古代羊车棰端的针。《説文·金部》：“𨫔，羊箠也，耑有鐵。”*錢坫*斠詮：“鐵應作鍼。”*徐灝*注箋：“羊下奪車字。《竹部》：‘笍，羊車騶箠也，箸箴其耑，長半分。’與此音義同。”</w:t>
        <w:br/>
        <w:br/>
        <w:t>（二）xiè　《廣韻》私列切，入薛心。又蒲計切。</w:t>
        <w:br/>
        <w:br/>
        <w:t>（1）理苗除草的农具。《廣韻·薛韻》：“𨫔，田器。”又《霽韻》：“𨫔，所以理苗殺草。”《集韻·薛韻》：“𨫔，田器，以治苗殺艸。”</w:t>
        <w:br/>
        <w:br/>
        <w:t>（2）椹。《篇海類編·珍寶類·金部》：“𨫔，椹也。”</w:t>
        <w:br/>
      </w:r>
    </w:p>
    <w:p>
      <w:r>
        <w:t>𨫕##𨫕</w:t>
        <w:br/>
        <w:br/>
        <w:t>𨫕同“剾”。《集韻·矦韻》：“剾，剜也。或作𨫕。”</w:t>
        <w:br/>
      </w:r>
    </w:p>
    <w:p>
      <w:r>
        <w:t>𨫖##𨫖</w:t>
        <w:br/>
        <w:br/>
        <w:t>𨫖“鐋”的讹字。《廣韻·宕韻》：“𨫖，工人治木器。”*周祖谟*校勘記：“𨫖，*元**泰定*本、*明*本作鐋，當據正。”</w:t>
        <w:br/>
      </w:r>
    </w:p>
    <w:p>
      <w:r>
        <w:t>𨫗##𨫗</w:t>
        <w:br/>
        <w:br/>
        <w:t>𨫗佛名。《字彙補·金部》：“𨫗，鈎鎖千佛名。出《賢愚經》。音未詳。”</w:t>
        <w:br/>
      </w:r>
    </w:p>
    <w:p>
      <w:r>
        <w:t>𨫘##𨫘</w:t>
        <w:br/>
        <w:br/>
        <w:t>𨫘同“鍔”。《字彙補·金部》：“𨫘，《吴越春秋》：‘*季孫*拔劒之𨫘中，缺者大如黍米。’疑即鍔字。”按：今本《吴越春秋·闔閭内傳》作“鍔”。</w:t>
        <w:br/>
      </w:r>
    </w:p>
    <w:p>
      <w:r>
        <w:t>𨫙##𨫙</w:t>
        <w:br/>
        <w:br/>
        <w:t>同“鍑”。《正字通·金部》：“鍑，本作𨫙。”</w:t>
        <w:br/>
      </w:r>
    </w:p>
    <w:p>
      <w:r>
        <w:t>𨫚##𨫚</w:t>
        <w:br/>
        <w:br/>
        <w:t>𨫚同“錞”。《康熙字典·金部》：“𨫚，《博雅》：‘低也。’《音釋》：‘𨫚，是聞反。’按：此字韻書不載。”按：今本《廣雅·釋詁四》作“錞”。</w:t>
        <w:br/>
      </w:r>
    </w:p>
    <w:p>
      <w:r>
        <w:t>𨫹##𨫹</w:t>
        <w:br/>
        <w:br/>
        <w:t>¹¹𨫹同“琴”。《集韻·侵韻》：“琴，古作𨫹。”</w:t>
        <w:br/>
      </w:r>
    </w:p>
    <w:p>
      <w:r>
        <w:t>𨫻##𨫻</w:t>
        <w:br/>
        <w:br/>
        <w:t>𨫻同“錘”。《龍龕手鑑·金部》：“𨫻，舊藏作錘。”《字彙補·金部》：“𨫻，同錘。”</w:t>
        <w:br/>
      </w:r>
    </w:p>
    <w:p>
      <w:r>
        <w:t>𨫼##𨫼</w:t>
        <w:br/>
        <w:br/>
        <w:t>𨫼同“鏊”。*唐**慧琳*《一切經音義》卷四十一引《韻略》：“𨫼，作餅燒器也。”《龍龕手鑑·金部》：“𨫼”，“鏊”的正字。*唐**柳宗元*《解祟賦》：“炖堪輿為甗𨫼兮，爇雲漢而成霞。”《舊五代史·晋書·潘環傳》：“*環*曰：‘𨫼本幾脚？’尼曰：‘三脚。’”《水滸全傳》第五十六回：“如熱𨫼子上螞蟻，走頭無路。”</w:t>
        <w:br/>
      </w:r>
    </w:p>
    <w:p>
      <w:r>
        <w:t>𨫽##𨫽</w:t>
        <w:br/>
        <w:br/>
        <w:t>𨫽同“鏵”。《康熙字典·金部》：“𨫽，《龍龕手鑑》同鏵。”</w:t>
        <w:br/>
      </w:r>
    </w:p>
    <w:p>
      <w:r>
        <w:t>𨫾##𨫾</w:t>
        <w:br/>
        <w:br/>
        <w:t>𨫾同“鏉”。《農政全書·蠶桑·栽桑法》引《務本新書》：“𨫾區下水，卧條栽之。”*石声汉*校注：“𨫾，應解為用小鋤掘。”按：《農桑輯要》引《務本新書》“𨫾”作“鏉”。*明**方以智*《物理小識·金石類》：“（覓石）善磨刀，光而不𨫾。”</w:t>
        <w:br/>
      </w:r>
    </w:p>
    <w:p>
      <w:r>
        <w:t>𨫿##𨫿</w:t>
        <w:br/>
        <w:br/>
        <w:t>𨫿同“盔”。《中国地方戏剧集·〈乐毅伐齐〉第六回》：“顶上金𨫿红缨飘，龙鳞铠甲锦战袍。”</w:t>
        <w:br/>
      </w:r>
    </w:p>
    <w:p>
      <w:r>
        <w:t>𨬀##𨬀</w:t>
        <w:br/>
        <w:br/>
        <w:t>𨬀同“鐻”。《唐韻殘本·御韻》：“𨬀，樂器。刑（形）似夾鍾，削木為之。出《埤蒼》。”按：《廣韻·御韻》作“鐻”。</w:t>
        <w:br/>
      </w:r>
    </w:p>
    <w:p>
      <w:r>
        <w:t>𨬁##𨬁</w:t>
        <w:br/>
        <w:br/>
        <w:t>𨬁lián　《改併四聲篇海·金部》引《川篇》：“𨬁，音鎌。出《川韻》。”</w:t>
        <w:br/>
      </w:r>
    </w:p>
    <w:p>
      <w:r>
        <w:t>𨬂##𨬂</w:t>
        <w:br/>
        <w:br/>
        <w:t>𨬂人名用字。《明史·諸王世表一》：“王*在𨬂*，*朝墷*庶一子，*萬曆*五年封長孫。”</w:t>
        <w:br/>
      </w:r>
    </w:p>
    <w:p>
      <w:r>
        <w:t>𨬃##𨬃</w:t>
        <w:br/>
        <w:br/>
        <w:t>𨬃同“𨨟（鏓）”。《龍龕手鑑·金部》：“𨬃，新藏作𨨟。”《字彙補·金部》：“𨬃，與鏓義同。或作𨨟。”</w:t>
        <w:br/>
      </w:r>
    </w:p>
    <w:p>
      <w:r>
        <w:t>𨬄##𨬄</w:t>
        <w:br/>
        <w:br/>
        <w:t>𨬄同“𨩵”。《龍龕手鑑·金部》：“𨬄，俗；𨩵，馬首飾也。”《字彙補·金部》：“𨬄，馬首飾。”</w:t>
        <w:br/>
      </w:r>
    </w:p>
    <w:p>
      <w:r>
        <w:t>𨬅##𨬅</w:t>
        <w:br/>
        <w:br/>
        <w:t>𨬅luǒ　《集韻》朗可切，上哿來。</w:t>
        <w:br/>
        <w:br/>
        <w:t>曳钓。《集韻·哿韻》：“𨬅，曳釣也。”</w:t>
        <w:br/>
      </w:r>
    </w:p>
    <w:p>
      <w:r>
        <w:t>𨬆##𨬆</w:t>
        <w:br/>
        <w:br/>
        <w:t>𨬆同“鍔”。*明**袁宏道*《佛子巖至竹林寺記》：“*小修*从山避直度，不𨬆亦不礙。”</w:t>
        <w:br/>
      </w:r>
    </w:p>
    <w:p>
      <w:r>
        <w:t>𨬇##𨬇</w:t>
        <w:br/>
        <w:br/>
        <w:t>𨬇同“䥍”。《龍龕手鑑·金部》：“𨬇”，同“䥍”。</w:t>
        <w:br/>
      </w:r>
    </w:p>
    <w:p>
      <w:r>
        <w:t>𨬍##𨬍</w:t>
        <w:br/>
        <w:br/>
        <w:t>《説文》：“𨬍，鈐𨬍也。从金，隋聲。”</w:t>
        <w:br/>
        <w:br/>
        <w:t>（一）duò　《集韻》杜果切，上果定。歌部。</w:t>
        <w:br/>
        <w:br/>
        <w:t>〔鈐𨬍〕见“鈐”。</w:t>
        <w:br/>
        <w:br/>
        <w:t>（二）duì　《集韻》杜罪切，上賄定。</w:t>
        <w:br/>
        <w:br/>
        <w:t>〔鍊𨬍〕见“鍊”。</w:t>
        <w:br/>
      </w:r>
    </w:p>
    <w:p>
      <w:r>
        <w:t>𨬎##𨬎</w:t>
        <w:br/>
        <w:br/>
        <w:t>𨬎“𨪗”的讹字。《篇海類編·珍寶類·金部》：“𨬎，直芮切，音墜。曲刀削竹。”《正字通·金部》：“𨬎，☀字。舊註音墜，曲刀削竹。誤。按：筒無墜音，因筒从竹專訓削竹，尤誤。”按：《集韻·祭韻》作“𨪗”。</w:t>
        <w:br/>
      </w:r>
    </w:p>
    <w:p>
      <w:r>
        <w:t>𨬏##𨬏</w:t>
        <w:br/>
        <w:br/>
        <w:t>𨬏同“鑗”。《正字通·金部》：“𨬏，俗字。”按：《康熙字典》引《正字通》作：“俗鑗字。”</w:t>
        <w:br/>
      </w:r>
    </w:p>
    <w:p>
      <w:r>
        <w:t>𨬐##𨬐</w:t>
        <w:br/>
        <w:br/>
        <w:t>𨬐jué　《廣韻》其月切，入月羣。</w:t>
        <w:br/>
        <w:br/>
        <w:t>磨。《玉篇·金部》：“𨬐，磨也。”《廣韻·月韻》：“𨬐，磨𨬐。”《龍龕手鑑·金部》：“𨬐，磨𨬐之皃。”</w:t>
        <w:br/>
      </w:r>
    </w:p>
    <w:p>
      <w:r>
        <w:t>𨬑##𨬑</w:t>
        <w:br/>
        <w:br/>
        <w:t>𨬑lì　《集韻》狼狄切，入錫來。</w:t>
        <w:br/>
        <w:br/>
        <w:t>同“鬲”。古代炊具。《集韻·錫韻》：“鬲，《説文》：‘鬲，鼎屬，實五觳。斗二升曰觳。象腹交文，三足。’或作𨬑。”</w:t>
        <w:br/>
      </w:r>
    </w:p>
    <w:p>
      <w:r>
        <w:t>𨬒##𨬒</w:t>
        <w:br/>
        <w:br/>
        <w:t>𨬒lán　《龍龕手鑑》魯甘反。</w:t>
        <w:br/>
        <w:br/>
        <w:t>〔𨬒鏒〕马口中铁。《龍龕手鑑·金部》：“𨬒，𨬒鏒也。”《字彙·金部》：“𨬒，𨬒鏒。馬口中鐵。”</w:t>
        <w:br/>
      </w:r>
    </w:p>
    <w:p>
      <w:r>
        <w:t>𨬓##𨬓</w:t>
        <w:br/>
        <w:br/>
        <w:t>𨬓同“鉞”。《龍龕手鑑·金部》：“𨬓”，“鉞”的俗字。</w:t>
        <w:br/>
      </w:r>
    </w:p>
    <w:p>
      <w:r>
        <w:t>𨬔##𨬔</w:t>
        <w:br/>
        <w:br/>
        <w:t>𨬔ruàn　《玉篇》人絹切。</w:t>
        <w:br/>
        <w:br/>
        <w:t>银。《玉篇·金部》：“𨬔，銀也。”</w:t>
        <w:br/>
      </w:r>
    </w:p>
    <w:p>
      <w:r>
        <w:t>𨬖##𨬖</w:t>
        <w:br/>
        <w:br/>
        <w:t>𨬖chán　《廣韻》士山切，平山崇。又士連切，側詵切。</w:t>
        <w:br/>
        <w:br/>
        <w:t>小凿。《太平御覽》卷七百六十三引《通俗文》：“小鑿曰𨬖。”《集韻·山韻》：“𨬖，*趙*、*魏*謂小鑿為𨬖。”</w:t>
        <w:br/>
      </w:r>
    </w:p>
    <w:p>
      <w:r>
        <w:t>𨬗##𨬗</w:t>
        <w:br/>
        <w:br/>
        <w:t>𨬗xū　《集韻》詢趨切，平虞心。</w:t>
        <w:br/>
        <w:br/>
        <w:t>同“鑐”。锁牡，锁簧装置。《集韻·虞韻》：“鑐，鎖牡也。或作𨬗。”</w:t>
        <w:br/>
      </w:r>
    </w:p>
    <w:p>
      <w:r>
        <w:t>𨬘##𨬘</w:t>
        <w:br/>
        <w:br/>
        <w:t>𨬘同“鍱”。《龍龕手鑑·金部》：“𨬘，金䥫𨬘也。”《正字通·金部》：“𨬘”，“鍱”的俗字。</w:t>
        <w:br/>
      </w:r>
    </w:p>
    <w:p>
      <w:r>
        <w:t>𨬙##𨬙</w:t>
        <w:br/>
        <w:br/>
        <w:t>𨬙同“鏑”。《正字通·金部》：“𨬙，與鏑同。”</w:t>
        <w:br/>
      </w:r>
    </w:p>
    <w:p>
      <w:r>
        <w:t>𨬚##𨬚</w:t>
        <w:br/>
        <w:br/>
        <w:t>𨬚zhǐ　《集韻》展几切，上旨知。</w:t>
        <w:br/>
        <w:br/>
        <w:t>（1）钻。《集韻·旨韻》：“𨬚，鑽也。”</w:t>
        <w:br/>
        <w:br/>
        <w:t>（2）☀衣。《正字通·金部》：“𨬚，俗黹字。紩衣曰黹。”</w:t>
        <w:br/>
      </w:r>
    </w:p>
    <w:p>
      <w:r>
        <w:t>𨬛##𨬛</w:t>
        <w:br/>
        <w:br/>
        <w:t>𨬛“☀（證）”的讹字。《字彙補·金部》：“𨬛，古文校字。”按：此字当为“☀（證）”之讹，“古文校”当为“古文證”之讹。</w:t>
        <w:br/>
      </w:r>
    </w:p>
    <w:p>
      <w:r>
        <w:t>𨬜##𨬜</w:t>
        <w:br/>
        <w:br/>
        <w:t>𨬜人名用字。《十六國春秋·前涼·辛攀傳》：“*辛攀*，字*懷遠*，*隴西**狄道*人也，父*𨬜*，*晋*尚書郎。”</w:t>
        <w:br/>
      </w:r>
    </w:p>
    <w:p>
      <w:r>
        <w:t>𨬝##𨬝</w:t>
        <w:br/>
        <w:br/>
        <w:t>同“𨫔”。《正字通·金部》：“𨫔，𨫔字之譌。《説文》本作‘𨬝’，舊本省作𨫔。”</w:t>
        <w:br/>
      </w:r>
    </w:p>
    <w:p>
      <w:r>
        <w:t>𨬟##𨬟</w:t>
        <w:br/>
        <w:br/>
        <w:t>𨬟gū　《廣韻》古胡切，平模見。</w:t>
        <w:br/>
        <w:br/>
        <w:t>〔鏷𨬟〕箭名。亦作“僕姑”、“僕𨬟”。《玉篇·金部》：“𨬟，鏷𨬟，矢名。”《廣韻·模韻》：“𨬟，《字林》曰：‘鏷𨬟，*魯*矢。’《左傳》作僕姑。”*明**吾邱瑞*《運甓記》第三十七齣：“玈箭簇飛狐，箶盛金僕𨬟。”*清**劉大櫆*《張約夫刻石歌》：“冷光射人金僕𨬟。”</w:t>
        <w:br/>
      </w:r>
    </w:p>
    <w:p>
      <w:r>
        <w:t>𨬿##𨬿</w:t>
        <w:br/>
        <w:br/>
        <w:t>𨬿同“鐵”。《干禄字書·入聲》：“𨬿”，同“鐵”。</w:t>
        <w:br/>
      </w:r>
    </w:p>
    <w:p>
      <w:r>
        <w:t>𨭀##𨭀</w:t>
        <w:br/>
        <w:br/>
        <w:t>𨭀同“鎘”。《玉篇·金部》：“𨭀，釜也。”《直音篇·金部》：“𨭀”，同“鎘”。</w:t>
        <w:br/>
      </w:r>
    </w:p>
    <w:p>
      <w:r>
        <w:t>𨭁##𨭁</w:t>
        <w:br/>
        <w:br/>
        <w:t>𨭁xuè　《改併四聲篇海·金部》引《川篇》：“𨭁，音血。出《川韻》。”</w:t>
        <w:br/>
      </w:r>
    </w:p>
    <w:p>
      <w:r>
        <w:t>𨭂##𨭂</w:t>
        <w:br/>
        <w:br/>
        <w:t>𨭂同“剥”。《古俗字略·覺韻補》：“𨭂，同剥。”</w:t>
        <w:br/>
      </w:r>
    </w:p>
    <w:p>
      <w:r>
        <w:t>𨭃##𨭃</w:t>
        <w:br/>
        <w:br/>
        <w:t>𨭃chēng</w:t>
        <w:br/>
        <w:br/>
        <w:t>烙饼用的平底锅。《中国谚语资料·附录·歇后语》：“屎蝌螂掉在饼𨭃子上——忙了爪儿了。”</w:t>
        <w:br/>
      </w:r>
    </w:p>
    <w:p>
      <w:r>
        <w:t>𨭄##𨭄</w:t>
        <w:br/>
        <w:br/>
        <w:t>𨭄同“飴”。《字彙補·金部》：“𨭄，《韻會小補》與飴同。”按：《玉篇·食部》：“飴，餳也。𩞫，同飴。”《集韻·之韻》：“飴，或作𩞫。”疑为“𩞫”的讹字。</w:t>
        <w:br/>
      </w:r>
    </w:p>
    <w:p>
      <w:r>
        <w:t>𨭅##𨭅</w:t>
        <w:br/>
        <w:br/>
        <w:t>𨭅同“鉒”。*朝鲜*本《龍龕手鑑·金部》：“鉒，置也。一曰以物送終謂之鉒。𨭅，古文。”</w:t>
        <w:br/>
      </w:r>
    </w:p>
    <w:p>
      <w:r>
        <w:t>𨭆##𨭆</w:t>
        <w:br/>
        <w:br/>
        <w:t>𨭆hēi</w:t>
        <w:br/>
        <w:br/>
        <w:t>（1）放射性化学元素。符号Hs。原子序数108。具强放射性。化学性质近似锇。由重离子轰击法人工合成而得。质量数为265的同位数，半衰期为1.8毫秒。（新拉hassi-um）</w:t>
        <w:br/>
        <w:br/>
        <w:t>（2）化学元素“锰”的旧译。</w:t>
        <w:br/>
      </w:r>
    </w:p>
    <w:p>
      <w:r>
        <w:t>𨭇##𨭇</w:t>
        <w:br/>
        <w:br/>
        <w:t>𨭇同“錘”。《正字通·金部》：“錘，俗作𨭇。”</w:t>
        <w:br/>
      </w:r>
    </w:p>
    <w:p>
      <w:r>
        <w:t>𨭈##𨭈</w:t>
        <w:br/>
        <w:br/>
        <w:t>𨭈同“錨”。*明**焦竑*《俗書刊誤·俗用雜字》：“船上拏泥鐵器曰𨭈。”*明**方以智*《通雅·諺原》：“船上鐵猫曰𨭈。”</w:t>
        <w:br/>
      </w:r>
    </w:p>
    <w:p>
      <w:r>
        <w:t>𨭉##𨭉</w:t>
        <w:br/>
        <w:br/>
        <w:t>𨭉bān</w:t>
        <w:br/>
        <w:br/>
        <w:t>文武全才。*清**道光*年修《榆林府志·方言》：“𨭉，音班。俗謂文武全才也。因有取以為名者。”</w:t>
        <w:br/>
      </w:r>
    </w:p>
    <w:p>
      <w:r>
        <w:t>𨭊##𨭊</w:t>
        <w:br/>
        <w:br/>
        <w:t>𨭊音义未详。《雲笈七籤》卷六十五：“先以釜置鐵𨭊上。”</w:t>
        <w:br/>
      </w:r>
    </w:p>
    <w:p>
      <w:r>
        <w:t>𨭋##𨭋</w:t>
        <w:br/>
        <w:br/>
        <w:t>𨭋同“鑏”。《篇海類編·珍寶類·金部》：“鑏，鐵鑏。俗書作𨭋。”</w:t>
        <w:br/>
      </w:r>
    </w:p>
    <w:p>
      <w:r>
        <w:t>𨭎##𨭎</w:t>
        <w:br/>
        <w:br/>
        <w:t>𨭎xǐ</w:t>
        <w:br/>
        <w:br/>
        <w:t>放射性化学元素。符号Sg。原子序数106。化学性质近似钨。由重离子轰击法人工合成而得，质量数为259的同位素，半衰期为4~10毫秒。质量数为263的同位素，半衰期为0.9±0.2秒。（新拉seaborgium）</w:t>
        <w:br/>
      </w:r>
    </w:p>
    <w:p>
      <w:r>
        <w:t>𨭓##𨭓</w:t>
        <w:br/>
        <w:br/>
        <w:t>𨭓同“𨬿（鐵）”。《字彙補·金部》：“𨭓，鐵利也。”*张涌泉*《漢語俗字叢考》：“𨭓，當即𨬿（鐵）的訛俗字。”</w:t>
        <w:br/>
      </w:r>
    </w:p>
    <w:p>
      <w:r>
        <w:t>𨭕##𨭕</w:t>
        <w:br/>
        <w:br/>
        <w:t>𨭕同“鐙”。《正字通·金部》：“𨭕，俗鐙字。”</w:t>
        <w:br/>
      </w:r>
    </w:p>
    <w:p>
      <w:r>
        <w:t>𨭖##𨭖</w:t>
        <w:br/>
        <w:br/>
        <w:t>《説文》：“𨭖，伐擊也。从金，亶聲。”</w:t>
        <w:br/>
        <w:br/>
        <w:t>zhǎn　《廣韻》旨善切，上獮章。元部。</w:t>
        <w:br/>
        <w:br/>
        <w:t>（1）击；伐击。《説文·金部》：“𨭖，伐擊也。”《龍龕手鑑·金部》：“𨭖，擊也。”</w:t>
        <w:br/>
        <w:br/>
        <w:t>（2）割。《玉篇·金部》：“𨭖，割也。”</w:t>
        <w:br/>
        <w:br/>
        <w:t>（3）相箠。《集韻·綫韻》：“*齊*謂相𥬸曰𨭖。”</w:t>
        <w:br/>
      </w:r>
    </w:p>
    <w:p>
      <w:r>
        <w:t>𨭗##𨭗</w:t>
        <w:br/>
        <w:br/>
        <w:t>𨭗guó　《集韻》古獲切，入麥見。</w:t>
        <w:br/>
        <w:br/>
        <w:t>（1）铁器。《玉篇·金部》：“𨭗，鐵器。”《集韻·麥韻》：“𨭗，鐵器。”</w:t>
        <w:br/>
        <w:br/>
        <w:t>（2）青铜食器。《𬒑氏𨭗》銘文：“𬒑氏𧧑（諺）作膳𨭗。”*容庚*《商周彝器通考·食器》：“銘云：‘善𨭗’，非簋非敦，未知何會。或有器名𨭗而非葢，未可知，故姑以𨭗稱之。善即膳，所以供膳羞之用也……高七分，侈口無足。”</w:t>
        <w:br/>
      </w:r>
    </w:p>
    <w:p>
      <w:r>
        <w:t>𨭘##𨭘</w:t>
        <w:br/>
        <w:br/>
        <w:t>𨭘同“繩”。*唐**玄應*《一切經音義》卷九：“懸𨭘，𨭘未見所出。”《字彙·金部》：“𨭘，同繩。”《正字通·金部》：“𨭘，舊註同繩，不知鋃鐺似繩連貫者，俗呼鐵索。索即繩也，加金作𨭘，俗書也。”</w:t>
        <w:br/>
      </w:r>
    </w:p>
    <w:p>
      <w:r>
        <w:t>𨭙##𨭙</w:t>
        <w:br/>
        <w:br/>
        <w:t>𨭙同“鍵”。《正字通·金部》：“鑳，俗鍵字，因省作𨭙，舊註音同鍵。改訓鑵也，誤。”</w:t>
        <w:br/>
      </w:r>
    </w:p>
    <w:p>
      <w:r>
        <w:t>𨭚##𨭚</w:t>
        <w:br/>
        <w:br/>
        <w:t>𨭚同“鏢”。《集韻·宵韻》：“𨭚，刀鋒曰𨭚。”《正字通·金部》：“𨭚，同剽。”《續漢書·輿服志下》：“其將白虎文，皆以白珠鮫為𨭚口之飾。”*劉昭*注：“《通俗文》曰：‘刀鋒曰𨭚。’”《金史·輿服志下》：“𨭚口飾以鮫。”又刀剑鞘下饰。</w:t>
        <w:br/>
      </w:r>
    </w:p>
    <w:p>
      <w:r>
        <w:t>𨭛##𨭛</w:t>
        <w:br/>
        <w:br/>
        <w:t>𨭛（一）là　《集韻》力盍切，入盍來。</w:t>
        <w:br/>
        <w:br/>
        <w:t>同“镴”。《集韻·盇韻》：“鑞，錫也。或作𨭛。”</w:t>
        <w:br/>
        <w:br/>
        <w:t>（二）gě</w:t>
        <w:br/>
        <w:br/>
        <w:t>化学元素“钆”的旧译。</w:t>
        <w:br/>
      </w:r>
    </w:p>
    <w:p>
      <w:r>
        <w:t>𨭜##𨭜</w:t>
        <w:br/>
        <w:br/>
        <w:t>𨭜同“鏝”。《改併四聲篇海·金部》引《川篇》：“𨭜，泥器也。”《字彙·金部》：“𨭜，同鏝。”《敦煌掇瑣·開蒙要訓》：“埿𨭜梯蹬。”</w:t>
        <w:br/>
      </w:r>
    </w:p>
    <w:p>
      <w:r>
        <w:t>𨭝##𨭝</w:t>
        <w:br/>
        <w:br/>
        <w:t>𨭝同“鎩”。《集韻·黠韻》：“鎩，長矛謂之鎩。一曰羽傷也。或作𨭝。”</w:t>
        <w:br/>
      </w:r>
    </w:p>
    <w:p>
      <w:r>
        <w:t>𨭞##𨭞</w:t>
        <w:br/>
        <w:br/>
        <w:t>同“𨰠”。《集韻·戈韻》：“𨰠，或作𨭞。”*张慎仪*《蜀方言》卷下：“軍中小釜曰𨭞。”</w:t>
        <w:br/>
      </w:r>
    </w:p>
    <w:p>
      <w:r>
        <w:t>𨭟##𨭟</w:t>
        <w:br/>
        <w:br/>
        <w:t>¹³𨭟同“鏚”。《龍龕手鑑·金部》：“𨭟”，“鏚”的俗字。</w:t>
        <w:br/>
      </w:r>
    </w:p>
    <w:p>
      <w:r>
        <w:t>𨭸##𨭸</w:t>
        <w:br/>
        <w:br/>
        <w:t>𨭸音义未详。*明**凌濛初*《虬髯翁》第三齣：“俺則去圖他海外𨭸圍界，拼得個去了城南金谷園。”</w:t>
        <w:br/>
      </w:r>
    </w:p>
    <w:p>
      <w:r>
        <w:t>𨭹##𨭹</w:t>
        <w:br/>
        <w:br/>
        <w:t>𨭹同“钀”。《篇海類編·珍寶類·金部》：“钀，鑣也，馬勒旁鐵。俗作𨭹。”</w:t>
        <w:br/>
      </w:r>
    </w:p>
    <w:p>
      <w:r>
        <w:t>𨭺##𨭺</w:t>
        <w:br/>
        <w:br/>
        <w:t>𨭺jīn　《龍龕手鑑》居隂反。</w:t>
        <w:br/>
        <w:br/>
        <w:t>箭头。《南齊書·戴僧静傳》：“啓*世祖*以鍜〔鍛〕箭𨭺用鐵多，不如鑄作。*東冶*令*張候伯*以鑄𨭺鈍，不合用，事不行。”</w:t>
        <w:br/>
      </w:r>
    </w:p>
    <w:p>
      <w:r>
        <w:t>𨭻##𨭻</w:t>
        <w:br/>
        <w:br/>
        <w:t>𨭻同“證”。《集韻·證韻》：“證，*唐**武后*作𨭻。”*宋*佚名《宣和書譜·賜錢鏐衣襟書》：“*唐**武則天*持臆説，增减前人筆畫，自我作古，為十九字。曰……𨭻（證）。當時臣下章奏與天下書契咸用其字，然獨能行於一世而止。*唐*之石刻載其字者，知其在*則天*時也。”</w:t>
        <w:br/>
      </w:r>
    </w:p>
    <w:p>
      <w:r>
        <w:t>𨭼##𨭼</w:t>
        <w:br/>
        <w:br/>
        <w:t>同“鐐”。《正字通·金部》：“鐐，本作𨭼。”</w:t>
        <w:br/>
      </w:r>
    </w:p>
    <w:p>
      <w:r>
        <w:t>𨭽##𨭽</w:t>
        <w:br/>
        <w:br/>
        <w:t>𨭽同“鐫”。《清史稿·成克鞏傳》：“以薦御史*郝浴*失人，𨭽二級。”按：今通行本“𨭽”作“鐫”。</w:t>
        <w:br/>
      </w:r>
    </w:p>
    <w:p>
      <w:r>
        <w:t>𨭾##𨭾</w:t>
        <w:br/>
        <w:br/>
        <w:t>𨭾同“鑹”。《龍龕手鑑·金部》：“𨭾”，正作“鑹”。</w:t>
        <w:br/>
      </w:r>
    </w:p>
    <w:p>
      <w:r>
        <w:t>𨭿##𨭿</w:t>
        <w:br/>
        <w:br/>
        <w:t>𨭿同“𨭾（鑹）”。《篇海類編·珍寶類·金部》：“𨭿，短矛。俗書作𨭾。”</w:t>
        <w:br/>
      </w:r>
    </w:p>
    <w:p>
      <w:r>
        <w:t>𨮀##𨮀</w:t>
        <w:br/>
        <w:br/>
        <w:t>𨮀同“鎚”。《龍龕手鑑·金部》：“𨮀”，同“鎚”。</w:t>
        <w:br/>
      </w:r>
    </w:p>
    <w:p>
      <w:r>
        <w:t>𨮂##𨮂</w:t>
        <w:br/>
        <w:br/>
        <w:t>𨮂gǎi</w:t>
        <w:br/>
        <w:br/>
        <w:t>方言。锯开（木料）。《警世通言·宋小官團圓破氈笠》：“*陳三郎*正在店中支分𨮂匠鋸木。”*李劼人*《大波》第二部第二章：“杉木板子𨮂的多轻巧喲！”</w:t>
        <w:br/>
      </w:r>
    </w:p>
    <w:p>
      <w:r>
        <w:t>𨮃##𨮃</w:t>
        <w:br/>
        <w:br/>
        <w:t>𨮃同“☀”。《字彙補·金部》：“𨮃，同𨪐。”</w:t>
        <w:br/>
      </w:r>
    </w:p>
    <w:p>
      <w:r>
        <w:t>𨮄##𨮄</w:t>
        <w:br/>
        <w:br/>
        <w:t>𨮄“鑣”的讹字。《龍龕手鑑·金部》：“𨮄”，“鑣”的误字。</w:t>
        <w:br/>
      </w:r>
    </w:p>
    <w:p>
      <w:r>
        <w:t>𨮅##𨮅</w:t>
        <w:br/>
        <w:br/>
        <w:t>𨮅人名用字。《明史·諸王世表五》：“*翊𨮅*，*温裕*庶一子。”</w:t>
        <w:br/>
      </w:r>
    </w:p>
    <w:p>
      <w:r>
        <w:t>𨮆##𨮆</w:t>
        <w:br/>
        <w:br/>
        <w:t>𨮆同“璺”。*明**袁宏道*《華山記》：“*西峯*石多𨮆，乍視如未穩。”</w:t>
        <w:br/>
      </w:r>
    </w:p>
    <w:p>
      <w:r>
        <w:t>𨮒##𨮒</w:t>
        <w:br/>
        <w:br/>
        <w:t>𨮒mèng　《廣韻》武亘切，去嶝明。</w:t>
        <w:br/>
        <w:br/>
        <w:t>重环。《廣雅·釋器》：“鋂，𨮒，鐶也。”*王念孫*疏證：“《説文》：‘鋂，大環也。一環貫二者’……𨮒與鋂聲相近。”《廣韻·嶝韻》：“𨮒，重鐶。”</w:t>
        <w:br/>
      </w:r>
    </w:p>
    <w:p>
      <w:r>
        <w:t>𨮓##𨮓</w:t>
        <w:br/>
        <w:br/>
        <w:t>𨮓同“鏷”。《正字通·金部》：“𨮓，同鏷。”</w:t>
        <w:br/>
      </w:r>
    </w:p>
    <w:p>
      <w:r>
        <w:t>𨮔##𨮔</w:t>
        <w:br/>
        <w:br/>
        <w:t>𨮔yù　《集韻》羊茹切，去御以。</w:t>
        <w:br/>
        <w:br/>
        <w:t>钿。《集韻·御韻》：“𨮔，鈿謂之𨮔。”</w:t>
        <w:br/>
      </w:r>
    </w:p>
    <w:p>
      <w:r>
        <w:t>𨮕##𨮕</w:t>
        <w:br/>
        <w:br/>
        <w:t>𨮕同“斲”。《篇海類編·珍寶類·金部》：“𨮕，𨮕斧。”《正字通·金部》：“𨮕，俗斲字。”</w:t>
        <w:br/>
      </w:r>
    </w:p>
    <w:p>
      <w:r>
        <w:t>𨮖##𨮖</w:t>
        <w:br/>
        <w:br/>
        <w:t>𨮖同“𨮔”。《集韻·御韻》：“𨮔，鈿謂之𨮔。或書作𨮖。”</w:t>
        <w:br/>
      </w:r>
    </w:p>
    <w:p>
      <w:r>
        <w:t>𨮗##𨮗</w:t>
        <w:br/>
        <w:br/>
        <w:t>𨮗同“虡”。《字彙補·金部》：“𨮗，《集韻》與虡同。”</w:t>
        <w:br/>
      </w:r>
    </w:p>
    <w:p>
      <w:r>
        <w:t>𨮘##𨮘</w:t>
        <w:br/>
        <w:br/>
        <w:t>𨮘同“鑌”。</w:t>
        <w:br/>
      </w:r>
    </w:p>
    <w:p>
      <w:r>
        <w:t>𨮩##𨮩</w:t>
        <w:br/>
        <w:br/>
        <w:t>𨮩同“鑄”。《正字通·金部》：“鑄，本作𨮩。”</w:t>
        <w:br/>
      </w:r>
    </w:p>
    <w:p>
      <w:r>
        <w:t>𨮪##𨮪</w:t>
        <w:br/>
        <w:br/>
        <w:t>𨮪xǐ</w:t>
        <w:br/>
        <w:br/>
        <w:t>金印。*太平天国*新造字。*清**洪秀全*《斬邪留正詩》：“𨮪劍光榮承帝賜，詩章憑據誦爺前。”*清**吴容寬*《詔書蓋𨮪頒行論》：“金𨮪鑄成，自宜蓋𨮪頒行天下。”</w:t>
        <w:br/>
      </w:r>
    </w:p>
    <w:p>
      <w:r>
        <w:t>𨮫##𨮫</w:t>
        <w:br/>
        <w:br/>
        <w:t>𨮫同“鑋”。《集韻·徑韻》：“鑋，《説文》：‘金聲也。’或書作𨮫。”</w:t>
        <w:br/>
      </w:r>
    </w:p>
    <w:p>
      <w:r>
        <w:t>𨮬##𨮬</w:t>
        <w:br/>
        <w:br/>
        <w:t>𨮬同“鏢”。《龍龕手鑑·金部》：“𨮬，音漂。刀劒鞘下飾也。”</w:t>
        <w:br/>
      </w:r>
    </w:p>
    <w:p>
      <w:r>
        <w:t>𨮭##𨮭</w:t>
        <w:br/>
        <w:br/>
        <w:t>𨮭sī</w:t>
        <w:br/>
        <w:br/>
        <w:t>〔𨮭鑼〕也作“䤬鑼”。洗具。《金史·儀衞志下》：“交椅、水鑵、𨮭鑼、盂子、唾盌等事，以次執之。”</w:t>
        <w:br/>
      </w:r>
    </w:p>
    <w:p>
      <w:r>
        <w:t>𨮮##𨮮</w:t>
        <w:br/>
        <w:br/>
        <w:t>𨮮同“𨭖”。《龍龕手鑑·金部》：“𨮮”，“𨭖”的俗字。</w:t>
        <w:br/>
      </w:r>
    </w:p>
    <w:p>
      <w:r>
        <w:t>𨮯##𨮯</w:t>
        <w:br/>
        <w:br/>
        <w:t>同“鐵”。《正字通·金部》：“鐵，《説文》篆作𨮯。”</w:t>
        <w:br/>
      </w:r>
    </w:p>
    <w:p>
      <w:r>
        <w:t>𨮰##𨮰</w:t>
        <w:br/>
        <w:br/>
        <w:t>𨮰刀名。《金史·婆盧火傳附吾扎忽》：“押軍猛安*烏古孫阿里補*率軍士数人持𨮰刀循城，應敵力戰，斫刈甚衆，敵乃退，*泰州*得完。”*清**查繼佐*《罪惟録·叛逆列傳》：“牧守以下，凡受賄，用銅𨮰畢其命。”</w:t>
        <w:br/>
      </w:r>
    </w:p>
    <w:p>
      <w:r>
        <w:t>𨮱##𨮱</w:t>
        <w:br/>
        <w:br/>
        <w:t>𨮱“𨪗”的讹字。《廣韻·祭韻》：“𨮱，曲刀也，削竹也。”*周祖谟*校勘記：“𨮱，《集韻》此字作𨪗。”</w:t>
        <w:br/>
      </w:r>
    </w:p>
    <w:p>
      <w:r>
        <w:t>𨮲##𨮲</w:t>
        <w:br/>
        <w:br/>
        <w:t>𨮲“𨫔”的讹字。《龍龕手鑑·金部》：“䥍”，或作“𨮲”。按：《集韻·至韻》：“䥍，《説文》：‘羊箠，耑有鐵。’”*方成珪*考正：“𨫔☀䥍。”</w:t>
        <w:br/>
      </w:r>
    </w:p>
    <w:p>
      <w:r>
        <w:t>𨮳##𨮳</w:t>
        <w:br/>
        <w:br/>
        <w:t>𨮳人名用字。*清**查繼佐*《罪惟録·孝宗紀》：“*南渭王*長子*應𨮳*有罪，廢徙*鳳陽*。”</w:t>
        <w:br/>
      </w:r>
    </w:p>
    <w:p>
      <w:r>
        <w:t>𨮴##𨮴</w:t>
        <w:br/>
        <w:br/>
        <w:t>𨮴dèng</w:t>
        <w:br/>
        <w:br/>
        <w:t>同“鐙”。马鞍两侧的脚踏。*元**關漢卿*《金線池》楔子：“願隨鞭𨮴。”《西遊記》第三十六回：“我的馬蹄纔然停住，脚尖還未出𨮴，就問我是甚麽寺，好没分曉！”</w:t>
        <w:br/>
      </w:r>
    </w:p>
    <w:p>
      <w:r>
        <w:t>𨮷##𨮷</w:t>
        <w:br/>
        <w:br/>
        <w:t>𨮷同“鑡”。《龍龕手鑑·金部》：“𨮷”，同“鑡”。</w:t>
        <w:br/>
      </w:r>
    </w:p>
    <w:p>
      <w:r>
        <w:t>𨮸##𨮸</w:t>
        <w:br/>
        <w:br/>
        <w:t>𨮸chuò　《改併四聲篇海》引《川篇》初角切。</w:t>
        <w:br/>
        <w:br/>
        <w:t>铁𨮸。《改併四聲篇海·金部》引《川篇》：“𨮸，鐵𨮸也。出《大藏經》。”《字彙·金部》：“𨮸，鐵𨮸。見釋典。”</w:t>
        <w:br/>
      </w:r>
    </w:p>
    <w:p>
      <w:r>
        <w:t>𨮹##𨮹</w:t>
        <w:br/>
        <w:br/>
        <w:t>𨮹dí　《龍龕手鑑》都歷反。</w:t>
        <w:br/>
        <w:br/>
        <w:t>（1）龙锁。《改併四聲篇海·金部》引《龍龕手鑑》：“𨮹，龍鎻也。”《宋書·禮志五》：“奴婢衣食客，加不得服白幘、蒨、絳、金黄銀叉、鐶、鈴、𨮹、鉺，履色無過純青。”</w:t>
        <w:br/>
        <w:br/>
        <w:t>（2）同“鏑”。箭；箭头。《龍龕手鑑·金部》：“𨮹，正；鏑，今。箭鏃也。”《正字通·金部》：“𨮹，俗鏑字。”</w:t>
        <w:br/>
      </w:r>
    </w:p>
    <w:p>
      <w:r>
        <w:t>𨮻##𨮻</w:t>
        <w:br/>
        <w:br/>
        <w:t>𨮻chán　《篇海類編》呈延切。</w:t>
        <w:br/>
        <w:br/>
        <w:t>𨮻钏。《字彙·金部》：“𨮻，𨮻釧。”</w:t>
        <w:br/>
      </w:r>
    </w:p>
    <w:p>
      <w:r>
        <w:t>𨮼##𨮼</w:t>
        <w:br/>
        <w:br/>
        <w:t>𨮼同“鍼”。《集韻·侵韻》：“鍼，《説文》：‘所以縫也。’或从箴。”《字彙·金部》：“𨮼，同鍼。”</w:t>
        <w:br/>
      </w:r>
    </w:p>
    <w:p>
      <w:r>
        <w:t>𨮽##𨮽</w:t>
        <w:br/>
        <w:br/>
        <w:t>𨮽同“𨫼（鏊）”。《字彙·金部》：“𨮽，俗𨫼字。”</w:t>
        <w:br/>
      </w:r>
    </w:p>
    <w:p>
      <w:r>
        <w:t>𨮾##𨮾</w:t>
        <w:br/>
        <w:br/>
        <w:t>𨮾同“鑄”。《字彙·金部》：“𨮾，俗鑄字。”</w:t>
        <w:br/>
      </w:r>
    </w:p>
    <w:p>
      <w:r>
        <w:t>𨮿##𨮿</w:t>
        <w:br/>
        <w:br/>
        <w:t>𨮿zhuó　《集韻》陟略切，入藥知。</w:t>
        <w:br/>
        <w:br/>
        <w:t>同“櫡”。大锄、斧头之类的工具。《集韻·藥韻》：“櫡，《説文》：‘斫謂之櫡。’或从金。”</w:t>
        <w:br/>
      </w:r>
    </w:p>
    <w:p>
      <w:r>
        <w:t>𨯒##𨯒</w:t>
        <w:br/>
        <w:br/>
        <w:t>𨯒同“鑯”。《龍龕手鑑·金部》：“𨯒”，同“鑯”。</w:t>
        <w:br/>
      </w:r>
    </w:p>
    <w:p>
      <w:r>
        <w:t>𨯓##𨯓</w:t>
        <w:br/>
        <w:br/>
        <w:t>𨯓cài　《龍龕手鑑》倉葛反。</w:t>
        <w:br/>
        <w:br/>
        <w:t>同“𥻦”。《字彙補·金部》：“𨯓，與𥻦同義。”</w:t>
        <w:br/>
      </w:r>
    </w:p>
    <w:p>
      <w:r>
        <w:t>𨯔##𨯔</w:t>
        <w:br/>
        <w:br/>
        <w:t>𨯔同“鑘”。《集韻·灰韻》：“櫑，《説文》：‘☀目酒尊，刻木作雲雷象，象施不窮也。’亦書作𨯔、鑘。”《改併四聲篇海·金部》引《玉篇》：“𨯔”，同“鑘”。</w:t>
        <w:br/>
      </w:r>
    </w:p>
    <w:p>
      <w:r>
        <w:t>𨯕##𨯕</w:t>
        <w:br/>
        <w:br/>
        <w:t>𨯕同“銬”。*清**沈家本*《歷代刑法考·刑具·鐐》：“鐐，鎖之大者……*明*代承之，又曰鐐𨯕，亦曰鎖𨯕。字書無𨯕字。”*清**吕熊*《女僊外史》第二十三回：“个个身盤鐵鍊，手有𨯕子，脚有鐐子。”《清會典事例·刑部·刑律捕亡》：“嚴加鎖𨯕。”</w:t>
        <w:br/>
      </w:r>
    </w:p>
    <w:p>
      <w:r>
        <w:t>𨯖##𨯖</w:t>
        <w:br/>
        <w:br/>
        <w:t>𨯖同“鑈”。《廣雅·釋詁一》：“𨯖，正也。”《集韻·帖韻》：“𨯖，隸作鑈。”</w:t>
        <w:br/>
      </w:r>
    </w:p>
    <w:p>
      <w:r>
        <w:t>𨯜##𨯜</w:t>
        <w:br/>
        <w:br/>
        <w:t>𨯜同“璺”。*明**袁宏道*《華山記》：“西峯石多𨯜。”按：一本作“璺”。</w:t>
        <w:br/>
      </w:r>
    </w:p>
    <w:p>
      <w:r>
        <w:t>𨯝##𨯝</w:t>
        <w:br/>
        <w:br/>
        <w:t>𨯝同“𨬍”。《字彙·金部》：“𨯝，同𨬍。”</w:t>
        <w:br/>
      </w:r>
    </w:p>
    <w:p>
      <w:r>
        <w:t>𨯞##𨯞</w:t>
        <w:br/>
        <w:br/>
        <w:t>𨯞jiàng　《集韻》巨兩切，上養羣。</w:t>
        <w:br/>
        <w:br/>
        <w:t>铅属。《集韻·養韻》：“𨯞，鉛屬。”</w:t>
        <w:br/>
      </w:r>
    </w:p>
    <w:p>
      <w:r>
        <w:t>𨯟##𨯟</w:t>
        <w:br/>
        <w:br/>
        <w:t>𨯟同“鑊”。《正字通·金部》：“𨯟，俗鑊字。”《顔氏家訓·書證》：“（*吴*人）呼鑊字為霍字，故以金傍作霍代鑊字。”*王利器*集解：“案：从蒦、从霍之字，古以音近互注或叠用，故六朝俗别字以金傍作霍代鑊字也。”</w:t>
        <w:br/>
      </w:r>
    </w:p>
    <w:p>
      <w:r>
        <w:t>𨯠##𨯠</w:t>
        <w:br/>
        <w:br/>
        <w:t>𨯠同“𨮒”。《集韻·隥韻》：“𨯠，《博雅》：‘鋂、𨯠，鐶也。’或从夢。”*方成珪*考正：“案：《廣雅·釋器下》作𨮒。”《篇海類編·珍寶類·金部》：“𨯠，重鐶。亦作𨮒。”</w:t>
        <w:br/>
      </w:r>
    </w:p>
    <w:p>
      <w:r>
        <w:t>𨯡##𨯡</w:t>
        <w:br/>
        <w:br/>
        <w:t>𨯡“𨯖”的讹字。《康熙字典·金部》：“𨯡，《集韻》‘諾叶切，音捻。’《博雅》：‘正也。’……”按：《集韻·怗韻》、《廣雅·釋詁一》皆作“𨯖”。</w:t>
        <w:br/>
      </w:r>
    </w:p>
    <w:p>
      <w:r>
        <w:t>𨯢##𨯢</w:t>
        <w:br/>
        <w:br/>
        <w:t>同“錞”。《正字通·金部》：“錞，本作𨯢。”</w:t>
        <w:br/>
      </w:r>
    </w:p>
    <w:p>
      <w:r>
        <w:t>𨯣##𨯣</w:t>
        <w:br/>
        <w:br/>
        <w:t>𨯣同“䥏”。《集韻·語韻》：“䥏，《説文》：‘鉏䥏也。’一曰，白錫謂之䥏。或不省。”</w:t>
        <w:br/>
      </w:r>
    </w:p>
    <w:p>
      <w:r>
        <w:t>𨯤##𨯤</w:t>
        <w:br/>
        <w:br/>
        <w:t>𨯤“𨰠”的讹字。《集韻·屋韻》：“銼，銼𨯤，温器。”*方成珪*考正：“𨰠☀𨯤，據《説文》、《玉篇》正。”</w:t>
        <w:br/>
      </w:r>
    </w:p>
    <w:p>
      <w:r>
        <w:t>𨯱##𨯱</w:t>
        <w:br/>
        <w:br/>
        <w:t>¹⁶𨯱同“𨬑”。《龍龕手鑑·金部》：“𨯱”，“𨬑”的或体。</w:t>
        <w:br/>
      </w:r>
    </w:p>
    <w:p>
      <w:r>
        <w:t>𨯲##𨯲</w:t>
        <w:br/>
        <w:br/>
        <w:t>𨯲tóu</w:t>
        <w:br/>
        <w:br/>
        <w:t>化学元素“铽”的旧译。</w:t>
        <w:br/>
      </w:r>
    </w:p>
    <w:p>
      <w:r>
        <w:t>𨯳##𨯳</w:t>
        <w:br/>
        <w:br/>
        <w:t>𨯳同“鑿”。《急就篇》：“鈐𨯝鉤銍斧鑿鉏。”*顔師古*注：“鑿，所以穿木也。”《字鑑·鐸韻》：“鑿，俗作鑿。”</w:t>
        <w:br/>
      </w:r>
    </w:p>
    <w:p>
      <w:r>
        <w:t>𨯴##𨯴</w:t>
        <w:br/>
        <w:br/>
        <w:t>𨯴同“𨮕（斲）”。《龍龕手鑑·金部》：“𨯴”，“𨮕”的或体。</w:t>
        <w:br/>
      </w:r>
    </w:p>
    <w:p>
      <w:r>
        <w:t>𨯵##𨯵</w:t>
        <w:br/>
        <w:br/>
        <w:t>𨯵人名用字。《清史稿·世祖紀二》：“故*明**西平王**朱聿𨯵*縛賊渠*李明忠*來降。”</w:t>
        <w:br/>
      </w:r>
    </w:p>
    <w:p>
      <w:r>
        <w:t>𨯺##𨯺</w:t>
        <w:br/>
        <w:br/>
        <w:t>𨯺“𨰐”的讹字。《正字通·金部》：“𨯺，𨰐字之譌。”</w:t>
        <w:br/>
      </w:r>
    </w:p>
    <w:p>
      <w:r>
        <w:t>𨯻##𨯻</w:t>
        <w:br/>
        <w:br/>
        <w:t>𨯻“𦉢”的讹字。《廣雅·釋器》：“𦉢，瓶也”*王念孫*疏證：“𦉢，各本☀作𨯻。影*宋*本、*皇甫*本不☀。”</w:t>
        <w:br/>
      </w:r>
    </w:p>
    <w:p>
      <w:r>
        <w:t>𨯼##𨯼</w:t>
        <w:br/>
        <w:br/>
        <w:t>𨯼同“𧇽（虡）”。《集韻·語韻》：“𧇽，《説文》：‘鍾鼓之柎也。飾為猛獸。’亦作𨯼。”</w:t>
        <w:br/>
      </w:r>
    </w:p>
    <w:p>
      <w:r>
        <w:t>𨯽##𨯽</w:t>
        <w:br/>
        <w:br/>
        <w:t>𨯽lí</w:t>
        <w:br/>
        <w:br/>
        <w:t>化学元素“铈”的旧译。</w:t>
        <w:br/>
      </w:r>
    </w:p>
    <w:p>
      <w:r>
        <w:t>𨰂##𨰂</w:t>
        <w:br/>
        <w:br/>
        <w:t>𨰂qiàn　《直音篇》音蒨。</w:t>
        <w:br/>
        <w:br/>
        <w:t>纺锤。《直音篇·金部》：“𨰂，紡錘。”</w:t>
        <w:br/>
      </w:r>
    </w:p>
    <w:p>
      <w:r>
        <w:t>𨰃##𨰃</w:t>
        <w:br/>
        <w:br/>
        <w:t>𨰃音义未详。*明**沈采*《千金記》第十八折：“火手前來聽號令，聽號令，莫將鼓打與𨰃鳴。”</w:t>
        <w:br/>
      </w:r>
    </w:p>
    <w:p>
      <w:r>
        <w:t>𨰄##𨰄</w:t>
        <w:br/>
        <w:br/>
        <w:t>𨰄同“環”。*湖南省**长沙市*北门*桂花园**晋**升平*五年墓出土石刻誌文：“故銀𨰄九雙，故銀釵二枚。”</w:t>
        <w:br/>
      </w:r>
    </w:p>
    <w:p>
      <w:r>
        <w:t>𨰅##𨰅</w:t>
        <w:br/>
        <w:br/>
        <w:t>𨰅同“䥝”。《改併四聲篇海·金部》引《玉篇》：“𨰅，《説文》曰：‘温器也。’”按：今本《説文》作“䥝”。《康熙字典·金部》：“𨰅，《五音篇海》與䥝同。”</w:t>
        <w:br/>
      </w:r>
    </w:p>
    <w:p>
      <w:r>
        <w:t>𨰆##𨰆</w:t>
        <w:br/>
        <w:br/>
        <w:t>𨰆chuò　《改併四聲篇海·金部》引《搜真玉鏡》：“𨰆，初角切。”《字彙補·金部》：“𨰆，義闕。”</w:t>
        <w:br/>
      </w:r>
    </w:p>
    <w:p>
      <w:r>
        <w:t>𨰉##𨰉</w:t>
        <w:br/>
        <w:br/>
        <w:t>𨰉同“䥷（鍘）”。《廣韻·鎋韻》：“𨰉，*秦*人云切草。”《篇海類編·珍寶類·金部》：“𨰉，今作䥷。”《直音篇·金部》：“𨰉，䥷刀，切草器。”*元**王禎*《農書》卷十四：“𨰉，凡造𨰉，先鍛鐵為𨰉背，厚可指許。内嵌𨰉刃，如半月而長。下帶鐵袴，以插木柄。截木作碪，長可三尺有餘，廣可四五寸。碪首置木簨，高可三五寸，穿其中，以受𨰉首。”《明史·李自成傳》：“制銅𨰉，官吏坐賕，即𨰉斬。”</w:t>
        <w:br/>
      </w:r>
    </w:p>
    <w:p>
      <w:r>
        <w:t>𨰊##𨰊</w:t>
        <w:br/>
        <w:br/>
        <w:t>𨰊“𨰠”的讹字。《字彙·金部》：“𨰊，小釜，一曰温器。”《正字通·金部》：“𨭞，《説文》：‘𨰠，銼𨰠也。从金羸聲。’……舊本：‘𨭞，音羅，銼𨭞，小𨥏。’十八画作𨰊，音訓與𨭞同，改作𨰊，从立，誤分為二。”《康熙字典·金部》：“𨰊，即𨰠字之譌。”</w:t>
        <w:br/>
      </w:r>
    </w:p>
    <w:p>
      <w:r>
        <w:t>𨰋##𨰋</w:t>
        <w:br/>
        <w:br/>
        <w:t>𨰋同“𨦂”。《集韻·海韻》：“𨦂，連鉤釣曰𨦂。或从禮。”《篇海類編·珍寶類·金部》：“𨰋，連絲鉤曰𨰋，出《字苑》。同𨦂。”</w:t>
        <w:br/>
      </w:r>
    </w:p>
    <w:p>
      <w:r>
        <w:t>𨰌##𨰌</w:t>
        <w:br/>
        <w:br/>
        <w:t>𨰌同“鍧”。《集韻·耕韻》：“鍧，鏗鍧，鐘鼓聲。或作𨰌。”《正字通·金部》：“𨰌，俗鍧字。”</w:t>
        <w:br/>
      </w:r>
    </w:p>
    <w:p>
      <w:r>
        <w:t>𨰍##𨰍</w:t>
        <w:br/>
        <w:br/>
        <w:t>𨰍同“鉵”。《廣雅·釋器》：“鋡𨬍謂之𨰍。”*王念孫*疏證：“鉵，與𨰍同。”《集韻·冬韻》：“鉵，《説文》：‘㭒屬。’或从蟲。”《字彙·金部》：“𨰍，同鉵。”</w:t>
        <w:br/>
      </w:r>
    </w:p>
    <w:p>
      <w:r>
        <w:t>𨰎##𨰎</w:t>
        <w:br/>
        <w:br/>
        <w:t>𨰎同“鈿”。《玉篇·金部》：“𨰎，寶鈿。”按：《改併四聲篇海·金部》引《玉篇》：“𨰎，寶鈿，以寶飾器。”《集韻·霰韻》：“鈿，以寶飾器。或作𨰎。”《正字通·金部》：“𨰎，俗鈿字。”</w:t>
        <w:br/>
      </w:r>
    </w:p>
    <w:p>
      <w:r>
        <w:t>𨰏##𨰏</w:t>
        <w:br/>
        <w:br/>
        <w:t>𨰏tà　《集韻》託合切，入合透。</w:t>
        <w:br/>
        <w:br/>
        <w:t>象声词。物体坠落的声音。也作“塔”。《集韻·合韻》：“塔，物墮聲。亦作𨰏。”《篇海類編·珍寶類·金部》：“𨰏，物墮聲。”《字彙補·金部》：“𨰏，又借作塔。見《金石韻府》。”</w:t>
        <w:br/>
      </w:r>
    </w:p>
    <w:p>
      <w:r>
        <w:t>𨰐##𨰐</w:t>
        <w:br/>
        <w:br/>
        <w:t>同“鏢”。《正字通·金部》：“鏢，本作𨰐。”</w:t>
        <w:br/>
      </w:r>
    </w:p>
    <w:p>
      <w:r>
        <w:t>𨰑##𨰑</w:t>
        <w:br/>
        <w:br/>
        <w:t>𨰑diào　《集韻》徒弔切，去嘯定。</w:t>
        <w:br/>
        <w:br/>
        <w:t>同“銚”。一种有柄有流的烹煮器。《集韻·嘯韻》：“銚，燒器。或作𨰑。”</w:t>
        <w:br/>
      </w:r>
    </w:p>
    <w:p>
      <w:r>
        <w:t>𨰒##𨰒</w:t>
        <w:br/>
        <w:br/>
        <w:t>𨰒同“鑿”。《字彙補·金部》：“𨰒，古鑿字。”《張公神碑》：“刊𨰒涿摩，立左右闕。”</w:t>
        <w:br/>
      </w:r>
    </w:p>
    <w:p>
      <w:r>
        <w:t>𨰓##𨰓</w:t>
        <w:br/>
        <w:br/>
        <w:t>𨰓jiǎn　《字彙補》古典切。</w:t>
        <w:br/>
        <w:br/>
        <w:t>同“鐧”。古兵器。鞭类，四棱，长而无刃。《字彙補·金部》：“𨰓，兵器。俗用字。”按：*明*、*清*小说多作“鐧”。</w:t>
        <w:br/>
      </w:r>
    </w:p>
    <w:p>
      <w:r>
        <w:t>𨰛##𨰛</w:t>
        <w:br/>
        <w:br/>
        <w:t>𨰛zhǐ　《類篇》展几切，上旨知。</w:t>
        <w:br/>
        <w:br/>
        <w:t>钻。《類篇·金部》：“𨰛，鑚也。”</w:t>
        <w:br/>
      </w:r>
    </w:p>
    <w:p>
      <w:r>
        <w:t>𨰜##𨰜</w:t>
        <w:br/>
        <w:br/>
        <w:t>𨰜同“爵”。《字彙補·金部》：“𨰜，子略切。義闕。”*张涌泉*《漢語俗字叢考》：“𨰜，當即爵的增旁俗字。爵為古代酒器，青銅製，故可以增加金旁作𨰜。”</w:t>
        <w:br/>
      </w:r>
    </w:p>
    <w:p>
      <w:r>
        <w:t>𨰞##𨰞</w:t>
        <w:br/>
        <w:br/>
        <w:t>𨰞mó　《玉篇》莫羅切。</w:t>
        <w:br/>
        <w:br/>
        <w:t>金。《玉篇·金部》：“𨰞，金也。”</w:t>
        <w:br/>
      </w:r>
    </w:p>
    <w:p>
      <w:r>
        <w:t>𨰟##𨰟</w:t>
        <w:br/>
        <w:br/>
        <w:t>𨰟同“䥯”。《廣韻·支韻》：“𨰟，《玉篇》云：耜屬也。”*周祖谟*校勘記：“𨰟，《玉篇》作䥯，同。”《集韻·支韻》：“䥯，《説文》：‘耜屬。’《廣雅》：‘耕也。’或从羆。”</w:t>
        <w:br/>
      </w:r>
    </w:p>
    <w:p>
      <w:r>
        <w:t>𨰠##𨰠</w:t>
        <w:br/>
        <w:br/>
        <w:t>《説文》：“𨰠，銼𨰠也。从金，羸聲。”</w:t>
        <w:br/>
        <w:br/>
        <w:t>luó　《廣韻》落戈切，平戈來。歌部。</w:t>
        <w:br/>
        <w:br/>
        <w:t>〔銼𨰠〕见“銼”。</w:t>
        <w:br/>
      </w:r>
    </w:p>
    <w:p>
      <w:r>
        <w:t>𨰤##𨰤</w:t>
        <w:br/>
        <w:br/>
        <w:t>𨰤同“鑠”。《龍龕手鑑·金部》：“𨰤，銷𨰤也。”《篇海類編·珍寶類·金部》：“𨰤，銷也。或作鑠。”《直音篇·金部》：“𨰤”，同“鑠”。</w:t>
        <w:br/>
      </w:r>
    </w:p>
    <w:p>
      <w:r>
        <w:t>𨰥##𨰥</w:t>
        <w:br/>
        <w:br/>
        <w:t>𨰥人名用字。《明史·姜曰廣傳》：“宗室*朱統𨰥*者，素無行。”</w:t>
        <w:br/>
      </w:r>
    </w:p>
    <w:p>
      <w:r>
        <w:t>𨰦##𨰦</w:t>
        <w:br/>
        <w:br/>
        <w:t>𨰦bǎo　《龍龕手鑑·金部》：“𨰦，必老反。”《字彙補·金部》：“𨰦，義闕。”</w:t>
        <w:br/>
      </w:r>
    </w:p>
    <w:p>
      <w:r>
        <w:t>𨰩##𨰩</w:t>
        <w:br/>
        <w:br/>
        <w:t>𨰩同“鐜（鐓）”。《正字通·金部》：“𨰩，同鐓。”《康熙字典·金部》：“𨰩，按：韻書俱作鐜。”</w:t>
        <w:br/>
      </w:r>
    </w:p>
    <w:p>
      <w:r>
        <w:t>𨰭##𨰭</w:t>
        <w:br/>
        <w:br/>
        <w:t>𨰭zuǎn　《龍龕手鑑》作管反。</w:t>
        <w:br/>
        <w:br/>
        <w:t>指刀、矛、杖下头的铜、铁等饰物，义同“鐏”。*唐**玄應*《一切經音義》卷十四：“鏢鑽：《説文》云刀削末銅也，《釋名》云矛下頭曰鐏，江南名鐏，關中謂之鑽。律文作鏢𨰭。”*宋**李誡*《營造法式·小木作制度一·版門》：“高二丈以上者，門上𨰭安鐵鐗，鷄栖木安鐵釧，下𨰭安鐵鏵臼。”*明**茅元儀*《武備志·陳練制·教藝七》：“桿後不宜安𨰭，恐自擊腹脇。”</w:t>
        <w:br/>
      </w:r>
    </w:p>
    <w:p>
      <w:r>
        <w:t>𨰮##𨰮</w:t>
        <w:br/>
        <w:br/>
        <w:t>𨰮同“鐓”。《六書故·地理一》：“𨰮，矛𢧢下平鐏也……經傳亦與𨯢通用。”《正字通·金部》：“鐓，本作𨰮。”</w:t>
        <w:br/>
      </w:r>
    </w:p>
    <w:p>
      <w:r>
        <w:t>𨰯##𨰯</w:t>
        <w:br/>
        <w:br/>
        <w:t>同“𨰩（鐓）”。《正字通·金部》：“𨰩，同鐓。本作𨰯。”</w:t>
        <w:br/>
      </w:r>
    </w:p>
    <w:p>
      <w:r>
        <w:t>𨰲##𨰲</w:t>
        <w:br/>
        <w:br/>
        <w:t>𨰲同“鑑”。《直音篇·金部》：“𨰲”，同“鑑”。</w:t>
        <w:br/>
      </w:r>
    </w:p>
    <w:p>
      <w:r>
        <w:t>𨰳##𨰳</w:t>
        <w:br/>
        <w:br/>
        <w:t>同“鐔”。《正字通·金部》：“鐔，篆作𨰳。”</w:t>
        <w:br/>
      </w:r>
    </w:p>
    <w:p>
      <w:r>
        <w:t>𨰵##𨰵</w:t>
        <w:br/>
        <w:br/>
        <w:t>²¹𨰵zhē　《字彙補》章奢切。</w:t>
        <w:br/>
        <w:br/>
        <w:t>〔𨰵𨐃〕也作“𨐃𨰵”。1.有仪表。*明**李實*《蜀語》：“有儀表曰𨰵𨐃。”2.作事轩昂太过。*清**道光*年修《上元縣志》卷末：“言事之軒昂曰𨰵𨐃。”*元**高文秀*《黑旋風》第二折：“那廝常好是忒𨰵𨐃。”*明**郎瑛*《七修類稿·辨證類·諺語解》：“𨐃𨰵……謂作事軒昂太過之意。”</w:t>
        <w:br/>
      </w:r>
    </w:p>
    <w:p>
      <w:r>
        <w:t>𨰷##𨰷</w:t>
        <w:br/>
        <w:br/>
        <w:t>²²𨰷人名用字。《明史·諸王世表二》：“*鼐𨰷*，*廷塒*嫡二子。”</w:t>
        <w:br/>
      </w:r>
    </w:p>
    <w:p>
      <w:r>
        <w:t>𨰸##𨰸</w:t>
        <w:br/>
        <w:br/>
        <w:t>𨰸yú　《龍龕手鑑》音俞。</w:t>
        <w:br/>
        <w:br/>
        <w:t>祭名。《龍龕手鑑·金部》：“𨰸，祭名也。”</w:t>
        <w:br/>
      </w:r>
    </w:p>
    <w:p>
      <w:r>
        <w:t>𨰻##𨰻</w:t>
        <w:br/>
        <w:br/>
        <w:t>²⁴𨰻bǎo　《改併四聲篇海·金部》引《搜真玉鏡》：“𨰻，宝、玉二音。”《字彙補·金部》：“𨰻，音寶，義闕。又音玉。見《篇韻》。”</w:t>
        <w:br/>
      </w:r>
    </w:p>
    <w:p>
      <w:r>
        <w:t>𨰿##𨰿</w:t>
        <w:br/>
        <w:br/>
        <w:t>𨰿“釳”的类推简化字。</w:t>
        <w:br/>
      </w:r>
    </w:p>
    <w:p>
      <w:r>
        <w:t>𨱀##𨱀</w:t>
        <w:br/>
        <w:br/>
        <w:t>𨱀“𨥛”的类推简化字。</w:t>
        <w:br/>
      </w:r>
    </w:p>
    <w:p>
      <w:r>
        <w:t>𨱁##𨱁</w:t>
        <w:br/>
        <w:br/>
        <w:t>𨱁“鈠”的类推简化字。</w:t>
        <w:br/>
      </w:r>
    </w:p>
    <w:p>
      <w:r>
        <w:t>𨱂##𨱂</w:t>
        <w:br/>
        <w:br/>
        <w:t>𨱂“鈋”的类推简化字。</w:t>
        <w:br/>
      </w:r>
    </w:p>
    <w:p>
      <w:r>
        <w:t>𨱃##𨱃</w:t>
        <w:br/>
        <w:br/>
        <w:t>𨱃“鈲”的类推简化字。</w:t>
        <w:br/>
      </w:r>
    </w:p>
    <w:p>
      <w:r>
        <w:t>𨱄##𨱄</w:t>
        <w:br/>
        <w:br/>
        <w:t>𨱄“鈯”的类推简化字。</w:t>
        <w:br/>
      </w:r>
    </w:p>
    <w:p>
      <w:r>
        <w:t>𨱇##𨱇</w:t>
        <w:br/>
        <w:br/>
        <w:t>𨱇“銶”的类推简化字。</w:t>
        <w:br/>
      </w:r>
    </w:p>
    <w:p>
      <w:r>
        <w:t>𨱈##𨱈</w:t>
        <w:br/>
        <w:br/>
        <w:t>𨱈“鋉”的类推简化字。</w:t>
        <w:br/>
      </w:r>
    </w:p>
    <w:p>
      <w:r>
        <w:t>𨱉##𨱉</w:t>
        <w:br/>
        <w:br/>
        <w:t>𨱉“鍄”的类推简化字。</w:t>
        <w:br/>
      </w:r>
    </w:p>
    <w:p>
      <w:r>
        <w:t>𨱊##𨱊</w:t>
        <w:br/>
        <w:br/>
        <w:t>𨱊“𨧱”的类推简化字。</w:t>
        <w:br/>
      </w:r>
    </w:p>
    <w:p>
      <w:r>
        <w:t>𨱋##𨱋</w:t>
        <w:br/>
        <w:br/>
        <w:t>𨱋“錂”的类推简化字。</w:t>
        <w:br/>
      </w:r>
    </w:p>
    <w:p>
      <w:r>
        <w:t>𨱌##𨱌</w:t>
        <w:br/>
        <w:br/>
        <w:t>𨱌“鏆”的类推简化字。</w:t>
        <w:br/>
      </w:r>
    </w:p>
    <w:p>
      <w:r>
        <w:t>𨱍##𨱍</w:t>
        <w:br/>
        <w:br/>
        <w:t>𨱍“鎯”的类推简化字。</w:t>
        <w:br/>
      </w:r>
    </w:p>
    <w:p>
      <w:r>
        <w:t>𨱎##𨱎</w:t>
        <w:br/>
        <w:br/>
        <w:t>𨱎“鍮”的类推简化字。</w:t>
        <w:br/>
      </w:r>
    </w:p>
    <w:p>
      <w:r>
        <w:t>𨱏##𨱏</w:t>
        <w:br/>
        <w:br/>
        <w:t>𨱏“鎝”的类推简化字。</w:t>
        <w:br/>
      </w:r>
    </w:p>
    <w:p>
      <w:r>
        <w:t>𨱐##𨱐</w:t>
        <w:br/>
        <w:br/>
        <w:t>𨱐“𨫒”的类推简化字。</w:t>
        <w:br/>
      </w:r>
    </w:p>
    <w:p>
      <w:r>
        <w:t>𨱑##𨱑</w:t>
        <w:br/>
        <w:br/>
        <w:t>𨱑“鐄”的类推简化字。</w:t>
        <w:br/>
      </w:r>
    </w:p>
    <w:p>
      <w:r>
        <w:t>𨱒##𨱒</w:t>
        <w:br/>
        <w:br/>
        <w:t>𨱒“鏉”的类推简化字。</w:t>
        <w:br/>
      </w:r>
    </w:p>
    <w:p>
      <w:r>
        <w:t>𨱓##𨱓</w:t>
        <w:br/>
        <w:br/>
        <w:t>𨱓“鐎”的类推简化字。</w:t>
        <w:br/>
        <w:br/>
        <w:t>𨮁音未详。</w:t>
        <w:br/>
        <w:br/>
        <w:t>（1）人名用字。《明紀·桂王始末》：“（*陳）邦彦*甫入謁，而*觀生*别立*唐王**聿𨮁*。”</w:t>
        <w:br/>
        <w:br/>
        <w:t>（2）义未详。*宋**韓元吉*《東獄廟碑》：“蠓羞於𨮁兮菄薦於壅，山無毒螫兮海無颶風。”</w:t>
        <w:br/>
      </w:r>
    </w:p>
    <w:p>
      <w:r>
        <w:t>𨱔##𨱔</w:t>
        <w:br/>
        <w:br/>
        <w:t>𨱔“鐏”的类推简化字。</w:t>
        <w:br/>
        <w:br/>
        <w:t>𨱔“䥖”的类推简化字。</w:t>
        <w:br/>
      </w:r>
    </w:p>
    <w:p>
      <w:r>
        <w:t>𨱕##𨱕</w:t>
        <w:br/>
        <w:br/>
        <w:t>𨱕“𨮂”的类推简化字。</w:t>
        <w:br/>
      </w:r>
    </w:p>
    <w:p>
      <w:r>
        <w:t>𨱖##𨱖</w:t>
        <w:br/>
        <w:br/>
        <w:t>𨱖“䥩”的类推简化字。</w:t>
        <w:br/>
      </w:r>
    </w:p>
    <w:p>
      <w:r>
        <w:t>𫒖##𫒖</w:t>
        <w:br/>
        <w:br/>
        <w:t>☀xǐ（又读xī）</w:t>
        <w:br/>
        <w:br/>
        <w:t>化学用字。四价硒的阳离子。</w:t>
        <w:br/>
      </w:r>
    </w:p>
    <w:p>
      <w:r>
        <w:t>𫓧##𫓧</w:t>
        <w:br/>
        <w:br/>
        <w:t>𫓧“鈇”的类推简化字。</w:t>
        <w:br/>
      </w:r>
    </w:p>
    <w:p>
      <w:r>
        <w:t>𫓪##𫓪</w:t>
        <w:br/>
        <w:br/>
        <w:t>𫓪“鈆”的类推简化字。</w:t>
        <w:br/>
      </w:r>
    </w:p>
    <w:p>
      <w:r>
        <w:t>𫓬##𫓬</w:t>
        <w:br/>
        <w:br/>
        <w:t>𫓬“鉔”的类推简化字。</w:t>
        <w:br/>
      </w:r>
    </w:p>
    <w:p>
      <w:r>
        <w:t>𫓭##𫓭</w:t>
        <w:br/>
        <w:br/>
        <w:t>𫓭“鉠”的类推简化字。</w:t>
        <w:br/>
      </w:r>
    </w:p>
    <w:p>
      <w:r>
        <w:t>𫓯##𫓯</w:t>
        <w:br/>
        <w:br/>
        <w:t>𫓯“銈”的类推简化字。</w:t>
        <w:br/>
      </w:r>
    </w:p>
    <w:p>
      <w:r>
        <w:t>𫓰##𫓰</w:t>
        <w:br/>
        <w:br/>
        <w:t>𫓰“銊”的类推简化字。</w:t>
        <w:br/>
      </w:r>
    </w:p>
    <w:p>
      <w:r>
        <w:t>𫓱##𫓱</w:t>
        <w:br/>
        <w:br/>
        <w:t>𫓱“鐈”的类推简化字。</w:t>
        <w:br/>
      </w:r>
    </w:p>
    <w:p>
      <w:r>
        <w:t>𫓲##𫓲</w:t>
        <w:br/>
        <w:br/>
        <w:t>𫓲“銁”的类推简化字。</w:t>
        <w:br/>
      </w:r>
    </w:p>
    <w:p>
      <w:r>
        <w:t>𫓴##𫓴</w:t>
        <w:br/>
        <w:br/>
        <w:t>𫓴“鉾”的类推简化字。</w:t>
        <w:br/>
      </w:r>
    </w:p>
    <w:p>
      <w:r>
        <w:t>𫓵##𫓵</w:t>
        <w:br/>
        <w:br/>
        <w:t>𫓵“鋠”的类推简化字。</w:t>
        <w:br/>
      </w:r>
    </w:p>
    <w:p>
      <w:r>
        <w:t>𫓶##𫓶</w:t>
        <w:br/>
        <w:br/>
        <w:t>𫓶“鋗”的类推简化字。</w:t>
        <w:br/>
      </w:r>
    </w:p>
    <w:p>
      <w:r>
        <w:t>𫓸##𫓸</w:t>
        <w:br/>
        <w:br/>
        <w:t>𫓸“錽”的类推简化字。</w:t>
        <w:br/>
      </w:r>
    </w:p>
    <w:p>
      <w:r>
        <w:t>𫓹##𫓹</w:t>
        <w:br/>
        <w:br/>
        <w:t>𫓹“錤”的类推简化字。</w:t>
        <w:br/>
      </w:r>
    </w:p>
    <w:p>
      <w:r>
        <w:t>𫓺##𫓺</w:t>
        <w:br/>
        <w:br/>
        <w:t>𫓺“鐪”的类推简化字。</w:t>
        <w:br/>
      </w:r>
    </w:p>
    <w:p>
      <w:r>
        <w:t>𫓻##𫓻</w:t>
        <w:br/>
        <w:br/>
        <w:t>𫓻“錜”的类推简化字。</w:t>
        <w:br/>
      </w:r>
    </w:p>
    <w:p>
      <w:r>
        <w:t>𫓼##𫓼</w:t>
        <w:br/>
        <w:br/>
        <w:t>𫓼“𨨛”的类推简化字。</w:t>
        <w:br/>
      </w:r>
    </w:p>
    <w:p>
      <w:r>
        <w:t>𫓽##𫓽</w:t>
        <w:br/>
        <w:br/>
        <w:t>𫓽“錝”的类推简化字。</w:t>
        <w:br/>
      </w:r>
    </w:p>
    <w:p>
      <w:r>
        <w:t>𫓾##𫓾</w:t>
        <w:br/>
        <w:br/>
        <w:t>𫓾“錥”的类推简化字。</w:t>
        <w:br/>
      </w:r>
    </w:p>
    <w:p>
      <w:r>
        <w:t>𫔂##𫔂</w:t>
        <w:br/>
        <w:br/>
        <w:t>𫔂“鍉”的类推简化字。</w:t>
        <w:br/>
      </w:r>
    </w:p>
    <w:p>
      <w:r>
        <w:t>𫔄##𫔄</w:t>
        <w:br/>
        <w:br/>
        <w:t>𫔄“鍒”的类推简化字。</w:t>
        <w:br/>
      </w:r>
    </w:p>
    <w:p>
      <w:r>
        <w:t>𫔅##𫔅</w:t>
        <w:br/>
        <w:br/>
        <w:t>𫔅“鎍”的类推简化字。</w:t>
        <w:br/>
      </w:r>
    </w:p>
    <w:p>
      <w:r>
        <w:t>𫔆##𫔆</w:t>
        <w:br/>
        <w:br/>
        <w:t>𫔆“䥯”的类推简化字。</w:t>
        <w:br/>
      </w:r>
    </w:p>
    <w:p>
      <w:r>
        <w:t>𫔇##𫔇</w:t>
        <w:br/>
        <w:br/>
        <w:t>𫔇“鎞”的类推简化字。</w:t>
        <w:br/>
      </w:r>
    </w:p>
    <w:p>
      <w:r>
        <w:t>𫔊##𫔊</w:t>
        <w:br/>
        <w:br/>
        <w:t>𫔊“鏥”的类推简化字。</w:t>
        <w:br/>
      </w:r>
    </w:p>
    <w:p>
      <w:r>
        <w:t>𫔋##𫔋</w:t>
        <w:br/>
        <w:br/>
        <w:t>𫔋“䥗”的类推简化字。</w:t>
        <w:br/>
      </w:r>
    </w:p>
    <w:p>
      <w:r>
        <w:t>𫔌##𫔌</w:t>
        <w:br/>
        <w:br/>
        <w:t>𫔌“鏾”的类推简化字。</w:t>
        <w:br/>
      </w:r>
    </w:p>
    <w:p>
      <w:r>
        <w:t>𫔍##𫔍</w:t>
        <w:br/>
        <w:br/>
        <w:t>𫔍“鐇”的类推简化字。</w:t>
        <w:br/>
      </w:r>
    </w:p>
    <w:p>
      <w:r>
        <w:t>𫔎##𫔎</w:t>
        <w:br/>
        <w:br/>
        <w:t>𫔎“鐍”的类推简化字。</w:t>
        <w:br/>
      </w:r>
    </w:p>
    <w:p>
      <w:r>
        <w:t>𫔔##𫔔</w:t>
        <w:br/>
        <w:br/>
        <w:t>𫔔“鑴”的类推简化字。</w:t>
        <w:br/>
      </w:r>
    </w:p>
    <w:p>
      <w:r>
        <w:t>𫟲##𫟲</w:t>
        <w:br/>
        <w:br/>
        <w:t>𫟲“釚”的类推简化字。</w:t>
        <w:br/>
      </w:r>
    </w:p>
    <w:p>
      <w:r>
        <w:t>𫟹##𫟹</w:t>
        <w:br/>
        <w:br/>
        <w:t>𫟹“鉷”的类推简化字。</w:t>
        <w:br/>
      </w:r>
    </w:p>
    <w:p>
      <w:r>
        <w:t>𫟼##𫟼</w:t>
        <w:br/>
        <w:br/>
        <w:t>𫟼“鐽”的类推简化字。</w:t>
        <w:br/>
      </w:r>
    </w:p>
    <w:p>
      <w:r>
        <w:t>𬬧##𬬧</w:t>
        <w:br/>
        <w:br/>
        <w:t>𬬧“釬”的类推简化字。</w:t>
        <w:br/>
      </w:r>
    </w:p>
    <w:p>
      <w:r>
        <w:t>𬬨##𬬨</w:t>
        <w:br/>
        <w:br/>
        <w:t>𬬨“釫”的类推简化字。</w:t>
        <w:br/>
      </w:r>
    </w:p>
    <w:p>
      <w:r>
        <w:t>𬬩##𬬩</w:t>
        <w:br/>
        <w:br/>
        <w:t>𬬩“釴”的类推简化字。</w:t>
        <w:br/>
      </w:r>
    </w:p>
    <w:p>
      <w:r>
        <w:t>𬬪##𬬪</w:t>
        <w:br/>
        <w:br/>
        <w:t>𬬪“釦”的类推简化字。</w:t>
        <w:br/>
      </w:r>
    </w:p>
    <w:p>
      <w:r>
        <w:t>𬬫##𬬫</w:t>
        <w:br/>
        <w:br/>
        <w:t>𬬫“鈚”的类推简化字。</w:t>
        <w:br/>
      </w:r>
    </w:p>
    <w:p>
      <w:r>
        <w:t>𬬬##𬬬</w:t>
        <w:br/>
        <w:br/>
        <w:t>𬬬“鍏”的类推简化字。</w:t>
        <w:br/>
      </w:r>
    </w:p>
    <w:p>
      <w:r>
        <w:t>𬬭##𬬭</w:t>
        <w:br/>
        <w:br/>
        <w:t>𬬭“錀”的类推简化字。</w:t>
        <w:br/>
      </w:r>
    </w:p>
    <w:p>
      <w:r>
        <w:t>𬬮##𬬮</w:t>
        <w:br/>
        <w:br/>
        <w:t>𬬮“鋹”的类推简化字。</w:t>
        <w:br/>
      </w:r>
    </w:p>
    <w:p>
      <w:r>
        <w:t>𬬰##𬬰</w:t>
        <w:br/>
        <w:br/>
        <w:t>𬬰“鎗”的类推简化字。</w:t>
        <w:br/>
      </w:r>
    </w:p>
    <w:p>
      <w:r>
        <w:t>𬬱##𬬱</w:t>
        <w:br/>
        <w:br/>
        <w:t>𬬱“釿”的类推简化字。</w:t>
        <w:br/>
      </w:r>
    </w:p>
    <w:p>
      <w:r>
        <w:t>𬬲##𬬲</w:t>
        <w:br/>
        <w:br/>
        <w:t>𬬲“釽”的类推简化字。</w:t>
        <w:br/>
      </w:r>
    </w:p>
    <w:p>
      <w:r>
        <w:t>𬬸##𬬸</w:t>
        <w:br/>
        <w:br/>
        <w:t>𬬸“鉥”的类推简化字。</w:t>
        <w:br/>
      </w:r>
    </w:p>
    <w:p>
      <w:r>
        <w:t>𬬹##𬬹</w:t>
        <w:br/>
        <w:br/>
        <w:t>𬬹“鉮”的类推简化字。</w:t>
        <w:br/>
      </w:r>
    </w:p>
    <w:p>
      <w:r>
        <w:t>𬬺##𬬺</w:t>
        <w:br/>
        <w:br/>
        <w:t>𬬺“鉏”的类推简化字。</w:t>
        <w:br/>
      </w:r>
    </w:p>
    <w:p>
      <w:r>
        <w:t>𬬻##𬬻</w:t>
        <w:br/>
        <w:br/>
        <w:t>𬬻“鑪”的类推简化字。</w:t>
        <w:br/>
      </w:r>
    </w:p>
    <w:p>
      <w:r>
        <w:t>𬬿##𬬿</w:t>
        <w:br/>
        <w:br/>
        <w:t>𬬿“鉊”的类推简化字。</w:t>
        <w:br/>
      </w:r>
    </w:p>
    <w:p>
      <w:r>
        <w:t>𬭀##𬭀</w:t>
        <w:br/>
        <w:br/>
        <w:t>𬭀“鈶”的类推简化字。</w:t>
        <w:br/>
      </w:r>
    </w:p>
    <w:p>
      <w:r>
        <w:t>𬭁##𬭁</w:t>
        <w:br/>
        <w:br/>
        <w:t>𬭁“鉧”的类推简化字。</w:t>
        <w:br/>
      </w:r>
    </w:p>
    <w:p>
      <w:r>
        <w:t>𬭃##𬭃</w:t>
        <w:br/>
        <w:br/>
        <w:t>𬭃“銔”的类推简化字。</w:t>
        <w:br/>
      </w:r>
    </w:p>
    <w:p>
      <w:r>
        <w:t>𬭅##𬭅</w:t>
        <w:br/>
        <w:br/>
        <w:t>𬭅“銗”的类推简化字。</w:t>
        <w:br/>
      </w:r>
    </w:p>
    <w:p>
      <w:r>
        <w:t>𬭈##𬭈</w:t>
        <w:br/>
        <w:br/>
        <w:t>𬭈“䤩”的类推简化字。</w:t>
        <w:br/>
      </w:r>
    </w:p>
    <w:p>
      <w:r>
        <w:t>𬭊##𬭊</w:t>
        <w:br/>
        <w:br/>
        <w:t>𬭊“𨧀”的类推简化字。</w:t>
        <w:br/>
      </w:r>
    </w:p>
    <w:p>
      <w:r>
        <w:t>𬭌##𬭌</w:t>
        <w:br/>
        <w:br/>
        <w:t>𬭌“鋘”的类推简化字。</w:t>
        <w:br/>
      </w:r>
    </w:p>
    <w:p>
      <w:r>
        <w:t>𬭍##𬭍</w:t>
        <w:br/>
        <w:br/>
        <w:t>𬭍“銲”的类推简化字。</w:t>
        <w:br/>
      </w:r>
    </w:p>
    <w:p>
      <w:r>
        <w:t>𬭎##𬭎</w:t>
        <w:br/>
        <w:br/>
        <w:t>𬭎“鋐”的类推简化字。</w:t>
        <w:br/>
      </w:r>
    </w:p>
    <w:p>
      <w:r>
        <w:t>𬭏##𬭏</w:t>
        <w:br/>
        <w:br/>
        <w:t>𬭏“鐊”的类推简化字。</w:t>
        <w:br/>
      </w:r>
    </w:p>
    <w:p>
      <w:r>
        <w:t>𬭔##𬭔</w:t>
        <w:br/>
        <w:br/>
        <w:t>𬭔“鑡”的类推简化字。</w:t>
        <w:br/>
      </w:r>
    </w:p>
    <w:p>
      <w:r>
        <w:t>𬭕##𬭕</w:t>
        <w:br/>
        <w:br/>
        <w:t>𬭕“錭”的类推简化字。</w:t>
        <w:br/>
      </w:r>
    </w:p>
    <w:p>
      <w:r>
        <w:t>𬭖##𬭖</w:t>
        <w:br/>
        <w:br/>
        <w:t>𬭖“錋”的类推简化字。</w:t>
        <w:br/>
      </w:r>
    </w:p>
    <w:p>
      <w:r>
        <w:t>𬭚##𬭚</w:t>
        <w:br/>
        <w:br/>
        <w:t>𬭚“錞”的类推简化字。</w:t>
        <w:br/>
      </w:r>
    </w:p>
    <w:p>
      <w:r>
        <w:t>𬭛##𬭛</w:t>
        <w:br/>
        <w:br/>
        <w:t>𬭛“𨨏”的类推简化字。</w:t>
        <w:br/>
      </w:r>
    </w:p>
    <w:p>
      <w:r>
        <w:t>𬭟##𬭟</w:t>
        <w:br/>
        <w:br/>
        <w:t>𬭟“𨨯”的类推简化字。</w:t>
        <w:br/>
      </w:r>
    </w:p>
    <w:p>
      <w:r>
        <w:t>𬭢##𬭢</w:t>
        <w:br/>
        <w:br/>
        <w:t>𬭢“鐀”的类推简化字。</w:t>
        <w:br/>
      </w:r>
    </w:p>
    <w:p>
      <w:r>
        <w:t>𬭣##𬭣</w:t>
        <w:br/>
        <w:br/>
        <w:t>𬭣“䤼”的类推简化字。</w:t>
        <w:br/>
      </w:r>
    </w:p>
    <w:p>
      <w:r>
        <w:t>𬭤##𬭤</w:t>
        <w:br/>
        <w:br/>
        <w:t>𬭤“鍭”的类推简化字。</w:t>
        <w:br/>
      </w:r>
    </w:p>
    <w:p>
      <w:r>
        <w:t>𬭦##𬭦</w:t>
        <w:br/>
        <w:br/>
        <w:t>𬭦“鎒”的类推简化字。</w:t>
        <w:br/>
      </w:r>
    </w:p>
    <w:p>
      <w:r>
        <w:t>𬭨##𬭨</w:t>
        <w:br/>
        <w:br/>
        <w:t>𬭨“鎚”的类推简化字。</w:t>
        <w:br/>
      </w:r>
    </w:p>
    <w:p>
      <w:r>
        <w:t>𬭩##𬭩</w:t>
        <w:br/>
        <w:br/>
        <w:t>𬭩“鎓”的类推简化字。</w:t>
        <w:br/>
      </w:r>
    </w:p>
    <w:p>
      <w:r>
        <w:t>𬭪##𬭪</w:t>
        <w:br/>
        <w:br/>
        <w:t>𬭪“鎋”的类推简化字。</w:t>
        <w:br/>
      </w:r>
    </w:p>
    <w:p>
      <w:r>
        <w:t>𬭬##𬭬</w:t>
        <w:br/>
        <w:br/>
        <w:t>𬭬“鏏”的类推简化字。</w:t>
        <w:br/>
      </w:r>
    </w:p>
    <w:p>
      <w:r>
        <w:t>𬭭##𬭭</w:t>
        <w:br/>
        <w:br/>
        <w:t>𬭭“鏚”的类推简化字。</w:t>
        <w:br/>
      </w:r>
    </w:p>
    <w:p>
      <w:r>
        <w:t>𬭮##𬭮</w:t>
        <w:br/>
        <w:br/>
        <w:t>𬭮“鏋”的类推简化字。</w:t>
        <w:br/>
      </w:r>
    </w:p>
    <w:p>
      <w:r>
        <w:t>𬭯##𬭯</w:t>
        <w:br/>
        <w:br/>
        <w:t>𬭯“䥕”的类推简化字。</w:t>
        <w:br/>
      </w:r>
    </w:p>
    <w:p>
      <w:r>
        <w:t>𬭲##𬭲</w:t>
        <w:br/>
        <w:br/>
        <w:t>𬭲“鏁”的类推简化字。</w:t>
        <w:br/>
      </w:r>
    </w:p>
    <w:p>
      <w:r>
        <w:t>𬭳##𬭳</w:t>
        <w:br/>
        <w:br/>
        <w:t>𬭳“𨭎”的类推简化字。</w:t>
        <w:br/>
      </w:r>
    </w:p>
    <w:p>
      <w:r>
        <w:t>𬭴##𬭴</w:t>
        <w:br/>
        <w:br/>
        <w:t>𬭴“䥛”的类推简化字。</w:t>
        <w:br/>
      </w:r>
    </w:p>
    <w:p>
      <w:r>
        <w:t>𬭶##𬭶</w:t>
        <w:br/>
        <w:br/>
        <w:t>𬭶“𨭆”的类推简化字。</w:t>
        <w:br/>
      </w:r>
    </w:p>
    <w:p>
      <w:r>
        <w:t>𬭸##𬭸</w:t>
        <w:br/>
        <w:br/>
        <w:t>𬭸“鏻”的类推简化字。</w:t>
        <w:br/>
      </w:r>
    </w:p>
    <w:p>
      <w:r>
        <w:t>𬭺##𬭺</w:t>
        <w:br/>
        <w:br/>
        <w:t>𬭺“𨭚”的类推简化字。</w:t>
        <w:br/>
      </w:r>
    </w:p>
    <w:p>
      <w:r>
        <w:t>𬭽##𬭽</w:t>
        <w:br/>
        <w:br/>
        <w:t>𬭽“鐴”的类推简化字。</w:t>
        <w:br/>
      </w:r>
    </w:p>
    <w:p>
      <w:r>
        <w:t>𬮁##𬮁</w:t>
        <w:br/>
        <w:br/>
        <w:t>𬮁“鑮”的类推简化字。</w:t>
        <w:br/>
      </w:r>
    </w:p>
    <w:p>
      <w:r>
        <w:t>𬮃##𬮃</w:t>
        <w:br/>
        <w:br/>
        <w:t>𬮃“𨰭”的类推简化字。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