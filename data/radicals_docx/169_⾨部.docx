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䦌##䦌</w:t>
        <w:br/>
        <w:br/>
        <w:t>䦌chù　《玉篇》丑住切。</w:t>
        <w:br/>
        <w:br/>
        <w:t>直开。《玉篇·門部》：“䦌，直開也。”</w:t>
        <w:br/>
      </w:r>
    </w:p>
    <w:p>
      <w:r>
        <w:t>䦍##䦍</w:t>
        <w:br/>
        <w:br/>
        <w:t>䦍wù　《廣韻》五忽切，入没疑。</w:t>
        <w:br/>
        <w:br/>
        <w:t>（1）括。《廣韻·没韻》：“䦍，括也。”</w:t>
        <w:br/>
        <w:br/>
        <w:t>（2）倔强。《集韻·没韻》：“䦍，婞很也。”</w:t>
        <w:br/>
      </w:r>
    </w:p>
    <w:p>
      <w:r>
        <w:t>䦎##䦎</w:t>
        <w:br/>
        <w:br/>
        <w:t>䦎同“𨵄”。《五音集韻·緩韻》：“䦎，所以出鏈也。通作管。”*张涌泉*《漢語俗字叢考》：“此字實為‘𨵄’的訛俗字，而釋文‘鏈’則為‘鍵’的訛字。《集韻·緩韻》古緩切：‘𨵄，所以出鍵也。通作管。’是其確證。”</w:t>
        <w:br/>
      </w:r>
    </w:p>
    <w:p>
      <w:r>
        <w:t>䦏##䦏</w:t>
        <w:br/>
        <w:br/>
        <w:t>《説文》：“䦏，門扇也。从門，介聲。”</w:t>
        <w:br/>
        <w:br/>
        <w:t>xiè　《廣韻》胡介切，去怪匣。又胡計切。月部。</w:t>
        <w:br/>
        <w:br/>
        <w:t>门扇。《説文·門部》：“䦏，門扇也。”*宋**李誡*《營造法式·總釋下·門》：“扉謂之户，户謂之䦏。”*杨树达*《積微居小學述林·再釋介》：“門𨵈介在闑閒，故謂之䦏。”</w:t>
        <w:br/>
      </w:r>
    </w:p>
    <w:p>
      <w:r>
        <w:t>䦐##䦐</w:t>
        <w:br/>
        <w:br/>
        <w:t>䦐tǐng　《玉篇》他頂切。</w:t>
        <w:br/>
        <w:br/>
        <w:t>同“𨳝”。门闩。《玉篇·門部》：“䦐，䦐上関。”按：《改併四聲篇海·門部》引作“門上関”。《篇海類編·宫室類·門部》：“䦐，本作𨳝。”一说同“開”。《龍龕手鑑·門部》：“䦐”，“開”的俗字。</w:t>
        <w:br/>
      </w:r>
    </w:p>
    <w:p>
      <w:r>
        <w:t>䦑##䦑</w:t>
        <w:br/>
        <w:br/>
        <w:t>䦑xuè　《廣韻》呼決切，入屑曉。</w:t>
        <w:br/>
        <w:br/>
        <w:t>〔𨴒䦑〕无门户。《玉篇·門部》：“𨴒，𨴒䦑，無門户。”</w:t>
        <w:br/>
      </w:r>
    </w:p>
    <w:p>
      <w:r>
        <w:t>䦒##䦒</w:t>
        <w:br/>
        <w:br/>
        <w:t>䦒（一）dàng　《集韻》大浪切，去宕定。</w:t>
        <w:br/>
        <w:br/>
        <w:t>门不开。《玉篇·門部》：“䦒，門不開。”</w:t>
        <w:br/>
        <w:br/>
        <w:t>（二）qiāo　《龍龕手鑑》苦交反。</w:t>
        <w:br/>
        <w:br/>
        <w:t>敲。《龍龕手鑑·門部》：“䦒，小擊也。”</w:t>
        <w:br/>
      </w:r>
    </w:p>
    <w:p>
      <w:r>
        <w:t>䦓##䦓</w:t>
        <w:br/>
        <w:br/>
        <w:t>䦓（一）zhān　《玉篇》側銜切。</w:t>
        <w:br/>
        <w:br/>
        <w:t>立待。《玉篇·門部》：“䦓，立待也。”</w:t>
        <w:br/>
        <w:br/>
        <w:t>（二）chān　《集韻》癡廉切，平鹽徹。</w:t>
        <w:br/>
        <w:br/>
        <w:t>同“覘”。窥视。《集韻·鹽韻》：“䦓，小開門以候望也。”《龍龕手鑑·門部》：“䦓，正作覘。候也。”*晋**潘岳*《射雉賦》：“闚䦓𧆇葉，幎歷乍見。”</w:t>
        <w:br/>
      </w:r>
    </w:p>
    <w:p>
      <w:r>
        <w:t>䦔##䦔</w:t>
        <w:br/>
        <w:br/>
        <w:t>䦔（一）tǎn　《廣韻》他但切，上旱透。</w:t>
        <w:br/>
        <w:br/>
        <w:t>（1）门开后插在两旁用来固定门扇的长木桩。《玉篇·門部》：“䦔，門傍橛，所以止扉也。”</w:t>
        <w:br/>
        <w:br/>
        <w:t>（2）门中所竖短木。《玉篇·門部》：“䦔，闑也。”</w:t>
        <w:br/>
        <w:br/>
        <w:t>（二）dǎn　《集韻》黨旱切，上緩端。</w:t>
        <w:br/>
        <w:br/>
        <w:t>门闩。《集韻·緩韻》：“䦔，關也。”又：“䦔，扊扅也。”*宋李誡*《營造法式·總釋下·門》：“閎謂之扊扅，扊扅謂之䦔。”</w:t>
        <w:br/>
      </w:r>
    </w:p>
    <w:p>
      <w:r>
        <w:t>䦕##䦕</w:t>
        <w:br/>
        <w:br/>
        <w:t>䦕pēng　《集韻》披耕切，平耕滂。</w:t>
        <w:br/>
        <w:br/>
        <w:t>同“閛”。关门声。《集韻·耕韻》：“閛，闔扉聲。或从并。”</w:t>
        <w:br/>
      </w:r>
    </w:p>
    <w:p>
      <w:r>
        <w:t>䦖##䦖</w:t>
        <w:br/>
        <w:br/>
        <w:t>䦖（一）xié　《廣韻》胡結切，入屑匣。</w:t>
        <w:br/>
        <w:br/>
        <w:t>〔䦖𨳺〕也作“桔柣”。*春秋*时*郑国*的城门。《玉篇·門部》：“䦖，䦖𨳺，*鄭*城門，《左傳》作桔柣。”</w:t>
        <w:br/>
        <w:br/>
        <w:t>（二）xiá　《廣韻》胡八切，入黠匣。</w:t>
        <w:br/>
        <w:br/>
        <w:t>门声。也作“䦪”。《廣韻·黠韻》：“䦖，門聲。”《古今韻會舉要·黠韻》：“䦖，門聲。或作䦪。”</w:t>
        <w:br/>
      </w:r>
    </w:p>
    <w:p>
      <w:r>
        <w:t>䦗##䦗</w:t>
        <w:br/>
        <w:br/>
        <w:t>䦗xù　《廣韻》況逼切，入職曉。</w:t>
        <w:br/>
        <w:br/>
        <w:t>同“侐”。清静。《廣韻·職韻》：“䦗，同侐。”</w:t>
        <w:br/>
      </w:r>
    </w:p>
    <w:p>
      <w:r>
        <w:t>䦘##䦘</w:t>
        <w:br/>
        <w:br/>
        <w:t>䦘xiàn　《廣韻》胡簡切，上産匣。</w:t>
        <w:br/>
        <w:br/>
        <w:t>同“限”。门槛。《玉篇·門部》：“閬，俗為門限字。”《二十年目睹之怪現狀》第四十三回：“無論何人，偶然脚踹了門䦘，旁邊的人便叱喝起來。”</w:t>
        <w:br/>
      </w:r>
    </w:p>
    <w:p>
      <w:r>
        <w:t>䦙##䦙</w:t>
        <w:br/>
        <w:br/>
        <w:t>䦙（一）sì　《集韻》祥吏切，去志邪。</w:t>
        <w:br/>
        <w:br/>
        <w:t>同“寺”。官署名。《集韻·志韻》：“寺，《説文》：‘廷也。有法度者也。’或从門。”</w:t>
        <w:br/>
        <w:br/>
        <w:t>（二）shì　《集韻》時吏切，去志禪。</w:t>
        <w:br/>
        <w:br/>
        <w:t>同“寺”。近侍的内臣，通指宦官。《集韻·志韻》：“寺，寺人，奄官。或从門。”《易·説卦》“〔艮〕為閽寺”*唐**陸德明*釋文：“寺亦作䦙字。”</w:t>
        <w:br/>
      </w:r>
    </w:p>
    <w:p>
      <w:r>
        <w:t>䦚##䦚</w:t>
        <w:br/>
        <w:br/>
        <w:t>䦚kuà　《集韻》苦滑切，入黠溪。</w:t>
        <w:br/>
        <w:br/>
        <w:t>（1）大开门貌。《集韻·黠韻》：“䦚，大開門皃。”</w:t>
        <w:br/>
        <w:br/>
        <w:t>（2）同“闊”。《正字通·門部》：“䦚，俗闊字。”</w:t>
        <w:br/>
      </w:r>
    </w:p>
    <w:p>
      <w:r>
        <w:t>䦛##䦛</w:t>
        <w:br/>
        <w:br/>
        <w:t>〔䦶〕</w:t>
        <w:br/>
        <w:br/>
        <w:t>zh鑞g</w:t>
        <w:br/>
        <w:br/>
        <w:t>〔䦛䦟〕也作“挣挫”。也单用作“䦛”。1.勉强支持。*元**喬吉*《兩世姻緣》第一折：“你娘憑着誰過日子？兒嚛，好歹䦛䦟些兒。”*明**沈采*《千金記》：“里長管差科，日日受奔波，䦛得今年當役過，重新再把人家做。”*明**唐順之*《詠俞虚江參將》：“却笑賊徒能負險，幾人䦛䦟刼灰中。”2.努力谋取。*元**關漢卿*《竇娥寃》第一折：“䦛䦟的銅斗兒家緣百事有。”*明**謝肇淛*《五雜組·物部》：“彼蹉跎於壯年，而徒䦛䦟於末景也。”3.用力使自己摆脱束缚。*明**韋宓*《箜篌記·僧話》：“䦛脱風塵，貪圖清隱。”</w:t>
        <w:br/>
      </w:r>
    </w:p>
    <w:p>
      <w:r>
        <w:t>䦜##䦜</w:t>
        <w:br/>
        <w:br/>
        <w:t>䦜wú　《龍龕手鑑》音吾。</w:t>
        <w:br/>
        <w:br/>
        <w:t>（1）古国名。《龍龕手鑑·門部》：“䦜，國名也。”</w:t>
        <w:br/>
        <w:br/>
        <w:t>（2）同“郚”。《正字通·門部》：“䦜，《左傳》本作‘郚’。”</w:t>
        <w:br/>
      </w:r>
    </w:p>
    <w:p>
      <w:r>
        <w:t>䦝##䦝</w:t>
        <w:br/>
        <w:br/>
        <w:t>䦝huō　㊀《廣韻》呼麥切，入麥曉。</w:t>
        <w:br/>
        <w:br/>
        <w:t>开门声。《玉篇·門部》：“䦝，門聲。”*清**翟灝*《通俗編·聲音》：“䦝，開門聲。”</w:t>
        <w:br/>
        <w:br/>
        <w:t>㊁《集韻》霍虢切，入陌曉。</w:t>
        <w:br/>
        <w:br/>
        <w:t>开。《集韻·陌韻》：“䦝，開也。”</w:t>
        <w:br/>
      </w:r>
    </w:p>
    <w:p>
      <w:r>
        <w:t>䦞##䦞</w:t>
        <w:br/>
        <w:br/>
        <w:t>䦞同“閏”。《龍龕手鑑·門部》：“䦞”，同“閏”。</w:t>
        <w:br/>
      </w:r>
    </w:p>
    <w:p>
      <w:r>
        <w:t>䦟##䦟</w:t>
        <w:br/>
        <w:br/>
        <w:t>〔䦷〕</w:t>
        <w:br/>
        <w:br/>
        <w:t>（一）wěn　《賔退録》音穩。</w:t>
        <w:br/>
        <w:br/>
        <w:t>同“穩”。《字彙補·門部》：“䦟，與穩同。”*宋**范成大*《桂海虞衡志·雜志》：“䦟，音穩。坐于門中穩也。”</w:t>
        <w:br/>
        <w:br/>
        <w:t>（二）chuài　《改併四聲篇海》引《類篇》左壞切。</w:t>
        <w:br/>
        <w:br/>
        <w:t>〔䦛䦟〕也单用作“䦟”。*元**白樸*《東牆記》第三折：“悶昏昏眼倦開，困騰騰鴛枕挨，怎䦟思量的無聊賴，幾時得雲雨會陽臺，我和你同歡愛。”《水滸傳》第十回：“如今我擡舉你去替那老軍來守*天王堂*，你在那裏䦟幾貫盤纏。”见“䦛”。</w:t>
        <w:br/>
      </w:r>
    </w:p>
    <w:p>
      <w:r>
        <w:t>䦠##䦠</w:t>
        <w:br/>
        <w:br/>
        <w:t>䦠dū　《集韻》都木切，入屋端。</w:t>
        <w:br/>
        <w:br/>
        <w:t>水名。即“𨴯水”。《集韻·屋韻》：“䦠，水名。”详“𨴯”。</w:t>
        <w:br/>
      </w:r>
    </w:p>
    <w:p>
      <w:r>
        <w:t>䦡##䦡</w:t>
        <w:br/>
        <w:br/>
        <w:t>䦡huán　《玉篇》胡官切。</w:t>
        <w:br/>
        <w:br/>
        <w:t>（1）阍。《玉篇·門部》：“䦡，閽也。”</w:t>
        <w:br/>
        <w:br/>
        <w:t>（2）深阁。《五音集韻·桓韻》：“䦡，深閣也。”</w:t>
        <w:br/>
      </w:r>
    </w:p>
    <w:p>
      <w:r>
        <w:t>䦢##䦢</w:t>
        <w:br/>
        <w:br/>
        <w:t>䦢同“闊”。《龍龕手鑑·門部》：“䦢”，“闊”的俗字。</w:t>
        <w:br/>
      </w:r>
    </w:p>
    <w:p>
      <w:r>
        <w:t>䦣##䦣</w:t>
        <w:br/>
        <w:br/>
        <w:t>䦣fù　《改併四聲篇海》引《川篇》方又切。</w:t>
        <w:br/>
        <w:br/>
        <w:t>开门。《改併四聲篇海·門部》引《川篇》：“䦣，開門也。”</w:t>
        <w:br/>
      </w:r>
    </w:p>
    <w:p>
      <w:r>
        <w:t>䦤##䦤</w:t>
        <w:br/>
        <w:br/>
        <w:t>䦤chuài　《集韻》楚快切，去夬初。</w:t>
        <w:br/>
        <w:br/>
        <w:t>〔石抑䦤〕谷种名。《集韻·夬韻》：“䦤，石抑䦤，穀名。”《齊民要術·種穀》：“竹葉青、石抑䦤、水黑穀、忽泥青、衝天棒、雉子青、鴟脚穀、雁頭青、攬堆黄、青子規：此十種，晚熟耐水，有蟲災則盡矣。”</w:t>
        <w:br/>
      </w:r>
    </w:p>
    <w:p>
      <w:r>
        <w:t>䦥##䦥</w:t>
        <w:br/>
        <w:br/>
        <w:t>䦥xián　《龍龕手鑑》音閑。</w:t>
        <w:br/>
        <w:br/>
        <w:t>（1）习。《龍龕手鑑·門部》：“䦥，習也。”</w:t>
        <w:br/>
        <w:br/>
        <w:t>（2）法。《龍龕手鑑·門部》：“䦥，法也。”</w:t>
        <w:br/>
      </w:r>
    </w:p>
    <w:p>
      <w:r>
        <w:t>䦦##䦦</w:t>
        <w:br/>
        <w:br/>
        <w:t>䦦同“琴”。《字彙補·門部》：“䦦，與琴同。”</w:t>
        <w:br/>
      </w:r>
    </w:p>
    <w:p>
      <w:r>
        <w:t>䦧##䦧</w:t>
        <w:br/>
        <w:br/>
        <w:t>䦧同“鬩”。《玉篇·鬥部》：“䦧，争訟也，很也。”《廣韻·錫韻》：“䦧，鬭也，恨也，戾也，又相怨也。”*周祖谟*校勘記：“䦧，當作鬩。”《集韻·陌韻》：“䦧，懼也。”*方成珪*考正：“鬩☀从門，據《爾雅·釋言》及《方言》一正。”*明**楊漣*《贈國醫彭月塘先生序》：“吾安能數與造物䦧，以故病者不得*月塘*切脈。”</w:t>
        <w:br/>
      </w:r>
    </w:p>
    <w:p>
      <w:r>
        <w:t>䦨##䦨</w:t>
        <w:br/>
        <w:br/>
        <w:t>䦨“闌”的讹字。《古今韻會舉要·寒韻》：“闌，闌从柬，俗作䦨，非。”</w:t>
        <w:br/>
      </w:r>
    </w:p>
    <w:p>
      <w:r>
        <w:t>䦪##䦪</w:t>
        <w:br/>
        <w:br/>
        <w:t>《説文》：“䦪，門聲也。从門，曷聲。”</w:t>
        <w:br/>
        <w:br/>
        <w:t>yà　《廣韻》乙鎋切，入鎋影。月部。</w:t>
        <w:br/>
        <w:br/>
        <w:t>门声。《説文·門部》：“䦪，門聲也。”《廣韻·鎋韻》：“䦪，門扇聲。”《漢將王陵變文》：“馬門䦪地開來，放出大軍。”*唐**韓愈*等《征蜀聯句》：“爇堞熇歊熺，抉門呀拗䦪。”</w:t>
        <w:br/>
      </w:r>
    </w:p>
    <w:p>
      <w:r>
        <w:t>䦫##䦫</w:t>
        <w:br/>
        <w:br/>
        <w:t>䦫yīng　《玉篇》於迎切。</w:t>
        <w:br/>
        <w:br/>
        <w:t>门中。《玉篇·門部》：“䦫，門中。”</w:t>
        <w:br/>
      </w:r>
    </w:p>
    <w:p>
      <w:r>
        <w:t>䦬##䦬</w:t>
        <w:br/>
        <w:br/>
        <w:t>⁹䦬同“𨴒”。《集韻·屑韻》：“䦬”，同“𨴒”。</w:t>
        <w:br/>
      </w:r>
    </w:p>
    <w:p>
      <w:r>
        <w:t>䦭##䦭</w:t>
        <w:br/>
        <w:br/>
        <w:t>䦭hāng　《改併四聲篇海》引《類篇》呼郎切。</w:t>
        <w:br/>
        <w:br/>
        <w:t>（1）开。《改併四聲篇海·門部》引《類篇》：“䦭，開也。”</w:t>
        <w:br/>
        <w:br/>
        <w:t>（2）香。《篇海類編·宫室類·門部》：“䦭，香也。”</w:t>
        <w:br/>
      </w:r>
    </w:p>
    <w:p>
      <w:r>
        <w:t>䦮##䦮</w:t>
        <w:br/>
        <w:br/>
        <w:t>䦮chǔn　《玉篇》敕尹切。</w:t>
        <w:br/>
        <w:br/>
        <w:t>中门。《玉篇·門部》：“䦮，中門。”</w:t>
        <w:br/>
      </w:r>
    </w:p>
    <w:p>
      <w:r>
        <w:t>䦯##䦯</w:t>
        <w:br/>
        <w:br/>
        <w:t>䦯zhì　《集韻》直利切，去至澄。</w:t>
        <w:br/>
        <w:br/>
        <w:t>致密。《集韻·至韻》：“䦯，《太玄》𩠐名，陰氣閉，陽緻密也。*王涯*説。”《太玄·䦯》：“䦯，陰陽交跌，相闔成一。”又“䦯無間。”*范望*注：“䦯密如一，故無間也。”</w:t>
        <w:br/>
      </w:r>
    </w:p>
    <w:p>
      <w:r>
        <w:t>䦲##䦲</w:t>
        <w:br/>
        <w:br/>
        <w:t>《説文》：“䦲，䦲謂之樀。樀，廟門也。从門，詹聲。”</w:t>
        <w:br/>
        <w:br/>
        <w:t>（一）yán　《廣韻》余廉切，平鹽以。談部。</w:t>
        <w:br/>
        <w:br/>
        <w:t>宗庙门的檐。因指宗庙门。也作“檐”。《説文·門部》：“䦲，䦲謂之樀。樀，廟門也。”*徐鍇*繫傳：“今俗作檐。”*段玉裁*注：“今《釋宫》：‘檐謂之樀。’*許*所據《爾雅》有異本作䦲。”又“《吴語》：‘王背檐而立，大夫向檐。’*韋*云：‘檐謂之樀，樀，門户。’*韋*注户當作也，《國語》、《爾雅》字皆當作䦲。”*李富孫*辨字正俗：“檐為屋檐，䦲為廟門之檐。”*唐**王仁昫*《刊謬補缺切韻·鹽韻》：“䦲，門屋䦲也。”《玉篇·門部》引*晋**裴啓*《語林》：“大夫向䦲而立。”</w:t>
        <w:br/>
        <w:br/>
        <w:t>（二）qiàn　《集韻》去劍切，去釅溪。</w:t>
        <w:br/>
        <w:br/>
        <w:t>小开户。《集韻·釅韻》：“䦲，小開户也。”</w:t>
        <w:br/>
        <w:br/>
        <w:t>（三）chàn　《廣韻》昌豔切，去豔昌。</w:t>
        <w:br/>
        <w:br/>
        <w:t>窥看。《廣韻·豔韻》：“䦲，闚䦲。”《集韻·豔韻》：“䦲，視皃。”</w:t>
        <w:br/>
      </w:r>
    </w:p>
    <w:p>
      <w:r>
        <w:t>䦳##䦳</w:t>
        <w:br/>
        <w:br/>
        <w:t>《説文》：“䦳，門響也。从門，鄉聲。”*段玉裁*注：“響疑當作鄉，鄉者，今之向字。門向者，謂門所向。《釋宫》：‘兩階閒謂之鄉。’”</w:t>
        <w:br/>
        <w:br/>
        <w:t>xiàng　《廣韻》許亮切，去漾曉。陽部。</w:t>
        <w:br/>
        <w:br/>
        <w:t>（1）两阶间。《爾雅·釋宫》：“兩階間謂之鄉。”按：*徐鍇*《説文繫傳·門部》引《爾雅》“鄉”作“䦳”。《玉篇·門部》：“䦳，門頭也。《説文》：‘門響。’”*晋**左思*《魏都賦》：“肅肅階䦳，重門再扃。”</w:t>
        <w:br/>
        <w:br/>
        <w:t>（2）窗户。《廣雅·釋宫》：“窗、牖，䦳也。”《集韻·漾韻》：“䦳，牖屬。《禮記·明堂位》：‘刮楹達䦳，天子之廟飾。’”*清**朱彝尊*《日下舊聞·宫室五》引《泰泉集》：“衝風颺乎䦳幙。”</w:t>
        <w:br/>
        <w:br/>
        <w:t>（3）姓。《萬姓統譜·漾韻》：“䦳，見《姓苑》。”</w:t>
        <w:br/>
      </w:r>
    </w:p>
    <w:p>
      <w:r>
        <w:t>䦴##䦴</w:t>
        <w:br/>
        <w:br/>
        <w:t>䦴yì　《改併四聲篇海》引《奚韻》音亦。</w:t>
        <w:br/>
        <w:br/>
        <w:t>开门。《改併四聲篇海·門部》引《奚韻》：“䦴，闢門。”</w:t>
        <w:br/>
      </w:r>
    </w:p>
    <w:p>
      <w:r>
        <w:t>䦵##䦵</w:t>
        <w:br/>
        <w:br/>
        <w:t>¹⁴䦵同“𩰞”。《廣韻·薺韻》：“䦵，智少力劣。”*周祖谟*校勘記：“䦵，當从鬥作𩰞。”《字彙·門部》：“䦵，此字見《鬥部》，从門者☀。”</w:t>
        <w:br/>
      </w:r>
    </w:p>
    <w:p>
      <w:r>
        <w:t>䦶##䦶</w:t>
        <w:br/>
        <w:br/>
        <w:t>䦶“䦛”的简化字。</w:t>
        <w:br/>
      </w:r>
    </w:p>
    <w:p>
      <w:r>
        <w:t>䦷##䦷</w:t>
        <w:br/>
        <w:br/>
        <w:t>䦷“䦟”的简化字。</w:t>
        <w:br/>
      </w:r>
    </w:p>
    <w:p>
      <w:r>
        <w:t>門##門</w:t>
        <w:br/>
        <w:br/>
        <w:t>〔门〕</w:t>
        <w:br/>
        <w:br/>
        <w:t>《説文》：“門，聞也。从二户，象形。”*饶炯*部首訂：“户與門皆象形，而説解於户云‘半門曰户’，門云‘从二户’，皆非*許君*書例，當是校閲旁注而誤入正解者。”*罗振玉*《增訂殷虚書契考釋》：“門象門扇。次（即前四·一五·六）象加鍵，三（即前四·一六·一）則上有𣔺也。”按：“聞也”是声训。</w:t>
        <w:br/>
        <w:br/>
        <w:t>mén　《廣韻》莫奔切，平魂明。諄部。</w:t>
        <w:br/>
        <w:br/>
        <w:t>（1）房屋或区域的可以开关的出入口。也专指门扇。如：房门；城门。《説文·門部》：“門，聞也。”*段玉裁*注：“聞者，謂外可聞於内，内可聞於外也。”《玉篇·門部》：“門，人所出入也。在堂房曰户，在區域曰門。”*唐**慧琳*《一切經音義》卷十四引《字書》：“一扇曰户，兩扉曰門。”《易·同人》：“同人于門。”《韓非子·亡徵》：“公壻公孫與民同門，暴慠其隣者，可亡也。”*唐**李賀*《高軒過》：“馬蹄隱耳聲隆隆，入門下馬氣如虹。”《説唐》第七回：“*金甲*、*童環*將一扇板門抬着*叔寶*，等候投文。”</w:t>
        <w:br/>
        <w:br/>
        <w:t>（2）门外。如：门可罗雀。《論語·憲問》：“子擊磬於*衛*，有荷蕢而過*孔*氏之門者。”*唐**杜甫*《絶句四首》之三：“牕含西嶺千秋雪，門泊*東吴*萬里船。”</w:t>
        <w:br/>
        <w:br/>
        <w:t>（3）守门。《廣雅·釋詁三》：“門，守也。”《左傳·文公十五年》：“一人門于*句鼆*，一人門于*戾丘*，皆死。”*杜預*注：“有寇攻門，二子禦之而死。”《公羊傳·宣公六年》：“勇士入其大門，則無人門焉者。入其閨，則無人閨焉者。”引申为镇守。*宋**蘇軾*《賜新除樞密直學士知定州韓忠彦乞改一偏州不允詔》：“會*中山*闕守，差擇人門，卿庶幾焉。”又攻门。《左傳·莊公十八年》：“*巴*人叛*楚*而伐*那處*，取之，遂門于*楚*。”*杜預*注：“攻*楚*城門。”《穀梁傳·襄公二十五年》：“*吴*子*謁*伐*楚*，門于*巢*卒，以伐*楚*之事門于*巢*卒也。”</w:t>
        <w:br/>
        <w:br/>
        <w:t>（4）祭祀名。《禮記·祭法》：“大夫立三祀：曰族厲；曰門；曰行。適士立二祀：曰門；曰行。”又《月令》：“（孟秋之月）其祀門，祭先肝。”*鄭玄*注：“秋，陰氣出，祀之於門外，陰也。”</w:t>
        <w:br/>
        <w:br/>
        <w:t>（5）形状或作用像门的。如：炉门；闸门；电门。*唐**杜甫*《望岳》：“車箱入谷無歸路，箭栝通天有一門。”*宋**歐陽修*《與尹師魯書》：“下至竈門老婢，亦相驚怪。”特指人身的孔窍。如：产门；肛门。《管子·心術上》：“絜其宫，開其門，去私毋言。”*尹知章*注：“門謂口也。”《老子》第五十二章：“塞其兑，𨳲其門。”*河上公*注：“門，口也。”*清**沈復*《浮生六記·養生記道》：“謹守四門，眼耳鼻口。”</w:t>
        <w:br/>
        <w:br/>
        <w:t>（6）方言。衣前对襟。如：门边；搭门（或达门）。*清**同治*年修《河南府志·方言》：“今俗衣前對襟為門。”</w:t>
        <w:br/>
        <w:br/>
        <w:t>（7）围棋术语。*宋**徐鉉*《圍棋義例·詮釋》：“門，閉也。閉之使不得出曰門，隔一路曰行門，二路曰大門。”*宋**張儗*《棋經·名數》：“夫奕棋者凢下一子皆有定名，棋之形勢死生存亡，因名而可見。有衝，有斡……有門。”*晏天章*等注：“雙跳而立他尖位以禁他子曰門。此一着象門中之闑也，故以門名。”</w:t>
        <w:br/>
        <w:br/>
        <w:t>（8）门径；关键。如：法门；窍门。《易·繫辭下》：“乾坤，其易之門邪。”*孔穎達*疏：“易之變化從乾坤而起，猶人之興動從門而出，故乾坤是易之門邪。”《老子》第一章：“玄之又玄，衆妙之門。”《商君書·君臣》：“臣聞道民之門，在上所先。”《淮南子·原道》：“獨知守其門。”*高誘*注：“門，禁要也。”</w:t>
        <w:br/>
        <w:br/>
        <w:t>（9）家族；门第。如：寒门；门风。《左傳·昭公十三年》：“*晋*政多門。”*杜預*注：“政不出一家。”《晋書·劉毅傳》：“是以上品無寒門，下品無勢族。”《北史·劉昶傳》：“唯能是寄，不必拘門。”</w:t>
        <w:br/>
        <w:br/>
        <w:t>（10）家。《北史·魏紀》：“違者師身死，主人門誅。”*唐**皮日休*《白門表》：“異時，卒有不平者，至是皆門坑之。”</w:t>
        <w:br/>
        <w:br/>
        <w:t>⑪学派；宗派。如：佛门。《論衡·問孔》：“論者皆云：*孔*門七十子之才勝今儒。”《後漢書·鄭范陳賈張傳贊》：“中世儒門，*賈*、*鄭*名學。”*唐**杜甫*《贈虞十五司馬》：“交態知浮俗，儒流不異門。”特指师门。如：同门；拜门。《論語·述而》：“互鄉難與言，童子見，門人惑。”《漢書·劉向傳》：“黨同門，妬道真。”*顔師古*注：“黨同師之學，妬道藝之真也。”*唐**白居易*《養拙》：“今我亦如此，愚蒙不及門。”也指旧时某些封建迷信组织，如：清门；洪门；会道门。</w:t>
        <w:br/>
        <w:br/>
        <w:t>⑫类别。如：部门；分门别类；五花八门。《後漢書·儒林傳贊》：“塗分流别，專門並興。”《舊唐書·杜佑傳》：“*劉秩*採經史百家之言，取《周禮》六官所職，撰分門書三十五卷，號曰《政典》。”*明**陶宗儀*《輟耕録》卷二十七：“經史子集，山經地志……靡所不具，書目以甲乙分十門。”特指生物分类系统上所用的等级之一。如：原生动物门；脊椎动物门。</w:t>
        <w:br/>
        <w:br/>
        <w:t>⑬*太平天国*县与乡之间的行政区划单位。《太平天國史料·一般文書·殿右捌指揮楊札諭》：“（某）省（某）郡（某）縣（某）門（某）鄉，距城（若干）里，以萬二千五百家公舉。”</w:t>
        <w:br/>
        <w:br/>
        <w:t>⑭南门星的省称。*漢**曹操*《氣出唱》：“來者為誰，*赤松**王喬*，乃德旋之門。”*黄節*注：“門謂南門星也。”</w:t>
        <w:br/>
        <w:br/>
        <w:t>⑮量词。1.用于亲属、婚事、行业等。*宋**王安石*《胡笳十八拍》：“一門骨肉散百草，安得無淚如*黄河*。”*元**關漢卿*《趙盼兒風月救風塵》第一折：“一來去望媽兒，二來就題這門親事，多少是好。”*元**馬致遠*《青衫淚》第一折：“這門衣食，好是低微。”*清**杞憂子*《苦學生》第六回：“你竟在那個厰做的那一門工。”2.用于炮。如：一门大炮。3.用于功课、科学、技艺等。如：这门主课；一门学问；两门技术；几门手艺。</w:t>
        <w:br/>
        <w:br/>
        <w:t>⑯助词。后缀，相当于“么”。*张相*《詩詞曲語辭匯釋》：“門，估量之辭。即這麽、那麽之麽，與般字同義。”*宋**陳允平*《南歌子·茉莉》：“半鈎新月浸牙牀，猶記東華年少那門相。”*清**杞憂子*《苦學生》第六回：“閙了這門一件笑話。”</w:t>
        <w:br/>
        <w:br/>
        <w:t>⑰用在代词或指人的名词后面表示复数，后作“们”。*宋**岳珂*《桯史》卷十四：“我門生人如死人，老子不作一件事。”《古今小説·宋四公大閙禁魂張》：“你門看我面放手吧。”*清**洪秀全*《誅妖詔》：“一統江山圖已到，胞門寬草任逍遥。”又作词尾。*宋*佚名《張協狀元》：“亞爹孩兒全没，老來惟憑着你門一個。”</w:t>
        <w:br/>
        <w:br/>
        <w:t>⑱姓。《通志·氏族略三》：“*門*氏：《周禮》，公卿之子入王端門，教以六藝，謂之門子，其後為氏。*後魏*有*門文愛*，今望出*河南*。”</w:t>
        <w:br/>
      </w:r>
    </w:p>
    <w:p>
      <w:r>
        <w:t>閁##閁</w:t>
        <w:br/>
        <w:br/>
        <w:t>閁mà　《改併四聲篇海》引《類篇》莫八切。</w:t>
        <w:br/>
        <w:br/>
        <w:t>〔閁𨳉〕乜斜，邪视。也单用为“閁”。《改併四聲篇海·門部》引《類篇》：“閁𨳉，邪視也。”《篇海類編·宫室類·門部》：“閁，邪視。”</w:t>
        <w:br/>
      </w:r>
    </w:p>
    <w:p>
      <w:r>
        <w:t>閂##閂</w:t>
        <w:br/>
        <w:br/>
        <w:t>¹閂</w:t>
        <w:br/>
        <w:br/>
        <w:t>〔闩〕</w:t>
        <w:br/>
        <w:br/>
        <w:t>shuān　《字彙補》數還切。</w:t>
        <w:br/>
        <w:br/>
        <w:t>（1）门上的横插。*宋**范成大*《桂海虞衡志·雜志》：“閂，門横關也。”《紅樓夢》第七十一回：“只見角門虚掩，猶未上閂。”《儒林外史》第五回：“（*王大*）被*嚴貢生*的幾個兒子拏了拴門的閂，趕麵的杖，打了一個臭死。”《好逑傳》第二回：“門雖閉着，却露一條亮縫，内裏不曾上閂。”</w:t>
        <w:br/>
        <w:br/>
        <w:t>（2）插上门闩。《老殘遊記》第五回：“此地有酒，你閂了大門，可以來喝一杯罷！”*柳青*《创业史》第二十一章：“*素芳*！你把偏门闩啦！”</w:t>
        <w:br/>
      </w:r>
    </w:p>
    <w:p>
      <w:r>
        <w:t>閃##閃</w:t>
        <w:br/>
        <w:br/>
        <w:t>〔闪〕</w:t>
        <w:br/>
        <w:br/>
        <w:t>《説文》：“閃，闚頭門中也。从人在門中。”按：人在门中表示窥视之貌。</w:t>
        <w:br/>
        <w:br/>
        <w:t>shǎn　《廣韻》失冉切，上琰書。又舒瞻切。談部。</w:t>
        <w:br/>
        <w:br/>
        <w:t>（1）从门中偷看。引申为偷看。《説文·門部》：“閃，闚頭門中也。”*沈濤*古本攷：“闚、閃互訓。”《三國志·魏志·梁習傳》“（*王）思*亦能吏，然苛碎無大體”*南朝**宋**裴松之*注引《魏略·苛吏傳》：“白日常自於牆壁間闚閃。”</w:t>
        <w:br/>
        <w:br/>
        <w:t>（2）出门貌。《廣韻·琰韻》：“閃，出門皃。”</w:t>
        <w:br/>
        <w:br/>
        <w:t>（3）忽有忽无，突然显现。《禮記·禮運》“故魚鮪不淰”*漢**鄭玄*注：“淰之言閃也。”*孔穎達*疏：“閃是忽有忽無，故字从門中人也。人在門或見或不見。”又（光亮或事物的）突然显现或忽隐忽现。如：闪光。《六書故·工事一》：“閃，人在門中，閃忽乍見也。”*元**胡祗遹*《一半兒·四景》：“驟雨滴殘才住聲，閃出些月兒明，一半兒陰一半兒晴。”《三國演義》第一回：“為首閃出一將，身長七尺，細眼長髯。”*鲁迅*《呐喊·故乡》：“这时候，我的脑里忽然闪出一幅神异的图画来。”俗称雷电之光为闪。*漢**司馬相如*《大人賦》“貫列缺之倒景兮，涉豐隆之滂濞”*漢**服虔*注：“列缺，天閃也。”*宋**孫穆*《雞林類事》：“方言：電曰閃。”*李季*《王贵与李香香》第二部：“千里的雷声万里的闪。”</w:t>
        <w:br/>
        <w:br/>
        <w:t>（4）动摇不定。*漢**崔寔*《政論》：“心閃意舛，不知所云。”*唐**柳宗元*《招海賈文》：“垂涎閃舌兮，揮霍旁午。”*清**周茂源*《薊門雜詠》：“蛟龍怒閃靈旗出，雁鶩羣争玉粒回。”《四川歌谣·蒋昌洪〈跳起好似云中燕〉》：“肩上扁担两头闪……两座高山一肩担。”又指（身体）猛然晃动。如：闪了闪，差点跌倒。*明**湯顯祖*《牡丹亭·冥誓》：“則没踹的澀道邊兒，閃人一跌，自生成不慣這磨滅。”</w:t>
        <w:br/>
        <w:br/>
        <w:t>（5）逃，躲。《古今韻會舉要·琰韻》引《增韻》：“閃，嚲避也。”*宋**岳珂*《金陀續編》卷一：“是以去秋臣兵深入*陝洛*。而在寨卒伍，有飢餓閃走。”*元**曾瑞*《四塊玉·酷吏》：“業貫盈。横禍添，無處閃。”《水滸全傳》第十一回：“*林冲*趕將去，那裡趕得上，那漢子閃過山坡去了。”*鲁迅*《故事新编·采薇》：“赶忙闪开，让他们走到前面。”又遮拦。*明**湯顯祖*《邯鄲記·招賢》：“因此上*裴航*要閃住你*蕭郎*路。”</w:t>
        <w:br/>
        <w:br/>
        <w:t>（6）抛撇。*张相*《詩詞曲語辭匯釋》卷五：“閃，抛撇之義。”*宋**杜安世*《菊花新》：“幾回向伊言，交今後，更休抛閃。”*元**白樸*《梧桐雨》第三折：“妃子，閃殺寡人也呵！”*峻青*《东去列车》四：“甩身就走，把他一个人孤伶伶的闪在一边。”又抛洒。*明**湯顯祖*《牡丹亭·鬧宴》：“閃英雄淚漬盈盈袖，傷心不為悲秋瘦。”</w:t>
        <w:br/>
        <w:br/>
        <w:t>（7）扭伤。*元**王實甫*《西廂記》第四本第二折：“夫人休閃了手，且息怒停嗔，聽*紅娘*説。”*元**楊顯之*《瀟湘雨》第三折：“行行裹着車，轍把腿陷住，可又早閃了胯骨。”《本草綱目·菜部·蒔蘿》：“閃挫腰痛，蒔蘿作末，酒服二錢七。”</w:t>
        <w:br/>
        <w:br/>
        <w:t>（8）意外的差错或危险。如：闪失。《水滸全傳》第十二回：“不想又吃了這一閃！*高太尉*，你忒毒害，恁地克剥！”*明**熊廷弼*《辯張本兵疏》：“何至今日*關*内*關*外，兩被失閃。”</w:t>
        <w:br/>
        <w:br/>
        <w:t>（9）招引。*明**湯顯祖*《牡丹亭·詰病》：“夢見一人，手執柳枝，閃了他去。”*马烽*《我的第一个上级·村仇》：“到办喜事这天，果真把两个女婿都闪来了。”</w:t>
        <w:br/>
        <w:br/>
        <w:t>（10）姓。《萬姓統譜·琰韻》：“*明*有*閃靄*，*永昌*人。*永樂*中任*永州府*通判。”</w:t>
        <w:br/>
      </w:r>
    </w:p>
    <w:p>
      <w:r>
        <w:t>閄##閄</w:t>
        <w:br/>
        <w:br/>
        <w:t>閄（一）huò　《字彙補》和馘切。</w:t>
        <w:br/>
        <w:br/>
        <w:t>方言。躲在暗地，突然发出使人惊骇的声音。*宋**趙與時*《賓退録》卷五引*宋**周去非*《嶺外代答》：“閄，言隱身忽出以驚人之聲也。”*清**翁輝東*《潮汕方言·釋言》：“兒童每為戲耍，隱身門後，故作急遽驚人之聲，曰在（音如大），曰閄。”</w:t>
        <w:br/>
        <w:br/>
        <w:t>（二）shǎn　《廣東通志》音閃。</w:t>
        <w:br/>
        <w:br/>
        <w:t>方言。隐身忽出。*清**同治*年修《廣東通志·輿地略》：“隱身忽出為閄。”</w:t>
        <w:br/>
      </w:r>
    </w:p>
    <w:p>
      <w:r>
        <w:t>閅##閅</w:t>
        <w:br/>
        <w:br/>
        <w:t>閅同“門”。《龍龕手鑑·門部》：“閅，舊藏作門。”</w:t>
        <w:br/>
      </w:r>
    </w:p>
    <w:p>
      <w:r>
        <w:t>閆##閆</w:t>
        <w:br/>
        <w:br/>
        <w:t>³閆同“閻”。《改併四聲篇海·門部》引《俗字背篇》：“閆，與閻同。”*明*佚名《吕翁三化邯鄲店》：“向*東華*，上九霄，你到南閆走一遭。”*清**吕熊*《女仙外史》第六十六回：“*譚忠*又有家將二名：一*閆細狼*，一*張黑胖驢*。”*清**謝振定*《遊上方山記》：“及*閆王𡽶*，雨益密，行益窘。”</w:t>
        <w:br/>
      </w:r>
    </w:p>
    <w:p>
      <w:r>
        <w:t>閇##閇</w:t>
        <w:br/>
        <w:br/>
        <w:t>同“閉”。《玉篇·門部》：“閇”，“閉”的俗字。《荀子·儒效》：“外闔不閇，跨天下而無蘄。”《靈樞經·九鍼十二原》：“結雖久猶可解也，閇雖久猶可決也。”*宋**王禹偁*《霍光論》：“故大福㱕于皇孫，則*宣帝*之起天地，當*邴吉*閇獄門，拒使者，*武帝*曰，天使之然也。”</w:t>
        <w:br/>
      </w:r>
    </w:p>
    <w:p>
      <w:r>
        <w:t>閈##閈</w:t>
        <w:br/>
        <w:br/>
        <w:t>《説文》：“閈，門也。从門，干聲。*汝南**平輿*里門曰閈。”按：*段玉裁*等校改“門也”为“閭也”。</w:t>
        <w:br/>
        <w:br/>
        <w:t>（一）hàn　《廣韻》侯旰切，去翰匣。元部。</w:t>
        <w:br/>
        <w:br/>
        <w:t>（1）里巷的门。《説文·門部》：“閈，閭也。*汝南**平輿*里門曰閈。”*段玉裁*注：“當*許*時古語猶存於*汝南**平輿*也。”《管子·立政》：“審閭閈，慎筦鍵。”《文選·左思〈蜀都賦〉》：“軌躅八達，里閈對出。”*李善*注引*劉逵*注：“閈，里門也。”*唐**白居易*《和櫛沐寄道友》：“始出里北閈，稍轉市西圜。”又泛指门。*清**段玉裁*《説文解字注·門部》：“閈，用為凡門之偁。”《左傳·襄公三十一年》：“高其閈閎，厚其牆垣。”*孔穎達*疏：“閈閎皆門名，言高為其門耳。”*明**鄭之珍*《目蓮救母勸善戯文·七殿見佛》：“重一重密密的都是𤠞猴閈，路一路緊緊的盡是乕豹関。”</w:t>
        <w:br/>
        <w:br/>
        <w:t>（2）防备。*唐**韓愈*《汴州東西水門記》：“乃作水門為邦之郛，以固風氣，以閈寇偷。”</w:t>
        <w:br/>
        <w:br/>
        <w:t>（3）乡里。《廣雅·釋宫》：“閈，里也。”又《釋詁二》：“閈，居也。”《漢書·叙傳》：“*綰*自同閈，鎮我北疆。”*顔師古*注引*應劭*曰：“*盧綰*與*高祖*同里。”《楚辭·招魂》“去君之恆幹，何為四方些”*漢**王逸*注：“或曰去君之恒閈。閈，里也。*楚*人名里曰閈也。”《新唐書·儒學傳上·陸德明》：“*陳*亡，歸鄉閈。”*清**碧荷舘主人*《黄金世界》第十七回：“*粤*人與旅外工人，十九是里閈相同。”</w:t>
        <w:br/>
        <w:br/>
        <w:t>（4）墙垣。《文選·張衡〈西京賦〉》：“閈庭詭異，門千户萬。”*李善*注引《蒼頡篇》：“閈，垣也。”</w:t>
        <w:br/>
        <w:br/>
        <w:t>（二）bì</w:t>
        <w:br/>
        <w:br/>
        <w:t>同“閉”。《墨子·備城門》：“行棧内閈，二關一堞，除城場外。”*孫詒讓*閒詁：“閈即閉字。……*王羲之*書《黄庭經》閉字如此作，與閈閭字異。”</w:t>
        <w:br/>
      </w:r>
    </w:p>
    <w:p>
      <w:r>
        <w:t>閉##閉</w:t>
        <w:br/>
        <w:br/>
        <w:t>〔闭〕</w:t>
        <w:br/>
        <w:br/>
        <w:t>《説文》：“閉，闔門也。从門，才，所以歫門也。”按：门中的不是“才”字，而是像用来关门的键之形。</w:t>
        <w:br/>
        <w:br/>
        <w:t>bì　《廣韻》博計切，去霽幫。又方結切（《集韻》必結切）。質部。</w:t>
        <w:br/>
        <w:br/>
        <w:t>（1）关门。《説文·門部》：“閉，闔門也。”《易·復》：“先王以至日閉關，商旅不行。”*孔穎達*疏：“關門掩閉，商旅不行。”《史記·仲尼弟子列傳》：“*出公*去矣，而門已閉。”泛指关闭、合拢。*唐**杜甫*《論壯年樂事戲呈元二十一曹長》：“閉目踰十旬，大江不止渴。”《農政全書·諸家雜論下》：“稻花必在日光中始放，雨久則閉其竅而不花。”*巴金*《化雪的日子》：“他的嘴老是闭着。”</w:t>
        <w:br/>
        <w:br/>
        <w:t>（2）闩门的孔。也指锁筒（或锁套）。《禮記·月令》：“脩鍵閉，慎管籥。”*鄭玄*注：“鍵，牡；閉，牝也。”*孔穎達*疏：“凡鏁器入者謂之牡，受者謂之牝。”又指九连环之类的东西。《吕氏春秋·君守》：“*魯*鄙人遺*宋**元王*閉，*元王*號令於國，有巧者皆來解閉，人莫之能解。”*高誘*注：“閉，結不解者也。”</w:t>
        <w:br/>
        <w:br/>
        <w:t>（3）壅塞不通。如：闭塞；闭气。《廣雅·釋詁三》：“閉，塞也。”《易·坤》：“天地閉，賢人隱。”《史記·扁鵲倉公列傳》：“會氣閉而不通。”*唐**崔沔*《應封神岳舉對賢良方正策第一道》：“一閉請託之源，塞虚詐之路。”</w:t>
        <w:br/>
        <w:br/>
        <w:t>（4）防守。《國語·晋語二》：“釋其閉修，而輕於行道。”*韋昭*注：“閉，守也。”《韓非子·外儲説左上》：“臣閉其外也已遠矣，而守其内已固矣。”</w:t>
        <w:br/>
        <w:br/>
        <w:t>（5）停止；结束。如：闭经；闭会。《素問·至真要大論》：“腹脹溏泄，瘕水閉。”*王冰*注：“若大泄利，則經水亦多閉絶也。”*清**林則徐*《訪查東河抛護碎石工程情形摺》：“東河面寬闊，溜勢時有變遷，此工閉而彼工生。”又禁止。《左傳·僖公十五年》：“*晋*饑，*秦*輸之粟；*秦*饑，*晋*閉之糴。”</w:t>
        <w:br/>
        <w:br/>
        <w:t>（6）掩蔽。《廣韻·霽韻》：“閉，掩閉。”*唐**白居易*《青塚》：“傳是*昭君*墓，埋閉蛾眉久。”《三國演義》第六十五回：“吾聞*越*之*西子*，善毁者不能閉其美。”《説岳全傳》第七十八回：“霎時間烏雲閉日，黑霧連天。”</w:t>
        <w:br/>
        <w:br/>
        <w:t>（7）隐藏。*唐**慧琳*《一切經音義》卷二十六引《考聲》：“閉，藏也。”《莊子·繕性》：“非閉其言而不出也，非藏其知而不發也。”《漢書·吴王濞傳》：“今王始詐病，及覺，見責急，愈益閉，恐上誅之。”*王先謙*補注：“閉，閉匿不來往。”又收藏。《太平御覽》卷九引《春秋考異郵》：“寒以閉也。”*宋均*注：“立秋之候也。閉，收也。”</w:t>
        <w:br/>
        <w:br/>
        <w:t>（8）古代指立秋、立冬。《左傳·僖公五年》：“凡分、至、啟、閉，必書雲物。”*杜預*注：“分，春秋分；至，冬夏至也；啟，立春、立夏；閉，立秋、立冬。”</w:t>
        <w:br/>
        <w:br/>
        <w:t>（9）病名，指小便不通。《醫宗金鑑·雜病心法要訣·小便閉癃遺尿不禁總括訣》：“膀胱熱結為癃閉。……閉即尿閉無滴出。”</w:t>
        <w:br/>
        <w:br/>
        <w:t>（10）古时建除家定日的吉凶，把闭当作“丑”的代号。《淮南子·天文》：“子為開，主太歲；丑為閉，主太陰。”</w:t>
        <w:br/>
        <w:br/>
        <w:t>⑪通“柲”。护弓器。《詩·秦風·小戎》：“交韔二弓，竹閉緄縢。”*陸德明*釋文引*鄭玄*注《周禮》云：“弓檠曰柲，弛則縳於弓裏，備頓傷也，以竹為之。”按：《儀禮·既夕禮》“有柲”*漢**鄭玄*注引《詩》作“竹柲緄縢”。</w:t>
        <w:br/>
        <w:br/>
        <w:t>⑫姓。</w:t>
        <w:br/>
      </w:r>
    </w:p>
    <w:p>
      <w:r>
        <w:t>開##開</w:t>
        <w:br/>
        <w:br/>
        <w:t>〔开〕</w:t>
        <w:br/>
        <w:br/>
        <w:t>《説文》：“開（旧字形作‘開’），張也。从門，从幵。𨵑，古文開。”*杨树达*《積微居小學述林》：“古文从一从収。一者，象門關之形……从収者，以兩手取去門關，故為開也。小篆變古文之形，*許*君遂誤以為从幵爾。”</w:t>
        <w:br/>
        <w:br/>
        <w:t>（一）kāi　《廣韻》苦哀切，平咍溪。微部。</w:t>
        <w:br/>
        <w:br/>
        <w:t>（1）开门。《玉篇·門部》：“開，張也。”《老子》第二十七章：“善閉，無關楗而不可開。”《三國志·吴老·孫權傳》：“是猶開門而揖盜，未可以為仁也。”</w:t>
        <w:br/>
        <w:br/>
        <w:t>（2）打开；张开。*唐**杜甫*《村雨》：“絜帶看朱紱，開箱覩黑裘。”《水滸全傳》第九十二回：“手裏的弓，已開得滿滿的。”</w:t>
        <w:br/>
        <w:br/>
        <w:t>（3）舒张；放开。《素問·生氣通天論》：“開闔不得。”*王冰*注：“開謂皮腠發泄。”*南朝**梁**蕭綱*《侍遊新亭應令詩》：“桃花含雨開。”*宋**王安石*《東陂二首》之二：“荷葉初開笋漸抽，東陂南蕩正堪游。”引申为舒展；开朗。如：开颜；开怀；眉开眼笑。《莊子·齊物論》：“其寐也魂交，其覺也形開。”*成玄英*疏：“其覺悟也則形質開朗而取染也。”*唐**白居易*《竇易直給事中制》：“器質識智，厚重開敏。”*毛泽东*《驳“舆论一律”》：“人民大众开心之日，就是反革命分子难受之时。”</w:t>
        <w:br/>
        <w:br/>
        <w:t>（4）明朗。*唐**杜甫*《反照》：“反照開*巫峽*，寒空半有無。”*趙彦才*注：“開謂開豁之義。”*宋*佚名《月華清慢》：“雨洗天開，風將雲去，極目都無纖翳。”*清**徐元夢*《送隨義文出塞》：“沙平疑地盡，山豁訝天開。”</w:t>
        <w:br/>
        <w:br/>
        <w:t>（5）沸腾。如：锅开了。《儒林外史》第三回：“老太太慌了，慌將幾口開水灌了過來。”*鲁迅*《故事新编·出关》：“大家喝过开水，再吃饽饽。”</w:t>
        <w:br/>
        <w:br/>
        <w:t>（6）开辟；开发。如：开荒；开矿。《爾雅·釋言》：“開，闢也。”《管子·牧民》：“明必死之路者，嚴刑罰也。開必得之門者，信慶賞也。”《韓非子·初見秦》：“開地數千里，此其大功也。”*南朝**齊**王融*《永明九年策秀才文》：“命*邛*、*斜*之谷，開而出銅。”</w:t>
        <w:br/>
        <w:br/>
        <w:t>（7）开创。如：别开生面。《易·師》：“大君有命，開國承家，小人勿用。”《論衡·書解》：“*商鞅*相*孝公*，為*秦*開帝業。”又开始。如：开学；开业。《楚辭·九章·思美人》：“開春發歲兮，白日出之悠悠。”按：《後漢書·馮衍傳下》：“開歲發春兮。”*李賢*注：“開、發，皆始也。”《清史稿·趙開心傳》：“開朋黨之漸，上命*開心*據實覆奏。”古代剧本用来特指开场。*元**王實甫*《西廂記·楔子》：“外扮老夫人上開。”*王季思*校注：“開，開塲也。”</w:t>
        <w:br/>
        <w:br/>
        <w:t>（8）导引。《逸周書·武順解》：“一卒居前曰開，一卒居後曰敦。”*孔晁*注：“開謂啟。”</w:t>
        <w:br/>
        <w:br/>
        <w:t>（9）动。《管子·幼官》：“凡物開静，形生理，常至命。”*朱長春*注：“開静，動静也。”引申为开动，发动。如：开车；开炮；开机器。*唐**杜甫*《登白馬潭》：“水生春䌫没，日出野船開。”《説岳全傳》第五十八回：“大開兵，江翻海攪；衝隊伍，地動山摇。”*毛泽东*《清平乐·蒋桂战争》：“风云突变，军阀重开战。”</w:t>
        <w:br/>
        <w:br/>
        <w:t>（10）设置。如：开店；开工厂。*唐**李白*《春夜宴桃李園序》：“開瓊筵以坐花，飛羽觴而醉月。”*明李贄*《史綱評要》：“（*楊）震*性公廉，子孫常蔬食步行，故舊或欲令為開産業。”《鏡花緣》第五十二回：“如今天朝雖開女科，無如遠隔重洋，何能前去？”</w:t>
        <w:br/>
        <w:br/>
        <w:t>⑪建造（桥梁、房屋等）。《徐霞客遊記·滇遊日記九》：“*純陽閣*之上，則開軒三楹。”《清史稿·河渠志四》：“給事中*張元模*請於*趙北口*連橋以南開橋一座。”</w:t>
        <w:br/>
        <w:br/>
        <w:t>⑫举行；举办。如：开会；开谈判。*明**沈受先*《三元記·博施》：“如今*馮*員外大開賑濟。”《儒林外史》第五回：“開喪、出殯。”</w:t>
        <w:br/>
        <w:br/>
        <w:t>⑬通达；通过。《小爾雅·廣詁》：“開，達也。”《易·繫辭上》：“開物成務，冒天下之道，如斯而已者也。”*韓康伯*注：“言易通萬物之志，成天下之務。”《史記·高祖本紀》：“拔劍擊斬蛇，蛇遂分為兩，徑開。”《文選·謝惠連〈雪賦〉》：“始緣甍而冒棟，終開簾而入𨻶。”*李周翰*注：“開，度也。”</w:t>
        <w:br/>
        <w:br/>
        <w:t>⑭启发。《荀子·儒效》：“教誨開導*成王*，使喻於道。”*晋**王羲之*《筆勢論序》：“今述筆勢論一篇，開汝之悟。”*清**方苞*《答程起生書》：“昔余以《易》叩*文貞*，輒有以開余。”</w:t>
        <w:br/>
        <w:br/>
        <w:t>⑮解说；表达。《廣韻·咍韻》：“開，開解。”《易·繫辭下》：“開而當名，辨物正言。”*韓康伯*注：“開釋爻卦使各當其名也。”《史記·曹相國世家》：“終莫得開説，以為常。”*裴駰*集解：“開謂有所啟白。”《三國志·蜀志·諸葛亮傳》：“開誠心，布公道。”</w:t>
        <w:br/>
        <w:br/>
        <w:t>⑯分离。*三國**魏**阮籍*《大人先生歌》：“天地解兮六合開。”*唐**杜甫*《雨》：“蛟龍鬭不開。”*唐**孟郊*《讀經》：“驛驛不開手，鏗鏗聞異鈴。”</w:t>
        <w:br/>
        <w:br/>
        <w:t>⑰散；裂。*唐**杜甫*《梅雨》：“茅茨疎易濕，雲霧密難開。竟日蛟龍喜，盤渦與岸回。”*杨靖宇*《中朝民众联合抗日歌》：“事在人为，诚到金开，自有曙光逢。”</w:t>
        <w:br/>
        <w:br/>
        <w:t>⑱融解。如：开冻；开河（河水解冻）。</w:t>
        <w:br/>
        <w:br/>
        <w:t>⑲开列，一项一项写出。《古今韻會舉要·灰韻》：“開，條陳也。”*明**張居正*《陳六事疏》：“須明白開具稱職、平常、不稱職，以為殿最。”*明**余繼登*《典故紀聞》卷十四：“每歲官司取勘口數，里老止將中等人户開報。”*鲁迅*《且介亭杂文·随便翻翻》：“留心过学者所开的参考书目。”</w:t>
        <w:br/>
        <w:br/>
        <w:t>⑳分配。*毛泽东*《论十大关系》十：“三七开的评价比较合适。”又印刷上指相当于整张纸的若干分之一。如：三十二开纸。</w:t>
        <w:br/>
        <w:br/>
        <w:t>㉑支付。如：开工钱；开茶钱。《紅樓夢》第一百一十二回：“外頭拉的賬不開發，使得嗎？”*鲁迅*《彷徨·弟兄》：“老五折在公债票上的钱是不能开公账的。”</w:t>
        <w:br/>
        <w:br/>
        <w:t>㉒释放；免除。《書·多方》：“開釋無辜，亦克用勸。”又“不克開于民之麗。”*孫星衍*疏：“不能開釋于民之麗於罪網者。”*清**振貝子*《辭職疏》：“再四思維，惟有仰懇天恩，開去一切差缺。”《清史稿·選舉志七》：“有資者脱然為無過之人，無資者日久不能開復。”</w:t>
        <w:br/>
        <w:br/>
        <w:t>㉓消除；解除。《戰國策·秦策一》：“*秦*開阡陌。”*唐**杜甫*《八哀詩·贈太子太師汝陽郡王璡》：“何以開我悲？泛舟俱遠津。”《清史稿·宣統皇帝紀》：“開黨禁。”</w:t>
        <w:br/>
        <w:br/>
        <w:t>㉔古时建除家定日的吉凶，把“開”当作“子”的代号。《淮南子·天文》：“子為開。”</w:t>
        <w:br/>
        <w:br/>
        <w:t>㉕岁星。*漢**曹操*《氣出唱》：“開王心正興，其氣百道至，傳告無窮。”*黄節*注：“開，歲星也。”</w:t>
        <w:br/>
        <w:br/>
        <w:t>㉖古代掷骰得彩为十二时称开。*唐**李肇*《唐國史補》卷下：“開為十二，塞為十一，塔為五，秃為四，撅為三，梟為二：六者雜采也。”</w:t>
        <w:br/>
        <w:br/>
        <w:t>㉗黄金纯度的单位，以二十四开为纯金。如：十四开的笔尖。</w:t>
        <w:br/>
        <w:br/>
        <w:t>㉘量词。沏茶冲一次开水为一开。《儒林外史》第三十三回：“因在茶桌上坐着，吃了一開茶。”《海上花列傳》第二回：“遂去*華衆會*樓上，泡了一碗茶，一直吃到七八開，將近十二點鐘時分，始回棧房。”</w:t>
        <w:br/>
        <w:br/>
        <w:t>㉙用于动词后，表示效果或趋向。1.通或透。如：想不开。*明**沈采*《千金記》第十三折：“不須説了，講開了的。”2.容下。如：坐不开。3.分散。如：拉开；躲开。*宋**王質*《楊柳枝》：“慣得嬌雲趕不開，去還來。”《水滸全傳》第六十四回：“*張横*拔開鹿角，逕奔中軍。”*鲁迅*《彷徨·孤独者》：“我便推开门，走进他的客厅去。”4.扩大；扩展。*毛泽东*《〈中国农村的社会主义高潮〉的按语》三十一：“一个省只要有一两个县、一两个区、一两个乡做出了相当像样的计划，就可以迅速传播开去，叫其他县其他区其他乡仿照办理。”5.开始并继续下去。如：天冷开了；哆嗦开了。</w:t>
        <w:br/>
        <w:br/>
        <w:t>㉚古州名。治所在今*重庆市**开县*，*明*降为县。《廣韻·咍韻》：“開，州名。本*漢**朐䏰縣*地，*蜀*置*漢豐縣*，*後魏*置*開州*，領*東關*、*東岡*二郡。”*宋**陳亮*《中興論》：“*金*、*房*、*開*、*達*之師入*武關*。”*清**查繼佐*《罪惟録·地理志》：“*開*、*元*州，*明*降。”</w:t>
        <w:br/>
        <w:br/>
        <w:t>㉛姓。《通志·氏族略四》：“*開*氏，*姬*姓。*衛公*子*開方*之後。*漢*有*開章*，望出*隴西*。”</w:t>
        <w:br/>
        <w:br/>
        <w:t>㉜热力学温度单位。开尔文的简称。</w:t>
        <w:br/>
        <w:br/>
        <w:t>（二）qiān　《類篇》輕煙切，平先溪。</w:t>
        <w:br/>
        <w:br/>
        <w:t>山名。也作“岍”。《類篇·門部》：“開，山名，在*雍州*。”《書·禹貢》“導*岍*及*岐*”*唐**陸德明*釋文：“岍，*馬*本作開。”</w:t>
        <w:br/>
      </w:r>
    </w:p>
    <w:p>
      <w:r>
        <w:t>閌##閌</w:t>
        <w:br/>
        <w:br/>
        <w:t>《説文新附》：“閌，閌閬，高門也。从門，亢聲。”</w:t>
        <w:br/>
        <w:br/>
        <w:t>（一）kàng　《廣韻》苦浪切，去宕溪。</w:t>
        <w:br/>
        <w:br/>
        <w:t>门高貌。《集韻·唐韻》：“閌，門高皃。”《類篇·門部》：“閌，門高也。”《詩·大雅·緜》“迺立臯門，臯門有伉”*唐**陸德明*釋文：“《韓詩》作‘閌’。”*漢**張衡*《西京賦》：“高門有閌，列坐金狄。”*唐**劉禹錫*《論書》：“今夫考居室必以閌門豐屋為美。”引申为高大。《文選·揚雄〈甘泉賦〉》：“閌閬閬其寥廓兮，似紫宫之峥嶸。”*李善*注：“閌，高也。”*唐**李庾*《東都賦》：“臺閣高閌，支馭東方。”</w:t>
        <w:br/>
        <w:br/>
        <w:t>（二）kāng</w:t>
        <w:br/>
        <w:br/>
        <w:t>〔闶阆〕方言。建筑物中空廓的部分。也叫“闶阆子”。如：这井下面的闶阆这么大啊！</w:t>
        <w:br/>
      </w:r>
    </w:p>
    <w:p>
      <w:r>
        <w:t>閍##閍</w:t>
        <w:br/>
        <w:br/>
        <w:t>bēng　《廣韻》甫盲切（《集韻》晡横切），平庚幫。陽部。</w:t>
        <w:br/>
        <w:br/>
        <w:t>（1）宗庙门。设祭于祊，因亦为祭名。《爾雅·釋宫》：“閍謂之門。”*陸德明*釋文：“閍，《説文》作𥛱，云或作祊。門内祭先祖所彷徨也。”*清**王闓運*《詔建定興鹿壯節祠碑》：“棟宇顯啟，閍主徘徊。”</w:t>
        <w:br/>
        <w:br/>
        <w:t>（2）宫中门。《玉篇·門部》：“閍，宫中門。”</w:t>
        <w:br/>
        <w:br/>
        <w:t>（3）巷门。《玉篇·門部》：“閍，巷門。”</w:t>
        <w:br/>
      </w:r>
    </w:p>
    <w:p>
      <w:r>
        <w:t>閎##閎</w:t>
        <w:br/>
        <w:br/>
        <w:t>《説文》：“閎，䢽門也。从門，厷聲。”</w:t>
        <w:br/>
        <w:br/>
        <w:t>hóng　《廣韻》户萌切，平耕匣。蒸部。</w:t>
        <w:br/>
        <w:br/>
        <w:t>（1）巷门。《爾雅·釋宫》：“衖門謂之閎。”*郭璞*注：“閎，衖頭門。”《左傳·成公十七年》：“（*慶克*）與婦人蒙衣乘輦而入于閎。”*杜預*注：“閎，巷門。”《新唐書·隱逸傳·張志和》：“以門隘，為買地，大其閎，號*回軒巷*。”</w:t>
        <w:br/>
        <w:br/>
        <w:t>（2）门。《集韻·登韻》：“閎，門也。”《左傳·襄公十一年》：“乃盟諸*僖*閎，詛諸*五父*之衢。”*杜預*注：“*僖公*之門。”*孔穎達*疏：“*僖*閎是*僖公*之廟門也。”《漢書·揚雄傳下》：“不階浮雲，翼疾風，虚舉而上升，則不能撠膠葛，騰九閎。”*顔師古*注：“九閎，九天之門。”《聊齋志異·辛十四娘》：“仰見高閎，以策撾門。”*何垠*注：“閎，門也。”</w:t>
        <w:br/>
        <w:br/>
        <w:t>（3）通“宏”。《正字通·門部》：“閎，大也，寬廣也。與宏通。”1.大；宏大。《韓非子·難言》：“閎大廣博，妙遠不測。”*陈奇猷*集釋：“《意林》引閎作宏，字同。”《禮記·月令》：“食黍與彘，其器閎以奄。”*孫希旦*集解：“器閎以奄，謂其中宏大，其口揜小，象冬氣之收歛而藏物於内也。”《文選·司馬相如〈上林賦〉》：“布濩閎澤，延曼太原。”*李善*注：“閎，大也。”*鲁迅*《坟·杂忆》：“这声音，自然断乎不及大叫宣战杀贼的大而閎。”2.宽广。《淮南子·齊俗》：“故其見不遠者，不可以語大，其智不閎者，不可與論至。”*唐**韓愈*《進學解》：“先生之於文，可謂閎其中而肆其外矣。”*清**方苞*《古文約選序》：“*周*末諸子，精深閎博，*漢*、*唐*、*宋*文家皆取精焉。”</w:t>
        <w:br/>
        <w:br/>
        <w:t>（4）通“泓”。水深。《管子·宙合》：“山陵岑巖，淵泉閎流。”*郭沫若*等集校：“*丁士涵*云：‘閎，當為泓。’”《莊子·天下》：“其於本也，弘大而辟，深閎而肆。”*高亨*新箋：“閎，借為泓。閎、泓，古通用。”</w:t>
        <w:br/>
        <w:br/>
        <w:t>（5）姓。《通志·氏族略四》：“*閎*氏，*周文王*四友*閎夭*之後。*漢*有*廣陵*相*閎孺*。”</w:t>
        <w:br/>
      </w:r>
    </w:p>
    <w:p>
      <w:r>
        <w:t>閏##閏</w:t>
        <w:br/>
        <w:br/>
        <w:t>⁴閏</w:t>
        <w:br/>
        <w:br/>
        <w:t>〔闰〕</w:t>
        <w:br/>
        <w:br/>
        <w:t>《説文》：“閏，餘分之月，五歲再閏。告朔之禮，天子居宗廟，閏月居門中。从王在門中。《周禮》曰：‘閏月，王居門中，終月也。’”按：*殷*代卜辞和*西周*金文纪闰月或写作“十三月”，没有出现“閏”字。</w:t>
        <w:br/>
        <w:br/>
        <w:t>rùn　《廣韻》如順切，去稕日。真部。</w:t>
        <w:br/>
        <w:br/>
        <w:t>（1）历法术语。地球公转一周的时间为365天5时48分46秒，农历把一年定为354天或355天，所余的时间约每三年积累成一月，加在一年里，这样的办法叫作“閏”。《説文·王部》：“閏，餘分之月，五歲再閏。”《廣韻·稕韻》：“閏，餘也。《易》曰：‘五歲再閏。’《史記》曰：‘*黄帝*起消息，正閏餘。’《漢書音義》曰：‘以歲之餘為閏。’”《易·繫辭上》：“歸奇於扐以象閏。”*唐**戴叔倫*《九日與敬處士左學士同賦采菊上東山》：“晝日市井喧，閏年禾稼晚。”*鲁迅*《呐喊·故乡》：“知道他和我仿佛年纪，闰月生的，五行缺土，所以他的父亲叫他*闰土*。”又公历把一年定为365天，地球公转一周所余的时间约每四年积累成一天，加在二月里，也叫作“閏”。</w:t>
        <w:br/>
        <w:br/>
        <w:t>（2）偏，副。对“正”而言。《漢書·王莽傳下》：“紫色䵷聲，餘分閏位。”*顔師古*注引*服虔*曰：“言*莽*不得正王之命，如歲月之餘分為閏也。”《宋史·宋庠傳》：“又輯《紀年通譜》，區别正閏，為十二卷。”*清**唐孫華*《贈趙松一》：“*蜀魏*争正閏，島索互詆讕。”</w:t>
        <w:br/>
        <w:br/>
        <w:t>（3）增添；附加。《敦煌變文集·長興四年中興殿應聖節講經文》：“壽等松椿宜閏益，福如*東海*要添陪。”*元**景元啟*《得勝令·歡會》：“書生，稱了風流興。卿卿，願今宵閏一更。”*清**華偉生*《開國奇寃·旨例》：“本書自《開學》至《圓案》，計十六折。先以《約叙》，閏以《賸義》，共成一十八齣。”</w:t>
        <w:br/>
        <w:br/>
        <w:t>（4）余事。*宋**陳師道*《寄答王直方》：“人生如此耳，文字已其閏。”</w:t>
        <w:br/>
        <w:br/>
        <w:t>（5）通“潤”。滋润。《素問·痿論》：“陽明者，五藏六府之海，主閏宗筋。”*吴崐*注：“閏，潤同。”按：《太素·五藏痿》作“潤”。</w:t>
        <w:br/>
        <w:br/>
        <w:t>（6）姓。《萬姓統譜·震韻》：“閏，見《姓苑》。*河南**南陽府*有*閏*氏。”</w:t>
        <w:br/>
      </w:r>
    </w:p>
    <w:p>
      <w:r>
        <w:t>閐##閐</w:t>
        <w:br/>
        <w:br/>
        <w:t>閐sàn　《廣韻》蘇紺切，去勘心。</w:t>
        <w:br/>
        <w:br/>
        <w:t>覆盖。《廣韻·勘韻》：“閐，覆蓋也。”*宋**羅泌*《路史·因提紀》：“*辰放氏*作，時多陰風，乃教民㩃木茹皮，以禦風霜，綯髮閐首，以去靈雨，而人從之，命之曰衣皮之人。”</w:t>
        <w:br/>
      </w:r>
    </w:p>
    <w:p>
      <w:r>
        <w:t>閑##閑</w:t>
        <w:br/>
        <w:br/>
        <w:t>〔闲〕</w:t>
        <w:br/>
        <w:br/>
        <w:t>《説文》：“閑，闌也。从門中有木。”按：“木”表示木作的遮拦之物。</w:t>
        <w:br/>
        <w:br/>
        <w:t>xián　《廣韻》户間切，平山匣。元部。</w:t>
        <w:br/>
        <w:br/>
        <w:t>（1）木栏之类的遮拦物。《説文·門部》：“閑，闌也。”《周禮·夏官·虎賁氏》：“舍則守王閑。”*鄭玄*注：“閑，梐枑。”*賈公彦*疏：“閑與梐枑皆禁衛之物。”《漢書·賈誼傳》：“今民賣僮者，為之繡衣、絲履、偏諸緣，内之閑中。”*顔師古*注引*服虔*曰：“閑，賣奴婢闌。”</w:t>
        <w:br/>
        <w:br/>
        <w:t>（2）马厩。《古今韻會舉要·山韻》：“閑，馬闌也。”《周禮·夏官·校人》：“天子十有二閑，馬六種。邦國六閑，馬四種。”《漢書·百官公聊表上》：“又龍馬、閑駒、橐泉、騊駼、承華五監長丞。”*顔師古*注：“閑，闌，養馬之所也。”*元**揭傒斯*《曹將軍下槽馬圖》：“朱絲不是凡馬韁，天閑十二皆龍驤。”</w:t>
        <w:br/>
        <w:br/>
        <w:t>（3）规范（多指道德，法度）。《廣雅·釋詁一》：“閑，法也。”又“閑，正也。”《論語·子張》：“大德不逾閑，小德出入可也。”*何晏*集解引*孔安國*曰：“閑，猶法也。”*清**譚嗣同*《仁學》：“治亂之大閑，閑於此也。”</w:t>
        <w:br/>
        <w:br/>
        <w:t>（4）限制；防御。《廣雅·釋詁二》：“閑，遮也。”*王念孫*疏證：“《士喪禮》下篇：‘抏木横三縮二。’*鄭*注云：‘抏，禦也，所以禦止士者。’皆遮之義也。”《廣韻·山韻》：“閑，防也，禦也。”《書·畢命》：“雖收放心，閑之惟艱。”《太玄·閑》：“閑其藏，固珍寳。”*范望*注：“防閑不與流俗。”*唐**劉禹錫*《天論上》：“建極閑邪，人之能也。”</w:t>
        <w:br/>
        <w:br/>
        <w:t>（5）闭藏。《太玄·閑》：“閑其藏，固珍寳。”*范望*注：“閑，閉也。”</w:t>
        <w:br/>
        <w:br/>
        <w:t>（6）大。《廣韻·山韻》：“閑，大也。”《詩·商頌·殷武》：“松桷有梴，旅楹有閑，寢成孔安。”*孔穎達*疏：“閑，為楹大之貌。”《三國志·魏志·王脩傳》“百姓稱之”*南朝**宋**裴松之*注引《魏略》：“*太祖*甚然之，乃與*脩*書曰：‘以軍師之職，閑於司金；至於建功，重於軍師。’”《文選·曹植〈七啓〉》：“閑顯軒敞，雲屋晧旰。”*劉良*注：“閑，大。”</w:t>
        <w:br/>
        <w:br/>
        <w:t>（7）通“閒”。如：闲话；闲职；游手好闲。*清**段玉裁*《説文解字注·門部》：“閑，古多借為清閒字。”1.空；空闲。《廣韻·山韻》：“閑，暇也。”*唐**白居易*《觀刈麥》：“田家少閑月，五月人倍忙。”*唐**李紳*《古風二首》之一：“四海無閑田，農夫猶餓死。”2.清闲；悠闲。*漢**賈誼*《鵩鳥賦》：“止于坐隅兮，貌甚閑暇。”*唐**王勃*《滕王閣》：“閑雲潭影日悠悠，物换星移幾度秋？”*宋**楊萬里*《閑居初夏午睡起二首》之一：“日長睡起無情思，閑看兒童捉柳花。”3.静；安静。《淮南子·本經》：“質真而素樸，閑静而不躁。”*漢**傅毅*《舞賦》：“夫何皎皎之閑夜兮，明月爛而施光。”《文選·孫綽〈遊天台山賦〉》：“於是遊覽既周，體静心閑。”*李善*注引*王逸*《楚辭》注曰：“閑，静也。”</w:t>
        <w:br/>
        <w:br/>
        <w:t>（8）通“嫺”。*清**朱駿聲*《説文通訓定聲·乾部》：“閑，叚借為嫺。”1.熟练；熟习。《爾雅·釋詁下》：“閑，習也。”《詩·秦風·駟驖》：“遊于北園，四馬既閑。”*毛*傳：“閑，習也。”《戰國策·燕策二》：“閑於兵甲，習於戰攻。”2.闲雅。*戰國**宋玉*《登徒子好色賦》：“*玉*為人體貌閑麗。”《文選·曹植〈美女篇〉》：“美女妖且閑，採桑歧路間。”*李善*注引《説文》：“閑，雅也。”*明**沈受先*《三元記·歸槽》：“娶得*張*家女，幽閑好美姿。”</w:t>
        <w:br/>
      </w:r>
    </w:p>
    <w:p>
      <w:r>
        <w:t>閒##閒</w:t>
        <w:br/>
        <w:br/>
        <w:t>《説文》：“閒，隟也。从門，从月。𨳿，古文閒。”*徐鍇*繫傳：“大門當夜閉，閉而見月光，是有閒𨻶也。”*朱駿聲*通訓定聲：“古文從門從外。按從内而見外，則有閒也。”按：“閒”字在闲暇、空闲的意义上常与“閑”字混用；后世表示间隙、间隔时，则别造一从“門”、从“日”的“間”字。</w:t>
        <w:br/>
        <w:br/>
        <w:t>（一）jiàn　《廣韻》古莧切，去襇見。元部。</w:t>
        <w:br/>
        <w:br/>
        <w:t>（1）空隙；缝隙（古读古閑切）。《説文·門部》：“閒，隟也。”《墨子·經説上》：“閒謂夾者也。”*孫詒讓*閒詁引*張惠言*云：“就其夾之而言則謂有閒，就其夾者而言則謂之閒。”《莊子·養生主》：“彼節者有閒，而刀刃者无厚。”</w:t>
        <w:br/>
        <w:br/>
        <w:t>（2）距离。《淮南子·俶真》：“則醜美有閒矣。”*高誘*注：“閒，遠也。”*清**楊賓*《柳邊紀略》：“其中萬木參天，排比聯絡，閒不容天。”</w:t>
        <w:br/>
        <w:br/>
        <w:t>（3）间隔。《廣韻·襇韻》：“閒，隔也。”《韓非子·備内》：“然而釜鬵閒之，水煎沸竭其上，而火得熾盛焚其下。”《漢書·韋玄成傳》：“上陳太祖，閒歲而祫，其道應天，故福禄永終。”*唐**白居易*《問移竹》：“問君移竹意如何？慎勿排行但閒窠。”</w:t>
        <w:br/>
        <w:br/>
        <w:t>（4）隔阂；嫌隙。《廣韻·襇韻》：“閒，隔也。”《國語·越語下》：“時將有反，事將有閒。”*韋昭*注：“*吴*事有釁𨻶之過也。”《後漢書·皇后紀上·明德馬皇后》：“*肅宗*亦孝性淳篤，恩性天至，母子慈愛，始終無纖介之閒。”*唐**王諷*《漳州三平大師碑銘》：“至止二日訪之，但和容瞪目，久而無言，徵其意，備得行止事實，相見無閒然也。”</w:t>
        <w:br/>
        <w:br/>
        <w:t>（5）私下。《韓非子·説難》：“*彌子瑕*母病，人閒往夜告*彌子*。”《三國志·蜀志·先主傳》：“*下邳*守將*曹豹*反，閒迎*布*。”《後漢書·鄧禹傳》：“*光武*笑，因留宿閒語。”*李賢*注：“閒，私也。”</w:t>
        <w:br/>
        <w:br/>
        <w:t>（6）侦伺。《廣雅·釋詁三》：“閒，覗也。”《國語·魯語下》：“*齊*人閒*晋*之禍，伐取*朝歌*。”*韋昭*注：“閒，候也。”</w:t>
        <w:br/>
        <w:br/>
        <w:t>（7）离间。《國語·晋語一》：“且夫閒父之愛而嘉其貺，有不忠焉。”*韋昭*注：“閒，離也。”</w:t>
        <w:br/>
        <w:br/>
        <w:t>（8）指间谍。《爾雅·釋言》：“閒，俔也。”*郭璞*注：“《左傳》謂之諜，今之細作也。”《孫子·用閒》：“非聖智不能用閒，非仁義不能使閒。”《史記·河渠書》：“始臣為閒，然渠成亦*秦*之利也。”《漢書·傅介子傳》：“常為*匈奴*閒，候遮*漢*使者。”*顔師古*注：“閒言為*匈奴*之閒而候伺。”</w:t>
        <w:br/>
        <w:br/>
        <w:t>（9）非议。《方言》卷三：“閒，非也。”《管子·權修》：“授官不審，則民閒其治；民閒其治，則理上不通。”《孟子·離婁上》：“人不足與適也，政不足閒也。”*趙岐*注：“閒，非。”*三國**魏**李康*《運命論》：“*西河*之人肅然歸德，比之於夫子而莫敢閒其言。”</w:t>
        <w:br/>
        <w:br/>
        <w:t>（10）干犯。《左傳·昭公二十六年》：“*單劉*贊私立少以閒先王。”*王引之*述聞：“閒之言干也，謂干犯先王之命也。”</w:t>
        <w:br/>
        <w:br/>
        <w:t>⑪杂。《管子·任法》：“世無請謁任舉之人，無閒識博學辨説之士。”*尹知章*注：“閒，雜亂也。”《禮記·玉藻》：“衣正色，裳閒色。”又掺杂。《廣韻·襇韻》：“閒，廁也。”*唐**倪若水*《諫江南采捕諸鳥表》：“飼之以魚肉，閒之以稻粱。”*清**俞正燮*《鄉興賢能論》：“任豪族而以功臣子弟閒之。”</w:t>
        <w:br/>
        <w:br/>
        <w:t>⑫参与。《左傳·莊公十年》：“肉食者謀之，又何閒焉？”*杜預*注：“閒猶與也。”《韓非子·亡徵》：“上閒謀計，下與民事。”</w:t>
        <w:br/>
        <w:br/>
        <w:t>⑬更迭；代替。《爾雅·釋詁下》：“閒，代也。”《廣韻·襇韻》：“閒，迭也。”《書·益稷》：“笙鏞以閒。”*孔*傳：“閒，迭也。”《詩·周頌·桓》：“於昭于天，皇以閒之。”*毛*傳：“閒，代也。”</w:t>
        <w:br/>
        <w:br/>
        <w:t>⑭病愈。《方言》卷三：“差、閒，愈也。南*楚*病愈者謂之差，或謂之閒。”*郭璞*注：“言有閒隙。”《論語·子罕》：“病閒。”*何晏*集解引*孔安國*曰：“病少差曰閒也。”*皇侃*疏：“若少差則病勢斷絶有閒隙也。”《史記·趙世家》：“不出三日病必閒，閒必言也。”《新唐書·敬宗紀》：“*穆宗*病少閒，宰相*李逢吉*請立*景王*為皇太子。”</w:t>
        <w:br/>
        <w:br/>
        <w:t>⑮送。《廣韻·襇韻》：“閒，送也。”</w:t>
        <w:br/>
        <w:br/>
        <w:t>（二）jiān　《廣韻》古閑切，平山見。元部。</w:t>
        <w:br/>
        <w:br/>
        <w:t>（1）中间；内。《廣韻·山韻》：“閒，中閒。”《詩·齊風·還》：“子之還兮，遭我乎*峱*之閒兮。”《孟子·梁惠王上》：“七八月之閒旱，則苗槁矣。”*漢**司馬遷*《報任安書》：“文史星曆近乎卜祝之閒。”*清**楊賓*《柳邊紀略》：“則當日*黄龍府*治應在今*石頭河**雙陽河*之閒。”又指二者的关系。*三國**魏**曹丕*《典論·論文》：“*傅毅*之於*班固*，伯仲之閒耳。”</w:t>
        <w:br/>
        <w:br/>
        <w:t>（2）近来。《廣韻·山韻》：“閒，近也。”《左傳·成公十六年》：“以君之靈，閒蒙甲胄。”*杜預*注：“閒，猶近也。”《漢書·叙傳上》：“帝（*成帝*）閒顔色黑瘦，*班侍中*本大將軍所舉，宜寵異之，益求其比，以輔聖德。”*顔師古*注：“閒，謂比日也。”*唐**賈至*《議楊綰條貢舉疏》：“閒者，禮部取人有乖斯義。”</w:t>
        <w:br/>
        <w:br/>
        <w:t>（3）一会儿。《孟子·盡心下》：“為閒不用，則茅塞之矣。”*趙岐*注：“為閒，有閒也。”《莊子·大宗師》：“莫然有閒，而子桑户死。”*陸德明*釋文：“閒，如字，*崔**李*云：‘頃也。’”《列子·黄帝》：“立有閒，不言而出。”</w:t>
        <w:br/>
        <w:br/>
        <w:t>（4）量词。1.名量。计算房屋的单位。*晋**陶潛*《歸園田居五首》之一：“方宅十餘畝，草屋八九閒。”《舊唐書·食貨志下》：“乃請税屋閒架，筭除陌錢。閒架法：凡屋雨架為閒，屋有貴賤，約價三等。”2.动量。指动作次数。*唐**盧仝*《寄蕭二十三慶中》：“我憶君兮千百閒，千百閒兮不得還。”</w:t>
        <w:br/>
        <w:br/>
        <w:t>（5）姓。《元和姓纂·山韻》：“閒，出《姓苑》。”</w:t>
        <w:br/>
        <w:br/>
        <w:t>（三）jiǎn　《集韻》賈限切，上産見。元部。</w:t>
        <w:br/>
        <w:br/>
        <w:t>（1）〔昌閒〕*春秋*时地名，在今*山东省*。《集韻·産韻》“閒，地名。《春秋傳》：‘大蒐于*昌閒*。’”按：“昌閒”，见《春秋·昭公二十三年》。</w:t>
        <w:br/>
        <w:br/>
        <w:t>（2）通“簡”。1.检查。《管子·幼官》：“凡物開静，形生理，閒男女之畜。”*戴望*校正引*丁士涵*云：“閒，與簡通。”2.简要，简略。《淮南子·要略》：“死陵者葬陵，死澤者葬澤，故節財薄葬閒服生焉。”*王念孫*雜志：“閒，與簡同。……《文選·夏侯常侍誄》注及《路史·後紀》引此竝作‘𥳑服’。”</w:t>
        <w:br/>
        <w:br/>
        <w:t>（3）用同“澗”。山间水沟。*遼**希麟*《續一切經音義》卷七：“閒，《韻集》云：‘溝澗也。’或作澗字，俗用亦通。”《大藏經·觀自在菩薩如意輪瑜伽》：“隨樂之閒谷，離諸厄怖難。”</w:t>
        <w:br/>
        <w:br/>
        <w:t>（四）xián　《集韻》何間切，平山匣。元部。</w:t>
        <w:br/>
        <w:br/>
        <w:t>（1）空阔宽大。《楚辭·招魂》：“像設居室，静閒安些。”*王逸*注：“空寬曰閒。”*元**張養浩*《普天樂》：“煙水閒，乾坤大，緩步雲山無遮礙。”</w:t>
        <w:br/>
        <w:br/>
        <w:t>（2）空闲；清闲。《釋名·釋言語》：“閒，簡也，事功簡省也。”《管子·山國軌》：“山田閒田。”《世説新語·德行》：“雖閒室之内，嚴若朝典。”*清**吴偉業*《雪中遇獵》：“十載功成過高柳，閒却平生射雕手。”又安静；安闲。《集韻·山韻》：“閒，安也。”《莊子·天地》：“天下無道，則修德就閒。”*唐**李昂*《句》：“耳臨清*渭*洗，心向白雲閒。”*明**王濟*《連環計·從駕》：“花汵閒堦春寂寂。”</w:t>
        <w:br/>
        <w:br/>
        <w:t>（3）无关紧要。*宋**辛棄疾*《新荷葉·和趙德莊》：“閒愁幾許？更晚風特地吹衣。”*元**王實甫*《西廂記》第五本第一折：“曾經消瘦，每遍猶閒，這番最陡。”*清**傷時子*《蒼鷹擊·庭訓》：“推出窗前冰輪影，休將閒是閒非問。”</w:t>
        <w:br/>
        <w:br/>
        <w:t>（4）通“嫺”。*清**朱駿聲*《説文通訓定聲·乾部》：“閒，叚借為嫺。”1.熟练。《荀子·王制》：“養六畜，閒樹藝。”*金**董解元*《西廂記諸宫調》卷一：“苦愛詩書，素閒琴畫。”2.文雅。《史記·司馬相如列傳》：“*相如*之*臨卭*，從車騎，雍容閒雅甚都。”</w:t>
        <w:br/>
      </w:r>
    </w:p>
    <w:p>
      <w:r>
        <w:t>間##間</w:t>
        <w:br/>
        <w:br/>
        <w:t>〔间〕</w:t>
        <w:br/>
        <w:br/>
        <w:t>（一）jiàn　《類篇》居莧切，去襇見。元部。</w:t>
        <w:br/>
        <w:br/>
        <w:t>同“閒”。如：间隔；间苗；寒热间作。《類篇·門部》：“間，廁也，瘳也，代也。”按：《廣韻·襇韻》作“閒”。《左傳·昭公十四年》：“臣願受盟而疾興，若以君靈不死，請待間而盟。”*三國**魏**曹植*《贈白馬王彪》：“蒼蠅間白黑，讒巧令親疎。”</w:t>
        <w:br/>
        <w:br/>
        <w:t>（二）jiān　《類篇》居閑切，平山見。</w:t>
        <w:br/>
        <w:br/>
        <w:t>（1）同“閒”。如：中间；父子之间。《類篇·門部》：“間，《説文》‘隟也’。一曰近也，中也。亦姓。”按：《集韻·山韻》作“閒”。</w:t>
        <w:br/>
        <w:br/>
        <w:t>（2）一定的空间或时间里。如：田间；人世间；一刹那间。</w:t>
        <w:br/>
        <w:br/>
        <w:t>（3）房间。如：车间；套间。</w:t>
        <w:br/>
        <w:br/>
        <w:t>（4）量词。如：一间卧室；三间铺子。</w:t>
        <w:br/>
        <w:br/>
        <w:t>（三）jiǎn　《類篇》賈限切，上産見。</w:t>
        <w:br/>
        <w:br/>
        <w:t>（1）同“閒”。《類篇·門部》：“間，地名，《春秋傳》：‘大蒐于*昌間*。’”按：《集韻·産韻》作“閒”。</w:t>
        <w:br/>
        <w:br/>
        <w:t>（2）量词。《敦煌掇瑣·𥫫（算）經》：“萬間、十萬間、百萬間、千萬間。”</w:t>
        <w:br/>
      </w:r>
    </w:p>
    <w:p>
      <w:r>
        <w:t>閔##閔</w:t>
        <w:br/>
        <w:br/>
        <w:t>〔闵〕</w:t>
        <w:br/>
        <w:br/>
        <w:t>《説文》：“閔，弔者在門也。从門，文聲。𢞰，古文閔。”</w:t>
        <w:br/>
        <w:br/>
        <w:t>（一）mǐn　《廣韻》眉殞切，上軫明。諄部。</w:t>
        <w:br/>
        <w:br/>
        <w:t>（1）吊唁。《説文·門部》：“閔，弔者在門也。”</w:t>
        <w:br/>
        <w:br/>
        <w:t>（2）哀怜；怜悯。后作“憫”。《玉篇·門部》：“閔，傷痛為閔。”*清**段玉裁*《説文解字注·門部》：“閔，引申為凡痛惜之辭，俗作憫。”《詩·周頌·閔予小子》：“閔予小子，遭家不造。”*鄭玄*箋：“閔，悼傷之言也。”《漢書·蘇建傳附蘇武》：“（*蘇）武*年老，子前坐事死，上閔之。”*宋**蘇軾*《白帝廟》：“遲回問風俗，涕泗閔興衰。”</w:t>
        <w:br/>
        <w:br/>
        <w:t>（3）忧愁。《藝文類聚》卷四十四引*漢**馬融*《琴賦》：“孤煢特行，懷閔抱思。”</w:t>
        <w:br/>
        <w:br/>
        <w:t>（4）忧患；凶丧。《詩·邶風·柏舟》：“覯閔既多，受侮不少。”《左傳·宣公十二年》：“寡君少遭閔凶，不能文。”又困迫。《禮記·儒行》：“不慁君王，不累長上，不閔有司，故曰儒。”*鄭玄*注：“言不為天子諸侯卿大夫羣吏所困迫而違道。”</w:t>
        <w:br/>
        <w:br/>
        <w:t>（5）忧虑；担心。《孟子·公孫丑上》：“*宋*人有閔其苗之不長而揠之者。”《論衡·問孔》：“儒者説*孔子*周流，應聘不濟，閔道不行，失*孔子*情矣。”*李大钊*《警告全国父老书》：“爱人类之平和，闵友邦之殃厉。”</w:t>
        <w:br/>
        <w:br/>
        <w:t>（6）疾病。《爾雅·釋詁下》：“閔，病也。”*邢昺*疏：“疾甚曰病。”《荀子·禮論》：“紸纊聽息之時，則夫忠臣孝子亦知其閔己。”*俞樾*平議：“亦知其閔己，猶言亦知其病己。病謂疾甚也。”</w:t>
        <w:br/>
        <w:br/>
        <w:t>（7）通“惽（hūn）”。昏暗。*清**朱駿聲*《説文通訓定聲·屯部》：“閔，叚借為惽。”《史記·范雎蔡澤列傳》：“竊閔然不敏，敬執賓主之禮。”*司馬貞*索隱：“*鄒誕*本作‘惛然’。……閔猶昬闇也。”</w:t>
        <w:br/>
        <w:br/>
        <w:t>（8）通“暋”。1.强悍。《孟子·萬章下》：“《康誥》曰：‘殺越人于貨，閔不畏死，凡民罔不譈。’”按：《書·康誥》“閔”作“暋”。*孔*傳：“暋，强也。”2.勉力。《書·君奭》：“予惟用閔于天越民。”*孔*傳：“閔，勉也。我惟用勉于天道加于民。”</w:t>
        <w:br/>
        <w:br/>
        <w:t>（9）*春秋*时*宋*邑，古*缗国*地，在今*山东省**金乡县*东北。《穀梁傳·僖公二十三年》：“*齊*侯伐*宋*，圍*閔*。”*范甯*集解：“‘閔’，*左氏*作‘緡’。”</w:t>
        <w:br/>
        <w:br/>
        <w:t>（10）姓。《廣韻·軫韻》：“*閔*，姓。*孔子*弟子*閔損*。”</w:t>
        <w:br/>
        <w:br/>
        <w:t>（二）mín　《集韻》眉貧切，平真明。</w:t>
        <w:br/>
        <w:br/>
        <w:t>〔閔天〕也作“旻天”。泛指天。《集韻·真韻》：“旻，《説文》：‘秋天也。’引《虞書》：‘仁閔覆下，則稱旻天。’或作閔。”《周禮·春官·大祝》“六曰誄”*漢**鄭玄*注引*鄭司農*云：“《春秋傳》曰：‘*孔子*卒，*哀公*誄之曰：閔天不淑，不憖遺一老。’”按：《左傳·哀公十六年》作“旻天不弔”。</w:t>
        <w:br/>
      </w:r>
    </w:p>
    <w:p>
      <w:r>
        <w:t>閕##閕</w:t>
        <w:br/>
        <w:br/>
        <w:t>閕（一）xiā　《集韻》虚加切，平麻曉。</w:t>
        <w:br/>
        <w:br/>
        <w:t>门闭。《玉篇·門部》：“閕，門閉。”</w:t>
        <w:br/>
        <w:br/>
        <w:t>（二）xiǎ　《集韻》魚駕切，去禡疑。</w:t>
        <w:br/>
        <w:br/>
        <w:t>同“閜”。大开；大裂。《集韻·禡韻》：“閕，開裂也。”《字彙·門部》：“閕，與閜同。”*漢**司馬相如*《上林賦》：“谽呀豁閕，阜陵别隖。”按：《史記·司馬相如列傳》“閕”作“閜”。*清**劉黻*《郡署古槐記》：“有古槐焉，高五六丈，圍約三人抱，𦚊然豁閕而中空。”</w:t>
        <w:br/>
      </w:r>
    </w:p>
    <w:p>
      <w:r>
        <w:t>閗##閗</w:t>
        <w:br/>
        <w:br/>
        <w:t>閗同“闘（鬭）”。《五音集韻·侯韻》：“闘，俗閗。”*宋**陳與義*《道中書事》：“壞梁斜閗水，喬木密藏村。”《三國志通俗演義·曹操起兵伐董卓》：“閗不數合，*程普*㓨中*胡軫*咽喉，死於馬下。”</w:t>
        <w:br/>
      </w:r>
    </w:p>
    <w:p>
      <w:r>
        <w:t>閘##閘</w:t>
        <w:br/>
        <w:br/>
        <w:t>〔闸〕</w:t>
        <w:br/>
        <w:br/>
        <w:t>《説文》：“閘，開閉門也。从門，甲聲。”</w:t>
        <w:br/>
        <w:br/>
        <w:t>（一）yā　《廣韻》烏甲切，入狎影。盍部。</w:t>
        <w:br/>
        <w:br/>
        <w:t>开闭门。《説文·門部》：“閘，開閉門也。”*段玉裁*注：“謂樞轉軋軋有聲。”</w:t>
        <w:br/>
        <w:br/>
        <w:t>（二）gē　《廣韻》古盍切，入盍見。</w:t>
        <w:br/>
        <w:br/>
        <w:t>闭门。《廣韻·盍韻》：“閘，閉門。”</w:t>
        <w:br/>
        <w:br/>
        <w:t>（三）zhá　《篇海類編》直甲切。</w:t>
        <w:br/>
        <w:br/>
        <w:t>（1）一种有门、可以启闭的水利工程建筑物，用以控制水流大小和船只通行。如：船闸；分洪闸。《正字通·門部》：“閘，舊註同‘牐’。按：今漕𦪁往來，臿石左右如門，設版瀦水，時啓閉以通舟。水門容一舟銜尾貫行。門曰閘門，河曰閘河，設閘官司之。”*宋**蘇軾*《祭英烈王祝文》：“完我岸閘，千夫奏功。”*清**王士禛*《歸經鵲華二山間即目》：“七十二閘遠鈎帶，如棋布子交迴環。”*杨沫*《青春之歌》第一部第十一章：“他的面色立刻开朗起来，谈笑风生，滔滔地像开了闸的流水。”又指旧时城门的悬门。《説唐》第四十一回：“忽聽得一聲炮響，城上放下千斤閘來。”</w:t>
        <w:br/>
        <w:br/>
        <w:t>（2）关闸。引申为拦。《朱子語類·孟子九》：“如水之流，夜間則閘得許多水住在這裏，這一池水便滿。”</w:t>
        <w:br/>
        <w:br/>
        <w:t>（3）截断。*元**楊梓*《敬德不伏老》第三折：“男子漢閘草喂馬。”《封神演義》第四十八回：“不怕你得道神仙，一閘兩段。”</w:t>
        <w:br/>
        <w:br/>
        <w:t>（4）制动器的通称。如：电闸；风闸；倒轮闸。特指铁路上的转辙器。</w:t>
        <w:br/>
        <w:br/>
        <w:t>（5）用同“查”。《水滸全傳》第三十回：“便差人常常下牢裏來閘看。”*明**何孟春*《餘冬緒録摘抄外篇》卷五：“我朝自設轉運以來，嘗差監察御史分閘鹽課。”*清**顧炎武*《天下郡國利病書·雲南·詹英論征麓川狀畧》：“先差密切兼幹之官，前途盤閘各官行李。”</w:t>
        <w:br/>
      </w:r>
    </w:p>
    <w:p>
      <w:r>
        <w:t>閙##閙</w:t>
        <w:br/>
        <w:br/>
        <w:t>閙同“鬧”。《廣韻·效韻》：“閙，同𠆴。”*周祖谟*校勘記：“閙，當作鬧。”按：《集韻·效韻》作“鬧”。《正字通·門部》：“閙，鬧字之譌。《説文》載《鬥部》、舊本音義同鬧，附《門部》，非。”《武威漢簡·雜簡·日忌木簡》：“酉，毋召客，不閙，若傷。”*唐**白居易*《雪中晏起》：“紅塵閙熱白雲冷，好於冷熱中間安置身。”</w:t>
        <w:br/>
      </w:r>
    </w:p>
    <w:p>
      <w:r>
        <w:t>閚##閚</w:t>
        <w:br/>
        <w:br/>
        <w:t>閚zhān　《玉篇》側銜切。</w:t>
        <w:br/>
        <w:br/>
        <w:t>立待。《玉篇·門部》：“閚，立待也。”《正字通·門部》：“閚，俗字，立待也。義與《立部》‘站’近。”</w:t>
        <w:br/>
      </w:r>
    </w:p>
    <w:p>
      <w:r>
        <w:t>閛##閛</w:t>
        <w:br/>
        <w:br/>
        <w:t>閛（一）pēng　《廣韻》普耕切，平耕滂。</w:t>
        <w:br/>
        <w:br/>
        <w:t>（1）开关门声。《玉篇·門部》：“閛，門扇聲。”《法言·問道》：“開之廓然，見四海；閉之閛然，不覩牆之裏。”*明**沈孚中*《綰春園傳奇·貽詩》：“心碎門兒聲一閛。”《聊齋志異·青鳳》：“聞樓後發扃，闢之閛然。”又《陳雲棲》：“但見室門閛然而合。”</w:t>
        <w:br/>
        <w:br/>
        <w:t>（2）门无隙貌。*清**胡文英*《吴下方言考》卷四：“案：閛，門無隙貌。*吴*中謂閉門無隙曰石閛閛。”</w:t>
        <w:br/>
        <w:br/>
        <w:t>（二）pèng　《集韻》叵迸切，去諍滂。</w:t>
        <w:br/>
        <w:br/>
        <w:t>开闭门。《集韻·諍韻》：“閛，開閉門也。”</w:t>
        <w:br/>
      </w:r>
    </w:p>
    <w:p>
      <w:r>
        <w:t>閜##閜</w:t>
        <w:br/>
        <w:br/>
        <w:t>《説文》：“閜，大開也。从門，可聲。大杯亦為閜。”</w:t>
        <w:br/>
        <w:br/>
        <w:t>（一）xiǎ　《廣韻》許下切，上馬曉。歌部。</w:t>
        <w:br/>
        <w:br/>
        <w:t>（1）大开；大裂。《説文·門部》：“閜，大開也。”《廣韻·馬韻》：“閜，大裂。”《史記·司馬相如列傳》：“谽呀豁閜，𨸏陵别島。”*唐**杜甫*《朝獻太清宫賦》：“仡神光而𧮳閜，羅詭異以戢孴。”*清**喬光烈*《游龍門記》：“劈立若雙闕洞閜狀，是為*龍門*。”</w:t>
        <w:br/>
        <w:br/>
        <w:t>（2）大杯。《方言》卷五：“閜，桮也，其大者謂之閜。”*漢**李尤*《杯銘》：“小之為杯，大之為閜，杯閜之用，無施不可。”*明**楊慎*《器用》：“《東觀漢記》‘今日歲首，請上雅壽’。雅，酒閜也。”</w:t>
        <w:br/>
        <w:br/>
        <w:t>（二）ě　《集韻》倚可切，上哿影。</w:t>
        <w:br/>
        <w:br/>
        <w:t>（1）〔閜砢〕互相扶持。《文選·司馬相如〈上林賦〉》：“坑衡閜砢，垂條扶疏。”*李善*注引*郭璞*曰：“閜砢，相扶持也。”</w:t>
        <w:br/>
        <w:br/>
        <w:t>（2）弯，曲。*章炳麟*《新方言·釋形體》：“今人謂局腰為呼腰，*直隸*或言閜腰。”</w:t>
        <w:br/>
      </w:r>
    </w:p>
    <w:p>
      <w:r>
        <w:t>閝##閝</w:t>
        <w:br/>
        <w:br/>
        <w:t>閝líng　《廣韻》郎丁切，平青來。</w:t>
        <w:br/>
        <w:br/>
        <w:t>门上小窗。《廣韻·青韻》：“閝，門上小䆫。出*崔浩*《女儀》。”</w:t>
        <w:br/>
      </w:r>
    </w:p>
    <w:p>
      <w:r>
        <w:t>閞##閞</w:t>
        <w:br/>
        <w:br/>
        <w:t>《説文》：“閞，門欂櫨也。从門，弁聲。”</w:t>
        <w:br/>
        <w:br/>
        <w:t>（一）biàn　《廣韻》皮變切，去線並。又符萬切。元部。</w:t>
        <w:br/>
        <w:br/>
        <w:t>门柱上的斗拱。《説文·門部》：“閞，門𣝍櫨也。”*段玉裁*注：“𣝍櫨，柱上枅也。枅，屋𣝍櫨也。閞則門柱上枅之名。”泛指斗拱。《爾雅·釋宫》：“閞謂之槉。”*宋**李誡*《營造法式·大木作制度一·栱》：“栱，其名有六：一曰閞，二曰槉，三曰欂，四曰曲枅，五曰欒，六曰栱。”</w:t>
        <w:br/>
        <w:br/>
        <w:t>（二）guān</w:t>
        <w:br/>
        <w:br/>
        <w:t>同“關”。《老子》第二十七章：“善𨳲无閞鍵不可開。”*隋**杜臺卿*《玉燭寳典·十月孟冬》：“謹閞梁，塞傒俓。”《遼文滙·賈師訓墓誌》：“閞南之人，側目以視。”</w:t>
        <w:br/>
      </w:r>
    </w:p>
    <w:p>
      <w:r>
        <w:t>閟##閟</w:t>
        <w:br/>
        <w:br/>
        <w:t>《説文》：“閟，閉門也。从門，必聲。《春秋傳》曰：‘閟門而與之言。’”按：*杨树达*《積微居小學述林》以为“閟”是由“閉”变来的形声字。</w:t>
        <w:br/>
        <w:br/>
        <w:t>bì　《廣韻》兵媚切，去至幫。質部。</w:t>
        <w:br/>
        <w:br/>
        <w:t>（1）闭门。《説文·門部》：“閟，閉門也。”《左傳·莊公三十二年》：“初，公築臺臨*黨氏*，見*孟任*，從之，閟。而以夫人言，許之。”*唐**白居易*《采詩官》：“君之堂兮千里遠，君之門兮九重閟。”*清**唐孫華*《夏重談金陵舊事》：“上書欲自通，沉沉九閽閟。”引申为闭。*唐**慧琳*《一切經音義》卷八十二引《韻英》：“閟，閉也。”《佩文韻府》卷六十三引*漢**張衡*《周天大象賦》：“虚梁閴寂以幽閟，葢屋喧轟而晏賞。”*明**劉基*《郁離子·天道》：“畜極則洩，閟極則達，熱極則風，壅極則通。”</w:t>
        <w:br/>
        <w:br/>
        <w:t>（2）掩蔽。《六書故·工事二》：“閟，揜也。”《漢書·盧綰傳》：“*綰*愈恐，閟匿。”*顔師古*注：“閟，閉也，閉其蹤蹟。”*唐**孟郊*《逢江南故晝上人會中鄭方囘》：“珠沉百泉暗，月死群象閟。”*清**阮元*《疇人傳·王元啟》：“承下問諄諄，不敢自閟其愚。”</w:t>
        <w:br/>
        <w:br/>
        <w:t>（3）埋。*唐**白居易*《唐太原白氏之殤墓銘》：“埋魂閟骨長夜臺，二十年後復一開。”*宋**蘇軾*《真相院釋迦舍利塔銘》：“分置衆刹奠山川，棺槨十襲閟精圜。”*清**王闓運*《鄱陽黄君墓誌銘》：“念幽晦之永閟，攷落落之景行。”</w:t>
        <w:br/>
        <w:br/>
        <w:t>（4）止；尽。《正字通·門部》：“閟，止也。”《詩·鄘風·載馳》：“視爾不臧，我思不閟。”*朱熹*注：“閟，閉也，止也。言思之不止也。”《左傳·閔公二年》：“今命以時卒，閟其事也。”*杜預*注：“冬十二月，閟盡之時也。”*唐**杜甫*《鬭雞》：“仙遊終一閟，女樂久無香。”</w:t>
        <w:br/>
        <w:br/>
        <w:t>（5）清静，幽深。《古今韻會舉要·寘韻》引《增韻》：“閟，深也，幽也。”*南朝**梁**江淹*《蕭驃騎讓太尉增封表》：“幸郊甸或静，江山以閟。”*宋**曹勛*《驀山溪》：“松露閟，紫煙深。”*清**王士禛*《聖安寺僧舍聯句》：“肅肅僧寮清，穆穆禪宫閟。”</w:t>
        <w:br/>
        <w:br/>
        <w:t>（6）慎重；珍重。《玉篇·門部》：“閟，慎也。”《書·大誥》：“天閟毖我成功所，予不敢不極卒寧王圖事。”*孔*傳：“閟，慎也。”*宋**文天祥*《癸亥上皇帝書》：“陛下儻察及此，則亦何愛於此一人，而閟惜英斷，以重違天下之心哉？”</w:t>
        <w:br/>
        <w:br/>
        <w:t>（7）病名。大小便不利。《素問·五常政大論》：“其病癃閟。”*王冰*注：“閟，大便乾澀不利也。”《本草綱目·百病主治藥上》：“白魚（治）小便淋閟，以滑石、髮灰服。”</w:t>
        <w:br/>
        <w:br/>
        <w:t>（8）通“祕”。*清**段玉裁*《説文解字注·門部》：“閟，又叚為祕字。”1.神；神秘。《詩·魯頌·閟宫》：“閟宫有侐，實實枚枚。”*鄭玄*箋：“閟，神也。*姜嫄*神所依，故廟曰神宫。”按：《文選·王延壽〈魯靈光殿賦〉》“乃立靈光之祕殿，配紫微而為輔。”*唐**李善*引*張載*注引作“祕”。*南朝**齊**謝超宗*《嘉薦樂》：“弈弈閟幄，亹亹嚴闈。”*宋**蘇軾*《内中添蓋神御殿告遷御容祝文》：“於皇神考，肇啟閟祠。”2.秘密。*宋**錢鍪*《次袁尚書巫山十二峰二十五韻》：“彫鑴萬象發天閟，衙官*屈宋*争馳聲。”*清**毛奇齡*《大學知本圖説》：“道若大路，何有乎閟密，而曰微，曰隱，曰不睹不聞？”*鲁迅*《坟·人之历史》：“群疑冰泮，大閟犁然。”</w:t>
        <w:br/>
      </w:r>
    </w:p>
    <w:p>
      <w:r>
        <w:t>閠##閠</w:t>
        <w:br/>
        <w:br/>
        <w:t>閠同“閏”。《廣韻·稕韻》：“閠，閠餘也。”《正字通·門部》：“閏，俗从玉作閠。”*唐**周賀*《投江州張郎中》：“借山年涉閠，寢郡月逾旬。”*清**查繼佐*《罪惟録·班爵志總論》：“*杜遵道*、*羅文素*等，早已閠亂臣之數，而明六王以下皆治臣。何則？”</w:t>
        <w:br/>
      </w:r>
    </w:p>
    <w:p>
      <w:r>
        <w:t>閡##閡</w:t>
        <w:br/>
        <w:br/>
        <w:t>〔阂〕</w:t>
        <w:br/>
        <w:br/>
        <w:t>《説文》：“閡，外閉也。从門，亥聲。”</w:t>
        <w:br/>
        <w:br/>
        <w:t>（一）ài　《廣韻》五溉切，去代疑。之部。</w:t>
        <w:br/>
        <w:br/>
        <w:t>（1）从门外关门。《説文·門部》：“閡，外閉也。”*胡文英*《吴下方言考·卦韻》：“閡，出門後曳門使閉也。*吴*中出門而略帶上其門曰閡。”</w:t>
        <w:br/>
        <w:br/>
        <w:t>（2）以木拦门。*唐**慧琳*《一切經音義》卷十二引《考聲》：“閡，以木攔門曰閡。”</w:t>
        <w:br/>
        <w:br/>
        <w:t>（二）hé　《集韻》紇則切，入德匣。</w:t>
        <w:br/>
        <w:br/>
        <w:t>（1）阻碍；妨碍。*唐**慧琳*《一切經音義》卷十五引《考聲》：“閡，妨也。”《集韻·德韻》：“閡，礙也。”*清**段玉裁*《説文解字注·門部》：“有外閉則為礙。”*清**朱駿聲*《説文通訓定聲·頤部》：“閡，與礙義近。”*漢**焦贛*《易林·賁之咸》：“樹柱閡車，失其正當。”《世説新語·規箴》：“*夷甫*晨起，見錢閡行，呼婢曰：‘舉却阿堵物。’”*唐**李敬方*《題黄山湯院》：“已閡眠沙麂，仍妨卧石猨。”</w:t>
        <w:br/>
        <w:br/>
        <w:t>（2）阻隔不通。*唐**慧琳*《一切經音義》卷十五引《考聲》：“閡，隔也。”*漢**張衡*《西京賦》：“右有*隴*坻之隘，隔閡*華戎*。”《抱朴子·外篇·博喻》：“學而不思，則疑閡實繁。”</w:t>
        <w:br/>
        <w:br/>
        <w:t>（3）止。《玉篇·門部》：“閡，止也。”《抱朴子·廣譬》：“靈鳳所以晨起丹穴，夕萃軒丘，日未移晷，周章九陔，凌風蹈雲，不䟾不閡者，以其六翮輕勁也。”*晋**郭璞*《山海經圖讚·海外北經》：“厥形雖大，斯脚則企，跳步雀踴，踵不閡也。”</w:t>
        <w:br/>
        <w:br/>
        <w:t>（4）界限，限制。《小爾雅·廣言》：“閡，限也。”*晋**陸機*《文賦》：“恢萬里使無閡，通億載而為津。”《金史·黄久約傳》：“世豈乏材，閡於資格故也。”</w:t>
        <w:br/>
        <w:br/>
        <w:t>（三）hài　《集韻》下改切，上海匣。</w:t>
        <w:br/>
        <w:br/>
        <w:t>藏；塞。《集韻·海韻》：“閡，藏塞也。”《漢書·律曆志上》：“該臧萬物而雜陽閡種也。”*顔師古*注引*孟康*曰：“閡，塞臧也，陰雜陽氣臧塞，為萬物作種也。”</w:t>
        <w:br/>
        <w:br/>
        <w:t>（四）gāi　《篇海類編》柯開切。</w:t>
        <w:br/>
        <w:br/>
        <w:t>通“陔”。重。《漢書·禮樂志》：“專精萬意逝九閡，紛云六幕浮大海。”*顔師古*注引*如淳*曰：“閡，亦陔也。……陔，重也，謂九天之上也。”</w:t>
        <w:br/>
        <w:br/>
        <w:t>（五）kǎi　《五音集韻》苦亥切。</w:t>
        <w:br/>
        <w:br/>
        <w:t>开。《五音集韻·海韻》：“閡，開也。”</w:t>
        <w:br/>
      </w:r>
    </w:p>
    <w:p>
      <w:r>
        <w:t>関##関</w:t>
        <w:br/>
        <w:br/>
        <w:t>関同“關”。《玉篇·門部》：“関”，“關”的俗字。《篇海類編·宫室類·門部》：“関，關俗字。”《宋史·文天祥傳》：“一旦有急，徵天下兵無一人一騎入*関*者，吾深恨于此。”*清**查繼佐*《罪惟録·安宗簡皇帝紀》：“要典治亂所関，勿聽邪惑，致興大獄。”</w:t>
        <w:br/>
        <w:br/>
        <w:t>𨴤神名用字。《雲笈七籖》卷五十一：“靈帝*君*姓，暉諱*𨴤元*。”</w:t>
        <w:br/>
      </w:r>
    </w:p>
    <w:p>
      <w:r>
        <w:t>閣##閣</w:t>
        <w:br/>
        <w:br/>
        <w:t>〔阁〕</w:t>
        <w:br/>
        <w:br/>
        <w:t>《説文》：“閣，所以止扉也。从門，各聲。”</w:t>
        <w:br/>
        <w:br/>
        <w:t>gé　《廣韻》古落切，入鐸見。鐸部。</w:t>
        <w:br/>
        <w:br/>
        <w:t>（1）门开后插在两旁用来固定门扇的长木桩。《爾雅·釋宫》：“所以止扉謂之閣。”*郭璞*注：“門辟旁長橛也。”*郝懿行*義疏：“《釋文》‘閣’作‘閎’，云：‘本亦作閣。’又云：‘*郭*注本無此字。’蓋*陸德明*據誤本作‘閎’，反以作‘閣’為非。”*王引之*述聞：“辟與闢同（經傳多以“辟”為“闢”），開也。謂門之既開，其旁有長橛以止之，使不動摇。今時城門既開，插木橛於旁以止之，是其遺法也。”一说指旧式门扇旁边用作转轴的长木柱。《説文·門部》：“閣，所以止扉也。”*徐鍇*繫傳：“所以止扉，即今云門頰，扇所附著也。”按：*宋**李誡*《營造法式·小木作制度·烏頭門》：“立頰長視門高。”原注：“上下各别出卯。”又泛指长木桩。《爾雅·釋宫》：“（杙）長者謂之閣。”</w:t>
        <w:br/>
        <w:br/>
        <w:t>（2）架子上置放食物的木板。《廣雅·釋詁二》：“閣，載也。”又《釋詁三》：“載、閣，攱也。”*王念孫*疏證：“皆謂庋閣也。”*段玉裁*《説文解字注·門部》：“閣本訓直橜，所以扞格者。引申之，横者可以庋物亦曰閣。”《禮記·内則》：“大夫七十而有閣。”*鄭玄*注：“閣，以板為之，庋食物也。”</w:t>
        <w:br/>
        <w:br/>
        <w:t>（3）方言。立柜。*清**同治*年修《河南府志·方言》：“閣謂之立櫃。”</w:t>
        <w:br/>
        <w:br/>
        <w:t>（4）设置阁的夹室，即厨房。《廣雅·釋宫》：“閣，𢊍也。”《禮記·内則》：“天子之閣左達五，右達五；公侯伯於房中五；大夫於閣三；士於坫一。”*鄭玄*注：“達，夾室。大夫言‘於閣’，與天子同處。”*孔穎達*疏：“大夫既卑無嫌，故亦於夾室而閣三也。”</w:t>
        <w:br/>
        <w:br/>
        <w:t>（5）夹室，在大屋子里隔出来的小房间。*唐**白居易*《别春爐》：“暖閣春初入，温爐興稍闌。”*元**李文蔚*《燕青博魚》第二折：“賣酒的，有乾净閣子兒麽？”*明**謝肇淛*《五雜組·地部二》：“閣，夾室也，以板為之。”</w:t>
        <w:br/>
        <w:br/>
        <w:t>（6）宫廷中收藏图书、安置贤才或绘像表功的房子。《漢書·揚雄傳》：“時*雄*校書*天禄閣*上，治獄使者來，欲收*雄*，*雄*恐不能自免，乃從閣上自投下，幾死。”《三輔黄圖·閣》引《漢宫殿疏》：“*天禄*、*麒麟閣*，*蕭何*造，以藏秘書、處賢才也。”*唐**封演*《封氏聞見記·典籍》：“*魏*時采掇亡書，藏在三閣。”后世泛指收藏图书、器物的房子。*宋**吴曾*《能改齋漫録》卷七：“作金銀琉璃窣堵坡，藏閣上。”*宋**趙與時*《賓退録》卷六：“又進登一閣，稍大，閣中皆陳列法書圖畫。”</w:t>
        <w:br/>
        <w:br/>
        <w:t>（7）宫殿。《史記·扁鵲倉公列傳》：“時醫*秦信*在旁，臣*意*去，*信*謂左右閣都尉曰：‘*意*以*淳于*司馬病為何？’”*司馬貞*索隱：“一云閣即宫閣。”*宋**蘇軾*《書柳公權聯句》：“薰風自南來，殿閣生微凉。”</w:t>
        <w:br/>
        <w:br/>
        <w:t>（8）我国古代中央官署。《後漢書·仲長統傳》：“*光武皇帝*愠數世之失權，忿彊臣之竊命，矯枉過直，政不任下，雖置三公，事歸臺閣。”*李賢*注：“臺閣謂尚書也。”*唐**白居易*《留别吴七正字》：“成名共記甲科上，署吏同登芸閣間。”*明**沈德符*《萬曆野獲編補遺·内閣·閣臣奪情奉差》：“閣臣百僚師表，奪情不喪，何以示天下？”</w:t>
        <w:br/>
        <w:br/>
        <w:t>（9）近、现代的内阁。如：阁议；阁员；组阁；倒阁。</w:t>
        <w:br/>
        <w:br/>
        <w:t>（10）供游息眺望的楼房。如：亭台楼阁。*唐**慧琳*《一切經音義》卷三十八引《倉頡篇》：“閣，樓也。”《淮南子·主術》：“高臺層榭，接屋連閣。”*唐**白居易*《江樓早秋》：“樓閣宜佳客，江山入好詩。”《聊齋志異·蓮花公主》：“疊閣重樓，萬椽相接，曲折而行。”特指寺观中供佛、祀神的楼房。《集韻·鐸韻》：“閣，觀也。”如：*普贤阁*；*吕祖阁*。</w:t>
        <w:br/>
        <w:br/>
        <w:t>⑪栈道。《戰國策·齊策》：“為棧道木閣而迎王與后於*城陽*山中。”《史記·高祖本紀》“去輒燒絶棧道”*唐**司馬貞*索隱引*崔浩*云：“險絶之處，傍鑿山巖，而施版梁為閣。”《三國演義》第一百一十七回：“鑿山開路，搭造橋閣。”</w:t>
        <w:br/>
        <w:br/>
        <w:t>⑫楼与楼之间的架空复道。《文選·司馬相如〈上林賦〉》：“高廊四注，重坐曲閣。”*李善*注引*司馬彪*曰：“曲閣，閣道委曲也。”《三輔黄圖·漢宫》：“於宫西跨城池作飛閣，通*建章宫*。”</w:t>
        <w:br/>
        <w:br/>
        <w:t>⑬置放；禁受。后作“擱”。*清**朱駿聲*《説文通訓定聲·豫部》：“閣，凡止而不行皆謂之閣。”《三國志·魏志·王粲傳》“精意覃思，亦不能加也”*南朝**宋**裴松之*注：“*鍾繇*、*王朗*等雖各為*魏*卿相，至于朝廷奏議，皆閣筆不能措手。”*唐**元稹*《遣春十首》之九：“葛巾竹梢掛，書卷琴上閣。”*清**李伯元*《文明小史》第二十五回：“這先生雖系通人，没得那般八股習氣，却閣不住他如此考問。”</w:t>
        <w:br/>
        <w:br/>
        <w:t>⑭用同“閤”。1.丞相官署的门。*唐**杜甫*《贈嚴閣老詩》：“扈聖登黄閣，明公獨妙年。”2.宾馆。*元**雅琥*《上執政四十韻》：“中台方正席，東閣又延賓。”3.卧室；女子卧室。如：闺阁；出阁。《樂府詩集·横吹曲辭五·木蘭詩二首》之一：“開我東閣門，坐我西間床。”*明*佚名《韓明十義記》第九折：“本是綉閣香閨女，今做奸豪獄内人。”</w:t>
        <w:br/>
        <w:br/>
        <w:t>⑮姓。《元和姓纂·鐸韻》：“*周*之閽人守王宫者，所以止扇闔扉謂之閣，以為氏。《急就章》有*閣并訢*，*漢*有*閣并儒*。”</w:t>
        <w:br/>
      </w:r>
    </w:p>
    <w:p>
      <w:r>
        <w:t>閤##閤</w:t>
        <w:br/>
        <w:br/>
        <w:t>〔合（二）〕</w:t>
        <w:br/>
        <w:br/>
        <w:t>《説文》：“閤，門旁户也。从門，合聲。”</w:t>
        <w:br/>
        <w:br/>
        <w:t>（一）gé　《廣韻》古沓切，入合見。緝部。</w:t>
        <w:br/>
        <w:br/>
        <w:t>（1）大门旁的小门。《説文·門部》：“閤，門旁户也。”《墨子·雜守》：“閤通守舍。”《漢書·韓延壽傳》：“是日移病不聽事，因入卧傳舍，閉閤思過。”特指便殿的角门。《新唐書·百官志二》：“*大和*九年，詔入閤日，起居郎、舍人具紙筆立螭頭下。”*清**顧炎武*《日知録》卷二十四：“（*唐*制）以宣政為前殿，紫宸為便殿，前殿謂之正衙，天子不御前殿，而御紫宸，乃自正衙唤仗，繇閤門而入。百官候朝于衛者，因隨以入見，謂之入閤。葢中門不啓，而開角門也。”</w:t>
        <w:br/>
        <w:br/>
        <w:t>（2）宫中小门。《爾雅·釋宫》：“小閨謂之閤。”《洪武正韻·合韻》：“閤，内中小門。”*漢**司馬遷*《報任少卿書》：“身直為閨閤之臣，寧得自引於深藏巖穴邪。”《新唐書·宦者傳序》：“*太宗*詔内侍省不立三品官，以内侍為之長，階第四，不任以事，惟門閤守禦、廷内掃除、禀食而已。”</w:t>
        <w:br/>
        <w:br/>
        <w:t>（3）丞相官署门，因指丞相官署。*漢**衛宏*《漢舊儀》卷上：“以方尺板叩閤大呼奴名。”*清**顧炎武*《日知録》卷二十四：“《漢舊儀》曰：‘丞相聽事閤，曰黄閤。’不敢洞開朱門，以别於人主，故以黄塗之，謂之黄閤。”又泛指官署。《漢書·王尊傳》：“直符史詣閤下，從太守受其事。”《南齊書·王思遠傳》：“初舉秀才，歷宦府閤。”*唐**趙璘*《因話録·徵部》：“古者三公開閤，郡守比之古之侯伯，亦有閤，故世俗書題閤下之稱。”</w:t>
        <w:br/>
        <w:br/>
        <w:t>（4）古时所设的延宾馆。《漢書·公孫弘傳》：“於是起客館，開東閤以延賢人，與參謀議。”*顔師古*注：“閤者，小門也。東向開之，避當庭門而引賓客，以别於掾史官屬也。”*唐**白居易*《宿裴相公興化池亭》：“*孫弘*閤閙無閑客，*傅説*舟忙不借人。”*宋**王安石*《韓持國從富并州辟》：“千金棄不惜，賓客常滿閤。”*清**顧炎武*《日知録》卷二十四：“閤者門旁小户也，因設館於其旁，即謂之閤。……如今之官署角門，旁有延賓館也。”</w:t>
        <w:br/>
        <w:br/>
        <w:t>（5）宫禁；宫殿。《三國志·吴志·魯肅傳》：“*肅*將入閤拜，*權*起禮之。”《金史·宣宗紀下》：“是夜，皇后及貴妃*龐*氏問安寢閤。”*元**馬致遠*《漢宫秋》第一折：“有我*漢朝*西宫閤下美人*王昭君*。”</w:t>
        <w:br/>
        <w:br/>
        <w:t>（6）内室；卧室。《六書故·工事一》：“今人皆以小室為閤也。”《淮南子·主術》：“志在直道、正邪、決煩、理挐，而乃責之以閨閤之禮，隩窔之閒。”《漢書·汲黯傳》：“*黯*多病，卧閤内不出。”*唐**白居易*《重題》：“日高睡足猶慵起，小閤重衾不怕寒。”特指女子的卧室。*南朝**梁元帝*《烏栖曲》：“蘭房椒閤夜方開。”*唐**段**成式*《酉陽雜俎·禮異》：“壻拜閤日，婦家親賓婦女畢集，各以杖打𦕓（婿）為戲樂。”</w:t>
        <w:br/>
        <w:br/>
        <w:t>（7）置放；禁受。*唐**張鷟*《朝野僉載》卷二：“*五溪*蠻父母死，於村外閤其屍，三年而葬。”*元**高栻*《集賢賓·怨别》：“赤緊的關山路遠，一去無音，閤不住雙眸泪垂。”</w:t>
        <w:br/>
        <w:br/>
        <w:t>（8）用同“閣”。1.楼。*唐**劉禹錫*《歎梅雨》：“高閤晨開掃翠微。”特指收藏图书的房子。《正字通·門部》：“閤，*宋太宗*藏經史子集天文圖畫，分六閤，與閣同。”*唐高宗*《奬顔楊庭進父師古〈匡謬正俗〉勅》：“宜令所司録一本付祕書閤。”2.小屋子。*宋**莊綽*《鷄肋編》卷下：“與數同列往見*蔡京*，坐於後閣。”3.夹室。*唐**白居易*《早寒》：“半卷寒簷幕，斜開暖閤門。”《古今小説·楊思温燕山逢故人》：“樓上有六十個閤兒，下面舖上七十副卓凳。”</w:t>
        <w:br/>
        <w:br/>
        <w:t>（9）姓。</w:t>
        <w:br/>
        <w:br/>
        <w:t>（二）hé</w:t>
        <w:br/>
        <w:br/>
        <w:t>同“闔”。1.全。如：閤家；閤府。*明**袁宏道*《袁中郎全集·尺牘·乞改稿二》：“伏乞台臺憫*吴*閤縣之生民。”2.闭。*邢野*、*羽山*《平原游击队》：“*小阳子*，你该睡一会儿了，昨晚上就没有閤过眼。”</w:t>
        <w:br/>
      </w:r>
    </w:p>
    <w:p>
      <w:r>
        <w:t>閥##閥</w:t>
        <w:br/>
        <w:br/>
        <w:t>〔阀〕</w:t>
        <w:br/>
        <w:br/>
        <w:t>《説文新附》：“閥，閥閲，自序也。从門，伐聲。義當通用伐。”</w:t>
        <w:br/>
        <w:br/>
        <w:t>fá　《廣韻》房越切，入月奉。月部。</w:t>
        <w:br/>
        <w:br/>
        <w:t>（1）功劳等级。也作“伐”。*遼**希麟*《續一切經音義》卷四引《字書》：“閥閲、簡閲，具其數自序功狀也。”《後漢書·韋彪傳》：“士宜以才行為先，不可純以閥閲。”*李賢*注：“《史記》曰：‘明其等曰閥，積功曰閲。’”按：《史記·高祖功臣侯者年表序》“閥”作“伐”。*宋**張孝祥*《清平樂》：“勳閥諸郎俱第一，風流前輩敵。”*清**毛奇齡*《俞君墓誌銘》：“况兼孝友，閥與德符。”</w:t>
        <w:br/>
        <w:br/>
        <w:t>（2）仕宦人家自序功状而树立在门外左边的柱子。《玉篇·門部》：“在左曰閥，在右曰閲。”*唐**鄭仁表*《句》：“文章世上争開路，閥閲山東拄破天。”*宋**文天祥*《通董提舉楷》：“共惟某官，閥冠雲霄，樓高湖海。”代指仕宦人家，名门巨室。《後漢書·章帝紀》：“每尋前世舉人貢士，或起甽畝，不繫閥閲。”*唐**韓愈*《送文暢師北遊》：“薦紳秉筆徒，聲譽耀前閥。”《新唐書·柳玭傳》：“*東都**仁和里**裴尚書寬*子孫衆盛，實為名閥。”</w:t>
        <w:br/>
        <w:br/>
        <w:t>（3）依靠权势在某一方面有特殊支配地位的人物或集团。如：财阀；学阀；党阀。*毛泽东*《清平乐·蒋桂战争》：“风云突变，军阀重开战。”</w:t>
        <w:br/>
        <w:br/>
        <w:t>（4）管道或机器中用来调节和控制流体的流量、压力和流动方向的装置。也叫“阀门”。如：水阀；气阀；安全阀。</w:t>
        <w:br/>
      </w:r>
    </w:p>
    <w:p>
      <w:r>
        <w:t>閦##閦</w:t>
        <w:br/>
        <w:br/>
        <w:t>閦chù　《集韻》初六切，入屋初。</w:t>
        <w:br/>
        <w:br/>
        <w:t>众多。《玉篇·門部》：“閦，衆也。”《集韻·屋韻》：“衆在門中。”*北魏**楊衒之*《洛陽伽藍記·宋雲與惠生使西域》：“有佛頂骨，方圓四寸，黄白色，下有孔，受人手指，閦然似仰蜂窠。”</w:t>
        <w:br/>
      </w:r>
    </w:p>
    <w:p>
      <w:r>
        <w:t>閧##閧</w:t>
        <w:br/>
        <w:br/>
        <w:t>閧（一）hòng　《廣韻》胡貢切，去送匣。</w:t>
        <w:br/>
        <w:br/>
        <w:t>同“鬨”。《玉篇·鬥部》：“閧，鬭也。”《古今韻會舉要·送韻》：“閧，*毛*氏曰，當作鬨。从鬥从共。”*宋**宗澤*《乞囘鑾疏》：“如蝟毛起，如蜂閧聚。”*明**方孝孺*《卧雲樓記》：“特以壯先生之高志，以為世俗之囂閧，污濁者不足以凂之。”*清**沈垚*《蓉颿樓文稿·西遊記·金以東釋》：“乞台普濟教吾軍表紅衣于甲以自别，俾閧不迷。”</w:t>
        <w:br/>
        <w:br/>
        <w:t>（二）xiàng　《廣韻》胡絳切，去絳匣。</w:t>
        <w:br/>
        <w:br/>
        <w:t>同“巷”。胡同。《集韻·絳韻》：“𨞠，《説文》：‘里中道也’。或作巷、閧。”《法言·學行》：“一閧之市，不勝異意焉；一卷之書，不勝異説焉。”*唐**盧肇*《海潮賦》：“閧闉澶漫，凌强侮弱。”《新唐書·百官志一》：“虞部郎中、員外郎各一人，掌京都衢閧、苑囿、山澤草木及百官蕃客時蔬新炭供頓、畋獵之事。”</w:t>
        <w:br/>
      </w:r>
    </w:p>
    <w:p>
      <w:r>
        <w:t>閨##閨</w:t>
        <w:br/>
        <w:br/>
        <w:t>〔闺〕</w:t>
        <w:br/>
        <w:br/>
        <w:t>《説文》：“閨，特立之户，上圜下方，有似圭。从門，圭聲。”</w:t>
        <w:br/>
        <w:br/>
        <w:t>guī　《廣韻》古攜切，平齊見。支部。</w:t>
        <w:br/>
        <w:br/>
        <w:t>（1）上圆下方的小门。《説文·門部》：“閨，特立之户，上圜下方，有似圭。”《左傳·襄公十年》：“篳門閨竇之人，而皆陵其上。”《荀子·解蔽》：“俯而出城門，以為小之閨也，酒亂其神也。”</w:t>
        <w:br/>
        <w:br/>
        <w:t>（2）宫中小门。《爾雅·釋宫》：“宫中之門謂之闈，其小者謂之閨。”《公羊傳·宣公六年》：“*趙盾*已朝而出，與諸大夫立於朝，有人荷畚自閨而出者。”*清**王夫之*《宋論·太祖》：“此其不言之隱，局蹐喔嘶于閨闈，而甘于朒縮者也。”</w:t>
        <w:br/>
        <w:br/>
        <w:t>（3）看守闺门。《公羊傳·宣公六年》：“入其閨，則無人閨焉者。”</w:t>
        <w:br/>
        <w:br/>
        <w:t>（4）内宅；内室。《禮記·樂記》：“在閨門之内，父子兄弟同聽之，則莫不和親。”*漢**枚乘*《七發》：“今夫貴人之子，必宫居而閨處。”*唐**白居易*《續古詩》：“閨房猶復爾，邦國當如何？”特指女子的卧室。如：香闺。《後漢書·皇后紀下贊》：“班政蘭閨，宣禮椒屋。”*唐**白居易*《長恨歌》：“*楊*家有女初長成，養在深閨人未識。”*鲁迅*《呐喊·阿Q正传》：“这*阿Q*的大名，忽又传遍了*未庄*的闺中。”</w:t>
        <w:br/>
        <w:br/>
        <w:t>（5）借指妇女。*唐**李白*《紫騮馬》：“揮鞭萬里去，安得念春閨。”*清**黄六鴻*《福惠全書·刑名部·盗賊》：“必欲取據閨流而後盗案可定。”</w:t>
        <w:br/>
      </w:r>
    </w:p>
    <w:p>
      <w:r>
        <w:t>閩##閩</w:t>
        <w:br/>
        <w:br/>
        <w:t>〔闽〕</w:t>
        <w:br/>
        <w:br/>
        <w:t>《説文》：“閩，*東南越*。蛇穜。从虫，門聲。”</w:t>
        <w:br/>
        <w:br/>
        <w:t>mǐn　《廣韻》武巾切（《集韻》眉貧切），平真明。又無分切。諄部。</w:t>
        <w:br/>
        <w:br/>
        <w:t>（1）古代少数民族名，*越*族的一支。居住在今*福建省*和*浙江省*南部一带地方，因以为地名。《説文·門部》：“閩，*東**南越*。”《六書故·動物四》：“閩，*東南越*也，於今為*福建路*。”《周禮·夏官·職方氏》：“辨其邦國都鄙*四夷**八蠻**七閩*。”*孫詒讓*正義：“*閩*，即今*福建*，在*周*為南蠻之别也。”《新唐書·文藝傳下·歐陽詹傳》：“*閩**越*地肥衍，有山泉禽魚。”*宋**陳亮*《上孝宗皇帝第一書》：“公卿將相大抵多*江*、*浙*、*閩*、*蜀*之人。”</w:t>
        <w:br/>
        <w:br/>
        <w:t>（2）古国名，五代十国之一。*唐*末，*王潮*据今*福建省*之地，任*威武*军节度使，后其弟*审知*在公元909年被*后梁*封为*闽王*。933年*审知*次子*延钧*自称帝，国号*闽*，建都*长乐*（今*福建省**福州市*）。943年*延钧*弟*延政*又在*建州*（今*福建省**建瓯市*）称帝，国号*殷*。945年复国号*闽*。为*南唐**李璟*所灭。共历三世、六主。</w:t>
        <w:br/>
        <w:br/>
        <w:t>（3）*福建省*的简称。</w:t>
        <w:br/>
        <w:br/>
        <w:t>（4）通“蟁（wén）”。蚊。*清**朱駿聲*《説文通訓定聲·屯部》：“閩，叚借為蟁。”《大戴禮記·夏小正》：“丹鳥羞白鳥。丹鳥者，謂丹良也；白鳥，謂閩蚋也。”《論衡·遭虎》：“䗢𧌡閩䖟皆食人，人身彊大，故不至死。”</w:t>
        <w:br/>
        <w:br/>
        <w:t>（5）姓。《萬姓統譜·真韻》：“閩，*越王**無彊*為*楚*所滅，子孫散居*閩*地，因氏焉。”</w:t>
        <w:br/>
      </w:r>
    </w:p>
    <w:p>
      <w:r>
        <w:t>閫##閫</w:t>
        <w:br/>
        <w:br/>
        <w:t>〔阃〕</w:t>
        <w:br/>
        <w:br/>
        <w:t>kǔn　《廣韻》苦本切，上混溪。</w:t>
        <w:br/>
        <w:br/>
        <w:t>（1）门橛，门限。*唐**玄應*《一切經音義》卷二引《三蒼》：“閫，門限也。”《集韻·圂韻》：“閫，門橜。通作梱。”《文選·揚雄〈甘泉賦〉》：“天閫决兮地垠開。”*李善*注引*鄭玄*《禮記》注曰：“閫，門限也。”《金史·隱逸傳·褚承亮》：“狀元*許必*仕為郎官，一日出左掖門，墮馬，首中閫石死。”</w:t>
        <w:br/>
        <w:br/>
        <w:t>（2）郭门。《尉繚子·兵教》：“國車不出於閫，組甲不出於櫜，而威服天下矣。”《史記·張釋之馮唐列傳》：“閫以内者，寡人制之；閫以外者，將軍制之。”*裴駰*集解引*韋昭*曰：“此郭門之閫也。”*唐**王翰*《奉和聖製送張尚書巡邊》：“登朝身許國，出閫將辭家。”</w:t>
        <w:br/>
        <w:br/>
        <w:t>（3）统兵在外的将帅或机构。*唐**白居易*《祭張敬則文》：“自膺閫職，益茂勳猷。”*宋**吴自牧*《夢粱録·州府節制諸軍春教》：“開閫於*杭*，儀仗異于帥守其夥。”*清**袁綬*《聞道》：“太平時已久，列閫不知兵。”</w:t>
        <w:br/>
        <w:br/>
        <w:t>（4）妇女居住的内室。《後漢書·皇后紀序》：“内無出閫之言，權無私溺之授。”*元**虞集*《致樂堂》：“翼翼新堂，有閫有房。”《紅樓夢》第八十三回：“省宫闈*賈元妃*染恙，閙閨閫*薛寳釵*吞聲。”</w:t>
        <w:br/>
        <w:br/>
        <w:t>（5）借指妇女。《鏡花緣》第八十九回：“昔閫能臻是，今閨或過之。”特指妻子。*明**高濂*《玉簪記·合慶》：“你的尊閫似我孩兒一般，教人兩下重留戀。”*鲁迅*《准风月谈·登龙术拾遗》：“试看*王尔德*遗照，盘花钮扣，镶牙手杖，何等漂亮，人见犹怜，而况令阃。”</w:t>
        <w:br/>
        <w:br/>
        <w:t>（6）阃奥，比喻学问、事理的精微深奥。*元**郝經*《内遊》：“死生之説，神應之妙，大發其閫。”</w:t>
        <w:br/>
        <w:br/>
        <w:t>（7）宫中道路。也作“壼”。《正字通·門部》：“閸，俗閫字，*毛*《詩》作‘壼’。”*明**王志堅*《表異録·宫室》：“宫中路曰閫術。”*明**姚茂良*《金丸記》第三齣：“過閫穿闈，特報中宫母后知。”也指内宫。*漢**班固*《述成紀》：“閫闈恣*趙*，朝政在*王*。”按：《漢書·叙傳下》作“壼闈”。</w:t>
        <w:br/>
        <w:br/>
        <w:t>（8）姓。《萬姓統譜·軫韻》：“閫，本朝*閫立道*，*永樂*間任*上高縣*丞。”</w:t>
        <w:br/>
      </w:r>
    </w:p>
    <w:p>
      <w:r>
        <w:t>閬##閬</w:t>
        <w:br/>
        <w:br/>
        <w:t>〔阆〕</w:t>
        <w:br/>
        <w:br/>
        <w:t>《説文》：“閬，門高也。从門，良聲。*巴郡*有*閬中縣*。”</w:t>
        <w:br/>
        <w:br/>
        <w:t>（一）làng　《廣韻》來宕切，去宕來。又魯當切。陽部。</w:t>
        <w:br/>
        <w:br/>
        <w:t>（1）门高或高门。《説文·門部》：“閬，門高也。”《玉篇·門部》：“閬，高門。”*唐**許敬宗*《奉和執契静三邊應詔》：“薰風交閬闕，就日泛濛漪。”*宋**李誡*《營造法式·總釋下·門》：“高門謂之𨶈，𨶈謂之閬。”</w:t>
        <w:br/>
        <w:br/>
        <w:t>（2）高大。《睡虎地秦墓竹簡·語書》：“阬閬强肮〔伉〕以視〔示〕强。”《文選·張衡〈思玄賦〉》：“集太微之閬閬。”*李善*注引《字林》：“閬，高貌。”*唐**白居易*《和劉道士遊天台》：“閬宫縹緲間，鈞樂依稀聞。”</w:t>
        <w:br/>
        <w:br/>
        <w:t>（3）空旷。《莊子·外物》：“胞有重閬，心有天遊。”*郭象*注：“閬，空曠也。”*成玄英*疏：“閬，空也。言人腹内空虚，故容藏胃，藏胃空虚，故通氣液。”</w:t>
        <w:br/>
        <w:br/>
        <w:t>（4）隍，无水的城壕。《管子·度地》：“城外為之郭，郭外為之土閬。”*尹知章*注：“閬謂隍。”</w:t>
        <w:br/>
        <w:br/>
        <w:t>（5）地名。即今*四川省**阆中市*。*秦*时设置，*隋*改为*阆内*，*唐*复名*阆中*。《説文·門部》：“閬，*巴郡*有*閬中縣*。”*唐**杜甫*《南池》：“峥嶸*巴**閬*間，所向盡山谷。”《新唐書·方鎮表四》：“*景福*元年，*武定軍*節度增領*閬*、*果*二州。”*清**顧祖禹*《讀史方輿紀要·四川四·合州》：“又於*利**閬*諸州，皆因山為壘，棊布星列，為諸郡治所。”</w:t>
        <w:br/>
        <w:br/>
        <w:t>（6）江名。即*阆江*，亦称*阆水*，*嘉陵江*流经*阆中市*的一段。*唐**李吉甫*《元和郡縣志·劍南道·禹貢梁州》：“*閬*、*白*二水東南流，曲折如巴字，故謂之*巴*。”</w:t>
        <w:br/>
        <w:br/>
        <w:t>（7）峰名。*昆仑山*上的*阆风*，传说为神仙所居之处。《廣韻·宕韻》：“閬，*閬風*，*崑崙*峯名也。”*唐**李白*《魯郡葉和尚讚》：“邈彼*崑閬*，誰云可攀！”</w:t>
        <w:br/>
        <w:br/>
        <w:t>（8）姓。《萬姓統譜·陽韻》：“閬，見《姓苑》。”</w:t>
        <w:br/>
        <w:br/>
        <w:t>（二）lǎng　《集韻》里黨切，上蕩來。</w:t>
        <w:br/>
        <w:br/>
        <w:t>〔爣閬〕见“爣”。</w:t>
        <w:br/>
        <w:br/>
        <w:t>（三）liǎng　《集韻》里養切，上養來。</w:t>
        <w:br/>
        <w:br/>
        <w:t>〔罔閬〕也作“魍魎”。传说中的怪物。《集韻·養韻》：“閬，《説文》：‘蝄蜽也。’或作魎。”*漢**司馬相如*《哀秦二世賦》：“精罔閬而飛揚兮，拾九天而永逝。”《史記·孔子世家》：“木石之怪夔、罔閬。”*司馬貞*索隱：“《家語》作魍魎。”</w:t>
        <w:br/>
      </w:r>
    </w:p>
    <w:p>
      <w:r>
        <w:t>閭##閭</w:t>
        <w:br/>
        <w:br/>
        <w:t>〔闾〕</w:t>
        <w:br/>
        <w:br/>
        <w:t>《説文》：“閭，里門也。从門，吕聲。《周禮》：‘五家為比，五比為閭。閭，侣也，二十五家相羣侣也。’”按：《閭丘戈》、古匋文声符均为“膚”，小篆声符变成了“吕”。</w:t>
        <w:br/>
        <w:br/>
        <w:t>lǘ　《廣韻》力居切，平魚來。魚部。</w:t>
        <w:br/>
        <w:br/>
        <w:t>（1）里、巷的大门。《説文·門部》：“閭，里門也。”《書·武成》：“釋*箕子*囚，封*比干*墓，式*商容*閭。”《周禮·地官·鄉大夫》：“國有大故，則令民各守其閭，以待政令。”*孫詒讓*正義：“閭中有巷，巷首則有門。”泛指门。如：倚闾。《左傳·襄公十八年》：“*州綽*門于*東閭*，左驂迫還于門中，以枚數闔。”*杜預*注：“*齊*東門。”《荀子·大略》：“慶者在堂，弔者在閭。”*楊倞*注：“閭，門也。”*明**明月榭主人*《釵釧記·相約》：“我揚聲吐氣進門閭。”</w:t>
        <w:br/>
        <w:br/>
        <w:t>（2）古代户籍编制单位。*周*制二十五家称为闾。《周禮·地官·大司徒》：“令五家為比，使之相保；五比為閭，使之相受。”一说二十四家为闾。《尚書大傳·洛誥》：“八家為鄰，三鄰為閭。”</w:t>
        <w:br/>
        <w:br/>
        <w:t>（3）泛指乡里。《廣雅·釋詁二》：“閭，居也。”又《釋宫》：“閭，里也。”*清**段玉裁*《説文解字注·門部》：“*周*制二十五家稱里，其後則人聚居為里，不限二十五家也。”《莊子·列禦寇》：“夫處窮閭阨巷，困窘織屨。”*唐**白居易*《村居苦寒》：“迴觀村閭間，十室八九貧。”*清**秋瑾*《致湖南第一女學堂書》：“君居鄉閭，妹遊海國。”</w:t>
        <w:br/>
        <w:br/>
        <w:t>（4）古代军队编制，一百人称为闾。《尉繚子·伍制令》：“（軍中之制）百人為閭，閭相保也。”</w:t>
        <w:br/>
        <w:br/>
        <w:t>（5）阵名。《逸周書·武順解》：“左右一卒曰閭。”*孔晁*注：“閭，陣名。”</w:t>
        <w:br/>
        <w:br/>
        <w:t>（6）水聚集。《莊子·秋水》：“尾閭泄之，不知何時已。”*郭慶藩*集釋引*司馬彪*注：“閭者，聚也。水聚族之處，故稱閭也。”</w:t>
        <w:br/>
        <w:br/>
        <w:t>（7）船头。《太平御覽》卷七百六十九引《方言》：“舩首謂之閭。”按：今本《方言》卷九作“（船）首為之閤閭。”《玉篇·門部》：“閭，船首之閭，今*江*東呼船頭為飛閭也。”</w:t>
        <w:br/>
        <w:br/>
        <w:t>（8）像驴的兽。一说即今之驴。《集韻·魚韻》：“閭，獸名。如驢，一角，歧蹄。”《儀禮·鄉射禮》：“於郊則閭中以旌獲，於竟則虎中龍旜。”*鄭玄*注：“閭，獸名，如驢，一角；或曰如驢，歧蹄。《周書》曰：‘*北唐*以閭’。”*江永*《羣經補義》：“*北唐*以閭，閭即今之驢也。”《山海經·北山經》：“（*縣雍之山*）其上多玉，其下多銅，其獸多閭麋。”*郭璞*注：“閭，即羭也。似驢也歧蹄，角如麢羊，一名山驢。”《新唐書·吐蕃傳上》：“贊普與其臣……三歲一大盟，夜肴諸壇，用人、馬、牛、閭為牲。”</w:t>
        <w:br/>
        <w:br/>
        <w:t>（9）通“慮”。副词。相当于“大抵”、“大概”。《史記·河渠書》：“*瓠子*决兮將奈何？晧晧旴旴兮閭殫為河！”按：《漢書·溝洫志》作“慮”。*王念孫*雜志：“慮，猶大氐也。言河水所漫之地，浩浩洋洋，大氐盡為河矣。……慮與閭，古同聲而通用。”</w:t>
        <w:br/>
        <w:br/>
        <w:t>（10）姓。《通志·氏族略三》：“*閭*氏，*齊*大夫*閭邱嬰*之後，或單言*閭*氏，從省文也。又改為*盧*氏。”《萬姓統譜·魚韻》：“閭：*漢**閭譚*……*晋**閭和*。”</w:t>
        <w:br/>
      </w:r>
    </w:p>
    <w:p>
      <w:r>
        <w:t>閮##閮</w:t>
        <w:br/>
        <w:br/>
        <w:t>閮（一）tíng　《集韻》唐丁切，平青定。</w:t>
        <w:br/>
        <w:br/>
        <w:t>同“廷（庭）”。厅堂；院子。《玉篇·門部》：“閮，門閮也。”《集韻·青韻》：“閮，門中也。”《正字通·門部》：“閮，俗廷字，門閮本作廷。”</w:t>
        <w:br/>
        <w:br/>
        <w:t>（二）tǐng　《集韻》待鼎切，上迴定。</w:t>
        <w:br/>
        <w:br/>
        <w:t>门外启。《集韻·迴韻》：“門外啟謂之閮。”</w:t>
        <w:br/>
      </w:r>
    </w:p>
    <w:p>
      <w:r>
        <w:t>閯##閯</w:t>
        <w:br/>
        <w:br/>
        <w:t>閯shà　《集韻》所稼切，去禡生。</w:t>
        <w:br/>
        <w:br/>
        <w:t>开。《集韻·禡韻》：“閯，開也。”</w:t>
        <w:br/>
      </w:r>
    </w:p>
    <w:p>
      <w:r>
        <w:t>閰##閰</w:t>
        <w:br/>
        <w:br/>
        <w:t>閰jú　《廣韻》居六切，入屋見。</w:t>
        <w:br/>
        <w:br/>
        <w:t>（1）闲。《廣韻·屋韻》：“閰，閑閰。”《集韻·屋韻》：“閰，閑也。”</w:t>
        <w:br/>
        <w:br/>
        <w:t>（2）闭。《類篇·門部》：“閰，閉也。”</w:t>
        <w:br/>
        <w:br/>
        <w:br/>
        <w:br/>
        <w:br/>
        <w:br/>
        <w:br/>
        <w:br/>
        <w:t>閱</w:t>
        <w:tab/>
        <w:t>@@@LINK=閲\n</w:t>
        <w:br/>
      </w:r>
    </w:p>
    <w:p>
      <w:r>
        <w:t>閲##閲</w:t>
        <w:br/>
        <w:br/>
        <w:t>〔阅〕</w:t>
        <w:br/>
        <w:br/>
        <w:t>《説文》：“閲，具數於門中也。从門，説省聲。”按：*徐鍇*繫傳作“从門，兑聲”。</w:t>
        <w:br/>
        <w:br/>
        <w:t>yuè　《廣韻》弋雪切，入薛以。月部。</w:t>
        <w:br/>
        <w:br/>
        <w:t>（1）查点；计算。《説文·門部》：“閲，具數於門中也。”*徐鍇*繫傳：“具數，一一數之也。”《漢書·朱博傳》：“*王卿*憂公甚效。檄到，齎伐閲詣府。”官本考證引*蕭該*音義：“《字林》曰：‘閲，其數也。’”*任大椿*《字林考逸》：“此文‘其’字似‘具’字之誤。”《左傳·襄公九年》：“*商*人閲其禍敗之釁，必始於火。”*杜預*注：“閲猶數也。*商*人數所更歷，恒多火災。”《論衡·自紀》：“稻穀千鍾，糠皮太半，閲錢滿億，穿决出萬。”</w:t>
        <w:br/>
        <w:br/>
        <w:t>（2）检阅。如：阅兵。《玉篇·門部》：“閲，簡軍實也。”《周禮·夏官·大司馬》：“中冬教大閲。”*鄭玄*注：“至冬大閲簡軍實。”《公羊傳·桓公六年》：“秋八月壬午大閲。大閲者何？簡車徒也。”*何休*注：“大簡閲兵車使可任用而習之。”*清**顧炎武*《軍制論》：“五年一閲，汰其羸，登其鋭，而不必世其人。”</w:t>
        <w:br/>
        <w:br/>
        <w:t>（3）考核；视察。《集韻·薛韻》：“閲，察也，出門者察而數之。”《書·吕刑》：“其罰惟倍，閲實其罪。”《韓非子·主道》：“知其言以往，勿變勿更，以參合閲焉。”*陈奇猷*集釋：“閲者，猶言考覈也。”*唐**白居易*《大和戊申歲大有年詔賜百寮出城觀稼》：“清晨承詔命，豐歲閲田閭。”</w:t>
        <w:br/>
        <w:br/>
        <w:t>（4）积功。《玉篇·門部》：“閲，《史記》云：‘人臣功有五，明其等曰伐，積伐曰閲。’”按：《史記·高祖功臣侯者年表序》作“明其等曰伐，積日曰閲”。《漢書·車千秋傳》：“*千秋*無他材能術學，又無伐閲功勞。”又指仕宦人家自序功状而树立在门外右边的柱子。后来因称名门巨室为阀阅，或简称“閲”。《玉篇·門部》：“閲，在左曰閥，在右曰閲。”*宋**文天祥*《回施帥準送别》：“某官冰雪孤標，雲霄名閲。”</w:t>
        <w:br/>
        <w:br/>
        <w:t>（5）经历，阅历。《史記·孝文本紀》：“*楚王*，季父也。春秋高，閲天下之義理多矣，明於國家之大體。”*裴駰*集解：“*如淳*曰：‘閲猶言多所更歷也。’”《漢書·孔光傳》：“旬歲間閲三相，議者皆以為不及*光*。”*顔師古*注：“閲，猶歷也。”*宋**陸游*《松驥行》：“松閲千年棄澗壑，不如殺身扶明堂。”</w:t>
        <w:br/>
        <w:br/>
        <w:t>（6）搜集；汇集。《左傳·昭公七年》：“*周文王*之法曰：‘有亡荒閲，所以得天下也。’”*杜預*注：“閲，蒐也。”*晋**陸機*《歎逝賦》：“川閲水以成川，水滔滔而日度。”*明**劉宗周*《答胡生鳴鏓》：“憂樂之閲心也，蓋亦有故矣。”</w:t>
        <w:br/>
        <w:br/>
        <w:t>（7）看（文字）。如：阅读；阅览；传阅文件；订阅报刊。《洪武正韻·屑韻》：“閲，觀也。”*唐**杜甫*《八哀詩·贈左僕射鄭國公嚴公武》：“閲書百紙盡，落筆四座驚。”《舊唐書·段文昌傳》：“秘閣書籍，披閲皆遍。”*清**王闓運*《秦君墓誌銘》：“墨黄校閲，意復欣然。”</w:t>
        <w:br/>
        <w:br/>
        <w:t>（8）校勘文书。《正字通·門部》：“閲，校勘書文曰閲。”</w:t>
        <w:br/>
        <w:br/>
        <w:t>（9）长直达于檐的桷。《爾雅·釋宫》：“桷直而遂，謂之閲。”*郝懿行*義疏：“椽之長而直達於檐者名閲。”</w:t>
        <w:br/>
        <w:br/>
        <w:t>（10）容，容纳。《詩·邶風·谷風》：“我躬不閲，遑恤我後！”*毛*傳：“閲，容也。”*陳奂*傳疏：“單言閲，絫言容閲……《孟子》作容悦。”《荀子·王制》：“材技股肱健勇爪牙之士，彼將日日挫頓竭之於仇敵，我今將來致之，并閲之，砥礪之於朝廷。”*清**譚嗣同*《極蠹歌并叙》：“生而不閲，死無幸焉，相苦抑何迫耶！”</w:t>
        <w:br/>
        <w:br/>
        <w:t>⑪出。《文子·道原》：“《老子》曰：‘萬物之總，皆閲一孔；百事之根，皆出一門。’”</w:t>
        <w:br/>
        <w:br/>
        <w:t>⑫通“穴”。窟穴。*清**段玉裁*《説文解字注·門部》：“閲，古叚閲為穴。”《詩·曹風·蜉蝣》：“蜉蝣掘閲，麻衣如雪。”*馬瑞辰*通釋：“此詩掘閲，亦當訓穿穴矣。”《文選·宋玉〈風賦〉》“空穴來風”*唐**李善*注引《莊子》：“空閲來風，桐乳致巢。”</w:t>
        <w:br/>
      </w:r>
    </w:p>
    <w:p>
      <w:r>
        <w:t>閳##閳</w:t>
        <w:br/>
        <w:br/>
        <w:t>閳同“闡”。《龍龕手鑑·門部》：“閳”，“闡”的俗字。</w:t>
        <w:br/>
      </w:r>
    </w:p>
    <w:p>
      <w:r>
        <w:t>閴##閴</w:t>
        <w:br/>
        <w:br/>
        <w:t>閴同“闃”。《古今韻會舉要·錫韻》：“闃，*毛氏*曰：‘俗作閴。’”*三國**魏**曹植*《文帝誄》：“王綱帝典，閴爾無聞。”*唐**杜甫*《白水縣崔少府高齋三十韻》：“高齋坐林杪，信宿遊衍閴。”《儒林外史》第一回：“那些眠鷗宿鷺，閴然無聲。”</w:t>
        <w:br/>
      </w:r>
    </w:p>
    <w:p>
      <w:r>
        <w:t>閵##閵</w:t>
        <w:br/>
        <w:br/>
        <w:t>《説文》：“閵，今閵，似鴝鵒而黄。从隹，𨳏省聲。𨶄，籀文不省。”</w:t>
        <w:br/>
        <w:br/>
        <w:t>lìn　《廣韻》良刃切，去震來。真部。</w:t>
        <w:br/>
        <w:br/>
        <w:t>（1）〔今閵〕鸟名。《説文·隹部》：“閵，今閵，似鴝鵒而黄。”段玉裁注：“今閵，鳥名。《玉篇·隹部》作含閵。”按：《廣韻·震韻》作“閵鵲”。</w:t>
        <w:br/>
        <w:br/>
        <w:t>（2）通“躪”。践踏。*清**朱駿聲*《説文通訓定聲·坤部》：“閵，叚借為蹸（躪）。”《漢書·司馬相如傳上》：“徒車之所閵轢，騎之所蹂若，人之所蹈藉。”*顔師古*注引*郭璞*曰：“閵，踐也。”</w:t>
        <w:br/>
      </w:r>
    </w:p>
    <w:p>
      <w:r>
        <w:t>閶##閶</w:t>
        <w:br/>
        <w:br/>
        <w:t>〔阊〕</w:t>
        <w:br/>
        <w:br/>
        <w:t>《説文》：“閶，天門也。从門，昌聲。*楚*人名門曰閶闔。”按：*段玉裁*等皆曰，古言天门者，必兼“閶闔”二字，无单言“閶”者。</w:t>
        <w:br/>
        <w:br/>
        <w:t>（一）chāng　《廣韻》尺良切，平陽昌。陽部。</w:t>
        <w:br/>
        <w:br/>
        <w:t>（1）〔閶闔〕1.传说中的天门。后也单用为“閶”。《楚辭·離騷》：“吾令帝閽開關兮，倚閶闔而望予。”*王逸*注：“閶闔，天門也。”*洪興祖*補注：“天門，上帝所居紫微宫門也。”*唐**温庭筠*《偶成四十韻》：“軋然閶闔開，赤日生扶桑。”*清**邱仙根*《雜詩》：“欲將災異書，上籲通天閶。”也指宫殿正门。《文選·張衡〈西京賦〉》：“正紫宫於未央，表嶢闕於閶闔。”*李善*注引*薛綜*曰：“天有紫微宫，王者象之，紫微宫門，名曰閶闔。”*唐**杜牧*《分司東都叨承川尹劉侍郎大夫恩知上四十韻》：“閶闔開時召，簫韶奏處聽。”《清史稿·樂志四》：“歲首肇三陽，萬國朝正拜帝閶。”2.门。后也单用为“閶”。《説文·門部》：“閶，*楚*人名門曰閶闔。”《文選·揚雄〈羽獵賦〉》：“東延*昆*鄰，西馳閶闔。”*李善*注引《洛陽官舍記》：“*洛陽*有閶闔門。”*北魏**楊衒之*《洛陽伽藍記·龍華寺》：“門巷修整，閶闔填列。”*宋**晁載之*《續談助·殷芸小説》：“日仄而方丈不御，夜寢而閶闔不閉。”*清**杜文瀾*《憩園詞話·周稚珪中丞詞》：“經行過，*女墳湖*水，淚灑*吴*閶。”3.西极之门。《淮南子·墬形》：“西方曰*西極之山*，曰閶闔之門。”*高誘*注：“閶，大也。”4.盛。《太平御覽》卷九引《春秋考異郵》：“閶闔者，當寒天收也。”原注：“閶闔，盛也。”</w:t>
        <w:br/>
        <w:br/>
        <w:t>（2）倡导。《史記·律書》：“閶闔風居西方。閶者，倡也；闔者，藏也。言陽氣道萬物，闔黄泉也。”</w:t>
        <w:br/>
        <w:br/>
        <w:t>（二）tāng　《集韻》他郎切，平唐透。</w:t>
        <w:br/>
        <w:br/>
        <w:t>通“鼞”。鼓声。《集韻·唐韻》：“鼞，或作閶。”《周禮·夏官·大司馬》“中軍以鼙令鼓，鼓人皆三鼓”*漢**鄭玄*注引《司馬法》：“鼓聲不過閶，鼙聲不過闒。”《説苑·指武》：“閶不及鞈，呼不及吸。”</w:t>
        <w:br/>
      </w:r>
    </w:p>
    <w:p>
      <w:r>
        <w:t>閷##閷</w:t>
        <w:br/>
        <w:br/>
        <w:t>閷（一）shài　《廣韻》所拜切，去怪生。月部。</w:t>
        <w:br/>
        <w:br/>
        <w:t>（1）同“殺”。1.减省；裁削。《廣韻·怪韻》：“殺，降殺。《周禮》注云：‘殺，衰小之也。’”又“閷，殺同。亦見《周禮》。”《周禮·考工記·匠人》：“凡為防，廣與崇方，其閷參分去一。”*鄭玄*注：“崇，高也。方猶等也。閷者，薄其上。”*明**陶宗儀*《役役》：“賣書人閷直，穫稻雨愆期。”*清**劉獻廷*《廣陽雜記》卷四：“*岷江*萬里奔流，至*江*南已就坦途，逶迆東去，若*安慶*以上，其浩蕩之氣猶未盡閷。”2.疾；猛。《廣韻·怪韻》：“殺，疾也，猛也。閷、殺同。”</w:t>
        <w:br/>
        <w:br/>
        <w:t>（2）弓的角与柎相接处。《周禮·考工記·弓人》：“為柎而發，必動於閷。”*鄭玄*注：“閷，接中。”*清**戴震*《考工記圖》卷下：“言因柎以致傷動者，其病必在角柎相接之處。”</w:t>
        <w:br/>
        <w:br/>
        <w:t>（3）凶神。也作“煞”。*清**范寅*《越諺》卷中：“閷神，人死必如期至，犯之輒死。有雌閷、雄閷之説。”</w:t>
        <w:br/>
        <w:br/>
        <w:t>（二）shā　《廣韻》所八切，入黠生。月部。</w:t>
        <w:br/>
        <w:br/>
        <w:t>同“殺”。杀死；伤害。《廣韻·怪韻》：“閷”，同“殺”。《周禮·考工記·梓人》：“凡攫閷援簭之類，必深其爪，出其目，作其鱗之而。”*賈公彦*疏：“攫閷者，攫著則殺之。”*清**楊紹文*《論范武子》：“則如虎豹之跳踉暴怒，不至破檻圈横噬搏閷，其勢固不可止。”</w:t>
        <w:br/>
      </w:r>
    </w:p>
    <w:p>
      <w:r>
        <w:t>閸##閸</w:t>
        <w:br/>
        <w:br/>
        <w:t>閸kǔn　《改併四聲篇海》引《川篇》苦本切。</w:t>
        <w:br/>
        <w:br/>
        <w:t>同“閫（壼）”。宫中道路。《改併四聲篇海·門部》引《川篇》：“閸，宫中門。”《正字通·門部》：“閸，俗閫字。*毛*《詩》作壼。”</w:t>
        <w:br/>
      </w:r>
    </w:p>
    <w:p>
      <w:r>
        <w:t>閹##閹</w:t>
        <w:br/>
        <w:br/>
        <w:t>〔阉〕</w:t>
        <w:br/>
        <w:br/>
        <w:t>《説文》：“閹，豎也。宫中奄閽閉門者。从門，奄聲。”</w:t>
        <w:br/>
        <w:br/>
        <w:t>yān　《廣韻》央炎切，平鹽影。又衣儉切。談部。</w:t>
        <w:br/>
        <w:br/>
        <w:t>（1）被阉割的人。古代常用来看守宫门。《説文·門部》：“閹，豎也。宫中奄閽閉門者。”《廣韻·鹽韻》：“閹，男無勢精閉者。”特指宦官。《玉篇·門部》：“閹，宦人也。”《國語·晋語二》：“（*獻）公*令閹*楚*刺*重耳*，*重耳*逃於*翟*。”*韋昭*注：“閹謂閹士也。”*清**孔傳鐸*《半塘弔五人墓》：“直是殲兇閹，千秋氣共伸。”</w:t>
        <w:br/>
        <w:br/>
        <w:t>（2）阉割。《後漢書·宦者傳序》：“宦官悉用閹人，不復雜調它士。”《醒世恒言·隋煬帝逸遊召譴》：“（*王）義*乃出，自閹以求進。”*清**朱彝尊*《日下舊聞》卷三十八補遺引《戴斗夜談》：“（*高承埏*）知*寳坻縣*事，下車禁私閹甚力。”泛指摘除雄性动物的生殖腺。如：阉鸡；阉猪。</w:t>
        <w:br/>
        <w:br/>
        <w:t>（3）掩闭。《爾雅·釋天》：“（太歲）在戌曰閹茂。”*郝懿行*義疏：“《占經》引*李巡*云：‘言萬物皆蔽冒，故曰閹茂。閹，蔽也；茂，冒也。’*孫炎*云：‘霜閹茂物使俱落也。’是*李*、*孫*竝以閹為掩。”《管子·幼官》：“（春）行夏政，閹。”*尹知章*注：“春既陽，夏又陽，陽氣猥併，故掩閉也。”</w:t>
        <w:br/>
        <w:br/>
        <w:t>（4）掩闭物。指门扇。《墨子·迎敵祠》：“設守門，二人掌右閹，二人掌左閹。”*岑仲勉*注：“閹即掩，此處作名詞用，猶云右扇、左扇。”</w:t>
        <w:br/>
        <w:br/>
        <w:t>（5）遏制，压抑。《墨子·迎敵祠》：“静夜聞鼓聲而謲，所以閹客之氣也。”*畢沅*注：“閹，遏也。”</w:t>
        <w:br/>
        <w:br/>
        <w:t>（6）屈意迎合。《孟子·盡心下》：“閹然媚於世也者，是鄉原也。”*朱熹*注：“閹，如奄人之奄，閉藏之意。……*孟子*言此深自閉藏，以求親媚於世，是鄉原人之行也。”</w:t>
        <w:br/>
      </w:r>
    </w:p>
    <w:p>
      <w:r>
        <w:t>閺##閺</w:t>
        <w:br/>
        <w:br/>
        <w:t>閺同“闅”。《集韻·文韻》：“閺，《説文》：‘低目視也。’*弘農**湖縣*有*閺郡*，*汝南**西平*有*閺亭*。”*方成珪*考正：“案：閺當作闅，注鄉☀郡。據*宋*本及《説文》正。”《後漢書·董卓傳》：“以*段煨*為安南將軍，封*閺鄉侯*也。”*李賢*注：“*闅鄉*，今*虢州*縣也。《説文》‘闅’，今作‘閿’，流俗誤也。”《新唐書·李密傳》：“留攻三日，不能拔，引去，至*閺鄉*，追及而敗。”</w:t>
        <w:br/>
      </w:r>
    </w:p>
    <w:p>
      <w:r>
        <w:t>閻##閻</w:t>
        <w:br/>
        <w:br/>
        <w:t>〔阎〕</w:t>
        <w:br/>
        <w:br/>
        <w:t>《説文》：“閻，里中門也。从門，臽聲。壛，閻或从土。”</w:t>
        <w:br/>
        <w:br/>
        <w:t>（一）yán　《廣韻》余廉切，平鹽以。談部。</w:t>
        <w:br/>
        <w:br/>
        <w:t>（1）里中门。《説文·門部》：“閻，里中門也。”*段玉裁*注：“别於閭閈，為里外門也。”《史記·平準書》：“守閭閻者食粱肉。”《文選·張衡〈西京賦〉》：“便旋閭閻，周觀郊遂。”*李善*注：“閻，里中門也。”</w:t>
        <w:br/>
        <w:br/>
        <w:t>（2）里巷。《廣雅·釋宫》：“閻謂之衖。”*王念孫*疏證：“衖，與巷同。”《墨子·雜守》：“郭門若閻術，可要塞及為徽職。”《荀子·儒效》：“雖隱於窮閻漏屋，人莫不貴之。”*王念孫*雜志：“窮閻，即《論語》所云陋巷。”</w:t>
        <w:br/>
        <w:br/>
        <w:t>（3）开门。《方言》卷十三：“閻，開也。”*戴震*疏證：“開門也。”</w:t>
        <w:br/>
        <w:br/>
        <w:t>（4）古地名。*春秋*时*晋*地。《左傳·昭公九年》：“*周甘*人與*閻嘉*争*閻*田。”*杜預*注：“*甘*人，*甘*大夫*襄*也。*閻嘉*，*晋**閻*縣大夫。”</w:t>
        <w:br/>
        <w:br/>
        <w:t>（5）姓。《廣韻·鹽韻》：“閻，姓。出*天水*、*河南*。”</w:t>
        <w:br/>
        <w:br/>
        <w:t>（二）yǎn　《集韻》以冉切，上琰以。談部。</w:t>
        <w:br/>
        <w:br/>
        <w:t>〔鬼閻〕*春秋*时地名。在今*河南省**西华县*西。《集韻·鹽韻》：“閻，*鬼閻*，地名，在*潁川*。”《左傳·昭公二十年》：“其徒與*華*氏戰于*鬼閻*。”*杜預*注：“*潁川**長平縣*西北有*閻亭*。”</w:t>
        <w:br/>
        <w:br/>
        <w:t>（三）yàn　《集韻》以贍切，去豔以。</w:t>
        <w:br/>
        <w:br/>
        <w:t>通“豔”。艳丽。《集韻·豔韻》：“豔，或作閻。”《漢書·谷永傳》：“閻妻驕扇，日以不臧。”按：《詩·小雅·十月之交》作“豔”。*馬瑞辰*通釋：“《漢書·谷永傳》：‘閻妻驕扇。’*顔*注謂本《魯詩》。又正義引《中候》：‘剡者配姬以放賢。’以剡為姓。今按：閻、剡皆豔字之同音叚借，説詩者遂妄以為姓耳。”</w:t>
        <w:br/>
      </w:r>
    </w:p>
    <w:p>
      <w:r>
        <w:t>閼##閼</w:t>
        <w:br/>
        <w:br/>
        <w:t>〔阏〕</w:t>
        <w:br/>
        <w:br/>
        <w:t>《説文》：“閼，遮𢹬也。从門，於聲。”</w:t>
        <w:br/>
        <w:br/>
        <w:t>（一）è　《廣韻》烏葛切，入曷影。月部。</w:t>
        <w:br/>
        <w:br/>
        <w:t>（1）阻塞。《説文·門部》：“閼，遮𢹬也。”*段玉裁*注：“遮者，遏也；𢹬者，袌也。古書壅遏字多作𢹬閼。”1.止。《廣韻·曷韻》：“閼，止也。”《春秋繁露·煖燠孰多》引《書·堯典》：“四海之内，閼密八音三年。”按：今本“閼”作“遏”。*唐**劉禹錫*《唐衡州刺史吕温文集序》：“孰能閼其勢，而争天光者乎？”*李大钊*《国情》：“纵悬厉禁以阏之，民亦将进索政权而不顾。”2.塞。《廣韻·曷韻》：“閼，塞也。”*章炳麟*《新方言·釋言》：“今人謂以手掩口曰閼，以被掩身亦曰閼。”《吕氏春秋·古樂》：“水道壅塞不行其原，民氣欝閼而滯著。”《列子·楊朱》：“夫耳之所欲聞者音聲，而不得聽，謂之閼聰；目之所欲見者美色，而不得視，謂之閼明。”*張湛*注：“閼，塞也。”*唐**皮日休*《霍山賦序》：“將閼其神而愚之邪？抑有所達而託之邪！”</w:t>
        <w:br/>
        <w:br/>
        <w:t>（2）遮挡的东西。《荀子·禮論》：“抗折，其䫉（貌）以象槾茨番閼也。”*楊倞*注：“閼，謂門户壅閼風塵者。”《漢書·循吏傳·召信臣》：“開通溝瀆，起水門提閼凡數十處，以廣溉灌。”*顔師古*注：“閼，所以壅水。”*王先謙*補注引*錢大昕*曰：“提閼即隄堰也。”</w:t>
        <w:br/>
        <w:br/>
        <w:t>（3）终讫。*漢**王逸*《九思·遭厄》：“與日月兮殊道，志閼絶兮安如。”</w:t>
        <w:br/>
        <w:br/>
        <w:t>（二）yù　《集韻》依據切，去御影。</w:t>
        <w:br/>
        <w:br/>
        <w:t>通“淤”。淤泥。《集韻·御韻》：“淤，《説文》：‘澱滓濁泥。’通作閼。”*清**朱駿聲*《説文通訓定聲·豫部》：“閼，叚借為淤。”《漢書·溝洫志》：“渠成而用注填閼之水，溉舄鹵之地四萬餘頃，收皆畝一鍾。”*顔師古*注：“閼，讀與淤同。填閼謂壅泥也。”</w:t>
        <w:br/>
        <w:br/>
        <w:t>（三）yān　《廣韻》於乾切，平仙影。又烏前切。元部。</w:t>
        <w:br/>
        <w:br/>
        <w:t>（1）〔閼逢〕十干中“甲”的别称。《爾雅·釋天》：“太歲在甲曰閼逢。”按：《史記·曆書》作“焉逢”。</w:t>
        <w:br/>
        <w:br/>
        <w:t>（2）〔閼氏（zhī）〕1.*匈奴*王后的称号。《廣韻·仙韻》：“閼氏，單于妻。”《史記·匈奴列傳》：“單于有太子名*冒頓*，後有所愛閼氏，生少子。”*司馬貞*索隱：“*匈奴*皇后號也。”2.山名。在*甘肃省**山丹县*。《樂府詩集·近代曲辭一·伊州》：“*閼氏山*上春光少，相府庭邊驛使稀。”3.古县名。今*甘肃省**镇原县*附近。《史記·高祖功臣侯者年表》：“*閼氏*。”*司馬貞*索隱：“縣名，屬*安定*。”</w:t>
        <w:br/>
        <w:br/>
        <w:t>（四）yè　《廣韻》於歇切，入月影。月部。</w:t>
        <w:br/>
        <w:br/>
        <w:t>〔單閼〕十二支中“卯”的别称。《爾雅·釋天》：“太歲在卯曰單閼。”《史記·曆書》：“端蒙單閼二年。”*司馬貞*索隱：“單閼，卯也。”</w:t>
        <w:br/>
      </w:r>
    </w:p>
    <w:p>
      <w:r>
        <w:t>閽##閽</w:t>
        <w:br/>
        <w:br/>
        <w:t>〔阍〕</w:t>
        <w:br/>
        <w:br/>
        <w:t>《説文》：“閽，常以昏閉門隸也。从門，从昏，昏亦聲。”按：*徐鍇*繫傳作“从門，昏聲”。</w:t>
        <w:br/>
        <w:br/>
        <w:t>hūn　《廣韻》呼昆切，平魂曉。諄部。</w:t>
        <w:br/>
        <w:br/>
        <w:t>（1）守门人。古代多以犯罪受刑的人充当。《説文·門部》：“閽，常以昏閉門隸也。”《玉篇·門部》：“閽，《周禮》注云：‘閽人司晨昏以啟閉者也。刑人，墨者使守門囿御苑也。’”《廣韻·魂韻》：“閽，守門人也。”《易·説卦》：“艮為閽寺。”《左傳·襄公二十九年》：“*吴*人伐*楚*，獲俘焉，以為閽。”*唐**韓愈*《陸渾山火和皇甫湜用其韻》：“側身欲進叱於閽，帝賜九河湔涕痕。”也指守门。《周禮·天官·閽人》：“閽人，王宫每門四人。”*唐**獨孤及*《趙郡李華中集序》：“閽犬迎吠。”*清**鄭觀應*《盛世危言·捐納》：“照例納金，以飽閽役之囊橐而已。”</w:t>
        <w:br/>
        <w:br/>
        <w:t>（2）皇宫门。《正字通·門部》：“閽，凡吏民冤抑詣闕自愬者曰叩閽。”*晋**左思*《吴都賦》：“閽闥譎詭，異出奇名。左穪彎碕，右號臨研。”*唐**李商隱*《哭劉蕡》：“上帝深宫閉九閽，巫咸不下問銜冤。”*清**王士禛*《送姜西暝歸慈谿》：“何况貧賤士，風飈阻重閽。”</w:t>
        <w:br/>
        <w:br/>
        <w:t>（3）门。*宋**徐夢莘*《邵宏淵及金人戰于西府橋》：“率親隨軍人入城，掩閽以拒。”*梁启超*《亚洲地理大势论》：“乃开阍而招之曰：‘嘻！盍归乎来？’”</w:t>
        <w:br/>
        <w:br/>
        <w:t>（4）通“熏（xūn）”。熏灼。*清**朱駿聲*《説文通訓定聲·屯部》：“閽，叚借為熏。”《易·艮》：“艮其限，裂其夤，厲閽心。”*李鼎祚*集解：“*虞翻*曰：‘古閽作熏字。’”按：*王弼*本作“薰心”。*孔穎達*疏：“薰，燒灼也。”</w:t>
        <w:br/>
        <w:br/>
        <w:t>（5）姓。《萬姓統譜·元韻》：“閽，見《姓苑》。”</w:t>
        <w:br/>
      </w:r>
    </w:p>
    <w:p>
      <w:r>
        <w:t>閾##閾</w:t>
        <w:br/>
        <w:br/>
        <w:t>〔阈〕</w:t>
        <w:br/>
        <w:br/>
        <w:t>《説文》：“閾，門榍也。从門，或聲。《論語》曰：‘行不履閾。’𨵨，古文閾从洫。”</w:t>
        <w:br/>
        <w:br/>
        <w:t>yù　《廣韻》况逼切，入職曉。又《集韻》越逼切。職部。</w:t>
        <w:br/>
        <w:br/>
        <w:t>（1）门槛。《爾雅·釋宫》：“柣謂之閾。”*邢昺*疏：“柣者，*孫炎*云：‘門限也。’經傳諸注皆以閾為門限，謂門下横木為内外之限也。”《儀禮·士冠禮》：“布席于門中，闑西閾外。”*唐**白居易*《續古詩十首》之四：“晝居不踰閾，夜行常秉燭。”*清**葉燮*《林屋勞山人傳》：“足不踰閾，又烏知天地之變態？”又引指遮拦。*明**張岱*《陶庵夢憶·二十四橋風月》：“岸上紗燈百盞，諸妓揜映閃滅於其間。㿬☀者簾，雄趾者閾。”</w:t>
        <w:br/>
        <w:br/>
        <w:t>（2）门。*三國**魏**曹植*《應詔》：“仰瞻城閾，俯惟闕庭。”《文選·潘岳〈西征賦〉》：“戾*飲馬*之陽橋，踐*宣平*之清閾。”*李善*注：“*長安*東出北頭第一城門名*宣平門*。”*宋**陸游*《傅正議墓誌銘》：“公當官至廉，為縣時有小吏持官燭入中閾，公顧見立遣出。”</w:t>
        <w:br/>
        <w:br/>
        <w:t>（3）栏。*宋**范成大*《攬轡録》：“閾謂之欄子。”*清**閔萃祥*《觀車利尼馬戲記》：“中為圈，徑四五丈，以水為閾。開其後，為人馬出入。閾之外設椅為客坐。”</w:t>
        <w:br/>
        <w:br/>
        <w:t>（4）界限。如：视阈；阈值。</w:t>
        <w:br/>
        <w:br/>
        <w:t>（5）限制。*唐**賈至*《虎牢關銘序》：“宜其咽喉九州，閫閾中夏。”*明**管紹寧*《送劉君岫歸里序》：“環雉而閾，不及馬腹。”*清**阮葵生*《茶餘客話·唐詩選本》：“*唐*詩自*嚴儀卿*始有初盛中晚之分，前人選擇裒集，初不閾于此限。”</w:t>
        <w:br/>
      </w:r>
    </w:p>
    <w:p>
      <w:r>
        <w:t>閿##閿</w:t>
        <w:br/>
        <w:br/>
        <w:t>〔阌〕</w:t>
        <w:br/>
        <w:br/>
        <w:t>《説文》：“闅，低目視也。从𥄎，門聲。*弘農**湖縣*有*闅鄉*。*汝南**西平*有*闅亭*。”《廣韻·文韻》：“闅，俗作閿。”</w:t>
        <w:br/>
        <w:br/>
        <w:t>wén　《廣韻》無分切，平文微。諄部。</w:t>
        <w:br/>
        <w:br/>
        <w:t>（1）〔閿鄉〕本*汉*代*湖县*乡名。*后周*置郡及县，*隋*初俱废；*开皇*十六年又置县。公元1954年并入*河南省**灵宝市*。《漢書·武五子傳》“*閿鄉*”*唐**顔師古*注：“閿字本從‘闅’，其後轉☀，遂誤作門中受耳。”后也单用“閿”。《廣韻·文韻》：“闅，俗作閿。《説文》曰：*弘農**湖縣*有*闅鄉*，*汝南**西平*有*闅亭*。”《漢書·戾太子傳》：“以*湖**閿鄉**邪里聚*為*戾園*，*長安**白亭*東為*戾后園*。”*清**韓詩*《明侍御忠烈衛公傳》：“自*商**雒*入，必犯*嵩*、*閿*。”</w:t>
        <w:br/>
        <w:br/>
        <w:t>（2）低目视。《廣韻·文韻》：“闅，俗作閿。《説文》曰：‘低目視也。’”</w:t>
        <w:br/>
      </w:r>
    </w:p>
    <w:p>
      <w:r>
        <w:t>闀##闀</w:t>
        <w:br/>
        <w:br/>
        <w:t>闀同“閧（鬨）”。《廣韻·送韻》：“閧，兵鬭也。俗作闀。”又《絳韻》：“閧，《説文》云：‘𨷵也。《孟子》：‘*鄒*與*魯*閧。’俗作闀。”</w:t>
        <w:br/>
      </w:r>
    </w:p>
    <w:p>
      <w:r>
        <w:t>闁##闁</w:t>
        <w:br/>
        <w:br/>
        <w:t>闁bāo　《龍龕手鑑》博毛反。</w:t>
        <w:br/>
        <w:br/>
        <w:t>同“褒”。赞美。《龍龕手鑑·門部》：“闁，正作褒。闁，讚進揚美也。”</w:t>
        <w:br/>
      </w:r>
    </w:p>
    <w:p>
      <w:r>
        <w:t>闂##闂</w:t>
        <w:br/>
        <w:br/>
        <w:t>闂（一）hòng　《龍龕手鑑》胡降反。</w:t>
        <w:br/>
        <w:br/>
        <w:t>同“閧（鬨）”。争斗。《龍龕手鑑·門部》：“閧、闂，闘也，搆也。二同。”《吕氏春秋·慎行》：“*崔杼*之子相與私闂。”*高誘*注：“闂，闘也。”</w:t>
        <w:br/>
        <w:br/>
        <w:t>（二）xiàng　《龍龕手鑑》胡降反。</w:t>
        <w:br/>
        <w:br/>
        <w:t>同“閧（巷）”。胡同。《龍龕手鑑·門部》：“閧、闂，門陌也。二同。”*元*佚名《鬭鵪鶉》：“闂兒中眉尖眼角，寨兒中口强心喬。”</w:t>
        <w:br/>
        <w:br/>
        <w:t>（三）juǎn　《吴下方言考》音卷。</w:t>
        <w:br/>
        <w:br/>
        <w:t>方言。辱骂。*清**胡文英*《吴下方言考·釋天》：“*吴*中以逞意辱駡為闂。”</w:t>
        <w:br/>
      </w:r>
    </w:p>
    <w:p>
      <w:r>
        <w:t>闃##闃</w:t>
        <w:br/>
        <w:br/>
        <w:t>〔阒〕</w:t>
        <w:br/>
        <w:br/>
        <w:t>《説文新附》：“闃，静也。从門，狊聲。”</w:t>
        <w:br/>
        <w:br/>
        <w:t>qù　《廣韻》苦鶪切，入錫溪。錫部。</w:t>
        <w:br/>
        <w:br/>
        <w:t>（1）寂静；空虚。如：阒寂；阒无一人。*唐**慧琳*《一切經音義》卷八十一引《埤蒼》：“闃，静也。”《易·豐》：“闚其户，闃其無人。”*陸德明*釋文：“《字林》：‘闃，静也。’”《文選·左思〈吴都賦〉》：“嶰澗闃，岡岵童。”*李善*注引*劉逵*曰：“闃，空也。”*元**柳貫*《袁伯長侍講伯生伯庸二待制同赴北都却還夜宿聯句》：“俯疑日沈車，闃若風鼓橐。”</w:t>
        <w:br/>
        <w:br/>
        <w:t>（2）寂静、空虚的地方。*宋**張矩*《應天長·平湖秋月》：“笑語又驚棲鵲，南飛傍林闃。”*清**王士禛*《仙人洞訪無用和尚》：“老僧坐深闃，猨鳥絶攀躋。”</w:t>
        <w:br/>
        <w:br/>
        <w:t>（3）断绝。《文心雕龍·樂府》：“中和之響，闃其不還。”*清**陳廷焯*《白雨齋詞話》卷五：“古樂雖亡，流風未闃，好古之士，庶幾得所宗焉。”</w:t>
        <w:br/>
      </w:r>
    </w:p>
    <w:p>
      <w:r>
        <w:t>闄##闄</w:t>
        <w:br/>
        <w:br/>
        <w:t>闄yǎo　《廣韻》於小切，上小影。</w:t>
        <w:br/>
        <w:br/>
        <w:t>拦遮；闭隔。也作“要”。《廣雅·釋詁二》：“闄，遮也。”《廣韻·小韻》：“闄，隔也。”《正字通·門部》：“闄，要遮，經史借用要。俗作闄。”*清**胡元暉*《原道篇》：“夫乘化生息者，物也，物以無意而為道之所形。人之至虚靈者，心也，心以有意而為形之所闄。故物可以觀道，而心不盡可謂道。”</w:t>
        <w:br/>
      </w:r>
    </w:p>
    <w:p>
      <w:r>
        <w:t>闅##闅</w:t>
        <w:br/>
        <w:br/>
        <w:t>同“閿”。《廣韻·文韻》：“闅，俗作閿。”《水經注·河水》：“*河*水又東逕*闅鄉*城北，東與*全鳩澗*水合。”《新唐書·楊元琰傳》：“*楊元琰*者，字*温*，*虢州**闅鄉*人。”《嘉慶重修一統志·陝州》：“*闅鄉*故城，在今*闅鄉*西。”</w:t>
        <w:br/>
      </w:r>
    </w:p>
    <w:p>
      <w:r>
        <w:t>闆##闆</w:t>
        <w:br/>
        <w:br/>
        <w:t>〔板（二）〕</w:t>
        <w:br/>
        <w:br/>
        <w:t>（一）pǎn　《玉篇》匹限切。</w:t>
        <w:br/>
        <w:br/>
        <w:t>门中视。《玉篇·門部》：“闆，門中視。”</w:t>
        <w:br/>
        <w:br/>
        <w:t>（二）bǎn</w:t>
        <w:br/>
        <w:br/>
        <w:t>〔老闆〕旧时对商店主人之称。今作“老板”。*民国*24年修《麻城縣志續編·方言》：“稱店主人曰老闆。”</w:t>
        <w:br/>
      </w:r>
    </w:p>
    <w:p>
      <w:r>
        <w:t>闇##闇</w:t>
        <w:br/>
        <w:br/>
        <w:t>《説文》：“闇，閉門也。从門，音聲。”</w:t>
        <w:br/>
        <w:br/>
        <w:t>（一）àn　《廣韻》烏紺切，去勘影。侵部。</w:t>
        <w:br/>
        <w:br/>
        <w:t>（1）闭门。《説文·門部》：“闇，閉門也。”*錢坫*斠詮：“今揜門字如此。”《梁書·樂藹傳》：“或譖*藹*廨門如市，（*王）嶷*遣覘之，方見*藹*闇閣讀書。”</w:t>
        <w:br/>
        <w:br/>
        <w:t>（2）蒙蔽；遮盖。《荀子·不苟》：“不下比以闇上，不上同以疾下。”*王先謙*集解：“闇上，掩上之明也。”《水經注·江水》：“淵上橘柚蔽野，桑麻闇日。”*宋**陳師道*《卜算子》：“雪闇嶺頭雲，竹冷溪邊樹。”</w:t>
        <w:br/>
        <w:br/>
        <w:t>（3）掩没。《後漢書·班彪傳》：“由是《乘》、《檮杌》之事遂闇，而《左氏》、《國語》獨章。”*李賢*注：“不行於時為闇也。”*清**王士禛*《轅固里》：“*漢*初尚*黄**老*，儒術闍不章。”</w:t>
        <w:br/>
        <w:br/>
        <w:t>（4）幽隐的地方。《玉篇·門部》：“闇，幽也。”《正字通·門部》：“闇，凡幽隱處曰闇。”《管子·水地》：“伏闇能存而能亡者，蓍☀與龍是也。”*唐**薛能*《初發嘉州寓題》：“在闇曾無負，含靈合有知。”*清**王闓運*《嚴伯受甫哀詞》：“女歧闇而闚門兮，伯林抑墜而望朋。”</w:t>
        <w:br/>
        <w:br/>
        <w:t>（5）愚昧；糊涂。*唐**慧琳*《一切經音義》卷六十七引《埤蒼》：“闇，劣弱也。”《荀子·天論》：“上闇而政險，則是雖無一至者，無益也。”*宋**周密*《齊東野語》卷一：“某非不自明，官闇而吏賕，故冤不得直也。”*清**林佶*《棲鵲巢記》：“予雖闇劣，然年來奉教君子，頗知立志嚮學之方。”</w:t>
        <w:br/>
        <w:br/>
        <w:t>（6）不通晓；不了解。《正字通·門部》：“闇，心不通曉。”《墨子·修身》：“舉物而闇，無務博聞。”*三國**魏**嵇康*《與山巨源絶交書》：“不識人情，闇于機宜。”*梁启超*《中国史叙论·人种》：“此西人闇於东方情实，谬误之谈也。”</w:t>
        <w:br/>
        <w:br/>
        <w:t>（7）通“暗”。《玉篇·門部》：“闇，與暗同。”《六書故·工事一》：“闇，與暗通。”1.日无光。《周禮·春官·眡祲》：“五曰闇。”*鄭玄*注引*鄭司農*云：“闇，日月食也。”*孫詒讓*正義：“闇，即暗之借字。”《後漢書·郎顗傳》：“正月以來，陰闇連日。”*清**徐文靖*《管城碩記》卷十五：“月亦似彈丸，日照處則明，不照處則闇。”又比喻社会政治黑暗。《莊子·讓王》：“今天下闇，*周*德衰。”*漢**王逸*《離騷·叙》：“遭時闇亂，不見省納。”2.黄昏或夜间。《廣雅·釋詁四》：“闇，夜也。”《吕氏春秋·具備》：“使民闇行，若有嚴刑於旁。”*高誘*注：“闇，夜。”《禮記·祭義》：“*夏后氏*祭其闇，*殷*人祭其陽。”*鄭玄*注：“闇，昏時也。”*民国*9年修《赤溪縣志·方言》：“夜謂之闇。”</w:t>
        <w:br/>
        <w:br/>
        <w:t>（8）通“黯”。1.深；深黑。《荀子·議兵》：“善用兵者，感忽悠闇，莫知其所從出。”*刘师培*補釋：“闇，與黯同。《説文》訓黯為深黑，則闇兼有深義。悠闇者，即深遠之義也。”《齊民要術·雜説》：“凡潢紙減白便是，不宜太深，深則年久色闇也。”2.心神沮丧貌。*宋**陸游*《水龍吟》：“惆悵年華暗换，闇消魂，雨收雲散。”</w:t>
        <w:br/>
        <w:br/>
        <w:t>（二）yǎn　《集韻》鄔感切，上感影。</w:t>
        <w:br/>
        <w:br/>
        <w:t>通“奄”。忽然。*清**朱駿聲*《説文通訓定聲·臨部》：“闇，叚借為奄。”《史記·司馬相如列傳》：“率乎直指，闇乎反鄉。”《文選·傅毅〈舞賦〉》：“翼爾悠往，闇復輟已。”*李善*注：“闇，猶奄也。古人呼闇，殆與奄同。《方言》曰：‘奄，遽也。’”</w:t>
        <w:br/>
        <w:br/>
        <w:t>（三）ān　《集韻》烏含切，平覃影。</w:t>
        <w:br/>
        <w:br/>
        <w:t>（1）〔諒闇〕也作“亮陰”、“諒陰”。居父母之丧，特指帝王居丧。《禮記·喪服四制》：“《書》曰：‘*高宗*諒闇，三年不言。’”按：《書·無逸》作“亮陰”，《論語·憲問》引作“諒陰”。也指居丧之庐。《集韻·𧟹韻》：“闇，治喪廬也。或作陰。”*晋**潘岳*《西征賦》：“天子寢於諒闇，百官聽於冢宰。”</w:t>
        <w:br/>
        <w:br/>
        <w:t>（2）通“諳”。熟悉。《三國志·魏志·王粲傳》：“*粲*與人共行，讀道邊碑，人問曰：‘卿能闇誦乎？’曰：‘能。’因使背而誦之，不失一字。”《晋書·職官志》：“及破*蜀*後，令（*陳）勰*受*諸葛亮*圍陣用兵倚伏之法，又甲乙校標幟之制，*勰*悉闇練之。”*宋**王讜*《唐語林·政事下》：“*姚開府*凡三為相，皆兼兵部。軍鎮道里與騎卒之數，皆能闇計之。”</w:t>
        <w:br/>
        <w:br/>
        <w:t>（四）yīn　《集韻》於金切，平侵影。</w:t>
        <w:br/>
        <w:br/>
        <w:t>通“瘖”。缄默不语。《穀梁傳·文公六年》：“上泄則下闇，下闇則上聾，且闇且聾，無以相通。”*王引之*述聞：“闇，與瘖同。上泄則下闇，謂君泄臣言，則臣莫敢言也。”</w:t>
        <w:br/>
        <w:br/>
        <w:t>（五）yǐn　《五音集韻》於錦切。</w:t>
        <w:br/>
        <w:br/>
        <w:t>大水至。《五音集韻·寢韻》：“闇，大水至也。”</w:t>
        <w:br/>
      </w:r>
    </w:p>
    <w:p>
      <w:r>
        <w:t>闈##闈</w:t>
        <w:br/>
        <w:br/>
        <w:t>〔闱〕</w:t>
        <w:br/>
        <w:br/>
        <w:t>《説文》：“闈，宫中之門也。从門，韋聲。”</w:t>
        <w:br/>
        <w:br/>
        <w:t>wéi　《廣韻》雨非切，平微云。微部。</w:t>
        <w:br/>
        <w:br/>
        <w:t>（1）宫中小门。《爾雅·釋宫》：“宫中之門謂之闈。”*郭璞*注：“謂相通小門也。”《左傳·哀公十四年》：“*子我*歸，屬徒攻闈與大門，皆不勝，乃出。”*漢**張衡*《西京賦》：“天梁之宫，寔開高闈。”*明**姚茂良*《金丸記》第三齣：“過閫穿闈，特報中宫母后知。”</w:t>
        <w:br/>
        <w:br/>
        <w:t>（2）宗庙门。《周禮·考工記·匠人》：“廟門容大扃七个，闈門容小扃參个。”*鄭玄*注：“廟中門曰闈。”*孫詒讓*正義：“凡天子七廟，諸侯五廟，皆有闈。”*唐**李敬方*《太和公主還宫》：“登車隨伴仗，謁廟入中闈。”</w:t>
        <w:br/>
        <w:br/>
        <w:t>（3）明堂门。《續漢書·祭祀志中》*劉昭*注補引*漢**蔡邕*《明堂論》：“《禮記》古大明堂之禮曰：‘膳夫是相禮，日中出南闈，見九侯門子。日側出西闈，視五國之事。日闇出北闈，視帝節猶。’”*唐**李白*《明堂賦》：“九室窈窕，五闈聯綿。”</w:t>
        <w:br/>
        <w:br/>
        <w:t>（4）后妃居处。《後漢書·皇后紀序》：“后正位宫闈，同體天王。”《宋書·后妃傳·孝武文穆王皇后》：“庶儀發椒闈，化動中縣。”</w:t>
        <w:br/>
        <w:br/>
        <w:t>（5）父母居室。*晋**束晳*《補亡詩》：“眷戀庭闈。”*宋**黄庭堅*《送蒲元禮南歸》：“此行省親闈，綵服耀春色。”*清**毛奇齡*《程節母事狀》：“既而率其孤饍姑于闈。”</w:t>
        <w:br/>
        <w:br/>
        <w:t>（6）妇女居室。《古詩十九首·凛凛歲云暮》：“既來不須臾，又不處重闈。”*明**姚茂良*《精忠記·冥途》：“思舊日，香閨錦綉闈。如今被鎻押身狼狽，正是禍福無門人自取。”*清**全祖望*《諸葛氏義門銘》：“溺房闈之言，疏友恭之誼。”</w:t>
        <w:br/>
        <w:br/>
        <w:t>（7）科举时代称考场为“闱”。如：春闱；秋闱。*唐**劉長卿*《送孫瑩京監擢第歸蜀》：“禮闈稱獨步，太學許能文。”*清**趙翼*《陔餘叢考》卷二十九：“本朝會試及京闈鄉試，所用同考官凡十八員，謂之十八房。”*清**林則徐*《請定鄉試同考官校閲章程》：“江南為文人淵藪，入闈士子，多至一萬四五千人額。”</w:t>
        <w:br/>
      </w:r>
    </w:p>
    <w:p>
      <w:r>
        <w:t>闉##闉</w:t>
        <w:br/>
        <w:br/>
        <w:t>《説文》：“闉，城内重門也。从門，垔聲。《詩》曰：‘出其闉闍。’”*段玉裁*依《詩》正义改“内”为“曲”。</w:t>
        <w:br/>
        <w:br/>
        <w:t>yīn　《廣韻》於真切，平真影。諄部。</w:t>
        <w:br/>
        <w:br/>
        <w:t>（1）瓮城的门。《説文·門部》：“闉，城内重門也。”*徐鍇*繫傳：“若今門外壅城門也。”《文選·謝瞻〈王撫軍庾西陽集别作〉》：“分手東城闉，發櫂西江隩。”*李善*注：“《説文》曰：‘闉，城曲重門也。’”*宋**孟元老*《東京夢華録·十六日》：“阡陌縱横，城闉不禁。”*明**孫傳庭*《歸德府商邱縣剙置養濟院碑記》：“乃始為之浮橋，扼其四闉出入之路。”</w:t>
        <w:br/>
        <w:br/>
        <w:t>（2）瓮城或瓮城一带。《詩·鄭風·出其東門》：“出其闉闍，有女如荼。”*毛*傳：“闉，曲城也；闍，城臺也。”*南朝**宋**顔延之*《登巴陵城樓》：“經途𢌛舊軌，登闉訪川陸。”*元**湯式*《醉太平·約遊春友不至》：“柳屯雲護城闉，兩岸黄金嫩；杏酣春映山村，萬樹胭脂噴。”</w:t>
        <w:br/>
        <w:br/>
        <w:t>（3）城。*南朝**齊**丘巨源*《詠七寳扇》：“妙縞貴東夏，巧技出*吴*闉。”*明**方以智*《題瞿昌文〈粤行記〉後》：“整衣催櫂楫，水漲溢堤埒，一夜三十丈，闉市湮棖楔。”*清**陳夢雷*《又與徐健庵書》：“南則頽闉廢郭，虎狼所嗥，狐狸所居，千里蕭條矣。”</w:t>
        <w:br/>
        <w:br/>
        <w:t>（4）屈曲。《字彙補·門部》：“闉，曲也。”《莊子·馬蹄》：“夫加之以衡扼，齊之以月題，而馬知介倪闉扼鷙曼詭銜竊轡。”*陸德明*釋文引*李巡*云：“闉，曲也。”</w:t>
        <w:br/>
        <w:br/>
        <w:t>（5）通“堙”。*清**朱駿聲*《説文通訓定聲·屯部》：“闉，叚借為垔（堙）。”1.战争中堆筑的土山。《孫子·謀攻》：“距闉，又三月而後已。”*曹操*注：“距闉者，踴士稍高而前以附其城也。”《尉繚子·戰威》：“破軍殺將，乘闉發機，潰衆奪地，成功乃返，此力勝也。”*宋**黄庭堅*《聖柬將寓於衛行乞食於齊有可憐之色再次韻感春五首贈之》之一：“耕稼百年外，四郊無短闉。”2.堵塞。《墨子·備城門》：“救闉池者，以火與争鼓橐。”*孫詒讓*閒詁：“闉，堙，聲同字通。”《淮南子·兵略》：“獵者逐禽，車馳人趍，各盡其力，無刑罰之威，而相為斥闉要遮者，同所利也。”*高誘*注：“闉，塞也。”</w:t>
        <w:br/>
        <w:br/>
        <w:t>（6）姓。*宋**鄧名世*《古今姓氏書辯證·真韻》：“闉，*春秋**楚*大夫*闉輿罷*之後。”</w:t>
        <w:br/>
      </w:r>
    </w:p>
    <w:p>
      <w:r>
        <w:t>闊##闊</w:t>
        <w:br/>
        <w:br/>
        <w:t>〔阔〕</w:t>
        <w:br/>
        <w:br/>
        <w:t>《説文》：“闊，疏也。从門，𣴠聲。”</w:t>
        <w:br/>
        <w:br/>
        <w:t>kuò　《廣韻》苦括切，入末溪。月部。</w:t>
        <w:br/>
        <w:br/>
        <w:t>（1）疏远。《爾雅·釋詁上》：“闊，遠也。”*邢昺*疏：“闊者相疎遠也。”《詩·邶風·擊鼓》：“于嗟闊兮，不我活兮。”*鄭玄*箋：“離散相遠。”*孔穎達*疏：“與我相疏遠。”《太玄·斷》：“爾仇不闊，乃後有鉞。”*范望*注：“闊，遠也。”</w:t>
        <w:br/>
        <w:br/>
        <w:t>（2）空间距离大。*唐**白居易*《寄微之三首》之一：“有山萬丈高，有江千里闊。”《説岳全傳》第一回：“這*黄河*，有名的叫做‘九曲*黄河*’，環繞九千里闊。”</w:t>
        <w:br/>
        <w:br/>
        <w:t>（3）迂阔，不切实际。《史記·孟子荀卿列傳》：“（*孟軻*）適*梁*，*梁惠王*不果所言，則見以為迂遠而闊於事情。”*唐**盧仝*《冬行》：“此言雖太闊，且是臣心腸。”*明**徐光啓*《敷陳末議以殄兇酋疏》：“昔*樊噲*欲以十萬衆横行*匈奴*，識者非之；茲欲以三萬集事，無乃闊於事情？”</w:t>
        <w:br/>
        <w:br/>
        <w:t>（4）离散；别离。《詩·邶風·擊鼓》：“死生契闊，與子成説。”*馬瑞辰*通釋：“契闊與死生相對成文，猶云合離聚散耳。”*三國**魏**嵇康*《與山巨源絶交書》：“時與親舊叙闊，陳説平生。”《紅樓夢》第一百一十四回：“至親久闊，爺們都不認得了。”</w:t>
        <w:br/>
        <w:br/>
        <w:t>（5）隔。《文選·顔延之〈北使洛〉》：“經始闊聖賢。”*李善*注引《抱朴子》：“聖人生，率闊五百歲。”*唐**房琯*《上張燕公書》：“況有貴賤之異為之隔闊乎？”*严复*《原强》：“洎源远流分，遂阔绝相悬，不可复一。”</w:t>
        <w:br/>
        <w:br/>
        <w:t>（6）稀疏；缺少。《漢書·溝洫志》：“頃所以闊無大害者，以*屯氏河*通，兩川分流也。”*顔師古*注：“闊，稀也。”又《外戚傳下·孝成趙皇后》：“皇后自知罪惡深大，朝請稀闊。”*顔師古*注：“闊，猶闕也。”*清**王士禛*《再答胡耑孩長沙書》：“*嶺*表音書闊，*湘江*驛使稀。”</w:t>
        <w:br/>
        <w:br/>
        <w:t>（7）宽；广；大。如：阔叶；广阔；阔步。《廣雅·釋詁二》：“闊，廣也。”《吕氏春秋·論人》：“闊大淵深，不可測也。”*唐**杜甫*《上韋左相二十韻》：“豫樟深出地，滄海闊無津。”*宋**吴曾*《能改齋漫録》卷十五：“一叢闊數步，森森數十莖。”*清**洪仁玕*《資政新篇》：“（路）通省者闊三丈，通郡者闊二丈五尺，通縣及市鎮者闊二丈，通大鄉村者闊丈餘。”</w:t>
        <w:br/>
        <w:br/>
        <w:t>（8）胸襟才思开阔广博。《後漢書·馬武傳》：“*武*為人嗜酒，闊達敢言。”*李賢*注：“闊達，大度也。”*唐**杜甫*《送長孫九侍御赴武威判官》：“若人才思闊，溟漲浸絶島。”*清袁枚*《隨園詩話》卷二引*趙寧静*《鷄鳴埭訪友》：“山能使人澹，湖能使人闊。”</w:t>
        <w:br/>
        <w:br/>
        <w:t>（9）放宽；使松缓。《漢書·王莽傳下》：“假貸犂牛種食，闊其租賦。”*顔師古*注：“闊，寬也。”《論衡·辨祟》：“刑不上大夫，聖王於貴者闊也。”《三國志·魏志·明帝紀》“*新城*太守*孟達*反，詔驃騎將軍*司馬宣王*討之”*南朝**宋**裴松之*注引《魏略》：“弛罔闊禁，與世無疑。”</w:t>
        <w:br/>
        <w:br/>
        <w:t>（10）富有；奢侈；荣显。如：阔气；装阔。《晋書·成公綏傳》：“何陰陽之難測，偉二儀之侈闊。”*清**燕南尚生*《新評〈水滸傳〉三題·關勝》：“比皇上都進一步，你想有多麽闊。”*汪曾祺*等《芦荡火种》第四场：“人也多了，枪也多了，可跟上回不大相同，阔多啦！”</w:t>
        <w:br/>
      </w:r>
    </w:p>
    <w:p>
      <w:r>
        <w:t>闋##闋</w:t>
        <w:br/>
        <w:br/>
        <w:t>〔阕〕</w:t>
        <w:br/>
        <w:br/>
        <w:t>《説文》：“闋，事已，閉門也。从門，癸聲。”*王筠*句讀：“閉門二字，後人以字從門增之也。”</w:t>
        <w:br/>
        <w:br/>
        <w:t>（一）què　《廣韻》苦穴切，入屑溪。質部。</w:t>
        <w:br/>
        <w:br/>
        <w:t>（1）事已闭门。《説文·門部》：“闋，事已，閉門也。”又引申为止息；终了。《文選·張協〈七命〉》：“繁肴既闋，亦有寒羞。”*李善*注引《倉頡篇》曰：“闋，訖也。”*清**段玉裁*《説文解字注·門部》：“闋，引申為凡事已之偁。”《詩·小雅·節南山》：“君子如屆，俾民心闋。”*毛*傳：“闋，息。”*鄭玄*箋：“君子，斥在位者，如行至誠之道，則民鞠訩之心息。”《後漢書·楊琁傳》：“剽人盗邑者不闋時月，假署皇王者蓋以十數。”*宋**周邦彦*《浪淘沙慢·恨别》：“南陌脂車待發，東門帳飲乍闋。”</w:t>
        <w:br/>
        <w:br/>
        <w:t>（2）尽。《漢書·王莽傳上》：“物物卬市，日闋亡儲。”*顔師古*注：“闋，盡也。日闋，言當日即盡，不蓄積也。”</w:t>
        <w:br/>
        <w:br/>
        <w:t>（3）旧指服丧期满。《字彙·門部》：“闋，服終亦曰闋。”《山陽太守祝睦後碑》：“於是三年禮闋，乃相與刊勒金石。”*唐**陳元光*《太母魏氏半徑題石》：“憂闋情猶結，祥回禫屆期。”*清**顧炎武*《日知録》卷十五：“三年闋矣，可得除否？”</w:t>
        <w:br/>
        <w:br/>
        <w:t>（4）乐曲终止。《古今韻會舉要·屑韻》：“闋，曲終為闋。”《字彙·門部》：“闋，樂終曰闋。”《儀禮·大射》：“主人答拜，樂闋。”*唐**韓愈*《感春五首》之三：“孤吟屢闋莫與和，寸恨至短誰能裁。”*明**姚茂良*《精忠記·臨湖》：“笙歌奏闋，夕陽晚月，不覺輕車遠來相接。”又乐一遍为一阕。《吕氏春秋·古樂》：“昔*葛天氏*之樂，三人操牛尾投足以歌八闋。”</w:t>
        <w:br/>
        <w:br/>
        <w:t>（5）乐曲歌辞。*漢**馬融*《長笛賦》：“曲終闋盡，餘絃更興。”*宋**吴曾*《能改齋漫録》卷二：“歌曲以闋為稱。”《太平天國軼聞·琴秋畫倩之殉主》：“*琴秋*乃焚香展琴，鼓《河滿子》闋，淚如雨下。”</w:t>
        <w:br/>
        <w:br/>
        <w:t>（6）量词。用于词或歌曲。1.名量。如：上阕；下阕。*宋**李彌遜*《醉花陰·碩人生日》：“一觴一闋《千秋歲》，不願封侯貴。”*明*佚名《雙盃記·辤親赴試》：“驪歌一闋聲淒楚，南北暌違音問疎。”2.动量。*唐**李復言*《續玄怪録·楊恭政》：“樂作三闋，青衣引白鶴來。”*清**張劭*《平山冷燕》第一回：“樂奏三闋，酒行九獻。”</w:t>
        <w:br/>
        <w:br/>
        <w:t>（7）空隙。*唐**慧琳*《一切經音義》卷九十四引《倉頡篇》：“闋，閲也。”《洪武正韻·屑韻》：“闋，隙也，牖也。”《莊子·人間世》：“瞻彼闋者，虚室生白。”*陸德明*釋文引*司馬彪*云：“闋，空也。室比喻心，心能空虚，則純白獨生也。”*清**桂馥*《札樸·覽古·空閲》：“闋，蓋指室之牖。”</w:t>
        <w:br/>
        <w:br/>
        <w:t>（8）门开。《洪武正韻·屑韻》：“闋，門開也。”《字彙補·門部》：“闋，門開貌。*唐宿*詩：‘津亭欲闋戒棠舟。’”</w:t>
        <w:br/>
        <w:br/>
        <w:t>（9）通“缺”。1.空缺。《潛夫論·邊議》：“傳子孫者，思安萬世；寄其身者，各取一闋。”*汪繼培*箋：“闋，讀為缺。一缺，猶今言‘一任’矣。”2.短少；缺少。*南朝**梁**江淹*《拜中書郎表》：“智罕効官，志闋從政。”*唐**釋道宣*《續高僧傳·慧達傳》“又為*西林閣*成，尊容猶闕”*唐**慧琳*《一切經音義》卷九十一“闕”作“闋”。3.过失。*清**戴名世*《汪武曹稿序》：“俗學紛起，講解訛謬，於是正其闋失，明其旨趣。”</w:t>
        <w:br/>
        <w:br/>
        <w:t>（二）jué　《集韻》古穴切，入屑見。質部。</w:t>
        <w:br/>
        <w:br/>
        <w:t>〔闋廣〕马名。《爾雅·釋畜》：“（回毛）在背，闋廣。”</w:t>
        <w:br/>
        <w:br/>
        <w:t>（三）kuí</w:t>
        <w:br/>
        <w:br/>
        <w:t>㦸类兵器。也作“戣”。《古今小説·晏平仲二桃殺三士》：“*公孫接*用鐵闋一條，約至一百五十觔，殺入秦兵之内。”又：“吾曾於十萬軍中，手揮鐵闋，救主公出。”</w:t>
        <w:br/>
      </w:r>
    </w:p>
    <w:p>
      <w:r>
        <w:t>闌##闌</w:t>
        <w:br/>
        <w:br/>
        <w:t>〔阑〕</w:t>
        <w:br/>
        <w:br/>
        <w:t>《説文》：“闌，門遮也。从門，柬聲。”</w:t>
        <w:br/>
        <w:br/>
        <w:t>（一）lán　《廣韻》落干切，平寒來。元部。</w:t>
        <w:br/>
        <w:br/>
        <w:t>（1）门前栅栏。《説文·門部》：“闌，門遮也。”*段玉裁*注：“謂門之遮蔽也。俗謂櫳檻為闌。”《史記·楚世家》：“雖*儀*之所甚願為門闌之廝者，亦無先大王。”《論衡·謝短》：“挂蘆索於户上，畫虎於門闌。”*唐**杜甫*《李監宅》：“門闌多喜色，女婿近乘龍。”</w:t>
        <w:br/>
        <w:br/>
        <w:t>（2）栅栏一类的遮拦物。《玉篇·門部》：“闌，牢也。”《墨子·天志下》：“與踰人之欄牢，竊人之牛馬者乎？”*孫詒讓*閒詁：“欄，*吴*鈔本作闌。”《左傳·宣公十二年》“*楚*人惎之脱扃”*晋**杜預*注：“扃，車上兵闌。”*孔穎達*疏：“*杜*云兵闌，葢横木車前，以約車上之兵器，慮其落也。”《三國志·魏志·明帝紀》“*諸葛亮*圍*陳倉*，*曹真*遣將軍*費曜*等拒之”*南朝**宋**裴松之*注：“*亮*乃更為井闌百尺以射城中。”*五代**李煜*《浪淘沙·簾外雨潺潺》：“獨自莫憑闌，無限江山，别時容易見時難。”</w:t>
        <w:br/>
        <w:br/>
        <w:t>（3）环状物。*元**王實甫*《西廂記》第二本第四折：“你看月闌，明日敢有風也。”*明**陶宗儀*《元氏掖庭記》：“一人獻柳金簡、翠腕闌。”</w:t>
        <w:br/>
        <w:br/>
        <w:t>（4）围。*唐**李商隱*《義山雜纂·失本體》：“不闌腰，不持刀砧，失𢊍子體。”</w:t>
        <w:br/>
        <w:br/>
        <w:t>（5）阻隔；阻拦。《廣雅·釋詁二》：“闌，遮也。”《馬王堆漢墓帛書·戰國從横家書·朱己謂魏王章》：“*晋國*去*粱*〔*梁*〕千里，有河山以闌之。”《金史·宣宗紀上》：“乙卯，增沿*河*闌糴之法，十取其八，以抑販粟之弊，仍嚴禁私渡。”《清史稿·李清時傳》：“潮退則以木闌之，填土其上，堅築成隄。”</w:t>
        <w:br/>
        <w:br/>
        <w:t>（6）散；稀。《玉篇·門部》：“闌，散也。”按：小学汇函本释作“酒闌”。《廣韻·寒韻》：“闌，希也。又飲酒半罷曰闌。”《史記·高祖本紀》：“酒闌，*吕公*因目固留*高祖*。”*裴駰*集解引*文穎*曰：“闌言希也，謂飲酒者半罷半在，謂之闌。”*晋**潘岳*《笙賦》：“疎客始闌，主人微疲。”《樂府詩集·清商曲辭二·七日夜女歌》：“振玉下金堦，拭眼矚星蘭。”按：《佩文韻府·寒韻》“蘭”作“闌”。</w:t>
        <w:br/>
        <w:br/>
        <w:t>（7）晚。如：夜阑人静。《廣韻·寒韻》：“闌，晚也。”*漢**蔡琰*《胡笳十八拍》：“更深夜闌兮，夢汝來斯。”《文選·謝莊〈宋孝武宣貴妃誄〉》：“白露凝兮歲將闌。”*李善*注：“闌，猶晚也。”</w:t>
        <w:br/>
        <w:br/>
        <w:t>（8）残；尽。《古今韻會舉要·寒韻》引《增韻》：“闌，盡也。”《字彙·門部》：“闌，殘也。”*晋**潘岳*《悼亡詩三首》之二：“清商應秋至，溽暑隨節闌。”*唐**吕温*《上官昭容書樓歌》：“歌闌舞罷閑無事，縱恣優游弄文字。”</w:t>
        <w:br/>
        <w:br/>
        <w:t>（9）衰退；衰落。《古今韻會舉要·寒韻》引《增韻》：“闌，褪也。”又“闌，衰也。”*南朝**宋**鮑照*《園中秋散》：“流枕商聲苦，騷殺年志闌。”*唐**李頎*《送竇參軍》：“公子何時至，無令芳草闌。”</w:t>
        <w:br/>
        <w:br/>
        <w:t>（10）遗失。《集韻·寒韻》：“闌，失也。”*唐**李靖*《衛公兵法》卷上：“諸拾得闌遺物，當日送納虞候者，五分賞一。”</w:t>
        <w:br/>
        <w:br/>
        <w:t>⑪擅自出入。《玉篇·門部》：“𨷻，妄也。無符傳出入為𨷻。今作闌。”《睡虎地秦墓竹簡·法律答問》：“告人曰邦亡，未出徼闌亡，告不審，論可（何）殹（也）？”《漢書·成帝紀》：“走入横城門，闌入尚方掖門，至*未央宫*鈎盾中。”*顔師古*注引*應劭*曰：“無符籍妄入宫曰闌。”*清**戴名世*《辦苗紀略序》：“*苗*嗜殺好刼掠，至是忿怒遂闌出為邊患。”</w:t>
        <w:br/>
        <w:br/>
        <w:t>⑫用同“閒”。静；闲暇。*唐**韓愈*《唐故河南令張君墓誌銘》：“抑首促促就哺歠，揖起趍去，無敢闌語。”*朱熹*校：“闌，或作閒。”*宋**蘇軾*《柳子玉亦見和因以送之兼寄其兄子璋道人》：“説静故知猶有動，無闌底處更求忙。”</w:t>
        <w:br/>
        <w:br/>
        <w:t>⑬古县名。*汉*置，属*越嶲郡*，在今*四川省**西昌市*北。《漢書·地理志上》：“*闌*，*卑水*，*灊街*，*青蛉*。”</w:t>
        <w:br/>
        <w:br/>
        <w:t>⑭姓。《萬姓統譜·寒韻》：“闌，見《姓苑》。”*隋*佚名《龍華碑》：“*北海郡*太守*闌榮*。”</w:t>
        <w:br/>
        <w:br/>
        <w:t>（二）làn　《集韻》郎旰切，去翰來。</w:t>
        <w:br/>
        <w:br/>
        <w:t>〔粲闌〕也作“粲斕”。《集韻·换韻》：“闌，《博雅》：‘粲𢒞，文也。’或作斕，亦省。”</w:t>
        <w:br/>
      </w:r>
    </w:p>
    <w:p>
      <w:r>
        <w:t>闍##闍</w:t>
        <w:br/>
        <w:br/>
        <w:t>《説文》：“闍，闉闍也。从門，者聲。”按：“闉闍”，*鈕樹玉*、*桂馥*、*王筠*等皆以为当从《集韻》所引作“城門臺也”。</w:t>
        <w:br/>
        <w:br/>
        <w:t>（一）dū　《廣韻》當孤切，平模端。又視遮切。魚部。</w:t>
        <w:br/>
        <w:br/>
        <w:t>（1）城门上的台。《爾雅·釋言》：“闍，臺也。”*郭璞*注：“城門臺也。”《詩·鄭風·出其東門》：“出其闉闍，有女如荼。”*毛*傳：“闍，城臺也。”*孔穎達*疏：“闍，是城上之臺，謂當門臺也。”*宋**葉隆禮*《契丹國志·王沂公行程録》：“二十里至*中京**大定府*，城垣庳小，方圓纔四里許，門但重屋，無築闍之制。”*元**周伯琦*《八月六日丁亥釋奠孔子廟三十韻》：“廟宫參象緯，書閣𡒦城闍。”又泛指台。《爾雅·釋宫》：“闍謂之臺。”《晋書·天文志中》：“西夷氣如室屋，南夷氣如闍臺。”</w:t>
        <w:br/>
        <w:br/>
        <w:t>（2）瓮城市里。*唐**白居易*《和微之春日投簡陽明洞天五十韻》：“瓌奇填市井，佳麗溢闉闍。”《新唐書·南詔傳下》：“*蜀*孺老得扶攜悉入*成都*，闍里皆滿，户所占地不得過一牀，雨則冒箕盎自庇。”</w:t>
        <w:br/>
        <w:br/>
        <w:t>（二）shé　《字彙補》時遮切。</w:t>
        <w:br/>
        <w:br/>
        <w:t>〔闍黎〕梵语。高僧，也泛指和尚。或省称“闍”。《字彙補·門部》：“闍，《釋典》：‘僧曰闍黎。’”《大方廣佛華嚴經·浄行品》：“受闍棃教，當願衆生，具足威儀，所行真實。”*宋**蘇軾*《十八大阿羅漢頌序》：“乃獲此奇勝，豈非希闍之遇也哉！”*明**陸華甫*《雙鳳齊鳴記》第十六折：“莫不是*孫恪*的妻房獻老闍。”</w:t>
        <w:br/>
      </w:r>
    </w:p>
    <w:p>
      <w:r>
        <w:t>闐##闐</w:t>
        <w:br/>
        <w:br/>
        <w:t>〔阗〕</w:t>
        <w:br/>
        <w:br/>
        <w:t>《説文》：“闐，盛皃。从門，真聲。”</w:t>
        <w:br/>
        <w:br/>
        <w:t>tián　㊀《廣韻》徒年切，平先定。真部。</w:t>
        <w:br/>
        <w:br/>
        <w:t>（1）〔闐闐〕盛大。也单用为“闐”。《説文·門部》：“闐，盛皃。”《廣雅·釋訓》：“闐闐，盛也。”*王念孫*疏證：“凡盛貌謂之闐闐，盛聲亦謂之闐闐。”1.击鼓、雷鸣、车马行驶等较宏大的声音。《廣雅·釋訓》：“闐闐，聲也。”《詩·小雅·采芑》：“伐鼓淵淵，振旅闐闐。”*鄭玄*箋：“伐鼓淵淵謂戰時進士衆也。至戰止將歸，又振旅伐鼓闐闐然。”*唐**李白*《化城寺大鐘銘》：“聲動山以隱隱，響奔雷而闐闐。”*清**黄遵憲*《宫本鴨北索題晃山圖》：“怒濤潑地轟雷闐。”2.形容某些盛大壮阔的场景。*唐**薛逢*《上白相公啟》：“飛龍在天，雲雨闐闐。”*清**單子廉*《辛丑感事》：“虎頭門峻千颿疾，羊驛城高萬騎闐。”</w:t>
        <w:br/>
        <w:br/>
        <w:t>（2）充满；填塞。《史記·汲鄭列傳》：“*翟公*為廷尉，賓客闐門。”*宋**蘇軾*《何公橋銘英州》：“我來與公，同載而出，讙呼闐道，抱其馬足。”*梁启超*《雷庵行》：“但见琳琅古籍阗架而溢签。”</w:t>
        <w:br/>
        <w:br/>
        <w:t>㊁《廣韻》堂練切，去霰定。</w:t>
        <w:br/>
        <w:br/>
        <w:t>〔于闐〕古*西域*国名，在今*新疆维吾尔自治区**和田市*一带。《廣韻·霰韻》：“*于闐國*，在*西域*。”《漢書·西域傳上·于闐國》：“*于闐國*，王治*西域*，去*長安*九千六百七十里。”</w:t>
        <w:br/>
      </w:r>
    </w:p>
    <w:p>
      <w:r>
        <w:t>闑##闑</w:t>
        <w:br/>
        <w:br/>
        <w:t>《説文》：“闑，門梱也。从門，臬聲。”</w:t>
        <w:br/>
        <w:br/>
        <w:t>niè　《廣韻》魚列切，入薛疑。又五結切。月部。</w:t>
        <w:br/>
        <w:br/>
        <w:t>（1）门中所竖短木。《爾雅·釋宫》：“橜謂之闑。”《儀禮·士冠禮》：“布席於門中，闑西閾外。”*鄭玄*注：“闑，門橛。”《漢書·杜鄴傳》“臣聞*禽息*憂國，碎首不恨”*唐**顔師古*注引*應劭*云：“*禽息*，*秦*大夫，薦*百里奚*而不見納。*繆公*出，當車以頭擊闑。”*唐**韓愈*《進學解》：“椳闑扂楔，各得其宜。”又指门槛。*宋**朱彧*《萍洲可談》卷一：“每太子過門闑，*蔡*伏地，令太子履其背而登。”</w:t>
        <w:br/>
        <w:br/>
        <w:t>（2）郭门。《漢書·馮唐傳》：“闑以内寡人制之，闑以外將軍制之。”</w:t>
        <w:br/>
      </w:r>
    </w:p>
    <w:p>
      <w:r>
        <w:t>闒##闒</w:t>
        <w:br/>
        <w:br/>
        <w:t>《説文》：“闒，樓上户也。从門，𦐇聲。”</w:t>
        <w:br/>
        <w:br/>
        <w:t>tà　《廣韻》徒盍切，入盍定。盍部。</w:t>
        <w:br/>
        <w:br/>
        <w:t>（1）楼上小户。《説文·門部》：“闒，樓上户也。”*段玉裁*注：“*許*書無闥，闒即今闥字。”</w:t>
        <w:br/>
        <w:br/>
        <w:t>（2）门楼上屋。《廣韻·盍韻》：“闒，門樓上屋。”</w:t>
        <w:br/>
        <w:br/>
        <w:t>（3）卑下。《玉篇·門部》：“闒，下意也。”*章炳麟*《新方言·釋言》：“闒為小户，茸為小草，故並舉以狀微賤也。”*漢**賈誼*《弔屈原文》：“闒茸尊顯兮，讒諛得志。”*鲁迅*《〈伪自由书〉后记》：“《社会新闻》说他‘闒懦’，固然意在博得社会上‘济弱扶倾’的同情，不足置信。”</w:t>
        <w:br/>
        <w:br/>
        <w:t>（4）门上横梁。*宋**李誡*《營造法式·總釋下·門》：“門上梁謂之𣔺，𣔺謂之闒。”</w:t>
        <w:br/>
        <w:br/>
        <w:t>（5）闾里。《廣雅·釋宫》：“闒，里也。”</w:t>
        <w:br/>
        <w:br/>
        <w:t>（6）垂貌。也作“塌”。*明**孫柚*《琴心記·夜亡成都》：“簪兒墜，雲鬂闒。”*章炳麟*《小學答問》：“闒，今俗字作塌。”</w:t>
        <w:br/>
        <w:br/>
        <w:t>（7）长狭而低的坐卧用具。后作“榻”。*吴錦章*《六書類纂正譌》：“闒，又為牀闒字，今别作榻。”《鹽鐵論·散不足》：“中者𤡉皮代旃，闒坐平莞。”*張敦仁*注：“闒、榻同字。”</w:t>
        <w:br/>
        <w:br/>
        <w:t>（8）定意。《玉篇·門部》：“闒，定意也。”</w:t>
        <w:br/>
        <w:br/>
        <w:t>（9）通“鞈（䶀）”。鼓声。《集韻·合韻》：“鞳，鏜鞳，鐘鼓聲。或省，亦从鼓，亦作闒。”《篇海類編·宫室類·門部》：“闒，鼓聲，與䶀同。”《周禮·夏官·大司馬》“中軍以鼙令鼓”*漢**鄭玄*注引《司馬法》：“鼓聲不過閶，鼙聲不過闒。”</w:t>
        <w:br/>
      </w:r>
    </w:p>
    <w:p>
      <w:r>
        <w:t>闓##闓</w:t>
        <w:br/>
        <w:br/>
        <w:t>〔闿〕</w:t>
        <w:br/>
        <w:br/>
        <w:t>《説文》：“闓，開也。从門，豈聲。”</w:t>
        <w:br/>
        <w:br/>
        <w:t>kǎi　《廣韻》苦亥切，上海溪。又苦哀切，苦愛切。微部。</w:t>
        <w:br/>
        <w:br/>
        <w:t>（1）开门。《方言》卷六：“開户，*楚*謂之闓。”《漢書·匈奴傳上》：“今欲與*漢*闓大關，取*漢*女為妻。”*顔師古*注：“闓，讀與開同。”《晋書·后妃傳上·武悼楊皇后附左貴嬪》：“扃闓既闔，窈窈冥冥。”</w:t>
        <w:br/>
        <w:br/>
        <w:t>（2）开启。《説文·門部》：“闓，開也。”*段玉裁*注：“本義為開門，引申為凡啓導之稱。”《管子·七臣七主》：“赦姦縱過以傷法，藏竭則主權衰，法傷則姦門闓。”《晋書·紀瞻傳》：“今貢賢之塗已闓，而教學之務未廣，是以進競之志恒鋭，而務學之心不修。”*清**俞正燮*《癸巳類稿》卷三：“引弦彄者，所以闓弓弦，縱之即發矢。”</w:t>
        <w:br/>
        <w:br/>
        <w:t>（3）明朗。《廣雅·釋詁四》：“闓，明也。”*宋**李格非*《洛陽名園記·富鄭公園》：“亭臺花木，皆出具營心匠，故逶迤衡直，闓爽深密，皆曲有奥思。”*明**王禕*《故石門書院山長吴君墓誌銘》：“君性闓敏，自幼力學攻辭章。”</w:t>
        <w:br/>
        <w:br/>
        <w:t>（4）解。《洪武正韻·解韻》：“闓，解也。”</w:t>
        <w:br/>
        <w:br/>
        <w:t>（5）通“愷”。和乐。*清**朱駿聲*《説文通訓定聲·履部》：“闓，叚借為愷。”《漢書·司馬相如傳下》：“昆蟲闓懌，回首面内。”*顔師古*注引*文穎*曰：“闓、懌，皆樂也。”*明**趙南星*《明十二家詩選序》：“吏逡民闓，邊境静謐。”</w:t>
        <w:br/>
        <w:br/>
        <w:t>（6）欲。《廣雅·釋詁一》：“闓，欲也。”*王念孫*疏證：“闓之言覬覦也，*桓*二年《左傳》云：‘下無覬覦。’覬闓覦欲，聲相近。”</w:t>
        <w:br/>
      </w:r>
    </w:p>
    <w:p>
      <w:r>
        <w:t>闔##闔</w:t>
        <w:br/>
        <w:br/>
        <w:t>〔阖〕</w:t>
        <w:br/>
        <w:br/>
        <w:t>《説文》：“闔，門扇也。一曰閉也。从門，盍聲。”</w:t>
        <w:br/>
        <w:br/>
        <w:t>hé　《廣韻》胡臘切，入盍匣。盍部。</w:t>
        <w:br/>
        <w:br/>
        <w:t>（1）门扇。《爾雅·釋宫》：“闔謂之扉。”*郝懿行*義疏：“《左氏襄十七〔八〕年傳》云：‘以枚數闔’，二十八年《傳》云：‘子尾柚桷擊扉三’，*杜預*注：‘扉，門闔也。’是闔、扉皆為門扇。《月令》注云：‘用木曰闔，用竹葦曰扇。’葢對文則别，散則通也。”《管子·八觀》：“閭閈不可以毋闔。”*尹知章*注：“闔，扉也。”《北史·高允傳》：“拔刀穿闔，未徹，而追兵至。”*清**彭績*《遊西山記》：“排闔無人。”</w:t>
        <w:br/>
        <w:br/>
        <w:t>（2）关闭。《説文·門部》：“阖，閉也。”《易·繫辭上》：“一闔一闢謂之變。”*宋**陸游*《月下作》：“徑幽螢闔開，池漲魚噞喁。”*丁玲*《太阳照在桑干河上》十八：“疲乏已经使他的眼皮阖下来。”</w:t>
        <w:br/>
        <w:br/>
        <w:t>（3）全。《字彙·門部》：“闔，總合也。”《莊子·胠篋》：“闔四境之内，所以立宗廟社稷，治邑屋州閭鄉曲者，曷嘗不法聖人哉！”*宋**陳亮*《與彭子壽祭酒》：“闔朝危懼，田野隱憂。”*鲁迅*《华盖集续编·一点比喻》：“阖城里，每天大约不过杀几匹山羊。”</w:t>
        <w:br/>
        <w:br/>
        <w:t>（4）量词。层（用于花）。《齊民要術·芭蕉》引《南方異物志》：“（甘蕉）實隨華長，每華一闔，各有六子。”</w:t>
        <w:br/>
        <w:br/>
        <w:t>（5）通“合”。符合。《馬王堆漢墓帛書·經法·君正》：“號令闔于民心，則民聽令。”《戰國策·秦策三》：“意者，臣愚而不闔於王心耶！”*鮑彪*注：“闔、合同。”</w:t>
        <w:br/>
        <w:br/>
        <w:t>（6）通“盍”。何故；何不。《管子·小稱》：“闔不起為寡人壽乎？”《莊子·天地》：“後世之亂，自此始矣。夫子闔行邪？”*成玄英*疏：“闔，何不也。”*陸德明*釋文：“闔，本亦作盍。”</w:t>
        <w:br/>
        <w:br/>
        <w:t>（7）通“蓋（gài）”。盖墙用的草帘。《周禮·夏官·圉師》：“茨牆則剪闔。”*鄭玄*注：“闔，苫也。”*孫詒讓*正義：“闔即蓋之借字。《爾雅·釋器》云：‘白蓋謂之苫。’*郭*注云：‘白茅苫也，今*江*東呼為蓋。’”</w:t>
        <w:br/>
        <w:br/>
        <w:t>（8）姓。《萬姓統譜·合韻》：“闔，見《姓苑》。”</w:t>
        <w:br/>
      </w:r>
    </w:p>
    <w:p>
      <w:r>
        <w:t>闕##闕</w:t>
        <w:br/>
        <w:br/>
        <w:t>〔阙〕</w:t>
        <w:br/>
        <w:br/>
        <w:t>《説文》：“闕，門觀也。从門，欮聲。”</w:t>
        <w:br/>
        <w:br/>
        <w:t>（一）què　《廣韻》去月切，入月溪。月部。</w:t>
        <w:br/>
        <w:br/>
        <w:t>（1）宫门外两边的楼台，中间有道路。《説文·門部》：“闕，門觀也。”*徐鍇*繫傳：“葢為二臺於門外，人君作樓觀於上，上員下方。以其闕然為道謂之闕，以其上可遠觀謂之觀，以其縣法謂之象魏。”《六書故·工事一》：“宫城上為樓觀，闕其下為門，所謂闕門也。”《左傳·莊公二十一年》：“*鄭伯*享王於闕西辟，樂備。”《史記·高祖本紀》：“*蕭丞相*營作*未央宫*，立東闕、北闕、前殿、武庫、太倉。”*宋**蘇泂*《金陵》：“朱雀街頭觀闕紅，角門東畔是春風。”</w:t>
        <w:br/>
        <w:br/>
        <w:t>（2）石阙。神庙、坟墓之前砌立的石雕。如：太室阙；高颐阙。*漢*佚名《祀三公山碑文》：“東就*衡山*，起堂立壇，雙闕夾門，薦牲納禮。”*唐**李白*《憶秦娥》：“音塵絶，西風殘照，*漢*家陵闕。”*清**李富孫*《漢魏六朝墓銘纂例》：“闕者墓道外左右所立石闕，古人即題氏諱官爵於上以表識之。”</w:t>
        <w:br/>
        <w:br/>
        <w:t>（3）设于士大夫门前的一种旌表标志。*明**方以智*《通雅·宫室》：“士大夫閥閲之門亦謂之闕。”《新唐書·朱敬則傳》：“（*朱敬則*）以孝義世被旌顯，一門六闕相望。”</w:t>
        <w:br/>
        <w:br/>
        <w:t>（4）宫殿。*南朝**梁**江淹*《詣建平王上書》：“升降承明之闕，出入金華之殿。”又帝王居地的统称。《莊子·讓王》：“身在江湖之中，心居乎魏闕之下。”*清**洪楝園*《警黄鐘·廷諍》：“叩關納欵，倒戈犯闕，憑他怒喜。”</w:t>
        <w:br/>
        <w:br/>
        <w:t>（5）两山如双阙对峙的地方。《史記·司馬相如列傳》：“出乎椒丘之闕，行乎洲淤之浦。”*司馬貞*索隱：“兩山俱起象雙闕。”《水經注·伊水》：“兩山對峙，望之若闕，*伊水*歷其間北流，故謂之*伊闕*矣。”又用为塞名。《戰國策·秦策一》：“於是乃摩燕烏集闕，見説*趙王*於華屋之下，抵掌而談。”*高誘*注：“塞名。”</w:t>
        <w:br/>
        <w:br/>
        <w:t>（6）额部两眉间的部位。又称印堂、阙中。《靈樞經·五色》：“闕者，眉間也。”</w:t>
        <w:br/>
        <w:br/>
        <w:t>（7）空缺；豁口。《小爾雅·廣詁》：“闕，隙也。”《集韻·月韻》：“闕，空也。”《論語·衛靈公》：“吾猶及史之闕文也。”《水經注·江水》：“自三峽七百里中，兩岸連山，略無闕處。”*宋**梅堯臣*《打魚》：“安知罟師意，設網遮其闕。”特指官额空缺。《世説新語·賞譽》：“吏部郎闕，*文帝*問其人于*鍾會*。”*宋**歐陽修*《乞定兩制員數劄子》：“遇有員闕，則精擇賢材以充其選。”</w:t>
        <w:br/>
        <w:br/>
        <w:t>（8）去除。《廣雅·釋詁二》：“闕，去也。”《周禮·夏官·稾人》：“凡齎財與其出入，皆在稾人。以待會而考之，亡者闕之。”*鄭玄*注：“闕，猶除也。”</w:t>
        <w:br/>
        <w:br/>
        <w:t>（9）欠，应给而不给。《廣韻·月韻》：“闕，不供也。”《左傳·襄公四年》：“敝邑褊小，闕而為罪。”*杜預*注：“闕，不供也。”《新唐書·食貨志二》：“逃死闕税，取於居者，一室空而四鄰亦盡。”</w:t>
        <w:br/>
        <w:br/>
        <w:t>（10）过失；弊病。《廣韻·月韻》：“闕，失也，過也。”《詩·大雅·𤇏民》：“袞職有闕，維*仲山甫*補之。”*鄭玄*箋：“善補過也。”*三國**蜀**諸葛亮*《街亭自貶疏》：“至有*街亭*違命之闕，*箕谷*不戒之失。”*唐**白居易*《與元九書》：“有可以救濟人病，裨補時闕。而難於指言者，輒詠歌之。”</w:t>
        <w:br/>
        <w:br/>
        <w:t>⑪古*帝尧*时国名。*宋**羅泌*《路史·五帝之世》有“*闕國*”。</w:t>
        <w:br/>
        <w:br/>
        <w:t>⑫剑名。《荀子·性惡》：“*桓公*之葱，*太公*之闕……此皆古之良劍也。”*楊倞*注：“闕，劍名。”</w:t>
        <w:br/>
        <w:br/>
        <w:t>⑬南城缺处。《詩·鄭風·子衿》：“挑兮達兮，在城闕兮。”*馬瑞辰*通釋：“闕者，𡥹之叚借。《説文》：‘𡥹，缺也。古者城闕其南方謂之𡥹。’”</w:t>
        <w:br/>
        <w:br/>
        <w:t>⑭姓。《古今姓氏書辯證》卷三十七引《風俗通·姓氏篇》：“*闕*黨童子之後，*漢**荆州*刺史*闕栩*。”</w:t>
        <w:br/>
        <w:br/>
        <w:t>（二）quē　《廣韻》去月切，入月溪。月部。</w:t>
        <w:br/>
        <w:br/>
        <w:t>（1）损害。《六書故·工事一》：“攻而闕之曰闕。”《左傳·僖公三十年》：“闕*秦*以利*晋*，惟君圖之。”《吕氏春秋·孝行》：“父母全之，子弗敢闕。”*高誘*注：“闕猶毁也。”</w:t>
        <w:br/>
        <w:br/>
        <w:t>（2）亏缺；残破。也作“缺”。《禮記·禮運》：“三五而盈，三五而闕。”*孔穎達*疏：“謂月光虧損。”*清**黄宗羲*《劉瑞當先生墓誌銘》：“曼聲相和，唾壺盡闕。”按：《世説新語·豪爽》作“壺口盡缺”。</w:t>
        <w:br/>
        <w:br/>
        <w:t>（3）削减。《馬王堆漢墓帛書·十六經·行守》：“高而不已，天闕士〔之〕。”《漢書·谷永傳》：“闕更減賦，盡休力役。”*顔師古*注：“闕，亦謂減削之。”</w:t>
        <w:br/>
        <w:br/>
        <w:t>（4）短少。也作“缺”。《玉篇·門部》：“闕，少也。”《集韻·月韻》：“闕，乏也。”《吕氏春秋·任數》：“耳目心智，其所以知識甚闕。”*高誘*注：“闕，短。”*唐**杜甫*《暮歸》：“南渡*桂水*闕舟楫，北歸*秦川*多鼓鞞。”*清**容閎*《請創辦銀行章程》：“現在銅錢日少，而金銀尤闕。”</w:t>
        <w:br/>
        <w:br/>
        <w:t>（三）jué　《集韻》其月切，入月羣。月部。</w:t>
        <w:br/>
        <w:br/>
        <w:t>（1）通“掘”。挖掘。《集韻·月韻》：“掘，穿也。或作闕。”*清**朱駿聲*《説文通訓定聲·泰部》：“闕，叚借為掘。”《左傳·隱公元年》：“闕地及泉，隧而相見。”*晋**左思*《吴都賦》：“闕溝乎*商魯*，争長於*黄池*。”《明史·流賊傳·張獻忠》：“又用法移*錦江*涸而闕之，深數丈，埋金寳億萬計。”</w:t>
        <w:br/>
        <w:br/>
        <w:t>（2）通“厥”。指示代词，相当于“其”。《墨子·非命中》：“*紂*夷之居，而不肎事上帝，棄闕先神而不祀也。”*孫詒讓*閒詁：“闕，即厥字。……《天志篇》正作‘棄厥先神祇不祀’，可證。”*宋**陳亮*《上孝宗皇帝第二書》：“匹夫匹婦，不獲自盡，民主罔與成闕功。”</w:t>
        <w:br/>
      </w:r>
    </w:p>
    <w:p>
      <w:r>
        <w:t>闖##闖</w:t>
        <w:br/>
        <w:br/>
        <w:t>〔闯〕</w:t>
        <w:br/>
        <w:br/>
        <w:t>《説文》：“闖，馬出門皃。从馬在門中。讀若郴。”</w:t>
        <w:br/>
        <w:br/>
        <w:t>（一）chèn　《廣韻》丑禁切，去沁徹。侵部。</w:t>
        <w:br/>
        <w:br/>
        <w:t>（1）马出门貌。《説文·門部》：“闖，馬出門皃。”</w:t>
        <w:br/>
        <w:br/>
        <w:t>（2）出头貌。《集韻·侵韻》：“闖，出頭皃。”《公羊傳·哀公六年》：“開之則闖然公子*陽生*也。”*何休*注：“闖，出頭貌。”*唐**韓愈*《南山詩》：“喁喁魚闖萍，落落月經宿。”*宋**黄庭堅*《次韻幹山奉詞西太一宫》：“旌旗三斿半偃，風馬雲車闖然。”</w:t>
        <w:br/>
        <w:br/>
        <w:t>（3）用同“覘（chān）”。窥视。*唐**韓愈*等《同宿聯句》：“儒門雖大啟，姦首不敢闖。”*宋**孫奕*《履齋示兒編·西施乳舌》：“*東坡*居*常州*，頗嗜河豚，而里中士大夫家有妙於烹是魚者，招*東坡*享之，婦子傾室闖於屏間，冀一語品題。”</w:t>
        <w:br/>
        <w:br/>
        <w:t>（二）chuǎng　《説文長箋》初亮切。</w:t>
        <w:br/>
        <w:br/>
        <w:t>（1）突入。如：闯堂；闯阵。*明**趙宦光*《説文長箋·門部》：“闖，驀至人家也。”*元**秦簡夫*《東堂老》第二折：“你便闖一千席呵，可也填不滿你這窮坑。”*臧晋叔*音釋：“闖，丑蔭切。”*明**沈德符*《萬曆野獲編·内監·宦寺宣淫》：“以故假衣冠闖禁廷索之。”*陈白尘*《宋景诗》：“*杨殿乙*举着火把，晃着短刀，抢先闯进去。”</w:t>
        <w:br/>
        <w:br/>
        <w:t>（2）猛冲；无所顾忌。如：闯汉；横冲直闯。《西遊記》第八十四回：“惟*行者*有心闖禍。”*清**翟灝*《通俗編·品目》引《白頭閑話》：“都人或十五結黨，横行街市間，號為闖將。”</w:t>
        <w:br/>
        <w:br/>
        <w:t>（3）鲁莽，冒失行事。*严复*《与梁任公论所译〈原富〉书》：“设今之译人，未为律令名义，闯然循西文之法而为之，读其书者，乃悉解乎？”</w:t>
        <w:br/>
        <w:br/>
        <w:t>（4）奔走谋生。如：闯江湖。《儒林外史》第一回：“（*王冕*）見那闖學堂的書客，就買幾本舊書。”*王统照*《沉船》：“你还要到*关东*去‘闯’！”又闯练。如：他这几年闯出来了。</w:t>
        <w:br/>
        <w:br/>
        <w:t>（5）姓。</w:t>
        <w:br/>
      </w:r>
    </w:p>
    <w:p>
      <w:r>
        <w:t>闗##闗</w:t>
        <w:br/>
        <w:br/>
        <w:t>闗同“關”。*唐**姚合*《送崔中丞赴鄭州》：“霧濕𨶹情月，花香驛路塵。”按：一本作“關”。*元**劉岳申*《文丞相傳》：“（*陳）宜中*出闗，*留夢炎*代相。”*明**孟稱舜*《二胥記》卷上：“一個個抱頭鼠竄，朝*魏*闕，暮*燕*𨶹，不説家有老親，則説身非要路。”</w:t>
        <w:br/>
      </w:r>
    </w:p>
    <w:p>
      <w:r>
        <w:t>闘##闘</w:t>
        <w:br/>
        <w:br/>
        <w:t>闘同“鬭”。*唐**王仁昫*《刊謬補缺切韻·候韻》：“鬭，通俗作闘。”*三國**魏**曹植*《名都篇》：“闘鷄東郊道，走馬長楸間。”《敦煌變文集·齖䶗書》：“闘☀閤舌，務在喧争。”</w:t>
        <w:br/>
      </w:r>
    </w:p>
    <w:p>
      <w:r>
        <w:t>闙##闙</w:t>
        <w:br/>
        <w:br/>
        <w:t>闙qǐ　《廣韻》康禮切，上薺溪。</w:t>
        <w:br/>
        <w:br/>
        <w:t>同“啓”。开门；打开。《廣韻·薺韻》：“闙，《埤蒼》：與啓亦同。”《集韻·薺韻》：“闙，開門也。通作啓。”</w:t>
        <w:br/>
      </w:r>
    </w:p>
    <w:p>
      <w:r>
        <w:t>闚##闚</w:t>
        <w:br/>
        <w:br/>
        <w:t>¹¹闚</w:t>
        <w:br/>
        <w:br/>
        <w:t>《説文》：“闚，閃也。从門，規聲。”</w:t>
        <w:br/>
        <w:br/>
        <w:t>kuī　《廣韻》去隨切，平支溪。支部。</w:t>
        <w:br/>
        <w:br/>
        <w:t>（1）从门中偷看。《説文·門部》：“闚，閃也。”*沈濤*古本攷：“闚閃互訓。”*唐**慧琳*《一切經音義》卷一百：“闚，《集訓》云：‘門中竊見也。’”《易·豐》：“闚其户，𨶑其無人，自藏也。”《史記·管晏列傳》：“*晏子*為*齊*相，出，其御之妻從門閒而闚其夫。”*明**汪廷訥*《三祝記·感祝》：“聽得人來語，我從户内闚。”又偷看。《方言》卷十：“凡相竊視，*南楚*謂之闚。”《易·觀》：“闚觀，利女貞。”*虞翻*注：“竊觀稱闚。”*戰國**宋玉*《登徒子好色賦》：“然此女登牆闚臣三年，至今未許也。”《公羊傳·宣公十五年》：“於是使*司馬子反*乘堙而闚*宋城*。”</w:t>
        <w:br/>
        <w:br/>
        <w:t>（2）窥伺；窥测。《國語·魯語下》：“若*楚*之克*魯*，諸姬不獲闚焉，而况君乎？”《潛夫論·實邊》：“西羌北虜，必生闚欲，誠大憂也。”《宋史·錢端禮傳》：“時久不置相，*端禮*以首參，闚相位甚急。”</w:t>
        <w:br/>
        <w:br/>
        <w:t>（3）望；看。《玉篇·門部》：“闚，相視也。”《史記·季布欒布列傳》：“夫陛下以一人之譽而召臣，一人之毁而去臣，臣恐天下有識聞之有以闚陛下也。”*裴駰*集解：“*韋昭*曰：‘闚見陛下深淺也。’”《楚辭·劉向〈九歎·憂苦〉》：“登*巑岏*以長企兮，望*南郢*而闚之。”*王逸*注：“闚，視也。”*唐**權德輿*《早春南亭即事》：“闚鏡歎華顛。”又示，给人看。《史記·刺客列傳》：“*丹*之私計愚，以為誠得天下之勇士使於*秦*，闚以重利。”*司馬貞*索隱：“闚，示也。言以利誘之。”</w:t>
        <w:br/>
        <w:br/>
        <w:t>（4）探索。《史記·老子韓非列傳》：“（*莊子*）與*梁惠王*、*齊**宣王*同時，其學無所不闚。”*宋**司馬光*《和錢君倚藤牀十二韻》：“未能習律令，何暇闚皇墳。”*清**王闓運*《吴尚書六十壽頌》：“若其才雋斐然，通六萟，闚九流，自㠯為名，不可勝計。”</w:t>
        <w:br/>
        <w:br/>
        <w:t>（5）古国名。《字彙補·門部》：“闚，國名。*黄帝*臣*闚紀*。見《路史》。”按：引文在《路史·國名紀己一·三皇侯伯國》。</w:t>
        <w:br/>
        <w:br/>
        <w:t>（6）姓。*清**黄本驥*《姓氏解紛·支韻》：“闚，《姓考》：‘*黄帝*臣*闚紀*之後。’”</w:t>
        <w:br/>
      </w:r>
    </w:p>
    <w:p>
      <w:r>
        <w:t>闛##闛</w:t>
        <w:br/>
        <w:br/>
        <w:t>《説文》：“闛，闛闛，盛皃。从門，堂聲。”</w:t>
        <w:br/>
        <w:br/>
        <w:t>（一）táng　《廣韻》徒郎切，平唐定。又他郎切。陽部。</w:t>
        <w:br/>
        <w:br/>
        <w:t>〔闛闛〕盛貌。《説文·門部》：“闛，闛闛，盛皃。”*段玉裁*注：“謂盛滿於門中之皃也。”</w:t>
        <w:br/>
        <w:br/>
        <w:t>（二）tāng　《集韻》吐郎切，平唐透。</w:t>
        <w:br/>
        <w:br/>
        <w:t>鼓声。也作“鏜”。《集韻·唐韻》：“鼞，《説文》：‘鼓聲也。’或作闛。”《文選·司馬相如〈上林賦〉》：“族居遞奏，金鼓迭起，鏗鎗闛鞈，洞心駭耳。”*李善*注：“闛鞈，鼓音也。闛與鏜，古字通。”《晋書·潘尼傳》：“金石簫管之音，八佾六代之舞，鏗鏘闛𨶀，般辟俛仰。”</w:t>
        <w:br/>
        <w:br/>
        <w:t>（三）chāng　《集韻》蚩良切，平陽昌。</w:t>
        <w:br/>
        <w:br/>
        <w:t>〔闛闔〕同“閶闔”。《集韻·陽韻》：“閶，《説文》：‘天門也。*楚*人名門曰閶闔。’或作闛。”《漢書·揚雄傳上》：“東延*昆*鄰，西馳闛闔。”*顔師古*注：“闛闔，門名也。闛讀與閶同也。”见“閶”。</w:t>
        <w:br/>
      </w:r>
    </w:p>
    <w:p>
      <w:r>
        <w:t>關##關</w:t>
        <w:br/>
        <w:br/>
        <w:t>〔关〕</w:t>
        <w:br/>
        <w:br/>
        <w:t>《説文》：“關，以木横持門户也。从門，𢇇聲。”按：*战国*文字“關”从“門”，中像门闩。小篆变为形声字。</w:t>
        <w:br/>
        <w:br/>
        <w:t>（一）guān　《廣韻》古還切，平删見。元部。</w:t>
        <w:br/>
        <w:br/>
        <w:t>（1）门闩。《説文·門部》：“關，以木横持門户也。”《廣韻·删韻》引《聲類》：“關，所以閉也。”《墨子·備城門》：“門植關必環錮。”《漢書·楊惲傳》：“聞前有犇車抵殿門，門關折。”*清**鄭燮*《道情十首》之三：“山門破落無關鎖，斜日蒼黄有亂松。”</w:t>
        <w:br/>
        <w:br/>
        <w:t>（2）合拢；掩闭。如：关窗子；关抽屉。《方言》第十二：“關，閉也。”《易林·訟之臨》：“關牢闢門，巡狩釋冤。”*晋**陶潛*《歸去來兮辭》：“門雖設而常關。”*宋**葉紹翁*《遊園不值》：“春色滿園關不住，一枝紅杏出牆來。”</w:t>
        <w:br/>
        <w:br/>
        <w:t>（3）禁闭（人或动物）。如：关押；关鸡。</w:t>
        <w:br/>
        <w:br/>
        <w:t>（4）使停止运转或结束工作状态。如：关电源；关灯；关电视。</w:t>
        <w:br/>
        <w:br/>
        <w:t>（5）门。《易·復》：“先王以至日閉關，商旅不行。”*孔穎達*疏：“關門掩閉，商旅不行。”《周禮·春官·巾車》：“及墓嘑啟關陳車。”*孫詒讓*正義：“凡門皆曰關。”*清**王士禛*《嶧山即事》：“雨足烟村事不閑，家家驅犢出柴關。”</w:t>
        <w:br/>
        <w:br/>
        <w:t>（6）城门外附近的地带。如：城关。《徐霞客遊記·粤西遊日記》：“縣北關外為鞏閣。”*清**吕熊*《女仙外史》第四十回：“城中早説大兵已進了西關，知州如飛迎去，跪在路旁。”</w:t>
        <w:br/>
        <w:br/>
        <w:t>（7）古代车厢的木阑。*唐**慧琳*《一切經音義》卷十一引《聲類》：“關，扃也。”《墨子·貴義》：“*子墨子*南遊使*衛*，關中載書甚多。”*孫詒讓*閒詁：“古乘車以木為闌，中可庋物謂之扃，亦謂之關。”</w:t>
        <w:br/>
        <w:br/>
        <w:t>（8）要塞；关口。如：*山海关*；*雁门关*。《廣雅·釋詁三》：“關，塞也。”《孟子·盡心下》：“古之為關也，將以禦暴。”*唐**封演*《封氏聞見記·西風則雨》：“關西西風則雨，東風則晴。”*清**顧祖禹*《讀史方輿紀要·薊州》：“其邊牆皆依山凑築，大道為關，小道為口。”</w:t>
        <w:br/>
        <w:br/>
        <w:t>（9）守关人。《周禮·地官·掌節》：“門關用符節。”*鄭玄*注：“關，司關也。”</w:t>
        <w:br/>
        <w:br/>
        <w:t>（10）比喻事物发展过程中或时间上、数量上的一定界限（常含有不易通过的意思）。如：年关；百万大关。*贺敬之*、*丁毅*《白毛女》第一幕：“指望着熬过这一关，挨冻受饿也能忍耐。”</w:t>
        <w:br/>
        <w:br/>
        <w:t>⑪关税。《國語·晋語四》：“輕關易道，通商寬農。”*韋昭*注：“輕關，輕其税。”也指收关税的处所。如：海关；关卡。《清會典事例·户部·關税》：“*天津關*歸*天津道*。”</w:t>
        <w:br/>
        <w:br/>
        <w:t>⑫阻隔。*唐**慧琳*《一切經音義》卷十三引《考聲》：“關，隔也，碍也。”《鹽鐵論·箴石》：“今欲箴石，通關鬲，則恐有*盛**胡*之累。”《舊唐書·顔真卿傳》：“其有無門籍人急奏者，皆令監門司仗家引奏，不許關礙。”引申为控制。《史記·張儀列傳》：“*秦*下甲攻*衛**陽晋*，必大關天下之匈。”</w:t>
        <w:br/>
        <w:br/>
        <w:t>⑬围棋手法的术语。《説郛》卷一百二十引《圍棋義例·詮釋》：“關，隘也，兩子正相對而立者謂之關。有單關雙關之名。”*宋**張儗*《棋經·名數》：“夫弈者凡下一子，皆有定名。……有關。”*晏天章*等注：“兩子相對中空一格曰關。”</w:t>
        <w:br/>
        <w:br/>
        <w:t>⑭古代博戏樗蒲局上的二关。*唐**李肇*《國史補》卷下：“*洛陽*令*崔師本*又好為古之樗蒲。其法三分其子，三百六十，限以二關。”</w:t>
        <w:br/>
        <w:br/>
        <w:t>⑮机器的发动处。《洪武正韻·删韻》：“關，機捩也。”《後漢書·張衡傳》：“中有都柱，傍行八道，施關發機。”*明**馮夢龍*《古今譚概·靈蹟部·木僧》：“碗中投錢，關鍵忽發，自然作聲。”</w:t>
        <w:br/>
        <w:br/>
        <w:t>⑯事物的关键。*唐**韓愈*《題炭谷湫祠堂》：“不知誰為助，若執造化關。”*明**楊漣*《與李湘洲宗伯》：“即如前歲中秋之事，實社稷安危之一關也。”*清**顧炎武*《與人書九》：“目擊時趨，方知治亂之關，必在人心風俗。”*清**陶貞一*《書昭文東鄉築壩濬河議》：“是此一壩者，東鄉民命之所關也。”</w:t>
        <w:br/>
        <w:br/>
        <w:t>⑰人体上某些关键部位或器官的名称。1.中医诊脉部位名。在掌后高骨处。《難經·十八難》：“脈有三部九候，三部者，寸、關、尺也。”*宋**趙彦衛*《雲麓漫鈔》卷十：“醫書論人脈有寸、關、尺三部，手掌後高骨下為寸，寸下為關，關下為尺。”2.邻脐二寸处。*漢**荀悦*《申鑒·俗嫌》：“鄰臍二寸謂之關，關者所以關藏呼吸之氣，以稟受四體也。”3.耳、目、口为三关。《淮南子·主術》：“夫目妄視則淫，耳妄聽則惑，口妄言則亂，夫三關者不可不慎也。”4.人体上的关节。《素問·骨空論》：“膕上為關。”《雲笈七籤》卷八十三：“體内有百關九節。”又动物身上的关节也称关。*唐**段成式*《酉陽雜俎·玉格》：“荆叢下見一病鶴，垂翼俛咮，翅關上瘡壞無毛。”</w:t>
        <w:br/>
        <w:br/>
        <w:t>⑱关系；涉及。《洪武正韻·删韻》：“關，聯絡也。”*清**段玉裁*《説文解字注·門部》：“凡立乎此而交彼曰關。”《太玄·玄測都序》：“升降相關。”*范望*注：“關，交也。”*唐**李白*《猛虎行》：“腸斷非關隴頭水，淚下不為雍門琴。”</w:t>
        <w:br/>
        <w:br/>
        <w:t>⑲涉猎。《後漢書·張升傳》：“*升*少好學，多關覽，而任情不覊。”*李賢*注：“關，涉也。”</w:t>
        <w:br/>
        <w:br/>
        <w:t>⑳参与。*南朝**宋**裴駰*《史記集解序》：“豈足以關諸畜德，庶賢無所用心而已。”*司馬貞*索隱：“關，預也。”《資治通鑑·漢章帝建初二年》：“吾當含飴弄孫，不復關政矣。”*胡三省*注：“關，豫政也。”</w:t>
        <w:br/>
        <w:br/>
        <w:t>㉑入；纳入。《韓非子·七術》：“無棄灰，所易也；斷手，所惡也。行所易不關所惡，古人以為易，故行之。”*王先慎*集解：“不關所惡，謂不入斷手之法也。”《尚書大傳》卷一：“雖禽獸之聲，猶悉關于律。”*鄭玄*注：“關，猶入也。”*宋**文天祥*《己未上皇帝書》：“使兵財盡關于上而守令不得以自專。”</w:t>
        <w:br/>
        <w:br/>
        <w:t>㉒置放。《墨子·經説下》：“關石於其下，縣絲於其上。”《韓非子·問田》：“*陽成義渠*明將也，而措於毛伯。*公孫亶回*聖相也，而關於州部。”</w:t>
        <w:br/>
        <w:br/>
        <w:t>㉓通过。《史記·酷吏列傳》：“其治米鹽，事大小皆關其手。”*唐**李商隱*《樊南乙集序》：“故事：軍中移檄牒刺，皆不關决記室，判官專掌之。其關記室者，記室假故。”又由；从。《漢書·董仲舒傳》：“太學者，賢士之所關也，教化之本原也。”*顔師古*注：“關，由也。”</w:t>
        <w:br/>
        <w:br/>
        <w:t>㉔通告。《廣雅·釋詁四》：“關，驛也。”*王念孫*疏證：“傳譯之義也。《方言》：‘譯，傳也。’*郭璞*注：‘傳，宣語也。’”《古今韻會舉要·删韻》：“關，通也。”《周禮·秋官·條狼氏》：“誓大夫曰敢不關，鞭五百。”*孫詒讓*正義：“此不關，亦謂不通告于君也。”《史記·封禪書》：“因巫為主人，關飲食，所以言，行下。”*王先謙*攷證：“關，猶通也。所欲飲食，巫先白之。”《資治通鑑·漢哀帝元壽元年》：“欲關公卿示慎重。”*胡三省*注：“關，會也。”*清**龔自珍*《農宗》：“宗為餘夫請田則關大吏。”</w:t>
        <w:br/>
        <w:br/>
        <w:t>㉕表白。《洪武正韻·删韻》：“關，白也。”《漢書·王褒傳》：“進退得關其忠，任職得行其術。”</w:t>
        <w:br/>
        <w:br/>
        <w:t>㉖古时公文的一种文体，多用于平行官府间的质询。《文心雕龍·書記》：“百官詢事，則有關、刺、解、牒。”*明**朱集璜*《乞免崑邑代兑書》：“乃歷次關催，全置膜外，竟不扣還。”《儒林外史》第十三回：“為此移關，煩貴縣查點來文事理。”</w:t>
        <w:br/>
        <w:br/>
        <w:t>㉗领取。《元典章·户部·職役人關錢物》：“或令關錢人自來關支。”《水滸全傳》第四回：“我們現關着本寺的本錢，現住着本寺的屋宇，如何敢賣與你吃？”《紅樓夢》第五十三回：“*賈珍*因問*尤氏*：‘咱們春祭的恩賞可領了不曾？’*尤氏*道：‘今兒我打發*蓉兒*關去了。’”</w:t>
        <w:br/>
        <w:br/>
        <w:t>㉘发放。如：关饷。*元**施惠*《幽閨記·圖形追捕》：“日夜差科千萬端，俸錢些少幾曾關。”*明**于謙*《議處走回人口疏》：“每人關與銀一兩，布二疋，隨即啟行前去。”</w:t>
        <w:br/>
        <w:br/>
        <w:t>㉙关子，*南宋*的一种纸币。《古今小説·木綿菴鄭虎臣報冤》：“算行關改會，限田放糴。”*许政扬*校注：“行關改會，關子和會子，都是*宋*代紙幣的名稱。”</w:t>
        <w:br/>
        <w:br/>
        <w:t>㉚衡，秤。《國語·周語下》：“《夏書》有之曰：‘關石和鈞，王府則有。’”*陳瑑*注：“關，衡也；衡，平也。衡所以任權而均物平輕重也。”又引申为准则。《韓非子·外儲説左上》：“則説者多棘刺白馬之説；不以儀的為關，則射者皆如*羿*也。”</w:t>
        <w:br/>
        <w:br/>
        <w:t>㉛通“貫（guàn）”。*清**朱駿聲*《説文通訓定聲·乾部》：“關，叚借為貫。”1.穿。《禮記·雜記下》：“見輪人以其杖關轂而輠輪者。”*孔穎達*疏：“關，穿也。”《史記·儒林列傳》：“履雖新，必關于足。”《南史·范縝傳》：“人生如樹花同發，隨風而墮者，自有拂簾幌墜於茵席之上，自有關籬墻落於糞溷之中。”2.贯通。《法言·五百》：“關百聖而不慙，蔽天地而不耻。”*刘师培*校補：“關，與貫同。”</w:t>
        <w:br/>
        <w:br/>
        <w:t>㉜通“管（guǎn）”。管钥。《墨子·備城門》：“五十步一方，方尚必為關籥守之。”*孫詒讓*閒詁：“*蘇*云：關籥即管鑰。”引申指管理。《晋書·謝安傳》：“及中書令*王坦之*出為*徐州*刺史，詔*安*總關中書事。”</w:t>
        <w:br/>
        <w:br/>
        <w:t>㉝姓。《通志·氏族略三》：“*關*氏，《風俗通》云：‘*關**令尹喜*之後，一云*夏*大夫*關龍逢*之後，*漢*有長水校尉*關陽*。’”</w:t>
        <w:br/>
        <w:br/>
        <w:t>（二）wān　《集韻》烏關切，平删影。元部。</w:t>
        <w:br/>
        <w:br/>
        <w:t>通“彎”。拉满弓。《集韻·删韻》：“彎，《説文》：‘持弓關矢也。’《左氏傳》作關。”《左傳·昭公二十一年》：“*城*怒而反之，將注，*豹*則關矣。”*杜預*注：“關，引弓也。”《孟子·告子下》：“*越*人關弓而射之，則己談笑而道之，無他，疏之也。”*清**王士禛*《關朱秋厓歸安宜》：“*北平*太守老不封，身經百戰關强弓。”</w:t>
        <w:br/>
        <w:br/>
        <w:t>（三）wǎn</w:t>
        <w:br/>
        <w:br/>
        <w:t>绾。《金瓶梅》第八十三回：“既無此事，還把這根簪子與我關頭。”</w:t>
        <w:br/>
      </w:r>
    </w:p>
    <w:p>
      <w:r>
        <w:t>闝##闝</w:t>
        <w:br/>
        <w:br/>
        <w:t>闝piáo　《字彙補》平姚切。</w:t>
        <w:br/>
        <w:br/>
        <w:t>同“嫖”。俗称玩弄妓女的行为。《字彙補·門部》：“闝，溺倡也。俗字。”《警世通言·玉堂春落難逢夫》：“我家相公不闝，莫錯認了。”*清**李東沅*《論招工》：“或炫以貲財，或誘以闝賭。一吞其餌，即入牢籠。”</w:t>
        <w:br/>
      </w:r>
    </w:p>
    <w:p>
      <w:r>
        <w:t>闞##闞</w:t>
        <w:br/>
        <w:br/>
        <w:t>〔阚〕</w:t>
        <w:br/>
        <w:br/>
        <w:t>《説文》：“闞，望也。从門，敢聲。”*段玉裁*注：“望，有倚門倚閭者，故从門。”</w:t>
        <w:br/>
        <w:br/>
        <w:t>（一）kàn　《廣韻》苦濫切，去闞溪。談部。</w:t>
        <w:br/>
        <w:br/>
        <w:t>（1）望；视。后作“瞰”。《説文·門部》：“闞，望也。”*唐**慧琳*《一切經音義》卷九十三引《蒼頡篇》：“闞，視也。”《尸子·君治》：“*禹*於是疏河決江，十年未闞其家。”*三國**魏**嵇康*《琴賦》：“邪睨*崑崙*，俯闞海湄。”*唐**韓愈*《寄盧仝》：“每騎屋山下窺闞，渾舍驚怕走折趾。”</w:t>
        <w:br/>
        <w:br/>
        <w:t>（2）临。《玉篇·門部》：“闞，臨也。”《宋史·岳飛傳》：“（*岳飛*）又遣兵，東援*劉錡*，西援*郭浩*，自以其軍長驅以闞中原。”*元**戴良*《蓬萊山房記》：“闢為一室以領山海之勝，右闞波瀾，左撫林麓，前岡後阜，如揖如拱。”*明**劉基*《郁離子·麋虎》：“虎逐麋，麋奔而闞于崖，躍焉，虎亦躍而從之，俱墜以死。”</w:t>
        <w:br/>
        <w:br/>
        <w:t>（3）*春秋*时*鲁*地。在今*山东省**汶上县*西南。《廣韻·闞韻》：“闞，*魯*邑。”《春秋·桓公十一年》：“*公*會*宋公*于*闞*。”*杜預*注：“*闞*，*魯*地，在*東平**須昌縣*東南。”</w:t>
        <w:br/>
        <w:br/>
        <w:t>（4）姓。《元和姓纂·闞韻》：“闞，*齊*卿*闞止*之後。”</w:t>
        <w:br/>
        <w:br/>
        <w:t>（二）hǎn　《廣韻》火斬切，上豏曉。談部。</w:t>
        <w:br/>
        <w:br/>
        <w:t>（1）虎声。《廣韻·豏韻》：“闞，虎聲。”《詩·大雅·常武》：“進厥虎臣，闞如虓虎。”</w:t>
        <w:br/>
        <w:br/>
        <w:t>（2）口大张貌。《字彙補·門部》：“闞，口呿之狀。”《莊子·天道》：“而口闞然。”*郭象*注：“虓豁之貌。”</w:t>
        <w:br/>
        <w:br/>
        <w:t>（3）怒声；大声。《字彙·門部》：“闞，怒聲，又聲大貌。”《太平廣記》卷四百二十八引《集異記》：“微月之下，忽見猛虎負一物至，衆皆惶撓，則共闞喝之。”*明**方以智*《物理小識·人身類·人生通理》：“聾者語闞，瘂者多笑。”</w:t>
        <w:br/>
        <w:br/>
        <w:t>（三）xiàn　《廣韻》許鑒切，去鑑曉。</w:t>
        <w:br/>
        <w:br/>
        <w:t>犬声；兽怒声。《廣韻·鑑韻》：“闞，犬聲。”《集韻·鑑韻》：“闞，獸怒聲。”</w:t>
        <w:br/>
      </w:r>
    </w:p>
    <w:p>
      <w:r>
        <w:t>闟##闟</w:t>
        <w:br/>
        <w:br/>
        <w:t>闟（一）xì　《廣韻》許及切，入緝曉。緝部。</w:t>
        <w:br/>
        <w:br/>
        <w:t>（1）忽。《管子·小問》：“*桓公*北伐*孤竹*，未至*卑耳*之谿十里，闟然止，瞠然視。”*郭沫若*等集校引*張佩綸*云：“闟然止，言忽然而止也。”</w:t>
        <w:br/>
        <w:br/>
        <w:t>（2）安定。《集韻·緝韻》：“闟，安定意。”《史記·匈奴列傳》：“寢兵休卒養馬，世世昌樂，闟然更始。”*裴駰*集解引*徐廣*曰：“闟，安定意也。”</w:t>
        <w:br/>
        <w:br/>
        <w:t>（3）闟㦸；长㦸。《玉篇·門部》：“闟，戟名。”《史記·商君列傳》：“持矛而操闟戟者，旁車而趨。”《續漢書·輿服志上》：“鳳凰闟戟。”*劉昭*注補引*薛綜*曰：“闟之言函也，取四戟函車邊。”《宋史·儀衛志》：“《考工記》：車戟崇於殳，酋矛崇於戟，各四赤，戟矛皆插車騎，謂之兵車。*戰國*尚武，故增插四戟，謂之闟戟。則知德車、武車，固異用矣。*漢*鹵簿前驅有鳳皇闟戟，猶未施於五輅，*江*左以來，五輅乃加棨戟於車之右，韜以黼繡之衣。”</w:t>
        <w:br/>
        <w:br/>
        <w:t>（4）群鸟聚集。*清**胡文英*《吴下方言考·黠韻》：“闟音歇。*枚乘*《兔園賦》：‘交頸接翼，闟而未至。’案：闟，集也。*吴中*謂鳥集曰闟。”按：《古文苑》作“闒而未至”。</w:t>
        <w:br/>
        <w:br/>
        <w:t>（5）阖。《古今韻會舉要·緝韻》：“闟，闔也。”</w:t>
        <w:br/>
        <w:br/>
        <w:t>（二）sè　《集韻》色入切，入緝生。</w:t>
        <w:br/>
        <w:br/>
        <w:t>通“鈒”。鋋，短小的矛。《集韻·緝韻》：“鈒，鋋也。或作闟。”《史記·商君列傳》：“多力而駢脅者為驂乘，持矛而操闟戟者旁車而趨。”*司馬貞*索隱：“闟，亦作鈒。”*張守節*正義引*顧野王*云：“鋋也。”《文選·張衡〈東京賦〉》：“雲罕九斿，闟戟轇轕。”*李善*注引*薛綜*曰：“闟，鋋也。”</w:t>
        <w:br/>
        <w:br/>
        <w:t>（三）tà　《集韻》敵盍切，入盍定。</w:t>
        <w:br/>
        <w:br/>
        <w:t>（1）〔山闟〕山谷名。《集韻·盍韻》：“*上闟*，谷名，在*犍為*。”*方成珪*考正：“上，《韻會》作土，今據《漢書·地理志》‘*犍為郡**漢陽縣*’注改山。”《漢書·地理志上》：“*犍為郡*……*漢陽**山闟谷*；*漢水*所出，東至*鄨*入*延*。”</w:t>
        <w:br/>
        <w:br/>
        <w:t>（2）物堕声。《韓詩外傳》卷二：“闟然投鐮于地。”*清**翟灝*《通俗編·聲音》：“闟，物墮聲。”</w:t>
        <w:br/>
        <w:br/>
        <w:t>（3）通“蹋”。践踏。《續漢書·輿服志上》：“（獵車）一曰闟猪車，親校獵乘之。”按：《晋書·輿服志》作“蹋猪車”。</w:t>
        <w:br/>
        <w:br/>
        <w:t>（4）床榻。也作“榻”。《隸釋·濟陰太守孟郁脩堯廟碑》：“石闟二坐口昭配帝。”*洪适*注：“字書㯓與榻同，此蓋借闟為㯓。”按：*清**黄生*《義府》卷下：“設二石坐，以*堯*配*赤帝*也。”</w:t>
        <w:br/>
      </w:r>
    </w:p>
    <w:p>
      <w:r>
        <w:t>闠##闠</w:t>
        <w:br/>
        <w:br/>
        <w:t>《説文》：“闠，市外門也。从門，貴聲。”</w:t>
        <w:br/>
        <w:br/>
        <w:t>huì　《廣韻》胡對切，去隊匣。微部。</w:t>
        <w:br/>
        <w:br/>
        <w:t>（1）市区的门。通常借指市区。《説文·門部》：“闠，市外門也。”《銀雀山漢墓竹簡·孫子兵法·九地》：“適（敵）人開闠，必亟入之。”《文選·張衡〈西京賦〉》：“爾乃廓開九市，通闤帶闠。”*李善*注引*薛綜*曰：“闠，中隔門也。”*崔豹*《古今注》曰：“市墻曰闤，市門曰闠。”*明**袁宏道*《人日自笑》：“倐而枯寂林，倐而喧囂闠。”</w:t>
        <w:br/>
        <w:br/>
        <w:t>（2）通“鞼”。绣革。《墨子·節葬下》：“今王公大人之為葬埋，則異於此。必大棺中棺，革闠三操，璧玉即具。”*畢沅*校：“闠，同鞼。”</w:t>
        <w:br/>
      </w:r>
    </w:p>
    <w:p>
      <w:r>
        <w:t>闡##闡</w:t>
        <w:br/>
        <w:br/>
        <w:t>〔阐〕</w:t>
        <w:br/>
        <w:br/>
        <w:t>《説文》：“闡，開也。从門，單聲。《易》曰：‘闡幽。’”</w:t>
        <w:br/>
        <w:br/>
        <w:t>chǎn　《廣韻》昌善切，上獮昌。元部。</w:t>
        <w:br/>
        <w:br/>
        <w:t>（1）阐明；显露。《説文·門部》：“闡，開也。《易》曰：‘闡幽。’”*承培元*引經證例：“此引《易》證字也。開義為明，故*王弼*注‘明也’。”《易·繫辭下》：“夫《易》彰往而察來，而微顯闡幽。”*韓康伯*注：“闡，明也。”《吕氏春秋·决勝》：“凡兵之勝，必隱必微；隱則勝闡矣，微則勝顯矣。”*唐**梁肅*《漢高士嚴君釣臺碑》：“名闡于*漢光武*之世。”*明**方以智*《東西均·源流》：“此有地心之理，古人未闡，俟人悟耳。”</w:t>
        <w:br/>
        <w:br/>
        <w:t>（2）扩充；发扬。《廣韻·獮韻》：“闡，大也。”《三國志·魏志·高柔傳》：“*高祖*即位，遂闡其業。”*唐**陸贄*《論叙遷幸之由狀》：“因危難而恢盛業，由僻小而闡丕圖。”*清**郭麐*《靈芬館詞話》：“（*竹垞*）一廢草堂之陋，首闡*白石*之風。”</w:t>
        <w:br/>
        <w:br/>
        <w:t>（3）打开。《文選·班固〈東都賦〉》：“握乾符，闡坤珍。”*吕延濟*注：“闡，開也。”*唐**白居易*《嚴十八郎中在郡日改制東南樓》：“看山倚前户，待月闡東扉。”又开拓。《史記·秦始皇本紀》：“禽滅六王，闡併天下。”</w:t>
        <w:br/>
        <w:br/>
        <w:t>（4）*春秋*时*鲁*地。在今*山东省**宁阳县*之北。《春秋·哀公八年》：“*齊*人取*讙*及*闡*。”*杜預*注：“*闡*在*東平**㓻縣*北。”</w:t>
        <w:br/>
      </w:r>
    </w:p>
    <w:p>
      <w:r>
        <w:t>闢##闢</w:t>
        <w:br/>
        <w:br/>
        <w:t>〔辟〕</w:t>
        <w:br/>
        <w:br/>
        <w:t>《説文》：“闢，開也。从門，辟聲。𨴔，《虞書》曰：‘闢四門。’从門，从廾。”*段玉裁*注：“此上當依《匡謬正俗》、《玉篇》補古文闢三字。”按：*西周*至*战国*“闢”字皆从“門”，从“廾”。像以两手推开左右门扇之形。小篆的“闢”变成了形声字。</w:t>
        <w:br/>
        <w:br/>
        <w:t>pì　㊀《廣韻》房益切（《集韻》毗亦切），入昔並。錫部。</w:t>
        <w:br/>
        <w:br/>
        <w:t>（1）开启，打开。《説文·門部》：“闢，開也。”《廣韻·昔韻》：“闢，啟也。”《六書故·工事一》：“闢，開之盡也。”《易·繫辭上》：“夫坤，其静也翕，其動也闢，是以廣生焉。”《太平御覽》卷一百三十五引《尚書大傳》：“然後應門擊柝告闢也。”*鄭玄*注：“闢，啟也。”*明**袁宏道*《拙效傳》：“極力一推，身隨門闢，頭顱觸地。”又分离。*北周**衛元嵩*《元包經·運蓍》：“混茫既判，天地闢矣。”</w:t>
        <w:br/>
        <w:br/>
        <w:t>（2）开拓。*清**段玉裁*《説文解字注·門部》：“闢，引申為凡開袥之稱。”《吴子·圖國》：“闢土四面，拓地千里。”</w:t>
        <w:br/>
        <w:br/>
        <w:t>（3）垦地。《史記·田敬仲完世家》：“田野闢，人民給，官無留事，東方以寧。”*唐**白居易*《歸田三首》之一：“迎春治耒耜，候雨闢菑畬。”《元史·蔡罕傳》：“時方以闢田、均賦、弭盗、息訟諸事課守令。”</w:t>
        <w:br/>
        <w:br/>
        <w:t>（4）开辟。*清**惜秋*《維新夢·感憤》：“闢財源，開利藪，為甚紛紛牛後？”*朱自清*《回来杂记》：“往往专辟一栏登载。”</w:t>
        <w:br/>
        <w:br/>
        <w:t>（5）排除。《荀子·解蔽》：“是以闢耳目之欲，而遠蚊蝱之聲。”*楊倞*注：“闢謂屏去之。”*明**吕坤*《呻吟語》：“闢邪不得其情，則邪愈肆，攻疾不對其症，則病愈劇。”</w:t>
        <w:br/>
        <w:br/>
        <w:t>（6）驳斥。如：辟谣。*宋**葉適*《上西府書》：“闢和同之論，息朋黨之説。”</w:t>
        <w:br/>
        <w:br/>
        <w:t>（7）开阔。*晋**潘岳*《西征賦》：“蹈*秦*郊而始闢，豁爽塏以宏壯。”*唐**韓愈*《陪杜侍御游湘西寺》：“路窮臺殿闢，佛事焕且儼。”《徐霞客遊記·滇遊日記八》：“不若從*爐塘*道，稍迂而路闢。”</w:t>
        <w:br/>
        <w:br/>
        <w:t>（8）通“避（bì）”。回避。*清**朱駿聲*《説文通訓定聲·解部》：“闢，叚借為避。”《周禮·天官·閽人》：“凡外内命夫命婦出入，則為之闢。”*陸德明*釋文：“闢，本又作辟。避也。”*唐**李公佐*《南柯太守傳》：“生左右傳車者傳呼甚嚴，行者亦闢於左右。”</w:t>
        <w:br/>
        <w:br/>
        <w:t>㊁《集韻》匹辟切，入昔滂。</w:t>
        <w:br/>
        <w:br/>
        <w:t>〔湀闢〕见“湀”。</w:t>
        <w:br/>
      </w:r>
    </w:p>
    <w:p>
      <w:r>
        <w:t>闣##闣</w:t>
        <w:br/>
        <w:br/>
        <w:t>闣（一）dàng　《廣韻》丁浪切，去宕端。</w:t>
        <w:br/>
        <w:br/>
        <w:t>闪闣人。《廣韻·宕韻》：“闣，閃闣人。”</w:t>
        <w:br/>
        <w:br/>
        <w:t>（二）tāng　《集韻》他郎切，平唐透。</w:t>
        <w:br/>
        <w:br/>
        <w:t>同“鼞”。鼓声。《集韻·唐韻》：“鼞，《説文》：‘鼓聲也。’或作闣。”《晋書·摯虞傳》：“蹈煙煴兮辭天衢，心闣闒兮識故居。”</w:t>
        <w:br/>
      </w:r>
    </w:p>
    <w:p>
      <w:r>
        <w:t>闤##闤</w:t>
        <w:br/>
        <w:br/>
        <w:t>《説文新附》：“闤，市垣也。从門，瞏聲。”</w:t>
        <w:br/>
        <w:br/>
        <w:t>huán　《廣韻》户關切，平删匣。元部。</w:t>
        <w:br/>
        <w:br/>
        <w:t>环绕市区的墙。一说市门或市巷。通常借指市区。《廣雅·釋宫》：“闤，道也。”*王念孫*疏證：“案：闤為市垣，闠為市門。而市道即在垣與門之内，故亦得闤闠之名。”*晋**崔豹*《古今注·都邑》：“闤，市垣也。”《文選·張衡〈西京賦〉》：“爾乃廓開九市，通闤帶闠。”*李善*注引*薛綜*曰：“闤，市營也。”又引《倉頡篇》曰：“闤，市門。”又《左思〈蜀都賦〉》：“闤闠之裏，伎巧之家。”*李善*注引*劉逵*曰：“闤，市巷也。”*唐**白居易*《和櫛沐寄道友》：“始出里北閈，稍轉市西闤。”*清**陶樑*《感事》：“狎浪皮船增曲港，連雲夷館起通闤。”</w:t>
        <w:br/>
      </w:r>
    </w:p>
    <w:p>
      <w:r>
        <w:t>闥##闥</w:t>
        <w:br/>
        <w:br/>
        <w:t>〔闼〕</w:t>
        <w:br/>
        <w:br/>
        <w:t>《説文新附》：“闥，門也。从門，達聲。”</w:t>
        <w:br/>
        <w:br/>
        <w:t>tà　《廣韻》他達切，入曷透。月部。</w:t>
        <w:br/>
        <w:br/>
        <w:t>（1）门。《廣雅·釋宫》：“闥謂之門。”《史記·樊酈滕灌列傳》：“十餘日，（*樊）噲*乃排闥直入，大臣隨之。”*張守節*正義：“闥，宫中小門。”《白虎通·辟雍》：“明堂，上圓下方，八䆫四闥。”《新唐書·李石傳》：“東省閉闥累月，南臺惟一御史。”</w:t>
        <w:br/>
        <w:br/>
        <w:t>（2）门屏之间。《詩·齊風·東方之日》：“在我闥兮，履我發兮。”*毛*傳：“闥，門内也。”*陸德明*釋文引《韓詩》：“門屏之間曰闥。”</w:t>
        <w:br/>
        <w:br/>
        <w:t>（3）房室。*明**文震亨*《長物志》卷一：“樓閣作房闥者，須回環窈窕。”《清稗類鈔·棍騙類》：“某以後樓為卧闥。”</w:t>
        <w:br/>
        <w:br/>
        <w:t>（4）疾貌。《文選·嵇康〈琴賦〉》：“闥爾奮逸，風駭雲亂。”*李善*注：“闥，疾貌。”</w:t>
        <w:br/>
      </w:r>
    </w:p>
    <w:p>
      <w:r>
        <w:t>闦##闦</w:t>
        <w:br/>
        <w:br/>
        <w:t>闦wén　《龍龕手鑑·門部》：“闦，五昆反。”</w:t>
        <w:br/>
      </w:r>
    </w:p>
    <w:p>
      <w:r>
        <w:t>门##门</w:t>
        <w:br/>
        <w:br/>
        <w:t>门同“門”。《宋元以來俗字譜》：“門”，《通俗小説》、《目連記》、《金瓶梅》作“门”。按：今为“門”的简化字。</w:t>
        <w:br/>
      </w:r>
    </w:p>
    <w:p>
      <w:r>
        <w:t>闩##闩</w:t>
        <w:br/>
        <w:br/>
        <w:t>闩“閂”的简化字。</w:t>
        <w:br/>
      </w:r>
    </w:p>
    <w:p>
      <w:r>
        <w:t>闪##闪</w:t>
        <w:br/>
        <w:br/>
        <w:t>闪同“閃”。《宋元以來俗字譜》：“閃”，《金瓶梅》作“闪”。按：今为“閃”的简化字。</w:t>
        <w:br/>
      </w:r>
    </w:p>
    <w:p>
      <w:r>
        <w:t>闬##闬</w:t>
        <w:br/>
        <w:br/>
        <w:t>闬“閈”的类推简化字。</w:t>
        <w:br/>
      </w:r>
    </w:p>
    <w:p>
      <w:r>
        <w:t>闭##闭</w:t>
        <w:br/>
        <w:br/>
        <w:t>闭同“閉”。《宋元以來俗字譜》：“閉”，《金瓶梅》作“闭”。按：今为“閉”的简化字。</w:t>
        <w:br/>
      </w:r>
    </w:p>
    <w:p>
      <w:r>
        <w:t>问##问</w:t>
        <w:br/>
        <w:br/>
        <w:t>问“問”的简化字。</w:t>
        <w:br/>
      </w:r>
    </w:p>
    <w:p>
      <w:r>
        <w:t>闯##闯</w:t>
        <w:br/>
        <w:br/>
        <w:t>闯“闖”的简化字。</w:t>
        <w:br/>
      </w:r>
    </w:p>
    <w:p>
      <w:r>
        <w:t>闰##闰</w:t>
        <w:br/>
        <w:br/>
        <w:t>闰“閏”的简化字。</w:t>
        <w:br/>
      </w:r>
    </w:p>
    <w:p>
      <w:r>
        <w:t>闱##闱</w:t>
        <w:br/>
        <w:br/>
        <w:t>闱“闈”的简化字。</w:t>
        <w:br/>
      </w:r>
    </w:p>
    <w:p>
      <w:r>
        <w:t>闲##闲</w:t>
        <w:br/>
        <w:br/>
        <w:t>闲同“閑”。《宋元以來俗字譜》：“閑”，《古今雜劇》、《太平樂府》、《金瓶梅》作“闲”。按：今为“閑”的简化字。</w:t>
        <w:br/>
      </w:r>
    </w:p>
    <w:p>
      <w:r>
        <w:t>闳##闳</w:t>
        <w:br/>
        <w:br/>
        <w:t>闳“閎”的类推简化字。</w:t>
        <w:br/>
      </w:r>
    </w:p>
    <w:p>
      <w:r>
        <w:t>间##间</w:t>
        <w:br/>
        <w:br/>
        <w:t>间同“間（閒）”。《宋元以來俗字譜》：“間”，《取經詩話》、《通俗小説》、《古今雜劇》等作“间”。又“閒”，《通俗小説》作“间”。按：今为“間”的简化字。</w:t>
        <w:br/>
      </w:r>
    </w:p>
    <w:p>
      <w:r>
        <w:t>闵##闵</w:t>
        <w:br/>
        <w:br/>
        <w:t>闵“閔”的简化字。</w:t>
        <w:br/>
      </w:r>
    </w:p>
    <w:p>
      <w:r>
        <w:t>闶##闶</w:t>
        <w:br/>
        <w:br/>
        <w:t>闶“閌”的类推简化字。</w:t>
        <w:br/>
      </w:r>
    </w:p>
    <w:p>
      <w:r>
        <w:t>闷##闷</w:t>
        <w:br/>
        <w:br/>
        <w:t>闷“悶”的简化字。</w:t>
        <w:br/>
      </w:r>
    </w:p>
    <w:p>
      <w:r>
        <w:t>闸##闸</w:t>
        <w:br/>
        <w:br/>
        <w:t>闸“閘”的简化字。</w:t>
        <w:br/>
      </w:r>
    </w:p>
    <w:p>
      <w:r>
        <w:t>闹##闹</w:t>
        <w:br/>
        <w:br/>
        <w:t>闹同“閙（鬧）”。《宋元以來俗字譜》：“閙”，《古今雜劇》、《目連記》作“闹”。按：今为“鬧”的简化字。</w:t>
        <w:br/>
      </w:r>
    </w:p>
    <w:p>
      <w:r>
        <w:t>闺##闺</w:t>
        <w:br/>
        <w:br/>
        <w:t>闺“閨”的简化字。</w:t>
        <w:br/>
      </w:r>
    </w:p>
    <w:p>
      <w:r>
        <w:t>闻##闻</w:t>
        <w:br/>
        <w:br/>
        <w:t>闻同“聞”。《宋元以來俗字譜》：“聞”，《通俗小説》、《古今雜劇》、《目連記》作“闻”。按：今为“聞”的简化字。</w:t>
        <w:br/>
      </w:r>
    </w:p>
    <w:p>
      <w:r>
        <w:t>闼##闼</w:t>
        <w:br/>
        <w:br/>
        <w:t>闼“闥”的简化字。</w:t>
        <w:br/>
      </w:r>
    </w:p>
    <w:p>
      <w:r>
        <w:t>闽##闽</w:t>
        <w:br/>
        <w:br/>
        <w:t>闽“閩”的简化字。</w:t>
        <w:br/>
      </w:r>
    </w:p>
    <w:p>
      <w:r>
        <w:t>闾##闾</w:t>
        <w:br/>
        <w:br/>
        <w:t>闾“閭”的简化字。</w:t>
        <w:br/>
      </w:r>
    </w:p>
    <w:p>
      <w:r>
        <w:t>闿##闿</w:t>
        <w:br/>
        <w:br/>
        <w:t>闿“闓”的简化字。</w:t>
        <w:br/>
      </w:r>
    </w:p>
    <w:p>
      <w:r>
        <w:t>阀##阀</w:t>
        <w:br/>
        <w:br/>
        <w:t>阀“閥”的简化字。</w:t>
        <w:br/>
      </w:r>
    </w:p>
    <w:p>
      <w:r>
        <w:t>阁##阁</w:t>
        <w:br/>
        <w:br/>
        <w:t>阁同“閣”。《宋元以來俗字譜》：“閣”，《太平樂府》、《金瓶梅》作“阁”。按：今为“閣”的简化字。</w:t>
        <w:br/>
      </w:r>
    </w:p>
    <w:p>
      <w:r>
        <w:t>阂##阂</w:t>
        <w:br/>
        <w:br/>
        <w:t>阂“閡”的简化字。</w:t>
        <w:br/>
      </w:r>
    </w:p>
    <w:p>
      <w:r>
        <w:t>阃##阃</w:t>
        <w:br/>
        <w:br/>
        <w:t>阃“閫”的简化字。</w:t>
        <w:br/>
      </w:r>
    </w:p>
    <w:p>
      <w:r>
        <w:t>阄##阄</w:t>
        <w:br/>
        <w:br/>
        <w:t>阄“鬮”的简化字。</w:t>
        <w:br/>
      </w:r>
    </w:p>
    <w:p>
      <w:r>
        <w:t>阅##阅</w:t>
        <w:br/>
        <w:br/>
        <w:t>阅“閲”的简化字。</w:t>
        <w:br/>
      </w:r>
    </w:p>
    <w:p>
      <w:r>
        <w:t>阆##阆</w:t>
        <w:br/>
        <w:br/>
        <w:t>阆“䦘”的类推简化字。</w:t>
        <w:br/>
        <w:br/>
        <w:t>阆同“閬”。《宋元以來俗字譜》：“閬”，《古今雜劇》作“阆”。按：今为“閬”的简化字。</w:t>
        <w:br/>
      </w:r>
    </w:p>
    <w:p>
      <w:r>
        <w:t>阇##阇</w:t>
        <w:br/>
        <w:br/>
        <w:t>阇“闍”的类推简化字。</w:t>
        <w:br/>
      </w:r>
    </w:p>
    <w:p>
      <w:r>
        <w:t>阈##阈</w:t>
        <w:br/>
        <w:br/>
        <w:t>阈“閾”的简化字。</w:t>
        <w:br/>
      </w:r>
    </w:p>
    <w:p>
      <w:r>
        <w:t>阉##阉</w:t>
        <w:br/>
        <w:br/>
        <w:t>阉“閹”的简化字。</w:t>
        <w:br/>
      </w:r>
    </w:p>
    <w:p>
      <w:r>
        <w:t>阊##阊</w:t>
        <w:br/>
        <w:br/>
        <w:t>阊“閶”的简化字。</w:t>
        <w:br/>
      </w:r>
    </w:p>
    <w:p>
      <w:r>
        <w:t>阋##阋</w:t>
        <w:br/>
        <w:br/>
        <w:t>阋“鬩”的简化字。</w:t>
        <w:br/>
      </w:r>
    </w:p>
    <w:p>
      <w:r>
        <w:t>阌##阌</w:t>
        <w:br/>
        <w:br/>
        <w:t>阌“閿”的简化字。</w:t>
        <w:br/>
      </w:r>
    </w:p>
    <w:p>
      <w:r>
        <w:t>阍##阍</w:t>
        <w:br/>
        <w:br/>
        <w:t>阍“閽”的简化字。</w:t>
        <w:br/>
      </w:r>
    </w:p>
    <w:p>
      <w:r>
        <w:t>阎##阎</w:t>
        <w:br/>
        <w:br/>
        <w:t>阎“閻”的简化字。</w:t>
        <w:br/>
      </w:r>
    </w:p>
    <w:p>
      <w:r>
        <w:t>阏##阏</w:t>
        <w:br/>
        <w:br/>
        <w:t>阏“閼”的简化字。</w:t>
        <w:br/>
      </w:r>
    </w:p>
    <w:p>
      <w:r>
        <w:t>阐##阐</w:t>
        <w:br/>
        <w:br/>
        <w:t>阐“闡”的简化字。</w:t>
        <w:br/>
      </w:r>
    </w:p>
    <w:p>
      <w:r>
        <w:t>阑##阑</w:t>
        <w:br/>
        <w:br/>
        <w:t>阑“闌”的简化字。</w:t>
        <w:br/>
      </w:r>
    </w:p>
    <w:p>
      <w:r>
        <w:t>阒##阒</w:t>
        <w:br/>
        <w:br/>
        <w:t>阒“闃”的简化字。</w:t>
        <w:br/>
      </w:r>
    </w:p>
    <w:p>
      <w:r>
        <w:t>阓##阓</w:t>
        <w:br/>
        <w:br/>
        <w:t>阓“闠”的类推简化字。</w:t>
        <w:br/>
      </w:r>
    </w:p>
    <w:p>
      <w:r>
        <w:t>阔##阔</w:t>
        <w:br/>
        <w:br/>
        <w:t>阔同“闊”。《宋元以來俗字譜》：“闊”，《古今雜劇》作“阔”。按：今为“闊”的简化字。</w:t>
        <w:br/>
      </w:r>
    </w:p>
    <w:p>
      <w:r>
        <w:t>阕##阕</w:t>
        <w:br/>
        <w:br/>
        <w:t>阕“闋”的简化字。</w:t>
        <w:br/>
      </w:r>
    </w:p>
    <w:p>
      <w:r>
        <w:t>阖##阖</w:t>
        <w:br/>
        <w:br/>
        <w:t>阖“闔”的简化字。</w:t>
        <w:br/>
      </w:r>
    </w:p>
    <w:p>
      <w:r>
        <w:t>阗##阗</w:t>
        <w:br/>
        <w:br/>
        <w:t>阗“闐”的简化字。</w:t>
        <w:br/>
      </w:r>
    </w:p>
    <w:p>
      <w:r>
        <w:t>阘##阘</w:t>
        <w:br/>
        <w:br/>
        <w:t>阘“闒”的类推简化字。</w:t>
        <w:br/>
      </w:r>
    </w:p>
    <w:p>
      <w:r>
        <w:t>阙##阙</w:t>
        <w:br/>
        <w:br/>
        <w:t>阙“闕”的简化字。</w:t>
        <w:br/>
      </w:r>
    </w:p>
    <w:p>
      <w:r>
        <w:t>阚##阚</w:t>
        <w:br/>
        <w:br/>
        <w:t>阚“闞”的简化字。</w:t>
        <w:br/>
      </w:r>
    </w:p>
    <w:p>
      <w:r>
        <w:t>阛##阛</w:t>
        <w:br/>
        <w:br/>
        <w:t>阛“闤”的类推简化字。</w:t>
        <w:br/>
      </w:r>
    </w:p>
    <w:p>
      <w:r>
        <w:t>𨳇##𨳇</w:t>
        <w:br/>
        <w:br/>
        <w:t>𨳇同“門”。《玉篇·門部》：“𨳇”，“門”的古文。</w:t>
        <w:br/>
      </w:r>
    </w:p>
    <w:p>
      <w:r>
        <w:t>𨳉##𨳉</w:t>
        <w:br/>
        <w:br/>
        <w:t>𨳉xiā　《改併四聲篇海》引《類篇》呼八切。</w:t>
        <w:br/>
        <w:br/>
        <w:t>〔閁𨳉〕也单用为“𨳉”。《篇海類編·宫室類·門部》：“𨳉，邪視。”见“閁”。</w:t>
        <w:br/>
      </w:r>
    </w:p>
    <w:p>
      <w:r>
        <w:t>𨳊##𨳊</w:t>
        <w:br/>
        <w:br/>
        <w:t>𨳊jiū　《改併四聲篇海》引《搜真玉鏡》居牛切。</w:t>
        <w:br/>
        <w:br/>
        <w:t>讼。《篇海類編·宫室類·門部》：“𨳊，訟也。”</w:t>
        <w:br/>
      </w:r>
    </w:p>
    <w:p>
      <w:r>
        <w:t>𨳋##𨳋</w:t>
        <w:br/>
        <w:br/>
        <w:t>𨳋jǐ　《改併四聲篇海》引《川篇》音几。</w:t>
        <w:br/>
        <w:br/>
        <w:t>门。《篇海類編·宫室類·門部》：“𨳋，門也。”</w:t>
        <w:br/>
      </w:r>
    </w:p>
    <w:p>
      <w:r>
        <w:t>𨳌##𨳌</w:t>
        <w:br/>
        <w:br/>
        <w:t>²𨳌</w:t>
        <w:br/>
        <w:br/>
        <w:t>《説文》：“𨳌，登也。从門、𠄟。二，古文下字。讀若軍敶之敶。”*徐鉉*曰：“下，言自下而登上也。”*林义光*《文源》：“下門者，其下為門，登高之象。”*段玉裁*、*嚴可均*、*于鬯*等据《六書故》引*唐*本《説文》和《説文·隹部》籀文“𨶄”字改𠄠（下）为二（上）。*于鬯*《説文職墨》：“从二門者，从上門也。上門者，上聞也。上聞則有進升之義，故訓為登。上文云門，聞也。此字从門，但取聞字之義，與他字从門户之門者不同。若亦以此為門户之門，則門上惟有楣耳，亦非可以登者，於訓登義何涉？”</w:t>
        <w:br/>
        <w:br/>
        <w:t>zhèn　《廣韻》直刃切，去震澄。真部。</w:t>
        <w:br/>
        <w:br/>
        <w:t>登。《説文·門部》：“𨳌，登也。”</w:t>
        <w:br/>
      </w:r>
    </w:p>
    <w:p>
      <w:r>
        <w:t>𨳏##𨳏</w:t>
        <w:br/>
        <w:br/>
        <w:t>𨳏同“𨳌”。《六書故·工事一》：“𨳏，《説文》曰：‘登也。’*徐*本从下，*唐*本从上。”见“𨳌”。</w:t>
        <w:br/>
      </w:r>
    </w:p>
    <w:p>
      <w:r>
        <w:t>𨳐##𨳐</w:t>
        <w:br/>
        <w:br/>
        <w:t>𨳐同“闖”。《龍龕手鑑·門部》：“𨳐”，“闖”的俗字。</w:t>
        <w:br/>
      </w:r>
    </w:p>
    <w:p>
      <w:r>
        <w:t>𨳑##𨳑</w:t>
        <w:br/>
        <w:br/>
        <w:t>𨳑tǐng　《改併四聲篇海》引《奚韻》他頂切。</w:t>
        <w:br/>
        <w:br/>
        <w:t>门闩。《改併四聲篇海·門部》引《奚韻》：“𨳑，門上関也。”*明**方孝孺*《雜問》：“日月何弊，乾坤有𨳑塞乎？”</w:t>
        <w:br/>
      </w:r>
    </w:p>
    <w:p>
      <w:r>
        <w:t>𨳕##𨳕</w:t>
        <w:br/>
        <w:br/>
        <w:t>𨳕yuè　《龍龕手鑑》音悦。</w:t>
        <w:br/>
        <w:br/>
        <w:t>儿女。*元**張翥*《瀨溪》：“島人形貌恠，*閩*𨳕語言殊。”</w:t>
        <w:br/>
      </w:r>
    </w:p>
    <w:p>
      <w:r>
        <w:t>𨳖##𨳖</w:t>
        <w:br/>
        <w:br/>
        <w:t>𨳖同“閦”。《龍龕手鑑·門部》：“𨳖”，同“閦”。</w:t>
        <w:br/>
      </w:r>
    </w:p>
    <w:p>
      <w:r>
        <w:t>𨳗##𨳗</w:t>
        <w:br/>
        <w:br/>
        <w:t>𨳗zhōng　《廣韻》職容切，平鐘章。</w:t>
        <w:br/>
        <w:br/>
        <w:t>门外开。《廣韻·鐘韻》：“𨳗，門外開𨳗。”《集韻·鍾韻》：“𨳗，門外開。”</w:t>
        <w:br/>
      </w:r>
    </w:p>
    <w:p>
      <w:r>
        <w:t>𨳘##𨳘</w:t>
        <w:br/>
        <w:br/>
        <w:t>𨳘tún　《集韻》徒渾切，平魂定。</w:t>
        <w:br/>
        <w:br/>
        <w:t>闐门。《玉篇·門部》：“𨳘，闐門也。”</w:t>
        <w:br/>
      </w:r>
    </w:p>
    <w:p>
      <w:r>
        <w:t>𨳙##𨳙</w:t>
        <w:br/>
        <w:br/>
        <w:t>𨳙ruì　《玉篇》而睡切。</w:t>
        <w:br/>
        <w:br/>
        <w:t>内入。《玉篇·門部》：“𨳙，内入也。”</w:t>
        <w:br/>
      </w:r>
    </w:p>
    <w:p>
      <w:r>
        <w:t>𨳚##𨳚</w:t>
        <w:br/>
        <w:br/>
        <w:t>𨳚（一）xiè　《龍龕手鑑》胡界反。</w:t>
        <w:br/>
        <w:br/>
        <w:t>同“䦏”。《龍龕手鑑·門部》：“𨳚”，“䦏”的俗字。</w:t>
        <w:br/>
        <w:br/>
        <w:t>（二）fēn　《集韻》敷文切，平文敷。</w:t>
        <w:br/>
        <w:br/>
        <w:t>同“𩰏（𩰟）”。《集韻·文韻》：“𩰟，《説文》：‘鬭，連結𨷚紛相牽也。’或作𨳚。”*方成珪*考正：“𨳚，當从《類篇·鬥部》作𩰏。”</w:t>
        <w:br/>
      </w:r>
    </w:p>
    <w:p>
      <w:r>
        <w:t>𨳛##𨳛</w:t>
        <w:br/>
        <w:br/>
        <w:t>𨳛xī　《改併四聲篇海》引《川篇》音翕。</w:t>
        <w:br/>
        <w:br/>
        <w:t>闹。《改併四聲篇海·門部》引《川篇》：“𨳛，閙也。”</w:t>
        <w:br/>
      </w:r>
    </w:p>
    <w:p>
      <w:r>
        <w:t>𨳜##𨳜</w:t>
        <w:br/>
        <w:br/>
        <w:t>𨳜同“䦏”。《龍龕手鑑·門部》：“𨳜”，“䦏”的俗字。</w:t>
        <w:br/>
      </w:r>
    </w:p>
    <w:p>
      <w:r>
        <w:t>𨳝##𨳝</w:t>
        <w:br/>
        <w:br/>
        <w:t>𨳝（一）tǐng　《集韻》他頂切，上迥透。</w:t>
        <w:br/>
        <w:br/>
        <w:t>门闩。《集韻·迥韻》：“𨳝，門上關。”</w:t>
        <w:br/>
        <w:br/>
        <w:t>（二）rùn</w:t>
        <w:br/>
        <w:br/>
        <w:t>同“閏”。*梁启超*《新史学·中国之旧史》：“有所谓正统𨳝统之争论。”按：此字《正字通》认为即“閏”字之讹。</w:t>
        <w:br/>
      </w:r>
    </w:p>
    <w:p>
      <w:r>
        <w:t>𨳞##𨳞</w:t>
        <w:br/>
        <w:br/>
        <w:t>𨳞niǔ　《集韻》女九切，上有娘。</w:t>
        <w:br/>
        <w:br/>
        <w:t>门闩。《集韻·有韻》：“𨳞，門關也。”</w:t>
        <w:br/>
      </w:r>
    </w:p>
    <w:p>
      <w:r>
        <w:t>𨳟##𨳟</w:t>
        <w:br/>
        <w:br/>
        <w:t>𨳟同“闢”。《龍龕手鑑·門部》：“𨳟”，“闢”的古文。</w:t>
        <w:br/>
      </w:r>
    </w:p>
    <w:p>
      <w:r>
        <w:t>𨳠##𨳠</w:t>
        <w:br/>
        <w:br/>
        <w:t>𨳠wǎng　《改併四聲篇海》引《川篇》音罔。</w:t>
        <w:br/>
        <w:br/>
        <w:t>水。《改併四聲篇海·門部》引《川篇》：“𨳠，水也。”</w:t>
        <w:br/>
      </w:r>
    </w:p>
    <w:p>
      <w:r>
        <w:t>𨳡##𨳡</w:t>
        <w:br/>
        <w:br/>
        <w:t>𨳡（一）jiān　《集韻》居閑切，平山見。</w:t>
        <w:br/>
        <w:br/>
        <w:t>同“閒”。《集韻·山韻》：“閒，《説文》：‘隟也。’一曰近也；中也。亦姓。古作𨳡。”</w:t>
        <w:br/>
        <w:br/>
        <w:t>（二）guān　《集韻》姑還切，平删見。</w:t>
        <w:br/>
        <w:br/>
        <w:t>同“關”。《類篇·門部》：“𨳡”，“關”的或体。</w:t>
        <w:br/>
      </w:r>
    </w:p>
    <w:p>
      <w:r>
        <w:t>𨳢##𨳢</w:t>
        <w:br/>
        <w:br/>
        <w:t>𨳢同“閒”。《玉篇·門部》：“𨳢”，“閒”的古文。</w:t>
        <w:br/>
      </w:r>
    </w:p>
    <w:p>
      <w:r>
        <w:t>𨳣##𨳣</w:t>
        <w:br/>
        <w:br/>
        <w:t>𨳣fēn　《改併四聲篇海》引《川篇》音芬。</w:t>
        <w:br/>
        <w:br/>
        <w:t>火气。《改併四聲篇海·門部》引《川篇》：“𨳣，火氣。”按：此字形声不谐，疑即“𨳚”字之讹。</w:t>
        <w:br/>
      </w:r>
    </w:p>
    <w:p>
      <w:r>
        <w:t>𨳮##𨳮</w:t>
        <w:br/>
        <w:br/>
        <w:t>𨳮同“𩰎”。《廣韻·耕韻》：“𨳮，試力士錘也。”《集韻·銑韻》：“𨳮，《説文》：‘試力士錘也。’”*方成珪*考正：“按：《説文·鬥部》作‘𩰎’。”</w:t>
        <w:br/>
      </w:r>
    </w:p>
    <w:p>
      <w:r>
        <w:t>𨳯##𨳯</w:t>
        <w:br/>
        <w:br/>
        <w:t>𨳯同“閉”。《龍龕手鑑·門部》：“𨳯”，“閉”的俗字。</w:t>
        <w:br/>
      </w:r>
    </w:p>
    <w:p>
      <w:r>
        <w:t>𨳰##𨳰</w:t>
        <w:br/>
        <w:br/>
        <w:t>𨳰同“閉”。《龍龕手鑑·門部》：“𨳰”，“閉”的俗字。*清**段玉裁*《説文解字注·門部》：“*王逸少*書《黄庭經》三用𨳰字，即今閉也。”按：*晋**王羲之*书《黄庭經》有“至於胃管通虚無，𨳰塞命門如玉都”语。</w:t>
        <w:br/>
      </w:r>
    </w:p>
    <w:p>
      <w:r>
        <w:t>𨳲##𨳲</w:t>
        <w:br/>
        <w:br/>
        <w:t>𨳲（一）biàn　《龍龕手鑑》音弁。</w:t>
        <w:br/>
        <w:br/>
        <w:t>同“𩰍”。搏击。《篇海類編·宫室類·門部》：“𨳲，搏也。”按：《集韻·綫韻》、《類篇·鬥部》作“𩰍”，音义全同。</w:t>
        <w:br/>
        <w:br/>
        <w:t>（二）bì　《廣韻》博計切，去霽幫。又方結切。質部。</w:t>
        <w:br/>
        <w:br/>
        <w:t>同“閉”。《廣韻·屑韻》：“閉，俗作𨳲。”《管子·九守》：“許之則失守，距之則𨳲塞。”*晋**陶潛*《與從弟敬遠》：“顧眄莫誰知，荆扉晝常𨳲。”*清**王士禛*《七月廿一日夜雨哭長兄》：“生存華屋處，零落重泉𨳲。”</w:t>
        <w:br/>
      </w:r>
    </w:p>
    <w:p>
      <w:r>
        <w:t>𨳳##𨳳</w:t>
        <w:br/>
        <w:br/>
        <w:t>𨳳同“䦌”。《廣韻·遇韻》：“𨳳，直開也。”*周祖谟*校勘記：“𨳳，*北宋*本……均作䦌。”</w:t>
        <w:br/>
      </w:r>
    </w:p>
    <w:p>
      <w:r>
        <w:t>𨳴##𨳴</w:t>
        <w:br/>
        <w:br/>
        <w:t>𨳴同“䦵（𩰞）”。《五音集韻·薺韻》：“𨳴”，同“䦵”。</w:t>
        <w:br/>
      </w:r>
    </w:p>
    <w:p>
      <w:r>
        <w:t>𨳵##𨳵</w:t>
        <w:br/>
        <w:br/>
        <w:t>𨳵同“閛”。《龍龕手鑑·門部》：“𨳵，門聲也。”《字彙·門部》：“𨳵，同閛。”</w:t>
        <w:br/>
      </w:r>
    </w:p>
    <w:p>
      <w:r>
        <w:t>𨳶##𨳶</w:t>
        <w:br/>
        <w:br/>
        <w:t>𨳶同“閺（閿）”。《集韻·真韻》：“閺，或作𨳶。”</w:t>
        <w:br/>
      </w:r>
    </w:p>
    <w:p>
      <w:r>
        <w:t>𨳷##𨳷</w:t>
        <w:br/>
        <w:br/>
        <w:t>𨳷yí　《集韻》余支切，平支以。</w:t>
        <w:br/>
        <w:br/>
        <w:t>门臼。《玉篇·門部》：“𨳷，門臼也。”</w:t>
        <w:br/>
      </w:r>
    </w:p>
    <w:p>
      <w:r>
        <w:t>𨳸##𨳸</w:t>
        <w:br/>
        <w:br/>
        <w:t>𨳸同“闐”。《龍龕手鑑·門部》：“𨳸”，“闐”的俗字。</w:t>
        <w:br/>
      </w:r>
    </w:p>
    <w:p>
      <w:r>
        <w:t>𨳹##𨳹</w:t>
        <w:br/>
        <w:br/>
        <w:t>𨳹同“關”。《正字通·門部》：“𨳹，同關，省。《集韻》或作𨳹。”按：《集韻·𠜂韻》作“𨳡”。</w:t>
        <w:br/>
      </w:r>
    </w:p>
    <w:p>
      <w:r>
        <w:t>𨳺##𨳺</w:t>
        <w:br/>
        <w:br/>
        <w:t>𨳺dié　《廣韻》徒結切，入屑定。</w:t>
        <w:br/>
        <w:br/>
        <w:t>〔䦖𨳺〕见“䦖”。</w:t>
        <w:br/>
      </w:r>
    </w:p>
    <w:p>
      <w:r>
        <w:t>𨳼##𨳼</w:t>
        <w:br/>
        <w:br/>
        <w:t>𨳼gǎn　《玉篇》故敢切。</w:t>
        <w:br/>
        <w:br/>
        <w:t>𨳼门。《玉篇·門部》：“𨳼，𨳼門也。”</w:t>
        <w:br/>
      </w:r>
    </w:p>
    <w:p>
      <w:r>
        <w:t>𨳽##𨳽</w:t>
        <w:br/>
        <w:br/>
        <w:t>𨳽“𨴑”的讹字。《篇海類編·宫室類·門部》：“𨳽，門𨴑。”《正字通·門部》：“𨴑，舊註音匡，門𨴑，門周木也。按：《六書通》作匡，五画☀作𨳽。”</w:t>
        <w:br/>
      </w:r>
    </w:p>
    <w:p>
      <w:r>
        <w:t>𨳾##𨳾</w:t>
        <w:br/>
        <w:br/>
        <w:t>𨳾同“祐”。《玉篇·門部》：“𨳾，古文祐。”</w:t>
        <w:br/>
      </w:r>
    </w:p>
    <w:p>
      <w:r>
        <w:t>𨳿##𨳿</w:t>
        <w:br/>
        <w:br/>
        <w:t>（一）jiān　《説文》古閑切。元部。</w:t>
        <w:br/>
        <w:br/>
        <w:t>同“閒”。《説文·門部》：“閒，隟也。𨳿，古文閒。”</w:t>
        <w:br/>
        <w:br/>
        <w:t>（二）xì　《篇海類編》呼計切。</w:t>
        <w:br/>
        <w:br/>
        <w:t>门扇。《篇海類編·宫室類·門部》：“𨳿，門扇。”</w:t>
        <w:br/>
        <w:br/>
        <w:t>（三）mǎ</w:t>
        <w:br/>
        <w:br/>
        <w:t>方言。小山庄。如：*李家𨳿*；*吉家𨳿*。城镇空地或街道沿旧名也有称“𨳿”的。如：庙𨳿；上𨳿；下𨳿；上𨳿耍去吧！</w:t>
        <w:br/>
      </w:r>
    </w:p>
    <w:p>
      <w:r>
        <w:t>𨴀##𨴀</w:t>
        <w:br/>
        <w:br/>
        <w:t>𨴀jiōng　《集韻》涓熒切，平青見。</w:t>
        <w:br/>
        <w:br/>
        <w:t>同“扃”。1.从外面关门的门闩。《玉篇·門部》：“𨴀，不開。”《集韻·青韻》：“扃，《説文》：‘外閉之關也。’或作𨴀。”《篇海類編·宫室類·門部》：“𨴀，外户閉關不開也。”2.鼎上贯通两耳的横杠。《集韻·青韻》：“扃，鼎扃。或作𨴀。”</w:t>
        <w:br/>
      </w:r>
    </w:p>
    <w:p>
      <w:r>
        <w:t>𨴁##𨴁</w:t>
        <w:br/>
        <w:br/>
        <w:t>𨴁同“闡”。《龍龕手鑑·門部》：“𨴁”，“闡”的俗字。</w:t>
        <w:br/>
      </w:r>
    </w:p>
    <w:p>
      <w:r>
        <w:t>𨴂##𨴂</w:t>
        <w:br/>
        <w:br/>
        <w:t>⁵𨴂“☀”的讹字。《集韻·咍韻》：“開，《説文》：‘張也。’古作𨴂。”*方成珪*考正：“案：《説文》開古作☀，此作𨴂，誤。”</w:t>
        <w:br/>
      </w:r>
    </w:p>
    <w:p>
      <w:r>
        <w:t>𨴇##𨴇</w:t>
        <w:br/>
        <w:br/>
        <w:t>𨴇音义未详。*元**關漢卿*《關張雙赴西蜀夢》第三折：“虧𨴇了腸肚雞鴨刴。”按：“虧𨴇”，*吴晓铃*等校：“*盧*本校改為虧刳。”</w:t>
        <w:br/>
      </w:r>
    </w:p>
    <w:p>
      <w:r>
        <w:t>𨴈##𨴈</w:t>
        <w:br/>
        <w:br/>
        <w:t>𨴈同“曲”。《通志·六書略一》：“𨴈，今作曲，象器曲受物也。”</w:t>
        <w:br/>
      </w:r>
    </w:p>
    <w:p>
      <w:r>
        <w:t>𨴊##𨴊</w:t>
        <w:br/>
        <w:br/>
        <w:t>𨴊（一）què</w:t>
        <w:br/>
        <w:br/>
        <w:t>同“闋”。*唐**慧琳*《一切經音義》卷九十四：“闋，*衛安*〔*宏*〕作‘𨴊’，音同。”</w:t>
        <w:br/>
        <w:br/>
        <w:t>（二）guān　《龍龕手鑑》古還反。</w:t>
        <w:br/>
        <w:br/>
        <w:t>同“𨵿（關）”。《龍龕手鑑·門部》：“𨴊”，“𨵿”的俗字。《鳳凰山》第六十九回：“*鎮南𨴊*上屯人馬，謹防胡馬近𨴊侵。”</w:t>
        <w:br/>
      </w:r>
    </w:p>
    <w:p>
      <w:r>
        <w:t>𨴋##𨴋</w:t>
        <w:br/>
        <w:br/>
        <w:t>𨴋音义未详。*唐**秦韜玉*《吹笙歌》：“彎彎狂月壓秋波，兩條黄金𨴋黄霧。”</w:t>
        <w:br/>
      </w:r>
    </w:p>
    <w:p>
      <w:r>
        <w:t>𨴌##𨴌</w:t>
        <w:br/>
        <w:br/>
        <w:t>𨴌nán</w:t>
        <w:br/>
        <w:br/>
        <w:t>门人。《中華大字典·門部》：“𨴌，門人也。見《篇海》。”</w:t>
        <w:br/>
      </w:r>
    </w:p>
    <w:p>
      <w:r>
        <w:t>𨴍##𨴍</w:t>
        <w:br/>
        <w:br/>
        <w:t>𨴍móu　《集韻》迷浮切，平侯明。</w:t>
        <w:br/>
        <w:br/>
        <w:t>开。《集韻·矦韻》：“𨴍，開也。”</w:t>
        <w:br/>
      </w:r>
    </w:p>
    <w:p>
      <w:r>
        <w:t>𨴎##𨴎</w:t>
        <w:br/>
        <w:br/>
        <w:t>𨴎xù　《龍龕手鑑》許逼反。</w:t>
        <w:br/>
        <w:br/>
        <w:t>（1）同“䦗（侐）”。《龍龕手鑑·門部》：“𨴎”，“䦗”的俗字。</w:t>
        <w:br/>
        <w:br/>
        <w:t>（2）门限。《篇海類編·宫室類·門部》：“𨴎，門阻也。”</w:t>
        <w:br/>
      </w:r>
    </w:p>
    <w:p>
      <w:r>
        <w:t>𨴏##𨴏</w:t>
        <w:br/>
        <w:br/>
        <w:t>𨴏sǒng　《玉篇》先總切。</w:t>
        <w:br/>
        <w:br/>
        <w:t>门臼。《玉篇·門部》：“𨴏，門臼也。”</w:t>
        <w:br/>
      </w:r>
    </w:p>
    <w:p>
      <w:r>
        <w:t>𨴐##𨴐</w:t>
        <w:br/>
        <w:br/>
        <w:t>𨴐shèn　《玉篇》所進切。</w:t>
        <w:br/>
        <w:br/>
        <w:t>（1）守门。《玉篇·門部》：“𨴐，守門也。”</w:t>
        <w:br/>
        <w:br/>
        <w:t>（2）生涩不滑貌。《五音集韻·震韻》：“𨴐，生澁不滑皃。”</w:t>
        <w:br/>
      </w:r>
    </w:p>
    <w:p>
      <w:r>
        <w:t>𨴑##𨴑</w:t>
        <w:br/>
        <w:br/>
        <w:t>⁶𨴑kuāng　《集韻》曲王切，平陽溪。</w:t>
        <w:br/>
        <w:br/>
        <w:t>（1）门框。《玉篇·門部》：“𨴑，門𨴑也。”</w:t>
        <w:br/>
        <w:br/>
        <w:t>（2）我国古代天文学仪器上的框形部件。《元史·天文志敍》：“以方𨴑為趺，一端設為機軸，令可開闔。”又《天文志一》：“闚几之制，長六尺，廣二尺，高倍之。下為趺，廣三寸，厚二寸，上𨴑廣四寸，厚如趺。”</w:t>
        <w:br/>
      </w:r>
    </w:p>
    <w:p>
      <w:r>
        <w:t>𨴒##𨴒</w:t>
        <w:br/>
        <w:br/>
        <w:t>𨴒què　《廣韻》苦穴切，入屑溪。</w:t>
        <w:br/>
        <w:br/>
        <w:t>空缺。《廣雅·釋詁三》：“𨴒，空也。”*王念孫*疏證：“𨴒者缺之空也。《玉篇》云：‘𨴒䦑，無門户也。’《釋言》云：‘栔，缺也。’栔與𨴒聲近義同。”</w:t>
        <w:br/>
      </w:r>
    </w:p>
    <w:p>
      <w:r>
        <w:t>𨴓##𨴓</w:t>
        <w:br/>
        <w:br/>
        <w:t>𨴓wéi　《篇海類編》魚為切。</w:t>
        <w:br/>
        <w:br/>
        <w:t>门危。《篇海類編·宫室類·門部》：“𨴓，門危也。”</w:t>
        <w:br/>
      </w:r>
    </w:p>
    <w:p>
      <w:r>
        <w:t>𨴔##𨴔</w:t>
        <w:br/>
        <w:br/>
        <w:t>𨴔同“闢”。《玉篇·門部》：“𨴔”，“闢”的古文。</w:t>
        <w:br/>
      </w:r>
    </w:p>
    <w:p>
      <w:r>
        <w:t>𨴕##𨴕</w:t>
        <w:br/>
        <w:br/>
        <w:t>𨴕同“☀”。《集韻·諫韻》：“☀，編竹木為落也。或从門。”</w:t>
        <w:br/>
      </w:r>
    </w:p>
    <w:p>
      <w:r>
        <w:t>𨴗##𨴗</w:t>
        <w:br/>
        <w:br/>
        <w:t>𨴗dié　《廣韻》丁結切，入屑端。</w:t>
        <w:br/>
        <w:br/>
        <w:t>关闭。《廣韻·屑韻》：“𨴗，門閉。”*宋**李誡*《營造法式·總釋下·門》：“開謂之☀，闔謂之𨴗。”*元*佚名《齊天樂過紅衫兒·玩世》：“且粧呆，且粧呆，静把柴門𨴗。”</w:t>
        <w:br/>
      </w:r>
    </w:p>
    <w:p>
      <w:r>
        <w:t>𨴘##𨴘</w:t>
        <w:br/>
        <w:br/>
        <w:t>𨴘nán　《改併四聲篇海》引《川篇》音男。</w:t>
        <w:br/>
        <w:br/>
        <w:t>门人。《改併四聲篇海·門部》引《川篇》：“𨴘，門人。”</w:t>
        <w:br/>
      </w:r>
    </w:p>
    <w:p>
      <w:r>
        <w:t>𨴚##𨴚</w:t>
        <w:br/>
        <w:br/>
        <w:t>𨴚ruò　《改併四聲篇海·門部》引《搜真玉鏡》：“𨴚，音弱。”《字彙補·門部》：“𨴚，見《篇韻》。”</w:t>
        <w:br/>
      </w:r>
    </w:p>
    <w:p>
      <w:r>
        <w:t>𨴛##𨴛</w:t>
        <w:br/>
        <w:br/>
        <w:t>𨴛同“公”。《改併四聲篇海·門部》引《搜真玉鏡》：“𨴛，音公，出囯書。”《古俗字略·東韻補》：“𨴛，俗公。出釋典。”</w:t>
        <w:br/>
      </w:r>
    </w:p>
    <w:p>
      <w:r>
        <w:t>𨴜##𨴜</w:t>
        <w:br/>
        <w:br/>
        <w:t>𨴜（一）dòu　《龍龕手鑑》都豆反。</w:t>
        <w:br/>
        <w:br/>
        <w:t>同“鬭”。《龍龕手鑑·門部》：“𨴜”，“鬭”的俗字。</w:t>
        <w:br/>
        <w:br/>
        <w:t>（二）yòu　《一切經音義》于救反。</w:t>
        <w:br/>
        <w:br/>
        <w:t>同“𨳾（祐）”。*唐**玄應*《一切經音義》卷三：“祐助，古文𨴜佑二形同。”*錢坫*校正：“𨴜當為𨳾。”</w:t>
        <w:br/>
      </w:r>
    </w:p>
    <w:p>
      <w:r>
        <w:t>𨴝##𨴝</w:t>
        <w:br/>
        <w:br/>
        <w:t>𨴝同“闡”。《龍龕手鑑·門部》：“𨴝”，“闡”的俗字。</w:t>
        <w:br/>
      </w:r>
    </w:p>
    <w:p>
      <w:r>
        <w:t>𨴞##𨴞</w:t>
        <w:br/>
        <w:br/>
        <w:t>𨴞niǎn　《龍龕手鑑·門部》：“𨴞，俗。年典反。”</w:t>
        <w:br/>
      </w:r>
    </w:p>
    <w:p>
      <w:r>
        <w:t>𨴟##𨴟</w:t>
        <w:br/>
        <w:br/>
        <w:t>𨴟同“閦”。《龍龕手鑑·門部》：“𨴟”，同“閦”。</w:t>
        <w:br/>
      </w:r>
    </w:p>
    <w:p>
      <w:r>
        <w:t>𨴠##𨴠</w:t>
        <w:br/>
        <w:br/>
        <w:t>𨴠同“閦”。《龍龕手鑑·門部》：“𨴠”同“閦”。</w:t>
        <w:br/>
      </w:r>
    </w:p>
    <w:p>
      <w:r>
        <w:t>𨴡##𨴡</w:t>
        <w:br/>
        <w:br/>
        <w:t>𨴡chāo　《龍龕手鑑·門部》：“𨴡，俗。音超。”</w:t>
        <w:br/>
      </w:r>
    </w:p>
    <w:p>
      <w:r>
        <w:t>𨴢##𨴢</w:t>
        <w:br/>
        <w:br/>
        <w:t>𨴢hé</w:t>
        <w:br/>
        <w:br/>
        <w:t>同“閡”。阻碍；妨碍。*南朝**梁**談士雲*《詠安仁得果》：“月上*河陽縣*，來看*洛陽*花。擲果人相𨴢，非是故停車。”按：《古今圖書集成·博物彙編·草木典》“𨴢”作“閡”。</w:t>
        <w:br/>
      </w:r>
    </w:p>
    <w:p>
      <w:r>
        <w:t>𨴣##𨴣</w:t>
        <w:br/>
        <w:br/>
        <w:t>𨴣yàn　《改併四聲篇海·門部》引《搜真玉鏡》：“𨴣，音晏。”又引《類篇》：“𨴣，音安。”按：《龍龕手鑑·門部》：“𨶁，俗。音晏。晚也。”“𨴣”为“𨶁”字之省，疑同“𨶁”。</w:t>
        <w:br/>
      </w:r>
    </w:p>
    <w:p>
      <w:r>
        <w:t>𨴥##𨴥</w:t>
        <w:br/>
        <w:br/>
        <w:t>𨴥同“𨳷”。《字彙補·門部》：“𨴥，門臼也。”按：《玉篇·門部》、《集韻·支韻》作“𨳷”，音义全同。</w:t>
        <w:br/>
      </w:r>
    </w:p>
    <w:p>
      <w:r>
        <w:t>𨴧##𨴧</w:t>
        <w:br/>
        <w:br/>
        <w:t>𨴧同“閦”。《龍龕手鑑·門部》：“𨴧”，同“閦”。</w:t>
        <w:br/>
      </w:r>
    </w:p>
    <w:p>
      <w:r>
        <w:t>𨴨##𨴨</w:t>
        <w:br/>
        <w:br/>
        <w:t>𨴨同“閦”。《古今韻會舉要·屋韻》：“𨴨，《字統》：‘𨴨，衆也。’或作閦。”</w:t>
        <w:br/>
      </w:r>
    </w:p>
    <w:p>
      <w:r>
        <w:t>𨴩##𨴩</w:t>
        <w:br/>
        <w:br/>
        <w:t>𨴩tú　《集韻》同都切，平模定。</w:t>
        <w:br/>
        <w:br/>
        <w:t>地名。《玉篇·門部》：“𨴩，地名。”</w:t>
        <w:br/>
      </w:r>
    </w:p>
    <w:p>
      <w:r>
        <w:t>𨴪##𨴪</w:t>
        <w:br/>
        <w:br/>
        <w:t>𨴪bǔ　《玉篇》博古切。</w:t>
        <w:br/>
        <w:br/>
        <w:t>（1）铺首，衔门环的底座。《正字通·門部》：“𨴪，鋪首。著門銜環者。”</w:t>
        <w:br/>
        <w:br/>
        <w:t>（2）𨴪门。《玉篇·門部》：“𨴪，𨴪門也。”</w:t>
        <w:br/>
      </w:r>
    </w:p>
    <w:p>
      <w:r>
        <w:t>𨴫##𨴫</w:t>
        <w:br/>
        <w:br/>
        <w:t>𨴫同“𨵻（閻）”。《龍龕手鑑·門部》：“𨴫，作𨵻字。在《中阿含》第十九卷。”《改併四聲篇海·門部》引《龍龕手鑑》：“𨴫，音閻。”</w:t>
        <w:br/>
      </w:r>
    </w:p>
    <w:p>
      <w:r>
        <w:t>𨴬##𨴬</w:t>
        <w:br/>
        <w:br/>
        <w:t>𨴬hú　《廣韻》胡沃切，入沃匣。</w:t>
        <w:br/>
        <w:br/>
        <w:t>门声。《廣韻·沃韻》：“𨴬，門聲。”</w:t>
        <w:br/>
      </w:r>
    </w:p>
    <w:p>
      <w:r>
        <w:t>𨴭##𨴭</w:t>
        <w:br/>
        <w:br/>
        <w:t>𨴭yǒng　《玉篇》余腫切。</w:t>
        <w:br/>
        <w:br/>
        <w:t>门人。《玉篇·門部》：“𨴭，門人也。”一说门入。《五音集韻·腫韻》：“𨴭，門入。”</w:t>
        <w:br/>
      </w:r>
    </w:p>
    <w:p>
      <w:r>
        <w:t>𨴮##𨴮</w:t>
        <w:br/>
        <w:br/>
        <w:t>同“患”。《玉篇·門部》：“𨴮，古文患。”按：《説文·心部》“患”古文从關省。</w:t>
        <w:br/>
      </w:r>
    </w:p>
    <w:p>
      <w:r>
        <w:t>𨴯##𨴯</w:t>
        <w:br/>
        <w:br/>
        <w:t>shǐ　《玉篇》式旨切。脂部。</w:t>
        <w:br/>
        <w:br/>
        <w:t>（1）〔𨴯水〕水名。《山海經·南山經》：“*成山*四方而三壇。其上多金玉，其下多青雘，*𨴯水*出焉。”*畢沅*校：“舊本𨴯作䦠，音涿。《説文》、《玉篇》俱無此字。《玉篇》有𨴯字，式旨切，藏經本亦作𨴯，今从之。”</w:t>
        <w:br/>
        <w:br/>
        <w:t>（2）门。《玉篇·門部》：“𨴯，門也。”</w:t>
        <w:br/>
      </w:r>
    </w:p>
    <w:p>
      <w:r>
        <w:t>𨴰##𨴰</w:t>
        <w:br/>
        <w:br/>
        <w:t>𨴰chù　《改併四聲篇海》引《類篇》音閦。</w:t>
        <w:br/>
        <w:br/>
        <w:t>佛名。《改併四聲篇海·門部》引《類篇》：“𨴰，佛名。”</w:t>
        <w:br/>
      </w:r>
    </w:p>
    <w:p>
      <w:r>
        <w:t>𨴱##𨴱</w:t>
        <w:br/>
        <w:br/>
        <w:t>𨴱同“𨴒”。《龍龕手鑑·門部》：“𨴱”，“𨴒”的俗字。</w:t>
        <w:br/>
      </w:r>
    </w:p>
    <w:p>
      <w:r>
        <w:t>𨴸##𨴸</w:t>
        <w:br/>
        <w:br/>
        <w:t>⁷𨴸同“闕”。《龍龕手鑑·門部》：“𨴸”，“闕”的俗字。</w:t>
        <w:br/>
      </w:r>
    </w:p>
    <w:p>
      <w:r>
        <w:t>𨴹##𨴹</w:t>
        <w:br/>
        <w:br/>
        <w:t>𨴹xiāo</w:t>
        <w:br/>
        <w:br/>
        <w:t>〔𨴹豁〕也作“庨豁”。高峻深邃貌。*唐**李嗣真*《書後品》：“*元常*正隸，如郊廟既陳，俎豆斯在，又比寒澗𨴹豁，秋山嵯峨。”</w:t>
        <w:br/>
      </w:r>
    </w:p>
    <w:p>
      <w:r>
        <w:t>𨴻##𨴻</w:t>
        <w:br/>
        <w:br/>
        <w:t>𨴻同“𨷠”。《可洪音義》卷二十四：“𨴻，直連反。”《開元釋教録》卷六：“市𨴻鬧所，多造義井，親自漉水，津給衆生。”*邓福禄*、*韩小荆*《字典考正》：“𨴻，即𨷠字異寫。”</w:t>
        <w:br/>
      </w:r>
    </w:p>
    <w:p>
      <w:r>
        <w:t>𨴼##𨴼</w:t>
        <w:br/>
        <w:br/>
        <w:t>𨴼tí　《龍龕手鑑·門部》：“𨴼，徒𠔃、呼覓二反。”</w:t>
        <w:br/>
      </w:r>
    </w:p>
    <w:p>
      <w:r>
        <w:t>𨴽##𨴽</w:t>
        <w:br/>
        <w:br/>
        <w:t>𨴽同“悶”。《馬王堆漢墓帛書·老子甲本·道經》：“俗人察察，我獨𨴽𨴽呵。”按：今本《老子》第二十章作“悶悶”。</w:t>
        <w:br/>
      </w:r>
    </w:p>
    <w:p>
      <w:r>
        <w:t>𨴾##𨴾</w:t>
        <w:br/>
        <w:br/>
        <w:t>𨴾jiān　《改併四聲篇海·門部》引《川篇》：“𨴾，音間。”</w:t>
        <w:br/>
      </w:r>
    </w:p>
    <w:p>
      <w:r>
        <w:t>𨴿##𨴿</w:t>
        <w:br/>
        <w:br/>
        <w:t>𨴿同“闊”。《龍龕手鑑·門部》：“𨴿”，“闊”的俗字。</w:t>
        <w:br/>
      </w:r>
    </w:p>
    <w:p>
      <w:r>
        <w:t>𨵀##𨵀</w:t>
        <w:br/>
        <w:br/>
        <w:t>𨵀同“閻”。《龍龕手鑑·門部》：“𨵀”，“閻”的俗字。</w:t>
        <w:br/>
      </w:r>
    </w:p>
    <w:p>
      <w:r>
        <w:t>𨵁##𨵁</w:t>
        <w:br/>
        <w:br/>
        <w:t>𨵁同“閻”。《龍龕手鑑·門部》：“𨵁”，同“閻”。</w:t>
        <w:br/>
      </w:r>
    </w:p>
    <w:p>
      <w:r>
        <w:t>𨵂##𨵂</w:t>
        <w:br/>
        <w:br/>
        <w:t>𨵂zhǐ　《龍龕手鑑·門部》：“𨵂，俗。音紙。”</w:t>
        <w:br/>
      </w:r>
    </w:p>
    <w:p>
      <w:r>
        <w:t>𨵃##𨵃</w:t>
        <w:br/>
        <w:br/>
        <w:t>𨵃（一）guā　《改併四聲篇海·門部》引《類篇》：“𨵃，音刮。”</w:t>
        <w:br/>
        <w:br/>
        <w:t>（二）fǔ</w:t>
        <w:br/>
        <w:br/>
        <w:t>俯，低下。*明**黄道周*《張汰沃草堂記》：“少焉𨵃首，㸌然眩目。”</w:t>
        <w:br/>
        <w:br/>
        <w:t>（三）yuè</w:t>
        <w:br/>
        <w:br/>
        <w:t>方言。用同“閲”。*徐珂*《清稗類鈔·方言類》：“士人書寫，亦多變體……以閲作𨵃。”</w:t>
        <w:br/>
      </w:r>
    </w:p>
    <w:p>
      <w:r>
        <w:t>𨵄##𨵄</w:t>
        <w:br/>
        <w:br/>
        <w:t>𨵄guǎn　《集韻》古緩切，上緩見。</w:t>
        <w:br/>
        <w:br/>
        <w:t>钥匙。也作“管”。《集韻·緩韻》：“𨵄，所以出鍵也。通作管。”</w:t>
        <w:br/>
      </w:r>
    </w:p>
    <w:p>
      <w:r>
        <w:t>𨵅##𨵅</w:t>
        <w:br/>
        <w:br/>
        <w:t>𨵅同“𨵌”。《龍龕手鑑·門部》：“𨵌，或作𨵅。”</w:t>
        <w:br/>
      </w:r>
    </w:p>
    <w:p>
      <w:r>
        <w:t>𨵆##𨵆</w:t>
        <w:br/>
        <w:br/>
        <w:t>𨵆qì　《字彙補》丘帝切。</w:t>
        <w:br/>
        <w:br/>
        <w:t>门。《字彙補·門部》：“𨵆，門也。”*宋**李誡*《營造法式·棟》：“於丁栿上隨架立夾際柱子以柱槫梢，或更於丁栿背方添𨵆頭栿。”</w:t>
        <w:br/>
      </w:r>
    </w:p>
    <w:p>
      <w:r>
        <w:t>𨵈##𨵈</w:t>
        <w:br/>
        <w:br/>
        <w:t>𨵈fēi　《玉篇》孚微切。</w:t>
        <w:br/>
        <w:br/>
        <w:t>（1）门火气。《玉篇·門部》：“𨵈，門火氣。”</w:t>
        <w:br/>
        <w:br/>
        <w:t>（2）同“扉”。门扇。《龍龕手鑑·門部》：“𨵈，正作扉。户𨵈也。”*杨树达*《積微居小學述林·再釋界》：“門𨵈界在闑閒，故謂之界。”</w:t>
        <w:br/>
      </w:r>
    </w:p>
    <w:p>
      <w:r>
        <w:t>𨵉##𨵉</w:t>
        <w:br/>
        <w:br/>
        <w:t>𨵉yǔ　《集韻》偶舉切，上語疑。</w:t>
        <w:br/>
        <w:br/>
        <w:t>小门。《集韻·語韻》：“𨵉，小門。”一说“闥”的讹字。《正字通·門部》：“𨵉，闥字之☀。舊本闥訓宫中小門，☀从幸，義與闥近。”</w:t>
        <w:br/>
      </w:r>
    </w:p>
    <w:p>
      <w:r>
        <w:t>𨵊##𨵊</w:t>
        <w:br/>
        <w:br/>
        <w:t>𨵊zhé　《廣韻》士列切，入薛崇。</w:t>
        <w:br/>
        <w:br/>
        <w:t>城门牐板。《廣韻·薛韻》：“𨵊，城門中板也。”《中華大字典·門部》：“𨵊，按：即《左傳》所謂縣門也。”</w:t>
        <w:br/>
      </w:r>
    </w:p>
    <w:p>
      <w:r>
        <w:t>𨵋##𨵋</w:t>
        <w:br/>
        <w:br/>
        <w:t>𨵋wěi　《玉篇》於鮪切。</w:t>
        <w:br/>
        <w:br/>
        <w:t>（1）门高。《玉篇·門部》：“𨵋，門高。”</w:t>
        <w:br/>
        <w:br/>
        <w:t>（2）高门。《篇海類編·宫室類·門部》：“𨵋，高門也。”</w:t>
        <w:br/>
      </w:r>
    </w:p>
    <w:p>
      <w:r>
        <w:t>𨵌##𨵌</w:t>
        <w:br/>
        <w:br/>
        <w:t>《説文》：“𨵌，門傾也。从門，阿聲。”</w:t>
        <w:br/>
        <w:br/>
        <w:t>ě　《廣韻》烏可切，上哿影。歌部。</w:t>
        <w:br/>
        <w:br/>
        <w:t>门倾斜。《説文·門部》：“𨵌，門傾也。”引申为倾斜。《龍龕手鑑·門部》：“𨵌，俹也。”《玉篇·門部》“𨵌”字引《上林賦》：“坑衡𨵌砢。”按：今本《文選·司馬相如〈上林賦〉》作“坑衡閜砢”。*章炳麟*《新方言·附嶺外三州語》：“三州謂屋傾曰𨵌牆、𨵌屋。”</w:t>
        <w:br/>
      </w:r>
    </w:p>
    <w:p>
      <w:r>
        <w:t>𨵍##𨵍</w:t>
        <w:br/>
        <w:br/>
        <w:t>𨵍chān　《玉篇》丑占切。</w:t>
        <w:br/>
        <w:br/>
        <w:t>获。《玉篇·門部》：“𨵍，獲也。”</w:t>
        <w:br/>
      </w:r>
    </w:p>
    <w:p>
      <w:r>
        <w:t>𨵎##𨵎</w:t>
        <w:br/>
        <w:br/>
        <w:t>𨵎（一）xī　《集韻》虚宜切，平支曉。</w:t>
        <w:br/>
        <w:br/>
        <w:t>〔𨵎㙤〕壁隙。《集韻·支韻》：“𨵎，𨵎㙤，壁隙也。”</w:t>
        <w:br/>
        <w:br/>
        <w:t>（二）qí　《五音集韻》渠羈切。</w:t>
        <w:br/>
        <w:br/>
        <w:t>（1）克。《五音集韻·脂韻》：“𨵎，克也。”</w:t>
        <w:br/>
        <w:br/>
        <w:t>（2）信。《五音集韻·脂韻》：“𨵎，信也。”</w:t>
        <w:br/>
        <w:br/>
        <w:t>（3）割截。《五音集韻·脂韻》：“𨵎，割截也。”</w:t>
        <w:br/>
      </w:r>
    </w:p>
    <w:p>
      <w:r>
        <w:t>𨵏##𨵏</w:t>
        <w:br/>
        <w:br/>
        <w:t>𨵏同“閡”。《龍龕手鑑·門部》：“𨵏”，“閡”的俗字。</w:t>
        <w:br/>
      </w:r>
    </w:p>
    <w:p>
      <w:r>
        <w:t>𨵐##𨵐</w:t>
        <w:br/>
        <w:br/>
        <w:t>𨵐gǔ　《改併四聲篇海》引《類篇》音古。</w:t>
        <w:br/>
        <w:br/>
        <w:t>独扇门。《改併四聲篇海·門部》引《類篇》：“𨵐，獨扇門也。”</w:t>
        <w:br/>
      </w:r>
    </w:p>
    <w:p>
      <w:r>
        <w:t>𨵑##𨵑</w:t>
        <w:br/>
        <w:br/>
        <w:t>𨵑同“開”。《字彙補·門部》：“𨵑，古文開字。見《説文》。”按：《説文·門部》作“☀”。</w:t>
        <w:br/>
      </w:r>
    </w:p>
    <w:p>
      <w:r>
        <w:t>𨵒##𨵒</w:t>
        <w:br/>
        <w:br/>
        <w:t>𨵒同“䦜”。《龍龕手鑑·門部》：“𨵒”，“䦜”的俗字。</w:t>
        <w:br/>
      </w:r>
    </w:p>
    <w:p>
      <w:r>
        <w:t>𨵓##𨵓</w:t>
        <w:br/>
        <w:br/>
        <w:t>𨵓同“𨴔（闢）”。《字彙補·門部》：“𨴔，*張揖*《古今字詁》：‘𨵓，古闢字。’”按：*唐**顔師古*《匡謬正俗》卷二引《古今字詁》“𨵓”作“𨴔”。</w:t>
        <w:br/>
      </w:r>
    </w:p>
    <w:p>
      <w:r>
        <w:t>𨵗##𨵗</w:t>
        <w:br/>
        <w:br/>
        <w:t>𨵗（一）què　《改併四聲篇海》引《俗字背篇》丘月切。</w:t>
        <w:br/>
        <w:br/>
        <w:t>同“闕”。《康熙字典·門部》引《五音篇海》：“𨵗，同闕。”*北魏**楊衒之*《洛陽伽藍記·序》：“農夫耕老，藝黍於雙𨵗。”*唐**張説*《喜雨賦》：“過𨵗入樓，含煙雜霧。”*明**馮夢龍*《古今譚概·儇弄部·孔緯》：“宅中甚𨵗，不得厚致。”</w:t>
        <w:br/>
        <w:br/>
        <w:t>（二）音未详。</w:t>
        <w:br/>
        <w:br/>
        <w:t>姓。《萬姓統譜·馬韻》：“𨵗，本朝（*明*）*𨵗和*，*永寧*人，*永樂*二十一年舉人，任教諭。”</w:t>
        <w:br/>
      </w:r>
    </w:p>
    <w:p>
      <w:r>
        <w:t>𨵘##𨵘</w:t>
        <w:br/>
        <w:br/>
        <w:t>𨵘huì　《改併四聲篇海·門部》引《搜真玉鏡》：“𨵘，呼貴切。”</w:t>
        <w:br/>
      </w:r>
    </w:p>
    <w:p>
      <w:r>
        <w:t>𨵙##𨵙</w:t>
        <w:br/>
        <w:br/>
        <w:t>𨵙同“闃”。*唐**慧琳*《一切經音義》卷八十一：“闃，《古今正字》：‘從門，具聲。’”《文心雕龍·樂府》：“中和之響，𨵙其不還。”《敦煌變文集·維摩詰經講經文》：“茅堂𨵙静，石室幽虚。”*唐**顧况*《蘇方一章》：“我土曠兮，我居𨵙兮。”</w:t>
        <w:br/>
      </w:r>
    </w:p>
    <w:p>
      <w:r>
        <w:t>𨵛##𨵛</w:t>
        <w:br/>
        <w:br/>
        <w:t>𨵛yīng　《改併四聲篇海》引《類篇》音英。</w:t>
        <w:br/>
        <w:br/>
        <w:t>门中。《五侯鯖字海·門部》：“𨵛，門中也。”</w:t>
        <w:br/>
      </w:r>
    </w:p>
    <w:p>
      <w:r>
        <w:t>𨵜##𨵜</w:t>
        <w:br/>
        <w:br/>
        <w:t>𨵜同“鬮”。*元**賈仲名*《鐵拐李度金童玉女》第三折：“早則不𧬒傳籌筯，藏𨵜令悦浮圖。”</w:t>
        <w:br/>
      </w:r>
    </w:p>
    <w:p>
      <w:r>
        <w:t>𨵝##𨵝</w:t>
        <w:br/>
        <w:br/>
        <w:t>𨵝tà</w:t>
        <w:br/>
        <w:br/>
        <w:t>卑下。*梁启超*《治始于道路说》：“其有习居𨵝冗而不以为恶者，其长老必从而诟谇之，外人必从而诽诋之。”按：当为“闒”的异体。“𨵝冗”即“闒茸”。</w:t>
        <w:br/>
      </w:r>
    </w:p>
    <w:p>
      <w:r>
        <w:t>𨵞##𨵞</w:t>
        <w:br/>
        <w:br/>
        <w:t>𨵞wāi　《改併四聲篇海·門部》引《搜真玉鏡》：“𨵞，五乖切。”</w:t>
        <w:br/>
      </w:r>
    </w:p>
    <w:p>
      <w:r>
        <w:t>𨵟##𨵟</w:t>
        <w:br/>
        <w:br/>
        <w:t>𨵟fú　《改併四聲篇海》引《搜真玉鏡》音服。</w:t>
        <w:br/>
        <w:br/>
        <w:t>门槛。《五侯鯖字海·門部》：“𨵟，閾也。”</w:t>
        <w:br/>
      </w:r>
    </w:p>
    <w:p>
      <w:r>
        <w:t>𨵠##𨵠</w:t>
        <w:br/>
        <w:br/>
        <w:t>𨵠jiè　《改併四聲篇海·門部》引《搜真玉鏡》：“𨵠，音屆。”</w:t>
        <w:br/>
      </w:r>
    </w:p>
    <w:p>
      <w:r>
        <w:t>𨵡##𨵡</w:t>
        <w:br/>
        <w:br/>
        <w:t>𨵡pì　《改併四聲篇海》引《類篇》音辟。</w:t>
        <w:br/>
        <w:br/>
        <w:t>开门。《五侯鯖字海·門部》：“𨵡，開門也。”</w:t>
        <w:br/>
      </w:r>
    </w:p>
    <w:p>
      <w:r>
        <w:t>𨵥##𨵥</w:t>
        <w:br/>
        <w:br/>
        <w:t>𨵥shěng　《廣韻》所景切，上梗生。</w:t>
        <w:br/>
        <w:br/>
        <w:t>古官署。《廣韻·梗韻》：“𨵥，𨵥府。今為省字。”</w:t>
        <w:br/>
      </w:r>
    </w:p>
    <w:p>
      <w:r>
        <w:t>𨵦##𨵦</w:t>
        <w:br/>
        <w:br/>
        <w:t>𨵦yú　《廣韻》羊朱切，平虞以。</w:t>
        <w:br/>
        <w:br/>
        <w:t>窥伺。《玉篇·門部》：“𨵦，窺也。”*唐**慧琳*《一切經音義》卷七十八引《集訓》：“𨵦，竊視也。”《鹽鐵論·力耕》：“内懷闚𨵦而心不怍，是以薄夫欺而敦夫薄。”</w:t>
        <w:br/>
      </w:r>
    </w:p>
    <w:p>
      <w:r>
        <w:t>𨵧##𨵧</w:t>
        <w:br/>
        <w:br/>
        <w:t>𨵧kuā　《集韻》空媧切，平佳溪。</w:t>
        <w:br/>
        <w:br/>
        <w:t>（1）同“☀”。门不正开。《玉篇·門部》：“𨵧，門不正也。”《集韻·佳韻》：“𨵧，門不正開。或作☀。”</w:t>
        <w:br/>
        <w:br/>
        <w:t>（2）同“𠇗”。《字彙補·門部》：“𨵧，《漢隸》𠇗字。”</w:t>
        <w:br/>
      </w:r>
    </w:p>
    <w:p>
      <w:r>
        <w:t>𨵨##𨵨</w:t>
        <w:br/>
        <w:br/>
        <w:t>同“閾”。《説文·門部》：“閾，門楣也。𨵨，古文閾从洫。”</w:t>
        <w:br/>
      </w:r>
    </w:p>
    <w:p>
      <w:r>
        <w:t>𨵩##𨵩</w:t>
        <w:br/>
        <w:br/>
        <w:t>𨵩pì　《龍龕手鑑》芳逼反。</w:t>
        <w:br/>
        <w:br/>
        <w:t>拥塞。《篇海類編·宫室類·門部》：“𨵩，塞也。”《敦煌變文集·維摩詰經講經文》：“稠盈難下脚，𨵩塞坐莓苔。”*蒋礼鸿*字義通釋：“𨵩塞，塞滿、充滿、擁擠。”</w:t>
        <w:br/>
      </w:r>
    </w:p>
    <w:p>
      <w:r>
        <w:t>𨵪##𨵪</w:t>
        <w:br/>
        <w:br/>
        <w:t>𨵪xié　《廣韻》胡結切，入屑匣。</w:t>
        <w:br/>
        <w:br/>
        <w:t>门声。《廣韻·屑韻》：“𨵪，門聲。”</w:t>
        <w:br/>
      </w:r>
    </w:p>
    <w:p>
      <w:r>
        <w:t>𨵫##𨵫</w:t>
        <w:br/>
        <w:br/>
        <w:t>𨵫nuò　《廣韻》女略切，入藥娘。</w:t>
        <w:br/>
        <w:br/>
        <w:t>〔𨳞𨵫〕牵引。也单用为“𨵫”。《廣韻·藥韻》：“𨵫，𨳞𨵫，牽引也。”《集韻·藥韻》：“𨵫，牽引也。”</w:t>
        <w:br/>
      </w:r>
    </w:p>
    <w:p>
      <w:r>
        <w:t>𨵬##𨵬</w:t>
        <w:br/>
        <w:br/>
        <w:t>𨵬xiàn　《龍龕手鑑》音限。</w:t>
        <w:br/>
        <w:br/>
        <w:t>同“限”。门槛。《龍龕手鑑·門部》：“𨵬，門閾。”《字彙·門部》：“𨵬，門𨵬。本單作限。”</w:t>
        <w:br/>
      </w:r>
    </w:p>
    <w:p>
      <w:r>
        <w:t>𨵭##𨵭</w:t>
        <w:br/>
        <w:br/>
        <w:t>𨵭jiàn　《集韻》巨展切，上獮羣。</w:t>
        <w:br/>
        <w:br/>
        <w:t>同“楗”。关门的木闩。《玉篇·門部》：“𨵭，古文鍵。門木也。”《集韻·𤣗韻》：“楗，拒門木。或从門。”</w:t>
        <w:br/>
      </w:r>
    </w:p>
    <w:p>
      <w:r>
        <w:t>𨵮##𨵮</w:t>
        <w:br/>
        <w:br/>
        <w:t>𨵮xù　《玉篇》許勿切。</w:t>
        <w:br/>
        <w:br/>
        <w:t>小门。《玉篇·門部》：“𨵮，小門也。”</w:t>
        <w:br/>
      </w:r>
    </w:p>
    <w:p>
      <w:r>
        <w:t>𨵯##𨵯</w:t>
        <w:br/>
        <w:br/>
        <w:t>𨵯同“闔”。《龍龕手鑑·門部》：“𨵯”，“闔”的俗字。</w:t>
        <w:br/>
      </w:r>
    </w:p>
    <w:p>
      <w:r>
        <w:t>𨵰##𨵰</w:t>
        <w:br/>
        <w:br/>
        <w:t>𨵰bì　《龍龕手鑑》博計反。</w:t>
        <w:br/>
        <w:br/>
        <w:t>（1）同“閉”。关门。《龍龕手鑑·門部》：“𨵰，俗；閉，正。扃閉户也。”</w:t>
        <w:br/>
        <w:br/>
        <w:t>（2）门户。《篇海類編·宫室類·門部》：“𨵰，門户。”</w:t>
        <w:br/>
      </w:r>
    </w:p>
    <w:p>
      <w:r>
        <w:t>𨵴##𨵴</w:t>
        <w:br/>
        <w:br/>
        <w:t>𨵴nán　《龍龕手鑑·門部》：“𨵴，俗。音南。”</w:t>
        <w:br/>
      </w:r>
    </w:p>
    <w:p>
      <w:r>
        <w:t>𨵵##𨵵</w:t>
        <w:br/>
        <w:br/>
        <w:t>𨵵同“闔”。《正字通·門部》：“闔，本从盇。”《荀子·儒效》：“故外𨵵不閉，跨天下而無蘄。”*宋**曾公亮*《佯北勿從》：“門未及𨵵，寧兵遂得入。”*清**俞正燮*《癸巳類稿》卷九：“天地盡有𨵵澈之所，聖人所不能測㡯地道，以水為澈。澈者，盡也。此*鄒衍*所謂大瀛海際天地也。”</w:t>
        <w:br/>
      </w:r>
    </w:p>
    <w:p>
      <w:r>
        <w:t>𨵶##𨵶</w:t>
        <w:br/>
        <w:br/>
        <w:t>𨵶liáng　《改併四聲篇海·門部》引《川篇》：“𨵶，力揚切。”</w:t>
        <w:br/>
      </w:r>
    </w:p>
    <w:p>
      <w:r>
        <w:t>𨵷##𨵷</w:t>
        <w:br/>
        <w:br/>
        <w:t>𨵷同“閶”。《龍龕手鑑·門部》：“𨵷，新藏作閶。”</w:t>
        <w:br/>
      </w:r>
    </w:p>
    <w:p>
      <w:r>
        <w:t>𨵸##𨵸</w:t>
        <w:br/>
        <w:br/>
        <w:t>𨵸pián</w:t>
        <w:br/>
        <w:br/>
        <w:t>〔𨵸闐〕也作“駢闐”。充塞。*元**曾瑞*《醉花陰·元宵憶舊》：“燈火闌珊，似萬朵金蓮謝；車馬𨵸闐，賽一伙鴛鴦社。”</w:t>
        <w:br/>
      </w:r>
    </w:p>
    <w:p>
      <w:r>
        <w:t>𨵹##𨵹</w:t>
        <w:br/>
        <w:br/>
        <w:t>𨵹同“開”。《字彙補·門部》：“𨵹，《字韻日月燈》與開同。”</w:t>
        <w:br/>
      </w:r>
    </w:p>
    <w:p>
      <w:r>
        <w:t>𨵺##𨵺</w:t>
        <w:br/>
        <w:br/>
        <w:t>𨵺〔𨵺䦟〕同“䦛䦟”。*元**曾瑞*《迎仙客·風情》：“假承塌，休𨵺䦟，借債我做着傍牌。”</w:t>
        <w:br/>
      </w:r>
    </w:p>
    <w:p>
      <w:r>
        <w:t>𨵻##𨵻</w:t>
        <w:br/>
        <w:br/>
        <w:t>𨵻同“閻”。*唐**白居易*《重到江州感舊遊題郡樓》：“雲水新秋思，閭𨵻舊日情。”*明**楊之炯*《藍橋玉杵記·羽駕臨凡》：“寳鏡高懸，𨵻浮普照。”*清**張英*《贈螺浮黄門次龔合肥韻》：“親見閭𨵻凋敝甚，*鄭*圖還與繪千村。”</w:t>
        <w:br/>
      </w:r>
    </w:p>
    <w:p>
      <w:r>
        <w:t>𨵼##𨵼</w:t>
        <w:br/>
        <w:br/>
        <w:t>𨵼jìng　《改併四聲篇海·門部》引《搜真玉鏡》：“𨵼，音𥪰。”</w:t>
        <w:br/>
      </w:r>
    </w:p>
    <w:p>
      <w:r>
        <w:t>𨵽##𨵽</w:t>
        <w:br/>
        <w:br/>
        <w:t>𨵽同“閽”。《集韻·䰟韻》：“𨵽，《説文》：‘常以昏閉門隸也。’”*方成珪*考正：“案：𨵽當从二*徐*本作閽。”《儀禮·燕禮》：“𨵽人為大燭於門外。”*南朝**齊**謝朓*《迎神歌》：“靈之來，帝𨵽開。車煜燿，吹徘徊。”按：一本作“閽”。</w:t>
        <w:br/>
      </w:r>
    </w:p>
    <w:p>
      <w:r>
        <w:t>𨵾##𨵾</w:t>
        <w:br/>
        <w:br/>
        <w:t>𨵾同“闈”。《篇海類編·宫室類·門部》：“闈，俗作𨵾。”*宋**蘇軾*《内制朱表》：“庶同海宇之誠，上集慈闈之福。”*明**沈采*《裴度香山還帶記·二郎誚裴》：“棘𨵾三戰三皆北。”</w:t>
        <w:br/>
      </w:r>
    </w:p>
    <w:p>
      <w:r>
        <w:t>𨵿##𨵿</w:t>
        <w:br/>
        <w:br/>
        <w:t>𨵿同“關”。《玉篇·門部》：“𨵿，以木攢持門户也，扃也。”按：《廣韻·删韻》作“關”。《儀禮·聘禮》：“乃謁𨵿人，𨵿人問從者幾人。”*漢**賈誼*《過秦論》：“*秦*人開𨵿而延敵。”*清**王庭*《潼𨵿》：“𨵿門高鎖處，飛鳥不能過。”</w:t>
        <w:br/>
      </w:r>
    </w:p>
    <w:p>
      <w:r>
        <w:t>𨶀##𨶀</w:t>
        <w:br/>
        <w:br/>
        <w:t>𨶀tǎ　《洪武正韻》託甲切。</w:t>
        <w:br/>
        <w:br/>
        <w:t>〔闛𨶀〕也作“鏜鞳”。钟鼓声。《洪武正韻·合韻》：“鞳，鏜鞳，鐘鼓聲。亦作𨶀、鞈。”《晋書·潘岳傳》：“鏗鏘闛𨶀，般辟俛仰。”</w:t>
        <w:br/>
      </w:r>
    </w:p>
    <w:p>
      <w:r>
        <w:t>𨶁##𨶁</w:t>
        <w:br/>
        <w:br/>
        <w:t>𨶁yàn　《龍龕手鑑》音晏。</w:t>
        <w:br/>
        <w:br/>
        <w:t>同“晏”。晚。《龍龕手鑑·門部》：“𨶁，俗。晚也。”《正法念處經》卷五十六：“爾時天子共諸天女，心生歡意，入於枝葉蔭覆宫室，𨶁然而住。”</w:t>
        <w:br/>
      </w:r>
    </w:p>
    <w:p>
      <w:r>
        <w:t>𨶂##𨶂</w:t>
        <w:br/>
        <w:br/>
        <w:t>𨶂ài　《集韻》烏懈切，去卦影。</w:t>
        <w:br/>
        <w:br/>
        <w:t>闹。《集韻·卦韻》：“𨶂，閙也。”</w:t>
        <w:br/>
      </w:r>
    </w:p>
    <w:p>
      <w:r>
        <w:t>𨶃##𨶃</w:t>
        <w:br/>
        <w:br/>
        <w:t>𨶃同“㓃”。《廣韻·禡韻》：“𨶃”，同“㓃”。</w:t>
        <w:br/>
      </w:r>
    </w:p>
    <w:p>
      <w:r>
        <w:t>𨶄##𨶄</w:t>
        <w:br/>
        <w:br/>
        <w:t>¹⁰𨶄</w:t>
        <w:br/>
        <w:br/>
        <w:t>同“閵”。《説文·隹部》：“閵，今閵，似鴝鵒而黄。从隹，𨳏省聲。𨶄，籀文不省。”</w:t>
        <w:br/>
      </w:r>
    </w:p>
    <w:p>
      <w:r>
        <w:t>𨶅##𨶅</w:t>
        <w:br/>
        <w:br/>
        <w:t>xiāo　《集韻》馨幺切，平蕭曉。</w:t>
        <w:br/>
        <w:br/>
        <w:t>（1）门大开貌。《集韻·蕭韻》：“𨶅，門大開皃。”</w:t>
        <w:br/>
        <w:br/>
        <w:t>（2）撤除（祭品）。《睡虎地秦墓竹簡·法律答問》：“公祠未𨶅，盗其具，當貲以下耐為隸臣。”又：“可（何）謂祠未𨶅？置豆俎鬼前未徼乃為未𨶅。”</w:t>
        <w:br/>
      </w:r>
    </w:p>
    <w:p>
      <w:r>
        <w:t>𨶆##𨶆</w:t>
        <w:br/>
        <w:br/>
        <w:t>𨶆qiāng　《廣韻》七羊切，平陽清。</w:t>
        <w:br/>
        <w:br/>
        <w:t>（1）门声。《玉篇·門部》：“𨶆，門聲。”</w:t>
        <w:br/>
        <w:br/>
        <w:t>（2）门声和。《廣韻·陽韻》：“𨶆，門聲和也。”</w:t>
        <w:br/>
      </w:r>
    </w:p>
    <w:p>
      <w:r>
        <w:t>𨶇##𨶇</w:t>
        <w:br/>
        <w:br/>
        <w:t>𨶇wǔ　《玉篇》烏古切，上姥影。</w:t>
        <w:br/>
        <w:br/>
        <w:t>（1）门。《玉篇·門部》：“𨶇，門也。”</w:t>
        <w:br/>
        <w:br/>
        <w:t>（2）小门。《字彙·門部》：“𨶇，小門也。”</w:t>
        <w:br/>
      </w:r>
    </w:p>
    <w:p>
      <w:r>
        <w:t>𨶈##𨶈</w:t>
        <w:br/>
        <w:br/>
        <w:t>𨶈táng　《廣韻》徒郎切，平唐定。</w:t>
        <w:br/>
        <w:br/>
        <w:t>高门。也作“閬”。《廣韻·唐韻》：“𨶈，高門也。”《集韻·唐韻》：“𨶈，或从良。”*宋**李誡*《營造法式·總釋下·門》：“高門謂之𨶈，𨶈謂之閬。”</w:t>
        <w:br/>
      </w:r>
    </w:p>
    <w:p>
      <w:r>
        <w:t>𨶉##𨶉</w:t>
        <w:br/>
        <w:br/>
        <w:t>𨶉同“𨷱”。《龍龕手鑑·門部》：“𨷱”，“𨶉”的或体。</w:t>
        <w:br/>
      </w:r>
    </w:p>
    <w:p>
      <w:r>
        <w:t>𨶊##𨶊</w:t>
        <w:br/>
        <w:br/>
        <w:t>𨶊同“儁（俊）”。《改併四聲篇海·門部》引《搜真玉鏡》：“𨶊，子閏切。英也。”按：《玉篇·人部》作“儁”。</w:t>
        <w:br/>
      </w:r>
    </w:p>
    <w:p>
      <w:r>
        <w:t>𨶏##𨶏</w:t>
        <w:br/>
        <w:br/>
        <w:t>𨶏同“闕”。*宋**章樵*《古文苑序》：“*揚子雲*倣*虞*作《箴官》，箴王𨶏。”*宋**王禹偁*《投柴殿院》：“從事員多𨶏，徒勞跡可傷。”*明**陸采*《懷香記》第三十齣：“管取回天轉日，修破𨶏，再團圓。”</w:t>
        <w:br/>
      </w:r>
    </w:p>
    <w:p>
      <w:r>
        <w:t>𨶐##𨶐</w:t>
        <w:br/>
        <w:br/>
        <w:t>𨶐kuò</w:t>
        <w:br/>
        <w:br/>
        <w:t>〔希𨶐〕也作“希闊”。疏远。*宋**金盈之*《新編醉翁談録·史丞相上梁文》：“方乾坤之氣，豁爾清夷；宜國家之典，舉於希𨶐。”按：《漢書·禮樂志》作“希闊”。</w:t>
        <w:br/>
      </w:r>
    </w:p>
    <w:p>
      <w:r>
        <w:t>𨶑##𨶑</w:t>
        <w:br/>
        <w:br/>
        <w:t>𨶑同“𨵙（闃）”。*遼**希麟*《續一切經音義》卷十：“𨶑，寂静也。”《龍龕手鑑·門部》：“𨶑”，“𨵙”的俗字。*晋**左思*《吴都賦》：“嶰澗𨶑，岡岵童。”《文心雕龍·樂府》：“中和之響，𨶑其不還。”*鲁迅*《书信·致台静农（一九三五年十二月三日）》：“入夜𨶑寂，如居乡村。”</w:t>
        <w:br/>
      </w:r>
    </w:p>
    <w:p>
      <w:r>
        <w:t>𨶒##𨶒</w:t>
        <w:br/>
        <w:br/>
        <w:t>𨶒同“閻”。《正字通·門部》：“閻，俗作𨶒。”《荀子·富國》：“布衣紃屨之士誠是，則雖在窮𨶒漏屋，而王公不能與之争名。”*唐**孫逖*《夜到潤州》：“城郭傳金柝，閭𨶒閉緑洲。”</w:t>
        <w:br/>
      </w:r>
    </w:p>
    <w:p>
      <w:r>
        <w:t>𨶓##𨶓</w:t>
        <w:br/>
        <w:br/>
        <w:t>𨶓“閷”的讹字。《廣韻·怪韻》：“閷”，同“殺”。*周祖谟*校勘記：“閷，*北宋*本、巾箱本、*黎*本、景*宋*本作‘𨶓’，誤。”</w:t>
        <w:br/>
      </w:r>
    </w:p>
    <w:p>
      <w:r>
        <w:t>𨶔##𨶔</w:t>
        <w:br/>
        <w:br/>
        <w:t>𨶔同“闕”。*清**翟云升*《隸篇》第十二：“𨶔”，同“闕”。《魯相史晨祀孔子奏銘》：“本國舊居復禮之日，𨶔而不祀。”*唐**李商隱*《哭遂州蕭侍郎》：“徒欲心存𨶔，終遭耳屬垣。”*清**查繼佐*《罪惟録·太祖紀》：“有司不以實聞置極刑，耆宿得詣𨶔陳訴。”</w:t>
        <w:br/>
      </w:r>
    </w:p>
    <w:p>
      <w:r>
        <w:t>𨶕##𨶕</w:t>
        <w:br/>
        <w:br/>
        <w:t>𨶕同“闕”。*清**翟云升*《隸篇》第十二：“𨶕”，同“闕”。《東海廟碑》碑陰：“𨶕者*秦始皇*所立，名之*秦*東門闕。”*宋**蘇軾*《論書》：“書必有神、氣、骨、血、肉，五者𨶕一不成為書也。”*清**惠士奇*《張文獻公廟》：“南州一麾去，北𨶕幾人存。”</w:t>
        <w:br/>
      </w:r>
    </w:p>
    <w:p>
      <w:r>
        <w:t>𨶖##𨶖</w:t>
        <w:br/>
        <w:br/>
        <w:t>同“闊”。《正字通·門部》：“闊，本作𨶖。”</w:t>
        <w:br/>
      </w:r>
    </w:p>
    <w:p>
      <w:r>
        <w:t>𨶗##𨶗</w:t>
        <w:br/>
        <w:br/>
        <w:t>𨶗làng</w:t>
        <w:br/>
        <w:br/>
        <w:t>〔𨶗苑〕也作“閬苑”。传说为神仙所居之处。*明**陳羆齋*《姜詩躍鯉記》第八折：“*𨶗苑**蓬萊*無此景，花結綵，柳拖金。”</w:t>
        <w:br/>
      </w:r>
    </w:p>
    <w:p>
      <w:r>
        <w:t>𨶘##𨶘</w:t>
        <w:br/>
        <w:br/>
        <w:t>𨶘同“開”。《改併四聲篇海·門部》引《玉篇》：“𨶘，音開。義同。”《字彙補·門部》：“𨶘，古開字。”</w:t>
        <w:br/>
      </w:r>
    </w:p>
    <w:p>
      <w:r>
        <w:t>𨶙##𨶙</w:t>
        <w:br/>
        <w:br/>
        <w:t>𨶙něng　《改併四聲篇海·門部》引《搜真玉鏡》：“𨶙，奴等切。”</w:t>
        <w:br/>
      </w:r>
    </w:p>
    <w:p>
      <w:r>
        <w:t>𨶚##𨶚</w:t>
        <w:br/>
        <w:br/>
        <w:t>𨶚同“關”。《集韻·删韻》：“𨶚，《説文》：‘以木横持門户也。’”《正字通·門部》：“關，俗作𨶚。”*清**王士禛*《悼亡詩哭張孺人十二首》之十二：“春水緑波春草碧，從今何處不關情。”</w:t>
        <w:br/>
      </w:r>
    </w:p>
    <w:p>
      <w:r>
        <w:t>𨶜##𨶜</w:t>
        <w:br/>
        <w:br/>
        <w:t>𨶜（一）dòu　《集韻》丁候切，去候端。</w:t>
        <w:br/>
        <w:br/>
        <w:t>（1）同“鬭”。《集韻·𠊱韻》：“鬭，俗作𨶜。”*漢**焦贛*《易林·復之豫》：“卵與石𨶜，麋碎無處。”*唐**李商隱*《霜月》：“青女素娥俱耐冷，月中霜裏𨶜嬋娟。”</w:t>
        <w:br/>
        <w:br/>
        <w:t>（2）呼。《篇海類編·宫室類·門部》：“𨶜，呼也。”</w:t>
        <w:br/>
        <w:br/>
        <w:t>（二）dǒu　《字彙》當口切。</w:t>
        <w:br/>
        <w:br/>
        <w:t>姓。《篇海類編·宫室類·門部》：“𨶜，人姓。”</w:t>
        <w:br/>
      </w:r>
    </w:p>
    <w:p>
      <w:r>
        <w:t>𨶝##𨶝</w:t>
        <w:br/>
        <w:br/>
        <w:t>𨶝shú　《集韻》神六切，入屋禪。</w:t>
        <w:br/>
        <w:br/>
        <w:t>同“塾”。大门内外两侧的房屋。《集韻·屋韻》：“塾，門側之堂謂之塾。或作𨶝。”</w:t>
        <w:br/>
      </w:r>
    </w:p>
    <w:p>
      <w:r>
        <w:t>𨶞##𨶞</w:t>
        <w:br/>
        <w:br/>
        <w:t>同“闞”。《正字通·門部》：“𨶞，闞本字，篆作𨶞。”</w:t>
        <w:br/>
      </w:r>
    </w:p>
    <w:p>
      <w:r>
        <w:t>𨶟##𨶟</w:t>
        <w:br/>
        <w:br/>
        <w:t>𨶟jiǎo　《字彙補》古了切。</w:t>
        <w:br/>
        <w:br/>
        <w:t>同“𨶪”。《字彙補·門部》：“𨶟，降殺也。”按：音义与“𨶪”同。</w:t>
        <w:br/>
      </w:r>
    </w:p>
    <w:p>
      <w:r>
        <w:t>𨶠##𨶠</w:t>
        <w:br/>
        <w:br/>
        <w:t>𨶠niè　《改併四聲篇海》引《川篇》魚列切。</w:t>
        <w:br/>
        <w:br/>
        <w:t>门𨶠。《改併四聲篇海·門部》引《川篇》：“𨶠，門𨶠也。”按：当为“闑”的异体。</w:t>
        <w:br/>
      </w:r>
    </w:p>
    <w:p>
      <w:r>
        <w:t>𨶡##𨶡</w:t>
        <w:br/>
        <w:br/>
        <w:t>𨶡同“誾”。《改併四聲篇海·門部》引《搜真玉鏡》：“𨶡，音銀。”《字彙補·門部》：“𨶡，同誾。”</w:t>
        <w:br/>
      </w:r>
    </w:p>
    <w:p>
      <w:r>
        <w:t>𨶢##𨶢</w:t>
        <w:br/>
        <w:br/>
        <w:t>𨶢yú　《集韻》牛居切，平魚疑。</w:t>
        <w:br/>
        <w:br/>
        <w:t>门名。《玉篇·門部》：“𨶢，門名。”</w:t>
        <w:br/>
      </w:r>
    </w:p>
    <w:p>
      <w:r>
        <w:t>𨶨##𨶨</w:t>
        <w:br/>
        <w:br/>
        <w:t>𨶨cè　《龍龕手鑑·門部》：“𨶨，音側。”</w:t>
        <w:br/>
      </w:r>
    </w:p>
    <w:p>
      <w:r>
        <w:t>𨶩##𨶩</w:t>
        <w:br/>
        <w:br/>
        <w:t>𨶩同“闔”。《廣韻·盍韻》：“闔，俗作𨶩。”《南史·袁湛傳》：“以此𨶩棺，無慚鄉里。”</w:t>
        <w:br/>
      </w:r>
    </w:p>
    <w:p>
      <w:r>
        <w:t>𨶪##𨶪</w:t>
        <w:br/>
        <w:br/>
        <w:t>𨶪（一）jiǎo　《廣韻》古了切，上篠見。</w:t>
        <w:br/>
        <w:br/>
        <w:t>降低原定丧服的等级。《玉篇·門部》：“𨶪，喪之降殺也。”</w:t>
        <w:br/>
        <w:br/>
        <w:t>（二）liú　《廣韻》力求切，平尤來。</w:t>
        <w:br/>
        <w:br/>
        <w:t>同“䰘”。《廣韻·尤韻》：“𨶪，殺也。”*周祖谟*校勘記：“當依《説文》作䰘。”</w:t>
        <w:br/>
      </w:r>
    </w:p>
    <w:p>
      <w:r>
        <w:t>𨶬##𨶬</w:t>
        <w:br/>
        <w:br/>
        <w:t>𨶬huà　《集韻》忽麥切，入麥曉。</w:t>
        <w:br/>
        <w:br/>
        <w:t>破开。《集韻·麥韻》：“𨶬，開也。”《篇海類編·宫室類·門部》：“𨶬，破物也。”</w:t>
        <w:br/>
      </w:r>
    </w:p>
    <w:p>
      <w:r>
        <w:t>𨶭##𨶭</w:t>
        <w:br/>
        <w:br/>
        <w:t>𨶭wén　《改併四聲篇海》引《川篇》音文。</w:t>
        <w:br/>
        <w:br/>
        <w:t>县名。《改併四聲篇海·門部》引《川篇》：“𨶭，縣名。”</w:t>
        <w:br/>
      </w:r>
    </w:p>
    <w:p>
      <w:r>
        <w:t>𨶮##𨶮</w:t>
        <w:br/>
        <w:br/>
        <w:t>𨶮yē　《集韻》一結切，入屑影。</w:t>
        <w:br/>
        <w:br/>
        <w:t>（1）填。《集韻·屑韻》：“𨶮，闐也。”*明**馮夢龍*《山歌·騷》：“真當騷，真當騷，大門閣落裏日多𨶮介兩三遭。”又《老鼠》：“未到黄昏各處去鑽，倚牆𨶮壁。”</w:t>
        <w:br/>
        <w:br/>
        <w:t>（2）噎。《龍龕手鑑·門部》：“𨶮，食塞也。”</w:t>
        <w:br/>
      </w:r>
    </w:p>
    <w:p>
      <w:r>
        <w:t>𨶯##𨶯</w:t>
        <w:br/>
        <w:br/>
        <w:t>𨶯é　《改併四聲篇海》引《類篇》五克切。</w:t>
        <w:br/>
        <w:br/>
        <w:t>闭。《改併四聲篇海·門部》引《類篇》：“𨶯，閉也。”</w:t>
        <w:br/>
      </w:r>
    </w:p>
    <w:p>
      <w:r>
        <w:t>𨶰##𨶰</w:t>
        <w:br/>
        <w:br/>
        <w:t>𨶰guāng　《集韻》姑黄切，平唐見。</w:t>
        <w:br/>
        <w:br/>
        <w:t>门关。《玉篇·門部》：“𨶰，關也。”《集韻·唐韻》：“𨶰，門關也。”</w:t>
        <w:br/>
      </w:r>
    </w:p>
    <w:p>
      <w:r>
        <w:t>𨶱##𨶱</w:t>
        <w:br/>
        <w:br/>
        <w:t>𨶱huā　《玉篇》呼瓜切。</w:t>
        <w:br/>
        <w:br/>
        <w:t>开门。《玉篇·門部》：“𨶱，開門。”</w:t>
        <w:br/>
      </w:r>
    </w:p>
    <w:p>
      <w:r>
        <w:t>𨶲##𨶲</w:t>
        <w:br/>
        <w:br/>
        <w:t>𨶲jiāo　《集韻》兹消切，平宵精。</w:t>
        <w:br/>
        <w:br/>
        <w:t>乌木。《集韻·蕭韻》：“𨶲，木名。皮堅黑若鐵，生水中。”《正字通·門部》：“𨶲，即今烏木。”《逸周書·王會》：“夷用𨶲木。”*孔晁*注：“木生水中，色黑而光，其堅若鐵。”*明**方以智*《物理小識·草木類》：“鸂𪄠木半紫褐，有蟹爪紋，半紀黑如烏𨶲，烏樠木，即𨶲也。”</w:t>
        <w:br/>
      </w:r>
    </w:p>
    <w:p>
      <w:r>
        <w:t>𨶳##𨶳</w:t>
        <w:br/>
        <w:br/>
        <w:t>𨶳同“闚”。《龍龕手鑑·門部》：“𨶳”，“闚”的俗字。《史記·河渠書》：“東𨶳*洛*、*汭*、*大邳*，迎*河*，行*淮*、*泗*、*濟*、*漯洛*渠。”*漢*佚名《故民吴仲山碑》：“府縣請召，未曾𨶳城。”</w:t>
        <w:br/>
      </w:r>
    </w:p>
    <w:p>
      <w:r>
        <w:t>𨶴##𨶴</w:t>
        <w:br/>
        <w:br/>
        <w:t>𨶴“闉”的讹字。《字彙補·門部》：“𨶴，𨶴闍。”《康熙字典·門部》：“𨶴，按：即闉字之譌。”</w:t>
        <w:br/>
      </w:r>
    </w:p>
    <w:p>
      <w:r>
        <w:t>𨶶##𨶶</w:t>
        <w:br/>
        <w:br/>
        <w:t>𨶶同“闍”。《字彙補·門部》：“𨶶，時邪切，社平聲。《字義總略》曰：闍（𨶶）黎，僧稱。今作闍，非。”*清**厲鶚*《九日半槎招集行菴以仇英畫淵明像為供》：“出郭有成約，小築傍禪扉。蘭𨶶一彈指，密林翠四圍。”按：《世説新語·政事》“蘭𨶶”作“蘭闍”。</w:t>
        <w:br/>
      </w:r>
    </w:p>
    <w:p>
      <w:r>
        <w:t>𨶺##𨶺</w:t>
        <w:br/>
        <w:br/>
        <w:t>𨶺lèi　《龍龕手鑑·門部》：“𨶺，音淚。”</w:t>
        <w:br/>
      </w:r>
    </w:p>
    <w:p>
      <w:r>
        <w:t>𨶼##𨶼</w:t>
        <w:br/>
        <w:br/>
        <w:t>𨶼shāng　《改併四聲篇海·門部》引《搜真玉鏡》：“𨶼，音商。”</w:t>
        <w:br/>
      </w:r>
    </w:p>
    <w:p>
      <w:r>
        <w:t>𨶽##𨶽</w:t>
        <w:br/>
        <w:br/>
        <w:t>𨶽yòng　《改併四聲篇海·門部》引《搜真玉鏡》：“𨶽，音用。”</w:t>
        <w:br/>
      </w:r>
    </w:p>
    <w:p>
      <w:r>
        <w:t>𨶿##𨶿</w:t>
        <w:br/>
        <w:br/>
        <w:t>𨶿dēng</w:t>
        <w:br/>
        <w:br/>
        <w:t>登。*宋**岳珂*《金陀續編》卷十八：“詔令凡控扼處分兵𨶿備，有警，率將士極力捍禦。”</w:t>
        <w:br/>
      </w:r>
    </w:p>
    <w:p>
      <w:r>
        <w:t>𨷀##𨷀</w:t>
        <w:br/>
        <w:br/>
        <w:t>𨷀guān</w:t>
        <w:br/>
        <w:br/>
        <w:t>同“關”。关闭。*唐**白居易*《閑居》：“風雨蕭條秋少客，門庭冷静晝多𨷀。金鷄駱馬近貰却，羅袖柳枝尋放還。”按：*一隅草堂*本“𨷀”作“關”。</w:t>
        <w:br/>
      </w:r>
    </w:p>
    <w:p>
      <w:r>
        <w:t>𨷁##𨷁</w:t>
        <w:br/>
        <w:br/>
        <w:t>¹²𨷁niú　《改併四聲篇海》引《川篇》語虯切。</w:t>
        <w:br/>
        <w:br/>
        <w:t>取。《改併四聲篇海·門部》引《川篇》：“𨷁，取也。”</w:t>
        <w:br/>
      </w:r>
    </w:p>
    <w:p>
      <w:r>
        <w:t>𨷂##𨷂</w:t>
        <w:br/>
        <w:br/>
        <w:t>𨷂同“闕”。《龍龕手鑑·門部》：“𨷂，俗。去月反。”《字彙補·門部》：“𨷂，俗闕字。”*唐*佚名《諸葛明悊夫人韓氏墓誌》：“過庭不𨷂，習禮無虧。”*宋**文天祥*《賀吴丞相革》：“縉紳以開口為諱事，城𨷂以游談為危機。”*清**查繼佐*《罪惟録·惠宗帝紀》：“倘*燕*師犯𨷂，何以禦之。”</w:t>
        <w:br/>
      </w:r>
    </w:p>
    <w:p>
      <w:r>
        <w:t>𨷃##𨷃</w:t>
        <w:br/>
        <w:br/>
        <w:t>𨷃suì　《玉篇》夕醉切。</w:t>
        <w:br/>
        <w:br/>
        <w:t>门偏。《玉篇·門部》：“𨷃，門偏。”</w:t>
        <w:br/>
      </w:r>
    </w:p>
    <w:p>
      <w:r>
        <w:t>𨷄##𨷄</w:t>
        <w:br/>
        <w:br/>
        <w:t>𨷄xiàng　《龍龕手鑑》呼絳反。</w:t>
        <w:br/>
        <w:br/>
        <w:t>直视。《龍龕手鑑·門部》：“𨷄，直視也。”</w:t>
        <w:br/>
      </w:r>
    </w:p>
    <w:p>
      <w:r>
        <w:t>𨷅##𨷅</w:t>
        <w:br/>
        <w:br/>
        <w:t>𨷅同“𨷭”。《篇海類編·宫室類·門部》：“𨷅，市門。或作𨷭。”</w:t>
        <w:br/>
      </w:r>
    </w:p>
    <w:p>
      <w:r>
        <w:t>𨷆##𨷆</w:t>
        <w:br/>
        <w:br/>
        <w:t>¹³𨷆sà　《集韻》悉盍切，入盍心。</w:t>
        <w:br/>
        <w:br/>
        <w:t>闭。《玉篇·門部》：“𨷆，閉也。”</w:t>
        <w:br/>
      </w:r>
    </w:p>
    <w:p>
      <w:r>
        <w:t>𨷇##𨷇</w:t>
        <w:br/>
        <w:br/>
        <w:t>𨷇chāng　《龍龕手鑑》音昌。</w:t>
        <w:br/>
        <w:br/>
        <w:t>〔𨷇闔〕也作“𨵷闔”。即“閶闔”。《龍龕手鑑·門部》：“𨵷、𨷇，新藏作𨵷。𨵷闔，門扇也。”《字彙·門部》：“𨷇，門扇也。出釋典。”</w:t>
        <w:br/>
      </w:r>
    </w:p>
    <w:p>
      <w:r>
        <w:t>𨷏##𨷏</w:t>
        <w:br/>
        <w:br/>
        <w:t>𨷏同“𨷰”。《嘉慶重修一統志·廣西·思恩府·山川》：“*𨷏標嶺*在*那馬土司*南四十里，接*武緣縣*界。勢極高峻。”按：《古今圖書集成》卷一百四十二作“*𨷰標嶺*”。</w:t>
        <w:br/>
      </w:r>
    </w:p>
    <w:p>
      <w:r>
        <w:t>𨷐##𨷐</w:t>
        <w:br/>
        <w:br/>
        <w:t>𨷐yūn　《改併四聲篇海·門部》引《奚韻》：“𨷐，音煴。”《字彙補·門部》：“𨷐，疑與𨷇同。”</w:t>
        <w:br/>
      </w:r>
    </w:p>
    <w:p>
      <w:r>
        <w:t>𨷒##𨷒</w:t>
        <w:br/>
        <w:br/>
        <w:t>𨷒fēn　《龍龕手鑑》芳文反。</w:t>
        <w:br/>
        <w:br/>
        <w:t>〔𨷚𨷒〕缤纷。《龍龕手鑑·門部》：“𨷒，𨷚𨷒。”</w:t>
        <w:br/>
      </w:r>
    </w:p>
    <w:p>
      <w:r>
        <w:t>𨷓##𨷓</w:t>
        <w:br/>
        <w:br/>
        <w:t>𨷓jiàn　《廣韻》在甸切，去霰從。</w:t>
        <w:br/>
        <w:br/>
        <w:t>门次。《玉篇·門部》：“𨷓，門次也。”*宋**李誡*《營造法式·總釋下·門》：“門次謂之𨷓。”</w:t>
        <w:br/>
      </w:r>
    </w:p>
    <w:p>
      <w:r>
        <w:t>𨷔##𨷔</w:t>
        <w:br/>
        <w:br/>
        <w:t>𨷔同“𨵮”。《字彙·門部》：“𨷔，小門也。”按：《玉篇·門部》作“𨵮”。</w:t>
        <w:br/>
      </w:r>
    </w:p>
    <w:p>
      <w:r>
        <w:t>𨷕##𨷕</w:t>
        <w:br/>
        <w:br/>
        <w:t>𨷕同“☀”。*唐**玄應*《一切經音義》卷七引《古今字詁》：“☀，今作𨷕。”</w:t>
        <w:br/>
      </w:r>
    </w:p>
    <w:p>
      <w:r>
        <w:t>𨷘##𨷘</w:t>
        <w:br/>
        <w:br/>
        <w:t>𨷘xì　《改併四聲篇海·門部》引《龍龕手鑑》：“𨷘，下記切。”</w:t>
        <w:br/>
      </w:r>
    </w:p>
    <w:p>
      <w:r>
        <w:t>𨷙##𨷙</w:t>
        <w:br/>
        <w:br/>
        <w:t>𨷙shú　《集韻》神六切，入屋禪。</w:t>
        <w:br/>
        <w:br/>
        <w:t>同“塾”。大门内外两侧的房屋。《玉篇·門部》：“𨷙，與塾同。”《集韻·屋韻》：“塾，門側之堂謂之塾。或作𨷙。”</w:t>
        <w:br/>
      </w:r>
    </w:p>
    <w:p>
      <w:r>
        <w:t>𨷚##𨷚</w:t>
        <w:br/>
        <w:br/>
        <w:t>𨷚同“𩰝（𩰗）”。《玉篇·鬥部》：“𨷚，𨷚争，亂也。”《廣韻·真韻》：“𨷚，𨷚争。《説文》作：‘𩰝，鬭也。’”*周祖谟*校勘記：“當從鬥作𩰝。𩰝，《説文》作𩰗。又，鬭當從鬥。”《集韻·真韻》：“𨷚，《説文》：‘鬭也。’从門。”*方成珪*考正：“𩰗字見《鬥部》，从鬥，賓省聲。《類篇》載*温公*語亦曰：‘𩰝當作𩰗，此作𨷚誤从門。’”</w:t>
        <w:br/>
      </w:r>
    </w:p>
    <w:p>
      <w:r>
        <w:t>𨷠##𨷠</w:t>
        <w:br/>
        <w:br/>
        <w:t>𨷠chán　《廣韻》直連切，平仙澄。</w:t>
        <w:br/>
        <w:br/>
        <w:t>市门。《玉篇·門部》：“𨷠，市門。”</w:t>
        <w:br/>
      </w:r>
    </w:p>
    <w:p>
      <w:r>
        <w:t>𨷤##𨷤</w:t>
        <w:br/>
        <w:br/>
        <w:t>¹⁵𨷤</w:t>
        <w:br/>
        <w:br/>
        <w:t>同“闤”。《正字通·門部》：“闤，篆作𨷤。”</w:t>
        <w:br/>
      </w:r>
    </w:p>
    <w:p>
      <w:r>
        <w:t>𨷥##𨷥</w:t>
        <w:br/>
        <w:br/>
        <w:t>𨷥xié　《改併四聲篇海·門部》引《搜真玉鏡》：“𨷥，音絜。”</w:t>
        <w:br/>
      </w:r>
    </w:p>
    <w:p>
      <w:r>
        <w:t>𨷦##𨷦</w:t>
        <w:br/>
        <w:br/>
        <w:t>𨷦lì　《集韻》狼狄切，入錫來。</w:t>
        <w:br/>
        <w:br/>
        <w:t>开。《集韻·錫韻》：“𨷦，開也。”</w:t>
        <w:br/>
      </w:r>
    </w:p>
    <w:p>
      <w:r>
        <w:t>𨷩##𨷩</w:t>
        <w:br/>
        <w:br/>
        <w:t>𨷩tóu　《改併四聲篇海·門部》引《類篇》：“𨷩，音頭。”</w:t>
        <w:br/>
      </w:r>
    </w:p>
    <w:p>
      <w:r>
        <w:t>𨷪##𨷪</w:t>
        <w:br/>
        <w:br/>
        <w:t>同“闠”。《正字通·門部》：“闠，篆作𨷪。”</w:t>
        <w:br/>
      </w:r>
    </w:p>
    <w:p>
      <w:r>
        <w:t>𨷫##𨷫</w:t>
        <w:br/>
        <w:br/>
        <w:t>𨷫同“鐫”。《龍龕手鑑·門部》：“𨷫，俗。鑚𣃆也。”《康熙字典·門部》：“𨷫，《龍龕》同鐫。”</w:t>
        <w:br/>
      </w:r>
    </w:p>
    <w:p>
      <w:r>
        <w:t>𨷬##𨷬</w:t>
        <w:br/>
        <w:br/>
        <w:t>𨷬同“𩰞”。《玉篇·鬥部》：“𨷬，褊狹也。”按：《説文·鬥部》作“𩰞”。</w:t>
        <w:br/>
      </w:r>
    </w:p>
    <w:p>
      <w:r>
        <w:t>𨷮##𨷮</w:t>
        <w:br/>
        <w:br/>
        <w:t>𨷮huō　《改併四聲篇海·門部》引《搜真玉鏡》：“𨷮，呼括切。”</w:t>
        <w:br/>
      </w:r>
    </w:p>
    <w:p>
      <w:r>
        <w:t>𨷰##𨷰</w:t>
        <w:br/>
        <w:br/>
        <w:t>¹⁷𨷰同“閝”。《集韻·青韻》：“閝，門上䆫謂之閝。或从霝。”</w:t>
        <w:br/>
      </w:r>
    </w:p>
    <w:p>
      <w:r>
        <w:t>𨷱##𨷱</w:t>
        <w:br/>
        <w:br/>
        <w:t>《説文》：“𨷱，開閉門利也。从門，繇聲。一曰縷十紘也。”*段玉裁*注：“紘字有☀……疑當作總。”</w:t>
        <w:br/>
        <w:br/>
        <w:t>zhuǎn　《廣韻》旨兗切，上獮章。元部。</w:t>
        <w:br/>
        <w:br/>
        <w:t>（1）开闭门的键。《説文·門部》：“𨷱，開閉門利也。”*錢坫*斠詮：“今俗開閉門之鍵曰𨷱，讀如繇。”</w:t>
        <w:br/>
        <w:br/>
        <w:t>（2）古代丝缕的计数单位。八十缕为一总，十总为一𨷱。《説文·門部》：“𨷱，縷十紘也。”*段玉裁*注：“紘字有☀，紘者冠卷，非其義，疑當作總。《漢律》曰：‘綺絲數謂之絩，布謂之總。’總者，謂布、縷之數，八十縷為一總。”</w:t>
        <w:br/>
      </w:r>
    </w:p>
    <w:p>
      <w:r>
        <w:t>𨷲##𨷲</w:t>
        <w:br/>
        <w:br/>
        <w:t>《説文》：“𨷲，關下牡也。从門，龠聲。”</w:t>
        <w:br/>
        <w:br/>
        <w:t>yuè　《廣韻》以灼切，入藥以。藥部。</w:t>
        <w:br/>
        <w:br/>
        <w:t>（1）门直闩。上穿横闩下插地上的直木。《説文·門部》：“𨷲，關下牡也。”*段玉裁*注：“關者横物，即今之門𣟴。關下牡者，謂以直木上貫關，下插地，是與關有牝牡之别。”《玉篇·門部》：“𨷲，固關令不可開。”《孝經·五刑》“五刑之屬三千”*漢**鄭玄*注：“壞人垣牆開人關𨷲者臏。”</w:t>
        <w:br/>
        <w:br/>
        <w:t>（2）关防。*唐**張説*《弔陳司馬書》：“今返防𨷲，力報前書。”</w:t>
        <w:br/>
        <w:br/>
        <w:t>（3）锁簧。*唐**慧琳*《一切經音義》卷二十六引《方言》：“*關*東謂之鍵，*關*西謂之𨷲。”*清**桂馥*《説文解字義證·門部》：“𨷲，俗云鍵，鎖須。”</w:t>
        <w:br/>
        <w:br/>
        <w:t>（4）钥匙。《廣雅·釋宫》：“投謂之𨷲。”*王念孫*疏證：“𨷲，字又作籥。*鄭*注《縢》云：‘籥，開藏之管也。’”</w:t>
        <w:br/>
      </w:r>
    </w:p>
    <w:p>
      <w:r>
        <w:t>𨷳##𨷳</w:t>
        <w:br/>
        <w:br/>
        <w:t>¹⁶𨷳同“𨷓”。《玉篇·門部》：“𨷳，門次也。”《篇海類編·宫室類·門部》：“𨷳，與𨷓同。”</w:t>
        <w:br/>
      </w:r>
    </w:p>
    <w:p>
      <w:r>
        <w:t>𨷴##𨷴</w:t>
        <w:br/>
        <w:br/>
        <w:t>𨷴同“𨷱”。《説文·門部》“𨷱，開閉門利也”*清**段玉裁*改“𨷱”作“𨷴”，并注：“各本作繇聲。*許*有𧪬、䍃無繇，今正。”</w:t>
        <w:br/>
      </w:r>
    </w:p>
    <w:p>
      <w:r>
        <w:t>𨷵##𨷵</w:t>
        <w:br/>
        <w:br/>
        <w:t>𨷵同“鬭”。《後漢紀·光武帝紀》：“*伏氏*世以經學清約相承，*東州*號曰*伏不鬭*。”*唐**李商隱*《昭郡》：“虎當官路鬭，猿上驛樓啼。”*宋**蘇軾*《書邁詩》：“熟顆無風時自脱，半腮迎日鬭先紅。”</w:t>
        <w:br/>
      </w:r>
    </w:p>
    <w:p>
      <w:r>
        <w:t>𨷷##𨷷</w:t>
        <w:br/>
        <w:br/>
        <w:t>𨷷同“閩”。《集韻·文韻》：“閩，或从蟲。”</w:t>
        <w:br/>
      </w:r>
    </w:p>
    <w:p>
      <w:r>
        <w:t>𨷹##𨷹</w:t>
        <w:br/>
        <w:br/>
        <w:t>¹⁸𨷹同“𩰟”。《集韻·文韻》：“𨷹，《説文》：‘鬭連結𨷚紛相牽也。’”*方成珪*考正：“案：𩰟☀从門。”</w:t>
        <w:br/>
      </w:r>
    </w:p>
    <w:p>
      <w:r>
        <w:t>𨷺##𨷺</w:t>
        <w:br/>
        <w:br/>
        <w:t>𨷺同“鬮”。《廣韻·尤韻》：“𨷺，𨷺取也。”*周祖谟*校勘記：“𨷺，當從鬥作鬮……鬮取，*日*本、*宋*本、巾箱本、*黎*本均作鬭取，故宫《王韻》亦作鬭取，與《説文》合。”*唐**唐彦謙*《遊南明山》：“𨷺令促傳觴，投壺更聯句。”《三國志通俗演義·曹公分兵拒袁紹》：“（*劉岱*、*王忠*）二人相推。使曰：‘你兩箇拈𨷺，拈着的便去。’*王忠*𨷺着先字，却分兵一半，來攻*徐州*。”*清**毛奇齡*《嚴貞女狀》：“方予在舘時曾修《明史》，𨷺題作《孟貞女傳》。”</w:t>
        <w:br/>
      </w:r>
    </w:p>
    <w:p>
      <w:r>
        <w:t>𨷻##𨷻</w:t>
        <w:br/>
        <w:br/>
        <w:t>¹⁹𨷻</w:t>
        <w:br/>
        <w:br/>
        <w:t>《説文》：“𨷻，妄入宫掖也。从門，☀聲。讀如闌。”</w:t>
        <w:br/>
        <w:br/>
        <w:t>lán　《廣韻》落干切，平寒來。元部。</w:t>
        <w:br/>
        <w:br/>
        <w:t>擅自出入。后作“闌”。《説文·門部》：“𨷻，妄入宫掖也。”*叶德辉*讀若考：“《漢書》𨷻均作闌。”《玉篇·門部》：“𨷻，妄也，無符傳出入為𨷻。今作闌。”</w:t>
        <w:br/>
      </w:r>
    </w:p>
    <w:p>
      <w:r>
        <w:t>𨷽##𨷽</w:t>
        <w:br/>
        <w:br/>
        <w:t>²⁴𨷽yán　《字彙·門部》：“𨷽，弋廉切，見内典。”</w:t>
        <w:br/>
      </w:r>
    </w:p>
    <w:p>
      <w:r>
        <w:t>𨷾##𨷾</w:t>
        <w:br/>
        <w:br/>
        <w:t>𨷾dàng　《改併四聲篇海·門部》引《搜真玉鏡》：“𨷾，音蕩，又音奪。”</w:t>
        <w:br/>
      </w:r>
    </w:p>
    <w:p>
      <w:r>
        <w:t>𨷿##𨷿</w:t>
        <w:br/>
        <w:br/>
        <w:t>𨷿“䦳”的类推简化字。</w:t>
        <w:br/>
      </w:r>
    </w:p>
    <w:p>
      <w:r>
        <w:t>𨸀##𨸀</w:t>
        <w:br/>
        <w:br/>
        <w:t>𨸀“𨳕”的类推简化字。</w:t>
        <w:br/>
      </w:r>
    </w:p>
    <w:p>
      <w:r>
        <w:t>𨸁##𨸁</w:t>
        <w:br/>
        <w:br/>
        <w:t>𨸁“𨳑”的类推简化字。</w:t>
        <w:br/>
      </w:r>
    </w:p>
    <w:p>
      <w:r>
        <w:t>𨸂##𨸂</w:t>
        <w:br/>
        <w:br/>
        <w:t>𨸂“閍”的类推简化字。</w:t>
        <w:br/>
      </w:r>
    </w:p>
    <w:p>
      <w:r>
        <w:t>𨸃##𨸃</w:t>
        <w:br/>
        <w:br/>
        <w:t>𨸃“閐”的类推简化字。</w:t>
        <w:br/>
      </w:r>
    </w:p>
    <w:p>
      <w:r>
        <w:t>𨸅##𨸅</w:t>
        <w:br/>
        <w:br/>
        <w:t>𨸅“𨴗”的类推简化字。</w:t>
        <w:br/>
      </w:r>
    </w:p>
    <w:p>
      <w:r>
        <w:t>𨸆##𨸆</w:t>
        <w:br/>
        <w:br/>
        <w:t>𨸆“𨵩”的类推简化字。</w:t>
        <w:br/>
      </w:r>
    </w:p>
    <w:p>
      <w:r>
        <w:t>𨸇##𨸇</w:t>
        <w:br/>
        <w:br/>
        <w:t>𨸇“𨵸”的类推简化字。</w:t>
        <w:br/>
      </w:r>
    </w:p>
    <w:p>
      <w:r>
        <w:t>𨸉##𨸉</w:t>
        <w:br/>
        <w:br/>
        <w:t>𨸉“𨶀”的类推简化字。</w:t>
        <w:br/>
      </w:r>
    </w:p>
    <w:p>
      <w:r>
        <w:t>𨸊##𨸊</w:t>
        <w:br/>
        <w:br/>
        <w:t>𨸊“𨶏”的类推简化字。</w:t>
        <w:br/>
      </w:r>
    </w:p>
    <w:p>
      <w:r>
        <w:t>𨸋##𨸋</w:t>
        <w:br/>
        <w:br/>
        <w:t>𨸋“𨶲”的类推简化字。</w:t>
        <w:br/>
      </w:r>
    </w:p>
    <w:p>
      <w:r>
        <w:t>𨸌##𨸌</w:t>
        <w:br/>
        <w:br/>
        <w:t>𨸌“𨶮”的类推简化字。</w:t>
        <w:br/>
      </w:r>
    </w:p>
    <w:p>
      <w:r>
        <w:t>𨸎##𨸎</w:t>
        <w:br/>
        <w:br/>
        <w:t>𨸎“𨷲”的类推简化字。</w:t>
        <w:br/>
      </w:r>
    </w:p>
    <w:p>
      <w:r>
        <w:t>𫔮##𫔮</w:t>
        <w:br/>
        <w:br/>
        <w:t>𫔮“閒”的类推简化字。</w:t>
        <w:br/>
      </w:r>
    </w:p>
    <w:p>
      <w:r>
        <w:t>𫔰##𫔰</w:t>
        <w:br/>
        <w:br/>
        <w:t>𫔰“閞”的类推简化字。</w:t>
        <w:br/>
      </w:r>
    </w:p>
    <w:p>
      <w:r>
        <w:t>𫔴##𫔴</w:t>
        <w:br/>
        <w:br/>
        <w:t>𫔴“閵”的类推简化字。</w:t>
        <w:br/>
      </w:r>
    </w:p>
    <w:p>
      <w:r>
        <w:t>𫔵##𫔵</w:t>
        <w:br/>
        <w:br/>
        <w:t>𫔵“䦯”的类推简化字。</w:t>
        <w:br/>
      </w:r>
    </w:p>
    <w:p>
      <w:r>
        <w:t>𫔶##𫔶</w:t>
        <w:br/>
        <w:br/>
        <w:t>𫔶“闑”的类推简化字。</w:t>
        <w:br/>
      </w:r>
    </w:p>
    <w:p>
      <w:r>
        <w:t>𬮐##𬮐</w:t>
        <w:br/>
        <w:br/>
        <w:t>𬮐lǚ</w:t>
        <w:br/>
      </w:r>
    </w:p>
    <w:p>
      <w:r>
        <w:t>𬮠##𬮠</w:t>
        <w:br/>
        <w:br/>
        <w:t>𬮠“閜”的类推简化字。</w:t>
        <w:br/>
      </w:r>
    </w:p>
    <w:p>
      <w:r>
        <w:t>𬮤##𬮤</w:t>
        <w:br/>
        <w:br/>
        <w:t>𬮤“閤”的类推简化字。</w:t>
        <w:br/>
      </w:r>
    </w:p>
    <w:p>
      <w:r>
        <w:t>𬮥##𬮥</w:t>
        <w:br/>
        <w:br/>
        <w:t>𬮥“閦”的类推简化字。</w:t>
        <w:br/>
      </w:r>
    </w:p>
    <w:p>
      <w:r>
        <w:t>𬮭##𬮭</w:t>
        <w:br/>
        <w:br/>
        <w:t>⁸𬮭“闚”的类推简化字。</w:t>
        <w:br/>
      </w:r>
    </w:p>
    <w:p>
      <w:r>
        <w:t>𬮯##𬮯</w:t>
        <w:br/>
        <w:br/>
        <w:t>𬮯“𨵗”的类推简化字。</w:t>
        <w:br/>
      </w:r>
    </w:p>
    <w:p>
      <w:r>
        <w:t>𬮱##𬮱</w:t>
        <w:br/>
        <w:br/>
        <w:t>𬮱“闉”的类推简化字。</w:t>
        <w:br/>
      </w:r>
    </w:p>
    <w:p>
      <w:r>
        <w:t>𬮳##𬮳</w:t>
        <w:br/>
        <w:br/>
        <w:t>𬮳“闆”的类推简化字。</w:t>
        <w:br/>
      </w:r>
    </w:p>
    <w:p>
      <w:r>
        <w:t>𬮴##𬮴</w:t>
        <w:br/>
        <w:br/>
        <w:t>𬮴“闇”的类推简化字。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