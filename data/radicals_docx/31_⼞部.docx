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㘝##㘝</w:t>
        <w:br/>
        <w:br/>
        <w:t>《説文》：“㘝，下取物縮藏之。从囗，从又。”*段玉裁*注：“下取，故从又。縮藏之，故从囗。”</w:t>
        <w:br/>
        <w:br/>
        <w:t>niè　《廣韻》女洽切，入洽娘。又尼立切。緝部。</w:t>
        <w:br/>
        <w:br/>
        <w:t>（1）摄取。《説文·囗部》：“㘝，下取物縮藏之。”*徐鍇*繫傳：“人謂禽獸就地舐物為㘝。”*段玉裁*注：“謂攝取也。今農人罱泥，罱即㘝之俗字。”</w:t>
        <w:br/>
        <w:br/>
        <w:t>（2）捕鱼或鸟的带柄小网。《廣雅·釋器》：“㘝，率也。”</w:t>
        <w:br/>
      </w:r>
    </w:p>
    <w:p>
      <w:r>
        <w:t>㘠##㘠</w:t>
        <w:br/>
        <w:br/>
        <w:t>bì　《廣韻》彼側切，入職幫。</w:t>
        <w:br/>
        <w:br/>
        <w:t>（1）闭。《玉篇·囗部》：“㘠，閉也。”</w:t>
        <w:br/>
        <w:br/>
        <w:t>（2）姓。《玉篇·囗部》：“㘠，姓也。”</w:t>
        <w:br/>
      </w:r>
    </w:p>
    <w:p>
      <w:r>
        <w:t>㘡##㘡</w:t>
        <w:br/>
        <w:br/>
        <w:t>同“柙”。《玉篇·囗部》：“㘡，亦作柙。”</w:t>
        <w:br/>
      </w:r>
    </w:p>
    <w:p>
      <w:r>
        <w:t>㘢##㘢</w:t>
        <w:br/>
        <w:br/>
        <w:t>wěng　《改併四聲篇海》引《川篇》五猛切。</w:t>
        <w:br/>
        <w:br/>
        <w:t>圆穴。《改併四聲篇海·囗部》引《川篇》：“㘢，圓穴也。”</w:t>
        <w:br/>
      </w:r>
    </w:p>
    <w:p>
      <w:r>
        <w:t>㘣##㘣</w:t>
        <w:br/>
        <w:br/>
        <w:t>《説文》：“㘣，規也。从囗，肙聲。”</w:t>
        <w:br/>
        <w:br/>
        <w:t>（一）xuán　《廣韻》似宣切，平仙邪。又火玄切。元部。</w:t>
        <w:br/>
        <w:br/>
        <w:t>圆规。《説文·囗部》：“㘣，規也。”《古文苑·蔡邕〈篆勢〉》：“摛華豔於紈素，為學藝之笵㘣。”*章樵*注：“㘣，音旋。規也，所以為圓。”</w:t>
        <w:br/>
        <w:br/>
        <w:t>（二）yuán</w:t>
        <w:br/>
        <w:br/>
        <w:t>同“圓”。《廣雅·釋詁三》：“㘣，圓也。”《字彙補·囗部》：“㘣，《説文長箋》：與圓同。”</w:t>
        <w:br/>
      </w:r>
    </w:p>
    <w:p>
      <w:r>
        <w:t>㘤##㘤</w:t>
        <w:br/>
        <w:br/>
        <w:t>wān　《集韻》烏關切，平删影。</w:t>
        <w:br/>
        <w:br/>
        <w:t>〔㘤潾〕水势回旋貌。《集韻·删韻》：“㘤潾，水勢回旋皃。”《文選·郭璞〈江賦〉》：“泓汯浻澋，涒鄰㘤潾。”*李善*注：“皆水勢回旋之貌。”</w:t>
        <w:br/>
      </w:r>
    </w:p>
    <w:p>
      <w:r>
        <w:t>㘥##㘥</w:t>
        <w:br/>
        <w:br/>
        <w:t>同“囮”。《説文·囗部》：“囮，或从繇。”*唐**劉恂*《嶺表録異》卷中：“鵂鶹即鴟也，為㘥，可以聚諸鳥。”*清**王士禛*《漁洋詩話》卷下：“*宋景文*云：率鳥者繫生鳥以來之，曰‘繇吕’。”</w:t>
        <w:br/>
      </w:r>
    </w:p>
    <w:p>
      <w:r>
        <w:t>囗##囗</w:t>
        <w:br/>
        <w:br/>
        <w:t>《説文》：“囗，回也。象回帀之形。”</w:t>
        <w:br/>
        <w:br/>
        <w:t>（一）wéi　《廣韻》雨非切，平微云。微部。</w:t>
        <w:br/>
        <w:br/>
        <w:t>（1）同“圍”。《説文·囗部》：“囗，回也。”《玉篇·囗部》：“囗，古圍字。”</w:t>
        <w:br/>
        <w:br/>
        <w:t>（2）见大物失声。《龍龕手鑑·囗部》：“囗，見大物失聲也。”</w:t>
        <w:br/>
        <w:br/>
        <w:t>（二）guó</w:t>
        <w:br/>
        <w:br/>
        <w:t>同“國”。《字彙·口部》：“囗，古作國字。《商子》：‘有道之囗，務在弱民。’”按：今本《商君書·弱民》作“國”。</w:t>
        <w:br/>
      </w:r>
    </w:p>
    <w:p>
      <w:r>
        <w:t>囙##囙</w:t>
        <w:br/>
        <w:br/>
        <w:t>同“因”。《干禄字書·平聲》：“囙”，“因”的俗字。《漢成陽令唐扶頌》：“苗胄枝分，相土脙居，囙氏*唐*焉。”《李陵變文》：“皆是先葉薄囙緣，新婦不須生怨囗（悔）。”*明**諸聖鄰*《大唐秦王詞話》第二回：“*河南*留守*王世充*為人譎詐，好殺人，只囙此無人敢去。”</w:t>
        <w:br/>
      </w:r>
    </w:p>
    <w:p>
      <w:r>
        <w:t>囚##囚</w:t>
        <w:br/>
        <w:br/>
        <w:t>《説文》：“囚，繫也。从人在囗中。”</w:t>
        <w:br/>
        <w:br/>
        <w:t>qiú　《廣韻》似由切，平尤邪。幽部。</w:t>
        <w:br/>
        <w:br/>
        <w:t>（1）监禁。《爾雅·釋言》：“囚，拘也。”《左傳·桓公十三年》：“羣帥囚于*冶父*以聽刑。”《史記·秦始皇本紀》：“*斯*卒囚，就五刑。”*鲁迅*《伪自由书·电的利弊》：“曾见一个囚在反省院里的青年的信，说先前身受此刑，苦痛不堪。”</w:t>
        <w:br/>
        <w:br/>
        <w:t>（2）犯人。如：罪囚；死囚；阶下囚。*宋**高承*《事物紀原·律令刑罰部》：“有罪而繫獄者曰囚。”《尉繚子·將理》：“故善審囚之情，不箠楚而囚之情畢矣。”《史記·高祖本紀》：“七月，太上皇崩*櫟陽宫*。*楚王*、*梁王*皆來送葬。赦*櫟陽*囚。”*方志敏*《狱中纪实》二：“凡未决之囚，都送看守所管押，等待审判。”又指犯人的罪案。《太平御覽》卷八十八引《漢武故事》：“廷尉上囚：*防年*繼母*陳*殺父，因殺*陳*；依律，*年*殺母，大逆論。”</w:t>
        <w:br/>
        <w:br/>
        <w:t>（3）俘获。《左傳·僖公二十五年》：“囚*申**公子儀*、*息**公子邊*以歸。”又指被俘获的敌人。《詩·魯頌·泮水》：“淑問如*臯陶*，在*泮*獻囚。”*鄭玄*箋：“囚，所虜獲者。”《左傳·成公十六年》：“明日復戰，乃逸*楚*囚。”</w:t>
        <w:br/>
        <w:br/>
        <w:t>（4）围困；限制。《漢書·枚乘傳》：“*趙*囚*邯鄲*。”*顔師古*注引*應劭*曰：“*漢*將*酈寄*圍*趙王*於*邯鄲*，與囚無異。”*鲁迅*《坟·未有天才之前》：“眼光囚在一国里，听谈*彼得*和*约翰*就生厌，定须*张*三*李*四才行。”</w:t>
        <w:br/>
      </w:r>
    </w:p>
    <w:p>
      <w:r>
        <w:t>四##四</w:t>
        <w:br/>
        <w:br/>
        <w:t>《説文》：“四，陰數也。象四分之形。𦉭，古文四。亖，籀文四。”*徐灝*注箋：“亖與一、二、三皆古指事文。”</w:t>
        <w:br/>
        <w:br/>
        <w:t>sì　《廣韻》息利切，去至心。脂部。</w:t>
        <w:br/>
        <w:br/>
        <w:t>（1）数词。三加一的和。《玉篇·四部》：“四，數也，次三也。”《字彙·囗部》：“四，倍二為四。”《書·舜典》：“流*共工*于*幽州*，放*驩**兜*于*崇山*，竄*三苗*于*三危*，殛*鯀*于*羽山*，四罪而天下咸服。”《易·繫辭上》：“兩儀生四象，四象生八卦。”*三國**魏**王粲*《登樓賦》：“登兹樓以四望兮，聊暇日以銷憂。”*曹禺*《北京人》第一幕：“屋内一共有四个出入的门。”又表序数第四。《書·洪範》：“五行：一曰水，二曰火，三曰木，四曰金，五曰土。”</w:t>
        <w:br/>
        <w:br/>
        <w:t>（2）工尺谱记音符号之一，表示音阶上的一级。《遼史·樂志》：“大樂聲：各調之中，度曲協音，其聲凡十，曰：五、凡、工、尺、上、一、四、六、勾、合。”</w:t>
        <w:br/>
        <w:br/>
        <w:t>（3）通“駟”。古代一车四马称“駟”。《韓非子·愛臣》：“人臣處國無私朝，居軍無私交……是故不得四從；不載奇兵。”*王先慎*集解引*孫詒讓*曰：“四與駟通，謂駟乘也。”</w:t>
        <w:br/>
        <w:br/>
        <w:t>（4）姓。《正字通·囗部》：“四，姓。*宋**四象*，*慶元*間知*汀州*。”《説苑·權謀》：“*越*饑，*句踐*懼。*四水*進諫。”</w:t>
        <w:br/>
      </w:r>
    </w:p>
    <w:p>
      <w:r>
        <w:t>囜##囜</w:t>
        <w:br/>
        <w:br/>
        <w:t>nín　《改併四聲篇海》引《類篇》女鄰切。</w:t>
        <w:br/>
        <w:br/>
        <w:t>贤。《改併四聲篇海·囗部》引《類篇》：“囜，賢也。”</w:t>
        <w:br/>
      </w:r>
    </w:p>
    <w:p>
      <w:r>
        <w:t>囝##囝</w:t>
        <w:br/>
        <w:br/>
        <w:t>（一）jiǎn　《集韻》九件切，上獮見。</w:t>
        <w:br/>
        <w:br/>
        <w:t>方言。儿子；儿女。《集韻·𤣗韻》：“囝，*閩*人呼兒曰囝。”*唐**顧況*《囝》：“囝别郎罷，心摧淚下。”自注：“囝，音蹇，*閩*俗呼子為囝，父為郎罷。”*宋**陸游*《戲遣老懷》：“阿囝略如郎罷老，穉孫能伴老翁嬉。”</w:t>
        <w:br/>
        <w:br/>
        <w:t>（二）nān</w:t>
        <w:br/>
        <w:br/>
        <w:t>*吴*方言。小孩儿。也指某些幼小的动物。也作“囡”。*鲁彦*《李妈》一：“有的请去梳头抱小囝，有的请去煮饭洗衣服。”*茅盾*《虹》五：“近岸处有一群鱼囝排得整整齐齐地，像是参加阅兵式的军队的行列浮在水面。”</w:t>
        <w:br/>
        <w:br/>
        <w:t>（三）yuè　《集韻》魚厥切，入月疑。</w:t>
        <w:br/>
        <w:br/>
        <w:t>同“月”。*唐**武则天*所造字。《集韻·月韻》：“月，*唐武后*作囝。”</w:t>
        <w:br/>
      </w:r>
    </w:p>
    <w:p>
      <w:r>
        <w:t>回##回</w:t>
        <w:br/>
        <w:br/>
        <w:t>《説文》：“回，轉也。从囗，中象回轉形。囘，古文。”</w:t>
        <w:br/>
        <w:br/>
        <w:t>huí　《廣韻》户恢切，平灰匣。微部。</w:t>
        <w:br/>
        <w:br/>
        <w:t>（1）运转；回绕。《説文·囗部》：“回，轉也。”《集韻·賄韻》：“回，繞也。”《詩·大雅·雲漢》：“倬彼雲漢，昭回于天。”*鄭玄*箋：“雲漢，謂天河也；昭，光也……精光轉運於天。時旱渴雨。”《淮南子·原道》：“動不失時，與萬物回周旋轉。”《漢書·李廣傳》：“東道少回遠。”*顔師古*注：“回，遶也，曲也。”又包围。《銀雀山漢墓竹簡·孫臏兵法·五名五恭》：“出則擊之，不出則回之。”</w:t>
        <w:br/>
        <w:br/>
        <w:t>（2）掉转。如：回顾；回头；回马枪。《楚辭·離騷》：“回朕車以復路兮，及行迷之未遠。”*唐**白居易*《長恨歌》：“君王掩面救不得，回看血淚相和流。”*明**李延興*《丙申歲詠懷》：“白頭吟正苦，回首淚霑襟。”</w:t>
        <w:br/>
        <w:br/>
        <w:t>（3）转变；改变。如：回心转意。《漢書·賈誼傳》：“夫移風易俗，使天下回心而鄉道，類非俗吏之所能為也。”*唐**柳宗元*《與韓愈論史官書》：“道苟直，雖死不可回也。”《東周列國志》第五十六回：“*士會*知*郤克*意不可回，乃告老讓之以政令。”</w:t>
        <w:br/>
        <w:br/>
        <w:t>（4）违背。《詩·大雅·常武》：“*徐方*不回，王曰還歸。”*鄭玄*箋：“回，猶違也。”《孟子·盡心下》：“經德不回，非以干禄也。”*宋**蘇軾*《東坡志林》卷二：“二人之不敢請，亦知*始皇*之鷙悍而不可回也。”</w:t>
        <w:br/>
        <w:br/>
        <w:t>（5）惑乱；迷惑。《新語·輔政》：“衆邪合黨，以回人君。”《後漢書·种暠傳》：“富貴不能回其慮，萬物不能擾其心。”</w:t>
        <w:br/>
        <w:br/>
        <w:t>（6）回护，偏向。《國語·晋語八》：“且*秦*、*楚*匹也，若之何其回於富也。”*韋昭*注：“回，曲也。”</w:t>
        <w:br/>
        <w:br/>
        <w:t>（7）邪僻；奸邪。《廣雅·釋詁二》：“回，衺（邪）也。”*清**徐灝*《説文解字注箋·囗部》：“回之引伸為回旋，為迂回。迂有曲義，故回亦訓衺曲，因之有姦回之偁。”《詩·小雅·小旻》：“謀猶回遹，何日斯沮？”*毛*傳：“回，邪。”*漢**崔瑗*《司隸校尉箴》：“乃回乃邪，實為䜛慝。”*宋**蘇軾*《議學校貢舉狀》：“登俊良，黜庸回。”</w:t>
        <w:br/>
        <w:br/>
        <w:t>（8）返回。如：回家；回国；春回大地。*唐**王翰*《涼州詞》：“醉卧沙場君莫笑，古來征戰幾人回？”*宋**辛棄疾*《破陣子·為陳同甫賦壯詞以寄之》：“醉裏挑燈看劍，夢回吹角連營。”*清**秋瑾*《黄海舟中日人索句觀日俄戰争地圖有感》：“拼將十萬頭顱血，須把乾坤力挽回。”</w:t>
        <w:br/>
        <w:br/>
        <w:t>（9）回报；禀告；答复。如：回信；回电；回敬。《二刻拍案驚奇》卷十一：“日後他來通消息時，好言回他。”《紅樓夢》第七回：“次日，*鳳姐*梳洗了，先回*王夫人*畢，方來辭*賈母*。”*鲁迅*《故事新编·奔月》：“‘回老爷’，*王升*说，‘太太没有到*姚*家去。’”</w:t>
        <w:br/>
        <w:br/>
        <w:t>（10）退回；谢绝；辞去。*宋**蘇軾*《與開元明師書二首》：“謹留筆一束，以領雅意，餘回納，不訝不訝。”《紅樓夢》第一百一十九回：“咱們家遭了這樣事，那有工夫接待人？不拘怎麽回了他去罷。”*丁西林*《压迫》：“有人来看房，都是小姐去招呼。有家眷的人，一提到太太、小孩，小姐就把他回了。”</w:t>
        <w:br/>
        <w:br/>
        <w:t>⑪避开；回避。《正字通·囗部》：“回，避也。”《新序·雜事》：“（*祁奚*）外舉不避仇讎，内舉不回親戚，可謂至公矣。”《後漢書·左雄傳》：“（*左雄*）奏案貪猾二千石，無所回忌。”*明**徐復祚*《紅梨記·詩要》：“前日兩次訪他，俱不得遇。風塵中人，知他真不在家，還是故意回你？”</w:t>
        <w:br/>
        <w:br/>
        <w:t>⑫转卖；转买。《水滸全傳》第三十二回：“主人家，你真個没東西賣？你便自家吃的肉食，也回些與我吃了，一發還你銀子。”《醒世姻緣傳》第六回：“果然用了二十八兩銀子，問鄉宦家回了一頂全副大轎來。”</w:t>
        <w:br/>
        <w:br/>
        <w:t>⑬昏眩。“回皇”或“回惶”之省。《文選·揚雄〈甘泉賦〉》：“於是事物變化，目駭耳回。”*李善*注：“回謂回皇也。”</w:t>
        <w:br/>
        <w:br/>
        <w:t>⑭量词。1.用于行为、动作，相当于“次”。*唐**杜甫*《將赴成都草堂途中有作先寄嚴鄭公》：“五馬舊曾諳小徑，幾回書札待潛夫。”*宋**辛棄疾*《水調歌頭·盟鷗》：“先生杖屨無事，一日走千回。”*鲁迅*《书信·致萧军（一九三五年四月四日）》：“这种滑稽短篇，只可以偶然投稿一两回，倘接续的投，却不大相宜。”2.用于事情，相当于“桩”、“件”。*鲁迅*《且介亭杂文二集·从“别字”说开去》：“然而到底是无可挽救的，所以一向就不大注意这回事。”3.用于时间，表示短暂，相当于“一会儿”。《古今小説·新橋市韓五賣春情》：“*八老*到門前站了一回，蹔到間壁糶米*張大郎*門前，閒坐了一回。”《花月痕》第二回：“*荷生*想了一回，説道：‘坐轎甚好。’”4.用于小说等，相当于“章”。如：《三國演義》第三回。*鲁迅*《集外集拾遗·怀旧》：“读小说者，见作惊人之笔后，继以欲知后事如何且听下回分解；则偏欲急看下回，非尽全卷不止。”</w:t>
        <w:br/>
        <w:br/>
        <w:t>⑮我国少数民族名。主要分布在*宁夏*、*甘肃*、*河南*、*河北*、*青海*、*山东*、*云南*、*安徽*、*新疆*和*辽宁*。《正字通·囗部》：“回，*回回*，*西域**大食國*種也，*陳*、*隋*間入*中國*。”《清會典事例·户部·屯田·新疆屯田》：“所裁屯兵熟地三千畝，撥給*回*民耕種，免其交糧，俾*回*民生計益臻寬饒。”</w:t>
        <w:br/>
        <w:br/>
        <w:t>⑯“迴”的简化字。</w:t>
        <w:br/>
        <w:br/>
        <w:t>⑰姓。《廣韻·灰韻》：“回，姓，古賢者*方回*之後。”</w:t>
        <w:br/>
      </w:r>
    </w:p>
    <w:p>
      <w:r>
        <w:t>囟##囟</w:t>
        <w:br/>
        <w:br/>
        <w:t>《説文》：“囟，頭會匘蓋也。象形。𦞤，或从肉、宰。𠙷，古文囟字。”</w:t>
        <w:br/>
        <w:br/>
        <w:t>xìn　《廣韻》息晋切，去震心。真部。</w:t>
        <w:br/>
        <w:br/>
        <w:t>囟门。也称囟脑门儿。在头顶部前方正中部位，婴儿头顶骨未合缝的地方。《説文·囟部》：“囟，頭會匘蓋也。”*王筠*句讀：“頭之會，匘之蓋也。會者，合也。”《禮記·内則》“男女羈”*漢**鄭玄*注：“夾囟曰角。”*孔穎達*疏：“囟是首腦之上縫。”</w:t>
        <w:br/>
      </w:r>
    </w:p>
    <w:p>
      <w:r>
        <w:t>因##因</w:t>
        <w:br/>
        <w:br/>
        <w:t>《説文》：“因，就也。从囗、大。”</w:t>
        <w:br/>
        <w:br/>
        <w:t>yīn　《廣韻》於真切，平真影。真部。</w:t>
        <w:br/>
        <w:br/>
        <w:t>（1）依靠；凭借。如：因人成事；因地制宜。《説文·囗部》：“因，就也。”*段玉裁*注：“‘就’下曰：‘就，高也。’為高必因丘陵，為大必就基阯。故因从囗大，就其區域而擴充之也。”《國語·鄭語》：“其民沓貪而忍，不可因也。”*韋昭*注：“因，就也。”《新唐書·王叔文傳》：“大抵*叔文*因*伾*，*伾*因*忠言*，*忠言*因*昭容*，更相依仗。”*清**鄒容*《革命軍》：“革命者，國民之天職也。其根底源于國民，因于國民，而非一二人所得而私有也。”</w:t>
        <w:br/>
        <w:br/>
        <w:t>（2）沿袭，承接。如：因循；陈陈相因。《廣韻·真韻》：“因，仍也。”《論語·為政》：“*殷*因於*夏*禮，所損益，可知也；*周*因於*殷*禮，所損益，可知也。”《文選·張衡〈東京賦〉》：“因*秦*宫室，據其府庫。”*李善*注引*薛綜*曰：“因，仍也。”*严复*《原强》：“至夫历时久而转相因，其利害迁流，则有不可究诘者。”引申为连接。《逸周書·作雒》：“城方千七百二十丈，郛方七百里，南繫於*洛水*，北因於*㓨山*。”*孔晁*注：“繫，因，皆連接也。”*宋**陸游*《城西接待院後竹下作》：“水邊小丘因古城，上有巨竹數百个。”</w:t>
        <w:br/>
        <w:br/>
        <w:t>（3）顺随，顺着。《廣韻·真韻》：“因，緣也。”《莊子·齊物論》：“和之以天倪，因之以蔓衍，所以窮年也。”*成玄英*疏：“因，任也。”*唐**白居易*《重賦》：“昨日輸殘税，因窺官庫門。”《金史·宗弼傳》：“*宗弼*乃因*老鸛河*故道開三十里通*秦淮*，一日一夜而成，*宗弼*乃得至*江寧*。”</w:t>
        <w:br/>
        <w:br/>
        <w:t>（4）亲，亲近。《廣雅·釋詁三》：“因，親也。”《詩·大雅·皇矣》：“維此*王季*，因心則友。”*毛*傳：“因，親也。”*孔穎達*疏：“言其有親親之心，復廣及宗族也。”《儀禮·喪服禮》：“繼母之配父，與因母同。”*鄭玄*注：“因，猶親也。”*唐**韓愈*《祭薛助教文》：“同官太學，日得相因，奈何永違，只隔數晨。”</w:t>
        <w:br/>
        <w:br/>
        <w:t>（5）原因；缘故。如：成因；病因；事出有因；前因后果。《史記·魯仲連鄒陽列傳》：“臣聞明月之珠，夜光之璧，以闇投人於道路，人無不按劍相眄者。何則？無因而至前也。”*唐**孟郊*《黄雀吟》：“莫覷飜車粟，覷飜罪有因。”*闻一多*《什么是儒家》：“奴隶社会是历史必须通过的阶段，它本身是社会进步的果，也是促进社会进步的因。”</w:t>
        <w:br/>
        <w:br/>
        <w:t>（6）因缘。佛教名词。梵文Hetupratyaya，意译为“因缘”，指能形成事物、引起认识和造就“业报”等现象所依赖的原因和条件。简称为“因”或“缘”。*唐**王維*《胡居士卧病遺米因贈》：“了觀四大因，根性何所有？”《醒世恒言·薛録事魚服證仙》：“寫成一疏，請了幾個有因的道士，在*青城山**老君廟*裏建醮，祈求仙方，保護少府回生。”*清**周孝學*《書牧齋集後》：“歸老空門結净因，落花時復餞離人。”引申为机缘，机会。*唐**鮑溶*《客途逢鄉人旋别》：“驚鴻一斷行，天遠會無因。無因忽相會，感歎若有神。”</w:t>
        <w:br/>
        <w:br/>
        <w:t>（7）*中国*古代数学用语。乘。*清**梅元鼎*《勾股舉隅·勾股積與弦求勾股》：“以勾股積六十尺四因之，得二百四十尺。”*清**黄宗羲*《答劉伯宗問朱子壺説書》：“以六十四寸八分者開方之，徑得八寸四釐奇，三因于徑，周得二尺四寸一四。”</w:t>
        <w:br/>
        <w:br/>
        <w:t>（8）佛教因明学（梵文Hetuvidyā，包括逻辑学和认识论）术语。因（Hetu）指推理的根据、理由，相当于逻辑学里的小前提。*章炳麟*《国故论衡·原名》：“辩说之道，先见其恉，次明其柢，取譬相成，物故可形，《因明》所谓宗、因、喻也。”</w:t>
        <w:br/>
        <w:br/>
        <w:t>（9）表示比况，相当于“犹”、“如同”。《戰國策·楚策四》：“蜻蛉其小者也，黄雀因是以（已）。”*清**王引之*《經傳釋詞》卷一：“因，猶也。聲之轉也。”“‘因是’猶是也；已，語終詞也。言黄雀之自以為無患，亦猶之蜻蛉也。”</w:t>
        <w:br/>
        <w:br/>
        <w:t>（10）介词。1.表示依据，相当于“依照”、“根据”、“随着”。《史記·孫子吴起列傳》：“善戰者因其勢而利導之。”*毛泽东*《矛盾论》：“一切矛盾着的方面都因一定条件具备着不同一性。”2.表示时间、时机，相当于“乘”、“趁”、“就着”。《史記·項羽本紀》：“此天亡*楚*之時也。不如因其機而遂取之。”《新唐書·王世充傳》：“*文都*憾焉，潛與*楚*謀，因*世充*入殿伏甲殺之。”《金史·宗弼傳附宗亨》：“*亨*有良馬，將因*海陵*生辰進之。”3.表所经，相当于“由”、“经”、“通过”。《書·禹貢》：“*西傾*因*桓*是來，浮于*潛*，逾于*沔*。”*孔*傳：“*西傾*，山名。*桓水*自*西傾山*南行，因*桓水*是來。”《史記·梁孝王世家》：“*梁王*恐，乃使*韓安國*因長公主謝罪太后，然后得釋。”《後漢書·鄭玄傳》：“*玄*以*山東*無足問者，乃西入*關*，因*涿郡**盧植*事*扶風**馬融*。”4.表示原因，相当于“因为”、“由于”。如：因噎废食。《史記·衛將軍驃騎列傳》：“（*張騫*）導軍，知善水草處，軍得以無飢渴，因前使絶國功，封*騫**博望侯*。”*唐**李白*《贈秋浦柳少府》：“因君樹桃李，此地忽芳菲。”*鲁迅*《集外集拾遗外编·庆祝沪宁克复的那一边》：“不要因胜利而使脑筋昏乱，自高自满。”引申为为了，表目的。如：因谁而哭。</w:t>
        <w:br/>
        <w:br/>
        <w:t>⑪连词。表承接关系，相当于“因而”、“于是”。《書·多方》：“崇亂*有夏*，因甲于内亂。”《三國志·吴志·吴主傳》：“*羽*偽降，立幡旗為象人於城上，因循走，兵皆解散，尚十餘騎。”《鏡花緣》第四十八回：“以*史幽探*、*哀萃芳*冠首者，蓋主人自言窮探野史，嘗有所見，惜湮没無聞，而哀羣芳之不傳，因筆志之。”</w:t>
        <w:br/>
        <w:br/>
        <w:t>⑫通“姻”。《六書正譌·因》：“因，借為昬因之因。”《白虎通·嫁娶》：“《詩》云：‘不惟舊因。’”按：今本《詩·小雅·我行其野》作“不思舊姻”。《馬王堆漢墓帛書·戰國從横家書·虞卿謂春申君》：“*公孫央（鞅）*功臣也，*襄子*新因也，皆不免，封近故也。”《金史·世戚傳·徒單銘贊》：“蓋古者異姓世爵公侯與天子為昏因，他姓不得參焉。”</w:t>
        <w:br/>
        <w:br/>
        <w:t>⑬姓。《廣韻·真韻》：“因，姓。”《左傳·莊公十七年》：“夏，*遂**因氏*、*頜氏*、*工婁氏*、*須遂氏*饗*齊*戍，醉而殺之，*齊*人殲焉。”</w:t>
        <w:br/>
      </w:r>
    </w:p>
    <w:p>
      <w:r>
        <w:t>囡##囡</w:t>
        <w:br/>
        <w:br/>
        <w:t>（一）nān</w:t>
        <w:br/>
        <w:br/>
        <w:t>方言。小女孩。也泛指小孩。*清**王應奎*《柳南續筆·太湖漁户》：“漁家日住湖中，自無不肌粗面黑。間有生女瑩白者，名曰白囡，以誌其異。”《中国歌谣选·江苏歌谣》：“布机旁边生小囡，还要打碎破饭碗。”</w:t>
        <w:br/>
        <w:br/>
        <w:t>（二）niè　《集韻》昵立切，入緝娘。</w:t>
        <w:br/>
        <w:br/>
        <w:t>同“㘝”。《類篇·囗部》：“㘝，㘝㘝，私取物。㘝或作囡。”</w:t>
        <w:br/>
      </w:r>
    </w:p>
    <w:p>
      <w:r>
        <w:t>团##团</w:t>
        <w:br/>
        <w:br/>
        <w:t>（一）qiú　《龍龕手鑑·囗部》：“团，俗。音囚。”《字彙補·囗部》：“团，義闕。”</w:t>
        <w:br/>
        <w:br/>
        <w:t>（二）tuán</w:t>
        <w:br/>
        <w:br/>
        <w:t>“團”、“糰”的简化字。</w:t>
        <w:br/>
      </w:r>
    </w:p>
    <w:p>
      <w:r>
        <w:t>囤##囤</w:t>
        <w:br/>
        <w:br/>
        <w:t>（一）dùn　《廣韻》徒損切，上混定。</w:t>
        <w:br/>
        <w:br/>
        <w:t>用竹篾、荆条等物编成或用蓆箔等围成的盛粮食的器具。《玉篇·囗部》：“囤，小廪也。”《六書故·工事二》：“囤，囷類，織竹規以貯穀也。”《魏書·高祖紀上》：“（*延興*三年）三月壬午，詔諸倉囤穀麥充積者，出賜平民。”*五代**貫休*《山居詩二十四首》之十七：“且為小囤盛紅粟，别有珍禽勝白鷗。”*周立波*《暴风骤雨》第二部七：“（粮食）堆在院心用茓子围三个大囤，囤尖跟房檐一般高。”又用木栅围成，填以土石，作堤防或防御工事之用的也称囤。《明史·河渠志一》：“緣*河*堤埽，止用蒲繩泥草，不能持久。宜編木為囤，填石其中，則水可殺，堤可固。”《清朝野史大觀·清人逸事·趙勇略》：“沿江立營，為石囤木栅，設礮以待。”</w:t>
        <w:br/>
        <w:br/>
        <w:t>（二）tún　《集韻》徒渾切，平魂定。</w:t>
        <w:br/>
        <w:br/>
        <w:t>贮积；储存。如：囤粮；囤货。《釋名·釋宫室》：“囤，屯也，屯聚之也。”《儒林外史》第二十一回：“*牛老*把囤下來的幾石糧食變賣了，做了一件緑布棉襖、紅布棉裙子、青布上蓋、紫布褲子，共是四件暖衣。”*清**魏源*《道光洋艘征撫記》上：“*英吉利*國中聞*廣東*罷市之信，各埠茶葉皆囤積不肯出售，市價踴貴。”*玛拉沁夫*《草原烽火》第十九章二：“囤留在山谷里的浅水又被冻成了冰片。”</w:t>
        <w:br/>
      </w:r>
    </w:p>
    <w:p>
      <w:r>
        <w:t>囥##囥</w:t>
        <w:br/>
        <w:br/>
        <w:t>kàng　《集韻》口浪切，去宕溪。</w:t>
        <w:br/>
        <w:br/>
        <w:t>藏。《集韻·宕韻》：“囥，藏也。”《中国歌谣资料·沪谚外编·山歌》：“小姑嫌少心不愿，爷娘面前说长短。说的嫂嫂私底囥一碗，厨里不见一只红花碗。”</w:t>
        <w:br/>
      </w:r>
    </w:p>
    <w:p>
      <w:r>
        <w:t>囦##囦</w:t>
        <w:br/>
        <w:br/>
        <w:t>同“淵”。《説文·水部》：“囦，古文（淵）。从囗、水。”《文選·郭璞〈江賦〉》：“澄澹汪洸，瀇滉囦泫。”*李善*注：“皆水深廣之皃。”*北周**衛元嵩*《元包經·太陰·復》：“氣蠢于莫，物萌于囦。”*李江*注：“囦，古淵字。”*宋**文天祥*《與湖南陳提舉合》：“*衡*嶽連雲，遠挹海山之秀；天囦麗漢，近垂*楚*分之光。”</w:t>
        <w:br/>
      </w:r>
    </w:p>
    <w:p>
      <w:r>
        <w:t>囧##囧</w:t>
        <w:br/>
        <w:br/>
        <w:t>《説文》：“囧，窗牖麗廔闓明。象形。讀若獷。*賈侍中*説讀與明同。”*段玉裁*注：“麗廔雙聲，讀如離婁，謂交𤕟玲瓏也。闓明，謂開明也。”*王筠*釋例：“此字之形與囱相似，皆是外匡内櫺，而不得與囱同為象形者，取義于麗廔闓明也。”</w:t>
        <w:br/>
        <w:br/>
        <w:t>jiǒng　《廣韻》俱永切，上梗見。耕部。</w:t>
        <w:br/>
        <w:br/>
        <w:t>明亮貌。也作“冏”。《説文·囧部》：“囧，窗牖麗廔闓明。”《玉篇·囧部》：“囧，大明也。”《廣韻·梗韻》：“囧，光也。彰也。”《篇海類編·人事類·囗部》：“囧，或作冏。”*北齊*佚名《臨淮王造像碑》：“妙質則囧若珠明，瓌姿則朗猶玉瑩。”《文選·江淹〈張廷尉雜述〉》：“囧囧秋月明，憑軒詠*堯老*。”*李善*注引《蒼頡篇》：“囧，大明也。”</w:t>
        <w:br/>
      </w:r>
    </w:p>
    <w:p>
      <w:r>
        <w:t>囨##囨</w:t>
        <w:br/>
        <w:br/>
        <w:t>piān　《玉篇》匹玄切。</w:t>
        <w:br/>
        <w:br/>
        <w:t>唾声。《玉篇·囗部》：“囨，唾聲也。”</w:t>
        <w:br/>
      </w:r>
    </w:p>
    <w:p>
      <w:r>
        <w:t>囩##囩</w:t>
        <w:br/>
        <w:br/>
        <w:t>《説文》：“囩，回也。从囗，云聲。”</w:t>
        <w:br/>
        <w:br/>
        <w:t>yún　《廣韻》為贇切，平真云。諄部。</w:t>
        <w:br/>
        <w:br/>
        <w:t>（1）回旋。《説文·囗部》：“囩，回也。”*段玉裁*注：“凡從云之字皆有回轉之義。”《正字通·囗部》：“囩，回旋貌。”</w:t>
        <w:br/>
        <w:br/>
        <w:t>（2）古代土地计量单位，十二顷为囩。《玉篇·囗部》：“囩，田十二頃也。”</w:t>
        <w:br/>
        <w:br/>
        <w:br/>
        <w:br/>
        <w:br/>
        <w:br/>
        <w:br/>
        <w:br/>
        <w:t>囪</w:t>
        <w:tab/>
        <w:t>@@@LINK=囱\n</w:t>
        <w:br/>
      </w:r>
    </w:p>
    <w:p>
      <w:r>
        <w:t>囫##囫</w:t>
        <w:br/>
        <w:br/>
        <w:t>hú　《五音集韻》户骨切。</w:t>
        <w:br/>
        <w:br/>
        <w:t>〔囫圇〕完整；浑然一体。如：囫囵吞枣。《五音集韻·没韻》：“囫，囫圇。”《正字通·囗部》：“《俗書刊誤》：物完曰囫圇，或曰與‘渾侖’義同。”《朱子語類·論語十六》：“道理也是一箇有條理底物事，不是囫圇一物，如*老莊*所謂恍惚者。”《水滸全傳》第一百零九回：“*智深*聽了，摇首叫道：‘都不要，要多也無用。只得個囫圇尸首，便是强了。’”*周立波*《暴风骤雨》第二部二十一：“五年没有吃顿热饭，没有穿件囫囵个衣裳。”</w:t>
        <w:br/>
      </w:r>
    </w:p>
    <w:p>
      <w:r>
        <w:t>囬##囬</w:t>
        <w:br/>
        <w:br/>
        <w:t>同“回”。《干禄字書·平聲》：“囬”，“回”的俗字。</w:t>
        <w:br/>
      </w:r>
    </w:p>
    <w:p>
      <w:r>
        <w:t>园##园</w:t>
        <w:br/>
        <w:br/>
        <w:t>（一）wán　《廣韻》五丸切，平桓疑。元部。</w:t>
        <w:br/>
        <w:br/>
        <w:t>同“刓”。削去棱角使圆。《玉篇·囗部》：“园，削也。亦作刓。”《莊子·齊物論》：“五者园而幾向方矣，故知止其所不知，至矣。”*成玄英*疏：“园，圓也。”*陸德明*釋文：“园，*崔*音刓。*司馬*云，圓也。”《後漢書·孔融傳論》：“夫嚴氣正性，覆折而已。豈有員园委屈，可以每其生哉！”*李賢*注：“‘园’即’刓’字。……《前書音義》曰：‘刓謂刓團無稜角也。’”</w:t>
        <w:br/>
        <w:br/>
        <w:t>（二）yuán</w:t>
        <w:br/>
        <w:br/>
        <w:t>同“園”。《宋元以來俗字譜》：“園”，《通俗小説》、《古今雜劇》、《三國志平話》等作“园”。按：今为“園”的简化字。</w:t>
        <w:br/>
      </w:r>
    </w:p>
    <w:p>
      <w:r>
        <w:t>囮##囮</w:t>
        <w:br/>
        <w:br/>
        <w:t>《説文》：“囮，譯也。从囗、化。率鳥者，繫生鳥以來之名曰囮。讀若譌。㘥，囮或从繇。”</w:t>
        <w:br/>
        <w:br/>
        <w:t>é　《廣韻》五禾切，平戈疑。又以周切。歌部。</w:t>
        <w:br/>
        <w:br/>
        <w:t>（1）鸟媒，捕鸟时用来引诱同类鸟的鸟。今称“囮子”，也称“㘥子”。《玉篇·囗部》：“囮，鳥媒也。”《廣韻·戈韻》：“囮，網鳥者媒。”*元**楊維禎*《雉子斑》：“網羅一相失，誤為囮所危。”*清**吴翌鳳*《蔡邕論》：“今夫捕鳥者，擇其黠者以為囮，穀米以飼，濾泉而飲。”</w:t>
        <w:br/>
        <w:br/>
        <w:t>（2）媒介，诱惑物。《資治通鑑·隋文帝仁壽二年》：“聞謗而怒者，讒之囮也；見譽而喜者，佞之媒也。”*清**顧炎武*《天下郡國利病書·浙江五》：“四十二年，令副參遊守等官自募家丁，執名在官，一體給糧，則將官私募之囮也。”*清**黄叔璥*《臺海使槎録》卷二：“賭博，惡業也……挾資登場，叫號争鬨，始則出於典鬻，繼則流於偷竊，實長奸之囮也。”</w:t>
        <w:br/>
        <w:br/>
        <w:t>（3）讹诈；诱骗。*清**王夫之*《讀通鑑論·中宗九》：“若後世教衰行薄，私利乘權，無不可爵餌之士，無不可利囮之民。”《儒林外史》第五十四回：“虔婆聽見他囮着獃子，要了花錢。”</w:t>
        <w:br/>
        <w:br/>
        <w:t>（4）化，化生。*北周**衛元嵩*《元包經·太陰·坤》：“羣類囮育，庶物甡植。”*蘇源明*傳：“羣類囮育，所化者衆也；庶類甡植，所生者多也。”</w:t>
        <w:br/>
      </w:r>
    </w:p>
    <w:p>
      <w:r>
        <w:t>囯##囯</w:t>
        <w:br/>
        <w:br/>
        <w:t>同“國”。《龍龕手鑑·囗部》：“囯”，“國”的俗字。《宋元以來俗字譜》：“國”，《列女傳》、《取經詩話》、《嶺南遺事》等均作“囯”。《五代史平話》上：“*劉季*殺了*項羽*，自立囯號曰*漢*。”</w:t>
        <w:br/>
      </w:r>
    </w:p>
    <w:p>
      <w:r>
        <w:t>困##困</w:t>
        <w:br/>
        <w:br/>
        <w:t>《説文》：“困，故廬也。从木在囗中。𣏔，古文困。”*徐灝*注箋：“故廬之訓，未詳其恉。困，疑即古梱字，囗，束木也。”*俞樾*《兒笘録》：“困之為故廬，經傳無徵，且木在囗中，於故廬意亦無取。今按：困者，梱之古文也。《木部》：‘梱，門橜也，从木，困聲。’困既从木，梱又从木，緟複無理，此蓋後出字，古字止作困。从囗者，象門之四旁，上為楣，下為閫，左右為棖也，其中之木即所謂橜也。”</w:t>
        <w:br/>
        <w:br/>
        <w:t>kùn　《廣韻》苦悶切，去慁溪。諄部。</w:t>
        <w:br/>
        <w:br/>
        <w:t>（1）艰难；窘迫。《廣雅·釋詁四》：“困，窮也。”《書·盤庚中》：“汝不憂朕之攸困，乃咸大不宣乃心。”《禮記·中庸》：“事前定，則不困。”《史記·屈原賈生列傳》：“*齊*竟怒不救*楚*，*楚*大困。”又匮乏；短缺。《左傳·僖公三十年》：“行李之往來，共其乏困。”</w:t>
        <w:br/>
        <w:br/>
        <w:t>（2）尽；极。《廣雅·釋詁一》：“困，極也。”《論語·堯曰》：“四海困窮，天禄永終。”*何晏*集解：“困，極也。”《國語·越語下》：“日困而還，月盈而匡。”*清**王夫之*《張子正蒙注·三十篇》：“困之中必有通焉，窮則變，變則通。”</w:t>
        <w:br/>
        <w:br/>
        <w:t>（3）使处于艰难窘迫或无法摆脱的境地；围困。《左傳·襄公二十二年》：“子三困我於朝，吾懼，不敢不見。”《新五代史·張全義傳》：“少以田家子役于縣，縣令數困辱之。*全義*因亡入*黄巢*。”*鲁迅*《且介亭杂文二集·“题未定”草七》：“在文学，则被拘迫而‘摘句’。但‘摘句’又大足以困人。”</w:t>
        <w:br/>
        <w:br/>
        <w:t>（4）精力不济；疲倦。《廣韻·慁韻》：“困，悴也。”《管子·宙合》：“夫鳥之飛也，必還山集谷；不還山則困，不集谷則死。”《後漢書·耿純傳》：“（*世祖*）勞*純*曰：‘昨夜困乎？’”*老舍*《骆驼祥子》五：“一进他那间小屋，他心中一凉，又不困了。”</w:t>
        <w:br/>
        <w:br/>
        <w:t>（5）方言。睡。*章炳麟*《新方言·釋言》：“今*直隸*、*淮西*、*江南*、*浙江*皆謂寢曰困。”《老殘遊記》第五回：“我困在大門旁邊南屋裏，你老有事，來招呼我罷。”*周立波*《山乡巨变》：“她一口气跑回了家里，走进自己的房间，闩上房门，困在铺上，拿被窝蒙头盖住了身子。”</w:t>
        <w:br/>
        <w:br/>
        <w:t>（6）隐居。《方言》卷十三：“困，逃也。”*章炳麟*《新方言·釋言》：“《方言》‘困，逃也’，蓋謂遁世隱居爾。”</w:t>
        <w:br/>
        <w:br/>
        <w:t>（7）六十四卦之一，卦象为☀，坎下兑上。《易·困》：“象曰：澤無水，困。”</w:t>
        <w:br/>
        <w:br/>
        <w:t>（8）草名。《爾雅·釋草》：“困，衱袶。”*郭璞*注：“未詳。”</w:t>
        <w:br/>
        <w:br/>
        <w:t>（9）门限；门橛。后作“梱”。《墨子·備城門》：“試藉車之力，而為之困。”*孫詒讓*閒詁：“困，梱之借字。《説文·木部》云：‘梱，門橜也。’”</w:t>
        <w:br/>
        <w:br/>
        <w:t>（10）“睏”的简化字。</w:t>
        <w:br/>
      </w:r>
    </w:p>
    <w:p>
      <w:r>
        <w:t>囱##囱</w:t>
        <w:br/>
        <w:br/>
        <w:t>（一）chuāng　《廣韻》楚江切，平江初。東部。</w:t>
        <w:br/>
        <w:br/>
        <w:t>同“窗”。《説文·囱部》：“囱，在牆曰牖，在屋曰囱。窗，或从穴。”*宋**蘇軾*《柳子玉亦見和因以送之兼寄其兄子璋道人》：“晴囱嚥日肝腸暖，古殿朝真屨袖香。”*清**龔自珍*《孝拱手抄詞·喝火令》：“端正當囱户，停匀嚲步摇。”</w:t>
        <w:br/>
        <w:br/>
        <w:t>（二）cōng　《廣韻》倉紅切，平東清。</w:t>
        <w:br/>
        <w:br/>
        <w:t>（1）灶突。今称烟囱。《玉篇·囱部》：“囱，通孔也，竈突也。”</w:t>
        <w:br/>
        <w:br/>
        <w:t>（2）同“悤”。悤悤，急忙。*宋**陸游*《讀胡基仲舊詩有感》：“囱囱去日多於髮，不獨悲君亦自悲。”*苏曼殊*《与刘三书》：“囱囱不尽所怀。”</w:t>
        <w:br/>
      </w:r>
    </w:p>
    <w:p>
      <w:r>
        <w:t>囲##囲</w:t>
        <w:br/>
        <w:br/>
        <w:t>tōng　《改併四聲篇海》引《搜真玉鏡》他琮切。</w:t>
        <w:br/>
        <w:br/>
        <w:t>策。《改併四聲篇海·囗部》引《搜真玉鏡》：“囲，策也。”</w:t>
        <w:br/>
      </w:r>
    </w:p>
    <w:p>
      <w:r>
        <w:t>围##围</w:t>
        <w:br/>
        <w:br/>
        <w:t>“圍”的简化字。</w:t>
        <w:br/>
      </w:r>
    </w:p>
    <w:p>
      <w:r>
        <w:t>囵##囵</w:t>
        <w:br/>
        <w:br/>
        <w:t>“圇”的简化字。</w:t>
        <w:br/>
      </w:r>
    </w:p>
    <w:p>
      <w:r>
        <w:t>囶##囶</w:t>
        <w:br/>
        <w:br/>
        <w:t>同“國”。《玉篇·囗部》：“囶，古文國字。”</w:t>
        <w:br/>
      </w:r>
    </w:p>
    <w:p>
      <w:r>
        <w:t>囷##囷</w:t>
        <w:br/>
        <w:br/>
        <w:t>《説文》：“囷，廪之圜者。从禾在囗中。圜謂之囷，方謂之京。”</w:t>
        <w:br/>
        <w:br/>
        <w:t>qūn　《廣韻》去倫切，平諄溪。諄部。</w:t>
        <w:br/>
        <w:br/>
        <w:t>（1）古代圆形谷仓。《説文·囗部》：“囷，廪之圜者。”《廣韻·真韻》：“倉圓曰囷。”《詩·魏風·伐檀》：“不稼不穡，胡取禾三百囷兮？”*鄭玄*箋：“圓者為囷。”《國語·吴語》：“今*吴*民既罷，而大荒薦饑，市無赤米，而囷鹿空虚。”*韋昭*注：“員曰囷，方曰鹿。”*元**王禎*《農書·農器圖譜十》：“今貯穀圓𥫱，泥塗其内，草苫於上，謂之露𥫱者，即囷也。”</w:t>
        <w:br/>
        <w:br/>
        <w:t>（2）样子像囷仓的事物。《山海經·中山經》：“又東五十里，曰*少室之山*，百草木成囷。”*郝懿行*箋疏：“蓋言草木屯聚如倉囷之形也。”*唐**宋之問*《自衡陽至韶州謁能禪師》：“*湘*岸竹泉幽，*衡*峯石囷閉。”</w:t>
        <w:br/>
        <w:br/>
        <w:t>（3）积聚；聚拢。《徐霞客遊記·楚遊日記》：“山高無水，有火不成炊，命導猺砍大木，積焚之，囷箐圍火，為度宵計。”*清**魏源*《城守篇·守備下》：“其有大樹及竹木囷積者，皆攻城之具也，或除或禁，或運入之。”</w:t>
        <w:br/>
      </w:r>
    </w:p>
    <w:p>
      <w:r>
        <w:t>囸##囸</w:t>
        <w:br/>
        <w:br/>
        <w:t>同“日”。《改併四聲篇海·囗部》引《奚韻》：“囸，人質切。日月也。”《篇海類編·人事類·囗部》：“囸，古文日字。”一说同“實”。《字彙補·囗部》：“囸，*楊時喬*《古文周易》：與實同。”</w:t>
        <w:br/>
      </w:r>
    </w:p>
    <w:p>
      <w:r>
        <w:t>囹##囹</w:t>
        <w:br/>
        <w:br/>
        <w:t>《説文》：“囹，獄也。从囗，令聲。”</w:t>
        <w:br/>
        <w:br/>
        <w:t>líng　《廣韻》郎丁切，平青來。耕部。</w:t>
        <w:br/>
        <w:br/>
        <w:t>〔囹圄〕牢狱。《説文·囗部》：“囹，獄也。”*桂馥*義證：“《白虎通》：‘三王始有獄，*夏*曰夏臺，*殷*曰牖里，*周*曰囹圄。’”《玉篇·囗部》：“囹，囹圄，獄也。”《韓非子·三守》：“至於守司囹圄，禁制刑罰，人臣擅之，此謂刑刼。”《禮記·月令》：“（仲春）命有司，省囹圄，去桎梏。”*孔穎達*疏：“*蔡（邕*）云：‘囹，牢也；圄，止也，所以止出入，皆罪人所舍也。’”《漢書·禮樂志》：“禍亂不作，囹圄空虚。”*顔師古*注：“囹，獄也；圄，守也，故總言囹圄。”也单用“囹”。*唐**韓愈*《答張徹》：“下險疑墮井，字官類拘囹。”*宋**陸游*《晚涼述懷》：“屏醫却藥疾良已，破械空囹盜自消。”</w:t>
        <w:br/>
      </w:r>
    </w:p>
    <w:p>
      <w:r>
        <w:t>固##固</w:t>
        <w:br/>
        <w:br/>
        <w:t>《説文》：“固，四塞也。从囗，古聲。”</w:t>
        <w:br/>
        <w:br/>
        <w:t>gù　《廣韻》古暮切，去暮見。魚部。</w:t>
        <w:br/>
        <w:br/>
        <w:t>（1）险要。《説文·囗部》：“固，四塞也。”《周禮·夏官·叙官》：“掌固。”*鄭玄*注：“固，國所依阻者也。國曰固，野曰險。”《論語·季氏》：“今夫*顓臾*，固而近於*費*。”*何晏*集解引*馬融*曰：“固謂城郭完堅，兵甲利也。”《戰國策·秦策一》：“東有*肴**函*之固。”*高誘*注：“固，堅牢，難攻易守也。”*唐**杜甫*《有感五首》之三：“莫取金湯固，長令宇宙新。”</w:t>
        <w:br/>
        <w:br/>
        <w:t>（2）坚牢；巩固。《玉篇·囗部》：“固，堅固也。”*清**段玉裁*《説文解字注·囗部》：“凡堅牢曰固。”《詩·小雅·天保》：“天保定爾，亦孔之固。”*毛*傳：“固，堅也。”*孔穎達*疏：“言天之安定，汝王位亦甚堅固矣。”《古詩十九首·明月皎夜光》：“良無磐石固，虚名復何益？”*朱德*《和董必武同志七绝五首》之二：“愿与人民同患难，誓拼热血固神州。”</w:t>
        <w:br/>
        <w:br/>
        <w:t>（3）安定。《國語·魯語上》：“*晋*始伯而欲固諸侯，故解有罪之地以分諸侯。”*韋昭*注：“固，猶安也。”《史記·留侯世家》：“（*張）良*因説*漢王*曰：‘王何不燒絶所過棧道，示天下無還心，以固*項王*意？’”*明**諸聖鄰*《大唐秦王詞話》第六十四回：“今虜既深入，必有懼心，與戰則克，與和則固，制服*突厥*，在此一舉。”</w:t>
        <w:br/>
        <w:br/>
        <w:t>（4）专一；坚定。《廣韻·暮韻》：“固，一也。”《國語·周語上》：“吾聞夫*犬戎*樹惇，帥舊德而守終純固，其有以禦我矣！”*韋昭*注：“固，一也。言*犬戎*循先王之舊德，奉其常職，天性專一，終身不移。”《韓非子·五蠹》：“是以賞莫如厚而信，使民利之；罰莫如重而必，使民畏之；法莫如一而固，使民知之。”*陈奇猷*校注：“一，謂統一；固，謂不變。”*宋**孔平仲*《續世説》卷一：“孝友淳深，立身貞固。”</w:t>
        <w:br/>
        <w:br/>
        <w:t>（5）愚陋；固执。《廣雅·釋言》：“固，陋也。”《論語·子罕》：“子絶四：毋意，毋必，毋固，毋我。”*邢昺*疏：“常人之情……好堅固其行。”《孟子·告子下》：“固哉！*高*叟之為詩也。”*趙岐*注：“固，陋也。”*清**侯朝宗*《贈季弟序》：“士不因時變通，守一卷之書，終其身吚唔呻吟，以為不失祖父之舊，亦何其固而不知所擇也。”</w:t>
        <w:br/>
        <w:br/>
        <w:t>（6）闭；闭塞。《素問·至真要大論》：“諸厥固泄，皆屬於下。”*王冰*注：“厥，謂氣逆也；固，謂禁固也。”《漢書·揚雄傳》：“是以欲談者宛舌而固聲，欲行者擬足而投迹。”*顔師古*注：“固，閉也。”《三國志·魏志·陳思王植傳》：“國之綱紀，本無禁固諸國通問之詔也。”</w:t>
        <w:br/>
        <w:br/>
        <w:t>（7）废；破败。《字彙補·囗部》：“固，廢也。”《國語·魯語上》：“夫*莒*太子殺其君而竊其寳來，不識窮固又求自邇，為我流之於*夷*。”*韋昭*注：“固，廢也。”《荀子·王霸》：“彼持國者，必不可以獨也。然則彊固榮辱在於取相矣！”*梁启雄*注：“固，破敗也，與彊義相反。”</w:t>
        <w:br/>
        <w:br/>
        <w:t>（8）副词。1.一再；坚决地。《集韻·莫韻》：“固，一曰再辭。”《書·大禹謨》：“*禹*拜稽首固辭。”*孔*傳：“再辭曰固。”《史記·齊太公世家》：“*管仲*固諫，不聽。”《老殘遊記》第四回：“那人再三固讓，*老殘*仍送出大門，看那人上馬去了。”2.必然；一定。《左傳·桓公五年》：“*蔡*、*衛*不枝，固將先奔。”*唐**柳宗元*《封建論》：“州縣之設，固不可革也。”《紅樓夢》第四回：“凶犯自然是拿不來的，原告固是不依。”3.常常。《廣韻·暮韻》：“固，常也。”《國語·周語上》：“有神降於*莘*，王問於*内史過*曰：‘是何故？固有之乎？’”《吕氏春秋·首時》：“時固不易得，……故聖人之所貴唯時也。”*高誘*注：“固，常也。”4.本来；原来。《左傳·僖公十五年》：“愎諫違卜，固敗是求，又何逃焉？”《孟子·梁惠王上》：“百姓皆以王為愛也，臣固知王之不忍也。”*唐**杜甫*《自京赴奉先縣詠懷五百字》：“葵藿傾太陽，物性固莫奪。”5.已经；早就。《國語·晋語六》：“臣固聞之，*郤至*欲為難……。”*韋昭*注：“固，久也。”《孟子·滕文公上》：“*滕*固行之矣。”6.诚然；确实。*宋**陸游*《劍門關》：“客主固殊勢，存亡終在人。”《聊齋志異·王大》：“諂者固可誅，謬者亦可恨也。”*鲁迅*《三闲集·文艺与革命》：“但我以为一切文艺固是宣传，而一切宣传却并非全是文艺。”7.姑且；先。《老子》第三十六章：“將欲歙之，必固張之；將欲弱之，必固强之。”《淮南子·人間》：“其事未究，固試往復問之。”</w:t>
        <w:br/>
        <w:br/>
        <w:t>（9）连词。表示因果关系，相当于“因此”、“所以”。《楚辭·離騷》：“不量鑿而正枘兮，固前脩以葅醢。”*唐**柳宗元*《封建論》：“吾固曰：非聖人之意也，勢也。”</w:t>
        <w:br/>
        <w:br/>
        <w:t>（10）通“胡（hú）”。何，何以。《莊子·天地》：“夫明白入素，无為復朴，體性抱神，以遊世俗之間者，汝將固驚邪？”*俞樾*平議：“固，讀為胡。胡、固並從古聲，故得通用。‘汝將胡驚邪’，言汝與真*渾沌遇*則不驚也……固猶故也。是以固為胡，猶以故為胡矣。”《楚辭·離騷》：“固時俗之工巧兮，偭規矩而改錯？”*闻一多*《古典新義》：“固疑何之誤……‘何’有疑怪意，作固，則肯定矣。”</w:t>
        <w:br/>
        <w:br/>
        <w:t>⑪嫉妬。《逸周書·祭公》：“汝無以嬖御固*莊后*，汝無以小謀敗大作。”*王念孫*雜志：“固，讀為婟，音護。《説文》‘婟，嫪也。’《廣雅》作‘嫭’，云：‘嫉、嫪、嫭，妬也。’‘是婟’與‘嫉姤’同義。”</w:t>
        <w:br/>
        <w:br/>
        <w:t>⑫经久难治的（疾病）。后作“痼”。《字彙補·囗部》：“固，與痼同。”《禮記·月令》：“（季冬之月）行春令，則胎夭多傷，國多固疾。”《後漢書·皇甫規傳》：“臣素有固疾，恐犬馬齒窮，不報大恩，願乞冗官，備單車一介之使。”</w:t>
        <w:br/>
        <w:br/>
        <w:t>⑬姓。*宋**邵思*《姓解》卷三：“固，*晋平公*時，有舟人*固乘*。”《萬姓統譜·遇韻》：“固，見《姓苑》。”</w:t>
        <w:br/>
      </w:r>
    </w:p>
    <w:p>
      <w:r>
        <w:t>囻##囻</w:t>
        <w:br/>
        <w:br/>
        <w:t>同“國”。《龍龕手鑑·囗部》：“囻，俗；正作國。”</w:t>
        <w:br/>
      </w:r>
    </w:p>
    <w:p>
      <w:r>
        <w:t>囼##囼</w:t>
        <w:br/>
        <w:br/>
        <w:t>同“胎”。《改併四聲篇海·囗部》引《搜真玉鏡》：“囼，音胎字。”《字彙補·囗部》：“囼，與胎同。”</w:t>
        <w:br/>
      </w:r>
    </w:p>
    <w:p>
      <w:r>
        <w:t>国##国</w:t>
        <w:br/>
        <w:br/>
        <w:t>“國”的简化字。</w:t>
        <w:br/>
      </w:r>
    </w:p>
    <w:p>
      <w:r>
        <w:t>图##图</w:t>
        <w:br/>
        <w:br/>
        <w:t>“圖”的简化字。</w:t>
        <w:br/>
      </w:r>
    </w:p>
    <w:p>
      <w:r>
        <w:t>囿##囿</w:t>
        <w:br/>
        <w:br/>
        <w:t>《説文》：“囿，苑有垣也。从囗，有聲。一曰：禽獸曰囿。𡈹，籀文囿。”*高鸿缙*《中國字例》：“字原倚四屮或四木，畫其囿垣之形……故為畜禽獸有垣之囿。”后改为“从囗，有聲”之形声字。</w:t>
        <w:br/>
        <w:br/>
        <w:t>yòu　《廣韻》于救切，去宥云。又于六切。職部。</w:t>
        <w:br/>
        <w:br/>
        <w:t>（1）古代有围墙的园林，用以畜养禽兽以供统治者玩赏。*汉*以后称“苑”。《説文·囗部》：“囿，苑有垣也。”*王筠*句讀：“以苑釋囿者，《周禮·囿人》注：‘囿，今之苑。’然則，古名囿，*漢*名苑也。”《詩·大雅·靈臺》：“王在靈囿，麀鹿攸伏。”*毛*傳：“囿，所以域養鳥獸也。”《國語·周語中》：“藪有圃草，囿有林池。”*韋昭*注：“囿，苑也。”*宋**洪邁*《夷堅丁志》卷二：“（*王觀*）為*海鹽*令，當春月，啓縣囿賣酒，游人沓至。”</w:t>
        <w:br/>
        <w:br/>
        <w:t>（2）泛指四周有拦挡的菜园、果园。*清**段玉裁*《説文解字注·囗部》：“引伸之凡淵奥處曰囿。”《大戴禮記·夏小正》：“（正月）囿有韭。”傳：“囿也者，園之燕者也。”又：“（四月）囿有見杏。”傳：“囿也者，山之燕者也。”*南朝**宋**謝靈運*《從游京口北固應詔》：“原隰荑緑柳，墟囿散紅桃。”</w:t>
        <w:br/>
        <w:br/>
        <w:t>（3）划定的区域。也指城池。*清**段玉裁*《説文解字注·囗部》：“囿，又引伸之，凡分别區域曰囿。*常道將*引《洛書》曰：‘*人皇*始出，分理九州為九囿。’九囿，即《毛詩》之‘九有’、《韓詩》之‘九域’也。”《史記·魏世家》：“*秦*七攻*魏*，五入囿中。”*裴駰*集解引*徐廣*曰：“囿，一作城也。”</w:t>
        <w:br/>
        <w:br/>
        <w:t>（4）集聚。《莊子·則陽》：“湯得其司御*門尹登恆*為之傅之，從師而不囿。”*郭象*注：“任其相聚，非囿之也。”《史記·司馬相如列傳》：“囿騶虞之珍羣，徼麋鹿之怪獸。”*唐**韓愈*《南山詩》：“吾聞京城南，茲維羣山囿。”</w:t>
        <w:br/>
        <w:br/>
        <w:t>（5）事物萃聚的地方。*漢**司馬相如*《上林賦》：“游于六藝之囿，馳騖乎仁義之塗。”*唐**温庭筠*《過孔北海墓二十韻》：“發言驚辨囿，撝翰動文星。”《鏡花緣》第二十三回：“門上有副對聯，寫的是：優游道德之場，休息篇章之囿。”</w:t>
        <w:br/>
        <w:br/>
        <w:t>（6）拘泥；局限。《正字通·囗部》：“識不通廣曰囿，猶言拘墟也。”《莊子·徐无鬼》：“辯士無談説之序則不樂，察士無淩誶之事則不樂，皆囿於物者也。”*宋**蘇軾*《宸奎閣碑一首》：“是時，北方之為佛者，皆留于名相，囿于因果。”*唐弢*《处世小言》：“冲破世俗的罗网，而不为礼教所绳囿。”</w:t>
        <w:br/>
        <w:br/>
        <w:t>（7）古地名，即*笠泽*（今*吴淞江*）。《國語·越語上》：“是故敗*吴*於*囿*。”*韋昭*注：“*囿*，*笠澤*也。”</w:t>
        <w:br/>
      </w:r>
    </w:p>
    <w:p>
      <w:r>
        <w:t>圀##圀</w:t>
        <w:br/>
        <w:br/>
        <w:t>同“國”。《玉篇·囗部》：“圀，古文國字。”*漢**崔駰*《樽銘》：“獻酬交錯，萬圀咸歡。”《敦煌曲子詞·獻忠心》：“早晚得到*唐*圀裏，朝聖明主望丹闕，步步淚，滿衣襟。”</w:t>
        <w:br/>
      </w:r>
    </w:p>
    <w:p>
      <w:r>
        <w:t>圁##圁</w:t>
        <w:br/>
        <w:br/>
        <w:t>yín　《廣韻》語巾切，平真疑。</w:t>
        <w:br/>
        <w:br/>
        <w:t>（1）河流名。*圁水*，上游即今*内蒙古自治区*的*乌兰木伦河*，下游即今*陕*北的*窟野河*。《史記·匈奴列傳》：“*晋文公*攘*戎**翟*，居于*河*西*圁*、*洛*之間，號曰*赤翟*、*白翟*。”《水經注·河水》：“水出縣南*神銜山*，出峽東至*長城*入于*圁*。”《通志·地理略》：“（*河水*）又南過*上郡**白土縣*，*圁水*從西來入焉。”</w:t>
        <w:br/>
        <w:br/>
        <w:t>（2）地名用字。《廣韻·真韻》：“圁，*圁陽*，縣名，在*西河*。”《水經注·河水》：“又南過*西河**圁陽縣*東。”</w:t>
        <w:br/>
      </w:r>
    </w:p>
    <w:p>
      <w:r>
        <w:t>圂##圂</w:t>
        <w:br/>
        <w:br/>
        <w:t>《説文》：“圂，廁也。从囗，象豕在囗中也。會意。”</w:t>
        <w:br/>
        <w:br/>
        <w:t>（一）hùn　《廣韻》胡困切，去慁匣。諄部。</w:t>
        <w:br/>
        <w:br/>
        <w:t>（1）猪圈。《説文·囗部》：“圂，廁也。”《玉篇·囗部》：“圂，豕所居也。”《漢書·五行志中》：“豕出圂，壞都竈，銜其鬴六七枚置殿前。”*顔師古*注：“圂者，養豕之牢也。”《新唐書·五行志三》：“*咸通*七年，*徐州**蕭縣*民家豕出圂舞。”</w:t>
        <w:br/>
        <w:br/>
        <w:t>（2）厕所；堆垃圾的地方。《廣雅·釋宫》：“圂，廁也。”《六書故·工事二》：“廁以穢故，亦謂之圂。”*杨树达*《積微居小學金石論叢·釋圂》：“古人豕牢本兼廁清之用，故*韋昭*云‘豕牢，廁也’是也。今*長沙*農家廁清豕圈，猶古代之遺制矣。”《墨子·備城門》：“五十步一廁，與下同圂。”*孫詒讓*閒詁：“*畢*云《説文》云‘圂，廁也’。*詒讓*案：上廁為城上之廁，圂則城下積不潔之處。”</w:t>
        <w:br/>
        <w:br/>
        <w:t>（3）通“惲（yùn）”。厚重。*清**朱駿聲*《説文通訓定聲·屯部》：“圂，叚借為惲。”《新書·道術》：“誠動可畏謂之威，反威為圂。”</w:t>
        <w:br/>
        <w:br/>
        <w:t>（4）姓。*漢**蔡邕*《處士圂叔則銘》：“伊*漢*二十有一世，處士有*圂典*字*叔則*者。”</w:t>
        <w:br/>
        <w:br/>
        <w:t>（二）huàn　《集韻》胡慣切，去諫匣。</w:t>
        <w:br/>
        <w:br/>
        <w:t>同“豢”。《集韻·諫韻》：“豢，或作圂。”《禮記·少儀》：“君子不食圂腴，小子走而不趨。”*鄭玄*注：“《周禮》‘圂’作‘豢’，謂犬豕之屬食米穀者也。”*孔穎達*疏：“圂，猪犬也；腴，猪犬腸也。”*陸德明*釋文：“圂與豢同。”</w:t>
        <w:br/>
      </w:r>
    </w:p>
    <w:p>
      <w:r>
        <w:t>圃##圃</w:t>
        <w:br/>
        <w:br/>
        <w:t>《説文》：“圃，穜菜曰圃。从囗，甫聲。”</w:t>
        <w:br/>
        <w:br/>
        <w:t>pǔ　《廣韻》博古切，上姥幫。又博故切。魚部。</w:t>
        <w:br/>
        <w:br/>
        <w:t>（1）菜园。也指种植花草、苗木的园地。如：菜圃；苗圃。《説文·囗部》：“圃，穜菜曰圃。”《玉篇·囗部》：“圃，菜園。”《詩·齊風·東方未明》：“折柳樊圃，狂夫瞿瞿。”*毛*傳：“圃，菜園也。”《周禮·天官·大宰》：“以九職任萬民……二曰園圃，毓草木。”*鄭玄*注：“樹果蓏曰圃。”*宋**王安石*《見遠亭》：“圃畦花氣合，田徑燒痕斑。”</w:t>
        <w:br/>
        <w:br/>
        <w:t>（2）种菜；也指种菜的人。《論語·子路》：“*樊遲*請學稼，子曰：‘吾不如老農。’請學為圃，曰：‘吾不如老圃。’”*何晏*集解：“*馬融*曰：‘樹菜蔬曰圃。’”*唐**柳宗元*《非國語·三川震》：“是特老婦老圃者之為也。”</w:t>
        <w:br/>
        <w:br/>
        <w:t>（3）比喻某些事物丛集之处。*漢**司馬相如*《上林賦》：“修容乎《禮》園，翱翔乎《書》圃。”*南朝**梁**沈約*《齊臨川王行狀》：“洽貫書場，該綜文圃。”*唐**馬總*《大唐奇事·管子文》：“僕實老於書藝，亦自少游圖籍之圃。”</w:t>
        <w:br/>
        <w:br/>
        <w:t>（4）繁茂。《國語·周語中》：“國有郊牧，疆有寓望，藪有圃草，囿有林池，所以禦災也。”*韋昭*注：“圃，大也。必有茂大之草以備財用也。”《文選·班固〈東都賦〉》：“發蘋藻以潛魚，豐圃草以毓獸。”*李善*注：“《韓詩》曰：‘東有圃草。’*薛*君曰：‘圃，博也。’”</w:t>
        <w:br/>
        <w:br/>
        <w:t>（5）姓。《廣韻·姥韻》：“圃，姓。”*宋**邵思*《姓解》卷三：“圃，見《姓苑》。”</w:t>
        <w:br/>
      </w:r>
    </w:p>
    <w:p>
      <w:r>
        <w:t>圄##圄</w:t>
        <w:br/>
        <w:br/>
        <w:t>《説文》：“圄，守之也。从囗，吾聲。”</w:t>
        <w:br/>
        <w:br/>
        <w:t>yǔ　《廣韻》魚巨切，上語疑。魚部。</w:t>
        <w:br/>
        <w:br/>
        <w:t>（1）守御。后作“禦”。《説文·囗部》：“圄，守之也。”*桂馥*義證：“守禦字古作圄……今文圄為囹圄字，圉為牧圉字，禦為守禦字，經傳中相承用之久矣。”《戰國策·趙策三》：“告以理則不可，説以義則不聽，王非戰國守圄之具，其何以當之？”*高誘*注：“圄亦守。”《漢書·賈誼傳》：“上之化也，故父兄之臣誠死宗廟……守圄扞敵之臣誠死城郭封疆。”</w:t>
        <w:br/>
        <w:br/>
        <w:t>（2）囚禁。《玉篇·囗部》：“圄，禁囚也。”《左傳·宣公四年》：“*子越*又惡之，乃以*若敖氏*之族，圄*伯嬴*於*轑陽*而殺之。”*杜預*注：“圄，囚也。”</w:t>
        <w:br/>
        <w:br/>
        <w:t>（3）监狱。《廣韻·語韻》：“圄，囹圄，*周*獄名。”《晏子春秋·内篇·諫下一》：“*景公*藉重而獄多，拘者滿圄，怨者滿朝。”《南史·江淹傳》：“身限幽圄，履影弔心。”*明**謝讜*《四喜記·奔告强婚》：“雖不能片言折獄，亦可喜縣獄空圄。”</w:t>
        <w:br/>
        <w:br/>
        <w:t>（4）同“圉”。古代养马的人。*清**朱駿聲*《説文通訓定聲·豫部》：“圄，經傳皆以圉為之。”《論衡·逢遇》：“馬圄之説無方，而野人説之；*子貢*之説有義，野人不聽。”</w:t>
        <w:br/>
        <w:br/>
        <w:t>（5）同“敔”。一种乐器，敲击以表示乐曲终止。*宋**孫奕*《履齋示兒編·字説·字異而義同》：“敔者，止樂之器。二《禮》、《尚書》謂之敔，《詩》謂之圄，其為樂一也。”按：《詩·周頌·有瞽》作“圉”。</w:t>
        <w:br/>
      </w:r>
    </w:p>
    <w:p>
      <w:r>
        <w:t>圅##圅</w:t>
        <w:br/>
        <w:br/>
        <w:t>同“函”。《説文·𢎘部》：“圅，舌也。”*邵瑛*羣經正字：“今經典作函。”《正字通·囗部》：“圅，函本字。”</w:t>
        <w:br/>
      </w:r>
    </w:p>
    <w:p>
      <w:r>
        <w:t>圆##圆</w:t>
        <w:br/>
        <w:br/>
        <w:t>“圓”的简化字。</w:t>
        <w:br/>
      </w:r>
    </w:p>
    <w:p>
      <w:r>
        <w:t>圇##圇</w:t>
        <w:br/>
        <w:br/>
        <w:t>〔囵〕</w:t>
        <w:br/>
        <w:br/>
        <w:t>lún　《改併四聲篇海》引《俗字背篇》音倫。</w:t>
        <w:br/>
        <w:br/>
        <w:t>〔囫圇〕见“囫”。</w:t>
        <w:br/>
      </w:r>
    </w:p>
    <w:p>
      <w:r>
        <w:t>圈##圈</w:t>
        <w:br/>
        <w:br/>
        <w:t>《説文》：“圈，養畜之閑也。从囗，卷聲。”</w:t>
        <w:br/>
        <w:br/>
        <w:t>（一）juàn　《廣韻》渠篆切，上獮羣。又求晚切，臼万切。元部。</w:t>
        <w:br/>
        <w:br/>
        <w:t>（1）养牲畜、禽兽的有栅栏的地方。如：猪圈；羊圈。《説文·囗部》：“圈，養畜之閑也。”*段玉裁*注：“閑，闌也。《牛部》曰：‘牢，閑，養牛馬圈也。’是牢與圈得通稱也。”《玉篇·囗部》：“圈，牢也。”《淮南子·主術》：“養虎豹犀象者，為之圈檻，供其嗜欲。”《漢書·張釋之傳》：“（*釋之*）從行，上登虎圈。”*顔師古*注：“圈，養獸之所也。”*清**納蘭性德*《渌水亭雜識》卷一：“樹栅作圈收雞䐁。”</w:t>
        <w:br/>
        <w:br/>
        <w:t>（2）都邑；城邑。《太玄·交》：“大圈閎閎，小圈交之。”*俞樾*平議：“*范望*注曰：‘圈，國也。’是圈有國邑之義。”</w:t>
        <w:br/>
        <w:br/>
        <w:t>（3）*春秋*邑名。《廣韻·願韻》：“圈，邑名。”《公羊傳·文公十一年》：“*楚子*伐*圈*。”</w:t>
        <w:br/>
        <w:br/>
        <w:t>（4）姓。《廣韻·阮韻》：“圈，姓。*後漢*末*圈稱*字*幼舉*，撰《陳留風俗傳》。*圈*氏本氏於其國。”《通志·氏族略五》：“*圈*氏，音倦，*芈*姓。《風俗通》：‘*楚**鬻熊*之後，望出*陳留*。’”</w:t>
        <w:br/>
        <w:br/>
        <w:t>（二）juān</w:t>
        <w:br/>
        <w:br/>
        <w:t>（1）把禽兽关在栅栏里。*漢**張衡*《西京賦》：“鼻赤象，圈巨狿。”*明**孫蕢*《次歸州》：“居人養犬獲山鹿，穉子縛柴圈野雞。”《高玉宝·鬼子兵来了》：“*玉宝*圈上猪，跑进屋去。”</w:t>
        <w:br/>
        <w:br/>
        <w:t>（2）关闭；拘禁。《晋書·劉頌傳》：“*魏氏*承之，圈閉親戚，幽囚子弟，是以神器速傾。”《紅樓夢》第四十七回：“我只恨天天圈在家裏，一點兒做不得主，行動就有人知道。”*老舍*《骆驼祥子》十五：“有气，可是不肯发作，全圈在心里。”</w:t>
        <w:br/>
        <w:br/>
        <w:t>（三）quān　《集韻》去爰切，平元溪。</w:t>
        <w:br/>
        <w:br/>
        <w:t>（1）屈木；屈木所制器皿。《集韻·元韻》：“圈，屈木也。”又《㒨韻》：“棬，屈木盂也。或作圈。”《禮記·玉藻》：“母没而杯圈不能飲焉，口澤之氣存焉爾。”*鄭玄*注：“圈，屈木所為，謂卮匜之屬。”</w:t>
        <w:br/>
        <w:br/>
        <w:t>（2）环形的东西。如：圆圈；铁圈；竹圈；花圈。《儒林外史》第三回：“卷面上加了三圈，即填了第一名。”*老舍*《骆驼祥子》八：“一趟车拉下来，灰土被汗合成了泥，糊在脸上，只露着眼与嘴三个冻红了的圈。”</w:t>
        <w:br/>
        <w:br/>
        <w:t>（3）画环形（以作记号）。如：圈选；用红笔圈出来。《儒林外史》第三回：“（*周學道*）忙取筆細細圈點。”*清**魏源*《皇朝經世文編五例》：“句讀以省瀏覽，圈識以明章段。”</w:t>
        <w:br/>
        <w:br/>
        <w:t>（4）划定范围；围。如：用篱笆把菜地圈起来。《清朝野史大觀·蘇克撒哈之誅》：“攝政初入都，圈地分八旗。”*曹禺*《雷雨》第四幕：“现在那儿已经用绳子圈起来。”</w:t>
        <w:br/>
        <w:br/>
        <w:t>（5）区域；范围；框框。《淮南子·原道》：“是故有生於無，實出於虚，天下為之圈，則名實同居。”*高誘*注：“圈，陬也。”*梁启超*《新中国未来记》第五回：“彼中势圈，久入狼*俄*。”*鲁迅*《花边文学·批评家的批评家》：“我们曾经在文艺批评史上见过没有一定圈子的批评家吗？都有的，或者是美的圈，或者是真实的圈，或者是前进的圈。”</w:t>
        <w:br/>
        <w:br/>
        <w:t>（6）量词。如：一圈铁丝。《朱子語類·雜儀》：“某在*同安*作簿時，朝廷亦有文字，令百官皆戴帽。某時坐轎有碍，後於轎頂上添了一圈竹。”洪*深*《赵阎王》第一幕：“这十六圈麻将，总得四更天才完得了。”</w:t>
        <w:br/>
        <w:br/>
        <w:t>（四）quán</w:t>
        <w:br/>
        <w:br/>
        <w:t>弯曲。《兒女英雄傳》第十四回：“那跑堂兒的見問，一手把開水壺擱在灰臺兒上扶着，又把那隻胳膊圈過來，抱了那壺梁兒。”*柳青*《狠透铁》：“风湿性腰腿疼大大限制着他的活动，整得他每天早晨拱着腰圈着腿走路。”</w:t>
        <w:br/>
        <w:br/>
        <w:t>（五）juǎn　《集韻》苦遠切，上阮溪。</w:t>
        <w:br/>
        <w:br/>
        <w:t>转，慢步转来转去。《集韻·阮韻》：“圈，圈豚，行不舉足皃。一曰：轉也。”《禮記·玉藻》：“圈豚行，不舉足，齊如流，席上亦然。”*鄭玄*注：“圈，轉也。”*孔穎達*疏：“圈，轉也。豚，循也。言徐趨法曳轉足循地而行也。不舉足者，謂足不離地。”</w:t>
        <w:br/>
      </w:r>
    </w:p>
    <w:p>
      <w:r>
        <w:t>圉##圉</w:t>
        <w:br/>
        <w:br/>
        <w:t>《説文》：“圉，囹圄，所以拘罪人。从㚔，从囗。一曰：圉，垂也。一曰：圉人，掌馬者。”*王襄*《簠室殷契類纂》：“（甲骨文）从執，从囗。執，*許*説‘捕罪人也。’囗，古圍字。捕罪人而拘于圍中，圉之誼尤塙。”</w:t>
        <w:br/>
        <w:br/>
        <w:t>yǔ　《廣韻》魚巨切，上語疑。魚部。</w:t>
        <w:br/>
        <w:br/>
        <w:t>（1）牢狱。后作“圄”。《説文·㚔部》：“圉，囹圄，所以拘罪人。”*王筠*釋例：“圉下云‘囹圉’，*小徐*、《集韻》、《類篇》引皆同，*毛*初印本，*孫*、*鮑*二本，《五音韻譜》皆作‘囹圄’，蓋圉為古字，圄為後作。”《漢書·王褒傳》：“昔*周公*躬吐捉之勞，故有圉空之隆。”*顔師古*注：“一飯三吐飡，一沐三捉髮，以賓賢士，故能成太平之化，刑措不用，囹圄空虚也。”</w:t>
        <w:br/>
        <w:br/>
        <w:t>（2）养马。《玉篇·囗部》：“圉，養馬也。”《周禮·夏官·叙官》：“圉師。”*鄭玄*注：“養馬曰圉。”《左傳·哀公十四年》：“*孟孺子*洩將圉馬於*成*，*成*宰*公孫宿*不受。”*杜預*注：“圉，畜養也。”《文選·張衡〈東京賦〉》：“圉*林*氏之騶虞，擾澤馬與騰黄。”*李善*注引*薛綜*曰：“圉，牢養也。”也用以称养马的人。《左傳·昭公七年》：“馬有圉，牛有牧。”《潛夫論·論榮》：“處隸圉不足以為耻，撫四海不足以為榮。”《水滸全傳》第九十八回：“却有本部内一个軍卒，他原是*田虎*手下的馬圉。”又指养马的地方。*清**黄叔璥*《臺海使槎録·北路諸羅番一》：“廪囷圈圉，次第井井，環植莿竹，至數十畝。”</w:t>
        <w:br/>
        <w:br/>
        <w:t>（3）边境。《爾雅·釋詁下》：“圉，垂也。”*邢昺*疏引*孫炎*曰：“圉，國之四垂也。”*清**徐灝*《説文解字注箋·㚔部》：“圉有圍守義，故引申為邊垂之偁。”《詩·大雅·召旻》：“我居圉卒荒。”*毛*傳：“圉，垂也。”《左傳·隱公十一年》：“寡人之使吾子處此，不唯*許國*之為，亦聊以固吾圉也。”*杜預*注：“圉，邊垂也。”*清**陳廷敬*《平滇雅三篇·岳湖逐寇也》：“我疆大矣，我圉溢矣。”</w:t>
        <w:br/>
        <w:br/>
        <w:t>（4）通“禦（yù）”。阻止；抵御。《爾雅·釋言》：“圉，禁也。”《字彙·囗部》：“圉，與禦同。止也，扞也，拒也。”*清**朱駿聲*《説文通訓定聲·豫部》：“圉，叚借為禦。”《詩·大雅·桑柔》：“多我覯𤸅，孔棘我圉。”*鄭玄*箋：“圉，當作禦。”《墨子·節用上》：“其為宫室何？以為冬以圉風寒，夏以圉暑雨。”《漢書·敍傳下》：“建設藩屏，以强守圉。”</w:t>
        <w:br/>
        <w:br/>
        <w:t>（5）同“敔”。乐器名。《正字通·囗部》：“圉，同敔，樂器。《虞書》、《周禮》皆从敔，《石經》誤作圉，舊註圉與敔同。”《詩·周頌·有瞽》：“應田縣鼓，鞉磬柷圉。”*毛*傳：“圉，楬也。”*孔穎達*疏：“圉、敔古今字耳。”《子華子·虎會問》：“鐘鼓柷圉，日以耺考而和聲不聞。”</w:t>
        <w:br/>
        <w:br/>
        <w:t>（6）月阳名之一。《爾雅·釋天》：“月陽：月在甲曰畢，在乙曰橘，在丙曰修，在丁曰圉，在戊曰厲，在己曰則，在庚曰窒，在辛曰塞，在壬曰終，在癸曰極。”</w:t>
        <w:br/>
        <w:br/>
        <w:t>（7）古地名。《史記·楚世家》：“還射*圉*之東，解*魏*左肘而外擊*定陶*，則*魏*之東外弃而*大宋*、*方與*二郡者舉矣。”*張守節*正義：“*圉*，城在*汴州**雍丘縣*東。”</w:t>
        <w:br/>
        <w:br/>
        <w:t>（8）姓。《廣韻·語韻》：“圉，姓。”《左傳·哀公十六年》：“*圉公陽*穴宫，負王以如*昭夫人*之宫。”</w:t>
        <w:br/>
      </w:r>
    </w:p>
    <w:p>
      <w:r>
        <w:t>圊##圊</w:t>
        <w:br/>
        <w:br/>
        <w:t>qīng　《廣韻》七情切，平清清。</w:t>
        <w:br/>
        <w:br/>
        <w:t>（1）茅厕，厕所。《廣雅·釋宫》：“圊，廁也。”《釋名·釋宫室》：“廁，或曰圊，言至穢之處宜常修治使潔清也。”《搜神記》卷三：“（*右扶風**臧仲英*）女孫年三四歲，亡之，求不知處；兩三日，乃於圊中糞下啼。”《新唐書·權萬紀傳》：“*祐*遣*弘亮*馳彀騎追擊，斬首，殊支體，投圊中。”*徐珂*《清稗類鈔·盜賊類》：“宫有圊，乃不顧污穢，藏其中。”也指便桶。《明語林·簡傲》：“敕隸人擕圊至會所，手挾一册坐其上。”</w:t>
        <w:br/>
        <w:br/>
        <w:t>（2）清除（污秽）。《醫宗金鑒·辨厥陰病脉證并治全篇》：“下利脈數而渴者，令自愈，設不差，必圊濃血，以有熱故也。”</w:t>
        <w:br/>
      </w:r>
    </w:p>
    <w:p>
      <w:r>
        <w:t>國##國</w:t>
        <w:br/>
        <w:br/>
        <w:t>〔国〕</w:t>
        <w:br/>
        <w:br/>
        <w:t>《説文》：“國，邦也。从囗，从或。”*高鸿缙*《中國字例》：“國之初字，从囗，一為地區之通象，合之為有疆界之地區之意為通象，故為象意而屬指事符；益之以戈聲，故為指事符加聲之形聲字。*周*時借用為或然之或，乃加囗（即圍字）為意符作國……*徐灝*曰：‘邦謂之國，封疆之界謂之域，古但以或字為之。’是也。”</w:t>
        <w:br/>
        <w:br/>
        <w:t>guó　《廣韻》古或切，入德見。職部。</w:t>
        <w:br/>
        <w:br/>
        <w:t>（1）都城；城邑。*清**朱駿聲*《説文通訓定聲·頤部》：“國者，郊内之都也。”《左傳·隱公元年》：“先王之制，大都不過參國之一。”《孟子·萬章下》：“在國曰市井之臣，在野曰草莽之臣。”*趙岐*注：“在國謂都邑也。”《古今小説·沈小霞相會出師表》：“（*沈鍊*）雇着一輛車兒，出了國門，往*保安*進發。”</w:t>
        <w:br/>
        <w:br/>
        <w:t>（2）古代王、侯的封地。《説文·囗部》：“國，邦也。”*段玉裁*注：“邦、國互訓，渾言之也。”《易·師》：“開國承家，小人勿用。”*孔穎達*疏：“若其功大，使之開國為諸侯。”《周禮·天官·大宰》：“大宰之職，掌建邦之六典，以佐王治邦國。”*賈公彦*疏：“《周禮》凡言邦國者，皆是諸侯之國。”*孫詒讓*正義：“上言邦者，據王國而言；下言邦國者，總舉大小侯國通言之。”*唐**柳宗元*《封建論》：“*漢*興，天子之政行於郡，不行於國，制其守宰，不制其侯王。”</w:t>
        <w:br/>
        <w:br/>
        <w:t>（3）国家。如：国有；国法；为国争光。《詩·小雅·節南山》：“秉國之均，四方是維，天子是毗，俾民不迷。”*唐**白居易*《凶宅》：“寄語家與國，人凶非宅凶。”*董必武*《挽沈骊英女士》：“国以民为本，民以食为天。”</w:t>
        <w:br/>
        <w:br/>
        <w:t>（4）地方；地域。《周禮·地官·掌節》：“山國用虎節，土國用人節，澤國用龍節。”*唐**王維*《相思》：“紅豆生南國，春來發幾枝。”*毛泽东*《沁园春·雪》：“北国风光，千里冰封，万里雪飘。”特指故乡。《晋書·陶侃傳》：“（*侃*）欲遜位歸國，佐吏等苦留之。”</w:t>
        <w:br/>
        <w:br/>
        <w:t>（5）建国；建都。《莊子·則陽》：“有國於蝸之左角者曰*觸氏*，有國於蝸之右角者曰*蠻氏*。”《史記·魯周公世家》：“其三月，*周公*往營*成周**雒邑*，卜居焉，曰吉，遂國之。”*明**劉基*《郁離子·千里馬》：“（*徐巿*）私具舟，載其童男女三千人，宅海島而國焉。”</w:t>
        <w:br/>
        <w:br/>
        <w:t>（6）属于本朝的。*三國**魏**曹植*《求自試表》：“今臣無德可述，無功可紀，若此終年，無益國朝。”*唐**杜甫*《韋諷録事宅觀曹將軍畫馬圖》：“國初已來畫鞍馬，神妙獨數*江都王*。”《遼史·百官志一》：“國制簡樸，*漢*制則沿名之風固存也。”</w:t>
        <w:br/>
        <w:br/>
        <w:t>（7）*中国*的。如：国产；国术；国画。</w:t>
        <w:br/>
        <w:br/>
        <w:t>（8）代表国家的。如：国旗；国徽；国宴；国歌；国花。</w:t>
        <w:br/>
        <w:br/>
        <w:t>（9）在某方面为全国最突出的。如：国手；国色；国工。</w:t>
        <w:br/>
        <w:br/>
        <w:t>（10）姓。《廣韻·德韻》：“國，姓，*太公*之後。”《春秋·成公十八年》：“*齊*殺其大夫*國佐*。”</w:t>
        <w:br/>
      </w:r>
    </w:p>
    <w:p>
      <w:r>
        <w:t>圌##圌</w:t>
        <w:br/>
        <w:br/>
        <w:t>（一）chuán　《廣韻》市緣切，平仙禪。</w:t>
        <w:br/>
        <w:br/>
        <w:t>（1）同“篅”。竹或草编织的圆形盛谷器。《釋名·釋宫室》：“圌，以草作之，團團然也。”*畢沅*疏證：“《説文》：‘篅，以判竹圜以盛穀也。’此作圌，亦俗字。”《玉篇·囗部》：“圌，或作篅。”《抱朴子·外篇·守塉》：“稗糲曠於圌廪，薪爨廢於庖廚。”《敦煌曲·十二時》：“養鷄鵝，餵猪狗，雀鼠穿窬圌囤漏。”</w:t>
        <w:br/>
        <w:br/>
        <w:t>（2）通“團（tuán）”。圆形；圆形物。《玉篇·囗部》：“圌，圜也。”《論衡·變動》：“夫以果蓏之細，員圌易轉。”《太平廣記》卷九十引《高僧傳》：“或徒行入市，唯荷一蘆圌子，更無餘物。”芦圌，即蒲团。</w:t>
        <w:br/>
        <w:br/>
        <w:t>（二）chuí　《廣韻》是為切，平支禪。</w:t>
        <w:br/>
        <w:br/>
        <w:t>山名。*圌山*，在*江苏省**镇江市*东。《廣韻·支韻》：“圌，山名，在*吴都*。”《宋史·張世傑傳》：“（*世傑*）大敗，奔*圌山*。”</w:t>
        <w:br/>
      </w:r>
    </w:p>
    <w:p>
      <w:r>
        <w:t>圍##圍</w:t>
        <w:br/>
        <w:br/>
        <w:t>〔围〕</w:t>
        <w:br/>
        <w:br/>
        <w:t>《説文》：“圍，守也。从囗，韋聲。”*承培元*廣答問疏證：“‘囗，回也，象回币之形’，‘圍，守也’（此攻圍正字），義本相别，今有圍，無囗，圍兼二義。”按：甲骨文、金文像人围攻或围守城形。</w:t>
        <w:br/>
        <w:br/>
        <w:t>wéi　《廣韻》雨非切，平微云。又于貴切。微部。</w:t>
        <w:br/>
        <w:br/>
        <w:t>（1）包围，四周拦挡起来，使里外不通。《左傳·僖公五年》：“八月甲午，*晋侯*圍*上陽*。”《史記·高祖本紀》：“（*漢王*）東至*咸陽*，引兵圍*雍王**廢丘*。”*周立波*《暴风骤雨》第二部二十四：“人们涌上来，围住桌子。”又指包围圈，围子。《史記·陳丞相世家》：“*高帝*用*陳平*奇計，使單于閼氏，圍以得開。”《齊民要術·種韭》：“布子於圍内。”*陈毅*《红四军军次葛㘭突围赴东固口占》：“大军突敌围，关山渡若飞。”</w:t>
        <w:br/>
        <w:br/>
        <w:t>（2）防守。《説文·囗部》：“圍，守也。”《逸周書·大武》：“四設圍以信。”*朱右曾*校釋：“圍，守也，守國以信。”《公羊傳·莊公十年》：“戰不言伐，圍不言戰。”*何休*注：“以兵守城曰圍。”*唐**韓愈*《張中丞傳後叙》：“當其圍守時，外無蚍蜉蟻子之援。”</w:t>
        <w:br/>
        <w:br/>
        <w:t>（3）包；裹。《廣雅·釋詁四》：“圍，裹也。”《水滸全傳》第八十二回：“中間設着三個几案，都用黄羅龍鳳桌圍圍着。”*巴金*《房东太太》：“她常常围着一条青色的布裙。”</w:t>
        <w:br/>
        <w:br/>
        <w:t>（4）环绕。《玉篇·囗部》：“圍，繞也。”《莊子·則陽》：“精至於無倫，大至於不可圍。”*宋**王安石*《陰漫漫行》：“少留燈火就空牀，更聽波濤圍野屋。”《紅樓夢》第五十九回：“*賈珍*騎馬，率領衆家丁圍護。”</w:t>
        <w:br/>
        <w:br/>
        <w:t>（5）包括。*晋**左思*《魏都賦》：“八極可圍於寸眸，萬物可齊於一朝。”</w:t>
        <w:br/>
        <w:br/>
        <w:t>（6）围子。用土石、荆棘等围成的防御设施。《三國志·吴志·陸遜傳》：“敕軍營更築嚴圍。”*宋**趙彦衛*《雲麓漫鈔》卷十二：“以城圍大小為兩等，大城五十人，小城三十人，專充脩城。”*梁启超*《说橙》：“吾县濒海，凡种植家皆筑围以避湖，围内为𾏠，资畜泄焉。”</w:t>
        <w:br/>
        <w:br/>
        <w:t>（7）打猎的围场；围猎。*晋**張協*《七命》：“於是撤圍頓罔，卷斾收鳶。”《北齊書·唐邕傳》：“*邕*以軍民教習田獵，依令十二月，月别三圍，以為人馬疲敝，奏請每月兩圍。”《東周列國志》第二十五回：“*獻公*約與*虞公*較獵於*箕山*…是日自辰及申，圍尚未撤。”</w:t>
        <w:br/>
        <w:br/>
        <w:t>（8）封建帝王出外所圈设的禁区。《資治通鑑·齊東昏侯永元元年》：“（帝）每出，先驅斥所過人家，唯置空宅。尉司擊鼓蹋圍，鼓聲所聞，便應奔走，不暇衣履，犯禁者應手格殺。”后也称皇帝巡幸叫“圍”。*清**俞正燮*《癸巳存稿·巡狩》：“今皇上巡幸曰圍，取巡狩義。”</w:t>
        <w:br/>
        <w:br/>
        <w:t>（9）围占江湖淤滩造的田。《文獻通考·水利田》：“（*淳熙*）三年，監察御史*傅淇*奏，近臣僚奏，陳圍田湮塞水道之害。陛下復命監司守臣禁止圍裹……然豪右之家未有所凴依而肆意築圍者。”《續資治通鑑·宋孝宗淳熙十年》：“*廬州*管下亦有三千六百圍，皆瀕江臨湖，号稱沃壤。”</w:t>
        <w:br/>
        <w:br/>
        <w:t>（10）四周；周边（多指周边的长度）。《周禮·考工記·鳧氏》：“以其鉦之長為之甬長，以其甬長為之圍，參分其圍，去一以為衡圍。”*宋**陸游*《建寧府尊勝院佛殿記》：“*石痕村*之杉，脩百有三十尺，圍十有五尺。”《徐霞客遊記·粤西遊日記二》：“道旁有空樹一圓，出地尺五，圍大五尺，中貯水一泓。”又指腰围。《魏書·崔辯傳》：“身長八尺，圍亦如之。”</w:t>
        <w:br/>
        <w:br/>
        <w:t>⑪区域。《詩·商頌·長發》：“上帝是祗，帝命式于九圍。”*毛*傳：“九圍，九州也。”*宋**曾鞏*《送人移知賀州》：“我思羣公坐天圍，心與星斗争光輝。”</w:t>
        <w:br/>
        <w:br/>
        <w:t>⑫画圈作记号。*唐**劉蜕*《梓州兜率寺文冢銘序》：“實得二千一百八十紙，有塗者，乙者，有注楷者，有覆背者，有朱墨圍者。”</w:t>
        <w:br/>
        <w:br/>
        <w:t>⑬就。《廣雅·釋詁三》：“圍，就也。”</w:t>
        <w:br/>
        <w:br/>
        <w:t>⑭量词。1.用于四周有围拦或可用以围裹的东西。《徐霞客遊記·滇遊日記三》：“路北江迴堰曲，中涵大塘一圍，四面豐禾環之。”《紅樓夢》第五回：“只見頭一頁上畫着是兩株枯木，木上懸着一圍玉帶。”2.计量圆周的约略单位，指两只胳膊合围起来的长度，也指两只手的拇指和食指合围的长度。《古今韻會舉要·微韻》：“圍，一圍五寸。”又“一圍三寸，一抱謂之圍。”《莊子·人間世》：“*匠石*之*齊*，至於*曲轅*，見櫟社樹。其大蔽數千牛，絜之百圍。”*陸德明*釋文：“‘百圍’，*李*云徑尺為圍，蓋十丈也。”*唐**杜甫*《古柏行》：“霜皮溜雨四十圍，黛色參天二千尺。”*清**魏源*《默觚下·治篇二》：“一圍之木持千鈞之廈，五寸之鍵而制閤開者，所居要也。”</w:t>
        <w:br/>
        <w:br/>
        <w:t>⑮通“違”。违反。《墨子·貴義》：“若用子之言，則是禁天下之行者也，是圍心而虚天下也。”*孫詒讓*閒詁：“*吴玉搢*云：‘圍心即違心。’”《商君書·徠民》：“天下有不服之國，則王以春圍其農，夏食其食，秋取其刈，冬陳其寳。”*俞樾*平議：“‘圍’當作‘違’，‘寳’當作‘葆’，皆同聲假借字。”</w:t>
        <w:br/>
        <w:br/>
        <w:t>⑯姓。《姓觿·微韻》：“圍，《路史》云：*楚*公族。”</w:t>
        <w:br/>
      </w:r>
    </w:p>
    <w:p>
      <w:r>
        <w:t>圎##圎</w:t>
        <w:br/>
        <w:br/>
        <w:t>同“圓”。《類篇·囗部》：“圎，《説文》：‘圜也。’”按：《説文》作“圓”。《宋元以來俗字譜》：“圓”，《古今雜劇》、《三國志平話》作“圎”。</w:t>
        <w:br/>
      </w:r>
    </w:p>
    <w:p>
      <w:r>
        <w:t>圐##圐</w:t>
        <w:br/>
        <w:br/>
        <w:t>kū</w:t>
        <w:br/>
        <w:br/>
        <w:t>〔圐圙〕蒙古语指围起来的草场，多用于村镇名。如：*马家圐圙*（在*内蒙古*）。也作“㗄𠼟”。今多译作“库伦”。</w:t>
        <w:br/>
      </w:r>
    </w:p>
    <w:p>
      <w:r>
        <w:t>圑##圑</w:t>
        <w:br/>
        <w:br/>
        <w:t>同“圃”。《集韻·遇韻》：“圑，樹蔬曰圑。”《正字通·囗部》：“圑，俗圃字。舊註樹蔬，與圃義同。”</w:t>
        <w:br/>
      </w:r>
    </w:p>
    <w:p>
      <w:r>
        <w:t>園##園</w:t>
        <w:br/>
        <w:br/>
        <w:t>〔园〕</w:t>
        <w:br/>
        <w:br/>
        <w:t>《説文》：“園，所以樹果也。从囗，袁聲。”</w:t>
        <w:br/>
        <w:br/>
        <w:t>yuán　《廣韻》雨元切，平元云。元部。</w:t>
        <w:br/>
        <w:br/>
        <w:t>（1）种植花果、树木、菜蔬的地方，四周通常围有垣篱。如：花园；果园；菜园；植物园。《説文·囗部》：“園，所以樹果也。”《玉篇·囗部》：“園，園圃也。”《詩·鄭風·將仲子》：“將仲子兮，無踰我園，無折我樹檀。”*毛*傳：“園，所以樹木也。”*晋**陶潛*《詠貧士七首》之二：“南圃無遺秀，枯條盈北園。”《西遊記》第二回：“閑時即掃地鋤園，養花修樹。”</w:t>
        <w:br/>
        <w:br/>
        <w:t>（2）供人憩息、游乐或观赏的地方。如：公园；戏园；动物园。《漢成陽令唐扶頌》：“白菟素鳩，遊君園庭。”《世説新語·簡傲》：“*王子敬*自*會稽*經*吴*，聞*顧辟彊*有名園。”*鲁迅*《朝花夕拾·从百草园到三味书屋》：“我家的后面有一个很大的园，相传叫作百草园。”</w:t>
        <w:br/>
        <w:br/>
        <w:t>（3）帝王或后妃的墓地。《正字通·囗部》：“園，歷代帝后葬所曰園。*漢*制陵園有令。如*文帝*陵名*文園*，*宣帝*祖*武帝**戾太子*葬處名*戾園*，是也。”《史記·淮南衡山列傳》：“追尊諡*淮南王*為*厲王*，置園復如諸侯儀。”《漢書·蘇建傳附蘇武》：“*武*以*始元*六年春至京師，詔*武*奉一太牢謁*武帝*園廟。”《後漢書·光武帝紀》：“遷*吕太后*廟主于園，四時上祭。”*李賢*注：“園，謂塋域也，於中置寢。”</w:t>
        <w:br/>
        <w:br/>
        <w:t>（4）比喻事物丛集之处。*漢**司馬相如*《上林賦》：“修容乎《禮》園，翱翔乎《書》圃。”*清**姚燮*《高陽臺》：“十載文園，無端淚滿鮫綃。”</w:t>
        <w:br/>
        <w:br/>
        <w:t>（5）姓。《廣韻·元韻》：“園，姓。”《漢書·王貢兩龔鮑傳序》：“*漢*興有*園公*、*綺里季*、*夏黄公*、*甪里先生*。”</w:t>
        <w:br/>
      </w:r>
    </w:p>
    <w:p>
      <w:r>
        <w:t>圓##圓</w:t>
        <w:br/>
        <w:br/>
        <w:t>〔圆〕</w:t>
        <w:br/>
        <w:br/>
        <w:t>《説文》：“圓，圜。全也。从囗，員聲，讀若員。”</w:t>
        <w:br/>
        <w:br/>
        <w:t>yuán　《廣韻》王權切，平仙云。元部。</w:t>
        <w:br/>
        <w:br/>
        <w:t>（1）完整；丰满；周全。《説文·囗部》：“圓，圜。全也。”*王筠*句讀：“再言此者，言圓非與方對之圜，乃是圓全無缺陷也。”《玉篇·囗部》：“圓，周也。”《吕氏春秋·審時》：“疏穖而穗大，其粟圓而薄糠。”*高誘*注：“圓，豐滿也。”《文心雕龍·明詩》：“自*商*暨*周*，雅頌圓備。”《西遊記》第七十七回：“不好蒸的安在上頭一格，多燒把火，圓了氣，就好了。”*周立波*《暴风骤雨》第二部二十五：“他们都想的圆全，怕家里人惦念出门人。”</w:t>
        <w:br/>
        <w:br/>
        <w:t>（2）使圆满，成全。如：圆谎；自圆其说。《兒女英雄傳》第二十五回：“你只依着師傅這話，就算給師傅圓上這個臉了。”</w:t>
        <w:br/>
        <w:br/>
        <w:t>（3）旋转。《晋書·王述傳》：“（*王述*）嘗食雞子，以筯刺之，不得，便大怒擲地，雞子圓轉不止。”*唐**顧況*《石竇泉》：“吹沙復噴石，曲折仍圓旋。”</w:t>
        <w:br/>
        <w:br/>
        <w:t>（4）围。《晋書·阮咸傳》：“*咸*至，宗人間共集，不復用杯觴斟酌，以大盆盛酒，圓坐相向，大酌更飲。”按：《世説新語·任誕》作“圍坐”。</w:t>
        <w:br/>
        <w:br/>
        <w:t>（5）团圆，散而复聚。*宋**辛棄疾*《木蘭花慢·滁州送范倅》：“況屈指中秋，十分好月，不照人圓。”*清**洪昇*《長生殿·重圓》：“會良宵，人並圓。”</w:t>
        <w:br/>
        <w:br/>
        <w:t>（6）婉转；圆润。*唐**元稹*《善歌如貫珠賦》：“吟斷章而離離若間，引妙囀而一一皆圓。”《宣和書譜》卷六：“又嘗與*蔡卞*論古今書法，至*歐陽詢*則曰：‘世皆知其體方，而莫知其筆圓。’”*明**湯顯祖*《還魂記·驚夢》：“生生燕語明如翦，嚦嚦鶯歌溜的圓。”</w:t>
        <w:br/>
        <w:br/>
        <w:t>（7）圆通；灵活；圆滑。《鹽鐵論·論儒》：“*孔子*能方不能圓。”*唐**孟郊*《上達奚舍人》：“萬俗皆走圓，一身猶學方。”*宋**王安石*《次韻答彦珍》：“衆知圓媚難論報，自顧窮通敢角才。”</w:t>
        <w:br/>
        <w:br/>
        <w:t>（8）从中心点到周边任何一点的距离都相等的形体。周围封闭而无棱角的形体通常也称圆。与“方”相对。如：圆桌；圆柱；圆球；椭圆；圆周率。《墨子·法儀》：“百工為方以矩，為圓以規。”*唐**王維*《使至塞上》：“大漠孤烟直，長河落日圓。”*郭沫若*《血的幻影》：“一般是有理智有情感的方趾圆颅，为什么化成了一群猛兽这样凶残！”又代指天。古人以为天圆地方，故称天为“圆”。《淮南子·本經》：“戴圓履方，抱表懷繩。”*高誘*注：“圓，天也。”又代指球。《聊齋志異·小翠》：“第善謔，刺布作圓，蹋蹴為笑。”又：“一日，*王*偶過，圓𥔀然來，直中面目。”</w:t>
        <w:br/>
        <w:br/>
        <w:t>（9）丸，圆而小的东西。*唐**馮贄*《雲仙雜記·檜生藥圓》：“*幽燕**思仙驛*後五樹檜，忽生藥圓，試摘服之，往往療疾有驗。”《儒林外史》第二十五回：“炒肉片，煎肉圓，悶青魚。”</w:t>
        <w:br/>
        <w:br/>
        <w:t>（10）量词。指称圆形的东西。《徐霞客遊記·滇遊日記》：“有澄池一圓。”*清**王士禛*《池北偶談·荷蘭貢物》：“大自鳴鐘一座，大琉璃燈一圓。”</w:t>
        <w:br/>
        <w:br/>
        <w:t>⑪圆形的货币。也作“元”。如：银圆（元）；铜圆（元）。</w:t>
        <w:br/>
        <w:br/>
        <w:t>⑫*中国*的本位货币单位。也作“元”。如：五圆六角三分。</w:t>
        <w:br/>
        <w:br/>
        <w:t>⑬用同“原”。推究；解释。如：圆梦。*唐**李德裕*《次柳氏舊聞》：“*黄幡綽*在賊中，與逆圓夢，皆順其情而忘陛下積年之恩寵。”*元**陳以仁*《存孝打虎》第一折：“某夜來睡中得一夢，夢見一輪紅日在帳房里滚。又問陰陽人圓此夢。”</w:t>
        <w:br/>
        <w:br/>
        <w:t>⑭姓。《萬姓統譜·先韻》：“圓，見《姓苑》。本（*明*）朝*河南**南陽府*有*圓*氏。”</w:t>
        <w:br/>
      </w:r>
    </w:p>
    <w:p>
      <w:r>
        <w:t>圔##圔</w:t>
        <w:br/>
        <w:br/>
        <w:t>yà　《廣韻》烏洽切，入洽影。</w:t>
        <w:br/>
        <w:br/>
        <w:t>（1）〔圔窊〕也作“窊圔”、“窳圔”。声下貌。《廣韻·洽韻》：“圔，圔窊，聲下。”《集韻·洽韻》：“圔，窊圔，聲下皃。”《文選·馬融〈長笛賦〉》：“惆悵怨懟，窳圔窴𧹞。”*李善*注：“窳圔，聲下貌。”</w:t>
        <w:br/>
        <w:br/>
        <w:t>（2）物消缩。《正字通·囗部》：“圔，俗謂物消縮曰圔。諺云‘圔下厺’是也。”</w:t>
        <w:br/>
      </w:r>
    </w:p>
    <w:p>
      <w:r>
        <w:t>圖##圖</w:t>
        <w:br/>
        <w:br/>
        <w:t>〔图〕</w:t>
        <w:br/>
        <w:br/>
        <w:t>《説文》：“圖，畫計難也。从囗，从啚。啚，難意也。”*杨树达*《積微居小學述林》：“依形求義，圖當訓地圖。从囗者，*許*君於冋下云：‘囗象國邑。’是也。”“从啚者……啚為鄙之初字……物具國邑，又有邊鄙，非圖而何哉？”</w:t>
        <w:br/>
        <w:br/>
        <w:t>tú　《廣韻》同都切，平模定。魚部。</w:t>
        <w:br/>
        <w:br/>
        <w:t>（1）版图；地图。《周禮·夏官·職方氏》：“職方氏掌天下之圖以掌天下之地。”*鄭玄*注：“天下之圖，如今司空輿地圖也。”《荀子·榮辱》：“循法則、度量、刑辟、圖籍，不知其義，謹守其數，慎不敢損益也。”*楊倞*注：“圖，謂模寫土地之形；籍，謂書其户口之數也。”*唐**杜甫*《秦州雜詩二十首》之三：“州（*秦州*）圖領*同谷*，驛道出流沙。”</w:t>
        <w:br/>
        <w:br/>
        <w:t>（2）描绘出或印出的形象。如：图像；图片；图纸；美人图；设计图。《玉篇·囗部》：“圖，畫形也。”《莊子·田子方》：“*宋元君*將畫圖，衆史皆至，受揖而立；舐筆和墨，在外者半。”*唐**杜甫*《戲題王宰畫山水圖歌》：“壯哉*崑崙*方壺圖，掛君高堂之素壁。”*明**凌雲翰*《關山雪霽圖》：“快雪時晴入佳想，況復見此關山圖。”</w:t>
        <w:br/>
        <w:br/>
        <w:t>（3）绘画；描绘。《廣雅·釋詁四》：“圖，畫也。”《左傳·宣公三年》：“昔*夏*之方有德也，遠方圖物。”*杜預*注：“圖畫山川奇異之物而獻之。”《史記·司馬相如列傳》：“其卑溼則生藏莨蒹葭，東薔雕胡，蓮藕菰蘆，菴䕡軒芋，衆物居之，不可勝圖。”*裴駰*集解引*郭璞*曰：“圖，畫也。”《西遊記》第三十二回：“我記得他的模樣，曾將他師徒畫了一個影，圖了一個形，你可拿去。”</w:t>
        <w:br/>
        <w:br/>
        <w:t>（4）摹拟；模仿。*南朝**宋**鮑照*《尺蠖賦》：“軍筭慕其權，國容擬其變；高賢圖之以隱淪，智士以之而藏見。”《水經注·㶟水》：“*儁*奇之，比*鮑*氏驄，命鑄銅以圖其像。”</w:t>
        <w:br/>
        <w:br/>
        <w:t>（5）思虑；谋划。《説文·囗部》：“圖，畫計難也。”*段玉裁*注：“《左傳》曰：‘咨難為謀。’畫計難者，謀之而苦其難也。”《爾雅·釋詁一》：“圖，謀也。”《廣雅·釋詁四》：“圖，議也。”《詩·小雅·常棣》：“是究是圖，亶其然乎？”*毛*傳：“圖，謀。”*孔穎達*疏：“汝於是深思之，於是善謀之，信其然者否乎？”*宋**辛棄疾*《美芹十論》：“臣聞事未至而預圖，則處之常有餘；事既至而後計，則應之常不足。”《徐霞客遊記·粤西遊日記二》：“竊計巖中有遺構，可結桴浮水，獨巨木不能自移，還與*參慧*圖之。”</w:t>
        <w:br/>
        <w:br/>
        <w:t>（6）设法对付。《左傳·隱公元年》：“*姜氏*何厭之有？不如早為之所，無使滋蔓，蔓難圖也。”《南史·何尚之傳》：“官當圖人，人安能圖官？”</w:t>
        <w:br/>
        <w:br/>
        <w:t>（7）谋取。《戰國策·秦策四》：“*韓*、*魏*從，而天下可圖也。”</w:t>
        <w:br/>
        <w:br/>
        <w:t>（8）希图；贪图。如：唯利是图；图个好名声。*清**龔自珍*《明良論四》：“政道者，天子與百官之所圖也。”</w:t>
        <w:br/>
        <w:br/>
        <w:t>（9）意图。*晋**陸機*《五等論》：“故强*晋*收其請隧之圖，暴*楚*頓觀鼎之志。”*唐**杜甫*《過南嶽入洞庭湖》：“帝子留遺恨，*曹公*屈壯圖。”</w:t>
        <w:br/>
        <w:br/>
        <w:t>（10）预料；料想到。多用于否定。《論語·述而》：“*子*在*齊*聞《韶》，三月不知肉味，曰：‘不圖為樂之至於斯也。’”《論衡·知實》：“不知其家，不曉其實，人實難知，吉兇難圖。”《聊齋志異·嘉平公子》：“妾初以公子世家文人，故蒙羞自薦。不圖虚有其表！”</w:t>
        <w:br/>
        <w:br/>
        <w:t>⑪附会经义，以符命占验为主要内容的书，即“河图”的简称。《易·繫辭上》：“*河*出圖，*洛*出書，聖人則之。”*漢**蔡邕*《郭有道碑》：“遂考覽六經，探綜圖緯。”《後漢書·光武帝紀上》：“*宛*人*李通*等以圖讖説*光武*。”*李賢*注：“圖，《河圖》也；讖，符命之書。”</w:t>
        <w:br/>
        <w:br/>
        <w:t>⑫塔，即“浮图”的别称。《水經注·清水》：“南峰北嶺，多結禪栖之士；東巖西谷，又是刹靈之圖。”</w:t>
        <w:br/>
        <w:br/>
        <w:t>⑬*明**清*时地方区划名。*清**顧炎武*《日知録》卷二十二：“《蕭山縣志》曰：改鄉為都，改里為圖。《嘉定縣志》曰：圖即里也。不曰里而曰圖者，以每里册籍首列一圖，故名曰圖是矣。”*徐珂*《清稗類鈔·植物類》：“*南匯*西門外九十二圖*談慎卿*好花木。嘗自赴*洞庭山*購枇杷數百本，闢地六畝以植之。”</w:t>
        <w:br/>
        <w:br/>
        <w:t>⑭通“度（dù）”。法度。*清**朱駿聲*《説文通訓定聲·豫部》：“圖，叚借為度。”《楚辭·九章·懷沙》：“章畫志墨兮，前圖未改。”*王逸*注：“圖，法也。以言人遵先聖之法度，修其仁義，不易其行，則德譽興而榮名立也。”按：《史記·屈原賈生列傳》作“度”。</w:t>
        <w:br/>
      </w:r>
    </w:p>
    <w:p>
      <w:r>
        <w:t>圗##圗</w:t>
        <w:br/>
        <w:br/>
        <w:t>同“圖”。《龍龕手鑑·囗部》：“圗，俗；圖，正。”《宋元以來俗字譜》：“圖”，《列女傳》、《太平樂府》作“圗”。</w:t>
        <w:br/>
      </w:r>
    </w:p>
    <w:p>
      <w:r>
        <w:t>團##團</w:t>
        <w:br/>
        <w:br/>
        <w:t>〔团〕</w:t>
        <w:br/>
        <w:br/>
        <w:t>《説文》：“團，圜也。从囗，專聲。”</w:t>
        <w:br/>
        <w:br/>
        <w:t>（一）tuán　《廣韻》度官切，平桓定。元部。</w:t>
        <w:br/>
        <w:br/>
        <w:t>（1）圆；圆形。《説文·囗部》：“團，圜也。”《玉篇·囗部》：“團，圓也。”《墨子·經下》：“鑑團景一。”*孫詒讓*閒詁：“蓋謂鑑正圜則光聚於一。”*晋**張翰*《周小史》：“香膚柔澤，素質參紅。團輔圓頤，菡萏芙蓉。”*明**諸聖鄰*《大唐秦王詞話》第四十六回：“沓沓長空歛霧烟，冰輪都勝别時團。”</w:t>
        <w:br/>
        <w:br/>
        <w:t>（2）圆形物。如：线团；纸团；蒲团；汤团；菜团。</w:t>
        <w:br/>
        <w:br/>
        <w:t>（3）萦绕；围。*唐**李賀*《屏風曲》：“團迴六曲抱膏蘭，將鬟鏡上擲金蟬。”*明**朱鼎*《玉鏡臺記·拘温家屬》：“衆兵團住*温*家，一個個都挷（綁）起來解去稱賞，不可走了一人。”《清朝野史大觀·夏侍郎窘迫》：“每日早晚二餐，諸人團坐而食。”</w:t>
        <w:br/>
        <w:br/>
        <w:t>（4）聚集；集合。*南朝**宋**顔延之*《應詔觀北湖田收》：“陽陸團精氣，陰谷曳寒煙。”*唐**張説*《東部酺宴》之三：“争馳羣鳥散，鬭伎百花團。”*朱德*《和董必武同志七绝五首》：“朋辈志同意自投，团成砥柱止中流。”又指聚合体。如：云团；疑团；抱成团；三五成团。</w:t>
        <w:br/>
        <w:br/>
        <w:t>（5）把东西揉弄成圆球形。*漢**崔寔*《四民月令》：“*齊*人呼寒食為冷節，以麯為蒸餅樣，團棗附之，名曰棗糕。”《齊民要術·造神麴并酒》：“團麴之人，皆是童子小兒。”*茅盾*《尚未成功》：“拿起那张写了题目的原稿纸来，大书着‘生活该死’四个字，就团皱了，丢进了字纸簏。”</w:t>
        <w:br/>
        <w:br/>
        <w:t>（6）估量；猜度。*唐**韓愈*《南山詩》：“團辭試提挈，挂一念萬漏。”*金**董解元*《西廂記諸宫調》卷六：“我團着這妮子做破大手脚。”</w:t>
        <w:br/>
        <w:br/>
        <w:t>（7）用同“圈（quān）”。圈点。*清**陳鴻墀*《全唐文紀事·典章二》：“舊令拾遺團句把麻者，蓋謁者不知書，多失句，故用拾遺低聲摘句以助之。”</w:t>
        <w:br/>
        <w:br/>
        <w:t>（8）军队编制单位。*唐*代兵制三百人为一团。现代在师（或旅）之下，下辖若干营。《隋書·禮儀志三》：“又步卒八十隊，分為四團，團有偏將一人。”《新唐書·兵志》：“士以三百人為團，團有校尉。”</w:t>
        <w:br/>
        <w:br/>
        <w:t>（9）工作或活动的集体。如：乐团；主席团；报告团；参观团；慰问团。</w:t>
        <w:br/>
        <w:br/>
        <w:t>（10）青少年的政治性组织。又特指*中国共产主义青年团*。如：儿童团；团中央。</w:t>
        <w:br/>
        <w:br/>
        <w:t>⑪*宋*代对市肆的称呼。*宋**耐得翁*《都城紀勝·諸行》：“又有名為團者，如城南之花團，*泥路*之青果團，江干之鮝團，*後市街*之柑子團是也。”</w:t>
        <w:br/>
        <w:br/>
        <w:t>⑫古代行政单位名。《資治通鑑·後周世宗顯德五年》：“詔諸州併鄉村，率以百户為團，團置耆長三人。”</w:t>
        <w:br/>
        <w:br/>
        <w:t>⑬量词。用于成团或成堆的事物。如：一团毛线；一团碎纸；一团烈火。*宋**陸游*《歲暮六首》之四：“啖飯著衣常苦懶，為誰欲理一團絲？”《花月痕》第六回：“我一團好意，倒惹得他搶白起我來。”</w:t>
        <w:br/>
        <w:br/>
        <w:t>⑭姓。《萬姓統譜·先韻》：“團，見《姓苑》。”</w:t>
        <w:br/>
        <w:br/>
        <w:t>（二）chuán　《集韻》淳沿切，平仙禪。</w:t>
        <w:br/>
        <w:br/>
        <w:t>同“輲”。载柩车。《集韻·𤣗韻》：“輲，載柩車也。或作團。”</w:t>
        <w:br/>
      </w:r>
    </w:p>
    <w:p>
      <w:r>
        <w:t>圙##圙</w:t>
        <w:br/>
        <w:br/>
        <w:t>l</w:t>
        <w:br/>
        <w:br/>
        <w:t>〔圐圙〕见“圐”。</w:t>
        <w:br/>
      </w:r>
    </w:p>
    <w:p>
      <w:r>
        <w:t>圚##圚</w:t>
        <w:br/>
        <w:br/>
        <w:t>huì　《玉篇》音闠。</w:t>
        <w:br/>
        <w:br/>
        <w:t>（1）门闠。《篇海類編·人事類·囗部》：“圚，門闠也。”</w:t>
        <w:br/>
        <w:br/>
        <w:t>（2）圈；套。《篇海類編·人事類·囗部》：“圚，圜圚。”*元**曾瑞*《哨遍·秋扇》：“柄分開白璧，圈圚定烏蛇。”*元**趙彦暉*《點絳唇·省悟》：“我恰待踏折他花套竿，撞出錦圚頭，早是咱千自在百自由。”*明**徐𤱥*《殺狗記·孫華拒諫》：“我東人枉恁地多伶俐，落圈圚總不知。”</w:t>
        <w:br/>
      </w:r>
    </w:p>
    <w:p>
      <w:r>
        <w:t>圛##圛</w:t>
        <w:br/>
        <w:br/>
        <w:t>《説文》：“圛，回行也。从囗，睪聲。《尚書》‘曰圛’。圛，升雲半有半無，讀若驛。”</w:t>
        <w:br/>
        <w:br/>
        <w:t>yì　《廣韻》羊益切，入昔以。鐸部。</w:t>
        <w:br/>
        <w:br/>
        <w:t>（1）回曲而行。《説文·囗部》：“圛，回行也。”*段玉裁*注：“謂回曲而行。”</w:t>
        <w:br/>
        <w:br/>
        <w:t>（2）云气稀疏。《説文·囗部》：“《尚書》‘曰圛’。圛，升雲半有半無。”按：《書·洪範》今本作“驛”，*孔*傳：“氣落驛不連屬。”*孔穎達*疏：“圛即驛也，故以為兆氣落驛不連屬。落驛，希疏之意也。”</w:t>
        <w:br/>
      </w:r>
    </w:p>
    <w:p>
      <w:r>
        <w:t>圜##圜</w:t>
        <w:br/>
        <w:br/>
        <w:t>《説文》：“圜，天體也。从囗，睘聲。”*段玉裁*注：“依*許*則言天當作圜，言平㘣當作㘣，言渾圓當作圓。”</w:t>
        <w:br/>
        <w:br/>
        <w:t>（一）yuán　《廣韻》王權切，平仙云。元部。</w:t>
        <w:br/>
        <w:br/>
        <w:t>（1）天体。《説文·囗部》：“圜，天體也。”《易·説卦》：“乾為天，為圜。”《楚辭·天問》：“圜則九重，孰營度之？”*唐**柳宗元*《天對》：“轉輠渾淪，蒙以圜號。”</w:t>
        <w:br/>
        <w:br/>
        <w:t>（2）圆，圆形。《廣雅·釋詁三》：“圜，圓也。”《周禮·考工記·輿人》：“圜者中規，方者中矩。”*南朝**陳**荀仲舉*《銅雀臺》：“誰堪三五夜，空對月光圜。”*清**汪中*《哀鹽船文》：“圜者如圈，破者如玦。”</w:t>
        <w:br/>
        <w:br/>
        <w:t>（3）钱币。《漢書·食貨志下》：“*太公*為*周*立九府圜法：黄金方寸，而重一斤。”*顔師古*注引*李奇*曰：“圜即錢也。圜一寸，而重九兩。”</w:t>
        <w:br/>
        <w:br/>
        <w:t>（二）huán　《廣韻》户關切，平删匣。元部。</w:t>
        <w:br/>
        <w:br/>
        <w:t>环绕。《廣韻·删韻》：“圜，圍。”《集韻·删韻》：“圜，繞也。”《商君書·算地》：“故天下一宅而圜身資，民資重於身而偏托勢於外。”《漢書·高五王傳》：“*武帝*為*悼惠王*冢園在*齊*，乃割*臨菑*東圜*悼惠王*冢園邑盡以予*菑川*。”*顔師古*注：“圜謂周繞之。”*清**魏源*《湖北崇陽縣知縣師君墓誌銘》：“*崇陽*圜萬山中，胥役故虎而冠，凡下鄉催徵錢糧漕米，久魚肉其民。”</w:t>
        <w:br/>
      </w:r>
    </w:p>
    <w:p>
      <w:r>
        <w:t>圝##圝</w:t>
        <w:br/>
        <w:br/>
        <w:t>luán　《廣韻》落官切，平桓來。</w:t>
        <w:br/>
        <w:br/>
        <w:t>圆。《玉篇·囗部》：“圝，團圝也。”《集韻·桓韻》：“圝，圜也。”*五代**牛希濟*《生查子》：“新月曲如眉，未有團圝意。”</w:t>
        <w:br/>
      </w:r>
    </w:p>
    <w:p>
      <w:r>
        <w:t>圞##圞</w:t>
        <w:br/>
        <w:br/>
        <w:t>同“圝”。《中華大字典·囗部》：“圞，俗圝字。”*唐**張志和*《空洞歌》：“廓然𢡱然，其形團圞。”*明**方以智*《物理小識·草木類上》“橘”自注：“*盧碩*曰：橘種子者不結實，實亦長，俗呼柚子，廣柚則圞大。”《聊齋志異·鳳仙》：“今日三婿並臨，可稱佳集，又無他人，可唤兒輩來，作一團圞之會。”</w:t>
        <w:br/>
      </w:r>
    </w:p>
    <w:p>
      <w:r>
        <w:t>𠀯##𠀯</w:t>
        <w:br/>
        <w:br/>
        <w:t>𠀯同“囦”。《改併四聲篇海·一部》引《類篇》：“𠀯，音淵。”《字彙補·囗部》：“𠀯，與囦同。”</w:t>
        <w:br/>
      </w:r>
    </w:p>
    <w:p>
      <w:r>
        <w:t>𠁤##𠁤</w:t>
        <w:br/>
        <w:br/>
        <w:t>𠁤同“四”。《字彙補·囗部》：“𠁤，與四同。”</w:t>
        <w:br/>
      </w:r>
    </w:p>
    <w:p>
      <w:r>
        <w:t>𡆠##𡆠</w:t>
        <w:br/>
        <w:br/>
        <w:t>同“日”。*唐**武则天*所造字。《集韻·質韻》：“日，*唐武后*作𡆠。”</w:t>
        <w:br/>
      </w:r>
    </w:p>
    <w:p>
      <w:r>
        <w:t>𡆡##𡆡</w:t>
        <w:br/>
        <w:br/>
        <w:t>同“起”。《龍龕手鑑·囗部》：“𡆡，古文起字。”</w:t>
        <w:br/>
      </w:r>
    </w:p>
    <w:p>
      <w:r>
        <w:t>𡆣##𡆣</w:t>
        <w:br/>
        <w:br/>
        <w:t>（一）niè</w:t>
        <w:br/>
        <w:br/>
        <w:t>同“㘝”。《正字通·囗部》：“《説文》有㘝無𡆣。《元包經》：𡆣，取也。與㘝義近。‘入’者‘又’之譌。”*北周**衛**元嵩*《元包經·仲陽·坎》：“䇂之𡆣，俘之攣。”*李江*注：“𡆣，女洽切，手取物。”又“𡆣，取也。”</w:t>
        <w:br/>
        <w:br/>
        <w:t>（二）dí　《字彙》得力切。</w:t>
        <w:br/>
        <w:br/>
        <w:t>动。《字彙·囗部》：“𡆣，動也。”</w:t>
        <w:br/>
      </w:r>
    </w:p>
    <w:p>
      <w:r>
        <w:t>𡆤##𡆤</w:t>
        <w:br/>
        <w:br/>
        <w:t>nǎn　《改併四聲篇海·囗部》引《搜真玉鏡》：“𡆤，女減切。”</w:t>
        <w:br/>
      </w:r>
    </w:p>
    <w:p>
      <w:r>
        <w:t>𡆥##𡆥</w:t>
        <w:br/>
        <w:br/>
        <w:t>同“旧（舊）”。《龍龕手鑑·囗部》：“𡆥、旧，其九反。”</w:t>
        <w:br/>
      </w:r>
    </w:p>
    <w:p>
      <w:r>
        <w:t>𡆦##𡆦</w:t>
        <w:br/>
        <w:br/>
        <w:t>同“曰”。*朝鲜*本《龍龕手鑑·囗部》：“𡆦”，同“曰”。</w:t>
        <w:br/>
      </w:r>
    </w:p>
    <w:p>
      <w:r>
        <w:t>𡆧##𡆧</w:t>
        <w:br/>
        <w:br/>
        <w:t>同“囱”。《説文·囱部》：“𡆧，古文（囱）。”《字彙·囗部》：“𡆧，古囱字。”</w:t>
        <w:br/>
      </w:r>
    </w:p>
    <w:p>
      <w:r>
        <w:t>𡆨##𡆨</w:t>
        <w:br/>
        <w:br/>
        <w:t>同“良”。《集韻·陽韻》：“良，古作☀。”</w:t>
        <w:br/>
      </w:r>
    </w:p>
    <w:p>
      <w:r>
        <w:t>𡆩##𡆩</w:t>
        <w:br/>
        <w:br/>
        <w:t>（一）yāo　《正字通》伊宵切。</w:t>
        <w:br/>
        <w:br/>
        <w:t>〔竈𡆩〕影神名。《正字通·囗部》：“𡆩，神名，人影九重，皆有名，第七重曰竈𡆩。……从幺者，以其小而幻也。”*唐**段成式*《酉陽雜俎·廣知》：“影神一名右皇，二名魍魎。……七名竈𡆩。”</w:t>
        <w:br/>
        <w:br/>
        <w:t>（二）jiǒng　《龍龕手鑑·囗部》：“𡆩，吉永反。”</w:t>
        <w:br/>
      </w:r>
    </w:p>
    <w:p>
      <w:r>
        <w:t>𡆪##𡆪</w:t>
        <w:br/>
        <w:br/>
        <w:t>同“囱”。《龍龕手鑑·囗部》：“𡆪，音䆫。《川韻》云‘孔穴也’。”*张涌泉*《漢語俗字叢考》：“此字當是‘囱’字篆文的變體。”</w:t>
        <w:br/>
      </w:r>
    </w:p>
    <w:p>
      <w:r>
        <w:t>𡆯##𡆯</w:t>
        <w:br/>
        <w:br/>
        <w:t>lǐ　《改併四聲篇海·囗部》引《搜真玉鏡》：“𡆯，音理。”《字彙補·囗部》：“𡆯，力以切。見《篇韻》。”</w:t>
        <w:br/>
      </w:r>
    </w:p>
    <w:p>
      <w:r>
        <w:t>𡆰##𡆰</w:t>
        <w:br/>
        <w:br/>
        <w:t>同“囤”。《龍龕手鑑·囗部》：“𡆰，徒損反。小廩也。”《改併四聲篇海·囗部》引《奚韻》：“𡆰”，同“囤”。</w:t>
        <w:br/>
      </w:r>
    </w:p>
    <w:p>
      <w:r>
        <w:t>𡆱##𡆱</w:t>
        <w:br/>
        <w:br/>
        <w:t>nǎn　《改併四聲篇海·囗部》引《川篇》：“𡆱，女減切。”《字彙補·囗部》：“𡆱，義未詳。”</w:t>
        <w:br/>
      </w:r>
    </w:p>
    <w:p>
      <w:r>
        <w:t>𡆲##𡆲</w:t>
        <w:br/>
        <w:br/>
        <w:t>nǎn　《改併四聲篇海·囗部》引《搜真玉鏡》：“𡆲，女減切。”</w:t>
        <w:br/>
      </w:r>
    </w:p>
    <w:p>
      <w:r>
        <w:t>𡆳##𡆳</w:t>
        <w:br/>
        <w:br/>
        <w:t>同“𡆷（㫚）”。《字彙補·囗部》：“𡆳，呼谷切，音忽。《六書略》：‘出气詞也。’”按：《集韻·没韻》：“㫚，《説文》：‘出气詞也。’籀作𡆷。”</w:t>
        <w:br/>
      </w:r>
    </w:p>
    <w:p>
      <w:r>
        <w:t>𡆴##𡆴</w:t>
        <w:br/>
        <w:br/>
        <w:t>同“㘝”。《玉篇·囗部》：“𡆴，手動。”《廣韻·洽韻》：“㘝，俗作𡆴。”《龍龕手鑑·囗部》：“㘝，或作；𡆴，正。手取物也。”</w:t>
        <w:br/>
      </w:r>
    </w:p>
    <w:p>
      <w:r>
        <w:t>𡆵##𡆵</w:t>
        <w:br/>
        <w:br/>
        <w:t>同“𡈋（壼）”。《正字通·囗部》：“𡆵，𡈋同。《説文》从𡈋，《精藴總要》从𡆵。”</w:t>
        <w:br/>
      </w:r>
    </w:p>
    <w:p>
      <w:r>
        <w:t>𡆶##𡆶</w:t>
        <w:br/>
        <w:br/>
        <w:t>同“模”。《正字通·囗部》：“𡆶，同模。”《隸釋·童子逢盛碑》：“書畫規柜〔矩〕，制中𡆶𣔶。”*洪适*注：“此云‘制中𡆶𣔶’者，又借𣔶為范。而用𡆶為模也。”</w:t>
        <w:br/>
      </w:r>
    </w:p>
    <w:p>
      <w:r>
        <w:t>𡆷##𡆷</w:t>
        <w:br/>
        <w:br/>
        <w:t>同“曶”。《説文·曰部》：“𡆷，籀文曶。”</w:t>
        <w:br/>
      </w:r>
    </w:p>
    <w:p>
      <w:r>
        <w:t>𡆸##𡆸</w:t>
        <w:br/>
        <w:br/>
        <w:t>（一）rì</w:t>
        <w:br/>
        <w:br/>
        <w:t>同“日”。《玉篇·囗部》：“𡆸，古文日字。”《字彙補·囗部》：“𡆸，古文日字，見《同文鐸》。”</w:t>
        <w:br/>
        <w:br/>
        <w:t>（二）guó</w:t>
        <w:br/>
        <w:br/>
        <w:t>同“國”。《清朝野史大觀·清代述異·白蓮教之支流》：“據其牒文年號，作‘大中國庚子年’，國字作𡆸，不稱*大清光緒*年號。”</w:t>
        <w:br/>
      </w:r>
    </w:p>
    <w:p>
      <w:r>
        <w:t>𡆻##𡆻</w:t>
        <w:br/>
        <w:br/>
        <w:t>同“國”。《龍龕手鑑·囗部》：“𡆻，俗；正作國。”</w:t>
        <w:br/>
      </w:r>
    </w:p>
    <w:p>
      <w:r>
        <w:t>𡆼##𡆼</w:t>
        <w:br/>
        <w:br/>
        <w:t>同“囦（淵）”。《龍龕手鑑·囗部》：“𡆼，俗；囦，正。”</w:t>
        <w:br/>
      </w:r>
    </w:p>
    <w:p>
      <w:r>
        <w:t>𡆽##𡆽</w:t>
        <w:br/>
        <w:br/>
        <w:t>yuè　《龍龕手鑑·囗部》：“𡆽，于厥反。”《字彙補·囗部》：“𡆽，義未詳。”</w:t>
        <w:br/>
      </w:r>
    </w:p>
    <w:p>
      <w:r>
        <w:t>𡆾##𡆾</w:t>
        <w:br/>
        <w:br/>
        <w:t>同“囧”。《干禄字書·上聲》：“𡆾”，“囧”的俗字。</w:t>
        <w:br/>
      </w:r>
    </w:p>
    <w:p>
      <w:r>
        <w:t>𡆿##𡆿</w:t>
        <w:br/>
        <w:br/>
        <w:t>同“國”。《龍龕手鑑·囗部》：“𡆿，俗；正作國。”</w:t>
        <w:br/>
      </w:r>
    </w:p>
    <w:p>
      <w:r>
        <w:t>𡇀##𡇀</w:t>
        <w:br/>
        <w:br/>
        <w:t>yóu　《改併四聲篇海·囗部》引《搜真玉鏡》：“𡇀，羊舟切。”《字彙補·囗部》：“𡇀，義未詳。”</w:t>
        <w:br/>
      </w:r>
    </w:p>
    <w:p>
      <w:r>
        <w:t>𡇁##𡇁</w:t>
        <w:br/>
        <w:br/>
        <w:t>同“日”。《改併四聲篇海·囗部》引《類篇》：“𡇁，音日。”《字彙補·囗部》：“𡇁，同日。”</w:t>
        <w:br/>
      </w:r>
    </w:p>
    <w:p>
      <w:r>
        <w:t>𡇂##𡇂</w:t>
        <w:br/>
        <w:br/>
        <w:t>yīn　《龍龕手鑑·囗部》：“𡇂，音因。”《字彙補·囗部》：“𡇂，見《篇韻》。”</w:t>
        <w:br/>
      </w:r>
    </w:p>
    <w:p>
      <w:r>
        <w:t>𡇃##𡇃</w:t>
        <w:br/>
        <w:br/>
        <w:t>同“邑”。《字彙補·囗部》：“𡇃，《古音略》：即邑字，與國同義。”</w:t>
        <w:br/>
      </w:r>
    </w:p>
    <w:p>
      <w:r>
        <w:t>𡇄##𡇄</w:t>
        <w:br/>
        <w:br/>
        <w:t>（一）guó　《改併四聲篇海·囗部》引《搜真玉鏡》：“𡇄，音囯。”</w:t>
        <w:br/>
        <w:br/>
        <w:t>（二）wǎng</w:t>
        <w:br/>
        <w:br/>
        <w:t>同“网”。《直音篇·囗部》：“𡇄，网同。”</w:t>
        <w:br/>
      </w:r>
    </w:p>
    <w:p>
      <w:r>
        <w:t>𡇅##𡇅</w:t>
        <w:br/>
        <w:br/>
        <w:t>同“國”。《通志·六書略五》：“國，亦有作𡇅者。”</w:t>
        <w:br/>
      </w:r>
    </w:p>
    <w:p>
      <w:r>
        <w:t>𡇆##𡇆</w:t>
        <w:br/>
        <w:br/>
        <w:t>同“曶”。《五音集韻·没韻》：“𡇆”，“曶”的籀文。</w:t>
        <w:br/>
      </w:r>
    </w:p>
    <w:p>
      <w:r>
        <w:t>𡇇##𡇇</w:t>
        <w:br/>
        <w:br/>
        <w:t>同“囧”。《龍龕手鑑·囗部》：“𡇇”，“囧”的俗字。</w:t>
        <w:br/>
      </w:r>
    </w:p>
    <w:p>
      <w:r>
        <w:t>𡇈##𡇈</w:t>
        <w:br/>
        <w:br/>
        <w:t>（一）dàng　《廣韻》徒浪切，去宕定。</w:t>
        <w:br/>
        <w:br/>
        <w:t>同“𡇵”。碎石声。《廣韻·宕韻》：“𡇈，碎石聲。”《集韻·宕韻》：“𡇵，砰𡇵，石聲，或省。”</w:t>
        <w:br/>
        <w:br/>
        <w:t>（二）tuó　《玉篇》他各切。</w:t>
        <w:br/>
        <w:br/>
        <w:t>同“橐”。《玉篇·囗部》：“𡇈，古文橐。”《字彙補·囗部》：“𡇈，《升庵韻寳》曰：‘橐字省，見*漢*碑。’”</w:t>
        <w:br/>
      </w:r>
    </w:p>
    <w:p>
      <w:r>
        <w:t>𡇉##𡇉</w:t>
        <w:br/>
        <w:br/>
        <w:t>同“笏”。《説文新附·竹部》：“笏，籀文作𡇉。”</w:t>
        <w:br/>
      </w:r>
    </w:p>
    <w:p>
      <w:r>
        <w:t>𡇊##𡇊</w:t>
        <w:br/>
        <w:br/>
        <w:t>同“圃”。《集韻·姥韻》：“圃，亦作𡇊。”</w:t>
        <w:br/>
      </w:r>
    </w:p>
    <w:p>
      <w:r>
        <w:t>𡇋##𡇋</w:t>
        <w:br/>
        <w:br/>
        <w:t>同“囦”。《篇海類編·人事類·囗部》：“𡇋”，同“囦”。</w:t>
        <w:br/>
      </w:r>
    </w:p>
    <w:p>
      <w:r>
        <w:t>𡇌##𡇌</w:t>
        <w:br/>
        <w:br/>
        <w:t>同“回”。《龍龕手鑑·囗部》：“𡇌，舊藏作一回字。”《字彙補·囗部》：“𡇌，《藏經》回字。”</w:t>
        <w:br/>
      </w:r>
    </w:p>
    <w:p>
      <w:r>
        <w:t>𡇎##𡇎</w:t>
        <w:br/>
        <w:br/>
        <w:t>同“國”。《字彙補·囗部》：“𡇎，同國。”</w:t>
        <w:br/>
      </w:r>
    </w:p>
    <w:p>
      <w:r>
        <w:t>𡇏##𡇏</w:t>
        <w:br/>
        <w:br/>
        <w:t>同“國”。*宋**趙與時*《賓退録》卷五：“今*大理國*文書至廣，右者猶書國作𡇏，亦*武后*所改。”</w:t>
        <w:br/>
      </w:r>
    </w:p>
    <w:p>
      <w:r>
        <w:t>𡇑##𡇑</w:t>
        <w:br/>
        <w:br/>
        <w:t>zhēn　《改併四聲篇海》引《搜真玉鏡》音真。</w:t>
        <w:br/>
        <w:br/>
        <w:t>光。《字彙補·囗部》：“𡇑，光也。”</w:t>
        <w:br/>
      </w:r>
    </w:p>
    <w:p>
      <w:r>
        <w:t>𡇒##𡇒</w:t>
        <w:br/>
        <w:br/>
        <w:t>mí　《玉篇》莫兮切。</w:t>
        <w:br/>
        <w:br/>
        <w:t>地名。《玉篇·囗部》：“𡇒，地名。”</w:t>
        <w:br/>
      </w:r>
    </w:p>
    <w:p>
      <w:r>
        <w:t>𡇓##𡇓</w:t>
        <w:br/>
        <w:br/>
        <w:t>dié　《廣韻》丁結切，入屑端。</w:t>
        <w:br/>
        <w:br/>
        <w:t>下入。《玉篇·囗部》：“𡇓，下入也。”</w:t>
        <w:br/>
      </w:r>
    </w:p>
    <w:p>
      <w:r>
        <w:t>𡇔##𡇔</w:t>
        <w:br/>
        <w:br/>
        <w:t>同“婁”。《正字通·囗部》：“𡇔，古文婁。見《六書統》。”</w:t>
        <w:br/>
        <w:br/>
        <w:t>lóu　《改併四聲篇海·囗部》引《搜真玉鏡》：“𡇔，音婁。”《字彙補·囗部》：“𡇔，力鈎切。出《吴韻》。”</w:t>
        <w:br/>
      </w:r>
    </w:p>
    <w:p>
      <w:r>
        <w:t>𡇕##𡇕</w:t>
        <w:br/>
        <w:br/>
        <w:t>同“國”。《字彙·囗部》：“𡇕，古文國字。*崔亭伯*《樽銘》：‘獻酬交錯，萬𡇕咸歡。’”按：今本*崔駰*《樽銘》作“萬圀咸歡”。</w:t>
        <w:br/>
      </w:r>
    </w:p>
    <w:p>
      <w:r>
        <w:t>𡇖##𡇖</w:t>
        <w:br/>
        <w:br/>
        <w:t>zhēn　《字彙補》知檉切。</w:t>
        <w:br/>
        <w:br/>
        <w:t>*宋*时科举取士编号用字。《字彙補·囗部》：“𡇖，*宋*時取士編號之字也。”*宋**司馬光*《論制策等第狀》：“臣近蒙差赴*崇政殿*後，覆考應制舉人試卷，内𡇖𣭆兩號所對策，辤（辭）理俱高，絶出倫輩。”</w:t>
        <w:br/>
      </w:r>
    </w:p>
    <w:p>
      <w:r>
        <w:t>𡇗##𡇗</w:t>
        <w:br/>
        <w:br/>
        <w:t>同“囸”。《改併四聲篇海·囗部》引《奚韻》：“𡇗”，同“囸”。</w:t>
        <w:br/>
      </w:r>
    </w:p>
    <w:p>
      <w:r>
        <w:t>𡇘##𡇘</w:t>
        <w:br/>
        <w:br/>
        <w:t>同“𡆩”。《字彙補·囗部》：“𡇘”，同“𡆩”。*唐**段成式*《酉陽雜俎·廣知》：“影神：一名右皇，二名魍魎……七名竈𡆩。”自注：“𡆩，一曰𡇘。”</w:t>
        <w:br/>
      </w:r>
    </w:p>
    <w:p>
      <w:r>
        <w:t>𡇚##𡇚</w:t>
        <w:br/>
        <w:br/>
        <w:t>kuā　《改併四聲篇海·囗部》引《類篇》：“𡇚，音誇。”《字彙補·囗部》：“𡇚，義未詳。”</w:t>
        <w:br/>
      </w:r>
    </w:p>
    <w:p>
      <w:r>
        <w:t>𡇛##𡇛</w:t>
        <w:br/>
        <w:br/>
        <w:t>同“直”。《字彙補·囗部》：“𡇛，古直字。見《風雅逸編·石鼓文註》。”</w:t>
        <w:br/>
      </w:r>
    </w:p>
    <w:p>
      <w:r>
        <w:t>𡇜##𡇜</w:t>
        <w:br/>
        <w:br/>
        <w:t>同“函”。《改併四聲篇海·囗部》引《川篇》：“𡇜，音含。方言也。”《海篇·囗部》：“𡇜”，同“函”。</w:t>
        <w:br/>
      </w:r>
    </w:p>
    <w:p>
      <w:r>
        <w:t>𡇝##𡇝</w:t>
        <w:br/>
        <w:br/>
        <w:t>sòng　《改併四聲篇海·囗部》引《搜真玉鏡》：“𡇝，音宋。”《字彙補·囗部》：“𡇝，出《吴韻》。”</w:t>
        <w:br/>
      </w:r>
    </w:p>
    <w:p>
      <w:r>
        <w:t>𡇞##𡇞</w:t>
        <w:br/>
        <w:br/>
        <w:t>同“合”。《龍龕手鑑·囗部》：“𡇞，音合。”《直音篇·囗部》：“𡇞”，同“合”。</w:t>
        <w:br/>
      </w:r>
    </w:p>
    <w:p>
      <w:r>
        <w:t>𡇟##𡇟</w:t>
        <w:br/>
        <w:br/>
        <w:t>jī　《改併四聲篇海·囗部》引《搜真玉鏡》：“𡇟，居衣切。”</w:t>
        <w:br/>
      </w:r>
    </w:p>
    <w:p>
      <w:r>
        <w:t>𡇠##𡇠</w:t>
        <w:br/>
        <w:br/>
        <w:t>zhé　《廣韻》陟革切，入麥知。</w:t>
        <w:br/>
        <w:br/>
        <w:t>〔𡇠𡇠〕硬貌。《玉篇·囗部》：“𡇠，𡇠𡇠，硬皃。”</w:t>
        <w:br/>
      </w:r>
    </w:p>
    <w:p>
      <w:r>
        <w:t>𡇢##𡇢</w:t>
        <w:br/>
        <w:br/>
        <w:t>同“面”。《字彙·囗部》：“𡇢，面本字。”</w:t>
        <w:br/>
      </w:r>
    </w:p>
    <w:p>
      <w:r>
        <w:t>𡇣##𡇣</w:t>
        <w:br/>
        <w:br/>
        <w:t>同“古”。《龍龕手鑑·囗部》：“𡇣，古文古字。”</w:t>
        <w:br/>
      </w:r>
    </w:p>
    <w:p>
      <w:r>
        <w:t>𡇤##𡇤</w:t>
        <w:br/>
        <w:br/>
        <w:t>𡇤bǐng　《字彙補》補皿切。耕部。</w:t>
        <w:br/>
        <w:br/>
        <w:t>〔𡇷𡇤〕见“𡇷”。</w:t>
        <w:br/>
      </w:r>
    </w:p>
    <w:p>
      <w:r>
        <w:t>𡇦##𡇦</w:t>
        <w:br/>
        <w:br/>
        <w:t>wéi　《改併四聲篇海·囗部》引《搜真玉鏡》：“𡇦，王危切。”《字彙補·囗部》：“𡇦，義未詳。”</w:t>
        <w:br/>
      </w:r>
    </w:p>
    <w:p>
      <w:r>
        <w:t>𡇧##𡇧</w:t>
        <w:br/>
        <w:br/>
        <w:t>tōu　《改併四聲篇海·囗部》引《搜真玉鏡》：“𡇧，他勾切。”《字彙補·囗部》：“𡇧，見《篇韻》。”</w:t>
        <w:br/>
      </w:r>
    </w:p>
    <w:p>
      <w:r>
        <w:t>𡇨##𡇨</w:t>
        <w:br/>
        <w:br/>
        <w:t>nān</w:t>
        <w:br/>
        <w:br/>
        <w:t>同“囝”。*明**張鳳翼*《灌園記·迎立世子》：“没道是我看牛𡇨兒像個羊棚裏牯牛自覺大，權時且做一隻攪棚羊。”</w:t>
        <w:br/>
      </w:r>
    </w:p>
    <w:p>
      <w:r>
        <w:t>𡇩##𡇩</w:t>
        <w:br/>
        <w:br/>
        <w:t>tú　《改併四聲篇海·囗部》引《搜真玉鏡》：“𡇩，音途。”《字彙補·囗部》：“𡇩，義未詳。”</w:t>
        <w:br/>
      </w:r>
    </w:p>
    <w:p>
      <w:r>
        <w:t>𡇪##𡇪</w:t>
        <w:br/>
        <w:br/>
        <w:t>同“窖”。《改併四聲篇海·囗部》引《搜真玉鏡》：“𡇪，音窖。”《字彙補·囗部》：“𡇪，同窖。”</w:t>
        <w:br/>
      </w:r>
    </w:p>
    <w:p>
      <w:r>
        <w:t>𡇫##𡇫</w:t>
        <w:br/>
        <w:br/>
        <w:t>同“圖”。《改併四聲篇海·囗部》引《併了部頭》：“𡇫，与圖同。”</w:t>
        <w:br/>
      </w:r>
    </w:p>
    <w:p>
      <w:r>
        <w:t>𡇬##𡇬</w:t>
        <w:br/>
        <w:br/>
        <w:t>gāng　《龍龕手鑑·囗部》：“𡇬，困、剛二音。”《字彙補·囗部》：“𡇬，音剛，義無攷。”</w:t>
        <w:br/>
      </w:r>
    </w:p>
    <w:p>
      <w:r>
        <w:t>𡇮##𡇮</w:t>
        <w:br/>
        <w:br/>
        <w:t>quán　《改併四聲篇海·囗部》引《類篇》：“𡇮，音全。”</w:t>
        <w:br/>
      </w:r>
    </w:p>
    <w:p>
      <w:r>
        <w:t>𡇯##𡇯</w:t>
        <w:br/>
        <w:br/>
        <w:t>h鵱</w:t>
        <w:br/>
        <w:br/>
        <w:t>同“混”。混合。《馬王堆漢墓帛書·老子甲本·道經》：“三者不可至計，故𡇯而為一。”按：今本《老子》第十四章为“三者不可致詰，故混而為一。”</w:t>
        <w:br/>
      </w:r>
    </w:p>
    <w:p>
      <w:r>
        <w:t>𡇰##𡇰</w:t>
        <w:br/>
        <w:br/>
        <w:t>zhuǎn　《廣韻》旨兖切，上獮章。</w:t>
        <w:br/>
        <w:br/>
        <w:t>囚刑固出。《玉篇·囗部》：“𡇰，囚刑固。”《廣韻·獮韻》：“𡇰，囚刑固出。”</w:t>
        <w:br/>
      </w:r>
    </w:p>
    <w:p>
      <w:r>
        <w:t>𡇱##𡇱</w:t>
        <w:br/>
        <w:br/>
        <w:t>què　《廣韻》苦角切，入覺溪。</w:t>
        <w:br/>
        <w:br/>
        <w:t>鞭声。《玉篇·囗部》：“𡇱，鞭聲。”*清**翟灝*《通俗編·聲音》：“𡇱，俗以鞭擊空硬物曰𡇱𡇱然。”</w:t>
        <w:br/>
      </w:r>
    </w:p>
    <w:p>
      <w:r>
        <w:t>𡇲##𡇲</w:t>
        <w:br/>
        <w:br/>
        <w:t>同“嬭”。《集韻·蟹韻》：“嬭，古作𡇲。”</w:t>
        <w:br/>
      </w:r>
    </w:p>
    <w:p>
      <w:r>
        <w:t>𡇳##𡇳</w:t>
        <w:br/>
        <w:br/>
        <w:t>hóng　《玉篇》音泓。</w:t>
        <w:br/>
        <w:br/>
        <w:t>空。《玉篇·囗部》：“𡇳，空也。”</w:t>
        <w:br/>
      </w:r>
    </w:p>
    <w:p>
      <w:r>
        <w:t>𡇴##𡇴</w:t>
        <w:br/>
        <w:br/>
        <w:t>同“圖”。《玉篇·囗部》：“𡇴”，“圖”的古文。</w:t>
        <w:br/>
      </w:r>
    </w:p>
    <w:p>
      <w:r>
        <w:t>𡇵##𡇵</w:t>
        <w:br/>
        <w:br/>
        <w:t>dàng　《集韻》大浪切，去宕定。</w:t>
        <w:br/>
        <w:br/>
        <w:t>碎石声。《集韻·宕韻》：“𡇵，砰𡇵，石聲。”《字彙·囗部》：“𡇵，碎石聲。”</w:t>
        <w:br/>
      </w:r>
    </w:p>
    <w:p>
      <w:r>
        <w:t>𡇶##𡇶</w:t>
        <w:br/>
        <w:br/>
        <w:t>hé　《廣韻》侯閤切，入合匣。</w:t>
        <w:br/>
        <w:br/>
        <w:t>会。《玉篇·囗部》：“𡇶，會也。”</w:t>
        <w:br/>
      </w:r>
    </w:p>
    <w:p>
      <w:r>
        <w:t>𡇷##𡇷</w:t>
        <w:br/>
        <w:br/>
        <w:t>𡇷tài　《字彙補》通奈切。月部。</w:t>
        <w:br/>
        <w:br/>
        <w:t>〔𡇷𡇤〕人名。《字彙補·囗部》：“‘𡇷𡇤’與‘泰𡇤’同，古之善御者。”《穆天子傳》卷四：“天子主車，*造父*為御，*𡇷𡇤*為右。”</w:t>
        <w:br/>
      </w:r>
    </w:p>
    <w:p>
      <w:r>
        <w:t>𡇸##𡇸</w:t>
        <w:br/>
        <w:br/>
        <w:t>guāi　《龍龕手鑑·囗部》：“𡇸，俗。音乖。”《字彙補·囗部》：“𡇸，義未詳。”</w:t>
        <w:br/>
      </w:r>
    </w:p>
    <w:p>
      <w:r>
        <w:t>𡇹##𡇹</w:t>
        <w:br/>
        <w:br/>
        <w:t>同“月”。《改併四聲篇海·囗部》引《俗字背篇》：“𡇹，与月同。籀文。”《字彙補·囗部》：“𡇹，《道經》月字。”</w:t>
        <w:br/>
      </w:r>
    </w:p>
    <w:p>
      <w:r>
        <w:t>𡇺##𡇺</w:t>
        <w:br/>
        <w:br/>
        <w:t>yù　《改併四聲篇海·囗部》引《搜真玉鏡》：“𡇺，音菀字。”《字彙補·囗部》：“𡇺，義未詳。”</w:t>
        <w:br/>
      </w:r>
    </w:p>
    <w:p>
      <w:r>
        <w:t>𡇼##𡇼</w:t>
        <w:br/>
        <w:br/>
        <w:t>yà　《廣韻》乙鎋切，入鎋影。</w:t>
        <w:br/>
        <w:br/>
        <w:t>骆驼叫声。《廣韻·鎋韻》：“𡇼，駱駝鳴也。”*唐**韓愈*等《征蜀聯句》：“椎肥牛呼牟，載實駝鳴𡇼。”*宋**王安石*《送江寧彭給事赴闕》：“櫜垂鈴棧駝鳴𡇼，節擁棠郊虎視眈。”*清**朱錡*《新鐃歌·噶爾丹》：“駝僵滿地鞭不起，但聞𡇼聲鳴何悲。”</w:t>
        <w:br/>
      </w:r>
    </w:p>
    <w:p>
      <w:r>
        <w:t>𡇽##𡇽</w:t>
        <w:br/>
        <w:br/>
        <w:t>同“煙”。《集韻·先韻》：“煙，籀作𡇽。”*宋**曾鞏*《郊祀慶成詩》：“積曀沉遥甸，浮陽上綺𡇽。”</w:t>
        <w:br/>
      </w:r>
    </w:p>
    <w:p>
      <w:r>
        <w:t>𡇾##𡇾</w:t>
        <w:br/>
        <w:br/>
        <w:t>同“冒”。《字彙補·囗部》：“𡇾，古文冒字。”</w:t>
        <w:br/>
      </w:r>
    </w:p>
    <w:p>
      <w:r>
        <w:t>𡇿##𡇿</w:t>
        <w:br/>
        <w:br/>
        <w:t>wān　《改併四聲篇海》引《川篇》烏還切。</w:t>
        <w:br/>
        <w:br/>
        <w:t>水湾。《改併四聲篇海·囗部》引《川篇》：“𡇿，水曲也。”</w:t>
        <w:br/>
      </w:r>
    </w:p>
    <w:p>
      <w:r>
        <w:t>𡈀##𡈀</w:t>
        <w:br/>
        <w:br/>
        <w:t>qūn　《改併四聲篇海》引《川篇》丘倫切。</w:t>
        <w:br/>
        <w:br/>
        <w:t>圆形谷仓。《改併四聲篇海·囗部》引《川篇》：“𡈀，囷倉也。”</w:t>
        <w:br/>
      </w:r>
    </w:p>
    <w:p>
      <w:r>
        <w:t>𡈅##𡈅</w:t>
        <w:br/>
        <w:br/>
        <w:t>jué　《改併四聲篇海·囗部》引《俗字背篇》：“𡈅，居縛切。”</w:t>
        <w:br/>
      </w:r>
    </w:p>
    <w:p>
      <w:r>
        <w:t>𡈆##𡈆</w:t>
        <w:br/>
        <w:br/>
        <w:t>ōu　《龍龕手鑑·囗部》：“𡈆，烏侯反。俗字。”</w:t>
        <w:br/>
      </w:r>
    </w:p>
    <w:p>
      <w:r>
        <w:t>𡈇##𡈇</w:t>
        <w:br/>
        <w:br/>
        <w:t>同“圖”。《龍龕手鑑·囗部》：“𡈇，俗；圖，正。”</w:t>
        <w:br/>
      </w:r>
    </w:p>
    <w:p>
      <w:r>
        <w:t>𡈉##𡈉</w:t>
        <w:br/>
        <w:br/>
        <w:t>quān　《龍龕手鑑》去員反。</w:t>
        <w:br/>
        <w:br/>
        <w:t>水𡈉。《龍龕手鑑·囗部》：“𡈉，水𡈉。”</w:t>
        <w:br/>
      </w:r>
    </w:p>
    <w:p>
      <w:r>
        <w:t>𡈊##𡈊</w:t>
        <w:br/>
        <w:br/>
        <w:t>zhí　《玉篇》音縶。</w:t>
        <w:br/>
        <w:br/>
        <w:t>同“縶”。拴（马）。《字彙補·囗部》：“𡈊，《古音略》：與縶同，繫也。引《詩》‘言𡈊其馬。’据此則𡈊即縶字，不特同音也。”按：今《詩·周頌·有客》作“以縶其馬”。</w:t>
        <w:br/>
      </w:r>
    </w:p>
    <w:p>
      <w:r>
        <w:t>𡈋##𡈋</w:t>
        <w:br/>
        <w:br/>
        <w:t>同“壼”。《説文·囗部》：“𡈋，宫中道。从囗，象宫垣道上之形。《詩》曰：室家之壼。”《廣韻·混韻》：“壼，宫中道。𡈋，篆文。”</w:t>
        <w:br/>
      </w:r>
    </w:p>
    <w:p>
      <w:r>
        <w:t>𡈌##𡈌</w:t>
        <w:br/>
        <w:br/>
        <w:t>同“冒”。《字彙補·囗部》：“𡈌，《集韻》：‘覆也’。”按：《集韻·号韻》为“冒，古作𡈘”。</w:t>
        <w:br/>
      </w:r>
    </w:p>
    <w:p>
      <w:r>
        <w:t>𡈍##𡈍</w:t>
        <w:br/>
        <w:br/>
        <w:t>líng　《五音集韻》郎丁切。</w:t>
        <w:br/>
        <w:br/>
        <w:t>（1）同“零”。《五音集韻·青韻》：“𡈍”，“零”的古文。《字彙補·囗部》：“𡈍，古零字，見《韻寶》。”</w:t>
        <w:br/>
        <w:br/>
        <w:t>（2）姓。《字彙補·囗部》：“𡈍，姓。出《姓苑》。”</w:t>
        <w:br/>
      </w:r>
    </w:p>
    <w:p>
      <w:r>
        <w:t>𡈎##𡈎</w:t>
        <w:br/>
        <w:br/>
        <w:t>（一）wū　《龍龕手鑑·囗部》：“𡈎，音烏。”</w:t>
        <w:br/>
        <w:br/>
        <w:t>（二）rì　《五音集韻》人質切。</w:t>
        <w:br/>
        <w:br/>
        <w:t>同“日”。《五音集韻·質韻》：“𡈎，籀文日字。阳之精。”</w:t>
        <w:br/>
      </w:r>
    </w:p>
    <w:p>
      <w:r>
        <w:t>𡈏##𡈏</w:t>
        <w:br/>
        <w:br/>
        <w:t>xìn　《改併四聲篇海》引《類篇》許譖切。</w:t>
        <w:br/>
        <w:br/>
        <w:t>气恶。《改併四聲篇海·囗部》引《類篇》：“𡈏，氣惡也。”</w:t>
        <w:br/>
      </w:r>
    </w:p>
    <w:p>
      <w:r>
        <w:t>𡈐##𡈐</w:t>
        <w:br/>
        <w:br/>
        <w:t>dá　《改併四聲篇海·囗部》引《搜真玉鏡》：“𡈐，音答。”《字彙補·囗部》：“𡈐，義無考。”</w:t>
        <w:br/>
      </w:r>
    </w:p>
    <w:p>
      <w:r>
        <w:t>𡈑##𡈑</w:t>
        <w:br/>
        <w:br/>
        <w:t>同“國”。《龍龕手鑑·囗部》：“𡈑，邦國也。正作國。”</w:t>
        <w:br/>
      </w:r>
    </w:p>
    <w:p>
      <w:r>
        <w:t>𡈒##𡈒</w:t>
        <w:br/>
        <w:br/>
        <w:t>yuān　《龍龕手鑑·囗部》：“𡈒，俗。於元反。”《字彙補·囗部》：“𡈒，義闕。”</w:t>
        <w:br/>
      </w:r>
    </w:p>
    <w:p>
      <w:r>
        <w:t>𡈓##𡈓</w:t>
        <w:br/>
        <w:br/>
        <w:t>yuàn　《改併四聲篇海·囗部》引《類篇》：“𡈓，音苑。”《字彙補·囗部》：“𡈓，見《篇韻》。”</w:t>
        <w:br/>
      </w:r>
    </w:p>
    <w:p>
      <w:r>
        <w:t>𡈕##𡈕</w:t>
        <w:br/>
        <w:br/>
        <w:t>同“圈”。《玉篇·囗部》：“𡈕，邑名。”《集韻·願韻》：“圈，《説文》養畜閑也。一曰邑名。或从眷。”</w:t>
        <w:br/>
      </w:r>
    </w:p>
    <w:p>
      <w:r>
        <w:t>𡈖##𡈖</w:t>
        <w:br/>
        <w:br/>
        <w:t>同“圖”。《集韻·模韻》：“圖，古作𡈖。”</w:t>
        <w:br/>
      </w:r>
    </w:p>
    <w:p>
      <w:r>
        <w:t>𡈗##𡈗</w:t>
        <w:br/>
        <w:br/>
        <w:t>mò　《廣韻》慕各切，入鐸明。</w:t>
        <w:br/>
        <w:br/>
        <w:t>见文。《玉篇·囗部》：“𡈗，音莫。見文。”《篇海類編·人事類·囗部》：“𡈗，舊注‘見文’，未詳。”</w:t>
        <w:br/>
      </w:r>
    </w:p>
    <w:p>
      <w:r>
        <w:t>𡈘##𡈘</w:t>
        <w:br/>
        <w:br/>
        <w:t>同“冒”。《集韻·号韻》：“冒，古作𡈘。”</w:t>
        <w:br/>
      </w:r>
    </w:p>
    <w:p>
      <w:r>
        <w:t>𡈙##𡈙</w:t>
        <w:br/>
        <w:br/>
        <w:t>同“囮”。《五音集韻·尤韻》：“𡈙，與囮同，鳥媒。俗。”《字彙補·囗部》：“𡈙，《説文先訓》曰：鳥在籠中，古文囮字也。”</w:t>
        <w:br/>
      </w:r>
    </w:p>
    <w:p>
      <w:r>
        <w:t>𡈚##𡈚</w:t>
        <w:br/>
        <w:br/>
        <w:t>同“罪”。《字彙補·囗部》：“𡈚，古罪字。見《漢史晨奏銘》。”</w:t>
        <w:br/>
      </w:r>
    </w:p>
    <w:p>
      <w:r>
        <w:t>𡈛##𡈛</w:t>
        <w:br/>
        <w:br/>
        <w:t>“㘤”的类推简化字。</w:t>
        <w:br/>
      </w:r>
    </w:p>
    <w:p>
      <w:r>
        <w:t>𡈞##𡈞</w:t>
        <w:br/>
        <w:br/>
        <w:t>wǔ　《五音集韻》文甫切。</w:t>
        <w:br/>
        <w:br/>
        <w:t>无矩。《五音集韻·麌韻》：“𡈞，無矩也。”</w:t>
        <w:br/>
      </w:r>
    </w:p>
    <w:p>
      <w:r>
        <w:t>𡈟##𡈟</w:t>
        <w:br/>
        <w:br/>
        <w:t>同“看”。《改併四聲篇海·囗部》：“𡈟，与看同義。”《字彙補·囗部》：“𡈟，與看同。*臞仙*作。”</w:t>
        <w:br/>
      </w:r>
    </w:p>
    <w:p>
      <w:r>
        <w:t>𡈠##𡈠</w:t>
        <w:br/>
        <w:br/>
        <w:t>zhāng　《改併四聲篇海·囗部》引《類篇》：“𡈠，音章。”《字彙補·囗部》：“𡈠，見《篇韻》。”</w:t>
        <w:br/>
      </w:r>
    </w:p>
    <w:p>
      <w:r>
        <w:t>𡈢##𡈢</w:t>
        <w:br/>
        <w:br/>
        <w:t>同“稛”。《集韻·混韻》：“稛，亦作𡈢。”</w:t>
        <w:br/>
      </w:r>
    </w:p>
    <w:p>
      <w:r>
        <w:t>𡈣##𡈣</w:t>
        <w:br/>
        <w:br/>
        <w:t>xuān　《廣韻》須緣切，平仙心。</w:t>
        <w:br/>
        <w:br/>
        <w:t>同“𩕖”。圆脸。《玉篇·囗部》：“𡈣，面圓也。”《集韻·㒨韻》：“𩕖，圓面也。或作𡈣。”</w:t>
        <w:br/>
      </w:r>
    </w:p>
    <w:p>
      <w:r>
        <w:t>𡈦##𡈦</w:t>
        <w:br/>
        <w:br/>
        <w:t>同“繞”。《龍龕手鑑·囗部》：“𡈦，俗。音繞。”《字韻合璧·囗部》：“𡈦”，同“繞”。</w:t>
        <w:br/>
      </w:r>
    </w:p>
    <w:p>
      <w:r>
        <w:t>𡈧##𡈧</w:t>
        <w:br/>
        <w:br/>
        <w:t>同“壼”。《古俗字略·阮韻》：“𡈧”，古“壼”字。</w:t>
        <w:br/>
      </w:r>
    </w:p>
    <w:p>
      <w:r>
        <w:t>𡈨##𡈨</w:t>
        <w:br/>
        <w:br/>
        <w:t>yù　《改併四聲篇海·囗部》引《類篇》：“𡈨，音玉。”《字彙補·囗部》：“𡈨，見《金鏡》。”</w:t>
        <w:br/>
      </w:r>
    </w:p>
    <w:p>
      <w:r>
        <w:t>𡈪##𡈪</w:t>
        <w:br/>
        <w:br/>
        <w:t>同“滿”。《字彙補·囗部》：“𡈪，古文滿字。出《義雲章》。”</w:t>
        <w:br/>
      </w:r>
    </w:p>
    <w:p>
      <w:r>
        <w:t>𡈫##𡈫</w:t>
        <w:br/>
        <w:br/>
        <w:t>同“㘥”。《龍龕手鑑·囗部》：“𡈫，俗；㘥，正。”</w:t>
        <w:br/>
      </w:r>
    </w:p>
    <w:p>
      <w:r>
        <w:t>𡈭##𡈭</w:t>
        <w:br/>
        <w:br/>
        <w:t>同“獄”。《玉篇·囗部》：“𡈭，古文獄字。”</w:t>
        <w:br/>
      </w:r>
    </w:p>
    <w:p>
      <w:r>
        <w:t>𡈮##𡈮</w:t>
        <w:br/>
        <w:br/>
        <w:t>xiá　《改併四聲篇海》引《俗字背篇》音狎。</w:t>
        <w:br/>
        <w:br/>
        <w:t>穴。《改併四聲篇海·囗部》引《俗字背篇》：“𡈮，穴也。”</w:t>
        <w:br/>
      </w:r>
    </w:p>
    <w:p>
      <w:r>
        <w:t>𡈯##𡈯</w:t>
        <w:br/>
        <w:br/>
        <w:t>biǎn　《字彙補》布選切。</w:t>
        <w:br/>
        <w:br/>
        <w:t>不圆；扁。《字彙補·囗部》：“𡈯，音扁。見《南粤志》。”*清**范寅*《越諺·孩語孺歌之諺》：“坍眼烏婁婁，油煼𡈯眼豆；煼煼一鉢頭，搛搛一筷頭。”</w:t>
        <w:br/>
      </w:r>
    </w:p>
    <w:p>
      <w:r>
        <w:t>𡈰##𡈰</w:t>
        <w:br/>
        <w:br/>
        <w:t>yóu　《改併四聲篇海·囗部》引《類篇》：“𡈰，音由。”《字彙補·囗部》：“𡈰，義未詳。”</w:t>
        <w:br/>
      </w:r>
    </w:p>
    <w:p>
      <w:r>
        <w:t>𡈲##𡈲</w:t>
        <w:br/>
        <w:br/>
        <w:t>yīn　《改併四聲篇海·辛卯重編增改雜部》：“𡈲，音因字。”《字彙補·囗部》：“𡈲，烏申切，音因。見《金鏡》。”</w:t>
        <w:br/>
      </w:r>
    </w:p>
    <w:p>
      <w:r>
        <w:t>𡈳##𡈳</w:t>
        <w:br/>
        <w:br/>
        <w:t>同“稛”。《廣雅·釋詁三》：“𡈳，束也。”《集韻·混韻》：“稛，亦作𡈳。”</w:t>
        <w:br/>
      </w:r>
    </w:p>
    <w:p>
      <w:r>
        <w:t>𡈴##𡈴</w:t>
        <w:br/>
        <w:br/>
        <w:t>（一）xuán</w:t>
        <w:br/>
        <w:br/>
        <w:t>同“縣”。《改併四聲篇海·囗部》引《俗字背篇》：“𡈴，与縣同。”</w:t>
        <w:br/>
        <w:br/>
        <w:t>（二）rǔ　《字彙補·囗部》：“𡈴，人吕切，音汝。義闕。”</w:t>
        <w:br/>
      </w:r>
    </w:p>
    <w:p>
      <w:r>
        <w:t>𡈵##𡈵</w:t>
        <w:br/>
        <w:br/>
        <w:t>yóu　《改併四聲篇海·囗部》引《搜真玉鏡》：“𡈵，羊周切。”《字彙補·囗部》：“𡈵，音由。義未詳。”</w:t>
        <w:br/>
      </w:r>
    </w:p>
    <w:p>
      <w:r>
        <w:t>𡈶##𡈶</w:t>
        <w:br/>
        <w:br/>
        <w:t>同“雷”。《龍龕手鑑·囗部》：“𡈶，音雷。”《古俗字略·灰韻》：“𡈶”，“雷”的古字。</w:t>
        <w:br/>
      </w:r>
    </w:p>
    <w:p>
      <w:r>
        <w:t>𡈸##𡈸</w:t>
        <w:br/>
        <w:br/>
        <w:t>同“囮”。《正字通·囗部》：“𡈸，同囮。”</w:t>
        <w:br/>
      </w:r>
    </w:p>
    <w:p>
      <w:r>
        <w:t>𡈹##𡈹</w:t>
        <w:br/>
        <w:br/>
        <w:t>同“囿”。《説文·囗部》：“𡈹，籀文囿。”《集韻·屋韻》：“囿，籀从田中四木。”*清**毛奇齡*《詩傳詩説駁義·駟驖》：“《詩》傳*襄公*始有田𡈹之事，*秦*人喜之，賦《駟驖》。”</w:t>
        <w:br/>
      </w:r>
    </w:p>
    <w:p>
      <w:r>
        <w:t>𡈻##𡈻</w:t>
        <w:br/>
        <w:br/>
        <w:t>同“圝”。《金史·五行志》：“時*衛州*有童謡曰：‘團𡈻冬，劈半年。寒食節，没人煙。’”按：《玉篇·囗部》作“團圝”。</w:t>
        <w:br/>
      </w:r>
    </w:p>
    <w:p>
      <w:r>
        <w:t>𤔗##𤔗</w:t>
        <w:br/>
        <w:br/>
        <w:t>同“𤔩（攫）”。《字彙補·口部》：“𤔗，與𤔩同。”</w:t>
        <w:br/>
      </w:r>
    </w:p>
    <w:p>
      <w:r>
        <w:t>𪢮##𪢮</w:t>
        <w:br/>
        <w:br/>
        <w:t>“圞”的类推简化字。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