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㸒##㸒</w:t>
        <w:br/>
        <w:br/>
        <w:t>《説文》：“㸒，近求也。从爪、壬。壬，徼幸也。”</w:t>
        <w:br/>
        <w:br/>
        <w:t>（一）yín　《廣韻》餘針切，平侵以。侵部。</w:t>
        <w:br/>
        <w:br/>
        <w:t>妄取；贪求。《説文·壬部》：“㸒，近求也。”*段玉裁*注：“近求，浸淫之意也。爪、壬，言挺其爪，妄有所取，徼幸之意。”*王筠*句讀：“謂浸淫而求之，由近及遠也。”《玉篇·爪部》：“㸒，濫貪也。”《廣韻·侵韻》：“㸒，貪也。”</w:t>
        <w:br/>
        <w:br/>
        <w:t>（二）jīng　《篇海類編》音經。</w:t>
        <w:br/>
        <w:br/>
        <w:t>织。《篇海類編·身體類·爪部》：“㸒，織也。”</w:t>
        <w:br/>
      </w:r>
    </w:p>
    <w:p>
      <w:r>
        <w:t>㸓##㸓</w:t>
        <w:br/>
        <w:br/>
        <w:t>同“㫘”。《集韻·質韻》：“㫘，不見也。或作㸓。”</w:t>
        <w:br/>
      </w:r>
    </w:p>
    <w:p>
      <w:r>
        <w:t>㸔##㸔</w:t>
        <w:br/>
        <w:br/>
        <w:t>㸔同“看”。《金瓶梅》第四十二回：“晚夕就㸔烟火等你。”</w:t>
        <w:br/>
      </w:r>
    </w:p>
    <w:p>
      <w:r>
        <w:t>㸕##㸕</w:t>
        <w:br/>
        <w:br/>
        <w:t>同“攫”。《字彙補·爪部》：“㸕，與攫同。”佚名《續傳燈録》卷十三：“猶是湛水之波，忽遇拏雲㸕霧，又且如何？”</w:t>
        <w:br/>
      </w:r>
    </w:p>
    <w:p>
      <w:r>
        <w:t>噕##噕</w:t>
        <w:br/>
        <w:br/>
        <w:t>同“噅”。《類篇·口部》：“噕，同噅。”</w:t>
        <w:br/>
      </w:r>
    </w:p>
    <w:p>
      <w:r>
        <w:t>爪##爪</w:t>
        <w:br/>
        <w:br/>
        <w:t>《説文》：“爪，𠃨也。覆手曰爪，象形。”*徐灝*注箋：“*戴*氏*侗*曰：‘爪，鳥爪也，象形。人之指叉或亦通作爪。’按：*戴*説是也。”</w:t>
        <w:br/>
        <w:br/>
        <w:t>（一）zhǎo　《廣韻》側絞切，上巧莊。宵部。</w:t>
        <w:br/>
        <w:br/>
        <w:t>（1）鸟兽的脚趾或趾甲。《六書故·動物三》：“爪，鳥爪也，獸亦有爪。”《周禮·考工記·梓人》：“凡攫閷援簭之類，必深其爪，出其目，作其鱗之而。”*三國**魏**賈岱宗*《大狗賦》：“爪類刀戈，牙如交戟。”*宋**陸游*《秋聲》：“快鷹下韝爪觜健，壯士撫劍精神生。”*鲁迅*《呐喊·兔和猫》：“这爪痕倘说是大兔的，爪该不会有这样大，伊又疑心到那常在墙上的大黑猫去了。”</w:t>
        <w:br/>
        <w:br/>
        <w:t>（2）人的指甲、趾甲。《釋名·釋形體》：“爪，紹也，筋極為爪，紹續指端也。”《六書故·動物三》：“爪，人之指叉或亦通作爪。”《韓非子·内儲説上》：“*韓昭侯*握爪而佯亡一爪，求之甚急，左右因割其爪而效之，*昭侯*以此察左右之誠不。”《列子·天瑞》：“亦如人自世〔生〕至老，貌色智態，亡日不異，皮膚爪髮，隨世〔生〕隨落。”《儒林外史》第三十三回：“*杜少卿*看那先生細瘦，通眉長爪，雙眸炯炯，知他不是庸流，便也一見如故。”又用如动词，生长指甲。《尸子》卷上：“*禹*於是疏*河*決*江*，十年未闞其家，手不爪，脛不毛，生偏枯之疾。”</w:t>
        <w:br/>
        <w:br/>
        <w:t>（3）古代送终的一种礼制，为死者修剪手脚指甲。《禮記·喪大記》：“御者二人浴……小臣爪足。”*鄭玄*注：“爪足，斷足爪也。”*孔穎達*疏：“小臣爪足者，尸浴竟，而小臣翦尸足之爪也。”又：“管人授御者沐，乃沐……小臣爪手翦須。”*孔穎達*疏：“小臣爪手翦須者，沐竟而翦手爪，又治須，象平生也。”</w:t>
        <w:br/>
        <w:br/>
        <w:t>（4）龟。《廣雅·釋魚》：“爪，☀也。”</w:t>
        <w:br/>
        <w:br/>
        <w:t>（5）像爪的东西。《六書故·動物三》：“爪，車蓋之爪以玉飾之，亦曰爪。”*唐**李白*《初月》：“雲畔風生爪，沙頭水浸眉。”*宋**周密*《癸辛雜識續集上·海蛆》：“鐵貓四爪皆折。”</w:t>
        <w:br/>
        <w:br/>
        <w:t>（6）抓；掐。《説文·爪部》：“爪，𠃨也。”*段玉裁*注：“𠃨，持也。”*王筠*釋例：“而以爪為持則似誤。爪俗作抓，把搔其義也。”《古今韻會舉要·巧韻》：“爪，案：《説文》爪本為抓爪之爪，非手足甲也。”《難經·七十八難》：“當刺之時，必先以左手厭按所鍼榮俞之處，彈而努之，爪而下之，其氣之來如動脈之狀。”*唐**柳宗元*《種樹郭橐駝傳》：“甚者爪其膚以驗其生枯，摇其本以觀其疎密，而木之性日以離矣。”*明**陶宗儀*《輟耕録》卷二十七：“節婦以手爪地，以頭觸石流血，駡賊不絶聲，遂遇害。”*明**謝肇淛*《五雜組·物部一》：“熊人立而爪樵者。”</w:t>
        <w:br/>
        <w:br/>
        <w:t>（7）用同“笊（zhào）”。“爪籬”即“笊籬”。《六書故·植物三》：“今人織竹如勺以漉米，謂之爪籬。俗有笊籬字。”</w:t>
        <w:br/>
        <w:br/>
        <w:t>（8）寻找。后作“找”。*章炳麟*《新方言·釋言》：“今人謂尋覓為爪，蓋取捾抉之意。”*元*佚名《𧫒范叔》第四折：“那*魏齊*手下心腹人極多，只怕也有似俺院公的，私下放他瀏了，教俺主人那裏去爪他。”《三國志通俗演義·孔明大破鐵車兵》：“言訖不見，因此爪尋至此。”</w:t>
        <w:br/>
        <w:br/>
        <w:t>（9）古契丹语音译字。一百。《遼史·國語解·皇子表》：“六爪：爪，百數也。”</w:t>
        <w:br/>
        <w:br/>
        <w:t>（二）zhuǎ</w:t>
        <w:br/>
        <w:br/>
        <w:t>鸟兽的脚爪。多用于口语。如：爪尖儿；爪子。</w:t>
        <w:br/>
      </w:r>
    </w:p>
    <w:p>
      <w:r>
        <w:t>爬##爬</w:t>
        <w:br/>
        <w:br/>
        <w:t>pá　《廣韻》蒲巴切，平麻並。</w:t>
        <w:br/>
        <w:br/>
        <w:t>（1）搔；爬梳。《廣韻·麻韻》：“爬，搔也。”*晋**傅玄*《鬭雞賦》：“或爬地俯仰，或撫翼未舉。”*唐**韓愈*等《雨中寄孟刑部幾道聯句》：“祛煩類決癰，愜興劇爬疥。”*清**趙執信*《平度州道中望東北諸山》：“明霞碧落杳夢寐，玉女有爪羞搔爬。”*鲁迅*《呐喊·白光》：“*陈士成*心里仿佛觉得空虚了，浑身流汗，急躁的只爬搔。”</w:t>
        <w:br/>
        <w:br/>
        <w:t>（2）伏在地上向前移动；昆虫向前移动。*章炳麟*《新方言·釋言》：“今謂手行曰爬，本‘匍’字也。”《水滸全傳》第五回：“打鬧裏，那大王爬出房門，奔到門前。”*叶挺*《囚歌》：“我渴望自由，但我深深地知道——人的身躯怎能从狗洞子里爬出！”*老舍*《骆驼祥子》十：“那斗落大腿的蟋蟀，还想用那些小腿儿爬。”</w:t>
        <w:br/>
        <w:br/>
        <w:t>（3）抓着东西向上攀登。*元**紀君祥*《趙氏孤兒》第二折：“他他他只貪着目前受用，全不省爬的高來可也跌的來腫。”《水滸全傳》第五十六回：“*時遷*看見土地廟後一株大柏樹，便把兩隻腿夾定，一節節爬將上樹頭頂。”《紅樓夢》第二十七回：“原來爬上高枝兒去了，把我們不放在眼裏了。”</w:t>
        <w:br/>
        <w:br/>
        <w:t>（4）俯伏。《兒女英雄傳》第十六回：“（*十三妹*）趁勢就是一個潑脚，把*周三*踢得爬在地下。”</w:t>
        <w:br/>
        <w:br/>
        <w:t>（5）一种带齿的器具，常做松散泥土之用。后作“耙”。《太平御覽》卷三百三十九引*太公*《金匱》：“守戰之具，皆在民間：耒耜者，是其弓弩也；鋤爬者，是其矛戟也。”《明史·河渠志六》：“（直省水利）造濬川爬，用巨筏數百，曳木齒，隨潮進退，擊汰泥沙。”</w:t>
        <w:br/>
        <w:br/>
        <w:t>（6）姓。《廣韻·麻韻》：“爬，姓。”</w:t>
        <w:br/>
      </w:r>
    </w:p>
    <w:p>
      <w:r>
        <w:t>爭##爭</w:t>
        <w:br/>
        <w:br/>
        <w:t>《説文》：“爭，引也。从𠬪、𠂆。”按：今通行体作“争”。</w:t>
        <w:br/>
        <w:br/>
        <w:t>（一）zhēng　《廣韻》側莖切，平耕莊。耕部。</w:t>
        <w:br/>
        <w:br/>
        <w:t>（1）争夺；夺取。《説文·𠬪部》：“爭，引也。”*段玉裁*注：“凡言爭者，皆謂引之使歸於己。”*徐灝*注箋：“爭之本義為兩手爭一物。”《左傳·隱公十一年》：“*公孫閼*與*潁考叔*爭車，*潁考叔*挾輈以走。”《北史·長孫道生傳附長孫晟》：“嘗有二鵰，飛而爭肉，因以箭兩隻與*晟*，請射取之。”*毛泽东*《关于重庆谈判》：“我们的方针也是早定了的，就是针锋相对，寸土必争。”</w:t>
        <w:br/>
        <w:br/>
        <w:t>（2）争斗；较量。《詩·大雅·江漢》：“時靡有爭，王心載寧。”*陸德明*釋文：“爭，爭鬭之爭。”《吕氏春秋·順民》：“孤將棄國家，釋羣臣，服劍臂刃，變容貌，易名姓，執箕帚而臣事之，以與*吴王*爭一旦之死。”*高誘*注：“爭，決。”《三國志·吴志·孫破虜討逆傳》：“舉*江東*之衆，決機於兩陳之間，與天下爭衡，卿不如我。”</w:t>
        <w:br/>
        <w:br/>
        <w:t>（3）辩讼；辩论。《玉篇·𠬪部》：“爭，訟也。”《正字通·爪部》：“爭，辯也。”《左傳·昭公六年》：“民知爭端矣，將棄禮而徵於書。”*孔穎達*疏：“端謂本也。今鑄鼎示民，則民知爭罪之本在於刑書矣。”《莊子·齊物論》：“有分有辯，有競有爭。”*郭象*注：“並逐曰競，對辯曰爭。”《史記·留侯世家》：“此難以口舌爭也。”*鲁迅*《准风月谈·“中国文坛的悲观”》：“再近些，则有《民报》和《新民丛报》之争，《新青年》派和某某派之争，也都非常猛烈。”</w:t>
        <w:br/>
        <w:br/>
        <w:t>（4）竞争。《廣韻·耕韻》：“爭，競也。”《書·大禹謨》：“汝惟不矜，天下莫與汝爭能。汝惟不伐，天下莫與汝爭功。”*唐**韓愈*《祭薛中丞文》：“詩人墨客，爭諷新篇。”*周恩来*《送蓬仙兄返里有感》：“同侪争疾走，君独著先鞭。”</w:t>
        <w:br/>
        <w:br/>
        <w:t>（5）相差。*唐**杜荀鶴*《自遣》：“百年身後一丘土，貧富高低爭幾多？”*宋**陳亮*《又甲辰秋書》：“*亮*二十歲時，與*伯恭*同試漕臺，所爭不過五六歲。”*元*佚名《鴛鴦被》第一折：“則我這瘦形骸削了四肢，小腰身爭了半指。”</w:t>
        <w:br/>
        <w:br/>
        <w:t>（6）方言。欠，即借了别人的财物还没偿还。*巴金*《兄与弟》：“争账还钱，又不犯王法，况且我也没有多拿你一个。”</w:t>
        <w:br/>
        <w:br/>
        <w:t>（7）代词。表示指示、疑问或感叹，相当于“怎”、“怎么”。*清**劉淇*《助字辨略》卷二：“爭，俗云怎，方言如何也。”*唐**劉禹錫*《楊柳枝詞九首》之四：“城中桃李須臾盡，爭似垂楊無限時！”*宋**柳永*《迎新春》：“堪對此景，爭忍獨醒歸去！”*元*佚名《神奴兒大鬧開封府》第一折：“（正末唱）兄弟你心中煩惱我爭知。”*明**高明*《琵琶記·一門旌奬》：“不是一番寒徹骨，浄得梅花撲鼻香。”</w:t>
        <w:br/>
        <w:br/>
        <w:t>（8）*春秋*时*鲁国*北城护城河名，又为北城门名。也作“浄”。《公羊傳·閔公二年》：“*桓公*使*高子*將*南陽*之甲，立*僖公*而城*魯*。或曰：自*鹿門*至于*爭門*者是也；或曰：自*爭門*至于*吏門*者是也。”*清**顧炎武*《日知録》卷四《爭門》按：“《説文》：‘淨，*魯*北城門池也。从水，爭聲。士耕切。’是‘爭門’即以此水名，省文作‘爭’爾。後人以瀞字省作淨，音才性切，而梵書用之，‘自*南**北*史’以下俱為‘才性’之淨，而*魯*之*爭門*不復知矣。”</w:t>
        <w:br/>
        <w:br/>
        <w:t>（9）用同“睁”。张开眼睛。《劉知遠諸宫調·君臣弟兄子母夫婦團圓》：“一雙眼爭得環來大，楄檐向手中掿。”</w:t>
        <w:br/>
        <w:br/>
        <w:t>（10）姓。《正字通·爪部》：“爭，姓。《印藪》有*爭不識*、*爭同*。”</w:t>
        <w:br/>
        <w:br/>
        <w:t>（二）zhèng　《集韻》側迸切，去諍莊。耕部。</w:t>
        <w:br/>
        <w:br/>
        <w:t>通“諍”。进谏，直言劝告。《玉篇·𠬪部》：“爭，諫也。”*清**朱駿聲*《説文通訓定聲·鼎部》：“爭，叚借為諍。”《荀子·子道》：“父有爭子，不行無禮。士有爭友，不為不義。”《吕氏春秋·功名》：“*關龍逢*、*王子比干*能以要領之死，爭其上之過。”*高誘*注：“爭，諫也。”《晋書·王羲之傳》：“然朝廷賦役繁重，*吴會*尤甚，*羲之*每上疏爭之，事多見從。”</w:t>
        <w:br/>
      </w:r>
    </w:p>
    <w:p>
      <w:r>
        <w:t>爯##爯</w:t>
        <w:br/>
        <w:br/>
        <w:t>《説文》：“爯，并舉也。从爪，冓省。”*段玉裁*注：“冓為二，爪者，手也，一手舉二，故曰并舉。”*李孝定*《甲骨文字集釋》：“按：契文爯字象以手挈物之形，自有舉義，但不能確言所挈何物耳。”</w:t>
        <w:br/>
        <w:br/>
        <w:t>（一）chēng　《廣韻》處陵切，平蒸昌。蒸部。</w:t>
        <w:br/>
        <w:br/>
        <w:t>手举物。后作“稱”。《説文·冓部》：“爯，并舉也。”*段玉裁*注：“一手舉二，故曰并舉。”“凡手舉字當作爯。”*徐灝*注箋：“爯、稱，古今字。”</w:t>
        <w:br/>
        <w:br/>
        <w:t>（二）chèng　《集韻》昌孕切，去證昌。</w:t>
        <w:br/>
        <w:br/>
        <w:t>大。《集韻·證韻》：“爯，大也。”</w:t>
        <w:br/>
      </w:r>
    </w:p>
    <w:p>
      <w:r>
        <w:t>爰##爰</w:t>
        <w:br/>
        <w:br/>
        <w:t>《説文》：“爰，引也。从𠬪，从于。籀文以為車轅字。”*李孝定*《甲骨文字集釋》：“按：（爰）字祗象二人相引之形，自‘爰’假為語詞，乃復製从手之‘援’以代‘爰’字。”</w:t>
        <w:br/>
        <w:br/>
        <w:t>yuán　《廣韻》雨元切，平元云。元部。</w:t>
        <w:br/>
        <w:br/>
        <w:t>（1）引；援引。也作“援”。《説文·𠬪部》：“爰，引也。”*段玉裁*注：“此與《手部》‘援’音義相同。”*王筠*句讀：“此説與‘援’同，則‘援’者，累增字也。”《史記·六國年表》“（*秦厲共公*六年）緜諸乞援”*南朝**宋**裴駰*集解：“《音義》曰：‘援，一作爰。’”</w:t>
        <w:br/>
        <w:br/>
        <w:t>（2）为；称为。《玉篇·𠬪部》：“爰，為也。”*清**王引之*《經傳釋詞》卷二：“爰，‘曰’與‘爰’皆‘為’也，互文耳。”《書·洪範》：“水曰潤下，火曰炎上，木曰曲直，金曰從革，土爰稼穡。”按：《史記·宋微子世家》作“土曰稼穡”。</w:t>
        <w:br/>
        <w:br/>
        <w:t>（3）介词。引进动作的对象或处所，相当于“于”、“於”。《爾雅·釋詁上》：“爰，於也。”《書·盤庚下》：“乃正厥位，綏爰有衆。”*孔*傳：“安於有衆戒無戲怠。”</w:t>
        <w:br/>
        <w:br/>
        <w:t>（4）连词。1.表示并列关系，相当于“与”。《書·顧命》：“太保命*仲桓*、*南宫毛*，俾爰*齊侯**吕伋*，以二干戈，虎賁百人，逆子*釗*於南門之外。”*王引之*釋詞：“爰，與也；言使*仲桓*、*南宫毛*與*吕伋*共迎*康王*也。”2.表示承接关系，相当于“于是”。《書·無逸》：“作其即位，爰知小人之依，能保惠于庶民。”*孔*傳：“在*桐*三年，思集用光，起就王位，於是知小人之所依。”《詩·小雅·斯干》：“築室百堵，西南其户。爰居爰處，爰笑爰語。”《文選·張衡〈思玄賦〉》：“將荅賦而不暇兮，爰整駕而亟行。”*李善*注引舊注：“爰，於是也。”*清**魯一同*《荒年謡》小引：“飢沴洊疊，瘡痏日甚，聞見之際，愍焉傷懷，爰次其事，命為《荒年謡》。”*鲁迅*《坟·摩罗诗力说》：“古民神思，接天然之閟宫，冥契万有，与之灵会，道其能道，爰为诗歌。”</w:t>
        <w:br/>
        <w:br/>
        <w:t>（5）助词。1.起结构作用，前置宾语，相当于古汉语的“是”。*裴学海*《古書虚字集釋》卷二：“‘爰’猶‘是’也。”《楚辭·天問》：“*成湯*東巡，*有莘*爰極。”*唐**魏徵*《道觀内柏樹賦》：“靈根再徙，茲庭爰植；高節未彰，貞心誰識？”2.起补充音节作用。《爾雅·釋詁上》：“粤、于、爰，曰也。”*清**朱駿聲*《説文通訓定聲·乾部》：“爰，叚借為粤、為曰，皆發聲之詞。”《詩·邶風·凱風》：“爰有寒泉，在*浚*之下。”*鄭玄*箋：“爰，曰也。”《漢書·禮樂志》：“（《郊祀歌·朝隴首》）朝*隴首*，覽西垠，靁電尞，獲白麟。爰五止，顯黄德，圖匈虐，*熏鬻*殛。”*顔師古*注：“爰，曰也，發語辭也。”*唐**劉禹錫*《機汲記》：“予謫居之明年，主人授館於百雉之内，江水沄沄，周墉間之。一旦有工爰來，思以技自賈。”</w:t>
        <w:br/>
        <w:br/>
        <w:t>（6）舒缓貌。《爾雅·釋訓》：“綽綽、爰爰，緩也。”*邢昺*疏：“皆寬緩也。”*清**徐灝*《説文解字注箋·𠬪部》：“爰，凡事物引而申之則有舒展義，故‘爰’亦訓為緩。”《詩·王風·兔爰》：“有兔爰爰，雉離于羅。”*毛*傳：“爰爰，緩意。”</w:t>
        <w:br/>
        <w:br/>
        <w:t>（7）车辕。后作“轅”。《説文·𠬪部》：“爰，籀文以為車轅字。”*段玉裁*注：“此説假借也。‘轅’所以引車，故籀文‘車轅’字祗用‘爰’。”</w:t>
        <w:br/>
        <w:br/>
        <w:t>（8）改易；更换。《小爾雅·廣詁》：“爰，易也。”《左傳·僖公十五年》：“*晋*於是乎作爰田。”*孔穎達*疏：“*服虔*、*孔晁*皆云‘爰，易也’，賞衆以田，易其疆畔。”《史記·酷吏列傳·張湯》：“*湯*掘窟得盗鼠及餘肉，劾鼠掠治，傳爰書，訊鞫論報。”*裴駰*集解引*蘇林*曰：“爰，易也。以此書易其辭處。”*司馬貞*索隱引*韋昭*云：“爰，换也。古者重刑，嫌有愛惡，故移换獄書，使他官考實之，故曰‘傳爰書’也。”</w:t>
        <w:br/>
        <w:br/>
        <w:t>（9）通“蝯”。猿猴。*清**朱駿聲*《説文通訓定聲·乾部》：“爰，叚借為蝯（猨）。”《漢書·李廣傳》：“（*廣*）為人長，爰臂，其善射亦天性，雖子孫他人學者莫能及。”*顔師古*注引*如淳*曰：“臂如猨臂通肩也。”按：《史記·李將軍列傳》作“猨臂”。</w:t>
        <w:br/>
        <w:br/>
        <w:t>（10）欺诈。《方言》卷六：“爰、喛，恚也。*楚*曰爰，*秦*、*晋*曰喛，皆不欲譍而强畣之意也。”*錢繹*箋疏：“‘𧫉’與‘恚’，‘諼’與‘爰’‘喛’聲並相近，‘諼’、‘𧫉’皆欺詐之意，故《廣雅》並訓為欺，是惡其欺詐，故中心不欲譍而强畣之也，正‘恚’之意也。”</w:t>
        <w:br/>
        <w:br/>
        <w:t>⑪悲哀；悲愤。《方言》卷六：“爰，恚也。*楚*曰爰。”*郭璞*注：“謂悲恚也。”又卷十二：“爰，哀也。”《楚辭·九章·懷沙》：“曾傷爰哀，永歎喟兮。”</w:t>
        <w:br/>
        <w:br/>
        <w:t>⑫同“袁”。姓。《廣韻·元韻》：“爰，亦姓。出*濮陽*，亦*舜*裔*胡公*之後。袁，或作‘爰’。”《姓觿·元韻》：“爰，《千家姓》云：*濮陽*族。《列子》有*爰旌目*，*前漢*功臣*爰類*，《後漢書》有*爰延*、*爰魯*。”</w:t>
        <w:br/>
      </w:r>
    </w:p>
    <w:p>
      <w:r>
        <w:t>爱##爱</w:t>
        <w:br/>
        <w:br/>
        <w:t>“愛”的简化字。</w:t>
        <w:br/>
      </w:r>
    </w:p>
    <w:p>
      <w:r>
        <w:t>爲##爲</w:t>
        <w:br/>
        <w:br/>
        <w:t>〔为〕</w:t>
        <w:br/>
        <w:br/>
        <w:t>《説文》：“爲，母猴也，其爲禽好爪，爪，母猴象也；下腹爲母猴形。*王育*曰：‘爪，象形也。’𦥮，古文爲，象兩母猴相對形。”*罗振玉*《增訂殷虚書契考釋》：“案：（爲）从爪，从象，絶不見母猴之狀，卜辭作手牽象形……意古者役象以助勞，其事或尚在服牛乘馬以前。”</w:t>
        <w:br/>
        <w:br/>
        <w:t>（一）wéi　《廣韻》薳支切，平支云。歌部。</w:t>
        <w:br/>
        <w:br/>
        <w:t>（1）制作；创作。《爾雅·釋言》：“作，爲也。”《周禮·春官·典同》：“典同掌六律六同之和，以辨天地四方陰陽之聲，以爲樂器。”*鄭玄*注：“爲，作也。”*唐**柳宗元*《斷刑論》：“余既爲《斷刑論》，或者以《釋刑》復於余。”*宋**沈括*《夢溪筆談·技藝》：“*慶曆*中，有布衣*畢昇*，又爲活板。”*明**魏學洢*《核舟記》：“*明*有奇巧人曰*王叔遠*，能以徑寸之木，爲宫室、器皿、人物，以至鳥獸、木石，罔不因勢象形，各具情態。”</w:t>
        <w:br/>
        <w:br/>
        <w:t>（2）治理。《小爾雅·廣詁》：“爲，治也。”《論語·爲政》：“爲政以德，譬如北辰居其所而衆星共之。”《國語·周語上》：“是故爲川者決之使導，爲民者宣之使言。”《商君書·農戰》：“善爲國者，倉廩雖滿，不偷於農。”*宋**王安石*《答揚州劉原甫》：“爲生晚更拙，懷禄尚遲留。”</w:t>
        <w:br/>
        <w:br/>
        <w:t>（3）治疗。《廣雅·釋詁一》：“爲，瘉也。”《左傳·成公十年》：“公疾病，求醫于*秦*，*秦伯*使醫*緩*爲之。”*杜預*注：“爲，猶治也。”《山海經·中山經》：“又東三十里，曰*大騩之山*，其陰多鐵、美玉、青堊。有草焉，其狀如蓍而毛，青華而白實，其名曰𦵧，服之不夭，可以爲腹病。”*郭璞*注：“爲，治也。”*漢**賈誼*《新書·大都》：“失今弗治，必爲錮疾，後雖有*扁鵲*，弗能爲已。”</w:t>
        <w:br/>
        <w:br/>
        <w:t>（4）学习；研究。《論語·陽貨》：“人而不爲《周南》、《召南》，其猶正牆面而立也與？”《韓非子·亡徵》：“羣臣爲學，門子好辯，商賈外積，小民右仗者，可亡也。”*陈奇猷*集釋：“此所謂爲學者，乃謂治儒、墨之學者也。”</w:t>
        <w:br/>
        <w:br/>
        <w:t>（5）种植；营作。《戰國策·東周策》：“*東周*欲爲稻，*西周*不下水，*東周*患之。”*鮑彪*注：“爲，謂種之。”《史記·五帝本紀》：“申命*羲叔*，居*南交*。便程南爲，敬致。”*司馬貞*索隱：“‘爲’依字讀。春言東作，夏言南爲，皆是耕作營爲勸農之事。”</w:t>
        <w:br/>
        <w:br/>
        <w:t>（6）设置；建立。《商君書·君臣》：“民衆而姦邪生，故立法制，爲度量以禁之。”《後漢書·袁紹傳》：“（*公孫度*）越海收*東萊*諸縣，爲*營州*刺史，自立爲*遼東侯*、*平州牧*。”*李賢*注：“爲，猶置也。”*唐**柳宗元*《封建論》：“*秦*有天下，裂都會而爲之郡邑，廢侯衛而爲之守宰。”*毛泽东*《渔家傲·反第二次大“围剿”》：“有人泣，为营步步嗟何及！”</w:t>
        <w:br/>
        <w:br/>
        <w:t>（7）取；谋求。《孟子·盡心上》：“雞鳴而起，孳孳爲利者，*跖*之徒也。”《莊子·養生主》：“指窮於爲薪，火傳也，不知其盡也。”*俞樾*平議：“《廣雅·釋詁》：‘取，爲也。’然則‘爲’亦猶‘取’也。指窮於爲薪者，指窮於取薪也。”《荀子·王霸》：“將以爲樂，乃得憂焉；將以爲安，乃得危焉；將以爲福，乃得死亡焉，豈不哀哉！”</w:t>
        <w:br/>
        <w:br/>
        <w:t>（8）演奏；吟唱。《漢書·楊敞傳附楊惲》：“家本*秦*也，能爲*秦*聲。婦，*趙*女也，雅善鼓瑟。”*北魏**楊衒之*《洛陽伽藍記·法雲寺》：“有*田僧超*者，善吹笳，能爲《壯士歌》、《項羽吟》。”*唐**白居易*《琵琶引》：“輕攏慢撚抹復挑，初爲霓裳後緑腰。”</w:t>
        <w:br/>
        <w:br/>
        <w:t>（9）干；搞；办。《書·益稷》：“予欲宣力四方，汝爲。”*鄭玄*注：“布力立治之功，汝羣臣當爲之。”*漢**枚乘*《上書諫吴王》：“欲人勿聞，莫若勿言；欲人勿知，莫若勿爲。”*宋**王安石*《乞致仕表》：“昔也壯時，尚無可紀，今而耄矣，豈有能爲？”*鲁迅*《南腔北调集·谚语》：“专制者的反面就是奴才，有权时无所不为，失势时即奴性十足。”</w:t>
        <w:br/>
        <w:br/>
        <w:t>（10）充当；担任。《論語·雍也》：“*子游*爲*武城*宰。”*唐**黄巢*《題菊花》：“他年我若爲青帝，報與桃花一處開。”*明**方孝孺*《豫讓》：“生爲名臣，死爲上鬼，垂光百世，照耀簡策。”*鲁迅*《集外集·自嘲》：“横眉冷对千夫指，俯首甘为孺子牛。”</w:t>
        <w:br/>
        <w:br/>
        <w:t>⑪成；变成；成为。《廣雅·釋詁三》：“爲，成也。”《詩·小雅·十月之交》：“高岸爲谷，深谷爲陵。”《荀子·勸學》：“冰，水爲之，而寒於水。”《淮南子·本經》：“是故上下離心，氣乃上蒸；君臣不和，五穀不爲。”*高誘*注：“不爲，不成也。”《史記·五宗世家》：“王服所犯，遂自殺。國除，地入于*漢*，爲*廣陵郡*。”*唐**柳宗元*《封建論》：“故近者聚而爲羣。”</w:t>
        <w:br/>
        <w:br/>
        <w:t>⑫行为。《國語·晋語七》：“諸侯之爲，日在君側，以其善行，以其惡戒，可謂德義矣。”*韋昭*注：“爲，行也。”《韓非子·問田》：“憚亂主闇上之患禍，而避乎死亡之害，知明夫身而不見民萌之資利者，貪鄙之爲也。”*宋**范仲淹*《岳陽樓記》：“予嘗求古仁人之心，或異二者之爲，何哉？”*清**王夫之*《張子正蒙注·太和篇》：“其静也異于下愚之静，則其動也異于下愚之動，充五常百順之實以宰百爲，志繼而事亦述矣。”</w:t>
        <w:br/>
        <w:br/>
        <w:t>⑬用。*清**王引之*《經傳釋詞》卷二：“爲，猶‘用’也。”《左傳·桓公六年》：“在我而已，大國何爲？”《穀梁傳·成公七年》：“雩不月而時，非之也；冬無爲雩也。”《淮南子·主術》：“爲智者務於巧詐，爲勇者務於鬭争。”《齊民要術·序》：“故*趙過*始爲牛耕，實勝耒耜之利。”</w:t>
        <w:br/>
        <w:br/>
        <w:t>⑭施；给与。《左傳·襄公二十三年》：“*齊侯*將爲*臧紇*田。”*杜預*注：“與之田邑。”《老子》第八十一章：“聖人不積，既以爲人己愈有，既以與人己愈多。”*朱谦之*校釋引*嚴可均*曰：“‘既以爲人’御注作‘與人’。”</w:t>
        <w:br/>
        <w:br/>
        <w:t>⑮有。*清**王引之*《經傳釋詞》卷二：“家大人曰：爲，猶‘有’也。”《左傳·成公十二年》：“若讓之以一矢，禍之大者，其何福之爲？”《孟子·滕文公上》：“夫*滕*，壤地褊小，將爲君子焉，將爲野人焉。”*趙岐*注：“爲，有也。雖小國亦有君子，亦有野人。”《論衡·藝增》：“太平之世，家爲君子，人有禮義。”*唐**柳宗元*《斷刑論》：“春夏之有雷霆也，或發而震，破巨石，裂大木，木石豈爲非常之罪也哉？”*清**王夫之*《讀通鑑論·獻帝·一八》：“*覬*之爲功於*曹氏*，與*棗祗*均，而*覬*尤大矣。”</w:t>
        <w:br/>
        <w:br/>
        <w:t>⑯通“謂（wèi）”。*清**王引之*《經傳釋詞》卷二：“家大人曰：爲，猶謂也。”1.认为。《墨子·公輸》：“*宋*所爲無雉兔狐貍者也。”*孫詒讓*閒詁：“爲，《宋策》作‘謂’，字通。”《穀梁傳·宣公二年》：“天乎天乎！予無罪，孰爲*盾*而忍弑其君者乎？”《列子·湯問》：“兩小兒笑曰：‘孰爲汝多知乎？’”2.叫做；称为。《荀子·勸學》：“蘭槐之根是爲芷，其漸之滫，君子不近，庶人不服。”《説苑·臣術》：“從命利君爲之順，從命病君謂之諛。”</w:t>
        <w:br/>
        <w:br/>
        <w:t>⑰是。《論語·微子》：“*長沮*曰：‘夫執輿者爲誰？’*子路*曰：‘爲*孔丘*。’”*唐**杜甫*《垂老别》：“何鄉爲樂土，安敢尚盤桓？”《天工開物·粹精·攻麥》：“凡小麥，其質爲麵。”*鲁迅*《呐喊·故乡》：“他们应该有新的生活，为我们所未经生活过的。”</w:t>
        <w:br/>
        <w:br/>
        <w:t>⑱使。《易·井》：“井渫不食，爲我心惻。”*王弼*注：“爲，猶使也。”《左傳·昭公二十年》：“今君疾病，爲諸侯憂，是祝史之罪也。”*三國**魏**阮籍*《詠懷詩八十二首》之三十九：“忠爲百世榮，義使令名彰。”</w:t>
        <w:br/>
        <w:br/>
        <w:t>⑲代词。表示第三人称，相当于“其”。*裴学海*《古書虚字集釋》卷二：“爲，猶其也。爲訓其猶于訓其也，爲、于古字通用。”《墨子·雜守》：“守數令騎若吏，行旁視，有以知爲所爲。”《孟子·公孫丑下》：“*蚳鼃*諫於王而不用，致爲臣而去。”*孫奭*疏：“*蚳鼃*諫於王而王不用其諫，乃致其臣而去之。”</w:t>
        <w:br/>
        <w:br/>
        <w:t>⑳介词。1.引出动作行为的主动者，相当于“被”。《論語·子罕》：“出則事公卿，入則事父兄，喪事不敢不勉，不爲酒困，何有於我哉？”《韓非子·五蠹》：“今有構木鑽燧於*夏后氏*之世者，必爲*鯀*、*禹*笑矣。”*唐**杜甫*《有懷台州鄭十八司户》：“從來禦魑魅，多爲才名誤。”*毛泽东*《纪念白求恩》：“从前线回来的人说到*白求恩*，没有一个不佩服，没有一个不为他的精神所感动。”2.表示时间或处所，相当于“於”、“在”。*清**王引之*《經傳釋詞》卷二：“家大人曰：爲，猶於也。”《晏子春秋·内篇雜下》：“爲其來也，臣請縛一人過王而行。”《淮南子·氾論》：“今之時人，辭官而隱處爲鄉邑之下，豈可同哉！”3.表示对象或处所，相当于“於”、“对”、“向”。《穀梁傳·僖公二十年》：“五月，己巳，西宫災，謂之新宫，則近爲禰宫。”*王引之*釋詞：“言近於禰宫也。”《竹書紀年》卷下：“*秦穆公*帥師送公子*重耳*，圍*令狐*，*桑泉*、*白衰*皆降爲*秦*師。”*王引之*釋詞：“言降於*秦*師也。”《戰國策·秦策四》：“*魏*伐*邯鄲*……乘夏車，稱夏王，朝爲天子，天下皆從。”*王引之*釋詞：“言朝於天子也。”《史記·五帝本紀》：“非好學深思，心知其意，固難爲淺見寡聞道也。”*晋**陶潛*《桃花源記》：“停數日，辭去。此中人語云：‘不足爲外人道也。’”4.表示对象，相当于“与”、“同”。《論語·衛靈公》：“*子*曰：道不同不相爲謀。”</w:t>
        <w:br/>
        <w:br/>
        <w:t>㉑连词。1.表示并列关系，相当于“和”。*清**王引之*《經傳釋詞》卷二：“家大人曰：爲，猶與也。”《孟子·公孫丑下》：“得之爲有財，古之人皆用之。”*王引之*釋詞：“言得之與有財也。”《漢書·匈奴傳下》：“*屠耆單于*使日逐王*先賢撣*兄*右奥鞬王*爲*烏藉*都尉各二萬騎，屯東方以備*呼韓邪單于*。”2.表示承接关系，相当于“则”、“就”。*清**王引之*《經傳釋詞》卷二：“爲，猶則也。”《論語·陽貨》：“君子有勇而無義爲亂，小人有勇而無義爲盗。”《莊子·寓言》：“與己同則應，不與己同則反；同於己爲是之，異於己爲非之。”*王引之*釋詞：“爲，亦則也。”《史記·淮南衡山列傳》：“今暴摧折之，臣恐卒逢霧露病死，陛下爲有殺弟之名，柰何！”3.表示假设关系，相当于“如”、“若”。*清**王引之*《經傳釋詞》卷二：“家大人曰：‘爲，猶如也，假設之詞也。’”《國語·晋語八》：“匠人請皆斲之，*文子*曰：‘止，爲後世之見之也，其斲者，仁者之爲也，其礱者，不仁者之爲也。’”*韋昭*注：“為，使也。”《韓非子·内儲説下》：“王甚喜人之掩口也，爲近王，必掩口。”《吕氏春秋·長見》：“臣之御庶子*鞅*，願王以國聽之也。爲不能聽，勿使出境。”《史記·宋微子世家》：“今誠得治國，國治身死不恨。爲死，終不得治，不如去。”《列子·説符》：“*孫叔敖*疾將死，戒其子曰：‘王亟封我矣，吾不受也。爲我死，王則封汝，汝必無受利地。’”4.表示选择关系，相当于“抑”、“或”。《孟子·告子上》：“雖與之俱學，弗若之矣。爲是其智弗若與？曰：‘非然也。’”*南朝**齊**王融*《永明十一年策秀才文五首》之三：“豈薪槱之道未弘，爲網羅之目尚簡？”*宋**劉辰翁*《摸魚兒·和柳山悟和尚與李同年嘉龍韻》：“今又古，是*楚*對*凡*亡，爲是*凡*亡*楚*？”5.表示连接关系，相当于“和”、“与”。《戰國策·齊策二》：“*犀首*以*梁*爲*齊*戰於*承匡*而不勝。”</w:t>
        <w:br/>
        <w:br/>
        <w:t>㉒助词。1.用于名词性偏正结构中，相当于“之”、“的”。《詩·大雅·卷阿》：“豈弟君子，四方爲則。”《後漢書·馬援傳》：“（*援*）常謂賓客曰：‘丈夫爲志，窮當益堅，老當益壯。’”2.宾语前置的标志。《孟子·告子上》：“使*弈秋*誨二人弈，其一人專心致志，惟*弈秋*之爲聽。”《荀子·禮論》：“故人苟生之爲見，若者必死；苟利之爲見，若者必害。”3.附于单音形容词后，表示程度、范围的加深或扩大。如：大为高兴；广为流传。4.附于表示程度的单音副词后，加强语意。如：甚为重要；极为不满。</w:t>
        <w:br/>
        <w:br/>
        <w:t>㉓语气词。1.用于句尾，表示反诘、疑问，多与“何”相配合使用。《論語·顔淵》：“君子質而已矣，何以文爲？”《墨子·公輸》：“夫子何命焉爲？”《楚辭·漁父》：“何故深思高舉，自令放爲？”《晋書·王湛傳》：“*濟*嘗詣*湛*，見牀頭有《周易》，問曰：‘叔父何用此爲？’”2.用于句尾，表示感叹。《莊子·逍遥遊》：“歸休乎君，予无所用天下爲！”《漢書·外戚傳下·趙皇后》：“帝曰：‘今故告之，反怒爲！’”*明**夏允彝*《幸存録·流寇大略》：“居民見兵入，皆倉皇走。寇慰之曰：‘大兵不殺人，毋用遁走爲也！’”</w:t>
        <w:br/>
        <w:br/>
        <w:t>㉔姓。《廣韻·支韻》：“爲，姓。”《通志·氏族略三》：“*爲*氏，*姬*姓，*魯昭公*子*公爲*之後，以字為氏。*後漢**南郡*太守*爲昆*。”</w:t>
        <w:br/>
        <w:br/>
        <w:t>（二）wèi　《廣韻》于偽切，去寘云。歌部。</w:t>
        <w:br/>
        <w:br/>
        <w:t>（1）佑助；帮助。《廣韻·寘韻》：“爲，助也。”《詩·大雅·鳧鷖》：“公尸燕飲，福禄來爲。”*鄭玄*箋：“爲，猶助也。”《韓非子·二柄》：“越官則死，不當則罪，守業其官所言者貞也，則羣臣不得朋黨相爲矣。”《史記·吕太后本紀》：“太尉將之入軍門，行令軍中曰：‘爲*吕氏*右襢，爲*劉氏*左襢。’軍中皆左襢爲*劉氏*。”*唐**韓愈*《柳子厚墓誌銘》：“*子厚*前時少年，勇於爲人，不自貴重顧藉。”</w:t>
        <w:br/>
        <w:br/>
        <w:t>（2）副词。将。*清**王引之*《經傳釋詞》卷二：“爲，猶‘將’也。”《詩·豳風·七月》：“嗟我婦子，曰爲改歲，入此室處。”*陸德明*釋文：“曰爲，上音越，下音于偽反。”*朱熹*集傳：“語其婦子曰：‘歲將改矣。’”《孟子·梁惠王下》：“*克*告於君，君爲來見也。”*趙岐*注：“*克*告君以*孟子*之賢，君將欲來。”《史記·韓信盧綰列傳》：“*高后*時，*盧綰*妻子亡降*漢*，會*高后*病，不能見，舍*燕*邸，爲欲置酒見之。*高后*竟崩，不得見。”</w:t>
        <w:br/>
        <w:br/>
        <w:t>（3）介词。1.表示原因，相当于“因”、“由于”。《荀子·天論》：“天行有常，不爲*堯*存，不爲*桀*亡。”*唐**杜荀鶴*《亂後逢村叟》：“因供寨木無桑柘，爲著鄉兵絶子孫。”*毛泽东*《新民主主义论》：“历来*中国*革命的失败，都是被帝国主义绞杀的，无数革命的先烈，为此而抱终天之恨。”2.表示对象，相当于“替”、“给”。《論語·學而》：“吾日三省吾身：爲人謀而不忠乎？與朋友交而不信乎？傳不習乎？”《孟子·離婁上》：“爲叢敺爵者，鸇也；爲*湯*、*武*敺民者，*桀*與*紂*也。”*唐**杜甫*《客至》：“花徑不曾緣客掃，蓬門今始爲君開。”*明**方孝孺*《豫讓》：“*豫讓*臣事*智伯*。及*趙襄子*殺*智伯*，*讓*爲之報仇，聲名烈烈。”3.表示目的，相当于“为了”。*唐**秦韜玉*《貧女》：“苦恨年年壓金線，爲他人作嫁衣裳。”*毛泽东*《为人民服务》：“*张思德*同志是为人民利益而死的，他的死是比*泰山*还要重的。”</w:t>
        <w:br/>
        <w:br/>
        <w:t>（4）通“偽”。装作；假装。*清**朱駿聲*《説文通訓定聲·隨部》：“爲，叚借爲偽。”《左傳·成公九年》：“我出師以圍*許*，爲將改立君者，而紓*晋*使，*晋*必歸君。”*陸德明*釋文：“爲，本或作偽。”《漢書·淮南王傳》：“（*淮南王*）欲如*伍被*計，使人爲得罪而西。”*顔師古*注引*蘇林*曰：“詐作得罪人而西也。”</w:t>
        <w:br/>
      </w:r>
    </w:p>
    <w:p>
      <w:r>
        <w:t>爴##爴</w:t>
        <w:br/>
        <w:br/>
        <w:t>同“攫”。*唐**玄應*《一切經音義》卷一：“爴裂，（爴）宜作攫，九縛、居碧二反。《説文》：攫，爪持也。《淮南子》云：獸窮則攫，是也。”《龍龕手鑑·爪部》：“爴，俗。正合作‘攫’字。”</w:t>
        <w:br/>
      </w:r>
    </w:p>
    <w:p>
      <w:r>
        <w:t>爵##爵</w:t>
        <w:br/>
        <w:br/>
        <w:t>《説文》：“爵，禮器也。象爵之形，中有鬯酒，又持之也，所以飲。器象爵者，取其鳴節節足足也。𥥼，古文爵，象形。”*李孝定*《甲骨文字集釋》按语：“契文爵字即象傳世酒器爵斝之爵，兩柱。側視之，但見一柱，故字祗象一柱、有流、腹空、三尺、有耳之形。”</w:t>
        <w:br/>
        <w:br/>
        <w:t>jué　《廣韻》即略切，入藥精。藥部。</w:t>
        <w:br/>
        <w:br/>
        <w:t>（1）古代酒器，青铜制，有流、鋬、两柱、三足，用以盛酒和温酒，盛行于*商*代和*周*初。《説文·鬯部》：“爵，禮器也。”*段玉裁*注：“古説今説皆云爵一升。《韓詩》説爵、觚、觶、角、散，總名曰爵。”《詩·小雅·賓之初筵》：“酌彼康爵，以奏爾時。”《左傳·桓公二年》：“舍爵策勳馬，禮也。”*杜預*注：“爵，飲酒器也。”《禮記·禮器》：“貴者獻以爵，賤者獻以散。”*鄭玄*注：“凡觴，一升曰爵，二升曰觚，三升曰觶，四升曰角，五升曰散。”</w:t>
        <w:br/>
        <w:br/>
        <w:t>（3）量词。用于酒的计量单位。*三國**魏**曹植*《箜篌引》：“樂飲過三爵，緩帶傾庶羞。”《遼史·禮志一》：“皇帝、皇后各舉酒二爵，肉二器，再奠。”</w:t>
        <w:br/>
        <w:br/>
        <w:t>（4）舀酒器，竹筒制，有长柄。《玉篇·鬯部》：“爵，竹器，所以酌酒也。”</w:t>
        <w:br/>
        <w:br/>
        <w:t>（5）爵位。《集韻·藥韻》：“爵，爵位也。”《周禮·天官·大宰》：“以八柄詔王馭羣臣，一曰爵，以馭其貴；二曰禄，以馭其富。”*鄭玄*注：“爵謂公、侯、伯、子、男、卿、大夫、士也。”《禮記·王制》：“王者之制禄爵，公、侯、伯、子、男凡五等。”*唐**李百藥*《封建論》：“爵非世及，用賢之路斯廣。”《紅樓夢》第五十八回：“那位老太妃已薨，凡誥命等皆入朝隨班，按爵守制。”</w:t>
        <w:br/>
        <w:br/>
        <w:t>（6）授予爵位。《廣韻·藥韻》：“爵，封也。”《韓非子·五蠹》：“以其有功也爵之。”《史記·樗里子甘茂列傳》：“*秦惠王*八年，爵*樗里子*右更，使將而伐*曲沃*。”*司馬貞*索隱：“按：右更，*秦*之第十四爵名也。”*唐**辛替否*《諫造金仙玉真二觀疏》：“臣嘗以為古之用度不時，爵賞不當，破家亡國者，口説不如身逢，耳聞不如眼見。”</w:t>
        <w:br/>
        <w:br/>
        <w:t>（7）通“雀（què）”。鸟雀。*清**朱駿聲*《説文通訓定聲·小部》：“爵，叚借為雀。”《孟子·離婁上》：“為叢敺爵者，鸇也。”《新序·雜事二》：“夫爵，俛啄白粒。”《續漢書·五行志二》：“*中平*三年八月中，*懷陵*上有萬餘爵，先極悲鳴，已因亂鬭相殺，皆斷頭，懸著樹枝枳棘。”*宋**陸游*《村居》：“不恨閑門可羅爵，本知窮巷自多泥。”</w:t>
        <w:br/>
        <w:br/>
        <w:t>（8）姓。《萬姓統譜·藥韻》：“爵，見《姓苑》。”</w:t>
        <w:br/>
      </w:r>
    </w:p>
    <w:p>
      <w:r>
        <w:t>𤓯##𤓯</w:t>
        <w:br/>
        <w:br/>
        <w:t>《説文》：“𤓯，亦𠃨也。从反爪。闕。”</w:t>
        <w:br/>
        <w:br/>
        <w:t>（一）zhǎng　《廣韻》諸兩切，上養章。陽部。</w:t>
        <w:br/>
        <w:br/>
        <w:t>同“掌”。《説文·爪部》：“𤓯，亦𠃨也。从反爪。”*段玉裁*注：“蓋以覆手反之，即是掌也。”《正字通·爪部》：“𤓯，與掌同。”《漢書·揚雄傳上》：“*河*靈矍踢，𤓯*華*蹈*衰*。”*顔師古*注：“*蘇林*曰：‘掌據之，足蹈之也。’𤓯，古掌字。”</w:t>
        <w:br/>
        <w:br/>
        <w:t>（二）jú　《集韻》拘玉切，入燭見。</w:t>
        <w:br/>
        <w:br/>
        <w:t>覆手取物。《集韻·燭韻》：“𤓯，覆手挶也。”</w:t>
        <w:br/>
      </w:r>
    </w:p>
    <w:p>
      <w:r>
        <w:t>𤓲##𤓲</w:t>
        <w:br/>
        <w:br/>
        <w:t>（一）yìn</w:t>
        <w:br/>
        <w:br/>
        <w:t>同“印”。参见*唐**慧琳*《一切經音義》卷二十二“𤓲璽”条和卷二十三“圖書𤓲璽”条。</w:t>
        <w:br/>
        <w:br/>
        <w:t>（二）luǎn</w:t>
        <w:br/>
        <w:br/>
        <w:t>“卵”的讹字。《字彙·爪部》：“𤓲，無乳卵生也。見釋典。”《康熙字典·爪部》：“𤓲，‘𤓲’字諸書皆不載，《字彙》音義同‘卵’，當即‘卵’字之譌。”</w:t>
        <w:br/>
      </w:r>
    </w:p>
    <w:p>
      <w:r>
        <w:t>𤓳##𤓳</w:t>
        <w:br/>
        <w:br/>
        <w:t>同“采”。《玉篇·采部》：“𤓳”，古文“采”字。</w:t>
        <w:br/>
      </w:r>
    </w:p>
    <w:p>
      <w:r>
        <w:t>𤓴##𤓴</w:t>
        <w:br/>
        <w:br/>
        <w:t>同“𤓿”。*清**段玉裁*《説文解字注·𠬪部》：“𤓴，撮也。从𠬪，乙聲。*鍇*本如是，云‘乙’者：甲乙之‘乙’。*鉉*本作從𠬪，從己，云‘己’者，物也。以音求之，佀*小徐*近是。”</w:t>
        <w:br/>
      </w:r>
    </w:p>
    <w:p>
      <w:r>
        <w:t>𤓵##𤓵</w:t>
        <w:br/>
        <w:br/>
        <w:t>同“祖”。《改併四聲篇海·爪部》引《搜真玉鏡》：“𤓵，音祖。”《字彙補·爪部》：“𤓵，音義與祖同。”</w:t>
        <w:br/>
      </w:r>
    </w:p>
    <w:p>
      <w:r>
        <w:t>𤓶##𤓶</w:t>
        <w:br/>
        <w:br/>
        <w:t>同“𤓷”。《字彙·爪部》：“𤓶，爬𤓶，以收除也。”按：《廣韻·麻韻》作“𤓷”。</w:t>
        <w:br/>
      </w:r>
    </w:p>
    <w:p>
      <w:r>
        <w:t>𤓷##𤓷</w:t>
        <w:br/>
        <w:br/>
        <w:t>ná　《廣韻》女加切，平麻娘。</w:t>
        <w:br/>
        <w:br/>
        <w:t>〔爬𤓷〕以收除。《廣韻·麻韻》：“𤓷，爬𤓷，以收除也。”</w:t>
        <w:br/>
      </w:r>
    </w:p>
    <w:p>
      <w:r>
        <w:t>𤓸##𤓸</w:t>
        <w:br/>
        <w:br/>
        <w:t>同“為”。《改併四聲篇海·爪部》引《併了部頭》：“𤓸，古文為字。”《字彙補·爪部》：“𤓸，古文為字。《亢倉子》：‘是天下𤓸一心矣。’”按：《亢倉子·農道》作“為”。</w:t>
        <w:br/>
      </w:r>
    </w:p>
    <w:p>
      <w:r>
        <w:t>𤓽##𤓽</w:t>
        <w:br/>
        <w:br/>
        <w:t>同“孚”。《説文·爪部》：“𤓽，古文孚从☀。”</w:t>
        <w:br/>
      </w:r>
    </w:p>
    <w:p>
      <w:r>
        <w:t>𤓾##𤓾</w:t>
        <w:br/>
        <w:br/>
        <w:t>dào　《廣韻》都導切，去号端。</w:t>
        <w:br/>
        <w:br/>
        <w:t>姓。《玉篇·爪部》：“𤓾，姓也。”《廣韻·号韻》：“𤓾，姓也。出*河内*。”</w:t>
        <w:br/>
      </w:r>
    </w:p>
    <w:p>
      <w:r>
        <w:t>𤔀##𤔀</w:t>
        <w:br/>
        <w:br/>
        <w:t>ná　《集韻》女加切，平麻娘。</w:t>
        <w:br/>
        <w:br/>
        <w:t>〔爬𤔀〕搔。一说敛。《集韻·麻韻》：“𤔀，爬𤔀，搔也。一曰斂也。”</w:t>
        <w:br/>
      </w:r>
    </w:p>
    <w:p>
      <w:r>
        <w:t>𤔁##𤔁</w:t>
        <w:br/>
        <w:br/>
        <w:t>同“平”。《字彙補·爪部》：“𤔁，古文平字。”</w:t>
        <w:br/>
      </w:r>
    </w:p>
    <w:p>
      <w:r>
        <w:t>𤔂##𤔂</w:t>
        <w:br/>
        <w:br/>
        <w:t>《説文》：“𤔂，撮也。从𠬪，从己。”*徐鍇*繫傳作“从𠬪，乙聲”。*段玉裁*注：“以音求之，佀*小徐*近是。”</w:t>
        <w:br/>
        <w:br/>
        <w:t>liè　《集韻》龍輟切，入薛來，月部。</w:t>
        <w:br/>
        <w:br/>
        <w:t>撮取。《説文·𠬪部》：“𤔂，撮也。”</w:t>
        <w:br/>
      </w:r>
    </w:p>
    <w:p>
      <w:r>
        <w:t>𤔇##𤔇</w:t>
        <w:br/>
        <w:br/>
        <w:t>同“事”。《字彙補·爪部》：“𤔇，《秦碑》事字。”</w:t>
        <w:br/>
      </w:r>
    </w:p>
    <w:p>
      <w:r>
        <w:t>𤔈##𤔈</w:t>
        <w:br/>
        <w:br/>
        <w:t>同“祖”。《龍龕手鑑·爪部》：“𤔈，音祖。”《字彙補·爪部》：“𤔈，音義與祖同。”</w:t>
        <w:br/>
      </w:r>
    </w:p>
    <w:p>
      <w:r>
        <w:t>𤔉##𤔉</w:t>
        <w:br/>
        <w:br/>
        <w:t>páo　《龍龕手鑑·爪部》：“𤔉，蒲交反，又音把。”《字彙補·爪部》：“𤔉，並毛切，音庖。”</w:t>
        <w:br/>
      </w:r>
    </w:p>
    <w:p>
      <w:r>
        <w:t>𤔊##𤔊</w:t>
        <w:br/>
        <w:br/>
        <w:t>同“經”。《集韻·青韻》：“經，《説文》：‘織也。’古作𤔊。”</w:t>
        <w:br/>
      </w:r>
    </w:p>
    <w:p>
      <w:r>
        <w:t>𤔋##𤔋</w:t>
        <w:br/>
        <w:br/>
        <w:t>jù　《改併四聲篇海·爪部》引《搜真玉鏡》：“𤔋，音巨。”《字彙補·爪部》：“𤔋，其語切，音巨。義闕。”</w:t>
        <w:br/>
      </w:r>
    </w:p>
    <w:p>
      <w:r>
        <w:t>𤔌##𤔌</w:t>
        <w:br/>
        <w:br/>
        <w:t>同“隱”。《説文·𠬪部》：“𤔌，有所依據也。从𠬪、工，讀與隱同。”*段玉裁*注：“此與《𨸏部》‘隱’音同義近，‘隱’行而‘𤔌’廢矣。”《玉篇·𠬪部》：“𤔌，今作隱。”</w:t>
        <w:br/>
      </w:r>
    </w:p>
    <w:p>
      <w:r>
        <w:t>𤔍##𤔍</w:t>
        <w:br/>
        <w:br/>
        <w:t>同“𠈃（保）”。《集韻·晧韻》：“𠈃，古作𤔍，隸作保。”</w:t>
        <w:br/>
      </w:r>
    </w:p>
    <w:p>
      <w:r>
        <w:t>𤔐##𤔐</w:t>
        <w:br/>
        <w:br/>
        <w:t>同“𤔔（亂）”。《説文·𠬪部》：“𤔐，古文𤔔。”《字彙補·爪部》：“𤔐，古文𤔔字。治也。”</w:t>
        <w:br/>
      </w:r>
    </w:p>
    <w:p>
      <w:r>
        <w:t>𤔑##𤔑</w:t>
        <w:br/>
        <w:br/>
        <w:t>同“礼”。《龍龕手鑑·爪部》：“𤔑，古文礼字。”</w:t>
        <w:br/>
      </w:r>
    </w:p>
    <w:p>
      <w:r>
        <w:t>𤔒##𤔒</w:t>
        <w:br/>
        <w:br/>
        <w:t>同“亂”。《玉篇·𠬪部》：“𤔔，理也。亦作亂。𤔒，古文。”</w:t>
        <w:br/>
      </w:r>
    </w:p>
    <w:p>
      <w:r>
        <w:t>𤔔##𤔔</w:t>
        <w:br/>
        <w:br/>
        <w:t>同“亂”。《説文·𠬪部》：“𤔔，治也。幺子相亂，𠬪治之也。讀若亂同。一曰理也。𤔐，古文𤔔。”*段玉裁*注：“此與《乙部》‘亂’音義皆同。”*朱駿聲*通訓定聲：“按：从幺、从冂、从𠬪，會意。幺，絲也；冂，介也；絲棼，𠬪分理之。”</w:t>
        <w:br/>
      </w:r>
    </w:p>
    <w:p>
      <w:r>
        <w:t>𤔕##𤔕</w:t>
        <w:br/>
        <w:br/>
        <w:t>同“經”。《集韻·青韻》：“經，古作𤔕。”</w:t>
        <w:br/>
      </w:r>
    </w:p>
    <w:p>
      <w:r>
        <w:t>𤔖##𤔖</w:t>
        <w:br/>
        <w:br/>
        <w:t>luǒ　《吴下方言考》音裸。</w:t>
        <w:br/>
        <w:br/>
        <w:t>（搔痒）手指大动。*清**胡文英*《吴下方言考》卷十一：“𤔖𤔎，*韓昌黎*《征蜀聯句》：‘怒鬚猶鬇鬡，斷臂仍𤔖𤔎。’案：二字俱從爪，舊從瓜，誤也。𤔖，指大動也；𤔎，爪微動也。*吴*諺謂廣摣為𤔖，重搔為𤔎。”</w:t>
        <w:br/>
      </w:r>
    </w:p>
    <w:p>
      <w:r>
        <w:t>𤔘##𤔘</w:t>
        <w:br/>
        <w:br/>
        <w:t>同“𦥝”。《正字通·臼部》：“𦥝，篆作𤔘。”</w:t>
        <w:br/>
      </w:r>
    </w:p>
    <w:p>
      <w:r>
        <w:t>𤔙##𤔙</w:t>
        <w:br/>
        <w:br/>
        <w:t>shuǎ　《龍龕手鑑·爪部》：“𤔙，疎瓦、初瓦二反。”《字彙補·爪部》：“𤔙，疎瓦切，音耍。見《海篇》。”</w:t>
        <w:br/>
      </w:r>
    </w:p>
    <w:p>
      <w:r>
        <w:t>𤔚##𤔚</w:t>
        <w:br/>
        <w:br/>
        <w:t>shàng　《改併四聲篇海·爪部》引《搜真玉鏡》：“𤔚，音上。”《字彙補·爪部》：“𤔚，義未詳。”</w:t>
        <w:br/>
      </w:r>
    </w:p>
    <w:p>
      <w:r>
        <w:t>𤔜##𤔜</w:t>
        <w:br/>
        <w:br/>
        <w:t>同“福”。《龍龕手鑑·爪部》：“𤔜，音福。”《字彙補·爪部》：“𤔜，音義與福同。”</w:t>
        <w:br/>
      </w:r>
    </w:p>
    <w:p>
      <w:r>
        <w:t>𤔝##𤔝</w:t>
        <w:br/>
        <w:br/>
        <w:t>luǒ　《改併四聲篇海·爪部》引《搜真玉鏡》：“𤔝，力果切。”《字彙補·爪部》：“𤔝，音裸。見《篇韻》。”</w:t>
        <w:br/>
      </w:r>
    </w:p>
    <w:p>
      <w:r>
        <w:t>𤔞##𤔞</w:t>
        <w:br/>
        <w:br/>
        <w:t>音义未详。*宋**洪遵*《泉志·外國品中·屋馱國梵書錢》載“梵子錢”有“𣥬、𤔞、𧳤、𠐂”四字，云“文不可辨”。</w:t>
        <w:br/>
      </w:r>
    </w:p>
    <w:p>
      <w:r>
        <w:t>𤔟##𤔟</w:t>
        <w:br/>
        <w:br/>
        <w:t>fēn　《龍龕手鑑·爪部》：“𤔟，《經音義》作分、布二字呼。”《字彙補·爪部》：“𤔟，音分。見《篇韻》。”</w:t>
        <w:br/>
      </w:r>
    </w:p>
    <w:p>
      <w:r>
        <w:t>𤔠##𤔠</w:t>
        <w:br/>
        <w:br/>
        <w:t>同“愛”。《字彙補·爪部》：“𤔠，即‘愛’字。見《漢婁先生碑》。”</w:t>
        <w:br/>
      </w:r>
    </w:p>
    <w:p>
      <w:r>
        <w:t>𤔢##𤔢</w:t>
        <w:br/>
        <w:br/>
        <w:t>同“搔”。《字彙·爪部》：“𤔢，同搔。”</w:t>
        <w:br/>
      </w:r>
    </w:p>
    <w:p>
      <w:r>
        <w:t>𤔣##𤔣</w:t>
        <w:br/>
        <w:br/>
        <w:t>bào　《廣韻》薄報切，去号並。</w:t>
        <w:br/>
        <w:br/>
        <w:t>姓。《廣韻·号韻》：“𤔣，姓也。出《姓苑》。”</w:t>
        <w:br/>
      </w:r>
    </w:p>
    <w:p>
      <w:r>
        <w:t>𤔤##𤔤</w:t>
        <w:br/>
        <w:br/>
        <w:t>同“愛”。《龍龕手鑑·爪部》：“𤔤，古文。音愛。”《字彙補·爪部》：“𤔤，古文愛字。”</w:t>
        <w:br/>
      </w:r>
    </w:p>
    <w:p>
      <w:r>
        <w:t>𤔥##𤔥</w:t>
        <w:br/>
        <w:br/>
        <w:t>同“巢”。《改併四聲篇海·爪部》引《併了部頭》：“𤔥，仕交切。元在《巢部》，今改于《爪部》。”《字彙補·爪部》：“𤔥，與巢同。”</w:t>
        <w:br/>
      </w:r>
    </w:p>
    <w:p>
      <w:r>
        <w:t>𤔦##𤔦</w:t>
        <w:br/>
        <w:br/>
        <w:t>同“亂”。《字彙補·爪部》：“𤔦，即亂字。《亢倉子》：‘*共工*稱𤔦矣。’”按：《亢倉子·兵道》作“*共工*稱亂矣”。</w:t>
        <w:br/>
      </w:r>
    </w:p>
    <w:p>
      <w:r>
        <w:t>𤔧##𤔧</w:t>
        <w:br/>
        <w:br/>
        <w:t>同“辭”。《集韻·之韻》：“辭，古作𤔧。”</w:t>
        <w:br/>
      </w:r>
    </w:p>
    <w:p>
      <w:r>
        <w:t>𤔨##𤔨</w:t>
        <w:br/>
        <w:br/>
        <w:t>lì　《集韻》狼狄切，入錫來。</w:t>
        <w:br/>
        <w:br/>
        <w:t>以爪择物。《集韻·錫韻》：“𤔨，以爪擇物。”</w:t>
        <w:br/>
      </w:r>
    </w:p>
    <w:p>
      <w:r>
        <w:t>𤔩##𤔩</w:t>
        <w:br/>
        <w:br/>
        <w:t>同“攫”。《字彙補·爪部》：“𤔩，與‘攫’同，爪持也，撲取也。”</w:t>
        <w:br/>
      </w:r>
    </w:p>
    <w:p>
      <w:r>
        <w:t>𤔪##𤔪</w:t>
        <w:br/>
        <w:br/>
        <w:t>同“☀”。《説文·言部》：“𤔪，古文☀。”</w:t>
        <w:br/>
      </w:r>
    </w:p>
    <w:p>
      <w:r>
        <w:t>𤔫##𤔫</w:t>
        <w:br/>
        <w:br/>
        <w:t>xi騨g</w:t>
        <w:br/>
        <w:br/>
        <w:t>同“夐”。远。《太平寰宇記·關西道·綏州》：“*延福縣*。此縣城據崖三面，𤔫絶攻守，頗為邊防險固之所。”*明**沈德符*《萬曆野獲編·吏部·士大夫華整》：“今藩府賀其按撫，將領賀其監司，俱以法錦刺綉文字，在在皆然，價亦不甚𤔫。”</w:t>
        <w:br/>
      </w:r>
    </w:p>
    <w:p>
      <w:r>
        <w:t>𤔬##𤔬</w:t>
        <w:br/>
        <w:br/>
        <w:t>同“𤔔”。《正字通·爪部》：“𤔔，按：《六書》本作𤔬。”</w:t>
        <w:br/>
      </w:r>
    </w:p>
    <w:p>
      <w:r>
        <w:t>𤔭##𤔭</w:t>
        <w:br/>
        <w:br/>
        <w:t>同“𤔪（☀）”。《篇海類編·身體類·爪部》：“𤔭，洛官切，音鸞。亂也。”按：《説文·言部》作“𤔪”。</w:t>
        <w:br/>
      </w:r>
    </w:p>
    <w:p>
      <w:r>
        <w:t>𤔮##𤔮</w:t>
        <w:br/>
        <w:br/>
        <w:t>同“殺”。《玉篇·殺部》：“𤔮”，古文“殺”。</w:t>
        <w:br/>
      </w:r>
    </w:p>
    <w:p>
      <w:r>
        <w:t>𤔰##𤔰</w:t>
        <w:br/>
        <w:br/>
        <w:t>同“觴”。《改併四聲篇海·爪部》引《龍龕手鑑》：“𤔰，籀文觴字。*孟康*曰：‘形有頸尾弱翼也。’”《字彙補·爪部》：“𤔰，籀文觴字。”</w:t>
        <w:br/>
      </w:r>
    </w:p>
    <w:p>
      <w:r>
        <w:t>𤔱##𤔱</w:t>
        <w:br/>
        <w:br/>
        <w:t>同“𠚜”。《集韻·𩫕韻》：“𤔱，他刀切。《説文》：‘古器也。’”按：《説文·曲部》、《龍龕手鑑·雜部》、《廣韻·豪韻》皆作“𠚜”。</w:t>
        <w:br/>
      </w:r>
    </w:p>
    <w:p>
      <w:r>
        <w:t>𤔲##𤔲</w:t>
        <w:br/>
        <w:br/>
        <w:t>同“辭”。《説文·辛部》：“𤔲，籀文辭从司。”</w:t>
        <w:br/>
      </w:r>
    </w:p>
    <w:p>
      <w:r>
        <w:t>𤔶##𤔶</w:t>
        <w:br/>
        <w:br/>
        <w:t>dāng　《改併四聲篇海·爪部》引《搜真玉鏡》：“𤔶，音當。”《字彙補·爪部》：“𤔶，義未詳。”</w:t>
        <w:br/>
      </w:r>
    </w:p>
    <w:p>
      <w:r>
        <w:t>𤔹##𤔹</w:t>
        <w:br/>
        <w:br/>
        <w:t>同“爯”。《集韻·證韻》：“爯，古作𤔹。”</w:t>
        <w:br/>
      </w:r>
    </w:p>
    <w:p>
      <w:r>
        <w:t>𤔼##𤔼</w:t>
        <w:br/>
        <w:br/>
        <w:t>“𠚜”的讹字。《字彙補·凵部》：“𤔼，他刀切，音叨。古器。”按：《説文·曲部》、《龍龕手鑑·雜部》、《廣韻·豪韻》皆作“𠚜”。</w:t>
        <w:br/>
      </w:r>
    </w:p>
    <w:p>
      <w:r>
        <w:t>𤔿##𤔿</w:t>
        <w:br/>
        <w:br/>
        <w:t>同“婚”。《説文·女部》：“婚，𤔿，籀文婚。”又《車部》：“𨏝，𤔿，古昏（婚）字。”</w:t>
        <w:br/>
      </w:r>
    </w:p>
    <w:p>
      <w:r>
        <w:t>𤕀##𤕀</w:t>
        <w:br/>
        <w:br/>
        <w:t>chèng　《改併四聲篇海》引《餘文》昌孕切。</w:t>
        <w:br/>
        <w:br/>
        <w:t>降服。《改併四聲篇海·爪部》引《餘文》：“𤕀，夅也。”</w:t>
        <w:br/>
      </w:r>
    </w:p>
    <w:p>
      <w:r>
        <w:t>𤕄##𤕄</w:t>
        <w:br/>
        <w:br/>
        <w:t>同“掌”。《改併四聲篇海·爪部》引《搜真玉鏡》：“𤕄，音掌。”《古俗字略·養韻補》：“𤕄，古掌。”</w:t>
        <w:br/>
      </w:r>
    </w:p>
    <w:p>
      <w:r>
        <w:t>𤕅##𤕅</w:t>
        <w:br/>
        <w:br/>
        <w:t>同“亂”。《字彙補·爪部》：“𤕅，同亂。”</w:t>
        <w:br/>
      </w:r>
    </w:p>
    <w:p>
      <w:r>
        <w:t>𤕆##𤕆</w:t>
        <w:br/>
        <w:br/>
        <w:t>音义未详。《字彙補·爪部》：“𤕆，見《穆天子傳》。音未詳。”按：《穆天子傳》卷四作“𦉔”。</w:t>
        <w:br/>
      </w:r>
    </w:p>
    <w:p>
      <w:r>
        <w:t>𤕇##𤕇</w:t>
        <w:br/>
        <w:br/>
        <w:t>sǒu　《字彙補·爪部》：“𤕇，叟、妥二音。見《海篇》。”</w:t>
        <w:br/>
      </w:r>
    </w:p>
    <w:p>
      <w:r>
        <w:t>𤕉##𤕉</w:t>
        <w:br/>
        <w:br/>
        <w:t>“𤬢（瓢）”的讹字。《字彙補·爪部》：“𤕉，𤬢字之譌。”</w:t>
        <w:br/>
      </w:r>
    </w:p>
    <w:p>
      <w:r>
        <w:t>𤕊##𤕊</w:t>
        <w:br/>
        <w:br/>
        <w:t>shén　《龍龕手鑑·爪部》：“𤕊，音神。”按：*张涌泉*《漢語俗字叢考》：“‘𤕊’爲‘神’的訛俗字。”</w:t>
        <w:br/>
      </w:r>
    </w:p>
    <w:p>
      <w:r>
        <w:t>𤕋##𤕋</w:t>
        <w:br/>
        <w:br/>
        <w:t>同“壽”。《集韻·有韻》：“壽，古作𤕋。”</w:t>
        <w:br/>
      </w:r>
    </w:p>
    <w:p>
      <w:r>
        <w:t>𤕌##𤕌</w:t>
        <w:br/>
        <w:br/>
        <w:t>同“緟”。见*清**孫詒讓*《古籀餘論》卷三。</w:t>
        <w:br/>
      </w:r>
    </w:p>
    <w:p>
      <w:r>
        <w:t>𤕍##𤕍</w:t>
        <w:br/>
        <w:br/>
        <w:t>同“𠧎（亂）”。《篇海類編·身體類·爪部》：“𤕍，音亂。不理也。”按：《集韻·换韻》作“𠧎”。</w:t>
        <w:br/>
      </w:r>
    </w:p>
    <w:p>
      <w:r>
        <w:t>𪺏##𪺏</w:t>
        <w:br/>
        <w:br/>
        <w:t>同“豸”。《龍龕手鑑·☀部》：“☀”，同“豸”。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