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㐀##㐀</w:t>
        <w:br/>
        <w:br/>
        <w:t>㐀同“丘”。《玉篇·丠部》：“丠，虚也，聚也，冢也。……㐀、丘，並同丠。”《穆天子傳》卷二：“天子升于*昆侖*之㐀。”</w:t>
        <w:br/>
      </w:r>
    </w:p>
    <w:p>
      <w:r>
        <w:t>㐁##㐁</w:t>
        <w:br/>
        <w:br/>
        <w:t>《説文》：“㐁，舌皃。从𧮫省，象形。𠀬，古文㐁，讀若三年導服之導。一曰竹上皮。讀若沾。一曰讀若誓，弼字从此。”*唐兰*《古文字學導論》：“字象簟形，即㐁字。”</w:t>
        <w:br/>
        <w:br/>
        <w:t>tiàn　《廣韻》他念切，去㮇透。又他紺切。談部。</w:t>
        <w:br/>
        <w:br/>
        <w:t>（1）舔。《説文·𧮫部》：“㐁，舌皃。”《六書正譌·㮇韻》：“㐁，以舌鉤取也。”</w:t>
        <w:br/>
        <w:br/>
        <w:t>（2）席子。《廣雅·釋器》：“㐁，席也。”</w:t>
        <w:br/>
        <w:br/>
        <w:t>（3）竹子的青皮。《説文·𧮫部》：“㐁，一曰竹上皮。”*段玉裁*注：“此别一義。竹上青皮，《顧命》、《禮器》、《聘義》皆謂之筍。筍、筠，古今字。”</w:t>
        <w:br/>
        <w:br/>
        <w:t>（4）无光。《集韻·栝韻》：“㐁，無光也。”</w:t>
        <w:br/>
      </w:r>
    </w:p>
    <w:p>
      <w:r>
        <w:t>一##一</w:t>
        <w:br/>
        <w:br/>
        <w:t>《説文》：“一，惟初太始，道立於一，造分天地，化成萬物。弌，古文一。”*段玉裁*注：“一之形於六書爲指事。”*徐灝*注箋：“造字之初，先有數而後有文。一二三亖，畫如其數，是爲指事，亦爲象事也。”按：古文字一至四横画表示数字一至四，是原始记数符号。</w:t>
        <w:br/>
        <w:br/>
        <w:t>yī 　《廣韻》於悉切，入質影。質部。</w:t>
        <w:br/>
        <w:br/>
        <w:t>（1）数词。最小的正整数。如：一加一等于二。《玉篇·一部》：“一，《道德經》云：‘昔之得一者：天得一以清，地得一以寧……’*王弼*曰：‘一者，數之始也。’”《書·文侯之命》：“彤弓一，彤矢百；盧弓一，盧矢百。”《漢書·律曆志上》：“數者，一、十、百、千、萬也。”*唐**杜甫*《送率府程録事還鄉》：“常時往還人，記一不識十。”又表序数第一。《書·洪範》：“五行：一曰水，二曰火，三曰木，四曰金，五曰土。”《孟子·離婁下》：“世俗所謂不孝者五：惰其四支，不顧父母之養，一不孝也。”《水滸全傳》第二十二回：“小可尋思有三個安身之處：一是*滄州**横海郡**小旋風**柴進*莊上，二乃是*青州**清風寨**小李廣**花榮*處，三者是*白虎山**孔太公*莊上。”</w:t>
        <w:br/>
        <w:br/>
        <w:t>（2）全；满。如：一身是胆；一屋人。《左傳·宣公十四年》：“謀人，人亦謀己；一國謀之，何以不亡？”*宋**陸游*《冒雨登擬峴臺觀江漲》：“雲翻一天墨，浪蹴半空花。”《紅樓夢》第三十二回：“這有什麽要緊，筋都疊暴起來，急的一臉汗！”</w:t>
        <w:br/>
        <w:br/>
        <w:t>（3）相同；一样。如：长短不一；一视同仁。《玉篇·一部》：“一，同也。”《詩·曹風·鳲鳩》：“其儀一兮，心如結兮。”*毛*傳：“言執義一則用心固。”《莊子·大宗師》：“故其好之也一，其弗好之也一。”*郭象*注：“好與不好，所善所惡，與彼無二也。”*宋**王安石*《非禮之禮》：“夫天下之事，其爲變豈一乎哉？固有跡同而實異者矣。”</w:t>
        <w:br/>
        <w:br/>
        <w:t>（4）纯一；纯正。《易·繫辭下》：“天下之動，貞夫一者也。”*孔穎達*疏：“言天地日月之外、天下萬物之動，皆正乎純一也。”《書·咸有一德序》：“*伊尹*作《咸有一德》。”*孔*傳：“言君臣皆有純一之德以戒*太甲*。”《管子·水地》：“故水一則人心正。”*尹知章*注：“一，謂不雜。”</w:t>
        <w:br/>
        <w:br/>
        <w:t>（5）专一。《書·大禹謨》：“惟精惟一。”*孔穎達*疏：“將欲明道，必須精心；將欲安民，必須一意。”《禮記·禮運》：“美惡皆在其心，不見其色也，欲一以窮之，舍禮何以哉？”*孔穎達*疏：“一，謂專一。”《淮南子·詮言》：“賈多端則貧，工多技則窮，心不一也。”</w:t>
        <w:br/>
        <w:br/>
        <w:t>（6）少许。《玉篇·一部》：“一，少也。”*清**俞樾*《諸子平議·淮南内篇二》：“古人之言，凡至少者以一言之。”《左傳·僖公三十三年》：“且吾不以一眚掩大德。”《關尹子·八籌》：“一中示多，多中示一。”又稍微。《韓非子·安危》：“國不得一安。”*漢**孔融*《薦禰衡表》：“目所一見，輒誦於口；耳所暫聞，不忘於心。”</w:t>
        <w:br/>
        <w:br/>
        <w:t>（7）每；各。如：分为三队，一队十人；一人十份。*宋**范成大*《春日田園雜興十二絶》之七：“一年一度遊山寺，不上*靈巖*即*虎邱*。”</w:t>
        <w:br/>
        <w:br/>
        <w:t>（8）另；又。*唐**封演*《封氏聞見記·蜀無兔鴿》：“娑羅樹一名菩提……黄桃一名金桃。”</w:t>
        <w:br/>
        <w:br/>
        <w:t>（9）单独。《方言》卷十二：“一，蜀也。南*楚*謂之獨。”*郭璞*注：“蜀，猶獨耳。”*戴震*疏證：“《廣雅》：‘蜀，弌也。’《説文》云：‘弌，古文一。’《爾雅·釋山》‘獨者蜀’*郭璞*注云：‘蜀，亦孤獨。’”*南朝**梁**蕭統*《示雲麾弟》：“爾登陟兮一長望，理化顧兮忽憶予。”*唐**杜甫*《秦州雜詩》：“煙塵一長望，衰颯正摧顔。”*元**薩都剌*《宿經山寺》：“野人一宿經山寺，十里松聲半夜潮。”</w:t>
        <w:br/>
        <w:br/>
        <w:t>（10）统一；划一。《孟子·梁惠王上》：“孰能一之？對曰：‘不嗜殺人者能一之。’”《史記·秦始皇本紀》：“一法度衡石丈尺。”《新語·明誡》：“同好惡，一風俗。”</w:t>
        <w:br/>
        <w:br/>
        <w:t>⑪均；平。《增韻·質韻》：“一，均也。”《荀子·成相》：“事業聽上，莫得相使一民力。”《舊唐書·薛平傳》：“兵甲完利，井賦均一。”</w:t>
        <w:br/>
        <w:br/>
        <w:t>⑫协同。《書·大禹謨》：“爾尚一乃心力，其克有勳。”*孔穎達*疏：“汝等庶幾同心盡力，以從我命，其必能有大功勳。”《國語·晋語四》：“戮力一心，股肱*周*室。”*韋昭*注：“一，同也。”《淮南子·主術》：“衆人相一，則百人有餘力矣。”</w:t>
        <w:br/>
        <w:br/>
        <w:t>⑬相当于“某”。如：一天，天下着大雨；一次，他忘了带钢笔。《京本通俗小説·碾玉觀音》：“且説朝廷宫裏，一日到偏殿看玩寳器，拿起這玉觀音來看。”</w:t>
        <w:br/>
        <w:br/>
        <w:t>⑭古代哲学概念。1.指万物的本源，“道”。《説文·一部》：“一，惟初太始，道立於一，造分天地，化成萬物。”《莊子·天地》：“一之所起，有一而未形。”*成玄英*疏：“一，應道也。”《韓非子·揚權》：“道無雙，故曰一。”《淮南子·詮言》：“一也者，萬物之本也，無敵之道也。”2.指由“道”派生的原始浑沌之气。《老子》第四十二章：“道生一，一生二，二生三，三生萬物。”《列子·天瑞》：“一者，形變之始也。清輕者上爲天，濁重者下爲地，沖和氣者爲人。”</w:t>
        <w:br/>
        <w:br/>
        <w:t>⑮指自身。《老子》第十章：“載營魄抱一，能無離乎？”*高亨*注：“一，謂身也。抱一，猶云守身也。身爲個體，故《老》、《莊》或名之曰一。”《莊子·徐无鬼》：“上之質，若亡其一。”*陸德明*釋文：“一，身也。謂精神不動，若無其身也。”</w:t>
        <w:br/>
        <w:br/>
        <w:t>⑯工尺谱记音符号之一，表示音阶上的一级。《宋史·樂志十七》：“夾鍾、姑洗用‘一’字。”《遼史·樂志》：“各調之中，度曲協音，其聲凡十，曰：五、凡、工、尺、上、一、四、六、勾、合。”</w:t>
        <w:br/>
        <w:br/>
        <w:t>⑰副词。1.都；一概。*清**王引之*《經傳釋詞》卷三：“一，猶皆也。”《詩·邶風·北門》：“政事一埤益我。”*朱熹*注：“一，猶皆也。”《史記·曹相國世家》：“*參*代*何*為*漢*相國，舉事無所變更，一遵*蕭何*約束。”《三國志·蜀志·法正傳》：“羣臣多諫，一不從。”2.一旦；一经。《左傳·成公二年》：“*蔡*、*許*之君，一失其位，不得列於諸侯，況其下乎？”《史記·滑稽列傳》：“此鳥不飛則已，一飛沖天；不鳴則已，一鳴驚人。”*唐**李白*《與韓荆州書》：“一登龍門，則聲譽十倍。”3.乃；竟然。*清**王引之*《經傳釋詞》卷三：“一，猶乃也。”《吕氏春秋·知士》：“*静郭君*之於寡人，一至此乎！”*高誘*注：“一，猶乃也。”4.忽而。*清**孫經世*《經傳釋詞補》卷一：“一，猶忽也。”《左傳·成公八年》：“七年之中，一與一奪，二三孰甚焉！”《公孫龍子·跡府》：“然而王一以為臣，一不以為臣，則向之所謂士者，乃非士乎？”《越絶書·外傳紀策考》：“其為結僮之時，一癡一醒，時人盡以為狂。”5.甚；极。《莊子·大宗師》：“固有無其實而得其名者乎？（*顔）回*一怪之。”《晏子春秋·内篇諫上九》：“寡人一樂之，是欲禄之以萬鍾，其足乎？”*南朝**陳**陰鏗*《晚出新亭》：“大江一浩蕩，離悲足幾重？”6.表示时间的短暂或前后动作的紧接。《儒林外史》第一回：“不想一見如故，就留着住了幾個月。”《官場現形記》第二回：“如若是同府同縣，自然是一問便知。”《老殘遊記》第二回：“甚麽*余三勝*、*程長庚*、*張二奎*等人的調子，他一聽也就會唱。”7.表示突然的动作或现象。如：甩手一走；眼前一黑。《紅樓夢》第二十九回：“*黛玉*將頭一扭道：‘我不稀罕。’”《兒女英雄傳》第四回：“連忙的把煙袋桿望着掌上一拍。”8.用在重叠的动词之间，表示动作是短暂的或是尝试性的。如：笑一笑；看一看；尝一尝。《儒林外史》第四回：“外邊有個書辦回話，弟去一去就來。”《紅樓夢》第十一回：“在這清浄地方，略散一散。”《鏡花緣》第四回：“*武后*聽罷，心中忽然動了一動，倒像觸起從前一件事來。”9.事物有几个方面，指其中的某个方面。《論語·里仁》：“一則以喜，一則以懼。”</w:t>
        <w:br/>
        <w:br/>
        <w:t>⑱连词。相当于“或”。*清**王引之*《經傳釋詞》卷三：“一，猶或也。”《莊子·應帝王》：“一以己為馬，一以己為牛。”*成玄英*疏：“或馬或牛，隨人呼召。”《史記·魯周公世家》：“一繼一及，*魯*之常也。”*宋**王安石*《與祖擇之書》：“彼陋者不然，一適焉，一否焉，非流焉則泥，非過焉則不至。”</w:t>
        <w:br/>
        <w:br/>
        <w:t>⑲助词。用以加强语气。*清**王引之*《經傳釋詞》卷三：“一，語助也。”《戰國策·燕策一》：“此一何慶弔相隨之速也？”《新序·雜事》：“一不意人君如此也！”*元**王實甫*《破窰記》第一折：“一任教無底砂鍋漏了飯湯。”</w:t>
        <w:br/>
        <w:br/>
        <w:t>⑳姓。《萬姓統譜·質韻》：“一，見《姓苑》。”《姓觿·質韻》：“一，夷姓，*後魏**一那婁*之後。《千家姓》云：*譙郡*族。”</w:t>
        <w:br/>
      </w:r>
    </w:p>
    <w:p>
      <w:r>
        <w:t>丁##丁</w:t>
        <w:br/>
        <w:br/>
        <w:t>《説文》：“丁，夏時萬物皆丁實。象形。丁承丙，象人心。”*徐灝*注箋：“疑丁即今之釘字，象鐵弋形。”*朱駿聲*通訓定聲：“丁，鐕也。象形。今俗以釘為之，其質用金或竹若木。”按：甲骨文、金文多用作天干第四位的序数。</w:t>
        <w:br/>
        <w:br/>
        <w:t>（一）dī ng　《廣韻》當經切，平青端。耕部。</w:t>
        <w:br/>
        <w:br/>
        <w:t>（1）天干的第四位，与地支相配，用以纪年、月、日。《爾雅·釋天》：“太歲在丁曰强圉。……月在丁曰圉。”《春秋·桓公元年》：“夏，四月，丁未，公及*鄭伯*盟于*越*。”</w:t>
        <w:br/>
        <w:br/>
        <w:t>（2）序数第四的代称。如：丁等；丁级。《新唐書·天文志二》：“（*太和*）九年六月丁酉，自昏至丁夜，流星二十餘，縱横出没，多近天漢。”*毛泽东*《反对党八股》：“第一是大壹贰叁肆，第二是小一二三四，第三是甲乙丙丁，第四是子丑寅卯。”</w:t>
        <w:br/>
        <w:br/>
        <w:t>（3）钉子。后作“釘”。*清**朱駿聲*《説文通訓定聲·鼎部》：“丁，今俗以釘為之。”《晋書·陶侃傳》：“及*桓温*伐*蜀*，又以*侃*所貯竹頭作丁裝船。”*元**楊梓*《豫讓吞炭》第二折：“斬砍了*韓康*眼内丁。”《西遊記》第五十五回：“女怪鋼叉丁對丁。”</w:t>
        <w:br/>
        <w:br/>
        <w:t>（4）壮；强壮。《説文·丁部》：“丁，夏時萬物皆丁實。”*段玉裁*注：“丁實，*小徐*本作‘丁壯成實’。”《玉篇·丁部》：“丁，强也，壯也。”《史記·律書》：“丁者，言萬物之丁壯也，故曰丁。”《文選·李陵〈答蘇武書〉》：“丁年奉使，皓首而歸。”*李善*注：“丁年，謂丁壯之年也。”《雲笈七籤》卷八十八：“上元充滿，百節自實，老者反丁，丁者反嬰。”</w:t>
        <w:br/>
        <w:br/>
        <w:t>（5）成年人。《莊子·養生主》：“庖丁為*文惠君*解牛。”*唐**白居易*《新豐折臂翁》：“無何*天寶*大徵兵，户有三丁點一丁。”《老殘遊記》第十五回：“不是方才説到*賈*家遣丁抱告，説查出被人謀害的情形嗎？”</w:t>
        <w:br/>
        <w:br/>
        <w:t>（6）人；人口。《南史·何承天傳》：“計丁課仗，勿使有闕。”*唐**韓愈*《寄盧仝》：“去歲生兒名添丁。”《西遊記》第七十五回：“我只與你一個對一個，不許幫丁！”</w:t>
        <w:br/>
        <w:br/>
        <w:t>（7）道教神名，即六丁。《西遊記》第四回：“一路大力天丁，鎗刀劍戟，擋住天門，不肯放進。”</w:t>
        <w:br/>
        <w:br/>
        <w:t>（8）当，遭逢。《爾雅·釋詁下》：“丁，當也。”《詩·大雅·雲漢》：“寧丁我躬。”*毛*傳：“丁，當也。”《後漢書·崔駰傳》：“愍余生之不造兮，丁*漢*氏之中微。”*宋**王安石*《寄吴氏女子》：“既嫁可願懷，孰如汝所丁？”又指遭逢父母丧事。《南史·江革傳》：“九歲丁父艱。”《隋書·蘇夔傳》：“復丁母憂，不勝哀而卒。”</w:t>
        <w:br/>
        <w:br/>
        <w:t>（9）鱼的枕骨。《爾雅·釋魚》：“魚枕謂之丁。”*郭璞*注：“枕在魚頭骨中，形似篆書丁字，可作印。”</w:t>
        <w:br/>
        <w:br/>
        <w:t>（10）小块。如：萝卜丁；肉丁；鸡丁。*清**蒲松齡*《聊齋俚曲集·牆頭記》：“補丁補了勾一千個。”又方言。表示极少或极小。如：一丁儿；丁点儿。</w:t>
        <w:br/>
        <w:br/>
        <w:t>⑪蝎尾。《六書正譌·青韻》：“丁，蠆尾也。”</w:t>
        <w:br/>
        <w:br/>
        <w:t>⑫疔疮。后作“疔”。《素問·生氣通天論》：“足生大丁。”*張隱菴*集注：“丁即疔。”《物類相感志·身體》：“身上生肉丁，芝麻花擦之。”</w:t>
        <w:br/>
        <w:br/>
        <w:t>⑬用同“叮”。《西遊記》第八十二回：“還變做個蒼蠅兒，丁在門樓上聽之。”《警世通言·旌陽宫鐵樹鎮妖》：“在上的變成無數的黄蜂，撲頭撲腦亂丁。”</w:t>
        <w:br/>
        <w:br/>
        <w:t>⑭姓。《通志·氏族略一》：“*丁*氏，*姜*姓。*齊*太公生*丁公伋*，支孫以丁為氏。*漢*有*丁固*。”</w:t>
        <w:br/>
        <w:br/>
        <w:t>（二）zhēng　《廣韻》中莖切，平耕知。耕部。</w:t>
        <w:br/>
        <w:br/>
        <w:t>（1）〔丁丁〕1.象声词。《詩·小雅·伐木》：“伐木丁丁。”*毛*傳：“丁丁，伐木聲也。”*唐**元稹*《景（丙）申秋八首》之三：“丁丁窗雨繁。”*宋**王禹偁*《黄州新建小竹樓記》：“宜圍棋，子聲丁丁然。”2.雄健的样子。*唐**白居易*《畫鵰贊》：“鷙禽之英，黑鵰丁丁。”</w:t>
        <w:br/>
        <w:br/>
        <w:t>（2）用同“徵”。征信；证明。*宋**羅泌*《路史·循蜚記》：“予觀於經，而信二書之足丁也。”</w:t>
        <w:br/>
      </w:r>
    </w:p>
    <w:p>
      <w:r>
        <w:t>丂##丂</w:t>
        <w:br/>
        <w:br/>
        <w:t>《説文》：“丂，气欲舒出，勹上礙於一也。丂，古文以為亏字，又以為巧字。”*邵瑛*羣經正字：“按：此乃稽考之考之本字。气欲舒出，勹上礙於一，即稽留考察之意。本字作丂，今經典通用考字。”按：古文字考、老所从的“丂”，像拐杖形。金文“丂”用作“寿考”的“考”。</w:t>
        <w:br/>
        <w:br/>
        <w:t>（一）kǎo　《廣韻》苦浩切，上晧溪。幽部。</w:t>
        <w:br/>
        <w:br/>
        <w:t>（1）气欲舒出的样子。《説文·丂部》：“丂，气欲舒出。”*段玉裁*注：“勹者，气欲舒出之象，一其上不能徑達。此釋字義而字形已見。”《廣韻·晧韻》：“丂，氣欲舒皃。”</w:t>
        <w:br/>
        <w:br/>
        <w:t>（2）同“考”。稽考。*五代**徐鍇*《説文解字繫傳·丂部》：“丂，猶稽丂之意也。”*清**邵瑛*《説文解字羣經正字·丂部》：“按：此乃稽考之考之本字。”</w:t>
        <w:br/>
        <w:br/>
        <w:t>（3）通“巧（qiǎo）”。《説文·丂部》：“丂，又以為巧字。”*段玉裁*注：“此則同音假借。”</w:t>
        <w:br/>
        <w:br/>
        <w:t>（二）yú</w:t>
        <w:br/>
        <w:br/>
        <w:t>同“于”。《説文·丂部》：“丂，古文以為亏字。”*段玉裁*注：“亏與丂音不同，而字形相似，字義相近，故古文或以丂為亏。”</w:t>
        <w:br/>
      </w:r>
    </w:p>
    <w:p>
      <w:r>
        <w:t>七##七</w:t>
        <w:br/>
        <w:br/>
        <w:t>《説文》：“七，陽之正也。从一，微陰从中衺出也。”*丁山*《數名古誼》：“七古通作‘十’者，刌物為二，自中切斷之象也……考其初形，七即切字。”“自借為七數專名，不得不加刀于七，以為切斷專字。”</w:t>
        <w:br/>
        <w:br/>
        <w:t>qī 　《廣韻》親吉切，入質清。質部。</w:t>
        <w:br/>
        <w:br/>
        <w:t>（1）数词。六加一的和。《玉篇·七部》：“七，數也。”《六書故·疑》：“七，數。六而加一為七。”《詩·召南·摽有梅》：“摽，落也。盛極則隋落者，梅也。摽有梅，其實七兮。”*毛*傳：“尚在樹者七。”《周禮·考工記·叙》：“凡攻木之工七。”又表序数第七。《詩·豳風·七月》：“七月流火，九月授衣。”*唐**白居易*《長恨歌》：“七月七日*長生殿*，夜半無人私語時。”《紅樓夢》第十二回：“三日起經，七日發引，寄靈*鐵檻寺*後。”</w:t>
        <w:br/>
        <w:br/>
        <w:t>（2）文体名。又称“七体”，骚赋的一种。*明**吴訥*《文章辨體序説·七體》：“*昭明*輯《文選》，其文體有曰‘七’者，蓋載*枚乘*《七發》，繼以*曹子建*《七啟》，*張景陽*《七命》而已。”*明**徐師曾*《文體明辯·七》：“七者，文章之一體也。詞雖八首，而問對凡七，故謂之七；則七者，問對之别名，而《楚辭·七諫》之流也。”</w:t>
        <w:br/>
        <w:br/>
        <w:t>（3）人死后，每七天一祭，俗称“七”，至四十九日为止，称“满七”。*明**湯顯祖*《牡丹亭·遇母》：“空和他做七做中元。”《儒林外史》第五回：“自此，修齋、理七、開喪、出殯，用了四五千兩銀子。”</w:t>
        <w:br/>
        <w:br/>
        <w:t>（4）人日，农历正月初七。*唐**韓愈*《人日城南登高》：“初正候纔兆，涉七氣已弄。”</w:t>
        <w:br/>
        <w:br/>
        <w:t>（5）姓。《萬姓統譜·質韻》：“*明**七希賢*，*施州**衛*人，*正德*中*永春縣*訓導。”</w:t>
        <w:br/>
      </w:r>
    </w:p>
    <w:p>
      <w:r>
        <w:t>丄##丄</w:t>
        <w:br/>
        <w:br/>
        <w:t>同“上”。《説文·上部》：“丄，高也。此古文上。”*三國**魏**高堂隆*《疾駡口占上疏》：“作靡靡之樂，安*濮丄*之音。”</w:t>
        <w:br/>
      </w:r>
    </w:p>
    <w:p>
      <w:r>
        <w:t>丅##丅</w:t>
        <w:br/>
        <w:br/>
        <w:t>同“下”。《説文·丄部》：“丅，底也。”《字彙補·一部》：“丅，古文下字。”</w:t>
        <w:br/>
      </w:r>
    </w:p>
    <w:p>
      <w:r>
        <w:t>万##万</w:t>
        <w:br/>
        <w:br/>
        <w:t>（一）wàn　《廣韻》無販切，去願微。</w:t>
        <w:br/>
        <w:br/>
        <w:t>（1）同“萬”。《玉篇·方部》：“万，俗萬字。十千也。”《集韻·願韻》：“万，數也。通作萬。”*北魏**魏靈藏*《造釋迦石像記》：“万方朝貫。”*北魏*佚名《懷令李超墓誌銘》：“万殊一會。”按：今为“萬”的简化字。</w:t>
        <w:br/>
        <w:br/>
        <w:t>（2）复姓用字。《廣韻·願韻》：“万，虜三字姓二氏：*西魏*有柱國*万紐于謹*。《周書》*唐瑾*、*樊深*，並賜姓*万紐于*氏。”《北史·唐永傳》：“更賜*瑾*姓*万紐于*氏。”</w:t>
        <w:br/>
        <w:br/>
        <w:t>（二）mò　《廣韻》莫北切，入德明。</w:t>
        <w:br/>
        <w:br/>
        <w:t>〔万俟〕复姓。《集韻·德韻》：“万，*万俟*，虜姓。”《通志·氏族略五》：“*万俟氏*，*後魏**獻帝*季弟之後。”《北齊書·万俟普傳》：“*万俟普*，字*普撥*，*太平*人，其先*匈奴*之别種也。”</w:t>
        <w:br/>
      </w:r>
    </w:p>
    <w:p>
      <w:r>
        <w:t>丈##丈</w:t>
        <w:br/>
        <w:br/>
        <w:t>《説文》：“丈，十尺也。从又持十。”*奚世榦*校案：“丈，當是杖之本字。从又，象持杖形，非九、十之十字也。”</w:t>
        <w:br/>
        <w:br/>
        <w:t>zhàng　《廣韻》直兩切，上養澄。陽部。</w:t>
        <w:br/>
        <w:br/>
        <w:t>（1）量词。旧长度单位，十尺为丈。《説文·十部》：“丈，十尺也。”*段玉裁*注：“*周*制：八寸為尺；十尺為丈。”《國語·周語下》：“其察色也，不過墨丈尋常之閒。”*韋昭*注：“五尺為墨，倍墨為丈。”《淮南子·天文》：“十寸而為尺，十尺而為丈。”*金**元好問*《答郭仲通二首》之二：“千年老檜盤根古，十丈寒潭照膽清。”</w:t>
        <w:br/>
        <w:br/>
        <w:t>（2）丈量。《左傳·襄公九年》：“巡丈城。”*杜預*注：“丈，度也。”《睡虎地秦墓竹簡·法律答問》：“复丈，高六尺七寸。”《明史·食貨志一》：“王府官及諸閹丈地徵税，旁午於道。”</w:t>
        <w:br/>
        <w:br/>
        <w:t>（3）对长辈男子的称谓。如：老丈；岳丈。《大戴禮記·本命》：“丈者，長也。”*唐**杜甫*《奉贈李八丈曛判官》：“我丈特英特，宗枝*神堯*後。”《西遊記》第六十三回：“他郎丈兩個做賊。”*明**袁宏道*《與聶雲翰書》：“丈口碑在民，公論在上。”</w:t>
        <w:br/>
        <w:br/>
        <w:t>（4）丈夫。如：姐丈；妹丈。</w:t>
        <w:br/>
        <w:br/>
        <w:t>（5）扶；倚。后作“杖”。《玉篇·丈部》：“丈，扶也。”《六書正譌·養韻》：“丈，借為扶行之丈。老人持丈，故謂之丈人。别用杖通。”《戰國策·齊策六》：“坐而織蕢，立則丈插。”《敦煌變文集·維摩詰經講經文》：“有心凭𢩫以呻吟，無力丈梨而教化。”</w:t>
        <w:br/>
        <w:br/>
        <w:t>（6）姓。《萬姓統譜·養韻》：“丈，見《姓苑》。”</w:t>
        <w:br/>
      </w:r>
    </w:p>
    <w:p>
      <w:r>
        <w:t>三##三</w:t>
        <w:br/>
        <w:br/>
        <w:t>²三</w:t>
        <w:br/>
        <w:br/>
        <w:t>《説文》：“三，天地人之道也。从三數。弎，古文三从弋。”按：古文字三用三横画表示，是原始记数符号。</w:t>
        <w:br/>
        <w:br/>
        <w:t>sān　《廣韻》蘇甘切，平談心。又蘇暫切。侵部。</w:t>
        <w:br/>
        <w:br/>
        <w:t>（1）数词。二加一的和。《廣韻·談韻》：“三，數名。”*清**汪中*《述學·釋三九上》：“二乘一則為三。故三者，數之成也。”《莊子·齊物論》：“二與一為三。”又表序数第三。《書·洪範》：“五行：一曰水，二曰火，三曰木……”《左傳·莊公十年》：“一鼓作氣，再而衰，三而竭。”《儒林外史》第七回：“一等、二等、三等都發落過了。”</w:t>
        <w:br/>
        <w:br/>
        <w:t>（2）泛指多数或多次。如：举一反三。*清**汪中*《述學·釋三九上》：“因而生人之措辭，凡一二之所不能盡者，則約之三，以見其多。”《詩·魏風·碩鼠》：“三歲貫汝，莫我肯顧。”《論語·公冶長》：“*季文子*三思而後行。”*劉寶楠*正義：“三思者，言思之多，能審慎也。”</w:t>
        <w:br/>
        <w:br/>
        <w:t>（3）姓氏用字。《廣韻·談韻》：“三，*漢*複姓五氏：*三閭*氏，三閭大夫*屈原*之後也；*沛**上計**三烏群*，三烏大夫之後也；……《蜀志》有*三丘務*。”《萬姓統譜·談韻》：“三，見《姓苑》。*明*有*三庸道*，*應州*人，*正統*中任*祁門*縣丞。又*三成志*，*桃源*人，*正統*中*江陰**利港*巡檢。”</w:t>
        <w:br/>
      </w:r>
    </w:p>
    <w:p>
      <w:r>
        <w:t>上##上</w:t>
        <w:br/>
        <w:br/>
        <w:t>《説文》：“丄，高也。此古文上，指事也。上，篆文丄。”*段玉裁*改作“二”，並注云：“古文上作二，故‘帝’下、‘旁’下、‘示’下皆云：从古文上。可以證古文本作二。篆作丄，各本誤以丄為古文。”*商承祚*《説文中之古文考》：“*段*改丄為二，是也。甲骨文、金文皆同。”</w:t>
        <w:br/>
        <w:br/>
        <w:t>（一）shàng　《廣韻》時亮切，去漾禪。陽部。</w:t>
        <w:br/>
        <w:br/>
        <w:t>（1）高处。《玉篇·上部》：“上，《説文》云：‘高也。’”《詩·周頌·敬之》：“無曰高高在上。”《漢書·東方朔傳》：“抗之則在青雲之上，抑之則在深泉之下。”*清**施閏章*《蠖齋詩話·龍濟寺》：“天上樓臺山上寺。”</w:t>
        <w:br/>
        <w:br/>
        <w:t>（2）指天。《書·文侯之命》：“昭升于上，敷聞在下。”《楚辭·天問》：“上下未形，何由考之？”*王逸*注：“言天地未分，溷沌無垠，誰考定而知之也。”《樂府詩集·鼓吹曲辭一·上邪》：“上邪！我欲與君相知，長命無絶衰。”</w:t>
        <w:br/>
        <w:br/>
        <w:t>（3）高位。*漢**蔡邕*《獨斷》卷上：“上者，尊位所在也。”*唐**柳宗元*《封建論》：“使賢者居上，不肖者居下，而後可以理安。”</w:t>
        <w:br/>
        <w:br/>
        <w:t>（4）君主。《廣雅·釋詁一》：“上，君也。”《廣韻·漾韻》：“上，君也，猶天子也。”《管子·君臣下》：“民之制於上，猶草木之制於時也。”《史記·高祖本紀》：“上問左右，左右争欲擊之。”《水滸全傳》第五十七回：“你好生與我喂養這匹馬，是今上御賜的。”</w:t>
        <w:br/>
        <w:br/>
        <w:t>（5）指尊长或在上位的人。《論語·學而》：“其為人也孝悌，而好犯上者鮮矣。”*何晏*注：“上，謂凡在己上者。”《禮記·王制》：“尊君親上。”*孔穎達*疏：“親上，謂在下親愛長上。”《吕氏春秋·審應》：“其在於民而君弗知，其不如在上也。”*高誘*注：“上，謂官。”</w:t>
        <w:br/>
        <w:br/>
        <w:t>（6）指在上面的一方。《漢書·東方朔傳》：“上乏國家之用，下奪農桑之業。”《後漢書·儒林傳上·歐陽歙》：“上令陛下獲殺賢之譏，下使學者喪師資之益。”</w:t>
        <w:br/>
        <w:br/>
        <w:t>（7）上首；上座。《禮記·曲禮上》：“席南鄉北鄉，以西方為上。”*鄭玄*注：“上，謂席端也。”《新序·雜事》：“*昭奚恤*曰：‘君，客也，請就上位。’”《鏡花緣》第七十一回：“鬮兒雖按次序，坐位仍無上下。”</w:t>
        <w:br/>
        <w:br/>
        <w:t>（8）物体的上端或表面。如：山上；房上；脸上；门上。《易·涣》：“風行水上，涣。”《左傳·襄公二十九年》：“猶燕之巢於幕上。”《史記·項羽本紀》：“（*項王*）為高俎，置*太公*其上。”</w:t>
        <w:br/>
        <w:br/>
        <w:t>（9）侧畔。《左傳·僖公二十四年》：“*瑕甥*、*郤芮*不獲公，乃如河上。”《論語·子罕》：“子在川上曰：‘逝者如斯夫！不舍晝夜。’”《史記·孔子世家》：“唯*子贛*廬於冢上。”*司馬貞*索隱：“蓋‘上’者，亦是邊側之意。”*唐**岑參*《題平陽郡汾橋邊柳樹》：“可憐*汾*上柳，相見也依依。”</w:t>
        <w:br/>
        <w:br/>
        <w:t>（10）表示范围或方面。如：会上；书上；思想上；政治上。《戰國策·秦策一》：“人生世上，勢位富貴，蓋可忽乎哉？”*元**鄭德輝*《倩女離魂》第三折：“茶飯上不知滋味。”*鲁迅*《准风月谈·黄祸》：“‘地大物博，人口众多’，文章上也不很看见。”</w:t>
        <w:br/>
        <w:br/>
        <w:t>⑪表示时间。《五燈會元·徑山杲禪師法嗣》：“我十八上便解作活計。”*元**王實甫*《西廂記》第一本第二折：“五旬上因病身亡。”《清平山堂話本·漢李廣世號飛將軍》：“十四年上，*匈奴*數十萬入寇*蕭關*。”</w:t>
        <w:br/>
        <w:br/>
        <w:t>⑫等级或质量高的。如：上将；上策。《孫子·謀攻》：“凡用兵之法，全國為上，破國次之。”《晋書·宣帝紀》：“棄城預走，上計也。”*唐**陸羽*《茶經·一之源》：“紫者上，緑者次；筍者上，牙者次。”</w:t>
        <w:br/>
        <w:br/>
        <w:t>⑬时间、次序在前的。*清**王引之*《經義述聞·毛詩上》：“古者上與前同義。”《商君書·開塞》：“上不及*虞**夏*之時，而下不修*湯**武*。”《樂府詩集·相和歌辭·飲馬長城窟行》：“上言加餐飯，下言長相憶。”《紅樓夢》第二回：“可惜上月其母竟亡故了！”</w:t>
        <w:br/>
        <w:br/>
        <w:t>⑭古；久远。《吕氏春秋·蕩兵》：“兵之所自來者上矣。”*高誘*注：“上，古。”《漢書·百官公卿表上》：“然已上矣。”*顔師古*注：“上謂其事久遠也。”*清**龔自珍*《農宗》：“生民之故，上哉遠矣。”</w:t>
        <w:br/>
        <w:br/>
        <w:t>⑮初。《淮南子·覽冥》：“引類於太極之上。”*高誘*注：“上，猶初也。”</w:t>
        <w:br/>
        <w:br/>
        <w:t>⑯重。与“轻”相反。《方言》卷十二：“上，重也。”《書·吕刑》：“上刑適輕，下服。”*孔*傳：“重刑有可以虧減，則之輕，服下罪。”*北魏**楊衒之*《洛陽伽藍記·建中寺》：“*明帝*幼沖，諸王權上。”《南史·蕭統傳》：“其獄皆刑罪上。”</w:t>
        <w:br/>
        <w:br/>
        <w:t>⑰尊贵。用于敬辞。*唐**王維*《晚春嚴少尹與諸侯見過》：“烹葵邀上客，看竹到貧家。”《兒女英雄傳》第十四回：“足下上姓？”</w:t>
        <w:br/>
        <w:br/>
        <w:t>⑱从低处到高处；登；升。《廣韻·養韻》：“上，登也，升也。”《易·需》：“雲上於天。”*陸德明*釋文引*干寶*云：“上，升也。”《禮記·曲禮上》：“拾級聚足，連步以上。”*孔穎達*疏：“涉而升堂，故云‘以上’。”*唐**王之涣*《登鸛鵲樓》：“欲窮千里目，更上一層樓。”</w:t>
        <w:br/>
        <w:br/>
        <w:t>⑲往；去。如：上街；上剧院；上*东北*。*宋**辛棄疾*《山間競傳諸將有下棘寺者》：“去年騎鶴上*揚州*。”*清**蒲松齡*《聊齋俚曲集·磨難曲》：“上南死命去奔逃。”</w:t>
        <w:br/>
        <w:br/>
        <w:t>⑳向前。如：迎难而上。《戰國策·秦策二》：“三鼓之而卒不上。”*鮑彪*注：“上，猶前。”</w:t>
        <w:br/>
        <w:br/>
        <w:t>㉑进呈；奉献。《釋名·釋書契》：“下言於上曰表……又曰上，示之於上也。”《莊子·説劍》：“宰人上食。”《晋書·謝玄傳》：“前後表疏十餘上。”*唐**王建*《賽神曲》：“新婦上酒莫辭勤。”</w:t>
        <w:br/>
        <w:br/>
        <w:t>㉒凌驾；欺凌。《左傳·桓公五年》：“君子不欲多上人，況敢陵天子乎？”《國語·周語中》：“《書》曰：‘民可近也，而不可上也。’”*韋昭*注：“上，陵也。”</w:t>
        <w:br/>
        <w:br/>
        <w:t>㉓加；添。如：上油；上煤；上货。《論語·顔淵》：“草上之風必偃。”*何晏*注引*孔安國*曰：“加草以風，無不仆者。”《漢書·谷永傳》：“女寵至極，不可上矣。”*顔師古*注：“上，猶加也。”《太平廣記》卷二百三十二引*戴孚*《廣異記》：“初還一千，累上至百貫。”</w:t>
        <w:br/>
        <w:br/>
        <w:t>㉔登载；记载。*唐**張籍*《和左司元郎中秋居十首》之十：“新詩纔上卷，已得滿城傳。”《封神演義》第五十七回：“*子牙*大喜。上了*哪吒*功。”《官場現形記》第十九回：“昨日*上海*《新聞報》上的明明白白，是不會錯的。”</w:t>
        <w:br/>
        <w:br/>
        <w:t>㉕缴纳。如：上税。*清**唐甄*《潛書·明鑒》：“*闖王*來，三年不上糧。”《儒林外史》第九回：“兑七百五十兩替他上庫。”</w:t>
        <w:br/>
        <w:br/>
        <w:t>㉖安装；安上；戴上。如：上刺刀；上螺丝；上门窗。《鏡花緣》第三十七回：“樓窗上鎖，不能開放。”《老殘遊記》第十七回：“你上他這手銬脚鐐是什麽意思？”</w:t>
        <w:br/>
        <w:br/>
        <w:t>㉗染；涂。如：上色；上漆；上药。</w:t>
        <w:br/>
        <w:br/>
        <w:t>㉘进食。用于敬辞。*清**洪昇*《長生殿·復召》：“請萬歲爺上膳。”又《驚變》：“娘娘，請上這一杯。”</w:t>
        <w:br/>
        <w:br/>
        <w:t>㉙教读。*明**湯顯祖*《牡丹亭·閨塾》：“請先生上書。”又“昨日上的《毛詩》，可温習？”</w:t>
        <w:br/>
        <w:br/>
        <w:t>㉚碰到；遭受。如：上钩；上圈套。《武王伐紂平話》卷中：“*尚*自言曰：‘負命者上鈎來！’”*鲁迅*《且介亭杂文·难行和不信》：“一不小心，至少就不免上一点小当。”</w:t>
        <w:br/>
        <w:br/>
        <w:t>㉛出场。如：这场球，你们五个先上。*元**楊顯之*《酷寒亭·楔子》：“外扮*鄭孔目*上。”</w:t>
        <w:br/>
        <w:br/>
        <w:t>㉜居。《玉篇·上部》：“上，居也。”</w:t>
        <w:br/>
        <w:br/>
        <w:t>㉝旋紧。如：上发条；上表；上弦。</w:t>
        <w:br/>
        <w:br/>
        <w:t>㉞缝缀。如：上鞋子；上袜底；上领子。</w:t>
        <w:br/>
        <w:br/>
        <w:t>㉟按规定时间参加。如：上班；上课；上操；上夜。</w:t>
        <w:br/>
        <w:br/>
        <w:t>㊱到，达到。《清平山堂話本·快嘴李翠蓮記》：“不上三年之内，死得一家乾浄。”《儒林外史》第七回：“*王*員外共借了上千兩的銀子與*荀*家。”《官場現形記》第三十回：“少説有上千的人，一哄哄到統領門口。”</w:t>
        <w:br/>
        <w:br/>
        <w:t>㊲用于动词后。1.表示开始并继续。如：大家议论上了；他又迷上无线电了。*元**王實甫*《西廂記》第四本第四折：“點上燈，我諸般不要吃，只要睡些兒。”《紅樓夢》第十五回：“那*李*少爺一眼看見*金哥*就愛上了。”2.表示达到某种目的或取得某种结果。如：考上了大学；买上了电视机；住上新房。《紅樓夢》第十二回：“忽聽得‘咯噔’一聲，東邊的門也關上了。”</w:t>
        <w:br/>
        <w:br/>
        <w:t>㊳向上级。如：上诉；上闻；上访。《晋書·石崇傳》：“臣等刻肌碎首，未足上報。”</w:t>
        <w:br/>
        <w:br/>
        <w:t>㊴工尺谱记音符号之一，表示音阶上的一级。《宋史·樂志十七》：“中吕用‘上’字。”《遼史·樂志》：“各調之中，度曲協音，其聲凡十，曰：五、凡、工、尺、上、一、四、六、勾、合。”</w:t>
        <w:br/>
        <w:br/>
        <w:t>㊵助词。*元**喬吉*《揚州夢·楔子》：“因此上意嬾出*豫章*城。”</w:t>
        <w:br/>
        <w:br/>
        <w:t>㊶通“尚”。1.崇尚；尊崇。《管子·立政》：“論百工，審時事，辨功苦，上完利……工師之事也。”《吕氏春秋·盡數》：“今世上卜筮禱祠，故疾病愈來。”*孫鏘鳴*補正：“上，尚也。”《漢書·地理志下》：“故其俗夸奢，上氣力，好商賈漁獵。”2.表示希望、祈愿。《詩·魏風·陟岵》：“上慎旃哉！”*朱熹*集傳：“上，猶尚也。”</w:t>
        <w:br/>
        <w:br/>
        <w:t>㊷姓。《姓觿·漾韻》：“上，出《姓苑》。《左傳》*齊**上之登*，爲*邢公*御。”《續通志·氏族略七》：“上，見《姓苑》。*漢**上雄*，見《印藪》。”</w:t>
        <w:br/>
        <w:br/>
        <w:t>（二）shǎng　《廣韻》時掌切，上養禪。</w:t>
        <w:br/>
        <w:br/>
        <w:t>汉语声调之一。普通话有阴平、阳平、上声、去声四个调类。《南齊書·文學傳·陸厥》：“（*沈）約*等文皆用宫商，以平上去入為四聲。”</w:t>
        <w:br/>
      </w:r>
    </w:p>
    <w:p>
      <w:r>
        <w:t>下##下</w:t>
        <w:br/>
        <w:br/>
        <w:t>《説文》：“丅，底也。指事。下，篆文丅。”*段玉裁*改作“𠄟”，並注云：“有物在一之下也。此古文下本如此，如𨳌字從古文下是也。後人改𠄠爲丅，謂之古文，則不得不改丅爲下，謂之小篆文矣。”</w:t>
        <w:br/>
        <w:br/>
        <w:t>xià　《廣韻》胡雅切，上馬匣。又胡駕切。魚部。</w:t>
        <w:br/>
        <w:br/>
        <w:t>（1）低处；底部。《正字通·一部》：“下，《説文》作丅。丅，底也，反丄爲丅……今文作下。”《書·太甲下》：“若升高，必自下。”《史記·李將軍列傳》：“諺曰：桃李不言，下自成蹊。”*唐**元稹*《説劍》：“留斬泓下蛟，莫試街中狗。”</w:t>
        <w:br/>
        <w:br/>
        <w:t>（2）指地。《書·堯典》：“格于上下。”*孔*傳：“至于天地。”《楚辭·天問》：“上下未形，何由考之？”*王逸*注：“言天地未分，溷沌無垠，誰考定而知之也。”</w:t>
        <w:br/>
        <w:br/>
        <w:t>（3）指地表之下。《禮記·檀弓下》：“夫子疾，莫養於下，請以殉葬。”*鄭玄*注：“下，地下。”《亢倉子·農道》：“畎欲深以端，畝欲沃以平，下得陰，上得陽，然後盛生。”</w:t>
        <w:br/>
        <w:br/>
        <w:t>（4）地位低的人。《易·繫辭下》：“君子上交不諂，下交不瀆。”*侯果*注：“上謂王侯，下謂凡庶。”《三國志·蜀志·諸葛亮傳》：“羣下勸*先主*稱尊號。”《新唐書·食貨志一》：“聚歛之臣用，則經常之法壞，而下不勝其弊焉。”又指低下的地位。*唐**柳宗元*《封建論》：“使賢者居上，不肖者居下，而後可以理安。”</w:t>
        <w:br/>
        <w:br/>
        <w:t>（5）位置低。与“高”相对。《禮記·樂記》：“天高地下。”《尉繚子·天官》：“若城下池淺守弱，則取之矣。”*宋**王安石*《即事十五首》之七：“縱横一川水，高下數家村。”</w:t>
        <w:br/>
        <w:br/>
        <w:t>（6）等级、质量低的。如：下品；下等；下策。《戰國策·齊策一》：“能謗議於市朝，聞寡人之耳者，受下賞。”《論衡·實知》：“人才有高下，知物由學。”*清**李驥元*《賣女行》：“一斤鬻十錢，百斤價還下。”</w:t>
        <w:br/>
        <w:br/>
        <w:t>（7）时间、次序在后的。如：下次；下册；下一个。《廣韻·馬韻》：“下，後也。”《詩·大雅·下武》：“下武維*周*，世有哲王。”*鄭玄*箋：“下，猶後也。”*宋**王安石*《上時政疏》：“自*秦*以下，享國日久者，有*晋*之*武帝*，*梁*之*武帝*，*唐*之*明皇*。”《儒林外史》第一回：“在下半個月後，下鄉來取。”</w:t>
        <w:br/>
        <w:br/>
        <w:t>（8）对尊者自谦之词。《漢書·蕭望之傳》：“則下走其庶幾願竭區區。”《南齊書·豫章文獻王傳》：“下情竊所未安。”《水滸全傳》第三回：“下官問了情由，合行申禀老經略相公知道，方敢斷遣。”</w:t>
        <w:br/>
        <w:br/>
        <w:t>（9）攻克。《戰國策·齊策六》：“*燕*攻*齊*，取七十餘城，唯*莒*、*即墨*不下。”《史記·陳涉世家》：“攻*陳*下之，殺*莊賈*。”《三國演義》第六十一回：“何不差一軍先截*川*口，斷其歸路，後盡起*東吴*之兵，一鼓而下*荆襄*？”</w:t>
        <w:br/>
        <w:br/>
        <w:t>（10）投降。《左傳·僖公七年》：“國危矣，請下*齊*以救國。”《韓非子·十過》：“吾恐不能守矣，欲以城下，何國之可下？”《漢書·酈食其傳》：“臣知其令，今請使，令下足下。”*顔師古*注：“下，降也。”</w:t>
        <w:br/>
        <w:br/>
        <w:t>⑪从高处到低处；降落。如：下霜；下楼；下山。《爾雅·釋詁上》：“下，落也。”*邢昺*疏：“下者，自上而落也。”《集韻·禡韻》：“下，降也。”《論語·八佾》：“揖讓而升，下而飲。”《漢書·李廣傳附李陵》：“四面射，矢如雨下。”*唐**王維*《贈房盧氏琯》：“鳥雀下空庭。”</w:t>
        <w:br/>
        <w:br/>
        <w:t>⑫去；往。通常指由西往东，由北往南，由上游往下游。如：东下；南下；顺流而下。《左傳·襄公十六年》：“警守而下，會于*溴梁*。”*杜預*注：“順河東行，故曰下。”*唐**李白*《黄鶴樓送孟浩然之廣陵》：“故人西辭*黄鶴樓*，煙花三月下*揚州*。”*清**孔尚任*《桃花扇·草檄》：“眼看*長江*下海門。”又特指到下层、基层。如：下乡；下厂；下连队。《儒林外史》第四十七回：“太尊這些時總不見下縣來過。”</w:t>
        <w:br/>
        <w:br/>
        <w:t>⑬退出；离开。如：下岗；下火线。《史記·平原君虞卿列傳》：“*楚王*叱曰：‘胡不下！吾乃與而君言，汝何爲者也！’”*北周**庾信*《對宴齊使》：“歸軒下賓舘，送蓋出河堤。”</w:t>
        <w:br/>
        <w:br/>
        <w:t>⑭退场。*元**馬致遠*《漢宫秋》第一折：“（旦云）駕回了也。左右且掩上宫門，我睡些去。（下）”</w:t>
        <w:br/>
        <w:br/>
        <w:t>⑮按规定时间结束工作或学习。如：下班；下课；下工。《新唐書·儀衛志上》：“朝罷，皇帝步入*東序門*，然後放仗。内外仗隊，七刻乃下。常參、輟朝日，六刻即下。”《資治通鑑·梁武帝天監二年》：“兩人俱稱賢相，常留省内，罕得休下。”*胡三省*注：“休下，謂休偃下直也。”</w:t>
        <w:br/>
        <w:br/>
        <w:t>⑯进入（处所）。如：下考场；下水；下馆子。《儒林外史》第四十二回：“我家太老爺做着*貴州*的都督府，我是回來下場的。”</w:t>
        <w:br/>
        <w:br/>
        <w:t>⑰投入；置入其中。如：下种；下网；下锅。《論衡·物勢》：“若爍銅之下形，燔器之得火也。”《水滸全傳》第二十四回：“下了一箸麵，與那婦人吃了。”</w:t>
        <w:br/>
        <w:br/>
        <w:t>⑱颁布；下达。《韓非子·存韓》：“詔以*韓*客之所上書，書言*韓*之未可舉，下臣*斯*，甚以爲不然。”《史記·孫子吴起列傳》：“趣使使下令。”《明史·張居正傳》：“雖萬里外，朝下而夕奉行。”</w:t>
        <w:br/>
        <w:br/>
        <w:t>⑲投送。《清平山堂話本·楊温攔路虎傳》：“我要去官司下狀，又没個錢。”《水滸全傳》第九回：“相煩老哥將這兩封書下一下。”《鏡花緣》第六十七回：“改日我還下帖請來你們大家聚聚。”</w:t>
        <w:br/>
        <w:br/>
        <w:t>⑳去掉；除掉。《周禮·秋官·司民》：“司民掌登萬民之數……歲登下其死生。”*鄭玄*注：“下，猶去也。每歲更著生去死。”《新唐書·杜如晦傳》：“與*（房）玄齡*共筦朝政，引士賢者，下不肖，咸得職。”*宋**羅大經*《鶴林玉露》丙編卷一：“蓋酒後嚼之，則寬氣下痰，餘酲頓解。”</w:t>
        <w:br/>
        <w:br/>
        <w:t>㉑拆除；卸掉。如：下枪；下装；下零件。《儒林外史》第十六回：“過三日再不出，叫人來摘門下瓦。”</w:t>
        <w:br/>
        <w:br/>
        <w:t>㉒鄙视；轻视。《漢書·地理志下》：“*周*人之失，巧僞趨利，貴財賤義，高富下貧，喜爲商賈，不好仕宦。”《後漢書·荀彧傳》：“古人尚帷幄之規，下攻拔之力。”*宋**蘇軾*《劉愷丁鴻孰賢論》：“此*范*氏之所以賢*鴻*而下*愷*也。”</w:t>
        <w:br/>
        <w:br/>
        <w:t>㉓谦让；谦恭。《易·屯》：“以貴下賤，大得民也。”《三國志·吴志·陸遜傳》：“臣雖駑懦，竊慕*相如*、*寇恂*相下之義，以濟國事。”*唐**王維*《夷門歌》：“公子爲*嬴*停駟馬，執轡逾恭意逾下。”</w:t>
        <w:br/>
        <w:br/>
        <w:t>㉔低于；少于。《尉繚子·將理》：“今夫決獄，小圄不下十數，中圄不下百數，大圄不下千數。”《後漢書·仲長統傳》：“肉刑之廢，輕重無品，下死則得髡鉗，下髡鉗則得鞭笞。”*李賢*注：“下，猶減也。”《宋史·李綱傳》：“多者數萬，少者亦不下萬人。”</w:t>
        <w:br/>
        <w:br/>
        <w:t>㉕用；从事。《漢書·賈捐之傳》：“*（張）君房*下筆，言語妙天下。”*元**李文蔚*《燕青博魚》第一折：“多謝你箇良醫肯把金針下。”《鏡花緣》第七十二回：“原來四位姐姐卻在這裏下棋！”</w:t>
        <w:br/>
        <w:br/>
        <w:t>㉖做出（某种决定）。如：下定义；下结论；下决心。</w:t>
        <w:br/>
        <w:br/>
        <w:t>㉗安扎。*三國**蜀**諸葛亮*《兵要》：“到前止處，游騎精鋭，四向散列而立，各依本方下營。”《三國演義》第六十七回：“可於關之左右，依山傍林，下十餘個寨栅，迎敵*曹*兵。”</w:t>
        <w:br/>
        <w:br/>
        <w:t>㉘留宿。*元**王實甫*《西廂記》第一本第一折：“官人要下呵，俺這裏有乾浄店房。”《警世通言·玉堂春落難尋夫》：“到天晚尋宿，又没人家下他。有人説：‘想你這個模樣子，誰家下你？’”</w:t>
        <w:br/>
        <w:br/>
        <w:t>㉙指动物生产。如：下崽；下羊羔；下蛋。</w:t>
        <w:br/>
        <w:br/>
        <w:t>㉚内，里面。*元*佚名《貨郎旦》第二折：“你肯與我做個義女兒，我養活你，你意下如何？”《三國演義》第一百零一回：“衆軍心下大亂，不敢交戰，各自奔走。”《兒女英雄傳》第一回：“這都不在話下。”</w:t>
        <w:br/>
        <w:br/>
        <w:t>㉛指方面。《水滸全傳》第四十八回：“四下裏都有埋伏軍馬。”《清平山堂話本·柳耆卿詩酒翫江樓記》：“兩下相思不相見。”《兒女英雄傳》第八回：“那騾夫、店家，又兩下裏一齊在旁攛掇。”</w:t>
        <w:br/>
        <w:br/>
        <w:t>㉜表示属于一定的范围、处所、条件等。如：手下；名下；在党的领导下。《三國志·魏志·武帝紀》：“*汝南*降賊*劉辟*等叛應*紹*，略*許*下。”《南史·齊武帝諸子傳·竟陵文宣王子良》：“九年，都下大水，*吴興*偏劇。”*元**馬致遠*《漢宫秋》第一折：“這裏屬那位下？”</w:t>
        <w:br/>
        <w:br/>
        <w:t>㉝当某个时间或时节。如：眼下；时下；刻下。《紅樓夢》第七回：“趁着他家有年下送鮮的船，交給他帶了去了。”*老舍*《四世同堂》第一部十六：“他大节下的，一个铜板拿不回来，你还夸奖他哪？”</w:t>
        <w:br/>
        <w:br/>
        <w:t>㉞旧指时间单位，相当于“点”。《老殘遊記》第十六回：“*人瑞*腰裏摸出錶來一看，説：‘四下鐘，再等一刻，天亮了，我叫縣裏專個人去。’”《二十年目睹之怪現狀》第五十回：“*小雲*在身邊取出錶來一看，吐出舌頭道：‘三下一刻了。’”</w:t>
        <w:br/>
        <w:br/>
        <w:t>㉟用在动词后。1.表示动作的完成或结果。*元**康進之*《李逵負荆》第三折：“老漢如今收拾下些茶飯，等候則個。”《水滸全傳》第四十六回：“兄弟已尋思下了，自有個所在。”《紅樓夢》第七回：“等我送下*林*姑娘的花兒就回去。”2.表示能容纳。如：坐得下；这屋子能放下三张大床。</w:t>
        <w:br/>
        <w:br/>
        <w:t>㊱量词。1.指动作的次数。《敦煌變文集·孔子項託相問書》：“*夫子*共*項託*對答，下下不如*項託*。”《清平山堂話本·合同文字記》：“*包*相公交將老*劉*打三十下。”《紅樓夢》第四十七回：“只使了三分氣力，向他臉上打了幾下。”2.指器物的容量。如：这么大的碗，一口气吃了三下。</w:t>
        <w:br/>
      </w:r>
    </w:p>
    <w:p>
      <w:r>
        <w:t>丌##丌</w:t>
        <w:br/>
        <w:br/>
        <w:t>《説文》：“丌，下基也，薦物之丌。象形。讀若箕同。”</w:t>
        <w:br/>
        <w:br/>
        <w:t>（一）jī 　《集韻》居之切，平之見。之部。</w:t>
        <w:br/>
        <w:br/>
        <w:t>垫物之具，底座。《説文·丌部》：“丌，下基也。薦物之丌。”*段玉裁*注：“平而有足，可以薦物。”</w:t>
        <w:br/>
        <w:br/>
        <w:t>（二）qí　《集韻》渠之切，平之羣。</w:t>
        <w:br/>
        <w:br/>
        <w:t>（1）同“其”。《集韻·之韻》：“其，古作丌、亓。”《墨子·公孟》“是猶命人葆，而去亓冠也”*清**孫詒讓*閒詁：“亓，*畢*本作丌……丌即其字，以意改。*王引之*云，古其字亦有作丌者。”</w:t>
        <w:br/>
        <w:br/>
        <w:t>（2）姓。《集韻·之韻》：“丌，姓。”《正字通·一部》：“丌，姓。*唐**丌實*、*丌士能*。”又复姓用字。《孔子家語·本姓解》：“（*孔子*）娶于*宋*之*丌官*氏。”</w:t>
        <w:br/>
      </w:r>
    </w:p>
    <w:p>
      <w:r>
        <w:t>不##不</w:t>
        <w:br/>
        <w:br/>
        <w:t>《説文》：“不，鳥飛上翔不下來也。从一，一猶天也。象形。”*王国维*《觀堂集林》：“不者，柎也。”*高鸿缙*《中國字例》：“*羅振玉*曰：‘象花不形，花不為不之本義。’……不，原意為鄂足，象形字，名詞。後借用為否定副詞，日久而為借意所專，乃另造柎字以還其原。”按：不，孳乳为丕，金文用为丕显字。《説文》解形误，所训为假借义。</w:t>
        <w:br/>
        <w:br/>
        <w:t>（一）bù　《廣韻》分勿切，入物非。又甫鳩切，方久切。之部。</w:t>
        <w:br/>
        <w:br/>
        <w:t>（1）非，不是。*清**王引之*《經傳釋詞》卷十：“不，非也。”《禮記·中庸》：“苟不至德，至道不凝焉。”*孔穎達*疏：“不，非也。”《墨子·非命上》：“上之所賞，命固且賞，非賢故賞也；上之所罰，命固且罰，不暴故罰也。”*孫詒讓*閒詁引*王引之*云：“不，與非同義，故互用。”《潛夫論·讚學》：“雖有至聖，不生而知；雖有至材，不生而能。”</w:t>
        <w:br/>
        <w:br/>
        <w:t>（2）副词。1.表示否定。如：不吃；不去；不信。《玉篇·不部》：“不，弗也。”《易·无妄》：“不耕穫，不菑畬。”*唐**白居易*《寄唐生》：“不懼權豪怒，一任親朋譏。”又单用，作为否定性的回答。*曹禺*《雷雨》第一幕：“*鲁四凤*：‘您要见他？’*周繁漪*：‘不。’”2.勿；不要。表示禁止。*清**王引之*《經傳釋詞》卷十：“不，毋也；勿也。”《孟子·滕文公上》：“病愈，我且往見。*夷子*不來！”3.用于同一名词或形容词中间，表示不管、不论、不介意。如：什么官不官，都是人民的公仆；美不美，家乡水。*曹禺*《雷雨》第一幕：“钱不钱，你没有你爸爸成么？”4.用在动词后，表示不可能。如：拿不动；装不下；吃不了；办不到。5.表示反问。《論語·陽貨》：“不曰堅乎，磨而不磷；不曰白乎，涅而不緇。”*清**劉淇*《助字辨略》卷五：“不曰，猶曰豈不曰，省文也。”《後漢書·朱穆傳》“*穆*又著《絶交論》”*唐**李賢*注：“又與*劉伯宗*絶交書及詩曰：‘昔我為*豐*令，足下不遭母憂乎？’”*清**劉淇*《助字辨略》卷五：“不乎云者，反言其曾如此也。”《儒林外史》第三回：“你不看見城裏*張*府上那些老爺，都有萬貫家私，一個個方面大耳？”6.用在句尾，表示疑问。如：行不？记得不？喜欢不？</w:t>
        <w:br/>
        <w:br/>
        <w:t>（3）助词。1.用来加强语气。如：好不吓人。《警世通言·萬秀娘仇報山亭兒》：“却不利害！”2.用来调整音节。《玉篇·不部》：“不，詞也。”《爾雅·釋丘》：“夷上洒下不漘。”*郭璞*注：“不，發聲。”《詩·小雅·車攻》：“徒御不驚，大庖不盈。”*毛*傳：“不驚，驚也；不盈，盈也。”《楚辭·招魂》：“被文服纖，麗而不奇些。”*王逸*注：“不奇，奇也。”《李陵變文》：“十萬軍猶不怕死，況當*陵*有五千人？”*蒋礼鸿*通釋：“不，語助詞。”</w:t>
        <w:br/>
        <w:br/>
        <w:t>（4）通“丕（pī ）”。大。*清**朱駿聲*《説文通訓定聲·頤部》：“不，叚借為丕。”《爾雅·釋蟲》：“不蜩，王蚥。”*清**翟灝*《爾雅補郭》：“不，《詩》、《書》及古金石文多通丕。丕，大也。王蚥亦大之稱，此必蜩類中之大者。”《詩·周頌·清廟》：“不顯不承。”《孟子·滕文公下》作“丕顯”、“丕承”。《逸周書·小開》：“汝恭聞不命。”*朱右曾*校釋：“不，讀為丕。大也。”</w:t>
        <w:br/>
        <w:br/>
        <w:t>（5）通“鄙（bǐ）”。视为鄙陋。*清**朱駿聲*《説文通訓定聲·頤部》：“不，叚借又為鄙。”《韻補·紙韻》：“不，陋也。”《荀子·賦篇》：“君子所敬而小人所不者與？”</w:t>
        <w:br/>
        <w:br/>
        <w:t>（二）fǒu　《廣韻》方久切，上有非。之部。</w:t>
        <w:br/>
        <w:br/>
        <w:t>（1）鸟向上飞翔貌。《説文·不部》：“不，鳥飛上翔不下來也。”</w:t>
        <w:br/>
        <w:br/>
        <w:t>（2）同“否”。《正字通·一部》：“不，與可否之否通。”《戰國策·齊策六》：“*齊*多知，而解此環不？”《史記·陳丞相世家》：“顧其計誠足以利國家不耳。”*唐**李白*《秋浦歌十七首》之一：“寄言向江水，汝意憶儂不？”</w:t>
        <w:br/>
        <w:br/>
        <w:t>（三）fōu　《廣韻》甫鳩切，平尤非。</w:t>
        <w:br/>
        <w:br/>
        <w:t>（1）〔夫不〕也作“鳺鴀”。鸟名。《集韻·尤韻》：“不，鳥名。夫不，隹也。或从鳥、不。”《詩·小雅·四牡》“翩翩者鵻”*毛*傳：“鵻，夫不也。”*陸德明*釋文：“不，字又作鴀，同。”</w:t>
        <w:br/>
        <w:br/>
        <w:t>（2）姓。《通志·氏族略五》：“*不*氏，*晋*時有*汲郡*人*不準*，發*魏襄王*冢，得竹書科斗文者。”</w:t>
        <w:br/>
        <w:br/>
        <w:t>（四）fū　《集韻》風無切，平虞非。</w:t>
        <w:br/>
        <w:br/>
        <w:t>花萼。后作“柎”。《集韻·虞韻》：“柎，艸木房為柎。一曰華下萼。或作不。”《通志·六書略一》：“不，音跗。象華萼蒂之形。”《詩·小雅·常棣》：“常棣之華，鄂不韡韡。”*鄭玄*箋：“不，當作拊。拊，鄂足也。”*阮元*校勘記：“考《説文·木部》：‘柎，闌足也。’《山海經》：‘員葉而白柎。’《集韻·十虞》亦作‘柎’，皆從木。”</w:t>
        <w:br/>
        <w:br/>
        <w:t>不；不肯。《廣雅·釋詁四》：“倗，不也。”*王念孫*疏證：“倗即不肯之合聲。”《廣韻·等韻》：“倗，不肯也。”</w:t>
        <w:br/>
        <w:br/>
        <w:t>（三）píng　《集韻》皮冰切，平蒸並。</w:t>
        <w:br/>
        <w:br/>
        <w:t>同“憑”。《集韻·蒸韻》：“憑，依也，厚也，滿也。或作倗。”</w:t>
        <w:br/>
      </w:r>
    </w:p>
    <w:p>
      <w:r>
        <w:t>与##与</w:t>
        <w:br/>
        <w:br/>
        <w:t>同“與”。《説文·勺部》：“与，賜予也。一勺為与。此与與同。”《玉篇·勺部》：“与，賜也，許也，予也。亦作與。”按：今为“與”的简化字。</w:t>
        <w:br/>
      </w:r>
    </w:p>
    <w:p>
      <w:r>
        <w:t>丏##丏</w:t>
        <w:br/>
        <w:br/>
        <w:t>《説文》：“丏，不見也。象壅蔽之形。”</w:t>
        <w:br/>
        <w:br/>
        <w:t>miǎn　《廣韻》彌殄切，上銑明。元部。</w:t>
        <w:br/>
        <w:br/>
        <w:t>（1）遮蔽不见。《説文·丏部》：“丏，不見也。”*徐鍇*繫傳：“左右擁蔽，面不分也。”</w:t>
        <w:br/>
        <w:br/>
        <w:t>（2）避箭的短墙。《字彙·一部》：“丏，避箭短牆也。”</w:t>
        <w:br/>
      </w:r>
    </w:p>
    <w:p>
      <w:r>
        <w:t>丐##丐</w:t>
        <w:br/>
        <w:br/>
        <w:t>丐gài　《廣韻》古太切，去泰見。</w:t>
        <w:br/>
        <w:br/>
        <w:t>（1）乞求；乞讨。《廣韻·泰韻》：“匃，乞也。丐，上同。”《字彙·一部》：“丐，乞也。”《史記·外戚世家》：“丐沐沐我，請食飯我。”*司馬貞*索隱：“丐者，乞也。”《晋書·王歡傳》：“（*王歡*）不營産業，常丐食誦《詩》。”《聊齋志異·種梨》：“有道士破巾絮衣，丐於車前。”</w:t>
        <w:br/>
        <w:br/>
        <w:t>（2）求，请求。《新唐書·程日華傳》：“及*淮西*平，惕不安，丐入朝。”《宋史·高登傳》：“滿秩，士民丐留不獲。”《金史·宗浩傳》：“夫以悔艾罪咎，移書往來丐和之間，乃暗遣賊徒突我守圉。”</w:t>
        <w:br/>
        <w:br/>
        <w:t>（3）给予；施舍。《字彙·一部》：“丐，與也。”*唐**韓愈*《太原王公墓誌銘》：“又出庫錢一千萬，以丐貧民遭旱不能供税者。”《新唐書·杜甫傳贊》：“殘膏賸馥，沾丐後人多矣。”《太平廣記》卷五十九引*干寶*《搜神記》：“以錢丐君矣。”</w:t>
        <w:br/>
        <w:br/>
        <w:t>（4）免除。《晋書·慕容皝傳》：“以久旱，丐百姓田租。”</w:t>
        <w:br/>
        <w:br/>
        <w:t>（5）取。《字彙·一部》：“丐，取也。”</w:t>
        <w:br/>
        <w:br/>
        <w:t>（6）乞丐。*唐**柳宗元*《寄許京兆孟容書》：“皁隸傭丐皆得上父母丘墓。”《聊齋志異·丐仙》：“*高*親詣視丐，丐跛而起。”</w:t>
        <w:br/>
        <w:br/>
        <w:t>（7）姓。相传为*夏禹*后裔*东楼公*之后。*宋**羅泌*《路史·疏仡紀·夏后下》有“*丐*氏”。</w:t>
        <w:br/>
      </w:r>
    </w:p>
    <w:p>
      <w:r>
        <w:t>丑##丑</w:t>
        <w:br/>
        <w:br/>
        <w:t>《説文》：“丑，紐也。十二月，萬物動，用事。象手之形。時加丑，亦舉手時也。”*郭沫若*《甲骨文字研究》：“此實象爪之形，當即古爪字。”按：*许*训为“象手之形”，是。甲骨文、金文借用为地支名。</w:t>
        <w:br/>
        <w:br/>
        <w:t>chǒu　《廣韻》敕久切，上有徹。幽部。</w:t>
        <w:br/>
        <w:br/>
        <w:t>（1）地支的第二位。1.与天干相配，用以纪年。如：1985年为农历乙丑年。《爾雅·釋天》：“太歲在丑曰赤奮若。”《淮南子·天文》：“太陰在丑，歲名曰赤奮若。”2.用以纪月，即农历十二月。《説文·丑部》：“丑，十二月，萬物動，用事。”《靈樞經·陰陽系日月》：“丑者十二月。”3.用以纪日。《春秋·桓公八年》：“夏五月丁丑。”4.用以纪时，即晨一时至三时。《説文·丑部》：“丑，時加丑，亦舉手時也。”*徐鍇*繫傳：“昧爽為丑，人皆起有為也。”《隋書·天文志上》：“春秋二分：日出卯正，入酉正，晝五十刻，夜五十刻。子四刻，丑、亥七刻。”《西遊記》第一回：“且就一日而論：子時得陽氣，而丑則鷄鳴。”</w:t>
        <w:br/>
        <w:br/>
        <w:t>（2）十二生肖属牛。《論衡·物勢》：“丑禽牛。”</w:t>
        <w:br/>
        <w:br/>
        <w:t>（3）纽。《釋名·釋天》：“丑，紐也，寒氣自屈紐也。”《説文·丑部》：“丑，紐也。”*段玉裁*注：“《系部》曰：‘紐，系也。一曰結而可解。’十二月陰氣之固結已漸解，故曰紐也。”</w:t>
        <w:br/>
        <w:br/>
        <w:t>（4）手铐。《六書正譌·有韻》：“丑，手械也。从又，手也；中有物以縶之。象形。”</w:t>
        <w:br/>
        <w:br/>
        <w:t>（5）传统戏曲角色。扮演滑稽可笑的喜剧人物或反面人物。俗称“小花脸”、“三花脸”。*明**徐渭*《南詞敍録》：“丑，以粉墨塗面，其形甚醜。今省文作丑。”*元**喬吉*《金錢記》第三折：“丑扮*馬求*上。”</w:t>
        <w:br/>
        <w:br/>
        <w:t>（6）姓。《姓觿·有韻》：“丑，《元史》有*丑閭*。”《續通志·氏族略七》：“丑，*明**丑成*，*永樂*舉人。*丑慈*，*邵武*通判。”</w:t>
        <w:br/>
        <w:br/>
        <w:t>（7）“醜”的简化字。</w:t>
        <w:br/>
      </w:r>
    </w:p>
    <w:p>
      <w:r>
        <w:t>专##专</w:t>
        <w:br/>
        <w:br/>
        <w:t>专“專”的简化字。</w:t>
        <w:br/>
      </w:r>
    </w:p>
    <w:p>
      <w:r>
        <w:t>且##且</w:t>
        <w:br/>
        <w:br/>
        <w:t>《説文》：“且，薦也。从几，足有二横，一其下地也。”*林义光*《文源》：“即俎之古文……从二肉在俎上，肉不當在足間，則二横者俎上之横，非足間之横也。”按：甲骨文、金文用为祖先的祖，后加示旁。</w:t>
        <w:br/>
        <w:br/>
        <w:t>（一）qiě　《廣韻》七也切，上馬清。魚部。</w:t>
        <w:br/>
        <w:br/>
        <w:t>（1）取。《老子》第六十七章：“今舍慈且勇，舍儉且廣，舍後且先，死矣。”*王弼*注：“且，猶取也。”</w:t>
        <w:br/>
        <w:br/>
        <w:t>（2）代词。此，这。《詩·周頌·載芟》：“匪且有且，匪今斯今。”*毛*傳：“且，此也。”</w:t>
        <w:br/>
        <w:br/>
        <w:t>（3）副词。1.将近；几乎。*裴学海*《古書虚字集釋》卷八：“且，猶幾也，將也，近也。”《戰國策·齊策三》：“福三國之軍，兼二*周*之地，舉*韓*氏取其地，且天下之半。”*鮑彪*注：“且，猶幾。”《論衡·刺孟》：“*禹*至*湯*且千歲，*湯*至*周*亦然。”《資治通鑑·唐高祖武德五年》：“上晚年多内寵，小王且二十人。”*胡三省*注：“且者，將及未及之辭。”2.将要。*清**王引之*《經傳釋詞》卷八：“《吕氏春秋·音律篇》注曰：‘且，將也。’”《詩·齊風·雞鳴》：“會且歸矣，無庶予子憎。”《戰國策·齊策一》：“*魏*有破*韓*之志，*韓*見且亡，必東愬於*齊*。”《淮南子·泰族》：“故天之且風，草木未動而鳥已翔矣。”3.姑且；暂且。*清**王引之*《經傳釋詞》卷八：“且，姑且也。”《詩·唐風·山有樞》：“且以喜樂，且以永日。”《史記·伍子胥列傳》：“將軍*孫武*曰：‘民勞，未可，且待之。’”*唐**杜甫*《石壕吏》：“存者且偷生，死者長已矣。”4.只，但。*张相*《詩詞曲語辭匯釋》卷一：“且，猶只也；但也。”*唐**杜甫*《送高三十五書記》：“*崆峒*小麥熟，且願休王師。”*宋**蘇軾*《虞美人》：“持杯復更勸花枝，且願花枝長在，莫披離。”《水滸全傳》第六十五回：“我自要幹大事，那里且報小仇。”5.倒，却。*张相*《詩詞曲語辭匯釋》卷一：“且，猶倒也。”*唐**白居易*《元微之除浙東觀察使喜得杭越鄰州》：“官職比君雖校小，封疆與我且為鄰。”*元**宫大用*《范張雞黍》第一折：“那兩樁其實不知，這樁兒且是做得滑熟。”《警世通言·崔待詔生死寃家》：“尋不見，却空走了這遭。兩個老的且自來到這里了。”6.指经久地，长时间地。如：买支钢笔且使呢。</w:t>
        <w:br/>
        <w:br/>
        <w:t>（4）连词。1.表示并列或递进关系，相当于“又”、“而且”。*清**王引之*《經傳釋詞》卷八：“且，猶又也。”《詩·小雅·魚麗》：“君子有酒，旨且多。”*鄭玄*箋：“酒美而此魚又多也。”《左傳·僖公二十四年》：“以志吾過，且旌善人。”*南朝**梁**沈約*《夜夜曲》：“河漢縱且横，*北斗*横且直。”2.表示相承关系。相当于“一边……一边……”。*清**劉淇*《助字辨略》卷三：“此且字，兩務之辭，言方且如此，又復如彼也。”《史記·李將軍列傳》：“且引且戰。”《漢書·郊祀志上》：“*黄帝*且戰且學僊。”*明**劉侗*、*于奕正*《帝京景物略·城東内外·春場》：“女婦閒，手五丸，且擲且拾且承，曰抓子兒。”3.表示选择关系，相当于“抑或”、“或者”。*清**王引之*《經傳釋詞》卷八：“且，猶抑也。”《禮記·曾子問》：“葬引至於堩，日有食之。則有變乎？且不乎？”《戰國策·齊策四》：“王以天下為尊*秦*乎？且尊*齊*乎？”《史記·魏世家》：“富貴者驕人乎？且貧賤者驕人乎？”4.表示递进关系，相当于“尚且”、“况且”。《左傳·僖公二十八年》：“以君辟臣，辱也；且*楚*師老矣，何故退？”《三國志·蜀志·諸葛亮傳》：“*曹操*之衆，遠來疲弊……且北方之人，不習水戰。”5.表示假设关系，相当于“若”、“假如”。《公羊傳·隱公元年》：“且如*桓*立，則恐諸大夫之不能相幼君也。”*何休*注：“且如，假設之辭。”《史記·齊太公世家》：“君且欲霸王，非*管夷吾*不可。”</w:t>
        <w:br/>
        <w:br/>
        <w:t>（5）助词。1.用于句首，相当于“夫”。*清**王引之*《經傳釋詞》卷八：“且，猶夫也。”《左傳·昭公二十六年》：“且天之有彗也，以除穢也。”《荀子·性惡》：“且順情性好利而欲得。”*楊倞*注：“且，發辭也。”《史記·淮陰侯列傳》：“且為智者固若此乎！”2.用于句中。*清**王引之*《經傳釋詞》卷八：“且，句中語助也。”《莊子·齊物論》：“誰獨且無師乎？”《管子·大匡》：“夫雖不得行其知，豈且不有焉乎？”*俞樾*平議：“且乃語辭。”《樂府詩集·相和歌辭·孤兒行》：“願還我蒂，兄與嫂嚴，獨且急歸。”</w:t>
        <w:br/>
        <w:br/>
        <w:t>（6）姓。《萬姓統譜·馬韻》：“*宋**且謹修*，*元祐*中知*德化縣*。*明**且簡*，*濮州**朝城*人，*宏治*間*山西**潞州*判官。”《左傳·哀公十二年》：“*衛*人殺*吴*行人*且姚*而懼。”</w:t>
        <w:br/>
        <w:br/>
        <w:t>（二）jū　《廣韻》子魚切，平魚精。魚部。</w:t>
        <w:br/>
        <w:br/>
        <w:t>（1）同“俎”。《説文·且部》：“且，薦也。”*王筠*釋例：“且，蓋古俎字。借為語詞既久，始從半肉定之。經典分用。”</w:t>
        <w:br/>
        <w:br/>
        <w:t>（2）盛；多。《詩·大雅·韓奕》：“籩豆有且。”*鄭玄*箋：“且，多貌。”《詩·周頌·有客》：“有萋有且。”*馬瑞辰*通釋：“萋、且雙聲字，皆以狀從者之盛。”</w:t>
        <w:br/>
        <w:br/>
        <w:t>（3）农历六月的别称。《爾雅·釋天》：“六月為且。”</w:t>
        <w:br/>
        <w:br/>
        <w:t>（4）助词。用于句尾，无实义。《詩·鄭風·蹇裳》：“狂童之狂也且！”*朱熹*注：“且，語辭也。”</w:t>
        <w:br/>
        <w:br/>
        <w:t>（5）骏马。后作“駔”。《新書·匈奴》：“御驂乘且。”《漢書·王襃傳》“驂乘旦〔且〕”*清**王先謙*補注：“且與駔同。駔者，駿馬之名。謂之乘駔者，猶言乘黄、乘牡耳。”</w:t>
        <w:br/>
        <w:br/>
        <w:t>（6）同“雎”。人名。《韓非子·外儲説左上》：“*范且*曰：‘弓之折，必於其盡也。’”*王先慎*集解引*顧廣圻*曰：“*范雎*也。且、雎同字。”</w:t>
        <w:br/>
        <w:br/>
        <w:t>（三）cú　《集韻》叢租切，平模從。魚部。</w:t>
        <w:br/>
        <w:br/>
        <w:t>通“徂”。往。*清**朱駿聲*《説文通訓定聲·豫部》：“且，叚借為徂。”《詩·鄭風·溱洧》：“士曰既且。”*陸德明*釋文：“且，音徂，往也。”*漢**曹操*《薤露》：“號泣而且行。”</w:t>
        <w:br/>
      </w:r>
    </w:p>
    <w:p>
      <w:r>
        <w:t>丕##丕</w:t>
        <w:br/>
        <w:br/>
        <w:t>《説文》：“丕，大也。从一，不聲。”按：金文丕不从一，不、丕原为一字，后分化。</w:t>
        <w:br/>
        <w:br/>
        <w:t>pī 《廣韻》敷悲切（《集韻》攀悲切），平脂滂。之部。</w:t>
        <w:br/>
        <w:br/>
        <w:t>（1）大。《爾雅·釋詁上》：“丕，大也。”《説文·一部》：“丕，大也。”《書·大禹謨》：“嘉乃丕績。”*孔*傳：“丕，大也。”《史記·司馬相如列傳》：“天下之壯觀，王者之丕業。”*唐**柳宗元*《道州文宣王廟碑》：“丕揚厥聲，以告太史。”</w:t>
        <w:br/>
        <w:br/>
        <w:t>（2）遵奉。《漢書·郊祀志下》：“丕天之大律。”*顔師古*注：“丕，奉也。”</w:t>
        <w:br/>
        <w:br/>
        <w:t>（3）连词。乃，于是。*清**王引之*《經傳釋詞》卷十：“丕，乃承上之詞。”《書·禹貢》：“*三危*既宅，*三苗*丕敍。”</w:t>
        <w:br/>
        <w:br/>
        <w:t>（4）助词。《書·酒誥》：“丕惟曰：‘爾克永觀省，作稽中德。’”*孫星衍*疏：“丕，辭也。”又《召誥》：“其丕能諴于小民。”*孫星衍*疏：“丕，語辭。”</w:t>
        <w:br/>
        <w:br/>
        <w:t>（5）姓。《通志·氏族略一》：“*㔻*氏，㔻亦作丕，*晋*大夫*㔻鄭*之後也。”《國語·晋語一》：“*里克*、*丕鄭*、*荀息*相見。”</w:t>
        <w:br/>
      </w:r>
    </w:p>
    <w:p>
      <w:r>
        <w:t>世##世</w:t>
        <w:br/>
        <w:br/>
        <w:t>《説文》：“世，三十年為一世。从𠦃而曳長之，亦取其聲也。”*林义光*《文源》：“當為葉之古文，象莖及葉之形。草木之葉重累百曡，故引伸為世代之世。字亦作葉。”</w:t>
        <w:br/>
        <w:br/>
        <w:t>shì　《廣韻》舒制切，去祭書。月部。</w:t>
        <w:br/>
        <w:br/>
        <w:t>（1）古称三十年为一世。《説文·𠦃部》：“世，三十年為一世。”《論語·子路》：“如有王者，必世而後仁。”*何晏*集解引*孔安國*曰：“三十年曰世。”《論衡·宣漢》：“且*孔子*所謂一世，三十年也。”</w:t>
        <w:br/>
        <w:br/>
        <w:t>（2）父子相继为一世；一代。《廣韻·祭韻》：“世，代也。”《字彙·一部》：“世，父子相代為一世。”《詩·大雅·文王》：“*文王*孫子，本支百世。”《孟子·離婁下》：“君子之澤，五世而斬。”*趙岐*注：“自*高祖*至玄孫，善惡之氣乃斷。”《世説新語·言語》：“（*崔）正熊*君去*崔杼*幾世？”</w:t>
        <w:br/>
        <w:br/>
        <w:t>（3）后嗣。《書·大禹謨》：“罰弗及嗣，賞延于世。”*孔穎達*疏：“世謂後胤。”《史記·三代世表》：“*蜀王*，*黄帝*後世也。”《漢書·王陵傳》：“吾世即廢，亦已矣。”</w:t>
        <w:br/>
        <w:br/>
        <w:t>（4）世系；家世。《荀子·君子》：“以族論罪，以世舉賢。”</w:t>
        <w:br/>
        <w:br/>
        <w:t>（5）世世代代。《詩·大雅·崧高》：“世執其功。”*鄭玄*箋：“世世持其政事，傳子孫也。”《商君書·慎法》：“人主莫能世治其民。”《三國志·吴志·陸遜傳》：“世*江東*大族。”</w:t>
        <w:br/>
        <w:br/>
        <w:t>（6）朝代。《字彙·一部》：“世，王者易姓受命為一世。”《論語·為政》：“其或繼*周*者，雖百世可知也。”*劉寶楠*正義：“《太平御覽》五百二十二引*鄭*注云：‘世，謂易姓之世也。’”*晋**陶潛*《桃花源記》：“問今是何世，乃不知有*漢*，無論*魏**晋*。”</w:t>
        <w:br/>
        <w:br/>
        <w:t>（7）时代。《字彙·一部》：“世，當時為當世。”《易·繫辭下》：“易之興也，其當殷之末世。”《論衡·逢遇》：“*伯夷*，帝者之佐也，出於王者之世。”《世説新語·賞譽下》：“*紹*、*簡*亦見重當世。”</w:t>
        <w:br/>
        <w:br/>
        <w:t>（8）年，岁。《史記·淮南衡山列傳》：“萬世之後，吾寧能北面臣事豎子乎？”《漢書·食貨志上》：“世之有飢穰，天之行也。”</w:t>
        <w:br/>
        <w:br/>
        <w:t>（9）世界；人世。《莊子·天地》：“千歲厭世，去而上僊；乘彼白雲，至於帝鄉。”《楚辭·漁父》*漢**王逸*題解：“而漁父避世隱身，釣魚江濱。”</w:t>
        <w:br/>
        <w:br/>
        <w:t>（10）世人。《楚辭·離騷》：“世並舉而好朋兮。”*王逸*注：“言世俗之人皆行佞偽，相與朋黨，並相薦舉。”《吕氏春秋·貴生》：“今有人於此，以*隨侯*之珠，彈千仞之雀，世必笑之。”《世説新語·賞譽下》：“世目*周*侯，嶷如斷山。”</w:t>
        <w:br/>
        <w:br/>
        <w:t>⑪一生。《吕氏春秋·觀世》：“故日慎一日，以終其世。”*高誘*注：“没身為世。”*宋**黄庭堅*《書摩崖碑後》：“平生半世看墨本，摩挲石刻鬢成絲。”《水滸全傳》第二十一回：“我是烈漢！一世也不走，隨你要怎地。”</w:t>
        <w:br/>
        <w:br/>
        <w:t>⑫指嫡长。《爾雅·釋親》：“父之晜弟，先生為世父。”*郭璞*注：“世有為嫡者，嗣世統故也。”《釋名·釋親屬》：“父之兄曰世父，言為嫡統繼世也。”《禮記·喪服小記》：“世子不降妻之父母。”*鄭玄*注：“世子，天子諸侯之適子也。”</w:t>
        <w:br/>
        <w:br/>
        <w:t>⑬先辈有交谊的。《儒林外史》第三回：“貴房師*高要縣**湯*公，就是先祖的門生，我和你是親切的世弟兄。”</w:t>
        <w:br/>
        <w:br/>
        <w:t>⑭继承。《公羊傳·昭公三十一年》：“大夫之義不得世。”《漢書·賈誼傳》：“*賈嘉*最好學，世其家。”*顔師古*注：“言繼其家業。”</w:t>
        <w:br/>
        <w:br/>
        <w:t>⑮产生；出生。《列子·天瑞》：“損盈成虧，隨世隨死。”*張湛*注：“此‘世’亦宜言生。”又“亦如人自世至老，貌色智態，亡日不異；皮膚爪髮，隨世隨落。”*張湛*注：“世，音生。”</w:t>
        <w:br/>
        <w:br/>
        <w:t>⑯佛教称过去、未来、现在为“世”。《楞嚴經》卷四：“過去、未來、現在為世。”</w:t>
        <w:br/>
        <w:br/>
        <w:t>⑰副词。1.已经。*张相*《詩詞曲語辭匯釋》卷二：“世，猶既也，已也。”*金**董解元*《西廂記諸宫調》卷二：“世言了，怎改抹。”*元**馬致遠*《青衫淚》第二折：“小子世來你家，大姐不要説閒話。”2.从来；终归。*张相*《詩詞曲語辭匯釋》卷一：“世，猶從也；終也。”*元**王實甫*《西廂記》第三本第二折：“我將這角門兒世不曾牢拴。”*元**張國賓*《薛仁貴》第四折：“老的！他世不回來了也，你煩惱怎麽？”</w:t>
        <w:br/>
        <w:br/>
        <w:t>⑱通“逝”。去世，死亡。《左傳·昭公三年》：“則又無禄，早世隕命，寡人失望。”《後漢書·桓帝紀》：“詔曰：‘曩者遭家不造，先帝早世。’”</w:t>
        <w:br/>
        <w:br/>
        <w:t>⑲通“太（tài）”。大。《莊子·大宗師》：“厲乎其似世乎！”*郭慶藩*集釋：“*俞*氏云：‘世為泰之假字。’是也。古無泰字，其字作大，大、世二字古音義同，得通用也。”《公羊傳·文公十三年》：“世室屋壞。”*陸德明*釋文：“世室，二《傳》作太室。”*王国维*《明堂廟寢通考》：“太室之太，對四室而言，又謂之世室，世亦大也。古者太、大同字，世、太為通用字。”</w:t>
        <w:br/>
        <w:br/>
        <w:t>⑳姓。《廣韻·祭韻》：“世，姓。”《通志·氏族略五》：“*世*氏，*戰國*時有*秦*大夫*世鈞*，*漢*有*九江*尉*世寵*。”《論衡·本性》：“*周*人*世碩*以為人性有善有惡。”</w:t>
        <w:br/>
      </w:r>
    </w:p>
    <w:p>
      <w:r>
        <w:t>丗##丗</w:t>
        <w:br/>
        <w:br/>
        <w:t>同“𠀍”。《集韻·祭韻》：“丗，《説文》：‘三十年為一丗。从卉而曳長之。’亦姓。”按：楷书作“世”。</w:t>
        <w:br/>
      </w:r>
    </w:p>
    <w:p>
      <w:r>
        <w:t>丘##丘</w:t>
        <w:br/>
        <w:br/>
        <w:t>《説文》：“丘，土之高也，非人所為也。从北，从一。一，地也。人居在丘南，故从北。中邦之居在*崐崘*東南。一曰四方高中央下為丘。象形。㘳，古文从土。”</w:t>
        <w:br/>
        <w:br/>
        <w:t>qiū　《廣韻》去鳩切，平尤溪。之部。</w:t>
        <w:br/>
        <w:br/>
        <w:t>（1）因地势而自然形成的土山。《爾雅·釋丘》：“非人為之丘。”*郭璞*注：“地自然生。”*邢昺*疏引*李巡*云：“謂非人力所為，自然生者。”《説文·丘部》：“丘，土之高也，非人所為也。”《書·禹貢》：“桑土既蠶，是降丘宅土。”*孔*傳：“地高曰丘。”《史記·司馬相如列傳》：“以登介丘。”*裴駰*集解引《漢書音義》：“丘，山也。”一说四方高中央低为丘。《説文·丘部》：“丘，一曰四方高中央下為丘。”</w:t>
        <w:br/>
        <w:br/>
        <w:t>（2）坟墓。《方言》卷十三：“冢，自*關*而東謂之丘。小者謂之塿，大者謂之丘。”《周禮·春官·冢人》：“以爵等為丘封之度，與其樹數。”*鄭玄*注：“王公曰丘，諸臣曰封。*漢*律曰：‘列侯墳高四丈，關内侯以下至庶人各有差。’”《吕氏春秋·孟冬》：“飭喪紀，辨衣裳，審棺槨之厚薄，營丘壟之小大高卑薄厚之度。”*高誘*注：“丘，墳。”*南朝**梁庾信*《傷心賦》：“人惟一丘，亭遂千秋。”</w:t>
        <w:br/>
        <w:br/>
        <w:t>（3）废墟。《楚辭·九章·哀郢》：“曾不知*夏*之為丘兮。”*王逸*注：“丘，墟也。”《後漢書·馮衍傳》：“西顧*酆鄗*，*周秦*之丘，宫觀之墟，通視千里。”*李賢*注：“丘，亦墟也。”</w:t>
        <w:br/>
        <w:br/>
        <w:t>（4）邑里。《廣雅·釋詁二》：“丘，居也。”《左傳·僖公十五年》：“不利行師，敗于*宗丘*。”*杜預*注：“丘，猶邑也。”*南朝**宋**鮑照*《結客少年場行》：“去鄉三十載，復得還舊丘。”</w:t>
        <w:br/>
        <w:br/>
        <w:t>（5）大。《廣韻·尤韻》：“丘，大也。”《孫子·作戰》：“丘牛大車，十去其六。”*李筌*注：“丘，大也。”《漢書·楚元王傳》：“*高祖*微時，常避事，時時與賓客過其丘嫂食。”*顔師古*注引*張晏*曰：“丘，大也，長嫂稱也。”</w:t>
        <w:br/>
        <w:br/>
        <w:t>（6）空。《廣雅·釋詁三》：“丘，空也。”《馬王堆漢墓帛書·十六經·三禁》：“剛强而虎質者丘。”《漢書·息夫躬傳》：“*躬*歸國，未有第宅，寄居丘亭。”*顔師古*注：“丘，空也。”《後漢書·龐參傳》：“故縣丘城，可居者多。”*李賢*注：“丘，空也。”</w:t>
        <w:br/>
        <w:br/>
        <w:t>（7）聚。《釋名·釋州國》：“丘，聚也。”《左傳·昭公十二年》：“是能讀《三墳》、《五典》、《八索》、《九丘》。”*孔穎達*疏：“丘，聚也。言九州所有，土地所生，風氣所宜，皆聚此書也。”</w:t>
        <w:br/>
        <w:br/>
        <w:t>（8）古代区划田地、政区的单位名。《周禮·地官·小司徒》：“九夫為井，四井為邑，四邑為丘。”*鄭玄*注：“四邑為丘，方四里。”《漢書·刑法志》：“至*魯成公*作丘甲，*哀公*用田賦。”*顔師古*注：“丘，十六井也。”</w:t>
        <w:br/>
        <w:br/>
        <w:t>（9）由田塍隔成的水田。*唐**劉恂*《嶺表録異》卷上：“*新瀧*等州山田，揀荒平處，鉏為町畦，伺春雨丘中聚水。”又用作量词。*柔石*《为奴隶的母亲》：“假如有五人同在一丘水田内，他们一定叫他站在第一个做标准。”</w:t>
        <w:br/>
        <w:br/>
        <w:t>（10）姓。《通志·氏族略三》：“*丘*氏，*姜*姓。*太公*封於*齊*而都*營丘*，其支庶居於*營丘*者，遂以*丘*為氏。其地在今*齊州**臨淄*。或云，*濰州**昌樂*有*營丘*故城。”</w:t>
        <w:br/>
      </w:r>
    </w:p>
    <w:p>
      <w:r>
        <w:t>丙##丙</w:t>
        <w:br/>
        <w:br/>
        <w:t>《説文》：“丙，位南方，萬物成炳然。陰气初起，陽气將虧，从一入冂。一者，陽也。丙承乙，象人肩。”</w:t>
        <w:br/>
        <w:br/>
        <w:t>（一）bǐng　《廣韻》兵永切，上梗幫。耕部。</w:t>
        <w:br/>
        <w:br/>
        <w:t>（1）天干的第三位，与地支相配，用以纪年、月、日。《爾雅·釋天》：“*太歲*在丙曰柔兆……月在丙曰修。”《書·召誥》：“越若來，三月，惟丙午朏。”</w:t>
        <w:br/>
        <w:br/>
        <w:t>（2）序数第三的代称。如：丙等；丙级。《顔氏家訓·書證》：“或問：一夜何故五更？更何所訓？答曰：*漢**魏*以來，謂為甲夜乙夜丙夜丁夜戊夜。”《南史·梁本紀中》：“先是，一日丙夜，南郊令*解滌之*等到郊所履行，忽聞異香三隨風至。”*清**黄宗羲*《孝廉子孟卓君墓誌銘》：“夜漏乙丙，君猶寢門語刺刺，未敢離側也。”</w:t>
        <w:br/>
        <w:br/>
        <w:t>（3）五行属火，因以丙为火的代称。如：物受火灾叫付丙。《淮南子·天文》：“其日丙丁。”*高誘*注：“丙丁，皆火也。”</w:t>
        <w:br/>
        <w:br/>
        <w:t>（4）光明。后作“炳”。《説文·丙部》：“丙，萬物成炳然。”《玉篇·丙部》：“丙，光明也。”《白虎通·五行》：“丙者，其物炳明。”</w:t>
        <w:br/>
        <w:br/>
        <w:t>（5）鱼尾。《爾雅·釋魚》：“魚尾謂之丙。”*郝懿行*義疏：“魚尾歧與燕尾同狀，如篆書丙字。”引申为结尾。*清**李漁*《窺詞管見》：“詩詞之丙，好句原難。”</w:t>
        <w:br/>
        <w:br/>
        <w:t>（6）姓。也作“邴”。《通志·氏族略三》：“*邴*氏，亦作*丙*。”《史記·齊太公世家》：“*懿公*為公子時，與*丙戎*之父獵。”*司馬貞*索隱：“《左傳》*丙*作*邴*。”</w:t>
        <w:br/>
        <w:br/>
        <w:t>（二）bìng　《集韻》陂病切，去映幫。</w:t>
        <w:br/>
        <w:br/>
        <w:t>日名。《集韻·映韻》：“丙，日名。”</w:t>
        <w:br/>
      </w:r>
    </w:p>
    <w:p>
      <w:r>
        <w:t>业##业</w:t>
        <w:br/>
        <w:br/>
        <w:t>业“業”的简化字。</w:t>
        <w:br/>
      </w:r>
    </w:p>
    <w:p>
      <w:r>
        <w:t>丛##丛</w:t>
        <w:br/>
        <w:br/>
        <w:t>丛“叢”的简化字。</w:t>
        <w:br/>
      </w:r>
    </w:p>
    <w:p>
      <w:r>
        <w:t>东##东</w:t>
        <w:br/>
        <w:br/>
        <w:t>东“東”的简化字。</w:t>
        <w:br/>
      </w:r>
    </w:p>
    <w:p>
      <w:r>
        <w:t>丝##丝</w:t>
        <w:br/>
        <w:br/>
        <w:t>丝“絲”的简化字。</w:t>
        <w:br/>
      </w:r>
    </w:p>
    <w:p>
      <w:r>
        <w:t>丞##丞</w:t>
        <w:br/>
        <w:br/>
        <w:t>《説文》：“丞，翊也。从廾，从卩，从山。山高，奉承之義。”*罗振玉*《增訂殷虚書契考釋》：“象人臽阱中有抍之者。臽者在下，抍者在上……此即*許*書之丞字，而誼則為抍救之抍。”“（*許*君于）初誼全不可知，遂别以後出之抍代丞，而以承字之訓訓丞矣。”</w:t>
        <w:br/>
        <w:br/>
        <w:t>（一）chéng　《廣韻》署陵切，平蒸禪。蒸部。</w:t>
        <w:br/>
        <w:br/>
        <w:t>（1）辅佐；辅助。《廣韻·蒸韻》：“丞，佐也，翊也。”《吕氏春秋·介立》：“有龍于飛，周徧天下，五蛇從之，為之丞輔。”《漢書·佞幸傳·淳于長》：“*長*侍病，晨夜扶丞左右，甚有甥舅之恩。”</w:t>
        <w:br/>
        <w:br/>
        <w:t>（2）官名。1.古代辅佐帝王的最高官吏。《禮記·文王世子》：“*虞*、*夏*、*商*、*周*有師、保，有疑、丞，設四輔及三公。”*孔穎達*疏：“《尚書大傳》云，古者天子必有四鄰，前曰疑，後曰丞，左曰輔，右曰弼。”《莊子·知北遊》：“*舜*問乎丞曰：‘道可得而有乎？’”*陸德明*釋文：“一云古有四輔，前疑後丞，蓋官名。”《新唐書·杜亞傳》：“而*亞*雅意丞弼，厭外官。”2.各级长官的副职。《字彙·一部》：“丞，副貳也。”《商君書·禁使》：“今恃多官衆吏，官立丞、監。”《史記·陳涉世家》：“*陳*守令皆不在，獨守丞與戰譙門中。”*唐**皮日休*《斥胡建》：“正且不可，況又丞哉！”</w:t>
        <w:br/>
        <w:br/>
        <w:t>（3）沉没。《廣雅·釋詁一》：“丞，没也。”</w:t>
        <w:br/>
        <w:br/>
        <w:t>（4）门限，即门槛。《廣雅·釋宫》：“限謂之丞。”</w:t>
        <w:br/>
        <w:br/>
        <w:t>（二）shèng　《廣韻》常證切，去證禪。</w:t>
        <w:br/>
        <w:br/>
        <w:t>古县名。《集韻·證韻》：“丞，縣名。在*沂州*。”</w:t>
        <w:br/>
        <w:br/>
        <w:t>（三）zhēng　《集韻》諸仍切，平蒸章。</w:t>
        <w:br/>
        <w:br/>
        <w:t>〔丞陽〕也作“承陽”。古县名。《集韻·蒸韻》：“承，*承陽*，縣名。在*長沙*。或作丞。”</w:t>
        <w:br/>
        <w:br/>
        <w:t>（四）zhěng　《集韻》蒸之上聲，上拯章。</w:t>
        <w:br/>
        <w:br/>
        <w:t>拯救。后作“拯”。《集韻·抍韻》：“拯，古或作丞。”《文選·揚雄〈羽獵賦〉》：“丞民乎農桑。”*李善*注：“《聲類》曰：‘丞亦拯字也。’《説文》曰：‘拯，上舉也。’”</w:t>
        <w:br/>
      </w:r>
    </w:p>
    <w:p>
      <w:r>
        <w:t>丟##丟</w:t>
        <w:br/>
        <w:br/>
        <w:t>⁴丟同“丢”。《正字通·一部》：“丟，俗作丢。”按：古籍中多作“丟”，今“丢”通行。</w:t>
        <w:br/>
      </w:r>
    </w:p>
    <w:p>
      <w:r>
        <w:t>丠##丠</w:t>
        <w:br/>
        <w:br/>
        <w:t>丠同“丘”。《玉篇·丠部》：“丠，虚也，聚也，冢也。㐀、丘並同丠。”《廣韻·尤韻》：“丘，《説文》作丠。”</w:t>
        <w:br/>
      </w:r>
    </w:p>
    <w:p>
      <w:r>
        <w:t>両##両</w:t>
        <w:br/>
        <w:br/>
        <w:t>両同“兩”。《宋元以來俗字譜》：“兩”，《白袍記》、《東牕記》、《目連記》、《金瓶梅》作“両”。</w:t>
        <w:br/>
      </w:r>
    </w:p>
    <w:p>
      <w:r>
        <w:t>丢##丢</w:t>
        <w:br/>
        <w:br/>
        <w:t>丢diū　《改併四聲篇海》引《俗字背篇》丁羞切。</w:t>
        <w:br/>
        <w:br/>
        <w:t>（1）遗失；失落。如：丢了东西；钥匙丢了。《改併四聲篇海·一部》引《俗字背篇》：“丢，去不來謂之丢。”《字彙·一部》：“丢，一去不還也。”《紅樓夢》第一百一十九回：“我的兒！你叔叔丢了，還禁得再丢了你麽？”</w:t>
        <w:br/>
        <w:br/>
        <w:t>（2）遗留。《儒林外史》第十七回：“我一生是個無用的人，一塊土也不曾丢給你們。”又第二十一回：“我老年不幸，把兒子媳婦都亡化了，丢下這個孽障種子。”</w:t>
        <w:br/>
        <w:br/>
        <w:t>（3）抛弃。*清**翟灝*《通俗編》卷一：“舍去曰丢，見*李*氏《俗呼小録》。”*元**康進之*《李逵負荆》第一折：“把煩惱都也波丢，都丢在腦背後。”《文明小史》第五十二回：“饒*鴻生*自經兩次驚嚇，這乘長風破萬里浪的思想早丢入*爪哇國*裏去了。”</w:t>
        <w:br/>
        <w:br/>
        <w:t>（4）搁置；放下。《紅樓夢》第四十七回：“你一個媳婦，雖然幫着，也是天天丢下鈀兒弄掃帚的。”《儒林外史》第四十九回：“*萬中書*丢了這邊，便向*武正字*、*遲衡山*道：‘二位先生高才久屈，將來定是大器晚成的。’”《兒女英雄傳》第十七回：“*褚一官*便丢下這裏的事，忙着穿衣服、戴帽子。”</w:t>
        <w:br/>
        <w:br/>
        <w:t>（5）抛；投。如：丢铅球；丢菜叶给小兔吃。*章炳麟*《新方言·釋言》：“《説文》：‘投，擿也。’……今為丁矦切，俗書作丢。”*明**劉侗*、*于奕正*《帝京景物略·城東内外》：“七月七日之午，丢巧針：婦女曝盎水日中，頃之，水膜生面，繡鍼投之則浮。”</w:t>
        <w:br/>
        <w:br/>
        <w:t>（6）使出；施展。《西遊記》第三回：“將一塊天河定底神珍鐵，自己拿出手，丢了些解數。”《兒女英雄傳》第六回：“那女子見他一拱手，也丢個門户，一個進步，便到了那和尚跟前。”</w:t>
        <w:br/>
        <w:br/>
        <w:t>（7）兜。*元*佚名《硃砂擔》第三折：“丢天靈剪手腕，着凌遲受磨難。”</w:t>
        <w:br/>
      </w:r>
    </w:p>
    <w:p>
      <w:r>
        <w:t>丣##丣</w:t>
        <w:br/>
        <w:br/>
        <w:t>同“酉”。《説文·酉部》：“丣，古文酉。”《六書正譌·有韻》：“後人以此字類戼，故借酉字以别之。酉乃古酒字，象器中半水。既以酉字為丣字，復加水旁作酒字。”</w:t>
        <w:br/>
      </w:r>
    </w:p>
    <w:p>
      <w:r>
        <w:t>两##两</w:t>
        <w:br/>
        <w:br/>
        <w:t>两“兩”的简化字。</w:t>
        <w:br/>
      </w:r>
    </w:p>
    <w:p>
      <w:r>
        <w:t>严##严</w:t>
        <w:br/>
        <w:br/>
        <w:t>严“嚴”的简化字。</w:t>
        <w:br/>
      </w:r>
    </w:p>
    <w:p>
      <w:r>
        <w:t>並##並</w:t>
        <w:br/>
        <w:br/>
        <w:t>《説文》：“竝，併也。从二立。”*林义光*《文源》：“象二人並立形。”按：竝字经典多作並。</w:t>
        <w:br/>
        <w:br/>
        <w:t>（一）bìng　《廣韻》蒲迥切，上迥並。陽部。</w:t>
        <w:br/>
        <w:br/>
        <w:t>（1）并排；挨着。《詩·齊風·還》：“並驅從兩狼兮。”《人物志·釋争》：“是故並轡争先，而不能相奪。”*清**孔尚任*《桃花扇·閙榭》：“龍舟並，畫槳分。”</w:t>
        <w:br/>
        <w:br/>
        <w:t>（2）相等；匹敌。《荀子·儒效》：“俄而並乎*堯**禹*。”*唐**李商隱*《荷花》：“都無色可並，不奈此香何。”《徐霞客遊記·粤西遊日記一》：“西一石峯，高與此峯並。”</w:t>
        <w:br/>
        <w:br/>
        <w:t>（3）合并。《楚辭·東方朔〈七諫·自悲〉》：“冰炭不可以相並兮。”*王逸*注：“並，併也。”</w:t>
        <w:br/>
        <w:br/>
        <w:t>（4）如同；相似。*唐**元稹*《酬樂天東南行》：“是非渾並漆。”*唐**武元衡*《送田三端公還鄂州》：“青油幕裏人如玉，黄鶴樓中月並鈎。”</w:t>
        <w:br/>
        <w:br/>
        <w:t>（5）并坐。《玉篇·竝部》：“竝，竝坐也。並，同竝。”</w:t>
        <w:br/>
        <w:br/>
        <w:t>（6）副词。1.同时；一起。《書·費誓》：“徂茲*淮夷*、*徐戎*並興。”《墨子·辭過》：“是以其民饑寒並至。”《漢書·佞幸傳·董賢》：“昭儀及*賢*與妻旦夕上下，並侍左右。”2.表示范围，相当于“皆”、“都”。《詩·小雅·賓之初筵》：“既醉而出，並受其福。”《世説新語·德行》：“遂班軍而還，一郡並獲全。”《敦煌變文集·醜女緣起》：“並是大王親骨肉。”3.兼。《漢書·文三王傳》：“*代孝王**參*初立為*太原王*。四年，*代王武*徙為*淮陽王*，而*參*徙為*代王*，復並得*太原*，都*晋陽*如故。”4.用于否定词之前，加强语气。*元**王實甫*《西廂記》第一本第二折：“老夫人治家嚴肅，内外並無一個男子出入。”*元**史九敬先*《莊周夢》第三折：“你把*鶯鶯*並不題，*燕燕*更不瞅。”</w:t>
        <w:br/>
        <w:br/>
        <w:t>（7）连词。连结两个谓词，相当于“并且”、“而且”。《漢書·張湯傳》：“縣官所興未獲其利，姦吏並侵漁，於是痛繩以辠。”*顔師古*注：“並，且也。”</w:t>
        <w:br/>
        <w:br/>
        <w:t>（8）介词。表示对象，相当于“连”、“同”。《漢書·文三王傳》：“徙*代王*於*清河*，是為*剛王*。並前在*代*凡立四十年薨。”《醒世恒言·盧太學詩酒傲公侯》：“並家人齊發下獄中監禁。”</w:t>
        <w:br/>
        <w:br/>
        <w:t>（9）姓。《萬姓統譜·迥韻》：“並，見《姓苑》。”</w:t>
        <w:br/>
        <w:br/>
        <w:t>（二）bàn　《集韻》部滿切，上緩並。</w:t>
        <w:br/>
        <w:br/>
        <w:t>〔同並〕古县名。今*云南省**弥勒县*。《集韻·緩韻》：“竝、並，*同竝*，縣名，在䍧牱。或作並。”《漢書·地理志上》：“*牂柯郡*……縣十七：……*同並*。”*顔師古*注引*應劭*曰：“故*同並侯*邑。並音伴。”</w:t>
        <w:br/>
        <w:br/>
        <w:t>（三）bàng　《集韻》蒲浪切，去宕並。</w:t>
        <w:br/>
        <w:br/>
        <w:t>通“傍”。《集韻·宕韻》：“傍，近也。或作並。”《列子·黄帝》：“使弟子並流而承之。”*殷敬順*釋文：“並音傍。《史記》、《漢書》傍海、傍河皆作並。”《史記·秦始皇本紀》：“自*榆中*並*河*以東，屬之*陰山*，以為十四縣。”*裴駰*集解引*服虔*曰：“並音傍。傍，依也。”</w:t>
        <w:br/>
      </w:r>
    </w:p>
    <w:p>
      <w:r>
        <w:t>丧##丧</w:t>
        <w:br/>
        <w:br/>
        <w:t>丧“喪”的简化字。</w:t>
        <w:br/>
      </w:r>
    </w:p>
    <w:p>
      <w:r>
        <w:t>丽##丽</w:t>
        <w:br/>
        <w:br/>
        <w:t>丽“麗”的简化字。</w:t>
        <w:br/>
      </w:r>
    </w:p>
    <w:p>
      <w:r>
        <w:t>亐##亐</w:t>
        <w:br/>
        <w:br/>
        <w:t>同“于”。《玉篇·亐部》：“亐”，同“于”。《梁相費汎碑》：“*秦**項*兵起，避𡏇亐此，遂畱家焉。”</w:t>
        <w:br/>
      </w:r>
    </w:p>
    <w:p>
      <w:r>
        <w:t>卄##卄</w:t>
        <w:br/>
        <w:br/>
        <w:t>¹卄</w:t>
        <w:br/>
        <w:br/>
        <w:t>同“廿”。《玉篇·十部》：“卄，二十并也。今直為二十字。”《入唐求法巡禮行記》卷二：“卄三日。早朝吃粥。向西北行卄五里，到黄山八會寺斷中，吃黍飯。”</w:t>
        <w:br/>
      </w:r>
    </w:p>
    <w:p>
      <w:r>
        <w:t>𠀀##𠀀</w:t>
        <w:br/>
        <w:br/>
        <w:t>《説文》：“𠀀，反丂也。讀若呵。”</w:t>
        <w:br/>
        <w:br/>
        <w:t>hē　《集韻》虎何切，平歌曉。歌部。</w:t>
        <w:br/>
        <w:br/>
        <w:t>气行畅达。《説文·丂部》：“𠀀，反丂也。”*朱駿聲*通訓定聲：“𠀀，按：氣之舒也。”*徐灝*注箋：“丂者，气有所礙，不得達也。反之則達矣。故反丂為𠀀。”《六書正譌·哥韻》：“𠀀，气舒也。”</w:t>
        <w:br/>
      </w:r>
    </w:p>
    <w:p>
      <w:r>
        <w:t>𠀁##𠀁</w:t>
        <w:br/>
        <w:br/>
        <w:t>同“七”。《正字通·一部》：“七，篆作𠀁，《六書統》作七，《同文舉要》作𠀁。从《説文》為正。”</w:t>
        <w:br/>
      </w:r>
    </w:p>
    <w:p>
      <w:r>
        <w:t>𠀃##𠀃</w:t>
        <w:br/>
        <w:br/>
        <w:t>（一）qiě　《集韻》淺野切，上馬清。</w:t>
        <w:br/>
        <w:br/>
        <w:t>同“且”。*五代**徐鍇*《説文解字繫傳·且部》：“𠀃，古文以爲且。”*清**段玉裁*《説文解字注·且部》：“古文且字無二横者，*鄭*注《明堂位》曰，*有虞氏*以梡斷木，爲四足而巳。*夏后氏*始中足爲横距是也。”</w:t>
        <w:br/>
        <w:br/>
        <w:t>（二）jī</w:t>
        <w:br/>
        <w:br/>
        <w:t>同“几”。*五代**徐鍇*《説文解字繫傳·且部》：“𠀃，又以爲几字。”*清**段玉裁*《説文解字注·且部》：“古文假借之法，几亦箸於地，故几、且同字。”</w:t>
        <w:br/>
      </w:r>
    </w:p>
    <w:p>
      <w:r>
        <w:t>𠀅##𠀅</w:t>
        <w:br/>
        <w:br/>
        <w:t>𠀅同“亥”。《正字通·亠部》：“亥，《説文》古文篆作𠀅。”</w:t>
        <w:br/>
      </w:r>
    </w:p>
    <w:p>
      <w:r>
        <w:t>𠀇##𠀇</w:t>
        <w:br/>
        <w:br/>
        <w:t>同“且”。《玉篇·且部》：“且，語辭。𠀇，古文。”</w:t>
        <w:br/>
      </w:r>
    </w:p>
    <w:p>
      <w:r>
        <w:t>𠀈##𠀈</w:t>
        <w:br/>
        <w:br/>
        <w:t>𠀈同“丘”。《字彙補·一部》：“𠀈，與丘同。《道藏·洞靈經》：‘*黄帝*得*常仙*，封鴻񈄾*容𠀈*。’”</w:t>
        <w:br/>
      </w:r>
    </w:p>
    <w:p>
      <w:r>
        <w:t>𠀊##𠀊</w:t>
        <w:br/>
        <w:br/>
        <w:t>𠀊cāo</w:t>
        <w:br/>
        <w:br/>
        <w:t>方言。人或动物在不大不小之间。*清**范寅*《越諺》卷中：“𠀊，人、物由小漸大，在不大不小之間，如呼𠀊人、𠀊猪、𠀊狗是也。”</w:t>
        <w:br/>
      </w:r>
    </w:p>
    <w:p>
      <w:r>
        <w:t>𠀋##𠀋</w:t>
        <w:br/>
        <w:br/>
        <w:t>𠀋同“丈”。《正字通·一部》：“丈，俗加點作𠀋。”</w:t>
        <w:br/>
      </w:r>
    </w:p>
    <w:p>
      <w:r>
        <w:t>𠀌##𠀌</w:t>
        <w:br/>
        <w:br/>
        <w:t>同“丘”。《益州太守高眹脩周公禮殿記》：“閔斯𠀌虚。”</w:t>
        <w:br/>
      </w:r>
    </w:p>
    <w:p>
      <w:r>
        <w:t>𠀍##𠀍</w:t>
        <w:br/>
        <w:br/>
        <w:t>同“世”。《玉篇·卅部》：“𠀍，父子相繼也。又，三十年曰𠀍。”《正字通·一部》：“𠀍，同世。古碑文作𠀍。”《堯廟碑》：“𠀍𠀍廉約。”</w:t>
        <w:br/>
      </w:r>
    </w:p>
    <w:p>
      <w:r>
        <w:t>𠀑##𠀑</w:t>
        <w:br/>
        <w:br/>
        <w:t>𠀑同“天”。*唐**武则天*所造字。*五代**詹敦仁*《復留侯從効問南漢劉巖改名龑字音義》：“񈇣𢘑佳𠀑埊。”《資治通鑑·則天后天授元年》“十一月……鳳閣侍郎*河東**宗秦客*，改造‘天’、‘地’等十二字以獻，丁亥行之。太后自名“曌”，改“詔”曰‘制’。*秦客*，太后從父姊之子也”*元**胡三省*注：“十二字：‘照’為‘曌’，‘天’為‘𠀑’……”*明**謝肇淛*《五雜組·事部一》：“*唐**武后*命*宗楚后*製十二字：……𠀑（天）。”</w:t>
        <w:br/>
      </w:r>
    </w:p>
    <w:p>
      <w:r>
        <w:t>𠀒##𠀒</w:t>
        <w:br/>
        <w:br/>
        <w:t>同“平”。《正字通·干部》：“平，篆作𠀒。”</w:t>
        <w:br/>
      </w:r>
    </w:p>
    <w:p>
      <w:r>
        <w:t>𠀓##𠀓</w:t>
        <w:br/>
        <w:br/>
        <w:t>𠀓同“亞”。《改併四聲篇海·弓部》引《類篇》：“𠀓，音襾。”《古俗字略·禡韻補》：“*引*，古亞。”</w:t>
        <w:br/>
      </w:r>
    </w:p>
    <w:p>
      <w:r>
        <w:t>𠀔##𠀔</w:t>
        <w:br/>
        <w:br/>
        <w:t>𠀔jué　《廣韻》九勿切，入物見。</w:t>
        <w:br/>
        <w:br/>
        <w:t>无左臂。《廣韻·物韻》：“𠀔，無左臂也。”</w:t>
        <w:br/>
      </w:r>
    </w:p>
    <w:p>
      <w:r>
        <w:t>𠀕##𠀕</w:t>
        <w:br/>
        <w:br/>
        <w:t>𠀕同“亙”。《篇海類編·數目類·二部》：“𠀕”，同“亙”。</w:t>
        <w:br/>
      </w:r>
    </w:p>
    <w:p>
      <w:r>
        <w:t>𠀘##𠀘</w:t>
        <w:br/>
        <w:br/>
        <w:t>同“天”。《玉篇·一部》：“𠀘”，“天”的古文。《無極山碑》：“*無極山*與𠀘𡏇俱生。”*唐**張説*《元君石柱銘》：“𠀘斷舊域，地開新路。”</w:t>
        <w:br/>
      </w:r>
    </w:p>
    <w:p>
      <w:r>
        <w:t>𠀙##𠀙</w:t>
        <w:br/>
        <w:br/>
        <w:t>同“麗”。《説文·鹿部》：“麗，旅行也。𠀙，古文。”</w:t>
        <w:br/>
      </w:r>
    </w:p>
    <w:p>
      <w:r>
        <w:t>𠀚##𠀚</w:t>
        <w:br/>
        <w:br/>
        <w:t>同“不”。《玉篇·不部》：“𠀚”，“不”的古文。《正字通·一部》：“不，《説文》篆作𠀚。”《李翊夫人碑》：“幽𠀚見兮存厥㓝。”</w:t>
        <w:br/>
      </w:r>
    </w:p>
    <w:p>
      <w:r>
        <w:t>𠀜##𠀜</w:t>
        <w:br/>
        <w:br/>
        <w:t>𠀜同“邱”。*明**郎瑛*《七修類稿·事物類·古圖書》：“營邱，然字書邱為𠀜，惟兵字從𡰱，豈*漢*人忌邱字之文有相背之形，而借用兵字去其腳為邱耶？”</w:t>
        <w:br/>
      </w:r>
    </w:p>
    <w:p>
      <w:r>
        <w:t>𠀞##𠀞</w:t>
        <w:br/>
        <w:br/>
        <w:t>𠀞同“麗”。《玉篇·鹿部》：“而”，“麗”的古文。</w:t>
        <w:br/>
      </w:r>
    </w:p>
    <w:p>
      <w:r>
        <w:t>𠀟##𠀟</w:t>
        <w:br/>
        <w:br/>
        <w:t>𠀟同“𣐺”。《正字通·木部》：“𣐺，同𢎙。按：本从𢎘、从木。《㴑原》作𠀟。”</w:t>
        <w:br/>
      </w:r>
    </w:p>
    <w:p>
      <w:r>
        <w:t>𠀠##𠀠</w:t>
        <w:br/>
        <w:br/>
        <w:t>同“箕”。《説文·箕部》：“𠀠，古文箕省。”</w:t>
        <w:br/>
      </w:r>
    </w:p>
    <w:p>
      <w:r>
        <w:t>𠀡##𠀡</w:t>
        <w:br/>
        <w:br/>
        <w:t>𠀡同“天”。《玉篇·一部》：“𠀡”，“天”的古文。</w:t>
        <w:br/>
      </w:r>
    </w:p>
    <w:p>
      <w:r>
        <w:t>𠀢##𠀢</w:t>
        <w:br/>
        <w:br/>
        <w:t>𠀢zī 　《改併四聲篇海》引《川篇》音資。</w:t>
        <w:br/>
        <w:br/>
        <w:t>定。《海篇直音·一部》：“𠀢，定也。”</w:t>
        <w:br/>
      </w:r>
    </w:p>
    <w:p>
      <w:r>
        <w:t>𠀤##𠀤</w:t>
        <w:br/>
        <w:br/>
        <w:t>⁶𠀤同“竝”。《正字通·立部》：“竝，同𠀤。”</w:t>
        <w:br/>
      </w:r>
    </w:p>
    <w:p>
      <w:r>
        <w:t>𠀦##𠀦</w:t>
        <w:br/>
        <w:br/>
        <w:t>𠀦xíng　《改併四聲篇海·一部》引《川篇》：“𠀦，音形。”《海篇直音·一部》：“𠀦，義未詳。”</w:t>
        <w:br/>
      </w:r>
    </w:p>
    <w:p>
      <w:r>
        <w:t>𠀬##𠀬</w:t>
        <w:br/>
        <w:br/>
        <w:t>同“㐁”。《説文·𧮫部》：“𠀬，古文㐁。”</w:t>
        <w:br/>
      </w:r>
    </w:p>
    <w:p>
      <w:r>
        <w:t>𠀭##𠀭</w:t>
        <w:br/>
        <w:br/>
        <w:t>同“平”。《玉篇·亐部》：“平，今文；𠀭，古文。”</w:t>
        <w:br/>
      </w:r>
    </w:p>
    <w:p>
      <w:r>
        <w:t>𠀮##𠀮</w:t>
        <w:br/>
        <w:br/>
        <w:t>𠀮同“箕”。《字彙補·一部》：“𠀮，籀文箕字。”</w:t>
        <w:br/>
      </w:r>
    </w:p>
    <w:p>
      <w:r>
        <w:t>𠀰##𠀰</w:t>
        <w:br/>
        <w:br/>
        <w:t>𠀰同“多”。《龍龕手鑑·不部》：“𠀰，俗。音多。”*清**錢大昕*《十駕齋養新録·宋時俗字》：“《龍龕手鑑》多收鄙俗之字，如𠀰為多。”</w:t>
        <w:br/>
      </w:r>
    </w:p>
    <w:p>
      <w:r>
        <w:t>𠀱##𠀱</w:t>
        <w:br/>
        <w:br/>
        <w:t>mǒu</w:t>
        <w:br/>
        <w:br/>
        <w:t>方言。义父。*徐珂*《清稗類鈔·經術類》：“*廣西*人所用者如下：……𠀱，音近某，假父也。”</w:t>
        <w:br/>
      </w:r>
    </w:p>
    <w:p>
      <w:r>
        <w:t>𠀸##𠀸</w:t>
        <w:br/>
        <w:br/>
        <w:t>𠀸“𼃮”的讹字。《康熙字典·一部》引《海篇》：“񇼧，音夜。”按：《海篇·一部》引《龍龕手鑑》作“𼃮”，《古俗字略·禡韻補》云“𼃮，古夜”。“𠀸”当为“𼃮”的讹字。</w:t>
        <w:br/>
      </w:r>
    </w:p>
    <w:p>
      <w:r>
        <w:t>𠀺##𠀺</w:t>
        <w:br/>
        <w:br/>
        <w:t>𠀺同“除”。*明**謝肇淛*《五雜組·事部一》：“*唐武后*命*宗楚后*製十二字：……𠀺（除）。”</w:t>
        <w:br/>
      </w:r>
    </w:p>
    <w:p>
      <w:r>
        <w:t>𠀻##𠀻</w:t>
        <w:br/>
        <w:br/>
        <w:t>𠀻同“黿”。《龍龕手鑑·元部》：“𠀻”，“黿”的俗字。</w:t>
        <w:br/>
      </w:r>
    </w:p>
    <w:p>
      <w:r>
        <w:t>𠀽##𠀽</w:t>
        <w:br/>
        <w:br/>
        <w:t>𠀽lù　《廣韻》勒没切，入没來。</w:t>
        <w:br/>
        <w:br/>
        <w:t>纳入竹筒内的暗箭。《廣韻·没韻》：“𠀽，筩射。”</w:t>
        <w:br/>
      </w:r>
    </w:p>
    <w:p>
      <w:r>
        <w:t>𠁁##𠁁</w:t>
        <w:br/>
        <w:br/>
        <w:t>同“𨪐”。《説文·金部》：“𨪐，酒器也。𠁁，或省金。”</w:t>
        <w:br/>
      </w:r>
    </w:p>
    <w:p>
      <w:r>
        <w:t>𠁃##𠁃</w:t>
        <w:br/>
        <w:br/>
        <w:t>𠁃同“鋪”。《字彙補·木部》：“𠁃，《集韻》與鋪設之鋪同。”</w:t>
        <w:br/>
      </w:r>
    </w:p>
    <w:p>
      <w:r>
        <w:t>𠁅##𠁅</w:t>
        <w:br/>
        <w:br/>
        <w:t>𠁅同“處”。《五經文字·虍部》：“處，俗作𠁅。”</w:t>
        <w:br/>
      </w:r>
    </w:p>
    <w:p>
      <w:r>
        <w:t>𠁈##𠁈</w:t>
        <w:br/>
        <w:br/>
        <w:t>𠁈同“君”。*唐**武则天*所造字。《集韻·文韻》：“君，*唐**武后*作𠁈。”</w:t>
        <w:br/>
      </w:r>
    </w:p>
    <w:p>
      <w:r>
        <w:t>𠁊##𠁊</w:t>
        <w:br/>
        <w:br/>
        <w:t>𠁊同“爽”。《雲笈七籖》卷八十六：“夫有蕭邈之才，有絶衆之望，養其浩然，不營營貴者，既終，受三官書，為善𠁊之鬼。”</w:t>
        <w:br/>
      </w:r>
    </w:p>
    <w:p>
      <w:r>
        <w:t>𠁐##𠁐</w:t>
        <w:br/>
        <w:br/>
        <w:t>𠁐同“壼”。*唐**陸德明*《經典釋文·〈爾雅·釋宫〉》：“𠁐，本或作壼，苦本反，*郭*、*吕*並立屯反。”</w:t>
        <w:br/>
      </w:r>
    </w:p>
    <w:p>
      <w:r>
        <w:t>𠁕##𠁕</w:t>
        <w:br/>
        <w:br/>
        <w:t>𠁕同“壼”。《字彙·士部》：“𠁕”，同“壼”。</w:t>
        <w:br/>
      </w:r>
    </w:p>
    <w:p>
      <w:r>
        <w:t>𠁗##𠁗</w:t>
        <w:br/>
        <w:br/>
        <w:t>（一）shì　《集韻》施隻切，入昔書。</w:t>
        <w:br/>
        <w:br/>
        <w:t>同“奭”。《玉篇·皕部》：“☀，盛也；驚視皃也。”《集韻·昔韻》：“奭，或作𰈄。”</w:t>
        <w:br/>
        <w:br/>
        <w:t>（二）hè　《集韻》郝格切，入陌曉。</w:t>
        <w:br/>
        <w:br/>
        <w:t>同“嚇”。《集韻·陌韻》：“嚇，或作𠁗。”</w:t>
        <w:br/>
      </w:r>
    </w:p>
    <w:p>
      <w:r>
        <w:t>𠁘##𠁘</w:t>
        <w:br/>
        <w:br/>
        <w:t>𠁘同“𡕀（載）”。*五代**詹敦仁*《復留侯從効問南漢劉巖改名龑字音義》：“𠦚𠁘𡆠囝星。”《資治通鑑·則天后元授元年》“（十一月）鳳閣侍郎*河東**宗秦客*，改造‘天’、‘地’等十二字以獻”*元**胡三省*注：“十二字……‘載’為‘𠁘’。”*明**謝肇淛*《五雜組·事部一》：“*唐武后*命*宗楚后*製十二字：……𠁘（載）。”</w:t>
        <w:br/>
      </w:r>
    </w:p>
    <w:p>
      <w:r>
        <w:t>𠁠##𠁠</w:t>
        <w:br/>
        <w:br/>
        <w:t>¹⁹𠁠qiè　《字彙補·一部》：“𠁠，七夜切。義𨶕。”</w:t>
        <w:br/>
      </w:r>
    </w:p>
    <w:p>
      <w:r>
        <w:t>𠤢##𠤢</w:t>
        <w:br/>
        <w:br/>
        <w:t>𠤢同“丘”。《字彙補·一部》：“𠤢，同丘。”</w:t>
        <w:br/>
      </w:r>
    </w:p>
    <w:p>
      <w:r>
        <w:t>𤳏##𤳏</w:t>
        <w:br/>
        <w:br/>
        <w:t>𤳏同“畾”。《龍龕手鑑·田部》：“𤳏，或作畾，正。田間地。”</w:t>
        <w:br/>
      </w:r>
    </w:p>
    <w:p>
      <w:r>
        <w:t>𪜃##𪜃</w:t>
        <w:br/>
        <w:br/>
        <w:t>𪜃同“事”。《龍龕手鑑·雜部》：“𪜃，或作；事，正。”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