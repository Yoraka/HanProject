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䝅##䝅</w:t>
        <w:br/>
        <w:br/>
        <w:t>huī　《集韻》呼回切，平灰曉。</w:t>
        <w:br/>
        <w:br/>
        <w:t>（1）猪。《玉篇·豕部》：“䝅，豕也。”</w:t>
        <w:br/>
        <w:br/>
        <w:t>（2）同“䖶”。猪拱土。《集韻·灰韻》：“䖶，豕發土也。或作䝅。”</w:t>
        <w:br/>
      </w:r>
    </w:p>
    <w:p>
      <w:r>
        <w:t>䝆##䝆</w:t>
        <w:br/>
        <w:br/>
        <w:t>同“𢑢”。《玉篇·豕部》：“䝆，音忽。豕名。”《集韻·没韻》：“𣊸（𢑢），《説文》‘豕屬’也。或作䝆。”</w:t>
        <w:br/>
      </w:r>
    </w:p>
    <w:p>
      <w:r>
        <w:t>䝇##䝇</w:t>
        <w:br/>
        <w:br/>
        <w:t>同“豗”。《正字通·豕部》：“䝇，豗本字。”</w:t>
        <w:br/>
      </w:r>
    </w:p>
    <w:p>
      <w:r>
        <w:t>䝈##䝈</w:t>
        <w:br/>
        <w:br/>
        <w:t>“豟（☀）”的讹字。《改併四聲篇海·豕部》引《龍龕手鑑》：“䝈，於革切。豕高五尺曰䝈也。”按：《廣雅·釋畜》作“☀”。</w:t>
        <w:br/>
      </w:r>
    </w:p>
    <w:p>
      <w:r>
        <w:t>䝊##䝊</w:t>
        <w:br/>
        <w:br/>
        <w:t>同“𧲌”。《字彙·豕部》：“䝊，老母豕也。”《康熙字典·豕部》：“䝊，《玉篇》同𧲌。”</w:t>
        <w:br/>
      </w:r>
    </w:p>
    <w:p>
      <w:r>
        <w:t>䝋##䝋</w:t>
        <w:br/>
        <w:br/>
        <w:t>zòng　《廣韻》子宋切，去宋精。</w:t>
        <w:br/>
        <w:br/>
        <w:t>（1）公猪。《玉篇·豕部》：“䝋，牡豕也。”</w:t>
        <w:br/>
        <w:br/>
        <w:t>（2）小猪。《集韻·宋韻》：“䝋，豕子。”《本草綱目·獸部·豕》引《林氏小説》：“豕生六月曰䝋。”</w:t>
        <w:br/>
      </w:r>
    </w:p>
    <w:p>
      <w:r>
        <w:t>䝌##䝌</w:t>
        <w:br/>
        <w:br/>
        <w:t>同“𧱝”。《字彙補·豕部》：“䝌，與𧱝同。”</w:t>
        <w:br/>
      </w:r>
    </w:p>
    <w:p>
      <w:r>
        <w:t>䝍##䝍</w:t>
        <w:br/>
        <w:br/>
        <w:t>（一）jùn　《廣韻》居運切，去問見。</w:t>
        <w:br/>
        <w:br/>
        <w:t>小野猪名。《廣韻·問韻》：“䝍，小野豕名。”</w:t>
        <w:br/>
        <w:br/>
        <w:t>（二）jūn　《集韻》拘云切，平文見。</w:t>
        <w:br/>
        <w:br/>
        <w:t>猪。《集韻·文韻》：“䝍，豕也。”</w:t>
        <w:br/>
      </w:r>
    </w:p>
    <w:p>
      <w:r>
        <w:t>䝎##䝎</w:t>
        <w:br/>
        <w:br/>
        <w:t>tuān　《玉篇》音湍。</w:t>
        <w:br/>
        <w:br/>
        <w:t>（1）猪。《玉篇·豕部》：“䝎，猪也。”</w:t>
        <w:br/>
        <w:br/>
        <w:t>（2）一种像猪而肥的野兽。《龍龕手鑑·豕部》：“䝎，似豕而肥也。”《正字通·豕部》：“䝎，野豕也。野獸似豕，故得从豕。”</w:t>
        <w:br/>
      </w:r>
    </w:p>
    <w:p>
      <w:r>
        <w:t>䝏##䝏</w:t>
        <w:br/>
        <w:br/>
        <w:t>lóu　《廣韻》落侯切，平侯來。又力朱切。</w:t>
        <w:br/>
        <w:br/>
        <w:t>（1）求子猪。《廣韻·虞韻》：“䝏，求子豬也。”</w:t>
        <w:br/>
        <w:br/>
        <w:t>（2）母猪。《本草綱目·獸部·豕》引《林氏小説》：“牝曰豝，曰䝏。”</w:t>
        <w:br/>
        <w:br/>
        <w:t>（3）䝎子。《龍龕手鑑·豕部》：“䝏，䝎子也。”</w:t>
        <w:br/>
      </w:r>
    </w:p>
    <w:p>
      <w:r>
        <w:t>䝐##䝐</w:t>
        <w:br/>
        <w:br/>
        <w:t>《説文》：“䝐，豶也。从豕，隋聲。”</w:t>
        <w:br/>
        <w:br/>
        <w:t>（一）wéi　《廣韻》悦吹切，平支以。又羊捶切。微部。</w:t>
        <w:br/>
        <w:br/>
        <w:t>阉割后的猪。《爾雅·釋獸》：“豕䝐，豶。”*郭璞*注：“俗呼小豶豬為䝐子。”《説文·豕部》：“䝐，豶也。”</w:t>
        <w:br/>
        <w:br/>
        <w:t>（二）duò　《集韻》徒臥切，去過定。</w:t>
        <w:br/>
        <w:br/>
        <w:t>同“𧱫”。《集韻·過韻》：“𧱫，豕名。或从隋。”《龍龕手鑑·豕部》：“䝐，猪别名也。”</w:t>
        <w:br/>
      </w:r>
    </w:p>
    <w:p>
      <w:r>
        <w:t>䝑##䝑</w:t>
        <w:br/>
        <w:br/>
        <w:t>chōng　《廣韻》丑凶切，平鍾徹。</w:t>
        <w:br/>
        <w:br/>
        <w:t>（1）土猪。《玉篇·豕部》：“䝑，土豬。”</w:t>
        <w:br/>
        <w:br/>
        <w:t>（2）土精如㹠在地下。《廣韻·鍾韻》：“䝑，土精，如㹠，在地下也。”《集韻·鍾韻》：“䝑，土精如㹠謂之䝑。”</w:t>
        <w:br/>
      </w:r>
    </w:p>
    <w:p>
      <w:r>
        <w:t>䝒##䝒</w:t>
        <w:br/>
        <w:br/>
        <w:t>zhù　《廣韻》雛禹切，上麌崇。</w:t>
        <w:br/>
        <w:br/>
        <w:t>（1）母猪。《廣雅·釋獸》：“䝒，豕牝也。”《類篇·豕部》：“䝒，牝豕。”</w:t>
        <w:br/>
        <w:br/>
        <w:t>（2）小母猪。《玉篇·豕部》：“䝒，小母豬。”</w:t>
        <w:br/>
        <w:br/>
        <w:t>（3）小猪。《初學記》卷二十九引*何承天*《纂文》：“*齊*、*徐*以小豬為䝒。”</w:t>
        <w:br/>
      </w:r>
    </w:p>
    <w:p>
      <w:r>
        <w:t>䝓##䝓</w:t>
        <w:br/>
        <w:br/>
        <w:t>liè　《集韻》力涉切，入葉來。</w:t>
        <w:br/>
        <w:br/>
        <w:t>（1）同“鬣”。《説文·髟部》：“鬣，髮鬣鬣也。䝓，或从豕。”《玉篇·豕部》：“䝓，長毛。”《類篇·豕部》：“䝓，豕長毛謂之䝓。”</w:t>
        <w:br/>
        <w:br/>
        <w:t>（2）猪。《龍龕手鑑·豕部》：“䝓，豕也。”</w:t>
        <w:br/>
      </w:r>
    </w:p>
    <w:p>
      <w:r>
        <w:t>䝔##䝔</w:t>
        <w:br/>
        <w:br/>
        <w:t>同“貛”。《玉篇·豕部》：“䝔，野豬也。”《集韻·桓韻》：“貛，《説文》：‘野豕也。’《爾雅》：‘狼牡，貛。’亦作䝔。”</w:t>
        <w:br/>
      </w:r>
    </w:p>
    <w:p>
      <w:r>
        <w:t>䝕##䝕</w:t>
        <w:br/>
        <w:br/>
        <w:t>zhé　《廣韻》之涉切，入葉章。</w:t>
        <w:br/>
        <w:br/>
        <w:t>（1）良猪。《玉篇·豕部》：“䝕，良豬。”《廣韻·葉韻》：“䝕，*梁*之良豕。”</w:t>
        <w:br/>
        <w:br/>
        <w:t>（2）古代*梁州*对猪的别称。《廣雅·釋獸》：“䝕，*梁*䝕，豕屬。”《太平御覽》卷九百零三引*何承天*《纂文》：“䝕，*梁州*以豕為䝕。”《龍龕手鑑·豕部》：“䝕，*梁*之黑豕也。”</w:t>
        <w:br/>
      </w:r>
    </w:p>
    <w:p>
      <w:r>
        <w:t>豕##豕</w:t>
        <w:br/>
        <w:br/>
        <w:t>《説文》：“豕，彘也。竭其尾，故謂之豕，象毛足而後有尾。讀與豨同。按：今世字誤以豕為彘，以彘為豕，何以明之，為☀𤥨从豕蟸从彘皆取其聲，以是明之。𢁓，古文。”*段玉裁*注：“毛當作‘頭四’二字……豕首畫象其頭，次象其四足，末象其尾。”*王筠*句讀：“*徐鉉*曰：‘（按語）未詳，或後人所加。’”</w:t>
        <w:br/>
        <w:br/>
        <w:t>shǐ　《廣韻》施是切，上紙書。支部。</w:t>
        <w:br/>
        <w:br/>
        <w:t>猪，家畜之一。《方言》卷八：“豬，*關*東西或謂之彘，或謂之豕。”《玉篇·豕部》：“豕，豬豨之揔名。”《詩·小雅·漸漸之石》：“有豕白蹢，烝涉波矣。”*毛*傳：“豕，豬也。”《孟子·盡心上》：“*舜*之居深山之中，與木石居，與鹿豕遊。”《天工開物·粹精·攻稻》：“既舂以後，皮膜成粉，名曰細糠，以供犬豕之豢。”</w:t>
        <w:br/>
      </w:r>
    </w:p>
    <w:p>
      <w:r>
        <w:t>豖##豖</w:t>
        <w:br/>
        <w:br/>
        <w:t>¹豖</w:t>
        <w:br/>
        <w:br/>
        <w:t>《説文》：“豖，豕絆足行豖豖。从豕繫二足。”</w:t>
        <w:br/>
        <w:br/>
        <w:t>chù　《廣韻》丑玉切，入燭徹。屋部。</w:t>
        <w:br/>
        <w:br/>
        <w:t>〔豖豖〕猪绊脚难行貌。《説文·豕部》：“豖，豕絆足行豖豖。从豕繫二足。”*段玉裁*注：“豖豖，艱行之皃。《孟子》曰：‘如追放豚，既入其苙，又從而招之。’*趙*曰：‘招，罥也。’按罥之謂絆其足。經文招字與豖古音相近，招之即豖之也。”</w:t>
        <w:br/>
      </w:r>
    </w:p>
    <w:p>
      <w:r>
        <w:t>豗##豗</w:t>
        <w:br/>
        <w:br/>
        <w:t>huī　《廣韻》呼恢切，平灰曉。</w:t>
        <w:br/>
        <w:br/>
        <w:t>（1）撞击。《廣韻·灰韻》：“豗，相豗，擊也。”《集韻·灰韻》：“豗，相擊也。”《文選·木華〈海賦〉》：“㴸泊栢而迆颺，磊匒匌而相豗。”*李善*注：“相豗，相擊也。”《新唐書·崔仁師傳附崔湜》：“初，*湜*建言*山南*可引*丹水*通漕至*商州*……禁舊道不得行，而新道為夏潦奔豗，數摧壓不通。”*清**魏源*《華山西谷》之三：“從此萬象歸，晝夜冰雪豗。”</w:t>
        <w:br/>
        <w:br/>
        <w:t>（2）轰响；喧嚣。*唐**李白*《蜀道難》：“飛湍瀑流争喧豗，砯崖轉石萬壑雷。”*王琦*注引《韻會》：“豗，喧聲。”*宋**王安石*《次韻耿天騭大風》：“雲埋月缺暈寒灰，飇發齊如巨象豗。”*清**魏源*《少室行》：“大小*御砦*次第嵬，漸見石石竪立澗澗豗，漸聞雲中遠瀑如崩雷。”</w:t>
        <w:br/>
        <w:br/>
        <w:t>（3）猪拱土。《玉篇·尢部》：“豗，豬豗地。”《字彙·豕部》：“豗，豕掘地也。”*唐**張鷟*《朝野僉載》卷一：“醫書言，虎中藥箭食清泥；野豬中藥箭豗薺苨而食。”</w:t>
        <w:br/>
        <w:br/>
        <w:t>（4）马病。*漢**蔡琰*《胡笳十八拍》：“風霜澟澟兮春夏寒，人馬飢豗兮筋力單。”</w:t>
        <w:br/>
        <w:br/>
        <w:t>（5）姓。《路史·前紀四》：“*豗傀氏*後有*豗氏*、*傀氏*。”</w:t>
        <w:br/>
      </w:r>
    </w:p>
    <w:p>
      <w:r>
        <w:t>豘##豘</w:t>
        <w:br/>
        <w:br/>
        <w:t>tún　《廣韻》徒渾切，平魂定。</w:t>
        <w:br/>
        <w:br/>
        <w:t>同“豚”。小猪；也泛指猪。《玉篇·豕部》：“豘，豬兒也。”《廣韻·魂韻》：“豚，豕子。㹠、豘，並同豚。”*宋**曾慥*《類説》卷五十五：“*神宗*皇帝一日行後苑，見牧豭豘者，問何所用。”</w:t>
        <w:br/>
      </w:r>
    </w:p>
    <w:p>
      <w:r>
        <w:t>豙##豙</w:t>
        <w:br/>
        <w:br/>
        <w:t>同“𧱏”。《集韻·未韻》：“𧱏，《説文》：‘豕怒毛豎。一曰殘艾。’或作豙。”</w:t>
        <w:br/>
      </w:r>
    </w:p>
    <w:p>
      <w:r>
        <w:t>豚##豚</w:t>
        <w:br/>
        <w:br/>
        <w:t>《説文》：“☀，小豕也。从彖省，象形。从又持肉，以給祠祀。豚，篆文从肉、豕。”*邵瑛*羣經正字：“今經典从篆文作豚。”按：甲骨文从豕、从肉，金文增“又”。《説文》正篆与金文同，小篆省作“豚”，与甲文同。</w:t>
        <w:br/>
        <w:br/>
        <w:t>（一）tún　《廣韻》徒渾切，平魂定。諄部。</w:t>
        <w:br/>
        <w:br/>
        <w:t>（1）小猪；也泛指猪。《説文·豚部》：“☀（豚），小豕也。”《方言》卷八：“豬，其子或謂之豚。”《廣韻·魂韻》：“豚，豕子。”《周禮·天官·庖人》：“凡用禽獻，春行羔豚，膳膏香。”*鄭玄*注：“羔豚，物生而肥。”《論語·陽貨》：“*陽貨*欲見*孔子*，*孔子*不見，歸*孔子*豚。”*邢昺*疏：“豚，豕之小者。”《北史·陸通傳附陸逞》：“郡界有豕生數子，經旬而死。其家又有豶，遂乳養之，諸豚賴之以活。”*宋**陸游*《遊山西村》：“莫笑農家臘酒渾，豐年留客足雞豚。”</w:t>
        <w:br/>
        <w:br/>
        <w:t>（2）姓。《正字通·豕部》：“豚，姓。《印藪》有*豚少公*，*漢*人。”</w:t>
        <w:br/>
        <w:br/>
        <w:t>（二）dūn　《字彙補》都昆切。</w:t>
        <w:br/>
        <w:br/>
        <w:t>盛土沙的草袋子，用来筑城或做堤堵水。《字彙補·豕部》：“豚，《三國志》註：土豚，土墩也。”《三國志·魏志·蔣濟傳》：“豫作土豚遏斷湖水，皆引後船，一時開遏入*淮*中。”</w:t>
        <w:br/>
        <w:br/>
        <w:t>（三）dùn　《集韻》杜本切，上混定。</w:t>
        <w:br/>
        <w:br/>
        <w:t>（1）同“腞”。《集韻·混韻》：“腞，行曳踵。或作豚。”</w:t>
        <w:br/>
        <w:br/>
        <w:t>（2）通“遯”。隐遁。《太玄·瞢》：“師或導射，豚其埻。測曰：師或導射，無以辨也。”*范望*注：“豚，遁也。”</w:t>
        <w:br/>
      </w:r>
    </w:p>
    <w:p>
      <w:r>
        <w:t>豛##豛</w:t>
        <w:br/>
        <w:br/>
        <w:t>《説文》：“豛，*上谷*名豬豭。从豕，役省聲。”按：*毛*氏*汲古阁*本“豭”字作“豛”。</w:t>
        <w:br/>
        <w:br/>
        <w:t>yì　《廣韻》營隻切，入昔以。錫部。</w:t>
        <w:br/>
        <w:br/>
        <w:t>（1）*汉*代*上谷郡*称猪为豛。《説文·豕部》：“豛，*上谷*名豬豭。”*王筠*《説文繫傳校録》据《五音韻譜》及《集韻》、《類篇》引《説文》改“豭”为“豛”。按：*上谷*在今*河北省*。</w:t>
        <w:br/>
        <w:br/>
        <w:t>（2）齧豕。《玉篇·豕部》：“豛，齧豕也。”</w:t>
        <w:br/>
      </w:r>
    </w:p>
    <w:p>
      <w:r>
        <w:t>豜##豜</w:t>
        <w:br/>
        <w:br/>
        <w:t>⁴豜</w:t>
        <w:br/>
        <w:br/>
        <w:t>《説文》：“豜（旧字形作‘豣’），三歲豕，肩相及者。从豕，幵聲。《詩》曰：‘並驅从兩豜兮。’”</w:t>
        <w:br/>
        <w:br/>
        <w:t>（一）jiān　《廣韻》古賢切，平先見。元部。</w:t>
        <w:br/>
        <w:br/>
        <w:t>三岁的野猪。泛指大猪、大兽。《説文·豕部》：“豜，三歲豕，肩相及者。”《小爾雅·廣獸》：“豜，豕之大者謂之豜。”《廣韻·先韻》：“豜，大豕也。”《詩·豳風·七月》：“言私其豵，獻豜于公。”*毛*傳：“豕一歲曰豵，三歲曰豜。”《文選·左思〈吴都賦〉》：“巖穴無豜豵。”*李善*注引*毛萇*詩傳曰：“獸三歲曰豜。”*清**楊棨*《盂蘭盆歌》：“白鬼黑鬼毛髮卷，穢若負塗豵與豜。”</w:t>
        <w:br/>
        <w:br/>
        <w:t>（二）yàn　《廣韻》吾甸切，去霰疑。元部。</w:t>
        <w:br/>
        <w:br/>
        <w:t>力大的獐。《爾雅·釋獸》：“麕絶有力，豜。”*郝懿行*義疏：“豜、𪊑聲同，疑鹿、麕俱名𪊑，借作豜。”</w:t>
        <w:br/>
      </w:r>
    </w:p>
    <w:p>
      <w:r>
        <w:t>豝##豝</w:t>
        <w:br/>
        <w:br/>
        <w:t>《説文》：“豝，牝豕也。从豕，巴聲。一曰一歲能相把拏也。《詩》曰：‘一發五豝。’”</w:t>
        <w:br/>
        <w:br/>
        <w:t>bā　《廣韻》伯加切，平麻幫。魚部。</w:t>
        <w:br/>
        <w:br/>
        <w:t>（1）母猪。《爾雅·釋獸》：“豕牝豝。”《説文·豕部》：“豝，牝豕也。”《爾雅翼·釋獸六》：“豝，牝豕之小者，故又謂之小豝。”《詩·召南·騶虞》：“彼茁者葭，壹發五豝。”*毛*傳：“豕牝曰豝。”</w:t>
        <w:br/>
        <w:br/>
        <w:t>（2）一岁的猪。《説文·豕部》：“豝，一歲能相把拏也。”按：*王筠*、*段玉裁*校作“一曰二歲豕，能相杷拏者也。”又指一岁兽。《禮記·射義》“騶虞者，樂官備也”*漢**鄭玄*注：“謂《騶虞》曰‘壹發五豝”，喻得賢者多也。”*陸德明*釋文：“獸一歲曰豝。”一说指两岁兽。《廣雅·釋獸》：“豝，獸二歲為豝。”《周禮·夏官·大司馬》“大獸公之，小禽私之”*漢**鄭玄*注引*鄭衆*曰：“一歲為豵，二歲為豝。”</w:t>
        <w:br/>
        <w:br/>
        <w:t>（3）古代*渔阳*称大猪为豝。《太平御覽》卷九百零三引*何承天*《纂文》：“*漁陽*以大豬為豝。”按：今本*徐堅*《初學記》卷二十九引《纂文》作“*漁陽*以豬為☀”。</w:t>
        <w:br/>
        <w:br/>
        <w:t>（4）同“羓”。干肉。《古今韻會舉要·麻韻》：“羓，腊屬。通作豝。《五代史》：‘*耶律德光*卒于*殺胡林*。*契丹*破其腹，實之以鹽，載之而北，*晋*人謂之帝豝。’”按：今本《新五代史·四夷附録》、《舊五代史·外國傳·契丹》均作“羓”。*宋**岳珂*《桯史》卷九：“帝豝之禍實昉此。”*清**魏源*《題東丹王射鹿圖》：“寧作*東丹**李贊華*，肯似鹽車載帝豝。”</w:t>
        <w:br/>
      </w:r>
    </w:p>
    <w:p>
      <w:r>
        <w:t>豞##豞</w:t>
        <w:br/>
        <w:br/>
        <w:t>hòu　《廣韻》呼漏切，去候曉。</w:t>
        <w:br/>
        <w:br/>
        <w:t>猪叫。《集韻·𠊱韻》：“豞，《字林》：‘豕鳴也。’”《龍龕手鑑·豕部》：“豞，豕聲也。”*唐**韓愈*《祭河南張員外文》：“鈎登大鮎，怒頰豕豞。”*方崧卿*注：“豞，豕聲。”</w:t>
        <w:br/>
      </w:r>
    </w:p>
    <w:p>
      <w:r>
        <w:t>豟##豟</w:t>
        <w:br/>
        <w:br/>
        <w:t>同“☀”。《玉篇·豕部》：“豟，豕五尺。”按：今本《爾雅·釋畜》作“彘五尺為☀”。</w:t>
        <w:br/>
      </w:r>
    </w:p>
    <w:p>
      <w:r>
        <w:t>豠##豠</w:t>
        <w:br/>
        <w:br/>
        <w:t>《説文》：“豠，豕屬。从豕，且聲。”</w:t>
        <w:br/>
        <w:br/>
        <w:t>chú　《廣韻》士魚切，平魚崇。魚部。</w:t>
        <w:br/>
        <w:br/>
        <w:t>豕属。《説文·豕部》：“豠，豕屬。”*段玉裁*注：“凡言屬者，類而别也，别而類也。”《廣雅·釋獸》：“豠，豕也。”</w:t>
        <w:br/>
      </w:r>
    </w:p>
    <w:p>
      <w:r>
        <w:t>象##象</w:t>
        <w:br/>
        <w:br/>
        <w:t>《説文》：“象，長鼻牙，*南越*大獸，三年一乳。象耳牙四足之形。”按：甲骨文、金文字都突出象的长鼻这一特征。</w:t>
        <w:br/>
        <w:br/>
        <w:t>xiàng　《廣韻》徐兩切，上養邪。陽部。</w:t>
        <w:br/>
        <w:br/>
        <w:t>（1）陆地上现存最大的哺乳动物。耳朵大，鼻子长圆筒形，能蜷曲，多有一对长大的门牙伸出口外，全身毛很稀疏，皮很厚。力强，性温顺。《爾雅·釋地》：“南方之美者，有*梁山*之犀象焉。”*郭璞*注：“犀牛，皮、角；象，牙、骨。”*邢昺*疏：“犀、象二獸，皮、角、牙、骨，材之美者也。”《左傳·襄公二十四年》：“象有齒以焚其身，賄也。”《吕氏春秋·古樂》：“*商*人服象，為虐于東*夷*。”《山海經·南山經》：“*禱過之山*，其上多金玉，其下多犀、兕，多象。”*郭璞*注：“象，獸之最大者。”</w:t>
        <w:br/>
        <w:br/>
        <w:t>（2）象牙的省称。《楚辭·離騷》：“為余駕飛龍兮，雜瑶象以為車。”*王逸*注：“象，象牙也。”《史記·宋微子世家》：“*紂*始為象箸，*箕子*歎曰：‘彼為象箸，必為玉桮。’”《禮記·玉藻》：“笏，天子以球玉。諸侯以象。”又指有象牙或象骨装饰的。《詩·小雅·采薇》：“四牡翼翼，象弭魚服。”*朱熹*注：“象弭，以象骨飾弓弰也。”《戰國策·齊策三》：“*孟嘗君*出行國，至*楚*，獻象牀。”</w:t>
        <w:br/>
        <w:br/>
        <w:t>（3）形象，有形可见之物。如：天象；星象；万象更新。《易·繫辭上》：“在天成象，在地成形。”*孔穎達*疏：“象謂懸象，日月星辰也。”《書·説命上》：“乃審厥象，俾以形旁求于天下。”*孔*傳：“審所夢之人，刻其形象。”《文選·傅毅〈舞賦〉》：“其始興也，若俯若仰，若來若往，雍容惆悵，不可為象。”*李善*注：“象，形象也。”*鲁迅*《华盖集续编·记念刘和珍君》：“惨象，已使我目不忍视了。”</w:t>
        <w:br/>
        <w:br/>
        <w:t>（4）相貌；肖像。《書·堯典》：“静言庸違，象恭滔天。”*孔*傳：“言起用行事而違背之，貌象恭敬而心傲很若漫天。”*晋**潘岳*《寡婦賦》：“上瞻兮遺象，下臨兮泉壤。”《晋書·顧愷之傳》：“（*顧愷之*）嘗圖*裴楷*象，頰上加三毛，觀者覺神明殊勝。”</w:t>
        <w:br/>
        <w:br/>
        <w:t>（5）《易》中用语。《易》用卦、爻等符号表示自然变化和人事休咎。《易·繫辭下》：“是故易者象也，象也者像也。”*孔穎達*疏：“謂卦為萬物象者，法像萬物，猶若乾卦之象法像於天也。”《史記·孔子世家》：“*孔子*晚而喜《易》、序《彖》、《繫》、《象》、《説卦》、《文言》，讀《易》，韋編三絶。”</w:t>
        <w:br/>
        <w:br/>
        <w:t>（6）象征。《荀子·正論》：“治古無肉刑而有象刑。”*楊倞*注：“象刑，異章服耻辱其形象，故謂之象刑也。”*唐**韓愈*《為宰相賀白龜狀》：“白者西方之色，刑戮之象也。”*鲁迅*《华盖集续编·〈杂论管闲事·做学问·灰色等〉》：“只要一看见封面上画着的一支细长的蜡烛，便明白这是光明之象。”</w:t>
        <w:br/>
        <w:br/>
        <w:t>（7）摹拟；描绘。*漢**王延壽*《魯靈光殿賦》：“千變萬化，事各繆形，隨色象類，曲得其情。”《漢書·藝文志》：“*周*官保氏……教之六書，謂：象形、象事、象意、象聲、轉注、假借。”*宋**蘇洵*《王荆州畫像贊》：“公在*荆州*，或象其儀，白鬚紅顔，謂公方壯。”</w:t>
        <w:br/>
        <w:br/>
        <w:t>（8）效法。《廣雅·釋詁三》：“象，效也。”《墨子·辭過》：“人君為飲食如此，故左右象之。”《左傳·襄公三十一年》：“有威而可畏，謂之威；有儀而可象，謂之儀。君有君之威儀，其臣畏而愛之，則而象之，故能有其國家。”*唐**劉禹錫*《蜀先主廟》：“得相能開國，生兒不象賢。”</w:t>
        <w:br/>
        <w:br/>
        <w:t>（9）想象。《韓非子·解老》：“故諸人之所以意想者，皆謂之象也。”</w:t>
        <w:br/>
        <w:br/>
        <w:t>（10）相似，好像。《周髀算經》卷下：“天象蓋笠。”*唐**李白*《古風五十九首》之三：“額鼻象*五嶽*，揚波噴雲雷。”*明**歸有光*《見南閣記》：“夫海旁蜃氣象樓臺，廣野氣象宫闕，雲氣各象其山川。”又指类比。《孫子·用間》：“先知者，不可取於鬼神，不可象於事。”*杜牧*注：“象者類也。言不可以他事比類而求。”</w:t>
        <w:br/>
        <w:br/>
        <w:t>⑪古代通译南方民族语言的官。《周禮·秋官》：“象胥。”*孫詒讓*正義：“通夷狄之言者曰象。”《禮記·王制》：“五方之民，言語不通，嗜欲不同。達其志，通其欲，東方曰寄，南方曰象，西方曰狄鞮，北方曰譯。”也指古代从事翻译工作的人。《漢書·禮樂志》：“象來致福。”*顔師古*注：“象，譯也。”</w:t>
        <w:br/>
        <w:br/>
        <w:t>⑫法；法令。《國語·齊語》：“合羣叜（叟），比校民之有道者，設象以為民紀，式權以相應。”*韋昭*注：“設象，謂設教象之法於象魏也。《周禮》：‘正月之吉，縣法於象魏，使萬民觀焉，挾日而斂之。’所以為民紀綱也。”</w:t>
        <w:br/>
        <w:br/>
        <w:t>⑬执法；以法治理。《書·舜典》：“象以典刑，流宥五刑。”*孔*傳：“象，法也。法用常刑，用不越法。”*孔穎達*疏：“又留意於民，詳其罪罰，依法用其常刑，使罪各當，刑不越法。”《管子·君臣上》：“是故能象其道於國家，加之於百姓，而足以飾官化下者，明君也。”*尹知章*注：“象，法也，謂能本道而立法。”</w:t>
        <w:br/>
        <w:br/>
        <w:t>⑭道理。《老子》第三十五章：“執大象，天下往。”*河上公*注：“象，道也。”</w:t>
        <w:br/>
        <w:br/>
        <w:t>⑮象尊，一种酒器，也简称象。《左傳·定公十年》：“犧、象不出門，嘉樂不野合。”*杜預*注：“犧、象，酒器，犧尊、象尊也。”《禮記·明堂位》：“犧、象，*周*尊也。”</w:t>
        <w:br/>
        <w:br/>
        <w:t>⑯古乐名。相传*周武王*打败*殷纣王*后所作的音乐。《墨子·三辯》：“因先王之樂，又自作樂，命曰象。”《吕氏春秋·古樂》：“*商*人服象，為虐于東夷。*周公*遂以師逐之，至于*江*南，乃為三象，以嘉其德。”*高誘*注：“三象，*周公*所作樂名。”《禮記·文王世子》：“下管象，舞大武。”*鄭玄*注：“象，*周武王*伐*紂*之樂也。”《白虎通·禮樂》：“*武王*曰象者，象太平而作樂，示已太平也。”</w:t>
        <w:br/>
        <w:br/>
        <w:t>⑰古代一种手执干戈的舞蹈。《詩·周頌·維清序》：“維清，奏象舞也。”*鄭玄*箋：“象舞，象用兵時刺伐之舞，*武王*制焉。”*孔穎達*疏：“謂*文王*時有擊刺之法，*武王*作樂，象而為舞，號其樂曰象舞。”《史記·禮書》：“和鸞之聲，步中《武》、《象》，驟中《韶》、《濩》，所以養耳也。”*裴駰*集解引*鄭玄*曰：“《象》，《武舞》也。”《禮記·内則》：“十有三年學樂，誦詩，舞勺。成童舞象，學射御。”*孔穎達*疏：“舞象，謂《武舞》也。*熊氏*云：‘謂用干戈之小舞也。’”</w:t>
        <w:br/>
        <w:br/>
        <w:t>⑱中医学术语。气象，脏腑健康与否显现于人颜面上的气色。《素問·五藏生成論》：“五藏之象，可以類推。”*王冰*注：“象，謂氣象也。言五藏雖隱而不見，然其氣象性用猶可以物類推之。”</w:t>
        <w:br/>
        <w:br/>
        <w:t>⑲姓。《通志·氏族略五》：“象，《姓苑》：‘*潁州*望族。今*南昌*有此姓。’”</w:t>
        <w:br/>
      </w:r>
    </w:p>
    <w:p>
      <w:r>
        <w:t>豢##豢</w:t>
        <w:br/>
        <w:br/>
        <w:t>《説文》：“豢，以穀圈養豕也。从豕，☀聲。”*商承祚*《殷虚文字類編》：“今卜辭有☀、𬌪字，象以手奉豕，疑即豢之初字。篆文从釆，殆后世所增。牛羊曰芻，犬豕曰豢。故其字或从豕，或从犬。”</w:t>
        <w:br/>
        <w:br/>
        <w:t>huàn　《廣韻》胡慣切，去諫匣。元部。</w:t>
        <w:br/>
        <w:br/>
        <w:t>（1）设围栏喂养猪狗。《説文·豕部》：“豢，以穀圈養豕也。”《玉篇·豕部》：“豢，養豕。”《周禮·地官·槀人》：“掌豢祭祀之犬。”*鄭玄*注：“養犬豕曰豢。”《禮記·樂記》：“夫豢豕為酒，非以為禍也。”*鄭玄*注：“以穀食犬豕曰豢。”《天工開物·粹精·攻稻》：“既舂以後，皮膜成粉，名曰細糠，以供犬豕之豢。”又泛指喂养。《潛夫論·賢難》：“盡芻豢，單囷倉以養之。”《後漢書·蔡邕傳》：“*百里*有豢牛之事。”*宋**周密*《癸辛雜識前集·砲禍》：“*趙南仲*丞相*溧陽*私第常作圈，豢四虎於火藥庫之側。”*清**戴震*《原善中》：“智足知飛走蠕動之性，以馴以豢；知卉木之性，以生以息。”</w:t>
        <w:br/>
        <w:br/>
        <w:t>（2）养。《荀子·榮辱》：“豢之而俞瘠者，交也。”</w:t>
        <w:br/>
        <w:br/>
        <w:t>（3）以利收买；收养。《左傳·哀公十一年》：“*吴*將伐*齊*，*越子*率其衆以朝焉。王及列士皆有饋賂。*吴*人皆喜，唯*子胥*懼，曰：‘是豢*吴*也夫。’”*杜預*注：“豢，養也。若人養犧牲，非愛之，將殺之。”*宋**岳珂*《桯史》卷七：“豺狼野心，終不可豢。”*清**孔尚任*《桃花扇·哭主》：“養文臣帷幄無謀，豢武夫疆場不猛。”</w:t>
        <w:br/>
        <w:br/>
        <w:t>（4）贪图。*宋**俞文豹*《吹劍三録》：“而豢於富貴，安於順境。”*宋**岳珂*《桯史》卷一：“（*張元*、*吴昊*）慨然有志於經略。耻於自售，放意詩酒，語皆絶豪險驚人，而邊帥豢安，皆莫之知。”*宋**陸游*《送巖電道人入蜀序》：“*王衍*一生酣豢富貴，乃以口不言錢自高。”</w:t>
        <w:br/>
        <w:br/>
        <w:t>（5）食谷的牲畜。《禮記·月令》：“乃命宰祝，循行犧牲。視全具，案芻豢。”*鄭玄*注：“養牛羊曰芻，犬豕曰豢。”*孔穎達*疏：“食草曰芻，食穀曰豢。”引申指肉类制作的菜肴。《孟子·告子上》：“故理義之悦我心，猶芻豢之悦我口。”*唐**韓愈*《酬崔十六少府》：“問之不言飢，飫若厭芻豢。”</w:t>
        <w:br/>
      </w:r>
    </w:p>
    <w:p>
      <w:r>
        <w:t>豤##豤</w:t>
        <w:br/>
        <w:br/>
        <w:t>《説文》：“豤，齧也。从豕，𥃩聲。”*段玉裁*本作“豕齧”，并注：“‘豕’字今補。人之齧曰齦，字見齒部。豕之齧曰豤，音同而字異也。”</w:t>
        <w:br/>
        <w:br/>
        <w:t>（一）kěn　《廣韻》康很切，上很溪。又苦昆切，牽繭切。諄部。</w:t>
        <w:br/>
        <w:br/>
        <w:t>（1）猪啃物。后作“啃”。《説文·豕部》：“豤，齧也。”*段玉裁*注：“豕之齧曰豤。”*朱駿聲*通訓定聲：“今*蘇*俗尚有此語，與齦略同。从豕，本訓當謂豕齧。”《玉篇·豕部》：“豤，豕齧地。”《廣韻·很韻》：“豤，豕食皃。”《集韻·混韻》：“豤，豕齧物也。”又泛指啃物。《正字通·豕部》：“豤，齒深入物也。”*清**桂馥*《札樸》卷九：“齒齧曰豤。”</w:t>
        <w:br/>
        <w:br/>
        <w:t>（2）诚恳。后作“懇”。《吕氏春秋·下賢》：“卑為布衣而不瘁攝，貧無衣食而不憂懾，豤乎其誠自有也。”*畢沅*注：“豤，即懇字。”《漢書·楚元王傳附劉向》：“而興*高宗成王*之聲，以崇*劉*氏，故豤豤數奸死亡之誅。”*顔師古*注：“豤豤，款誠之意也。”</w:t>
        <w:br/>
        <w:br/>
        <w:t>（3）通“墾”。翻耕。《睡虎地秦墓竹簡·秦律十八種·田律》：“入頃芻稾，以其受田之數，无豤不豤，頃入芻三石、稾二石。”</w:t>
        <w:br/>
        <w:br/>
        <w:t>（二）kūn　《集韻》枯昆切，平魂溪。</w:t>
        <w:br/>
        <w:br/>
        <w:t>减，减损。《廣雅·釋詁二》：“豤，減也。”*王念孫*疏證：“豤者，齧之減也。”《集韻·魂韻》：“豤，減也。”</w:t>
        <w:br/>
      </w:r>
    </w:p>
    <w:p>
      <w:r>
        <w:t>豥##豥</w:t>
        <w:br/>
        <w:br/>
        <w:t>gāi　《廣韻》古哀切，平咍見。又户來切，《集韻》下楷切。之部。</w:t>
        <w:br/>
        <w:br/>
        <w:t>四蹄都是白色的猪。《爾雅·釋獸》：“豕，四豴皆白，豥。”《玉篇·豕部》：“豥，豕四足白。”《詩·小雅·漸漸之石》“有豕白蹢”*鄭玄*箋“四蹄皆白曰駭”*唐**陸德明*釋文：“駭，户楷反。《爾雅》、《説文》皆作豥，古哀反。”按：今本《説文》无此字。</w:t>
        <w:br/>
      </w:r>
    </w:p>
    <w:p>
      <w:r>
        <w:t>豦##豦</w:t>
        <w:br/>
        <w:br/>
        <w:t>《説文》：“豦，鬭相丮不解也。从豕、虍。豕虍之鬭不解也。讀若蘮蒘草之蘮。*司馬相如*説。豦，封豕之屬。一曰虎兩足舉。”</w:t>
        <w:br/>
        <w:br/>
        <w:t>jù　《廣韻》居御切，去御見。又强魚切。魚部。</w:t>
        <w:br/>
        <w:br/>
        <w:t>（1）兽类互斗，相持不解。《説文·豕部》：“豦，鬭相丮不解也。从豕、虍。豕、虍之鬭不解也。”*段玉裁*校作“豕虎之鬭不相捨”，注：“鬭當作鬥，兩丮相對也。丮，持也。”*王筠*句讀：“泛言之也。非謂豕與虎鬭，此譬况之詞，言猛如豕虎也。”</w:t>
        <w:br/>
        <w:br/>
        <w:t>（2）大猪。《説文·豕部》：“豦，封豕之屬。”《玉篇·豕部》：“豦，封豦，豕屬。”</w:t>
        <w:br/>
        <w:br/>
        <w:t>（3）兽名。《爾雅·釋獸》：“豦，迅頭。”*郭璞*注：“今*建平*山中有豦，大如狗，似獮猴，黄黑色，多髯鬣，好奮迅其頭，能舉石摘（擲）人，貜類也。”《山海經·西山經》“（*崇吾之山*）有獸焉，其狀如禺而文臂，豹虎而善投，名曰舉父”*清**郝懿行*義疏：“惟能舉石擿人，故經曰善投，因亦名舉父。舉、豦聲同，故古字通用；與夸聲近，故或作夸父。”</w:t>
        <w:br/>
        <w:br/>
        <w:t>（4）虎两足举。《説文·豕部》：“豦，虎兩足舉。”</w:t>
        <w:br/>
        <w:br/>
        <w:t>（5）关联。*宋**曾慥*《類説》卷二十三引《三部九候》：“脈有三部，部有九候，以決生死，以豦百病。”</w:t>
        <w:br/>
      </w:r>
    </w:p>
    <w:p>
      <w:r>
        <w:t>豧##豧</w:t>
        <w:br/>
        <w:br/>
        <w:t>《説文》：“豧，豕息也。从豕，甫聲。”</w:t>
        <w:br/>
        <w:br/>
        <w:t>（一）fū　《廣韻》芳無切，平虞敷。又匹候切。魚部。</w:t>
        <w:br/>
        <w:br/>
        <w:t>猪喘息。《説文·豕部》：“豧，豕息也。”*朱駿聲*通訓定聲：“謂喘息。”</w:t>
        <w:br/>
        <w:br/>
        <w:t>（二）fù　《廣韻》芳遇切，去遇敷。</w:t>
        <w:br/>
        <w:br/>
        <w:t>豕聲。《廣韻·遇韻》：“豧，豕聲。”</w:t>
        <w:br/>
        <w:br/>
        <w:t>（三）pū</w:t>
        <w:br/>
        <w:br/>
        <w:t>方言。发怒大聲喘息。*章炳麟*《新方言》卷二：“*安慶*、*揚州*皆謂發怒大息為豧，讀如鋪。”</w:t>
        <w:br/>
      </w:r>
    </w:p>
    <w:p>
      <w:r>
        <w:t>豨##豨</w:t>
        <w:br/>
        <w:br/>
        <w:t>《説文》：“豨，豕走豨豨。从豕，希聲。古有封豨脩虵之害。”</w:t>
        <w:br/>
        <w:br/>
        <w:t>xī　《廣韻》香衣切，平微曉。又虚豈切。微部。</w:t>
        <w:br/>
        <w:br/>
        <w:t>（1）猪跑貌。《説文·豕部》：“豨，豕走豨豨。”*徐鍇*繫傳：“豨，走且戲皃。”*段玉裁*注：“豨豨，走皃。”</w:t>
        <w:br/>
        <w:br/>
        <w:t>（2）猪；大猪。《方言》卷八：“豬……*南楚*謂之豨。”《説文·豕部》：“豨，古有封豨脩虵之害。”《墨子·耕柱》：“言則稱於*湯文*，行則譬於狗豨。”《莊子·知北遊》：“正*獲*之問於監市履豨也，每下愈況。”*陸德明*釋文引*李頤*曰：“豨，大豕也。”《淮南子·本經》：“封豨、修蛇，皆為民害。”</w:t>
        <w:br/>
        <w:br/>
        <w:t>（3）古代*楚*人称小猪为豨。《爾雅·釋獸》“豕子，豬”*晋**郭璞*注：“*江*東呼豨，皆通名。”*陸德明*釋文：“豨，《字書》云：東方名豕也。”</w:t>
        <w:br/>
      </w:r>
    </w:p>
    <w:p>
      <w:r>
        <w:t>豩##豩</w:t>
        <w:br/>
        <w:br/>
        <w:t>《説文》：“豩，二豕也。豳从此。闕。”*段玉裁*注：“謂其義其音皆闕也。”按：甲骨文有像豕相逐之形，当即此字。</w:t>
        <w:br/>
        <w:br/>
        <w:t>（一）bīn　《集韻》悲巾切，平真幫。諄部。</w:t>
        <w:br/>
        <w:br/>
        <w:t>（1）二豕。《説文·豕部》：“豩，二豕也。”《玉篇·豕部》：“豩，兩豕。”</w:t>
        <w:br/>
        <w:br/>
        <w:t>（2）豕乱群。《同文備考》：“豩，豕亂羣。”</w:t>
        <w:br/>
        <w:br/>
        <w:t>（二）huān</w:t>
        <w:br/>
        <w:br/>
        <w:t>顽劣。*唐**劉禹錫*《答樂天見憶》：“筆底心猶毒，杯前膽不豩。”原注：“豩，呼關反。頑也。”*宋**王禹偁*《江豚歌》：“依憑風水恣豩豪，吞㗖魚鰕頗肥腯。”</w:t>
        <w:br/>
      </w:r>
    </w:p>
    <w:p>
      <w:r>
        <w:t>豪##豪</w:t>
        <w:br/>
        <w:br/>
        <w:t>《説文》：“𩫚，豕，鬣如筆管者，出*南郡*。从㣇，高聲。𩫕，籀文从豕。”*張參*《五經文字》：“𩫕、豪，上《説文》下經典相承，隸省。”</w:t>
        <w:br/>
        <w:br/>
        <w:t>háo　《廣韻》胡刀切，平豪匣。宵部。</w:t>
        <w:br/>
        <w:br/>
        <w:t>（1）兽名，即豪猪。啮齿类哺乳动物。全身黑色或褐色，有时混有灰白短毛。肩部至尾密布长刺，刺色黑白相杂。遇敌时刺竖起，并转身以臀部相向，倒退撞敌。穴居，昼伏夜出。也叫“箭猪”。《説文·㣇部》：“𩫚，豕，鬣如筆管者。”《玉篇·豕部》：“豪，豬，毛如笄而端黑也。”《山海經·西山經》：“*鹿臺之山*，其上多白玉，其下多銀，其獸多㸲牛、羬羊、白豪。”*郭璞*注：“豪，貆豬也。”《文選·揚雄〈長楊賦〉》：“張羅網罝罘，捕熊羆豪豬，虎豹狖玃，狐兔麋鹿。”*李善*注：“《山海經》曰：‘*竹山*有獸，其狀如豚，白毛，毛大如笄而黑端，以毛射物，名豪，彘也。’”按：今本《山海經·西山經》作“*竹山*有獸焉，其狀如豚而白毛，大如笄而黑端，名曰豪彘。”</w:t>
        <w:br/>
        <w:br/>
        <w:t>（2）豪猪等身上的刺。《説文·㣇部》：“𩫚，豕，鬣如筆管者。”*清**段玉裁*注：“本是豕名，因其鬣如筆管，遂以名其鬣。”《山海經·北山經》：“（*譙明之山*）有獸焉，其狀如貆而赤豪。”又指长毛。《穆天子傳》卷四：“天子之豪馬豪牛，龍狗豪羊，以三十祭*文山*。”*郭璞*注：“豪猶髦也……髦馬如馬，足四節皆有毛。”</w:t>
        <w:br/>
        <w:br/>
        <w:t>（3）才德、力量或威望出众的人。如：豪杰；文豪。《玉篇·豕部》：“豪，俊也。”《字彙·豕部》：“豪，英也。”《吕氏春秋·功名》：“人主賢，則豪桀歸之。”*高誘*注：“才過百人曰豪。”《鶡冠子·博選》：“德千人者謂之豪。”*陸佃*解：“此以獸之豪制名也。”《史記·田儋列傳》：“*儋*從弟*田榮*，*榮*弟*田横*，皆豪，宗彊，能得人。”《文子·上禮》：“智過十人謂之豪。”《三國志·魏志·吕布傳》：“君以千里之衆，當四戰之地，撫劍顧眄，亦足以為人豪。”</w:t>
        <w:br/>
        <w:br/>
        <w:t>（4）统帅；首领。《玉篇·豕部》：“豪，帥也。”《史記·韓長孺列傳》：“*雁門**馬邑*豪*聶翁壹*。”*裴駰*集解引*張晏*曰：“豪，猶帥也。”《漢書·趙充國傳》：“*先零*豪言願時渡*湟水*北。”*顔師古*注引*孟康*曰：“豪，帥長也。”*漢**陳琳*《檄吴將校部曲文》：“軍入*散關*，則羣*氐*率服，王侯豪帥，奔走前驅。”《後漢書·西羌傳》：“諸*羌*見*爰劒*被焚不死，怪其神，共畏事之，推以為豪。”</w:t>
        <w:br/>
        <w:br/>
        <w:t>（5）豪放；豪迈。如：豪言壮语。《廣韻·豪韻》：“豪，豪俠。”《字彙·豕部》：“豪，俠也。”《史記·魏公子列傳》：“*平原君*之游，徒豪舉耳，不求士也。”《三國志·魏志·吕布傳》：“*劉備*問（*許）汜*：‘君言豪，寧有事邪？’”*唐**杜甫*《壯遊》：“性豪業嗜酒，嫉惡懷剛腸。”*宋**陸游*《睡起書事》：“京華豪飲釂千鍾，*濯錦江*邊怯酒濃。”</w:t>
        <w:br/>
        <w:br/>
        <w:t>（6）（气势）壮、大。《尉繚子·攻權》：“夫力弱故進退不豪，縱敵不擒。”*宋**陸游*《雪夜》：“三更天地闇，雪急風愈豪。”*茅盾*《子夜》七：“奔马一样的豪雨也跟着就来。”</w:t>
        <w:br/>
        <w:br/>
        <w:t>（7）强横；横行。《古今韻會舉要·豪韻》：“豪，彊也。”《漢書·食貨志下》：“故大賈畜家不得豪奪吾民矣。”*顔師古*注：“豪謂輕侮之也。”*周壽昌*補注：“豪，强也。豪奪猶言强奪。”*唐**柳宗元*《童區寄傳》：“二豪賊劫持反接，布囊其口，去逾四十里之墟所賣之。”*宋**蘇舜欽*《太子太保韓公行狀》：“郡有公校*李甲*者，豪於里中，誣其兄之子為他姓，賂里嫗之貌類者，使奪以為己子。”*清**魏源*《秦中雜感》之十二：“霜深鉅壑龍蛇蟄，秋老長林虎豹豪。”</w:t>
        <w:br/>
        <w:br/>
        <w:t>（8）奢侈；豪华。《世説新語·汰侈》：“*石崇*與*王愷*争豪，並窮綺麗，以飾輿服。”《梁書·賀琛傳》：“今之燕喜，相競誇豪，積果如山岳，列肴同綺繡。”</w:t>
        <w:br/>
        <w:br/>
        <w:t>（9）旧指有钱有势或依仗权势横行不法的人。如：土豪。《管子·輕重甲》：“故遷封食邑，富商蓄賈，積餘藏羨，跱蓄之家，此吾國之豪也。”*晋**左思*《蜀都賦》：“三*蜀*之豪，時來時往。養交都邑，結儔附黨，劇談戲論，扼腕抵掌，出則連騎，歸從百兩。”*唐**柳宗元*《童區寄傳》：“是兒少*秦**武陽*二歲，而討殺二豪，豈可近耶！”*宋**王安石*《次韻舍弟常州官舍應客》：“桑麻祇欲求三畝，勢利誰能筭一豪？”</w:t>
        <w:br/>
        <w:br/>
        <w:t>（10）号哭。后作“嚎”。《樂府詩集·鼓吹曲辭一·戰城南》：“為我謂烏：‘且為客豪。野死諒不葬，腐肉安能去子逃？’”</w:t>
        <w:br/>
        <w:br/>
        <w:t>⑪方言。撅。《兒女英雄傳》第十二回：“一看，*張太太*早已豪着屁股，上了臺階兒。”</w:t>
        <w:br/>
        <w:br/>
        <w:t>⑫同“崤”。山名。《史記·太史公自序》：“*穆公*思義，悼*豪*之旅。”*司馬貞*索隱：“豪即崤之異音。”</w:t>
        <w:br/>
        <w:br/>
        <w:t>⑬通“毫”。1.长而细的毛。《商君書·弱民》：“今*離婁*見秋豪之末，不能以明目易人。”2.重量或长度单位。十丝为一豪，十豪为一厘。《禮記·經解》：“差若豪氂，繆以千里。”*陸德明*釋文：“豪，依字作毫。”《世説新語·忿狷》：“*王右軍*聞而大笑，曰：‘使*安期*有此性，猶當無一豪可論，况*藍田*耶！’”</w:t>
        <w:br/>
        <w:br/>
        <w:t>⑭姓。《正字通·豕部》：“豪，姓。*豪彦*，*乾道*中進士；*明**豪英*，*天順*中*宜都*知縣。”</w:t>
        <w:br/>
      </w:r>
    </w:p>
    <w:p>
      <w:r>
        <w:t>豫##豫</w:t>
        <w:br/>
        <w:br/>
        <w:t>《説文》：“豫，象之大者。*賈侍中*説。不害於物。从象，予聲。𠄛，古文。”</w:t>
        <w:br/>
        <w:br/>
        <w:t>（一）yù　《廣韻》羊洳切，去御以。魚部。</w:t>
        <w:br/>
        <w:br/>
        <w:t>（1）大象。《説文·象部》：“豫，象之大者。”*段玉裁*注：“此豫之本義，故其字从象也。”</w:t>
        <w:br/>
        <w:br/>
        <w:t>（2）安乐；安逸。《爾雅·釋詁上》：“豫，樂也。”*邢昺*疏：“豫者，逸樂也。”又《釋詁下》：“豫、寧、綏、康、柔，安也。”*邢昺*疏：“皆安樂也。”*唐**玄應*《一切經音義》卷十三引《蒼頡篇》：“豫，佚也。”《書·金縢》：“王有疾，弗豫。”*孔*傳：“*武王*有疾不恱豫。”《詩·小雅·白駒》：“爾公爾侯，逸豫無期。”*毛*傳：“爾公爾侯邪，何為逸樂無期以返也？”《新五代史·伶官傳序》：“憂勞可以興國，逸豫可以亡身，自然之理也。”</w:t>
        <w:br/>
        <w:br/>
        <w:t>（3）喜欢；快乐。《漢書·陸賈傳》：“將相和，則士豫附；士豫附，天下雖有變，則權不分。”*宋**朱熹*《拜張魏公墓下》：“士心既豫附，國威亦張皇。”《紅樓夢》第十八回：“宸游增悦豫，仙境别紅塵。”</w:t>
        <w:br/>
        <w:br/>
        <w:t>（4）游；巡游。《孟子·梁惠王下》“*夏*諺曰：吾王不遊，吾何以休？吾王不豫，吾何以助？一遊一豫，為諸侯度”*漢**趙岐*注：“豫亦遊也，遊亦豫也。《春秋傳》曰：‘*魯**季氏*有嘉樹，*晋**范宣子*豫焉。’”特指帝王秋天出巡。《晏子春秋·内篇問下》：“春省耕而補不足者謂之遊，秋省實而助不給者謂之豫。”《文選·張衡〈東京賦〉》：“既春遊以發生，啟諸蟄於潛户；度秋豫以收成，觀豐年之多稌。”*李善*注引*薛綜*曰：“秋行曰豫。”</w:t>
        <w:br/>
        <w:br/>
        <w:t>（5）厌烦；餍足。《爾雅·釋詁下》：“豫，厭也。”《莊子·應帝王》：“去！汝鄙人也，何問之不豫也！”《楚辭·九章·惜誦》：“行婞直而不豫兮，*鮌*功用而不就。”*王逸*注：“豫，厭也。豫一作斁。言*鮌*行婞很勁直，恣心自用，不知厭足，故殛之*羽山*。”</w:t>
        <w:br/>
        <w:br/>
        <w:t>（6）懈怠。《玉篇·象部》：“豫，怠也。”《説苑·至公》：“老君在前而不踰，少君在後而不豫。”</w:t>
        <w:br/>
        <w:br/>
        <w:t>（7）犹豫；迟疑。《老子》第十五章：“豫兮若冬涉川，猶兮若畏四鄰。”*王弼*注：“豫然若欲度若不欲度，其情不可得見之貌也。”《楚辭·九章·惜誦》：“壹心而不豫兮，羌不可保也。”*王逸*注：“豫，猶豫也。”</w:t>
        <w:br/>
        <w:br/>
        <w:t>（8）预备；事先作准备。也作“預”。《廣雅·釋言》：“豫，早也。”《玉篇·象部》：“豫，逆備也。或作預。”《易·繫辭下》：“重門擊柝，以待暴客，蓋取諸豫。”*韓康伯*注：“取其備豫。”《荀子·大略》：“先患慮患謂之豫，豫則禍不生。”</w:t>
        <w:br/>
        <w:br/>
        <w:t>（9）预先；事先。《廣雅·釋言》：“豫，早也。”《漢書·趙充國傳》：“宜遣使者行邊兵豫為備，敕視諸*羌*，毋令解仇，以發覺其謀。”《後漢書·徐稺傳》“設雞酒薄祭，哭畢而去，不告姓名”*唐**李賢*注引*謝承*《後漢書》：“常於家豫炙雞一隻。”</w:t>
        <w:br/>
        <w:br/>
        <w:t>（10）叙。《爾雅·釋言》：“豫，敍也。”*郭璞*注：“陳敍也。”*邢昺*疏：“事豫備者亦有敍也。”</w:t>
        <w:br/>
        <w:br/>
        <w:t>⑪变动。《鶡冠子·泰録》：“百化隨而變，終始從而豫。”</w:t>
        <w:br/>
        <w:br/>
        <w:t>⑫六十四卦之一，卦形为☀，坤下震上。《易·豫》：“象曰：雷出地奮，豫。”*孔穎達*疏：“雷是陽氣之聲，奮是震動之狀，雷既出地震動，萬物被陽氣而生，各皆逸豫。”</w:t>
        <w:br/>
        <w:br/>
        <w:t>⑬地名。1.古九州之一。《書·禹貢》：“*荆*、*河*惟*豫州*。”孔傳：“西南至*荆山*，北距*河*水。”2.*河南省*的简称。因古为*豫州*地而得名。</w:t>
        <w:br/>
        <w:br/>
        <w:t>⑭欺诳。《晏子春秋·内篇問上十一》：“于是令玩好不御，公市不豫。”《荀子·儒效》：“*魯*之粥牛馬者不豫賈，必蚤正以待之也。”*王念孫*雜志：“豫，猶誑也。《周官·司市》注曰‘使定物賈防誑豫’是也。豫與誑同義。”《鹽鐵論·力耕》：“古者商通物而不豫，工致牢而不偽。”</w:t>
        <w:br/>
        <w:br/>
        <w:t>⑮通“與”。参与。*清**朱駿聲*《説文通訓定聲·豫部》：“豫叚借為與。”《左傳·隱公元年》：“豫凶事，非禮也。”《後漢書·宦者傳·蔡倫》：“及*和帝*即位，轉中常侍，豫參帷幄。”《南史·顔延之傳》：“於是*延之*屏居不豫人間者七載。”又干预。《後漢書·張儉傳》：“闔門懸車，不豫政事。”</w:t>
        <w:br/>
        <w:br/>
        <w:t>⑯姓。*春秋**晋*有*豫让*。《潛夫論·志氏姓》：“*魏氏*、*令狐氏*、*不雨氏*、*葉大夫氏*、*伯夏氏*、*魏强氏*、*豫氏*，皆*畢氏*，本*姬*姓也。”</w:t>
        <w:br/>
        <w:br/>
        <w:t>（二）xiè　《集韻》詞夜切，去禡邪。魚部。</w:t>
        <w:br/>
        <w:br/>
        <w:t>（1）古代乡学名。《儀禮·鄉射禮》：“豫則鉤楹内，堂則由楹外。”*鄭玄*注：“今言豫者，謂州學也。讀如‘成周宣謝災’之謝。《周禮》作‘序’。”</w:t>
        <w:br/>
        <w:br/>
        <w:t>（2）同“榭”。《集韻·禡韻》：“榭，《説文》：‘臺有屋也。’凡屋無室曰榭。或作豫。”</w:t>
        <w:br/>
        <w:br/>
        <w:t>（三）shū　《集韻》商居切，平魚書。</w:t>
        <w:br/>
        <w:br/>
        <w:t>同“舒”。《集韻·魚韻》：“舒，《説文》：‘伸也。’《方言》：‘東齊之間凡展物謂之舒。’一曰敘也，散也。或作豫。”*方成珪*考正：“《方言》六‘舒’下有‘勃’字當據增。”</w:t>
        <w:br/>
      </w:r>
    </w:p>
    <w:p>
      <w:r>
        <w:t>豬##豬</w:t>
        <w:br/>
        <w:br/>
        <w:t>⁸豬</w:t>
        <w:br/>
        <w:br/>
        <w:t>《説文》：“豬，豕而三毛叢居者。从豕，者聲。”</w:t>
        <w:br/>
        <w:br/>
        <w:t>zhū　《廣韻》陟魚切，平魚知。魚部。</w:t>
        <w:br/>
        <w:br/>
        <w:t>（1）家畜名。约在八千年前由野猪驯化而成。躯体肥满，四肢短小，头大，鼻子和口吻都长，眼睛小，耳朵大。《説文·豕部》：“豬，豕而三毛叢居者。”*段玉裁*注：“謂一孔生三毛也……今之豕皆然。”《荀子·正論》：“今人或入其央瀆，竊其豬彘，則援其劍㦸而逐之，不避死傷，是豈以喪豬為辱也哉。”《太玄·劇》：“次五：出野見虚，有虎牧豬，𢶊絝與襦。”</w:t>
        <w:br/>
        <w:br/>
        <w:t>（2）小猪。《爾雅·釋獸》：“豕子，豬。”</w:t>
        <w:br/>
        <w:br/>
        <w:t>（3）水停聚的地方。后作“潴”。《字彙·豕部》：“豬，又水所停止曰豬。”*清**朱駿聲*《説文通訓定聲·豫部》：“豬，字亦作瀦。”《書·禹貢》：“大野既豬，東原底平。”*孔*傳：“水所停曰豬。”《左傳·襄公二十五年》：“數疆潦，規偃豬。”《禮記·檀弓下》：“殺其人，壞其室，洿其宫而豬焉。”*孔穎達*疏：“豬是水聚之名也。”</w:t>
        <w:br/>
        <w:br/>
        <w:t>（4）十二生肖之一。详见“鼠”。</w:t>
        <w:br/>
      </w:r>
    </w:p>
    <w:p>
      <w:r>
        <w:t>豭##豭</w:t>
        <w:br/>
        <w:br/>
        <w:t>《説文》：“豭，牡豕也。从豕，叚聲。”*唐兰*《天壤閣甲骨文存考釋》：“（甲文）象牡豕之形，故並繪其勢，當為豭之本字。”</w:t>
        <w:br/>
        <w:br/>
        <w:t>jiā　《廣韻》古牙切，平麻見。歌部。</w:t>
        <w:br/>
        <w:br/>
        <w:t>（1）公猪。《説文·豕部》：“豭，牡豕也。”《左傳·隱公十一年》：“*鄭伯*使卒出豭，行出犬雞，以詛射*潁考叔*者。”*孔穎達*疏：“豭謂豕之牡者。”《史記·秦始皇本紀》：“夫為寄豭，殺之無罪，男秉義程。”*司馬貞*索隱：“豭，牡豕也。言夫淫他室，若寄豭之豬也。”</w:t>
        <w:br/>
        <w:br/>
        <w:t>（2）泛指猪。《方言》卷八：“豬，*北燕*、*朝鮮*之間謂之豭。”《廣雅·釋獸》：“豭，豕也。”*王念孫*疏證：“豭為牡豕，又為豕之通稱。”《左傳·昭公四年》：“顧而見人，黑而上僂，深目而豭喙。”*杜預*注：“口象猪。”*章炳麟*《驳康有为论革命书》：“种种缪戾，由其高官厚禄之性素已养成，由是引犬羊为同种，奉豭尾为鸿宝。”</w:t>
        <w:br/>
        <w:br/>
        <w:t>（3）雄性动物。《廣雅·釋獸》：“豭，雄也。”《史記·仲尼弟子列傳》：“*子路*性鄙，好勇力，志伉直，冠雄雞，佩豭豚。”《本草綱目·百病主治藥·傷寒熱病》：“勞復發熱，同枳壳、豭鼠屎、葱白煎服。”</w:t>
        <w:br/>
      </w:r>
    </w:p>
    <w:p>
      <w:r>
        <w:t>豮##豮</w:t>
        <w:br/>
        <w:br/>
        <w:t>“豶”的简化字。</w:t>
        <w:br/>
      </w:r>
    </w:p>
    <w:p>
      <w:r>
        <w:t>豯##豯</w:t>
        <w:br/>
        <w:br/>
        <w:t>《説文》：“豯，生三月豚，腹豯豯皃也。从豕，奚聲。”</w:t>
        <w:br/>
        <w:br/>
        <w:t>xī　《廣韻》胡雞切，平齊匣。支部。</w:t>
        <w:br/>
        <w:br/>
        <w:t>小猪。《方言》卷八：“豬，其子或謂之豯。”又指三个月的小猪。《説文·豕部》：“貕，生三月豚，腹豯豯皃也。”</w:t>
        <w:br/>
      </w:r>
    </w:p>
    <w:p>
      <w:r>
        <w:t>豰##豰</w:t>
        <w:br/>
        <w:br/>
        <w:t>《説文》：“豰，小豚也。从豕，𣪊聲。”</w:t>
        <w:br/>
        <w:br/>
        <w:t>（一）bó　《廣韻》蒲角切，入覺並。屋部。</w:t>
        <w:br/>
        <w:br/>
        <w:t>小猪。《説文·豕部》：“豰，小豚也。”*段玉裁*注：“豚者，小豕也。《左傳》*晋*有*先縠*字*彘子*。蓋縠即豰字。”</w:t>
        <w:br/>
        <w:br/>
        <w:t>（二）hù　《廣韻》呼木切，入屋曉。屋部。</w:t>
        <w:br/>
        <w:br/>
        <w:t>（1）兽名。也作“㺉”。1.虎豹一类猛兽。《爾雅·釋獸》：“𧴀，白狐。其子，豰。”*郭璞*注：“一名執夷，虎豹之屬。”*陸德明*釋文：“本亦作㺉。”*邢昺*疏：“《字林》云𧴀，豹屬，一名白狐，其子名豰。”《玉篇·豕部》：“豰，貔子。或作㺉。”2.一种像狗的野兽。《文選·張衡〈南都賦〉》：“虎豹黄熊游其下，豰玃猱㹶戲其巔。”*李善*注：“《説文》曰：‘豰類犬，𦝫以上黄，以下黑。’”《文選·司馬相如〈上林賦〉》：“蛭蜩蠼猱，獑胡豰蛫，棲息乎其間。”*李善*注引*郭璞*曰：“豰，似鼬而大，要（腰）以後黄，一名黄要（腰），食獼猴。”*唐**李白*《大獵賦》：“囚鼬鼯于峻崖，頓豰貜于穹石。”</w:t>
        <w:br/>
        <w:br/>
        <w:t>（2）猪名。《集韻·屋韻》：“豰，豕也，𧰿豭也。”</w:t>
        <w:br/>
        <w:br/>
        <w:t>（三）huò　《集韻》黑各切，入鐸曉。</w:t>
        <w:br/>
        <w:br/>
        <w:t>豕声。《集韻·鐸韻》：“豰，豕聲。”</w:t>
        <w:br/>
        <w:br/>
        <w:t>（四）gòu　《集韻》居候切，去候見。</w:t>
        <w:br/>
        <w:br/>
        <w:t>啖猪。《集韻·𠊱韻》：“豰，啖豬也。”</w:t>
        <w:br/>
      </w:r>
    </w:p>
    <w:p>
      <w:r>
        <w:t>豱##豱</w:t>
        <w:br/>
        <w:br/>
        <w:t>wēn　《廣韻》烏渾切，平魂影。諄部。</w:t>
        <w:br/>
        <w:br/>
        <w:t>一种头短的猪。《爾雅·釋獸》：“豕，奏者豱。”*郭璞*注：“今豱豬頭短，皮理腠蹙。”《龍龕手鑑·豕部》：“豱，短項豕名。”*清**翟灝*《通俗編》卷二十八：“此豬之頭短小而醜，非人意所喜。故俗以市物不稱意曰豱豬頭。”</w:t>
        <w:br/>
      </w:r>
    </w:p>
    <w:p>
      <w:r>
        <w:t>豲##豲</w:t>
        <w:br/>
        <w:br/>
        <w:t>《説文》：“豲，逸也。从豕，原聲。《周書》：‘豲有爪而不敢以撅。’讀若桓。”*段玉裁*本作“豕屬也”，并注：“依*戴氏**侗*《六書故》所偁*唐*本（改）。”</w:t>
        <w:br/>
        <w:br/>
        <w:t>huán　《廣韻》胡官切，平桓匣。元部。</w:t>
        <w:br/>
        <w:br/>
        <w:t>（1）豪猪。《説文·豕部》：“豲，逸也。”《廣雅·釋獸》：“豲，豕屬。”《逸周書·周祝》：“故狐有牙而不敢以噬，豲有爪而不敢以撅。”*孔晁*注：“豲，豪猪也。”按：豪猪，一名“帚豲”。《漢書·揚雄傳下》“拕豪豬”*唐**顔師古*注：“豪豬亦名帚豲也，自為牝牡者也。”</w:t>
        <w:br/>
        <w:br/>
        <w:t>（2）*战国*时期西北少数民族的邑名。*汉*为*豲道县*，在今*甘肃省**陇西县*东南*渭水*东岸。《玉篇·豕部》：“豲，又縣名。”《漢書·地理志下》：“*天水郡*……縣十六：*豲道*，騎都尉治*密艾亭*……”*顔師古*注引*應劭*曰：“豲，戎邑也。”</w:t>
        <w:br/>
      </w:r>
    </w:p>
    <w:p>
      <w:r>
        <w:t>豳##豳</w:t>
        <w:br/>
        <w:br/>
        <w:t>《説文》：“邠，*周太王*國，在*右扶風**美陽*。从邑，分聲。豳，*美陽亭*即*豳*也。民俗以夜市，有*豳山*。从山，从豩。闕。”</w:t>
        <w:br/>
        <w:br/>
        <w:t>（一）bīn　《廣韻》府巾切（《集韻》悲巾切），平真幫。諄部。</w:t>
        <w:br/>
        <w:br/>
        <w:t>（1）古都邑名，在今*陕西省**旬邑县*西南。*周*族*后稷*的曾孙*公刘*由*邰*迁居于此，相传*周*代祖先即在此立国。*西周*亡，归于*秦*。也作“邠”。《説文·邑部》：“邠，*周太王*國。在*右扶風**美陽*。豳，*美陽亭*即*豳*也。民俗以夜市，有*豳山*。”*段玉裁*注：“蓋古地名作*邠*，山名作*豳*，而地名因於山名，同音通用。”《玉篇·豕部》：“豳，古文邠字。”《詩·大雅·公劉》：“篤*公劉*，于*豳*斯館。”《史記·周本紀》：“*公劉*卒，子*慶節*立，國於*豳*。”*司馬貞*索隱：“*豳*即*邠*也，古今字異耳。”*張守節*正義：“《括地志》云：*豳州**新平縣*即*漢**漆縣*，《詩》*豳*國，*公劉*所邑之地也。”</w:t>
        <w:br/>
        <w:br/>
        <w:t>（2）姓。《萬姓統譜·真韻》：“豳，*公劉*自*邰*出徙。見《姓苑》。”</w:t>
        <w:br/>
        <w:br/>
        <w:t>（二）bān　《集韻》逋閑切，平山幫。</w:t>
        <w:br/>
        <w:br/>
        <w:t>（1）通“斑”。斑纹。《史記·司馬相如列傳》：“被豳文，跨野馬。”*裴駰*集解引*郭璞*曰：“著斑衣。”*司馬貞*索隱：“被斑文。*文穎*曰：‘著斑文之衣。’”按：《漢書·司馬相如傳》、《文選·司馬相如〈子虚賦〉》都作“斑”。</w:t>
        <w:br/>
        <w:br/>
        <w:t>（2）同“斒”。杂色花纹。《集韻·山韻》：“斒，斒斕，色不純也。亦作豳。”《漢書·司馬相如傳》：“珉玉旁唐，玢豳文磷。”*顔師古*注引*郭璞*曰：“玢豳，文理貌。”按：《史記·司馬相如列傳》作“璸斒”。</w:t>
        <w:br/>
      </w:r>
    </w:p>
    <w:p>
      <w:r>
        <w:t>豴##豴</w:t>
        <w:br/>
        <w:br/>
        <w:t>dí　《集韻》丁歷切，入錫端。錫部。</w:t>
        <w:br/>
        <w:br/>
        <w:t>同“蹢”。《爾雅·釋獸》：“豕四豴皆白，豥。”*陸德明*釋文：“蹢，蹄也。本作豴。”《集韻·錫韻》：“蹢，蹄也。或从豕。”</w:t>
        <w:br/>
      </w:r>
    </w:p>
    <w:p>
      <w:r>
        <w:t>豵##豵</w:t>
        <w:br/>
        <w:br/>
        <w:t>《説文》：“豵，生六月豚。从豕，從聲。一曰一歲豵，尚叢聚也。”</w:t>
        <w:br/>
        <w:br/>
        <w:t>zōng　《廣韻》子紅切，平東精。又即容切。東部。</w:t>
        <w:br/>
        <w:br/>
        <w:t>（1）六个月的小猪。《説文·豕部》：“豵，生六月豚。”又泛指小猪。《小爾雅·廣獸》：“豕之大者謂之豜，小者謂之豵。”</w:t>
        <w:br/>
        <w:br/>
        <w:t>（2）一岁的猪。《説文·豕部》：“豵，一曰一歲豵，尚叢聚也。”《詩·豳風·七月》：“言私其豵，獻豜於公。”*毛*傳：“豕一歲曰豵。”又泛指一岁兽。《廣雅·釋獸》：“豵，獸一歲為豵。”《周禮·夏官·大司馬》“大獸公之，小禽私之”*漢**鄭玄*注引*鄭衆*曰：“一歲為豵。”*晋**左思*《吴都賦》：“巖穴無豜豵，翳薈無𪋯鷚。”</w:t>
        <w:br/>
        <w:br/>
        <w:t>（3）一胎生三子的猪。《爾雅·釋獸》：“豕生三，豵；二，師；一，特。”*郭璞*注：“豬生子常多，故别其少者之名。”《廣韻·東韻》：“豵，豕生三子。”</w:t>
        <w:br/>
      </w:r>
    </w:p>
    <w:p>
      <w:r>
        <w:t>豶##豶</w:t>
        <w:br/>
        <w:br/>
        <w:t>¹²豶</w:t>
        <w:br/>
        <w:br/>
        <w:t>〔豮〕</w:t>
        <w:br/>
        <w:br/>
        <w:t>《説文》：“豶，羠豕也。从豕，賁聲。”</w:t>
        <w:br/>
        <w:br/>
        <w:t>fén　《廣韻》符分切，平文奉。諄部。</w:t>
        <w:br/>
        <w:br/>
        <w:t>（1）阉割后的猪。《説文·豕部》：“豶，羠豕也。”*段玉裁*注：“羠，騬羊也；騬，犗馬也；犗，騬牛也。皆去勢之謂也。”《玉篇·豕部》：“豶，犗也。”《易·大畜》：“六五，豶豕之牙。吉。”*陸德明*釋文引*劉表*注：“豕去勢曰豶。”*漢**朱穆*《絶交論》：“游豶蹂稼而莫之禁也。”《北史·陸通傳附陸逞》：“郡界有豕生數子，經旬而死，其家又有豶，遂乳養之，諸豚賴之以活。”</w:t>
        <w:br/>
        <w:br/>
        <w:t>（2）公猪。也泛指雄性的牲畜。*清**俞正燮*《癸巳存稿》卷一：“《（説文）馬部》‘騰’則云：傳也。一曰騰，犗馬也。然則豶、羠、騬、犗皆與騰同義……是豶正為未劇之豕。”</w:t>
        <w:br/>
      </w:r>
    </w:p>
    <w:p>
      <w:r>
        <w:t>豷##豷</w:t>
        <w:br/>
        <w:br/>
        <w:t>《説文》：“豷，豕息也。从豕，壹聲。《春秋傳》曰：‘生敖及豷。’”</w:t>
        <w:br/>
        <w:br/>
        <w:t>yì　《廣韻》於計切，去霽影。又許位切。脂部。</w:t>
        <w:br/>
        <w:br/>
        <w:t>猪喘息。《説文·豕部》：“豷，豕息也。”*段玉裁*注：“息，喘也。豷與㞒、呬、䨳音義皆同，而有人豕之别。”</w:t>
        <w:br/>
      </w:r>
    </w:p>
    <w:p>
      <w:r>
        <w:t>𧰧##𧰧</w:t>
        <w:br/>
        <w:br/>
        <w:t>（一）hài</w:t>
        <w:br/>
        <w:br/>
        <w:t>同“亥”。《直音篇·豕部》：“𧰧，古文亥字。”</w:t>
        <w:br/>
        <w:br/>
        <w:t>（二）shǐ　《集韻》賞是切，上紙書。</w:t>
        <w:br/>
        <w:br/>
        <w:t>同“豕”。《集韻·紙韻》：“豕，古作𧰧。”</w:t>
        <w:br/>
      </w:r>
    </w:p>
    <w:p>
      <w:r>
        <w:t>𧰨##𧰨</w:t>
        <w:br/>
        <w:br/>
        <w:t>gèng　《康熙字典》引《海篇》古嶝切。</w:t>
        <w:br/>
        <w:br/>
        <w:t>聚。《康熙字典·豕部》引《海篇》：“𧰨，聚也。”</w:t>
        <w:br/>
      </w:r>
    </w:p>
    <w:p>
      <w:r>
        <w:t>𧰩##𧰩</w:t>
        <w:br/>
        <w:br/>
        <w:t>tīng　《集韻》湯丁切，平青透。</w:t>
        <w:br/>
        <w:br/>
        <w:t>豕貌。《玉篇·豕部》：“𧰩，豕皃。”</w:t>
        <w:br/>
      </w:r>
    </w:p>
    <w:p>
      <w:r>
        <w:t>𧰪##𧰪</w:t>
        <w:br/>
        <w:br/>
        <w:t>hàn　《玉篇》音旱。</w:t>
        <w:br/>
        <w:br/>
        <w:t>豕奔貌。《玉篇·豕部》：“𧰪，豕奔皃。”</w:t>
        <w:br/>
      </w:r>
    </w:p>
    <w:p>
      <w:r>
        <w:t>𧰫##𧰫</w:t>
        <w:br/>
        <w:br/>
        <w:t>同“𢒔”。《改併四聲篇海·豕部》引《川篇》：“𧰫，豕行也。”按：《廣韻·燭韻》：“𢒔，豕行皃。”“𧰫”、“𢒔”音义皆合，“𢒔”又同“豖”，“𧰫”当即“𢒔”的俗字。</w:t>
        <w:br/>
      </w:r>
    </w:p>
    <w:p>
      <w:r>
        <w:t>𧰬##𧰬</w:t>
        <w:br/>
        <w:br/>
        <w:t>同“豕”。*清**顧藹吉*《隸辨·紙韻》：“《孔龢碑》：‘牛羊𧰬雞。’《隸釋》云：‘𧰬即豕字。’按：《説文》家从豕，古文作𡩵，從𧰬。豕與𧰬古蓋通用。”</w:t>
        <w:br/>
      </w:r>
    </w:p>
    <w:p>
      <w:r>
        <w:t>𧰭##𧰭</w:t>
        <w:br/>
        <w:br/>
        <w:t>tún　《龍龕手鑑》徒昆反。</w:t>
        <w:br/>
        <w:br/>
        <w:t>同“豘（豚）”。小猪。《龍龕手鑑·豕部》：“𧰭，豕子也。”《字彙補·豕部》：“𧰭，與豘同。”</w:t>
        <w:br/>
      </w:r>
    </w:p>
    <w:p>
      <w:r>
        <w:t>𧰮##𧰮</w:t>
        <w:br/>
        <w:br/>
        <w:t>同“䝆（𢑢）”。《字彙·豕部》：“𧰮”，同“䝆”。</w:t>
        <w:br/>
      </w:r>
    </w:p>
    <w:p>
      <w:r>
        <w:t>𧰯##𧰯</w:t>
        <w:br/>
        <w:br/>
        <w:t>xióng　《集韻》胡弓切，平東匣。</w:t>
        <w:br/>
        <w:br/>
        <w:t>（1）豕特，公猪。《改併四聲篇海·豕部》引《川篇》：“𧰯，豕特。”</w:t>
        <w:br/>
        <w:br/>
        <w:t>（2）同“熊”。《集韻·東韻》：“熊，亦作𧰯。”</w:t>
        <w:br/>
      </w:r>
    </w:p>
    <w:p>
      <w:r>
        <w:t>𧰰##𧰰</w:t>
        <w:br/>
        <w:br/>
        <w:t>yóu　《集韻》于求切，平尤云。</w:t>
        <w:br/>
        <w:br/>
        <w:t>猪。《玉篇·豕部》：“𧰰，豕也。”</w:t>
        <w:br/>
      </w:r>
    </w:p>
    <w:p>
      <w:r>
        <w:t>𧰱##𧰱</w:t>
        <w:br/>
        <w:br/>
        <w:t>mò　《龍龕手鑑》音没。</w:t>
        <w:br/>
        <w:br/>
        <w:t>猪的别名。《龍龕手鑑·豕部》：“豛，猪别名也。”按：《正字通·豕部》：“𧰱，豛字之譌。”《康熙字典·豕部》：“𧰱、𧱣二字諸韻書俱不收，當是☀字。”</w:t>
        <w:br/>
      </w:r>
    </w:p>
    <w:p>
      <w:r>
        <w:t>𧰲##𧰲</w:t>
        <w:br/>
        <w:br/>
        <w:t>《説文》：“𧰲，豕也。从彑，从豕。讀若馳。”*王筠*釋例：“𧰲字疑即豕字重文。”</w:t>
        <w:br/>
        <w:br/>
        <w:t>chǐ　《廣韻》尺氏切，上紙昌。支部。</w:t>
        <w:br/>
        <w:br/>
        <w:t>猪。《説文·彑部》：“𧰲，豕也。”</w:t>
        <w:br/>
      </w:r>
    </w:p>
    <w:p>
      <w:r>
        <w:t>𧰳##𧰳</w:t>
        <w:br/>
        <w:br/>
        <w:t>“𧰲”的讹字。《集韻·支韻》：“𧰳，豕也。”*方成珪*考正：“𧰲☀𧰳，據《説文》正。”</w:t>
        <w:br/>
      </w:r>
    </w:p>
    <w:p>
      <w:r>
        <w:t>𧰴##𧰴</w:t>
        <w:br/>
        <w:br/>
        <w:t>xù　《改併四聲篇海》引《川篇》火目切。</w:t>
        <w:br/>
        <w:br/>
        <w:t>猪叫声。《改併四聲篇海·豕部》引《川篇》：“𧰴，豕聲。”</w:t>
        <w:br/>
      </w:r>
    </w:p>
    <w:p>
      <w:r>
        <w:t>𧰵##𧰵</w:t>
        <w:br/>
        <w:br/>
        <w:t>《説文》：“𧰵，椎𣪠物也。从殳，豖聲。”</w:t>
        <w:br/>
        <w:br/>
        <w:t>（一）dū　㊀《集韻》都毒切，入沃端。屋部。</w:t>
        <w:br/>
        <w:br/>
        <w:t>用棍棒击物。《説文·殳部》：“𧰵，椎𣪠物也。”*段玉裁*注：“謂用椎擊中物，與《攴部》𢽚、《木部》椓音義略同。”</w:t>
        <w:br/>
        <w:br/>
        <w:t>㊁《集韻》都木切，入屋端。</w:t>
        <w:br/>
        <w:br/>
        <w:t>击声。《集韻·屋韻》：“𧰵，擊聲。”</w:t>
        <w:br/>
        <w:br/>
        <w:t>（二）zhuó　《集韻》竹角切，入覺知。</w:t>
        <w:br/>
        <w:br/>
        <w:t>同“𢽚”。《集韻·覺韻》：“𢽚，《説文》擊也。一曰擿。或从殳。”</w:t>
        <w:br/>
      </w:r>
    </w:p>
    <w:p>
      <w:r>
        <w:t>𧰶##𧰶</w:t>
        <w:br/>
        <w:br/>
        <w:t>同“豛”。《正字通·豕部》：“𧰶，俗豛字。”</w:t>
        <w:br/>
      </w:r>
    </w:p>
    <w:p>
      <w:r>
        <w:t>𧰷##𧰷</w:t>
        <w:br/>
        <w:br/>
        <w:t>mǔ　《集韻》莫後切，上厚明。</w:t>
        <w:br/>
        <w:br/>
        <w:t>（1）猪。《玉篇·豕部》：“𧰷，豕也。”</w:t>
        <w:br/>
        <w:br/>
        <w:t>（2）猪名。《集韻·𠪋韻》：“𧰷，豕名。”</w:t>
        <w:br/>
        <w:br/>
        <w:t>（3）母猪。《正字通·豕部》：“今人呼牝豕為𧰷也。”</w:t>
        <w:br/>
        <w:br/>
        <w:t>（4）兽名。《龍龕手鑑·豕部》：“𧰷，獸名也。”</w:t>
        <w:br/>
      </w:r>
    </w:p>
    <w:p>
      <w:r>
        <w:t>𧰸##𧰸</w:t>
        <w:br/>
        <w:br/>
        <w:t>“𧰿”的讹字。《字彙·豕部》：“𧰸，五改切，音近矮。𧰸豭豕也。”《左傳·定公十四年》“盍歸吾艾豭”*唐**陸德明*釋文：“艾，五蓋反。老也。《字林》作𧰸，音艾。三毛聚居者。”*黄焯*彙校：“*宋*本及*何*校本作𧰿，是也。‘三’字上脱‘豕’字。”</w:t>
        <w:br/>
      </w:r>
    </w:p>
    <w:p>
      <w:r>
        <w:t>𧰹##𧰹</w:t>
        <w:br/>
        <w:br/>
        <w:t>nà　《集韻》女滑切，入黠娘。</w:t>
        <w:br/>
        <w:br/>
        <w:t>（1）猪。《玉篇·豕部》：“𧰹，豕也。”</w:t>
        <w:br/>
        <w:br/>
        <w:t>（2）猪名。《字彙·豕部》：“𧰹，豕名。”*唐**鄭棨*《開天傳信記》：“狗馬驢騾，牛羊橐駝，猫猴豬𧰹，四足之屬，*韋無忝*主之。”</w:t>
        <w:br/>
      </w:r>
    </w:p>
    <w:p>
      <w:r>
        <w:t>𧰺##𧰺</w:t>
        <w:br/>
        <w:br/>
        <w:t>“𧰲”的讹字。《正字通·豕部》：“𧰺，𧰲字之譌。”</w:t>
        <w:br/>
      </w:r>
    </w:p>
    <w:p>
      <w:r>
        <w:t>𧰻##𧰻</w:t>
        <w:br/>
        <w:br/>
        <w:t>líng　《集韻》郎丁切，平青來。</w:t>
        <w:br/>
        <w:br/>
        <w:t>〔猪𧰻〕也作“猪苓”。真菌的一种，寄生于一些阔叶树根部，肉白色，皮黑色或黑褐色，形状像猪粪。可以入药，是利尿剂。《集韻·青韻》：“𧱢，猪𧰻，藥名。或从令。”</w:t>
        <w:br/>
      </w:r>
    </w:p>
    <w:p>
      <w:r>
        <w:t>𧰼##𧰼</w:t>
        <w:br/>
        <w:br/>
        <w:t>同“象”。《字彙·豕部》：“𧰼”，同“象”。</w:t>
        <w:br/>
      </w:r>
    </w:p>
    <w:p>
      <w:r>
        <w:t>𧰽##𧰽</w:t>
        <w:br/>
        <w:br/>
        <w:t>同“兕”。《説文·𤉡部》：“𤉡，如野牛而青。象形。與禽离頭同。兕，古文从几。”*桂馥*義證：“本書卷首標目作𧰽，*徐鍇*、*李壽*本竝同。蓋象其足、尾之形。”《集韻·旨韻》：“𤉡，古作兕、𧰽。”</w:t>
        <w:br/>
      </w:r>
    </w:p>
    <w:p>
      <w:r>
        <w:t>𧰿##𧰿</w:t>
        <w:br/>
        <w:br/>
        <w:t>ài　《廣韻》五蓋切，去泰疑。</w:t>
        <w:br/>
        <w:br/>
        <w:t>（1）豕三毛聚居者。《集韻·夳韻》：“𧰿，《字林》：豕三毛聚居者。”</w:t>
        <w:br/>
        <w:br/>
        <w:t>（2）老猪。《玉篇·豕部》：“𧰿，老豬。”《集韻·夳韻》：“𧰿，豕老謂之𧰿。”</w:t>
        <w:br/>
      </w:r>
    </w:p>
    <w:p>
      <w:r>
        <w:t>𧱀##𧱀</w:t>
        <w:br/>
        <w:br/>
        <w:t>xiān　《集韻》蕭前切，平先心。</w:t>
        <w:br/>
        <w:br/>
        <w:t>猪。《玉篇·豕部》：“𧱀，豕也。”《集韻·先韻》：“𧱀，豕類。”</w:t>
        <w:br/>
      </w:r>
    </w:p>
    <w:p>
      <w:r>
        <w:t>𧱁##𧱁</w:t>
        <w:br/>
        <w:br/>
        <w:t>同“狪”。《集韻·東韻》：“𧱁，獸名。《山海經》：*泰山*有獸狀如豚而有珠，其鳴自呼。或从犬。”按：今本《山海經·東山經》作“狪”。</w:t>
        <w:br/>
      </w:r>
    </w:p>
    <w:p>
      <w:r>
        <w:t>𧱂##𧱂</w:t>
        <w:br/>
        <w:br/>
        <w:t>同“豲”。《玉篇·豕部》：“豲，豕屬，又縣名。𧱂，同豲。”《集韻·桓韻》：“豲，或作𧱂。”</w:t>
        <w:br/>
      </w:r>
    </w:p>
    <w:p>
      <w:r>
        <w:t>𧱃##𧱃</w:t>
        <w:br/>
        <w:br/>
        <w:t>同“兕”。《字彙·豕部》：“𧱃，同兕。”</w:t>
        <w:br/>
      </w:r>
    </w:p>
    <w:p>
      <w:r>
        <w:t>𧱄##𧱄</w:t>
        <w:br/>
        <w:br/>
        <w:t>kǎn　《玉篇》空旱切。</w:t>
        <w:br/>
        <w:br/>
        <w:t>（1）豕貌。《玉篇·豕部》：“𧱄，豕皃。”</w:t>
        <w:br/>
        <w:br/>
        <w:t>（2）猪。《字彙·豕部》：“𧱄，豕也。”</w:t>
        <w:br/>
      </w:r>
    </w:p>
    <w:p>
      <w:r>
        <w:t>𧱅##𧱅</w:t>
        <w:br/>
        <w:br/>
        <w:t>sì　《集韻》序姊切，上旨邪。</w:t>
        <w:br/>
        <w:br/>
        <w:t>阉割过的猪。《類篇·豕部》：“𧱅，豶豕。”</w:t>
        <w:br/>
      </w:r>
    </w:p>
    <w:p>
      <w:r>
        <w:t>𧱆##𧱆</w:t>
        <w:br/>
        <w:br/>
        <w:t>sān　《集韻》相干切，平寒心。</w:t>
        <w:br/>
        <w:br/>
        <w:t>（1）猪。《玉篇·豕部》：“𧱆，豕也。”</w:t>
        <w:br/>
        <w:br/>
        <w:t>（2）猪名。《集韻·寒韻》：“𧱆，豕名。”</w:t>
        <w:br/>
      </w:r>
    </w:p>
    <w:p>
      <w:r>
        <w:t>𧱇##𧱇</w:t>
        <w:br/>
        <w:br/>
        <w:t>同“𧳙”。《改併四聲篇海·豕部》引《餘文》：“𧱇，音𧳙。義同。”*明**劉基*《郁離子·九難》：“狼虎熊羆，青貂白狐，文狨青狸，赤豹之皮，獑猢蜂𧱇，修毛髬𩭇，媕姌蒙茸，洵美且温。”</w:t>
        <w:br/>
      </w:r>
    </w:p>
    <w:p>
      <w:r>
        <w:t>𧱈##𧱈</w:t>
        <w:br/>
        <w:br/>
        <w:t>同“㣇”。《説文·㣇部》：“㣇，脩豪獸。一曰*河内*名豕也。𧱈，籀文。”</w:t>
        <w:br/>
      </w:r>
    </w:p>
    <w:p>
      <w:r>
        <w:t>𧱉##𧱉</w:t>
        <w:br/>
        <w:br/>
        <w:t>同“豗”。*明**胡震亨*《唐音統籤》：“𧱉，即豗字。音灰。相擊也。”*唐**李賀*《開愁歌》：“主人勸我養心骨，莫受俗物相填𧱉。”*清**厲鶚*《率尔次韻兼示兒輩》：“賓從屏息静不𧱉，下視千載猶重儓。”</w:t>
        <w:br/>
      </w:r>
    </w:p>
    <w:p>
      <w:r>
        <w:t>𧱊##𧱊</w:t>
        <w:br/>
        <w:br/>
        <w:t>同“豛”。《改併四聲篇海·豕部》引《川篇》：“𧱊，豬名。”*张涌泉*《漢語俗字叢考》：“此字當是豛的俗字。”</w:t>
        <w:br/>
      </w:r>
    </w:p>
    <w:p>
      <w:r>
        <w:t>𧱋##𧱋</w:t>
        <w:br/>
        <w:br/>
        <w:t>同“鬽”。《類篇·鬼部》：“鬽，或作魅，籀作𧱋。”</w:t>
        <w:br/>
      </w:r>
    </w:p>
    <w:p>
      <w:r>
        <w:t>𧱌##𧱌</w:t>
        <w:br/>
        <w:br/>
        <w:t>同“嫁”。*清**吴式芬*《攈古録金文》卷二：“𧱌”，同“嫁”。*容庚*《金文編》卷三：“𧱌，《説文》所無。*張振林*謂其音義如嫁。*長沙*出土《楚帛書》有𧱌女取臣妾，與《秦簡·日書》之取婦家女和取妻嫁女同意。《楚公𧱌鐘》作人名。”</w:t>
        <w:br/>
      </w:r>
    </w:p>
    <w:p>
      <w:r>
        <w:t>𧱍##𧱍</w:t>
        <w:br/>
        <w:br/>
        <w:t>“䝋”的讹字。《正字通·豕部》：“𧱍，䝋字之譌。”</w:t>
        <w:br/>
      </w:r>
    </w:p>
    <w:p>
      <w:r>
        <w:t>𧱎##𧱎</w:t>
        <w:br/>
        <w:br/>
        <w:t>“𧱧（𢁁）”的讹字。《康熙字典·豕部》：“𧱎，《集韻》本从豖，《字彙》☀从豕，載七畫内，誤。”</w:t>
        <w:br/>
      </w:r>
    </w:p>
    <w:p>
      <w:r>
        <w:t>𧱏##𧱏</w:t>
        <w:br/>
        <w:br/>
        <w:t>《説文》：“𧱏，豕怒毛豎也。一曰殘艾也。从豕、辛。”按：金文此字为“枙”假借字，与《説文》不同。</w:t>
        <w:br/>
        <w:br/>
        <w:t>yì　《廣韻》魚既切，去未疑。微部。</w:t>
        <w:br/>
        <w:br/>
        <w:t>（1）猪发怒，毛竖起。《説文·豕部》：“𧱏，豕怒毛豎也。”</w:t>
        <w:br/>
        <w:br/>
        <w:t>（2）删夷；剔除。《説文·豕部》：“𧱏，殘艾也。”*段玉裁*注：“艾，當作㐅。殘㐅者，删夷之也。”</w:t>
        <w:br/>
      </w:r>
    </w:p>
    <w:p>
      <w:r>
        <w:t>𧱐##𧱐</w:t>
        <w:br/>
        <w:br/>
        <w:t>（一）xiào　《集韻》許教切，去效曉。</w:t>
        <w:br/>
        <w:br/>
        <w:t>（1）猪。《玉篇·豕部》：“𧱐，豕也。”</w:t>
        <w:br/>
        <w:br/>
        <w:t>（2）猪奔跑貌。《集韻·效韻》：“𧱐，豕走皃。”</w:t>
        <w:br/>
        <w:br/>
        <w:t>（二）xiāo　《集韻》虚交切，平肴曉。</w:t>
        <w:br/>
        <w:br/>
        <w:t>同“哮”。猪惊叫声。《集韻·爻韻》：“哮，《説文》：‘豕驚聲也。’或从豕。”</w:t>
        <w:br/>
      </w:r>
    </w:p>
    <w:p>
      <w:r>
        <w:t>𧱑##𧱑</w:t>
        <w:br/>
        <w:br/>
        <w:t>同“豠”。《集韻·魚韻》：“豠，豕屬。或从助。”</w:t>
        <w:br/>
      </w:r>
    </w:p>
    <w:p>
      <w:r>
        <w:t>𧱒##𧱒</w:t>
        <w:br/>
        <w:br/>
        <w:t>“豟（☀）”的讹字。《玉篇·豕部》：“𧱒，豕高五尺。”*清**洪頤煊*《讀書叢録》卷十一：“𧱒，即☀之譌字。”</w:t>
        <w:br/>
      </w:r>
    </w:p>
    <w:p>
      <w:r>
        <w:t>𧱓##𧱓</w:t>
        <w:br/>
        <w:br/>
        <w:t>dòu　《廣韻》都豆切，去候端。又《集韻》竹角切。侯部。</w:t>
        <w:br/>
        <w:br/>
        <w:t>星宿名。即尾星。《廣韻·候韻》：“𧱓，尾。”《集韻·𠊱韻》：“𧱓，尾星名。”又《覺韻》：“𧱓，龍尾。東方星名。”《國語·楚語下》：“日月會于龍𧱓，土氣含收。”*韋昭*注：“𧱓，龍尾也。謂*周*十二月，*夏*十月，日月合辰于尾上。《月令》：‘孟冬，日在尾。’”</w:t>
        <w:br/>
      </w:r>
    </w:p>
    <w:p>
      <w:r>
        <w:t>𧱔##𧱔</w:t>
        <w:br/>
        <w:br/>
        <w:t>同“豚”。《玉篇·𧱔部》：“𧱔，豕子也。或謂之豯。𧱔，籀文。”</w:t>
        <w:br/>
      </w:r>
    </w:p>
    <w:p>
      <w:r>
        <w:t>𧱕##𧱕</w:t>
        <w:br/>
        <w:br/>
        <w:t>同“豛”。《集韻·㫺韻》：“豛，《説文》：‘*上谷*名豬。’或不省。”</w:t>
        <w:br/>
      </w:r>
    </w:p>
    <w:p>
      <w:r>
        <w:t>𧱖##𧱖</w:t>
        <w:br/>
        <w:br/>
        <w:t>同“𧱂（豲）”。《康熙字典·豕部》引《玉篇》：“𧱖，𧱂本字。”</w:t>
        <w:br/>
      </w:r>
    </w:p>
    <w:p>
      <w:r>
        <w:t>𧱗##𧱗</w:t>
        <w:br/>
        <w:br/>
        <w:t>同“豤”。《正字通·豕部》：“豤，篆作𧱗。”</w:t>
        <w:br/>
      </w:r>
    </w:p>
    <w:p>
      <w:r>
        <w:t>𧱘##𧱘</w:t>
        <w:br/>
        <w:br/>
        <w:t>mài　《廣韻》莫拜切，去怪明。</w:t>
        <w:br/>
        <w:br/>
        <w:t>〔𧱘𧱳〕顽恶。《廣韻·怪韻》：“𧱘，𧱘𧱳，頑惡。”</w:t>
        <w:br/>
      </w:r>
    </w:p>
    <w:p>
      <w:r>
        <w:t>𧱙##𧱙</w:t>
        <w:br/>
        <w:br/>
        <w:t>同“𧳛”。《集韻·狎韻》：“𧳛，獸名。或从豕。”</w:t>
        <w:br/>
      </w:r>
    </w:p>
    <w:p>
      <w:r>
        <w:t>𧱚##𧱚</w:t>
        <w:br/>
        <w:br/>
        <w:t>同“豜”。《廣韻·先韻》：“𧱚”，同“豜”。《石鼓文·車工》：“其來𧾥𧾥，射其𧱚蜀。”</w:t>
        <w:br/>
      </w:r>
    </w:p>
    <w:p>
      <w:r>
        <w:t>𧱛##𧱛</w:t>
        <w:br/>
        <w:br/>
        <w:t>同“䝒”。《玉篇·豕部》：“䝒，小母豬。𧱛，同䝒。”</w:t>
        <w:br/>
      </w:r>
    </w:p>
    <w:p>
      <w:r>
        <w:t>𧱜##𧱜</w:t>
        <w:br/>
        <w:br/>
        <w:t>lún　《集韻》龍春切，平諄來。</w:t>
        <w:br/>
        <w:br/>
        <w:t>兽名。《玉篇·豕部》：“𧱜，獸也。”《集韻·諄韻》：“𧱜，獸名。”</w:t>
        <w:br/>
      </w:r>
    </w:p>
    <w:p>
      <w:r>
        <w:t>𧱝##𧱝</w:t>
        <w:br/>
        <w:br/>
        <w:t>（一）jué　《廣韻》紀劣切，入薛見。又衢物切，九勿切。</w:t>
        <w:br/>
        <w:br/>
        <w:t>猪拱土。《廣韻·薛韻》：“𧱝，豕發土也。”《集韻·月韻》：“𧱝，豕食發土謂之𧱝。”*清**翟灝*《通俗編》卷三十六：“豕食發土謂之𧱝。”</w:t>
        <w:br/>
        <w:br/>
        <w:t>（二）jùn　《廣韻》居運切，去問見。</w:t>
        <w:br/>
        <w:br/>
        <w:t>猪求食。《廣韻·問韻》：“𧱝，豕求食也。”</w:t>
        <w:br/>
      </w:r>
    </w:p>
    <w:p>
      <w:r>
        <w:t>𧱞##𧱞</w:t>
        <w:br/>
        <w:br/>
        <w:t>𧱞同“䝐”。《玉篇·豕部》：“𧱞”，同“䝐”。《集韻·紙韻》：“䝐，《説文》：‘豶也。’俗呼小豶為䝐子。亦作𧱞。”</w:t>
        <w:br/>
      </w:r>
    </w:p>
    <w:p>
      <w:r>
        <w:t>𧱟##𧱟</w:t>
        <w:br/>
        <w:br/>
        <w:t>同“豤”。《集韻·魂韻》：“豤，齧也，減也。或作𧱟。”</w:t>
        <w:br/>
      </w:r>
    </w:p>
    <w:p>
      <w:r>
        <w:t>𧱠##𧱠</w:t>
        <w:br/>
        <w:br/>
        <w:t>“𧱓”的讹字。《玉篇·豕部》：“𧱠，龍車。”《康熙字典·豕部》：“按：𧱓，龍尾星也。《玉篇》☀作𧱠，改訓龍車，誤。”</w:t>
        <w:br/>
      </w:r>
    </w:p>
    <w:p>
      <w:r>
        <w:t>𧱡##𧱡</w:t>
        <w:br/>
        <w:br/>
        <w:t>qiāng　《正字通》曲江切。</w:t>
        <w:br/>
        <w:br/>
        <w:t>豕肉浑中空者。《正字通·豕部》引《六書統》：“𧱡，豕肉渾中空者。”</w:t>
        <w:br/>
      </w:r>
    </w:p>
    <w:p>
      <w:r>
        <w:t>𧱢##𧱢</w:t>
        <w:br/>
        <w:br/>
        <w:t>líng　《集韻》朗丁切，平青來。</w:t>
        <w:br/>
        <w:br/>
        <w:t>〔豬𧱢〕也作“猪𧰻”。药名。《集韻·青韻》：“𧱢，猪𧱢，藥名。”</w:t>
        <w:br/>
      </w:r>
    </w:p>
    <w:p>
      <w:r>
        <w:t>𧱣##𧱣</w:t>
        <w:br/>
        <w:br/>
        <w:t>同“𧰱”。《龍龕手鑑·豕部》：“𧱣，籀文；𧰱，今。豬别名。”</w:t>
        <w:br/>
      </w:r>
    </w:p>
    <w:p>
      <w:r>
        <w:t>𧱦##𧱦</w:t>
        <w:br/>
        <w:br/>
        <w:t>同“𧱓”。《集韻·覺韻》：“𧱦，龍尾。東方星名。”又《𠊱韻》：“𧱓，尾星名。”*方成珪*考正：“𧱦☀从豕，據《楚語》正。”《古今韻會舉要·宥韻》：“𧱦，从豖从尨。”《字彙·豕部》：“𧱦，本从豖，俗省作豕。”按：今本《國語·楚語》作“𧱓”。</w:t>
        <w:br/>
      </w:r>
    </w:p>
    <w:p>
      <w:r>
        <w:t>𧱧##𧱧</w:t>
        <w:br/>
        <w:br/>
        <w:t>同“𢁁”。《集韻·屋韻》：“𢁁，星名。或从尾。”</w:t>
        <w:br/>
      </w:r>
    </w:p>
    <w:p>
      <w:r>
        <w:t>𧱨##𧱨</w:t>
        <w:br/>
        <w:br/>
        <w:t>“豤”的讹字。《正字通·豕部》：“𧱨，𧱗字之譌。舊註齧也，訓同豤，别音遣，因聲相近而誤。”</w:t>
        <w:br/>
      </w:r>
    </w:p>
    <w:p>
      <w:r>
        <w:t>𧱩##𧱩</w:t>
        <w:br/>
        <w:br/>
        <w:t>pián　《集韻》毗連切，平仙並。</w:t>
        <w:br/>
        <w:br/>
        <w:t>猪。《玉篇·豕部》：“𧱩，豬也。”</w:t>
        <w:br/>
      </w:r>
    </w:p>
    <w:p>
      <w:r>
        <w:t>𧱪##𧱪</w:t>
        <w:br/>
        <w:br/>
        <w:t>còu　《廣韻》倉奏切，去候清。</w:t>
        <w:br/>
        <w:br/>
        <w:t>猪。《廣韻·候韻》：“𧱪，温豕。”《集韻·𠊱韻》：“𧱪，豕也。”</w:t>
        <w:br/>
      </w:r>
    </w:p>
    <w:p>
      <w:r>
        <w:t>𧱫##𧱫</w:t>
        <w:br/>
        <w:br/>
        <w:t>duò　《集韻》徒卧切，去過定。</w:t>
        <w:br/>
        <w:br/>
        <w:t>猪名。《集韻·過韻》：“𧱫，豕名。”</w:t>
        <w:br/>
      </w:r>
    </w:p>
    <w:p>
      <w:r>
        <w:t>𧱬##𧱬</w:t>
        <w:br/>
        <w:br/>
        <w:t>同“貐”。《改併四聲篇海·豕部》引《川篇》：“𧱬，獸名。見則天下大水，聲如小兒聲也。”*张涌泉*《漢語俗字叢考》：“𧱬，當是貐的换旁俗字。”</w:t>
        <w:br/>
      </w:r>
    </w:p>
    <w:p>
      <w:r>
        <w:t>𧱭##𧱭</w:t>
        <w:br/>
        <w:br/>
        <w:t>同“䝋”。《玉篇·豕部》：“𧱭”，同“䝋”。</w:t>
        <w:br/>
      </w:r>
    </w:p>
    <w:p>
      <w:r>
        <w:t>𧱮##𧱮</w:t>
        <w:br/>
        <w:br/>
        <w:t>同“豚”。《字彙補·豕部》：“𧱮，與豚同。”</w:t>
        <w:br/>
      </w:r>
    </w:p>
    <w:p>
      <w:r>
        <w:t>𧱯##𧱯</w:t>
        <w:br/>
        <w:br/>
        <w:t>同“𧰭（豚）”。《龍龕手鑑·豕部》：“𧱯”，同“𧰭”。</w:t>
        <w:br/>
      </w:r>
    </w:p>
    <w:p>
      <w:r>
        <w:t>𧱰##𧱰</w:t>
        <w:br/>
        <w:br/>
        <w:t>zhuō　《改併四聲篇海》引《川篇》音卓。</w:t>
        <w:br/>
        <w:br/>
        <w:t>行。《改併四聲篇海·豕部》引《川篇》：“𧱰，行也。”按：《康熙字典·豕部》云：“𧱰，音義當从豖。”</w:t>
        <w:br/>
      </w:r>
    </w:p>
    <w:p>
      <w:r>
        <w:t>𧱱##𧱱</w:t>
        <w:br/>
        <w:br/>
        <w:t>同“豥”。《龍龕手鑑·豕部》：“𧱱”，“豥”的俗字。</w:t>
        <w:br/>
      </w:r>
    </w:p>
    <w:p>
      <w:r>
        <w:t>𧱲##𧱲</w:t>
        <w:br/>
        <w:br/>
        <w:t>xì　《廣韻》許既切，去未曉。</w:t>
        <w:br/>
        <w:br/>
        <w:t>猪息。《廣韻·未韻》：“𧱲，豕息。”</w:t>
        <w:br/>
      </w:r>
    </w:p>
    <w:p>
      <w:r>
        <w:t>𧱳##𧱳</w:t>
        <w:br/>
        <w:br/>
        <w:t>𧱳huài　《廣韻》火怪切，去怪曉。</w:t>
        <w:br/>
        <w:br/>
        <w:t>〔𧱘𧱳〕顽恶。《廣韻·怪韻》：“𧱳，𧱘𧱳。頑惡。”</w:t>
        <w:br/>
      </w:r>
    </w:p>
    <w:p>
      <w:r>
        <w:t>𧱴##𧱴</w:t>
        <w:br/>
        <w:br/>
        <w:t>míng　《廣韻》莫經切，平青明。</w:t>
        <w:br/>
        <w:br/>
        <w:t>小猪。《廣雅·釋獸》：“𧱴，豚也。”*王念孫*疏證：“𧱴之言冥也。《爾雅·釋言》云：‘冥，幼也。’”《廣韻·青韻》：“𧱴，小豚。”</w:t>
        <w:br/>
      </w:r>
    </w:p>
    <w:p>
      <w:r>
        <w:t>𧱵##𧱵</w:t>
        <w:br/>
        <w:br/>
        <w:t>táng　《集韻》徒郎切，平唐定。</w:t>
        <w:br/>
        <w:br/>
        <w:t>（1）猪名。《集韻·唐韻》：“𧱵，豕名。”</w:t>
        <w:br/>
        <w:br/>
        <w:t>（2）急行。《玉篇·豕部》：“𧱵，急行。”</w:t>
        <w:br/>
      </w:r>
    </w:p>
    <w:p>
      <w:r>
        <w:t>𧱶##𧱶</w:t>
        <w:br/>
        <w:br/>
        <w:t>同“鳳”。《字彙補·弓部》：“𧱶，古文鳳字。”</w:t>
        <w:br/>
      </w:r>
    </w:p>
    <w:p>
      <w:r>
        <w:t>𧱹##𧱹</w:t>
        <w:br/>
        <w:br/>
        <w:t>pū　《廣韻》普胡切，平模滂。</w:t>
        <w:br/>
        <w:br/>
        <w:t>豕名。《廣韻·模韻》：“𧱹，豕名。”</w:t>
        <w:br/>
      </w:r>
    </w:p>
    <w:p>
      <w:r>
        <w:t>𧱻##𧱻</w:t>
        <w:br/>
        <w:br/>
        <w:t>mì　《廣韻》莫狄切，入錫明。</w:t>
        <w:br/>
        <w:br/>
        <w:t>白猪黑头。《玉篇·豕部》：“𧱻，白豕黑頭。”</w:t>
        <w:br/>
      </w:r>
    </w:p>
    <w:p>
      <w:r>
        <w:t>𧱼##𧱼</w:t>
        <w:br/>
        <w:br/>
        <w:t>mán　《字彙》莫干切。</w:t>
        <w:br/>
        <w:br/>
        <w:t>豕属。《字彙·豕部》：“𧱼，豕屬。”</w:t>
        <w:br/>
      </w:r>
    </w:p>
    <w:p>
      <w:r>
        <w:t>𧱽##𧱽</w:t>
        <w:br/>
        <w:br/>
        <w:t>“𧱚”的讹字。《字彙·豕部》：“𧱽，見*周宣王*石鼓文。音義未詳。”《石鼓文·車工》：“其來䢱䢱，射其𧱽蜀。”*郭沫若*《石鼓文研究》作“射其𧱚蜀”。</w:t>
        <w:br/>
      </w:r>
    </w:p>
    <w:p>
      <w:r>
        <w:t>𧱾##𧱾</w:t>
        <w:br/>
        <w:br/>
        <w:t>guāi　《玉篇》古懷切。</w:t>
        <w:br/>
        <w:br/>
        <w:t>（1）犬。《玉篇·豕部》：“𧱾，犬。”</w:t>
        <w:br/>
        <w:br/>
        <w:t>（2）犬逐。《康熙字典·豕部》引《字學三正》：“𧱾，犬逐也。與燹别。”</w:t>
        <w:br/>
      </w:r>
    </w:p>
    <w:p>
      <w:r>
        <w:t>𧱿##𧱿</w:t>
        <w:br/>
        <w:br/>
        <w:t>“𧴄”的讹字。《正字通·豕部》：“𧱿，𧴄字之譌。”</w:t>
        <w:br/>
      </w:r>
    </w:p>
    <w:p>
      <w:r>
        <w:t>𧲀##𧲀</w:t>
        <w:br/>
        <w:br/>
        <w:t>qiān　《集韻》輕煙切，平先溪。</w:t>
        <w:br/>
        <w:br/>
        <w:t>（1）豕。《玉篇·豕部》：“𧲀，豕也。”</w:t>
        <w:br/>
        <w:br/>
        <w:t>（2）同“豜”。《集韻·先韻》：“豜，獸三歲曰豜。或作𧲀。”</w:t>
        <w:br/>
      </w:r>
    </w:p>
    <w:p>
      <w:r>
        <w:t>𧲂##𧲂</w:t>
        <w:br/>
        <w:br/>
        <w:t>lín　《廣韻》力珍切，平真來。真部。</w:t>
        <w:br/>
        <w:br/>
        <w:t>〔聞𧲂〕传说中的一种兽。《山海經·中山經》：“*几山*……有獸焉，其狀如彘，黄身、白頭、白尾，名曰聞𧲂，見則天下大風。”</w:t>
        <w:br/>
      </w:r>
    </w:p>
    <w:p>
      <w:r>
        <w:t>𧲃##𧲃</w:t>
        <w:br/>
        <w:br/>
        <w:t>mǐn　《集韻》美隕切，上準明。</w:t>
        <w:br/>
        <w:br/>
        <w:t>猪名。《玉篇·豕部》：“𧲃，豬名。”</w:t>
        <w:br/>
      </w:r>
    </w:p>
    <w:p>
      <w:r>
        <w:t>𧲄##𧲄</w:t>
        <w:br/>
        <w:br/>
        <w:t>wěi　《集韻》羽委切，上紙云。</w:t>
        <w:br/>
        <w:br/>
        <w:t>猪名。《集韻·紙韻》：“𧲄，豕名。”</w:t>
        <w:br/>
      </w:r>
    </w:p>
    <w:p>
      <w:r>
        <w:t>𧲅##𧲅</w:t>
        <w:br/>
        <w:br/>
        <w:t>céng　《集韻》徂棱切，平登從。</w:t>
        <w:br/>
        <w:br/>
        <w:t>同“橧”。《集韻·登韻》：“橧，《博雅》：‘圈也。’或从豕。”</w:t>
        <w:br/>
      </w:r>
    </w:p>
    <w:p>
      <w:r>
        <w:t>𧲆##𧲆</w:t>
        <w:br/>
        <w:br/>
        <w:t>同“䝐”。《龍龕手鑑·豕部》：“𧲆”，“䝐”的俗字。</w:t>
        <w:br/>
      </w:r>
    </w:p>
    <w:p>
      <w:r>
        <w:t>𧲇##𧲇</w:t>
        <w:br/>
        <w:br/>
        <w:t>hù　《集韻》呼木切，入屋曉。</w:t>
        <w:br/>
        <w:br/>
        <w:t>豕声。《集韻·屋韻》：“𧲇，豕聲。”</w:t>
        <w:br/>
      </w:r>
    </w:p>
    <w:p>
      <w:r>
        <w:t>𧲈##𧲈</w:t>
        <w:br/>
        <w:br/>
        <w:t>suí　《集韻》旬為切，平支邪。</w:t>
        <w:br/>
        <w:br/>
        <w:t>母猪。《集韻·支韻》：“𧲈，豕牝謂之𧲈。”</w:t>
        <w:br/>
      </w:r>
    </w:p>
    <w:p>
      <w:r>
        <w:t>𧲉##𧲉</w:t>
        <w:br/>
        <w:br/>
        <w:t>同“𧲜”。《五音集韻·昔韻》：“𧲉”，同“𧲜”。</w:t>
        <w:br/>
      </w:r>
    </w:p>
    <w:p>
      <w:r>
        <w:t>𧲋##𧲋</w:t>
        <w:br/>
        <w:br/>
        <w:t>jù　《字彙補》古去切。</w:t>
        <w:br/>
        <w:br/>
        <w:t>猪。《字彙補·豕部》：“𧲋，豕也。”</w:t>
        <w:br/>
      </w:r>
    </w:p>
    <w:p>
      <w:r>
        <w:t>𧲌##𧲌</w:t>
        <w:br/>
        <w:br/>
        <w:t>shà　《廣韻》所甲切，入狎生。</w:t>
        <w:br/>
        <w:br/>
        <w:t>母猪。《廣雅·釋獸》：“𧲌，豕牝也。”《廣韻·狎韻》：“𧲌，豕母。”又老母猪。《玉篇·豕部》：“𧲌，老母豕。”</w:t>
        <w:br/>
      </w:r>
    </w:p>
    <w:p>
      <w:r>
        <w:t>𧲍##𧲍</w:t>
        <w:br/>
        <w:br/>
        <w:t>méng　《廣韻》謨中切，平東明。</w:t>
        <w:br/>
        <w:br/>
        <w:t>兽名。《玉篇·豕部》：“𧲍，似豕也。”按：《廣韻·東韻》作“𧲎”。</w:t>
        <w:br/>
      </w:r>
    </w:p>
    <w:p>
      <w:r>
        <w:t>𧲎##𧲎</w:t>
        <w:br/>
        <w:br/>
        <w:t>同“𧲍”。《廣韻·東韻》：“𧲎，獸似豕，目在耳，出*崑崙*。”《篇海類編·鳥獸類·豕部》：“𧲎，同𧲍。”</w:t>
        <w:br/>
      </w:r>
    </w:p>
    <w:p>
      <w:r>
        <w:t>𧲏##𧲏</w:t>
        <w:br/>
        <w:br/>
        <w:t>同“豩”。《字彙補·豕部》：“𧲏，義與豩同。”</w:t>
        <w:br/>
      </w:r>
    </w:p>
    <w:p>
      <w:r>
        <w:t>𧲐##𧲐</w:t>
        <w:br/>
        <w:br/>
        <w:t>同“豰”。《集韻·覺韻》：“豰，《説文》：‘小豚也。’或作𧲐。”</w:t>
        <w:br/>
      </w:r>
    </w:p>
    <w:p>
      <w:r>
        <w:t>𧲑##𧲑</w:t>
        <w:br/>
        <w:br/>
        <w:t>同“𧲚（䝐）”。《正字通·豕部》：“𧲑，俗𧲚字。”</w:t>
        <w:br/>
      </w:r>
    </w:p>
    <w:p>
      <w:r>
        <w:t>𧲒##𧲒</w:t>
        <w:br/>
        <w:br/>
        <w:t>同“☀”。《集韻·麥韻》：“☀，《爾雅》：‘豕絶有力者。’古作𧲒。”</w:t>
        <w:br/>
      </w:r>
    </w:p>
    <w:p>
      <w:r>
        <w:t>𧲓##𧲓</w:t>
        <w:br/>
        <w:br/>
        <w:t>同“豵”。《龍龕手鑑·豕部》：“豵，今；𧲓，正。豕生三子也。”</w:t>
        <w:br/>
      </w:r>
    </w:p>
    <w:p>
      <w:r>
        <w:t>𧲔##𧲔</w:t>
        <w:br/>
        <w:br/>
        <w:t>同“𧲝”。《廣韻·祭韻》：“𧲝，豚屬。𧲔，同𧲝。”</w:t>
        <w:br/>
      </w:r>
    </w:p>
    <w:p>
      <w:r>
        <w:t>𧲕##𧲕</w:t>
        <w:br/>
        <w:br/>
        <w:t>同“䝏”。《集韻·遇韻》：“𧲕，求子豕也。或省。”《左傳·定公十四年》“既定爾婁豬，盍歸吾艾豭”*唐**陸德明*釋文：“婁，《字林》作𧲕。”</w:t>
        <w:br/>
      </w:r>
    </w:p>
    <w:p>
      <w:r>
        <w:t>𧲗##𧲗</w:t>
        <w:br/>
        <w:br/>
        <w:t>wéi　《篇海類編》羊捶切。</w:t>
        <w:br/>
        <w:br/>
        <w:t>同“䝐”。阉割后的猪。《篇海類編·鳥獸類·豕部》：“𧲗，小豶名。”</w:t>
        <w:br/>
      </w:r>
    </w:p>
    <w:p>
      <w:r>
        <w:t>𧲘##𧲘</w:t>
        <w:br/>
        <w:br/>
        <w:t>xī　《集韻》虚宜切，平支曉。</w:t>
        <w:br/>
        <w:br/>
        <w:t>（1）豕属。《集韻·支韻》：“𧲘，豕屬。”《改併四聲篇海·豕部》引《餘文》：“𧲘，豕也。”</w:t>
        <w:br/>
        <w:br/>
        <w:t>（2）兽名。《改併四聲篇海·豕部》引《餘文》：“𧲘，獸名。”</w:t>
        <w:br/>
      </w:r>
    </w:p>
    <w:p>
      <w:r>
        <w:t>𧲙##𧲙</w:t>
        <w:br/>
        <w:br/>
        <w:t>lìng　《改併四聲篇海·豕部》引《搜真玉鏡》：“𧲙，音令。”按：*张涌泉*《漢語俗字叢考》：“𧲙，疑為𧰻的俗字。”</w:t>
        <w:br/>
      </w:r>
    </w:p>
    <w:p>
      <w:r>
        <w:t>𧲚##𧲚</w:t>
        <w:br/>
        <w:br/>
        <w:t>同“䝐”。《集韻·支韻》：“䝐，豶豕小者為䝐子。或作𧲚。”</w:t>
        <w:br/>
      </w:r>
    </w:p>
    <w:p>
      <w:r>
        <w:t>𧲛##𧲛</w:t>
        <w:br/>
        <w:br/>
        <w:t>𧲛同“薦”。《集韻·霰韻》：“薦，《説文》：‘獸之所食艸。’……或从豕。薦，一曰進也，藉也，鼠蓬也。”《國語·晋語三》：“公曰：‘寡人其君是惡，其民何罪？天殃流行，國家代有，補乏𧲛饑，道也。’”*韋昭*注：“𧲛，進也。”*明**董斯張*《廣博物志》卷四：“*高陽氏*以十一月為正，𧲛玉以赤繒；*高辛氏*以十三月為正，𧲛玉以白繒。”*徐珂*《清稗類鈔·譏諷類下》：“安排些蘆棚槀𧲛，便書符念咒，遮蔽那鉛彈鋼鋒。”</w:t>
        <w:br/>
      </w:r>
    </w:p>
    <w:p>
      <w:r>
        <w:t>𧲜##𧲜</w:t>
        <w:br/>
        <w:br/>
        <w:t>𧲜bì　《廣韻》北激切，入錫幫。</w:t>
        <w:br/>
        <w:br/>
        <w:t>〔𧲜邪〕古代传说中的一种神兽。*南朝*陵墓中的石雕象、印章的纽，都有作成此形的。《廣韻·錫韻》：“𧲜，𧲜邪獸，獸身鳥喙。”</w:t>
        <w:br/>
      </w:r>
    </w:p>
    <w:p>
      <w:r>
        <w:t>𧲝##𧲝</w:t>
        <w:br/>
        <w:br/>
        <w:t>《説文》：“𧲝，豚屬。从豚，衛聲。讀若罽。”</w:t>
        <w:br/>
        <w:br/>
        <w:t>wèi　《廣韻》于歲切，去祭云。月部。</w:t>
        <w:br/>
        <w:br/>
        <w:t>豚属。《説文·豚部》：“𧲝，豚屬。”</w:t>
        <w:br/>
      </w:r>
    </w:p>
    <w:p>
      <w:r>
        <w:t>𧲞##𧲞</w:t>
        <w:br/>
        <w:br/>
        <w:t>同“𧲝”。《玉篇·𧱔部》：“𧲞”，同“𧲝”。</w:t>
        <w:br/>
      </w:r>
    </w:p>
    <w:p>
      <w:r>
        <w:t>𧲟##𧲟</w:t>
        <w:br/>
        <w:br/>
        <w:t>同“昆”。《改併四聲篇海·豕部》引《搜真玉鏡》：“𧲟，音昆。”《康熙字典·豕部》引《搜真玉鏡》：“𧲟，與昆蟲之昆同。”</w:t>
        <w:br/>
      </w:r>
    </w:p>
    <w:p>
      <w:r>
        <w:t>𫎆##𫎆</w:t>
        <w:br/>
        <w:br/>
        <w:t>“豵”的类推简化字。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