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㐰##㐰</w:t>
        <w:br/>
        <w:br/>
        <w:t>同“信”。《説文·言部》：“㐰，古文从言省。”《玉篇·人部》：“㐰，古文信。”</w:t>
        <w:br/>
      </w:r>
    </w:p>
    <w:p>
      <w:r>
        <w:t>㐱##㐱</w:t>
        <w:br/>
        <w:br/>
        <w:t>同“鬒”。《説文·彡部》：“㐱，稠髮也。《詩》曰：‘㐱髮如雲。’”《集韻·震韻》：“㐱，髮多皃。”又《軫韻》：“㐱，或作鬒。”按：今本《詩·鄘風·君子偕老》作“鬒髮如雲”。</w:t>
        <w:br/>
      </w:r>
    </w:p>
    <w:p>
      <w:r>
        <w:t>㐲##㐲</w:t>
        <w:br/>
        <w:br/>
        <w:t>㐲dài　《廣韻》徒蓋切，去泰定。</w:t>
        <w:br/>
        <w:br/>
        <w:t>海岛名。《廣韻·泰韻》：“㐲，地名，在海中。”</w:t>
        <w:br/>
      </w:r>
    </w:p>
    <w:p>
      <w:r>
        <w:t>㐳##㐳</w:t>
        <w:br/>
        <w:br/>
        <w:t>㐳wù　《集韻》五忽切，入没疑。</w:t>
        <w:br/>
        <w:br/>
        <w:t>（1）同“卼”。《集韻·没韻》：“卼，或作㐳。”《字彙·人部》：“㐳，𦤞㐳，不安。”</w:t>
        <w:br/>
        <w:br/>
        <w:t>（2）同“兀”。《正字通·人部》：“㐳，同兀。”</w:t>
        <w:br/>
      </w:r>
    </w:p>
    <w:p>
      <w:r>
        <w:t>㐴##㐴</w:t>
        <w:br/>
        <w:br/>
        <w:t>㐴同“攀”。《玉篇·人部》：“㐴，俗攀字。”</w:t>
        <w:br/>
      </w:r>
    </w:p>
    <w:p>
      <w:r>
        <w:t>㐵##㐵</w:t>
        <w:br/>
        <w:br/>
        <w:t>㐵同“儒”。</w:t>
        <w:br/>
      </w:r>
    </w:p>
    <w:p>
      <w:r>
        <w:t>㐷##㐷</w:t>
        <w:br/>
        <w:br/>
        <w:t>㐷“傌”的类推简化字。</w:t>
        <w:br/>
      </w:r>
    </w:p>
    <w:p>
      <w:r>
        <w:t>㐸##㐸</w:t>
        <w:br/>
        <w:br/>
        <w:t>㐸（一）qiàn　《廣韻》去劒切，去梵溪。</w:t>
        <w:br/>
        <w:br/>
        <w:t>同“欠”。《廣韻·梵韻》：“㐸，俗欠字。”</w:t>
        <w:br/>
        <w:br/>
        <w:t>（二）cì　《洪武正韻》七四切。</w:t>
        <w:br/>
        <w:br/>
        <w:t>姓。《洪武正韻·寘韻》：“㐸，《荀子》註云，*荆*有*㐸飛*，得寳劍於*干越*。”</w:t>
        <w:br/>
      </w:r>
    </w:p>
    <w:p>
      <w:r>
        <w:t>㐹##㐹</w:t>
        <w:br/>
        <w:br/>
        <w:t>同“仡”。《説文·人部》：“㐹，勇壯也。《周書》曰：‘㐹㐹勇夫。’”按：今本《書·秦誓》作“仡仡勇夫”，“㐹”后作“仡”。《正字通·人部》：“㐹，仡本字。”</w:t>
        <w:br/>
      </w:r>
    </w:p>
    <w:p>
      <w:r>
        <w:t>㐺##㐺</w:t>
        <w:br/>
        <w:br/>
        <w:t>《説文》：“㐺，衆立也。从三人。”</w:t>
        <w:br/>
        <w:br/>
        <w:t>（一）yín　《〈説文〉徐鉉等音》魚音切。侵部。</w:t>
        <w:br/>
        <w:br/>
        <w:t>众立。《説文·㐺部》：“㐺，衆立也。”</w:t>
        <w:br/>
        <w:br/>
        <w:t>（二）zhòng</w:t>
        <w:br/>
        <w:br/>
        <w:t>同“衆”。《正字通·人部》：“㐺，衆本字。”</w:t>
        <w:br/>
      </w:r>
    </w:p>
    <w:p>
      <w:r>
        <w:t>㐻##㐻</w:t>
        <w:br/>
        <w:br/>
        <w:t>㐻nèi　《集韻》奴對切，去隊泥。</w:t>
        <w:br/>
        <w:br/>
        <w:t>人名。《集韻·隊韻》：“㐻，人名。”</w:t>
        <w:br/>
      </w:r>
    </w:p>
    <w:p>
      <w:r>
        <w:t>㐼##㐼</w:t>
        <w:br/>
        <w:br/>
        <w:t>㐼“抍（拯）”的讹字。《康熙字典·人部》：“㐼，《揚子方言》：出水為㐼。”按：《方言》卷十三作“出㲻為抍”。</w:t>
        <w:br/>
      </w:r>
    </w:p>
    <w:p>
      <w:r>
        <w:t>㑁##㑁</w:t>
        <w:br/>
        <w:br/>
        <w:t>㑁同“𠭴”。《集韻·術韻》：“𠭴，短皃。或从人。”</w:t>
        <w:br/>
      </w:r>
    </w:p>
    <w:p>
      <w:r>
        <w:t>㑂##㑂</w:t>
        <w:br/>
        <w:br/>
        <w:t>同“仿”。《説文·人部》：“㑂，籀文仿从丙。”*晋**陸雲*《贈鄭曼季》：“發憤潛惟，㑂佛有思。”</w:t>
        <w:br/>
      </w:r>
    </w:p>
    <w:p>
      <w:r>
        <w:t>㑃##㑃</w:t>
        <w:br/>
        <w:br/>
        <w:t>㑃同“拗”。《廣韻·效韻》：“㑃，很也，戾也。出《字林》。”《字彙·人部》：“㑃，與拗同。”</w:t>
        <w:br/>
      </w:r>
    </w:p>
    <w:p>
      <w:r>
        <w:t>㑄##㑄</w:t>
        <w:br/>
        <w:br/>
        <w:t>同“侮”。《説文·人部》：“侮，古文从母。”《漢書·五行志中之下》：“又三家已彊，皆賤公行，慢㑄之心生。”*顔師古*注：“㑄，古侮字。”</w:t>
        <w:br/>
      </w:r>
    </w:p>
    <w:p>
      <w:r>
        <w:t>㑅##㑅</w:t>
        <w:br/>
        <w:br/>
        <w:t>㑅同“作”。《正字通·人部》：“作，本作㑅。”</w:t>
        <w:br/>
      </w:r>
    </w:p>
    <w:p>
      <w:r>
        <w:t>㑇##㑇</w:t>
        <w:br/>
        <w:br/>
        <w:t>㑇“㑳”的简化字。</w:t>
        <w:br/>
      </w:r>
    </w:p>
    <w:p>
      <w:r>
        <w:t>㑉##㑉</w:t>
        <w:br/>
        <w:br/>
        <w:t>㑉sù　《廣韻》息逐切，入屋心。</w:t>
        <w:br/>
        <w:br/>
        <w:t>〔傗㑉〕见“傗”。</w:t>
        <w:br/>
      </w:r>
    </w:p>
    <w:p>
      <w:r>
        <w:t>㑊##㑊</w:t>
        <w:br/>
        <w:br/>
        <w:t>㑊yì　《改併四聲篇海》引《餘文》音亦。</w:t>
        <w:br/>
        <w:br/>
        <w:t>〔解㑊〕病名。《素問·平人氣象論》：“尺脉緩濇，謂之解㑊。”*張隱菴*集注：“解㑊，懈惰也。此脾藏之為病也。”*清**俞正燮*《癸巳類稿》卷六：“血氣竭解㑊，内却善恐。”</w:t>
        <w:br/>
      </w:r>
    </w:p>
    <w:p>
      <w:r>
        <w:t>㑋##㑋</w:t>
        <w:br/>
        <w:br/>
        <w:t>㑋qiòng　㊀《集韻》去仲切，去送溪。</w:t>
        <w:br/>
        <w:br/>
        <w:t>（1）小貌。《玉篇·人部》：“㑋，小皃。”《文選·張衡〈思玄賦〉》：“怨*高陽*之相㝢兮，㑋*顓頊*而宅幽。”*李善*注：“㑋，小貌。”*宋**羅泌*《路史·禪通紀·葛天氏》：“非直聖人病之，俾門㑋役莫不以為病也。”</w:t>
        <w:br/>
        <w:br/>
        <w:t>（2）屈。《集韻·送韻》：“㑋，屈也。”</w:t>
        <w:br/>
        <w:br/>
        <w:t>（3）寒貌。《集韻·送韻》：“㑋，寒皃。”</w:t>
        <w:br/>
        <w:br/>
        <w:t>㊁《集韻》欺用切，去用溪。</w:t>
        <w:br/>
        <w:br/>
        <w:t>迟。《集韻·用韻》：“㑋，遲也。”</w:t>
        <w:br/>
      </w:r>
    </w:p>
    <w:p>
      <w:r>
        <w:t>㑌##㑌</w:t>
        <w:br/>
        <w:br/>
        <w:t>㑌（一）wāng　《字彙》烏光切。陽部。</w:t>
        <w:br/>
        <w:br/>
        <w:t>同“尩（尪）”。有残疾的人。《字彙·人部》：“㑌，與尩同。”《荀子·王霸》：“是故百姓賤之如㑌，惡之如鬼。”*楊倞*注：“字書無㑌字，蓋當為尩。病人也。”*清**方苞*《與李覺庵書》：“諸生視之如㑌。”</w:t>
        <w:br/>
        <w:br/>
        <w:t>（二）kuāng</w:t>
        <w:br/>
        <w:br/>
        <w:t>〔㑌儴〕同“劻勷”。急遽不安的样子。《太平廣記》卷四百五十五引*唐**皇甫枚*《三水小牘》：“*知古*㑌儴，趠于庭中。”《聊齋志異·嫦娥》：“值一女子，垢面敝衣，㑌儴如丐。”</w:t>
        <w:br/>
      </w:r>
    </w:p>
    <w:p>
      <w:r>
        <w:t>㑍##㑍</w:t>
        <w:br/>
        <w:br/>
        <w:t>㑍lèi　《集韻》盧對切，去隊來。</w:t>
        <w:br/>
        <w:br/>
        <w:t>亚。《玉篇·人部》：“㑍，亞也。”按：《集韻·隊韻》作“㑍，俹也”。</w:t>
        <w:br/>
      </w:r>
    </w:p>
    <w:p>
      <w:r>
        <w:t>㑎##㑎</w:t>
        <w:br/>
        <w:br/>
        <w:t>㑎nǎo　《集韻》乃老切，上晧泥。</w:t>
        <w:br/>
        <w:br/>
        <w:t>姓。《玉篇·人部》：“㑎，姓也。”</w:t>
        <w:br/>
      </w:r>
    </w:p>
    <w:p>
      <w:r>
        <w:t>㑏##㑏</w:t>
        <w:br/>
        <w:br/>
        <w:t>㑏“佇”的讹字。《正字通·人部》：“㑏，佇字之譌。”</w:t>
        <w:br/>
      </w:r>
    </w:p>
    <w:p>
      <w:r>
        <w:t>㑐##㑐</w:t>
        <w:br/>
        <w:br/>
        <w:t>㑐shū　《改併四聲篇海》引《川篇》音叔。</w:t>
        <w:br/>
        <w:br/>
        <w:t>（1）动。《廣雅·釋詁一》：“㑐，動也。”</w:t>
        <w:br/>
        <w:br/>
        <w:t>（2）人名。《改併四聲篇海·人部》引《川篇》：“㑐，人名。”</w:t>
        <w:br/>
      </w:r>
    </w:p>
    <w:p>
      <w:r>
        <w:t>㑗##㑗</w:t>
        <w:br/>
        <w:br/>
        <w:t>《説文》：“㑗，神也。从人，身聲。”</w:t>
        <w:br/>
        <w:br/>
        <w:t>shēn　《廣韻》失人切，平真書。真部。</w:t>
        <w:br/>
        <w:br/>
        <w:t>（1）神名。《説文·人部》：“㑗，神也。”《字彙·人部》：“㑗，神名。”</w:t>
        <w:br/>
        <w:br/>
        <w:t>（2）有孕。《廣雅·釋詁四》：“孕，㑗也。”《玉篇·人部》：“㑗，妊身也。”</w:t>
        <w:br/>
        <w:br/>
        <w:t>（3）姓。《廣韻·真韻》：“㑗，姓。出《姓苑》。”</w:t>
        <w:br/>
      </w:r>
    </w:p>
    <w:p>
      <w:r>
        <w:t>㑘##㑘</w:t>
        <w:br/>
        <w:br/>
        <w:t>㑘同“价”。《集韻·怪韻》：“价，或作㑘。”</w:t>
        <w:br/>
      </w:r>
    </w:p>
    <w:p>
      <w:r>
        <w:t>㑙##㑙</w:t>
        <w:br/>
        <w:br/>
        <w:t>㑙dié　《廣韻》丁愜切，入帖端。</w:t>
        <w:br/>
        <w:br/>
        <w:t>（1）低㑙。《廣韻·帖韻》：“㑙，低㑙也。”</w:t>
        <w:br/>
        <w:br/>
        <w:t>（2）〔㑙𠑄〕轻佻貌。《集韻·帖韻》：“㑙，㑙𠑄，輕佻皃。”</w:t>
        <w:br/>
        <w:br/>
        <w:t>（3）〔偛㑙〕小人貌。《字彙·人部》：“㑙，偛㑙，小人貌。”</w:t>
        <w:br/>
      </w:r>
    </w:p>
    <w:p>
      <w:r>
        <w:t>㑚##㑚</w:t>
        <w:br/>
        <w:br/>
        <w:t>㑚nuó　《字彙》奴何切，音那。</w:t>
        <w:br/>
        <w:br/>
        <w:t>佛经译音用字，无实义。《大正新修大藏經》：“施㑚㑚，何履㑚（山羊）。”</w:t>
        <w:br/>
      </w:r>
    </w:p>
    <w:p>
      <w:r>
        <w:t>㑛##㑛</w:t>
        <w:br/>
        <w:br/>
        <w:t>㑛sù　《廣韻》桑谷切，入屋心。又書玉切。</w:t>
        <w:br/>
        <w:br/>
        <w:t>〔㒔㑛〕见“㒔”。</w:t>
        <w:br/>
      </w:r>
    </w:p>
    <w:p>
      <w:r>
        <w:t>㑜##㑜</w:t>
        <w:br/>
        <w:br/>
        <w:t>㑜（一）yì　《廣韻》餘制切，去祭以。</w:t>
        <w:br/>
        <w:br/>
        <w:t>合板㑜缝。《玉篇·人部》：“㑜，所以合版際也。”《廣韻·祭韻》：“㑜，合板㑜縫。”</w:t>
        <w:br/>
        <w:br/>
        <w:t>（二）chì　《廣韻》丑例切，去祭徹。</w:t>
        <w:br/>
        <w:br/>
        <w:t>刻。《方言》卷十三：“㑜，刻也。”《集韻·薛韻》：“㑜，《方言》：‘刻也。’謂相難折。”</w:t>
        <w:br/>
      </w:r>
    </w:p>
    <w:p>
      <w:r>
        <w:t>㑝##㑝</w:t>
        <w:br/>
        <w:br/>
        <w:t>㑝同“𢙱”。《集韻·送韻》：“𢙱，戇愚也。或从人。”《字彙·人部》：“㑝，戇愚也。本字从心。”</w:t>
        <w:br/>
      </w:r>
    </w:p>
    <w:p>
      <w:r>
        <w:t>㑞##㑞</w:t>
        <w:br/>
        <w:br/>
        <w:t>《説文》：“㑞，送也。从人，灷聲。”*段玉裁*注：“𠈪，今之媵字。《釋言》曰：‘媵、將，送也。’送為媵之本義。以姪娣送女，乃其一耑耳。《公羊傳》曰：‘媵者何？諸矦取一國，則二國往媵之，以姪娣從。’是也。今義則一耑行，而全者廢矣。今形从女者，由一耑之義獨行故也。”</w:t>
        <w:br/>
        <w:br/>
        <w:t>yìng　《廣韻》以證切，去證以。蒸部。</w:t>
        <w:br/>
        <w:br/>
        <w:t>同“媵”。《説文·人部》：“㑞，送也。”《玉篇·人部》：“㑞，與媵同。”*清**黄生*《字詁·㑞媵》：“古者諸侯嫁女，本國及他國皆以大夫送之，謂之㑞。俗以妾義專，故改从女，不从㑞。……㑞蓋送女之名，非謂所送之女為媵也。”</w:t>
        <w:br/>
      </w:r>
    </w:p>
    <w:p>
      <w:r>
        <w:t>㑟##㑟</w:t>
        <w:br/>
        <w:br/>
        <w:t>㑟běng　《廣韻》布梗切，上梗幫。</w:t>
        <w:br/>
        <w:br/>
        <w:t>虚伪狡诈的人。《廣韻·梗韻》：“㑟，詐僞人也。”</w:t>
        <w:br/>
      </w:r>
    </w:p>
    <w:p>
      <w:r>
        <w:t>㑣##㑣</w:t>
        <w:br/>
        <w:br/>
        <w:t>㑣lán　《集韻》盧含切，平覃來。</w:t>
        <w:br/>
        <w:br/>
        <w:t>〔㑣儓〕愚笨无能的样子。《方言》卷三“南*楚*凡駡庸賤謂之田儓”*晋**郭璞*注：“㑣儓，駑鈍貌。”也单用。*元**喬吉*《山坡羊·失題》：“粧呆粧㑣，粧聾粧㖔。”</w:t>
        <w:br/>
      </w:r>
    </w:p>
    <w:p>
      <w:r>
        <w:t>㑤##㑤</w:t>
        <w:br/>
        <w:br/>
        <w:t>㑤同“媌”。《玉篇·人部》：“㑤，好皃。”《集韻·效韻》：“媌，或作㑤。”</w:t>
        <w:br/>
      </w:r>
    </w:p>
    <w:p>
      <w:r>
        <w:t>㑥##㑥</w:t>
        <w:br/>
        <w:br/>
        <w:t>《説文》：“㑥，輕也。从人，易聲。一曰交㑥。”*徐灝*注箋：“交易與輕易、難易皆本作易，此㑥字乃後事增加。”</w:t>
        <w:br/>
        <w:br/>
        <w:t>yì　《廣韻》以豉切，去寘以。支部。</w:t>
        <w:br/>
        <w:br/>
        <w:t>（1）轻慢。《説文·人部》：“㑥，輕也。”《廣韻·寘韻》：“㑥，相輕慢也。”《睡虎地秦墓竹簡·為吏之道》：“興事不當，則民㑥指。”</w:t>
        <w:br/>
        <w:br/>
        <w:t>（2）轻率。《睡虎地秦墓竹簡·法律答問》：“當論而端弗論，及㑥其獄，端令不致，論出之，是謂縱囚。”</w:t>
        <w:br/>
        <w:br/>
        <w:t>（3）交换。《説文·人部》：“㑥，交㑥。”《睡虎地秦墓竹簡·法律答問》：“可（何）謂瓊？瓊者，玉檢殹也。節（即）亡玉若人貿㑥之。”</w:t>
        <w:br/>
        <w:br/>
        <w:t>（4）平易。*唐**慧琳*《一切經音義》卷四十六引《蒼頡篇》：“㑥，平易也。”《睡虎地秦墓竹簡·為吏之道》：“道㑥車利，精而勿致，興之必疾。”</w:t>
        <w:br/>
      </w:r>
    </w:p>
    <w:p>
      <w:r>
        <w:t>㑦##㑦</w:t>
        <w:br/>
        <w:br/>
        <w:t>㑦lì　《廣韻》郎計切，去霽來。</w:t>
        <w:br/>
        <w:br/>
        <w:t>（1）怒。《廣雅·釋詁二》：“㑦，怒也。”</w:t>
        <w:br/>
        <w:br/>
        <w:t>（2）同“戾”。狠戾。《廣韻·霽韻》：“㑦，很㑦。”《正字通·人部》：“戾，俗作㑦。”《大乘集菩薩學論》卷六：“或詣女人里舍，起貪很㑦，審觀姿貌，由欲因緣，自在而轉。”</w:t>
        <w:br/>
      </w:r>
    </w:p>
    <w:p>
      <w:r>
        <w:t>㑧##㑧</w:t>
        <w:br/>
        <w:br/>
        <w:t>㑧“悸”的讹字。《字彙補·人部》：“㑧，《唐書音釋》：‘心動也。’案：是悸字之譌。”</w:t>
        <w:br/>
      </w:r>
    </w:p>
    <w:p>
      <w:r>
        <w:t>㑨##㑨</w:t>
        <w:br/>
        <w:br/>
        <w:t>㑨同“侯”。《宋元以來俗字譜》：“侯”，《白袍記》作“㑨”。</w:t>
        <w:br/>
      </w:r>
    </w:p>
    <w:p>
      <w:r>
        <w:t>㑩##㑩</w:t>
        <w:br/>
        <w:br/>
        <w:t>㑩“儸”的类推简化字。</w:t>
        <w:br/>
      </w:r>
    </w:p>
    <w:p>
      <w:r>
        <w:t>㑪##㑪</w:t>
        <w:br/>
        <w:br/>
        <w:t>㑪同“儕”。《宋元以來俗字譜》：“儕”，《東牕記》作“㑪”。</w:t>
        <w:br/>
      </w:r>
    </w:p>
    <w:p>
      <w:r>
        <w:t>㑮##㑮</w:t>
        <w:br/>
        <w:br/>
        <w:t>《説文》：“㑮，人姓。从人，軍聲。”</w:t>
        <w:br/>
        <w:br/>
        <w:t>hún　《廣韻》户昆切，平魂匣。又牛昆切。諄部。</w:t>
        <w:br/>
        <w:br/>
        <w:t>（1）姓。《説文·人部》：“㑮，人姓。”</w:t>
        <w:br/>
        <w:br/>
        <w:t>（2）女字。《廣韻·魂韻》：“㑮，女字。”</w:t>
        <w:br/>
      </w:r>
    </w:p>
    <w:p>
      <w:r>
        <w:t>㑯##㑯</w:t>
        <w:br/>
        <w:br/>
        <w:t>㑯xǔ　《玉篇》思主切。</w:t>
        <w:br/>
        <w:br/>
        <w:t>姓。《玉篇·人部》：“㑯，姓也。”一说“偦”的讹字。《正字通·人部》：“㑯，偦字之譌。考《姓譜》無㑯字。”</w:t>
        <w:br/>
      </w:r>
    </w:p>
    <w:p>
      <w:r>
        <w:t>㑰##㑰</w:t>
        <w:br/>
        <w:br/>
        <w:t>㑰“𤸁”的讹字。《字彙·人部》：“㑰，古無此字，《楊升菴集》中見之，義與𣨶同。”《正字通·人部》：“*楊*集本作𤸁，𤸁𣨶音義同，譌作㑰，非。”</w:t>
        <w:br/>
      </w:r>
    </w:p>
    <w:p>
      <w:r>
        <w:t>㑱##㑱</w:t>
        <w:br/>
        <w:br/>
        <w:t>㑱同“𧳨”。《字彙補·人部》：“㑱，《唐韻》與𧳨同。”</w:t>
        <w:br/>
      </w:r>
    </w:p>
    <w:p>
      <w:r>
        <w:t>㑳##㑳</w:t>
        <w:br/>
        <w:br/>
        <w:t>〔㑇〕</w:t>
        <w:br/>
        <w:br/>
        <w:t>（一）zhòu　《廣韻》鋤祐切，去宥崇。</w:t>
        <w:br/>
        <w:br/>
        <w:t>（1）同“媰”。妊娠。《玉篇·人部》：“㑳，妊身也。”《集韻·宥韻》：“媰，娠也。或从人。”</w:t>
        <w:br/>
        <w:br/>
        <w:t>（2）固执；厉害。*元**王實甫*《西廂記》第四本第二折：“老夫人心數多，情性㑳。”*元*佚名《石榴園》第三折：“*關雲長*武藝高，*張車騎*性情㑳。”</w:t>
        <w:br/>
        <w:br/>
        <w:t>（3）漂亮；乖巧。*元**鄭光祖*《㑳梅香》楔子：“内外的人没有一個不稱賞他的。因此上，都唤他做㑳*梅香*。”</w:t>
        <w:br/>
        <w:br/>
        <w:t>（4）受雇为他人干活。*明**焦竑*《俗書刊誤·俗用雜字》：“任身傭作曰㑳。”</w:t>
        <w:br/>
        <w:br/>
        <w:t>（5）用同“謅”。*元**關漢卿*《謝天香》第三折：“則今番文㑳㑳的施才藝。”《醒世恒言·盧太學詩酒傲公侯》：“他若來了，就有許多文來㑳，怎能盡興。”</w:t>
        <w:br/>
        <w:br/>
        <w:t>（二）zhū　《廣韻》莊俱切，平虞莊。又女洽切。</w:t>
        <w:br/>
        <w:br/>
        <w:t>〔偛㑳〕见“偛”。</w:t>
        <w:br/>
      </w:r>
    </w:p>
    <w:p>
      <w:r>
        <w:t>㑴##㑴</w:t>
        <w:br/>
        <w:br/>
        <w:t>同“侵”。《篇海類編·人物類·人部》：“㑴，與侵同。”《正字通·人部》：“㑴，侵本字。”</w:t>
        <w:br/>
      </w:r>
    </w:p>
    <w:p>
      <w:r>
        <w:t>㑵##㑵</w:t>
        <w:br/>
        <w:br/>
        <w:t>同“嫉”。《説文·人部》：“㑵，妎也。从人，疾聲。一曰毒也。嫉，㑵或从女。”*段玉裁*注：“妎者，妬也。”</w:t>
        <w:br/>
      </w:r>
    </w:p>
    <w:p>
      <w:r>
        <w:t>㑶##㑶</w:t>
        <w:br/>
        <w:br/>
        <w:t>㑶xì　《集韻》許既切，去未曉。</w:t>
        <w:br/>
        <w:br/>
        <w:t>（1）怒。《玉篇·人部》：“㑶，怒㑶也。”《集韻·未韻》：“㑶，怒也。”*晋**陸雲*《移書太府薦張瞻》：“考槃下位，歲聿屢遷。縉紳之士，具懷㑶恨。”</w:t>
        <w:br/>
        <w:br/>
        <w:t>（2）同“愾”。叹息。《正字通·人部》：“㑶，俗愾字。”*清**徐校*《顧虞東先生舊宅記》：“而子若孫行庭入室，僾乎㑶乎。”</w:t>
        <w:br/>
      </w:r>
    </w:p>
    <w:p>
      <w:r>
        <w:t>㑷##㑷</w:t>
        <w:br/>
        <w:br/>
        <w:t>同“態”。《説文·心部》：“態，意也。㑷，或从人。”《玉篇·人部》：“㑷，與態同。”《墨子·備城門》：“視亓（其）㑷狀，與亓進（退）左右所移處。”</w:t>
        <w:br/>
      </w:r>
    </w:p>
    <w:p>
      <w:r>
        <w:t>㑸##㑸</w:t>
        <w:br/>
        <w:br/>
        <w:t>㑸yáo　《改併四聲篇海·人部》引《搜真玉鏡》：“㑸，銀嬌切。”</w:t>
        <w:br/>
      </w:r>
    </w:p>
    <w:p>
      <w:r>
        <w:t>㑺##㑺</w:t>
        <w:br/>
        <w:br/>
        <w:t>同“俊”。《龍龕手鑑·人部》：“俊，或作㑺。”</w:t>
        <w:br/>
      </w:r>
    </w:p>
    <w:p>
      <w:r>
        <w:t>㑻##㑻</w:t>
        <w:br/>
        <w:br/>
        <w:t>㑻mà　《廣韻》莫八切，入黠明。</w:t>
        <w:br/>
        <w:br/>
        <w:t>〔㑻傄〕1.健貌。《玉篇·人部》：“㑻，㑻傄，健也。”《廣韻·黠韻》：“㑻，㑻傄，健皃。”2.无惮。《集韻·黠韻》：“㑻，㑻傄，無憚。”</w:t>
        <w:br/>
      </w:r>
    </w:p>
    <w:p>
      <w:r>
        <w:t>㑼##㑼</w:t>
        <w:br/>
        <w:br/>
        <w:t>㑼lüè　《玉篇》力却切。</w:t>
        <w:br/>
        <w:br/>
        <w:t>神名。《玉篇·人部》：“㑼，神名也。”</w:t>
        <w:br/>
      </w:r>
    </w:p>
    <w:p>
      <w:r>
        <w:t>㑽##㑽</w:t>
        <w:br/>
        <w:br/>
        <w:t>㑽同“傏”。《篇海類編·人物類·人部》：“㑽，㑽突，不遜也。同傏。”《字彙·人部》：“㑽，同傏。”</w:t>
        <w:br/>
      </w:r>
    </w:p>
    <w:p>
      <w:r>
        <w:t>㑾##㑾</w:t>
        <w:br/>
        <w:br/>
        <w:t>《説文》：“㑾，喜也。从人，䚻聲，自*關*以西，物大小不同謂之㑾。”</w:t>
        <w:br/>
        <w:br/>
        <w:t>yáo　《集韻》餘招切，平宵以。宵部。</w:t>
        <w:br/>
        <w:br/>
        <w:t>（1）喜悦。《説文·人部》：“㑾，喜也。”*段玉裁*注：“《詩·王風》：‘君子陶陶。’《傳》曰：‘陶陶，和樂皃也。’陶陶即㑾㑾之假借也。”</w:t>
        <w:br/>
        <w:br/>
        <w:t>（2）同“傜”。1.徭役。《玉篇·人部》：“㑾，㑾役也。”《廣韻·宵韻》：“傜，或作㑾。”*清**段玉裁*《説文解字注·人部》：“㑾，凡傜役字即此字之隸變。”《宋書·前廢帝紀》：“宜其寬㑾輕憲，以救民切。”按：一本作“傜”。2.物大小不同。《説文·人部》：“㑾，自*關*以西，物大小不同謂之㑾。”《方言》卷六：“自*山*而西，凡物細大不純者謂之傜。”*錢繹*箋疏：“㑾與傜同。”</w:t>
        <w:br/>
        <w:br/>
        <w:t>（3）比较；比拟。《説文長箋·人部》：“㑾，方俗以彼比此曰㑾。”</w:t>
        <w:br/>
        <w:br/>
        <w:t>（4）欺骗；说谎。《説文長箋·人部》：“㑾，彼此誑惑曰兩邊㑾。”</w:t>
        <w:br/>
      </w:r>
    </w:p>
    <w:p>
      <w:r>
        <w:t>㑿##㑿</w:t>
        <w:br/>
        <w:br/>
        <w:t>㑿zhào　《廣韻》士絞切，上巧崇。</w:t>
        <w:br/>
        <w:br/>
        <w:t>〔㑿㑿〕长貌。《廣韻·巧韻》：“㑿，㑿㑿，長皃。出《聲譜》。”</w:t>
        <w:br/>
      </w:r>
    </w:p>
    <w:p>
      <w:r>
        <w:t>㒀##㒀</w:t>
        <w:br/>
        <w:br/>
        <w:t>㒀（一）zhāi　《集韻》陟革切，入麥知。</w:t>
        <w:br/>
        <w:br/>
        <w:t>无惮。《集韻·麥韻》：“㒀，無憚也。”</w:t>
        <w:br/>
        <w:br/>
        <w:t>（二）zhǎ　《集韻》展賈切，上馬知。</w:t>
        <w:br/>
        <w:br/>
        <w:t>〔𠈥㒀〕见“𠈥”。</w:t>
        <w:br/>
      </w:r>
    </w:p>
    <w:p>
      <w:r>
        <w:t>㒁##㒁</w:t>
        <w:br/>
        <w:br/>
        <w:t>㒁yǔ　《集韻》五矩切，上麌疑。</w:t>
        <w:br/>
        <w:br/>
        <w:t>（1）同“俣”。《集韻·噳韻》：“俣，《説文》：‘大也。’或作㒁。”《字彙·人部》：“㒁，同俣。”</w:t>
        <w:br/>
        <w:br/>
        <w:t>（2）伤貌。《字彙補·人部》：“㒁，傷皃。”《太玄·遇》：“㒁㒁，兑人遇雨，厲。”</w:t>
        <w:br/>
      </w:r>
    </w:p>
    <w:p>
      <w:r>
        <w:t>㒂##㒂</w:t>
        <w:br/>
        <w:br/>
        <w:t>㒂zhuó　《集韻》陟略切，入藥知。</w:t>
        <w:br/>
        <w:br/>
        <w:t>（1）施。《集韻·藥韻》：“㒂，施也。”</w:t>
        <w:br/>
        <w:br/>
        <w:t>（2）安。《集韻·藥韻》：“㒂，安也。”</w:t>
        <w:br/>
        <w:br/>
        <w:t>（3）姓。《玉篇·人部》：“㒂，姓也。”</w:t>
        <w:br/>
      </w:r>
    </w:p>
    <w:p>
      <w:r>
        <w:t>㒃##㒃</w:t>
        <w:br/>
        <w:br/>
        <w:t>㒃同“貳”。《集韻·至韻》：“貳，或从人。”《新書·禮》：“天子佐輿十乘，以明貴也；㒃牲而食，以優飽也。”*盧文弨*校：“㒃、貳同。”</w:t>
        <w:br/>
      </w:r>
    </w:p>
    <w:p>
      <w:r>
        <w:t>㒄##㒄</w:t>
        <w:br/>
        <w:br/>
        <w:t>《説文》：“㒄，意膬也。从人，然聲。”</w:t>
        <w:br/>
        <w:br/>
        <w:t>rǎn　《廣韻》人善切，上獮日。又式善切。元部。</w:t>
        <w:br/>
        <w:br/>
        <w:t>（1）意志脆弱。《説文·人部》：“㒄，意膬也。”*段玉裁*注：“意者，志也。膬者，耎易破也。意膬謂有此意而不堅。”《廣韻·獮韻》：“㒄，意脃也。”</w:t>
        <w:br/>
        <w:br/>
        <w:t>（2）恐惧。《玉篇·人部》：“㒄，意急而懼也。一曰戁也。”</w:t>
        <w:br/>
        <w:br/>
        <w:t>（3）警声。*唐**玄應*《一切經音義》卷十五引《通俗文》：“㒄，警聲曰㒄。”</w:t>
        <w:br/>
        <w:br/>
        <w:t>（4）和易无他者。《六書故·人一》：“㒄，今人亦以和易無他者為㒄。”</w:t>
        <w:br/>
      </w:r>
    </w:p>
    <w:p>
      <w:r>
        <w:t>㒅##㒅</w:t>
        <w:br/>
        <w:br/>
        <w:t>㒅qǐ　《廣韻》康禮切，上薺溪。</w:t>
        <w:br/>
        <w:br/>
        <w:t>开衣领。《玉篇·人部》：“㒅，《聲類》云：‘開衣領也。’”</w:t>
        <w:br/>
      </w:r>
    </w:p>
    <w:p>
      <w:r>
        <w:t>㒆##㒆</w:t>
        <w:br/>
        <w:br/>
        <w:t>㒆同“歙”。《集韻·緝韻》：“㒆，斂也。《老子》‘將欲㒆之’。通作歙。”</w:t>
        <w:br/>
      </w:r>
    </w:p>
    <w:p>
      <w:r>
        <w:t>㒇##㒇</w:t>
        <w:br/>
        <w:br/>
        <w:t>wǔ　《廣韻》文甫切，上麌微。</w:t>
        <w:br/>
        <w:br/>
        <w:t>（1）慢。《玉篇·人部》：“㒇，慢也。”</w:t>
        <w:br/>
        <w:br/>
        <w:t>（2）同“憮”。《廣韻·麌韻》：“㒇”，同“憮”。</w:t>
        <w:br/>
      </w:r>
    </w:p>
    <w:p>
      <w:r>
        <w:t>㒈##㒈</w:t>
        <w:br/>
        <w:br/>
        <w:t>㒈hàn　《廣韻》許鑑切，去鑑曉。</w:t>
        <w:br/>
        <w:br/>
        <w:t>（1）〔覱㒈〕高而险峻的样子。《廣韻·鑑韻》：“覱，覱㒈，高危皃。”</w:t>
        <w:br/>
        <w:br/>
        <w:t>（2）逞貌。《玉篇·人部》：“㒈，逞皃。”</w:t>
        <w:br/>
      </w:r>
    </w:p>
    <w:p>
      <w:r>
        <w:t>㒉##㒉</w:t>
        <w:br/>
        <w:br/>
        <w:t>㒉同“惝”。《集韻·蕩韻》：“惝，惝然，惘也。或作㒉。”</w:t>
        <w:br/>
      </w:r>
    </w:p>
    <w:p>
      <w:r>
        <w:t>㒊##㒊</w:t>
        <w:br/>
        <w:br/>
        <w:t>㒊sè　《廣韻》色立切，入緝生。</w:t>
        <w:br/>
        <w:br/>
        <w:t>（1）〔㒊譶〕话语多而快。《廣韻·緝韻》：“譶，㒊譶，言不止也。”《集韻·合韻》：“㒊，㒊譶，疾皃。”《文選·左思〈吴都賦〉》：“㒊譶澩㺒，交貿相競。”《文選·嵇康〈琴賦〉》：“飛纖指以馳𩥦，紛㒊譶以流漫。”*李善*注：“㒊譶，聲多也。”《篇海類編·人物類·人部》：“㒊，㒊譶，言疾皃。”</w:t>
        <w:br/>
        <w:br/>
        <w:t>（2）纷扰；纷繁。《廣雅·釋詁三》：“㒊，擾也。”</w:t>
        <w:br/>
        <w:br/>
        <w:t>（3）不及。《玉篇·人部》：“㒊，不及也。”</w:t>
        <w:br/>
      </w:r>
    </w:p>
    <w:p>
      <w:r>
        <w:t>㒋##㒋</w:t>
        <w:br/>
        <w:br/>
        <w:t>㒋同“廝”。《玉篇·人部》：“㒋，與廝同。”</w:t>
        <w:br/>
      </w:r>
    </w:p>
    <w:p>
      <w:r>
        <w:t>㒌##㒌</w:t>
        <w:br/>
        <w:br/>
        <w:t>㒌同“煢”。《玉篇·人部》：“㒌，古煢字。”</w:t>
        <w:br/>
      </w:r>
    </w:p>
    <w:p>
      <w:r>
        <w:t>㒍##㒍</w:t>
        <w:br/>
        <w:br/>
        <w:t>*段玉裁*《説文解字注》：“㒍，𠂹皃。从人，絫聲。一曰嬾懈。”“各本篆皆作儽，解皆作纍聲。今正。絫者，增也。从厽，从糸，厽亦聲。”</w:t>
        <w:br/>
        <w:br/>
        <w:t>léi　《集韻》倫追切，平脂來。</w:t>
        <w:br/>
        <w:br/>
        <w:t>（1）垂貌。*清**段玉裁*《説文解字注·人部》：“㒍，垂貌。”</w:t>
        <w:br/>
        <w:br/>
        <w:t>（2）疲劳；懈怠。*清**段玉裁*《説文解字注·人部》：“㒍，一曰嬾懈。”《廣雅·釋詁二》：“㒍，嬾也。”*王念孫*疏證：“疲勞也。”</w:t>
        <w:br/>
        <w:br/>
        <w:t>（3）败。《集韻·脂韻》：“㒍，敗也。”</w:t>
        <w:br/>
        <w:br/>
        <w:t>（4）欺。《集韻·脂韻》：“㒍，欺也。”</w:t>
        <w:br/>
      </w:r>
    </w:p>
    <w:p>
      <w:r>
        <w:t>㒎##㒎</w:t>
        <w:br/>
        <w:br/>
        <w:t>㒎sà　《集韻》悉盍切，入盍心。</w:t>
        <w:br/>
        <w:br/>
        <w:t>〔傝㒎〕恶。《廣雅·釋詁三》：“㒎，惡也。”*王念孫*疏證：“《玉篇》：‘傝㒎，惡也。’”</w:t>
        <w:br/>
      </w:r>
    </w:p>
    <w:p>
      <w:r>
        <w:t>㒑##㒑</w:t>
        <w:br/>
        <w:br/>
        <w:t>㒑（一）kuǐ　《集韻》苦猥切，上賄溪。</w:t>
        <w:br/>
        <w:br/>
        <w:t>〔㒑僓〕长大貌。《集韻·賄韻》：“㒑，㒑僓，長大皃。”</w:t>
        <w:br/>
        <w:br/>
        <w:t>（二）huì　《集韻》户賄切，上賄匣。</w:t>
        <w:br/>
        <w:br/>
        <w:t>物价。《集韻·賄韻》：“㒑，貿物價。”</w:t>
        <w:br/>
      </w:r>
    </w:p>
    <w:p>
      <w:r>
        <w:t>㒒##㒒</w:t>
        <w:br/>
        <w:br/>
        <w:t>同“僕”。《字彙·人部》：“㒒，與僕同。”</w:t>
        <w:br/>
      </w:r>
    </w:p>
    <w:p>
      <w:r>
        <w:t>㒓##㒓</w:t>
        <w:br/>
        <w:br/>
        <w:t>㒓tà　《廣韻》他達切，入曷透。</w:t>
        <w:br/>
        <w:br/>
        <w:t>（1）逃。《方言》卷十三：“㒓，逃也。”*郭璞*注：“謂逃叛也。”</w:t>
        <w:br/>
        <w:br/>
        <w:t>（2）同“達”。行不相遇。《集韻·曷韻》：“㒓，行不相遇。或作達。”按：《説文·辵部》：“達，行不相遇也。”</w:t>
        <w:br/>
      </w:r>
    </w:p>
    <w:p>
      <w:r>
        <w:t>㒔##㒔</w:t>
        <w:br/>
        <w:br/>
        <w:t>㒔（一）shǔ　《廣韻》市玉切，入燭禪。</w:t>
        <w:br/>
        <w:br/>
        <w:t>〔㒔㑛〕（头）摇动。《玉篇·人部》：“㒔，㒔㑛，動頭皃。”《廣韻·燭韻》：“㒔，㒔㑛，動皃。”《聊齋志異·章阿端》：“既而*端*坐，首㒔㑛作態。”</w:t>
        <w:br/>
        <w:br/>
        <w:t>（二）dú　《廣韻》徒谷切，入屋定。</w:t>
        <w:br/>
        <w:br/>
        <w:t>〔㒔㑛〕短小丑陋的样子。《廣韻·屋韻》：“㒔，㒔㑛，短醜皃。”</w:t>
        <w:br/>
        <w:br/>
        <w:t>（三）tū　《集韻》他谷切，入屋透。</w:t>
        <w:br/>
        <w:br/>
        <w:t>〔㒔㑛〕不宁。《集韻·屋韻》：“㒔，㒔㑛，不寧。”</w:t>
        <w:br/>
      </w:r>
    </w:p>
    <w:p>
      <w:r>
        <w:t>㒕##㒕</w:t>
        <w:br/>
        <w:br/>
        <w:t>㒕yāng　《玉篇》烏江切。</w:t>
        <w:br/>
        <w:br/>
        <w:t>〔㒕降〕不伏。《玉篇·人部》：“㒕，㒕降，不伏也。”</w:t>
        <w:br/>
      </w:r>
    </w:p>
    <w:p>
      <w:r>
        <w:t>㒖##㒖</w:t>
        <w:br/>
        <w:br/>
        <w:t>㒖同“藕”。《龍龕手鑑·人部》：“㒖，蓮根。”《字彙補·人部》：“㒖，同藕。”</w:t>
        <w:br/>
      </w:r>
    </w:p>
    <w:p>
      <w:r>
        <w:t>㒙##㒙</w:t>
        <w:br/>
        <w:br/>
        <w:t>㒙mián　《集韻》彌延切，平仙明。</w:t>
        <w:br/>
        <w:br/>
        <w:t>〔㒙㒙〕低貌。《集韻·㒨韻》：“㒙，㒙㒙，低皃。”</w:t>
        <w:br/>
      </w:r>
    </w:p>
    <w:p>
      <w:r>
        <w:t>㒚##㒚</w:t>
        <w:br/>
        <w:br/>
        <w:t>㒚（一）yìn　《廣韻》於靳切，去焮影。</w:t>
        <w:br/>
        <w:br/>
        <w:t>依人；依止。《廣韻·焮韻》：“㒚，依人也。”《集韻·焮韻》：“㒚，依止也。”</w:t>
        <w:br/>
        <w:br/>
        <w:t>（二）wěn　《廣韻》烏本切，上混影。</w:t>
        <w:br/>
        <w:br/>
        <w:t>同“穩”。《集韻·混韻》：“㒚，安也。通作穩。”</w:t>
        <w:br/>
      </w:r>
    </w:p>
    <w:p>
      <w:r>
        <w:t>㒛##㒛</w:t>
        <w:br/>
        <w:br/>
        <w:t>㒛diào　《集韻》徒了切，上篠定。</w:t>
        <w:br/>
        <w:br/>
        <w:t>独立。《集韻·筱韻》：“㒛，獨立也。”</w:t>
        <w:br/>
      </w:r>
    </w:p>
    <w:p>
      <w:r>
        <w:t>㒜##㒜</w:t>
        <w:br/>
        <w:br/>
        <w:t>㒜yǔ　《集韻》演女切，上語以。</w:t>
        <w:br/>
        <w:br/>
        <w:t>（1）谨。《玉篇·人部》：“㒜，謹也。”</w:t>
        <w:br/>
        <w:br/>
        <w:t>（2）倚。《集韻·語韻》：“㒜，倚也。”</w:t>
        <w:br/>
      </w:r>
    </w:p>
    <w:p>
      <w:r>
        <w:t>㒝##㒝</w:t>
        <w:br/>
        <w:br/>
        <w:t>㒝（一）miè　《廣韻》莫結切，入屑明。</w:t>
        <w:br/>
        <w:br/>
        <w:t>（1）〔㒝僣〕多诈。《廣韻·屑韻》：“㒝，㒝僣，多詐。”</w:t>
        <w:br/>
        <w:br/>
        <w:t>（2）僣。《集韻·屑韻》：“㒝，僣也。”</w:t>
        <w:br/>
        <w:br/>
        <w:t>（二）wà　《廣韻》望發切，入月微。</w:t>
        <w:br/>
        <w:br/>
        <w:t>〔㒝羯〕我国古代东北少数民族。《廣韻·月韻》：“㒝，㒝羯，東北夷名，似*高麗*。”</w:t>
        <w:br/>
      </w:r>
    </w:p>
    <w:p>
      <w:r>
        <w:t>㒞##㒞</w:t>
        <w:br/>
        <w:br/>
        <w:t>㒞同“儶”。《字彙·人部》：“㒞，同儶。”</w:t>
        <w:br/>
      </w:r>
    </w:p>
    <w:p>
      <w:r>
        <w:t>㒟##㒟</w:t>
        <w:br/>
        <w:br/>
        <w:t>㒟niǎo　《廣韻》奴鳥切，上篠泥。</w:t>
        <w:br/>
        <w:br/>
        <w:t>〔偠㒟〕见“偠”。</w:t>
        <w:br/>
      </w:r>
    </w:p>
    <w:p>
      <w:r>
        <w:t>㒠##㒠</w:t>
        <w:br/>
        <w:br/>
        <w:t>㒠xiè　《廣韻》胡介切，去怪匣。</w:t>
        <w:br/>
        <w:br/>
        <w:t>（1）狭隘。《廣雅·釋詁一》：“㒠，陿也。”*王念孫*疏證：“㒠者，《漢書·揚雄傳》‘何文肆而質䪥’*應劭*注云：‘䪥，狹也。䪥與㒠通，狹與陿通。”</w:t>
        <w:br/>
        <w:br/>
        <w:t>（2）快速。《集韻·怪韻》：“㒠，速也。”</w:t>
        <w:br/>
      </w:r>
    </w:p>
    <w:p>
      <w:r>
        <w:t>㒡##㒡</w:t>
        <w:br/>
        <w:br/>
        <w:t>㒡yóu　《字彙補》以周切。</w:t>
        <w:br/>
        <w:br/>
        <w:t>人名。《字彙補·人部》：“㒡，人名，*應㒡*，*昌國*人，*宋理宗*時參知政事。”按：《宋史》有《應㒡傳》。</w:t>
        <w:br/>
      </w:r>
    </w:p>
    <w:p>
      <w:r>
        <w:t>㒤##㒤</w:t>
        <w:br/>
        <w:br/>
        <w:t>《説文》：“㒤，心服也。从人，聶聲。”</w:t>
        <w:br/>
        <w:br/>
        <w:t>chè　《集韻》尺涉切，入葉昌。盍部。</w:t>
        <w:br/>
        <w:br/>
        <w:t>（1）心服。《説文·人部》：“㒤，心服也。”</w:t>
        <w:br/>
        <w:br/>
        <w:t>（2）同“懾（shè）”。畏惧。《廣雅·釋詁二》：“㒤，懼也。”*王念孫*疏證：“《樂記》‘柔氣不懾’*鄭*注云：‘懾猶恐懼也。’懾與㒤通。《衆經音義》第七卷十二引《廣雅》竝作懾。”《玉篇·人部》：“㒤，畏也。”</w:t>
        <w:br/>
      </w:r>
    </w:p>
    <w:p>
      <w:r>
        <w:t>㒥##㒥</w:t>
        <w:br/>
        <w:br/>
        <w:t>㒥fēng　《廣韻》敷戎切，平東敷。</w:t>
        <w:br/>
        <w:br/>
        <w:t>〔偓㒥〕仙人。《玉篇·人部》：“㒥，偓㒥，仙人也。”</w:t>
        <w:br/>
      </w:r>
    </w:p>
    <w:p>
      <w:r>
        <w:t>㒦##㒦</w:t>
        <w:br/>
        <w:br/>
        <w:t>㒦（一）lěi　《集韻》魯猥切，上賄來。</w:t>
        <w:br/>
        <w:br/>
        <w:t>同“儡”。《集韻·賄韻》：“儡，傀儡，木偶戲。或作㒦。”《字彙·人部》：“㒦，與儡同。”</w:t>
        <w:br/>
        <w:br/>
        <w:t>（二）lèi　《字彙》力遂切。</w:t>
        <w:br/>
        <w:br/>
        <w:t>极疲倦。《字彙·人部》：“㒦，極困也。”</w:t>
        <w:br/>
      </w:r>
    </w:p>
    <w:p>
      <w:r>
        <w:t>㒧##㒧</w:t>
        <w:br/>
        <w:br/>
        <w:t>㒧同“儷”。《廣雅·釋言》：“㒧，㚘也。”*王念孫*疏證：“字或作儷。”《集韻·霽韻》：“儷，或从離。”《太玄·裝》：“裝無㒧利征咎。”*司馬光*集注：“㒧，與儷同。”</w:t>
        <w:br/>
      </w:r>
    </w:p>
    <w:p>
      <w:r>
        <w:t>㒨##㒨</w:t>
        <w:br/>
        <w:br/>
        <w:t>同“仙”。《廣韻·仙韻》：“㒨”，“仙”的古文。</w:t>
        <w:br/>
      </w:r>
    </w:p>
    <w:p>
      <w:r>
        <w:t>㒩##㒩</w:t>
        <w:br/>
        <w:br/>
        <w:t>㒩同“倮（裸）”。《字彙補·人部》：“㒩，與倮同。”</w:t>
        <w:br/>
        <w:br/>
        <w:t>《荀子·賦篇》：“有物於此，㒩㒩兮其狀屢化如神。”*楊倞*注：“㒩，讀如其蟲倮之倮。㒩㒩，無毛羽之貌。”</w:t>
        <w:br/>
      </w:r>
    </w:p>
    <w:p>
      <w:r>
        <w:t>㒪##㒪</w:t>
        <w:br/>
        <w:br/>
        <w:t>²³㒪同“錫”。《字彙補·人部》：“㒪，古文錫字。”</w:t>
        <w:br/>
      </w:r>
    </w:p>
    <w:p>
      <w:r>
        <w:t>人##人</w:t>
        <w:br/>
        <w:br/>
        <w:t>《説文》：“人，天地之性最貴者也。此籀文，象臂脛之形。”按：甲骨文像人侧面站立形。</w:t>
        <w:br/>
        <w:br/>
        <w:t>rén　《廣韻》如鄰切，平真日。真部。</w:t>
        <w:br/>
        <w:br/>
        <w:t>（1）由古类人猿进化而来的、能制造工具并使用工具进行劳动的高等动物。《書·舜典》：“神人以和。”《列子·黄帝》：“有七尺之骸，手足之異，戴髮含齒，倚而趣者，謂之人。”*叶挺*《囚歌》：“人的身躯怎能从狗洞子里爬出？”</w:t>
        <w:br/>
        <w:br/>
        <w:t>（2）指某人、某种人或某些人。如：猎人；主持人；*北京*人；共产党人。《左傳·襄公三十一年》：“人謂*子産*不仁，吾不信也。”《韓非子·説林上》：“今有人見君，則鿃其一目。”《宋史·歐陽脩傳》：“*脩*論事直切，人視之如仇。”特指成年人。《荀子·儒效》：“*成王*冠，成人。”《清平山堂話本·合同文字記》：“*安住*今已長成人了。”*赵树理*《小二黑结婚》：“*三仙姑*前后共生过六个孩子，就有五个没有成人。”</w:t>
        <w:br/>
        <w:br/>
        <w:t>（3）别人；他人。《書·秦誓》：“人之有技，若己有之。”《紅樓夢》第六十七回：“你要你只管説，不必拉扯上人。”*毛泽东*《反对自由主义》：“（自由主义者）对人是马克思主义，对己是自由主义。”</w:t>
        <w:br/>
        <w:br/>
        <w:t>（4）人人；每人。如：人手一册。《韓非子·外儲説右上》：“予之人百金，令人昆弟博，俄又益之人二百金。”《史記·平準書》：“民則人給家足。”《後漢書·吴漢傳》：“若能同心一力，人自為戰，大功可立。”</w:t>
        <w:br/>
        <w:br/>
        <w:t>（5）指自己。如：文如其人。《古詩十九首·行行重行行》：“思君令人老，歲月忽已晚。”《三國志·魏志·鍾會傳》：“而衆人皆言*蜀*不可伐，惟*鍾會*與人意同。今遣*會*伐*蜀*，必可滅*蜀*。”*唐**杜甫*《奉酬李都督表丈早春作》：“轉添愁伴客，更覺老隨人。”*仇兆鰲*注：“客、人二字，俱就自己言。”</w:t>
        <w:br/>
        <w:br/>
        <w:t>（6）人才。《左傳·文公十三年》：“子無謂*秦*無人。”《史記·夏本紀》：“於是帝*堯*乃求人，更得*舜*。”*宋**王安石*《取材》：“然其間得人者有之，失士者不能無焉。”</w:t>
        <w:br/>
        <w:br/>
        <w:t>（7）指人的品性行为。《孟子·萬章下》：“頌其詩，讀其書，不知其人，可乎？”*宋**王安石*《祭歐陽文忠公文》：“世之學者，無問乎識與不識，而讀其文，則其人可知。”又指体面或面子。*老舍*《四世同堂》：“好吗，我是所长，你倒弄个里长来丢我的人，你昏了心啦吧？”</w:t>
        <w:br/>
        <w:br/>
        <w:t>（8）人的身体。如：我今天人不舒服；他人在这里，心不在这里。</w:t>
        <w:br/>
        <w:br/>
        <w:t>（9）指人情事理。《荀子·解蔽》：“*莊子*蔽于天而不知人。”《韓非子·八經》：“言會衆端，必揆之以地，謀之以天，驗之以物，參之以人。”</w:t>
        <w:br/>
        <w:br/>
        <w:t>（10）人为的。《莊子·秋水》：“牛馬四足，是謂天；落馬首，穿牛鼻，是謂人。”</w:t>
        <w:br/>
        <w:br/>
        <w:t>⑪人道的省称，指男女交合之事。《史記·樊酈滕灌列傳》：“*荒侯市人*病不能為人，令其夫人與其弟亂而生*他廣*。”*張守節*正義：“言不能行人道。”《晋略·廢帝紀》：“帝素謹無過，（*桓温*）乃誣以痿不能人，嬖人亂後宫，美人所生子皆非帝子。”</w:t>
        <w:br/>
        <w:br/>
        <w:t>⑫偶，伴侣。《莊子·大宗師》：“彼方且與造物者為人，而游平天地之一氣。”*王先謙*集解引*王引之*云：“為人，猶言為偶。”《淮南子·齊俗》：“上與神明為友，下與造化為人。”</w:t>
        <w:br/>
        <w:br/>
        <w:t>⑬果仁。后作“仁”。《爾雅·釋木》“桃李醜，核”*清**郝懿行*義疏：“核者，人也。古曰核，今曰人。”*清**段玉裁*《説文解字注·人部》：“果人之字，自*宋**元*以前，《本草》方書，詩歌紀載，無不作人字。自*明**成化*重刊《本草》，乃盡改為仁字。”《齊民要術·種梅杏》：“杏子人，可以為粥。”*石声汉*校釋：“種仁的‘仁’，本書都用‘人’。”</w:t>
        <w:br/>
        <w:br/>
        <w:t>⑭*唐*代避*太宗**李世民*讳，以“人”代“民”。《書·堯典》：“敬授人時。”*阮元*校勘記：“古本人作民，注同。按：*唐*以前引此句未有不作民者。疏云：‘敬授下人以天時之早晚。’下人，猶下民也。知*孔*疏所見之本猶作民字。後人因疏作人，並經傳改之。自*開成*石經以後沿譌至今。《舜典》‘食哉惟時’傳曰：‘惟當敬授民時。’此未經改竄者。”</w:t>
        <w:br/>
        <w:br/>
        <w:t>⑮通“仁”。仁爱；怜悯。《吕氏春秋·舉難》：“故君子責人則以人，責己則以義。”*俞樾*平議：“下人字當讀作仁。責人則以仁，與下文自責則以義正相對。”《穀梁傳·莊公元年》：“接練時，録母之變，始人之也。”*王引之*述聞：“人之者，仁之也。”</w:t>
        <w:br/>
        <w:br/>
        <w:t>⑯姓。《古今姓氏書辯證·真韻》：“人，出《姓苑》。”</w:t>
        <w:br/>
      </w:r>
    </w:p>
    <w:p>
      <w:r>
        <w:t>亼##亼</w:t>
        <w:br/>
        <w:br/>
        <w:t>¹亼</w:t>
        <w:br/>
        <w:br/>
        <w:t>同“集”。《説文·亼部》：“亼，三合也。从入、一，象三合之形。讀若集。”*徐鉉*等注：“此疑只象形，非从入、一也。”《六書正譌·緝韻》：“亼，古集字。指事。凡會合等字从此。”*徐珂*《清稗類鈔·經術類》：“字書之形聲義，辨識毫釐，宷人所略，往往洞貫疐硋，會亼乖踳。”</w:t>
        <w:br/>
      </w:r>
    </w:p>
    <w:p>
      <w:r>
        <w:t>亽##亽</w:t>
        <w:br/>
        <w:br/>
        <w:t>亽同“亼”。</w:t>
        <w:br/>
      </w:r>
    </w:p>
    <w:p>
      <w:r>
        <w:t>亾##亾</w:t>
        <w:br/>
        <w:br/>
        <w:t>同“亡”。《集韻·陽韻》：“亡，或作亾。”</w:t>
        <w:br/>
      </w:r>
    </w:p>
    <w:p>
      <w:r>
        <w:t>亿##亿</w:t>
        <w:br/>
        <w:br/>
        <w:t>亿“億”的简化字。</w:t>
        <w:br/>
      </w:r>
    </w:p>
    <w:p>
      <w:r>
        <w:t>什##什</w:t>
        <w:br/>
        <w:br/>
        <w:t>《説文》：“什，相什保也。从人、十。”</w:t>
        <w:br/>
        <w:br/>
        <w:t>（一）shí　《廣韻》是執切，入緝禪。緝部。</w:t>
        <w:br/>
        <w:br/>
        <w:t>（1）以十个为单位的。1.古时户籍以十家为一“什”。《説文·人部》：“什，相什保也。”*徐鍇*繫傳：“保，相保任也。”《周禮·秋官·士師》：“掌鄉合，州、黨、族、閭、比之聯，與其民人之什伍，使之相安相受。”*賈公彦*疏：“五家為比，比即一伍也，二伍為什。”《管子·立政》：“十家為什，五家為伍，什伍皆有長焉。”*宋**王安石*《上五事劄子》：“今一旦變之，使行什伍相維，鄰里相屬。”2.古时军队以十人为一“什”。《左傳·昭公元年》：“彼徒我車，所遇又阨，以什共車，必克。”*杜預*注：“更增十人，以當一車之用。”《禮記·祭義》：“軍旅什伍。”*孔穎達*疏：“五人為伍，二伍為什。”3.《诗》的“雅”、“颂”大都以十篇为一“什”。《正字通·人部》引《五經通義》：“《國風》多寡不等，不稱什。《雅》、《頌》十篇為聯，惟《魚藻》、《蕩》及《閔予小子》雖過乎什，亦稱什，舉成數耳。若不及者，如《駉》頌四篇，《那》頌五篇，皆不稱什也。”《詩·小雅·鹿鳴之什》*唐**陸德明*釋文：“歌詠之作，非止一人，篇數既多，故以十篇編為一卷，名之為什。”又泛指诗篇文卷。《玉篇·人部》：“什，篇什也。”《宋書·謝靈運傳論》：“升降謳謡，紛披風什。”《北史·文苑傳·柳䛒》：“王以師友處之，每有文什，必令潤色，然後示人。”*宋**陳亮*《謫仙歌》：“歌其什，鬼神泣。”</w:t>
        <w:br/>
        <w:br/>
        <w:t>（2）同“十”。1.数词。九加一的和。*漢**賈誼*《過秦論上》：“嘗以什倍之地，百萬之衆，仰*關*而攻*秦*。”《資治通鑑·漢成帝永始二年》：“*許*、*班*之貴，傾動前朝，熏灼四方，女寵至極，不可上矣；今之後起，什倍于前。”2.十倍。《墨子·尚賢中》：“日不什脩。”*孫詒讓*閒詁：“什脩謂十倍其長。”《漢書·韓信傳》：“吾聞兵法：‘什則圍之，倍則戰。’”*顔師古*注：“言多十倍者可以圍城，多一倍者戰則可勝。”*清**譚嗣同*《仁學一》：“今使日用千金，俗所謂奢矣，然而有倍蓰者焉，有什伯千萬者焉。”3.十等分；十成。《荀子·王制》：“田野什一，關市幾而不征。”*楊倞*注：“什税一也。”《公羊傳·宣公十五年》：“古者什一而藉。”*何休*注：“什一以借民力，以什與民，自取其一為公田。”《天工開物·乃粒》：“今天下育民人者，稻居什七，而來、牟、黍、稷居什三。”</w:t>
        <w:br/>
        <w:br/>
        <w:t>（3）品杂，数多。如：家什；什锦。《玉篇·人部》：“什，什物也。”*唐**慧琳*《一切經音義》卷四十七：“什，聚也，雜也，謂資生之物也。今人言家産器物猶云什物，即器也。”《史記·五帝本紀》：“（*舜*）作什器於*壽丘*，就時於*負夏*。”*司馬貞*索隱：“什器，什，數也。蓋人家常用之器非一，故以十為數，猶今云‘什物’也。”《後漢書·宣秉傳》：“即賜布帛帳帷什物。”*李賢*注：“軍法，五人為伍，二伍為什，則共其器物，故通謂生生之具為什物。”*周立波*《暴风骤雨》第一部十八：“有人在分擘东西，有人在挑选什物。”</w:t>
        <w:br/>
        <w:br/>
        <w:t>（4）用同“拾”。《清平山堂話本·五戒禪師私紅蓮記》：“將𢊍内物件，都收什了。”</w:t>
        <w:br/>
        <w:br/>
        <w:t>（5）姓。《姓觿·緝韻》：“什，夷姓，出*後魏*祖*什翼犍*之後。”《魏書·昭成帝紀》：“*昭成*皇帝諱*什翼犍*立，*平文*之次子也。”</w:t>
        <w:br/>
        <w:br/>
        <w:t>（二）shén</w:t>
        <w:br/>
        <w:br/>
        <w:t>〔什麽〕代词。表示疑问。*五代**王定保*《唐摭言·公薦》：“（*牛僧儒*）擕所業先詣二公（*韓愈*、*皇甫湜*）卜進退……其首篇《説樂》，*韓*始見題而掩卷問之曰：‘且以拍板為什麽？’”*宋**蘇軾*《醉僧圖頌》：“人生得坐且穩坐，劫劫地走覓什麽？”《紅樓夢》第三十一回：“這詩社裏若少了他還有什麽意思？”</w:t>
        <w:br/>
      </w:r>
    </w:p>
    <w:p>
      <w:r>
        <w:t>仁##仁</w:t>
        <w:br/>
        <w:br/>
        <w:t>《説文》：“仁，親也。从人，从二。忎，古文仁从千、心。𡰥，古文仁，或从尸。”</w:t>
        <w:br/>
        <w:br/>
        <w:t>rén　《廣韻》如鄰切，平真日。真部。</w:t>
        <w:br/>
        <w:br/>
        <w:t>（1）对人亲善，仁爱。《説文·人部》：“仁，親也。”《廣雅·釋詁一》：“仁，有也。”*王念孫*疏證：“古者謂相親曰有……有，猶友也。”《詩·鄭風·叔于田》：“叔于田，巷無居人。豈無居人，不如叔也，洵美且仁。”《韓非子·内儲説上》：“（王）太仁*薛公*，則大臣無重。”*宋**王安石*《上時政書》：“（陛下）有仁民愛物之意。”</w:t>
        <w:br/>
        <w:br/>
        <w:t>（2）古代一种含义极广的道德范畴，其核心是爱人，与人相亲。不同的阶级和派别有不同的解释。《論語·陽貨》：“*子張*問仁於*孔子*。*孔子*曰：‘能行五者於天下為仁矣。’請問之，曰：‘恭、寬、信、敏、惠。’”《墨子·經説下》：“仁，仁愛也。”《韓非子·解老》：“仁者，謂其中心欣然愛人也。其喜人之有福而惡人之有禍也，生心之所不能已也，非求其報也。”*宋**程顥*、*程頤*《二先生語上》：“仁、義、禮、智、信五者，性也。仁者，全體；四者，四支。”</w:t>
        <w:br/>
        <w:br/>
        <w:t>（3）仁政。《論語·子路》：“如有王者，必世而後仁。”*何晏*集解：“如有受命王者，必三十年仁政乃成。”《孟子·公孫丑上》：“以德行仁者王。”</w:t>
        <w:br/>
        <w:br/>
        <w:t>（4）旧指具有仁德的人。《論語·學而》：“汎愛衆，而親仁。”*邢昺*疏：“親仁者，有仁德者則親而友之。”《荀子·富國》：“將以明仁之文，通仁之順。”*王先謙*集解：“仁謂仁人。”</w:t>
        <w:br/>
        <w:br/>
        <w:t>（5）恩惠。《晋書·武帝紀》：“方今世運垂平，將陳之以德義，示之以好惡……曲惠小仁，故無取焉。”*唐**孟郊*《南陽公請東櫻桃亭子春讌》：“此地獨何力，我公布深仁。”*鲁迅*《伪自由书·文章与题目》：“厚泽深仁，遂有天下。”</w:t>
        <w:br/>
        <w:br/>
        <w:t>（6）温润。《淮南子·墬形》：“*漢水*重安而宜竹，*江水*肥仁而宜稻。”*晋**湛方生*《懷春賦》：“日婉孌以舒和，氣有仁而無肅。”*唐**盧仝*《示添丁》：“春風苦不仁，呼逐馬蹄行人家。”</w:t>
        <w:br/>
        <w:br/>
        <w:t>（7）犹“存”。思念；慰问。《禮記·仲尼燕居》：“郊社之義，所以仁鬼神也；嘗禘之禮，所以仁昭穆也；饋奠之禮，所以仁死喪也；射鄉之禮，所以仁鄉黨也；食饗之禮，所以仁賓客也。”*鄭玄*注：“仁，猶存也。”</w:t>
        <w:br/>
        <w:br/>
        <w:t>（8）同情；怜悯。*唐**柳宗元*《天説》：“呼而怨，欲望其哀且仁者，愈大謬矣。”*唐**韓愈*《後十九日復上書》：“將大其聲，疾呼而望其仁之也。”</w:t>
        <w:br/>
        <w:br/>
        <w:t>（9）敬辞。*漢**趙壹*《報皇甫規書》：“實望仁兄，昭其懸遲。”*晋**温嶠*《重與陶侃書》：“僕與仁公，當如*常山*之蛇，首尾相衛。”</w:t>
        <w:br/>
        <w:br/>
        <w:t>（10）果核或果壳最里头较柔软的部分。《字彙·人部》：“果實中核曰仁。”《顔氏家訓·養生》：“*鄴中*朝士，有單服杏仁、枸杞、黄精、术、車前得益者甚多。”《農政全書·樹藝·蓏部》：“（西瓜）味寒，解酒毒。其子曝乾取仁，瀹茶亦得。”《西遊記》第一百回：“榛松蓮肉葡萄大，榧子瓜仁菱米齊。”</w:t>
        <w:br/>
        <w:br/>
        <w:t>⑪麻痺或失去感觉叫“不仁”。《字彙·人部》：“醫家以手足痿痺為不仁。”《武威漢代醫簡》：“雖折能復起，不仁皆仁。”《後漢書·班超傳》：“（*班超*）頭髮無黑，兩手不仁，耳目不聰明，扶杖乃能行。”《本草綱目·百病主治藥·諸風》：“白皮，治中風、皮膚不仁。”</w:t>
        <w:br/>
        <w:br/>
        <w:t>⑫通“人”。*清**朱駿聲*《説文通訓定聲·坤部》：“仁，叚借為人。”《論語·雍也》：“仁者，雖告之曰：‘井有仁焉’其從之也？”*朱熹*集注引*劉聘君*曰：“有仁之仁，當作人。”《魯相韓勑造孔廟禮器碑》：“於是四方士仁聞君風燿，敬咏其德。”《敦煌變文集·維摩詰經講經文》：“居士*維摩*衆中尊，十德圓明仁所重。”</w:t>
        <w:br/>
        <w:br/>
        <w:t>⑬用同“民（mín）”。*清**朱駿聲*《説文通訓定聲·坤部》：“仁，叚借為民。”《禮記·表記》：“以德報怨，則寬身之仁也；以怨報德，則刑戮之民也。”*鄭玄*注：“仁，亦當言民，聲之誤。”</w:t>
        <w:br/>
        <w:br/>
        <w:t>⑭通“仞（rèn）”。量词。《馬王堆漢墓帛書·老子甲本·德經》：“九成之台，作于羸土。百仁之高，台（始）于足下。”</w:t>
        <w:br/>
        <w:br/>
        <w:t>⑮水名。*清**顧祖禹*《讀史方輿紀要·四川五·遵義府》：“*烏江*，府東七十里；源出水西蠻界，繞府南與*湘*、*洪*、*仁*三江合。”</w:t>
        <w:br/>
        <w:br/>
        <w:t>⑯古县名。《史記·春申君列傳》：“又并*蒲*、*衍*、*首*、*垣*，以臨*仁*、*平丘*。”*裴駰*集解引*徐廣*曰：“屬*陳留*。”*司馬貞*索隱：“*仁*及*平丘*，二縣名。”</w:t>
        <w:br/>
        <w:br/>
        <w:t>⑰姓。《廣韻·真韻》：“仁，姓。《姓苑》云，*彭城*人也。”</w:t>
        <w:br/>
      </w:r>
    </w:p>
    <w:p>
      <w:r>
        <w:t>仂##仂</w:t>
        <w:br/>
        <w:br/>
        <w:t>仂（一）lè　《廣韻》盧則切，入德來。職部。</w:t>
        <w:br/>
        <w:br/>
        <w:t>余数；平均数的十分之一。《集韻·職韻》：“仂，一曰税什一也。”《正字通·人部》：“仂，數之餘也。”《尉繚子·原官》：“知國有無之數，用其仂也。”《禮記·王制》：“祭用數之仂。”*鄭玄*注：“筭今年一歲經用之數，用其什一。”又“喪用三年之仂”。*鄭玄*注：“喪大事用三歲之什一。”*孔穎達*疏：“知仂為什一者，以仂是分散之名。”*宋**晁補之*《胡戢秀才效歐陽公集古作琬琰堂》：“願從*胡*君丐無有，十百數中聊取仂。”</w:t>
        <w:br/>
        <w:br/>
        <w:t>（二）lì　《廣韻》林直切，入職來。</w:t>
        <w:br/>
        <w:br/>
        <w:t>同“力”。尽力；不懈。《廣雅·釋詁四》：“仂，勤也。”*唐**玄應*《一切經音義》卷七：“《字書》：仂，勤也。今皆為力字。”《廣韻·職韻》：“仂，不懈。”*宋**羅泌*《路史·路史餘論·去凶年》：“*鯀*從治水無成而仂作九載，亦勤于民事者矣。”</w:t>
        <w:br/>
      </w:r>
    </w:p>
    <w:p>
      <w:r>
        <w:t>仃##仃</w:t>
        <w:br/>
        <w:br/>
        <w:t>仃（一）dī ng　《廣韻》當經切，平青端。</w:t>
        <w:br/>
        <w:br/>
        <w:t>〔伶仃〕孤独。《廣韻·青韻》：“仃，伶仃，獨也。”*宋**陸游*《幽居遣懷》：“斜陽孤影嘆伶仃，横按烏籐坐草亭。”</w:t>
        <w:br/>
        <w:br/>
        <w:t>（二）dǐng　《集韻》都挺切，上迥端。</w:t>
        <w:br/>
        <w:br/>
        <w:t>同“酊”。《集韻·迥韻》：“酊，酩酊，醉甚。或作仃。”</w:t>
        <w:br/>
      </w:r>
    </w:p>
    <w:p>
      <w:r>
        <w:t>仄##仄</w:t>
        <w:br/>
        <w:br/>
        <w:t>《説文》：“仄，側傾也。从人，在厂下。𠨮，籀文从夨，夨亦聲。”</w:t>
        <w:br/>
        <w:br/>
        <w:t>zè　《廣韻》阻力切，入職莊。職部。</w:t>
        <w:br/>
        <w:br/>
        <w:t>（1）倾斜。《説文·厂部》：“仄，側傾也。”《篇海類編·人物類·人部》：“仄，不正。”《管子·白心》：“日極則仄，月滿則虧。”《後漢書·光武紀下》：“每旦視朝，日仄乃罷。”*宋**楊萬里*《雨作抵暮復晴》：“行人仄傘避斜絲。”</w:t>
        <w:br/>
        <w:br/>
        <w:t>（2）内心不安。《三國志·魏志·陳思王植傳》：“僻處西舘，未奉闕廷，踊躍之懷，瞻望反仄。”*宋**徐夢莘*《三朝北盟會編》卷六十四：“每進一説，愧仄愈增。”《紅樓夢》第九十九回：“衷懷歉仄，自嘆無緣。”</w:t>
        <w:br/>
        <w:br/>
        <w:t>（3）狭窄。《廣雅·釋詁一》：“仄，陿也。”*清**朱駿聲*《説文通訓定聲·職部》：“仄，本訓當為陜隘。”《漢書·鼂錯傳》：“險道傾仄，且馳且射。”《明史·戚繼光傳》：“山谷仄隘，林薄蓊翳，邊外之形也。”*茅盾*《脱险杂记》：“然而等候洗脸却等候了半小时以上。为的人多地仄，要轮流着一个一个来。”</w:t>
        <w:br/>
        <w:br/>
        <w:t>（4）低贱；卑微。《書·堯典》：“明明揚仄陋。”*蔡沈*注：“側陋，微賤之人也。”《宋書·孝武紀》：“無漏於幽仄。”《新唐書·李景讓傳》：“性奬士類，拔孤仄。”</w:t>
        <w:br/>
        <w:br/>
        <w:t>（5）旁边。《爾雅·釋水》：“穴出，仄出也。”*郭璞*注：“从旁出也。”*陸德明*釋文：“仄，本亦作側。”*漢**賈誼*《弔屈原》：“仄聞*屈原*兮自湛*汨羅*。”《漢書·段會宗傳》：“若子之材，可優遊都城而取卿相，何必勒功*昆山*之仄。”</w:t>
        <w:br/>
        <w:br/>
        <w:t>（6）仄声，古汉语四声中上、去、入三声的总称。《字彙·人部》：“仄，平仄，字聲也。”*南朝**梁**沈約*《四聲譜》：“上去入為仄聲。”*清**王士禛*等《師友詩傳録》：“通篇平韻，貴飛揚；通篇仄韻，貴矯健，皆要頓挫，切忌平衍。”</w:t>
        <w:br/>
      </w:r>
    </w:p>
    <w:p>
      <w:r>
        <w:t>仅##仅</w:t>
        <w:br/>
        <w:br/>
        <w:t>仅（一）fù</w:t>
        <w:br/>
        <w:br/>
        <w:t>同“付”。《六書故·人八》：“仅，从又。授物於人，仅之義也。”《正字通·人部》：“仅，同付。”</w:t>
        <w:br/>
        <w:br/>
        <w:t>（二）nú</w:t>
        <w:br/>
        <w:br/>
        <w:t>同“奴”。《説文·女部》：“仅，古文奴，从人。”</w:t>
        <w:br/>
        <w:br/>
        <w:t>（三）jǐn</w:t>
        <w:br/>
        <w:br/>
        <w:t>“僅”的简化字。</w:t>
        <w:br/>
      </w:r>
    </w:p>
    <w:p>
      <w:r>
        <w:t>仆##仆</w:t>
        <w:br/>
        <w:br/>
        <w:t>《説文》：“仆，頓也。从人，卜聲。”</w:t>
        <w:br/>
        <w:br/>
        <w:t>（一）pū（又读fù）　《廣韻》芳遇切，去遇敷。又敷救切，匹侯切，蒲北切（《集韻》普木切），去遇敷。幽部。</w:t>
        <w:br/>
        <w:br/>
        <w:t>（1）顿，以头碰地。《説文·人部》：“仆，頓也。”*段玉裁*注：“頓者，下首也。以首叩地謂之頓首。”《論衡·儒增》：“當門仆頭碎首而死。”</w:t>
        <w:br/>
        <w:br/>
        <w:t>（2）向前倾倒。《廣韻·宥韻》：“仆，前倒。”*清**朱駿聲*《説文通訓定聲·需部》：“仆，前覆為仆，後仰曰偃。”《素問·經脉别論》：“度水跌仆。”*王冰*注：“仆，謂身倒也。”*宋*佚名《王榭傳》：“舉舟之人，興而復顛，顛而又仆。”</w:t>
        <w:br/>
        <w:br/>
        <w:t>（3）泛指倒下。《集韻·屋韻》：“仆，僵也。”《史記·司馬穰苴列傳》：“*穰苴*則仆表決漏。”*司馬貞*索隱：“仆者，卧其表也。”*漢**班固*《西都賦》：“鉅石隤，松柏仆，叢林摧。”《徐霞客遊記·滇遊日記八》：“今前樓之四壁俱頽，後閣之西角將仆。”</w:t>
        <w:br/>
        <w:br/>
        <w:t>（二）pú</w:t>
        <w:br/>
        <w:br/>
        <w:t>“僕”的简化字。</w:t>
        <w:br/>
      </w:r>
    </w:p>
    <w:p>
      <w:r>
        <w:t>仇##仇</w:t>
        <w:br/>
        <w:br/>
        <w:t>《説文》：“仇，讎也。从人，九聲。”</w:t>
        <w:br/>
        <w:br/>
        <w:t>（一）qiú　《廣韻》巨鳩切，平尤羣。幽部。</w:t>
        <w:br/>
        <w:br/>
        <w:t>（1）配偶。《爾雅·釋詁上》：“仇，匹也。”*邢昺*疏引*孫炎*云：“相求之匹。”《説文·人部》：“仇，讎也。”*段玉裁*注：“讎猶應也。《左傳》曰：‘嘉偶曰妃，怨偶曰仇。’……仇為怨匹，亦為嘉偶。”《易·鼎》：“我仇有疾，不我能即。”《禮記·緇衣》：“詩云：‘君子好仇。’”*鄭玄*注：“仇，匹也。”*三國**魏**曹植*《蒲生行浮萍篇》：“結髮辭嚴親，來為君子仇。”</w:t>
        <w:br/>
        <w:br/>
        <w:t>（2）同伴。《詩·周南·兔罝》：“赳赳武夫，公侯好仇。”*明**謝肇淛*《五雜組·事部》：“終日閉門兀坐，與書為仇。”</w:t>
        <w:br/>
        <w:br/>
        <w:t>（3）同类；同等。*三國**魏**王粲*《登樓賦》：“覽斯宇之所處兮，實顯敞而寡仇。”*清**陳鴻墀*《全唐文紀事·豪逸》：“落筆精純，芳詞寡仇。”</w:t>
        <w:br/>
        <w:br/>
        <w:t>（4）姓。《廣韻·尤韻》：“仇，姓。”《春秋·莊公十二年》：“*宋**萬*弑其君*捷*及其大夫*仇牧*。”</w:t>
        <w:br/>
        <w:br/>
        <w:t>（二）chóu　《廣韻》巨鳩切，平尤羣。幽部。</w:t>
        <w:br/>
        <w:br/>
        <w:t>（1）仇恨。《廣雅·釋詁三》：“仇，惡也。”《玉篇·人部》：“仇，怨也。”《史記·留侯世家》：“（*張良*）為*韓*報仇。”*宋**陳亮*《戊申再上孝宗皇帝書》：“*高宗*皇帝於虜有父兄之仇。”*田间*《赶车传》：“穷人的车呵，装的泪载的仇。”</w:t>
        <w:br/>
        <w:br/>
        <w:t>（2）仇敌。《韓非子·孤憤》：“智法之士與當塗之人，不可兩存之仇也。”《史記·游俠列傳》：“（*郭）解*兄子斷*楊掾*頭。由是*楊*氏與*郭*氏為仇。”</w:t>
        <w:br/>
        <w:br/>
        <w:t>（三）jū　《集韻》恭于切，平虞見。</w:t>
        <w:br/>
        <w:br/>
        <w:t>通“㪺（𨞜）”。挹取，舀出。《集韻·虞韻》：“㪺，《説文》：‘挹也。’或作𨞜、仇。”《詩·小雅·賓之初筵》：“賓載手仇。”*鄭玄*笺：“仇，讀曰𨞜。”*陸德明*釋文：“仇，謂挹取酒。”</w:t>
        <w:br/>
      </w:r>
    </w:p>
    <w:p>
      <w:r>
        <w:t>仈##仈</w:t>
        <w:br/>
        <w:br/>
        <w:t>仈bā　《改併四聲篇海》引《龍龕手鑑》音八。</w:t>
        <w:br/>
        <w:br/>
        <w:t>姓。《改併四聲篇海·人部》引《龍龕手鑑》：“仈，姓也。”</w:t>
        <w:br/>
      </w:r>
    </w:p>
    <w:p>
      <w:r>
        <w:t>仉##仉</w:t>
        <w:br/>
        <w:br/>
        <w:t>仉zhǎng　《廣韻》諸兩切，上養章。</w:t>
        <w:br/>
        <w:br/>
        <w:t>（1）姓。《玉篇·人部》：“仉，*梁*四公子姓也。”《萬姓統譜·養韻》：“仉，*漢**梁州*有*仉啓*。”</w:t>
        <w:br/>
        <w:br/>
        <w:t>（2）同“掌”。《正字通·人部》：“仉，古掌字。本作𥘅，《玉篇續考》譌作仉。”*清**雷浚*《説文外編·玉篇上》：“*徐鍇*繫傳曰，覆者用爪，仰則見掌，故反爪為𥘅。𥘅、掌古今字，仉即𥘅之形變，*錢*氏*大昕*説。”</w:t>
        <w:br/>
      </w:r>
    </w:p>
    <w:p>
      <w:r>
        <w:t>今##今</w:t>
        <w:br/>
        <w:br/>
        <w:t>《説文》：“今，是時也。从亼，从乛。乛，古文及。”按：甲骨文、金文像铃有钮有舌之形。</w:t>
        <w:br/>
        <w:br/>
        <w:t>jī n　《廣韻》居吟切，平侵見。侵部。</w:t>
        <w:br/>
        <w:br/>
        <w:t>（1）现在。《説文·亼部》：“今，是時也。”《詩·魯頌·有駜》：“自今以始，歲其有。”《史記·項羽本紀》：“*沛公*今事有急。”*晋**陶潛*《歸去來兮辭》：“覺今是而昨非。”</w:t>
        <w:br/>
        <w:br/>
        <w:t>（2）现代。《廣韻·侵韻》：“今，對古之稱。”《孟子·梁惠王下》：“今之樂，猶古之樂也。”《史記·秦始皇本紀》：“以古非今者族。”*唐**韓愈*《原道》：“古之為民者四，今之為民者六。”</w:t>
        <w:br/>
        <w:br/>
        <w:t>（3）即；立刻。*清**王引之*《經傳釋詞》卷五：“今，*孫炎*注《爾雅·釋詁》曰：‘即，猶今也。’故今亦可訓為即。”《書·召誥》：“其丕能諴于小民，今休。”《戰國策·韓策一》：“十日之内，數萬之衆，今涉*魏*境。”《史記·項羽本紀》：“奪*項王*天下者，必*沛公*也，吾屬今為之虜矣。”</w:t>
        <w:br/>
        <w:br/>
        <w:t>（4）代词。相当于“此”、“这”。*清**王引之*《經傳釋詞》卷五：“今，指事之辭也。”《國語·周語上》：“王曰：‘今是何神也？’”《吕氏春秋·知分》：“（*崔杼*）謂*晏子*曰：‘子變子言，則*齊*國吾與子共之；子不變子言，則今是矣。’”</w:t>
        <w:br/>
        <w:br/>
        <w:t>（5）连词。表示假设关系，相当于“若”、“假如”。*清**王引之*《經傳釋詞》卷五：“今，家大人曰：‘今，猶若也。’”《孟子·梁惠王下》：“此無他，與民同樂也。今王與百姓同樂，則王矣。”《史記·項羽本紀》：“今不急下，吾烹*太公*。”《漢書·項籍傳》：“*章*將軍〔等〕詐吾屬降諸侯，今能入*關*破*秦*，大善；即不能，諸侯虜吾屬而東，*秦*又盡誅吾父母妻子。”</w:t>
        <w:br/>
        <w:br/>
        <w:t>（6）姓。《萬姓統譜·侵韻》：“今，見《姓苑》。*今穎伯*，*臨海*人，*洪武*中*嘉興*府學教授。”</w:t>
        <w:br/>
      </w:r>
    </w:p>
    <w:p>
      <w:r>
        <w:t>介##介</w:t>
        <w:br/>
        <w:br/>
        <w:t>《説文》：“介，畫也。从八，从人。人各有介。”*罗振玉*《增訂殷虚書契考釋》以为“（介）象人著介（甲）形”。</w:t>
        <w:br/>
        <w:br/>
        <w:t>（一）jiè　《廣韻》古拜切，去怪見。月部。</w:t>
        <w:br/>
        <w:br/>
        <w:t>（1）疆界；界限。后作“界”。《説文·八部》：“介，畫也。”*徐灝*注箋：“古疆界字祗作介。”《詩·周頌·思文》“無此疆爾界”，*陸德明*釋文“界”作“介”。《後漢書·襄楷傳》：“所得神書百七十卷，皆縹白素朱介青首朱目。”*李賢*注：“以朱為介道。”*黄侃*《聲韻略説》：“（*錢竹汀*）云‘古舌齒互通’，泯五聲之大介。”</w:t>
        <w:br/>
        <w:br/>
        <w:t>（2）间隔；阻碍。《莊子·田子方》：“其神經乎大山而無介，入乎淵泉而不濡。”*成玄英*疏：“介，礙也。”《漢書·翼奉傳》：“前鄉*崧高*，後介大河。”*顔師古*注：“介，隔也；礙也。”*明**陶宗儀*《輟耕録》卷二十八：“惟見巨蛇介道。”</w:t>
        <w:br/>
        <w:br/>
        <w:t>（3）侧畔。《字彙·人部》：“介，畔也。”《楚辭·九章·哀郢》：“悲江介之遺風。”*晋**陸機*《辨亡論上》：“于時大邦之衆，雲翔電發，懸旍江介，築壘遵渚。”*南朝**梁**吴均*《閨怨》：“妾坐江之介，君戍小*長安*。”</w:t>
        <w:br/>
        <w:br/>
        <w:t>（4）接近。《書·召誥》：“比介于我*有周*御事。”*孔*傳：“使比近於我*有周*治事之臣。”《穀梁傳·文公十五年》：“不以難介我國也。”*范甯*注：“介，猶近也。”《徐霞客遊記·遊雁宕山日記》：“由嶂之左脅，介於*展旗*者，先為*安禪谷*。”</w:t>
        <w:br/>
        <w:br/>
        <w:t>（5）处于二者之间。《集韻·怪韻》：“介，間也。”《左傳·襄公九年》：“天禍*鄭國*，使介居二大國之間。”*杜預*注：“介，猶間也。”*唐**韓愈*《守戒》：“今之通都大邑，介於屈强之間，而不知為之備。”*严复*《原强》：“此所以虽介两雄而灭亡犹未也。”又指离间。《文選·揚雄〈解嘲〉》：“（*范雎*）激卬萬乘之主，介*涇陽*，抵*穰侯*而代之。”*李善*注：“*蘇林*曰：介者，間其兄弟使疎也。”</w:t>
        <w:br/>
        <w:br/>
        <w:t>（6）佑；助。《爾雅·釋詁下》：“介，右也。”*邢昺*疏引*孫炎*曰：“介者，相助之義。”《詩·豳風·七月》：“為此春酒，以介眉壽。”*鄭玄*箋：“介，助也。”*晋**束晳*《補亡詩·南陔》：“以介丕祉。”《宋史·樂志七》：“麗配皇靈，億神來介。”</w:t>
        <w:br/>
        <w:br/>
        <w:t>（7）介绍；媒介。《玉篇·人部》：“介，紹也。”《漢書·谷永傳》：“無一日之雅，左右之介。”*顔師古*注：“介，紹也。”《文選·李康〈運命論〉》：“其所以相親也，不介而自親。”*李善*注：“介，紹介也。”《後漢書·符融傳》：“*郭林宗*始入京師，時人莫識，*融*一見嗟服，因以介於*李膺*，由是知名。”*李賢*注：“介，因也，言因此人以相接見也。”又指居中引见者。《孔叢子·雜訓》：“士無介不見，女無媒不嫁。”</w:t>
        <w:br/>
        <w:br/>
        <w:t>（8）宾方的辅助人员；副手。《左傳·成公十三年》：“*孟獻子*從，王以為介。”*杜預*注：“介，輔相威儀者。”《荀子·大略》：“諸侯相見，卿為介。”*楊倞*注：“介，副也。”《新唐書·禮樂志九》：“主人進，延介，揖之，介報揖。”又指传信的人。*宋**陽枋*《辭平舟聘禮書》：“腆儀不敢祇拜，敬就來介回納。”</w:t>
        <w:br/>
        <w:br/>
        <w:t>（9）古代宾方传达宾主之言的人。《禮記·聘義》：“上公七介，侯伯五介，子男三介，所以明貴賤也。”*孔穎達*疏：“此一節明聘禮之有介，傳達賓主之命。”</w:t>
        <w:br/>
        <w:br/>
        <w:t>（10）凭借；仗恃。《字彙·人部》：“介，因也。”《左傳·文公六年》：“介人之寵，非勇也。”*杜預*注：“介，因也。”《史記·南越列傳》：“王、王太后亦恐*嘉*等先事發，乃置酒，介*漢*使者權，謀誅*嘉*等。”*裴駰*集解：“《志林》云：‘介者，因也，欲因使者權誅*吕嘉*。’”《南史·宋本紀上》：“介恃遐阻，仍為邊害。”</w:t>
        <w:br/>
        <w:br/>
        <w:t>⑪系，留。《字彙·人部》：“介，繫也。”《漢書·匡衡傳》：“情欲之感，無介乎容儀。”*顔師古*注：“介，繫也。言不以情欲繫心，而著於容儀者。”</w:t>
        <w:br/>
        <w:br/>
        <w:t>⑫坚固。《正字通·人部》：“凡堅確不拔亦曰介。”《易·豫》：“介于石，不終日。”《荀子·修身》：“善在身介然，必以自好也。”*楊倞*注：“介然，堅固貌。”*宋**范仲淹*《和謝希深學士見寄》：“心焉介于石，可裂不可奪。”</w:t>
        <w:br/>
        <w:br/>
        <w:t>⑬节操。《孟子·盡心上》：“*柳下惠*不以三公易其介。”*孫奭*疏：“不以三公之榮位而移易己之大志也。”*宋**王禹偁*《寄題陝府南溪兼簡孫何兄弟》：“石危君子介，筍易小人勇。”</w:t>
        <w:br/>
        <w:br/>
        <w:t>⑭大。《爾雅·釋詁上》：“介，大也。”《易·晋》：“受茲介福，于其王母。”*王弼*注：“受茲大福。”《文選·張衡〈思玄賦〉》：“遇九皋之介鳥兮，怨素意之不逞。”舊注：“介，大也。”*唐**劉禹錫*《沓潮歌》：“介鯨得性方逍遥。”</w:t>
        <w:br/>
        <w:br/>
        <w:t>⑮独；特异。《廣雅·釋詁三》：“介，獨也。”《集韻·黠韻》：“介，特也。”《左傳·昭公十四年》：“養老疾，收介特。”*孔穎達*疏：“介亦特之義也。介特謂單身特立無兄弟妻子者。”《韓非子·外儲説左下》：“夫介異於人臣，而獨忠於主。”*梁启雄*注：“謂特立獨異於群臣之間。”《水經注·廬江水》：“又有孤石，介于大江中。”特指兽无偶。《方言》卷六：“介，特也，獸無偶曰介。”</w:t>
        <w:br/>
        <w:br/>
        <w:t>⑯舍；止。《詩·小雅·甫田》：“攸介攸止。”*鄭玄*箋：“介，舍也。”</w:t>
        <w:br/>
        <w:br/>
        <w:t>⑰次。《左傳·昭公四年》：“介卿以葬，不亦左乎？”*杜預*注：“介，次也。”</w:t>
        <w:br/>
        <w:br/>
        <w:t>⑱助词。相当于“地”。《警世通言·蘇知縣羅衫再合》：“大吹大擂介飲酒。”</w:t>
        <w:br/>
        <w:br/>
        <w:t>⑲古代戏曲术语。剧本里关于动作、表情、效果等的舞台指示。如坐、笑、见面以及鸡鸣、犬吠等，剧本里分别写作“坐介”、“笑介”、“见介”、“鸡鸣介”、“犬吠介”。*元**關漢卿*《望江亭》第一折：“做走介。”*明**吾邱瑞*《運甓記》第十一齣：“生哭醒介。”</w:t>
        <w:br/>
        <w:br/>
        <w:t>⑳阅。《廣韻·怪韻》：“介，閲也。”</w:t>
        <w:br/>
        <w:br/>
        <w:t>㉑指带有甲壳的昆虫和水族。《吕氏春秋·孟冬紀》：“其蟲介，其音羽。”*高誘*注：“介，甲也。”《淮南子·墬形》：“介鱗者，夏食而冬蟄。”*高誘*注：“介，甲。龜鼈之屬也。”*唐**白居易*《題海圖屏風》：“鱗介無小大，遂性各沉浮。”</w:t>
        <w:br/>
        <w:br/>
        <w:t>㉒刖，断足。《莊子·養生主》：“是何人也，惡乎介也？”*陸德明*釋文：“介，一音兀。*司馬*云：刖也。”</w:t>
        <w:br/>
        <w:br/>
        <w:t>㉓介词的省称。</w:t>
        <w:br/>
        <w:br/>
        <w:t>㉔铠甲。《廣雅·釋器》：“介，鎧也。”《玉篇·八部》：“介，甲也。”《詩·大雅·瞻卬》：“舍爾介狄。”*鄭玄*箋：“介，甲也。”《史記·平津侯主父列傳》：“介胄生蟣蝨。”*三國**吴**韋昭*《秋風》：“跨馬披介胄。”又指披戴（铠甲）。《左傳·襄公二十八年》：“*欒高**陳鮑*之徒，介*慶*氏之甲。”《史記·衛康叔世家》：“*悝*母杖戈而先，太子與五人介。”*裴駰*集解引*賈逵*曰：“介，被甲也。”《遼史·耶律仁先傳》：“（*耶律仁先*）未及介馬，*重元*犯帷宫。”</w:t>
        <w:br/>
        <w:br/>
        <w:t>㉕通“价”。善。《爾雅·釋詁上》：“介，善也。”*清**朱駿聲*《説文通訓定聲·泰部》：“介，叚借為价。”《漢書·諸侯王表》：“介人惟藩。”*顔師古*注：“介，善也。……以善人為之藩籬。”按：《詩·大雅·板》作“价人惟藩”。</w:t>
        <w:br/>
        <w:br/>
        <w:t>㉖通“芥”。*清**朱駿聲*《説文通訓定聲·泰部》：“介，今俗以芥為之。”1.芥子。《左傳·昭公二十五年》：“*季氏*介其鷄。”*杜預*注：“擣芥子播其羽也。”*陸德明*釋文：“介，又作芥。”又喻微小。*唐**玄應*《一切經音義》卷十五引*劉瓛*曰：“介，微也。”《易·繫辭上》：“憂悔吝者存乎介。”*韓康伯*注：“介，纖介也。”《孟子·萬章上》：“一介不以與人。”《論衡·案書》：“*孔子*作《春秋》，采毫毛之善，貶纖介之惡。”2.芥蒂，喻小嫌隙。《後漢書·孔融傳》：“往聞二君有執法之平，以為小介。”*李賢*注：“介，猶蔕芥也。”*清**章學誠*《文史通義·古文十弊》：“本無介蔕，何有嫌疑。”</w:t>
        <w:br/>
        <w:br/>
        <w:t>㉗通“匄（gài）”。给予。《詩·小雅·小明》：“神之聽之，介爾景福。”*闻一多*《古典新義·詩經新義》：“匄、介同祭部，乞在脂部，最相近，故三字通用。匄、乞皆兼取、與二義，介字亦然。”*宋**王安石*《上田正言書》：“每欲介西北之郵布一書，道區區之懷。”</w:t>
        <w:br/>
        <w:br/>
        <w:t>㉘通“哲（zhé）”。知；明白。《老子》第五十三章：“使我介然有知，行於大道。”*马叙伦*校詁：“介，借為哲，《説文》曰：哲，知也。”</w:t>
        <w:br/>
        <w:br/>
        <w:t>㉙古国名。《春秋·僖公二十九年》：“*介**葛盧*來。”*杜預*注：“介，東夷國也。”*清**顧祖禹*《讀史方輿紀要·歷代州域形勢一》：“介，今*膠州**高密縣*西有故*黔陬城*，即古*介國*。”</w:t>
        <w:br/>
        <w:br/>
        <w:t>㉚姓。《廣韻·怪韻》：“介，姓。”《續通志·氏族略五》：“*介*氏。*春秋*時，附屬小國，後以為氏。*晋*有*介之推*。”</w:t>
        <w:br/>
        <w:br/>
        <w:t>（二）gè　《集韻》居賀切，去箇見。歌部。</w:t>
        <w:br/>
        <w:br/>
        <w:t>同“个”（多表示自谦，今又读jiè）。《集韻·箇韻》：“箇，或作个、介。”《書·秦誓》：“如有一介臣。”*陸德明*釋文：“介，字又作个，音工佐反。”*唐**王勃*《滕王閣序》：“*勃*三尺微命，一介書生。”《儒林外史》第一回：“*王冕*乃一介農夫，不敢求見。”</w:t>
        <w:br/>
      </w:r>
    </w:p>
    <w:p>
      <w:r>
        <w:t>仌##仌</w:t>
        <w:br/>
        <w:br/>
        <w:t>同“冰”。《説文·仌部》：“仌，凍也。象水凝之形。”*朱駿聲*通訓定聲：“仌，經史皆以冰為之。”《集韻·蒸韻》：“仌，或从水，亦書作冫。”《晋略·段灼傳》：“亦竊願居安思危，常念臨深之義，不忘履仌之戒也。”按：《晋書·段灼傳》作“冰”。</w:t>
        <w:br/>
      </w:r>
    </w:p>
    <w:p>
      <w:r>
        <w:t>仍##仍</w:t>
        <w:br/>
        <w:br/>
        <w:t>《説文》：“仍，因也。从人，乃聲。”</w:t>
        <w:br/>
        <w:br/>
        <w:t>réng　《廣韻》如乘切，平蒸日。蒸部。</w:t>
        <w:br/>
        <w:br/>
        <w:t>（1）依照；沿袭。《爾雅·釋詁下》：“仍，因也。”《玉篇·人部》：“仍，就也。”《書·顧命》：“華玉仍几。”*孔*傳：“仍，因也。因生時几，不改作。”《漢書·藝文志》：“（*仲尼*）故與*左丘明*觀其史記，據行事，仍人道。”*顔師古*注：“仍亦因也。”*唐**柳宗元*《封建論》：“徇之以為安，仍之以為俗。”</w:t>
        <w:br/>
        <w:br/>
        <w:t>（2）一再，频繁。如：频仍。《廣雅·釋詁四》：“仍，重也。”《國語·周語下》：“*晋*仍無道而鮮胄，其將失之矣。”*韋昭*注：“仍，數也。”《漢書·元帝紀》：“百姓仍遭凶阨，無以相振。”*顔師古*注：“仍，頻也。”《南史·謝弘微傳》：“*混*仍世宰相，一門兩封。”</w:t>
        <w:br/>
        <w:br/>
        <w:t>（3）从；连续。《廣雅·釋詁一》：“仍，從也。”《楚辭·九章·悲回風》：“觀炎氣之相仍兮，窺煙液之所積。”*王逸*注：“相仍者，相從也。”</w:t>
        <w:br/>
        <w:br/>
        <w:t>（4）仍孙，自本身往下数第八世孙。也泛指后代子孙。《爾雅·釋親》：“玄孫之子為來孫，來孫之子為晜（昆）孫，晜孫之子為仍孫，仍孫之子為雲孫。”*郭璞*注：“仍亦重也。”*宋**王安石*《同王浚賢良賦龜》：“于時睹甲别貴賤，太上藏法傳昆仍。”*明**沈榜*《宛署雜記·書·志遺三》：“喜有雲仍真虎豹，荐承綸命統貔貅。”</w:t>
        <w:br/>
        <w:br/>
        <w:t>（5）厚。《爾雅·釋詁下》：“仍，厚也。”</w:t>
        <w:br/>
        <w:br/>
        <w:t>（6）副词。依然，还。如：仍须努力。《魏書·高祖紀上》：“詔遣使者十人循行州郡，檢括户口，其有仍隱不出者，州、郡、縣、户主並論如律。”*宋**王安石*《河北民》：“今年大旱千里赤，州縣仍催給河役。”*鲁迅*《〈呐喊〉自序》：“但或者也还未能忘怀于当日自己的寂寞的悲哀罢，所以有时候仍不免呐喊几声。”</w:t>
        <w:br/>
        <w:br/>
        <w:t>（7）连词。表示因果关系，相当于“于是”、“因而”。《爾雅·釋詁下》：“仍，乃也。”《詩·大雅·常武》：“鋪敦*淮*濆，仍執醜虜。”*吴昌瑩*《經詞衍釋》卷七注云：“言乃執也。”《史記·淮南衡山列傳》：“（*淮南**衡山*）不務遵蕃臣職以承輔天子，而專挾邪僻之計，謀為畔逆，仍父子再亡國。”《南史·沈慶之傳》：“（*沈慶之*）又隨*伯符*隸*到彦之*北侵。*伯符*病歸，仍隸*檀道濟*。”</w:t>
        <w:br/>
        <w:br/>
        <w:t>（8）姓。《通志·氏族略二》：“*仍*氏，即*有仍氏*，*夏*之諸侯，后相娶*有仍氏*生*少康*，以國為氏。”</w:t>
        <w:br/>
      </w:r>
    </w:p>
    <w:p>
      <w:r>
        <w:t>从##从</w:t>
        <w:br/>
        <w:br/>
        <w:t>同“從”。《説文·从部》：“从，相聽也。从二人。”*段玉裁*注：“从者，今之從字，從行而从廢矣。……*許*書凡云‘从某’，*大徐*作‘从’，*小徐*作‘從’。”*徐灝*注箋：“从、從古今字，相聽猶相從。”《玉篇·从部》：“从，今作從。”按：甲骨文、金文“从”、“比”同字，后分化为二。从二人，本义为相随。后增辵以表行义。今为“從”的简化字。</w:t>
        <w:br/>
      </w:r>
    </w:p>
    <w:p>
      <w:r>
        <w:t>仏##仏</w:t>
        <w:br/>
        <w:br/>
        <w:t>仏同“佛”。《改併四聲篇海·人部》引《川篇》：“仏，西域聖人，有六通也。”《正字通·人部》：“仏，古文佛。*宋**張子賢*言，*京口**甘露寺*鐵鑊有文：‘*梁**天監*造仏殿前。’”《太子成道變文》：“出家定證仏身，救拔四生之重苦。”</w:t>
        <w:br/>
      </w:r>
    </w:p>
    <w:p>
      <w:r>
        <w:t>仑##仑</w:t>
        <w:br/>
        <w:br/>
        <w:t>仑“侖”的简化字。</w:t>
        <w:br/>
      </w:r>
    </w:p>
    <w:p>
      <w:r>
        <w:t>仒##仒</w:t>
        <w:br/>
        <w:br/>
        <w:t>仒同“冰”。</w:t>
        <w:br/>
      </w:r>
    </w:p>
    <w:p>
      <w:r>
        <w:t>仓##仓</w:t>
        <w:br/>
        <w:br/>
        <w:t>仓“倉”的简化字。</w:t>
        <w:br/>
      </w:r>
    </w:p>
    <w:p>
      <w:r>
        <w:t>仔##仔</w:t>
        <w:br/>
        <w:br/>
        <w:t>《説文》：“仔，克也。从人，子聲。”*段玉裁*注：“克，勝也。勝與任義似異而同。”</w:t>
        <w:br/>
        <w:br/>
        <w:t>（一）zī 　《廣韻》子之切，平之精。又即里切。之部。</w:t>
        <w:br/>
        <w:br/>
        <w:t>〔仔肩〕担任。《説文·人部》：“仔，克也。”《集韻·止韻》：“仔，仔肩，克也。”《字彙·人部》：“仔，任也。”《詩·周頌·敬之》：“佛時仔肩，示我顯德行。”*毛*傳：“仔肩，克也。”*鄭玄*箋：“仔肩，任也。”*孔穎達*疏：“（*周成王*）身方學之，未堪為政，故輔弼是任，示導我以顯明之德行。”*馬瑞辰*通釋：“仔肩，《傳》訓克，《箋》訓任，其義相承。”*宋**王安石*《王深父墓誌銘》：“維德之仔肩，以迪祖武。”</w:t>
        <w:br/>
        <w:br/>
        <w:t>（二）zǐ　《廣韻》即里切，上止精。</w:t>
        <w:br/>
        <w:br/>
        <w:t>（1）幼小的（多指牲畜、家禽）。如：仔猪；仔鸡；仔鱼；仔畜。</w:t>
        <w:br/>
        <w:br/>
        <w:t>（2）用同“只（zhǐ）”。*清**蒲松齡*《磨難曲》：“你仔管領着小保仔過，我的事你休挂牽。”</w:t>
        <w:br/>
        <w:br/>
        <w:t>（三）zǎi</w:t>
        <w:br/>
        <w:br/>
        <w:t>方言。1.小孩。如：男仔和女仔。又儿子。如：有仔有女。2.小子（鄙称）。*清**洪秀全*《太平天日》：“凡有奸心幫妖者，及一切偷闖之妖魔仔，個個要驅逐下去。”3.指有某些特征或从事某种职业的年轻人。如：矮仔；肥仔；渡仔；单车仔。4.细小的物品；幼小的动物。如：手巾仔；斗笠仔；凳仔；牛仔。5.了。《官場現形記》第八回：“前年捐仔知府，新近升仔道台，連搭頂子也紅哉。”</w:t>
        <w:br/>
      </w:r>
    </w:p>
    <w:p>
      <w:r>
        <w:t>仕##仕</w:t>
        <w:br/>
        <w:br/>
        <w:t>《説文》：“仕，學也。从人，从士。”*徐鍇*繫傳作“士聲”。</w:t>
        <w:br/>
        <w:br/>
        <w:t>shì　《廣韻》鉏里切，上止崇。之部。</w:t>
        <w:br/>
        <w:br/>
        <w:t>（1）学习政事，见习试用。《説文·人部》：“仕，學也。”*段玉裁*注：“古義宦訓仕，仕訓學。”*徐灝*注箋：“《宀部》：‘宦，仕也。’此云：‘仕，學也。’是仕、宦皆學習之義。”*朱駿聲*通訓定聲：“猶今言試用也。”</w:t>
        <w:br/>
        <w:br/>
        <w:t>（2）任职；做官。《正字通·人部》：“仕，宦也。”《論語·公冶長》：“子使*漆雕開*仕。”《禮記·曲禮上》：“四十曰强，而仕。”*陳澔*注：“仕者，為士以事人，治官府之小事也。”*唐**李白*《五月東魯行答汶上翁》：“顧余不及仕，學劍來*山東*。”《古今小説·羊角哀捨命全交》：“吾嘗三仕三見逐，*鮑叔*不以我為不肖。”</w:t>
        <w:br/>
        <w:br/>
        <w:t>（3）察看；审察。《詩·小雅·節南山》：“弗問弗仕，勿罔君子。”*鄭玄*箋：“仕，察也。”</w:t>
        <w:br/>
        <w:br/>
        <w:t>（4）我国象棋棋子名称，红方的“士”写作“仕”。</w:t>
        <w:br/>
        <w:br/>
        <w:t>（5）通“事”。*清**朱駿聲*《説文通訓定聲·頤部》：“仕，叚借為事。”《詩·大雅·文王有聲》：“*武王*豈不仕。”*毛*傳：“仕，事。”*鄭玄*箋：“*武王*豈不以其功業為事乎？”按：《晏子春秋·諫下第十九》引作“*武王*豈不事”。《荀子·大略》：“故塞而避所短，移而從所仕。”*楊倞*注：“仕與事同。事，所能也。”《敦煌變文集·醜女緣起》：“金剛醜女年成長，争忍令交不仕人。”</w:t>
        <w:br/>
        <w:br/>
        <w:t>（6）通“士”。《孟子·公孫丑下》：“有仕於此，而子悦之，不告於王，而私與之吾子之禄爵。夫士也，亦無王命而私受之於子，則可乎？”*焦循*正義：“《論衡·刺孟》述此文仕作士。……仕與士古多通用。”*俞樾*《古書疑義舉例·上下文異字同義例》：“‘有仕於此’之‘仕’，即‘夫士也’之士。‘夫士也’，正承‘有仕於此’而言。‘士’正字，‘仕’叚字。”《韓非子·説難》：“此非能仕之所耻也。”*王先慎*集解引*盧文弨*曰：“仕與士通。”</w:t>
        <w:br/>
        <w:br/>
        <w:t>（7）姓。《萬姓統譜·紙韻》：“仕，見《姓苑》。*仕鳯*，*昌黎*人，*正統*中*山東**陽信縣*主簿。”</w:t>
        <w:br/>
      </w:r>
    </w:p>
    <w:p>
      <w:r>
        <w:t>他##他</w:t>
        <w:br/>
        <w:br/>
        <w:t>（一）tā　《廣韻》託何切，平歌透。《正字通》讀若塔平聲。歌部。</w:t>
        <w:br/>
        <w:br/>
        <w:t>代词。1.表示指称，相当于“别的”、“其他的”，与“此”相对。《書·秦誓》：“如有一介臣，斷斷猗，無他伎。”《史記·高祖本紀》：“於是*沛公*乃夜引兵從他道還。”《鏡花緣》第一回：“他如仙果、瑞木、嘉穀、祥禾之類，更難枚舉。”2.表示第三人称，古代、近代泛指男女及一切事物，现代则专指男性，性别不明或不必区别时也用“他”。《正字通·人部》：“他，彼之稱也。”《搜神記》卷三：“坐者語曰：‘適來飲他酒脯，寧無情乎？’”*唐**杜審言*《戲贈趙使君美人》：“*羅敷*獨向東方去，謾學他家作使君。”*元**馬致遠*《漢宫秋》第一折：“你看是那一宫的宫女彈琵琶傳旨去教他來接駕。”*巴金*《家》四：“她明白他是谁。她的心灵马上开展了。”3.虚指。如：吃他一顿；打他个措手不及。*唐**白居易*《重戲贈》：“集賢池舘從他盛，履道杯亭無自輕。”*宋**辛棄疾*《祝英臺近》：“是他春帶愁來，春歸何處，却不解，帶將愁去。”*金**元好問*《雙調·驟雨打新荷》：“任他兩輪日月，來往如梭。”4.谁。《玉篇·人部》：“他，誰也。”</w:t>
        <w:br/>
        <w:br/>
        <w:t>（二）tuó　《集韻》唐佐切，去箇定。</w:t>
        <w:br/>
        <w:br/>
        <w:t>同“馱”。牲畜负载人或物。《集韻·箇韻》：“馱，畜負物也。或作他。”</w:t>
        <w:br/>
      </w:r>
    </w:p>
    <w:p>
      <w:r>
        <w:t>仗##仗</w:t>
        <w:br/>
        <w:br/>
        <w:t>zhàng　《廣韻》直亮切，去漾澄。又直兩切。陽部。</w:t>
        <w:br/>
        <w:br/>
        <w:t>（1）刀戟等兵器的总称。《玉篇·人部》：“仗，器仗也。”*唐**玄應*《一切經音義》卷十七：“仗，兵器也。五刃總名。”*南朝**宋**何承天*《安邊論》：“千家之邑，戰士二千，隨其便能，各自有仗。”《新唐書·郭子儀傳》：“大戰，王師不利，委仗奔。”*元**關漢卿*《緋衣夢》第三折：“他有行兇的贓仗麽？”</w:t>
        <w:br/>
        <w:br/>
        <w:t>（2）仪仗。*唐**錢起*《早朝》：“朝時但向丹墀拜，仗下疑從碧落迴。”《新唐書·儀衛志上》：“凡朝會之仗，三衛番上，分為五仗，號衛内五衛。”《遼史·樂志》：“右前後鼓吹，行則導駕奏之，朝會則列仗，設而不奏。”</w:t>
        <w:br/>
        <w:br/>
        <w:t>（3）持；握。《史記·淮陰侯列傳》：“*信*仗劍從之。”《世説新語·方正》：“有一老夫毅然仗黄鉞，當軍門立，軍不得出。”《西遊記》第四回：“一個個執戟懸鞭，持刀仗劍。”</w:t>
        <w:br/>
        <w:br/>
        <w:t>（4）凭借；依靠。《集韻·養韻》：“仗，憑也。”《史記·春申君列傳》：“負人徒之衆，仗兵革之彊。”《三國志·吴志·周瑜傳》：“且舍鞭馬，仗舟楫，與*吴**越*争衡，本非中國所長。”*唐**杜甫*《諸將》：“*西蜀*地形天下險，安危須仗出羣材。”又支撑。《紅樓夢》第四十五回：“我竟不知道*平兒*有你這麽位仗腰子的人。”</w:t>
        <w:br/>
        <w:br/>
        <w:t>（5）战斗；战事。如：胜仗；败仗。*老舍*《茶馆》第二幕：“仗打得不紧，怎能够有这么多难民呢！”又俗指吵嘴。如：吵仗。*柳青*《创业史》第一章：“但他和老婆闹仗，他并不后悔。”</w:t>
        <w:br/>
      </w:r>
    </w:p>
    <w:p>
      <w:r>
        <w:t>付##付</w:t>
        <w:br/>
        <w:br/>
        <w:t>《説文》：“付，與也。从寸，持物對人。”按：金文从又，像手形。</w:t>
        <w:br/>
        <w:br/>
        <w:t>fù　㊀《廣韻》方遇切，去遇非。侯部。</w:t>
        <w:br/>
        <w:br/>
        <w:t>（1）授予；交给。《廣雅·釋詁三》：“付，予也。”《正字通·人部》：“付，授也。”《書·梓材》：“皇天既付中國民。”*三國**蜀**諸葛亮*《出師表》：“若有作姦犯科及為忠善者，宜付有司，論其刑賞。”《三國演義》第三十九回：“*景升*欲以*荆州*付主公，奈何却之？”</w:t>
        <w:br/>
        <w:br/>
        <w:t>（2）寄托；托付。《孔叢子·記義》：“君苟付可付，則己不勞，而賢才不失矣。”《後漢書·袁紹傳》：“孤以首領相付矣。”*三國**魏**曹冏*《六代論》：“無所寄付。”</w:t>
        <w:br/>
        <w:br/>
        <w:t>（3）用同“副”。1.符合。*明**湯顯祖*《邯鄲記·生寐》：“叫你千萬寬養，以付眷懷。”2.辅助的；居第二位的。《三國志通俗演義·趙雲截江奪幼主》：“（*趙雲*）就懷中奪了*阿斗*，抱出船頭上，欲要傍岸，又無付手。”3.量词。用于成套的东西。《水滸全傳》第二十四回：“酒至五巡，*武松*討全付勸杯，叫士兵篩了一杯酒。”*茅盾*《贵阳巡礼》：“沿街多了几付小担的地方，就是菜场。”</w:t>
        <w:br/>
        <w:br/>
        <w:t>（4）用同“咐”。*元**關漢卿*《拜月亭》第三折：“又不敢號咷悲哭，又不敢囑付丁寧。”《清平山堂話本·快嘴李翠蓮記》：“婆婆道：‘我和你也須分付他一場。’”</w:t>
        <w:br/>
        <w:br/>
        <w:t>（5）用同“敷（fū）”。《不知名變文》：“付設道場。”*宋**曾慥*《類説·紀異記》：“瓶中有葯如膏，曰：‘以此付之即瘥。’如其言付，果愈。”《清平山堂話本·刎頸鴛鴦會》：“付粉施朱。”</w:t>
        <w:br/>
        <w:br/>
        <w:t>（6）姓。《萬姓統譜·遇韻》：“付，見《姓苑》。*付吉*，*大成*人，……*陜西*按察司副使。”</w:t>
        <w:br/>
        <w:br/>
        <w:t>㊁《集韻》符遇切，去遇奉。</w:t>
        <w:br/>
        <w:br/>
        <w:t>通“祔”。祭名，新死者附祭于先祖。*清**朱駿聲*《説文通訓定聲·需部》：“付，叚借為祔。”《周禮·春官·大祝》：“言甸人讀禱，付練祥，掌國事。”*鄭玄*注：“付當為祔。祭於先王以祔後死者。”*賈公彦*疏：“祔謂虞卒哭後祔祭於祖廟。”</w:t>
        <w:br/>
      </w:r>
    </w:p>
    <w:p>
      <w:r>
        <w:t>仙##仙</w:t>
        <w:br/>
        <w:br/>
        <w:t>（一）xiān　《廣韻》相然切，平仙心。元部。</w:t>
        <w:br/>
        <w:br/>
        <w:t>（1）神仙，神话传说和某些宗教中指修炼得道长生不死的人。《釋名·釋長幼》：“老而不死曰仙。”《字彙·人部》：“仙，神仙。”《論衡·道虚》：“物無不死，人安能仙？”《列子·黄帝》：“仙聖為之臣。”*張湛*注：“仙，壽考之跡。”</w:t>
        <w:br/>
        <w:br/>
        <w:t>（2）不同凡俗。《文心雕龍·明詩》：“乃*正始*明道，詩雜仙心。”*唐**白居易*《琵琶行》：“今夜聞君琵琶語，如聽仙樂耳暫明。”*宋**周必大*《遊廬山弔大林》：“*康廬*第一推仙境。”又指非凡的人。如：诗仙；剑仙。*唐**杜甫*《飲中八仙歌》：“自稱臣是酒中仙。”</w:t>
        <w:br/>
        <w:br/>
        <w:t>（3）轻盈貌。《篇海類編·人物類·人部》：“仙，輕徢皃。”</w:t>
        <w:br/>
        <w:br/>
        <w:t>（4）对死者的婉辞。《儒林外史》第八回：“却如何這般稱呼，難道已仙遊了麽？”《紅樓夢》第二回：“*賈*夫人仙逝*揚州*城。”</w:t>
        <w:br/>
        <w:br/>
        <w:t>（5）姓。《萬姓統譜·先韻》：“仙，見《姓苑》。*宋**仙源*，*長治*人，*紹定*間知*固安*縣事。”</w:t>
        <w:br/>
        <w:br/>
        <w:t>（二）xiǎn　《集韻》息淺切，上獮心。</w:t>
        <w:br/>
        <w:br/>
        <w:t>同“尟（鮮）”。少。《集韻·𤣗韻》：“尟，《説文》：‘是少也。’或作鮮、仙。”</w:t>
        <w:br/>
      </w:r>
    </w:p>
    <w:p>
      <w:r>
        <w:t>仚##仚</w:t>
        <w:br/>
        <w:br/>
        <w:t>《説文》：“仚，人在山上。从人，从山。”*顧藹吉*《隸辨》：“後人移人於旁，以為神仙之仙。”</w:t>
        <w:br/>
        <w:br/>
        <w:t>xiān　《廣韻》許延切，平仙曉。</w:t>
        <w:br/>
        <w:br/>
        <w:t>（1）人在山上。《説文·人部》：“仚，人在山上。”</w:t>
        <w:br/>
        <w:br/>
        <w:t>（2）同“仙”。1.轻举貌。《玉篇·人部》：“仚，輕舉貌。”《干禄字書·平聲》：“仚，高舉皃。*鮑明遠*《書勢》云：‘鳥仚魚躍。’”2.神仙。《隸辨·仙韻》：“僊，仙本作仚。音許延切。人在山上也。後人移人於旁，以為神仙之仙。”</w:t>
        <w:br/>
      </w:r>
    </w:p>
    <w:p>
      <w:r>
        <w:t>仛##仛</w:t>
        <w:br/>
        <w:br/>
        <w:t>仛（一）duó　《廣韻》徒落切，入鐸定。</w:t>
        <w:br/>
        <w:br/>
        <w:t>他。《廣韻·鐸韻》：“仛，他也。”</w:t>
        <w:br/>
        <w:br/>
        <w:t>（二）tuō　《集韻》闥各切，入鐸透。</w:t>
        <w:br/>
        <w:br/>
        <w:t>同“侂”。寄托；依托。《廣雅·釋詁四》：“仛，依也。”《集韻·鐸韻》：“侂，或作仛。”</w:t>
        <w:br/>
        <w:br/>
        <w:t>（三）chà　《集韻》丑亞切，去禡徹。</w:t>
        <w:br/>
        <w:br/>
        <w:t>（1）骄逸。《玉篇·人部》：“仛，嬌逸。”《史記·韓長孺列傳》：“即欲以侘鄙縣，驅馳國中，以夸諸侯。”*司馬貞*索隱：“仛，字如姹。仛者，誇也。”</w:t>
        <w:br/>
        <w:br/>
        <w:t>（2）同“奼（姹）”。少女。《集韻·禡韻》：“奼，《説文》：‘少女也。’或作仛。”</w:t>
        <w:br/>
        <w:br/>
        <w:t>（四）zhé　《集韻》陟格切，入陌知。</w:t>
        <w:br/>
        <w:br/>
        <w:t>人所竖。《集韻·陌韻》：“仛，人所竪也。”</w:t>
        <w:br/>
      </w:r>
    </w:p>
    <w:p>
      <w:r>
        <w:t>仜##仜</w:t>
        <w:br/>
        <w:br/>
        <w:t>《説文》：“仜，大腹也。从人，工聲。”</w:t>
        <w:br/>
        <w:br/>
        <w:t>hóng　《廣韻》户公切，平東匣。東部。</w:t>
        <w:br/>
        <w:br/>
        <w:t>大腹；体肥。《説文·人部》：“仜，大腹也。”*徐鍇*繫傳：“言人身體仜大也。”《廣韻·東韻》：“仜，身肥大也。”</w:t>
        <w:br/>
      </w:r>
    </w:p>
    <w:p>
      <w:r>
        <w:t>仝##仝</w:t>
        <w:br/>
        <w:br/>
        <w:t>仝tóng　《廣韻》徒紅切，平東定。</w:t>
        <w:br/>
        <w:br/>
        <w:t>（1）同“同”。《廣韻·東韻》：“仝，同古文，出《道書》。”</w:t>
        <w:br/>
        <w:br/>
        <w:t>（2）姓。《萬姓統譜·東韻》：“仝，*仝希顔*，*洧川*人，*洪武*舉人。”</w:t>
        <w:br/>
      </w:r>
    </w:p>
    <w:p>
      <w:r>
        <w:t>仞##仞</w:t>
        <w:br/>
        <w:br/>
        <w:t>《説文》：“仞，伸臂一尋，八尺。从人，刃聲。”</w:t>
        <w:br/>
        <w:br/>
        <w:t>rèn　《廣韻》而振切，去震日。諄部。</w:t>
        <w:br/>
        <w:br/>
        <w:t>（1）古代长度单位。八尺为一仞。一说七尺为一仞。也有以五尺六寸或四尺为一仞的。《説文·人部》：“仞，伸臂一尋，八尺。”《廣韻·震韻》：“仞，七尺曰仞。”《書·旅獒》：“為山九仞，功虧一簣。”*孔*傳：“八尺曰仞。”*陸德明*釋文：“七尺曰仞。”《儀禮·鄉射禮》：“杠長三仞。”*鄭玄*注：“七尺曰仞。”《漢書·食貨志上》：“有石城十仞。”*顔師古*注：“*應劭*曰：‘仞，五尺六寸也。’*師古*曰：此説非也。八尺曰仞，取人申臂之一尋也。”又《小爾雅·廣度》：“四尺謂之仞。”按：*清**陶方琦*《説文仞字八尺考》曰：“*許*君所用*周*尺也，故主八尺之説。*鄭*君所用*漢*尺也，故主七尺之説。《漢書·食貨志》*應劭*注謂五尺六寸曰仞，似*漢*末之尺。”</w:t>
        <w:br/>
        <w:br/>
        <w:t>（2）测量深度。《左傳·昭公三十二年》：“度厚薄，仞溝洫。”*杜預*注：“度深曰仞。”</w:t>
        <w:br/>
        <w:br/>
        <w:t>（3）通“牣”。满。《正字通·人部》：“仞，通作牣。”《史記·殷本紀》：“益收狗馬奇物，充仞宫室。”《後漢書·張讓傳》：“又造*萬金堂*於*西園*，引司農金錢繒帛，仞積其中。”*李賢*注：“仞，滿也。”《文選·司馬相如〈上林賦〉》：“虚宫館而勿仞。”*李善*注引*郭璞*曰：“仞，滿也。”</w:t>
        <w:br/>
        <w:br/>
        <w:t>（4）通“認”。辨认；承认。《字彙補·人部》：“仞，又與認識之認通。”《淮南子·人間》：“非其事者勿仞也，非其名者勿就也。”《列子·天瑞》：“天地萬物不相離也，仞而有之，皆惑也。”*杨伯峻*集釋：“仞即認。”*五代**馮延巳*《浣溪沙》：“波間隱隱仞歸舟。”</w:t>
        <w:br/>
        <w:br/>
        <w:t>（5）通“韌”。坚韧。《易·革》“鞏用黄牛之革”*三國**魏**王弼*注：“牛之革堅仞不可變也。”《馬王堆漢墓帛書·老子甲本·德經》：“其死也񃾶（㮓）仞賢（堅）强。”</w:t>
        <w:br/>
        <w:br/>
        <w:t>（6）通“忍（rěn）”。耐。《墨子·節葬下》：“是故百姓冬不仞寒，夏不仞暑。”*畢沅*注：“仞，忍字假音。”</w:t>
        <w:br/>
        <w:br/>
        <w:t>（7）用同“刃”。锋刃，借指刀剑之类的兵器。《正字通·人部》：“仞，通作刃。”《敦煌變文集·蘇武李陵執别詞》：“遂向腰間取仞。”</w:t>
        <w:br/>
        <w:br/>
        <w:t>（8）*春秋*时*楚*地名，在今*湖北省**十堰市*东。《左傳·文公十六年》：“*子越*自*石溪*，*子貝*自*仞*以伐*庸*。”</w:t>
        <w:br/>
      </w:r>
    </w:p>
    <w:p>
      <w:r>
        <w:t>仟##仟</w:t>
        <w:br/>
        <w:br/>
        <w:t>qiān　《廣韻》蒼先切，平先清。</w:t>
        <w:br/>
        <w:br/>
        <w:t>（1）古代军队中一千人的指挥者。《玉篇·人部》：“仟，《文字音義》云：千人之長曰仟。”《史記·陳涉世家》：“躡足行伍之間，俛仰仟佰之中。”*司馬貞*索隱：“仟佰，謂千人百人之長也。”</w:t>
        <w:br/>
        <w:br/>
        <w:t>（2）同“千”。《漢書·食貨志上》：“亡農夫之苦，有仟佰之得。”*顔師古*注：“仟謂千錢，佰謂百錢也。”按：后世以“仟”为“千”的大写。</w:t>
        <w:br/>
        <w:br/>
        <w:t>（3）通“阡”。田间南北向的通道。《正字通·人部》：“仟，通作阡。”《漢書·食貨志上》：“壞井田，開仟伯。”*顔師古*注：“仟伯，田間之道也。南北曰仟，東西曰伯。”</w:t>
        <w:br/>
      </w:r>
    </w:p>
    <w:p>
      <w:r>
        <w:t>仠##仠</w:t>
        <w:br/>
        <w:br/>
        <w:t>仠（一）gǎn　《廣韻》古旱切，上旱見。</w:t>
        <w:br/>
        <w:br/>
        <w:t>长。《廣韻·旱韻》：“仠，仠長。”《集韻·旱韻》：“仠，長也。”</w:t>
        <w:br/>
        <w:br/>
        <w:t>（二）hàn　《集韻》侯旰切，去翰匣。</w:t>
        <w:br/>
        <w:br/>
        <w:t>同“扞（捍）”。捍卫。《玉篇·人部》：“仠，衛也。”《集韻·翰韻》：“扞，衛也。或作捍、仠。”</w:t>
        <w:br/>
      </w:r>
    </w:p>
    <w:p>
      <w:r>
        <w:t>仡##仡</w:t>
        <w:br/>
        <w:br/>
        <w:t>仡（一）yì　《廣韻》魚訖切，入迄疑。又許訖切。術部。</w:t>
        <w:br/>
        <w:br/>
        <w:t>（1）勇武壮健貌。《廣雅·釋詁二》：“仡，勇也。”《廣韻·迄韻》：“仡，壯勇皃。”《書·秦誓》：“仡仡勇夫，射御不違。”*陸德明*釋文：“仡仡，*徐*云，强狀。”《公羊傳·宣公六年》：“*趙盾*之車右*祁彌明*者，國之力士也，仡然從乎*趙盾*而入。”*何休*注：“仡然，壯勇貌。”《漢書·李尋傳》：“昔*秦穆公*説諓諓之言，任仡仡之勇。”*顔師古*注：“仡仡，壯健也。”</w:t>
        <w:br/>
        <w:br/>
        <w:t>（2）昂首。《史記·司馬相如列傳》：“沛艾赳螑仡以佁儗兮。”*司馬貞*索隱引*張揖*曰：“仡，舉頭也。”*漢**王延壽*《魯靈光殿賦》：“奔虎攫挐以梁倚，仡奮舋而軒鬐。”*晋**戴逵*《竹林七賢論》：“箕坐相對，（*阮）籍*乃商略終古以問之，（真人）仡然不應。”</w:t>
        <w:br/>
        <w:br/>
        <w:t>（二）wù　《集韻》五忽切，入没疑。</w:t>
        <w:br/>
        <w:br/>
        <w:t>同“𦨉”。《方言》卷九：“偽謂之仡。仡，不安也。”*郭璞*注：“仡，船動摇之貌也。”《集韻·没韻》：“𦨉，《説文》：‘船行不安也。’亦作仡。”*唐**柳宗元*《晋問》：“巨舟軒昂，仡仡迴𤨔。”</w:t>
        <w:br/>
        <w:br/>
        <w:t>（三）gē</w:t>
        <w:br/>
        <w:br/>
        <w:t>〔仡佬族〕我国少数民族之一。主要分布在*贵州省*。古称“*仡僚*”。</w:t>
        <w:br/>
      </w:r>
    </w:p>
    <w:p>
      <w:r>
        <w:t>仢##仢</w:t>
        <w:br/>
        <w:br/>
        <w:t>《説文》：“仢，約也。从人，勺聲。”</w:t>
        <w:br/>
        <w:br/>
        <w:t>bó　《集韻》弼角切，入覺並。又《廣韻》市若切。樂部。</w:t>
        <w:br/>
        <w:br/>
        <w:t>〔仢約〕同“彴約”。流星。《説文·人部》：“仢，約也。”*段玉裁*注：“曡韻為訓。或云，*許*本作‘仢約也’，三字為句。”《玉篇·人部》：“《爾雅》曰‘奔星為仢約’，即流星也。”按：今本《爾雅·釋天》字作“彴”。</w:t>
        <w:br/>
      </w:r>
    </w:p>
    <w:p>
      <w:r>
        <w:t>代##代</w:t>
        <w:br/>
        <w:br/>
        <w:t>《説文》：“代，更也。从人，弋聲。”</w:t>
        <w:br/>
        <w:br/>
        <w:t>dài　《廣韻》徒耐切，去代定。之部。</w:t>
        <w:br/>
        <w:br/>
        <w:t>（1）替代；替换。《説文·人部》：“代，更也。”*段玉裁*注：“凡以此易彼謂之代。”《書·金縢》：“以*旦*代某之身。”《世説新語·容止》：“*魏武*將見*匈奴*使，自以形陋不足雄遠國，使*崔季珪*代。”*老舍*《茶馆》第二幕：“墙上的‘醉八仙’大画，连财神龛，均已撤去，代以时装美人。”又指代理。如：代局长，代主任。</w:t>
        <w:br/>
        <w:br/>
        <w:t>（2）交替；轮流。*五代**徐鍇*《説文繫傳·人部》：“代，迭代也。”*清**段玉裁*《説文解字注·人部》：“次第相易謂之遞代。”《左傳·僖公十三年》：“天災流行，國家代有。”《楚辭·離騷》：“日月忽其不淹兮，春與秋其代序。”*王逸*注：“代，更也。言春往秋來，以次相代。”《徐霞客遊記·遊嵩山日記》：“兩旁危崖萬仞，石脊懸其間，殆無寸土，手與足代匱而後得升。”</w:t>
        <w:br/>
        <w:br/>
        <w:t>（3）接替；承继。《左傳·莊公八年》：“*齊侯*使*連稱*、*管至父*戍*葵丘*，瓜時而往，曰：‘及瓜而代。’”《論衡·偶會》：“父殁而子嗣，姑死而婦代。”又指继任者。*宋**王安石*《先大夫述》：“*蜀*效忠士屯者五百人，代不到，謀叛。”《宋史·余玠傳》：“戎帥欲舉統制*姚世安*為代。”</w:t>
        <w:br/>
        <w:br/>
        <w:t>（4）世代，年代，时代。《字彙·人部》：“代，世也。”1.历史的分期。如：古代；近代；现代；当代。2.朝代。如：*汉*代；*唐*代。《論語·八佾》：“*周*監于二代，郁郁乎文哉！”《孟子·滕文公上》：“*夏*曰校，*殷*曰序，*周*曰庠，學則三代共之。”*唐**柳宗元*《封建論》：“繼*漢*而帝者，雖百代可知也。”3.世系的辈分。如：祖孙三代；下一代。*唐**王維*《李陵詠》：“*漢*家*李*將軍，三代將門子。”*李劼人*《大波》第一部第七章：“一代作官为宦，三代睡着吃饭。”4.地质学名词，地质年代划分的二级单位。整个地质年代划分为五个代，即太古代，元古代，古生代，中生代和新生代。</w:t>
        <w:br/>
        <w:br/>
        <w:t>（5）世界；世上。《北史·高熲傳》：“所有奇策良謀及損益時政，*熲*皆削稿，代無知者。”*唐**李白*《贈王判官》：“吾非濟代人。”</w:t>
        <w:br/>
        <w:br/>
        <w:t>（6）中医脉象，指脉搏跳动时出现较长的停歇。《素問·脉要精微論》：“代則氣衰，細則氣少。”*王冰*注：“代脉者，動而中止，不能自還。”《史記·扁鵲倉公列傳》：“故切之時不平而代。不平者，血不居其處；代者，時參擊並至，乍躁乍大也。”*張守節*正義引《素問》云：“脈候動不定曰代。”</w:t>
        <w:br/>
        <w:br/>
        <w:t>（7）代词的省称。</w:t>
        <w:br/>
        <w:br/>
        <w:t>（8）用同“大”。《王昭君變文》：“五神俱惣散，四代的危危。”*蒋礼鸿*通釋：“代與大同音通用。”</w:t>
        <w:br/>
        <w:br/>
        <w:t>（9）古国名。《篇海類編·人物類·人部》：“代，國名。”1.*战国*时国名。为*赵襄子*所灭。故地在今*河北省**蔚县*。2.*十六国*时*鲜卑*族*拓跋部*所建国家。*东汉*末，*拓跋部*从漠北南迁，定居*盛乐*。*晋愍帝**建兴*三年封*拓跋猗卢*为*代王*，建立*代国*。拥有今*内蒙古*中部和*山西*北部。后为*前秦*所灭。</w:t>
        <w:br/>
        <w:br/>
        <w:t>（10）古州名。治所在今*山西省**代县*。辖境相当于今*山西省**代县*、*繁峙县*、*五台县*、*原平市*四地。《廣韻·代韻》：“代，州名。”《隋書·地理志中》：“*雁門郡*，*後周*置*肆州*。*開皇*五年改為*代州*。”</w:t>
        <w:br/>
        <w:br/>
        <w:t>⑪姓。《廣韻·代韻》：“代，姓。《史記》*趙*有*代舉*。”</w:t>
        <w:br/>
      </w:r>
    </w:p>
    <w:p>
      <w:r>
        <w:t>令##令</w:t>
        <w:br/>
        <w:br/>
        <w:t>《説文》：“令，發號也。从亼、卪。”按：甲骨文、金文令、命同字。</w:t>
        <w:br/>
        <w:br/>
        <w:t>（一）lìng　《廣韻》力政切，去勁來。又郎定切、吕貞切。耕部。</w:t>
        <w:br/>
        <w:br/>
        <w:t>（1）发出命令。《説文·卩部》：“令，發號也。”《詩·齊風·東方未明》：“倒之顛之，自公令之。”*毛*傳：“令，告也。”《孟子·離婁上》：“既不能令，又不受命，是絶物也。”*趙岐*注：“不能令告鄰國，使之進退。”《三國志·蜀志·諸葛亮傳》：“今*操*已擁百萬之衆，挾天子以令諸侯。”</w:t>
        <w:br/>
        <w:br/>
        <w:t>（2）命令；法令。《廣韻·勁韻》：“令，律也，法也。”《周禮·秋官·朝士》：“犯令者刑罰之。”《史記·司馬穰苴列傳》：“將在軍，君令有所不受。”*唐**柳宗元*《駁〈復讎議〉》：“編之於令，永為國典。”</w:t>
        <w:br/>
        <w:br/>
        <w:t>（3）使；让。《廣雅·釋詁一》：“令，使也。”《戰國策·趙策一》：“故貴為列侯者，不令在相位。”*唐**王維*《送劉司直赴安西》：“當令外國懼，不敢覓和親。”*清**龔自珍*《明良論二》：“而令合天下之人，舉辱國以辱其家。”</w:t>
        <w:br/>
        <w:br/>
        <w:t>（4）文体名，帝王对臣民发布的诏令或文告。《史記·秦始皇本紀》：“命為制，令為詔。”《文心雕龍·詔策》：“詔命動民，若天下之有風矣。降及七國，並稱曰令。”</w:t>
        <w:br/>
        <w:br/>
        <w:t>（5）词调、曲调名，即小令，又称令曲，一般字少调短，如词中的《十六字令》，*元*曲中的《叨叨令》之类。*宋**張炎*《詞源·令曲》：“詞之難於令曲，如詩之難於絶句。”</w:t>
        <w:br/>
        <w:br/>
        <w:t>（6）酒令，饮酒时做的可分输赢的游戏。*唐**劉禹錫*等《春池泛舟聯句》：“杯停新令舉，詩動綵牋忙。”《紅樓夢》第四十回：“偺們先吃兩杯，今日也行一個令，纔有意思。”</w:t>
        <w:br/>
        <w:br/>
        <w:t>（7）时令；季节。《廣雅·釋詁四》：“令，禁也。”*王念孫*疏證：“*鄭*注‘月令’，令，謂時禁也。”《禮記·月令》：“仲秋行春令，則秋雨不降，草木生榮，國乃有恐；行夏令則其國乃旱，蟄蟲不藏，五穀復生。”《鏡花緣》第三十九回：“喜得正是小陽春當令。”</w:t>
        <w:br/>
        <w:br/>
        <w:t>（8）善；美好。《爾雅·釋詁上》：“令，善也。”《詩·大雅·卷阿》：“如圭如璋，令聞令望。”*鄭玄*箋：“令，善也。”《漢書·韋賢傳》：“即以令日，遷*太上*、*孝惠*廟、*孝文太后*、*考昭太后*寢。”*顔師古*注：“令，善也，謂吉日也。”《儒林外史》第十一回：“因是令節，約賢姪到來，家宴三杯。”又指怡悦。*晋**湛方生*《懷春賦》：“眄秋林而情悲，遊春澤而心令。”</w:t>
        <w:br/>
        <w:br/>
        <w:t>（9）对他人亲属的敬称。《樂府詩集·雜曲歌辭·焦仲卿妻》：“不堪吏人婦，豈合令郎君。”*唐**李白*《宣城長史弟昭贈雙鶴》：“令弟佐*宣城*，贈余*琴溪*鶴。”《儒林外史》第三十一回：“小姪已經把他令郎令孫，都接在此侍奉湯藥。”间或指称自己的亲属。*南朝**宋**謝靈運*《酬從弟惠連》：“末路值令弟，開顔披心胸。”</w:t>
        <w:br/>
        <w:br/>
        <w:t>（10）召；请。《廣雅·釋言》：“令，靚也。”又《釋詁二》：“靚、召，呼也。”*王念孫*疏證：“靚者，《説文》靚，召也。《史記》、《漢書》竝通作請。”</w:t>
        <w:br/>
        <w:br/>
        <w:t>⑪官名。1.古代政府某部门或机构的长官。如：《漢書·百官公卿表下》有尚书令、大司农令、郎中令等。《史記·陳涉世家》：“其故人嘗與庸耕者聞之，之*陳*，扣宫門曰：‘吾欲見*涉*。’宫門令欲縳之。”《漢書·外戚傳上·孝昭上官皇后》：“*上官桀*少時為羽林期門郎，上奇其材力，遷未央廐令。”2.县一级的行政长官。《韓非子·外儲説左下》：“*西門豹*為*鄴*令。”《漢書·百官公卿表上》：“縣令、長，皆*秦*官；掌治其縣。萬户以上為令，秩千石至六百石。減萬户為長，秩五百石至三百石。”*唐**柳宗元*《封建論》：“天下相合，殺守劫令而並起。”</w:t>
        <w:br/>
        <w:br/>
        <w:t>⑫连词。表示假设关系（旧读líng），相当于“如果”、“假使”。《戰國策·趙策三》：“此彈丸之地，猶不予也；令*秦*復來攻，王得無割其内而媾乎？”《史記·魏其武安侯列傳》：“今我在也，而人皆籍吾弟；令我百嵗後，皆魚肉之矣。”《續漢書·五行志一》：“見一蹇人，言欲上天；令天可上，地上安得民？”</w:t>
        <w:br/>
        <w:br/>
        <w:t>⑬姓。《史記·孝文帝本紀》：“以中大夫*令勉*為車騎將軍。”*司馬貞*索隱：“*顔遊秦*以*令*是姓，*勉*是名，為中大夫。據《風俗通》，*令*姓，*令尹子文*之後也。”</w:t>
        <w:br/>
        <w:br/>
        <w:t>（二）líng　《廣韻》郎丁切，平青來。耕部。</w:t>
        <w:br/>
        <w:br/>
        <w:t>（1）〔脊令〕即“鶺鴒”，鸟名。《詩·小雅·小宛》：“題彼脊令，載飛載鳴。”*陸德明*釋文：“令音零。本亦作鴒。”</w:t>
        <w:br/>
        <w:br/>
        <w:t>（2）〔令辟〕砖。后作“瓴甓”。《詩·陳風·防有鵲巢》“中唐有甓”*毛*傳：“甓，令適也。”*陸德明*釋文：“令音零。《字書》作瓴。”《漢書·尹賞傳》：“穿地，方深各數丈，致令辟為郭。”*顔師古*注：“令辟，㼾甎也。”</w:t>
        <w:br/>
        <w:br/>
        <w:t>（3）听从。后作“聆”。《吕氏春秋·為欲》：“故古之聖王，審順其天而以行欲，則民無不令矣。”*许维遹*集釋：“令謂聽從也。令、聆古今字。”</w:t>
        <w:br/>
        <w:br/>
        <w:t>（4）用同“零”。*宋**程垓*《瑶階草》：“看誰似我孤令？”</w:t>
        <w:br/>
        <w:br/>
        <w:t>（三）lián　《廣韻》力延切，平仙來。</w:t>
        <w:br/>
        <w:br/>
        <w:t>〔令居〕古县名。*西汉*置，治所在今*甘肃省**永登县*西北。《廣韻·仙韻》：“令，《漢書》云‘*金城郡*有*令居縣*’。*顔師古*又音零。”《史記·匈奴列傳》：“*漢*度*河*自*朔方*以西至*令居*。”*司馬貞*索隱：“*徐廣*云，在*金城*，《地理志》云，*張掖**令居縣*。”</w:t>
        <w:br/>
        <w:br/>
        <w:t>（四）lǐng</w:t>
        <w:br/>
        <w:br/>
        <w:t>纸张计量单位，英语ream的音译，原张的纸五百张为一令。</w:t>
        <w:br/>
      </w:r>
    </w:p>
    <w:p>
      <w:r>
        <w:t>以##以</w:t>
        <w:br/>
        <w:br/>
        <w:t>《説文》：“㠯，用也。从反已。*賈侍中*説，已，意已實也。象形。”*邵瑛*羣經正字：“《詩·何人斯》釋文：㠯，古以字。《漢書》以皆作㠯。*張謙中*曰：㠯，*秦*刻作以。《説文》不加人字。”按：甲骨文、金文“㠯”字像耕地的农具，“以”像人用“㠯”形。“耜”字即从“㠯”字出。所以古文借“㠯”为“以”，训为“用”。</w:t>
        <w:br/>
        <w:br/>
        <w:t>（一）yǐ　《廣韻》羊已切，上止以。之部。</w:t>
        <w:br/>
        <w:br/>
        <w:t>（1）用；使用。《玉篇·人部》：“以，用也。”《書·梓材》：“以厥庶民。”*孔*傳：“言當用其衆人之賢者與其小臣之良者。”*孔穎達*疏：“以，用也。”《論語·微子》：“不使大臣怨乎不以。”*何晏*集解：“*孔*曰：‘以，用也。’”《楚辭·九章·涉江》：“忠不必用兮，賢不必以。”*王逸*注：“以，亦用也。”《論衡·程材》：“洗洿泥者以水，燔腥者用火。”</w:t>
        <w:br/>
        <w:br/>
        <w:t>（2）使；令。《書·君奭》：“我不以後人迷。”《戰國策·秦策一》：“向欲以*齊*事王攻*宋*也。”*高誘*注：“以，猶使也。”《西京雜記》卷二：“於是上案圖以*昭君*行。”</w:t>
        <w:br/>
        <w:br/>
        <w:t>（3）凭借；仗恃。《韓非子·五蠧》：“富國以農，距敵恃卒。”《論衡·卜筮》：“欲知天，以人事。”《三國演義》第二十二回：“以明公之神武，撫*河朔*之强盛，興兵討*曹*賊，易如反掌。”</w:t>
        <w:br/>
        <w:br/>
        <w:t>（4）认为；以为。*清**王引之*《經傳釋詞》卷一：“以，猶謂也。”《左傳·昭公二十五年》：“告*臧孫*，*臧孫*以難；告*郈孫*，*郈孫*以可。”《漢書·元帝紀》：“人人自以得上意。”*唐**柳宗元*《為裴中丞上裴相賀破東平狀》：“竊以自古中興之主，必有命代之臣。”</w:t>
        <w:br/>
        <w:br/>
        <w:t>（5）为（wèi），为了。《左傳·定公十年》：“所以事君，封疆社稷是以。”*杜預*注：“以，猶為也。”</w:t>
        <w:br/>
        <w:br/>
        <w:t>（6）做；从事。《玉篇·人部》：“以，為也。”《論語·為政》：“視其所以。”《韓非子·揚權》：“虚而待之，彼自以之。”*叶圣陶*《倪焕之》：“教育事业最有意义，情愿终身以之的。”</w:t>
        <w:br/>
        <w:br/>
        <w:t>（7）及；连及。*清**王引之*《經傳釋詞》卷一：“以，猶及也。”《易·小畜》：“富以其鄰。”《論語·堯曰》：“朕躬有罪，無以萬方。”《淮南子·原道》：“凡人中壽七十歲，然而趨舍指湊，日以月悔也。”*高誘*注：“積日至月則悔前之非。”</w:t>
        <w:br/>
        <w:br/>
        <w:t>（8）率领；带领。《左傳·僖公五年》：“*宫之奇*以其族行。”《國語·周語中》：“（*富辰*）乃以其屬死之。”*韋昭*注：“帥其徒屬，以死*狄*師。”《史記·南越列傳》：“欲使*莊參*以二千人往使。”</w:t>
        <w:br/>
        <w:br/>
        <w:t>（9）原由；缘故。《正字通·人部》：“以，故也。”《詩·邶風·旄丘》：“何其久也，必有以也。”*三國**魏**曹丕*《與吴質書》：“古人思炳燭夜遊，良有以也。”《列子·周穆王》：“*宋*人執而問其以。”</w:t>
        <w:br/>
        <w:br/>
        <w:t>（10）有。《管子·治國》：“今也倉廪虚而民無積，農民以鬻子者。”《楚辭·九辯》：“君之門以九重。”《戰國策·楚策四》：“今*楚國*雖小，絶長續短，猶以數千里，豈特百里哉？”</w:t>
        <w:br/>
        <w:br/>
        <w:t>⑪可以；能够。《詩·齊風·猗嗟》：“四矢反兮，以禦亂兮。”*鄭玄*箋：“必四矢者，象其能禦四方之亂也。”《孟子·滕文公下》：“大則以王，小則以霸。”《韓非子·揚權》：“以賞者賞，以刑者刑。”</w:t>
        <w:br/>
        <w:br/>
        <w:t>⑫指无固定职业的人。《拾雅》卷十六：“以，閒民。”《詩·周頌·載芟》：“侯彊侯以。”*鄭玄*箋：“以謂閒民，今時傭賃也。”按：《周禮·天官·大宰》“閒民”*鄭玄*注：“謂無事業者，轉移為人執事。”</w:t>
        <w:br/>
        <w:br/>
        <w:t>⑬代词。1.相当于“其”。《吕氏春秋·本生》：“非夸以名也，為其實也。”《春秋繁露·精華》：“以所任賢，謂之主尊國安。”《漢書·酷吏傳·尹齊》：“（*尹齊*）事*張湯*，*湯*素稱以為廉。”2.表示近指，相当于“此”、“这”。《論語·憲問》：“以告者過也。”《韓非子·愛臣》：“*晋*之分也，*齊*之奪也，皆以羣臣之太富也。夫*燕**宋*之所以弑其君者，皆以類也。”《史記·龜策列傳》：“龜見寡人，延頸而前，以何望也？縮頸而復，以何當也？”3·表示疑问，相当于“何”、“哪里”、“什么”。《詩·召南·采蘩》：“于以采蘩？于沼于沚。”又《邶風·擊鼓》：“于以求之？于林之下。”</w:t>
        <w:br/>
        <w:br/>
        <w:t>⑭副词。1.表示程度深，相当于“太”、“甚”。《孟子·滕文公下》：“三月無君則弔，不以急乎？”《史記·伍子胥列傳》：“子之報仇，其以甚乎？”*宋**王安石*《推命對》：“而屑屑焉甘意於誕謾虚怪之説，不以溺哉？”2.表示同样，相当于“亦”、“也”。《論衡·書虚》：“*禹王*如*舜*，事無所改，巡狩所至，以復如*舜*。”3.表示范围，相当于“惟”、“只”。《戰國策·齊策四》：“君家所寡有者，以義耳。”《史記·韓世家》：“彼*韓*急則將變而佗從，以未急，故復來耳。”4.表示情态方式，相当于“如此”、“这么”。《論語·子張》：“*叔孫武叔*毁*仲尼*，*子貢*曰：‘無以為也！*仲尼*不可毁也。’”《水經注·江水》：“雖乘奔御風，不以疾也。”</w:t>
        <w:br/>
        <w:br/>
        <w:t>⑮介词。1.表示对事物的处置，相当于“用”、“拿”、“把”。《詩·衛風·木瓜》：“投我以木瓜，報之以瓊琚。”*唐**李白*《嘲魯儒》：“問以經濟策，茫如墜煙霧。”2.表示方式、依凭，相当于“依”、“按”、“凭”。《易·繫辭上》：“方以類聚，物以羣分。”《商君書·更法》：“禮、法以時而定，制、令各順其宜。”《漢書·張騫傳》：“*騫*以郎應募，使*月氏*。”*南朝**梁**宗懍*《荆楚歲時記》：“長幼悉正衣冠，以次拜賀。”3.表示行动的时间、处所、范围，相当于“在”、“于”。《左傳·桓公二年》：“*晋穆侯*之夫人*姜氏*，以*條*之役生太子。”《論衡·偶會》：“夫物以春生夏長，秋而熟老。”*唐**柳宗元*《斷刑論》：“賞以春夏而刑以秋冬。”4.表示行动或变化的起点，相当于“从”、“自”、“由”。《墨子·迎敵詞》：“敵以東方來，迎之東壇。”《史記·西南夷列傳》：“今以*長沙*、*豫章*往，水道多，絶難行。”《潛夫論·遏利》：“自古于今，上以天子，下至庶人，蔑有好利而不亡者。”5.表示行为产生的原因，相当于“因为”、“由于”。《論語·衛靈公》：“君子不以言舉人，不以人廢言。”《韓非子·喻老》：“千丈之隄以蟻螻之穴潰。”*宋**范仲淹*《岳陽樓記》：“不以物喜，不以己悲。”6.表示论事的对象、依据及标准，相当于“以……而论”、“就……而论”。《左傳·宣公四年》：“以賢，則*去疾*不足；以順，則公子*堅*長。”《孟子·萬章下》：“以位，則子君也，我臣也，何敢與君友也。以德，則子事我者也，奚可以與我友。”7.表示比较，相当于“算是”、“要数”。*鲁迅*《书信·致杨霁云（一九三四年五月二十二日）》：“我当按时往候，其时间以下午为佳。”*毛泽东*《实践论》：“其中，尤以各种形式的阶级斗争，给予人的认识发展以深刻的影响。”8.表示行动涉及的对象，相当于“与”、“同”。《詩·邶風·擊鼓》：“不我以歸，憂心有忡。”*鄭玄*箋：“以，猶與也。”《尹文子·大道上》：“*宋公*以*楚*人戰於*泓*。”*宋**王安石*《舟中讀書》：“未能忘感概，聊以古人謀。”</w:t>
        <w:br/>
        <w:br/>
        <w:t>⑯连词。1.表示并列关系，相当于“和”、“而”。*清**王引之*《經傳釋詞》卷一：“以，猶而也。”《詩·大雅·皇矣》：“予懷明德，不大聲以色，不長夏以革。”*馬瑞辰*通釋：“以、與古通用。聲以色猶云聲與色也，夏以革猶云夏與革也。”《論衡·自紀》：“文必麗以好，言必辯以巧。”*宋**王安石*《遊褒禪山記》：“夫夷以近則遊者衆，險以遠則至者少。”2.表示顺承关系，用于两个动作之间，前者为后者的方式，后者为前者的目的或结果，相当于“而”。《詩·邶風·燕燕》：“瞻望弗及，佇立以泣。”《山海經·海外西經》：“操干戚以舞。”*唐**柳宗元*《三戒·黔之驢》：“*黔*無驢，有好事者船載以入。”3.表示条件关系，相当于“则”、“那么”。《戰國策·齊策一》：“戰而不勝，以亡隨其後。”《史記·楚世家》：“見鳥六雙，以王何取？”4.表示因果关系，相当于“因此”。《正字通·人部》：“以，因也。”《韓非子·姦劫弑臣》：“*孝公*得*商君*，地以廣，兵以强。”《漢書·溝洫志》：“於是*關中*為沃野，無凶年，*秦*以富彊。”*三國**蜀**諸葛亮*《出師表》：“不宜妄自菲薄，引喻失義，以塞忠諫之路也。”5.表示目的，相当于“去”、“用来”等。《書·泰誓》：“作奇技淫巧以悦婦人。”*漢**曹操*《步出夏門行》：“東臨*碣石*，以觀滄海。”*毛泽东*《星星之火，可以燎原》：“分兵以发动群众，集中以应付敌人。”6.表示假设关系，相当于“如果”。《戰國策·楚策一》：“五國以破*秦*，必南圖*楚*。”《韓詩外傳》卷八：“御曰：‘此是螳蜋也，其為蟲知進而不知退，不量力而輕就敵。’*莊公*曰：‘以為人，必為天下勇士矣！’”</w:t>
        <w:br/>
        <w:br/>
        <w:t>⑰助词。1.用在单纯方位词与时间词之前，表示时间、方位、数量、质量、范围之类的界限。《論語·雍也》：“中人以上，可以語上也。”《史記·秦本紀》：“*秦*以往者數易君，君臣乖亂。”*清**龔自珍*《明良論一》：“*崇文門*以西，*彰義門*以東，一日不再食者甚衆。”2.加在句中，表示语气的舒缓或调整节奏。《詩·邶風·柏舟》：“微我無酒，以敖以游。”又《谷風》：“習習谷風，以陰以雨。”3.加在句尾，表示肯定语气。《戰國策·楚策四》：“夫蜻蛉其小者也，黄雀因是以。”4.加在能愿动词后，类似词的后缀。如：可以；能以；得以。5.相当于“所”。《管子·法法》：“故列尊禄重，無以不受也；勢利官大，無以不從也。”《晏子春秋·内篇問下二十》：“不阿以私，不誣所能。”《淮南子·説林》：“足以񈀮者淺矣。”</w:t>
        <w:br/>
        <w:br/>
        <w:t>⑱通“已”。1.完结；停止。《正字通·人部》：“以，與已同，畢也，止也。”《墨子·號令》：“事以，各以其記取之。”《禮記·檀弓下》：“則豈不得以？”*孔穎達*疏：“豈不得休已者哉。”《風俗通·聲音》：“不驕不溢，好禮不以。”2.副词。表示完成，相当于“既”、“已经”。《正字通·人部》：“以，與已同。”《國語·晋語四》：“其聞之者，吾以除之矣。”《三國志·魏志·杜襲傳》：“吾計以定，卿勿復言。”*宋**王安石*《送江寧彭給事赴闕》：“未信逸身今以老，且當憂國每如惔。”</w:t>
        <w:br/>
        <w:br/>
        <w:t>⑲*以色列*的简称。</w:t>
        <w:br/>
        <w:br/>
        <w:t>⑳姓。《萬姓統譜·紙韻》：“以，見《姓苑》。*以彤*，*漢*人。”</w:t>
        <w:br/>
        <w:br/>
        <w:t>（二）sì　《集韻》象齒切，上止邪。之部。</w:t>
        <w:br/>
        <w:br/>
        <w:t>通“似”。《集韻·止韻》：“佀，或作似，亦省。”《莊子·馬蹄》：“夫*赫胥*氏之時，民居不知所為，行不知所之，含哺而熙，鼓腹而遊，民能以此也。”*成玄英*疏：“此至淳之世，民能如此也。”《漢書·高帝紀上》：“鄉者夫人兒子皆以君。”*顔師古*注引*如淳*曰：“以或作似。”按：《史記·高祖本紀》作“皆似君”。</w:t>
        <w:br/>
      </w:r>
    </w:p>
    <w:p>
      <w:r>
        <w:t>仦##仦</w:t>
        <w:br/>
        <w:br/>
        <w:t>仦“仯”的讹字。《字彙補·人部》：“仦，《説略》小兒也。”《康熙字典·人部》：“仦，即仯字之譌。”</w:t>
        <w:br/>
      </w:r>
    </w:p>
    <w:p>
      <w:r>
        <w:t>仧##仧</w:t>
        <w:br/>
        <w:br/>
        <w:t>仧同“長”。《玉篇·長部》：“仧”，“長”的古文。《字彙補·人部》：“仧，與長同。《洞靈真經》：‘無能滑吾仧矣。’”</w:t>
        <w:br/>
      </w:r>
    </w:p>
    <w:p>
      <w:r>
        <w:t>仨##仨</w:t>
        <w:br/>
        <w:br/>
        <w:t>仨sā</w:t>
        <w:br/>
        <w:br/>
        <w:t>方言。数量词。三个（后面不再用量词）。如：哥儿仨；吃了仨苹果。*梁斌*《红旗谱》二十九：“一传俩，俩传仨，把养猪户和穷人们都串连起来。”</w:t>
        <w:br/>
      </w:r>
    </w:p>
    <w:p>
      <w:r>
        <w:t>仪##仪</w:t>
        <w:br/>
        <w:br/>
        <w:t>仪“儀”的简化字。</w:t>
        <w:br/>
      </w:r>
    </w:p>
    <w:p>
      <w:r>
        <w:t>仫##仫</w:t>
        <w:br/>
        <w:br/>
        <w:t>仫mù</w:t>
        <w:br/>
        <w:br/>
        <w:t>〔仫佬族〕我国少数民族之一。主要聚居在*广西壮族自治区**罗城仫佬族自治县*。</w:t>
        <w:br/>
      </w:r>
    </w:p>
    <w:p>
      <w:r>
        <w:t>们##们</w:t>
        <w:br/>
        <w:br/>
        <w:t>们“們”的简化字。</w:t>
        <w:br/>
      </w:r>
    </w:p>
    <w:p>
      <w:r>
        <w:t>仮##仮</w:t>
        <w:br/>
        <w:br/>
        <w:t>同“反”。《集韻·阮韻》：“反，或作仮。”《類篇·人部》：“仮，反覆也。”《墨子·經下》：“買無貴，説在仮其賈（價）。”*畢沅*校注：“仮，反字異文。”《太玄·瞢》：“次五，倍（背）明仮光，觸蒙昏，測曰：倍明仮光人所叛也。”*司馬光*集注引*王涯*云：“仮，古反字。”</w:t>
        <w:br/>
      </w:r>
    </w:p>
    <w:p>
      <w:r>
        <w:t>仯##仯</w:t>
        <w:br/>
        <w:br/>
        <w:t>仯（一）chào　《廣韻》初教切，去效初。</w:t>
        <w:br/>
        <w:br/>
        <w:t>（1）小；小子。《玉篇·人部》：“仯，小皃。”《廣韻·效韻》：“仯，仯仯，小子。”《集韻·巧韻》：“仯，小也。”</w:t>
        <w:br/>
        <w:br/>
        <w:t>（2）用同“㥮（zhòu）”。固执。*元*佚名《陳州糶米》第三折：“老*包*性兒仯，蕩他活的少。”</w:t>
        <w:br/>
        <w:br/>
        <w:t>（二）miǎo　《集韻》弭沼切，上小明。</w:t>
        <w:br/>
        <w:br/>
        <w:t>（1）〔僬仯〕见“僬”。</w:t>
        <w:br/>
        <w:br/>
        <w:t>（2）用同“眇”。瞎了一只眼睛。*清**蒲松齡*《窮歎詞》：“俺如今又不仯，又不儍，又不聾，又不啞。”又《日用雜字·身體章》：“瞎聾仯瘂有前因。”</w:t>
        <w:br/>
      </w:r>
    </w:p>
    <w:p>
      <w:r>
        <w:t>仰##仰</w:t>
        <w:br/>
        <w:br/>
        <w:t>《説文》：“仰，舉也。从人，从卬。”*桂馥*義證：“仰即卬之分别文。”</w:t>
        <w:br/>
        <w:br/>
        <w:t>（一）yǎng　《廣韻》魚兩切，上養疑。又魚向切。陽部。</w:t>
        <w:br/>
        <w:br/>
        <w:t>（1）抬头，脸向上。《説文·人部》：“仰，舉也。”*唐**玄應*《一切經音義》卷八引作“仰，謂舉首也”。《字彙·人部》：“仰，舉首望也。”《易·繫辭上》：“仰以觀於天文，俯以察於地理。”*三國**魏**曹植*《三良》：“攬涕登君墓，臨穴仰天歎。”*唐**韓愈*《謁衡嶽廟遂宿嶽寺題門樓》：“須臾静掃衆峰出，仰見突兀撑青空。”引申为物体朝上。《莊子·天運》：“且子獨不見夫桔橰者乎，引之則俯，舍之則仰。”《淮南子·天文》：“冬日至則陽乘陰，是以萬物仰而生。”</w:t>
        <w:br/>
        <w:br/>
        <w:t>（2）敬慕；企盼。《字彙·人部》：“仰，心慕之辭。”《詩·小雅·車舝》：“高山仰止，景行行止。”*鄭玄*箋：“古人有高德者則慕仰之，有明行者則而行之。”*唐**白居易*《偶作寄朗之》：“仰名同舊識，為樂即新知。”《儒林外史》第九回：“如今若救出*楊先生*來，這一鎮的人，誰不感仰。”</w:t>
        <w:br/>
        <w:br/>
        <w:t>（3）敬辞。《南史·循吏傳·甄法崇附甄彬》：“檀越乃能見還，輒以金半仰酬。”《資治通鑑·梁武帝中大通元年》：“下官等皆受朝眷，未敢仰從！”</w:t>
        <w:br/>
        <w:br/>
        <w:t>（4）旧时公文中上级命令下级的惯用辞，有切望的意思。《通俗編·政治》引*漢**孔平仲*《談苑》：“今公家文移，以上臨下，皆用仰字。”《魏書·高宗紀》：“有賣鬻男女者，盡仰還其家。”《續資治通鑑·宋高宗紹興十年》：“仰各路大帥各盡忠力，以圖國家大計。”</w:t>
        <w:br/>
        <w:br/>
        <w:t>（5）铺开；敞露。《齊民要術·種穀》：“春若遇旱，秋耕之地，得仰壟待雨。”又《常滿鹽花鹽》：“風塵陰雨，則蓋；天晴净，還仰。”</w:t>
        <w:br/>
        <w:br/>
        <w:t>（6）依赖；借助。《廣雅·釋詁三》：“仰，恃也。”*唐**玄應*《一切經音義》卷二：“謂取資於人曰仰。”《墨子·七患》：“凡五穀者，民之所仰也。”《後漢書·鄧禹傳》：“今吾衆雖多，能戰者少，前無可仰之積，後無轉饋之資。”*李賢*注：“仰，猶恃也。”*唐**白居易*《酬思黯戲贈》：“慰老資歌笑，消愁仰酒漿。”</w:t>
        <w:br/>
        <w:br/>
        <w:t>（7）为。《龍龕手鑑·人部》：“仰，為也。”</w:t>
        <w:br/>
        <w:br/>
        <w:t>（8）时。《龍龕手鑑·人部》：“仰，時也。”</w:t>
        <w:br/>
        <w:br/>
        <w:t>（9）姓。《字彙·人部》：“仰，姓。”《宋史·孝義傳·仰忻》：“*仰忻*字*天貺*，*温州**永嘉*人。”</w:t>
        <w:br/>
        <w:br/>
        <w:t>（二）áng　《集韻》魚剛切，平唐疑。</w:t>
        <w:br/>
        <w:br/>
        <w:t>〔仰仰〕威武的样子。《周禮·地官·保氏》“五曰軍旅之容”*漢**鄭玄*注：“*鄭司農*云，軍旅之容，闞闞仰仰。”*陸德明*釋文：“仰，本又作卬。五剛反。”</w:t>
        <w:br/>
      </w:r>
    </w:p>
    <w:p>
      <w:r>
        <w:t>仱##仱</w:t>
        <w:br/>
        <w:br/>
        <w:t>仱（一）qín　《集韻》渠金切，平侵羣。</w:t>
        <w:br/>
        <w:br/>
        <w:t>古代我国北方少数民族的一种乐曲。《玉篇·人部》：“仱，古樂名。”《後漢書·班彪傳附班固》：“仱佅兜離，罔不具集。”*李賢*注：“*鄭玄*注《周禮》云，四夷之樂，東方曰𩎟，南方曰任，西方曰株離，北方曰禁。禁，字書作仱。”</w:t>
        <w:br/>
        <w:br/>
        <w:t>（二）jī ng　《集韻》居陵切，平蒸見。</w:t>
        <w:br/>
        <w:br/>
        <w:t>同“矜”。自大。《集韻·蒸韻》：“仱，大也，慎也。通作矜。”</w:t>
        <w:br/>
      </w:r>
    </w:p>
    <w:p>
      <w:r>
        <w:t>仲##仲</w:t>
        <w:br/>
        <w:br/>
        <w:t>《説文》：“仲，中也。从人，从中，中亦聲。”*罗振玉*《增訂殷虚書契考釋》：“古伯仲但作白中，然與中正之中非一字。後人加人以示别。*許*書列之《人部》者，非初形矣。”</w:t>
        <w:br/>
        <w:br/>
        <w:t>zhòng　《廣韻》直衆切，去送澄。冬部。</w:t>
        <w:br/>
        <w:br/>
        <w:t>（1）中；居中。《説文·人部》：“仲，中也。”*段玉裁*注：“古中、仲二字互通。”《釋名·釋親屬》：“仲，中也。位在中也。”《書·堯典》：“日中星鳥，以殷仲春。”《淮南子·天文》：“太隂在四仲，則歲星行三宿。”*高誘*注：“仲，中也。”《逸周書·周月》：“凡四時成歲，有春夏秋冬，各有孟仲季，以名十有二月。”</w:t>
        <w:br/>
        <w:br/>
        <w:t>（2）兄弟中排行第二的。《篇海類編·人物類·人部》：“仲，次也。”*清**朱駿聲*《説文通訓定聲·豐部》：“*殷*禮，二十為字之時，即兼伯仲叔季𧦝之；*周*禮，始字不𧦝伯仲，至五十，乃加而𧦝之。女子則笄而字，即稱伯姬仲姬。又，兄弟之數逾四人者，*殷*禮則積仲，*周*禮則積叔。”《儀禮·士冠禮》：“伯某甫，仲叔季，惟其所當。”*鄭玄*注：“伯仲叔季，長幼之稱。”《禮記·檀弓上》：“幼名、冠字，五十以伯仲。”*唐**柳宗元*《哭連州凌員外司馬》：“仲叔繼幽淪，狂叫唯童兒。”</w:t>
        <w:br/>
        <w:br/>
        <w:t>（3）在中间介绍调停。如：仲裁；仲买。*朱自清*《温州的踪迹》：“人贩子只是‘仲卖人’，他们还得取给于‘厂家’，便是出卖孩子们的人家。”</w:t>
        <w:br/>
        <w:br/>
        <w:t>（4）古乐器。《爾雅·釋樂》：“大籥謂之産，其中謂之仲。”*邢昺*疏：“籥，樂器名，其大者名産，其中者名仲。”《字彙·人部》：“仲，樂器。”</w:t>
        <w:br/>
        <w:br/>
        <w:t>（5）姓。《通志·氏族略四》：“*仲*氏，*高辛*氏才子八元，*仲堪*、*仲熊*之後；又*仲虺*為*湯*左相，其後並為*仲*氏。”</w:t>
        <w:br/>
      </w:r>
    </w:p>
    <w:p>
      <w:r>
        <w:t>仳##仳</w:t>
        <w:br/>
        <w:br/>
        <w:t>《説文》：“仳，别也。从人，比聲。”</w:t>
        <w:br/>
        <w:br/>
        <w:t>（一）pǐ　《廣韻》匹婢切，上紙滂。又符鄙切。脂部。</w:t>
        <w:br/>
        <w:br/>
        <w:t>（1）分别；离别。《説文·人部》：“仳，别也。”《廣韻·紙韻》：“仳，離别之意。”《詩·王風·中谷有蓷》：“有女仳離。”*毛*傳：“仳，别也。”*南朝**宋**謝惠連*《西陵遇風獻康樂》：“哲兄感仳别，相送越坰林。”*宋**劉克莊*《北來人》：“十口同離仳，今成獨雁飛。”</w:t>
        <w:br/>
        <w:br/>
        <w:t>（2）区别。《六書故·人一》：“仳，分判也。”*刘师培*《与人论文书》：“仳辨实均。”</w:t>
        <w:br/>
        <w:br/>
        <w:t>（3）通“比（bǐ）”。并；比连。《墨子·經説上》：“仳，兩有端而后可。”*孫詒讓*閒詁引*王引之*云：“仳與比通。比者，並也。”《論衡·骨相》：“*晋*公子*重耳*仳脅，為諸侯霸。”</w:t>
        <w:br/>
        <w:br/>
        <w:t>（二）pí　《廣韻》房脂切，平脂並。脂部。</w:t>
        <w:br/>
        <w:br/>
        <w:t>〔仳倠〕1.古丑女名。《廣韻·脂韻》：“仳，*仳倠*，醜女。”《楚辭·劉向〈九歎·思古〉》：“*西施*斥於北宫兮，*仳倠*倚於彌楹。”*王逸*注：“*仳倠*，醜女也。”《淮南子·脩務》：“雖粉白黛黑弗能為美者，*嫫母*、*仳倠*也。”*高誘*注：“*嫫母*、*仳倠*，古之醜女。”2.容貌丑。《説文·人部》：“倠，仳倠，醜面。”《廣雅·釋詁二》：“仳倠，醜也。”</w:t>
        <w:br/>
        <w:br/>
        <w:t>（三）bì　《集韻》必至切，去至幫。</w:t>
        <w:br/>
        <w:br/>
        <w:t>及。《集韻·至韻》：“仳，及也。”</w:t>
        <w:br/>
      </w:r>
    </w:p>
    <w:p>
      <w:r>
        <w:t>仴##仴</w:t>
        <w:br/>
        <w:br/>
        <w:t>仴wò　《玉篇》五活切。</w:t>
        <w:br/>
        <w:br/>
        <w:t>地名。《玉篇·人部》：“仴，地名。”</w:t>
        <w:br/>
      </w:r>
    </w:p>
    <w:p>
      <w:r>
        <w:t>仵##仵</w:t>
        <w:br/>
        <w:br/>
        <w:t>仵wǔ　《廣韻》疑古切，上姥疑。魚部。</w:t>
        <w:br/>
        <w:br/>
        <w:t>（1）同等；匹敌。《玉篇·人部》：“仵，偶敵也。”《集韻·暮韻》：“仵，同也。”《莊子·天下》：“以堅白同異之辯相訾，以觭偶不仵之辭相應。”*陸德明*釋文：“仵，同也。”*宋**王安石*《祭程相公琳文》：“時文而文，時武而武，顧我無狀，辱公等仵。”</w:t>
        <w:br/>
        <w:br/>
        <w:t>（2）逆，违背。《釋名·釋天》：“午，仵也，陰氣從下上，與陽相仵逆也。”《管子·心術上》：“自用則不虚，不虚則仵於物矣。”</w:t>
        <w:br/>
        <w:br/>
        <w:t>（3）用同“伍”。《洪武正韻·姥韻》：“仵，通作伍。”《敦煌變文集·維摩詰經講經文》：“重整威儀，再排隊仵。”《劉知遠諸宫調·君臣弟兄子母夫婦團圓》：“擒虜於軍仵。”《明紀·太祖紀》：“乃密遣指揮仵勇等於瀕河舟中多立赤幟。”</w:t>
        <w:br/>
        <w:br/>
        <w:t>（4）用同“捂”。《西遊記》第三十四回：“只在二門外仵着臉，脱脱的哭起來。”又第四十一回：“*八戒*將兩手搓熱，仵住他的七竅。”</w:t>
        <w:br/>
        <w:br/>
        <w:t>（5）姓。《古今姓氏書辯證·姥韻》：“仵，《姓苑》曰：‘*襄陽*多此姓，*晋*有*仵戎*。’”《資治通鑑·唐高祖武德元年》：“乃遣其將*仵士政*以數百人詐降。”*胡三省*注：“仵，姓也。……《急就章》有*仵終古*。”</w:t>
        <w:br/>
      </w:r>
    </w:p>
    <w:p>
      <w:r>
        <w:t>件##件</w:t>
        <w:br/>
        <w:br/>
        <w:t>《説文》：“件，分也。从人，从牛。牛，大物，故可分。”*桂馥*義證：“件，*大徐*所加。”</w:t>
        <w:br/>
        <w:br/>
        <w:t>（一）jiàn　《廣韻》其輦切，上獮羣。元部。</w:t>
        <w:br/>
        <w:br/>
        <w:t>（1）分；分别。《説文·人部》：“件，分也。”《廣韻·獮韻》：“件，分次也。”*晋**郭璞*《山海經圖贊》：“譽石、禀氣方殊，件錯理微。”《北史·盧同傳》：“若名級相應者，即於黄素楷書大字，具件階級數，令本曹尚書以朱印印之。”</w:t>
        <w:br/>
        <w:br/>
        <w:t>（2）量词。《正字通·人部》：“件，俗號物數曰若干。”《舊唐書·刑法志》：“一狀所犯十人以上，所斷罪二十件以上為大；所犯六人以上，所斷罪十件以上為中。”《朱子語類輯略》卷二：“不要因一事而惹出兩件三件。”</w:t>
        <w:br/>
        <w:br/>
        <w:t>（3）指可一一计算的事物。如：零件；配件；案件；稿件。</w:t>
        <w:br/>
        <w:br/>
        <w:t>（二）móu　《集韻》迷浮切，平侯明。</w:t>
        <w:br/>
        <w:br/>
        <w:t>同“侔”。相等。《集韻·矦韻》：“侔，《説文》：‘齊等也。’或省（作件）。”</w:t>
        <w:br/>
      </w:r>
    </w:p>
    <w:p>
      <w:r>
        <w:t>价##价</w:t>
        <w:br/>
        <w:br/>
        <w:t>《説文》：“价，善也。从人，介聲。”</w:t>
        <w:br/>
        <w:br/>
        <w:t>（一）jiè　《廣韻》古拜切，去怪見。月部。</w:t>
        <w:br/>
        <w:br/>
        <w:t>（1）善。《説文·人部》：“价，善也。”《詩·大雅·板》：“价人惟藩。”*毛*傳：“价，善也。”一说“甲”。*鄭玄*箋：“价，甲也，被甲之人，謂卿士掌軍事者。”又一说“大”。*朱熹*注：“价，大也。”</w:t>
        <w:br/>
        <w:br/>
        <w:t>（2）旧称供役使的人。*宋**蘇軾*《與潮守王朝請滌二首》之二：“承諭欲撰*韓公*廟碑，……謹已撰成付來价。”《宋史·曹彬傳》：“鄰道守將走价馳書來詣。”《儒林外史》第二十二回：“小价村野之人，不知禮體。”</w:t>
        <w:br/>
        <w:br/>
        <w:t>（3）介绍。《廣韻·怪韻》：“价，佋介也。”</w:t>
        <w:br/>
        <w:br/>
        <w:t>（二）jià（又读jie）</w:t>
        <w:br/>
        <w:br/>
        <w:t>“價”的简化字。</w:t>
        <w:br/>
      </w:r>
    </w:p>
    <w:p>
      <w:r>
        <w:t>仸##仸</w:t>
        <w:br/>
        <w:br/>
        <w:t>仸（一）yǎo　《廣韻》於兆切，上小影。</w:t>
        <w:br/>
        <w:br/>
        <w:t>（1）瘦弱。《玉篇·人部》：“仸，《字書》云，尩也。”《廣韻·小韻》：“仸，尪弱貌。”《集韻·小韻》：“仸，尫弱謂之仸。”</w:t>
        <w:br/>
        <w:br/>
        <w:t>（2）弯曲；卷曲。《廣韻·小韻》：“仸，仸僑不伸。”</w:t>
        <w:br/>
        <w:br/>
        <w:t>（二）fó</w:t>
        <w:br/>
        <w:br/>
        <w:t>同“佛”。*明**鄭之珍*《目連救母勸善戲文·觀音生日》：“飽看仙花，遍聞仸號。”《明成化説唱詞話叢刊·石郎駙馬傳》：“東趕日出*扶桑*國，西趕*彌陀*仸國存。”</w:t>
        <w:br/>
      </w:r>
    </w:p>
    <w:p>
      <w:r>
        <w:t>仹##仹</w:t>
        <w:br/>
        <w:br/>
        <w:t>仹fēng　《廣韻》敷容切，平鍾敷。</w:t>
        <w:br/>
        <w:br/>
        <w:t>（1）仙人名。《廣韻·鍾韻》：“仹，仙人。”《集韻·鍾韻》：“仹，仙人名。”</w:t>
        <w:br/>
        <w:br/>
        <w:t>（2）同“丰”。《正字通·人部》：“仹，與丰通。”</w:t>
        <w:br/>
      </w:r>
    </w:p>
    <w:p>
      <w:r>
        <w:t>仺##仺</w:t>
        <w:br/>
        <w:br/>
        <w:t>同“倉”。《説文·倉部》：“仺，《奇字》倉。”</w:t>
        <w:br/>
      </w:r>
    </w:p>
    <w:p>
      <w:r>
        <w:t>任##任</w:t>
        <w:br/>
        <w:br/>
        <w:t>《説文》：“任，符也。从人，壬聲。”*徐鍇*繫傳作“任，保也”。</w:t>
        <w:br/>
        <w:br/>
        <w:t>（一）rèn　《廣韻》汝鴆切，去沁日。侵部。</w:t>
        <w:br/>
        <w:br/>
        <w:t>（1）保举；担保。《説文·人部》：“任，符也。”*徐鍇*繫傳作“保也”。*段玉裁*注：“如今言保舉是也。”《周禮·秋官·大司寇》：“使州里任之，則宥而舍之。”《管子·任法》：“世無請謁任舉之人。”*尹知章*注：“任，保也。以法取人，則無請謁之保舉。”《漢書·趙充國傳》：“臣任其計可必用也。”*顔師古*注：“任，保也。”</w:t>
        <w:br/>
        <w:br/>
        <w:t>（2）抱；负担。《正字通·人部》：“任，負也，擔也。”《詩·大雅·生民》：“是任是負，以歸肇祀。”*鄭玄*箋：“任，猶抱也。”*孔穎達*疏：“以任、負異文，負在背，故任為抱。”《國語·齊語》：“以知其市之賈，負任擔荷。”*韋昭*注：“背曰負，肩曰擔。任，抱也；荷，揭也。”《楚辭·九章·悲回風》：“驟諫君而不聽兮，重任石之何益！”*王逸*注：“任，負也。”《吕氏春秋·博志》：“驥一日千里，車輕也。以重載則不能數里，任重也。”*高誘*注：“任，載也。”</w:t>
        <w:br/>
        <w:br/>
        <w:t>（3）担子，行李。《孟子·滕文公上》：“門人治任將歸。”*趙岐*注：“任，擔也。”*焦循*正義：“擔於肩者，載於車者，通謂之任。”《聊齋志異·竹青》：“女乃治任，送兒從父，約以三月。”</w:t>
        <w:br/>
        <w:br/>
        <w:t>（4）担当；承受。《廣韻·侵韻》：“任，當也。”《左傳·僖公十五年》：“重怒難任。”*杜預*注：“任，當也。”《漢書·石顯傳》：“萬衆任天下之怨。”*顔師古*注：“任，猶當也。”*宋**蘇軾*《杭州謝雨祝文》：“*軾*以憂寄，出守此邦，歲之不登，實任其咎。”</w:t>
        <w:br/>
        <w:br/>
        <w:t>（5）职责；责任。《論語·泰伯》：“仁以為己任。”《韓非子·難三》：“且*中期*之所官，琴瑟也。弦不調，弄不明，*中期*之任也。”*三國**蜀**諸葛亮*《出師表》：“至於斟酌損益，進盡忠言，則*攸之*、*禕*、*允*之任也。”</w:t>
        <w:br/>
        <w:br/>
        <w:t>（6）职位。如：上任；就任。*唐**韓愈*《圬者王承福傳》：“任有大小，惟其所能。”*清**高其倬*《薊州新城》：“*薊門*大帥任，鄭重屬老成。”</w:t>
        <w:br/>
        <w:br/>
        <w:t>（7）担任。如：任职；任教。《管子·立政》：“臨事不信於民者，則不可使任大官。”《史記·蒙恬列傳》：“*恬*任外事，而*毅*常為内謀。”*清**喬萊*《確山道中》：“聞言三嘆息，誰其任州府。”</w:t>
        <w:br/>
        <w:br/>
        <w:t>（8）委任；任用。《玉篇·人部》：“任，委任也。”《韓非子·外儲説左上》：“舉賢而任之。”*宋**王安石*《策問十道》：“有安民之惠心，而無知人之明，則不能任人。”</w:t>
        <w:br/>
        <w:br/>
        <w:t>（9）量词。指担任官职的次数。《宋史·仁宗紀二》：“詔示*廣南*者毋過兩任，以防貪黷。”《儒林外史》第十四回：“雖然他家太爺作了幾任官，而今也家道中落。”*曹禺*《北京人》：“做了几次官都不十分得意，在最后一任里，他拉下很大的亏空。”</w:t>
        <w:br/>
        <w:br/>
        <w:t>（10）相信；信任。《詩·邶風·燕燕》：“*仲*氏任只。”*鄭玄*箋：“任者，以恩想親信也。”《戰國策·魏策二》：“王聞而弗任也。”*高誘*注：“任，信也。”《史記·屈原賈生列傳》：“王甚任之。”《説苑·君道》：“夫有賢而不知，一不祥；知而不用，二不祥；用而不任，三不祥也。”</w:t>
        <w:br/>
        <w:br/>
        <w:t>⑪能力；才干。《莊子·秋水》：“仁人之所憂，任士之所勞，盡此也。”*郭慶藩*集釋引*李（頤*）云：“任，能也。”《韓非子·定法》：“因任而授官，循名而責實。”*陳奇猷*注引*太田方*曰：“任，能也。”《戰國策·魏策四》：“大王已知*魏*之急而救不至者，是大王籌筴之臣無任矣。”*高誘*注：“任，能也。”</w:t>
        <w:br/>
        <w:br/>
        <w:t>⑫堪；胜。《廣韻·侵韻》：“任，堪也。”《楚辭·天問》：“不任汨鴻，師何以尚之？”《史記·白起王翦列傳》：“是時*武安君*病，不任行。”*唐**白居易*《題座隅》：“手不任執殳，肩不能荷鋤。”</w:t>
        <w:br/>
        <w:br/>
        <w:t>⑬使用；利用。《廣雅·釋詁一》：“任，使也。”《周禮·地官·牛人》：“凡會同軍旅行役，共其兵車之牛，與其牽傍，以載公任器。”*鄭玄*注：“任，猶用也。”《戰國策·秦策一》：“*齊桓*任戰而伯天下。”*唐**皮日休*《原弈》：“如生者必能用手足，任耳目者矣。”</w:t>
        <w:br/>
        <w:br/>
        <w:t>⑭劳役。《漢書·賈山傳》：“賦斂重數，百姓任罷。”*顔師古*注：“任，謂役事也。”</w:t>
        <w:br/>
        <w:br/>
        <w:t>⑮人质。《晋書·石勒載記上》：“王師退還，*河*北諸堡壁大震，皆請降送任于*勒*。”《資治通鑑·晋明帝太寧元年》：“（*劉）曜*徙*秦州*大姓*楊*、*姜*諸族二千餘户於*長安*。*氐*、*羌*皆送任請降。”*胡三省*注：“任，質任也。”</w:t>
        <w:br/>
        <w:br/>
        <w:t>⑯立功。《周禮·天官·大宰》：“六曰事典，以富邦國，以任百官，以生萬民。”*鄭玄*注：“任，猶倳也。”*賈公彦*疏：“倳，猶立也。……欲使百官皆立其功也。”</w:t>
        <w:br/>
        <w:br/>
        <w:t>⑰放纵；不拘束。如：任性；任情；任意。《商君書·弱民》：“上舍法，任民之所善，故奸多。”《世説新語·任誕》：“*張季鷹*縱任不拘，時人號為*江東步兵*。”</w:t>
        <w:br/>
        <w:br/>
        <w:t>⑱听凭。《世説新語·方正》：“今猶俎上腐肉，任人膾截耳。”*宋**陸游*《卜算子·詠梅》：“無意苦争春，一任羣芳妒。”《紅樓夢》第四十六回：“任他三人在外間説笑。”</w:t>
        <w:br/>
        <w:br/>
        <w:t>⑲凭借。《史記·平津侯主父列傳》：“昔*秦皇帝*任戰勝之威，蠶食天下，并吞戰國，海内為一，功齊三代。”*唐**杜甫*《奉贈嚴八閣老》：“新詩句句好，應任老夫傳。”*仇兆鰲*注：“任，託也。”</w:t>
        <w:br/>
        <w:br/>
        <w:t>⑳怀孕。后作“姙”、“妊”。《正字通·人部》：“任，與妊、姙同。”《大戴禮記·保傅》：“*周*后妃任*成王*於身。”《漢書·叙傳上》：“*劉媪*任*高祖*而夢與神遇。”*顔師古*注：“任謂懷任也。”《敦煌變文集·父母恩重經講經文》：“慈母自從懷任，憂㤕千般。”</w:t>
        <w:br/>
        <w:br/>
        <w:t>㉑连词。1.表示让步关系，相当于“纵使”、“即使”。*唐**杜荀鶴*《山中寡婦》：“任是深山最深處，也應無計避征徭。”《水滸全傳》第二十一回：“不是*柴進*誇口，任他捕盗官軍，不敢正眼兒覷着小莊。”《醒世恒言·張廷秀逃生救父》：“任你官清似水，難逃吏滑如油。”2.表示条件关系，相当于“不论”、“无论”。《紅樓夢》第八十一回：“以後便痛的任什么不知道了。”*臧克家*《自己的写照》：“大家已经站起身来，不做任谁的奴隶，要做一个人。”</w:t>
        <w:br/>
        <w:br/>
        <w:t>㉒通“紝”。丝；线。《漢書·枚乘傳》：“夫以一縷之任，係千鈞之重，上縣無極之高，下垂不測之淵，雖甚愚之人，猶知哀其將絶也。”</w:t>
        <w:br/>
        <w:br/>
        <w:t>（二）rén　《廣韻》如林切，平侵日。侵部。</w:t>
        <w:br/>
        <w:br/>
        <w:t>（1）佞；奸佞。《爾雅·釋詁下》：“任，佞也。”《書·舜典》：“惇德允元，而難任人。”*孔*傳：“任，佞。”《商君書·慎法》：“破勝黨任，節去言談。”《後漢書·郅惲傳》：“讒言弗庸，孔任不行。”*李賢*注：“任，佞也。”</w:t>
        <w:br/>
        <w:br/>
        <w:t>（2）*汉**王莽*时女子爵位名。*清**朱駿聲*《説文通訓定聲·臨部》：“任，又叚借為男，任亦男爵也，易其字以别於男子之稱耳。”《漢書·王莽傳中》：“封*王氏*齊縗之屬為侯，大功為伯，小功為子，緦麻為男，其女皆為任。”*顔師古*注：“任，充也。男服之義，男亦任也。”</w:t>
        <w:br/>
        <w:br/>
        <w:t>（3）古代我国南方少数民族的一种乐曲。《禮記·明堂位》：“任，南蠻之樂也。”《文選·左思〈吴都賦〉》：“登東歌，操南音，胤陽河，詠𩎟任。”*劉淵林*注：“任，南樂名。”</w:t>
        <w:br/>
        <w:br/>
        <w:t>（4）古国名。*周*时*风*姓，相传为*太皥*后裔。在今*山东省**济宁市*。*战国*时灭亡。《左傳·僖公二十一年》：“*任*、*宿*、*須*、*句*、*顓臾*，*風*姓也，實司*大皥*與*有濟*之祀，以服事諸夏。”</w:t>
        <w:br/>
        <w:br/>
        <w:t>（5）姓。《廣韻·侵韻》：“任，姓。”《左傳·隱公十一年》：“寡人若朝于*薛*，不敢與*任*齒。”*杜預*注：“*薛*、*任*，姓。”</w:t>
        <w:br/>
        <w:br/>
        <w:t>（三）lìn　《集韻》女禁切，去沁娘。</w:t>
        <w:br/>
        <w:br/>
        <w:t>同“賃”。《集韻·沁韻》：“賃，《説文》：‘庸也’。或作任。”</w:t>
        <w:br/>
      </w:r>
    </w:p>
    <w:p>
      <w:r>
        <w:t>仼##仼</w:t>
        <w:br/>
        <w:br/>
        <w:t>仼同“彺”。《改併四聲篇海·人部》引《餘文》：“仼，急行也。”按：《玉篇·彳部》：“彺，急行皃。”“仼”与“彺”音义相同，“仼”当即“彺”的异体。</w:t>
        <w:br/>
      </w:r>
    </w:p>
    <w:p>
      <w:r>
        <w:t>份##份</w:t>
        <w:br/>
        <w:br/>
        <w:t>《説文》：“份，文質僣也。从人，分聲。《論語》曰：‘文質份份。’彬，古文份从彡、林。林者，从焚省聲。”*徐鍇*繫傳“僣”作“備”。</w:t>
        <w:br/>
        <w:br/>
        <w:t>（一）bī n　《廣韻》卜巾切，平真幫。諄部。</w:t>
        <w:br/>
        <w:br/>
        <w:t>同“彬”。文质兼备。《説文·人部》：“份，文質備也。彬，古文份。”《玉篇·人部》：“份，亦作彬。”</w:t>
        <w:br/>
        <w:br/>
        <w:t>（二）fèn</w:t>
        <w:br/>
        <w:br/>
        <w:t>（1）整体里的一部分。如：部份；股份。</w:t>
        <w:br/>
        <w:br/>
        <w:t>（2）量词。用于搭配成组的东西。如：一份礼物；一份材料。*老舍*《茶馆》第一幕：“一份钱粮倒叫上头克扣去一大半。”</w:t>
        <w:br/>
        <w:br/>
        <w:t>（3）用在“省、县、年、月”后面，表示划分的单位。如：省份；年份。</w:t>
        <w:br/>
      </w:r>
    </w:p>
    <w:p>
      <w:r>
        <w:t>仾##仾</w:t>
        <w:br/>
        <w:br/>
        <w:t>仾同“低”。《廣韻·齊韻》：“低，俗作仾。”*唐**白居易*《晏起》：“厚薄被適性，高仾枕得宜。”《敦煌變文集·韓朋賦》：“仾頭却行，淚下如雨。”</w:t>
        <w:br/>
      </w:r>
    </w:p>
    <w:p>
      <w:r>
        <w:t>仿##仿</w:t>
        <w:br/>
        <w:br/>
        <w:t>《説文》：“仿，相似也。从人，方聲。㑂，籀文仿从丙。”</w:t>
        <w:br/>
        <w:br/>
        <w:t>（一）fǎng　《廣韻》妃兩切，上養敷。陽部。</w:t>
        <w:br/>
        <w:br/>
        <w:t>（1）〔仿佛〕也作“彷彿”、“髣髴”。好像；似乎；见不真切。《説文·人部》：“仿，相似也。”*嚴章福*校議議：“今此‘仿’下當依*李*注作‘仿佛，相似，視不諟也’。”《史記·司馬相如列傳》：“縹乎忽忽，若神仙之仿佛。”*晋**潘岳*《寡婦賦》：“耳傾想於疇昔兮，目仿佛乎平素。”*老舍*《骆驼祥子》二：“他自己觉出来，仿佛还得往高里长呢。”</w:t>
        <w:br/>
        <w:br/>
        <w:t>（2）仿效；效法。如：仿古；仿造。*清**朱駿聲*《説文通訓定聲·壯部》：“仿，俗亦作倣，經傳放效字皆以放為之。”*元**楊梓*《霍光鬼諫》第一折：“你待仿*驪姬*亂*晋*，俺難學*伊尹*扶*湯*。”*朱自清*《滂卑故城》：“这种画分明仿*希腊*的壁雕，所以结构亭匀不乱。”</w:t>
        <w:br/>
        <w:br/>
        <w:t>（3）依照范本摹写的字。《儒林外史》第二回：“一個小學生送仿來批。”</w:t>
        <w:br/>
        <w:br/>
        <w:t>（二）páng　《集韻》符方切，平陽奉。陽部。</w:t>
        <w:br/>
        <w:br/>
        <w:t>〔仿佯〕徘徊、游荡的样子。《集韻·陽韻》：“仿，仿佯，徙倚。”《楚辭·遠遊》：“聊仿佯而逍遥兮。”《淮南子·俶真》：“然仿佯於塵埃之外，而消摇於無事之業。”</w:t>
        <w:br/>
      </w:r>
    </w:p>
    <w:p>
      <w:r>
        <w:t>伀##伀</w:t>
        <w:br/>
        <w:br/>
        <w:t>《説文》：“伀，志及衆也。从人，公聲。”</w:t>
        <w:br/>
        <w:br/>
        <w:t>zhōng　《廣韻》職容切，平鍾章。東部。</w:t>
        <w:br/>
        <w:br/>
        <w:t>（1）公，志及众。《説文·人部》：“伀，志及衆也。”*王筠*句讀：“伀者，公之分别文也。”</w:t>
        <w:br/>
        <w:br/>
        <w:t>（2）称夫之父。《釋名·釋親屬》：“俗或謂舅曰章，又曰伀。”又称夫之兄。《釋名·釋親屬》：“夫之兄曰公。……又曰兄伀。”*畢沅*疏證：“伀，本一作妐。……《廣韻·三鍾》：‘妐，夫之兄也。’”</w:t>
        <w:br/>
        <w:br/>
        <w:t>（3）恐惧。《字彙·人部》：“伀，懼也。”《三國志·吴志·周魴傳》：“卒奉大略，伀矇狼狽。”</w:t>
        <w:br/>
      </w:r>
    </w:p>
    <w:p>
      <w:r>
        <w:t>企##企</w:t>
        <w:br/>
        <w:br/>
        <w:t>《説文》：“企，舉踵也。从人，止聲。𠈮，古文企从足。”*段玉裁*注：“从人、止。”*林义光*《文源》：“人下有足跡，象舉踵形。”</w:t>
        <w:br/>
        <w:br/>
        <w:t>qǐ　《廣韻》丘弭切，上紙溪。又去智切。支部。</w:t>
        <w:br/>
        <w:br/>
        <w:t>（1）踮起脚跟。《説文·人部》：“企，舉踵也。”《老子》第二十四章：“企者不立，跨者不行。”《山海經·海外北經》：“（*跂踵國*）厥形雖大，斯脚則企，跳步雀踴，踵不閡地。”《漢書·高帝紀上》：“日夜企而望歸。”*顔師古*注：“企謂舉足而竦身。”</w:t>
        <w:br/>
        <w:br/>
        <w:t>（2）站立。《楚辭·劉向〈九嘆·憂苦〉》：“登巑岏以長企兮，望南*郢*而闚之。”*王逸*注：“企，立皃。”*三國**魏**何晏*《景福殿賦》：“鳥企山峙。”*唐**柳宗元*《永州崔中丞萬石堂記》：“皆大石林立，涣若奔雲，錯若置碁，怒者虎鬭，企者鳥厲。”</w:t>
        <w:br/>
        <w:br/>
        <w:t>（3）望。《廣韻·寘韻》：“企，望也。”*三國**魏**曹植*《閒居賦》：“登高丘以延企。”又指仰慕。*唐**韓愈*《秋懷》：“生平企仁義，所學皆*孔**周*。”*宋**曾慥*《類説·鴞音》：“不聞鴞音者浮以太白，坐客皆企其聲，終夕不厭。”</w:t>
        <w:br/>
        <w:br/>
        <w:t>（4）希求；企及。*晋**郭璞*《江賦》：“*渠黄*不能企其景。”《文中子·天地》：“*程元*曰：‘不敢企（*董）常*。’”《新唐書·文藝傳上·王勃》：“*勃*文章宏放，非常人所及，（*楊）烱*、（*盧）照鄰*可以企之。”</w:t>
        <w:br/>
        <w:br/>
        <w:t>（5）开启。《釋名·釋姿容》：“企，啟也；啟，開也。”《太平廣記》卷三百六十四引《集異記》：“*友章*躡屣企户而調之。”</w:t>
        <w:br/>
        <w:br/>
        <w:t>（6）姓。《萬姓統譜·紙韻》：“企，見《姓苑》。”</w:t>
        <w:br/>
      </w:r>
    </w:p>
    <w:p>
      <w:r>
        <w:t>伂##伂</w:t>
        <w:br/>
        <w:br/>
        <w:t>伂同“沛”。《廣韻·泰韻》：“伂，顛伂。本亦作沛。”</w:t>
        <w:br/>
      </w:r>
    </w:p>
    <w:p>
      <w:r>
        <w:t>伃##伃</w:t>
        <w:br/>
        <w:br/>
        <w:t>《説文》：“伃，婦官也。从人，予聲。”</w:t>
        <w:br/>
        <w:br/>
        <w:t>（一）yú　《廣韻》以諸切，平魚以。魚部。</w:t>
        <w:br/>
        <w:br/>
        <w:t>（1）〔倢伃〕见“倢”。</w:t>
        <w:br/>
        <w:br/>
        <w:t>（2）美貌。《集韻·魚韻》：“伃，美皃。”</w:t>
        <w:br/>
        <w:br/>
        <w:t>（二）yǔ　《集韻》演女切，上語以。</w:t>
        <w:br/>
        <w:br/>
        <w:t>（1）大。《集韻·語韻》：“伃，大也。”</w:t>
        <w:br/>
        <w:br/>
        <w:t>（2）安。《集韻·語韻》：“伃，安也。”</w:t>
        <w:br/>
        <w:br/>
        <w:t>（三）xù　《集韻》象吕切，上語邪。</w:t>
        <w:br/>
      </w:r>
    </w:p>
    <w:p>
      <w:r>
        <w:t>伄##伄</w:t>
        <w:br/>
        <w:br/>
        <w:t>伄diào　《廣韻》多嘯切，去嘯端。</w:t>
        <w:br/>
        <w:br/>
        <w:t>〔伄儅〕不常。《玉篇·人部》：“伄，伄儅，不常也。”</w:t>
        <w:br/>
      </w:r>
    </w:p>
    <w:p>
      <w:r>
        <w:t>伅##伅</w:t>
        <w:br/>
        <w:br/>
        <w:t>伅dùn　《集韻》杜本切，上混定。</w:t>
        <w:br/>
        <w:br/>
        <w:t>〔倱伅〕见“倱”。</w:t>
        <w:br/>
      </w:r>
    </w:p>
    <w:p>
      <w:r>
        <w:t>伆##伆</w:t>
        <w:br/>
        <w:br/>
        <w:t>伆wù　《廣韻》文弗切，入物微。又武粉切。</w:t>
        <w:br/>
        <w:br/>
        <w:t>（1）乖离。《方言》卷六：“伆，離也。*楚*謂之越，或謂之遠，*吴**越*曰伆。”*郭璞*注：“謂乖離也。”</w:t>
        <w:br/>
        <w:br/>
        <w:t>（2）断。《玉篇·人部》：“伆，《博雅》云：斷也。”按：《廣雅·釋詁一》作“刎”。</w:t>
        <w:br/>
      </w:r>
    </w:p>
    <w:p>
      <w:r>
        <w:t>伇##伇</w:t>
        <w:br/>
        <w:br/>
        <w:t>同“役”。《説文·殳部》：“役，戍邊也。伇，古文役从人。”《戰國策·韓策三》：“王於是召諸公子伇於三川者而歸之。”《漢書·楚元王傳附劉向》：“天下苦其伇而反之。”*王先謙*補注：“官本作役。”</w:t>
        <w:br/>
      </w:r>
    </w:p>
    <w:p>
      <w:r>
        <w:t>伈##伈</w:t>
        <w:br/>
        <w:br/>
        <w:t>伈（一）xǐn　《廣韻》斯甚切，上寑心。</w:t>
        <w:br/>
        <w:br/>
        <w:t>〔伈伈〕恐惧貌。《玉篇·人部》：“伈，伈伈，恐皃。”《集韻·𡪢韻》：“伈，《博雅》：伈伈，懼也。”*唐**韓愈*《鱷魚文》：“伈伈覗覗，為民吏羞。”*明**方孝孺*《答林嘉猷》：“吾所以離親去鄉，食釜庾之禄于數千里之外，而弗戚戚以思，伈伈以慙，以得吾子故也。”*茅盾*《虹》九：“强迫她伈伈下气地向*黄因明*苦求了。”</w:t>
        <w:br/>
        <w:br/>
        <w:t>（二）lǐn　《集韻》力錦切，上寑來。</w:t>
        <w:br/>
        <w:br/>
        <w:t>同“懍”。畏惧。《集韻·𡪢韻》：“懍，懼皃。或作伈。”</w:t>
        <w:br/>
      </w:r>
    </w:p>
    <w:p>
      <w:r>
        <w:t>伉##伉</w:t>
        <w:br/>
        <w:br/>
        <w:t>《説文》：“伉，人名。从人，亢聲。《論語》有*陳伉*。”</w:t>
        <w:br/>
        <w:br/>
        <w:t>（一）kàng　《廣韻》苦浪切，去宕溪。陽部。</w:t>
        <w:br/>
        <w:br/>
        <w:t>（1）匹偶。《廣韻·宕韻》：“伉，伉儷，敵也。”《集韻·宕韻》：“伉，匹也。”*清**朱駿聲*《説文通訓定聲·壯部》：“此字本訓當為匹耦之誼。”《左傳·成公十一年》：“已不能庇其伉儷而亡之。”*杜預*注：“伉，敵也。”*孔穎達*疏：“伉者，相當之言，故為敵也。伉儷者言是相敵之匹耦。”*南朝**梁**沈約*《奏彈王源》：“若乃交二族之合，辨伉合之義。”</w:t>
        <w:br/>
        <w:br/>
        <w:t>（2）同“抗”。1.对等。《字彙·人部》：“伉，敵也，與抗同。”《莊子·漁父》：“萬乘之主，千乘之君，見夫子未嘗不分庭伉禮。”*成玄英*疏：“伉，對也。”《穀梁傳·桓公九年》：“使世子伉諸侯之禮而來朝，*曹伯*失正矣。”《後漢書·仲長統傳》：“角知者皆窮，角力者皆負，形不堪復伉，埶不足復校。”2.承当；抵挡。《篇海類編·人物類·人部》：“伉，與抗同，抵也。”《吕氏春秋·士節》：“養及親者，身伉其難。”*高誘*注：“伉，當。”《文選·張衡〈西京賦〉》：“威懾兕虎，莫之敢伉。”*李善*注引*薛綜*曰：“伉，當也。”*漢**蔡邕*《釋誨》：“九河盈溢，非一凷所防；帶甲百萬，非一勇所伉。”</w:t>
        <w:br/>
        <w:br/>
        <w:t>（3）直；直率。《字彙·人部》：“伉，直也。”《法言·吾子》：“事勝辭則伉。”*清**汪森*《〈詞綜〉序》：“言情者或失之俚，使事者或失之伉。”</w:t>
        <w:br/>
        <w:br/>
        <w:t>（4）傲慢；骄纵。《韓非子·亡徵》：“太子輕而庶子伉，官吏弱而人民桀。”*唐**柳宗元*《故秘書郎姜君墓誌》：“不矍矍於進取，不施施於驕伉。”《資治通鑑·後唐莊宗同光三年》：“*河南*尹*張全義*亦以*貫*高伉，惡之。”</w:t>
        <w:br/>
        <w:br/>
        <w:t>（5）强悍；健壮。《説文·人部》：“健，伉也。”《集韻·梗韻》：“伉，健力也。”《漢書·宣帝紀》：“選郡國吏三百石伉健習騎射者，皆從軍。”*顔師古*注：“伉，强也。”又《朱博傳》：“伉俠好交，隨從士大夫，不避風雨。”*顔師古*注：“伉，健也。”《新唐書·回鶻傳》：“俗趫伉。”</w:t>
        <w:br/>
        <w:br/>
        <w:t>（6）隐藏。《字彙·人部》：“伉，藏物也。”《朱子語類·易二》：“不應凭地千般百樣藏頭伉腦，無形無影，教後人自去多方推測。”</w:t>
        <w:br/>
        <w:br/>
        <w:t>（7）通“亢”。高貌。*清**朱駿聲*《説文通訓定聲·壯部》：“伉，叚借為亢。”《詩·大雅·緜》：“臯門有伉。”*毛*傳：“伉，高貌。”*陸德明*釋文：“伉，本又作亢。”</w:t>
        <w:br/>
        <w:br/>
        <w:t>（8）姓。《廣韻·宕韻》：“伉，姓。*漢*有*伉喜*，為*漢*中大夫。出《風俗通》。”</w:t>
        <w:br/>
        <w:br/>
        <w:t>（二）gāng　《集韻》居郎切，平唐見。</w:t>
        <w:br/>
        <w:br/>
        <w:t>刚正貌。《集韻·唐韻》：“伉，剛正皃。《後漢書》：‘難經伉伉*劉太常*。’”《字彙·人部》：“伉，正直貌。”《宋史·唐介傳》：“*介*為人簡伉。”</w:t>
        <w:br/>
        <w:br/>
        <w:t>（三）kǎng　《集韻》口朗切，上蕩溪。</w:t>
        <w:br/>
        <w:br/>
        <w:t>人名。《集韻·蕩韻》：“伉，闕，人名。”</w:t>
        <w:br/>
      </w:r>
    </w:p>
    <w:p>
      <w:r>
        <w:t>伊##伊</w:t>
        <w:br/>
        <w:br/>
        <w:t>《説文》：“伊，*殷*聖人*阿衡*，尹治天下者。从人，从尹。”*林义光*《文源》：“一人之名，無專制字之理。*伊尹*生於*伊川*空桑，本以*伊水*為姓。*伊*為姓，故从人，猶*姬**姜*之字从女也。”</w:t>
        <w:br/>
        <w:br/>
        <w:t>yī 　《廣韻》於脂切，平脂影。脂部。</w:t>
        <w:br/>
        <w:br/>
        <w:t>（1）表示判断，常与“匪”连用，相当于“却是”、“即是”。《詩·小雅·蓼莪》：“蓼蓼者莪，匪莪伊蒿。”*孔穎達*疏：“我不精識視之，以為非此物，反謂之是彼物也。”《後漢書·宦者傳·孫程》：“昔*衛鞅*因*景監*以見，有識知其不終。今得臣舉者，匪榮伊辱。”*唐**柳宗元*《敵戒》：“縱欲不戒，匪愚伊耄。”</w:t>
        <w:br/>
        <w:br/>
        <w:t>（2）代词。1.表示近指，相当于“这”、“此”。《詩·秦風·蒹葭》：“所謂伊人，在水一方。”*鄭玄*箋：“伊，當作繫。繫猶是也。”《漢書·揚雄傳上》：“伊年暮春。”*顔師古*注：“伊，是也。”2.表示第三人称，相当于“他”、“彼”。《字彙·人部》：“伊，又彼也。”《世説新語·方正》：“*江*家我顧伊，*庾*家伊顧我。”《南史·陳慶之傳》：“吾見*張時*，伊已六十。”*宋**柳永*《鳳棲梧》：“衣帶漸寬終不悔，為伊消得人憔悴。”在五四时期前后有的文学作品中专用于女性。*鲁迅*《呐喊·一件小事》：“伊伏在地上；车夫便也立住脚。”3.表示第二人称，相当于“你”。*金**董解元*《西廂記諸宫調》卷七：“我於伊志誠没倦怠，你於我堅心莫更改。”*元*佚名《馬陵道》第三折：“我這裏吐膽傾心説與伊，難道你不解其中意。”</w:t>
        <w:br/>
        <w:br/>
        <w:t>（3）连词。表示相承关系，相当于“遂”、“于是”。《廣韻·脂韻》：“伊，因也。”《詩·鄭風·溱洧》：“維士與女，伊其相謔，贈之以勺藥。”*鄭玄*箋：“伊，因也。”*孔穎達*疏：“因觀寬閒遂為戲謔，故以伊為因也。”</w:t>
        <w:br/>
        <w:br/>
        <w:t>（4）语气词。相当于“惟”、“維”。1.用于句首。《爾雅·釋詁下》：“伊，維也。”*郭璞*注：“發語辭。”《詩·小雅·正月》：“有皇上帝，伊誰云增。”《漢書·董仲舒傳》：“伊欲風流而令行。”*顔師古*注：“伊，惟也。”*晋**陸機*《文賦》：“伊兹事之可樂，固聖賢之所欽。”2.用于句中。《書·文侯之命》：“惟祖惟父，其伊恤朕躬。”*孔穎達*疏：“伊，訓惟也。”《儀禮·士冠禮》：“嘉薦伊脯。”*鄭玄*注：“伊，惟也。”*賈公彦*疏：“云‘伊，惟也’者，助句辭，非為義也。”《楚辭·天問》：“其罪伊何？”*王逸*注：“其罪惟何乎？”</w:t>
        <w:br/>
        <w:br/>
        <w:t>（5）用同“依”。《清平山堂話本·風月相思》：“幼失怙恃，伊舅氏育養。”</w:t>
        <w:br/>
        <w:br/>
        <w:t>（6）水名，在今*河南省*西部。《廣韻·脂韻》：“伊，水名。”《書·禹貢》：“*伊*、*洛*、*瀍*、*澗*，既入于*河*。”《水經注·伊水》：“*伊水*出*南陽**魯陽縣*西*蔓渠山*。”</w:t>
        <w:br/>
        <w:br/>
        <w:t>（7）州名。1.治所在今*新疆维吾尔自治区**哈密市*。《廣韻·脂韻》：“伊，州，本*伊吾廬*，地在*燉煌*之北，大磧之外，*秦*末有之。*漢*為*伊吾屯*，*隋*為郡。*貞觀*初慕化内附，置*伊州*焉。”*清**顧祖禹*《讀史方輿紀要·陜西十四·哈密衛》：“*哈密衛*……*後漢**明帝*始取其地為屯田鎮戍之所，未置郡縣。*後魏*始置*伊吾郡*，後又為戎胡所據。*唐**貞觀*四年内附置*西伊州*，六年改為*伊州*。”2.治所在今*河南省**汝州市*。*清**顧祖禹*《讀史方輿紀要·河南六·南陽府》：“*汝州*，《禹貢》*豫州*之域。*周*為王畿地，*春秋*時為戎蠻子邑，亦*楚**鄭*二國之境。*戰國*屬*韓*，*秦*屬*三川郡*，*漢*為*潁川*、*河南*、*南陽郡*地，*魏*屬*河南*、*舞陽*等郡，……*隋*初曰*伊州*，*大業*初曰*汝州*，尋改為*襄城郡*，*唐*初復曰*伊州*。”</w:t>
        <w:br/>
        <w:br/>
        <w:t>（8）姓。《廣韻·脂韻》：“伊，姓。*伊尹*之後，今*山陽*人。”《通志·氏族略三》：“*伊*氏，即*伊祁*氏之後也，裔孫*伊尹*，名*摯*，相*湯*，生*陟奮*。”</w:t>
        <w:br/>
      </w:r>
    </w:p>
    <w:p>
      <w:r>
        <w:t>伋##伋</w:t>
        <w:br/>
        <w:br/>
        <w:t>《説文》：“伋，人名。从人，及聲。”</w:t>
        <w:br/>
        <w:br/>
        <w:t>（一）jí　㊀《廣韻》居立切，入緝見。緝部。</w:t>
        <w:br/>
        <w:br/>
        <w:t>（1）人名。《説文·人部》：“伋，人名。”*段玉裁*注：“古人名字相應，*孔伋*字*子思*，*仲尼*弟子*燕伋*字*思*，然則伋字非無義矣。”*朱駿聲*通訓定聲：“當訓急思也。”</w:t>
        <w:br/>
        <w:br/>
        <w:t>（2）同“急”。《字彙·人部》：“伋，與急同。”《大目乾連冥間救母變文》：“*目連*那邊伋來唤。”</w:t>
        <w:br/>
        <w:br/>
        <w:t>（3）姓。《姓觿·緝韻》：“伋，《路史》云：*衛*公族之後。”</w:t>
        <w:br/>
        <w:br/>
        <w:t>㊁《集韻》極入切，入緝羣。</w:t>
        <w:br/>
        <w:br/>
        <w:t>〔伋伋〕虚诈貌。《集韻·緝韻》：“伋，伋伋，虚詐貌。”《莊子·盗跖》“狂狂汲汲”*唐**陸德明*釋文：“汲，本作伋。”*成玄英*疏：“伋伋，不足也。”</w:t>
        <w:br/>
        <w:br/>
        <w:t>（二）fān</w:t>
        <w:br/>
        <w:br/>
        <w:t>变动貌。《尚書大傳》卷四：“諸侯在廟中者，伋然淵其志，和其情。”*鄭玄*注：“伋讀曰播，播然變動貌。”*陳壽祺*輯校：“注播當為憣字之誤。”</w:t>
        <w:br/>
      </w:r>
    </w:p>
    <w:p>
      <w:r>
        <w:t>伌##伌</w:t>
        <w:br/>
        <w:br/>
        <w:t>伌（一）ài　《集韻》烏懈切，去卦影。</w:t>
        <w:br/>
        <w:br/>
        <w:t>困。《集韻·卦韻》：“伌，困也。”</w:t>
        <w:br/>
        <w:br/>
        <w:t>（二）è　《龍龕手鑑》音厄。</w:t>
        <w:br/>
        <w:br/>
        <w:t>同“厄”。困苦；灾难。《龍龕手鑑·人部》：“伌，俗。音厄。灾伌。”按：“伌”，当即“厄”的增傍俗字。</w:t>
        <w:br/>
      </w:r>
    </w:p>
    <w:p>
      <w:r>
        <w:t>伍##伍</w:t>
        <w:br/>
        <w:br/>
        <w:t>《説文》：“伍，相參伍也。从人，从五。”*段玉裁*注：“參，三也。伍，五也。《周禮》曰：五人為伍，凡言參伍者，皆謂錯綜以求之。”</w:t>
        <w:br/>
        <w:br/>
        <w:t>wǔ　《廣韻》疑古切，上姥疑。魚部。</w:t>
        <w:br/>
        <w:br/>
        <w:t>（1）古代最小的军事编制单位，五人为伍。《正字通·人部》：“伍，軍法五人為伍。”《周禮·夏官·諸子》：“合其卒伍。”*鄭玄*注：“軍法百人為卒，五人為伍。”《左傳·桓公五年》：“先偏後伍。”*杜預*注：“五人為伍。”又泛指军队、队伍。*唐**杜牧*《原十六衛》：“籍藏將府，伍散田畝。”</w:t>
        <w:br/>
        <w:br/>
        <w:t>（2）古代户籍编制单位，五家为伍。《釋名·釋州國》：“五家為伍，以五為名也。”《左傳·襄公三十年》：“田有封洫，廬井有伍。”*杜預*注：“使五家相保。”《管子·乘馬》：“五家而伍，十家而連。”《漢書·尹翁歸傳》：“盗賊發其比伍中。”*顔師古*注：“五家為伍，若今五保也。”</w:t>
        <w:br/>
        <w:br/>
        <w:t>（3）伍长。《後漢書·馬融傳》：“前後有屯，甲乙相伍。”*李賢*注：“伍，伍長也。”</w:t>
        <w:br/>
        <w:br/>
        <w:t>（4）队列；班次。《字彙·人部》：“伍，行伍。”《孟子·公孫丑下》：“子之持戟之士一日而三失伍。”*趙岐*注：“失其行伍。”又指同列的人；同伴。《正字通·人部》：“伍，與衆雜處曰伍。”《史記·淮陰侯列傳》：“生乃與*噲*等為伍。”《漢書·外戚傳上·孝文竇皇后》：“必置我籍*趙*之伍中。”*顔師古*注：“伍猶列也。”*蒋光慈*《我是一个无产者》：“有钱的既然羞与我为伍，穷人们当然要与我交悦。”</w:t>
        <w:br/>
        <w:br/>
        <w:t>（5）交互错杂。《説文·人部》：“伍，相參伍也。”*徐鍇*繫傳：“三人相雜謂之參，五人相雜謂之伍。”《易·繫辭上》：“參伍以變，錯綜其數。”*孔穎達*疏：“參，三也；伍，五也。或三或五，以相參合，以相改變。”《荀子·議兵》：“窺敵觀變，欲潛以深，欲伍以參。”*楊倞*注：“伍參，猶錯雜也。”《史記·蒙恬列傳》：“故《周書》曰，必參而伍之。”</w:t>
        <w:br/>
        <w:br/>
        <w:t>（6）成对的组合；对偶。《漢書·律曆志上》：“八八為伍。”*顔師古*注引*孟康*曰：“伍，耦也，八八為耦。”</w:t>
        <w:br/>
        <w:br/>
        <w:t>（7）古代作战的一种阵名。《左傳·昭公元年》：“為五陳以相離，兩於前，伍於後，專為右角，參為左角，偏為前拒，以誘之。”*孔穎達*疏：“五陳者，即兩、伍、專、參、偏是也。”</w:t>
        <w:br/>
        <w:br/>
        <w:t>（8）古代兵车编组单位，一百二十五乘为伍。《周禮·夏官·司右》：“凡軍旅會同，合其車之卒伍。”*賈公彦*疏：“《司馬法》云：以百二十五乘為伍。”</w:t>
        <w:br/>
        <w:br/>
        <w:t>（9）同“五”。数词。今作“五”的大写。*清**段玉裁*《説文解字注·人部》：“伍，五也。”《國語·齊語》：“參其國而伍其鄙。”*韋昭*注：“伍，五也。謂三分國都以為三軍，五分其鄙以為五屬。”</w:t>
        <w:br/>
        <w:br/>
        <w:t>（10）用同“仵”。*明**湯顯祖*《牡丹亭·冥判》：“一樣價打貼刑名催伍作。”</w:t>
        <w:br/>
        <w:br/>
        <w:t>⑪姓。《通志·氏族略四》：“*伍*氏，姓*𦍋*。*楚*大夫*伍參*之後也。”</w:t>
        <w:br/>
      </w:r>
    </w:p>
    <w:p>
      <w:r>
        <w:t>伎##伎</w:t>
        <w:br/>
        <w:br/>
        <w:t>《説文》：“伎，與也。从人，支聲。《詩》曰：‘𥷚人伎忒。’”</w:t>
        <w:br/>
        <w:br/>
        <w:t>（一）jì　《廣韻》渠綺切，上紙羣。支部。</w:t>
        <w:br/>
        <w:br/>
        <w:t>（1）同伴。《説文·人部》：“伎，與也。”*段玉裁*注：“《舁部》曰：‘與者，黨與也。’此伎之本義也。”《廣韻·紙韻》：“伎，侣也。”</w:t>
        <w:br/>
        <w:br/>
        <w:t>（2）古代指百戏杂技艺人。《後漢書·仲長統傳》：“倡謳伎樂，列乎深堂。”*唐**劉禹錫*《蜀先主廟》：“淒涼*蜀*故伎，來舞*魏*宫前。”亦泛指歌舞表演。《世説新語·賢媛》：“*謝*公夫人惟諸婢，使在前作伎。”《南史·宋廢帝紀》：“與左右作*羌**胡*伎為樂。”</w:t>
        <w:br/>
        <w:br/>
        <w:t>（3）通“技”。才智；技艺。*清**朱駿聲*《説文通訓定聲·解部》：“伎，叚借為技。”《篇海類編·人物類·人部》：“伎，巧也，藝也。”《老子》第五十七章：“人多伎巧。”*王弼*注：“民多智慧則巧偽生。”《淮南子·主術》：“工無二伎，士不兼官。”《史記·孟嘗君列傳》：“無他伎能。”*裴駰*集解：“伎，亦作技。”</w:t>
        <w:br/>
        <w:br/>
        <w:t>（二）zhì　《廣韻》支義切，去寘章。支部。</w:t>
        <w:br/>
        <w:br/>
        <w:t>通“忮”。伤害。*清**朱駿聲*《説文通訓定聲·解部》：“伎，叚借為忮。”《説文·人部》“伎”下引《詩》：“𥷚人伎忒。”今《詩·大雅·瞻卬》作“鞫人忮忒”。*毛*傳：“忮，害。”</w:t>
        <w:br/>
        <w:br/>
        <w:t>（三）qí　《廣韻》巨支切，平支羣。支部。</w:t>
        <w:br/>
        <w:br/>
        <w:t>〔伎伎〕行步舒缓貌。《廣韻·支韻》：“伎，舒散。”《詩·小雅·小弁》：“鹿斯之奔，維足伎伎。”*毛*傳：“伎伎，舒貌。謂鹿之奔走其足伎伎然。”</w:t>
        <w:br/>
        <w:br/>
        <w:t>（四）qì　《集韻》去智切，去寘溪。</w:t>
        <w:br/>
        <w:br/>
        <w:t>同“𢺵”。《集韻·寘韻》：“𢺵，《説文》‘頃也’。或作伎。”</w:t>
        <w:br/>
      </w:r>
    </w:p>
    <w:p>
      <w:r>
        <w:t>伏##伏</w:t>
        <w:br/>
        <w:br/>
        <w:t>《説文》：“伏，司也。从人，从犬。”*段玉裁*注：“司，今之伺字。”*徐鍇*繫傳：“伏，伺也。從人、犬，伺人也。”</w:t>
        <w:br/>
        <w:br/>
        <w:t>（一）fú　《廣韻》房六切，入屋奉。職部。</w:t>
        <w:br/>
        <w:br/>
        <w:t>（1）守候。《説文·人部》：“伏，司也。”*王筠*句讀：“司，今作伺。*應劭*解*張良*椎擊*秦皇帝*曰：‘狙，伺也；一曰：伏，伺也。狙之伺物，必伏而候之，故今云狙候。’”</w:t>
        <w:br/>
        <w:br/>
        <w:t>（2）俯伏；面向下卧。《釋名·釋姿容》：“伏，覆也。”《史記·汲黯列傳》：“乃召拜*黯*為*淮陽*太守，*黯*伏謝不受印。”《禮記·曲禮上》：“寢毋伏。”*鄭玄*注：“伏，覆也。”《列子·黄帝》：“仰飛伏走，謂之禽獸。”</w:t>
        <w:br/>
        <w:br/>
        <w:t>（3）身体前倾靠在物体上。《莊子·漁父》：“*孔子*伏軾而歎。”《文選·張衡〈西京賦〉》：“伏櫺檻而頫聽。”*李善*注引*薛綜*曰：“伏，猶憑也。”</w:t>
        <w:br/>
        <w:br/>
        <w:t>（4）藏匿；隐蔽。《廣雅·釋詁四》：“伏，藏也。”《詩·小雅·正月》：“潛雖伏矣，亦孔之炤。”《老子》第五十八章：“禍兮福之所倚，福兮禍之所伏。”《漢書·趙廣漢傳》：“其發奸擿伏如神，皆此類也。”</w:t>
        <w:br/>
        <w:br/>
        <w:t>（5）伏兵；伏击。《左傳·莊公十年》：“夫大國，難測也，懼有伏焉。”《史記·匈奴列傳》：“御史大夫*韓安國*為護軍，護四將軍以伏*單于*。”《北史·趙昶傳》：“設六伏以待*昶*。”</w:t>
        <w:br/>
        <w:br/>
        <w:t>（6）屈服；顺服。《正字通·人部》：“伏，屈服也。”《書·湯誥》：“罪人黜伏。”*蔡沈集*傳：“故*夏桀*竄亡而屈服。”《淮南子·原道》：“海外賓伏。”《紅樓夢》第四十回：“拿起箸來，沉甸甸的不伏手。”又指佩服；信服。《後漢書·廉范傳》：“世伏其好義。”《晋書·束晳傳》：“檢驗果然，時人伏其博識。”*唐**白居易*《琵琶行》：“曲罷曾教善才伏。”</w:t>
        <w:br/>
        <w:br/>
        <w:t>（7）降服；制伏。*唐**柳宗元*《封建論》：“其智而明者，所伏必衆。”《西遊記》第三十三回：“伏虎降龍，大鬧天宫。”</w:t>
        <w:br/>
        <w:br/>
        <w:t>（8）低；低下去。如：此起彼伏。《字彙·人部》：“伏，偃也。”*唐**韓愈*《南海神廟碑》：“日光穿漏，伏波不興。”《徐霞客遊記·楚遊日記》：“二山之西，高峰漸伏。”</w:t>
        <w:br/>
        <w:br/>
        <w:t>（9）守；保持。《楚辭·離騷》：“伏清白以死直兮。”*漢**王逸*《楚辭章句·敍》：“以忠正為高，以伏節為賢。”《新唐書·竇建德傳》：“彼悉力堅守，以窮就禽，伏節士也。”</w:t>
        <w:br/>
        <w:br/>
        <w:t>（10）去；除掉。《國語·晋語八》：“宵静女德，以伏蠱慝。”*韋昭*注：“伏，去也。”《世説新語·術解》：“卦成，*郭*意色甚惡，云：‘公有震厄。’王問：‘有消伏理不？’”</w:t>
        <w:br/>
        <w:br/>
        <w:t>⑪居处；居住。《左傳·定公四年》：“寡君越在草莽，未獲所伏。”*杜預*注：“伏，猶處也。”</w:t>
        <w:br/>
        <w:br/>
        <w:t>⑫敬辞。*清**劉琪*《助字辨略》卷五：“伏者，以卑承尊之辭也。”*漢**枚乘*《七發》：“伏聞太子玉體不安，亦少閒乎？”《漢書·文帝紀》：“臣伏計之，大王奉*高祖*宗廟最宜稱。”*三國**魏**曹植*《求自試表》：“伏見先武皇帝，武臣宿兵年耆即世者，有聞矣。”</w:t>
        <w:br/>
        <w:br/>
        <w:t>⑬伏天；伏日。指夏至后第三个庚日起至立秋后第二个庚日前一天止的一段时间，分为初伏、中伏、末伏，统称三伏，相当于阳历七月中旬至八月下旬。《廣韻·屋韻》：“伏，《釋名》曰：伏者何，金氣伏藏之日。金畏火，故三伏皆庚日。”《史記·秦本紀》：“（*德公*）二年，初伏。”*張守節*正義：“六月三伏之節，起*秦德公*為之，故云初伏。”《漢書·東方朔傳》：“伏日，詔賜從官肉。”*顔師古*注：“三伏之日也。”*明**袁宏道*《山中》：“是處堪銷伏，深林半沼臺。”又指伏日的祭祀。《史記·留侯世家》：“*留侯*死，并葬黄石（冢），每上冢伏臘，祠黄石。”*晋**潘岳*《閑居賦》：“牧羊酤酪，以俟伏臘之費。”</w:t>
        <w:br/>
        <w:br/>
        <w:t>⑭车轼，即车前横木。《史記·酷吏列傳》：“同車未嘗敢均茵伏。”*裴駰*集解引*徐廣*曰：“伏者，軾。”</w:t>
        <w:br/>
        <w:br/>
        <w:t>⑮中医脉象，脉搏沉伏，重按着骨才能得到。《難經·經脉診候·十八難》：“伏者，脉行筋下也。”《脉經·脉形狀指下秘訣》：“伏脉，極重指按之，著骨乃得。”《本草綱目·百病主治葯·痰飲》：“飲有五：支、留、伏、溢、懸也。皆生於濕。”《紅樓夢》第七回：“看得尊夫人這脈息：左寸沉數，右關沉伏。”</w:t>
        <w:br/>
        <w:br/>
        <w:t>⑯中药炮制法之一。将某些中药浸泡后置入容器中使其变软，叫做“伏”。</w:t>
        <w:br/>
        <w:br/>
        <w:t>⑰量词。用于计时。*宋**蘇軾*《申三省起請開湖六條狀》：“每一伏時，可溉五十頃。”《本草綱目·草部·蛇牀》：“須用濃藍汁并百部草根自然汁，同浸一伏時，漉出日乾，却用生地黄汁相拌蒸之，自巳至亥，取出日乾用。”*清**顧炎武*《天下郡國利病書·山東二·鹽法志》：“每歲春夏間，天氣晴明，取池滷注盤中煎之，盤四角搘為一織葦，攔盤上周塗以蜃泥，自子至亥，謂之一伏火。”</w:t>
        <w:br/>
        <w:br/>
        <w:t>⑱电势差、电位差和电压单位“伏特”的简称。</w:t>
        <w:br/>
        <w:br/>
        <w:t>⑲通“服”。*清**朱駿聲*《説文通訓定聲·頤部》：“伏，叚借為服。”1.从事。《荀子·性惡》：“今使塗之人伏術為學。”*郝懿行*注：“伏與服古字通。服者，事也。古書服事亦作伏事。”2.吃（药）。《古今小説·木綿菴鄭虎臣報寃》：“*吴潛*被逼不過，伏毒而死。”3.适应。《水滸傳》第七十八回：“軍士不伏水土。”</w:t>
        <w:br/>
        <w:br/>
        <w:t>⑳姓。*宋**邵思*《姓解》卷一：“伏，*平昌**伏*氏，*伏羲*之後也。”</w:t>
        <w:br/>
        <w:br/>
        <w:t>（二）fù　《廣韻》扶富切，去宥奉。職部。</w:t>
        <w:br/>
        <w:br/>
        <w:t>（1）孵卵。《廣韻·宥韻》：“伏，鳥菢子。”《正字通·人部》：“伏，禽覆卵也。”《莊子·庚桑楚》：“*越*雞不能伏鵠卵。”《漢書·五行志中》：“丞相府史家雌雞伏子。”</w:t>
        <w:br/>
        <w:br/>
        <w:t>（2）用同“負”。《西遊記》第四十二回：“菩薩，你好欺伏我罷了。”</w:t>
        <w:br/>
        <w:br/>
        <w:t>（3）用同“復”。1.连词。相当于“又”。《敦煌變文集·妙法蓮華經講經文》：“難逢難遇伏難聞。”2.回报。《清平山堂話本·五戒禪師私紅蓮記》：“連忙走回方丈，禀伏長老。”</w:t>
        <w:br/>
      </w:r>
    </w:p>
    <w:p>
      <w:r>
        <w:t>伐##伐</w:t>
        <w:br/>
        <w:br/>
        <w:t>《説文》：“伐，擊也。从人持戈。一曰敗也。”按：甲骨文、金文像以戈击杀人形。</w:t>
        <w:br/>
        <w:br/>
        <w:t>fá　《廣韻》房越切，入月奉。月部。</w:t>
        <w:br/>
        <w:br/>
        <w:t>（1）砍杀；击刺。《説文·人部》：“伐，擊也。”《廣雅·釋詁一》：“伐，殺也。”《書·牧誓》：“夫子朂哉，不愆于四伐五伐六伐七伐，乃止齊焉。”*孔*傳：“伐，謂擊刺。”《詩·大雅·皇矣》：“是伐是肆，是絶是忽。”*鄭玄*箋：“伐，謂擊刺之。”《睡虎地秦墓竹簡·法律答問》：“小畜入室，室人以投（殳）梃伐殺之。”</w:t>
        <w:br/>
        <w:br/>
        <w:t>（2）砍伐。《廣韻·月韻》：“伐，斬木也。”《詩·魏風·伐檀》：“坎坎伐檀兮，寘之河之干兮。”《莊子·山木》：“直木先伐，甘井先竭。”引申为开凿。《禮記·大學》：“伐冰之家，不畜牛羊。”*孔穎達*疏：“伐擊其冰，以供喪祭。”*唐**韓愈*《汴州東西水門記》：“乃伐山石，刻之日月。”</w:t>
        <w:br/>
        <w:br/>
        <w:t>（3）敲击。《詩·小雅·采芑》：“鉦人伐鼓。”*毛*傳：“伐，擊也。”《文選·張衡〈東京賦〉》：“撞洪鍾，伐靈鼓。”*李善*注引*薛綜*曰：“伐，擊也。”*宋**葉隆禮*《契丹國志·兵馬制度》：“每軍行，聽鼓三伐，不問昏晝，一布便行。”</w:t>
        <w:br/>
        <w:br/>
        <w:t>（4）攻打；征伐。《廣韻·月韻》：“伐，征也。”《詩·商頌·殷武》：“奮伐*荆**楚*。”*鄭玄*箋：“有鍾鼓曰伐。”《孟子·告子下》：“是故天子討而不伐。”*焦循*正義：“討者，上討下也。伐者，敵國相征伐也。”*漢**曹操*《留荀彧表》：“臣今當濟江，奉辭伐罪。”引申为声讨。如：口诛笔伐。</w:t>
        <w:br/>
        <w:br/>
        <w:t>（5）除去。《書·盤庚上》：“無有遠邇，用罪仗厥死，用德彰厥善。”*孔*傳：“罪以懲之使勿犯，伐去其死道。”*孔穎達*疏：“死刑不用，是伐去其死道。伐若伐樹然，言止不復行用也。”《太平廣記》卷六引《洞冥記》：“吾生來已三洗髓五伐毛矣。”*宋**蘇軾*《儒者可與守成論》：“譬之藥石，可以伐病而不可以養生。”</w:t>
        <w:br/>
        <w:br/>
        <w:t>（6）败坏；损伤。《説文·人部》：“伐，敗也。”《詩·小雅·賓之初筵》：“醉而不出，是謂伐德。”*王引之*述聞：“德不可以言誅伐。伐者，敗也。”《孫子·謀攻》：“故上兵伐謀，其次伐交，其次伐兵。”*杜牧*注：“故敵欲謀我，伐其未形之謀；若我伐敵，敗其已成之計。”*唐**白居易*《新秋病起》：“損心詩思裏，伐性酒狂中。”引申为批驳。《論衡·問孔》：“誠有傳業之知，伐*孔子*之説，何逆於理。”</w:t>
        <w:br/>
        <w:br/>
        <w:t>（7）功劳。《左傳·莊公二十八年》：“且旌君伐。”*杜預*注：“旌，章也；伐，功也。”《漢書·高帝紀上》：“（*懷王*）非有功伐，何以得專主約！”*顔師古*注：“積功曰伐。”《資治通鑑·晋穆帝永和元年》：“今戎事方興，勳伐既多，官未可減。”*胡三省*注：“王功曰勳；積功曰伐。”</w:t>
        <w:br/>
        <w:br/>
        <w:t>（8）夸耀。《玉篇·人部》：“伐，自矜曰伐。”《左傳·襄公十三年》：“小人伐其技以馮君子。”*杜預*注：“自稱其能為伐。”*宋**蘇軾*《鳳翔八觀·石鼓》：“勳勞至大不矜伐。”《紅樓夢》第五十四回：“他們天天乏了，倒説你們連日辛苦，倒不是那矜功自伐的。”</w:t>
        <w:br/>
        <w:br/>
        <w:t>（9）星名。*参*宿中的三颗小星。《集韻·廢韻》：“伐，星名。”《公羊傳·昭公十七年》：“*伐*為大辰。”*何休*注：“伐，謂*參伐*也。”《論衡·遭虎》：“*參**伐*以冬出，*心**尾*以夏見。”</w:t>
        <w:br/>
        <w:br/>
        <w:t>（10）畎上高土。《周禮·考工記·匠人》：“匠人為溝洫，耜廣五寸，二耜為耦，一耦之伐，廣尺深尺，謂之𤰕。”*賈公彦*疏：“此兩人耕為耦，共一尺，一尺深者謂之畎，畎上高土謂之伐。伐，發也，以發土於上，故名伐也。”《農政全書·田制》：“𤰕與伐，高深廣各尺。”</w:t>
        <w:br/>
        <w:br/>
        <w:t>⑪同“𢧕”。盾牌。《詩·秦風·小戎》：“蒙伐有苑。”*陸德明*釋文：“本或作𢧕，音同，中干也。”《潛夫論·釋難》：“今夫伐者，盾也，厥性利。”</w:t>
        <w:br/>
        <w:br/>
        <w:t>⑫通“罰”。处罚。*唐**玄應*《一切經音義》卷六：“伐，經文作罰。《説文》：罪之小者曰罰。”《馬王堆漢墓帛書·經法·君正》：“民无邪心，衣食足而刑伐必也。”</w:t>
        <w:br/>
        <w:br/>
        <w:t>⑬用同“閥”。门第。*宋**楊萬里*《江西宗派詩序》：“門固有伐，業固有承也。”</w:t>
        <w:br/>
        <w:br/>
        <w:t>⑭姓。*周*代有*伐子*。</w:t>
        <w:br/>
      </w:r>
    </w:p>
    <w:p>
      <w:r>
        <w:t>休##休</w:t>
        <w:br/>
        <w:br/>
        <w:t>《説文》：“休，息止也。从人依木。庥，休或从广。”按：甲骨文像人在树旁休息。</w:t>
        <w:br/>
        <w:br/>
        <w:t>（一）xiū　《廣韻》許尤切，平尤曉。幽部。</w:t>
        <w:br/>
        <w:br/>
        <w:t>（1）休息。《爾雅·釋詁下》：“休，息也。”《詩·周南·漢廣》：“南有喬木，不可休息。”*鄭玄*箋：“木以高其枝葉之故，故人不得就而止息也。”《晏子春秋·内篇諫下九》：“*景公*獵，休，坐地而食。”*张纯一*校注：“休，息。”《聊齋志異·念秧》：“既暮，休於旅舍。”</w:t>
        <w:br/>
        <w:br/>
        <w:t>（2）休假。《後漢書·蔡邕傳》：“臣屬吏*張宛*長休百日。”*李賢*注：“休，假也。”*唐**王勃*《滕王閣序》：“十旬休暇，勝友如雲。”《新唐書·裴寬傳》：“會休日登樓。”</w:t>
        <w:br/>
        <w:br/>
        <w:t>（3）停止。《爾雅·釋言》：“休，戾也。”*郭璞*注：“戾，止也。”《詩·大雅·瞻卬》：“婦無公事，休其蠶織。”*毛*傳：“休，息也。”*孔穎達*疏：“汝今婦人之不宜與朝廷公事而休止養蠶織絍。”*宋**李清照*《鳳凰臺上憶吹簫》：“生怕閒愁暗恨，多少事，欲説還休。”*周立波*《山乡巨变》上十：“好像回到了孩童时代了，轻快地讲个不休。”</w:t>
        <w:br/>
        <w:br/>
        <w:t>（4）完结。*晋**陶潛*《歸去來兮辭》：“善萬物之得時，感吾生之行休。”*唐**李商隱*《即日》：“一歲林花即日休，江間亭下恨淹留。”《水滸全傳》第五十一回：“若孩兒有些好歹，老身性命也便休了。”</w:t>
        <w:br/>
        <w:br/>
        <w:t>（5）辞官。《史記·晋世家》：“*魏文子*請老休。”*唐**白居易*《自問》：“官途氣味已諳盡，五十不休何日休？”*宋**蘇軾*《遊斜川》：“謫居淡無事，何異老且休。”</w:t>
        <w:br/>
        <w:br/>
        <w:t>（6）旧称离弃妻子。《清平山堂話本·簡帖和尚》：“只有小娘子見丈夫不要他，把他休了，哭出州衙門來。”*元*佚名《貨郎旦》第一折：“你若是愛他，便休了我。”《紅樓夢》第六十八回：“如今指名提我，要休我。”</w:t>
        <w:br/>
        <w:br/>
        <w:t>（7）美好。《爾雅·釋詁下》：“休，美也。”《廣韻·尤韻》：“休，美也，善也。”《詩·豳風·破斧》：“哀我人斯，亦孔之休。”*毛*傳：“休，美也。”《漢書·武五子傳》：“遠方珍物陳于太廟，德甚休盛。”*顔師古*注：“休，美也。”*唐**柳宗元*《與邕州李域中丞論陸卓啟》：“生禀清操，長於吏理，累仕所至，必獲休聲。”</w:t>
        <w:br/>
        <w:br/>
        <w:t>（8）吉庆；福禄。《爾雅·釋言》：“休，慶也。”*邢昺*疏：“謂嘉慶也。”《拾雅·釋訓中》：“休，福禄也。”《左傳·襄公二十八年》：“以禮承天之休。”*杜預*注：“休，福禄也。”《戰國策·魏策四》：“休祲降於天。”《南史·江淹傳》：“此故汝之休徵也。”</w:t>
        <w:br/>
        <w:br/>
        <w:t>（9）喜悦；欢乐。《廣雅·釋詁一》：“休，喜也。”《詩·小雅·菁菁者莪》：“既見君子，我心則喜。……既見君子，我心則休。”《國語·周語下》：“為*晋*休戚，不背本也。”*韋昭*注：“休，喜也。”《新唐書·杜如晦傳》：“休戚與我均。”</w:t>
        <w:br/>
        <w:br/>
        <w:t>（10）养。《禮記·玉藻》：“盛氣顛實揚休。”*孔穎達*疏：“休，養也。言軍士宜怒其氣，塞滿身中，使氣息出外，咆勃如盛陽之氣生養萬物也。”</w:t>
        <w:br/>
        <w:br/>
        <w:t>⑪盛壮。《詩·周頌·載見》：“休有烈光。”*鄭玄*箋：“休者，休然盛壯。”*孔穎達*疏：“休與烈光連文，故為盛壯。”</w:t>
        <w:br/>
        <w:br/>
        <w:t>⑫宽宥。《正字通·人部》：“休，宥也。”《書·吕刑》：“雖畏勿畏，雖休勿休。”*蔡沈*注：“休，宥之也。言我雖威之，爾惟勿威。我雖宥之，爾惟勿宥。”</w:t>
        <w:br/>
        <w:br/>
        <w:t>⑬懈怠。《左傳·昭公五年》：“茲敝邑休殆，而忘其死，亡無日矣。”*杜預*注：“休，解（懈）也。”</w:t>
        <w:br/>
        <w:br/>
        <w:t>⑭不结果实的李树。《爾雅·釋木》：“休，無實李。”*邢昺*疏：“李之無實者名休。”</w:t>
        <w:br/>
        <w:br/>
        <w:t>⑮傀儡戏。《正字通·人部》：“休，《方言》稱傀儡戲曰休，亦曰提休。”</w:t>
        <w:br/>
        <w:br/>
        <w:t>⑯副词。表示否定，相当于“莫”、“不要”。*唐**杜甫*《戲贈友二首》之二：“勸君休嘆恨，未必不為福。”*宋**辛棄疾*《摸魚兒》：“休去倚危欄。”《紅樓夢》第五回：“勢敗休云貴，家亡莫論親。”</w:t>
        <w:br/>
        <w:br/>
        <w:t>⑰语气词。用于句尾，相当于“罢”、“了”。*唐**杜甫*《徐卿二子歌》：“丈夫生兒有如此二雛者，異時名位豈肯卑微休。”*宋**李清照*《玉樓春》：“要來小酌便來休，未必明朝風不起。”《水滸全傳》第四十四回：“我自先辭了回鄉去休。”</w:t>
        <w:br/>
        <w:br/>
        <w:t>⑱同“庥”。树阴。《爾雅·釋言》“庥，廕也”*唐**陸德明*釋文：“庥，字又作休。”《漢書·外戚傳下·孝成班倢伃》：“願歸骨於山足兮，依松柏之餘休。”*顔師古*注：“休，蔭也。”引申为遮蔽；荫庇。《莊子·漁父》：“不知處陰以休影，處静以息迹，愚亦甚也。”*漢**桓譚*《新論·識通》：“躬儉省約，以惠休百姓。”</w:t>
        <w:br/>
        <w:br/>
        <w:t>⑲通“茠（hāo）”。除草。*清**桂馥*《説文解字義證·蓐部》：“茠，又省作休。”《説苑·政理》：“田畝荒穢而不休。”</w:t>
        <w:br/>
        <w:br/>
        <w:t>⑳古地名。在今*山东省**滕州市*附近。《孟子·公孫丑下》：“*孟子*去*齊*，居*休*。”*趙岐*注：“*休*，地名。”*清**閻若璩*《四書釋地續》：“故*休城*在今*兗州府**滕縣*北一十五里，距*孟子*家約百里。”</w:t>
        <w:br/>
        <w:br/>
        <w:t>㉑*汉*代诸侯国名。《史記·惠景閒侯者年表》：“休，*楚元王*子，侯。”</w:t>
        <w:br/>
        <w:br/>
        <w:t>（二）xù　《集韻》吁句切，去遇曉。幽部。</w:t>
        <w:br/>
        <w:br/>
        <w:t>通“煦”。温和。*清**朱駿聲*《説文通訓定聲·孚部》：“休，叚借為煦。休、煦亦一聲之轉。”《周禮·考工記·弓人》：“夫角之末，蹙於𠜶（腦）而休於氣。”*鄭玄*注：“休，讀為煦。”*賈公彦*疏：“此説角之埶也。言角之本近於𠜶，得和煦之氣於𠜶。”</w:t>
        <w:br/>
        <w:br/>
        <w:t>（三）xǔ　《集韻》火羽切，上麌曉。幽部。</w:t>
        <w:br/>
        <w:br/>
        <w:t>〔燠休〕见“燠”。</w:t>
        <w:br/>
      </w:r>
    </w:p>
    <w:p>
      <w:r>
        <w:t>伒##伒</w:t>
        <w:br/>
        <w:br/>
        <w:t>伒（一）jìn　《集韻》居焮切，去焮見。</w:t>
        <w:br/>
        <w:br/>
        <w:t>相。《集韻·焮韻》：“伒，相也。”</w:t>
        <w:br/>
        <w:br/>
        <w:t>（二）yín　《龍龕手鑑》音吟。</w:t>
        <w:br/>
        <w:br/>
        <w:t>众立。《龍龕手鑑·人部》：“伒，衆立也。”</w:t>
        <w:br/>
      </w:r>
    </w:p>
    <w:p>
      <w:r>
        <w:t>伓##伓</w:t>
        <w:br/>
        <w:br/>
        <w:t>pī 　《集韻》貧悲切，平脂並。之部。</w:t>
        <w:br/>
        <w:br/>
        <w:t>（1）同“伾”。《集韻·脂韻》：“伾，或作伓。”</w:t>
        <w:br/>
        <w:br/>
        <w:t>（2）通“背（bèi）”。背离；背叛。《馬王堆漢墓帛書·經法·四度》：“伓約則宭（窘），達刑則傷。”又《馬王堆漢墓帛書·十六經·五正》：“反義伓宗，其法死亡以窮。”</w:t>
        <w:br/>
        <w:br/>
        <w:t>（3）用同“不（bù）”。《中國近代反帝反封建歷史歌謡選·浙江云和畲族·長毛歌》：“*咸豐*皇帝心伓通，出來理事人伓容。”</w:t>
        <w:br/>
      </w:r>
    </w:p>
    <w:p>
      <w:r>
        <w:t>伕##伕</w:t>
        <w:br/>
        <w:br/>
        <w:t>fū　《改併四聲篇海》引《川篇》方鳩切。</w:t>
        <w:br/>
        <w:br/>
        <w:t>（1）同“夫”。丈夫。《改併四聲篇海·人部》引《川篇》：“伕，女夫婿也。”</w:t>
        <w:br/>
        <w:br/>
        <w:t>（2）旧时称服劳役的人。如：车伕；伙伕；马伕；挑伕。特指被强迫去做苦工的人。如：拉伕；民伕。</w:t>
        <w:br/>
      </w:r>
    </w:p>
    <w:p>
      <w:r>
        <w:t>伖##伖</w:t>
        <w:br/>
        <w:br/>
        <w:t>伖同“帑”。《字彙補·人部》：“伖，《韻會》與帑同。”</w:t>
        <w:br/>
      </w:r>
    </w:p>
    <w:p>
      <w:r>
        <w:t>众##众</w:t>
        <w:br/>
        <w:br/>
        <w:t>众（一）yín　《龍龕手鑑》音吟。</w:t>
        <w:br/>
        <w:br/>
        <w:t>同“乑”。《龍龕手鑑·人部》：“众，衆立也。”《篇海類編·人物類·人部》：“众，與乑同，衆立也。”</w:t>
        <w:br/>
        <w:br/>
        <w:t>（二）zhòng</w:t>
        <w:br/>
        <w:br/>
        <w:t>“衆”的简化字。</w:t>
        <w:br/>
      </w:r>
    </w:p>
    <w:p>
      <w:r>
        <w:t>优##优</w:t>
        <w:br/>
        <w:br/>
        <w:t>优（一）yóu　《龍龕手鑑》音尤。</w:t>
        <w:br/>
        <w:br/>
        <w:t>五谷精如人白发。《龍龕手鑑·人部》：“优，五穀精如人白髮也。”</w:t>
        <w:br/>
        <w:br/>
        <w:t>（二）yōu</w:t>
        <w:br/>
        <w:br/>
        <w:t>“優”的简化字。</w:t>
        <w:br/>
      </w:r>
    </w:p>
    <w:p>
      <w:r>
        <w:t>伙##伙</w:t>
        <w:br/>
        <w:br/>
        <w:t>伙（一）huǒ</w:t>
        <w:br/>
        <w:br/>
        <w:t>（1）同伴。如：伙伴。《二十年目睹之怪現狀》第二十八回：“*繼之*先已有信來知照過，於是同衆伙友相見。”</w:t>
        <w:br/>
        <w:br/>
        <w:t>（2）由同伴组成的集体。如：散伙；拉帮结伙。《二十年目睹之怪現狀》第十六回：“只怕那馬夫也是他們會黨裏的人，見我一路上尋看那招紙，以為我也是他們一伙的。”*鲁迅*《呐喊·狂人日记》：“他们要吃我，你一个人，原也无法可想，然而又何必入伙。”</w:t>
        <w:br/>
        <w:br/>
        <w:t>（3）量词。用以表示人群。如：这伙学生；一伙刚走一伙来，闹了一整天。</w:t>
        <w:br/>
        <w:br/>
        <w:t>（4）共同；联合。跟别人合在一起。如：伙同；一床被子伙着盖。*艾芜*《山峡里》：“往日我只是留着守东西，从不曾伙他们去干的。”</w:t>
        <w:br/>
        <w:br/>
        <w:t>（5）伙食。如：起伙；包伙；搭伙。</w:t>
        <w:br/>
        <w:br/>
        <w:t>（6）“夥”的简化字。</w:t>
        <w:br/>
        <w:br/>
        <w:t>（二）huo</w:t>
        <w:br/>
        <w:br/>
        <w:t>〔家伙〕1.指杂物、工具或武器。2.指牲畜或人（表轻视、玩笑或亲昵）。</w:t>
        <w:br/>
      </w:r>
    </w:p>
    <w:p>
      <w:r>
        <w:t>会##会</w:t>
        <w:br/>
        <w:br/>
        <w:t>会“會”的简化字。</w:t>
        <w:br/>
      </w:r>
    </w:p>
    <w:p>
      <w:r>
        <w:t>伛##伛</w:t>
        <w:br/>
        <w:br/>
        <w:t>伛“傴”的简化字。</w:t>
        <w:br/>
      </w:r>
    </w:p>
    <w:p>
      <w:r>
        <w:t>伜##伜</w:t>
        <w:br/>
        <w:br/>
        <w:t>伜同“倅”。《龍龕手鑑·人部》：“伜，俗；倅，正。”</w:t>
        <w:br/>
      </w:r>
    </w:p>
    <w:p>
      <w:r>
        <w:t>伝##伝</w:t>
        <w:br/>
        <w:br/>
        <w:t>伝yún</w:t>
        <w:br/>
        <w:br/>
        <w:t>〔伝伝〕行不休貌。《白虎通·情性》：“魂魄者，何謂？魂，猶伝伝也，行不休於外也。”</w:t>
        <w:br/>
      </w:r>
    </w:p>
    <w:p>
      <w:r>
        <w:t>伞##伞</w:t>
        <w:br/>
        <w:br/>
        <w:t>伞“傘”的简化字。</w:t>
        <w:br/>
      </w:r>
    </w:p>
    <w:p>
      <w:r>
        <w:t>伟##伟</w:t>
        <w:br/>
        <w:br/>
        <w:t>伟“偉”的简化字。</w:t>
        <w:br/>
      </w:r>
    </w:p>
    <w:p>
      <w:r>
        <w:t>传##传</w:t>
        <w:br/>
        <w:br/>
        <w:t>传“傳”的简化字。</w:t>
        <w:br/>
      </w:r>
    </w:p>
    <w:p>
      <w:r>
        <w:t>伢##伢</w:t>
        <w:br/>
        <w:br/>
        <w:t>伢yá</w:t>
        <w:br/>
        <w:br/>
        <w:t>方言。小孩子。《中国近代反帝反封建历史歌谣选·三迎太平军》：“九岁伢子放爆竹，白发公公忙敬酒。”</w:t>
        <w:br/>
      </w:r>
    </w:p>
    <w:p>
      <w:r>
        <w:t>伣##伣</w:t>
        <w:br/>
        <w:br/>
        <w:t>伣“俔”的类推简化字。</w:t>
        <w:br/>
      </w:r>
    </w:p>
    <w:p>
      <w:r>
        <w:t>伤##伤</w:t>
        <w:br/>
        <w:br/>
        <w:t>伤“傷”的简化字。</w:t>
        <w:br/>
      </w:r>
    </w:p>
    <w:p>
      <w:r>
        <w:t>伥##伥</w:t>
        <w:br/>
        <w:br/>
        <w:t>伥“倀”的简化字。</w:t>
        <w:br/>
      </w:r>
    </w:p>
    <w:p>
      <w:r>
        <w:t>伦##伦</w:t>
        <w:br/>
        <w:br/>
        <w:t>伦“倫”的简化字。</w:t>
        <w:br/>
      </w:r>
    </w:p>
    <w:p>
      <w:r>
        <w:t>伧##伧</w:t>
        <w:br/>
        <w:br/>
        <w:t>伧“傖”的简化字。</w:t>
        <w:br/>
      </w:r>
    </w:p>
    <w:p>
      <w:r>
        <w:t>伨##伨</w:t>
        <w:br/>
        <w:br/>
        <w:t>伨同“徇”。《集韻·諄韻》：“徇，使也。一曰徧示。或作伨。”</w:t>
        <w:br/>
      </w:r>
    </w:p>
    <w:p>
      <w:r>
        <w:t>伪##伪</w:t>
        <w:br/>
        <w:br/>
        <w:t>伪“偽”的简化字。</w:t>
        <w:br/>
      </w:r>
    </w:p>
    <w:p>
      <w:r>
        <w:t>伫##伫</w:t>
        <w:br/>
        <w:br/>
        <w:t>伫同“佇”。</w:t>
        <w:br/>
      </w:r>
    </w:p>
    <w:p>
      <w:r>
        <w:t>伭##伭</w:t>
        <w:br/>
        <w:br/>
        <w:t>《説文》：“伭，很也。从人，弦省聲。”</w:t>
        <w:br/>
        <w:br/>
        <w:t>xián　《廣韻》胡田切，平先匣。真部。</w:t>
        <w:br/>
        <w:br/>
        <w:t>（1）凶狠。《説文·人部》：“伭，很也。”*桂馥*義證：“很也者，謂很戾也。”</w:t>
        <w:br/>
        <w:br/>
        <w:t>（2）亭名。《龍龕手鑑·人部》：“伭，亭名。”</w:t>
        <w:br/>
        <w:br/>
        <w:t>（3）姓。《正字通·人部》：“伭，姓。《世本》*黄帝*臣*伭壽*。”</w:t>
        <w:br/>
      </w:r>
    </w:p>
    <w:p>
      <w:r>
        <w:t>伮##伮</w:t>
        <w:br/>
        <w:br/>
        <w:t>伮nǔ　《集韻》農都切，平模泥。</w:t>
        <w:br/>
        <w:br/>
        <w:t>（1）同“努”。用力；用劲。《集韻·模韻》：“努，勠力也。或作伮。”《篇海類編·人物類·人部》：“伮，戮力也，又勁力也。亦作努。”</w:t>
        <w:br/>
        <w:br/>
        <w:t>（2）通“駑（nú）”。能力低下。《漢書音義·匡張孔馬傳》“臣*衡*材駑”注：“*宋祁*曰，‘*蕭該*作材伮’。伮，駑也。”</w:t>
        <w:br/>
      </w:r>
    </w:p>
    <w:p>
      <w:r>
        <w:t>伯##伯</w:t>
        <w:br/>
        <w:br/>
        <w:t>《説文》：“伯，長也。从人，白聲。”按：甲骨文、金文伯字均作白。</w:t>
        <w:br/>
        <w:br/>
        <w:t>（一）bó　《廣韻》博陌切，入陌幫。鐸部。</w:t>
        <w:br/>
        <w:br/>
        <w:t>（1）古代统领一方的长官。《説文·人部》：“伯，長也。”《左傳·僖公十九年》：“諸侯無伯。”*杜預*注：“伯，長也。”《漢書·酷吏傳·王温舒》：“置伯落長以收司姦。”*顔師古*注：“伯，亦長帥之稱也。”*唐**白居易*《自蜀江至洞庭湖口有感而作》：“安得*禹*復生，為*唐*水官伯？”</w:t>
        <w:br/>
        <w:br/>
        <w:t>（2）古爵位名。五等爵位的第三等。《廣雅·釋詁一》：“伯，君也。”*王念孫*疏證：“《爾雅》：‘王、公、侯，君也。’公、侯而下，則為伯、子、男及卿大夫之有地者。”《字彙·人部》：“伯，第三等爵曰伯。”《春秋·隱公元年》：“*祭伯*來。”*杜預*注：“伯，爵也。”《孟子·萬章下》：“天子一位，公一位，侯一位，伯一位，子男同一位。”《禮記·王制》：“王者之制禄爵，公、侯、伯、子、男，凡五等。”</w:t>
        <w:br/>
        <w:br/>
        <w:t>（3）指在某一方面堪为魁首的代表人物。《莊子·人間世》：“匠伯不顧。”《晋書·羊曼傳附羊聃》：“先是，*兗州*有八伯之號，其後更有四伯。大鴻臚*陳留**江泉*以能食為穀伯，*豫章*太守*史疇*以大肥為笨伯，散騎郎*高平**張嶷*以狡妄為猾伯，而*聃*以狼戾為瑣伯。”*唐**封演*《封氏聞見記·巾幞》：“*燕公**張説*，當朝文伯。”</w:t>
        <w:br/>
        <w:br/>
        <w:t>（4）兄弟中排行第一的。《字彙·人部》：“伯，兄曰伯。”《詩·周頌·戴芟》：“侯主侯伯，侯亞侯旅。”*毛*傳：“伯，長子也。”《儀禮·士冠禮》：“伯，某甫，仲、叔、季，唯其所當。”*鄭玄*注：“伯、仲、叔、季，長幼之稱。”《文選·曹丕〈典論·論文〉》：“*傅毅*之於*班固*，伯仲之間耳。”*李善*注：“伯仲喻兄弟之次也。”</w:t>
        <w:br/>
        <w:br/>
        <w:t>（5）父之兄为伯父，或称伯。《釋名·釋親屬》：“父之兄又曰伯父。”《顔氏家訓·風操》：“古人皆呼伯父、叔父，而今世多單呼伯、叔。”*唐**杜甫*《醉歌行别從姪勤落第歸》：“汝身已見唾成珠，汝伯何由髮如漆？”又父辈亲友中年长者亦称伯。如：老伯；世伯；大伯；姻伯。</w:t>
        <w:br/>
        <w:br/>
        <w:t>（6）妻子对丈夫之兄的称呼。今称大伯（口语读bǎi）子。*清**趙翼*《陔餘叢考》卷三十六：“《五代史補》*李濤*弟*澣*，娶婦*竇*氏，出參*濤*，*濤*答拜，*澣*曰：‘新婦參阿伯，豈有答禮？’《雲谷卧餘》云：‘《爾雅》稱夫之弟為叔，則夫之兄亦可為伯也。’”《清平山堂話本·快嘴李翠蓮記》：“妯娌和氣，伯叔忻然。”</w:t>
        <w:br/>
        <w:br/>
        <w:t>（7）古代指马神。又指对马神的祭祀。《爾雅·釋天》：“既伯既禱，馬祭也。”*郭璞*注：“伯，祭馬祖也。”《詩·小雅·吉日》：“吉日維戊，既伯既禱。”*毛*傳：“伯，馬祖也。重物慎微，將用馬力，必先為之禱其祖。”</w:t>
        <w:br/>
        <w:br/>
        <w:t>（8）通“迫（pò）”。逼近。《淮南子·人間》：“*陽虎*將舉劍而伯頤。”*高誘*注：“伯，迫也。”</w:t>
        <w:br/>
        <w:br/>
        <w:t>（9）姓。《通志·氏族略四》：“*伯*氏，*晋*大夫*荀林父*之後。*林父*為*中行伯*，孫*伯黶*以王父字為氏。”</w:t>
        <w:br/>
        <w:br/>
        <w:t>（二）mò　《洪武正韻》莫白切。鐸部。</w:t>
        <w:br/>
        <w:br/>
        <w:t>通“陌”。田间东西走向的小路。《字彙補·人部》：“伯，與陌同。”《管子·四時》：“修封疆，正千伯。”*尹知章*注：“千伯，阡陌也。”《史記·酷吏列傳·王温舒》：“置伯格長，以牧司姦盗賊。”*司馬貞*索隱：“伯音阡陌，格音村落。言阡陌村落皆置長也。”《漢書·食貨志上》：“壞井田，開仟伯。”*顔師古*注：“仟伯，田間之道也。南北曰仟，東西曰伯。伯音莫白反。”</w:t>
        <w:br/>
        <w:br/>
        <w:t>（三）bǎi</w:t>
        <w:br/>
        <w:br/>
        <w:t>（1）〔大伯子〕丈夫的哥哥。</w:t>
        <w:br/>
        <w:br/>
        <w:t>（2）通“佰”。一百之数。*清**朱駿聲*《説文通訓定聲·豫部》：“伯，叚借為佰。”《管子·輕重乙》：“物之輕重相什而相伯。”《漢書·食貨志上》：“亡農夫之苦，有仟伯之得。”*顔師古*注：“仟謂千錢，伯謂百錢也。今俗猶謂百錢為一伯。”</w:t>
        <w:br/>
        <w:br/>
        <w:t>（四）bà　《字彙》必駕切。魚部。</w:t>
        <w:br/>
        <w:br/>
        <w:t>通“霸”。诸侯的盟主。《荀子·王霸》：“雖在僻陋之國，威動天下，五伯是也。”*楊倞*注：“伯，讀曰霸。”《史記·齊太公世家》：“天子使*晋*稱伯。”*張守節*正義：“伯音霸。”《漢書·嚴安傳》：“（*周*衰）亦三百餘年，故五伯更起。伯者，常佐天子興利除害，誅暴禁邪，匡正海内，以尊天子。”*顔師古*注：“伯讀曰霸。”也指称霸。《荀子·儒效》：“用萬乘之國，則舉措而定，一朝而伯。”*楊倞*注：“伯讀為霸。言一朝而霸也。”</w:t>
        <w:br/>
      </w:r>
    </w:p>
    <w:p>
      <w:r>
        <w:t>估##估</w:t>
        <w:br/>
        <w:br/>
        <w:t>估（一）gū（又读gǔ）　《廣韻》公户切，上姥見。又《集韻》攻乎切。</w:t>
        <w:br/>
        <w:br/>
        <w:t>（1）估量物品的价值或数目。《玉篇·人部》：“估，估價也。”《新唐書·食貨志二》：“税物估價，宜視月平，至京與色樣符者，不得虚稱折估。”《新五代史·王章》：“百官俸廪皆取供軍之餘不堪者，命有司高估其價，估定又增，謂之‘擡估’。”*元**姚守中*《粉蝶兒·牛訴冤》：“官秤稱來私秤上估。”</w:t>
        <w:br/>
        <w:br/>
        <w:t>（2）价格。《新唐書·食貨志二》：“貴則下價而出之，賤則加估而收之。”又《陸長源傳》：“乃高鹽直，賤帛估。”《資治通鑑·後唐莊宗同光二年》：“使以賤估償絲。”*胡三省*注：“估，音古。價也。”</w:t>
        <w:br/>
        <w:br/>
        <w:t>（3）商人。《後漢書·孝靈帝紀》：“帝著商估服，飲宴為樂。”《百喻經·估客偷金喻》：“昔有二估客，共行商賈。”*宋**王安石*《估玉》：“*大梁*老估聞不眠，操金喜取走蹁躚。”</w:t>
        <w:br/>
        <w:br/>
        <w:t>（4）市税。《廣韻·姥韻》：“估，市税。”</w:t>
        <w:br/>
        <w:br/>
        <w:t>（5）方言。逼迫；强迫。*唐枢*《蜀籟》卷一：“估打成招。”*艾芜*《猪》：“硬要估住他赔。”</w:t>
        <w:br/>
        <w:br/>
        <w:t>（6）用同“鼓”。《儒林外史》第十八回：“*衛*先生估着眼道：‘前科没有文章！’”</w:t>
        <w:br/>
        <w:br/>
        <w:t>（二）gù</w:t>
        <w:br/>
        <w:br/>
        <w:t>〔估衣〕出售的旧衣服。</w:t>
        <w:br/>
      </w:r>
    </w:p>
    <w:p>
      <w:r>
        <w:t>伱##伱</w:t>
        <w:br/>
        <w:br/>
        <w:t>伱同“你”。《廣韻·止韻》：“伱，*秦*人呼傍人之稱。”《正字通·人部》：“伱，汝也。俗作你。”</w:t>
        <w:br/>
      </w:r>
    </w:p>
    <w:p>
      <w:r>
        <w:t>伲##伲</w:t>
        <w:br/>
        <w:br/>
        <w:t>伲（一）nǐ　《集韻》乃倚切，上紙娘。</w:t>
        <w:br/>
        <w:br/>
        <w:t>同“你”。《集韻·紙韻》：“伲，汝也。或作你。”</w:t>
        <w:br/>
        <w:br/>
        <w:t>（二）nì　《龍龕手鑑》女乙反。</w:t>
        <w:br/>
        <w:br/>
        <w:t>（1）同“昵（暱）”。亲近。《龍龕手鑑·人部》：“伲，俗。近也。”按：“伲”、“昵”音义相同，“伲”当即“昵”的换旁俗字。</w:t>
        <w:br/>
        <w:br/>
        <w:t>（2）方言。*苏州*、*上海*一带称“我”、“我们”为“伲”。</w:t>
        <w:br/>
      </w:r>
    </w:p>
    <w:p>
      <w:r>
        <w:t>伳##伳</w:t>
        <w:br/>
        <w:br/>
        <w:t>伳xiè　《集韻》私列切，入薛心。</w:t>
        <w:br/>
        <w:br/>
        <w:t>侈。《集韻·薛韻》：“伳，侈也。”</w:t>
        <w:br/>
      </w:r>
    </w:p>
    <w:p>
      <w:r>
        <w:t>伴##伴</w:t>
        <w:br/>
        <w:br/>
        <w:t>《説文》：“伴，大皃。从人，半聲。”按：甲骨文、金文“伴”作二人并立形，篆文作“㚘”。《説文》：“㚘，竝行也。讀若伴侣之伴。”《經典釋文》：“胖，大也。”胖、伴以音同通假，*许*书遂以通假义为本义。</w:t>
        <w:br/>
        <w:br/>
        <w:t>（一）bàn　《廣韻》蒲旱切，上緩並。元部。</w:t>
        <w:br/>
        <w:br/>
        <w:t>（1）伴侣。《玉篇·人部》：“伴，侣也。”*清**段玉裁*《説文解字注·人部》：“《廣韻》云：‘侣也，依也。’今義也。《夫部》‘㚘’下曰：‘讀若伴侣之伴。’知*漢*時非無伴侣之語，*許*於俗語不之取耳。”《楚辭·九章·惜誦》：“衆駭遽以離心兮，又何以為此伴也？”*王逸*注：“伴，侣也。”《三國志·蜀志·李嚴傳》：“吾與*孔明*俱受寄託，憂深責重，思得良伴。”*闻一多*《诗人》：“人们说我有些像一颗星儿，无论怎样光明，只好作月儿底伴。”</w:t>
        <w:br/>
        <w:br/>
        <w:t>（2）陪同；依随。《廣韻·緩韻》：“伴，依也。”《字彙·人部》：“伴，依也，陪也。”《楚辭·九章·悲回風》：“伴張弛之信期。”*王逸*注：“伴，俱也。”*唐**白居易*《母别子》：“不如林中烏與鵲，母不失雛雄伴雌。”*朱自清*《温州的踪迹》：“几个朋友伴我游*白水漈*。”</w:t>
        <w:br/>
        <w:br/>
        <w:t>（二）pàn　《廣韻》薄半切，去换並。元部。</w:t>
        <w:br/>
        <w:br/>
        <w:t>（1）〔伴奂〕纵弛；闲暇。一说为大。《詩·大雅·卷阿》：“伴奂爾游矣。”*毛*傳：“伴奂，廣大有文章也。”*鄭玄*箋：“伴奂，自縱弛之意也。”</w:t>
        <w:br/>
        <w:br/>
        <w:t>（2）用同“畔”。边。《敦煌變文集·佛説阿彌陀經講經文》：“南邊其形稍黑，北伴來者體黄。”《清平山堂話本·快嘴李翠蓮記》：“耳伴清寧到零利。”</w:t>
        <w:br/>
      </w:r>
    </w:p>
    <w:p>
      <w:r>
        <w:t>伵##伵</w:t>
        <w:br/>
        <w:br/>
        <w:t>伵同“侐”。《集韻·至韻》：“侐，或作伵。”</w:t>
        <w:br/>
      </w:r>
    </w:p>
    <w:p>
      <w:r>
        <w:t>伶##伶</w:t>
        <w:br/>
        <w:br/>
        <w:t>《説文》：“伶，弄也。从人，令聲。*益州*有*建伶縣*。”*徐鍇*繫傳：“伶人者，弄臣人。”</w:t>
        <w:br/>
        <w:br/>
        <w:t>líng　《廣韻》郎丁切，平青來。耕部。</w:t>
        <w:br/>
        <w:br/>
        <w:t>（1）戏弄。《説文·人部》：“伶，弄也。”*桂馥*義證：“弄也者，*漢武帝*有弄兒。《司馬遷傳》：‘固主上所戲弄，倡優畜之。’”</w:t>
        <w:br/>
        <w:br/>
        <w:t>（2）乐官；乐师。*五代**徐鍇*《説文繫傳·人部》：“*伶倫*，人名也。”按：*伶伦*为古乐师，世掌乐官，故称乐官为伶人。又泛指表演歌舞、戏剧的人。《廣韻·青韻》：“伶，樂人。”《後漢書·馬融傳》：“然猶詠歌於伶蕭。”*李賢*注：“伶，樂官也。”*唐**孟郊*《教坊歌兒》：“去年西京寺，衆伶集講筵。”</w:t>
        <w:br/>
        <w:br/>
        <w:t>（3）孤独。《廣韻·青韻》：“仃，伶仃，獨也。”《字彙·人部》：“伶，獨也。”《文選·潘岳·〈寡婦賦〉》：“少伶俜而偏孤兮。”*李善*注：“伶俜，單孑貌。”*唐**杜甫*《新安吏》：“肥男有母送，瘦男獨伶俜。”*茅盾*《子夜》三：“一种孤伶无依，而又寂寞无聊的冷味灌满了他的‘诗人的心’了。”</w:t>
        <w:br/>
        <w:br/>
        <w:t>（4）聪慧；灵巧。《紅樓夢》第六十八回：“妹妹這樣伶透人，要肯真心幫助我，我也得個膀臂。”*许杰*《赌徒吉顺》：“（*吉顺*）到十六岁那年，就是一个上好的、稟有伶巧的匠心的泥水匠了。”</w:t>
        <w:br/>
        <w:br/>
        <w:t>（5）通“令”。使；使唤的人。《廣雅·釋言》：“令，伶也。”《玉篇·人部》：“伶，使也。”《詩·秦風·車鄰》“未見君子，寺人之令”*唐**陸德明*釋文：“令，《韓詩》作‘伶’。”</w:t>
        <w:br/>
        <w:br/>
        <w:t>（6）姓。《萬姓統譜·庚韻》：“伶，*周**伶州鳩*。*漢**伶徵*，護羌校尉。”</w:t>
        <w:br/>
      </w:r>
    </w:p>
    <w:p>
      <w:r>
        <w:t>伷##伷</w:t>
        <w:br/>
        <w:br/>
        <w:t>同“胄”。《玉篇·人部》：“伷，伷系也。”《集韻·宥韻》：“胄，或作伷。”*宋**羅泌*《路史·禪通記·炎帝紀下》：“*炎帝**慶甲*，*帝柱*之伷也。”</w:t>
        <w:br/>
      </w:r>
    </w:p>
    <w:p>
      <w:r>
        <w:t>伸##伸</w:t>
        <w:br/>
        <w:br/>
        <w:t>《説文》：“伸，屈伸。从人，申聲。”*段玉裁*注：“伸，古經傳皆作信……古但作詘信，或用申為之……*宋**毛晃*曰：‘古惟申字，後加立人以别之。’”</w:t>
        <w:br/>
        <w:br/>
        <w:t>shēn　《廣韻》失人切，平真書。真部。</w:t>
        <w:br/>
        <w:br/>
        <w:t>（1）伸直；伸展。《説文·人部》：“伸，屈伸。”《廣雅·釋詁三》：“伸，展也。”《儀禮·士相見禮》：“君子欠伸。”《荀子·樂論》：“執其干戚，習其俯仰屈伸，而容貌得莊焉。”《淮南子·主術》：“*桀*之力，制觡伸鉤，索鐵歙金。”又指直。《廣雅·釋詁三》：“伸，直也。”《列子·湯問》：“鉤不伸，竿不撓。”</w:t>
        <w:br/>
        <w:br/>
        <w:t>（2）引申；伸张。《易·繫辭上》：“（八卦）引而伸之，觸類而長之，天下之能事畢矣。”*韓康伯*注：“伸之六十四卦。”*孔穎達*疏：“謂引之為六十四卦也。”《戰國策·秦策四》：“是王不用甲，不伸威，而出百里之地，王可謂能矣。”*宋**陳亮*《與應仲實》：“斯道之伸，此其權與。”</w:t>
        <w:br/>
        <w:br/>
        <w:t>（3）申理，洗雪（冤屈）。如：伸冤。《廣雅·釋詁二》：“伸，理也。”*三國**蜀**諸葛亮*《便宜十六策·視聽》：“怨聲不得聞，則枉者不得伸。”</w:t>
        <w:br/>
        <w:br/>
        <w:t>（4）陈述；表白。*唐**李白*《春夜宴從弟桃花園序》：“不有佳詠，何伸雅懷。”*唐**杜甫*《兵車行》：“長者雖有問，役夫敢伸恨？”《西遊記》第八回：“大衆感激，各獻詩伸謝。”</w:t>
        <w:br/>
        <w:br/>
        <w:t>（5）姓。《萬姓統譜·真韻》：“伸，*宋**伸意*，*莆田*人，*政和*進士。”</w:t>
        <w:br/>
      </w:r>
    </w:p>
    <w:p>
      <w:r>
        <w:t>伹##伹</w:t>
        <w:br/>
        <w:br/>
        <w:t>《説文》：“伹，拙也。从人，且聲。”</w:t>
        <w:br/>
        <w:br/>
        <w:t>（一）qū　《廣韻》七余切，平魚清。魚部。</w:t>
        <w:br/>
        <w:br/>
        <w:t>笨拙；迟钝。《説文·人部》：“伹，拙也。”*段玉裁*注：“拙者，不巧也。”《廣雅·釋詁三》：“伹，鈍也。”又指笨拙的人。《廣韻·魚韻》：“伹，拙人。”</w:t>
        <w:br/>
        <w:br/>
        <w:t>（二）zù　《廣韻》徂古切，上姥從。</w:t>
        <w:br/>
        <w:br/>
        <w:t>浅。《廣韻·姥韻》：“伹，淺也。”《醒世姻緣傳》第八十六回：“做了一領缸青道袍，一件藍布夾襖，一件伹青坐馬。”</w:t>
        <w:br/>
      </w:r>
    </w:p>
    <w:p>
      <w:r>
        <w:t>伺##伺</w:t>
        <w:br/>
        <w:br/>
        <w:t>《説文新附》：“伺，𠊱望也。从人，司聲。”</w:t>
        <w:br/>
        <w:br/>
        <w:t>（一）sì　《廣韻》相吏切，去志心。又息兹切。之部。</w:t>
        <w:br/>
        <w:br/>
        <w:t>（1）侦候；暗中探察。《説文新附·人部》：“伺，𠊱（候）望也。”《玉篇·司部》：“伺，察也。”《字彙·人部》：“伺，偵候也。”《韓非子·内儲説上》：“吾聞數夜有乘輼至*李史*門者，謹為我伺之。”《新唐書·王世充傳》：“*世充*善伺帝顔色。”*清**譚嗣同*《仁學一》：“糶糴陰則伺其急而厚取利。”</w:t>
        <w:br/>
        <w:br/>
        <w:t>（2）等候；守候。《玉篇·司部》：“伺，候也。”《吕氏春秋·制樂》：“臣請伏於陛下以伺候之，熒惑不徙，臣請死。”《後漢書·張衡傳》：“斯契船而求劒，守株而伺兔也。”*唐**柳宗元*《羆説》：“伺其至，發火而射之。”《徐霞客遊記·滇遊日記三》：“下午飯後，伺雨稍息，遂從*朝陽*右登頂。”</w:t>
        <w:br/>
        <w:br/>
        <w:t>（3）对待。*徐珂*《清稗類鈔·獄訟類》：“父牽車為業，伺*小三*如奴，偶不稱意，便叱詈。”</w:t>
        <w:br/>
        <w:br/>
        <w:t>（二）cì　《廣韻》相吏切，去志心。之部。</w:t>
        <w:br/>
        <w:br/>
        <w:t>〔伺候〕侍候；事奉。*老舍*《茶馆》第三幕：“谁的胳臂粗，我就得伺候谁。”</w:t>
        <w:br/>
      </w:r>
    </w:p>
    <w:p>
      <w:r>
        <w:t>伻##伻</w:t>
        <w:br/>
        <w:br/>
        <w:t>伻bēng　《廣韻》普耕切，平耕滂（《集韻》悲萌切）。耕部。</w:t>
        <w:br/>
        <w:br/>
        <w:t>（1）使者。《爾雅·釋詁下》“抨，使也”*唐**陸德明*釋文：“抨，字又作伻，音同。使人也。”《書·洛誥》：“伻來，以圖及獻卜。”*孔*傳：“遣使以所卜地圖及獻所卜吉兆來告*成王*。”*宋**陸游*《出都》：“伻來喜對草堂圖。”《聊齋志異·蕭七》：“叟即遣伻告其親族。”</w:t>
        <w:br/>
        <w:br/>
        <w:t>（2）使令。《書·立政》：“乃伻我有*夏*。”*孔*傳：“乃使我*周*家王有*華夏*。”*宋**王安石*《謝東府賜御筵表》：“發使禁闈之中，伻視*魏*闕之下。”</w:t>
        <w:br/>
        <w:br/>
        <w:t>（3）急。《玉篇·人部》：“伻，急也。”</w:t>
        <w:br/>
      </w:r>
    </w:p>
    <w:p>
      <w:r>
        <w:t>似##似</w:t>
        <w:br/>
        <w:br/>
        <w:t>《説文》：“似，象也。从人，㠯聲。”</w:t>
        <w:br/>
        <w:br/>
        <w:t>（一）sì　《廣韻》詳里切，上止邪。之部。</w:t>
        <w:br/>
        <w:br/>
        <w:t>（1）相像；类似。《廣雅·釋詁三》：“似，類也。”又《釋詁四》：“似，象也。”《易·繫辭上》：“與天地相似，故不違。”《史記·孔子世家》：“東門有人，其顙似*堯*，其項類*皋陶*。”*清**蒲松齡*《寒森曲》：“做官的貪似賊，見了錢魂也飛。”</w:t>
        <w:br/>
        <w:br/>
        <w:t>（2）似乎。《史記·酈生陸賈列傳》：“（*尉佗*）因問*陸生*曰：‘我孰與*蕭何*、*曹參*、*韓信*賢？’*陸生*曰：‘王似賢。’”《世説新語·品藻》：“論王霸之餘策，覽倚伏之要害，吾似有一日之長。”*康有为*《闻邓铁香鸿胪安南画界撤还却寄》：“似闻沧海有惊波。”</w:t>
        <w:br/>
        <w:br/>
        <w:t>（3）给予；奉赠。《字彙·人部》：“似，奉也。”*唐**賈島*《劍客》：“今日把似君，誰為不平事。”*宋**歐陽修*《紫名屏歌》：“呼工畫石持寄似。”*宋**王明清*《揮麈後録》卷一：“今提衡史筆*汪聖錫*，吾所厚也，當録以似之。”</w:t>
        <w:br/>
        <w:br/>
        <w:t>（4）通“嗣”。延续；继承。《廣雅·釋詁二》：“似，續也。”《廣韻·止韻》：“似，嗣也。”《詩·小雅·斯干》：“似續妣祖。”*毛*傳：“似，嗣也。”又《裳裳者華》：“維其有之，是以似之，築室百堵。”*毛*傳：“似，嗣也。”*鄭玄*箋：“維我先人有是二德，故先王使之世禄，子孫嗣之。”</w:t>
        <w:br/>
        <w:br/>
        <w:t>（5）介词。1.放在动词后面，表示动作影响及于他处，相当于“与”、“向”。*唐**羅鄴*《宫中》：“今朝别有承恩處，鸚鵡飛來説似人。”*唐**元稹*《連昌宫詞》：“指似傍人因慟哭，郤出宫門淚相續。”《金史·郭蝦䗫傳》：“*合喜*指似*蝦䗫*曰：‘汝能射此人否？’”2.表示比较，相当于“于”、“过”。*宋**賀鑄*《減字浣溪沙》之十五：“東風寒似夜來些。”《紅樓夢》第九十六回：“從此一天好似一天。”*毛泽东*《采桑子·重阳》：“胜似春光，寥廓江天万里霜。”</w:t>
        <w:br/>
        <w:br/>
        <w:t>（6）助词。一般放在副词后面。《敦煌變文集·維摩詰經講經文》：“吾身稍似得安康，未肯慵於禮法王。”</w:t>
        <w:br/>
        <w:br/>
        <w:t>（7）通“以（yǐ）”。*清**朱駿聲*《説文通訓定聲·頤部》：“似，叚借為以。”《老子》第二十章：“而我獨頑似鄙。”*俞樾*平議：“似，當讀為以，古以、似通用……頑以鄙，猶言頑而鄙也。”</w:t>
        <w:br/>
        <w:br/>
        <w:t>（8）姓。《通志·氏族略三》：“*姒*氏，姒亦改為似，*後魏**渴侯*氏改為*似*氏。”</w:t>
        <w:br/>
        <w:br/>
        <w:t>（二）shì</w:t>
        <w:br/>
        <w:br/>
        <w:t>助词。用在名词、代词或动词后面，表示比况，相当于“似的”、“如……一般”。《水滸傳》第二回：“那後生就空地當中，把一條棒使得風車兒似轉。”《清平山堂話本·簡帖和尚》：“*皇甫殿直*拏起箭簝子竹，去妮子腿上便摔，摔得妮子殺豬也似叫。”现代汉语作“似的”。*茅盾*《子夜》一：“叫做*福生*的那个瘦长男子听得姑太太称赞他，快活得什么似的。”</w:t>
        <w:br/>
      </w:r>
    </w:p>
    <w:p>
      <w:r>
        <w:t>伽##伽</w:t>
        <w:br/>
        <w:br/>
        <w:t>伽（一）qié　《廣韻》求迦切，平戈羣。</w:t>
        <w:br/>
        <w:br/>
        <w:t>（1）〔伽蓝〕梵文saṃghârāma（僧伽蓝摩）译语的略称。意译为“众园”或“僧院”，即僧众居住的园林，后作为佛教寺院的通称。《玉篇·人部》：“伽，伽藍也。”*北魏**楊衒之*《洛陽伽藍記·序》：“寺數最多，不可遍寫；今之所録，止大伽藍。”*唐**玄奘*《大唐西域記·烏仗那國》：“舊有一千四百伽藍，多已荒蕪。”《僧史略》上：“僧伽藍者譯為衆園。謂衆人所居，在乎園圃、生殖之所。佛弟子則生殖道菜聖果也。”</w:t>
        <w:br/>
        <w:br/>
        <w:t>（2）〔伽倍〕古国名。《玉篇·人部》：“伽，《後漢書》云：*伽倍國*在*莎車*西。”</w:t>
        <w:br/>
        <w:br/>
        <w:t>（3）茄子。后作“茄”。《古文苑·揚雄〈蜀都賦〉》：“盛冬育筍，舊菜增伽。”*章樵*注：“伽，今作茄。”*唐**段成式*《酉陽雜俎·草篇》：“茄子，茄字本蓮莖名，革遐反。今呼伽，未知所自。*成式*因就節下食伽子數蔕，偶問工部員外郎*張周封*伽子故事。*張*云一名落蘇，事具《食療本草》。”</w:t>
        <w:br/>
        <w:br/>
        <w:t>（二）jiā</w:t>
        <w:br/>
        <w:br/>
        <w:t>译音字。如：*伽利略*；伽耶琴。</w:t>
        <w:br/>
        <w:br/>
        <w:t>（三）gā</w:t>
        <w:br/>
        <w:br/>
        <w:t>译音字。如：伽马射线（伽马，希腊字母的第三个字母γ）。</w:t>
        <w:br/>
      </w:r>
    </w:p>
    <w:p>
      <w:r>
        <w:t>伾##伾</w:t>
        <w:br/>
        <w:br/>
        <w:t>《説文》：“伾，有力也。从人，丕聲。”按：伾、伓古文字原是一字。</w:t>
        <w:br/>
        <w:br/>
        <w:t>pī 　㊀《廣韻》敷悲切，（《集韻》攀悲切）平脂滂。之部。</w:t>
        <w:br/>
        <w:br/>
        <w:t>众多势盛貌。《説文·人部》：“伾，有力也。”《集韻·脂韻》：“伾，衆也。一曰大力。”《詩·魯頌·駉》：“有騅有駓，有騂有騏，以車伾伾。”*毛*傳：“伾伾，有力也。”按：《廣雅·釋訓》作“伾伾，衆也”。*王念孫*疏證：“伾伾，羣行貌也。”</w:t>
        <w:br/>
        <w:br/>
        <w:t>㊁《集韻》晡枚切，平灰滂。</w:t>
        <w:br/>
        <w:br/>
        <w:t>（1）山岭重叠貌；又为山名。《爾雅·釋山》“山三襲，陟；再成，英；一成，坯”*宋**邢昺*疏：“山上更有一山重累者名伾。”《書·禹貢》：“至於*大伾*。”*孔*傳：“山再成曰伾。”《漢書·地理志上》：“又東至於*盟津*，東過*洛*汭，至於*大伾*。”*顔師古*注：“山再重曰伾。*大伾*山在*成皋*。”</w:t>
        <w:br/>
        <w:br/>
        <w:t>（2）姓。*宋**羅泌*《路史·疏仡紀·黄帝》：“又十二世*仲虺*為*湯*左相……後滅於*楚*，為*伾*氏。”</w:t>
        <w:br/>
      </w:r>
    </w:p>
    <w:p>
      <w:r>
        <w:t>伿##伿</w:t>
        <w:br/>
        <w:br/>
        <w:t>《説文》：“伿，隋也。从人，只聲。”*徐鍇*繫傳作“惰也”。</w:t>
        <w:br/>
        <w:br/>
        <w:t>yì　《廣韻》以豉切，去寘以。又支義切。支部。</w:t>
        <w:br/>
        <w:br/>
        <w:t>懈怠；不敬。《説文·人部》：“伿，惰也。”*段玉裁*注：“惰者，不敬也。”</w:t>
        <w:br/>
      </w:r>
    </w:p>
    <w:p>
      <w:r>
        <w:t>佀##佀</w:t>
        <w:br/>
        <w:br/>
        <w:t>同“似”。《集韻·止韻》：“佀，或作似。”《馬王堆漢墓帛書·老子乙本·道經》：“淵呵佀萬物之宗。”</w:t>
        <w:br/>
      </w:r>
    </w:p>
    <w:p>
      <w:r>
        <w:t>佁##佁</w:t>
        <w:br/>
        <w:br/>
        <w:t>《説文》：“佁，癡皃。从人，台聲。讀若騃。”</w:t>
        <w:br/>
        <w:br/>
        <w:t>（一）yǐ（又读ǎi）　《廣韻》羊己切，上止以。又夷在切。之部。</w:t>
        <w:br/>
        <w:br/>
        <w:t>（1）痴呆貌。《説文·人部》：“佁，癡皃。”《廣韻·海韻》：“佁，癡也。”</w:t>
        <w:br/>
        <w:br/>
        <w:t>（2）静止貌。*唐**柳宗元*《至小丘西小石潭記》：“日光下澈，影布石上，佁然不動。”按：佁，一本作怡。</w:t>
        <w:br/>
        <w:br/>
        <w:t>（3）通“殆（dài）”。危险。《馬王堆漢墓帛書·老子乙本·德經》：“復守其母，没身不佁。”</w:t>
        <w:br/>
        <w:br/>
        <w:t>（二）sì　《集韻》象齒切，上止邪。之部。</w:t>
        <w:br/>
        <w:br/>
        <w:t>（1）至。《集韻·止韻》：“佁，至也。《吕氏春秋》：‘佁蹷之機’，*高誘*讀。”</w:t>
        <w:br/>
        <w:br/>
        <w:t>（2）通“諰”。深思貌。*清**朱駿聲*《説文通訓定聲·頤部》：“佁，叚借為諰。”《管子·侈靡》：“佁美然後有煇。”*尹知章*注：“佁，深思貌。”</w:t>
        <w:br/>
        <w:br/>
        <w:t>（3）通“似”。《馬王堆漢墓帛書·老子乙本·道經》：“淵呵佁萬物之宗。”</w:t>
        <w:br/>
        <w:br/>
        <w:t>（4）通“始（shǐ）”。《馬王堆漢墓帛書·明君》：“佁服軨𼔾（敵）。”</w:t>
        <w:br/>
        <w:br/>
        <w:t>（三）chì　《廣韻》丑吏切，去志徹。</w:t>
        <w:br/>
        <w:br/>
        <w:t>〔佁儗〕1.停滞不前。《廣韻·志韻》：“佁，佁儗，不前。”《正字通·人部》：“佁，固滯貌。”《史記·司馬相如列傳》：“沛艾赳螑仡以佁儗兮。”*司馬貞*索隱引*張揖*曰：“佁儗，不前也。”*唐**柳宗元*《夢歸賦》：“紛若喜而佁儗兮，心回互以壅塞。”2.舒缓貌。《文選·馬融〈長笛賦〉》：“或乃植持縼纆，佁儗寬容。”*劉良*注：“佁儗，閑緩貌。”</w:t>
        <w:br/>
      </w:r>
    </w:p>
    <w:p>
      <w:r>
        <w:t>佂##佂</w:t>
        <w:br/>
        <w:br/>
        <w:t>zhēng　《廣韻》諸盈切，平清章。</w:t>
        <w:br/>
        <w:br/>
        <w:t>〔佂伀〕1.惊恐；慌忙。《方言》卷十：“佂伀，遑遽也。*江**湘*之間，凡窘猝怖遽謂之𤄎沭，或謂之佂伀。”*戴震*疏證：“案，*王褒*《四子講德論》：‘百姓佂伀，無所措其手足。’”《廣雅·釋詁二》：“佂伀，懼也。”2.急行貌。《廣韻·清韻》：“佂，佂伀，遽行皃。”</w:t>
        <w:br/>
      </w:r>
    </w:p>
    <w:p>
      <w:r>
        <w:t>佃##佃</w:t>
        <w:br/>
        <w:br/>
        <w:t>《説文》：“佃，中也。从人，田聲。《春秋傳》曰：‘乘中佃。’一轅車。”*容庚*《金文編》：“佃與甸為一字。*魏*《三字石經》‘𥎦甸’，古文作‘佃’。”*高鸿缙*《散盤集釋》：“其本意應為農吏，从田人，會意，田亦聲。”</w:t>
        <w:br/>
        <w:br/>
        <w:t>（一）tián　《廣韻》徒年切，平先定。真部。</w:t>
        <w:br/>
        <w:br/>
        <w:t>（1）耕种田地。《玉篇·人部》：“佃，作田也。”《史記·蘇秦列傳》：“民雖不佃作，而足於棗栗矣。”《漢書·韓安國傳》：“方佃作時，請且罷屯。”*顔師古*注：“佃，治田也。”《資治通鑑·晋武帝咸寧四年》：“*吴*人大佃*皖成*，欲謀入寇。”*胡三省*注：“佃，治田也。”</w:t>
        <w:br/>
        <w:br/>
        <w:t>（2）打猎。《字彙·人部》：“佃，獵也。”《易·繫辭下》：“作結繩而為罔罟，以佃以漁。”*陸德明*釋文引*馬融*注：“取獸曰佃。”《潛夫論·賢難》：“今觀宰司之取士也，有似於司原之佃也。”</w:t>
        <w:br/>
        <w:br/>
        <w:t>（二）diàn　《廣韻》堂練切，去霰定。真部。</w:t>
        <w:br/>
        <w:br/>
        <w:t>（1）农民向地主或官府租种土地。《晋書·食貨志》：“又廣開水田，募貧民佃之。”又指租借土地的农民。《正字通·人部》：“佃，代耕農也。”《宋史·食貨志上一》：“公租額重而納重，則佃不堪命。”</w:t>
        <w:br/>
        <w:br/>
        <w:t>（2）田租。《宋史·食貨志上一》：“今尚有低佃二萬餘畝，本亦湖也。百姓交佃，畝直纔兩三緡。”</w:t>
        <w:br/>
        <w:br/>
        <w:t>（3）方言。租借；租赁。如：佃屋；佃铺面。</w:t>
        <w:br/>
        <w:br/>
        <w:t>（4）通“甸”。古代两匹马拉的车子。《説文·人部》：“佃，中也。《春秋傳》曰：‘乘中佃。’一轅車。”*段玉裁*注：“《左傳·哀公十七年》：‘*渾良夫*乘衷甸兩牡。’*杜*曰：‘衷甸，一轅，卿車。’*許*所據作‘中佃’，引《傳》而釋之者。*孔穎達*曰：‘甸，乘也。四丘為甸，出車一乘，故以佃為名，蓋四馬為上乘，二馬為中乘。’容*許*意同*孔*。一曰一轅兩牡，則一轅在兩牡之中，是亦中也，故絫言之曰中佃。”</w:t>
        <w:br/>
      </w:r>
    </w:p>
    <w:p>
      <w:r>
        <w:t>佄##佄</w:t>
        <w:br/>
        <w:br/>
        <w:t>佄（一）hān　《集韻》胡甘切，平談匣。</w:t>
        <w:br/>
        <w:br/>
        <w:t>同“酣”。《玉篇·人部》：“佄，佄酒，與酣同。”</w:t>
        <w:br/>
        <w:br/>
        <w:t>（二）gàn　《集韻》古暗切，去勘見。</w:t>
        <w:br/>
        <w:br/>
        <w:t>〔僋佄〕无仪。《集韻·勘韻》：“佄，僋佄，無儀。”</w:t>
        <w:br/>
      </w:r>
    </w:p>
    <w:p>
      <w:r>
        <w:t>佅##佅</w:t>
        <w:br/>
        <w:br/>
        <w:t>佅mài　《廣韻》莫話切，去夬明。</w:t>
        <w:br/>
        <w:br/>
        <w:t>（1）我国古代东部少数民族的乐名。《集韻·夬韻》：“佅，東夷樂名。”《文選·班固〈東都賦〉》：“*僸佅**兜離*，罔不具集。”*李善*注：“東夷之樂曰佅。”</w:t>
        <w:br/>
        <w:br/>
        <w:t>（2）通“昧（mèi）”。昏暗不明。《史記·司馬相如列傳》：“夐邈絶而不齊兮，彌久遠而愈佅。”</w:t>
        <w:br/>
      </w:r>
    </w:p>
    <w:p>
      <w:r>
        <w:t>但##但</w:t>
        <w:br/>
        <w:br/>
        <w:t>《説文》：“但，裼也。从人，旦聲。”*段玉裁*注：“今之經典凡但裼字，皆改為袒裼矣。”</w:t>
        <w:br/>
        <w:br/>
        <w:t>（一）tǎn　《集韻》蕩旱切，上旱定。元部。</w:t>
        <w:br/>
        <w:br/>
        <w:t>脱衣露出上身。后作“袒”。《説文·人部》：“但，裼也。”*徐鍇*繫傳：“古此為袒字。”《集韻·旱韻》：“但，或作袒。”《墨子·耕柱》：“今有一人於此，羊牛犓㹖，維人但割而和之。”*孫詒讓*閒詁：“*畢云*：‘《説文》云，但，裼也。’”</w:t>
        <w:br/>
        <w:br/>
        <w:t>（二）dàn　《廣韻》徒旱切，上旱定。又徒干切，徒案切。</w:t>
        <w:br/>
        <w:br/>
        <w:t>（1）凡；凡是。《洪武正韻·産韻》：“但，凡也。”*唐**白居易*《李白墓》：“但是詩人多薄命，就中淪落不過君。”《水滸全傳》第十一回：“但有過往客商，一一盤問，才放出關。”*明**余繼登*《典故紀聞》卷十一：“但遇飢荒，百姓艱窘，即使賑貸。”</w:t>
        <w:br/>
        <w:br/>
        <w:t>（2）副词。1.相当于“空”、“徒”。《廣韻·旱韻》：“但，語辭。空也，徒也。”《鹽鐵論·刺復》：“但居者不知負載之勞。”《漢書·食貨志下》：“民欲祭祀喪紀而無用者，錢府以所入工商之貢但賒與之。”*顔師古*注：“但，空也，徒也。言空賒與之，不取息利也。”《宋史·胡銓傳》：“今必盡索歸正之人，與之則反側生變，不與則虜決不肯但已。”2.表示范围，相当于“只”、“仅”。《正字通·人部》：“但，語辭。猶言特也，第也。”《史記·劉敬叔孫通列傳》：“*匈奴*匿其壯士肥牛馬，但見老弱及羸畜。”*北周**王褒*《出塞》：“塞禽唯有雁，𨵿樹但生榆。”*宋**陸游*《示兒》：“死去元知萬事空，但悲不見九州同。”3.相当于“只管”、“尽管”。《字彙·人部》：“但，任從也。”《篇海類編·人物類·人部》：“但，任也。”《晋書·謝玄傳》：“*堅*曰：‘但却軍，令得過，而我以鐵騎數十萬向水，逼而殺之。’”《資治通鑑·唐僖宗廣明元年》：“*黄*王起兵，本為百姓，非如*李*氏不愛汝曹，汝曹但安居無恐。”*元**喬吉*《金錢記》第二折：“老相公有話但説不妨。”</w:t>
        <w:br/>
        <w:br/>
        <w:t>（3）连词。表示转折关系，相当于“不过”、“然而”。《後漢書·袁安傳》：“*安*與*任隗*舉奏諸二千石，又它所連及貶秩免官者四十餘人，*竇*氏大恨。但*安*、*隗*素行高，亦未有以害之。”《三國志·魏志·阮瑀傳》：“*公幹*有逸氣，但未遒耳。”*朱自清*《荷塘月色》：“虽然是满月，天上却有一层淡淡的云，所以不能朗照；但我以为这恰是到了好处。”</w:t>
        <w:br/>
        <w:br/>
        <w:t>（4）通“誕”。欺诈。《正字通·人部》：“但，與誕通。”《淮南子·説山》：“媒但者非學謾也，但成而生不信。”*高誘*注：“但，猶詐也。”</w:t>
        <w:br/>
        <w:br/>
        <w:t>（5）通“彈”。滑动。*清**朱駿聲*《説文通訓定聲·豫部》：“但，叚借為彈。”《周禮·考工記·廬人》“句兵欲無彈”*漢**鄭玄*注：“故書彈或作但。……*鄭司農*云：‘但，讀為彈丸之彈。彈，謂掉也。’”</w:t>
        <w:br/>
        <w:br/>
        <w:t>（6）用同“憚”。害怕。《敦煌變文集·父母恩重經講經文》：“暮省朝參莫但勞。”又《頻婆娑羅王后宫綵女功德意供養塔生天因緣變》：“不但往來之苦。”</w:t>
        <w:br/>
        <w:br/>
        <w:t>（7）姓。《通志·氏族略五》：“*但*氏，*漢*有*西域*都護*但欽*。又*濟陰*太守*但巴*。”</w:t>
        <w:br/>
        <w:br/>
        <w:t>（三）yàn　《字彙補》於店切。</w:t>
        <w:br/>
        <w:br/>
        <w:t>古指吹竽的人。《字彙補·人部》：“但，古不知吹人。”《淮南子·説林》：“使但吹竽，使工厭竅，雖中節而不可聽。”*高誘*注：“但，古不知吹人。但，讀燕。”</w:t>
        <w:br/>
      </w:r>
    </w:p>
    <w:p>
      <w:r>
        <w:t>佇##佇</w:t>
        <w:br/>
        <w:br/>
        <w:t>《説文新附》：“佇，久立也。从人，从宁。”</w:t>
        <w:br/>
        <w:br/>
        <w:t>zhù　《廣韻》直吕切，上語澄。魚部。</w:t>
        <w:br/>
        <w:br/>
        <w:t>（1）久立。《爾雅·釋詁下》：“佇，久也。”《説文新附·人部》：“佇，久立也。”《詩·邶風·燕燕》：“瞻望弗及，佇立以泣。”*毛*傳：“佇立，久立也。”《楚辭·離騷》：“延佇乎吾將反。”*王逸*注：“佇，立貌。”《紅樓夢》第一回：“老先生倚門佇望。”引申为长久地停止、停留。《文選·謝惠連〈西陵遇風獻康樂〉》：“臨津不得濟，佇檝阻風波。”又《傅亮〈為宋公修張良廟教〉》：“塗次舊*沛*，佇駕*留*城。”*李善*注：“佇，謂停久也。”</w:t>
        <w:br/>
        <w:br/>
        <w:t>（2）等待。《樂府詩集·郊廟歌辭·齊南郊樂歌·引牲樂》：“奔精望夜，高燎佇晨。”*唐**杜甫*《壯遊》：“羣凶逆未定，側佇英俊翔。”《資治通鑑·唐高祖武德元年》：“七政之重，佇公匡弼。”*胡三省*注：“佇，待也。”</w:t>
        <w:br/>
        <w:br/>
        <w:t>（3）积聚。《文選·孫綽〈遊天台山賦〉》：“惠風佇芳於陽林。”*李善*注：“宁，猶積也。佇，與宁同。”</w:t>
        <w:br/>
      </w:r>
    </w:p>
    <w:p>
      <w:r>
        <w:t>佈##佈</w:t>
        <w:br/>
        <w:br/>
        <w:t>bù　《廣韻》博故切，去暮幫。</w:t>
        <w:br/>
        <w:br/>
        <w:t>（1）同“布”。《正字通·人部》：“佈，通作布。”1.遍；散满。《廣韻·暮韻》：“佈，布徧也。”《集韻·莫韻》：“佈，徧也。”《紅樓夢》第九回：“詬誶淫議，佈滿書房内外。”2.宣告；宣布。3.布置；安排。《徐霞客遊記·滇遊日記十一》：“主人復投轄佈枰。”</w:t>
        <w:br/>
        <w:br/>
        <w:t>（2）用同“怖”。《聊齋志異·香玉》：“君洶洶似强寇，使人恐佈。”</w:t>
        <w:br/>
      </w:r>
    </w:p>
    <w:p>
      <w:r>
        <w:t>佉##佉</w:t>
        <w:br/>
        <w:br/>
        <w:t>佉（一）qiā　《廣韻》丘伽切，平戈溪。</w:t>
        <w:br/>
        <w:br/>
        <w:t>（1）神名。《玉篇·人部》：“佉，神名也。”</w:t>
        <w:br/>
        <w:br/>
        <w:t>（2）姓。《集韻·戈韻》：“佉，人姓。”</w:t>
        <w:br/>
        <w:br/>
        <w:t>（二）qū　《洪武正韻》丘於切。</w:t>
        <w:br/>
        <w:br/>
        <w:t>（1）同“祛”。除去；驱逐。《篇海類編·人物類·人部》：“佉，去也。《荀子》注：‘佉，與祛同。’”</w:t>
        <w:br/>
        <w:br/>
        <w:t>（2）梵书音译字。如：佉卢（古*印度*的一种文字，横书左行）；*佉沙*（古*西域*国名，即*疏勒*，在今*新疆维吾尔自治区**喀什地区*）。</w:t>
        <w:br/>
      </w:r>
    </w:p>
    <w:p>
      <w:r>
        <w:t>佊##佊</w:t>
        <w:br/>
        <w:br/>
        <w:t>bǐ　《廣韻》甫委切，上紙幫。又彼義切。歌部。</w:t>
        <w:br/>
      </w:r>
    </w:p>
    <w:p>
      <w:r>
        <w:t>佋##佋</w:t>
        <w:br/>
        <w:br/>
        <w:t>《説文》：“佋，廟佋穆，父為佋，南面；子為穆，北面。从人，召聲。”*朱駿聲*通訓定聲：“佋，*晋*避*司馬昭*諱，别作此字。後人妄增入《説文》。”*容庚*《金文編》：“佋與邵為一字。《説文》廟佋穆，父為佋，南面；子為穆，北面。經典通作昭。”</w:t>
        <w:br/>
        <w:br/>
        <w:t>（一）zhāo（旧读sháo）　《廣韻》市昭切，平宵禪。宵部。</w:t>
        <w:br/>
        <w:br/>
        <w:t>同“昭”。昭穆，宗庙排列的次序，始祖庙居中，左为昭，右为穆。《説文·人部》：“佋，廟佋穆。父為佋，南面；子為穆，北面。”</w:t>
        <w:br/>
        <w:br/>
        <w:t>（二）shào　《廣韻》市沼切，上小禪。</w:t>
        <w:br/>
        <w:br/>
        <w:t>同“紹”。介绍。《廣韻·小韻》：“佋，佋介。”《正字通·人部》：“佋，介行也。通作紹。”</w:t>
        <w:br/>
      </w:r>
    </w:p>
    <w:p>
      <w:r>
        <w:t>佌##佌</w:t>
        <w:br/>
        <w:br/>
        <w:t>佌cǐ　《廣韻》雌氏切，上紙清。支部。</w:t>
        <w:br/>
        <w:br/>
        <w:t>（1）小；卑微。《爾雅·釋訓》：“佌佌，小也。”《集韻·紙韻》：“佌，小也。”《龍龕手鑑·人部》：“佌，小皃也。”《詩·小雅·正月》：“佌佌彼有屋。”*毛*傳：“佌佌，小也。”《管子·輕重乙》：“佌諸侯度百里。”*金**董解元*《西廂記諸宫調》卷三：“祖宗非佌佌，也非是庶民白屋。”</w:t>
        <w:br/>
        <w:br/>
        <w:t>（2）小舞貌。《玉篇·人部》：“佌，小舞皃。”《龍龕手鑑·人部》：“佌，舞也。”</w:t>
        <w:br/>
      </w:r>
    </w:p>
    <w:p>
      <w:r>
        <w:t>位##位</w:t>
        <w:br/>
        <w:br/>
        <w:t>《説文》：“位，列中庭之左右謂之位。从人、立。”按：甲骨文、金文“位”和“立”同字。“位”为后起字。</w:t>
        <w:br/>
        <w:br/>
        <w:t>（一）wèi　《廣韻》于愧切，去至云。微部。</w:t>
        <w:br/>
        <w:br/>
        <w:t>（1）朝廷中群臣的位列。《説文·人部》：“位，列中庭之左右謂之位。”*段玉裁*注：“庭當作廷，字之誤也。……中廷猶言廷中。古者朝不屋，無堂階，故謂之朝廷。”《爾雅·釋宫》：“中庭之左右謂之位。”*郭璞*注：“羣臣之側位也。”*邢昺*疏：“位，羣臣之列位也。”《國語·周語上》：“大夫、士日恪位著以儆其官。”*韋昭*注：“中庭之左右曰位，門庭之間曰著也。”《孟子·離婁下》：“禮，朝廷不歷位而相與言，不踰階而相揖也。”《禮記·燕義》：“别其等，正其位。”*鄭玄*注：“位，朝位也。”</w:t>
        <w:br/>
        <w:br/>
        <w:t>（2）所在的位置。如：座位；席位；舱位；铺位。《周禮·夏官·太僕》：“掌正王之服位。”*鄭玄*注：“位，立處也。”《左傳·成公十七年》：“（*長魚）矯*以戈殺*駒伯*、*苦成叔*於其位。”*杜預*注：“位，所坐處也。”</w:t>
        <w:br/>
        <w:br/>
        <w:t>（3）职位；官爵。《廣雅·釋言》：“位，禄也。”《易·繫辭上》：“貴而無位，高而無名。”《孟子·公孫丑上》：“賢者在位，能者在職。”*趙岐*注：“使賢者居位，官得其人。”*唐**韓愈*《師説》：“位卑則足羞，官盛則近諛。”又指任职。《漢書·辛慶忌傳》：“歷位朝廷，莫不信鄉。”《世説新語·雅量》：“（*裴叔則*）後位儀同三司。”*宋**王安石*《推命對》：“吾賢歟？可以位公卿歟？”</w:t>
        <w:br/>
        <w:br/>
        <w:t>（4）爵次；等列。《周禮·天官·大宰》：“以八則治都鄙……四曰禄位，以馭其士。”*鄭玄*注：“位，爵次也。”《孟子·萬章下》：“天子一位，公一位，侯一位，伯一位，子男同一位，凡五等也。”《水滸全傳》第二十回：“苦苦地請*劉唐*坐了第五位，*阮小二*坐了第六位。”</w:t>
        <w:br/>
        <w:br/>
        <w:t>（5）特指君王或诸侯之位。如：即位；篡位。《易·繫辭下》：“聖人之大寳曰位。”《書·堯典》：“朕在位七十載。”《史記·伯夷列傳》：“*堯*將遜位，讓於*虞**舜*。”</w:t>
        <w:br/>
        <w:br/>
        <w:t>（6）居；处。引申为使安于其所。《易·繫辭上》：“卑高以陳，貴賤位矣。”《禮記·中庸》：“天地位焉。”*朱熹*注：“位者，安其所也。”《列子·天瑞》：“宜定者不出所位。”</w:t>
        <w:br/>
        <w:br/>
        <w:t>（7）祭祀时设立的灵位、神位。或指冢位。《周禮·春官·小宗伯》：“成葬而祭墓為位。”*鄭玄*注：“位，壇位也。”《漢書·武五子傳》：“謹行視*孝昭帝*所故皇太子起位在*湖*，*史良娣*冢在*博望苑*北，親*史皇孫*位在*廣明郭*北。”*顔師古*注引*文穎*曰：“位，冢位也。”*周立波*《暴风骤雨》第二部十四：“他又到里屋，从躺箱上头的墙壁上，把‘*白*氏门中三代宗亲之位’也撕下来。”</w:t>
        <w:br/>
        <w:br/>
        <w:t>（8）对人的敬称。如：诸位；列位；几位。《水滸全傳》第十九回：“弟有片言，不知衆位肯依我麽？”</w:t>
        <w:br/>
        <w:br/>
        <w:t>（9）量词。相当于“座”、“门”。*清**林則徐*《添造天門、鳥㦸兩種礮位施放得力片》：“兹驗得臣標四營共添造天門礮十六位，鳥㦸礮十六位，每位重五十六斤及三十二三斤不等。”</w:t>
        <w:br/>
        <w:br/>
        <w:t>（10）算术上的数位，即一个数中每个数码所占的位置。如：个位；十位；百位数。</w:t>
        <w:br/>
        <w:br/>
        <w:t>⑪姓。《萬姓統譜·寘韻》：“位，*位安*，*掖縣*人，*嘉靖*二年貢士，任訓導。”</w:t>
        <w:br/>
        <w:br/>
        <w:t>（二）lì　《集韻》力至切，去至來。微部。</w:t>
        <w:br/>
        <w:br/>
        <w:t>（1）通“立”。《逸周書·允文》：“選同氏姓，位之宗子。”*朱右曾*校釋：“位、立，古通用。”</w:t>
        <w:br/>
        <w:br/>
        <w:t>（2）通“涖”。到；临。《廣雅·釋言》：“位，莅也。”*王念孫*疏證：“莅或作涖。《僖三年穀梁傳》云：‘莅者，位也’，古者位、莅、立三字同聲而通用。”《韓非子·外儲説左上》：“夫不明分，不責誠，而以躬親位下。”*王先慎*集解：“位、涖古字通。”</w:t>
        <w:br/>
      </w:r>
    </w:p>
    <w:p>
      <w:r>
        <w:t>低##低</w:t>
        <w:br/>
        <w:br/>
        <w:t>《説文新附》：“低，下也。从人、氐，氐亦聲。”</w:t>
        <w:br/>
        <w:br/>
        <w:t>dī 　《廣韻》都奚切，平齊端。脂部。</w:t>
        <w:br/>
        <w:br/>
        <w:t>（1）矮；离地面近（与“高”相反）。《説文新附·人部》：“低，下也。”《六書故·人一》：“低，卑也。古稱高卑，今言高低。”*南朝**梁**蕭綱*《採蓮曲》：“香風起，白日低。”*唐**杜甫*《絶句漫興》：“野老牆低還是家。”*宋**王安石*《度長安嶺至皖口》：“天低浮雲深，更覺所向高。”</w:t>
        <w:br/>
        <w:br/>
        <w:t>（2）指在一般水平或标准之下。《論衡·效力》：“不得*廣岸*低地，不能通流入乎*東海*。”*宋**蘇軾*《香橙徑》：“金橙蹤復裏人知，不覺鱸魚價自低。”</w:t>
        <w:br/>
        <w:br/>
        <w:t>（3）指声音细微。*宋**蘇軾*《趙成伯家有麗人僕忝鄉人不肯開樽徒吟春雪美句次韻一笑》：“試問高吟三十韻，何如低唱兩三杯。”*元**王實甫*《西廂記》第一本第三折：“却纔箇悄悄相問，他那里低低應。”</w:t>
        <w:br/>
        <w:br/>
        <w:t>（4）等级在下的。如：低等；低年级。*清**孔尚任*《桃花扇·眠香》：“丑接錢再數，换低錢。”《儒林外史》第四十二回：“*六老爺*在腰裏摸出一封低銀子，稱稱五錢六分重。”</w:t>
        <w:br/>
        <w:br/>
        <w:t>（5）俯下；垂下。《玉篇·人部》：“低，垂也。”《廣韻·齊韻》：“低，俛也。”《莊子·盗跖》：“據軾低頭，不能出氣。”《樂府詩集·雜歌謡辭·敕勒歌》：“風吹草低見牛羊。”*唐**李白*《春思》：“*燕*草如碧絲，*秦*桑低緑枝。”</w:t>
        <w:br/>
        <w:br/>
        <w:t>（6）停留。《廣雅·釋詁四》：“低，舍也。”*王念孫*疏證：“低為舍止之舍。”《楚辭·招魂》：“軒輬既低，步騎羅些。”*王逸*注：“低，屯也。”</w:t>
        <w:br/>
      </w:r>
    </w:p>
    <w:p>
      <w:r>
        <w:t>住##住</w:t>
        <w:br/>
        <w:br/>
        <w:t>住zhù　《廣韻》持遇切，去遇澄。又中句切。</w:t>
        <w:br/>
        <w:br/>
        <w:t>（1）停止。《廣韻·遇韻》：“住，止也。”*晋**潘岳*《射雉賦》：“清道而行，擇地而住。”*唐**李白*《早發白帝城》：“兩岸猿聲啼不住，輕舟已過萬重山。”《紅樓夢》第七回：“*迎春*、*探春*二人忙住棋。”</w:t>
        <w:br/>
        <w:br/>
        <w:t>（2）留下；存留。《後漢書·方術傳下·薊子訓》：“見者呼之曰：‘*薊*先生小住。’”*北齊**蕭慤*《春日曲水》：“舞餘香尚存，歌盡聲猶住。”*唐**白居易*《母别子》：“應似園中桃李樹，花落隨風子住枝。”《天工開物·五金》：“凡黄金為五金之長，鎔化形成之後，住世永無變更。”</w:t>
        <w:br/>
        <w:br/>
        <w:t>（3）居住。《字彙·人部》：“住，居也。”《世説新語·賞譽》：“*士龍*住東頭，*士衡*住西頭。”*唐**崔顥*《長干曲》：“君家何處住？妾住在*横塘*。”*茅盾*《子夜》一：“七弟，这可长住在*上海*了。”</w:t>
        <w:br/>
        <w:br/>
        <w:t>（4）做动词的补语。1.表示牢固或稳当。《水滸全傳》第二十一回：“衆人向前，一個帶住婆子，三四個帶住*唐牛兒*，把他横拖倒拽，直推進*鄆城縣*裏來。”《紅樓夢》第三十三回：“*賈政*還欲打時，早被*王*夫人抱住板子。”2.表示停止或静止。如：一下子呆住了；被人问住了。*老舍*《骆驼祥子》九：“‘我给你个好主意，’*虎姑娘*立住了，面对面的对他说，‘……这个事非我自己办不可。’”3.跟“得”或“不”连用。表示能否胜任或能否够得上。《水滸全傳》第四十八回：“那*祝龍*當敵*秦明*不住，拍馬便走。”</w:t>
        <w:br/>
        <w:br/>
        <w:t>（5）直。《篇海類編·人物類·人部》：“住，直也。”</w:t>
        <w:br/>
        <w:br/>
        <w:t>（6）通“駐”。驻扎。《三國志·蜀志·諸葛亮傳》：“前鋒破，退還，住*緜竹*。”《資治通鑑·漢獻帝建安十三年》：“*備*用*肅*計，進住*鄂縣*之*樊口*。”《水滸全傳》第九十四回：“却令*竺敬*、*仲良*住扎關上。”</w:t>
        <w:br/>
        <w:br/>
        <w:t>（7）姓。《廣韻·遇韻》：“住，姓。出《姓苑》。”《萬姓統譜·遇韻》：“住，今*江*東有此姓。”</w:t>
        <w:br/>
      </w:r>
    </w:p>
    <w:p>
      <w:r>
        <w:t>佐##佐</w:t>
        <w:br/>
        <w:br/>
        <w:t>《説文》无“佐”字。*徐鉉*在“左”字下注云：“今俗别作佐。”按：𠂇、左、佐当为一字分化。</w:t>
        <w:br/>
        <w:br/>
        <w:t>zuǒ　《廣韻》則箇切，去箇精。又《集韻》子我切。歌部。</w:t>
        <w:br/>
        <w:br/>
        <w:t>（1）辅助。《廣雅·釋詁二》：“佐，助也。”《字彙·人部》：“佐，輔也。”《詩·小雅·六月》：“王于出征，以佐天子。”《史記·陳涉世家》：“*廣*起而殺尉，*陳勝*佐之，並殺兩尉。”《論衡·吉驗》：“*管仲*輔*子糾*，*鮑叔*佐*桓公*。”</w:t>
        <w:br/>
        <w:br/>
        <w:t>（2）处于辅助地位的官员；僚属。《左傳·襄公三十年》：“有*趙孟*以為大夫，有*伯瑕*以為佐。”《韓非子·定法》：“*申不害*，*韓昭侯*之佐也。”《論衡·程材》：“官之立佐，為力不足也；吏之取能，為材不及也。”</w:t>
        <w:br/>
        <w:br/>
        <w:t>（3）副的；第二位的。《字彙·人部》：“佐，貳也。”《周禮·夏官·田僕》：“掌佐車之政。”*鄭玄*注：“佐，亦副。”《禮記·少儀》：“乘貳車則式，佐車則否。”*鄭玄*注：“貳車、佐車，皆副車也。朝祀之副曰貳，戎獵之副曰佐。”</w:t>
        <w:br/>
        <w:br/>
        <w:t>（4）劝；助。《國語·晋語九》：“召之，使佐食。比已食，三歎。”*韋昭*注：“佐，猶勸也。”《漢書·高帝紀》：“置酒*沛*宫，悉召故人父老子弟佐酒。”*顔師古*注引*應劭*曰：“佐酒，助行酒。”</w:t>
        <w:br/>
        <w:br/>
        <w:t>（5）治理；管理。《大戴禮記·衛將軍文子》：“廉於其事上也，以佐其下。”</w:t>
        <w:br/>
        <w:br/>
        <w:t>（6）用同“作（zuò）”。《新編五代史平話·梁史上》：“*黄巢*得這一口劍，號佐‘桑門劍’。”*明*佚名《白兔記·私會》：“牙齒打佐一把骨，鼻子打做兩個窟衖。”</w:t>
        <w:br/>
        <w:br/>
        <w:t>（7）覗。《廣雅·釋詁三》：“佐，覗也。”</w:t>
        <w:br/>
        <w:br/>
        <w:t>（8）姓。《續通志·氏族略七》：“*明**佐皓*，*登封*縣丞。”</w:t>
        <w:br/>
      </w:r>
    </w:p>
    <w:p>
      <w:r>
        <w:t>佑##佑</w:t>
        <w:br/>
        <w:br/>
        <w:t>《説文》无“佑”字。*徐鉉*在“右”字下注云：“今俗别作佑。”按：又、右、佑当为一字分化。</w:t>
        <w:br/>
        <w:br/>
        <w:t>yòu　《廣韻》于救切，去宥云。之部。</w:t>
        <w:br/>
        <w:br/>
        <w:t>辅助；保护。《玉篇·人部》：“佑，助也。”《廣韻·宥韻》：“佑，佐也。”《書·君奭》：“天惟純佑命，則*商*實百姓。”*孔*傳：“惟天大佑助其王命。”《漢書·蕭何傳》：“*高祖*為亭長，常佑之。”*顔師古*注：“佑，助也。”*唐**白居易*《除裴垍中書侍郎同平章事制》：“咸克佑我烈祖，格于皇天。”《水滸全傳》第十回：“原來天理昭然，佑護善人義士。”</w:t>
        <w:br/>
      </w:r>
    </w:p>
    <w:p>
      <w:r>
        <w:t>佒##佒</w:t>
        <w:br/>
        <w:br/>
        <w:t>佒（一）yǎng　《廣韻》烏郎切，平唐影。又《集韻》倚兩切。陽部。</w:t>
        <w:br/>
        <w:br/>
        <w:t>（1）驼背。《玉篇·人部》：“佒，體不伸也。”《集韻·陽韻》：“佒，身傴謂之佒。”</w:t>
        <w:br/>
        <w:br/>
        <w:t>（2）同“仰”。《集韻·養韻》：“佒，偃佒，不能俯皃。”《正字通·人部》：“偃佒即偃仰……舊註不知佒與仰同，分為二。”《莊子·列禦寇》：“緣循、偃佒、困畏不若人，三者俱通達。”*成玄英*疏：“偃佒，仰首不能俯執也。”按：*郭慶藩*集釋引*郭嵩燾*曰：“疑偃佒當為偃仰，猶言俯仰從人也。”</w:t>
        <w:br/>
        <w:br/>
        <w:t>（二）yāng　《集韻》於良切，平陽影。</w:t>
        <w:br/>
        <w:br/>
        <w:t>乐。《集韻·陽韻》：“佒，一曰樂也。”</w:t>
        <w:br/>
      </w:r>
    </w:p>
    <w:p>
      <w:r>
        <w:t>体##体</w:t>
        <w:br/>
        <w:br/>
        <w:t>体（一）bèn　《廣韻》蒲本切，上混並。</w:t>
        <w:br/>
        <w:br/>
        <w:t>同“笨”。粗劣。《廣韻·混韻》：“体，麤皃。又劣也。”《正字通·人部》：“体，别作笨，義同。”*清**毛奇齡*《越語肯綮録》：“（体）即粗疎庸劣之稱，今方言粗体、呆体，俱是也。”</w:t>
        <w:br/>
        <w:br/>
        <w:t>（二）cuì　《龍龕手鑑》千内反。</w:t>
        <w:br/>
        <w:br/>
        <w:t>狱名。《龍龕手鑑·人部》：“体，獄名。”</w:t>
        <w:br/>
        <w:br/>
        <w:t>（三）tǐ</w:t>
        <w:br/>
        <w:br/>
        <w:t>“體”的简化字。</w:t>
        <w:br/>
      </w:r>
    </w:p>
    <w:p>
      <w:r>
        <w:t>佔##佔</w:t>
        <w:br/>
        <w:br/>
        <w:t>佔（一）chān　㊀《集韻》癡廉切，平鹽徹。</w:t>
        <w:br/>
        <w:br/>
        <w:t>同“覘”。窥视；看。《集韻·鹽韻》：“覘，闚也。或作佔。”《禮記·學記》：“今之教者，呻其佔畢。”*鄭玄*注：“佔，視也。簡謂之畢……言今之師，自不曉經之義，但吟誦其所視簡之文。”一说通“笘”。*清**王引之*《經義述聞·禮記中》：“佔讀為笘……佔亦簡之類，故以佔畢連文。”*清**顧炎武*《日知録》卷一：“以大學之道，而所習者，佔畢之文。”</w:t>
        <w:br/>
        <w:br/>
        <w:t>㊁《集韻》處占切，平鹽昌。</w:t>
        <w:br/>
        <w:br/>
        <w:t>（1）低声耳语。《史記·匈奴列傳》：“嗟土室之人，顧無多辭，令喋喋而佔佔，冠固何當？”*司馬貞*索隱引*鄧展*曰：“佔，囁耳語。”</w:t>
        <w:br/>
        <w:br/>
        <w:t>（2）同“襜”。衣动貌。《集韻·鹽韻》：“𤎥，衣動皃。或作佔，通作襜。”</w:t>
        <w:br/>
        <w:br/>
        <w:t>（二）diān　《廣韻》丁兼切，平添端。</w:t>
        <w:br/>
        <w:br/>
        <w:t>〔佔侸〕1.轻薄。《玉篇·人部》：“佔，《字書》云：佔侸，輕薄也。”*宋**羅泌*《路史·循蜚紀·泰逢氏》：“*叔末*之人，佔侸僋俕。”2.下垂。《集韻·沾韻》：“佔，佔侸，下垂也。”3.疲惫。《集韻·沾韻》：“佔，佔侸，一曰疲劇。”</w:t>
        <w:br/>
        <w:br/>
        <w:t>（三）zhàn　《集韻》陟陷切，去陷知。</w:t>
        <w:br/>
        <w:br/>
        <w:t>（1）同“站”。久立。《集韻·陷韻》：“站，久立也。或从人。”</w:t>
        <w:br/>
        <w:br/>
        <w:t>（2）同“占”。据有。《老殘遊記》第九回：“（笋）被*滕六公*佔去了。”*老舍*《驼骆祥子》十七：“脸上被雀斑佔满。”</w:t>
        <w:br/>
      </w:r>
    </w:p>
    <w:p>
      <w:r>
        <w:t>何##何</w:t>
        <w:br/>
        <w:br/>
        <w:t>《説文》：“何，儋也。从人，可聲。”*徐鉉*等注：“儋何即負何也，借為誰何之何。今俗别作擔荷。”按：甲骨文“何”字像人荷戈之形。</w:t>
        <w:br/>
        <w:br/>
        <w:t>（一）hè　《廣韻》胡可切，上哿匣。歌部。</w:t>
        <w:br/>
        <w:br/>
        <w:t>担；挑。后作“荷”。《説文·人部》：“何，儋也。”*段玉裁*注：“何，俗作荷。”《詩·曹風·候人》：“彼候人兮，何戈與祋。”*毛*傳：“何，揭。”又《小雅·無羊》：“何簑何笠，或負其餱。”引申为承受；担任。《詩·商頌·玄鳥》：“百禄是何。”*毛*傳：“何，任也。”*鄭玄*箋：“謂當擔負天之多福。”《漢書·外戚傳下·孝成班倢伃》：“承祖考之遺德兮，何性命之淑靈。”*顔師古*注：“何，任也，負也。”</w:t>
        <w:br/>
        <w:br/>
        <w:t>（二）hé　《廣韻》胡歌切，平歌匣。歌部。</w:t>
        <w:br/>
        <w:br/>
        <w:t>（1）问。《廣雅·釋詁二》：“何，問也。”《史記·秦始皇本紀》：“陳利兵而誰何。”*裴駰*集解引*如淳*曰：“何，猶問也。”《漢書·衛綰傳》：“及*景帝*立，歲餘，不孰何*綰*。”*顔師古*注：“何，即問也。不誰何者，猶言不借問耳。”《封神演義》第一回：“文武百官默默黔首，莫敢誰何，俱鉗口而回。”</w:t>
        <w:br/>
        <w:br/>
        <w:t>（2）代词。表示疑问。《玉篇·人部》：“何，辭也。”《字彙·人部》：“何，曷也，奚也，胡也，惡也，烏也，焉也，安也，那也，孰也，誰也。”1.什么。《書·皐陶謨》：“*禹*曰：‘何？’”《論語·顔淵》：“内省不疚，夫何憂何懼？”*唐**白居易*《與元九書》：“又不知相遇是何年，相見在何地。”2.何故；为什么。《論語·先進》：“夫子何哂*由*也？”《孟子·滕文公上》：“且*許子*何不為陶冶？”《史記·高祖本紀》：“吾所以有天下者何？*項氏*之所以失天下者何？”《漢書·周勃傳附周亞夫》：“君侯欲反何？”3.何处；哪里。《史記·張儀列傳》：“*軫*不之*楚*何歸乎？”《孔叢子·記問》：“天下如一，欲何之？”*唐**王勃*《滕王閣》：“閣中帝子今何在？檻外*長江*空自流。”4.谁。*五代**徐鍇*《説文繫傳·人部》：“何，誰也。”《孟子·萬章下》：“何事非君，何使非民。”*三國**魏**曹丕*《秋胡行》：“佳人不來，何得何須。”《西遊記》第八回：“閙天宫攪亂蟠桃者，何也？”</w:t>
        <w:br/>
        <w:br/>
        <w:t>（3）副词。1.表示疑问，相当于“岂”、“怎”。*清**吴昌瑩*《經詞衍釋·補遺》：“何，猶豈也。何、豈，互相為訓。”《論語·公冶長》：“*賜*也何敢望*回*？”《世説新語·方正》：“今主非*堯**舜*，何能無過？”*宋**蘇軾*《水調歌頭》：“起舞弄清影，何似在人間？”2.表示程度，相当于“甚”、“多么”。《漢書·東方朔傳》：“受賜不待詔，何無禮也！拔劍割肉，壹何壯也！割之不多，又何廉也！歸遺*細君*，又何仁也！”《樂府詩集·相和歌辭十六·白頭吟》：“竹竿何嫋嫋，魚尾何離簁！”*唐**李白*《古風五十九首》之三：“*秦王*掃六合，虎視何雄哉！”</w:t>
        <w:br/>
        <w:br/>
        <w:t>（4）助词。用于句中。*漢*佚名《樂府詩集·雜曲歌辭·焦仲卿妻》：“府吏馬在前，新婦車在後，隱隱何甸甸，俱會大道口。”《樂府詩集·横吹曲辭五·折楊柳枝歌》：“敕敕何力力，女子臨窗織。”</w:t>
        <w:br/>
        <w:br/>
        <w:t>（5）通“訶（呵）”。谴责；呵斥。《正字通·人部》：“何，與訶通。”《漢書·賈誼傳》：“故其在大譴大何之域者，聞譴何則白冠氂纓，盤水加劍，造請室而請辠耳。”《敦煌變文集·長興四年中興殿應聖節講經文》：“出入公私盡禮瞻，卷舒聖賢皆何護。”《新唐書·劉瑑傳》：“又下令不何止夜行，使民自便，境内以安。”</w:t>
        <w:br/>
        <w:br/>
        <w:t>（6）用同“河”。《敦煌變文集·長興四年中興殿應聖節講經文》：“功德何沙算不窮。”又《維摩詰經講經文》：“我以超於生死，不住愛何。”</w:t>
        <w:br/>
        <w:br/>
        <w:t>（7）姓。《通志·氏族略二》：“*何*氏，*姬*姓，*唐叔虞*裔孫*韓*王*安*，為*秦*所滅，子孫分散*江*、*淮*，以*韓*為*何*氏。”</w:t>
        <w:br/>
      </w:r>
    </w:p>
    <w:p>
      <w:r>
        <w:t>佖##佖</w:t>
        <w:br/>
        <w:br/>
        <w:t>《説文》：“佖，威儀也。从人，必聲。《詩》曰：‘威儀佖佖’。”*段玉裁*注：“此當作‘威儀媟嫚’也。”</w:t>
        <w:br/>
        <w:br/>
        <w:t>bì　《廣韻》毗必切，入質並。又房密切。質部。</w:t>
        <w:br/>
        <w:br/>
        <w:t>（1）媟嫚；无威仪。《説文·人部》：“佖，威儀也。《詩》曰：‘威儀佖佖。’”*段玉裁*注：“此當作‘威儀媟嫚’也。《小雅·賓之初筵》曰：‘威儀怭怭’，傳曰：‘怭怭，媟嫚也’，*許*所據作‘佖佖’，自奪‘媟嫚’字，《韻會》、《廣韻》徑注云‘有威儀矣’。”《正字通·人部》：“佖，無威儀也。……佖訓‘威儀’，與《詩》義反，此《説文》之誤。”</w:t>
        <w:br/>
        <w:br/>
        <w:t>（2）铺满。《漢書·揚雄傳上》：“鮮扁陸離，駢衍佖路。”*顔師古*注：“佖，次比也，一曰滿也。”*宋**陳傅良*《歷代兵制》：“南北三軍，負城環拱，路佖營巡，棊羅星布。”</w:t>
        <w:br/>
      </w:r>
    </w:p>
    <w:p>
      <w:r>
        <w:t>佗##佗</w:t>
        <w:br/>
        <w:br/>
        <w:t>《説文》：“佗，負何也。从人，它聲。”*朱駿聲*通訓定聲：“佗，俗字作駝，作馱。”</w:t>
        <w:br/>
        <w:br/>
        <w:t>（一）tuó　《廣韻》徒河切，平歌定。歌部。</w:t>
        <w:br/>
        <w:br/>
        <w:t>（1）同“馱”。用背负载物体。《説文·人部》：“佗，負何也。”《六書故·人一》：“佗，背負曰佗。”《漢書·趙充國傳》：“以一馬自佗負三十日食。”*顔師古*注：“凡以畜産載負物者皆為佗。”</w:t>
        <w:br/>
        <w:br/>
        <w:t>（2）美。《集韻·戈韻》：“佗，一曰美也。”</w:t>
        <w:br/>
        <w:br/>
        <w:t>（二）tuō　《廣韻》託何切，平歌透。歌部。</w:t>
        <w:br/>
        <w:br/>
        <w:t>（1）通“他（tā）”。代词。《正字通·人部》：“佗，與他、它通。”1.表示第三人称。《集韻·戈韻》：“佗，彼之稱。或从也。”2.表示远指，别的，其他的。《左傳·隱公元年》：“*制*，巖邑也，*虢叔*死焉。佗邑唯命。”《戰國策·宋衛策》：“願王博事*秦*，無有佗計。”*晋**陶潛*《挽歌》：“親戚或餘悲，佗人亦已歌。”</w:t>
        <w:br/>
        <w:br/>
        <w:t>（2）通“拕（拖）”。被覆。《集韻·哿韻》：“拕，引也。或作拖、佗。”《史記·龜策列傳》：“因以醮酒佗髮。”*司馬貞*索隱：“佗音徒我反。按：謂被髮也。”</w:t>
        <w:br/>
        <w:br/>
        <w:t>（3）姓。《廣韻·歌韻》：“佗，非我也。亦虜三字姓，《後魏書》‘*佗駱拔*氏’，後改為*駱*氏。”《漢書·游俠傳·郭解》：“東道*佗羽**公子*。”*顔師古*注：“姓*佗*，名*羽*，字*公子*。”</w:t>
        <w:br/>
        <w:br/>
        <w:t>（三）tuò　《集韻》他佐切，去過透。歌部。</w:t>
        <w:br/>
        <w:br/>
        <w:t>加。《集韻·過韻》：“佗，加也。”《詩·小雅·小弁》：“舍彼有罪，予之佗矣。”*毛*傳：“佗，加也。”</w:t>
        <w:br/>
        <w:br/>
        <w:t>（四）yí　《集韻》余支切，平支以。</w:t>
        <w:br/>
        <w:br/>
        <w:t>〔委佗〕同“逶迤”。《後漢書·任光李忠等傳贊》：“委佗還旅，二守焉依。”*李賢*注：“委，音於危反；佗音移。行貌也。”</w:t>
        <w:br/>
      </w:r>
    </w:p>
    <w:p>
      <w:r>
        <w:t>佘##佘</w:t>
        <w:br/>
        <w:br/>
        <w:t>⁵佘</w:t>
        <w:br/>
        <w:br/>
        <w:t>shé　《集韻》時遮切，平麻禪。</w:t>
        <w:br/>
        <w:br/>
        <w:t>姓。《通志·氏族略五》：“*佘*氏，音蛇。从示。*唐**開元*有太學士*佘欽*，*南昌*人。”《康熙字典·人部》：“古有余無佘，余之轉韻為禪遮切，音蛇。姓也。”</w:t>
        <w:br/>
      </w:r>
    </w:p>
    <w:p>
      <w:r>
        <w:t>余##余</w:t>
        <w:br/>
        <w:br/>
        <w:t>《説文》：“余，語之舒也。从八，舍省聲。𠎳，二余也，讀與余同。”按：甲骨文“余”字像树木支撑的房屋，与“舍”字同义。</w:t>
        <w:br/>
        <w:br/>
        <w:t>（一）yú　《廣韻》以諸切，平魚以。魚部。</w:t>
        <w:br/>
        <w:br/>
        <w:t>（1）语气词。《説文·八部》：“余，語之舒也。”*徐鍇*繫傳：“與爾意同。”*段玉裁*注：“《亏部》曰：‘亏，於也，象气之舒亏。’然則余、亏異字而同音義。”</w:t>
        <w:br/>
        <w:br/>
        <w:t>（2）代词。表示第一人称。《爾雅·釋詁下》：“余，我也。”*邢昺*疏：“此皆我之别稱也。”又，“余，身也。”*郭璞*注：“今人亦自呼為身。”《詩·邶風·谷風》：“伊余來暨。”*鄭玄*箋：“我始來之時安息我。”《楚辭·離騷》：“皇覽揆余初度兮，肇錫余以嘉名。”*宋**辛棄疾*《菩薩蠻·書江西造口壁》：“江晚正愁余，山深聞鷓鴣。”</w:t>
        <w:br/>
        <w:br/>
        <w:t>（3）农历四月的别称。《爾雅·釋天》：“四月為余。”</w:t>
        <w:br/>
        <w:br/>
        <w:t>（4）通“餘”。*清**朱駿聲*《説文通訓定聲·豫部》：“余，叚借為餘。”《周禮·地官·委人》：“凡其余聚以待頒賜。”*鄭玄*注：“余當為餘。餘謂縣都畜聚之物。”《吴仲山碑》：“父有余財。”《清平山堂話本·西湖三塔記》：“這*奚宣贊*年方二十余歲。”</w:t>
        <w:br/>
        <w:br/>
        <w:t>（5）姓。《通志·氏族略四》：“*余*氏，《風俗通》云，*由余*之後，世居*歙州*，為*新安*大族，望出*下邳**吴興*。”</w:t>
        <w:br/>
        <w:br/>
        <w:t>（6）“餘”的简化字。</w:t>
        <w:br/>
        <w:br/>
        <w:t>（二）tú　《集韻》同都切，平模定。魚部。</w:t>
        <w:br/>
        <w:br/>
        <w:t>（1）〔接余〕莕菜。《爾雅·釋草》：“莕，接余。”*邢昺*疏：“莕菜一名接余。”</w:t>
        <w:br/>
        <w:br/>
        <w:t>（2）〔檮余〕山名。《集韻·模韻》：“余，檮余，山名，在*匈奴*。”《史記·衛將軍驃騎列傳》：“*右北平*太守*路博德*屬驃騎將軍，會*與城*，不失期，從至*檮余山*。”*司馬貞*索隱：“檮余，音桃、徒二音。”</w:t>
        <w:br/>
        <w:br/>
        <w:t>（三）xú　《集韻》詳余切，平魚邪。</w:t>
        <w:br/>
        <w:br/>
        <w:t>〔余吾〕水名。《集韻·魚韻》：“余，*余吾*，水名，在*朔方*。”《史記·衛將軍驃騎列傳》：“（*公孫敖*）復以因杅將軍再出擊*匈奴*，至*余吾*。”*司馬貞*索隱：“（*余吾*）水名，在*朔方*。”</w:t>
        <w:br/>
        <w:br/>
        <w:t>（四）yù　《集韻》羊茹切，去御以。</w:t>
        <w:br/>
        <w:br/>
        <w:t>同“豫”。大象。《集韻·御韻》：“豫，《説文》：‘象之大者。’或作余。”</w:t>
        <w:br/>
        <w:br/>
        <w:t>（五）shé　《廣韻》視遮切，平麻禪。</w:t>
        <w:br/>
        <w:br/>
        <w:t>姓。后作“佘”。《廣韻·麻韻》：“余，姓也。見《姓苑》。出*南昌*郡。”</w:t>
        <w:br/>
      </w:r>
    </w:p>
    <w:p>
      <w:r>
        <w:t>佚##佚</w:t>
        <w:br/>
        <w:br/>
        <w:t>《説文》：“佚，佚民也。从人，失聲。一曰：佚，忽也。”*段玉裁*注：“*許*書作佚民，正字也。作逸民者，假借字。佚从人，故為佚民字也。”</w:t>
        <w:br/>
        <w:br/>
        <w:t>（一）yì　《廣韻》夷質切，入質以。質部。</w:t>
        <w:br/>
        <w:br/>
        <w:t>（1）弃用；隐遁。《説文·人部》：“佚，佚民也。”《字彙·人部》：“佚，隱遁也。”《孟子·公孫丑上》：“遺佚而不怨，阨窮而不憫。”*朱熹*注：“遺佚，放棄也。”*漢**枚乘*《七發》：“遁佚之志。”*宋**陸游*《𪚺堂晚興》：“今日掩關真佚老，向來涉世亦遺名。”</w:t>
        <w:br/>
        <w:br/>
        <w:t>（2）散失。如：佚名；佚书。《書·酒誥》：“羣飲，汝勿佚。”*孔*傳：“民羣聚飲酒不用上命，則汝收捕之，勿令失也。”《逸周書·月令》：“牛馬畜獸有放佚者，取之不詰。”《論衡·正説》：“*宣帝*之時，得佚《尚書》及《易》、《禮》各一篇。”*唐**柳宗元*《非國語上·無射》：“不精則氣佚，氣佚則不和。”</w:t>
        <w:br/>
        <w:br/>
        <w:t>（3）过失。《書·盤庚上》：“邦之不臧，惟予一人有佚罰。”*孔*傳：“佚，失也。是己失政之罰，罪己之義。”《商君書·開塞》：“夫民之憂則思，思則出度；樂則淫，淫則生佚。”</w:t>
        <w:br/>
        <w:br/>
        <w:t>（4）遗忘；轻忽。《説文·人部》：“一曰：佚，忽也。”《大戴禮記·衛將軍文子》：“不侮可侮，不佚可佚，不敖無告。”*王引之*述聞：“佚，忘也，輕忽也。”《論衡·别通》：“不肖者輕慢佚忽，無原察之意。”</w:t>
        <w:br/>
        <w:br/>
        <w:t>（5）放荡；放纵。*唐**玄應*《一切經音義》卷五引《蒼頡篇》：“佚，蕩也。”《論語·季氏》：“樂驕樂，樂佚遊，樂宴樂，損矣。”*邢昺*疏：“樂佚遊者，謂好出入不節也。”《漢書·刑法志》：“男女淫佚。”《晋書·裴秀傳》：“故欲衍則速患，情佚則怨博。”</w:t>
        <w:br/>
        <w:br/>
        <w:t>（6）美。《楚辭·離騷》：“見*有娀*之佚女。”*王逸*注：“佚，美也。”*清**洪昇*《長生殿·彈詞》：“那娘娘生得來仙姿佚貌，説不盡幽閒窈窕。”</w:t>
        <w:br/>
        <w:br/>
        <w:t>（7）扬。《文選·司馬相如〈長門賦〉》：“魂踰佚而不返兮，形枯槁而獨居。”*李善*注引《蒼頡篇》：“佚，揚也。”</w:t>
        <w:br/>
        <w:br/>
        <w:t>（8）通“逸”。1.安乐；舒闲。《玉篇·人部》：“佚，豫也。”*唐**玄應*《一切經音義》卷五引《蒼頡篇》：“佚，樂也。”《周禮·夏官·廋人》：“以阜馬佚特。”*鄭玄*注：“*杜子春*云：‘佚當為逸。’……*玄*謂逸者，用之不使甚勞，安其血氣也。”《荀子·王霸》：“心欲綦佚。”*楊倞*注：“佚，安樂也。”《淮南子·脩務》：“非以佚樂失身也。”*高誘*注：“佚，安也。”2.奔逸；逃亡。《公羊傳·成公二年》：“*頃公*用是佚而不反。”《漢書·外戚傳下·孝元馮昭儀》：“熊佚出圈，攀檻欲上殿。”*顔師古*注：“佚字與逸同。”</w:t>
        <w:br/>
        <w:br/>
        <w:t>（9）通“呹”。疾速。《荀子·宥坐》：“若有决行之，其應佚若聲響。”*王念孫*雜志：“佚讀為呹（音逸），呹，疾貌也。言其相應之疾，若響之應聲也……古無呹字，故借佚為之耳。”</w:t>
        <w:br/>
        <w:br/>
        <w:t>（10）通“秩（zhì）”。次；序。《荀子·性惡》：“若佚之以繩，是士君子之知也。”*王先謙*集解引*俞樾*曰：“佚當讀為秩，秩之言次也，序也。”</w:t>
        <w:br/>
        <w:br/>
        <w:t>⑪通“軼”。越；超过。《新書·勸學》：“今夫子之達佚乎*老聃*。”《文選·鮑照〈蕪城賦〉》：“故能奓*秦*法，佚*周*令。”*李善*注：“軼，過也。佚與軼通。”*唐**柳宗元*《記里鼓賦》：“齊步武而無佚，差遠近而有倫。”</w:t>
        <w:br/>
        <w:br/>
        <w:t>⑫通“佾”。舞蹈行列。《字彙補·人部》：“佚，行列也。與佾義同。”《古文苑·揚雄〈蜀都賦〉》：“其佚則接芬錯芳。”*章樵*注：“佚，猶佾，行列也。”</w:t>
        <w:br/>
        <w:br/>
        <w:t>⑬姓。《古今姓氏書辯證·質韻》：“佚，*鄭*大夫*佚之狐*，始以氏，見《春秋》。”</w:t>
        <w:br/>
        <w:br/>
        <w:t>（二）dié　《集韻》徒結切，入屑定。質部。</w:t>
        <w:br/>
        <w:br/>
        <w:t>通“迭”。更替。《方言》卷三：“佚，代也。*齊*曰佚。”《字彙·人部》：“佚，與迭同。更也，遞也。”《穀梁傳·文公十一年》：“*長狄*也，弟兄三人，佚宕中國。”*范甯*注：“佚，猶更也。”《史記·十二諸侯年表》：“四國佚興。”</w:t>
        <w:br/>
      </w:r>
    </w:p>
    <w:p>
      <w:r>
        <w:t>佛##佛</w:t>
        <w:br/>
        <w:br/>
        <w:t>《説文》：“佛，見不審也。从人，弗聲。”《正字通》：“仿佛，亦作彷彿。”《説文》：“髴，若似也。从髟，弗聲。”按：佛、彿、髴原为一字异体。</w:t>
        <w:br/>
        <w:br/>
        <w:t>（一）fú　㊀《集韻》敷勿切，入物敷。術部。</w:t>
        <w:br/>
        <w:br/>
        <w:t>〔仿佛〕《説文·人部》：“佛，見不審也。”《玉篇·人部》：“佛，仿佛也。”见“仿”。</w:t>
        <w:br/>
        <w:br/>
        <w:t>㊁《集韻》符弗切，入物奉。</w:t>
        <w:br/>
        <w:br/>
        <w:t>通“拂”。违背；悖逆。《集韻·勿韻》：“佛，戾也。或作拂。”《字彙·人部》：“佛，捩也，拂戾也。”《正字通·人部》：“佛，逆也。”《禮記·學記》：“其施之也悖，其求之也佛。”*陸德明*釋文：“佛，本又作拂。”*孔穎達*疏：“佛者，佛戾也。”《法言·寡見》：“荒乎淫，佛乎正，沈而樂者，君子弗聽也。”《文選·東方朔〈非有先生論〉》：“夫談者有悖於目而佛於耳，謬於心而便於身者。”*李善*注：“字書曰：‘佛，違也。’”又扭转。《禮記·曲禮上》：“獻鳥者佛其首，畜鳥者則勿佛也。”*鄭玄*注：“佛，戾也。”*孔穎達*疏：“*王*云：佛謂取其首戾轉之，恐其喙害人也。”</w:t>
        <w:br/>
        <w:br/>
        <w:t>（二）bó　《集韻》薄没切，入没並。術部。</w:t>
        <w:br/>
        <w:br/>
        <w:t>通“艴（勃）”。兴起貌。《集韻·没韻》：“艴，《説文》引《論語》：‘色艴如也’。或作佛。”《荀子·非十二子》：“佛然平世之俗起焉。”*楊倞*注：“佛，讀為勃。勃然，興起貌。”</w:t>
        <w:br/>
        <w:br/>
        <w:t>（三）bì　《集韻》薄宓切，入質並。術部。</w:t>
        <w:br/>
        <w:br/>
        <w:t>（1）〔佛仡〕勇壮。《集韻·質韻》：“佛，佛仡，勇壯。”</w:t>
        <w:br/>
        <w:br/>
        <w:t>（2）通“弼”。辅弼。《字彙·人部》：“佛，與弼同。”《詩·周頌·敬之》：“佛時仔肩，示我顯德行。”*鄭玄*箋：“佛，輔也。”</w:t>
        <w:br/>
        <w:br/>
        <w:t>（3）姓。《萬姓統譜·質韻》：“佛，*魯**佛盻*之後，以名為氏。”</w:t>
        <w:br/>
        <w:br/>
        <w:t>（四）fó　《廣韻》符弗切，入物奉。</w:t>
        <w:br/>
        <w:br/>
        <w:t>（1）佛陀（梵文Buddha）的简称，意为“觉者”。又特指佛教创始人*释迦牟尼*。《字彙·人部》：“佛，西方聖人名。”*晋**袁宏*《後漢紀·明帝紀下》：“浮屠者，佛也，*西域**天竺*有佛道焉。佛者，*漢*言覺，將悟羣生也。”《後漢書·西域傳》：“西方有神，名曰佛。”*唐**韓愈*《論佛骨表》：“事佛求佛，乃更得禍。”</w:t>
        <w:br/>
        <w:br/>
        <w:t>（2）佛教徒称修行圆满的人。如：立地成佛。</w:t>
        <w:br/>
        <w:br/>
        <w:t>（3）佛教。世界上主要宗教之一。相传公元前六至五世纪古*印度*的*迦毗罗卫*国（今*尼泊尔*境内）王子*释伽牟尼*所创。*西汉*末年传入我国。《南史·江紑傳》：“好*莊*、*老*玄言，尤善佛義。”*唐**韓愈*《論佛骨表》：“佛者，夷狄之一法耳。”</w:t>
        <w:br/>
        <w:br/>
        <w:t>（4）佛像。*北魏**楊衒之*《洛陽伽藍記·昭儀尼寺》：“寺有一佛二菩薩，塑工精絶，京師所無也。”*唐**杜甫*《山寺》：“前佛不復辨，百身一莓苔。”*明**郎瑛*《七修類稿·辨證類·七丈佛》：“*隋**開皇*中，*并州*釋子*澄空*鑄鐵佛高七十尺。”</w:t>
        <w:br/>
      </w:r>
    </w:p>
    <w:p>
      <w:r>
        <w:t>作##作</w:t>
        <w:br/>
        <w:br/>
        <w:t>《説文》：“作，起也。从人，从乍。”按：甲骨文、金文均作乍，不从人。以后加人旁，分化为二字。</w:t>
        <w:br/>
        <w:br/>
        <w:t>（一）zuò　《廣韻》則落切，入鐸精。又則箇切，臧祚切。鐸部。</w:t>
        <w:br/>
        <w:br/>
        <w:t>（1）产生；兴起。《説文·人部》：“作，起也。”《易·乾》：“雲從龍，風從虎，聖人作而萬物覩。”*陸德明*釋文：“*鄭*云：作，起。”《論衡·佚文》：“*周**秦*之際，諸子並作。”*宋**王安石*《上人書》：“自*孔子*之死久，*韓子*作。”</w:t>
        <w:br/>
        <w:br/>
        <w:t>（2）始。《廣雅·釋詁一》：“作，始也。”《書·益稷》：“烝民乃粒，萬邦作乂。”《老子》第六十三章：“天下難事，必作於易；天下大事，必作於細。”《文選·張衡〈東京賦〉》：“堅冰作於履霜，尋木起於蘖栽。”*李善*注引*薛綜*曰：“言事皆從微至著，不可不慎之於初。”</w:t>
        <w:br/>
        <w:br/>
        <w:t>（3）起；起立。《論語·子罕》：“子見齊衰者、冕衣裳者與瞽者，見之，雖少必作，過之必趨。”*何晏*注：“*包*曰：作，起也。”《國語·晋語八》：“*趙文子*與*叔向*遊於*九原*，曰：‘死者若可作也，吾誰與歸？’”*韋昭*注：“作，起也。”《禮記·少儀》：“客作而辭。”引申为竖起。《周禮·考工記·梓人》：“作其鱗之而。”</w:t>
        <w:br/>
        <w:br/>
        <w:t>（4）振作。《左傳·莊公十年》：“一鼓作氣，再而衰，三而竭。”*宋**辛棄疾*《美芹十論》：“蓋古之英雄撥亂之君，必先内有以作三軍之氣，外有以破敵人之心。”*清**王夫之*《詩廣傳》：“*鄭*之詩能使人思，*齊*之詩能使人作。”</w:t>
        <w:br/>
        <w:br/>
        <w:t>（5）发生，表现出。*元**蕭德祥*《殺狗勸夫》第四折：“教那廝越粧模，越作勢。”</w:t>
        <w:br/>
        <w:br/>
        <w:t>（6）劳动；工作。如：作工；作田；劳作；作息。《書·堯典》：“寅賓出日，平秩東作。”*孔*傳：“歲起於東而始就耕，謂之東作。”《樂府詩集·雜歌謡辭·擊壤歌》：“日出而作，日入而息。”*唐**李白*《宿五松山下荀媪家》：“田家秋作苦，鄰女夜舂寒。”也指从事或进行某种活动。如：作弊；作奸；作案；作乱。《書·洪範》：“惟辟作福，惟辟作威，惟辟玉食。”《後漢書·方術傳下·華佗》：“體有不快，起作一禽之戲。”*宋**王安石*《示長安君》：“自憐湖海三年隔，又作塵沙萬里行。”</w:t>
        <w:br/>
        <w:br/>
        <w:t>（7）从事或进行某种活动。如：作揖；作弄。《水滸全傳》第二回：“若打折了手脚，也是他自作自受。”又第二十七回：“這賊配軍却不是作死，却來戲弄老娘。”</w:t>
        <w:br/>
        <w:br/>
        <w:t>（8）建造；制作。《爾雅·釋言》：“作、造，為也。”《廣韻·暮韻》：“作，造也。”《書·康誥》：“*周公*初基，作新大邑于東國*洛*。”《周禮·考工記序》：“作車以行陸，作舟以行水。”*唐**秦韜玉*《貧女》：“苦恨年年壓金線，為他人作嫁衣裳。”*宋**洪邁*《容齋隨筆》卷五：“今人作字省文，以‘禮’為‘礼’，以‘處’為‘处’。”</w:t>
        <w:br/>
        <w:br/>
        <w:t>（9）创作。《書·益稷》：“帝庸作歌曰：‘勑天之命，惟時惟幾。’”《論語·述而》：“述而不作，信而好古。”*唐**白居易*《與元九書》：“文章合為時而著，詩歌合為事而作。”</w:t>
        <w:br/>
        <w:br/>
        <w:t>（10）制定。《書·吕刑》：“度作刑以詰四方。”《商君書·更法》：“知者作法，而愚者制焉。”*唐**柳澤*《諫復斜封疏》：“作法於理，猶恐其亂；作法於亂，誰能救之？”</w:t>
        <w:br/>
        <w:br/>
        <w:t>⑪培育；造就。《書·康誥》：“亦惟助宅天命，作新民。”《詩·大雅·棫樸》：“*周王*壽考，遐不作人。”*孔穎達*疏：“作人者，變舊造新之辭。”*清**顧炎武*《日知録》卷十二：“必有作人之法，而後科目可得而設也。”</w:t>
        <w:br/>
        <w:br/>
        <w:t>⑫担任；充当；当作。《書·舜典》：“*伯禹*作司空。”《論語·子路》：“人而無恒，不可以作巫醫。”*唐**杜甫*《官定後戲贈》：“不作河西尉，淒涼為折腰。”*唐**李白*《焦山望松寥山》：“安得五綵虹，架天作長橋。”</w:t>
        <w:br/>
        <w:br/>
        <w:t>⑬役使。《廣韻·鐸韻》：“作，役也。”《儀禮·燕禮》：“小臣作下大夫，二人媵爵。”*鄭玄*注：“作，使也。”《周禮·地官·鄙師》：“凡作民，則掌其戒令。”*鄭玄*注：“作民，謂起役也。”又《夏官·射人》：“會同朝覲，作大夫介。”*賈公彦*疏：“作，使也。”</w:t>
        <w:br/>
        <w:br/>
        <w:t>⑭事情；事业。《易·益》：“利用為大作。”*孔穎達*疏：“大作，謂興作大事也。”《韓非子·五蠹》：“夫明王治國之政，使其商工游食之民少而名卑，以寡趣本務而趨末作。”《禮記·緇衣》：“毋以小謀敗大作。”*鄭玄*注：“大作，大臣之所為也。”</w:t>
        <w:br/>
        <w:br/>
        <w:t>⑮措施；办法。《後漢書·仲長統傳》：“作有利於時，制有便於物者，可為也。”又《梁統傳》：“由此觀之，則刑輕之作反生大患；惠加姦軌，而害及良善也。”《西遊記》第四十二回：“與他交戰幾合，也只如此，不見什麽高作。”</w:t>
        <w:br/>
        <w:br/>
        <w:t>⑯作品。《文心雕龍·時序》：“然《大風》、《鴻鵠》之歌，亦天縱之英作也。”*宋**嚴羽*《滄浪詩話·詩辨》：“論詩如論禪：*漢*、*魏*、*晋*等作與盛*唐*之詩，則第一義也。”*鲁迅*《集外集·序言》：“我对于自己的‘少作’，愧则有之，悔却从来没有过。”</w:t>
        <w:br/>
        <w:br/>
        <w:t>⑰及。《書·無逸》：“其在*高宗*，時舊勞于外，爰暨小人，作其即位，乃或亮陰，三年不言。”*清**王引之*《經傳釋詞》卷八：“作，猶及也。作其即位，皆謂及其即位也……作與徂聲相近，《廣韻》作字又臧祚切，聲近徂，故二者皆可訓為及。”</w:t>
        <w:br/>
        <w:br/>
        <w:t>⑱则。《書·洪範》：“恭作肅，從作乂。”*孔穎達*疏：“貌能恭則心肅敬也，言可從則政可治也。”《詩·大雅·文王》：“儀刑*文王*，萬邦作孚。”*鄭玄*箋：“儀法*文王*之事，則天下咸信而順之。”</w:t>
        <w:br/>
        <w:br/>
        <w:t>⑲像；似。*北周**庾信*《登州中新閣》：“石作芙蓉影，池如明鏡光。”*唐**韓愈*《送桂州嚴大夫》：“江作青羅帶，山如碧玉篸。”*宋**辛棄疾*《破陣子·為陳同父賦壯語以寄》：“馬作的盧飛快，弓如霹靂弦驚。”</w:t>
        <w:br/>
        <w:br/>
        <w:t>⑳度过。*唐**張説*《奉和聖制初入秦川路寒食應制》：“今歲隨宜過寒食，明年陪宴作清明。”*宋**毛滂*《調笑》：“花嬌葉團春相逼，燕子樓頭作寒食。”*宋**廖剛*《滿路花·小序》：“癸巳，*周守約**敏叔*來作中秋。”</w:t>
        <w:br/>
        <w:br/>
        <w:t>㉑量词。表示动量，相当于“次”。《聊齋志異·俠女》：“為之洗創敷葯，日三四作。”</w:t>
        <w:br/>
        <w:br/>
        <w:t>㉒通“詛（zǔ）”。诅咒。《詩·大雅·蕩》：“侯作侯祝，靡届靡究。”*毛*傳：“作、祝，詛也。”*陸德明*釋文：“作，本或作詛。”《管子·輕重己》：“下作之地，上作之天，謂之不服之民。”*郭沫若*等集校：“*俞樾*云：兩作字皆讀為‘詛’，古字通用。”</w:t>
        <w:br/>
        <w:br/>
        <w:t>㉓通“詐（zhà）”。欺骗。《管子·法法》：“倨傲易令、錯儀、畫制作議者盡誅。”*郭沫若*等集校：“作議當讀為詐譌。”《史記·孟子荀卿列傳》：“作先合，然後引之大道。”《史記會注考證》引*李笠*曰：“作，同詐。”</w:t>
        <w:br/>
        <w:br/>
        <w:t>㉔通“斮”。削。《禮記·内則》：“肉曰脱之，魚曰作之。”按：《爾雅·釋器》作“魚曰斮之”。*郭璞*注：“斮，謂削鱗也。”</w:t>
        <w:br/>
        <w:br/>
        <w:t>㉕姓。《廣韻·鐸韻》：“作，姓。*漢*有*涿郡*太守*作顯*。”</w:t>
        <w:br/>
        <w:br/>
        <w:t>（二）zuō　《廣韻》則落切，入鐸精。</w:t>
        <w:br/>
        <w:br/>
        <w:t>工场；作坊。《三國志·魏志·孫禮傳》：“*明帝*方修宫室而節氣不合……而*禮*徑至作所，不復重奏，稱詔罷民。”*茅盾*《创造》：“极象是洗衣作内正待落漂白缸。”*巴金*《一封信》：“我知道你学会了装订书报的手艺，白天在一家订书作里作工。”也指某种手艺工人。*宋**耐得翁*《都城紀勝·諸行》：“其他工伎之人或名為作，如篦刃作，腰帶作……”《京本通俗小説·碾玉觀音》：“我是碾玉作，*信州*有幾個相識，怕那裏安得身。”</w:t>
        <w:br/>
      </w:r>
    </w:p>
    <w:p>
      <w:r>
        <w:t>佝##佝</w:t>
        <w:br/>
        <w:br/>
        <w:t>《説文》：“佝，務也。从人，句聲。”*段玉裁*改为“佝，佝瞀也。”注云：“佝，瞀。各本作‘務也’二字，*小徐*本作‘覆’，皆誤，今正。其義謂愚蒙也。”</w:t>
        <w:br/>
        <w:br/>
        <w:t>（一）kòu　《集韻》丘堠切，去候溪。侯部。</w:t>
        <w:br/>
        <w:br/>
        <w:t>〔佝瞀〕愚昧无知。《説文·人部》：“佝，佝瞀也。”*段玉裁*注：“謂愚蒙也。”《玉篇·人部》：“佝，《楚辝》云‘直佝愗以自苦’。”</w:t>
        <w:br/>
        <w:br/>
        <w:t>（二）gōu　《廣韻》呼漏切，去候曉。</w:t>
        <w:br/>
        <w:br/>
        <w:t>矮小畸形。《廣韻·候韻》：“僂，僂佝，短醜貌。”《集韻·遇韻》：“痀，病僂。或从人。”</w:t>
        <w:br/>
        <w:br/>
        <w:t>（三）jū　《集韻》恭于切，平虞見。</w:t>
        <w:br/>
        <w:br/>
        <w:t>同“拘”。止。《集韻·虞韻》：“拘，《説文》：‘止也。’或作佝。”</w:t>
        <w:br/>
      </w:r>
    </w:p>
    <w:p>
      <w:r>
        <w:t>佞##佞</w:t>
        <w:br/>
        <w:br/>
        <w:t>《説文》：“佞，巧讇高材也。从女，信省。”*段玉裁*注：“*小徐*作仁聲，*大徐*作从信省。按：今音佞，乃定切，故*徐鉉*、*張次立*疑仁非聲。攷《晋語》：‘佞之見佞，果喪其田；詐之見詐，果喪其賂。’古音佞與田韻，則仁聲是也。”</w:t>
        <w:br/>
        <w:br/>
        <w:t>nìng　《廣韻》乃定切，去徑泥。耕部。</w:t>
        <w:br/>
        <w:br/>
        <w:t>（1）巧言善辩；谄谀。《説文·女部》：“佞，巧讇高材也。”*徐灝*注箋：“佞者巧慧之稱，巧慧有邪有正，故佞有美惡。”《書·吕刑》：“非佞折獄，惟良折獄。”*孔*傳：“非口才可以斷獄，惟平良可以斷獄。”《論語·公冶長》：“焉用佞？禦人以口給，屢憎於人。”*邢昺*疏：“佞是口才捷利之名，本非善惡之稱，但為佞有善惡耳。為善捷敏是善佞……為惡捷敏是惡佞。”《淮南子·覽冥》：“黜讒佞之端，息巧辯之説。”《資治通鑑·後周世宗顯德二年》：“*唐*主性和柔，好文章，而喜人佞己，由是諂諛之臣多進用，政事日亂。”</w:t>
        <w:br/>
        <w:br/>
        <w:t>（2）巧言谄媚的人。《莊子·胠篋》：“舍夫種種之民，而悦夫役役之佞。”《隋書·五行志上》：“是時羣小用事，邪佞滿朝。”《古今小説·沈小霞相會出師表》：“詩中有借虜除佞之語。”</w:t>
        <w:br/>
        <w:br/>
        <w:t>（3）有才智。*唐**玄應*《一切經音義》卷三：“佞，德之稱也。”《左傳·成公十三年》：“寡人不佞。”*孔穎達*疏：“*服虔*云：佞，才也。不才者，自謙之辭也。”《晏子春秋·内篇問上三》：“貴不凌賤，富不傲貧，功不遺罷，佞不吐愚。”*张纯一*校注：“*俞*云：佞者，有才辯之稱，故與愚相對。”</w:t>
        <w:br/>
        <w:br/>
        <w:t>（4）伪诈；伪善。*唐**玄應*《一切經音義》卷二十四：“佞，偽善曰佞。”《國語·晋語三》：“佞之見佞。”*韋昭*注：“偽善為佞。”《北史·陽尼傳附陽休之》：“佞哀詐泣，實非本懷。”</w:t>
        <w:br/>
      </w:r>
    </w:p>
    <w:p>
      <w:r>
        <w:t>佟##佟</w:t>
        <w:br/>
        <w:br/>
        <w:t>佟tóng　《廣韻》徒冬切，平冬定。</w:t>
        <w:br/>
        <w:br/>
        <w:t>姓。《玉篇·人部》：“佟，《廣蒼》云：人姓。”《廣韻·冬韻》：“佟，姓也。《北燕録》有*遼東**佟萬*，以文章知名。”*宋**羅泌*《路史·疏仡紀·黄帝》：“終古*夏*太史乘亂歸*商*，為*佟*氏。”</w:t>
        <w:br/>
      </w:r>
    </w:p>
    <w:p>
      <w:r>
        <w:t>你##你</w:t>
        <w:br/>
        <w:br/>
        <w:t>你nǐ　《集韻》乃里切，上止泥。</w:t>
        <w:br/>
        <w:br/>
        <w:t>代词。表示第二人称。《集韻·止韻》：“你，汝也。”《周書·異域傳下·突厥》：“你能作幾年可汗？”《隋書·李密傳》：“共你論相殺事，何須作書語邪？”《紅樓夢》第三十回：“你死了，我做和尚去。”</w:t>
        <w:br/>
      </w:r>
    </w:p>
    <w:p>
      <w:r>
        <w:t>佡##佡</w:t>
        <w:br/>
        <w:br/>
        <w:t>佡xiān　《龍龕手鑑》許延反。</w:t>
        <w:br/>
        <w:br/>
        <w:t>轻。《龍龕手鑑·人部》：“佡，輕也。”</w:t>
        <w:br/>
      </w:r>
    </w:p>
    <w:p>
      <w:r>
        <w:t>佢##佢</w:t>
        <w:br/>
        <w:br/>
        <w:t>佢qú</w:t>
        <w:br/>
        <w:br/>
        <w:t>方言。代词。他。《中国歌谣资料·太平军打仗好军机》：“城池给佢关闭起，安勇给佢杀绝哩。”《中国歌谣选·田主冇天良》：“人家辛苦做一世，收到谷子佢来量。”</w:t>
        <w:br/>
      </w:r>
    </w:p>
    <w:p>
      <w:r>
        <w:t>佣##佣</w:t>
        <w:br/>
        <w:br/>
        <w:t>佣（一）yòng</w:t>
        <w:br/>
        <w:br/>
        <w:t>佣金。旧时做买卖付给中间人的报酬。</w:t>
        <w:br/>
        <w:br/>
        <w:t>（二）yōng</w:t>
        <w:br/>
        <w:br/>
        <w:t>“傭”的简化字。</w:t>
        <w:br/>
      </w:r>
    </w:p>
    <w:p>
      <w:r>
        <w:t>佤##佤</w:t>
        <w:br/>
        <w:br/>
        <w:t>佤wǎ</w:t>
        <w:br/>
        <w:br/>
        <w:t>我国少数民族名。主要分布在*云南省*西南边境，旧称*佧佤*族。</w:t>
        <w:br/>
      </w:r>
    </w:p>
    <w:p>
      <w:r>
        <w:t>佥##佥</w:t>
        <w:br/>
        <w:br/>
        <w:t>佥“僉”的简化字。</w:t>
        <w:br/>
      </w:r>
    </w:p>
    <w:p>
      <w:r>
        <w:t>佧##佧</w:t>
        <w:br/>
        <w:br/>
        <w:t>佧kǎ</w:t>
        <w:br/>
        <w:br/>
        <w:t>〔佧佤族〕*佤*族的旧称。</w:t>
        <w:br/>
      </w:r>
    </w:p>
    <w:p>
      <w:r>
        <w:t>佨##佨</w:t>
        <w:br/>
        <w:br/>
        <w:t>佨同“孕”。</w:t>
        <w:br/>
      </w:r>
    </w:p>
    <w:p>
      <w:r>
        <w:t>佩##佩</w:t>
        <w:br/>
        <w:br/>
        <w:t>《説文》：“佩，大帶佩也。从人，从凡，从巾。佩必有巾，巾謂之飾。”</w:t>
        <w:br/>
        <w:br/>
        <w:t>pèi　《廣韻》蒲昧切，去隊並。之部。</w:t>
        <w:br/>
        <w:br/>
        <w:t>（1）古时系在衣带上的装饰品。《説文·人部》：“佩，大帶佩也。”*段玉裁*注：“大帶佩者，謂佩必系於大帶也。古者有大帶有革帶，佩系於革帶，不在大帶，何以言大帶佩也？革帶統於大帶也。”《詩·鄭風·子衿》：“青青子佩，悠悠我思。”*毛*傳：“佩，佩玉也。”《楚辭·九歌·湘君》：“遺余佩兮*醴浦*。”*王逸*注：“佩，瓊琚之屬也。”《三國演義》第四十四回：“衣冠濟濟，劍佩鏘鏘。”</w:t>
        <w:br/>
        <w:br/>
        <w:t>（3）持；携带。《漢書·五行志下之上》：“母告百姓，佩此書者不死。”《白虎通·衣裳》：“農夫佩其耒耜，工匠佩其斧斤，婦人佩其鍼鏤。”</w:t>
        <w:br/>
        <w:br/>
        <w:t>（4）钦佩；敬仰。《篇海類編·人物類·人部》：“凡心記而服从之曰佩。”《素問·四氣調神大論》：“聖人行之，愚者佩之。”又感念不忘。*三國**魏**曹植*《謝妻改封表》：“銜佩弘惠，没而後已。”*宋**蘇軾*《與陳傳道》：“佩荷此意，何時敢忘。”《紅樓夢》第九十三回：“屋烏之愛，感佩無涯矣！”</w:t>
        <w:br/>
        <w:br/>
        <w:t>（5）环绕。《正字通·人部》：“水縈紆謂之佩。”《水經注·渭水》：“*藉水*又東北逕*上邽縣*，左佩*四水*，東會*占溪水*。”</w:t>
        <w:br/>
        <w:br/>
        <w:t>（6）通“背（bèi）”。违背。《素問·四氣調神大論》：“道者，聖人行之，愚者佩之。從隂陽則生，逆之則死。”</w:t>
        <w:br/>
        <w:br/>
        <w:t>（7）姓。《萬姓統譜·隊韻》：“佩，姓。見《姓譜》。”</w:t>
        <w:br/>
      </w:r>
    </w:p>
    <w:p>
      <w:r>
        <w:t>佪##佪</w:t>
        <w:br/>
        <w:br/>
        <w:t>（一）huí　《廣韻》户恢切，平灰匣。</w:t>
        <w:br/>
        <w:br/>
        <w:t>（1）〔佪佪〕心中不明白。《玉篇·人部》：“佪，佪佪，惛也。”《潛夫論·救邊》：“佪佪潰潰，當何終極。”*清**譚嗣同*《詠史七篇》之一：“佪佪功名士，屬情但珪組。”</w:t>
        <w:br/>
        <w:br/>
        <w:t>（2）用同“回”。《敦煌變文集·維摩詰經講經文》：“道場之語讚揚開，我即懽忻幾萬佪。”</w:t>
        <w:br/>
        <w:br/>
        <w:t>（二）huái　《集韻》胡隈切，平灰匣。微部。</w:t>
        <w:br/>
        <w:br/>
        <w:t>同“徊”。《集韻·灰韻》：“佪，俳佪，不進皃。或从彳。”《楚辭·九章·惜誦》：“欲儃佪以干傺兮，恐重患而離尤。”*王逸*注：“儃佪，不進皃。”</w:t>
        <w:br/>
      </w:r>
    </w:p>
    <w:p>
      <w:r>
        <w:t>佫##佫</w:t>
        <w:br/>
        <w:br/>
        <w:t>佫（一）gé　《集韻》各頟切，入陌見。</w:t>
        <w:br/>
        <w:br/>
        <w:t>同“𢓜”。至；到达。《集韻·陌韻》：“𢓜，至也。或作佫。”</w:t>
        <w:br/>
        <w:br/>
        <w:t>（二）hè　《廣韻》下各切，入鐸匣。</w:t>
        <w:br/>
        <w:br/>
        <w:t>姓。《玉篇·人部》：“佫，人姓。”</w:t>
        <w:br/>
      </w:r>
    </w:p>
    <w:p>
      <w:r>
        <w:t>佬##佬</w:t>
        <w:br/>
        <w:br/>
        <w:t>佬（一）liáo　《玉篇》力彫切。</w:t>
        <w:br/>
        <w:br/>
        <w:t>〔侾佬〕大貌。《玉篇·人部》：“佬，侾佬也，大貌也。”</w:t>
        <w:br/>
        <w:br/>
        <w:t>（二）lǎo</w:t>
        <w:br/>
        <w:br/>
        <w:t>称成年男性（含轻视意）。*鲁迅*《书信·致许广平（一九三二年十一月二十六日）》：“盖我久不惯于围巾手套等，万分臃肿，举动木然，故贼一望而知为乡下佬也。”*茅盾*《生活之一页·香港死了》：“整个旅馆二十多号房间，就只有我们这批外江佬，男女大小共计七口。”*老舍*《四世同堂》第二部六十三：“忙着给女儿找*北平*城内最好的打鼓佬。”</w:t>
        <w:br/>
      </w:r>
    </w:p>
    <w:p>
      <w:r>
        <w:t>佭##佭</w:t>
        <w:br/>
        <w:br/>
        <w:t>佭xiáng　《改併四聲篇海》引《川篇》音降。</w:t>
        <w:br/>
        <w:br/>
        <w:t>不伏。《改併四聲篇海·人部》引《川篇》：“佭，不伏也。”</w:t>
        <w:br/>
      </w:r>
    </w:p>
    <w:p>
      <w:r>
        <w:t>佮##佮</w:t>
        <w:br/>
        <w:br/>
        <w:t>《説文》：“佮，合也。从人，合聲。”</w:t>
        <w:br/>
        <w:br/>
        <w:t>（一）gé　《廣韻》古沓切，入合見。又他合切。緝部。</w:t>
        <w:br/>
        <w:br/>
        <w:t>相合；聚合；通力合作。《説文·人部》：“佮，合也。”*王筠*釋例：“是合佮義同音異。通力合作，合藥及俗語合夥，皆佮之音義也。今無復用佮者。”《玉篇·人部》：“佮，合取也。”《廣韻·合韻》：“佮，併佮，聚也。”</w:t>
        <w:br/>
        <w:br/>
        <w:t>（二）è　《廣韻》烏合切，入合影。</w:t>
        <w:br/>
        <w:br/>
        <w:t>姓。《廣韻·合韻》：“佮，姓也。”</w:t>
        <w:br/>
      </w:r>
    </w:p>
    <w:p>
      <w:r>
        <w:t>佯##佯</w:t>
        <w:br/>
        <w:br/>
        <w:t>佯yáng　《廣韻》與章切，平陽以。又在良切。陽部。</w:t>
        <w:br/>
        <w:br/>
        <w:t>（1）诈；假装。《玉篇·人部》：“佯，詐也。”《孫子·軍争》：“佯北勿從。”*唐**李白*《越女詞》：“笑入荷花去，佯羞不出來。”《紅樓夢》第五十七回：“*寶玉*心下明白，因恐*紫鵑*回去，倒故意作出佯狂之態。”</w:t>
        <w:br/>
        <w:br/>
        <w:t>（2）弱。《廣雅·釋詁一》：“佯，弱也。”</w:t>
        <w:br/>
      </w:r>
    </w:p>
    <w:p>
      <w:r>
        <w:t>佰##佰</w:t>
        <w:br/>
        <w:br/>
        <w:t>《説文》：“佰，相什伯也。从人、百。”*王筠*繫傳校録：“相什佰，*大徐*本佰作伯，非也。《玉篇》引作相什佰也。”</w:t>
        <w:br/>
        <w:br/>
        <w:t>（一）bǎi　《集韻》博陌切，入陌幫。鐸部。</w:t>
        <w:br/>
        <w:br/>
        <w:t>（1）古代军队编制单位，十人为什，百人为佰。《説文·人部》：“佰，相什佰也。”*徐鍇*繫傳：“亦相保也。《老子》曰：有什佰之器。每什佰共用器，謂兵革之屬。”《字彙·人部》：“佰，百人為佰。”</w:t>
        <w:br/>
        <w:br/>
        <w:t>（2）古代军队中统率百人的长官。《集韻·陌韻》：“佰，百人之長。”《史記·陳涉世家》：“躡足行伍之間，俛仰仟佰之中。”*司馬貞*索隱：“仟佰，謂千人百人之長也。”</w:t>
        <w:br/>
        <w:br/>
        <w:t>（3）数词。十十为百。大写作“佰”。《廣韻·陌韻》：“佰，一百為一佰也。”</w:t>
        <w:br/>
        <w:br/>
        <w:t>（4）百钱。《玉篇·人部》：“佰，《漢書·食貨志》云：‘而有仟佰之得’。注云：‘仟謂千錢，佰謂百錢。’”</w:t>
        <w:br/>
        <w:br/>
        <w:t>（二）mò　《廣韻》莫白切，入陌明。鐸部。</w:t>
        <w:br/>
        <w:br/>
        <w:t>通“陌”。田间东西方向的疆界，也通指田间的道路。《正字通·人部》：“佰，通作陌。”《睡虎地秦墓竹簡·法律答問》：“封即田千（阡）佰。”《漢書·匡衡傳》：“南以*閩*佰為界。”*顔師古*注：“佰者，田之東西界也。*閩*者，陌之名也。”《隸釋·廣漢屬國都尉丁魴碑》：“溉灌田畝，囗流疇佰。”*洪适*注：“碑以疇佰為疇陌。”</w:t>
        <w:br/>
      </w:r>
    </w:p>
    <w:p>
      <w:r>
        <w:t>佱##佱</w:t>
        <w:br/>
        <w:br/>
        <w:t>⁶佱同“法”。《玉篇·人部》：“佱，古文法。”</w:t>
        <w:br/>
      </w:r>
    </w:p>
    <w:p>
      <w:r>
        <w:t>佲##佲</w:t>
        <w:br/>
        <w:br/>
        <w:t>佲mǐng　《集韻》母迥切，上迥明。</w:t>
        <w:br/>
        <w:br/>
        <w:t>（1）同“酩”。《集韻·迥韻》：“酩，酩酊，醉甚。或作佲。”</w:t>
        <w:br/>
        <w:br/>
        <w:t>（2）好。《改併四聲篇海·人部》引《玉篇》：“佲，好也。”</w:t>
        <w:br/>
      </w:r>
    </w:p>
    <w:p>
      <w:r>
        <w:t>佳##佳</w:t>
        <w:br/>
        <w:br/>
        <w:t>《説文》：“佳，善也。从人，圭聲。”</w:t>
        <w:br/>
        <w:br/>
        <w:t>jiā　《廣韻》古膎切，平佳見。支部。</w:t>
        <w:br/>
        <w:br/>
        <w:t>（1）美；好。《説文·人部》：“佳，善也。”《廣雅·釋詁二》：“佳，好也。”《類篇·人部》：“佳，美也。”《楚辭·大招》：“姱脩滂浩，麗以佳只。”*王逸*注：“佳，善也。”《世説新語·言語》：“小時了了，大未必佳。”*宋**陸游*《秋夜感遇十首》之二：“今日天氣佳，駕言適山村。”</w:t>
        <w:br/>
        <w:br/>
        <w:t>（2）大。《廣雅·釋詁一》：“佳，大也。”*王念孫*疏證：“佳者，善之大也。……《大雅·桑柔》箋云：善，猶大也。故善謂之佳，亦謂之介；大謂之介，亦謂之佳。佳介，語之轉耳。”《戰國策·中山策》：“臣聞*趙*天下善為音，佳麗人之所出也。”*高誘*注：“佳，大；麗，美。”</w:t>
        <w:br/>
        <w:br/>
        <w:t>（3）姓。《沂州志》：“*明**正統*中，有訓導*佳正*，*沂州*人。”</w:t>
        <w:br/>
      </w:r>
    </w:p>
    <w:p>
      <w:r>
        <w:t>佴##佴</w:t>
        <w:br/>
        <w:br/>
        <w:t>《説文》：“佴，佽也。从人，耳聲。”</w:t>
        <w:br/>
        <w:br/>
        <w:t>（一）èr　《廣韻》仍吏切，去志日。之部。</w:t>
        <w:br/>
        <w:br/>
        <w:t>（1）相次，随后。《説文·人部》：“佴，佽也。”*徐鍇*繫傳：“佴，次也。”《文選·司馬遷〈報任少卿書〉》：“*李陵*既生降，隤其家聲；而僕又佴之蠶室，重為天下觀笑。”*李善*注引*如淳*曰：“佴，次也。若人相次也。”</w:t>
        <w:br/>
        <w:br/>
        <w:t>（2）贰；副。《爾雅·釋言》：“佴，貳也。”*郭璞*注：“佴，次。為副貳。”*邢昺*疏：“佴，次。次即副貳之義。”</w:t>
        <w:br/>
        <w:br/>
        <w:t>（3）疑。《集韻·至韻》：“佴，疑也。”</w:t>
        <w:br/>
        <w:br/>
        <w:t>（4）通“耻（chǐ）”。羞愧。《馬王堆漢墓帛書·經法·君正》：“民富則有佴，有佴則號令成俗而刑伐（罰）不犯。”</w:t>
        <w:br/>
        <w:br/>
        <w:t>（二）nài　《廣韻》奴代切，去代泥。</w:t>
        <w:br/>
        <w:br/>
        <w:t>姓。《廣韻·代韻》：“佴，姓也。”《正字通·人部》：“佴，姓也。*漢**佴毋傷*，*晋**佴湛*，*明**佴縉*。”</w:t>
        <w:br/>
      </w:r>
    </w:p>
    <w:p>
      <w:r>
        <w:t>併##併</w:t>
        <w:br/>
        <w:br/>
        <w:t>《説文》：“併，並也。从人，并聲。”*徐鍇*繫傳：“併，竝也。”</w:t>
        <w:br/>
        <w:br/>
        <w:t>bìng　《廣韻》卑政切，去勁幫。又蒲迥切，必郢切。耕部。</w:t>
        <w:br/>
        <w:br/>
        <w:t>（1）并列；并行。《説文·人部》：“併，並也。”《廣雅·釋詁一》：“併，列也。”《禮記·祭義》：“行肩而不併。”*孔穎達*疏：“行肩而不併者，謂老少並行，言肩臂不得併行，少者差退在後。”《漢書·平帝紀》：“四輔、公卿、大夫、博士、郎、吏家屬皆以禮娶，親迎立軺併馬。”*顔師古*注引*服虔*曰：“併馬，驪駕也。”《資治通鑑·漢獻帝建安二十四年》：“*孫權*與*于禁*乘馬併行。”</w:t>
        <w:br/>
        <w:br/>
        <w:t>（2）合并；兼并。《廣韻·勁韻》：“併，兼也。”又《静韻》：“併，合和也。”《史記·秦本紀》：“*周*室微，諸侯力政，争相併。”*晋**桓温*《上疏陳便宜七事》：“*諸葛亮*相*蜀*，簡才併官，此皆達治之成規，今日之所先也。”*闻一多*《〈女神〉之地方色彩》：“将各种文学併成一种，便等于将各种颜色合成一种黑色。”</w:t>
        <w:br/>
        <w:br/>
        <w:t>（3）一起；一齐。《漢書·賈誼傳》：“天下殽亂，*高皇帝*與諸公併起。”*劉淇*《助字辨略》卷三：“併起者，一齊俱起。”*唐**王灣*《奉和賀監林月清酌》：“碎影行筵裏，摇花落酒中，清宵凝爽意，併此助文雄。”*宋**陸游*《送范舍人還朝》：“因公併寄千萬意，早為神州清虜塵。”</w:t>
        <w:br/>
        <w:br/>
        <w:t>（4）副词。表示范围，相当于“皆”、“都”。《廣韻·勁韻》：“併，皆也。”*北周**庾信*《春賦》：“*河陽*一縣併是花。”*劉淇*《助字辨略》卷三：“併是花，猶云都是花也。”*唐**高瑾*《上元夜效小庾體》：“燈光恰似月，人面併如春。”</w:t>
        <w:br/>
        <w:br/>
        <w:t>（5）催逼。*元**王實甫*《西廂記》第二本第四折：“俺娘無明無夜併女工，我若得些兒閑空，*張生*呵，怎教你無人處把妾身作誦。”</w:t>
        <w:br/>
        <w:br/>
        <w:t>（6）用同“並”。1.连词。并且。*宋**陳亮*《戊申再上孝宗皇帝書》：“罪在於書生之不識形勢，併與夫逆順曲直而忘耳。”《徐霞客遊記·滇遊日記八》：“若由陸路行，不復知此中有湖，併湖中有此景也。”2.副词。用在否定词前面加强否定的语气。《天工開物·乃粒·黍稷粱粟》：“*山東*人唯以穀子呼之，併不知粱粟之名也。”</w:t>
        <w:br/>
        <w:br/>
        <w:t>（7）用同“拚（pī n）”。《水滸全傳》第六回：“*智深*恰纔回身，正好三個摘脚兒厮見，*崔道成*和*丘道人*兩個又併了十合以上。”《西遊記》第五十八回：“兩人比併真假，打至*南海*，又打到天宫。”</w:t>
        <w:br/>
        <w:br/>
        <w:t>（8）通“屏（bǐng）”。除去；放弃。《管子·霸形》：“於是伐鐘磬之縣，併歌舞之樂，宫中虚無人。”*戴望*校正：“併，除也。”《荀子·彊國》：“併己之私欲必以道。”*楊倞*注：“併讀曰屏，棄也。”</w:t>
        <w:br/>
      </w:r>
    </w:p>
    <w:p>
      <w:r>
        <w:t>佶##佶</w:t>
        <w:br/>
        <w:br/>
        <w:t>《説文》：“佶，正也。从人，吉聲。”</w:t>
        <w:br/>
        <w:br/>
        <w:t>jí　《廣韻》巨乙切，入質羣。質部。</w:t>
        <w:br/>
        <w:br/>
        <w:t>（1）正。《説文·人部》：“佶，正也。”</w:t>
        <w:br/>
        <w:br/>
        <w:t>（2）壮健貌。《集韻·質韻》：“佶，壯健皃。”《詩·小雅·六月》：“四牡既佶，既佶且閑。”*鄭玄*箋：“佶，壯健之貌。”</w:t>
        <w:br/>
        <w:br/>
        <w:t>（3）〔佶屈〕即“詰屈”。屈曲貌。引申为不顺。*唐**韓愈*《進學解》：“*周*誥*殷*盤，佶屈聱牙。”</w:t>
        <w:br/>
      </w:r>
    </w:p>
    <w:p>
      <w:r>
        <w:t>佷##佷</w:t>
        <w:br/>
        <w:br/>
        <w:t>佷（一）hén　《玉篇》户懇切。諄部。</w:t>
        <w:br/>
        <w:br/>
        <w:t>同“很”。《玉篇·人部》：“佷，戾也。本作很。”1.凶狠；残忍。《國語·晋語九》：“*宣子*曰：‘*宵*也佷。’對曰：‘*宵*之佷在面，*瑶*之佷在心。心佷敗國，面佷不害。”*韋昭*注：“佷，佷戾不從人也。”《漢書·王莽傳下》：“皃佷自臧。”*顔師古*注：“皃佷，言其佷戾見於容貌也。”《南史·梁紀上》：“獨夫昏佷。”2.刚愎；违逆。《韓非子·亡徵》：“很剛而不和，愎諫而好勝。”*王先慎*集解引*盧文弨*曰：“很，藏本作佷。”《逸周書·謚法》：“愎佷遂過曰剌。”*孔晁*注：“去諫曰愎，反是曰佷。”《新唐書·韋挺傳》：“（*馬）周*言*挺*佷于自用，非宰相器。”</w:t>
        <w:br/>
        <w:br/>
        <w:t>（二）héng　《集韻》胡登切，平登匣。</w:t>
        <w:br/>
        <w:br/>
        <w:t>〔佷山〕*汉*县名，属*武陵郡*，在今*湖北省**长阳土家族自治县*西。《集韻·登韻》：“佷，*佷山*，縣名，在*武陵*。”《漢書·地理志上》：“（*武陵郡*）縣十三：……*佷山*。”</w:t>
        <w:br/>
      </w:r>
    </w:p>
    <w:p>
      <w:r>
        <w:t>佸##佸</w:t>
        <w:br/>
        <w:br/>
        <w:t>《説文》：“𠈲，會也。从人，𠯑聲。《詩》曰：‘曷其有𠈲。’一曰：𠈲𠈲，力皃。”*邵瑛*羣經正字：“今經典作佸。《詩·君子于役》‘曷其有佸’，正字當作𠈲。”</w:t>
        <w:br/>
        <w:br/>
        <w:t>huó　《廣韻》户括切，入末匣。又古活切。月部。</w:t>
        <w:br/>
        <w:br/>
        <w:t>（1）相会；到。《説文·人部》：“佸，會也。”《集韻·舝韻》：“佸，至也。”《詩·王風·君子于役》：“君子于役，不日不月，曷其有佸？”*毛*傳：“佸，會也。”*鄭玄*箋：“何時而有來會期。”*陸德明*釋文：“佸，《韓詩》：‘至也。’”*陳奂*傳疏：“會與至，義相近。”</w:t>
        <w:br/>
        <w:br/>
        <w:t>（2）勤力于田。《説文·人部》：“佸，一曰：𠈲𠈲，力皃。”《集韻·舝韻》：“佸，勤力於田也。”</w:t>
        <w:br/>
        <w:br/>
        <w:t>（3）会计。《廣韻·末韻》：“佸，會計曰佸。”</w:t>
        <w:br/>
      </w:r>
    </w:p>
    <w:p>
      <w:r>
        <w:t>佹##佹</w:t>
        <w:br/>
        <w:br/>
        <w:t>（一）guǐ　《廣韻》過委切，上紙見。歌部。</w:t>
        <w:br/>
        <w:br/>
        <w:t>（1）乖戾；背离。《廣韻·紙韻》：“佹，戾也。”《詩·大雅·皇矣》“四方以無拂”*漢**鄭玄*箋：“拂，猶佹也。”*陸德明*釋文：“佹，戾也。”《周禮·考工記·輪人》“察其菑蚤不齵”*漢**鄭玄*注：“菑與爪不相佹。”</w:t>
        <w:br/>
        <w:br/>
        <w:t>（2）累积；重叠。《集韻·紙韻》：“佹，重累也。”《文選·司馬相如〈上林賦〉》：“攢立叢倚，連卷攦佹。”*劉良*注：“謂木之重叠累積盤結傾欹貌。”</w:t>
        <w:br/>
        <w:br/>
        <w:t>（3）依。《集韻·紙韻》：“佹，依也。”</w:t>
        <w:br/>
        <w:br/>
        <w:t>（4）通“詭”。奇异；诡诈。《荀子·賦》：“天下不治，請陳佹詩。”*楊倞*注：“*荀卿*請陳佹異激切之詩，言天下不治之意。”《淮南子·齊俗》：“争為佹辯，久稽而不訣，無益于治。”*清**浦起龍*《史通通釋·古今正史》：“*王*某之《天禄閣外史》佹稱蓄古，紛紛仿傚，偽種朋興。”</w:t>
        <w:br/>
        <w:br/>
        <w:t>（二）guī 　《集韻》俱為切，平支見。</w:t>
        <w:br/>
        <w:br/>
        <w:t>副词。1.几乎；将要。《集韻·支韻》：“佹，幾似皃。”《字彙·人部》：“佹，幾欲貌。”《列子·力命》：“佹佹成者，俏成也，初非成也。”*張湛*注：“佹佹，幾欲之貌。”2.忽而；偶而。《徐霞客遊記·粤西遊日記三》：“於是平疇曲塍中，怪石森森，佹離佹合，高下不一。”*明**張岱*《陶菴夢憶·朱雲崍女戲》：“得一讚語，輒走戲房與諸姬道之，佹出佹入，頗極勞頓。”*清**王夫之*《張子正蒙注·大心篇》：“同異萬變，佹得佹失，不足為知也，明矣。”</w:t>
        <w:br/>
      </w:r>
    </w:p>
    <w:p>
      <w:r>
        <w:t>佺##佺</w:t>
        <w:br/>
        <w:br/>
        <w:t>《説文》：“佺，*偓佺*，仙人也。从人，全聲。”</w:t>
        <w:br/>
        <w:br/>
        <w:t>quán　《廣韻》此緣切，平仙清。元部。</w:t>
        <w:br/>
        <w:br/>
        <w:t>〔偓佺〕见“偓”。</w:t>
        <w:br/>
      </w:r>
    </w:p>
    <w:p>
      <w:r>
        <w:t>佻##佻</w:t>
        <w:br/>
        <w:br/>
        <w:t>《説文》：“佻，愉也。从人，兆聲。”*段玉裁*注：“按，《釋言》：‘佻，偷也。’偷者，愉之俗字。今人曰偷薄曰偷盜，皆从人作偷，他侯切。而愉字訓為愉悦，羊朱切。此今義、今音、今形，非古義、古音、古形也。古無从人之偷。愉訓薄，音他侯切。愉愉者和氣之薄發於色也，盜者澆薄之至也。偷盜字古只作愉也。”</w:t>
        <w:br/>
        <w:br/>
        <w:t>（一）tiāo　《廣韻》吐彫切，平蕭透。又徒聊切。宵部。</w:t>
        <w:br/>
        <w:br/>
        <w:t>（1）轻薄放纵；不庄重。《爾雅·釋言》：“佻，偷也。”*郭璞*注：“謂苟且。”*邢昺*疏引*李巡*曰：“佻，偷薄之偷。”《廣韻·蕭韻》：“佻，輕佻。”《左傳·昭公十年》：“《詩》曰：‘德音孔昭，視民不佻。’”*杜預*注：“佻，偷也。”*孔穎達*疏：“其視下民不偷薄苟且也。”《楚辭·離騷》：“余猶惡其佻巧。”*王逸*注：“佻，輕也。”《資治通鑑·漢靈帝中平六年》：“帝以*辯*輕佻無威儀，欲立*協*。”*胡三省*注：“佻，輕薄也。”</w:t>
        <w:br/>
        <w:br/>
        <w:t>（2）窃取。《字彙補·人部》：“佻，竊取之名。”《國語·周語中》：“而*卻至*佻天之功以為己力，不亦難乎？”*韋昭*注：“佻，偷也。”《抱朴子·外篇·刺驕》：“或佻竊虚名，而躬自為之。”</w:t>
        <w:br/>
        <w:br/>
        <w:t>（3）通“挑”。《墨子·備城門》：“而出佻且比。”*孫詒讓*閒詁引*王引之*云：“當作而出佻戰且北。北，敗也。佻與挑同，言出而挑戰，且佯敗以誘敵也。”</w:t>
        <w:br/>
        <w:br/>
        <w:t>（二）tiáo　《廣韻》徒聊切，平蕭定。宵部。</w:t>
        <w:br/>
        <w:br/>
        <w:t>独行貌。《廣韻·蕭韻》：“佻，獨行貌。”《詩·小雅·大東》：“佻佻公子，行彼周行。”*毛*傳：“佻佻，獨行貌。”*南朝**宋**顔延之*《陽給事誄》：“而*瓚*誓命沈城，佻身飛鏃，兵盡器竭，斃於旗下。”一说通“嬥”。美好貌。《詩·小雅·大東》：“佻佻公子。”*陸德明*釋文：“*韓*詩作嬥嬥。”*王引之*述聞引*王念孫*云：“佻佻，當從*韓*詩作嬥嬥。嬥嬥，直好貌也。”</w:t>
        <w:br/>
        <w:br/>
        <w:t>（三）tiào　《集韻》他弔切，去嘯透。</w:t>
        <w:br/>
        <w:br/>
        <w:t>轻疾。《方言》卷十二：“佻，疾也。”*郭璞*注：“謂輕疾也。”《文選·左思〈吴都賦〉》：“儇佻岔並，銜枚無聲。”*李善*注：“儇佻，疾也。”*唐**白居易*《蘇州南禪院千佛堂轉輪經薄石記》：“佻然巽風，一變至道。”</w:t>
        <w:br/>
        <w:br/>
        <w:t>（四）diǎo　《集韻》丁了切，上篠端。</w:t>
        <w:br/>
        <w:br/>
        <w:t>（1）悬挂。《方言》卷七：“佻，縣也。*趙**魏*之間曰佻。……*燕趙*之郊縣物於臺之上謂之佻。”*郭璞*注：“了佻，縣物貌。”《廣雅·釋詁四》：“佻，縣也。”*王念孫*疏證：“今縣物為弔，聲相近也。”</w:t>
        <w:br/>
        <w:br/>
        <w:t>（2）远。《集韻·筱韻》：“佻，遠也。”</w:t>
        <w:br/>
        <w:br/>
        <w:t>（五）yáo　《字彙》餘招切。宵部。</w:t>
        <w:br/>
        <w:br/>
        <w:t>宽缓。《字彙·人部》：“佻，緩也。”《荀子·王霸》：“佻其期日，而利其巧任。”*楊倞*注：“佻與傜同，緩也，謂不迫促也。”</w:t>
        <w:br/>
        <w:br/>
        <w:t>（六）dào　《集韻》大到切，去号定。</w:t>
        <w:br/>
        <w:br/>
        <w:t>傲。《集韻·号韻》：“佻，傲也。”</w:t>
        <w:br/>
        <w:br/>
        <w:t>（七）zhào　《字彙補》直紹切。</w:t>
        <w:br/>
        <w:br/>
        <w:t>通“肇”。始。《字彙補·人部》：“佻，始也。”《漢書·禮</w:t>
        <w:br/>
        <w:br/>
        <w:t>樂志》：“佻正嘉吉弘以昌。”*顔師古*注引*如淳*曰：“佻讀曰肇。肇，始也。”</w:t>
        <w:br/>
      </w:r>
    </w:p>
    <w:p>
      <w:r>
        <w:t>佼##佼</w:t>
        <w:br/>
        <w:br/>
        <w:t>《説文》：“佼，交也。从人、从交。”*朱駿聲*通訓定聲：“佼，好也。與姣同字。”</w:t>
        <w:br/>
        <w:br/>
        <w:t>（一）jiāo　《廣韻》古肴切，平肴見。宵部。</w:t>
        <w:br/>
        <w:br/>
        <w:t>交往；交际。《説文·人部》：“佼，交也。”《管子·明法》：“羣臣皆忘主而趨私佼矣。”《史記·趙世家》：“齊之事王，宜為上佼。”*王念孫*雜志：“佼與交同。上交，上等之交也。”</w:t>
        <w:br/>
        <w:br/>
        <w:t>（二）jiǎo　《廣韻》古巧切，上巧見。又下巧切。宵部。</w:t>
        <w:br/>
        <w:br/>
        <w:t>（1）超出一般。《廣韻·巧韻》：“佼，庸人之敏。”《後漢書·劉盆子傳》：“卿所謂鐵中錚錚，傭中佼佼者也。”*李賢*注：“言佼佼者，凡傭之人稍為勝也。”</w:t>
        <w:br/>
        <w:br/>
        <w:t>（2）通“姣”。1.美好。《集韻·巧韻》：“姣，好也。或从人。”《詩·陳風·月出》：“佼人僚兮，舒窈糾兮。”*陸德明*釋文：“佼，字又作姣。”《論衡·骨相》：“*陳平*貧而飲食不足，貌體佼好。”2.轻侮。《淮南子·覽冥》：“鳳皇之翔，至德也……而燕雀佼之，以為不能與之争於宇宙之間。”*王念孫*雜志：“佼，讀為姣。《廣雅》曰：‘姣，侮也。’言燕雀輕侮鳳凰也……姣侮之姣通作佼，猶姣好之姣通作佼。”</w:t>
        <w:br/>
        <w:br/>
        <w:t>（3）通“狡”。1.狡诈。《管子·七臣七主》：“好佼反而行私請。”*尹知章*注：“佼，謂很詐也。”《論衡·講瑞》：“且人有佞猾而聚者，鳥亦有佼黠而從羣者。”2.强健。《廣雅·釋詁二》“狡，健也”*清**王念孫*疏證：“狡者，《大戴禮·千乘篇》云：‘壯狡用力’……《月令》狡作佼，古字假借耳。”《吕氏春秋·禁塞》：“壯佼老幼胎𦢌之死者，大實平原。”</w:t>
        <w:br/>
        <w:br/>
        <w:t>（4）姓。《字彙·人部》：“佼，姓。”《後漢書·劉永傳》：“又遣使拜*西防*賊帥*山陽**佼彊*為横行將軍。”</w:t>
        <w:br/>
        <w:br/>
        <w:t>（三）xiáo　《集韻》何交切，平肴匣。</w:t>
        <w:br/>
        <w:br/>
        <w:t>（1）仿效。《集韻·爻韻》：“佼，效也。”</w:t>
        <w:br/>
        <w:br/>
        <w:t>（2）相像。《集韻·爻韻》：“佼，像也。”</w:t>
        <w:br/>
      </w:r>
    </w:p>
    <w:p>
      <w:r>
        <w:t>佽##佽</w:t>
        <w:br/>
        <w:br/>
        <w:t>《説文》：“佽，便利也。从人，次聲。《詩》曰：‘決拾既佽。’一曰遞也。”</w:t>
        <w:br/>
        <w:br/>
        <w:t>cì　《廣韻》七四切，去至清。脂部。</w:t>
        <w:br/>
        <w:br/>
        <w:t>（1）便利。《説文·人部》：“佽，便利也。”</w:t>
        <w:br/>
        <w:br/>
        <w:t>（2）帮助；资助。《廣韻·至韻》：“佽，助也。”《詩·唐風·杕杜》：“人無兄弟，胡不佽焉。”*毛*傳：“佽，助也。”*宋**王禹偁*《送徐宗孟序》：“從事*徐宗孟*者，能佽助長吏，咸得其中。”《清史稿·孝義傳一·鄭明允》：“有友蕩其貲，困甚，*明允*罄所有佽之，無難色。”</w:t>
        <w:br/>
        <w:br/>
        <w:t>（3）及。《廣韻·至韻》：“佽，及也。”</w:t>
        <w:br/>
        <w:br/>
        <w:t>（4）通“次”。相次；顺次。《説文·人部》：“佽，遞也。”*段玉裁*注：“此與次音義同。”《廣雅·釋詁三》：“佽，代也。”*王念孫*疏證：“《方言》注云：‘今俗名更代為次作。’次與佽通。”《正字通·人部》：“佽，比也。”《詩·小雅·車攻》：“決拾既佽，弓矢既調。”*鄭玄*箋：“謂手指相次比也。”*孔穎達*疏：“手指相比次而後射得和利。”*元**郝經*《立政議》：“更相援引，比佽以進。”</w:t>
        <w:br/>
        <w:br/>
        <w:t>（5）用同“似（sì）”。《敦煌變文集·佛説阿彌陀經講經文》：“年年轉賣作良人，如佽行錢無定住。”</w:t>
        <w:br/>
        <w:br/>
        <w:t>（6）姓。《篇海類編·人物類·人部》：“佽，姓。”</w:t>
        <w:br/>
      </w:r>
    </w:p>
    <w:p>
      <w:r>
        <w:t>佾##佾</w:t>
        <w:br/>
        <w:br/>
        <w:t>《説文新附》：“佾，舞行列也。从人，䏌聲。”</w:t>
        <w:br/>
        <w:br/>
        <w:t>yì　《廣韻》夷質切，入質以。質部。</w:t>
        <w:br/>
        <w:br/>
        <w:t>古代乐舞的行列，一行八人叫一佾。舞蹈用佾的多少，表示等级的差别。《説文新附·人部》：“佾，舞行列也。”《論語·八佾》：“八佾舞於庭。”《白虎通·禮樂》：“八佾者何謂也？佾者列也，以八人為行列，八八六十四人也。”*漢**蔡邕*《月令章句》：“天子八佾，諸侯六佾，大夫四佾。佾，列也，每佾八人。”一说每行人数同佾数。《字彙·人部》：“佾，行數人數縱横皆相同，故曰佾。”</w:t>
        <w:br/>
      </w:r>
    </w:p>
    <w:p>
      <w:r>
        <w:t>使##使</w:t>
        <w:br/>
        <w:br/>
        <w:t>《説文》：“使，伶也。从人，吏聲。”按：甲骨文“使”、“事”、“吏”原为一字，以后分化为三字。</w:t>
        <w:br/>
        <w:br/>
        <w:t>shǐ　《廣韻》踈士切，上止生。又踈吏切。之部。</w:t>
        <w:br/>
        <w:br/>
        <w:t>（1）命令；派遣。《説文·人部》：“使，伶也。”*桂馥*義證：“伶也者，通作令。”《左傳·桓公五年》：“*鄭伯*使*祭足*勞王，且問左右。”《史記·五帝本紀》：“（*瞽叟*）使*舜*上塗廪。”《水滸全傳》第八十五回：“若得如此，*宋江*星夜使人回家搬取老父，以絶根本。”</w:t>
        <w:br/>
        <w:br/>
        <w:t>（2）让；致使。《詩·鄭風·狡童》：“維子之故，使我不能餐兮。”*唐**杜甫*《蜀相》：“出師未捷身先死，長使英雄淚滿襟。”*鲁迅*《集外集拾遗补编·庆祝沪宁克复的那一边》：“不要因胜利而使脑筋昏乱，自高自满。”</w:t>
        <w:br/>
        <w:br/>
        <w:t>（3）支使；支配。《韓非子·喻老》：“重則能使輕，静則能使躁。”*王先慎*集解引*王先謙*曰：“重可御輕，静可鎮躁，使之謂也。”《文心雕龍·章表》：“然懇惻者辭為心使，浮侈者情為文使。”*唐**李白*《君道曲》：“如心之使臂。”又驾御。《水滸全傳》第十九回：“那船便使轉來，望小港裏串着走。”*萧红*《桥》：“她的手没有把握的使着小车在沟旁乱跑起来。”</w:t>
        <w:br/>
        <w:br/>
        <w:t>（4）役使。《廣韻·止韻》：“使，役也。”《論語·學而》：“使民以時。”*晋**范甯*《為豫章臨發上疏》：“古之使人，歲不過三日。今之勞擾，殆無三日休停。”*宋**陳亮*《謫仙歌》：“脱靴奴使*高力士*。”</w:t>
        <w:br/>
        <w:br/>
        <w:t>（5）用。《管子·霸言》：“使能則百事理，親仁則上不危。”《文明小史》第十五回：“至少也得幾百塊錢，少了不够使的。”*周立波*《暴风骤雨》第一部四：“修井时，讲好他出地皮，小户出工，井归大伙使。”</w:t>
        <w:br/>
        <w:br/>
        <w:t>（6）做；行。《紅樓夢》第九十六回：“若説服裏娶親，當真使不得。”《文明小史》第十六回：“如要看全，也不過一百多錢，倘若租看，亦使得。”</w:t>
        <w:br/>
        <w:br/>
        <w:t>（7）佣人；奴仆。《藝文類聚》卷八十五引*孔衍*《在窮記》：“皆令婢使輦出，著庭中，恣其所取。”《水滸全傳》第七回：“*林冲*見説，喫了一驚，不顧女使*錦兒*，三步做一步跑到*陸虞侯*家。”《儒林外史》第十回：“那廚役僱的是個鄉下小使。”</w:t>
        <w:br/>
        <w:br/>
        <w:t>（8）听从；顺从。《爾雅·釋詁下》：“使，從也。”《詩·小雅·雨無正》：“云不可使，得罪于天子；亦云可使，怨及朋友。”*鄭玄*箋：“不可使者，不正不從也；可使者，雖不正從也。”《管子·小匡》：“請為關内之侯，而*桓公*不使也。”《史記·龜策列傳》：“大將不彊，卒不使令。”</w:t>
        <w:br/>
        <w:br/>
        <w:t>（9）受命出使。《論語·子路》：“使于四方，不辱君命，可謂士矣。”*邢昺*疏：“奉命出使。”《史記·老子韓非列傳》：“及急，迺遣*非*使*秦*。”《清史稿·交聘年表一》：“*光緒*建元，*郭嵩燾*、*陳蘭彬*諸人分使*英*、*美*。”</w:t>
        <w:br/>
        <w:br/>
        <w:t>（10）使者（旧读shì）。《集韻·志韻》：“使，將命者。”《左傳·成公九年》：“*欒書*伐鄭，*鄭*人使*伯蠲*行成，*晋*人殺之，非禮也。兵交，使在其間可也。”《史記·項羽本紀》：“數使使趣*齊*兵，欲與俱西。”《紅樓夢》第四回：“却説*黛玉*同姐妹們至*王夫人*處，見*王夫人*正和兄嫂處的來使計議家務。”</w:t>
        <w:br/>
        <w:br/>
        <w:t>⑪官名。*唐*以后特派负责某种政务的官员称“使”。如：节度使、转运使等。*明**清*的常设官职有的也称“使”。如：中央的通政使，外省的布政使、按察使等。近代以来派驻外国的外交官称“大使”。</w:t>
        <w:br/>
        <w:br/>
        <w:t>⑫举。《大戴禮記·衛將軍文子》：“有衆使也。”*盧辯*注：“使，舉也。”</w:t>
        <w:br/>
        <w:br/>
        <w:t>⑬放纵。《史記·季布欒布列傳》：“復有言其勇，使酒難近。”*司馬貞*索隱：“因酒縱性謂之使酒，即酗酒也。”*唐**劉禹錫*《學阮公體三首》之三：“昔賢多使氣。”《水滸全傳》第四十一回：“你今日既到這裏，不可使你那在*江州*性兒。”</w:t>
        <w:br/>
        <w:br/>
        <w:t>⑭事。《墨子·經上》：“使，謂故。”*于省吾*新證：“使，金文使、事同字，此應作事謂故。”</w:t>
        <w:br/>
        <w:br/>
        <w:t>⑮连词。假若。《論語·泰伯》：“如有*周公*之才之美，使驕且吝，其餘不足觀也已。”《論衡·祀義》：“使天地有口能食，祭食宜食盡。”*宋**洪邁*《容齋隨筆》卷五：“使天無大風，*黄蓋*不進計，則*瑜*未必勝。”</w:t>
        <w:br/>
        <w:br/>
        <w:t>⑯姓。《萬姓統譜·紙韻》：“使，見《姓苑》。”</w:t>
        <w:br/>
      </w:r>
    </w:p>
    <w:p>
      <w:r>
        <w:t>侀##侀</w:t>
        <w:br/>
        <w:br/>
        <w:t>侀xíng　《廣韻》户經切，平青匣。</w:t>
        <w:br/>
        <w:br/>
        <w:t>同“形”。形体；已成形之物。引申为成事不可改变的意思。《廣韻·青韻》：“侀，成也。”《字彙·人部》：“侀，即形字。”《禮記·王制》：“刑者，侀也；侀者，成也。一成而不變，故君子盡心焉。”*孔穎達*疏：“上刑是刑罰之刑，下侀是侀體之侀。”*清**王夫之*《宋論·神論》：“求一名以為獨至之美，求一為一成之侀，不可得也。”</w:t>
        <w:br/>
      </w:r>
    </w:p>
    <w:p>
      <w:r>
        <w:t>侁##侁</w:t>
        <w:br/>
        <w:br/>
        <w:t>《説文》：“侁，行皃。从人，先聲。”</w:t>
        <w:br/>
        <w:br/>
        <w:t>shēn　《廣韻》所臻切，平臻生。諄部。</w:t>
        <w:br/>
        <w:br/>
        <w:t>（1）〔侁侁〕1.行走的声音。《玉篇·人部》：“侁，往來侁侁，行聲。”《楚辭·招魂》：“豺狼從目，往來侁侁些。”*王逸*注：“侁侁，往來聲也。”2.众多貌。*晋**傅咸*《皇太子釋奠頌》：“濟濟儒生，侁侁胄子。”*清**黄宗羲*《壽李杲堂五十序》：“賢豪侁侁，滿盈江湖。”</w:t>
        <w:br/>
        <w:br/>
        <w:t>（2）行貌。《説文·人部》：“侁，行皃。”*唐**玄應*《一切經音義》卷七：“《説文》侁侁，往來行皃也。”</w:t>
        <w:br/>
        <w:br/>
        <w:t>（3）齐整貌。《龍龕手鑑·人部》：“侁，齊整皃。”</w:t>
        <w:br/>
        <w:br/>
        <w:t>（4）古国名。《字彙補·人部》：“侁，*商*世侯國也。”*宋**羅泌*《路史·國名紀·商世侯伯》：“*馮*、*應*、*隗*、*侁*……古*商*世侯伯之國。”</w:t>
        <w:br/>
        <w:br/>
        <w:t>（5）姓。《正字通·人部》：“侁，姓。《吕覽》*有侁*氏，今作莘。”《吕氏春秋·本味》：“*有侁*氏女子採桑，得嬰兒於空桑之中。”*高誘*注：“侁，讀曰莘。”</w:t>
        <w:br/>
      </w:r>
    </w:p>
    <w:p>
      <w:r>
        <w:t>侂##侂</w:t>
        <w:br/>
        <w:br/>
        <w:t>《説文》：“侂，寄也。从人，㡯聲。”*段玉裁*注：“此與託音義皆同。”</w:t>
        <w:br/>
        <w:br/>
        <w:t>tuō　《廣韻》他各切，入鐸透。鐸部。</w:t>
        <w:br/>
        <w:br/>
        <w:t>（1）寄托；依托。《説文·人部》：“侂，寄也。”*徐鍇*繫傳：“侂，託寄字。”《玉篇·人部》：“侂，寄也。《論語》云：‘可以侂六尺之孤。’”按：今本《論語·泰伯》字作“託”。</w:t>
        <w:br/>
        <w:br/>
        <w:t>（2）毁。《廣韻·鐸韻》：“侂，毁也。”</w:t>
        <w:br/>
      </w:r>
    </w:p>
    <w:p>
      <w:r>
        <w:t>侃##侃</w:t>
        <w:br/>
        <w:br/>
        <w:t>《説文》：“侃，剛直也。从㐰，㐰，古文信；从川，取其不舍晝夜。《論語》曰：‘*子路*侃侃如也。’”</w:t>
        <w:br/>
        <w:br/>
        <w:t>kǎn　《廣韻》空旱切，上旱溪。又苦旰切。元部。</w:t>
        <w:br/>
        <w:br/>
        <w:t>（1）刚直；理直气壮。《説文·川部》：“侃，剛直也。”《論語·鄉黨》：“朝，與下大夫言，侃侃如也；與上大夫言，誾誾如也。”《三國志·魏志·楊阜傳》：“每朝廷會議，*阜*常侃然以天下為己任。”《北史·房法壽傳》：“詞氣侃然，觀者屬目。”</w:t>
        <w:br/>
        <w:br/>
        <w:t>（2）和悦貌。《字彙·人部》：“侃，和樂貌。”《漢書·韋賢傳》：“我徒侃爾，樂亦在而。”*顔師古*注：“侃，和樂貌。”</w:t>
        <w:br/>
        <w:br/>
        <w:t>（3）调侃；戏弄。*元**關漢卿*《望江亭》第一折：“白頭吟，非浪侃。”*元**王實甫*《西廂記》第三本第二折：“你那隔墻酬和都胡侃。”</w:t>
        <w:br/>
      </w:r>
    </w:p>
    <w:p>
      <w:r>
        <w:t>侄##侄</w:t>
        <w:br/>
        <w:br/>
        <w:t>《説文》无“侄”字。金文“侄”字从人，至声。</w:t>
        <w:br/>
        <w:br/>
        <w:t>zhí　《廣韻》之日切，入質章。</w:t>
        <w:br/>
        <w:br/>
        <w:t>（1）坚；牢。《廣雅·釋詁一》：“侄，堅也。”《玉篇·人部》：“侄，牢也，堅也。”</w:t>
        <w:br/>
        <w:br/>
        <w:t>（2）痴呆的样子。*唐**慧琳*《一切經音義》卷十九：“侄，癡皃也。”</w:t>
        <w:br/>
        <w:br/>
        <w:t>（3）依。《集韻·至韻》：“侄，依也。”</w:t>
        <w:br/>
        <w:br/>
        <w:t>（4）兄弟的儿子。*茅盾*《子夜》六：“剩下的*杜*氏叔侄也跟了进去。”*巴金*《家》二十五：“没有一点子侄辈的礼貌。”</w:t>
        <w:br/>
      </w:r>
    </w:p>
    <w:p>
      <w:r>
        <w:t>侅##侅</w:t>
        <w:br/>
        <w:br/>
        <w:t>《説文》：“侅，奇侅，非常也。从人，亥聲。”</w:t>
        <w:br/>
        <w:br/>
        <w:t>（一）gāi　《廣韻》古哀切，平咍見。又苦哀切，胡改切。之部。</w:t>
        <w:br/>
        <w:br/>
        <w:t>（1）〔奇侅〕非常；特殊。《説文·人部》：“侅，奇侅，非常也。”*王筠*句讀：“字或作賌……《史記·倉公傳》作‘奇侅’，《漢書·藝文志》作‘奇胲’，皆借字。”*明**歸有光*《松江新建行省頌》：“孰是番鬼，敢作奇侅。”</w:t>
        <w:br/>
        <w:br/>
        <w:t>（2）噎。《集韻·咍韻》：“飲食至咽曰侅。”《莊子·盜跖》：“侅溺於馮氣，若負重行而上也，可謂苦矣。”*陸德明*釋文：“飲食至咽為侅。”</w:t>
        <w:br/>
        <w:br/>
        <w:t>（二）hài　《廣韻》侯楷切，上駭匣。</w:t>
        <w:br/>
        <w:br/>
        <w:t>〔無侅〕人名。《廣韻·駭韻》：“侅，*無侅*，人名。”</w:t>
        <w:br/>
      </w:r>
    </w:p>
    <w:p>
      <w:r>
        <w:t>來##來</w:t>
        <w:br/>
        <w:br/>
        <w:t>〔来〕</w:t>
        <w:br/>
        <w:br/>
        <w:t>《説文》：“來，*周*所受瑞麥來麰，一來二縫。象芒朿之形。天所來也，故為行來之來。”*徐灝*注箋：“來本為麥名。《廣雅》曰‘大麥，麰也。小麥，麳也’是也。古來麥字祇作來，假借為行來之來，後為借意所專，别作麳、䅘，而來之本義意廢矣。”*罗振玉*《增訂殷虚書契考釋》：“卜辭中諸來字皆象形。其穗或垂或否者，麥之莖强，與禾不同……叚借為往來字。”</w:t>
        <w:br/>
        <w:br/>
        <w:t>（一）lái　《廣韻》洛哀切，平咍來。之部。</w:t>
        <w:br/>
        <w:br/>
        <w:t>（1）小麦。《説文·來部》：“來，*周*所受瑞麥來麰。”《正字通·人部》：“來，麥名。”《詩·周頌·思文》：“貽我來牟，帝命率育。”*朱熹*注：“來，小麥；牟，大麥也。”*宋**陸游*《歲晚》：“雲暗郊原雪意稠，天公似欲富來麰。”《天工開物·乃粒》：“凡麥有數種，小麥曰來，麥之長也；大麥曰牟、曰穬。”</w:t>
        <w:br/>
        <w:br/>
        <w:t>（2）由彼至此；由远到近。与“去”、“往”相对。《爾雅·釋詁上》：“來，至也。”《玉篇·來部》：“來，歸也。”《論語·學而》：“有朋自遠方來。”《紅樓夢》第一回：“忽見那廂來了一僧一道。”*茅盾*《黄昏》：“在夜的海上，大风雨来了。”又引申为（事物）产生；到来。《淮南子·俶真》：“夫憂患之來，攖人心也。”*唐**白居易*《遣懷》：“樂往必悲生，泰來猶否極。”</w:t>
        <w:br/>
        <w:br/>
        <w:t>（3）招致；招之使来。《字彙·人部》：“來，招之也。”《論語·季氏》：“故遠人不服，則修文德以來之。”*邢昺*疏：“使遠人慕其德化而來。”《吕氏春秋·不侵》：“目此觀之，尊貴富大不足以來士矣！”*高誘*注：“來，猶致也。”*唐**柳宗元*《答元饒州論政理書》：“然不如是，則無以來至當之言。”</w:t>
        <w:br/>
        <w:br/>
        <w:t>（4）搞；干；做。用以代替意义更具体的动词。如：胡来；来一个歌；我干不了，你来。《二十年目睹之怪現狀》第七十回：“聽説那一位小姐，雅的是琴棋書畫，俗的是寫算操作，没有一件不來的。”*赵树理*《小二黑结婚》三：“（*小芹*）表面上虽然也跟大家说说笑笑，实际上却不跟人乱来。”*周立波*《山乡巨变》上四：“一下了课，回到家里，挑水、砍柴、泼菜，什么都来。”</w:t>
        <w:br/>
        <w:br/>
        <w:t>（5）用在另一动词前，表示要做某件事。如：我来画；你来看一下；大家都来唱歌。《水滸全傳》第二十六回：“不是這個乾娘，鄰舍家誰肯來幫我？”*马烽*《三年早知道》：“遇事能从这个‘社’的利益来考虑问题。”</w:t>
        <w:br/>
        <w:br/>
        <w:t>（6）用在动词后，表示估计或着眼于某一方面。如：看来容易；说来话长。*宋**蘇軾*《滿庭芳》：“蝸角虚名，蠅頭微利，算來著甚乾忙。”《水滸全傳》第九回：“我聽得*大相國寺*菜園廨宇裏新來了個僧人，唤做*魯智深*，想來必是他。”</w:t>
        <w:br/>
        <w:br/>
        <w:t>（7）用在动词结构（或介词结构）与动词（或动词结构）之间，表示前者是方法、方向或态度，后者是目的。*金**董解元*《西廂記諸宫調》卷二：“戒刀舉把羣賊來斬。”《紅樓夢》第三十七回：“你們快牽了他來燉了肉脯子來吃酒。”*方志敏*《可爱的中国》：“并出发对民众讲演，唤起他们来爱国。”</w:t>
        <w:br/>
        <w:br/>
        <w:t>（8）跟“得”或“不”连用，表示可能或不可能。《儒林外史》第三十一回：“這教班子弄行頭，不是數百金做得來的。”《鏡花緣》第四十七回：“溪邊有株數人合抱不來的一顆大松。”*老舍*《龙须沟》第二幕：“我又没有力气，干不来累活儿。”</w:t>
        <w:br/>
        <w:br/>
        <w:t>（9）往；过去。《詩·大雅·文王有聲》：“匪棘其欲，遹追來孝。”*王引之*述聞：“來，往也。”《史記·太史公自序》：“比《樂書》以述來古。”*司馬貞*索隱：“來古，即古來也。言比《樂書》以述自古已來樂之興衰也。”*唐**李白*《來日大難》：“來日一身，攜糧負薪，道長食盡，苦口焦唇；今日醉飽，樂過千春。”*王琦*注：“來日謂已來之日，猶往日也。”</w:t>
        <w:br/>
        <w:br/>
        <w:t>（10）未来；将来。如：来日方长；继往开来。《荀子·解蔽》：“不慕往，不閔來。”*楊倞*注：“往，古昔也；來，將來也。”*宋**蘇軾*《徐州謝奬諭表》：“所以録臣之微勞，蓋將責臣之來效。”又指次于今年、此月、今天的。《書·召誥》：“越若來三月……太保朝至于*洛*。”*孔穎達*疏：“來者，於二月之後依順而來，次三月也。”《孟子·滕文公下》：“如知其非義，斯速已矣，何待來年。”《清平山堂話本·夔關姚卞弔諸葛》：“不如早歇，來朝登程。”</w:t>
        <w:br/>
        <w:br/>
        <w:t>⑪表示某一时间以后。《孟子·公孫丑下》：“由*周*而來七百有餘歲矣。”《樂府詩集·清商曲辭·子夜歌》：“自從别郎來，何日不咨嗟？”*唐**杜荀鶴*《山中寡婦》：“桑柘廢來猶納税，田園荒後尚徵苗。”</w:t>
        <w:br/>
        <w:br/>
        <w:t>⑫表某段时间。《晋書·石勒載記上》：“吾幼來在家恒聞如是。”*唐**杜甫*《送李校書二十六韻》：“小來習性懶，晚節慵轉劇。”*唐**韋莊*《浣溪紗》：“咫尺畫堂深似海，憶來唯把舊書看。”</w:t>
        <w:br/>
        <w:br/>
        <w:t>⑬从本身算起的第六代孙。《爾雅·釋親》：“玄孫之子為來孫。”*宋**陸游*《傅正義墓誌銘》：“馬鬣之封柏青青，咨爾雲來視斯銘。”</w:t>
        <w:br/>
        <w:br/>
        <w:t>⑭助词。1.表示比况，相当于“一样”、“一般”。*宋**辛棄疾*《醜奴兒》：“近來愁似天來大。”*元**王實甫*《西廂記》第二本第三折：“昏鄧鄧黑海來深，白茫茫陸地來厚，碧悠悠青天來闊。”《西遊記》第三回：“那時此寶有二丈多長，斗來粗細。”2.用在数词或数量词之后，表示约数。*唐**樊綽*《蠻書·名類》：“馬三百來疋。”《清平山堂話本·楊温攔路虎傳》：“*楊温*隨他行得二里來田地。”《紅樓夢》第二十七回：“這幾個月，我又攢下有十來吊錢了。”*马烽*《我的第一个上级》：“这人有五十来岁，中等个子。”3.用在数词后，表列举的原因或理由。*元**馬致遠*《青衫淚》第一折：“只是孩兒養的嬌了。一來性兒好自在；二來有些揀擇人。”《古今小説·沈小霞相會出師表》：“彼此留心，一來休負了*嚴*公父子的付托，二來自家富貴的機會不可挫過。”*赵树理*《李有才板话》：“大家对*喜富*的意见，提一千条也有。可是一来没有准备，二来碍于老*恒元*的面子，三来差不多都怕*喜富*将来记仇，因此没有人敢马上出头来提。”4.用于动词和宾语之间，起提前宾语的作用。相当于“是”。《詩·邶風·谷風》：“不念昔者，伊余來塈。”*王引之*述聞：“伊，惟也；來，猶是也，皆語詞也。……言君子不念昔日之情而惟我是怒也。”5.在句中表示停顿，相当于“呢”。《清平山堂話本·西湖三塔記》：“大深來難下竹竿，大淺來難摇畫槳。”《水滸全傳》第四十二回：“若把做夢來，如何有這天書在袖子裏……不把做夢來，我自分明在神𢊍裏，一交攧將入來。”6.表示情况已经发生，相当于“来着”。*金**董解元*《西廂記諸宫調》卷一：“當時*張生*却是見甚的來，通甚的來？”*元**關漢卿*《救風塵》第一折：“當初他要嫁我來，如今却嫁了*周舍*。”*元**鄭德輝*《倩女離魂》第一折：“往日小生也曾掛念來。”</w:t>
        <w:br/>
        <w:br/>
        <w:t>⑮语气词。用于句尾，相当于“咧”。《孟子·離婁上》：“盍歸乎來！吾聞*西伯*善養老者。二老者，天下之大老也，而歸之，是天下之父歸之也。”*元**關漢卿*《拜月亭》第一折：“怎生這秀才却共這漢是兄弟來！”《紅樓夢》第一百零九回：“剛才奶奶和*襲人*姐姐怎麽囑咐來！”</w:t>
        <w:br/>
        <w:br/>
        <w:t>⑯及。《廣韻·咍韻》：“來，及也。”</w:t>
        <w:br/>
        <w:br/>
        <w:t>⑰古地名。《續資治通鑑·宋徽宗宣和六年》：“*金**宗望*請選良吏招撫*遷*、*潤*、*來*、*隰*之民保山砦者，從之。”</w:t>
        <w:br/>
        <w:br/>
        <w:t>⑱姓。《廣韻·咍韻》：“來，姓。*後漢**來歙*，*光武*姑子。《蜀志》云：‘*荆**楚*名族有黄門侍郎*來恒*。’”《史記·殷本紀》：“*契*為*子*姓，其後分封，以國為姓，有*殷氏*、*來氏*、*宋氏*、*空桐氏*、*稚氏*、*目夷氏*。”</w:t>
        <w:br/>
        <w:br/>
        <w:t>（二）lài　《集韻》洛代切，去代來。之部。</w:t>
        <w:br/>
        <w:br/>
        <w:t>（1）勤勉；劝勉。《爾雅·釋詁下》：“來，勤也。”《集韻·代韻》：“勑，《説文》：‘勞也。’亦作來。”《詩·小雅·大東》：“東人之子，職勞不來；西人之子，粲粲衣服。”*毛*傳：“來，勤也。”*鄭玄*箋：“東人勞苦而不見謂勤。”《墨子·尚賢下》：“垂其股肱之力，而不相勞來也。”*孫詒讓*閒詁：“《説文·力部》云：‘勑，勞勑也。’勞來即勞勑。”《禮記·中庸》：“凡為天下國家有九經……來百工也。”*王引之*述聞：“來讀勞來之來，謂勸勉之也。來字本作勑。”《漢書·王莽傳中》：“力來農事，以豐年穀。”*顔師古*注：“力來，勸勉之也。”</w:t>
        <w:br/>
        <w:br/>
        <w:t>（2）通“賚”。《書·洛誥》：“伻來來視予。”*俞樾*平議：“上來字為本字，下來字乃賚之假字。賚者，賜也，錫也。‘賚視予’者，錫視予也。”《墨子·非攻下》：“王既已克*殷*，或帝之來。”*孫詒讓*閒詁引*畢沅*云：“來當為賚。”《逸周書·商誓》：“予亦來休命。”*刘师培*《周書補正》：“來當訓賜，與賚同，猶言錫以嘉命也。”</w:t>
        <w:br/>
      </w:r>
    </w:p>
    <w:p>
      <w:r>
        <w:t>侇##侇</w:t>
        <w:br/>
        <w:br/>
        <w:t>侇yí　《集韻》延知切，平脂以。脂部。</w:t>
        <w:br/>
        <w:br/>
        <w:t>（1）同“夷”。1.陈列（尸体）。《集韻·脂韻》：“侇，尸也；一曰侇之言移也。”《儀禮·士喪禮》：“士舉，男女奉尸，侇于堂。”*鄭玄*注：“侇之言尸也……今文侇作夷。”*胡培翬*正義：“侇與夷皆為尸陳之義。”2.平坦；平易。《玉篇·人部》：“侇，夷也。”《古今韻會舉要·支韻》：“侇，通作夷。”*清**李宗昉*《黔記》卷三：“馴安故俗迹侇易，何妨尺土皆崚嶒。”</w:t>
        <w:br/>
        <w:br/>
        <w:t>（2）辈；类。《字彙·人部》：“侇，儕也，等也。”</w:t>
        <w:br/>
      </w:r>
    </w:p>
    <w:p>
      <w:r>
        <w:t>侈##侈</w:t>
        <w:br/>
        <w:br/>
        <w:t>《説文》：“侈，掩脅也。从人，多聲。一曰奢也。”*段玉裁*注：“掩者，掩蓋其上。脅者，脅制其旁。凡自多以陵人曰侈，此侈之本義也。”</w:t>
        <w:br/>
        <w:br/>
        <w:t>chǐ　《廣韻》尺氏切，上紙昌。歌部。</w:t>
        <w:br/>
        <w:br/>
        <w:t>（1）掩胁，自高自大，盛气凌人。《説文·人部》：“侈，掩脅也。”*段玉裁*注：“掩者，掩蓋其上。脅者，脅制其旁。凡自多以陵人曰侈。”《左傳·桓公六年》：“少師侈，請羸師以張之。”</w:t>
        <w:br/>
        <w:br/>
        <w:t>（2）奢侈；浪费。与“俭”相对。《説文·人部》：“侈，奢也。”*徐鍇*繫傳：“侈，奢侈。”《左傳·莊公二十四年》：“儉，德之共也；侈，惡之大也。”《史記·晋世家》：“*靈公*壯，侈，厚斂以彫牆。”《鏡花緣》第十二回：“嫁娶、殯葬、飲食、衣服以及居家用度，莫不失之過侈。”</w:t>
        <w:br/>
        <w:br/>
        <w:t>（3）奢华；浮艳。《書·泰誓》：“惟宫室臺榭，陂池侈服，从殘害于爾萬姓。”*孔*傳：“侈謂服飾過制。”《文心雕龍·通變》：“*商**周*麗而雅，*楚**漢*侈而艷。”*唐**皮日休*《正樂府十篇序》：“今之所謂樂府者，唯以*魏**晋*之侈麗，*陳**梁*之浮艷，謂之樂府詩，真不然矣。”</w:t>
        <w:br/>
        <w:br/>
        <w:t>（4）过分。《玉篇·人部》：“侈，泰也。”《集韻·寘韻》：“侈，《字林》：汰也。”《管子·大匡》：“乃令四封之内修兵，關市之征侈之。”*尹知章*注：“侈，謂過常也。謂重其税賦。”</w:t>
        <w:br/>
        <w:br/>
        <w:t>（5）放纵；无节制。《孟子·梁惠王上》：“苟無恒心，放辟邪侈，無不為已。”《荀子·正論》：“暴國獨侈，安能誅之。”*楊倞*注：“侈，謂奢汰放縱。”《吕氏春秋·侈樂》：“故樂愈侈，而民愈鬱，國愈亂。”*高誘*注：“侈，淫。”</w:t>
        <w:br/>
        <w:br/>
        <w:t>（6）夸大；夸耀。《文選·左思〈三都賦序〉》：“侈言無驗，雖麗非經。”*吕延濟*注：“侈，大也。經，常也。若大言而無徵驗者，雖華麗不可以為常。”*唐**陸贄*《請遣使臣宣撫諸道遭水州縣狀》：“流俗之弊，多徇諂諛，揣所悦意則侈其言，度所惡聞則小其事。”《明史·太祖紀二》：“捷奏多侈辭。”</w:t>
        <w:br/>
        <w:br/>
        <w:t>（7）张大；扩大。《國語·吴語》：“以廣侈*吴王*之心。”*韋昭*注：“侈，大也。”《淮南子·本經》：“崇臺榭之隆，侈苑囿之大，以窮要妙之望。”*高誘*注：“侈，廣也。”</w:t>
        <w:br/>
        <w:br/>
        <w:t>（8）大；广。《集韻·紙韻》：“侈，大也。”《國語·吴語》：“伯父秉德已侈大哉。”*韋昭*注：“侈，猶廣也。”《漢書·王莽傳中》：“*莽*為人侈口蹷顄，露眼赤精，大聲而嘶。”*宋**周去非*《嶺外代答·鱘鰉魚》：“鱘鰉大魚……修鼻侈腮，口隱於頤，身無細鱗，上各有鋒刃，與凡魚不同。”</w:t>
        <w:br/>
        <w:br/>
        <w:t>（9）多。《莊子·駢拇》：“駢拇枝指，出乎性哉，而侈於德。”*陸德明*釋文：“侈，*郭*云：多皃。”《國語·楚語上》：“不羞珍異，不陳庶侈。”*韋昭*注：“庶，衆也。侈，猶多也。”*明**馮夢龍*《古今譚概·非族部序》：“殊風異尚，怪怪奇奇，見於記載者侈矣。”</w:t>
        <w:br/>
        <w:br/>
        <w:t>（10）通“誃”。离散。《荀子·王霸》：“四方之國，有侈離之德則必滅。”*王先謙*集解：“*王念孫*曰：‘侈亦離也。《爾雅》曰：誃，離也。《説文》曰：誃，離别也。作侈者，借字耳。’”</w:t>
        <w:br/>
      </w:r>
    </w:p>
    <w:p>
      <w:r>
        <w:t>侉##侉</w:t>
        <w:br/>
        <w:br/>
        <w:t>《説文》：“侉，𢞎詞。从人，夸聲。”</w:t>
        <w:br/>
        <w:br/>
        <w:t>（一）kuǎ　《集韻》枯瓜切，平麻溪。魚部。</w:t>
        <w:br/>
        <w:br/>
        <w:t>（1）疲惫。《説文·人部》：“侉，𢞎詞。”*王筠*句讀：“𢞎今作憊，謂疲極之詞曰侉也。”</w:t>
        <w:br/>
        <w:br/>
        <w:t>（2）通“夸（kuā）”。夸大；过分。《玉篇·人部》：“侉，奢也。”《書·畢命》：“驕淫矜侉。”*孔*傳：“矜其所能，以自侉大。”</w:t>
        <w:br/>
        <w:br/>
        <w:t>（3）口音不正。特指口音跟本地口音不同。《醒世姻緣傳》第三十五回：“説着蠻不蠻，侉不侉的官話。”</w:t>
        <w:br/>
        <w:br/>
        <w:t>（4）粗大；粗笨。如：他长成个侉大个儿；这个箱子太侉。《兒女英雄傳》第十四回：“那侉車子只怕老爺坐不來罷。”</w:t>
        <w:br/>
        <w:br/>
        <w:t>（二）huá　《集韻》胡瓜切，平麻匣。</w:t>
        <w:br/>
        <w:br/>
        <w:t>（1）怯。《集韻·麻韻》：“侉，怯也。”</w:t>
        <w:br/>
        <w:br/>
        <w:t>（2）痛。《集韻·麻韻》：“侉，痛也。”</w:t>
        <w:br/>
        <w:br/>
        <w:t>（三）è　《廣韻》安賀切，去過影。</w:t>
        <w:br/>
        <w:br/>
        <w:t>痛呼。《玉篇·人部》：“侉，痛呼也。”</w:t>
        <w:br/>
        <w:br/>
        <w:t>（四）wú　《集韻》尤孤切，平模云。</w:t>
        <w:br/>
        <w:br/>
        <w:t>怪辞。《集韻·模韻》：“侉，怪辭也。”</w:t>
        <w:br/>
      </w:r>
    </w:p>
    <w:p>
      <w:r>
        <w:t>侊##侊</w:t>
        <w:br/>
        <w:br/>
        <w:t>《説文》：“侊，小皃。从人，光聲。”*段玉裁*注：“小，當作大，字之誤也。凡光聲之字，多訓光大，無訓小者。”</w:t>
        <w:br/>
        <w:br/>
        <w:t>guāng　《廣韻》古黄切，平唐見。又古横切。陽部。</w:t>
        <w:br/>
        <w:br/>
        <w:t>大；盛。《説文·人部》：“侊，小皃。《春秋國語》曰：‘侊飯不及一食’。”*段玉裁*注：“小，當作大，字之誤也。凡光聲之字多訓光大，無訓小者。《越語》：‘*句踐*曰：諺有之曰：觥飯不及壺飱。’*韋*云：‘觥，大也。大飯謂盛饌。盛饌未具，不能以虚待之，不及壺飱之救飢疾也。’……*許*所據《國語》作侊，侊與觥音義同。”《廣韻·唐韻》：“侊，盛貌。”</w:t>
        <w:br/>
      </w:r>
    </w:p>
    <w:p>
      <w:r>
        <w:t>例##例</w:t>
        <w:br/>
        <w:br/>
        <w:t>《説文》：“例，比也。从人，𠛱聲。”*段玉裁*注：“此篆葢晚出，*漢*人少言例者……《釋文》例本作列，葢古比例字祇作列。”</w:t>
        <w:br/>
        <w:br/>
        <w:t>（一）lì　《廣韻》力制切，去祭來。月部。</w:t>
        <w:br/>
        <w:br/>
        <w:t>（1）类；列。《説文·人部》：“例，比也。”*桂馥*義證：“比也者，《玉篇》：‘例，類例也。’”《字彙·人部》：“例，類也。”《公羊傳·僖公元年》：“此非子也，其稱子何？臣子一例也。”《三國志·魏志·王粲傳》：“*荀緯*等，亦有文采，而不在此七人之例。”《老殘遊記》第五回：“我若有權，此人在必殺之例。”</w:t>
        <w:br/>
        <w:br/>
        <w:t>（2）例子；可以用作依据的事物。*晋**劉耽*《喪遇閏議》：“詳尋理例，謂此為允。”《水滸全傳》第二十回：“若有不從者，將*王倫*為例。”*茅盾*《子夜》二：“我们已经举过例了。”</w:t>
        <w:br/>
        <w:br/>
        <w:t>（3）规程；惯例。《漢書·何武傳》：“欲除吏，先為科例以防請託。”*唐**杜甫*《送樊二十三侍御赴漢中判官》：“幕府輟諫官，朝廷無此例。”*清**王夫之*《鈍吟雜録》：“蓋詩人寓興，文無定例，率隨所感。”</w:t>
        <w:br/>
        <w:br/>
        <w:t>（4）比照。如：以此例彼；溯古例今。</w:t>
        <w:br/>
        <w:br/>
        <w:t>（5）如同；类似。*唐**李商隱*《行次西郊作一百韻》：“廷臣例麞怯，諸將如羸奔。”*宋**文天祥*《指南録後序》：“進退不由，殆例送死。”</w:t>
        <w:br/>
        <w:br/>
        <w:t>（6）大抵；全部。《廣韻·祭韻》：“例，皆也。”*唐**劉得仁*《贈陶山人》：“處士例營營，惟君縱此生。”*宋**陸游*《書歎》：“布衣儒生例骨立，紈袴市兒皆瓠肥。”*梁启超*《锡兰岛卧佛》：“众生例平等，一律无低昂。”</w:t>
        <w:br/>
        <w:br/>
        <w:t>（7）姓。《萬姓統譜·霽韻》：“例，見《姓譜》。”</w:t>
        <w:br/>
        <w:br/>
        <w:t>（二）liè　《集韻》力蘖切，入薛來。</w:t>
        <w:br/>
        <w:br/>
        <w:t>同“𨔭（迾）”。《集韻·薛韻》：“𨔭，《説文》：‘遮也。’或作例。”</w:t>
        <w:br/>
      </w:r>
    </w:p>
    <w:p>
      <w:r>
        <w:t>侌##侌</w:t>
        <w:br/>
        <w:br/>
        <w:t>同“陰”。《説文·雲部》：“𩃬，雲覆日也。侌，古文或省。”《玉篇·雲部》：“𩃬，今作隂。侌，古文。”</w:t>
        <w:br/>
      </w:r>
    </w:p>
    <w:p>
      <w:r>
        <w:t>侍##侍</w:t>
        <w:br/>
        <w:br/>
        <w:t>《説文》：“侍，承也。从人，寺聲。”</w:t>
        <w:br/>
        <w:br/>
        <w:t>shì　《廣韻》時吏切，去志禪。之部。</w:t>
        <w:br/>
        <w:br/>
        <w:t>（1）侍奉；伺候。《説文·人部》：“侍，承也。”*段玉裁*注：“承者，奉也，受也。凡言侍者，皆敬恭承奉之義。”《左傳·僖公二十二年》：“寡君之使婢子侍執巾櫛，以固子也。”*三國**魏**陳琳*《飲馬長城窟行》：“便嫁莫留住，善侍新姑嫜。”*刘半农*《学徒苦》：“一日三餐，学徒侍食进脯。”</w:t>
        <w:br/>
        <w:br/>
        <w:t>（2）在尊者旁边陪着。《六書故·人一》：“侍，陪側也。”《論語·先進》：“*閔子*侍側，誾誾如也。”*邢昺*疏：“卑在尊側曰侍。”《史記·秦始皇本紀》：“旁有宦者一人，侍不敢去。”《紅樓夢》第三回：“當下侍立之人，無不下淚。”</w:t>
        <w:br/>
        <w:br/>
        <w:t>（3）养。《吕氏春秋·異用》：“仁人之得飴，以養疾侍老也。”*高誘*注：“侍，亦養也。”</w:t>
        <w:br/>
        <w:br/>
        <w:t>（4）随从。《廣韻·志韻》：“侍，從也。”*戰國**宋玉*《風賦》：“*楚襄王*游於*蘭臺*之宫，*宋玉*、*景差*侍。”</w:t>
        <w:br/>
        <w:br/>
        <w:t>（5）亲临。《禮記·喪大記》：“大夫之喪，大胥侍之。”*鄭玄*注：“侍，猶臨也。”*孔穎達*疏：“侍者，臨檢之也。”</w:t>
        <w:br/>
        <w:br/>
        <w:t>（6）近。《廣雅·釋詁三》：“侍，近也。”</w:t>
        <w:br/>
        <w:br/>
        <w:t>（7）使。《廣雅·釋詁一》：“侍，使也。”</w:t>
        <w:br/>
        <w:br/>
        <w:t>（8）通“恃”。依靠；凭借。*清**朱駿聲*《説文通訓定聲·頤部》：“侍，叚借為恃。”《馬王堆漢墓帛書·老子乙本·道經》：“為而弗侍也，成功而弗居也。”《馬王堆漢墓帛書·經法·亡論》：“守國而侍其地險者削，用國而侍其强者弱。”</w:t>
        <w:br/>
        <w:br/>
        <w:t>（9）通“待（dài）”。等候；等待。《儀禮·士昬禮》：“媵侍於户外，呼則聞。”*鄭玄*注：“今文侍作待。”《睡虎地秦墓竹簡·封診式·封守》：“即以甲封付某等，與里人更守之，侍令。”</w:t>
        <w:br/>
        <w:br/>
        <w:t>（10）姓。《萬姓統譜·寘韻》：“*侍懋*，*六合*人，*洪武*中*四川**綦江縣*教諭。”</w:t>
        <w:br/>
      </w:r>
    </w:p>
    <w:p>
      <w:r>
        <w:t>侎##侎</w:t>
        <w:br/>
        <w:br/>
        <w:t>同“敉”。《説文·攴部》：“侎，敉或从人。”</w:t>
        <w:br/>
      </w:r>
    </w:p>
    <w:p>
      <w:r>
        <w:t>侏##侏</w:t>
        <w:br/>
        <w:br/>
        <w:t>侏（一）zhū　《廣韻》章俱切，平虞章。侯部。</w:t>
        <w:br/>
        <w:br/>
        <w:t>（1）〔侏儒〕1.身材矮小的人。《廣雅·釋詁二》：“侏儒，短也。”《國語·晋語四》：“侏儒不可使援。”*韋昭*注：“侏儒，短者，不能抗援。”《禮記·王制》：“瘖、聾、跛躃、斷者、侏儒、百工各以其器食也。”*鄭玄*注：“侏儒，短人也。”*孔穎達*疏：“侏儒，謂容貌短小。”2.梁上的短柱。《釋名·釋宫室》：“棳儒，梁上短柱也。棳儒猶侏儒，短，故名之也。”*畢沅*疏證：“侏儒，短人之稱，遂以名短柱也。”*唐**韓愈*《進學解》：“樽櫨侏儒。”*馬其昶*注：“侏儒，一名棁。”3.蜘蛛。《方言》卷十一：“鼅鼄……自*關*而東，*趙**魏*之郊，謂之鼅鼄，或謂之蠾蝓。蠾蝓者，侏儒語之轉也。”</w:t>
        <w:br/>
        <w:br/>
        <w:t>（2）肥大。《集韻·虞韻》：“侏，大也。”《周禮·春官·甸祝》“禂牲、禂馬，皆掌其祝號”*漢**鄭玄*注：“禂，讀如伏誅之誅。今侏大字也。為牲祭求肥充，為馬祭求肥健。”*賈公彦*疏：“今*漢*時人傍侏，是侏大之字，此取肥大之意，故云為牲祭求肥充。”</w:t>
        <w:br/>
        <w:br/>
        <w:t>（3）无道。《太玄·經斷》：“勇侏之傠，盜蒙決夬。”*范望*注：“無道為侏。”</w:t>
        <w:br/>
        <w:br/>
        <w:t>（4）姓。《萬姓統譜·虞韻》：“*宋**侏俣*，*新塗縣*尹。”</w:t>
        <w:br/>
        <w:br/>
        <w:t>（二）zhōu　《集韻》張流切，平尤知。</w:t>
        <w:br/>
        <w:br/>
        <w:t>（1）同“倜”。乖。《集韻·尤韻》：“倜，𦮃也。或作侏。”</w:t>
        <w:br/>
        <w:br/>
        <w:t>（2）华。《類篇·人部》：“侏，華也。”</w:t>
        <w:br/>
      </w:r>
    </w:p>
    <w:p>
      <w:r>
        <w:t>侐##侐</w:t>
        <w:br/>
        <w:br/>
        <w:t>《説文》：“侐，静也。从人，血聲。”</w:t>
        <w:br/>
        <w:br/>
        <w:t>xù　《廣韻》况逼切，入職曉。又火季切。職部。</w:t>
        <w:br/>
        <w:br/>
        <w:t>清静；寂静。《説文·人部》：“侐，静也。”《詩·魯頌·閟宫》：“閟宫有侐。”*毛*傳：“侐，清浄也。”《宋史·樂志十》：“展事有侐，祲威肅然。”</w:t>
        <w:br/>
      </w:r>
    </w:p>
    <w:p>
      <w:r>
        <w:t>侑##侑</w:t>
        <w:br/>
        <w:br/>
        <w:t>yòu　《廣韻》于救切，去宥云。之部。</w:t>
        <w:br/>
        <w:br/>
        <w:t>（1）同“姷”。耦。《説文·女部》：“姷，耦也。侑，姷或从人。”</w:t>
        <w:br/>
        <w:br/>
        <w:t>（2）在筵席上助兴、劝食或陪侍。《玉篇·人部》：“侑，勸也。”《正字通·人部》：“侑，勸也，相也。古者既食而勸食曰侑，祭尸告飽勸之飲食曰侑尸。侑有以樂者，侍食于所尊亦曰侑食。”《詩·小雅·楚茨》：“以為酒食，以享以祀，以妥以侑，以介景福。”*毛*傳：“侑，勸也。”《周禮·天官·膳夫》：“以樂侑食。”*鄭玄*注：“侑，猶勸也。”《資治通鑑·唐昭宗天復元年》：“令小兒歌以侑酒。”*胡三省*注：“侑，佐也。”</w:t>
        <w:br/>
        <w:br/>
        <w:t>（3）配享；从祀。《字彙·人部》：“侑，配也。”*明**劉侗*、*于奕正*《帝京景物略·崇國寺》：“少師佐*成祖*，為靖難首勳，侑享太廟。”《續資治通鑑·宋太宗太平興國三年》：“於是合祭天地，始奉*太祖*升侑焉。”</w:t>
        <w:br/>
        <w:br/>
        <w:t>（4）报答；酬谢。《爾雅·釋詁下》：“侑，報也。”*郭璞*注：“此通謂相報答。”*宋**歐陽修*《祭尹師魯文》：“子於衆人，最愛予文，寓辭千里，侑此一罇。”*明**馮夢龍*《古今譚概·怪誕部·倪雲林事》：“*張士誠*弟*士信*，聞*倪*善畫，使人持絹，侑以重幣，欲求其筆。”</w:t>
        <w:br/>
        <w:br/>
        <w:t>（5）痛声。*清**洪亮吉*《比雅·釋人》：“痛聲曰侑。”</w:t>
        <w:br/>
        <w:br/>
        <w:t>（6）通“宥”。宽恕。《字彙補·人部》：“侑，寬也。”《管子·法法》：“文有三侑，武毋一赦。”*尹知章*注：“侑，寬也。”*郭沫若*等集校引*洪頤煊*云：“侑與宥通。”</w:t>
        <w:br/>
      </w:r>
    </w:p>
    <w:p>
      <w:r>
        <w:t>侒##侒</w:t>
        <w:br/>
        <w:br/>
        <w:t>《説文》：“侒，宴也。从人，安聲。”</w:t>
        <w:br/>
        <w:br/>
        <w:t>（一）ān　《廣韻》烏寒切，平寒影。元部。</w:t>
        <w:br/>
        <w:br/>
        <w:t>同“安”。安逸；安适。《説文·人部》：“侒，宴也。”*段玉裁*注：“《宀部》曰：‘宴，安也。’侒與安音義同。”</w:t>
        <w:br/>
        <w:br/>
        <w:t>（二）ǎn　《集韻》阿侃切，上緩影。</w:t>
        <w:br/>
        <w:br/>
        <w:t>〔侒侒〕不惧。《集韻·緩韻》：“侒，侒侒，不懼也。”</w:t>
        <w:br/>
      </w:r>
    </w:p>
    <w:p>
      <w:r>
        <w:t>侓##侓</w:t>
        <w:br/>
        <w:br/>
        <w:t>侓lù　《集韻》勒没切，入没來。</w:t>
        <w:br/>
        <w:br/>
        <w:t>〔侓魁〕大貌。《集韻·没韻》：“侓，侓魁，大皃。”</w:t>
        <w:br/>
      </w:r>
    </w:p>
    <w:p>
      <w:r>
        <w:t>侔##侔</w:t>
        <w:br/>
        <w:br/>
        <w:t>《説文》：“侔，齊等也。从人，牟聲。”</w:t>
        <w:br/>
        <w:br/>
        <w:t>（一）móu　《廣韻》莫浮切，平尤明。幽部。</w:t>
        <w:br/>
        <w:br/>
        <w:t>（1）齐；等同。《説文·人部》：“侔，齊等也。”《廣雅·釋詁四》：“侔，齊也。”《廣韻·尤韻》：“侔，等也，均也，齊也。”《周禮·考工記·輪人》：“凡為輪，行澤者欲抒，行山者欲侔。”*鄭玄*注：“侔，上下等。”《三國志·吴志·陸遜傳》：“德均則衆者勝寡，力侔則安者制危。”*清**李重華*《貞一齋詩説》：“*唐*人選*唐*詩今存數種，體製各不相侔。”</w:t>
        <w:br/>
        <w:br/>
        <w:t>（2）《墨经》中的逻辑术语。其主要形式是对原判断的词项附加比词，从而构成一个推论形式。相当于直接推理的一种形式。《墨子·小取》：“侔也者，比辭而俱行也。”*孫詒讓*閒詁：“《説文·人部》云：‘侔，齊等也。’謂辭義齊等，比而同之。”</w:t>
        <w:br/>
        <w:br/>
        <w:t>（3）同“牟”。求得；谋取。《管子·宙合》：“静默以侔免。”《韓非子·五蠹》：“蓄積待時，而侔農夫之利。”*王先慎*集解引*顧廣圻*曰：“牟、侔同字。”</w:t>
        <w:br/>
        <w:br/>
        <w:t>（4）姓。《姓觿·尤韻》：“侔，《姓考》云：‘*牟子*之後有*侔*氏。’”</w:t>
        <w:br/>
        <w:br/>
        <w:t>（二）máo</w:t>
        <w:br/>
        <w:br/>
        <w:t>同“蟊”。食苗虫。《字彙補·人部》：“侔，食苗蟲也。與蟊、蛑同。見《漢海廟碑》。”</w:t>
        <w:br/>
      </w:r>
    </w:p>
    <w:p>
      <w:r>
        <w:t>侕##侕</w:t>
        <w:br/>
        <w:br/>
        <w:t>侕ér　《集韻》人之切，平之日。</w:t>
        <w:br/>
        <w:br/>
        <w:t>众多貌。《集韻·之韻》：“侕，衆多皃。”</w:t>
        <w:br/>
      </w:r>
    </w:p>
    <w:p>
      <w:r>
        <w:t>侖##侖</w:t>
        <w:br/>
        <w:br/>
        <w:t>〔仑〕</w:t>
        <w:br/>
        <w:br/>
        <w:t>《説文》：“侖，思也。从亼，从冊。𠎚，籀文侖。”</w:t>
        <w:br/>
        <w:br/>
        <w:t>（一）lún　《廣韻》力迍切，平諄來。諄部。</w:t>
        <w:br/>
        <w:br/>
        <w:t>伦理；次序。后作“倫”。《説文·亼部》：“侖，思也。”*段玉裁*注：“龠下曰：‘侖，理也。’按……思與理義同也。思猶䚡也，凡人之思必依其理。”*徐灝*注箋：“侖、倫古今字。倫，理也。”《正字通·人部》：“侖，叙也。”</w:t>
        <w:br/>
        <w:br/>
        <w:t>（二）lùn</w:t>
        <w:br/>
        <w:br/>
        <w:t>同“論”。*章炳麟*《国故论衡·文学总略》：“论者，古但作侖。”</w:t>
        <w:br/>
      </w:r>
    </w:p>
    <w:p>
      <w:r>
        <w:t>侗##侗</w:t>
        <w:br/>
        <w:br/>
        <w:t>《説文》：“侗，大皃。从人，同聲。《詩》曰：‘神罔時侗。’”</w:t>
        <w:br/>
        <w:br/>
        <w:t>（一）tōng　《廣韻》他紅切，平東透。東部。</w:t>
        <w:br/>
        <w:br/>
        <w:t>（1）长大。《説文·人部》：“侗，大皃。”《字彙·人部》：“侗，長大也。”《論衡·氣壽》：“太平之時，人民侗長。”</w:t>
        <w:br/>
        <w:br/>
        <w:t>（2）通“恫”。痛。《説文·人部》：“侗，《詩》曰：‘神罔時侗。’”*段玉裁*注：“《大雅·思齊》文，今本作‘恫’。傳曰：‘恫，痛也。’*許*所據本作‘侗’，稱之，以見《毛詩》假‘侗’為‘恫’也。”</w:t>
        <w:br/>
        <w:br/>
        <w:t>（二）tóng　《廣韻》徒紅切，平東定。東部。</w:t>
        <w:br/>
        <w:br/>
        <w:t>（1）幼稚；无知。《集韻·東韻》：“侗，倥侗，童蒙也。”《論語·泰伯》：“狂而不直，侗而不愿。”《莊子·山木》：“侗乎其無識。”*陸德明*釋文：“侗乎，無知貌。”</w:t>
        <w:br/>
        <w:br/>
        <w:t>（2）轻佻的样子。《史記·三王世家》：“毋侗好軼。”按：《漢書·廣陵厲王劉胥傳》作“毋桐好逸”。*顔師古*注：“桐，輕脱之貌也。”</w:t>
        <w:br/>
        <w:br/>
        <w:t>（3）通“僮”。幼童。《集韻·東韻》：“侗，未成器之人。”《書·顧命》：“在後之侗，敬迓天威，嗣守*文**武*大訓，無敢昬愈。”*孔*傳：“在*文**武*後之侗稚，*成王*自斥。”</w:t>
        <w:br/>
        <w:br/>
        <w:t>（三）tǒng　《廣韻》他孔切，上董透。東部。</w:t>
        <w:br/>
        <w:br/>
        <w:t>（1）形状。《方言》卷十二：“侗，狀也。”*郭璞*注：“謂形狀也。”</w:t>
        <w:br/>
        <w:br/>
        <w:t>（2）直；通达无挂碍。《廣韻·董韻》：“侗，直也。”《莊子·庚桑楚》：“能翛然乎？能侗然乎？”*郭象*注：“無節礙也。”*陸德明*釋文：“云直而無累之謂。”</w:t>
        <w:br/>
        <w:br/>
        <w:t>（四）dòng　《集韻》徒弄切，去送定。</w:t>
        <w:br/>
        <w:br/>
        <w:t>（1）诚恳的样子。《集韻·送韻》：“侗，誠慤皃。”</w:t>
        <w:br/>
        <w:br/>
        <w:t>（2）我国少数民族名。主要分布在*贵州*、*湖南*、*广西*毗连地区。</w:t>
        <w:br/>
      </w:r>
    </w:p>
    <w:p>
      <w:r>
        <w:t>侘##侘</w:t>
        <w:br/>
        <w:br/>
        <w:t>侘chà　《廣韻》丑亞切，去禡徹。又敕加切。魚部。</w:t>
        <w:br/>
        <w:br/>
        <w:t>（1）〔侘傺〕失意貌。《廣韻·禡韻》：“侘，侘傺，失志。”《楚辭·離騷》：“忳鬱邑余侘傺兮。”*王逸*注：“侘傺，失志貌。侘，猶堂堂，立貌也。”又《九章·惜誦》：“心鬱邑余侘傺兮。”*王逸*注：“*楚*人謂失志悵然住立為侘傺也。”</w:t>
        <w:br/>
        <w:br/>
        <w:t>（2）同“詫”。夸耀。《集韻·禡韻》：“詫，誇也。通作侘。”《史記·韓長孺列傳》：“即欲以侘鄙縣，驅馳國中，以夸諸侯。”*裴駰*集解：“侘，誇也。”</w:t>
        <w:br/>
      </w:r>
    </w:p>
    <w:p>
      <w:r>
        <w:t>侙##侙</w:t>
        <w:br/>
        <w:br/>
        <w:t>《説文》：“侙，惕也。从人，式聲。《春秋國語》曰‘於其心侙然’是也。”</w:t>
        <w:br/>
        <w:br/>
        <w:t>chì　《廣韻》耻力切，入職徹。職部。</w:t>
        <w:br/>
        <w:br/>
        <w:t>惊恐；心不安。《説文·人部》：“侙，惕也。《春秋國語》曰‘於其心侙然’是也。”*段玉裁*注：“惕者，敬（驚）也。”《廣雅·釋言》：“侙、慎，愩也。”*王念孫*疏證：“卷四云：‘慎，恐也。’愩亦恐也。”</w:t>
        <w:br/>
      </w:r>
    </w:p>
    <w:p>
      <w:r>
        <w:t>侚##侚</w:t>
        <w:br/>
        <w:br/>
        <w:t>《説文》：“侚，疾也。从人，旬聲。”</w:t>
        <w:br/>
        <w:br/>
        <w:t>（一）xùn　㊀《廣韻》辭閏切，去稕邪。真部。</w:t>
        <w:br/>
        <w:br/>
        <w:t>（1）疾速。《説文·人部》：“侚，疾也。”*王筠*句讀：“《書·泰誓》：‘王乃徇師而誓。’傳曰：‘徇，循也’。正義曰：‘《説文》云：徇，疾也；循，行也。徇是疾行之意，故以徇為循。’《史記·五帝本紀》‘*黄帝*幼而徇齊。’*裴駰*曰：‘徇，疾；齊，速也。’案：竝當作侚。《釋言》：‘宣，徇，徧也。’《釋文》：‘徇，本又作侚。’是也。”</w:t>
        <w:br/>
        <w:br/>
        <w:t>（2）通“殉”。为某种目的而死。《廣韻·稕韻》：“侚，以身從物。”《正字通·人部》：“侚，與殉通。《書·伊訓》：‘侚于貨色。’《檀弓》：‘死者用生者之器，不殆于用侚乎哉？’石經並用‘殉’。”《敦煌變文集·長興四年中興殿應聖節講經文》：“弟子嘗欲齋戒不煞，迫以身侚物，不獲從志。”</w:t>
        <w:br/>
        <w:br/>
        <w:t>㊁《集韻》須閏切，去稕心。</w:t>
        <w:br/>
        <w:br/>
        <w:t>远。《集韻·稕韻》：“侚，遠也。”</w:t>
        <w:br/>
        <w:br/>
        <w:t>（二）xún　《集韻》松倫切，平諄邪。</w:t>
        <w:br/>
        <w:br/>
        <w:t>（1）使。《集韻·諄韻》：“徇，使也。或作侚。”</w:t>
        <w:br/>
        <w:br/>
        <w:t>（2）向众宣示。《集韻·諄韻》：“徇，徧示。或作侚。”</w:t>
        <w:br/>
      </w:r>
    </w:p>
    <w:p>
      <w:r>
        <w:t>供##供</w:t>
        <w:br/>
        <w:br/>
        <w:t>《説文》：“供，設也。从人，共聲。一曰供給。”*段玉裁*注：“設者，施陳也……凡《周禮》皆以‘共’為供，《尚書》一經，訓奉、訓待者皆作共。”</w:t>
        <w:br/>
        <w:br/>
        <w:t>（一）gòng　《廣韻》居用切，去用見。東部。</w:t>
        <w:br/>
        <w:br/>
        <w:t>（1）陈设；摆放。《説文·人部》：“供，設也。”*段玉裁*注：“設者，施陳也。”《後漢書·班彪傳附班固》：“乃盛禮樂供帳，置乎雲龍之庭。”*李賢*注：“供帳，供設帷帳也。”《警世通言·李謫仙醉草嚇蠻書》：“桌上花瓶内供一枝碧桃花。”*茅盾*《蚀·动摇》三：“右壁近檐处，有一个长方桌，供着水仙和时钟之类。”</w:t>
        <w:br/>
        <w:br/>
        <w:t>（2）奉献；祭献。《廣雅·釋詁二》：“供，進也。”《玉篇·人部》：“供，祭也。”《廣韻·鍾韻》：“供，奉也。”《書·無逸》：“*文王*不敢盤于遊田，以庶邦惟正之供。”《晋書·王濟傳》：“帝嘗幸其宅，供饌甚豐。”《紅樓夢》第五十三回：“咱們哪怕用一萬兩銀子供祖宗，到底不如這個有體面。”</w:t>
        <w:br/>
        <w:br/>
        <w:t>（3）祭祀时奉献的物品。《紅樓夢》第五十三回：“咱們家雖不等這幾兩銀子使……早關了來，給那邊老太太送過去，置辦祖宗的供。”*贺敬之*、*丁毅*《白毛女》第二场：“奶奶庙里上的供，头天晚上上上，第二天早起就没啦！”</w:t>
        <w:br/>
        <w:br/>
        <w:t>（4）酒肴；饭食。《漢書·叙傳上》：“請問耆老父祖故人有舊恩者，迎延滿堂，日為供具。”*顔師古*注：“供具，酒食之具也。”《晋書·何曾傳附何劭》：“（*何劭*）食必盡四方珍異，一日之供以錢二萬為限。”《西遊記》第十六回：“那院主獻了茶，又安排齋供。”</w:t>
        <w:br/>
        <w:br/>
        <w:t>（5）从事；担任。《漢書·韋賢傳》：“我既茲恤，惟夙惟夜，畏忌是申，供事靡憜。”*宋**陸游*《浣花女》：“江頭女兒雙髻丫，常隨阿母供桑麻。”《老殘遊記（續集）》第一回：“*德慧生*二十多歲上中進士……朝考散館散了一個吏部主事，在京供職。”</w:t>
        <w:br/>
        <w:br/>
        <w:t>（6）受审者陈述案情。*宋**陳襄*《州縣提綱·面審所供》：“吏輩責供，多不足憑。”《紅樓夢》第八十六回：“知縣便叫*吴良*問道：‘……*薛蟠*怎麽打的，據實供來。’”</w:t>
        <w:br/>
        <w:br/>
        <w:t>（7）供词，受审者所说的案情。《紅樓夢》第八十四回：“你説你親眼見的，怎麽今日的供不對？”《老殘遊記》第十五回：“兩個人都暈絶過去，却無口供。”</w:t>
        <w:br/>
        <w:br/>
        <w:t>（二）gōng　《廣韻》九容切，平鍾見。東部。</w:t>
        <w:br/>
        <w:br/>
        <w:t>（1）供给；奉养。《説文·人部》：“供，一曰供給。”《廣雅·釋言》：“供，養也。”《風俗通·衍禮》：“*九江*太守*武陵**陳子威*，生不識母，常自悲感，游學京師，還於*陵*，谷中見一老母，年六十餘……因載歸家，供養以為母。”《三國志·魏志·鍾繇傳》：“供給資費，使得專學。”*宋**王安石*《上仁宗皇帝言事書》：“取天下之財，以供天下之費。”《儒林外史》第一回：“只靠着我替人家做些針指生活尋來的錢，如何供得你讀書？”</w:t>
        <w:br/>
        <w:br/>
        <w:t>（2）提供某种条件（给对方利用）。*唐**杜甫*《江上值水如海勢聊短述》：“新添水檻供垂釣。”*宋**王安石*《示長安君》：“草草杯盤供笑語，昏昏燈火話平生。”</w:t>
        <w:br/>
        <w:br/>
        <w:t>（3）通“恭”。恭敬。*清**朱駿聲*《説文通訓定聲·豐部》：“供，叚借為恭。”《荀子·修身》：“行而供冀，非漬淖也。”*楊倞*注：“供，恭也。冀當為翼。凡行自當恭敬，非謂漬於泥淖也。人在泥淖中則兢兢然。”*晋**傅玄*《安民》：“量時而置官，則吏省而民供。”</w:t>
        <w:br/>
        <w:br/>
        <w:t>（4）姓。《萬姓統譜·冬韻》：“*供仲序*，*廣東**南海*人，*洪武*中為*湖廣**攸縣*丞。”</w:t>
        <w:br/>
      </w:r>
    </w:p>
    <w:p>
      <w:r>
        <w:t>侜##侜</w:t>
        <w:br/>
        <w:br/>
        <w:t>《説文》：“侜，有廱蔽也。从人，舟聲。”*段玉裁*注：“廱，今之壅字。”</w:t>
        <w:br/>
        <w:br/>
        <w:t>zhōu　《廣韻》張流切，平尤知。幽部。</w:t>
        <w:br/>
        <w:br/>
        <w:t>（1）壅蔽。《説文·人部》：“侜，有廱蔽也。”*段玉裁*注：“廱，今之壅字。”《廣韻·尤韻》：“侜，壅蔽也。”</w:t>
        <w:br/>
        <w:br/>
        <w:t>（2）侜张，欺诳。《爾雅·釋訓》：“侜張，誑也。”《詩·陳風·防有鵲巢》：“誰侜予美？”*鄭玄*箋：“誰侜張誑欺我所美之人乎？”</w:t>
        <w:br/>
      </w:r>
    </w:p>
    <w:p>
      <w:r>
        <w:t>依##依</w:t>
        <w:br/>
        <w:br/>
        <w:t>《説文》：“依，倚也。从人，衣聲。”按：甲骨文“衣”像人在胞衣中的形状。胞衣为胎儿所依托，“倚也”为引申义。</w:t>
        <w:br/>
        <w:br/>
        <w:t>（一）yī 　《廣韻》於希切，平微影。微部。</w:t>
        <w:br/>
        <w:br/>
        <w:t>（1）倚傍；靠着。《説文·人部》：“依，倚也。”《孫子·行軍》：“凡處軍相敵，絶山依谷。”*賈林*注：“依谷，傍谷也。”《三國演義》第六十七回：“可于（*陽平）關*之左右，依山傍林，下十餘個寨栅，迎敵*曹*兵。”*萧红*《看风筝》：“老人依着街头电线杆，他的黑色影子缠住电杆。”又指临近；紧挨着。如：依山傍水；唇齿相依。</w:t>
        <w:br/>
        <w:br/>
        <w:t>（2）依托；依靠。《廣雅·釋詁三》：“依，恃也。”《書·無逸》：“則知小人之依。”*孔*傳：“則知小人之所依怙。”《史記·司馬相如列傳》：“*長卿*故倦游，雖貧，其人材足依也。”*唐**温庭筠*《江南曲》：“花開子留樹，草長根依土。”</w:t>
        <w:br/>
        <w:br/>
        <w:t>（3）遵循；按照。《楚辭·離騷》：“雖不周於今之人兮，願依*彭咸*之遺則。”*元**關漢卿*《竇娥冤》第一折：“行醫有斟酌，下藥依《本草》。”*沙汀*《凶手》：“他却铁青了脸，颤抖着膝盖，依轮次去履行他的入伍手续去了。”</w:t>
        <w:br/>
        <w:br/>
        <w:t>（4）顺从；同意。《詩·小雅·小旻》：“謀之其臧，則具是違；謀之不臧，則具是依。”*鄭玄*箋：“謀之善者俱背違之，其不善者依就之。”《莊子·養生主》：“依乎天理。”*元**關漢卿*《竇娥寃》第三折：“有一事肯依，*竇娥*便死而無怨。”</w:t>
        <w:br/>
        <w:br/>
        <w:t>（5）仍旧。*唐**方干*《獻王大夫》：“歷任聖朝清峻地，至今依是少年場。”*宋**王安石*《蓬萊詩》：“極目江南千里恨，依前和淚看黄花。”《西遊記》第一回：“海風吹不斷，江月照還依。”</w:t>
        <w:br/>
        <w:br/>
        <w:t>（6）助。《玉篇·人部》：“依，助也。”《漢書·禮樂志》：“聲依咏，律和聲。”*顔師古*注：“依，助也。五聲所以助歌也。”</w:t>
        <w:br/>
        <w:br/>
        <w:t>（7）禄。《方言》卷十三：“依，禄也。”*郭璞*注：“禄位可依憑也。”</w:t>
        <w:br/>
        <w:br/>
        <w:t>（8）保。《逸周書·程典》：“習其武誡，依其山川；通其舟車，利其守務。”*朱右曾*校釋：“依，保也。”</w:t>
        <w:br/>
        <w:br/>
        <w:t>（9）星名，即尾星。《大戴禮記·夏小正》：“六月斗柄正在上。用此見斗柄之不正當心也，蓋當依。依，尾也。”*王聘珍*解詁：“心，謂大火；心，星也。尾，謂尾星。”</w:t>
        <w:br/>
        <w:br/>
        <w:t>（10）通“殷（yī n）”。盛貌。《詩·大雅·皇矣》：“依其在京，侵自阮疆。”*王引之*述聞：“依，兵盛貌。”《管子·宙合》：“不依其樂。”*俞樾*平議：“依讀為殷，……不殷其樂，謂不盛其樂也。《説文·㐆部》曰：‘作樂之盛稱殷。’”</w:t>
        <w:br/>
        <w:br/>
        <w:t>⑪通“哀（āi）”。《馬王堆漢墓帛書·老子甲本·道經》：“殺人衆，以悲依立（莅）之。”又《老子乙本·德經》：“故抗兵相若，而依者朕（勝）〔矣〕。”</w:t>
        <w:br/>
        <w:br/>
        <w:t>⑫用同“衣”。《敦煌變文集·佛説阿彌陀經講經文》：“行時不離三依眠。”*周一良*注：“當是三衣。指僧加梨、鬱多羅僧和安陀會三種衣。謂不脱衣而睡。”</w:t>
        <w:br/>
        <w:br/>
        <w:t>⑬姓。《字彙·人部》：“依，姓也。”《國語·晋語四》：“其得姓者十四人，為十二姓：*姬*、*酉*、*祁*、*己*、*滕*、*箴*、*任*、*荀*、*僖*、*姞*、*儇*、*依*是也。”</w:t>
        <w:br/>
        <w:br/>
        <w:t>（二）yǐ　《集韻》隱豈切，上尾影。微部。</w:t>
        <w:br/>
        <w:br/>
        <w:t>（1）譬喻。《集韻·尾韻》：“依，譬喻也。”《禮記·學記》：“不學博依，不能安詩。”*鄭玄*注：“博依，廣譬喻也。”</w:t>
        <w:br/>
        <w:br/>
        <w:t>（2）安。《詩·大雅·公劉》：“篤*公劉*，于京斯依。”*朱熹*注：“依，安也。”</w:t>
        <w:br/>
        <w:br/>
        <w:t>（3）缠弦。《拾雅》卷十七：“纏弦謂之依。”《儀禮·既夕禮》：“設依撻焉。”*鄭玄*注：“依，纏弦也。撻，弣側矢道也。皆以韋為之。”*賈公彦*疏：“依者，謂以韋依纏其弦，即今時弓𢐠是也。”</w:t>
        <w:br/>
        <w:br/>
        <w:t>（4）通“扆”。户牖之间的屏风。《儀禮·士虞禮》：“佐食無事，則出户負依南面。”*鄭玄*注：“户牖之間謂之依。”《禮記·曲禮下》：“天子當依而立。”*鄭玄*注：“依，本又作扆，狀如屏風，畫為黼文，高八尺。”《漢書·嚴助傳》：“負黼依，馮玉几。”*顔師古*注：“依讀曰扆。扆形如屏風而曲之，畫以黼文，張於户牖之間。”</w:t>
        <w:br/>
      </w:r>
    </w:p>
    <w:p>
      <w:r>
        <w:t>侞##侞</w:t>
        <w:br/>
        <w:br/>
        <w:t>侞rú　《集韻》人余切，平魚日。</w:t>
        <w:br/>
        <w:br/>
        <w:t>均。《集韻·魚韻》：“侞，均也。”《詩·大雅·民勞》“柔遠能邇”*漢**鄭玄*箋：“能，猶侞也。”*陸德明*釋文：“侞，檢字書未見所出。《廣雅》云：‘如，若也，均也。’義音相似而字則異。”</w:t>
        <w:br/>
      </w:r>
    </w:p>
    <w:p>
      <w:r>
        <w:t>侟##侟</w:t>
        <w:br/>
        <w:br/>
        <w:t>侟（一）cún</w:t>
        <w:br/>
        <w:br/>
        <w:t>同“存”。《太玄·玄數》：“侟志。”*司馬光*集注：“侟，音存。或作存。”</w:t>
        <w:br/>
        <w:br/>
        <w:t>（二）jiàn</w:t>
        <w:br/>
        <w:br/>
        <w:t>同“薦”。《正字通·人部》：“侟、薦、荐𠀤同。”*宋**羅泌*《路史·禪通紀·赫蘇氏》：“予悲夫求仙者之喪其欲也，故侟紳之學者毋謂太謾，將有嘿而識之者。”又《禪通紀·祝誦氏》：“龣肩仁而侟魂。”</w:t>
        <w:br/>
      </w:r>
    </w:p>
    <w:p>
      <w:r>
        <w:t>侠##侠</w:t>
        <w:br/>
        <w:br/>
        <w:t>“俠”的简化字。</w:t>
        <w:br/>
      </w:r>
    </w:p>
    <w:p>
      <w:r>
        <w:t>価##価</w:t>
        <w:br/>
        <w:br/>
        <w:t>価sì　《改併四聲篇海》引《川篇》音似。</w:t>
        <w:br/>
        <w:br/>
        <w:t>像。《改併四聲篇海·人部》引《川篇》：“価，像也。”</w:t>
        <w:br/>
      </w:r>
    </w:p>
    <w:p>
      <w:r>
        <w:t>侣##侣</w:t>
        <w:br/>
        <w:br/>
        <w:t>《説文新附》：“侣，徒侣也。从人，吕聲。”</w:t>
        <w:br/>
        <w:br/>
        <w:t>lǚ　《廣韻》力舉切，上語來。魚部。</w:t>
        <w:br/>
        <w:br/>
        <w:t>同伴；伙伴。《説文新附·人部》：“侣，徒侣也。”《玉篇·人部》：“侣，《聲類》云，伴侣也。”*漢**王褒*《四子講德論》：“於是相與結侣，携手俱遊。”《顔氏家訓·省事》：“*墨翟*之徒，世謂熱腹；*楊朱*之侣，世謂冷腸。”*宋**李清照*《永遇樂》：“來相召，香車寶馬，謝他酒朋詩侣。”又指结为伴侣。《抱朴子·外篇·安貧》：“黨援多者，偕驚飆以凌雲；交結狹者，侣跛鱉以沈泳。”*宋**蘇軾*《前赤壁賦》：“侣魚鰕而友麋鹿。”</w:t>
        <w:br/>
      </w:r>
    </w:p>
    <w:p>
      <w:r>
        <w:t>侥##侥</w:t>
        <w:br/>
        <w:br/>
        <w:t>侥“僥”的简化字。</w:t>
        <w:br/>
      </w:r>
    </w:p>
    <w:p>
      <w:r>
        <w:t>侦##侦</w:t>
        <w:br/>
        <w:br/>
        <w:t>侦“偵”的简化字。</w:t>
        <w:br/>
      </w:r>
    </w:p>
    <w:p>
      <w:r>
        <w:t>侧##侧</w:t>
        <w:br/>
        <w:br/>
        <w:t>侧“側”的简化字。</w:t>
        <w:br/>
      </w:r>
    </w:p>
    <w:p>
      <w:r>
        <w:t>侨##侨</w:t>
        <w:br/>
        <w:br/>
        <w:t>侨“僑”的简化字。</w:t>
        <w:br/>
      </w:r>
    </w:p>
    <w:p>
      <w:r>
        <w:t>侩##侩</w:t>
        <w:br/>
        <w:br/>
        <w:t>侩“儈”的简化字。</w:t>
        <w:br/>
      </w:r>
    </w:p>
    <w:p>
      <w:r>
        <w:t>侪##侪</w:t>
        <w:br/>
        <w:br/>
        <w:t>侪“儕”的简化字。</w:t>
        <w:br/>
      </w:r>
    </w:p>
    <w:p>
      <w:r>
        <w:t>侬##侬</w:t>
        <w:br/>
        <w:br/>
        <w:t>侬“儂”的简化字。</w:t>
        <w:br/>
      </w:r>
    </w:p>
    <w:p>
      <w:r>
        <w:t>侮##侮</w:t>
        <w:br/>
        <w:br/>
        <w:t>《説文》：“侮，傷也。从人，每聲。㑄，古文从母。”</w:t>
        <w:br/>
        <w:br/>
        <w:t>wǔ　《廣韻》文甫切，上麌微。侯部。</w:t>
        <w:br/>
        <w:br/>
        <w:t>（1）欺凌；欺侮。《説文·人部》：“侮，傷也。”《字彙·人部》：“侮，侵也。”《詩·大雅·烝民》：“不侮矜寡，不畏彊禦。”*孔穎達*疏：“不欺侮於鰥寡孤獨之人。”《史記·淮陰侯列傳》：“*淮陰*屠中少年有侮*信*者。”*宋**胡銓*《戊午上高宗封事》：“有如虜騎長驅，尚能折衝禦侮耶？”</w:t>
        <w:br/>
        <w:br/>
        <w:t>（2）轻慢；轻视。《廣雅·釋詁三》：“侮，輕也。”《玉篇·人部》：“侮，侮慢也。”《書·甘誓》：“*有扈氏*威侮五行。”*孔*傳：“*有扈*與*夏*同姓，持親而不恭，是則威虐侮慢五行。”《管子·法法》：“禁而不止，則刑罰侮。”*于省吾*新證：“刑罰為民所輕，故云刑罰侮。”《史記·周本紀》：“殄廢先王明德，侮蔑神祇不祀。”</w:t>
        <w:br/>
        <w:br/>
        <w:t>（3）古时对奴婢的蔑称。《方言》卷三：“侮，奴婢賤称也。……*秦**晋*之間駡奴婢曰侮。”*郭璞*注：“言為人所輕弄。”</w:t>
        <w:br/>
        <w:br/>
        <w:t>（4）戏弄。《字彙·人部》：“侮，戲弄也。”《淮南子·説林》：“故侮人之鬼者，過社而摇其枝。”*宋**蘇軾*《古意》：“兒曹鞭笞學官府，翁憐兒癡旁笑侮。”</w:t>
        <w:br/>
        <w:br/>
        <w:t>（5）用同“舞”。耍弄；玩弄。*元**關漢卿*《緋衣夢》第二折：“我本是依條斷罪*錢大尹*，又不是侮文弄法*漢**蕭曹*。”</w:t>
        <w:br/>
        <w:br/>
        <w:t>（6）用同“捂”。用手蒙着。《西遊記》第七回：“那*大聖*雙手侮着眼，正自揉搓流涕。”又第五十五回：“那*呆子*拖着鈀，侮着嘴，負痛逃生。”</w:t>
        <w:br/>
      </w:r>
    </w:p>
    <w:p>
      <w:r>
        <w:t>侯##侯</w:t>
        <w:br/>
        <w:br/>
        <w:t>（一）hóu　《廣韻》户鉤切，平侯匣。侯部。</w:t>
        <w:br/>
        <w:br/>
        <w:t>（1）古时射礼所用射布；箭靶。*清**徐灝*《説文解字注箋》：“侯制以布為之，其中設鵠，以革為之，所射之的也。……大射則張皮於侯以為之飾。”《詩·齊風·猗嗟》：“終日射侯，不出正兮。”*朱熹*注：“侯，張布而射之者也。……大射則張皮侯而設鵠，賓射則張布侯而設正。”《儀禮·鄉射禮》：“乃張侯下綱。”*鄭玄*注：“侯，謂所射布也。”《周禮·考工記·梓人》：“梓人為侯；廣與崇方，參分其廣，而鵠居一焉。”</w:t>
        <w:br/>
        <w:br/>
        <w:br/>
        <w:br/>
        <w:t>（3）*汉*代指仅次于王的爵位。《漢書·諸侯王表》“立二等之爵”*唐**顔師古*注引*韋昭*曰：“*漢*封功臣，大者王，小者侯也。”*明*代指介于“公”和“伯”之间的第二等爵位。《明史·職官志五》：“公、侯、伯，凡三等，以封功臣及外戚。”又泛指达官贵人。《史記·陳涉世家》：“王侯將相寧有種乎？”《漢書·叙傳下》：“侯服玉食，敗俗傷化。”《紅樓夢》第七回：“可恨我為什麽生在這侯門公府之家？”</w:t>
        <w:br/>
        <w:br/>
        <w:t>（4）君主。《爾雅·釋詁上》：“侯，君也。”《易·屯》：“勿用有攸往，利建侯。”《左傳·隱公七年》：“凡諸侯同盟，於是稱名。”*孔穎達*疏：“諸侯者，公侯伯子男五等之揔號。‘侯’訓‘君’也，五等之主。雖爵命小異而俱是國君。故揔稱諸侯也。”</w:t>
        <w:br/>
        <w:br/>
        <w:t>（5）封侯；封官。《史記·李將軍列傳》：“豈吾相不當侯耶？”*唐**李白*《贈張相鎬二首》之二：“苦戰竟不侯，當年頗惆悵。”*宋**蘇軾*《私試策問七首》之一：“於是盡侯諸將而不任以事。”</w:t>
        <w:br/>
        <w:br/>
        <w:t>（6）士大夫之间的一种尊称。*唐**杜甫*《與李十二白同尋范十隱居》：“*李*侯有佳句，往往似*陰鏗*。”*唐**李頎*《送陳章甫》：“*陳*侯立身何坦蕩，虬鬚虎眉仍大顙。”</w:t>
        <w:br/>
        <w:br/>
        <w:t>（7）美。《詩·鄭風·羔裘》：“羔裘如濡，洵直且侯。”*陆德明*釋文：“侯，《韓詩》云：‘侯，美也。’”</w:t>
        <w:br/>
        <w:br/>
        <w:t>（8）代词。表示疑问。相当于“何”。《吕氏春秋·觀表》：“今侯渫過而弗辭？”*高誘*注：“侯，何也。”《史記·司馬相如列傳》：“君乎君乎，侯不邁哉！”*司馬貞*索隱引*李奇*曰：“侯，何也。言君何不行封禪之事也。”《法言·先知》：“法無限，則庶人田侯田，處侯室，食侯食，服侯服？”</w:t>
        <w:br/>
        <w:br/>
        <w:t>（9）连词。相当于“乃”、“于是”。《爾雅·釋詁下》：“侯，乃也。”《詩·大雅·文王》：“*商*之孫子，其麗不億，上帝既命，侯于*周*服。”*王引之*釋詞：“言*商*之子孫甚衆，而上帝既命*文王*之後，乃臣服于*周*也。《蕩》之‘侯作侯祝’，亦可訓為乃。”</w:t>
        <w:br/>
        <w:br/>
        <w:t>（10）助词，用于句首。相当于“惟”。《爾雅·釋詁下》：“伊、維，侯也。”*邢昺*疏：“皆發語辭，轉互相訓。”《詩·小雅·正月》：“瞻彼中林，侯薪侯蒸。”*鄭玄*箋：“侯，維也。林中大木之處而維有薪蒸爾。”《漢書·叙傳上》：“侯屮木之區别兮，苟能實而必榮。”*顔師古*注：“侯，發語辭也。”也用于句中。《詩·小雅·十月之交》：“擇三有事，亶侯多藏。”*朱熹*注：“侯，維。”</w:t>
        <w:br/>
        <w:br/>
        <w:t>⑪语气词。相当于“兮（xī ）”。《通雅·釋詁》：“古兮、侯通用。”《史記·樂書》：“*高祖*過*沛*詩三侯之章，令小兒歌之。”*司馬貞*索隱：“*沛*詩有三‘兮’，故云三侯也。”</w:t>
        <w:br/>
        <w:br/>
        <w:t>⑫通“候（hòu）”。迎。《廣韻·侯韻》：“侯，候也。”《周禮·春官·小祝》：“掌小祭祀，將事侯禳禱祠之祝號。”*鄭玄*注：“侯之言候也。”*賈公彦*疏：“設祈禱候迎之。”</w:t>
        <w:br/>
        <w:br/>
        <w:t>⑬姓。《通志·氏族略四》：“*侯*氏，*姬*姓，*晋**侯緡*之後也。”《史記·魏公子列傳》：“*魏*有隱士曰*侯嬴*。”</w:t>
        <w:br/>
        <w:br/>
        <w:t>（二）hòu</w:t>
        <w:br/>
        <w:br/>
        <w:t>〔闽侯〕县名，在*福建省*，东邻*福州市*。</w:t>
        <w:br/>
      </w:r>
    </w:p>
    <w:p>
      <w:r>
        <w:t>侰##侰</w:t>
        <w:br/>
        <w:br/>
        <w:t>侰同“僒”。《類篇·人部》：“侰，傴也。”《龍龕手鑑·人部》：“侰，俗；僒，正。急迫也。”</w:t>
        <w:br/>
      </w:r>
    </w:p>
    <w:p>
      <w:r>
        <w:t>侱##侱</w:t>
        <w:br/>
        <w:br/>
        <w:t>侱（一）chěng　《集韻》丑郢切，上静徹。</w:t>
        <w:br/>
        <w:br/>
        <w:t>役。《集韻·静韻》：“侱，役也。”</w:t>
        <w:br/>
        <w:br/>
        <w:t>（二）tǐng　《集韻》他頂切，上迥透。</w:t>
        <w:br/>
        <w:br/>
        <w:t>同“徎”。《集韻·迥韻》：“徎，徑也。或作侱。”</w:t>
        <w:br/>
      </w:r>
    </w:p>
    <w:p>
      <w:r>
        <w:t>侲##侲</w:t>
        <w:br/>
        <w:br/>
        <w:t>《説文新附》：“侲，僮子也。从人，辰聲。”</w:t>
        <w:br/>
        <w:br/>
        <w:t>（一）zhèn　《廣韻》章刃切，去震章。諄部。</w:t>
        <w:br/>
        <w:br/>
        <w:t>童子。古时特指用以逐鬼的童男童女。《説文新附·人部》：“侲，僮子也。”《廣韻·震韻》：“侲，侲子。逐厲鬼童子也。”《集韻·真韻》：“侲，童男女也。”《續漢書·禮儀志中》：“先臘一日，大儺，謂之逐疫，選中黄門子弟十歲以上，十二以下，百二十人為侲子……以逐惡鬼於禁中。”《文選·張衡〈西京賦〉》：“侲僮程材，上下翩翻。”*李善*注引*薛綜*曰：“侲之言善，善童，幼子也。”*唐**沈佺期*《守歲應制》：“殿上燈人争烈火，宫中侲子亂驅妖。”</w:t>
        <w:br/>
        <w:br/>
        <w:t>（二）zhēn　《廣韻》職鄰切，平真章。</w:t>
        <w:br/>
        <w:br/>
        <w:t>养马人。《後漢書·杜篤傳》：“虜𠐍侲，驅騾驢。”*李賢*注：“《方言》：‘侲，養馬人也。’”</w:t>
        <w:br/>
        <w:br/>
        <w:t>（三）chēn　《集韻》癡鄰切，平真徹。</w:t>
        <w:br/>
        <w:br/>
        <w:t>欲仆。《集韻·真韻》：“侲，欲仆也。”</w:t>
        <w:br/>
      </w:r>
    </w:p>
    <w:p>
      <w:r>
        <w:t>侳##侳</w:t>
        <w:br/>
        <w:br/>
        <w:t>《説文》：“侳，安也。从人，坐聲。”</w:t>
        <w:br/>
        <w:br/>
        <w:t>zuò　《廣韻》則臥切，去過精。又子𩨭切。歌部。</w:t>
        <w:br/>
        <w:br/>
        <w:t>（1）安。《説文·人部》：“侳，安也。”*清**胡元輝*《原道篇》：“由是而𠈱焉侳焉之皆道。”</w:t>
        <w:br/>
        <w:br/>
        <w:t>（2）有。《廣韻·過韻》：“侳，有也。”</w:t>
        <w:br/>
        <w:br/>
        <w:t>（3）挫辱；伤败。《字彙補·人部》：“侳，辱也。”《淮南子·説山》：“故君子不入獄，為其傷恩也；不入市，為其侳廉也。”*高誘*注：“侳，辱也。”</w:t>
        <w:br/>
        <w:br/>
        <w:t>（4）同“矬”。《龍龕手鑑·人部》：“侳，與矬同。”</w:t>
        <w:br/>
      </w:r>
    </w:p>
    <w:p>
      <w:r>
        <w:t>侴##侴</w:t>
        <w:br/>
        <w:br/>
        <w:t>侴chǒu　《字彙》齒九切。</w:t>
        <w:br/>
        <w:br/>
        <w:t>（1）同“𡚽”。《正字通·人部》：“侴，即𡚽字變體。”</w:t>
        <w:br/>
        <w:br/>
        <w:t>（2）姓。《字彙·人部》：“侴，姓也。”</w:t>
        <w:br/>
      </w:r>
    </w:p>
    <w:p>
      <w:r>
        <w:t>侵##侵</w:t>
        <w:br/>
        <w:br/>
        <w:t>《説文》：“㑴，漸進也。从人又持帚，若埽之進。又，手也。”按：隶变作侵。</w:t>
        <w:br/>
        <w:br/>
        <w:t>（一）qī n　《廣韻》七林切，平侵清。侵部。</w:t>
        <w:br/>
        <w:br/>
        <w:t>（1）渐进。《説文·人部》：“㑴（侵），漸進也。若埽之進。”《正字通·人部》：“侵，《説文》作㑴。”《潛夫論·思賢》：“當得麥門冬，反得烝穬麥，己而不識真，合而服之，病以侵劇。”《列子·湯問》：“帝憑怒，侵減*龍伯*之國使阸，侵小*龍伯*之民使短。”*唐**韓愈*《答竇秀才書》：“愁憂無聊，瘴癘侵加。”</w:t>
        <w:br/>
        <w:br/>
        <w:t>（2）侵犯；侵占。《左傳·莊公二十九年》：“夏，鄭人侵*許*。”《韓非子·孤憤》：“大臣挾愚污之人，上與之欺主，下與之收利侵漁。”*朱德*《庆祝中国人民解放军建军三十五周年》：“立誓保祖国，不让敌来侵。”</w:t>
        <w:br/>
        <w:br/>
        <w:t>（3）凌辱；欺侮。《廣雅·釋言》：“侵，淩也。”《穀梁傳·隱公五年》：“苞人民，毆牛馬，曰侵。”《史記·游俠列傳序》：“豪暴侵凌孤弱。”《西遊記》第五十三回：“若這家子無禮，侵哄師父，你拿出舊時手段來，裝𡤫虎諕他。”</w:t>
        <w:br/>
        <w:br/>
        <w:t>（4）损伤。《篇海類編·人物類·人部》：“侵，傷也。”《莊子·駢拇》：“待繩約膠漆而固者，是侵其德者也。”*成玄英*疏：“侵，傷也。”*三國**魏**嵇康*《養生論》：“而世常謂一怒不足以侵性，一哀不足以傷身。”*清**李孚青*《秋日自遣》：“秋陽雖熱不侵人。”</w:t>
        <w:br/>
        <w:br/>
        <w:t>（5）非法行事；超越。《管子·七臣七主》：“侵臣事小察以折法令。”*尹知章*注：“枉法行事謂之侵。”《韓非子·亡徵》：“父兄大臣禄秩過功，章服侵等。”*宋**王安石*《答司馬諫議書》：“議法度而修之于朝廷，以授之于有司，不為侵官。”</w:t>
        <w:br/>
        <w:br/>
        <w:t>（6）到；临近。《列子·周穆王》：“*周*之*尹*氏大治産，其下趣役者，侵晨昏而弗息。”*唐**杜牧*《入茶山下題水口草市絶句》：“倚溪侵嶺多高樹。”*宋**陸游*《秋夜讀書每以二鼓盡為節》：“白髮無情侵老境，青燈有味似兒時。”</w:t>
        <w:br/>
        <w:br/>
        <w:t>（7）进入；渗入。*唐**韓偓*《故都》：“塞雁已侵池籞宿，宫鴉猶戀女牆啼。”*唐**温庭筠*《題中南佛墖寺》：“澗苔侵客屨，山雪入禪衣。”</w:t>
        <w:br/>
        <w:br/>
        <w:t>（8）覆盖。*唐**王勃*《郊興》：“澤蘭侵小徑，河柳覆長渠。”*唐**白居易*《賦得古原草送别》：“遠芳侵古道。”*宋**寇準*《春恨》：“侵堦草色連朝雨，滿地梨花昨夜風。”</w:t>
        <w:br/>
        <w:br/>
        <w:t>（9）侵蚀。《字彙·人部》：“侵，朘削也。”《北齊書·邢邵傳》：“加以風雨稍侵，漸致虧墜。”</w:t>
        <w:br/>
        <w:br/>
        <w:t>（10）指时光流逝，时序更替。*北周**庾信*《臥疾窮愁》：“危慮風霜積，窮愁歲月侵。”*唐**韓愈*《幽懷》：“但悲時易失，四序迭相侵。”*唐**白居易*《吾廬》：“自覺年侵身力衰。”</w:t>
        <w:br/>
        <w:br/>
        <w:t>⑪照；映。*唐**裴迪*《華子岡》：“雲光侵履跡，山翠拂人衣。”*宋**歐陽修*《望江南》：“江南月，如鏡復如鉤。似鏡不侵紅粉面，似鉤不掛畫簾頭。”《徐霞客遊記·遊武彝山日記》：“至巔，落照侵松。”</w:t>
        <w:br/>
        <w:br/>
        <w:t>⑫速；快。《逸周書·大明武》：“陣若雲布，侵若風行，輕車翼衛，在戎二方。”*朱右曾*校釋：“侵，疾。”</w:t>
        <w:br/>
        <w:br/>
        <w:t>⑬（病）笃，沉重。《漢書·史丹傳》：“上疾稍侵。”*顔師古*注：“稍侵，言漸篤也。”*宋**王安石*《酬裴如晦》：“二年羈旅越人吟，乞得東南病更侵。”</w:t>
        <w:br/>
        <w:br/>
        <w:t>⑭荒年，五谷不收。《穀梁傳·襄公二十四年》：“五穀不升謂之大侵。”</w:t>
        <w:br/>
        <w:br/>
        <w:t>⑮姓。《古今姓氏書辯證·侵韻》：“侵，《三輔決録》有*扶風*太守*侵恭*，因官居焉。”</w:t>
        <w:br/>
        <w:br/>
        <w:t>（二）qǐn　《字彙》七稔切。</w:t>
        <w:br/>
        <w:br/>
        <w:t>（1）形貌短小丑陋。《篇海類編·人物類·人部》：“侵，皃醜。”《字彙·人部》：“侵，貌不揚也。”《史記·魏其武安侯列傳》：“*武安*者，貌侵，生貴甚。”*裴駰*集解引*韋昭*曰：“侵，短小也；又云醜惡也。”</w:t>
        <w:br/>
        <w:br/>
        <w:t>（2）用同“寢”。止；息。*明**劉兑*《嬌紅記》卷上：“後來為有*善甫*孩兒，所以侵了這一莊事。”</w:t>
        <w:br/>
        <w:br/>
        <w:br/>
        <w:br/>
        <w:br/>
        <w:br/>
        <w:br/>
        <w:br/>
        <w:t>侶</w:t>
        <w:tab/>
        <w:t>@@@LINK=侣\n</w:t>
        <w:br/>
      </w:r>
    </w:p>
    <w:p>
      <w:r>
        <w:t>侷##侷</w:t>
        <w:br/>
        <w:br/>
        <w:t>侷jú　《廣韻》渠玉切，入燭羣。</w:t>
        <w:br/>
        <w:br/>
        <w:t>〔侷促〕也作“局促”。1.短小；狭小。《廣韻·燭韻》：“侷，侷促，短小。”*黄侃*《礼学略说》：“然其历时修短，含义广侷，则迥不侔。”2.时间短促。如：半月太侷促，怕完不成任务。3.拘谨；不自然。如：侷促不安。</w:t>
        <w:br/>
      </w:r>
    </w:p>
    <w:p>
      <w:r>
        <w:t>侸##侸</w:t>
        <w:br/>
        <w:br/>
        <w:t>《説文》：“侸，立也。从人，豆聲。讀若樹。”*段玉裁*注：“按：侸，《玉篇》作𠊪，云：今作樹。《廣韻》曰：𠊪同尌。蓋樹行而侸、尌、豎廢，並𠊪亦廢矣。”</w:t>
        <w:br/>
        <w:br/>
        <w:t>（一）shù　《集韻》殊遇切，去遇禪。侯部。</w:t>
        <w:br/>
        <w:br/>
        <w:t>同“樹”。树立。《玉篇·人部》：“𠊪，《説文》作侸，今作樹。”</w:t>
        <w:br/>
        <w:br/>
        <w:t>（二）dōu　《廣韻》當侯切，平侯端。</w:t>
        <w:br/>
        <w:br/>
        <w:t>〔佔侸〕见“佔”。</w:t>
        <w:br/>
      </w:r>
    </w:p>
    <w:p>
      <w:r>
        <w:t>侹##侹</w:t>
        <w:br/>
        <w:br/>
        <w:t>《説文》：“侹，長皃。一曰箸地，一曰代也。从人，廷聲。”</w:t>
        <w:br/>
        <w:br/>
        <w:t>tǐng　《廣韻》他鼎切，上迥透。又他定切。耕部。</w:t>
        <w:br/>
        <w:br/>
        <w:t>（1）长貌。《説文·人部》：“侹，長皃。”《廣韻·迥韻》：“侹，長也。”</w:t>
        <w:br/>
        <w:br/>
        <w:t>（2）直。《廣韻·迥韻》：“侹，直也。”</w:t>
        <w:br/>
        <w:br/>
        <w:t>（3）平。《正字通·人部》：“侹，平也。”</w:t>
        <w:br/>
        <w:br/>
        <w:t>（4）挺直地躺着。《説文·人部》：“侹，箸地。”*桂馥*義證：“箸地者，吾鄉謂倒地卧為侹。”《歧路燈》第十七回：“日夕回來時，侹在牀上，就像死人一般。”</w:t>
        <w:br/>
        <w:br/>
        <w:t>（5）代；顶替。《方言》卷三：“侹，代也。*江**淮**陳**楚*之間曰侹。”《説文·人部》：“侹，代也。”*朱駿聲*通訓定聲：“今頂冒字以頂為之。侹，當一聲之轉。”</w:t>
        <w:br/>
        <w:br/>
        <w:t>（6）侠。《廣雅·釋詁二》：“侹，俠也。”</w:t>
        <w:br/>
        <w:br/>
        <w:t>（7）敬。《廣韻·迥韻》：“侹，敬也。”</w:t>
        <w:br/>
        <w:br/>
        <w:t>（8）儆。《廣韻·徑韻》：“侹，儆也。”</w:t>
        <w:br/>
        <w:br/>
        <w:t>（9）勇。《集韻·迥韻》：“侹，勇也。”</w:t>
        <w:br/>
      </w:r>
    </w:p>
    <w:p>
      <w:r>
        <w:t>侺##侺</w:t>
        <w:br/>
        <w:br/>
        <w:t>侺shèn　《廣韻》時鴆切，去沁禪。</w:t>
        <w:br/>
        <w:br/>
        <w:t>〔𠐼侺〕见“𠐼”。</w:t>
        <w:br/>
      </w:r>
    </w:p>
    <w:p>
      <w:r>
        <w:t>侻##侻</w:t>
        <w:br/>
        <w:br/>
        <w:t>侻（一）tuō　《廣韻》他括切，入末透。月部。</w:t>
        <w:br/>
        <w:br/>
        <w:t>（1）简单；直率。《晏子春秋·内篇諫下十六》：“聖人之服，中侻而不駔，可以導衆。”《淮南子·本經》：“其言略而循理，其行侻而順情。”*高誘*注：“侻，簡易也。”《新唐書·崔蕘傳》：“*蕘*簡侻不曉事。”</w:t>
        <w:br/>
        <w:br/>
        <w:t>（2）轻率；洒脱不羁。《廣韻·末韻》：“侻，輕。”《三國志·魏志·王粲傳》：“*表*以*粲*貌寢而體弱通侻，不甚重也。”《新唐書·李百藥傳》：“性疏侻，好劇飲。”《資治通鑑·唐德宗貞元三年》：“上好文雅醖藉，而*渾*質輕侻，無威儀。”</w:t>
        <w:br/>
        <w:br/>
        <w:t>（3）悦。《荀子·王制》：“立身則輕楛，事行則蠲疑，進退貴賤則舉佞侻。”*王先謙*集解引*郝懿行*曰：“侻，當訓為悦，謂諞佞容悦也。”</w:t>
        <w:br/>
        <w:br/>
        <w:t>（4）狡。《字彙·人部》：“侻，狡也。”</w:t>
        <w:br/>
        <w:br/>
        <w:t>（5）通“脱”。脱离；除去。《正字通·人部》：“侻，與脱通。”《老子》第三十六章：“魚不可侻於淵。”*马叙伦*校詁：“各本及《淮南·道應訓》引作脱。”《三國志·蜀志·彭羕傳》：“頗以被酒，侻失‘老’語。此僕之下愚薄慮所致，主公實未老也。”*清**毛奇齡*《徐公墓表》：“操舟者窺客装有無以卜生殺，公故侻衣卧，得渡。”</w:t>
        <w:br/>
        <w:br/>
        <w:t>（二）tuì　《集韻》吐外切，去泰透。</w:t>
        <w:br/>
        <w:br/>
        <w:t>（1）恰好；相宜。《廣雅·釋詁三》：“侻，可也。”《法言·君子》：“*孫卿*非數家之書，侻也。”*李軌*注：“彈駁數家，侻合於教。”《文選·宋玉〈神女賦〉》：“嫷被服，侻薄裝。”*李善*注：“侻，可也，言薄裝正相堪可。”</w:t>
        <w:br/>
        <w:br/>
        <w:t>（2）舒缓貌。《集韻·夳韻》：“侻，舒緩皃。”</w:t>
        <w:br/>
      </w:r>
    </w:p>
    <w:p>
      <w:r>
        <w:t>侼##侼</w:t>
        <w:br/>
        <w:br/>
        <w:t>侼bó　《集韻》薄没切，入没並。</w:t>
        <w:br/>
        <w:br/>
        <w:t>（1）强戾；强横。《方言》卷十二：“侼，强也。”*郭璞*注：“謂强戾也。”《集韻·没韻》：“侼，强也，佷也。”</w:t>
        <w:br/>
        <w:br/>
        <w:t>（2）怨恨。《方言》卷十二：“侼，懟也。”*郭璞*注：“立為怨懟。”《廣雅·釋詁四》：“侼，恨也。”</w:t>
        <w:br/>
      </w:r>
    </w:p>
    <w:p>
      <w:r>
        <w:t>侽##侽</w:t>
        <w:br/>
        <w:br/>
        <w:t>侽同“男”。《龍龕手鑑·人部》：“侽，俗。女咸反。”《字彙·人部》：“侽，即男字。見釋典。”</w:t>
        <w:br/>
      </w:r>
    </w:p>
    <w:p>
      <w:r>
        <w:t>侾##侾</w:t>
        <w:br/>
        <w:br/>
        <w:t>侾xiāo　《集韻》虚交切，平肴曉。</w:t>
        <w:br/>
        <w:br/>
        <w:t>大貌。《玉篇·人部》：“侾，大貌。”《集韻·爻韻》：“侾，侾佬，大皃。”</w:t>
        <w:br/>
      </w:r>
    </w:p>
    <w:p>
      <w:r>
        <w:t>便##便</w:t>
        <w:br/>
        <w:br/>
        <w:t>《説文》：“便，安也。人有不便，更之。从人、更。”</w:t>
        <w:br/>
        <w:br/>
        <w:t>（一）pián　《廣韻》房連切（《集韻》毗連切），平仙並。元部。</w:t>
        <w:br/>
        <w:br/>
        <w:t>（1）安适。《説文·人部》：“便，安也。”《墨子·天志》：“百姓皆得煖衣飽食，便寧無憂。”《戰國策·秦策三》：“食不甘味，卧不便席。”*宋**蘇軾*《和子由寒食》：“遶城駿馬誰能借，到處名園盡意便。”</w:t>
        <w:br/>
        <w:br/>
        <w:t>（2）通“偏（piān）”。《馬王堆漢墓帛書·老子甲本·道經》：“是以吉事上左，喪事上右；是以便將軍居左，上將軍居右，言以喪禮居之也。”</w:t>
        <w:br/>
        <w:br/>
        <w:t>（3）姓。《廣韻·仙韻》：“便，姓。有少府*便樂成*。”《華陽國志·廣漢士女讚》：“*王和*，*新都*人，*便敬*妻也。”</w:t>
        <w:br/>
        <w:br/>
        <w:t>（二）biàn　《廣韻》婢面切，去線並。元部。</w:t>
        <w:br/>
        <w:br/>
        <w:t>（1）有利；合宜。《字彙·人部》：“便，宜也，利也。”《戰國策·齊策一》：“今*嬰子*逐，*盼子*必用，復整其士卒以與王遇，必不便於王也。”*高誘*注：“便，利也。”《三國演義》第二十三回：“*詡*曰：‘從*操*其便有三’。”*茅盾*《林家铺子》五：“*卜*局长既然有了这个心，不答应他有许多不便之处。”</w:t>
        <w:br/>
        <w:br/>
        <w:t>（2）顺；顺利。《字彙·人部》：“便，順也。”《三國志·蜀志·譙周傳》：“而*蜀*本謂敵不便至，不作城守調度。”*唐**李白*《送殷淑三首》之一：“天明爾當去，應有便風飄。”*唐**杜甫*《江漲》：“輕帆好去便，吾道付*滄州*。”</w:t>
        <w:br/>
        <w:br/>
        <w:t>（3）方便的时候；顺便的机会。*漢**賈誼*《過秦論上》：“因利乘便，宰割天下，分裂山河。”《三國演義》第二十六回：“近聞*玄德*公在*袁紹*處，欲往投之，未得其便。”</w:t>
        <w:br/>
        <w:br/>
        <w:t>（4）熟习；擅长。《淮南子·齊俗》：“胡人便於馬，*越*人便於舟。”《禮記·表記》：“故自謂便人。”*陸德明*釋文：“便，謂便習也。”《顔氏家訓·誡兵》：“習五兵，便乘騎，正可稱武夫爾。”</w:t>
        <w:br/>
        <w:br/>
        <w:t>（5）敏捷。《莊子·應帝王》：“猨狙之便。”*王先謙*集解：“便，捷也。”《荀子·性惡》：“齊給便敏而無類。”*楊倞*注：“便，謂輕巧敏速也。”*唐**韓愈*《送李愿歸盤谷序》：“清聲而便體，秀外而惠中。”</w:t>
        <w:br/>
        <w:br/>
        <w:t>（6）更换。《戰國策·魏策三》：“*秦*非無事之國也。*韓*亡之後，必且便事。”《隋書·食貨志》：“人有人力無牛，或有牛無力者，須令相便，皆得納種，使地無遺利，人無遊手焉。”</w:t>
        <w:br/>
        <w:br/>
        <w:t>（7）比较简易的；非正式的。如：便条；便饭；便桥。《史記·萬石張叔列傳》：“子孫有過失，不譙讓，為便坐，對案不食。”*司馬貞*索隱：“蓋謂為之不處正室，别坐他處，故曰便坐。……便坐，非正坐處也。故王者所居有便殿，便房，義亦然也。”《漢書·李廣傳附李陵》：“昏後，*陵*便衣獨步出營。”*顔師古*注：“便衣，謂著短衣小袖也。”《儒林外史》第十回：“*編修公*已是方巾便服，出來站在艙門口。”</w:t>
        <w:br/>
        <w:br/>
        <w:t>（8）排泄大小便。《漢書·張安世傳》：“郎有醉小便殿上。”《華陽國志·蜀志》：“乃作石牛五頭，朝瀉金其後，曰牛便金。”又指粪；尿。如：小便；大便；粪便。《字彙·人部》：“便，溲也。”《新唐書·郭弘霸傳》：“*弘霸*獨後入，憂見顔間，請視便液，即染指嘗，驗頭疾輕重。”《本草綱目·草部·烏頭》：“草烏頭一兩，童便浸七日，去皮。”</w:t>
        <w:br/>
        <w:br/>
        <w:t>（9）副词。1.表示动作即将施行，相当于“就”、“即”。《字彙·人部》：“便，即也。”《三國志·魏志·王粲傳》：“善屬文，舉筆便成，無所改定，時人常以為宿構。”《三國演義》第六十二回：“只今便選精兵，晝夜兼道徑襲*成都*。”2.表示反问语气，相当于“就”、“岂”。*宋**文同*《可笑口號》之七：“若無書籍兼圖畫，便不教人白髮生？”*宋**劉克莊*《賀新郎》：“自古一賢能制難，有金湯便可無*張*、*許*？”*金**董解元*《西廂記諸宫調》卷八：“姑舅做親，便不敗壞風俗？”</w:t>
        <w:br/>
        <w:br/>
        <w:t>（10）连词。表示让步关系，相当于“纵然”、“即使”。*唐**杜甫*《送鄭十八虔貶台州司户》：“便與先生應永訣，九重泉路盡交期。”《水滸全傳》第二十三回：“便真箇有虎，老爺也不怕。”*朱自清*《荷塘月色》：“但杨柳的丰姿，便在烟雾里也辨得出。”</w:t>
        <w:br/>
        <w:br/>
        <w:t>⑪通“辨”。分别。《莊子·秋水》：“夫精小之微也，垺大之殷也，故異便。”*高亨*新箋：“便借為辨。《説文》：‘辨，判也。’《小爾雅·廣言》：‘辨，别也。’‘異辨’猶云分别耳。”《史記·五帝本紀》：“九族既睦，便章百姓。”</w:t>
        <w:br/>
        <w:br/>
        <w:t>⑫通“辯”。善于言辞。*清**朱駿聲*《説文通訓定聲·坤部》：“便，叚借為辯。”《論語·季氏》：“友便佞，損矣。”*何晏*注：“*鄭*曰：便，辯也。謂佞而辯。”《漢書·藝文志》：“便辭巧説，破壞形體。”《樂府詩集·雜曲歌辭·焦仲卿妻》：“年始十八九，便言多令才。”</w:t>
        <w:br/>
        <w:br/>
        <w:t>（三）biān</w:t>
        <w:br/>
        <w:br/>
        <w:t>古县名。*汉*置，在今*湖南省**永兴县*。《史記·惠景間侯者年表》：“*便*（國名）。”*司馬貞*索隱：“便，《漢志》縣名，屬*桂陽*。音鞭。”</w:t>
        <w:br/>
      </w:r>
    </w:p>
    <w:p>
      <w:r>
        <w:t>俀##俀</w:t>
        <w:br/>
        <w:br/>
        <w:t>俀tuǐ　《集韻》吐猥切，上賄透。</w:t>
        <w:br/>
        <w:br/>
        <w:t>弱。《集韻·賄韻》：“俀，弱也。”</w:t>
        <w:br/>
      </w:r>
    </w:p>
    <w:p>
      <w:r>
        <w:t>係##係</w:t>
        <w:br/>
        <w:br/>
        <w:t>〔系（1）－（5）〕</w:t>
        <w:br/>
        <w:br/>
        <w:t>《説文》：“係，絜束也。从人，从系，系亦聲。”*于省吾*《甲骨文字釋林》：“*許*氏既誤以从糸為从系，又誤以會意為形聲。至于訓係為絜束，乃引申義，并非本義。甲骨文‘係’字象用繩索以縛係人的頸部。”</w:t>
        <w:br/>
        <w:br/>
        <w:t>xì　《廣韻》古詣切，去霽見。又《集韻》胡計切。支部。</w:t>
        <w:br/>
        <w:br/>
        <w:t>（1）拴结；捆绑。《説文·人部》：“係，絜束也。”*段玉裁*注：“絜束者，圍而束之。”《集韻·寘韻》：“係，縛也。”《左傳·襄公十八年》：“*獻子*以朱絲係玉二瑴。”*漢**賈誼*《惜誓》：“使麒麟可得羈而係兮，又何以異虖犬羊。”《史記·秦始皇本紀》：“*子嬰*即係頸以組。”</w:t>
        <w:br/>
        <w:br/>
        <w:t>（2）系物的带、绳。《吕氏春秋·不苟》：“*武王*至*殷*郊係墮。”《樂府詩集·相和歌辭·陌上桑》：“青絲為籠係。”*漢**枚乘*《上書諫吴王》：“係方絶，又重鎮之。”</w:t>
        <w:br/>
        <w:br/>
        <w:t>（3）继续；连续。《爾雅·釋詁上》：“係，繼也。”《後漢書·孝安帝紀》：“親德係後，莫宜於祜。”*李賢*注：“係，即繼也。”*南朝**宋**謝靈運*《擬魏太子鄴中詩八首·阮瑀》：“傾酤係芳醑，酌言豈終始。”《金史·選舉志二》：“舊制，司天、太醫、内侍、長行雖至四品，如非特恩换授文武官資者，不許用廕，以本人見充承應，難使係班故也。”</w:t>
        <w:br/>
        <w:br/>
        <w:t>（4）维系；关联。《廣韻·霽韻》：“係，連係。”《莊子·大宗師》：“況萬物之所係而一化之所待乎。”*晋**伏滔*《正淮論上》：“土産草滋之實，荒年之所取給，此則係乎地利者也。”《宋史·李綱傳上》：“猶當且適*襄*、*鄧*，示不忘故都，以係天下之心。”</w:t>
        <w:br/>
        <w:br/>
        <w:t>（5）是；属。*宋**蘇軾*《相度準備賑濟第三狀》：“訪聞*蘇**秀*最係出米地分。”《古今小説·沈小官一鳥害七命》：“這畜生只除天上有，果係世間無。”*元**關漢卿*《竇娥寃》第四折：“若係寃枉，刀過頭落，一腔熱血休滴在地下，都飛在白練上。”</w:t>
        <w:br/>
        <w:br/>
        <w:t>（6）姓。《萬姓統譜·霽韻》：“係，見《姓苑》。*河南**穀城縣*有*係*氏。”</w:t>
        <w:br/>
      </w:r>
    </w:p>
    <w:p>
      <w:r>
        <w:t>促##促</w:t>
        <w:br/>
        <w:br/>
        <w:t>《説文》：“促，迫也。从人，足聲。”</w:t>
        <w:br/>
        <w:br/>
        <w:t>（一）cù　《廣韻》七玉切，入燭清。屋部。</w:t>
        <w:br/>
        <w:br/>
        <w:t>（1）紧迫；急速。《説文·人部》：“促，迫也。”《莊子·庚桑楚》“夫外韄者不可繁而捉”*唐**陸德明*釋文：“*崔*作‘促’，云‘迫促也’。”《三國志·魏志·武帝紀》：“（*操*）令軍中促為攻具，進復攻之，與*布*相守百餘日。”《新唐書·魏徵傳》：“（*李）密*得*寶藏*書，輒稱善，既聞*魏徵*所為，促召之。”又急躁。《南史·謝裕傳》：“（*桓）玄*性促。”又窘迫。《鹽鐵論·國疾》：“是以民年急而歲促。”*宋**賀鑄*《答杜仲觀登叢臺見寄》：“高風蕩河漢，白露被寒菊。下有絡緯蟲，凄酸生意促。”</w:t>
        <w:br/>
        <w:br/>
        <w:t>（2）近；靠拢。《廣雅·釋詁三》：“促，近也。”《字彙·人部》：“促，密也。”《文選·左思〈蜀都賦〉》：“合樽促席，引滿相罰。”*張銑*注：“酒將闌，故合并其樽，促近其席。”《南史·王瞻傳》：“嘗詣*劉彦節*，直登榻曰：‘君侯是公孫，僕是公子，引滿促膝，唯余二人。’”*唐**王績*《三日賦》：“人多座促。”</w:t>
        <w:br/>
        <w:br/>
        <w:t>（3）短；少。《字彙·人部》：“促，短也。”《樂府詩集·清商曲辭·同生曲》：“人生不滿百，常抱千歲憂。早知人命促，秉燭夜行遊。”*唐**柳宗元*《封建論》：“*夏**商**周**漢*封建而延，*秦*郡邑而促。”《天工開物·弧矢》：“凡造弓初成坯後，安置室中梁閣上，地面勿離火意，促者旬日，多者兩月，透乾其津液。”</w:t>
        <w:br/>
        <w:br/>
        <w:t>（4）缩减。《字彙·人部》：“促，蹙也。”《抱朴子·外篇·廣譬》：“大川不能促其涯以適速濟之情，五岳不能削其峻以副陟者之欲。”*唐**謝偃*《述聖賦》：“促苑囿，散積聚；改制度，易規矩。”</w:t>
        <w:br/>
        <w:br/>
        <w:t>（5）小；狭窄。*三國**魏**嵇康*《與山巨源絶交書》：“以促中小心之性，統此九患。”《世説新語·言語》：“*江*左地促，不如中國。”*宋**蘇軾*《代侯公説項羽辭》：“智窮兵敗，土疆日促。”</w:t>
        <w:br/>
        <w:br/>
        <w:t>（6）催促。《字彙·人部》：“促，催也。”*唐**李白*《魯郡堯祠送吴王之琅琊》：“日色促歸人，連歌倒芳樽。”《資治通鑑·漢順帝陽嘉二年》：“大司農*劉據*以職事被譴，召詣尚書，傳呼促步。”*胡三省*注：“促步，催使速行也。”*宋**梅堯臣*《回家語》：“里胥扣我門，日夕苦煎促。”</w:t>
        <w:br/>
        <w:br/>
        <w:t>（7）至。《廣韻·燭韻》：“促，至也。”</w:t>
        <w:br/>
        <w:br/>
        <w:t>（8）恭谨的样子。《儀禮·士相見禮》“容彌蹙”*漢**鄭玄*注：“蹙，猶促也。促，恭愨貌也。”</w:t>
        <w:br/>
        <w:br/>
        <w:t>（9）中医脉象，指脉搏跳得急促而间有停歇。《脉經·脉形狀指下秘訣》：“促脉，來去數（速），時一止，復來。”</w:t>
        <w:br/>
        <w:br/>
        <w:t>（二）chuò　《集韻》測角切，入覺初。</w:t>
        <w:br/>
        <w:br/>
        <w:t>同“齪”。《集韻·覺韻》：“齪，或作促。”</w:t>
        <w:br/>
      </w:r>
    </w:p>
    <w:p>
      <w:r>
        <w:t>俄##俄</w:t>
        <w:br/>
        <w:br/>
        <w:t>《説文》：“俄，行頃也。从人，我聲。”</w:t>
        <w:br/>
        <w:br/>
        <w:t>é　《廣韻》五何切，平歌疑。歌部。</w:t>
        <w:br/>
        <w:br/>
        <w:t>（1）瞬间；极短暂的时间。《説文·人部》：“俄，行頃也。”《玉篇·人部》：“俄，俄頃，須臾也。”《公羊傳·桓公二年》：“至乎地之與人，則不然，俄而可以為其有矣。”*何休*注：“俄者，謂須臾之間，制得之頃也。”《世説新語·文學》：“（*桓温*）唤*袁（虎*）倚馬前令作（露布文），手不輟筆，俄得七紙，殊可觀。”*唐**沈千運*《贈史修文》：“念離宛猶昨，俄已經數期。”</w:t>
        <w:br/>
        <w:br/>
        <w:t>（2）倾斜。《廣雅·釋詁二》：“俄，衺也。”《詩·小雅·賓之初筵》：“是曰既醉，不知其郵；側弁之俄，屢舞傞傞。”*鄭玄*箋：“俄，傾貌。”《文選·張衡〈歸田賦〉》：“曜靈俄景。”*李善*注：“俄，斜也。”*宋**王安石*《示耿天騭二首》之二：“*麗澤門*西日未俄。”</w:t>
        <w:br/>
        <w:br/>
        <w:t>（3）上扬，高扬。《古今韻會舉要·歌韻》：“俄，仰也。”《文選·揚雄〈羽獵賦〉》：“俄軒冕，雜衣裳。”*李善*注引*韋昭*曰：“俄，卬也。”</w:t>
        <w:br/>
        <w:br/>
        <w:t>（4）国名。*俄罗斯*的简称。旧指*俄罗斯帝国*，现指*俄罗斯联邦*。</w:t>
        <w:br/>
      </w:r>
    </w:p>
    <w:p>
      <w:r>
        <w:t>俅##俅</w:t>
        <w:br/>
        <w:br/>
        <w:t>《説文》：“俅，冠飾皃。从人，求聲。《詩》曰：‘弁服俅俅。’”</w:t>
        <w:br/>
        <w:br/>
        <w:t>qiú　《廣韻》巨鳩切，平尤羣。幽部。</w:t>
        <w:br/>
        <w:br/>
        <w:t>（1）冠饰貌。《説文·人部》：“俅，冠飾皃。”</w:t>
        <w:br/>
        <w:br/>
        <w:t>（2）戴。《爾雅·釋言》：“俅，戴也。”*邢昺*疏：“謂頭戴也。”</w:t>
        <w:br/>
        <w:br/>
        <w:t>（3）恭顺貌。《詩·周頌·絲衣》：“絲衣其紑，戴弁俅俅。”*毛*傳：“俅俅，恭順皃。”*陸德明*釋文：“俅俅，恭慎也。”</w:t>
        <w:br/>
        <w:br/>
        <w:t>（4）用同“救（jiù）”。*宋**俞文豹*《吹劍録全編·吹劍三録》：“當貧賤或急難時，資人俅援。”</w:t>
        <w:br/>
        <w:br/>
        <w:t>（5）用同“毬”。《水滸全傳》第二回：“那*端王*且不理玉玩器下落，却先問*高俅*道：‘你原來會踢氣俅！’”</w:t>
        <w:br/>
      </w:r>
    </w:p>
    <w:p>
      <w:r>
        <w:t>俆##俆</w:t>
        <w:br/>
        <w:br/>
        <w:t>《説文》：“俆，緩也。从人，余聲。”</w:t>
        <w:br/>
        <w:br/>
        <w:t>（一）xú　《廣韻》似魚切，平魚邪。魚部。</w:t>
        <w:br/>
        <w:br/>
        <w:t>（1）同“徐”。《説文·人部》：“俆，緩也。”《字彙·人部》：“俆，與徐同。緩也。”</w:t>
        <w:br/>
        <w:br/>
        <w:t>（2）姓。《集韻·魚韻》：“俆，姓。”</w:t>
        <w:br/>
        <w:br/>
        <w:t>（二）shū　《集韻》商居切，平魚書。</w:t>
        <w:br/>
        <w:br/>
        <w:t>〔俆州〕古地名。在今*山东省**枣庄市**薛城区*。《集韻·魚韻》：“俆，*俆州*，地名，在*齊*。通作舒。”《史記·齊太公世家》：“*田常*執*簡公*于*俆州*。”*司馬貞*索隱：“俆，其字從人。*左*氏作舒。”</w:t>
        <w:br/>
      </w:r>
    </w:p>
    <w:p>
      <w:r>
        <w:t>俇##俇</w:t>
        <w:br/>
        <w:br/>
        <w:t>《説文》：“俇，遠行也。从人，狂聲。”</w:t>
        <w:br/>
        <w:br/>
        <w:t>guàng　㊀《廣韻》居况切，去漾見。陽部。</w:t>
        <w:br/>
        <w:br/>
        <w:t>（1）远行。《説文·人部》：“俇，遠行也。”</w:t>
        <w:br/>
        <w:br/>
        <w:t>（2）往。《廣韻·漾韻》：“俇，往也。”</w:t>
        <w:br/>
        <w:br/>
        <w:t>㊁《廣韻》求往切，上養羣。</w:t>
        <w:br/>
        <w:br/>
        <w:t>〔俇俇〕惶遽。《廣雅·釋訓》：“俇俇，惶遽也。”《楚辭·劉向〈九嘆·思古〉》：“䰟俇俇而南行兮。”*王逸*注：“俇俇，惶遽之貌。”</w:t>
        <w:br/>
      </w:r>
    </w:p>
    <w:p>
      <w:r>
        <w:t>俈##俈</w:t>
        <w:br/>
        <w:br/>
        <w:t>俈kù　《集韻》枯沃切，入沃溪。沃部。</w:t>
        <w:br/>
        <w:br/>
        <w:t>（1）同“嚳”。古帝王名。《玉篇·人部》：“俈，或嚳字。”《集韻·沃韻》：“俈，闕，帝*高辛*之號。亦通作嚳。”《管子·侈靡》：“*俈**堯*之時，混吾之美在下，其道非獨出人也。”*尹知章*注：“*俈*，*帝俈*也。”《史記·三代世表》：“*帝俈*，*黄帝*曾孫。起*黄帝*至*帝俈*四世。號*高辛*。”</w:t>
        <w:br/>
        <w:br/>
        <w:t>（2）暴。《玉篇·人部》：“俈，俈焉，暴也。”《篇海類編·人物類·人部》：“俈，暴也。”</w:t>
        <w:br/>
      </w:r>
    </w:p>
    <w:p>
      <w:r>
        <w:t>俉##俉</w:t>
        <w:br/>
        <w:br/>
        <w:t>俉（一）wǔ　《集韻》五故切，去暮疑。</w:t>
        <w:br/>
        <w:br/>
        <w:t>（1）同“迕”。遇；迎。《集韻·莫韻》：“遻、迕，遇也。亦書作俉。”《正字通·人部》：“俉，迎也。今作迕。”《史記·天官書》：“鬼哭若呼，其人逢俉。”*裴駰*集解：“俉，迎也。”</w:t>
        <w:br/>
        <w:br/>
        <w:t>（2）方言。代词。你。*清**范寅*《越諺·孩語孺歌之諺》：“小官人，俉到那里去？”</w:t>
        <w:br/>
        <w:br/>
        <w:t>（二）wú　《集韻》訛胡切，平模疑。</w:t>
        <w:br/>
        <w:br/>
        <w:t>〔魁俉〕同“魁梧”。身体健壮高大。《集韻·模韻》：“俉，魁俉，壯大皃。”</w:t>
        <w:br/>
      </w:r>
    </w:p>
    <w:p>
      <w:r>
        <w:t>俊##俊</w:t>
        <w:br/>
        <w:br/>
        <w:t>《説文》：“俊，材千人也。从人，夋聲。”</w:t>
        <w:br/>
        <w:br/>
        <w:t>（一）jùn　《廣韻》子峻切，去稕精。諄部。</w:t>
        <w:br/>
        <w:br/>
        <w:t>（1）才智超群的人。《説文·人部》：“俊，材千人也。”《正字通·人部》：“俊，才智拔類也。”《書·皋陶謨》：“俊乂在官。”*孔穎達*疏：“*馬*、*王*、*鄭*皆云，才德過千人曰俊。”《孟子·公孫丑上》：“尊賢使能，使俊傑在位。”*趙岐*注：“俊，美才出衆者也。”*宋**王安石*《韓持國從富并州辟》：“官雖衆俊後，名字久訇磕。”</w:t>
        <w:br/>
        <w:br/>
        <w:t>（2）出色；卓越不凡。《書·洪範》：“俊民用章，家用平康。”*晋**陸機*《七徵》：“於是登*漸臺*，理俊音。”*元**周德清*《紅綉鞋·賞雪偶成》：“酒和茶都俊煞。”</w:t>
        <w:br/>
        <w:br/>
        <w:t>（3）大。《大戴禮記·夏小正》：“時有俊風。俊者，大也。”</w:t>
        <w:br/>
        <w:br/>
        <w:t>（4）漂亮，姿容秀美。*元**喬吉*《揚州夢》第三折：“端詳着厖兒俊，思量着口兒甜，怎肯教意兒差。”《紅樓夢》第六十九回：“老祖宗且别講那些，只説比我俊不俊。”*老舍*《四世同堂》第二部四十五：“那是个好孩子，长得又俊又结实！”引申为光彩。《兒女英雄傳》第二十七回：“那就算你在世街路上留了朋友，俊了師傅了。”</w:t>
        <w:br/>
        <w:br/>
        <w:t>（5）同“駿”。《爾雅·釋詁上》“駿，長也”*唐**陸德明*釋文：“駿，本或作俊。”《新序·雜事》：“驊騮騄驥，天下之俊馬也。”</w:t>
        <w:br/>
        <w:br/>
        <w:t>（6）姓。《萬姓統譜·稕韻》：“俊，見《姓苑》。”</w:t>
        <w:br/>
        <w:br/>
        <w:t>（二）shùn　《集韻》輸閏切，去稕書。</w:t>
        <w:br/>
        <w:br/>
        <w:t>同“䑞（舜）”。1.草。《集韻·稕韻》：“䑞，《説文》艸也。隸作舜。或作俊。”2.古帝名。《山海經·大荒東經》：“帝*俊*生*中容*。”*郭璞*注：“俊亦舜字，假借音也。”</w:t>
        <w:br/>
        <w:br/>
        <w:t>（三）dūn　《集韻》徂昆切，平魂從。</w:t>
        <w:br/>
        <w:br/>
        <w:t>同“蹲”。《集韻·魂韻》：“蹲，《説文》：‘踞也。’古作俊。”</w:t>
        <w:br/>
      </w:r>
    </w:p>
    <w:p>
      <w:r>
        <w:t>俋##俋</w:t>
        <w:br/>
        <w:br/>
        <w:t>俋yì　《廣韻》直立切，入緝澄。又《集韻》乙及切。緝部。</w:t>
        <w:br/>
        <w:br/>
        <w:t>（1）〔俋俋〕耕地的样子。一说勇壮的样子。《莊子·天地》：“俋俋乎耕而不顧。”*成玄英*疏：“俋俋，耕地之貌。”*陸德明*釋文：“俋，*李*云，耕貌，一云耕人行貌。《字林》云，勇壯貌。”*晋**嵇康*《聖賢高士傳·伯成子高》：“夫人盍行乎，無留吾事。俋俋乎遂復耕而不顧。”</w:t>
        <w:br/>
        <w:br/>
        <w:t>（2）聚会之称。《釋名·釋州國》：“邑，猶俋也，邑人聚會之稱也。”</w:t>
        <w:br/>
      </w:r>
    </w:p>
    <w:p>
      <w:r>
        <w:t>俌##俌</w:t>
        <w:br/>
        <w:br/>
        <w:t>《説文》：“俌，輔也。从人，甫聲。”*段玉裁*注：“謂人之俌，猶車之輔也。俌，見《爾雅·釋詁》：‘弼、棐、比，俌也。’*郭*注云：‘俌，猶輔也。’《廣韻》曰：‘俌，出《埤蒼》。’今則輔專行，而俌廢矣。”</w:t>
        <w:br/>
        <w:br/>
        <w:t>fǔ　《廣韻》方矩切，上麌非。又芳武切。魚部。</w:t>
        <w:br/>
        <w:br/>
        <w:t>辅佐。后作“輔”。《説文·人部》：“俌，輔也。”《集韻·噳韻》：“俌，助也。通作輔。”《古今逸史·三墳·歸藏易》：“相君俌位惟忠。”*宋**蘇軾*《與李方叔》：“左龍右虎俌之。”</w:t>
        <w:br/>
      </w:r>
    </w:p>
    <w:p>
      <w:r>
        <w:t>俍##俍</w:t>
        <w:br/>
        <w:br/>
        <w:t>俍（一）liáng　《集韻》吕張切，平陽來。陽部。</w:t>
        <w:br/>
      </w:r>
    </w:p>
    <w:p>
      <w:r>
        <w:t>俎##俎</w:t>
        <w:br/>
        <w:br/>
        <w:t>《説文》：“俎，禮俎也。从半肉在且上。”*罗振玉*《增訂殷虚書契考釋》以为甲骨文“象置肉於且上之形”。按：俎、宜原为一字，后分化为二字。</w:t>
        <w:br/>
        <w:br/>
        <w:t>zǔ　《廣韻》側吕切，上語莊。魚部。</w:t>
        <w:br/>
        <w:br/>
        <w:t>（1）古代祭祀或宴会时盛放牲体的礼器。木制漆饰，有四足。《説文·且部》：“俎，禮俎也。”*段玉裁*注：“謂《禮》經之俎也，仌為半肉字。”*唐**玄應*《一切經音義》卷五：“俎亦四脚小槃也。”《左傳·隱公五年》：“鳥獸之肉不登於俎。”*杜預*注：“俎，祭宗廟器。”《莊子·逍遥遊》：“庖人雖不治庖，尸祝不越樽俎而代之矣。”*成玄英*疏：“俎，肉器也。”《資治通鑑·漢成帝綏和元年》：“為其俎豆。”*胡三省*注：“俎，祭器，如几，盛牲體者也。”</w:t>
        <w:br/>
        <w:br/>
        <w:t>（3）几案。《方言》卷五：“俎，几也。西南*蜀漢*之郊曰杫，榻前几。”</w:t>
        <w:br/>
        <w:br/>
        <w:t>（4）姓。《字彙·人部》：“俎，姓。”</w:t>
        <w:br/>
      </w:r>
    </w:p>
    <w:p>
      <w:r>
        <w:t>俏##俏</w:t>
        <w:br/>
        <w:br/>
        <w:t>俏（一）qiào　《廣韻》七肖切，去笑清。</w:t>
        <w:br/>
        <w:br/>
        <w:t>（1）漂亮，美好。《廣韻·笑韻》：“俏，俏醋，好貌。”《集韻·笑韻》：“俏，好貌。”*宋**柳永*《小鎮西》：“芳顔二八，天然俏，自來奸黠。”*金**董解元*《西廂記諸宫調》卷一：“折莫老的小的，俏的村的，滿壇裏熱荒。”《醒世恒言·賣油郎獨占花魁》：“知情識趣俏哥哥，此道誰人賽我？”</w:t>
        <w:br/>
        <w:br/>
        <w:t>（2）完全；简直。*宋**趙長卿*《踏莎行·春暮》：“閒愁俏没安排處。”</w:t>
        <w:br/>
        <w:br/>
        <w:t>（3）用同“悄（qiāo）”。1.无声或声音很低。*元**楊立齋*《哨遍·二》：“静俏俏的誰念他，冷清清的誰問他。”*胡也频*《光明在我们的前面》二：“‘我说不出来’，*珊*君俏声的回答。”2.行动不让人知道。*明**湯顯祖*《紫釵記·劍合釵圓》：“説伊家忘舊把釵兒棄，咱堅心不信俏地籠將去。”</w:t>
        <w:br/>
        <w:br/>
        <w:t>（4）货物的销路好。*茅盾*《霜叶红似二月花》二：“这一批货，现在可俏得很呢！”又指有利可图。*老舍*《骆驼祥子》二：“没点胆子哪能找到这么俏的事！”又《四世同堂》第三部七十三：“有眼睛的，能买到‘俏’——也许用烂纸的价钱买到善本的图书，或用破铜的价钱买到个古铜器。”</w:t>
        <w:br/>
        <w:br/>
        <w:t>（二）xiào　《集韻》仙妙切，去笑心。</w:t>
        <w:br/>
        <w:br/>
        <w:t>通“肖”。相似。《集韻·笑韻》：“肖，或从人。”《字彙·人部》：“俏，似也，像也。”《列子·力命》：“佹佹成者，俏成者也，初非成也；佹佹敗者，俏敗者也，初非敗也。”*張湛*注：“俏，似也。”</w:t>
        <w:br/>
        <w:br/>
        <w:t>（三）xiāo　《集韻》思邀切，平宵心。</w:t>
        <w:br/>
        <w:br/>
        <w:t>反琴声。《集韻·宵韻》：“俏，俏然，反琴聲。*李頤*説。”《莊子·讓王》“*孔子*削然反琴而弦歌”*唐**陸德明*釋文：“削然，如字。*李*云，反琴聲，亦作梢，音消。”*郭慶藩*集釋引*盧文弨*曰：“*宋*本梢作俏。”</w:t>
        <w:br/>
      </w:r>
    </w:p>
    <w:p>
      <w:r>
        <w:t>俐##俐</w:t>
        <w:br/>
        <w:br/>
        <w:t>俐lì　《龍龕手鑑》音利。</w:t>
        <w:br/>
        <w:br/>
        <w:t>〔伶俐〕聪慧；机灵。《正字通·人部》：“俐，今方言謂黠慧曰伶俐。”《紅樓夢》第二十七回：“那裏承望養出這麽個伶俐丫頭來！”</w:t>
        <w:br/>
      </w:r>
    </w:p>
    <w:p>
      <w:r>
        <w:t>俑##俑</w:t>
        <w:br/>
        <w:br/>
        <w:t>《説文》：“俑，痛也。从人，甬聲。”*朱駿聲*通訓定聲：“《説文》解為‘痛’，以聲訓。”</w:t>
        <w:br/>
        <w:br/>
        <w:t>yǒng　《廣韻》余隴切，上腫以。又他紅切。東部。</w:t>
        <w:br/>
        <w:br/>
        <w:t>（1）古代殉葬用的木制或陶制的偶人。《玉篇·人部》：“俑，偶人也。”《廣韻·腫韻》：“俑，木人送葬，設關而能跳踊，故名之。出《埤蒼》。”《孟子·梁惠王上》：“*仲尼*曰：‘始作俑者，其無後乎？’為其象人而用之也。”*趙岐*注：“俑，偶人也，用之送死。”《禮記·檀弓下》：“*孔子*謂為芻靈者善，謂為俑者不仁，殆於用人乎哉！”*鄭玄*注：“俑，偶人也。有面目，機發，有似於生人。”《文選·謝惠連〈祭古冢文〉》：“循題興念，撫俑增哀。”*李善*注：“俑或為偶。偶，刻木以像人形。”</w:t>
        <w:br/>
        <w:br/>
        <w:t>（2）痛。《説文·人部》：“俑，痛也。”</w:t>
        <w:br/>
      </w:r>
    </w:p>
    <w:p>
      <w:r>
        <w:t>俒##俒</w:t>
        <w:br/>
        <w:br/>
        <w:t>《説文》：“俒，完也。《逸周書》曰：‘朕實不明，以俒伯父。’从人，从完。”</w:t>
        <w:br/>
        <w:br/>
        <w:t>hùn　《廣韻》胡困切，去慁匣。又户昆切。諄部。</w:t>
        <w:br/>
        <w:br/>
        <w:t>完全。《説文·人部》：“俒，完也。”《廣韻·慁韻》：“俒，全也。”《逸周書·大戒》：“朕實不明，以俒伯父。”*朱右曾*校釋：“俒，完也。言伯父之訓非不明顯，朕愚不知所以完守之者。”</w:t>
        <w:br/>
      </w:r>
    </w:p>
    <w:p>
      <w:r>
        <w:t>俓##俓</w:t>
        <w:br/>
        <w:br/>
        <w:t>（一）jìng　《廣韻》古定切，去徑見。耕部。</w:t>
        <w:br/>
        <w:br/>
        <w:t>（1）同“徑”。小路。《字彙·人部》：“俓，同徑。”《老子》第五十三章：“大道甚夷，而民好俓。”*马叙伦*校詁：“*宋**河上*‘徑’作‘俓’。”《戰國策·趙策二》：“踰九限之固，絶五俓之險，至*榆中*，辟地千里。”</w:t>
        <w:br/>
        <w:br/>
        <w:t>（2）水的直波。《爾雅·釋水》：“小波為淪，直波為俓。”*陸德明*釋文：“俓，字或作徑。”</w:t>
        <w:br/>
        <w:br/>
        <w:t>（3）经过。《廣雅·釋詁三》：“俓，過也。”《史記·司馬相如列傳》：“俓陖赴險，越壑厲水。”按：《文選·上林賦》作“徑峻”。</w:t>
        <w:br/>
        <w:br/>
        <w:t>（4）直；直往。《廣韻·耕韻》：“俓，直也。”《吴越春秋·勾踐伐吴外傳》：“如是三戰三北，俓至*吴*。”</w:t>
        <w:br/>
        <w:br/>
        <w:t>（5）坚。《集韻·徑韻》：“俓，堅也。”</w:t>
        <w:br/>
        <w:br/>
        <w:t>（二）yíng　《廣韻》五莖切，平耕疑。又五堅切。</w:t>
        <w:br/>
        <w:br/>
        <w:t>（1）急。《玉篇·人部》：“俓，急也。”</w:t>
        <w:br/>
        <w:br/>
        <w:t>（2）伎。《集韻·徑韻》：“俓，伎也。”</w:t>
        <w:br/>
      </w:r>
    </w:p>
    <w:p>
      <w:r>
        <w:t>俔##俔</w:t>
        <w:br/>
        <w:br/>
        <w:t>《説文》：“俔，譬諭也。一曰閒見。从人，从見。《詩》曰：‘俔天之妹。’”*朱駿聲*通訓定聲：“俔，閒見也。从人，从見，會意。見亦聲。”</w:t>
        <w:br/>
        <w:br/>
        <w:t>（一）qiàn　《廣韻》苦甸切，去霰溪。元部。</w:t>
        <w:br/>
        <w:br/>
        <w:t>譬喻；好比。《説文·人部》：“俔，譬諭也。”《詩·大雅·大明》：“大邦有子，俔天之妹。”*毛*傳：“俔，磬也。”*陸德明*釋文：“《韓詩》作磬。磬，譬也。”</w:t>
        <w:br/>
        <w:br/>
        <w:t>（二）xiàn　《廣韻》胡典切，上銑匣。元部。</w:t>
        <w:br/>
        <w:br/>
        <w:t>（1）间谍；暗探。《爾雅·釋言》：“間，俔也。”*郭璞*注：“《左傳》謂之諜，今之細作也。”《字彙·人部》：“俔，諜也。即今之細作也。”</w:t>
        <w:br/>
        <w:br/>
        <w:t>（2）闲见。《説文·人部》：“俔，閒見。”*王筠*句讀：“當作一曰：俔，閒也。”</w:t>
        <w:br/>
        <w:br/>
        <w:t>（3）通“綄（huán）”。古代用以观测风向的羽毛。*清**朱駿聲*《説文通訓定聲·乾部》：“俔，叚借為綄。”*清**桂馥*《説文解字義證·人部》：“船上候風羽謂之俔，能諜知風信也。”《淮南子·齊俗》：“辟若俔之見風也，無須臾之閒定矣。”*高誘*注：“俔，候風者也。”《文選·郭璞〈江賦〉》“覘五兩之動静”*唐**李善*注引《淮南子》*許慎*注作“綄”。按：*王念孫*以为“俔”是“綄”字形近之误，说见《讀書雜志》。</w:t>
        <w:br/>
      </w:r>
    </w:p>
    <w:p>
      <w:r>
        <w:t>俕##俕</w:t>
        <w:br/>
        <w:br/>
        <w:t>俕sàn　《廣韻》蘇紺切，去勘心。</w:t>
        <w:br/>
        <w:br/>
        <w:t>〔僋俕〕见“僋”。</w:t>
        <w:br/>
      </w:r>
    </w:p>
    <w:p>
      <w:r>
        <w:t>俖##俖</w:t>
        <w:br/>
        <w:br/>
        <w:t>俖pěi　《廣韻》普乃切，上海滂。</w:t>
        <w:br/>
        <w:br/>
        <w:t>（1）不肯。《玉篇·人部》：“俖，不肯。”《集韻·海韻》：“俖，不可也。”</w:t>
        <w:br/>
        <w:br/>
        <w:t>（2）诳妄。《玉篇·人部》：“俖，誑妄也。”</w:t>
        <w:br/>
      </w:r>
    </w:p>
    <w:p>
      <w:r>
        <w:t>俗##俗</w:t>
        <w:br/>
        <w:br/>
        <w:t>《説文》：“俗，習也。从人，谷聲。”</w:t>
        <w:br/>
        <w:br/>
        <w:t>sú　《廣韻》似足切，入燭邪。屋部。</w:t>
        <w:br/>
        <w:br/>
        <w:t>（1）风俗；习惯。《説文·人部》：“俗，習也。”《史記·樂書》：“移風易俗，天下皆寧。”*張守節*正義：“上行謂之風，下習謂之俗。”《禮記·曲禮上》：“入國而問俗，入門而問諱。”*鄭玄*注：“俗謂常所行與所惡也。”*朱自清*《荷塘月色》：“采莲是江南的旧俗，似乎很早就有。”</w:t>
        <w:br/>
        <w:br/>
        <w:t>（2）庸俗；平庸。《荀子·儒效》：“𠌼然若終身之虜，而不敢有他志，是俗儒者也。”《吕氏春秋·異寶》：“其主，俗主也，不足與舉。”*高誘*注：“俗主，不肖凡君。”*三國**蜀**諸葛亮*《彈廖立表》：“國家不任賢達而任俗吏。”</w:t>
        <w:br/>
        <w:br/>
        <w:t>（3）大众的；通行的。如：俗字；俗名；俗文学。《顔氏家訓·教子》：“俗諺曰：‘教婦初來，教兒嬰孩’，誠哉斯語。”</w:t>
        <w:br/>
        <w:br/>
        <w:t>（4）佛教称世间或在家为俗。与出家为僧相对。《宋書·徐湛之傳》：“時有沙門釋*惠休*……*世祖*命使還俗。”《南史·徐摛傳》：“旦講佛經，晚講《禮》傳，道俗受業者數百人。”*元**關漢卿*《裴度還帶》第二折：“自幼舍俗出家，在*白馬寺*中修行。”</w:t>
        <w:br/>
        <w:br/>
        <w:t>（5）通“欲（yù）”。《釋名·釋言語》：“俗，欲也。”1.欲望。《荀子·解蔽》：“由俗謂之，道盡嗛矣。”*楊倞*注：“俗，當為欲。”2.要。《荀子·王制》：“天下不一，諸侯俗反，則天王非其人也。”*于省吾*新證：“俗，通欲。”</w:t>
        <w:br/>
      </w:r>
    </w:p>
    <w:p>
      <w:r>
        <w:t>俘##俘</w:t>
        <w:br/>
        <w:br/>
        <w:t>《説文》：“俘，軍所獲也。从人，孚聲。”*罗振玉*《增訂殷虚書契考釋》认为甲骨文“从行省，不从人”，金文则“省彳”。按：金文作孚，为俘的本字，像以手逮人的形状，俘是后起形声字。</w:t>
        <w:br/>
        <w:br/>
        <w:t>fú　《廣韻》芳無切，平虞敷。幽部。</w:t>
        <w:br/>
        <w:br/>
        <w:t>（1）俘虏；作战时擒获的敌人。《説文·人部》：“俘，軍所獲也。”《左傳·僖公二十二年》：“*楚子*使*師縉*示之俘馘。”*杜預*注：“俘，所得囚。”《孔子家語·相魯》：“裔夷之俘，敢以兵亂之。”*王肅*注：“俘，軍所獲虜也。”《文選·李密〈陳情事表〉》：“今臣亡國賤俘，至微至陋。”*李善*注引*賈逵*《國語注》：“伐國取人曰俘。”又指作战时缴获的东西。《春秋·莊公六年》：“冬，*齊*人來歸*衛*俘。”《左傳》作“*齊*人來歸*衛*寳”。*清**段玉裁*《左氏古經注》：“古者用兵所獲人民器械皆曰俘，此所歸者寳器，故《左傳》以寳釋《經》之俘。”</w:t>
        <w:br/>
        <w:br/>
        <w:t>（2）擒获。《爾雅·釋詁下》：“俘，取也。”*邢昺*疏引*李巡*曰：“囚敵曰俘，伐執之曰取。”《左傳·成公十二年》：“俘我*王官*，翦我*覊馬*。”*南朝**梁**沈約*《齊故安陸昭王碑文》：“小則俘民略畜，大則攻域剽邑。”《明史·太祖紀一》：“*元*將*徹里不花*憚不敢攻，而日俘良民以邀賞。”引申为缴获。*清**徐灝*《説文解字注箋·人部》：“俘，引伸之，取物亦曰俘。”《書·湯誓》：“俘厥寶玉。”*孔*傳：“俘，取也。”</w:t>
        <w:br/>
        <w:br/>
        <w:t>（3）罚。《小爾雅·廣言》：“俘，罰也。”</w:t>
        <w:br/>
      </w:r>
    </w:p>
    <w:p>
      <w:r>
        <w:t>俙##俙</w:t>
        <w:br/>
        <w:br/>
        <w:t>《説文》：“俙，訟面相是。从人，希聲。”</w:t>
        <w:br/>
        <w:br/>
        <w:t>xī 　《廣韻》香衣切，平微曉。又虚豈切。微部。</w:t>
        <w:br/>
        <w:br/>
        <w:t>（1）诉讼时当面对质。《説文·人部》：“俙，訟面相是。”*徐鍇*繫傳：“俙，面從（訟）相質正也。”《玉篇·人部》：“俙，訟也。”</w:t>
        <w:br/>
        <w:br/>
        <w:t>（2）感动。《文選·司馬相如〈封禪文〉》：“於是天子俙然改容曰：‘俞乎，朕其試哉！’”*李善*注引*張揖*曰：“俙，感動之意也。”</w:t>
        <w:br/>
        <w:br/>
        <w:t>（3）解。《玉篇·人部》：“俙，解也。”</w:t>
        <w:br/>
      </w:r>
    </w:p>
    <w:p>
      <w:r>
        <w:t>俚##俚</w:t>
        <w:br/>
        <w:br/>
        <w:t>《説文》：“俚，聊也。从人，里聲。”</w:t>
        <w:br/>
        <w:br/>
        <w:t>（一）lǐ　《廣韻》良士切，上止來。之部。</w:t>
        <w:br/>
        <w:br/>
        <w:t>（1）聊赖，依托。《説文·人部》：“俚，聊也。”《廣雅·釋言》：“俚，賴也。”《漢書·季布欒布田叔傳贊》：“夫婢妾賤人，感㮣而自殺，非能勇也，其畫無俚之至耳。”*顔師古*注引*晋灼*曰：“*揚雄*《方言》曰：‘俚，聊也。’*許慎*曰：‘賴也。’此為其計畫無所聊賴，至於自殺耳。”</w:t>
        <w:br/>
        <w:br/>
        <w:t>（2）鄙俗。《字彙·人部》：“俚，鄙俗也。”《漢書·司馬遷傳贊》：“辨而不華，質而不俚。”*顔師古*注引*劉德*曰：“俚，鄙也。”《文心雕龍·書記》：“夫文辭鄙俚，莫過於諺。”《新唐書·劉子玄等傳贊》：“舊史之文，猥釀不綱，淺則入俚，簡則及漏。”</w:t>
        <w:br/>
        <w:br/>
        <w:t>（3）民间通俗的歌谣。《正字通·人部》：“野人歌曰俚。”*唐**孟浩然*《和張明府登鹿門山》：“謬承*巴*俚和，非敢應同聲。”又指民间的；通俗的。*宋**王安石*《送崔左藏之廣東》：“因尋舊政詢遺老，為作新詩變俚謡。”《金史·完顔㝢傳》：“*賈耐兒*者，本歧路小説人，俚語詼嘲以取衣食。”*清**李伯元*《庚子國變彈詞》第一回：“又編為七言俚句，庶大衆易於明白。”</w:t>
        <w:br/>
        <w:br/>
        <w:t>（4）我国古代少数民族之一。*东汉*至*隋**唐*屡见于史籍，常与*僚*并称，主要分布在今*广东*西南沿海及*广西*东南等地。少数移入*桂*西的后称“倈”，至*清*代渐与*壮*人融合。一说在*海南岛*的发展为今日的*黎*族。《廣韻·止韻》：“俚，南人蠻屬也。”《後漢書·南蠻西南夷傳》“*九真*徼外*蠻里**張游*”*唐**李賢*注：“*里*，*蠻*之别號，今呼為*俚*人。”《北史·裴佗傳附裴矩》：“時*俚*帥*王仲宣*逼廣州。”《隋書·何稠傳》：“*開皇*末，*桂州*俚*李光任*聚衆為亂。”</w:t>
        <w:br/>
        <w:br/>
        <w:t>（5）埋。《墨子·備穴》：“殺，俚兩𦉍，深平城。”*孫詒讓*閒詁：“*畢*云：‘俚，同埋。’”</w:t>
        <w:br/>
        <w:br/>
        <w:t>（6）方言。代词。表示第三人称。《二十年目睹之怪現狀》第九十一回：“*伯芬*道：‘師母何曾收俚格呈子？’”</w:t>
        <w:br/>
        <w:br/>
        <w:t>（二）lì　《集韻》良志切，去志來。</w:t>
        <w:br/>
        <w:br/>
        <w:t>勤。《集韻·志韻》：“俚，勤也。”</w:t>
        <w:br/>
      </w:r>
    </w:p>
    <w:p>
      <w:r>
        <w:t>俛##俛</w:t>
        <w:br/>
        <w:br/>
        <w:t>《説文》：“頫，低頭也。从頁，逃省。太史卜書頫仰字如此。*揚雄*曰：人面頫。俛，頫或从人、免。”*邵瑛*羣經正字：“今經典中有作俛，無作頫者。”</w:t>
        <w:br/>
        <w:br/>
        <w:t>（一）fǔ　《集韻》匪父切，上麌非。侯部。</w:t>
        <w:br/>
        <w:br/>
        <w:t>同“俯”。屈身；低头。《説文·頁部》：“俛，頫或从人、免。”《廣韻·麌韻》：“俯，《漢書》又作俛。”《周禮·考工記·矢人》：“前弱則俛，後弱則翔。”*鄭玄*注：“俛，低也。”《左傳·成公二年》：“*韓厥*俛，定其右。”*杜預*注：“俛，俯也。”《漢書·夏侯勝傳》：“其取青紫，如俛拾地芥耳。”*顔師古*注：“俛，即俯字也。”*唐**韓愈*《應科目時與人書》：“若俛首帖耳摇尾而乞憐者，非我之志也。”</w:t>
        <w:br/>
        <w:br/>
        <w:t>（二）miǎn　《廣韻》亡辨切，上獮明。元部。</w:t>
        <w:br/>
        <w:br/>
        <w:t>通“勉”。努力；勤勉。*清**段玉裁*《説文解字注·頁部》：“《毛詩》‘黽勉’，*李善*引皆作‘僶俛’。俛與勉同音，故古假為勉字。”《禮記·表記》：“俛焉日有孳孳。”*鄭玄*注：“俛焉，勤勞之貌。”《文選·陸機〈文賦〉》：“在有無而僶俛。”*李善*注：“僶俛，猶勉强也。”*元**虞集*《新昌川重修儒學宣聖廟記》：“誠其道也，不敢不俛焉以盡其力。”</w:t>
        <w:br/>
      </w:r>
    </w:p>
    <w:p>
      <w:r>
        <w:t>俜##俜</w:t>
        <w:br/>
        <w:br/>
        <w:t>《説文》：“俜，使也。从人，甹聲。”</w:t>
        <w:br/>
        <w:br/>
        <w:t>pī ng　《廣韻》普丁切，平清滂。又匹正切。耕部。</w:t>
        <w:br/>
        <w:br/>
        <w:t>（1）使；放任。《説文·人部》：“俜，使也。”*桂馥*義證：“使也者，讀如使酒之使。”</w:t>
        <w:br/>
        <w:br/>
        <w:t>（2）同“甹”。任侠。《廣雅·釋詁二》：“俜，俠也。”*王念孫*疏證：“俜者，《説文》：‘甹，俠也。*三輔*謂輕財者為甹。’又云：‘俜，俠也。’俜與甹同。”</w:t>
        <w:br/>
      </w:r>
    </w:p>
    <w:p>
      <w:r>
        <w:t>保##保</w:t>
        <w:br/>
        <w:br/>
        <w:t>《説文》：“保，養也。从人，从𤔍省。𤔍，古文孚。𣎼，古文保。𠊻，古文保不省。”*唐兰*《殷虚文字記》：“負子于背謂之保，引申之，則負之者為保；更引申之，則有保養之義。然則保本象負子于背之義，*許*君誤以為形聲，遂取養之義當之耳。”</w:t>
        <w:br/>
        <w:br/>
        <w:t>bǎo　《廣韻》博抱切，上晧幫。幽部。</w:t>
        <w:br/>
        <w:br/>
        <w:t>（1）负幼儿于背。《書·召誥》：“夫知保抱攜持厥婦子，以哀籲天。”</w:t>
        <w:br/>
        <w:br/>
        <w:t>（2）养；育。《説文·人部》：“保，養也。”《書·康誥》：“若保赤子，惟民其康乂。”《國語·周語上》：“事神保民。”*韋昭*注：“保，養也。”《漢書·郊祀志下》：“勞所保之民，行危險之地。”*顔師古*注：“保，養也。”</w:t>
        <w:br/>
        <w:br/>
        <w:t>（3）保母。*五代**徐鍇*《説文繫傳·人部》：“夫赤子有保，保其身之動静飲食衣服也。”《禮記·内則》：“保受乃負之。”*鄭玄*注：“保，保母。”《慎子·君人》：“愛赤子不慢其保，絶險者不慢其御。”《北史·魏本紀》：“保者以帝體重倍於常兒，竊獨奇怪。”</w:t>
        <w:br/>
        <w:br/>
        <w:t>（4）古代官名，即太保，三公之一，掌管宫廷教育。《書·君奭序》：“*召公*為保，*周公*為師，相*成王*為左右。”*孔*傳：“保，太保也；師，太師也。*馬（融*）云：保氏、師氏皆大夫官。”《禮記·文王世子》：“入則有保，出則有師，是以教喻而德成也。”《大戴禮記·保傅》：“保，保其身體；傅，傅其德義；師，導之教訓。此三公之職也。”</w:t>
        <w:br/>
        <w:br/>
        <w:t>（5）安。《廣雅·釋詁四》：“保，定也。”《廣韻·晧韻》：“保，安也。”《詩·小雅·楚茨》：“神保是饗。”*毛*傳：“保，安也。”*鄭玄*箋：“其鬼神又安而享其祭祀。”《孟子·梁惠王上》：“保民而王，莫之能禦也。”*趙岐*注：“保，安也。”《漢書·叙傳下》：“保此懷民。”*顔師古*注：“保，安也。”</w:t>
        <w:br/>
        <w:br/>
        <w:t>（6）保佑；庇护。《字彙·人部》：“保，全之也。”《書·召誥》：“今相*有殷*，天迪格保。”《世説新語·識鑑》：“然保卿家，終當在兄。”《宋史·楊延昭傳》：“朝中忌嫉者衆，朕力為保庇，以及於此。”</w:t>
        <w:br/>
        <w:br/>
        <w:t>（7）守卫。*唐**玄應*《一切經音義》卷九：“保，守也。”《詩·大雅·崧高》：“南土是保。”*鄭玄*箋：“保，守也。”《漢書·高帝紀下》：“民前或相聚保山澤，不書名數。”*顔師古*注：“保，守也。”《金史·承裕傳》：“*宋*步兵保*西山*，騎兵走*赤谷*。”</w:t>
        <w:br/>
        <w:br/>
        <w:t>（8）据有；占据。《詩·唐風·山有樞》：“宛其死矣，他人是保。”*鄭玄*箋：“保，居也。”《南史·宋本紀上》：“去城四十里有*巨蔑水*，*超*告*五樓*急據之。比至，為龍驤將軍*孟龍符*所保，*五樓*乃退。”《隋書·周尚法傳》：“時有*齊郡*人*王薄*、*孟讓*等舉兵為盜，衆十餘萬，保*長白山*。”</w:t>
        <w:br/>
        <w:br/>
        <w:t>（9）依；附。《字彙·人部》：“保，依也。”《莊子·列禦寇》：“女處己，人將保女矣。”*王先謙*集解：“*司馬*云：‘保，附也。’案：言汝且處乎家，人將附汝矣。”《漢書·高帝紀上》：“（*沛*令）欲誅*蕭*、*曹*。*蕭*、*曹*恐，踰城保*高祖*。”</w:t>
        <w:br/>
        <w:br/>
        <w:t>（10）仗恃；凭借。《左傳·僖公二十三年》：“保君父之命而享其生禄，於是乎得人。”*杜預*注：“保，猶恃也。”*漢**班固*《東都賦》：“子實*秦*人，矜夸舘室，保界河山。”*王念孫*雜志：“界讀為介，保介皆恃也，言恃河山以為固也。”</w:t>
        <w:br/>
        <w:br/>
        <w:t>⑪保持。《國語·周語下》：“膺保明德，以佐王室。”*韋昭*注：“保，持也。”《吕氏春秋·誠廉》：“上謀而行貨，阻丘而保威也。”*高誘*注：“保，持。”*唐**孟郊*《湘弦怨》：“此志諒難保，此情竟何如？”</w:t>
        <w:br/>
        <w:br/>
        <w:t>⑫负责；担保。*唐**玄應*《一切經音義》卷六引《説文》：“保，當也。”《廣韻·晧韻》：“保，任也。”《周禮·地官·大司徒》：“令五家為比，使之相保。”*鄭玄*注：“保，猶任也。”《隋書·李密傳》：“公但列陣以待，保為公破之。”《儒林外史》第十一回：“説是個姓*晋*的具保狀保我出來。”又指保证人。*清**蒲松齡*《翻魘殃》第四回：“你就指地去作保，要錢是錢銀是銀。”*鲁迅*《呐喊·明天》：“托他作一个保，半现半賒的买一具棺木。”</w:t>
        <w:br/>
        <w:br/>
        <w:t>⑬佣工。《廣雅·釋詁一》：“保，使也。”《鶡冠子·天則》：“酒保先貴食者。”*陸佃*注：“酒保，貨酒者也。”《史記·季布欒布列傳》：“窮困，賃傭於*齊*，為酒人保。”*裴駰*集解引《漢書音義》曰：“酒家作保傭也。”*宋**黄庭堅*《過家》：“舍傍舊傭保，少换老欲盡。”</w:t>
        <w:br/>
        <w:br/>
        <w:t>⑭知晓。《禮記·樂記》：“有勇有義，非歌孰能保此？”*鄭玄*注：“保，知也。”*孔穎達*疏：“不是歌聲辨之，誰能知其有勇有義？”《楚辭·九章·惜誦》：“壹心而不豫兮，羌不可保也。”*王逸*注：“保，知也。……顧君心不可保知，易傾移也。”</w:t>
        <w:br/>
        <w:br/>
        <w:t>⑮旧时户籍编制单位。《隋書·食貨志》：“五家為保，保有長。”《舊唐書·食貨志上》：“士農工商，四家為鄰，五家為保。”《宋史·王安石傳》：“保甲之法，籍鄉村之民，二丁取一，十家為保。”</w:t>
        <w:br/>
        <w:br/>
        <w:t>⑯襁褓。后作“褓”。《字彙補·人部》：“保，與褓同。”《禮記·月令》：“保介之御閒。”*鄭玄*注：“保，猶衣也。”*孔穎達*疏：“保即襁保，保謂小被，所以衣覆小兒，故云保猶衣也。”《後漢書·桓郁傳》：“昔*成王*幼小，越在襁保。”*李賢*注：“保，小兒被也。‘保’當作‘褓’，古字通也。”</w:t>
        <w:br/>
        <w:br/>
        <w:t>⑰小城。后作“堡”。《左傳·襄公八年》：“焚我郊保，馮陵我城郭。”《淮南子·説山》：“保者不敢畜噬狗。”*高誘*注：“保，城郭居也。”《資治通鑑·漢光武帝建武三年》：“諸營保附岑者皆來降。”*胡三省*注：“保，與堡同。”</w:t>
        <w:br/>
        <w:br/>
        <w:t>⑱通“胞（bāo）”。胞衣。《睡虎地秦墓竹簡·封診式·出子》：“即診嬰兒男女，生髮及保之狀。”</w:t>
        <w:br/>
        <w:br/>
        <w:t>⑲通“寶”。珍宝。*清**朱駿聲*《説文通訓定聲·孚部》：“保，叚借又為寶。”《史記·周本紀》：“命*南宫括*、*史佚*展九鼎保玉。”*裴駰*集解引*徐廣*曰：“保，一作寶。”</w:t>
        <w:br/>
        <w:br/>
        <w:t>⑳通“褒（bāo）”。大。*清**朱駿聲*《説文通訓定聲·孚部》：“保，叚借為襃。”《易·漸》：“順相保也。”*李鼎祚*《周易集解》引*虞翻*曰：“保，大也。”《鶡冠子·能天》：“保然獨立。”</w:t>
        <w:br/>
        <w:br/>
        <w:t>㉑姓。《廣韻·晧韻》：“保，姓。《吕氏春秋》云，*楚*有*保申*，為*文王*傅。”《通志·氏族略四》：“*保*氏，《周禮》*保章*氏，因官為氏。”</w:t>
        <w:br/>
      </w:r>
    </w:p>
    <w:p>
      <w:r>
        <w:t>俞##俞</w:t>
        <w:br/>
        <w:br/>
        <w:t>《説文》：“俞（旧字形作‘兪’），空中木為舟也。从亼，从舟，从𰀗。𰀗，水也。”*段玉裁*改作“从亼，从舟，从巜。巜，水也。”並注云：“合三字會意。”*林义光*《文源》：“从舟，余省聲，余俞雙聲旁轉。”</w:t>
        <w:br/>
        <w:br/>
        <w:t>（一）yú　《廣韻》羊朱切，平虞以。侯部。</w:t>
        <w:br/>
        <w:br/>
        <w:t>（1）古代刳空树木做船。《説文·舟部》：“俞，空中木為舟也。”*段玉裁*注：“空中木者，舟之始。”“其始見本空之木用為舟，其後因刳木以為舟。”*清**程鴻詔*《復李炳奎先輩論説文俞字書》：“空中木為舟，即中空木為舟也。”</w:t>
        <w:br/>
        <w:br/>
        <w:t>（2）叹词。表示应允。《爾雅·釋言》：“俞，然也。”*清**黄生*《字詁·俞唯》：“俞、唯皆應詞。今人作唯，但聲出喉中而不言其字。”《書·堯典》：“帝曰：‘俞！’”《禮記·内則》：“子能食食，教以右手；能言，男唯女俞。”《漢書·司馬相如傳下》：“於是天子沛然改容，曰：‘俞乎，朕其試哉！’”</w:t>
        <w:br/>
        <w:br/>
        <w:t>（3）然，应允。《文選·揚雄〈羽獵賦〉》：“上猶謙讓而未俞也。”*李善*注引*張晏*曰：“俞，然也。”*唐**柳宗元*《全義縣復北門記》：“余其復之，詢于羣吏，吏叶厥謀；上于大府，大府以俞。”*徐珂*《清稗類鈔·吏治類》：“*高宗*俞其詣，賜御書旌之。”</w:t>
        <w:br/>
        <w:br/>
        <w:t>（4）通“愉”。*清**朱駿聲*《説文通訓定聲·需部》：“俞，叚借為愉。”《吕氏春秋·知分》：“古聖人不以感私傷神，俞然而以待耳。”*高誘*注：“俞，安。”《大戴禮記·文王官人》：“心色辭氣，其入人甚俞。”*王引之*述聞引*王念孫*曰：“俞，讀為愉。*鄭*注《祭義》曰：‘愉，顔色和貌。’”</w:t>
        <w:br/>
        <w:br/>
        <w:t>（5）姓。《通志·氏族略五》：“*俞*氏，古有*俞跗*，善醫。*漢*有司徒掾*俞連*……望出*漢*東*河間*。”</w:t>
        <w:br/>
        <w:br/>
        <w:t>（二）yù　㊀《集韻》俞戍切，去遇以。侯部。</w:t>
        <w:br/>
        <w:br/>
        <w:t>〔呴俞〕态度温和的样子。《集韻·遇韻》：“俞，呴俞，色仁也。”《莊子·駢拇》：“屈折禮樂，呴俞仁義，以慰天下之心者，此失其常然也。”*陸德明*釋文：“謂呴喻顔色，為仁義之貌。”</w:t>
        <w:br/>
        <w:br/>
        <w:t>㊁《集韻》勇主切，上麌以。</w:t>
        <w:br/>
        <w:br/>
        <w:t>（1）通“愈”。1.胜过。《集韻·噳韻》：“愈，勝也。通作俞。”《墨子·耕柱》：“我毋俞於人乎？”*孫詒讓*閒詁：“《荀子·榮辱篇》*楊*注云：‘俞讀為愈。’……《太平御覽》引作愈。”2.副词。更加。《國語·越語下》：“辭俞卑，禮俞尊。”按：四部备要本作“愈”。《漢書·食貨志上》：“德澤加於萬民，民俞勤農。”</w:t>
        <w:br/>
        <w:br/>
        <w:t>（2）通“瘉（愈）”。病好。《荀子·解蔽》：“故傷於溼而擊鼓，鼓痺，則必有敝鼓喪豚之費矣，而未有俞疾之福也。”*楊倞*注：“俞，讀為愈。”</w:t>
        <w:br/>
        <w:br/>
        <w:t>（三）shù　《集韻》舂遇切，去遇書。侯部。</w:t>
        <w:br/>
        <w:br/>
        <w:t>通“腧”。人体的穴位。《集韻·遇韻》：“臟，五臟腧穴。通作俞。”《素問·欬論》：“治藏者治其俞。”《史記·扁鵲倉公列傳》：“臣意教以經脈高下及奇絡結，當論俞所居。”</w:t>
        <w:br/>
        <w:br/>
        <w:t>（四）shū　《集韻》舂朱切，平虞書。</w:t>
        <w:br/>
        <w:br/>
        <w:t>（1）〔俞兒〕人名。相传古之善识味者。《集韻·虞韻》：“俞，一曰人名。《莊子》*俞兒*，古之識味人。”《莊子·駢拇》：“屬其性於五味，雖通如*俞兒*，非吾所謂臧也。”又神名。《管子·小問》：“臣聞登山之神有*俞兒*者，長尺而人物具焉。”</w:t>
        <w:br/>
        <w:br/>
        <w:t>（2）*汉*代侯国名，治所在今*山东省**平原县*西南。*吕他*、*栾布*、*田蚡*、*马武*等相继封于此。也作“鄃”。《集韻·虞韻》：“*俞*，*漢*侯國名，*欒布*所封。”《史記·季布欒布列傳》：“以軍功封*俞侯*。”</w:t>
        <w:br/>
        <w:br/>
        <w:t>（五）zhū　《字彙補》照居切。</w:t>
        <w:br/>
        <w:br/>
        <w:t>〔離俞〕鸟名，即“離朱”。《山海經·大荒南經》：“*蒼梧*之野……爰有文貝、離俞、𩿨久、鷹。”*郭璞*注：“離俞，即離朱。”</w:t>
        <w:br/>
      </w:r>
    </w:p>
    <w:p>
      <w:r>
        <w:t>俟##俟</w:t>
        <w:br/>
        <w:br/>
        <w:t>《説文》：“俟，大也。从人，矣聲。《詩》曰：‘伾伾俟俟。’”</w:t>
        <w:br/>
        <w:br/>
        <w:t>（一）sì　《廣韻》牀史切，上止崇。之部。</w:t>
        <w:br/>
        <w:br/>
        <w:t>（1）大。《説文·人部》：“俟，大也。”*段玉裁*注：“此俟之本義也，自經傳假為竢字，而俟之本義廢矣。《立部》曰：‘竢，待也。’廢竢而用俟，則竢俟為古今字矣。”</w:t>
        <w:br/>
        <w:br/>
        <w:t>（2）等待。《玉篇·人部》：“俟，候也。”《字彙·人部》：“俟，待也。”《詩·邶風·静女》：“静女其姝，俟我於城隅。”*毛*傳：“俟，待也。”《論語·鄉黨》：“君命召，不俟駕行矣。”*邢昺*疏：“俟，猶待也。”《老殘遊記》第十八回：“俟案子查明，本府回明了撫台，仍舊還你。”</w:t>
        <w:br/>
        <w:br/>
        <w:t>（3）姓。《通志·氏族略五》：“《風俗通》：‘*俟子*著書，六國時人。’又*後魏**獻帝*次弟為*俟亥*氏，後為*俟*氏。又*俟奴*氏，改為*俟*氏。”</w:t>
        <w:br/>
        <w:br/>
        <w:t>（二）qí　《廣韻》渠希切，平微羣。</w:t>
        <w:br/>
        <w:br/>
        <w:t>〔万俟〕复姓。见“万”。</w:t>
        <w:br/>
      </w:r>
    </w:p>
    <w:p>
      <w:r>
        <w:t>俠##俠</w:t>
        <w:br/>
        <w:br/>
        <w:t>〔侠〕</w:t>
        <w:br/>
        <w:br/>
        <w:t>《説文》：“俠，俜也。从人，夾聲。”</w:t>
        <w:br/>
        <w:br/>
        <w:t>xiá　《廣韻》胡頰切，入帖匣，盍部。</w:t>
        <w:br/>
        <w:br/>
        <w:t>（1）侠义；见义勇为。《説文·人部》：“俠，俜也。”《廣韻·帖韻》：“俠，任俠。”《史記·季布欒布列傳》：“*季布*者，*楚*人也。為氣任俠，有名於*楚*。”*裴駰*集解：“*如淳*曰：‘相與信為任，同是非為俠。所謂權行州里，力折公侯者也。’或曰：任，氣力也；俠，俜也。”《三國志·魏志·張邈傳》：“少以俠聞，振窮救急。”*丁玲*《太阳照在桑干河上》二十九：“他希望*钱文贵*有些急难，方好表示他的义侠。”</w:t>
        <w:br/>
        <w:br/>
        <w:t>（2）旧指抑强扶弱、见义勇为的人；侠客。《韓非子·五蠹》：“儒以文亂法，俠以武犯禁。”《史記·游俠列傳》：“自*秦*以前，匹夫之俠，湮滅不見。余甚恨之。”《新唐書·李密傳》：“*任成*大俠*徐師仁*來歸。”</w:t>
        <w:br/>
        <w:br/>
        <w:t>（3）败。《廣雅·釋詁三》：“俠，敗也。”</w:t>
        <w:br/>
        <w:br/>
        <w:t>（4）美好，美丽。《漢書·外戚傳上·孝武李夫人》：“佳俠函光，隕朱榮兮。”*顔師古*注引*孟康*曰：“佳俠，猶佳麗。”*南朝**宋**鮑照*《代白紵曲二首》之二：“春風澹蕩俠思多，天色浄渌氣妍和。”</w:t>
        <w:br/>
        <w:br/>
        <w:t>（5）通“夾（jiā）”。在两旁；夹住。《集韻·帖韻》：“俠，傍也。”《正字通·人部》：“俠，傍也，竝也。與夾通。”《儀禮·士喪禮》：“婦人俠牀東面。”*賈公彦*疏：“言俠牀者，男子牀東，婦人牀西，以近而言也。”《淮南子·道應》：“兩蛟俠繞其船。”《漢書·叔孫通傳》：“殿下郎中俠陛，陛數百人。”*顔師古*注：“俠，與挾同。挾其兩旁，每陛皆數百人也。”</w:t>
        <w:br/>
        <w:br/>
        <w:t>（6）通“挾（xié）”。挟带；心里怀着。《全三國文·桓範〈世要論·為君難〉》：“臣有外顯相薦，内陰相除，謀事託公而實俠私，可不慮之以欺乎？”*嚴可均*校注：“《長短經》作挾，俠與挾通。”</w:t>
        <w:br/>
        <w:br/>
        <w:t>（7）通“椄（接）（jiē）”。连接。*清**朱駿聲*《説文通訓定聲·謙部》：“俠，叚借為椄。”《文選·左思〈吴都賦〉》：“俠棟陽路。”*李善*注：“俠棟，棟相俠也。陽路，路陽也。”</w:t>
        <w:br/>
        <w:br/>
        <w:t>（8）通“狹”。窄。《成皋令任伯嗣碑》：“徙俠就寬，直枉正曲。”</w:t>
        <w:br/>
        <w:br/>
        <w:t>（9）姓。《廣韻·帖韻》：“俠，姓。”《史記·刺客列傳》：“*濮陽**嚴仲子*事*韓哀侯*，與*韓*相*俠累*有郤。”</w:t>
        <w:br/>
      </w:r>
    </w:p>
    <w:p>
      <w:r>
        <w:t>信##信</w:t>
        <w:br/>
        <w:br/>
        <w:t>《説文》：“信，誠也。从人，从言，會意。㐰，古文从言省。䚱，古文信。”</w:t>
        <w:br/>
        <w:br/>
        <w:t>（一）xìn　《廣韻》息晋切，去震心。真部。</w:t>
        <w:br/>
        <w:br/>
        <w:t>（1）诚实；不欺。《説文·言部》：“信，誠也。”《字彙·人部》：“信，慤實也。”《詩·衛風·氓》：“信誓旦旦。”*孔穎達*疏：“言其懇惻款誠。”《禮記·禮運》：“講信修睦。”*孔穎達*疏：“信，不欺也。”《資治通鑑·唐僖宗光啓三年》：“君可選一温信大將，以我手札諭之。”*胡三省*注：“信，誠實不妄言者也。”</w:t>
        <w:br/>
        <w:br/>
        <w:t>（2）确实；的确。《字彙·人部》：“信，不差爽也。”《左傳·昭公元年》：“*子晳*信美矣！”《楚辭·九章·惜誦》：“九折臂而成醫兮，吾至今而知其信然。”*唐**柳宗元*《遊石角過小嶺至長烏村》：“為農信可樂，居寵真虚榮。”</w:t>
        <w:br/>
        <w:br/>
        <w:t>（3）相信；信任。《廣韻·震韻》：“信，重也。”《字彙·人部》：“信，不疑也。”《論語·公冶長》：“始吾於人也，聽其言而信其行。”《史記·扁鵲倉公列傳》：“信巫不信醫，六不治也。”《資治通鑑·周赧王三十一年》：“刑賞已諾信於天下矣。”*胡三省*注：“信，人不疑而心孚也。”</w:t>
        <w:br/>
        <w:br/>
        <w:t>（4）信仰；信奉。如：信教；信佛。《廣雅·釋詁一》：“信，敬也。”《論語·述而》：“述而不作，信而好古。”《吕氏春秋·勸學》：“疾學在於尊師，師尊則言信矣，道論矣。”《文心雕龍·正緯》：“至於*光武*之世，篤信斯術。”</w:t>
        <w:br/>
        <w:br/>
        <w:t>（5）特指佛教信徒。《五燈會元·西天祖師》：“然此比丘道眼未明，以虚霑信施，故報為木菌。”《西遊記》第八回：“怎么得一個有法力的，去東土尋一個善信，教他苦歷千山，詢經萬水，到我處求取真經。”又第四十八回：“衆信擺列停當，一齊朝上叩頭。”</w:t>
        <w:br/>
        <w:br/>
        <w:t>（6）符契；凭证。《正字通·人部》：“符契曰信。”《墨子·號令》：“大將使人行，守操信符。信不合及號不相應者，伯長以上輒止之。”《後漢書·烏桓鮮卑傳》：“大人有所召呼，則刻木為信，雖無文字，而部衆不敢違犯。”《儒林外史》第十七回：“圍住了摘印的官，要奪回印信。”</w:t>
        <w:br/>
        <w:br/>
        <w:t>（7）证实；应验。《廣韻·震韻》：“信，驗也。”《老子》第二十一章：“其精甚真，其中有信。”*王弼*注：“信，信驗也。”《國語·晋語一》：“臣之不信，國之福也。”*韋昭*注：“不信，卜不中也。”*明**朱權*《荆釵記·獲報》：“我一了説他娘兒兩個，腦後見腮，定是無義之人，可可的信了我的嘴。”</w:t>
        <w:br/>
        <w:br/>
        <w:t>（8）使者。《字彙補·人部》：“信，古謂使者為信。”《史記·韓世家》：“發信臣，多其車，重其幣。”《世説新語·文學》：“司空*鄭冲*馳遣信就*阮籍*求文。”《資治通鑑·晋成帝咸和三年》：“宜急追信改書。”*胡三省*注：“信，即使也。”</w:t>
        <w:br/>
        <w:br/>
        <w:t>（9）信息；消息。《太玄·應》：“陽氣極於上，陰信萌乎下。”*司馬光*注：“信，猶聲，兆也。”*宋**李清照*《漁家傲》：“雪裏已知春信至。”《兒女英雄傳》第四回：“要飯要水聽我的信。”</w:t>
        <w:br/>
        <w:br/>
        <w:t>（10）书简；信件。*晋**王羲之*《雜帖》：“*朱處仁*今何在？往得其書信，遂不取答。”《南齊書·張敬兒傳》：“得家信，云足下有廢立之事。”*唐**白居易*《謝李六郎中寄新蜀茶》：“紅紙一封書後信，緑芽十片火前春。”</w:t>
        <w:br/>
        <w:br/>
        <w:t>⑪表明；明确。《玉篇·言部》：“信，明也。”《左傳·昭公二十五年》：“戮力壹心，好惡同之，信罪之有無。”*杜預*注：“信，明也。”《國語·周語下》：“言以信名。”*韋昭*注：“信，審也。”《吕氏春秋·禁塞》：“下稱五伯名士之謀，以信其事。”*高誘*注：“信，明也。”</w:t>
        <w:br/>
        <w:br/>
        <w:t>⑫保佑；保护。《戰國策·秦策二》：“而三人疑之，則慈母不能信也。”*高誘*注：“信，猶保也。”《漢書·五行志上》：“今宫室崇侈，民力彫盡，怨讟並興，莫信其性。”*顔師古*注：“信，猶保也；性，生也。”</w:t>
        <w:br/>
        <w:br/>
        <w:t>⑬连宿两夜。《字彙·人部》：“信，再宿為信。”《詩·周頌·有客》：“有客宿宿，有客信信。”*毛*傳：“再宿曰信。”《左傳·襄公十九年》：“信于城下而還。”*杜預*注：“信，再宿也。”又指两天。*唐**劉禹錫*《鑒藥》：“予受藥以餌，過信而膇能輕。”</w:t>
        <w:br/>
        <w:br/>
        <w:t>⑭知晓。《淮南子·氾論》：“及其為天子三公，而立為諸侯賢相，乃始信於異衆也。”*高誘*注：“信，知也。”*宋**陸游*《蝶戀花·離小益作》：“早信此生終不遇，當年悔草《長楊賦》。”《聊齋志異·青蛾》：“我父母皆仙人，何可以貌信其年歲乎？”</w:t>
        <w:br/>
        <w:br/>
        <w:t>⑮依靠；凭借。*唐**白居易*《對酒閑吟贈同老者》：“扶持仰婢僕，將養信妻兒。”*唐**劉駕*《塞下曲》：“下營看斗建，傳號信狼煙。”*唐**王周*《道院》：“忘慮憑三樂，消閒信五禽。”</w:t>
        <w:br/>
        <w:br/>
        <w:t>⑯按期；准时。如：信风。《管子·任法》：“如四時之信。”*尹知章*注：“寒暑之氣，來必以時。”《吕氏春秋·貴信》：“天行不信，不能成歲；地行不信，草木不大。”*唐**白居易*《浪淘沙六首》之四：“相恨不如潮有信。”</w:t>
        <w:br/>
        <w:br/>
        <w:t>⑰引信，信管。《天工開物·佳兵》：“貫藥安信而後，外以木架匡圍。”又指药引子。《天工開物·麴蘖》：“凡釀酒，必資麴藥成信，無麴即佳米珍黍，空造不成。”</w:t>
        <w:br/>
        <w:br/>
        <w:t>⑱信石（砒霜）的简称。《聊齋志異·真生》：“*長山*某，賣解信藥，即垂危，灌之無不活……一日，以株累被逮，妻弟餉食獄中，隱置信焉。”</w:t>
        <w:br/>
        <w:br/>
        <w:t>⑲任凭；随意。如：信手拈来。《荀子·哀公》：“明主任計不信怒，闇主信怒不任計。”*楊倞*注：“信，亦任也。”*唐**白居易*《琵琶行》：“低眉信手續續彈，説盡心中無限事。”《紅樓夢》第四十六回：“真個這蹄子没了臉，越發信口兒都説出來了！”*老舍*《四世同堂》第二部六十一：“所以不能信着自己的意儿就这么走下去。”</w:t>
        <w:br/>
        <w:br/>
        <w:t>⑳姓。《廣韻·震韻》：“信，姓。*魏**信陵君無忌*之後。”《魏書·術藝傳·張淵》：“時有*河間**信都芳*，字*王琳*，好學善天文算數。”</w:t>
        <w:br/>
        <w:br/>
        <w:t>（二）shēn　《集韻》升人切，平真書。真部。</w:t>
        <w:br/>
        <w:br/>
        <w:t>（1）通“伸”。伸展。《集韻·真韻》：“伸，經典作信。”《易·繫辭下》：“往者屈也，來者信也。”*陸德明*釋文：“信，本又作伸。”《荀子·不苟》：“剛强猛毅，靡所不信，非驕暴也。”*楊倞*注：“信，讀為伸。古字通用。”《漢書·司馬遷傳》：“乃欲卬首信眉，論列是非。”*顔師古*注：“信，讀曰伸。”*宋**蘇軾*《東新橋》：“機牙任信縮，漲落隨高低。”</w:t>
        <w:br/>
        <w:br/>
        <w:t>（2）通“申”。申张；申明。《穀梁傳·隱公元年》：“《春秋》貴義而不貴惠，信道而不信邪。”*范甯*注：“信、申字古今所共用。”《史記·五帝本紀》：“信飭百官，衆功皆興。”《漢書·宣帝紀》：“信威北夷。”*顔師古*注：“信，讀為申，古通用字。”</w:t>
        <w:br/>
        <w:br/>
        <w:t>（3）通“身”。身体。《周禮·春官·大宗伯》：“侯執信圭，伯執躬圭。”*鄭玄*注：“信，當為身。……身圭、躬圭，皆象以人形為瑑飾。”*陸德明*釋文：“信，音身。”</w:t>
        <w:br/>
      </w:r>
    </w:p>
    <w:p>
      <w:r>
        <w:t>俣##俣</w:t>
        <w:br/>
        <w:br/>
        <w:t>《説文》：“俣，大也。从人，吴聲。”</w:t>
        <w:br/>
        <w:br/>
        <w:t>yǔ　《廣韻》虞矩切，上麌疑。魚部。</w:t>
        <w:br/>
        <w:br/>
        <w:t>〔俣俣〕魁伟貌。《説文·人部》：“俣，大也。”《詩·邶風·簡兮》：“碩人俣俣，公庭萬舞。”*毛*傳：“俣俣，容貌大也。”</w:t>
        <w:br/>
      </w:r>
    </w:p>
    <w:p>
      <w:r>
        <w:t>俤##俤</w:t>
        <w:br/>
        <w:br/>
        <w:t>俤dì</w:t>
        <w:br/>
        <w:br/>
        <w:t>*日本*字。义为容貌。弟弟面影，有似其兄，故从弟从人。凡彼此相似，皆用“俤”或“俤影”。*梁启超*《中国历史研究法·史迹之论次》：“例如封建制，以*成周*一代八百年间为起讫；既讫之后，犹二千余年时时扬其死灰，若*汉*之七国，*晋*之八王，*明*之靖难，*清*之三藩，犹其俤影也。”</w:t>
        <w:br/>
      </w:r>
    </w:p>
    <w:p>
      <w:r>
        <w:t>俥##俥</w:t>
        <w:br/>
        <w:br/>
        <w:t>俥（一）chē</w:t>
        <w:br/>
        <w:br/>
        <w:t>船上动力机器的简称。如：新船试俥；停俥抛锚。也指掌握船上动力机器的人。如：大俥。</w:t>
        <w:br/>
        <w:br/>
        <w:t>（二）jū</w:t>
        <w:br/>
        <w:br/>
        <w:t>我国象棋棋子名称，红方的“車”写作“俥”。</w:t>
        <w:br/>
      </w:r>
    </w:p>
    <w:p>
      <w:r>
        <w:t>俦##俦</w:t>
        <w:br/>
        <w:br/>
        <w:t>俦“儔”的简化字。</w:t>
        <w:br/>
      </w:r>
    </w:p>
    <w:p>
      <w:r>
        <w:t>俨##俨</w:t>
        <w:br/>
        <w:br/>
        <w:t>俨“儼”的简化字。</w:t>
        <w:br/>
      </w:r>
    </w:p>
    <w:p>
      <w:r>
        <w:t>俩##俩</w:t>
        <w:br/>
        <w:br/>
        <w:t>俩“倆”的简化字。</w:t>
        <w:br/>
      </w:r>
    </w:p>
    <w:p>
      <w:r>
        <w:t>俪##俪</w:t>
        <w:br/>
        <w:br/>
        <w:t>俪“儷”的简化字。</w:t>
        <w:br/>
      </w:r>
    </w:p>
    <w:p>
      <w:r>
        <w:t>俫##俫</w:t>
        <w:br/>
        <w:br/>
        <w:t>俫“倈”的类推简化字。</w:t>
        <w:br/>
      </w:r>
    </w:p>
    <w:p>
      <w:r>
        <w:t>俭##俭</w:t>
        <w:br/>
        <w:br/>
        <w:t>俭“儉”的简化字。</w:t>
        <w:br/>
      </w:r>
    </w:p>
    <w:p>
      <w:r>
        <w:t>修##修</w:t>
        <w:br/>
        <w:br/>
        <w:t>《説文》：“修，飾也。从彡，攸聲。”</w:t>
        <w:br/>
        <w:br/>
        <w:t>xiū　《廣韻》息流切，平尤心。幽部。</w:t>
        <w:br/>
        <w:br/>
        <w:t>（1）修饰；装饰。《説文·彡部》：“修，飾也。”《楚辭·九歌·湘君》：“美要眇兮宜修。”*朱熹*注：“修，飾也。”《鹽鐵論·崇禮》：“飾几丈，修樽俎。”*唐**李中*《春閨辭二首》之一：“塵昏菱鑑懶修容。”</w:t>
        <w:br/>
        <w:br/>
        <w:t>（2）修理；维修。《字彙·人部》：“修，葺也。”*唐**韓愈*《新修滕王閣記》：“此屋不修且壞。”《儒林外史》第二十五回：“家裏有幾件樂器壞了，要借重老爹修一修。”引申为修整，使整洁合用。如：修树枝；修面；修铅笔；修指甲。</w:t>
        <w:br/>
        <w:br/>
        <w:t>（3）整治；办理。《廣雅·釋詁三》：“修，治也。”《書·武成》：“乃偃武修文。”《史記·秦始皇本紀》：“男樂其疇，女修其業。”《儒林外史》第五回：“自此修齋理七，開喪出殯，用了四五千兩銀子。”</w:t>
        <w:br/>
        <w:br/>
        <w:t>（4）修建。如：修铁路；修水库。《荀子·王制》：“修堤梁，通溝澮。”*唐**聶夷中*《田家》：“六月禾未秀，官家已修倉。”*朱德*《登西湖北高峰》：“十年修公路，大圈套小圈。”</w:t>
        <w:br/>
        <w:br/>
        <w:t>（5）设置；置备。《國語·周語中》：“修其簠簋。”*韋昭*注：“修，備也。”《吕氏春秋·先己》：“琴瑟不張，鐘鼓不修。”*高誘*注：“修，設也。”*漢**司馬相如*《長門賦》：“修薄具而自設兮，君曾不肯乎幸臨。”</w:t>
        <w:br/>
        <w:br/>
        <w:t>（6）编纂；书写。*漢**司馬遷*《報任安書》：“*孫子*臏脚，兵法修列。”《世説新語·雅量》：“修書累紙，意寄殷勤。”《紅樓夢》第一百一十四回：“弟即修字數行。”</w:t>
        <w:br/>
        <w:br/>
        <w:t>（7）推举；论列。《孫子·火攻》：“夫戰勝攻取而不修其功者，凶。”*杜牧*注：“修者，舉也。”《史記·萬石張叔列傳》：“天子修*吴**楚*時功，乃封*不疑*為*塞侯*。”</w:t>
        <w:br/>
        <w:br/>
        <w:t>（8）（学问、品行方面）学习和锻炼。如：修养；修业；进修。《韓非子·五蠹》：“今修文學，習言談。”《禮記·大學》：“如琢如磨者，自修也。”*孔穎達*疏：“初習謂之學，重習謂之修。”*唐**李師政*《空有三》：“德不自備，勤修乃饒。”</w:t>
        <w:br/>
        <w:br/>
        <w:t>（9）告诫。《國語·魯語下》：“吾冀而朝夕修我曰：‘必無廢先人。’”*韋昭*注：“修，儆也。”</w:t>
        <w:br/>
        <w:br/>
        <w:t>（10）修行，佛教徒或道教徒虔诚地学习教义，并照教义实践的行为。如：修道；修仙。《顔氏家訓·歸心》：“莫不怨尤前世不修功業。”《紅樓夢》第四十六回：“*鳳姐兒*道：‘等着修了這輩子，來生托生男人，我再要罷。’”</w:t>
        <w:br/>
        <w:br/>
        <w:t>⑪遵循。《商君書·定分》：“遇民不修法，則問法官。”*漢**東方朔*《七諫·沈江》：“修往古以行恩兮，封*比干*之丘壟。”《史記·殷本紀》：“昔高后*成湯*與爾之先祖俱定天下，法則可修。舍而弗勉，何以成德？”</w:t>
        <w:br/>
        <w:br/>
        <w:t>⑫长；远。*漢**蔡琰*《胡笳十八拍》：“關山阻修兮行路難。”引申为长久；广大。《北史·蕭大圜傳》：“面修原而帶流水，依郊甸而枕平臯。”</w:t>
        <w:br/>
        <w:br/>
        <w:t>⑬美；善。《楚辭·離騷》：“老冉冉其將至兮，恐修名之不立。”*唐**韓愈*《進學解》：“文雖奇而不濟於用，行雖修而不顯於衆。”又指贤人。《楚辭·離騷》：“謇吾法夫前修兮，非時俗之所服。”</w:t>
        <w:br/>
        <w:br/>
        <w:t>⑭月阳名之一。《爾雅·釋天》：“月陽：月在甲曰畢，在乙曰橘，在丙曰修，在丁曰圉，在戊曰厲，在己曰則，在庚曰窒，在辛曰塞，在壬曰終，在癸曰極。”</w:t>
        <w:br/>
        <w:br/>
        <w:t>⑮用同“脩”。送给老师的薪金。《集韻·尤韻》：“修，或通作脩。”《儒林外史》第五十五回：“有個人家出了八兩銀子束修，請他到家裏教舘去了。”*清**蒲松齡*《慈悲曲》：“書修多添兩吊錢。”*鲁迅*《徬徨·高老夫子》：“每小时敬送修金大洋三角整。”</w:t>
        <w:br/>
        <w:br/>
        <w:t>⑯通“羞”。进献。《莊子·天地》：“孝子操藥以修慈父。”*孫詒讓*《札迻》：“修，通羞。”*漢**班固*《東都賦》：“嶽修貢兮川效珍。”*宋**沈括*《夢溪筆談·謬誤》：“自來進御，唯*建州*餅茶，而*浙*茶未嘗修貢。”</w:t>
        <w:br/>
        <w:br/>
        <w:t>⑰用同“休”。休息。《敦煌變文集·歡喜國王緣起》：“夫人受戒却回來，七日身修掩夜臺。”</w:t>
        <w:br/>
        <w:br/>
        <w:t>⑱通“條（tiáo）”。条理。《逸周書·周祝》：“舉其修，則有理。”*王念孫*雜志：“修即條字，條必有理，故曰舉其條則有理。”</w:t>
        <w:br/>
        <w:br/>
        <w:t>⑲姓。《正字通·人部》：“修，姓。*漢*屯騎校尉*修炳元*、*修端*。”</w:t>
        <w:br/>
      </w:r>
    </w:p>
    <w:p>
      <w:r>
        <w:t>俯##俯</w:t>
        <w:br/>
        <w:br/>
        <w:t>《説文》无“俯”字。《古今韻會舉要》：“古音流變，字亦隨異。如俯仰之俯，本作頫，或作俛，今文皆作俯。”按：金文俯字从人，府声，用作人名。</w:t>
        <w:br/>
        <w:br/>
        <w:t>fǔ　《廣韻》方矩切，上麌非。侯部。</w:t>
        <w:br/>
        <w:br/>
        <w:t>（1）屈身；低头。与“仰”相对。《玉篇·人部》：“俯，謂下首也。”《字彙·人部》：“俯，俛也，又曲也。”《古今韻會舉要·麌韻》：“俯仰之俯，本作頫，或作俛，今文皆作俯。”《易·繫辭上》：“仰以觀於天文，俯以察於地理。”《禮記·禮運》：“皆可俯而闚也。”*孔穎達*疏：“俯，下頭也。”*鲁迅*《集外集·自嘲》：“横眉冷对千夫指，俯首甘为孺子牛。”</w:t>
        <w:br/>
        <w:br/>
        <w:t>（2）蛰伏，卧伏。《禮記·月令》：“蟄虫咸俯在内，皆墐其户。”《荀子·賦》：“蛹以為母，蛾以為父，三俯三起，事乃大已，夫是謂之蠶理。”*楊倞*注：“俯謂卧而不食。”</w:t>
        <w:br/>
        <w:br/>
        <w:t>（3）用同“甫”。刚刚；才。*宋**王安石*《答楊忱書》：“又思昔者得見於足下，俯數刻爾。”</w:t>
        <w:br/>
        <w:br/>
        <w:t>（4）用同“拊”。抚摩。《清平山堂話本·漢李廣世號飛將軍》：“*文帝*親見*李廣*射死二虎……俯其背，謂*廣*曰：‘惜乎，子不遇時！’”</w:t>
        <w:br/>
        <w:br/>
        <w:t>（5）敬辞，旧时公文书信中用来称对方的动作。如：俯允；俯念。</w:t>
        <w:br/>
      </w:r>
    </w:p>
    <w:p>
      <w:r>
        <w:t>俰##俰</w:t>
        <w:br/>
        <w:br/>
        <w:t>俰huò　《廣韻》胡卧切，去過匣。</w:t>
        <w:br/>
        <w:br/>
        <w:t>和。《廣雅·釋言》：“俰，和也。”</w:t>
        <w:br/>
      </w:r>
    </w:p>
    <w:p>
      <w:r>
        <w:t>俱##俱</w:t>
        <w:br/>
        <w:br/>
        <w:t>《説文》：“俱，偕也。从人，具聲。”*王筠*句讀：“偕、俱互訓，而皆亦訓俱，所以見偕、俱，即皆、具之分别文。”</w:t>
        <w:br/>
        <w:br/>
        <w:t>jù（又读jū）　《廣韻》舉朱切，平虞見。侯部。</w:t>
        <w:br/>
        <w:br/>
        <w:t>（1）共同；一起。《説文·人部》：“俱，偕也。”《莊子·天運》：“道可載而與之俱也。”《戰國策·齊策三》：“夫鳥同翼者而聚居，獸同足者而俱行。”*高誘*注：“俱，侣。”*宋**王安石*《游褒禪山記》：“遂與之俱出。”</w:t>
        <w:br/>
        <w:br/>
        <w:t>（2）相同。《素問·三部九候論》：“所謂後者，應不俱也。”*王冰*注：“俱，猶同也，一也。”《西京雜記》卷三：“前生為兄，後生為弟，今雖俱日，亦宜以先生為兄。”</w:t>
        <w:br/>
        <w:br/>
        <w:t>（3）具。《集韻·虞韻》：“俱，具也。”</w:t>
        <w:br/>
        <w:br/>
        <w:t>（4）副词。表示范围，相当于“全”、“都”。《玉篇·人部》：“俱，皆也。”《孟子·盡心上》：“父母俱存。”*宋**范仲淹*《岳陽樓記》：“政通人和，百廢俱興。”《三國演義》第四十九回：“萬事俱備，只欠東風。”</w:t>
        <w:br/>
        <w:br/>
        <w:t>（5）用同“懼（惧）”。《清平山堂話本·張子房慕道記》：“不俱男女收心早，大限來時手脚忙。”又《霅川蕭琛貶霸王》：“人皆驚俱。”</w:t>
        <w:br/>
        <w:br/>
        <w:t>（6）姓。《萬姓統譜·虞韻》：“俱，*南北*（朝）*俱起延*，*凉*鎮北將軍。”《晋書·苻丕載記》：“今以衛將軍*俱石子*為前軍師。”</w:t>
        <w:br/>
      </w:r>
    </w:p>
    <w:p>
      <w:r>
        <w:t>俲##俲</w:t>
        <w:br/>
        <w:br/>
        <w:t>同“傚”。《龍龕手鑑·人部》：“俲”，“傚”的俗字。*唐**孟郊*《擇友》：“若是俲真人，堅心如鐵石。”*宋**梅堯臣*《依韻和宣城張主簿見贈》：“*韓子*於文章，所貴不相俲。”</w:t>
        <w:br/>
      </w:r>
    </w:p>
    <w:p>
      <w:r>
        <w:t>俳##俳</w:t>
        <w:br/>
        <w:br/>
        <w:t>《説文》：“俳，戲也。从人，非聲。”</w:t>
        <w:br/>
        <w:br/>
        <w:t>pái　㊀《廣韻》步皆切，平皆並。微部。</w:t>
        <w:br/>
        <w:br/>
        <w:t>（1）杂戏；滑稽戏。《説文·人部》：“俳，戲也。”*段玉裁*注：“以其戲言之謂之俳，以其音樂言之謂之倡，亦謂之優，其實一物也。”《史記·李斯列傳》：“是時*二世*在*甘泉*，方作觳抵優俳之觀。”《新唐書·百官志三》：“京都置左右教坊，掌俳優雜技。”又指以舞乐杂戏为业的人。《韓非子·難三》：“俳優侏儒，固人主之所與燕也。”《漢書·廣川惠王劉越傳》：“令倡俳臝戲座中以為樂。”*顔師古*注：“俳，雜戲者也。”</w:t>
        <w:br/>
        <w:br/>
        <w:t>（2）滑稽；戏谑。《文心雕龍·論説》：“至如*張衡*《譏世》，韻似俳説。”*唐**韓愈*《崔十六少府攝伊陽以詩及書見投因酬三十韻》：“寄詩雜詼俳，有類説鵬鷃。”*宋**王安石*《和董伯懿》：“欲編詩書播後嗣，筆墨雖巧終類俳。”</w:t>
        <w:br/>
        <w:br/>
        <w:t>（3）指讲求字句工巧、重视对偶声律的文体。*宋**洪邁*《容齋續筆》卷十二：“百判純是當時文格，全類俳體。”*明**王世貞*《書謝靈運集後》：“其體雖或近俳，而其意有以合掌者。”</w:t>
        <w:br/>
        <w:br/>
        <w:t>（4）啸。*唐**玄應*《一切經音義》卷二十二引《三蒼》曰：“俳，嘯也；嘯，吹聲也。”</w:t>
        <w:br/>
        <w:br/>
        <w:t>（5）废；废萎。《素問·脉解篇》：“内奪而厥，則為瘖俳，此腎虚也。”*王冰*注：“俳，廢也。腎氣内奪而不順，則舌瘖足廢。”</w:t>
        <w:br/>
        <w:br/>
        <w:t>（6）用同“排”。安排。《敦煌變文集·醜女緣起》：“俳備燕會，屈請郎。”又：“後日我家俳酒饌。”</w:t>
        <w:br/>
        <w:br/>
        <w:t>㊁《集韻》蒲枚切，平灰並。</w:t>
        <w:br/>
        <w:br/>
        <w:t>〔俳佪〕同“徘徊”。《廣雅·釋訓》：“俳佪，便旋也。”《集韻·灰韻》：“俳，俳佪，便旋也。或从彳。”《楚辭·遠遊》：“音樂博衍無終極兮，焉乃逝以俳佪。”有时也单用。《淮南子·本經》：“坐俳而歌謡。”</w:t>
        <w:br/>
      </w:r>
    </w:p>
    <w:p>
      <w:r>
        <w:t>俴##俴</w:t>
        <w:br/>
        <w:br/>
        <w:t>《説文》：“俴，淺也。从人，戔聲。”</w:t>
        <w:br/>
        <w:br/>
        <w:t>jiàn　《廣韻》慈演切，上獮從。又即淺切。元部。</w:t>
        <w:br/>
        <w:br/>
        <w:t>（1）浅；薄。《爾雅·釋言》：“俴，淺也。”《詩·秦風·小戎》：“小戎俴收，五楘梁輈。”*毛*傳：“俴，淺。”*孔穎達*疏：“淺短其軫。”又“俴駟孔羣。”*朱熹*注：“俴駟，四馬皆以淺薄之金為甲，欲其輕而易於馬之旋習也。”*北周**庾信*《哀江南賦》：“俴*秦*車於暢轂，沓*漢*鼓於*雷門*。”</w:t>
        <w:br/>
        <w:br/>
        <w:t>（2）不著铠甲，只穿单衣。《管子·參患》：“兵不完利，與無操者不同實；甲不堅密，與俴者同實。”*尹知章*注：“俴，謂無甲單衣者。”</w:t>
        <w:br/>
      </w:r>
    </w:p>
    <w:p>
      <w:r>
        <w:t>俵##俵</w:t>
        <w:br/>
        <w:br/>
        <w:t>俵biào　《廣韻》方廟切，去笑幫。</w:t>
        <w:br/>
        <w:br/>
        <w:t>（1）分给；散发。《玉篇·人部》：“俵，俵散也。”《集韻·笑韻》：“俵，分與也。”*宋**蘇軾*《奏浙西災傷第一狀》：“巡門俵米，攔街散粥，終不能救。”《水滸傳》第五十八回：“抄扎家私，分俵衆軍。”*茅盾*《秋收》：“镇上商会筹措一百五十担米交给村长去分俵。”</w:t>
        <w:br/>
        <w:br/>
        <w:t>（2）俵子，散发给僧、道等人的赴斋凭证。*明**田汝成*《西湖游覽志餘·幽怪傳疑》：“特來赴齋，見我不睬，空腹而歸，俵縛我拐。”</w:t>
        <w:br/>
        <w:br/>
        <w:t>（3）通“表”。表彰；显扬。《隸釋·漢濟陰太守孟郁脩堯廟碑》：“復刊碑勒𧨯，昭示来世，俵著孟府君美勛於陽。”按：“俵”，《續古文苑》卷十五作“表”。</w:t>
        <w:br/>
      </w:r>
    </w:p>
    <w:p>
      <w:r>
        <w:t>俶##俶</w:t>
        <w:br/>
        <w:br/>
        <w:t>《説文》：“俶，善也。从人，叔聲。《詩》曰：‘令終有俶。’一曰始也。”*朱駿聲*通訓定聲：“字亦作㑐，經傳皆以淑為之。”按：金文“俶”、“叔”、“弔”同字，像人持弋射矰缴形。</w:t>
        <w:br/>
        <w:br/>
        <w:t>（一）chù　《廣韻》昌六切，入屋昌。沃部。</w:t>
        <w:br/>
        <w:br/>
        <w:t>（1）始。《爾雅·釋詁上》：“俶，始也。”《書·胤征》：“俶擾天紀。”*孔*傳：“俶，始；擾，亂。”《詩·小雅·大田》：“俶載南畝。”*鄭玄*箋：“俶，始也；載，事也。”《南史·宋本紀上》：“越俶*唐**虞*，降暨*漢**魏*。”</w:t>
        <w:br/>
        <w:br/>
        <w:t>（2）作；动。《爾雅·釋詁下》：“俶，作也。”《方言》卷十二：“俶，動也。”《詩·大雅·崧高》：“有俶其城。”*毛*傳：“俶，作也。”*唐**柳宗元*《小石潭記》：“（魚）影布石上，怡然不動，俶爾遠逝，往來翕忽。”</w:t>
        <w:br/>
        <w:br/>
        <w:t>（3）厚。《玉篇·人部》：“俶，厚也。”《公羊傳·隱公九年》：“庚辰大雨雪，何以書？記異也。何異爾？俶甚也。”*王引之*述聞：“俶，厚也。俶甚者，厚甚也。”</w:t>
        <w:br/>
        <w:br/>
        <w:t>（4）整；束。《正字通·人部》：“俶，整也。”《後漢書·張衡傳》：“簡元辰而俶裝。”*李賢*注：“俶，整也。”《北史·李大師傳》：“於是俶裝東歸。”</w:t>
        <w:br/>
        <w:br/>
        <w:t>（二）shū　《集韻》神六切，入屋禪。沃部。</w:t>
        <w:br/>
        <w:br/>
        <w:t>善。《説文·人部》：“俶，善也。”*段玉裁*注：“《釋詁》、*毛*傳皆曰：‘淑，善也。’蓋假借之字。其正字則俶也。淑者，水之清湛也，自淑行而俶之本義廢矣。”《集韻·屋韻》：“俶，通作淑。”</w:t>
        <w:br/>
        <w:br/>
        <w:t>（三）tì　《集韻》他歷切，入錫透。</w:t>
        <w:br/>
        <w:br/>
        <w:t>〔俶儻〕同“倜儻”。卓异；豪爽不羁。《廣雅·釋訓》：“俶儻，卓異也。”《集韻·錫韻》：“俶，或作倜。”《文選·司馬相如〈子虚賦〉》：“俶儻瑰瑋。”*李善*注引*郭璞*曰：“俶儻，猶非常也。”《史記·司馬相如列傳》：“奇物譎詭，俶儻窮變。”</w:t>
        <w:br/>
        <w:br/>
        <w:t>𠉃低。*元**王元鼎*《商調·河西後庭花》：“小的每聲價兒𠉃，身材兒婪，請先生别覓箇知音。”</w:t>
        <w:br/>
      </w:r>
    </w:p>
    <w:p>
      <w:r>
        <w:t>俷##俷</w:t>
        <w:br/>
        <w:br/>
        <w:t>俷fèi　㊀《集韻》父沸切，去未奉。</w:t>
        <w:br/>
        <w:br/>
        <w:t>背弃；败坏。《集韻·未韻》：“俷，背也。”《史記·三王世家》：“悉爾心，毋作怨，毋俷德。”*司馬貞*索隱引*蘇林*云：“俷，敗也。”</w:t>
        <w:br/>
        <w:br/>
        <w:t>㊁《集韻》父尾切，上尾奉。</w:t>
        <w:br/>
        <w:br/>
        <w:t>薄。《集韻·尾韻》：“俷，薄也。”</w:t>
        <w:br/>
      </w:r>
    </w:p>
    <w:p>
      <w:r>
        <w:t>俸##俸</w:t>
        <w:br/>
        <w:br/>
        <w:t>俸（一）fèng　《廣韻》扶用切，去用奉。東部。</w:t>
        <w:br/>
        <w:br/>
        <w:t>（1）俸禄，旧时官吏的薪水。《玉篇·人部》：“俸，俸禄也。”《韓非子·姦劫弑臣》：“皆欲行貨財，事富貴，為私善，立名譽，以取尊官厚俸。”*唐**韋應物*《寄李儋元錫》：“邑有流亡愧俸錢。”《儒林外史》第七回：“到七日上，*李老爺*果然奉旨出獄，只罰了三個月的俸。”</w:t>
        <w:br/>
        <w:br/>
        <w:t>（2）姓。*清**張澍*《姓氏尋源》卷三十一：“俸，近世有此姓，音平聲，讀若丰。*澍*按：*孫星衍*云：《廣韻》俸上去二音，無平聲。今仍入去聲，當即*奉*姓而加人也。”</w:t>
        <w:br/>
        <w:br/>
        <w:t>（二）běng　《類篇》補孔切，上董幫。</w:t>
        <w:br/>
        <w:br/>
        <w:t>密不见。《類篇·人部》：“俸，密不見。”</w:t>
        <w:br/>
      </w:r>
    </w:p>
    <w:p>
      <w:r>
        <w:t>俹##俹</w:t>
        <w:br/>
        <w:br/>
        <w:t>俹（一）yà　《廣韻》依嫁切，去禡影。</w:t>
        <w:br/>
      </w:r>
    </w:p>
    <w:p>
      <w:r>
        <w:t>俺##俺</w:t>
        <w:br/>
        <w:br/>
        <w:t>《説文》：“俺，大也。从人，奄聲。”*段玉裁*注：“與奄義略同。奄，大有餘也。其音當亦同。”</w:t>
        <w:br/>
        <w:br/>
        <w:t>（一）yàn　《廣韻》於驗切，去豔影。談部。</w:t>
        <w:br/>
        <w:br/>
        <w:t>大。《説文·人部》：“俺，大也。”*徐鍇*繫傳：“《詩》‘俺有龜蒙’，是大有之也。”</w:t>
        <w:br/>
        <w:br/>
        <w:t>（二）ǎn　《正字通》安敢切。</w:t>
        <w:br/>
        <w:br/>
        <w:t>方言。代词。表示第一人称，我；我们（不包括听话的人）。《字彙·人部》：“俺，我也。”《正字通·人部》：“凡稱我，通曰俺。俗音也。”*宋**辛棄疾*《夜遊宫·苦俗客》：“説得口乾罪過你。且不罪；俺略起，去洗耳。”《劉知遠諸宫調·知遠充軍三娘剪髮生少主》：“怎生交俺子母窮厮守。”*孙犁*《天灯》：“你不认的她了？就是俺家四妮呀！”</w:t>
        <w:br/>
      </w:r>
    </w:p>
    <w:p>
      <w:r>
        <w:t>俻##俻</w:t>
        <w:br/>
        <w:br/>
        <w:t>俻同“備”。《玉篇·人部》：“俻，同“備”。《法苑珠林》卷十一引《大集經》：“安樂一切衆生故，俻忍種種諸苦辛。”</w:t>
        <w:br/>
      </w:r>
    </w:p>
    <w:p>
      <w:r>
        <w:t>俼##俼</w:t>
        <w:br/>
        <w:br/>
        <w:t>俼同“鬻”。《改併四聲篇海·人部》引《奚韻》：“俼，賣也。”《正字通·人部》：“俼，俗鬻字。”</w:t>
        <w:br/>
      </w:r>
    </w:p>
    <w:p>
      <w:r>
        <w:t>俽##俽</w:t>
        <w:br/>
        <w:br/>
        <w:t>俽xī n　《集韻》許斤切，平欣曉。</w:t>
        <w:br/>
        <w:br/>
        <w:t>（1）同“欣”。喜悦。《集韻·欣韻》：“欣，《説文》：‘笑喜也。’或作俽。”*晋**潘岳*《射雉賦》：“俽余志之精鋭，擬青顱而點項。”</w:t>
        <w:br/>
        <w:br/>
        <w:t>（2）州名。《正字通·人部》：“俽，州名。本*漢**陽曲縣*地名，*隋*置*俽州*，因*欣口*為名。”</w:t>
        <w:br/>
      </w:r>
    </w:p>
    <w:p>
      <w:r>
        <w:t>俾##俾</w:t>
        <w:br/>
        <w:br/>
        <w:t>《説文》：“俾，益也。从人，卑聲。一曰：俾，門侍人。”*段玉裁*注：“俾與埤、朇、裨音義皆同，今裨行而埤、朇、俾皆廢矣。……古或假卑為俾。”</w:t>
        <w:br/>
        <w:br/>
        <w:t>（一）bǐ　㊀《廣韻》并弭切，上紙幫。支部。</w:t>
        <w:br/>
        <w:br/>
        <w:t>（1）门役。《説文·人部》：“俾，門侍人。”*张舜徽*約注：“俾之言卑也。……謂侍門之人為俾，即古人所云應門五尺之童，猶女之卑者為婢也。”</w:t>
        <w:br/>
        <w:br/>
        <w:t>（2）使。《爾雅·釋詁下》：“俾，使也。”《詩·大雅·民勞》：“式遏寇虐，無俾民憂。”*毛*傳：“俾，使也。”*晋**陸機*《辨亡論上》：“乃俾一介行人，巡撫外域。”《清平山堂話本·刎頸鴛鴦會》：“俾人説合，求為繼室。”</w:t>
        <w:br/>
        <w:br/>
        <w:t>（3）任事。《爾雅·釋言》：“俾，職也。”*郭璞*注：“使供職。”*郝懿行*義疏：“職不必居官也，凡事也、業也、主者，皆謂之職。”</w:t>
        <w:br/>
        <w:br/>
        <w:t>（4）顺从。《爾雅·釋詁下》：“俾，從也。”*王引之*述聞：“俾者，從也，猶《魯頌（閟宫）》言‘至于海邦，莫不率從’也。”</w:t>
        <w:br/>
        <w:br/>
        <w:t>㊁《集韻》毗至切，去至並。</w:t>
        <w:br/>
        <w:br/>
        <w:t>通“比”。《集韻·至韻》：“比，近也。或作俾。”*清**朱駿聲*《説文通訓定聲·解部》：“俾，叚借為比。”《禮記·樂記》：“王此大邦，克順克俾。”*鄭玄*注：“俾當為比，聲之誤也。擇善從之曰比。”按：《詩·大雅·皇矣》作“克順克比”。</w:t>
        <w:br/>
        <w:br/>
        <w:t>（二）bì　《集韻》毗至切，去至並。支部。</w:t>
        <w:br/>
      </w:r>
    </w:p>
    <w:p>
      <w:r>
        <w:t>俿##俿</w:t>
        <w:br/>
        <w:br/>
        <w:t>（一）hǔ</w:t>
        <w:br/>
        <w:br/>
        <w:t>同“虎”。《墨子·經説上》：“民若畫俿也。”*孫詒讓*閒詁引*畢沅*云：“俿，虎字異文。”</w:t>
        <w:br/>
        <w:br/>
        <w:t>（二）chí　《改併四聲篇海》引《奚韻》直宜切。</w:t>
        <w:br/>
        <w:br/>
        <w:t>车轮。《字彙補·人部》：“俿，車輪。”《太玄·止》：“車纍其俿，馬擸其蹄。”*司馬光*集注引*范望*曰：“俿，輪也。”</w:t>
        <w:br/>
      </w:r>
    </w:p>
    <w:p>
      <w:r>
        <w:t>倀##倀</w:t>
        <w:br/>
        <w:br/>
        <w:t>〔伥〕</w:t>
        <w:br/>
        <w:br/>
        <w:t>《説文》：“倀，狂也。从人，長聲。一曰什也。”*段玉裁*改“什”作“仆”。*朱駿聲*通訓定聲：“倀，俗字作猖。”</w:t>
        <w:br/>
        <w:br/>
        <w:t>（一）chāng　《廣韻》褚羊切，平陽徹。陽部。</w:t>
        <w:br/>
        <w:br/>
        <w:t>（1）狂。《説文·人部》：“倀，狂也。”《南史·茹法珍傳》：“奄人*王寳孫*年十三四，號為倀子，最有寵，參預朝政。”《資治通鑑·齊東昏侯永元二年》：“號為‘倀子’。”*胡三省*注：“倀，狂也。”</w:t>
        <w:br/>
        <w:br/>
        <w:t>（2）迷茫不知所措。《玉篇·人部》：“倀，失道貌。”《荀子·成相》：“人主無賢，如瞽無相何倀倀。”*楊倞*注：“倀倀，無所往貌。”*宋**蘇軾*《答李昭玘書》：“獨*軾*倀倀焉未有所得也。”*清**顧炎武*《日知録》卷十八：“學者倀倀然莫知所從。”</w:t>
        <w:br/>
        <w:br/>
        <w:t>（3）传说中被虎吃掉的人变的鬼，此鬼助虎食人。《正字通·人部》：“世傳虎齧人，人死，魂不敢它適，輒隸事虎，名倀鬼。虎行求食，倀必與俱，為虎前導，遇塗有暗機伏穽，則迂道以往；呼虎曰將軍，死則哭之。”*清**紀昀*《閲微草堂筆記·姑妄聽之三》：“聞倀役于虎，必得代乃轉生，是殆倀誘人自代，因引人捕虎報冤也。”后以“为虎作伥”，比喻充当坏人的爪牙。</w:t>
        <w:br/>
        <w:br/>
        <w:t>（4）仆。《説文·人部》：“倀，仆也。”</w:t>
        <w:br/>
        <w:br/>
        <w:t>（二）chéng　《集韻》除庚切，平庚澄。</w:t>
        <w:br/>
        <w:br/>
        <w:t>独立貌。《集韻·庚韻》：“倀，獨立貌。”</w:t>
        <w:br/>
        <w:br/>
        <w:t>（三）zhèng　《廣韻》猪孟切，去映知。</w:t>
        <w:br/>
        <w:br/>
        <w:t>〔倀悙〕疏率。《集韻·映韻》：“倀，倀悙，疎率。”</w:t>
        <w:br/>
      </w:r>
    </w:p>
    <w:p>
      <w:r>
        <w:t>倁##倁</w:t>
        <w:br/>
        <w:br/>
        <w:t>倁zhī 　《龍龕手鑑》音知。</w:t>
        <w:br/>
        <w:br/>
        <w:t>佛经译音用字，无实义。《大正新修大藏經》：“蝎思倁朱地蛇。”</w:t>
        <w:br/>
      </w:r>
    </w:p>
    <w:p>
      <w:r>
        <w:t>倃##倃</w:t>
        <w:br/>
        <w:br/>
        <w:t>《説文》：“倃，毁也。从人，咎聲。”</w:t>
        <w:br/>
        <w:br/>
        <w:t>jiù　《廣韻》其九切，上有羣。又古勞切。幽部。</w:t>
        <w:br/>
        <w:br/>
        <w:t>毁谤。《説文·人部》：“倃，毁也。”*徐鍇*繫傳：“怨咎而毁之也。”按：《方言》卷十三“咎，謗也”*清**錢繹*箋疏：“倃與咎並聲義相同。”故“倃”亦“謗”也。</w:t>
        <w:br/>
      </w:r>
    </w:p>
    <w:p>
      <w:r>
        <w:t>倄##倄</w:t>
        <w:br/>
        <w:br/>
        <w:t>《説文》：“倄，剌也。从人，肴聲。一曰痛聲。”*王筠*句讀：“*小徐*本‘倄’在‘傷’上，則當是擊刺之刺，刺而後傷也。下文‘一曰痛聲’，亦因傷而痛也。”</w:t>
        <w:br/>
        <w:br/>
        <w:t>（一）yáo　《廣韻》胡茅切，平肴匣。又于罪切。宵部。</w:t>
        <w:br/>
        <w:br/>
        <w:t>击刺。《説文·人部》：“倄，剌也。”*王筠*句讀：“當是擊刺之刺，刺而後傷也。”《玉篇·人部》：“倄，刺也。”</w:t>
        <w:br/>
        <w:br/>
        <w:t>（二）wèi　《廣韻》于罪切，上賄云。微部。</w:t>
        <w:br/>
        <w:br/>
        <w:t>痛呼声。《説文·人部》：“倄，痛聲。”《廣韻·賄韻》：“倄，痛而叫也。”《顔氏家訓·風操》：“《蒼頡篇》有倄字。訓詁云，痛而謼也。音羽罪反，今北人痛則呼之。《聲類》音于耒反，今南人痛或呼之。此二音隨其鄉俗竝可行也。”</w:t>
        <w:br/>
      </w:r>
    </w:p>
    <w:p>
      <w:r>
        <w:t>倅##倅</w:t>
        <w:br/>
        <w:br/>
        <w:t>《説文新附》：“倅，副也。从人，卒聲。”</w:t>
        <w:br/>
        <w:br/>
        <w:t>（一）cuì　《廣韻》七内切，去隊清。微部。</w:t>
        <w:br/>
        <w:br/>
        <w:t>（1）副。《説文新附·人部》：“倅，副也。”《周禮·夏官·戎僕》：“戎僕掌馭戎車，掌王倅車之政。”*鄭玄*注：“倅，副也。”《漢書·趙充國傳》：“發郡騎及屬國*胡*騎伉健各千，倅馬什二，就草。”*顔師古*注：“倅，副也。什二者，千騎則與副馬二百匹也。”</w:t>
        <w:br/>
        <w:br/>
        <w:t>（2）副职；副官。《宋史·李綱傳上》：“朝廷不能正軍法，而一守倅能行之，真健吏也。”《續資治通鑑·元順帝至正十六年》：“*嘉定*州倅奉印降賊，州吏*尤鼎臣*沮之。”又担任副职。*宋**王禹偁*《送牛冕序》：“夫君嘗倅二郡，牧一州，所在稱理。”*明**馮夢龍*《古今譚概·雅浪部·酒肉地獄》：“*東坡*倅*杭*，不勝杯酌。”</w:t>
        <w:br/>
        <w:br/>
        <w:t>（3）盈。《廣雅·釋詁一》：“倅，盈也。”*王念孫*疏證：“貳、福、䔏、倅，皆取充備之義，故皆訓為盈。”</w:t>
        <w:br/>
        <w:br/>
        <w:t>（4）通“萃”。聚集。《正字通·人部》：“倅，與萃通。”《銀雀山漢墓竹簡·孫臏兵法·威王問》：“倅險增壘，諍戒毋動。”</w:t>
        <w:br/>
        <w:br/>
        <w:t>（5）通“粹”。纯；不杂。《墨子·明鬼下》：“必擇六畜之勝腯肥倅毛，以為犧牲。”*孫詒讓*閒詁：“*畢（沅*）讀倅毛為句，云‘粹字假音作倅，異文也。’”</w:t>
        <w:br/>
        <w:br/>
        <w:t>（二）zú　《廣韻》臧没切，入没精。術部。</w:t>
        <w:br/>
        <w:br/>
        <w:t>（1）同“卒”。1.古代军队编制单位，百人为倅。《廣韻·没韻》：“倅，百人為倅。《周禮》作卒。”《集韻·没韻》：“倅，兵百人曰倅。通作卒。”2.士兵。《太平廣記》卷三百六十四引*唐**薛用弱*《集異記》：“適有*涇*倅十餘，各執長短兵援*蕃*。”</w:t>
        <w:br/>
        <w:br/>
        <w:t>（2）通“猝（cù）”。突然。《墨子·魯問》：“今有刀於此，試之人頭，倅然斷之，可謂利乎？”*孫詒讓*閒詁引*畢沅*云：“卒字異文作倅，讀作倉猝。”</w:t>
        <w:br/>
      </w:r>
    </w:p>
    <w:p>
      <w:r>
        <w:t>倆##倆</w:t>
        <w:br/>
        <w:br/>
        <w:t>〔俩〕</w:t>
        <w:br/>
        <w:br/>
        <w:t>（一）liǎng　《集韻》里養切，上養來。</w:t>
        <w:br/>
        <w:br/>
        <w:t>〔伎俩〕1.技能；技巧。《集韻·養韻》：“倆，伎倆，巧也。”《人物志·流業》：“法家之流，不能創思遠圖，而能受一官之任，錯意施巧，是為伎倆。”*宋**孔平仲*《代小子廣孫寄翁翁》：“*三三*足精神，*大安*能步履。*翁翁*雖舊識，伎倆非昔比。”2.手段；花招。如：骗人的伎俩；鬼蜮伎俩。</w:t>
        <w:br/>
        <w:br/>
        <w:t>（二）liǎ</w:t>
        <w:br/>
        <w:br/>
        <w:t>数词。1.相当于“两个”。《老殘遊記》第十五回：“叫他們姐兒倆打開鋪蓋捲睡當中，好不好？”*鲁迅*《且介亭杂文末编·登错的文章》：“他们俩，一位是文官，一位是武将。”2.几个（泛指少数）。如：有俩人。*老舍*《四世同堂》第二部六十四：“赶快加紧弄俩钱。有了底子，咱们就什么也不怕了。”</w:t>
        <w:br/>
      </w:r>
    </w:p>
    <w:p>
      <w:r>
        <w:t>倇##倇</w:t>
        <w:br/>
        <w:br/>
        <w:t>倇wǎn　《廣韻》於阮切，上阮影。</w:t>
        <w:br/>
        <w:br/>
        <w:t>（1）欢乐。《方言》卷十三：“倇，歡也。”*郭璞*注：“歡樂也。”</w:t>
        <w:br/>
        <w:br/>
        <w:t>（2）劝。《玉篇·人部》：“倇，勸也。”</w:t>
        <w:br/>
      </w:r>
    </w:p>
    <w:p>
      <w:r>
        <w:t>倈##倈</w:t>
        <w:br/>
        <w:br/>
        <w:t>倈（一）lái　《廣韻》里之切，平之來。又《集韻》郎才切。</w:t>
        <w:br/>
        <w:br/>
        <w:t>（1）同“來”。《集韻·之韻》：“來，至也。或作倈。”*漢**嚴忌*《哀時命》：“往者不可扳援兮，倈者不可與期。”《漢書·景武昭宣元成功臣表》：“《詩》云‘*徐方*既倈’。”*顔師古*注：“倈，古來字。”</w:t>
        <w:br/>
        <w:br/>
        <w:t>（2）见。《龍龕手鑑·人部》：“倈，見也。”</w:t>
        <w:br/>
        <w:br/>
        <w:t>（3）*元*杂剧中扮演小孩的角色。又称“倈儿”。*元**孟漢卿*《魔合羅》楔子：“正末扮*李德昌*同旦、倈上云：‘自家*李德昌*是也。這個是我渾家*劉玉娘*，這個是我孩兒*佛留*。’”</w:t>
        <w:br/>
        <w:br/>
        <w:t>（4）助词。用于语中或语尾。*元**鄭廷玉*《寃家債主》第二折：“常言道好人倈不長壽，這一場煩惱怎乾休。”</w:t>
        <w:br/>
        <w:br/>
        <w:t>（5）古代我国少数民族名。古代居*桂西*的俚人，后称“倈”。</w:t>
        <w:br/>
        <w:br/>
        <w:t>（二）lài　《集韻》洛代切，去代來。</w:t>
        <w:br/>
        <w:br/>
        <w:t>同“勑”。劳𠡠。《集韻·代韻》：“勑，《説文》：‘勞也。’或从人。”</w:t>
        <w:br/>
        <w:br/>
        <w:t>（三）liē　《篇海類編》利遮切。</w:t>
        <w:br/>
        <w:br/>
        <w:t>声软小貌。《篇海類編·人物類·人部》：“倈，聲軟小皃。”</w:t>
        <w:br/>
      </w:r>
    </w:p>
    <w:p>
      <w:r>
        <w:t>倉##倉</w:t>
        <w:br/>
        <w:br/>
        <w:t>〔仓〕</w:t>
        <w:br/>
        <w:br/>
        <w:t>《説文》：“倉，穀藏也，倉黄取而藏之，故謂之倉。从食省，口象倉形。仺，奇字倉。”按：甲骨文、金文像仓形，中有门户，以进出粮。</w:t>
        <w:br/>
        <w:br/>
        <w:t>（一）cāng　《廣韻》七岡切，平唐清。陽部。</w:t>
        <w:br/>
        <w:br/>
        <w:t>（1）收藏谷物的地方。《説文·倉部》：“倉，穀藏也。”*段玉裁*注：“穀藏者，謂穀所藏之處。”《詩·小雅·楚茨》：“我倉既盈，我庾維億。”《國語·越語下》：“除民之害，以避天殃，田野開闢，府倉實，民衆殷。”*韋昭*注：“貨財曰府，米粟曰倉。”*唐**聶夷中*《田家二首》之一：“六月禾未秀，官家已修倉。”又泛指储藏物资的建筑物。如：盐仓；货仓。</w:t>
        <w:br/>
        <w:br/>
        <w:br/>
        <w:br/>
        <w:t>（3）古代官名。《廣韻·唐韻》：“倉，官名。齊職儀曰太倉令。*周*司徒屬官有廪人、倉人，則其職也。”《周禮·地官·倉人》：“倉人掌粟入之藏。辨九穀之物，以待邦用。”</w:t>
        <w:br/>
        <w:br/>
        <w:t>（4）通“蒼”。青色。*清**朱駿聲*《説文通訓定聲·壯部》：“倉，叚借為蒼。”《詩·王風·黍離》“悠悠蒼天”*唐**陸德明*釋文：“蒼，本亦作倉。”《禮記·月令》：“駕倉龍，載青旗。”</w:t>
        <w:br/>
        <w:br/>
        <w:t>（5）通“滄”。水深绿色。《漢書·揚雄傳上》：“東燭倉海，西燿流沙。”</w:t>
        <w:br/>
        <w:br/>
        <w:t>（6）用同“艙”。船上乘人载物的部分。*宋**楊萬里*《初二日苦熱》：“船倉周圍各五尺，且道此中底寬窄。”</w:t>
        <w:br/>
        <w:br/>
        <w:t>（7）姓。《通志·氏族略四》：“*倉*氏，*黄帝*史官*倉頡*之後，或言古有世掌倉庾者，各以為氏。*春秋*時*周*有*倉葛*，*魏*有*敦煌*太守*倉慈*，望出*武陵*。”</w:t>
        <w:br/>
        <w:br/>
        <w:t>（二）chuàng　《集韻》楚亮切，去漾初。陽部。</w:t>
        <w:br/>
        <w:br/>
        <w:t>〔倉兄〕同“愴怳”。悲伤。《詩·大雅·桑柔》：“不殄心憂，倉兄填兮。”*朱熹*注：“倉兄，與愴怳同，悲憫之意也。”一说“倉”为丧。*毛*傳：“倉，喪也；兄，滋也。填，久也。”</w:t>
        <w:br/>
      </w:r>
    </w:p>
    <w:p>
      <w:r>
        <w:t>倊##倊</w:t>
        <w:br/>
        <w:br/>
        <w:t>倊zòng　《龍龕手鑑》子弄反。</w:t>
        <w:br/>
        <w:br/>
        <w:t>困貌。《龍龕手鑑·人部》：“倥倊，困皃也。”《字彙·人部》：“倊，困貌。”</w:t>
        <w:br/>
      </w:r>
    </w:p>
    <w:p>
      <w:r>
        <w:t>個##個</w:t>
        <w:br/>
        <w:br/>
        <w:t>〔个〕</w:t>
        <w:br/>
        <w:br/>
        <w:t>（一）gè　《廣韻》古賀切，去箇見。</w:t>
        <w:br/>
        <w:br/>
        <w:t>（1）偏。《玉篇·人部》：“個，偏也。”</w:t>
        <w:br/>
        <w:br/>
        <w:t>（2）量词。1.表示单独的人或物。也作“个”、“箇”。《字彙·人部》：“個，與箇同。”《正字通·人部》：“個與个、箇並同。”《儀禮·士虞禮》“俎釋三个”*漢**鄭玄*注：“个，猶枚也，今俗或名枚曰個，音相近。”*賈公彦*疏：“人旁著固，字雖不同，聲音相近，同是一个之義。”《初刻拍案驚奇》卷八：“那個人生得身長七尺，膀闊三停，大大一個面龐，大半被長鬚遮了。”*冰心*《庄鸿的姊姊》：“盘子中间放着一个大木瓜，香气很浓。”2.指一次动作行为。如：给他个不理不睬；见了个面。3.用于动词和补语中间。如：打个半死；哭个不停；搞个天翻地覆。*周立波*《山乡巨变》上二一：“他滔滔滚滚，说个不完。”4.量词“些”的后缀。如：这些个客；花了好些个钱。</w:t>
        <w:br/>
        <w:br/>
        <w:t>（3）单独的。如：个人；个体。</w:t>
        <w:br/>
        <w:br/>
        <w:t>（4）代词。这；此。也作“箇”。如：个中；个样。*元**白樸*《牆頭馬上》第一折：“與你個在客的*劉郎*説知。”</w:t>
        <w:br/>
        <w:br/>
        <w:t>（二）gě</w:t>
        <w:br/>
        <w:br/>
        <w:t>〔自个儿〕自己。</w:t>
        <w:br/>
      </w:r>
    </w:p>
    <w:p>
      <w:r>
        <w:t>倌##倌</w:t>
        <w:br/>
        <w:br/>
        <w:t>《説文》：“倌，小臣也。从人，从官。”*徐鍇*繫傳作“從人，官聲”。</w:t>
        <w:br/>
        <w:br/>
        <w:t>guān　《廣韻》古丸切，平桓見。又古患切。元部。</w:t>
        <w:br/>
        <w:br/>
        <w:t>（1）古代主管车乘的小臣。《説文·人部》：“倌，小臣也。”《詩·鄘風·定之方中》：“命彼倌人，星言夙駕。”*毛*傳：“倌人，主駕者。”</w:t>
        <w:br/>
        <w:br/>
        <w:t>（2）旧称在茶坊、饭馆等行业服杂役的人。如：堂倌。</w:t>
        <w:br/>
        <w:br/>
        <w:t>（3）农村中专管饲养某些牲畜的人。如：猪倌；羊倌；牛倌。</w:t>
        <w:br/>
        <w:br/>
        <w:t>（4）方言。对老年男性的称谓。如：老倌。</w:t>
        <w:br/>
      </w:r>
    </w:p>
    <w:p>
      <w:r>
        <w:t>倍##倍</w:t>
        <w:br/>
        <w:br/>
        <w:t>《説文》：“倍，反也。从人，咅聲。”*段玉裁*注：“以反者覆也，覆之則有二面，故二之曰倍。”</w:t>
        <w:br/>
        <w:br/>
        <w:t>（一）bèi　《廣韻》薄亥切，上海並。之部。</w:t>
        <w:br/>
        <w:br/>
        <w:t>（1）违背；背叛。后作“背”。《説文·人部》：“倍，反也。”*段玉裁*注：“此倍之本義。”《左傳·昭公二十六年》：“倍奸齊盟。”*孔穎達*疏：“倍，即背也。違背奸犯齊同之盟也。”《禮記·大學》：“上恤孤而民不倍。”*鄭玄*注：“民不倍，不相倍棄也。”*严复*《〈天演论〉译例言》：“不斤斤于字比句次，而意义则不倍本文。”</w:t>
        <w:br/>
        <w:br/>
        <w:t>（2）背向。《管子·中匡》：“*管仲*反，入，倍屏而立，公不與言。”《史記·淮陰侯列傳》：“兵法右倍山陵，前左水澤。”</w:t>
        <w:br/>
        <w:br/>
        <w:t>（3）背诵。《周禮·春官·大司樂》“諷誦言語”*漢**鄭玄*注：“倍文曰諷。”*唐**韓愈*《韓滂墓誌銘》：“讀書倍文，功力兼人。”*馬其昶*注：“倍，與背同。倍文，謂背本暗記也。”</w:t>
        <w:br/>
        <w:br/>
        <w:t>（4）增加跟原数相等的数。如：事半功倍。《廣韻·海韻》：“倍，子本等也。”《正字通·人部》：“物財人事加等曰倍。”《書·吕刑》：“墨辟疑赦，其罰百鍰。……劓辟疑赦，其罰惟倍。”*孔*傳：“倍百為二百鍰。”《孟子·滕文公上》：“夫物之不齊，物之情也。或相倍蓰，或相什百，或相千萬。”*鲁迅*《书信·致曹靖华（一九三六年一月五日）》：“合计每年译作，近三四年几乎倍于先前。”又用在数词后，指照原数成倍增加，某数的几倍就是用几乘某数。《易·説卦》：“（巽）為近利市三倍。”</w:t>
        <w:br/>
        <w:br/>
        <w:t>（5）增强；加添。《集韻·隊韻》：“倍，加也。”《墨子·節用上》：“聖人為政一國，一國可倍也。”《左傳·僖公三十年》：“焉用亡*鄭*以倍鄰。”*杜預*注：“倍，益也。”</w:t>
        <w:br/>
        <w:br/>
        <w:t>（6）越发；更加。*唐**王維*《九月九日憶山東兄弟》：“獨在異鄉為異客，每逢佳節倍思親。”*明**徐禎卿*《濟上作》：“忽見黄花倍惆悵，故園明日又重陽。”*陈毅*《满江红·与鹿回头休养所诸同志告别》：“四海相期兄与弟，会逢同志倍亲热。”</w:t>
        <w:br/>
        <w:br/>
        <w:t>（7）太阳旁的云气。《吕氏春秋·明理》：“其日有鬭蝕，有倍僪，有暈珥。”*高誘*注：“倍僪、暈珥，皆日旁之危氣也；在兩旁反出為倍，在上反出為僪。”</w:t>
        <w:br/>
        <w:br/>
        <w:t>（二）péi　《集韻》蒲枚切，平灰並。之部。</w:t>
        <w:br/>
        <w:br/>
        <w:t>（1）传说中的河神名。《集韻·灰韻》：“倍，河神名。”</w:t>
        <w:br/>
        <w:br/>
        <w:t>（2）伴随。后作“陪”。《穆天子傳》卷六：“喪主即位，*周室*父兄子孫倍之。”*郭璞*注：“倍，倍列位也。倍，古陪字。”《敦煌變文集·維摩詰經講經文》：“居士曰：‘比欲相隨，今願倍從。’”</w:t>
        <w:br/>
      </w:r>
    </w:p>
    <w:p>
      <w:r>
        <w:t>倎##倎</w:t>
        <w:br/>
        <w:br/>
        <w:t>倎tiǎn　《集韻》他典切，上銑透。</w:t>
        <w:br/>
        <w:br/>
        <w:t>同“腆”。厚。《集韻·銑韻》：“倎，厚也。通作腆。”</w:t>
        <w:br/>
      </w:r>
    </w:p>
    <w:p>
      <w:r>
        <w:t>倏##倏</w:t>
        <w:br/>
        <w:br/>
        <w:t>《説文》：“倏，走也。从犬，攸聲。”</w:t>
        <w:br/>
        <w:br/>
        <w:t>shū　《廣韻》式竹切，入屋書。沃部。</w:t>
        <w:br/>
        <w:br/>
        <w:t>（1）奔走。《説文·犬部》：“倏，走也。”一说为犬疾行貌。《古今韻會舉要·屋韻》引《説文》：“倏，犬走疾也。”</w:t>
        <w:br/>
        <w:br/>
        <w:t>（2）极快地；忽然。*五代**徐鍇*《説文繫傳·犬部》：“倏，忽也。”*清**段玉裁*《説文解字注·犬部》：“倏，引伸為凡忽然之詞。”《後漢書·張衡傳》：“倏眩眃兮反常閭。”*李賢*注：“倏，忽也。”*唐**李白*《大鵬賦》：“左迴右旋，倏陰忽明。”《紅樓夢》第十二回：“倏又臘盡春回，這病更加沉重。”</w:t>
        <w:br/>
      </w:r>
    </w:p>
    <w:p>
      <w:r>
        <w:t>倐##倐</w:t>
        <w:br/>
        <w:br/>
        <w:t>倐同“倏”。《龍龕手鑑·人部》：“倐，倐忽，疾也。”《字彙·人部》：“倐，俗倏字。”《西遊記》第二回：“（*孫悟空*）在洞中不覺倐六七年。”</w:t>
        <w:br/>
      </w:r>
    </w:p>
    <w:p>
      <w:r>
        <w:t>們##們</w:t>
        <w:br/>
        <w:br/>
        <w:t>〔们〕</w:t>
        <w:br/>
        <w:br/>
        <w:t>（一）mèn　《集韻》莫困切，去恨明。</w:t>
        <w:br/>
        <w:br/>
        <w:t>〔們渾〕丰满；肥满。《方言》卷二“渾，盛也”*晋**郭璞*注：“們渾，肥滿也。”《集韻·恨韻》：“們，們渾，肥滿皃。”</w:t>
        <w:br/>
        <w:br/>
        <w:t>（二）men（旧读mén）　《字彙補》莫奔切。</w:t>
        <w:br/>
        <w:br/>
        <w:t>（1）用在人称代词或指人的名词后面，表示复数。《正字通·人部》：“們，今填詞家我們、俺們，讀平聲。”*清**翟灝*《通俗編·辭語》：“們，《朱子語録》：‘他們都不去攷那贖刑。’《式古堂書攷》載*文丞相*遺墨云：‘省劄印紙，他們收得何用？’按：們本音悶。《集韻》：‘們渾，肥滿貌。’今俗讀若門，云他們、你們、我們，于義無所取。……知此本無正音正字。*北宋*時，先借懣字用之，*南宋*别借為們，而元時則又借為每。”*唐**劉知幾*《史通·雜説中》：“渠們底箇，*江*左彼此之辭；乃若君卿，中朝汝我之義。”《水滸全傳》第六回：“聞知和尚新來住持，我們隣舍街坊都來作慶。”</w:t>
        <w:br/>
        <w:br/>
        <w:t>（2）助词。用在指示代词后，相当于“麽”、“等”、“般”。《西遊記》第三十三回：“這們年紀，也死得着了。”*明**朱權*《卓文君》第二折：“這們好房兒，你且只在這裏歇。”《紅樓夢》第二十六回：“我有那們大工夫和他走！”《老殘遊記》第五回：“誰知道就鬧的這們利害，連傷了他四條人命！”</w:t>
        <w:br/>
      </w:r>
    </w:p>
    <w:p>
      <w:r>
        <w:t>倒##倒</w:t>
        <w:br/>
        <w:br/>
        <w:t>《説文新附》：“倒，仆也。从人，到聲。”</w:t>
        <w:br/>
        <w:br/>
        <w:t>（一）dǎo　《廣韻》都晧切，上晧端。宵部。</w:t>
        <w:br/>
        <w:br/>
        <w:t>（1）仆；倒下。《説文新附·人部》：“倒，仆也。”*漢**司馬相如*《上林賦》：“弓不虚發，應聲而倒。”《晋書·文苑傳·趙至》：“蹴*崑崙*使西倒，蹋*太山*令東覆。”《三國演義》第四十八回：“（*周）瑜*猛然想起一事在心，大叫一聲，往後便倒。”</w:t>
        <w:br/>
        <w:br/>
        <w:t>（2）败落；失败。《三國志·魏志·曹爽傳》“皆伏誅，夷三族”*南朝**宋**裴松之*注引《魏略》：“於今日卿等門户倒矣。”*周立波*《暴风骤雨》第二部一：“地是头年*肖队长*您自家在这儿分的，地主呢，可真是倒了。”</w:t>
        <w:br/>
        <w:br/>
        <w:t>（3）断；完结。*宋**唐庚*《喜雨呈趙世澤》：“賦輸百萬未破白，簿脚何緣得勾倒。”*元**王實甫*《西廂記》第五本第一折：“姐姐往常鍼尖不倒。”《儒林外史》第六回：“一聲不倒一聲的哼。”</w:t>
        <w:br/>
        <w:br/>
        <w:t>（4）坏；变坏。如：倒胃口；倒嗓子。《儒林外史》第三回：“我自倒運，把個女兒嫁與你這現世寶窮鬼。”</w:t>
        <w:br/>
        <w:br/>
        <w:t>（5）整理；清理。*元*佚名《劉弘嫁婢》第二折：“又不着他去倒紵番機。”*周立波*《山乡巨变》上二十：“来吧，你使心算，我使珠算，我们来倒一倒你的家务。”</w:t>
        <w:br/>
        <w:br/>
        <w:t>（6）腾挪。如：这地方太小，倒不开身。</w:t>
        <w:br/>
        <w:br/>
        <w:t>（7）轮换；转换。如：倒手；每天三班倒。*元**宫大用*《范張雞黍》第一折：“您子父每輪替着當朝貴，倒班兒居要津。”《紅樓夢》第八十一回：“*襲人*等答應了，同*麝月*兩個倒替着醒了一夜。”</w:t>
        <w:br/>
        <w:br/>
        <w:t>（8）倾服。*唐**李白*《贈王判官時余歸隱居廬山屏風疊》：“*荆門*倒*屈宋*，*梁苑*傾*鄒枚*。”《醒世姻緣傳》第八十八回：“吃了别人家的飯，安安静静倒心伏計地與你做活。”</w:t>
        <w:br/>
        <w:br/>
        <w:t>（9）出倒；将货物或商店企业作价给人。*元**鄭廷玉*《金鳳釵》第四折：“（這金釵）不是小人的，恰纔一個人將來要倒錢，還不曾與他錢哩。”*明**湯顯祖*《紫釵記·怨撒金錢》：“貲費乏絶，將玉釵倒與玉工。”《儒林外史》第五十二回：“我東頭街上，*談*家當舖折了本，要倒與人。”</w:t>
        <w:br/>
        <w:br/>
        <w:t>（10）用同“搗”。*元**王實甫*《西廂記》第一本第三折：“有一萬聲長吁短歎，五千遍倒枕槌牀。”《農桑輯要》卷二：“亦得先倒劚土一二徧，然後作畦。”</w:t>
        <w:br/>
        <w:br/>
        <w:t>（二）dào　《廣韻》都導切，去号端。宵部。</w:t>
        <w:br/>
        <w:br/>
        <w:t>（1）颠倒。《集韻·号韻》：“倒，顛倒也。”《詩·齊風·東方未明》：“顛之倒之，自公召之。”《禮記·曲禮下》：“倒篋側龜於君前，有誅。”*鄭玄*注：“倒，顛倒也。”*鲁迅*《坟·科学史教篇》：“倒果为因，莫甚于此。”</w:t>
        <w:br/>
        <w:br/>
        <w:t>（2）逆；向相反方向移动。如：倒车。《韓非子·難言》：“至言忤於耳而倒於心，非賢聖莫能聽。”《後漢書·西南夷傳》：“水源深廣，而末更淺狹，有似倒流，故謂之*滇池*。”*清**孔尚任*《桃花扇·修禮》：“仍倒回八百里外。”</w:t>
        <w:br/>
        <w:br/>
        <w:t>（3）欺；诬。《吕氏春秋·明理》：“弟兄相誣，知交相倒。”*许维遹*集釋：“*馬叙倫*曰：《史記·韓世家》：‘不如出吾以到之。’索隱：‘倒，欺也。’此相倒亦謂相欺，與相誣義同。”</w:t>
        <w:br/>
        <w:br/>
        <w:t>（4）反转或倾斜，使里面的东西出来。《文心雕龍·夸飾》：“倒海探珠，傾崑取琰。”《兒女英雄傳》第十二回：“正經倒碗熱茶我喝罷！”*周立波*《暴风骤雨》第二部一：“*郭主任*是茶壶里煮饺子，肚里有，嘴上倒不出。”又引申为浇铸。如：倒一锭银子；倒铧叶子。</w:t>
        <w:br/>
        <w:br/>
        <w:t>（5）副词。1.表示转折关系，相当于“反而”、“却”。《朱子語類·論語二十一》：“如今人恁地文理細密，倒未必好，寧可是白直粗疏底人。”《紅樓夢》第二十回：“你天天念書，倒念糊涂了。”*鲁迅*《二心集·“友邦惊诧”论》：“好像失了东三省，党国倒愈像一个国。”2.表示让步关系。《紅樓夢》第三十五回：“口味倒不算高貴，只是太磨牙了。”3.用以舒缓语气。《紅樓夢》第十三回：“那邊也離不得我，倒是天天來的好。”《儒林外史》第五十二回：“我前日新買了一匹馬，身材倒也還好。”4.表祈使语气。如：你倒说句话啊！《紅樓夢》第三十八回：“姑媽倒别這麽説。”</w:t>
        <w:br/>
        <w:br/>
        <w:t>（6）助词。用在动词后面表示动作已经完成。相当于“了”。*明**湯顯祖*《牡丹亭·淮泊》：“（生）喫倒算。（丑）算倒喫。”</w:t>
        <w:br/>
        <w:br/>
        <w:t>（7）用同“到”。*元**王實甫*《西廂記》第三本第二折：“呀，却早倒西也，再等一等咱。”*鲁迅*《且介亭杂文末编·死》：“我是倒底相信人死无鬼的。”</w:t>
        <w:br/>
      </w:r>
    </w:p>
    <w:p>
      <w:r>
        <w:t>倓##倓</w:t>
        <w:br/>
        <w:br/>
        <w:t>《説文》：“倓，安也。从人，炎聲。讀若談。𠋴，倓或从剡。”</w:t>
        <w:br/>
        <w:br/>
        <w:t>（一）tán　《廣韻》徒甘切，平談定。又徒感切。談部。</w:t>
        <w:br/>
        <w:br/>
        <w:t>安然不疑。《説文·人部》：“倓，安也。”《玉篇·人部》：“倓，静也，恬也。”《荀子·仲尼》：“倓然見*管仲*之能足以託國也，是天下之大知也。”*楊倞*注：“倓，安也，安然不疑也。”一说为暂见貌。*清**俞樾*《諸子平議·荀子一》：“《説文·見部》：‘覢，暫見也。’《目部》：‘睒，暫視貌。’二字音義俱近，倓即其叚字也。倓者，暫見之謂。”</w:t>
        <w:br/>
        <w:br/>
        <w:t>（二）dàn　《廣韻》徒濫切，去闞定。</w:t>
        <w:br/>
        <w:br/>
        <w:t>动。《集韻·闞韻》：“憺，動也。或从炎，从人。”《類篇·人部》：“倓，動也。”</w:t>
        <w:br/>
        <w:br/>
        <w:t>（三）tàn　《集韻》吐濫切，去闞透。</w:t>
        <w:br/>
        <w:br/>
        <w:t>同“賧”。古代我国南方少数民族用来赎罪的财物。《集韻·闞韻》：“賧，夷人以財贖罪也。或作倓。”《後漢書·南蠻西南夷傳》：“傷人者論，殺人者得以倓錢贖死。”*李賢*注：“*何承天*《纂文》曰：‘倓，蠻夷贖罪貨也。’”</w:t>
        <w:br/>
      </w:r>
    </w:p>
    <w:p>
      <w:r>
        <w:t>倔##倔</w:t>
        <w:br/>
        <w:br/>
        <w:t>倔（一）jué　《廣韻》衢物切，入物羣。術部。</w:t>
        <w:br/>
        <w:br/>
        <w:t>（1）顽强，固执。《玉篇·人部》：“倔，倔强。”《鹽鐵論·論功》：“（*南越**尉陀*）倔强倨傲，自稱老夫。”《宋史·趙鼎傳》：“此老倔强猶昔。”</w:t>
        <w:br/>
        <w:br/>
        <w:t>（2）突出。也作“崛”。*漢**賈誼*《過秦論》：“躡足行伍之間，而倔起阡陌之中。”《文選·班彪〈王命論〉》：“未見運世無本，功德不紀，而得倔起在此位者也。”*李善*注：“《埤倉》曰：崛，特起也。崛與倔同。”</w:t>
        <w:br/>
        <w:br/>
        <w:t>（二）juè　《廣韻》衢物切，入物羣。</w:t>
        <w:br/>
        <w:br/>
        <w:t>性子直，态度生硬。*老舍*《茶馆》第二幕：“*常四爷*老是那么又倔又硬，别计较他！”</w:t>
        <w:br/>
      </w:r>
    </w:p>
    <w:p>
      <w:r>
        <w:t>倕##倕</w:t>
        <w:br/>
        <w:br/>
        <w:t>（一）chuí　《廣韻》是為切，平支禪。歌部。</w:t>
        <w:br/>
        <w:br/>
        <w:t>（1）重。《玉篇·人部》：“倕，重也。”</w:t>
        <w:br/>
        <w:br/>
        <w:t>（2）古代巧匠名。《玉篇·人部》：“倕，*黄帝*時巧人名也。”《莊子·胠篋》：“攦工*倕*之指，而天下始人有其巧矣。”*陸德明*釋文：“工*倕*，*堯*時巧者也。”《淮南子·齊俗》：“*扁鵲*以治病，*造父*以御馬，*羿*以之射，*倕*以之斲。”*高誘*注：“*倕*，*堯*時巧工也。”《後漢書·崔駰傳》：“應規矩之淑質兮，過*班*、*倕*而裁之。”*李賢*注：“*公輸班*，*魯*人也。*倕*，*舜*時為共工之官。皆巧人也。”</w:t>
        <w:br/>
        <w:br/>
        <w:t>（二）zhuì　《集韻》馳偽切，去寘澄。</w:t>
        <w:br/>
        <w:br/>
        <w:t>同“硾”。《集韻·寘韻》：“硾，鎮也。一曰揣量物重也。或作倕。”</w:t>
        <w:br/>
      </w:r>
    </w:p>
    <w:p>
      <w:r>
        <w:t>倖##倖</w:t>
        <w:br/>
        <w:br/>
        <w:t>倖xìng　㊀《廣韻》胡耿切，上耿匣。</w:t>
        <w:br/>
        <w:br/>
        <w:t>（1）侥幸。由于偶然的原因而得到成功或免去灾害。《玉篇·人部》：“倖，徼倖。”*漢**蔡邕*《獨斷上》：“世俗謂幸為僥倖。”*唐**白居易*《論孫濤張奉國狀》：“亦恐同類之内，皆生倖心。”《儒林外史》第三十五回：“不由進士出身，驟躋卿貳，我朝祖宗，無此法度，且開天下以倖進之心。”</w:t>
        <w:br/>
        <w:br/>
        <w:t>（2）亲幸，宠爱。用同“幸”。《集韻·耿韻》：“倖，親也。”《後漢書·黄香傳》：“寵遇甚盛，議者譏其過倖。”《南史·朱異傳》：“二人行異而俱見倖。”又指得宠的佞臣。《後漢書·皇后紀序》：“妖倖毁政之符，外姻亂邦之迹，前史載之詳矣。”《宋史·虞允文傳》：“自古人主大權，不移於奸臣，則落於近倖。”</w:t>
        <w:br/>
        <w:br/>
        <w:t>（3）引。《文選·張衡〈思玄賦〉》：“毋緜攣以倖己兮。”*李善*注：“*衡*曰：‘倖，引也。’”</w:t>
        <w:br/>
        <w:br/>
        <w:t>㊁《集韻》下項切，上迥匣。</w:t>
        <w:br/>
        <w:br/>
        <w:t>同“婞”。《集韻·迥韻》：“婞，很也。或作倖。”</w:t>
        <w:br/>
      </w:r>
    </w:p>
    <w:p>
      <w:r>
        <w:t>倗##倗</w:t>
        <w:br/>
        <w:br/>
        <w:t>《説文》：“倗，輔也。从人，朋聲。”*容庚*《金文編》：“倗，金文以為倗友之倗。經典通作朋貝之朋，而專字廢。”</w:t>
        <w:br/>
        <w:br/>
        <w:t>（一）péng　《廣韻》步崩切，平登並。又父鄧切。蒸部。</w:t>
        <w:br/>
        <w:br/>
        <w:t>（1）辅助。《説文·人部》：“倗，輔也。”</w:t>
        <w:br/>
        <w:br/>
        <w:t>（2）委托。《正字通·人部》：“倗，《六書統》：委也，託也。朋同類，故可託。”</w:t>
        <w:br/>
        <w:br/>
        <w:t>（3）同“朋”。*清**段玉裁*《説文解字注·人部》：“葢朋黨字正作倗，而朋其假借字。”</w:t>
        <w:br/>
        <w:br/>
        <w:t>（4）姓。《廣韻·登韻》：“倗，姓。《漢書·王尊傳》云：‘*南山*羣盗*倗宗*等。’”按：今本《漢書》作“傰宗”。</w:t>
        <w:br/>
        <w:br/>
        <w:t>（二）pěng　《廣韻》普等切，上等滂。</w:t>
        <w:br/>
      </w:r>
    </w:p>
    <w:p>
      <w:r>
        <w:t>倘##倘</w:t>
        <w:br/>
        <w:br/>
        <w:t>倘（一）tǎng　《集韻》坦朗切，上蕩透。陽部。</w:t>
        <w:br/>
        <w:br/>
        <w:t>（1）惊疑欲止貌。《集韻·蕩韻》：“倘，止貌。一曰自失貌。”《莊子·在宥》：“雲將見之，倘然止，贄然立。”*成玄英*疏：“倘，驚疑貌。”*陸德明*釋文：“*司馬（彪*）云：欲止貌。*李（頤*）云：自失貌。”</w:t>
        <w:br/>
        <w:br/>
        <w:t>（2）用同“躺”。*元**關漢卿*《陳母教子》第三折：“母親着你倘着，要打你哩！”</w:t>
        <w:br/>
        <w:br/>
        <w:t>（3）用同“淌”。*唐**李翊*《俗呼小録》三十二：“流謂之倘。”*明**湯顯祖*《邯鄲記·贈試》：“無言覰定把杯兒倘，再四重斟上。”</w:t>
        <w:br/>
        <w:br/>
        <w:t>（4）连词。表示假设关系，相当于“假如”、“倘若”。*北周**庾信*《寄徐陵》：“故人倘思我，及此平生時。”*唐**李白*《贈江夏韋太守良宰》：“*樂毅*倘再生，於今亦奔亡。”*鲁迅*《且介亭杂文二集·“题未定”草》：“倘有取舍，即非全人；再加抑扬，更离真实。”</w:t>
        <w:br/>
        <w:br/>
        <w:t>（5）副词。相当于“或许”、“大概”。*漢**曹操*《讓縣自明本志令》：“多兵意盛，與彊敵争，倘更為禍始。”《聊齋志異·小謝》：“道士仙人也，再往求，倘得憐救。”</w:t>
        <w:br/>
        <w:br/>
        <w:t>（二）cháng　《集韻》齒兩切，上養昌。</w:t>
        <w:br/>
        <w:br/>
        <w:t>〔倘佯〕同“徜徉”。徘徊。《文選·宋玉〈風賦〉》：“然後倘佯中庭。”*李善*注：“倘佯，猶徘徊也。”《文選·左思〈吴都賦〉》：“徘徊倘佯，寓目幽蔚。”*劉淵林*注：“倘佯猶翺翔。”*宋**陸游*《閲古泉記》：“公常與客倘佯泉上，酌以飲客。”</w:t>
        <w:br/>
      </w:r>
    </w:p>
    <w:p>
      <w:r>
        <w:t>候##候</w:t>
        <w:br/>
        <w:br/>
        <w:t>《説文》：“𠊱，伺望也。从人，矦聲。”*俞樾*《兒笘録》：“*樾*謂矦既从人，𠊱又从人，緟復無理，乃後出字也。古𠊱字止作矦……葢矦者射矦也，人所望而射也，故矦字即有伺望義，*許*君以伺望為𠊱字説解，不知其即為矦字引申義也。矦篆下古文有𥎦，葢古文止為𥎦，後从人作矦，又从人作𠊱，孳乳益多，非古字矣。”按：矦，𠊱当为古今字。𠊱，今作候。</w:t>
        <w:br/>
        <w:br/>
        <w:t>hòu　《廣韻》胡遘切，去候匣。侯部。</w:t>
        <w:br/>
        <w:br/>
        <w:t>（1）观察；守望。《説文·人部》：“𠊱（候），伺望也。”《國語·晋語八》：“攀輦即利而舍，候遮扞衛不行。”*韋昭*注：“候，候望。”《漢書·杜周傳》：“其治大抵放*張湯*而善候司。”*顔師古*注：“觀望天子意。”《後漢書·鍾離意傳》：“故分布禱請，闚候風雲，北祈明堂，南設雩場。”</w:t>
        <w:br/>
        <w:br/>
        <w:t>（2）侦察；探听。《廣雅·釋詁三》：“候，覗也。”《吕氏春秋·貴因》：“*武王*使人候*殷*。反，報*岐周*曰：‘*殷*其亂矣！。’”*高誘*注：“候，視也。”《史記·匈奴列傳》：“使奇兵入燒*回**中宫*，候騎至*雍**甘泉*。”*司馬貞*索隱引*崔浩*云：“候，邏騎。”《遼史·蕭幹傳附蕭討古》：“卿等不嚴偵候，用兵無法，遇敵即敗，奚以將為！”</w:t>
        <w:br/>
        <w:br/>
        <w:t>（3）侦察敌情的人。《墨子·號令》：“守入城，先以候為始。”*孫詒讓*閒詁：“*蘇*云：‘候謂訪知敵情者’。”《戰國策·秦策四》：“*韓*必為關中之候。”*高誘*注：“為*秦*察諸侯動静也。”《三國志·吴志·吕蒙傳》：“所置江邊屯候，盡收縛之，是故*羽*不聞知。”</w:t>
        <w:br/>
        <w:br/>
        <w:t>（4）警戒敌情的哨所。《銀雀山漢墓竹簡·孫臏兵法·陳忌問壘》：“去守五里置候。”《後漢書·光武帝紀》：“築亭候，修烽燧。”*李賢*注：“亭候，伺候望敵之所。”*唐**韋應物*《乘月過西郊渡》：“已舉候亭火，猶愛村原樹。”</w:t>
        <w:br/>
        <w:br/>
        <w:t>（5）古时迎送宾客的官。《詩·曹風·候人》：“彼候人兮。”*毛*傳：“候人，道路送賓客者。”《戰國策·東周策》：“因使人告*東周*之候曰：‘今夕有姦人當入者矣。’”古时守门的官也称候。*唐**王維*《送秘書晁監還日本國并序》：“戴勝為西門之候。”*趙殿成*箋注：“《後漢書·百官志一》：‘門有門候。’《三輔黄圖》：*漢*城門皆有候門，候主候時，謹啟閉也。”</w:t>
        <w:br/>
        <w:br/>
        <w:t>（6）等待。《莊子·逍遥遊》：“子獨不見狸狌乎，卑身而伏，以候敖者。”*晋**陶潛*《歸去來兮辭》：“僮僕歡迎，稚子候門。”*茅盾*《蚀·动摇》：“车站上确有许多人候着。”</w:t>
        <w:br/>
        <w:br/>
        <w:t>（7）看望；问候。《字彙·人部》：“候，訪也。”《論衡·知實》：“既往候，時其亡。”《漢書·張禹傳》：“上臨候*禹*，*禹*數視其小子，上即*禹*牀下拜為黄門郎，給事中。”《儒林外史》第十三回：“兩公子聽見，便同*公孫*去候姑父。”</w:t>
        <w:br/>
        <w:br/>
        <w:t>（8）诊察。《北齊書·方伎傳·馬嗣明》：“*嗣明*為之診，候脉。”《太平廣記》卷二百一十九引*段成式*《酉陽雜俎》：“候脈良久，曰：都無疾。”</w:t>
        <w:br/>
        <w:br/>
        <w:t>（9）占验。《史記·封禪書》：“上乃遣望氣佐候其氣。”《後漢書·郎顗傳》：“（父*宗*）能望氣占候吉凶。”《新唐書·百官志一》：“二十三曰占候醫卜。”</w:t>
        <w:br/>
        <w:br/>
        <w:t>（10）探测。《淮南子·齊俗》“辟若俔之見風也”*漢**高誘*注：“俔，候風者也。”《舊唐書·天文志上》：“*貞觀*初，將仕郎直太史*李淳風*始上言靈臺候儀是*後魏*遺範。”*宋**沈括*《夢溪筆談·象數一》：“天文家有渾儀，測天之器，設於崇臺，以候垂象者，則古璣衡是也。”</w:t>
        <w:br/>
        <w:br/>
        <w:t>⑪守护。《釋名·釋言語》：“候，護也。司護諸事也。”*唐**柳宗元*《段太尉逸事狀》：“晞不解衣，戒候卒擊柝衛太尉。”</w:t>
        <w:br/>
        <w:br/>
        <w:t>⑫服侍。《字彙·人部》：“候，伺候。”《後漢書·馬援傳》：“*勃*字*叔陽*，年十二能誦《詩》、《書》。常候*援*兄*況*。”《宋史·后妃傳上·孝章宋皇后》：“性柔順好禮，每帝視朝退，常具冠帔候接，佐御饌。”</w:t>
        <w:br/>
        <w:br/>
        <w:t>⑬五天为一候。《素問·六節藏象論》：“岐伯曰：五日謂之候。”*明**謝肇淛*《五雜組·天郊二》：“自小寒至穀雨，凡四月，八氣二十四候，每候五日。”引申为时间。《西遊記》第二回：“正直（值）三更候，應該訪*道真*。”</w:t>
        <w:br/>
        <w:br/>
        <w:t>⑭气候；时节。《字彙·人部》：“候，氣候。”《素問·六元正紀大論》：“寒乃去，候乃大温，草木早榮。”*唐**杜審言*《和晋陵陸丞早春遊望》：“獨有宦遊人，偏驚物候新。”《徐霞客遊記·遊太和山日記》：“山谷川原，候同氣異。”</w:t>
        <w:br/>
        <w:br/>
        <w:t>⑮征兆。《字彙·人部》：“候，證候。”《潛夫論·思賢》：“夫生飰秔粱，旨酒甘醪，所以養生也；而病人惡之，以為不若菽麥糠糟欲清者，此其將死之候也。”《列子·周穆王》：“覺有八徵，夢有六候。”*張湛*注：“候，占也。”《晋書·天文志》：“凡游氣蔽天，日月失色，皆是風雨之候也。”</w:t>
        <w:br/>
        <w:br/>
        <w:t>⑯在变化中呈现的某种情状或程度。《世説新語·賞譽》：“*王*大將軍稱其兒云：其神候似猶可。”《齊民要術·笨麴并酒》：“漬麴，必須累餅置水中，以水没餅為候。”《農政全書·六畜》：“以眼鼻浄為候，不瘥更溝。”</w:t>
        <w:br/>
        <w:br/>
        <w:t>⑰长方小块。《齊民要術·羹臛法》：“用肥鵝鴨肉，渾煮，研為候：長二寸，廣一寸，厚四寸許。”</w:t>
        <w:br/>
        <w:br/>
        <w:t>⑱方言。支付。*老舍*《茶馆》第一幕：“*李三*，这儿的茶钱我候啦。”</w:t>
        <w:br/>
        <w:br/>
        <w:t>⑲姓。《通志·氏族略四》：“《周禮》*候人氏*，子孫因氏焉。”《字彙·人部》：“候，姓。”</w:t>
        <w:br/>
      </w:r>
    </w:p>
    <w:p>
      <w:r>
        <w:t>倚##倚</w:t>
        <w:br/>
        <w:br/>
        <w:t>倚；靠。《玉篇·人部》：“俹，俹倚也。”*唐**玄應*《一切經音義》卷十：“《字書》：‘俹，倚也。’今言俹息，俹卧皆是也。”又卷十四：“《韻集》曰：‘倚，俹也。’今言俹息，却俹並是也。”《法苑珠林》卷十二引《四分律》：“（阿難）時身疲極，方欲俹卧，頭未至枕頃，於其中間心得無漏解脱。”</w:t>
        <w:br/>
        <w:br/>
        <w:t>（二）yā　《集韻》於加切，平麻影。</w:t>
        <w:br/>
        <w:br/>
        <w:t>傲。《集韻·麻韻》：“俹，傲也。”</w:t>
        <w:br/>
        <w:br/>
        <w:t>倚</w:t>
        <w:br/>
        <w:br/>
        <w:t>《説文》：“倚，依也。从人，奇聲。”</w:t>
        <w:br/>
        <w:br/>
        <w:t>（一）yǐ　《廣韻》於綺切，上紙影。又於義切。歌部。</w:t>
        <w:br/>
        <w:br/>
        <w:t>（1）依靠在物体或人身上。《説文·人部》：“倚，依也。”《論語·衛靈公》：“在輿則見其倚於衡也。”《禮記·禮器》：“有司跛倚以臨祭。”*鄭玄*注：“依物為倚。”*唐**李白*《蜀道難》：“枯松倒挂倚絶壁。”*柔石*《二月》一：“她底膝前倚着一位约七岁的女孩。”</w:t>
        <w:br/>
        <w:br/>
        <w:t>（2）依附；依凭。《廣雅·釋詁四》：“倚，因也。”《老子》第五十八章：“禍兮福之所倚。”《漢書·西域傳下》：“兩昆彌畏之，親倚都護。”*顔師古*注：“倚，依附也。”*唐**白居易*《動静交相養賦》：“静兮動所倚。”</w:t>
        <w:br/>
        <w:br/>
        <w:t>（3）仗恃。《字彙·人部》：“倚，恃也。”《書·君陳》：“無依勢作威，無倚法以削。”*唐**李白*《扶風豪士歌》：“作人不倚將軍勢。”《三國志通俗演義·祭天地桃園結義》：“因本處豪霸，倚勢欺人。”</w:t>
        <w:br/>
        <w:br/>
        <w:t>（4）指以歌合乐或以乐伴歌，或按调填词等。《史記·張釋之馮唐列傳》：“上自倚瑟而歌。”*司馬貞*索隱：“倚，謂歌聲合於瑟聲，相依倚也。”*宋**蘇軾*《前赤壁賦》：“客有吹洞簫者，倚歌而和之。”*明**徐師曾*《文體明辨·詩餘》：“輯為《花間集》凡五百闋，此近代倚聲填詞之祖也。”</w:t>
        <w:br/>
        <w:br/>
        <w:t>（5）侧；偏斜。《字彙·人部》：“倚，偏側也。”《韓非子·内儲説上》：“天北風，火南倚。”《淮南子·説山》：“倚牆之傍，不可以立。”《禮記·中庸》：“中立而不倚。”*孔穎達*疏：“中正獨立而不偏倚。”</w:t>
        <w:br/>
        <w:br/>
        <w:t>（6）靠近。《吕氏春秋·先識》：“男女切倚，固無休息。”*高誘*注：“切，磨；倚，近也。”*唐**李白*《明堂賦》：“岌*嵩*噴*伊*，倚日薄月。”*清**顧炎武*《居庸關》：“*居庸*突兀倚青天。”</w:t>
        <w:br/>
        <w:br/>
        <w:t>（7）邪辟。《集韻·支韻》：“倚，曲也。”《墨子·備城門》：“倚殺如城報。”*孫詒讓*閒詁：“倚殺猶言邪殺。”</w:t>
        <w:br/>
        <w:br/>
        <w:t>（8）立。《廣雅·釋詁四》：“倚，立也。”《楚辭·劉安〈招隱士〉》：“白鹿麏麚兮，或騰或倚。”*王夫之*通釋：“倚，立也。”*元**李致遠*《小桃紅·新柳》：“瘦倚春寒*灞陵*路，影扶疎。”《徐霞客遊記·滇遊日記十》：“見西峯特倚如覆鐘。”</w:t>
        <w:br/>
        <w:br/>
        <w:t>（9）佩带。《禮記·曲禮下》：“主佩倚，則臣佩垂。”*鄭玄*注：“倚，謂附于身。”《文選·江淹〈雜體詩三十首·鮑照〉》：“倚劍臨八荒。”*李周翰*注：“倚，佩也。”*唐**王維*《送張判官赴河西》：“慷慨倚長劍，高歌一送君。”</w:t>
        <w:br/>
        <w:br/>
        <w:t>（10）排斥。《管子·度地》：“杜曲激則躍，躍則倚。”*尹知章*注：“倚，排也。謂前後相排。”</w:t>
        <w:br/>
        <w:br/>
        <w:t>⑪加。《廣韻·寘韻》：“倚，加也。”</w:t>
        <w:br/>
        <w:br/>
        <w:t>⑫侍。《廣韻·寘韻》：“倚，侍也。”</w:t>
        <w:br/>
        <w:br/>
        <w:t>⑬通“輢”。车箱两旁人可凭倚的木板。《史記·禮書》“彌龍”*南朝**宋**裴駰*集解引*徐廣*曰：“乘輿車金薄璆龍為輿倚較。”《續漢書·輿服志上》：“金薄繆龍，為輿倚較。”*清**俞樾*《羣經平議·毛詩一》：“‘猗重較兮’*樾*謹案：《禮記·曲禮》*孔*疏、《論語·鄉黨》*皇*疏、《荀子·非相》*楊*注、《文選·西京賦》*李*注引此文猗竝作‘倚’。據《節南山》篇‘有實其猗’箋曰‘猗，倚也’，則猗、倚固聲近義通也。然作猗作倚竝假借字，其字實當作‘輢’。”</w:t>
        <w:br/>
        <w:br/>
        <w:t>⑭椅子。后作“椅”。*唐*佚名《濟瀆廟北海壇祭器雜物銘碑陰》：“繩床十，内四倚子。”《朱子語類輯略》卷七：“*小南和尚*少年從師參禪，一日，偶靠倚而坐。”*宋**黄朝英*《靖康湘素雜記》卷三：“今人用倚卓字，多從木旁。”</w:t>
        <w:br/>
        <w:br/>
        <w:t>⑮姓。《廣韻·紙韻》：“倚，姓。”《左傳·昭公十二年》：“左史*倚相*趨過。”</w:t>
        <w:br/>
        <w:br/>
        <w:t>（二）jī 　《集韻》居宜切，平支見。歌部。</w:t>
        <w:br/>
        <w:br/>
        <w:t>通“奇”。1.不完全。《方言》卷二：“倚，奇也。自*關*而西，*秦**晋*之間，凡全物而體不具，謂之倚。”2.数目不成双的，与“偶”相反。《集韻·支韻》：“奇，不耦也。或作倚。”《穀梁傳·僖公三十三年》：“匹馬倚輪無反者。”*范甯*注：“倚輪，一隻之輪。”3.奇异。《集韻·寘韻》：“倚，奇也。”《莊子·天下》：“南方有倚人焉曰*黄繚*。”*郭慶藩*集釋：“倚當為奇。”《荀子·儒效》：“倚物怪變，所未嘗聞也。”*楊倞*注：“倚，奇也。”《穀梁傳·莊公三十一年》：“或曰，倚諸桓也。”*王引之*述聞：“倚，讀為奇。奇，異也。奇諸桓者，異於桓也。”</w:t>
        <w:br/>
        <w:br/>
        <w:t>（三）yī 　《集韻》於宜切，平支影。</w:t>
        <w:br/>
        <w:br/>
        <w:t>通“猗”。助词。用如“兮”。*漢**張衡*《四愁詩》：“路遠莫致倚逍遥。”*余冠英*注：“倚通‘猗’，語助詞，無意義。”*宋**辛棄疾*《念奴嬌·重九席上》：“莫倚忘懷，西風也解，點檢尊前客。”</w:t>
        <w:br/>
      </w:r>
    </w:p>
    <w:p>
      <w:r>
        <w:t>倛##倛</w:t>
        <w:br/>
        <w:br/>
        <w:t>倛（一）qī 　《集韻》丘其切，平之溪。之部。</w:t>
        <w:br/>
        <w:br/>
        <w:t>（1）古代打鬼驱疫时用的面具。《字彙·人部》：“倛，*韓昌黎*曰：‘四目方相，兩目為倛。’”《荀子·非相》：“*仲尼*之狀，面如蒙倛。”*楊倞*注：“倛，方相也。”《子華子·大道》：“蒙之以倛首，則見之者，棄之而走。”</w:t>
        <w:br/>
        <w:br/>
        <w:t>（2）同“欺”。欺诈。《集韻·之韻》：“欺，《説文》：‘詐欺也。’或作倛。”</w:t>
        <w:br/>
        <w:br/>
        <w:t>（3）祈雨用的土偶人。《集韻·之韻》：“倛，*淮南*祈雨土偶人曰倛。”</w:t>
        <w:br/>
        <w:br/>
        <w:t>（二）qì　《集韻》去吏切，去志溪。</w:t>
        <w:br/>
        <w:br/>
        <w:t>〔倛儗〕迟疑不前。《玉篇·人部》：“倛，倛儗，不行。”《類篇·人部》：“倛，倛儗，不前。”</w:t>
        <w:br/>
      </w:r>
    </w:p>
    <w:p>
      <w:r>
        <w:t>倜##倜</w:t>
        <w:br/>
        <w:br/>
        <w:t>《説文新附》：“倜，倜儻不羈也。从人，从周。未詳。”*鄭珍*新附考：“俶又别从周聲，*六朝*已來所作叔之平聲如收，故俶可改周聲。倜原讀如俶，同。後譌變為他歷切，*大徐*因不敢定周為聲矣。”</w:t>
        <w:br/>
        <w:br/>
        <w:t>（一）tì　《廣韻》他歷切，入錫透。沃部。</w:t>
        <w:br/>
        <w:br/>
        <w:t>（1）〔倜儻〕卓异；洒脱不羁。*漢**司馬遷*《報任安書》：“唯倜儻非常之人稱焉。”*唐**李白*《贈宣城宇文太守兼呈崔侍御》：“倜儻*魯仲連*。”也单用。《續漢書·百官志一》：“故*新汲*令*王隆*作《小學漢官篇》，諸文倜説，較畧不究。”引申为非常，特别。《五燈會元·五祖演禪師法嗣》：“諸仁者於此見得倜儻分明。”</w:t>
        <w:br/>
        <w:br/>
        <w:t>（2）〔倜然〕1.远离貌。《荀子·彊國》：“俄而天下倜然舉去*桀**紂*而犇*湯武*。”*楊倞*注：“倜然，高舉之貌。”2.疏阔貌。《荀子·非十二子》：“終日言成文典，反紃察之，則倜然無所歸宿。”*楊倞*注：“倜然，疏遠貌。”</w:t>
        <w:br/>
        <w:br/>
        <w:t>（3）密切。*章炳麟*《新方言·釋言》：“今人謂相比最密曰倜，比鄰曰倜壁……又凡人可信任謂之倜心。”</w:t>
        <w:br/>
        <w:br/>
        <w:t>（二）diào　《集韻》多嘯切，去嘯端。</w:t>
        <w:br/>
        <w:br/>
        <w:t>〔倜𠍩〕痴貌。《集韻·嘯韻》：“倜𠍩，癡皃。”</w:t>
        <w:br/>
        <w:br/>
        <w:t>（三）zhōu　《集韻》張流切，平尤知。</w:t>
        <w:br/>
        <w:br/>
        <w:t>乖张。《集韻·尤韻》：“倜，𦮃也。”《太玄·去》：“陽去其隂，隂去其陽，物咸倜倡。”*王涯*注：“倜與侜同，萬物倡狂而離散也。”</w:t>
        <w:br/>
      </w:r>
    </w:p>
    <w:p>
      <w:r>
        <w:t>倝##倝</w:t>
        <w:br/>
        <w:br/>
        <w:t>《説文》：“倝，日始出，光倝倝也。从旦，㫃聲。”</w:t>
        <w:br/>
        <w:br/>
        <w:t>gàn　《廣韻》古案切，去翰見。元部。</w:t>
        <w:br/>
        <w:br/>
        <w:t>（1）日出时光辉闪耀。《説文·倝部》：“倝，日始出，光倝倝也。”</w:t>
        <w:br/>
        <w:br/>
        <w:t>（2）用。《玉篇·倝部》：“倝，用也。”</w:t>
        <w:br/>
      </w:r>
    </w:p>
    <w:p>
      <w:r>
        <w:t>倞##倞</w:t>
        <w:br/>
        <w:br/>
        <w:t>《説文》：“倞，彊也。从人，京聲。”*朱駿聲*通訓定聲：“倞，明也。从人，京聲。字亦作亮。*錢辛楣*師曰：‘*漢*分隸往往以亮為倞，蓋隸變移人旁于京下，又省京中丨，遂為亮形。’”</w:t>
        <w:br/>
        <w:br/>
        <w:t>（一）jìng　《廣韻》渠敬切，去映羣。陽部。</w:t>
        <w:br/>
        <w:br/>
        <w:t>强劲。《説文·人部》：“倞，彊也。”《廣雅·釋詁一》：“倞，强也。”*王念孫*疏證：“《説文》：‘倞，彊也。’《爾雅》：‘競，彊也。’競與倞通，倞、競、强聲竝相近。”《詩·大雅·抑》“無競維人”*唐*石经作“倞”。</w:t>
        <w:br/>
        <w:br/>
        <w:t>（二）liàng　《集韻》力讓切，去漾來。</w:t>
        <w:br/>
        <w:br/>
        <w:t>（1）同“亮”。明亮。*清**朱駿聲*《説文通訓定聲·壯部》：“倞，明也。字亦作亮。”</w:t>
        <w:br/>
        <w:br/>
        <w:t>（2）索求。《禮記·郊特牲》：“祊之為言倞也。”*鄭玄*注：“倞，猶索也。”</w:t>
        <w:br/>
        <w:br/>
        <w:t>（3）远。《集韻·漾韻》：“倞，遠也。”</w:t>
        <w:br/>
      </w:r>
    </w:p>
    <w:p>
      <w:r>
        <w:t>借##借</w:t>
        <w:br/>
        <w:br/>
        <w:t>《説文》：“借，假也。从人，昔聲。”</w:t>
        <w:br/>
        <w:br/>
        <w:t>jiè　《廣韻》子夜切，去禡精。又資昔切。魚部。</w:t>
        <w:br/>
        <w:br/>
        <w:t>（1）暂时使用属于他人的人、财或物品。《説文·人部》：“借，假也。”《左傳·定公九年》：“盡借邑人之車。”《史記·周本紀》：“*秦*借道兩*周*之閒。”《顔氏家訓·治家》：“借人典籍，皆須愛護。”</w:t>
        <w:br/>
        <w:br/>
        <w:t>（2）把属于自己的人、财、物暂时给别人使用。《字彙·人部》：“借，貸也。”《論語·衛靈公》：“有馬者借人乘之。”《韓非子·内儲説下》：“權勢不可以借人。”《史記·周本紀》：“*周*恐，借之畏於*韓*，不借畏於*秦*。”</w:t>
        <w:br/>
        <w:br/>
        <w:t>（3）帮助。《正字通·人部》：“借，助也。”《漢書·朱雲傳》：“少時通輕俠，借客報仇。”*顔師古*注：“借，助也。”*宋**文天祥*《念奴嬌·驛中言别友人》：“水天空闊，恨東風，不借世間英物。”</w:t>
        <w:br/>
        <w:br/>
        <w:t>（4）推重；赞许。《正字通·人部》：“借，推奬也。”《隋書·刑法志》：“*武帝*敦睦九族，優借朝士，有犯罪者，皆諷羣下，屈法申之。”*清**包世臣*《再上楊季子書》：“然奬借逾分，又有未甚喻意之處。”</w:t>
        <w:br/>
        <w:br/>
        <w:t>（5）同“藉”。1.凭借；依靠。《左傳·成公二年》：“請收合餘燼，背城借一。”*杜預*注：“欲於城下復借一戰。”《韓非子·孤憤》：“故其可以功伐借者，以官爵貴之；其可以借以美名者，以外權重之。”《儒林外史》第十五回：“他原來結交我是要借我騙*胡*三公子。”*曲波*《林海雪原》八：“幸而林梢上还挂着一团灰冷的月光，借它的残辉，找到了鹰嘴巨石的最尖端。”2.假托；借口。如：借故；借端；借题发挥。《清初農民起義資料·宣化朔州教民善友會的起義》：“始則借端酷詐，繼而縱兵搶殺。”3.连词。相当于“假使”、“假设”。《正字通·人部》：“借，設辭。”*清**段玉裁*《説文解字注·人部》：“古多用藉為借，如言藉令，假令也。”《詩·大雅·抑》：“借曰未知，亦既抱子。”*毛*傳：“借，假也。”*漢**賈誼*《過秦論下》：“借使*子嬰*有庸主之材，而僅得中佐，*山東*雖亂，三*秦*之地可全而有。”*唐**元稹*《遣病》：“借如今日死，亦足了一生；借使到百年，不知何所成。”按：今为“藉”的简化字。</w:t>
        <w:br/>
        <w:br/>
        <w:t>（6）用同“惜（xī ）”。《敦煌變文集·父母恩重經講經文》：“緣貪保借懷中子。”又：“保借若違和，便是身乖差。”</w:t>
        <w:br/>
      </w:r>
    </w:p>
    <w:p>
      <w:r>
        <w:t>倠##倠</w:t>
        <w:br/>
        <w:br/>
        <w:t>《説文》：“倠，仳倠，醜面。从人，隹聲。”*朱駿聲*通訓定聲：“字實與婎同。”</w:t>
        <w:br/>
        <w:br/>
        <w:t>huī 　《廣韻》許維切，平脂曉。微部。</w:t>
        <w:br/>
        <w:br/>
        <w:t>〔仳倠〕见“仳”。</w:t>
        <w:br/>
      </w:r>
    </w:p>
    <w:p>
      <w:r>
        <w:t>倡##倡</w:t>
        <w:br/>
        <w:br/>
        <w:t>《説文》：“倡，樂也。从人，昌聲。”</w:t>
        <w:br/>
        <w:br/>
        <w:t>（一）chāng　《廣韻》尺良切，平陽昌。陽部。</w:t>
        <w:br/>
        <w:br/>
        <w:t>（1）古代歌舞乐人。《説文·人部》：“倡，樂也。”《廣韻·陽韻》：“倡，優也。”《史記·佞幸列傳》：“*李延年*，*中山*人也，父母及身，兄弟及女，皆故倡也。”《漢書·灌夫傳》：“所愛倡優巧匠之屬。”*顔師古*注：“倡，樂人也。”*宋**蘇軾*《題王逸少帖》：“有如市倡抹青紅，妖歌嫚舞炫兒童。”</w:t>
        <w:br/>
        <w:br/>
        <w:t>（2）妓女。也作“娼”。《正字通·人部》：“倡，别作娼。”《藝文類聚》卷三十一引*南朝**梁元帝*《蕩子秋思賦》：“況乃倡樓蕩婦，對此傷情。”*唐**白行簡*《李娃傳》：“汧國夫人*李娃*，*長安*之倡女也。”</w:t>
        <w:br/>
        <w:br/>
        <w:t>（3）通“猖”。狂。《集韻·陽韻》：“倡，狂也。”《正字通·人部》：“倡，亦作猖。”《隸釋·巴郡太守樊敏碑》：“不顧倡𠎮。”*洪适*注：“倡𠎮為猖獗。”*宋**蘇軾*《策别二十二》：“故西戎得以肆其倡狂。”*清**魏源*《寰海後十首》之四：“鏖軍*周處*羆當道，倡走*荀林*馬亂行。”</w:t>
        <w:br/>
        <w:br/>
        <w:t>（二）chàng　《廣韻》尺亮切，去漾昌。陽部。</w:t>
        <w:br/>
        <w:br/>
        <w:t>（1）发歌；领唱。唱歌时一人先发声。《集韻·漾韻》：“唱，亦作倡。”《詩·鄭風·蘀兮》：“叔兮伯兮，倡予和女。”《禮記·樂記》：“壹倡而三歎。”*鄭玄*注：“倡，發歌句也。”《漢書·司馬相如傳上》：“千人倡，萬人和。”</w:t>
        <w:br/>
        <w:br/>
        <w:t>（2）唱。《正字通·人部》：“倡，與唱通。”《楚辭·九歌·禮魂》：“姱女倡兮容與。”*洪興祖*補注：“倡，讀作唱。”*唐**劉禹錫*《插田歌》：“齊倡田中歌，嚶儜如《竹枝》。”</w:t>
        <w:br/>
        <w:br/>
        <w:t>（3）诗；歌谣。《韓非子·外儲説左上》：“謳*癸*倡，行者止觀，築者不倦。”*南朝**梁**鍾嶸*《詩品序》：“推其文體，固是炎*漢*之制，非衰*周*之倡也。”*宋**范成大*《古風二首上湯丞相》：“古曲一再行，乃雜*巴*人倡。”</w:t>
        <w:br/>
        <w:br/>
        <w:t>（4）发起；带头。《廣韻·漾韻》：“倡，導引，先。”《楚辭·九章·悲回風》：“聲有隱而先倡。”*王逸*注：“倡，始也。”《漢書·陳勝傳》：“今誠以吾衆為天下倡，宜多應者。”*顔師古*注：“倡讀曰唱，謂首號令也。”《農政全書·六畜》：“羊一羣，擇其肥而大者而立之主，一出一入，使之倡先。”</w:t>
        <w:br/>
        <w:br/>
        <w:t>（5）提倡；宣扬。《禮記·緇衣》：“故大人不倡游言。”*宋**王安石*《伯夷傳》：“*武王*倡大義于天下。”*朱德*《车过图们江怀朝战》：“奋起援*朝*倡正义。”</w:t>
        <w:br/>
        <w:br/>
        <w:t>（6）善；能。*唐**玄應*《一切經音義》卷二十一：“倡，能也。”《漢書·東方朔傳》：“皆曰*朔*口諧倡辯。”</w:t>
        <w:br/>
      </w:r>
    </w:p>
    <w:p>
      <w:r>
        <w:t>倢##倢</w:t>
        <w:br/>
        <w:br/>
        <w:t>《説文》：“倢，佽也。从人，疌聲。”</w:t>
        <w:br/>
        <w:br/>
        <w:t>（一）jié　㊀《廣韻》疾葉切，入葉從。盍部。</w:t>
        <w:br/>
        <w:br/>
        <w:t>（1）便捷；灵敏。《説文·人部》：“倢，佽也。”*王筠*句讀：“經典皆借捷為之。”《方言》卷一：“虔，慧也。……*宋**楚*之間謂之倢。”*戴震*疏證：“倢、捷古通用。”《廣韻·葉韻》：“倢，利也，便也。”《詩·大雅·烝民》“征夫捷捷”，《玉篇·人部》引作“倢倢”。*宋**蘇舜欽*《送李冀州詩》：“氣勁倢鶻横清秋。”</w:t>
        <w:br/>
        <w:br/>
        <w:t>（2）健。《廣雅·釋詁二》：“倢，健也。”</w:t>
        <w:br/>
        <w:br/>
        <w:t>（3）等；次。《廣雅·釋詁三》：“倢，次也。”</w:t>
        <w:br/>
        <w:br/>
        <w:t>（4）斜出。《廣韻·葉韻》：“倢，斜出也。”</w:t>
        <w:br/>
        <w:br/>
        <w:t>㊁《集韻》即涉切，入葉精。</w:t>
        <w:br/>
        <w:br/>
        <w:t>〔倢伃〕同“婕妤”。*汉*宫中女官名。《玉篇·人部》：“倢，倢伃也。”《廣韻·魚韻》：“妤，婕妤，婦人官也。亦作倢伃。”《漢書·成帝紀》：“母曰*趙倢伃*。”*顔師古*注：“倢，接幸也，伃，美稱也，故以名宫中婦官。倢音接，伃音余；字或並从女。”又《外戚傳序》：“至*武帝*制倢伃、傛華、充依，各有爵位……倢伃視上卿，比列侯。”</w:t>
        <w:br/>
        <w:br/>
        <w:t>（二）qiè　《集韻》七接切，入葉清。</w:t>
        <w:br/>
        <w:br/>
        <w:t>同“唼”。《集韻·葉韻》：“捷，捷捷，譖言。或从人，亦作唼。”</w:t>
        <w:br/>
      </w:r>
    </w:p>
    <w:p>
      <w:r>
        <w:t>倣##倣</w:t>
        <w:br/>
        <w:br/>
        <w:t>倣同“仿”。《玉篇·人部》：“倣，學也。”《集韻·養韻》：“放，效也。或从人。”《淮南子·要略》：“故言道而不明終始，則不知所倣依。”*唐**韓愈*《論佛骨表》：“轉相倣效，惟恐後時。”</w:t>
        <w:br/>
      </w:r>
    </w:p>
    <w:p>
      <w:r>
        <w:t>倥##倥</w:t>
        <w:br/>
        <w:br/>
        <w:t>倥（一）kōng　《廣韻》苦紅切，平東溪。</w:t>
        <w:br/>
        <w:br/>
        <w:t>（1）〔倥侗〕蒙昧无知貌。《集韻·東韻》：“倥，倥侗，童蒙也。”《字彙·人部》：“倥，倥侗，顓蒙無知也。”《漢書·揚雄傳下》：“天降生民，倥侗顓蒙。”*顔師古*注：“*鄭*氏曰：‘童蒙無所知也。’”</w:t>
        <w:br/>
        <w:br/>
        <w:t>（2）绷着（脸）。《西遊記》第四十五回：“他二人却就省悟，坐在高處，倥着臉不言不語。”</w:t>
        <w:br/>
        <w:br/>
        <w:t>（二）kǒng　《廣韻》康董切，上董溪。又苦貢切。</w:t>
        <w:br/>
        <w:br/>
        <w:t>〔倥偬〕1.事务烦多，急迫。《廣韻·董韻》：“倥，倥偬，事多。”《後漢書·卓茂傳》：“斯固倥偬不暇給之日。”*李賢*注：“日促事多，不暇給足也。”*南朝**齊**孔稚珪*《北山移文》：“牒訴倥偬裝其懷。”《三國演義》第三十七回：“因軍務倥偬，有失拜訪。”2.困苦。《玉篇·人部》：“倥，倥偬，窮困也。”《楚辭·劉向〈九歎·愍命〉》：“愁倥偬於山陸。”*王逸*注：“倥偬，猶困苦也。”《新語·本行》：“夫子*陳蔡*之厄……倥偬屈厄，自處甚矣。”</w:t>
        <w:br/>
      </w:r>
    </w:p>
    <w:p>
      <w:r>
        <w:t>倦##倦</w:t>
        <w:br/>
        <w:br/>
        <w:t>《説文》：“倦，罷也。从人，卷聲。”*徐鍇*繫傳：“罷，疲字也。”*朱駿聲*通訓定聲：“字亦作勌，作惓。”</w:t>
        <w:br/>
        <w:br/>
        <w:t>juàn　《廣韻》渠卷切，去線羣。元部。</w:t>
        <w:br/>
        <w:br/>
        <w:t>（1）疲劳；劳累。《説文·人部》：“倦，罷也。”《廣韻·線韻》：“倦，疲也。”《國語·晋語一》：“用而不倦，身之利也。”*韋昭*注：“倦，勞也。”《史記·屈原賈生列傳》：“勞苦倦極，未嘗不呼天也。”*南朝**梁**江淹*《雜體詩·陶徵君》：“雖有荷鋤倦，濁酒聊自適。”</w:t>
        <w:br/>
        <w:br/>
        <w:t>（2）厌倦；懈怠。《廣韻·線韻》：“倦，猒也，懈也。”《論語·述而》：“學而不厭，誨人不倦。”《史記·司馬相如列傳》：“*長卿*故倦游，雖貧，其人才足依也。”*裴駰*集解：“厭游宦也。”*宋**柳永*《戚氏》：“遠道迢遞，行人凄楚，倦聽*隴*水潺湲。”</w:t>
        <w:br/>
        <w:br/>
        <w:t>（3）衰；减。《史記·游俠列傳》：“（*季次*、*原憲*）死而已四百餘年，而弟子志之不倦。”《論衡·自紀》：“居貧苦而志不倦。”《三國志·魏志·管寧傳》：“行年八十，志氣衰倦。”</w:t>
        <w:br/>
        <w:br/>
        <w:t>（4）踞。《淮南子·道應》：“*盧敖*就而視之，方倦龜殼而食蛤梨。”*高誘*注：“*楚*人謂倨為倦。”</w:t>
        <w:br/>
        <w:br/>
        <w:t>（5）用同“捲（juǎn）”。《敦煌變文集·醜女緣起》：“倦上珠簾御帳開。”</w:t>
        <w:br/>
      </w:r>
    </w:p>
    <w:p>
      <w:r>
        <w:t>倧##倧</w:t>
        <w:br/>
        <w:br/>
        <w:t>倧zōng　《廣韻》作冬切，平冬精。</w:t>
        <w:br/>
        <w:br/>
        <w:t>传说中的上古神人。《玉篇·人部》：“倧，仙人也。”《廣韻·冬韻》：“倧，上古神人。”</w:t>
        <w:br/>
      </w:r>
    </w:p>
    <w:p>
      <w:r>
        <w:t>倨##倨</w:t>
        <w:br/>
        <w:br/>
        <w:t>《説文》：“倨，不遜也。从人，居聲。”</w:t>
        <w:br/>
        <w:br/>
        <w:t>jù　《廣韻》居御切，去御見。魚部。</w:t>
        <w:br/>
        <w:br/>
        <w:t>（1）傲慢；不逊。《説文·人部》：“倨，不遜也。”《戰國策·秦策一》：“嫂，何前倨而後卑也？”《漢書·汲黯傳》：“為人性倨，少禮。”*顔師古*注：“倨，簡傲也。”《北史·郭衍傳》：“*衍*臨下甚倨，事上甚卑。”</w:t>
        <w:br/>
        <w:br/>
        <w:t>（2）直。《周禮·考工記·冶氏》：“已倨則不入，已句則不決。”*鄭玄*注：“已倨，謂胡微直而邪多也。”《大戴禮記·勸學》：“其流行痺下倨句，皆循其理。”*王聘珍*解詁：“倨，直也。句，曲也。”</w:t>
        <w:br/>
        <w:br/>
        <w:t>（3）通“踞”。蹲坐。《莊子·天運》：“*老聃*方將倨堂而應。”*成玄英*疏：“倨，踞也。”《史記·酈生陸賈列傳》：“*沛公*方倨牀，使兩女子洗足，而見*酈生*。”*清**黄宗羲*《王征南墓誌銘》：“教師倨坐彈三弦。”</w:t>
        <w:br/>
        <w:br/>
        <w:t>（4）通“鋸”。《説文·馬部》：“駮，獸，如馬，倨牙，食虎豹。”《易·説卦》“乾……為駮馬，為木果”*唐**孔穎達*疏：“言此馬有牙如倨，能食虎豹。”*阮元*校勘記：“*閩**監**毛*本倨作鋸。”</w:t>
        <w:br/>
      </w:r>
    </w:p>
    <w:p>
      <w:r>
        <w:t>倩##倩</w:t>
        <w:br/>
        <w:br/>
        <w:t>《説文》：“倩，人字。从人，青聲。東*齊*壻謂之倩。”*段玉裁*据《韻會》改作“人美字”并注云：“倩猶甫也，男子之美稱也。”</w:t>
        <w:br/>
        <w:br/>
        <w:t>（一）qiàn　《廣韻》倉甸切，去霰清。真部。</w:t>
        <w:br/>
        <w:br/>
        <w:t>（1）古时男子的美称。《説文·人部》：“倩，人美字。”*徐鍇*繫傳：“倩，蓋美言也。若草木之葱倩。*蕭望之*字*長倩*，*東方朔*字*曼倩*，亦美也。”《漢書·循吏傳·朱邑》：“昔*陳平*雖賢，須*魏倩*而後進。”*顔師古*注：“倩，士之美稱，故云*魏倩*也。”</w:t>
        <w:br/>
        <w:br/>
        <w:t>（2）笑靥美好貌。《廣韻·霰韻》：“倩，巧笑皃。”《字彙·人部》：“倩，美笑貌。”《詩·魏風·碩人》：“領如蝤蠐，齒如瓠犀；螓首蛾眉，巧笑倩兮。”*毛*傳：“倩，好口輔。”</w:t>
        <w:br/>
        <w:br/>
        <w:t>（3）美好；俏丽。《廣韻·霰韻》：“倩，倩利。”《類篇·人部》：“倩，美也。”*唐**吴融*《還俗尼》：“柳眉梅額倩粧新，笑脱袈裟得舊身。”《紅樓夢》第三十七回：“芳心一點嬌無力，倩影三更月有痕。”*闻一多*《大鼓师》：“我会唱英雄，我会唱豪杰，那倩女情郎的歌我也唱。”</w:t>
        <w:br/>
        <w:br/>
        <w:t>（4）姓。《集韻·霰韻》：“倩，姓。”</w:t>
        <w:br/>
        <w:br/>
        <w:t>（二）qìng　《廣韻》七政切，去勁清。耕部。</w:t>
        <w:br/>
        <w:br/>
        <w:t>（1）借；借助。《方言》卷十二：“倩，借也。”《史記·滑稽列傳》：“某所有公田，願得假倩之。”《三國志·魏志·陳思王植傳》：“（*曹植*）善屬文。*太祖*嘗視其文，謂*植*曰：‘汝倩人邪？’”*唐**白居易*《虎丘山》：“酒熟憑花勸，詩成倩鳥吟。”</w:t>
        <w:br/>
        <w:br/>
        <w:t>（2）请；使。《字彙·人部》：“倩，使人。”*漢**劉向*《古列女傳·仁智·魯漆室女》：“鄰人女奔隨人亡，其家倩吾兄行追之。”*唐**杜甫*《九日藍田崔氏莊》：“笑倩旁人為正冠。”*陈毅*《寄友》：“*秦**陇*消息倩谁问。”后称仆人为倩。*明**張居正*《答應天巡撫宋陽山》：“頃小兒回籍應舉，自行顧倩。”</w:t>
        <w:br/>
        <w:br/>
        <w:t>（3）旧称女婿。《説文·人部》：“倩，東*齊*壻謂之倩。”《史記·扁鵲倉公列傳》：“*黄*氏諸倩，見（*宋）建*家京下方石，即弄之。”*裴駰*集解引*徐廣*曰：“倩者，女婿也。”*明**楊基*《懷萬郎中伯玉》：“倩可承家如有子，俸能給祭勝無官。”</w:t>
        <w:br/>
      </w:r>
    </w:p>
    <w:p>
      <w:r>
        <w:t>倪##倪</w:t>
        <w:br/>
        <w:br/>
        <w:t>《説文》：“倪，俾也。从人，兒聲。”</w:t>
        <w:br/>
        <w:br/>
        <w:t>（一）ní　《廣韻》五稽切，平齊疑。支部。</w:t>
        <w:br/>
        <w:br/>
        <w:t>（1）弱小；小儿。《孟子·梁惠王下》：“王速出令，反其旄倪。”*趙岐*注：“倪，弱小。”《舊唐書·玄宗紀下》：“垂髫之倪，皆知禮讓；戴白之老，不識兵戈。”</w:t>
        <w:br/>
        <w:br/>
        <w:t>（2）端；边际。《集韻·佳韻》：“倪，極際也。”《莊子·齊物論》：“和之以天倪。”*陸德明*釋文：“*崔（譔*）云或作霓，音同。際也。”*唐**韓愈*《南海神廟碑》：“乾端坤倪，軒豁呈露。”*唐**白居易*《畫大羅天尊讚文》：“大羅天兮高不測，浩無倪兮杳無極。”</w:t>
        <w:br/>
        <w:br/>
        <w:t>（3）区限；区分。《莊子·秋水》：“知是非之不可為分，細大之不可為倪。”*成玄英*疏：“各執是非，故是非之不可定分，互為大小，故細大何得倪限。”</w:t>
        <w:br/>
        <w:br/>
        <w:t>（4）裨益。《説文·人部》：“倪，俾也。”《集韻·齊韻》：“倪，俾益也。”</w:t>
        <w:br/>
        <w:br/>
        <w:t>（5）傲慢。《管子·正世》：“力罷，則不能毋墮倪。”*戴望*校正：“倪，傲也，謂疲墮而傲從也。”</w:t>
        <w:br/>
        <w:br/>
        <w:t>（6）方言。代词。表示第一人称，我，我们。《孽海花》第三回：“瞎三話四，倪弗懂个。”《海上花列傳》第一回：“照應倪妹子，阿有啥勿好。”</w:t>
        <w:br/>
        <w:br/>
        <w:t>（7）通“齯”。老人牙齿落尽后更生的细齿。*漢**劉向*《古列女傳·母儀·魯季敬姜》：“所與遊處者，皆黄耄倪齒也。”</w:t>
        <w:br/>
        <w:br/>
        <w:t>（8）姓。《通志·氏族略二》：“*倪*氏，即*郳*氏也，避仇改為*倪*。”《後漢書·崔駰傳》：“門下掾*倪敞*諫，*篆*乃强起班春。”</w:t>
        <w:br/>
        <w:br/>
        <w:t>（二）nì　《集韻》研計切，去霽疑。支部。</w:t>
        <w:br/>
        <w:br/>
        <w:t>（1）〔俾倪〕见“俾”。</w:t>
        <w:br/>
        <w:br/>
        <w:t>（2）同“睨”。斜；斜视。《爾雅·釋魚》：“左倪類不，右倪不若。”*陸德明*釋文：“倪，本作睨。”《廣雅·釋詁二》：“倪，衺也。”《吕氏春秋·序意》：“以日倪而西望知之。”*许维遹*集釋：“*畢沅*曰：‘倪與睨同。’*孫詒讓*曰：‘日倪猶日衺側。’”《新序·善謀》：“死者什七，存者什三，行者垂泣而倪於兵。”</w:t>
        <w:br/>
        <w:br/>
        <w:t>（三）niè　《集韻》倪結切，入屑疑。</w:t>
        <w:br/>
        <w:br/>
        <w:t>同“隉”。《集韻·屑韻》：“隉，《説文》：‘危也。’或作倪。”</w:t>
        <w:br/>
      </w:r>
    </w:p>
    <w:p>
      <w:r>
        <w:t>倫##倫</w:t>
        <w:br/>
        <w:br/>
        <w:t>〔伦〕</w:t>
        <w:br/>
        <w:br/>
        <w:t>《説文》：“倫，輩也。从人，侖聲。一曰道也。”</w:t>
        <w:br/>
        <w:br/>
        <w:t>lún　《廣韻》力迍切，平諄來。諄部。</w:t>
        <w:br/>
        <w:br/>
        <w:t>（1）辈；同类。如：荒谬绝伦；无与伦比；不伦不类。《説文·人部》：“倫，輩也。”*段玉裁*注：“軍發車百兩為輩，引伸之同類之次曰輩。”*漢**賈誼*《過秦論上》：“*吴起*、*孫臏*、*帶佗*、*倪良*、*王廖*、*田忌*、*廉頗*、*趙奢*之倫制其兵。”《禮記·曲禮下》：“儗人必於其倫。”*鄭玄*注：“倫，猶類也。”《清平山堂話本·西山一窟鬼》：“意態自然，迥出倫輩。”</w:t>
        <w:br/>
        <w:br/>
        <w:t>（2）比；匹敌。《人物志·釋争》：“則光輝焕而日新，德聲倫於古人矣。”*唐**陳子昂*《堂弟孜墓誌銘》：“實為時輩所高，而莫敢與倫也。”</w:t>
        <w:br/>
        <w:br/>
        <w:t>（3）道理。《説文·人部》：“倫，道也。”《詩·小雅·正月》：“維號斯言，有倫有脊。”*毛*傳：“倫，道。”《禮記·中庸》：“今天下車同軌，書同文，行同倫。”*孔穎達*疏：“倫，道也，言人所行之行皆同道理。”</w:t>
        <w:br/>
        <w:br/>
        <w:t>（4）伦常；纲纪。封建礼教规定的人与人之间的关系，特指尊卑长幼之间的关系。《國語·晋語八》：“若愛*欒盈*，則明逐羣賊，而以國倫數而遣之。”《孟子·滕文公上》：“教以人倫——父子有親，君臣有義，夫婦有别，長幼有序，朋友有信。”《紅樓夢》第二十回：“只是父親伯叔兄弟之倫，因是聖人遺訓，不敢違忤。”</w:t>
        <w:br/>
        <w:br/>
        <w:t>（5）条理；顺序。《書·舜典》：“八音克諧，無相奪倫。”*唐**白居易*《為宰相讓官表》：“臣有何功德，有何才能，越次超倫？”*明**余繼登*《典故紀聞》卷十一：“其放支之序，先菽，次薥秫，次黍麥，次米稻，後先有倫，毋致紅腐。”</w:t>
        <w:br/>
        <w:br/>
        <w:t>（6）顺；符合。《廣雅·釋詁一》：“倫，順也。”*王念孫*疏證：“倫，順聲相近。”《周禮·考工記·弓人》：“析幹必倫。”*鄭玄*注：“順其理也。”《金史·禮志五》：“擇日奉安，恐在郊社之前於禮未倫。”</w:t>
        <w:br/>
        <w:br/>
        <w:t>（7）劳。《爾雅·釋詁下》：“倫，勞也。”*邢昺*疏：“倫者，理也。理治事務者必勞。”</w:t>
        <w:br/>
        <w:br/>
        <w:t>（8）通“掄”。选择。《廣雅·釋詁一》“掄，擇也”*清**王念孫*疏證：“掄、倫、論並通。”《儀禮·少牢饋食禮》：“雍人倫膚九。”*鄭玄*注：“倫，擇也。膚，脅革肉，擇之取美者。”《後漢書·崔駰傳》：“游不倫黨。”</w:t>
        <w:br/>
        <w:br/>
        <w:t>（9）通“輪”。车轮。《易·説卦》“為弓輪”*唐**陸德明*釋文：“*姚*作倫。”《大目乾連冥間救母變文》：“今軒駟馬駕珠倫。”</w:t>
        <w:br/>
        <w:br/>
        <w:t>（10）姓。《通志·氏族略四》：“*倫*氏，《風俗通》云：*黄帝*樂人*伶倫*氏之後。今*密州*多此姓。*唐*監察御史*倫元慶*，*京兆*人。”</w:t>
        <w:br/>
      </w:r>
    </w:p>
    <w:p>
      <w:r>
        <w:t>倬##倬</w:t>
        <w:br/>
        <w:br/>
        <w:t>《説文》：“倬，箸大也。从人，卓聲。”*段玉裁*注：“箸大者，箸明之大也。”</w:t>
        <w:br/>
        <w:br/>
        <w:t>zhuō　《廣韻》竹角切，入覺知。藥部。</w:t>
        <w:br/>
        <w:br/>
        <w:t>（1）大；显明。《説文·人部》：“倬，箸大也。”《玉篇·人部》：“倬，明也，大也。”《詩·大雅·桑柔》：“倬彼昊天。”*鄭玄*箋：“倬，明大貌。”又《雲漢》：“倬彼雲漢。”*孔穎達*疏：“見倬然而明大者，彼天之雲漢。”*唐**李德裕*《幽州紀聖功碑銘並序》：“倬哉，天地應而品物生，君臣應而功業成。”</w:t>
        <w:br/>
        <w:br/>
        <w:t>（2）奇绝。《文選·左思〈魏都賦〉》：“至於山川之倬詭，物産之魁殊，或名奇而見稱，或實異而可書。”*李善*注：“《廣雅》曰：‘倬，絶也。’”</w:t>
        <w:br/>
      </w:r>
    </w:p>
    <w:p>
      <w:r>
        <w:t>倭##倭</w:t>
        <w:br/>
        <w:br/>
        <w:t>《説文》：“倭，順皃。从人，委聲。《詩》曰：‘周道倭遲。’”</w:t>
        <w:br/>
        <w:br/>
        <w:t>（一）wēi　《廣韻》於為切，平支影。微部。</w:t>
        <w:br/>
        <w:br/>
        <w:t>〔倭遲〕同“逶迤”。路迂曲貌，形容顺着迂回弯曲的道路行进。《説文·人部》：“倭，順皃。”《詩·小雅·四牡》：“四馬騑騑，周道倭遲。”*毛*傳：“倭遲，歷遠皃。”《正字通·人部》：“倭，《詩·小雅》‘周道倭遲’，與逶迤、𨖿迆、委蛇、威遲、委移并通。”</w:t>
        <w:br/>
        <w:br/>
        <w:t>（二）wō　《廣韻》烏禾切，平戈影。</w:t>
        <w:br/>
        <w:br/>
        <w:t>我国古代称*日本*为*倭*。《玉篇·人部》：“倭，國名。”《漢書·地理志下》：“*樂浪*海中有*倭*人，分為百餘國，以歲時來獻見云。”*顔師古*注：“《魏略》云，*倭*在*帶方*東南大海中，依山島為國，度海千里，復有國，皆*倭*種。”《南史·夷貊傳下·百濟》：“其國近*倭*。”《明史·戚繼光傳》：“備*倭山東*。”</w:t>
        <w:br/>
        <w:br/>
        <w:t>（三）wǒ　《廣韻》烏果切，上果影。</w:t>
        <w:br/>
        <w:br/>
        <w:t>〔倭墮〕发髻歪在一侧的发式。《集韻·果韻》：“倭，倭墮，髻皃。”《樂府詩集·相和歌辭三·陌上桑》：“頭上倭墮髻，耳中明月珠。”</w:t>
        <w:br/>
      </w:r>
    </w:p>
    <w:p>
      <w:r>
        <w:t>倮##倮</w:t>
        <w:br/>
        <w:br/>
        <w:t>倮同“裸”。《玉篇·人部》：“倮，赤體也。”《禮記·月令》：“其蟲倮。”*鄭玄*注：“象物露見不隱藏，虎豹之屬恒淺毛。”《史記·殷本紀》：“（*帝紂*）以酒為池，縣肉為林，使男女倮相逐其閒，為長夜之飲。”*唐**孟郊*《絃歌行》：“倮足朱褌行戚戚。”</w:t>
        <w:br/>
      </w:r>
    </w:p>
    <w:p>
      <w:r>
        <w:t>倯##倯</w:t>
        <w:br/>
        <w:br/>
        <w:t>倯sōng　《廣韻》息恭切，平鍾心。</w:t>
        <w:br/>
        <w:br/>
        <w:t>（1）庸贱；懒。《方言》卷三：“庸謂之倯，轉語也。”*郭璞*注：“倯，猶保倯也。今*隴*右人名孏為倯。”*戴震*疏證：“孏，即古嬾字。”</w:t>
        <w:br/>
        <w:br/>
        <w:t>（2）愚蠢。*清**蒲松齡*《俊夜叉》：“這《西江月》是説的不成人的憨蛋，不長俊的倯種。”又《日用雜字·賭博章》：“賭博真是倯獃䄻，本人猶説勝如嫖。”</w:t>
        <w:br/>
      </w:r>
    </w:p>
    <w:p>
      <w:r>
        <w:t>倰##倰</w:t>
        <w:br/>
        <w:br/>
        <w:t>倰（一）lèng　《廣韻》魯鄧切，去嶝來。又魯登切。</w:t>
        <w:br/>
        <w:br/>
        <w:t>（1）长。《玉篇·人部》：“倰，長也。”</w:t>
        <w:br/>
        <w:br/>
        <w:t>（2）〔倰僜〕1.行走疲惫。《集韻·證韻》：“倰，倰僜，行疲。”2.不做事。《集韻·隥韻》：“倰，倰僜，不親事。”3.象声词。形容琴声。*唐**吴融*《箇人三十韻》：“管咽參差韻，弦嘈倰僜聲。”</w:t>
        <w:br/>
        <w:br/>
        <w:t>（二）líng　《集韻》閭承切，平蒸來。</w:t>
        <w:br/>
        <w:br/>
        <w:t>（1）欺凌。《集韻·蒸韻》：“倰，侵尚也。”《篇海類編·人物類·人部》：“倰，欺倰也。”</w:t>
        <w:br/>
        <w:br/>
        <w:t>（2）越。《正字通·人部》：“倰，越也。”</w:t>
        <w:br/>
      </w:r>
    </w:p>
    <w:p>
      <w:r>
        <w:t>倱##倱</w:t>
        <w:br/>
        <w:br/>
        <w:t>倱hùn　《廣韻》胡本切，上混匣。</w:t>
        <w:br/>
        <w:br/>
        <w:t>〔倱伅〕1.传说远古*帝鸿氏*之子，四凶之一。《玉篇·人部》：“*帝鴻氏*有不才子，天下之民謂之*倱伅*。”《廣韻·混韻》：“倱，*倱伅*，四凶之一。”按：《左傳·文公十八年》作“*渾敦*”。2.蒙昧无知貌。也作“渾沌”。《集韻·混韻》：“倱，倱伅，不慧也。通作渾。”《字彙·人部》：“倱，倱伅，不開通貌。”3.大而无形。《漢學堂叢書·服虔〈通俗文〉》：“大而無形曰倱伅。”</w:t>
        <w:br/>
      </w:r>
    </w:p>
    <w:p>
      <w:r>
        <w:t>倲##倲</w:t>
        <w:br/>
        <w:br/>
        <w:t>倲（一）dōng　《廣韻》德紅切，平東端。</w:t>
        <w:br/>
        <w:br/>
        <w:t>（1）〔儱倲〕见“儱”。</w:t>
        <w:br/>
        <w:br/>
        <w:t>（2）姓。《玉篇·人部》：“倲，姓。”</w:t>
        <w:br/>
        <w:br/>
        <w:t>（二）dòng　《集韻》多貢切，去送端。</w:t>
        <w:br/>
        <w:br/>
        <w:t>〔𢙱倲〕愚蠢的样子。《集韻·送韻》：“戇，𢙱戇，愚皃。或作倲。”《字彙·人部》：“倲，𢙱倲，愚貌。”</w:t>
        <w:br/>
      </w:r>
    </w:p>
    <w:p>
      <w:r>
        <w:t>倳##倳</w:t>
        <w:br/>
        <w:br/>
        <w:t>倳zì　《廣韻》側吏切，去志莊。之部。</w:t>
        <w:br/>
        <w:br/>
        <w:t>（1）树立；建立。《釋名·釋言語》：“事，倳也。倳，立也，凡所立之功也，故*青*、*徐*人言立曰倳也。”《玉篇·人部》：“倳，置也。”《周禮·天官·大宰》“事典以富邦國，以任百官”*漢**鄭玄*注：“任，猶倳也。”*陸德明*釋文：“倳，猶立也。”</w:t>
        <w:br/>
        <w:br/>
        <w:t>（2）同“剚”。插入，刺入。《廣韻·志韻》：“事，事刃。又作剚、倳。”《字彙·人部》：“倳，與剚同。”《管子·輕重甲》：“春日倳耜。”*郭沫若*等集校：“倳，插也。”《史記·張耳陳餘列傳》：“然而慈父孝子莫敢倳刃公之腹中者，畏*秦*法耳。”*裴駰*集解引*李奇*曰：“東方人以物插地皆為倳。”</w:t>
        <w:br/>
      </w:r>
    </w:p>
    <w:p>
      <w:r>
        <w:t>倴##倴</w:t>
        <w:br/>
        <w:br/>
        <w:t>倴（一）bēn　《龍龕手鑑》音奔。</w:t>
        <w:br/>
        <w:br/>
        <w:t>（1）同“奔”。《劉知遠諸宫調·知遠别三娘太原投事》：“陌然地見他豪傑跳過頽垣，怎恁地徤捷欲倴草房去。”</w:t>
        <w:br/>
        <w:br/>
        <w:t>（2）人名用字。《字彙補·人部》：“倴，*那顔倴盞*，*元*將名。”</w:t>
        <w:br/>
        <w:br/>
        <w:t>（二）bèn</w:t>
        <w:br/>
        <w:br/>
        <w:t>（1）用同“笨”。*明**李開先*《寳劍記》第三齣：“這灶下倴漢生活，何難之有！”*明**馮惟敏*《一枝花·日食救護》：“站的站天生的心倴，看的看日射得睛昏。”</w:t>
        <w:br/>
        <w:br/>
        <w:t>（2）地名。*倴城*，在*河北省**滦南县*。</w:t>
        <w:br/>
      </w:r>
    </w:p>
    <w:p>
      <w:r>
        <w:t>倵##倵</w:t>
        <w:br/>
        <w:br/>
        <w:t>倵wǔ　《字彙補》微補切。</w:t>
        <w:br/>
        <w:br/>
        <w:t>人名用字。《改併四聲篇海·人部》引《奚韻》：“倵，人名。出《三國志》。”</w:t>
        <w:br/>
      </w:r>
    </w:p>
    <w:p>
      <w:r>
        <w:t>倷##倷</w:t>
        <w:br/>
        <w:br/>
        <w:t>倷nǎi</w:t>
        <w:br/>
        <w:br/>
        <w:t>吴方言。代词。表示第二人称你。</w:t>
        <w:br/>
      </w:r>
    </w:p>
    <w:p>
      <w:r>
        <w:t>倸##倸</w:t>
        <w:br/>
        <w:br/>
        <w:t>倸同“睬”。《古今小説·月明和尚度柳翠》：“這長老並不倸他，自己瞑目而坐。”《水滸全傳》第十七回：“哥哥放着常來的一班兒好酒肉弟兄，閒常不倸的是親兄弟。”</w:t>
        <w:br/>
      </w:r>
    </w:p>
    <w:p>
      <w:r>
        <w:t>倹##倹</w:t>
        <w:br/>
        <w:br/>
        <w:t>倹同“儉”。</w:t>
        <w:br/>
      </w:r>
    </w:p>
    <w:p>
      <w:r>
        <w:t>债##债</w:t>
        <w:br/>
        <w:br/>
        <w:t>债“債”的简化字。</w:t>
        <w:br/>
      </w:r>
    </w:p>
    <w:p>
      <w:r>
        <w:t>倻##倻</w:t>
        <w:br/>
        <w:br/>
        <w:t>倻yē</w:t>
        <w:br/>
        <w:br/>
        <w:t>〔伽倻琴〕*朝鲜*族乐器名。</w:t>
        <w:br/>
      </w:r>
    </w:p>
    <w:p>
      <w:r>
        <w:t>值##值</w:t>
        <w:br/>
        <w:br/>
        <w:t>《説文》：“值，措也。从人，直聲。”</w:t>
        <w:br/>
        <w:br/>
        <w:t>zhí　《廣韻》直吏切，去志澄。又《集韻》逐力切。之部。</w:t>
        <w:br/>
        <w:br/>
        <w:t>（1）措置。《説文·人部》：“值，措也。”*朱駿聲*通訓定聲：“經傳多以置為之。”《集韻·職韻》：“值，措置也。”*清**洪頤煊*《讀書叢録·論〈説文〉》：“值本作直。……值與置同，故《説文》訓值為措，訓措為置，互相轉注，其音義並同。”</w:t>
        <w:br/>
        <w:br/>
        <w:t>（2）持。《廣韻·志韻》：“值，持也。”《詩·陳風·宛丘》：“無冬無夏，值其鷺羽。”*毛*傳：“值，持也。”</w:t>
        <w:br/>
        <w:br/>
        <w:t>（3）合宜；恰当。《儀禮·喪服》“大功八升”*漢**鄭玄*注：“不言七升者，主於受服欲其文相值。”*賈公彦*疏：“值者，當也。”*南朝**梁**鍾嶸*《詩品·序》：“昔九品論人，七略裁士，校以賓實，誠多未值。”*清**俞正燮*《癸巳類稿》卷三：“男子二十繫心，女子十五許嫁，年數相值。”</w:t>
        <w:br/>
        <w:br/>
        <w:t>（4）抵挡。《抱朴子·外篇·廣譬》：“潛朽之木，不能當傾山之風；含隟之崖，難以值滔天之濤。”</w:t>
        <w:br/>
        <w:br/>
        <w:t>（5）相对；相伴。《論衡·實知》：“武庫正值其墓。”*唐**李賀*《唐兒歌》：“東家嬌娘求對值。”*宋**孔平仲*《寄鄒蹇叔》：“狂歌大笑誰對值，山猿谷鳥啼斜陽。”</w:t>
        <w:br/>
        <w:br/>
        <w:t>（6）遇；逢。*五代**徐鍇*《説文繫傳·人部》：“值，一曰逢遇。”《史記·酷吏列傳》：“寧見乳虎，無值*寧成*之怒。”*宋**辛棄疾*《賀新郎·和吴明可給事安撫》：“正值春光二三月。”</w:t>
        <w:br/>
        <w:br/>
        <w:t>（7）等到。《史記·高祖本紀》“黎明圍*宛城*三匝”*唐**司馬貞*索隱：“黎，……《漢書》作遲，音值。值，待也，謂待到天明時，皆言早意也。”</w:t>
        <w:br/>
        <w:br/>
        <w:t>（8）同“直”（与“曲”相对）。*晋**楊泉*《草書賦》：“書縱竦而值立，衡平體而均施。”*南朝**宋**顔延之*《皇太子釋奠會作詩》：“規周矩值。”</w:t>
        <w:br/>
        <w:br/>
        <w:t>（9）值班，在规定时间内轮流担负任务。如：值日；值勤。*清**洪昇*《長生殿·刺逆》：“外廂值宿軍士快來。”《老殘遊記》第八回：“家父前日退值回來。”</w:t>
        <w:br/>
        <w:br/>
        <w:t>（10）价钱；代价。《天工開物·五金》：“黄金美者，其值去黑鐵一萬六千倍。”</w:t>
        <w:br/>
        <w:br/>
        <w:t>⑪与价钱、价值相当。*宋**蘇軾*《春宵》：“春宵一刻值千金。”《紅樓夢》第三十一回：“幾把扇子，能值幾何？”又指合算；划得来。《紅樓夢》第四十八回：“花兩個錢，叫他學些乖來，也值。”</w:t>
        <w:br/>
        <w:br/>
        <w:t>⑫捨。《廣韻·志韻》：“值，捨也。”</w:t>
        <w:br/>
        <w:br/>
        <w:t>⑬数学上“数值”的简称，指数学式运算所能得到的结果。</w:t>
        <w:br/>
        <w:br/>
        <w:t>⑭副词。只；不过。《戰國策·齊策二》：“*衍*非有怨於（*張*）儀也，值所以為國者不同耳。”</w:t>
        <w:br/>
      </w:r>
    </w:p>
    <w:p>
      <w:r>
        <w:t>倽##倽</w:t>
        <w:br/>
        <w:br/>
        <w:t>倽shá</w:t>
        <w:br/>
        <w:br/>
        <w:t>同“啥”。什么。《文明小史》第五回：“等到性子發作，任是倽都不怕。”</w:t>
        <w:br/>
      </w:r>
    </w:p>
    <w:p>
      <w:r>
        <w:t>倾##倾</w:t>
        <w:br/>
        <w:br/>
        <w:t>倾“傾”的简化字。</w:t>
        <w:br/>
      </w:r>
    </w:p>
    <w:p>
      <w:r>
        <w:t>偀##偀</w:t>
        <w:br/>
        <w:br/>
        <w:t>偀同“英”。《正字通·人部》：“偀，俗英字。”</w:t>
        <w:br/>
      </w:r>
    </w:p>
    <w:p>
      <w:r>
        <w:t>偁##偁</w:t>
        <w:br/>
        <w:br/>
        <w:t>《説文》：“偁，揚也。从人，爯聲。”按：甲骨文、金文“偁”字像人以手举鱼之形，与“爯”字同义。</w:t>
        <w:br/>
        <w:br/>
        <w:t>同“稱”。1.举起。《説文·人部》：“偁，揚也。”*段玉裁*注：“凡古偁舉、偁謂字皆如此作。”*王筠*句讀：“今皆借稱為之。”2.称赞；称谓。《廣雅·釋詁四》：“偁，譽也。”*王念孫*疏證：“偁，通作稱。”</w:t>
        <w:br/>
      </w:r>
    </w:p>
    <w:p>
      <w:r>
        <w:t>偂##偂</w:t>
        <w:br/>
        <w:br/>
        <w:t>偂同“前”。《玉篇·人部》：“偂，則前切，又音翦。”《正字通·人部》：“偂，同歬。通作前，俗加人。”</w:t>
        <w:br/>
      </w:r>
    </w:p>
    <w:p>
      <w:r>
        <w:t>偃##偃</w:t>
        <w:br/>
        <w:br/>
        <w:t>《説文》：“偃，僵也。从人，匽聲。”*朱駿聲*通訓定聲：“仰而倒曰偃。”</w:t>
        <w:br/>
        <w:br/>
        <w:t>yǎn　《廣韻》於幰切，上阮影。元部。</w:t>
        <w:br/>
        <w:br/>
        <w:t>（1）仰；仰卧。《説文·人部》：“偃，僵也。”*段玉裁*注：“凡仰仆曰偃，引申為凡仰之稱。”《集韻·銑韻》：“偃，仰也。”《篇海類編·人物類·人部》：“偃，卧也。”《詩·小雅·北山》：“或息偃在牀。”《墨子·備穴》：“令陶者為月明，長二尺五寸，六圍，中判之，合而施之穴中，偃一覆一。”*孫詒讓*閒詁引*畢沅*曰：“偃，仰。”《水經注·濟水》：“（*徐偃王*）生時偃，故以為名。”*元**關漢卿*《竇娥寃》第三折：“這枷紐的我左側右偏，人擁的我前合後偃。”</w:t>
        <w:br/>
        <w:br/>
        <w:t>（2）倒伏。《字彙·人部》：“偃，仆也，靡也。”《書·金滕》：“天大雷電以風，禾盡偃。”《論語·顔淵》：“草上之風，必偃。”《儀禮·鄉射禮》：“東面偃旗。”*鄭玄*注：“偃，猶仆也。”</w:t>
        <w:br/>
        <w:br/>
        <w:t>（3）停止；停息。《廣韻·阮韻》：“偃，息也。”《書·武成》：“王來自*商*至于*豐*，乃偃武修文。”《吕氏春秋·應言》：“*公孫龍*説*燕昭王*以偃兵。”*高誘*注：“偃，止也。”*唐**盧照鄰*《行路難》：“誰家能駐西山日？誰家能偃東流水？”</w:t>
        <w:br/>
        <w:br/>
        <w:t>（4）厕所。《莊子·庚桑楚》：“觀室者，周於寢廟，又適其偃焉。”*郭象*注：“偃謂屏廁。”*唐**柳宗元*《天説》：“窾墓以送死，而又穴為偃溲。”*明**謝肇淛*《五雜組·地部一》：“古人觀室者，唐其寢廟，又適其偃焉。偃者，廁也。”</w:t>
        <w:br/>
        <w:br/>
        <w:t>（5）方言。度量。*章炳麟*《新方言》卷二：“今*浙江*以身及手比絜物之高下、長短為偃。偃、隱古通。”</w:t>
        <w:br/>
        <w:br/>
        <w:t>（6）隐藏。*清**朱駿聲*《説文通訓定聲·乾部》：“偃，叚借為匽。”《淮南子·俶真》：“偃其聰明而抱其太素。”《北史·周本紀上》：“命將士皆偃戈於葭蘆中，聞鼓聲而起。”*清**李秀成*《自述》：“明賢偃避。”</w:t>
        <w:br/>
        <w:br/>
        <w:t>（7）通“安（ān）”。*清**朱駿聲*《説文通訓定聲·乾部》：“偃，叚借為安。”《荀子·儒效》：“聽天下之斷，偃然如固有之。”*楊倞*注：“偃然，猶安然。”*宋**蘇轍*《潁濱遺老傳上》：“今*確*等自山陵以後，猶偃然在職，不肯引咎辭位。”</w:t>
        <w:br/>
        <w:br/>
        <w:t>（8）通“堰（yàn）”。堤堰。《周禮·天官·䱷人》“䱷人掌以時䱷為梁”*漢**鄭玄*注：“梁，水偃也。”又指筑堤堵水。《左傳·襄公二十五年》：“規偃豬。”*孔穎達*疏：“豬者，停水之名。偃豬，謂偃水為豬。”引申为拒；拦堵。《後漢書·杜篤傳》：“置列*汧*、*隴*，廱偃*西戎*。”</w:t>
        <w:br/>
        <w:br/>
        <w:t>（9）古地名。在今*山东省**费县*南。《左傳·僖公元年》：“公敗*邾*師于*偃*。”</w:t>
        <w:br/>
        <w:br/>
        <w:t>（10）姓。《廣韻·阮韻》：“偃，姓。”《史記·夏本紀》“*帝禹*立而舉*皋陶*薦之”*唐**張守節*正義：“《帝王紀》云：‘*皋陶*生於*曲阜*。*曲阜**偃*地，故帝因之而以賜姓曰*偃*。’”</w:t>
        <w:br/>
      </w:r>
    </w:p>
    <w:p>
      <w:r>
        <w:t>偄##偄</w:t>
        <w:br/>
        <w:br/>
        <w:t>《説文》：“偄，弱也。从人，从耎。”*朱駿聲*通訓定聲：“从人，从耎，會意，耎亦聲。字亦作愞。”</w:t>
        <w:br/>
        <w:br/>
        <w:t>（一）nuò　《廣韻》而兗切，上獮日。又奴亂切。元部。</w:t>
        <w:br/>
        <w:br/>
        <w:t>（1）同“懦”。懦弱。《説文·人部》：“偄，弱也。”《荀子·大略》：“偄弱易奪，似仁而非。”*王先谦*集解引*卢文弨*曰：“偄與懦同。”《潛夫論·救邊》：“今不厲武以誅虜，選材以全境，而云邊不可守，欲先自割，示偄寇敵，不亦惑乎！”*唐**劉知幾*《史通·論贊》：“*子長*淡泊無味，*承祚*偄緩不切。”</w:t>
        <w:br/>
        <w:br/>
        <w:t>（2）敬。《廣韻·獮韻》：“偄，敬也。”</w:t>
        <w:br/>
        <w:br/>
        <w:t>（二）rú</w:t>
        <w:br/>
        <w:br/>
        <w:t>同“儒”。《司隸校尉魯峻碑》：“學為偄宗，行為士表。”《防東尉司馬季德碑》：“偄術顯。”</w:t>
        <w:br/>
      </w:r>
    </w:p>
    <w:p>
      <w:r>
        <w:t>偅##偅</w:t>
        <w:br/>
        <w:br/>
        <w:t>偅（一）zhòng　《廣韻》之用切，去用章。</w:t>
        <w:br/>
        <w:br/>
        <w:t>〔儱偅〕见“儱”。</w:t>
        <w:br/>
        <w:br/>
        <w:t>（二）chōng</w:t>
        <w:br/>
        <w:br/>
        <w:t>同“憧”。《字彙·人部》：“偅，與憧同。”《正字通·人部》：“偅，與憧同。《易》：‘憧憧往來’，*京房*本改作偅。”</w:t>
        <w:br/>
        <w:br/>
        <w:t>（三）tóng</w:t>
        <w:br/>
        <w:br/>
        <w:t>同“僮”。僮仆。《字彙補·人部》：“偅，與僮同。”《張公神碑》：“驂白鹿兮從仙偅。”</w:t>
        <w:br/>
      </w:r>
    </w:p>
    <w:p>
      <w:r>
        <w:t>偆##偆</w:t>
        <w:br/>
        <w:br/>
        <w:t>《説文》：“偆，富也。从人，春聲。”</w:t>
        <w:br/>
        <w:br/>
        <w:t>chǔn　《廣韻》尺尹切，上準昌。又癡準切。諄部。</w:t>
        <w:br/>
        <w:br/>
        <w:t>（1）富。《説文·人部》：“偆，富也。”</w:t>
        <w:br/>
        <w:br/>
        <w:t>（2）厚。《廣韻·準韻》：“偆，厚也。”</w:t>
        <w:br/>
        <w:br/>
        <w:t>（3）喜乐貌。《集韻·準韻》：“偆，喜樂皃。”*漢**董仲舒*《春秋繁露·陰陽尊卑》：“春之為言猶偆偆也。……偆偆者，喜樂之貌也。”</w:t>
        <w:br/>
        <w:br/>
        <w:t>（4）痴。《篇海類編·人物類·人部》：“偆，癡也。”</w:t>
        <w:br/>
        <w:br/>
        <w:t>（5）通“蠢”。《白虎通·五行》：“春之為言偆。偆，動也。”</w:t>
        <w:br/>
      </w:r>
    </w:p>
    <w:p>
      <w:r>
        <w:t>假##假</w:t>
        <w:br/>
        <w:br/>
        <w:t>《説文》：“假，非真也。从人，叚聲。一曰至也。《虞書》曰：‘假于上下。’”*段玉裁*注：“《又部》曰：‘叚，借也。’然則假與叚義略同。”</w:t>
        <w:br/>
        <w:br/>
        <w:t>（一）jiǎ　《廣韻》古疋切，上馬見。魚部。</w:t>
        <w:br/>
        <w:br/>
        <w:t>（1）借；贷。《廣雅·釋詁二》：“假，借也。”《集韻·禡韻》：“假，以物貸人也。”《左傳·成公二年》：“唯器與名，不可以假人。”*孔穎達*疏：“唯車服之器與爵號之名不可以借人也。”《後漢書·孝安帝紀》：“癸巳，詔以*鴻池*假與貧民。”*李賢*注：“假，借也。”《遼史·文學傳上·蕭韓家奴》：“求假於人，則十倍其息，至有鬻子割田，不能償還者。”</w:t>
        <w:br/>
        <w:br/>
        <w:t>（2）雇赁。《漢書·酷吏傳·甯成》：“乃貰貣陂田千餘頃，假貧民，役使數千家。”*顔師古*注：“假，謂雇賃也。”《後漢書·孝和孝殤帝紀》：“勿收假税二歲。”*李賢*注：“假，猶租賃。”又指*汉*代朝廷租给贫民垦殖的土地，即“假田”。《漢書·食貨志上》：“而豪民侵陵，分田劫假。”又指假田所收的租税。《鹽鐵論·園池》：“歲課諸入，田牧之利，池櫛之假……以贍諸用。”又：“假，税殊名，其實一也。”</w:t>
        <w:br/>
        <w:br/>
        <w:t>（3）给予；授。《左傳·僖公二十八年》：“天假之年，而除其害。”《逸周書·史記》：“任之以國，假之以權。”《漢書·儒林傳·轅固》：“上知太后怒，而*固*直言無辠，乃假*固*利兵。”*顔師古*注：“假，給與也。”《清平山堂話本·風月相思》：“今日至此，豈非天假良緣耶？”</w:t>
        <w:br/>
        <w:br/>
        <w:t>（4）凭借；依恃。《左傳·昭公四年》：“若苟無四方之虞，則願假寵以請於諸侯。”*杜預*注：“欲借君之威寵以致諸侯。”《國語·晋語一》：“無必假手於*武王*。”*韋昭*注：“假，借也。”*宋**曹希藴*《西江月·燈花》：“零落不因春雨，吹嘘何假東風。”</w:t>
        <w:br/>
        <w:br/>
        <w:t>（5）须；必。*北齊**鄭公超*《送庾羽騎抱》：“送君自有淚，不假聽猿吟。”*北周**庾信*《詠園花》：“自紅無假染，真白不須妝。”*唐**李白*《送張遥之壽陽幕府》：“不假築長城，大賢在其間。”</w:t>
        <w:br/>
        <w:br/>
        <w:t>（6）请；托。《吕氏春秋·士容》：“齊有善相狗者，其鄰假以買取鼠之狗，朞年乃得之。”*高誘*注：“假，猶請也。”</w:t>
        <w:br/>
        <w:br/>
        <w:t>（7）权且；暂时。《廣韻·馬韻》：“假，且也。”《詩·小雅·小弁》：“假寐永歎。”*鄭玄*箋：“不脱冠衣而寐曰假寐。”*闻一多*新義：“假寐，即姑寐，猶言暫時寢息也。”*北魏**楊衒之*《洛陽伽藍記·景寧寺》：“江左假息。”*唐**柳宗元*《段太尉逸事狀》：“吾未晡食，請假設草具。”</w:t>
        <w:br/>
        <w:br/>
        <w:t>（8）代理（政事）。《吕氏春秋·審分》：“假乃理事也。”*高誘*注：“假，攝也。”《史記·項羽本紀》：“乃相與共立*羽*為假上將軍。”*張守節*正義：“未得*懷王*命也。假，攝也。”*宋**宋祁*《將歸》：“遠假西南守，三逢梅柳新。”</w:t>
        <w:br/>
        <w:br/>
        <w:t>（9）大。《爾雅·釋詁上》：“假，大也。”《書·大禹謨》：“不自滿假。”*孔*傳：“假，大也。”*孔穎達*疏：“執心謙冲，不自盈大。”《楚辭·大招》：“琼轂錯衡，英華假只。”*王逸*注：“假，大也。”《史記·司馬相如列傳》：“舜在假典，顧省厥遺。”*裴駰*集解引*徐廣*曰：“假，大也。”</w:t>
        <w:br/>
        <w:br/>
        <w:t>（10）宽容；宽纵。《易·家人》：“王假有家。”*王引之*述聞：“王假有家者，王者寬假其家人也。”《管子·小問》：“假而禮之，厚而勿欺，則天下之士至矣。”《史記·春申君列傳》：“敵不可假，時不可失。”</w:t>
        <w:br/>
        <w:br/>
        <w:t>⑪不真实；虚伪。《説文·人部》：“假，非真也。”如：假牙；假仁假义。*唐**白居易*《古塚狐》：“假色迷人猶若是，真色迷人應過此。”《聊齋誌異·狼》：“乃悟前狼假寐，蓋以誘敵。”</w:t>
        <w:br/>
        <w:br/>
        <w:t>⑫假借；冒充。《三國演義》第十四回：“*操*大喜，先發人往*袁術*處；次假天子詔，發人往*徐州*。”《古今小説·沈小霞相會出師表》：“早知虜首將民假，悔不當時隨虜行。”</w:t>
        <w:br/>
        <w:br/>
        <w:t>⑬滥。《後漢書·竇融傳》：“至臣之身，復備列位，假歷將帥，守持一隅。”*李賢*注：“假，猶濫也。”</w:t>
        <w:br/>
        <w:br/>
        <w:t>⑭连词。假设；假如。《正字通·人部》：“假，設辭。”《荀子·正名》：“假而得問而嗛之，則不能離也。”*楊倞*注：“假或有人問之。”《列子·楊朱》：“*楊子*曰：‘世固非一毛之所濟。’*禽子*曰：‘假濟，為之乎？’”*漢**曹操*《與王脩書》：“假有斯事，亦庶*鍾期*不失聽也。”《聊齋志異·邵女》：“好個美姑姑，假到*昭陽院*，*趙*家姊妹，何足數得？”</w:t>
        <w:br/>
        <w:br/>
        <w:t>⑮副词。只；但。《莊子·德充符》：“奚假*魯國*，*丘*將引天下而與從之。”*郭象*注：“奚但一國而已哉。”</w:t>
        <w:br/>
        <w:br/>
        <w:t>⑯通“嘏”。福佑。《字彙補·人部》：“假，與嘏同。”《左傳·昭公十一年》：“天之假助不善，非祚之也，厚其凶惡而降之罰也。”《禮記·曾子問》：“不旅不假。”*鄭玄*注：“假讀為嘏。”*孔穎達*疏：“假是主人受福。”《補江總白猿傳》：“今能至者，非天假之，何耶？”</w:t>
        <w:br/>
        <w:br/>
        <w:t>⑰通“瘕”。疾病。《詩·大雅·思齊》：“肆戎疾不殄，烈假不遐。”*鄭玄*箋：“厲假皆病也。”*孔穎達*疏：“*鄭*讀烈假為厲瘕，故云皆病也。”</w:t>
        <w:br/>
        <w:br/>
        <w:t>⑱姓。《通志·氏族略五》：“*假*氏，望出*陳留*。*漢*有*假倉*，治《尚書》，*陳留*人。”</w:t>
        <w:br/>
        <w:br/>
        <w:t>（二）jià　《廣韻》古訝切，去禡見。</w:t>
        <w:br/>
        <w:br/>
        <w:t>（1）休息日；假期。《廣韻·禡韻》：“假，休假也。”《字彙·人部》：“假，假告休沐也。”*晋**范甯*《啟斷衆公受假故事》：“五月給田假，九月給授衣假，為兩番各十五日。”《世説新語·政事》：“*陳仲弓*為*太丘*長時，吏有詐稱母病求假。”《水滸全傳》第十四回：“學生來時，説道先生今日有幹，權放一日假。”</w:t>
        <w:br/>
        <w:br/>
        <w:t>（2）易。《廣雅·釋詁三》：“假，𫾻也。”*王念孫*疏證：“此條𫾻字有二義……為變易之易……為平易之易。易與𫾻通。”《廣韻·禡韻》：“假，易也。”</w:t>
        <w:br/>
        <w:br/>
        <w:t>（三）jie</w:t>
        <w:br/>
        <w:br/>
        <w:t>用同“價”。助词。*明**高明*《琵琶記·拐兒紿誤》：“幾年假，為拐兒，是人都理會得我名兒。”</w:t>
        <w:br/>
        <w:br/>
        <w:t>（四）xià　《集韻》亥駕切，去禡匣。魚部。</w:t>
        <w:br/>
        <w:br/>
        <w:t>嘉，美好。《爾雅·釋詁下》：“假，嘉也。”《詩·大雅·假樂》：“假樂君子，顯顯令德。”*毛*傳：“假，嘉也。”又《周頌·雝》：“假哉皇考。”*毛*傳：“假，嘉也。”又指赞美。*宋**蘇軾*《石蒼舒醉墨堂》：“我書造意本無法，點畫信手煩推求。胡為議論獨見假，隻字片紙皆藏收。”</w:t>
        <w:br/>
        <w:br/>
        <w:t>（五）xiá　《集韻》何加切，平麻匣。魚部。</w:t>
        <w:br/>
        <w:br/>
        <w:t>通“遐”。远。《吕氏春秋·下賢》：“假乎其輕俗誹譽也。”《禮記·曲禮下》：“告喪，曰天王登假。”《法言·寡見》：“吾寡見人之好假者也，邇文之視，邇言之聽，假則偭焉。”*李軌*注：“歎人皆好視聽諸子近言近説，至於聖人遠言遠義則偭然而不視聽。”</w:t>
        <w:br/>
        <w:br/>
        <w:t>（六）gé　《集韻》各頟切，入陌見。鐸部。</w:t>
        <w:br/>
        <w:br/>
        <w:t>通“格”。至；到。《方言》卷一：“假，至也。*邠*、*唐*、*冀*、*兖*之間曰假。”《廣雅·釋詁一》：“假，至也。”《詩·商頌·玄鳥》：“四海來假，來假祁祁。”*鄭玄*箋：“假，至也。”《論衡·語增》：“*堯**舜*襲德，功假荒服。”*唐**韓愈*《原道》：“郊焉而天神假，廟焉而人鬼饗。”</w:t>
        <w:br/>
        <w:br/>
        <w:t>假，伪。《集韻·諫韻》：“贗，偽物也。”《篇海類編·珍寳類·貝部》：“贗，不真也。”《南史·戴法興傳》：“帝嘗使*願兒*出入市里，察聽風謡，而道路之言，謂*法興*為真天子，帝為贗天子。”*宋**周煇*《清波别志》卷中：“古器多出於墟墓之間，無慮千數百年，其制亦有所受，後世豈能贗為？”《農政全書·荒政·備荒考下》：“名彙既繁，真贗難别。”</w:t>
        <w:br/>
        <w:br/>
        <w:t>（二）yán　《篇海類編》牛姦切。</w:t>
        <w:br/>
        <w:br/>
        <w:t>货不好。《篇海類編·珍寳類·貝部》：“贗，貨不好也。”《直音篇·貝部》：“贗，貨物不好。”</w:t>
        <w:br/>
      </w:r>
    </w:p>
    <w:p>
      <w:r>
        <w:t>偈##偈</w:t>
        <w:br/>
        <w:br/>
        <w:t>（一）jié　㊀《廣韻》渠列切，入薛羣。月部。</w:t>
        <w:br/>
        <w:br/>
        <w:t>（1）快速奔驰。《廣雅·釋詁一》：“偈，疾也。”《詩·檜風·匪風》：“匪車偈兮。”*陸德明*釋文：“偈，疾也。”《文選·宋玉〈高唐賦〉》：“偈兮若駕駟馬，建羽旗。”*李善*注引《韓詩》曰：“偈，桀侹也，疾驅貌。”</w:t>
        <w:br/>
        <w:br/>
        <w:t>（2）勇武。《廣韻·薛韻》：“偈，武也。”《太玄·䦯》：“輔其折，廅其缺，其人暉且偈。”*司馬光*注引小*宋*曰：“偈，武勇貌。”</w:t>
        <w:br/>
        <w:br/>
        <w:t>（3）健。《廣雅·釋詁二》：“偈，健也。”</w:t>
        <w:br/>
        <w:br/>
        <w:t>㊁《集韻》其謁切，入月羣。</w:t>
        <w:br/>
        <w:br/>
        <w:t>〔偈偈〕用力貌。《集韻·月韻》：“偈，偈偈，用力皃。”《莊子·天道》：“又何偈偈乎揭仁義若擊鼓而求亡子焉。”*陸德明*釋文：“偈偈，用力之貌。”</w:t>
        <w:br/>
        <w:br/>
        <w:t>（二）qì　《集韻》去例切，支祭溪。</w:t>
        <w:br/>
        <w:br/>
        <w:t>通“憩”。休息。《集韻·祭韻》：“愒，《説文》：‘息也。’或作憩、偈。”《漢書·揚雄傳上》：“度*三巒*兮偈*棠棃*。”*顔師古*注：“偈讀曰憩。”</w:t>
        <w:br/>
        <w:br/>
        <w:t>（三）jì　《廣韻》其憩切，去祭羣。</w:t>
        <w:br/>
        <w:br/>
        <w:t>梵语“偈陀”（gāthā）的略称，义为“颂”，佛家唱词。多用三言、四言、五言、六言、七言以至多言为句，但都以四句合为一偈。《玉篇·人部》：“偈，句也。”《晋書·鳩摩羅什傳》：“*羅什*從師受經，日誦千偈。”《水滸全傳》第四回：“*真長老*在法座上道：‘大衆聽偈。’念道：‘寸草不留，六根清浄，與你剃除，免得争競。’”《紅樓夢》第七十一回：“兩個姑子先念了佛偈。”</w:t>
        <w:br/>
      </w:r>
    </w:p>
    <w:p>
      <w:r>
        <w:t>偉##偉</w:t>
        <w:br/>
        <w:br/>
        <w:t>〔伟〕</w:t>
        <w:br/>
        <w:br/>
        <w:t>《説文》：“偉，奇也。从人，韋聲。”</w:t>
        <w:br/>
        <w:br/>
        <w:t>wěi　《廣韻》于鬼切，上尾云。微部。</w:t>
        <w:br/>
        <w:br/>
        <w:t>（1）奇异。《説文·人部》：“偉，奇也。”《管子·任法》：“無偉服，無奇行。”《漢書·東方朔傳》：“*朔*文辭不遜，高自稱譽，上偉之。”*顔師古*注：“以為大奇也。”*宋**歐陽修*《答謝景山遺古瓦硯歌》：“長歌送我怪且偉。”</w:t>
        <w:br/>
        <w:br/>
        <w:t>（2）伟大；卓越。如：丰功伟绩。《集韻·未韻》：“偉，大也。”《莊子·大宗師》：“偉哉，夫造物者！將以予為此拘拘也。”*晋**左思*《詠史》：“*馮*公豈不偉？白首不見招。”*陈毅*《哭叶军长希夷同志》：“*江汉*功更伟，一战安群黎。”又盛大；壮美。《集韻·尾韻》：“偉，美也。”*唐**王勃*《滕王閣序》：“臨别贈言，幸承恩於偉餞。”*唐**李公佐*《南柯太守傳》：“復有三人冠帶甚偉。”</w:t>
        <w:br/>
        <w:br/>
        <w:t>（3）高大。《後漢書·耿秉傳》：“有偉體，腰帶八圍。”*晋**潘尼*《桑樹賦》：“觀兹樹之特偉，感先王之攸值。”《水滸全傳》第三回：“*史進*長大魁偉，象條好漢。”</w:t>
        <w:br/>
        <w:br/>
        <w:t>（4）姓。《續通志·氏族略·七》：“*漢**偉璋*，光禄勳。”</w:t>
        <w:br/>
      </w:r>
    </w:p>
    <w:p>
      <w:r>
        <w:t>偊##偊</w:t>
        <w:br/>
        <w:br/>
        <w:t>偊yǔ　《集韻》王矩切，上麌云。</w:t>
        <w:br/>
        <w:br/>
        <w:t>〔偊偊〕也作“踽踽”。1.独行貌。《集韻·噳韻》：“偊，偊偊，行皃。”《正字通·人部》：“偊，偊偊，獨行貌。”《叠雅》卷四：“《詩·唐風·（杕杜）》：‘獨行踽踽。’*毛*傳：“踽踽，無所親也。，通作偊。”《列子·力命》：“汝奚往而反，偊偊而步，有深愧之色邪？”*杨伯峻*集釋：“《釋文》云：‘偊，本或作踽。’《字林》云：‘疏行貌。’”2.谨慎的样子。《列子·楊朱》：“偊偊爾慎耳目之觀聽，惜身意之是非。”</w:t>
        <w:br/>
      </w:r>
    </w:p>
    <w:p>
      <w:r>
        <w:t>偋##偋</w:t>
        <w:br/>
        <w:br/>
        <w:t>《説文》：“偋，僻寠也。从人，屏聲。”*朱駿聲*通訓定聲：“經籍皆以屏、以庰為之。”</w:t>
        <w:br/>
        <w:br/>
        <w:t>（一）bìng　《廣韻》防正切（《集韻》毗正切），去勁並。耕部。</w:t>
        <w:br/>
        <w:br/>
        <w:t>（1）隐僻；无人处。《説文·人部》：“偋，僻寠也。”*段玉裁*注：“寠者，無禮之居也。”《廣韻·勁韻》：“偋，隱僻也，無人處。”</w:t>
        <w:br/>
        <w:br/>
        <w:t>（2）厕。《廣韻·勁韻》：“偋，《字統》云：‘廁也。’”</w:t>
        <w:br/>
        <w:br/>
        <w:t>（二）bǐng　《集韻》必郢切，上静幫。耕部。</w:t>
        <w:br/>
        <w:br/>
        <w:t>同“屏”。屏弃；屏斥。《篇海類編·人物類·人部》：“偋，亦作屏，……斥也。”《正字通·人部》：“偋，與屏通。屏，棄也。”《荀子·榮辱》：“恭儉者，偋五兵也；雖有戈矛之刺，不如恭儉之利也。”*楊倞*注：“偋當為屏，卻也。”</w:t>
        <w:br/>
      </w:r>
    </w:p>
    <w:p>
      <w:r>
        <w:t>偌##偌</w:t>
        <w:br/>
        <w:br/>
        <w:t>偌（一）rè　《集韻》人夜切，去禡日。</w:t>
        <w:br/>
        <w:br/>
        <w:t>姓。《玉篇·人部》：“偌，姓也。”</w:t>
        <w:br/>
        <w:br/>
        <w:t>（二）ruò</w:t>
        <w:br/>
        <w:br/>
        <w:t>（1）这么；那么。*元**關漢卿*《魯齋郎》楔子：“小人不敢要偌多銀子。”《儒林外史》第四十二回：“現放着偌大的十二樓，二老爺為甚麽不去頑耍。”</w:t>
        <w:br/>
        <w:br/>
        <w:t>（2）用同“喏（nuò）”。叹词。表示提醒注意。*茅盾*《过年》：“偌，那不是哥哥和妈妈么！”</w:t>
        <w:br/>
      </w:r>
    </w:p>
    <w:p>
      <w:r>
        <w:t>偍##偍</w:t>
        <w:br/>
        <w:br/>
        <w:t>偍tí</w:t>
        <w:br/>
        <w:br/>
        <w:t>同“媞”。舒缓。《荀子·修身》：“難進曰偍。”*楊倞*注：“偍與提、媞皆同，謂弛緩也。”</w:t>
        <w:br/>
      </w:r>
    </w:p>
    <w:p>
      <w:r>
        <w:t>偎##偎</w:t>
        <w:br/>
        <w:br/>
        <w:t>偎wēi　《廣韻》烏恢切，平灰影。微部。</w:t>
        <w:br/>
        <w:br/>
        <w:t>（1）隐；不明晰。《廣韻·灰韻》：“偎，愛也。”《字林考逸·人部》：“偎，仿佛貌，不審也。”《山海經·海内經》：“東海之内，北海之隅，有國名曰*朝鮮*、*天毒*。其人水居，偎人愛人。”*郭璞*注：“偎，亦愛也。”《列子·黄帝》：“不偎不愛，仙聖為之臣。”*殷敬順*釋文：“偎，愛也。不偎不愛，謂或隱或見。”</w:t>
        <w:br/>
        <w:br/>
        <w:t>（2）紧挨着；靠着。《洪武正韻·灰韻》：“偎，倚也。”*唐**温庭筠*《南湖》：“野船著岸偎春艸，水鳥帶波飛夕陽。”*元**關漢卿*《五侯宴》第三折：“偎山靠水安營寨。”*闻一多*《荒村》：“大家挤作一堆，脸偎着脸。”</w:t>
        <w:br/>
        <w:br/>
        <w:t>（3）温存；安慰；劝诱。《警世通言·宋小官團圓破毡笠》：“只怕女兒不肯，須是緩緩的偎他。”《古今小説·蔣興哥重會珍珠衫》：“兩箇丫鬟被婆子把甜話兒偎他，又把利害話兒嚇他。”《醒世恒言·陳多壽生死夫妻》：“你須慢慢偎他，不可造次。”</w:t>
        <w:br/>
        <w:br/>
        <w:t>（4）国名。《廣韻·灰韻》：“偎，國名。”</w:t>
        <w:br/>
      </w:r>
    </w:p>
    <w:p>
      <w:r>
        <w:t>偏##偏</w:t>
        <w:br/>
        <w:br/>
        <w:t>《説文》：“偏，頗也。从人，扁聲。”*段玉裁*注：“頗，頭偏也。引申為凡偏之稱。”</w:t>
        <w:br/>
        <w:br/>
        <w:t>piān　《廣韻》芳連切，平仙滂。又匹戰切。元部。</w:t>
        <w:br/>
        <w:br/>
        <w:t>（1）倾斜；不平正。《説文·人部》：“偏，頗也。”《廣韻·仙韻》：“偏，不正也。”《書·洪範》：“無偏無陂，遵王之義。”*孔*傳：“偏，不平；陂，不正。言當循先王之正義以治民。”《史記·匈奴列傳》：“天不頗覆，地不偏載。”*唐**杜甫*《夏夜李尚書筵送宇文石首赴縣聯句》：“雨稀雲葉斷，夜久燭花偏。”</w:t>
        <w:br/>
        <w:br/>
        <w:t>（2）偏激；邪曲。《廣雅·釋詁二》：“偏，衺也。”《荀子·不苟》：“（小人）通則驕而偏。”*楊倞*注：“偏，頗也。”《尉繚子·十二陵》：“偏在於多私，不祥在於惡聞己過。”《後漢書·孔融傳》：“故發辭偏宕，多致乖忤。”*李賢*注：“偏邪跌宕，不拘正理。”</w:t>
        <w:br/>
        <w:br/>
        <w:t>（3）偏私；不公正；不平均。《字彙·人部》：“偏，不中也。”《商君書·算地》：“挾重資，歸偏家，*堯**舜*之所難也。”《吕氏春秋·貴公》：“其得之以公，其失之必以偏。”*高誘*注：“偏，私不正也。”《舊唐書·盧懷真傳》：“臣聞明主之於萬姓也，必暢以平分，而無偏施。”《紅樓夢》第五十五回：“偏一個向一個，仗着老太太、太太威勢的就怕。”</w:t>
        <w:br/>
        <w:br/>
        <w:t>（4）旁侧；半。《六書故·人一》：“以中言之，中之兩旁謂之偏。”《字彙·人部》：“偏，側也，旁也。……又半也。”《左傳·閔公二年》：“衣身之偏。”*杜預*注：“偏，半也。”《吕氏春秋·士容》：“故火燭一隅，則室偏無光。”*高誘*注：“偏，半也。”《漢書·徐樂傳》：“（*陳涉*）偏袒大呼，天下從風。”</w:t>
        <w:br/>
        <w:br/>
        <w:t>（5）边远（的地方）。《廣韻·仙韻》：“偏，鄙也。”《左傳·襄公二十七年》：“*晋**楚*各處其偏。”*杜預*注：“*晋*處北，*楚*處南。”*張湛*注：“偏，邊也。”《後漢書·東夷傳贊》：“眇眇偏譯，或從或畔。”*李賢*注：“偏，遠也。”*晋**陶潛*《飲酒二十首》之五：“結廬在人境，而無車馬喧。問君何能爾？心遠地自偏。”</w:t>
        <w:br/>
        <w:br/>
        <w:t>（6）部分；局部。《左傳·成公十五年》：“*桓*氏雖亡，必偏。”*杜預*注：“偏，不盡。”*杨伯峻*注：“偏，一部分。”《荀子·天論》：“萬物為道一偏，一物為萬物一偏。”*三國**魏**曹丕*《典論·論文》：“此四科不同，故能之者偏也，唯通才能備其體。”</w:t>
        <w:br/>
        <w:br/>
        <w:t>（7）不周全；片面。《荀子·不苟》：“凡人之患，偏傷之也。”*楊倞*注：“偏，謂見其一隅。”《禮記·樂記》：“禮粗則偏矣。”*孔穎達*疏：“偏，謂不周備也。”《新唐書·魏徵傳》：“君所以明，兼聽也；所以暗，偏信也。”</w:t>
        <w:br/>
        <w:br/>
        <w:t>（8）偏差；错误。《三國志·魏志·武帝紀》：“由此言之，士有偏短，庸可廢乎！”*清**王夫之*《讀通鑑論·叙論四》：“其失也，必思就其偏而何以救失。”*周立波*《暴风骤雨》第二部十六：“算来算去，有百分之六是斗错的中农，现在正在纠偏。”</w:t>
        <w:br/>
        <w:br/>
        <w:t>（9）部属。《小爾雅·廣言》：“偏，屬也。”《左傳·襄公三年》：“君子謂*祁奚*於是能舉善矣。稱其讎，不為諂；立其子，不為比；舉其偏，不為黨。”*杜預*注：“偏，屬也。”</w:t>
        <w:br/>
        <w:br/>
        <w:t>（10）副佐。《左傳·襄公三十年》：“且司馬，令尹之偏，而王之四體也。”*杜預*注：“偏，佐也。”《三國志·魏志·張楊傳》：“徵天下豪傑以為偏裨。”《舊唐書·張孝忠傳》：“*天寶*末，以善射授内供奉。*安禄山*奏為偏將。”</w:t>
        <w:br/>
        <w:br/>
        <w:t>⑪古代兵车编制单位，二十五乘为偏，九乘为小偏，十五乘为大偏。《左傳·桓公五年》：“為魚麗之陳（陣），先偏後伍，伍承彌縫。”*杜預*注：“《司馬法》車戰二十五乘為偏。”又《成公七年》：“以兩之一卒適*吴*，舍偏兩之一焉。”*杜預*注：“《司馬法》……車九乘為小偏，十五乘為大偏。”《尉繚子·制談》：“古士有什伍，車有偏列。”</w:t>
        <w:br/>
        <w:br/>
        <w:t>⑫古代军事编制单位，五十人为偏。《左傳·宣公十二年》：“其君之戎分為二廣，廣有一卒，卒偏之兩。”*李貽德*《春秋左傳賈服注輯述》：“*服*曰，五十人曰偏。”</w:t>
        <w:br/>
        <w:br/>
        <w:t>⑬偏瘫，半身不遂症。《荀子·非相》：“*禹*跳*湯*偏。”*楊倞*注：“*湯*半體枯。”《莊子·盗跖》：“*禹*偏枯。”*成玄英*疏：“治水勤勞，風櫛雨沐，致偏枯之疾，半身不遂也。”《子華子·晏子》：“偏懼尫蹷，聚而為陰陽之罰。”</w:t>
        <w:br/>
        <w:br/>
        <w:t>⑭一面；单个。《公羊傳·桓公十年》：“此偏戰也。”*何休*注：“偏，一面也。結日定地，各居一面，鳴鼓而戰，不相詐。”《漢書·杜欽傳》：“家富而目偏盲。”*顔師古*注：“偏盲者，患一目也。”*三國**魏**曹植*《離繳雁賦》：“憐孤雁之偏特。”*唐**孟郊*《哭李觀》：“偏轂不可轉，隻翼不可翔。”</w:t>
        <w:br/>
        <w:br/>
        <w:t>⑮多；深。*唐**元稹*《酬竇校書二十韻》：“音徽千里斷，魂夢兩情偏。”*唐**皇甫冉*《賦得海邊樹》：“摇落潮風早，離披海雨偏。”*金**元好問*《外家南寺》：“鬱鬱秋梧動晚煙，一夜風露覺秋偏。”</w:t>
        <w:br/>
        <w:br/>
        <w:t>⑯客套语。表示先用过或已用过茶饭。《紅樓夢》第十四回：“*鳳姐*正吃飯，見他們來了，笑道：‘好長腿子，快上來罷。，*寳玉*道：‘我們偏了。’”</w:t>
        <w:br/>
        <w:br/>
        <w:t>⑰副词。1.表示出乎意料或者与意愿相反。《漢書·外戚傳上孝武李夫人》：“立而望之，偏何姗姗其來遲！”*唐*佚名《伊州歌》：“可憐閨裏月，偏照*漢*家營。”《紅樓夢》第五十六回：“殊不知他在家裏無法無天，大人想不到的話偏會説，想不到的事偏會行，所以老爺太太恨的無法。”2.表示程度，相当于“特别”、“最”。*清**劉淇*《助字辨略》卷二：“偏，畸重之辭也。”《莊子·庚桑楚》：“*老聃*之役有*庚桑楚*者，偏得*老聃*之道。”*成玄英*疏：“門人之中*庚桑楚*最勝，故稱偏得也。”《南史·齊武帝諸子傳》：“九年，都下大水，*吴興*偏劇。”*唐**元稹*《遣悲懷》：“*謝公*最小偏憐女，嫁與*黔婁*百事乖。”3.相当于“正好”、“恰巧”。*唐**皇甫冉*《曾東游以詩寄之》：“正是揚帆時，偏逢江上客。”*元**馬致遠*《雙調夜行船》：“緑樹偏宜屋角遮，青山正補墻頭缺。”4.表示范围，相当于“只”、“单单”。*南朝**宋**鮑照*《梅花落》：“中庭雜樹多，偏為梅咨嗟。”*唐**岑參*《送王伯倫應制授正字歸》：“當年最稱意，數子不如君，戰勝時偏許，名高人共聞。”*宋**辛棄疾*《鷓鴣天·一夜清霜變鬢絲》：“菱花照面須頻記，曾道偏宜淺畫眉。”</w:t>
        <w:br/>
        <w:br/>
        <w:t>⑱通“翩”。《易·泰》“六四，翩翩，不富以其邻”*唐**陸德明*釋文：“古文作偏偏。”《論語·子罕》：“唐棣之華，偏其反而。”*朱熹*注：“偏，《晋書》作翩。”</w:t>
        <w:br/>
        <w:br/>
        <w:t>⑲通“諞（piǎn）”。花言巧语。《莊子·人間世》：“故忿設無由，巧言偏辭。”*陸德明*釋文：“*崔*本作諞。”</w:t>
        <w:br/>
        <w:br/>
        <w:t>⑳通“徧（biàn）”。遍。《墨子·非儒》：“遠施周偏。”*孫詒讓*閒詁：“偏，與徧同。”《吕氏春秋·察微》：“故凡戰必先悉熟偏備，知己知彼，然後可也。”《漢書·賈誼傳》：“彼自丞尉以上偏置私人。”</w:t>
        <w:br/>
        <w:br/>
        <w:t>㉑姓。《通志·氏族略四》：“*偏*氏，古*偏將軍*之後。”</w:t>
        <w:br/>
      </w:r>
    </w:p>
    <w:p>
      <w:r>
        <w:t>偐##偐</w:t>
        <w:br/>
        <w:br/>
        <w:t>偐同“贗”。《集韻·諫韻》：“贗，偽物也。或作偐。”</w:t>
        <w:br/>
      </w:r>
    </w:p>
    <w:p>
      <w:r>
        <w:t>偑##偑</w:t>
        <w:br/>
        <w:br/>
        <w:t>偑fēng　《廣韻》方戎切，平東非。</w:t>
        <w:br/>
        <w:br/>
        <w:t>（1）地名。《廣韻·東韻》：“偑，地名。”</w:t>
        <w:br/>
        <w:br/>
        <w:t>（2）姓。*宋**羅泌*《路史·禪通紀·太昊》：“（*伏羲*）後有*風*氏、*偑*氏。”</w:t>
        <w:br/>
      </w:r>
    </w:p>
    <w:p>
      <w:r>
        <w:t>偒##偒</w:t>
        <w:br/>
        <w:br/>
        <w:t>偒（一）tǎng　《廣韻》他朗切，上蕩透。</w:t>
        <w:br/>
        <w:br/>
        <w:t>（1）直。《玉篇·人部》：“偒，直也。”</w:t>
        <w:br/>
        <w:br/>
        <w:t>（2）长貌。《廣韻·蕩韻》：“偒，長貌。”《字彙·人部》：“偒，偒偒，長貌。”</w:t>
        <w:br/>
        <w:br/>
        <w:t>（3）真。《集韻·蕩韻》：“偒，真也。”</w:t>
        <w:br/>
        <w:br/>
        <w:t>（二）dàng　《集韻》待朗切，上蕩定。</w:t>
        <w:br/>
        <w:br/>
        <w:t>（1）同“𢠽”。《集韻·蕩韻》：“𢠽，《説文》：‘放也。’或作偒。”</w:t>
        <w:br/>
        <w:br/>
        <w:t>（2）同“蕩”。《字彙補·人部》：“偒，古蕩字。”《法言·淵騫》：“*魯仲連*偒而不剬，*藺相如*剬而不偒。”*李軌*注：“偒，古蕩字。剬，古制字。”</w:t>
        <w:br/>
      </w:r>
    </w:p>
    <w:p>
      <w:r>
        <w:t>偓##偓</w:t>
        <w:br/>
        <w:br/>
        <w:t>《説文》：“偓，佺也。从人，屋聲。”*段玉裁*注：“偓，*偓佺*，古仙人名也。”</w:t>
        <w:br/>
        <w:br/>
        <w:t>wò　《廣韻》於角切，入覺影。屋部。</w:t>
        <w:br/>
        <w:br/>
        <w:t>（1）〔偓佺〕古代传说中的仙人。《説文·人部》：“偓，佺也。”*徐鍇*繫傳：“偓，*偓佺*，古仙人名也。”《史記·司馬相如列傳》：“*偓佺*之倫暴於南榮。”*裴駰*集解：“《漢書音義》曰：‘*偓佺*，仙人名也。’”*宋**羅泌*《路史·循蜚紀·秦壹氏》：“*偓佺*千歲，*老彭*七百。”</w:t>
        <w:br/>
        <w:br/>
        <w:t>（2）姓。《廣韻·覺韻》：“偓，姓。”</w:t>
        <w:br/>
      </w:r>
    </w:p>
    <w:p>
      <w:r>
        <w:t>偔##偔</w:t>
        <w:br/>
        <w:br/>
        <w:t>偔è　《廣韻》五各切，入鐸疑。</w:t>
        <w:br/>
        <w:br/>
        <w:t>多。《廣韻·鐸韻》：“偔，多也。”一说为“愕”的讹字。《正字通·人部》：“偔，愕字之譌。”</w:t>
        <w:br/>
      </w:r>
    </w:p>
    <w:p>
      <w:r>
        <w:t>偕##偕</w:t>
        <w:br/>
        <w:br/>
        <w:t>《説文》：“偕，彊也。从人，皆聲。《詩》曰：‘偕偕士子’。一曰俱也。”</w:t>
        <w:br/>
        <w:br/>
        <w:t>xié（旧读jiē）　《廣韻》古諧切，平皆見。又《集韻》雄皆切。脂部。</w:t>
        <w:br/>
        <w:br/>
        <w:t>（1）强壮。《説文·人部》：“偕，彊也。”《詩·小雅·北山》：“偕偕士子。”*毛*傳：“偕偕，强壯皃。”</w:t>
        <w:br/>
        <w:br/>
        <w:t>（2）俱；共同。《説文·人部》：“偕，俱也。”《詩·邶風·擊鼓》：“與子偕老。”*毛*傳：“偕，俱也。”《新唐書·裴度傳》：“臣誓不與賊偕存。”《清史稿·奕山傳》：“八年，*俄*人偕*英**法**美*三國合兵犯*天津*。”</w:t>
        <w:br/>
        <w:br/>
        <w:t>（3）和谐；调和。《淮南子·繆稱》：“故*唐**虞*之舉錯也，非以偕情也。”*隋**劉善徑*《四聲論》：“動合宫商，韻偕金石者，盖以千數，海内莫之比也。”</w:t>
        <w:br/>
        <w:br/>
        <w:t>（4）等同；统一。《管子·幼官》：“修道路，偕度量。”*戴望*注：“偕，同也。”</w:t>
        <w:br/>
        <w:br/>
        <w:t>（5）比；并。《水經注·江水》：“（*大巫山*）乃當抗峰*岷**峨*，偕嶺*衡**疑*。”*唐**杜甫*《同元使君舂陵行》：“兩章對秋月，一字偕華星。”《敦煌變文集·妙法蓮華經講經文》：“國王聞語喜難偕。”</w:t>
        <w:br/>
        <w:br/>
        <w:t>（6）通“皆（jiē）”。1.遍。《墨子·明鬼》：“今若使天下之人，偕若信鬼神之能賞賢而罰暴也。”*孫詒讓*閒詁：“偕與皆通。”《左傳·襄公二年》：“降福孔偕。”*杜預*注：“偕，徧也。”2.嘉。《廣雅·釋言》“皆，嘉也”*清**王念孫*疏證：“嘉、皆一聲之轉，字通作偕。”《詩·小雅·魚麗》：“維其偕矣。”*王引之*述聞：“皆與偕古字通，……偕亦嘉也。”</w:t>
        <w:br/>
      </w:r>
    </w:p>
    <w:p>
      <w:r>
        <w:t>偖##偖</w:t>
        <w:br/>
        <w:br/>
        <w:t>偖chě　《龍龕手鑑》昌者反。</w:t>
        <w:br/>
        <w:br/>
        <w:t>裂。《龍龕手鑑·人部》：“偖，裂也。”</w:t>
        <w:br/>
      </w:r>
    </w:p>
    <w:p>
      <w:r>
        <w:t>偗##偗</w:t>
        <w:br/>
        <w:br/>
        <w:t>偗shěng　《集韻》所景切，上梗生。</w:t>
        <w:br/>
        <w:br/>
        <w:t>（1）直貌。《集韻·梗韻》：“偗，直貌。”</w:t>
        <w:br/>
        <w:br/>
        <w:t>（2）长貌。《字彙·人部》：“偗，長貌。”</w:t>
        <w:br/>
      </w:r>
    </w:p>
    <w:p>
      <w:r>
        <w:t>偘##偘</w:t>
        <w:br/>
        <w:br/>
        <w:t>偘同“侃”。《玉篇·人部》：“偘”，同“侃”。*唐**韓愈*《許國公贈太尉韓公神道碑銘》：“偘偘自將。”《新唐書薛廷誠傳》：“（*薛廷老*）在公卿間，偘偘不干虚譽，推為正人。”</w:t>
        <w:br/>
      </w:r>
    </w:p>
    <w:p>
      <w:r>
        <w:t>偙##偙</w:t>
        <w:br/>
        <w:br/>
        <w:t>偙dì　《廣韻》都計切，去霽端。</w:t>
        <w:br/>
        <w:br/>
        <w:t>〔偙儶〕困劣貌。《玉篇·人部》：“偙，偙儶也。”《集韻·霽韻》：“偙，偙儶，困劣皃。”</w:t>
        <w:br/>
      </w:r>
    </w:p>
    <w:p>
      <w:r>
        <w:t>做##做</w:t>
        <w:br/>
        <w:br/>
        <w:t>做zuò　《字彙》子賀切。</w:t>
        <w:br/>
        <w:br/>
        <w:t>（1）作；从事某种工作或活动。如：做工；做生意；做实验。《水滸全傳》第二十四回：“我且不做買賣，和你一同家去。”《儒林外史》第一回：“只靠着我替人家做些針指生活尋來的錢，如何供得你讀書。”*鲁迅*《书信·致陈烟桥（一九三四年四月十九日）》：“做一件事，无论大小，倘无恒心，是很不好的。”</w:t>
        <w:br/>
        <w:br/>
        <w:t>（2）制作；创作。如：做文章；做房屋。《清平山堂話本·簡貼和尚》：“就旅邸中取出文房四寳，做了隻曲兒，唤做《踏莎行》。”《紅樓夢》第二十七回：“此處都好，只是還少一個酒幌，明日竟做一個來。”</w:t>
        <w:br/>
        <w:br/>
        <w:t>（3）担任；充当。*宋**邵雍*《和人留題張相公》：“做了三公更引年，人間福德合居先。”《水滸全傳》第六回：“洒家不管菜園，俺只要做都寺、監寺。”*元**張國賓*《薛仁貴》楔子：“只守着這茅簷草舍，做個莊家。”</w:t>
        <w:br/>
        <w:br/>
        <w:t>（4）装作；当作。*明**高明*《琵琶記·拐兒紿誤》：“如今只做*陳留人*，假寫他父母家書递與他。”《水滸全傳》第三十五回：“*宋江*教分作三起下山，只做去收捕*梁山泊*的官軍。”《儒林外史》第五回：“你再出幾兩銀子，明日只做我兩人出的。”</w:t>
        <w:br/>
        <w:br/>
        <w:t>（5）成；成为。《清平山堂話本·羊角哀死戰荆軻》：“廟中忽然起火，燒做平地。”《水滸傳》第八十四回：“四對兒在陣前厮殺，絞做一團，打做一塊。”</w:t>
        <w:br/>
        <w:br/>
        <w:t>（6）结成（某种关系）。如：做亲家；做死对头。《京本通俗小説·馮玉梅團圓》：“又過數日，婦人脚不痛了，*徐信*和她做了一對夫妻上路。”</w:t>
        <w:br/>
        <w:br/>
        <w:t>（7）举办；举行。如：做寿；做生日。*清**洪昇*《長生殿·駡賊》：“今日聚集百官，在*凝碧池*上做個太平筵宴。”《紅樓夢》第二十九回：“前日四月二十六日，我這裏做*遮天大王*的聖誕。”</w:t>
        <w:br/>
        <w:br/>
        <w:t>（8）用作。如：这部书可以做教材；沼气可以做燃料。《水滸全傳》第二十四回：“乾娘端的與我説得這件事成，便送十兩銀子與你做棺材本。”《儒林外史》第十六回：“在稻場上將一個稻籮翻過來做了桌子，放着一個象棋盤對着。”</w:t>
        <w:br/>
        <w:br/>
        <w:t>（9）替；代。《古今小説·宋四公大閙禁魂張》：“見公公時，做我傳語他，只教他今夜小心則個。”</w:t>
        <w:br/>
        <w:br/>
        <w:t>（10）使；即使。多用于假设语气。*宋**秦觀*《江城子》：“便做春江都是淚，流不盡，許多愁。”*宋**周紫芝*《江城子》：“斷雲飛雨又經年，思凄然，淚涓涓，且做如今要見也無緣。”</w:t>
        <w:br/>
        <w:br/>
        <w:t>⑪作弄；使上圈套。《京本通俗小説·菩薩蠻》：“他若欺心不招架時，左右做我不着。”《官場現形記》第五十回：“難道他們竟其串通一氣來做我們的？”</w:t>
        <w:br/>
        <w:br/>
        <w:t>⑫用同“揍（zòu）”。《官場現形記》第三十九回：“‘這王八羔子不走，真個等做……’一面説，一面就伸出手來打了*王先生*兩拳。”</w:t>
        <w:br/>
      </w:r>
    </w:p>
    <w:p>
      <w:r>
        <w:t>偛##偛</w:t>
        <w:br/>
        <w:br/>
        <w:t>偛chā　《廣韻》側洽切，入洽莊。又《集韻》測洽切。</w:t>
        <w:br/>
        <w:br/>
        <w:t>（1）〔偛㑳〕小人。《玉篇·人部》：“偛，《字書》云：‘偛㑳，小人。’”《廣韻·洽韻》：“偛，偛㑳，小人皃。”</w:t>
        <w:br/>
        <w:br/>
        <w:t>（2）〔偛㤴〕狡黠。《玉篇·人部》：“偛，偛㤴，鬼黠也。”《集韻·葉韻》：“偛，偛㤴，黠皃。”</w:t>
        <w:br/>
        <w:br/>
        <w:t>（3）皮皱。《集韻·葉韻》：“偛，皮皺。”</w:t>
        <w:br/>
      </w:r>
    </w:p>
    <w:p>
      <w:r>
        <w:t>停##停</w:t>
        <w:br/>
        <w:br/>
        <w:t>《説文新附》：“停，止也。从人，亭聲。”</w:t>
        <w:br/>
        <w:br/>
        <w:t>tíng　《廣韻》特丁切，平青定。耕部。</w:t>
        <w:br/>
        <w:br/>
        <w:t>（1）静止；止息。《説文新附·人部》：“停，止也。”《莊子·德充符》：“平者，水停之盛也。”*郭慶藩*集釋：“停，止也。”*唐**杜牧*《山行》：“停車坐愛楓林晚，霜葉紅於二月花。”*鲁迅*《集外集拾遗·〈引玉集〉后记》：“但历史的巨轮，是决不会因帮闲们的不满而停运的。”</w:t>
        <w:br/>
        <w:br/>
        <w:t>（2）停留；暂时居住。《世説新語·寵禮》：“*許玄度*停都一月，*劉尹*無日不往。”*唐**韓愈*《答張徹》：“*浚*郊避兵難，*雎*岸連門停。”*朱熹*考異：“停，猶居也。”《三國演義》第一百零六回：“雨水不住，營中泥濘，軍不可停，請移於前面山上。”</w:t>
        <w:br/>
        <w:br/>
        <w:t>（3）保留，保存。《齊民要術·種胡荽》：“但不溼，亦得五六年停。”*石声汉*注：“停，保存的意思。”</w:t>
        <w:br/>
        <w:br/>
        <w:t>（4）停放；放置。《後漢書·范式傳》：“遂停柩移時，乃見有素車白馬，號哭而來。”《儒林外史》第二十六回：“把棺材停在房子中間，開了幾日喪。”</w:t>
        <w:br/>
        <w:br/>
        <w:t>（5）妥帖。《西遊記》第三回：“*悟空*將金冠、金甲、雲履都穿戴停當。”*清**洪昇*《長生殿·春睡》：“低蹴半彎凌波停妥。”《儒林外史》第五回：“當下商議已定，一切辦的停妥。”</w:t>
        <w:br/>
        <w:br/>
        <w:t>（6）均匀；平均。《水經注·江水》：“自非停午夜分，不見曦月。”《敦煌變文集·無常經講經文》：“送迴來，男女閙，為分財物不停懷愕（懊）惱。”*元**石君寳*《秋胡戲妻》第二折：“待要停分了兩下的財禮。”《老殘遊記》第一回：“秋天雖是晝夜停匀時候，究竟日出日入，有蒙氣傳光，還覺得夜是短的。”</w:t>
        <w:br/>
        <w:br/>
        <w:t>（7）成数；总数分成几份，其中一份叫一停。*唐**王建*《夜看美人宫棋》：“宫棋布局不依經，黑白相和子數停。”《水滸全傳》第五十四回：“三停中走了兩停多路。”《紅樓夢》第三十三回：“這一城内，十停人倒有八停人都説，他近日和啣玉的那位令郎相與甚厚。”</w:t>
        <w:br/>
      </w:r>
    </w:p>
    <w:p>
      <w:r>
        <w:t>偝##偝</w:t>
        <w:br/>
        <w:br/>
        <w:t>偝bèi　《廣韻》蒲昧切，去隊並。之部。</w:t>
        <w:br/>
        <w:br/>
        <w:t>（1）同“背”。1.背对着。《廣韻·隊韻》：“偝，向偝。”《類篇·人部》：“偝，不正鄉。”《荀子·非相》：“鄉則不若，偝則謾之，是人之二必窮也。”《禮記·投壺》：“勿偝立，毋諭言。”*鄭玄*注：“偝立，不正鄉前也。”2.违背；背弃。《集韻·隊韻》：“背，違也。或从人。”《禮記·坊記》：“利禄先死者而後生者，則民不偝。”《華陽國志·蜀志》：“*漢*末夷王及弟*隗渠*數偝叛。”</w:t>
        <w:br/>
        <w:br/>
        <w:t>（2）裱糊。*宋**曾慥*《類説》卷四十五引《清夜遊西園圖》：“貞觀中禇河南裝偝。”</w:t>
        <w:br/>
      </w:r>
    </w:p>
    <w:p>
      <w:r>
        <w:t>偞##偞</w:t>
        <w:br/>
        <w:br/>
        <w:t>偞（一）xiè　《廣韻》呼牒切，入帖曉。</w:t>
        <w:br/>
        <w:br/>
        <w:t>（1）迫于势，惧而自卑。《集韻·葉韻》：“偞，畏迫自卑。”《禮記·玉藻》：“惟水漿不祭；若祭，為已偞卑。”*孔穎達*疏：“已，大也；偞，厭也……若祭水漿，為大厭降卑微，有所畏迫也。”</w:t>
        <w:br/>
        <w:br/>
        <w:t>（2）容貌美好。*唐**皮日休*《桃花賦》：“或奕偞而作態，或窈窕而騁姿。”</w:t>
        <w:br/>
        <w:br/>
        <w:t>（二）yè　《廣韻》與涉切，入葉以。</w:t>
        <w:br/>
        <w:br/>
        <w:t>（1）轻。《集韻·葉韻》：“偞，輕也。”</w:t>
        <w:br/>
        <w:br/>
        <w:t>（2）疾不甚貌。《集韻·葉韻》：“偞，疾不甚皃。”</w:t>
        <w:br/>
        <w:br/>
        <w:t>（三）shà　《集韻》實洽切，入洽崇。</w:t>
        <w:br/>
        <w:br/>
        <w:t>同“𢔣”。行疾。《集韻·洽韻》：“𢔣，行疾。或作偞。”</w:t>
        <w:br/>
      </w:r>
    </w:p>
    <w:p>
      <w:r>
        <w:t>偟##偟</w:t>
        <w:br/>
        <w:br/>
        <w:t>huáng　《廣韻》胡光切，平唐匣。陽部。</w:t>
        <w:br/>
        <w:br/>
        <w:t>（1）闲暇。《爾雅·釋言》：“偟，暇也。”*邢昺*疏：“謂閒暇。”《廣韻·唐韻》：“偟，偟暇。”《法言·君子》：“忠臣孝子，偟乎不偟？”*李軌*注：“偟，暇。”</w:t>
        <w:br/>
        <w:br/>
        <w:t>（2）恣纵。《鬼谷子·本經陰符》：“故心氣一，則欲不偟；欲不偟，則志意不衰；志意不衰，則思理達矣。”舊注：“此明寡欲者，能養其志，故思理達矣。”</w:t>
        <w:br/>
        <w:br/>
        <w:t>（3）同“遑”。急遽。《集韻·唐韻》：“遑，《説文》：‘急也。’或从人。”《吴越春秋·夫差内傳》：“章者，戰不勝，敗走傽偟也。”</w:t>
        <w:br/>
        <w:br/>
        <w:t>（4）用同“隍”。城池。《敦煌變文集·頻婆娑羅王后宫綵女功德意供養塔生天因緣變》：“城偟泰樂，五稼豐登。”</w:t>
        <w:br/>
      </w:r>
    </w:p>
    <w:p>
      <w:r>
        <w:t>偠##偠</w:t>
        <w:br/>
        <w:br/>
        <w:t>偠yǎo　㊀《集韻》以紹切，上小以。</w:t>
        <w:br/>
        <w:br/>
        <w:t>〔偠紹〕体态轻盈。《集韻·小韻》：“偠，偠紹，舒緩貌。”*漢**張衡*《南都賦》：“偠紹便娟。”</w:t>
        <w:br/>
        <w:br/>
        <w:t>㊁《廣韻》烏皎切，上篠影。</w:t>
        <w:br/>
        <w:br/>
        <w:t>〔偠㒟〕娇美。《玉篇·人部》：“偠，偠㒟，細腰也。”《廣韻·篠韻》：“偠，偠㒟，好皃。”</w:t>
        <w:br/>
      </w:r>
    </w:p>
    <w:p>
      <w:r>
        <w:t>偡##偡</w:t>
        <w:br/>
        <w:br/>
        <w:t>偡zhàn　《廣韻》徒減切（《集韻》丈減切），上豏澄。</w:t>
        <w:br/>
        <w:br/>
        <w:t>（1）齐整。《玉篇·人部》：“偡，偡偡，齊整也。”《廣韻·豏韻》：“偡，偡然，齊整。”</w:t>
        <w:br/>
        <w:br/>
        <w:t>（2）齐进。《集韻·豏韻》：“偡，齊進謂之偡。”</w:t>
        <w:br/>
      </w:r>
    </w:p>
    <w:p>
      <w:r>
        <w:t>偢##偢</w:t>
        <w:br/>
        <w:br/>
        <w:t>偢（一）qiào　《集韻》七肖切，去笑清。</w:t>
        <w:br/>
        <w:br/>
        <w:t>〔傻偢〕不仁。《集韻·笑韻》：“偢，傻偢，不仁。”</w:t>
        <w:br/>
        <w:br/>
        <w:t>（二）zōu　《集韻》甾尤切，平尤莊。</w:t>
        <w:br/>
        <w:br/>
        <w:t>同“僽”。忧愁。《集韻·尤韻》：“僽，愁皃。或省。”《太平廣記》卷四百引*唐**張讀*《宣室志》：“有居士*辛鋭*者，貌甚清瘦，偢然有寒色。”</w:t>
        <w:br/>
        <w:br/>
        <w:t>（三）chǒu</w:t>
        <w:br/>
        <w:br/>
        <w:t>顾视；理睬。*宋**歐陽修*《千秋歲·春恨》：“空自解，誰偢問，夜長春夢短，人遠天涯近。”*元**關漢卿*《竇娥寃》第一折：“端的個有誰問，有誰偢？”《儒林外史》第六回：“姑奶奶平日只敬重的*王*家哥兒兩個，把我們不偢不倸。”</w:t>
        <w:br/>
      </w:r>
    </w:p>
    <w:p>
      <w:r>
        <w:t>偣##偣</w:t>
        <w:br/>
        <w:br/>
        <w:t>偣yān　《龍龕手鑑》於廉反。</w:t>
        <w:br/>
        <w:br/>
        <w:t>女性思想不纯正。《龍龕手鑑·人部》：“偣，浄也。”《正字通·人部》：“偣，《女部》㛺，女志不浄。偣、㛺義同。訓浄非。”</w:t>
        <w:br/>
      </w:r>
    </w:p>
    <w:p>
      <w:r>
        <w:t>偤##偤</w:t>
        <w:br/>
        <w:br/>
        <w:t>偤yóu　《廣韻》以周切，平尤以。</w:t>
        <w:br/>
        <w:br/>
        <w:t>侍。《玉篇·人部》：“偤，侍也。出《文字辨疑》。”</w:t>
        <w:br/>
      </w:r>
    </w:p>
    <w:p>
      <w:r>
        <w:t>健##健</w:t>
        <w:br/>
        <w:br/>
        <w:t>《説文》：“健，伉也。从人，建聲。”*錢坫*斠詮：“《易》‘剛健’即‘伉健’，故以伉訓健。”</w:t>
        <w:br/>
        <w:br/>
        <w:t>jiàn　㊀《廣韻》渠建切，去願羣。元部。</w:t>
        <w:br/>
        <w:br/>
        <w:t>（1）强壮有力。《説文·人部》：“健，伉也。”《篇海類編·人物類·人部》：“健，伉也，强也，有力也。”《易·乾》：“天行健，君子以自强不息。”*孔穎達*疏：“健者，强壯之名。”《晋書·郭璞傳》：“得健夫二三十人，皆持長竿。”*宋**蘇軾*《立春日小集呈李端叔》：“牛健民聲喜，鴉嬌雪意酣。”又使强壮。如：健胃；健身。</w:t>
        <w:br/>
        <w:br/>
        <w:t>（2）健康。*清**翟灝*《通俗編·境遇》：“俗以身却疾病為健。相問訊亦曰健否。”《三國志·魏志·華佗傳》：“一月可小起，好自將愛，一年便健。”*唐**白居易*《同友人尋澗花》：“且作來歲期，不知身健否？”*鲁迅*《书信·致李秉中（一九三○年四月十二日）》：“我仍碌碌，但身体尚健。”</w:t>
        <w:br/>
        <w:br/>
        <w:t>（3）不倦。《字彙·人部》：“健，不倦也。”</w:t>
        <w:br/>
        <w:br/>
        <w:t>（4）干练；有作为。《戰國策·秦策二》：“*楚*客來使者多健，與寡人争辭，寡人數窮焉。”《宋史·李綱傳上》：“朝廷不能正軍法，而一守倅能行之，真健吏也。”*清**惠周惕*《贈維揚顧書宣》：“君才何健詞何恭。”</w:t>
        <w:br/>
        <w:br/>
        <w:t>（5）好；完好。《説苑·反質》：“陛下之意，方乘青雲飄摇於文章之觀，自賢自健。”*宋**范成大*《雨中集水月》：“下牀蚤喜衣裳健，出門更覺山川朗。”又《冬舂行》：“篩匀箕健無粞糠，百斛只費三日忙。”</w:t>
        <w:br/>
        <w:br/>
        <w:t>（6）善于；长于。《後漢書·馮異傳》：“諸將非不健鬭，然好虜掠。”*唐**白居易*《偶作寄朗之》：“老來多健忘。”《金史·崔立傳》：“*安國*健啖。”</w:t>
        <w:br/>
        <w:br/>
        <w:t>（7）甚；非常。*唐**李朝威*《柳毅傳》：“*金陵*之士，莫不健仰。”*唐**元稹*《遣病》：“憶作孩稚初，健羡成人列。”</w:t>
        <w:br/>
        <w:br/>
        <w:t>（8）深；浓。*宋**陸游*《秋夕》：“頻約僧棋秋漸健。”*明**楊慎*《詩品·張安國》：“筆酣興健，頃刻即成。”</w:t>
        <w:br/>
        <w:br/>
        <w:t>（9）盗贼。*漢**崔寔*《政論》：“在位者則犯王法以聚斂，愚民則冒罪戮以為健。”</w:t>
        <w:br/>
        <w:br/>
        <w:t>（10）壮士，军士。《樂府詩集·横吹曲辭·企喻歌》：“男兒欲作健，結伴不須多。”</w:t>
        <w:br/>
        <w:br/>
        <w:t>⑪通“羨（xiàn）”。贪欲。*清**朱駿聲*《説文通訓定聲·乾部》：“健，叚借為羨。”《荀子·哀公》：“*孔子*對曰：‘無取健，無取詁，無取口哼。健，貪也。詁，亂也。口哼，誕也。’”*楊倞*注：“健羨之人，多貪欲。鉗忌之人，多悖亂，讒嫉之人多妄誕。”《史記·太史公自序》：“至於大道之要，去健羨，絀聰明，釋至而任術。”*裴駰*集解引*如淳*曰：“知雄守雌，也健也，不見可欲，使心不亂，是去羨也。”</w:t>
        <w:br/>
        <w:br/>
        <w:t>⑫姓。《正字通·人部》：“健，姓。*宋*遺民*健武*，*邯鄲*人。”</w:t>
        <w:br/>
        <w:br/>
        <w:t>㊁《字彙》巨展切。</w:t>
        <w:br/>
        <w:br/>
        <w:t>（1）难。《字彙·人部》：“健，難也。”</w:t>
        <w:br/>
        <w:br/>
        <w:t>（2）举。《字彙·人部》：“健，舉也。”</w:t>
        <w:br/>
      </w:r>
    </w:p>
    <w:p>
      <w:r>
        <w:t>偦##偦</w:t>
        <w:br/>
        <w:br/>
        <w:t>偦（一）xǔ　《集韻》寫與切，上語心。</w:t>
        <w:br/>
        <w:br/>
        <w:t>（1）同“胥”。《集韻·語韻》：“胥，或从人。”</w:t>
        <w:br/>
        <w:br/>
        <w:t>（2）古时掌管捕捉盗贼的小官吏。《周禮·秋官·士師》“以比追胥之事”*漢**鄭玄*注：“胥讀如宿偦之偦。偦謂司搏盗賊也。”*賈公彦*疏：“時有夜宿逐賊謂之偦。”</w:t>
        <w:br/>
        <w:br/>
        <w:t>（二）xū　《集韻》新於切，平魚心。</w:t>
        <w:br/>
        <w:br/>
        <w:t>疏。《集韻·魚韻》：“偦，疏也。”</w:t>
        <w:br/>
      </w:r>
    </w:p>
    <w:p>
      <w:r>
        <w:t>偧##偧</w:t>
        <w:br/>
        <w:br/>
        <w:t>偧zhā　《龍龕手鑑》陟加反。</w:t>
        <w:br/>
        <w:br/>
        <w:t>同“奓”。张开。《龍龕手鑑·人部》：“偧，張也。”《正字通·人部》：“偧，俗奓字。”*李劼人*《大波》第三部第三章：“（*么娃子*）鼓起眼睛把满脸凶相的爸爸一看，偧开一张包满饭颗的阔嘴……哇一声嚎哭起来。”</w:t>
        <w:br/>
      </w:r>
    </w:p>
    <w:p>
      <w:r>
        <w:t>偨##偨</w:t>
        <w:br/>
        <w:br/>
        <w:t>偨cī 　《集韻》叉宜切，平支初。</w:t>
        <w:br/>
        <w:br/>
        <w:t>〔偨池〕也作“偨傂”、“柴池”。参差不齐。《集韻·支韻》：“柴，柴池，參差也。或从人。”《字彙·人部》：“偨，偨傂，不齊也。”《文選·司馬相如〈上林賦〉》：“偨池茈虒，旋還乎後宫。”*李善*注引*張揖*曰：“偨池，參差也。”*漢**揚雄*《甘泉賦》：“駢羅列布，鱗以雜沓兮，偨傂參差，魚頡而鳥䀪。”</w:t>
        <w:br/>
      </w:r>
    </w:p>
    <w:p>
      <w:r>
        <w:t>偩##偩</w:t>
        <w:br/>
        <w:br/>
        <w:t>偩fù　《廣韻》房久切，上有奉。之部。</w:t>
        <w:br/>
        <w:br/>
        <w:t>（1）依照；摹仿。《玉篇·人部》：“偩，像也。”《集韻·有韻》：“偩，依也。”《禮記·樂記》：“禮樂偩天地之情。”*鄭玄*注：“偩，猶依象也。”</w:t>
        <w:br/>
        <w:br/>
        <w:t>（2）同“負”。1.仗恃。《淮南子·詮言》：“自偩而辭助。”*高誘*注：“自偩，自恃也；辭助，不受傍人之助也。”《史記·大宛列傳》：“*王申生*去大軍二百里，（偩）而輕之，責*郁成*。”2.负荷。《篇海類編·人物類·人部》：“偩，任載也。”</w:t>
        <w:br/>
      </w:r>
    </w:p>
    <w:p>
      <w:r>
        <w:t>偪##偪</w:t>
        <w:br/>
        <w:br/>
        <w:t>《説文》无“偪”字。《方言》：“偪，滿也。”《説文》：“畐，滿也。”按：偪字从人，畐声。同畐。</w:t>
        <w:br/>
        <w:br/>
        <w:t>（一）bī 　《廣韻》彼側切，入職幫。職部。</w:t>
        <w:br/>
        <w:br/>
        <w:t>（1）同“逼”。《玉篇·人部》：“偪，迫也，與逼同。”《左傳·莊公二十三年》：“*晋**桓*、*莊*之族偪。”*杜預*注：“偪迫公室。”《漢書·賈誼傳》：“親者或七分地以安天下，疏者或制大權以偪天子。”*顔師古*注：“偪，古逼字。”《警世通言·李謫仙醉草嚇蠻書》：“（*永王**璘*）聞*白*大名，强偪下山，欲授偽職。”</w:t>
        <w:br/>
        <w:br/>
        <w:t>（2）绑腿。《字彙·人部》：“偪，邪幅謂之偪。”《詩·小雅·采菽》“赤芾在股，邪幅在下”*毛*傳：“幅，偪也，所以自偪束也。”*鄭玄*箋：“邪幅如今行縢也，偪束其脛，自足至膝，故曰在下。”《禮記·内則》：“偪屨著綦。”*鄭玄*注：“偪，行縢。”</w:t>
        <w:br/>
        <w:br/>
        <w:t>（3）满。《方言》卷六：“偪，滿也，腹滿曰偪。”《集韻·職韻》：“畐，《説文》：‘畐，滿也。’或作偪。”</w:t>
        <w:br/>
        <w:br/>
        <w:t>（4）姓。《姓觿·職韻》：“偪，《姓考》云：*黄帝*庶子*姞*姓之裔，封于*偪*，因氏。《左傳》*晋襄公*母曰*偪姞*是也。《姓源》云：求言*䢵*姓之後。”</w:t>
        <w:br/>
        <w:br/>
        <w:t>（二）fù　《廣韻》方六切，入屋非。職部。</w:t>
        <w:br/>
        <w:br/>
        <w:t>〔偪陽〕古国名。在今*山东省**枣庄市**峄城*南。《廣韻·屋韻》：“偪，*偪陽*，*宋*國。”《春秋·襄公十年》：“夏五月甲午，遂滅*偪陽*。”*杜預*注：“*偪陽*，*妘*姓國。今*彭城**傅陽縣*也。”</w:t>
        <w:br/>
      </w:r>
    </w:p>
    <w:p>
      <w:r>
        <w:t>偫##偫</w:t>
        <w:br/>
        <w:br/>
        <w:t>《説文》：“偫，待也。从人，从待。”*徐鍇*繫傳作“從人，待聲。”*段玉裁*注：“以疊韻為訓，經典或作歭，或作庤。”*朱駿聲*通訓定聲：“从人，从待，會意，待亦聲，實與待同字。”</w:t>
        <w:br/>
        <w:br/>
        <w:t>zhì　《廣韻》直里切，上止澄。之部。</w:t>
        <w:br/>
        <w:br/>
        <w:t>（1）积储；储备。《説文·人部》：“偫，待也。”*段玉裁*注：“謂儲物以待用也。”《玉篇·人部》：“偫，與庤同，儲也。”《文選·揚雄〈羽獵賦〉》：“甲車戎馬，器械儲偫。”*李善*注：“儲偫，待也。”《新唐書·王潛傳》：“*潛*至鎮，繕壁壘，積粟，構高屋偫兵，利而嚴。”《遼史·食貨志下》：“*太宗*得*燕*，置*南京*，城北有市，百物山偫。”</w:t>
        <w:br/>
        <w:br/>
        <w:t>（2）具；完备。《廣韻·止韻》：“偫，具也。”《文選·曹植〈贈丁翼〉》：“君子義休偫，小人德無儲。”*李善*注：“言君子之義，美而且具。《説文》曰：‘偫，一曰具也。’”</w:t>
        <w:br/>
      </w:r>
    </w:p>
    <w:p>
      <w:r>
        <w:t>偬##偬</w:t>
        <w:br/>
        <w:br/>
        <w:t>偬（一）zǒng　《廣韻》作孔切，上董精。又作弄切。</w:t>
        <w:br/>
        <w:br/>
        <w:t>〔倥偬〕见“倥”。</w:t>
        <w:br/>
        <w:br/>
        <w:t>（二）cōng　《集韻》麤叢切，平東清。</w:t>
        <w:br/>
        <w:br/>
        <w:t>志众。《集韻·東韻》：“偬，志衆也。”</w:t>
        <w:br/>
      </w:r>
    </w:p>
    <w:p>
      <w:r>
        <w:t>偭##偭</w:t>
        <w:br/>
        <w:br/>
        <w:t>《説文》：“偭，鄉也。从人，面聲。”*段玉裁*注：“偭訓鄉，亦訓背……*許*言鄉不言背者，述其本義也。古通作面。此舉形聲包會意。”</w:t>
        <w:br/>
        <w:br/>
        <w:t>miǎn　《廣韻》彌兗切，上獮明。又彌箭切。元部。</w:t>
        <w:br/>
        <w:br/>
        <w:t>（1）向；面向。《説文·人部》：“偭，鄉也。”*段玉裁*注：“鄉，今人所用之向字也。”《禮記·少儀》：“尊壺者偭其鼻。”*孔穎達*疏：“尊與壺悉有面，面有鼻，鼻宜嚮於尊者，故言面其鼻也。”《晋書·摰虞傳》：“偭*燭龍*而游衍兮，窮大明於北陸。”</w:t>
        <w:br/>
        <w:br/>
        <w:t>（2）背；违背。《廣雅·釋詁二》：“偭，偝也。”《楚辭·離騷》：“固時俗之工巧兮，偭規矩而改錯。”*王逸*注：“偭，背也。”《漢書·賈誼傳》：“偭蟂獺以隱處兮，夫豈從蝦與蛭螾？”*顔師古*注引*應劭*曰：“偭，背也。”*唐**柳宗元*《柳州復大雲寺記》：“*越*人信祥而易殺，傲化而偭仁。”</w:t>
        <w:br/>
        <w:br/>
        <w:t>（3）偕。《正字通·人部》：“偭，偕也。”</w:t>
        <w:br/>
      </w:r>
    </w:p>
    <w:p>
      <w:r>
        <w:t>偮##偮</w:t>
        <w:br/>
        <w:br/>
        <w:t>偮jí　《集韻》側立切，入緝莊。</w:t>
        <w:br/>
        <w:br/>
        <w:t>人多的样子。《集韻·緝韻》：“偮，人衆皃。”</w:t>
        <w:br/>
      </w:r>
    </w:p>
    <w:p>
      <w:r>
        <w:t>偯##偯</w:t>
        <w:br/>
        <w:br/>
        <w:t>yǐ　《廣韻》於豈切，上尾影。微部。</w:t>
        <w:br/>
        <w:br/>
        <w:t>（1）哭的余声曲折悠长。《廣韻·尾韻》：“偯，哭餘聲。”《禮記·閒傳》：“大功之哭，三曲而偯。”*鄭玄*注：“三曲，一舉聲而三折也；偯，聲餘從容也。”*陸德明*釋文：“偯，《説文》作‘㥋’，云：痛聲。”《孝經·喪親章》：“孝子之喪親也，哭不偯。”*唐玄宗*注：“氣竭而息，聲不委曲。”</w:t>
        <w:br/>
        <w:br/>
        <w:t>（2）曲折委婉。*章炳麟*《国故论衡·文学总略》：“夫宛转偯隐，赋之职也。”</w:t>
        <w:br/>
      </w:r>
    </w:p>
    <w:p>
      <w:r>
        <w:t>偰##偰</w:t>
        <w:br/>
        <w:br/>
        <w:t>《説文》：“偰，*高辛氏*之子，*堯*司徒，*殷*之先。从人，契聲。”</w:t>
        <w:br/>
        <w:br/>
        <w:t>xiè　㊀《廣韻》私列切，入薛心。月部。</w:t>
        <w:br/>
        <w:br/>
        <w:t>*殷*代始祖名。也作“契”。《説文·人部》：“偰，*高辛氏*之子，*堯*司徒，*殷*之先。”*段玉裁*注：“經傳多作契，古亦假禼為之。”《廣韻·薛韻》：“禼，*殷*祖也。或作偰，又作契。”</w:t>
        <w:br/>
        <w:br/>
        <w:t>㊁《廣韻》先結切，入屑心。</w:t>
        <w:br/>
        <w:br/>
        <w:t>（1）〔㒝偰〕净。《廣韻·屑韻》：“偰，㒝偰，净也。”</w:t>
        <w:br/>
        <w:br/>
        <w:t>（2）姓。《萬姓統譜·屑韻》：“偰，見《姓苑》。*元**偰傒斯*，*崑山*縣尹。”</w:t>
        <w:br/>
      </w:r>
    </w:p>
    <w:p>
      <w:r>
        <w:t>偱##偱</w:t>
        <w:br/>
        <w:br/>
        <w:t>偱xún　《正字通》須倫切。</w:t>
        <w:br/>
        <w:br/>
        <w:t>述。《正字通·人部》：“偱，述也。”</w:t>
        <w:br/>
      </w:r>
    </w:p>
    <w:p>
      <w:r>
        <w:t>偲##偲</w:t>
        <w:br/>
        <w:br/>
        <w:t>《説文》：“偲，彊力也。从人，思聲。《詩》曰：‘其人美且偲。’”*段玉裁*注：“《齊風·盧令》曰：‘其人美且偲。’《傳》曰：‘偲，才也。’《箋》云：‘才，多才也。’*許*云彊力者，亦取才之義申之。才之本義艸木之初也，故用其引伸之義。”</w:t>
        <w:br/>
        <w:br/>
        <w:t>（一）cāi　《廣韻》倉才切，平咍清。之部。</w:t>
        <w:br/>
        <w:br/>
        <w:t>能力强。《説文·人部》：“偲，彊力也。”《廣韻·咍韻》：“偲，多才能也。”《字彙·人部》：“偲，多才力也。”《詩·齊風·盧令》：“盧重鋂，其人美且偲。”*毛*傳：“偲，才也。”</w:t>
        <w:br/>
        <w:br/>
        <w:t>（二）sī 　《廣韻》息兹切，平之心。之部。</w:t>
        <w:br/>
        <w:br/>
        <w:t>〔偲偲〕相互劝勉督责。《字彙·人部》：“偲，相切責也。”《論語·子路》：“朋友切切偲偲，兄弟怡怡。”*邢昺*疏：“朋友以道義切瑳琢磨。”*唐**白居易*《代書詩一百韻寄微之》：“交賢方汲汲，友直每偲偲。”*宋**王禹偁*《謫居感事》：“光陰常矻矻，交友盡偲偲。”</w:t>
        <w:br/>
        <w:br/>
        <w:t>（三）sǐ　《集韻》想止切，上止心。</w:t>
        <w:br/>
        <w:br/>
        <w:t>同“𤟧”。不安。《集韻·止韻》：“𤟧，不安也。或从人。”</w:t>
        <w:br/>
      </w:r>
    </w:p>
    <w:p>
      <w:r>
        <w:t>偳##偳</w:t>
        <w:br/>
        <w:br/>
        <w:t>偳duān　《廣韻》多官切，平桓端。</w:t>
        <w:br/>
        <w:br/>
        <w:t>〔仯偳〕小。《廣韻·桓韻》：“偳，仯偳。”《字彙·人部》：“偳，仯偳，小也。”</w:t>
        <w:br/>
      </w:r>
    </w:p>
    <w:p>
      <w:r>
        <w:t>側##側</w:t>
        <w:br/>
        <w:br/>
        <w:t>〔侧〕</w:t>
        <w:br/>
        <w:br/>
        <w:t>《説文》：“側，旁也。从人，則聲。”*段玉裁*注：“不正曰仄，不中曰側。二義有别，而經傳多通用。”</w:t>
        <w:br/>
        <w:br/>
        <w:t>（一）cè　《廣韻》阻力切，入職莊。職部。</w:t>
        <w:br/>
        <w:br/>
        <w:t>（1）旁边。《説文·人部》：“側，旁也。”《玉篇·人部》：“側，傍也。”《詩·召南·殷其靁》：“殷其靁，在*南山*之側。”*毛*傳：“亦在其陰與左右也。”《晋書·王戎傳》：“嘗與羣兒戲於道側。”*宋**王安石*《遊褒禪山記》：“其下平曠，有泉側出。”*朱德*《寄语蜀中父老》：“伫马*太行*侧，十月雪飞白。”</w:t>
        <w:br/>
        <w:br/>
        <w:t>（2）边沿。《史記·平準書》：“郡國多姦鑄錢，錢多輕，而公卿請令京師鑄鍾官赤側。”*司馬貞*索隱：“鍾官掌鑄赤側之錢。*韋昭*云：‘側，邊也。’”</w:t>
        <w:br/>
        <w:br/>
        <w:t>（3）倾斜。《字彙·人部》：“側，傾也。”《詩·小雅·賓之初筵》：“側弁之俄，屢舞傞傞。”*鄭玄*箋：“側，傾也。”*唐**杜甫*《秋野五首》之二：“掉頭紗帽側，曝背竹書光。”又翻倒。《禮記·曲禮下》：“倒筴側龜於君前，有誅。”*鄭玄*注：“側，反側也。”</w:t>
        <w:br/>
        <w:br/>
        <w:t>（4）不正；邪辟。《字彙·人部》：“側，不正也。”《書·洪範》：“無反無側，王道正直。”*孔*傳：“言所行無反道不正，則王道平直。”又《冏命》：“慎簡乃僚，無以巧言令色，便辟側媚。”*孔穎達*疏：“側媚者，為僻側之事，以求媚於君。”《續資治通鑑·宋太祖開寳三年》：“（*唐穀*）為人傾側很媢。”</w:t>
        <w:br/>
        <w:br/>
        <w:t>（5）低下；卑微。《正字通·人部》：“側，卑隘也。”《書·舜典》：“*虞舜*側微，*堯*聞之聰明，將使嗣位。”《漢書·元帝紀》：“延登賢俊，招顯側陋，因覽風俗之化。”</w:t>
        <w:br/>
        <w:br/>
        <w:t>（6）缩。《廣雅·釋詁三》：“側，縮也。”</w:t>
        <w:br/>
        <w:br/>
        <w:t>（7）清丽而流于轻佻。《南史·袁湛傳附袁彖》：“于時*何澗*亦稱才子，為*文惠太子*作《楊畔歌》，辭甚側麗，太子甚悦。”*唐**杜牧*《寄珉笛與宇文舍人》：“調高銀字聲還側，物比*柯亭*韻校奇。”《舊唐書·温庭筠傳》：“能逐絃吹之音，為側豔之詞。”</w:t>
        <w:br/>
        <w:br/>
        <w:t>（8）略微；轻度的。*宋**吕渭老*《望海潮》：“側寒斜雨，微登薄霧，怱怱過了元宵。”*明**湯顯祖*《紫釵記·折柳陽關》：“俺待把釵敲側唤鸚哥語。”</w:t>
        <w:br/>
        <w:br/>
        <w:t>（9）置；处于。《淮南子·原道》：“處窮僻之鄉，側谿谷之閒。”*三國**魏**曹植*《送應氏》：“側足無行徑，荒疇不復田。”*唐**杜甫*《得舍弟消息二首》之一：“側身千里道，寄食一家村。”</w:t>
        <w:br/>
        <w:br/>
        <w:t>（10）偏卧。《字彙·人部》：“側，偏卧也。”</w:t>
        <w:br/>
        <w:br/>
        <w:t>⑪不殡于祖庙为侧。《左傳·襄公二十五年》：“*崔*氏側*莊公*于北郭。”*杜預*注：“側瘞，埋之，不殯於廟。”</w:t>
        <w:br/>
        <w:br/>
        <w:t>⑫*汉*字书法“点”的古称。*明**張紳*《法書通釋·八法》：“側者，點也。而謂之側者，側下筆使筆鋒右顧，審其勢而側之，故名。”</w:t>
        <w:br/>
        <w:br/>
        <w:t>⑬通“惻”。悲伤；忧愁。*清**朱駿聲*《説文通訓定聲·頤部》：“側，叚借為惻。”《楚辭·九歌·湘君》：“隱思君兮陫側。”*俞樾*平議補録：“側，讀為惻隱之惻。陫側即悱惻。”</w:t>
        <w:br/>
        <w:br/>
        <w:t>⑭通“特（tè）”。单独。*清**朱駿聲*《説文通訓定聲·頤部》：“側，叚借為特。”《儀禮·士冠禮》：“側尊一甒醴。”*鄭玄*注：“側，猶特也。無偶曰側。”《禮記·曲禮上》：“有憂者側席而坐。”*鄭玄*注：“側，猶特也。”</w:t>
        <w:br/>
        <w:br/>
        <w:t>⑮姓。《姓觿·職韻》：“側，《路史》云：*楚*公族之後。”</w:t>
        <w:br/>
        <w:br/>
        <w:t>（二）zè</w:t>
        <w:br/>
        <w:br/>
        <w:t>（1）狭窄。《釋名·釋姿容》：“側，偪也。”《荀子·解蔽》：“處一危之，其榮滿側。”*楊倞*注：“側謂迫側。”*北魏**楊衒之*《洛陽伽藍記·宋雲生使西域》：“山路欹側，長坂千里。”《敦煌曲校録·菩薩蠻》：“宇宙憎嫌側，今作蒙塵客。”</w:t>
        <w:br/>
        <w:br/>
        <w:t>（2）通“則（zé）”。法则。*清**朱駿聲*《説文通訓定聲·頤部》：“側，叚借為則。”《莊子·列禦寇》：“醉之以酒而觀其側。”*陸德明*釋文：“側，或作則。”*俞樾*平議：“（《釋文》）側或作則，當從之。則者，法則也。”</w:t>
        <w:br/>
        <w:br/>
        <w:t>（3）通“昃”。日过午偏斜。*清**朱駿聲*《説文通訓定聲·頤部》：“側，叚借為昃。”《儀禮·既夕禮》：“有司請祖期，曰日側。”*鄭玄*注：“側，昳也。謂將過中之時。”《白虎通·謚》：“《春秋》曰：丁巳葬，戊午日下側乃克葬。”</w:t>
        <w:br/>
        <w:br/>
        <w:t>（4）用同“仄”。古汉语四声中上、去、入三声的总称。*清**朱駿聲*《説文通訓定聲·頤部》：“側，叚借為仄。”*宋**李清照*《詞論》：“蓋詩文分平側，而歌詞分五音。”</w:t>
        <w:br/>
        <w:br/>
        <w:t>（三）zhāi</w:t>
        <w:br/>
        <w:br/>
        <w:t>方言。斜着。如：侧棱着身子睡觉。帽子侧歪在一边儿。</w:t>
        <w:br/>
      </w:r>
    </w:p>
    <w:p>
      <w:r>
        <w:t>偵##偵</w:t>
        <w:br/>
        <w:br/>
        <w:t>〔侦〕</w:t>
        <w:br/>
        <w:br/>
        <w:t>《説文新附》：“偵，問也。从人，貞聲。”</w:t>
        <w:br/>
        <w:br/>
        <w:t>zhēn（旧读zhēng）　《廣韻》丑貞切，平清徹。又丑鄭切，猪孟切。耕部。</w:t>
        <w:br/>
        <w:br/>
        <w:t>（1）同“貞”。卜问；占卜。《説文新附·人部》：“偵，問也。”《集韻·清韻》：“貞，《説文》：‘卜問也。’或作偵。”《禮記·緇衣》：“《易》曰：‘不恒其德，或承之羞；恒其德，偵，婦人吉，夫子凶。’”*鄭玄*注：“偵，問也。問正為偵。”*陸德明*釋文：“偵，《周易》作貞。”</w:t>
        <w:br/>
        <w:br/>
        <w:t>（2）探听；暗中察看。《玉篇·人部》：“偵，候也。”《字彙·人部》：“偵，探伺也。”《後漢書·清河孝王慶傳》：“外令兄弟求其纖過，内使御者偵伺得失。”*李賢*注：“偵，伺也。”《文選·潘岳〈馬汧督誄〉》：“子命穴凌壍，寘壺鐳瓶甒以偵之。”*李善*注：“偵，廉視也。”*清**林則徐*《會責九龍洋面轟擊夷船情形摺》：“偵見蝦笱小艇，靠攏夷船一隻。”</w:t>
        <w:br/>
        <w:br/>
        <w:t>（3）探子；间谍。《字彙·人部》：“*杜預*《左傳》注：諜者曰游偵，謂之細作，又謂之間諜。”《後漢書·南匈奴傳》：“皆領部衆為郡縣偵羅耳目。”*李賢*注：“猶今言探候偵羅也。”*南朝**梁**沈約*《齊故安陸昭王碑文》：“偵諜不敢東窺，駝馬不敢南牧。”《聊齋志異·紅玉》：“生疑為*宋*人之偵，姑偽應之。”</w:t>
        <w:br/>
      </w:r>
    </w:p>
    <w:p>
      <w:r>
        <w:t>偶##偶</w:t>
        <w:br/>
        <w:br/>
        <w:t>《説文》：“偶，桐人也。从人，禺聲。”</w:t>
        <w:br/>
        <w:br/>
        <w:t>ǒu　《廣韻》五口切，上厚疑。又五遘切。侯部。</w:t>
        <w:br/>
        <w:br/>
        <w:t>（1）泥塑或木雕的人像。《説文·人部》：“偶，桐人也。”《字彙·人部》：“偶，又俑也，像也。木像曰木偶，土像曰土偶。”《淮南子·繆稱》：“*魯*以偶人葬而*孔子*歎。”*高誘*注：“偶人，相人也。”*宋**蘇軾*《六觀堂贊》：“吾觀衆生，終日疑怖，土偶不然，無罣礙故。”《聊齋志異·葉生》：“形銷骨立，癡若木偶。”</w:t>
        <w:br/>
        <w:br/>
        <w:t>（2）同辈；同类。《正字通·人部》：“偶，儕輩亦曰偶。”《史記·黥布列傳》：“*布*皆與其徒長豪桀交通，迺率其曹偶，亡之江中為羣盗。”*司馬貞*索隱：“曹，輩也。偶，類也。謂徒輩之類。”*宋**蘇軾*《石鼓》：“登山刻石頌功烈，後者無繼前無偶。”</w:t>
        <w:br/>
        <w:br/>
        <w:t>（3）匹对；配偶。《集韻·𠪋韻》：“偶，儷也。”《字彙·人部》：“偶，伉儷也。”《魏書·劉昞傳》：“（*郭）瑀*有女始笄，妙選良偶，有心於*昞*。”《紅樓夢》第四回：“這*李紈*雖青春喪偶，且居于膏粱錦綉之中，竟如‘槁木死灰’一般。”又指结为配偶。*唐**李白*《古風五十九首》之二十七：“焉得偶君子，共乘雙飛鸞。”</w:t>
        <w:br/>
        <w:br/>
        <w:t>（4）辅助。《書·君奭》：“汝明勖偶王，在亶，乘兹大命。”</w:t>
        <w:br/>
        <w:br/>
        <w:t>（5）相配；比得上。《抱朴子·外篇·鈞世》：“咸以古詩三百，未足以偶二賢之所作也。”*唐**竇臮*《述書賦上》：“*彦先*尚質，無而不有，猶*崆峒*之上，世俗誰偶。”</w:t>
        <w:br/>
        <w:br/>
        <w:t>（6）双；双数。与“奇”相对。《廣韻·厚韻》：“偶，二也。”《正字通·人部》：“凡數，雙曰偶，隻曰奇。”《禮記·郊特牲》：“鼎俎奇而籩豆偶，陰陽之義也。”《文心雕龍·麗辭》：“奇偶適變，不勞經營。”*明**方以智*《東西均·三征》：“千萬不出于奇偶之二者。”</w:t>
        <w:br/>
        <w:br/>
        <w:t>（7）中医术语。古指偶方，即药味合于双数或由两味药组成的方。《素問·至真要大論》：“君二臣三，奇之制也；君二臣六，偶之制也。”*王冰*注：“偶，謂古之复方也。”</w:t>
        <w:br/>
        <w:br/>
        <w:t>（8）对；相对。《廣韻·厚韻》：“偶，對也。”《莊子·齊物論》：“彼是莫得其偶，謂之道樞。”*郭象*注：“偶，對也。”《史記·秦始皇本紀》：“有敢偶語《詩》、《書》者弃市。”*張守節*正義：“偶，對也。”*唐**劉禹錫*《偶作》：“終日偶衆人，縱言不縱談。”</w:t>
        <w:br/>
        <w:br/>
        <w:t>（9）融洽；投合。《爾雅·釋詁上》：“偶，合也。”《字彙·人部》：“偶，諧也。”《莊子·知北遊》：“調而應之，德也；偶而應之，道也。”*郭象*注：“調、偶，和合之謂也。”《韓非子·難三》：“術者，藏之于胸中，以偶衆端而潛御羣臣也。”*陈奇猷*校注：“偶，合也。”*晋**陸機*《文賦》：“徒悦目而偶俗，故聲高而曲下。”</w:t>
        <w:br/>
        <w:br/>
        <w:t>（10）联结；组合。《後漢書·蔡邕傳》：“下則連偶俗語，有類俳優。”《文心雕龍·麗辭》：“詩人偶章，大夫聯辭。”</w:t>
        <w:br/>
        <w:br/>
        <w:t>⑪偶然。《字彙·人部》：“偶，適然也。”《史記·范雎蔡澤列傳》：“然士亦有偶合，賢者多如此二子，不得盡意，豈可勝道哉！”《文選·嵇康〈與山巨源絶交書〉》：“吾直性狹多所不堪，偶與足下相知耳。”*李善*注“偶謂偶然，非本志也。”*鲁迅*《且介亭杂文末编·续记》：“偶不疑虑，偶动友情，到底成为我的弱点了。”</w:t>
        <w:br/>
        <w:br/>
        <w:t>⑫遇。《爾雅·釋言》：“遇，偶也。”*郭璞*注：“偶爾相值遇。”*郝懿行*義疏：“《文選》注兩引《爾雅》并作‘偶，遇也’……《爾雅》古本或作偶遇。”《集韻·𠊱韻》：“偶，不期會也。”《穀梁傳·僖公四年》：“公至自伐楚，有二事偶，則以後事致。”*唐**李白*《鄴中贈王大勸入高鳳石門山幽居》：“中途偶良朋，問我將何行。”</w:t>
        <w:br/>
        <w:br/>
        <w:t>⑬用同“隅（yú）”。边际。*清**陳鴻墀*《全唐文紀事·推挹二》：“涵為子文，無偶無邊。”</w:t>
        <w:br/>
        <w:br/>
        <w:t>⑭通“寓（yù）”。寄托。《晏子春秋·内篇雜上》：“若使不可得，則依物而偶于政。”*俞樾*平議：“偶，讀為寓。古字通用。寓猶寄也。”</w:t>
        <w:br/>
        <w:br/>
        <w:t>⑮姓。《正字通·人部》：“偶，姓。”《續通志·氏族略七》：“*明**偶桓*，有詩名，以薦為*崇安*從事。”</w:t>
        <w:br/>
      </w:r>
    </w:p>
    <w:p>
      <w:r>
        <w:t>偷##偷</w:t>
        <w:br/>
        <w:br/>
        <w:t>tōu　《廣韻》託侯切，平侯透。侯部。</w:t>
        <w:br/>
        <w:br/>
        <w:t>（1）苟且；怠惰。《老子》第四十一章：“建德若偷。”*俞樾*平議：“建當讀為健。……健德若偷，言剛健之德，反若偷惰也。”《禮記·表記》：“安肆日偷。”*鄭玄*注：“偷，苟且也。”*清**龔自珍*《明良論四》：“權不重則氣不振，氣不振則偷，偷則蔽。”</w:t>
        <w:br/>
        <w:br/>
        <w:t>（2）轻薄；不庄重。《論語·泰伯》：“故舊不遺，則民不偷。”*邢昺*疏：“偷，薄也。”《文選·張衡〈東京賦〉》：“敬慎威儀，示民不偷。”*李善*注引*薛綜*曰：“《毛詩》曰：‘敬慎威儀，視民不佻。’*毛萇*曰：佻，偷也。”*宋**陳亮*《廷對》：“風俗日以偷。”</w:t>
        <w:br/>
        <w:br/>
        <w:t>（3）取。《淮南子·説林》：“狗彘不擇甂甌而食，偷肥其體。”*高誘*注：“偷，取也。”</w:t>
        <w:br/>
        <w:br/>
        <w:t>（4）盗窃。《玉篇·人部》：“偷，盜也。”《淮南子·道應》：“*楚*有善為偷者。”《世説新語·言語》：“*鍾毓*兄弟小時，值父晝寢，因共偷飲藥酒。”《紅樓夢》第六十五回：“偷來的鑼鼓兒打不得。”</w:t>
        <w:br/>
        <w:br/>
        <w:t>（5）窃贼，小偷。《淮南子·道應》：“偷則夜解*齊*將軍之幬帳而獻之。”《晋書·殷浩傳》：“*蔡裔*者，有勇氣，聲若雷震。嘗有二偷入室，*裔*拊牀一呼而盜俱隕。”《南史·王敬則傳》：“又録得一偷……乃令偷舉舊偷自代，諸偷恐為所識，皆逃走。”</w:t>
        <w:br/>
        <w:br/>
        <w:t>（6）悄悄地；暗中。*唐**元稹*《酬樂天登樂遊原見憶》：“誇遊宰相第，偷入常侍門。”*清**孔尚任*《桃花扇·逃難》：“北兵殺過江來，皇帝夜間偷走了。”*杨沫*《青春之歌》第一部第二章：“王妈关心她，心疼她，常常偷着照顾她。”</w:t>
        <w:br/>
        <w:br/>
        <w:t>（7）抽出（多指时间）。如：偷空儿；忙里偷闲。*唐**韋莊*《過樊川舊居》：“能説亂離唯有燕，解偷閑暇不如鷗。”*宋**王安石*《游土山示蔡天啟秘校》：“强偷須臾樂。”《水滸全傳》第二十四回：“*武松*把左手緊緊地揪住頂花皮，偷出右手來，提起鐵鎚般大小拳頭，儘平生之力只顧打。”</w:t>
        <w:br/>
        <w:br/>
        <w:t>（8）比喻喑中与人发生不正当的男女关系。《京本通俗小説·菩薩蠻》：“好不識廉恥！自家女兒偷了和尚，官司也問結了，却説這般鬼話來圖賴人。”《紅樓夢》第四十四回：“好淫婦，你偷主子漢子，還要治死主子老婆！”《老殘遊記》第十五回：“這*吴二浪子*，鄉下已經偷上了好幾個女人。”</w:t>
        <w:br/>
      </w:r>
    </w:p>
    <w:p>
      <w:r>
        <w:t>偹##偹</w:t>
        <w:br/>
        <w:br/>
        <w:t>偹同“備”。《宋元以來俗字譜》：“備”，《金瓶梅》、《目連記》、《三國志平話》作“偹”。</w:t>
        <w:br/>
      </w:r>
    </w:p>
    <w:p>
      <w:r>
        <w:t>偺##偺</w:t>
        <w:br/>
        <w:br/>
        <w:t>偺同“咱”。《兒女英雄傳》第四回：“你不聽這個，偺唱個好的。”《二十年目睹之怪現狀》第八十七回：“睡到這偺才起來。”</w:t>
        <w:br/>
      </w:r>
    </w:p>
    <w:p>
      <w:r>
        <w:t>偻##偻</w:t>
        <w:br/>
        <w:br/>
        <w:t>偻“僂”的简化字。</w:t>
        <w:br/>
      </w:r>
    </w:p>
    <w:p>
      <w:r>
        <w:t>偽##偽</w:t>
        <w:br/>
        <w:br/>
        <w:t>《説文》：“偽，詐也。从人，為聲。”</w:t>
        <w:br/>
        <w:br/>
        <w:t>（一）wěi　《廣韻》危睡切，去寘疑。歌部。</w:t>
        <w:br/>
        <w:br/>
        <w:t>（1）欺诈；假装。《説文·人部》：“偽，詐也。”《廣韻·寘韻》：“偽，欺也。”《書·周官》：“恭儉惟德，無載爾偽。”*孔*傳：“言當恭儉惟以立德，無行姦偽。”《孟子·萬章上》：“然則*舜*偽喜者與？”*趙岐*注：“偽，詐也。”《隋書·李密傳》：“*密*知*化及*糧且盡，因偽與和，以敝其衆。”</w:t>
        <w:br/>
        <w:br/>
        <w:t>（2）虚假；不真实。《廣韻·寘韻》：“偽，假也。”《易·繫辭下》：“情偽相感而利害生。”*孔穎達*疏：“情謂實情；偽為虚偽。”《禮記·曾子問》：“昔者*齊桓公*亟舉兵作偽主以行。”*鄭玄*注：“偽猶假也。”《漢書·宣帝紀》：“使真偽毋相亂。”</w:t>
        <w:br/>
        <w:br/>
        <w:t>（3）人为。《廣雅·釋詁二》：“偽，為也。”《荀子·性惡》：“可學而能，可事而成之在人者謂之偽。”《論衡·明雩》：“天至賢矣，時未當雨，偽請求之，故妄下其雨，人君聽請之類也。”</w:t>
        <w:br/>
        <w:br/>
        <w:t>（4）端。《廣雅·釋言》：“偽，端也。”</w:t>
        <w:br/>
        <w:br/>
        <w:t>（5）条。《廣雅·釋言》：“偽，條也。”</w:t>
        <w:br/>
        <w:br/>
        <w:t>（6）非法的；非正统的。*晋**李密*《陳情表》：“臣少事偽朝，歷職郎署。”*南朝**梁**丘遲*《與陳伯之書》：“况偽㜸昏狡，自相夷戮。”*唐**皮日休*《題後魏釋老志》：“則（*魏）收*之為是，媚於偽*齊*之君耶。”</w:t>
        <w:br/>
        <w:br/>
        <w:t>（7）通“帷（wéi）”。帷幔。《禮記·喪服大記》：“素錦褚，加偽荒。”*鄭玄*注：“荒，蒙也。在旁曰帷，在上曰荒。……偽當為帷。”*陸德明*釋文：“偽，依注讀為帷，位悲反。”</w:t>
        <w:br/>
        <w:br/>
        <w:t>（二）wéi</w:t>
        <w:br/>
        <w:br/>
        <w:t>同“為”。行为；作为。《荀子·儒效》：“其衣冠行偽，已同於世俗矣。”*王先謙*集解引*郝懿行*曰：“偽與為同，動作行為也。”《淮南子·俶真》：“雜道以偽，儉德以行，而巧故萌生。”*王念孫*雜志：“偽，古為字。為，亦行也。”《逸周書·史記》：“*上衡*氏偽義弗克。”*朱右曾*校釋：“偽讀曰為，古字通。”</w:t>
        <w:br/>
        <w:br/>
        <w:t>（三）é　《集韻》吾禾切，平戈疑。</w:t>
        <w:br/>
        <w:br/>
        <w:t>（1）船动摇貌。《方言》卷九：“偽謂之仡。”*郭璞*注：“船動摇之貌也。”按：《玉篇·人部》作“儰”。</w:t>
        <w:br/>
        <w:br/>
        <w:t>（2）同“吪”。动。《集韻·戈韻》：“吪，《説文》：‘動也’，引《詩》‘尚寐無吪’。或作偽。”</w:t>
        <w:br/>
        <w:br/>
        <w:t>（3）通“訛”。改变。《楚辭·劉向〈九嘆·怨思〉》：“若青蠅之偽質兮。”*王逸*注：“偽，猶變也。”</w:t>
        <w:br/>
        <w:br/>
        <w:t>（四）guì　《集韻》居偽切，去寘見。歌部。</w:t>
        <w:br/>
        <w:br/>
        <w:t>（1）同“媯”。健狡。《集韻·寘韻》：“媯，《方言》：‘媯、媞，慢也。一曰健佼也。’或从人。”</w:t>
        <w:br/>
        <w:br/>
        <w:t>（2）通“䞈”。货。《墨子·公孟》：“以廣辟土地，著税偽材。”*孫詒讓*閒詁引*畢沅*云：“偽疑當為䞈，《説文》云，此古貨字，讀若貴。”</w:t>
        <w:br/>
      </w:r>
    </w:p>
    <w:p>
      <w:r>
        <w:t>偾##偾</w:t>
        <w:br/>
        <w:br/>
        <w:t>偾“僨”的简化字。</w:t>
        <w:br/>
      </w:r>
    </w:p>
    <w:p>
      <w:r>
        <w:t>偿##偿</w:t>
        <w:br/>
        <w:br/>
        <w:t>偿“償”的简化字。</w:t>
        <w:br/>
      </w:r>
    </w:p>
    <w:p>
      <w:r>
        <w:t>傀##傀</w:t>
        <w:br/>
        <w:br/>
        <w:t>《説文》：“傀，偉也。从人，鬼聲。《周禮》曰：‘大傀異。’𤪿，傀或从玉，褢聲。”</w:t>
        <w:br/>
        <w:br/>
        <w:t>（一）guī 　《廣韻》公回切，平灰見。微部。</w:t>
        <w:br/>
        <w:br/>
        <w:t>（1）魁伟；高大。《説文·人部》：“傀，偉也。”《廣韻·灰韻》：“傀，大皃。”《莊子·列禦寇》：“達生之情者傀，達於知者肖。”*郭象*注：“傀然，大恬解之貌也。”《聊齋志異·司文郎》：“有少年遊寺中，白服裙帽，望之傀然。”*何垠*注：“傀，大貌。”</w:t>
        <w:br/>
        <w:br/>
        <w:t>（2）怪异。《廣韻·灰韻》：“傀，怪異也。”《周禮·春官·大司樂》：“凡日月食，四鎮五嶽崩，大傀異烖，諸侯薨，令去樂。”*鄭玄*注：“傀，猶怪也。”*晋**郭璞*《江賦》：“珍怪之所化産，傀奇之所窟宅。”</w:t>
        <w:br/>
        <w:br/>
        <w:t>（3）盛。*唐**玄應*《一切經音義》卷十：“傀，盛也。”</w:t>
        <w:br/>
        <w:br/>
        <w:t>（4）美。*唐**玄應*《一切經音義》卷十：“傀，美也。”</w:t>
        <w:br/>
        <w:br/>
        <w:t>（5）姓。《姓觿·灰韻》：“傀，《姓苑》云：*豗傀*氏之後。”</w:t>
        <w:br/>
        <w:br/>
        <w:t>（二）kuài</w:t>
        <w:br/>
        <w:br/>
        <w:t>同“塊”。孤独；孤高。《荀子·性惡》：“天下不知之，則傀然獨立天地之閒而不畏，是上勇也。”*楊倞*注：“或曰：‘傀與塊同，獨居之貌也。’”</w:t>
        <w:br/>
        <w:br/>
        <w:t>（三）kuǐ　《廣韻》口猥切，上賄溪。</w:t>
        <w:br/>
        <w:br/>
        <w:t>〔傀儡〕木偶戏。也指木头人。《集韻·賄韻》：“傀，傀儡，木偶戲。”《資治通鑑·唐太宗貞觀七年》：“工部尚書*段綸*奏徵巧工*楊思齊*，上令試之。*綸*使先造傀儡。”*胡三省*注：“傀儡，木偶戲也。”《西遊記》第二十五回：“你看他從袖子裏，却像撮傀儡一般，把*唐僧*拿出，縛在正殿簷柱上。”又用来比喻毫无主张，甘愿受操纵的人或集团。如：傀儡政府。</w:t>
        <w:br/>
      </w:r>
    </w:p>
    <w:p>
      <w:r>
        <w:t>傁##傁</w:t>
        <w:br/>
        <w:br/>
        <w:t>傁同“叟”。《玉篇·人部》：“傁，老也。與叟同。”《左傳·宣公十二年》：“*趙*傁在後。”*杜預*注：“傁，老稱也。”</w:t>
        <w:br/>
      </w:r>
    </w:p>
    <w:p>
      <w:r>
        <w:t>傂##傂</w:t>
        <w:br/>
        <w:br/>
        <w:t>傂（一）zhì　《廣韻》池爾切，上紙澄。又直離切。</w:t>
        <w:br/>
        <w:br/>
        <w:t>〔偨傂〕见“偨”。</w:t>
        <w:br/>
        <w:br/>
        <w:t>（二）sī 　《廣韻》息移切，平支心。</w:t>
        <w:br/>
        <w:br/>
        <w:t>（1）同“䡳”。车轮。《集韻·支韻》：“䡳，輪之類。《太玄》作傂。”《拾雅·釋器上》：“傂，輪也。”</w:t>
        <w:br/>
        <w:br/>
        <w:t>（2）〔傂祁〕古地名。《玉篇·人部》：“傂，傂祁，地名。”《廣韻·支韻》：“傂，傂祁，地名。在*絳*西，臨*汾水*。”</w:t>
        <w:br/>
      </w:r>
    </w:p>
    <w:p>
      <w:r>
        <w:t>傃##傃</w:t>
        <w:br/>
        <w:br/>
        <w:t>傃sù　《廣韻》桑故切，去暮心。</w:t>
        <w:br/>
        <w:br/>
        <w:t>（1）向。《玉篇·人部》：“傃，向也。”《文選·陸機〈演連珠〉》：“是以寸管下傃，天地不能以氣欺。”*李善*注：“*鄭玄*《禮記注》曰：傃，猶向也。”*南朝**齊**王融*《採菱曲》：“雕輜傃平隰，朱櫂泊安流。”*宋**蘇軾*《思子臺賦》：“客有自*蜀*遊*梁*，傃*關*西而東。”</w:t>
        <w:br/>
        <w:br/>
        <w:t>（2）平素；常。《廣雅·釋言》：“傃，經也。”*王念孫*疏證：“傃與素通。素、經皆常也，法也。”*唐**柳宗元*《咸宜》：“一得適其傃。”</w:t>
        <w:br/>
        <w:br/>
        <w:t>（3）遵守。《字彙·人部》：“傃，循其常分曰傃。”*宋**王安石*《諫官》：“循其名，傃其分，以事其上而不敢過也。”</w:t>
        <w:br/>
      </w:r>
    </w:p>
    <w:p>
      <w:r>
        <w:t>傄##傄</w:t>
        <w:br/>
        <w:br/>
        <w:t>傄xiā　《廣韻》呼八切，入黠曉。</w:t>
        <w:br/>
        <w:br/>
        <w:t>〔㑻傄〕见“㑻”。</w:t>
        <w:br/>
      </w:r>
    </w:p>
    <w:p>
      <w:r>
        <w:t>傅##傅</w:t>
        <w:br/>
        <w:br/>
        <w:t>《説文》：“傅，相也。从人，尃聲。”</w:t>
        <w:br/>
        <w:br/>
        <w:t>（一）fù　《廣韻》方遇切，去遇非。魚部。</w:t>
        <w:br/>
        <w:br/>
        <w:t>（1）辅佐，辅助。《説文·人部》：“傅，相也。”《左傳·僖公二十八年》：“*鄭伯*傅王，用平禮也。”*杜預*注：“傅，相也。”《史記·留侯世家》：“*子房*雖病，彊臥而傅太子。”《三國志·吴志·陸遜傳》：“*瑩*父*綜*納言先帝，傅弼*文皇*。”</w:t>
        <w:br/>
        <w:br/>
        <w:t>（2）教导；教育。《孟子·滕文公下》：“有*楚*大夫於此，欲其子之*齊*語也，則使*齊*人傅諸？使*楚*人傅諸？”《新書·保傅》：“保，保其身體；傅，傅之德義；師，道之教訓；三公之職也。”《西京雜記》卷一：“*趙王**如意*年幼，未能親外傅，*戚姬*使舊*趙王*内傅*趙媪*傅之。”</w:t>
        <w:br/>
        <w:br/>
        <w:t>（3）师傅；教师。古时特指帝王的相或帝王、诸侯之子的老师。《禮記·内則》：“十年，出就外傅，居宿於外。”*鄭玄*注：“外傅，教學之師也。”《戰國策·楚策二》：“太子曰：臣有傅，請追而問傅。”《漢書·梅福傳》：“當與之賢師良傅，教以忠孝之道。”</w:t>
        <w:br/>
        <w:br/>
        <w:t>（4）草名。《爾雅·釋草》：“傅，横目。”*邢昺*疏：“一名結縷，俗謂之鼓筝草。”</w:t>
        <w:br/>
        <w:br/>
        <w:t>（5）虫名。《爾雅·釋蟲》：“傅，負版。”参见“蝂”。</w:t>
        <w:br/>
        <w:br/>
        <w:t>（6）通“附”。*清**朱駿聲*《説文通訓定聲·豫部》：“傅，叚借為附。”1.至；迫近。《詩·小雅·菀柳》：“有鳥高飛，亦傅於天。”*鄭玄*箋：“傅，至也。”《左傳·隱公十一年》：“*鄭伯*伐*許*。庚辰，傅於*許*。”*杜預*注：“傅於*許*城下。”《史記·項羽本紀》：“自*陳*以東傅海，盡與*韓信*。”2.依附；依凭。《左傳·僖公十四年》：“皮之不存，毛將安傅？”《淮南子·兵略》：“傅堞而守。”《漢書·匡衡傳》：“及朝廷有政議，傅經以對，言多法義。”*顔師古*注：“傅讀曰附。附，依也。”3.附着；加上。《韓非子·難勢》：“毋為虎傅翼，將飛入邑，擇人而食之。”《新唐書·回鶻傳下》：“其騎士析木為盾，蔽股足，又以圓盾傅肩，而捍矢刃。”4.附会；强加。《史記·田叔列傳》：“*武帝*聞之，以為*任安*為詳邪，不傅事，何也？”*司馬貞*索隱：“傅音附，謂不附會也。”《漢書·王莽傳上》：“諸*哀帝*外戚及大臣居位素所不説者，*莽*皆傅致其罪。”*顔師古*注：“傅讀曰附。附益而引致之，令入罪。”《宋史·岳飛傳》：“凡傅成其獄者，皆遷轉有差。”5.*秦**汉*时称男子著名于籍服王家徭役。《史記·孝景本紀》：“男子二十而得傅。”*司馬貞*索隱引*荀悦*云：“傅，正卒也。”《漢書·高帝紀上》：“*蕭何*發*關中*老弱未傅者悉詣軍。”*顔師古*注：“傅，著也。言著名籍，給公家徭役也。”6.随带，捎带。《史記·韓信盧綰列傳》：“*胡*者全兵，請令强弩傅兩矢外嚮。”《後漢書·耿純傳》：“選敢死二千人，俱持彊弩，各傅三矢，使銜枚閒行。”《宋史·沈括傳》：“邊人驩激，執弓傅矢，唯恐不得進。”</w:t>
        <w:br/>
        <w:br/>
        <w:t>（7）通“付”。交给。*清**朱駿聲*《説文通訓定聲·豫部》：“傅，叚借為付。”《吕氏春秋·情欲》：“*荆莊王*好周遊田獵，馳騁弋射，歡樂無遺，盡傅其境内之勞與諸侯之憂於*孫叔敖*。”*高誘*注：“事功曰勞，盡俾付*孫叔敖*。”*畢沅*校正：“傅與付通。”</w:t>
        <w:br/>
        <w:br/>
        <w:t>（8）姓。《廣韻·遇韻》：“傅，姓。本自*傅説*，出*傅巖*，因以為氏。”</w:t>
        <w:br/>
        <w:br/>
        <w:t>（二）fū　《集韻》芳無切，平虞敷。魚部。</w:t>
        <w:br/>
        <w:br/>
        <w:t>通“敷”。《廣雅·釋言》：“傅，敷也。”*清**朱駿聲*《説文通訓定聲·豫部》：“傅，叚借為敷。”1.布陈；分布。《荀子·成相》：“*禹*傅土，平天下。”*楊倞*注：“傅讀為敷。”《史記·夏本紀》：“命諸侯百姓興人徒以傅土。”*司馬貞*索隱：“《尚書》作敷。敷，分也。謂令人分布理九州之土地也。”《漢書·陳湯傳》：“前至*郅支城**都賴水*上，離城三里，止營傅陳。”*顔師古*注：“傅讀曰敷。敷，布也。”2.陈述。《史記·宋微子世家》：“凡厥庶民，極之傅言。”*裴駰*集解引*馬融*曰：“亦盡極敷陳其言於上也。”《漢書·叙傳下》：“時舉傅納，聽斷惟精。”*顔師古*注：“傅讀曰敷，《虞書·舜典》曰：‘敷納以言。’敷，陳也，謂有陳言則納而用之。”3.涂擦抹。《墨子·備城門》：“板周三面，密傅之。”*孫詒讓*閒詁：“*蘇（子卿*）云：傅即塗也，所以防火。”*北魏**楊衒之*《洛陽伽藍記·聞義里（宋雲家紀）》：“國王與*渥婆僊*立廟，圖其形象，以金傅之。”《儒林外史》第三十四回：“這兩人面如傅粉，唇若塗朱。”</w:t>
        <w:br/>
      </w:r>
    </w:p>
    <w:p>
      <w:r>
        <w:t>傆##傆</w:t>
        <w:br/>
        <w:br/>
        <w:t>《説文》：“傆，黠也。从人，原聲。”</w:t>
        <w:br/>
        <w:br/>
        <w:t>（一）yuàn　《廣韻》魚怨切，去願疑。元部。</w:t>
        <w:br/>
        <w:br/>
        <w:t>圆滑；随和。《説文·人部》：“傆，黠也。”*段玉裁*注：“黠，《史記》所謂桀黠也，傆，蓋謂鄉原。”《正字通·人部》：“傆，有謹愿義。”</w:t>
        <w:br/>
        <w:br/>
        <w:t>（二）yuán　《集韻》愚袁切。平元疑。</w:t>
        <w:br/>
        <w:br/>
        <w:t>怒。《集韻·元韻》：“傆，怒也。”</w:t>
        <w:br/>
      </w:r>
    </w:p>
    <w:p>
      <w:r>
        <w:t>傇##傇</w:t>
        <w:br/>
        <w:br/>
        <w:t>傇rǒng　《集韻》乳勇切，上腫日。</w:t>
        <w:br/>
        <w:br/>
        <w:t>众。《玉篇·人部》：“傇，衆也。”</w:t>
        <w:br/>
      </w:r>
    </w:p>
    <w:p>
      <w:r>
        <w:t>傈##傈</w:t>
        <w:br/>
        <w:br/>
        <w:t>傈lì　《玉篇》力質切。</w:t>
        <w:br/>
        <w:br/>
        <w:t>（1）古代制作庙堂神主所用的木材。也作“栗”。《玉篇·人部》：“傈，廟主也。本作栗。”《正字通·人部》：“傈，古廟主木用栗。未有稱傈為廟主者。”</w:t>
        <w:br/>
        <w:br/>
        <w:t>（2）〔傈僳〕我国少数民族名。分布在*云南省*和*四川省*。</w:t>
        <w:br/>
      </w:r>
    </w:p>
    <w:p>
      <w:r>
        <w:t>傉##傉</w:t>
        <w:br/>
        <w:br/>
        <w:t>傉nù　㊀《廣韻》内沃切，入沃泥。</w:t>
        <w:br/>
        <w:br/>
        <w:t>姓名用字。《玉篇·人部》：“傉，虜三字姓有*庫傉官*。”《廣韻·沃韻》：“傉，虜三字姓有*庫傉*官氏。”按：*东晋*时有*南凉*国君*秃发傉檀*，见《晋書·載記·秃髮傉檀》。</w:t>
        <w:br/>
        <w:br/>
        <w:t>㊁《集韻》女足切，入燭娘。</w:t>
        <w:br/>
        <w:br/>
        <w:t>愁惋。《集韻·燭韻》：“傉，愁惋也。”</w:t>
        <w:br/>
      </w:r>
    </w:p>
    <w:p>
      <w:r>
        <w:t>傊##傊</w:t>
        <w:br/>
        <w:br/>
        <w:t>傊yùn　《玉篇》于藴切。</w:t>
        <w:br/>
        <w:br/>
        <w:t>优。《玉篇·人部》：“傊，優也。”</w:t>
        <w:br/>
      </w:r>
    </w:p>
    <w:p>
      <w:r>
        <w:t>傋##傋</w:t>
        <w:br/>
        <w:br/>
        <w:t>傋（一）jiǎng　《廣韻》古項切，上講見。</w:t>
        <w:br/>
        <w:br/>
        <w:t>〔傋𠈵〕也作“𠈵傋”。见“𠈵”。</w:t>
        <w:br/>
        <w:br/>
        <w:t>（二）gòu　《集韻》居候切，去候見。</w:t>
        <w:br/>
        <w:br/>
        <w:t>〔傋𠊮〕愚昧无知。《集韻·𠊱韻》：“瞉，瞉霿。或作傋。”《正字通·人部》：“傋，傋𠊮，與怐愗同。愚無知貌。”*清**段玉裁*《説文解字注·人部》：“佝，佝瞀……疊韻字。二字多有或體，《子部》‘㝅瞀’，*荀卿*《儒效》作‘溝瞀’，《漢書·五行志》作‘區霿’，又作‘傋霿’，《楚辭·九辯》作‘怐愗’，《玉篇》引作‘佝愗’，*應劭*注《漢書》作‘瞉霿’，*郭景純*注《山海經》作‘榖瞀’。其音同，其義皆謂愚蒙也。”</w:t>
        <w:br/>
      </w:r>
    </w:p>
    <w:p>
      <w:r>
        <w:t>傌##傌</w:t>
        <w:br/>
        <w:br/>
        <w:t>傌（一）mà　《廣韻》莫駕切，去禡明。</w:t>
        <w:br/>
        <w:br/>
        <w:t>（1）*汉*代刑罚之一。《新書·階級》：“今自王侯三公之貴……今與衆庶徒隸，同黥、劓、髠、刖、笞、傌、弃市之法。”*盧文弨*校：“傌，與駡音義同。*建*本作僇，*譚*本訛作係。”</w:t>
        <w:br/>
        <w:br/>
        <w:t>（2）同“駡”。*鲁迅*《集外集拾遗·破恶声论》：“有从者则任其来，假其投以笑傌，使之孤立于世，亦无慑也。”</w:t>
        <w:br/>
        <w:br/>
        <w:t>（3）姓。《章丘志》：“*洪武*初，翰林編修*吴沈*奉旨撰《千家姓》，得姓一千九百六十八。而此邑如*术*如*傌*，尚未之録。”</w:t>
        <w:br/>
        <w:br/>
        <w:t>（二）mǎ</w:t>
        <w:br/>
        <w:br/>
        <w:t>我国象棋棋子名，红方的“馬”也写作“傌”。</w:t>
        <w:br/>
      </w:r>
    </w:p>
    <w:p>
      <w:r>
        <w:t>傍##傍</w:t>
        <w:br/>
        <w:br/>
        <w:t>《説文》：“傍，近也。从人，旁聲。”*徐灝*注箋：“依傍之義即旁之引申，旁、傍蓋本一字耳。”</w:t>
        <w:br/>
        <w:br/>
        <w:t>（一）bàng　《廣韻》蒲浪切，去宕並。陽部。</w:t>
        <w:br/>
        <w:br/>
        <w:t>（1）靠近；临近。《説文·人部》：“傍，近也。”*徐鍇*繫傳：“近之也。”*南朝**梁**丘遲*《旦發魚浦潭》：“藤垂島易陟，崖傾嶼難傍。”*明**湯顯祖*《紫釵記·權嗔計貶》：“官兒催發，不許他向家門傍。”*鲁迅*《呐喊·孔乙己》：“做工的人，傍午傍晚散了工，每每花四文铜钱，买一碗酒。”</w:t>
        <w:br/>
        <w:br/>
        <w:t>（2）依；靠。《字彙·人部》：“傍，依也。”《宋書·謝靈運傳論》：“並直舉胸情，非傍詩史。”《紅樓夢》第一百零九回：“雖説咱們窮，究竟比他傍人門户好多着呢！”*周立波*《山乡巨变》上：“如今上了年纪，傍着我，吃碗安逸饭。”</w:t>
        <w:br/>
        <w:br/>
        <w:t>（3）辅佐。《新書·胎教》：“*成王*生，仁者養之，孝者襁之，四賢傍之。”</w:t>
        <w:br/>
        <w:br/>
        <w:t>（二）páng　《廣韻》步光切，平唐並。陽部。</w:t>
        <w:br/>
        <w:br/>
        <w:t>（1）同“旁”。《廣韻·唐韻》：“傍，亦作旁。”1.广博；普遍。《墨子·尚同中》：“己有善，傍薦之；上有過，規諫之。”*王念孫*雜志：“傍者，溥也，徧也。……言民有善，則衆共薦之。”《文心雕龍·指瑕》：“全寫則揭篋，傍采則探囊。”*唐**白居易*《海州刺史裴君夫人李氏墓誌銘》：“衣食之餘，傍給五服親族之飢寒者。”2.侧；旁边。《廣韻·唐韻》：“傍，側也。”《史記·滑稽列傳·淳于髠》：“賜酒大王之前，執法在傍，御史在後，*髠*恐懼俯伏而飲，不過一斗徑醉矣。”*漢**曹操*《卻東西門行》：“戎馬不解鞍，鎧甲不離傍。”《新唐書·儒學傳下·元行冲》：“當局稱迷，傍觀必審。”3.邪。《顔氏家訓·風操》：“偏傍之書，死有歸殺。”*盧文弨*補注：“偏傍之書，謂非正書。”4.别的；其他的。《後漢書·隗囂傳》：“自今以後，手書相聞，勿用傍人解構之言。”《宋書·顔延之傳》：“務前公税，以遠吏讓，無急傍費，以息流議。”《文心雕龍·史傳》：“於是棄同即異，穿鑿傍説。”5.汉字的偏旁。《水滸傳》第二回：“後來發跡，便將氣毬那字去了毛傍，添作立人，便改作姓*高*名*俅*。”</w:t>
        <w:br/>
        <w:br/>
        <w:t>（2）通“方（fáng）”。逆；违。《淮南子·泰族》：“然皆倒矢而射，傍戟而戰。”*于省吾*新證：“傍应讀方。……‘方戟而戰’，猶言背戟而戰。上言‘倒矢而射’，‘倒’與‘方’互文耳。”</w:t>
        <w:br/>
        <w:br/>
        <w:t>（3）*唐*代州名，在今*云南省**楚雄彝族自治州**双柏县*境。*清**顧祖禹*《讀史方輿紀要·雲南四·楚雄府》：“*貞觀*末，諸蠻内附，此為*傍*、*望*、*覽*、*邱*、*求*等州地。”</w:t>
        <w:br/>
        <w:br/>
        <w:t>（4）姓。《廣韻·唐韻》：“傍，*羌*姓。”</w:t>
        <w:br/>
        <w:br/>
        <w:t>（三）bēng　《集韻》晡横切，平庚幫。陽部。</w:t>
        <w:br/>
        <w:br/>
        <w:t>〔傍傍〕无休止。《詩·小雅·北山》：“王事傍傍。”*毛*傳：“傍傍然不得已。”</w:t>
        <w:br/>
        <w:br/>
        <w:t>（四）péng　《集韻》蒲庚切，平庚並。</w:t>
        <w:br/>
        <w:br/>
        <w:t>同“𨍩”。车声。《集韻·庚韻》：“𨍩，車聲也。或作傍。”</w:t>
        <w:br/>
      </w:r>
    </w:p>
    <w:p>
      <w:r>
        <w:t>傎##傎</w:t>
        <w:br/>
        <w:br/>
        <w:t>傎同“顛”。《正字通·人部》：“傎，同顛。”《穀梁傳·僖公二十八年》：“以為*晋文公*之行事，為已傎矣。”*范甯*注：“以臣召君，傎倒上下。”</w:t>
        <w:br/>
      </w:r>
    </w:p>
    <w:p>
      <w:r>
        <w:t>傏##傏</w:t>
        <w:br/>
        <w:br/>
        <w:t>傏táng　《廣韻》徒郎切，平唐定。</w:t>
        <w:br/>
        <w:br/>
        <w:t>〔傏𠊲〕也作“唐突”。不逊；冒犯。《廣韻·唐韻》：“傏，傏𠊲，不遜。”</w:t>
        <w:br/>
      </w:r>
    </w:p>
    <w:p>
      <w:r>
        <w:t>傐##傐</w:t>
        <w:br/>
        <w:br/>
        <w:t>hào　《字彙》乎老切。</w:t>
        <w:br/>
        <w:br/>
        <w:t>地名。《字彙·人部》：“傐，北方地名。”</w:t>
        <w:br/>
      </w:r>
    </w:p>
    <w:p>
      <w:r>
        <w:t>傑##傑</w:t>
        <w:br/>
        <w:br/>
        <w:t>《説文》：“傑，傲也。从人，桀聲。”*徐鍇*繫傳：“傑，埶也，才過萬人也。從人，桀聲。”*錢坫*、*徐灝*以为“傑”当训“𠞪”。“𠞪”，《説文》训“健”，即“豪傑”之“傑”本字。*大徐*本误“𠞪”作“傲”，*小徐*本误“𠞪”作“勢”，又改作“埶”。“桀”、“傑”本一字，因“桀”为*夏*后之名所专，又作“傑”为“豪傑”之“傑”。</w:t>
        <w:br/>
        <w:br/>
        <w:t>jié　㊀《廣韻》渠列切，入薛羣。月部。</w:t>
        <w:br/>
        <w:br/>
        <w:t>（1）特异；超出一般。《説文·人部》：“傑，傲也。”*徐鍇*繫傳：“傑，謂傑出也。”《玉篇·人部》：“傑，特立也。”《詩·周頌·載芟》：“有厭其傑。”*毛*傳：“言傑苗厭然特美也。”*孔穎達*疏：“傑，謂其中特美者。”《文心雕龍·章表》：“並當時之傑筆。”*宋**陸游*《夜讀岑嘉州詩集》：“零落才百篇，崔嵬多傑句。”</w:t>
        <w:br/>
        <w:br/>
        <w:t>（2）才智超群的人。*五代**徐鍇*《説文繫傳·人部》：“傑，才過萬人也。”《孟子·公孫丑上》：“尊賢使能，俊傑在位，則天下之士皆悦。”*趙岐*注：“俊，美才出衆者也，萬人者稱傑。”《楚辭·九章·懷沙》：“非俊疑傑兮，固庸態也。”*王逸*注：“千人才為俊，一國高為傑也。”*宋**李清照*《夏日絶句》：“生當作人傑，死亦為鬼雄。”</w:t>
        <w:br/>
        <w:br/>
        <w:t>（3）通“楬”。木桩。《墨子·號令》：“吏、卒、民各自大書於傑。”*孫詒讓*閒詁引*洪頤煊*云：“傑，古通作楬字。”</w:t>
        <w:br/>
        <w:br/>
        <w:t>㊁《集韻》居謁切，入月見。月部。</w:t>
        <w:br/>
        <w:br/>
        <w:t>（1）负持貌。《集韻·月韻》：“傑，負持皃。”</w:t>
        <w:br/>
        <w:br/>
        <w:t>（2）通“偈”。用力貌。《集韻·月韻》：“偈，偈偈，用力皃。或从桀。”《莊子·天運》：“又奚傑（傑）然若負建鼓而求亡子者邪？”*于省吾*新證：“《天道》：‘又何偈偈乎揭仁義若擊鼓而求亡子焉？’‘偈偈’即‘傑傑’。”《後漢書·第五倫傳附第五種》：“伏見故*兗州*刺史*第五種*，傑然自建，在鄉曲無苞苴之嫌。”</w:t>
        <w:br/>
      </w:r>
    </w:p>
    <w:p>
      <w:r>
        <w:t>傒##傒</w:t>
        <w:br/>
        <w:br/>
        <w:t>傒（一）xī 　《廣韻》胡雞切，平齊匣。支部。</w:t>
        <w:br/>
        <w:br/>
        <w:t>（1）同“徯”。等待。《玉篇·人部》：“傒，待也。本作徯。”《太玄·傒》：“陽氣有傒，可以進而進，物咸得其願。”*陸績*注：“傒，待也。”*唐**劉禹錫*《連州刺史廳壁記》：“曩之騎竹馬北嚮相傒者，咸任郡縣，巾韝來迎。”</w:t>
        <w:br/>
        <w:br/>
        <w:t>（2）我国古代少数民族名。《廣韻·齊韻》：“傒，東北夷名。”</w:t>
        <w:br/>
        <w:br/>
        <w:t>（3）古称*江*右（即今*江西省*）人为傒。《南史·胡諧之傳》：“*胡諧之*，*豫章**南昌*人也。……上方欲奬以貴族盛姻，以*諧之*家人語*傒*音不正，乃遣宫内四五人往*諧之*家教子女語。”</w:t>
        <w:br/>
        <w:br/>
        <w:t>（4）通“蹊”。小径。《墨子·備城門》：“寇所從來，若昵道傒近，若城場，皆為扈樓，立竹箭天中。”*孫詒讓*閒詁：“傒與蹊字通。”</w:t>
        <w:br/>
        <w:br/>
        <w:t>（5）姓。《萬姓統譜·齊韻》：“傒，*齊*卿*高傒*之後。”</w:t>
        <w:br/>
        <w:br/>
        <w:t>（二）xì　《集韻》户禮切，上薺匣。</w:t>
        <w:br/>
        <w:br/>
        <w:t>通“繫”。拘禁。《淮南子·本經》：“驅人之牛馬，傒人之子女。”*高誘*注：“傒，繫囚之繫。”</w:t>
        <w:br/>
      </w:r>
    </w:p>
    <w:p>
      <w:r>
        <w:t>傓##傓</w:t>
        <w:br/>
        <w:br/>
        <w:t>《説文》：“傓，熾盛也。从人，扇聲。《詩》曰：‘豔妻傓方處。’”*段玉裁*注：“按：《詩》本作傓，後人以訓熾之故，肊造煽字耳。古通作扇。”</w:t>
        <w:br/>
        <w:br/>
        <w:t>shàn　《廣韻》式戰切，去線書。元部。</w:t>
        <w:br/>
        <w:br/>
        <w:t>炽盛。后作“煽”。《説文·人部》：“傓，熾盛也。《詩》曰‘豔妻傓方處’。”按：今本《詩·小雅·十月之交》作“豔妻煽方處。”</w:t>
        <w:br/>
      </w:r>
    </w:p>
    <w:p>
      <w:r>
        <w:t>傔##傔</w:t>
        <w:br/>
        <w:br/>
        <w:t>《説文新附》：“傔，從也。从人，兼聲。”</w:t>
        <w:br/>
        <w:br/>
        <w:t>（一）qiàn　《廣韻》苦念切，去㮇溪。談部。</w:t>
        <w:br/>
        <w:br/>
        <w:t>（1）从，跟随。《説文新附·人部》：“傔，從也。”《續資治通鑑·宋神宗元豐三年》：“凡弓箭手、兵騎各以五十人為隊，置引戰旗頭、左右傔旗，及以本屬酋（*蕃*）首、將校為擁隊，並如正軍法。”</w:t>
        <w:br/>
        <w:br/>
        <w:t>（2）侍从。《玉篇·人部》：“傔，侍從也。”《正字通·人部》：“傔，即今之承差也。”《敦煌變文集·鷰子賦》：“大將軍征討*遼東*，雀兒〔投募〕充傔，當時配入先鋒。”《新唐書·封常清傳》：“明月復至，*仙芝*謝曰：‘傔已足，何庸復來？’”</w:t>
        <w:br/>
        <w:br/>
        <w:t>（3）满足。《吕氏春秋·知士》：“剗而類！揆吾家，苟可以傔*劑貌辨*者，吾無辭為也。”*高誘*注：“慊，足也。”*畢沅*校正：“揆，《國策》作破。又，傔作慊。”</w:t>
        <w:br/>
        <w:br/>
        <w:t>（二）jiān</w:t>
        <w:br/>
        <w:br/>
        <w:t>同“兼”。加倍。*清**鈕樹玉*《説文新附考·人部》：“傔，通作兼。”《伍子胥變文》：“傔奏（走）偷路而行，遊奕經餘一月，行逞（程）向盡，欲至*楚*邦。”</w:t>
        <w:br/>
      </w:r>
    </w:p>
    <w:p>
      <w:r>
        <w:t>傕##傕</w:t>
        <w:br/>
        <w:br/>
        <w:t>傕（一）què　《集韻》克角切，入覺溪。</w:t>
        <w:br/>
        <w:br/>
        <w:t>姓。《玉篇·人部》：“傕，姓也。”</w:t>
        <w:br/>
        <w:br/>
        <w:t>（二）jué　《廣韻》古岳切，入覺見。</w:t>
        <w:br/>
        <w:br/>
        <w:t>人名用字。《集韻·覺韻》：“傕，闕。人名，*漢*有*李傕*。”《後漢書·孝獻帝紀》：“*董卓*部曲將*李傕*、*郭汜*、*樊稠*、*張濟*等反，攻京師。”</w:t>
        <w:br/>
      </w:r>
    </w:p>
    <w:p>
      <w:r>
        <w:t>傖##傖</w:t>
        <w:br/>
        <w:br/>
        <w:t>〔伧〕</w:t>
        <w:br/>
        <w:br/>
        <w:t>（一）cāng（旧读chéng）　《廣韻》助庚切，平庚崇。又《集韻》千剛切。</w:t>
        <w:br/>
        <w:br/>
        <w:t>（1）鄙陋；粗俗。《正字通·人部》：“傖，鄙賤之稱也。”《晋書·王羲之傳附王獻之》：“慠主人，非禮也。以貴驕士，非道也。失是二者，不足齒之傖耳。”*唐**劉禹錫*《楚望賦》：“傖音俚態，幽怨委曲。”*宋**蘇軾*《荆州十首》之五：“遊人多問卜，傖叟盡攜龜。”</w:t>
        <w:br/>
        <w:br/>
        <w:t>（2）*南北朝*时*江*东人对*楚*人、北方人的蔑称。《玉篇·人部》：“傖，《晋陽秋》云：吴人謂中國人為傖。”《集韻·庚韻》：“傖，*吴*人駡*楚*人曰傖。”*晋**陸玩*《與王導牋》：“僕雖*吴*人，幾為傖鬼。”《晋書·周玘傳》：“將卒，謂子*勰*曰：‘殺我者諸傖子，能復之，乃吾子也。’*吴*人謂*中州*人曰傖，故云耳。”《資治通鑑·宋文帝元嘉二十三年》：“北人晚渡者，朝廷悉以傖荒遇之。”*胡三省*注：“南人呼北人為傖。”</w:t>
        <w:br/>
        <w:br/>
        <w:t>（二）chen</w:t>
        <w:br/>
        <w:br/>
        <w:t>〔寒傖〕寒碜。1.难看。*茅盾*《夜读偶记》：“很大一部分青年作者的作品朴素到了简陋、或者寒伧的地步了。”2.丢脸；使人没面子。*柳青*《创业史》第一部第六章：“她心想：‘寒伧死人！我那么爱坐车？’”又指讥笑。如：叫人寒伧了一顿。</w:t>
        <w:br/>
      </w:r>
    </w:p>
    <w:p>
      <w:r>
        <w:t>傗##傗</w:t>
        <w:br/>
        <w:br/>
        <w:t>傗chù　《廣韻》丑六切，入屋徹。</w:t>
        <w:br/>
        <w:br/>
        <w:t>（1）同“滀”。颜色和泽貌。《莊子·大宗師》“滀乎進我色也”*唐**陸德明*釋文：“本又作傗。*司馬*云：‘色憤起貌。’*王*云：‘富有德充也。’*簡文*云：‘聚也。’”*宣穎*注：“水聚則有光澤，言和澤之色令人可愛。”</w:t>
        <w:br/>
        <w:br/>
        <w:t>（2）〔傗㑉〕不伸。《廣韻·屋韻》：“傗，傗㑉，不伸。”*明**趙南星*《明光禄寺少卿馮元靖墓誌銘》：“踡跼傗佩〔㑉〕，殁不及衰。”</w:t>
        <w:br/>
      </w:r>
    </w:p>
    <w:p>
      <w:r>
        <w:t>傘##傘</w:t>
        <w:br/>
        <w:br/>
        <w:t>〔伞〕</w:t>
        <w:br/>
        <w:br/>
        <w:t>sǎn　《廣韻》蘇旱切，上旱心。</w:t>
        <w:br/>
        <w:br/>
        <w:t>（1）车盖；𢄻扇。也作“繖”、“𢄻”。《玉篇·𠦬部》：“傘，蓋也。”《集韻·緩韻》：“繖，《説文》：‘蓋也。’或从巾，亦作傘。”《魏書·裴延㒞傳附裴良》：“假稱帝號，服素衣，持白傘白幡。”《資治通鑑·陳宣帝太建十二年》：“*岐州*刺史*安定**梁彦光*，有惠政，*隋*主下詔褒美，賜束帛及御傘。”*胡三省*注：“傘，與繖同，蓋也。”《儒林外史》第十八回：“人只看見他大門口，今日是一把黄傘的轎子來，……那藍傘的官不算，就不由的不怕。”</w:t>
        <w:br/>
        <w:br/>
        <w:t>（2）挡雨或遮太阳的用具，可张可合。《正字通·人部》：“傘，禦雨蔽日，可以卷舒者。”《南史·王弘傳附王籍》：“有時塗中見相識，輒以笠傘覆面。”*宋**楊萬里*《雨作抵暮復晴》之一：“棲鵲無陰庇濕衣，行人仄傘避斜絲。”《紅樓夢》第五十回：“*鴛鴦*、*琥珀*等五六個丫鬟，每人都是打着傘，擁轎而來。”</w:t>
        <w:br/>
        <w:br/>
        <w:t>（3）伞形的器物。如：降落伞；灯伞。</w:t>
        <w:br/>
      </w:r>
    </w:p>
    <w:p>
      <w:r>
        <w:t>備##備</w:t>
        <w:br/>
        <w:br/>
        <w:t>〔备〕</w:t>
        <w:br/>
        <w:br/>
        <w:t>《説文》：“備，慎也。从人，䓒聲。𠈍，古文備。”按：甲骨文、金文为“箙”的象形字，盛矢器。</w:t>
        <w:br/>
        <w:br/>
        <w:t>bèi　《廣韻》平祕切，去至並。之部。</w:t>
        <w:br/>
        <w:br/>
        <w:t>（1）慎。《説文·人部》：“備，慎也。”《漢書·史丹傳》：“貌若儻蕩不備，然心甚謹密。”</w:t>
        <w:br/>
        <w:br/>
        <w:t>（2）预备；准备。《玉篇·人部》：“備，預也。”《字彙·人部》：“備，預辦也。”《書·説命中》：“有備無患。”*唐**杜甫*《石壕吏》：“急應*河陽*役，猶得備晨炊。”《老殘遊記·續集》第一回：“荒山小廟，要多也備不出來。”</w:t>
        <w:br/>
        <w:br/>
        <w:t>（3）防备；防御。《廣韻·至韻》：“備，防也。”《孫子·計篇》：“攻其無備，出其不意。”《史記·項羽本紀》：“遣將守關者，備他盗出入與非常也。”《後漢書·馬武傳》：“將兵北屯*下曲陽*，備*匈奴*。”</w:t>
        <w:br/>
        <w:br/>
        <w:t>（4）武备，守备。《左傳·哀公十四年》：“家備盡往。”*杜預*注：“甲兵之備。”《史記·三王世家》：“毋乃廢備。”*司馬貞*索隱引*禇先生*云：“言無乏武備，常備*匈奴*也。”《資治通鑑·漢獻帝建安五年》：“*袁*公恐*曹操*鈔略後軍，遣兵以益備。”</w:t>
        <w:br/>
        <w:br/>
        <w:t>（5）措施；办法。《韓非子·五蠹》：“夫古今異俗，新故異備，如欲以寬緩之政，治急世之民，猶無轡策而御駻馬。”《漢書·食貨志上》：“故*堯*、*禹*有九年之水，*湯*有七年之旱，而國亡捐瘠者，以畜積多而備先具也。”</w:t>
        <w:br/>
        <w:br/>
        <w:t>（6）齐备。《廣韻·至韻》：“備，具也。”《易·繫辭下》：“廣大悉備。”*唐**元稹*《遣興十首》之七：“擇才不求備，任物不過涯。”《紅樓夢》第九十一回：“時常在他不周不備的去處，張羅張羅。”</w:t>
        <w:br/>
        <w:br/>
        <w:t>（7）满。《國語·楚語上》：“四封不備一同。”*韋昭*注：“備，滿也。”《荀子·王制》：“上察於天，下錯於地，塞備天地之閒。”</w:t>
        <w:br/>
        <w:br/>
        <w:t>（8）完成；形成。《集韻·怪韻》：“備，成也。”《詩·小雅·楚茨》：“禮儀既備，鐘鼓既戒。”《禮記·鄉飲酒義》：“工告樂備。”*宋**王安石*《夫子賢于堯舜》：“至*孔子*之時，天下之變備也。”</w:t>
        <w:br/>
        <w:br/>
        <w:t>（9）储备；储藏。《國語·周語中》：“草木節解而備藏。”*韋昭*注：“備，收藏也。”《墨子·七患》：“故倉無備粟，不可以待凶饑；庫無備兵，雖有義不能征無義。”</w:t>
        <w:br/>
        <w:br/>
        <w:t>（10）谦辞。充任；充数。《廣韻·至韻》：“備，副也。”《左傳·哀公十五年》：“寡君使*蓋*備使，弔君之下吏。”《漢書·翟方進傳》：“以為身備*漢*相，不敢踰國家之制。”*宋**王安石*《上時政疏》：“臣既蒙陛下採擢，使備從官。”又作为。如：可备一解。</w:t>
        <w:br/>
        <w:br/>
        <w:t>⑪美好。《荀子·解蔽》：“目視備色，耳聽備聲，口食備味，形居備宫，名受備號。”</w:t>
        <w:br/>
        <w:br/>
        <w:t>⑫后垣。《淮南子·齊俗》：“必有穿窬拊楗抽箕踰備之姦。”*高誘*注：“備，後垣也。”按：*朱駿聲*《説文通訓定聲·頤部》以为通“培”。</w:t>
        <w:br/>
        <w:br/>
        <w:t>⑬爪。《周禮·秋官·冥氏》：“獻其皮、革、齒、須、備。”*鄭玄*注引*鄭司農*云：“備，謂搔也。”*陸德明*釋文：“搔，音爪。”*賈公彦*疏：“須備，如先*鄭*所説。虎豹有須備，獻之以擬器物之用也。”</w:t>
        <w:br/>
        <w:br/>
        <w:t>⑭赔偿。《魏書·刑罰志》：“盗官物，一備五，私則備十。”《資治通鑑·漢安帝永寧元年》：“*北虜*遂遣責諸國，備其逋租。”*胡三省*注：“備，償也。”</w:t>
        <w:br/>
        <w:br/>
        <w:t>⑮调度。《漢書·終軍傳》：“今*魯國*之鼓，當先具其備。”*顔師古*注：“備者，猶今言調度。”</w:t>
        <w:br/>
        <w:br/>
        <w:t>⑯用。《淮南子·脩務》：“貴其所欲達，遂為天下備。”*高誘*注：“備，猶用也。”</w:t>
        <w:br/>
        <w:br/>
        <w:t>⑰究。《廣雅·釋詁四》：“備，究也。”</w:t>
        <w:br/>
        <w:br/>
        <w:t>⑱副词。1.相当于“尽”、“皆”。《廣韻·至韻》：“備，咸也，皆也。”《詩·周頌·有瞽》：“管簫備舉。”《禮記·檀弓上》：“士備入而後朝夕踊。”*鄭玄*注：“備，猶盡也。”*三國**魏**曹丕*《典論·論文》：“夫人善於自見，而文非一體，鮮能備善。”2.更加。*唐**王昌齡*《宴南亭》：“城樓空杳靄，猿鳥備清切。”</w:t>
        <w:br/>
        <w:br/>
        <w:t>⑲姓。《廣韻·至韻》：“備，姓。《風俗通》云：*宋**封人備*之後。”</w:t>
        <w:br/>
      </w:r>
    </w:p>
    <w:p>
      <w:r>
        <w:t>傚##傚</w:t>
        <w:br/>
        <w:br/>
        <w:t>傚xiào　《廣韻》胡教切，去效匣。宵部。</w:t>
        <w:br/>
        <w:br/>
        <w:t>（1）仿效；效法。《玉篇·人部》：“傚，學傚也。”《詩·小雅·鹿鳴》：“君子是則是傚。”*毛*傳：“是則是傚，言可法傚也。”*清**段玉裁*《説文解字注·攴部》：“效，象也。《毛詩》：‘君子是則是傚’，又‘民胥傚矣’，皆效法字之或體。”《漢書·季布傳》：“使後為人臣者無傚*丁公*也！”*宋**岳珂*《桯史·何處難忘酒》：“自*唐**白樂天*始為《何處難忘酒》詩，其後詩人多傚之。”</w:t>
        <w:br/>
        <w:br/>
        <w:t>（2）同“效”。功效。《集韻·效韻》：“效，《説文》：‘象也。’一曰功也。或从人。”</w:t>
        <w:br/>
      </w:r>
    </w:p>
    <w:p>
      <w:r>
        <w:t>傛##傛</w:t>
        <w:br/>
        <w:br/>
        <w:t>《説文》：“傛，不安也。从人，容聲。”</w:t>
        <w:br/>
        <w:br/>
        <w:t>（一）yǒng　《廣韻》余隴切，上腫以。東部。</w:t>
        <w:br/>
        <w:br/>
        <w:t>不安稳。《説文·人部》：“傛，不安也。”*段玉裁*注：“與水波溶溶意義略同，皆動盪皃也。”*徐灝*注箋：“*鄭*注《月令》曰：‘容止，謂動聲也。’容有動義，故傛從容聲而訓為不安。”</w:t>
        <w:br/>
        <w:br/>
        <w:t>（二）róng　《廣韻》餘封切，平鍾以。</w:t>
        <w:br/>
        <w:br/>
        <w:t>（1）〔傛華〕1.*汉*代宫中女官名。《玉篇·人部》：“傛，《漢書》傛華，婦官名。”《漢書·外戚傳序》：“至*武帝*制倢伃、娙娥、傛華、充依，各有爵位。”2.古县名。《廣韻·鍾韻》：“傛，*傛華*，縣也。”</w:t>
        <w:br/>
        <w:br/>
        <w:t>（2）〔傛傛〕1.姿态轻盈美好。《集韻·鍾韻》：“傛，傛傛，便習意。”2.生病不安的样子。《正字通·人部》：“傛，疾病不安曰傛傛。”</w:t>
        <w:br/>
      </w:r>
    </w:p>
    <w:p>
      <w:r>
        <w:t>傜##傜</w:t>
        <w:br/>
        <w:br/>
        <w:t>傜yáo　《廣韻》餘昭切，平宵以。宵部。</w:t>
        <w:br/>
        <w:br/>
        <w:t>（1）物大小不同。也作“㑾”。《方言》卷六：“傜，衺也。自*山*而西，凡物細大不純者謂之傜。”*郭璞*注：“言俄傜也。”</w:t>
        <w:br/>
        <w:br/>
        <w:t>（2）同“徭”。劳役。《廣韻·宵韻》：“傜，使也，役也。”《正字通·人部》：“傜，亦作徭。”《韓非子·詭使》：“而士卒之逃事狀〔伏〕匿、附託有威之門以避傜賦，而上不得者萬數。”《史記·李斯列傳》：“賦斂愈重，戍傜無已。”《新唐書·狄仁傑傳》：“今邊垂未寧，宜寬征鎮之傜，省不急之務。”</w:t>
        <w:br/>
        <w:br/>
        <w:t>（3）宽缓。《荀子·王霸》“百工將時斬伐，佻其期日，而利其巧任，如是則百工莫不忠信而不楛矣”*唐**楊倞*注：“佻，與‘傜’同，緩也。”</w:t>
        <w:br/>
        <w:br/>
        <w:t>（4）*瑶*族，我国少数民族名。古作“傜”。《文獻通考·四裔考》：“*湖南*州縣地界與溪峒蠻*傜*連接，以故省民與*傜*人交結往來。”</w:t>
        <w:br/>
        <w:br/>
        <w:t>（5）姓。《正字通·人部》：“傜，姓。*漢**更始*將*傜偉*。”</w:t>
        <w:br/>
      </w:r>
    </w:p>
    <w:p>
      <w:r>
        <w:t>傝##傝</w:t>
        <w:br/>
        <w:br/>
        <w:t>傝（一）tàn　《廣韻》他紺切，去勘透。</w:t>
        <w:br/>
        <w:br/>
        <w:t>〔傝儑〕1.不自安。《廣韻·勘韻》：“傝，傝儑，不自安。”2.无耻。《集韻·勘韻》：“傝，傝儑，一曰無恥也。”3.不著事。《廣韻·盍韻》：“儑，傝儑，不著事也。”4.无仪检。《類篇·人部》：“儑，傝儑，無儀檢。”</w:t>
        <w:br/>
        <w:br/>
        <w:t>（二）tà　《廣韻》吐盍切，入盍透。</w:t>
        <w:br/>
        <w:br/>
        <w:t>（1）〔傝𠎷〕1.恶劣。《玉篇·人部》：“傝，傝𠎷，惡也。”*清**洪昇*《長生殿·驛備》：“我做驛丞没傝𠎷，缺供應付常吃打。”2.不谨慎。《玉篇·人部》：“傝，傝𠎷，一曰不謹皃。”*清**蒲松齡*《日用俗字·身體章》：“傝𠎷閒遊負此身。”</w:t>
        <w:br/>
        <w:br/>
        <w:t>（2）低，垂。*清**顔元*《存治編序》：“士子平居誦詩書，工揣摩，閉户傝首如婦人女子。”</w:t>
        <w:br/>
      </w:r>
    </w:p>
    <w:p>
      <w:r>
        <w:t>傞##傞</w:t>
        <w:br/>
        <w:br/>
        <w:t>《説文》：“傞，醉舞皃。从人，差聲。《詩》曰：‘屢舞傞傞’。”</w:t>
        <w:br/>
        <w:br/>
        <w:t>suō　《廣韻》素何切，平歌心。又七何切。歌部。</w:t>
        <w:br/>
        <w:br/>
        <w:t>（1）〔傞傞〕舞貌。《説文·人部》：“傞，醉舞皃。”*徐灝*注箋：“傞傞、僛僛，皆舞貌。*許*云醉舞者，緣《詩》辭飲酒而言耳。”《玉篇·人部》：“傞，舞不止皃。”《詩·小雅·賓之初筵》：“側弁之俄，屢舞傞傞。”*毛*傳：“傞傞，不止也。”*唐元稹*《驃國樂》：“千彈萬唱皆咽咽，左旋右轉空傞傞。”又参差不齐貌。*五代**徐鍇*《説文繫傳·人部》：“傞猶參差也。”《叠雅》卷九：“傞傞，不齊也。”*唐**羅隱*《京口見李侍郎》：“傞傞江柳欲矜春，*鐵瓮城*邊見故人。”</w:t>
        <w:br/>
        <w:br/>
        <w:t>（2）用同“齜（zī ）”。露牙。《西遊記》第六十六回：“那妖精疼得傞牙倈嘴，眼淚汪汪。”又第九十三回：“被*行者*喝一聲，把牙傞一傞，把腰躬一躬，長了有三丈高。”</w:t>
        <w:br/>
      </w:r>
    </w:p>
    <w:p>
      <w:r>
        <w:t>傟##傟</w:t>
        <w:br/>
        <w:br/>
        <w:t>傟同“慃”。《玉篇·人部》：“傟，戾也。”《集韻·講韻》：“慃，慃𢞡，佷戾。或从人。”</w:t>
        <w:br/>
      </w:r>
    </w:p>
    <w:p>
      <w:r>
        <w:t>傠##傠</w:t>
        <w:br/>
        <w:br/>
        <w:t>傠同“伐”。《集韻·月韻》：“伐，或作傠。”《太玄·斷》：“勇侏之傠，盗蒙決夬。”*范望*注：“傠音伐，無道為侏，反義為傠。”一说同“禍”。《正字通·人部》：“傠，同禍。”</w:t>
        <w:br/>
      </w:r>
    </w:p>
    <w:p>
      <w:r>
        <w:t>傡##傡</w:t>
        <w:br/>
        <w:br/>
        <w:t>同“並”。《篇海類編·人物類·人部》：“傡，俱也，並也。”</w:t>
        <w:br/>
      </w:r>
    </w:p>
    <w:p>
      <w:r>
        <w:t>傢##傢</w:t>
        <w:br/>
        <w:br/>
        <w:t>〔家（二）〕</w:t>
        <w:br/>
        <w:br/>
        <w:t>（一）xiàng</w:t>
        <w:br/>
        <w:br/>
        <w:t>同“像”。《龍龕手鑑·人部》：“傢，舊藏作像。”《海篇·人部》：“傢，音象。”</w:t>
        <w:br/>
        <w:br/>
        <w:t>（二）jiā</w:t>
        <w:br/>
        <w:br/>
        <w:t>〔傢伙〕也作“家伙”。1.器具；用具。《儒林外史》第十五回：“（*馬二先生*）又儘力的吃了一餐，撤下傢伙去。”《紅樓夢》第十四回：“一面又搬起傢伙：桌圍、椅搭、坐褥、氈席、痰盒、脚踏之類。”2.指牲畜或人（带轻视或玩笑意）。如：这个傢伙一天能耕三亩地；你这傢伙真坏。</w:t>
        <w:br/>
      </w:r>
    </w:p>
    <w:p>
      <w:r>
        <w:t>傣##傣</w:t>
        <w:br/>
        <w:br/>
        <w:t>傣dǎi</w:t>
        <w:br/>
        <w:br/>
        <w:t>我国少数民族名。主要分布在*云南省*。</w:t>
        <w:br/>
      </w:r>
    </w:p>
    <w:p>
      <w:r>
        <w:t>傥##傥</w:t>
        <w:br/>
        <w:br/>
        <w:t>傥“儻”的简化字。</w:t>
        <w:br/>
      </w:r>
    </w:p>
    <w:p>
      <w:r>
        <w:t>傦##傦</w:t>
        <w:br/>
        <w:br/>
        <w:t>傦同“愲”。</w:t>
        <w:br/>
      </w:r>
    </w:p>
    <w:p>
      <w:r>
        <w:t>傧##傧</w:t>
        <w:br/>
        <w:br/>
        <w:t>傧“儐”的简化字。</w:t>
        <w:br/>
      </w:r>
    </w:p>
    <w:p>
      <w:r>
        <w:t>储##储</w:t>
        <w:br/>
        <w:br/>
        <w:t>储“儲”的简化字。</w:t>
        <w:br/>
      </w:r>
    </w:p>
    <w:p>
      <w:r>
        <w:t>傩##傩</w:t>
        <w:br/>
        <w:br/>
        <w:t>傩“儺”的简化字。</w:t>
        <w:br/>
      </w:r>
    </w:p>
    <w:p>
      <w:r>
        <w:t>傪##傪</w:t>
        <w:br/>
        <w:br/>
        <w:t>《説文》：“傪，好皃。从人，參聲。”</w:t>
        <w:br/>
        <w:br/>
        <w:t>（一）cān　《廣韻》倉含切，平覃清。又七感切。侵部。</w:t>
        <w:br/>
        <w:br/>
        <w:t>（1）同“摻”。好貌。《説文·人部》：“傪，好皃。”*錢坫*斠詮：“義與《詩》‘摻摻女手’字同。”*清**洪頤煊*《讀書叢録》：“傪通作摻字。《詩·葛屨》：‘摻摻女手。’*毛*傳：‘摻摻猶纖纖。’《説文》作攕。攕攕，好手皃。與此訓正同。”</w:t>
        <w:br/>
        <w:br/>
        <w:t>（2）恶。《方言》卷十三：“傪，㥢也。㥢，惡也。”</w:t>
        <w:br/>
        <w:br/>
        <w:t>（二）sǎn　《集韻》桑感切，上感心。</w:t>
        <w:br/>
        <w:br/>
        <w:t>〔顉傪〕动。《集韻·感韻》：“傪，顉傪，動也。”</w:t>
        <w:br/>
        <w:br/>
        <w:t>（三）càn　《集韻》七紺切，去勘清。</w:t>
        <w:br/>
        <w:br/>
        <w:t>同“參”。鼓曲名用字。《集韻·勘韻》：“參，鼓曲也。後*漢**禰衡*為《漁陽參撾》。或从人。”</w:t>
        <w:br/>
        <w:br/>
        <w:t>（四）cā　《集韻》錯合切，入合清。</w:t>
        <w:br/>
        <w:br/>
        <w:t>壮猛貌。《集韻·合韻》：“傪，壯猛皃。”</w:t>
        <w:br/>
        <w:br/>
        <w:t>（五）sēn　《集韻》䟽簪切，平侵生。</w:t>
        <w:br/>
        <w:br/>
        <w:t>（1）欢。《集韻·侵韻》：“傪，歡也。”</w:t>
        <w:br/>
        <w:br/>
        <w:t>（2）众。《集韻·侵韻》：“傪，衆也。”</w:t>
        <w:br/>
      </w:r>
    </w:p>
    <w:p>
      <w:r>
        <w:t>傫##傫</w:t>
        <w:br/>
        <w:br/>
        <w:t>傫lěi　㊀《集韻》魯猥切，上賄來。</w:t>
        <w:br/>
        <w:br/>
        <w:t>（1）同“儽”。疲惫；颓丧貌。《玉篇·人部》：“傫”，同“儽”。《史記·趙世家》：“見其長子*章*傫然也，反北面為臣，詘於其弟。”《論衡·骨相》：“傫傫若喪家之狗。”*清**龔自珍*《明良論三》：“傫然終日，不肯自請去。”</w:t>
        <w:br/>
        <w:br/>
        <w:t>（2）捆缚。*清**黄宗羲*《王仲撝墓表》：“係傫丁壯。”</w:t>
        <w:br/>
        <w:br/>
        <w:t>㊁《集韻》魯水切，上旨來。</w:t>
        <w:br/>
        <w:br/>
        <w:t>姓。《集韻·旨韻》：“傫，姓也。”</w:t>
        <w:br/>
      </w:r>
    </w:p>
    <w:p>
      <w:r>
        <w:t>催##催</w:t>
        <w:br/>
        <w:br/>
        <w:t>《説文》：“催，相儔也。从人，崔聲。”*徐鍇*繫傳作“相擣也”。</w:t>
        <w:br/>
        <w:br/>
        <w:t>cuī 　《廣韻》倉回切，平灰清。微部。</w:t>
        <w:br/>
        <w:br/>
        <w:t>（1）催促；迫促；促使。《説文·人部》：“催，相儔（擣）也。”*徐鍇*繫傳：“擣，相迫蹙也。”《玉篇·人部》：“催，迫也。”《集韻·灰韻》：“催，一曰促期。”*晋**李密*《陳情表》：“郡縣逼迫，催臣上道。”*唐**徐夤*《北山秋晚》：“玉露催收菊，金風促翦禾。”*老舍*《骆驼祥子》二：“微微轻响的皮轮像阵利飕的小风似的催着他跑，飞快而平稳。”</w:t>
        <w:br/>
        <w:br/>
        <w:t>（2）通“摧”。1.讥刺。《詩·邶風·北門》“室人交徧摧我”*唐**陸德明*釋文：“摧，或作催。”2.摧残。*唐**杜甫*《送舍弟穎赴齊州三首》之二：“兄弟分離苦，形容老病催。”*明**湯顯祖*《紫簫記·送别》：“别鴛閨催殘雁柱，臨鳥道繡出蝥弧。”</w:t>
        <w:br/>
      </w:r>
    </w:p>
    <w:p>
      <w:r>
        <w:t>傭##傭</w:t>
        <w:br/>
        <w:br/>
        <w:t>〔佣〕</w:t>
        <w:br/>
        <w:br/>
        <w:t>《説文》：“傭，均，直也。从人，庸聲。”*徐灝*注箋：“庸、傭古今字。《爾雅》曰：‘傭，均也。’傭訓為均，均猶平也，常也。《小雅·節南山篇》：‘昊天不傭，’《釋文》引《韓詩》作庸。直者，庸力受直之義。傭役字古亦作庸。《漢書·周勃傳》：‘取庸苦之，不與錢，’取庸，謂取直也。賃作役力謂之庸，因名其人曰庸，《司馬相如傳》：‘與庸保雜作。’是也。後加人㫄作傭，以别於庸常之義。”</w:t>
        <w:br/>
        <w:br/>
        <w:t>（一）chōng　《廣韻》丑凶切，平鍾徹。東部。</w:t>
        <w:br/>
        <w:br/>
        <w:t>均等；公平；齐整。《爾雅·釋言》：“傭，均也。”*郭璞*注：“齊等。”《詩·小雅·節南山》：“昊天不傭，降此鞠訩。”*毛*傳：“傭，均。”《周禮·春官·典同》“正聲緩”*漢**鄭玄*注：“*鄭司農*云：‘正者不高不下，鍾形上下正傭。’”*唐**李賀*《楊生青花紫石硯歌》：“傭刓抱水含滿唇，暗洒*萇弘*冷血痕。”*王琦*注：“傭，齊也。”</w:t>
        <w:br/>
        <w:br/>
        <w:t>（二）yōng（旧读yóng）　《廣韻》餘封切，平鍾以。東部。</w:t>
        <w:br/>
        <w:br/>
        <w:t>（1）受雇为人劳动。《玉篇·人部》：“傭，傭賃也。”*唐**玄應*《一切經音義》卷六：“*蔡邕*《勸學注》云：‘傭，賣力也。’《莊子》：‘傭於人者。’*孟*氏曰：‘傭，役也。’謂役力受直（值）曰傭。”《字彙·人部》：“傭，雇役於人也。”《史記·陳涉世家》：“*陳涉*少時，嘗與人傭耕。”*司馬貞*索隱：“《廣雅》云：‘傭，役也。’按：謂役力而受雇直也。”《後漢書·循吏傳·衛颯》：“家貧好學問，隨師無糧，常傭以自給。”*唐**玄奘*《大唐西域記·婆羅痆斯國·施鹿林東涸池》：“我以貧窶，傭力自濟。”</w:t>
        <w:br/>
        <w:br/>
        <w:t>（2）雇佣劳动者；仆役。《吴越春秋·勾踐入臣外傳》：“身為傭隸，妻為僕妾。”《後漢書·黨錮傳·夏馥》：“乃自翦鬚變形，入*林慮*山中，隱匿姓名，為冶家傭。”《資治通鑑·魏邵陵厲公嘉平三年》：“*固*辭窮，乃罵*康*曰：‘老傭！’”*胡三省*注：“傭，雇也，奴僕受雇者曰傭。老傭，猶言老奴也。”</w:t>
        <w:br/>
        <w:br/>
        <w:t>（3）工钱。*唐**李翱*《江州南湖隄銘》：“厚其錢傭，以餉饑人。”《舊唐書·食貨志下》：“凡三年，運七百萬石，省陸運之傭四十萬貫。”《遼史·楊佶傳》：“發倉廪，振乏絶，貧民鬻子者計傭而出之。”</w:t>
        <w:br/>
        <w:br/>
        <w:t>（4）通“庸”。1.平庸，平常。《荀子·非相》：“近世則病傭。”*楊倞*注：“下舉近世之事則患傭鄙也。”《後漢書·劉盆子傳》：“卿所謂鐵中錚錚，傭中佼佼者也。”*李賢*注：“言佼佼者，凡傭之人稍為勝也。”2.*唐*代赋役法“租庸调”之一。《舊唐書·食貨志上》：“若不役，則收其傭，每日三尺。”*宋**王禹偁*《江州廣寧監記》：“夫租傭賦調之入，鹽鐵榷酤之課，相與為表裏，資助國用，亦重事也。”</w:t>
        <w:br/>
      </w:r>
    </w:p>
    <w:p>
      <w:r>
        <w:t>傮##傮</w:t>
        <w:br/>
        <w:br/>
        <w:t>《説文》：“傮，終也。从人，曹聲。”</w:t>
        <w:br/>
        <w:br/>
        <w:t>（一）zāo　《廣韻》作曹切，平豪精。幽部。</w:t>
        <w:br/>
        <w:br/>
        <w:t>（1）同“遭”。周；次。《説文·人部》：“傮，終也。”*王筠*句讀：“傮與週遭，字同音似。所謂終者，即星一週天之義。”*錢坫*斠詮：“今人謂事一終為一傮，聲同遭。”《正字通·人部》：“傮，《方言》一周曰一傮，俗通用遭。”</w:t>
        <w:br/>
        <w:br/>
        <w:t>（2）毁。《篇海類編·人物類·人部》：“傮，毁也。”</w:t>
        <w:br/>
        <w:br/>
        <w:t>（二）cáo　《集韻》財勞切，平豪從。幽部。</w:t>
        <w:br/>
        <w:br/>
        <w:t>（1）同“曹”。辈，类。《集韻·𩫕韻》：“傮，儕也。”</w:t>
        <w:br/>
        <w:br/>
        <w:t>（2）通“嘈”。纷杂。《荀子·富國》：“傮然要時務民。”*王先謙*集解：“傮然，即嘈然也。《廣雅·釋詁》：‘嘈，聲也。’《文選·魯靈光殿賦》注引《埤蒼》云：‘嘈嘈，衆聲也。’傮然，猶嘈嘈，紛雜之意。”《文選·左思〈魏都賦〉》：“傮響起，疑震霆。”按：“傮”，五臣本作“嘈”。</w:t>
        <w:br/>
      </w:r>
    </w:p>
    <w:p>
      <w:r>
        <w:t>傯##傯</w:t>
        <w:br/>
        <w:br/>
        <w:t>傯同“偬”。《字彙·人部》：“傯，倥傯，窮困也。又不暇也。”《正字通·人部》：“偬，俗傯字。”</w:t>
        <w:br/>
      </w:r>
    </w:p>
    <w:p>
      <w:r>
        <w:t>傰##傰</w:t>
        <w:br/>
        <w:br/>
        <w:t>（一）bēng　《集韻》悲朋切，平登幫。蒸部。</w:t>
        <w:br/>
        <w:br/>
        <w:t>（1）朋党；辈。《集韻·登韻》：“傰，阿黨也。”《周禮·秋官·士師》“七曰為邦朋”*漢**鄭玄*注：“朋黨相阿，使政不平者。故書朋作傰。”《鶡冠子·備知》：“敗則傰，亂則阿，阿則理廢，傰則義不立。”*陸佃*注：“傰，黨也。”</w:t>
        <w:br/>
        <w:br/>
        <w:t>（2）通“崩”。倒塌。《馬王堆漢墓帛書·經法·稱》：“埤（卑）而正者增，高而倚者傰。”</w:t>
        <w:br/>
        <w:br/>
        <w:t>（3）用同“繃”。板着。《全元散曲·佚名〈中吕·滿庭芳〉》：“把冷鼻凹傰者，誰敢問俺娘賒？”</w:t>
        <w:br/>
        <w:br/>
        <w:t>（二）péng　《集韻》蒲登切，平登並。</w:t>
        <w:br/>
        <w:br/>
        <w:t>姓。《集韻·登韻》：“傰，姓也。*前漢*有*南山*盜*傰宗*。”《漢書·王尊傳》：“會*南山*羣盜*傰宗*等數百人為吏民害。”</w:t>
        <w:br/>
      </w:r>
    </w:p>
    <w:p>
      <w:r>
        <w:t>傱##傱</w:t>
        <w:br/>
        <w:br/>
        <w:t>傱（一）sǒng　《廣韻》息拱切，上腫心。</w:t>
        <w:br/>
        <w:br/>
        <w:t>〔傱傱〕1.疾行貌。也作“漎漎”。《文選·揚雄〈甘泉賦〉》：“風漎漎而扶轄兮。”*李善*注：“漎漎，疾皃。”按：《漢書·揚雄傳》作“傱傱”。2.众。也作“縱縱”。《漢書·禮樂志》：“騎沓沓，般縱縱。”*顔師古*注：“縱縱，衆也。”*王先謙*補註：“官本縱縱作傱傱。”</w:t>
        <w:br/>
        <w:br/>
        <w:t>（二）shuǎng　《集韻》雙講切，上講生。</w:t>
        <w:br/>
        <w:br/>
        <w:t>齐立貌。《集韻·講韻》：“傱，齊立皃。”</w:t>
        <w:br/>
      </w:r>
    </w:p>
    <w:p>
      <w:r>
        <w:t>傲##傲</w:t>
        <w:br/>
        <w:br/>
        <w:t>《説文》：“傲，倨也。从人，敖聲。”</w:t>
        <w:br/>
        <w:br/>
        <w:t>（一）ào　《廣韻》五到切，去号疑。宵部。</w:t>
        <w:br/>
        <w:br/>
        <w:t>（1）骄傲；傲慢。《説文·人部》：“傲，倨也。”《書·盤庚》：“無傲從安。”*孔*傳：“無傲慢，從心所安。”《楚辭·離騷》：“保厥美以驕傲兮。”*王逸*注：“倨簡曰驕，侮慢曰傲。”*唐**魏徵*《十漸不克終疏》：“傲不可長，欲不可縱。”</w:t>
        <w:br/>
        <w:br/>
        <w:t>（2）轻视；小看。《左傳·文公九年》：“傲其先君，神弗福也。”《晏子春秋·内篇問上三》：“*景公*外傲諸侯，内輕百姓。”*張純一*校注：“傲，亦輕也。”《吕氏春秋·士客》：“傲小物而志屬於大。”*高誘*注：“傲，輕也。”</w:t>
        <w:br/>
        <w:br/>
        <w:t>（3）急躁。《荀子·勸學》：“不問而告謂之傲。”《管子·乘馬》：“是故事者生於慮，成於務，失於傲。”</w:t>
        <w:br/>
        <w:br/>
        <w:t>（4）用同“拗”。执拗。《儒林外史》第二十七回：“現今這小厮傲頭傲腦，也要娶個辣燥些的媳婦來制着他才好。”《高玉宝》第五章：“孩子小，调皮不懂事，爱打架，又不听话，是个傲性子。”</w:t>
        <w:br/>
        <w:br/>
        <w:t>（二）áo　《集韻》牛刀切，平豪疑。</w:t>
        <w:br/>
        <w:br/>
        <w:t>（1）同“遨”。游逛。《集韻·𩫕韻》：“𢾍，《説文》出游也。隸作敖，或作遨、傲。”</w:t>
        <w:br/>
        <w:br/>
        <w:t>（2）用同“熬”。度过（艰难日子）。*唐**白居易*《食飽》：“淺酌一盃酒，緩彈數弄琴。既可暢情性，亦足傲光陰。”*元**沙正卿*《一枝花·安慶湖雪夜》：“怎生得逃，百千般無計把凄凉傲。”</w:t>
        <w:br/>
      </w:r>
    </w:p>
    <w:p>
      <w:r>
        <w:t>傳##傳</w:t>
        <w:br/>
        <w:br/>
        <w:t>〔传〕</w:t>
        <w:br/>
        <w:br/>
        <w:t>《説文》：“傳，遽也。从人，專聲。”</w:t>
        <w:br/>
        <w:br/>
        <w:t>（一）zhuàn　《廣韻》直戀切，去線澄。又知戀切。元部。</w:t>
        <w:br/>
        <w:br/>
        <w:t>（1）驿站；驿舍。《説文·人部》：“傳，遽也。”*朱駿聲*通訓定聲：“以車曰傳，亦曰馹；以馬曰遽，亦曰驛。”*唐**玄應*《一切經音義》卷七：“傳，驛也。”《戰國策·齊策五》：“昔者*趙*氏襲*衛*，車舍人不休傳。”《禮記·玉藻》：“凡自稱……士曰傳遽之臣。”*鄭玄*注：“傳遽，以車馬給使者也。”《後漢書·陳忠傳》：“發人修道，繕理亭傳。”又指客舍。《史記·廉頗藺相如列傳》：“（*秦王*）遂許齋五日，舍*相如**廣成傳*。”*司馬貞*索隱：“*廣成*是傳舍之名。”</w:t>
        <w:br/>
        <w:br/>
        <w:t>（2）驿站所备的车马。《爾雅·釋言》：“馹、遽，傳也。”*郭璞*注：“皆傳車驛馬之名。”《左傳·成公五年》：“*晋侯*以傳召*伯宗*。”*杜預*注：“傳，驛。”《漢書·高帝紀下》：“（*田*）*横*懼，乘傳詣*雒陽*。”*顔師古*注：“傳者，若今之驛。古者以車，謂之傳車，其後又單置馬，謂之驛騎。”《水滸全傳》第一百一十四回：“（*宋江*）問道：‘賢弟水路來？旱路來？’*燕青*答道：‘乘傳到此。’”</w:t>
        <w:br/>
        <w:br/>
        <w:t>（3）转。《集韻·㒨韻》：“傳，一曰轉也。”《孟子·滕文公下》：“以傳食於諸侯。”*焦循*正義：“言轉食也。”《史記·衛將軍驃騎列傳》“為麾下搏戰獲王”*司馬貞*索隱：“（搏），今《史》、《漢》本多作傳。傳，猶轉也。”</w:t>
        <w:br/>
        <w:br/>
        <w:t>（4）符信。《周禮·地官·司關》：“凡所達貨賄者，則以節傳出之。”*鄭玄*注：“傳，如今移過所文書。”《漢書·甯成傳》：“詐刻傳出關歸家。”*顔師古*注：“傳，所以出關之符也。”*晋**崔豹*《古今注·問答釋義》：“凡傳皆以木為之，長五寸，書符信於上，又以一板封之，皆封以御史印章，所以為信也，如今之過所也。”</w:t>
        <w:br/>
        <w:br/>
        <w:t>（5）次序。《史記·秦始皇本紀》：“*始皇*推終始五德之傳，以為*周*得火德，*秦*代*周*德，從所不勝。”*司馬貞*索隱：“傳，次也。謂五行之德始終相次也。”《漢書·任敖傳》：“*魯*人*公孫臣*上書，陳終始五德傳。”*顔師古*注：“傳，謂傳次也。”</w:t>
        <w:br/>
        <w:br/>
        <w:t>（6）文字记载；传记。《孟子·梁惠王下》：“*齊宣王*問曰：‘*湯*放*桀*，*武王*伐*紂*，有諸？’*孟子*對曰：‘於傳有之。’”*漢**鼂錯*《賢良對策》：“臣竊觀上世之傳，若*高皇帝*之建功業，陛下之德厚而得賢佐，皆有司之所覽，刻於玉版，藏於金匱。”*清**趙翼*《廿二史劄記·各史例目異同》：“傳者，傳一人之生平也。”也指以描述人物故事为中心的文学作品。如：《水浒传》；《儿女英雄传》。</w:t>
        <w:br/>
        <w:br/>
        <w:t>（7）注释或阐述经义的文字。《廣韻·線韻》：“傳，訓也。”《公羊傳·定公元年》：“主人習其讀，而問其傳。”*何休*注：“讀謂經，傳謂訓詁。”《漢書·古今人表》：“傳曰：‘譬如*堯*、*舜*、*禹*、*稷*、*卨*與之為善則行。’”*顔師古*注：“傳，謂解説經義者也。”*清**馬瑞辰*《毛詩傳箋通釋·毛詩詁訓傳名義考》：“詁訓，第就經文所言者而詮釋之，傳則並經文所未言者而引申之。”</w:t>
        <w:br/>
        <w:br/>
        <w:t>（二）chuán　《廣韻》直攣切，平仙澄。元部。</w:t>
        <w:br/>
        <w:br/>
        <w:t>（1）传授。《字彙·人部》：“傳，授也。”《論語·子張》：“君子之道，孰先傳焉？”《吕氏春秋·不屈》：“今寡人實不若先生，願得傳國。”*高誘*注：“傳，授。”*唐**韓愈*《師説》：“師者，所以傳道受業解惑也。”</w:t>
        <w:br/>
        <w:br/>
        <w:t>（2）转达；递送。《孟子·公孫丑上》：“速於置郵而傳命。”《後漢書·朱穆傳》：“黄門侍郎一人，傳發書奏。”*宋**王安石*《次韻徐仲元咏梅》：“終無驛使傳消息。”</w:t>
        <w:br/>
        <w:br/>
        <w:t>（3）召，叫来。《儒林外史》第六回：“大老爹在廳上嚷成一片聲，叫*四斗子*快傳吹打的。”《紅樓夢》第五十四回：“媳婦子們聽了，答應出來，忙的一面往大觀園去傳人，一面二門口去傳小厮們伺候。”</w:t>
        <w:br/>
        <w:br/>
        <w:t>（4）逮捕。《漢書·劉屈氂傳》：“又詐為詔書，以姦傳*朱安世*。”*顔師古*注：“傳，逮捕也。”《後漢書·王允傳》：“而（*張）讓*懷協忿怨，以事中*允*。明年，遂傳下獄。”*李賢*注：“傳，逮也。”</w:t>
        <w:br/>
        <w:br/>
        <w:t>（5）传闻；传说。《荀子·非相》：“其所見焉，猶可欺也，而况於千世之傳也。”*楊倞*注：“傳，傳聞也。”《史記·樂書》：“有司失其傳也。如非有司失其傳，則*武王*之志荒矣。”*裴駰*集解引*鄭玄*曰：“有司，典樂者。傳，猶説也。”</w:t>
        <w:br/>
        <w:br/>
        <w:t>（6）传扬；流传。《字彙·人部》：“傳，布也。”《禮記·祭統》：“有善而弗知，不明也。知而弗傳，不仁也。”《文心雕龍·宗經》：“夫文以行立，行以文傳。”*清**趙翼*《論詩》：“*李**杜*詩篇萬口傳。”</w:t>
        <w:br/>
        <w:br/>
        <w:t>（7）延续；继承。《字彙·人部》：“傳，續也。”《莊子·養生主》：“指窮於為薪，火傳也，不知其盡也。”*陸德明*釋文：“傳者，相傳繼續也。*崔*云：傳，延也。”《史記·秦始皇本紀》：“人人自安樂，無戰之患，傳之萬世。”《漢書·竇嬰傳》：“父子相傳，*漢*之約也。”</w:t>
        <w:br/>
        <w:br/>
        <w:t>（8）遗留。《水經注·河水》：“東廂石上，猶傳杵臼之跡。”</w:t>
        <w:br/>
        <w:br/>
        <w:t>（9）表达，流露。《抱朴子·外篇·行品》：“而口不傳心，筆不盡意。”*宋**王安石*《半山即事》：“欲記荒寒無善畫，賴傳悲壯有能琴。”*朱德*《过五指山》：“言语虽不通，笑貌传感情。”</w:t>
        <w:br/>
        <w:br/>
        <w:t>（10）移动。《禮記·内則》：“父母舅姑之衣、衾、簟、席、枕、几不傳。”*鄭玄*注：“傳，移也。”</w:t>
        <w:br/>
        <w:br/>
        <w:t>⑪引。《漢書·武五子傳》：“*千秋*材知未必能過人也，以其銷惡運，遏亂原，因衰激極，道迎善氣，傳得天人之祐助云。”*顔師古*注：“傳，引也。”</w:t>
        <w:br/>
        <w:br/>
        <w:t>⑫极；最。《吕氏春秋·順民》：“用祈福於上帝，民乃甚説，雨乃大至，則*湯*達乎鬼神之化人事之傳也。”*高誘*注：“傳，至。”</w:t>
        <w:br/>
        <w:br/>
        <w:t>⑬古代关闭门户时用以加锁的中立直木。《爾雅·釋宫》：“植謂之傳。”*郝懿行*義疏：“植者，《説文》云：‘户植也’……古人門外閉訖，中植一木，加鎖其上。”</w:t>
        <w:br/>
        <w:br/>
        <w:t>⑭姓。《萬姓統譜·先韻》：“傳，見《姓苑》。”</w:t>
        <w:br/>
      </w:r>
    </w:p>
    <w:p>
      <w:r>
        <w:t>傴##傴</w:t>
        <w:br/>
        <w:br/>
        <w:t>〔伛〕</w:t>
        <w:br/>
        <w:br/>
        <w:t>《説文》：“傴，僂也。从人，區聲。”</w:t>
        <w:br/>
        <w:br/>
        <w:t>yǔ　《廣韻》於武切，上麌影。侯部。</w:t>
        <w:br/>
        <w:br/>
        <w:t>（1）驼背；曲背。《説文·人部》：“傴，僂也。”《吕氏春秋·盡數》：“苦水所多尩與傴人。”*高誘*注：“傴，脊疾也。”《禮記·問喪》：“傴者不袒。”*鄭玄*注：“傴，曲背也。”</w:t>
        <w:br/>
        <w:br/>
        <w:t>（2）弯腰。《廣雅·釋詁一》：“傴，曲也。”《左傳·昭公七年》：“一命而僂，再命而傴，三命而俯，循牆而走。”*杜預*注：“俯共（恭）於傴，傴共（恭）於僂。”《世説新語·言語》：“足下但因傴為恭，而不能答。”*唐**劉禹錫*《别夔州官吏》：“白頭俯傴到江濱。”</w:t>
        <w:br/>
      </w:r>
    </w:p>
    <w:p>
      <w:r>
        <w:t>債##債</w:t>
        <w:br/>
        <w:br/>
        <w:t>〔债〕</w:t>
        <w:br/>
        <w:br/>
        <w:t>《説文新附》：“債，債負也。从人、責，責亦聲。”</w:t>
        <w:br/>
        <w:br/>
        <w:t>zhài　《廣韻》側賣切，去卦莊。又側革切。支部。</w:t>
        <w:br/>
        <w:br/>
        <w:t>（1）欠负的钱财。《説文新附·人部》：“債，債負也。”《史記·孟嘗君列傳》：“何人可使收債於*薛*者？”*宋**范成大*《冬舂行》：“官租私債紛如麻，有米冬舂能幾家！”又泛指所欠负的东西。如：血债；信债。*唐**白居易*《晚春欲擕酒尋沈四》：“顧我酒狂久，負君詩債多。”</w:t>
        <w:br/>
        <w:br/>
        <w:t>（2）租赁；借债。《管子·問》：“問邑之貧人債而食者幾何家？”《穆天子傳》卷三：“債車受載。”*郭璞*注：“債，猶借也。”</w:t>
        <w:br/>
        <w:br/>
        <w:t>（3）索取。《廣韻·卦韻》：“債，徵財。”《百喻經·債半錢喻》：“往有商人，貸他半錢，久不得償，即更往債。”《太平廣記》卷三百八十一引《冥祥記》：“乃有衆多豬羊鷄鴨之屬，競來從*文若*債命。”</w:t>
        <w:br/>
      </w:r>
    </w:p>
    <w:p>
      <w:r>
        <w:t>傶##傶</w:t>
        <w:br/>
        <w:br/>
        <w:t>傶（一）zú　《廣韻》將毒切，入沃精。</w:t>
        <w:br/>
        <w:br/>
        <w:t>（1）邑名。《玉篇·人部》：“傶，邑名。”</w:t>
        <w:br/>
        <w:br/>
        <w:t>（2）姓。《玉篇·人部》：“傶，姓。”</w:t>
        <w:br/>
        <w:br/>
        <w:t>（二）qī 　《集韻》倉歷切，入錫清。沃部。</w:t>
        <w:br/>
        <w:br/>
        <w:t>（1）亲近。《廣雅·釋詁三》：“傶，近也。”*王念孫*疏證：“傶，通作戚。”《管子·侈靡》：“猶傶則疏之，毋使人圖之；猶疏則數之，毋使人曲之。”</w:t>
        <w:br/>
        <w:br/>
        <w:t>（2）腠理。《漢書·司馬相如傳下》：“（*夏后氏*）心煩於慮，而身親其勞，躬傶骿胝無胈，膚不生毛。”*顔師古*注引*張揖*曰：“戚，湊理也。”</w:t>
        <w:br/>
      </w:r>
    </w:p>
    <w:p>
      <w:r>
        <w:t>傷##傷</w:t>
        <w:br/>
        <w:br/>
        <w:t>〔伤〕</w:t>
        <w:br/>
        <w:br/>
        <w:t>《説文》：“傷，創也。从人，𥏻省聲。”</w:t>
        <w:br/>
        <w:br/>
        <w:t>shāng　《廣韻》式羊切，平陽書。又式亮切。陽部。</w:t>
        <w:br/>
        <w:br/>
        <w:t>（1）创伤，皮肉破损处。《説文·人部》：“傷，創也。”《莊子·人間世》：“咶其葉，則口爛而為傷。”《韓非子·備内》：“醫善吮人之傷，含人之血，非骨肉之親也，利所加也。”《禮記·月令》：“命理瞻傷，察創，視折。”*鄭玄*注：“理，治獄官也。創之淺者曰傷。”</w:t>
        <w:br/>
        <w:br/>
        <w:t>（2）伤害，使受伤。《字彙·人部》：“傷，戕也，害也。”《左傳·僖公二十二年》：“君子不重傷。”《孟子·公孫丑上》：“矢人惟恐不傷人。”《史記·吴太伯世家》：“*越*因伐*吴*，敗之*姑蘇*，傷*吴王**闔廬*指，軍卻七里。”</w:t>
        <w:br/>
        <w:br/>
        <w:t>（3）损；损害。《字彙·人部》：“傷，損也。”《易·節》：“節以制度，不傷財，不害民。”《吕氏春秋·分職》：“任賢者則惡之，與不肖者議之，此功名之所以傷，國家之所以危。”*高誘*注：“傷，敗也。”*宋**陸游*《二月二十四日作》：“且祈麥熟得飽飯，敢説穀賤復傷農。”*艾芜*《都市的忧郁》：“吃这个饭，伤脑筋得很。”</w:t>
        <w:br/>
        <w:br/>
        <w:t>（4）诋毁；中伤。《吕氏春秋·舉難》：“人傷*堯*以不慈之名。”*高誘*注：“傷，毁也。”《淮南子·人間》：“*郈昭伯*怒，傷之*魯昭公*。”*高誘*注：“傷，毁譖也。”*唐**韓愈*《調張籍》：“不知羣兒愚，那用故謗傷。”</w:t>
        <w:br/>
        <w:br/>
        <w:t>（5）妨害；妨碍。《論語·先進》：“何傷乎？亦各言其志也。”*唐**白居易*《效陶潛體詩》：“*濟水*澄而潔，*河水*渾而黄，交流列四瀆，清濁不相傷。”*元**關漢卿*《望江亭》第三折：“小娘子就靠着小官坐一坐，可也無傷。”</w:t>
        <w:br/>
        <w:br/>
        <w:t>（6）祸患。*明**余繼登*《典故紀聞》卷十一：“郡縣守令，凡遇水旱災傷，慮勘覆之勞，匿不以聞。”</w:t>
        <w:br/>
        <w:br/>
        <w:t>（7）忧思；悲痛。《爾雅·釋詁下》：“傷，思也。”《篇海類編·人物類·人部》：“傷，悼也，痛也，感也，憂思也。”《詩·周南·卷耳》：“維以不永傷。”*鄭玄*箋：“傷，思也。”《隋書·李密傳》：“*柴孝和*溺死於*洛水*，*密*甚傷之。”*宋**柳永*《雨霖鈴》：“多情自古傷離别，更那堪，冷落清秋節。”</w:t>
        <w:br/>
        <w:br/>
        <w:t>（8）刺。《方言》卷三：“凡草木刺人，*北燕**朝鮮*之間謂之茦，或謂之壯。”*郭璞*注：“今*淮南*人亦呼壯。壯，傷也。”</w:t>
        <w:br/>
        <w:br/>
        <w:t>（9）棘刺。《廣雅·釋詁二》：“傷，箴也。”*王念孫*疏證：“《西山經》：‘*浮山*，多盼木，枳葉而無傷。’注云：‘枳，刺鍼也，能傷人，故名云。’是古謂箴為傷也。”《山海經·中山經》：“（*大𩇵之山*）有草焉，其狀葉如榆，方莖而蒼傷，其名曰牛傷。”*郭璞*注：“猶言牛棘。”</w:t>
        <w:br/>
        <w:br/>
        <w:t>（10）触冒，冲犯。《素問·刺志論》：“氣盛身寒，得之傷寒；氣虚身熱，得之傷暑。”*王冰*注：“傷，謂觸冒也。”</w:t>
        <w:br/>
        <w:br/>
        <w:t>⑪丧祭。《管子·君臣下》：“是故明君飾食飲弔傷之禮。”*尹知章*注：“傷，謂喪祭也。”《公羊傳·昭公二十五年》“*齊侯*唁公于野井”*漢**何休*注：“弔喪主曰傷。”</w:t>
        <w:br/>
        <w:br/>
        <w:t>⑫通“喪（sàng）”。人死。*于省吾*《雙劍誃諸子新證·墨子》：“‘故國離寇敵則傷’。按：傷應讀作喪……傷、喪音近字通。”《戰國策·秦策三》：“生命壽長，終其年而不夭傷。”</w:t>
        <w:br/>
        <w:br/>
        <w:t>⑬通“壯（zhuàng）”。雄壮。《廣雅·釋詁四》：“壯，傷也。”《荀子·樂論》：“帶甲嬰䩜歌於行伍，使人心傷。”*于省吾*新證：“傷，應讀作壯。《易·大壯》釋文引*馬*云：‘壯，傷也。’*郭璞*云：‘今*淮南*人呼壯為傷，’即其證也。”</w:t>
        <w:br/>
        <w:br/>
        <w:t>⑭姓。《正字通·人部》：“傷，姓。”</w:t>
        <w:br/>
      </w:r>
    </w:p>
    <w:p>
      <w:r>
        <w:t>傸##傸</w:t>
        <w:br/>
        <w:br/>
        <w:t>傸chuǎng　《廣韻》初丈切，上養初。</w:t>
        <w:br/>
        <w:br/>
        <w:t>恶。《廣雅·釋詁三》：“傸，惡也。”</w:t>
        <w:br/>
      </w:r>
    </w:p>
    <w:p>
      <w:r>
        <w:t>傹##傹</w:t>
        <w:br/>
        <w:br/>
        <w:t>傹jìng　《集韻》渠映切，去映羣。陽部。</w:t>
        <w:br/>
        <w:br/>
        <w:t>（1）同“竟”。完结。《荀子·仲尼》：“可炊而傹也。”*王先謙*集解引*郭慶藩*曰：“傹當讀為‘竟’。《説文》：‘樂曲盡為竟。’引申之，凡終盡之義皆謂之竟。炊而竟，猶言終食之間，謂時不久也。”</w:t>
        <w:br/>
        <w:br/>
        <w:t>（2）同“競”。《篇海類編·人物類·人部》：“傹，亦作競。”《周禮·春官·鍾師》“肆夏”*漢**鄭玄*注引*吕叔玉*云：“《繁遏》，《執傹》也。”*陸德明*釋文：“執傹，音競，《詩》（《周頌·執競》）作競。”*孫詒讓*正義：“傹蓋競之俗體。”</w:t>
        <w:br/>
        <w:br/>
        <w:t>（3）同“倞”。强。《集韻·映韻》：“倞，《説文》：‘彊也。’或从竟。”</w:t>
        <w:br/>
      </w:r>
    </w:p>
    <w:p>
      <w:r>
        <w:t>傺##傺</w:t>
        <w:br/>
        <w:br/>
        <w:t>傺chì　《廣韻》丑例切，去祭徹。月部。</w:t>
        <w:br/>
        <w:br/>
        <w:t>（1）住；停留。《方言》卷七：“傺，逗也。南*楚*謂之傺。”*郭璞*注：“逗，即今住字也。”《楚辭·九章·惜誦》：“欲儃佪以干傺兮，恐重患而離尤。”*王逸*注：“干，求也。傺，住也。”又《九辯》：“收恢台之孟夏兮，然欿傺而沈藏。”*王逸*注：“*楚*人謂住曰傺也。”</w:t>
        <w:br/>
        <w:br/>
        <w:t>（2）通“際（jì）”。接续。《墨子·非攻下》：“道路遼遠，粮食不繼傺。”*孫詒讓*閒詁引*俞樾*云：“傺，際即字。不傺即不接也。”</w:t>
        <w:br/>
      </w:r>
    </w:p>
    <w:p>
      <w:r>
        <w:t>傻##傻</w:t>
        <w:br/>
        <w:br/>
        <w:t>傻shǎ　《廣韻》沙瓦切，上馬生。又所化切。</w:t>
        <w:br/>
        <w:br/>
        <w:t>（1）蠢笨，不明事理。《廣韻·禡韻》：“傻，傻偢，不仁。”《紅樓夢》第七十三回：“且心性愚頑，一無知識，出言可以發笑，*賈母*喜歡，便起名為*傻大姐*。”*老舍*《茶馆》第三幕：“我专找老实的打呀！你当我是傻子哪？”</w:t>
        <w:br/>
        <w:br/>
        <w:t>（2）轻慧貌。《集韻·馬韻》：“傻，一曰輕慧皃。”*章炳麟*《新方言·釋言》：“今人謂清狂縱動為傻。”</w:t>
        <w:br/>
        <w:br/>
        <w:t>（3）老实而不知变通。如：傻干。</w:t>
        <w:br/>
        <w:br/>
        <w:t>（4）呆，楞。如：吓傻了。*曹禺*《北京人》第一幕：“两个人都汗淋淋地傻站在一旁。”</w:t>
        <w:br/>
      </w:r>
    </w:p>
    <w:p>
      <w:r>
        <w:t>傼##傼</w:t>
        <w:br/>
        <w:br/>
        <w:t>傼hàn　《集韻》虚旰切，去翰曉。</w:t>
        <w:br/>
        <w:br/>
        <w:t>姓。《玉篇·人部》：“傼，姓也。”《姓觿·翰韻》：“傼，《千家姓》云：‘*東莞*族。’”</w:t>
        <w:br/>
      </w:r>
    </w:p>
    <w:p>
      <w:r>
        <w:t>傽##傽</w:t>
        <w:br/>
        <w:br/>
        <w:t>傽zhāng　《集韻》諸良切，平陽章。</w:t>
        <w:br/>
        <w:br/>
        <w:t>（1）〔傽遑〕也作“傽偟”。惊恐的样子。《楚辭·九思·逢尤》：“遽傽遑兮驅林澤，步屏營兮行丘阿。”《吴越春秋·夫差内傳》：“臣聞章者，戰不勝，敗走傽偟也。”</w:t>
        <w:br/>
        <w:br/>
        <w:t>（2）同“嫜”。《集韻·陽韻》：“嫜，夫之兄曰兄嫜。或从人。”</w:t>
        <w:br/>
      </w:r>
    </w:p>
    <w:p>
      <w:r>
        <w:t>傾##傾</w:t>
        <w:br/>
        <w:br/>
        <w:t>〔倾〕</w:t>
        <w:br/>
        <w:br/>
        <w:t>《説文》：“傾，仄也。从人，从頃，頃亦聲。”*朱駿聲*通訓定聲：“實與頃同字。”</w:t>
        <w:br/>
        <w:br/>
        <w:t>（一）qīng　《廣韻》去營切，平清溪。耕部。</w:t>
        <w:br/>
        <w:br/>
        <w:t>（1）侧；斜。《廣雅·釋詁二》：“傾，衺也。”《廣韻·清韻》：“傾，側也。”《列子·湯問》：“（*共工*）怒而觸*不周*之山，折天柱，絶地維，故天傾西北。”*三國**魏**曹植*《洛神賦》：“日既西傾，車殆馬煩。”*唐**白居易*《早行林下》：“閑倚小橋下，傾頭時一吟。”引申为倾向。如：左倾；右倾。</w:t>
        <w:br/>
        <w:br/>
        <w:t>（2）倾危。《玉篇·阜部》：“𨻺，危也。亦作傾。”《論語·季氏》：“蓋均無貧，和無寡，安無傾。”*邢昺*疏：“上下和睦，然後國富民多而社稷不傾危也。”《荀子·儒效》：“齊一天下，而莫能傾也，是大儒之徵也。”*楊倞*注：“傾，危也。”*唐**韓愈*《子産不毁鄉校頌》：“下塞上聾，邦其傾矣。”</w:t>
        <w:br/>
        <w:br/>
        <w:t>（3）倾覆；倒塌。《墨子·七患》：“以七患守城，敵至國傾。”*南朝**梁**丘遲*《與陳伯之書》：“高臺未傾。”*宋**范仲淹*《岳陽樓記》：“檣傾楫摧。”引申为死亡。*唐**韋璞*《京兆功曹韋肴損墓誌》：“*開元*七年八月九日傾於*新昌里*第之中堂。”</w:t>
        <w:br/>
        <w:br/>
        <w:t>（4）凌驾；压倒。*漢**司馬遷*《報任安書》：“*絳侯*誅諸*吕*，權傾五伯，囚於請室。”《漢書·田蚡傳》：“*蚡*新用事，卑下賓客，進名士家居者貴之，欲以傾諸將相。”*宋**陳亮*《酌古論·諸葛孔明》：“權偪人主而上不疑，勢傾羣臣而下不忌。”</w:t>
        <w:br/>
        <w:br/>
        <w:t>（5）倾尽，全部倒出。《世説新語·賢媛》：“*王*家見二*謝*，傾筐倒庋。”*唐**杜甫*《追酬故高蜀州人日見寄》：“欲傾東海洗乾坤。”*唐**白居易*《琵琶行》：“春江花朝秋月夜，往往取酒還獨傾。”</w:t>
        <w:br/>
        <w:br/>
        <w:t>（6）全，全部。《文選·孫楚〈征西官屬送於陟陽侯作〉》：“傾城遠追送，餞我千里道。”*李善*注：“傾，猶盡也。”*唐**王維*《新晴晚望》：“農月無閒人，傾家事南畝。”</w:t>
        <w:br/>
        <w:br/>
        <w:t>（7）倾慕，钦佩。《漢書·司馬相如傳》：“*相如*為不得已而强往，一坐盡傾。”*顔師古*注：“皆傾慕其風采也。”*宋**王安石*《答王致先生書》：“久不見顔色，傾渴無量。”*董必武*《挽陈毅同志》：“*井冈山*上树，瞻仰总心倾。”</w:t>
        <w:br/>
        <w:br/>
        <w:t>（8）倾轧；排挤。《鹽鐵論·錯幣》：“違於義而競於財，大小相吞，激轉相傾。”*宋**蘇軾*《杭州召還乞郡狀》：“以此知黨人之意，未嘗一日不在傾臣。”</w:t>
        <w:br/>
        <w:br/>
        <w:t>（9）依；倚。《老子》第二章：“長短相形，高下相傾。”《後漢書·朱穆傳》：“彼與草木俱朽，此與金石相傾。”</w:t>
        <w:br/>
        <w:br/>
        <w:t>（10）伤；残。《國語·吴語》：“體有所傾，譬如羣獸然，一个負矢，將百羣皆奔。”*韋昭*注：“傾，傷也。”*南朝**梁**吴均*《採蓮曲》：“葉卷珠難溜，花舒紅易傾。”</w:t>
        <w:br/>
        <w:br/>
        <w:t>⑪杀害。《西遊記》第五十九回：“我兒是*號山枯松澗火雲洞**聖嬰大王**紅孩兒*，被你傾了。”*明*佚名《閙銅臺》第一折：“我將這朴刀出鞘傾他命。”</w:t>
        <w:br/>
        <w:br/>
        <w:t>⑫邪恶。*宋**石介*《觀碁》：“運智奇復詐，用心險且傾。”*清**龔自珍*《平均》：“聽傾樂，乘欹車，握偏衡。”</w:t>
        <w:br/>
        <w:br/>
        <w:t>⑬铸金银成锭。《醒世恒言·賣油郎獨占花魁》：“何不傾成錠兒，還覺冠冕。”《紅樓夢》第五十三回：“前兒那一包碎金子共是一百五十三兩六錢七分，裏頭成色不等，共總傾了二百二十個錁子。”</w:t>
        <w:br/>
        <w:br/>
        <w:t>（二）qǐng　《集韻》犬潁切，上静溪。</w:t>
        <w:br/>
        <w:br/>
        <w:t>通“頃”。1.一百亩。《淮南子·墬形》：“傾宫旋室。”*高誘*注：“傾宫，宫滿一頃。”2.顷刻。《集韻·静韻》：“傾，俄傾，少選也。通作頃。”《敦煌變文集·維摩詰經講經文》：“傾刻便過方丈室。”</w:t>
        <w:br/>
      </w:r>
    </w:p>
    <w:p>
      <w:r>
        <w:t>傿##傿</w:t>
        <w:br/>
        <w:br/>
        <w:t>《説文》：“傿，引為賈也。从人，焉聲。”</w:t>
        <w:br/>
        <w:br/>
        <w:t>（一）yàn　《廣韻》於建切，去願影。元部。</w:t>
        <w:br/>
        <w:br/>
        <w:t>诳价，抬高价格。《説文·人部》：“傿，引為賈也。”*段玉裁*注：“引，猶張大之。賈，今之價字。引為賈，所謂豫價也。”《後漢書·崔駰傳附崔寔》：“*（崔）烈*時因傅母入錢五百萬，得為司徒……帝顧謂親倖者曰：‘悔不小靳，可至千萬。’”*李賢*注：“靳或作傿，《説文》曰：‘傿，引為價也。’”</w:t>
        <w:br/>
        <w:br/>
        <w:t>（二）yān　《集韻》於虔切，平仙影。</w:t>
        <w:br/>
        <w:br/>
        <w:t>（1）神仙名。*漢**揚雄*《太玄賦》：“納*傿**禄*於*江**淮*兮。”*韓元吉*注：“*傿*、*禄*，二神仙，*江**淮*其得道處。”</w:t>
        <w:br/>
        <w:br/>
        <w:t>（2）同“鄢”。1.古地名，在今*河南省**鄢陵县*西北。《集韻·阮韻》：“鄢，地名，在*鄭*。或作傿。”《漢書·地理志上》：“*陳留郡*……縣十七：……*傿*。”*顔師古*注引*應劭*曰：“*鄭伯*克*段*于*鄢*是也。”2.姓。《集韻·㒨韻》：“鄢，姓。或从人。”</w:t>
        <w:br/>
        <w:br/>
        <w:t>（三）yìn　《集韻》於靳切，去焮影。</w:t>
        <w:br/>
        <w:br/>
        <w:t>依止。《集韻·焮韻》：“傿，依止也。”</w:t>
        <w:br/>
      </w:r>
    </w:p>
    <w:p>
      <w:r>
        <w:t>僀##僀</w:t>
        <w:br/>
        <w:br/>
        <w:t>僀dì　《廣韻》都計切，去霽端。</w:t>
        <w:br/>
        <w:br/>
        <w:t>（1）俊。《玉篇·人部》：“僀，俊也。”</w:t>
        <w:br/>
        <w:br/>
        <w:t>（2）同“偙”。《玉篇·人部》：“僀，或與偙同。”</w:t>
        <w:br/>
      </w:r>
    </w:p>
    <w:p>
      <w:r>
        <w:t>僁##僁</w:t>
        <w:br/>
        <w:br/>
        <w:t>《説文》：“僁，聲也。从人，悉聲。”</w:t>
        <w:br/>
        <w:br/>
        <w:t>（一）xiè　《廣韻》先結切，入屑心。又息七切。質部。</w:t>
        <w:br/>
        <w:br/>
        <w:t>（1）象声词。《説文·人部》：“僁，聲也。”*段玉裁*注：“謂聲之小者也。”《廣韻·屑韻》：“僁，動草聲。又云鷙鳥之聲。又僁僁，呻吟也。”</w:t>
        <w:br/>
        <w:br/>
        <w:t>（2）〔僁𠋱〕动。《廣韻·質韻》：“僁，僁𠋱，動也。”</w:t>
        <w:br/>
        <w:br/>
        <w:t>（二）sù　《集韻》蘇骨切，入没心。</w:t>
        <w:br/>
        <w:br/>
        <w:t>〔侼僁〕不安。《集韻·没韻》：“僁，侼僁，不安。”</w:t>
        <w:br/>
      </w:r>
    </w:p>
    <w:p>
      <w:r>
        <w:t>僂##僂</w:t>
        <w:br/>
        <w:br/>
        <w:t>〔偻〕</w:t>
        <w:br/>
        <w:br/>
        <w:t>《説文》：“僂，尫也。从人，婁聲。”</w:t>
        <w:br/>
        <w:br/>
        <w:t>（一）lóu　《廣韻》落侯切，平侯來。又盧候切。侯部。</w:t>
        <w:br/>
        <w:br/>
        <w:t>（1）背脊弯曲。《説文·人部》：“僂，尫也……*周公*韈僂，或言背僂。”*段玉裁*注：“葢尫是曲脛之名，引申為曲脊之名。”《廣韻·麌韻》：“僂，僂傴，疾也。”《集韻·遇韻》：“僂，痀僂，身曲病。”《漢書·蔡義傳》：“*義*為丞相時年八十餘……行步俛僂，常兩吏扶夾乃能行。”*顔師古*注：“僂，曲背也。”又引申为躬身表示恭敬。《左傳·昭公七年》：“一命而僂，再命而傴，三命而俯。”*杜預*注：“俯共（恭）於傴，傴共（恭）於僂。”《史記·刺客列傳》：“（*田光*）僂行見*荆卿*。”</w:t>
        <w:br/>
        <w:br/>
        <w:t>（2）曲，弯曲。《廣雅·釋詁一》：“僂，曲也。”《左傳·昭公四年》：“黑而上僂。”*杜預*注：“上僂，肩傴。”《荀子·儒效》：“雖有聖人之知，未能僂指也。”</w:t>
        <w:br/>
        <w:br/>
        <w:t>（3）同“婁”。姓。《通志·氏族略二》：“*婁*氏，亦作僂。”《左傳·襄公二十五年》：“*賈舉*、*州綽*……*襄伊*、*僂堙*皆死。”*杜預*注：“八子皆*齊*勇力之臣。”</w:t>
        <w:br/>
        <w:br/>
        <w:t>（二）lǚ　《廣韻》力主切，上麌來。侯部。</w:t>
        <w:br/>
        <w:br/>
        <w:t>疾速。《荀子·儒效》：“賣之不可僂售也。”《公羊傳·莊公二十四年》：“夫人不僂，不可使入。”*何休*注：“僂，疾也，*齊*人語……夫人稽留不肯疾順公，不可使即入。”</w:t>
        <w:br/>
        <w:br/>
        <w:t>（三）liǔ　《集韻》力九切，上有來。侯部。</w:t>
        <w:br/>
        <w:br/>
        <w:t>〔僂翣〕也作“蔞翣”、“柳翣”。棺盖边的饰物。《集韻·有韻》：“蔞，喪車飾也。或作僂，通作柳。”《吕氏春秋·節喪》：“世俗之行喪，載之以大輴，羽旄旌旗如雲，僂翣以督之，珠玉以備之，黼黻文章以飭之。”*高誘*注：“僂，蓋也；翣，棺飾也。”按：《禮記·檀弓下》作“蔞翣”，《周禮·春官·巾車》疏作“柳翣”。</w:t>
        <w:br/>
      </w:r>
    </w:p>
    <w:p>
      <w:r>
        <w:t>僃##僃</w:t>
        <w:br/>
        <w:br/>
        <w:t>同“備”。《正字通·人部》：“僃，備本字。”</w:t>
        <w:br/>
      </w:r>
    </w:p>
    <w:p>
      <w:r>
        <w:t>僄##僄</w:t>
        <w:br/>
        <w:br/>
        <w:t>《説文》：“僄，輕也。从人，㶾聲。”</w:t>
        <w:br/>
        <w:br/>
        <w:t>（一）piào　《廣韻》匹妙切，去笑滂。又撫招切。宵部。</w:t>
        <w:br/>
        <w:br/>
        <w:t>（1）轻薄。《方言》卷十：“𠆩、僄，輕也。*楚*凡相輕薄謂之相𠆩，或謂之僄也。”《荀子·修身》：“怠慢僄弃，則炤之以禍災。”*楊倞*注：“僄，輕也，謂自輕其身也。”*唐**玄奘*《大唐西域記·迦溼彌羅國》：“（*迦溼彌羅國*）土俗輕僄，人性怯愞。”《遼史·宋王喜隱傳》：“*喜隱*輕僄無恆，小得志即驕。”</w:t>
        <w:br/>
        <w:br/>
        <w:t>（2）轻捷；敏捷。《玉篇·人部》：“僄，僄狡，輕迫也。”《荀子·議兵》：“輕利僄遫，卒如飄風。”*楊倞*注：“言*楚*人之趫捷也，僄亦輕也。”《漢書·班彪傳附班固》：“雖輕迅與僄狡，猶愕眙而不敢階。”</w:t>
        <w:br/>
        <w:br/>
        <w:t>（二）biāo　《集韻》卑遥切，平宵幫。</w:t>
        <w:br/>
        <w:br/>
        <w:t>（1）同“𩪊”。体壮。《集韻·宵韻》：“𩪊，體壯也。或从人。”</w:t>
        <w:br/>
        <w:br/>
        <w:t>（2）方言。姿容轻盈美妙。*章炳麟*《新方言·釋言三》：“姿容輕妙亦謂僄，音如標。”</w:t>
        <w:br/>
      </w:r>
    </w:p>
    <w:p>
      <w:r>
        <w:t>僅##僅</w:t>
        <w:br/>
        <w:br/>
        <w:t>〔仅〕</w:t>
        <w:br/>
        <w:br/>
        <w:t>《説文》：“僅，材能也。从人，堇聲。”</w:t>
        <w:br/>
        <w:br/>
        <w:t>（一）jǐn　《廣韻》渠遴切，去震羣。諄部。</w:t>
        <w:br/>
        <w:br/>
        <w:t>（1）才能够；勉强。《説文·人部》：“僅，材能也。”*段玉裁*注：“材，今俗用之纔字也。”《國語·楚語上》：“（*楚王*之臺）數年乃成，願得諸侯與始升焉，諸侯皆距，無有至者。而後使*太宰**啓疆*請於*魯侯*，懼之以*蜀*之役，而僅得以來。”《商君書·禁使》：“故恃丞監而治者，僅存之治也。”</w:t>
        <w:br/>
        <w:br/>
        <w:t>（2）才；不过；只是。《吕氏春秋·遇合》：“以此游僅至於*魯*司寇。”*高誘*注：“僅，猶裁也。”《史記·樂毅列傳》：“*齊王*遁而走*莒*，僅以身免。”</w:t>
        <w:br/>
        <w:br/>
        <w:t>（3）差；少。《廣韻·震韻》：“僅，劣也，少也。”《公羊傳·桓公三年》：“此其曰有年何？僅有年也。彼其曰大有年何？大豐年也。”*何休*注：“僅，猶劣也，謂五穀多少皆有，不能大成熟。”《晋書·趙王倫傳》：“百官是*倫*所用者，皆斥免之，臺省府衛僅有存者。”</w:t>
        <w:br/>
        <w:br/>
        <w:t>（4）余，剩下。《廣韻·震韻》：“僅，餘也。”</w:t>
        <w:br/>
        <w:br/>
        <w:t>（二）jìn</w:t>
        <w:br/>
        <w:br/>
        <w:t>几乎，将近。《晋書·趙王倫傳》：“自興兵六十餘日，戰所殺害僅十萬人。”*唐**白居易*《初出藍田路作》：“*潯陽*僅四千，始行七十里。”</w:t>
        <w:br/>
      </w:r>
    </w:p>
    <w:p>
      <w:r>
        <w:t>僆##僆</w:t>
        <w:br/>
        <w:br/>
        <w:t>僆（一）liàn　《廣韻》，去霰來。郎甸切。元部。</w:t>
        <w:br/>
        <w:br/>
        <w:t>小鸡。《爾雅·釋畜》：“未成鷄，僆。”*郭璞*注：“今*江*東呼鷄少者曰僆。”《廣韻·霰韻》：“僆，鷄未成也。”</w:t>
        <w:br/>
        <w:br/>
        <w:t>（二）liǎn　《廣韻》力展切，上獮來。元部。</w:t>
        <w:br/>
        <w:br/>
        <w:t>孪生。《方言》卷三：“*陳**楚*之間，凡人獸乳而雙産謂之釐孳，*秦**晋*之間謂之僆子。”《廣雅·釋詁三》：“僆，㝈也。”*王念孫*疏證：“《衆經音義》卷十七引《倉頡篇》云：‘㝈，一生兩子也。’《説文》作孿。”《集韻·𤣗韻》：“僆，江東人謂畜雙産曰僆。”</w:t>
        <w:br/>
        <w:br/>
        <w:t>（三）lián　《集韻》陵延切，平仙來。</w:t>
        <w:br/>
        <w:br/>
        <w:t>〔僆𠋵〕相从。《集韻·阮韻》：“僆，僆𠋵，相从也。”</w:t>
        <w:br/>
      </w:r>
    </w:p>
    <w:p>
      <w:r>
        <w:t>僇##僇</w:t>
        <w:br/>
        <w:br/>
        <w:t>《説文》：“僇，癡行僇僇也。从人，翏聲。讀若雡。一曰且也。”</w:t>
        <w:br/>
        <w:br/>
        <w:t>（一）lù　《廣韻》力竹切，入屋來。又力救切。幽部。</w:t>
        <w:br/>
        <w:br/>
        <w:t>（1）行动迟缓。《説文·人部》：“僇，癡行僇僇也。”*徐灝*注箋：“行動遲緩，蓋即癡行僇僇之義。”</w:t>
        <w:br/>
        <w:br/>
        <w:t>（2）通“戮”。1.杀；刑戮。《集韻·屋韻》：“戮，《説文》：‘殺也。’古作僇。”*清**段玉裁*《説文解字注·人部》：“僇，《大學》借為戮字，*荀卿*書同。”《墨子·明鬼下》：“是以賞于祖而僇于社。”*孫詒讓*閒詁：“僇、戮字通。”《禮記·大學》：“辟則為天下僇矣。”*鄭玄*注：“邪辟失道，則有大刑。”《警世通言·李謫仙醉草嚇蠻書》：“毋取誅僇，為四夷笑。”2.侮辱；羞辱。《字彙·人部》：“僇，辱也。”《吕氏春秋·當染》：“此四王者，所染不當，故國殘身死，為天下僇。”*高誘*注：“僇，辱也。”《史記·楚世家》：“僇*越*大夫*常壽過*，殺*蔡*大夫*觀起*。”*司馬貞*索隱：“僇，辱也。”《説苑·善説》：“吾少之時，亦嘗以色稱于長者矣，未嘗遇僇如此之卒也。”*唐**柳宗元*《答周君巢書》：“以蒙世顯利，動獲大僇。”</w:t>
        <w:br/>
        <w:br/>
        <w:t>（3）通“勠”。并，合。《史記·商君列傳》：“僇力本業，耕織致粟帛多者復其身。”《水滸全傳》第八十八回：“全靠你等衆兄弟同心僇力。”</w:t>
        <w:br/>
        <w:br/>
        <w:t>（二）liáo　《集韻》憐蕭切，平蕭來。幽部。</w:t>
        <w:br/>
        <w:br/>
        <w:t>同“聊”。1.且。《説文·人部》：“僇，一曰且也。”*段玉裁*注：“此即今所用聊字也。聊者，耳鳴；僇其正字，聊其假借字也。”2.愿。《集韻·蕭韻》：“僇，願也。通作聊。”</w:t>
        <w:br/>
      </w:r>
    </w:p>
    <w:p>
      <w:r>
        <w:t>僈##僈</w:t>
        <w:br/>
        <w:br/>
        <w:t>僈（一）mán　《集韻》謨官切，平桓明。</w:t>
        <w:br/>
        <w:br/>
        <w:t>健。《集韻·桓韻》：“僈，健也。”</w:t>
        <w:br/>
        <w:br/>
        <w:t>（二）màn　《集韻》莫晏切，去諫明。元部。</w:t>
        <w:br/>
        <w:br/>
        <w:t>（1）通“慢”。1.轻慢。《集韻·諫韻》：“慢，不畏也。或作僈。”《篇海類編·人物類·人部》：“僈，倨也。”《墨子·經説上》：“禮，貴者公，賤者名，而俱有敬僈焉。”*畢沅*校：“僈，慢字異文。”《韓非子·難三》：“廣廷嚴居，衆人之所肅也；晏室獨處，*曾**史*之所僈也。”*王先慎*集解：“僈，*趙*本作慢，古字通用。”2.怠惰。《集韻·諫韻》：“慢，《説文》：‘惰也。’或作僈。”《荀子·不苟》：“君子寬而不僈。”*楊倞*注：“僈與慢同。怠惰也。”</w:t>
        <w:br/>
        <w:br/>
        <w:t>（2）通“漫”。1.污秽。《荀子·榮辱》：“汙僈突盗，常危之術也。”*楊倞*注：“僈，當為漫，漫亦汙也。”2.放纵，无检束。《荀子·樂論》：“樂姚冶以險，則民流僈鄙賤矣。流僈則亂，鄙賤則争，亂争則兵弱城犯，敵國危之。”</w:t>
        <w:br/>
        <w:br/>
        <w:t>（3）通“曼”。无。《荀子·非十二子》：“上功用，大儉約，而僈差等。”*王念孫*雜志：“僈讀為曼。《廣雅》曰：‘曼，無也。’……曼差等即無差等。作僈者，借字耳。”</w:t>
        <w:br/>
      </w:r>
    </w:p>
    <w:p>
      <w:r>
        <w:t>僉##僉</w:t>
        <w:br/>
        <w:br/>
        <w:t>〔佥〕</w:t>
        <w:br/>
        <w:br/>
        <w:t>《説文》：“僉，皆也。从亼，从吅，从从。”*杨树达*《積微居小學述林》以为字从“亼”，从“吅”，从“从”。“亼”训“三合”，“从”从二人，“吅”从二口，“人各一口，二人二口，二口相合，故为僉也。二口犹言多口，不必限于二也。”</w:t>
        <w:br/>
        <w:br/>
        <w:t>qiān　《廣韻》七廉切，平鹽清。談部。</w:t>
        <w:br/>
        <w:br/>
        <w:t>（1）皆，都。《爾雅·釋詁下》：“僉，皆也。”《廣韻·鹽韻》：“僉，咸也。”《書·堯典》：“僉曰：於！*鯀*哉。”*孔*傳：“僉，皆也。”《後漢書·張衡傳》：“戒庶寮以夙會兮，僉恭職而並迓。”*李賢*注：“僉，皆也。”《三國志·蜀志·張裔傳》：“此賢愚之所以僉忘其身者也。”引申为共同。*宋**王安石*《和平甫舟中望九華山二首》之一：“人謀諒難僉。”</w:t>
        <w:br/>
        <w:br/>
        <w:t>（2）众人；大家。《楚辭·天問》：“僉曰：‘何憂？’”*王逸*注：“僉，衆也。”*唐**白居易*《除裴垍中書侍郎同平章事制》：“宜登中樞，以副僉望。”</w:t>
        <w:br/>
        <w:br/>
        <w:t>（3）多，过甚。《方言》卷一：“自*關*而西，*秦**晋*之間，凡人語而過謂之𨘌，或曰僉。”又卷十二：“僉，劇也。僉，夥也。”《廣雅·釋詁三》：“僉，多也。”</w:t>
        <w:br/>
        <w:br/>
        <w:t>（4）连枷，打谷的农具。《方言》卷五：“僉，*宋**魏*之間謂之欇殳。”*郭璞*注：“今連枷，所以打穀者。”</w:t>
        <w:br/>
        <w:br/>
        <w:t>（5）用同“遷”。调动官职，多指升职。《清平山堂話本·李元吴江救朱蛇》：“歷任官至*杞縣*知縣，除僉*杭州*判官。”*明**袁宏道*《監司周公實政録叙》：“今公以外臺僉晋卿秩，此實異典。”</w:t>
        <w:br/>
        <w:br/>
        <w:t>（6）用同“簽”。1.签署。*元**王實甫*《西廂記》第五本第二折：“這上面若僉箇押字，使箇令史，差箇勾使，則是一張忙不及印赴期的咨示。”《三國演義》第一百一十九回：“汝等各自僉名，共成此事。”2.签发；签派。《元史·兵志一》：“已僉*爨*、*僰*人一萬為軍。”*明**余繼登*《典故紀聞》卷十一：“在外司、府、州、縣跟用皂隸，合照在京官員品職額數僉撥。”</w:t>
        <w:br/>
        <w:br/>
        <w:t>（7）用同“憸（xiān）”。邪佞。如：佥壬。*明**文震亨*《痛史·啓禎記聞録》：“沉湎酒色，信任僉邪。”*清**卓爾堪*《知歌行》：“僉夫之心，君子畏焉。”*清**譚嗣同*《仁學一》：“此鄉愿之所以賊德，而允為僉人之尤矣。”</w:t>
        <w:br/>
        <w:br/>
        <w:t>（8）姓。《萬姓統譜·鹽韻》：“僉，見《姓苑》。*僉陽*，*汝陽*人，*成化*間*邢臺縣*教諭。”</w:t>
        <w:br/>
      </w:r>
    </w:p>
    <w:p>
      <w:r>
        <w:t>僊##僊</w:t>
        <w:br/>
        <w:br/>
        <w:t>《説文》：“僊，長生僊去。从人，从䙴，䙴亦聲。”</w:t>
        <w:br/>
        <w:br/>
        <w:t>xiān　《廣韻》相然切，平仙心。元部。</w:t>
        <w:br/>
        <w:br/>
        <w:t>（1）同“仙”。《説文·人部》：“僊，長生僊去。”*段玉裁*注：“《聲類》：‘仙，今僊字。’蓋仙行而僊廢矣。”《廣韻·仙韻》：“僊”，同“仙”。《莊子·天地》：“千歲厭世，去而上僊。”*陸德明*釋文：“僊，音仙。”《史記·孝武本紀》：“莫不搤捥而自言有禁方，能神僊矣。”</w:t>
        <w:br/>
        <w:br/>
        <w:t>（2）通“遷（qiān）”。《别雅》卷三：“仙與遷音義相通，仙本作僊，故以僊為遷。”《國三老袁良碑》：“僊*脩城*之𨝷。”</w:t>
        <w:br/>
      </w:r>
    </w:p>
    <w:p>
      <w:r>
        <w:t>僋##僋</w:t>
        <w:br/>
        <w:br/>
        <w:t>僋（一）tàn　《廣韻》他紺切，去勘透。</w:t>
        <w:br/>
        <w:br/>
        <w:t>〔僋俕〕1.老无宜适。《玉篇·人部》：“僋，僋俕，老無宜適也。”2.痴貌。《廣韻·勘韻》：“僋，僋俕，癡皃。”*宋**羅泌*《路史·循蜚紀·秦逢氏》：“叔末之人，佔侸僋俕。”3.不净。《廣韻·勘韻》：“僋，僋俕，不浄。”</w:t>
        <w:br/>
        <w:br/>
        <w:t>（二）làn　《廣韻》郎紺切，去勘來。</w:t>
        <w:br/>
        <w:br/>
        <w:t>僋伸貌。《廣韻·勘韻》：“僋，僋伸皃。”</w:t>
        <w:br/>
        <w:br/>
        <w:t>（三）tǎn　《集韻》他感切，上感透。</w:t>
        <w:br/>
        <w:br/>
        <w:t>无检。《集韻·感韻》：“僋，無檢也。”</w:t>
        <w:br/>
      </w:r>
    </w:p>
    <w:p>
      <w:r>
        <w:t>僌##僌</w:t>
        <w:br/>
        <w:br/>
        <w:t>僌yíng　《集韻》余陵切，平蒸以。</w:t>
        <w:br/>
        <w:br/>
        <w:t>理。《集韻·蒸韻》：“僌，理也。”</w:t>
        <w:br/>
      </w:r>
    </w:p>
    <w:p>
      <w:r>
        <w:t>僎##僎</w:t>
        <w:br/>
        <w:br/>
        <w:t>《説文》：“僎，具也。从人，巽聲。”</w:t>
        <w:br/>
        <w:br/>
        <w:t>（一）zhuàn　《廣韻》士免切，上獮崇。又士戀切。元部。</w:t>
        <w:br/>
        <w:br/>
        <w:t>（1）具备，完善。《説文·人部》：“僎，具也。”*段玉裁*注：“具者，共置也。”《論語·先進》“異乎三子者之撰”*唐**陸德明*釋文：“撰，士免反。具也。*鄭*作僎，讀曰詮，詮之言善也。”</w:t>
        <w:br/>
        <w:br/>
        <w:t>（2）数。《廣韻·獮韻》：“僎，數也。”</w:t>
        <w:br/>
        <w:br/>
        <w:t>（3）持。《廣韻·獮韻》：“僎，持也。”</w:t>
        <w:br/>
        <w:br/>
        <w:t>（4）整。《篇海類編·人物類·人部》：“僎，整也。”</w:t>
        <w:br/>
        <w:br/>
        <w:t>（二）zūn　《廣韻》將倫切，平諄精。</w:t>
        <w:br/>
        <w:br/>
        <w:t>通“遵”。赞礼，即典礼时辅佐主人导行仪节的人。《集韻·諄韻》：“僎，輔主人者。”《儀禮·鄉飲酒禮》“遵者降席”*漢**鄭玄*注：“遵者，謂此鄉之人仕至大夫者也，今來助主人樂賓……今文遵為僎。”《禮記·鄉飲酒義》：“介僎，象陰陽也。”*鄭玄*注：“古文《禮》僎皆作遵。”*陸德明*釋文：“介，輔賓者；僎音遵，輔主人者。”《清史稿·禮志八》：“齒德兼優為僎賓。”引申指帮忙的人；助手。*唐**盧仝*《冬行三首》之二：“賈僎舊相識，十年與營守。”《明季稗史初稿·也是録序》：“*可望*任僎，罪可勝誅乎？”</w:t>
        <w:br/>
      </w:r>
    </w:p>
    <w:p>
      <w:r>
        <w:t>像##像</w:t>
        <w:br/>
        <w:br/>
        <w:t>《説文》：“像，象也。从人，从象，象亦聲。”</w:t>
        <w:br/>
        <w:br/>
        <w:t>xiàng　《廣韻》徐兩切，上養邪。陽部。</w:t>
        <w:br/>
        <w:br/>
        <w:t>（1）相似。《説文·人部》：“像，象也。”《廣韻·養韻》：“像，似也。”《易·繫辭下》：“象也者，像此者也。”*孔穎達*疏：“言象此物之形狀也。”《淮南子·主術》：“天下從之，如響之應聲，景之像形。”《論衡·非韓》：“姦人外善内惡，色厲内荏，作為操止，像類賢行，以取升進，容媚於上。”</w:t>
        <w:br/>
        <w:br/>
        <w:t>（2）摹拟；仿效。《類篇·人部》：“像，寫也。”《增韻·養韻》：“像，摹倣也。”《淮南子·原道》：“*九疑*之南，陸事寡而水事衆，於是民人被髮文身以像鱗蟲。”《遼史·禮志一》：“中立君樹，前植羣樹，以像朝班。”</w:t>
        <w:br/>
        <w:br/>
        <w:t>（3）依随；依照。《荀子·議兵》：“然後百姓曉然皆知脩〔循〕上之法，像上之志而安樂之。”《淮南子·覽冥》：“居君臣父子之閒，而競載驕主而像其意。”*高誘*注：“像，猶隨也。”《古今小説·滕大尹鬼斷家私》：“不如都把與他，像了他意，再無妬忌。”</w:t>
        <w:br/>
        <w:br/>
        <w:t>（4）形象；相貌。《增韻·養韻》：“像，形像也。”《淮南子·主術》：“此皆有充於内而成像於外。”*元**王實甫*《西廂記》第一本第四折：“外像兒風流，青春年少。”</w:t>
        <w:br/>
        <w:br/>
        <w:t>（5）人物形象的图画或雕塑等。如：肖像；偶像。《白石神君碑》：“華殿清閑，肅雍顯相。玄圖靈像，穆穆皇皇。”《後漢書·趙岐傳》：“圖*季札*、*子産*、*晏嬰*、*叔向*四像居賓位，又自畫其像居主位。”《南史·阮孝緒傳》：“其恒供養石像先有損壞，心欲補之。”</w:t>
        <w:br/>
        <w:br/>
        <w:t>（6）法式。《楚辭·九章·橘頌》：“行比*伯夷*，置以為像兮。”*王逸*注：“像，法也……以*伯夷*為法也。”又《抽思》：“望三王以為像兮，指*彭咸*以為儀。”《孔子家語·三恕》：“見像而勿强，陳道而勿怫。”*王肅*注：“像，法也。見法而已，不以强世也。”</w:t>
        <w:br/>
        <w:br/>
        <w:t>（7）如；比如。如：像这样的事是值得注意的。</w:t>
        <w:br/>
      </w:r>
    </w:p>
    <w:p>
      <w:r>
        <w:t>僐##僐</w:t>
        <w:br/>
        <w:br/>
        <w:t>《説文》：“僐，作姿也。从人，善聲。”</w:t>
        <w:br/>
        <w:br/>
        <w:t>shàn　《廣韻》常演切，上獮禪。又時戰切。元部。</w:t>
        <w:br/>
        <w:br/>
        <w:t>作姿态。《説文·人部》：“僐，作姿也。”*桂馥*義證：“作姿也者，《廣雅》‘僐，態也’，《論語》‘巧言令色’，*包*注：‘巧言，好其言語；令色，善其顔色。’皆欲令人悦之。”</w:t>
        <w:br/>
      </w:r>
    </w:p>
    <w:p>
      <w:r>
        <w:t>僑##僑</w:t>
        <w:br/>
        <w:br/>
        <w:t>〔侨〕</w:t>
        <w:br/>
        <w:br/>
        <w:t>《説文》：“僑，高也。从人，喬聲。”</w:t>
        <w:br/>
        <w:br/>
        <w:t>（一）qiáo　《廣韻》巨嬌切，平宵羣。宵部。</w:t>
        <w:br/>
        <w:br/>
        <w:t>（1）高。《説文·人部》：“僑，高也。”*段玉裁*注：“僑與喬義略同。喬者，高而曲也，自用為㝯寓字，而僑之本義廢矣。……《春秋》有*叔孫**僑如*，有*公孫僑*，字*子産*，皆取高之義也。”*桂馥*義證：“北方伎人足繫高竿之上，跳舞作八僊狀，呼為高橇，當作此僑。”《列子·説符》“昔有異技干寡人者”*晋**張湛*注：“謂先僑人。”</w:t>
        <w:br/>
        <w:br/>
        <w:t>（2）客居异地。如：侨居。《廣韻·宵韻》：“僑，寄也，客也。”《正字通·人部》：“僑，旅寓曰僑居。”《韓非子·亡徵》：“羈旅僑士。”*陈奇猷*集釋：“謂外國來寄寓者。”*南朝**宋**鮑照*《行路難》：“我初辭家從軍僑，榮志溢氣干雲霄。”《晋書·祖逖傳》：“僑居*陽平*。”</w:t>
        <w:br/>
        <w:br/>
        <w:t>（3）寄居国外的人。如：华侨；外侨。</w:t>
        <w:br/>
        <w:br/>
        <w:t>（4）侨置。*东晋*、*南朝*时期，由于北方建立了少数民族政权，大批北方士庶南迁。为安置北来士庶，政府在南方划出一些地方设置郡县，以北方郡县名命名，称为侨郡县。《晋書·地理志上》：“*永嘉*之亂，*豫州*淪没*石氏*。*元帝*渡*江*，以*春穀縣*僑立*襄城郡*及*繁昌縣*。”《資治通鑑·宋孝武帝大明元年》：“*雍州*所統多僑郡縣。”</w:t>
        <w:br/>
        <w:br/>
        <w:t>（5）姓。《通志·氏族略四》：“*僑*氏，《風俗通》：*黄帝*孫*僑極*之後。”</w:t>
        <w:br/>
        <w:br/>
        <w:t>（二）jiǎo　《集韻》舉夭切，上小見。宵部。</w:t>
        <w:br/>
        <w:br/>
        <w:t>（1）〔仸僑〕不伸。《集韻·小韻》：“仸，仸僑，不伸。”</w:t>
        <w:br/>
        <w:br/>
        <w:t>（2）通“矯”。假托。《睡虎地秦墓竹簡·法律答問》：“僑丞令，可（何）殹（也）？”</w:t>
        <w:br/>
      </w:r>
    </w:p>
    <w:p>
      <w:r>
        <w:t>僒##僒</w:t>
        <w:br/>
        <w:br/>
        <w:t>僒jiǒng　《廣韻》渠殞切，上軫羣。</w:t>
        <w:br/>
        <w:br/>
        <w:t>（1）同“窘”。困迫。《廣韻·軫韻》：“僒”，同“窘”。《集韻·㒨韻》：“僒，困也。”《漢書·賈誼傳》：“愚士繫俗，僒若囚拘。”按：《文選·賈誼〈鵩鳥賦〉》作“愚士繫俗兮，窘若囚拘。”</w:t>
        <w:br/>
        <w:br/>
        <w:t>（2）佝偻；驼背。《玉篇·人部》：“僒，肩傴僒也。”《集韻·準韻》：“僒，傴也。”</w:t>
        <w:br/>
      </w:r>
    </w:p>
    <w:p>
      <w:r>
        <w:t>僓##僓</w:t>
        <w:br/>
        <w:br/>
        <w:t>《説文》：“僓，𡢃也。从人，貴聲。一曰長皃。”</w:t>
        <w:br/>
        <w:br/>
        <w:t>（一）tuǐ　《廣韻》吐猥切，上賄透。又胡對切。微部。</w:t>
        <w:br/>
        <w:br/>
        <w:t>（1）娴雅。《説文·人部》：“僓，𡢃也。”*段玉裁*注：“𡢃者，雅也。”</w:t>
        <w:br/>
        <w:br/>
        <w:t>（2）长貌。《説文·人部》：“僓，長皃。”《玉篇·人部》：“僓，長好皃。”</w:t>
        <w:br/>
        <w:br/>
        <w:t>（二）tuí　《集韻》徒回切，平灰定。微部。</w:t>
        <w:br/>
        <w:br/>
        <w:t>（1）顺。*五代**徐鍇*《説文繫傳·人部》：“僓，順也。”</w:t>
        <w:br/>
        <w:br/>
        <w:t>（2）简易。*五代**徐鍇*《説文繫傳·人部》：“僓，簡易也。”</w:t>
        <w:br/>
        <w:br/>
        <w:t>（3）通“隤”。崩坏。《莊子·外物》：“月固不勝火，於是乎有僓然而道盡。”*王先謙*集解引*宣穎*云：“於是乎頽然隳壞，天理盡而生機熄矣。”</w:t>
        <w:br/>
      </w:r>
    </w:p>
    <w:p>
      <w:r>
        <w:t>僔##僔</w:t>
        <w:br/>
        <w:br/>
        <w:t>《説文》：“僔，聚也。从人，尊聲。《詩》曰：‘僔沓背僧。’”</w:t>
        <w:br/>
        <w:br/>
        <w:t>（一）zǔn　《廣韻》茲損切，上混精。諄部。</w:t>
        <w:br/>
        <w:br/>
        <w:t>（1）聚集。《説文·人部》：“僔，聚也。《詩》曰：‘僔沓背僧。’”*王筠*句讀：“《小雅·十月之交》文，今作噂，俗改也。《左傳·（僖公十五年）》引亦作僔。”《楚辭·離騷》“紛緫緫其離合兮，斑陸離其上下”*漢**王逸*注：“緫緫猶僔僔，聚貌。”</w:t>
        <w:br/>
        <w:br/>
        <w:t>（2）众。《廣雅·釋訓》：“僔僔，衆也。”《廣韻·混韻》：“僔，衆也。”</w:t>
        <w:br/>
        <w:br/>
        <w:t>（3）谦恭。《字彙·人部》：“僔，恭敬也。”《荀子·仲尼》：“主尊貴之，則恭敬而僔。”*楊倞*注：“僔，與撙同，卑退也。”</w:t>
        <w:br/>
        <w:br/>
        <w:t>（二）cuán　《集韻》徂丸切，平桓從。</w:t>
        <w:br/>
        <w:br/>
        <w:t>皆。《集韻·桓韻》：“僔，皆也。”</w:t>
        <w:br/>
      </w:r>
    </w:p>
    <w:p>
      <w:r>
        <w:t>僕##僕</w:t>
        <w:br/>
        <w:br/>
        <w:t>〔仆〕</w:t>
        <w:br/>
        <w:br/>
        <w:t>《説文》：“僕，給事者。从人，从菐，菐亦聲。䑑，古文从臣。”*商承祚*《説文中之古文考》以为甲骨文“象人冠首而兩手奉箕，為僕之初字，……古篆文變从菐，失彌甚矣。”</w:t>
        <w:br/>
        <w:br/>
        <w:t>（一）pú　《廣韻》蒲木切，入屋並。又蒲沃切。屋部。</w:t>
        <w:br/>
        <w:br/>
        <w:t>（1）侍从；供役使的人。《説文·菐部》：“僕，給事者。”《廣韻·屋韻》：“僕，侍從人也。”《書·冏命》：“其侍御僕從，罔匪正人。”《公羊傳·襄公二十七年》：“執鈇鑕從君東西南北，則是臣僕庶孽之事也。”*何休*注：“僕，從者。”*唐**白居易*《續古詩十首》之七：“豪家多婢僕。”</w:t>
        <w:br/>
        <w:br/>
        <w:t>（2）古代把人分为十等，仆为第九等。《詩·小雅·正月》：“民之無辜，並其臣僕。”*鄭玄*箋：“人之尊卑有十等，僕第九。”《左傳·昭公七年》：“天有十日，人有十等。……故王臣公，公臣大夫，大夫臣士，士臣皁，皁臣輿，輿臣隷，隷臣僚，僚臣僕，僕臣臺。”</w:t>
        <w:br/>
        <w:br/>
        <w:t>（3）驾车的人。如：仆夫。《玉篇·菐部》：“僕，馭車也。”《詩·周南·卷耳》：“陟彼砠矣，我馬瘏矣，我僕痡矣，云何吁矣。”《左傳·襄公三年》：“*魏絳*戮其僕。”*杜預*注：“僕，御也。”《禮記·曲禮上》：“君車將駕，則僕執策立於馬前。”*孔穎達*疏：“僕即御車者也。”也指驾车。《論語·子路》：“子適*衛*，*冉有*僕。”*何晏*注：“*孔（安國*）曰：*孔子*之*衛*，*冉有*御。”《史記·衛康叔世家》：“*靈公*遊於郊，令*子郢*僕。”*裴駰*集解引*賈逵*曰：“僕，御也。”</w:t>
        <w:br/>
        <w:br/>
        <w:t>（4）谦辞。用于第一人称。*漢**司馬遷*《報任安書》：“僕非敢如是也。”《宋書·隱逸傳·劉凝之》：“*凝之*答書，頓首稱僕。”</w:t>
        <w:br/>
        <w:br/>
        <w:t>（5）依附。*唐**玄應*《一切經音義》卷三：“《廣雅》云……僕，附也。謂附着於人也。”《詩·大雅·既醉》：“君子萬年，景命有僕。”*毛*傳：“僕，附也。”*孔穎達*疏：“以僕御必附於人，故以僕為附。”《莊子·人間世》：“適有蚉䖟僕緣，而拊之不時。”*王念孫*雜志：“僕之言附也，言蚉䖟附緣於馬體也。僕與附聲近而義同。”</w:t>
        <w:br/>
        <w:br/>
        <w:t>（6）隐。《左傳·昭公七年》：“吾先君*文王*，作《僕區》之法。”*陸德明*釋文：“*服（虔*）云：僕，隱也；區，匿也。為隱匿亡人之法也。”</w:t>
        <w:br/>
        <w:br/>
        <w:t>（7）古代官名。如：太仆；仆射。《龍龕手鑑·人部》：“僕，官名，太僕也。亦僕吏也。”《禮記·儒行》：“更僕未可終也。”*鄭玄*注：“僕，太僕也，君燕朝則正位掌擯相。”《三國志·蜀志·譙周傳》：“*後主*立太子，以*周*為僕，轉家令。”《新唐書·百官志四上》：“僕寺，僕一人，從四品上，掌車輿、乘騎、儀仗、喪葬，總廄牧署。太子出，則率廄牧令進路，親馭。”</w:t>
        <w:br/>
        <w:br/>
        <w:t>（8）姓。《廣韻·沃韻》：“僕，姓。《風俗通》云，*漢*有*渾梁侯僕多*。又虜複姓。《後魏書》*僕蘭*氏，後改為*僕*氏。”</w:t>
        <w:br/>
        <w:br/>
        <w:t>（二）pū　《集韻》普木切，入屋滂。</w:t>
        <w:br/>
        <w:br/>
        <w:t>群飞貌。《集韻·屋韻》：“僕，羣飛皃。”</w:t>
        <w:br/>
        <w:br/>
        <w:t>（三）bú　《集韻》博木切，入屋幫。</w:t>
        <w:br/>
        <w:br/>
        <w:t>同“轐”。车伏免，即车箱底板下面扣住横轴的两块方木。《集韻·屋韻》：“轐，《説文》：‘車伏免也。’或作僕。”</w:t>
        <w:br/>
      </w:r>
    </w:p>
    <w:p>
      <w:r>
        <w:t>僖##僖</w:t>
        <w:br/>
        <w:br/>
        <w:t>《説文》：“僖，樂也。从人，喜聲。”*朱駿聲*通訓定聲：“按：即喜字，因以為諡，故从人。”</w:t>
        <w:br/>
        <w:br/>
        <w:t>xī 　《廣韻》許其切，平之曉。之部。</w:t>
        <w:br/>
        <w:br/>
        <w:t>（1）喜乐。《説文·人部》：“僖，樂也。”*段玉裁*注：“此字之本義少用。其隷變為嬉。”</w:t>
        <w:br/>
        <w:br/>
        <w:t>（2）姓。《廣韻·之韻》：“僖，姓。”《國語·晋語四》：“凡*黄帝*之子，二十五宗，其得姓者十四人，為十二姓：*姬*、*酉*、*祁*、*己*、*滕*、*箴*、*任*、*荀*、*僖*、*姞*、*儇*、*依*是也。”</w:t>
        <w:br/>
      </w:r>
    </w:p>
    <w:p>
      <w:r>
        <w:t>僗##僗</w:t>
        <w:br/>
        <w:br/>
        <w:t>僗（一）láo　《集韻》郎刀切，平豪來。</w:t>
        <w:br/>
        <w:br/>
        <w:t>（1）同“勞”。《集韻·𩫞韻》：“勞，或作僗。”</w:t>
        <w:br/>
        <w:br/>
        <w:t>（2）语助词。北方骂人多带“僗”字。如：囚僗；馋僗。*元**王實甫*《西廂記》第一本第四折：“舉名的班首真呆僗，覷着*法聰*頭作金磬敲。”</w:t>
        <w:br/>
        <w:br/>
        <w:t>（二）lào　《廣韻》郎到切，去号來。</w:t>
        <w:br/>
        <w:br/>
        <w:t>伴。《集韻·号韻》：“僗，伴也。”</w:t>
        <w:br/>
      </w:r>
    </w:p>
    <w:p>
      <w:r>
        <w:t>僘##僘</w:t>
        <w:br/>
        <w:br/>
        <w:t>僘chǎng　《廣韻》昌兩切，上養昌。</w:t>
        <w:br/>
        <w:br/>
        <w:t>同“敞”。宽敞。《廣韻·養韻》：“僘，僘寬也。”《正字通·人部》：“僘，寬也。通作敞。”</w:t>
        <w:br/>
      </w:r>
    </w:p>
    <w:p>
      <w:r>
        <w:t>僙##僙</w:t>
        <w:br/>
        <w:br/>
        <w:t>僙guāng　《廣韻》古黄切，平唐見。</w:t>
        <w:br/>
        <w:br/>
        <w:t>武貌。《玉篇·人部》：“僙，作力皃。”《廣韻·唐韻》：“僙，僙僙，武皃。”《集韻·唐韻》：“僙，武也。”</w:t>
        <w:br/>
      </w:r>
    </w:p>
    <w:p>
      <w:r>
        <w:t>僚##僚</w:t>
        <w:br/>
        <w:br/>
        <w:t>《説文》：“僚，好皃。从人，尞聲。”</w:t>
        <w:br/>
        <w:br/>
        <w:t>（一）liǎo　《集韻》朗鳥切，上篠來。宵部。</w:t>
        <w:br/>
        <w:br/>
        <w:t>（1）美好。《説文·人部》：“僚，好皃。”*段玉裁*注：“此僚之本義也，自借為同寮字而本義廢矣。”《詩·陳風·月出》：“佼人僚兮。”*毛*傳：“僚，好貌。”*孔穎達*疏：“謂其形貌好、言色美、身復美也。”*宋**蘇軾*《西江月·再用前韻戲曹子方》：“月與佳人共僚。”</w:t>
        <w:br/>
        <w:br/>
        <w:t>（2）戏。《集韻·筱韻》：“僚，戲也。”</w:t>
        <w:br/>
        <w:br/>
        <w:t>（二）liáo　《廣韻》落蕭切，平蕭來。又力小切。宵部。</w:t>
        <w:br/>
        <w:br/>
        <w:t>（1）官。《玉篇·人部》：“僚，官也。”《書·皋陶謨》：“百僚師師，百工惟時。”*孔*傳：“僚、工皆官也。”《詩·小雅·大東》：“百僚是試。”*毛*傳：“是試用於百官也。”《文選·左思〈咏史八首〉》之一：“世胄躡高位，英俊沈下僚。”*李善*注：“《爾雅》曰：僚，官也。”按：今本《爾雅》字作“寮”。</w:t>
        <w:br/>
        <w:br/>
        <w:t>（2）一起做官的人。《玉篇·人部》：“僚，同官曰僚也。”《儀禮·士冠禮》“主人戒賓”*漢**鄭玄*注：“賓，主人之僚友。”*賈公彦*疏：“同官為僚。”《禮記·曲禮上》：“僚友稱其弟也。”*鄭玄*注：“僚友，官同者。”*宋**王禹偁*《送王旦序》：“朝僚知其得賢。”</w:t>
        <w:br/>
        <w:br/>
        <w:t>（3）朋友。《廣韻·小韻》：“僚，朋也。”《篇海類編·人物類·人部》：“僚，朋友。”《後漢書·儒林傳·魏應》：“閉門誦習，不交僚黨。”*唐**白居易*《祭浮梁大兄文》：“行成門内，信及朋僚。”</w:t>
        <w:br/>
        <w:br/>
        <w:t>（4）古代把人分为十等，僚为第八等。《集韻·蕭韻》：“僚，賤稱。”《左傳·昭公七年》：“隷臣僚，僚臣僕。”*孔穎達*疏引*服虔*云：“僚，勞也，共勞事也。”《資治通鑑·漢王莽天鳳三年》：“四輔、公卿、大夫、士下至輿、僚，凡十五等。”*胡三省*注：“《左傳》曰：‘人有十等……’今*莽*自四輔以下分為十五等。”</w:t>
        <w:br/>
        <w:br/>
        <w:t>（5）姓。《廣韻·蕭韻》：“僚，姓。”《左傳·昭公二十五年》：“*公果*、*公賁*使侍人*僚柤*告公。”《通志·氏族略四》：“*僚*氏，《姓苑》：*宜僚*之後。”</w:t>
        <w:br/>
        <w:br/>
        <w:t>（三）lǎo　《集韻》魯晧切，上晧來。</w:t>
        <w:br/>
        <w:br/>
        <w:t>同“獠”。*魏**晋*以后对西南一带部分少数民族的通称。《集韻·晧韻》：“䝤，西南夷謂之䝤。或从犬、从人。”</w:t>
        <w:br/>
      </w:r>
    </w:p>
    <w:p>
      <w:r>
        <w:t>僛##僛</w:t>
        <w:br/>
        <w:br/>
        <w:t>《説文》：“僛，醉舞皃。从人，欺聲。《詩》曰：屢舞僛僛。”</w:t>
        <w:br/>
        <w:br/>
        <w:t>qī 　《廣韻》去其切，平之溪。之部。</w:t>
        <w:br/>
        <w:br/>
        <w:t>醉舞貌。《説文·人部》：“僛，醉舞皃。”《詩·小雅·賓之初筵》：“賓既醉止，載號載呶，亂我籩豆，屢舞僛僛。”*毛*傳：“僛僛，舞不能自正也。”*唐**杜牧*《寄李起居四韻》：“南國劍眸能盼眄，侍臣香袖愛僛垂。”*宋**王安石*《春雨》：“城雲如雪柳僛僛，野水横來强滿池。”</w:t>
        <w:br/>
      </w:r>
    </w:p>
    <w:p>
      <w:r>
        <w:t>僜##僜</w:t>
        <w:br/>
        <w:br/>
        <w:t>僜（一）chēng　《廣韻》丑升切，平蒸徹。</w:t>
        <w:br/>
        <w:br/>
        <w:t>行走不稳的样子。《廣韻·蒸韻》：“僜，醉行皃。”《集韻·證韻》：“僜，倰僜，行無力。”*唐**元稹*《紀懷贈李六户曹》：“有時鞭款段，盡日醉儚僜。”</w:t>
        <w:br/>
        <w:br/>
        <w:t>（二）dèng　《廣韻》徒亘切，去嶝定。</w:t>
        <w:br/>
        <w:br/>
        <w:t>〔倰僜〕见“倰”。</w:t>
        <w:br/>
        <w:br/>
        <w:t>（三）dēng　《集韻》都騰切，平登端。</w:t>
        <w:br/>
        <w:br/>
        <w:t>（1）同“登”。《集韻·登韻》：“登，《説文》：‘上車也’。或从人。”</w:t>
        <w:br/>
        <w:br/>
        <w:t>（2）西藏地区少数民族名，居住在*西藏自治区*的*察隅县*一带。</w:t>
        <w:br/>
        <w:br/>
        <w:t>（四）téng　《集韻》徒登切，平登定。</w:t>
        <w:br/>
        <w:br/>
        <w:t>〔倰僜〕也作“倰儯”。长。《集韻·登韻》：“儯，倰儯，長也。或作僜。”</w:t>
        <w:br/>
      </w:r>
    </w:p>
    <w:p>
      <w:r>
        <w:t>僝##僝</w:t>
        <w:br/>
        <w:br/>
        <w:t>僝（一）zhuàn　《廣韻》士戀切，去線崇。元部。</w:t>
        <w:br/>
        <w:br/>
        <w:t>（1）具备。《廣韻·線韻》：“僝，具也。”《集韻·𤣗韻》：“僝，具也。或省。”</w:t>
        <w:br/>
        <w:br/>
        <w:t>（2）显现。《廣韻·線韻》：“僝，見也。”《集韻·𤣗韻》：“僝，見也。或省。”《書·堯典》：“*共工*方鳩僝功。”*孔*傳：“僝，見也。”《文選·江淹〈雜體詩·謝法曹〉》：“覿子杳未僝，款睇在何辰？”*李善*注：“*孔安國*《尚書傳》曰：‘僝，見也’。”*唐**李白*《趙公西侯新亭頌》：“僉謀僝功，不日而就。”</w:t>
        <w:br/>
        <w:br/>
        <w:t>（二）chán　《廣韻》士山切，平山崇。</w:t>
        <w:br/>
        <w:br/>
        <w:t>（1）烦恼；忧愁。*宋**陳亮*《點絳唇·詠梅月》：“雨僝雲僽，格調還依舊。”*宋**辛棄疾*《粉蝶兒·和趙晋臣敷文賦落梅》：“甚無情，便下得，雨僝風僽，向園林，鋪作地衣紅縐。”*金**董解元*《西廂記諸宫調》卷四：“非不多情，自僝自僽。”</w:t>
        <w:br/>
        <w:br/>
        <w:t>（2）摧残；折磨。*明**朱有燉*《黑旋風》第一折：“狂客被歌酒迷，好花教風雨僝。”</w:t>
        <w:br/>
        <w:br/>
        <w:t>（3）弱小；虚弱。*清**紀昀*《閲微草堂筆記·姑妄聽之四》：“以僝弱之人，博强横之人，其不敵亦决也。”*梁启超*《治始于道路说》：“僝陋之国，若是者何也？”</w:t>
        <w:br/>
      </w:r>
    </w:p>
    <w:p>
      <w:r>
        <w:t>僞##僞</w:t>
        <w:br/>
        <w:br/>
        <w:t>〔伪〕</w:t>
        <w:br/>
        <w:br/>
        <w:t>同“偽”。《論衡·明雩》：“天至賢矣，時未當雨，僞請求之，故妄下其雨，人君聽請之類也。”*宋**郭若虚*《圖畫見聞志》卷二：“（*張南本*）又嘗畫*寶曆寺*水陸功德，曲盡其玅。後來為人摹寫，竊换真蹟，鬻與*荆湖*商賈。今所存者，多是僞本。”</w:t>
        <w:br/>
      </w:r>
    </w:p>
    <w:p>
      <w:r>
        <w:t>僟##僟</w:t>
        <w:br/>
        <w:br/>
        <w:t>《説文》：“僟，精謹也。从人，幾聲。《明堂月令》：‘數將僟終。’”*朱駿聲*通訓定聲：“此譏察之本字。”</w:t>
        <w:br/>
        <w:br/>
        <w:t>jī 　《廣韻》居依切，平微見。微部。</w:t>
        <w:br/>
        <w:br/>
        <w:t>（1）精详；谨严。《説文·人部》：“僟，精謹也。”*段玉裁*注：“僟、謹雙聲，凛凛庶幾之意也。”《玉篇·人部》：“僟，精詳也。”《集韻·微韻》：“僟，深練於事曰僟。”</w:t>
        <w:br/>
        <w:br/>
        <w:t>（2）通“幾”。近。《説文·人部》：“《明堂月令》：‘數將僟終。’”按：今本《禮記·月令》、《吕氏春秋·季冬》皆作“數將幾終。”</w:t>
        <w:br/>
      </w:r>
    </w:p>
    <w:p>
      <w:r>
        <w:t>僠##僠</w:t>
        <w:br/>
        <w:br/>
        <w:t>僠bō　《集韻》逋禾切，平戈幫。</w:t>
        <w:br/>
        <w:br/>
        <w:t>〔僠僠〕同“番番”。勇。《集韻·戈韻》：“番，番番，勇也。或从人。”《東觀漢記·楊政傳》：“説經慳慳*楊子行*，論難僠僠*祁聖元*。”</w:t>
        <w:br/>
      </w:r>
    </w:p>
    <w:p>
      <w:r>
        <w:t>僡##僡</w:t>
        <w:br/>
        <w:br/>
        <w:t>僡同“惠”。《正字通·人部》：“僡，俗惠字。”</w:t>
        <w:br/>
      </w:r>
    </w:p>
    <w:p>
      <w:r>
        <w:t>僢##僢</w:t>
        <w:br/>
        <w:br/>
        <w:t>僢（一）chuǎn　《廣韻》尺尹切，上準昌。又《玉篇》尺兗切。</w:t>
        <w:br/>
        <w:br/>
        <w:t>同“舛”。*清**段玉裁*《説文解字注·舛部》：“舛，亦作僢。”1.两人抵足相对而卧。《集韻·綫韻》：“僢，蠻夷卧以足相向也。”《禮記·王制》“南方曰蠻，雕題交趾”*漢**鄭玄*注：“浴則同川，卧則僢。”*孔穎達*疏：“卧則僢者，言首在外而足相鄉（向）。”2.相背。《玉篇·人部》：“僢，相背也。與舛同。”《淮南子·説山》：“分流舛馳。”按：《玉篇》引作“僢”。</w:t>
        <w:br/>
        <w:br/>
        <w:t>（二）chǔn　《集韻》尺尹切，上準昌。</w:t>
        <w:br/>
        <w:br/>
        <w:t>同“踳”。杂；错乱。《集韻·準韻》：“踳，雜也。或作僢。”</w:t>
        <w:br/>
      </w:r>
    </w:p>
    <w:p>
      <w:r>
        <w:t>僣##僣</w:t>
        <w:br/>
        <w:br/>
        <w:t>僣（一）tiě　《廣韻》他結切，入屑透。</w:t>
        <w:br/>
        <w:br/>
        <w:t>狡。《集韻·屑韻》：“僣，狡也。”</w:t>
        <w:br/>
        <w:br/>
        <w:t>（二）jiàn　《龍龕手鑑》子念反。</w:t>
        <w:br/>
        <w:br/>
        <w:t>同“僭”。《龍龕手鑑·人部》：“僣”，同“僭”。《吴越春秋·夫差内傳》：“夫*齊*、*晋*無返逆行，無僣侈之過。”*唐**李白*《虞城縣令李公去思頌碑》：“陽無驕僣，四載有年。”</w:t>
        <w:br/>
      </w:r>
    </w:p>
    <w:p>
      <w:r>
        <w:t>僤##僤</w:t>
        <w:br/>
        <w:br/>
        <w:t>《説文》：“僤，疾也。从人，單聲。《周禮》曰：‘句兵欲無僤。’”</w:t>
        <w:br/>
        <w:br/>
        <w:t>（一）dàn　《廣韻》徒旱切，上旱定。又徒案切。元部。</w:t>
        <w:br/>
        <w:br/>
        <w:t>（1）疾速。《説文·人部》：“僤，疾也。”《集韻·緩韻》：“僤，速也。”</w:t>
        <w:br/>
        <w:br/>
        <w:t>（2）动。《集韻·緩韻》：“僤，動也。”</w:t>
        <w:br/>
        <w:br/>
        <w:t>（3）笃厚；盛。《字彙·人部》：“僤，篤也。”《詩·大雅·桑柔》：“我生不辰，逢天僤怒。”*毛*傳：“僤，厚也。”*孔穎達*疏：“僤、亶音相近，義亦同。”</w:t>
        <w:br/>
        <w:br/>
        <w:t>（4）竭尽。《華陽國志·先賢士女總贊》：“厚葬無益死者也。夫僤財送死，今日入，明日發，此真無異暴骸中原。”</w:t>
        <w:br/>
        <w:br/>
        <w:t>（二）chán　《廣韻》市連切，平仙禪。</w:t>
        <w:br/>
        <w:br/>
        <w:t>同“儃”。态。《廣韻·仙韻》：“僤”，同“儃”。《集韻·㒨韻》：“儃，態也。或从單。”</w:t>
        <w:br/>
        <w:br/>
        <w:t>（三）chǎn　《集韻》齒善切，上獮昌。元部。</w:t>
        <w:br/>
        <w:br/>
        <w:t>同“闡”。1.说明。《廣雅·釋詁四》：“僤，明也。”*王念孫*疏證：“僤，讀為闡。《衆經音義》卷二十三引《廣雅》正作闡。”2.*春秋*时*鲁国*地名，在今*山东省**宁阳县*境内。《集韻·𤣗韻》：“僤，地名，在*魯*。或作𨼒，通作闡。”《公羊傳·哀公八年》：“*齊*人取*讙*及*僤*。”*陸德明*釋文：“僤，《字林》作𨼒，*左*氏作闡。”</w:t>
        <w:br/>
        <w:br/>
        <w:t>（四）shàn　《集韻》上演切，上獮禪。</w:t>
        <w:br/>
        <w:br/>
        <w:t>〔婉僤〕行动貌。《集韻·𤣗韻》：“僤，行動皃。”《漢書·司馬相如傳上》：“青龍蚴蟉於東箱，象輿婉僤於西清。”*顔師古*注：“蚴蟉、婉僤，皆行動之貌。”</w:t>
        <w:br/>
        <w:br/>
        <w:t>（五）dá　《集韻》當割切，入曷端。</w:t>
        <w:br/>
        <w:br/>
        <w:t>傍惊。《集韻·曷韻》：“僤，傍驚也。”</w:t>
        <w:br/>
      </w:r>
    </w:p>
    <w:p>
      <w:r>
        <w:t>僥##僥</w:t>
        <w:br/>
        <w:br/>
        <w:t>〔侥〕</w:t>
        <w:br/>
        <w:br/>
        <w:t>《説文》：“僥，南方有*焦僥*，人長三尺，短之極。从人，堯聲。”</w:t>
        <w:br/>
        <w:br/>
        <w:t>（一）yáo　《廣韻》五聊切，平蕭疑。宵部。</w:t>
        <w:br/>
        <w:br/>
        <w:t>〔焦僥〕同“僬僥”。古代传说中的矮人。《説文·人部》：“僥，南方有*焦僥*，人長三尺，短之極。”参见“僬”。</w:t>
        <w:br/>
        <w:br/>
        <w:t>（二）jiǎo　《集韻》吉了切，上篠見。宵部。</w:t>
        <w:br/>
        <w:br/>
        <w:t>求利不止，企图意外获得成功或免去不幸。《集韻·筱韻》：“僥，僥倖，求利不止皃。”《莊子·在宥》：“幾何僥倖而不喪人之國乎？”*郭慶藩*集釋：“僥，要也，求也。”《潛夫論·述赦》：“凡民之所以輕為盗賊，吏之所以易作姦匿者，以赦贖數而有僥望也。”*宋**王安石*《答龔深父書》：“不修廉隅以僥名當世。”</w:t>
        <w:br/>
        <w:br/>
        <w:t>（三）jiāo　《集韻》堅堯切，平蕭見。</w:t>
        <w:br/>
        <w:br/>
        <w:t>伪。《集韻·蕭韻》：“僥，偽也。”《北史·清河王傳》：“昔*新垣*姦，不登於明堂；*五利*僥，終嬰於顯戮。”</w:t>
        <w:br/>
      </w:r>
    </w:p>
    <w:p>
      <w:r>
        <w:t>僦##僦</w:t>
        <w:br/>
        <w:br/>
        <w:t>《説文新附》：“僦，賃也。从人、就，就亦聲。”</w:t>
        <w:br/>
        <w:br/>
        <w:t>jiù　《廣韻》即就切，去宥精。幽部。</w:t>
        <w:br/>
        <w:br/>
        <w:t>（1）租赁；雇。《説文新附·人部》：“僦，賃也。”《字彙·人部》：“僦，顧也。”《史記·平準書》：“天下賦輸或不償其僦費。”*司馬貞*索隱：“*服虔*云：‘雇載云僦。’言所輸物不足償其雇載之費也。”《漢書·酷吏傳·田延年》：“初，大司農取民牛車三萬兩為僦，載沙便橋下。”*顔師古*注：“僦，謂賃之與雇直也。”《聊齋志異·濰水狐》：“租宅已有關説，何欲更僦他人？”</w:t>
        <w:br/>
        <w:br/>
        <w:t>（2）赁金；雇值。《商君書·墾令》：“令送糧無取僦。”《九章算術·均輸》：“一車載二十五斛，與僦一里一錢。”*唐**韓愈*《南山詩》：“鴻荒竟無傳，功大莫酬僦。”</w:t>
        <w:br/>
      </w:r>
    </w:p>
    <w:p>
      <w:r>
        <w:t>僧##僧</w:t>
        <w:br/>
        <w:br/>
        <w:t>《説文新附》：“僧，浮屠道人也。从人，曾聲。”</w:t>
        <w:br/>
        <w:br/>
        <w:t>（一）sēng　《廣韻》蘇增切，平登心。蒸部。</w:t>
        <w:br/>
        <w:br/>
        <w:t>（1）指出家修行的男性佛教徒，俗称“和尚”，梵语僧伽（saṃgha）的省称。《廣韻·登韻》：“僧，沙門也。梵音云‘僧伽’。”《魏書·釋老志》：“諸服其道者，則剃落鬚髮，釋累辭家，結師資，遵律度，相與和居，治心修浄，行乞以自給。謂之沙門，或曰桑門，亦聲相近，總謂之僧，皆*胡*言也。”*明**郎瑛*《七修類稿·辯證類·僧寺觀》：“*漢明帝*聞西*天竺國*有號為僧者，知往過未來之事，遣*蔡愔*等訪之。*愔*見*摩騰*，乃要歸*漢*。後聽*陽城侯**劉峻*等出家，則*中國*漸有僧也。”</w:t>
        <w:br/>
        <w:br/>
        <w:t>（2）姓。《續通志·氏族略六》：“僧，見《姓苑》。*唐*有*僧可朋*，詩人。*宋*有*僧寳黁*。”</w:t>
        <w:br/>
        <w:br/>
        <w:t>（二）céng　《集韻》慈陵切，平蒸從。</w:t>
        <w:br/>
        <w:br/>
        <w:t>〔僧陵〕不宁。《集韻·蒸韻》：“僧，僧陵，不寧也。”</w:t>
        <w:br/>
      </w:r>
    </w:p>
    <w:p>
      <w:r>
        <w:t>僨##僨</w:t>
        <w:br/>
        <w:br/>
        <w:t>〔偾〕</w:t>
        <w:br/>
        <w:br/>
        <w:t>《説文》：“僨，僵也。从人，賁聲。”</w:t>
        <w:br/>
        <w:br/>
        <w:t>fèn　《廣韻》方問切，去問非。諄部。</w:t>
        <w:br/>
        <w:br/>
        <w:t>（1）倒仆。《爾雅·釋言》：“僨，僵也。”*郭璞*注：“卻偃。”*邢昺*疏：“僨謂之僵，皆仰偃也。”《字彙·人部》：“僨，仆也。”《左傳·昭公十三年》：“牛雖瘠，僨於豚上，其畏不死？”*杜預*注：“僨，仆也。”《莊子·天運》：“一死一生，一僨一起，所常無窮。”*陸德明*釋文：“僨，*司馬*云：仆也。”《吕氏春秋·慎小》：“明日有人能僨南門之外表者，仕長大夫。”*高誘*注：“僨，僵也。”</w:t>
        <w:br/>
        <w:br/>
        <w:t>（2）死；僵毙。《國語·晋語一》：“精潔易辱，重僨可疾。”*韋昭*注：“僨，僵也。惇重者守節不易其情，則可疾斃僵也。”《漢書·韓（王）信傳》：“此*伍子胥*所以僨於*吴*世也。”*顔師古*注引*孟康*曰：“僨，猶斃也。”</w:t>
        <w:br/>
        <w:br/>
        <w:t>（3）败坏；覆亡。《禮記·大學》：“一家仁，一國興仁……此謂一言僨事，一人定國。”*鄭玄*注：“僨，猶覆敗也。”《新書·春秋》：“人主之為人主也，舉錯而不僨者，杖賢也。”*唐**陸贄*《論緣邊守備事宜狀》：“僨軍蹙國者不懷於愧畏。”</w:t>
        <w:br/>
        <w:br/>
        <w:t>（4）动，亢奋。《左傳·僖公十五年》：“張脉僨興，外彊中乾。”*杜預*注：“血脉必周身而作，隨氣張動。”*孔穎達*疏：“張脉動起。”《莊子·在宥》：“僨驕而不可係者，其唯人心乎！”*漢**徐幹*《中論·貴驗》：“故僨極則縱多，友邪則己僻也。”</w:t>
        <w:br/>
      </w:r>
    </w:p>
    <w:p>
      <w:r>
        <w:t>僩##僩</w:t>
        <w:br/>
        <w:br/>
        <w:t>《説文》：“僩，武皃。从人，閒聲。《詩》曰：‘瑟兮僩兮。’”</w:t>
        <w:br/>
        <w:br/>
        <w:t>xiàn　《廣韻》下赧切，上潸匣。又古限切。元部。</w:t>
        <w:br/>
        <w:br/>
        <w:t>（1）胸襟开阔貌。《玉篇·人部》：“僩，寬大也。”《詩·衛風·淇奥》：“瑟兮僩兮。”*毛*傳：“僩，寬大也。”*孔穎達*疏：“是内心寬裕。”《荀子·榮辱》：“夫塞者俄且通也，陋者俄且僩也，愚者俄且知也。”*王先謙*集解引*郝懿行*曰：“陋為狹隘，僩為寬大，故以僩陋相儷。”一说为武勇威严貌。《説文·人部》：“僩，武也。”《廣韻·潸韻》：“僩，武猛皃。”《禮記·大學》：“‘瑟兮僩兮’者，恂慄也。”*鄭玄*注：“言其容貌嚴栗也。”</w:t>
        <w:br/>
        <w:br/>
        <w:t>（2）通“瞷（jiàn）”。窥伺。《論衡·薄葬》：“璵璠，寳物也。*魯*人用歛，姦人僩之，欲心生矣。”</w:t>
        <w:br/>
      </w:r>
    </w:p>
    <w:p>
      <w:r>
        <w:t>僪##僪</w:t>
        <w:br/>
        <w:br/>
        <w:t>僪（一）jú　《集韻》其述切，入質羣。術部。</w:t>
        <w:br/>
        <w:br/>
        <w:t>（1）狂。《廣雅·釋詁四》：“僪，狂也。”*王念孫*疏證：“僪者，《急就篇》注云：顛疾亦謂之狂獝，妄動作也。”</w:t>
        <w:br/>
        <w:br/>
        <w:t>（2）狂鬼。迷信中的一种无头恶鬼。也作“獝”、“䰬”。《玉篇·人部》：“僪，《甘泉賦》曰：‘捎䕫魖而抶僪狂。’本亦作獝。”按：今本《文選·揚雄〈甘泉賦〉》作“獝狂”。*李善*注引*孟康*曰：“獝狂，亦惡鬼也。”《集韻·質韻》：“僪，狂鬼。或从鬼。”《龍龕手鑑·人部》：“僪，鬼無頭也。”</w:t>
        <w:br/>
        <w:br/>
        <w:t>（3）通“譎”。怪异。《楚辭·天問》*王逸*題解：“見*楚*有先王之廟及公卿祠堂，圖畫天地山川神靈，琦瑋僪佹，及古賢聖怪物行事。”*洪興祖*補注：“一作譎詭。”</w:t>
        <w:br/>
        <w:br/>
        <w:t>（二）yù　《集韻》允律切，入術以。術部。</w:t>
        <w:br/>
        <w:br/>
        <w:t>日旁云气。《集韻·術韻》：“僪，日傍氣也，*吕不韋*説。通作矞。”《吕氏春秋·明理》：“其日有鬭蝕，有倍僪，有暈珥。”*高誘*注：“倍、僪、珥，皆日旁之危氣也。……在上反出為僪。”</w:t>
        <w:br/>
      </w:r>
    </w:p>
    <w:p>
      <w:r>
        <w:t>僫##僫</w:t>
        <w:br/>
        <w:br/>
        <w:t>僫同“惡”。《集韻·鐸韻》：“惡，或从人。”</w:t>
        <w:br/>
      </w:r>
    </w:p>
    <w:p>
      <w:r>
        <w:t>僬##僬</w:t>
        <w:br/>
        <w:br/>
        <w:t>僬（一）jiāo　《廣韻》即消切，平宵精。又昨焦切。宵部。</w:t>
        <w:br/>
        <w:br/>
        <w:t>〔僬僥〕古代传说中的矮人。《集韻·宵韻》：“僬，*僬僥*，短人。”《國語·魯語下》：“*僬僥氏*長三尺，短之至也。”*韋昭*注：“*僬僥*，西南蠻之别名。”《列子·湯問》：“從*中州*以東四十萬里，得*僬僥*國，人長一尺五寸。”又用为对西南少数民族的蔑称。《後漢書·孝明帝紀》：“西南夷*哀牢*、*儋耳*、*僬僥*、*槃木*、*白狼*、*動黏*諸種，前後慕義貢獻。”</w:t>
        <w:br/>
        <w:br/>
        <w:t>（二）jiào　《廣韻》子肖切，去笑精。</w:t>
        <w:br/>
        <w:br/>
        <w:t>（1）〔僬僬〕行走急促的样子。《玉篇·人部》：“僬，行容止之貌也。”《禮記·曲禮下》：“士蹌蹌，庶人僬僬。”*鄭玄*注：“皆行容止之貌也。”*孔穎達*疏：“庶人僬僬者，卑盡之皃也，庶人卑賤都無容儀，並自直行而已。”</w:t>
        <w:br/>
        <w:br/>
        <w:t>（2）〔僬眇〕眼睛开合的样子。《文選·馬融〈長笛賦〉》：“僬眇睢維，涕洟流漫。”*李善*注：“僬眇睢維，目開合之貌。”</w:t>
        <w:br/>
        <w:br/>
        <w:t>（三）jiǎo　《集韻》子小切，上小精。</w:t>
        <w:br/>
        <w:br/>
        <w:t>〔僬仯〕惊悚。《集韻·小韻》：“僬，僬仯，驚悚。”</w:t>
        <w:br/>
      </w:r>
    </w:p>
    <w:p>
      <w:r>
        <w:t>僭##僭</w:t>
        <w:br/>
        <w:br/>
        <w:t>《説文》：“僭，假也。从人，朁聲。”</w:t>
        <w:br/>
        <w:br/>
        <w:t>（一）jiàn　《廣韻》子念切，去㮇精。侵部。</w:t>
        <w:br/>
        <w:br/>
        <w:t>（1）超越身份，冒用在上者的职权行事。《説文·人部》：“僭，假也。”《廣雅·釋詁四》：“僭，擬也。”《穀梁傳·隱公五年》：“初獻六羽，始僭樂矣。”*范甯*注：“下犯上謂之僭。”《漢書·韓安國傳》：“*梁王*以至親故，得自置相，二千石，出入游戲，僭於天子。”*顔師古*注：“僭，擬也。”《文選·潘岳〈為賈謐作贈陸機詩〉》：“南*吴*伊何？僭號偁王。”*李善*注：“《字書》曰：僭，假也。”又表示自谦。*宋**張炎*《詞源》：“僭述管見，類列於後，與同志者商略之。”《水滸全傳》第四十回：“因蒙錯愛至厚，方敢僭言。”</w:t>
        <w:br/>
        <w:br/>
        <w:t>（2）差失；过分。《廣雅·釋詁四》：“僭，差也。”《字彙·人部》：“僭，亂也。”《書·湯誥》：“天命弗僭。”*孔*傳：“僭，差。”《詩·商頌·殷武》：“不僭不濫，不敢怠遑。”*毛*傳：“賞不僭，刑不濫。”《鹽鐵論·授時》：“故民饒則僭侈，富則驕奢。”*宋**蘇軾*《渼陂魚》：“江邊易采不復珍，盈尺即棄無乃僭。”</w:t>
        <w:br/>
        <w:br/>
        <w:t>（3）虚假；诈伪。《字彙補·人部》：“僭，不信也。”《詩·大雅·抑》：“覆謂我僭。”*鄭玄*箋：“僭，不信也。”《左傳·昭公八年》：“君子之言，信而有徵，故怨遠於其身。小人之言，僭而無徵，故怨咎及之。”《漢書·翟方進傳》：“予不敢僭上帝命。”*顔師古*注：“僭，不信也。”</w:t>
        <w:br/>
        <w:br/>
        <w:t>（二）zèn　《集韻》側禁切，去沁莊。</w:t>
        <w:br/>
        <w:br/>
        <w:t>数。《集韻·沁韻》：“僭，數也。”</w:t>
        <w:br/>
      </w:r>
    </w:p>
    <w:p>
      <w:r>
        <w:t>僮##僮</w:t>
        <w:br/>
        <w:br/>
        <w:t>《説文》：“僮，未冠也。从人，童聲。”</w:t>
        <w:br/>
        <w:br/>
        <w:t>（一）tóng　《廣韻》徒紅切，平東定。東部。</w:t>
        <w:br/>
        <w:br/>
        <w:t>（1）未成年的男子。《説文·人部》：“僮，未冠也。”*朱駿聲*通訓定聲：“十九以下八歲以上也。”《廣雅·釋言》：“僮，稚也。”《左傳·哀公十一年》：“*公為*與其嬖僮*汪錡*乘，皆死，皆殯。*孔子*曰：‘能執干戈以衛社稷，可無殤也。’”*杜預*注：“時人疑童子當殤。”*陸德明*釋文：“八歲至十九歲為殤。”《論衡·偶會》：“僮謡之語當驗。”</w:t>
        <w:br/>
        <w:br/>
        <w:t>（2）奴婢；仆役。《急就篇》：“妻婦聘嫁齎媵僮。”*顔師古*注：“僮，謂僕使之未冠笄者也。”《廣韻·東韻》：“僮，僮僕。”《史記·貨殖列傳》：“僮手指千。”*裴駰*集解引《漢書音義》：“奴婢也。”《漢書·司馬相如傳上》：“*卓王孫*僮客八百人。”*顔師古*注：“僮謂奴。”*唐**柳宗元*《童區寄傳》：“我*區*氏兒也，不當為僮。”</w:t>
        <w:br/>
        <w:br/>
        <w:t>（3）无知；蒙昧。《廣雅·釋詁三》：“僮，癡也。”《正字通·人部》：“僮，無知貌。”《太玄·童》：“陽氣始窺，物僮然，咸未有知。”*宋**羅泌*《路史·因提紀下·庸成氏》：“其民僮蒙，莫知西東。”</w:t>
        <w:br/>
        <w:br/>
        <w:t>（4）通“动（dòng）”。《馬王堆漢墓帛書·經法·論》：“一曰觀，二曰論，三曰僮，四曰轉，五曰變，六曰化。”</w:t>
        <w:br/>
        <w:br/>
        <w:t>（5）地名。在今*安徽省**泗县*境内。《漢書·地理志上》：“（*臨淮郡*）縣二十九……*僮*。”*清**顧祖禹*《讀史方輿紀要·江南三·鳳陽府》：“（*虹縣*）*僮城*，在縣西北七十里，*漢*縣屬*臨淮郡*，*後漢*屬*下邳國*，*明帝*封*沛獻王*子*嘉*為侯邑。*晋*亦曰*僮縣*。*宋*、*齊*仍屬*下邳郡*。*後魏*因之。*梁**普通*五年*徐州*刺史*成景嶲*拔*魏**僮城*是也。*後周*廢。”</w:t>
        <w:br/>
        <w:br/>
        <w:t>（6）姓。《廣韻·東韻》：“僮，姓。*漢*有*交趾*刺史*僮尹*。出《風俗通》。”《通志·氏族略四》：“*僮*氏，即*童*也。或從人，以别其族。”《資治通鑑·漢獻帝建安三年》：“*丹陽**僮芝*，自擅*廬陵*。”*胡三省*注：“僮，姓也。”</w:t>
        <w:br/>
        <w:br/>
        <w:t>（二）zhuàng</w:t>
        <w:br/>
        <w:br/>
        <w:t>我国少数民族*壮*族的旧称。1965年改“僮”为“壮”。</w:t>
        <w:br/>
        <w:br/>
        <w:t>（三）chòng　《集韻》丑用切，去用徹。</w:t>
        <w:br/>
        <w:br/>
        <w:t>同“蹱”。《集韻·用韻》：“蹱，躘蹱，不能行貌。或从人。”</w:t>
        <w:br/>
      </w:r>
    </w:p>
    <w:p>
      <w:r>
        <w:t>僯##僯</w:t>
        <w:br/>
        <w:br/>
        <w:t>（一）lìn　《集韻》良刃切，去震來。真部。</w:t>
        <w:br/>
        <w:br/>
        <w:t>同“遴”。行难。《集韻·稕韻》：“遴，《説文》：‘行難也。’或从人。”</w:t>
        <w:br/>
        <w:br/>
        <w:t>（二）lǐn　《廣韻》良忍切，上軫來。</w:t>
        <w:br/>
        <w:br/>
        <w:t>羞惭。《玉篇·人部》：“僯，慙恥也。”</w:t>
        <w:br/>
      </w:r>
    </w:p>
    <w:p>
      <w:r>
        <w:t>僰##僰</w:t>
        <w:br/>
        <w:br/>
        <w:t>《説文》：“僰，*犍為*蠻夷。从人，棘聲。”按：金文僰字像人在荆棘丛中。</w:t>
        <w:br/>
        <w:br/>
        <w:t>bó　《廣韻》蒲北切，入德並。職部。</w:t>
        <w:br/>
        <w:br/>
        <w:t>（1）我国古代西南地区少数民族名。*春秋*前后居住在以*僰道*为中心的今*川*南以及*滇*东一带。《説文·人部》：“僰，*犍為*蠻夷。”*段玉裁*注：“*犍為郡*有*僰道縣*，即今*四川**叙州*府治也，其人民曰*僰*。”《吕氏春秋·恃君》：“*僰*人……多無君。”《史記·西南夷列傳》：“*巴**蜀*民或竊出商賈，取其*筰*馬、*僰*僮、髦牛，以此*巴**蜀*殷富。”*張守節*正義：“今*益州*南*戎州*北臨*大江*，古*僰*國。”*明**楊慎*《南詔野史·雲南》：“*僰*人，一名*百夷*，又名*擺夷*，性耐暑熱。”</w:t>
        <w:br/>
        <w:br/>
        <w:t>（2）逐放到边远的少数民族地区。《玉篇·人部》：“屏之遠方曰僰，僰之言偪也。”《禮記·王制》“不變，王三日不舉，屏之遠方，西方曰棘，東方曰寄，終身不齒”*漢**鄭玄*注：“棘當為僰，僰之言偪，使之偪寄於夷戎。”*孔穎達*疏：“讀為偪者，以與寄文相對。寄非東方夷名，是寄旅之意，則僰亦非西方夷名，故以為偪迫於夷狄也。”*宋**蘇軾*《南安軍學記》：“其改過者，則薦之，且用之；其不悛者，則威之屏之，僰之寄之。”</w:t>
        <w:br/>
        <w:br/>
        <w:t>（3）丁壮貌。《廣韻·德韻》：“僰，丁壯皃。”</w:t>
        <w:br/>
        <w:br/>
        <w:t>（4）丑。《廣韻·德韻》：“僰，醜也。”</w:t>
        <w:br/>
        <w:br/>
        <w:t>（5）姓。《姓苑》：“僰，侯國，今*戎州*之*僰道*，宜音迫，蓋以地為氏。”</w:t>
        <w:br/>
        <w:br/>
        <w:t>同“僰”。*明**聖水艾衲居士*《豆棚閑話·范少伯水葬西施》：“看見天上流星貫昴，感孕而生*禹王*于*僰道*之*石紐鄉*。”</w:t>
        <w:br/>
      </w:r>
    </w:p>
    <w:p>
      <w:r>
        <w:t>僱##僱</w:t>
        <w:br/>
        <w:br/>
        <w:t>僱同“雇”。《中華大字典·人部》：“僱，俗雇字。”</w:t>
        <w:br/>
      </w:r>
    </w:p>
    <w:p>
      <w:r>
        <w:t>僲##僲</w:t>
        <w:br/>
        <w:br/>
        <w:t>僲同“仙”。*宋**蘇軾*《東坡志林》卷一：“旋入*開元寺*，主僧求詩，因作一絶云：‘帝遣銀河一派垂，古來惟有*謫僲*辭。飛流濺沫知多少，不與*徐凝*洗惡詩。’是日有以*陳令舉*《廬山記》見寄者，且行且讀，見其中云*徐凝*、*李白*之詩，不覺失笑。”</w:t>
        <w:br/>
      </w:r>
    </w:p>
    <w:p>
      <w:r>
        <w:t>僳##僳</w:t>
        <w:br/>
        <w:br/>
        <w:t>僳sù</w:t>
        <w:br/>
        <w:br/>
        <w:t>〔傈僳〕我国少数民族名。主要分布在*云南省*。</w:t>
        <w:br/>
      </w:r>
    </w:p>
    <w:p>
      <w:r>
        <w:t>僴##僴</w:t>
        <w:br/>
        <w:br/>
        <w:t>僴同“僩”。《荀子·榮辱》：“夫塞者俄且通也，陋者俄且僴也，愚者俄且知也。”按：“僴”，一本作“僩”。</w:t>
        <w:br/>
      </w:r>
    </w:p>
    <w:p>
      <w:r>
        <w:t>僵##僵</w:t>
        <w:br/>
        <w:br/>
        <w:t>《説文》：“僵，僨也。从人，畺聲。”</w:t>
        <w:br/>
        <w:br/>
        <w:t>jiāng　《廣韻》居良切，平陽見。陽部。</w:t>
        <w:br/>
        <w:br/>
        <w:t>（1）仰倒；仆倒。《説文·人部》：“僵，僨也。”*段玉裁*注：“僵謂仰倒，如《莊子》‘推而僵之’。”《廣韻·陽韻》：“僵，仆也。”《戰國策·燕策一》：“乃陽（佯）僵棄酒。”《漢書·眭弘傳》：“僵柳復起。”*顔師古*注：“僵，偃也，偃卧於地。”*清**魏源*《默觚下·治篇十》：“烏有木僨而瓠不窳，松僵而蘿不悴者乎？”</w:t>
        <w:br/>
        <w:br/>
        <w:t>（2）僵硬；不活动。*清**段玉裁*《説文解字注·人部》：“僵，今人語言乃謂不動不㱙為僵。”《靈樞經·癲狂》：“癲疾始作，先反僵。”《晋書·卞壼傳》：“其後盜發*壼*墓，尸僵。”</w:t>
        <w:br/>
        <w:br/>
        <w:t>（3）事情难于处理，停滞不进。*茅盾*《林家铺子》六：“两个人闹翻了！这不是这件事弄得僵透？”*柳青*《创业史》第一部第七章：“帮助互助组长打破这个僵局。”</w:t>
        <w:br/>
        <w:br/>
        <w:t>（4）呆，愣。*老舍*《骆驼祥子》十三：“立在那里又怪发僵。”*茅盾*《子夜》二：“这一下叱责，把帐房*莫干丞*吓糊涂了，回答了两个‘是’，直挺挺地僵在那里。”</w:t>
        <w:br/>
      </w:r>
    </w:p>
    <w:p>
      <w:r>
        <w:t>僶##僶</w:t>
        <w:br/>
        <w:br/>
        <w:t>僶mǐn　《廣韻》武盡切（《集韻》弭盡切），上軫明。</w:t>
        <w:br/>
        <w:br/>
        <w:t>〔僶俛〕也作“僶勉”。1.努力；勤勉。《新書·勸學》：“然則*舜*僶俛而加志，我儃僈而弗省耳。”《晋書·阮籍傳》：“臣僶勉從事。”2.喻时间短暂。《文選·顔延之〈秋胡詩〉》：“孰知寒暑積，僶俛見榮枯。”*吕向*注：“僶俛，猶須臾也。”3.勉强。《資治通鑑·唐昭宗大順元年》：“上（*昭宗*）以二相（*張濬*、*孔緯*）言叶，僶俛從之。”*胡三省*注：“僶俛，勉强不得已之意。”</w:t>
        <w:br/>
      </w:r>
    </w:p>
    <w:p>
      <w:r>
        <w:t>僷##僷</w:t>
        <w:br/>
        <w:br/>
        <w:t>《説文》：“僷，*宋**衛*之間謂華僷僷。从人，葉聲。”</w:t>
        <w:br/>
        <w:br/>
        <w:t>yè　《集韻》弋涉切，入葉以。盍部。</w:t>
        <w:br/>
        <w:br/>
        <w:t>（1）容貌美好。《方言》卷二：“奕、僷，容也。自*關*而西凡美容謂之奕，或謂之僷。”*郭璞*注：“奕，僷，皆輕麗之皃。”《説文·人部》：“僷，*宋**衛*之閒謂華僷僷。”*段玉裁*注：“華，容華也。僷僷，好皃。”</w:t>
        <w:br/>
        <w:br/>
        <w:t>（2）弯曲；曲折。《廣雅·釋詁四》：“僷，詘也。”*王念孫*疏證：“《説文》詘，詰詘也，一曰屈襞。”《玉篇·人部》：“僷，《楚辭》云‘衣攝僷以儲與兮’。攝僷，不舒展皃。”</w:t>
        <w:br/>
      </w:r>
    </w:p>
    <w:p>
      <w:r>
        <w:t>僸##僸</w:t>
        <w:br/>
        <w:br/>
        <w:t>僸jìn　《廣韻》居蔭切，去沁見。又牛錦切。侵部。</w:t>
        <w:br/>
        <w:br/>
        <w:t>（1）我国古代北方少数民族乐曲名。《廣韻·沁韻》：“僸，北夷樂名。”《文選·班固〈東都賦〉》：“僸佅兜離，罔不具集。”*李善*注：“《孝經·鉤命決》曰：東夷之樂曰佅，南夷之樂曰任，西夷之樂曰林離，北夷之樂曰僸。”</w:t>
        <w:br/>
        <w:br/>
        <w:t>（2）仰；仰头貌。《玉篇·人部》：“僸，《文字音義》云，仰頭皃。”《漢書·司馬相如傳下》：“僸祲尋而高縱兮。”*顔師古*注引*張揖*曰：“僸，卬也。”</w:t>
        <w:br/>
      </w:r>
    </w:p>
    <w:p>
      <w:r>
        <w:t>價##價</w:t>
        <w:br/>
        <w:br/>
        <w:t>〔价〕</w:t>
        <w:br/>
        <w:br/>
        <w:t>《説文新附》：“價，物直也。从人、賈，賈亦聲。”</w:t>
        <w:br/>
        <w:br/>
        <w:t>（一）jià　《廣韻》古訝切，去禡見。魚部。</w:t>
        <w:br/>
        <w:br/>
        <w:t>（1）价格；价值。《説文新附·人部》：“價，物直也。”《集韻·禡韻》：“價，售值也。”《管子·輕重乙》：“國貧而用不足，請以平價取之。”*唐**韓愈*《答胡生書》：“雨不止，薪芻價益高。”*鲁迅*《书信·致台静农（一九三五年十二月三日）》：“*关百益*本实未佳，价亦太贵。”又指论价。*宋**王安石*《和吴仲卿鵶樹石屏》：“此屏後出為君得，胡賈欲價著不識。”也指钱币、费用。《儒林外史》第三十二回：“把你前日的田價借三百與我打發了這件，我將來慢慢的還你。”《二十年目睹之怪現狀》第五十五回：“我付過了價，拿了藥水要走。”*赵树理*《卖烟叶》：“你给队里交了货，找了价没有？”</w:t>
        <w:br/>
        <w:br/>
        <w:t>（2）声望。《世説新語·雅量》：“名價於是大重。”*唐**杜牧*《史將軍二首》之一：“百戰百勝價，*河*南*河*北聞。”</w:t>
        <w:br/>
        <w:br/>
        <w:t>（3）化学名词。原子价的简称。如：氢是一价的元素。</w:t>
        <w:br/>
        <w:br/>
        <w:t>（二）qiǎ　《集韻》口下切，上馬溪。</w:t>
        <w:br/>
        <w:br/>
        <w:t>〔㒑價〕大貌。《集韻·馬韻》：“價，㒑價，大皃。”</w:t>
        <w:br/>
        <w:br/>
        <w:t>（三）jie</w:t>
        <w:br/>
        <w:br/>
        <w:t>词缀。1.用于词尾，相当于“地”、“似的”。*宋**柳永*《鳳銜环》：“追悔當初孤深願，終年價，兩成幽怨。”*宋**辛棄疾*《醜奴兒近》：“千峯雲起，驟雨一霎兒價。”《水滸全傳》第四回：“只聽得一聲震天價響，那尊金剛從臺基上倒撞下來。”2.表示停顿并加强语气。*明**湯顯祖*《南柯記·御餞》：“去了價，去了價。向槐陰路轉，數點宫鴉。”3.用在否定副词后面加强语气。如：不价；别价；甭价。*周立波*《暴风骤雨》第二部：“还有你老伴的金屁股簪儿，金牌子，金表，金砖，趁早献出来，要不价，咱们没省头。”</w:t>
        <w:br/>
      </w:r>
    </w:p>
    <w:p>
      <w:r>
        <w:t>僺##僺</w:t>
        <w:br/>
        <w:br/>
        <w:t>僺qiào　《集韻》七肖切，去笑清。</w:t>
        <w:br/>
        <w:br/>
        <w:t>〔僥僺〕长貌。《集韻·笑韻》：“僺，僥僺，長皃。”</w:t>
        <w:br/>
      </w:r>
    </w:p>
    <w:p>
      <w:r>
        <w:t>僻##僻</w:t>
        <w:br/>
        <w:br/>
        <w:t>《説文》：“僻，避也。从人，辟聲。《詩》曰：‘宛如左僻。’一曰从旁牽也。”</w:t>
        <w:br/>
        <w:br/>
        <w:t>pì　《廣韻》芳辟切（《集韻》匹僻切），入昔滂。又普擊切。錫部。</w:t>
        <w:br/>
        <w:br/>
        <w:t>（1）避开；躲避。《説文·人部》：“僻，避也。”《華陽國志·大同志》：“*成都*北鄉，有人嘗見女子，僻入草中。”</w:t>
        <w:br/>
        <w:br/>
        <w:t>（2）邪恶；不端。《集韻·昔韻》：“僻，邪也。”《韓非子·八説》：“弱子有僻行，使之隨師；有惡病，使之事醫。”《後漢書·張衡傳》：“覽蒸民之多僻兮，畏立辟以危身。”*李賢*注：“僻，邪也。”《紅樓夢》第二十九回：“如今稍知些事，又看了些邪書僻傳。”</w:t>
        <w:br/>
        <w:br/>
        <w:t>（3）歪；斜。《本草綱目·百病主治藥·諸風》：“枳茹，漬酒服，治中風身直，及口僻目斜。”</w:t>
        <w:br/>
        <w:br/>
        <w:t>（4）偏僻；远离中心地区。《尸子》卷上：“此所以國甚僻小，身至穢污，而為政於天下也。”《吕氏春秋·慎行》：“*晋*之霸也，近於諸夏；而*荆*僻也，故不能與争。”*高誘*注：“僻，遠也。”*唐**白居易*《琵琶行》：“*潯陽*地僻無音樂，終歲不聞絲竹聲。”</w:t>
        <w:br/>
        <w:br/>
        <w:t>（5）冷僻，不常见。如：僻书；僻典。*宋**洪邁*《容齋隨筆》卷七：“*劉*、*白*二尚書繼為*蘇州*刺史，皆賦《楊柳枝》詞，世多傳唱，雖有才語，但文字太僻。”*鲁迅*《且介亭杂文·答曹聚仁先生信》：“太僻的土语，是不必用的。”</w:t>
        <w:br/>
        <w:br/>
        <w:t>（6）怪僻；与众不同。《列子·説符》：“何吾子問之迂，夫子答之僻，吾惑愈甚。”*唐**杜甫*《江上值水如海勢聊短述》：“為人性僻躭佳句，語不驚人死不休。”</w:t>
        <w:br/>
        <w:br/>
        <w:t>（7）误。《廣韻·昔韻》：“僻，誤也。”*三國**魏**徐幹*《中論》：“慎其威儀，審其教令，刑無頗僻。”《水經注·河水》：“故《廣志》曰：‘朔方郡北移沙七所，而無山以拟之。’是義志之僻也。”《南齊書·孔稚珪傳》：“法吏無解，既多謬僻，監司不習，無以相斷。”</w:t>
        <w:br/>
        <w:br/>
        <w:t>（8）用同“癖（pǐ）”。癖好；嗜好。*唐**曹鄴*《對酒》：“愛酒知是僻，難與性相捨。”*宋**孔平仲*《續世説·文學》：“*王起*僻於嗜學，雖官位崇重，躭玩無斁。”</w:t>
        <w:br/>
      </w:r>
    </w:p>
    <w:p>
      <w:r>
        <w:t>僼##僼</w:t>
        <w:br/>
        <w:br/>
        <w:t>僼同“㒥”。《改併四聲篇海·人部》引《川篇》：“僼，仙人也。”《正字通·人部》：“僼，俗㒥字。”</w:t>
        <w:br/>
      </w:r>
    </w:p>
    <w:p>
      <w:r>
        <w:t>僽##僽</w:t>
        <w:br/>
        <w:br/>
        <w:t>僽（一）zhòu　《廣韻》鋤祐切，去宥崇。</w:t>
        <w:br/>
        <w:br/>
        <w:t>〔僝僽〕愁苦；烦恼。*宋**王質*《清平樂·梅影》：“從來清瘦，更被春僝僽。”*元**范子安*《竹葉舟》第二折：“唱道幾處笙歌，幾家僝僽。”</w:t>
        <w:br/>
        <w:br/>
        <w:t>（二）zhōu　《集韻》甾尤切，平尤莊。</w:t>
        <w:br/>
        <w:br/>
        <w:t>愁貌。《集韻·尤韻》：“僽，愁皃。”</w:t>
        <w:br/>
      </w:r>
    </w:p>
    <w:p>
      <w:r>
        <w:t>僾##僾</w:t>
        <w:br/>
        <w:br/>
        <w:t>《説文》：“僾，仿佛也。从人，愛聲。”*徐鍇*繫傳：“見之不明也。”</w:t>
        <w:br/>
        <w:br/>
        <w:t>ài　《廣韻》烏代切，去代影。又於豈切。微部。</w:t>
        <w:br/>
        <w:br/>
        <w:t>（1）所见不分明。《説文·人部》：“僾，仿佛也。《詩》曰：‘僾而不見。’”*王筠*句讀：“《邶風·静女》文，今省形存聲作愛。傳云：‘愛，蔽也。’”《廣韻·代韻》：“僾，隱也。”《禮記·祭義》：“祭之日，入室，僾然必有見乎其位。”*陸德明*釋文：“僾，微見貌。”*孔穎達*疏：“僾，髣髴見也。”*南朝**梁沈約*《誠雅》：“人禮盛，神途敞，僾明靈，申敬饗。”*唐**賀知章*《順和》：“黄祇僾如在，泰折俟咸亨。”</w:t>
        <w:br/>
        <w:br/>
        <w:t>（2）呼吸不畅。《爾雅·釋言》：“僾，唈也。”*郭璞*注：“嗚唈，短氣。”《詩·大雅·桑柔》：“如彼遡風，亦孔之僾。”*鄭玄*箋：“使人唈然如鄉疾風，不能息也。”《荀子·禮論》：“愅詭唈僾，而不能無時至焉。”*楊倞*注：“唈僾，氣不舒之貌。”</w:t>
        <w:br/>
      </w:r>
    </w:p>
    <w:p>
      <w:r>
        <w:t>僿##僿</w:t>
        <w:br/>
        <w:br/>
        <w:t>僿sài　《廣韻》式吏切，去志書。又《集韻》先代切。</w:t>
        <w:br/>
        <w:br/>
        <w:t>（1）轻薄；不诚恳。《集韻·代韻》：“僿，無悃誠也。”《史記·高祖本紀》：“文之敝，小人以僿，故救僿莫若以忠。”*司馬貞*索隱：“僿，猶薄之義也。”*唐**劉禹錫*《答道州薛郎中論書儀書》：“蓋三代之未嘗無弊，由野以至僿，豈一日之為？漸靡使之然也。”</w:t>
        <w:br/>
        <w:br/>
        <w:t>（2）阻塞；闭塞。*宋**羅泌*《路史·因提紀·皇覃氏》：“時政再勿僿，世變三而復。”*清**龔自珍*《送廣西巡撫梁公序三》：“公必開其僿，進之以江左之見聞矣。”</w:t>
        <w:br/>
        <w:br/>
        <w:t>（3）朴质；粗鄙。*清**趙翼*《題陳東浦藩伯敦拙堂詩集》：“每於樸僿處，雋味出操拗。”《清史稿·童兆蓉傳》：“屬郡荒僻，士僿民貧。”*李大钊*《民彝与政治》：“此理虽常见于僿野之民，而非可论于文明之族。”</w:t>
        <w:br/>
        <w:br/>
        <w:t>（4）细碎。《集韻·志韻》：“僿，一曰細碎。”</w:t>
        <w:br/>
      </w:r>
    </w:p>
    <w:p>
      <w:r>
        <w:t>儀##儀</w:t>
        <w:br/>
        <w:br/>
        <w:t>〔仪〕</w:t>
        <w:br/>
        <w:br/>
        <w:t>《説文》：“儀，度也。从人，義聲。”</w:t>
        <w:br/>
        <w:br/>
        <w:t>yí　《廣韻》魚羈切，平支疑。歌部。</w:t>
        <w:br/>
        <w:br/>
        <w:t>（1）法度；准则。《説文·人部》：“儀，度也。”*段玉裁*注：“度，法制也。”*徐鍇*繫傳：“度，法度也。”《墨子·天志》：“置此以為法，立此以為儀，將以量度天下之王公大人、卿大夫之仁與不仁，譬之猶分黑白也。”《國語·周語下》：“所以宣布哲人之令德，示民軌儀也。”*韋昭*注：“儀，法也。”《史記·秦始皇本紀》：“普施明法，經緯天下，永為儀則。”</w:t>
        <w:br/>
        <w:br/>
        <w:t>（2）典范；表率。《楚辭·九章·抽思》：“望三五以為像兮，指*彭咸*以為儀。”*王逸*注：“三五，五伯，可修法也。”《荀子·正論》：“上者，下之儀也。”*董必武*《纪念向秀丽同志》：“重伤百药都无效，忘我仪型永世重。”</w:t>
        <w:br/>
        <w:br/>
        <w:t>（3）向往。《漢書·外戚傳上·孝宣許皇后》：“公卿議更立皇后，皆心儀*霍將軍*女。”*顔師古*注：“*晋灼*曰：‘儀，向也。’*晋*説是也，謂附向之。”</w:t>
        <w:br/>
        <w:br/>
        <w:t>（4）效法。《正字通·人部》：“儀，效法。”《詩·大雅·文王》：“儀刑*文王*，萬邦作孚。”《文選·張衡〈東京賦〉》：“儀*姬伯*之*渭陽*，失熊羆而獲人。”*李善*注：“儀，則也。”</w:t>
        <w:br/>
        <w:br/>
        <w:t>（5）礼节；仪式。《周禮·地官·保氏》：“乃教之六儀。”《荀子·正論》：“諸夏之國，同服同儀。”《晋書·謝安傳》：“詔府中備凶儀。”*宋**王安石*《次韻王禹平戎慶捷》：“稱觴别殿傳新曲，銜璧名王按舊儀。”</w:t>
        <w:br/>
        <w:br/>
        <w:t>（6）礼物。如：谢仪。《古今小説·楊思温燕山逢故人》：“且出此間，備些祭儀。”《儒林外史》第三回：“謹具賀儀五十兩，世先生權且收着。”《紅樓夢》第二十二回：“（*湘雲*）又一面遣人回去，將自己舊日作的兩件針綫活計取來，為寳釵生辰之儀。”</w:t>
        <w:br/>
        <w:br/>
        <w:t>（7）容貌；风度。如：仪表堂堂。《集韻·支韻》：“儀，容也。”《詩·大雅·烝民》：“令儀令色，小心翼翼。”《人物志·九徵》：“心質平理，其儀安閒。”《古今小説·明悟禪師赶五戒》：“*瑞卿*生得面方耳大，豐儀出衆。”</w:t>
        <w:br/>
        <w:br/>
        <w:t>（8）匹配；配偶。《爾雅·釋詁上》：“儀，匹也。”《詩·鄘風·柏舟》：“髧彼兩髦，實維我儀。”*毛*傳：“儀，匹也。”*戰國宋玉*《高唐賦》：“殊無物類之可儀也。”</w:t>
        <w:br/>
        <w:br/>
        <w:t>（9）忖度；考虑。《正字通·人部》：“儀，又擬度。”《詩·大雅·烝民》：“我儀圖之。”*朱熹*注：“儀，度。圖，謀也。”</w:t>
        <w:br/>
        <w:br/>
        <w:t>（10）适宜；合适。《釋名·釋典藝》：“儀，宜也，得事宜也。”《管子·宙合》：“此各事之儀。”《文選·束晳〈補亡詩〉》：“萬物之生，各得其儀也。”*李善*注：“*毛萇*《詩傳》曰：儀，宜也。”</w:t>
        <w:br/>
        <w:br/>
        <w:t>⑪望；看见。《廣雅·釋詁三》：“儀，見也。”《吕氏春秋·處方》：“今夫射者儀豪而失牆，畫者儀髮而易貌。”*高誘*注：“儀，望也。”《淮南子·説林》：“射者儀小而遺大。”*高誘*注：“儀望小處而射之。”</w:t>
        <w:br/>
        <w:br/>
        <w:t>⑫引来；招来。《方言》卷二：“儀，來也。*陳**潁*之間曰儀。”*戴震*疏證：“《國語》‘*丹朱*馮身以儀之’，儀即來歸之義。”《廣雅·釋詁三》：“儀，招來也。”*宋**王安石*《禮樂論》：“聖人儲精九重而儀鳳凰。”</w:t>
        <w:br/>
        <w:br/>
        <w:t>⑬善。《爾雅·釋詁上》：“儀，善也。”《詩·小雅·斯干》：“無非無儀。”*朱熹*注：“儀，善也。”《國語·魯語上》：“*堯*能單均刑法以儀民。”*韋昭*注：“儀，善也。”</w:t>
        <w:br/>
        <w:br/>
        <w:t>⑭正。《字彙·人部》：“儀，正也。”《太玄·玄圖》：“儀用二九。”*范望*注：“儀，正也。”</w:t>
        <w:br/>
        <w:br/>
        <w:t>⑮筑墙木。《爾雅·釋詁下》：“儀，榦也。”*郝懿行*義疏：“《説文》云：榦，築牆木也。”一说为立木。*清**王引之*《經義述聞·爾雅上》：“楨、翰、儀、榦，皆謂立木也。《説文》：‘檥，榦也。’經傳通作儀。”</w:t>
        <w:br/>
        <w:br/>
        <w:t>⑯仪器。如：示波仪；半圆仪。《墨子·備高臨》：“（連弩之車）有儀。”*孫詒讓*閒詁：“《管子·禁藏篇》*尹*注云：‘儀猶表也。謂以表發弩。’”《荀子·君道》：“儀正而景正。”《後漢書·張衡傳》：“作渾天儀……*陽嘉*元年，復造候風地動儀。”</w:t>
        <w:br/>
        <w:br/>
        <w:t>⑰我。《詩·小雅·角弓》“如食宜饇”*唐**陸德明*釋文：“宜，本作儀。《韓詩》云：儀，我也。”</w:t>
        <w:br/>
        <w:br/>
        <w:t>⑱通“義（yì）”。道义；义理。*清**朱駿聲*《説文通訓定聲·隨部》：“儀，叚借為義。”《詩·曹風·鳲鳩》：“淑人君子，其儀一兮。”*鄭玄*箋：“淑，善；儀，義也。善人君子其執義當如一也。”《管子·弟子職》：“相切相磋，各長其儀。”*郭沫若*等集校：“儀當為義。各長其義者，謂各發揮其義理也。”</w:t>
        <w:br/>
        <w:br/>
        <w:t>⑲通“獻（xiàn）”。贤。《廣雅·釋言》：“儀，賢也。”*清**朱駿聲*《説文通訓定聲·隨部》：“儀，叚借為獻。”《尚書大傳》卷四：“民儀有十夫。”按：《書·大誥》作“民獻有十夫，予翼。”*孔*傳：“賢者有十夫來翼佐我*周*。”《漢書·翟方進傳附翟義》：“民獻儀九萬夫。”</w:t>
        <w:br/>
        <w:br/>
        <w:t>⑳通“俄（é）”。偏斜。《荀子·成相》：“君法儀，禁不為。”*俞樾*平議：“義、儀，古通用。義可為俄，故儀亦可為俄……君法傾斜，則當禁之使不為也。”</w:t>
        <w:br/>
        <w:br/>
        <w:t>㉑古州名。治所在今*山西省**左权县*。《廣韻·支韻》：“儀，亦州名。本*漢**湼縣*地，*秦*為*上黨郡*，*武德*為*遼州*，又為*箕州*，今為*儀州*。”</w:t>
        <w:br/>
        <w:br/>
        <w:t>㉒姓。《廣韻·支韻》：“儀，姓。”《潛夫論·志氏姓》：“陳*袁*氏、*咸*氏、*舀*氏、*慶*氏、*夏*氏、*宗*氏、*來*氏、*儀*氏、*司徒*氏、*司城*氏，皆*嬀*姓也。”</w:t>
        <w:br/>
      </w:r>
    </w:p>
    <w:p>
      <w:r>
        <w:t>儁##儁</w:t>
        <w:br/>
        <w:br/>
        <w:t>儁同“俊”。《玉篇·人部》：“儁，同俊。”《左傳·莊公十一年》：“得儁曰克。”*陸德明*釋文：“儁，本又作俊。”</w:t>
        <w:br/>
      </w:r>
    </w:p>
    <w:p>
      <w:r>
        <w:t>儂##儂</w:t>
        <w:br/>
        <w:br/>
        <w:t>〔侬〕</w:t>
        <w:br/>
        <w:br/>
        <w:t>nóng　《廣韻》奴冬切，平冬泥。</w:t>
        <w:br/>
        <w:br/>
        <w:t>（1）代词。1.表示第一人称，相当于“我”。《玉篇·人部》：“儂，*吴*人稱我是也。”《廣韻·冬韻》：“儂，我也。”《晋書·會稽文孝王道子傳》：“*道子*頷曰：‘儂知儂知。’”*唐**劉禹錫*《竹枝詞》：“花紅易衰似郎意，水流無限似儂愁。”《紅樓夢》第二十七回：“儂今葬花人笑痴，他年葬儂知是誰？”2.表示第二人称，相当于“你”。*元**楊維楨*《西湖竹枝集》：“勸郎莫上*南高峯*，勸儂莫上*北高峯*。”3.古时*吴**越*一带称他人为“侬”。《六書故·人一》：“儂，*吴*人謂人儂。按：此即人聲之轉。”《正字通·人部》：“儂，他也。”《樂府詩集·清商曲辭·潯陽樂》：“鷄亭故儂去，九里新儂還。”《南史·王敬則傳》：“常歎負情儂，郎今果行許。”借指*吴**越*一带。*明**袁宏道*《尺牘·何常熟》：“身雖傖人，幾為儂鬼。”</w:t>
        <w:br/>
        <w:br/>
        <w:t>（2）*侬*人，清代*云南*境内的一种少数民族。*清**毛奇齡*《蠻司合志·雲南》：“御史*郭廷梧*等議以儂攻儂。”</w:t>
        <w:br/>
        <w:br/>
        <w:t>（3）姓。《通志·氏族略五》：“*儂*氏，*儂奭*，*青州*人。”</w:t>
        <w:br/>
      </w:r>
    </w:p>
    <w:p>
      <w:r>
        <w:t>儃##儃</w:t>
        <w:br/>
        <w:br/>
        <w:t>《説文》：“儃，儃何也。从人，亶聲。”</w:t>
        <w:br/>
        <w:br/>
        <w:t>（一）chán　《廣韻》市連切，平仙禪。又徒干切。元部。</w:t>
        <w:br/>
        <w:br/>
        <w:t>（1）〔儃佪〕也作“儃回”。徘徊。《説文·人部》：“儃，儃何也。”*段玉裁*注：“儃何，或當作儃回。”《字彙·人部》：“儃，儃佪，不進貌。”《楚辭·九章·惜誦》：“欲儃佪以干傺兮。”*王逸*注：“儃佪，猶低徊也。”*洪興祖*補注：“儃佪，不進皃。”又《招魂》“砥室翠翹，絓曲瓊些”*漢**王逸*注：“或曰儃室，謂儃佪曲房也。”又引申为运转。《楚辭·賈誼〈惜誓〉》：“壽冉冉而日衰兮，固儃回而不息。”*王逸*注：“儃回，運轉也。”</w:t>
        <w:br/>
        <w:br/>
        <w:t>（2）态。《廣韻·仙韻》：“儃，態也。”</w:t>
        <w:br/>
        <w:br/>
        <w:t>（3）疾。《玉篇·人部》：“儃，疾也。”</w:t>
        <w:br/>
        <w:br/>
        <w:t>（二）shàn　《集韻》時戰切，去線禪。</w:t>
        <w:br/>
        <w:br/>
        <w:t>同“禪”。禅让，让位。《集韻·綫韻》：“儃，讓也。通作禪、嬗。”《正字通·人部》：“儃，傳與也，與禪同。”《太玄·養》：“虚嬴踦𠵇，儃無已也。”*司馬光*集注：“儃，古禪字。”《法言·問明》：“允喆*堯*儃*舜*之重，則不輕於*由*矣。”</w:t>
        <w:br/>
        <w:br/>
        <w:t>（三）tǎn　《集韻》儻旱切，上旱透。元部。</w:t>
        <w:br/>
        <w:br/>
        <w:t>〔儃儃〕舒闲貌。《集韻·緩韻》：“儃，儃儃，舒閒貌。”《莊子·田子方》：“有一史後至者，儃儃然不趨。”*成玄英*疏：“儃儃，寬閒之皃。”</w:t>
        <w:br/>
        <w:br/>
        <w:t>（四）dàn　《集韻》徒案切，去翰定。元部。</w:t>
        <w:br/>
        <w:br/>
        <w:t>（1）〔儃漫〕也作“儃僈”、“澶漫”。放纵。《集韻·换韻》：“儃，儃漫，縱逸。”《莊子·馬蹄》“澶漫為樂”*唐**陸德明*釋文：“澶，本又作儃。”*王先謙*集解：“*李*云：澶漫，猶縱逸也。”《新書·勸學》：“然則*舜*僶俯而加志，我儃僈而弗省耳。”</w:t>
        <w:br/>
        <w:br/>
        <w:t>（2）同“但”。副词。徒；只。《正字通·人部》：“儃，徒也，語辭。亦作但。”</w:t>
        <w:br/>
        <w:br/>
        <w:t>（五）zhǎn　《集韻》旨善切，上獮章。</w:t>
        <w:br/>
        <w:br/>
        <w:t>同“䡀”。裸。《集韻·𤣗韻》：“䡀，倮也。或从人。”</w:t>
        <w:br/>
      </w:r>
    </w:p>
    <w:p>
      <w:r>
        <w:t>億##億</w:t>
        <w:br/>
        <w:br/>
        <w:t>〔亿〕</w:t>
        <w:br/>
        <w:br/>
        <w:t>《説文》：“億，安也。从人，意聲。”</w:t>
        <w:br/>
        <w:br/>
        <w:t>（一）yì　《廣韻》於力切，入職影。職部。</w:t>
        <w:br/>
        <w:br/>
        <w:t>（1）安。《説文·人部》：“億，安也。”《左傳·昭公二十一年》：“故和聲入於耳而藏於心，心億則樂。”*杜預*注：“億，安也。”《國語·晋語四》：“億寧百神而柔和萬民。”*韋昭*注：“億，安也。”*宋**蘇軾*《上圓丘合祭六議》：“無更改易郊祀廟饗，以億寧上下神祇。”</w:t>
        <w:br/>
        <w:br/>
        <w:t>（2）数词。万万为亿。古又有以十万为亿者。《玉篇·心部》：“𢡃，《説文》：‘十萬曰𢡃。’今作億。”《書·泰誓》：“*受*有臣億萬，惟億萬心。”*陸德明*釋文：“十萬曰億。”《詩·魏風·伐檀》：“不稼不穡，胡取禾三百億兮？”*毛*傳：“萬萬曰億。”*鄭玄*箋：“十萬曰億，三百億，千秉之數。”《國語·楚語下》：“官有十醜，為億醜。”*韋昭*注：“醜，類也。以十醜承萬為十萬，十萬曰億，古數也。今以萬萬為億。”</w:t>
        <w:br/>
        <w:br/>
        <w:t>（3）满；满足。《玉篇·心部》：“𢡃，《説文》：‘滿也。’今作億。”《詩·小雅·楚茨》：“我倉既盈，我庾維億。”*鄭玄*箋：“萬物成則倉庾充滿矣。倉言盈，庾言億，亦互辭，喻多也。”《左傳·襄公二十五年》：“不可億逞。”*王引之*述聞：“億者，滿也。逞與盈古字通。言其欲不可滿盈也。”</w:t>
        <w:br/>
        <w:br/>
        <w:t>（4）同“臆”。1.胸。《新唐書·隱逸傳·王績》：“子聞*蜚廉氏*馬乎？一者朱鬣白毳，龍骼鳳億。”2.臆测；揣度。《廣韻·職韻》：“億，度也。”《論語·先進》：“賜不受命而貨殖焉，億則屢中。”*邢昺*疏：“億，度也。”《楚辭·天問》：“厥謀在初，何所億焉？”*洪興祖*補注：“億，度也。”《資治通鑑·唐太宗貞觀十七年》：“豈可億度妄生猜貳邪！”*胡三省*注：“億，未見而意之也。”</w:t>
        <w:br/>
        <w:br/>
        <w:t>（5）同“抑”。语气词。《史記·吴王濞列傳》：“願因時循理，棄軀以除患害於天下，億亦可乎？”*王引之*《經傳釋詞》卷三：“抑亦，詞之轉也。或作意亦，或作噫亦，或作億亦，聲義並同也。《史記·吴王濞傳》曰：‘億亦可乎’？《漢書》作意亦，字並與抑亦同。”</w:t>
        <w:br/>
        <w:br/>
        <w:t>（二）yī 　《集韻》乙力切，入職影。職部。</w:t>
        <w:br/>
        <w:br/>
        <w:t>同“噫”。叹词。《集韻·職韻》：“億，辭也。”《易·震》：“億喪貝。”*王弼*注：“億，辭也。貝，資貨糧用之屬也。”*陸德明*釋文：“億，本作噫。”</w:t>
        <w:br/>
      </w:r>
    </w:p>
    <w:p>
      <w:r>
        <w:t>儅##儅</w:t>
        <w:br/>
        <w:br/>
        <w:t>儅（一）dāng　《廣韻》都郎切，平唐端。</w:t>
        <w:br/>
        <w:br/>
        <w:t>（1）止。《廣韻·唐韻》：“儅，止也。”</w:t>
        <w:br/>
        <w:br/>
        <w:t>（2）同“當”。《正字通·人部》：“儅，俗當字。”*明**張基*《閤門使劉仲璟遇恩録》：“那三箇是舍人的伴儅。”*清**黄宗羲*《東廬記》：“顧有志當世者，本以計數為家儅。”</w:t>
        <w:br/>
        <w:br/>
        <w:t>（二）dàng　《廣韻》丁浪切，去宕端。</w:t>
        <w:br/>
        <w:br/>
        <w:t>（1）不中。《廣韻·宕韻》：“儅，不中。”</w:t>
        <w:br/>
        <w:br/>
        <w:t>（2）了。《集韻·宕韻》：“儅，了也。”</w:t>
        <w:br/>
        <w:br/>
        <w:t>（3）正中。《字彙·人部》：“儅，正中。”</w:t>
        <w:br/>
        <w:br/>
        <w:t>（三）tǎng　《龍龕手鑑》他朗反。</w:t>
        <w:br/>
        <w:br/>
        <w:t>〔倜儅〕洒脱；不拘束。《龍龕手鑑·人部》：“儅，倜儅，不羈。”《敦煌變文集·維摩詰講經文》：“萬千萬千皆倜儅，勢似滄海排巨浪。”</w:t>
        <w:br/>
      </w:r>
    </w:p>
    <w:p>
      <w:r>
        <w:t>儆##儆</w:t>
        <w:br/>
        <w:br/>
        <w:t>《説文》：“儆，戒也。从人，敬聲。《春秋傳》曰：儆宫。”</w:t>
        <w:br/>
        <w:br/>
        <w:t>jǐng　《廣韻》居影切，上梗見。又渠敬切。耕部。</w:t>
        <w:br/>
        <w:br/>
        <w:t>（1）警戒；戒备。《説文·人部》：“儆，戒也。”*朱駿聲*通訓定聲：“戒備也。”《左傳·成公十六年》：“退，舍於*夫渠*，不儆。”*杜預*注：“*宋*師不儆備。”《後漢書·耿弇傳》：“（*耿弇*）乃勑諸校會，後五日攻*西安*。（*張）藍*聞之，晨夜儆守。”*唐**劉禹錫*《儆舟》：“困而後儆，斯弗及已。”</w:t>
        <w:br/>
        <w:br/>
        <w:t>（2）警告，使戒惧。《廣韻·映韻》：“儆，儆慎。”《書·大禹謨》：“降水儆予。”*孔*傳：“儆，戒也。”《淮南子·天文》：“儆百官，誅不法。”《孔子家語·五儀解》：“故天災地妖所以儆人主者也。”*王肅*注：“儆，戒。”</w:t>
        <w:br/>
        <w:br/>
        <w:t>（3）警报；紧急情况。《後漢書·郭伋傳》：“帝以*并部*尚有*盧芳*之儆，且*匈奴*未安，欲使久於其事，故不召。”*李賢*注：“儆，急也。”又《西羌傳》：“諸*羌*瓦解，*三輔*、*益州*無復寇儆。”《水滸全傳》第一百零一回：“邇來邊庭多儆，國祚少寧。”</w:t>
        <w:br/>
      </w:r>
    </w:p>
    <w:p>
      <w:r>
        <w:t>儇##儇</w:t>
        <w:br/>
        <w:br/>
        <w:t>《説文》：“儇，慧也。从人，睘聲。”*徐鍇*繫傳：“謂輕薄、察慧、小才也。”</w:t>
        <w:br/>
        <w:br/>
        <w:t>（一）xuān　《廣韻》許緣切，平仙曉。元部。</w:t>
        <w:br/>
        <w:br/>
        <w:t>（1）轻薄；小聪明。《方言》卷一：“儇，慧也。”《荀子·非相》：“鄉曲之儇子，莫不美麗姚冶。”*楊倞*注：“儇與翾義同，輕薄巧慧之子也。”*宋**蘇軾*《答劉沔書》：“及（*李）陵*與（*蘇）武*書，詞句儇淺，正*齊**梁*小兒所擬作，決非*西漢*文。”</w:t>
        <w:br/>
        <w:br/>
        <w:t>（2）奸；佞。《楚辭·九章·惜誦》：“忘儇媚以背衆兮，待明君其知之。”*王逸*注：“儇，佞也。”*洪興祖*補注：“言己忘佞人之害己，為忠直以背衆。”</w:t>
        <w:br/>
        <w:br/>
        <w:t>（3）敏捷；迅速。《玉篇·人部》：“儇，利也。”《廣韻·仙韻》：“儇，疾也。”《詩·齊風·還》：“子之還兮，揖我謂我儇兮。”*毛*傳：“儇，利也。”*孔穎達*疏：“儇利言其便利馳逐。”《文選·張衡〈南都賦〉》：“儇才齊敏，受爵傳𨢩。”*李善*注引《方言》曰：“儇，急疾也。”《遼史·蕭忽古傳》：“來介有能躍駝峯而上，以儇捷相詫。”</w:t>
        <w:br/>
        <w:br/>
        <w:t>（4）舞貌。《集韻·㒨韻》：“儇，舞皃。”</w:t>
        <w:br/>
        <w:br/>
        <w:t>（5）环绕。《荀子·禮論》：“設掩面儇目，鬠而不冠䈂矣。”*王先謙*集解：“儇與還同，繞也。”又指环状物。《墨子·經上》：“儇，俱柢。”*孫詒讓*閒詁：“凡物有耑則有本，環之為物，旋轉無耑，若互相為本，故曰俱柢。”</w:t>
        <w:br/>
        <w:br/>
        <w:t>（6）通“還”。积。《荀子·榮辱》：“仁者好告示人，告之示之，靡之儇之，鈆之重之。”*王先謙*集解引*王引之*曰：“《方言》曰：‘還，積也。’還與儇聲近而義同。有靡之儇之，皆積貫之義也。”</w:t>
        <w:br/>
        <w:br/>
        <w:t>（二）xuán　《集韻》旬宣切，平仙邪。</w:t>
        <w:br/>
        <w:br/>
        <w:t>（1）古国名。*宋**羅泌*《路史·國名記甲》：“*黄帝*之宗有*儇國*。”</w:t>
        <w:br/>
        <w:br/>
        <w:t>（2）姓。《集韻·㒨韻》：“儇，姓也，*黄帝*之後。”*宋**羅泌*《路史·後紀五》：“（*黄帝*）子二十五，别姓者十二：*祈*、*酉*、*滕*、*箴*、*任*、*苟*、*釐*、*結*、*儇*、*依*及二紀也，餘循*姬*姓。”</w:t>
        <w:br/>
      </w:r>
    </w:p>
    <w:p>
      <w:r>
        <w:t>儈##儈</w:t>
        <w:br/>
        <w:br/>
        <w:t>〔侩〕</w:t>
        <w:br/>
        <w:br/>
        <w:t>《説文新附》：“儈，合市也。从人、會，會亦聲。”</w:t>
        <w:br/>
        <w:br/>
        <w:t>kuài　《廣韻》古外切，去泰見。月部。</w:t>
        <w:br/>
        <w:br/>
        <w:t>（1）介绍买卖。《説文新附·人部》：“儈，合市也。”《後漢書·逢萌傳》：“*君公*遭亂獨不足，儈牛自隱。”*李賢*注：“儈，謂平會兩家賣買之價。”也指买卖双方的介绍人。《廣韻·泰韻》：“儈，*晋*令：儈賣者皆當著巾。白帖頟言所儈賣及姓名，一足白履，一足黑履。”《集韻·夳韻》：“儈，合市人也。”《漢書·貨殖傳》：“子貸金錢千貫，節駔儈。”*顔師古*注：“儈者，合會二家交易者也。”</w:t>
        <w:br/>
        <w:br/>
        <w:t>（2）商人；买卖人。《新唐書·叛臣傳下·高駢》：“*用之*者，*鄱陽*人，世為商儈，往來*廣陵*。”《太平廣記》卷二百零九引《潞州盧》：“京師書儈*孫盈*者，名甚著。”《續資治通鑑·宋太宗太平興國二年》：“女儈及鬻棺者，出入其門不絶。”</w:t>
        <w:br/>
        <w:br/>
        <w:t>（3）姓。《姓觿·泰韻》：“儈，一作鄶。《姓考》云：*陸終*第四子*求言*封于*儈*，後滅于*鄭國*，因氏。”</w:t>
        <w:br/>
      </w:r>
    </w:p>
    <w:p>
      <w:r>
        <w:t>儉##儉</w:t>
        <w:br/>
        <w:br/>
        <w:t>〔俭〕</w:t>
        <w:br/>
        <w:br/>
        <w:t>《説文》：“儉，約也。从人，僉聲。”</w:t>
        <w:br/>
        <w:br/>
        <w:t>jiǎn　《廣韻》巨險切，上琰羣。又《集韻》居奄切。談部。</w:t>
        <w:br/>
        <w:br/>
        <w:t>（1）行为约束而有节制。《説文·人部》：“儉，約也。”*段玉裁*注：“約者，纏束也；儉者，不敢放侈之意。”《左傳·僖公二十三年》：“*晋*公子廣而儉，文而有禮。”《禮記·樂記》：“恭儉而好禮者，宜歌《小雅》。”*孔穎達*疏：“儉，謂以約自處。”《史記·游俠列傳》：“及*解*年長，更折節為儉，以德報怨，厚施而薄望。”</w:t>
        <w:br/>
        <w:br/>
        <w:t>（2）节省；简朴。《篇海類編·人物類·人部》：“儉，省節也。”《論語·八佾》：“禮，與其奢也，寧儉。”*皇侃*疏：“去奢從約謂之儉。”《國語·周語下》：“夫宫室不崇，器無彤鏤，儉也。”*唐**秦韜玉*《貧女》：“誰愛風流高格調，共憐時世儉梳妝。”</w:t>
        <w:br/>
        <w:br/>
        <w:t>（3）贫乏；不足。《廣雅·釋詁三》：“儉，少也。”《孟子·告子下》：“地非不足，而儉於百里。”《文心雕龍·銘箴》：“*李尤*積篇，義儉辭碎。”《遼史·文學傳·蕭韓家奴》：“由此觀之，寇盜多寡，皆由衣食豐儉，傜役重輕耳。”</w:t>
        <w:br/>
        <w:br/>
        <w:t>（4）歉收。《廣韻·琰韻》：“儉，饑饉也。”《字彙·人部》：“儉，歲歉也。”《逸周書·糴匡》：“年儉穀不足，賓祭以中盛。”《後漢書·竇武傳》：“歲儉民饑。”*唐**白居易*《賀雨》：“人變愁為喜，歲易儉為豐。”</w:t>
        <w:br/>
        <w:br/>
        <w:t>（5）谦卑的样子。《荀子·非十二子》：“儉然恀然。”*楊倞*注：“儉然，自卑謙貌。”《逸周書·官人》：“其氣寬以柔，其色儉而不諂。”《大戴禮記·文王官人》：“沈静而寡言，多稽而儉貌，質静者也。”*王聘珍*解詁：“儉貌，卑謙之貌。”</w:t>
        <w:br/>
        <w:br/>
        <w:t>（6）通“險（xiǎn）”。《字彙補·人部》：“儉，又與險同。”《荀子·富國》：“誅賞而不類，則下疑俗儉，而百姓不一。”*楊倞*注：“儉當為險。險為徼倖免罪苟且求賞也。”《睡虎地秦墓竹簡·封診式·羣盜》：“山儉不能出身山中。”《淮南子·俶真》：“雜道以偽，儉德以行。”*王念孫*雜志：“險、儉，古同。儉德以行，所行非至德也。”</w:t>
        <w:br/>
        <w:br/>
        <w:t>（7）姓。《通志·氏族略五》：“*儉*氏，見《姓苑》。”</w:t>
        <w:br/>
      </w:r>
    </w:p>
    <w:p>
      <w:r>
        <w:t>儊##儊</w:t>
        <w:br/>
        <w:br/>
        <w:t>儊chù　《廣韻》瘡據切，去御初。</w:t>
        <w:br/>
        <w:br/>
        <w:t>不滑。《廣韻·御韻》：“儊，不滑也。”</w:t>
        <w:br/>
      </w:r>
    </w:p>
    <w:p>
      <w:r>
        <w:t>儋##儋</w:t>
        <w:br/>
        <w:br/>
        <w:t>《説文》：“儋，何也。从人，詹聲。”*朱駿聲*通訓定聲：“以背曰負，以肩曰儋，字亦作擔。”</w:t>
        <w:br/>
        <w:br/>
        <w:t>（一）dān　《廣韻》都甘切，平談端。談部。</w:t>
        <w:br/>
        <w:br/>
        <w:t>（1）同“擔”。肩荷；挑。《説文·人部》：“儋，何也。”*段玉裁*注：“儋，俗作擔。”《國語·齊語》：“負仼儋何。”*韋昭*注：“背曰負，肩曰儋；仼，抱也；何，揭也。”《淮南子·氾論》：“肩荷負儋之勤也。”《世説新語·黜免》：“上人箸百尺樓上，儋梯將去。”</w:t>
        <w:br/>
        <w:br/>
        <w:t>（2）通“聸”。耳下垂貌。*清**朱駿聲*《説文通訓定聲·謙部》：“儋，叚借為聸。”《山海經·大荒北經》：“有*儋耳*之國。”*郭璞*注：“其人耳大，儋垂在肩上。”*晋**左思*《吴都賦》：“*儋耳**黑齒*之酋。”*唐**段成式*《酉陽雜俎續集·支諾臯上》：“有二人，長纔三尺，巨首儋耳。”</w:t>
        <w:br/>
        <w:br/>
        <w:t>（3）地名。1.古州名。*清**顧祖禹*《讀史方輿紀要·廣東·瓊州府》：“*儋州*，古*百越*地。*漢*置*儋耳郡*，*唐**武德*五年置*儋州*，*天寶*初曰*昌化郡*，*乾元*初復曰*儋州*，*南漢*因之，*宋*復為*儋州*。”旧治所在今*海南省**儋州市*西北。2.市名。*儋州市*，在*海南省**海南岛*西北部。</w:t>
        <w:br/>
        <w:br/>
        <w:t>（4）姓。《通志·氏族略四》：“*儋*氏，*周*大夫*儋翩*之後，《吴志》有*九真*太守*儋萌*，或云*儋耳國*人。”</w:t>
        <w:br/>
        <w:br/>
        <w:t>（二）dàn　《集韻》都濫切，去闞端。</w:t>
        <w:br/>
        <w:br/>
        <w:t>（1）量词。成担货物的计量单位。《通雅·算數》：“一石為石，再石為儋，故後人以儋呼石。”《史記·淮陰侯列傳》：“守儋石之禄者，闕卿相之位。”*晋**陶潛*《勸農》：“儋石不儲，飢寒交至。”《聊齋志異·王成》：“*王*喜，遂行，購鶉盈儋，復入都。”</w:t>
        <w:br/>
        <w:br/>
        <w:t>（2）通“甔”。坛子之类的瓦器。《方言》卷五：“罃，*齊*之東北、*海**岱*之間謂之儋。”《集韻·闞韻》：“甔，罌也。或作儋。”《漢書·貨殖傳》：“𨣓醬千瓨，漿千儋。”*顔師古*注引*孟康*曰：“儋，甖也。”《農政全書·農器》：“儋，貯米器也。”</w:t>
        <w:br/>
        <w:br/>
        <w:t>（三）shàn　《集韻》時豔切，去豔禪。</w:t>
        <w:br/>
        <w:br/>
        <w:t>济助。《廣雅·釋詁二》：“儋，助也。”《集韻·豔韻》：“贍，賙也。或从人。”</w:t>
        <w:br/>
      </w:r>
    </w:p>
    <w:p>
      <w:r>
        <w:t>儌##儌</w:t>
        <w:br/>
        <w:br/>
        <w:t>（一）jiǎo　《廣韻》古了切，上篠見。</w:t>
        <w:br/>
        <w:br/>
        <w:t>（1）儌行。《玉篇·人部》：“儌，儌行也。”</w:t>
        <w:br/>
        <w:br/>
        <w:t>（2）抄袭。《廣韻·篠韻》：“儌，儌抄。”</w:t>
        <w:br/>
        <w:br/>
        <w:t>（3）通“徼”。1.求取。《左傳·僖公四年》“君惠徼福於敝邑之社稷”*清**阮元*校勘記：“《釋文》徼作儌，是。”《後漢書·王霸傳》：“*蘇茂*客兵遠來，糧食不足，故數挑戰，以儌一切之勝。”*李賢*注：“儌，要也。”2.边界。《正字通·人部》：“儌，邊徼亦作儌。”《武都太守李翕西狹頌碑》：“儌外來庭，面縛二千餘人。”</w:t>
        <w:br/>
        <w:br/>
        <w:t>（二）jiāo　《廣韻》古堯切，平蕭見。</w:t>
        <w:br/>
        <w:br/>
        <w:t>同“僥”。伪。《集韻·蕭韻》：“僥，偽也。或从敫。”</w:t>
        <w:br/>
      </w:r>
    </w:p>
    <w:p>
      <w:r>
        <w:t>儍##儍</w:t>
        <w:br/>
        <w:br/>
        <w:t>儍同“傻”。《字彙補·人部》：“儍，與傻同。”</w:t>
        <w:br/>
      </w:r>
    </w:p>
    <w:p>
      <w:r>
        <w:t>儎##儎</w:t>
        <w:br/>
        <w:br/>
        <w:t>儎zài</w:t>
        <w:br/>
        <w:br/>
        <w:t>（1）运载的货物。*徐珂*《清稗類鈔·孝友類》：“兩舟各攬客儎。”引申为舟车载运的量。如：过儎。《老殘遊記》第一回：“船身吃儎很重，想那艙里一定裝的各項貨物。”</w:t>
        <w:br/>
        <w:br/>
        <w:t>（2）运载；承受。*徐珂*《清稗類鈔·戰事類》：“賊獲諸士卒，皆以皮繩穿其脛，盛以皮袋，儎諸馬後，從容唱歌而返。”*梁斌*《红旗谱》二十一：“光*运涛*的事就够他们儎负的了，又添上办白事儿。”</w:t>
        <w:br/>
      </w:r>
    </w:p>
    <w:p>
      <w:r>
        <w:t>儏##儏</w:t>
        <w:br/>
        <w:br/>
        <w:t>儏同“燦”。</w:t>
        <w:br/>
      </w:r>
    </w:p>
    <w:p>
      <w:r>
        <w:t>儐##儐</w:t>
        <w:br/>
        <w:br/>
        <w:t>〔傧〕</w:t>
        <w:br/>
        <w:br/>
        <w:t>《説文》：“儐，導也。从人，賓聲。擯，儐或从手。”按：甲骨文、金文“儐”、“賓”同字。</w:t>
        <w:br/>
        <w:br/>
        <w:t>bīn（又读bìn）　㊀《廣韻》必刃切，去震幫。真部。</w:t>
        <w:br/>
        <w:br/>
        <w:t>（1）接引宾客。《説文·人部》：“儐，導也。”*段玉裁*注：“導者，導引也。”《玉篇·人部》：“儐，出接賓曰儐。”《周禮·春官·宗伯》：“王命諸侯，則儐。”*鄭玄*注：“儐，進之也。”《漢書·揚雄傳上》：“儐喑藹兮降清壇，瑞穰穰兮委如山。”*顔師古*注引*張晏*曰：“儐，贊也。”</w:t>
        <w:br/>
        <w:br/>
        <w:t>（2）接引宾客的人。*晋**左思*《吴都賦》：“締交翩翩，儐從奕奕。”*南朝**梁**范雲*《贈張徐州稷》：“儐從皆珠玳，裘馬悉輕肥。”《聊齋志異·狐嫁女》：“公若為儐，執半主禮。”</w:t>
        <w:br/>
        <w:br/>
        <w:t>（3）陈列。《詩·小雅·常棣》：“儐爾籩豆，飲酒之飫。”*毛*傳：“儐，陳。”</w:t>
        <w:br/>
        <w:br/>
        <w:t>（4）排斥；抛弃。也作“擯”。《戰國策·齊策四》：“倍約儐*秦*，勿使争重。”《漢書·主父偃傳》：“游*齊*諸子間，諸儒生相與排儐，不容於*齊*。”</w:t>
        <w:br/>
        <w:br/>
        <w:t>㊁《廣韻》必鄰切，平真幫。</w:t>
        <w:br/>
        <w:br/>
        <w:t>（1）敬。《廣韻·真韻》：“儐，敬也。”《集韻·真韻》：“儐，敬也，*孔穎達*曰：賓以禮曰儐。”《禮記·禮運》：“山川，所以儐鬼神也。”*陸德明*釋文：“儐，*皇*音賓，敬也。”</w:t>
        <w:br/>
        <w:br/>
        <w:t>（2）通“顰（pín）”。蹙眉。*漢**枚乘*《菟園賦》：“儐笑連便。”*章樵*注：“儐音頻，與顰同。”</w:t>
        <w:br/>
      </w:r>
    </w:p>
    <w:p>
      <w:r>
        <w:t>儑##儑</w:t>
        <w:br/>
        <w:br/>
        <w:t>儑（一）án　《集韻》吾含切，平覃疑。盍部。</w:t>
        <w:br/>
        <w:br/>
        <w:t>不慧。引申指灰心丧气。《玉篇·人部》：“儑，不慧也。”《荀子·不苟》：“通則驕而偏，窮則棄而儑。”*王先謙*集解引*郝懿行*曰：“《玉篇》：儑，五甘切，不慧也。……此言小人窮則卑棄失志，不能自振，往往如此。”</w:t>
        <w:br/>
        <w:br/>
        <w:t>（二）àn　《廣韻》五紺切，去勘疑。又五盍切，五合切。</w:t>
        <w:br/>
        <w:br/>
        <w:t>（1）〔傝儑〕见“傝（tàn）”。</w:t>
        <w:br/>
        <w:br/>
        <w:t>（2）开玩笑的话。《字彙·人部》：“儑，謔言。”</w:t>
        <w:br/>
        <w:br/>
        <w:t>（3）昂儑。《篇海類編·人物類·人部》：“儑，昂儑也。”</w:t>
        <w:br/>
      </w:r>
    </w:p>
    <w:p>
      <w:r>
        <w:t>儒##儒</w:t>
        <w:br/>
        <w:br/>
        <w:t>《説文》：“儒，柔也，術士之偁。从人，需聲。”*徐灝*注箋：“人之柔者曰儒，因以為學人之偁。”</w:t>
        <w:br/>
        <w:br/>
        <w:t>rú　《廣韻》人朱切，平虞日。侯部。</w:t>
        <w:br/>
        <w:br/>
        <w:t>（1）*春秋*时从巫、史、祝、卜中分化出来的、熟悉诗书礼乐而为贵族服务的人。《説文·人部》：“儒，術士之偁。”《周禮·天官·太宰》：“四曰儒，以道得民。”*鄭玄*注：“儒，諸侯保氏有六藝以教民者。”*賈公彦*疏：“諸侯師氏之下，又置一保氏之官，不與天子保氏同名，故號曰儒，掌養國子以道德，故云以道得民。”</w:t>
        <w:br/>
        <w:br/>
        <w:t>（2）旧时对学者、读书人的称呼。《字彙·人部》：“儒，學者之稱。”《論語·雍也》：“女為君子儒，無為小人儒。”*邢昺*疏：“言人博學先王之道以潤其身者皆謂之儒。”《後漢書·杜林傳》：“博洽多聞，時稱通儒。”*唐**劉禹錫*《陋室銘》：“談笑有鴻儒，往來無白丁。”《紅樓夢》第一回：“忽見隔壁*葫蘆廟*内寄居的一个窮儒。”</w:t>
        <w:br/>
        <w:br/>
        <w:t>（3）*孔子*创立的一种学术流派。《孟子·盡心下》：“逃墨必歸於*楊*，逃*楊*必歸於儒。”《史記·太史公自序》：“夫*陰陽*、*儒*、*墨*、*名*、*法*、*道德*，此務為治者也，直所從言之異路有省不省耳。”《漢書·藝文志》：“儒家者流，蓋出於司徒之官，助人君順陰陽明教化者也。游文於六經之中，留意於仁義之際，祖述*堯**舜*，憲章*文**武*，宗師*仲尼*，以重其言。”</w:t>
        <w:br/>
        <w:br/>
        <w:t>（4）愚昧。《廣雅·釋詁一》：“儒，愚也。”《荀子·非十二子》：“世俗之溝猶瞀儒，嚾嚾然不知其所非也。”*王先謙*集解引*郝懿行*曰：“溝猶瞀儒四字疊韻，其義則皆謂愚蒙也。”</w:t>
        <w:br/>
        <w:br/>
        <w:t>（5）柔顺。《素問·皮部論篇》：“少陰之陰，名曰樞儒。”*王冰*注：“儒，柔也。”*張志聰*集注：“少陰為三陰開闔之樞，而陰氣柔順，故名樞儒。”</w:t>
        <w:br/>
        <w:br/>
        <w:t>（6）通“濡”。缓慢。《管子·宙合》：“此言聖人之動静、開闔、詘信、浧儒、取與之必因於時也。”*郭沫若*等集校：“*洪頤煊*云：‘儒、濡，古字通用。’……《風俗通》：‘儒者，濡也。’然則‘浧濡’猶言疾徐也。”</w:t>
        <w:br/>
        <w:br/>
        <w:t>（7）通“懦（nuò）”。懦弱。*清**朱駿聲*《説文通訓定聲·需部》：“儒，叚借為懦。”《荀子·脩身》：“勞苦之事，則偷儒轉脱。”*楊倞*注：“儒，亦謂懦弱畏事。”《魏書·良吏傳序》：“是故搏擊為侯，起不旋踵；儒弱貽咎，録用無時。”</w:t>
        <w:br/>
        <w:br/>
        <w:t>（8）姓。《續通志·氏族略六》：“儒，見《韻會》。*漢**儒光*。”</w:t>
        <w:br/>
      </w:r>
    </w:p>
    <w:p>
      <w:r>
        <w:t>儓##儓</w:t>
        <w:br/>
        <w:br/>
        <w:t>儓（一）tái　《廣韻》徒哀切，平咍定。之部。</w:t>
        <w:br/>
        <w:br/>
        <w:t>（1）古代对最下一级奴仆的称谓。也作“臺”。《廣雅·釋詁一》：“儓，臣也。”*王念孫*疏證：“《左傳》云：‘是無陪臺也。’又云：……‘僕臣臺’。……臺，與儓通。”*唐**元結*《戲規》：“彼牧兒望*次山*，猶儓隸不敢干其主。”*明**沈德符*《野獲編·叉手横杖》：“今胥吏之承官長，輿儓之侍主人……每見必軃袖撒手，以示敬畏。”*明**袁宏道*《答梅客生開府》：“*空同*才雖高，然未免為工部奴僕。*北地*而後，皆重儓也。”</w:t>
        <w:br/>
        <w:br/>
        <w:t>（2）古时对农民的蔑称。《方言》卷三：“儓，農夫之醜稱也。*南楚*凡駡庸賤謂之田儓。”《廣雅·釋詁三》：“儓，醜也。”</w:t>
        <w:br/>
        <w:br/>
        <w:t>（3）耰，一种用来碎土覆盖种子的农具。《淮南子·氾論》“後世為之耒耜耰鉏”*漢**高誘*注：“耰讀曰優，椓塊椎也，《三輔》謂之儓，所以覆種也。”</w:t>
        <w:br/>
        <w:br/>
        <w:t>（4）相当。《廣雅·釋詁三》：“儓，當也。”*王念孫*疏證：“儓者，《方言》：臺，匹也。*東齊*、*海**岱*之閒曰臺，自*關*而西*秦晋*之閒物力同者謂之臺。亦相當之意也。”</w:t>
        <w:br/>
        <w:br/>
        <w:t>（5）同“嬯”。迟钝。《方言》卷三“儓”*郭璞*注：“㑣儓，駑鈍貌。”《集韻·咍韻》：“嬯，鈍劣貌，或从人。”</w:t>
        <w:br/>
        <w:br/>
        <w:t>（二）tài　《廣韻》他代切，去代透。</w:t>
        <w:br/>
        <w:br/>
        <w:t>〔儓儗〕痴呆。《廣韻·代韻》：“儓，儓儗，癡貌。”《集韻·代韻》：“儓，儓儗，癡也。”*唐**張説*《開元正歷握乾符頌》：“先生獨宴默書閤，含翰詞林，奚其為儓儗也。”</w:t>
        <w:br/>
      </w:r>
    </w:p>
    <w:p>
      <w:r>
        <w:t>儔##儔</w:t>
        <w:br/>
        <w:br/>
        <w:t>〔俦〕</w:t>
        <w:br/>
        <w:br/>
        <w:t>《説文》：“儔，翳也。从人，壽聲。”</w:t>
        <w:br/>
        <w:br/>
        <w:t>（一）dào　《廣韻》徒到切，去号定。幽部。</w:t>
        <w:br/>
        <w:br/>
        <w:t>（1）华盖。《説文·人部》：“儔，翳也。”*段玉裁*注：“翳者，華葢也。……與翿、纛音同，由其義相近也。”</w:t>
        <w:br/>
        <w:br/>
        <w:t>（2）隐蔽。《廣韻·号韻》：“儔，隱也。”*清**段玉裁*《説文解字注·人部》：“儔，引伸為凡覆蔽之偁。”</w:t>
        <w:br/>
        <w:br/>
        <w:t>（二）chóu　《廣韻》直由切，平尤澄。</w:t>
        <w:br/>
        <w:br/>
        <w:t>（1）伴侣；匹偶。*五代**徐鍇*《説文繫傳·人部》：“儔，匹儷也。”《玉篇·人部》：“儔，侣也。”《文選·張衡〈思玄賦〉》：“魂𢠵惘而無儔。”舊注：“儔，匹也。”《潛夫論·實貢》：“夫志道者少友，逐俗者多儔。”*唐**韓愈*《送窮文》：“攜朋挈儔。”*元**關漢卿*《竇娥寃》第一折：“則被你坑殺人燕侣鶯儔。”</w:t>
        <w:br/>
        <w:br/>
        <w:t>（2）同类；侪辈。《華嚴經音義》卷二：“《珠叢》曰，……儔，類也。”《字彙·人部》：“儔，衆也。”《鬼谷子·中經》：“能言者，儔善博惠。”*陶宏景*注：“儔，類也。謂能言之士解紛救難，雖不失善人之類而能博行恩惠也。”*三國**魏**曹植*《七啟》：“若夫*田文**無忌*之儔，乃上古之俊公子也。”*唐**韓愈*《劉生詩》：“自少軒輊非常儔。”</w:t>
        <w:br/>
        <w:br/>
        <w:t>（3）匹敌；伦比。《字彙·人部》：“儔，等也。”《文選·嵇康〈憂憤詩〉》：“嗟我憤歎，曾莫能儔。”*李善*注：“儔，等也。”*南朝**齊**孔稚珪*《北山移文》：“*務光*何足比，*涓子*不能儔。”*唐**白居易*《李都尉古劍》：“至寳有本性，精剛無與儔。”</w:t>
        <w:br/>
        <w:br/>
        <w:t>（4）代词。表示疑问，相当于“谁”。《字彙·人部》：“儔，誰也。”《法言·修身》：“使見善不明，用心不剛，儔克爾。”*李軌*注：“儔，誰也。”</w:t>
        <w:br/>
      </w:r>
    </w:p>
    <w:p>
      <w:r>
        <w:t>儕##儕</w:t>
        <w:br/>
        <w:br/>
        <w:t>〔侪〕</w:t>
        <w:br/>
        <w:br/>
        <w:t>《説文》：“儕，等輩也。从人，齊聲。”</w:t>
        <w:br/>
        <w:br/>
        <w:t>chái　《廣韻》士皆切，平皆崇。脂部。</w:t>
        <w:br/>
        <w:br/>
        <w:t>（1）同辈；同类的人。《説文·人部》：“儕，等輩也。”《玉篇·人部》：“儕，類也。”《左傳·僖公二十三年》：“*晋**鄭*同儕。”*杜預*注：“儕，等也。”*三國**魏**嵇康*《與山巨源絶交書》：“為儕類見寬，不攻其過。”*叶剑英*《八十书怀》：“导师创业垂千古，侪辈跟随愧望尘。”</w:t>
        <w:br/>
        <w:br/>
        <w:t>（2）相当；匹敌。《三國志·魏志·文帝紀》注引《魏氏春秋》：“德儕先皇，功侔太古。”《紅樓夢》第七十八回：“生儕蘭蕙，死轄芙蓉。”</w:t>
        <w:br/>
        <w:br/>
        <w:t>（3）同。《列子·湯問》：“長幼儕居。”</w:t>
        <w:br/>
        <w:br/>
        <w:t>（4）婚配。《漢書·揚雄傳上》：“儕男女，使莫違。”*顔師古*注：“儕，耦也。違，謂失婚姻時也。”</w:t>
        <w:br/>
        <w:br/>
        <w:t>（5）通“齊（qí）”。正；中。《禮記·樂記》：“故先王之喜怒，皆得其儕焉。”*王引之*述聞：“儕當讀為齊。《爾雅》曰：‘齊，中也。’《小雅·小宛》傳曰：‘齊，正也。’……齊，正字也；儕，借字也。*鄭*據借字解為輩類，失之。當喜而喜，當怒而怒，何儕輩之有乎？《荀子·樂論》、《史記·樂書》正作齊。”</w:t>
        <w:br/>
      </w:r>
    </w:p>
    <w:p>
      <w:r>
        <w:t>儖##儖</w:t>
        <w:br/>
        <w:br/>
        <w:t>儖lán　《廣韻》魯甘切，平談來。</w:t>
        <w:br/>
        <w:br/>
        <w:t>〔儖儳〕相貌丑恶。《廣韻·談韻》：“儖，儖儳，形皃惡也。”</w:t>
        <w:br/>
      </w:r>
    </w:p>
    <w:p>
      <w:r>
        <w:t>儗##儗</w:t>
        <w:br/>
        <w:br/>
        <w:t>《説文》：“儗，僭也。一曰相疑。从人，从疑。”*徐鍇*繫傳作“从人，疑聲”。</w:t>
        <w:br/>
        <w:br/>
        <w:t>（一）nǐ　《廣韻》魚紀切，上止疑。之部。</w:t>
        <w:br/>
        <w:br/>
        <w:t>（1）僭越，超越本份。《説文·人部》：“儗，僭也。”*段玉裁*注：“以下僭上，此儗之本義。”《漢書·賈誼傳》：“天下初定，制度疏濶。諸侯王僭儗，地過古制。”《新唐書·車服志》：“*武德*四年，始著車輿、衣服之令，上得兼下，下不得儗上。”</w:t>
        <w:br/>
        <w:br/>
        <w:t>（2）比并；比拟。《字彙·人部》：“儗，比也。”《禮記·曲禮下》：“儗人必於其倫。”*鄭玄*注：“儗，猶比也。”《漢書·溝洫志》：“且*襃**斜*材木竹箭之饒，儗於*巴**蜀*。”*顔師古*注：“儗，比也。”《文選·傅毅〈舞賦〉》：“摘齊行列，經營切儗。”*李善*注：“言舞人舉引，皆有所比擬也。”</w:t>
        <w:br/>
        <w:br/>
        <w:t>（3）摹拟；仿照。《新唐書·叛臣傳下·高駢》：“新聲度曲，以儗鈞天。”*宋**陸游*《秋晚歲登戲作》：“菊花香滿把，聊得儗*陶潛*。”*清**馮班*《鈍吟雜録》：“樂府之詞，有詞體可愛，文士儗之。”</w:t>
        <w:br/>
        <w:br/>
        <w:t>（4）比划。*明**朱國楨*《湧幢小品》卷十七：“盗怒儗以刃。”*清**戴名世*《畫網巾先生傳》：“抽刃相儗曰：‘不我殺者，今當殺女。’”</w:t>
        <w:br/>
        <w:br/>
        <w:t>（二）yí　《集韻》魚其切，平之疑。之部。</w:t>
        <w:br/>
        <w:br/>
        <w:t>同“疑”。疑惑。《説文·人部》：“儗，相疑。”《集韻·之韻》：“疑，或作儗。”《荀子·儒效》：“卒然起一方，則舉統類而應之，無所儗㤰。”*楊倞*注：“儗讀為疑。”</w:t>
        <w:br/>
        <w:br/>
        <w:t>（三）yì　《廣韻》魚記切，去志疑。</w:t>
        <w:br/>
        <w:br/>
        <w:t>〔佁儗〕见“佁”。</w:t>
        <w:br/>
        <w:br/>
        <w:t>（四）ài　《廣韻》五溉切，去代疑。又海愛切。</w:t>
        <w:br/>
        <w:br/>
        <w:t>〔儓儗〕见“儓”。</w:t>
        <w:br/>
      </w:r>
    </w:p>
    <w:p>
      <w:r>
        <w:t>儘##儘</w:t>
        <w:br/>
        <w:br/>
        <w:t>〔尽〕</w:t>
        <w:br/>
        <w:br/>
        <w:t>jǐn　《字彙》子忍切。</w:t>
        <w:br/>
        <w:br/>
        <w:t>（1）任；随。*宋**范成大*《入城》：“林家莊近聞鵝鴨，船到*閶門*儘未關。”自注：“儘字俗用已久，據理只合用盡字。”*宋**楊萬里*《夜聞風聲》：“開花落花儘他意。”*宋**李清照*《遠朝歸》：“拚沉醉，儘銅壺，漏傳一、二。”</w:t>
        <w:br/>
        <w:br/>
        <w:t>（2）让先。《兒女英雄傳》第二十八回：“該是公子作主的，定有個儘讓；該合*張*姑娘商量的，定儘他一聲。”《文明小史》第五十三回：“除掉我，他還能够找什麽人蓋過我麽？自然，要儘我一聲。”*萧军*《八月的乡村》：“碗是不敷用的，轮流尽伤者用。”</w:t>
        <w:br/>
        <w:br/>
        <w:t>（3）副词。1.表示长久、经常，相当于“总”、“老是”。*唐**吴融*《雨後聞思歸樂》：“山禽連夜叫，兼雨未嘗休。儘道思歸樂，應多離别愁。”*宋**柳永*《佳人醉》：“儘凝睇，厭厭無寐，漸曉雕闌獨倚。”2.表示程度，相当于“都”、“全”。*宋**辛棄疾*《瑞鶴仙》：“記從來人道，相門出相，金印纍纍儘有。”《西遊記》第一回：“*美猴王*果獨自登栰，儘力撑開。”《清史稿·海望傳》：“*海望*領*崇文門*税務，儘收儘解，盡行入官。”3.用在方位词前头，相当于“最”。如：尽前头；尽西头。</w:t>
        <w:br/>
      </w:r>
    </w:p>
    <w:p>
      <w:r>
        <w:t>儙##儙</w:t>
        <w:br/>
        <w:br/>
        <w:t>儙qiàn　《玉篇》去戰切。</w:t>
        <w:br/>
        <w:br/>
        <w:t>开。《玉篇·人部》：“儙，開也。”</w:t>
        <w:br/>
      </w:r>
    </w:p>
    <w:p>
      <w:r>
        <w:t>儚##儚</w:t>
        <w:br/>
        <w:br/>
        <w:t>儚méng　《集韻》謨中切，平東明。蒸部。</w:t>
        <w:br/>
        <w:br/>
        <w:t>（1）同“懜”。昏昧。《爾雅·釋訓》：“儚儚，惛也。”*邢昺*疏：“迷亂昏惑也。”《集韻·東韻》：“儚，或作懜。”*唐**元稹*《紀懷贈李六户曹》：“有時鞭款段，盡日醉儚僜。”*清**錢謙益*《徐霞客傳》：“儚儚粥粥，口不能道詞。”</w:t>
        <w:br/>
        <w:br/>
        <w:t>（2）惭。《集韻·東韻》：“儚，慙也。”</w:t>
        <w:br/>
      </w:r>
    </w:p>
    <w:p>
      <w:r>
        <w:t>儛##儛</w:t>
        <w:br/>
        <w:br/>
        <w:t>儛同“舞”。《集韻·虞韻》：“舞，《説文》：‘樂也，用足相背。’或从人。”《字彙·人部》：“儛，與舞同。”《莊子·在宥》：“鼓歌以儛之。”《楚辭·九懷·株昭》：“丘陵翔儛兮谿谷悲歌。”*王逸*注：“儛，一作舞。”*宋**范成大*《春日覽鏡有感》：“兒童競佳節，呼唤儛且歌。”</w:t>
        <w:br/>
      </w:r>
    </w:p>
    <w:p>
      <w:r>
        <w:t>儜##儜</w:t>
        <w:br/>
        <w:br/>
        <w:t>儜níng　《廣韻》女耕切，平耕娘。</w:t>
        <w:br/>
        <w:br/>
        <w:t>（1）懦怯，软弱。《玉篇·人部》：“儜，困也，弱也。”《正字通·人部》：“儜，困弱也。”*晋**王沈*《釋時論》：“指秃腐骨，不簡蚩儜。”《宋書·王微傳》：“吾本儜人，加疹意惛，一旦聞此，便惶怖矣。”《敦煌變文集·晏子賦》：“健兒論功，儜兒説苦。”</w:t>
        <w:br/>
        <w:br/>
        <w:t>（2）代词。表示第二人称（含敬意）。今作“您”。《老殘游記》第十三回：“*翠花*站起來，遞與那家人，説：‘勞儜駕，看他夥計送進去，就出來。請儜把門就鎖上。勞駕，勞駕！’”</w:t>
        <w:br/>
      </w:r>
    </w:p>
    <w:p>
      <w:r>
        <w:t>儝##儝</w:t>
        <w:br/>
        <w:br/>
        <w:t>儝qióng　《篆隸萬象名義》渠營反。</w:t>
        <w:br/>
        <w:br/>
        <w:t>特。《篆隸萬象名義·人部》：“儝，特也。”</w:t>
        <w:br/>
      </w:r>
    </w:p>
    <w:p>
      <w:r>
        <w:t>儞##儞</w:t>
        <w:br/>
        <w:br/>
        <w:t>儞同“你”。代词。《集韻·紙韻》：“伲，汝也，或作儞、你。”《水滸全傳》第一回：“假稱鎖鎮魔王，顯耀儞們道術。”</w:t>
        <w:br/>
      </w:r>
    </w:p>
    <w:p>
      <w:r>
        <w:t>償##償</w:t>
        <w:br/>
        <w:br/>
        <w:t>〔偿〕</w:t>
        <w:br/>
        <w:br/>
        <w:t>《説文》：“償，還也。从人，賞聲。”</w:t>
        <w:br/>
        <w:br/>
        <w:t>cháng　《廣韻》市羊切，平陽禪。又時亮切。陽部。</w:t>
        <w:br/>
        <w:br/>
        <w:t>（1）归还。《説文·人部》：“償，還也。”*徐鍇*繫傳：“《史記》曰：‘代王償債’是也。”《廣雅·釋言》：“償，復也。”《潛夫論·忠貴》：“人多驕肆，負債不償。”《晋書·王長文傳》：“*長文*居貧，貸多，後無以償。”*宋**范成大*《四時田園雜興六十首》之二十九：“牋訴天公休掠剩，半償私債半輸官。”</w:t>
        <w:br/>
        <w:br/>
        <w:t>（2）抵补；赔偿。如：杀人偿命；偿罪；得不偿失。《字彙·人部》：“償，當也。”《管子·國蓄》：“物適賤，則半力而無予，民事不償其本。”《晋書·傅玄傳》：“至畝數斛已還，或不足以償種。”*丁玲*《太阳照在桑干河上》：“*钱文贵*欠你们的钱，欠你们的命，光打死他偿得了偿不了？”</w:t>
        <w:br/>
        <w:br/>
        <w:t>（3）回报；答谢。《字彙·人部》：“償，酬也，報也。”《左傳·僖公十五年》：“西鄰責言，不可償也”*杜預*注：“責讓之言，不可報償。”《史記·蘇秦列傳》：“*蘇秦*之*燕*，貸人百錢為資，及得富貴，以百金償之。”</w:t>
        <w:br/>
        <w:br/>
        <w:t>（4）代价；报酬。《戰國策·秦策二》：“是我亡於*秦*而取償於*齊*也。”《西京雜記》卷二：“與其傭作而不求償。”*毛泽东*《论政策》：“不要因清算老账而无偿收回典借的土地。”</w:t>
        <w:br/>
        <w:br/>
        <w:t>（5）实现；满足。如：如愿以偿；得偿夙愿。*唐**韓愈*《新修滕王閣記》：“儻得一至其處，竊寄目償所願焉。”*唐**殷堯藩*《送劉禹錫侍御出刺連州》：“此去定知償隱趣，石田春雨讀書耕。”*毛泽东*《和英国记者贝特兰的谈话》：“*日寇*原欲在*中国*求偿其大欲，但*中国*的长期抵抗，将使*日本*帝国主义本身走上崩溃的道路。”</w:t>
        <w:br/>
        <w:br/>
        <w:t>（6）备。《廣韻·漾韻》：“償，備也。”</w:t>
        <w:br/>
        <w:br/>
        <w:t>（7）姓。《姓苑》：“*吴*中八族，其一*償*氏。”</w:t>
        <w:br/>
      </w:r>
    </w:p>
    <w:p>
      <w:r>
        <w:t>儠##儠</w:t>
        <w:br/>
        <w:br/>
        <w:t>《説文》：“儠，長壯儠儠也。从人，巤聲。”</w:t>
        <w:br/>
        <w:br/>
        <w:t>（一）liè　《廣韻》良涉切，入葉來。盍部。</w:t>
        <w:br/>
        <w:br/>
        <w:t>长壮，高大。《説文·人部》：“儠，長壯儠儠也。《春秋傳》曰：‘長儠儠者相之。’”*段玉裁*注：“《左傳·昭七年》、《十七年》、《國語·楚語》皆云長鬣。鬣者，儠之假借字也。*韋昭*、*杜預*釋為美須髯，誤。”*朱駿聲*通訓定聲：“儠，謂人高大豐偉。”《廣雅·釋詁二》：“儠，長也。”</w:t>
        <w:br/>
        <w:br/>
        <w:t>（二）là　《集韻》力盍切，入盍來。</w:t>
        <w:br/>
        <w:br/>
        <w:t>〔儠㒎〕恶貌。《集韻·盇韻》：“儠，儠㒎。惡皃。”</w:t>
        <w:br/>
      </w:r>
    </w:p>
    <w:p>
      <w:r>
        <w:t>儡##儡</w:t>
        <w:br/>
        <w:br/>
        <w:t>《説文》：“儡，相敗也。从人，畾聲。”*段玉裁*、*王筠*注引诸书无“相”字。</w:t>
        <w:br/>
        <w:br/>
        <w:t>（一）léi　㊀《廣韻》魯回切，平灰來。微部。</w:t>
        <w:br/>
        <w:br/>
        <w:t>（1）颓败。《玉篇·人部》：“儡，敗也。”《文選·潘岳〈西征賦〉》：“寮位儡其隆替，名節漼以隳落。”*李善*注：“《説文》曰，儡，壞敗之貌。”*唐**劉禹錫*《猶子蔚適越戒》：“若知彝器乎！……苟措非其所，一有豪髮之傷，儡然與破甑為伍矣。”</w:t>
        <w:br/>
        <w:br/>
        <w:t>（2）相同。《廣韻·灰韻》：“儡，儡同。”《集韻·灰韻》：“儡，同也。”</w:t>
        <w:br/>
        <w:br/>
        <w:t>（3）高大貌。《敦煌變文集·維摩詰經講經文》：“巍巍人相比金蓮，儡儡形身如玉柱。”</w:t>
        <w:br/>
        <w:br/>
        <w:t>㊁《集韻》倫追切，平脂來。</w:t>
        <w:br/>
        <w:br/>
        <w:t>（1）困乏；劳苦；不安貌。《集韻·脂韻》：“儡，勞心也。”又《集韻·尾韻》：“儡然，意不安定貌。”《淮南子·俶真》：“*孔**墨*之弟子，皆以仁義之術教導於世，然而不免于儡，身猶不能行也，又况所教乎？”*王念孫*雜志：“不免於儡，謂躬行仁義而不免於疲也。”《白虎通·壽命》：“儡儡如喪家之狗。”*漢**徐幹*《中論·審大臣》：“大賢為行也，衰然不自見，儡然若無能，不與時争是非，不與俗辯曲直。”</w:t>
        <w:br/>
        <w:br/>
        <w:t>（2）憔悴；瘦。《文選·王褒〈洞簫賦〉》：“*桀**跖*鬻博儡以頓顇。”*李善*注：“儡，羸疾貌。”又*潘岳*《寡婦賦》：“容貌儡以頓顇兮，左右悽其相慜。”*李善*注：“*鄭玄*曰：儡，羸貌。”</w:t>
        <w:br/>
        <w:br/>
        <w:t>（二）lěi　《廣韻》落猥切，上賄來。</w:t>
        <w:br/>
        <w:br/>
        <w:t>〔傀儡〕见“傀”。</w:t>
        <w:br/>
        <w:br/>
        <w:t>（三）lèi　《集韻》盧對切，去隊來。</w:t>
        <w:br/>
        <w:br/>
        <w:t>（1）极。《集韻·隊韻》：“儡，極也。”</w:t>
        <w:br/>
        <w:br/>
        <w:t>（2）重大而偏。《集韻·隊韻》：“儡，重大而偏。”</w:t>
        <w:br/>
      </w:r>
    </w:p>
    <w:p>
      <w:r>
        <w:t>儢##儢</w:t>
        <w:br/>
        <w:br/>
        <w:t>儢lǚ　《廣韻》力舉切，上語來。魚部。</w:t>
        <w:br/>
        <w:br/>
        <w:t>（1）懒散；不勤奋。《玉篇·人部》：“儢，儢拒，心不欲為也。”《荀子·非十二子》：“勞苦事業之中，則儢儢然，離離然。”*楊倞*注：“儢儢，不勉彊之貌。”*王先謙*集解引*郝懿行*曰：“儢儢、離離，謂不耐煩苦勞頓，嬾散疏脱之容也。”</w:t>
        <w:br/>
        <w:br/>
        <w:t>（2）心不平。《篇海類編·人物類·人部》：“儢，心不平也。”</w:t>
        <w:br/>
      </w:r>
    </w:p>
    <w:p>
      <w:r>
        <w:t>儣##儣</w:t>
        <w:br/>
        <w:br/>
        <w:t>儣kuǎng　《集韻》苦晃切，上蕩溪。</w:t>
        <w:br/>
        <w:br/>
        <w:t>〔儣俍〕不平。《集韻·蕩韻》：“儣，儣俍，不平。”一说“壙”的讹字。《正字通·人部》：“儣，壙字之譌。”</w:t>
        <w:br/>
      </w:r>
    </w:p>
    <w:p>
      <w:r>
        <w:t>儤##儤</w:t>
        <w:br/>
        <w:br/>
        <w:t>儤bào　《字彙》布耗切。</w:t>
        <w:br/>
        <w:br/>
        <w:t>古代官吏连日值班。《正字通·人部》：“儤，官吏連直也。《唐志》：新到官府併上直謂之儤，儤直一作豹直，亦曰伏豹，取不出之義。”*唐李肇*《翰林志》：“凡當直之次，自給舍丞郎入者，三直無儤。自起居御史郎官入，五直無儤。其餘雜入者，十直三儤。”《元史·選舉志》：“三品以下、七品以上、年二十五之上者，當儤使一年。”《清史稿·職官志》：“*雍正*十年，用兵西北，慮儤直者洩機密，始設軍機房。”</w:t>
        <w:br/>
      </w:r>
    </w:p>
    <w:p>
      <w:r>
        <w:t>儥##儥</w:t>
        <w:br/>
        <w:br/>
        <w:t>《説文》：“儥，賣也。从人，賣聲。”*徐鍇*繫傳作“儥，見也”。</w:t>
        <w:br/>
        <w:br/>
        <w:t>（一）yù　《廣韻》余六切，入屋以。沃部。</w:t>
        <w:br/>
        <w:br/>
        <w:t>（1）卖。《説文·人部》：“儥，賣也。”*段玉裁*注：“儥，《貝部》‘賣’下曰：‘𧗳也。’𧗳者行且賣也。賣即《周禮》之儥字。今之鬻字。”《周禮·地官·胥師》：“察其詐偽飾行儥慝者，而誅罰之。”*鄭玄*注：“儥，賣也。*玄*謂飾行儥慝，謂使人行賣惡物於市，巧飾之，令欺誑買者。”</w:t>
        <w:br/>
        <w:br/>
        <w:t>（2）买。《玉篇·人部》：“儥，買也。”*清**桂馥*《説文解字義證·人部》：“儥，此如酤字賣買亦無定訓也。”《周禮·地官·司市》：“以量度成賈而徵儥。”*鄭玄*注：“儥，買也。物有定賈則買者來也。”</w:t>
        <w:br/>
        <w:br/>
        <w:t>（二）dí　《廣韻》徒谷切，入屋定。又《集韻》亭歷切。</w:t>
        <w:br/>
        <w:br/>
        <w:t>同“覿”。见。*五代**徐鍇*《説文繫傳·人部》：“儥，見也。”*段玉裁*注：“儥訓見，即今之覿字也。《釋詁》曰：‘覿，見也’。按：經傳今皆作覿，覿行而儥廢矣。”</w:t>
        <w:br/>
        <w:br/>
        <w:t>（三）dú　《廣韻》徒谷切，入屋定。</w:t>
        <w:br/>
        <w:br/>
        <w:t>动。《廣韻·屋韻》：“儥，動也。”</w:t>
        <w:br/>
      </w:r>
    </w:p>
    <w:p>
      <w:r>
        <w:t>儦##儦</w:t>
        <w:br/>
        <w:br/>
        <w:t>《説文》：“儦，行皃。从人，麃聲。”</w:t>
        <w:br/>
        <w:br/>
        <w:t>biāo　《廣韻》甫嬌切（《集韻》悲嬌切），平宵幫。宵部。</w:t>
        <w:br/>
        <w:br/>
        <w:t>（1）小步快走。《説文·人部》：“儦，行皃。”*徐鍇*繫傳：“儦，行動之皃。”《詩·小雅·吉日》：“儦儦俟俟，或羣或友。”*毛*傳：“趨則儦儦，行則俟俟。”*陸德明*釋文：“儦，趨也。《廣雅》云：行也。”</w:t>
        <w:br/>
        <w:br/>
        <w:t>（2）众多。《玉篇·人部》：“儦，《詩》云‘朱幩儦儦’，盛貌也。”《篇海類編·人物類·人部》：“儦，衆貌。”《詩·齊風·載驅》：“*汶水*滔滔，行人儦儦。”*毛*傳：“儦儦，衆貌。”</w:t>
        <w:br/>
      </w:r>
    </w:p>
    <w:p>
      <w:r>
        <w:t>儧##儧</w:t>
        <w:br/>
        <w:br/>
        <w:t>儧同“儹”。《玉篇·人部》：“儧，最也。”《正字通·人部》：“儧，俗儹字。”</w:t>
        <w:br/>
      </w:r>
    </w:p>
    <w:p>
      <w:r>
        <w:t>儨##儨</w:t>
        <w:br/>
        <w:br/>
        <w:t>儨同“質”。《篇海類編·人物類·人部》：“儨，正也。”《正字通·人部》：“儨，與質通。經史並从質。”</w:t>
        <w:br/>
      </w:r>
    </w:p>
    <w:p>
      <w:r>
        <w:t>儩##儩</w:t>
        <w:br/>
        <w:br/>
        <w:t>儩sì　《廣韻》斯義切，去寘心。</w:t>
        <w:br/>
        <w:br/>
        <w:t>完尽。《方言》卷三：“鋌、儩、𢷏、澌，皆盡也。”*唐**玄應*《一切經音義》卷七：“儩，又作澌。物空盡也。”《新唐書·李密傳》：“敖庾之藏有時而儩。”</w:t>
        <w:br/>
      </w:r>
    </w:p>
    <w:p>
      <w:r>
        <w:t>優##優</w:t>
        <w:br/>
        <w:br/>
        <w:t>〔优〕</w:t>
        <w:br/>
        <w:br/>
        <w:t>《説文》：“優，饒也。从人，憂聲。一曰倡也。”</w:t>
        <w:br/>
        <w:br/>
        <w:t>yōu　㊀《廣韻》於求切，平尤影。幽部。</w:t>
        <w:br/>
        <w:br/>
        <w:t>（1）丰饶；充足。《説文·人部》：“優，饒也。”《小爾雅·廣詁》：“優，多也。”《國語·魯語上》：“小賜不咸，獨恭不優。”*韋昭*注：“優，裕也。”《荀子·王制》：“汙池淵沼川澤，謹其時禁，故魚鼈優多而百姓有餘用也。”《文選·張衡〈西京賦〉》：“何必昬於作勞，邪贏優而足恃。”*李善*注引*薛綜*曰：“優，饒也。”</w:t>
        <w:br/>
        <w:br/>
        <w:t>（2）优良；好。《漢書·王貢兩龔鮑傳贊》：“*王*、*貢*之材，優於*龔*、*鮑*。”《晋書·束晳傳》：“參名比譽，誰劣誰優？”*鲁迅*《花边文学·北人与南人》：“缺点可以改正，优点可以相师。”</w:t>
        <w:br/>
        <w:br/>
        <w:t>（3）胜任而有余力；擅长。《論語·憲問》：“*孟公綽*為*趙**魏*老則優，不可以為*滕*、*薛*大夫。”*邢昺*疏：“若*公綽*為之則優游有餘裕也。”*宋**陳亮*《酌古論·諸葛孔明》：“*孔明*皆優為之，信其為*伊**周*之徒也。”*清**方宗誠*《桐城文録序》：“其餘或長經術，或優政事。”</w:t>
        <w:br/>
        <w:br/>
        <w:t>（4）悠闲。《爾雅·釋訓》：“優優，和也。”《詩·小雅·采菽》：“優哉游哉，亦是戾矣。”*鄭玄*箋：“言諸侯有盛德者自安止於是。”《説苑·權謀》：“臣聞君子有三色，優然喜樂者鐘鼓之色。”《後漢書·郭太傳》：“然*光武*以來，中國無警，百姓優逸，忘戰日久。”</w:t>
        <w:br/>
        <w:br/>
        <w:t>（5）协调。《淮南子·原道》：“其德優天地而和陰陽，節四時而調五行。”*高誘*注：“優，和調也。”</w:t>
        <w:br/>
        <w:br/>
        <w:t>（6）宽大；宽容。《詩·大雅·瞻卬》：“天之降罔，維其優矣。”*鄭玄*箋：“優，寬也，天下羅網以取有罪，亦甚寬。”《後漢書·劉愷傳》：“*愷*以當襲爵，讓與弟*憲*，遁逃避封，久之，*章和*中有司奏請絶*愷*國，*肅宗*美其義，特優假之。”</w:t>
        <w:br/>
        <w:br/>
        <w:t>（7）优厚；优待。如：拥军优属。《後漢書·李通傳》：“（*李通*）自為宰相，謝命不視事，連年乞骸骨，帝每優寵之。”《周書·武帝紀》：“軍民之間，年多耆耋，眷言衰暮，宜有優崇。”《明史·徐光啓傳》：“蓋棺之日，囊無餘貲，請優卹以媿貪墨者。”</w:t>
        <w:br/>
        <w:br/>
        <w:t>（8）犹豫，少决断。如：优柔寡断。《管子·小匡》：“人君唯優與不敏為不可。”*尹知章*注：“優，謂逶隨不斷。”</w:t>
        <w:br/>
        <w:br/>
        <w:t>（9）俳优、优伶，古代乐舞或杂戏演员。旧时又以称戏曲演员。《説文·人部》：“優，倡也。”*段玉裁*注：“倡者，樂也，謂作妓者，即所謂俳優也。”《國語·晋語一》：“（*獻）公*之優曰*施*。”*韋昭*注：“優，俳也。”《南史·周朗傳附周弘正》：“吃而能談，俳諧似優。”《紅樓夢》第二回：“甚至為奇優，為名倡，亦斷不為走卒健僕。”</w:t>
        <w:br/>
        <w:br/>
        <w:t>（10）古杂戏的一种。《左傳·襄公二十八年》：“*陳氏*、*鮑氏*之圉人為優。”*孔穎達*疏：“優者，戲名也。”《史記·李斯列傳》：“是時*二世*在*甘泉*，方作觳抵優俳之觀。”《徐霞客遊記·滇遊日記四》：“*唐*君為余作《瘞静聞骨記》，三易稾而後成，已乃具酌演優。”</w:t>
        <w:br/>
        <w:br/>
        <w:t>⑪戏谑。《正字通·人部》：“優，戲也。”《左傳·襄公六年》：“*宋**華弱*與*樂轡*少相狎，長相優，又相謗也。”*杜預*注：“優，調戲也。”</w:t>
        <w:br/>
        <w:br/>
        <w:t>⑫雨水充足。《詩·小雅·信南山》：“益之以霢霖，既優既渥，既霑既足，生我百穀。”*朱熹*注：“優、渥、霑、足，皆饒洽之意也。”按：《説文·水部》引作“瀀”。</w:t>
        <w:br/>
        <w:br/>
        <w:t>⑬姓。《正字通·人部》：“優，姓。楚*優孟*。”</w:t>
        <w:br/>
        <w:br/>
        <w:t>㊁《集韻》烏侯切，平侯影。</w:t>
        <w:br/>
        <w:br/>
        <w:t>象声词。也作“嚘”。《集韻·矦韻》：“優，或从口。”《漢書·東方朔傳》：“（*舍人*）即妄為諧語曰：‘令壺齟，老柏塗，伊優亞，狋吽牙。何謂也？’*朔*曰：‘……伊優亞者，辭未定也’。”*顔師古*注：“優，音一侯反。”</w:t>
        <w:br/>
      </w:r>
    </w:p>
    <w:p>
      <w:r>
        <w:t>儫##儫</w:t>
        <w:br/>
        <w:br/>
        <w:t>儫同“豪”。《字彙補·人部》：“儫，與豪傑之豪同。見《前秦録》。”</w:t>
        <w:br/>
      </w:r>
    </w:p>
    <w:p>
      <w:r>
        <w:t>儬##儬</w:t>
        <w:br/>
        <w:br/>
        <w:t>儬同“㵾”。《集韻·映韻》：“㵾，冷也。*吴*人謂之㵾。或从人。”</w:t>
        <w:br/>
      </w:r>
    </w:p>
    <w:p>
      <w:r>
        <w:t>儭##儭</w:t>
        <w:br/>
        <w:br/>
        <w:t>儭（一）chèn　《廣韻》初覲切，去震初。</w:t>
        <w:br/>
        <w:br/>
        <w:t>（1）布施；也指布施给僧人的钱。*清**翟灝*《通俗編·貨財》：“作佛事者，給僧直曰儭。”《南史·張融傳》：“*王*母*殷淑儀*薨，後四月八日建齋並灌佛，僚佐儭者多至一萬，少不減五千，*融*獨注儭百錢。”*宋**耐得翁*《都城紀勝·社會》：“皆城内外富家助，備香花燈燭，齋儭施利，以備本寺一歲之用。”</w:t>
        <w:br/>
        <w:br/>
        <w:t>（2）里。《廣韻·震韻》：“儭，裏也。”</w:t>
        <w:br/>
        <w:br/>
        <w:t>（3）同“襯”。衬托，陪衬。《集韻·稕韻》：“儭，藉也。”《正字通·人部》：“儭，與襯通。”*唐**白居易*《見紫薇花憶微之》：“一叢暗淡將何比？殘碧籠裙儭紫巾。”《敦煌變文集·長興四年中興殿應聖節講經文》：“好花萬種，布影而錦儭池中。”*清**李重華*《貞一齋詩説·詩談雜録九十八》：“今必意詞相背，譬猶儭長風寫作静水，烘澹月繪作頹雲。”</w:t>
        <w:br/>
        <w:br/>
        <w:t>（二）qìn　《廣韻》七遴切，去震清。</w:t>
        <w:br/>
        <w:br/>
        <w:t>（1）至；近。*唐**玄應*《一切經音義》卷二十二：“儭，云至也，近也。”《廣韻·震韻》：“儭，至也。”</w:t>
        <w:br/>
        <w:br/>
        <w:t>（2）畏。《廣韻·震韻》：“儭，畏也。”</w:t>
        <w:br/>
        <w:br/>
        <w:t>（3）仞。《廣雅·釋言上》：“儭，仞也。”</w:t>
        <w:br/>
        <w:br/>
        <w:t>（4）同“親”。亲家。《集韻·稕韻》：“親，婚姻相謂為親，或作儭。”</w:t>
        <w:br/>
        <w:br/>
        <w:t>（三）qīn　《集韻》雌人切，平真清。</w:t>
        <w:br/>
        <w:br/>
        <w:t>同“親”。双亲。《集韻·真韻》：“儭，父母稱。通作親。”</w:t>
        <w:br/>
      </w:r>
    </w:p>
    <w:p>
      <w:r>
        <w:t>儮##儮</w:t>
        <w:br/>
        <w:br/>
        <w:t>儮同“歷”。《集韻·錫韻》：“儮，闕。人名。”*邓福禄*、*韩小荆*《字典考正》：“儮”，“歷”的俗字。</w:t>
        <w:br/>
      </w:r>
    </w:p>
    <w:p>
      <w:r>
        <w:t>儯##儯</w:t>
        <w:br/>
        <w:br/>
        <w:t>儯téng　《廣韻》徒登切，平登定。</w:t>
        <w:br/>
        <w:br/>
        <w:t>〔倰儯〕长貌。《玉篇·人部》：“儯，倰儯，長貌。”《集韻·登韻》：“儯，倰儯，長也。或作僜。”</w:t>
        <w:br/>
      </w:r>
    </w:p>
    <w:p>
      <w:r>
        <w:t>儰##儰</w:t>
        <w:br/>
        <w:br/>
        <w:t>儰wěi　《廣韻》韋委切，上紙云。</w:t>
        <w:br/>
        <w:br/>
        <w:t>船动摇貌。《方言》卷九：“偽謂之仡。仡，不安也。”*郭璞*注：“船動摇之貌也。”按：*戴震*据《玉篇》改“偽”作“儰”，据*曹毅之*本改“仡”作“扤”。</w:t>
        <w:br/>
      </w:r>
    </w:p>
    <w:p>
      <w:r>
        <w:t>儱##儱</w:t>
        <w:br/>
        <w:br/>
        <w:t>儱（一）lǒng　《廣韻》力董切，上董來。</w:t>
        <w:br/>
        <w:br/>
        <w:t>〔儱侗〕1.未成器。《論語·泰伯》“侗而不愿”*南朝**梁**皇侃*疏：“侗謂儱侗未成器之人也。”《廣韻·董韻》：“儱，儱侗，未成器也。”2.笼统；含混，不清楚。《五燈會元·照覺勤禪師法嗣》：“這箇尊慈平昔强項，氣壓諸方，逞過頭的顢頇，用格外底儱侗，自言我以木槵子换天下人眼睛。”*宋**朱熹*《答蔡季通》：“昨見子直説及，正疑其太儱侗，今得此書乃釋然耳。”又直貌。《五燈會元·烏巨行禪師法嗣》：“瓠子曲彎彎，冬瓜直儱侗。”*宋**朱熹*《禮一》：“然這天理本是儱侗一直下來，聖人就其中立個界限，分成段子。”</w:t>
        <w:br/>
        <w:br/>
        <w:t>（二）lòng　《廣韻》良用切，去用來。</w:t>
        <w:br/>
        <w:br/>
        <w:t>〔儱偅〕行动不灵活，走路不稳当。也作“龍鍾”。《玉篇·人部》：“儱，儱偅，行不正也。”*清**翟灝*《通俗編·直語補正》：“儱偅，後人言人老態云此，即龍鍾之劣也。”</w:t>
        <w:br/>
        <w:br/>
        <w:t>（三）lóng　《集韻》盧東切，平東來。</w:t>
        <w:br/>
        <w:br/>
        <w:t>〔儱倲〕劣。《集韻·東韻》：“儱倲，劣也。”</w:t>
        <w:br/>
      </w:r>
    </w:p>
    <w:p>
      <w:r>
        <w:t>儲##儲</w:t>
        <w:br/>
        <w:br/>
        <w:t>〔储〕</w:t>
        <w:br/>
        <w:br/>
        <w:t>《説文》：“儲，偫也。从人，諸聲。”</w:t>
        <w:br/>
        <w:br/>
        <w:t>chǔ（旧读chú）　《廣韻》直魚切，平魚澄。魚部。</w:t>
        <w:br/>
        <w:br/>
        <w:t>（1）积蓄；储备。如：储金；储备。《説文·人部》：“儲，偫也。”*唐**玄應*《一切經音義》卷三：“儲，貯也。儲亦備也，謂蓄物以為備曰儲也。”《淮南子·主術》：“二十七年而有九年之儲。”《漢書·何並傳》：“儲兵馬以待之。”*顔師古*注：“儲，豫備也。”*宋**陸游*《銅壺閣記》：“廣儲而節用。”</w:t>
        <w:br/>
        <w:br/>
        <w:t>（2）副；辅佐者。《玉篇·人部》：“儲，又儲副。”《資治通鑑·唐德宗貞元十二年》：“初，上不欲生代節度使，常自擇行軍司馬以為儲帥。”又指王位继承者。*漢**蔡邕*《勸學篇》：“儲，副君也。”《文選·顔延之〈皇太子釋奠會作〉》：“伊昔*周*儲，聿光往記。”*李善*注：“《漢書》*踈廣*曰：太子國儲副君。”《資治通鑑·後唐明宗天成三年》：“今卜嗣建儲，臣未敢輕議。”*宋**歐陽修*《論選皇子疏》：“皇子未降，儲位久虚。”</w:t>
        <w:br/>
        <w:br/>
        <w:t>（3）等待。《文選·張衡〈東京賦〉》：“并夾既設，儲乎廣庭。”*李善*注：“儲，待也。謂張設大庭，以待天子也。”</w:t>
        <w:br/>
        <w:br/>
        <w:t>（4）姓。《廣韻·魚韻》：“儲，姓。*後漢*有*儲太伯*。”</w:t>
        <w:br/>
      </w:r>
    </w:p>
    <w:p>
      <w:r>
        <w:t>儳##儳</w:t>
        <w:br/>
        <w:br/>
        <w:t>《説文》：“儳，儳互，不齊也。从人，毚聲。”</w:t>
        <w:br/>
        <w:br/>
        <w:t>（一）chán　《廣韻》士咸切，平咸崇。</w:t>
        <w:br/>
        <w:br/>
        <w:t>（1）杂乱不齐。《説文·人部》：“儳，儳互，不齊也。”《玉篇·人部》：“儳，不齊。”《正字通·人部》：“儳，師次不整。”《左傳·僖公二十二年》：“聲盛致志，鼓儳可也。”*杜預*注：“儳巖，未整陣。”《國語·周語中》：“夫*戎*、*狄*，冒没輕儳。”*韋昭*注：“儳，進退上下無列也。”《明史·李自成傳》：“有一馬儳行列者斬之。”</w:t>
        <w:br/>
        <w:br/>
        <w:t>（2）相貌丑恶。《廣韻·咸韻》：“儳，儖儳，皃惡也。”《龍龕手鑑·人部》：“儳，惡也。”*明**劉基*《雜詩四十一首》之三：“儳婦厭貧夫，常懷相棄心。”</w:t>
        <w:br/>
        <w:br/>
        <w:t>（二）chàn　《廣韻》仕陷切，去陷崇。又楚鑒切。談部。</w:t>
        <w:br/>
        <w:br/>
        <w:t>（1）迅疾；便捷。《廣雅·釋詁一》：“儳，疾也。”《後漢書·何進傳》：“*進*驚，馳從儳道歸營。”*晋**鄭豐*《答陸士龍詩·蘭林》：“趯趯儳兔。”《新唐書·黄巢傳》：“儳路圍*福州*。”</w:t>
        <w:br/>
        <w:br/>
        <w:t>（2）随便插嘴。*唐**玄應*《一切經音義》卷二十二：“儳，非次而言也。”《廣韻·陷韻》：“儳，輕言。”《正字通·人部》：“儳，越次進也。”《禮記·曲禮上》：“長者不及，毋儳言。”*鄭玄*注：“儳猶暫也，非類雜也。”*孔穎達*疏：“長者正論甲事未及乙事，少者不得輒以乙事雜甲事，暫然雜錯師長之説。”《後漢書·儒林傳·孔僖》：“鄰房生*梁郁*儳和之曰：‘如此，*武帝*亦是狗耶？”*李賢*注：“儳謂不與之言而傍對也。”*清**黄宗羲*《顧麟士先生墓誌銘》：“以其牛毛繭絲，於*朱子*之所有者無餘藴，所無者無儳入也。”</w:t>
        <w:br/>
        <w:br/>
        <w:t>（3）轻贱；不庄重。《集韻·㽉韻》：“儳，輕賤貌。”《禮記·表記》：“君子不以一日使其躬儳焉，如不終日。”*鄭玄*注：“儳焉，可輕賤之貌也。”</w:t>
        <w:br/>
      </w:r>
    </w:p>
    <w:p>
      <w:r>
        <w:t>儴##儴</w:t>
        <w:br/>
        <w:br/>
        <w:t>儴（一）ráng　《廣韻》汝陽切，平陽日。陽部。</w:t>
        <w:br/>
        <w:br/>
        <w:t>因循，沿袭。《爾雅·釋詁下》：“儴、仍，因也。”*郭璞*注：“皆謂因緣。”《新語·至德》：“儴道者衆歸之，恃刑者民畏之。”</w:t>
        <w:br/>
        <w:br/>
        <w:t>（二）xiāng</w:t>
        <w:br/>
        <w:br/>
        <w:t>〔儴佯〕徘徊；游荡不定貌。*漢**司馬相如*《上林賦》：“招摇乎儴佯，降集乎北紘。”*晋**陸雲*《登臺賦》：“聊樂近遊，薄言儴佯。”</w:t>
        <w:br/>
      </w:r>
    </w:p>
    <w:p>
      <w:r>
        <w:t>儵##儵</w:t>
        <w:br/>
        <w:br/>
        <w:t>《説文》：“儵，青黑繒縫白色也。从黑，攸聲。”按：“縫”是“發”的讹字。</w:t>
        <w:br/>
        <w:br/>
        <w:t>（一）shū　《廣韻》式竹切，入屋書。沃部。</w:t>
        <w:br/>
        <w:br/>
        <w:t>（1）青黑缯发白色。《説文·黑部》：“儵，青黑繒縫白色也。”*徐鍇*繫傳作“青黑繒發白色也。”</w:t>
        <w:br/>
        <w:br/>
        <w:t>（2）黑色。《廣雅·釋器》：“儵，黑也。”*王念孫*疏證：“《爾雅》云：‘虪，黑虎’。義與儵同。”《集韻·屋韻》：“儵，黑也。”*清**譚嗣同*《鄒硯銘》：“儵墨兮儵丹。”</w:t>
        <w:br/>
        <w:br/>
        <w:t>（3）同“倏”。迅疾。《廣雅·釋詁一》：“儵，疾也。”《莊子·大宗師》“翛然而往、翛然而來而已矣”*唐**陸德明*釋文：“翛然，本又作儵……*司馬*云：儵，疾貌。”《字彙·人部》：“儵，與倏同。”《楚辭·九歌·少司命》：“儵而來兮忽而逝。”*王逸*注：“儵，一作倏。”*南朝**齊**謝朓*《和王著作八公山》：“道峻芳塵流，業遥年運儵。”</w:t>
        <w:br/>
        <w:br/>
        <w:t>（4）古代神话中南海帝名。《莊子·應帝王》：“南海之帝為*儵*，北海之帝為*忽*。”*宋**洪邁*《容齋隨筆·東坡羅浮詩》引*唐**紫陽真人**山玄卿*《新宫銘》：“嶽君有*衡*，海帝維*儵*。”</w:t>
        <w:br/>
        <w:br/>
        <w:t>（5）闪光。*漢**揚雄*《侍中箴》：“光光常伯，儵儵貂璫。”《文選·張衡〈西京賦〉》：“璿弁玉纓，遺光儵爚。”*李善*注：“儵爚，有餘光也。”*南朝**梁**張纘*《秋雨賦》：“渌池泛澹，員波儵鑠。”</w:t>
        <w:br/>
        <w:br/>
        <w:t>（二）tiáo</w:t>
        <w:br/>
        <w:br/>
        <w:t>同“鯈”。鱼名。《莊子·秋水》：“儵魚出遊從容。”《山海經·北山經》：“（*彭水*）其中多儵魚。”*郝懿行*箋疏：“儵與鯈同。”*宋**蘇軾*《壬寅二月寄子由》：“百丈見游儵。”</w:t>
        <w:br/>
      </w:r>
    </w:p>
    <w:p>
      <w:r>
        <w:t>儶##儶</w:t>
        <w:br/>
        <w:br/>
        <w:t>儶（一）huì　《廣韻》胡桂切，去霽匣。</w:t>
        <w:br/>
        <w:br/>
        <w:t>〔偙儶〕见“偙”。</w:t>
        <w:br/>
        <w:br/>
        <w:t>（二）xié　《字彙》玄圭切。</w:t>
        <w:br/>
        <w:br/>
        <w:t>（1）同“㩦（携）”。提。《字彙·人部》：“儶，提也。”《正字通·人部》：“儶，俗㩦字。”</w:t>
        <w:br/>
        <w:br/>
        <w:t>（2）离。《字彙·人部》：“儶，離也。”</w:t>
        <w:br/>
      </w:r>
    </w:p>
    <w:p>
      <w:r>
        <w:t>儷##儷</w:t>
        <w:br/>
        <w:br/>
        <w:t>〔俪〕</w:t>
        <w:br/>
        <w:br/>
        <w:t>《説文》：“儷，棽儷也。从人，麗聲。”*段玉裁*注：“*許*但取枝條棽儷之訓，不及其他，於从人之意未合，於全書大例未符，恐非*許*書之舊。”*朱駿聲*通訓定聲以为“儷”即“麗”之或体，亦作“孋”。</w:t>
        <w:br/>
        <w:br/>
        <w:t>（一）lì　《廣韻》郎計切，去霽來。支部。</w:t>
        <w:br/>
        <w:br/>
        <w:t>（1）成对；配偶。《廣雅·釋詁四》：“儷，耦也。”《廣韻·霽韻》：“儷，伉儷。”《儀禮·士昬禮》：“納微，玄纁束帛儷皮。”*鄭玄*注：“儷，兩也。”*晋**潘岳*《悼亡詩》：“奈何悼淑儷，儀容永潛翳。”《聊齋志異·阿寳》：“（*孫*）生時失儷。有戲之者，勸之通媒。”</w:t>
        <w:br/>
        <w:br/>
        <w:t>（2）偕；并；同。《楚辭·九辯》：“四時遞來而卒歲兮，陰陽不可與儷偕。”《淮南子·精神》：“鳳凰不能與之儷，而况斥鷃乎？”*高誘*注：“儷，偕也。”*唐**李嶠*《蘭》：“英浮*漢*家酒，雪儷*楚*王琴。”</w:t>
        <w:br/>
        <w:br/>
        <w:t>（3）附丽；附着。《文選·左思〈吴都賦〉》：“安可以儷王公而著風烈也。”*李善*注引*劉逵*曰：“麗，著也。……《易》曰：六五之吉，麗王公也。”</w:t>
        <w:br/>
        <w:br/>
        <w:t>（二）lí　《集韻》鄰知切，平支來。支部。</w:t>
        <w:br/>
        <w:br/>
        <w:t>〔棽儷〕树木枝条繁茂的样子。《説文·人部》：“儷，棽儷也。”*徐鍇*繫傳：“棽儷，參差繁茂貌也。”《集韻·支韻》：“儷，木枝條貌。”</w:t>
        <w:br/>
      </w:r>
    </w:p>
    <w:p>
      <w:r>
        <w:t>儸##儸</w:t>
        <w:br/>
        <w:br/>
        <w:t>儸luó　《廣韻》魯何切，平歌來。</w:t>
        <w:br/>
        <w:br/>
        <w:t>〔僂儸〕干练，机灵。《敦煌曲子詞集·定風波》：“攻書學劍能幾何？争如沙塞騁僂儸。”《新五代史·劉銖傳》：“*銖*謂*李業*等曰：‘諸君可謂僂儸兒矣！’”后常指绿林中的小卒。*金**董解元*《西廂記諸宫調》卷二：“遂唤幾個小僂儸，傳令教攛掇。”</w:t>
        <w:br/>
      </w:r>
    </w:p>
    <w:p>
      <w:r>
        <w:t>儹##儹</w:t>
        <w:br/>
        <w:br/>
        <w:t>《説文》：“儹，最也。从人，贊聲。”*段玉裁*改“最”为“冣”，并注云：“冣，才句切，各本誤作最，今正。《廣韻》曰：‘儹聚也。’‘冣’、‘聚’古通用。”</w:t>
        <w:br/>
        <w:br/>
        <w:t>zǎn　《廣韻》作管切，上緩精。元部。</w:t>
        <w:br/>
        <w:br/>
        <w:t>（1）聚集。《説文·人部》：“儹，最〔冣〕也。”《廣韻·緩韻》：“儹，聚也。”《文選·江淹〈詣建平王上書〉》“莫不浸仁沐義”*唐**李善*注引*揚雄*《覈靈賦》：“*文王*之始起，浸仁漸義，會賢儹智。”*元**鄭光祖*《王粲登樓》第一折：“只落得一天怨氣心中儹，空教我趨前退後兩三番。”又指逐渐积蓄（钱财）。*清**翟灝*《通俗編·雜字》引《俗書刊誤》：“聚錢穀由少至多曰儹。”*金**董解元*《西廂記諸宫調》卷六：“三十、五十家攛來，比及儹到，是幾箇齊供。”*元*佚名《争報恩》第一折：“儹得黄金盛，重將寳劍磨。”</w:t>
        <w:br/>
        <w:br/>
        <w:t>（2）聚而计事。《集韻·緩韻》：“儹，聚而計事曰最。”</w:t>
        <w:br/>
        <w:br/>
        <w:t>（3）赶快；急忙。*宋**王明清*《揮麈後録》卷一：“一行儀衛，並令儹行，不得壅閼。”*明**徐元*《八義記·宣子勸農》：“勤耘稻，儹栽秧，蠶老麥熟大家忙。”又催促。《水滸全傳》第四十回：“可着人催儹後面人馬上來。”*明**湯顯祖*《邯鄲記·鑿郟》：“擂鼓儹工，不許懈怠。”</w:t>
        <w:br/>
      </w:r>
    </w:p>
    <w:p>
      <w:r>
        <w:t>儺##儺</w:t>
        <w:br/>
        <w:br/>
        <w:t>¹⁹儺</w:t>
        <w:br/>
        <w:br/>
        <w:t>〔傩〕</w:t>
        <w:br/>
        <w:br/>
        <w:t>《説文》：“儺，行人節也。从人，難聲。”*徐鍇*繫傳作“行有節也”。*段玉裁*注：“此字之本義也，其𢿛疫字本作難，自假儺為𢿛疫字而儺之本義廢矣。”</w:t>
        <w:br/>
        <w:br/>
        <w:t>nuó　《廣韻》諾何切，平歌泥。歌部。</w:t>
        <w:br/>
        <w:br/>
        <w:t>（1）行有节度。《説文·人部》：“儺，行人〔有〕節也。”《詩·衛風·竹竿》：“巧笑之瑳，佩玉之儺。”*毛*傳：“儺，行有節度。”</w:t>
        <w:br/>
        <w:br/>
        <w:t>（2）古代腊月驱逐疫鬼、祓除不祥的迷信仪式，是原始的巫舞之一。*汉*以后，逐渐向娱乐方面演变，加强了娱乐成分，成为一种舞蹈形式。《論語·鄉黨》：“鄉人儺，朝服而立于阼階。”*何晏*注：“*孔*曰：儺，驅逐疫鬼。”《吕氏春秋·季春》：“國人儺，九門磔禳，以畢春氣。”*高誘*注：“命國人儺，索宫中區隅幽闇之處，擊破大呼，驅逐不祥，如今之正歲逐除是也。”*唐**孟郊*《絃歌行》：“驅儺擊鼓吹長笛，瘦鬼染面惟齒白。”*宋**陸游*《歲暮》：“太息兒童癡過我，鄉儺雖陋亦争看。”</w:t>
        <w:br/>
        <w:br/>
        <w:t>（3）〔和儺〕和睦同心。*清**洪秀全*《五條紀律詔》：“一遵條命；二别男行女行；三秋毫莫犯；四公心和儺，各遵頭目約束；五同心合力，不得臨陣退縮。”*清**李秀成*《諭姪容椿男容發》：“爾等已過*紹*郡，可與*陸*主將和儺斟酌，好守*紹*郡。”</w:t>
        <w:br/>
      </w:r>
    </w:p>
    <w:p>
      <w:r>
        <w:t>儻##儻</w:t>
        <w:br/>
        <w:br/>
        <w:t>〔傥〕</w:t>
        <w:br/>
        <w:br/>
        <w:t>《説文新附》：“儻，倜儻也。从人，黨聲。”</w:t>
        <w:br/>
        <w:br/>
        <w:t>（一）tǎng　《廣韻》他朗切，上蕩透。陽部。</w:t>
        <w:br/>
        <w:br/>
        <w:t>（1）〔倜儻〕见“倜”。</w:t>
        <w:br/>
        <w:br/>
        <w:t>（2）精神恍惚、自失的样子。《莊子·田子方》：“*文侯*儻然，終日不言。”*陸德明*釋文：“儻，*司馬*云：失志貌。”*三國**魏**嵇康*《釋私論》：“儻然無措。”</w:t>
        <w:br/>
        <w:br/>
        <w:t>（3）副词。或许。《字彙·人部》：“儻，或然之詞。”《史記·孔子世家》：“蓋*周文武*起*豐鎬*而王，今*費*雖小，儻庶幾乎！”*南朝**齊**王筠*《代牽牛答織女》：“新知與生别，由來儻相值。”《資治通鑑·漢高帝十一年》：“*吕后*欲召，恐其儻不就。”*胡三省*注：“儻，或然之辭。”</w:t>
        <w:br/>
        <w:br/>
        <w:t>（4）连词。表示假设，相当于“倘若”、“如果”。《史記·伯夷列傳》：“儻所謂天道，是邪非邪？”*張守節*正義：“儻，未定之詞也。為天道不敢的言是非，故云儻也。”*三國**魏**曹植*《王仲宣誄》：“儻獨有靈，游魂泰素。”*唐**趙嘏*《關山别蕩子》：“儻見征西雁，應傳一字還。”</w:t>
        <w:br/>
        <w:br/>
        <w:t>（5）通“黨（dǎng）”。偏私。《莊子·天下》：“時恣縱而不儻。”*成玄英*疏：“隨時放任而不偏黨。”《敦煌變文集·長興四年中興殿應聖節講經文》：“難行君道知無儻，每慮慈心尚有乖。”</w:t>
        <w:br/>
        <w:br/>
        <w:t>（6）用同“躺”。卧。*元*佚名《賺蒯通》第一折：“賞我一斗好酒一肩肉，𠳹的又醉又飽整整儻了半个月。”《金瓶梅》第二十五回：“這小猴子儻在地下死了半日。”</w:t>
        <w:br/>
        <w:br/>
        <w:t>（二）tàng　《廣韻》他浪切，去宕透。陽部。</w:t>
        <w:br/>
        <w:br/>
        <w:t>（1）侥幸；意外。《玉篇·人部》：“儻，倖也。”《正字通·人部》：“儻，儵忽不可期也。”*章炳麟*《新方言·釋言》：“今*吴*、*楚*皆謂不意得之者為儻來。”《莊子·繕性》：“物之儻來寄者也。”*成玄英*疏：“儻者，意外忽來者耳。”*唐**白居易*《九日宴集醉題郡樓兼呈周殷二判官》：“盛時儻來合慚愧，壯歲忽去還感傷。”《新唐書·太宗諸子傳·紀王慎》：“况榮寵貴盛，儻來之物，可恃以陵人乎？”</w:t>
        <w:br/>
        <w:br/>
        <w:t>（2）希望。《集韻·宕韻》：“儻，希望也。”*晋**張華*《永懷賦》：“儻皇靈之垂仁，長收懽于永己。”</w:t>
        <w:br/>
        <w:br/>
        <w:t>（3）姓。《萬姓統譜·漾韻》：“儻，見《姓苑》。”</w:t>
        <w:br/>
        <w:br/>
        <w:t>（三）chǎng　《集韻》齒兩切，上養昌。</w:t>
        <w:br/>
        <w:br/>
        <w:t>弘敞无偏。《集韻·養韻》：“儻，弘敞無偏也。”</w:t>
        <w:br/>
        <w:br/>
        <w:t>（四）chèng　《集韻》恥孟切，去映徹。陽部。</w:t>
        <w:br/>
        <w:br/>
        <w:t>不动意。《集韻·映韻》：“儻，不動意。”《莊子·天地》：“失其所謂，儻然不受。”</w:t>
        <w:br/>
      </w:r>
    </w:p>
    <w:p>
      <w:r>
        <w:t>儼##儼</w:t>
        <w:br/>
        <w:br/>
        <w:t>〔俨〕</w:t>
        <w:br/>
        <w:br/>
        <w:t>《説文》：“儼，昂頭也。从人，嚴聲。”</w:t>
        <w:br/>
        <w:br/>
        <w:t>yǎn　《廣韻》魚埯切，上儼疑。談部。</w:t>
        <w:br/>
        <w:br/>
        <w:t>（1）昂首。《説文·人部》：“儼，昂頭也。”*三國**魏**曹植*《洛神賦》：“六龍儼其齊首。”*唐**來鵠*《聖政紀頌》：“若儼見旒，若俯見冕。”</w:t>
        <w:br/>
        <w:br/>
        <w:t>（2）庄重；恭敬。《爾雅·釋詁下》：“儼，敬也。”《玉篇·人部》：“儼，矜莊貌。”《集韻·儼韻》：“儼，恭也。”《詩·陳風·澤陂》：“有美一人，碩大且儼。”*毛*傳：“儼，矜莊貌。”《禮記·曲禮上》：“毋不敬，儼若思。”*鄭玄*注：“儼，矜莊貌。”*唐**韓愈*《陪杜侍御遊湘西兩寺獨宿有題一首因獻楊常侍》：“路窮臺殿闢，佛事焕且儼。”</w:t>
        <w:br/>
        <w:br/>
        <w:t>（3）美好。《説文·人部》：“儼，好貌。”</w:t>
        <w:br/>
        <w:br/>
        <w:t>（4）端整。*晋**潘岳*《藉田賦》：“儼儲駕於𢋨左兮，俟萬乘之躬履。”*晋**陶潛*《桃花源記》：“屋舍儼然。”*唐**王勃*《七月賦》：“儼歸裝而容曳，整還蓋而遷延。”</w:t>
        <w:br/>
        <w:br/>
        <w:t>（5）副词。表示假设或比喻，相当于“宛若”、“好象”。*唐**趙嘏*《詠端正春樹》：“異花奇葉儼天成。”*宋**沈蔚*《夢玉人引》：“舊追遊處，思前事，儼如昔。”《紅樓夢》第五十八回：“儼似同胞共出，較諸人更似親切。”</w:t>
        <w:br/>
      </w:r>
    </w:p>
    <w:p>
      <w:r>
        <w:t>儽##儽</w:t>
        <w:br/>
        <w:br/>
        <w:t>《説文》：“儽，垂皃。从人，纍聲。一曰嬾解。”</w:t>
        <w:br/>
        <w:br/>
        <w:t>（一）lěi　《集韻》魯猥切，上賄來。《廣韻》力追切，盧對切。微部。</w:t>
        <w:br/>
        <w:br/>
        <w:t>（1）困乏；颓丧。《説文·人部》：“儽，垂皃。一曰嬾解。”《廣雅·釋訓》：“儽儽，疲也。”《玉篇·人部》：“儽，羸病貌。”《廣韻·隊韻》：“儽，極困也。”《老子》第二十章：“儽儽兮若無所歸。”《孔子家語·困誓》：“儽然如喪家之狗。”《聊齋志異·白蓮教》：“儽然而殆，就牀暫寐。”</w:t>
        <w:br/>
        <w:br/>
        <w:t>（2）欺。《集韻·灰韻》：“儽，欺也。”</w:t>
        <w:br/>
        <w:br/>
        <w:t>（3）凭高众立貌。《六書統》：“儽，凴高衆立貌。”</w:t>
        <w:br/>
        <w:br/>
        <w:t>（二）luǒ　《集韻》魯果切，上果來。</w:t>
        <w:br/>
        <w:br/>
        <w:t>同“裸”。《集韻·果韻》：“儽”，同“裸”。</w:t>
        <w:br/>
      </w:r>
    </w:p>
    <w:p>
      <w:r>
        <w:t>儾##儾</w:t>
        <w:br/>
        <w:br/>
        <w:t>儾nàng　《廣韻》奴浪切，去宕泥。</w:t>
        <w:br/>
        <w:br/>
        <w:t>（1）宽缓。《玉篇·人部》：“儾，寬儾也。”《集韻·宕韻》：“儾，寬緩也。”*明*佚名《飛丸記·權門狼狽》：“看我面上，再儾他一儾。”</w:t>
        <w:br/>
        <w:br/>
        <w:t>（2）软弱。《三國志平話》卷中：“夫人煩惱，高聲駡：‘*周瑜*儾軟！’”</w:t>
        <w:br/>
        <w:br/>
        <w:t>（3）同“齉”。鼻子不通气。《西遊記》第七十六回：“妖怪被*行者*揪着鼻子，揑儾了，就如重傷風一般。”</w:t>
        <w:br/>
      </w:r>
    </w:p>
    <w:p>
      <w:r>
        <w:t>𠆣##𠆣</w:t>
        <w:br/>
        <w:br/>
        <w:t>𠆣（一）guǎ</w:t>
        <w:br/>
        <w:br/>
        <w:t>同“寡”。《正字通·人部》：“𠆣，同寡。”《康熙字典·人部》：“《同文舉要》：‘𠆣，言寡。从一，从人，不曲脚，會孤子意。與兀異。’”</w:t>
        <w:br/>
        <w:br/>
        <w:t>（二）zhuǎ　《玉篇·一部》：“𠆣，竹瓦切。”</w:t>
        <w:br/>
      </w:r>
    </w:p>
    <w:p>
      <w:r>
        <w:t>𠆤##𠆤</w:t>
        <w:br/>
        <w:br/>
        <w:t>𠆤同“丁”。《集韻·青韻》：“丁，古作𠆤。”</w:t>
        <w:br/>
      </w:r>
    </w:p>
    <w:p>
      <w:r>
        <w:t>𠆦##𠆦</w:t>
        <w:br/>
        <w:br/>
        <w:t>同“乍”。《玉篇·兦部》：“𠆦，暫也，止也。乍，今文。”</w:t>
        <w:br/>
      </w:r>
    </w:p>
    <w:p>
      <w:r>
        <w:t>𠆧##𠆧</w:t>
        <w:br/>
        <w:br/>
        <w:t>𠆧tú　《龍龕手鑑·人部》：“𠆧，俗。音徒。”</w:t>
        <w:br/>
      </w:r>
    </w:p>
    <w:p>
      <w:r>
        <w:t>𠆨##𠆨</w:t>
        <w:br/>
        <w:br/>
        <w:t>𠆨同“孑”。《龍龕手鑑·人部》：“𠆨，正作孑。”《字彙補·人部》：“𠆨與孑同。無右臂也。”</w:t>
        <w:br/>
      </w:r>
    </w:p>
    <w:p>
      <w:r>
        <w:t>𠆩##𠆩</w:t>
        <w:br/>
        <w:br/>
        <w:t>𠆩fàn　《廣韻》孚梵切，去梵敷。又符䒦切。</w:t>
        <w:br/>
        <w:br/>
        <w:t>轻薄。《方言》卷十：“𠆩，輕也。*楚*凡相輕薄謂之相𠆩。”*晋**左思*《魏都賦》：“過以𠆩剽之單慧。”</w:t>
        <w:br/>
      </w:r>
    </w:p>
    <w:p>
      <w:r>
        <w:t>𠆪##𠆪</w:t>
        <w:br/>
        <w:br/>
        <w:t>𠆪同“高”。《字彙補·人部》：“𠆪，同高。《六書略》‘*高陽金*’，高字作𠆪。”</w:t>
        <w:br/>
      </w:r>
    </w:p>
    <w:p>
      <w:r>
        <w:t>𠆬##𠆬</w:t>
        <w:br/>
        <w:br/>
        <w:t>𠆬同“孑”。《龍龕手鑑·人部》：“𠆬，俗，正作孑。”</w:t>
        <w:br/>
      </w:r>
    </w:p>
    <w:p>
      <w:r>
        <w:t>𠆭##𠆭</w:t>
        <w:br/>
        <w:br/>
        <w:t>同“𩃬（陰）”。《説文·雲部》：“𠆭，亦古文𩃬。”</w:t>
        <w:br/>
      </w:r>
    </w:p>
    <w:p>
      <w:r>
        <w:t>𠆯##𠆯</w:t>
        <w:br/>
        <w:br/>
        <w:t>𠆯同“作”。《字彙補·人部》：“𠆯，《晋姜鼎》‘作’字。”</w:t>
        <w:br/>
      </w:r>
    </w:p>
    <w:p>
      <w:r>
        <w:t>𠆰##𠆰</w:t>
        <w:br/>
        <w:br/>
        <w:t>𠆰同“仉”。《集韻·養韻》：“仉，*仉䀾*，*梁*四公子名。或从𽅇。一説从几者誤。”</w:t>
        <w:br/>
      </w:r>
    </w:p>
    <w:p>
      <w:r>
        <w:t>𠆴##𠆴</w:t>
        <w:br/>
        <w:br/>
        <w:t>𠆴同“閙（鬧）”。《玉篇·人部》：“𠆴，與閙同。”</w:t>
        <w:br/>
      </w:r>
    </w:p>
    <w:p>
      <w:r>
        <w:t>𠆵##𠆵</w:t>
        <w:br/>
        <w:br/>
        <w:t>𠆵ní　《廣韻》五稽切，平齊疑。</w:t>
        <w:br/>
        <w:br/>
        <w:t>〔𠆵㑮〕佯作不知貌。《玉篇·人部》：“𠆵，𠆵㑮，佯不知皃。”</w:t>
        <w:br/>
      </w:r>
    </w:p>
    <w:p>
      <w:r>
        <w:t>𠆶##𠆶</w:t>
        <w:br/>
        <w:br/>
        <w:t>𠆶dàn　《集韻》徒感切，上感定。</w:t>
        <w:br/>
        <w:br/>
        <w:t>（1）同“髧”。发垂貌。《玉篇·人部》：“𠆶，《詩》云：‘髧彼兩髦’。或作𠆶。”《集韻·感韻》：“髧，髮垂皃。或从人。”《詩·鄘風·柏舟》“髧彼兩髦”*唐**陸德明*釋文：“髧，本又作𠆶。”</w:t>
        <w:br/>
        <w:br/>
        <w:t>（2）止。《正字通·人部》：“𠆶，止也。”</w:t>
        <w:br/>
      </w:r>
    </w:p>
    <w:p>
      <w:r>
        <w:t>𠆷##𠆷</w:t>
        <w:br/>
        <w:br/>
        <w:t>𠆷“尬”的讹字。《正字通·人部》：“𠆷，尬字之譌。”</w:t>
        <w:br/>
      </w:r>
    </w:p>
    <w:p>
      <w:r>
        <w:t>𠆸##𠆸</w:t>
        <w:br/>
        <w:br/>
        <w:t>𠆸同“侮”。《正字通·人部》：“𠆸，籀文侮。从人，从攴，戲以攴擊人也，見《六書統》。與伎别。”</w:t>
        <w:br/>
      </w:r>
    </w:p>
    <w:p>
      <w:r>
        <w:t>𠆹##𠆹</w:t>
        <w:br/>
        <w:br/>
        <w:t>𠆹同“施”。《改併四聲篇海·人部》引《餘文》：“𠆹，《易》曰：‘雲行雨施。’古文字。”《字彙·人部》：“𠆹，古文施字。”</w:t>
        <w:br/>
      </w:r>
    </w:p>
    <w:p>
      <w:r>
        <w:t>𠆺##𠆺</w:t>
        <w:br/>
        <w:br/>
        <w:t>𠆺同“伭”。《玉篇·人部》：“𠆺”，同“伭”。《六書故·人一》：“今人以忿恨不可解為𠆺。”</w:t>
        <w:br/>
      </w:r>
    </w:p>
    <w:p>
      <w:r>
        <w:t>𠆻##𠆻</w:t>
        <w:br/>
        <w:br/>
        <w:t>𠆻同“俓”。《玉篇·人部》：“𠆻，急也。”《集韻·耕韻》：“俓，急也，伎也。或作𠆻。”</w:t>
        <w:br/>
      </w:r>
    </w:p>
    <w:p>
      <w:r>
        <w:t>𠆼##𠆼</w:t>
        <w:br/>
        <w:br/>
        <w:t>𠆼同“岡”。《玉篇·人部》：“𠆼，古岡字。”</w:t>
        <w:br/>
      </w:r>
    </w:p>
    <w:p>
      <w:r>
        <w:t>𠇋##𠇋</w:t>
        <w:br/>
        <w:br/>
        <w:t>𠇋dǎn　《字彙補》東敢切。</w:t>
        <w:br/>
        <w:br/>
        <w:t>石击水的声音。《字彙補·人部》：“𠇋，石擊水之音。見*宋*人俗書。”</w:t>
        <w:br/>
      </w:r>
    </w:p>
    <w:p>
      <w:r>
        <w:t>𠇌##𠇌</w:t>
        <w:br/>
        <w:br/>
        <w:t>𠇌同“魂”。*太平天国*新造字。*清**洪秀全*《原道救世歌》：“普天之下皆兄弟，靈𠇌同是自天來。”</w:t>
        <w:br/>
      </w:r>
    </w:p>
    <w:p>
      <w:r>
        <w:t>𠇍##𠇍</w:t>
        <w:br/>
        <w:br/>
        <w:t>𠇍同“爾”。《仲秋下旬碑》：“背𠇍嬪儷，孤嗣禪煢。”*清**龔自珍*《上國史館總裁提調總纂書》：“*高宗*平*準噶𠇍*用之。”</w:t>
        <w:br/>
      </w:r>
    </w:p>
    <w:p>
      <w:r>
        <w:t>𠇎##𠇎</w:t>
        <w:br/>
        <w:br/>
        <w:t>𠇎同“界”。《集韻·怪韻》：“畍，或作𠇎。亦書作界。”</w:t>
        <w:br/>
      </w:r>
    </w:p>
    <w:p>
      <w:r>
        <w:t>𠇏##𠇏</w:t>
        <w:br/>
        <w:br/>
        <w:t>𠇏tāo　《字彙補》透刀切。</w:t>
        <w:br/>
        <w:br/>
        <w:t>进趋。《字彙補·人部》：“𠇏，進趨也。”一说“夲”的讹字。《康熙字典·人部》：“𠇏，即夲字之譌。”</w:t>
        <w:br/>
      </w:r>
    </w:p>
    <w:p>
      <w:r>
        <w:t>𠇐##𠇐</w:t>
        <w:br/>
        <w:br/>
        <w:t>𠇐同“伃”。《集韻·語韻》：“伃，大也，安也。或从与。”</w:t>
        <w:br/>
      </w:r>
    </w:p>
    <w:p>
      <w:r>
        <w:t>𠇑##𠇑</w:t>
        <w:br/>
        <w:br/>
        <w:t>同“父”。《馬王堆漢墓帛書·老子甲本·道經》：“自古及今，其名不去，以順衆𠇑。”《老子》第五十三章作“以閲衆甫”，*马叙伦*校詁引*俞樾*曰：“甫與父通。”</w:t>
        <w:br/>
      </w:r>
    </w:p>
    <w:p>
      <w:r>
        <w:t>𠇓##𠇓</w:t>
        <w:br/>
        <w:br/>
        <w:t>𠇓同“低”。《玉篇·人部》：“𠇓”，同“低”。*宋**蘇軾*《三部樂·情景》：“却𠇓眉慘然不答，唱《金縷》一聲怨切。”按：一本“𠇓”作“低”。</w:t>
        <w:br/>
      </w:r>
    </w:p>
    <w:p>
      <w:r>
        <w:t>𠇗##𠇗</w:t>
        <w:br/>
        <w:br/>
        <w:t>𠇗kuā　《廣韻》苦瓜切，平麻溪。</w:t>
        <w:br/>
        <w:br/>
        <w:t>（1）歪邪；不方正。《集韻·佳韻》：“𦮃，不正也。或作𠇗。”《周禮·夏官·形方氏》“形方氏掌制邦國之地域，而正其封疆，無有華離之地”*漢**鄭玄*注：“華，讀為𠇗哨之𠇗，正之使不𠇗邪離絶。”*賈公彦*疏：“𠇗者，兩頭寬，中狹。邪者，謂一頭寬一頭狹。”《鹽鐵論·非鞅》“狐剌之鑿，雖*公輸*子不能善其枘”*清**顧廣圻*考證引*盧文弨*云：“狐，當作𠇗。”*清**龔自珍*《偽鼎行》：“𠇗離疥癩，百醜千怪，如野幹形。”</w:t>
        <w:br/>
        <w:br/>
        <w:t>（2）分离；割裂。《廣韻·麻韻》：“𠇗，𠇗邪，離絶之皃。”*宋**王安石*《董伯懿示裴晋公平淮右題名碑詩用其韻和酬》：“諸侯縱横代割據，疆土豈得無離𠇗。”</w:t>
        <w:br/>
      </w:r>
    </w:p>
    <w:p>
      <w:r>
        <w:t>𠇘##𠇘</w:t>
        <w:br/>
        <w:br/>
        <w:t>𠇘chù　《集韻》初六切，入屋初。</w:t>
        <w:br/>
        <w:br/>
        <w:t>忧。《集韻·屋韻》：“𠇘，憂也。”</w:t>
        <w:br/>
      </w:r>
    </w:p>
    <w:p>
      <w:r>
        <w:t>𠇙##𠇙</w:t>
        <w:br/>
        <w:br/>
        <w:t>同“剛”。《説文·刀部》：“𠇙，古文剛。”</w:t>
        <w:br/>
      </w:r>
    </w:p>
    <w:p>
      <w:r>
        <w:t>𠇚##𠇚</w:t>
        <w:br/>
        <w:br/>
        <w:t>同“甲”。《説文·甲部》：“𠇚，古文甲。”</w:t>
        <w:br/>
        <w:br/>
        <w:t>𠓦音义未详。《字彙補·入部》：“𠓦，見《佩觿辨證》。音未詳。”</w:t>
        <w:br/>
      </w:r>
    </w:p>
    <w:p>
      <w:r>
        <w:t>𠇛##𠇛</w:t>
        <w:br/>
        <w:br/>
        <w:t>𠇛同“佛”。《字彙補·人部》：“𠇛，古佛字。見《字義總略》。”</w:t>
        <w:br/>
      </w:r>
    </w:p>
    <w:p>
      <w:r>
        <w:t>𠇜##𠇜</w:t>
        <w:br/>
        <w:br/>
        <w:t>𠇜同“施”。《改併四聲篇海·也部》引《搜真玉鏡》：“𠇜，音施。”《字彙補·人部》：“𠇜，古施字。”</w:t>
        <w:br/>
      </w:r>
    </w:p>
    <w:p>
      <w:r>
        <w:t>𠇝##𠇝</w:t>
        <w:br/>
        <w:br/>
        <w:t>同“剛”。《集韻·唐韻》：“剛，古作𠇝。”</w:t>
        <w:br/>
      </w:r>
    </w:p>
    <w:p>
      <w:r>
        <w:t>𠇟##𠇟</w:t>
        <w:br/>
        <w:br/>
        <w:t>𠇟同“侅”。《龍龕手鑑·人部》：“𠇟”，“侅”的俗字。</w:t>
        <w:br/>
      </w:r>
    </w:p>
    <w:p>
      <w:r>
        <w:t>𠇬##𠇬</w:t>
        <w:br/>
        <w:br/>
        <w:t>同“長”。《説文·長部》：“𠇬，古文長。”</w:t>
        <w:br/>
      </w:r>
    </w:p>
    <w:p>
      <w:r>
        <w:t>𠇭##𠇭</w:t>
        <w:br/>
        <w:br/>
        <w:t>𠇭同“命”。《宋元以來俗字譜》：“命”，《古今雜劇》、《三國志平話》作“𠇭”。《劉知遠諸宫調·知遠走慕家莊沙佗村入舍》：“脱得𠇭，豈敢停。”</w:t>
        <w:br/>
      </w:r>
    </w:p>
    <w:p>
      <w:r>
        <w:t>𠇮##𠇮</w:t>
        <w:br/>
        <w:br/>
        <w:t>𠇮同“命”。《宋元以來俗字譜》：“命”，《古今雜劇》、《太平樂府》作“𠇮”。*宋**王禹偁*《野興亭記》：“𠇮紀芳亭，因及盛德。”</w:t>
        <w:br/>
      </w:r>
    </w:p>
    <w:p>
      <w:r>
        <w:t>𠇯##𠇯</w:t>
        <w:br/>
        <w:br/>
        <w:t>𠇯同“去”。*朝鲜*本《龍龕手鑑·人部》：“𠇯”，“去”的俗字。</w:t>
        <w:br/>
      </w:r>
    </w:p>
    <w:p>
      <w:r>
        <w:t>𠇰##𠇰</w:t>
        <w:br/>
        <w:br/>
        <w:t>𠇰同“鬧”。《類篇·鬥部》：“鬧，或作𠇰。”</w:t>
        <w:br/>
      </w:r>
    </w:p>
    <w:p>
      <w:r>
        <w:t>𠇱##𠇱</w:t>
        <w:br/>
        <w:br/>
        <w:t>𠇱mò　《廣韻》莫撥切，入末明。</w:t>
        <w:br/>
        <w:br/>
        <w:t>（1）肥胖貌。《廣韻·末韻》：“𠇱，𠇱㒓，肥皃。”《集韻·末韻》：“𠇱，肥皃。”</w:t>
        <w:br/>
        <w:br/>
        <w:t>（2）我国古代西部少数民族的乐名。《廣韻·末韻》：“𠇱，西夷樂名。”</w:t>
        <w:br/>
      </w:r>
    </w:p>
    <w:p>
      <w:r>
        <w:t>𠇲##𠇲</w:t>
        <w:br/>
        <w:br/>
        <w:t>𠇲“休”的讹字。《字彙補·人部》：“𠇲，和煦也。見《玉篇》。”《康熙字典·人部》：“和煦係休字義，从木，不从术。《玉篇》無此字，《字彙補》誤引。”《左傳·昭公三年》“民人痛疾，而或燠休之”*清**阮元*校勘記：“*宋*本、*明*翻*岳*本‘休’作‘𠇲’，非。”</w:t>
        <w:br/>
      </w:r>
    </w:p>
    <w:p>
      <w:r>
        <w:t>𠇳##𠇳</w:t>
        <w:br/>
        <w:br/>
        <w:t>𠇳同“失”。《海篇·人部》：“𠇳，音失。”《古俗字略·質韻》：“𠇳”，同“失”。</w:t>
        <w:br/>
      </w:r>
    </w:p>
    <w:p>
      <w:r>
        <w:t>𠇴##𠇴</w:t>
        <w:br/>
        <w:br/>
        <w:t>𠇴同“价”。《字彙補·人部》：“𠇴，與价同。”</w:t>
        <w:br/>
      </w:r>
    </w:p>
    <w:p>
      <w:r>
        <w:t>𠇶##𠇶</w:t>
        <w:br/>
        <w:br/>
        <w:t>𠇶同“佪”。《龍龕手鑑·人部》：“𠇶，俗佪字。”《改併四聲篇海·人部》引《餘文》：“𠇶，音迴。避也。”</w:t>
        <w:br/>
        <w:br/>
        <w:t>\n</w:t>
        <w:br/>
      </w:r>
    </w:p>
    <w:p>
      <w:r>
        <w:t>𠇷##𠇷</w:t>
        <w:br/>
        <w:br/>
        <w:t>𠇷sāng</w:t>
        <w:br/>
        <w:br/>
        <w:t>〔家𠇷〕同“家生”。*江**浙*方言。家用什器的总称。*民国*13年修《嘉定縣續志·方言》：“家𠇷，俗呼日用器具也。”*茅盾*《赵先生想不通》：“我几时说过卖家𠇷？几时我说过？”</w:t>
        <w:br/>
      </w:r>
    </w:p>
    <w:p>
      <w:r>
        <w:t>𠇸##𠇸</w:t>
        <w:br/>
        <w:br/>
        <w:t>𠇸“佐”的讹字。*唐**皮日休*《三羞詩三首》之一：“王臣方謇謇，𠇸我無玷缺。”按：《全唐詩》作“佐我無玷缺”，他本亦多作“佐”。</w:t>
        <w:br/>
      </w:r>
    </w:p>
    <w:p>
      <w:r>
        <w:t>𠇹##𠇹</w:t>
        <w:br/>
        <w:br/>
        <w:t>𠇹“俓”的类推简化字。</w:t>
        <w:br/>
      </w:r>
    </w:p>
    <w:p>
      <w:r>
        <w:t>𠇺##𠇺</w:t>
        <w:br/>
        <w:br/>
        <w:t>𠇺同“狎”。《馬王堆漢墓帛書·老子乙本·德經》：“毋𠇺其所居，毋猒其所生。”按：今本《老子》“𠇺”作“狎”，“猒”作“厭”。</w:t>
        <w:br/>
      </w:r>
    </w:p>
    <w:p>
      <w:r>
        <w:t>𠇾##𠇾</w:t>
        <w:br/>
        <w:br/>
        <w:t>𠇾同“休”。《改併四聲篇海·人部》引《餘文》：“𠇾，祥也，吉也，美、善、慶、息也。”《字彙補·人部》：“𠇾，《篇海》與休同。”《弘贊法華傳》卷八：“行坐二儀，誓窮本願，數滿八百，精厲晨宵，繫心不散，覺轉𠇾健。”</w:t>
        <w:br/>
      </w:r>
    </w:p>
    <w:p>
      <w:r>
        <w:t>𠇿##𠇿</w:t>
        <w:br/>
        <w:br/>
        <w:t>𠇿同“癶”。《集韻·末韻》：“𠇿，隸作癶。”</w:t>
        <w:br/>
      </w:r>
    </w:p>
    <w:p>
      <w:r>
        <w:t>𠈀##𠈀</w:t>
        <w:br/>
        <w:br/>
        <w:t>𠈀同“䏤（囟）”。《改併四聲篇海·人部》引《奚韻》：“𠈀，頭會也。或作䏤。”</w:t>
        <w:br/>
      </w:r>
    </w:p>
    <w:p>
      <w:r>
        <w:t>𠈁##𠈁</w:t>
        <w:br/>
        <w:br/>
        <w:t>𠈁同“侂”。《字彙補·人部》：“侂，即𠈁字。”</w:t>
        <w:br/>
      </w:r>
    </w:p>
    <w:p>
      <w:r>
        <w:t>𠈃##𠈃</w:t>
        <w:br/>
        <w:br/>
        <w:t>同“保”。《玉篇·人部》：“𠈃，《説文》保字。”*漢**班固*《幽通賦》：“𠈃身遺名，民之表兮。”</w:t>
        <w:br/>
      </w:r>
    </w:p>
    <w:p>
      <w:r>
        <w:t>𠈄##𠈄</w:t>
        <w:br/>
        <w:br/>
        <w:t>𠈄同“宦”。《玉篇·人部》：“𠈄，𠈄臣也。”《集韻·諫韻》：“宦，或作𠋪，亦省（作𠈄）。”</w:t>
        <w:br/>
      </w:r>
    </w:p>
    <w:p>
      <w:r>
        <w:t>𠈅##𠈅</w:t>
        <w:br/>
        <w:br/>
        <w:t>shōu　《集韻》尸周切，平尤書。</w:t>
        <w:br/>
        <w:br/>
        <w:t>古县名。《集韻·尤韻》：“𠈅，縣名，在*長沙*。”*方成珪*考正：“《宋書》、《晋書》、《元和志》、《通典》皆作*攸縣*。蓋其字作攸，音收，俗作𠈅。”</w:t>
        <w:br/>
      </w:r>
    </w:p>
    <w:p>
      <w:r>
        <w:t>𠈆##𠈆</w:t>
        <w:br/>
        <w:br/>
        <w:t>𠈆同“倠”。《集韻·賄韻》：“倠，仳倠，醜皃。或从𠂤。”</w:t>
        <w:br/>
      </w:r>
    </w:p>
    <w:p>
      <w:r>
        <w:t>𠈇##𠈇</w:t>
        <w:br/>
        <w:br/>
        <w:t>同“夙”。《説文·夕部》：“𠈇，古文夙。”</w:t>
        <w:br/>
      </w:r>
    </w:p>
    <w:p>
      <w:r>
        <w:t>𠈈##𠈈</w:t>
        <w:br/>
        <w:br/>
        <w:t>同“佌”。《説文·人部》：“𠈈，小皃。《詩》曰：‘𠈈𠈈彼有屋。’”*段玉裁*注：“《小雅·正月》曰：‘佌佌彼有屋。’傳曰：‘佌佌，小也。’*許*所據作𠈈。”《玉篇·人部》：“𠈈，本亦作佌。”</w:t>
        <w:br/>
      </w:r>
    </w:p>
    <w:p>
      <w:r>
        <w:t>𠈉##𠈉</w:t>
        <w:br/>
        <w:br/>
        <w:t>同“侃”。《玉篇·巛部》：“𠈉，和樂皃。古文作偘。”《正字通·人部》：“𠈉，同侃。”</w:t>
        <w:br/>
      </w:r>
    </w:p>
    <w:p>
      <w:r>
        <w:t>𠈊##𠈊</w:t>
        <w:br/>
        <w:br/>
        <w:t>𠈊niě　《改併四聲篇海》引《川篇》奴也切。</w:t>
        <w:br/>
        <w:br/>
        <w:t>皮宽。《改併四聲篇海·人部》引《川篇》：“𠈊，皮寬也。”</w:t>
        <w:br/>
      </w:r>
    </w:p>
    <w:p>
      <w:r>
        <w:t>𠈋##𠈋</w:t>
        <w:br/>
        <w:br/>
        <w:t>𠈋同“戎”。《廣韻·東韻》：“𠈋，*𠈋*人，身有三角也。”《正字通·人部》：“不聞*𠈋*人身有三角者，獨《山海經》載*袜**戎*。*郭璞*贊云：*戎*三其角，*袜*竪其眉。本作戎，改作𠈋，援證失實，並非。”按：《山海經·海内北經》作“*戎*其為人，人首三角”。</w:t>
        <w:br/>
      </w:r>
    </w:p>
    <w:p>
      <w:r>
        <w:t>𠈌##𠈌</w:t>
        <w:br/>
        <w:br/>
        <w:t>𠈌同“虞”。《集韻·虞韻》：“虞，《説文》：‘騶虞也。’古作𠈌。”《字彙·人部》：“𠈌，古虞字，乃虞人之虞……《同文備考》：𠈌者，守山澤之吏也。”</w:t>
        <w:br/>
      </w:r>
    </w:p>
    <w:p>
      <w:r>
        <w:t>𠈍##𠈍</w:t>
        <w:br/>
        <w:br/>
        <w:t>𠈍同“備”。《玉篇·人部》：“備，預也。𠈍，古文。”</w:t>
        <w:br/>
      </w:r>
    </w:p>
    <w:p>
      <w:r>
        <w:t>𠈎##𠈎</w:t>
        <w:br/>
        <w:br/>
        <w:t>同“侈”。《集韻·紙韻》：“侈，古作𠈎。”</w:t>
        <w:br/>
      </w:r>
    </w:p>
    <w:p>
      <w:r>
        <w:t>𠈏##𠈏</w:t>
        <w:br/>
        <w:br/>
        <w:t>𠈏同“儉”。《集韻·琰韻》：“儉，古作𠈏。”</w:t>
        <w:br/>
      </w:r>
    </w:p>
    <w:p>
      <w:r>
        <w:t>𠈐##𠈐</w:t>
        <w:br/>
        <w:br/>
        <w:t>𠈐“伸”的讹字。《淮南子·繆稱》：“容貌顔色，理詘𠈐倨。”*王念孫*雜志：“*劉績*云：後有‘倨句詘伸’，見《兵略篇》。疑此作‘詘伸倨句’。*念孫*案：‘*劉*説是也。……伸誤為𠈐。’”</w:t>
        <w:br/>
      </w:r>
    </w:p>
    <w:p>
      <w:r>
        <w:t>𠈑##𠈑</w:t>
        <w:br/>
        <w:br/>
        <w:t>𠈑同“光”。《改併四聲篇海·人部》引《川篇》：“𠈑，音光。古文。”《字彙補·人部》：“𠈑，古文光字。”</w:t>
        <w:br/>
      </w:r>
    </w:p>
    <w:p>
      <w:r>
        <w:t>𠈓##𠈓</w:t>
        <w:br/>
        <w:br/>
        <w:t>𠈓同“倆”。《宋元以來俗字譜》：“倆”，《目連記》作“𠈓”。</w:t>
        <w:br/>
      </w:r>
    </w:p>
    <w:p>
      <w:r>
        <w:t>𠈢##𠈢</w:t>
        <w:br/>
        <w:br/>
        <w:t>𠈢同“怨”。《集韻·願韻》：“怨，古作𠈢。”</w:t>
        <w:br/>
      </w:r>
    </w:p>
    <w:p>
      <w:r>
        <w:t>𠈣##𠈣</w:t>
        <w:br/>
        <w:br/>
        <w:t>𠈣同“老”。《改併四聲篇海·人部》引《川篇》：“𠈣，音老。”*清**李慈銘*《越縵堂讀書記·東魏勃海太守王偃墓誌銘跋》：“老作𠈣，是*魏*世行用俗字。”</w:t>
        <w:br/>
      </w:r>
    </w:p>
    <w:p>
      <w:r>
        <w:t>𠈥##𠈥</w:t>
        <w:br/>
        <w:br/>
        <w:t>𠈥guǎ　《集韻》古瓦切，上馬見。</w:t>
        <w:br/>
        <w:br/>
        <w:t>〔𠈥㒀〕行貌。《集韻·馬韻》：“𠈥，𠈥㒀，行皃。”</w:t>
        <w:br/>
      </w:r>
    </w:p>
    <w:p>
      <w:r>
        <w:t>𠈧##𠈧</w:t>
        <w:br/>
        <w:br/>
        <w:t>同“役”。《集韻·昔韻》：“役，古作𠈧。”</w:t>
        <w:br/>
      </w:r>
    </w:p>
    <w:p>
      <w:r>
        <w:t>𠈨##𠈨</w:t>
        <w:br/>
        <w:br/>
        <w:t>𠈨同“作”。《字彙補·人部》：“𠈨，與作同。出《道經》。”</w:t>
        <w:br/>
      </w:r>
    </w:p>
    <w:p>
      <w:r>
        <w:t>𠈩##𠈩</w:t>
        <w:br/>
        <w:br/>
        <w:t>𠈩“傂”的讹字。《龍龕手鑑·人部》：“𠈩”，同“傂”。《康熙字典·人部》：“𠈩，即傂字之譌。”</w:t>
        <w:br/>
      </w:r>
    </w:p>
    <w:p>
      <w:r>
        <w:t>𠈪##𠈪</w:t>
        <w:br/>
        <w:br/>
        <w:t>𠈪同“㑞（媵）”。《説文·人部》：“㑞，送也。从人，灷聲。”*宋**徐鉉*等曰：“灷不成字，當从朕省……疑古者朕或音𠈪。”*段玉裁*注：“𠈪，今之媵字。”</w:t>
        <w:br/>
      </w:r>
    </w:p>
    <w:p>
      <w:r>
        <w:t>𠈫##𠈫</w:t>
        <w:br/>
        <w:br/>
        <w:t>𠈫同“㑞（媵）”。《字彙補·人部》：“𠈫，與㑞同。”</w:t>
        <w:br/>
      </w:r>
    </w:p>
    <w:p>
      <w:r>
        <w:t>𠈬##𠈬</w:t>
        <w:br/>
        <w:br/>
        <w:t>𠈬xiāo　《改併四聲篇海》引《餘文》許驕切。</w:t>
        <w:br/>
        <w:br/>
        <w:t>骄。《改併四聲篇海·人部》引《餘文》：“𠈬，驕也。”</w:t>
        <w:br/>
      </w:r>
    </w:p>
    <w:p>
      <w:r>
        <w:t>𠈭##𠈭</w:t>
        <w:br/>
        <w:br/>
        <w:t>𠈭láo　《集韻》郎刀切，平豪來。</w:t>
        <w:br/>
        <w:br/>
        <w:t>粗大。《方言》卷二“*陳**宋*之間曰𠐋”*晋**郭璞*注：“𠐋𠈭，麤大貌。”《玉篇·人部》：“𠈭，大也。”</w:t>
        <w:br/>
      </w:r>
    </w:p>
    <w:p>
      <w:r>
        <w:t>𠈮##𠈮</w:t>
        <w:br/>
        <w:br/>
        <w:t>同“企”。《説文·人部》：“𠈮，古文企从足。”*徐鍇*繋傳：“足義與止同。”《廣雅·釋詁四》：“𠈮，立也。”*曹憲*注：“即古文企字。”</w:t>
        <w:br/>
      </w:r>
    </w:p>
    <w:p>
      <w:r>
        <w:t>𠈯##𠈯</w:t>
        <w:br/>
        <w:br/>
        <w:t>同“兵”。《集韻·庚韻》：“兵，古作𠈯。”</w:t>
        <w:br/>
      </w:r>
    </w:p>
    <w:p>
      <w:r>
        <w:t>𠈰##𠈰</w:t>
        <w:br/>
        <w:br/>
        <w:t>𠈰dàn　《龍龕手鑑》徒旱反。</w:t>
        <w:br/>
        <w:br/>
        <w:t>大。《龍龕手鑑·人部》：“𠈰，大也。”</w:t>
        <w:br/>
      </w:r>
    </w:p>
    <w:p>
      <w:r>
        <w:t>𠈱##𠈱</w:t>
        <w:br/>
        <w:br/>
        <w:t>𠈱suō　《廣韻》素何切，平歌心。</w:t>
        <w:br/>
        <w:br/>
        <w:t>（1）行。《廣韻·歌韻》：“𠈱，行也。”*清**胡元輝*《原道篇》：“由是而𠈱焉侳焉之皆道。”</w:t>
        <w:br/>
        <w:br/>
        <w:t>（2）同“傞”。舞貌。《廣韻·歌韻》：“𠈱，舞不止。”《集韻·戈韻》：“傞，《説文》：‘醉舞皃。’或从沙。”</w:t>
        <w:br/>
      </w:r>
    </w:p>
    <w:p>
      <w:r>
        <w:t>𠈲##𠈲</w:t>
        <w:br/>
        <w:br/>
        <w:t>同“佸”。《正字通·人部》：“佸，本作𠈲。”</w:t>
        <w:br/>
      </w:r>
    </w:p>
    <w:p>
      <w:r>
        <w:t>𠈳##𠈳</w:t>
        <w:br/>
        <w:br/>
        <w:t>𠈳同“辟”。《玉篇·人部》：“𠈳，古文辟。”</w:t>
        <w:br/>
      </w:r>
    </w:p>
    <w:p>
      <w:r>
        <w:t>𠈴##𠈴</w:t>
        <w:br/>
        <w:br/>
        <w:t>𠈴同“癡”。《集韻·之韻》：“癡，或作𠈴。”</w:t>
        <w:br/>
      </w:r>
    </w:p>
    <w:p>
      <w:r>
        <w:t>𠈵##𠈵</w:t>
        <w:br/>
        <w:br/>
        <w:t>𠈵mǎng　《廣韻》武項切，上講明。又莫江切。</w:t>
        <w:br/>
        <w:br/>
        <w:t>〔𠈵傋〕也作“傋𠈵”。粗而不媚。《玉篇·人部》：“𠈵，傋𠈵。”《集韻·江韻》：“𠈵，𠈵傋，不媚。”*宋**趙叔向*《肯綮録·俚俗字義》：“麤而不媚曰𠈵傋。”</w:t>
        <w:br/>
      </w:r>
    </w:p>
    <w:p>
      <w:r>
        <w:t>𠈶##𠈶</w:t>
        <w:br/>
        <w:br/>
        <w:t>𠈶yí　《集韻》逆及切，入緝疑。</w:t>
        <w:br/>
        <w:br/>
        <w:t>〔𠈶𠈶〕人多貌。《集韻·緝韻》：“𠈶，𠈶𠈶，人衆皃。”</w:t>
        <w:br/>
        <w:br/>
        <w:t>𠈦音义未详。《字彙補·人部》：“𠈦，見《毘陵志·漢司農劉夫人碑》，音義未詳。”</w:t>
        <w:br/>
      </w:r>
    </w:p>
    <w:p>
      <w:r>
        <w:t>𠈸##𠈸</w:t>
        <w:br/>
        <w:br/>
        <w:t>𠈸tè　《改併四聲篇海》引《川篇》他得切。</w:t>
        <w:br/>
        <w:br/>
        <w:t>贪𠈸。《字彙·人部》：“𠈸，貪𠈸也。”</w:t>
        <w:br/>
      </w:r>
    </w:p>
    <w:p>
      <w:r>
        <w:t>𠈹##𠈹</w:t>
        <w:br/>
        <w:br/>
        <w:t>𠈹同“攸”。《集韻·尤韻》：“攸，或作𠈹。”</w:t>
        <w:br/>
      </w:r>
    </w:p>
    <w:p>
      <w:r>
        <w:t>𠈺##𠈺</w:t>
        <w:br/>
        <w:br/>
        <w:t>𠈺bì　《廣韻》傍禮切，上薺並。</w:t>
        <w:br/>
        <w:br/>
        <w:t>〔𠈺㒅〕迈步。《廣韻·薺韻》：“𠈺，𠈺㒅，開脚行也。”</w:t>
        <w:br/>
      </w:r>
    </w:p>
    <w:p>
      <w:r>
        <w:t>𠈻##𠈻</w:t>
        <w:br/>
        <w:br/>
        <w:t>𠈻同“𠌢”。《玉篇·人部》：“𠈻，倦也。”《集韻·陌韻》：“𠌢，或作𠈻。”《字彙·人部》：“𠈻，倦也。上兩合，與‘俗’字兩開者不同。”</w:t>
        <w:br/>
      </w:r>
    </w:p>
    <w:p>
      <w:r>
        <w:t>𠈼##𠈼</w:t>
        <w:br/>
        <w:br/>
        <w:t>𠈼同“順”。《集韻·稕韻》：“順，古作𠈼。”</w:t>
        <w:br/>
      </w:r>
    </w:p>
    <w:p>
      <w:r>
        <w:t>𠈽##𠈽</w:t>
        <w:br/>
        <w:br/>
        <w:t>同“伊”。《説文·人部》：“𠈽，古文伊。”</w:t>
        <w:br/>
      </w:r>
    </w:p>
    <w:p>
      <w:r>
        <w:t>𠈾##𠈾</w:t>
        <w:br/>
        <w:br/>
        <w:t>𠈾同“宰”。《集韻·海韻》：“宰，古作𠈾。”</w:t>
        <w:br/>
      </w:r>
    </w:p>
    <w:p>
      <w:r>
        <w:t>𠈿##𠈿</w:t>
        <w:br/>
        <w:br/>
        <w:t>𠈿同“役”。《古今韻會舉要·陌韻》：“役，古作𠈿。”</w:t>
        <w:br/>
      </w:r>
    </w:p>
    <w:p>
      <w:r>
        <w:t>𠉂##𠉂</w:t>
        <w:br/>
        <w:br/>
        <w:t>𠉂“㒓”的类推简化字。</w:t>
        <w:br/>
      </w:r>
    </w:p>
    <w:p>
      <w:r>
        <w:t>𠉒##𠉒</w:t>
        <w:br/>
        <w:br/>
        <w:t>𠉒同“龍”。《集韻·鍾韻》：“龍，古作𠉒。”</w:t>
        <w:br/>
      </w:r>
    </w:p>
    <w:p>
      <w:r>
        <w:t>𠉓##𠉓</w:t>
        <w:br/>
        <w:br/>
        <w:t>𠉓同“金”。《玉篇·金部》：“金，《説文》：‘五色金也。𠉓，古文。’”</w:t>
        <w:br/>
      </w:r>
    </w:p>
    <w:p>
      <w:r>
        <w:t>𠉔##𠉔</w:t>
        <w:br/>
        <w:br/>
        <w:t>同“兵”。《説文·廾部》：“𠉔，古文兵。从人、廾、干。”</w:t>
        <w:br/>
      </w:r>
    </w:p>
    <w:p>
      <w:r>
        <w:t>𠉕##𠉕</w:t>
        <w:br/>
        <w:br/>
        <w:t>同“使”。《正字通·人部》：“使，本作𠉕。”</w:t>
        <w:br/>
      </w:r>
    </w:p>
    <w:p>
      <w:r>
        <w:t>𠉖##𠉖</w:t>
        <w:br/>
        <w:br/>
        <w:t>𠉖同“侔”。《龍龕手鑑·人部》：“𠉖，俗；侔，正。音牟。”</w:t>
        <w:br/>
      </w:r>
    </w:p>
    <w:p>
      <w:r>
        <w:t>𠉗##𠉗</w:t>
        <w:br/>
        <w:br/>
        <w:t>𠉗同“儺”。故作姿态。*元*佚名《普天樂·嘲風情》：“讓與您，逞僂儸，輪到咱粧癡𠉗酌。”*隋树森*校注：“《詞紀外集》𠉗作儺。”</w:t>
        <w:br/>
      </w:r>
    </w:p>
    <w:p>
      <w:r>
        <w:t>𠉘##𠉘</w:t>
        <w:br/>
        <w:br/>
        <w:t>𠉘“佖”的讹字。《改併四聲篇海·人部》引《龍龕手鑑》：“𠉘，毗必、房密二切。威俻也。”按：《龍龕手鑑·人部》作“佖”。</w:t>
        <w:br/>
      </w:r>
    </w:p>
    <w:p>
      <w:r>
        <w:t>𠉙##𠉙</w:t>
        <w:br/>
        <w:br/>
        <w:t>⁷𠉙同“侖”。《集韻·諄韻》：“侖，《説文》：‘思也。’籀作𠉙。”</w:t>
        <w:br/>
      </w:r>
    </w:p>
    <w:p>
      <w:r>
        <w:t>𠉚##𠉚</w:t>
        <w:br/>
        <w:br/>
        <w:t>𠉚同“俗”。*明**馮夢龍*《古今譚概·貪穢部》：“儻*孔氏*絶糧而死，還稱大聖人否？無怪乎世𠉚之營營矣。”</w:t>
        <w:br/>
      </w:r>
    </w:p>
    <w:p>
      <w:r>
        <w:t>𠉡##𠉡</w:t>
        <w:br/>
        <w:br/>
        <w:t>𠉡同“陟”。《集韻·職韻》：“陟，《説文》：‘登也。’或作𠉡。”</w:t>
        <w:br/>
      </w:r>
    </w:p>
    <w:p>
      <w:r>
        <w:t>𠉢##𠉢</w:t>
        <w:br/>
        <w:br/>
        <w:t>𠉢xǐ　《字彙補》息里切。</w:t>
        <w:br/>
        <w:br/>
        <w:t>𠉢足。《字彙補·人部》：“𠉢，𠉢足。”</w:t>
        <w:br/>
      </w:r>
    </w:p>
    <w:p>
      <w:r>
        <w:t>𠉣##𠉣</w:t>
        <w:br/>
        <w:br/>
        <w:t>𠉣（一）hūn　《集韻》呼昆切，平魂曉。</w:t>
        <w:br/>
        <w:br/>
        <w:t>昏暗。《集韻·魂韻》：“𠉣，闇也。《太玄》：‘闡諸幽𠉣。’”按：今本《太玄·玄圖》作“闡諸其幽昬”。</w:t>
        <w:br/>
        <w:br/>
        <w:t>（二）hùn　《集韻》呼困切，去慁曉。</w:t>
        <w:br/>
        <w:br/>
        <w:t>年老健忘。《玉篇·人部》：“𠉣，老忘也。”</w:t>
        <w:br/>
        <w:br/>
        <w:t>𠊐伙，群。*清**袁于令*《西樓記·疑謎》：“昨日*趙伯將*相公，領着宅上一𠊐大叔，説老爺教他來毁拆房屋。”</w:t>
        <w:br/>
      </w:r>
    </w:p>
    <w:p>
      <w:r>
        <w:t>𠉤##𠉤</w:t>
        <w:br/>
        <w:br/>
        <w:t>𠉤dá　《廣韻》徒合切，入合定。</w:t>
        <w:br/>
        <w:br/>
        <w:t>〔儑𠉤〕不著事。《廣韻·合韻》：“𠉤，儑𠉤，不著事也。”</w:t>
        <w:br/>
      </w:r>
    </w:p>
    <w:p>
      <w:r>
        <w:t>𠉥##𠉥</w:t>
        <w:br/>
        <w:br/>
        <w:t>𠉥同“胤”。《篇海類編·人物類·人部》：“𠉥，子孫相承續也。本作胤。”</w:t>
        <w:br/>
      </w:r>
    </w:p>
    <w:p>
      <w:r>
        <w:t>𠉦##𠉦</w:t>
        <w:br/>
        <w:br/>
        <w:t>同“夙”。《説文·夕部》：“𠉦，古文夙。”</w:t>
        <w:br/>
      </w:r>
    </w:p>
    <w:p>
      <w:r>
        <w:t>𠉧##𠉧</w:t>
        <w:br/>
        <w:br/>
        <w:t>𠉧jù　《集韻》遵遇切，去遇精。</w:t>
        <w:br/>
        <w:br/>
        <w:t>𠉧促。《玉篇·人部》：“𠉧，𠉧促也。”《集韻·遇韻》：“𠉧，促也。”</w:t>
        <w:br/>
      </w:r>
    </w:p>
    <w:p>
      <w:r>
        <w:t>𠉨##𠉨</w:t>
        <w:br/>
        <w:br/>
        <w:t>𠉨同“刧（劫）”。《龍龕手鑑·人部》：“𠉨，俗。音刧。”《字彙·人部》：“𠉨，與刧同。見釋典。”</w:t>
        <w:br/>
      </w:r>
    </w:p>
    <w:p>
      <w:r>
        <w:t>𠉩##𠉩</w:t>
        <w:br/>
        <w:br/>
        <w:t>𠉩dú　《集韻》徒沃切，入沃定。</w:t>
        <w:br/>
        <w:br/>
        <w:t>同“妯”。动。《集韻·𣵽韻》：“妯，動也。或作𠉩。”</w:t>
        <w:br/>
      </w:r>
    </w:p>
    <w:p>
      <w:r>
        <w:t>𠉪##𠉪</w:t>
        <w:br/>
        <w:br/>
        <w:t>𠉪同“偞”。《字彙·人部》：“𠉪，與偞同。”《禮記·玉藻》：“唯水漿不祭；若祭，為已𠉪卑。”*孔穎達*疏：“已，大也。𠉪，厭也。此解不祭水漿之意，若祭水漿，為大厭降卑，有所畏逼也。”*清**雷浚*《説文外編》：“𠉪是*唐*人避諱字，*陸（德明*）《釋文》作偞。”</w:t>
        <w:br/>
      </w:r>
    </w:p>
    <w:p>
      <w:r>
        <w:t>𠉫##𠉫</w:t>
        <w:br/>
        <w:br/>
        <w:t>𠉫“俇”的讹字。《字彙·人部》：“𠉫，音誑。往來遠行也。”《正字通·人部》：“𠉫，俇字之譌。”</w:t>
        <w:br/>
      </w:r>
    </w:p>
    <w:p>
      <w:r>
        <w:t>𠉬##𠉬</w:t>
        <w:br/>
        <w:br/>
        <w:t>𠉬（一）ǎn　《集韻》五敢切，上敢疑。</w:t>
        <w:br/>
        <w:br/>
        <w:t>（1）仰头貌。《集韻·𠭖韻》：“𠉬，仰首皃。”</w:t>
        <w:br/>
        <w:br/>
        <w:t>（2）好貌。《集韻·𠭖韻》：“𠉬，好皃。”</w:t>
        <w:br/>
        <w:br/>
        <w:t>（二）yǎn　《集韻》魚檢切，上儼疑。</w:t>
        <w:br/>
        <w:br/>
        <w:t>同“𠆲”。《集韻·儼韻》：“𠆲，俺𠆲，癡也。或作𠉬。”</w:t>
        <w:br/>
      </w:r>
    </w:p>
    <w:p>
      <w:r>
        <w:t>𠉭##𠉭</w:t>
        <w:br/>
        <w:br/>
        <w:t>𠉭同“盜”。《龍龕手鑑·人部》：“𠉭，古文。”《字彙補·人部》：“𠉭，古盜字。”</w:t>
        <w:br/>
      </w:r>
    </w:p>
    <w:p>
      <w:r>
        <w:t>𠉮##𠉮</w:t>
        <w:br/>
        <w:br/>
        <w:t>𠉮同“倦”。《方言》卷十二：“𣨶、𠍠，𠉮也。”*錢繹*箋疏：“《説文》：倦，罷也。劵，勞也。……劵、倦，並與𠉮同。”《集韻·綫韻》：“倦，或作𠉮。”《全上古三代文》卷五引《孫子》：“大將四觀，擇空而取，皆會中道，𠉮而乃止。”按：《通典》卷一百五十九引作“倦而乃止”。</w:t>
        <w:br/>
      </w:r>
    </w:p>
    <w:p>
      <w:r>
        <w:t>𠉳##𠉳</w:t>
        <w:br/>
        <w:br/>
        <w:t>𠉳同“御”。《字彙補·人部》：“𠉳，音御，義同。”</w:t>
        <w:br/>
      </w:r>
    </w:p>
    <w:p>
      <w:r>
        <w:t>𠊉##𠊉</w:t>
        <w:br/>
        <w:br/>
        <w:t>𠊉mèi</w:t>
        <w:br/>
        <w:br/>
        <w:t>方言。不会。《中国歌谣资料·老叶》：“老叶缠老枝，亲仔𠊉如亲夫妻。”</w:t>
        <w:br/>
      </w:r>
    </w:p>
    <w:p>
      <w:r>
        <w:t>𠊊##𠊊</w:t>
        <w:br/>
        <w:br/>
        <w:t>𠊊同“𩚁（食）”。《正字通·食部》：“𩚁，俗𠊊字。”《荀子·非十二子》：“酒𠊊聲色之中，則瞞瞞然，瞑瞑然。”</w:t>
        <w:br/>
      </w:r>
    </w:p>
    <w:p>
      <w:r>
        <w:t>𠊋##𠊋</w:t>
        <w:br/>
        <w:br/>
        <w:t>𠊋同“龍”。《集韻·鍾韻》：“龍，古作𠊋。”</w:t>
        <w:br/>
      </w:r>
    </w:p>
    <w:p>
      <w:r>
        <w:t>𠊌##𠊌</w:t>
        <w:br/>
        <w:br/>
        <w:t>𠊌rán　《龍龕手鑑》汝占反。</w:t>
        <w:br/>
        <w:br/>
        <w:t>同“𧦦”。多言。《龍龕手鑑·人部》：“𠊌，俗，正作誦〔𧦦〕。多言也。”按：《改併四聲篇海·人部》引《俗字背篇》作“𠊌，正作𧦦。多言也”。</w:t>
        <w:br/>
      </w:r>
    </w:p>
    <w:p>
      <w:r>
        <w:t>𠊍##𠊍</w:t>
        <w:br/>
        <w:br/>
        <w:t>同“金”。《説文·金部》：“𠊍，古文金。”</w:t>
        <w:br/>
      </w:r>
    </w:p>
    <w:p>
      <w:r>
        <w:t>𠊎##𠊎</w:t>
        <w:br/>
        <w:br/>
        <w:t>𠊎ái</w:t>
        <w:br/>
        <w:br/>
        <w:t>方言。代词。表示第一人称，我。*彭湃*《歌一首》：“打了胜仗阿郎返，𠊎爱手枪和炸弹。”</w:t>
        <w:br/>
      </w:r>
    </w:p>
    <w:p>
      <w:r>
        <w:t>𠊏##𠊏</w:t>
        <w:br/>
        <w:br/>
        <w:t>𠊏同“御”。*朝鲜*本《龍龕手鑑·人部》：“𠊏”，同“御”。</w:t>
        <w:br/>
      </w:r>
    </w:p>
    <w:p>
      <w:r>
        <w:t>𠊑##𠊑</w:t>
        <w:br/>
        <w:br/>
        <w:t>𠊑同“倍”。《六書故·人一》：“𠊑，反北也，與北通。又上聲，兩之曰𠊑。”《正字通·人部》：“倍，《六書故》作𠊑。”</w:t>
        <w:br/>
      </w:r>
    </w:p>
    <w:p>
      <w:r>
        <w:t>𠊒##𠊒</w:t>
        <w:br/>
        <w:br/>
        <w:t>𠊒jiàn　《字彙補》古戰切。</w:t>
        <w:br/>
        <w:br/>
        <w:t>健行。《字彙補·人部》：“𠊒，徤行也。”一说“𠋵”的讹字。《康熙字典·人部》：“𠊒，即𠋵字之譌。”</w:t>
        <w:br/>
      </w:r>
    </w:p>
    <w:p>
      <w:r>
        <w:t>𠊓##𠊓</w:t>
        <w:br/>
        <w:br/>
        <w:t>𠊓同“傍”。《正字通·人部》：“傍，《説文》：近也。一曰近之也。本作𠊓。”</w:t>
        <w:br/>
      </w:r>
    </w:p>
    <w:p>
      <w:r>
        <w:t>𠊔##𠊔</w:t>
        <w:br/>
        <w:br/>
        <w:t>𠊔qì　《集韻》乞及切，入緝溪。</w:t>
        <w:br/>
        <w:br/>
        <w:t>〔𠊔集〕人众貌。《集韻·緝韻》：“𠊔，𠊔集，人衆皃。”</w:t>
        <w:br/>
      </w:r>
    </w:p>
    <w:p>
      <w:r>
        <w:t>𠊕##𠊕</w:t>
        <w:br/>
        <w:br/>
        <w:t>𠊕同“辟”。《集韻·昔韻》：“辟，古作𠊕。”</w:t>
        <w:br/>
      </w:r>
    </w:p>
    <w:p>
      <w:r>
        <w:t>𠊖##𠊖</w:t>
        <w:br/>
        <w:br/>
        <w:t>𠊖同“例”。《集韻·祭韻》：“例，《説文》：‘比也。’或作𠊖。”</w:t>
        <w:br/>
      </w:r>
    </w:p>
    <w:p>
      <w:r>
        <w:t>𠊗##𠊗</w:t>
        <w:br/>
        <w:br/>
        <w:t>𠊗同“傁”。《隸釋·漢無極山碑》：“問耆𠊗，僉以為寔神且明。”*洪适*注：“‘𠊗’即‘傁’字。”</w:t>
        <w:br/>
      </w:r>
    </w:p>
    <w:p>
      <w:r>
        <w:t>𠊘##𠊘</w:t>
        <w:br/>
        <w:br/>
        <w:t>𠊘同“掮”。《海上花列传》第四十一回：“我未赛过做仔𠊘客。”</w:t>
        <w:br/>
      </w:r>
    </w:p>
    <w:p>
      <w:r>
        <w:t>𠊟##𠊟</w:t>
        <w:br/>
        <w:br/>
        <w:t>𠊟“僶”的类推简化字。</w:t>
        <w:br/>
      </w:r>
    </w:p>
    <w:p>
      <w:r>
        <w:t>𠊢##𠊢</w:t>
        <w:br/>
        <w:br/>
        <w:t>𠊢同“侒”。《龍龕手鑑·人部》：“𠊢”，同“侒”。</w:t>
        <w:br/>
      </w:r>
    </w:p>
    <w:p>
      <w:r>
        <w:t>𠊣##𠊣</w:t>
        <w:br/>
        <w:br/>
        <w:t>𠊣zhòu　《龍龕手鑑》鋤又反。</w:t>
        <w:br/>
        <w:br/>
        <w:t>怀孕。《龍龕手鑑·人部》：“𠊣，任（妊）身。”</w:t>
        <w:br/>
      </w:r>
    </w:p>
    <w:p>
      <w:r>
        <w:t>𠊤##𠊤</w:t>
        <w:br/>
        <w:br/>
        <w:t>𠊤zhì　《改併四聲篇海》引《類篇》音雉。</w:t>
        <w:br/>
        <w:br/>
        <w:t>值。《改併四聲篇海·人部》引《類篇》：“𠊤，值也。”</w:t>
        <w:br/>
      </w:r>
    </w:p>
    <w:p>
      <w:r>
        <w:t>𠊥##𠊥</w:t>
        <w:br/>
        <w:br/>
        <w:t>𠊥zhǒng　《改併四聲篇海》引《奚韻》音種。</w:t>
        <w:br/>
        <w:br/>
        <w:t>水流貌。《改併四聲篇海·人部》引《奚韻》：“𠊥，水流皃。”</w:t>
        <w:br/>
      </w:r>
    </w:p>
    <w:p>
      <w:r>
        <w:t>𠊦##𠊦</w:t>
        <w:br/>
        <w:br/>
        <w:t>𠊦nǎo　《改併四聲篇海》引《類篇》音惱。</w:t>
        <w:br/>
        <w:br/>
        <w:t>姓。《改併四聲篇海·人部》引《類篇》：“𠊦，姓也。”</w:t>
        <w:br/>
      </w:r>
    </w:p>
    <w:p>
      <w:r>
        <w:t>𠊧##𠊧</w:t>
        <w:br/>
        <w:br/>
        <w:t>𠊧bìng　《廣韻》蒲幸切，上耿並。又蒲迸切。</w:t>
        <w:br/>
        <w:br/>
        <w:t>（1）皆；都。《玉篇·人部》：“𠊧，俱也。”《集韻·耿韻》：“𠊧，偕也。”</w:t>
        <w:br/>
        <w:br/>
        <w:t>（2）直。《玉篇·人部》：“𠊧，𠊧直也。”</w:t>
        <w:br/>
        <w:br/>
        <w:t>（3）罗列。《廣韻·耿韻》：“𠊧，羅列也。”</w:t>
        <w:br/>
      </w:r>
    </w:p>
    <w:p>
      <w:r>
        <w:t>𠊨##𠊨</w:t>
        <w:br/>
        <w:br/>
        <w:t>𠊨同“僎”。《字彙·人部》：“𠊨，同僎。”</w:t>
        <w:br/>
      </w:r>
    </w:p>
    <w:p>
      <w:r>
        <w:t>𠊩##𠊩</w:t>
        <w:br/>
        <w:br/>
        <w:t>《説文》：“𠊩，具也。从人，孨聲。讀若*汝南**𣹏水*。《虞書》曰：‘旁救𠊩功。’”*段玉裁*注：“《玉篇》、《廣韻》作僝。”</w:t>
        <w:br/>
        <w:br/>
        <w:t>zhàn　《廣韻》士限切，上産崇。又《集韻》雛戀切，去線崇。元部。</w:t>
        <w:br/>
        <w:br/>
        <w:t>（1）具备。《説文·人部》：“𠊩，具也。”*晋**左思*《魏都賦》：“𠊩拱木於林衡，授全模於梓匠。”</w:t>
        <w:br/>
        <w:br/>
        <w:t>（2）见。《廣韻·産韻》：“𠊩，《書傳》云：見也。”</w:t>
        <w:br/>
      </w:r>
    </w:p>
    <w:p>
      <w:r>
        <w:t>𠊪##𠊪</w:t>
        <w:br/>
        <w:br/>
        <w:t>𠊪shù</w:t>
        <w:br/>
        <w:br/>
        <w:t>同“樹”。树立。《玉篇·人部》：“𠊪，《説文》作侸，立也。今作樹。”*明**方以智*《物理小識·器用類·起重法》：“凡運重石，先立稱杆，以木作架，架立衡輪，下復以輪轉之，隨所置而審之，其省力多。今之𠊪牌坊，造橋皆如是也。”</w:t>
        <w:br/>
      </w:r>
    </w:p>
    <w:p>
      <w:r>
        <w:t>𠊫##𠊫</w:t>
        <w:br/>
        <w:br/>
        <w:t>𠊫（一）xùn　《集韻》徐閏切，去稕邪。</w:t>
        <w:br/>
        <w:br/>
        <w:t>同“侚（徇）”。疾速。《玉篇·人部》：“𠊫，《字書》侚字。”</w:t>
        <w:br/>
        <w:br/>
        <w:t>（二）qióng　《篇海類編》渠營切。</w:t>
        <w:br/>
        <w:br/>
        <w:t>孤独貌。《篇海類編·人物類·人部》：“𠊫，孤孑皃。”</w:t>
        <w:br/>
      </w:r>
    </w:p>
    <w:p>
      <w:r>
        <w:t>𠊬##𠊬</w:t>
        <w:br/>
        <w:br/>
        <w:t>《説文》：“𠊬，徼𠊬，受屈也。从人，卻聲。”*朱駿聲*通訓定聲：“與𢜭同字。”</w:t>
        <w:br/>
        <w:br/>
        <w:t>jué　《廣韻》其虐切，入藥羣。又綺戟切。鐸部。</w:t>
        <w:br/>
        <w:br/>
        <w:t>（1）疲劳；倦怠。《説文·人部》：“𠊬，徼𠊬，受屈也。”《廣雅·釋詁一》：“𠊬，極也。”又“𠊬，勞也。”*王念孫*疏證：“*司馬相如*《子虚賦》‘徼谻受詘’*郭璞*注云：‘疲極也。’《上林賦》‘與其窮極倦谻’*郭*注云：‘窮極倦谻。’疲憊者也。《方言》：‘𠍠，倦也。’《説文》：‘徼𠊬，受屈也。’𢜭，勞也。竝字異而義同。”《廣韻·藥韻》：“𠊬，倦也。”</w:t>
        <w:br/>
        <w:br/>
        <w:t>（2）笑。《廣雅·釋詁一》：“𠊬，笑也。”*王念孫*疏證：“𠊬，與谷同。字本作噱。《説文》：噱，大笑也。”</w:t>
        <w:br/>
        <w:br/>
        <w:t>（3）一会儿。《廣韻·藥韻》：“𠊬，須臾。”</w:t>
        <w:br/>
      </w:r>
    </w:p>
    <w:p>
      <w:r>
        <w:t>𠊭##𠊭</w:t>
        <w:br/>
        <w:br/>
        <w:t>𠊭qiǎn　《集韻》口減切，上豏溪。</w:t>
        <w:br/>
        <w:br/>
        <w:t>心绪不安。《集韻·豏韻》：“𠊭，意不安也。”《字彙·人部》：“𠊭，𠊭𠊭，意不安也。”</w:t>
        <w:br/>
      </w:r>
    </w:p>
    <w:p>
      <w:r>
        <w:t>𠊮##𠊮</w:t>
        <w:br/>
        <w:br/>
        <w:t>𠊮同“霿”。《集韻·𠊱韻》：“霿，瞉霿，鄙吝也。或作𠊮。”</w:t>
        <w:br/>
      </w:r>
    </w:p>
    <w:p>
      <w:r>
        <w:t>𠊰##𠊰</w:t>
        <w:br/>
        <w:br/>
        <w:t>𠊰guǎ　《廣韻》古瓦切，上馬見。</w:t>
        <w:br/>
        <w:br/>
        <w:t>〔𠊰㒀〕行貌。《廣韻·馬韻》：“𠊰，㒀𠊰，行皃。”</w:t>
        <w:br/>
      </w:r>
    </w:p>
    <w:p>
      <w:r>
        <w:t>𠊱##𠊱</w:t>
        <w:br/>
        <w:br/>
        <w:t>同“候”。《字彙·人部》：“𠊱，同候。”</w:t>
        <w:br/>
      </w:r>
    </w:p>
    <w:p>
      <w:r>
        <w:t>𠊲##𠊲</w:t>
        <w:br/>
        <w:br/>
        <w:t>𠊲tū　《龍龕手鑑》陁骨反。</w:t>
        <w:br/>
        <w:br/>
        <w:t>〔傏𠊲〕见“傏”。</w:t>
        <w:br/>
      </w:r>
    </w:p>
    <w:p>
      <w:r>
        <w:t>𠊳##𠊳</w:t>
        <w:br/>
        <w:br/>
        <w:t>同“便”。《正字通·人部》：“𠊳，便本字。”</w:t>
        <w:br/>
      </w:r>
    </w:p>
    <w:p>
      <w:r>
        <w:t>𠊴##𠊴</w:t>
        <w:br/>
        <w:br/>
        <w:t>𠊴同“侂”。《集韻·鐸韻》：“侂，《説文》：‘寄也。’謂依止也。或作𠊴。”</w:t>
        <w:br/>
      </w:r>
    </w:p>
    <w:p>
      <w:r>
        <w:t>𠊵##𠊵</w:t>
        <w:br/>
        <w:br/>
        <w:t>𠊵同“傰”。《集韻·戈韻》：“𦰿，姓也。或从屮。”《字彙·人部》：“𠊵，*漢*有*𠊵宗*。”按：《漢書》作“*傰宗*”。《正字通》以“𠊵”为“傰”的讹字。</w:t>
        <w:br/>
      </w:r>
    </w:p>
    <w:p>
      <w:r>
        <w:t>𠊶##𠊶</w:t>
        <w:br/>
        <w:br/>
        <w:t>𠊶yìng　《集韻》以證切，去證以。</w:t>
        <w:br/>
        <w:br/>
        <w:t>（1）钝。《玉篇·人部》：“𠊶，鈍也。”</w:t>
        <w:br/>
        <w:br/>
        <w:t>（2）同“媵”。《集韻·證韻》：“㑞，《説文》：‘送也。’或作媵、𠊶。”</w:t>
        <w:br/>
      </w:r>
    </w:p>
    <w:p>
      <w:r>
        <w:t>𠊷##𠊷</w:t>
        <w:br/>
        <w:br/>
        <w:t>𠊷zhì　《廣韻》直利切，去至澄。</w:t>
        <w:br/>
        <w:br/>
        <w:t>会集众物。《方言》卷一：“𠊷，會也。……會物也。凡會物謂之𠊷。”</w:t>
        <w:br/>
      </w:r>
    </w:p>
    <w:p>
      <w:r>
        <w:t>𠊸##𠊸</w:t>
        <w:br/>
        <w:br/>
        <w:t>𠊸同“辟”。《玉篇·人部》：“𠊸，古文辟。”</w:t>
        <w:br/>
      </w:r>
    </w:p>
    <w:p>
      <w:r>
        <w:t>𠊹##𠊹</w:t>
        <w:br/>
        <w:br/>
        <w:t>𠊹同“𥉈”。《集韻·尤韻》：“𥉈，古作𠊹。”</w:t>
        <w:br/>
      </w:r>
    </w:p>
    <w:p>
      <w:r>
        <w:t>𠊺##𠊺</w:t>
        <w:br/>
        <w:br/>
        <w:t>𠊺同“陰”。《字彙補·人部》：“𠊺，古文陰字。”</w:t>
        <w:br/>
      </w:r>
    </w:p>
    <w:p>
      <w:r>
        <w:t>𠊻##𠊻</w:t>
        <w:br/>
        <w:br/>
        <w:t>同“保”。《説文·人部》：“𠊻，古文𠈃不省。”《集韻·晧韻》：“𠈃，古作𠊻，隸作保。”</w:t>
        <w:br/>
      </w:r>
    </w:p>
    <w:p>
      <w:r>
        <w:t>𠊾##𠊾</w:t>
        <w:br/>
        <w:br/>
        <w:t>《説文》：“𠊾，左右兩視。从人，癸聲。”</w:t>
        <w:br/>
        <w:br/>
        <w:t>kuí　《廣韻》渠追切，平脂羣。又其季切。脂部。</w:t>
        <w:br/>
        <w:br/>
        <w:t>左右两视。也作“睽”。《説文·人部》：“𠊾，左右兩視。”*朱駿聲*通訓定聲：“*蘇*俗謂之鬥雞眼。”*清**段玉裁*《説文解字注·人部》：“《目部》曰：‘睽，目不相聽也。’𠊾即睽之或字耳。”</w:t>
        <w:br/>
      </w:r>
    </w:p>
    <w:p>
      <w:r>
        <w:t>𠋆##𠋆</w:t>
        <w:br/>
        <w:br/>
        <w:t>𠋆“儭”的类推简化字。</w:t>
        <w:br/>
      </w:r>
    </w:p>
    <w:p>
      <w:r>
        <w:t>𠋒##𠋒</w:t>
        <w:br/>
        <w:br/>
        <w:t>𠋒同“命”。《改併四聲篇海·人部》引《搜真玉鏡》：“𠋒，音命。”《字彙補·人部》：“𠋒，與命音義同。”</w:t>
        <w:br/>
      </w:r>
    </w:p>
    <w:p>
      <w:r>
        <w:t>𠋓##𠋓</w:t>
        <w:br/>
        <w:br/>
        <w:t>𠋓同“雀”。*清**朱駿聲*《説文通訓定聲·藥部》：“𠋓，據爵篆首象雀形，知𠋓為雀之古文。”按：一说为“爵”的古文。</w:t>
        <w:br/>
      </w:r>
    </w:p>
    <w:p>
      <w:r>
        <w:t>𠋔##𠋔</w:t>
        <w:br/>
        <w:br/>
        <w:t>𠋔同“傘”。《龍龕手鑑·人部》：“𠋔，俗。傘，古文。音散，蓋也。”</w:t>
        <w:br/>
      </w:r>
    </w:p>
    <w:p>
      <w:r>
        <w:t>𠋕##𠋕</w:t>
        <w:br/>
        <w:br/>
        <w:t>𠋕同“𠋸”。《龍龕手鑑·人部》：“𠋕”，同“𠋸”。</w:t>
        <w:br/>
      </w:r>
    </w:p>
    <w:p>
      <w:r>
        <w:t>𠋖##𠋖</w:t>
        <w:br/>
        <w:br/>
        <w:t>𠋖liàn　《集韻》郎甸切，去霰來。</w:t>
        <w:br/>
        <w:br/>
        <w:t>鸡未成。《集韻·霰韻》：“𠋖，雞未成也。”</w:t>
        <w:br/>
      </w:r>
    </w:p>
    <w:p>
      <w:r>
        <w:t>𠋗##𠋗</w:t>
        <w:br/>
        <w:br/>
        <w:t>𠋗yā　《改併四聲篇海·人部》引《搜真玉鏡》：“𠋗，於加切。”</w:t>
        <w:br/>
      </w:r>
    </w:p>
    <w:p>
      <w:r>
        <w:t>𠋘##𠋘</w:t>
        <w:br/>
        <w:br/>
        <w:t>𠋘同“崴”。*唐**韓愈*等《征蜀聯句》：“投奅鬧䃔䃧，填隍𠋘㑻𠋚。”《韓昌黎集》集注：“𠋘，當作崴。𠋘字不見字書。”</w:t>
        <w:br/>
      </w:r>
    </w:p>
    <w:p>
      <w:r>
        <w:t>𠋚##𠋚</w:t>
        <w:br/>
        <w:br/>
        <w:t>𠋚同“傄”。*唐**韓愈*等《征蜀聯句》：“投奅鬧䃔䃧，填隍𠋘㑻𠋚。”按：《集韻·黠韻》作“㑻傄”。参见“㑻”。</w:t>
        <w:br/>
      </w:r>
    </w:p>
    <w:p>
      <w:r>
        <w:t>𠋛##𠋛</w:t>
        <w:br/>
        <w:br/>
        <w:t>同“脩”。《正字通·肉部》：“脩，《説文》：‘𠋛，脯也。’本作𠋛，舊本省作脩。”</w:t>
        <w:br/>
      </w:r>
    </w:p>
    <w:p>
      <w:r>
        <w:t>𠋜##𠋜</w:t>
        <w:br/>
        <w:br/>
        <w:t>𠋜guò　《改併四聲篇海·人部》引《搜真玉鏡》：“𠋜，古卧切；又音信字。”《字彙補·人部》：“𠋜，古卧切，音過。義未詳。又心晋切，音信。見《金鏡》。”</w:t>
        <w:br/>
      </w:r>
    </w:p>
    <w:p>
      <w:r>
        <w:t>𠋝##𠋝</w:t>
        <w:br/>
        <w:br/>
        <w:t>𠋝miǎo　《集韻》弭沼切，上小明。</w:t>
        <w:br/>
        <w:br/>
        <w:t>同“紗”。细微，渺小。《集韻·小韻》：“紗，微也。或作𠋝。”</w:t>
        <w:br/>
      </w:r>
    </w:p>
    <w:p>
      <w:r>
        <w:t>𠋞##𠋞</w:t>
        <w:br/>
        <w:br/>
        <w:t>𠋞shé　《龍龕手鑑·人部》：“𠋞，俗。音虵。”按：疑即“虵（蛇）”的俗字。</w:t>
        <w:br/>
      </w:r>
    </w:p>
    <w:p>
      <w:r>
        <w:t>𠋟##𠋟</w:t>
        <w:br/>
        <w:br/>
        <w:t>𠋟yǔ</w:t>
        <w:br/>
        <w:br/>
        <w:t>同“窳”。粗劣。《銀雀山漢墓竹簡·王兵》：“官府毋長，器戒（械）苦𠋟。”按：《史記·五帝本紀》：“*河*濱器皆不苦窳。”“苦𠋟”即“苦窳”。</w:t>
        <w:br/>
      </w:r>
    </w:p>
    <w:p>
      <w:r>
        <w:t>𠋠##𠋠</w:t>
        <w:br/>
        <w:br/>
        <w:t>𠋠同“援”。《墨子·節用上》：“有與侵就𠋠橐，攻城野戰死者，不可勝數。”*孫詒讓*閒詁引*畢沅*云：“𠋠，即援字異文。”</w:t>
        <w:br/>
      </w:r>
    </w:p>
    <w:p>
      <w:r>
        <w:t>𠋡##𠋡</w:t>
        <w:br/>
        <w:br/>
        <w:t>𠋡sì　《龍龕手鑑》音寺。</w:t>
        <w:br/>
        <w:br/>
        <w:t>给人喂食物。《龍龕手鑑·人部》：“𠋡，食也。”*清**范寅*《越諺》卷下：“𠋡，食也。越以‘母飯兒’曰𠋡。”</w:t>
        <w:br/>
      </w:r>
    </w:p>
    <w:p>
      <w:r>
        <w:t>𠋢##𠋢</w:t>
        <w:br/>
        <w:br/>
        <w:t>（一）sǒu　《廣韻》蘇后切，上厚心。幽部。</w:t>
        <w:br/>
        <w:br/>
        <w:t>同“叜（叟）”。《方言》卷六：“𠋢，長老也。東*齊*、*魯*、*衛*之間凡尊老謂之𠋢。”《集韻·𠪋韻》：“叜，或作𠋢、叟。”</w:t>
        <w:br/>
        <w:br/>
        <w:t>（二）zhòu　《集韻》側救切，去宥莊。</w:t>
        <w:br/>
        <w:br/>
        <w:t>同“㑳”。妊娠。《集韻·宥韻》：“㑳，娠也。或从叜。”</w:t>
        <w:br/>
      </w:r>
    </w:p>
    <w:p>
      <w:r>
        <w:t>𠋣##𠋣</w:t>
        <w:br/>
        <w:br/>
        <w:t>𠋣同“倚”。《古文苑·揚雄〈蜀都賦〉》：“并石石𡥷，岓岑𠋣從。”</w:t>
        <w:br/>
      </w:r>
    </w:p>
    <w:p>
      <w:r>
        <w:t>𠋤##𠋤</w:t>
        <w:br/>
        <w:br/>
        <w:t>𠋤zhì　《〈大戴禮記〉孔廣森補注》音窒。</w:t>
        <w:br/>
        <w:br/>
        <w:t>塞。《大戴禮記·曾子立事》：“博學而無行，進給而不讓，好直而俓，儉而好𠋤者，君子不與也。”*盧辯*注：“𠋤，塞也。言好直則太徑，為儉又太逼塞於下也。”*孔廣森*補注：“𠋤，音窒。*高安*本作僿。”</w:t>
        <w:br/>
      </w:r>
    </w:p>
    <w:p>
      <w:r>
        <w:t>𠋧##𠋧</w:t>
        <w:br/>
        <w:br/>
        <w:t>𠋧qiē　《廣韻》丘伽切，平戈溪。</w:t>
        <w:br/>
        <w:br/>
        <w:t>〔𠏃𠋧〕见“𠏃”。</w:t>
        <w:br/>
      </w:r>
    </w:p>
    <w:p>
      <w:r>
        <w:t>𠋨##𠋨</w:t>
        <w:br/>
        <w:br/>
        <w:t>𠋨同“似”。《龍龕手鑑·人部》：“𠋨，俗；佀，或作；正作似。相佀（似）也。”</w:t>
        <w:br/>
      </w:r>
    </w:p>
    <w:p>
      <w:r>
        <w:t>𠋩##𠋩</w:t>
        <w:br/>
        <w:br/>
        <w:t>𠋩fù　《廣韻》方六切，入屋非。</w:t>
        <w:br/>
        <w:br/>
        <w:t>同“復”。免除。《廣韻·屋韻》：“𠋩，優𠋩。”《集韻·屋韻》：“𠋩，*漢*法，除其賦役也。通作復。”</w:t>
        <w:br/>
      </w:r>
    </w:p>
    <w:p>
      <w:r>
        <w:t>𠋪##𠋪</w:t>
        <w:br/>
        <w:br/>
        <w:t>𠋪同“宦”。《集韻·諫韻》：“宦，《説文》：‘仕也。’一曰閹人。或作𠋪。”</w:t>
        <w:br/>
      </w:r>
    </w:p>
    <w:p>
      <w:r>
        <w:t>𠋫##𠋫</w:t>
        <w:br/>
        <w:br/>
        <w:t>𠋫同“候”。《玉篇·人部》：“𠋫，《説文》曰：伺望也。”《字彙補·人部》：“𠋫，同候。”</w:t>
        <w:br/>
      </w:r>
    </w:p>
    <w:p>
      <w:r>
        <w:t>𠋬##𠋬</w:t>
        <w:br/>
        <w:br/>
        <w:t>𠋬jú　《廣韻》古闃切，入錫見。</w:t>
        <w:br/>
        <w:br/>
        <w:t>狡黠。《廣韻·錫韻》：“𠋬，𠋬黠。”《集韻·錫韻》：“𠋬，黠也。”</w:t>
        <w:br/>
      </w:r>
    </w:p>
    <w:p>
      <w:r>
        <w:t>𠋭##𠋭</w:t>
        <w:br/>
        <w:br/>
        <w:t>𠋭bèi</w:t>
        <w:br/>
        <w:br/>
        <w:t>同“倍”。太阳旁边的云气。《廣雅·釋天》：“祥氣：𠋭、譎、冠、珥。”*王念孫*疏證“𠋭”字作“倍”。《字彙補·人部》：“𠋭，與倍同。”详见“倍”。</w:t>
        <w:br/>
      </w:r>
    </w:p>
    <w:p>
      <w:r>
        <w:t>𠋮##𠋮</w:t>
        <w:br/>
        <w:br/>
        <w:t>𠋮同“壽”。《改併四聲篇海·人部》引《俗字背篇》：“𠋮，與壽同。”《字彙補·人部》：“𠋮，音授。*太上*作，見《亳州老君碑》。”</w:t>
        <w:br/>
      </w:r>
    </w:p>
    <w:p>
      <w:r>
        <w:t>𠋯##𠋯</w:t>
        <w:br/>
        <w:br/>
        <w:t>𠋯bì　《字彙補》竝密切。</w:t>
        <w:br/>
        <w:br/>
        <w:t>雄大。*唐**樊宗師*《絳守居園池記》：“𠋯池豪渠。”*許謙*注：“𠋯，威儀也，言池渠威儀雄大也。”</w:t>
        <w:br/>
      </w:r>
    </w:p>
    <w:p>
      <w:r>
        <w:t>𠋰##𠋰</w:t>
        <w:br/>
        <w:br/>
        <w:t>𠋰同“戚”。忧惧。《龍龕手鑑·人部》：“𠋰，與戚同。憂懼也。”</w:t>
        <w:br/>
      </w:r>
    </w:p>
    <w:p>
      <w:r>
        <w:t>𠋱##𠋱</w:t>
        <w:br/>
        <w:br/>
        <w:t>𠋱同“僁”。《玉篇·人部》：“𠋱”，同“僁”。</w:t>
        <w:br/>
      </w:r>
    </w:p>
    <w:p>
      <w:r>
        <w:t>𠋲##𠋲</w:t>
        <w:br/>
        <w:br/>
        <w:t>𠋲suǒ　《集韻》色窄切，入陌生。</w:t>
        <w:br/>
        <w:br/>
        <w:t>〔㒀𠋲〕恶。《集韻·陌韻》：“𠋲，㒀𠋲，惡也。”</w:t>
        <w:br/>
      </w:r>
    </w:p>
    <w:p>
      <w:r>
        <w:t>𠋳##𠋳</w:t>
        <w:br/>
        <w:br/>
        <w:t>𠋳同“𠊾”。《説文·人部》“𠊾”，篆形作“𠋳”。按：《玉篇》作“𠊾”。</w:t>
        <w:br/>
      </w:r>
    </w:p>
    <w:p>
      <w:r>
        <w:t>𠋴##𠋴</w:t>
        <w:br/>
        <w:br/>
        <w:t>同“倓”。《説文·人部》：“倓，安也。𠋴，倓或从剡。”</w:t>
        <w:br/>
      </w:r>
    </w:p>
    <w:p>
      <w:r>
        <w:t>𠋵##𠋵</w:t>
        <w:br/>
        <w:br/>
        <w:t>𠋵qiǎn　《集韻》去偃切，上阮溪。</w:t>
        <w:br/>
        <w:br/>
        <w:t>〔僆𠋵〕见“僆”。</w:t>
        <w:br/>
      </w:r>
    </w:p>
    <w:p>
      <w:r>
        <w:t>𠋶##𠋶</w:t>
        <w:br/>
        <w:br/>
        <w:t>𠋶mǐng　《集韻》母迥切，上迥明。</w:t>
        <w:br/>
        <w:br/>
        <w:t>（1）同“酩”。《集韻·迥韻》：“酩，酩酊，醉甚。或作𠋶。”</w:t>
        <w:br/>
        <w:br/>
        <w:t>（2）好。《字彙·人部》：“𠋶，好也。”</w:t>
        <w:br/>
      </w:r>
    </w:p>
    <w:p>
      <w:r>
        <w:t>𠋷##𠋷</w:t>
        <w:br/>
        <w:br/>
        <w:t>𠋷chǎn　《集韻》丑展切，上獮徹。</w:t>
        <w:br/>
        <w:br/>
        <w:t>人形长貌。《集韻·𤣗韻》：“𠋷，人形長皃。”</w:t>
        <w:br/>
      </w:r>
    </w:p>
    <w:p>
      <w:r>
        <w:t>𠋸##𠋸</w:t>
        <w:br/>
        <w:br/>
        <w:t>𠋸同“𠌖”。《龍龕手鑑·人部》：“𠋸”，同“𠌖”。</w:t>
        <w:br/>
      </w:r>
    </w:p>
    <w:p>
      <w:r>
        <w:t>𠋹##𠋹</w:t>
        <w:br/>
        <w:br/>
        <w:t>𠋹同“侚”。《正字通·人部》：“𠋹，侚、徇通，俗作𠋹。疾也，與《説文》侚訓同。”</w:t>
        <w:br/>
      </w:r>
    </w:p>
    <w:p>
      <w:r>
        <w:t>𠋺##𠋺</w:t>
        <w:br/>
        <w:br/>
        <w:t>《説文》：“𠋺，𠋺驕也。从人，蚤聲。”*段玉裁*注：“𠋺𠋺，驕也。此複舉字之未删者。”</w:t>
        <w:br/>
        <w:br/>
        <w:t>sāo　《廣韻》蘇遭切，平豪心。幽部。</w:t>
        <w:br/>
        <w:br/>
        <w:t>（1）骄。《説文·人部》：“𠋺，𠋺驕也。”《玉篇·人部》：“𠋺，驕也。”</w:t>
        <w:br/>
        <w:br/>
        <w:t>（2）天。《字彙·人部》：“𠋺，天也。”</w:t>
        <w:br/>
      </w:r>
    </w:p>
    <w:p>
      <w:r>
        <w:t>𠋻##𠋻</w:t>
        <w:br/>
        <w:br/>
        <w:t>𠋻jī 　《集韻》節力切，入職精。</w:t>
        <w:br/>
        <w:br/>
        <w:t>小。《集韻·職韻》：“𠋻，小也。”</w:t>
        <w:br/>
      </w:r>
    </w:p>
    <w:p>
      <w:r>
        <w:t>𠋼##𠋼</w:t>
        <w:br/>
        <w:br/>
        <w:t>𠋼同“俣”。《正字通·人部》：“𠋼，同俣。《釋文》引《詩》‘碩人俣俣’改作‘𠋼𠋼’。*楊慎*《字説》引入麌韻，从俣為正。”</w:t>
        <w:br/>
      </w:r>
    </w:p>
    <w:p>
      <w:r>
        <w:t>𠋽##𠋽</w:t>
        <w:br/>
        <w:br/>
        <w:t>𠋽“㒓”的讹字。《方言》卷十三：“𠋽，逃也。”*郭璞*注：“逃叛也。𠋽音鞭撻。”*戴震*疏證：“𠋽即㒓，各本譌作𠋽。”</w:t>
        <w:br/>
        <w:br/>
        <w:t>𠋙旧时迷信说法中鬼名用字。*唐**段成式*《酉陽雜俎·諾臯記上》：“虵鬼名*𠋙石圭*。”</w:t>
        <w:br/>
      </w:r>
    </w:p>
    <w:p>
      <w:r>
        <w:t>𠋾##𠋾</w:t>
        <w:br/>
        <w:br/>
        <w:t>𠋾同“寶”。《汗簡·人部》：“𠋾，寶。”《集韻·晧韻》：“寶，古作𠋾。”按：《書·大誥》“大寶☀”，*魏*三體石經作“大𠋾☀”。</w:t>
        <w:br/>
      </w:r>
    </w:p>
    <w:p>
      <w:r>
        <w:t>𠋿##𠋿</w:t>
        <w:br/>
        <w:br/>
        <w:t>同“侳”。《正字通·人部》：“侳，篆作𠋿。”</w:t>
        <w:br/>
      </w:r>
    </w:p>
    <w:p>
      <w:r>
        <w:t>𠌀##𠌀</w:t>
        <w:br/>
        <w:br/>
        <w:t>𠌀“𠊻（保）”的讹字。《集韻·晧韻》：“𠈃，古作𠊻，隸作保。”按：《康熙字典·人部》引《集韻》讹作“𠌀”。</w:t>
        <w:br/>
      </w:r>
    </w:p>
    <w:p>
      <w:r>
        <w:t>𠌁##𠌁</w:t>
        <w:br/>
        <w:br/>
        <w:t>𠌁同“𠌢”。《康熙字典·人部》：“𠌁，《集韻》竭㦸切。《揚子方言》：‘𣨶、𠌁，𠉮也。’”按：今本《集韻·晧韻》、《方言》作“𠌢”。</w:t>
        <w:br/>
      </w:r>
    </w:p>
    <w:p>
      <w:r>
        <w:t>𠌂##𠌂</w:t>
        <w:br/>
        <w:br/>
        <w:t>𠌂同“傘”。</w:t>
        <w:br/>
      </w:r>
    </w:p>
    <w:p>
      <w:r>
        <w:t>𠌈##𠌈</w:t>
        <w:br/>
        <w:br/>
        <w:t>𠌈同“侖”。《字彙補·人部》：“𠌈，籀文侖字。”</w:t>
        <w:br/>
      </w:r>
    </w:p>
    <w:p>
      <w:r>
        <w:t>𠌕##𠌕</w:t>
        <w:br/>
        <w:br/>
        <w:t>𠌕gòng　《字彙補·人部》：“𠌕，渠用切，音共。見《篇海大成》。”</w:t>
        <w:br/>
      </w:r>
    </w:p>
    <w:p>
      <w:r>
        <w:t>𠌖##𠌖</w:t>
        <w:br/>
        <w:br/>
        <w:t>𠌖qióng　《廣韻》渠容切。平鍾羣。</w:t>
        <w:br/>
        <w:br/>
        <w:t>〔𠌖倯〕可憎之貌。骂人用语。《方言》卷七：“𠌖倯，駡也。*燕*之北郊曰𠌖倯。”*郭璞*注：“羸小可憎之名也。”*錢繹箋*疏：“今*吴*人以厲聲駡人曰𠌖。”《廣韻·鍾韻》：“𠌖，𠌖倯，可憎之皃。”</w:t>
        <w:br/>
      </w:r>
    </w:p>
    <w:p>
      <w:r>
        <w:t>𠌗##𠌗</w:t>
        <w:br/>
        <w:br/>
        <w:t>𠌗同“貸”。《龍龕手鑑·人部》：“𠌗，音貸。借也，施也，假物與人也。”《楚相孫叔敖碑》：“*優孟*曾許千金𠌗吾。”</w:t>
        <w:br/>
      </w:r>
    </w:p>
    <w:p>
      <w:r>
        <w:t>𠌘##𠌘</w:t>
        <w:br/>
        <w:br/>
        <w:t>𠌘同“夏”。《字彙補·人部》：“榎，音義與夏同。”</w:t>
        <w:br/>
      </w:r>
    </w:p>
    <w:p>
      <w:r>
        <w:t>𠌙##𠌙</w:t>
        <w:br/>
        <w:br/>
        <w:t>𠌙同“鞗”。《詩·小雅·采芑》：“路車有奭，簟茀魚服，鉤膺𠌙革。”*鄭玄*箋：“𠌙革，轡首垂也。”按：《集傳》本作“鞗革”。参见“鋚”。</w:t>
        <w:br/>
      </w:r>
    </w:p>
    <w:p>
      <w:r>
        <w:t>𠌚##𠌚</w:t>
        <w:br/>
        <w:br/>
        <w:t>𠌚nòng　《改併四聲篇海·人部》引《類篇》：“𠌚，音弄。”</w:t>
        <w:br/>
      </w:r>
    </w:p>
    <w:p>
      <w:r>
        <w:t>𠌛##𠌛</w:t>
        <w:br/>
        <w:br/>
        <w:t>𠌛同“偭”。《廣雅·釋詁二》：“𠌛，偝也。”按：*王念孫*疏證作“偭”。</w:t>
        <w:br/>
      </w:r>
    </w:p>
    <w:p>
      <w:r>
        <w:t>𠌜##𠌜</w:t>
        <w:br/>
        <w:br/>
        <w:t>𠌜同“傒”。《玉篇·人部》：“傒、𠌜，二同，待也。本作徯。”《字彙補·人部》：“𠌜，與傒同。”</w:t>
        <w:br/>
      </w:r>
    </w:p>
    <w:p>
      <w:r>
        <w:t>𠌝##𠌝</w:t>
        <w:br/>
        <w:br/>
        <w:t>𠌝同“微”。《玉篇·人部》：“𠌝，《書》云：‘*虞舜*側𠌝’。微賤也。”按：今本《書·舜典》作“微”。</w:t>
        <w:br/>
      </w:r>
    </w:p>
    <w:p>
      <w:r>
        <w:t>𠌠##𠌠</w:t>
        <w:br/>
        <w:br/>
        <w:t>𠌠yáo　《字彙補》于潮切。</w:t>
        <w:br/>
        <w:br/>
        <w:t>喜。《字彙補·人部》：“𠌠，喜也。”</w:t>
        <w:br/>
      </w:r>
    </w:p>
    <w:p>
      <w:r>
        <w:t>𠌡##𠌡</w:t>
        <w:br/>
        <w:br/>
        <w:t>𠌡同“送”。《集韻·送韻》：“送，《説文》：‘遣也。’隸作𠌡。”</w:t>
        <w:br/>
      </w:r>
    </w:p>
    <w:p>
      <w:r>
        <w:t>𠌢##𠌢</w:t>
        <w:br/>
        <w:br/>
        <w:t>𠌢同“𠊬”。《方言》卷十二：“𠌢，𠉮也。”《集韻·陌韻》：“𠌢，或作𠊬。”</w:t>
        <w:br/>
      </w:r>
    </w:p>
    <w:p>
      <w:r>
        <w:t>𠌣##𠌣</w:t>
        <w:br/>
        <w:br/>
        <w:t>𠌣“僒”的讹字。《類篇·人部》：“𠌣，困也。《漢書》‘𠌣若囚拘’。”按：《集韻·仙韻》、《漢書·賈誼傳（鵩鳥賦）》作“僒”。</w:t>
        <w:br/>
      </w:r>
    </w:p>
    <w:p>
      <w:r>
        <w:t>𠌤##𠌤</w:t>
        <w:br/>
        <w:br/>
        <w:t>𠌤同“愆”。《陳書·徐陵傳》：“公恩既被，賓敬無違；今者何𠌤，翻蒙眨責？”</w:t>
        <w:br/>
      </w:r>
    </w:p>
    <w:p>
      <w:r>
        <w:t>𠌩##𠌩</w:t>
        <w:br/>
        <w:br/>
        <w:t>𠌩同“凭”。《篇海類編·人物類·人部》：“𠌩，亦作凭。”</w:t>
        <w:br/>
      </w:r>
    </w:p>
    <w:p>
      <w:r>
        <w:t>𠌫##𠌫</w:t>
        <w:br/>
        <w:br/>
        <w:t>𠌫同“䟆（蹕）”。《玉篇·人部》：“𠌫，止行也。本作䟆、蹕。”《字彙·人部》：“𠌫，同蹕。”</w:t>
        <w:br/>
      </w:r>
    </w:p>
    <w:p>
      <w:r>
        <w:t>𠌬##𠌬</w:t>
        <w:br/>
        <w:br/>
        <w:t>𠌬同“徲”。《字彙·人部》：“𠌬，夌𠌬，漸卑迆也。”《正字通·人部》：“𠌬，亦作徲。”</w:t>
        <w:br/>
      </w:r>
    </w:p>
    <w:p>
      <w:r>
        <w:t>𠌭##𠌭</w:t>
        <w:br/>
        <w:br/>
        <w:t>𠌭shuài　《廣韻》所律切，入質生。</w:t>
        <w:br/>
        <w:br/>
        <w:t>行貌。《廣韻·質韻》：“𠌭，行皃。”</w:t>
        <w:br/>
      </w:r>
    </w:p>
    <w:p>
      <w:r>
        <w:t>𠌮##𠌮</w:t>
        <w:br/>
        <w:br/>
        <w:t>𠌮zhē　《廣韻》正奢切，平麻章。</w:t>
        <w:br/>
        <w:br/>
        <w:t>〔𠌮儸〕1.健而不德。《玉篇·人部》：“𠌮，𠌮儸。”《廣韻·麻韻》：“𠌮，𠌮儸，健而不德。”2.等截。《龍龕手鑑·人部》：“𠌮儸，等截也。”</w:t>
        <w:br/>
      </w:r>
    </w:p>
    <w:p>
      <w:r>
        <w:t>𠌯##𠌯</w:t>
        <w:br/>
        <w:br/>
        <w:t>𠌯（一）lì　《集韻》郎計切，去霽來。</w:t>
        <w:br/>
        <w:br/>
        <w:t>同“儷”。《集韻·霽韻》：“儷，偶也。或从離，亦省。”</w:t>
        <w:br/>
        <w:br/>
        <w:t>（二）lí</w:t>
        <w:br/>
        <w:br/>
        <w:t>〔仳𠌯〕也作“仳離”。离别。*清**姚椿*《通㙯閣詩録·題杜陸兩家詩集》：“心魂傷仳𠌯，骨髮驚老醜。”</w:t>
        <w:br/>
      </w:r>
    </w:p>
    <w:p>
      <w:r>
        <w:t>𠌰##𠌰</w:t>
        <w:br/>
        <w:br/>
        <w:t>𠌰gài　《廣韻》古代切，去代見。</w:t>
        <w:br/>
        <w:br/>
        <w:t>（1）假主。《玉篇·人部》：“𠌰，假主也。”</w:t>
        <w:br/>
        <w:br/>
        <w:t>（2）主。《廣韻·代韻》：“𠌰，主也。”</w:t>
        <w:br/>
      </w:r>
    </w:p>
    <w:p>
      <w:r>
        <w:t>𠌱##𠌱</w:t>
        <w:br/>
        <w:br/>
        <w:t>𠌱suī 　《玉篇》息維切。</w:t>
        <w:br/>
        <w:br/>
        <w:t>偏。《玉篇·人部》：“𠌱，偏也。”</w:t>
        <w:br/>
      </w:r>
    </w:p>
    <w:p>
      <w:r>
        <w:t>𠌲##𠌲</w:t>
        <w:br/>
        <w:br/>
        <w:t>𠌲zhān　《改併四聲篇海》引《川篇》側嚴切。</w:t>
        <w:br/>
        <w:br/>
        <w:t>立侍。《改併四聲篇海·人部》引《川篇》：“𠌲，立侍也。”</w:t>
        <w:br/>
      </w:r>
    </w:p>
    <w:p>
      <w:r>
        <w:t>𠌳##𠌳</w:t>
        <w:br/>
        <w:br/>
        <w:t>𠌳同“瘸”。《篇海類編·人物類·人部》：“𠌳，脚手病也。”《正字通·人部》：“𠌳，同瘸。”</w:t>
        <w:br/>
      </w:r>
    </w:p>
    <w:p>
      <w:r>
        <w:t>𠌴##𠌴</w:t>
        <w:br/>
        <w:br/>
        <w:t>𠌴zhuàng　《集韻》陟降切，去絳知。</w:t>
        <w:br/>
        <w:br/>
        <w:t>立貌。《集韻·絳韻》：“𠌴，立皃。”</w:t>
        <w:br/>
      </w:r>
    </w:p>
    <w:p>
      <w:r>
        <w:t>𠌵##𠌵</w:t>
        <w:br/>
        <w:br/>
        <w:t>𠌵同“褭”。《正字通·人部》：“𠌵，俗褭字。”</w:t>
        <w:br/>
      </w:r>
    </w:p>
    <w:p>
      <w:r>
        <w:t>𠌶##𠌶</w:t>
        <w:br/>
        <w:br/>
        <w:t>同“華（花）”。《説文·𠌶部》：“𠌶，艸木華也。”《正字通·人部》：“𠌶，華本字。隸作華，俗作花。”</w:t>
        <w:br/>
      </w:r>
    </w:p>
    <w:p>
      <w:r>
        <w:t>𠌷##𠌷</w:t>
        <w:br/>
        <w:br/>
        <w:t>𠌷同“執”。《集韻·緝韻》：“𠌷，執事者。通作執。”《禮記·喪大記》“士與其執事則斂”*漢**鄭玄*注：“執，或為𠌷。”</w:t>
        <w:br/>
      </w:r>
    </w:p>
    <w:p>
      <w:r>
        <w:t>𠌹##𠌹</w:t>
        <w:br/>
        <w:br/>
        <w:t>𠌹同“陟”。《玉篇·人部》：“𠌹，古文陟。”</w:t>
        <w:br/>
      </w:r>
    </w:p>
    <w:p>
      <w:r>
        <w:t>𠌺##𠌺</w:t>
        <w:br/>
        <w:br/>
        <w:t>𠌺同“衰”。《集韻·脂韻》：“衰，古作𠌺。”</w:t>
        <w:br/>
      </w:r>
    </w:p>
    <w:p>
      <w:r>
        <w:t>𠌻##𠌻</w:t>
        <w:br/>
        <w:br/>
        <w:t>𠌻同“𠎽（煢）”。《字彙補·人部》：“𠌻，古煢字。《方言》：‘絓、挈、𠌻、介，特也。’”按：《方言》卷六作“𠎽”。</w:t>
        <w:br/>
      </w:r>
    </w:p>
    <w:p>
      <w:r>
        <w:t>𠌼##𠌼</w:t>
        <w:br/>
        <w:br/>
        <w:t>𠌼“𠐥（億）”的讹字。《荀子·儒效》：“𠌼然若終身之虜而不敢有他志，是俗儒者也。”*王念孫*雜志：“𠌼，蓋𠐥字之誤。《説文》：‘𠐥，安也。从人，𢡃聲。’《左傳》、《國語》通作億。億行而𠐥廢矣。𠐥然，安然也，言俗儒居人國中，苟圖衣食，安然將終身而不敢有他志也。”</w:t>
        <w:br/>
      </w:r>
    </w:p>
    <w:p>
      <w:r>
        <w:t>𠌽##𠌽</w:t>
        <w:br/>
        <w:br/>
        <w:t>𠌽fù</w:t>
        <w:br/>
        <w:br/>
        <w:t>〔皮𠌽〕也作“皮傅”。牵强附会。《方言》卷七：“皮𠌽、彈憸，强也。*秦**晋*言非其事謂之皮𠌽。”*郭璞*注：“謂强語也。”*錢繹*箋疏：“《後漢書·張衡傳》云：‘且《河洛》、《六蓺》，篇章已定，後人皮傅，無所容篡。’*李賢*注引此文釋之曰：‘謂不深得其精核，皮膚淺近，强相附會也。’”</w:t>
        <w:br/>
      </w:r>
    </w:p>
    <w:p>
      <w:r>
        <w:t>𠌾##𠌾</w:t>
        <w:br/>
        <w:br/>
        <w:t>𠌾同“義”。《字彙補·人部》：“𠌾，古義字。白𠌾，八駿名。”《穆天子傳》卷四：“右驂赤蘎而左白𠌾。”*郭璞*注：“古義字。”</w:t>
        <w:br/>
      </w:r>
    </w:p>
    <w:p>
      <w:r>
        <w:t>𠌿##𠌿</w:t>
        <w:br/>
        <w:br/>
        <w:t>𠌿同“倢”。《廣雅·釋詁一》：“𠌿，疾也。”《集韻·葉韻》：“𠌿”，同“倢”。</w:t>
        <w:br/>
      </w:r>
    </w:p>
    <w:p>
      <w:r>
        <w:t>𠍀##𠍀</w:t>
        <w:br/>
        <w:br/>
        <w:t>𠍀同“倲”。《集韻·東韻》：“倲，或作𠍀。”</w:t>
        <w:br/>
      </w:r>
    </w:p>
    <w:p>
      <w:r>
        <w:t>𠍃##𠍃</w:t>
        <w:br/>
        <w:br/>
        <w:t>𠍃同“饑（飢）”。《龍龕手鑑·人部》：“𠍃，俗。音饑。”</w:t>
        <w:br/>
      </w:r>
    </w:p>
    <w:p>
      <w:r>
        <w:t>𠍄##𠍄</w:t>
        <w:br/>
        <w:br/>
        <w:t>𠍄同“侸”。《集韻·矦韻》：“侸，佔侸，極疲。一曰僂侸，下垂。或作𠍄。”</w:t>
        <w:br/>
      </w:r>
    </w:p>
    <w:p>
      <w:r>
        <w:t>𠍗##𠍗</w:t>
        <w:br/>
        <w:br/>
        <w:t>¹⁰𠍗同“會”。《海篇·人部》：“𠍗，音會。”*朝鲜*本《龍龕手鑑·人部》：“𠍗”，“會”的古文。《古俗字略·泰韻》：“𠍗”，“會”的古文。</w:t>
        <w:br/>
      </w:r>
    </w:p>
    <w:p>
      <w:r>
        <w:t>𠍘##𠍘</w:t>
        <w:br/>
        <w:br/>
        <w:t>𠍘同“繖（傘）”。《集韻·緩韻》：“繖，《説文》：‘蓋也。’亦作𠍘。”《篇海類編·人物類·人部》：“𠍘，遮雨具也。”</w:t>
        <w:br/>
      </w:r>
    </w:p>
    <w:p>
      <w:r>
        <w:t>𠍙##𠍙</w:t>
        <w:br/>
        <w:br/>
        <w:t>𠍙同“寶”。*清**錢大昕*《十駕齋養新録·魏三體石經》：“大𠍙龜……《大誥》文也。”按：今《書·大誥》“𠍙”作“寶”。</w:t>
        <w:br/>
      </w:r>
    </w:p>
    <w:p>
      <w:r>
        <w:t>𠍚##𠍚</w:t>
        <w:br/>
        <w:br/>
        <w:t>𠍚jiǎn　《字彙補·人部》：“𠍚，音蹇，出釋典。”</w:t>
        <w:br/>
      </w:r>
    </w:p>
    <w:p>
      <w:r>
        <w:t>𠍛##𠍛</w:t>
        <w:br/>
        <w:br/>
        <w:t>𠍛yǎn　《字彙補·人部》：“𠍛，于貶切，音偃。見釋典。”</w:t>
        <w:br/>
      </w:r>
    </w:p>
    <w:p>
      <w:r>
        <w:t>𠍜##𠍜</w:t>
        <w:br/>
        <w:br/>
        <w:t>𠍜zhì　《廣韻》職吏切，去志章。</w:t>
        <w:br/>
        <w:br/>
        <w:t>或。《廣韻·志韻》：“𠍜，或也。”</w:t>
        <w:br/>
      </w:r>
    </w:p>
    <w:p>
      <w:r>
        <w:t>𠍝##𠍝</w:t>
        <w:br/>
        <w:br/>
        <w:t>𠍝音义未详。《字彙補·人部》：“𠍝，音無考。”《穆天子傳》卷四：“𠍝𤕁𠢮𤕆。”</w:t>
        <w:br/>
      </w:r>
    </w:p>
    <w:p>
      <w:r>
        <w:t>𠍞##𠍞</w:t>
        <w:br/>
        <w:br/>
        <w:t>同“絛”。《六書故·工事六》：“𠍞，組糸之通名也。”《正字通·糸部》：“絛，本作𠍞。”</w:t>
        <w:br/>
      </w:r>
    </w:p>
    <w:p>
      <w:r>
        <w:t>𠍟##𠍟</w:t>
        <w:br/>
        <w:br/>
        <w:t>𠍟同“可”。《字彙補·人部》：“𠍟，與可同，*涵虚子*作。見《道經》。”</w:t>
        <w:br/>
      </w:r>
    </w:p>
    <w:p>
      <w:r>
        <w:t>𠍠##𠍠</w:t>
        <w:br/>
        <w:br/>
        <w:t>𠍠同“𠊬”。《方言》卷十二：“𠍠，𠉮也。”按：𠍠、𠊬、卻、𧮬並形异而义同。</w:t>
        <w:br/>
      </w:r>
    </w:p>
    <w:p>
      <w:r>
        <w:t>𠍡##𠍡</w:t>
        <w:br/>
        <w:br/>
        <w:t>𠍡同“袖”。《戰國策·楚策二》：“*鄭𠍡*遽説*楚王*出*張子*。”按：“𠍡”，一本作“袖”。</w:t>
        <w:br/>
      </w:r>
    </w:p>
    <w:p>
      <w:r>
        <w:t>𠍨##𠍨</w:t>
        <w:br/>
        <w:br/>
        <w:t>𠍨měi　《玉篇》密彼切。</w:t>
        <w:br/>
        <w:br/>
        <w:t>无𠍨。《玉篇·人部》：“𠍨，無𠍨也。”</w:t>
        <w:br/>
      </w:r>
    </w:p>
    <w:p>
      <w:r>
        <w:t>𠍩##𠍩</w:t>
        <w:br/>
        <w:br/>
        <w:t>𠍩yào　《集韻》倪弔切，去嘯疑。</w:t>
        <w:br/>
        <w:br/>
        <w:t>〔倜𠍩〕痴貌。《集韻·嘯韻》：“𠍩，倜𠍩，癡皃。”</w:t>
        <w:br/>
      </w:r>
    </w:p>
    <w:p>
      <w:r>
        <w:t>𠍪##𠍪</w:t>
        <w:br/>
        <w:br/>
        <w:t>𠍪dī 　《龍龕手鑑》都奚反。</w:t>
        <w:br/>
        <w:br/>
        <w:t>（1）同“低”。《龍龕手鑑·人部》：“𠍪”，“低”的俗字。</w:t>
        <w:br/>
        <w:br/>
        <w:t>（2）重貌。《字彙補·人部》：“𠍪，重貌。”</w:t>
        <w:br/>
      </w:r>
    </w:p>
    <w:p>
      <w:r>
        <w:t>𠍫##𠍫</w:t>
        <w:br/>
        <w:br/>
        <w:t>𠍫yí　《改併四聲篇海》引《川篇》音移。</w:t>
        <w:br/>
        <w:br/>
        <w:t>彰。《改併四聲篇海·人部》引《川篇》：“𠍫，彰也。”</w:t>
        <w:br/>
      </w:r>
    </w:p>
    <w:p>
      <w:r>
        <w:t>𠍬##𠍬</w:t>
        <w:br/>
        <w:br/>
        <w:t>同“倬”。《正字通·人部》：“倬，本作𠍬。”</w:t>
        <w:br/>
      </w:r>
    </w:p>
    <w:p>
      <w:r>
        <w:t>𠍮##𠍮</w:t>
        <w:br/>
        <w:br/>
        <w:t>𠍮同“倕”。《玉篇·人部》：“𠍮”，同“倕”。</w:t>
        <w:br/>
      </w:r>
    </w:p>
    <w:p>
      <w:r>
        <w:t>𠍯##𠍯</w:t>
        <w:br/>
        <w:br/>
        <w:t>𠍯bié　《集韻》蒲結切，入屑並。</w:t>
        <w:br/>
        <w:br/>
        <w:t>〔𠍯㣯〕同“徶㣯”。《集韻·屑韻》：“徶，徶㣯，衣服婆娑皃。或从人。”</w:t>
        <w:br/>
      </w:r>
    </w:p>
    <w:p>
      <w:r>
        <w:t>𠍰##𠍰</w:t>
        <w:br/>
        <w:br/>
        <w:t>𠍰同“偫”。《改併四聲篇海·人部》引《餘文》：“𠍰，丈里切。具也。”《正字通·人部》：“𠍰，同偫。”</w:t>
        <w:br/>
      </w:r>
    </w:p>
    <w:p>
      <w:r>
        <w:t>𠍱##𠍱</w:t>
        <w:br/>
        <w:br/>
        <w:t>𠍱同“集”。《集韻·緝韻》：“𠍱，人衆也。”《正字通·人部》：“𠍱，人聚，義與集同，誤分為二。”</w:t>
        <w:br/>
      </w:r>
    </w:p>
    <w:p>
      <w:r>
        <w:t>𠍲##𠍲</w:t>
        <w:br/>
        <w:br/>
        <w:t>𠍲qú　《集韻》求於切，平魚羣。</w:t>
        <w:br/>
        <w:br/>
        <w:t>同“渠”。他。《集韻·魚韻》：“𠍲，*吴*人呼彼稱。通作渠。”*明**醉月子*輯《吴歌·打要》：“我是銀匠舖首飾由𠍲打，只打得我身時，弗打得我心。”</w:t>
        <w:br/>
      </w:r>
    </w:p>
    <w:p>
      <w:r>
        <w:t>𠍳##𠍳</w:t>
        <w:br/>
        <w:br/>
        <w:t>yì　《集韻》伊昔切，入昔影。錫部。</w:t>
        <w:br/>
        <w:br/>
        <w:t>（1）同“嗌”。咽喉。《説文·口部》：“嗌，咽也。𠍳，籀文嗌。”</w:t>
        <w:br/>
        <w:br/>
        <w:t>（2）同“益”。《漢書·百官公卿表上》：“*𠍳*作朕虞，育草木鳥獸。”*顔師古*注：“*應劭*曰：‘𠍳，*伯益*也。虞，掌山澤禽獸官名也。’*師古*曰：𠍳，古益字也。”</w:t>
        <w:br/>
        <w:br/>
        <w:t>𠍳“𦺣”的类推简化字。</w:t>
        <w:br/>
        <w:br/>
        <w:t>𠍳同“益”。</w:t>
        <w:br/>
      </w:r>
    </w:p>
    <w:p>
      <w:r>
        <w:t>𠍴##𠍴</w:t>
        <w:br/>
        <w:br/>
        <w:t>𠍴同“愆”。*唐**玄應*《一切經音義》卷三：“𠍴，今作愆。”*唐**李白*《早春于江夏送蔡十還家雲夢序》：“秋七月，結遊*鏡湖*，無𠍴我期。”</w:t>
        <w:br/>
      </w:r>
    </w:p>
    <w:p>
      <w:r>
        <w:t>𠍵##𠍵</w:t>
        <w:br/>
        <w:br/>
        <w:t>𠍵yàng　《集韻》弋亮切，去漾以。</w:t>
        <w:br/>
        <w:br/>
        <w:t>立动貌。《集韻·漾韻》：“𠍵，立動皃。”</w:t>
        <w:br/>
      </w:r>
    </w:p>
    <w:p>
      <w:r>
        <w:t>𠍶##𠍶</w:t>
        <w:br/>
        <w:br/>
        <w:t>𠍶同“儒”。《集韻·虞韻》：“儒，或作𠍶。”</w:t>
        <w:br/>
      </w:r>
    </w:p>
    <w:p>
      <w:r>
        <w:t>𠍷##𠍷</w:t>
        <w:br/>
        <w:br/>
        <w:t>𠍷同“僰”。《集韻·職韻》：“僰，或作𠍷。”</w:t>
        <w:br/>
      </w:r>
    </w:p>
    <w:p>
      <w:r>
        <w:t>𠍸##𠍸</w:t>
        <w:br/>
        <w:br/>
        <w:t>𠍸同“衆”。《正字通·人部》：“𠍸，俗衆字。”</w:t>
        <w:br/>
      </w:r>
    </w:p>
    <w:p>
      <w:r>
        <w:t>𠍹##𠍹</w:t>
        <w:br/>
        <w:br/>
        <w:t>𠍹zhá　《廣韻》竹洽切，入洽知。</w:t>
        <w:br/>
        <w:br/>
        <w:t>〔𠍹𦤻〕顶撞（人）。《廣韻·洽韻》：“𠍹，𠍹𦤻，忽觸人也。”又《質韻》：“𦤻，𠍹𦤻，愛觸忤人也。”《集韻·質韻》：“𦤻，𠍹𦤻，不循理。”又骂人。*宋**趙叔向*《肯綮録·俚俗字義》：“駡人曰𠍹𦤻。”</w:t>
        <w:br/>
      </w:r>
    </w:p>
    <w:p>
      <w:r>
        <w:t>𠍺##𠍺</w:t>
        <w:br/>
        <w:br/>
        <w:t>同“夏”。《説文·夂部》：“𠍺，古文夏。”</w:t>
        <w:br/>
      </w:r>
    </w:p>
    <w:p>
      <w:r>
        <w:t>𠍻##𠍻</w:t>
        <w:br/>
        <w:br/>
        <w:t>𠍻同“儔”。《集韻·尤韻》：“儔，古作𠍻。”</w:t>
        <w:br/>
      </w:r>
    </w:p>
    <w:p>
      <w:r>
        <w:t>𠍽##𠍽</w:t>
        <w:br/>
        <w:br/>
        <w:t>𠍽shá</w:t>
        <w:br/>
        <w:br/>
        <w:t>用同“啥”。代词，表疑问，相当于“什么”。《兒女英雄傳》第九回：“鬼可怕他作𠍽呀！”</w:t>
        <w:br/>
      </w:r>
    </w:p>
    <w:p>
      <w:r>
        <w:t>𠎙##𠎙</w:t>
        <w:br/>
        <w:br/>
        <w:t>𠎙lái　《集韻》郎才切，平咍來。</w:t>
        <w:br/>
        <w:br/>
        <w:t>（1）至也。《集韻·咍韻》：“𠎙，至也。”</w:t>
        <w:br/>
        <w:br/>
        <w:t>（2）勤。《集韻·咍韻》：“𠎙，勤也。”</w:t>
        <w:br/>
      </w:r>
    </w:p>
    <w:p>
      <w:r>
        <w:t>𠎚##𠎚</w:t>
        <w:br/>
        <w:br/>
        <w:t>同“侖”。《説文·亼部》：“𠎚，籀文侖。”</w:t>
        <w:br/>
      </w:r>
    </w:p>
    <w:p>
      <w:r>
        <w:t>𠎝##𠎝</w:t>
        <w:br/>
        <w:br/>
        <w:t>𠎝同“愆”。《廣韻·仙韻》：“𠎝，俗愆字。”*漢武帝*《策封齊王閎》：“厥有𠎝不臧。”*唐**司馬貞*《史記循吏列傳索隱述贊》：“*叔孫*、*鄭産*，自昔稱賢。拔葵一利，赦父非𠎝。”*元**關漢卿*《蝴蝶夢》第三折：“數説起罪𠎝，委實的銜寃。”</w:t>
        <w:br/>
      </w:r>
    </w:p>
    <w:p>
      <w:r>
        <w:t>𠎞##𠎞</w:t>
        <w:br/>
        <w:br/>
        <w:t>𠎞同“倛”。《龍龕手鑑·人部》：“𠎞，音欺。方也。”《字彙補·人部》：“𠎞，*孫愐*《唐韻》與倛同。”</w:t>
        <w:br/>
      </w:r>
    </w:p>
    <w:p>
      <w:r>
        <w:t>𠎟##𠎟</w:t>
        <w:br/>
        <w:br/>
        <w:t>𠎟“僦”的讹字。《康熙字典·人部》：“𠎟，《海篇》‘音僦，賃也’。按：即僦字之譌。”</w:t>
        <w:br/>
      </w:r>
    </w:p>
    <w:p>
      <w:r>
        <w:t>𠎠##𠎠</w:t>
        <w:br/>
        <w:br/>
        <w:t>𠎠同“景颇族”的“景”。</w:t>
        <w:br/>
      </w:r>
    </w:p>
    <w:p>
      <w:r>
        <w:t>𠎡##𠎡</w:t>
        <w:br/>
        <w:br/>
        <w:t>𠎡“𠌛（偭）”的讹字。《集韻·綫韻》：“偭，或作𠎡。”*方成珪*考正：“𠌛☀𠎡，據《説文》正。”</w:t>
        <w:br/>
      </w:r>
    </w:p>
    <w:p>
      <w:r>
        <w:t>𠎢##𠎢</w:t>
        <w:br/>
        <w:br/>
        <w:t>𠎢同“興”。《字彙補·人部》：“𠎢，《老君碑》興字。”</w:t>
        <w:br/>
      </w:r>
    </w:p>
    <w:p>
      <w:r>
        <w:t>𠎣##𠎣</w:t>
        <w:br/>
        <w:br/>
        <w:t>𠎣同“仙”。*唐**康駢*《劇談録·李德裕》：“*東都**平泉莊*，去*洛城*三十里，卉木台榭，若造𠎣府。”*明**何景明*《盡鶴賦》：“偉兹羽之獨靈，考𠎣經之遺篇。”</w:t>
        <w:br/>
      </w:r>
    </w:p>
    <w:p>
      <w:r>
        <w:t>𠎤##𠎤</w:t>
        <w:br/>
        <w:br/>
        <w:t>𠎤同“龠”。《字彙·龠部》：“龠，俗省作二口。”</w:t>
        <w:br/>
      </w:r>
    </w:p>
    <w:p>
      <w:r>
        <w:t>𠎥##𠎥</w:t>
        <w:br/>
        <w:br/>
        <w:t>𠎥同“借”。*清**王闓運*《陳景雍傳》：“*景雍*在*南昌*，己𠎥委守*永和門*。”</w:t>
        <w:br/>
      </w:r>
    </w:p>
    <w:p>
      <w:r>
        <w:t>𠎦##𠎦</w:t>
        <w:br/>
        <w:br/>
        <w:t>𠎦同“犟”。*明**吴炳*《緑牡丹·逐館》：“心頭自忖量，口裏還胡𠎦。”</w:t>
        <w:br/>
      </w:r>
    </w:p>
    <w:p>
      <w:r>
        <w:t>𠎭##𠎭</w:t>
        <w:br/>
        <w:br/>
        <w:t>𠎭音义未详。《字彙補·人部》：“𠎭，音義未詳。”*宋**劉次莊*《法帖釋文》卷一引*陳**長沙王**陳叔懷*書：“未花之與𠎭。”</w:t>
        <w:br/>
      </w:r>
    </w:p>
    <w:p>
      <w:r>
        <w:t>𠎮##𠎮</w:t>
        <w:br/>
        <w:br/>
        <w:t>𠎮jué　《字彙補》居月切。月部。</w:t>
        <w:br/>
        <w:br/>
        <w:t>（庄稼）倒伏。《字彙補·人部》：“𠎮，禾稼仆也。”《吕氏春秋·辯土》：“（稼）高而危則澤，奪陂則埒，見風則𠎮。”高誘注：“𠎮，仆也。”</w:t>
        <w:br/>
      </w:r>
    </w:p>
    <w:p>
      <w:r>
        <w:t>𠎯##𠎯</w:t>
        <w:br/>
        <w:br/>
        <w:t>𠎯同“蕩”。《字彙補·人部》：“𠎯，《琅邪代醉編》云：‘𠎯字，《玉篇》不載。’《揚子法言》：‘*魯仲連*𠎯而不剬，*藺相如*剬而不𠎯’。即古蕩字。”</w:t>
        <w:br/>
      </w:r>
    </w:p>
    <w:p>
      <w:r>
        <w:t>𠎰##𠎰</w:t>
        <w:br/>
        <w:br/>
        <w:t>𠎰qī</w:t>
        <w:br/>
        <w:br/>
        <w:t>同“戚”。1.悲愁。《字彙補·人部》：“𠎰，與慼同。”《郎中王正碑》：“愛敬以事生，哀𠎰以送終。”2.亲戚。《字彙補·人部》：“𠎰，借為親戚之戚。”《北軍仲侯郭仲奇碑》：“貴𠎰肅承，莫不畏憚。”</w:t>
        <w:br/>
      </w:r>
    </w:p>
    <w:p>
      <w:r>
        <w:t>𠎱##𠎱</w:t>
        <w:br/>
        <w:br/>
        <w:t>𠎱同“𠎝”。《字彙補·人部》：“𠎱，與𠎝同。《司徒箴》：國度斯𠎱。”《説苑·建本》：“《詩》曰‘不𠎱不亡，率由舊章’，夫學之謂也。”</w:t>
        <w:br/>
      </w:r>
    </w:p>
    <w:p>
      <w:r>
        <w:t>𠎲##𠎲</w:t>
        <w:br/>
        <w:br/>
        <w:t>𠎲同“偆”。《説文長箋·人部》：“𠎲，偆同。富也。”</w:t>
        <w:br/>
      </w:r>
    </w:p>
    <w:p>
      <w:r>
        <w:t>𠎳##𠎳</w:t>
        <w:br/>
        <w:br/>
        <w:t>¹²𠎳</w:t>
        <w:br/>
        <w:br/>
        <w:t>yú　《集韻》羊諸切，平魚以。魚部。</w:t>
        <w:br/>
        <w:br/>
        <w:t>（1）同“余”。《説文·八部》：“𠎳，二余也，讀與余同。”*朱駿聲*通訓定聲：“𠎳，即余之籀文。”《玉篇·八部》：“𠎳，同余。”</w:t>
        <w:br/>
        <w:br/>
        <w:t>（2）同“餘”。《篇海類編·人物類·人部》：“𠎳，古文餘字。”</w:t>
        <w:br/>
      </w:r>
    </w:p>
    <w:p>
      <w:r>
        <w:t>𠎷##𠎷</w:t>
        <w:br/>
        <w:br/>
        <w:t>𠎷sà　《廣韻》私盍切，入盍心。</w:t>
        <w:br/>
        <w:br/>
        <w:t>（1）同“㒎”。恶。《集韻·盇韻》：“㒎，《博雅》：‘㒎、傸，惡也。’或作𠎷。”</w:t>
        <w:br/>
        <w:br/>
        <w:t>（2）〔傝𠎷〕见“傝”。</w:t>
        <w:br/>
      </w:r>
    </w:p>
    <w:p>
      <w:r>
        <w:t>𠎸##𠎸</w:t>
        <w:br/>
        <w:br/>
        <w:t>𠎸sè　《集韻》殺測切，入職生。</w:t>
        <w:br/>
        <w:br/>
        <w:t>（1）同“嗇”。《集韻·職韻》：“𠾂，亦作嗇、𠎸。”</w:t>
        <w:br/>
        <w:br/>
        <w:t>（2）姓。《字彙·人部》：“𠎸，姓。”</w:t>
        <w:br/>
      </w:r>
    </w:p>
    <w:p>
      <w:r>
        <w:t>𠎹##𠎹</w:t>
        <w:br/>
        <w:br/>
        <w:t>同“僾”。《正字通·人部》：“𠎹，俗作僾。”</w:t>
        <w:br/>
      </w:r>
    </w:p>
    <w:p>
      <w:r>
        <w:t>𠎺##𠎺</w:t>
        <w:br/>
        <w:br/>
        <w:t>𠎺同“傀”。《玉篇·嵬部》：“𠎺，大皃。又美也，威也，偉也。又怪異也。”《集韻·灰韻》：“傀，或作𠎺。”</w:t>
        <w:br/>
      </w:r>
    </w:p>
    <w:p>
      <w:r>
        <w:t>𠎻##𠎻</w:t>
        <w:br/>
        <w:br/>
        <w:t>𠎻同“遁”。《玉篇·人部》：“𠎻，仙遁也。”《正字通·人部》：“𠎻，與遁通。”</w:t>
        <w:br/>
      </w:r>
    </w:p>
    <w:p>
      <w:r>
        <w:t>𠎼##𠎼</w:t>
        <w:br/>
        <w:br/>
        <w:t>𠎼同“僄”。《龍龕手鑑·人部》：“𠎼”同“僄”。</w:t>
        <w:br/>
      </w:r>
    </w:p>
    <w:p>
      <w:r>
        <w:t>𠎽##𠎽</w:t>
        <w:br/>
        <w:br/>
        <w:t>𠎽同“煢”。《方言》卷六：“𠎽，特也，*楚*曰𠎽。”*郭璞*注：“𠎽，古煢字。”</w:t>
        <w:br/>
      </w:r>
    </w:p>
    <w:p>
      <w:r>
        <w:t>𠎾##𠎾</w:t>
        <w:br/>
        <w:br/>
        <w:t>𠎾同“𠐻”。《正字通·人部》：“𠎾，俗𠐻字。”</w:t>
        <w:br/>
      </w:r>
    </w:p>
    <w:p>
      <w:r>
        <w:t>𠎿##𠎿</w:t>
        <w:br/>
        <w:br/>
        <w:t>jiě　《集韻》舉蟹切，上蟹見。</w:t>
        <w:br/>
        <w:br/>
        <w:t>〔𠎿𠏰〕也作“𤢒獬”。豪强貌。《集韻·蟹韻》：“獬，𤢒獬，豪强皃。或从人。”《正字通·人部》：“𠎿，俗因獬豸獸或作解廌，加人旁作𠎿𠏰，借為豪强之義。”</w:t>
        <w:br/>
      </w:r>
    </w:p>
    <w:p>
      <w:r>
        <w:t>𠏀##𠏀</w:t>
        <w:br/>
        <w:br/>
        <w:t>𠏀kē　《廣韻》苦禾切，平戈溪。</w:t>
        <w:br/>
        <w:br/>
        <w:t>美好的样子。《廣韻·戈韻》：“𠏀，美也。”《集韻·戈韻》：“𠏀，美皃。”《詩·衛風·考槃》“考槃在阿，碩人之薖”*唐**陸德明*釋文：“薖，《韓詩》作𠏀。𠏀，美貌。”</w:t>
        <w:br/>
      </w:r>
    </w:p>
    <w:p>
      <w:r>
        <w:t>𠏁##𠏁</w:t>
        <w:br/>
        <w:br/>
        <w:t>𠏁同“化”。《字彙補·人部》：“𠏁，古文化字。”</w:t>
        <w:br/>
      </w:r>
    </w:p>
    <w:p>
      <w:r>
        <w:t>𠏂##𠏂</w:t>
        <w:br/>
        <w:br/>
        <w:t>𠏂同“地”。《字彙補·人部》：“𠏂，古地字。”</w:t>
        <w:br/>
      </w:r>
    </w:p>
    <w:p>
      <w:r>
        <w:t>𠏃##𠏃</w:t>
        <w:br/>
        <w:br/>
        <w:t>𠏃yuē　《廣韻》於靴切，平戈影。</w:t>
        <w:br/>
        <w:br/>
        <w:t>〔𠏃𠋧〕痴貌。《廣韻·戈韻》：“𠏃，𠏃𠋧，癡皃。出釋典。”</w:t>
        <w:br/>
      </w:r>
    </w:p>
    <w:p>
      <w:r>
        <w:t>𠏄##𠏄</w:t>
        <w:br/>
        <w:br/>
        <w:t>𠏄侦，探。《字彙補·人部》：“𠏄，音未詳。”《鶡冠子·王鈇》：“驩欣足以相助，𠏄諜足以相止。”*陸佃*注：“𠏄，探遉也；諜，間諜也。”</w:t>
        <w:br/>
      </w:r>
    </w:p>
    <w:p>
      <w:r>
        <w:t>𠏆##𠏆</w:t>
        <w:br/>
        <w:br/>
        <w:t>𠏆同“備”。《農政全書·種植》：“蓆草，……小暑後斫起，以𠏆織蓆。”</w:t>
        <w:br/>
      </w:r>
    </w:p>
    <w:p>
      <w:r>
        <w:t>𠏇##𠏇</w:t>
        <w:br/>
        <w:br/>
        <w:t>𠏇jiǎn　《龍龕手鑑》古典反。</w:t>
        <w:br/>
        <w:br/>
        <w:t>小束。《龍龕手鑑·人部》：“𠏇，小束也。”按：《字彙補·人部》作“小柬也”。</w:t>
        <w:br/>
      </w:r>
    </w:p>
    <w:p>
      <w:r>
        <w:t>𠏔##𠏔</w:t>
        <w:br/>
        <w:br/>
        <w:t>𠏔同“蹙”。《龍龕手鑑·人部》：“𠏔，正作蹙。急近迫蹙也。”</w:t>
        <w:br/>
      </w:r>
    </w:p>
    <w:p>
      <w:r>
        <w:t>𠏕##𠏕</w:t>
        <w:br/>
        <w:br/>
        <w:t>𠏕xiào</w:t>
        <w:br/>
        <w:br/>
        <w:t>方言。不要。</w:t>
        <w:br/>
      </w:r>
    </w:p>
    <w:p>
      <w:r>
        <w:t>𠏖##𠏖</w:t>
        <w:br/>
        <w:br/>
        <w:t>𠏖qiāo　《集韻》牽幺切，平蕭溪。</w:t>
        <w:br/>
        <w:br/>
        <w:t>〔𠏖侃〕多智。《集韻·蕭韻》：“𠏖，𠏖侃，多智。”</w:t>
        <w:br/>
      </w:r>
    </w:p>
    <w:p>
      <w:r>
        <w:t>𠏗##𠏗</w:t>
        <w:br/>
        <w:br/>
        <w:t>同“僚”。《正字通·人部》：“僚，本作𠏗。”</w:t>
        <w:br/>
      </w:r>
    </w:p>
    <w:p>
      <w:r>
        <w:t>𠏙##𠏙</w:t>
        <w:br/>
        <w:br/>
        <w:t>𠏙同“鼠”。《墨子·備梯》：“為爵穴煇𠏙。”*孫詒讓*閒詁：“𠏙即鼠之變體。”</w:t>
        <w:br/>
      </w:r>
    </w:p>
    <w:p>
      <w:r>
        <w:t>𠏚##𠏚</w:t>
        <w:br/>
        <w:br/>
        <w:t>𠏚yù</w:t>
        <w:br/>
        <w:br/>
        <w:t>同“癒”。病好。《小學術數方技書·考釋一》：“湏申，當泄下不下。復飲藥，盡，大下，立𠏚矣，良甚。”</w:t>
        <w:br/>
      </w:r>
    </w:p>
    <w:p>
      <w:r>
        <w:t>𠏛##𠏛</w:t>
        <w:br/>
        <w:br/>
        <w:t>𠏛“񈇜（詎）”的讹字。《字彙補·人部》：“𠏛，求于切，音渠。義闕。”按：*邓福禄*、*韩小荆*《字典考正》：“𠏛”，“񈇜（詎）”的讹字。</w:t>
        <w:br/>
      </w:r>
    </w:p>
    <w:p>
      <w:r>
        <w:t>𠏜##𠏜</w:t>
        <w:br/>
        <w:br/>
        <w:t>𠏜同“僐”。《廣雅·釋言》：“𠏜，態也。”*王念孫*疏證作“僐”。</w:t>
        <w:br/>
      </w:r>
    </w:p>
    <w:p>
      <w:r>
        <w:t>𠏞##𠏞</w:t>
        <w:br/>
        <w:br/>
        <w:t>𠏞同“貸”。《隸釋·故民吴仲山碑》：“春秋舉𠏞，給與無已。”*洪适*注：“𠏞，貸字。”</w:t>
        <w:br/>
      </w:r>
    </w:p>
    <w:p>
      <w:r>
        <w:t>𠏡##𠏡</w:t>
        <w:br/>
        <w:br/>
        <w:t>𠏡（一）xiān</w:t>
        <w:br/>
        <w:br/>
        <w:t>同“仙”。《龍龕手鑑·人部》：“𠏡”，同“㒨”。《越絶書·德序外傳記》：“後世稱述，蓋*子胥*水𠏡也。”</w:t>
        <w:br/>
        <w:br/>
        <w:t>（二）líng</w:t>
        <w:br/>
        <w:br/>
        <w:t>同“零”。《字彙補·人部》：“𠏡，與零同。地名。《通鑑》：*楊軓*西奔*𠏡海*。”</w:t>
        <w:br/>
      </w:r>
    </w:p>
    <w:p>
      <w:r>
        <w:t>𠏢##𠏢</w:t>
        <w:br/>
        <w:br/>
        <w:t>𠏢luò　《廣韻》魯過切，去過來。</w:t>
        <w:br/>
        <w:br/>
        <w:t>弱。《廣韻·過韻》：“𠏢，𠏢弱也。”《集韻·過韻》：“𠏢，弱也。”</w:t>
        <w:br/>
      </w:r>
    </w:p>
    <w:p>
      <w:r>
        <w:t>𠏣##𠏣</w:t>
        <w:br/>
        <w:br/>
        <w:t>𠏣同“𦼼（篽）”。《字彙補·人部》：“𠏣，《集韻》與𦼼同，禁苑也。”</w:t>
        <w:br/>
      </w:r>
    </w:p>
    <w:p>
      <w:r>
        <w:t>𠏤##𠏤</w:t>
        <w:br/>
        <w:br/>
        <w:t>𠏤guǎng　《廣韻》俱往切，上養見。</w:t>
        <w:br/>
        <w:br/>
        <w:t>盛放东西的器皿。《玉篇·人部》：“𠏤，載器也。”《廣韻·養韻》：“𠏤，載器也。出《埤蒼》。”</w:t>
        <w:br/>
      </w:r>
    </w:p>
    <w:p>
      <w:r>
        <w:t>𠏨##𠏨</w:t>
        <w:br/>
        <w:br/>
        <w:t>𠏨chuǎng　《集韻》初講切，上講初。</w:t>
        <w:br/>
        <w:br/>
        <w:t>众齐。《玉篇·人部》：“𠏨，衆齊也。”按：《正字通·人部》：“𠏨，俗傯字。”</w:t>
        <w:br/>
      </w:r>
    </w:p>
    <w:p>
      <w:r>
        <w:t>𠏩##𠏩</w:t>
        <w:br/>
        <w:br/>
        <w:t>𠏩yí　《集韻》魚其切，平之疑。</w:t>
        <w:br/>
        <w:br/>
        <w:t>〔𠏩𠏩〕狐狸叫声。《集韻·之韻》：“𠏩，𠏩𠏩，狐狸聲。”</w:t>
        <w:br/>
      </w:r>
    </w:p>
    <w:p>
      <w:r>
        <w:t>𠏪##𠏪</w:t>
        <w:br/>
        <w:br/>
        <w:t>𠏪同“㒠”。《字彙·人部》：“𠏪，同㒠。”</w:t>
        <w:br/>
      </w:r>
    </w:p>
    <w:p>
      <w:r>
        <w:t>𠏫##𠏫</w:t>
        <w:br/>
        <w:br/>
        <w:t>𠏫zhěng　《集韻》張梗切，上梗知。</w:t>
        <w:br/>
        <w:br/>
        <w:t>勇悍。《集韻·梗韻》：“𠏫，*海**岱*之人謂勇悍曰𠏫。”*清**蒲松齡*《日用雜字·争訟》：“一時青𠏫怕無賴，只道殺人不抵償。”</w:t>
        <w:br/>
      </w:r>
    </w:p>
    <w:p>
      <w:r>
        <w:t>𠏬##𠏬</w:t>
        <w:br/>
        <w:br/>
        <w:t>𠏬同“俜”。《字彙·人部》：“𠏬，使也。”《正字通·人部》：“𠏬，俗俜字。”</w:t>
        <w:br/>
      </w:r>
    </w:p>
    <w:p>
      <w:r>
        <w:t>𠏭##𠏭</w:t>
        <w:br/>
        <w:br/>
        <w:t>𠏭zòng　《廣韻》徂送切，去送從。</w:t>
        <w:br/>
        <w:br/>
        <w:t>聚。《廣韻·送韻》：“𠏭，聚也。”按：*邓福禄*、*韩小荆*《字典考正》：“𠏭”，“聚”的增旁俗字。</w:t>
        <w:br/>
      </w:r>
    </w:p>
    <w:p>
      <w:r>
        <w:t>𠏮##𠏮</w:t>
        <w:br/>
        <w:br/>
        <w:t>《説文》：“𠏮，币也。从人，對聲。”*段玉裁*改“币”为“市”，並注云：“*宋*刻、*葉*抄及《廣韻》作‘市’。今按市為長。其字从對則無口匝意。葢即今之兑换字也。”</w:t>
        <w:br/>
        <w:br/>
        <w:t>duì　《廣韻》都隊切，去隊端。微部。</w:t>
        <w:br/>
        <w:br/>
        <w:t>兑换。后作“兑”。《説文·人部》：“𠏮，市也。”*段玉裁*注：“葢即今之兑换字也。”*清**翟灝*《通俗編·雜字》：“𠏮，音對，轉讀若兑，遂借用兑字。*丁仙芝*詩：‘十千兑得*餘杭*酒’，其借自*唐*人已然。”</w:t>
        <w:br/>
      </w:r>
    </w:p>
    <w:p>
      <w:r>
        <w:t>𠏯##𠏯</w:t>
        <w:br/>
        <w:br/>
        <w:t>𠏯同“𠐻”。《正字通·人部》：“𠏯，俗𠐻字。”</w:t>
        <w:br/>
      </w:r>
    </w:p>
    <w:p>
      <w:r>
        <w:t>𠏰##𠏰</w:t>
        <w:br/>
        <w:br/>
        <w:t>𠏰zhǎi　《集韻》都買切，上蟹端。又《字彙》知駭切。</w:t>
        <w:br/>
        <w:br/>
        <w:t>〔𠏰𠎿〕也作“𤢒獬”。豪强貌。《集韻·蟹韻》：“𤢒，豪强皃。*後魏*時語：‘莫𤢒獬。’或从人。”《正字通·人部》：“𠎿，𠏰𠎿，豪强貌。俗因獬豸獸或作解廌。加人旁作𠎿𠏰。借為豪强之義。”</w:t>
        <w:br/>
      </w:r>
    </w:p>
    <w:p>
      <w:r>
        <w:t>𠏽##𠏽</w:t>
        <w:br/>
        <w:br/>
        <w:t>𠏽音义未详。《字彙補·人部》：“𠏽，《印藪》有*孔𠏽*印。音未詳。疑即僅字。”</w:t>
        <w:br/>
      </w:r>
    </w:p>
    <w:p>
      <w:r>
        <w:t>𠏾##𠏾</w:t>
        <w:br/>
        <w:br/>
        <w:t>𠏾同“𠑞”。*清**范寅*《越諺》卷上：“新人新郎官，飯吃九十九湯碗，菜鹵淘淘再吃碗，污𠏾一桶盤，尿𠏾一竹管。”按：《越諺·疊文成義》：“𠑞音寨，謂出大恭小解痢疾不止者也。”“𠏾”与“𠑞”同。</w:t>
        <w:br/>
      </w:r>
    </w:p>
    <w:p>
      <w:r>
        <w:t>𠏿##𠏿</w:t>
        <w:br/>
        <w:br/>
        <w:t>𠏿fěi</w:t>
        <w:br/>
        <w:br/>
        <w:t>其；彼。《墨子·天志中》：“吾有命，無廖𠏿務。”*孫詒讓*閒詁：“*畢（沅*）云：此句《非命上》作‘無僇匪屚’，《非命中》作‘毋僇其務’。……*孫星衍*云：當作‘無僇其務’，言不僇力其事。”*高亨*新箋：“當讀為匪，而訓為彼。”</w:t>
        <w:br/>
      </w:r>
    </w:p>
    <w:p>
      <w:r>
        <w:t>𠐀##𠐀</w:t>
        <w:br/>
        <w:br/>
        <w:t>𠐀yí　《廣韻》弋支切，平支以。</w:t>
        <w:br/>
        <w:br/>
        <w:t>〔𠐀𢋅〕也作“𠐀愉”。动貌。《廣韻·支韻》：“𠐀，𠐀𢋅。”《集韻·支韻》：“𠐀，𠐀愉，動皃。”</w:t>
        <w:br/>
      </w:r>
    </w:p>
    <w:p>
      <w:r>
        <w:t>𠐁##𠐁</w:t>
        <w:br/>
        <w:br/>
        <w:t>𠐁méng</w:t>
        <w:br/>
        <w:br/>
        <w:t>同“蒙”。启蒙；发蒙。*康有为*《广艺舟双楫·原书》：“因搜书论，略为引申。𠐁子临池，或为识途之助；若告达识，则吾岂敢？”</w:t>
        <w:br/>
      </w:r>
    </w:p>
    <w:p>
      <w:r>
        <w:t>𠐂##𠐂</w:t>
        <w:br/>
        <w:br/>
        <w:t>𠐂*宋**洪遵*《泉志·外國品中·屋䭾國梵書錢》载“梵子錢”有此字。</w:t>
        <w:br/>
      </w:r>
    </w:p>
    <w:p>
      <w:r>
        <w:t>𠐃##𠐃</w:t>
        <w:br/>
        <w:br/>
        <w:t>𠐃同“𨁀”。《集韻·屋韻》：“𨁀，或作𠐃。”</w:t>
        <w:br/>
      </w:r>
    </w:p>
    <w:p>
      <w:r>
        <w:t>𠐄##𠐄</w:t>
        <w:br/>
        <w:br/>
        <w:t>𠐄〔𠐄兒鐘〕器名。*郭沫若*《兩周金文辭大系圖録攷釋·𠐄兒鐘》：“𠐄字舊或釋儔，或釋㒒，均不確，古人名多奇字，不能識。”</w:t>
        <w:br/>
      </w:r>
    </w:p>
    <w:p>
      <w:r>
        <w:t>𠐆##𠐆</w:t>
        <w:br/>
        <w:br/>
        <w:t>𠐆同“僄”。《龍龕手鑑·人部》：“𠐆，俗。或作𠎼，今作僄。輕𠐆也。”</w:t>
        <w:br/>
      </w:r>
    </w:p>
    <w:p>
      <w:r>
        <w:t>𠐇##𠐇</w:t>
        <w:br/>
        <w:br/>
        <w:t>𠐇同“棗”。*元**姚燧*《烏木杖賦》：“樟作稠文，杜𠐇栵赤，檀柏柘黄，蒲檭棫白。”按：《牧庵集》卷三十二作“棗”。</w:t>
        <w:br/>
      </w:r>
    </w:p>
    <w:p>
      <w:r>
        <w:t>𠐈##𠐈</w:t>
        <w:br/>
        <w:br/>
        <w:t>𠐈（一）biān　《集韻》卑眠切，平先幫。</w:t>
        <w:br/>
        <w:br/>
        <w:t>（1）足不正。《玉篇·人部》：“𠐈，足不正也。”一说身不正。《集韻·先韻》：“𠑟，身不正。或省。”《正字通·人部》：“𠐈，身不正，與偏義近。”</w:t>
        <w:br/>
        <w:br/>
        <w:t>（2）傍。《集韻·先韻》：“𠑟，傍也。或省。”</w:t>
        <w:br/>
        <w:br/>
        <w:t>（二）pián　《集韻》蒲眠切，平先並。</w:t>
        <w:br/>
        <w:br/>
        <w:t>〔𠐈躚〕也作“蹁躚”。轻盈起舞的样子。《集韻·先韻》：“𠑟，𠑟躚，舞容。或省，通作蹁。”《正字通·人部》：“𠐈，𠐈僊，舞容。”</w:t>
        <w:br/>
      </w:r>
    </w:p>
    <w:p>
      <w:r>
        <w:t>𠐉##𠐉</w:t>
        <w:br/>
        <w:br/>
        <w:t>𠐉jié　《集韻》子結切，入屑精。</w:t>
        <w:br/>
        <w:br/>
        <w:t>同“節”。《集韻·屑韻》：“𠐉，博𠐉，猶趣𠐉也。”《正字通·人部》：“𠐉，同節。”</w:t>
        <w:br/>
      </w:r>
    </w:p>
    <w:p>
      <w:r>
        <w:t>𠐊##𠐊</w:t>
        <w:br/>
        <w:br/>
        <w:t>𠐊shù　㊀《集韻》上主切，上麌禪。</w:t>
        <w:br/>
        <w:br/>
        <w:t>同“豎”。《集韻·噳韻》：“豎，或从人。”《字彙·人部》：“𠐊，與豎同。”</w:t>
        <w:br/>
        <w:br/>
        <w:t>㊁《集韻》殊遇切，去遇禪。</w:t>
        <w:br/>
        <w:br/>
        <w:t>神名。《集韻·遇韻》：“𠐊，神名。”</w:t>
        <w:br/>
      </w:r>
    </w:p>
    <w:p>
      <w:r>
        <w:t>𠐋##𠐋</w:t>
        <w:br/>
        <w:br/>
        <w:t>𠐋liáo　《廣韻》力嘲切，平肴來。又匹交切。</w:t>
        <w:br/>
        <w:br/>
        <w:t>盛大。《方言》卷二：“𠐋，盛也。*陳**宋*之間曰𠐋。”《集韻·爻韻》：“𠐋，盛大貌。”</w:t>
        <w:br/>
      </w:r>
    </w:p>
    <w:p>
      <w:r>
        <w:t>𠐌##𠐌</w:t>
        <w:br/>
        <w:br/>
        <w:t>𠐌bǐ　《廣韻》甫委切（《集韻》補靡切），上紙幫。</w:t>
        <w:br/>
        <w:br/>
        <w:t>（1）停。《玉篇·人部》：“𠐌，停也。”</w:t>
        <w:br/>
        <w:br/>
        <w:t>（2）同“罷”。遣放罪人。《集韻·紙韻》：“罷，遣有罪。或从人。”</w:t>
        <w:br/>
      </w:r>
    </w:p>
    <w:p>
      <w:r>
        <w:t>𠐍##𠐍</w:t>
        <w:br/>
        <w:br/>
        <w:t>𠐍sù　《正字通》蘇谷切。</w:t>
        <w:br/>
        <w:br/>
        <w:t>〔𠐍倀〕古代*西域*国名。《後漢書·杜篤傳》：“獲*昆彌*，虜*𠐍倀*。”*李賢*注：“《字書》無“𠐍”字。諸家並音‘數倀’為‘粟犢’，*西域*國名也。傳讀如此，不知所出。今有*肅特國*，恐是也。”一说即“*肃慎*”。《正字通·人部》：“𠐍，音速。*𠐍倀*，國名，即*肅慎*也。”</w:t>
        <w:br/>
      </w:r>
    </w:p>
    <w:p>
      <w:r>
        <w:t>𠐎##𠐎</w:t>
        <w:br/>
        <w:br/>
        <w:t>𠐎同“滿”。《字彙補·人部》：“𠐎，古文滿字。”</w:t>
        <w:br/>
      </w:r>
    </w:p>
    <w:p>
      <w:r>
        <w:t>𠐏##𠐏</w:t>
        <w:br/>
        <w:br/>
        <w:t>𠐏“𠑅”的讹字。《康熙字典·人部》：“𠐏，《集韻》：中莖切。𠐏𠊰，不仁。”按：《廣韻·耕韻》及《集韻·耕韻》俱作“𠑅”。</w:t>
        <w:br/>
      </w:r>
    </w:p>
    <w:p>
      <w:r>
        <w:t>𠐑##𠐑</w:t>
        <w:br/>
        <w:br/>
        <w:t>𠐑dì　《集韻》丁計切，去霽端。</w:t>
        <w:br/>
        <w:br/>
        <w:t>（1）聪慧。《廣雅·釋訓》：“𠐑𠐑，憭也。”*王念孫*疏證：“卷一云：‘憭，慧也。’”</w:t>
        <w:br/>
        <w:br/>
        <w:t>（2）敏捷。《集韻·霽韻》：“𠐑，疾也。”</w:t>
        <w:br/>
      </w:r>
    </w:p>
    <w:p>
      <w:r>
        <w:t>𠐙##𠐙</w:t>
        <w:br/>
        <w:br/>
        <w:t>¹⁵𠐙“𪎨”的讹字。《康熙字典·麻部》：“䵉，《玉篇》同𠐙。”按：《説文·麻部》、《玉篇·麻部》、《集韻·侯韻》皆作“𪎨”。</w:t>
        <w:br/>
      </w:r>
    </w:p>
    <w:p>
      <w:r>
        <w:t>𠐚##𠐚</w:t>
        <w:br/>
        <w:br/>
        <w:t>𠐚同“儷”。《宋元以來俗字譜》：“儷”，《嶺南逸事》作“𠐚”。</w:t>
        <w:br/>
      </w:r>
    </w:p>
    <w:p>
      <w:r>
        <w:t>𠐛##𠐛</w:t>
        <w:br/>
        <w:br/>
        <w:t>同“儇”。《正字通·人部》：“儇，本作𠐛。”</w:t>
        <w:br/>
      </w:r>
    </w:p>
    <w:p>
      <w:r>
        <w:t>𠐝##𠐝</w:t>
        <w:br/>
        <w:br/>
        <w:t>𠐝同“適”。《漢書·循吏傳·黄霸》：“又發騎士詣北軍馬不適士。”*王先謙*補注：“*蕭該*《音義》：‘適、𠐝，足也。𠐝音相代反，*韋昭*音詩歷反。案：今《漢書》𠐝字作適字。’注云：‘適，始歷反。’予謂與*韋昭*音義同。”</w:t>
        <w:br/>
      </w:r>
    </w:p>
    <w:p>
      <w:r>
        <w:t>𠐠##𠐠</w:t>
        <w:br/>
        <w:br/>
        <w:t>𠐠音义未详。《字彙補·人部》：“𠐠，音竢考。”*宋**洪邁*《容齋隨筆·元次山元子》：“*元次山*有《文編》十卷，……而第八卷中所載*𡨩方國*二十國事，最為譎誕，其略云：‘*方國*之𠐠，盡身皆方，其俗惡圓。’”</w:t>
        <w:br/>
      </w:r>
    </w:p>
    <w:p>
      <w:r>
        <w:t>𠐡##𠐡</w:t>
        <w:br/>
        <w:br/>
        <w:t>𠐡bèi　《龍龕手鑑》布妹反。</w:t>
        <w:br/>
        <w:br/>
        <w:t>等辈。《改併四聲篇海·人部》引《俗字背篇》：“𠐡，等輩也。”</w:t>
        <w:br/>
      </w:r>
    </w:p>
    <w:p>
      <w:r>
        <w:t>𠐢##𠐢</w:t>
        <w:br/>
        <w:br/>
        <w:t>𠐢wèn　《集韻》吾困切，去慁疑。</w:t>
        <w:br/>
        <w:br/>
        <w:t>戏耍。《集韻·圂韻》：“𠐢，戲也。”一说同“翫”。《正字通·人部》：“𠐢，一説本作翫，借作玩，俗作𠐢。”</w:t>
        <w:br/>
      </w:r>
    </w:p>
    <w:p>
      <w:r>
        <w:t>𠐣##𠐣</w:t>
        <w:br/>
        <w:br/>
        <w:t>𠐣同“憨”。《集韻·談韻》：“憨，愚也。或作𠐣。”</w:t>
        <w:br/>
      </w:r>
    </w:p>
    <w:p>
      <w:r>
        <w:t>𠐤##𠐤</w:t>
        <w:br/>
        <w:br/>
        <w:t>𠐤同“傀”。《集韻·灰韻》：“傀，或作𠐤。”</w:t>
        <w:br/>
      </w:r>
    </w:p>
    <w:p>
      <w:r>
        <w:t>𠐥##𠐥</w:t>
        <w:br/>
        <w:br/>
        <w:t>同“億”。《集韻·職韻》：“𠐥，或作億。”《正字通·人部》：“𠐥，億本字。”</w:t>
        <w:br/>
      </w:r>
    </w:p>
    <w:p>
      <w:r>
        <w:t>𠐦##𠐦</w:t>
        <w:br/>
        <w:br/>
        <w:t>𠐦同“傀”。《集韻·灰韻》：“傀，或作𠐦。”</w:t>
        <w:br/>
      </w:r>
    </w:p>
    <w:p>
      <w:r>
        <w:t>𠐧##𠐧</w:t>
        <w:br/>
        <w:br/>
        <w:t>𠐧méng　《集韻》彌登切，平登明。</w:t>
        <w:br/>
        <w:br/>
        <w:t>（1）同“儚”。《集韻·登韻》：“儚，《爾雅》：‘儚儚，惛也。’或作𠐧。”</w:t>
        <w:br/>
        <w:br/>
        <w:t>（2）闷。《篇海類編·人物類·人部》：“𠐧，悶也。”</w:t>
        <w:br/>
      </w:r>
    </w:p>
    <w:p>
      <w:r>
        <w:t>𠐨##𠐨</w:t>
        <w:br/>
        <w:br/>
        <w:t>𠐨同“愆”。《字彙補·人部》：“𠐨，古文愆字。見《集韻》。”按：今本《集韻·㒨韻》作“☀”。</w:t>
        <w:br/>
      </w:r>
    </w:p>
    <w:p>
      <w:r>
        <w:t>𠐩##𠐩</w:t>
        <w:br/>
        <w:br/>
        <w:t>𠐩chǎn　《廣韻》丑減切，上豏徹。</w:t>
        <w:br/>
        <w:br/>
        <w:t>痴。《玉篇·人部》：“𠐩，癡也。”</w:t>
        <w:br/>
      </w:r>
    </w:p>
    <w:p>
      <w:r>
        <w:t>𠐱##𠐱</w:t>
        <w:br/>
        <w:br/>
        <w:t>¹⁶𠐱</w:t>
        <w:br/>
        <w:br/>
        <w:t>同“倝”。《説文·倝部》：“𠐱，闕。”按：*段玉裁*本作：“𠐱，闕且。从三日在㫃中。”并注云：“此葢‘倝’籀文也。……‘闕且’二字，當作‘籀文’二字。”</w:t>
        <w:br/>
      </w:r>
    </w:p>
    <w:p>
      <w:r>
        <w:t>𠐲##𠐲</w:t>
        <w:br/>
        <w:br/>
        <w:t>𠐲同“誖”。《集韻·勿韻》：“誖，亂也。或作𠐲。”</w:t>
        <w:br/>
      </w:r>
    </w:p>
    <w:p>
      <w:r>
        <w:t>𠐳##𠐳</w:t>
        <w:br/>
        <w:br/>
        <w:t>𠐳“儢”的讹字。《龍龕手鑑·人部》：“𠐳，𠐳拒，心不欲為。一曰心不平也。”《康熙字典·人部》：“𠐳，即儢字之譌。”</w:t>
        <w:br/>
      </w:r>
    </w:p>
    <w:p>
      <w:r>
        <w:t>𠐴##𠐴</w:t>
        <w:br/>
        <w:br/>
        <w:t>𠐴同“懸”。《墨子·經上》：“辯，争攸也；辯勝，當也。利，所得而喜也；為，窮知而𠐴於欲也。”*孫詒讓*閒詁：“*畢（沅）*云：𠐴，同懸。”</w:t>
        <w:br/>
      </w:r>
    </w:p>
    <w:p>
      <w:r>
        <w:t>𠐵##𠐵</w:t>
        <w:br/>
        <w:br/>
        <w:t>𠐵同“導”。《改併四聲篇海·人部》引《類篇》：“𠐵，徒号切。*太上*作。”《古俗字略·號韻補》：“𠐵，同導。出《道書》。”</w:t>
        <w:br/>
      </w:r>
    </w:p>
    <w:p>
      <w:r>
        <w:t>𠐶##𠐶</w:t>
        <w:br/>
        <w:br/>
        <w:t>𠐶同“傕”。*晋**潘岳*《西征賦》：“顧請旋於𠐶汎，既獲許而中惕。”按：“𠐶”指*董卓*部将*李傕*。</w:t>
        <w:br/>
      </w:r>
    </w:p>
    <w:p>
      <w:r>
        <w:t>𠐷##𠐷</w:t>
        <w:br/>
        <w:br/>
        <w:t>𠐷同“愆”。《後漢書·馬防傳》“其令*許侯*思𠐷田廬，有司勿復請，以慰朕《渭陽》之情”*唐**李賢*注：“留之於京，守田廬而思𠐷過也。”</w:t>
        <w:br/>
      </w:r>
    </w:p>
    <w:p>
      <w:r>
        <w:t>𠐹##𠐹</w:t>
        <w:br/>
        <w:br/>
        <w:t>𠐹〔𠐹伽〕使用银钱。《字彙補·人部》：“𠐹，音未詳。《瀛州勝覽》：*榜葛刺*市，用銀錢曰𠐹伽。”</w:t>
        <w:br/>
      </w:r>
    </w:p>
    <w:p>
      <w:r>
        <w:t>𠐺##𠐺</w:t>
        <w:br/>
        <w:br/>
        <w:t>𠐺pín　《字彙補》皮賓切。</w:t>
        <w:br/>
        <w:br/>
        <w:t>〔𠐺伽〕音译词。梵语“加罗𠐺伽（kalaviṅka）”的略译。鸟名，义为妙音鸟。《字彙補·人部》：“𠐺，音頻。*宋*人*饒德操*詩：‘大似𠐺伽餉遠空’。”</w:t>
        <w:br/>
      </w:r>
    </w:p>
    <w:p>
      <w:r>
        <w:t>𠐻##𠐻</w:t>
        <w:br/>
        <w:br/>
        <w:t>𠐻jiǎn　《廣韻》九輦切，上獮見。又其偃切。</w:t>
        <w:br/>
        <w:br/>
        <w:t>傲慢。《玉篇·人部》：“𠐻，不伏也。”《廣韻·阮韻》：“𠐻，倨也。”《集韻·𤣗韻》：“𠐻，傲慢也。”</w:t>
        <w:br/>
      </w:r>
    </w:p>
    <w:p>
      <w:r>
        <w:t>𠐼##𠐼</w:t>
        <w:br/>
        <w:br/>
        <w:t>𠐼lìn　《廣韻》良鴆切，去沁來。</w:t>
        <w:br/>
        <w:br/>
        <w:t>〔𠐼侺〕也作“䫐䫈”。低头。《廣韻·沁韻》：“𠐼，𠐼侺，頭向前。”《集韻·沁韻》：“䫐，䫐䫈，俯首。或作𠐼。”</w:t>
        <w:br/>
      </w:r>
    </w:p>
    <w:p>
      <w:r>
        <w:t>𠐽##𠐽</w:t>
        <w:br/>
        <w:br/>
        <w:t>𠐽（一）guì　《廣韻》居胃切，去未見。又渠追切。</w:t>
        <w:br/>
        <w:br/>
        <w:t>使。《方言》卷十三：“𠐽，使也。”</w:t>
        <w:br/>
        <w:br/>
        <w:t>（二）guī　《集韻》居韋切，平微見。</w:t>
        <w:br/>
        <w:br/>
        <w:t>往。《集韻·微韻》：“𠐽，往也。”</w:t>
        <w:br/>
      </w:r>
    </w:p>
    <w:p>
      <w:r>
        <w:t>𠐾##𠐾</w:t>
        <w:br/>
        <w:br/>
        <w:t>𠐾qī　《廣韻》去其切，平之溪。</w:t>
        <w:br/>
        <w:br/>
        <w:t>（1）同“䫏”。《廣韻·之韻》：“𠐾”，同“䫏”。</w:t>
        <w:br/>
        <w:br/>
        <w:t>（2）同“僛”。《集韻·之韻》：“僛，《説文》：‘醉舞皃’。或作𠐾。”</w:t>
        <w:br/>
      </w:r>
    </w:p>
    <w:p>
      <w:r>
        <w:t>𠐿##𠐿</w:t>
        <w:br/>
        <w:br/>
        <w:t>《説文》：“𠐿，惽也。从人，薨聲。”</w:t>
        <w:br/>
        <w:br/>
        <w:t>hōng　《廣韻》呼肱切，平登曉。蒸部。</w:t>
        <w:br/>
        <w:br/>
        <w:t>（1）昏迷。《説文·人部》：“𠐿，惽也。”《玉篇·人部》：“𠐿，迷惽也。”</w:t>
        <w:br/>
        <w:br/>
        <w:t>（2）恨。《玉篇·人部》：“𠐿，恨也。”</w:t>
        <w:br/>
      </w:r>
    </w:p>
    <w:p>
      <w:r>
        <w:t>𠑃##𠑃</w:t>
        <w:br/>
        <w:br/>
        <w:t>𠑃jí　《本草綱目》音佶。</w:t>
        <w:br/>
        <w:br/>
        <w:t>鱼名。即章鱼。《本草綱目·鱗部·章魚》：“𠑃魚，音佶。”</w:t>
        <w:br/>
      </w:r>
    </w:p>
    <w:p>
      <w:r>
        <w:t>𠑄##𠑄</w:t>
        <w:br/>
        <w:br/>
        <w:t>𠑄xiè　《集韻》悉協切，入帖心。</w:t>
        <w:br/>
        <w:br/>
        <w:t>〔㑙𠑄〕轻佻貌。《集韻·帖韻》：“𠑄，㑙𠑄，輕佻皃。”</w:t>
        <w:br/>
      </w:r>
    </w:p>
    <w:p>
      <w:r>
        <w:t>𠑅##𠑅</w:t>
        <w:br/>
        <w:br/>
        <w:t>𠑅zhēng　《廣韻》中莖切，平耕知。</w:t>
        <w:br/>
        <w:br/>
        <w:t>〔𠑅𠊰〕不仁。《廣韻·耕韻》：“𠑅，𠑅𠊰，不仁也。出《聲譜》。”</w:t>
        <w:br/>
      </w:r>
    </w:p>
    <w:p>
      <w:r>
        <w:t>𠑆##𠑆</w:t>
        <w:br/>
        <w:br/>
        <w:t>𠑆chǎn　《廣韻》丑犯切，上范徹。</w:t>
        <w:br/>
        <w:br/>
        <w:t>𠑆行。《廣韻·范韻》：“𠑆，𠑆行。”</w:t>
        <w:br/>
      </w:r>
    </w:p>
    <w:p>
      <w:r>
        <w:t>𠑇##𠑇</w:t>
        <w:br/>
        <w:br/>
        <w:t>𠑇〔𠑇匜〕器名。1975年2月2日在*陕西省**岐山县*出土。《季良父簠》有此字。*清**方濬益*《綴遺齋彝器款識考釋》卷八：“古無媵字，彝器銘止作朕或作賸。此从人作𠑇。”</w:t>
        <w:br/>
      </w:r>
    </w:p>
    <w:p>
      <w:r>
        <w:t>𠑍##𠑍</w:t>
        <w:br/>
        <w:br/>
        <w:t>𠑍同“獿”。《集韻·巧韻》：“獿，或从人。”</w:t>
        <w:br/>
      </w:r>
    </w:p>
    <w:p>
      <w:r>
        <w:t>𠑎##𠑎</w:t>
        <w:br/>
        <w:br/>
        <w:t>同“僄”。《正字通·人部》：“僄，本作𠑎。”</w:t>
        <w:br/>
      </w:r>
    </w:p>
    <w:p>
      <w:r>
        <w:t>𠑐##𠑐</w:t>
        <w:br/>
        <w:br/>
        <w:t>𠑐同“堯”。《海篇·人部》：“𠑐，音堯。”《古俗字略·蕭韻》：“𠑐”，“堯”的古字。</w:t>
        <w:br/>
      </w:r>
    </w:p>
    <w:p>
      <w:r>
        <w:t>𠑑##𠑑</w:t>
        <w:br/>
        <w:br/>
        <w:t>𠑑chǎn　《類篇》丑減切，上豏徹。</w:t>
        <w:br/>
        <w:br/>
        <w:t>（1）痴。《類篇·人部》：“𠑑，癡也。”</w:t>
        <w:br/>
        <w:br/>
        <w:t>（2）立。《龍龕手鑑·人部》：“𠑑，立也。”</w:t>
        <w:br/>
      </w:r>
    </w:p>
    <w:p>
      <w:r>
        <w:t>𠑒##𠑒</w:t>
        <w:br/>
        <w:br/>
        <w:t>𠑒同“𩘚”。《龍龕手鑑·人部》：“𠑒，大風皃。正作𩘚。”</w:t>
        <w:br/>
      </w:r>
    </w:p>
    <w:p>
      <w:r>
        <w:t>𠑓##𠑓</w:t>
        <w:br/>
        <w:br/>
        <w:t>𠑓同“你”。*元*佚名《重編百丈清規法旨》：“𠑓衆和尚每體著皇帝聖心，興隆三寳，好生遵守清規。”</w:t>
        <w:br/>
      </w:r>
    </w:p>
    <w:p>
      <w:r>
        <w:t>𠑔##𠑔</w:t>
        <w:br/>
        <w:br/>
        <w:t>𠑔同“儤”。*宋**蘇轍*《次韻劉貢父省上示同會》：“落筆逡巡看𠑔直，醉吟清絶許分題。”</w:t>
        <w:br/>
      </w:r>
    </w:p>
    <w:p>
      <w:r>
        <w:t>𠑘##𠑘</w:t>
        <w:br/>
        <w:br/>
        <w:t>𠑘diān　《廣韻》都年切，平先端。</w:t>
        <w:br/>
        <w:br/>
        <w:t>（1）同“顛”。仆倒。《廣雅·釋言》：“𠑘，倒也。”*王念孫*疏證：“𠑘，通作顛。”《玉篇·人部》：“𠑘，仆也。”</w:t>
        <w:br/>
        <w:br/>
        <w:t>（2）陨落。《玉篇·人部》：“𠑘，殞也。”《廣韻·先韻》：“𠑘，隕也。”</w:t>
        <w:br/>
      </w:r>
    </w:p>
    <w:p>
      <w:r>
        <w:t>𠑙##𠑙</w:t>
        <w:br/>
        <w:br/>
        <w:t>𠑙chòng　《改併四聲篇海》引《奚韻》丑用切。</w:t>
        <w:br/>
        <w:br/>
        <w:t>斜𠑙。《改併四聲篇海·人部》引《奚韻》：“𠑙，斜𠑙也。”</w:t>
        <w:br/>
      </w:r>
    </w:p>
    <w:p>
      <w:r>
        <w:t>𠑚##𠑚</w:t>
        <w:br/>
        <w:br/>
        <w:t>𠑚néi　《玉篇》奴回切，平灰泥。</w:t>
        <w:br/>
        <w:br/>
        <w:t>偃。《玉篇·人部》：“𠑚，偃也。”</w:t>
        <w:br/>
      </w:r>
    </w:p>
    <w:p>
      <w:r>
        <w:t>𠑛##𠑛</w:t>
        <w:br/>
        <w:br/>
        <w:t>𠑛néi　《字彙補》泥堆切。</w:t>
        <w:br/>
        <w:br/>
        <w:t>偃。《字彙補·人部》：“𠑛，偃也。”</w:t>
        <w:br/>
      </w:r>
    </w:p>
    <w:p>
      <w:r>
        <w:t>𠑞##𠑞</w:t>
        <w:br/>
        <w:br/>
        <w:t>𠑞zhài　《字彙補》牀債切。</w:t>
        <w:br/>
        <w:br/>
        <w:t>大小便排泄不止。《改併四聲篇海·人部》引《搜真玉鏡》：“𠑞，直介切。”《字彙補·人部》：“𠑞，牀債切，音寨。義闕。”《越諺·疊文成義》：“𠑞，音寨。謂出大恭小解痢疾不止者也。”</w:t>
        <w:br/>
      </w:r>
    </w:p>
    <w:p>
      <w:r>
        <w:t>𠑟##𠑟</w:t>
        <w:br/>
        <w:br/>
        <w:t>𠑟（一）biān　《廣韻》布玄切，平先幫。</w:t>
        <w:br/>
        <w:br/>
        <w:t>（1）身不正。《廣韻·先韻》：“𠑟，身不正也。”</w:t>
        <w:br/>
        <w:br/>
        <w:t>（2）傍。《集韻·先韻》：“𠑟，傍也。”</w:t>
        <w:br/>
        <w:br/>
        <w:t>（二）pián　《集韻》蒲眠切，平先並。</w:t>
        <w:br/>
        <w:br/>
        <w:t>〔𠑟蹮〕也作“蹁躚”。旋转起舞的样子。《集韻·先韻》：“𠑟，𠑟蹮，舞容。通作蹁。”</w:t>
        <w:br/>
      </w:r>
    </w:p>
    <w:p>
      <w:r>
        <w:t>𠑠##𠑠</w:t>
        <w:br/>
        <w:br/>
        <w:t>𠑠音义未详。*清**艾衲居士*《豆棚閑話·黨都司死梟生首》：“果然是個酒糟頭，没傝𠑠的朋友。”</w:t>
        <w:br/>
      </w:r>
    </w:p>
    <w:p>
      <w:r>
        <w:t>𠑡##𠑡</w:t>
        <w:br/>
        <w:br/>
        <w:t>𠑡chǎn</w:t>
        <w:br/>
        <w:br/>
        <w:t>行𠑡。《海篇·人部》：“𠑡，音諂。行𠑡也。”《字彙補·人部》：“𠑡，行𠑡貌。”</w:t>
        <w:br/>
      </w:r>
    </w:p>
    <w:p>
      <w:r>
        <w:t>𠑤##𠑤</w:t>
        <w:br/>
        <w:br/>
        <w:t>𠑤同“傮”。《正字通·人部》：“傮，本作𠑤。”</w:t>
        <w:br/>
      </w:r>
    </w:p>
    <w:p>
      <w:r>
        <w:t>𠑩##𠑩</w:t>
        <w:br/>
        <w:br/>
        <w:t>𠑩同“矍”。《字彙補·人部》：“𠑩，音義與矍同。《太玄經·（養）》：‘燕食扁扁，他志𠑩𠑩。’注云：‘或得或失，𠑩𠑩然也。’”</w:t>
        <w:br/>
      </w:r>
    </w:p>
    <w:p>
      <w:r>
        <w:t>𠑪##𠑪</w:t>
        <w:br/>
        <w:br/>
        <w:t>𠑪xiāo　《玉篇》許驕切。</w:t>
        <w:br/>
        <w:br/>
        <w:t>（1）傲。《玉篇·人部》：“𠑪，傲也。”</w:t>
        <w:br/>
        <w:br/>
        <w:t>（2）同“囂”。《正字通·人部》：“𠑪，俗囂字。”</w:t>
        <w:br/>
      </w:r>
    </w:p>
    <w:p>
      <w:r>
        <w:t>𠑫##𠑫</w:t>
        <w:br/>
        <w:br/>
        <w:t>𠑫同“僐”。《集韻·𤣗韻》：“𠑫，《説文》：‘作姿也’。或作僐。”</w:t>
        <w:br/>
      </w:r>
    </w:p>
    <w:p>
      <w:r>
        <w:t>𠑯##𠑯</w:t>
        <w:br/>
        <w:br/>
        <w:t>𠑯cù　《龍龕手鑑》子六反。</w:t>
        <w:br/>
        <w:br/>
        <w:t>同“蹙”。急迫。《龍龕手鑑·人部》：“𠑯，正作蹙。急近迫𠑯也。”《字彙補·人部》：“𠑯，急迫也。”</w:t>
        <w:br/>
      </w:r>
    </w:p>
    <w:p>
      <w:r>
        <w:t>𠑰##𠑰</w:t>
        <w:br/>
        <w:br/>
        <w:t>²²𠑰xīn　《改併四聲篇海·雜部》：“𠑰，音欣。”《字彙補·人部》：“𠑰，曉因切，音欣。義闕。”</w:t>
        <w:br/>
      </w:r>
    </w:p>
    <w:p>
      <w:r>
        <w:t>𠑲##𠑲</w:t>
        <w:br/>
        <w:br/>
        <w:t>²⁴𠑲（一）jiǎn</w:t>
        <w:br/>
        <w:br/>
        <w:t>同“鹼”。《龍龕手鑑·僉部》：“𠑲，俗；鹼，正。水和鹽。”</w:t>
        <w:br/>
        <w:br/>
        <w:t>（二）qiān　《字彙補》青天切。</w:t>
        <w:br/>
        <w:br/>
        <w:t>同“僉”。《字彙補·人部》：“𠑲，古文僉字。見*崔希裕*《略古》。”</w:t>
        <w:br/>
      </w:r>
    </w:p>
    <w:p>
      <w:r>
        <w:t>𠑵##𠑵</w:t>
        <w:br/>
        <w:br/>
        <w:t>𠑵同“佛”。《字彙補·人部》：“𠑵，道經佛字。”</w:t>
        <w:br/>
      </w:r>
    </w:p>
    <w:p>
      <w:r>
        <w:t>𪝝##𪝝</w:t>
        <w:br/>
        <w:br/>
        <w:t>𪝝人名。见1975年2月*中国**陕西**岐山**董家村**西周*窖藏出土青铜器𪝝匜铭文。</w:t>
        <w:br/>
      </w:r>
    </w:p>
    <w:p>
      <w:r>
        <w:t>𫣫##𫣫</w:t>
        <w:br/>
        <w:br/>
        <w:t>𫣬“𠐍”的类推简化字。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