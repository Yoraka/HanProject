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䶯##䶯</w:t>
        <w:br/>
        <w:br/>
        <w:t>kuī　《玉篇》苦危切。</w:t>
        <w:br/>
        <w:br/>
        <w:t>女子人名用字。《篇海類編·人物類·女部》：“䶯，女字。”</w:t>
        <w:br/>
      </w:r>
    </w:p>
    <w:p>
      <w:r>
        <w:t>龜##龜</w:t>
        <w:br/>
        <w:br/>
        <w:t>〔龟〕</w:t>
        <w:br/>
        <w:br/>
        <w:t>同“☀”。《廣韻·脂韻》：“龜”，同“☀”。*宋**陸游*《自笑》：“那知病葉先摧落，却羨寒龜巧縮藏。”《太平寰宇記·北狄九·西突厥》：“*鐵勒*、*龜茲*及西域諸國皆歸附之。”</w:t>
        <w:br/>
      </w:r>
    </w:p>
    <w:p>
      <w:r>
        <w:t>龟##龟</w:t>
        <w:br/>
        <w:br/>
        <w:t>龟“龜”的简化字。</w:t>
        <w:br/>
      </w:r>
    </w:p>
    <w:p>
      <w:r>
        <w:t>𪓻##𪓻</w:t>
        <w:br/>
        <w:br/>
        <w:t>𪓻shī　《改併四聲篇海》引《川篇》音尸。</w:t>
        <w:br/>
        <w:br/>
        <w:t>蟾蜍。《改併四聲篇海·☀部》引《川篇》：“☀，蠩也。”</w:t>
        <w:br/>
      </w:r>
    </w:p>
    <w:p>
      <w:r>
        <w:t>𪚦##𪚦</w:t>
        <w:br/>
        <w:br/>
        <w:t>𪚦同“☀”。《改併四聲篇海·☀部》引《龍龕手鑑》：“𪚦”，同“☀”。</w:t>
        <w:br/>
      </w:r>
    </w:p>
    <w:p>
      <w:r>
        <w:t>𪚧##𪚧</w:t>
        <w:br/>
        <w:br/>
        <w:t>𪚧同“☀”。《改併四聲篇海·☀部》引《類篇》：“𪚧”，同“☀”。</w:t>
        <w:br/>
      </w:r>
    </w:p>
    <w:p>
      <w:r>
        <w:t>𪚨##𪚨</w:t>
        <w:br/>
        <w:br/>
        <w:t>𪚨同“☀”。《字彙補·☀部》：“𪚨”，同“☀”。</w:t>
        <w:br/>
      </w:r>
    </w:p>
    <w:p>
      <w:r>
        <w:t>𪚫##𪚫</w:t>
        <w:br/>
        <w:br/>
        <w:t>𪚫同“☀”。《字彙補·☀部》：“𪚫，《篇海》與☀同。”</w:t>
        <w:br/>
      </w:r>
    </w:p>
    <w:p>
      <w:r>
        <w:t>𪚱##𪚱</w:t>
        <w:br/>
        <w:br/>
        <w:t>𪚱同“☀”。《玉篇·火部》：“𪚱”，同“☀”。</w:t>
        <w:br/>
      </w:r>
    </w:p>
    <w:p>
      <w:r>
        <w:t>𪚽##𪚽</w:t>
        <w:br/>
        <w:br/>
        <w:t>𪚽同“☀”。《改併四聲篇海·☀部》引《俗字背篇》：“𪚽，☀名。”《字彙補·☀部》：“𪚽，即☀字也。”</w:t>
        <w:br/>
      </w:r>
    </w:p>
    <w:p>
      <w:r>
        <w:t>𪚾##𪚾</w:t>
        <w:br/>
        <w:br/>
        <w:t>𪚾同“貝”。《改併四聲篇海·☀部》引《搜真玉鏡》：“𪚾，音貝字。”</w:t>
        <w:br/>
      </w:r>
    </w:p>
    <w:p>
      <w:r>
        <w:t>𪚿##𪚿</w:t>
        <w:br/>
        <w:br/>
        <w:t>同“𪚧（☀）”。《改併四聲篇海·☀部》引《類篇》：“𪚿”，同“𪚧”。《字彙補·☀部》：“𪚧，音義與☀同。𪚿，同𪚧。”</w:t>
        <w:br/>
      </w:r>
    </w:p>
    <w:p>
      <w:r>
        <w:t>𪛁##𪛁</w:t>
        <w:br/>
        <w:br/>
        <w:t>同“秋”。《説文·禾部》：“秋，禾穀熟也。从禾，☀省聲。𪛁，籀文，不省。”</w:t>
        <w:br/>
      </w:r>
    </w:p>
    <w:p>
      <w:r>
        <w:t>𪛃##𪛃</w:t>
        <w:br/>
        <w:br/>
        <w:t>¹¹𪛃qū　《改併四聲篇海》引《類篇》音區。</w:t>
        <w:br/>
        <w:br/>
        <w:t>龟行。《改併四聲篇海·☀部》引《類篇》：“𪛃，行也。”《字彙補·☀部》：“𪛃，☀行也。”</w:t>
        <w:br/>
      </w:r>
    </w:p>
    <w:p>
      <w:r>
        <w:t>𪛄##𪛄</w:t>
        <w:br/>
        <w:br/>
        <w:t>𪛄同“鼉”。《龍龕手鑑·☀部》：“𪛄”，“鼉”的俗字。</w:t>
        <w:br/>
      </w:r>
    </w:p>
    <w:p>
      <w:r>
        <w:t>𫜳##𫜳</w:t>
        <w:br/>
        <w:br/>
        <w:t>☀“☀”的类推简化字。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