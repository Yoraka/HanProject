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䜪##䜪</w:t>
        <w:br/>
        <w:br/>
        <w:t>²䜪qiú　《廣韻》巨鳩切，平尤羣。</w:t>
        <w:br/>
        <w:br/>
        <w:t>〔䜱䜪〕见“䜱”。</w:t>
        <w:br/>
      </w:r>
    </w:p>
    <w:p>
      <w:r>
        <w:t>䜫##䜫</w:t>
        <w:br/>
        <w:br/>
        <w:t>³䜫（一）jiāng　《廣韻》古雙切，平江見。</w:t>
        <w:br/>
        <w:br/>
        <w:t>谷名。在今*湖北省**荆州市*。《廣韻·江韻》：“䜫，*䜫谷*。在*南郡*。”</w:t>
        <w:br/>
        <w:br/>
        <w:t>（二）hóng　《正韻》胡公切。</w:t>
        <w:br/>
        <w:br/>
        <w:t>同“谼”。大谷；深沟。《洪武正韻·東韻》：“䜫，大壑也。”《字彙·谷部》：“䜫與谼同。”*元**貢師泰*《黄河行》：“雙䜫鑿斷海門開，兩鄂嶄嶄尚中峙。”*清**王士禛*《題汪孝子子喻寫真》：“䜫中宰木知何限，夜夜慈烏繞樹啼。”</w:t>
        <w:br/>
      </w:r>
    </w:p>
    <w:p>
      <w:r>
        <w:t>䜬##䜬</w:t>
        <w:br/>
        <w:br/>
        <w:t>䜬同“岫”。《集韻·宥韻》：“岫，《説文》：‘山穴也。籀从穴从谷。’”按：《説文·山部》：“岫，山穴也，从山，由聲。𥥉，籀文，从穴。”无从谷之“䜬”，“䜬”殆后起字。</w:t>
        <w:br/>
      </w:r>
    </w:p>
    <w:p>
      <w:r>
        <w:t>䜭##䜭</w:t>
        <w:br/>
        <w:br/>
        <w:t>（一）jùn　《集韻》須閏切，去稕心。諄部。</w:t>
        <w:br/>
        <w:br/>
        <w:t>同“濬（浚）”。《説文·谷部》：“䜭，深通川也……《虞書》曰：‘䜭畎澮，距川。’濬，古文䜭。”按：“䜭”，《書·益稷》作“濬”。</w:t>
        <w:br/>
        <w:br/>
        <w:t>（二）ruì　《集韻》俞芮切，去祭以。</w:t>
        <w:br/>
        <w:br/>
        <w:t>同“叡（睿）”。《集韻·祭韻》：“叡，《説文》：‘叡，深明也，通也。’古作䜭。”《漢書·五行志中之上》：“經曰：‘貌曰恭，言曰從，視曰明，聽曰聰，思曰䜭。’”*顔師古*注引*應劭*曰：“䜭，通也，古文作睿。”又《五行志下之上》：“傳曰：‘思心之不䜭，是謂不聖。’”</w:t>
        <w:br/>
      </w:r>
    </w:p>
    <w:p>
      <w:r>
        <w:t>䜮##䜮</w:t>
        <w:br/>
        <w:br/>
        <w:t>䜮（一）liáo　《廣韻》落蕭切，平蕭來。</w:t>
        <w:br/>
        <w:br/>
        <w:t>谷名。《廣韻·蕭韻》：“䜮，谷名。”</w:t>
        <w:br/>
        <w:br/>
        <w:t>（二）láo　《廣韻》魯刀切，平豪來。</w:t>
        <w:br/>
        <w:br/>
        <w:t>〔𧯌䜮〕见“𧯌”。</w:t>
        <w:br/>
      </w:r>
    </w:p>
    <w:p>
      <w:r>
        <w:t>䜯##䜯</w:t>
        <w:br/>
        <w:br/>
        <w:t>䜯jú　《廣韻》渠竹切，入屋羣。</w:t>
        <w:br/>
        <w:br/>
        <w:t>谷名。在今*山西省**平定县*境内。《廣韻·屋韻》：“䜯，谷名。在*上艾*。”</w:t>
        <w:br/>
      </w:r>
    </w:p>
    <w:p>
      <w:r>
        <w:t>䜰##䜰</w:t>
        <w:br/>
        <w:br/>
        <w:t>䜰同“𧯌”。《正字通·谷部》：“䜰䜮，深谷。本作䜰，俗作𧯌。”</w:t>
        <w:br/>
      </w:r>
    </w:p>
    <w:p>
      <w:r>
        <w:t>䜱##䜱</w:t>
        <w:br/>
        <w:br/>
        <w:t>䜱mán　《廣韻》母官切，平桓明。</w:t>
        <w:br/>
        <w:br/>
        <w:t>〔䜱䜪〕古亭名。在今*山西省**平定县*境内。《廣韻·桓韻》：“䜱，䜱䜪，亭名。在*上艾*。”《顔氏家訓·勉學》：“及檢《字林》、《韻集》，乃知*䜲閭*是舊*䜲餘聚*，*亢仇*舊是*䜱䜪*亭，悉屬*上艾*。”</w:t>
        <w:br/>
      </w:r>
    </w:p>
    <w:p>
      <w:r>
        <w:t>䜲##䜲</w:t>
        <w:br/>
        <w:br/>
        <w:t>䜲liè　《廣韻》良涉切，入葉來。</w:t>
        <w:br/>
        <w:br/>
        <w:t>（1）〔䜲餘聚〕村落名。在今*山西省**平定县*境内。《集韻·葉韻》：“䜲，聚名。在*上艾*。”《顔氏家訓·勉學》：“及檢《字林》、《韻集》，乃知*䜲閭*是舊*䜲餘聚*，*亢仇*舊是*䜱䜪亭*，悉屬*上艾*。”</w:t>
        <w:br/>
        <w:br/>
        <w:t>（2）谷名。《廣韻·葉韻》：“䜲，谷名。”</w:t>
        <w:br/>
      </w:r>
    </w:p>
    <w:p>
      <w:r>
        <w:t>谷##谷</w:t>
        <w:br/>
        <w:br/>
        <w:t>《説文》：“谷，泉出通川為谷。从水半見，出於口。”按：字形像水流出洼之形。</w:t>
        <w:br/>
        <w:br/>
        <w:t>（一）gǔ　《廣韻》古禄切，入屋見。屋部。</w:t>
        <w:br/>
        <w:br/>
        <w:t>（1）两山之间的水流。《爾雅·釋水》：“水注川曰谿，注谿曰谷。”《説文·谷部》：“泉出通川為谷。”《公羊傳·僖公三年》：“無障谷，無貯粟。”*何休*注：“無障斷川谷。專水利也。”《韓非子·五蠹》：“山居而谷汲者，膢臘而相遺以水。”《文選·左思〈蜀都賦〉》：“山阜相屬，含谿懷谷。”*李善*注引*劉逵*曰：“水注川曰谿，注壑曰谷。”亦泛指水流。《墨子·節用中》：“為大川廣谷之不可濟，於是利為舟楫。”《淮南子·説山》：“江河所以長百谷者，能下之也。”</w:t>
        <w:br/>
        <w:br/>
        <w:t>（2）两山中间的流水道。《古今韻會舉要·屋韻》引《書》注：“谷是兩山間流水之道。”《水經注·漾水》：“水出西北*天水郡**黄盧山*腹，歷谷南流。”*唐**劉長卿*《赴江西湖上贈皇甫曾之宣州》：“流水通春谷，青山過板橋。”*萧军*《八月的乡村》：“小溪不大纡曲，伸长在谷底下。”</w:t>
        <w:br/>
        <w:br/>
        <w:t>（3）两山之间狭长而有出口的地带。《詩·小雅·十月之交》：“高岸為谷，深谷為陵。”《淮南子·齊俗》：“水處者漁，山處者木，谷處者牧，陸處者農。”*唐**韓愈*《贈唐衢》：“奈何君獨抱奇材，手把鋤犂餓空谷。”《三國演義》第九十回：“*孔明*棄車步行，忽到一山，望見一谷，形如長蛇，皆光峭石壁，並無樹木，中間一條大路。”</w:t>
        <w:br/>
        <w:br/>
        <w:t>（4）深的坑穴。《説文·谷部》“䜭”下云：“谷，阬坎意也。”*段玉裁*注：“谷取阬坎之意。阬坎，深意也。”《易·井》：“井谷射鮒。”*王引之*述聞：“《説文》壑字从谷，谷猶壑也。”《莊子·天運》：“在谷滿谷，在阬滿阬。”《西遊記》第一回：“重重谷壑芝蘭繞，處處巉崖苔蘚生。”</w:t>
        <w:br/>
        <w:br/>
        <w:t>（5）中医学名词。常与“谿”并称。谷亦称“大谷”，谿亦称“小谿”。均指肢体肌肉之间相互接触的缝隙或凹陷部位，为经络气血输注出入的处所。《素問·氣穴論》：“肉之大會為谷，肉之小會為谿。肉分之間，谿谷之會，以行榮衛，以會大氣。”又《五臟生成論》：“人有大谷十二分，小谿三百五十四名，此皆衛氣之所留止，邪氣之所客也，針石緣而去之。”*王冰*注：“大經所會，謂之大谷也。……小絡所會，謂之小谿也。”</w:t>
        <w:br/>
        <w:br/>
        <w:t>（6）比喻困境。《詩·大雅·桑柔》：“人亦有言，進退維谷。”*毛*傳：“谷，窮也。”*孔穎達*疏：“古之賢人亦有言曰：無道之世，其民前無明君，却迫罪役，其進與退，維皆困窮。此即今時是也。”</w:t>
        <w:br/>
        <w:br/>
        <w:t>（7）通“穀”。今为“穀”的简化字。*清**朱駿聲*《説文通訓定聲·需部》：“谷，叚借為穀。”1.粮食的总称。《新語·慎微》：“棄二親，捐骨肉，絶五谷，廢《詩》、《書》，背天地之寳，求不死之道。”*唐**張説*《祭城隍文》：“庶降福四甿，登我百谷。”2.生长。《詩·邶風·谷風》：“習習谷風，以陰以雨。”*孔穎達*疏：“*孫炎*曰：‘谷之言穀。穀，生也；谷風者，生長之風。’”3.保养。《廣韻·屋韻》：“谷，养也。”《老子》第六章：“谷神不死，是謂玄牝。”*河上公*注：“谷，養也，人能養神則不死，神謂五臟之神也。”*清**徐鼒*《讀老雜釋》：“據*河上公*注訓谷為養，則當為‘穀’。”*唐**李頎*《謁張果先生》：“先生谷神者，甲子焉能計！”*唐**于邵*《内侍省内常侍孫道楷神道碑》：“其處也，保家燕居，谷神齊物。”</w:t>
        <w:br/>
        <w:br/>
        <w:t>（8）姓。《通志·氏族略五》：“*谷*氏，有聞於*漢*。*宋*登科*谷大向*、*大方*，並*曹州人*；*谷大忠*，*興仁*人；*谷椿*，*衢州*人。”</w:t>
        <w:br/>
        <w:br/>
        <w:t>（二）lù　《廣韻》盧谷切，入屋來。</w:t>
        <w:br/>
        <w:br/>
        <w:t>〔谷蠡王〕*匈奴*官名。《史記·匈奴列傳》：“置左右賢王，左右谷蠡王。”《漢書·宣帝紀》：“*匈奴**單于*稱臣，遣弟谷蠡王入侍。”*唐**張柬之*《出塞》：“手擒*郅支*長，面縛谷蠡王。”</w:t>
        <w:br/>
        <w:br/>
        <w:t>（三）yù　《廣韻》余蜀切，入燭以。</w:t>
        <w:br/>
        <w:br/>
        <w:t>〔吐谷渾〕我国古代少数民族名。属*鲜卑**慕容氏*的一支。初游牧于*辽东*。*西晋*末，西迁至今*青海省**甘肃省*间，以*吐谷浑*为国号。*唐**高宗**龙朔*三年，被*吐蕃*吞并。*北魏**楊衒之*《洛陽伽藍記·凝圓寺》：“從*吐谷渾*西行三千五百里，至*鄯善城*。其城自立王，為*吐谷渾*所吞。”《北史·吐谷渾傳》：“*鐵勒*遣使謝罪請降，（*隋煬）帝*遣黄門侍郎*裴矩*慰撫之，諷令擊*吐谷渾*以自效。*鐵勒*即勒兵襲破*吐谷渾*，*伏允*東走，保*西平*境。”</w:t>
        <w:br/>
      </w:r>
    </w:p>
    <w:p>
      <w:r>
        <w:t>谸##谸</w:t>
        <w:br/>
        <w:br/>
        <w:t>《説文》：“谸，望山谷谸谸青也。从谷，千聲。”</w:t>
        <w:br/>
        <w:br/>
        <w:t>qiān　《廣韻》蒼先切，平先清。真部。</w:t>
        <w:br/>
        <w:br/>
        <w:t>〔谸谸〕也作“芊芊”。草木青葱貌。《説文·谷部》：“谸，望山谷谸谸青也。”《正字通·谷部》：“谸，通作芊。”</w:t>
        <w:br/>
      </w:r>
    </w:p>
    <w:p>
      <w:r>
        <w:t>谹##谹</w:t>
        <w:br/>
        <w:br/>
        <w:t>⁴谹hóng　《玉篇》胡萌切。</w:t>
        <w:br/>
        <w:br/>
        <w:t>（1）谷空貌。《玉篇·谷部》：“谹，谷空也。”</w:t>
        <w:br/>
        <w:br/>
        <w:t>（2）深，精深。《漢書·司馬相如傳》：“必將崇論谹議，創業垂統，為萬世規。”*顔師古*注：“谹，深也。”按：《史記·司馬相如列傳》“谹”作“閎”，《文選·司馬相如〈難蜀父老〉》作“吰”。</w:t>
        <w:br/>
        <w:br/>
        <w:t>（3）用同“谼”。桥下通水道。《農政全書·水利·東南水利上》：“鑿其土為木橋千所，以通糧運。隨橋谹開茭蘆為港走水。”</w:t>
        <w:br/>
      </w:r>
    </w:p>
    <w:p>
      <w:r>
        <w:t>谺##谺</w:t>
        <w:br/>
        <w:br/>
        <w:t>谺xiā　《廣韻》許加切，平麻曉。</w:t>
        <w:br/>
        <w:br/>
        <w:t>〔𧮰谺〕见“𧮰”。</w:t>
        <w:br/>
      </w:r>
    </w:p>
    <w:p>
      <w:r>
        <w:t>谻##谻</w:t>
        <w:br/>
        <w:br/>
        <w:t>《説文》：“谻，相踦之也。从𠃨，谷聲。”</w:t>
        <w:br/>
        <w:br/>
        <w:t>jí　《廣韻》几劇切，入陌見。又《集韻》訖約切。鐸部。</w:t>
        <w:br/>
        <w:br/>
        <w:t>足相踦谻。《説文·𠃨部》：“谻，相踦谻也。”*桂馥*義證：“踦谻者，足倦相倚也。”《廣韻·陌韻》：“谻，相踦。”《集韻·藥韻》：“谻，足相踦皃。”</w:t>
        <w:br/>
      </w:r>
    </w:p>
    <w:p>
      <w:r>
        <w:t>谼##谼</w:t>
        <w:br/>
        <w:br/>
        <w:t>⁶谼hóng　《廣韻》户公切，平東匣。</w:t>
        <w:br/>
        <w:br/>
        <w:t>（1）大谷；深沟。《廣韻·東韻》：“谼，大壑。”*宋**蘇軾*《開先潄玉亭》：“餘流滑無聲，快瀉雙石谼。”*明**郎瑛*《遊閲古泉記》：“中有石谼，杳而深，泉涓涓自内流出。”*清**王士禛*《題洪谷一督學廬墓册》：“壠上孤兒淚，谼中萬木秋。”</w:t>
        <w:br/>
        <w:br/>
        <w:t>（2）桥拱，桥下通水道。*宋**蘇軾*《進單鍔吴中水利書狀》：“橋外别為千橋，橋谼各二丈，千橋之積為二千丈。”*清**顧炎武*《天下郡國利病書·江南五·單鍔吴中水利書》：“隨橋谼開茭蘆為港走水。”*清**馮桂芬*《重建垂虹亭記》：“橋或不可不撤，而橋谼則萬不可不濬。”</w:t>
        <w:br/>
        <w:br/>
        <w:t>（3）大谷名。《玉篇·谷部》：“谼，大谷名。”</w:t>
        <w:br/>
        <w:br/>
        <w:t>（4）用同“洪”。大水。*唐**吕周任*《泗州大水記》：“是時山泐*桐柏*，發谼歕湧，下注*淮*瀆。”*宋**蘇舜欽*《屯田郎滎陽鄭公墓誌》：“暴雨十日不絶，山谼客水鍾河，於河弗勝兼任。”</w:t>
        <w:br/>
      </w:r>
    </w:p>
    <w:p>
      <w:r>
        <w:t>谽##谽</w:t>
        <w:br/>
        <w:br/>
        <w:t>谽hān　《廣韻》火含切，平覃曉。</w:t>
        <w:br/>
        <w:br/>
        <w:t>〔谽谺〕1.山谷空大貌。也作“谽呀”。《玉篇·谷部》：“谽谺，谷空。”《廣韻·麻韻》：“《字統》云：‘谽谺，谷中大空皃。’”《史記·司馬相如列傳》：“振谿通谷，蹇産溝瀆，谽呀豁閜，𨸏陵别島。”*司馬貞*索隱引*司馬彪*云：“谽呀，大貌。”*唐**盧照鄰*《五悲·悲昔游》：“當谽谺之洞壑，臨决咽之悲泉。”*清**厲鶚*《重游洞霄宫探大滌洞天》：“穿盡幽篁履苔石，驚見谽谺洞門坼。”又泛指中空貌。*清**譚嗣同*《城南思舊銘並叙》：“加北俗多忌，厝棺中野，雨日蝕漏，谽谺洞開。”又指空谷。*唐**劉禹錫*《山南西道新修驛路記》：“棧閣盤虚，下臨谽谺。”*宋**蘇軾*《辨道歌》：“龜精鳳髓填谽谺，天地駭有鬼神嗟。”*清**王士禛*《蠶尾詩一·柳菴同賓公寳菴作》：“西巖古寺隱谽谺。”2.山石险峻貌。*唐**獨孤及*《招北客文》：“其北則有劔山巉巉，天鑿之門，二壁谽谺，高岸嶙峋。”*清**王于陽*《巏堥山人詞集》：“怪石鬭谽谺，老樹幻龍蛇。”</w:t>
        <w:br/>
      </w:r>
    </w:p>
    <w:p>
      <w:r>
        <w:t>谾##谾</w:t>
        <w:br/>
        <w:br/>
        <w:t>谾（一）hōng　《廣韻》呼東切，平東曉。</w:t>
        <w:br/>
        <w:br/>
        <w:t>（1）山谷空深貌。《廣韻·東韻》：“谾，谷空皃。出《字林》。”《漢書·司馬相如傳》：“巖巖深山之谾谾兮，通谷𧯆乎𧮰谺。”*顔師古*注：“谾谾，深通貌。”*宋**吴儆*《浮丘仙賦》：“谾壑奥竇，鬱律嬗娟。”</w:t>
        <w:br/>
        <w:br/>
        <w:t>（2）象声词。*清**張九鉞*《乾溪洞記》：“以身為缾甖，擲而下，谾然墮巖沚。”*清**尤維熊*《遊蕉子洞記》：“谷聲谾谾，水聲潺潺。”</w:t>
        <w:br/>
        <w:br/>
        <w:t>（二）lóng　《集韻》盧東切，平東來。</w:t>
        <w:br/>
        <w:br/>
        <w:t>同“豅”。长大的山谷。《集韻·東韻》：“豅，或作谾。”*宋**歐陽修*《廬山高贈同年劉凝之歸南康》：“試往造乎其間兮，攀緣石磴窺空谾。”*宋**林正大*《括水調歌》：“風止雪消冰净，相與泊舟登岸，攀磴望空谾。”</w:t>
        <w:br/>
      </w:r>
    </w:p>
    <w:p>
      <w:r>
        <w:t>谿##谿</w:t>
        <w:br/>
        <w:br/>
        <w:t>《説文》：“谿，山瀆無所通者。从谷，奚聲。”</w:t>
        <w:br/>
        <w:br/>
        <w:t>（一）xī（旧读qī）　《廣韻》苦奚切，平齊溪。支部。</w:t>
        <w:br/>
        <w:br/>
        <w:t>（1）山中不与外界相通的沟渠。《爾雅·釋山》：“山豄無所通，谿。”*邢昺*疏：“豄即溝瀆也，山有豄而無通流者名谿。”《墨子·親士》：“谿陝者速涸，逝淺者速竭。”*清**孫詒讓*閒詁：“《説文·谷部》云：‘谿，山瀆無所通者。’《𨸏部》云：‘陝，隘也。’”</w:t>
        <w:br/>
        <w:br/>
        <w:t>（2）山间的流水。《爾雅·釋水》：“水注川曰谿。”*邢昺*疏：“是澗谿之水注入於川也。”《左傳·隱公三年》：“澗谿沼沚之毛……可薦於鬼神，可羞於王公。”*杜預*注：“谿，亦澗也。”*孔穎達*疏：“*李巡*曰：‘水出於山入於川。’”《文選·左思〈蜀都賦〉》：“山阜相屬，含谿懷谷。”*李善*注引*劉逵*曰：“水注川曰谿。”《徐霞客遊記·滇遊日記三》：“其山時露石骨峥峥，然猶未見谿流也。”亦泛指小河。*唐**杜牧*《酬王秀才桃花園見寄》：“此花不逐谿流出，*晋*客無因入洞來。”《新唐書·李敬業傳》：“因固請戰，遂度谿擊之。”*明**文震亨*《長物志》卷二：“種竹宜築土為壠，環水為谿。”又开沟引水。*明**張岱*《陶菴夢憶·瑞草谿亭》：“蓋此地無谿也，而谿之，谿之不足，又瀦之，壑之。”</w:t>
        <w:br/>
        <w:br/>
        <w:t>（3）山间低凹狭长的地带。《吕氏春秋·察微》：“使治亂存亡，若高山之與深谿，若白堊之與黑漆，則無所用智。”*高誘*注：“有水曰澗，無水曰谿。”《漢書·郊祀志》：“又至*雲陽*，行谿谷中，阸狹且百里。”《西遊記》第二十八回：“北谿孤兔無踪跡，南谷獐𤜱没影遺。”</w:t>
        <w:br/>
        <w:br/>
        <w:t>（4）中医学名词。常与“谷”并称。谷亦称“大谷”，谿亦称“小谿”。均指肢体肌肉之间相互接触的缝隙或凹陷部位，为经络气血输注出入的处所。《素問·氣穴論》：“肉之大會為谷，肉之小會為谿。肉分之間，谿谷之會，以行榮衛，以會大氣。”又《五臟生成論》：“人有大谷十二分，小谿三百五十四名，此皆衛氣之所留止，邪氣之所客也，針石緣而去之。”*王冰*注：“大經所會，謂之大谷也……小絡所會，謂之小谿也。”</w:t>
        <w:br/>
        <w:br/>
        <w:t>（5）空虚。《吕氏春秋·適音》：“以危聽清，則耳谿極。”*高誘*注：“谿，虚；極，病也。不聞和聲之故也。”</w:t>
        <w:br/>
        <w:br/>
        <w:t>（6）用同“蹊”。小路。《鏡花緣》第三十七回：“*林*兄在宫多日，谿徑最熟，可有妙計？”*清**艾衲居士*《豆棚閒話·空青石蔚子開盲》：“萬徑千谿，都在目前。”</w:t>
        <w:br/>
        <w:br/>
        <w:t>（7）我国古代少数民族之一。*东汉*至*宋*时，分布在今*湘**黔川*地区。当地有五谿（*雄谿*、*樠谿*、*酉谿*、*潕谿*、*辰谿*），故名。《魏書·司馬㕡傳》：“*巴**蜀**蠻**獠**谿**俚**楚**越*，鳥聲禽呼，言語不同。”</w:t>
        <w:br/>
        <w:br/>
        <w:t>（8）地名。*谿州*，*唐*置。故城在今*湖南省**龙山县*东南。《續資治通鑑·宋太宗太平興國八年》：“*谿**錦**欽**富*四州蠻内附。”</w:t>
        <w:br/>
        <w:br/>
        <w:t>（9）姓。《莊子·田子方》：“*田子方*侍坐於*魏文侯*，數稱*谿工*。”*成玄英*疏：“姓*谿*名*工*，亦*魏*之賢人。”</w:t>
        <w:br/>
        <w:br/>
        <w:t>（二）jī　《集韻》堅奚切，平齊見。支部。</w:t>
        <w:br/>
        <w:br/>
        <w:t>〔蠰谿〕灰蚱蜢。《爾雅·釋蟲》：“土螽，蠰谿。”*邢昺*疏：“土螽一名蠰谿，今謂之土磔，*江*南呼虴蛨，又名虴蜢，形似蝗而小，善跳者是也。”*郝懿行*義疏：“今土蛨虴也。亦有二種：一種體如土色，似蝗而小，有翅能飛不遠；又一種黑斑色，而大翅絶短，不能飛，善跳，俗呼之度蛨虴，即土蛨虴也。”</w:t>
        <w:br/>
      </w:r>
    </w:p>
    <w:p>
      <w:r>
        <w:t>豀##豀</w:t>
        <w:br/>
        <w:br/>
        <w:t>豀xī　《集韻》弦雞切，平齊匣。</w:t>
        <w:br/>
        <w:br/>
        <w:t>（1）空。*明**黄道周*《進士策·學術》：“天下道盛，則臣賢其君，典籍之言存於人。天下道豀，則臣不及其君，而以前人之言𨣈於鬚眉。”</w:t>
        <w:br/>
        <w:br/>
        <w:t>（2）谷中戾石。《六書故·地理三》：“豀，谷中戾石也。”</w:t>
        <w:br/>
        <w:br/>
        <w:t>（3）同“谿”。《廣雅·釋山》：“豀，谷也。”*王念孫*疏證：“豀與谿同。”《正字通·谷部》：“豀，同谿。”</w:t>
        <w:br/>
      </w:r>
    </w:p>
    <w:p>
      <w:r>
        <w:t>豁##豁</w:t>
        <w:br/>
        <w:br/>
        <w:t>豁（一）huò　《廣韻》呼括切，入末曉。</w:t>
        <w:br/>
        <w:br/>
        <w:t>（1）通敞的山谷。《玉篇·谷部》：“豁，通谷也。”《六書故·地理三》：“豁，谷敞也。”*晋**張協*《七命》：“畫長豁以為限，帶流谿以為關。”</w:t>
        <w:br/>
        <w:br/>
        <w:t>（2）开朗；宽敞。《漢書·揚雄傳上》：“灑沈葘於豁瀆兮，播*九河*於東瀕。”*顔師古*注：“豁，開也；瀆謂*江*、*河*、*淮*、*濟*也。”《徐霞客遊記·滇遊日記十一》：“其壑北向頗豁。”《紅樓夢》第十七回：“再進數步，漸向北邊，平坦寬豁，兩邊飛樓插空，雕甍繡檻，皆隱於山坳樹杪之間。”又使开朗；疏通。《古今韻會舉要·曷韻》：“豁，疏通也。”*晋**郭璞*《江賦》：“域之以盤巖，豁之以洞壑。”《敦煌變文集·維摩詰經講經文》：“善豁三乘理，能開六度關。”</w:t>
        <w:br/>
        <w:br/>
        <w:t>（3）豁达；大度。《玉篇·谷部》：“豁，大度量也。”《廣韻·末韻》：“豁，豁達。”《史記·高祖本紀》：“仁而愛人，喜施，意豁如也。”*裴駰*集解引*服虔*曰：“豁，達也。”《文選·潘岳〈西征賦〉》：“胸中豁其洞開，羣善湊而必舉。”*李善*注引《漢書》曰：“*高祖*意豁如也。”</w:t>
        <w:br/>
        <w:br/>
        <w:t>（4）舒展。*唐**杜甫*《自京赴奉先縣咏懷五百字》：“許身一何愚，竊比*稷*與*契*。……蓋棺事則已，此志常覬豁。”*宋**陸游*《暮秋遣興》：“如虹壯氣終難豁，安得雲濤萬里舟。”《資治通鑑·後晋高祖天福元年》：“卿言殊豁吾意，成敗吾决行之。”</w:t>
        <w:br/>
        <w:br/>
        <w:t>（5）排遣。《世説新語·雅量》：“於是豁情散哀，顔色自若。”《聊齋志異·禇生》：“今日*李*皇親園中遊人甚夥，當往一豁積悶。”又发泄。《太平廣記》卷四百二十九引《集異記》：“若暴虎之猛悍，况厄䧟穽，得人固當恣其狂怒，决裂噬嚙，以豁其情。”《水滸全傳》第五十七回：“先殺你這個秃驢，豁我心中怒氣！”</w:t>
        <w:br/>
        <w:br/>
        <w:t>（6）消散。*晋**郭璞*《江賦》：“集若霞布，散若雲豁。”*唐**杜甫*《北征》：“仰觀天色改，坐覺妖氛豁。”《敦煌曲校録·五更轉》：“去障蔽，豁浮雲。”又晴朗。*唐**孟浩然*《早發漁浦潭》：“舟行自無悶，况值晴景豁。”*唐**杜甫*《贈虞十五司馬》：“爽氣金天豁，清談玉露繁。”</w:t>
        <w:br/>
        <w:br/>
        <w:t>（7）空；空虚。《文選·張衡〈西京賦〉》：“何工巧之瑰瑋，交綺豁以疏寮。”*李善*注：“交結綺文，豁然穿以為寮也。……《廣雅》曰：‘豁，空也。’然此刻鏤為之。《倉頡篇》曰：‘寮，小䆫也。’古詩曰：‘交疏結綺䆫。’”《文選·陸機〈文賦〉》：“及其六情底滯，志往神留，兀若枯木，豁若涸流。”*吕延濟*注：“謂豁然空虚，涸而無水。”*唐**韓愈*等《征蜀聯句》：“*蜀*險豁關防，*秦*師縱横猾。”</w:t>
        <w:br/>
        <w:br/>
        <w:t>（8）深邃貌。*漢**張衡*《西京賦》：“*枍詣*、*承光*，睽罛庨豁。”《文選·左思〈蜀都賦〉》：“峻岨塍埒長城，豁險吞若巨防。”*李善*注引*劉逵*曰：“云峻岨之嚴，視長城若塍埒也。豁，深貌也。”*南朝**梁**徐悱*《古意酬到長史溉登琅邪城》：“此江稱豁險，兹山復鬱盤。”</w:t>
        <w:br/>
        <w:br/>
        <w:t>（9）免除；豁免。*宋**劉宰*《謝趙使君豁租》：“長榜朱書又墨書，使君頒令豁逃租。”*清**王士禛*《劍俠傳》：“傳令史歸舍，釋妻子，豁其賠償。”</w:t>
        <w:br/>
        <w:br/>
        <w:t>（10）形容很快，一下子。《京本通俗小説·錯斬崔寧》：“門兒拽上不關，那賊略推一推，豁地開了。”*元**關漢卿*《拜月亭》第一折：“每常我聽得綽的説個女婿，我早豁的離了坐位。”</w:t>
        <w:br/>
        <w:br/>
        <w:t>⑪象声词。*漢**劉勝*《文木賦》：“乃命班爾，載斧斯伐。隱若天開，豁若地裂。花葉分披，條枝摧折。”*张天翼*《仇恨》：“像一声号令，所有的脑袋一齐突地掉过来——仿佛听得见‘豁’的一声响。”</w:t>
        <w:br/>
        <w:br/>
        <w:t>⑫大。*唐**慧琳*《一切經音義》卷十三引《字書》：“豁，大也。”</w:t>
        <w:br/>
        <w:br/>
        <w:t>（二）huō</w:t>
        <w:br/>
        <w:br/>
        <w:t>（1）残缺；缺损。*北魏**賈思勰*《齊民要術·種穀》：“稀豁之處，鋤而補之。”*唐**韓愈*《落齒》：“憶昔初落時，但念豁可耻。”*元*佚名《馬陵道》第二折：“我説一句，鋼刀豁口，覷一覷，金瓜碎首。”</w:t>
        <w:br/>
        <w:br/>
        <w:t>（2）割裂。*元**關漢卿*《單刀會》第四折：“我跟前使不着你‘之乎者也’‘《詩》云*子*曰’，早該豁口截舌。”</w:t>
        <w:br/>
        <w:br/>
        <w:t>（3）舍弃。《世説新語·德行》：“（*殷仲堪*）每語子弟云：‘勿謂我受任方州，云我豁平昔時意。’”*唐**杜牧*《寄杜子二首》之一：“狂風烈焰雖千尺，豁得平生俊氣無。”《紅樓夢》第一百一十回：“明兒你們豁出些辛苦來罷。”</w:t>
        <w:br/>
        <w:br/>
        <w:t>（三）huá</w:t>
        <w:br/>
        <w:br/>
        <w:t>〔豁拳〕又称猜拳。饮酒时的一种博戏。两人同时喊数并伸出手指，以所喊数目与双方指出之拳指相等者为胜，败者罚饮。*明**李日華*《六硯齋筆記》卷四：“俗飲，以手指屈伸相博，謂之豁拳。”《聊齋志異·苗生》：“*苗*不欲聽，牽生豁拳。”*清**吴趼人*《近十年之怪現狀》第五回：“你既不許*夢蓮*豁拳，就應該代他豁。”</w:t>
        <w:br/>
      </w:r>
    </w:p>
    <w:p>
      <w:r>
        <w:t>豂##豂</w:t>
        <w:br/>
        <w:br/>
        <w:t>《説文》：“豂，空谷也。从谷，翏聲。”</w:t>
        <w:br/>
        <w:br/>
        <w:t>liáo　《廣韻》落蕭切，平蕭來。幽部。</w:t>
        <w:br/>
        <w:br/>
        <w:t>（1）空谷。《説文·谷部》：“豂，空谷也。”*清**厲鶚*《正月四日雪霽遊天竺寺》：“此中雪逾深，午景停虚豂。”</w:t>
        <w:br/>
        <w:br/>
        <w:t>（2）深。《廣雅·釋詁三》：“豂，深也。”</w:t>
        <w:br/>
        <w:br/>
        <w:t>（3）空。《廣雅·釋詁三》：“豂，空也。”</w:t>
        <w:br/>
      </w:r>
    </w:p>
    <w:p>
      <w:r>
        <w:t>豃##豃</w:t>
        <w:br/>
        <w:br/>
        <w:t>豃（一）hǎn　《廣韻》荒檻切，上檻曉。</w:t>
        <w:br/>
        <w:br/>
        <w:t>（1）开貌。《廣韻·檻韻》：“豃，開險皃。”《集韻·檻韻》：“豃，開皃。”《文選·郭璞〈江賦〉》：“豃如地裂，豁若天開。”*李善*注：“豃，開貌。”*清**張九鉞*《乾溪洞記》：“行十餘里，忽豃朗容萬人。”</w:t>
        <w:br/>
        <w:br/>
        <w:t>（2）谷名。《玉篇·谷部》：“豃，谷名。”</w:t>
        <w:br/>
        <w:br/>
        <w:t>（3）溪谷深貌。《集韻·𠭖韻》：“豃，溪谷皃。”《字彙·谷部》：“豃，谷深皃。”*明**劉基*《壬辰嵗八月自台州之永嘉度蒼嶺》：“瀑泉流其中，豃若洩溟涬。”</w:t>
        <w:br/>
        <w:br/>
        <w:t>（二）gǎn</w:t>
        <w:br/>
        <w:br/>
        <w:t>人名用字。*豃蜜莫末腻*，古*大食国*酋长名。《新唐書·西域下·大食》：“*永徽*二年，*大食王**豃蜜莫末膩*始遣使者朝貢。”</w:t>
        <w:br/>
      </w:r>
    </w:p>
    <w:p>
      <w:r>
        <w:t>豄##豄</w:t>
        <w:br/>
        <w:br/>
        <w:t>¹⁵豄</w:t>
        <w:br/>
        <w:br/>
        <w:t>dú　《廣韻》徒谷切，入屋定。屋部。</w:t>
        <w:br/>
        <w:br/>
        <w:t>沟渠。《爾雅·釋山》：“山豄無所通，谿。”*邢昺*疏：“豄即溝瀆也。”《説文·𨸏部》：“𨽍，通溝也……豄，古文𨽍从谷。”《玉篇·谷部》：“豄，通溝也。與𨽍、瀆同。”*漢**蔡邕*《勸學篇》：“鼫鼠五能，不成一技。五技者，能飛不能上屋，能緣不能窮木，能泅不能渡豄，能走不能絶人，能藏不能覆身是也。”</w:t>
        <w:br/>
      </w:r>
    </w:p>
    <w:p>
      <w:r>
        <w:t>豅##豅</w:t>
        <w:br/>
        <w:br/>
        <w:t>¹⁶豅</w:t>
        <w:br/>
        <w:br/>
        <w:t>《説文》：“豅，大長谷也。从谷，龍聲。讀若聾。”</w:t>
        <w:br/>
        <w:br/>
        <w:t>（一）lóng　《廣韻》盧紅切，平東來。東部。</w:t>
        <w:br/>
        <w:br/>
        <w:t>（1）长大的山谷。《説文·谷部》：“豅，大長谷也。”*宋**韓淲*《蝶戀花·歸途村店市酒》：“間過南豅同散步，東風為我吹香去。”*明**劉侗*、*于奕正*《帝京景物略·玉泉山》：“高田滿㞲，低田滿豅。”*明**康海*《粉蝶兒·閑游》：“便有那三旬酷暑，怎入這百丈蒼豅。”</w:t>
        <w:br/>
        <w:br/>
        <w:t>（2）山深貌。《正字通·谷部》：“豅，山深貌。”</w:t>
        <w:br/>
        <w:br/>
        <w:t>（二）lòng　《集韻》盧貢切，去送來。</w:t>
        <w:br/>
        <w:br/>
        <w:t>石洄。《集韻·送韻》：“豅，石洄。”</w:t>
        <w:br/>
      </w:r>
    </w:p>
    <w:p>
      <w:r>
        <w:t>𡓛##𡓛</w:t>
        <w:br/>
        <w:br/>
        <w:t>𡓛同“壑”。《改併四聲篇海·谷部》引《川篇》：“𡓛，同壑。”</w:t>
        <w:br/>
      </w:r>
    </w:p>
    <w:p>
      <w:r>
        <w:t>𧮫##𧮫</w:t>
        <w:br/>
        <w:br/>
        <w:t>《説文》：“𧮫，口上阿也。从口，上象其理。𠶸，𧮫或如此。臄，或从肉，从豦。”*章炳麟*《文始》：“《說文》：‘𧮫，口上阿也。从口，上象其理。’此合體象形也。”</w:t>
        <w:br/>
        <w:br/>
        <w:t>jué　《廣韻》其虐切，入藥羣。鐸部。</w:t>
        <w:br/>
        <w:br/>
        <w:t>（1）口内上腭曲处。《説文·𧮫部》：“𧮫，口上阿也。臄，或从肉，从豦。”*段玉裁*注：“口上阿，謂口吻已上之肉，隨口卷曲。”</w:t>
        <w:br/>
        <w:br/>
        <w:t>（2）同“噱”。大笑。《廣雅·釋詁一》：“𧮫，笑也。”*王念孫*疏證：“𧮫字本作噱。《説文》：‘噱，大笑也。’《漢書·叙傳》：‘談𱆰大噱。’*顔師古*注云：噱噱，笑聲也。各本譌作谷，惟影*宋*本不譌。”《廣韻·藥韻》：“𧮫，笑皃。”</w:t>
        <w:br/>
      </w:r>
    </w:p>
    <w:p>
      <w:r>
        <w:t>𧮬##𧮬</w:t>
        <w:br/>
        <w:br/>
        <w:t>𧮬（一）zhēn　《玉篇》側侁切。</w:t>
        <w:br/>
        <w:br/>
        <w:t>谷名。《玉篇·谷部》：“𧮬，谷名。”</w:t>
        <w:br/>
        <w:br/>
        <w:t>（二）jí（又读jué）　《字彙》其虐切。</w:t>
        <w:br/>
        <w:br/>
        <w:t>（1）同“谻”。《字彙·谷部》：“𧮬，足相踦貌。”《正字通·谷部》：“谻，舊本作𧮬。”</w:t>
        <w:br/>
        <w:br/>
        <w:t>（2）极度疲劳。也作“𠊬”。《史記·司馬相如列傳》：“觀壯士之暴怒，與猛獸之恐懼，徼𧮬受詘，殫睹衆物之變態。”*裴駰*集解：“*徐廣*曰：‘𧮬，音劇。’*駰*按：*郭璞*曰：‘𧮬，疲極也。’”又：“與其窮極倦𧮬，驚憚慴伏。”按：《説文·人部》：“𠊬，徼𠊬，受屈也。”*徐鍇*繫傳：“𠊬，困劇也。言見徼遮困劇則受屈也。此*許慎*全引*司馬相如*《子虚賦》之文。”*段玉裁*注：“*長卿*用假借字作谻，*許*用正字作𠊬。”</w:t>
        <w:br/>
      </w:r>
    </w:p>
    <w:p>
      <w:r>
        <w:t>𧮭##𧮭</w:t>
        <w:br/>
        <w:br/>
        <w:t>𧮭jí　㊀《集韻》竭㦸切，入陌羣。</w:t>
        <w:br/>
        <w:br/>
        <w:t>同“𠊬”。疲倦。《集韻·陌韻》：“𠌢，《方言》：‘𠉮也。’或作𧮭。”*清**韓菼*《抵里門述懷》：“憂思日以癢，衰疾𧮭而窳。”</w:t>
        <w:br/>
        <w:br/>
        <w:t>㊁《集韻》訖逆切，入陌見。</w:t>
        <w:br/>
        <w:br/>
        <w:t>同“谻”。《集韻·陌韻》：“𧮭，相踦也。”按：《集韻·藥韻》：“谻，足相踦皃。”</w:t>
        <w:br/>
      </w:r>
    </w:p>
    <w:p>
      <w:r>
        <w:t>𧮮##𧮮</w:t>
        <w:br/>
        <w:br/>
        <w:t>𧮮qiān　《改併四聲篇海》引《川篇》音千。</w:t>
        <w:br/>
        <w:br/>
        <w:t>（1）山名。《改併四聲篇海·谷部》引《川篇》：“𧮮，山名。”</w:t>
        <w:br/>
        <w:br/>
        <w:t>（2）同“阡”。道路。《廣雅·釋宫》：“𧮮，道也。”*王念孫*疏證：“𧮮，或作阡……南北曰阡，東西曰陌。”</w:t>
        <w:br/>
      </w:r>
    </w:p>
    <w:p>
      <w:r>
        <w:t>𧮯##𧮯</w:t>
        <w:br/>
        <w:br/>
        <w:t>同“谹”。《説文·谷部》：“𧮯，谷中響也。从谷，厷聲。”《廣韻·耕韻》：“𧮯，谷名也。”《古今韻會舉要·庚韻》：“𧮯，或作谹。”</w:t>
        <w:br/>
      </w:r>
    </w:p>
    <w:p>
      <w:r>
        <w:t>𧮰##𧮰</w:t>
        <w:br/>
        <w:br/>
        <w:t>𧮰hān　《廣韻》許咸切，平咸曉。</w:t>
        <w:br/>
        <w:br/>
        <w:t>〔𧮰谺〕也作“谽谺”。1.山谷空大貌。《廣韻·咸韻》：“𧮰谺，谷空皃。”《集韻·咸韻》：“谽，谽谺，谷空皃。或作𧮰。”《漢書·司馬相如傳》：“巖巖深山之谾谾兮，通谷𧯆乎𧮰谺。”*明**張岱*《陶庵夢憶·范長白》：“山石𧮰谺，銀濤蹴起。”2.涧谷。《玉篇·谷部》：“𧮰谺，澗谷也。”</w:t>
        <w:br/>
      </w:r>
    </w:p>
    <w:p>
      <w:r>
        <w:t>𧮱##𧮱</w:t>
        <w:br/>
        <w:br/>
        <w:t>𧮱fén　《廣韻》符分切，平文奉。</w:t>
        <w:br/>
        <w:br/>
        <w:t>谷名。在今*山西省**新绛县*东北。《玉篇·谷部》：“𧮱，*𧮱谷*。在*臨汾*。”</w:t>
        <w:br/>
      </w:r>
    </w:p>
    <w:p>
      <w:r>
        <w:t>𧮲##𧮲</w:t>
        <w:br/>
        <w:br/>
        <w:t>同“㕣”。《説文·口部》：“㕣，山間陷泥地。从口，从水敗皃。讀若*沇州*之沇，九州之渥地，故以沇名焉。𧮲，古文㕣。”*林义光*《文源》：“《説文》云：𧮲，古文㕣。按：从𣦵省从谷，疑與䜭同字。”</w:t>
        <w:br/>
      </w:r>
    </w:p>
    <w:p>
      <w:r>
        <w:t>𧮳##𧮳</w:t>
        <w:br/>
        <w:br/>
        <w:t>⁵𧮳hān　《韻會》呼甘切。</w:t>
        <w:br/>
        <w:br/>
        <w:t>〔𧮳閜〕陵谷之形。《古今韻會舉要·覃韻》：“𧮳閜，陵谷之形。”《正字通·谷部》：“𧮳，本作谽，俗☀作𧮳，从谽為正。”*宋**洪邁*《容齋隨筆》卷十三：“雕牖𧮳閜，鏤楹熠煜。”*明**黄周星*《衡嶽遊記》：“去峯數尺，復有巨石𧮳閜。”又犹闪烁。*唐**杜甫*《朝獻太清宫賦》：“仡神光而𧮳閜，羅詭異以戢孴。”*清**朱彝尊*《日下舊聞·形勝》：“芝楣繡栱，虹植電衡，耀碧霄以𧮳閜，垂毓華之光晶。”</w:t>
        <w:br/>
      </w:r>
    </w:p>
    <w:p>
      <w:r>
        <w:t>𧮴##𧮴</w:t>
        <w:br/>
        <w:br/>
        <w:t>𧮴hóng　《改併四聲篇海·谷部》引《搜真玉鏡》：“𧮴，胡萌切。”</w:t>
        <w:br/>
      </w:r>
    </w:p>
    <w:p>
      <w:r>
        <w:t>𧮵##𧮵</w:t>
        <w:br/>
        <w:br/>
        <w:t>𧮵hé　《篇海類編》音合。</w:t>
        <w:br/>
        <w:br/>
        <w:t>两山相合。《改併四聲篇海·谷部》引《類篇》：“𧮵，兩山相合也。”</w:t>
        <w:br/>
      </w:r>
    </w:p>
    <w:p>
      <w:r>
        <w:t>𧮶##𧮶</w:t>
        <w:br/>
        <w:br/>
        <w:t>𧮶hóu　《廣韻》户鈎切，平侯匣。</w:t>
        <w:br/>
        <w:br/>
        <w:t>谷名。在今*河南省**荥阳市*境内。《廣韻·侯韻》：“𧮶，谷名，在*成臯*。亦作𧯁。”</w:t>
        <w:br/>
      </w:r>
    </w:p>
    <w:p>
      <w:r>
        <w:t>𧮷##𧮷</w:t>
        <w:br/>
        <w:br/>
        <w:t>同“谻”。《集韻·藥韻》：“𧮷，《説文》：相踦𧮷也。”《正字通·谷部》：“谻，篆作𧮷。”</w:t>
        <w:br/>
        <w:br/>
        <w:t>⁷𧮹音义未详。《穆天子傳》卷三“丁未，天子飲于温山口考鳥”*晋**郭璞*注：“《（竹書）紀年》曰：‘*穆王*見*西王母*，*西王母*止之曰：有鳥𧮹人。’疑説此鳥脱落不可知也。”</w:t>
        <w:br/>
      </w:r>
    </w:p>
    <w:p>
      <w:r>
        <w:t>𧮸##𧮸</w:t>
        <w:br/>
        <w:br/>
        <w:t>𧮸同“壑”。《康熙字典·谷部》：“𧮸，《説文》‘壑’本字。”按：“𧮸”、“㕡”实为一字。</w:t>
        <w:br/>
      </w:r>
    </w:p>
    <w:p>
      <w:r>
        <w:t>𧮺##𧮺</w:t>
        <w:br/>
        <w:br/>
        <w:t>𧮺zhàn　《集韻》仕諫切，去諫崇。</w:t>
        <w:br/>
        <w:br/>
        <w:t>谷名。在今*山西省**平定县*境内。一说在今*河南省**荥阳市*境内。《廣韻·諫韻》：“𧮺，谷。在*上艾*。”《集韻·諫韻》：“𧮺，谷名。在*上艾*，一曰在*城臯*。”</w:t>
        <w:br/>
      </w:r>
    </w:p>
    <w:p>
      <w:r>
        <w:t>𧮻##𧮻</w:t>
        <w:br/>
        <w:br/>
        <w:t>𧮻（一）chóu　《集韻》陳留切，平尤澄。</w:t>
        <w:br/>
        <w:br/>
        <w:t>谷名。《玉篇·谷部》：“𧮻，谷名。”</w:t>
        <w:br/>
        <w:br/>
        <w:t>（二）xiāo　《集韻》馨幺切，平蕭曉。</w:t>
        <w:br/>
        <w:br/>
        <w:t>谷大貌。《集韻·蕭韻》：“𧮻，谷大皃。”</w:t>
        <w:br/>
      </w:r>
    </w:p>
    <w:p>
      <w:r>
        <w:t>𧮼##𧮼</w:t>
        <w:br/>
        <w:br/>
        <w:t>𧮼tàl　《列子釋文》音泰。</w:t>
        <w:br/>
        <w:br/>
        <w:t>〔𧮼𠱛〕即“泰丙”。人名，*周穆王*的车右。《列子·周穆王》：“（王）主車，則*造父*為御，*𧮼𠱛*為右。”*孫詒讓*《札迻》谓“𧮼”《釋文》作“𠆗”，为隶古传写讹谬。𠆗当作𡙌，上从大从収，与齐字上半形近；下从水而变为合。*张*注旧本当与《釋文》同，故云上齐下合。此注本当著“𠆗”下，谓其字上从齐下从合。古字书无此文。形声皆不可说，故云未审。盖*张**殷*本虽讹𡙌为𠆗，而音泰则自不误。上齐下合之云，自专释𠆗字之形，本与音不相涉，与𠱛字尤不相涉。自别本讹𠆗为𧮼，既失其齐合之形，而此注又误注于𠱛字之下，于是以其释𠆗字之形析而为𧮼𠱛二字之音。其误始于释文引或本。而*丁度*《集韻》、*韓道昭*《五音集韻》并袭其说，于齐纽收𧮼字，于合纽收𠱛字。</w:t>
        <w:br/>
      </w:r>
    </w:p>
    <w:p>
      <w:r>
        <w:t>𧮽##𧮽</w:t>
        <w:br/>
        <w:br/>
        <w:t>𧮽qiàn　《集韻》口陷切，去陷溪。</w:t>
        <w:br/>
        <w:br/>
        <w:t>虎怒貌。《集韻·陷韻》：“𧮽，虎怒皃。”《類篇·虎部》：“𧮽，虎怒也。”</w:t>
        <w:br/>
      </w:r>
    </w:p>
    <w:p>
      <w:r>
        <w:t>𧮿##𧮿</w:t>
        <w:br/>
        <w:br/>
        <w:t>𧮿shè　《改併四聲篇海·谷部》引《搜真玉鏡》：“谽，音舍。”</w:t>
        <w:br/>
      </w:r>
    </w:p>
    <w:p>
      <w:r>
        <w:t>𧯀##𧯀</w:t>
        <w:br/>
        <w:br/>
        <w:t>⁸𧯀yīng　《集韻》於驚切，平庚影。</w:t>
        <w:br/>
        <w:br/>
        <w:t>山谷名。《玉篇·谷部》：“𧯀，谷名。”</w:t>
        <w:br/>
      </w:r>
    </w:p>
    <w:p>
      <w:r>
        <w:t>𧯁##𧯁</w:t>
        <w:br/>
        <w:br/>
        <w:t>𧯁同“𧮶”。《廣韻·侯韻》：“𧮶，谷名。在*成臯*。亦作𧯁。”</w:t>
        <w:br/>
      </w:r>
    </w:p>
    <w:p>
      <w:r>
        <w:t>𧯂##𧯂</w:t>
        <w:br/>
        <w:br/>
        <w:t>𧯂同“𧮶”。《集韻·侯韻》：“𧮶，谷名。在*城臯*。或从矦。”</w:t>
        <w:br/>
      </w:r>
    </w:p>
    <w:p>
      <w:r>
        <w:t>𧯃##𧯃</w:t>
        <w:br/>
        <w:br/>
        <w:t>⁹𧯃qīn　《改併四聲篇海》引《類篇》音欽。</w:t>
        <w:br/>
        <w:br/>
        <w:t>〔谺𧯃〕谷空貌。*宋**歐陽修*《和徐生假山》：“或開如斷裂，或吐似谺𧯃。”</w:t>
        <w:br/>
      </w:r>
    </w:p>
    <w:p>
      <w:r>
        <w:t>𧯆##𧯆</w:t>
        <w:br/>
        <w:br/>
        <w:t>《説文》：“𧯆，通谷也。从谷，害聲。”</w:t>
        <w:br/>
        <w:br/>
        <w:t>huò　《廣韻》呼括切，入末曉。月部。</w:t>
        <w:br/>
        <w:br/>
        <w:t>同“豁”。《説文·谷部》：“𧯆，通谷也。”《玉篇·谷部》：“𧯆，同豁。”《史記·司馬相如列傳》：“巖巖深山之谾谾兮，通谷𧯆兮谽𧯋。”</w:t>
        <w:br/>
      </w:r>
    </w:p>
    <w:p>
      <w:r>
        <w:t>𧯈##𧯈</w:t>
        <w:br/>
        <w:br/>
        <w:t>¹⁰𧯈xì　《集韻》乞逆切，入陌溪。</w:t>
        <w:br/>
        <w:br/>
        <w:t>同“隙”。1.壁间缝隙。《集韻·陌韻》：“隙，《説文》：‘壁際孔也。’或从𧯈。”2.闻。《集韻·陌韻》：“隙，聞也。或从𧯈。”</w:t>
        <w:br/>
      </w:r>
    </w:p>
    <w:p>
      <w:r>
        <w:t>𧯉##𧯉</w:t>
        <w:br/>
        <w:br/>
        <w:t>𧯉同“壑”。《改併四聲篇海·谷部》引《搜真玉鏡》：“𧯉，呼各切。”《直音篇·谷部》：“𧯉，壑同。”</w:t>
        <w:br/>
      </w:r>
    </w:p>
    <w:p>
      <w:r>
        <w:t>𧯊##𧯊</w:t>
        <w:br/>
        <w:br/>
        <w:t>¹¹𧯊xì　《廣韻》綺㦸切，入陌溪。</w:t>
        <w:br/>
        <w:br/>
        <w:t>同“𨻶”。1.空隙。《正字通·谷部》：“𧯊，按：六書本作𨻶。《正韻·七陌》‘𨻶’注：‘孔也。’”2.怨恨。《廣韻·陌韻》：“𧯊，嫌恨。”</w:t>
        <w:br/>
      </w:r>
    </w:p>
    <w:p>
      <w:r>
        <w:t>𧯋##𧯋</w:t>
        <w:br/>
        <w:br/>
        <w:t>𧯋xiā　《集韻》虚加切，平麻曉。</w:t>
        <w:br/>
        <w:br/>
        <w:t>〔谽𧯋〕同“谽谺”。《集韻·麻韻》：“谺，亦作𧯋。”《史記·司馬相如列傳》：“巖巖深山之谾谾兮，通谷𧯆兮谽𧯋。”参见“谽”。</w:t>
        <w:br/>
      </w:r>
    </w:p>
    <w:p>
      <w:r>
        <w:t>𧯌##𧯌</w:t>
        <w:br/>
        <w:br/>
        <w:t>𧯌hāo　《廣韻》呼毛切，平豪曉。</w:t>
        <w:br/>
        <w:br/>
        <w:t>〔𧯌䜮〕1.深谷貌。《廣韻·豪韻》：“𧯌，𧯌䜮，深谷貌。”《集韻·蕭韻》：“𧯌，𧯌䜮，空谷皃。”2.深貌。《集韻·豪韻》：“𧯌，𧯌䜮，深也。”*唐**張志和*《鸑鷟》：“鼓𧯌䜮而悲咤䬂䬘。”3.深谷名。《玉篇·谷部》：“𧯌，𧯌䜮，深谷名。”《正字通·谷部》：“𧯌，𧯌䜮，深谷。”或单言“𧯌”。*清**龍汝言*《劉氏續修宗譜叙》：“*宋**建炎*中，官*廣德*，即郡之南𧯌家焉。”</w:t>
        <w:br/>
      </w:r>
    </w:p>
    <w:p>
      <w:r>
        <w:t>𧯍##𧯍</w:t>
        <w:br/>
        <w:br/>
        <w:t>𧯍lào　《集韻》郎到切，去号來。</w:t>
        <w:br/>
        <w:br/>
        <w:t>谷空貌。《集韻·号韻》：“𧯍，谷空皃。”</w:t>
        <w:br/>
      </w:r>
    </w:p>
    <w:p>
      <w:r>
        <w:t>𧯎##𧯎</w:t>
        <w:br/>
        <w:br/>
        <w:t>𧯎同“澗”。《文選·郭璞〈江賦〉》：“幽𧯎積岨，礐硞䃕礭。”*李善*注：“《爾雅》曰：‘山夾水曰澗。’澗與𧯎同。”</w:t>
        <w:br/>
      </w:r>
    </w:p>
    <w:p>
      <w:r>
        <w:t>𧯏##𧯏</w:t>
        <w:br/>
        <w:br/>
        <w:t>¹²𧯏lì　《集韻》狼狄切，入錫來。</w:t>
        <w:br/>
        <w:br/>
        <w:t>谷名。《集韻·錫韻》：“𧯏，谷名。”</w:t>
        <w:br/>
      </w:r>
    </w:p>
    <w:p>
      <w:r>
        <w:t>𧯐##𧯐</w:t>
        <w:br/>
        <w:br/>
        <w:t>𧯐同“䜱”。《改併四聲篇海·谷部》引《川篇》：“𧯐，亭名。”《正字通·谷部》：“𧯐，䜱俗字。”</w:t>
        <w:br/>
      </w:r>
    </w:p>
    <w:p>
      <w:r>
        <w:t>𧯒##𧯒</w:t>
        <w:br/>
        <w:br/>
        <w:t>𧯒chēng</w:t>
        <w:br/>
        <w:br/>
        <w:t>〔𧯒谹〕同“噌吰”。*王国维*《觀堂集林·五聲説》：“蓋金聲𧯒谹清揚而常不易盡，故其類只有平聲。”</w:t>
        <w:br/>
      </w:r>
    </w:p>
    <w:p>
      <w:r>
        <w:t>𧯓##𧯓</w:t>
        <w:br/>
        <w:br/>
        <w:t>¹³𧯓同“谺”。《集韻·麻韻》：“谺，谽谺，谷中大空皃。亦作𧯓。”</w:t>
        <w:br/>
      </w:r>
    </w:p>
    <w:p>
      <w:r>
        <w:t>𧯔##𧯔</w:t>
        <w:br/>
        <w:br/>
        <w:t>𧯔同“𧯌”。《龍龕手鑑·谷部》：“𧯔”，“𧯌”的俗字。</w:t>
        <w:br/>
      </w:r>
    </w:p>
    <w:p>
      <w:r>
        <w:t>𧯖##𧯖</w:t>
        <w:br/>
        <w:br/>
        <w:t>¹⁴𧯖jùn　《集韻》須閏切，去稕心。</w:t>
        <w:br/>
        <w:br/>
        <w:t>（1）深谷。《集韻·稕韻》：“𧯖，深谷。”</w:t>
        <w:br/>
        <w:br/>
        <w:t>（2）同“䜭（浚）”。《正字通·谷部》：“𧯖，俗䜭字。”</w:t>
        <w:br/>
      </w:r>
    </w:p>
    <w:p>
      <w:r>
        <w:t>𧯗##𧯗</w:t>
        <w:br/>
        <w:br/>
        <w:t>¹⁸𧯗xī　《改併四聲篇海·谷部》引《類篇》：“𧯗，音奚。”</w:t>
        <w:br/>
      </w:r>
    </w:p>
    <w:p>
      <w:r>
        <w:t>𧯘##𧯘</w:t>
        <w:br/>
        <w:br/>
        <w:t>¹⁹𧯘hǎn　《改併四聲篇海》引《餘文》呼檻切。</w:t>
        <w:br/>
        <w:br/>
        <w:t>同“豃”。开貌。《改併四聲篇海·谷部》引《餘文》：“𧯘，開除皃。”《正字通·谷部》：“𧯘，俗豃字。舊注開除貌，與豃義近。改音顯，分為二，非。”</w:t>
        <w:br/>
      </w:r>
    </w:p>
    <w:p>
      <w:r>
        <w:t>𧯙##𧯙</w:t>
        <w:br/>
        <w:br/>
        <w:t>²⁴𧯙同“𢌔”。《集韻·青韻》：“𢌔，巖穴。或从谷。”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