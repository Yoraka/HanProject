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㞋##㞋</w:t>
        <w:br/>
        <w:br/>
        <w:t>（一）niǎn　《廣韻》尼展切，上獮娘。又而兖切。元部。</w:t>
        <w:br/>
        <w:br/>
        <w:t>同“𡰫”。《説文·尸部》：“𡰫，柔皮也。或从又。”*王筠*句讀：“叉、又皆手，乃柔皮之工之手也。”《廣雅·釋詁一》：“㞋，弱也。”按：一本作“𡰫”。</w:t>
        <w:br/>
        <w:br/>
        <w:t>（二）jí　《玉篇》茲力切。</w:t>
        <w:br/>
        <w:br/>
        <w:t>理。《玉篇·尸部》：“㞋，理也。”</w:t>
        <w:br/>
      </w:r>
    </w:p>
    <w:p>
      <w:r>
        <w:t>㞌##㞌</w:t>
        <w:br/>
        <w:br/>
        <w:t>同“孕”。《改併四聲篇海·尸部》引《搜真玉鏡》：“㞌，音孕。”《字彙補·尸部》：“㞌，音義與孕同。”</w:t>
        <w:br/>
      </w:r>
    </w:p>
    <w:p>
      <w:r>
        <w:t>㞎##㞎</w:t>
        <w:br/>
        <w:br/>
        <w:t>（一）bǎ</w:t>
        <w:br/>
        <w:br/>
        <w:t>〔㞎㞎〕屎；粪便。多用于小儿语。</w:t>
        <w:br/>
        <w:br/>
        <w:t>（二）pā</w:t>
        <w:br/>
        <w:br/>
        <w:t>方言。量词。《中国谚语资料·陕西谚语》：“跟条牛也得捡一㞎牛粪。”</w:t>
        <w:br/>
      </w:r>
    </w:p>
    <w:p>
      <w:r>
        <w:t>㞏##㞏</w:t>
        <w:br/>
        <w:br/>
        <w:t>《説文》：“㞏，㞚㞏也。从尸，乏聲。”</w:t>
        <w:br/>
        <w:br/>
        <w:t>（一）zhé　《廣韻》直立切，入緝澄。緝部。</w:t>
        <w:br/>
        <w:br/>
        <w:t>〔㞚㞏〕见“㞚”。</w:t>
        <w:br/>
        <w:br/>
        <w:t>（二）jié　《集韻》極曄切，入葉羣。</w:t>
        <w:br/>
        <w:br/>
        <w:t>〔㞚㞏〕1.从后面追随。《集韻·葉韻》：“㞏，㞚㞏，从後躡。”2.小步。《集韻·葉韻》：“㞏，㞚㞏，小步。”</w:t>
        <w:br/>
      </w:r>
    </w:p>
    <w:p>
      <w:r>
        <w:t>㞐##㞐</w:t>
        <w:br/>
        <w:br/>
        <w:t>同“居”。《玉篇·尸部》：“㞐”，“居”的古文。《敦煌變文集·八相押座文》：“六年苦行在山中，鳥獸同㞐為伴侣。”*清**顧炎武*《天下郡國利病書·雲南五》：“搆竹樓臨水而㞐，樓之下以畜牛馬。”</w:t>
        <w:br/>
      </w:r>
    </w:p>
    <w:p>
      <w:r>
        <w:t>㞑##㞑</w:t>
        <w:br/>
        <w:br/>
        <w:t>同“尾”。《集韻·尾韻》：“㞑，或作尾。”</w:t>
        <w:br/>
      </w:r>
    </w:p>
    <w:p>
      <w:r>
        <w:t>㞒##㞒</w:t>
        <w:br/>
        <w:br/>
        <w:t>《説文》：“㞒，卧息也。从尸、自。”*段玉裁*注：“㞒之本義為卧息，《鼻部》所謂鼾也。”</w:t>
        <w:br/>
        <w:br/>
        <w:t>（一）xiè　《廣韻》許介切，去怪曉。脂部。</w:t>
        <w:br/>
        <w:br/>
        <w:t>（1）睡时的鼾声。《説文·尸部》：“㞒，卧息也。”*段玉裁*注：“㞒之本義為卧息，《鼻部》所謂鼾也。”</w:t>
        <w:br/>
        <w:br/>
        <w:t>（2）作力貌。*清**段玉裁*《説文解字注·尸部》：“㞒之本義為卧息……用力者必鼓其息，故引伸之為作力之皃。”</w:t>
        <w:br/>
        <w:br/>
        <w:t>（二）xì　《集韻》虚器切，去至曉。</w:t>
        <w:br/>
        <w:br/>
        <w:t>〔奰㞒〕壮大貌。也作“奰屭”。《集韻·至韻》：“㞒，奰㞒，壯大皃。”</w:t>
        <w:br/>
      </w:r>
    </w:p>
    <w:p>
      <w:r>
        <w:t>㞓##㞓</w:t>
        <w:br/>
        <w:br/>
        <w:t>《説文》：“㞓，尻也。从尸，旨聲。”</w:t>
        <w:br/>
        <w:br/>
        <w:t>（一）qì　《廣韻》詰利切，去至溪。脂部。</w:t>
        <w:br/>
        <w:br/>
        <w:t>（1）臀部。《説文·尸部》：“㞓，尻也。”*朱駿聲*通訓定聲：“《廣雅·釋親》：‘㞓，臀也。’”</w:t>
        <w:br/>
        <w:br/>
        <w:t>（2）身体斜坐。《廣韻·至韻》：“㞓，身欹坐。”</w:t>
        <w:br/>
        <w:br/>
        <w:t>（二）jī　《新方言》音稽，平聲。</w:t>
        <w:br/>
        <w:br/>
        <w:t>男性外生殖器。*章炳麟*《新方言·釋形體》：“《説文》：‘㞓，尻也，詰利切。’今人移以言陰器，*天津*謂之㞓，其餘多云㞓把。把者，言有柄可持也，若云尾云尾把。㞓讀平聲如稽。”*黄侃*《蘄春語》：“㞓，今人通謂前陰曰㞓巴，吾鄉謂赤子正陰曰㞓兒，正作㞓字。*蜀*人曰㞗，亦尻之音轉也。”</w:t>
        <w:br/>
      </w:r>
    </w:p>
    <w:p>
      <w:r>
        <w:t>㞔##㞔</w:t>
        <w:br/>
        <w:br/>
        <w:t>shǐ　《集韻》賞是切，上紙書。</w:t>
        <w:br/>
        <w:br/>
        <w:t>人名。《集韻·紙韻》：“㞔，人名。《莊子》有*謵㞔*。”按：《莊子·徐无鬼》“謵朋”，一本作“謵㞔”，又作“謵㢁”。</w:t>
        <w:br/>
      </w:r>
    </w:p>
    <w:p>
      <w:r>
        <w:t>㞕##㞕</w:t>
        <w:br/>
        <w:br/>
        <w:t>同“屑”。《説文·尸部》：“㞕，動作切切也。”《玉篇·尸部》：“㞕，《説文》屑。”《管子·山國軌》：“泰春功布日，春縑衣，夏單衣，捍寵纍箕勝籯㞕糗。”</w:t>
        <w:br/>
      </w:r>
    </w:p>
    <w:p>
      <w:r>
        <w:t>㞖##㞖</w:t>
        <w:br/>
        <w:br/>
        <w:t>（一）cī　《集韻》千咨切，平脂清。</w:t>
        <w:br/>
        <w:br/>
        <w:t>此。《集韻·脂韻》：“㞖，《倉頡篇》此也。”</w:t>
        <w:br/>
        <w:br/>
        <w:t>（二）cì　《集韻》七賜切，去寘清。</w:t>
        <w:br/>
        <w:br/>
        <w:t>〔㞖𡳆〕足前却。《集韻·寘韻》：“㞖，㞖𡳆，足前却也。”</w:t>
        <w:br/>
      </w:r>
    </w:p>
    <w:p>
      <w:r>
        <w:t>㞗##㞗</w:t>
        <w:br/>
        <w:br/>
        <w:t>qiú　《字彙》渠尤切。</w:t>
        <w:br/>
        <w:br/>
        <w:t>（1）男性生殖器。《字彙·尸部》：“㞗，男陰異名。”</w:t>
        <w:br/>
        <w:br/>
        <w:t>（2）口语中骂人的粗话。*赵树理*《好消息》：“投降不投降，还是一㞗样。”</w:t>
        <w:br/>
      </w:r>
    </w:p>
    <w:p>
      <w:r>
        <w:t>㞘##㞘</w:t>
        <w:br/>
        <w:br/>
        <w:t>dū　《集韻》都木切，入屋端。</w:t>
        <w:br/>
        <w:br/>
        <w:t>同“䐁”。《集韻·屋韻》：“䐁，《博雅》：‘臀也。’或作㞘。”</w:t>
        <w:br/>
      </w:r>
    </w:p>
    <w:p>
      <w:r>
        <w:t>㞙##㞙</w:t>
        <w:br/>
        <w:br/>
        <w:t>同“尿”。《類篇·尾部》：“㞙、尿，人小便也。从尾从水，或省。”</w:t>
        <w:br/>
      </w:r>
    </w:p>
    <w:p>
      <w:r>
        <w:t>㞚##㞚</w:t>
        <w:br/>
        <w:br/>
        <w:t>《説文》：“㞚，從後相臿也。从尸，从臿。”*段玉裁*改作：“㞚，㞚㞏，從後相躡也。从尸，臿聲。”并注云：“‘㞚㞏’二字，各本無，今依全書通例補；‘躡’，各本作‘臿’，今依《玉篇》訂。”</w:t>
        <w:br/>
        <w:br/>
        <w:t>（一）qì　《廣韻》初戢切，入緝初。盍部。</w:t>
        <w:br/>
        <w:br/>
        <w:t>（1）〔㞚㞏〕层层叠积。《説文·尸部》：“㞚，㞚㞏，從後相躡也。”*段玉裁*注：“以後次前積曡之謂之㞚㞏。”*王筠*釋例：“*吴伯和*先生曰，㞚㞏者，如屋瓦之鱗鱗相次比者是也。”《玉篇·尸部》：“㞚，從後相躡也。”*徐珂*《清稗類鈔·鑒賞類》：“小樓三楹，㞚㞏滿室，叢殘不復釐理，皆異册也。”</w:t>
        <w:br/>
        <w:br/>
        <w:t>（2）少。《集韻·緝韻》：“㞚，少也。”</w:t>
        <w:br/>
        <w:br/>
        <w:t>（二）zhǎ　《廣韻》側洽切，入洽莊。又所甲切。</w:t>
        <w:br/>
        <w:br/>
        <w:t>楔。《廣韻·洽韻》：“㞚，薄楔。”《集韻·洽韻》：“㞚，楔也。”</w:t>
        <w:br/>
      </w:r>
    </w:p>
    <w:p>
      <w:r>
        <w:t>㞛##㞛</w:t>
        <w:br/>
        <w:br/>
        <w:t>jǐ　《廣韻》居履切，上旨見。</w:t>
        <w:br/>
        <w:br/>
        <w:t>赤舄。《玉篇·履部》：“㞛，赤舄也。”《廣韻·旨韻》：“㞛，赤𩍆㞛也。”一说“𡲟”的讹字。《正字通·尸部》：“㞛，即𡲟字之譌。”</w:t>
        <w:br/>
      </w:r>
    </w:p>
    <w:p>
      <w:r>
        <w:t>㞜##㞜</w:t>
        <w:br/>
        <w:br/>
        <w:t>tuī　《廣韻》他回切，平灰透。</w:t>
        <w:br/>
        <w:br/>
        <w:t>（1）粗麻鞋。《方言》卷四：“屝屨，麤履也。西南*梁**益*之間或謂之㞜，或謂之䋀。履其通語也。”</w:t>
        <w:br/>
        <w:br/>
        <w:t>（2）有颈的鞋子。《廣韻·灰韻》：“㞜，履屬，有頸曰㞜。”</w:t>
        <w:br/>
      </w:r>
    </w:p>
    <w:p>
      <w:r>
        <w:t>㞞##㞞</w:t>
        <w:br/>
        <w:br/>
        <w:t>s髇g</w:t>
        <w:br/>
        <w:br/>
        <w:t>（1）精液的俗称。</w:t>
        <w:br/>
        <w:br/>
        <w:t>（2）讥讽人软弱无能。如：㞞包；这人真㞞。</w:t>
        <w:br/>
      </w:r>
    </w:p>
    <w:p>
      <w:r>
        <w:t>㞟##㞟</w:t>
        <w:br/>
        <w:br/>
        <w:t>《説文》：“㞟，偫也。从尸，奠聲。”*桂馥*義證：“偫也者，本書‘偫，待也’。‘儲，偫也。’”㞟通作奠。</w:t>
        <w:br/>
        <w:br/>
        <w:t>（一）diàn　《廣韻》堂練切，去霰定。諄部。</w:t>
        <w:br/>
        <w:br/>
        <w:t>（1）储备。《説文·尸部》：“㞟，偫也。”*段玉裁*注：“偫者，儲偫也。”《廣韻·霰韻》：“㞟，待也。”*周祖谟*校勘記：“待，當從《説文》作偫。偫，儲也。”</w:t>
        <w:br/>
        <w:br/>
        <w:t>（2）通“奠”。*清**段玉裁*《説文解字注·尸部》：“㞟，《太玄》假為天地奠位之奠。”按：今本《太玄·玄攡》作“天地奠位”。</w:t>
        <w:br/>
        <w:br/>
        <w:t>（3）用同“墊”。*章炳麟*《新方言·釋言》：“今人貿易先期出錢以為質壓，謂之㞟。㞟亦鎮字也，俗皆作墊。”*清**蒲松齡*《日用俗字·紙扎章》：“槅扇簾櫳有㞟板。”</w:t>
        <w:br/>
        <w:br/>
        <w:t>（二）dǐng　《廣韻》都挺切，上迥端。</w:t>
        <w:br/>
        <w:br/>
        <w:t>（1）重。《廣雅·釋詁三》：“㞟，重也。”*王念孫*疏證：“《説文》云：‘重，厚也。’”《玉篇·尸部》：“㞟，重也。”</w:t>
        <w:br/>
        <w:br/>
        <w:t>（2）展。《廣韻·迥韻》：“㞟，展也。”</w:t>
        <w:br/>
      </w:r>
    </w:p>
    <w:p>
      <w:r>
        <w:t>㞠##㞠</w:t>
        <w:br/>
        <w:br/>
        <w:t>同“屪”。*冯志*《敌后武工队》第六章：“真不是个好㞠子攮的。”</w:t>
        <w:br/>
      </w:r>
    </w:p>
    <w:p>
      <w:r>
        <w:t>㞡##㞡</w:t>
        <w:br/>
        <w:br/>
        <w:t>同“展”。《説文·尸部》：“㞡，轉也。”*邵瑛*羣經正字：“㞡，今經典竝作展。”《玉篇·尸部》：“㞡，《説文》展。”</w:t>
        <w:br/>
      </w:r>
    </w:p>
    <w:p>
      <w:r>
        <w:t>尸##尸</w:t>
        <w:br/>
        <w:br/>
        <w:t>《説文》：“尸，陳也。象卧之形。”容庚《金文編》案：金文“象屈膝之形。後叚夷為尸，而尸之意晦。祭祀之尸，其陳之祭，有似于尸，故亦以尸名之。”</w:t>
        <w:br/>
        <w:br/>
        <w:t>shī　《廣韻》式脂切，平脂書。脂部。</w:t>
        <w:br/>
        <w:br/>
        <w:t>（1）陈，陈列。《説文·尸部》：“尸，陳也。”《白虎通·崩薨》：“尸之為言失也，陳也，失氣亡神，形體獨陳。”《太玄·沈》：“前尸後喪。”*俞樾*平議：“尸當訓陳，言前雖陳列之，後終喪失也。”</w:t>
        <w:br/>
        <w:br/>
        <w:t>（2）古代祭祀时代表死者受祭的活人（一般以臣下或死者的晚辈充任）。《詩·小雅·楚茨》：“鼓鐘送尸，神保聿歸。”*鄭玄*箋：“尸，節神者也。”《儀禮·特牲饋食禮》：“主人再拜，尸答拜。”《公羊傳·宣公八年》“祭之明日也”*漢**何休*注：“祭必有尸者，節神也。禮，天子以卿為尸，諸侯以大夫為尸，卿大夫以下以孫為尸。*夏*立尸，*殷*坐尸，*周*旅酬六尸。”*唐**李華*《卜論》：“夫祭有尸，自*虞**夏**商**周*不變。*戰國*蕩古法，祭無尸。”</w:t>
        <w:br/>
        <w:br/>
        <w:t>（3）神主，神像。《莊子·逍遥遊》：“庖人雖不治庖，尸祝不越樽俎而代之矣。”*成玄英*疏：“尸者，太廟中神主也。”《楚辭·天問》：“載尸集戰何所急。”*王逸*注：“尸，主也。”*洪興祖*補注：“尸，神象也。”*唐**皮日休*《正尸祭》：“尸象其生，極其敬也。”</w:t>
        <w:br/>
        <w:br/>
        <w:t>（4）主，主体。《史記·蘇秦列傳》“臣聞鄙諺曰：‘寧為雞口，無為牛後’”*唐**司馬貞*索隱：“《戰國策》云‘寧為雞尸，不為牛從’。*延篤*注云：‘尸，雞中主也。從，謂牛子也。言寧為雞中之主，不為牛之從後也。’”《漢書·揚雄傳》：“胥靡為宰，寂寞為尸。”*顔師古*注引*李奇*曰：“道化以寂寞為主。”</w:t>
        <w:br/>
        <w:br/>
        <w:t>（5）主持；执掌。《爾雅·釋詁上》：“尸，主也。”《詩·召南·采蘋》：“誰其尸之，有齊季女。”*毛*傳：“尸，主。”*鄭玄*箋：“主設羹者，季女則非禮也。”《新唐書·裴潾傳》：“凡驛，有官專尸之。”*章炳麟*《魏武帝颂》：“所以承*炎刘*之讫录，尸中原之魁柄。”</w:t>
        <w:br/>
        <w:br/>
        <w:t>（6）喻坐享禄位，不干实事。《論衡·狀留》：“而尸禄素飡之謗，喧嘩甚矣。”*唐**劉禹錫*《為杜司徒讓度支鹽鐵等使表》：“臣久塵高位，尸素已多。”《紅樓夢》第六十四回：“尸居餘氣*楊*公幕，豈得羈縻女丈夫？”</w:t>
        <w:br/>
        <w:br/>
        <w:t>（7）尸体。后作“屍”。《左傳·隱公元年》：“贈死不及尸。”*杜預*注：“尸，未葬之通稱。”《禮記·曲禮下》：“在牀曰尸，在棺曰柩。”*宋**梅堯臣*《汝墳貧女》：“弱質無以託，横尸無以葬。”《中国歌谣选·一支破枪闹革命》：“红军设了空城计，打得白军尸遍地。”</w:t>
        <w:br/>
        <w:br/>
        <w:t>（8）陈列尸体以示众。《左傳·僖公二十八年》：“*曹*人尸諸城上。”《國語·晋語六》：“殺三*郤*而尸諸朝。”《新唐書·嚴郢傳》：“*河中*士卒不樂戍*邠*，多逃還。*郢*取渠首尸之，乃定。”</w:t>
        <w:br/>
        <w:br/>
        <w:t>（9）舒展。《釋名·釋喪制》：“尸，舒也。”*唐**柳宗元*《貞符》：“尸其肌膚，以達于夷途。”</w:t>
        <w:br/>
        <w:br/>
        <w:t>（10）姓。《廣韻·脂韻》：“尸，姓。*秦*有*尸佼*，為*商君*師，著書。”《續通志·氏族略六》：“*尸*氏，*明**尸聰*、*尸帛*，*永樂*舉人。”</w:t>
        <w:br/>
      </w:r>
    </w:p>
    <w:p>
      <w:r>
        <w:t>尺##尺</w:t>
        <w:br/>
        <w:br/>
        <w:t>《説文》：“尺，十寸也。人手卻十分動脈為寸口。十寸為尺。尺，所以指尺䂓榘事也。从尸，从乙，乙所識也。*周*制寸、尺、咫、尋、常、仞諸度量，皆以人之體為法。”</w:t>
        <w:br/>
        <w:br/>
        <w:t>（一）chǐ　《廣韻》昌石切，入昔昌。鐸部。</w:t>
        <w:br/>
        <w:br/>
        <w:t>（1）量词。1.旧长度单位。a.市制中的长度单位，“市尺”的简称。b.古代长度单位。各代制度不一。《説文·尺部》：“尺，十寸也。人手卻十分動脈為寸口。十寸為尺。”《玉篇·尺部》：“尺，尺寸也。十寸為尺。”*漢**蔡邕*《獨斷》卷上：“三代建正之别名，*夏*以十三月為正，十寸為尺。……*殷*以十二月為正，九寸為尺。……*周*以十一月為正，八寸為尺。”2.相当于“幅”。*元**薩都剌*《題梅石道士卷》：“*玉堂*道士字一尺，*緑清*老人詩四聯。”</w:t>
        <w:br/>
        <w:br/>
        <w:t>（2）尺子，量长度的器具。如：皮尺；卡尺；计算尺。《詩·魯頌·閟宫》：“*徂來*之松，*新甫*之柏，是斷是度，是尋是尺。”*孔穎達*疏：“於是用八尺之尋，於是用十寸之尺，既量其材，乃用松為桷。”《樂府詩集·雜曲歌辭·焦仲卿妻》：“左手持刀尺，右手執綾羅。”*鲁迅*《故事新编·非攻》：“*公输般*吃了一惊，大叫起来，放下云梯的模型和曲尺，跑到阶下去。”泛指某些绘图器具。如：丁字尺；放大尺。</w:t>
        <w:br/>
        <w:br/>
        <w:t>（3）像尺一样的条状物。如：戒尺；镇尺。</w:t>
        <w:br/>
        <w:br/>
        <w:t>（4）喻法度或标准。《金史·文藝傳下·元好問》：“為文有繩尺，備衆體。”*鲁迅*《而已集·当陶元庆君的绘画展览时》：“而文艺史界中人，则舍了用惯的向来以为是‘永久’的旧尺，另以各时代各民族的固有的尺，来量各时代各民族的艺术。”*毛泽东*《新民主主义论》一：“只有千百万人民的革命实践，才是检验真理的尺度。”</w:t>
        <w:br/>
        <w:br/>
        <w:t>（5）喻短小或狭小。《孟子·公孫丑上》：“尺地莫非其有也，一民莫非其臣也。”*唐**杜甫*《龍門閣》：“清江下*龍門*，絶壁無尺土。”*马君武*《从军行》：“祖国尺寸地，不许今人失。”</w:t>
        <w:br/>
        <w:br/>
        <w:t>（6）中医诊脉部位之一。“尺脉”的简称。手掌后桡骨高处下为寸；寸下一指处为关；关下一指处为尺。《素問·通評虚實論》：“經絡皆實，是寸脈急而尺緩也。”《難經·經脈診候》：“凡診脈者，先明三部九候之本位……三部者，寸、關、尺也。”</w:t>
        <w:br/>
        <w:br/>
        <w:t>（二）chě</w:t>
        <w:br/>
        <w:br/>
        <w:t>工尺谱符号之一，表示音阶上的一级。《宋史·樂志十七》：“中吕用‘上’字，蕤賓用‘勾’字，林鍾用‘尺’字。”《遼史·樂志》：“各調之中，度曲協音，其聲凡十，曰：五、凡、工、尺、上、一、四、六、勾、合。”</w:t>
        <w:br/>
      </w:r>
    </w:p>
    <w:p>
      <w:r>
        <w:t>尻##尻</w:t>
        <w:br/>
        <w:br/>
        <w:t>《説文》：“尻，𦞠也。从尸，九聲。”</w:t>
        <w:br/>
        <w:br/>
        <w:t>kāo　《廣韻》苦刀切，平豪溪。幽部。</w:t>
        <w:br/>
        <w:br/>
        <w:t>（1）臀部。《説文·尸部》：“尻，𦞠也。”*段玉裁*注：“尻，今俗云溝子是也。𦞠，今俗云屁股是也。析言是二，統言是一。”*沈濤*古本考：“《一切經音義》卷十四引作‘脽也’，蓋古本如是。”《廣雅·釋親》：“尻，臀也。”*章炳麟*《新方言·釋形體》：“今*山西**平陽*、*蒲*、*絳*之間謂臀曰尻子，*四川*亦謂臀為尻子，音稍侈如鉤，九聲之轉也。”《莊子·達生》：“藉白茅，加汝肩尻乎彫俎之上，則汝為之乎？”《韓非子·説林下》：“三撫其尻而馬不踶。”《西遊記》第三回：“兩個是赤尻馬猴。”</w:t>
        <w:br/>
        <w:br/>
        <w:t>（2）肛门。*唐**段成式*《酉陽雜俎·毛篇》：“𧑵，似黄狗，圊有常處，若行遠不及其家，則以草塞其尻。”</w:t>
        <w:br/>
        <w:br/>
        <w:t>（3）指男子对女子的性行为。*周立波*《暴风骤雨》第一部十二：“你尻过多少个娘们？”</w:t>
        <w:br/>
        <w:br/>
        <w:t>（4）髋骨。《玉篇·尸部》：“尻，髖也。”</w:t>
        <w:br/>
        <w:br/>
        <w:t>（5）托根之处。《康熙字典·尸部》：“尻，*屈原*《天問》：‘*崑崙**縣圃*，其尻安在？’註：‘尻，脊骨盡處，以山至高，其下必有托根之所也。’”</w:t>
        <w:br/>
      </w:r>
    </w:p>
    <w:p>
      <w:r>
        <w:t>尼##尼</w:t>
        <w:br/>
        <w:br/>
        <w:t>《説文》：“尼，從後近之。从尸，匕聲。”*林义光*《文源》：“按：匕、尼不同音。匕，人之反文，☀亦人字，象二人相昵形，實昵之本字。”</w:t>
        <w:br/>
        <w:br/>
        <w:t>（一）ní　《廣韻》女夷切，平脂娘。脂部。</w:t>
        <w:br/>
        <w:br/>
        <w:t>（1）近，亲近。《説文·尸部》：“尼，從後近之。”*段玉裁*注：“尼訓近，故古以為親暱字。”《尸子》卷下：“悦尼而來遠。”</w:t>
        <w:br/>
        <w:br/>
        <w:t>（2）安。《廣雅·釋詁一》：“尼，安也。”《祝睦後碑》：“竟界尼康。”</w:t>
        <w:br/>
        <w:br/>
        <w:t>（3）和。《廣雅·釋詁三》：“尼，和也。”</w:t>
        <w:br/>
        <w:br/>
        <w:t>（4）出家修行的女佛教徒。梵语比丘尼（Bhikṣuṇī）的省称，也称尼姑。*宋**高承*《事物紀原·道釋科教部》：“《僧史略》又曰：‘*漢明帝*既聽*劉峻*等出家，又聽*洛陽*婦女*阿潘*等出家。’此蓋中國尼之始。”《太平廣記》卷四百零四引《杜陽雜編》：“（*李氏*）乃捨俗為尼，號曰*真如*。”《新唐書·百官志三》：“*武后**延載*元年，以僧、尼隸祠部。”</w:t>
        <w:br/>
        <w:br/>
        <w:t>（5）姓。《萬姓統譜·支韻》：“尼，見《姓苑》。*尼養德*，*益都*人，*洪武*中為*洛陽*教諭。*尼江*，*中牟*人，*正德*舉人。”</w:t>
        <w:br/>
        <w:br/>
        <w:t>（二）nǐ　《集韻》乃禮切，上薺泥。脂部。</w:t>
        <w:br/>
        <w:br/>
        <w:t>停止；制止。《爾雅·釋詁下》：“尼，定也。”*郭璞*注：“尼者，止也，止亦定。”《玉篇·尸部》：“尼，止也。”《山海經·大荒北經》：“其所歍所尼，即為源澤。”*郭璞*注：“尼，止也。”*宋**陸游*《祭張季長大卿文》：“欲行復尼，頓足噫喑。”*苏曼殊*《断鸿零雁记》：“望吾姊勿尼吾行。”</w:t>
        <w:br/>
      </w:r>
    </w:p>
    <w:p>
      <w:r>
        <w:t>尽##尽</w:t>
        <w:br/>
        <w:br/>
        <w:t>（一）jìn　《篇海類編》音盡。</w:t>
        <w:br/>
        <w:br/>
        <w:t>同“盡”。《篇海類編·數目類·尺部》：“尽，音盡，俗用。”《字彙·尸部》：“尽，俗盡字。”《宋元以來俗字譜》：“盡”，《列女傳》、《取經詩話》、《通俗小説》、《三國志平話》皆作“尽”。*宋**孫奕*《履齋示兒編·聲畫押韻貴乎審》：“初，*誠齋先生**楊公*，考校*湖南*漕試，同寮有取《易》義為魁。先生見卷子上書‘盡’字作‘尽’，必欲񂰜斥。考官乃上庠人，力争不可。先生云：‘明日揭榜，有喧傳以為場屋取得箇尺二秀才，則吾輩將胡顔？’竟黜之。”按：今为“盡”的简化字。</w:t>
        <w:br/>
        <w:br/>
        <w:t>（二）jǐn</w:t>
        <w:br/>
        <w:br/>
        <w:t>“儘”的简化字。</w:t>
        <w:br/>
      </w:r>
    </w:p>
    <w:p>
      <w:r>
        <w:t>尾##尾</w:t>
        <w:br/>
        <w:br/>
        <w:t>《説文》：“尾，微也。从到毛在尸後。古人或飾系尾，西南夷亦然。”</w:t>
        <w:br/>
        <w:br/>
        <w:t>（一）wěi　《廣韻》無匪切，上尾微。微部。</w:t>
        <w:br/>
        <w:br/>
        <w:t>（1）尾巴，鸟、兽、虫、鱼等脊椎动物躯干末端突出的部分（通常指肛门以后的部分）。一般把身体后端的器官统称尾，如尾羽、尾鳍、尾鳃、尾柄、尾扇等。《説文·尾部》：“尾，微也。”《釋名·釋形體》：“尾，微也，承脊之末稍，微殺也。”《易·履》：“履虎尾，不咥人，亨。”《三國志·魏志·許褚傳》：“*褚*乃出陳前，一手逆曳牛尾，行百餘步。”*巴金*《家》十八：“*克定*把花炮正对着另一个玩龙尾的人放。”</w:t>
        <w:br/>
        <w:br/>
        <w:t>（2）鸟兽虫鱼交配。《廣韻·志韻》：“尾，交接曰尾。”*清**王筠*《説文句讀·尾部》：“尾，交接也。……案，謂鳥獸雌雄相交也。”《書·堯典》：“鳥獸孳尾。”*孔*傳：“乳化曰孳，交接曰尾。”《列子·黄帝》：“雄雌在前，孳尾成羣。”*明**方以智*《物理小識·鳥獸類上》：“雞，霜降時，尾之者良。”</w:t>
        <w:br/>
        <w:br/>
        <w:t>（3）末端；末尾。如：年尾；船尾；尾声。《玉篇·尾部》：“尾，末後稍也。”《漢書·儒林傳·孔安國》：“又采《左氏傳》、《書敍》為作首尾，凡百二篇。”*宋**蘇軾*《王晋卿示詩欲奪海石詩》：“風騣掠原野，電尾梢澗谷。”*鲁迅*《书信·致金性尧（一九三四年十一月廿四日）》：“文章有时被检查官删去，弄得有头没尾，不成样子了。”</w:t>
        <w:br/>
        <w:br/>
        <w:t>（4）主要部分以外的部分；没有了结的事情。如：尾数；扫尾。</w:t>
        <w:br/>
        <w:br/>
        <w:t>（5）在后跟随。如：《廣雅·釋詁四》：“尾，後也。”《遼史拾遺·太宗本紀》：“*高行周*知*光遠*欲圖*敬達*，常引壯騎尾而衛之。”《儒林外史》第十三回：“差人見那人出神，叫*宦成*坐着，自己悄悄尾了那人去。”《二十年目睹之怪現狀》十三回回目：“擬禁烟痛陳快論，覩贓物暗尾佳人。”</w:t>
        <w:br/>
        <w:br/>
        <w:t>（6）水流的下游。*清**王引之*《經義述聞·爾雅中》：“尾者，下游也。”《左傳·昭公十二年》：“*楚子*狩于*州來*，次于*潁*尾。”*杜預*注：“*潁水*之尾，在*下蔡*。”*陈毅*《赠缅甸友人》：“我住江之头，君住江之尾。”</w:t>
        <w:br/>
        <w:br/>
        <w:t>（7）边际；边界。《國語·楚語上》：“夫邊境者，國之尾也。”《列子·湯問》：“箕畚運於*渤海*之尾。”*宋**王安石*《永濟道中寄諸弟》：“辛夷樹下*烏塘*尾，把手何時得汝曹？”</w:t>
        <w:br/>
        <w:br/>
        <w:t>（8）星名。二十八宿之一，东方苍龙七宿的第六宿。有星九颗。《爾雅·釋天》：“大辰，房、心、尾也。”《玉篇·尾部》：“尾，星名。”《周禮·冬官·輈人》“龍旂九斿，以象大火也”*漢**鄭玄*注：“交龍為旂，諸侯之所建也。大火，蒼龍宿之心，其屬有尾。尾，九星。”《淮南子·時則》：“孟春之月，招摇指寅，昏參中，旦尾中。”*高誘*注：“尾，東方蒼龍之宿也。”《三國演義》第四十九回：“東方七面青旗，按角、亢、氐、房、心、尾、箕，布蒼龍之形。”</w:t>
        <w:br/>
        <w:br/>
        <w:t>（9）量词。相当于“头”、“条”。*唐**柳宗元*《游黄溪記》：“有魚数百尾，方來會石下。”*宋**蘇軾*《過新息留示鄉人任師中》：“却下關山入*蔡州*，爲𧹒鳥犍三百尾。”《儒林外史》第二十一回：“後邊跟着一個人，手里提着幾大塊肉，兩個鹅，一大尾魚和些閩笋、芹菜之類。”</w:t>
        <w:br/>
        <w:br/>
        <w:t>（10）通“媺（měi）”。好貌。*清**朱駿聲*《説文通訓定聲·履部》：“尾，叚借為媺。”《詩·邶風·旄丘》：“瑣兮尾兮，流離之子。”*毛*傳：“瑣尾，少好之貌。”*孔穎達*疏：“瑣者，小貌。尾者，好貌。故并言小好之貌。”</w:t>
        <w:br/>
        <w:br/>
        <w:t>⑪姓。《廣韻·尾韻》：“尾，姓。《史記》有*尾生*。”</w:t>
        <w:br/>
        <w:br/>
        <w:t>（二）yǐ</w:t>
        <w:br/>
        <w:br/>
        <w:t>口语音。用于“尾巴”、“尾儿”等词。</w:t>
        <w:br/>
      </w:r>
    </w:p>
    <w:p>
      <w:r>
        <w:t>尿##尿</w:t>
        <w:br/>
        <w:br/>
        <w:t>《説文》：“尿，人小便也。从尾，从水。”按：甲骨文尿字正像人遗溺形。古书多假溺为尿。</w:t>
        <w:br/>
        <w:br/>
        <w:t>（一）niào　《廣韻》奴弔切，去嘯泥。宵部。</w:t>
        <w:br/>
        <w:br/>
        <w:t>（1）人和动物体内由肾脏产生，从尿道排泄出来的液体。《説文·尾部》：“尿，人小便也。”*唐**玄應*《一切經音義》卷十七引《通俗文》：“出脬曰尿。”《百喻經·為王負机喻》：“髮毛爪齒，屎尿不浄，不以為醜。”</w:t>
        <w:br/>
        <w:br/>
        <w:t>（2）撒尿。如：尿炕。《漢書·酈食其傳》“*沛公*不喜儒，諸客冠儒冠來者，*沛公*輒解其冠，溺其中”*唐**顔師古*注：“溺，讀曰尿。”*唐**寒山*《詩三百三首》之七十一：“快哉混沌身，不飯复不尿。”又指从尿道排泄某种物质。《本草綱目·草部·荒蔚》：“小便尿血。”</w:t>
        <w:br/>
        <w:br/>
        <w:t>（3）方言。理会。*张长弓*《边城风雪》第四章：“‘宝贝’儿子却不尿他老子那一套。”*柳青*《创业史》第一部第十章：“现在*姚士杰*连*郭振山*也不骇怕了，还尿他*白占魁*做什么？”*马烽**西戎*《吕梁英雄传》第十一回：“你不要在你老爷面前摆臭架子！尿你也没工夫。”</w:t>
        <w:br/>
        <w:br/>
        <w:t>（二）suī　《六書故》息遺切。</w:t>
        <w:br/>
        <w:br/>
        <w:t>方言。小便。如：膀胱又名尿脬；撒尿又叫屙尿。《説文·尾部》：“尿，人小便也。”*徐灝*注箋：“今俗語尿，息遺切，讀若綏。”</w:t>
        <w:br/>
      </w:r>
    </w:p>
    <w:p>
      <w:r>
        <w:t>局##局</w:t>
        <w:br/>
        <w:br/>
        <w:t>《説文》：“局，促也。从口在尺下，復局之。一曰博所以行棊。象形。”</w:t>
        <w:br/>
        <w:br/>
        <w:t>jú　《廣韻》渠玉切，入燭羣。屋部。</w:t>
        <w:br/>
        <w:br/>
        <w:t>（1）局促。《説文·口部》：“局，促也。”*三國**魏**曹植*《仙人篇》：“四海一何局，九州安所如？”*晋**潘尼*《乘輿箴》：“文繁而義詭，意局而辭野。”</w:t>
        <w:br/>
        <w:br/>
        <w:t>（2）狭小。《管子·白心》：“大者寬，小者局。”《周書·異域傳序》：“兩儀之間，中土局而庶俗曠。”*明**劉基*《雷説上》：“*劉子*曰：‘噫！誣哉！何觀天之局也。’”</w:t>
        <w:br/>
        <w:br/>
        <w:t>（3）弯曲。《玉篇·口部》：“局，曲也。”《詩·小雅·正月》：“謂天蓋高，不敢不局。”*毛*傳：“局，曲也。”《宋書·武帝紀》：“有司奏東西堂施局脚牀、銀塗釘，上不許，使用直脚牀，釘用鐵。”</w:t>
        <w:br/>
        <w:br/>
        <w:t>（4）卷。《詩·小雅·采緑》：“予髮曲局。”*毛*傳：“局，卷也。”*南朝**梁**江淹*《悼室人》：“鬢局將成葆，帶減不須摧。”*清**袁枚*《隨園詩話補遺》卷七：“局我頭上髮，縫我當射衣。”</w:t>
        <w:br/>
        <w:br/>
        <w:t>（5）近；短。《小爾雅·廣詁》：“局，近也。”*三國**魏**曹丕*《與朝歌令吴質書》：“塗路雖局，官守有限。”《三國志·吴志·孫皓傳》“惟垂信納，以濟元元”*南朝**宋**裴松之*注引《江表傳》：“*吴*祚終訖，何其局哉！”</w:t>
        <w:br/>
        <w:br/>
        <w:t>（6）局部；部分。《爾雅·釋言》：“局，分也。”*郭璞*注：“謂分部。”《禮記·曲禮上》：“左右有局，各司其局。”*鄭玄*注：“局，部分也。”*孔穎達*疏：“軍之在左右，各有部分，不相濫也。”*明**戚繼光*《練兵實記·練伍法第一》：“一局書振勇，二局書揚勇。”</w:t>
        <w:br/>
        <w:br/>
        <w:t>（7）官署、机构的名称。如：卫生局；文化局；邮局。《廣韻·燭韻》：“局，曹局。”《南史·褚裕之傳》：“乃以誣人之罪收縣職局。”*唐**王績*《遊仙四首》之二：“六局*黄公*術，三門*赤帝*方。”*茅盾*《子夜》二：“一面请公安局派警察保护工厂，一面呈报社会局。”</w:t>
        <w:br/>
        <w:br/>
        <w:t>（8）职务；职事。《大戴禮記·四代》：“德以監位，位以充局；局以觀功，功以養民。”*晋**丁潭*《上書陳時事損益》：“中才處局，故難㠯速成矣。”*唐**白居易*《三十審官》：“故先王立庶官而後求人，使乎各司其局也。”</w:t>
        <w:br/>
        <w:br/>
        <w:t>（9）某些商业机构的名称。如：书局；镖局。*元**孟漢卿*《魔合羅》第一折：“隔壁兒是個熟食店，對門兒是個生藥局。”</w:t>
        <w:br/>
        <w:br/>
        <w:t>（10）棋盘。《説文·口部》：“局，博所㠯行棊。”*段玉裁*注：“博當作簙。簙，局戲也。六箸十二棊，簙有局。以行十二棊，局之字象其形。”*晋**李秀*《四維賦》：“畫紙為局，截木為棊。”《三國志通俗演義》卷八：“蒼天如圓蓋，陸地似棊局。”</w:t>
        <w:br/>
        <w:br/>
        <w:t>⑪量词。棋类或某些球类比赛中分阶段的一次胜负为一局。如：排球、乒乓球赛一场之中有三局或七局。*唐**白居易*《因夢有悟》：“欸曲幾杯酒，從容一局棋。”《徐霞客遊記·滇遊日記四》：“對奕兩局。”又指战斗的场次。*陈毅*《三十五岁生日寄怀》：“大军西去气如虹，一局南天战又重。”</w:t>
        <w:br/>
        <w:br/>
        <w:t>⑫局面；形势。如：大局；时局。《兒女英雄傳》第十八回：“早看出*紀*家不是個善終之局。”*鲁迅*《书信集·致曹靖华（一九三三年二月九日之夜）》：“国内文坛除我们仍受压迫及反对者趁势活动外，亦无甚新局。”</w:t>
        <w:br/>
        <w:br/>
        <w:t>⑬旧时称宴游娱乐性集会为局。*唐**段成式*《酉陽雜俎·禍兆》：“*京兆*辦局甚盛。”*老舍*《四世同堂》：“今儿个又有四个饭局！”</w:t>
        <w:br/>
        <w:br/>
        <w:t>⑭室。《新唐書·姚崇傳》：“*崇*以館局華大，不敢居。”*元**俞德鄰*《佩韋齋輯聞》卷二：“有約未歸蠶結局。”</w:t>
        <w:br/>
        <w:br/>
        <w:t>⑮盒子。《增韻·燭韻》：“局，匣也。”*漢**劉向*《列仙傳·負局先生》：“負局先生者……常負磨鏡局徇*吴*市中。”</w:t>
        <w:br/>
        <w:br/>
        <w:t>⑯人的气量、心胸。《三國志·蜀志·劉封等傳評》：“*李嚴*以幹局達，*魏延*以勇略任。”《晋書·褚裒傳》：“*褚裒*……祖*䂮*，有局量，以幹用稱。”《宋書·劉湛傳》：“（*湛*）少有局力，不尚浮華。”</w:t>
        <w:br/>
        <w:br/>
        <w:t>⑰催逼，逼迫。《史記·宋微子世家》：“遂以局殺*湣公*子*蒙澤*。”《儒林外史》第三回：“屠户被衆人局不過，只得連斟兩碗酒喝了，壯一壯胆。”*老舍*《龙须沟》：“你跟他动软的，拿感情拢住他，我再拿面子局他。”</w:t>
        <w:br/>
        <w:br/>
        <w:t>⑱圈套。《水滸全傳》第二十五回：“我的一時間不是了，吃那厮局騙了。”《紅樓夢》第十二回：“*王熙鳳*毒設相思局。”</w:t>
        <w:br/>
      </w:r>
    </w:p>
    <w:p>
      <w:r>
        <w:t>屁##屁</w:t>
        <w:br/>
        <w:br/>
        <w:t>pì　《廣韻》匹寐切，去至滂。</w:t>
        <w:br/>
        <w:br/>
        <w:t>（1）从肛门排出的臭气。如：屁滚尿流；放屁。《玉篇·尸部》：“屁，泄氣也。”《廣韻·至韻》：“屁，氣下洩也。”《水滸全傳》第七十五回：“這一干人嚇得屁滚尿流，飛奔*濟州*去了。”《儒林外史》第六回：“（*嚴貢生*）剥着吃了幾片，將肚子揉着，放了兩個大屁，登時好了。”</w:t>
        <w:br/>
        <w:br/>
        <w:t>（2）常用来骂人或指斥诗文、言语的荒谬。如：屁诗；屁话；你懂个屁。*元**劉庭信*《寨兒令·戒嫖蕩》：“屁則聲樂器刁决，頽廝殢財禮全别。”*鲁迅*《朝花夕拾·范爱农》：“杀的杀掉了，死的死掉了，还发什么屁电报呢。”</w:t>
        <w:br/>
        <w:br/>
        <w:t>（3）指臀部。如：拍马屁。</w:t>
        <w:br/>
      </w:r>
    </w:p>
    <w:p>
      <w:r>
        <w:t>层##层</w:t>
        <w:br/>
        <w:br/>
        <w:t>“層”的简化字。</w:t>
        <w:br/>
      </w:r>
    </w:p>
    <w:p>
      <w:r>
        <w:t>屃##屃</w:t>
        <w:br/>
        <w:br/>
        <w:t>“屓”的类推简化字。</w:t>
        <w:br/>
      </w:r>
    </w:p>
    <w:p>
      <w:r>
        <w:t>屄##屄</w:t>
        <w:br/>
        <w:br/>
        <w:t>bī　《字彙》邊迷切。</w:t>
        <w:br/>
        <w:br/>
        <w:t>女性外生殖器。《字彙·尸部》：“屄，女人陰户。”</w:t>
        <w:br/>
      </w:r>
    </w:p>
    <w:p>
      <w:r>
        <w:t>居##居</w:t>
        <w:br/>
        <w:br/>
        <w:t>《説文》：“居，蹲也。从尸，古者居从古。踞，俗居从足。”*段玉裁*改作：“居，蹲也。从尸，古聲。𧿃，俗居从足。”并注：“凡今人居處字，古衹作凥處。居，蹲也。凡今人蹲踞字，古衹作居。”又“今字用蹲居字為凥處字而凥字廢矣，又别製踞字為蹲居字而居之本義廢矣。”</w:t>
        <w:br/>
        <w:br/>
        <w:t>（一）jū　《廣韻》九魚切，平魚見。魚部。</w:t>
        <w:br/>
        <w:br/>
        <w:t>（1）蹲。后作“踞”。《説文·尸部》：“居，蹲也。”*段玉裁*注：“凡今人蹲踞字，古衹作居……若蹲，則足底著地而下其𦞠聳其𨞢曰蹲。”</w:t>
        <w:br/>
        <w:br/>
        <w:t>（2）坐。《論語·陽貨》：“居，吾語汝。”*皇侃*義疏：“居，猶復座也。”《左傳·哀公元年》“昔*闔廬*食不二味，居不重席，室不崇壇。”</w:t>
        <w:br/>
        <w:br/>
        <w:t>（3）居住。《易·繫辭下》：“上古穴居而野處。”*唐**李白*《古風五十九首》之四：“横絶歷四海，所居未得鄰。”*鲁迅*《书信·致翟永坤（一九二七年一月十二日）》：“从久居冷地的人看来，似乎‘自然’是在和我们开玩笑。”</w:t>
        <w:br/>
        <w:br/>
        <w:t>（4）住所。《書·盤庚上》：“*盤庚*遷于*殷*，民不適有居。”*孔*傳：“適，之也。不欲之*殷*，有邑居。”*唐**韓愈*《孟生》：“豈識天子居，九重鬱沉沉。”*鲁迅*《书信·致曹靖华（一九三六年十月十七日）》：“*闸北*似曾吃紧，迁居者二三万人。”</w:t>
        <w:br/>
        <w:br/>
        <w:t>（5）闲居。《商君書·農戰》：“十人農一人居者，强。半農半居者，危。”《文選·束晳〈補亡詩〉》：“彼居之子，罔或游盤。”*李善*注：“居，謂未仕者。”*宋**王安石*《送李宣叔倅漳州》：“予聞君子居，自可救民瘼。”</w:t>
        <w:br/>
        <w:br/>
        <w:t>（6）卑下。《吴越春秋·勾踐入臣外傳》：“身居而名尊，軀辱而聲榮。”*俞樾*平議補録：“凡人蹲踞則身必卑，故借作卑下之義。言身雖卑下而名則尊也。”</w:t>
        <w:br/>
        <w:br/>
        <w:t>（7）止，停。《易·繫辭下》：“變動不居，周流六虚。”*唐**韓愈*《感二鳥賦》：“汩東西與南北，恒十年而不居。”*鲁迅*《书信·致章廷谦（一九二七年二月二十八日）》：“革命时代，变动不居。”</w:t>
        <w:br/>
        <w:br/>
        <w:t>（8）处在，处于。《玉篇·尸部》：“居，處也。”《書·伊訓》：“居上克明，為下克忠。”*唐**劉禹錫*《詠史二首》之二：“同遇*漢文*時，何人居貴位。”*老舍*《骆驼祥子》一：“那四十以上的人，有的是已拉了十年八年的车，筋肉的衰损使他们甘居人后。”</w:t>
        <w:br/>
        <w:br/>
        <w:t>（9）存放；放置。《禮記·檀弓上》：“居父母之仇如之何？”*唐**柳宗元*《梓人傳》：“家不居礱斲之器。”《農政全書·水利》：“架者，所以居庶物也。”</w:t>
        <w:br/>
        <w:br/>
        <w:t>（10）守持；担任。《廣韻·魚韻》：“居，當也。”《左傳·昭公十三年》：“獲神一也，有民二也，令德三也，寵貴四也，居常五也。有五利以去五難，誰能害之？”《春秋·隱公元年》“經元年，春，王正月”*晋**杜預*注：“凡人君即位，欲其體元以居正。”</w:t>
        <w:br/>
        <w:br/>
        <w:t>⑪安。《玉篇·尸部》：“居，安也。”《史記·秦始皇本紀》：“豈世世賢哉，其勢居然也。”《文選·謝朓〈敬亭山詩〉》：“隱淪既已託，靈異居然棲。”*李周翰*注：“居，安也。”</w:t>
        <w:br/>
        <w:br/>
        <w:t>⑫地位。《逸周書·芮良夫》：“其惟洗爾心，改爾行，克憂往愆，以保爾居。”*孔晁*注：“洗心改行憂往過，則安爾之居位。”</w:t>
        <w:br/>
        <w:br/>
        <w:t>⑬辨别。《禮記·樂記》：“樂著大始而禮居成物。”*俞樾*平議：“居，猶辨也。‘樂著太始，禮居成物’，謂樂所以著明太始，禮所以辨别成物。”</w:t>
        <w:br/>
        <w:br/>
        <w:t>⑭占，占据。《廣雅·釋言》：“居，據也。”《商君書·算地》：“故為國任地者，山林居什一，藪澤居什一，溪谷流水居什一，都邑蹊道居什四，此先王之正律也。”《遼史·耶律化哥傳》：“聞*蕃*部逆命居*翼只水*，*化哥*徐以兵進。”*巴金*《家》十：“我近来时常做梦，总是梦见你的时候居多。”</w:t>
        <w:br/>
        <w:br/>
        <w:t>⑮为。*杨树达*《詞詮》卷四：“居，為也。”《禮記·禮器》：“其在人也，如竹箭之有筠也，如松柏之有心也，二者居天下之大端矣。”</w:t>
        <w:br/>
        <w:br/>
        <w:t>⑯积蓄；囤积。《書·益稷》：“懋遷有無化居。”*孔*傳：“居，謂所宜居積者。”《漢書·張湯傳》：“*信*輒先知之，居物致富，與*湯*分之。”*顔師古*注引*服虔*曰：“居謂儲也。”《聊齋志異·酒友》：“市上荍價廉，此奇貨可居。”</w:t>
        <w:br/>
        <w:br/>
        <w:t>⑰指活着的人。《左傳·僖公九年》：“送往事居，耦俱無猜，貞也。”*杜預*注：“往，死者；居，生者。”</w:t>
        <w:br/>
        <w:br/>
        <w:t>⑱平时，平常。《論語·先進》：“居則曰：‘不吾知也。’”《老子》第三十一章：“君子居則貴左，用兵則貴右。”*南朝**梁**蕭統*《文選序》：“余監撫餘閑，居多暇日。”</w:t>
        <w:br/>
        <w:br/>
        <w:t>⑲通“錮（gù）”。堵塞。*清**朱駿聲*《説文通訓定聲·豫部》：“居，叚借為錮。”《吕氏春秋·圜道》：“人之竅九，一有所居則八虚。”*高誘*注：“居，猶壅閉也。”</w:t>
        <w:br/>
        <w:br/>
        <w:t>⑳通“倨（jù）”。傲慢。《墨子·非儒下》：“夫儒浩居而自順者也。”*孫詒讓*閒詁：“*畢*云：案《史記》作倨傲自順。*顧*云：……讀作倨。”《漢書·酷吏傳·郅都》：“*都*遷為中尉，丞相*條侯*至貴居也，而*都*揖丞相。”*顔師古*注：“居，怠傲，讀與倨同。”</w:t>
        <w:br/>
        <w:br/>
        <w:t>㉑通“舉（jǔ）”。《荀子·非相》：“居錯遷徙，應變不窮，是聖人之辯者也。”*王先謙*集解引*王念孫*曰：“居，讀為舉。言或舉或錯或遷徙，皆隨變應之而不窮也。”</w:t>
        <w:br/>
        <w:br/>
        <w:t>㉒姓。《通志·氏族略四》：“*居*氏，*晋*大夫*先且居*之後，以王父字為氏，*漢*有*來城侯**居般*。今*錢塘*多此姓，望出*渤海**信都*。”</w:t>
        <w:br/>
        <w:br/>
        <w:t>（二）jī　《廣韻》居之切，平之見。之部。</w:t>
        <w:br/>
        <w:br/>
        <w:t>语气词。1.用于句中。《廣韻·之韻》：“居，語助。”《易·繫辭下》：“噫，亦要存亡吉凶，則居可知矣。”*王引之*釋詞：“*鄭*、*王*注竝曰：‘居，辭也。’”《禮記·郊特牲》：“龜為前列，先知也。以鐘次之，以和居參之也。”2.用于句末，表示疑问。*王引之*《經傳釋詞》卷五：“其，問詞之助也。或作‘期’，或作‘居’，義竝同也。”《左傳·成公二年》：“誰居？後之人必有任是夫！國棄矣。”*杜預*注：“居，辭也。言後人必有當此患。”*陸德明*釋文：“居，音基。”《禮記·檀弓上》：“何居？我未之前聞也。”*鄭玄*注：“居讀為姬姓之姬，*齊**魯*之間語助也。”3.表示感叹，相当于“乎”。*杨树达*《詞詮》卷四：“居，語末助詞，與‘乎’同。”《詩·邶風·柏舟》：“日居月諸，胡迭而微？”</w:t>
        <w:br/>
      </w:r>
    </w:p>
    <w:p>
      <w:r>
        <w:t>屆##屆</w:t>
        <w:br/>
        <w:br/>
        <w:t>同“届”。《集韻·怪韻》：“屆，或作届。”</w:t>
        <w:br/>
      </w:r>
    </w:p>
    <w:p>
      <w:r>
        <w:t>屇##屇</w:t>
        <w:br/>
        <w:br/>
        <w:t>tián　《玉篇》徒連切。</w:t>
        <w:br/>
        <w:br/>
        <w:t>穴。《玉篇·尸部》：“屇，穴也。”</w:t>
        <w:br/>
      </w:r>
    </w:p>
    <w:p>
      <w:r>
        <w:t>屈##屈</w:t>
        <w:br/>
        <w:br/>
        <w:t>《説文》：“屈，無尾也。从尾，出聲。”*桂馥*義證：“無尾也者，本書趉讀若無尾之𡲬。《埤倉》：‘𡲬，短尾。’《廣韻》：‘𡲬，短尾鳥。’《一切經音義》十二：‘《淮南子》屈奇之服。*許叔重*曰：屈，短也；奇，長也。’”</w:t>
        <w:br/>
        <w:br/>
        <w:t>（一）qū　《廣韻》區勿切，入物溪。又九勿切。術部。</w:t>
        <w:br/>
        <w:br/>
        <w:t>（1）无尾。《説文·尾部》：“屈，無尾也。”一说短尾。*清**段玉裁*《説文解字注·尾部》：“屈，凡短尾曰屈……屈乃𡲬之隸變。”</w:t>
        <w:br/>
        <w:br/>
        <w:t>（2）短。《廣雅·釋詁二》“侏儒，短也”*清**王念孫*疏證：“屈，與𡲬同……今*江**淮*間猶呼鳥獸之短尾者為屈尾……《集韻》、《類篇》竝引《廣雅》：‘𡲬，短也。’今本脱𡲬字。”《集韻·迄韻》：“屈，《博雅》：‘短也。’”《韓非子·説林下》：“鳥有翢翢者，重首而屈尾。”《淮南子·詮言》：“聖人無屈奇之服，無瑰異之行。”*高誘*注：“屈，短；奇，長也。”</w:t>
        <w:br/>
        <w:br/>
        <w:t>（3）弯曲；曲折。《玉篇·出部》：“屈，曲也。”《易·繫辭下》：“尺蠖之屈，以求信也。”*唐**張説*《畏途賦》：“圖畫詭屈兮，紅峰而碧巒。”*毛泽东*《清平乐·六盘山》：“不到长城非好汉，屈指行程二万。”</w:t>
        <w:br/>
        <w:br/>
        <w:t>（4）屈服；屈从。《左傳·襄公二十九年》：“直而不倨，曲而不屈。”*杜預*注：“倨，傲；屈，橈。”《孟子·滕文公下》：“威武不能屈。”*唐**韓愈*《張中丞傳後叙》：“城陷，賊以刃脅降*巡*，*巡*不屈。”*唐**柳宗元*《童區寄傳》：“至有鬚鬣者，力不勝，皆屈為僮。”</w:t>
        <w:br/>
        <w:br/>
        <w:t>（5）委屈；冤屈。《史記·老子韓非列傳》：“徑省其辭，則不知而屈之。”《顔氏家訓·治家》：“代子求官，為夫訴屈。”茅盾《子夜》十三：“老太婆抖着嘴唇叫屈咒骂。”</w:t>
        <w:br/>
        <w:br/>
        <w:t>（6）强迫。《三國志·蜀志·諸葛亮傳》：“此人可就見，不可屈致也。”</w:t>
        <w:br/>
        <w:br/>
        <w:t>（7）短亏；亏损。如：理屈词穷。《論衡·自紀》：“然則辯言必有所屈，通文猶有所黜。”*三國**魏**李康*《運命論》：“其身可抑，而道不可屈。”*赵树理*《三里湾》三十二：“*袁丁未*叫住了走在后边的*张*副区长，问他卖出的驴被老牙行*李林虎*屈了价，能不能去找后账。”</w:t>
        <w:br/>
        <w:br/>
        <w:t>（8）断绝。《史記·司馬相如列傳》：“攬欃槍以為旌兮，靡屈虹而為綢。”*司馬貞*索隱：“屈虹，斷虹也。”《漢書·司馬相如傳下》：“亦各並時而榮，咸濟厥世而屈。”*顔師古*注引*應劭*曰：“屈，絶也。”</w:t>
        <w:br/>
        <w:br/>
        <w:t>（9）穷困；困窘。《法言·先知》：“若汙人老，屈人孤，病者獨，死者逋，田畝荒，杼軸空之謂斁。”*李軌*注：“屈，窮。”*唐**李白*《君馬黄》：“猛虎落陷穽，壯士時屈厄。”*宋**陳亮*《滿江紅·懷韓子師尚書》：“曾洗乾坤，問何事雄圖頓屈？”又指身处困境不得伸展抱负的人。*唐**韓愈*《上兵部李侍郎書》：“（閣下）尚賢而與能，哀窮而悼屈。”</w:t>
        <w:br/>
        <w:br/>
        <w:t>（10）集中；聚积。《爾雅·釋詁下》：“屈，聚也。”《儀禮·聘禮》：“宰執圭屈繅，自公左授使者。”*鄭玄*注：“屈繅者，斂之，禮以相變為敬也。”《元史·河渠志一》：“自*世祖*屈羣策，濟萬民，疏河渠。”*明**戚繼光*《練兵實紀·練將》：“必廣詢博訪，集衆思，屈羣策。”</w:t>
        <w:br/>
        <w:br/>
        <w:t>⑪交错陈列。《儀禮·聘禮》：“韭菹其南，醓醢屈。”*鄭玄*注：“屈，猶錯也。”*賈公彦*疏：“云屈猶錯也者……皆交錯陳之，故云錯也。”</w:t>
        <w:br/>
        <w:br/>
        <w:t>⑫收治；治理。《詩·魯頌·泮水》：“順彼長道，屈此羣醜。”*毛*傳：“屈，收；醜，衆也。”*鄭玄*箋：“屈，治；醜，惡也。”</w:t>
        <w:br/>
        <w:br/>
        <w:t>⑬邀请。《集韻·迄韻》：“屈，請也。”《敦煌曲·依教修行》：“命親鄰，屈朋友，撫掌高歌飲醴酎。”《聊齋志異·河間生》：“一日，屈主人飲，拱生入洞。”</w:t>
        <w:br/>
        <w:br/>
        <w:t>⑭郁。《增韻·勿韻》：“屈，鬱也。”</w:t>
        <w:br/>
        <w:br/>
        <w:t>⑮轧。《增韻·勿韻》：“屈，軋也。”</w:t>
        <w:br/>
        <w:br/>
        <w:t>⑯量词。相当于“个”、“块”。《歷代名家筆記類選·米䴵》：“*劉孝威*謝官，賜*交州*米䴵四百屈。”</w:t>
        <w:br/>
        <w:br/>
        <w:t>⑰古邑名。*春秋**晋*地。在今*山西省**吉县*北，盛产良马。《集韻·迄韻》：“屈，地名。”《左傳·僖公二年》：“*晋**荀息*請以*屈*産之乘與*垂棘*之璧，假道於*虞*以伐*虢*。”*杜預*注：“*屈*地生良馬。”</w:t>
        <w:br/>
        <w:br/>
        <w:t>⑱姓。《廣韻·物韻》：“屈，姓。*楚*有*屈平*。”《通志·氏族略三》：“*屈*氏，*芈*姓，*楚*之公族也。*莫敖屈瑕*食邑於*屈*，因以為氏。三閭大夫*屈平*，字*原*，其後也。*漢*有*屈燕*。又*屈突*氏改為*屈*氏。望出*河南*。”</w:t>
        <w:br/>
        <w:br/>
        <w:t>（二）jué　《集韻》渠勿切，入迄群。術部。</w:t>
        <w:br/>
        <w:br/>
        <w:t>（1）枯竭，穷尽。《荀子·王制》：“以時禁發，使國家足用而財物不屈，虞師之事也。”*楊倞*注：“屈，竭也。”*宋**蘇軾*《代張方平諫用兵書》：“師徒喪敗，財用耗屈。”*清**趙翼*《廿二史劄記·女后之賢》：“*苻登*妻*毛氏*……率壯士數百十人，與*萇*交戰，力屈被執。”</w:t>
        <w:br/>
        <w:br/>
        <w:t>（2）固执。后作“倔”。《史記·匈奴列傳》：“*楊信*為人剛直屈彊。”《漢書·陸賈傳》：“乃欲以新造未集之*越*，屈强於此。”*顔師古*注：“屈强，謂不柔服也。”</w:t>
        <w:br/>
        <w:br/>
        <w:t>（3）高起，突起。后作“崛”。*清**朱駿聲*《説文通訓定聲·履部》：“屈，叚借為崛。”《漢書·叙傳上》：“未見運世無本，功德不紀，而得屈起在此位者也。”*顔師古*注：“屈起，特起也。”*王先謙*補注：“屈，崛借字。《文選》作‘崛起’。”</w:t>
        <w:br/>
        <w:br/>
        <w:t>（三）què　《集韻》丘月切，入月溪。</w:t>
        <w:br/>
        <w:br/>
        <w:t>〔屈狄〕也作“𦁐狄”。古代贵妇人的一种服装。《廣韻·月韻》：“𦁐，𦁐狄衣。《周禮》作闕，《禮記》作屈。”《集韻·月韻》：“𦁐，𦁐狄，后夫人之服，或作屈。”《禮記·玉藻》：“王后褘衣，夫人揄狄，君命屈狄。”</w:t>
        <w:br/>
        <w:br/>
        <w:t>（四）jú　《集韻》其述切，入質羣。</w:t>
        <w:br/>
        <w:br/>
        <w:t>〔狂屈〕理性颠倒失常。《集韻·質韻》：“屈，狂屈侜張，似人而非也。*李頤*説。或作僪。”</w:t>
        <w:br/>
      </w:r>
    </w:p>
    <w:p>
      <w:r>
        <w:t>屉##屉</w:t>
        <w:br/>
        <w:br/>
        <w:t>tì　《改併四聲篇海》引《奚韻》音替。</w:t>
        <w:br/>
        <w:br/>
        <w:t>（1）鞍屉，马鞍垫子。《字彙·尸部》：“屉，鞍屉。”《宋史·輿服志一》：“駕六青馬，馬有金面，插鵰羽，鞶纓、攀胸鈴拂，青繡屉，錦包尾。”</w:t>
        <w:br/>
        <w:br/>
        <w:t>（2）抽屉，安装在桌、柜等家具中可以抽出推进用以盛物的器具。*北周**庾信*《鏡賦》：“暫設妝匳，還抽鏡屉。”*鲁迅*《彷徨·高老夫子》：“正要坐下，又觉得那聘书实在红得可恨，便抓过来和《中国历史教科书》一同塞入抽屉里。”</w:t>
        <w:br/>
        <w:br/>
        <w:t>（3）笼屉，用竹木或其他材料制成的用以蒸食物的器具。*鲁迅*《彷徨·示众》：“刚出屉的包子咧！荷阿，热的。”</w:t>
        <w:br/>
        <w:br/>
        <w:t>（4）窗棂，窗格子。《紅樓夢》第八十二回：“那窗上的紙，隔着屉子，漸漸的透进清光來。”</w:t>
        <w:br/>
      </w:r>
    </w:p>
    <w:p>
      <w:r>
        <w:t>届##届</w:t>
        <w:br/>
        <w:br/>
        <w:t>《説文》：“屆，行不便也。一曰極也。从尸，𠙽聲。”按：隶作届。</w:t>
        <w:br/>
        <w:br/>
        <w:t>jiè　《廣韻》古拜切，去怪見。脂部。</w:t>
        <w:br/>
        <w:br/>
        <w:t>（1）行动不便。《説文·尸部》：“屆（届），行不便也。”《詩·小雅·節南山》：“君子如屆（届），俾民心闋。”*俞樾*平議：“言君子所行如不便於民，則上下之情不通而民之心閉矣。”</w:t>
        <w:br/>
        <w:br/>
        <w:t>（2）极限，穷极。《爾雅·釋言》：“屆（届），極也。”*郭璞*注：“有所限極。”《説文·尸部》：“屆（届），極也。”《詩·大雅·瞻卬》：“蟊賊蟊疾，靡有夷届。”*鄭玄*箋：“届，極也。”*晋**陸雲*《大將軍讌會被命作詩》：“致天之届，于河之沂。”</w:t>
        <w:br/>
        <w:br/>
        <w:t>（3）至，到。如：届时；届期。《玉篇·尸部》：“屆（届），至也。”《書·大禹謨》：“惟德動天，無遠弗届。”*孔*傳：“届，至也。”*宋**羅泌*《路史·因提紀·遂人氏》：“*不周*之巔有*宜城*焉，日月之所不届，而無四時昏晝之辨。”*清**林則徐*《副將張保不宜駐守澎湖並應限制投誠人員品位摺》：“距悔罪乞降之始末届十年。”</w:t>
        <w:br/>
        <w:br/>
        <w:t>（4）舍。《廣韻·怪韻》：“届，舍也。”</w:t>
        <w:br/>
        <w:br/>
        <w:t>（5）当。《字彙·尸部》：“届，當也。”</w:t>
        <w:br/>
        <w:br/>
        <w:t>（6）量词。相当于“次”、“期”。如：第一届全国体育运动大会；应届毕业生。*清**蔣士銓*《一片石·訪墓》：“五十届月課歲考科場，昔日紅花，也算做傳家寳。”*茅盾*《送考》：“接着她就诉说这学校每届考试报名的如何多，取的如何严格，如何少。”</w:t>
        <w:br/>
      </w:r>
    </w:p>
    <w:p>
      <w:r>
        <w:t>屋##屋</w:t>
        <w:br/>
        <w:br/>
        <w:t>《説文》：“屋，居也。从尸，尸，所主也。一曰尸象屋形。从至。至，所至止。室、屋皆从至。𡲃，籀文屋，从厂。𦤼，古文屋。”*段玉裁*注：“凥各本作居，誤，今正。”又“屋者，室之覆也。引申之，凡覆於上者皆曰屋。”</w:t>
        <w:br/>
        <w:br/>
        <w:t>（一）wū　《廣韻》烏谷切，入屋影。屋部。</w:t>
        <w:br/>
        <w:br/>
        <w:t>（1）房舍，房间。《説文·尸部》：“屋，尸象屋形。从至。至，所至止。室、屋皆从至。”*邵瑛*羣經正字：“詳*許*君……第二義方是室屋之屋。”《廣雅·釋宫》：“屋，舍也。”《易·豐》：“上六，豐其屋。”*宋**梅堯臣*《陶者》：“陶盡門前土，屋上無片瓦。”*马烽*《我的第一个上级》：“我也跟着他走出了屋门。”</w:t>
        <w:br/>
        <w:br/>
        <w:t>（2）室深处。《釋名·釋宫室》：“屋，奥也。其中温奥也。”</w:t>
        <w:br/>
        <w:br/>
        <w:t>（3）建屋以覆盖。《禮記·郊特牲》：“是故喪國之社屋之，不受天陽也。”*孔穎達*疏：“喪國社者，謂*周*立*殷*社也，立以為戒……故屋隔之，令不受天之陽也。”《續資治通鑑·宋神宗熙寧九年》：“太后慈惠端淑……後夢重*元曰*：‘臣骨在*太子山*北，不勝寒栗。’即命屋之。”</w:t>
        <w:br/>
        <w:br/>
        <w:t>（4）帷幄，帐幕。后作“幄”。《説文·尸部》：“屋，居也。”*徐灝*注箋：“葢屋即古幄字。”《集韻·覺韻》：“幄，亦作屋。”《詩·大雅·抑》：“尚不愧于屋漏。”*鄭玄*箋：“屋，小帳也。”《墨子·節葬下》：“車馬藏乎壙，又必多為屋幕。”*孫詒讓*閒詁：“《非攻》中篇亦作幄。幄，俗字，古止作屋。”</w:t>
        <w:br/>
        <w:br/>
        <w:t>（5）车盖。《史記·項羽本紀》：“*紀信*乘黄屋車，傅左纛。”*張守節*正義引*李斐*云：“天子車以黄繒為蓋裏。”《文選·張衡〈東京賦〉》：“𨌥弩重旃，朱旄青屋。”*李善*注引*薛綜*曰：“青屋，青作蓋裏也。”《遼史·儀衛志一》：“平頭輦，常行用之。制如逍遥，無屋。”</w:t>
        <w:br/>
        <w:br/>
        <w:t>（6）盖棺的小帐。《禮記·雜記上》：“其輤有裧，緇布裳帷，素錦以為屋而行。”*鄭玄*注：“輤象宫室。屋，其中小帳，襯覆棺者。若未大斂，其載尸而歸，車飾皆如之。”</w:t>
        <w:br/>
        <w:br/>
        <w:t>（7）古人帽子顶部高起的部分。《晋書·輿服志》：“*江左*時野人已著帽，人士亦往往而然，但其頂圓耳，後乃高其屋云。”《宋書·禮志五》：“童子幘無屋者，示未成人也。”*宋**蘇軾*《方山子傳》：“見其所著帽方屋而高。”</w:t>
        <w:br/>
        <w:br/>
        <w:t>（8）具，具备。《廣韻·屋韻》：“屋，具也。”《詩·秦風·權輿》：“於我乎，夏屋渠渠。”*鄭玄*箋：“屋，具也。”*孔穎達*疏：“重設饌食，禮物大具，其意勤勤然，於我甚厚也。”*馬瑞辰*傳箋通釋：“箋本《爾雅》以夏屋為禮食大具，其説是也。”</w:t>
        <w:br/>
        <w:br/>
        <w:t>（9）古代井田的区划，三百亩为屋。《周禮·地官·小司徒》：“平教治，正政事，攷夫屋。”*鄭玄*注：“夫三為屋，屋三為井。”《莊子·胠篋》：“所以立宗廟社稷，治邑屋州閭鄉曲者，曷嘗不法聖人哉。”*成玄英*疏：“畝百為夫，夫三為屋。”《漢書·食貨志上》：“六尺為步，步百為畮，畮百為夫，夫三為屋，屋三為井，井方一里，是為九夫。”</w:t>
        <w:br/>
        <w:br/>
        <w:t>（10）家。*元**薩都剌*《過嘉興》：“*吴*中過客莫思家，江南畫船如屋裏。”《四川歌谣选·半夜捉我打内战》：“屋里啥事都散起，啷个不着急。”</w:t>
        <w:br/>
        <w:br/>
        <w:t>⑪终止。《廣韻·屋韻》：“屋，《風俗通》曰：‘屋，止也。’”*明**沈德符*《萬曆野獲編·靖康景泰二論》：“*周*之失計，未有甚於東遷者，此*子瞻*氏之言也。*李綱*用之于*靖康*而*宋*社屋。”</w:t>
        <w:br/>
        <w:br/>
        <w:t>⑫古代刑法之一。专指贵族在户内受刑，与一般人在市上受刑有别。后作“剭”。《周禮·秋官·司烜氏》：“軍旅修火禁，邦若屋誅，則為明竁焉。”*鄭玄*注：“屋，讀如其刑剭之剭，剭誅謂所殺不於市，而以適甸師氏者也。”*朱珔*《説文叚借義證》：“此‘讀如’疑是‘讀為’，否則屋不須讀如剭也。屋當為剭之省借。”</w:t>
        <w:br/>
        <w:br/>
        <w:t>（二）wō　《集韻》乙角切，入覺影。屋部。</w:t>
        <w:br/>
        <w:br/>
        <w:t>古代半地穴式住室建筑的顶部覆盖。《説文·尸部》：“屋，居也。”*段玉裁*注：“屋者，室之覆也。”《詩·小雅·正月》：“瞻烏爰止，于誰之屋。”《穀梁傳·文公十三年》：“大室屋壞。”*范甯*注：“屋者，主于覆蓋，明廟不都壞。”《淮南子·主術》：“是故十圍之木，持千鈞之屋。”</w:t>
        <w:br/>
      </w:r>
    </w:p>
    <w:p>
      <w:r>
        <w:t>屌##屌</w:t>
        <w:br/>
        <w:br/>
        <w:t>diǎo　《字彙》丁了切。</w:t>
        <w:br/>
        <w:br/>
        <w:t>（1）男性外生殖器。《字彙·尸部》：“屌，男子陰名。”《正字通·尸部》：“屌，男子陰名。按：此為方俗語，史傳皆曰勢。”</w:t>
        <w:br/>
        <w:br/>
        <w:t>（2）骂人的粗话。*金**董解元*《西廂記諸宫調》卷三：“怎背誦《華嚴經》呵？秃屌！”*老舍*《茶馆》第二幕：“屌，揍他个小舅子！”</w:t>
        <w:br/>
      </w:r>
    </w:p>
    <w:p>
      <w:r>
        <w:t>屍##屍</w:t>
        <w:br/>
        <w:br/>
        <w:t>《説文》：“屍，終主。从尸，从死。”*段玉裁*注：“死者，終也；尸者，主也，故曰終主。”*林义光*《文源》：“尸即人字，人死為屍。”</w:t>
        <w:br/>
        <w:br/>
        <w:t>（一）shī　《廣韻》式脂切，平脂書。脂部。</w:t>
        <w:br/>
        <w:br/>
        <w:t>尸体；人或动物死后的遗体。《説文·尸部》：“屍，終主。”*段玉裁*注：“今經傳字多作尸。”《玉篇·尸部》：“屍，在牀曰屍。”《管子·小匡》：“君何不殺而受之其屍？”*唐**韓愈*《歸彭城》：“去歲東郡水，生民為流屍。”*元*佚名《陳州糶米》第四折：“你只待錢眼裏狠差排，今日個刀口上送屍骸。”</w:t>
        <w:br/>
        <w:br/>
        <w:t>（二）shì　《廣韻》矢利切，去至書。</w:t>
        <w:br/>
        <w:br/>
        <w:t>似皴貌。《廣韻·至韻》：“屍，似皴皃也。”</w:t>
        <w:br/>
      </w:r>
    </w:p>
    <w:p>
      <w:r>
        <w:t>屎##屎</w:t>
        <w:br/>
        <w:br/>
        <w:t>*李孝定*《甲骨文字集釋》按：“（屎）字正象人遺屎形……从☀若小，乃象所遺屎形，非少若小也。”“*胡（厚宣）*氏釋屎解為糞田，其説甚善。”</w:t>
        <w:br/>
        <w:br/>
        <w:t>（一）shǐ　《廣韻》式視切，上旨書。脂部。</w:t>
        <w:br/>
        <w:br/>
        <w:t>（1）粪便。《廣韻·旨韻》：“𦳊，《説文》曰：‘糞也。’本亦作矢，俗作屎。”《莊子·知北遊》：“*東郭子*問於*莊子*曰：‘道惡乎在？’*莊子*曰：‘……所謂屎溺。’”*宋**梅堯臣*《宣州雜詩》：“鳥屎常愁污，蟲絲幾為捫。”*梁斌*《红旗谱》卷二：“他净想骑着咱穷人脖子拉屎不行！”</w:t>
        <w:br/>
        <w:br/>
        <w:t>（2）眼、耳等器官的分泌物。如：眼屎；耳屎。</w:t>
        <w:br/>
        <w:br/>
        <w:t>（3）排泄。《水經注·沔水》：“*秦惠王*欲伐*蜀*，而不知道，作五石牛，以金置尾下，言能屎金。”</w:t>
        <w:br/>
        <w:br/>
        <w:t>（4）形容技艺低劣。*清**翟灝*《通俗編·藝術》：“今嘲惡詩曰屎詩。”《儒林外史》第五十三回：“*鄒泰來*因是有彩，又曉的他是屎棋，也不怕他惱，擺起九個子，足足贏了三十多着。”</w:t>
        <w:br/>
        <w:br/>
        <w:t>（二）xī　《廣韻》喜夷切，平脂曉。脂部。</w:t>
        <w:br/>
        <w:br/>
        <w:t>呻吟。《玉篇·尸部》：“屎，呻也。”《集韻·脂韻》：“屎，殿屎，呻吟也。”《詩·大雅·板》：“民之方殿屎，則莫我敢葵。”*毛*傳：“殿屎，呻吟也。”*元**王惲*《送成耀卿尹温縣》：“邑古仍卿采，民屎待尹蘇。”</w:t>
        <w:br/>
      </w:r>
    </w:p>
    <w:p>
      <w:r>
        <w:t>屏##屏</w:t>
        <w:br/>
        <w:br/>
        <w:t>《説文》：“屏，敝也。从尸，并聲。”</w:t>
        <w:br/>
        <w:br/>
        <w:t>（一）píng　《廣韻》薄經切，平青並。耕部。</w:t>
        <w:br/>
        <w:br/>
        <w:t>（1）当门的小墙，照壁。《爾雅·釋宫》：“屏謂之樹。”*郭璞*注：“小牆當門中。”*清**朱駿聲*《説文通訓定聲·鼎部》：“（屏）亦謂之塞門，亦謂之蕭墻，如今之照墻也。”《荀子·大略》：“天子外屏，諸侯内屏。”《淮南子·時則》：“授車以級，皆正設于屏外。”*高誘*注：“屏，樹垣也。”*晋**左思*《魏都賦》：“厦屋一揆，華屏齊榮。”</w:t>
        <w:br/>
        <w:br/>
        <w:t>（2）墙；屏障之物。*唐**玄應*《一切經音義》卷二十引《倉頡篇》：“屏，牆也。”《詩·大雅·板》：“大邦維屏，大宗維翰。”*晋**左思*《魏都賦》：“長世字甿者，以道德為藩，不以襲險為屏也。”*唐**白居易*《冷泉亭記》：“山樹為蓋，巖石為屏，雲從棟生，水與階平。”*金**元好問*《過晋陽故城書事》：“只從巨屏失光彩，*河**洛*幾度風烟昏。”</w:t>
        <w:br/>
        <w:br/>
        <w:t>（3）屏风。《世説新語·言語》：“北窻作琉璃屏，實密似疏。”*唐**元稹*《春别》：“雲屏留粉絮，風幌引香蘭。”*闻一多*《二月庐》：“面对一幅淡山明水的画屏。”</w:t>
        <w:br/>
        <w:br/>
        <w:t>（4）字画的条幅。如：条屏；挂屏；字屏。《老残遊記》第九回：“抬頭看見北牆上掛着四幅大屏，草書寫得龍飛鳳舞。”*巴金*《家》十一：“他叫四叔写一堂寿屏准备给他底老友*冯乐山*送去。”</w:t>
        <w:br/>
        <w:br/>
        <w:t>（5）类似画屏那样的东西。如：荧光屏。</w:t>
        <w:br/>
        <w:br/>
        <w:t>（6）城角和阙上的小楼。《廣雅·釋宫》：“罦罳謂之屏。”</w:t>
        <w:br/>
        <w:br/>
        <w:t>（7）星名。《晋書·天文志上》：“屏四星在端門之内，近右執法。屏，所以雍蔽帝庭也。”</w:t>
        <w:br/>
        <w:br/>
        <w:t>（二）bǐng　《廣韻》必郢切，上静幫。耕部。</w:t>
        <w:br/>
        <w:br/>
        <w:t>（1）退避。《禮記·曲禮上》：“就屨，跪而舉之，屏於側。”《史記·魏其武安侯列傳》：“*魏其*謝病，屏居*藍田*南山之下數月。”*宋**王安石*《答孫莘老書》：“丘園自屏，煩公遠屈，衰疾不獲奉迓。”</w:t>
        <w:br/>
        <w:br/>
        <w:t>（2）蒙蔽；隐瞒。《左傳·昭公二十七年》：“屏王之耳目，使不聰明。”《新唐書·王世充傳》：“*世充*屏不奏。”</w:t>
        <w:br/>
        <w:br/>
        <w:t>（3）保护。《左傳·襄公二十九年》：“*晋國*不恤*周*宗之闕，而*夏*肄是屏。”《漢書·王莽傳》：“*周公*屏*成王*而居攝，以成*周*道。”*顔師古*注：“屏，猶擁也。”*唐**元稹*《贈鄭餘慶太保》：“而今而後，誰其屏余。”</w:t>
        <w:br/>
        <w:br/>
        <w:t>（4）隐藏；收藏。《書·金縢》：“爾不許我，我乃屏璧與珪。”*孔*傳：“屏，藏也。”《宋史·趙普傳》：“六年，帝又幸其第。時*錢王**俶*遣使致書於*普*，及海物十瓶，置於廡下。會車駕至，倉卒不及屏，帝顧問何物，*普*以實對。”</w:t>
        <w:br/>
        <w:br/>
        <w:t>（5）隐蔽的（屋室）。也作“庰”。《文選·張衡〈思玄賦〉》“坐太陰之庰室兮，慨含唏而增愁”*唐**李善*注：“屏與庰古字通。《説文》曰：‘庰，蔽也。’”《資治通鑑·宋孝武帝大明二年》：“父有過，子何不作書於衆中諫之，而於私室屏處諫者，豈非不欲其父之惡彰於外邪！”*胡三省*注：“屏，蔽也。”</w:t>
        <w:br/>
        <w:br/>
        <w:t>（6）抑止。《論語·鄉黨》：“屏氣似不息者。”*唐**韓愈*《送窮文》：“屏息潛聽，如聞音聲。”*巴金*《家》二十六：“她屏住呼吸，不做出一点声音。”</w:t>
        <w:br/>
        <w:br/>
        <w:t>（7）除去；排除。《詩·大雅·皇矣》：“作之屏之，其菑其翳。”*陸德明*釋文：“屏，除也。”*三國**蜀**諸葛亮*《自表後主》：“屏黜姦讒，以厚風俗。”*清**黄宗羲*《封庶常桓墅陳府君墓誌銘》：“謹身節用，膏粱氣息，不屏自遠。”</w:t>
        <w:br/>
        <w:br/>
        <w:t>（8）放逐。《玉篇·尸部》：“屏，放去也。”《禮記·王制》：“屏之四方，唯其所之。”*鄭玄*注：“屏，猶放去也。”《史記·范雎蔡澤列傳》：“*賈*有湯鑊之罪，請自屏於*胡貉*之地，惟君死生之。”*宋**蘇軾*《答王莊叔》：“某罪廢遠屏，有玷知識，重蒙奬飾，衰朽增光。”</w:t>
        <w:br/>
        <w:br/>
        <w:t>（三）bìng　《集韻》步定切，去徑並。</w:t>
        <w:br/>
        <w:br/>
        <w:t>厕所。《集韻·徑韻》：“屏，偃厠。”《急就篇》：“屏廁清圂糞土壤。”*顔師古*注：“屏，僻晏之名也。”</w:t>
        <w:br/>
        <w:br/>
        <w:t>（四）bīng　《廣韻》府盈切（《集韻》卑盈切），平清幫。耕部。</w:t>
        <w:br/>
        <w:br/>
        <w:t>〔屏營〕也作“屏盈”。1.彷徨。《玉篇·尸部》：“屏，屏營，猶彷徨也。”《廣韻·清韻》：“屏，屏盈，彷徨。”《國語·吴語》：“屏營彷徨於山林之中。”*晋**石崇*《王明君詞》：“飛鴻不我顧，佇立以屏營。”*唐**李白*《獻從叔當塗宰陽冰》：“長嘆即歸路，臨川空屏營。”2.惶惧貌。《廣雅·釋訓》：“屏營，佂伀也。”*王念孫*疏證：“屏營，佂伀，皆驚惶失據之貌。”《集韻·清韻》：“屏，屏營，佂伀也。”*晋**桓温*《上疏廢殷浩》：“臣所以忘寢屏營，啟處無地。”《西遊記》第五十一回：“*老孫*不勝戰慄屏營之至！”</w:t>
        <w:br/>
      </w:r>
    </w:p>
    <w:p>
      <w:r>
        <w:t>屐##屐</w:t>
        <w:br/>
        <w:br/>
        <w:t>《説文》：“屐，屩也。从履省，支聲。”*王筠*句讀：“*元應*引作履屬也。又曰，屐有草有帛者，非止木也。”</w:t>
        <w:br/>
        <w:br/>
        <w:t>jī　《廣韻》奇逆切，入陌羣。鐸部。</w:t>
        <w:br/>
        <w:br/>
        <w:t>（1）木头鞋。《説文·履部》：“屐，屩也。”《急就篇》：“屐屩𦂌麤羸窶貧。”*顔師古*注：“屐者，以木為之，而施兩齒，所以踐泥。”《釋名·釋衣服》：“屐，榰也，為兩足榰以踐泥也。”*唐**玄應*《一切經音義》卷十四：“木屐，《三蒼》：‘木屩也。’《異苑》云：‘*介子推*抱樹燒死，*晋文公*伐以制屐也。’”《晋書·謝安傳》：“不覺屐齒之折。”*清**史申義*《南海雜詩》：“海雨花陰候，春泥屐響聲。”</w:t>
        <w:br/>
        <w:br/>
        <w:t>（2）泛指鞋。*宋**陸游*《長歌行》：“消磨日月幾緉屐，陶鑄*唐虞*一杯酒。”*宋**辛棄疾*《滿江紅·江行》：“佳處徑須攜杖去，能消幾緉平生屐？”</w:t>
        <w:br/>
      </w:r>
    </w:p>
    <w:p>
      <w:r>
        <w:t>屑##屑</w:t>
        <w:br/>
        <w:br/>
        <w:t>《説文》：“㞕，動作切切也。从尸，䏌聲。”*邵瑛*羣經正字：“今經典作屑，从肖，非聲。《漢書》作㞕。見*董仲舒*等傳。”</w:t>
        <w:br/>
        <w:br/>
        <w:t>xiè　《廣韻》先結切，入屑心。質部。</w:t>
        <w:br/>
        <w:br/>
        <w:t>（1）不安。《廣韻·屑韻》：“屑，動作屑屑。《説文》作㞕。”*錢玷*《説文解字斠詮·尸部》：“㞕，動作切切也。《方言》：‘屑屑，不安也。’”*唐**白居易*《送人貶信州判官》：“不唯遷客須恓屑，見説居人也寂寥。”</w:t>
        <w:br/>
        <w:br/>
        <w:t>（2）劬劳；劳累。《方言》卷十二：“屑，勞也。”</w:t>
        <w:br/>
        <w:br/>
        <w:t>（3）碎末。如：木屑；煤屑；米屑；铁屑。《儀禮·既夕禮》：“醯醢屑。”《世説新語·賞譽》：“*胡毋彦國*吐佳言如屑，後進領袖。”*劉孝標*注：“言談之流，靡靡如解木出屑也。”*鲁迅*《故事新编·非攻》：“不要米、肉，却想偷邻家的糠屑饭。”</w:t>
        <w:br/>
        <w:br/>
        <w:t>（4）粉碎，研成碎末。《玉篇·尸部》：“屑，碎也。”《禮記·内則》：“屑桂與薑。”《文選·木華〈海賦〉》：“或屑没於黿鼉之穴。”*李善*注：“屑，猶碎也。”《聊齋志異·荷花三娘子》：“不知何人饒舌，遂教風狂兒屑碎死！”</w:t>
        <w:br/>
        <w:br/>
        <w:t>（5）琐碎；微小。《管子·地員》：“五沙之狀，粟焉如屑塵厲。”*晋**木華*《海賦》：“崩雲屑雨，浤浤汩汩。”*鲁迅*《准风月谈·喝茶》：“由这一极琐屑的经验，我想……恐怕他喝起来也未必觉得和热水有什么大区别罢。”</w:t>
        <w:br/>
        <w:br/>
        <w:t>（6）轻忽，轻视。《增韻·屑韻》：“屑，輕也。”《書·多方》：“爾乃不大宅天命，爾乃屑播天命。”*孔*傳：“汝乃不大居安天命，是汝乃盡播棄天命。”</w:t>
        <w:br/>
        <w:br/>
        <w:t>（7）快，迅速。《漢書·外戚傳上·孝武李夫人》：“超兮西征，屑兮不見。”*顔師古*注：“屑然，疾意也。”《説苑·尊賢》：“*子路*屑然對曰：‘*由*聞之，士不中而見，女無媒而嫁，君子不行也。’”</w:t>
        <w:br/>
        <w:br/>
        <w:t>（8）狡诈。《方言》卷十二：“屑，獪也。”*錢繹*箋疏：“詐與獪同義。”</w:t>
        <w:br/>
        <w:br/>
        <w:t>（9）苟。《增韻·屑韻》：“屑，苟也。”</w:t>
        <w:br/>
        <w:br/>
        <w:t>（10）不得已。《集韻·屑韻》：“屑，不獲已也。”</w:t>
        <w:br/>
        <w:br/>
        <w:t>⑪敬。《玉篇·尸部》：“屑，敬也。”</w:t>
        <w:br/>
        <w:br/>
        <w:t>⑫顾惜，放在心上。《廣韻·屑韻》：“屑，顧也。”《墨子·兼愛中》：“天屑臨*文王*慈，是以老而無子者，有所得終其壽。”《後漢書·馬援傳》：“不屑毁譽。”*金**元好問*《箕山》：“尚厭一瓢喧，重負寧所屑。”</w:t>
        <w:br/>
        <w:br/>
        <w:t>⑬清洁；洁好。《小爾雅·廣詁》：“屑，潔也。”《玉篇·尸部》：“屑，絜也。”《廣韻·屑韻》：“屑，清也。”《詩·邶風·谷風》：“宴爾新昏，不我屑以。”*毛*傳：“屑，絜也。”《孟子·公孫丑上》：“不受也者，是亦不屑就已。”*趙岐*注：“屑，絜也。”</w:t>
        <w:br/>
      </w:r>
    </w:p>
    <w:p>
      <w:r>
        <w:t>屒##屒</w:t>
        <w:br/>
        <w:br/>
        <w:t>《説文》：“屒，伏皃。从尸，辰聲。一曰屋宇。”</w:t>
        <w:br/>
        <w:br/>
        <w:t>zhěn　《廣韻》珍忍切，上軫知。又植鄰切。諄部。</w:t>
        <w:br/>
        <w:br/>
        <w:t>（1）伏貌。《説文·尸部》：“屒，伏皃。”《玉篇·尸部》：“屒，《説文》：伏皃。”</w:t>
        <w:br/>
        <w:br/>
        <w:t>（2）屋宇。《説文·尸部》：“屒，屋宇。”*段玉裁*注：“與《宀部》宸音義同。”</w:t>
        <w:br/>
        <w:br/>
        <w:t>（3）重唇。《玉篇·尸部》：“屒，重脣也。”《集韻·真韻》：“屒，重脣。”</w:t>
        <w:br/>
      </w:r>
    </w:p>
    <w:p>
      <w:r>
        <w:t>屓##屓</w:t>
        <w:br/>
        <w:br/>
        <w:t>xiè　《玉篇》許器切。</w:t>
        <w:br/>
        <w:br/>
        <w:t>同“㞒”。作力貌。《玉篇·貝部》：“贔，贔屓，作力也。”按：《説文》作“㞒”。*漢**張衡*《西京賦》：“巨靈贔屓，高掌遠蹠。”*唐**白居易*《題海圖屏風》：“屓贔牽不動，綸絶沉其鈎。”</w:t>
        <w:br/>
      </w:r>
    </w:p>
    <w:p>
      <w:r>
        <w:t>屔##屔</w:t>
        <w:br/>
        <w:br/>
        <w:t>《説文》：“屔，反頂受水丘。从丘，泥省聲。”</w:t>
        <w:br/>
        <w:br/>
        <w:t>ní　㊀《廣韻》奴低切，平齊泥。脂部。</w:t>
        <w:br/>
        <w:br/>
        <w:t>四边高中间低可以盛水的山丘。《説文·丘部》：“屔，反頂受水丘。”《廣韻·齊韻》：“屔，受水丘也。《爾雅》曰：‘水潦所止為屔丘。’*郭璞*云：‘頂上污下者。’”</w:t>
        <w:br/>
        <w:br/>
        <w:t>㊁《集韻》女夷切，平脂娘。</w:t>
        <w:br/>
        <w:br/>
        <w:t>同“㞾”。《集韻·脂韻》：“㞾，山名，*顔氏*禱於*㞾丘*，生*孔子*。或从丘。”</w:t>
        <w:br/>
      </w:r>
    </w:p>
    <w:p>
      <w:r>
        <w:t>展##展</w:t>
        <w:br/>
        <w:br/>
        <w:t>《説文》：“展，轉也。从尸，𧝑省聲。”*徐灝*注箋：“《廣雅》曰：‘展，舒也。’此乃展之本義。其訓為轉者，由《周南》‘展轉’之文為説耳。”</w:t>
        <w:br/>
        <w:br/>
        <w:t>zhǎn　《廣韻》知演切，上獮知。元部。</w:t>
        <w:br/>
        <w:br/>
        <w:t>（1）转，转动。《説文·尸部》：“展，轉也。”《西遊記》第一百回：“須臾間，那馬打個展身，即退了皮毛。”《紅樓夢》第七十回：“展眼已是夏末秋初。”</w:t>
        <w:br/>
        <w:br/>
        <w:t>（2）舒展，张开。《廣雅·釋詁四》：“展，舒也。”《字彙·尸部》：“展，開也。”《莊子·盜跖》：“*盜跖*大怒，兩展其足，案劍瞋目。”*宋**蘇軾*《題浄因壁》：“蕉心不展待時雨，葵葉為誰傾夕陽。”*鲁迅*《集外集拾遗·怀旧》：“渐展掌拍吾股使发大声如扑蚊。”</w:t>
        <w:br/>
        <w:br/>
        <w:t>（3）延长，放宽。《方言》卷十七：“展，信也。”*錢繹*箋疏：“信，伸，古字通用。此信字兼屈伸、誠信二義。……是展又為屈伸之伸也。”《漢書·酷吏傳·王温舒》：“令冬月益展一月，卒吾事矣。”*宋**蘇軾*《論積欠六事並乞檢會應詔所論四事一處行下狀》：“並乞特與展限。”又伸直。*赵树理*《李有才板话·有才窑里的晚会》：“说着走到炕边把胳膊往套窑里一展。”</w:t>
        <w:br/>
        <w:br/>
        <w:t>（4）直。《廣雅·釋詁三》：“展，直也。”《徐霞客遊記·遊雁宕山日記》：“高而展者為板嶂巖。”*李季*《当红军的哥哥回来了》：“斜纹布厚墩墩又平又展。”</w:t>
        <w:br/>
        <w:br/>
        <w:t>（5）扩展；扩大。《國語·晋語二》：“今嘉其夢，侈必展。”《水滸全傳》第一百十六回：“此也是數中星宿，盡是陛下開疆展土之臣也！”*赵树理*《刘二和与王继圣也算翻身》：“咱在*三角坪*开的那块荒地这几年展到七八亩，也算咱的了。”又扩散。*金**元好問*《官園探梅同康顯之》：“留殘瘦骨猶堪畫，未展幽香已可憐。”</w:t>
        <w:br/>
        <w:br/>
        <w:t>（6）申述；陈述。《左傳·莊公二十七年》：“天子非展義不巡守。”*唐**韋應物*《寄職方劉郎中》：“相聞三十載，不得展平生。”*赵树理*《邪不压正·太欺人呀》：“话已经跟大家展直了，后悔还有什么用处？”</w:t>
        <w:br/>
        <w:br/>
        <w:t>（7）陈，陈列。《左傳·襄公三十一年》：“百官之屬，各展其物。”*杜預*注：“展，陳也。謂羣官各陳其物以待賔。”*漢**張衡*《東京賦》：“禮事展，樂物具。”</w:t>
        <w:br/>
        <w:br/>
        <w:t>（8）展览。如：画展；展销。*邓拓*《燕山夜话·一无所有的艺术》：“他们的展览会仍然展出了一些没有画的纸。”</w:t>
        <w:br/>
        <w:br/>
        <w:t>（9）整理。《字彙·尸部》：“展，整也。”《周禮·地官·司市》：“守門市之羣吏平肆，展成奠賈。”*鄭玄*注：“展之言整也。”《文選·張衡〈西京賦〉》：“息行夫，展車馬。”*李善*引*鄭玄*《禮記》注曰：“展，整也。”</w:t>
        <w:br/>
        <w:br/>
        <w:t>（10）记录。《儀禮·聘禮》：“史讀書展幣。”*鄭玄*注：“展，猶校録也。”《周禮·天官·内宰》：“正其服，禁其奇衺，展其功緒。”*鄭玄*注：“展，猶録也。”</w:t>
        <w:br/>
        <w:br/>
        <w:t>⑪诚实。《爾雅·釋詁上》：“展，誠也。”《詩·邶風·雄雉》：“展矣君子，實勞我心。”*毛*傳：“展，誠也。”《國語·楚語下》：“展而不信，愛而不仁。”*韋昭*注：“展，誠也。”</w:t>
        <w:br/>
        <w:br/>
        <w:t>⑫确实，的确。《詩·齊風·猗嗟》：“不出正兮，展我甥兮。”*鄭玄*箋：“展，誠也。”*孔穎達*疏：“此又誠是我*齊*之外甥兮。”</w:t>
        <w:br/>
        <w:br/>
        <w:t>⑬省视；瞻仰。《爾雅·釋言》：“展，適也。”*王引之*述聞：“適與省同義。……是省視謂之展，亦謂之適也。”《集韻·𤣗韻》：“展，省視也。”《周禮·春官·肆師》：“大祭祀展犧牲。”*鄭玄*注：“展，省閲也。”*宋**王安石*《上徐兵部書》：“展先人之墓，寧祖母於堂。”*萧军*《八月的乡村·集场子》：“眼睛向着同一的方向展视。”</w:t>
        <w:br/>
        <w:br/>
        <w:t>⑭施行；施展。*三國**魏**曹植*《贈白馬王彪》：“何必同衾幬，然後展慇勤。”*明**湯顯祖*《牡丹亭·拾畫》：“到了觀中，且安置閣兒上，擇日展禮。”*清**譚嗣同*《秦嶺》：“誓向沙場為鬼雄，庶展懷抱無蹉跎。”</w:t>
        <w:br/>
        <w:br/>
        <w:t>⑮演奏。《吕氏春秋·古樂》：“*帝嚳*乃令人抃，或鼓鼙，擊鐘磬，吹苓，展管篪。”《陳書·毛喜傳》：“引*江總*以下，展樂賦詩。”</w:t>
        <w:br/>
        <w:br/>
        <w:t>⑯由。《玉篇·尸部》：“展，由也。”</w:t>
        <w:br/>
        <w:br/>
        <w:t>⑰用同“顫（zhàn）”。发抖。*明**湯顯祖*《邯鄲記·極欲》：“展嵬嵬登了閣，砌臻臻遊了房。”</w:t>
        <w:br/>
        <w:br/>
        <w:t>⑱用同“沾（zhān）”。*元**白樸*《梧桐雨》第三折：“斷遣盡枉展污了五條刑法。”*明**劉兑*《嬌紅記》：“酒展的衫襟污。”</w:t>
        <w:br/>
        <w:br/>
        <w:t>⑲揩抹。《西遊記》第七十五回：“將寳瓶抬出，放在三層門外，展得乾浄。”《聊齋志異·畫皮》：“方欲展血斂尸，家人竚望，無敢近者。”</w:t>
        <w:br/>
        <w:br/>
        <w:t>⑳难。《方言》卷六：“展，難也。*齊**晋*曰弿。*山*之東西凡難貌曰展。*荆**吴*之人相難謂之展。”*錢繹*箋疏：“難，當讀如患難之難，即《説文》‘憚，一曰難也’之義也。”</w:t>
        <w:br/>
        <w:br/>
        <w:t>㉑通“亶（dǎn）”。厚；重。*清**朱駿聲*《説文通訓定聲·乾部》：“展，叚借為亶。”《書·旅獒》：“分寳玉於伯叔之國，時庸展親。”《國語·魯語下》：“古者，分同姓以珍玉，展親也。”*韋昭*注：“展，重也。”</w:t>
        <w:br/>
        <w:br/>
        <w:t>㉒通“襢（zhàn）”。古代后妃及命妇的一种礼服。《詩·鄘風·君子偕老》：“瑳兮瑳兮，其之展也。”*鄭玄*箋：“《禮記》作襢衣。”《周禮·天官·内司服》：“掌王后之六服，褘衣，揄狄，闕狄，鞠衣，展衣，緣衣，素沙。”</w:t>
        <w:br/>
        <w:br/>
        <w:t>㉓姓。《通志·氏族略四》：“*展*氏，*姬*姓，*魯孝公*之子公子*展*之後，以名為氏。又有*輾遲*氏改為*展*氏，虜姓也。*梁*有畫工*展子虔*，望出*河東*。”</w:t>
        <w:br/>
      </w:r>
    </w:p>
    <w:p>
      <w:r>
        <w:t>屖##屖</w:t>
        <w:br/>
        <w:br/>
        <w:t>《説文》：“屖，屖遟也。从尸，辛聲。”</w:t>
        <w:br/>
        <w:br/>
        <w:t>xī　《廣韻》先稽切，平齊心。脂部。</w:t>
        <w:br/>
        <w:br/>
        <w:t>（1）〔屖遟〕同“棲遲”。滞留不进。《説文·尸部》：“屖，屖遟也。”*徐鍇*繫傳：“屖遟，不進也。”*段玉裁*注：“《玉篇》曰：‘屖，今作栖。’然則屖遟即《陳風》之‘棲遟’也。*毛*傳：‘棲遟，遊息也。’”</w:t>
        <w:br/>
        <w:br/>
        <w:t>（2）坚硬。《玉篇·尸部》：“屖，先帝切。今作栖，亦作犀。”《字彙·尸部》：“屖，堅也。《漢（書）·馮奉世傳》：‘器不屖利。’”</w:t>
        <w:br/>
      </w:r>
    </w:p>
    <w:p>
      <w:r>
        <w:t>屘##屘</w:t>
        <w:br/>
        <w:br/>
        <w:t>mǎn</w:t>
        <w:br/>
        <w:br/>
        <w:t>方言。*台湾*地区称少子为“屘”。*清**黄叔璥*《臺海使槎録·習俗》：“*大武郡*……又所生少子，名曰屘，土音‘滿’。”</w:t>
        <w:br/>
      </w:r>
    </w:p>
    <w:p>
      <w:r>
        <w:t>屙##屙</w:t>
        <w:br/>
        <w:br/>
        <w:t>ē　《玉篇》烏何切。</w:t>
        <w:br/>
        <w:br/>
        <w:t>排泄（大小便）。如：屙屎；屙尿。《玉篇·尸部》：“屙，上厠也。”《五燈會元·浄居尼妙道禪師》：“未屙已前，墮坑落壍。”*清**蒲松齡*《日用俗字·身體章》：“止言屙𡲘不為村。”</w:t>
        <w:br/>
      </w:r>
    </w:p>
    <w:p>
      <w:r>
        <w:t>屚##屚</w:t>
        <w:br/>
        <w:br/>
        <w:t>同“漏”。《説文·雨部》：“屚，屋穿水下也。从雨在尸下。尸者，屋也。”*段玉裁*注：“今字作漏，漏行而屚廢矣。”《玉篇·雨部》：“屚，屋穿水入也。與漏同。”《睡虎地秦墓竹簡·效律》：“倉屚㱙禾粟。”</w:t>
        <w:br/>
        <w:br/>
        <w:br/>
        <w:br/>
        <w:br/>
        <w:br/>
        <w:br/>
        <w:br/>
        <w:t>屛</w:t>
        <w:tab/>
        <w:t>@@@LINK=屏\n</w:t>
        <w:br/>
      </w:r>
    </w:p>
    <w:p>
      <w:r>
        <w:t>屜##屜</w:t>
        <w:br/>
        <w:br/>
        <w:t>同“屟”。《集韻·霽韻》：“屟，或作屜。”</w:t>
        <w:br/>
      </w:r>
    </w:p>
    <w:p>
      <w:r>
        <w:t>屝##屝</w:t>
        <w:br/>
        <w:br/>
        <w:t>《説文》：“屝，履也。从尸，非聲。”*段玉裁*改“履也”为“𡳐屬”，并注：“𡳐者，屨也，足所依也。云屬者，屨之麤者曰屝也。《方言》曰：‘屝，麄𡳐也。’《釋名》曰：‘*齊*人謂草𡳐曰屝。’”</w:t>
        <w:br/>
        <w:br/>
        <w:t>fèi　《廣韻》扶沸切，去未奉。微部。</w:t>
        <w:br/>
        <w:br/>
        <w:t>用草、麻、皮等做的鞋。《方言》卷四：“屝，麤履也。*徐*、*兖*之郊謂之屝。”《玉篇·尸部》：“屝，草屩也。”《釋名·釋衣服》：“*齊*人謂草屨曰屝。”*畢沅*疏證：“今本草作韋。”《左傳·僖公四年》：“共其資糧屝屨。”*杜預*注：“屝，草屨。”*孔穎達*疏：“麻作之曰屝。”*唐**陸龜蒙*《再抒鄙懷用伸酬謝》：“觸雨妨屝屨。”《資治通鑑·唐代宗永泰元年》：“以糧儲屝屨之資，充疲人貢賦，歲可減國租之半。”*胡三省*注：“屝，草屩也，*黄帝*臣*於則*所造。”</w:t>
        <w:br/>
      </w:r>
    </w:p>
    <w:p>
      <w:r>
        <w:t>属##属</w:t>
        <w:br/>
        <w:br/>
        <w:t>同“屬”。《廣韻·燭韻》：“屬，付也，足也。属，俗。”按：今为“屬”的简化字。</w:t>
        <w:br/>
      </w:r>
    </w:p>
    <w:p>
      <w:r>
        <w:t>屟##屟</w:t>
        <w:br/>
        <w:br/>
        <w:t>《説文》：“屟，履中薦也。从尸，枼聲。”*王筠*句讀：“屟以木為之而空其中也。”</w:t>
        <w:br/>
        <w:br/>
        <w:t>（一）xiè　《廣韻》蘇協切，入帖心。盍部。</w:t>
        <w:br/>
        <w:br/>
        <w:t>同“屧”。《説文·尸部》：“屟，履中薦也。”《玉篇·尸部》：“屟，或作屧。”《南齊書·孝義傳·江泌》：“*泌*少貧，晝日斫屟，夜讀書，隨月光握卷升屋。”按：《南史·江泌傳》作“屧”。</w:t>
        <w:br/>
        <w:br/>
        <w:t>（二）tì　《集韻》他計切，去霽透。</w:t>
        <w:br/>
        <w:br/>
        <w:t>同“屉”。抽屉。*清**朱駿聲*《説文通訓定聲·謙部》：“屟，今籢匱中抽屉字當以此屟為之。”</w:t>
        <w:br/>
      </w:r>
    </w:p>
    <w:p>
      <w:r>
        <w:t>屠##屠</w:t>
        <w:br/>
        <w:br/>
        <w:t>《説文》：“屠，刳也。从尸，者聲。”</w:t>
        <w:br/>
        <w:br/>
        <w:t>tú　《廣韻》同都切，平模定。魚部。</w:t>
        <w:br/>
        <w:br/>
        <w:t>（1）宰杀牲畜。《説文·尸部》：“屠，刳也。”*段玉裁*注：“刳，判也。”《六書故·疑》：“屠，刳剥畜牲也。”《周禮·地官·廛人》：“凡屠者，斂其皮角筋骨，入於王府。”*賈公彦*疏：“云屠者，謂屠宰豕羊之類。”《史記·樊酈滕灌列傳》：“舞陽侯*樊噲*者，*沛*人也，以屠狗為事，與*高祖*俱隱。”《三國演義》第二十九回：“此等妖人，吾殺之，何異屠猪狗！”</w:t>
        <w:br/>
        <w:br/>
        <w:t>（2）以宰杀牲畜为职业的人。《管子·輕重丁》：“決*瓁洛*之水，通之*杭莊*之間，則屠酤之汁肥。”《史記·淮陰侯列傳》：“*淮陰*屠中少年有侮*信*者，曰：‘若雖長大，好帶刀劍，中情怯耳。’”*唐**杜甫*《傷春五首》之三：“賢多隱屠釣，王肯載同歸。”</w:t>
        <w:br/>
        <w:br/>
        <w:t>（3）杀戮。《玉篇·尸部》：“屠，殺也。”《後漢書·張儉傳論》：“至乃捐城委爵，破族屠身。”*南朝**梁**劉孝標*《辯命論》：“*楚*師屠*漢*卒，*雎河*鯁其流。”*宋**范成大*《清遠店》：“屠婢殺奴官不問，大書黥面罰猶輕。”</w:t>
        <w:br/>
        <w:br/>
        <w:t>（4）毁灭。《荀子·議兵》：“不屠城。”*楊倞*注：“屠，謂毁其城，殺其民，若屠者然也。”《史記·絳侯周勃世家》：“屠*渾都*。”*司馬貞*索隱：“屠，滅之也。”《吴子·圖國》：“有此三千人，内出可以決圍，外入可以屠城矣。”</w:t>
        <w:br/>
        <w:br/>
        <w:t>（5）割裂；分裂。《廣韻·模韻》：“屠，裂也。”《楚辭·天問》：“何勤子屠母，而死分竟地？”*王逸*注：“屠，裂剥也。”《逸周書·周祝》：“國孤國屠。”*孔晁*注：“屠謂為人分裂也。”*晋**陸機*《辨亡論上》：“西屠*庸**益*之郊，北裂*淮**漢*之涘。”*李善*注引*王逸*曰：“屠，裂也。”</w:t>
        <w:br/>
        <w:br/>
        <w:t>（6）通“瘏”。病。*清**朱駿聲*《説文通訓定聲·豫部》：“屠，叚借為瘏。”《詩·豳風·鴟鴞》：“予所蓄租，予口卒屠。”*陸德明*釋文：“屠本又作瘏，音徒，病也。”</w:t>
        <w:br/>
        <w:br/>
        <w:t>（7）通“杜（dù）”。杜塞；杜绝。《春秋繁露·玉杯》：“覽其緒，屠其贅。”*俞樾*平議：“屠當為杜，古字通。……凡非經所本有之義，皆謂之贅，為《春秋》者宜杜塞之，則聖人之大義，不為羣言淆亂矣。”</w:t>
        <w:br/>
        <w:br/>
        <w:t>（8）用同“荼”。*清**黄宗羲*《明夷待訪録·原君》：“屠毒天下之肝腦。”</w:t>
        <w:br/>
        <w:br/>
        <w:t>（9）古地名。在今*陕西省**西安市**长安区*东南。《詩·大雅·韓奕》：“*韓侯*出祖，出宿于*屠*。”*毛*傳：“屠，地名也。”*朱熹*注：“屠，地名。或曰即*杜*也。”</w:t>
        <w:br/>
        <w:br/>
        <w:t>（10）姓。《通志·氏族略一》：“*屠*氏，屠者之後為*屠*氏。”《左傳·昭公九年》：“*晋侯*飲酒，樂。膳宰*屠蒯*趨入，請佐公使尊。”</w:t>
        <w:br/>
      </w:r>
    </w:p>
    <w:p>
      <w:r>
        <w:t>屡##屡</w:t>
        <w:br/>
        <w:br/>
        <w:t>“屢”的简化字。</w:t>
        <w:br/>
      </w:r>
    </w:p>
    <w:p>
      <w:r>
        <w:t>屢##屢</w:t>
        <w:br/>
        <w:br/>
        <w:t>〔屡〕</w:t>
        <w:br/>
        <w:br/>
        <w:t>《説文新附》：“屢，數也。案：今之婁字本是屢空字，此字後人所加，从尸未詳。”</w:t>
        <w:br/>
        <w:br/>
        <w:t>lǚ　《廣韻》良遇切，去遇來。侯部。</w:t>
        <w:br/>
        <w:br/>
        <w:t>（1）多次，数次。如：屡见不鲜；屡战屡捷。《説文新附·尸部》：“屢，數也。”*鈕樹玉*新附考：“經典中多作婁。”*毛際盛*新附通誼：“《史記》或作履，《漢書》多作婁，皆訓數。”《詩·小雅·正月》：“屢顧爾僕，不輸爾載。”*鄭玄*箋：“屢，數也。”*南朝**宋**鮑照*《擬古》：“*漢*虜方未和，邊城屢翻覆。”*宋**陸游*《送范舍人還朝》：“酒醒客散獨悽然，枕上屢揮憂國淚。”</w:t>
        <w:br/>
        <w:br/>
        <w:t>（2）每每，每次。《論語·先進》：“*回*也其庶乎，屢空。”*何晏*集解：“屢猶每也。”*唐**李白*《贈嵩山焦鍊師》：“屢讀青苔篇，八極恣遊憇。”</w:t>
        <w:br/>
        <w:br/>
        <w:t>（3）亟。《爾雅·釋言》：“屢，亟也。”</w:t>
        <w:br/>
        <w:br/>
        <w:t>（4）急速。《爾雅·釋詁下》：“屢，疾也。”《玉篇·尸部》：“屢，疾也。”《禮記·樂記》：“臨事而屢斷，勇也。”*三國**魏**王粲*《柳賦》：“嘉甘棠之不伐，畏取累於此樹。苟遠跡而退之，豈駕馳而不屢。”</w:t>
        <w:br/>
      </w:r>
    </w:p>
    <w:p>
      <w:r>
        <w:t>屣##屣</w:t>
        <w:br/>
        <w:br/>
        <w:t>xǐ　《廣韻》所綺切，上紙生。又所寄切。支部。</w:t>
        <w:br/>
        <w:br/>
        <w:t>（1）鞋子。《廣雅·釋器》：“屣，屩也。”《玉篇·履部》：“屣，履也。”《吕氏春秋·覽表》：“竊觀公之志，視舍天下若舍屣。”《文選·張衡〈西京賦〉》：“振朱屣於盤樽，奮長袖之颯纚。”*李善*注引*薛綜*曰：“朱屣，赤絲履也。”《南史·夷貊傳上·林邑》：“貴者著革屣，賤者跣行。”*宋**蘇軾*《巫山》：“貧賤爾何憂，棄去如脱屣。”</w:t>
        <w:br/>
        <w:br/>
        <w:t>（2）拖着鞋走。《廣韻·紙韻》：“屣，履不躡跟。”《後漢書·崔駰傳》：“*駰*由此候*憲*，*憲*屣履迎門。”*李賢*注：“屣履，謂納履曳之而行，言其怱遽也。”《太平廣記》卷三百六十二引《廣異記》：“忽聞外間喑嗚之聲，以為盜，屣履視之，正見一物，白色，長丈許。”</w:t>
        <w:br/>
      </w:r>
    </w:p>
    <w:p>
      <w:r>
        <w:t>層##層</w:t>
        <w:br/>
        <w:br/>
        <w:t>〔层〕</w:t>
        <w:br/>
        <w:br/>
        <w:t>《説文》：“層，重屋也。从尸，曾聲。”</w:t>
        <w:br/>
        <w:br/>
        <w:t>céng　《廣韻》昨棱切，平登從。又作滕切。蒸部。</w:t>
        <w:br/>
        <w:br/>
        <w:t>（1）重屋。《説文·尸部》：“層，重屋也。”*段玉裁*注：“曾之言重也。曾祖，曾孫皆是也，故从曾之層為重屋。《考工記》‘四阿重屋’注曰：‘重屋，複笮也，後人因之作樓。’《木部》曰：‘樓，重屋也。’引伸為凡重疊之稱。”*南朝**梁**劉孝綽*《栖隱寺碑》：“珠殿連雲，金層輝景。”</w:t>
        <w:br/>
        <w:br/>
        <w:t>（2）重叠。《玉篇·尸部》：“層，重也。”《楚辭·招魂》：“層臺累榭，臨高山些。”*王逸*注：“層，累，皆重也。”*宋**辛棄疾*《木蘭花慢》：“登樓更誰念我，却回頭西北望層欄。”*毛泽东*《沁园春·长沙》：“看万山红遍，层林尽染。”</w:t>
        <w:br/>
        <w:br/>
        <w:t>（3）累。《玉篇·尸部》：“層，累也。”《説苑·敬慎》：“飛鳥以山為卑，而層巢其巔；魚鱉以淵為淺，而穿穴其中。”《舊唐書·肅王祥傳》：“層甎起塔，始於*天竺*，名曰浮圖。”</w:t>
        <w:br/>
        <w:br/>
        <w:t>（4）高。《晋書·阮籍傳附阮脩》：“翕然層舉，背負太清。”《水經注·㶟水》：“山甚層峻，未有升其巔者。”*唐**孟郊*《春日同韋郎中使君送鄒儒立少府扶侍赴雲陽》：“高步詎留足，前程在層空。”</w:t>
        <w:br/>
        <w:br/>
        <w:t>（5）阶梯。*唐**張籍*《竹巖》：“獨入千竿裏，緣巖踏石層。”《徐霞客遊記·遊雁宕山日記》：“由梁側隙中層級而上，高敞空豁。”</w:t>
        <w:br/>
        <w:br/>
        <w:t>（6）植物群落的结构单位。如：乔木层；灌木层；草木层；地被层。</w:t>
        <w:br/>
        <w:br/>
        <w:t>（7）地质学中自由使用的地层划分单位。如：沉积岩层；花冈岩层；玄武岩层。</w:t>
        <w:br/>
        <w:br/>
        <w:t>（8）量词。1.用于重叠、积累的东西。如：两层玻璃窗。*唐**王之涣*《登鸛雀樓》：“欲窮千里目，更上一層樓。”2.用于可以分项分步的东西。如：去了一层顾虑；还得进一层想。*巴金*《家》：“在她看来，只要做到这一层，就是她的莫大幸福了。”3.用于可以从物体表面揭去或抹去的东西。如：一层薄膜；桌上布满一层灰。</w:t>
        <w:br/>
      </w:r>
    </w:p>
    <w:p>
      <w:r>
        <w:t>履##履</w:t>
        <w:br/>
        <w:br/>
        <w:t>《説文》：“履，足所依也。从尸，从彳，从攵，舟象履形。一曰尸聲。𩕎，古文履从頁，从足。”*徐灝*注箋：“履，踐也，行也。此古義也。”*朱駿聲*通訓定聲：“此字本訓踐，轉注為所以踐之具也。”</w:t>
        <w:br/>
        <w:br/>
        <w:t>lǚ　《廣韻》力几切，上旨來。脂部。</w:t>
        <w:br/>
        <w:br/>
        <w:t>（1）踏。《玉篇·履部》：“履，踐也。”《詩·小雅·小旻》：“戰戰兢兢，如臨深淵，如履薄冰。”*宋**蘇軾*《後赤壁賦》：“予乃攝衣而上，履巉巖，披蒙茸。”《清史稿·選舉志五》：“耳未聞鼙鼓，足未履沙場。”</w:t>
        <w:br/>
        <w:br/>
        <w:t>（2）鞋。如：革履。《説文·履部》：“履，足所依也。”《小爾雅·廣服》：“在足謂之履。”《玉篇·履部》：“履，皮曰履。”《莊子·讓王》：“*原憲*華冠縰履，杖藜而應門。”*宋**蘇軾*《送周朝議守漢州》：“謂當收桑榆，華髮看劍履。”</w:t>
        <w:br/>
        <w:br/>
        <w:t>（3）穿（鞋）。《韓非子·外儲説左下》：“故*昭卯*五乘而履屩。”《史記·留侯世家》：“*良*業為取履，因長跪履之。”*唐**李賀*《南園十三首》之十一：“自履藤鞋收石蜜，手牽苔絮長蓴花。”</w:t>
        <w:br/>
        <w:br/>
        <w:t>（4）经历。《後漢書·張衡傳》：“親履艱難者知下情，備經險易者達物偽。”《樂府詩集·清商曲辭·夜度娘》：“夜來冒霜雪，晨去履風波。”*清**戴震*《與方希原書》：“凡事履而後知，歷而後難。”</w:t>
        <w:br/>
        <w:br/>
        <w:t>（5）步，步行。《易·履》：“眇能視，跛能履。”*元**劉唐卿*《降桑椹》第二折：“朝暮不能動履，命在頃刻之間。”*清**林則徐*《補授河督謝恩並陳不諳河務請另簡放摺》：“敕往災區周歷履勘。”</w:t>
        <w:br/>
        <w:br/>
        <w:t>（6）足；脚步。*北周**庾信*《和詠舞》：“頓履隨疎節，低鬟逐上聲。”《聊齋志異·畫壁》：“履即從之。”</w:t>
        <w:br/>
        <w:br/>
        <w:t>（7）领土，疆界。《左傳·僖公四年》：“賜我先君履，東至于海，西至于河。”*杜預*注：“履，所踐履之界。”《資治通鑑·唐文宗太和七年》：“四履所治，指為别舘。”*胡三省*注：“四履謂四境所至。”*清**顧炎武*《天下郡國利病書·山東八》：“郡，*齊*履也。即舊履不盡隸宇下，而間附以他屬。”</w:t>
        <w:br/>
        <w:br/>
        <w:t>（8）履行；实行。《詩·小雅·大東》：“君子所履，小人所視。”*鄭玄*箋：“君子皆法效而履行之。”《國語·吴語》：“夫謀必素見成事焉，而後履之，不可以授命。”*韋昭*注：“履，行也。”*宋**蘇軾*《答晁叔美二首》之二：“今茲躬履其事，必有可觀者矣。”</w:t>
        <w:br/>
        <w:br/>
        <w:t>（9）居，处。《莊子·天道》：“而愚知處宜，貴賤履位。”《新序·雜事四》：“夫執國之柄，履民之上。”*明**余繼登*《典故紀聞》：“朕見前代人主有一履帝位，輒自尊大。”</w:t>
        <w:br/>
        <w:br/>
        <w:t>（10）行为；操守。《晋書·郗鑒傳》：“*太真*性履純深，譽流邦族。”《通志·選舉略》：“操履凝峻，學業宏贍。”《續資治通鑑·宋太宗太平興國八年》：“苟稱善者多，即是操履無玷。”</w:t>
        <w:br/>
        <w:br/>
        <w:t>⑪备具。《小爾雅·廣詁》：“履，具也。”*宋翔鳳*訓纂：“《禮記·祭義》：‘禮者，履此者也。’必備具而後成禮，古履亦訓具。”</w:t>
        <w:br/>
        <w:br/>
        <w:t>⑫幸。《廣韻·旨韻》：“履，幸也。”《詩·衛風·氓》“體無咎言”*唐**陸德明*釋文：“體，《韓詩》作履。履，幸也。”</w:t>
        <w:br/>
        <w:br/>
        <w:t>⑬六十四卦之一，卦形为䷉，兑下乾上。《易·履》：“彖曰：‘履，柔履剛也。’”</w:t>
        <w:br/>
        <w:br/>
        <w:t>⑭礼仪。《爾雅·釋言》：“履，禮也。”《易·序卦》：“受之以履。”*韓康伯*注：“履者，禮也，禮所以適用也。”《詩·商頌·長發》：“率履不越。”*毛*傳：“履，禮也。”*鄭玄*箋：“使其民循禮不得踰越。”</w:t>
        <w:br/>
        <w:br/>
        <w:t>⑮通“釐（lí）”。福禄。《爾雅·釋言》：“履，禄也。”又《釋詁下》：“履，福也。”*邢昺*疏：“福禄對文，禄亦福也。”《玉篇·履部》：“履，禄也。”*清**朱駿聲*《説文通訓定聲·履部》：“履，叚借為釐。”《詩·周南·樛木》：“樂只君子，福履綏之。”*毛*傳：“履，禄。”*鄭玄*箋：“使為福禄所安。”</w:t>
        <w:br/>
        <w:br/>
        <w:t>⑯鬼名。《莊子·達生》：“*桓公*曰：‘然則有鬼乎？’曰：‘有。沈有履，竈有髻。’”*成玄英*疏：“沈者，水下泥之中有鬼曰履。”*高亨*新箋：“履當讀為厲。”</w:t>
        <w:br/>
        <w:br/>
        <w:t>⑰姓。《通志·氏族略五》：“*紫*氏，*履*氏，並見《姓苑》。”《路史後紀·疏仡紀·小昊》：“*秦鍼*奔*晋*，封*裴中*曰*裴君*，六世*陵*，遷*解*為*解君*，有*裴*氏、*解*氏、*壘*氏、*履*氏。”</w:t>
        <w:br/>
      </w:r>
    </w:p>
    <w:p>
      <w:r>
        <w:t>屦##屦</w:t>
        <w:br/>
        <w:br/>
        <w:t>“屨”的简化字。</w:t>
        <w:br/>
      </w:r>
    </w:p>
    <w:p>
      <w:r>
        <w:t>屧##屧</w:t>
        <w:br/>
        <w:br/>
        <w:t>xiè　《廣韻》蘇協切，入帖心。</w:t>
        <w:br/>
        <w:br/>
        <w:t>（1）古代鞋的木底。*唐**玄應*《一切經音義》卷十四：“屧，《説文》：‘履之薦也。’”*清**段玉裁*《説文解字注·尸部》：“此藉於履下，非同履中苴也；荐者，藉也。”《南史·孝義傳·江泌》：“*泌*少貧，晝日斫屧為業，夜讀書隨月光。”</w:t>
        <w:br/>
        <w:br/>
        <w:t>（2）木屐。《廣韻·帖韻》：“屧，屐也。”《齊民要術·槐柳楸梓梧柞》：“青白二材，並堪車、板、盤、合、木屧等用。”*唐**段公璐*《北户録·抱木屧》：“抱木産水中，葉細如檜，其身堅類柏，惟根軟，不勝刀鋸，今*潮洲*、*新洲*多刳之為屧。”*清**姚燮*《菩薩蠻》：“停屧瘦影可憐妝，一枝秋海棠。”也泛指鞋。*南朝**梁**蕭綱*《戲贈麗人》：“羅裠宜細簡，畫屧重高牆。”*唐**皮日休*《任詩》：“多君方閉户，顧我能倒屧。”</w:t>
        <w:br/>
        <w:br/>
        <w:t>（3）步履，行走。*唐**杜甫*《北鄰》：“時來訪老疾，步屧到蓬蒿。”</w:t>
        <w:br/>
      </w:r>
    </w:p>
    <w:p>
      <w:r>
        <w:t>屨##屨</w:t>
        <w:br/>
        <w:br/>
        <w:t>〔屦〕</w:t>
        <w:br/>
        <w:br/>
        <w:t>《説文》：“屨，履也。从履省，婁聲。一曰鞮也。”*段玉裁*改“履也”为“𡳐也”，并注：“*晋**蔡謨*曰：‘今時所謂𡳐者，自*漢*以前皆名屨。’……𡳐本訓踐，後以為屨名，古今語異耳。*許*以今釋古，故云古之屨即今之𡳐也。”</w:t>
        <w:br/>
        <w:br/>
        <w:t>jù　《廣韻》九遇切，去遇見。侯部。</w:t>
        <w:br/>
        <w:br/>
        <w:t>（1）古代的鞋。《説文·履部》：“屨，履也。”*段玉裁*改“履也”为“𡳐也”，注引*晋**蔡謨*曰：“今時所謂𡳐者，自*漢*以前皆名屨。”《方言》卷四：“屨，履也，自*關*而西謂之屨。”《廣雅·釋器》：“屨，履也。”《周禮·天官·屨人》：“屨人掌王及后之服屨。”《左傳·成公二年》：“*郤克*傷於矢，流血及屨，未絶鼓音。”《莊子·寓言》：“脱屨户外，膝行而前。”</w:t>
        <w:br/>
        <w:br/>
        <w:t>（2）皮制的鞋。《説文·履部》：“屨，鞮也。”《字彙·尸部》：“屨，革履。”</w:t>
        <w:br/>
        <w:br/>
        <w:t>（3）践踏。《史記·季布欒布列傳》：“身屨（典）軍，搴旗者數矣，可謂壯士。”*裴駰*集解：“*孟康*曰：‘屨，履蹈之也。’”《文選·揚雄〈羽獵賦〉》：“屨般首，帶脩蛇。”*李善*注：“屨，謂踐履之也。”</w:t>
        <w:br/>
      </w:r>
    </w:p>
    <w:p>
      <w:r>
        <w:t>屩##屩</w:t>
        <w:br/>
        <w:br/>
        <w:t>《説文》：“屩，屐也。从履省，喬聲。”*段玉裁*改“屐”为“𡳐也”，并注：“《釋名》曰：‘屩，蹻也。出行著之，蹻蹻輕便，因以為名。’*應劭*曰：‘木蹻。’*臣瓚*曰：‘以繩為屩。’*徐廣*曰：‘蹻，草𡳐也。’”按：屩的本义为草木履。</w:t>
        <w:br/>
        <w:br/>
        <w:t>juē　《廣韻》居勺切，入藥見。藥部。</w:t>
        <w:br/>
        <w:br/>
        <w:t>草鞋。《説文·履部》：“屩，屐也。”《釋名·釋衣服》：“屩，草屨也。屩，蹻也，出行著之，蹻蹻輕便，因以為名也。”《史記·平準書》：“（*卜）式*乃拜為郎，布衣屩而牧羊。”*裴駰*集解引*韋昭*曰：“屩，草屝。”*宋**王安石*《次韻平甫村墅春日》：“樵屩踏雲歸舊徑，漁蓑背雨向前溪。”*清**龔自珍*《乙丙之際箸議第九》：“履霜之屩，寒于堅冰。”</w:t>
        <w:br/>
      </w:r>
    </w:p>
    <w:p>
      <w:r>
        <w:t>屪##屪</w:t>
        <w:br/>
        <w:br/>
        <w:t>liáo　《字彙》力宵切。</w:t>
        <w:br/>
        <w:br/>
        <w:t>男性外生殖器。《字彙·尸部》：“屪，男陰名。”</w:t>
        <w:br/>
      </w:r>
    </w:p>
    <w:p>
      <w:r>
        <w:t>屫##屫</w:t>
        <w:br/>
        <w:br/>
        <w:t>同“屩”。《古今韻會舉要·藥韻》：“屩，又作屫。”《史記·孟嘗君列傳》“*馮驩*聞*孟嘗君*好客，躡蹻而見之”*唐**司馬貞*索隱：“蹻，又作屩。”按：《康熙字典》引作“躡屫而見之”。</w:t>
        <w:br/>
      </w:r>
    </w:p>
    <w:p>
      <w:r>
        <w:t>屬##屬</w:t>
        <w:br/>
        <w:br/>
        <w:t>〔属〕</w:t>
        <w:br/>
        <w:br/>
        <w:t>《説文》：“屬，連也。从尾，蜀聲。”*徐灝*注箋：“屬之言續也。《繫傳》曰：屬，相連續，若尾之在體，故从尾是也。引申為會合之義。”</w:t>
        <w:br/>
        <w:br/>
        <w:t>（一）zhǔ　《廣韻》之欲切，入燭章。屋部。</w:t>
        <w:br/>
        <w:br/>
        <w:t>（1）连接；连续。《説文·尾部》：“屬，連也。”《廣雅·釋詁二》：“屬，續也。”《書·禹貢》：“*涇*屬*渭*汭。”*孔穎達*疏：“屬謂相連屬。”*宋**蘇軾*《再論積欠六事四事劄子》：“累歲災傷，流殍相屬。”《徐霞客遊記·粤西遊日記四》：“中有土崗南北横屬。”</w:t>
        <w:br/>
        <w:br/>
        <w:t>（2）跟随。《史記·項羽本紀》：“*項王*渡*淮*，騎能屬者，百餘人耳。”</w:t>
        <w:br/>
        <w:br/>
        <w:t>（3）至；及。《戰國策·西周策》：“*蘇秦*謂*周*君曰：‘除道屬之於*河*，*韓**魏*必惡之。’”*高誘*注：“屬猶至也，通也。”《吕氏春秋·明理》：“其氣有上不屬天，下不屬地。”*高誘*注：“屬猶至。”《文選·張衡〈東京賦〉》：“踵二皇之遐武，誰謂駕遲而不能屬？”*李善*注引*薛綜*曰：“屬，逮也。”</w:t>
        <w:br/>
        <w:br/>
        <w:t>（4）佩；系。《楚辭·天問》：“日月安屬，列星安陳？”*王逸*注：“言日月衆星安所繫屬，誰陳列也。”《禮記·雜記上》：“大夫不揄絞，屬於池下。”*鄭玄*注：“屬，猶繫也。”*唐**韓愈*《送鄭尚書序》：“府帥必戎服，左握刀，右屬弓矢，帕首袴鞾迎郊。”</w:t>
        <w:br/>
        <w:br/>
        <w:t>（5）聚集，会集。《廣韻·燭韻》：“屬，會也。”《左傳·哀公十三年》：“*彌庸*不可，屬徒五千，*王子地*助之。”*杜預*注：“屬，會也。”《國語·齊語》：“兵車之屬六，乘車之會三。”*韋昭*注：“屬亦會也。”*戰國**宋玉*《對楚王問》：“客有歌於*郢*中者，其始曰《下里巴人》，國中屬而和者數千人。”</w:t>
        <w:br/>
        <w:br/>
        <w:t>（6）朝谒，朝会。《周禮·考工記·梓人》：“不屬于王所，故抗而射女。”*鄭玄*注：“屬，猶朝會也。”</w:t>
        <w:br/>
        <w:br/>
        <w:t>（7）专注。《書·盤庚中》：“爾忱不屬，惟胥以沈。”*孫星衍*疏：“言乘舟弗濟，汝誠不專注之故。”《新唐書·王世充傳》：“帝以為忠，愈屬信之。”*清**薛雪*《一瓢詩話》：“屬思久之，詩思漸集。”</w:t>
        <w:br/>
        <w:br/>
        <w:t>（8）缀辑，撰写。《史記·屈原賈生列傳》：“*懷王*使*屈原*造為憲令，*屈平*屬草槀未定。”《漢書·賈誼傳》：“以能誦詩書屬文稱於郡中。”*顔師古*注：“屬謂綴輯之也，言其能為文也。”《文心雕龍·練字》：“綴字屬篇，必須練擇。”</w:t>
        <w:br/>
        <w:br/>
        <w:t>（9）托付，委托。后作“囑”。《廣韻·燭韻》：“屬，付也。”《左傳·隱公三年》：“*宋穆公*疾，召大司馬*孔父*而屬*殤公*焉。”《漢書·張良傳》：“而*漢王*之將獨*韓信*可屬大事，當一面。”*顔師古*注：“屬，委也。”《醒世恒言·蘇小妹三難新郎》：“今*介甫*將兒子窗課屬吾點定，必為求親之事。”</w:t>
        <w:br/>
        <w:br/>
        <w:t>（10）叮嘱；告诫。后作“囑”。《戰國策·西周策》：“（*函冶氏*）將死，而屬其子曰：‘必無獨知。’”《穀梁傳·定公十年》：“退而屬其二三大夫。”《漢書·循吏傳·黄霸》：“嘗欲有所司察，擇長年廉吏遣行，屬令周密。”*顔師古*注：“屬，戒也。”*宋**陸游*《北窗試筆》：“屬兒善藏之，勿遣俗子見。”</w:t>
        <w:br/>
        <w:br/>
        <w:t>⑪推托，借口。《南史·謝弘微傳附謝𤅢》：“*明帝*即位，*𤅢*又屬疾，不知公事。”《資治通鑑·齊武帝永明八年》：“（*房法乘*）常屬疾不治事。”*胡三省*注：“屬，託也；屬疾，猶言託疾也。”</w:t>
        <w:br/>
        <w:br/>
        <w:t>⑫劝，邀。《史記·魏其武安侯列傳》：“及飲酒酣，*夫*起舞屬丞相。”*司馬貞*索隱：“*小顔*云：‘若今之舞訖相勸也。’”《宋書·樂志一》：“*魏**晋*已來，尤重以舞相屬，所屬者代起舞，猶若飲酒以杯相屬也。”*唐**韓愈*《八月十五夜贈張功曹》：“一杯相屬君當歌。”</w:t>
        <w:br/>
        <w:br/>
        <w:t>⑬足；充足。《廣韻·燭韻》：“屬，足也。”《左傳·昭公二十八年》：“及饋之畢，願以小人之腹，為君子之心，屬厭而已。”*杜預*注：“屬，足也。言小人之腹飽，猶知厭足，君之心亦宜然。”《漢書·溝洫志》：“*河公*許兮薪不屬。”《太平廣記》卷二百五十四引*劉凱*《通幽記》：“沐浴易衣，飲以糜粥，神氣屬。”</w:t>
        <w:br/>
        <w:br/>
        <w:t>⑭面临，面对。*唐**杜甫*《陪裴使君登岳陽樓》：“湖闊兼雲霧，樓孤屬晚晴。”*仇兆鰲*注：“屬，當也。”</w:t>
        <w:br/>
        <w:br/>
        <w:t>⑮徽志，徽号。《周禮·春官·司常》：“司常掌九旗之物名，各有屬以待國事。”*鄭玄*注：“屬謂徽識也。”</w:t>
        <w:br/>
        <w:br/>
        <w:t>⑯量词。特指成套的铠甲。《周禮·考工記·函人》：“犀甲七屬，兕甲六屬。”*鄭玄*注：“屬，謂上旅下旅札續之數也。”《漢書·刑法志》：“*魏氏*武卒，衣三屬之甲。”又为甲衣之数。《遼史·耶律陳家奴傳》：“賜甲一屬。”</w:t>
        <w:br/>
        <w:br/>
        <w:t>⑰解。《廣雅·釋詁一》：“屬，解也。”</w:t>
        <w:br/>
        <w:br/>
        <w:t>⑱副词。表示时间。1.正，正值。《左傳·成公二年》：“下臣不幸，屬當戎行，無所逃隱。”*杜預*注：“屬，適也。”《史記·留侯世家》：“天下屬安定，何故反乎？”*唐**李白*《古風五十九首》之一：“羣才屬休明，乘運共躍鱗。”2.近时；方才。《漢書·傅介子傳》：“*匈奴*使屬過，當至*烏孫*，道過*龜茲*。”*顔師古*注：“屬，近也。近始過去。”《後漢書·章帝八王傳》：“屬遭大憂，悲懷感傷。”*李賢*注：“屬，近。”*唐**韓愈*《秋懷詩十一首》之八：“丈夫屬有念，事業無窮年。”3.从前，往昔。《後漢書·朱暉傳》：“屬者掾自視孰與*藺相如*？”*李賢*注：“屬，向也。”</w:t>
        <w:br/>
        <w:br/>
        <w:t>⑲通“矚”。看；望。《世説新語·文學》：“眼往屬萬形，萬形來入眼不？”*北魏**楊衒之*《洛陽伽藍記·景明寺》：“俯聞激電，傍屬奔星。”*周祖谟*校注：“*真意本*作矚。矚，望也。”</w:t>
        <w:br/>
        <w:br/>
        <w:t>⑳通“注（zhù）”。灌注；倾注。*清**朱駿聲*《説文通訓定聲·需部》：“屬，叚借為注。”《儀禮·士昏禮》：“酌玄酒，三屬于尊。”*鄭玄*注：“屬，注也。”《周禮·考工記·匠人》：“凡溝逆地阞，謂之不行；水屬不理孫，謂之不行。”*鄭玄*注：“屬，讀為注。”《漢書·武五子傳》：“是時天雨，虹下屬宫中飲井水，竭。”*顔師古*注：“屬猶注也。”</w:t>
        <w:br/>
        <w:br/>
        <w:t>㉑通“媰（chú）”。怀孕。*清**朱駿聲*《説文通訓定聲·需部》：“屬，叚借為媰。”《書·梓材》：“至于敬寡，至于屬婦。”*孫星衍*疏：“屬與媰聲之緩急，假借字。”按：《説文·女部》引作“媰”。</w:t>
        <w:br/>
        <w:br/>
        <w:t>（二）shǔ　《廣韻》市玉切，入燭禪。屋部。</w:t>
        <w:br/>
        <w:br/>
        <w:t>（1）类别；种类。《廣韻·燭韻》：“屬，類也。”*清**段玉裁*《説文解字注·尾部》：“屬，凡異而同者曰屬。……凡言屬而别在其中，如秔曰‘稻屬’，秏曰‘稻屬’是也；言别而屬在其中，如稗曰‘禾别’是也。”《周禮·考工記·梓人》：“小蟲之屬，以為雕琢。”《莊子·人間世》：“夫柤梨橘柚果蓏之屬，實熟則剥。”*清**蒲松齡*《增補幸雲曲》第十八回：“咱把酒來頓的熱熱的，另整菜屬，請那長官來唱着吃酒如何？”</w:t>
        <w:br/>
        <w:br/>
        <w:t>（2）现代生物学名词。生物学中把同一科的生物群按照彼此相似的程度再分为不同的群，叫做属。属以下为种。如：猫属；虎属；稻属；小麦属。</w:t>
        <w:br/>
        <w:br/>
        <w:t>（3）同辈；同伙。《廣韻·燭韻》：“屬，儕等也。”《史記·項羽本紀》：“不者，若屬皆且為所虜。”《漢書·文三王傳》：“*梁王*怨*爰盎*及議臣，乃與*羊勝*、*公孫詭*之屬謀。”《新唐書·魏徵傳》：“吾屬雖往，人不信。”</w:t>
        <w:br/>
        <w:br/>
        <w:t>（4）亲属。《釋名·釋親屬》：“屬，續也，恩相連續也。”《增修互註禮部韻略·燭韻》：“屬，親眷也。”《孟子·離婁下》：“夫*章子*豈不欲有夫妻子母之屬哉！”《後漢書·孝靈帝紀》：“諸附從者錮及五屬。”*李賢*注：“五屬謂五服内親也。”*唐**皮日休*《悲摰獸》：“驕傲未足於心，而刑禍已滅其屬。”</w:t>
        <w:br/>
        <w:br/>
        <w:t>（5）归属；附属。《廣韻·燭韻》：“屬，附也。”《荀子·王制》：“雖庶人之子孫也，積文學，正身行，能屬於禮義，則歸之卿相士大夫。”*楊倞*注：“屬，繫也。”《史記·項羽本紀》：“*項羽*由是始為諸侯上將軍，諸侯皆屬焉。”《世説新語·賢媛》：“不如以兵屬人：事成，少受其利；不成，禍有所歸。”</w:t>
        <w:br/>
        <w:br/>
        <w:t>（6）系，是。如：查明属实。</w:t>
        <w:br/>
        <w:br/>
        <w:t>（7）属相。干支纪年，用十二支配十二种动物：子鼠、丑牛、寅虎、卯兔、辰龙、巳蛇、午马、未羊、申猴、酉鸡、戌狗、亥猪。这叫十二属，也叫十二生肖。人生在那一年，就“属”那种动物，叫“属相”。如：*老张*属马，*老李*属牛。*赵树理*《小二黑结婚》：“*二黑*，算一算十岁属什么？”</w:t>
        <w:br/>
        <w:br/>
        <w:t>（8）官吏；属吏。《廣韻·燭韻》：“屬，官衆也。”《書·周官》：“六卿分職，各率其屬，以倡九牧，阜成兆民。”*孔*傳：“六卿各率其屬官。”《左傳·文公六年》：“*陽子*，*成季*之屬也，故黨於*趙*氏。”*杜預*注：“*處父*嘗為*趙衰*屬大夫。”《史記·儒林列傳》：“先用誦多者，若不足，乃擇掌故補中二千石屬，文學掌故補郡屬，備員。”*司馬貞*索隱引*蘇林*曰：“屬亦曹吏。”</w:t>
        <w:br/>
        <w:br/>
        <w:t>（9）属员；徒众。《左傳·宣公十七年》：“*郤子*至，請伐*齊*，*晋侯*弗許。請以其私屬，又弗許。”*杜預*注：“私屬，家衆也。”《史記·陳涉世家》：“徒屬皆曰：‘敬受命。’”</w:t>
        <w:br/>
        <w:br/>
        <w:t>（10）统属，率领。《荀子·儒效》：“*周公*屏*成王*而及*武王*，以屬天下，惡天下之離*周*也。”*刘师培*補釋：“屬即統屬之屬。”《世説新語·賞譽》：“*謝公*作*宣武*司馬，屬門生數十人。”</w:t>
        <w:br/>
        <w:br/>
        <w:t>⑪古代行政区域名。1.五国为一属。《禮記·王制》：“天子百里之内以共官，千里之内以為御，千里之外設方伯。五國以為屬，屬有長。”2.十县为一属。《國語·齊語》：“十縣為屬，屬有大夫。五屬，故立五大夫。”*韋昭*注：“五屬，四十五萬家也。”</w:t>
        <w:br/>
      </w:r>
    </w:p>
    <w:p>
      <w:r>
        <w:t>屭##屭</w:t>
        <w:br/>
        <w:br/>
        <w:t>同“㞒”。《集韻·至韻》：“㞒，亦作屭。”</w:t>
        <w:br/>
      </w:r>
    </w:p>
    <w:p>
      <w:r>
        <w:t>𡰤##𡰤</w:t>
        <w:br/>
        <w:br/>
        <w:t>同“歹”。《改併四聲篇海·尸部》引《併了部頭》：“𡰤，古文歹字。”</w:t>
        <w:br/>
      </w:r>
    </w:p>
    <w:p>
      <w:r>
        <w:t>𡰥##𡰥</w:t>
        <w:br/>
        <w:br/>
        <w:t>（一）rén　《集韻》而鄰切，平真日。真部。</w:t>
        <w:br/>
        <w:br/>
        <w:t>同“仁”。《説文·人部》：“𡰥，古文仁，或从尸。”</w:t>
        <w:br/>
        <w:br/>
        <w:t>（二）yí　《廣韻》以脂切，平脂以。</w:t>
        <w:br/>
        <w:br/>
        <w:t>同“夷”。《玉篇·尸部》：“𡰥，古文夷字。”《廣韻·脂韻》：“𡰥，*陽𡰥*，地名，本古文夷字。”《漢書·地理志上》：“*𡰥江*在西北。”*顔師古*注：“𡰥，古夷字。”*清**吴偉業*《詠古》：“*漢*法重亡命，保舍加誅𡰥。”</w:t>
        <w:br/>
      </w:r>
    </w:p>
    <w:p>
      <w:r>
        <w:t>𡰦##𡰦</w:t>
        <w:br/>
        <w:br/>
        <w:t>同“𡰫”。《正字通·尸部》：“𡰦，俗𡰫字。”</w:t>
        <w:br/>
      </w:r>
    </w:p>
    <w:p>
      <w:r>
        <w:t>𡰨##𡰨</w:t>
        <w:br/>
        <w:br/>
        <w:t>dāng　《改併四聲篇海·尸部》引《搜真玉鏡》：“𡰨，音當。”</w:t>
        <w:br/>
      </w:r>
    </w:p>
    <w:p>
      <w:r>
        <w:t>𡰩##𡰩</w:t>
        <w:br/>
        <w:br/>
        <w:t>同“良”。《説文·畗部》：“☀，古文良。”</w:t>
        <w:br/>
      </w:r>
    </w:p>
    <w:p>
      <w:r>
        <w:t>𡰪##𡰪</w:t>
        <w:br/>
        <w:br/>
        <w:t>同“䐁”。《玉篇·尸部》：“𡰪，俗䐁字。”*清**蒲松齡*《日用俗字·莊農章》：“莊稼忙亂無頭𡰪，只有冬月稍清閒。”</w:t>
        <w:br/>
      </w:r>
    </w:p>
    <w:p>
      <w:r>
        <w:t>𡰫##𡰫</w:t>
        <w:br/>
        <w:br/>
        <w:t>《説文》：“𡰫，柔皮也，从申尸之後，尸或从又。”*段玉裁*改为：“柔皮也。从尸、又。又，申尸之後也。”并注：“从尸，謂皮也。从又，謂申其後也。申者，引伸之意。”</w:t>
        <w:br/>
        <w:br/>
        <w:t>niǎn　《廣韻》尼展切，上獮娘。又而兖切。元部。</w:t>
        <w:br/>
        <w:br/>
        <w:t>（1）柔皮。《説文·尸部》：“𡰫，柔皮也。”*段玉裁*注：“《周禮》所謂攻皮也。函人職曰：革欲其柔滑而腛脂之則耎。《廣雅》曰：㞋，弱也，是與耎音義同。”</w:t>
        <w:br/>
        <w:br/>
        <w:t>（2）柔弱。《廣雅·釋詁一》：“𡰫，弱也。”《廣韻·獮韻》：“𡰫，柔弱。”</w:t>
        <w:br/>
      </w:r>
    </w:p>
    <w:p>
      <w:r>
        <w:t>𡰬##𡰬</w:t>
        <w:br/>
        <w:br/>
        <w:t>同“身”。《龍龕手鑑·尸部》：“𡰬，古文。失人反。”《字彙補·尸部》：“𡰬，音身，古文。”《康熙字典·尸部》：“𡰬，《字彙補》與身同。”</w:t>
        <w:br/>
      </w:r>
    </w:p>
    <w:p>
      <w:r>
        <w:t>𡰭##𡰭</w:t>
        <w:br/>
        <w:br/>
        <w:t>同“夭”。《改併四聲篇海·尸部》引《俗字背篇》：“𡰭，音夭，夭同。”</w:t>
        <w:br/>
      </w:r>
    </w:p>
    <w:p>
      <w:r>
        <w:t>𡰮##𡰮</w:t>
        <w:br/>
        <w:br/>
        <w:t>同“歹”。《説文·歺部》：“𡰮，古文歺。”《玉篇·歹部》：“歹，𠛱骨之殘。一曰㱸也。歺，同上。𡰮，古文。”</w:t>
        <w:br/>
      </w:r>
    </w:p>
    <w:p>
      <w:r>
        <w:t>𡰯##𡰯</w:t>
        <w:br/>
        <w:br/>
        <w:t>（一）shǐ　《改併四聲篇海》引《川篇》音豕。</w:t>
        <w:br/>
        <w:br/>
        <w:t>同“豕”。《字彙補·尸部》：“𡰯，古文豕字。”*清**蒲松齡*《日用俗字·皮匠》：“帓𡰯卧兔遮冷氣，圍脖風領貴冬天。”</w:t>
        <w:br/>
        <w:br/>
        <w:t>（二）diǎo</w:t>
        <w:br/>
        <w:br/>
        <w:t>同“屌”。*元**王實甫*《西廂記》第三本第四折：“這𡰯病便可。”</w:t>
        <w:br/>
        <w:br/>
        <w:t>（三）běi　《改併四聲篇海·尸部》引《川篇》：“𡰯，北、豕二音。”《字彙補·尸部》：“𡰯，邦没切，音北，義闕。”</w:t>
        <w:br/>
      </w:r>
    </w:p>
    <w:p>
      <w:r>
        <w:t>𡰱##𡰱</w:t>
        <w:br/>
        <w:br/>
        <w:t>同“尼”。《桐柏淮源廟碑》：“*仲𡰱*慎祭，常若神在。”</w:t>
        <w:br/>
      </w:r>
    </w:p>
    <w:p>
      <w:r>
        <w:t>𡰲##𡰲</w:t>
        <w:br/>
        <w:br/>
        <w:t>xián　《龍龕手鑑·尸部》：“𡰲，音賢。”《字彙補·尸部》：“𡰲，回然切，見《篇韻》。”</w:t>
        <w:br/>
      </w:r>
    </w:p>
    <w:p>
      <w:r>
        <w:t>𡰳##𡰳</w:t>
        <w:br/>
        <w:br/>
        <w:t>同“卷”。如：*明**董斯張*《廣博物志》𡰳五十。</w:t>
        <w:br/>
      </w:r>
    </w:p>
    <w:p>
      <w:r>
        <w:t>𡰴##𡰴</w:t>
        <w:br/>
        <w:br/>
        <w:t>⁴𡰴同“㐆”。*北周**衛元嵩*《元包經·少陰》：“𡰴靡返，兟靡遷，憩於險間，愀然佷然。”*李江*注：“𡰴，退。”</w:t>
        <w:br/>
      </w:r>
    </w:p>
    <w:p>
      <w:r>
        <w:t>𡰵##𡰵</w:t>
        <w:br/>
        <w:br/>
        <w:t>同“屐”。《龍龕手鑑·尸部》：“𡰵”，同“屐”。《正字通·尸部》：“𡰵，同屐。俗省。”</w:t>
        <w:br/>
      </w:r>
    </w:p>
    <w:p>
      <w:r>
        <w:t>𡰶##𡰶</w:t>
        <w:br/>
        <w:br/>
        <w:t>同“看”。《龍龕手鑑·尸部》：“𡰶，舊藏作‘看’。經文：‘𡰶視及語言。’”《字彙補·尸部》：“𡰶，音義與看同。”</w:t>
        <w:br/>
      </w:r>
    </w:p>
    <w:p>
      <w:r>
        <w:t>𡰸##𡰸</w:t>
        <w:br/>
        <w:br/>
        <w:t>同“屐”。《字彙·尸部》：“𡰸，屩也。”按：音义与“屐”同。</w:t>
        <w:br/>
      </w:r>
    </w:p>
    <w:p>
      <w:r>
        <w:t>𡰹##𡰹</w:t>
        <w:br/>
        <w:br/>
        <w:t>zhí　《玉篇》直立切。</w:t>
        <w:br/>
        <w:br/>
        <w:t>同“㞏”。《玉篇·尸部》：“𡰹，㞚𡰹也。”按：《説文·尸部》篆作“𡰹”，各本楷作“㞏”，《廣韻》、《集韻》同。</w:t>
        <w:br/>
      </w:r>
    </w:p>
    <w:p>
      <w:r>
        <w:t>𡰺##𡰺</w:t>
        <w:br/>
        <w:br/>
        <w:t>同“㼱”。《説文·㼱部》：“𡰺，古文㼱。”</w:t>
        <w:br/>
      </w:r>
    </w:p>
    <w:p>
      <w:r>
        <w:t>𡰻##𡰻</w:t>
        <w:br/>
        <w:br/>
        <w:t>同“皮”。《龍龕手鑑·尸部》：“𡰻，音皮。”《字彙補·尸部》：“𡰻，同皮。”</w:t>
        <w:br/>
      </w:r>
    </w:p>
    <w:p>
      <w:r>
        <w:t>𡰼##𡰼</w:t>
        <w:br/>
        <w:br/>
        <w:t>同“尻”。《改併四聲篇海·尸部》引《奚韻》：“𡰼，音尻。”按：《康熙字典·尸部》引《奚韻》同“尻”。</w:t>
        <w:br/>
      </w:r>
    </w:p>
    <w:p>
      <w:r>
        <w:t>𡰽##𡰽</w:t>
        <w:br/>
        <w:br/>
        <w:t>ài　《改併四聲篇海》引《川篇》五大切。</w:t>
        <w:br/>
        <w:br/>
        <w:t>尾。《改併四聲篇海·尸部》引《川篇》：“𡰽，尾也。”</w:t>
        <w:br/>
      </w:r>
    </w:p>
    <w:p>
      <w:r>
        <w:t>𡰾##𡰾</w:t>
        <w:br/>
        <w:br/>
        <w:t>cī　《廣韻》取私切，平脂清。</w:t>
        <w:br/>
        <w:br/>
        <w:t>（1）同“𧠥”。偷看。《玉篇·尸部》：“𡰾，𡰾񇼔，盜視也。与𧠵同。”</w:t>
        <w:br/>
        <w:br/>
        <w:t>（2）此。《廣韻·脂韻》：“𡰾，此也。”</w:t>
        <w:br/>
        <w:br/>
        <w:t>（3）突然。《字彙補·尸部》：“𡰾，《廣雅》猝也。”</w:t>
        <w:br/>
      </w:r>
    </w:p>
    <w:p>
      <w:r>
        <w:t>𡰿##𡰿</w:t>
        <w:br/>
        <w:br/>
        <w:t>《説文》：“𡰿，行𡰿𡰿也。从夊，闕。讀若僕。”</w:t>
        <w:br/>
        <w:br/>
        <w:t>pú　《集韻》步木切，入屋並。屋部。</w:t>
        <w:br/>
        <w:br/>
        <w:t>行走促迫。《説文·夊部》：“𡰿，行𡰿𡰿也。”*桂馥*義證：“行𡰿𡰿也者，《集韻》：‘𡰿，行促迫也。’讀若僕者，所謂僕僕道途也。”</w:t>
        <w:br/>
      </w:r>
    </w:p>
    <w:p>
      <w:r>
        <w:t>𡱀##𡱀</w:t>
        <w:br/>
        <w:br/>
        <w:t>同“克”。《玉篇·克部》：“𡱀，古文（克）。”《繁陽令楊君碑》：“召見專對，𡱀壓帝心。”</w:t>
        <w:br/>
      </w:r>
    </w:p>
    <w:p>
      <w:r>
        <w:t>𡱁##𡱁</w:t>
        <w:br/>
        <w:br/>
        <w:t>shǐ　《集韻》矧視切，上旨書。</w:t>
        <w:br/>
        <w:br/>
        <w:t>（1）同“屎”。《玉篇·尸部》：“𡱁，糞也，與矢同。俗又作屎。”</w:t>
        <w:br/>
        <w:br/>
        <w:t>（2）陈设；陈列。《廣雅·釋詁二》：“𡱁，陳也。”*王念孫*疏證：“𡱁者，《爾雅》：‘矢，陳也。’《釋文》作𡱁。”</w:t>
        <w:br/>
      </w:r>
    </w:p>
    <w:p>
      <w:r>
        <w:t>𡱂##𡱂</w:t>
        <w:br/>
        <w:br/>
        <w:t>同“臀”。《説文·尸部》：“☀，髀也。从尸下丌居几。”《玉篇·尸部》：“☀，與臀同。”</w:t>
        <w:br/>
      </w:r>
    </w:p>
    <w:p>
      <w:r>
        <w:t>𡱃##𡱃</w:t>
        <w:br/>
        <w:br/>
        <w:t>同“㣇”。《玉篇·㣇部》：“㣇，貍子也；脩豪獸也；又豬也。𡱃，古文。”</w:t>
        <w:br/>
      </w:r>
    </w:p>
    <w:p>
      <w:r>
        <w:t>𡱅##𡱅</w:t>
        <w:br/>
        <w:br/>
        <w:t>qū　《字彙補·尸部》：“𡱅，去魚切，音墟。見《篇韻》。”</w:t>
        <w:br/>
      </w:r>
    </w:p>
    <w:p>
      <w:r>
        <w:t>𡱆##𡱆</w:t>
        <w:br/>
        <w:br/>
        <w:t>同“屬”。*宋**王禹偁*《潭州岳麓山書院記》：“𡱆歲非大有，人用阻饑。”按：一本作“屬”。</w:t>
        <w:br/>
      </w:r>
    </w:p>
    <w:p>
      <w:r>
        <w:t>𡱇##𡱇</w:t>
        <w:br/>
        <w:br/>
        <w:t>diān　《改併四聲篇海》引《搜真玉鏡》丁廉切。</w:t>
        <w:br/>
        <w:br/>
        <w:t>尼。《改併四聲篇海·尸部》引《搜真玉鏡》：“𡱇，尼也。”</w:t>
        <w:br/>
      </w:r>
    </w:p>
    <w:p>
      <w:r>
        <w:t>𡱈##𡱈</w:t>
        <w:br/>
        <w:br/>
        <w:t>同“局”。《龍龕手鑑·尸部》：“𡱈，曹𡱈也，又分也。”《字彙·尸部》：“局，借為幹局、曹局字，别作𡱈。”*宋**王安石*《用前韻戲贈葉致遠直講》：“縱横子墮𡱈，腷膊聲出堞。”</w:t>
        <w:br/>
      </w:r>
    </w:p>
    <w:p>
      <w:r>
        <w:t>𡱉##𡱉</w:t>
        <w:br/>
        <w:br/>
        <w:t>⁷𡱉xiǎo　《字彙補·尸部》：“𡱉，心巧切，音小。見《篇韻·雜部》。”</w:t>
        <w:br/>
      </w:r>
    </w:p>
    <w:p>
      <w:r>
        <w:t>𡱊##𡱊</w:t>
        <w:br/>
        <w:br/>
        <w:t>shuǐ　《龍龕手鑑·尸部》：“𡱊，音水。”《字彙補·尸部》：“𡱊，義無考。”</w:t>
        <w:br/>
      </w:r>
    </w:p>
    <w:p>
      <w:r>
        <w:t>𡱋##𡱋</w:t>
        <w:br/>
        <w:br/>
        <w:t>“㽕”的讹字。《字彙補·尸部》：“𡱋，喻幽切，音由。《廣雅·釋詁》：‘𡱋，空也。’”按：《廣雅·釋詁三》作“㽕，空也。”</w:t>
        <w:br/>
      </w:r>
    </w:p>
    <w:p>
      <w:r>
        <w:t>𡱌##𡱌</w:t>
        <w:br/>
        <w:br/>
        <w:t>huán　《字彙》胡官切。</w:t>
        <w:br/>
        <w:br/>
        <w:t>袋。《篇海類編·身體類·尸部》：“𡱌，袋也。”</w:t>
        <w:br/>
      </w:r>
    </w:p>
    <w:p>
      <w:r>
        <w:t>𡱍##𡱍</w:t>
        <w:br/>
        <w:br/>
        <w:t>同“骸”。《篇海類編·身體類·尸部》：“𡱍，正作骸。”</w:t>
        <w:br/>
      </w:r>
    </w:p>
    <w:p>
      <w:r>
        <w:t>𡱎##𡱎</w:t>
        <w:br/>
        <w:br/>
        <w:t>同“肩”。《字彙·尸部》：“𡱎，與肩同，髆也。”</w:t>
        <w:br/>
      </w:r>
    </w:p>
    <w:p>
      <w:r>
        <w:t>𡱏##𡱏</w:t>
        <w:br/>
        <w:br/>
        <w:t>“䋀”的讹字。《廣韻·馬韻》：“𡱏，青絲履。又繩履。”*周祖谟*校勘記：“此字當從《説文》、《玉篇》作䋀。”</w:t>
        <w:br/>
      </w:r>
    </w:p>
    <w:p>
      <w:r>
        <w:t>𡱐##𡱐</w:t>
        <w:br/>
        <w:br/>
        <w:t>yí　《廣韻》以脂切，平脂以。</w:t>
        <w:br/>
        <w:br/>
        <w:t>蹲踞。《玉篇·尸部》：“𡱐，踞也。”《廣韻·脂韻》：“𡱐，𡱐踞。”《集韻·脂韻》：“𡱐，《博雅》：‘蹲、𡱐，踞也。’或从足。”*方成珪*考正：“《廣雅·釋詁三》：‘蹲、跠、𡱐、啟、肆，踞也。’不以跠為𡱐之或體。”</w:t>
        <w:br/>
      </w:r>
    </w:p>
    <w:p>
      <w:r>
        <w:t>𡱑##𡱑</w:t>
        <w:br/>
        <w:br/>
        <w:t>juān　《集韻》圭玄切，平先見。</w:t>
        <w:br/>
        <w:br/>
        <w:t>尻。《玉篇·尸部》：“𡱑，𡱑尻也。”《集韻·先韻》：“𡱑，尻也。”</w:t>
        <w:br/>
      </w:r>
    </w:p>
    <w:p>
      <w:r>
        <w:t>𡱒##𡱒</w:t>
        <w:br/>
        <w:br/>
        <w:t>同“臀”。《玉篇·尸部》：“𡱂，與臀同。屏，同上。”</w:t>
        <w:br/>
      </w:r>
    </w:p>
    <w:p>
      <w:r>
        <w:t>𡱓##𡱓</w:t>
        <w:br/>
        <w:br/>
        <w:t>同“尾”。《字彙補·尸部》：“𡱓，古文尾字。”</w:t>
        <w:br/>
      </w:r>
    </w:p>
    <w:p>
      <w:r>
        <w:t>𡱔##𡱔</w:t>
        <w:br/>
        <w:br/>
        <w:t>（一）zhǐ　《集韻》軫視切，上旨章。</w:t>
        <w:br/>
        <w:br/>
        <w:t>同“旨”。《集韻·旨韻》：“旨，古作𡱔。”</w:t>
        <w:br/>
        <w:br/>
        <w:t>（二）qì　《龍龕手鑑》音弃。</w:t>
        <w:br/>
        <w:br/>
        <w:t>（1）身欹坐。《龍龕手鑑·尸部》：“𡱔，身欹坐。”</w:t>
        <w:br/>
        <w:br/>
        <w:t>（2）同“㞓”。臀。《龍龕手鑑·尸部》：“𡱔，一曰尻。”《字彙補·尸部》：“𡱔，亦作㞓。”</w:t>
        <w:br/>
      </w:r>
    </w:p>
    <w:p>
      <w:r>
        <w:t>𡱕##𡱕</w:t>
        <w:br/>
        <w:br/>
        <w:t>同“尾”。《玉篇·尾部》：“尾，鳥獸魚蟲皆有之。𡱕，古文。”</w:t>
        <w:br/>
      </w:r>
    </w:p>
    <w:p>
      <w:r>
        <w:t>𡱜##𡱜</w:t>
        <w:br/>
        <w:br/>
        <w:t>zhào　《改併四聲篇海·尸部》引《川篇》：“𡱜，兆、逃二音。”</w:t>
        <w:br/>
      </w:r>
    </w:p>
    <w:p>
      <w:r>
        <w:t>𡱝##𡱝</w:t>
        <w:br/>
        <w:br/>
        <w:t>同“犀”。《龍龕手鑑·尸部》：“𡱝”，同“犀”。《戰國策·西周策》：“*蘇厲*謂*周*君曰：‘敗*韓*、*魏*，殺*𡱝武*，攻*趙*，取*藺*。’”</w:t>
        <w:br/>
      </w:r>
    </w:p>
    <w:p>
      <w:r>
        <w:t>𡱞##𡱞</w:t>
        <w:br/>
        <w:br/>
        <w:t>同“㡿（斥）”。*徐珂*《清稗類鈔·度支類》：“*合肥**李*氏族人某擅殺人，知縣*宋*某必欲置之法，*李*氏大譁，*宋*竟罷𡱞。”</w:t>
        <w:br/>
      </w:r>
    </w:p>
    <w:p>
      <w:r>
        <w:t>𡱟##𡱟</w:t>
        <w:br/>
        <w:br/>
        <w:t>同“孕”。《改併四聲篇海·尸部》引《奚韻》：“𡱟，音孕。”《字彙補·尸部》：“𡱟，同孕。”</w:t>
        <w:br/>
      </w:r>
    </w:p>
    <w:p>
      <w:r>
        <w:t>𡱠##𡱠</w:t>
        <w:br/>
        <w:br/>
        <w:t>同“克”。《字彙補·尸部》：“𡱠，與𡱀同，即克字也。《漢繁陽令碑》：‘𡱠壓帝心。’”按：《繁陽令楊君碑》作“召見專對，𡱀壓帝心”。</w:t>
        <w:br/>
      </w:r>
    </w:p>
    <w:p>
      <w:r>
        <w:t>𡱡##𡱡</w:t>
        <w:br/>
        <w:br/>
        <w:t>同“𡱷”。《篇海類編·身體類·尸部》：“𡱡，𡱡下也。同𡱷。”</w:t>
        <w:br/>
      </w:r>
    </w:p>
    <w:p>
      <w:r>
        <w:t>𡱢##𡱢</w:t>
        <w:br/>
        <w:br/>
        <w:t>同“竢”。《集韻·止韻》：“竢，《説文》：‘待也。’或作𡱢。”</w:t>
        <w:br/>
      </w:r>
    </w:p>
    <w:p>
      <w:r>
        <w:t>𡱣##𡱣</w:t>
        <w:br/>
        <w:br/>
        <w:t>《説文》：“𡱣，履屬。从履省，予聲。”</w:t>
        <w:br/>
        <w:br/>
        <w:t>xù　《廣韻》徐吕切，上語邪。又羊洳切。魚部。</w:t>
        <w:br/>
        <w:br/>
        <w:t>履属。《説文·履部》：“𡱣，履屬。”《集韻·御韻》：“𡱣，履也。”</w:t>
        <w:br/>
      </w:r>
    </w:p>
    <w:p>
      <w:r>
        <w:t>𡱤##𡱤</w:t>
        <w:br/>
        <w:br/>
        <w:t>同“尿”。*唐**玄應*《一切經音義》卷十七引《字林》：“𡱤，小便也。”《龍龕手鑑·尸部》：“𡱤”，同“尿”。</w:t>
        <w:br/>
      </w:r>
    </w:p>
    <w:p>
      <w:r>
        <w:t>𡱥##𡱥</w:t>
        <w:br/>
        <w:br/>
        <w:t>同“朘”。《廣韻·灰韻》：“𡱥”，同“朘”。</w:t>
        <w:br/>
      </w:r>
    </w:p>
    <w:p>
      <w:r>
        <w:t>𡱦##𡱦</w:t>
        <w:br/>
        <w:br/>
        <w:t>同“蹝”。《正字通·尸部》：“𡱦，同蹝。*鄭樵*曰：‘履不躡跟也。’”</w:t>
        <w:br/>
      </w:r>
    </w:p>
    <w:p>
      <w:r>
        <w:t>𡱧##𡱧</w:t>
        <w:br/>
        <w:br/>
        <w:t>同“尻”。《集韻·𩫕韻》：“尻，或从尾省。”《字彙補·尸部》：“𡱧，同尻。”</w:t>
        <w:br/>
      </w:r>
    </w:p>
    <w:p>
      <w:r>
        <w:t>𡱨##𡱨</w:t>
        <w:br/>
        <w:br/>
        <w:t>同“辜”。《玉篇·歹部》：“𡱨，古文辜字。”</w:t>
        <w:br/>
      </w:r>
    </w:p>
    <w:p>
      <w:r>
        <w:t>𡱯##𡱯</w:t>
        <w:br/>
        <w:br/>
        <w:t>l騨g</w:t>
        <w:br/>
        <w:br/>
        <w:t>同“弄”。巷子。《越諺·蟢子窠》：“𡱯堂花猫赶老鼠。”</w:t>
        <w:br/>
      </w:r>
    </w:p>
    <w:p>
      <w:r>
        <w:t>𡱰##𡱰</w:t>
        <w:br/>
        <w:br/>
        <w:t>同“𡰪”。《龍龕手鑑·尸部》：“𡱰，俗；𡰪，今。”*宋**黄庭堅*《鼓笛令·戲詠打揭》：“人道他家有婆婆，與一口，管教𡱰磨。”</w:t>
        <w:br/>
      </w:r>
    </w:p>
    <w:p>
      <w:r>
        <w:t>𡱱##𡱱</w:t>
        <w:br/>
        <w:br/>
        <w:t>zhù　《集韻》遲據切，去御澄。</w:t>
        <w:br/>
        <w:br/>
        <w:t>履。《集韻·御韻》：“𡱱，履也。”</w:t>
        <w:br/>
      </w:r>
    </w:p>
    <w:p>
      <w:r>
        <w:t>𡱲##𡱲</w:t>
        <w:br/>
        <w:br/>
        <w:t>同“尾”。《字彙補·尸部》：“𡱲，同尾。”</w:t>
        <w:br/>
      </w:r>
    </w:p>
    <w:p>
      <w:r>
        <w:t>𡱳##𡱳</w:t>
        <w:br/>
        <w:br/>
        <w:t>suǒ　《改併四聲篇海·尸部》引《搜真玉鏡》：“𡱳，桑可切。”</w:t>
        <w:br/>
      </w:r>
    </w:p>
    <w:p>
      <w:r>
        <w:t>𡱴##𡱴</w:t>
        <w:br/>
        <w:br/>
        <w:t>同“尿”。《龍龕手鑑·尸部》：“𡱴”，同“尿”。</w:t>
        <w:br/>
      </w:r>
    </w:p>
    <w:p>
      <w:r>
        <w:t>𡱵##𡱵</w:t>
        <w:br/>
        <w:br/>
        <w:t>〔曾子𡱵簠〕器名。*邹安*《周金文存》卷三：“𡱵”，同“緌”。*郭沫若*《兩周金文辭大系圖録攷釋·曾子𡱵簠》：“𡱵即戈緌之緌，从尾沙省聲。……字在此乃*曾子*之名。”</w:t>
        <w:br/>
      </w:r>
    </w:p>
    <w:p>
      <w:r>
        <w:t>𡱷##𡱷</w:t>
        <w:br/>
        <w:br/>
        <w:t>dié　《集韻》的協切，入帖端。</w:t>
        <w:br/>
        <w:br/>
        <w:t>下。《集韻·帖韻》：“𡱷，下也。”</w:t>
        <w:br/>
      </w:r>
    </w:p>
    <w:p>
      <w:r>
        <w:t>𡱺##𡱺</w:t>
        <w:br/>
        <w:br/>
        <w:t>qú　《集韻》權俱切，平虞羣。</w:t>
        <w:br/>
        <w:br/>
        <w:t>同“絇”。鞋子头上的装饰。《玉篇·履部》：“𡱺，履頭飾也。或為絇。”</w:t>
        <w:br/>
      </w:r>
    </w:p>
    <w:p>
      <w:r>
        <w:t>𡱻##𡱻</w:t>
        <w:br/>
        <w:br/>
        <w:t>同“屙”。《玉篇·尸部》：“屙，上廁也。𡱻，同上。”</w:t>
        <w:br/>
      </w:r>
    </w:p>
    <w:p>
      <w:r>
        <w:t>𡱼##𡱼</w:t>
        <w:br/>
        <w:br/>
        <w:t>（一）kè　《廣韻》苦卧切，去過溪。</w:t>
        <w:br/>
        <w:br/>
        <w:t>同“髁”。《玉篇·尸部》：“𡱼，臀骨也。亦作髁。”</w:t>
        <w:br/>
        <w:br/>
        <w:t>（二）kuà　《集韻》枯化切，去禡溪。</w:t>
        <w:br/>
        <w:br/>
        <w:t>同“骻”。《集韻·禡韻》：“骻，股間也。或作𡱼。”</w:t>
        <w:br/>
      </w:r>
    </w:p>
    <w:p>
      <w:r>
        <w:t>𡱽##𡱽</w:t>
        <w:br/>
        <w:br/>
        <w:t>hū　《龍龕手鑑》音忽。</w:t>
        <w:br/>
        <w:br/>
        <w:t>佛名。《字彙·尸部》：“𡱽，佛名。”按：《正字通·尸部》以为“汎云佛名，誤”。</w:t>
        <w:br/>
      </w:r>
    </w:p>
    <w:p>
      <w:r>
        <w:t>𡱾##𡱾</w:t>
        <w:br/>
        <w:br/>
        <w:t>jū　《字彙》子余切。</w:t>
        <w:br/>
        <w:br/>
        <w:t>小貌。《字彙·尸部》：“𡱾，小貌。”</w:t>
        <w:br/>
      </w:r>
    </w:p>
    <w:p>
      <w:r>
        <w:t>𡱿##𡱿</w:t>
        <w:br/>
        <w:br/>
        <w:t>同“易”。《玉篇·尸部》：“𡱿，交𡱿也。”《正字通·尸部》：“𡱿，本作易，俗加尸。”</w:t>
        <w:br/>
      </w:r>
    </w:p>
    <w:p>
      <w:r>
        <w:t>𡲀##𡲀</w:t>
        <w:br/>
        <w:br/>
        <w:t>qǐng　《玉篇》苦永切。</w:t>
        <w:br/>
        <w:br/>
        <w:t>𡲀穴。《玉篇·尸部》：“𡲀，𡲀穴也。”</w:t>
        <w:br/>
      </w:r>
    </w:p>
    <w:p>
      <w:r>
        <w:t>𡲁##𡲁</w:t>
        <w:br/>
        <w:br/>
        <w:t>同“𡱣”。《廣韻·御韻》：“𡲁，履屬。”*周祖谟*校勘記：“𡲁，《集韻》、《類篇》作𡱱。*段*改作𡱣，與《説文》、《玉篇》合。”</w:t>
        <w:br/>
      </w:r>
    </w:p>
    <w:p>
      <w:r>
        <w:t>𡲂##𡲂</w:t>
        <w:br/>
        <w:br/>
        <w:t>同“徂”。《玉篇·歹部》：“殂，死也。今作徂。𡲂，古文。”</w:t>
        <w:br/>
      </w:r>
    </w:p>
    <w:p>
      <w:r>
        <w:t>𡲃##𡲃</w:t>
        <w:br/>
        <w:br/>
        <w:t>同“屋”。《説文·尸部》：“𡲃，籀文屋。”</w:t>
        <w:br/>
      </w:r>
    </w:p>
    <w:p>
      <w:r>
        <w:t>𡲌##𡲌</w:t>
        <w:br/>
        <w:br/>
        <w:t>同“尼”。《字彙補·尸部》：“𡲌，與尼丘之尼同。”</w:t>
        <w:br/>
      </w:r>
    </w:p>
    <w:p>
      <w:r>
        <w:t>𡲍##𡲍</w:t>
        <w:br/>
        <w:br/>
        <w:t>同“兵”。*朝鲜*本《龍龕手鑑·尸部》：“𡲍，古文兵字。”</w:t>
        <w:br/>
      </w:r>
    </w:p>
    <w:p>
      <w:r>
        <w:t>𡲎##𡲎</w:t>
        <w:br/>
        <w:br/>
        <w:t>同“庳”。《龍龕手鑑·尸部》：“𡲎，正作庳字。”</w:t>
        <w:br/>
      </w:r>
    </w:p>
    <w:p>
      <w:r>
        <w:t>𡲏##𡲏</w:t>
        <w:br/>
        <w:br/>
        <w:t>同“㞛”。《集韻·旨韻》：“㞛，或作𡲏。”</w:t>
        <w:br/>
      </w:r>
    </w:p>
    <w:p>
      <w:r>
        <w:t>𡲐##𡲐</w:t>
        <w:br/>
        <w:br/>
        <w:t>同“乳”。《改併四聲篇海·尸部》引《搜真玉鏡》：“𡲐，音乳。”《字彙補·尸部》：“𡲐，同乳。”</w:t>
        <w:br/>
      </w:r>
    </w:p>
    <w:p>
      <w:r>
        <w:t>𡲑##𡲑</w:t>
        <w:br/>
        <w:br/>
        <w:t>同“屎”。《龍龕手鑑·尸部》：“𡲑”，同“屎”。</w:t>
        <w:br/>
      </w:r>
    </w:p>
    <w:p>
      <w:r>
        <w:t>𡲒##𡲒</w:t>
        <w:br/>
        <w:br/>
        <w:t>同“𡲬（屈）”。《龍龕手鑑·尸部》：“𡲒”，同“𡲬”。</w:t>
        <w:br/>
      </w:r>
    </w:p>
    <w:p>
      <w:r>
        <w:t>𡲔##𡲔</w:t>
        <w:br/>
        <w:br/>
        <w:t>同“屎”。《集韻·旨韻》：“𦳊，或作屎、𡲔。”</w:t>
        <w:br/>
      </w:r>
    </w:p>
    <w:p>
      <w:r>
        <w:t>𡲕##𡲕</w:t>
        <w:br/>
        <w:br/>
        <w:t>tì　《廣韻》他計切，去霽透。</w:t>
        <w:br/>
        <w:br/>
        <w:t>同“屜（屟）”。鞋垫子。《玉篇·履部》：“𡲕”，同“屜”。《廣韻·霽韻》：“𡲕，履中薦也。亦作屟。”*唐**段成式*《酉陽雜俎·諾臯記下》：“窠表可為履𡲕，治脚氣。”</w:t>
        <w:br/>
      </w:r>
    </w:p>
    <w:p>
      <w:r>
        <w:t>𡲖##𡲖</w:t>
        <w:br/>
        <w:br/>
        <w:t>同“屎”。《集韻·旨韻》：“𦳊，或作𡲖、屎。”</w:t>
        <w:br/>
      </w:r>
    </w:p>
    <w:p>
      <w:r>
        <w:t>𡲗##𡲗</w:t>
        <w:br/>
        <w:br/>
        <w:t>jué　《廣韻》衢物切，入物羣。</w:t>
        <w:br/>
        <w:br/>
        <w:t>短尾犬。《廣韻·物韻》：“𡲗，短尾犬。”一说同“屈”。《正字通·尸部》：“𡲗，俗𡲬（屈）字。”</w:t>
        <w:br/>
      </w:r>
    </w:p>
    <w:p>
      <w:r>
        <w:t>𡲘##𡲘</w:t>
        <w:br/>
        <w:br/>
        <w:t>同“尿”。《龍龕手鑑·尸部》：“尿，今；𡲘，正。”</w:t>
        <w:br/>
        <w:br/>
        <w:t>𡲘</w:t>
        <w:br/>
        <w:br/>
        <w:t>同“尿”。《説文·尾部》：“𡲘，人小便也。从尾，从水。”《玉篇·尾部》：“𡲘，人小便。今作尿。”*清**蒲松齡*《日用俗字·身體章》：“女嬭兒䘒猶可説，止言屙𡲘不為村。”</w:t>
        <w:br/>
      </w:r>
    </w:p>
    <w:p>
      <w:r>
        <w:t>𡲙##𡲙</w:t>
        <w:br/>
        <w:br/>
        <w:t>同“咽”。《正字通·尸部》：“𡲙，同咽。”</w:t>
        <w:br/>
      </w:r>
    </w:p>
    <w:p>
      <w:r>
        <w:t>𡲚##𡲚</w:t>
        <w:br/>
        <w:br/>
        <w:t>qiú　《字彙》慈秋切。</w:t>
        <w:br/>
        <w:br/>
        <w:t>女性外生殖器。《字彙·尸部》：“𡲚，女陰名，即屄也。”</w:t>
        <w:br/>
      </w:r>
    </w:p>
    <w:p>
      <w:r>
        <w:t>𡲛##𡲛</w:t>
        <w:br/>
        <w:br/>
        <w:t>“降”的讹字。《字彙·尸部》：“𡲛，差也，下也，歸也，落也。”《正字通·尸部》：“𡲛，俗字。按：《説文》本作降，《集韻》改作𡲣，舊本☀作𡲛。𠀤非。”</w:t>
        <w:br/>
      </w:r>
    </w:p>
    <w:p>
      <w:r>
        <w:t>𡲜##𡲜</w:t>
        <w:br/>
        <w:br/>
        <w:t>同“扁”。《集韻·㒨韻》：“扁，古作𡲜。”</w:t>
        <w:br/>
      </w:r>
    </w:p>
    <w:p>
      <w:r>
        <w:t>𡲝##𡲝</w:t>
        <w:br/>
        <w:br/>
        <w:t>同“拽”。《字彙補·尸部》：“𡲝，同拽。”</w:t>
        <w:br/>
      </w:r>
    </w:p>
    <w:p>
      <w:r>
        <w:t>𡲞##𡲞</w:t>
        <w:br/>
        <w:br/>
        <w:t>同“辜”。《説文·辛部》：“𡲞，古文辜从死。”</w:t>
        <w:br/>
      </w:r>
    </w:p>
    <w:p>
      <w:r>
        <w:t>𡲟##𡲟</w:t>
        <w:br/>
        <w:br/>
        <w:t>同“履”。《集韻·旨韻》：“履，古作𡲟。”</w:t>
        <w:br/>
      </w:r>
    </w:p>
    <w:p>
      <w:r>
        <w:t>𡲠##𡲠</w:t>
        <w:br/>
        <w:br/>
        <w:t>同“破”。《字彙補·尸部》：“𡲠，《集韻》古文破字。”</w:t>
        <w:br/>
      </w:r>
    </w:p>
    <w:p>
      <w:r>
        <w:t>𡲡##𡲡</w:t>
        <w:br/>
        <w:br/>
        <w:t>𡲡同“殂”。《玉篇·歹部》：“𡲡”，古文“殂”。</w:t>
        <w:br/>
      </w:r>
    </w:p>
    <w:p>
      <w:r>
        <w:t>𡲣##𡲣</w:t>
        <w:br/>
        <w:br/>
        <w:t>jiàng　《玉篇》古巷切。</w:t>
        <w:br/>
        <w:br/>
        <w:t>同“降”。《玉篇·尸部》：“𡲣，差也。今為降。”</w:t>
        <w:br/>
      </w:r>
    </w:p>
    <w:p>
      <w:r>
        <w:t>𡲩##𡲩</w:t>
        <w:br/>
        <w:br/>
        <w:t>同“屁”。《篇海類編·身體類·尸部》：“屁，或作𡲩。”</w:t>
        <w:br/>
      </w:r>
    </w:p>
    <w:p>
      <w:r>
        <w:t>𡲬##𡲬</w:t>
        <w:br/>
        <w:br/>
        <w:t>同“屈”。《玉篇·尾部》：“𡲬，短尾也。”《集韻·迄韻》：“𡲬、屈，《説文》無尾也。隸省。”《篇海類編·身體類·尸部》：“𡲬，短尾鳥。古文屈字。”</w:t>
        <w:br/>
      </w:r>
    </w:p>
    <w:p>
      <w:r>
        <w:t>𡲭##𡲭</w:t>
        <w:br/>
        <w:br/>
        <w:t>mèi　《字彙》彌蔽切。</w:t>
        <w:br/>
        <w:br/>
        <w:t>尾巴长。《字彙·尸部》：“𡲭，尾長也。”</w:t>
        <w:br/>
      </w:r>
    </w:p>
    <w:p>
      <w:r>
        <w:t>𡲮##𡲮</w:t>
        <w:br/>
        <w:br/>
        <w:t>pī　《字彙》篇夷切。</w:t>
        <w:br/>
        <w:br/>
        <w:t>穴。《字彙·尸部》：“𡲮，穴也。”</w:t>
        <w:br/>
      </w:r>
    </w:p>
    <w:p>
      <w:r>
        <w:t>𡲯##𡲯</w:t>
        <w:br/>
        <w:br/>
        <w:t>同“奏”。《説文·夲部》：“𡲯”，古文“奏”字。《集韻·候韻》：“奏，或作𡲯。”</w:t>
        <w:br/>
      </w:r>
    </w:p>
    <w:p>
      <w:r>
        <w:t>𡲰##𡲰</w:t>
        <w:br/>
        <w:br/>
        <w:t>jū　《字彙》才余切。</w:t>
        <w:br/>
        <w:br/>
        <w:t>女性生殖器。《字彙·尸部》：“𡲰，女人陰名。”《篇海類編·身體類·尸部》：“𡲰，女人陰異名也。”</w:t>
        <w:br/>
      </w:r>
    </w:p>
    <w:p>
      <w:r>
        <w:t>𡲱##𡲱</w:t>
        <w:br/>
        <w:br/>
        <w:t>同“奏”。《字彙·尸部》：“𡲱，古奏字。”</w:t>
        <w:br/>
      </w:r>
    </w:p>
    <w:p>
      <w:r>
        <w:t>𡲲##𡲲</w:t>
        <w:br/>
        <w:br/>
        <w:t>同“靴”。《玉篇·尸部》：“𡲲，或靴字。”</w:t>
        <w:br/>
      </w:r>
    </w:p>
    <w:p>
      <w:r>
        <w:t>𡲳##𡲳</w:t>
        <w:br/>
        <w:br/>
        <w:t>同“溺”。《字彙·尸部》：“𡲳，同溺。”</w:t>
        <w:br/>
      </w:r>
    </w:p>
    <w:p>
      <w:r>
        <w:t>𡲴##𡲴</w:t>
        <w:br/>
        <w:br/>
        <w:t>同“徙”。《説文·辵部》：“𡲴，古文徙。”</w:t>
        <w:br/>
      </w:r>
    </w:p>
    <w:p>
      <w:r>
        <w:t>𡲵##𡲵</w:t>
        <w:br/>
        <w:br/>
        <w:t>同“尾”。《集韻·尾韻》：“尾，古作𡲵。”</w:t>
        <w:br/>
      </w:r>
    </w:p>
    <w:p>
      <w:r>
        <w:t>𡲶##𡲶</w:t>
        <w:br/>
        <w:br/>
        <w:t>同“屈”。《字彙補·尸部》：“𡲶，古文屈字。”</w:t>
        <w:br/>
      </w:r>
    </w:p>
    <w:p>
      <w:r>
        <w:t>𡲷##𡲷</w:t>
        <w:br/>
        <w:br/>
        <w:t>同“屟”。《類篇·尸部》：“𡲷，《説文》：‘履中薦也。’”按：《説文·尸部》作“屟，履中薦也”。</w:t>
        <w:br/>
      </w:r>
    </w:p>
    <w:p>
      <w:r>
        <w:t>𡲻##𡲻</w:t>
        <w:br/>
        <w:br/>
        <w:t>同“羣”。《龍龕手鑑·尸部》：“𡲻，音羣。”《字彙補·尸部》：“𡲻，音義同羣。”</w:t>
        <w:br/>
      </w:r>
    </w:p>
    <w:p>
      <w:r>
        <w:t>𡲼##𡲼</w:t>
        <w:br/>
        <w:br/>
        <w:t>mì　《字彙補》微曳切，音近蔑。</w:t>
        <w:br/>
        <w:br/>
        <w:t>佛经译音用字，无实义。《慈氏菩薩略修瑜伽念誦法》：“稽首*𡲼嚕左曩*佛，一生補處妹怛唎（二合）耶。”*邓福禄*、*韩小荆*《字典考正》：“*𡲼嚕左曩*”为菩薩名，则“𡲼”为音译字。</w:t>
        <w:br/>
      </w:r>
    </w:p>
    <w:p>
      <w:r>
        <w:t>𡲽##𡲽</w:t>
        <w:br/>
        <w:br/>
        <w:t>同“憩”。*唐**玄應*《一切經音義》卷一：“停憩，（憩）《蒼頡篇》作‘𡲽’，同。”</w:t>
        <w:br/>
      </w:r>
    </w:p>
    <w:p>
      <w:r>
        <w:t>𡲾##𡲾</w:t>
        <w:br/>
        <w:br/>
        <w:t>同“㞜”。《方言》卷四“屝、屨，麤履也。西南*梁**益*之間或謂之㞜”*晋**郭璞*注：“㞜，字或作𡲾。”《玉篇·履部》：“𡲾”同“㞜”。《集韻·灰韻》：“𡲾，粗履不借也，或作㞜。”</w:t>
        <w:br/>
      </w:r>
    </w:p>
    <w:p>
      <w:r>
        <w:t>𡲿##𡲿</w:t>
        <w:br/>
        <w:br/>
        <w:t>tì　《字彙補·尸部》：“𡲿，他計切，音替。出《高僧傳》。”</w:t>
        <w:br/>
      </w:r>
    </w:p>
    <w:p>
      <w:r>
        <w:t>𡳂##𡳂</w:t>
        <w:br/>
        <w:br/>
        <w:t>kài　《改併四聲篇海》引《川篇》口代切。</w:t>
        <w:br/>
        <w:br/>
        <w:t>茎。《改併四聲篇海·尸部》引《川篇》：“𡳂，莖也。”</w:t>
        <w:br/>
      </w:r>
    </w:p>
    <w:p>
      <w:r>
        <w:t>𡳅##𡳅</w:t>
        <w:br/>
        <w:br/>
        <w:t>同“憩”。《玉篇·尸部》：“𡳅，今為憩。”</w:t>
        <w:br/>
      </w:r>
    </w:p>
    <w:p>
      <w:r>
        <w:t>𡳇##𡳇</w:t>
        <w:br/>
        <w:br/>
        <w:t>同“屪”。《字彙·尸部》：“𡳇，同屪。”</w:t>
        <w:br/>
      </w:r>
    </w:p>
    <w:p>
      <w:r>
        <w:t>𡳈##𡳈</w:t>
        <w:br/>
        <w:br/>
        <w:t>同“舜”。《正字通·尸部》：“𡳈，古文舜。”</w:t>
        <w:br/>
      </w:r>
    </w:p>
    <w:p>
      <w:r>
        <w:t>𡳉##𡳉</w:t>
        <w:br/>
        <w:br/>
        <w:t>同“舜”。《正字通·尸部》：“𡳉，古文舜。”</w:t>
        <w:br/>
      </w:r>
    </w:p>
    <w:p>
      <w:r>
        <w:t>𡳋##𡳋</w:t>
        <w:br/>
        <w:br/>
        <w:t>“𩛻”的讹字。《廣韻·翰韻》：“𡳋，食也。”*周祖谟*校勘記：“𡳋，*楝亭*本此字作𩛻，*段*改同。”</w:t>
        <w:br/>
      </w:r>
    </w:p>
    <w:p>
      <w:r>
        <w:t>𡳌##𡳌</w:t>
        <w:br/>
        <w:br/>
        <w:t>同“𡱣”。《集韻·語韻》：“𡱣，《説文》履屬。或从久。”</w:t>
        <w:br/>
      </w:r>
    </w:p>
    <w:p>
      <w:r>
        <w:t>𡳍##𡳍</w:t>
        <w:br/>
        <w:br/>
        <w:t>同“絇”。《字彙補·尸部》：“𡳍，與絇同。見《字韻日月燈》。”</w:t>
        <w:br/>
      </w:r>
    </w:p>
    <w:p>
      <w:r>
        <w:t>𡳏##𡳏</w:t>
        <w:br/>
        <w:br/>
        <w:t>同“𣂀”。《集韻·蕭韻》：“𡳏，通作𣂀。”</w:t>
        <w:br/>
      </w:r>
    </w:p>
    <w:p>
      <w:r>
        <w:t>𡳐##𡳐</w:t>
        <w:br/>
        <w:br/>
        <w:t>同“履”。《玉篇·履部》：“𡳐，《説文》履。”《管子·宙合》：“猶迹求𡳐之憲也。”*戴望*注：“迹者履之所出。”*南朝**梁武帝*《河中之水歌》：“珊瑚挂鏡爛生光，平頭奴子擎𡳐箱。”</w:t>
        <w:br/>
      </w:r>
    </w:p>
    <w:p>
      <w:r>
        <w:t>𡳑##𡳑</w:t>
        <w:br/>
        <w:br/>
        <w:t>chù　《字彙》初六切。</w:t>
        <w:br/>
        <w:br/>
        <w:t>入下貌。《字彙·尸部》：“𡳑，入下貌。”</w:t>
        <w:br/>
      </w:r>
    </w:p>
    <w:p>
      <w:r>
        <w:t>𡳘##𡳘</w:t>
        <w:br/>
        <w:br/>
        <w:t>jué　《改併四聲篇海》引《川篇》渠物切。</w:t>
        <w:br/>
        <w:br/>
        <w:t>（1）短貌。《改併四聲篇海·尸部》引《川篇》：“𡳘，短皃。”</w:t>
        <w:br/>
        <w:br/>
        <w:t>（2）曲。《改併四聲篇海·尸部》引《川篇》：“𡳘，曲也。”</w:t>
        <w:br/>
      </w:r>
    </w:p>
    <w:p>
      <w:r>
        <w:t>𡳙##𡳙</w:t>
        <w:br/>
        <w:br/>
        <w:t>同“屧”。*明**沈德符*《萬曆野獲編·工部·兩京街道》：“若京師雖大不如*南京*，比之*開封*似稍勝之。但冬月冰凝，尚堪步𡳙。”</w:t>
        <w:br/>
      </w:r>
    </w:p>
    <w:p>
      <w:r>
        <w:t>𡳚##𡳚</w:t>
        <w:br/>
        <w:br/>
        <w:t>xī</w:t>
        <w:br/>
        <w:br/>
        <w:t>（1）同“犀”。《龍龕手鑑·尸部》：“𡳚，古；犀，正。”《字彙補·尸部》：“𡳚，與犀同。”</w:t>
        <w:br/>
        <w:br/>
        <w:t>（2）同“㾷”。《龍龕手鑑·弓部》：“𡳚，古文。今作㾷、𤺊二字。痠𡳚，亦病也，散也。”</w:t>
        <w:br/>
      </w:r>
    </w:p>
    <w:p>
      <w:r>
        <w:t>𡳞##𡳞</w:t>
        <w:br/>
        <w:br/>
        <w:t>lìn　《字彙》力刃切。</w:t>
        <w:br/>
        <w:br/>
        <w:t>阴。《字彙·尸部》：“𡳞，*閩*人謂陰也。”</w:t>
        <w:br/>
      </w:r>
    </w:p>
    <w:p>
      <w:r>
        <w:t>𡳟##𡳟</w:t>
        <w:br/>
        <w:br/>
        <w:t>同“𪓞（䵶）”。《字彙補·尸部》：“𡳟，與𪓞同。頭有兩角，出*遼東*。”</w:t>
        <w:br/>
      </w:r>
    </w:p>
    <w:p>
      <w:r>
        <w:t>𡳠##𡳠</w:t>
        <w:br/>
        <w:br/>
        <w:t>同“㞖”。《廣韻·脂部》：“𡳠，此也。”《集韻·脂韻》：“㞖，《倉頡篇》此也。或从資。”</w:t>
        <w:br/>
      </w:r>
    </w:p>
    <w:p>
      <w:r>
        <w:t>𡳡##𡳡</w:t>
        <w:br/>
        <w:br/>
        <w:t>同“奏”。《説文·夲部》：“奏，進也。𡳡，古文。”《字彙補·尸部》：“𡳡，《説文》古奏字。”</w:t>
        <w:br/>
      </w:r>
    </w:p>
    <w:p>
      <w:r>
        <w:t>𡳧##𡳧</w:t>
        <w:br/>
        <w:br/>
        <w:t>同“𤳫（𤳊）”。《中華大字典·田部》：“𡳧，同𤳫。見《字彙》。”按：《字彙·田部》：“𤳫，同𤳊。”无“𡳧”字。</w:t>
        <w:br/>
      </w:r>
    </w:p>
    <w:p>
      <w:r>
        <w:t>𡳨##𡳨</w:t>
        <w:br/>
        <w:br/>
        <w:t>同“𡳭”。《正字通·尸部》：“𡳨，𡳭字之譌。”*张涌泉*《漢語俗字叢考》：“𣐉字《説文》本作杘，其或體從木、尼聲作柅。故𡳭自亦可寫作𡳨。《正字通》以𡳨為訛字，殊非探本之論。”</w:t>
        <w:br/>
      </w:r>
    </w:p>
    <w:p>
      <w:r>
        <w:t>𡳫##𡳫</w:t>
        <w:br/>
        <w:br/>
        <w:t>“樓”的讹字。《龍龕手鑑·尸部》：“𡳫，誤。舊藏作‘樓’，在《高僧傳》。”《字彙補·尸部》：“𡳫，力侯切，音樓，出佛經。”</w:t>
        <w:br/>
      </w:r>
    </w:p>
    <w:p>
      <w:r>
        <w:t>𡳬##𡳬</w:t>
        <w:br/>
        <w:br/>
        <w:t>同“廬”。《正字通·尸部》：“𡳬，俗廬字。”</w:t>
        <w:br/>
      </w:r>
    </w:p>
    <w:p>
      <w:r>
        <w:t>𡳭##𡳭</w:t>
        <w:br/>
        <w:br/>
        <w:t>chǐ　《廣韻》楮几切，上旨徹。又丑利切。</w:t>
        <w:br/>
        <w:br/>
        <w:t>移蚕。《玉篇·叒部》：“𡳭，蠶𡳭。”《集韻·至韻》：“𡳭，蠶析曰𡳭。”又《旨韻》：“𡳭，移蠶也。”</w:t>
        <w:br/>
      </w:r>
    </w:p>
    <w:p>
      <w:r>
        <w:t>𡳮##𡳮</w:t>
        <w:br/>
        <w:br/>
        <w:t>jī　《改併四聲篇海·尸部》引《搜真玉鏡》：“𡳮，音積。”《字彙補·尸部》：“𡳮，子七切，音積。義闕。”</w:t>
        <w:br/>
      </w:r>
    </w:p>
    <w:p>
      <w:r>
        <w:t>𡳯##𡳯</w:t>
        <w:br/>
        <w:br/>
        <w:t>同“屩”。《韓非子·外儲説左下》：“*昭卯*五乘而履𡳯。”</w:t>
        <w:br/>
      </w:r>
    </w:p>
    <w:p>
      <w:r>
        <w:t>𡳴##𡳴</w:t>
        <w:br/>
        <w:br/>
        <w:t>lú　《字彙補》落乎切。</w:t>
        <w:br/>
        <w:br/>
        <w:t>〔𤰑𡳴〕见“𤰑”。</w:t>
        <w:br/>
      </w:r>
    </w:p>
    <w:p>
      <w:r>
        <w:t>𡳸##𡳸</w:t>
        <w:br/>
        <w:br/>
        <w:t>《説文》：“𡳸，履下也。从履省。歷聲。”*段玉裁*注：“謂𡳐之之底也，行地經歷者。今人言𡳐歷，當用此字。”</w:t>
        <w:br/>
        <w:br/>
        <w:t>lì　《廣韻》狼擊切，入錫來。錫部。</w:t>
        <w:br/>
        <w:br/>
        <w:t>鞋底。《説文·履部》：“𡳸，履下也。”*王筠*句讀：“下，今謂之底。複下襌下，今言厚底薄底也。《革部》：‘靪，補履下也。’”《玉篇·尸部》：“𡳸，履下也。”</w:t>
        <w:br/>
      </w:r>
    </w:p>
    <w:p>
      <w:r>
        <w:t>𡳻##𡳻</w:t>
        <w:br/>
        <w:br/>
        <w:t>同“屓”。《字彙補·尸部》：“𡳻，與屓音義同。”</w:t>
        <w:br/>
      </w:r>
    </w:p>
    <w:p>
      <w:r>
        <w:t>𡳼##𡳼</w:t>
        <w:br/>
        <w:br/>
        <w:t>同“𩋎”。《字彙補·革部》：“𡳼與𩋎、倔同，出《六書統》。”</w:t>
        <w:br/>
      </w:r>
    </w:p>
    <w:p>
      <w:r>
        <w:t>𢇀##𢇀</w:t>
        <w:br/>
        <w:br/>
        <w:t>同“屔”。《改併四聲篇海·尸部》引《併了部頭》：“𢇀”，同“屔”。</w:t>
        <w:br/>
      </w:r>
    </w:p>
    <w:p>
      <w:r>
        <w:t>𪨊##𪨊</w:t>
        <w:br/>
        <w:br/>
        <w:t>“㞞”的类推简化字。</w:t>
        <w:br/>
      </w:r>
    </w:p>
    <w:p>
      <w:r>
        <w:t>𪨗##𪨗</w:t>
        <w:br/>
        <w:br/>
        <w:t>“屩”的类推简化字。</w:t>
        <w:br/>
      </w:r>
    </w:p>
    <w:p>
      <w:r>
        <w:t>𫵘##𫵘</w:t>
        <w:br/>
        <w:br/>
        <w:t>同“屄”。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