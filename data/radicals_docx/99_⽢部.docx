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㽍##㽍</w:t>
        <w:br/>
        <w:br/>
        <w:t>㽍同“坩”。《集韻·談韻》：“坩，或从瓦。”《佛説因緣僧護經》：“見諸浴具，浴衣瓦瓶㽍器，浴室盡皆火然。”</w:t>
        <w:br/>
      </w:r>
    </w:p>
    <w:p>
      <w:r>
        <w:t>㽎##㽎</w:t>
        <w:br/>
        <w:br/>
        <w:t>㽎（一）tán　《廣韻》徒含切，平覃定。</w:t>
        <w:br/>
        <w:br/>
        <w:t>〔㽎㽎〕宫室深邃貌。《廣雅·釋訓》：“㽎㽎，盛也。”*王念孫*疏證：“《漢書·陳勝傳》：‘夥！*涉*之為王沈沈者！”*應劭*注云：‘沈沈，宫室深邃之貌也。音長含反。’*張衡*《西京賦》云：‘大厦眈眈。’義竝與‘㽎㽎’同。”《廣韻·覃韻》：“㽎，㽎㽎，室深皃。”</w:t>
        <w:br/>
        <w:br/>
        <w:t>（二）xī n　《廣韻》許金切，平侵曉。</w:t>
        <w:br/>
        <w:br/>
        <w:t>火盛貌。《廣韻·侵韻》：“㽎，火盛皃。”</w:t>
        <w:br/>
      </w:r>
    </w:p>
    <w:p>
      <w:r>
        <w:t>㽏##㽏</w:t>
        <w:br/>
        <w:br/>
        <w:t>⁹㽏gàn</w:t>
        <w:br/>
        <w:br/>
        <w:t>*㽏井沟*，地名。在*重庆**忠县*。</w:t>
        <w:br/>
      </w:r>
    </w:p>
    <w:p>
      <w:r>
        <w:t>㽐##㽐</w:t>
        <w:br/>
        <w:br/>
        <w:t>¹⁰㽐同“馦”。《玉篇·甘部》：“㽐，香也。或作馦。”《集韻·沾韻》：“馦，《博雅》：‘馦馦，香也。’或省。”</w:t>
        <w:br/>
      </w:r>
    </w:p>
    <w:p>
      <w:r>
        <w:t>㽑##㽑</w:t>
        <w:br/>
        <w:br/>
        <w:t>¹²㽑tán　《廣韻》徒含切，平覃定。</w:t>
        <w:br/>
        <w:br/>
        <w:t>味道好。《廣雅·釋器》：“㽑，甘也。”*王念孫*疏證：“*王褒*《洞簫賦》云：‘良醰醰而有味。’醰與㽑同。”《玉篇·甘部》：“㽑，長味也。”</w:t>
        <w:br/>
      </w:r>
    </w:p>
    <w:p>
      <w:r>
        <w:t>甘##甘</w:t>
        <w:br/>
        <w:br/>
        <w:t>《説文》：“甘，美也。从口含一。一，道也。”</w:t>
        <w:br/>
        <w:br/>
        <w:t>（一）gān　《廣韻》古三切，平談見。談部。</w:t>
        <w:br/>
        <w:br/>
        <w:t>（1）美味。《説文·甘部》：“甘，美也。”*段玉裁*注：“甘為五味之一。而五味之可口皆曰甘。”《書·洪範》：“稼穡作甘。”*孔*傳：“甘味生於百穀。”《戰國策·韓策二》：“臣有老母，家貧，客游以為狗屠，可旦夕得甘脆以養親。”*鲁迅*《书信·致章廷谦（一九二六年十月二十三日）》：“*斐君*太太虽学生出身，然而煎荷包蛋，燉牛肉，‘做鸡蛋糕’，当必在六十分以上，然则买牛肉而燉之，买鸡蛋而糕之，又何惧食不甘味也哉。”</w:t>
        <w:br/>
        <w:br/>
        <w:t>（2）甜，五味之一。《洪武正韻·覃韻》：“甘，甜也。”《詩·邶風·谷風》：“誰謂荼苦，其甘如薺。”《莊子·山木》：“直木先伐，甘井先竭。”*清**洪昇*《長生殿·進果》：“海南荔子味尤甘，*楊娘娘*偏喜啖。”</w:t>
        <w:br/>
        <w:br/>
        <w:t>（3）觉得甜；觉得好吃。《韓非子·説難》：“異日與君游於果園，食桃而甘。”*清**唐甄*《潛書·大命》：“王公之家一宴之味，費上農一歲之穫，猶食之不甘。”</w:t>
        <w:br/>
        <w:br/>
        <w:t>（4）美味的食物。《孟子·梁惠王上》：“為肥甘不足於口與？”《楚辭·招魂》：“大苦醎酸，辛甘行些。”*王逸*注：“甘，謂飴蜜也。”*晋**陶潛*《有會而作》：“菽麥實所羨，孰敢慕甘肥！”</w:t>
        <w:br/>
        <w:br/>
        <w:t>（5）嗜，爱好某种食物。《洪武正韻·覃韻》：“甘，湛嗜也。”《書·五子之歌》：“甘酒嗜音，峻宇彫牆。”*孔*傳：“甘、嗜，無厭足。”《莊子·齊物論》：“民食芻豢，麋鹿食薦，蝍蛆甘帶，鴟鴉耆鼠，四者孰知正味？”《淮南子·精神》：“*桓公*甘*易牙*之和，而不以時葬。”</w:t>
        <w:br/>
        <w:br/>
        <w:t>（6）美好。《詩·小雅·甫田》：“以祈甘雨，以介我稷黍，以穀我士女。”*漢**班固*《西都賦》：“竹林果園，芳草甘木，郊野之富，號為近*蜀*。”*漢**蔡邕*《京兆樊惠渠頌》：“曩之鹵田，化為甘壤。”</w:t>
        <w:br/>
        <w:br/>
        <w:t>（7）情愿；乐意。《玉篇·甘部》：“甘，甘心，快意也，樂也。”《詩·齊風·雞鳴》：“蟲飛薨薨，甘與子同夢。”*鄭玄*箋：“蟲飛薨薨，東方且明之時，我猶樂與子卧而同夢，言親愛之無已。”*唐**杜甫*《嚴氏溪放歌》：“嗚呼古人已糞土，獨覺志士甘漁樵。”《紅樓夢》第一百一十四回：“諸凡事情，便與*平兒*商量。*秋桐*看着，心裏就有些不甘。”*鲁迅*《集外集·自嘲》：“横眉冷对千夫指，俯首甘为孺子牛。”</w:t>
        <w:br/>
        <w:br/>
        <w:t>（8）宽松。《廣雅·釋詁二》：“甘，緩也。”《莊子·天道》：“斲輪，徐則甘而不固，疾則苦而不入。”*成玄英*疏：“甘，緩也。”</w:t>
        <w:br/>
        <w:br/>
        <w:t>（9）（言语）动听。《左傳·昭公十一年》：“今幣重而言甘，誘我也。”</w:t>
        <w:br/>
        <w:br/>
        <w:t>（10）同“柑”。果名。《洪武正韻·覃韻》：“甘，果名，俗作柑。”*晋**潘岳*《笙賦》：“披黄包以授甘，傾縹瓷以酌酃。”《太平御覽》卷九百六十六引《風土記》曰：“甘、橘之屬，滋味甜美。”《宋書·張暢傳》：“知更須黄甘，誠非所吝。”</w:t>
        <w:br/>
        <w:br/>
        <w:t>⑪古地名。*夏**有扈国*南郊地。故地在今*陕西省**户县*。《書·甘誓序》：“*啓*與*有扈*戰于*甘*之野，作《甘誓》。”*陸德明*釋文：“京兆*鄠縣*即*有扈*之國也。甘，*有扈*郊地名。*馬*云：南郊地也。”*孔穎達*疏：“《地理志》*扶風**鄠縣*，古*扈國*，*夏啓*所伐者也。*鄠**扈*音同，未知何故改也。*啓*伐*有扈*，必將至其國，乃出兵與*啓*戰，故以*甘*為*有扈*之郊地名……計*啓*西行伐之，當在東郊。*融*則*扶風*人，或當知其處也。”</w:t>
        <w:br/>
        <w:br/>
        <w:t>⑫古邑名。故址在今*河南省**洛阳市*西南。*清**顧祖禹*《讀史方輿紀要·河南三·河南府》：“*甘城*，在（*洛陽*）城西南二十五里，*周襄王*弟*子帶*之故邑，亦謂之*石城*。”《左傳·僖公二十四年》：“初，*甘昭公*有寵於*惠后*，*惠后*將立之，未及而卒。”*杜預*注：“*甘昭公*，王子*帶*也，食邑於*甘*。*河南縣*西南有*甘水*。”</w:t>
        <w:br/>
        <w:br/>
        <w:t>⑬古州名。*西魏**废帝*三年（公元554）改*西凉州*为*甘州*。治所在*永平*（*隋*改名*张掖*，今属*甘肃省*）。辖境相当于今*甘肃省**高台县*以东*弱水*上游。《隋書·地理志上》：“*張掖郡*，*西魏*置*西涼州*，尋改曰*甘州*。”*清**顧祖禹*《讀史方輿紀要·陝西十二·甘肅鎮》：“*甘州*左衛，本*匈奴**昆邪王*地。*漢*置*張掖郡*，取張國臂掖之意，*後漢*因之。*晋*仍為*張掖郡*。*西魏*置*甘州*，取州東*甘浚山*為名。*隋**唐*因之，亦曰*張掖郡*。*宋*時，*西夏*改為*鎮彝郡*，尋曰*宣化府*。*元*初仍曰*甘州*。*至元*初改為*甘肅路*，八年曰*甘州路*，尋置行中書省於此。*明**洪武*二十四年置*甘肅衛*，二十六年置*陝西*行都指揮使司，治此，二十九年分置*甘州*五衛，此為左衛。”</w:t>
        <w:br/>
        <w:br/>
        <w:t>⑭水名。1.在*陕西省**户县*境，注入*涝水*。*清**顧祖禹*《讀史方輿紀要·陝西二·西安府》：“*甘水*在（*鄠）縣*西南，《水經注》，*甘水*出*南山**甘谷*，亦北流經*秦**萯陽宫*西，又北逕*甘亭*西，合於*澇水*。”2.发源于*河南省**宜阳县*，北流至*洛阳市*西南注入*洛水*。*清**顧祖禹*《讀史方輿紀要·河南三·河南府》：“*甘水*在（*洛陽*）城西南四十里，源出*宜陽縣**鹿蹄山*，東北流經故*甘城*，又北入於*洛水*。”3.源出*广西壮族自治区**龙胜县*，南流经*灵川县*入*漓江*。*清**顧祖禹*《讀史方輿紀要·廣西二·桂林府》：“*甘水*，在（*靈川*）縣南。源出*融山*北界，流經縣西南，過大山下，東流至縣南二十里之*甘棠墟*而合*灕江*。”4.*甘河*，发源*内蒙古自治区**甘源*北，东南流经*鄂伦春自治旗*入*嫩江*。</w:t>
        <w:br/>
        <w:br/>
        <w:t>⑮*甘肃省*的简称。*陈毅*《过太行山书怀》：“长城大漠作后殿，提携捧负依*陕**甘*。”</w:t>
        <w:br/>
        <w:br/>
        <w:t>⑯姓。《廣韻·談韻》：“甘，姓，*武丁*臣*甘盤*之後。”《姓觿·覃韻》：“甘，《姓考》云：*周*封*王子帶*于*甘*，《左傳》*甘昭公*是也。或曰：*武王*封同姓于*甘*，《左傳》*甘*伯*桓公*是也。後以邑為氏。《史記》*衞*有*甘龍*，*秦*有*甘茂**甘羅*。《列子》云：*甘蠅*善射……”《書·説命下》：“台小子舊學于*甘盤*。”*孔*傳：“*甘盤*，*殷*賢臣，有道德者。”</w:t>
        <w:br/>
        <w:br/>
        <w:t>（二）hān　《集韻》胡甘切，平談匣。談部。</w:t>
        <w:br/>
        <w:br/>
        <w:t>同“酣”。《集韻·談韻》：“酣，《説文》：‘酒樂也。’或省（作甘）。”《洪武正韻·覃韻》：“甘，熟也。”《莊子·徐无鬼》：“*孫叔敖*甘寢秉羽而*郢*人投兵。”《孫臏兵法·威王問》：“勁弩趨發者，所以甘戰持久也。”</w:t>
        <w:br/>
      </w:r>
    </w:p>
    <w:p>
      <w:r>
        <w:t>甚##甚</w:t>
        <w:br/>
        <w:br/>
        <w:t>《説文》：“甚，尤安樂也。从甘，从匹。耦也。𠯕，古文甚。”按：“耦”前佚一“匹”字。</w:t>
        <w:br/>
        <w:br/>
        <w:t>（一）shèn　《廣韻》常枕切，上寑禪。侵部。</w:t>
        <w:br/>
        <w:br/>
        <w:t>（1）异常安乐。《説文·甘部》：“甚，尤安樂也。”*段玉裁*注：“人情所尤安樂者，必在所溺愛也。”引申为贪爱淫乐。《老子》第二十九章：“是以聖人去甚，去奢，去泰。”*河上公*注：“甚謂貪淫聲色。”</w:t>
        <w:br/>
        <w:br/>
        <w:t>（2）表示程度深。《廣雅·釋言》：“甚，勮也。”*清**段玉裁*《説文解字注·甘部》：“甚，尤甘也，引伸凡殊尤皆曰甚。”《詩·大雅·雲漢》：“旱既大甚，藴隆蟲蟲。”《吕氏春秋·知士》：“王之不悦（*田）嬰*也甚，公往必得死焉。”*高誘*注：“甚，猶深。”《列子·湯問》：“甚矣，汝之不惠！”《晋書·祖逖傳》：“乃使從子*汝南*太守*濟*率*汝陽*太守*張敞*、*新蔡*内史*周閎*率衆築壘。未成，而*逖*病甚。”*孙文*《挽刘道一》：“尚余遗业艰难甚，谁与斯人慷慨同。”</w:t>
        <w:br/>
        <w:br/>
        <w:t>（3）密集，浓。《左傳·襄公十八年》：“涉於*魚齒*之下，甚雨及之，*楚*師多凍，役徒幾盡。”《淮南子·説林》：“甚霧之朝，可以細書，而不可以遠望尋常之外。”</w:t>
        <w:br/>
        <w:br/>
        <w:t>（4）胜，超过。《廣韻·寑韻》：“甚，劇過也。”《論語·衛靈公》：“民之於仁也，甚於水火。”*皇侃*義疏：“甚猶勝也。”*唐**魏徵*《九成宫醴泉碑銘》：“同*堯*肌之如腊，甚*禹*足之胼胝。”*宋**辛棄疾*《菩薩蠻·送鄭守厚卿赴闕》：“一日甚三秋，愁來不自由。”*唐枢*《蜀籁》卷二：“家有一老，甚（胜）如一宝。”</w:t>
        <w:br/>
        <w:br/>
        <w:t>（5）正好（是）；果真（是）。*张相*《詩詞曲語辭匯釋》卷二：“甚，猶是也；正也；真也。詞中每用以領句，與‘甚麽’之‘甚’作怎字、何字義者異。”*宋**歐陽修*《錦香囊》：“一寸相思無著處，甚夜長難度。”*元**王惲*《木蘭花慢》：“十年慚愧草堂靈，自分苦飄零。甚一片閒雲，幾回歸夢，野釣林耕。”*元**白賁*《鸚鵡曲》：“算從前錯怨天公，甚也有安排我處。”</w:t>
        <w:br/>
        <w:br/>
        <w:t>（6）代词。1.表示疑问，相当于“何”、“什么”。*宋**姜夔*《齊天樂·蟋蟀》：“曲曲屏山，夜涼獨自甚情緒？”《三國演義》第二回：“此等害民賊，不打死等甚！”*清**龔旭開*《登石臺》：“甚日晴明甚日雨，不曾出户不關心。”2.询问原因，相当于“怎”、“怎么”。*宋**周密*《一枝春·酒邊聞歌》：“東風尚淺，甚先有，翠嬌紅嫵？”*清**鄭澐*《長亭怨慢·送金棕亭》：“甚相見匆匆如此？落木秋帆，酒闌人起。”</w:t>
        <w:br/>
        <w:br/>
        <w:t>（7）副词。1.表示程度，相当于“很”。《玉篇·甘部》：“甚，孔也。”*清**劉淇*《助字辨略》卷三：“甚，猶極也。”《易·繫辭下》：“其道甚大，百物不廢。”《史記·管晏列傳》：“意氣洋洋，甚自得也。”*唐**柳宗元*《段太尉逸事狀》：“某為*涇州*，甚適少事。”《水滸全傳》第八十六回：“此間路徑甚雜，俺們尚有不認的去處。”*鲁迅*《书信·致黎烈文（一九三三年七月十四日）》：“新文人大抵有‘天才’气，故脾气甚大。”2.表示情态，相当于“诚”。真，实在。《戰國策·秦策四》：“（王曰）今以無能之*如耳*、*魏齊*，帥弱*韓*、*魏*以攻*秦*，其無奈寡人何，亦明矣。左右皆曰：‘甚然’。”*高誘*注：“甚，謂誠也。”*唐**陳子昂*《上軍國機要事》：“臣恐無賴子弟，暴横曰廣……坐觀成敗，養其奸心，在於國家，甚非長計。”</w:t>
        <w:br/>
        <w:br/>
        <w:t>（二）shén</w:t>
        <w:br/>
        <w:br/>
        <w:t>同“什”。什么，表示疑问。</w:t>
        <w:br/>
      </w:r>
    </w:p>
    <w:p>
      <w:r>
        <w:t>甛##甛</w:t>
        <w:br/>
        <w:br/>
        <w:t>同“甜”。《説文·甘部》：“甛，美也。从甘，从舌。舌，知甘者。”《正字通·甘部》：“甛，俗作甜。”</w:t>
        <w:br/>
      </w:r>
    </w:p>
    <w:p>
      <w:r>
        <w:t>甜##甜</w:t>
        <w:br/>
        <w:br/>
        <w:t>《説文》：“甛，美也。从甘，从舌。舌，知甘者。”按：今作“甜”。</w:t>
        <w:br/>
        <w:br/>
        <w:t>tián　《廣韻》徒兼切，平添定。談部。</w:t>
        <w:br/>
        <w:br/>
        <w:t>（1）像糖或蜜的味道。《説文·甘部》：“甛（甜），美也。”*徐灝*注箋：“甘之至為甛，甛之言恬也。古無所謂甛，蓋以甘統之，後世以稼穡之類為甘，飴餳之類為甛。”《廣韻·添韻》：“甜，甘也。”*漢**張衡*《南都賦》：“酸甜滋味，百種千名。”*宋**楊澤民*《掃花遊》：“事没雙全，自古瓜甜蒂苦。”*萧三*《重游塔什干》：“最喜葡萄美，色香味亦甜。”</w:t>
        <w:br/>
        <w:br/>
        <w:t>（2）酣睡，熟睡。*宋**蘇軾*《發廣州》：“三杯軟飽後，一枕黑甜餘。”自注：“俗謂睡為黑甜。”*明**湯顯祖*《邯鄲記·標引》：“一枕餘甜昏又曉，凴誰撥轉通天竅？”</w:t>
        <w:br/>
        <w:br/>
        <w:t>（3）美好。*张相*《詩詞曲語辭匯釋》卷五：“甜，美好之義。”*宋**楊萬里*《夜雨不寐》：“更長酒力短，睡甜詩思苦。”*元**劉秉忠*《乾荷葉》：“臉兒甜，話兒黏，更宜煩惱更宜忺。”*田间*《赶车传·婚筵》：“祖国，祖国，祖国，还有什么比你甜。”</w:t>
        <w:br/>
        <w:br/>
        <w:t>（4）喻指美好的事物。如：忆苦思甜。</w:t>
        <w:br/>
        <w:br/>
        <w:t>（5）我国古代画论指称一种浓郁而软熟的画风。*清**方薰*《山静居畫論上》：“*陳衎*云：*大癡*論畫，最忌曰甜。甜者，穠郁而輭（軟）熟之謂。”</w:t>
        <w:br/>
      </w:r>
    </w:p>
    <w:p>
      <w:r>
        <w:t>甝##甝</w:t>
        <w:br/>
        <w:br/>
        <w:t>甝hán　《廣韻》胡甘切，平談匣。談部。</w:t>
        <w:br/>
        <w:br/>
        <w:t>（1）白虎。《爾雅·釋獸》：“甝，白虎。”*郭璞*注：“*漢宣帝*時，*南郡*獲白虎，獻其皮骨爪牙。”*晋**左思*《吴都賦》：“𧇭甝虪，䋶麋麖。”*晋**張協*《七命》：“拉甝虪，挫獬𢊁。”</w:t>
        <w:br/>
        <w:br/>
        <w:t>（2）凶暴。《魏書·高聰傳》：“威稜攸疊，甝兇懾氣，才猛所振，勁憝弭心。”</w:t>
        <w:br/>
      </w:r>
    </w:p>
    <w:p>
      <w:r>
        <w:t>甞##甞</w:t>
        <w:br/>
        <w:br/>
        <w:t>甞同“嘗”。《集韻·陽韻》：“嘗，《説文》：‘口之味也。’一曰試也。一曰秋祭名。亦姓。或作甞。”</w:t>
        <w:br/>
      </w:r>
    </w:p>
    <w:p>
      <w:r>
        <w:t>𤮺##𤮺</w:t>
        <w:br/>
        <w:br/>
        <w:t>同“甘”。《玉篇·甘部》：“𤮺，《説文》甘。”</w:t>
        <w:br/>
      </w:r>
    </w:p>
    <w:p>
      <w:r>
        <w:t>𤮻##𤮻</w:t>
        <w:br/>
        <w:br/>
        <w:t>同“旨”。《説文·旨部》：“𤮻，古文旨。”</w:t>
        <w:br/>
      </w:r>
    </w:p>
    <w:p>
      <w:r>
        <w:t>𤮼##𤮼</w:t>
        <w:br/>
        <w:br/>
        <w:t>𤮼dài　《廣韻》徒耐切，去代定。</w:t>
        <w:br/>
        <w:br/>
        <w:t>（1）甜。《廣雅·釋器》：“𤮼，甘也。”</w:t>
        <w:br/>
        <w:br/>
        <w:t>（2）酤。《集韻·代韻》：“𤮼，酤也。”</w:t>
        <w:br/>
        <w:br/>
        <w:t>（3）有机化合物的一类，广泛存在于植物体中，由糖通过它的还原性基团同某些有机化合物缩合而成。一般多是白色结晶。也叫配糖物、配糖体或糖苷。</w:t>
        <w:br/>
      </w:r>
    </w:p>
    <w:p>
      <w:r>
        <w:t>𤮽##𤮽</w:t>
        <w:br/>
        <w:br/>
        <w:t>³𤮽gān　《集韻》沽三切，平談見。</w:t>
        <w:br/>
        <w:br/>
        <w:t>〔𤮽𤯋〕即“甘蔗”。《集韻·談韻》：“𤮽，南方山有𤮽𤯋林。*東方朔*説。通作甘。”《神異經·南荒經》：“南方有𤮽𤯋之林……促節多汁，甜如蜜。”*明**方以智*《物理小識·草木類》：“*曼倩*《神異經》云：‘𤮽𤯋節蚘蟲。’即甘蔗。”</w:t>
        <w:br/>
      </w:r>
    </w:p>
    <w:p>
      <w:r>
        <w:t>𤯁##𤯁</w:t>
        <w:br/>
        <w:br/>
        <w:t>𤯁同“𠯑”。《集韻·末韻》：“𠯑，古从甘。”</w:t>
        <w:br/>
      </w:r>
    </w:p>
    <w:p>
      <w:r>
        <w:t>𤯂##𤯂</w:t>
        <w:br/>
        <w:br/>
        <w:t>⁴𤯂“𡗾”的讹字。《字彙補·甘部》：“𤯂，《玉篇》古吴字。”按：《玉篇·夨部》“吴”字古文作“𡗾”。</w:t>
        <w:br/>
      </w:r>
    </w:p>
    <w:p>
      <w:r>
        <w:t>𤯄##𤯄</w:t>
        <w:br/>
        <w:br/>
        <w:t>𤯄shì　《改併四聲篇海·甘部》引《玉篇》：“𤯄，音是。”《字彙補·甘部》：“𤯄，牀自切，音是。出《海篇》。”</w:t>
        <w:br/>
      </w:r>
    </w:p>
    <w:p>
      <w:r>
        <w:t>𤯅##𤯅</w:t>
        <w:br/>
        <w:br/>
        <w:t>⁵𤯅同“甚”。《改併四聲篇海·甘部》引《奚韻》：“𤯅，音甚。”《敦煌變文集·齖䶗書》：“齖䶗新婦𤯅典硯，直得親情不許見。”</w:t>
        <w:br/>
      </w:r>
    </w:p>
    <w:p>
      <w:r>
        <w:t>𤯇##𤯇</w:t>
        <w:br/>
        <w:br/>
        <w:t>𤯇yǎn　《集韻》以冉切，上琰以。</w:t>
        <w:br/>
        <w:br/>
        <w:t>味甘。《集韻·琰韻》：“𤯇，味甘也。”</w:t>
        <w:br/>
      </w:r>
    </w:p>
    <w:p>
      <w:r>
        <w:t>𤯈##𤯈</w:t>
        <w:br/>
        <w:br/>
        <w:t>⁸𤯈同“蔗”。《集韻·禡韻》：“蔗，艸名。《説文》：‘藷蔗也。’或作𤯈。”《字彙·甘部》：“𤯈，同蔗。”</w:t>
        <w:br/>
      </w:r>
    </w:p>
    <w:p>
      <w:r>
        <w:t>𤯉##𤯉</w:t>
        <w:br/>
        <w:br/>
        <w:t>¹⁴𤯉同“耽”。《字彙補·甘部》：“𤯉，古耽字。”《孫根碑》：“節操忼慨，𤯉毅仲行。”</w:t>
        <w:br/>
      </w:r>
    </w:p>
    <w:p>
      <w:r>
        <w:t>𤯋##𤯋</w:t>
        <w:br/>
        <w:br/>
        <w:t>𤯋同“蔗”。《集韻·禡韻》：“蔗，艸名。《説文》：‘藷蔗也。’或作𤯋。”《字彙·甘部》：“𤯋，同蔗。”</w:t>
        <w:br/>
      </w:r>
    </w:p>
    <w:p>
      <w:r>
        <w:t>𤯌##𤯌</w:t>
        <w:br/>
        <w:br/>
        <w:t>《説文》：“𤯌，和也。从甘，从麻。麻，調也。甘亦聲，讀若函。”按：*段玉裁*《説文解字注》改“𤯌”为“𤯍”。</w:t>
        <w:br/>
        <w:br/>
        <w:t>gān　《廣韻》古三切，平談見。又胡甘切，口含切。談部。</w:t>
        <w:br/>
        <w:br/>
        <w:t>和。《説文·甘部》：“𤯌，和也。”按：*清**王筠*《説文釋例》认为“𤯌”为“𤯍”字之讹。</w:t>
        <w:br/>
      </w:r>
    </w:p>
    <w:p>
      <w:r>
        <w:t>𤯍##𤯍</w:t>
        <w:br/>
        <w:br/>
        <w:t>同“𤯌”。*清**段玉裁*《説文解字注·甘部》：“𤯍，和也。从甘、厤。𤯍，調也。”注：“説从厤之意。《厂部》曰：厤，治也。《秝部》曰：稀疏適也。稀疏適者，調龢之意。此从甘厤之義也。各本及《篇》、《韻》、《集韻》、《類篇》字體皆☀（作𤯌），今正。”</w:t>
        <w:br/>
      </w:r>
    </w:p>
    <w:p>
      <w:r>
        <w:t>𤯎##𤯎</w:t>
        <w:br/>
        <w:br/>
        <w:t>𤯎同“𤯌”。《字彙·甘部》：“𤯎，同磨。”</w:t>
        <w:br/>
      </w:r>
    </w:p>
    <w:p>
      <w:r>
        <w:t>𤯐##𤯐</w:t>
        <w:br/>
        <w:br/>
        <w:t>¹⁶𤯐yán　《集韻》余廉切，平鹽以。</w:t>
        <w:br/>
        <w:br/>
        <w:t>味甘。《集韻·鹽韻》：“𤯐，味甘。”</w:t>
        <w:br/>
      </w:r>
    </w:p>
    <w:p>
      <w:r>
        <w:t>𤯒##𤯒</w:t>
        <w:br/>
        <w:br/>
        <w:t>²³𤯒</w:t>
        <w:br/>
        <w:br/>
        <w:t>同“馨”。《説文·香部》：“馨，𪏰之遠聞者。从𪏰，殸聲。”《中華大字典·香部》：“馨，本作𤯒。”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