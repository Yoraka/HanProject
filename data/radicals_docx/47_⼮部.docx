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㠩##㠩</w:t>
        <w:br/>
        <w:br/>
        <w:t>㠩同“巟”。</w:t>
        <w:br/>
      </w:r>
    </w:p>
    <w:p>
      <w:r>
        <w:t>巛##巛</w:t>
        <w:br/>
        <w:br/>
        <w:t>（一）chuān　《類篇》昌緣切，平仙昌。</w:t>
        <w:br/>
        <w:br/>
        <w:t>同“川”。《篇海類編·地理類·巛部》：“巛，川本字，通作川。”《太玄·難》“大車川川”*宋**司馬光*集注：“*宋*、*陸*、*王*本‘川川’作‘巛巛’。*吴*曰：‘巛，古川字。’”</w:t>
        <w:br/>
        <w:br/>
        <w:t>（二）shùn</w:t>
        <w:br/>
        <w:br/>
        <w:t>同“鬊”。《字彙補·巛部》：“巛，古文鬊字。”</w:t>
        <w:br/>
      </w:r>
    </w:p>
    <w:p>
      <w:r>
        <w:t>巜##巜</w:t>
        <w:br/>
        <w:br/>
        <w:t>《説文》：“巜，水流澮澮也，方百里為巜，廣二尋，深二仞。”*林义光*《文源》：“象形，經傳以澮為之。”</w:t>
        <w:br/>
        <w:br/>
        <w:t>（一）kuài　《廣韻》古外切，去泰見。月部。</w:t>
        <w:br/>
        <w:br/>
        <w:t>同“澮”。田间的水沟。《説文·巜部》：“巜，水流澮澮也。方百里為巜，廣二尋，深二仞。”*徐鍇*繫傳：“《釋名》：‘水注溝曰巜。巜，會也，小水之所聚會也。’今人作‘澮’。”*王筠*句讀：“巜，言水流者，承‘𡿨，水小流也’而言。巜倍于𡿨，其流大也。”</w:t>
        <w:br/>
        <w:br/>
        <w:t>（二）huān　《集韻》呼官切，平桓曉。</w:t>
        <w:br/>
        <w:br/>
        <w:t>濡。《集韻·桓韻》：“巜，濡也。”</w:t>
        <w:br/>
      </w:r>
    </w:p>
    <w:p>
      <w:r>
        <w:t>川##川</w:t>
        <w:br/>
        <w:br/>
        <w:t>《説文》：“川，貫穿通流水也。《虞書》曰：‘濬𡿨巜距川’，言深𡿨巜之水會為川也。”*罗振玉*《增訂殷虚書契考釋》以为甲骨文川“象有畔岸而水在中”。按：古文字川像河川之形，《説文》以穿训川，是言其得名之由。</w:t>
        <w:br/>
        <w:br/>
        <w:t>chuān　《廣韻》昌緣切，平仙昌。元部。</w:t>
        <w:br/>
        <w:br/>
        <w:t>（1）水道，河流。《書·禹貢》：“奠高山大川。”*孔*傳：“大川，四瀆。”*孔穎達*疏：“川之大者，莫大於瀆。四瀆謂*江*、*河*、*淮*、*濟*也。”《周禮·地官·遂人》：“凡治野，夫間有遂，遂上有徑；十夫有溝，溝上有畛；百夫有洫，洫上有涂；千夫有澮，澮上有道；萬夫有川，川上有路，以達于畿。”*元**王實甫*《西廂記》第一本第一折：“東西潰九州，南北串百川。”*臧克家*《我们终于得到了它》：“百川滔滔，东流归了大海。”</w:t>
        <w:br/>
        <w:br/>
        <w:t>（2）河流的源头。《楚辭·招魂》：“川谷徑復，流潺湲些。”*王逸*注：“流源為川。”</w:t>
        <w:br/>
        <w:br/>
        <w:t>（3）河神。《論語·雍也》：“犂牛之子騂且角，雖欮勿用，山川其舍諸。”*朱熹*注：“山川，山川之神也。”《吕氏春秋·孟春紀》：“乃修祭典，命祀山林川澤。”</w:t>
        <w:br/>
        <w:br/>
        <w:t>（4）平川，平坦的陆地。*张相*《詩詞曲語辭匯釋》卷六：“川，陸地也。”《樂府詩集·新歌謡辭·敕勒歌》：“*敕勒*川，*隂山*下，天似穹廬，籠蓋四野。”*宋**蘇軾*《書晁説之考牧圖後》：“川平牛背穩，如駕百斛舟。”*阮章竞*《迎春桔颂》：“万里东风古塞红，一川春花带雪开。”</w:t>
        <w:br/>
        <w:br/>
        <w:t>（5）坃。《廣雅·釋水》：“川，坃也。”</w:t>
        <w:br/>
        <w:br/>
        <w:t>（6）用同“穿”。*清**朱駿聲*《説文通訓定聲·屯部》：“川，借為穿。”*明**方以智*《物理小識·制蟻法》：“*廣東*，蟻入箱，須置川山甲。”《明成化説唱詞話叢刊·包龍圖公案斷歪烏盆傳》：“川過*蘇州*一座城。”《儒林外史》第四十回：“*蕭雲仙*迎入川堂，作揖奉坐。”</w:t>
        <w:br/>
        <w:br/>
        <w:t>（7）*四川省*的简称。如：川剧；川菜；川陕公路。</w:t>
        <w:br/>
        <w:br/>
        <w:t>（8）姓。《萬姓統譜·先韻》：“川，姓也。見《姓苑》。”</w:t>
        <w:br/>
      </w:r>
    </w:p>
    <w:p>
      <w:r>
        <w:t>州##州</w:t>
        <w:br/>
        <w:br/>
        <w:t>⁵州</w:t>
        <w:br/>
        <w:br/>
        <w:t>《説文》：“州，水中可居曰州。周遶其旁，从重川。昔*堯*遭洪水，民居水中高土，或曰九州。《詩》曰：‘在河之州’。一曰州，疇也。各疇其土而生之。𠃕，古文州。”*段玉裁*注：“以曡韻為訓。𤲮（疇），耕治之田也。”按：甲骨文、金文、古鈢都像河川中有沙洲的形状。州为洲初文。</w:t>
        <w:br/>
        <w:br/>
        <w:t>zhōu　《廣韻》職流切，平尤章。幽部。</w:t>
        <w:br/>
        <w:br/>
        <w:t>（1）水中陆地。后作“洲”。《説文·川部》：“水中可居曰州。”*桂馥*義證引*李巡*云：“四方皆有水，中央獨可居。”《漢書·地理志下》：“自*合浦*、*徐聞*南入海，得大州，東西南北方千里。”</w:t>
        <w:br/>
        <w:br/>
        <w:t>（2）地方行政区划名。1.相传*禹*治水后，分其领域为九州。历代多有兴废。*民国*废州。有些地名仍沿用至今，如：*杭州*、*苏州*、*柳州*。《爾雅·釋地》：“*河*間曰*冀州*，*河*南曰*豫州*，*河*西曰*雝州*，*漢*南曰*荆州*，*江*南曰*楊州*，*濟河*曰*兖州*，*濟*東曰*徐州*，*燕*曰*幽州*，齊曰*營州*，九州。”《書·禹貢》：“*禹*别九州。”《清文獻通考·輿地考一》：“*三代*以後，多襲古州之名，止就其疆理所及分之，故每代各有參差。”2.*中华人民共和国*成立后，为少数民族区划名，介乎自治区和自治县之间。如*湖南省**湘西土家族苗族自治州*；*云南省**西双版纳傣族自治州*。</w:t>
        <w:br/>
        <w:br/>
        <w:t>（3）古代户籍编制单位。1.五党为州。《周禮·地官·大司徒》：“五黨為州。”*鄭玄*注：“州，二千五百家。”2.十二师为州。《尚書大傳》卷四：“十都而為師，州十有二師焉。”*鄭玄*注：“州凡四十三萬二千家，此蓋*虞**夏*之數也。”3.十术为州。《管子·度地》：“百家為里，里十為術，術十為州，州十為都，都十為霸國。不如霸國者，國也。”</w:t>
        <w:br/>
        <w:br/>
        <w:t>（4）*周*代国名。《廣雅·釋詁四》：“州，國也。”1.*姜*姓。故城在今*山东省**安丘市*东北。《春秋·桓公五年》：“冬，*州*公如*曹*。”*孔穎達*疏：“《世本》，州，國。*姜*姓。”《左傳·桓公五年》“冬，*淳于*公如*曹*”*晋**杜預*注：“*淳于*，*州國*所都。”2.*偃*姓。故域在今*湖北省**监利县*。《左傳·桓公十一年》：“*鄖人*軍於*蒲騷*。將與*隨*、*絞*、*州*、*蓼*伐*楚*師。”*杜預*注：“*州*國在*南郡**華容縣*東南。”</w:t>
        <w:br/>
        <w:br/>
        <w:t>（5）古邑名。1.在今*河南省**沁阳市*。《左傳·昭公三年》：“*子豐*有勞於*晋國*，余聞而弗忘。賜女*州*田，以胙乃舊勲。”*杜預*注：“*州縣*，今屬*河内郡*。”2.在今*湖北省**监利县*。《史記·楚世家》：“*考烈*王元年，納*州*于*秦*以平。”*裴駰*集解引*徐廣*曰：“*南郡*有*州陵縣*。”</w:t>
        <w:br/>
        <w:br/>
        <w:t>（6）一州的长官。*唐**柳宗元*《童區寄傳》：“虚吏白州，州白大府。”*徐珂*《清稗類鈔·屯漕類》：“在顢頇之州縣，未必諒百姓之苦。”</w:t>
        <w:br/>
        <w:br/>
        <w:t>（7）官舍。《廣雅·釋宫》：“州，官也。”*王念孫*疏證：“謂官舍也。”</w:t>
        <w:br/>
        <w:br/>
        <w:t>（8）聚集。《國語·齊語》：“令夫士羣萃而州處。”*韋昭*注：“州，聚也。”</w:t>
        <w:br/>
        <w:br/>
        <w:t>（9）居住。《玉篇·巛部》：“州，居也。”*唐**元稹*《虫豸詩七首并序》：“然後郛閈屋室以州之，人之宜。”</w:t>
        <w:br/>
        <w:br/>
        <w:t>（10）肛门。《爾雅·釋畜》：“白州驠。”*郭璞*注：“州，竅。”*邢昺*疏：“謂馬之白尻者，名驠。”《廣雅·釋親》：“州，臀也。”*王念孫*疏證：“《内則》：‘鼈去醜’，*鄭*注云：‘醜謂鼈竅也。’醜與州聲近而義同。”《山海經·北山經》“有獸焉，其狀如麋，其川在尾上”*清**郝懿行*箋疏引*王引之*曰：“川似當為州字，形相近而誤。”</w:t>
        <w:br/>
        <w:br/>
        <w:t>⑪殊，不同。《廣雅·釋言》：“州，殊也。”*王念孫*疏證：“《藝文類聚》引《春秋説題辭》云：‘州之言殊也。合同類，異其界也。’”《墨子·經下》：“説在不州。”*高亨*校詮：“不州，猶言不殊，謂不異也。”</w:t>
        <w:br/>
        <w:br/>
        <w:t>⑫浮。《廣雅·釋言》：“州，浮也。”</w:t>
        <w:br/>
        <w:br/>
        <w:t>⑬时。《玉篇·巛部》：“州，時也。”</w:t>
        <w:br/>
        <w:br/>
        <w:t>⑭姓。《通志·氏族略三》：“*州*氏。《風俗通》云：*晋*有*州綽*、*州賓*。其先食采於州，因以為氏。”《左傳·襄公二十一年》：“*知起*、*中行喜*、*州綽*、*邢蒯*，出奔*齊*。”*杜預*注：“四子，*晋*大夫。”</w:t>
        <w:br/>
      </w:r>
    </w:p>
    <w:p>
      <w:r>
        <w:t>巟##巟</w:t>
        <w:br/>
        <w:br/>
        <w:t>《説文》：“巟，水廣也。从川，亡聲。”*段玉裁*注：“引申為凡廣大之偁。《周頌》：‘天作高山，大王荒之。’傳曰：‘荒，大也。’凡此等皆叚荒為巟也。荒，蕪也。荒行而巟廢矣。”</w:t>
        <w:br/>
        <w:br/>
        <w:t>huāng　《廣韻》呼光切，平唐曉。陽部。</w:t>
        <w:br/>
        <w:br/>
        <w:t>（1）水广。《説文·巛部》：“巟，水廣也。《易》曰：‘包巟用馮河。’”</w:t>
        <w:br/>
        <w:br/>
        <w:t>（2）大。*清**段玉裁*《説文解字注·巛部》：“‘巟，水廣也’。引申為凡廣大之偁。”</w:t>
        <w:br/>
        <w:br/>
        <w:t>（3）达到。《玉篇·巛部》：“巟，及也，至也。”</w:t>
        <w:br/>
        <w:br/>
        <w:t>（4）居住。《廣雅·釋詁二》：“巟，凥也。”*王念孫*疏證：“居，《方言》、《説文》、《廣雅》作凥；經傳皆作居。”</w:t>
        <w:br/>
        <w:br/>
        <w:t>（5）荒废。《隸釋·孝廉柳敏碑》：“四時烝嘗，不廢巟兮。”*洪适*注：“巟，即荒字。”</w:t>
        <w:br/>
      </w:r>
    </w:p>
    <w:p>
      <w:r>
        <w:t>巠##巠</w:t>
        <w:br/>
        <w:br/>
        <w:t>⁴巠</w:t>
        <w:br/>
        <w:br/>
        <w:t>《説文》：“巠，水脈也。从川在一下，一，地也。壬省聲。一曰水冥巠也。񈀘，古文巠不省。”*郭沫若*《金文叢攷》：“余意巠盖經之初字也。觀其字形……均象織機之縱線形。从糸作之經，字之稍後起者也。”</w:t>
        <w:br/>
        <w:br/>
        <w:t>（一）jīng　《廣韻》古靈切，平青見。耕部。</w:t>
        <w:br/>
        <w:br/>
        <w:t>同“經”。*清**吴大澂*《説文古籀補·巛部》：“巠，古文以為經字。”*林义光*《文源》：“巠，即經之古文。”*黄侃*《聲韻略説》：“凡此諸文……而巠脈明白可尋。”</w:t>
        <w:br/>
        <w:br/>
        <w:t>（二）xíng　《集韻》乎經切，平青匣。</w:t>
        <w:br/>
        <w:br/>
        <w:t>地名。《集韻·青韻》：“巠，地名，在*趙*。通作陘。”</w:t>
        <w:br/>
      </w:r>
    </w:p>
    <w:p>
      <w:r>
        <w:t>巢##巢</w:t>
        <w:br/>
        <w:br/>
        <w:t>《説文》：“巢，鳥在木上曰巢，在穴曰窠。从木，象形。”*徐鍇*繫傳：“臼，巢形也；巛，三鳥也。”按：臼为𠙹之讹变，像鸟巢形。</w:t>
        <w:br/>
        <w:br/>
        <w:t>（一）cháo　《廣韻》鉏交切，平肴崇。宵部。</w:t>
        <w:br/>
        <w:br/>
        <w:t>（1）鸟窝。《説文·巢部》：“巢，鳥在木上曰巢，在穴曰窠。”《易·旅》：“鳥焚其巢。”*宋**陸游*《書巢記》：“鳳之巢，人瑞之；梟之巢，人覆之。”*清**彭寧求*《送大兄南還》：“營巢每笑逢秋燕。”也指其他动物的窠穴。《漢書·五行志中》：“*長安*城南有鼠銜黄蒿、柏葉，上民冢柏及榆樹上為巢。”</w:t>
        <w:br/>
        <w:br/>
        <w:t>（2）简陋的住处。《禮記·禮運》：“昔者先王未有宫室，冬則居營窟，夏則居橧巢。”《風俗通·丘部》：“*堯*遭洪水，萬民皆山棲巢居，以避其害。”*唐**李白*《憶舊遊寄譙郡元參軍》：“余既還山尋故巢，君亦歸家度*渭橋*。”又指盗贼或敌人盘踞的地方。《新唐書·杜牧傳》：“不數月必覆賊巢。”《水滸全傳》第五十五回：“擒獲衆賊，拆毁巢穴。”</w:t>
        <w:br/>
        <w:br/>
        <w:t>（3）做窝；营造鸟窝式的居所。《左傳·昭公二十五年》：“有鸜鵒來巢。”《禮記·月令》：“鴈北鄉，鵲始巢，雉雊雞乳。”*唐**温庭筠*《和太常杜少卿東都修行里有嘉蓮》：“兩處龜巢清露裏，一時魚躍翠莖東。”</w:t>
        <w:br/>
        <w:br/>
        <w:t>（4）栖息；居住。《莊子·逍遥遊》：“鷦鷯巢於深林，不過一枝。”*唐**李白*《古風五十九首》之三十九：“梧桐巢燕雀，枳棘棲鴛鸞。”*明**夏完淳*《大哀賦并序》：“託命牛衣，巢身蝸室。”</w:t>
        <w:br/>
        <w:br/>
        <w:t>（5）高。《小爾雅·廣詁》：“巢，高也。”</w:t>
        <w:br/>
        <w:br/>
        <w:t>（6）古乐器名，大笙。《爾雅·釋樂》：“大笙謂之巢。”《新唐書·禮樂志十一》：“七曰匏，為笙，為竽，為巢。巢，大笙也。”</w:t>
        <w:br/>
        <w:br/>
        <w:t>（7）古国名。*殷周*时的诸侯国，*春秋*时为*吴*所灭。今*安徽省**巢湖市*东北五里有*居巢城*，即其旧址。《集韻·爻韻》：“巢，國名。”《左傳·昭公二十四年》：“*吴*人踵*楚*，而邊人不備，遂滅*巢*及*鍾離*而還。”</w:t>
        <w:br/>
        <w:br/>
        <w:t>（8）古地名。*春秋**卫*地，在今*河南省**睢县*南。《左傳·哀公十一年》：“*城鉏*人攻*大叔疾*，*衛莊公*復之，使處*巢*，死焉。殯於*鄖*，葬於*少禘*。”*杜預*注：“*巢*、*鄖*、*少禘*皆*衛*地。”</w:t>
        <w:br/>
        <w:br/>
        <w:t>（9）湖名。在*安徽省*中部，位于*长江*之北。原为*巢湖市*地，后陷为湖。周四百余里，港汊大小三百六十，纳诸水而注入*长江*。也作*漅湖*，又名*焦湖*。</w:t>
        <w:br/>
        <w:br/>
        <w:t>（10）人名。1.*巢父*的简称。《漢書·鮑宣傳》：“*堯*、*舜*在上，下有*巢*、*由*。”*唐**杜甫*《奉贈蕭十二使君》：“*巢*、*許*山林志。”2.*有巢氏*的简称。*唐**張九齡*《龍池聖德頌》：“*巢*、*燧*之前，寂寥無紀。”</w:t>
        <w:br/>
        <w:br/>
        <w:t>⑪姓。《通志·氏族略二》：“*巢*氏，*有巢氏*之後，*堯*時有*巢父*，*夏**商*有*巢國*，其地在*廬江*，子孫以國為氏。”</w:t>
        <w:br/>
        <w:br/>
        <w:t>（二）chào　《廣韻》士稍切，去效崇。</w:t>
        <w:br/>
        <w:br/>
        <w:t>栈阁。《廣韻·效韻》：“巢，棧閣也。”</w:t>
        <w:br/>
      </w:r>
    </w:p>
    <w:p>
      <w:r>
        <w:t>巣##巣</w:t>
        <w:br/>
        <w:br/>
        <w:t>同“巢”。《宋元以來俗字譜》：“巢”，《列女傳》作“巣”。</w:t>
        <w:br/>
      </w:r>
    </w:p>
    <w:p>
      <w:r>
        <w:t>巤##巤</w:t>
        <w:br/>
        <w:br/>
        <w:t>《説文》：“巤，毛巤也。象髮在囟上及毛髮巤巤之形。此與籀文子字同。”</w:t>
        <w:br/>
        <w:br/>
        <w:t>liè　《廣韻》良涉切，入葉來。盍部。</w:t>
        <w:br/>
        <w:br/>
        <w:t>（1）毛发。《説文·囟部》：“巤，毛巤也。”*王筠*句讀：“毛巤與髮同意。”*唐**玄應*《一切經音義》卷十九引*服虔*《通俗文》：“猪毛曰巤。”《廣韻·葉韻》：“巤，鼠毛。”</w:t>
        <w:br/>
        <w:br/>
        <w:t>（2）本。《廣韻·葉韻》：“巤，本也。”</w:t>
        <w:br/>
      </w:r>
    </w:p>
    <w:p>
      <w:r>
        <w:t>𠙗##𠙗</w:t>
        <w:br/>
        <w:br/>
        <w:t>⁸𠙗同“風”。《字彙補·巛部》：“𠙗，與風同。出《夏承碑》。”</w:t>
        <w:br/>
      </w:r>
    </w:p>
    <w:p>
      <w:r>
        <w:t>𡿦##𡿦</w:t>
        <w:br/>
        <w:br/>
        <w:t>同“坤”。《龍龕手鑑·巛部》：“𡿦，古文，音坤。乹（乾）𡿦。”《篇海類編·地理類·巛部》：“𡿦，同坤，《象》六，斷也。連者，古川字。”按：《康熙字典》、《中華大字典》皆巛、𡿦分立字头，以川释巛，以坤释𡿦。*清**王引之*《經義述聞·周易上》“巛”下云：“乾坤字正當作坤，其作巛者，乃是借用川字……淺學不知，乃謂其象坤卦之畫，且謂當六段書之。夫坤之外，尚有七卦，卦皆有畫，豈嘗象之以為震巽離坎等字乎，甚矣其鑿也。”</w:t>
        <w:br/>
      </w:r>
    </w:p>
    <w:p>
      <w:r>
        <w:t>𡿧##𡿧</w:t>
        <w:br/>
        <w:br/>
        <w:t>《説文》：“𡿧，害也。从一雝川。《春秋傳》曰：‘川雝為澤凶。’”甲骨文作☀，像洪水横流成灾的形状。*罗振玉*《增訂殷虚書契考釋》云：“象水壅之形。川壅則為𡿧也。其作☀☀等狀者，象横流氾濫也。”</w:t>
        <w:br/>
        <w:br/>
        <w:t>zāi　《廣韻》祖才切，平咍精。之部。</w:t>
        <w:br/>
        <w:br/>
        <w:t>灾害。后作“灾”。《説文·川部》：“𡿧，害也。”*段玉裁*注：“害者，傷也。𡿧害字本如此作……今凡作灾𱲝葘皆叚借字也。𱲝行而𡿧廢矣。”*王筠*句讀：“𡿧，謂水害也。”《玉篇·巛部》：“𡿧，天反時為𡿧，今作灾。”</w:t>
        <w:br/>
      </w:r>
    </w:p>
    <w:p>
      <w:r>
        <w:t>𡿨##𡿨</w:t>
        <w:br/>
        <w:br/>
        <w:t>quǎn　《廣韻》姑泫切，上銑見。元部。</w:t>
        <w:br/>
        <w:br/>
        <w:t>同“畎”。田间小沟。《説文·𡿨部》：“𡿨，水小流也。畎，篆文。”《玉篇·𡿨部》：“𡿨，水小流皃，深尺廣尺曰𡿨，古文作𤰝，篆文作畎。”《正字通·巛部》：“𡿨，畎本字。”</w:t>
        <w:br/>
      </w:r>
    </w:p>
    <w:p>
      <w:r>
        <w:t>𡿩##𡿩</w:t>
        <w:br/>
        <w:br/>
        <w:t>《説文》：“𡿩，水流𡿪𡿪也。从川，列省聲。”*徐鉉*等注：“列字从𡿪，此疑誤，當从歺省。”</w:t>
        <w:br/>
        <w:br/>
        <w:t>liè　《廣韻》良薛切，入薛來。又魚乙切。月部。</w:t>
        <w:br/>
        <w:br/>
        <w:t>水分流的样子。《説文·巛部》：“𡿩，水流𡿪𡿪也。”*桂馥*義證：“水流𡿩𡿩也者，𡿩𡿩，分流也。”*毛際盛*述誼：“水流𡿩𡿩，謂水流之分解也。”</w:t>
        <w:br/>
      </w:r>
    </w:p>
    <w:p>
      <w:r>
        <w:t>𡿪##𡿪</w:t>
        <w:br/>
        <w:br/>
        <w:t>同“𡿩”。《玉篇·巛部》：“𡿪，𡿪𡿪，水流皃。”《廣韻·薛韻》：“𡿪，水流皃。”《正字通·巛部》：“𡿪，俗𡿩字。”</w:t>
        <w:br/>
      </w:r>
    </w:p>
    <w:p>
      <w:r>
        <w:t>𡿭##𡿭</w:t>
        <w:br/>
        <w:br/>
        <w:t>同“坤”。《改併四聲篇海·雜部》：“𡿭，音坤字。”《字彙補·巛部》：“𡿭，同坤。”</w:t>
        <w:br/>
      </w:r>
    </w:p>
    <w:p>
      <w:r>
        <w:t>𡿮##𡿮</w:t>
        <w:br/>
        <w:br/>
        <w:t>同“𠫓”。《説文·𠫓部》：“𠫓，不順忽出也……𡿮，或从到古文子，即《易》突字。”《字彙·巛部》：“𡿮，與𠫓同。”</w:t>
        <w:br/>
      </w:r>
    </w:p>
    <w:p>
      <w:r>
        <w:t>𡿯##𡿯</w:t>
        <w:br/>
        <w:br/>
        <w:t>《説文》：“𡿯，水流也。从川，曰聲。”</w:t>
        <w:br/>
        <w:br/>
        <w:t>yù　《廣韻》于筆切，入質云。術部。</w:t>
        <w:br/>
        <w:br/>
        <w:t>水流。《説文·巛部》：“𡿯，水流也。”《廣雅·釋訓》：“𡿯𡿯，流也。”*王念孫*疏證：“《説文》：‘𡿯，水流也。’《楚辭·九章》：‘浩浩*沅**湘*，分流汩兮。’汩與𡿯同。重言之則曰𡿯𡿯。”</w:t>
        <w:br/>
      </w:r>
    </w:p>
    <w:p>
      <w:r>
        <w:t>𡿰##𡿰</w:t>
        <w:br/>
        <w:br/>
        <w:t>huāng　《龍龕手鑑》音荒。</w:t>
        <w:br/>
        <w:br/>
        <w:t>人名。《龍龕手鑑·巛部》：“𡿰，人名。”</w:t>
        <w:br/>
      </w:r>
    </w:p>
    <w:p>
      <w:r>
        <w:t>𡿱##𡿱</w:t>
        <w:br/>
        <w:br/>
        <w:t>同“巠”。《説文·巛部》：“𡿱，古文巠。”</w:t>
        <w:br/>
      </w:r>
    </w:p>
    <w:p>
      <w:r>
        <w:t>𡿴##𡿴</w:t>
        <w:br/>
        <w:br/>
        <w:t>同“𡿰”。《龍龕手鑑·巛部》：“𡿴”，同“𡿰”。</w:t>
        <w:br/>
      </w:r>
    </w:p>
    <w:p>
      <w:r>
        <w:t>𡿵##𡿵</w:t>
        <w:br/>
        <w:br/>
        <w:t>同“苦”。《改併四聲篇海·巛部》引《併了部頭》：“𡿵，音苦。”《字彙補·巛部》：“𡿵，同苦。”</w:t>
        <w:br/>
      </w:r>
    </w:p>
    <w:p>
      <w:r>
        <w:t>𡿶##𡿶</w:t>
        <w:br/>
        <w:br/>
        <w:t>同“笨”。*徐珂*《清稗類鈔·經術類》：“𡿶，拙也。”</w:t>
        <w:br/>
      </w:r>
    </w:p>
    <w:p>
      <w:r>
        <w:t>𡿷##𡿷</w:t>
        <w:br/>
        <w:br/>
        <w:t>同“邕”。《説文·川部》：“𡿷，籀文邕。”</w:t>
        <w:br/>
      </w:r>
    </w:p>
    <w:p>
      <w:r>
        <w:t>𡿸##𡿸</w:t>
        <w:br/>
        <w:br/>
        <w:t>同“箕”。《龍龕手鑑·巛部》：“𡿸，古文。”《字彙補·巛部》：“𡿸，古文箕字。”</w:t>
        <w:br/>
      </w:r>
    </w:p>
    <w:p>
      <w:r>
        <w:t>𡿹##𡿹</w:t>
        <w:br/>
        <w:br/>
        <w:t>同“子”。《説文長箋·子部》：“𡿹，古文子。”</w:t>
        <w:br/>
      </w:r>
    </w:p>
    <w:p>
      <w:r>
        <w:t>𡿻##𡿻</w:t>
        <w:br/>
        <w:br/>
        <w:t>同“衆”。《字彙補·巛部》：“𡿻，同衆。”</w:t>
        <w:br/>
      </w:r>
    </w:p>
    <w:p>
      <w:r>
        <w:t>𡿼##𡿼</w:t>
        <w:br/>
        <w:br/>
        <w:t>同“訓”。《龍龕手鑑·巛部》：“𡿼，音訓。”按：*张涌泉*《漢語俗字叢考》：“此字當即‘訓’字或體。‘訓’字或作‘𧥥’，而‘言’字古或作‘𦉴’。”</w:t>
        <w:br/>
      </w:r>
    </w:p>
    <w:p>
      <w:r>
        <w:t>𡿽##𡿽</w:t>
        <w:br/>
        <w:br/>
        <w:t>同“巡”。《説文長箋·辵部》：“𡿽，同巡。”</w:t>
        <w:br/>
      </w:r>
    </w:p>
    <w:p>
      <w:r>
        <w:t>𡿾##𡿾</w:t>
        <w:br/>
        <w:br/>
        <w:t>jú　《集韻》厥律切，入術見。</w:t>
        <w:br/>
        <w:br/>
        <w:t>谷名。《集韻·質韻》：“𡿾，谷名。”</w:t>
        <w:br/>
      </w:r>
    </w:p>
    <w:p>
      <w:r>
        <w:t>𡿿##𡿿</w:t>
        <w:br/>
        <w:br/>
        <w:t>《説文》：“𡿿，水流也。从川，或聲。”*段玉裁*作“水流皃”，并注：“‘皃’，舊作‘也’，今依《篇韻》正。”</w:t>
        <w:br/>
        <w:br/>
        <w:t>huò　《廣韻》胡國切，入德匣。職部。</w:t>
        <w:br/>
        <w:br/>
        <w:t>水流貌。《説文·巛部》：“𡿿，水流皃。”*段玉裁*注：“《江賦》：‘溭淢濜溳。’*李*云：‘參差相次也。’淢即𡿿。”《玉篇·巛部》：“𡿿，水流皃。”</w:t>
        <w:br/>
      </w:r>
    </w:p>
    <w:p>
      <w:r>
        <w:t>𢀀##𢀀</w:t>
        <w:br/>
        <w:br/>
        <w:t>同“龍”。《字彙補·巛部》：“𢀀，同龍。”</w:t>
        <w:br/>
      </w:r>
    </w:p>
    <w:p>
      <w:r>
        <w:t>𢀂##𢀂</w:t>
        <w:br/>
        <w:br/>
        <w:t>同“巤”。《字彙·巛部》：“𢀂”，“巤”的俗字。</w:t>
        <w:br/>
      </w:r>
    </w:p>
    <w:p>
      <w:r>
        <w:t>𢀃##𢀃</w:t>
        <w:br/>
        <w:br/>
        <w:t>同“載”。《集韻·代韻》：“載，*唐武后*作𢀃。”</w:t>
        <w:br/>
      </w:r>
    </w:p>
    <w:p>
      <w:r>
        <w:t>𢀄##𢀄</w:t>
        <w:br/>
        <w:br/>
        <w:t>〔重𢀄氏〕地名。《字彙補·巛部》：“𢀄，*重𢀄氏*，地名。”《穆天子傳》卷四：“丙戌至于*長𣴽*、*重𢀄氏*之西疆。”</w:t>
        <w:br/>
      </w:r>
    </w:p>
    <w:p>
      <w:r>
        <w:t>𢀇##𢀇</w:t>
        <w:br/>
        <w:br/>
        <w:t>同“子”。《説文·子部》：“𢀇，籀文子。囟有髮，臂脛在几上也。”</w:t>
        <w:br/>
      </w:r>
    </w:p>
    <w:p>
      <w:r>
        <w:t>𢀈##𢀈</w:t>
        <w:br/>
        <w:br/>
        <w:t>“𢀇”的讹字。《集韻·止韻》：“子，古作𢀈。”*方成珪*考正：“𢀐譌𢀈，據《説文》正。”</w:t>
        <w:br/>
      </w:r>
    </w:p>
    <w:p>
      <w:r>
        <w:t>𢀉##𢀉</w:t>
        <w:br/>
        <w:br/>
        <w:t>同“子”。《五音集韻·旨韻》：“𢀉，古籀子。”</w:t>
        <w:br/>
      </w:r>
    </w:p>
    <w:p>
      <w:r>
        <w:t>𢀊##𢀊</w:t>
        <w:br/>
        <w:br/>
        <w:t>xī　《字彙補》許迷切。</w:t>
        <w:br/>
        <w:br/>
        <w:t>忌惧。《字彙補·巛部》：“𢀊，忌懼也。”</w:t>
        <w:br/>
      </w:r>
    </w:p>
    <w:p>
      <w:r>
        <w:t>𢀋##𢀋</w:t>
        <w:br/>
        <w:br/>
        <w:t>sè　《海篇·巢部》：“𢀋，音色。”《字彙補·巛部》：“𢀋，山責切，音色。見《篇韻》。”</w:t>
        <w:br/>
      </w:r>
    </w:p>
    <w:p>
      <w:r>
        <w:t>𢀌##𢀌</w:t>
        <w:br/>
        <w:br/>
        <w:t>jiǎo　《字彙補·巛部》：“𢀌，則巧切，音剿。見《金鏡》。”</w:t>
        <w:br/>
      </w:r>
    </w:p>
    <w:p>
      <w:r>
        <w:t>𢀍##𢀍</w:t>
        <w:br/>
        <w:br/>
        <w:t>同“邕”。《五侯鯖字海·巛部〉：“𢀍，音邕，義同。”</w:t>
        <w:br/>
      </w:r>
    </w:p>
    <w:p>
      <w:r>
        <w:t>𢀎##𢀎</w:t>
        <w:br/>
        <w:br/>
        <w:t>同“河”。《字彙補·巛部》：“𤿄，音義與河同。”</w:t>
        <w:br/>
        <w:br/>
        <w:t>𢀎cún　《字彙補·白部》：“𢀎，從門切，音存。義未詳。”</w:t>
        <w:br/>
      </w:r>
    </w:p>
    <w:p>
      <w:r>
        <w:t>𢀏##𢀏</w:t>
        <w:br/>
        <w:br/>
        <w:t>同“狒”。《玉篇·禸部》：“☀，亦作狒。”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