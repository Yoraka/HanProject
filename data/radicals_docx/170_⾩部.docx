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䦹##䦹</w:t>
        <w:br/>
        <w:br/>
        <w:t>²䦹shí　《集韻》寔入切，入緝禪。</w:t>
        <w:br/>
        <w:br/>
        <w:t>〔䦹邡〕也作“什方”。旧县名，*汉*置。故城在今*四川省**什邡市*。《集韻·緝韻》：“䦹，*䦹邡*，縣名，在*蜀*。”</w:t>
        <w:br/>
      </w:r>
    </w:p>
    <w:p>
      <w:r>
        <w:t>䦺##䦺</w:t>
        <w:br/>
        <w:br/>
        <w:t>《説文》：“䦺，丘名。从𨸏，丁聲。讀若丁。”</w:t>
        <w:br/>
        <w:br/>
        <w:t>dīng　《集韻》當經切，平青端。耕部。</w:t>
        <w:br/>
        <w:br/>
        <w:t>丘名。《説文·𨸏部》：“䦺，丘名。”</w:t>
        <w:br/>
      </w:r>
    </w:p>
    <w:p>
      <w:r>
        <w:t>䦻##䦻</w:t>
        <w:br/>
        <w:br/>
        <w:t>䦻zǐ《集韻》祖似切，上止精。</w:t>
        <w:br/>
        <w:br/>
        <w:t>地名。《玉篇·阜部》：“䦻，地名。”</w:t>
        <w:br/>
      </w:r>
    </w:p>
    <w:p>
      <w:r>
        <w:t>䦼##䦼</w:t>
        <w:br/>
        <w:br/>
        <w:t>䦼（一）jué　《集韻》古穴切，入屑見。</w:t>
        <w:br/>
        <w:br/>
        <w:t>（1）开凿山陵通道。《集韻·屑韻》：“䦼，陵阜䆕也。”《篇海類編·地理類·阜部》：“䦼，陵阜䆕也。䆕，穿也，空也。”</w:t>
        <w:br/>
        <w:br/>
        <w:t>（2）崩缺。《睡虎地秦墓竹簡·秦律·徭律》：“（苑）卒歲而或䦼壞，過三堵以上，縣葆者補繕之。”</w:t>
        <w:br/>
        <w:br/>
        <w:t>（二）pì　《廣韻》芳逼切（《集韻》拍逼切），入職滂。</w:t>
        <w:br/>
        <w:br/>
        <w:t>地裂。《玉篇·阜部》：“䦼，地裂也。”</w:t>
        <w:br/>
      </w:r>
    </w:p>
    <w:p>
      <w:r>
        <w:t>䦽##䦽</w:t>
        <w:br/>
        <w:br/>
        <w:t>䦽xù　《集韻》象吕切，上語邪。</w:t>
        <w:br/>
        <w:br/>
        <w:t>同“序”。东西墙。《玉篇·阜部》：“䦽，今作序。”《集韻·語韻》：“序，《説文》：‘東西牆也。’或作䦽。”</w:t>
        <w:br/>
      </w:r>
    </w:p>
    <w:p>
      <w:r>
        <w:t>䦾##䦾</w:t>
        <w:br/>
        <w:br/>
        <w:t>䦾yuán　《集韻》余專切，平仙以。</w:t>
        <w:br/>
        <w:br/>
        <w:t>高。《集韻·㒨韻》：“䦾，高也。”</w:t>
        <w:br/>
      </w:r>
    </w:p>
    <w:p>
      <w:r>
        <w:t>䧁##䧁</w:t>
        <w:br/>
        <w:br/>
        <w:t>䧁xǔ　《廣韻》況羽切，上麌曉。又其俱切。</w:t>
        <w:br/>
        <w:br/>
        <w:t>（1）离。《廣雅·釋詁三》：“䧁，離也。”</w:t>
        <w:br/>
        <w:br/>
        <w:t>（2）古乡名。在*安邑*。*安邑**唐*初属*河东道*，后改隶*河南道*。《廣韻·麌韻》：“䧁，鄉名，在*安邑*。”又《虞韻》：“䧁，地名，在*河東*。”《集韻·虞韻》：“䧁，地名，在*河南*。”按：卷子本《玉篇·阜部》：“䧁，《倉頡篇》：‘*赦䧁鄉*，在*安邑*。’”</w:t>
        <w:br/>
      </w:r>
    </w:p>
    <w:p>
      <w:r>
        <w:t>䧂##䧂</w:t>
        <w:br/>
        <w:br/>
        <w:t>䧂同“𨹸”。《集韻·笑韻》：“𨹸，《説文》：‘耕以臿浚出下壚土也。一曰耕休田也。’一曰隄也。或省。”</w:t>
        <w:br/>
      </w:r>
    </w:p>
    <w:p>
      <w:r>
        <w:t>䧃##䧃</w:t>
        <w:br/>
        <w:br/>
        <w:t>䧃tián　《集韻》亭年切，平先定。</w:t>
        <w:br/>
        <w:br/>
        <w:t>地名。《玉篇·阜部》：“䧃，地名。”</w:t>
        <w:br/>
      </w:r>
    </w:p>
    <w:p>
      <w:r>
        <w:t>䧄##䧄</w:t>
        <w:br/>
        <w:br/>
        <w:t>䧄gè　《集韻》剛鶴切，入鐸見。</w:t>
        <w:br/>
        <w:br/>
        <w:t>人名。《集韻·鐸韻》：“䧄，人名，*漢*有*張䧄*。”按：《史記·建元以來侯者年表》：“（*元封*）六年，侯*張䧄*使*朝鮮*，謀反，死，國除。”</w:t>
        <w:br/>
      </w:r>
    </w:p>
    <w:p>
      <w:r>
        <w:t>䧅##䧅</w:t>
        <w:br/>
        <w:br/>
        <w:t>䧅yí　《廣韻》以脂切，平脂以。</w:t>
        <w:br/>
        <w:br/>
        <w:t>（1）〔隇䧅〕见“隇”。</w:t>
        <w:br/>
        <w:br/>
        <w:t>（2）地名。《玉篇·阜部》：“䧅，地名。”</w:t>
        <w:br/>
      </w:r>
    </w:p>
    <w:p>
      <w:r>
        <w:t>䧆##䧆</w:t>
        <w:br/>
        <w:br/>
        <w:t>䧆hóng　《廣韻》户公切，平東匣。</w:t>
        <w:br/>
        <w:br/>
        <w:t>坑。《廣雅·釋水》：“䧆，坑也。”*王念孫*疏證：“䧆者，空大之名。䧆猶洪也。”</w:t>
        <w:br/>
      </w:r>
    </w:p>
    <w:p>
      <w:r>
        <w:t>䧇##䧇</w:t>
        <w:br/>
        <w:br/>
        <w:t>《説文》：“䧇，*酒泉**天依阪*也。从𨸏，衣聲。”按：*徐鍇*繫傳“依”作“䧇”。卷子本《玉篇·阜部》引《説文》亦作“*天䧇阪*”。</w:t>
        <w:br/>
        <w:br/>
        <w:t>（一）yī　《廣韻》於希切，平微影。微部。</w:t>
        <w:br/>
        <w:br/>
        <w:t>〔天䧇〕阪名。亦县名。在今*甘肃省**玉门市*东。《説文·𨸏部》：“䧇，*酒泉**天依阪*也。”《廣韻·微韻》：“䧇，*天䧇縣*，在*酒泉*。”《漢書·地理志下》*酒泉郡*县九有“*天䧇*”，*顔師古*注：“此地有*天䧇阪*，故以名。”</w:t>
        <w:br/>
        <w:br/>
        <w:t>（二）yǐ　《集韻》隱豈切，上尾影。</w:t>
        <w:br/>
        <w:br/>
        <w:t>陵名。《集韻·尾韻》：“䧇，陵名。”</w:t>
        <w:br/>
      </w:r>
    </w:p>
    <w:p>
      <w:r>
        <w:t>䧉##䧉</w:t>
        <w:br/>
        <w:br/>
        <w:t>䧉lǐ　《集韻》兩耳切，上止來。</w:t>
        <w:br/>
        <w:br/>
        <w:t>（1）同“𨛋”。*汉*时亭名。《玉篇·阜部》：“䧉，亭名。”《集韻·止韻》：“𨛋，《説文》：‘*南陽**西鄂亭*。’或从𨸏。”</w:t>
        <w:br/>
        <w:br/>
        <w:t>（2）古邑名。《篇海類編·地理類·阜部》：“䧉，邑名。”</w:t>
        <w:br/>
      </w:r>
    </w:p>
    <w:p>
      <w:r>
        <w:t>䧊##䧊</w:t>
        <w:br/>
        <w:br/>
        <w:t>《説文》：“䧊，大𨸏也。一曰*右扶風**郿*有*䧊𨸏*。从𨸏，告聲。”</w:t>
        <w:br/>
        <w:br/>
        <w:t>kū　《廣韻》空谷切，入屋溪。又古沃切。沃部。</w:t>
        <w:br/>
        <w:br/>
        <w:t>（1）大土山。《説文·𨸏部》：“䧊，大𨸏也。”</w:t>
        <w:br/>
        <w:br/>
        <w:t>（2）〔䧊𨸏〕阜名。在今*陕西省**眉县*境。《説文·𨸏部》：“䧊，*右扶風**郿*有*䧊𨸏*。”</w:t>
        <w:br/>
      </w:r>
    </w:p>
    <w:p>
      <w:r>
        <w:t>䧋##䧋</w:t>
        <w:br/>
        <w:br/>
        <w:t>䧋（一）xiǎn　《玉篇》呼典切。</w:t>
        <w:br/>
        <w:br/>
        <w:t>地名。《玉篇·阜部》：“䧋，地名。”</w:t>
        <w:br/>
        <w:br/>
        <w:t>（二）xiàn　《集韻》胡典切，上銑匣。</w:t>
        <w:br/>
        <w:br/>
        <w:t>限。《集韻·銑韻》：“䧋，限也。”</w:t>
        <w:br/>
      </w:r>
    </w:p>
    <w:p>
      <w:r>
        <w:t>䧌##䧌</w:t>
        <w:br/>
        <w:br/>
        <w:t>䧌suī　《集韻》宣佳切，平脂心。</w:t>
        <w:br/>
        <w:br/>
        <w:t>地名。《玉篇·阜部》：“䧌，地名。”</w:t>
        <w:br/>
      </w:r>
    </w:p>
    <w:p>
      <w:r>
        <w:t>䧍##䧍</w:t>
        <w:br/>
        <w:br/>
        <w:t>䧍同“隙”。《集韻·陌韻》：“隙，或作䧍。”《正字通·阜部》：“䧍，俗隙字。”</w:t>
        <w:br/>
      </w:r>
    </w:p>
    <w:p>
      <w:r>
        <w:t>䧎##䧎</w:t>
        <w:br/>
        <w:br/>
        <w:t>䧎同“𨹆”。《正字通·阜部》：“䧎，俗字。舊注胡犬切，音楦，坑也，誤。”</w:t>
        <w:br/>
      </w:r>
    </w:p>
    <w:p>
      <w:r>
        <w:t>䧐##䧐</w:t>
        <w:br/>
        <w:br/>
        <w:t>䧐同“崞”。《集韻·鐸韻》：“𡾘，《説文》：‘山，在*鴈門*’，隸作崞，或作䧐。”《改併四聲篇海·阜部》引《餘文》：“䧐，縣名。在*代州*。”按：《漢書·地理志下》*鴈門郡*、《宋史·地理志二》*河東路**代州*属县均作“崞”。</w:t>
        <w:br/>
      </w:r>
    </w:p>
    <w:p>
      <w:r>
        <w:t>䧑##䧑</w:t>
        <w:br/>
        <w:br/>
        <w:t>䧑dī　《廣韻》都奚切，平齊端。</w:t>
        <w:br/>
        <w:br/>
        <w:t>（1）同“隄”。卷子本《玉篇·阜部》：“䧑，《字書》：‘古文隄字也。’”《山海經·北山經》“又北百七十里，曰*隄山*，多馬”*晋**郭璞*注：“或作䧑，古字耳。”</w:t>
        <w:br/>
        <w:br/>
        <w:t>（2）姓。《廣韻·齊韻》：“䧑，《纂文》云：‘姓也。’”</w:t>
        <w:br/>
      </w:r>
    </w:p>
    <w:p>
      <w:r>
        <w:t>䧒##䧒</w:t>
        <w:br/>
        <w:br/>
        <w:t>䧒lái　《集韻》郎才切，平咍來。</w:t>
        <w:br/>
        <w:br/>
        <w:t>台阶。《玉篇·阜部》：“䧒，階䧒也。”《集韻·咍韻》：“䧒，階也。”</w:t>
        <w:br/>
      </w:r>
    </w:p>
    <w:p>
      <w:r>
        <w:t>䧓##䧓</w:t>
        <w:br/>
        <w:br/>
        <w:t>䧓zhōu　《玉篇》音周。</w:t>
        <w:br/>
        <w:br/>
        <w:t>大阜貌。《玉篇·阜部》：“䧓，大阜皃。”</w:t>
        <w:br/>
      </w:r>
    </w:p>
    <w:p>
      <w:r>
        <w:t>䧔##䧔</w:t>
        <w:br/>
        <w:br/>
        <w:t>䧔niàn　《玉篇》音念。</w:t>
        <w:br/>
        <w:br/>
        <w:t>遇在岸。《玉篇·阜部》：“䧔，遇在岸也。”</w:t>
        <w:br/>
      </w:r>
    </w:p>
    <w:p>
      <w:r>
        <w:t>䧕##䧕</w:t>
        <w:br/>
        <w:br/>
        <w:t>䧕同“域”。《玉篇·阜部》：“䧕，古域字。”《隸釋·安平相孫根碑》：“化與産□，配𢍻九䧕。”*洪适*注：“䧕即‘虐耽鞶鼎，彜教赫域’字。”</w:t>
        <w:br/>
      </w:r>
    </w:p>
    <w:p>
      <w:r>
        <w:t>䧖##䧖</w:t>
        <w:br/>
        <w:br/>
        <w:t>《説文》：“䧖，水𨸏也。从𨸏，戔聲。”*苗夔*校勘記：“‘水阜’當作‘小阜’。戔，小意也。”</w:t>
        <w:br/>
        <w:br/>
        <w:t>jiàn　《集韻》在演切，上獮從。元部。</w:t>
        <w:br/>
        <w:br/>
        <w:t>小土山。《説文·𨸏部》：“䧖，小𨸏也。”</w:t>
        <w:br/>
      </w:r>
    </w:p>
    <w:p>
      <w:r>
        <w:t>䧗##䧗</w:t>
        <w:br/>
        <w:br/>
        <w:t>䧗bì　《集韻》弼力切，入職並。</w:t>
        <w:br/>
        <w:br/>
        <w:t>山崩。《玉篇·阜部》：“䧗，𨻱山也。”按：《改併四聲篇海·阜部》引《玉篇》作“崩山也”。《集韻·職韻》：“䧗，山陊。”</w:t>
        <w:br/>
      </w:r>
    </w:p>
    <w:p>
      <w:r>
        <w:t>䧘##䧘</w:t>
        <w:br/>
        <w:br/>
        <w:t>《説文》：“䧘，道邊庳垣也。从𨸏，彖聲。”</w:t>
        <w:br/>
        <w:br/>
        <w:t>zhuàn　《廣韻》持兖切，上獮澄。元部。</w:t>
        <w:br/>
        <w:br/>
        <w:t>路边矮墙。《説文·𨸏部》：“䧘，道邊庳垣也。”《廣雅·釋宫》：“䧘，垣也。”</w:t>
        <w:br/>
      </w:r>
    </w:p>
    <w:p>
      <w:r>
        <w:t>䧙##䧙</w:t>
        <w:br/>
        <w:br/>
        <w:t>䧙同“陵”。《字彙補·阜部》：“䧙，古文陵字。《西王母謡》：‘白雲在天，山䧙自出。’”按：《穆天子傳》卷三“山䧙自出”*晋**郭璞*注：“䧙，陵字。”</w:t>
        <w:br/>
      </w:r>
    </w:p>
    <w:p>
      <w:r>
        <w:t>䧚##䧚</w:t>
        <w:br/>
        <w:br/>
        <w:t>䧚hào　《集韻》下老切，上晧匣。</w:t>
        <w:br/>
        <w:br/>
        <w:t>同“鄗”。古地名。故城在今*河北省**柏乡县*境。《集韻·晧韻》：“鄗，邑名。在*常山*。或从阜。”《正字通·阜部》：“䧚，當从邑作鄗。”</w:t>
        <w:br/>
      </w:r>
    </w:p>
    <w:p>
      <w:r>
        <w:t>䧛##䧛</w:t>
        <w:br/>
        <w:br/>
        <w:t>䧛（一）bàng　《集韻》蒲浪切，去宕並。</w:t>
        <w:br/>
        <w:br/>
        <w:t>同“傍”。靠近。《玉篇·阜部》：“䧛，附䧛也。本作傍。”《集韻·宕韻》：“䧛，近也。”</w:t>
        <w:br/>
        <w:br/>
        <w:t>（二）péng　《集韻》蒲庚切，平庚並。</w:t>
        <w:br/>
        <w:br/>
        <w:t>同“𨎧”。车声。《集韻·庚韻》：“䧛，車聲也。或作𨎧。”</w:t>
        <w:br/>
      </w:r>
    </w:p>
    <w:p>
      <w:r>
        <w:t>䧜##䧜</w:t>
        <w:br/>
        <w:br/>
        <w:t>䧜táng　《廣韻》徒郎切，平唐定。</w:t>
        <w:br/>
        <w:br/>
        <w:t>（1）同“塘”。堤岸；堤防。《廣雅·釋宫》：“䧜，隄也。”*王念孫*疏證：“䧜字亦作塘。”卷子本《玉篇·阜部》：“䧜，《淮南》：‘發堿敗䧜’*許叔重*：‘䧜，隄也。’*野王*案：《國》謂‘陂䧜許庳’是也。”按：*士禮居*本《國語·周語下》作“陂塘污庳”，*劉泖生*影寫*北宋*本《淮南子·主術》作“若發堿決塘”。*唐**慧琳*《一切經音義》卷七十七：“䧜，《埤蒼》云：‘*長沙*謂隄為䧜也。’”</w:t>
        <w:br/>
        <w:br/>
        <w:t>（2）庙中路，泛指道路。也作“唐”。*唐**慧琳*《一切經音義》卷六十七引《考聲》云：“䧜，陪土為路也。”《集韻·唐韻》：“䧜，《爾雅》：‘廟中路謂之䧜。’通作唐。”按：《爾雅·釋宫》作“唐”。</w:t>
        <w:br/>
      </w:r>
    </w:p>
    <w:p>
      <w:r>
        <w:t>䧝##䧝</w:t>
        <w:br/>
        <w:br/>
        <w:t>䧝（一）chī　《集韻》充之切，平之昌。</w:t>
        <w:br/>
        <w:br/>
        <w:t>地名。《玉篇·阜部》：“䧝，地名。”</w:t>
        <w:br/>
        <w:br/>
        <w:t>（二）zhì　《集韻》直几切，上旨澄。</w:t>
        <w:br/>
        <w:br/>
        <w:t>山名。《集韻·旨韻》：“䧝，山名。”</w:t>
        <w:br/>
      </w:r>
    </w:p>
    <w:p>
      <w:r>
        <w:t>䧞##䧞</w:t>
        <w:br/>
        <w:br/>
        <w:t>䧞（一）mà　《廣韻》莫駕切，去禡明。</w:t>
        <w:br/>
        <w:br/>
        <w:t>（1）增益。《方言》卷十三：“䧞，益也。”*郭璞*注：“謂增益也。”</w:t>
        <w:br/>
        <w:br/>
        <w:t>（2）巧。《廣韻·禡韻》：“䧞，巧也。”</w:t>
        <w:br/>
        <w:br/>
        <w:t>（3）号码；筹码。*清**胡文英*《吴下方言考·馬韻》：“*吴*中物上加物，恐數不清白，則縱横分别而加曰䧞，以灰墨類記數曰號䧞。”*章炳麟*《新方言·釋器》：“《（禮記）投壺》：‘請為勝者立馬。’注：‘馬，勝算也。’其後字作為䧞。”</w:t>
        <w:br/>
        <w:br/>
        <w:t>（二）fù　《廣韻》房久切，上有奉。</w:t>
        <w:br/>
        <w:br/>
        <w:t>马盛。也作“𩣸”。《廣韻·有韻》：“𨹺，盛也。亦作䧞。”*周祖谟*校勘記：“𨹺，《集韻》作𩣸，注云：‘馬盛也。一曰益也，或作䧞。’當據正。”</w:t>
        <w:br/>
      </w:r>
    </w:p>
    <w:p>
      <w:r>
        <w:t>䧟##䧟</w:t>
        <w:br/>
        <w:br/>
        <w:t>䧟同“陷”。《龍龕手鑑·阜部》：“䧟”，同“陷”。《孝經·諫争》：“父有争子，則身不䧟於不義。”*阮元*校勘記：“*岳*本、監本、*毛*本作‘陷’是也。”《前漢紀·元帝紀》：“設必犯之法，不度民情之不堪，是䧟民於罪也。”*明**汪廷訥*《天書記·探報》：“軍行疾於電，如從九天，摧鋒䧟堅。”</w:t>
        <w:br/>
      </w:r>
    </w:p>
    <w:p>
      <w:r>
        <w:t>䧠##䧠</w:t>
        <w:br/>
        <w:br/>
        <w:t>䧠zhuàn　《集韻》豎兖切，上獮禪。</w:t>
        <w:br/>
        <w:br/>
        <w:t>同“鄟”。*春秋**鲁*地名。在今*山东省**郯城县*境。《玉篇·阜部》：“䧠，地名。”《集韻·𤣗韻》：“鄟，地名，屬*魯*。或从阜。”</w:t>
        <w:br/>
      </w:r>
    </w:p>
    <w:p>
      <w:r>
        <w:t>䧡##䧡</w:t>
        <w:br/>
        <w:br/>
        <w:t>䧡同“墉”。《玉篇·阜部》：“䧡，城牆也。或作墉。”</w:t>
        <w:br/>
      </w:r>
    </w:p>
    <w:p>
      <w:r>
        <w:t>䧢##䧢</w:t>
        <w:br/>
        <w:br/>
        <w:t>《説文》：“䧢，𢼨也。从𨸏，區聲。”*段玉裁*注本作“𢼨䧢也”，并注：“各本奪‘䧢’字，今補。”</w:t>
        <w:br/>
        <w:br/>
        <w:t>（一）qū　《廣韻》豈俱切，平虞溪。侯部。</w:t>
        <w:br/>
        <w:br/>
        <w:t>〔𢼨䧢〕也作“陭䧢”、“踦𨄅”。形容道路不平，也形容心情不安。也单用作“䧢”。《説文·阜部》：“䧢，𢼨〔䧢〕也。”《漢書·諸侯王表》：“自*幽*、*平*之後，日以陵夷，至虖阸䧢*河*、*洛*之間，分為二國。”*顔師古*注引*應劭*曰：“阸者，狹也。䧢者，踦𨄅也。西迫强*秦*，東有*韓**魏*，數見侵暴，踦𨄅不安也。”</w:t>
        <w:br/>
        <w:br/>
        <w:t>（二）ōu　《集韻》烏侯切，平侯影。</w:t>
        <w:br/>
        <w:br/>
        <w:t>〔䧢窬〕深下貌。《集韻·矦韻》：“䧢，䧢窬，深下皃。”</w:t>
        <w:br/>
      </w:r>
    </w:p>
    <w:p>
      <w:r>
        <w:t>䧣##䧣</w:t>
        <w:br/>
        <w:br/>
        <w:t>䧣同“陻”。《改併四聲篇海·阜部》引《龍龕手鑑》：“䧣，舊藏作陻，塞也。”按：今本《龍龕手鑑·阜部》“陻”讹作“陛”。</w:t>
        <w:br/>
      </w:r>
    </w:p>
    <w:p>
      <w:r>
        <w:t>䧤##䧤</w:t>
        <w:br/>
        <w:br/>
        <w:t>䧤pú　《廣韻》博木切，入屋幫。</w:t>
        <w:br/>
        <w:br/>
        <w:t>同“濮”。我国古代西南少数民族名。《廣韻·屋韻》：“䧤，*彭*、*䧤*，蠻夷國名。”《集韻·屋韻》：“䧤，*彭*、*䧤*，蠻國名。通作濮。”</w:t>
        <w:br/>
      </w:r>
    </w:p>
    <w:p>
      <w:r>
        <w:t>䧥##䧥</w:t>
        <w:br/>
        <w:br/>
        <w:t>䧥huì　《集韻》胡桂切，去霽匣。</w:t>
        <w:br/>
        <w:br/>
        <w:t>陲名。《玉篇·阜部》：“䧥，陲名。”《集韻·霽韻》：“䧥，陲也。”</w:t>
        <w:br/>
      </w:r>
    </w:p>
    <w:p>
      <w:r>
        <w:t>䧦##䧦</w:t>
        <w:br/>
        <w:br/>
        <w:t>《説文》：“䧦，*鄭*地阪。从𨸏，為聲。《春秋傳》曰：‘將會*鄭伯*于*䧦*。’”</w:t>
        <w:br/>
        <w:br/>
        <w:t>wéi　《廣韻》薳支切，平支云。又韋委切，許為切。歌部。</w:t>
        <w:br/>
        <w:br/>
        <w:t>*春秋**郑*坂名。在今*河南省**鲁山县*境。也作“☀”。《説文·𨸏部》：“䧦，*鄭*地阪。《春秋傳》曰：‘將會*鄭伯*于*䧦*。’”按：《左傳·襄公七年》作“☀”。《集韻·支韻》：“䧦，阪名，在*鄭*。或从邑。”</w:t>
        <w:br/>
      </w:r>
    </w:p>
    <w:p>
      <w:r>
        <w:t>䧧##䧧</w:t>
        <w:br/>
        <w:br/>
        <w:t>䧧yǐ　《集韻》語綺切，上紙疑。</w:t>
        <w:br/>
        <w:br/>
        <w:t>〔岌䧧〕也作“岌㠖”。山高貌。《集韻·紙韻》：“㠖，岌㠖，山高皃。或作䧧。”</w:t>
        <w:br/>
      </w:r>
    </w:p>
    <w:p>
      <w:r>
        <w:t>䧨##䧨</w:t>
        <w:br/>
        <w:br/>
        <w:t>䧨yè　《廣韻》魚怯切，入業疑。</w:t>
        <w:br/>
        <w:br/>
        <w:t>山崖险危貌。《玉篇·阜部》：“䧨，險也；危也。今作業。”《廣韻·業韻》：“䧨，危皃。”《集韻·業韻》：“䧨，厓險危皃。”</w:t>
        <w:br/>
      </w:r>
    </w:p>
    <w:p>
      <w:r>
        <w:t>䧪##䧪</w:t>
        <w:br/>
        <w:br/>
        <w:t>䧪chè　《廣韻》叱涉切，入葉昌。</w:t>
        <w:br/>
        <w:br/>
        <w:t>（1）女子态。*唐**王仁昫*《刊謬補缺切韻·葉韻》：“䧪，女子態。”</w:t>
        <w:br/>
        <w:br/>
        <w:t>（2）前却不媚。《集韻·葉韻》：“䧪，前却不媚。”*方成珪*考正：“《玉篇》𡟨，失冉切，不媚也。前却𡟨𡟨然也。䧪，充陟切。女子態。《廣韻》并之云：‘女子態，又前却䧪媚也。’‘䧪媚’費解，当作‘不媚’。”</w:t>
        <w:br/>
      </w:r>
    </w:p>
    <w:p>
      <w:r>
        <w:t>䧫##䧫</w:t>
        <w:br/>
        <w:br/>
        <w:t>䧫同“𨼍”。《釋名·釋道》：“城下道曰䧫。䧫，翺也，言都邑之内，人所翺翔，祖駕之處也。”《集韻·豪韻》：“𨼍，壑謂之𨼍，一曰城下道。或从豪。”《瑜伽師地論》卷三十二：“惡蛇惡獸，坑澗濠塹，株杌毒刺，泥水糞穢。”按：“濠”，*宫*、*圣*本作“䧫”。</w:t>
        <w:br/>
      </w:r>
    </w:p>
    <w:p>
      <w:r>
        <w:t>䧬##䧬</w:t>
        <w:br/>
        <w:br/>
        <w:t>䧬bīn　《字彙補》卑民切。</w:t>
        <w:br/>
        <w:br/>
        <w:t>同“瀕（濱）”。紧靠（水边）。《字彙補·阜部》：“䧬，與瀕同。《漢書·賈山傳》：‘瀕海之觀畢至。’注：‘瀕，或作䧬。’”</w:t>
        <w:br/>
      </w:r>
    </w:p>
    <w:p>
      <w:r>
        <w:t>䧮##䧮</w:t>
        <w:br/>
        <w:br/>
        <w:t>䧮（一）xiàn　《篇海類編》許建切。</w:t>
        <w:br/>
        <w:br/>
        <w:t>地名。《篇海類編·地理類·阜部》：“䧮，地名。”</w:t>
        <w:br/>
        <w:br/>
        <w:t>（二）xiǎn　《字彙》香偃切。</w:t>
        <w:br/>
        <w:br/>
        <w:t>同“顯”。《字彙·阜部》：“䧮，音顯，義同。”</w:t>
        <w:br/>
      </w:r>
    </w:p>
    <w:p>
      <w:r>
        <w:t>䧯##䧯</w:t>
        <w:br/>
        <w:br/>
        <w:t>䧯（一）chán　《集韻》鋤銜切，平銜崇。</w:t>
        <w:br/>
        <w:br/>
        <w:t>地名。《玉篇·阜部》：“䧯，地。”《集韻·銜韻》：“䧯，地名。”</w:t>
        <w:br/>
        <w:br/>
        <w:t>（二）zhàn　《集韻》仕懺切，去鑑崇。</w:t>
        <w:br/>
        <w:br/>
        <w:t>陷。《集韻·鑑韻》：“䧯，陷也。”</w:t>
        <w:br/>
      </w:r>
    </w:p>
    <w:p>
      <w:r>
        <w:t>䧰##䧰</w:t>
        <w:br/>
        <w:br/>
        <w:t>《説文》：“䧰，大𨸏也。从𨸏，鯀聲。”</w:t>
        <w:br/>
        <w:br/>
        <w:t>hùn　《廣韻》胡本切，上混匣。諄部。</w:t>
        <w:br/>
        <w:br/>
        <w:t>土山。《説文·𨸏部》：“䧰，大𨸏也。”《玉篇·阜部》：“䧰，大阜也，土山也。”</w:t>
        <w:br/>
      </w:r>
    </w:p>
    <w:p>
      <w:r>
        <w:t>阜##阜</w:t>
        <w:br/>
        <w:br/>
        <w:t>阜fù　《廣韻》房久切，上有奉。幽部。</w:t>
        <w:br/>
        <w:br/>
        <w:t>（1）土山。《爾雅·釋地》：“大陸曰阜。”*邢昺*疏引*李巡*曰：“土地高大名曰阜。”《釋名·釋山》：“土山曰阜。”《詩·小雅·天保》：“如山如阜，如岡如陵。”《國語·齊語》：“陵、阜、陸、墐、井、田、疇均，則民不憾。”《太平廣記》卷四百四十一引*唐**牛肅*《紀聞》：“諸象以鼻破阜。”</w:t>
        <w:br/>
        <w:br/>
        <w:t>（2）山。《文選·左思〈蜀都賦〉》：“山阜相屬。”*李善*注引*劉逵*曰：“阜，大山也。”《文選·謝朓〈齊敬皇后哀策文〉》：“翠帟舒阜，玄堂啟扉。”*吕延濟*注：“阜，山也。”*宋**蘇軾*《惠州李氏潛珍閣銘》：“因石阜以庭宇，跨飲江之鼇黿。”</w:t>
        <w:br/>
        <w:br/>
        <w:t>（3）高。《素問·五常政大論》：“帝曰：‘（平氣）太過何謂？’*岐伯*曰：‘木曰發生，火曰赫曦，土曰敦阜。’”*王冰*注：“阜，高也。土餘，故高而厚。”*元**虞集*《賦衛節婦王夫人》：“汎汎其右，有堂孔阜。”</w:t>
        <w:br/>
        <w:br/>
        <w:t>（4）强健；肥壮。《玉篇·阜部》：“阜，肥也。”《詩·小雅·吉日》：“田車既好，四牡孔阜。”*孔穎達*疏：“為之禱祖，求馬之强健也。”*唐**白居易*《得甲牛觗乙馬死請償馬價五十道判》：“爾牛孔阜，奮𩤏角而莫當；我馬用傷，踠駿足而致斃。”</w:t>
        <w:br/>
        <w:br/>
        <w:t>（5）大。《書·周官》：“六卿分職，各率其屬，以倡九牧，阜成兆民。”*孔*傳：“大成兆民之性命。”《國語·周語上》：“懋正其德而厚其性，阜其財求而利其器用。”*韋昭*注：“阜，大也，大其財求，不鄣壅也。”《文選·張衡〈西京賦〉》：“徒以地沃野豐，百物殷阜，巖險周固，衿帶易守，得之者强，據之者久。”*李善*注引*薛綜*曰：“阜，大也。”</w:t>
        <w:br/>
        <w:br/>
        <w:t>（6）多。《詩·小雅·頍弁》：“爾酒既旨，爾殽既阜。”*鄭玄*箋：“阜猶多也。”《文選·張衡〈東京賦〉》：“内阜川禽，外豐葭菼。”*李善*注引*薛綜*曰：“阜，多也。”</w:t>
        <w:br/>
        <w:br/>
        <w:t>（7）百姓。《國語·晋語六》：“考訊其阜以出，則怨靖。”*韋昭*注：“阜，衆也，言内直謀相親愛，乃考問百姓，知其虚實，然後出軍用師，則怨惡自安息也。”</w:t>
        <w:br/>
        <w:br/>
        <w:t>（8）盛。《玉篇·阜部》：“阜，盛也。”1.旺盛。《詩·鄭風·大叔于田》：“叔在藪，火烈具阜。”*毛*傳：“阜，盛也。”2.兴盛；繁盛。《周禮·夏官·掌畜》：“掌畜，掌養鳥而阜蕃教擾之。”*鄭玄*注：“阜猶盛也。”《國語·魯語上》：“獸虞於是乎禁罝羅，矠魚鼈以為夏犒，助生阜也。”*唐**劉禹錫*《天論上》：“陽而阜生，陰而肅殺。”*宋**陳旉*《農書·善其根苗》：“根苗既善，徙植得宜，終必結實豐阜。”3.丰盛；富裕。《周禮·天官·大宰》：“以九職任萬民……六曰商賈，阜通貨賄。”*鄭玄*注：“阜，盛也。”*宋**王安石*《酬王詹叔奉使江東訪茶法利害見寄》：“因知從今始，漸欲人財阜。”《聊齋志異·二商》：“屋後蓬顆下，藏有窖金，發之，可以小阜。”*何垠*注：“阜，盛也。”</w:t>
        <w:br/>
        <w:br/>
        <w:t>（9）厚。《玉篇·阜部》：“阜，厚也。”1.丰厚。《國語·周語中》：“不義則利不阜。”*韋昭*注：“阜，厚也。”*漢**徐幹*《中論·智行》：“乃能殷阜利，使萬物無不盡其極也。”2.看重。《潛夫論·班禄》：“務節禮而厚下，復德而崇化，使皆阜於養生，而競於廉恥也。”*汪继培*箋：“《周語》云：‘所以阜財用衣食。’*韋昭*注：‘阜，厚也。’”3.淳朴；忠厚。*唐**白居易*《去盗賊》：“*成康*阜其俗，禮讓興行。”*唐**錢鏐*《投龍文》：“自統制山河，主臨*吴**越*，民安俗阜，道泰時康。”4.物体两面的距离大，与“薄”相对。《皇漢醫學叢書·脚氣鈎要·食戒》：“腸胃阜敦，身體肉脹。”</w:t>
        <w:br/>
        <w:br/>
        <w:t>（10）姓。《萬姓統譜·有韻》：“阜，*大廷氏*之後。”</w:t>
        <w:br/>
      </w:r>
    </w:p>
    <w:p>
      <w:r>
        <w:t>阝##阝</w:t>
        <w:br/>
        <w:br/>
        <w:t>同“阜”。后用作偏旁。《字彙·阜部》：“阝，偏旁阜字。”《銀雀山漢墓竹簡·孫臏兵法·地葆》：“山勝陵，陵勝阝。”</w:t>
        <w:br/>
      </w:r>
    </w:p>
    <w:p>
      <w:r>
        <w:t>阞##阞</w:t>
        <w:br/>
        <w:br/>
        <w:t>《説文》：“阞，地理也。从𨸏，力聲。”</w:t>
        <w:br/>
        <w:br/>
        <w:t>lè　《廣韻》盧則切，入德來。職部。</w:t>
        <w:br/>
        <w:br/>
        <w:t>（1）地的脉理。《説文·𨸏部》：“阞，地理也。”*徐鍇*繫傳：“地之脈理也。”《周禮·考工記·匠人》：“凡溝，逆地阞，謂之不行。”*鄭玄*注：“溝，謂造溝；阞謂脉理。”*清**戴震*《水經酈道元注序》：“高高下下，不失地阞。”</w:t>
        <w:br/>
        <w:br/>
        <w:t>（2）裂开。《廣韻·德韻》：“阞，地脉理坼。”《太平廣記》卷四百六十三引*宋**孫光憲*《北夢瑣言》：“南方有鸛，食蛇，每遇巨石，知其下有蛇，即於石前如道士禹步，其石阞然而轉，因得而噉。”</w:t>
        <w:br/>
        <w:br/>
        <w:t>（3）通“仂”。余数。《周禮·考工記·輪人》：“以其（轂）長為之圍，以其圍之阞捎其藪。”*鄭玄*注：“阞，三分之一也。”*賈公彦*疏：“凡言阞者分散之言，數亦不定，是以《王制》云：‘祭用數之仂。’注以為‘當年之什一。’”</w:t>
        <w:br/>
      </w:r>
    </w:p>
    <w:p>
      <w:r>
        <w:t>队##队</w:t>
        <w:br/>
        <w:br/>
        <w:t>队“隊”的简化字。</w:t>
        <w:br/>
      </w:r>
    </w:p>
    <w:p>
      <w:r>
        <w:t>阠##阠</w:t>
        <w:br/>
        <w:br/>
        <w:t>《説文新附》：“阠，陵名。从𨸏，卂聲。”</w:t>
        <w:br/>
        <w:br/>
        <w:t>xìn　《廣韻》息晋切，去震心。又試刃切，所臻切。真部。</w:t>
        <w:br/>
        <w:br/>
        <w:t>陵名。《爾雅·釋地》：“東陵*阠*。”*清**錢大昕*《十駕齋養新録》卷三：“《釋地篇》‘東陵*阠*’，先儒皆未詳其地，《説文》亦無阠字。予按：《説文·手部》：‘扟，挹也。讀若莘。’是莘與扟通矣。……《春秋·成二年傳》：‘師從*齊*師于*莘*。’*杜*注：‘（*莘*）*齊*地，當在*濟南*。’則《爾雅》之‘東陵阠’，疑即《左氏傳》之*莘*也。”</w:t>
        <w:br/>
      </w:r>
    </w:p>
    <w:p>
      <w:r>
        <w:t>阡##阡</w:t>
        <w:br/>
        <w:br/>
        <w:t>《説文新附》：“阡，路東西為陌，南北為阡。从𨸏，千聲。”</w:t>
        <w:br/>
        <w:br/>
        <w:t>qiān　《廣韻》蒼先切，平先清。真部。</w:t>
        <w:br/>
        <w:br/>
        <w:t>（1）田间南北向小路。又泛指田间小路。《説文新附·𨸏部》：“阡，路東西為陌，南北為阡。”《史記·秦本紀》：“為田開阡陌。”*司馬貞*索隱引《風俗通》：“南北曰阡，東西曰陌。*河東*以東西為阡，南北為陌。”《文選·潘岳〈藉田賦〉》：“遐阡繩直，邇陌如矢。”*張銑*注：“阡陌，田畔道也。言如繩矢之端。”*唐**柳宗元*《田家三首》之一：“蓐食徇所務，驅牛向東阡。”</w:t>
        <w:br/>
        <w:br/>
        <w:t>（2）道路。《增韻·先韻》：“阡，路也。”*宋**陸游*《花時遍游諸家園十首》之一：“看花南陌復東阡，曉露初乾日正妍。”</w:t>
        <w:br/>
        <w:br/>
        <w:t>（3）田野。*宋**郭應祥*《踏莎行》之四：“東阡西陌稼如雲，笑他齊量區兼豆。”*明**沈受先*《三元記·祝壽》：“田疇漠漠阡連陌，倉廪陳陳朽貫紅。”*陈毅*《蝶恋花·伊斯兰巴德展望》：“麦秀如蓝阡与陌，午日炎炎，侵晓春寒怯。”</w:t>
        <w:br/>
        <w:br/>
        <w:t>（4）坟墓。《增韻·先韻》：“阡，壟也。”*唐**杜甫*《秋日夔府詠懷一百韻》：“共誰争昔事，幾處有新阡。”*王洙*注引《風俗通》：“（阡）又謂之冢。”</w:t>
        <w:br/>
        <w:br/>
        <w:t>（5）墓道。《正字通·阜部》：“阡，墓道。”*唐**崔融*《韋長史挽詞》：“*京兆*新阡闢，*扶陽*甲第空。”*元**虞集*《賀丞相神道碑》：“公妥其阡，有松有柏。”*清**宋琬*《先大夫諱日》：“松阡渺何處？莫剪蒿與萊。”</w:t>
        <w:br/>
        <w:br/>
        <w:t>（6）姓。《正字通·阜部》：“阡，姓。*唐**阡能*。”</w:t>
        <w:br/>
      </w:r>
    </w:p>
    <w:p>
      <w:r>
        <w:t>阢##阢</w:t>
        <w:br/>
        <w:br/>
        <w:t>《説文》：“阢，石山戴土也。从𨸏，从兀，兀亦聲。”</w:t>
        <w:br/>
        <w:br/>
        <w:t>（一）wù　《集韻》五忽切，入没疑。術部。</w:t>
        <w:br/>
        <w:br/>
        <w:t>（1）〔阢隉〕同“杌隉”。倾危不安。《篇海類編·地理類·阜部》：“阢，阢隉，不安。”《説文·𨸏部》：“隉，《周書》曰‘邦之阢隉’。”按：今本《書·秦誓》作“邦之杌隉”。</w:t>
        <w:br/>
        <w:br/>
        <w:t>（2）上面覆盖着土的石山。《説文·𨸏部》：“阢，石山戴土也。”</w:t>
        <w:br/>
        <w:br/>
        <w:t>（二）wéi　《集韻》吾回切，平灰疑。</w:t>
        <w:br/>
        <w:br/>
        <w:t>高。《廣雅·釋詁四》：“阢，高也。”《玉篇·阜部》：“阢，崔也。”</w:t>
        <w:br/>
      </w:r>
    </w:p>
    <w:p>
      <w:r>
        <w:t>阣##阣</w:t>
        <w:br/>
        <w:br/>
        <w:t>阣（一）gài　《集韻》居代切，去代見。</w:t>
        <w:br/>
        <w:br/>
        <w:t>山高而陡。《集韻·代韻》：“阣，陖也。”</w:t>
        <w:br/>
        <w:br/>
        <w:t>（二）yì　《集韻》魚乙切，入迄疑。</w:t>
        <w:br/>
        <w:br/>
        <w:t>〔阣崪〕也作“屹崪”。高耸直立貌。也单用作“阣”。直立貌。《集韻·迄韻》：“屹，屹崪，山貌。或从阜。”《篇海類編·地理類·阜部》：“阣與屹同。山貌。”*金**董解元*《西廂記諸宫調》卷二：“（*法聰*）捽着寳勒，側坐着鞍鞽，阣地勒住戰騵。”</w:t>
        <w:br/>
      </w:r>
    </w:p>
    <w:p>
      <w:r>
        <w:t>阤##阤</w:t>
        <w:br/>
        <w:br/>
        <w:t>《説文》：“阤，小崩也。从𨸏，也聲。”</w:t>
        <w:br/>
        <w:br/>
        <w:t>（一）zhì　《廣韻》池爾切，上紙澄。又施是切，《集韻》待可切。歌部。</w:t>
        <w:br/>
        <w:br/>
        <w:t>（1）崩颓；坏落。《方言》卷六：“阤，壞也。”*郭璞*注：“謂壞落也。”《説文·𨸏部》：“阤，小崩也。”《國語·周語下》：“是故聚不阤崩，而物有所歸。”*韋昭*注：“大曰崩，小曰阤。”《後漢書·黨錮傳·李膺》：“是時朝庭日亂，綱紀頹阤。”*清**俞正燮*《癸巳類稿·少吏論》：“鄉亭漏敗，垣牆阤壞。”</w:t>
        <w:br/>
        <w:br/>
        <w:t>（2）岸边；山坡。《集韻·紙韻》：“阤，崖際。”《周禮·考工記·輈人》：“及其登阤，不伏其轅。”*鄭玄*注：“阤，阪也。”《漢書·司馬相如傳上》：“巖阤甗錡，嶊崣崛崎。”*顔師古*注引*郭璞*曰：“阤，岸際也。”*清**方苞*《轅馬説》：“其下阤也，股蹙蹄攢而後能抗其轅之伏也。”</w:t>
        <w:br/>
        <w:br/>
        <w:t>（二）yǐ　《集韻》演爾切，上紙以。</w:t>
        <w:br/>
        <w:br/>
        <w:t>〔阤靡〕山势绵延貌。《集韻·紙韻》：“阤，邪皃。”《漢書·司馬相如傳上》：“其南則有平原廣澤，登降阤靡，案衍亶曼。”*顔師古*注：“阤靡，旁袤也。”</w:t>
        <w:br/>
        <w:br/>
        <w:t>（三）tuó　《增修禮部韻略》唐何切。</w:t>
        <w:br/>
        <w:br/>
        <w:t>〔陂阤〕也作“陂陀”。险阻。《廣雅·釋邱》：“陂阤，險也。”*王念孫*疏證：“阤與陀同。”《史記·司馬相如列傳》：“登陂阤之長坂兮，坌入曾宫之嵯峨。”</w:t>
        <w:br/>
      </w:r>
    </w:p>
    <w:p>
      <w:r>
        <w:t>阥##阥</w:t>
        <w:br/>
        <w:br/>
        <w:t>阥同“隂（陰）”。《篇海類編·地理類·阜部》：“阥，俗隂字。”*清**阮元*《疇人傳·周琮》：“阥阦進退于此，取儀刑焉。”</w:t>
        <w:br/>
      </w:r>
    </w:p>
    <w:p>
      <w:r>
        <w:t>阦##阦</w:t>
        <w:br/>
        <w:br/>
        <w:t>阦同“陽”。《篇海類編·地理類·阜部》：“阦，俗陽字。”*清**阮元*《疇人傳·周琮》：“阥阦進退于此，取儀刑焉。”</w:t>
        <w:br/>
      </w:r>
    </w:p>
    <w:p>
      <w:r>
        <w:t>阧##阧</w:t>
        <w:br/>
        <w:br/>
        <w:t>阧dǒu　《廣韻》當口切，上厚端。</w:t>
        <w:br/>
        <w:br/>
        <w:t>（1）同“陡”。陡峻。《玉篇·阜部》：“阧，峻也。”《廣韻·厚韻》：“阧”，同“陡”。《古今韻會舉要·有韻》：“阧，崖壁峭絶也。”</w:t>
        <w:br/>
        <w:br/>
        <w:t>（2）水闸之类的设施。*清**孫嘉淦*《南遊記》：“*漢*戈船將軍出*零陵*，下*灕水*，於此置阧，阧猶閘也。”</w:t>
        <w:br/>
      </w:r>
    </w:p>
    <w:p>
      <w:r>
        <w:t>阨##阨</w:t>
        <w:br/>
        <w:br/>
        <w:t>阨（一）è　《集韻》乙革切，入麥影。錫部。</w:t>
        <w:br/>
        <w:br/>
        <w:t>（1）同“阸”。《集韻·麥韻》：“阸，或作阨。”《孟子·萬章上》：“是時*孔子*當阨。”《史記·商君列傳》：“*魏*居領阨之西。”*司馬貞*索隱：“山領險阨之地。”《漢書·元帝紀》：“百姓仍遭凶阨，無以相振。”《徐霞客遊記·滇遊日記一》：“生平遊屐，斯為最阨矣。”*清**顧炎武*《天下郡國利病書·江南十七》：“而*淮*為*河*阨，沙壅如堤，水無所從出，盡傾*山陽*、*高*、*寳*間。”</w:t>
        <w:br/>
        <w:br/>
        <w:t>（2）控制；拒守。*唐**段文昌*《平淮西碑》：“總*宣武*、*淮南*、*宣歙*、*浙西*、*徐泗*，凡五軍，阨固始之險。”*明**袁宏道*《荆州修復北城碑記》：“一旦有警，無寸嶮可阨。”《清史稿·銘安傳》：“東北與*俄*接壤，舊設卡倫，無兵駐守，乃遣將分阨要塞。”</w:t>
        <w:br/>
        <w:br/>
        <w:t>（二）ài　《集韻》烏懈切，去卦影。支部。</w:t>
        <w:br/>
        <w:br/>
        <w:t>同“隘”。*唐**慧琳*《一切經音義》卷八十二：“阨，《韻英》云：‘阻塞地也。’”《集韻·卦韻》：“阨，或作隘。”《洪武正韻·泰韻》：“隘，亦作阨。”《左傳·昭公元年》：“彼徒我車，所遇又阨，以什共車，必克。”《史記·秦始皇本紀》：“閉關據阨，荷㦸而守之。”《文選·左思〈吴都賦〉》：“國有鬱鞅而顯敞，邦有湫阨而踡跼。”*李周翰*注：“阨，小。”*唐**韓愈*《復志賦》：“抱關之阨陋兮，有肆志之揚揚。”</w:t>
        <w:br/>
      </w:r>
    </w:p>
    <w:p>
      <w:r>
        <w:t>阩##阩</w:t>
        <w:br/>
        <w:br/>
        <w:t>阩shēng　《集韻》書蒸切，平蒸書。</w:t>
        <w:br/>
        <w:br/>
        <w:t>同“升”。登上。《集韻·蒸韻》：“阩，登也。”《正字通·阜部》：“阩，俗升字。”</w:t>
        <w:br/>
      </w:r>
    </w:p>
    <w:p>
      <w:r>
        <w:t>阪##阪</w:t>
        <w:br/>
        <w:br/>
        <w:t>《説文》：“阪，坡者曰阪。一曰澤障。一曰山脅也。从𨸏，反聲。”</w:t>
        <w:br/>
        <w:br/>
        <w:t>bǎn　《廣韻》府遠切，上阮非。又扶板切，《集韻》部版切。元部。</w:t>
        <w:br/>
        <w:br/>
        <w:t>（1）斜坡。《説文·𨸏部》：“阪，坡者曰阪。”*段玉裁*注：“《釋地》、《毛傳》皆曰：‘陂者曰阪。’*許*云：‘坡者曰阪。’然則坡陂異部同字也。”《龍龕手鑑·阜部》：“阪，大坡不平也。”《詩·秦風·車鄰》：“阪有漆，濕有栗。”《漢書·蒯通傳》：“必相率而降，猶如阪上走丸也。”</w:t>
        <w:br/>
        <w:br/>
        <w:t>（2）泽障。《説文·𨸏部》：“阪，澤障。”</w:t>
        <w:br/>
        <w:br/>
        <w:t>（3）山腰小道。《説文·𨸏部》：“阪，山脅也。”*张舜徽*約注：“本書（指《説文》）‘岪，山脅道也’。亦脣聲字，與阪聲近，故阪又訓山脅。”*唐**劉長卿*《奉和李大夫同吕評事太行苦熱行》：“朝辭羊腸阪，夕望貝丘郭。”</w:t>
        <w:br/>
        <w:br/>
        <w:t>（4）通“反（fǎn）”。反而，相反地。《荀子·成相》：“患難哉，阪為先，聖知不用愚者謀。”*楊倞*注：“阪，與反同。”*王念孫*雜志：“先，疑當作之。此言治者當進聖知而退愚，今不用聖知而用愚，是‘反為之’也。”</w:t>
        <w:br/>
      </w:r>
    </w:p>
    <w:p>
      <w:r>
        <w:t>阫##阫</w:t>
        <w:br/>
        <w:br/>
        <w:t>阫péi　《集韻》蒲枚切，平灰並。之部。</w:t>
        <w:br/>
        <w:br/>
        <w:t>墙。《集韻·灰韻》：“阫，牆也。”《莊子·庚桑楚》：“民之於利甚勤，子有殺父，臣有殺君，正晝為盗，日中穴阫。”*陸德明*釋文：“*向*音裴，云：‘阫，牆也。’”</w:t>
        <w:br/>
      </w:r>
    </w:p>
    <w:p>
      <w:r>
        <w:t>阬##阬</w:t>
        <w:br/>
        <w:br/>
        <w:t>《説文》：“阬，門也。从𨸏，亢聲。”*徐鍇*繫傳等均作“阬閬也”。</w:t>
        <w:br/>
        <w:br/>
        <w:t>（一）kēng　《廣韻》客庚切，平庚溪。陽部。</w:t>
        <w:br/>
        <w:br/>
        <w:t>（1）同“坑”。《玉篇·阜部》：“阬，亦作坑。”1.地洞。也指洼地。《説文·𨸏部》：“阬，門也。”按：“門”，*宋*本作“閬”。*段玉裁*注：“閬者門高大之皃也。引申之凡孔穴深大皆曰閬。阬，《釋詁》云：‘虚也。’地之孔穴虚處與門同，故曰閬也。”《玉篇·阜部》：“阬，埳也。”《墨子·大取》：“愛之相若，擇而殺其一人，其類在阬下之鼠。”《莊子·天運》：“在谷滿谷，在阬滿阬。”*陸德明*釋文：“阬，《爾雅》云：‘虚也。’”《徐霞客遊記·遊恆山日記》：“如此五十里，直下至阬底。”2.池；沟。《玉篇·阜部》：“阬，池也。”《增韻·庚韻》：“阬，塹溝也。”《後漢書·朱暉傳附朱穆》：“或時思至，不自知亡失衣冠，顛隊阬岸。”也指山谷。《六書故·地理二》：“谷之小者曰阬。”《史記·貨殖列傳》：“弋射漁獵，犯晨夜，冒霜雪，馳阬谷，不避猛獸之害，為得味也。”3.坑杀，活埋。《增韻·庚韻》：“阬，陷也。亦作坑。*孔安國*《書序》：‘焚書坑儒。’”《戰國策·秦策三》：“北阬*馬服*，誅屠四十餘萬之衆。”《史記·秦始皇本紀》：“乃自除犯禁者四百六十餘人，皆阬之*咸陽*。”</w:t>
        <w:br/>
        <w:br/>
        <w:t>（2）姓。《左傳·哀公十四年》：“（*司馬牛*）卒於*魯*郭門之外，*阬氏*葬諸丘輿。”*杜預*注：“*阬*氏，*魯*人。”</w:t>
        <w:br/>
        <w:br/>
        <w:t>（二）kàng　《廣韻》苦浪切，去宕溪。</w:t>
        <w:br/>
        <w:br/>
        <w:t>（1）门。《廣韻·宕韻》：“阬，門也。”</w:t>
        <w:br/>
        <w:br/>
        <w:t>（2）通“抗”。对抗。《史記·司馬相如列傳》：“崔錯癹骫，阬衡閜砢。”按：《漢書·司馬相如傳上》作“坑衡”，*顔師古*注：“坑，字或作抗，言樹之支幹相抗争衡也。”</w:t>
        <w:br/>
        <w:br/>
        <w:t>（三）gāng　《集韻》居郎切，平唐見。</w:t>
        <w:br/>
        <w:br/>
        <w:t>（1）大山坡；大土山。《文選·揚雄〈羽獵賦〉》：“跇巒阬，超唐陂。”*李善*注引《漢書音義》曰：“阬，大坂也。”《漢書·揚雄傳上》：“陳衆車於東阬兮，肆玉釱而下馳。”*顔師古*注：“阬，大阜也。讀與岡同。”</w:t>
        <w:br/>
        <w:br/>
        <w:t>（2）地名。《集韻·唐韻》：“阬，地名。”</w:t>
        <w:br/>
      </w:r>
    </w:p>
    <w:p>
      <w:r>
        <w:t>阭##阭</w:t>
        <w:br/>
        <w:br/>
        <w:t>《説文》：“阭，高也。一曰石也。从𨸏，允聲。”</w:t>
        <w:br/>
        <w:br/>
        <w:t>（一）yǔn　《集韻》庾準切，上準以。諄部。</w:t>
        <w:br/>
        <w:br/>
        <w:t>（1）高。《説文·𨸏部》：“阭，高也。”一说同“陖（jùn）”。*清**俞樾*《兒笘録四·阭》：“此即陖之古文也。‘陖’篆説解曰：‘峭高也，从𨸏，夋聲。’‘夋’字本从允聲，則夋聲即允聲矣。”</w:t>
        <w:br/>
        <w:br/>
        <w:t>（2）石。《説文·𨸏部》：“阭，石也。”</w:t>
        <w:br/>
        <w:br/>
        <w:t>（二）yǎn　《集韻》以轉切，上獮以。</w:t>
        <w:br/>
        <w:br/>
        <w:t>地名。《玉篇·阜部》：“阭，地名也。”</w:t>
        <w:br/>
      </w:r>
    </w:p>
    <w:p>
      <w:r>
        <w:t>阮##阮</w:t>
        <w:br/>
        <w:br/>
        <w:t>《説文》：“阮，*代郡**五阮關*也。从𨸏，元聲。”</w:t>
        <w:br/>
        <w:br/>
        <w:t>（一）yuán　《廣韻》愚袁切，平元疑。又虞遠切。元部。</w:t>
        <w:br/>
        <w:br/>
        <w:t>（1）〔五阮關〕古关名。*汉*置。在今*河北省**宣化县*西南。《説文·𨸏部》：“阮，*代郡**五阮關*也。”*段玉裁*注：“《地理志》*代郡*有*五原關*。《成帝紀》作*五阮關*。”《漢書·成帝紀》：“秋，*關東*大水，流民欲入*函谷*、*天井*、*壺口*、*五阮關*者，勿苛留。”*顔師古*注引*應劭*曰：“*五阮*在*代郡*。”</w:t>
        <w:br/>
        <w:br/>
        <w:t>（2）山名。《玉篇·阜部》：“阮，山名。”</w:t>
        <w:br/>
        <w:br/>
        <w:t>（二）ruǎn　《廣韻》虞遠切，上阮疑。元部。</w:t>
        <w:br/>
        <w:br/>
        <w:t>（1）*殷**商*国名。在今*甘肃省**泾川县*，为*周文王*所灭。《字彙·阜部》：“阮，國名。今*陝西**平涼府**涇州*是也。”《詩·大雅·皇矣》：“*密*人不恭，敢距大邦，侵*阮**徂**共*。”*孔穎達*疏：“阮、徂、共三者皆為國名。”</w:t>
        <w:br/>
        <w:br/>
        <w:t>（2）拨弦乐器“阮咸”的简称。古琵琶的一种。四弦有柱，形似月琴。相传*西晋**阮咸*善弹此乐器，因而得名。现也有三弦的阮。*唐**袁郊*《甘澤謡·紅綫》：“（*紅綫*）善彈阮，又通經史。”《宋史·樂志一》：“先以鍾磬按律準，次令登歌，鍾、磬、塤、箎、琴、阮、笙、簫各二色合奏。”*清**孫璜*《江干月夜》：“沙寒洲冷漁燈滅，倦聽鄰舟摘阮聲。”</w:t>
        <w:br/>
        <w:br/>
        <w:t>（3）侄的代称。*阮籍*与侄*阮咸*并有盛名。世称“大小*阮*”。后用“小阮”作侄的代称。省称“阮”。如：贤阮。</w:t>
        <w:br/>
        <w:br/>
        <w:t>（4）姓。《通志·氏族略二》：“*阮*氏，*商*之諸侯國，在*岐**渭*之間。*周文王*侵*阮**徂**共*，見於《詩》。子孫以國為氏。後*漢*有*巴吾*令*阮敦*，*阮*氏惟盛於*晋*、*宋*。”</w:t>
        <w:br/>
      </w:r>
    </w:p>
    <w:p>
      <w:r>
        <w:t>阯##阯</w:t>
        <w:br/>
        <w:br/>
        <w:t>《説文》：“阯，基也。从𨸏，止聲。址，阯或从土。”</w:t>
        <w:br/>
        <w:br/>
        <w:t>zhǐ　《廣韻》諸市切，上止章。之部。</w:t>
        <w:br/>
        <w:br/>
        <w:t>（1）同“址”。地基；墙脚。《説文·𨸏部》：“阯，基也。址，阯或从土。”*段玉裁*注：“阯者城阜之基也。”卷子本《玉篇·阜部》：“阯，《左氏傳》：‘略其阯，具𩝍糧。’*杜預*曰：‘阯，城足也。’”按：今本《左傳·宣公十一年》作“趾”。《太玄·大》：“豐牆峭阯，三歲不築，崩。”*范望*注：“阯，足也，謂基也。”*唐**元稹*《古社》：“古社基阯在，人散社不神。”又山脚。《史記·封禪書》：“丙辰，禪*泰山*下阯東北*肅然山*。”按：《漢書·郊祀志》“禪*泰山*下阯”*顔師古*注：“阯者，山之基足。”*宋**王安石*《遊褒禪山記靈谷詩序》：“君姓*吴*氏，家于山阯。”</w:t>
        <w:br/>
        <w:br/>
        <w:t>（2）通“沚”。小渚。《龍龕手鑑·阜部》：“阯，陼也。”*清**朱駿聲*《説文通訓定聲·頤部》：“阯，叚借為沚。”《文選·張衡〈西京賦〉》：“迺有*昆明*靈沼，*黑水*玄阯。”*李善*注引*薛綜*曰：“小渚曰阯。”</w:t>
        <w:br/>
        <w:br/>
        <w:t>（3）同“趾”。足趾。《字彙·阜部》：“阯與趾古字通用。”*清**顧炎武*《天下郡國利病書·雲南五》：“刻木為蹬，狀如魚口，微容足阯。”</w:t>
        <w:br/>
      </w:r>
    </w:p>
    <w:p>
      <w:r>
        <w:t>阰##阰</w:t>
        <w:br/>
        <w:br/>
        <w:t>阰pí　《廣韻》房脂切（《集韻》頻脂切），平脂並。脂部。</w:t>
        <w:br/>
        <w:br/>
        <w:t>古*楚*地山名。《玉篇·阜部》：“阰，山名。在*楚*。”《楚辭·離騷》：“朝搴*阰*之木蘭兮，夕攬洲之宿莽。”*王逸*注：“阰，山名。”*洪興祖*補注：“山在*楚*南。”*南朝**齊**謝朓*《春思》：“*茹谿*發春水，*阰山*起朝日。”</w:t>
        <w:br/>
      </w:r>
    </w:p>
    <w:p>
      <w:r>
        <w:t>阱##阱</w:t>
        <w:br/>
        <w:br/>
        <w:t>《説文》：“阱，陷也。从𨸏，从井，井亦聲。穽，阱或从穴。汬，古文阱从水。”</w:t>
        <w:br/>
        <w:br/>
        <w:t>jǐng　《廣韻》疾郢切，上静從。耕部。</w:t>
        <w:br/>
        <w:br/>
        <w:t>（1）防御或捕捉野兽的陷坑。如：陷阱；机阱。《説文·井部》：“阱，陷也。”*段玉裁*注：“穿地陷獸，於大陸作之如井。”《周禮·秋官·雍氏》：“春令為阱擭溝瀆之利於民者，秋令塞阱杜擭。”*鄭玄*注：“阱，穿地為𡐛，所以禦禽獸。其或超踰則陷焉，世謂之陷阱。”*清**陳廷敬*《平滇雅三篇》之三：“獸窮于阱。”</w:t>
        <w:br/>
        <w:br/>
        <w:t>（2）囚拘人的地方。*漢**劉向*《九歎·愍命》：“*慶忌*囚於阱室兮，*陳不占*戰而赴圍。”《漢書·谷永傳》：“以掖庭獄大為亂阱，榜箠㿊於炮烙。”*顔師古*注：“穿地為坑阱以拘繫人也。”</w:t>
        <w:br/>
      </w:r>
    </w:p>
    <w:p>
      <w:r>
        <w:t>防##防</w:t>
        <w:br/>
        <w:br/>
        <w:t>《説文》：“防，隄也。从𨸏，方聲。埅，防或从土。”</w:t>
        <w:br/>
        <w:br/>
        <w:t>fáng　《廣韻》符方切，平陽奉。又符况切。陽部。</w:t>
        <w:br/>
        <w:br/>
        <w:t>（1）堤坝。《爾雅·釋山》：“如防者，盛。”*郭璞*注：“防，隄。”《説文·𨸏部》：“防，隄也。”《周禮·地官·稻人》：“掌稼下地，以瀦畜水，以防止水。”*鄭玄*注：“防，豬（瀦）旁隄也。”《文選·干寳〈晋紀緫論〉》：“若積水于防，燎火于原，未甞蹔静也。”*吕向*曰：“防，隄也。”*清**徐昂發*《下田雨歎》：“古者制田畝，其要維溝防。”又筑堤。《周禮·考工記·匠人》：“善溝者水漱之，善防者水淫之。”</w:t>
        <w:br/>
        <w:br/>
        <w:t>（2）堵塞。《玉篇·阜部》：“防，障也。”《國語·周語下》：“不防川，不竇澤。”*韋昭*注：“防，鄣也。”*唐**韓愈*《子産不毁鄉校頌》：“川不可防，言不可弭。”</w:t>
        <w:br/>
        <w:br/>
        <w:t>（3）防御。《廣韻·漾韻》：“防，守禦也。”《水經注·江水》：“昔*巴*、*楚*數相攻伐，藉險置關，以相防捍。”*晋**杜預*《春秋序》：“聖人包周身之防。”*唐**宋璟*《蒲津迎駕》：“防拒連山險，長橋壓水平。”</w:t>
        <w:br/>
        <w:br/>
        <w:t>（4）防备。《玉篇·阜部》：“防，備也。”《易·既濟》：“君子以思患而豫防之。”*孔穎達*疏：“君子思其後患而豫防之。”《淮南子·脩務》：“堀虚連比，以像宫室，陰以防雨，景以蔽日。”*高誘*注：“防，衛也。”*鲁迅*《故事新编·采薇》：“（*首阳山*）既不高，又不深，没有大树林，不愁虎狼，也不必防强盗。”</w:t>
        <w:br/>
        <w:br/>
        <w:t>（5）防止。《玉篇·阜部》：“防，禁也。”《左傳·文公六年》：“教之防利，委之常秩。”*杜預*注：“防惡興利。”*孔穎達*疏：“防者，防使勿然。”《禮記·檀弓下》：“（*杜）蕢*也，宰夫也，非刀匕是共，又敢與知防。”*鄭玄*注：“防禁放溢。”又禁令。*漢**陳琳*《為袁紹檄豫州》：“加其細政慘苛，科防互設。”《後漢書·桓譚傳》：“蓋善政者，視俗而施教，察失而立防。”</w:t>
        <w:br/>
        <w:br/>
        <w:t>（6）遮蔽。《楚辭·東方朔〈七諫·初放〉》：“上葳蕤而防露兮，下泠泠而來風。”*王逸*注：“防，蔽也。”</w:t>
        <w:br/>
        <w:br/>
        <w:t>（7）关防；要塞。《史記·蘇秦列傳》：“民力罷敝，雖有長城鉅防，惡足以為塞！”*唐**白居易*《與仕明詔》：“卿久鎮邊防，初膺閫寄。”</w:t>
        <w:br/>
        <w:br/>
        <w:t>（8）界限。《穀梁傳·昭公八年》：“因蒐狩以習用武事，禮之大者也。艾蘭以為防，置旃以為轅門。”*范甯*注：“防為田之大限。”又：“過防弗逐，不從奔之道也。”</w:t>
        <w:br/>
        <w:br/>
        <w:t>（9）小曲屏风。《爾雅·釋宫》：“容謂之防。”*郭璞*注：“形如今牀頭小曲屏風，唱射者所以自防隱。”*邢昺*疏：“容者射禮唱獲者蔽身之物也，一名防，言所以容身防矢也。”*郝懿行*義疏：“容與扆同，扆為屏風，容唯小曲為異……容即今之圍屏，其形小曲。射者之容，葢亦放此。”</w:t>
        <w:br/>
        <w:br/>
        <w:t>（10）比，相当。《詩·秦風·黄鳥》：“維此*仲行*，百夫之防。”*毛*傳：“防，比也。”*鄭玄*箋：“防猶當也。言此一人當百夫。”*陳奂*傳疏：“傳讀防為比方之方。”</w:t>
        <w:br/>
        <w:br/>
        <w:t>⑪地名。1.*春秋**陈*邑，在今*河南省**淮阳县*北。《詩·陳風·防有鵲巢》：“*防*有鵲巢，*邛*有旨苕。”*毛*傳：“防，邑也。”*陳奂*傳疏：“《續漢書·郡國志》‘*陳國**陳縣*’*劉服*注引《博物記》曰：‘*邛*地在縣北，*防亭*在焉。’”2.*春秋**鲁*地，在今*山东省**费县*东北。《春秋·隱公九年》：“*公*會*齊侯*于*防*。”*杜預*注：“防，*魯*地，在*琅邪縣*東南。”3.*春秋**宋*地，后属*鲁*，在今*山东省**金乡县*西南。《春秋·隱公十年》：“六月，壬戌，公敗*宋*師于*菅*……辛巳，取*防*。”*杜預*注：“*高平**昌邑縣*西南有*西防城*。”4.山名。在今*山东省**曲阜市*东。《禮記·檀弓上》：“*孔子*既得合葬於*防*。”按：《史記·孔子世家》“（*丘*）葬於*防山*”*張守節*正義：“《括地志》云：‘*防山*在*兗州**曲阜縣*東二十五里。《禮記》云*孔子*母合葬於*防*也。’”</w:t>
        <w:br/>
        <w:br/>
        <w:t>⑫姓。《萬姓統譜·陽韻》：“防，*漢**防廣*，*棠邑*人也。為父報讐，母死，哭泣不食，以孝聞。”</w:t>
        <w:br/>
      </w:r>
    </w:p>
    <w:p>
      <w:r>
        <w:t>阳##阳</w:t>
        <w:br/>
        <w:br/>
        <w:t>阳同“陽”。《字彙補·阜部》“𨹈”注：“《道藏》有阳字，與陽同。”《宋元以來俗字譜》：“陽”，《通俗小説》、《白袍記》、《目連記》等均作“阳”。按：今为“陽”的简化字。</w:t>
        <w:br/>
      </w:r>
    </w:p>
    <w:p>
      <w:r>
        <w:t>阴##阴</w:t>
        <w:br/>
        <w:br/>
        <w:t>阴同“陰”。《字彙補·阜部》：“𨹉，又作阴，並與陰同。”按：今为“陰”的简化字。</w:t>
        <w:br/>
      </w:r>
    </w:p>
    <w:p>
      <w:r>
        <w:t>阵##阵</w:t>
        <w:br/>
        <w:br/>
        <w:t>阵“陣”的简化字。</w:t>
        <w:br/>
      </w:r>
    </w:p>
    <w:p>
      <w:r>
        <w:t>阶##阶</w:t>
        <w:br/>
        <w:br/>
        <w:t>阶“階”的简化字。</w:t>
        <w:br/>
      </w:r>
    </w:p>
    <w:p>
      <w:r>
        <w:t>阷##阷</w:t>
        <w:br/>
        <w:br/>
        <w:t>阷chēng　《集韻》癡貞切，平清徹。</w:t>
        <w:br/>
        <w:br/>
        <w:t>（1）丘名。《玉篇·阜部》：“阷，丘也。”</w:t>
        <w:br/>
        <w:br/>
        <w:t>（2）吞。《改併四聲篇海·阜部》引《俗字背篇》：“阷，吞也。”</w:t>
        <w:br/>
      </w:r>
    </w:p>
    <w:p>
      <w:r>
        <w:t>阸##阸</w:t>
        <w:br/>
        <w:br/>
        <w:t>《説文》：“阸，塞也。从𨸏，戹聲。”</w:t>
        <w:br/>
        <w:br/>
        <w:t>（一）è　《廣韻》於革切，入麥影。又烏懈切。鐸部。</w:t>
        <w:br/>
        <w:br/>
        <w:t>（1）阻塞；阻隔。《説文·𨸏部》：“阸，塞也。”《廣韻·卦韻》：“阸，阻塞。”《管子·輕重丁》：“溝瀆阸而不遂，谿谷報〔障〕上之水不安於藏。”《史記·漢興以來諸侯王年表》：“*漢*郡八九十，形錯諸侯閒，犬牙相臨，秉其阸塞地利。”《水經注·河水》：“*孟門*即*龍門*之上口也，寔為*河*之巨阸。”*宋**曾鞏*《道山亭記》：“其路在*閩*者，陸出則阸於兩山之間。”</w:t>
        <w:br/>
        <w:br/>
        <w:t>（2）艰危；灾难。《廣韻·麥韻》：“阸，危也。”《史記·宋微子世家》：“公曰：君子不困人於阸，不鼓不成列。”《漢書·谷永傳》：“遭《无妄》之卦運，直百六之災阸。”</w:t>
        <w:br/>
        <w:br/>
        <w:t>（3）困迫；逼迫。《廣韻·麥韻》：“阸，迫也。”*清**毛奇齡*《周禮問二》：“兩賢相阸，不必*康成*是而*孝**存*非也。”《清史稿·劉錦棠傳》：“提*湘*軍八十營，阸攻九十里，往往徹夜不休。”</w:t>
        <w:br/>
        <w:br/>
        <w:t>（4）限界；障碍。*唐**慧琳*《一切經音義》卷十五：“阸，《考聲》云：‘限礙也。’”《廣韻·麥韻》：“阸，限也，礙也。”</w:t>
        <w:br/>
        <w:br/>
        <w:t>（二）ài　《廣韻》烏懈切，去卦影。</w:t>
        <w:br/>
        <w:br/>
        <w:t>（1）险要之地。《玉篇·阜部》：“阸，險也。”《史記·三王世家》：“*雒陽*有武庫*敖倉*，天下𧘂阸，*漢*國之大都也。”《後漢書·隗囂傳》：“拒要阸，當軍衝，視其形埶何如哉？”</w:t>
        <w:br/>
        <w:br/>
        <w:t>（2）守险要之地。《荀子·議兵》：“阸而用之，得而後功之，功賞相長也。”*楊倞*注：“阸，守險阸。”</w:t>
        <w:br/>
        <w:br/>
        <w:t>（3）同“隘”。狭隘。《集韻·卦韻》：“隘，《説文》：‘陋也。’亦从戹。”《列子·湯問》：“侵減*龍伯*之國使阸，侵小*龍伯*之民使短。”《漢書·周勃傳》：“此知將軍且行，必置間人于*殽**黽*阸陿之間。”</w:t>
        <w:br/>
      </w:r>
    </w:p>
    <w:p>
      <w:r>
        <w:t>阹##阹</w:t>
        <w:br/>
        <w:br/>
        <w:t>《説文》：“阹，依山谷為牛馬圈也。从𨸏，去聲。”</w:t>
        <w:br/>
        <w:br/>
        <w:t>qū　《廣韻》去魚切，平魚溪。魚部。</w:t>
        <w:br/>
        <w:br/>
        <w:t>依山谷作栏圈。《説文·𨸏部》：“阹，依山谷為牛馬圈也。”《史記·司馬相如列傳》：“*江河*為阹，*泰山*為櫓。”*裴駰*集解引*郭璞*曰：“因山谷遮禽獸為阹。”按：《文選·司馬相如〈上林賦〉》*李周翰*注：“阹、櫓，謂欄圈也。”《文選·左思〈吴都賦〉》：“阹以*九疑*，禦以*沅**湘*。”*李善*注引*劉逵*曰：“阹，闌也，因山谷以遮獸也。”*唐**李白*《大獵賦》：“而南以*衡*、*霍*作襟，北以*岱*、*恒*作阹。”*王琦*注引*蘇林*曰：“獵者圜陣遮禽獸也。”《清史稿·土司傳四》：“又旁布奇兵箐外以截逋逸，如阹獸網魚，重重合圍，以漸進偪。”</w:t>
        <w:br/>
      </w:r>
    </w:p>
    <w:p>
      <w:r>
        <w:t>阺##阺</w:t>
        <w:br/>
        <w:br/>
        <w:t>《説文》：“阺，*秦*謂陵阪曰阺。从𨸏，氐聲。”</w:t>
        <w:br/>
        <w:br/>
        <w:t>dǐ　《廣韻》直尼切，平脂澄。又《集韻》典禮切。脂部。</w:t>
        <w:br/>
        <w:br/>
        <w:t>（1）土山坡。《説文·𨸏部》：“阺，*秦*謂陵阪曰阺。”*段玉裁*注：“大阜曰陵，坡曰阪，*秦*人方言皆曰阺也。”*戰國**宋玉*《高唐賦》：“登巉巖而下望兮，臨大阺之稸水。”*唐**陸龜蒙*《襲美先輩以龜蒙所獻五百言既蒙見和再抒鄙懷》：“南勒*會稽*頌，北恢*胡亥*阺。”*明**徐光啓*《漕河議》：“若或全河未墊，頹岸傾阺，乘流急下，偶成溜淺。”</w:t>
        <w:br/>
        <w:br/>
        <w:t>（2）理。《玉篇·阜部》：“阺，理也。”</w:t>
        <w:br/>
        <w:br/>
        <w:t>（3）下。《玉篇·阜部》：“阺，下也。”</w:t>
        <w:br/>
      </w:r>
    </w:p>
    <w:p>
      <w:r>
        <w:t>阻##阻</w:t>
        <w:br/>
        <w:br/>
        <w:t>《説文》：“阻，險也。从𨸏，且聲。”</w:t>
        <w:br/>
        <w:br/>
        <w:t>（一）zǔ　《廣韻》側吕切，上語莊。魚部。</w:t>
        <w:br/>
        <w:br/>
        <w:t>（1）险要；险要地带。《説文·𨸏部》：“阻，險也。”《詩·商頌·殷武》：“罙入其阻，裒*荆*之旅。”*孔穎達*疏：“深入其險阻之内。”*漢**班固*《西都賦》：“左據*函谷*、二*崤*之阻，表以*太華*、*終南*之山。”*明**歸有光*《備倭事畧》：“俾於賊所入*嘉定*及往*南翔*等要路阻陿之處，長鎗勁弩設伏以待之。”</w:t>
        <w:br/>
        <w:br/>
        <w:t>（2）地势不平正。《廣雅·釋詁二》：“阻，衺也。”《詩·秦風·蒹葭》：“遡洄從之，道阻且長。”《孫子·軍争》：“不知山林險阻、沮澤之形者，不能行軍。”*曹操*注：“一高一下者為阻。”《徐霞客遊記·滇遊日記八》：“以壁削路阻，不得達。”</w:t>
        <w:br/>
        <w:br/>
        <w:t>（3）阻碍；障隔。《廣韻·語韻》：“阻，隔也。”《周禮·夏官·司險》：“司險掌九州之圖，以周知其山林川澤之阻，而達其道路。”*鄭玄*注：“達道路者，山林之阻則開鑿之，川澤之阻則橋梁之。”*唐**杜甫*《遣興五首》之五：“烟塵阻長河，樹羽*成皋*間。”*宋**沈括*《夢溪筆談·權智》：“*瓦橋關*北與*遼*人為隣，素無關河為阻。”</w:t>
        <w:br/>
        <w:br/>
        <w:t>（4）离别。*唐**孟郊*《與韓愈李翺張籍話别》：“常恐親朋阻，獨行知慮非。”*宋**蘇軾*《與佛印禪師書二首》之一：“阻闊忽復歲暮，忽枉教翰，具審法履佳勝。”</w:t>
        <w:br/>
        <w:br/>
        <w:t>（5）阻止；阻拦。《正字通·阜部》：“阻，止也。”《左傳·僖公二十二年》：“勍敵之人，隘而不列，天助我也。阻而鼓之，不亦可乎？”《吕氏春秋·知士》：“（*静郭君*）能自知人，故非之弗為阻。”*高誘*注：“阻，止。”《徐霞客遊記·楚遊日記》：“風兼水逼，火復阻道，捨之出。”*刘伯承*《回顾长征》：“*红军*斩关夺隘，抢险飞渡，杀退了千万追兵阻敌。”</w:t>
        <w:br/>
        <w:br/>
        <w:t>（6）推却；拒绝。如：推三阻四。《詩·邶風·谷風》：“既阻我德，賈用不售。”*鄭玄*箋：“既難却我，隱蔽我之善。”*唐**柳宗元*《非國語·懷嬴》：“*重耳*之受*懷嬴*，不得已也，其志將以守宗廟社稷，阻焉，則懼其不克也。”《三國志通俗演義·廢漢君董卓弄權》：“欲屈衆大臣就舍下少酌，幸勿見阻！”</w:t>
        <w:br/>
        <w:br/>
        <w:t>（7）艰难；忧患。《爾雅·釋詁》：“阻，難也。”《廣韻·語韻》：“阻，憂也。”《易·繫辭下》：“夫坤天下之至順也，德行恒簡以知阻。”《書·舜典》：“黎民阻饑，汝*后稷*，播時百穀。”*孔*傳：“阻，難。”《詩·邶風·雄雉》：“我之懷矣，自詒伊阻。”*毛*傳：“阻，難也。”*鄭玄*箋：“此自遺以是患難。”</w:t>
        <w:br/>
        <w:br/>
        <w:t>（8）疑惑。《廣雅·釋言》：“阻，疑也。”《左傳·閔公二年》：“是服也，狂夫阻之。”*杜預*注：“阻，疑也，言雖狂夫猶知有所疑。”*三國**魏**嵇康*《與吕長悌絶交書》：“足下陰自阻疑，密表繫*都*……何意足下，苞藏禍心邪！”</w:t>
        <w:br/>
        <w:br/>
        <w:t>（9）仗恃。《左傳·隱公四年》：“夫*州吁*阻兵而安忍。”*孔穎達*疏：“阻恃諸國之兵以求勝。”《文選·潘岳〈馬汧督誄〉》：“蠢蠢犬羊，阻衆陵寡。”*吕向*注：“阻，恃。”*宋**辛棄疾*《論阻江為險須藉兩淮疏》：“駐蹕*臨安*，阻*江*為險。”</w:t>
        <w:br/>
        <w:br/>
        <w:t>（10）依靠；靠近。《文選·張衡〈東京賦〉》：“謻門曲榭，邪阻城洫。”*李善*注引*薛綜*曰：“阻，依也。”*明**張煌言*《山頭重建海塘碑記》：“田阻山則多磽，恒苦暵；田阻海則多鹽，恒苦潮。”</w:t>
        <w:br/>
        <w:br/>
        <w:t>⑪沮丧。也作“沮”。《徐霞客遊記·粤西遊日記一》：“其下先有一洞，高可丈五，寬廣盤曲，多垂柱，界竅分歧，土人以為馬廐，散卧馬匹，令人氣阻。”*清**文廷式*等《聯銜糾參督臣植黨疏》：“種種顛倒功罪，務使敢戰之士，人人氣阻。”*徐珂*《清稗類鈔·正直類》：“其人慚阻，即日去*蘇*。”</w:t>
        <w:br/>
        <w:br/>
        <w:t>（二）zhù　《廣韻》莊助切，去御莊。</w:t>
        <w:br/>
        <w:br/>
        <w:t>（1）马阻蹄。《廣韻·御韻》：“阻，馬阻蹄。”</w:t>
        <w:br/>
        <w:br/>
        <w:t>（2）行不正。一说马蹄痛病。也作“跙”。《集韻·御韻》：“跙，行不正也。一曰馬蹄痛病。或作阻。”</w:t>
        <w:br/>
      </w:r>
    </w:p>
    <w:p>
      <w:r>
        <w:t>阼##阼</w:t>
        <w:br/>
        <w:br/>
        <w:t>《説文》：“阼，主階也。从𨸏，乍聲。”</w:t>
        <w:br/>
        <w:br/>
        <w:t>zuò　《廣韻》昨誤切，去暮從。魚部。</w:t>
        <w:br/>
        <w:br/>
        <w:t>（1）古时称大堂前东面主人迎接宾客的台阶。《説文·𨸏部》：“阼，主階也。”《集韻·鐸韻》：“阼，東階。”《儀禮·士冠禮》：“主人玄端爵韠，立於阼階下。”*鄭玄*注：“阼，猶酢也，東階所以答酢賓客也。”《禮記·曲禮下》：“君天下曰天子，朝諸侯，分職授歧任功，曰予一人，踐阼，臨祭祀。”*孔穎達*疏：“阼，主人階也，天子祭祀升降阼階。”《文選·潘岳〈籍田賦〉》：“結崇基之靈址兮，啟四塗之廣阼。”*李善*注引《説文》曰：“阼，主階也。”*唐**杜甫*《朝享太廟賦》：“階有賓阼，帳有甲乙。”</w:t>
        <w:br/>
        <w:br/>
        <w:t>（2）帝位。也作“祚”。《禮記·文王世子》：“*成王*幼，不能涖阼。”《南史·顔延之傳》：“*孝武*登阼，以為金紫光禄大夫，領*湘東王*師。”《新唐書·李靖傳》：“*太宗*踐阼，授刑部尚書。”</w:t>
        <w:br/>
        <w:br/>
        <w:t>（3）国运。也作“祚”。*清**朱駿聲*《説文通訓定聲·豫部》：“國運曰阼，阼，位也，今字亦作祚。”《三國志·蜀志·先主傳》：“*備*畏天明命，又懼*漢*阼將湮於地。”《世説新語·方正》：“*王*曰：‘*魏*阼所以不長。’*謝*以為名言。”</w:t>
        <w:br/>
        <w:br/>
        <w:t>（4）通“胙”。祭肉。*清**朱駿聲*《説文通訓定聲·豫部》：“阼，叚借為胙。”《儀禮·特牲饋食禮》：“祝命徹阼俎、豆籩，設于東序下。”</w:t>
        <w:br/>
      </w:r>
    </w:p>
    <w:p>
      <w:r>
        <w:t>阽##阽</w:t>
        <w:br/>
        <w:br/>
        <w:t>《説文》：“阽，壁危也。从𨸏，占聲。”*王筠*句讀：“見於羣書者，皆但言危，此云壁者，或以其從阜也。”</w:t>
        <w:br/>
        <w:br/>
        <w:t>diàn（又读yán）　《廣韻》余廉切，平鹽以。又《集韻》都念切。談部。</w:t>
        <w:br/>
        <w:br/>
        <w:t>（1）壁危。《説文·𨸏部》：“阽，壁危也。”</w:t>
        <w:br/>
        <w:br/>
        <w:t>（2）危险。*清**段玉裁*《説文解字注·阜部》：“阽，引申為凡物之危。”《廣雅·釋詁一》：“阽，危也。”《楚辭·離騷》：“阽余身而危死兮，覽余初其猶未悔。”*王逸*注：“阽，猶危也。”</w:t>
        <w:br/>
        <w:br/>
        <w:t>（3）临近（危险）。《廣韻·鹽韻》：“阽，臨危。”《漢書·文帝紀》：“吾百姓鰥寡孤獨窮困之人或阽於死亡，而莫之有憂。”*顔師古*注引*如淳*曰：“阽，近邊欲墮之意。”《文選·張衡〈思玄賦〉》：“執雕虎而試象兮，阽焦原而跟趾。”*李善*注：“阽，臨也。”《南宋書·方技傳·許公言》：“子*濤*負其母以南，晝伏宵行，數阽于危。”*清**龔自珍*《平均篇》：“貧者阽，富者安。”</w:t>
        <w:br/>
        <w:br/>
        <w:t>（4）病危。《小爾雅·廣名》：“疾甚謂之阽。”*胡承珙*義證：“疾甚欲死，如臨危欲墮，故謂之阽也。”</w:t>
        <w:br/>
        <w:br/>
        <w:t>（5）同“墊”。下陷。《集韻·㮇韻》：“墊，《説文》：‘下也。’或作阽。”</w:t>
        <w:br/>
      </w:r>
    </w:p>
    <w:p>
      <w:r>
        <w:t>阾##阾</w:t>
        <w:br/>
        <w:br/>
        <w:t>阾（一）lǐng　《廣韻》良郢切，上静來。</w:t>
        <w:br/>
        <w:br/>
        <w:t>同“嶺”。《玉篇·阜部》：“阾，與嶺同。”《正字通·阜部》：“阾，同嶺。見《古文奇字》。”</w:t>
        <w:br/>
        <w:br/>
        <w:t>（二）líng　《集韻》郎丁切，平青來。</w:t>
        <w:br/>
        <w:br/>
        <w:t>（1）〔顛阾〕阪名。《廣韻·青韻》：“阾，阪名。”《集韻·青韻》：“阾，*顛阾*，阪名。”</w:t>
        <w:br/>
        <w:br/>
        <w:t>（2）同“鄰”。住处接近的人家。*明**鄭之珍*《目連救母勸善戲文·觀音勸善·插科》：“東舍與西阾，霎時星散无踪影。”</w:t>
        <w:br/>
      </w:r>
    </w:p>
    <w:p>
      <w:r>
        <w:t>阿##阿</w:t>
        <w:br/>
        <w:br/>
        <w:t>《説文》：“阿，大陵也。一曰曲𨸏也。从𨸏，可聲。”</w:t>
        <w:br/>
        <w:br/>
        <w:t>（一）ē　《廣韻》烏何切，平歌影。歌部。</w:t>
        <w:br/>
        <w:br/>
        <w:t>（1）大土山。《爾雅·釋地》：“大陵曰阿。”《詩·小雅·菁菁者莪》：“菁菁者莪，在彼中阿。”*毛*傳：“大陵曰阿。”*晋**陶潛*《雜詩》：“白日淪西阿，素月出東嶺。”*余冠英*注：“阿，大陵。”《徐霞客遊記·黔遊日記二》：“路入西北峽去，於是升降隴㘭，屢越岡阿。”又山坡；山下。《穆天子傳》卷一：“天子獵于*鈃山*之西阿。”*郭璞*注：“阿，山陂也。”《文選·張衡〈思玄賦〉》：“流目眺夫*衡*阿兮，覩*有黎*之圮墤。”舊注：“阿，山下也。”</w:t>
        <w:br/>
        <w:br/>
        <w:t>（2）山阜弯曲处。《説文·𨸏部》：“阿，曲𨸏也。”《詩·衛風·考槃》：“考槃在阿，碩人之薖。”*毛*傳：“曲陵曰阿。”*南朝**齊**孔稚珪*《北山移文》：“山阿寂寥，千載誰賞？”《徐霞客遊記·滇遊日記十一》：“其叔*玉麓*，構閣*青蓮*，在石之阿。”</w:t>
        <w:br/>
        <w:br/>
        <w:t>（3）弯曲处。*清**段玉裁*《説文解字注·𨸏部》：“阿，引申之，凡曲處皆得偁阿。”《莊子·外物》：“*宋元君*夜半而夢人被髮闚阿門。”*陸德明*釋文：“*司馬*云：阿，屋曲簷也。”《楚辭·九歌·少司命》：“與女沐兮*咸池*，晞女髮兮陽之阿。”*王逸*注：“阿，曲隅。”《漢書·禮樂志》：“沛施祐，*汾*之阿，揚金光，横泰河。”*顔師古*注：“阿，水之曲隅。”《文選·班固〈西都賦〉》：“珊瑚碧樹，周阿而生。”*李善*注：“《韓詩》曰：‘曲景曰阿。’然此阿，庭之曲也。”</w:t>
        <w:br/>
        <w:br/>
        <w:t>（4）水边。《玉篇·阜部》：“阿，水岸也。”《穆天子傳》卷一：“天子飲于河之阿。”*郭璞*注：“阿，水崖也。”</w:t>
        <w:br/>
        <w:br/>
        <w:t>（5）偏斜。《爾雅·釋丘》：“偏高，阿邱。”*邢昺*疏：“謂丘形四隅有一高而不正在左右前後者，名阿丘也。”《廣雅·釋詁二》：“阿，衺也。”《詩·鄘風·載馳》：“陟彼阿丘，言采其蝱。”*毛*傳：“偏高曰阿丘。”</w:t>
        <w:br/>
        <w:br/>
        <w:t>（6）曲从；阿谀；迎合。《國語·周語上》：“大臣享其禄，弗諫而阿之。”*韋昭*注：“阿，隨也。”《吕氏春秋·達鬱》：“侍者為吾聽行於*齊王*也，夫何阿哉？”*高誘*注：“阿，曲媚也。”*唐**李翺*《答開元寺僧書》：“阿俗從時，則吾不忍為也。”《古今小説·沈小霞相會出師表》：“因他生性伉直，不肯阿奉上官。”*鲁迅*《坟·文化偏至论》：“不阿世媚俗，而不见容于人群。”</w:t>
        <w:br/>
        <w:br/>
        <w:t>（7）徇私；偏袒。《楚辭·離騷》：“皇天無私阿兮，覽民德焉錯輔。”*王逸*注：“竊愛為私，所私為阿。”《吕氏春秋·高義》：“阿有罪，廢國法，不可。”*高誘*注：“阿，私也。”*宋**王安石*《與人書》：“執事，正人也。不阿其所好者。”</w:t>
        <w:br/>
        <w:br/>
        <w:t>（8）倚靠。《玉篇·阜部》：“阿，倚也。”《詩·商頌·長發》：“實維阿衡，實左右*商王*。”*鄭玄*箋：“阿，倚；衡，平也。*伊尹**湯*所依倚而取平，故以為官名。”《後漢書·孝順孝沖孝質帝紀贊》：“保阿傳土，后家世及。”*李賢*注：“阿，倚也。”*宋**蘇洵*《木假山記》：“雖其勢服於中峯，而岌然決無阿附意。”</w:t>
        <w:br/>
        <w:br/>
        <w:t>（9）邸。《玉篇·阜部》：“阿，邸也。”</w:t>
        <w:br/>
        <w:br/>
        <w:t>（10）房屋的正梁。《周禮·考工記·匠人》：“王宫門阿之制五雉。”*鄭玄*注：“阿，棟也。”</w:t>
        <w:br/>
        <w:br/>
        <w:t>⑪屋宇。《儀禮·士昬禮》：“賔升西階，當阿，東面致命。”*俞樾*平議：“阿者葢即屋宇也。”《文選·古詩十九首》之五：“交疏結綺牎，阿閣三重階。”*李善*注：“閣有四阿，謂之阿閣，*鄭玄*《周禮》注曰：‘四阿，若今四注者也。’”</w:t>
        <w:br/>
        <w:br/>
        <w:t>⑫亲附；近。《廣雅·釋詁三》：“阿，近也。”《左傳·昭公二十年》：“寡君命下臣於朝曰：‘阿下執事。’臣不敢貳。”*杜預*注：“阿，比也。”《漢書·賈山傳》：“（*秦*）又為*阿房*之殿，殿高數十仞，東西五里，南北千步。”*顔師古*注：“房字或作旁，説云*始皇*作此殿，未有名，以其去*咸陽*近，且號*阿旁*。阿，近也。”</w:t>
        <w:br/>
        <w:br/>
        <w:t>⑬细缯，古代一种轻细的丝织品。《篇海類編·地理類·阜部》：“阿，細繒也。”*戰國**宋玉*《招䰟》：“蒻阿拂壁，羅幬張些。”*王念孫*雜志：“蒻與弱同。阿，細繒也。言以弱阿拂牀之四壁也。弱阿，猶言弱緆。”《史記·司馬相如列傳》：“於是*鄭*女曼姬，被阿錫，揄紵縞，襍纖羅，垂霧縠。”*裴駰*集解引《漢書音義》曰：“阿，細繒也；錫，布也。”</w:t>
        <w:br/>
        <w:br/>
        <w:t>⑭象声词。慢应或吆喝的声音。《集韻·歌韻》：“阿，慢應。”《字彙·阜部》：“阿，謾應聲。”*清**翟灝*《通俗編·語辭》：“應之速曰唯，緩曰阿。阿更引長，則為隸卒喝道之聲。”《老子》第二十章：“唯之與阿，相去幾何？”*河上公*注：“同為應對，而相去幾何。”*明**陸容*《菽園雜記》卷五：“諸司官御前承旨，皆曰‘阿’。其聲引長。”*清**全祖望*《經史問答·三傳答蔣學鏞問》：“俛首唯阿，往來奔走。”</w:t>
        <w:br/>
        <w:br/>
        <w:t>⑮代词。相当于“我”。《爾雅·釋詁上》“陽，予也”*晋**郭璞*注：“《魯詩》云：‘陽如之何？’今*巴*、*濮*之人自呼阿陽。”*郝懿行*義疏：“阿即我也。”《三國志·魏志·東夷傳》：“東方人名我為阿。”</w:t>
        <w:br/>
        <w:br/>
        <w:t>⑯地名。即今*山东省**东阿县*。《馬王堆漢墓帛書·戰國縱横家書·蘇秦自齊獻書于燕王章》：“*齊勺*（趙）遇于*阿*。”《史記·司馬穰苴列傳》：“*齊景公*時，*晋*伐*阿*、*甄*。”*司馬貞*索隱：“《晋太康地記》曰：‘*阿*即*東阿*也。’”《鹽鐵論·本議》：“吏之所入，非獨*齊*、*阿*之縑，*蜀*、*漢*之布也，亦民間之所為耳。”*王利器*校注：“‘阿’原作‘陶’，據*洪頤煊*校改。*洪*云：‘*陶*即*定陶*，不聞出縑。陶當是阿之譌。’”</w:t>
        <w:br/>
        <w:br/>
        <w:t>⑰姓。《廣韻·歌韻》：“阿，亦姓。《風俗通》云：‘*阿衡*，*伊尹*号，其後氏焉。’”按：《通志·氏族略四》引《風俗通》作“*伊尹*為*阿衡*，支孫以官為氏。”又《歌韻》：“阿，虜三字姓*四氏*後，《魏書》云：*阿伏于*氏，後改為*阿氏*。”《萬姓統譜·歌韻》：“*唐*有*阿光進*。”</w:t>
        <w:br/>
        <w:br/>
        <w:t>（二）ě　《集韻》倚可切，上哿影。</w:t>
        <w:br/>
        <w:br/>
        <w:t>〔阿儺〕也作“猗儺”。柔美。也单用作“阿”。《集韻·哿韻》：“猗，柔皃。《詩》：‘猗儺其枝。’或作阿。”《詩·小雅·隰桑》：“隰桑有阿，其葉有難。”*鄭玄*箋：“隰中之桑，枝條阿阿然長美。”</w:t>
        <w:br/>
        <w:br/>
        <w:t>（三）ā</w:t>
        <w:br/>
        <w:br/>
        <w:t>（1）助词。名词词头，多用于姓名称谓之前。*宋**趙彦衛*《雲麓漫鈔》卷十：“古人多言阿字，如*漢武**阿嬌*金屋。*晋*尤甚，*阿戎*、*阿連*等語極多，*唐*人號*武后*為*阿武婆*，婦人無名，以姓加阿字。”按：《漢書·賈山傳》“阿房之殿”*顔師古*注训“阿”为“近”，与称谓名词异。《三國志·蜀志·龐統傳》：“*先主*曰：‘向者之論，阿誰為失？’”《古辭·木蘭詩二首》之一：“阿爺無大兒，*木蘭*無長兄。”*鲁迅*《彷徨·离婚》：“你这位阿叔真通气。”</w:t>
        <w:br/>
        <w:br/>
        <w:t>（2）语气词。表示疑问、肯定、呼召、乞请等语气，后作“啊”。*章炳麟*《新方言·釋詞》：“《説文》：‘乎，語之餘也。’……今語皆轉入麻部，凡疑問語或言‘阿’或言‘呀’。”*元*佚名《劉弘嫁婢》第一折：“好苦惱阿！好苦惱阿！我出去，我出去。”《文明小史》第六回：“是阿！我想辦一樁事情，總得先立个威。”</w:t>
        <w:br/>
        <w:br/>
        <w:t>（四）ǎ</w:t>
        <w:br/>
        <w:br/>
        <w:t>叹词。*明**徐肅穎*《丹桂記·脱難》：“阿也，怎的不見了？”*鲁迅*《呐喊·故乡》：“阿，你怎的这样客气起来！”</w:t>
        <w:br/>
        <w:br/>
        <w:t>（五）à</w:t>
        <w:br/>
        <w:br/>
        <w:t>方言。副词。用在问句里，加强语气，相当于普通话的“可”。如：阿好？阿去？即“可好”、“可去”，相当于好不好？去不去？</w:t>
        <w:br/>
        <w:br/>
        <w:t>（六）a</w:t>
        <w:br/>
        <w:br/>
        <w:t>同“啊”。助词。用在句末表示赞叹、肯定、斥责、催促等语气。</w:t>
        <w:br/>
      </w:r>
    </w:p>
    <w:p>
      <w:r>
        <w:t>陀##陀</w:t>
        <w:br/>
        <w:br/>
        <w:t>陀（一）tuó　《廣韻》徒河切，平歌定。</w:t>
        <w:br/>
        <w:br/>
        <w:t>（1）〔陂陀〕见“陂”。</w:t>
        <w:br/>
        <w:br/>
        <w:t>（2）团状物。《西遊記》第七十四回：“把棍子望小妖頭上砑了一砑，可憐就砑得像個肉陀。”</w:t>
        <w:br/>
        <w:br/>
        <w:t>（3）量词。*元**曾瑞*《端正好·自序》：“黄菊東籬栽數科，野菜西山鋤幾陀。”</w:t>
        <w:br/>
        <w:br/>
        <w:t>（4）*沙陀*的简称。《正字通·阜部》：“陀，*沙陀*，*後唐*始興之地。”*清**沈壵*《西遊記金山以東釋》：“自*保障*行四驛，始入*沙陀*……凡經六驛而出*陀*。”</w:t>
        <w:br/>
        <w:br/>
        <w:t>（二）duò　《集韻》待可切，上哿定。</w:t>
        <w:br/>
        <w:br/>
        <w:t>毁坏；崩落。*唐**慧琳*《一切經音義》卷九十九引《方言》：“陀，毁也。”《龍龕手鑑·阜部》：“陀，毁落也。”《淮南子·繆稱》：“城峭者必崩，岸崝者必陀。”*高誘*注：“陀，落也。”*劉文典*集釋引*陶方琦*云：“陀即阤字。（《説文》）阤下云：‘小崩也。’小崩亦落意。”</w:t>
        <w:br/>
      </w:r>
    </w:p>
    <w:p>
      <w:r>
        <w:t>陁##陁</w:t>
        <w:br/>
        <w:br/>
        <w:t>陁（一）zhì　《集韻》丈爾切，上紙澄。</w:t>
        <w:br/>
        <w:br/>
        <w:t>同“阤”。《集韻·紙韻》：“阤，或作陁。”《淮南子·繆稱》：“岸崝者必陁。”《説苑·立節》：“城為之陁而隅為之崩。”《後漢書·蔡邕傳》：“王塗壞，太極陁。”*李賢*注引*賈逵*注《國語》曰：“小崩曰陁。”按：《國語·周語下》：“陁”作“阤”。</w:t>
        <w:br/>
        <w:br/>
        <w:t>（二）yǐ　《集韻》演爾切，上紙以。</w:t>
        <w:br/>
        <w:br/>
        <w:t>〔陁靡〕同“阤靡”。绵延的样子。也单用作“陁”。《集韻·紙韻》：“陁，邪皃。或作阤。”《文選·司馬相如〈子虚賦〉》：“其南則有平原廣澤，登降陁靡。”*李善*注引*司馬彪*曰：“陁靡，邪靡也。”《清史稿·殷化行傳》：“山崖峻削，其南漸陁。”</w:t>
        <w:br/>
        <w:br/>
        <w:t>（三）tuó　《集韻》唐何切，平歌定。</w:t>
        <w:br/>
        <w:br/>
        <w:t>（1）〔陂陁〕同“陂陀”。见“陂”。</w:t>
        <w:br/>
        <w:br/>
        <w:t>（2）背负。也作“馱”。*宋**趙彦衛*《雲麓漫鈔》卷六：“*漢明帝*夢金人，而*摩騰**竺法*始以白馬陁經入中國。”</w:t>
        <w:br/>
      </w:r>
    </w:p>
    <w:p>
      <w:r>
        <w:t>陂##陂</w:t>
        <w:br/>
        <w:br/>
        <w:t>《説文》：“陂，阪也。一曰沱也。从𨸏，皮聲。”</w:t>
        <w:br/>
        <w:br/>
        <w:t>（一）bēi　《廣韻》彼為切，平支幫。歌部。</w:t>
        <w:br/>
        <w:br/>
        <w:t>（1）山坡；斜坡。《爾雅·釋地》：“陂者曰阪。”《釋名·釋山》：“山旁曰陂。”《廣韻·支韻》：“陂，澤障。”《詩·陳風·澤陂》：“彼澤之陂，有蒲與荷。”*毛*傳：“陂，澤障也。”*孔穎達*疏：“澤陂謂澤畔障水之岸，以陂内有此二物，故舉陂畔言之，二物非生於陂上也。”《史記·酷吏列傳》：“（*寧成*）乃貰貸買陂田千餘頃，假貧民，役使數千家。”《徐霞客遊記·楚遊日記》：“土人環石為陂，壅成巨潭，以灌山塍。”</w:t>
        <w:br/>
        <w:br/>
        <w:t>（2）池塘湖泊。《説文·𨸏部》：“陂，一曰沱也”。*段玉裁*注：“陂得訓池者，陂言其外之障，池言其中所蓄之水。”按：《古今韻會舉要·支韻》引《説文》作“一曰池也。”《廣雅·釋地》：“陂，池也。”《國語·周語下》：“陂塘汙庳，以鍾其美。”*韋昭*注：“畜水為陂，塘也。”《淮南子·説林》：“十頃之陂，可以灌四十頃。”《漢書·元后傳》：“後又穿*長安*城，引内*灃水*注第中大陂以行船。”《世説新語·德行》：“*叔度*汪汪如萬頃之陂，澄之不清，擾之不濁。”</w:t>
        <w:br/>
        <w:br/>
        <w:t>（3）壅塞。《正字通·阜部》：“陂，障也。”《書·禹貢》：“九川滌源，九澤既陂。”*孔*傳：“九州之澤已陂障無決溢也。”《國語·吴語》：“乃築臺於*章華*之上，闕為石郭，陂*漢*，以象帝*舜*。”*韋昭*注：“陂，壅也。”*明**徐光啓*《論説策議·漕河議》：“*禹*之決九川，陂九澤，互為用者也。”</w:t>
        <w:br/>
        <w:br/>
        <w:t>（4）边际；旁边。《國語·越語下》：“故濱於東海之陂，黿鼉魚鼈與之處。”*韋昭*注：“陂，涯也。”《韓非子·有度》：“外使諸侯，内耗其國，伺其危險之陂以恐其主。”*陈奇猷*集釋：“陂，猶際也，陂、際為同音互訓字。”《漢書·禮樂志二》：“騰雨師，洒路陂。”*顔師古*注：“路陂，路傍也。”又靠近。《後漢書·馮衍傳》：“陂山谷而間處兮。”*李賢*注：“陂，謂傍其邊側也。”</w:t>
        <w:br/>
        <w:br/>
        <w:t>（5）倾斜。《方言》卷六：“陂，衺也，*陳**楚**荆**揚*曰陂。”《吕氏春秋·辯土》：“其為畮也，高而危則澤奪，陂則埒。”*陈奇猷*集釋引*夏緯英*曰：“此陂當指畝側而言，有陂陀險斜之義。”《韓詩外傳》卷一：“城峭則崩，岸峭則陂。”*唐**李商隱*《河内詩二首》之一：“*閶門*日下*吴*歌遠，陂路緑菱香滿滿。”</w:t>
        <w:br/>
        <w:br/>
        <w:t>（二）bì　《廣韻》彼義切，去寘幫。歌部。</w:t>
        <w:br/>
        <w:br/>
        <w:t>偏邪。不正。《玉篇·阜部》：“陂，傾也；邪也。”《易·泰》：“九三，无平不陂。”《荀子·成相》：“讒人罔極，險陂傾側。”*清**王夫之*《讀通鑑論·叙論四》：“學之守正而不陂者在焉。”</w:t>
        <w:br/>
        <w:br/>
        <w:t>（三）pō　《集韻》逋禾切，平戈滂。</w:t>
        <w:br/>
        <w:br/>
        <w:t>〔陂陀〕也作“陂陁”。1.险阻，倾斜不平。《廣雅·釋詁二》：“陂陀，衺也。”《玉篇·阜部》：“陂，陂陀，靡迆也。”又：“陀，陂陀，險阻也。俗作陁。”《廣韻·歌韻》：“陀，陂陀，不平之皃。”《楚辭·招魂》：“文異豹飾，侍陂陁些。”*王逸*注：“陁，一作陀。”*洪興祖*補注：“陂陁，不平也。”*唐**李華*《含元殿賦》：“靡迆*秦*山，陂陀*漢*陵。”《徐霞客遊記·遊嵩山日記》：“一路陂陀屈曲，水皆行地中。”2.倾斜不平的坡地。*清**林則徐*《日記·壬寅九月二十九日》：“辰刻行，陂陀重叠，屢登屢降，小石滿路。”*清**陳三立*《清謝君家傳》：“築屋江南岸，緣陂陀種松百餘萬株。”</w:t>
        <w:br/>
        <w:br/>
        <w:t>（四）pí　《集韻》蒲糜切，平支並。</w:t>
        <w:br/>
        <w:br/>
        <w:t>（1）〔陂池〕旁颓貌。《集韻·支韻》：“陂，陂池，旁頹皃。”</w:t>
        <w:br/>
        <w:br/>
        <w:t>（2）〔黄陂〕旧县名。在*湖北省*。1998年改为*武汉市**黄陂区*。《舊唐書·地理志三》：“*黄州*領*黄岡*、*木蘭*、*麻城*、*黄陂*四縣。”</w:t>
        <w:br/>
      </w:r>
    </w:p>
    <w:p>
      <w:r>
        <w:t>陃##陃</w:t>
        <w:br/>
        <w:br/>
        <w:t>陃bǐng　《集韻》補永切，上梗幫。</w:t>
        <w:br/>
        <w:br/>
        <w:t>人名。《集韻·梗韻》：“陃，人名。*宋*有*鮑陃*。”</w:t>
        <w:br/>
      </w:r>
    </w:p>
    <w:p>
      <w:r>
        <w:t>附##附</w:t>
        <w:br/>
        <w:br/>
        <w:t>《説文》：“附，附婁，小土山也。从𨸏，付聲。《春秋傳》曰：‘附婁無松柏。’”</w:t>
        <w:br/>
        <w:br/>
        <w:t>（一）póu　《集韻》薄口切，上厚並。侯部。</w:t>
        <w:br/>
        <w:br/>
        <w:t>〔附婁〕也作“部婁”。小土山。《説文·𨸏部》：“附，附婁，小土山也。《春秋傳》曰：‘附婁無松柏。’”*段玉裁*注：“《左傳·襄公二十四年》：*子大叔*曰：‘部婁無松柏。’……依*許*則傳文作附婁，字从𠂤，其本義也。”</w:t>
        <w:br/>
        <w:br/>
        <w:t>（二）fù　《廣韻》符遇切，去遇奉。侯部。</w:t>
        <w:br/>
        <w:br/>
        <w:t>（1）依傍；依附。《小爾雅·廣詁》：“附，因也。”《廣雅·釋詁四》：“附，依也。”《易·剥》：“象曰：‘山附於地，剥；上以厚下安宅。’”*宋**王安石*《次韻劉著作過茅山今平甫往游因寄》：“遥想青雲知可附，坐看閭巷得名聲。”*鲁迅*《且介亭杂文二集·文坛三户》：“因为他意在用墨水洗去铜臭，这才爬上一向为破落户所主宰的文坛来，以自附于‘风雅之林’，又并不想另树一帜，因此也决不标新立异。”</w:t>
        <w:br/>
        <w:br/>
        <w:t>（2）依从。如：附和；附议。《遼史·耶律資忠傳》：“*資忠*不肯俛附，詆之。”</w:t>
        <w:br/>
        <w:br/>
        <w:t>（3）搭乘（船）。*唐**劉長卿*《歸弋陽山居留别盧、邵二侍御》：“渺渺歸何處，沿流附客舡。”《徐霞客遊記·粤西遊日記二》：“二十四日，仍附原舟。”*南荃居士*《海侨春传奇·侨囚》：“俺附轮到这*纽约*地方，也就被他羁禁。”</w:t>
        <w:br/>
        <w:br/>
        <w:t>（4）附会。*宋**陳亮*《子房賈生孔明魏徵何以學異端》：“各以己見而求聖人之道，得其一説，附之古而崛起於今者也。”*清**陳鴻墀*《全唐文紀事·體道》引*明**陸深*《儼山外集》：“想*齊*、*梁*之間，佛學盛行，必有一種文字，漫漶惟附，不可窮詰。故*退之*（*韓愈*《原道》）闢之如此。”</w:t>
        <w:br/>
        <w:br/>
        <w:t>（5）附着。《玉篇·阜部》：“附，著也。”《詩·小雅·角弓》：“如塗塗附。”*毛*傳：“附，著也。”*宋**沈括*《夢溪筆談·器用》：“古法以牛革為矢服，卧則以為枕，取其中虚，附地枕之，數里内有人馬聲，則皆聞之，蓋虚能納聲也。”引申为缘；循。《孫子·謀攻》：“將不勝其忿而蟻附之。”*曹操*注：“如蟻之緣牆。”《齊民要術·藤》：“《臨海異物志》曰：鍾藤，附樹作根，軟弱，須緣樹而作上下條。”《徐霞客遊記·黔遊日記二》：“由窟左循崖而南，有一石脊，自洞頂附壁直而垂下。”又佩带。《論衡·率性》：“*西門豹*急，佩韋以自緩；*董安于*緩，帶弦以自促。急之與緩，俱失中和，然而韋弦附身，成為完具之人。”</w:t>
        <w:br/>
        <w:br/>
        <w:t>（6）归附。《書·武成》：“天休震動，用附我大邑*周*。”《淮南子·主術》：“所任者得其人，則國家治，上下和，羣臣親，百姓附。”*清**計六奇*《明季北略·崇禎十六年癸未》：“*闖*，人之所附。”</w:t>
        <w:br/>
        <w:br/>
        <w:t>（7）亲近。《詩·大雅·緜》：“予曰有疏附，予曰有先後。”*毛*傳：“率下親上曰疏附。”《論衡·幸偶》：“不宜愛而受寵，不當親而得附，非道理之宜。”*唐**薛登*《請選舉擇賢才疏》：“是以耿介之士，羞自拔而致其辭；循常之人，捨其踈，而取其附。”</w:t>
        <w:br/>
        <w:br/>
        <w:t>（8）符合。《史記·張儀列傳》：“是我一舉而名實附也。”*晋**左思*《三都賦序》：“風謡歌舞，各附其俗。”《文心雕龍·比興》：“蓋寫物以附意，颺言以切事者也。”*唐**杜甫*《柴門》：“萬物附本性，約身不願奢。”</w:t>
        <w:br/>
        <w:br/>
        <w:t>（9）增益。《廣雅·釋詁一》：“附，益也。”《論語·先進》：“*季氏*富于*周公*，而*求*也為之聚斂而附益之。”《文心雕龍·正緯》：“於是伎數之士，附以詭術。”《二十年目睹之怪現狀》第五十五回：“比方有人肯附点本錢，可能附得進去？”</w:t>
        <w:br/>
        <w:br/>
        <w:t>（10）靠近。《小爾雅·廣詁》：“附，近也。”《孫子·行軍》：“欲戰者，無附於水而迎客。”*曹操*注：“附，近也。”*唐**司空圖*《容成侯傳》：“*容成侯**金炯*者，本*蜀郡**嚴道*人，附山而居。”*明**金幼孜*《北征録》：“足寒時，不要即附火，只頻行，足自暖。”</w:t>
        <w:br/>
        <w:br/>
        <w:t>⑪附带；从属。如：附设；附业；附属。《孟子·萬章下》：“不能五十里，不達於天子，附於諸侯，曰附庸。”*三國**魏**吴質*《答東阿王書》：“謹附遣白答，不敢繁詞。”《金史·張浩傳》：“*浩*欲奉事，不得見，會*海陵*遣*周福兒*至*浩*家，*浩*附奏曰：‘諸將皆新進少年，恐誤國事。’”</w:t>
        <w:br/>
        <w:br/>
        <w:t>⑫寄。《廣韻·遇韻》：“附，寄附。”*唐**王維*《伊州歌》：“征人去日慇懃囑，歸鴈來時數附書。”*明**沈采*《裴度香山還帶記·裴寄家書》：“若有家書就與小子附去。”</w:t>
        <w:br/>
        <w:br/>
        <w:t>⑬树木外表的粗皮。《詩·小雅·角弓》：“毋教猱升木，如塗塗附。”*鄭玄*箋：“附，木桴也。”*孔穎達*疏：“桴謂木表之麤皮也。”*唐**李德裕*《唐武宗昭肅皇帝會昌五年上尊號玉册文》：“曩者，*北狄*矜功，耗蠹中國，種類磐互，根抵封殖，異術胏附。”</w:t>
        <w:br/>
        <w:br/>
        <w:t>⑭中草药“附子”的简称。*清**龔自珍*《與人箋五》：“于是各因其性情之近，而人才成……樸者成稻桑，毒者成砒附。”</w:t>
        <w:br/>
        <w:br/>
        <w:t>⑮蛰伏。《素問·五常政大論》：“大寒且至，蟄蟲早附。”</w:t>
        <w:br/>
        <w:br/>
        <w:t>⑯用同“負”。背弃；违背。《敦煌曲子詞·望江南》：“夜久更闌風漸緊，為奴吹散月邊雲，照見附心人。”</w:t>
        <w:br/>
        <w:br/>
        <w:t>⑰通“付”。付与；交给。《周禮·秋官·小司寇》：“附于刑，用情訊之。”*鄭玄*注：“附，猶著也。故書附作付。”《史記·殷本紀》：“天既附命，正厥德。”按：《書·高宗肜日》作“孚命”。*孫星衍*疏：“孚，*漢*《熹平石經》作‘付’，與《史記》合，是今古文皆作‘付’也。《漢書·孔光傳》引經亦作‘付’。”《列仙傳·江妃二女》：“橘是柚也，我盛之以笥，令附*漢水*將流而下。”*宋**賀鑄*《望書歸》：“邊堠遠，置郵稀。附與征衣襯鐵衣。”</w:t>
        <w:br/>
        <w:br/>
        <w:t>⑱通“祔”。祔祭，合葬。*清**朱駿聲*《説文通訓定聲·需部》：“附，叚借為祔。”《禮記·雜記上》：“大夫附於士，士不附於大夫，附於大夫之昆弟。”*鄭玄*注：“附讀皆為祔。”*孔穎達*疏：“大夫附於士者，謂祖為士，孫為大夫，若死，可以祔祭於祖之為士者也。”《漢書·哀帝紀》：“附葬之禮，自*周*興焉。‘郁郁乎文哉，吾從*周*。’”*顔師古*注：“《禮記》稱*孔子*（*季武子*）曰：‘合葬非古也，自*周公*以來未之有改也。’”*清**顧炎武*《華陰王氏宗祠記》：“先王之于民……其死也，為之疏衰之服，哭泣殯葬虞附之節以送之。”</w:t>
        <w:br/>
        <w:br/>
        <w:t>⑲通“拊（fǔ）”。抚，拍。《墨子·大取》：“聖人之附𣿦也，仁而無利愛。”*孫詒讓*閒詁：“附，道藏本、吴鈔本竝作拊。”《前漢紀·元帝紀上》：“上聞之驚，附手曰：‘吾固疑其不就獄，果然。’”*清**康熙*年修《交城縣志·藝文》载*清**趙吉士*《守險分治永靖交山議》：“而偏頭，*寧武*直附其背，而扼其吭。”</w:t>
        <w:br/>
        <w:br/>
        <w:t>⑳通“搏（bó）”。搏斗。《集韻·遇韻》：“附，通作搏。”《潛夫論·邊議》：“人衆未合，兵器未備，或持竹木枝，或空手相附。”*汪繼培*箋：“*王先生*云：‘附疑搏。’”</w:t>
        <w:br/>
        <w:br/>
        <w:t>㉑姓。《太平寰宇記·關西道十·邠州·姓氏》：“*新平郡*三姓：*古*、*附*、*異*。”《萬姓統譜·遇韻》：“附，見《姓苑》，望出*新平*。”</w:t>
        <w:br/>
        <w:br/>
        <w:t>（三）fū　《集韻》芳無切，平虞敷。</w:t>
        <w:br/>
        <w:br/>
        <w:t>同“孚”。孵化。《集韻·虞韻》：“孚，《説文》：‘卵孚也。’古作附。”</w:t>
        <w:br/>
      </w:r>
    </w:p>
    <w:p>
      <w:r>
        <w:t>际##际</w:t>
        <w:br/>
        <w:br/>
        <w:t>⁵际“際”的简化字。</w:t>
        <w:br/>
      </w:r>
    </w:p>
    <w:p>
      <w:r>
        <w:t>陆##陆</w:t>
        <w:br/>
        <w:br/>
        <w:t>陆“陸”的简化字。</w:t>
        <w:br/>
      </w:r>
    </w:p>
    <w:p>
      <w:r>
        <w:t>陇##陇</w:t>
        <w:br/>
        <w:br/>
        <w:t>陇“隴”的简化字。</w:t>
        <w:br/>
      </w:r>
    </w:p>
    <w:p>
      <w:r>
        <w:t>陈##陈</w:t>
        <w:br/>
        <w:br/>
        <w:t>陈“陳”的简化字。</w:t>
        <w:br/>
      </w:r>
    </w:p>
    <w:p>
      <w:r>
        <w:t>陉##陉</w:t>
        <w:br/>
        <w:br/>
        <w:t>陉“陘”的简化字。</w:t>
        <w:br/>
      </w:r>
    </w:p>
    <w:p>
      <w:r>
        <w:t>陊##陊</w:t>
        <w:br/>
        <w:br/>
        <w:t>《説文》：“陊，落也。从𨸏，多聲。”</w:t>
        <w:br/>
        <w:br/>
        <w:t>duò　《廣韻》徒可切，上哿定。又池爾切。歌部。</w:t>
        <w:br/>
        <w:br/>
        <w:t>（1）坠落。也作“墮”。《説文·𨸏部》：“陊，落也。”*段玉裁*注：“今字叚墮為陊。”《文選·張衡〈西京賦〉》：“程巧致功，期不陁陊。”*張銑*注：“皆擇巧匠以致其功，使無崩落之期。”*唐**石恪*《富春沙際鬼吟》：“陊江三十年，潮打形骸朽。”*宋**孫光憲*《北夢瑣言》卷四：“泥忽陊落，唯露其竹。”又陷入。《宋書·朱齡石傳》：“若向*黄虎*，正陊其計。”</w:t>
        <w:br/>
        <w:br/>
        <w:t>（2）败坏；破败。《廣雅·釋詁一》：“陊，壞也。”*晋**陸機*《豪士賦序》：“衆心日陊，危機將發。”*唐**皮日休*《奉和魯望讀陰符經見寄》：“時代更復改，刑政崩且陊。”*金**元好問*《二十五日鶴》：“可憐陊殿荒墟裏，無復當年*丁令威*。”</w:t>
        <w:br/>
        <w:br/>
        <w:t>（3）山崩。《玉篇·阜部》：“陊，小崩也。”《洪武正韻·紙韻》：“陊，山摧。”</w:t>
        <w:br/>
        <w:br/>
        <w:t>（4）下坂貌。《廣韻·哿韻》：“陊，下坂皃。”</w:t>
        <w:br/>
      </w:r>
    </w:p>
    <w:p>
      <w:r>
        <w:t>陋##陋</w:t>
        <w:br/>
        <w:br/>
        <w:t>lòu　《篇海類編》郎豆切，去候來。侯部。</w:t>
        <w:br/>
        <w:br/>
        <w:t>（1）狭隘；简陋。《字彙·阜部》：“陋，阸狹也。”《字彙補·阜部》：“《説文》𨹟字从阜、从㔷聲。《字彙》从𫠥，葢緣《六書正譌》之説。”《論語·雍也》：“一簞食，一瓢飲，在陋巷，人不堪其憂。”*晋**趙至*《與嵇茂齊書》：“揔轡遐路，則有前言之艱；懸鞌陋字，則有後慮之戒。”*唐**劉禹錫*《陋室銘》：“斯是陋室，惟吾德馨。”*宋**陸游*《感懷四首》之一：“我居一何陋，舉手屋可捫。”</w:t>
        <w:br/>
        <w:br/>
        <w:t>（2）低小。《楚辭·東方朔〈七諫·自悲〉》：“凌*恒山*其若陋兮，聊愉娱以忘憂。”*王逸*注：“陋，小也。”</w:t>
        <w:br/>
        <w:br/>
        <w:t>（3）见闻不广。如：孤陋寡闻。《荀子·脩身》：“多見曰閑，少見曰陋。”又《勸學》：“則末世窮年，不免為陋儒而已。”*南朝**梁**江淹*《蕭拜太尉揚州牧表》：“仰震威容，俯慙陋識。”《張子正蒙·大易》“終則有始，循環無窮”*清**王夫之*注：“謂十一月一陽生，冬至前一日無陽者，*董仲舒*之陋也。”</w:t>
        <w:br/>
        <w:br/>
        <w:t>（4）偏僻；边远。《論語·子罕》：“*子*欲居九夷，或曰：‘陋如之何？’*子*曰：‘君子居之，何陋之有？’”*劉寶楠*正義：“陋者，言其地僻陋。”《左傳·成公九年》：“*莒*恃其陋而不脩城郭。”</w:t>
        <w:br/>
        <w:br/>
        <w:t>（5）隐蔽。《爾雅·釋言》：“陋，隱也。”*邢昺*疏：“幽隱也。”《書·堯典》：“明明揚側陋。”*孔穎達*疏：“舉其明德之人於僻隱鄙陋之處。”</w:t>
        <w:br/>
        <w:br/>
        <w:t>（6）卑贱；低微。《管子·牧民》：“不明鬼神，則陋民不悟。”《北齊書·文苑傳·樊遜》：“門族寒陋，訪第必不成，乞補員外司馬督。”*明**王濟*《連環記·反助》：“職分雖卑陋，也有兵權在手。”</w:t>
        <w:br/>
        <w:br/>
        <w:t>（7）野鄙；粗俗。《新書·道術》：“辭令就得謂之雅，反雅為陋。”*唐**白居易*《郡中春宴因贈諸客》：“勿笑風俗陋，勿欺官府貧。”*宋**朱熹*《跋三家禮範》：“吾亡友*敬夫*所次《三家禮範》之書而刻之學宫，蓋欲吾黨之士相與深考而力行之，以厚彜倫而新陋俗，其意美矣！”</w:t>
        <w:br/>
        <w:br/>
        <w:t>（8）吝啬。《吕氏春秋·節喪》：“侈靡者以為榮，儉節者以為陋。”《漢書·地理志下》：“君子深思，小人儉陋。”*唐**李白*《趙公西侯新亭頌》：“儉則不陋，麗而不奢。”</w:t>
        <w:br/>
        <w:br/>
        <w:t>（9）鄙视；轻视。《史記·宋微子世家》：“今*殷*民乃陋淫神祇之祀。”*司馬貞*索隱：“*劉氏*云：‘陋淫猶輕穢也。’”*漢**張衡*《東京賦》：“苟有胸而無心，不能節之以禮，宜其陋今而榮古矣。”*唐**杜甫*《甘林》：“勿矜朱門是，陋此白屋非。”*明**楊慎*《滇載記》：“陋*漢*、*唐*之小智，卑*宋*、*元*之淺圖。”</w:t>
        <w:br/>
        <w:br/>
        <w:t>（10）丑陋；猥琐。《玉篇·阜部》：“陋，醜猥也。”《東觀漢記·周舉傳》：“*周舉*字*宣光*，姿貌短陋。”《舊唐書·盧杞傳》：“*杞*形陋而心險。”*元**高明*《琵琶記·别墳》：“如今遭此年荒歲歉，你貌陋身單。”</w:t>
        <w:br/>
        <w:br/>
        <w:t>⑪粗劣。《廣韻·候韻》：“𨹟（陋），踈惡也。”《説苑·反質》：“瓦甂，陋器也；煮食，薄膳也。”《宋書·孔覬傳》：“*吴郡**顧愷之*亦尚儉素，衣裘器服，皆擇其陋者。”</w:t>
        <w:br/>
        <w:br/>
        <w:t>⑫姓。《萬姓統譜·宥韻》：“陋，見《姓苑》。”</w:t>
        <w:br/>
      </w:r>
    </w:p>
    <w:p>
      <w:r>
        <w:t>陌##陌</w:t>
        <w:br/>
        <w:br/>
        <w:t>陌mò　《廣韻》莫白切，入陌明。</w:t>
        <w:br/>
        <w:br/>
        <w:t>（1）田间东西向的小路。也泛指田间小路。《説文新附·𨸏部》：“阡，路東西為陌，南北為阡。”《史記·秦本紀》：“為田開阡陌。”*司馬貞*索隱引《風俗通》：“南北曰阡，東西曰陌，*河東*以東西為阡，南北為陌。”《楚辭·王逸〈九思·憫上〉》：“率彼兮畛陌，川谷兮淵淵。”原注：“田間道曰畛陌，塍分界也。”又道路。《廣雅·釋宫》：“陌，道也。”*漢**曹操*《短歌行二首》之一：“越陌度阡，枉用相存。”*唐**白居易*《離别難詞》：“緑楊陌上送行人，馬去車回一望塵。”*明*佚名《破窰記·宫花報捷》：“忽聽得流鶯嘲囀花枝舞，怎不見捷寄塵飛柳陌風？”</w:t>
        <w:br/>
        <w:br/>
        <w:t>（2）市中街道。《篇海類編·地理類·阜部》：“陌，市中街也。”《後漢書·袁紹傳》：“輜軿柴轂，填接街陌。”*唐**李白*《峨眉山月歌送蜀僧晏入中京》：“*峨眉*山月還送君，風吹西到*長安*陌。”</w:t>
        <w:br/>
        <w:br/>
        <w:t>（3）量词。1.用同“佰”。用于钱。《洪武正韻·陌韻》：“佰，《漢（食貨）志》‘有阡陌之得’注：‘仟謂千錢，佰謂百錢。’今俗猶謂百錢為一佰。或作陌。”《舊五代史·漢書·王章傳》：“官庫出納緡錢，皆以八十為陌。”*宋**沈括*《夢溪筆談·辯證二》：“今之數錢，百錢謂之‘陌’者，借‘陌’字用之，其實只是‘佰’字，如‘什’與‘伍’耳。”*清**施閏章*《蠖齋詩話·錢陌》：“三分天下猶嫌少，一陌黄錢值幾文？”2.用于旧时祭奠所烧的纸钱，约相当于“叠”。*元**關漢卿*《竇娥冤》第三折：“燒不了的紙錢，與*竇娥*燒一陌兒。”《水滸全傳》第二十六回：“只見*何九叔*手裏提着一陌紙錢，來到場裏。”</w:t>
        <w:br/>
        <w:br/>
        <w:t>（4）姓。《萬姓統譜·陌韻》：“陌，見《姓苑》。”</w:t>
        <w:br/>
      </w:r>
    </w:p>
    <w:p>
      <w:r>
        <w:t>降##降</w:t>
        <w:br/>
        <w:br/>
        <w:t>《説文》：“降，下也，从𨸏，夅聲。”</w:t>
        <w:br/>
        <w:br/>
        <w:t>（一）jiàng　《廣韻》古巷切，去絳見。冬部。</w:t>
        <w:br/>
        <w:br/>
        <w:t>（1）从高处走下来，与“陟”相对。《爾雅·釋言》：“降，下也。”《詩·大雅·公劉》：“陟則在巘，復降在原。”*鄭玄*箋：“陟，升；降，下也。”《史記·樂書》：“布筵席，陳樽俎，列籩豆，以升降為禮者，禮之末節也。”《徐霞客遊記·粤西遊日記一》：“過隘，洞複穹然，上崇下陷，俯躬南降，垂乳分列。”</w:t>
        <w:br/>
        <w:br/>
        <w:t>（2）高贵人物莅临，临幸。《文選·潘岳〈藉田賦〉》：“於是我皇乃降靈壇，撫御耦。”*李善*注：“降謂臨幸也。”唐*李公佐*《南柯太守傳》：“*王*以駙馬遠降，令且息*東華舘*。”</w:t>
        <w:br/>
        <w:br/>
        <w:t>（3）流窜。《山海經·大荒西經》：“*耕*既立，無首，走厥咎，乃降於*巫山*。”*郭璞*注：“自竄于*巫山*。”</w:t>
        <w:br/>
        <w:br/>
        <w:t>（4）降落。《爾雅·釋詁》：“降，落也。”《楚辭·九歌·雲中君》：“靈皇皇兮既降，猋遠舉兮雲中。”《漢書·郊祀志下》：“後間歲，鳯皇神爵甘露降集京師。”《宋史·禮志十一》：“俟齋室簾降，皇帝服通天冠、絳紗袍，禮部侍郎奏中嚴外辦。”《元史·李元禮傳》：“夫財不天降，皆出于民。”</w:t>
        <w:br/>
        <w:br/>
        <w:t>（5）鸟死。《禮記·曲禮下》：“天子死曰崩，諸侯曰薨……羽鳥曰降。”*孔穎達*疏：“羽鳥，飛翔之物，今云其降落，是知死也。”</w:t>
        <w:br/>
        <w:br/>
        <w:t>（6）诞生；生日。《楚辭·離騷》：“攝提貞于孟陬兮，惟庚寅吾以降。”*宋*佚名《臨江仙·慶梁孺人》：“天孫應降誕，德邁*孟光*賢。”《三國志通俗演義·廢漢君董卓弄權》：“*王允*曰：‘今日老夫賤降，晚間少閑，欲屈衆大臣就舍下少酌，幸勿見阻。’”*清**龔自珍*《己亥雜詩三百一十五首》之一百二十五：“我勸天公重抖擻，不拘一格降人材。”</w:t>
        <w:br/>
        <w:br/>
        <w:t>（7）赐给；给予。如：降福；降诏；降罪。《詩·小雅·節南山》：“昊天不惠，降此大戾。”《國語·周語中》：“*王*降*翟*師以伐*鄭*。”*唐**劉洎*《論太子初立請尊賢講學表》：“聽朝之𨻶，引見羣官，降以温顔，詢以今古。”*清**楊秀清*《禁酒誥諭》：“降有聖旨，不准飲酒。”</w:t>
        <w:br/>
        <w:br/>
        <w:t>（8）（帝王之女）下嫁。《玉篇·阜部》：“降，歸也。”《書·堯典》：“釐降二女于*媯*汭，嬪于*虞*。”《舊唐書·王珪傳》：“自近代公主出降，此禮皆廢。”*宋**王讜*《唐語林·賢媛》：“*和政公主*，*肅宗*第三女也，降*柳潭*。”*清**趙翼*《陔餘叢考·文成公主》：“自*乾元*元年，*肅宗*以*寧國公主*降*回紇*可汗，於是*德*、*憲*之女，相踵而適異國矣。”</w:t>
        <w:br/>
        <w:br/>
        <w:t>（9）贬低；降低。如：降职；降压；降价。《書·蔡仲之命》：“降*霍叔*于庶人。”《論語·微子》：“不降其志，不辱其身，*伯夷**叔齊*與！”《後漢書·竇融傳》：“列其功庸，兼茂於前多矣，而後世莫稱者，章末釁以降其實也。”*李賢*注：“降，損也。”</w:t>
        <w:br/>
        <w:br/>
        <w:t>（10）减退。《國語·魯語上》：“古者大寒降，土蟄發。”*王引之*述聞：“降猶減也，退也。”*唐**張説*《府君墓誌》：“*調露*元年秋，奉使*晋陽*，遇疾輦歸，藥禱無降。”*柳亚子*《为香凝先生题画》：“孤舟簑笠钓寒江，雪压风欺兴未降。”</w:t>
        <w:br/>
        <w:br/>
        <w:t>⑪脱掉。《左傳·僖公二十三年》：“公子懼，降服而囚。”*杜預*注：“去上服自拘囚以謝之。”</w:t>
        <w:br/>
        <w:br/>
        <w:t>⑫停止。《左傳·昭公元年》：“先王之樂，所以節百事也，故有五節，遲速本末以相及，中聲以降。”*杜預*注：“降，罷退。”《莊子·外物》：“天之穿之，日夜無降。”*成玄英*疏：“降，止也。”</w:t>
        <w:br/>
        <w:br/>
        <w:t>⑬下；低。《文心雕龍·夸飾》：“故自天地以降，豫入聲貌，文辭所被，夸飾恒存。”《徐霞客遊記·楚遊日記》：“此塢東為*簫韶峯*，西即*斜巖*，南為*聖殿*西嶺，北為*馬蹄石*，皆廓高裏降，有同釜底。”</w:t>
        <w:br/>
        <w:br/>
        <w:t>⑭香水“降真香”的简称。*清**孔尚任*《桃花扇·入道》：“㩗村醪，紫降黄檀繡帕包。”《兒女英雄傳》第一回：“手提寳爐，焚着白檀紫降。”</w:t>
        <w:br/>
        <w:br/>
        <w:t>⑮通“洚”。泛滥。*清**朱駿聲*《説文通訓定聲·豐部》：“降，叚借為洚。”《書·大禹謨》：“降水儆予。”按：《孟子·滕文公下》引作“洚水警余”。*趙岐*注：“水逆行，洚洞無涯，故曰洚水也。”《水經注·河水》：“（水）不遵其道曰降，亦曰潰。”</w:t>
        <w:br/>
        <w:br/>
        <w:t>⑯通“隆（lóng）”。大；重。《管子·度地》：“當秋三月，山川百泉踊，降雨下，海路距，雨露屬。”*郭沫若*等集校：“*維遹*案：‘隆降古字通用。’”《韓詩外傳》卷一：“君人者降禮尊賢而王。”*俞樾*平議：“《荀子·天論篇》作‘隆禮’，乃正字，此作‘降禮’，乃叚字。”《漢書·韋賢傳附韋玄成》：“自上而下，降殺以兩，禮也。”按：《左傳·襄公二十六年》作“隆殺”。</w:t>
        <w:br/>
        <w:br/>
        <w:t>（二）xiáng　《廣韻》下江切，平江匣。冬部</w:t>
        <w:br/>
        <w:br/>
        <w:t>（1）投降；降伏。如：降龙伏虎；一物降一物。《玉篇·阜部》：“降，伏也。”《春秋·莊公八年》：“夏，（*魯*）師及*齊*師圍*郕*，*郕*降于*齊*師。”*唐**杜甫*《秦州雜詩二十首》之三：“降虜兼千帳，居人有萬家。”*鲁迅*《坟·摩罗诗力说》：“（《华连洛德》）其诗取材古代，有英雄以败亡之余，谋复国仇，因伪降敌陈，渐为其长，得一举而复之。”也指投降的人。如：招降纳叛。《續資治通鑑·元順帝至正十六年》：“虐降致叛，老師無功。”</w:t>
        <w:br/>
        <w:br/>
        <w:t>（2）悦服。《詩·召南·草蟲》：“未見君子，憂心忡忡，亦既見止，亦既覯止，我心則降。”*孔穎達*疏：“故我心之愛即降下也。”</w:t>
        <w:br/>
        <w:br/>
        <w:t>（3）通“詳”。详细。*元**孟漢卿*《魔合羅》第三折：“則俺那官人要個明降。”*元**尚仲賢*《柳毅傳書》第四折：“欲待對官人説個明降，又恐怕肉身人道我荒唐。”</w:t>
        <w:br/>
        <w:br/>
        <w:t>（4）和同。《左傳·哀公二十六年》：“六卿三族降聽政，因大尹以達。”*杜預*注：“降，和同也。”</w:t>
        <w:br/>
        <w:br/>
        <w:t>（5）姓。《萬姓統譜·江韻》：“降，才子*龎降*之后。”</w:t>
        <w:br/>
        <w:br/>
        <w:t>（三）xiàng　《集韻》胡降切，去絳匣。冬部。</w:t>
        <w:br/>
        <w:br/>
        <w:t>（1）〔降婁〕星次名，与黄道十二宫白羊宫相当。《爾雅·釋天》：“降婁，奎婁也。”*郭璞*注：“奎為溝瀆，故為降。”《左傳·襄公三十年》：“於是歲在降婁，降婁中而旦。”*杜預*注：“*周*七月，今五月，降婁中而天明。”《晋書·天文志上》：“自奎五度至胃六度為降婁，於辰在戌，*魯*之分野，在*徐州*。”</w:t>
        <w:br/>
        <w:br/>
        <w:t>（2）通“鬨”。争斗。《國語·晋語三》：“臣怨君始入而報德，不降；降而聽諫，不戰；戰而用良，不敗。”*俞樾*平議：“降當讀為鬨……此文言鬨，又言戰則鬨正謂彼此構釁也。”</w:t>
        <w:br/>
      </w:r>
    </w:p>
    <w:p>
      <w:r>
        <w:t>陎##陎</w:t>
        <w:br/>
        <w:br/>
        <w:t>陎shū　《廣韻》市朱切，平虞禪。</w:t>
        <w:br/>
        <w:br/>
        <w:t>（1）〔陎𨻻〕古县名。《廣韻·虞韻》：“陎，陎𨻻，縣名。”</w:t>
        <w:br/>
        <w:br/>
        <w:t>（2）姓。《敦煌資料·唐安善進等户殘卷》：“請澗渠地壹段肆畦，共壹拾貳畝，東至*傅興談*兼自田，西至*陎邁*，南至道北子渠。”*唐**李瀚*《蒙求》：“*無鹽*如漆，*姑射*若冰，*陎子*投火，*王思*怒蠅。”</w:t>
        <w:br/>
      </w:r>
    </w:p>
    <w:p>
      <w:r>
        <w:t>陏##陏</w:t>
        <w:br/>
        <w:br/>
        <w:t>陏（一）duò　《字彙》徒火切。</w:t>
        <w:br/>
        <w:br/>
        <w:t>瓜类植物的果实。也作“蓏”。《字彙補·阜部》：“陏，《易·説卦》‘為果蓏’，*京房*本作‘果墮’。……陏即墮也。亦為蓏之借字。”*南宋**黄善夫*刻本《史記·貨殖列傳》：“*楚**越*之地，地廣人希，飯稻羹魚，或火耕而水耨，果陏蠃蛤，不待賈而足。”*裴駰*集解引*徐廣*曰：“《地理志》作蓏。”</w:t>
        <w:br/>
        <w:br/>
        <w:t>（二）suí　《玉篇》辞規切。</w:t>
        <w:br/>
        <w:br/>
        <w:t>*春秋*时国名。后为县名。在今*湖北省**随州市*南。也作“隨”。卷子本《玉篇·阜部》：“陏，《漢書》*南陽*有縣也。”按：《漢書·地理志》*南阳郡*有*隨县*云“故國”。《改併四聲篇海·阜部》引《俗字背篇》：“陏，國名。”</w:t>
        <w:br/>
      </w:r>
    </w:p>
    <w:p>
      <w:r>
        <w:t>限##限</w:t>
        <w:br/>
        <w:br/>
        <w:t>《説文》：“限，阻也。一曰門榍。从𨸏，艮聲。”</w:t>
        <w:br/>
        <w:br/>
        <w:t>（一）xiàn　《廣韻》胡簡切，上産匣。諄部。</w:t>
        <w:br/>
        <w:br/>
        <w:t>（1）阻隔。《説文·𨸏部》：“限，阻也。”《韓非子·初見秦》：“*齊*之清*濟*濁*河*，足以為限；長城巨防，足以為塞。”*三國**魏**曹丕*《燕歌行》：“牽牛織女遥相望，爾獨何辜限河梁。”《太平寰宇記·四夷·北狄》：“*燕*、*秦*亦築長城以限中外。”</w:t>
        <w:br/>
        <w:br/>
        <w:t>（2）门槛。《説文·𨸏部》：“限，門榍。”《廣韻·産韻》：“䦘，門閾，本只作限。”《後漢書·臧宫傳》：“會屬縣送委輸車數百乘至，*宫*夜使鋸斷城門限，令車聲回轉，出入至旦。”*唐**段成式*《酉陽雜俎·忠志》：“*骨利幹國*獻馬百匹，十匹尤駿，上為製名‘決波騟’者，近後足有距，走歷門三限不躓，上尤惜之。”*明**徐光啓*《焦氏澹園續集序》：“遠近宗挹，屨滿限穿，答問更繁，述作尤盛。”</w:t>
        <w:br/>
        <w:br/>
        <w:t>（3）界限；限度。《小爾雅·廣詁》：“限，界也。”《玉篇·阜部》：“限，度也。”《管子·山權數》：“置四限高下。”《晋書·傅玄傳》：“六年之限，日月淺近。”*唐**劉禹錫*《喜徑松成陰》：“江長天作限，山固壤無朽。”《雷锋日记》：“我要把有限的生命，投入到无限的为人民服务之中去。”</w:t>
        <w:br/>
        <w:br/>
        <w:t>（4）止境；极限。*南朝**梁武帝*《天安寺疏圃堂》：“連山去無限，長洲望不極。”*南朝**陳**徐陵*《在北朝與楊僕射書》：“散有限之微財，供無期之久客。”*元**貫云石*《水仙子·田家》：“山桃野杏開無限，怕春光虚過眼。”</w:t>
        <w:br/>
        <w:br/>
        <w:t>（5）官阶，官爵。*三國**蜀**諸葛亮*《為後帝伐魏詔》：“國有常典，封爵太小，各有品限。”《周書·泉企傳》：“*企*向成立，且為本鄉所樂，何為捨此世襲，更求一限。”</w:t>
        <w:br/>
        <w:br/>
        <w:t>（6）限制；限定。如：限期完工。《荀子·彊國》：“夫義者所以限禁人之為惡與姦者也。”*三國**蜀**諸葛亮*《答法正書》：“吾今威之以法，法行則知恩；限之以爵，爵加則知榮。”*唐**杜甫*《别贊上人》：“是身如浮雲，安可限南北。”*清**洪楝園*《後南柯·訪舊》：“用人必限以資格，千古銓政之壞，人才不興，大都由此。”</w:t>
        <w:br/>
        <w:br/>
        <w:t>（7）腰部。《易·艮》：“艮其限，列其夤，厲薰心。”*王弼*注：“限，身之中也。”*陸德明*釋文引*馬（融）*云：“限，要也。”*宋**王安石*《易泛論》：“限，上下之所同也。夤，上體之接乎限者也。”</w:t>
        <w:br/>
        <w:br/>
        <w:t>（8）黄道之差，始自春分秋分，赤道所交，前后各五度为限。*清**阮元*《疇人傳·唐四·一行下》：“初黄道增多赤道二十四分之十二，每限損一極，九限數終於四率。”</w:t>
        <w:br/>
        <w:br/>
        <w:t>（9）齐。《廣雅·釋詁四》：“限，齊也。”</w:t>
        <w:br/>
        <w:br/>
        <w:t>（二）wěn　《集韻》魚懇切，上混疑。</w:t>
        <w:br/>
        <w:br/>
        <w:t>切急意。《集韻·混韻》：“限，切急意。”</w:t>
        <w:br/>
      </w:r>
    </w:p>
    <w:p>
      <w:r>
        <w:t>陑##陑</w:t>
        <w:br/>
        <w:br/>
        <w:t>陑ér　《廣韻》如之切，平之日。之部。</w:t>
        <w:br/>
        <w:br/>
        <w:t>（1）山名。在今*山西省**永济市*南。《玉篇·阜部》：“陑，地名。”《書·湯誓序》：“*伊尹*相*湯*伐*桀*，升自*陑*。”*孔*傳：“*陑*在*河*曲之南。”*孔穎達*疏：“*陑*當是山阜之地。蓋今*潼關*左右。”《竹書紀年》卷上：“三十一年，*商*自*陑*征*夏*邑。克*昆吾*，大雷雨，戰於*鳴條*，*夏*師敗績。”*唐**李商隱*《送從翁東川弘農尚書幕》：“刊木方隆*禹*，陞*陑*始創*殷*。”</w:t>
        <w:br/>
        <w:br/>
        <w:t>（2）夔险。也作“𨼏”。《廣韻·之韻》：“𨼏，夔險也。陑，同𨼏。”</w:t>
        <w:br/>
      </w:r>
    </w:p>
    <w:p>
      <w:r>
        <w:t>陒##陒</w:t>
        <w:br/>
        <w:br/>
        <w:t>guǐ　《廣韻》過委切，上紙見。歌部。</w:t>
        <w:br/>
        <w:br/>
        <w:t>同“垝”。毁坏。《説文·土部》：“垝，毁垣也。陒，垝或从𨸏。”《漢書·杜周傳贊》：“（*杜）業*因勢而抵陒，稱*朱博*，毁*師丹*，愛憎之議可不畏哉！”*顔師古*注：“陒，毁也。”</w:t>
        <w:br/>
      </w:r>
    </w:p>
    <w:p>
      <w:r>
        <w:t>陓##陓</w:t>
        <w:br/>
        <w:br/>
        <w:t>陓yū　《廣韻》憶俱切，平虞影。魚部。</w:t>
        <w:br/>
        <w:br/>
        <w:t>〔楊陓〕古湖泽名。旧说在*扶风**汧县*（今*陕西省**千阳县*）西。一说即“阳华”，在今*陕西省**华阴市*西。《爾雅·釋地》：“*秦*有*楊陓*。”*郭璞*注：“今在*扶風**汧縣*西。”*郝懿行*義疏：“*楊陓*者，《職方》‘*冀州*藪曰*楊紆*’，注云：‘所在未聞。’‘*雍州*藪曰*弦蒲*’，注云：‘在*汧*。’竊謂《爾雅》此義當如*鄭君*之闕疑，不當如*郭氏*之誤注。”*俞樾*平議：“《吕氏春秋·有始覽》：‘*秦*之*陽華*。’*高*注曰：‘*陽華*在*鳳翔*，或曰在*華陰*西。……竊嘗合諸説論之，當以在*華陰*為是。即經字亦當從《吕氏》作*陽華*，《周禮》之*楊紆*，《爾雅》之*楊陓*，竝*陽華*之叚字。《釋文》曰：‘陓，*郭*烏花反。’則陓與華音同相近矣。”</w:t>
        <w:br/>
      </w:r>
    </w:p>
    <w:p>
      <w:r>
        <w:t>陔##陔</w:t>
        <w:br/>
        <w:br/>
        <w:t>《説文》：“陔，階次也。从𨸏，亥聲。”</w:t>
        <w:br/>
        <w:br/>
        <w:t>gāi　《廣韻》古哀切，平咍見。之部。</w:t>
        <w:br/>
        <w:br/>
        <w:t>（1）阶次，殿阶的石级次序。《説文·𨸏部》：“陔，階次也。”《廣韻·咍韻》：“陔，殿階次序。”</w:t>
        <w:br/>
        <w:br/>
        <w:t>（2）层次，重次。《古今韻會舉要·咍韻》：“陔，重也。”《漢書·郊祀志上》：“祠壇放*亳忌**泰一壇*，三陔。”*顔師古*注：“陔，重也。三陔，三重壇也。”《易林·鼎之井》：“繫鼓䧟〔蹈〕陔，不得相踰。”注：“陔，階次也。”</w:t>
        <w:br/>
        <w:br/>
        <w:t>（3）台阶。《玉篇·阜部》：“陔，階也。”</w:t>
        <w:br/>
        <w:br/>
        <w:t>（4）田埂。《文選·束晳〈補亡詩〉》*李善*注引《聲類》：“陔，隴也。”《詩·小雅·南陔序》：“《南陔》，孝子相戒以養也。”*晋**束晳*《補亡詩》：“循彼南陔，言采其蘭。”*唐**劉禹錫*《和州送錢侍御》：“蘭陔行可採，蓮府猶回瞪。”借指孝敬父母。”*清**劉鳳誥*《个園記》：“於是娱情陔養，授經過庭。”</w:t>
        <w:br/>
        <w:br/>
        <w:t>（5）陔夏的省称。古乐章名。《儀禮·鄉飲酒禮》：“賓出奏《陔》。”*鄭玄*注：“陔，《陔夏》也。陔之言戒也，終日燕飲酒，以陔為節，明無失禮也。”*宋**羅願*《水調歌頭·中秋和施司諫》：“一曲*庾江*上，千古繼《韶》、《陔》。”</w:t>
        <w:br/>
        <w:br/>
        <w:t>（6）同“垓”。数词。十京（即一万万）为垓。*清**席世昌*《讀説文記》：“《風俗通》曰：‘十經曰垓。’按：《漢書》作‘九閡’，《淮南子》作‘九陔’，皆借用字，當以從土為正。”《孫子算經》：“凡大數之法，萬萬曰億，萬萬億曰兆，萬萬兆曰京，萬萬京曰陔。”*三國**魏**應璩*《報東海相梁季然書》：“量之㠯谿谷，數之㠯陔兆，何其壯乎！”*梁启超*《论学会》：“数人群而成家，千百人群而成族，亿万人群而成国，兆、京、陔、秭、壤人群而成天下。”</w:t>
        <w:br/>
      </w:r>
    </w:p>
    <w:p>
      <w:r>
        <w:t>陕##陕</w:t>
        <w:br/>
        <w:br/>
        <w:t>陕“陝”的简化字。</w:t>
        <w:br/>
      </w:r>
    </w:p>
    <w:p>
      <w:r>
        <w:t>陖##陖</w:t>
        <w:br/>
        <w:br/>
        <w:t>《説文》：“陖，陗高也。从𨸏，夋聲。”</w:t>
        <w:br/>
        <w:br/>
        <w:t>jùn　《廣韻》私閏切，去稕心。諄部。</w:t>
        <w:br/>
        <w:br/>
        <w:t>（1）同“峻”。1.山高而陡。《説文·𨸏部》：“陖，陗高也。”《玉篇·阜部》：“陖，險也。亦作峻。”*漢**司馬相如*《上林賦》：“徑陖赴險，越壑厲水。”《文選·張衡〈西京賦〉》：“襄岸夷塗，脩路陖險。”*李善*注引*薛綜*曰：“陖，陡也。”2.高。《玉篇·阜部》：“陖，高也。亦作峻。”*章炳麟*《訄书·学变》：“《法言》持论至剀易，在诸生间，陖矣。”3.严厉。《廣雅·釋詁一》：“陖，急也。”*王念孫*疏證：“《鹽鐵論·周秦篇》云：‘*趙高*以峻文決罪於内，百官以峭法斷割於外。’峻峭與陖陗同。”《史記·禮書》：“（*紂*）是豈令不嚴，刑不陖哉？其所以統之者非其道故也。”</w:t>
        <w:br/>
        <w:br/>
        <w:t>（2）亭名，在今*陕西省*境。《廣韻·稕韻》：“陖，亭名，在*馮翊*。”</w:t>
        <w:br/>
      </w:r>
    </w:p>
    <w:p>
      <w:r>
        <w:t>陗##陗</w:t>
        <w:br/>
        <w:br/>
        <w:t>《説文》：“陗，陖也。从𨸏，肖聲。”</w:t>
        <w:br/>
        <w:br/>
        <w:t>qiào　《廣韻》七肖切，去笑精。宵部。</w:t>
        <w:br/>
        <w:br/>
        <w:t>（1）同“峭”。陡直高峻。《説文·𨸏部》：“陗，陖也。”*段玉裁*注：“凡斗直者曰陗。”*王筠*句讀：“陗，《通俗文》：‘陵阪曰峭。’山陵險陖亦謂之峭也。”《廣雅·釋詁四》：“陗，高也。”《玉篇·阜部》：“陗，險也。”《楚辭·九章·悲回風》：“上高巖之峭岸兮，處雌蜺之標顛。”舊注：“峭，一作陗。”《史記·李斯列傳》：“夫*樓季*也而難五丈之限，豈跛䍧也而易百仞之高哉？陗塹之勢異也。”*司馬貞*索隱：“陗，峻也，高也。”*唐**玄奘*《大唐西域記》卷二：“伽藍西南，深澗陗絶，瀑布飛流。”*清**楊鳳苞*《遊大小玲瓏山記》：“洞有石巷，後山兩厓陗立。”</w:t>
        <w:br/>
        <w:br/>
        <w:t>（2）严峻褊狭。《廣雅·釋詁一》：“陗，急也。”*錢大昭*疏義：“陗者，*王褒*《四子講德論》：‘宰相刻峭。大理峭法。’*李善*注引《廣雅》：‘峭，急也。’是又作峭。”《漢書·鼂錯傳》：“*錯*為人陗直刻深。”*顔師古*注：“陗字與峭同。峭謂峻陿也。”</w:t>
        <w:br/>
        <w:br/>
        <w:t>（3）隐。《玉篇·阜部》：“陖，隱也。”</w:t>
        <w:br/>
      </w:r>
    </w:p>
    <w:p>
      <w:r>
        <w:t>陘##陘</w:t>
        <w:br/>
        <w:br/>
        <w:t>〔陉〕</w:t>
        <w:br/>
        <w:br/>
        <w:t>《説文》：“陘，山絶坎也。从𨸏，巠聲。”</w:t>
        <w:br/>
        <w:br/>
        <w:t>（一）xíng　《廣韻》户經切，平青匣。耕部。</w:t>
        <w:br/>
        <w:br/>
        <w:t>（1）山脉中断的地方。《爾雅·釋山》：“山絶，陘。”*郭璞*注：“連中斷絶。”*邢昺*疏：“謂山形連延，中忽斷絶者名陘。”《史記·趙世家》：“*趙（希）*與之陘，合軍*曲陽*，攻取*丹丘*、*華陽*、*鴟*之塞。”*裴駰*集解引*徐廣*曰：“陘者，山絶之名。*常山*有*井陘*，中山有*苦陘*。”*南朝**宋**謝靈運*《從斤竹澗越嶺溪行》：“逶迤傍隈隩，迢遞陟陘峴。”*宋**王安石*《雨花台》：“盤互*長干*有絶陘，并包佳麗入江亭。”</w:t>
        <w:br/>
        <w:br/>
        <w:t>（2）斜坡。《廣雅·釋丘》：“陘，阪也。”《文選·馬融〈長笛賦〉》：“膺峭陁，腹陘阻。”*吕向*注：“以胷腹磨約於峭峻險阻之所也。”*王念孫*雜志：“此言山岅險峻，代竹者匍匐而上，故曰膺峭陁，腹陘阻。”又险阻。卷子本《玉篇·阜部》：“𨹢，《莊子》‘綏夫正𨹢’，*司馬彪*曰：‘𨹢，限。’”</w:t>
        <w:br/>
        <w:br/>
        <w:t>（3）灶边承放器物的地方。《廣雅·釋宫》：“窹謂之竈，其脣謂之陘。”《禮記·月令》“其祀竈”*漢**鄭玄*注：“祀竈之禮，設主于竈陘。”*孔穎達*疏：“竈陘，謂竈邊承器之物，以土為之。”</w:t>
        <w:br/>
        <w:br/>
        <w:t>（4）地名。1.*春秋**楚*地，在今*河南省**漯河市*。《春秋·僖公四年》：“公會*齊侯*、*宋公*、*陳侯*、*衛侯*、*鄭伯*、*許男*、*曹伯*侵*蔡*，*蔡*潰。遂伐*楚*，次于*陘*。”*杜預*注：“陘，*楚*地，*穎川**召陵縣*南有*陘亭*。”2.*战国**韩*地，在今*山西省**曲沃县*境。《史記·韓世家》：“（*桓惠王*）九年，*秦*拔我*陘*，城*汾*旁。”*張守節*正義：“*陘*故城在*絳州**曲沃縣*西北二十里，*汾水*之旁也。”3.*春秋*周地，在今*河南省**沁阳市*西北。《國語·晋語四》：“（*周襄王*）賜（*文）公**南陽**陽樊*、*温*、*原*、*州*、*陘*、*絺*、*組*、*欑茅*之田。”*韋昭*注：“入邑，*周*之*南陽*地。”*徐元誥*集解：“*陘*在*沁陽縣*西北三十里，一名*丹陘*。”</w:t>
        <w:br/>
        <w:br/>
        <w:t>（5）姓。《廣韻·青韻》：“陘，姓。*陘*，*晋*邑也，其大夫氏焉。”《萬姓統譜·青韻》：“*晋*大夫以邑為氏。又*魯**公孫*有*陘*氏之族。”</w:t>
        <w:br/>
        <w:br/>
        <w:t>（二）jìng　《集韻》古定切，去徑見。耕部。</w:t>
        <w:br/>
        <w:br/>
        <w:t>〔海陘〕*春秋**鲁*隘道。《左傳·襄公十六年》：“*齊侯*圍*郕*，*孟孺子**速*徼之。*齊侯*曰：‘是好勇，去之以為之名。’*速*遂塞*海陘*而還。”*杜預*注：“*海陘*，*魯*隘道。”</w:t>
        <w:br/>
      </w:r>
    </w:p>
    <w:p>
      <w:r>
        <w:t>陙##陙</w:t>
        <w:br/>
        <w:br/>
        <w:t>《説文》：“陙，水𨸏也。从𨸏，辰聲。”</w:t>
        <w:br/>
        <w:br/>
        <w:t>chún　《廣韻》常倫切，平諄禪。諄部。</w:t>
        <w:br/>
        <w:br/>
        <w:t>水边。《説文·𨸏部》：“陙，水𨸏也。”*徐鍇*繫傳：“若漘岸也。”一说小阜。《玉篇·阜部》：“陙，小阜。”按：卷子本《玉篇·阜部》、《集韻·諄韻》引《説文》均作“小阜”。</w:t>
        <w:br/>
      </w:r>
    </w:p>
    <w:p>
      <w:r>
        <w:t>陚##陚</w:t>
        <w:br/>
        <w:br/>
        <w:t>⁸陚</w:t>
        <w:br/>
        <w:br/>
        <w:t>《説文》：“陚，丘名。从𨸏，武聲。”</w:t>
        <w:br/>
        <w:br/>
        <w:t>（一）fù　《廣韻》方遇切，去遇非。魚部。</w:t>
        <w:br/>
        <w:br/>
        <w:t>小土山。《説文·𨸏部》：“陚，丘名。”《廣雅·釋地》：“陚，土也。”*錢大昭*疏義：“陚者，《説文》：‘丘名。’《玉篇》：‘陚，小阜。’是陚為高之土也。”卷子本《玉篇·阜部》引《聲類》：“陚，小陂也。”</w:t>
        <w:br/>
        <w:br/>
        <w:t>（二）wǔ　《集韻》罔甫切，上麌微。</w:t>
        <w:br/>
        <w:br/>
        <w:t>平原。《集韻·噳韻》：“陚，平原。”</w:t>
        <w:br/>
      </w:r>
    </w:p>
    <w:p>
      <w:r>
        <w:t>陛##陛</w:t>
        <w:br/>
        <w:br/>
        <w:t>《説文》：“陛，升高階也。从𨸏，坒聲。”</w:t>
        <w:br/>
        <w:br/>
        <w:t>bì　《廣韻》傍禮切，上薺並。脂部。</w:t>
        <w:br/>
        <w:br/>
        <w:t>（1）阶梯。《説文·𨸏部》：“陛，升高階也。”*段玉裁*注：“自卑而可以登高者謂之陛。”《墨子·備穴》：“勿為陛與石，以縣陛上下、出入。”*唐**陸龜蒙*《野廟碑》：“其居處則敞之以庭堂，峻之以陛級。”*宋**沈括*《夢溪筆談·雜誌二》：“*汴渠*堤外，皆是出土，故溝水令相通，時為一堰節其水，候水平，其上漸淺涸，則又為堰，相齒如階陛。”</w:t>
        <w:br/>
        <w:br/>
        <w:t>（2）特指官阶等级。《楚辭·大招》：“舉傑壓陛，誅譏罷只。”*王逸*注：“陛，階次也。”*洪興祖*補注：“壓抑無德，不由階次之人。”</w:t>
        <w:br/>
        <w:br/>
        <w:t>（3）帝王宫殿的台阶。因以“陛下”为对帝王的尊称。《玉篇·阜部》：“陛，天子階也。”《戰國策·燕策三》：“*秦武陽*奉地圖匣，以次進至陛。”又《秦策五》：“陛下嘗軔車於*趙*矣。”*漢**蔡邕*《獨斷》卷上：“陛，階也，所由升堂也。天子必有近臣執兵陳於陛側，以戒不虞。謂之‘陛下’者，羣臣與天子言，不敢指斥，故呼在陛下者而告之，因卑達尊之意也。”*宋**王安石*《寄贈胡先生》：“羣臣面向帝深拱，仰戴堂陛方崔嵬。”《清史稿·李清傳》：“倘陛下弛於上，則諸臣必逸于下。”</w:t>
        <w:br/>
        <w:br/>
        <w:t>（4）执兵器列于陛侧。《漢書·五行志中》：“殿中郎吏陛者皆聞焉。”*顔師古*注：“陛者，謂執兵列於陛側。”</w:t>
        <w:br/>
      </w:r>
    </w:p>
    <w:p>
      <w:r>
        <w:t>陜##陜</w:t>
        <w:br/>
        <w:br/>
        <w:t>《説文》：“陜，隘也。从𨸏，夾聲。”*段玉裁*注：“俗作峽、狹。”</w:t>
        <w:br/>
        <w:br/>
        <w:t>xiá　《廣韻》侯夾切，入洽匣。盍部。</w:t>
        <w:br/>
        <w:br/>
        <w:t>（1）同“狹”。狭隘，狭窄。《説文·𨸏部》：“陜，隘也。”《玉篇·阜部》：“陜，不廣也。亦作狹。”《墨子·備穴》：“連版以穴高下、廣陜為度。”*孫詒讓*閒詁：“陜，正；狹，俗。”《史記·孫子吴起列傳》：“*馬陵*道陜，而旁多阻隘，可伏兵。”*清**王闓運*《到廣州與婦書》：“市廛逼笮，第宅堅陜。”</w:t>
        <w:br/>
        <w:br/>
        <w:t>（2）同“峽”。两山夹水的地方。《集韻·洽韻》：“陜，或作峽。”《漢書·地理志下》：“*媪圍*、*蒼柗*、*南山*，*柗陜水*所出，北至*揟次*入海。”*顔師古*注：“柗，古松字也；陜，兩山之間也，*松陜*，陜名。”《晋書·苻堅載記上》：“（*苻）雅*等次于鷲陜，（*楊）纂*率衆五萬距*雅*……戰於陜中，為*雅*所敗，*纂*收衆奔還。”*何超*音義：“陜，《漢書》音下夾反。兩山之間也。”</w:t>
        <w:br/>
      </w:r>
    </w:p>
    <w:p>
      <w:r>
        <w:t>陝##陝</w:t>
        <w:br/>
        <w:br/>
        <w:t>〔陕〕</w:t>
        <w:br/>
        <w:br/>
        <w:t>《説文》：“陝，*弘農**陝*也，古*虢國**王季*之子所封也。从𨸏，㚒聲。”</w:t>
        <w:br/>
        <w:br/>
        <w:t>shǎn　《廣韻》失冉切，上琰書。談部。</w:t>
        <w:br/>
        <w:br/>
        <w:t>（1）古地名，在今*河南省**陕县*。《説文·𨸏部》：“陝，*弘農**陝*也，古*虢國**王季*之子所封也。”*段玉裁*注：“今*河南*直隸*陝州*有廢*陝縣*。”《公羊傳·隱公五年》：“自*陝*而東者，*周公*主之；自*陝*而西者，*召公*主之。”*陸德明*釋文：“*何*云：‘*弘農**陝縣*也。’一云當作郟，*王城**郟鄏*。”《漢書·杜鄴傳》：“分職於*陝*，並為弼疑。”*顔師古*注：“陝即今*陝州*縣也。”*唐**張説*《奉和聖製途次陝州》：“*周*、*召*嘗分*陝*，《詩》、《書》空復傳。”</w:t>
        <w:br/>
        <w:br/>
        <w:t>（2）*陕西省*的简称。如：*陕北*；*陕甘宁边区*。</w:t>
        <w:br/>
        <w:br/>
        <w:t>（3）姓。《萬姓統譜·琰韻》：“陝，*明**陝通*，*五臺*人。*正統*五年，任*監利縣*主簿。”</w:t>
        <w:br/>
      </w:r>
    </w:p>
    <w:p>
      <w:r>
        <w:t>陞##陞</w:t>
        <w:br/>
        <w:br/>
        <w:t>陞shēng　《廣韻》識蒸切，平蒸書。蒸部。</w:t>
        <w:br/>
        <w:br/>
        <w:t>同“升”。1.上升。《爾雅·釋天》：“素陞龍於縿。”*郭璞*注：“晝白龍於縿，令向上。”又指晋升，升职。*明**陳與郊*《義犬》第二齣：“聞得出首小兒者，官陞三級，賞賜千金。”《太平天國·天朝田畝制度》：“由卑陞至高，世其官。”2.登，上。《大唐三藏取經詩話·入大梵天王宫》：“便請下界法師*玄奘*陞座講經。”</w:t>
        <w:br/>
      </w:r>
    </w:p>
    <w:p>
      <w:r>
        <w:t>陟##陟</w:t>
        <w:br/>
        <w:br/>
        <w:t>《説文》：“陟，登也。从𨸏，从步。𠌹，古文陟。”*罗振玉*《增訂殷虚書契考釋》：“从𨸏，示山陵形；从𣥕，象二足由下而上。此字之意但示二足上行，不復别左右足。”*李孝定*《甲骨文字集釋》：“或从步，或从𣥕不拘，但象其上升之形。”</w:t>
        <w:br/>
        <w:br/>
        <w:t>（一）zhì　《廣韻》竹力切，入職知。職部。</w:t>
        <w:br/>
        <w:br/>
        <w:t>（1）登，由低处向上走，与“降”相对。《爾雅·釋詁》：“陟，陞也。”《説文·阜部》：“陟，登也。”《詩·商頌·殷武》：“陟彼景山，松柏丸丸。”《後漢書·李膺傳》：“陟岵瞻望，惟日為戲。”*唐**柳宗元*《井銘並序》：“旱則水益遠，人陟降大艱。”*孙中山*《〈民报〉发刊词》：“所陟卑者其所视不远。”引申为登遐，即升天，喻帝王之死。《書·康王之誥》：“惟新陟王，畢協賞罰。”按：《古史紀年》卷一：“帝王之崩皆曰陟。《書》‘新陟王’，謂新崩也。”*唐**韓愈*《黄陵廟碑》：“今謂竹書紀年，帝王之没皆曰陟。陟，昇也，謂昇天也。”</w:t>
        <w:br/>
        <w:br/>
        <w:t>（2）登程；上路。《書·太甲下》：“若升高，必自下；若陟遐，必自邇。”按：*宋**陸游*《老學庵筆記》：“古蓋謂適遠為陟。《書》曰：‘若陟遐，必自邇’，猶今人言上路也。”*唐**李白*《送黄鐘之鄱陽序》：“乃僑裝撰行，去國遐陟。”</w:t>
        <w:br/>
        <w:br/>
        <w:t>（3）晋升。《廣韻·職韻》：“陟，進也。”《書·舜典》：“三載考績；三考，黜陟幽明。”孔傳：“升進其明者。”*三國**蜀**諸葛亮*《前出師表》：“宫中府中，俱為一體，陟罰臧否，不宜異同。”*清**錢大昕*《〈味經窩類稾〉序》：“（*秦錫山*）洎登巍科，陟上卿。”</w:t>
        <w:br/>
        <w:br/>
        <w:t>（4）重叠的山陵。《爾雅·釋山》：“山三襲，陟。”*郭璞*注：“襲亦重。”*邢昺*疏：“山之形若三山重累者名陟。”《列子·湯問》：“四方悉平，周以喬陟。”</w:t>
        <w:br/>
        <w:br/>
        <w:t>（5）高。《玉篇·阜部》：“陟，高也。”</w:t>
        <w:br/>
        <w:br/>
        <w:t>（6）通“騭”。牡马。*清**朱駿聲*《説文通訓定聲·謙部》：“陟，叚借為騭。”《大戴禮記·夏小正》：“（四月）執陟攻駒。”*王筠*正義：“執陟云者，陟即騭也。《説文》：‘𨽥，牡馬也。’”</w:t>
        <w:br/>
        <w:br/>
        <w:t>（7）通“勅”。诏告。《書·立政》：“亦越*成湯*，陟丕釐上帝之耿命。”*孫星衍*疏：“陟，同勅。《皋陶謨》‘勅天之命’，《史記》作陟。”</w:t>
        <w:br/>
        <w:br/>
        <w:t>（二）dé　《集韻》的則切，入德端。</w:t>
        <w:br/>
        <w:br/>
        <w:t>得，得到，应验。《集韻·德韻》：“陟，得也。《周禮》‘陟夢’，言夢之所得。”《周禮·春官·大卜》：“掌三夢之灋：一曰致夢，二曰觭夢，三曰咸陟。”*鄭玄*注：“陟之言得也，讀如王德*翟*人之德，言夢之皆得。”</w:t>
        <w:br/>
      </w:r>
    </w:p>
    <w:p>
      <w:r>
        <w:t>陠##陠</w:t>
        <w:br/>
        <w:br/>
        <w:t>陠（一）pū　《廣韻》普胡切，平模滂。</w:t>
        <w:br/>
        <w:br/>
        <w:t>（1）偏斜。《廣雅·釋詁二》：“陠，衺也。”</w:t>
        <w:br/>
        <w:br/>
        <w:t>（2）裂。《篇海類編·地理類·阜部》：“陠，裂也。”</w:t>
        <w:br/>
        <w:br/>
        <w:t>（二）bū　《廣韻》博孤切，平模幫。</w:t>
        <w:br/>
        <w:br/>
        <w:t>同“庯”。平顶屋。《廣韻·模韻》：“庯，屋上平。陠，同庯。”*宋**李誡*《營造法式·總釋下·舉折》：“《通俗文》：‘屋上平曰陠。’《刊謬正俗音字》：‘陠，今猶言陠峻也。’……皇朝*景文公**宋祁*《筆録》：‘今造屋有曲折者謂之庯峻。’”原注：“今謂之舉折。”</w:t>
        <w:br/>
        <w:br/>
        <w:t>（三）bù　《集韻》蒲故切，去莫並。</w:t>
        <w:br/>
        <w:br/>
        <w:t>舍下。《集韻·莫韻》：“陠，舍下也。”</w:t>
        <w:br/>
      </w:r>
    </w:p>
    <w:p>
      <w:r>
        <w:t>陡##陡</w:t>
        <w:br/>
        <w:br/>
        <w:t>陡dǒu　《廣韻》當口切，上厚端。</w:t>
        <w:br/>
        <w:br/>
        <w:t>（1）山势峻峭。《集韻·厚韻》：“阧，峻立也。或从走。”*唐**林滋*《望九華山》：“虚中始訝巨靈擘，陡處乍驚愚叟移。”《徐霞客遊記·遊黄山日記》：“路宛轉，石間塞者鑿之，陡者級之。”《老殘遊記》第八回：“一邊是陡山，一邊是深谷。”*毛泽东*《农业合作化的一场辩论和当前的阶级斗争》：“像我们坐车子一样，下陡坡遇到危险，马上把车煞住。”</w:t>
        <w:br/>
        <w:br/>
        <w:t>（2）突然。《篇海類編·地理類·阜部》：“陡，頓也。”《太平廣記》卷二百零四引*唐*佚名《逸史》：“微風拂浪，波瀾陡起。”*宋**汪莘*《憶秦娥》：“村南北，夜來陡覺霜風急。”*鲁迅*《彷徨·伤逝》：“她脸色陡然变成灰黄，死了似的，瞬间便又苏生，眼里也发了稚气的闪闪的光泽。”</w:t>
        <w:br/>
        <w:br/>
        <w:t>（3）哆嗦。也作“抖”。*明**徐復祚*《紅梨記·訴懷》：“今夜情魂不住陡，錯把*雍丘*做*帝丘*。”《二刻拍案驚奇·趙縣君喬送黄柑》：“且喜牀底寛闊，戰陡陡的蹲在裏頭，不敢喘氣。”</w:t>
        <w:br/>
        <w:br/>
        <w:t>（4）地名。《玉篇·阜部》：“陡，地名。”</w:t>
        <w:br/>
      </w:r>
    </w:p>
    <w:p>
      <w:r>
        <w:t>院##院</w:t>
        <w:br/>
        <w:br/>
        <w:t>《説文》：“院，堅也。从𨸏，完聲。”</w:t>
        <w:br/>
        <w:br/>
        <w:t>yuàn　《廣韻》王眷切，去線云。又胡官切。元部。</w:t>
        <w:br/>
        <w:br/>
        <w:t>（1）坚固。也作“完”。《説文·𨸏部》：“院，堅也。”*朱駿聲*通訓定聲：“《荀子·王制》‘尚完利’、《莊子·天地》‘不以物挫志之謂完’，皆以‘完’為之。按：與‘𡨡’之或體‘院’訓‘周垣者’别。”</w:t>
        <w:br/>
        <w:br/>
        <w:t>（2）院墙；围墙。也作“𡨡”。《廣雅·釋宫》：“院，垣也。”《玉篇·阜部》：“院，周垣也。亦作𡨡。”《睡虎地秦墓竹簡·法律答問》：“巷相直為院，宇相直者不為院。”</w:t>
        <w:br/>
        <w:br/>
        <w:t>（3）有墙垣围绕的宫室、房屋。如：四合院；大杂院。《廣韻·線韻》：“院，垣院。”《增韻·線韻》：“院，謂庭館有垣牆者曰院。”《字彙·阜部》：“院，宅也，室也。”*唐**杜寳*《大業雜記》：“元年夏五月，築西苑，周二百里，其内造十六院。”《舊唐書·李愬傳》：“唯*愬*六遷大鎮，所處先人舊宅一院而已。”*鲁迅*《故事新编·奔月》：“（*羿*）刚到内院，他便见*嫦娥*在圆窗里探了一探头。”</w:t>
        <w:br/>
        <w:br/>
        <w:t>（4）房屋围墙内的空地。《集韻·阮韻》：“院，垣中也。”*唐**李白*《之廣陵宿常二南郭幽居》：“忘憂或假草，滿院羅叢萱。”*五代**李煜*《相見歡·秋閨》：“寂寞梧桐深院，鎖清秋。”*王汶石*《风雪之夜·土屋里的生活》：“窗外，院地宽敞。”</w:t>
        <w:br/>
        <w:br/>
        <w:t>（5）官署名称。如古代的枢密院、都察院。今用以称国家的某些机关。如：国务院、法院。《新唐書·百官志三》：“〔御史臺〕其屬有三院：一曰臺院，侍御史隸焉；二曰殿院，殿中侍御史隸焉；三曰察院，監察御史隸焉。”《儒林外史》第十回：“向在京師，蒙各部院大人及四衙門的老先生請個不歇。”又某些有固定房舍的专用场所。如：画院；学院；医院；电影院。*唐**崔令欽*《教坊記》：“妓女入*宜春院*，謂之内人，亦曰前頭人。”*元**費著*《蜀錦譜》：“始建錦院於府治之東，募軍匠五百人織造。”</w:t>
        <w:br/>
        <w:br/>
        <w:t>（6）僧、道者居住的地方。《正字通·阜部》：“道流所居曰道院，亦曰觀。浮屠居曰院或曰寺。”*唐**白居易*《尋郭道士不遇》：“看院祗留雙白鶴，入門唯見一青松。”《景德傳燈録》卷八：“（*普願禪）師*有時云：‘*文殊*、*普賢*昨夜三更每人與二十棒趂出院也。’”</w:t>
        <w:br/>
      </w:r>
    </w:p>
    <w:p>
      <w:r>
        <w:t>陣##陣</w:t>
        <w:br/>
        <w:br/>
        <w:t>〔阵〕</w:t>
        <w:br/>
        <w:br/>
        <w:t>zhèn　《廣韻》直刃切，去震澄。</w:t>
        <w:br/>
        <w:br/>
        <w:t>（1）军队行列。《玉篇·阜部》：“陣，師旅也。”《太平御覽》卷二百九十一引《韓子》：“好顯巖穴之士而朝之，則戰士怠於行陣。”按：《韓非子·外儲説左上》作“陳”。《顔氏家訓·書證》：“夫行陳之義，取於陳列耳，此六書為假借也。《蒼》、《雅》及近世字書，皆無别字；唯*王羲之*《小學章》，獨阜旁作車。”*唐**楊巨源*《贈鄰家老將》：“虎翼分營勢，魚鱗擁陣行。”引申为群、伙等义。*唐**王勃*《滕王閣序》：“雁陣驚寒，聲斷*衡陽*之浦。”*元**王實甫*《西廂記》第二本第一折：“落紅成陣，風飄萬點正愁人。”</w:t>
        <w:br/>
        <w:br/>
        <w:t>（2）阵法，部队作战时的战斗队形。《史記·廉頗藺相如列傳》：“*秦*人不意*趙*師至此，其來氣盛，將軍必厚集其陣以待之。”《續漢書·禮儀志中》：“兵、官皆肄*孫*、*吴*兵法六十四陣。”《説岳全傳》第五十七回：“教他擺好陣勢，快來知會打陣。”又布阵；列阵。《國語·晋語六》：“*楚*半陣，公使擊之。”《鹽鐵論·本議》：“善克者不戰，善戰者不師，善師者不陣。”《新五代史·楚世家》：“請令（*許）可瓊*等陣山前，臣以步兵三千自*巴溪*渡*江*，趨*岳麓*，候夜擊之。”</w:t>
        <w:br/>
        <w:br/>
        <w:t>（3）阵地；战场。如：阵亡；上阵杀敌。《史記·張儀列傳》：“大王嘗與*吴*人戰，五戰而三勝，陣卒盡矣。”*唐**杜甫*《高都護驄馬行》：“此馬臨陣久無敵，與人一心成大功。”《宋史·理宗紀》：“陣没者趣上姓名，贈恤其家。”又指战争或战斗。*唐**白居易*《蠻子朝》：“*鮮于**仲通*六萬卒，征蠻一陣全軍没。”*明*佚名《精忠記·驕虜》：“長驅出進勝天兵……管取從今陣陣贏。”</w:t>
        <w:br/>
        <w:br/>
        <w:t>（4）量词。表示事物经过的一定时间段落。《太平廣記》卷十一引《神仙傳》：“正旦食後失火。須臾，有大雨三陣，從東北來，火乃止。”*唐**韓偓*《懶起》：“昨夜三更雨，臨明一陣寒。”*宋**蘇軾*《南鄉子·春情》：“一陣東風來捲地，吹迴，落照江天一半開。”</w:t>
        <w:br/>
      </w:r>
    </w:p>
    <w:p>
      <w:r>
        <w:t>除##除</w:t>
        <w:br/>
        <w:br/>
        <w:t>《説文》：“除，殿陛也。从𨸏，余聲。”</w:t>
        <w:br/>
        <w:br/>
        <w:t>（一）chú　《廣韻》直魚切，平魚澄。魚部。</w:t>
        <w:br/>
        <w:br/>
        <w:t>（1）宫殿的台阶。《説文·𨸏部》：“除，殿陛也。”《玉篇·阜部》：“除，殿階也。”《史記·魏公子列傳》：“*趙王*掃除自迎，執主人之禮。”《漢書·王莽傳下》：“羣臣扶掖*莽*，自前殿南下椒除。”*顔師古*注：“除，殿陛之道也。”*清**周昇*《感興》：“宸謨期慎重，一死報丹除。”</w:t>
        <w:br/>
        <w:br/>
        <w:t>（2）门屏之间的通道。《漢書·蘇建傳附蘇武》：“從至*雍棫陽宫*，扶輦下除，觸柱折轅。”*顔師古*注：“除謂門屏之間。”</w:t>
        <w:br/>
        <w:br/>
        <w:t>（3）阶梯。《廣雅·釋宫》：“除，道也。”*王念孫*疏證：“《九章算術·商功章》：“負土往來七十步，其二十步上下棚除，棚除二當平道五。’（*劉徽*）注云：‘棚，閣也；除，邪道也’。《文選·西都賦》：‘輦路經營，脩除飛閣。’義與棚除同。”按：《文選·班固〈西都賦〉》*李善*注引*司馬彪*注《上林賦》曰：“除，樓陛也。”*宋**李誡*《營造法式·總釋下·階》：“除謂之階。”*清**王士禛*《得陳子文書兼知天章消息》：“雁聲初墮地，黄葉已盈除。”</w:t>
        <w:br/>
        <w:br/>
        <w:t>（4）去掉；清除。《廣雅·釋詁二》：“除，去也。”《洪武正韻·魚韻》：“除，去之也。”《書·泰誓》：“樹德務滋，除惡務本。”《素問·奇病論》：“治之以蘭，除陳氣也。”*唐**杜甫*《述古三首》之二：“農人望歲稔，相率除蓬蒿。”</w:t>
        <w:br/>
        <w:br/>
        <w:t>（5）取，取下。《水滸全傳》第二十四回：“一脚歇了担兒，便去除下帘子，關上大門，却來家裏坐地。”《太平天國文書之四·致英美法三國領事知照》：“只有省城未服，刻下進兵攻除在即。”*清**遯廬*《童子軍·歸田》：“除盔换笠黄，賣馬牽牛壯。”</w:t>
        <w:br/>
        <w:br/>
        <w:t>（6）减免（惩处、租税、劳役）。《墨子·號令》：“歸敵者父母妻子同産，皆車裂。先覺之，除。”*孫詒讓*閒詁引*蘇時學*云：“言先覺察者，除其罪也。”《漢書·循吏傳·文翁》：“又修起學官於*成都*市中，招下縣子弟以為學官弟子，為除更繇。”*顔師古*注：“不令從役也。”《明史·太祖紀》：“令有司除租賦，皆頓首謝。”</w:t>
        <w:br/>
        <w:br/>
        <w:t>（7）旧时守孝期满，除去丧服叫“除服”，也叫“除丧”。《禮記·雜記下》：“親喪外除，兄弟之喪内除。”</w:t>
        <w:br/>
        <w:br/>
        <w:t>（8）兽换毛。《淮南子·天文》：“日者，陽之主也。是故春夏則羣獸除。”*高誘*注：“除，冬毛微墮也。”</w:t>
        <w:br/>
        <w:br/>
        <w:t>（9）病愈。《方言》卷三：“差，愈也。*南楚*病愈者謂之差，或謂之除。”《廣雅·釋詁一》：“除，瘉也。”又医病使愈。《韓非子·八説》：“夫沐者有棄髮，除者傷血肉。”*王先慎*注：“欲病瘉者，攻以藥石。藥石所達，血肉必傷。”《戰國策·秦策二》：“*武王*示之病，*扁鵲*請除之。”*鮑彪*注：“除，欲去其病。”</w:t>
        <w:br/>
        <w:br/>
        <w:t>（10）开辟；修治。《玉篇·阜部》：“除，開也。”《六書故·地理二》：“闢艸移地為除。……凡除治皆取此義。”《周禮·地官·山虞》：“若祭山林，則為主而脩除。”*鄭玄*注：“脩除，治道路場壇。”</w:t>
        <w:br/>
        <w:br/>
        <w:t>⑪除地为坛，古时用作会盟的场所。《左傳·昭公十三年》：“甲戌，同盟于*平丘*，齊服也。令諸侯日中造於除。”*杜預*注：“除地為壇，盟會處。”</w:t>
        <w:br/>
        <w:br/>
        <w:t>⑫治罪。《墨子·號令》：“以令為除死罪二人，城旦四人。”</w:t>
        <w:br/>
        <w:br/>
        <w:t>⑬任命。《洪武正韻·魚韻》：“除，拜官曰除。”《史記·平準書》：“諸買武功爵官首者試補吏，先除。”*司馬貞*索隱：“官首，武功爵第五也，位稍高，故得試為吏，先除用也。”《漢書·景帝紀》：“列侯薨及諸侯太傅初除之官，大行奏諡、誄、策。”*顔師古*注引*如淳*曰：“凡言除者，除故官就新官也。”*宋**洪邁*《容齋三筆》卷五：“（*白）樂天*自*江州*司馬除*忠州*刺史。”又任官的公文。《太平廣記》卷二百七十一引*唐*佚名《逸史》：“當時夢中判官，數多一半，此即並鹽鐵從事也，數日果除到。”</w:t>
        <w:br/>
        <w:br/>
        <w:t>⑭数学的计算方法。用一个数把另一个数分为若干等分。《淮南子·天文》：“故律歷之數，天地之道也，下生者倍，以三除之，上生者四，以三除之。”《九章算術·商功》：“置米積尺，以十二乘之，令高而一，所得，開方除之，即周。”</w:t>
        <w:br/>
        <w:br/>
        <w:t>⑮古时建除家定日的吉凶，把“除”当作十二辰中卯的代号。《淮南子·天文》：“寅為建，卯為除，辰為滿，巳為平，主生。”《遼史·曆象志下》：“斗有建除，星有昏旦。”</w:t>
        <w:br/>
        <w:br/>
        <w:t>⑯不计算在内。如：除了；除非是；除此而外。*唐**元稹*《離思五首》之四：“曾經滄海難為水，除却巫山不是雲。”*明**沈鯨*《鮫綃記·獄别》：“世間除禁子，都是善良人。”《太平天國·天朝田畝制度》：“凡當收成時，兩司馬督伍長，除足其二十五家每人所食接新穀外，餘則歸國庫。”</w:t>
        <w:br/>
        <w:br/>
        <w:t>⑰通“儲”。积蓄。*清**朱駿聲*《説文通訓定聲·豫部》：“除，叚借為儲。”《易·萃》：“君子以除戎器，戒不虞。”*陸德明*釋文：“除，本亦作儲。”一说修治。*孔穎達*疏：“除，治也。”*宋**陳耆卿*《艱食行》：“新穀未升除穀罄，窶人托麥以為命。”</w:t>
        <w:br/>
        <w:br/>
        <w:t>⑱姓。《萬姓統譜·魚韻》：“除，姓。”</w:t>
        <w:br/>
        <w:br/>
        <w:t>（二）zhù　《廣韻》遲倨切，去御澄。魚部。</w:t>
        <w:br/>
        <w:br/>
        <w:t>（1）给予。《詩·小雅·天保》：“俾爾單厚，何福不除。”*毛*傳：“除，開也。”*鄭玄*箋：“皆開出以予之。”</w:t>
        <w:br/>
        <w:br/>
        <w:t>（2）（光阴）过去。《詩·唐風·蟋蟀》：“今我不樂，日月其除。”*鄭玄*箋：“今不自樂，日月且過去，不復暇為之。”《文選·顔延之〈秋胡詩〉》：“良時為此别，日月方向除。”*張銑*注：“除，盡也。”*宋**王觀國*《學林》卷三：“歲除謂之除者，一歲至此而盡也。”</w:t>
        <w:br/>
        <w:br/>
        <w:t>（三）shū　《集韻》商居切，平魚書。魚部。</w:t>
        <w:br/>
        <w:br/>
        <w:t>夏历四月的别名。《集韻·魚韻》：“除，四月為除。”《詩·小雅·小明》：“昔我往矣，日月方除。”*鄭玄*箋：“四月為除。”或以为十二月的别名。*馬瑞辰*傳箋通釋：“除即《爾雅》‘十二月為涂’之涂。*戴震*曰：‘《廣韻》：涂，直魚切。與除同音通用。’*方以智*曰：‘謂歲將除也’是也。……*毛*傳：‘除，除陳生新也，正取歲除義。箋讀除為《爾雅》‘四月為余’之余，失之。”</w:t>
        <w:br/>
      </w:r>
    </w:p>
    <w:p>
      <w:r>
        <w:t>陥##陥</w:t>
        <w:br/>
        <w:br/>
        <w:t>陥同“陷”。见《敦煌俗字譜》。</w:t>
        <w:br/>
      </w:r>
    </w:p>
    <w:p>
      <w:r>
        <w:t>陧##陧</w:t>
        <w:br/>
        <w:br/>
        <w:t>陧同“隉”。《正字通·阜部》：“隉，本作陧。”</w:t>
        <w:br/>
      </w:r>
    </w:p>
    <w:p>
      <w:r>
        <w:t>陨##陨</w:t>
        <w:br/>
        <w:br/>
        <w:t>陨“隕”的简化字。</w:t>
        <w:br/>
      </w:r>
    </w:p>
    <w:p>
      <w:r>
        <w:t>险##险</w:t>
        <w:br/>
        <w:br/>
        <w:t>险“險”的简化字。</w:t>
        <w:br/>
      </w:r>
    </w:p>
    <w:p>
      <w:r>
        <w:t>陪##陪</w:t>
        <w:br/>
        <w:br/>
        <w:t>《説文》：“陪，重土也。一曰滿也。从𨸏，咅聲。”</w:t>
        <w:br/>
        <w:br/>
        <w:t>péi　《廣韻》薄回切，平灰並。之部。</w:t>
        <w:br/>
        <w:br/>
        <w:t>（1）重叠的土堆。引申为重。《説文·𨸏部》：“陪，重土也。”*徐灝*注箋：“重土為陪，引申為凡相重之偁。”</w:t>
        <w:br/>
        <w:br/>
        <w:t>（2）家臣。《玉篇·阜部》：“陪，家臣也。”*漢**張衡*《東京賦》：“命膳夫以大饗，饔餼浹乎家陪。”《後漢書·袁紹傳》：“臣以負薪之資，拔於陪隸之中，奉職憲臺，擢授戎校。”</w:t>
        <w:br/>
        <w:br/>
        <w:t>（3）增益。《玉篇·阜部》：“陪，加也。”又：“陪，益也。”《左傳·僖公三十年》：“焉用亡*鄭*以陪鄰？”*杜預*注：“陪，益也。”*唐**韓愈*《寄崔二十六立之》：“觀名計之利，詎足相陪裨。”*钱仲联*集釋：“陪，益也。”*清**顧炎武*《天下郡國利病書·四川二》：“*開寳*中，知州*李佩*率意陪歛。”</w:t>
        <w:br/>
        <w:br/>
        <w:t>（4）辅佐；协助。《爾雅·釋言》：“陪，朝也。”*郝懿行*義疏：“是陪有加益之義，朝亦所以助益人君。”《玉篇·阜部》：“陪，助也。”《詩·大雅·蕩》：“爾德不明，以無陪無卿。”*鄭玄*箋：“無陪貳也。”《史記·孝文本紀》：“*淮南王*弟也，秉德以陪朕。”*裴駰*集解引*文穎*曰：“陪，輔也。”*章炳麟*《国故论衡·文学总略》：“盖人有陪贰，物有匹耦。”</w:t>
        <w:br/>
        <w:br/>
        <w:t>（5）伴随；陪同。如：陪客；陪酒。《玉篇·阜部》：“陪，隨也。”《廣韻·灰韻》：“陪，陪厠也。”《增韻·灰韻》：“陪，伴也。”《國語·魯語下》：“士有陪乘，告奔走也。”*韋昭*注：“陪，猶重也。”*徐元誥*集解：“*吴曾祺*曰：‘陪乘，指同坐車中之人，訓重未合。’”*漢**司馬遷*《報任安書》：“嚮者僕常厠下大夫之列，陪外廷末議。”*唐**朱慶餘*《早梅》：“天然根性異，萬物盡難陪。”*宋**蘇軾*《上清辭》：“羣仙迎兮塞雲漢，儼前導兮紛後陪。”</w:t>
        <w:br/>
        <w:br/>
        <w:t>（6）朝拜。*唐**李嶠*《奉和拜洛應制》：“殷薦三神享，明禋萬國陪。”</w:t>
        <w:br/>
        <w:br/>
        <w:t>（7）满。《説文·𨸏部》：“陪，滿也。”</w:t>
        <w:br/>
        <w:br/>
        <w:t>（8）同“賠”。赔偿。*唐**白居易*《甲牛觝乙馬死，請償馬價，甲請半價，乙不伏判》：“請徵律典，當陪半價，勿聽過求。”*宋**蘇軾*《重遊終南》：“嬾不作詩君錯料，舊逋應許過時陪。”《三國演義》第五十五回：“*周郎*妙計安天下，陪了夫人又折兵。”</w:t>
        <w:br/>
        <w:br/>
        <w:t>（9）通“倍（bèi）”。背向；反背。《文選·潘岳〈閑居賦〉》：“於是退而閑居于*洛*之涘，身齊逸民，名綴下士，陪京泝*伊*，面郊後市。”*王念孫*雜志：“陪字當讀為倍，倍即向背字也。”按：《晋書·潘岳傳》作“背”。</w:t>
        <w:br/>
        <w:br/>
        <w:t>（10）*汉*侯国名。在今*山东省**平原县*境。《史記·建元以來王子侯者年表》：“*陪*，*濟北**貞王*子。”*司馬貞*索隱：“表在*平原*。”</w:t>
        <w:br/>
      </w:r>
    </w:p>
    <w:p>
      <w:r>
        <w:t>陫##陫</w:t>
        <w:br/>
        <w:br/>
        <w:t>陫（一）fèi　《廣韻》浮鬼切，上尾奉。又符沸切。</w:t>
        <w:br/>
        <w:br/>
        <w:t>同“厞”。隐蔽；狭隘。《爾雅·釋言》“厞、陋，隱也”*唐**陸德明*釋文：“厞，字又作陫，同。”*郝懿行*義疏：“隱者，《説文》云‘蔽也’；陋者，《説文》云‘阨陜也’。阨陜亦隱蔽之義。”《楚辭·九歌·湘君》：“横流涕兮潺湲，隱思君兮陫側。”*王逸*注：“陫，陋也。言己雖見放棄隱伏山野，猶從側陋之中思念君也。”</w:t>
        <w:br/>
        <w:br/>
        <w:t>（二）péi　《集韻》蒲枚切，平灰並。</w:t>
        <w:br/>
        <w:br/>
        <w:t>（1）山名。《玉篇·阜部》：“陫，山名。”</w:t>
        <w:br/>
        <w:br/>
        <w:t>（2）地名。《篇海類編·地理類·阜部》：“陫，地名。”</w:t>
        <w:br/>
      </w:r>
    </w:p>
    <w:p>
      <w:r>
        <w:t>陬##陬</w:t>
        <w:br/>
        <w:br/>
        <w:t>《説文》：“陬，阪隅也。从𨸏，取聲。”</w:t>
        <w:br/>
        <w:br/>
        <w:t>（一）zōu　《廣韻》子侯切，平侯精。又側鳩切，子于切。侯部。</w:t>
        <w:br/>
        <w:br/>
        <w:t>（1）山角。《説文·𨸏部》：“陬，阪隅也。”*段玉裁*注：“謂阪之角也。”《管子·地員》：“五沃之土，若在丘在山，在陵在岡，若在陬，陵之陽。”*宋**楊萬里*《次日醉歸》：“歸路意昬昬，落日在嶺陬。”*朱德*《和董必武同志七绝五首》之二：“*黄河*东岸*太行*陬，封锁层层不自由。”</w:t>
        <w:br/>
        <w:br/>
        <w:t>（2）角落。《廣雅·釋言》：“陬，角也。”《玉篇·阜部》：“陬，隅也。”*清**段玉裁*《説文解字注·𨸏部》：“陬，謂阪之角也，引申為凡隅之偁。”《戰國策·宋衛策》：“*宋康王*之時，有雀生鳥旗於城之陬。”*鮑彪*注：“陬，隅也。”*唐**柳宗元*《永州龍興寺息壤記》：“*永州**龍興寺*東北陬有堂。”*茅盾*《动摇》：“每一处暗陬，每一颗心。”</w:t>
        <w:br/>
        <w:br/>
        <w:t>（3）边远偏僻的地方。《文選·左思〈吴都賦〉》：“其荒陬譎詭，則有龍穴内蒸，雲雨所儲。”*李善*注引*劉逵*曰：“陬，四隅，謂邊遠也。”《新唐書·盧懷慎傳》：“遠州陬邑何負聖化，而獨受其惡政乎？”*梁启超*《新罗马·隐农》：“监土木于僻陬，绝交通于首善。”</w:t>
        <w:br/>
        <w:br/>
        <w:t>（4）区界。《文選·張衡〈南都賦〉》：“天封大狐，列仙之陬。”*李善*注引*薛綜*曰：“區陬，隅𨻶之閒也。”</w:t>
        <w:br/>
        <w:br/>
        <w:t>（5）水边。《廣雅·釋丘》：“陬，隈也。”*清**王筠*《説文解字句讀·𨸏部》：“《廣雅》：‘陬，隈也’，則水厓亦曰陬也。”*唐**韓愈*《别知賦送楊儀之》：“歲癸未而遷逐，佀蟲蛇於海陬。”</w:t>
        <w:br/>
        <w:br/>
        <w:t>（6）山脚。《文選·束晳〈補亡詩·白華〉》：“白華絳趺，在陵之陬。”*李善*注：“陬，山足也。”</w:t>
        <w:br/>
        <w:br/>
        <w:t>（7）农历正月的别名。《爾雅·釋天》：“正月為陬。”*屈原*《離騷》：“攝提貞於孟陬兮，惟庚寅吾以降。”</w:t>
        <w:br/>
        <w:br/>
        <w:t>（8）通“聚（jù）”。村落。《廣韻·侯韻》：“陬，聚居。”*清**朱駿聲*《説文通訓定聲·需部》：“陬，叚借為聚。”《文選·左思〈魏都賦〉》：“蠻陬夷落，譯導而通。”*李善*注引*張載*曰：“陬落，蠻夷之居處名也。一名聚居為陬。”《晋書·陶侃傳》：“*士行*望非世族，俗異諸華，拔萃陬落之間，比肩髦儁之列。”又聚居。*宋**文天祥*《賀前人除江西漕》：“雖已跨海而望*蓬萊*，猶肯濡絲而陬原隰。”</w:t>
        <w:br/>
        <w:br/>
        <w:t>（9）古地名。*春秋**鲁*邑，在今*山东省**曲阜市*东南。《廣韻·尤韻》：“陬，鄉名。”《類篇·阜部》：“陬，*魯*邑。”《史記·孔子世家》：“*孔子*生*魯**昌平鄉**陬邑*。”</w:t>
        <w:br/>
        <w:br/>
        <w:t>（二）zhé　《字彙補》知涉切。</w:t>
        <w:br/>
        <w:br/>
        <w:t>〔有陬〕古国名。《字彙補·阜部》：“陬，*有陬*，國名。《路史》：‘*帝嚳*三妃之國，史作*訾陬*，非。”按：*宋**羅泌*《路史·國名紀己》作“史作*訾陬*，或作*陬訾*，俱非”。</w:t>
        <w:br/>
      </w:r>
    </w:p>
    <w:p>
      <w:r>
        <w:t>陭##陭</w:t>
        <w:br/>
        <w:br/>
        <w:t>《説文》：“陭，*上黨**陭氏阪*也。从𨸏，奇聲。”</w:t>
        <w:br/>
        <w:br/>
        <w:t>（一）yī　《廣韻》於離切，平支影。又於義切。歌部。</w:t>
        <w:br/>
        <w:br/>
        <w:t>（1）〔陭氏阪〕古阪名。在今*山西省**安泽县*。《説文·𨸏部》：“陭，*上黨**陭氏阪*也。”*段玉裁*注：“《地理志》*上黨郡*有*陭氏縣*，蓋因有*陭氏阪*以名也。”</w:t>
        <w:br/>
        <w:br/>
        <w:t>（2）不正。《説苑·建本》：“夫本不正者末必陭，始不盛者終必衰。”</w:t>
        <w:br/>
        <w:br/>
        <w:t>（二）yǐ　《集韻》隱綺切，上紙影。</w:t>
        <w:br/>
        <w:br/>
        <w:t>梯子。《集韻·紙韻》：“陭，隑也。”按：《方言》卷十三：“隑，陭也。”*郭璞*注：“*江*南人呼梯為隑，所以隑物而登者也。”</w:t>
        <w:br/>
      </w:r>
    </w:p>
    <w:p>
      <w:r>
        <w:t>陮##陮</w:t>
        <w:br/>
        <w:br/>
        <w:t>《説文》：“陮，陮隗，高也。从𨸏，隹聲。”</w:t>
        <w:br/>
        <w:br/>
        <w:t>duì　《廣韻》徒猥切，上賄定。微部。</w:t>
        <w:br/>
        <w:br/>
        <w:t>〔陮隗〕1.高。《説文·𨸏部》：“陮，陮隗，高也。”按：*唐**慧琳*《一切經音義》卷三引《説文》作“京也”。《集韻·灰韻》：“陮，陮隗，原阜高皃。”2.不平。《玉篇·阜部》：“陮，陮隗，不平也。”</w:t>
        <w:br/>
      </w:r>
    </w:p>
    <w:p>
      <w:r>
        <w:t>陯##陯</w:t>
        <w:br/>
        <w:br/>
        <w:t>《説文》：“陯，山𨸏陷也。从𨸏，侖聲。”</w:t>
        <w:br/>
        <w:br/>
        <w:t>（一）lún　《廣韻》力迍切，平諄來。諄部。</w:t>
        <w:br/>
        <w:br/>
        <w:t>（1）山阜塌陷。也作“淪”。泛指沦没。《説文·𨸏部》：“陯，山𨸏陷也。”*朱珔*叚借義證：“陯，此《商書》淪喪字也。”卷子本《玉篇·阜部》：“陯，《説文》：‘山阜陷也。’*野王*案：此亦淪字也。淪，没也，變也。”</w:t>
        <w:br/>
        <w:br/>
        <w:t>（2）山名。*唐**王仁昫*《刊謬補缺切韻·真韻》：“陯，山名。”</w:t>
        <w:br/>
        <w:br/>
        <w:t>（二）lùn　《集韻》盧困切，去慁來。</w:t>
        <w:br/>
        <w:br/>
        <w:t>坎陷。《集韻·𢙃韻》：“陯，坎陷也。”</w:t>
        <w:br/>
      </w:r>
    </w:p>
    <w:p>
      <w:r>
        <w:t>陰##陰</w:t>
        <w:br/>
        <w:br/>
        <w:t>〔阴〕</w:t>
        <w:br/>
        <w:br/>
        <w:t>《説文》：“陰，闇也。水之南，山之北也。从𨸏，侌聲。”</w:t>
        <w:br/>
        <w:br/>
        <w:t>（一）yīn　《廣韻》於金切，平侵影。侵部。</w:t>
        <w:br/>
        <w:br/>
        <w:t>（1）水的南面或山的北面。《説文·𨸏部》：“陰，水之南，山之北也。”《周禮·秋官·柞氏》：“冬日至，令剥陰木而水之。”《韓非子·初見秦》：“臣聞天下陰*燕*陽*魏*。”舊注：“*燕*北故曰陰，*魏*南故曰陽。”*王先慎*集解：“*高*注：‘陰，小；陽，大。’案：舊注是，*高*注非也。”*三國**魏**曹丕*《善哉行四首》之四：“朝遊*高臺*觀，夕宴*華池*陰。”*明**文震孟*《擬古遠行》：“江之陽兮有嶼，江之陰兮有渚。”泛指北面。*唐**楊師道*《詠飲馬應詔》：“一御*瑶池*駕，詎憶*長城*陰。”*宋**蘇軾*《種穉栝禮曹北垣下》：“翠栝東南美，近生神嶽陰。”</w:t>
        <w:br/>
        <w:br/>
        <w:t>（2）背阳的部分。《周禮·考工記·輪人》：“凡斬轂之道，必矩其陰陽。陽也者，稹理而堅；陰也者，疏理而柔。”*賈公彦*疏：“背日為陰。”《齊民要術·栽樹》：“凡栽一切樹木，欲記其陰陽，不令轉易。”*明**高啓*《登鳳凰山尋故宫遺迹》：“烏啼壁門空，落葉滿陰障。”泛指背面。*南朝**梁**丘遲*《為范雲謝示毛龜》：“翺翔卷耳之陰，浮遊蓮葉之上。”*宋**蘇軾*《四菩薩閣記》：“*長安*有故藏經龕，*唐**明皇帝*所建，其門四達，八版，皆*吴道子*畫。陽為菩薩，陰為天王。凡十有六軀。”*清**顧炎武*《日知録》卷十一：“古者鑄金為貨，其陰則紀國號，如鏡陰之有款識也。”又凹下的。*宋**趙希鵠*《洞天清禄集·古鍾鼎彝器辨》：“*夏*用鳥跡篆，*商*則蟲魚篆，*周*以蟲魚大篆，*秦*用大小篆，*漢*以小篆隸書……三代用陰識，謂之偃囊，其字凹入也。”*明**陶宗儀*《輟耕録》卷十七：“所謂款識，乃分二義：款謂陰字，是凹入者，刻畫成之。”《儒林外史》第二十一回：“一方陰文圖書，刻‘*牛浦*之印’；一方陽文，刻‘布衣’二字。”</w:t>
        <w:br/>
        <w:br/>
        <w:t>（3）潮湿；润泽。《吕氏春秋·辯土》：“下得陰，上得陽，然後咸生。”*高誘*注：“陰，溼也。”又《任地》：“子能藏其惡而揖之以陰乎？”*高誘*注：“陰猶潤澤也。”*唐**皮日休*《新秋言懷寄魯望三十韻》：“老柏渾如疥，陰苔忽如膠。”*明**劉基*《若邪溪精舍》：“春花炫陽林，秋草馥陰畎。”</w:t>
        <w:br/>
        <w:br/>
        <w:t>（4）幽暗；昏暗。《説文·𨸏部》：“陰，闇也。”*段玉裁*注：“闇者，閉門也，閉門則為幽暗，故以為高明之反。”《楚辭·九歌·大司命》：“壹陰兮壹陽，衆莫知兮余所為。”*王逸*注：“陰，晦也。”《文選·曹植〈洛神賦〉》：“神光離合，乍陰乍陽。”*李周翰*注：“言神之光彩或明或闇。”《後漢書·周磐傳》：“吾日者夢見先師*東里先生*，與我講學於陰堂之奥。”*李賢*注：“陰堂，幽暗之室。”*宋**王安石*《〈易〉泛論》：“貪暴而止乎高者，隼也；貪竊而動乎陰者，鼠也。”</w:t>
        <w:br/>
        <w:br/>
        <w:t>（5）指寒冷或秋冬。《管子·宙合》：“夏處陰，冬處陽。”*王引之*《經義述聞·春秋名字解詁下》：“‘夏處陰，冬處陽’，謂夏就寒，冬就温也。”《孔子家語·本命解》：“羣生閉藏乎陰，而為化育之始。”*王肅*注：“陰為冬也。”《文選·張衡〈西京賦〉》：“夫人在陽時則舒，在陰時則慘，此牽乎天者也。”李*善*注引*薛綜*曰：“陰謂秋冬。”</w:t>
        <w:br/>
        <w:br/>
        <w:t>（6）潜藏在内的。如：阴河；阴沟。《左傳·僖公十五年》：“亂氣狡憤，陰血周作。”*孔穎達*疏：“外為陽，内為陰。血在膚内，故偁陰血。”*唐**白居易*《錢塘湖石記》：“其郭中六井，*李泌*相公典郡日所作，甚利於人，與湖相通，中有陰竇，往往堙塞，亦宜察而通理之。”《徐霞客遊記·粤西遊日記二》：“崖之右又有一小水，南自支洞出，是為陰洞。”</w:t>
        <w:br/>
        <w:br/>
        <w:t>（7）秘密的。如：阴谋。《周禮·天官·内小臣》：“掌王之陰事、陰令。”*鄭玄*注：“陰事，羣妃御見之事。……陰令，王所求為於北宫。”*賈公彦*疏：“王於北宫求為謂若縫人女御為王裁縫衣裳及絲枲織紝之等。”《韓非子·孤憤》：“智術之士，明察聽用，且燭重人之陰情。”《漢書·周仁傳》：“*仁*為人陰重不泄。”*顔師古*注：“陰，密也。”又暗地。《戰國策·秦策二》：“*張儀*反*秦*，使人使*齊*，*齊*、*秦*之交陰合。”《三國志·魏志·吕布傳》：“（*董）卓*嘗小失意，拔手㦸擲*布*，*布*拳捷避之，為*卓*顧謝，*卓*意亦解。由是陰怨*卓*。”*宋**陳亮*《廷對》：“若使以皇極為名，而取其偷惰者而用之，以陰消天下之賢者，則風俗日以偷，而天下之事去矣。”</w:t>
        <w:br/>
        <w:br/>
        <w:t>（8）车轼前覆车軓的横板。又叫“揜軓”。《釋名·釋車》：“陰，蔭也，横側車前，所以蔭笭也。”《詩·秦風·小戎》：“游環脅驅，陰靷鋈續。”*毛*傳：“陰，揜軓。”*陳奂*疏：“軓，軾前也，軾前之板揜於軓上。”</w:t>
        <w:br/>
        <w:br/>
        <w:t>（9）天空云层密布，阳光罕见或天色阴暗。我国气象部门规定：凡中低云量占全天面积十分之八以上叫阴。如：明天阴转晴。《詩·豳風·鴟鴞》：“迨天之未陰雨，徹彼桑土，綢繆牖户。”*唐**杜甫*《江閣對雨有懷行營裴二端公》：“南紀風濤壯，陰晴屢不分。”</w:t>
        <w:br/>
        <w:br/>
        <w:t>（10）日影。也用以代指光阴。《正字通·阜部》：“陰，日景也。”《吕氏春秋·察今》：“故審堂下之陰，而知日月之行，陰陽之變。”*高誘*注：“陰，日夕𣅔（昃）也。”《淮南子·原道》：“故聖人不貴尺之璧，而重寸之陰，時難得而易失也。”《晋書·陶侃傳》：“*大禹*聖者，乃惜寸陰，至於衆人，當惜分陰，豈可逸游荒醉，生無益於時，死無聞於後！”*宋**蔡襄*《慈竹賦》：“日遲留兮，簷外陰移；人悽悄兮，屏間籟起。”</w:t>
        <w:br/>
        <w:br/>
        <w:t>⑪阴影。《玉篇·阜部》：“陰，影也。”*元**王實甫*《西廂記》第三本第四折：“心不存學海文林，夢不離柳影花陰，只去那竊玉偷香上用心。”</w:t>
        <w:br/>
        <w:br/>
        <w:t>⑫浅黑。《爾雅·釋畜》：“陰白雜毛，駰。”*郭璞*注：“陰，淺黑。”《逸周書·王會》：“*成*、*周*之會，墠上張赤帟陰羽。”*朱右曾*注：“陰，淺黑色，以黑羽餘赤帟。”*唐**郤昂*《岐邠涇寧四州八馬坊碑頌》：“下文臂花，肩陰脣白。”</w:t>
        <w:br/>
        <w:br/>
        <w:t>⑬我国古代哲学认为宇宙中通贯物质和人事的两大对立面之一。与“陽”相对。《易·繫辭上》：“一陰一陽之謂道。”*孔穎達*疏：“皆虚無之謂也，聖人以人事名之，隨其義理，立其稱號。”</w:t>
        <w:br/>
        <w:br/>
        <w:t>⑭负。与“正”相对。《管子·樞言》：“先王用一陰二陽者霸。”*郭沫若*等集校：“此陰陽猶今言正負。”今指带负电的。如：阴极；阴电。</w:t>
        <w:br/>
        <w:br/>
        <w:t>⑮月亮。《素問·六節藏象論》：“日為陽，月為陰。”《鹽鐵論·非鞅》：“故利於彼者，必耗於此，猶陰陽之不並曜，晝夜之有長短也。”</w:t>
        <w:br/>
        <w:br/>
        <w:t>⑯雌。*明**葉子奇*《草木子·觀物》：“陰鳥之飛也，頭縮而足伸，陽鳥之飛也，頭伸而足縮。”</w:t>
        <w:br/>
        <w:br/>
        <w:t>⑰男女生殖器官。《史記·吕不韋列傳》：“*吕不韋*恐覺禍及己，私求大陰人*嫪毐*以為舍人。”《漢書·景十三王傳·廣川惠王劉越》：“（*陶）望卿*走，自投井死。*昭信*出之，椓杙其陰中。”《徐霞客遊記·滇遊日記》：“其人無衣與裳，惟以布一幅束其陰。”</w:t>
        <w:br/>
        <w:br/>
        <w:t>⑱指月经。*元**王惲*《玉堂嘉話》卷六：“女子七七四十九，陰絶。”</w:t>
        <w:br/>
        <w:br/>
        <w:t>⑲旧时迷信指冥间。如：阴曹；阴间。《太平廣記》卷一百二十三引*唐**皇甫枚*《三水小牘》：“今還爾兒，與爾垂作功德，厚賂爾陰錢，免我乎？”*元**王惲*《遊靈巖寺三首》之一：“氣分嶽秀開金界，鵻警陰魔護道林。”《紅樓夢》第十五回：“（*鳳姐*）説道：‘你是素日知道我的，從來不信陰司地獄報應的。’”</w:t>
        <w:br/>
        <w:br/>
        <w:t>⑳古县名。在今*湖北省**老河口市*西北。*清**顧祖禹*《讀史方輿紀要·湖廣五·襄陽府》：“*光化縣*，*秦**漢*為*陰*、*酇*二縣。”</w:t>
        <w:br/>
        <w:br/>
        <w:t>㉑通“窨”。地窖。*清**朱駿聲*《説文通訓定聲·臨部》：“陰，叚借為窨。”《詩·豳風·七月》：“二之日鑿冰沖沖，三之日納于凌陰。”*毛*傳：“凌陰，冰室也。”</w:t>
        <w:br/>
        <w:br/>
        <w:t>㉒山名。今*河套*以北、大漠以南，绵延至*辽东*诸山的统称。*清**顧祖禹*《讀史方輿紀要·陝西十·榆林鎮》：“*陰山*在*中受降城*東北，去*衛*千餘里。*黄河*逕三*受降城*南者，*漢*人謂之*北河*。*河*之外，*陰山*横亘，中外大限，常以此分。《史記》：*趙*築長城，自*代*並*陰山*下。又*始皇*西北斥逐*匈奴*，自*榆中*傍*河*以東，屬之*陰山*，以為三十四縣。……*郎中侯應*曰：北邊塞至*遼東*，外有*陰山*，東西千餘里。”</w:t>
        <w:br/>
        <w:br/>
        <w:t>㉓姓。《古今姓氏書辯證·侵韻》：“*春秋**周*大夫有*陰里*、*陰不佞*、*陰忌*，皆在*管脩*之前。《風俗通》云：‘古*陰康氏*之後。’”</w:t>
        <w:br/>
        <w:br/>
        <w:t>（二）yìn　《集韻》於禁切，去沁影。侵部。</w:t>
        <w:br/>
        <w:br/>
        <w:t>通“蔭”。*清**朱駿聲*《説文通訓定聲·臨部》：“陰，叚借為蔭。”1.覆荫。《詩·大雅·桑柔》：“既之陰女，反予來赫。”*陸德明*釋文：“陰，*鄭*音蔭，覆蔭也。”2.埋藏。《集韻·沁韻》：“陰，瘞藏也。”《禮記·祭義》：“骨肉斃於下，陰為野土。”*鄭玄*注：“陰讀為依蔭之蔭，言人之骨肉蔭於地土中為土壤。”</w:t>
        <w:br/>
        <w:br/>
        <w:t>（三）ān　《集韻》烏含切，平覃影。侵部。</w:t>
        <w:br/>
        <w:br/>
        <w:t>沉默。《玉篇·阜部》：“陰，默也。”《書·説命上》：“王宅憂，亮陰三祀。”*孔*傳：“陰，默也。”一说通“闇”。居丧的小屋。《集韻·𧟹韻》：“闇，治喪廬也。《禮》：‘*高宗*諒闇，三年不言。’或作陰。”按：《論語·憲問》引《書》作“*高宗*諒陰”。《書·無逸》作“亮陰”。《禮記·喪服四制》引作“諒闇”。*鄭玄*注：“闇謂廬也。”</w:t>
        <w:br/>
      </w:r>
    </w:p>
    <w:p>
      <w:r>
        <w:t>陱##陱</w:t>
        <w:br/>
        <w:br/>
        <w:t>陱jū　《集韻》居六切，入屋見。</w:t>
        <w:br/>
        <w:br/>
        <w:t>同“鞠”。1.抚养。《集韻·屋韻》：“陱，養也。通作鞠。”2.充盈。《集韻·屋韻》：“陱，盈也。通作鞠。”</w:t>
        <w:br/>
      </w:r>
    </w:p>
    <w:p>
      <w:r>
        <w:t>陲##陲</w:t>
        <w:br/>
        <w:br/>
        <w:t>《説文》：“陲，危也。从𨸏，垂聲。”</w:t>
        <w:br/>
        <w:br/>
        <w:t>chuí　《廣韻》是為切，平支禪。歌部。</w:t>
        <w:br/>
        <w:br/>
        <w:t>（1）危。《説文·𨸏部》：“陲，危也。”</w:t>
        <w:br/>
        <w:br/>
        <w:t>（2）边疆。《古今韻會舉要·支韻》：“陲，遠邊也。《增韻》：‘疆也。’”《左傳·成公十三年》：“芟夷我農功，虔劉我邊陲，我是以有*輔氏*之聚。”《鹽鐵論·備胡》：“今三陲已平，唯北邊未定。”*唐**白居易*《代王佖答吐蕃北道節度論賛勃藏書》：“凡此邊鎮，皆奉朝章，但令慎守封陲，不許輒令侵軼。”</w:t>
        <w:br/>
        <w:br/>
        <w:t>（3）边缘。*唐**慧琳*《一切經音義》卷一引《廣雅》：“陲，邊也。”*唐**韓愈*《寄崔二十六立之》：“安有巢中鷇，插翅飛天陲。”*唐**姚合*《街西居三首》之一：“獨我惡水濁，鑿井庭之陲。”</w:t>
        <w:br/>
        <w:br/>
        <w:t>（4）流传。也作“垂”。*李斯*《泰山刻石》：“大義箸明，陲於後嗣。”按：《史記·秦始皇本紀》作“大義休明，垂于後世”。</w:t>
        <w:br/>
      </w:r>
    </w:p>
    <w:p>
      <w:r>
        <w:t>陳##陳</w:t>
        <w:br/>
        <w:br/>
        <w:t>〔陈〕</w:t>
        <w:br/>
        <w:br/>
        <w:t>《説文》：“陳，*宛丘*，*舜*後*媯滿*之所封。从𨸏，从木，申聲。𨸬，古文陳。”*徐灝*注箋：“陳之本義即謂陳列，因為國名所專，後人昧其義耳。”</w:t>
        <w:br/>
        <w:br/>
        <w:t>（一）chén　《廣韻》直珍切，平真澄。真部。</w:t>
        <w:br/>
        <w:br/>
        <w:t>（1）排列。如：陈设；陈列。《廣雅·釋詁一》：“陳，列也。”《玉篇·阜部》：“陳，布也。”《書·洪範》：“我聞在昔，*鯀*陻洪水，汩陳其五行。”*孔*傳：“汩，亂也。治水失道，亂陳其五行也。”*孔穎達*疏：“言五行陳列皆亂也。”《文選·謝朓〈齊敬皇后哀策文〉》：“顧史弘式，陳詩展義。”*吕向*注：“陳，布；展，申也。”*明**黄粹吾*《續西廂昇仙記·夏賞》：“果陳瓜李，殽（餚）設珍奇。”</w:t>
        <w:br/>
        <w:br/>
        <w:t>（2）行列。《史記·李斯列傳》：“所以飾後宫充下陳娱心意説耳目者，必出於*秦*然後可，則是*宛*珠之簪，傅璣之珥，阿縞之衣，錦繡之飾不進於前，而隨俗雅化佳冶窈窕*趙*女不立於側也。”*司馬貞*索隱：“下陳猶後列也。”《文選·張衡〈東京賦〉》：“總輕武於後陳，奏嚴鼓之嘈囐。”*李善*注引*薛綜*曰：“後陳者，謂比軍五營兵在後陳列。”</w:t>
        <w:br/>
        <w:br/>
        <w:t>（3）向上述说。如：陈述；详陈。《書·咸有一德》：“*伊尹*既復政厥辟，將告歸，乃陳戒于德。”*孔穎達*疏：“乃陳言戒王。於德，以一德戒王也。”《文選·古詩十九首》之四：“今日良宴會，歡樂難具陳。”*李善*注：“陳猶説也。”*宋**蘇軾*《淮陰侯廟碑》：“遇知己之英主，陳不世之奇策。”又张扬。《禮記·表記》：“事君欲諫不欲陳。”*鄭玄*注：“陳謂言其過於外也。”</w:t>
        <w:br/>
        <w:br/>
        <w:t>（4）显示；呈现。《國語·齊語》：“相示以巧，相陳以功。”*韋昭*注：“陳亦示也。”*唐**韓愈*《愛直贈李君房别》：“勇不動于氣，義不陳乎色。”*宋**蘇軾*《賜太師文彦博乞致仕不許批答》：“卿之在朝，如玉在山，如珠在淵，光景不陳。”</w:t>
        <w:br/>
        <w:br/>
        <w:t>（5）施展；施予。《商君書·禁使》：“得勢之至，不參官而潔，陳數而物當。”《漢書·楚元王傳附劉向》：“以北山石為椁，用紵絮斮……陳漆其間。”*顔師古*注引*應劭*曰：“陳，施也。”《新唐書·朱敬則傳》：“刻薄可施於進趨，變詐可陳於攻戰。”</w:t>
        <w:br/>
        <w:br/>
        <w:t>（6）堂下至院门的通道。《爾雅·釋宫》：“堂途謂之陳。”*郭璞*注：“陳，堂下至門徑也。”《釋名·釋宫室》：“陳，堂塗也，言賓主相迎陳列之處也。”《詩·小雅·何人斯》：“彼何人斯，胡逝我陳。”*毛*傳：“陳，堂塗也。”</w:t>
        <w:br/>
        <w:br/>
        <w:t>（7）久；陈旧。《廣韻·真韻》：“陳，故也。”*清**徐灝*《説文解字注箋·阜部》：“陳，又因行列而為積聚之偁，所謂陳陳相因是也。因之物積久者謂之陳物，而言習見者謂之陳言矣。”《書·盤庚中》：“失于政，陳于茲，高后丕乃崇降罪疾。”*孔*傳：“今既失政，而陳久於此，而不徙，*湯*必大重下罪疾於我。”*孔穎達*疏：“*孫炎*曰：‘陳居之久，久則生塵矣。’古者陳塵同也，故陳為久之義。”《荀子·富國》：“年穀復熟而陳積有餘。”《漢書·食貨志》：“太倉之粟陳陳相因，充溢露積於外，腐敗不可食。”*顔師古*注：“陳謂久舊也。”*宋**梅堯臣*《寒草》：“寒草纔變枯，陳根已含緑。”</w:t>
        <w:br/>
        <w:br/>
        <w:t>（8）众。《廣韻·真韻》：“陳，衆也。”</w:t>
        <w:br/>
        <w:br/>
        <w:t>（9）通“田（tián）”。田野。《墨子·號令》：“各立其表，城上應之，候出越陳表。”*孫詒讓*閒詁：“陳表，《襍守篇》作田表。田陳古音相近字通。田表謂郭外之表也。”</w:t>
        <w:br/>
        <w:br/>
        <w:t>（10）古国名。在今*河南省*东部和*安徽省*北部一带。《説文·𨸏部》：“陳，*宛丘*，*舜*後*媯滿*之所封。”*段玉裁*注：“《毛傳諩》曰：‘陳者，*大皞**虙戲氏*之墟，帝*舜*之胄，有*虞閼父*者，為*周武王*陶正。*武王*賴其利器用，與其神明之後，封其子*媯滿*於*陳*，都於*宛丘*之側，是曰*陳胡公*。’按：今*河南**陳州府*治是其地。”</w:t>
        <w:br/>
        <w:br/>
        <w:t>⑪古州名。*北周*改*信州*置，治所在*秣陵县*（今*河南省**沈丘县*南）。*隋*移治*宛丘县*（今*河南省**淮阳县*）。</w:t>
        <w:br/>
        <w:br/>
        <w:t>⑫朝代名。*南朝*之一。公元557年*陈霸先*代*梁*称帝，国号*陈*，建都*建康*（今*江苏省**南京市*）。有*长江*以南地区，是*南朝*版图最小的王朝，历五帝，三十三年。公元589年为*隋*所灭。</w:t>
        <w:br/>
        <w:br/>
        <w:t>⑬姓。《廣韻·真韻》：“陳，姓。*胡公滿*之後，子孫以國為氏。”</w:t>
        <w:br/>
        <w:br/>
        <w:t>（二）zhèn　《廣韻》直刃切，去震澄。</w:t>
        <w:br/>
        <w:br/>
        <w:t>（1）军队行列。后作“陣”。《廣韻·震韻》：“陳，列也。”《正字通·阜部》：“陳，軍伍行列也。”《顔氏家訓·書證》：“夫行陳之義，取於陳列耳，此六書為假借也。《蒼》、《雅》及近世字書，皆無别字；唯*王羲之*《小學章》，獨阜傍作車。”</w:t>
        <w:br/>
        <w:br/>
        <w:t>（2）阵法，部队作战时的战斗队形。后作“陣”。《論語·衛靈公》：“*衛靈公*問陳於*孔子*。”*何晏*集解：“*孔*曰：軍陣行列之法。”《孫子·軍争》：“無邀正正之旗，勿擊堂堂之陳，此治變者也。”又布阵。《書·武成》：“癸亥，陳于*商*郊，俟天休命。”*孔*傳：“謂夜雨止畢陳。”*孔穎達*疏：“王以二月癸亥夜陳，未畢而雨。”</w:t>
        <w:br/>
      </w:r>
    </w:p>
    <w:p>
      <w:r>
        <w:t>陴##陴</w:t>
        <w:br/>
        <w:br/>
        <w:t>《説文》：“陴，城上女牆俾倪也。从𨸏，卑聲。𩫫，籀文陴从𩫖。”*李孝定*《甲骨文字集釋》：“契文與籀文同。从𩫖，像城垣，从叟像手持甲……甲與契文毋干諸形近，疑像執盾之形，沿☀為卑，遂以為聲耳。”</w:t>
        <w:br/>
        <w:br/>
        <w:t>（一）pí　《廣韻》符支切（《集韻》頻彌切），平支並。支部。</w:t>
        <w:br/>
        <w:br/>
        <w:t>（1）俾倪，城墙上的女墙。《説文·𨸏部》：“陴，城上女牆俾倪也。”*桂馥*義證：“本書‘倪，俾也’；‘俾，益也’。*馥*謂城上益加小牆故曰俾倪。”《左傳·宣公十二年》：“國人大臨，守陴者皆哭。”*杜預*注：“陴，城上俾倪。”《三國志·魏志·武帝紀》“時*太祖*兵少，設伏，縱奇兵擊，大破之”*南朝**宋**裴松之*注引《魏書》：“*太祖*乃令婦人守陴，悉兵拒之。”*清**吴廣成*《西夏書事》卷一：“率州民及防卒分陴扼，晝夜不少懈。”</w:t>
        <w:br/>
        <w:br/>
        <w:t>（2）城墙。《小爾雅·廣器》：“墉牆謂之陴。”*清**王筠*《説文解字句讀·阜部》：“陴，《左傳》言守陴者是女牆；言登陴者則是城垣之通名。”《左傳·成公六年》：“（*晋*）師還，*衛*人登陴，*晋*人謀去故絳。”《新唐書·沙陀傳》：“（*克用*）奉幣馬遺*從讜*，身從數騎呼曰：‘我且西，願與公一言。’*從讜*升陴慰勉，歸貨幣饔餼。”《宋史·李庭芝傳》：“*阿术*使者持詔來招降，*庭芝*開壁納使者，斬之，焚詔陴上。”</w:t>
        <w:br/>
        <w:br/>
        <w:t>（3）守城。*宋**沈括*《夢溪筆談·雜誌二》：“*諒祚*乘駱馬，張黄屋，自出督戰，陴者彍弩射之，中，乃解圍去。”</w:t>
        <w:br/>
        <w:br/>
        <w:t>（4）山崖。《廣雅·釋邱》：“陴，厓也。”</w:t>
        <w:br/>
        <w:br/>
        <w:t>（二）bì　《集韻》賓彌切，平支幫。</w:t>
        <w:br/>
        <w:br/>
        <w:t>同“裨”。《集韻·支韻》：“裨，《説文》：‘接益也。’或从阜。”《五音集韻·脂韻》：“陴”，同“裨”。</w:t>
        <w:br/>
      </w:r>
    </w:p>
    <w:p>
      <w:r>
        <w:t>陵##陵</w:t>
        <w:br/>
        <w:br/>
        <w:t>《説文》：“陵，大𨸏也。从𨸏，夌聲。”*羅振玉*《增訂殷虚書契考釋》：“此字象人梯而升高，一足在地，一足已階而升。”</w:t>
        <w:br/>
        <w:br/>
        <w:t>líng　《廣韻》力膺切，平蒸來。蒸部。</w:t>
        <w:br/>
        <w:br/>
        <w:t>（1）大土山。如：丘陵；陵谷。《爾雅·釋地》：“大阜曰陵。”《廣雅·釋丘》：“四隤曰陵。”《詩·小雅·十月之交》：“高岸為谷，深谷為陵。”《銀雀山漢墓竹簡·孫子兵法·地形二》：“右負丘陵，左前水澤。”*三國**魏**曹植*《鰕䱇篇》：“駕言登五嶽，然後小陵丘。”</w:t>
        <w:br/>
        <w:br/>
        <w:t>（2）山头。《樂府詩集·鼓吹曲辭·上邪》：“山無陵，江水為竭，冬雷震震，夏雨雪，天地合，乃敢與君絶。”</w:t>
        <w:br/>
        <w:br/>
        <w:t>（3）水下隆起的地方。《越絶書·越絶外傳紀策考》：“大船陵居（擱淺），小船没水。”</w:t>
        <w:br/>
        <w:br/>
        <w:t>（4）坟墓。如：陵墓；陵园。《廣雅·釋邱》：“陵，冢也。”《國語·齊語》：“參其國而伍其鄙，定民之居，成民之事，陵為之終。”*韋昭*注：“以為葬地。”*漢**張衡*《西京賦》：“若歷世而長存，何遽營乎陵墓？”又特指封建时代帝王的坟墓。如：陵寝；陵庙；十三陵。《水經注·渭水》：“*秦*名天子冢曰山，*漢*曰陵。”*唐**杜牧*《將赴吴興登樂遊原》：“欲把一麾江海去，*樂遊原*上望*昭陵*。”《儒林外史》第三十回：“中間坐着一个看陵的太監，穿着蟒袍。”</w:t>
        <w:br/>
        <w:br/>
        <w:t>（5）陵夷，逐渐衰微。《玉篇·阜部》：“陵，遲也。”《六書故·地理二》：“陵有坡陀下阤之勢，故陵夷之意生焉。”《後漢書·儒林傳論》：“自*桓*、*靈*之間，君道秕僻，朝綱日陵，國𨻶屢啟。”*南朝**梁武帝*《令公卿入陳時政詔》：“*晋*氏陵替，虚誕為風。”</w:t>
        <w:br/>
        <w:br/>
        <w:t>（6）上；升。*清**段玉裁*《説文解字注·𨸏部》：“陵，引申之為上也。”《左傳·成公二年》：“*齊侯*親鼓，士陵城。三日，取*龍*。”*漢**張衡*《西京賦》：“赴洞穴，探封狐，陵重巘，獵昆駼。”*北魏**温子昇*《為西河王謝太尉表》：“將短翮難以陵高，駑乘無由致遠。”《敦煌曲校录·定格聯章·禪門十二時曲》：“閻羅索命難求囑，積寶陵天無用處。”</w:t>
        <w:br/>
        <w:br/>
        <w:t>（7）陵驾。《廣雅·釋詁四》：“駕、陵，椉也。”《管子·五輔》：“賤不踰貴，少不陵長。”《鹽鐵論·非鞅》：“乘*燕*、*趙*，陵*齊*、*楚*，諸侯歛袵，西面而向風。”《後漢書·張衡傳》：“夫玄龍，迎夏則陵雲而奮鱗，樂時也；涉冬則淈泥而潛蟠，避害也。”</w:t>
        <w:br/>
        <w:br/>
        <w:t>（8）驰。《玉篇·阜部》：“陵，馳也。”《南史·陳紀下·後主》：“犬羊陵縱，侵竊郊畿。”</w:t>
        <w:br/>
        <w:br/>
        <w:t>（9）超越；经过。《正字通·阜部》：“陵，踰也。”《字彙補·阜部》：“陵，歷也。”《史記·秦始皇本紀》：“匡飭異俗，陵水經地。”*張守節*正義：“陵，犹歷也。”《禮記·檀弓上》：“故喪事雖遽，不陵節。”*三國**魏**陳琳*《檄吴將校部曲》：“自以兵强國富，勢陵京城。”</w:t>
        <w:br/>
        <w:br/>
        <w:t>（10）侵犯；欺侮。*唐**玄應*《一切經音義》卷九引《蒼頡篇》：“陵，侵也。”《玉篇·阜部》：“陵，犯也。”《廣韻·蒸韻》：“陵，侮也。”《書·畢命》：“世禄之家，鮮克由禮，以蕩陵德，實悖天道。”《國語·晋語十一》：“襲侵之事，陵也。”《韓非子·姦劫弑臣》：“正明法，陳嚴刑，將以救羣生之亂，去天下之禍，使强不陵弱，衆不暴寡。”《潛夫論·忠貴》：“而乃欲任其私知，竊君威德，以陵下民。”*清**洪秀全*《原道醒世訓》：“世道人心至此，安得不相陵相奪、相鬭相殺而淪胥以亡乎？”</w:t>
        <w:br/>
        <w:br/>
        <w:t>⑪暴烈。《銀雀山漢墓竹簡·孫臏兵法·十陣》：“陵猋蔣𫟌（薈），薪蕘既積，營窟未謹。如此者，可火也。”《法言·吾子》：“震風陵雨，然後知夏屋之為帡幪也。”*清**黄宗羲*《董在中墓誌銘》：“顧迅風陵雨，愚智同盡。”</w:t>
        <w:br/>
        <w:br/>
        <w:t>⑫急躁。《尉繚子·攻權》：“將無修容，卒無常試，發攻必衂，是謂疾陵之兵，無足與鬭。”*清**林則徐*《議覆團練水勇情形摺》：“平日勤加操練，漸以化其囂陵。”</w:t>
        <w:br/>
        <w:br/>
        <w:t>⑬战慄。《玉篇·阜部》：“陵，慄也。”《説苑·善説》：“登高臨危，而目不眴而足不陵者，此工匠之勇悍也。”</w:t>
        <w:br/>
        <w:br/>
        <w:t>⑭严密。《荀子·富國》：“其於貨財取與計數也，寬饒簡易；其於禮義節奏也，陵謹盡察。”又《致士》：“節奏陵而文，生民寬而安。”*王念孫*雜志：“陵，謂嚴密也。”</w:t>
        <w:br/>
        <w:br/>
        <w:t>⑮淬砺。《古今韻會舉要·蒸韻》：“陵，淬也。”《荀子·君道》：“城郭不待飾而固，兵刃不待陵而勁，敵國不待服而詘。”*王先謙*集解：“陵謂厲兵刃也。”</w:t>
        <w:br/>
        <w:br/>
        <w:t>⑯地名。1.*秦*县名，在今*江苏省**宿迁市*东南。《史記·陳涉世家》：“*陳王*初立時，*陵*人*秦嘉*……*徐*人*丁疾*等皆特起，將兵圍*東海*守*慶*於*郯*。”*裴駰*集解：“《地理志》*泗水國*有*陵縣*也。”2.*元*州名，*明*降为县，今*山东省**陵县*。*清**查繼佐*《罪惟録·地理志》：“*陵*，*元*州屬*河間*，*明*降縣，後治*德州*故城。”</w:t>
        <w:br/>
        <w:br/>
        <w:t>⑰姓。《萬姓統譜·蒸韻》：“陵，本朝*陵茂*，*高郵州*人，*永樂*中任*灤州*同知。”</w:t>
        <w:br/>
      </w:r>
    </w:p>
    <w:p>
      <w:r>
        <w:t>陶##陶</w:t>
        <w:br/>
        <w:br/>
        <w:t>《説文》：“陶，再成丘也。在*濟陰*。从𨸏，匋聲。《夏書》曰：‘東至于*陶丘*。’*陶丘*有*堯*城，*堯*嘗所居，故*堯*號*陶唐氏*。”</w:t>
        <w:br/>
        <w:br/>
        <w:t>（一）táo　《廣韻》徒刀切，平豪定。幽部。</w:t>
        <w:br/>
        <w:br/>
        <w:t>（1）〔陶丘〕本为两重的山丘，后为地名专称。在今*山东省**定陶县*。因*陶丘*在*定陶*，故*定陶*亦省称*陶*。《爾雅·釋丘》：“再成為*陶丘*。”《後漢書·明帝紀》：“*陶丘*之北漸就壤墳，故薦嘉玉絜牲，以禮*河*神。”*李賢*注引*孫炎*曰：“形如累兩盂也。”*郭璞*注：“今*濟陰**定陶*城中有*陶丘*。”《書·禹貢》：“導*沇水*，東流為*濟*，入于*河*，溢為*滎*，東出于*陶丘*北。”《馬王堆漢墓帛書·戰國縱横家書·須賈説穰侯章》：“攻而弗拔，*秦*兵必罷，*陶*必亡。”整理小组注：“*定陶*，*穰侯*封邑。”</w:t>
        <w:br/>
        <w:br/>
        <w:t>（2）瓦器。《古今韻會舉要·豪韻》：“陶，瓦器也。”《禮記·郊特牲》：“器用陶匏，以象天地之性也。”*孔穎達*疏：“陶謂瓦器。”《鹽鐵論·散不足》：“及其後，庶人器用，即竹柳陶匏而已。”*唐**陳黯*《禹誥》：“陶者，土之器也。”特指陶制吹奏乐器。*南朝**梁**蕭統*《文選·序》：“譬陶匏異器，並為入耳之娱；黼黻不同，俱為悦目之玩。”*唐**白居易*《履道春居》：“不如陶省事，猶抱有絃琴。”</w:t>
        <w:br/>
        <w:br/>
        <w:t>（3）制作瓦器。《孟子·告子下》：“萬室之國，一人陶，則可乎？”*趙岐*注：“使一人陶瓦器。”*焦循*正義：“《吕氏春秋·慎人篇》云：‘陶於*河*濱。’*高誘*注云：‘陶，作瓦器。’”《史記·五帝本紀》：“*舜*耕*歷山*，漁*雷澤*，陶*河*濱，作什器於*壽丘*，就時於*負夏*。”*張守節*正義：“於*曹州*濱*河*作瓦器也。”*宋**陸游*《小葺村居》：“土堅瓦可陶，步近木易取。”又制作瓦器的人。《周禮·考工記·序》：“摶埴之工陶、旊。”*賈公彦*疏：“摶埴之工二：陶人為瓦器甑甗之屬；旊人為瓦簋。”《管子·任法》：“猶埴之在埏也，唯陶之所以為。”</w:t>
        <w:br/>
        <w:br/>
        <w:t>（4）化育。《廣韻·豪韻》：“陶，化也。”《太玄·玄告》：“歲歲相盪，而天地彌陶。”*范望*注：“陶，化也。”*宋**文天祥*《玄潭觀和龔宰韻》：“幻成鷗鷺乾坤闊，陶盡魚龍雲水腥。”</w:t>
        <w:br/>
        <w:br/>
        <w:t>（5）培养。《方言》卷一：“陶，養也，*秦*或曰陶。”《廣雅·釋詁一》：“陶，養也。”《太玄·玄攡》：“資陶虚無而生乎規。”*范望*注：“陶，養也。”《宋書·禮志一》：“化之所陶者廣，而德之所被者大。”*宋**王安石*《和甫如京師微之置酒》：“黄屋初啟聖，萬靈歸之陶。”*明**范景文*《賀王甥申之首入泮宫序》：“延師擇友，陶成佳士。”</w:t>
        <w:br/>
        <w:br/>
        <w:t>（6）喜悦；快乐。《廣雅·釋言》：“陶，喜也。”《禮記·檀弓下》：“人喜則斯陶，陶斯詠。”*鄭玄*注：“陶，鬱陶也。”*孔穎達*疏：“鬱陶者，心初悦而未暢之意也。”《文選·謝靈運〈酬從弟惠連〉》：“儻若果歸言，共陶暮春時。”*李善*注：“陶，喜也。”</w:t>
        <w:br/>
        <w:br/>
        <w:t>（7）忧。《廣雅·釋言》：“陶，憂也。”</w:t>
        <w:br/>
        <w:br/>
        <w:t>（8）正。《廣韻·豪韻》：“陶，正也。”</w:t>
        <w:br/>
        <w:br/>
        <w:t>（9）烤灼，炎炽。《後漢書·張衡傳》：“躋日中于*昆吾*兮，憩炎天之所陶。”*李賢*注：“陶，猶炎熾也。”</w:t>
        <w:br/>
        <w:br/>
        <w:t>（10）畅茂。《文選·枚乘〈七發〉》：“陶陽氣，蕩春心。”*李善*注引《韓詩章句》：“陶，暢也。”《後漢書·文苑傳上·杜篤》：“畎瀆潤淤，水泉灌溉，漸澤成川，粳稻陶遂。”</w:t>
        <w:br/>
        <w:br/>
        <w:t>⑪尽情。*唐**李白*《春歸終南山松龍舊隱》：“且復命酒樽，獨酌陶永夕。”*清**顧易*《律陶》：“敝廬何必廣，濁酒且自陶。”</w:t>
        <w:br/>
        <w:br/>
        <w:t>⑫除。《廣雅·釋詁三》：“陶，除也。”*錢大昭*疏義：“陶與掏同。掏擇亦除粗取精也。”</w:t>
        <w:br/>
        <w:br/>
        <w:t>⑬姓。《急就篇補注》卷二：“*陶*氏，於事，巫、卜、陶、匠，是也。”</w:t>
        <w:br/>
        <w:br/>
        <w:t>（二）yáo　《廣韻》餘昭切，平宵以。</w:t>
        <w:br/>
        <w:br/>
        <w:t>通“窑”。窑灶。*唐**慧琳*《一切經音義》卷十三：“陶，《集訓》：‘窯也，燒瓦器土室也。’《考聲》云：‘瓦竈也，*昆吾*所作。’”*清**朱駿聲*《説文通訓定聲·孚部》：“陶，叚借為窯（窑）。”《詩·大雅·緜》：“陶復陶穴，未有家室。”*鄭玄*箋：“復者，復於土上；鑿地曰穴，皆如陶然。”《農政全書·泰西水法下》：“陶，窰竈也。”</w:t>
        <w:br/>
        <w:br/>
        <w:t>（三）dào　《集韻》大到切，去号定。</w:t>
        <w:br/>
        <w:br/>
        <w:t>〔陶陶〕驱驰貌。《集韻·号韻》：“陶，陶陶，驅馳皃。”《詩·鄭風·清人》：“清人在軸，駟介陶陶。”*鄭玄*箋：“陶陶，驅馳之貌。”</w:t>
        <w:br/>
      </w:r>
    </w:p>
    <w:p>
      <w:r>
        <w:t>陷##陷</w:t>
        <w:br/>
        <w:br/>
        <w:t>《説文》：“陷，高下也。一曰陊也。从𨸏，从臽，臽亦聲。”</w:t>
        <w:br/>
        <w:br/>
        <w:t>xiàn　《廣韻》户韽切，去陷匣。談部。</w:t>
        <w:br/>
        <w:br/>
        <w:t>（1）陷入；坠入。《説文·𨸏部》：“陷，高下也。一曰陊也。”*王筠*句讀：“謂高者忽陷而下也，今猶有地陷之事。”*朱駿聲*通訓定聲：“自高而入於下也。”*桂馥*義證：“一曰陊也者，《一切經音義》引作墮。”《玉篇·阜部》：“陷，墮也。”《易·需》：“剛健而不陷，其義不困窮矣。”《後漢書·袁安傳附袁敞》：“臣孤恩負義，自陷重刑。”《三國志通俗演義·曹操引兵取壺關》：“一擁而入，人馬俱陷。”</w:t>
        <w:br/>
        <w:br/>
        <w:t>（2）陷阱，坑穴。*唐**慧琳*《一切經音義》卷一百引《考聲》云：“陷，穴也。”《韓非子·六反》：“犯而誅之，是為民設陷也。”《漢書·鼂錯傳》：“其立法也，非以苦民傷衆，而為之機陷也。”*顔師古*注引*孟康*曰：“陷，穽也。”又凹陷。《農政全書·水利》：“梁之上為二陷，以居雙筩之底，欲其固也。其中陷而設之孔，稍大于雙筩之底孔，水所從入也。”又中医称低凹而不能突起之处曰陷。如：囟陷。</w:t>
        <w:br/>
        <w:br/>
        <w:t>（3）埋没。《玉篇·阜部》：“陷，没也。”*清**段玉裁*《説文解字注·𨸏部》：“陷，《易》曰：‘坎，陷也。’謂陽陷陰中也。凡深没其中曰陷。”《禮記·檀弓下》：“於其封也，亦予之席，毋使其首陷焉。”*鄭玄*注：“陷，謂没入於土。”*唐**李洞*《題竹溪禪院》：“風摇缾影碎，沙陷履痕端。”又陷溺；淹没。《荀子·天論》：“水行者表深，表不明則陷。”*楊倞*注：“陷，溺也。”《後漢書·明帝紀》：“宜任水執（勢）所之，使人隨高而處，公家息壅塞之費，百姓無陷溺之患。”</w:t>
        <w:br/>
        <w:br/>
        <w:t>（4）陷害。《孟子·公孫丑上》：“詖辭知其所蔽，淫辭知其所陷。”*趙岐*注：“有淫美不信之辭，若*驪姬*勸*晋獻公*與*申生*之事，能知其欲，以陷害之也。”*焦循*正義：“*驪姬*欲害*申生*，故先為此巧美之言，使之墜入，如禽獸之陷於阱，故為陷害也。”《史記·酷吏列傳·張湯》：“然謀陷*湯*罪者，三長史也。”《隋書·刑法志》：“其後無賴之徒，候富人子弟出路者而故遺物於其前，偶拾取則擒以送官而取其賞，大抵被陷者甚衆。”</w:t>
        <w:br/>
        <w:br/>
        <w:t>（5）刺入。《韓非子·難一》：“吾楯之堅，物莫能陷也。”《漢書·賈誼傳》：“適啓其口，匕首已陷其匈矣。”</w:t>
        <w:br/>
        <w:br/>
        <w:t>（6）攻破；攻克。《管子·輕重乙》：“誰能陷陳破衆者，賜之百金。”《晋書·天文志中》：“又騎二萬圍陷*邾城*，殺略五千餘人。”《新編五代史平話·梁史》：“*黄巢*陷*長安*，凡*唐*之宗室在*長安*者，盡行屠殺，遂入大内，自稱*大齊*皇帝，改元*金統*元年。”</w:t>
        <w:br/>
        <w:br/>
        <w:t>（7）溃败；陷落。《廣雅·釋言》：“陷，潰也。”《左傳·宣公十二年》：“*彘子*以偏師陷，子罪大矣。”《孫子·地形》：“吏强卒弱曰陷。”*李筌*注：“陷，敗也。”*唐**韓愈*《張中丞傳後序》：“及城陷，賊縛*廵*等數十人坐。”</w:t>
        <w:br/>
        <w:br/>
        <w:t>（8）坏。《篇海類編·地理類·阜部》：“陷，隕也。”《吕氏春秋·論威》：“雖有大山之塞，則陷之。”*高誘*注：“陷，壞也。”《天工開物·陶埏·磚》：“凡刀磚削狹一偏面，相靠擠緊，上砌成圓，車馬踐壓，不能損陷。”</w:t>
        <w:br/>
        <w:br/>
        <w:t>（9）缺少，不足。《淮南子·繆稱》：“滿如陷，實如虚。”*高誘*注：“陷，少也。”</w:t>
        <w:br/>
        <w:br/>
        <w:t>（10）过失。《國語·魯語下》：“*齊**閭丘*來盟，*子服景伯*戒宰人曰：‘陷而入於恭。’”*韋昭*注：“陷，猶過失也。”</w:t>
        <w:br/>
        <w:br/>
        <w:t>⑪镶嵌。*唐**白居易*《三謡·素屏謡》：“綴珠陷鈿帖雲母，五金七寶相玲瓏。”*唐**齊己*《盆池》：“盆沼陷花邊，孤明似玉泉。”</w:t>
        <w:br/>
        <w:br/>
        <w:t>⑫*瑶*民方言。意为“不”。*清**李調元*輯《粤風·瑶歌》：“石頭大，牛大陷到石頭邊；牛大陷到石頭面，念娘不到娘身邊。”*李調元*注：“*瑶*人呼魚為牛。石大，大字如字。牛大，大字解作遊字。陷是不。言己雖想念之切，不得到身邊，猶魚之遊，只在水中，不得到石邊也。”</w:t>
        <w:br/>
        <w:br/>
        <w:t>⑬通“含（hán）”。东西放在口里。《銀雀山漢墓竹簡·孫臏兵法·勢備》：“夫陷齒戴角，前蚤（爪）後鋸（距），喜而合，怒而鬭，天之道也。”</w:t>
        <w:br/>
      </w:r>
    </w:p>
    <w:p>
      <w:r>
        <w:t>陸##陸</w:t>
        <w:br/>
        <w:br/>
        <w:t>〔陆〕</w:t>
        <w:br/>
        <w:br/>
        <w:t>《説文》：“陸，高平地。从𨸏，从坴，坴亦聲。𨽰，籀文陸。”</w:t>
        <w:br/>
        <w:br/>
        <w:t>（一）lù　《廣韻》力竹切，入屋來。沃部。</w:t>
        <w:br/>
        <w:br/>
        <w:t>（1）陆地。如：大陆；登陆。《爾雅·釋地》：“高平曰陸。”按：《左傳·定公元年》“田於大陸”*杜預*注引作“廣平曰陸”。《易·漸》：“鴻漸于陸，其羽可用為儀。”*宋**王安石*《書任材馬鋪》：“投老經過身獨在，當時洲渚今平陸。”*陈毅*《淮北初战歼蒋军九十二旅》：“陆攻空炸天地窄，烧杀抢掠鸡犬亡。”</w:t>
        <w:br/>
        <w:br/>
        <w:t>（2）大土山。《詩·衛風·考槃》：“考槃在陸，碩人之軸。”*孔穎達*疏：“陸與阜類。”《楚辭·劉向〈九嘆·憂苦〉》：“巡陸夷之曲衍兮，幽空虚以寂寞。”*王逸*注：“大阜曰陸。”*漢**秦嘉*《贈婦詩三首》之二：“河廣無舟梁，道近隔丘陸。”</w:t>
        <w:br/>
        <w:br/>
        <w:t>（3）陆路。如：水陆兼程；水陆交通。《玉篇·阜部》：“陸，道也。”《墨子·非樂上》：“舟用之水，車用之陸。”*漢**王粲*《登樓賦》：“背墳衍之廣陸兮，臨臯隰之沃流。”*宋**沈括*《夢溪筆談·官政一》：“運鹽之法，凡行百里，陸運斤四錢，船運斤一錢，以此為率。”特指楼与楼之间的复道。《文選·張衡〈西京賦〉》：“複陸重閣，轉石成雷。”*李善*注引*薛綜*曰：“複陸，複道閣也。”又借指黄道。《左傳·昭公四年》：“古者，日在北陸而藏冰，西陸朝覿而出之。”*南朝**宋**謝莊*《月賦》：“于時斜漢左界，北陸南躔。”*明**楊之炯*《藍橋玉杵記·搗藥壺中》：“恨春去早，日行南陸，斗指炎方。”</w:t>
        <w:br/>
        <w:br/>
        <w:t>（4）高。《廣韻·屋韻》：“陸，高也。”</w:t>
        <w:br/>
        <w:br/>
        <w:t>（5）跳跃。《莊子·馬蹄》：“齕草飲水，翹足而陸，此馬之真性也。”*陸德明*釋文引*司馬彪*注：“陸，跳也。”*晋**桓玄*《王孝伯誄》：“犬馬反噬，豺狼翹陸。”*唐**韓愈*《畫記》：“於馬之中，又有上者、下者、行者、牽者、涉者、陸者、翹者、顧者、鳴者、寢者、訛者、立者。”</w:t>
        <w:br/>
        <w:br/>
        <w:t>（6）通“睦（mù）”。《廣雅·釋詁三》：“陸，厚也。”*王念孫*疏證：“《坊記》‘睦於父母之黨’*鄭*注云：‘睦，厚也。’睦與陸古亦同聲。”《成陽令唐扶頌》：“耽經史兮履仁義，内和陸兮外奔赴。”《北軍中侯郭仲奇碑》：“崇和陸，垂以仁，赫斯嚴，威若神。”《都鄉孝子嚴舉碑》：“九族和陸，事繼若真。”</w:t>
        <w:br/>
        <w:br/>
        <w:t>（7）*西汉*侯国名，在今*山东省**寿光市*东。《史記·建元以來王子侯者年表》：“國名，*陸*。”*司馬貞*索隱：“表在*壽光*。”</w:t>
        <w:br/>
        <w:br/>
        <w:t>（8）古州名。*唐**上元*二年（675年）置，治*乌雷县*（今*广西壮族自治区**钦州市*东南）。</w:t>
        <w:br/>
        <w:br/>
        <w:t>（9）姓。《廣韻·屋韻》：“陸，姓。出*吴郡**河南*二望，本自古天子*陸終*後。”</w:t>
        <w:br/>
        <w:br/>
        <w:t>（二）liù</w:t>
        <w:br/>
        <w:br/>
        <w:t>数词。“六”的大写。*清**李調元*《卍齋璅録·甲録》：“今以陸代六。”</w:t>
        <w:br/>
      </w:r>
    </w:p>
    <w:p>
      <w:r>
        <w:t>陹##陹</w:t>
        <w:br/>
        <w:br/>
        <w:t>陹shēng　《集韻》書蒸切，平蒸書。</w:t>
        <w:br/>
        <w:br/>
        <w:t>同“昇”。1.日升。《集韻·蒸韻》：“昇，日之升也。或作陹。”2.古州名。《集韻·蒸韻》：“昇，州名。或作陹。”</w:t>
        <w:br/>
      </w:r>
    </w:p>
    <w:p>
      <w:r>
        <w:t>陻##陻</w:t>
        <w:br/>
        <w:br/>
        <w:t>陻yīn　《廣韻》於真切，平真影。</w:t>
        <w:br/>
        <w:br/>
        <w:t>同“堙”。堵塞。*唐**慧琳*《一切經音義》卷九十四引《字書》：“陻，或作堙。”《書·洪範》：“我聞在昔，*鯀*陻洪水，汨陳其五行，帝乃震怒。”*孔*傳：“陻，塞。”*宋**梅堯臣*《廢井》：“陻廢不知年，石欄蒼蘚澀。”*清**王夫之*《宋論·光宗》：“夫豈必陻其溝洫，夷其隧埒，而後畸有所歸哉！”</w:t>
        <w:br/>
      </w:r>
    </w:p>
    <w:p>
      <w:r>
        <w:t>陼##陼</w:t>
        <w:br/>
        <w:br/>
        <w:t>《説文》：“陼，如渚者陼丘，水中高者也。从𨸏，者聲。”</w:t>
        <w:br/>
        <w:br/>
        <w:t>（一）zhǔ　《廣韻》章與切，止語章。魚部。</w:t>
        <w:br/>
        <w:br/>
        <w:t>（1）水中小洲。《爾雅·釋水》：“小洲曰陼。”*陸德明*釋文：“字又作渚。”《廣雅·釋水》：“陼，處也。”《漢書·司馬相如傳上》：“且*齊*東陼鉅海，南有*琅邪*。”*顔師古*注：“東陼鉅海，東有大海之陼，字與渚同也。”*清**查容*《海甯縣海患記》：“歲既久，有潬如陼。”</w:t>
        <w:br/>
        <w:br/>
        <w:t>（2）水边。《國語·越語下》：“黿鼉魚鼈之與處，而鼃黽之與同陼。”*韋昭*注：“水邊亦曰陼。”</w:t>
        <w:br/>
        <w:br/>
        <w:t>（二）dǔ　《集韻》董五切，上姥端。</w:t>
        <w:br/>
        <w:br/>
        <w:t>同“堵”。土墙，五板直累为堵。《集韻·姥韻》：“堵，《説文》：‘垣也，五板為堵。’或作陼。”</w:t>
        <w:br/>
      </w:r>
    </w:p>
    <w:p>
      <w:r>
        <w:t>陽##陽</w:t>
        <w:br/>
        <w:br/>
        <w:t>〔阳〕</w:t>
        <w:br/>
        <w:br/>
        <w:t>《説文》：“陽，高明也。从𨸏，昜聲。”</w:t>
        <w:br/>
        <w:br/>
        <w:t>yáng　《廣韻》與章切，平陽以。陽部。</w:t>
        <w:br/>
        <w:br/>
        <w:t>（1）山的南面或水的北面。《周禮·秋官·柞氏》：“夏日至，令刊陽木而火之。”*賈公彦*疏引《爾雅》：“山南曰陽。”《玉篇·阜部》：“陽，山南水北也。”《詩·大雅·大明》：“在*洽*之陽，在*渭*之涘。”*孔穎達*疏：“水北曰陽。”*漢**張衡*《南都賦》：“陪*京*之南，居*漢*之陽。”*唐**劉禹錫*《送張苕》：“雨起*巫山*陽，鳥鳴*湘水*濱。”又泛指南面。《文選·何晏〈景福殿賦〉》：“南距陽榮，北極幽崖。”*李善*注：“*郭璞*《上林賦》注曰：‘榮，屋南簷也。’在南曰陽。”*宋**王安石*《和吴御史汴渠詩》：“*夷門*築天都，横帶國之陽。”</w:t>
        <w:br/>
        <w:br/>
        <w:t>（2）向阳的部分。《周禮·考工記·輪人》：“凡斬轂之道，必矩其陰陽。陽也者，稹理而堅之。陰也者，疏理而柔。”*賈公彦*疏：“向日為陽。”《齊民要術·栽樹》：“凡栽一切樹木，欲記其陰陽，不令轉易。”*唐**杜甫*《秦州雜詩二十首》之十三：“瘦地翻宜粟，陽坡可種瓜。”泛指前面；正面。《周禮·春官·卜師》：“凡卜，辨☀之上下，左右，陰陽，以授命☀者，而詔相之。”*鄭玄*注：“陰，後弇也；陽，前弇也。”*宋**蘇軾*《四菩薩閣記》：“*長安*有故藏經龕，*唐明皇帝*所建，其門四達，八板，皆*吴道子*畫，陽為菩薩，陰為天王，凡十有六軀。”*清**顧炎武*《日知録》卷十一：“自昔以錢之有字處為陰，無字處為陽。”又凸的。*宋**趙希鵠*《洞天清禄集·古鍾鼎彝器辨》：“*夏*用鳥跡篆，*商*則蟲魚篆，*周*以蟲魚大篆，*秦*用大小篆，*漢*以小篆。隸書，*三國*用隸書，*晋*、*宋*以來皆用楷書。*唐*、*秦*用楷隸，三代用陰識謂之偃囊，其字凹入也。*漢*以來用陽識，其字凸，閒有凹者。”*明**陶宗儀*《輟耕録》卷十七：“*漢*以來或用陽識，其字凸間有凹者，或用刀刻如鐫碑，蓋陰識難鑄，陽識易决，非三物也。”《儒林外史》第二十一回：“一方陰文圖書，刻‘*牛浦*之印’；一方陽文，刻‘布衣’二字。”*鲁迅*《呐喊·药》：“只有*小栓*坐在里排的桌前吃饭……两块肩胛骨高高凸出，印成一个阳文的‘八’字。”</w:t>
        <w:br/>
        <w:br/>
        <w:t>（3）明亮；明显。《説文·𨸏部》：“陽，高明也。”*段玉裁*注：“闇之反也。”《楚辭·九歌·大司命》：“壹陰兮壹陽，衆莫知兮余所為。”*王逸*注：“陽，明也。”《史記·司馬相如列傳》：“正陽顯見，覺寤黎烝。”*司馬貞*索隱引*文穎*曰：“陽，明也。”《文選·曹植〈洛神賦〉》：“神光離合，乍陰乍陽。”*李周翰*注：“言神之光彩或明或闇。”又鲜明。《詩·豳風·七月》：“載玄載黄，我朱孔陽，為公子裳。”《吕氏春秋·審時》：“得時之麻，必芒以長，踈節而色陽。”*晋**陸機*《短歌行》：“時無重至，華不再陽。”</w:t>
        <w:br/>
        <w:br/>
        <w:t>（4）显露；外露。《莊子·達生》：“无入而藏，无出而陽。”*成玄英*疏：“陽，顯也。”《大戴禮記·文王官人》：“考其陰陽，以觀其誠；覆其微言，以觀其信。”*盧辯*注：“陰陽，猶隱顯也。”*明**郎瑛*《七修類稿·事物類·羊溝鷄宗》：“《中華古今註》謂羊喜觝觸垣墻，為溝以隔之，故曰羊溝。予以今人暗者為陰，則明者為陽溝矣。”*清**桂馥*《札樸·匡謬·陽矟》：“《通鑑》：‘*祖珽*使人簿録*斛律光*家，得陽矟二。’*馥*謂：兵刃有陰陽，陽者露出，陰者潛縮，此稱矟之陽刃者也。”</w:t>
        <w:br/>
        <w:br/>
        <w:t>（5）太阳。《詩·小雅·湛露》：“湛湛露斯，匪陽不晞。”*毛*傳：“陽，日也。”《吕氏春秋·辯土》：“故畮欲廣以平，甽欲小以深，下得陰，上得陽，然後咸生。”*高誘*注：“陽，日也。”《文選·張協〈雜詩〉》：“浮陽映翠林，迴飇扇緑竹。”*李善*注：“陽，日也。”又中午。《禮記·祭義》：“*夏后氏*祭其闇，*殷*人祭其陽，*周*人祭日以朝及闇。”*鄭玄*注：“陽，謂日中時也。”</w:t>
        <w:br/>
        <w:br/>
        <w:t>（6）农历十月的别称。《爾雅·釋天》：“十月為陽。”《詩·小雅·采薇》：“曰歸曰歸，歲亦陽止。”*鄭玄*箋：“十月為陽。”</w:t>
        <w:br/>
        <w:br/>
        <w:t>（7）温暖。《詩·豳風·七月》：“春日載陽，有鳴倉庚。”*鄭玄*注：“陽，温也。”《管子·宙合》：“夏處陰，冬處陽。”*清**王引之*《經義述聞·春秋名字解詁下》：“‘夏處陰，冬處陽’，謂夏就寒，冬就温也。”*晋**陶潛*《雜詩十二首》之八：“御冬足大布，麄絺已應陽。”又指春夏。《文選·張衡〈西京賦〉》：“夫人在陽則舒，在陰則慘，此牽乎天者也。”*李善*注引*薛綜*曰：“陽謂春夏。”</w:t>
        <w:br/>
        <w:br/>
        <w:t>（8）干旱。《漢書·王莽傳中》：“太白司艾，西嶽國師典致時陽，白煒象平，考量以銓。”*顔師古*注引*應劭*曰：“陽，旱也。”*宋**王禹偁*《為宰臣謝賜御製謌詩表》：“自春徂夏，稍致愆陽，以日繫時，不忘善禱。”</w:t>
        <w:br/>
        <w:br/>
        <w:t>（9）活，复苏。《莊子·齊物論》：“近死之心，莫使復陽也。”*陸德明*釋文：“陽謂生也。”*晋**陶潛*《雜詩十二首》之三：“日月有環周，我去不再陽。”又人世。如：还阳。《三國志平話》卷上：“陛下，這公事却早斷不得，如何陽間做得天子？”*明**屠隆*《脩文記·流謗》：“朝報都在鄉裡抄，閻羅也是陽人做。”</w:t>
        <w:br/>
        <w:br/>
        <w:t>（10）男性生殖器。*唐**顧況*《囝》：“囝生南方，*閩*吏得之，乃絶其陽，爲臧爲獲。”*清**陳倫炯*《海國聞見録·東洋記》：“其國男子年五十餘，陽多痿。”</w:t>
        <w:br/>
        <w:br/>
        <w:t>⑪精液。*元**王惲*《玉堂嘉話》卷六：“女子七七四十九陰絶，男子八八六十四陽絶，過此為婚為野合。”</w:t>
        <w:br/>
        <w:br/>
        <w:t>⑫颡，额。也作“揚”。卷子本《玉篇·阜部》：“陽，《韓詩》又曰：‘卬若陽兮’，眉上曰陽。”按：《詩·齊風·猗嗟》作“抑若揚兮”。*毛*傳：“揚，廣揚。”*孔穎達*疏：“揚是顙之别名……顙貴闊，故言‘揚，廣揚’。”</w:t>
        <w:br/>
        <w:br/>
        <w:t>⑬双。也作“揚”。卷子本《玉篇·阜部》：“陽，《方言》：‘陽，雙也。’”按：今本《方言》卷二作“揚，雙也”。或以奇数为阳。《白虎通·嫁娶》：“陽數奇，陰數偶。”</w:t>
        <w:br/>
        <w:br/>
        <w:t>⑭眸子。借指美目。卷子本《玉篇·阜部》：“陽，《方言》：‘*燕*、*代*、*朝鮮*、*洌水*之間或好目為陽。’*郭璞*曰：‘此本記雙，偶因廣其訓，復言目也。’按：今本《方言》卷二：“好目謂之順，黸瞳之子，*燕*、*代*、*朝鮮*、*洌水*之間曰盱，或謂之揚。”</w:t>
        <w:br/>
        <w:br/>
        <w:t>⑮我国古代哲学认为宇宙中通贯物质和人事的两大对立面之一，与“阴”相对。《玉篇·阜部》：“陽，陰陽二氣也。”《易·繫辭上》：“一陰一陽之謂道。”*孔穎達*疏：“皆虚無之謂也。聖人以人事名之，隨其義理，立其稱號。”</w:t>
        <w:br/>
        <w:br/>
        <w:t>⑯正，与“负”相对。《管子·樞言》：“先王用一陰二陽者霸。”*郭沫若*等集校：“此陰陽猶今言正負。”今指带正电的。如：阳极；阳电。</w:t>
        <w:br/>
        <w:br/>
        <w:t>⑰我国中医学上指人体内部某些器官。《素問·經脈别論》：“太陽藏獨至，厥喘虚氣逆，是陰不足，陽有餘也。”*王冰*注：“陽，謂膀胱也。”又《藏氣法時論》：“肝主春，足厥陰少陽主治。……心主夏，手少陰太陽主治。”*王冰*注：“少陽，膽脈。……太陽，小腸脈。”</w:t>
        <w:br/>
        <w:br/>
        <w:t>⑱假装，表面上。卷子本《玉篇·阜部》：“陽猶佯，詐也。”*唐**玄應*《一切經音義》卷十五：“《周書》云：‘陽，詐也。’《通俗文》作佯。”《正字通·阜部》：“陽，與佯同。”《韓非子·説難》：“所説陰為厚利而顯為名高者也，而説之以名高，則陽收其身，而實疏之。”《漢書·田儋傳》：“*儋*陽為縛其奴，從少年之廷，欲謁殺奴。”*顔師古*注：“*服虔*曰：‘*儋*欲殺令，故詐縛奴以謁也。’陽即僞耳。”《宋史·鄭剛中傳》：“（*趙）不棄*頗求*剛中*，陰事言於（*秦）檜*，*檜*陽召*不棄*歸，因召*剛中*。*剛中*語人曰：‘孤危之迹，獨賴上知之耳。’”*清**林則徐*《附奏粤省鴉片情形》：“陽示鎮静，陰肅防維。”</w:t>
        <w:br/>
        <w:br/>
        <w:t>⑲代词。我。《爾雅·釋詁》：“陽，予也。”*郭璞*注：“《魯詩》曰：‘陽如之何？’今*巴*、*濮*之人自呼阿陽。”按：卷子本《玉篇·阜部》：“陽，（《韓詩》）：‘有美一人，陽若之何？’陽也，傷也。”今《毛詩·陳風·澤陂》作“傷如之何”。*毛*傳：“傷無禮也。”*鄭玄*箋：“傷，思也。”</w:t>
        <w:br/>
        <w:br/>
        <w:t>⑳雄。*明**葉子奇*《草木子·觀物》：“陰鳥之飛也，頭縮而足伸；陽鳥之飛也，頭伸而足縮。”</w:t>
        <w:br/>
        <w:br/>
        <w:t>㉑通“揚”。发声清脆。《玉篇·阜部》：“陽，清也。”《周禮·考工記·梓人》：“其聲清陽而遠聞，於磬宜。”*孫詒讓*正義：“陽與揚通。”又《考工記·弓人》：“凡相幹，欲赤黑而陽聲。赤黑則鄉心，陽聲則遠根。”*鄭玄*注：“陽猶清也。”*孫詒讓*正義：“‘陽’皆‘揚’之叚字。”《文選·王褒〈洞簫賦〉》：“被淋灑其靡靡兮，時横潰以陽遂。”*李善*注：“陽遂，清通貌。……*鄭玄*《周禮》注曰：‘陽，清也。’”</w:t>
        <w:br/>
        <w:br/>
        <w:t>㉒*春秋*国名。在今*山东省**沂水县*西南。《春秋·閔公二年》：“*齊*人遷*陽*。”*杜預*注：“*陽*，國名。”*清**顧祖禹*《讀史方輿紀要·歷代州域形勢·春秋戰國》：“陽，*沂水*南有*陽都城*，故*陽國*。”</w:t>
        <w:br/>
        <w:br/>
        <w:t>㉓*春秋**燕*邑名。在今*河北省**唐县*东北。《春秋·昭公十二年》：“*齊**高偃*帥師納北*燕伯*於*陽*。”*杜預*注：“*陽*即*唐*，*燕*别邑。”</w:t>
        <w:br/>
        <w:br/>
        <w:t>㉔姓。《姓氏解紛·陽韻》：“《姓源》：‘*周景王*封少子於*陽*，曰*陽樊*，因氏。’”</w:t>
        <w:br/>
      </w:r>
    </w:p>
    <w:p>
      <w:r>
        <w:t>陾##陾</w:t>
        <w:br/>
        <w:br/>
        <w:t>《説文》：“陾，築牆聲也。从𨸏，耎聲。《詩》云：‘捄之陾陾。’”</w:t>
        <w:br/>
        <w:br/>
        <w:t>（一）réng　《集韻》如蒸切，平蒸日。又乃后切。蒸部。</w:t>
        <w:br/>
        <w:br/>
        <w:t>〔陾陾〕众多貌。一说筑墙声。《説文·𨸏部》：“陾，築牆聲也。《詩》云：‘捄之陾陾。’”*段玉裁*注：“《大雅·緜》文，*毛*傳謂‘陾陾，衆也’為長，*許*謂築牆聲，似非是。”《詩·大雅·緜》：“捄之陾陾，度之薨薨。”*毛*傳：“陾陾，衆也。”*孔穎達*疏：“取土必多，故陾陾為衆。”</w:t>
        <w:br/>
        <w:br/>
        <w:t>（二）ér　《廣韻》如之切，平之日。</w:t>
        <w:br/>
        <w:br/>
        <w:t>同“𨼏（陑）”。《廣韻·之韻》：“陾”，同“𨼏”。</w:t>
        <w:br/>
        <w:br/>
        <w:t>陾同“陑”。《龍龕手鑑·阜部》：“陾”，同“陑”。</w:t>
        <w:br/>
      </w:r>
    </w:p>
    <w:p>
      <w:r>
        <w:t>陿##陿</w:t>
        <w:br/>
        <w:br/>
        <w:t>⁹陿xiá　《廣韻》侯夾切，入洽匣。</w:t>
        <w:br/>
        <w:br/>
        <w:t>（1）同“狹”。窄。《集韻·洽韻》：“陜，《説文》：‘隘也。’或作陿、狹。”《楚辭·嚴忌〈哀時命〉》：“肩傾側而不容兮，固陿腹而不得息。”*洪興祖*補注：“陿，隘也。”《漢書·景帝紀》：“郡國或磽陿，無所農桑𣪠畜。”*顔師古*注：“陿，謂褊隘也。”</w:t>
        <w:br/>
        <w:br/>
        <w:t>（2）同“峽”。山夹水的地方。《楚辭·劉向〈九歎·思古〉》：“聊浮遊於山陿兮，步周流於江畔。”*洪興祖*補注：“（陿）與峽同。”《漢書·趙充國傳》：“遣騎候*四望陿*中，亡虜。”*顔師古*注：“山陗而夾水曰陿。*四望*者，陿名也。”</w:t>
        <w:br/>
      </w:r>
    </w:p>
    <w:p>
      <w:r>
        <w:t>隀##隀</w:t>
        <w:br/>
        <w:br/>
        <w:t>隀chóng　《集韻》傳容切，平鍾澄。</w:t>
        <w:br/>
        <w:br/>
        <w:t>地名。《玉篇·阜部》：“隀，地名。”</w:t>
        <w:br/>
      </w:r>
    </w:p>
    <w:p>
      <w:r>
        <w:t>隁##隁</w:t>
        <w:br/>
        <w:br/>
        <w:t>隁（一）yàn　《集韻》於建切，去願影。</w:t>
        <w:br/>
        <w:br/>
        <w:t>同“堰”。挡水的低坝。《玉篇·阜部》：“隁，以畜水。”《集韻·願韻》：“堰，障水也。或作隁。”</w:t>
        <w:br/>
        <w:br/>
        <w:t>（二）yǎn　《集韻》隱幰切，上阮影。</w:t>
        <w:br/>
        <w:br/>
        <w:t>山坡。《集韻·阮韻》：“隁，阪也。”</w:t>
        <w:br/>
      </w:r>
    </w:p>
    <w:p>
      <w:r>
        <w:t>隂##隂</w:t>
        <w:br/>
        <w:br/>
        <w:t>隂同“陰”。《玉篇·阜部》：“陰，今作隂。”《山海經·南山經》：“又東三百里曰*基山*，其陽多玉，其隂多怪木。”*唐**劉禹錫*《簡尚書》：“分隂當愛惜，遲景好逢迎。”*清**曹申吉*《武昌雜詩》：“地濕隂常盛，天低日易昏。”</w:t>
        <w:br/>
      </w:r>
    </w:p>
    <w:p>
      <w:r>
        <w:t>隃##隃</w:t>
        <w:br/>
        <w:br/>
        <w:t>《説文》：“隃，*北陵**西隃**鴈門*是也。从𨸏，俞聲。”</w:t>
        <w:br/>
        <w:br/>
        <w:t>（一）shù　《廣韻》傷遇切，去遇書。又相逾切，式朱切。侯部。</w:t>
        <w:br/>
        <w:br/>
        <w:t>〔西隃〕古大陵名。又称*雁门山*。也单用作“隃”。在今*山西省**代县*西北。《爾雅·釋地》：“北陵*西隃*，*雁門*是也。”*郭璞*注：“即*雁門山*也。”《穆天子傳》卷一：“甲午，天子西征，乃絶*隃*之關隥。”*郭璞*注：“疑此謂北陵*西隃*。*西隃*，*鴈門山*也。”</w:t>
        <w:br/>
        <w:br/>
        <w:t>（二）yú　《廣韻》羊朱切，平虞以。</w:t>
        <w:br/>
        <w:br/>
        <w:t>（1）〔隃麋〕古县名。在今*陕西省**千阳县*东。《廣韻·虞韻》：“隃，*隃麋*，古縣，在*扶風*。”</w:t>
        <w:br/>
        <w:br/>
        <w:t>（2）通“踰”。逾越；超过。《集韻·虞韻》：“隃，越也。”*清**朱駿聲*《説文通訓定聲·需部》：“隃，叚借為踰。”《左傳·襄公二十三年》：“（*范宣子*）乃出*（裴）豹*而閉之，*督戎*從之。隃隱而待之。”按：*阮*刻本作“踰”。《睡虎地秦墓竹簡·秦律·金布律》：“其責（債）毋敢隃歲，隃歲而弗入及不如令者，皆以律論之。”《漢書·匡衡傳》：“禮之於内也，卑不隃尊，新不先故。”*顔師古*注：“隃與踰同。”*宋**王明清*《揮麈前録》卷二：“壽隃八秩，婦人中罕有。”</w:t>
        <w:br/>
        <w:br/>
        <w:t>（三）yáo　《集韻》餘招切，平宵以。</w:t>
        <w:br/>
        <w:br/>
        <w:t>通“遥”。遥远。《集韻·宵韻》：“遥，遠也。或作隃。”*清**朱駿聲*《説文通訓定聲·需部》：“隃，叚借為遥。”《漢書·英布傳》：“上惡之，與*布*相望見，隃謂*布*‘何若而反’？”又《趙充國傳》：“百聞不如一見，兵難隃度。”*顔師古*注：“*鄭*氏曰：‘隃，遥也。*三輔*言也。’隃讀曰遥。”*宋**文天祥*《賀皇太后表》：“臣遠被繡衣，隃瞻綵仗。”</w:t>
        <w:br/>
      </w:r>
    </w:p>
    <w:p>
      <w:r>
        <w:t>隄##隄</w:t>
        <w:br/>
        <w:br/>
        <w:t>《説文》：“隄，唐也。从𨸏，是聲。”</w:t>
        <w:br/>
        <w:br/>
        <w:t>dī　《廣韻》都奚切，平齊端。又杜奚切。支部。</w:t>
        <w:br/>
        <w:br/>
        <w:t>（1）同“堤”。沿江河湖海用土石等修成的挡水建筑物。《説文·𨸏部》：“隄，唐也。”*徐鍇*繫傳作“隄，塘也”。*段玉裁*注：“唐，塘，正俗字。隄與唐得互為訓者，猶陂與池得互為訓也。其實窊者為池為唐，障其外者為陂為隄。”《篇海類編·地理類·阜部》：“隄，亦作堤。”《韓非子·喻老》：“千丈之隄，以螻蟻之穴潰。”《禮記·月令》：“修利隄防，道達溝瀆。”*元**白樸*《沉醉東風·漁夫》：“黄蘆岸白蘋渡口，緑楊隄紅蓼灘頭。”</w:t>
        <w:br/>
        <w:br/>
        <w:t>（2）筑堤。《前漢紀·孝平皇帝紀》：“雨多，小暴至則溢決，而國家數隄塞之。”《水經注·河水二》：“地高則溝之，下則隄之。”《明史·河渠志一》：“隄*武城*迤西至*沛縣*南，以防北潰。”</w:t>
        <w:br/>
        <w:br/>
        <w:t>（3）防范；防止。《廣韻·齊韻》：“隄，防也。”《漢書·董仲舒傳》：“夫萬民之從利也，如水之走下，不以教化隄防之，不能止也。”*三國**魏**阮武*《正論》：“立法以隄民，百姓不能干。”*明**袁宏道*《雪濤閣集序》：“唯識時之士，為能隄其隤而通其所必變。”</w:t>
        <w:br/>
        <w:br/>
        <w:t>（4）桥梁。一说隄堰。《爾雅·釋宫》：“隄謂之梁。”*郭璞*注：“即橋也。或曰石絶水者為梁。”《玉篇·阜部》：“隄，橋也。”*唐**慧琳*《一切經音義》卷四十九：“隄，土橋也。”</w:t>
        <w:br/>
        <w:br/>
        <w:t>（5）极限；限制。《玉篇·阜部》：“隄，限也。”《漢書·東方朔傳》：“夫一日之樂不足以危無隄之輿。”*顔師古*注：“*蘇林*曰：‘隄，限也。’*張晏*曰：‘無隄之輿，謂天子富貴無隄限也。”*唐**元稹*《青雲驛》：“天祚樂未極，溟波浩無隄。”</w:t>
        <w:br/>
        <w:br/>
        <w:t>（6）封。卷子本《玉篇·阜部》引《蒼頡篇》：“隄，封也。”</w:t>
        <w:br/>
      </w:r>
    </w:p>
    <w:p>
      <w:r>
        <w:t>隅##隅</w:t>
        <w:br/>
        <w:br/>
        <w:t>《説文》：“隅，陬也。从𨸏，禺聲。”</w:t>
        <w:br/>
        <w:br/>
        <w:t>yú　《廣韻》遇俱切，平虞疑。侯部。</w:t>
        <w:br/>
        <w:br/>
        <w:t>（1）（山水）弯曲边角处。《説文·𨸏部》：“隅，陬也。”《廣雅·釋邱》：“隅，隈也。”《書·益稷》：“帝光天之下，至于海隅蒼生。”《漢書·李廣傳附李陵》：“單于遮其後，乘隅下壘石，士卒多死，不得行。”*唐**杜甫*《潼關吏》：“要我下馬行，為我指山隅。”</w:t>
        <w:br/>
        <w:br/>
        <w:t>（2）角，角落。《玉篇·阜部》：“隅，角也。”《詩·邶風·静女》：“静女其姝，俟我於城隅。”《論語·述而》：“不憤不啟，不悱不發，舉一隅不以三隅反，則不復也。”*邢昺*疏：“凡物有四隅者，舉一則三隅從可知。”《天工開物·乃粒·稻灾》：“凡稻撒種時，或水浮數寸，其穀未即沉下，驟發狂風，堆積一隅。此二灾也。”</w:t>
        <w:br/>
        <w:br/>
        <w:t>（3）事物的部分或片面。《荀子·榮辱》：“安知廉恥隅積。”*楊倞*注：“隅，一隅，謂其分也。”*王先謙*集解：“隅，道之分見者也；積，道之貫通者也。”《後漢書·仲長統傳》：“舉端自理，滯隅則失。”*李賢*注：“滯隅謂偏執一隅也。”*鲁迅*《坟·科学史教篇》：“一隅之学，夫何力焉。”</w:t>
        <w:br/>
        <w:br/>
        <w:t>（4）边；旁。《玉篇·阜部》：“隅，廉也。”《管子·弟子職》：“昏將舉火，執燭隅坐，錯總之法，横于坐所。”*楊鍾羲*音誼：“隅坐，謂旁坐也。”*三國**魏**曹植*《遠游篇》：“仙人翔其隅，玉女戲其阿。”*唐**白居易*《官舍内新鑿小池》：“中底鋪白沙，四隅甃青石。”又指边远的地方。《淮南子·原道》：“經營四隅，還反於樞。”《史記·封禪書》：“七曰*日主*，祠*成山*。*成山*斗入海，最居*齊*東北隅，以迎日出云。”*唐**白居易*《與希朝詔》：“卿邊隅寄重，閫外事繁。”</w:t>
        <w:br/>
        <w:br/>
        <w:t>（5）廉隅，方正。《詩·大雅·抑》：“抑抑威儀，維德之隅。”*毛*傳：“隅，廉也。”*鄭玄*箋：“人密審於威儀抑抑然，是其德必嚴正也。……如宫室之制，内有繩直，則外有廉隅。”《太玄·周》：“次二，植中樞，周無隅，測曰植中樞，立督慮也。”*范望*注：“隅，方也。”</w:t>
        <w:br/>
        <w:br/>
        <w:t>（6）数学开方次商以下两廉之端所加之小方。*清**黄宗羲*《答劉伯宗問朱子壺説書》：“開方之術，中間正方謂之方法，正方之外，割裂而加之者謂之廉法，補之于角者謂之隅法，有廉則必有隅。”按：“隅”即两廉之端，亦即角。</w:t>
        <w:br/>
        <w:br/>
        <w:t>（7）地名。《玉篇·阜部》：“隅，地名。”</w:t>
        <w:br/>
        <w:br/>
        <w:t>（8）山名。《國語·魯語下》：“*汪芒氏*之君也，守*封*、*隅*之山者也。”*韋昭*注：“封，*封山*；隅，*隅山*。在今*吴郡**永安縣*。”</w:t>
        <w:br/>
      </w:r>
    </w:p>
    <w:p>
      <w:r>
        <w:t>隆##隆</w:t>
        <w:br/>
        <w:br/>
        <w:t>《説文》：“𨼇，豐大也。从生，降聲。”*王玉樹*拈字：“𨼇，今俗作隆。”</w:t>
        <w:br/>
        <w:br/>
        <w:t>（一）lóng　《廣韻》力中切，平東來。冬部。</w:t>
        <w:br/>
        <w:br/>
        <w:t>（1）丰大。《説文·生部》：“𨼇（隆），豐大也。”《文選·左思〈蜀都賦〉》：“侈侈隆富，*卓*、*鄭*埒名。公擅山川，貨殖私庭。”*吕延濟*注：“隆，大也。”《晋書·列女傳序》：“有娥有㜪，廣隆*殷*之業；*太姙*、*太姒*，衍昌*姬*之化。”</w:t>
        <w:br/>
        <w:br/>
        <w:t>（2）高。《爾雅·釋山》：“宛中，隆。”*郝懿行*義疏：“宛中隆者，謂中央下而四邊高，因其高處名之為隆。此與《釋丘》之‘宛中’義同而名異者，彼據中言，故曰宛；此據外言，故曰隆矣。*郭*以中央高為義，誤與《釋丘》同。”《易·大過》：“棟隆吉，有它吝。”《史記·高祖本紀》：“*高祖*為人，隆準而龍顔，美須髯。”*裴駰*集解引*應劭*曰：“隆，高也。準、頰權準也。”*宋**蘇軾*《五月旦日作和戴主簿》：“草去土自隤，井深牆愈隆。”又增高；突出。《戰國策·齊策一》：“夫*齊*雖隆*薛*之城到於天，猶之無益也。”《後漢書·張衡傳》：“造候風地動儀，以精銅鑄成，員徑八尺，合蓋隆起，形似酒尊。”</w:t>
        <w:br/>
        <w:br/>
        <w:t>（3）兴盛。*唐**慧琳*《一切經音義》卷二十八：“《爾雅》：‘隆，盛也。’”《戰國策·秦策一》：“當*秦*之隆，黄金萬溢為用，轉轂連騎，炫熿於道，*山*東之國，從風而服，使趙大重。”*高誘*注：“隆，盛也。”《禮記·檀弓上》：“道隆則從而隆，道污則從而污。”*陸德明*釋文：“隆，盛也。”《前漢紀·孝昭皇帝紀》：“上及*唐*、*虞*之隆，下及*殷*、*周*之盛。”《舊唐書·音樂志三》：“巍巍累聖，穆穆重光，奄有區*夏*，祚啓隆*唐*。”又使兴盛。《晋書·江統傳》：“*文子*相*魯*，妾不衣帛；*晏嬰*相*齊*，鹿裘不補，亦能匡君濟俗，興國隆家。”《清史稿·選舉志二》：“民間祠廟不在祀典者，一律改為學堂，以節糜費而隆教育。”又泛指程度深。如：隆冬；隆情厚谊。《吕氏春秋·序意》：“智不公，則福日衰、災日隆，以日倪而兩望知之。”*高誘*注：“隆，盛。”</w:t>
        <w:br/>
        <w:br/>
        <w:t>（4）多。*唐**慧琳*《一切經音義》卷二十八引《爾雅》：“隆，多也。”《國語·晋語六》：“無德而福隆，猶無基而厚墉也。”《淮南子·繆稱》：“*趙宣孟*以束脯免其軀，禮不隆而德有餘。”*高誘*注：“隆，多也。”*唐**宋之問*《為定王武攸暨請降王位表》：“力微任重，無德者履之必危，功薄賞隆，有識者陋其非據。”</w:t>
        <w:br/>
        <w:br/>
        <w:t>（5）丰厚。《荀子·禮論》：“禮者……以隆殺為要。”*楊倞*注：“隆，豐厚。”《後漢書·皇后紀上·光武郭皇后》：“去就以禮，使後世不見隆薄進退之𨻶。”*宋**文天祥*《謝丞相》：“使之得進退之正，所以報知遇之隆。”</w:t>
        <w:br/>
        <w:br/>
        <w:t>（6）尊崇。《荀子·勸學》：“學之經莫速乎好其人，隆禮次之。”《史記·禮書》：“故禮，上事天，下事地，尊先祖而隆君師。”*宋**王之道*《漁家傲·再和孔純老》：“隆孝道，慕踰五十前王少。”*严复*《论世变之亟》：“*中国*尊主，而西人隆民。”</w:t>
        <w:br/>
        <w:br/>
        <w:t>（7）使成长。《漢書·王莽傳上》：“臣*莽*夙夜養育，隆就*孺子*，令與*周*之*成王*比德。”*顔師古*注：“隆，長也。成就之使其長大也。”</w:t>
        <w:br/>
        <w:br/>
        <w:t>（8）象声词。常用于雷声或炮声。《詩·大雅·雲漢》：“旱既大甚，藴隆蟲蟲。”*毛*傳：“隆隆而雷。”*孔穎達*疏：“隆隆是雷聲不絶之狀。”《論衡·雷虚》：“盛夏之時，雷電迅疾……隆隆之聲，天怒之音，若人之呴吁矣。”*毛泽东*《西江月·井冈山》：“*黄洋界*上炮声隆，报道敌军宵遁。”</w:t>
        <w:br/>
        <w:br/>
        <w:t>（9）通“降（jiàng）”。下降。《墨子·尚賢中》：“*稷*隆播種，*農*殖嘉穀。”*王念孫*雜志：“古者降與隆通。……《非攻篇》‘天命*融*隆火於*夏*之城’亦以隆為降。”《管子·山國軌》：“府官以市櫎出萬物，隆而止。”*郭沫若*等集校：“*俞樾*云：隆當作降，古字通用。*沫若*案：*俞*説是也。……隆讀為降者謂物價下降。”</w:t>
        <w:br/>
        <w:br/>
        <w:t>（10）通“鬨（hòng）”。《吕氏春秋·察微》：“*吴王**夷昧*聞之怒，使人舉兵侵*楚*之邊邑，克夷而後去之。*吴*、*楚*以此大隆。”*许维遹*集釋引*孫詒讓*曰：“隆讀為鬨，大隆即大鬨也。《孟子》云：‘*鄒*與*魯*鬨。’*孫奭*《音義》引*劉熙*注云：‘鬨，構也，構兵以鬭也。’隆與鬨，古音相近，得相通借。”</w:t>
        <w:br/>
        <w:br/>
        <w:t>⑪地名。在今*山东省**泰安市*西南。《史記·晋世家》：“*齊*伐*魯*，取*隆*。”*司馬貞*索隱：“*劉*氏云：‘隆，即*龍*也，*魯*北有*龍山*。’”《史記會注考證》卷三十九：“龍，今*山東**泰安府**泰安縣*西南有*龍鄉城*，即*魯**龍邑*。”</w:t>
        <w:br/>
        <w:br/>
        <w:t>⑫古州名。1.*西魏*置，治所在今*四川省**阆中市*。2.*南宋*置，治所在今*四川省**仁寿县*。3.*元*代置，治所在今*四川省**德昌县*西北。</w:t>
        <w:br/>
        <w:br/>
        <w:t>⑬姓。《萬姓統譜·東韻》：“隆，*隆成*，*利津*人，*宣德*中舉人，*南宫縣*知縣。”</w:t>
        <w:br/>
        <w:br/>
        <w:t>（二）lōng</w:t>
        <w:br/>
        <w:br/>
        <w:t>〔黑咕隆咚〕形容很黑暗，看不见。如：没开窗户，屋里黑咕隆咚的。</w:t>
        <w:br/>
      </w:r>
    </w:p>
    <w:p>
      <w:r>
        <w:t>隇##隇</w:t>
        <w:br/>
        <w:br/>
        <w:t>隇wēi　《廣韻》於非切，平微影。</w:t>
        <w:br/>
        <w:br/>
        <w:t>〔隇䧅〕也作“威夷”。险阻；难危。《廣雅·釋邱》：“隇䧅，險也。”*王念孫*疏證：“隇䧅、威夷，字異而義同。”《廣韻·脂韻》：“䧅，隇䧅，險阻。”*明**陳子龍*《釋愁文》：“勉期假寐，歷魂隇䧅。”</w:t>
        <w:br/>
      </w:r>
    </w:p>
    <w:p>
      <w:r>
        <w:t>隈##隈</w:t>
        <w:br/>
        <w:br/>
        <w:t>《説文》：“隈，水曲隩也。从𨸏，畏聲。”</w:t>
        <w:br/>
        <w:br/>
        <w:t>wēi　《廣韻》烏恢切，平灰影。又烏繢切。微部。</w:t>
        <w:br/>
        <w:br/>
        <w:t>（1）水流弯曲处。《爾雅·釋丘》：“隩隈，厓内為隩，外為隈。”*郝懿行*義疏：“《詩·淇奥》傳：‘奥，隈也。’正義引*孫炎*曰：‘隈，水曲中也。’*郭*云：‘今*江東*呼為浦隩。’隩當作隈。《文選》詩注引作‘今*江東*呼浦為隈’，是也。”《左傳·僖公二十五年》：“*秦*人過*析*，隈入而係輿人以圍*商密*，昏而傅焉。”《淮南子·覽冥》：“田者不侵畔，漁者不侵隈。”*高誘*注：“隈，曲深處，魚所聚也。”*唐**孟浩然*《峴潭作》：“石潭傍隈隩，沙岸曉夤緣。”*清**岳端*《題閨秀朱柔則寄外沈用濟畫卷》：“柳下柴門傍水隈，夭桃樹樹又花開。”</w:t>
        <w:br/>
        <w:br/>
        <w:t>（2）水涯。《文選·潘岳〈西征賦〉》：“憑*高望*之陽隈，體川陸之汙隆。”*李善*注：“隈，厓也。”</w:t>
        <w:br/>
        <w:br/>
        <w:t>（3）山边弯曲处。《管子·形勢》：“大山之隈，奚有於深。”*尹知章*注：“隈，山曲也。”《楚辭·九章·思美人》：“指*嶓冢*之西隈兮，與纁黄以為期。”*明**王禕*《青喦山記》：“一山之隈，一水之涯，特吾寄意於斯焉耳。”</w:t>
        <w:br/>
        <w:br/>
        <w:t>（4）曲深之处。《莊子·徐无鬼》：“奎蹏曲隈，乳間股腳，自以為安室利處。”*陸德明*釋文：“曲隈，*向*云：‘股間也。’”*郭慶藩*集釋：“隈者皆在内曲深之謂。*向秀*曰：‘隈，股間也。’疑誤。”</w:t>
        <w:br/>
        <w:br/>
        <w:t>（5）弓把两边的弯曲处。《儀禮·大射》：“大射正執弓，以袂順左右隈，上再下壹，左執弣，右執簫，以授公，公親揉之。”*鄭玄*注：“隈，弓淵也。”《周禮·考工記·弓人》“夫角之中，恆當弓之畏”*清**孫詒讓*正義：“畏即《大射儀》之隈字。……《説文·𨸏部》云：‘隈，水曲隩也。’引申之，弓曲亦曰隈。”</w:t>
        <w:br/>
        <w:br/>
        <w:t>（6）角落。《文選·左思〈魏都賦〉》：“考之四隈，則八埏之中；測之寒暑，則霜露所均。”*李善*注：“隈，猶隅也。*鄒衍*曰：‘四隈不静。’”*唐**韓愈*《詠雪贈張籍》：“度前鋪瓦隴，奔發積牆隈。”*金**元好問*《十一月五日蹔往西張》：“城隈細路入沙汀，絮帽衝風日再經。”</w:t>
        <w:br/>
      </w:r>
    </w:p>
    <w:p>
      <w:r>
        <w:t>隉##隉</w:t>
        <w:br/>
        <w:br/>
        <w:t>《説文》：“隉，危也。从𨸏，从毁省。*徐廵*以為隉，凶也。*賈侍中*説，隉，法度也。*班固*説，不安也。《周書》曰：‘邦之阢隉’。讀若虹蜺之蜺。”</w:t>
        <w:br/>
        <w:br/>
        <w:t>niè　《廣韻》五結切，入屑疑。月部。</w:t>
        <w:br/>
        <w:br/>
        <w:t>（1）〔杌隉〕见“杌”。</w:t>
        <w:br/>
        <w:br/>
        <w:t>（2）凶。《説文·𨸏部》：“隉，*徐廵*以為‘隉，凶也’。”</w:t>
        <w:br/>
        <w:br/>
        <w:t>（3）法度。《説文·𨸏部》：“隉，*賈侍中*説：‘隉，法度也。’”*段玉裁*注：“隉與臬雙聲。臬者，射𡓑的也。有法度之意。”</w:t>
        <w:br/>
      </w:r>
    </w:p>
    <w:p>
      <w:r>
        <w:t>隊##隊</w:t>
        <w:br/>
        <w:br/>
        <w:t>〔队〕</w:t>
        <w:br/>
        <w:br/>
        <w:t>《説文》：“隊，從高隊也。从𨸏，㒸聲。”按：甲骨文从𨸏，从倒子或倒人，示从高坠下之意。金文或不从𨸏。</w:t>
        <w:br/>
        <w:br/>
        <w:t>（一）zhuì　《集韻》直類切，去至澄。微部。</w:t>
        <w:br/>
        <w:br/>
        <w:t>（1）坠落。后作“墜”。《説文·𨸏部》：“隊，從高隊也。”*段玉裁*注：“隊，墜，正俗字。古書多作隊。今則墜行而隊廢矣。”《集韻·至韻》：“墜，《爾雅》：‘落也。’或作隊。”《周禮·考工記·輪人》：“良蓋弗冒弗紘，殷畝而馳不隊，謂之國工。”*鄭玄*注：“隊，落也。”按：*唐*石經作“墜”。《漢書·枚乘傳》：“係絶於天不可復結，隊入深淵難以復出。”*宋**岳珂*《桯史》卷二：“（*秦）檜*墓前隊碑，宸奎在焉，有其額而無其辭。”</w:t>
        <w:br/>
        <w:br/>
        <w:t>（2）指声音的低沉或下降。《禮記·樂記》：“故歌者，上如抗，下如隊。”*清**譚獻*《復堂詞録序》：“夫音有抗隊，故句有長短。”</w:t>
        <w:br/>
        <w:br/>
        <w:t>（3）丧失。《玉篇·阜部》：“隊，失也。”《漢書·王莽傳上》引《書》曰：“天應棐諶，乃亡隊命。”*顔師古*注：“天所應輔唯在有誠，所以亡失其命也。”按：今《書·君奭》作“乃其墜命”。《左傳·僖公二十八年》：“俾隊其師。”按：*敦煌*初*唐*写本残卷作“墜”。*漢**韋玄成*《自劾詩》：“赫赫顯爵，自我隊之。微微附庸，我自招之。”</w:t>
        <w:br/>
        <w:br/>
        <w:t>（二）duì　《廣韻》徒對切，去隊定。微部。</w:t>
        <w:br/>
        <w:br/>
        <w:t>（1）集体的编制单位。如：连队；舰队；球队。《玉篇·阜部》：“隊，部也，百人也。”《廣韻·隊韻》：“隊，羣隊。”《左傳·襄公十年》：“（*狄虒彌*）左執之，右拔戟，以成一隊。”*杜預*注：“百人為隊。”《新唐書·兵志》：“五十人為隊，隊有正。”*宋**沈括*《夢溪筆談·故事一》：“車駕行幸，前驅謂之隊，則古之清道也。”《水滸全傳》第三十五回：“有願去的，編入隊裏。”</w:t>
        <w:br/>
        <w:br/>
        <w:t>（2）成群的东西。《徐霞客遊記·滇遊日記四》：“有牧童二人引余循崖東轉，復入一石隊中。”*鲁迅*《呐喊·鸭的喜剧》：“科斗成群结队的在水里面游泳。”</w:t>
        <w:br/>
        <w:br/>
        <w:t>（3）特指少年先锋队或生产队。如：队礼；队旗；社队企业。</w:t>
        <w:br/>
        <w:br/>
        <w:t>（4）行列。如：排队；横队；纵队。*漢**司馬相如*《子虚賦》：“車按行，騎就隊。”*南朝**宋**何承天*《安邊論》：“兵强而敵不戒，國富而民不勞，比於優復隊伍，坐食廪糧者，不可同年而校矣。”</w:t>
        <w:br/>
        <w:br/>
        <w:t>（5）量词。用于成群成列的人或物。如：一队人马。*宋**史彌寧*《丁丑歲中秋日劭農於城南得五絶句》：“此行不負尋詩眼，隊隊雲山擁畫屏。”《徐霞客遊記·粤西遊日記四》：“洞之西垂，又有石柱一隊，外自洞口排列，抵洞後西界，别成長榭。”*鲁迅*《故事新编·补天》：“伊无法可想的向四处看，便看见有一队巨鳌正在海面上游玩。”</w:t>
        <w:br/>
        <w:br/>
        <w:t>（三）suì　《集韻》徐醉切，去至邪。微部。</w:t>
        <w:br/>
        <w:br/>
        <w:t>同“隧”。1.墓道。《集韻·至韻》：“隧，墓道也。或省。”又泛指道路。《廣雅·釋宫》：“隊，道也。”《墨子·雜守》：“入柴，勿積魚鱗簪，當隊，令易取也。”*孫詒讓*閒詁：“當隊即當隧。”《晏子春秋·内篇雜上二十》：“溺者不問隊，迷者不問路。”*王念孫*雜志：“隊與隧同。”2.特指山谷中险阻的道路或军事上的要道。《穆天子傳》卷一：“癸未，雨雪，天子獵于*鈃山*之西阿，於是得絶*鈃山*之隊。”*郭璞*注：“隊謂谷中險阻道也。音遂。”</w:t>
        <w:br/>
      </w:r>
    </w:p>
    <w:p>
      <w:r>
        <w:t>隋##隋</w:t>
        <w:br/>
        <w:br/>
        <w:t>《説文》：“隋，裂肉也。从肉，从隓省。”</w:t>
        <w:br/>
        <w:br/>
        <w:t>（一）duò　《廣韻》徒果切，上果定。又他果切。歌部。</w:t>
        <w:br/>
        <w:br/>
        <w:t>（1）残余的祭品。《説文·肉部》：“隋，裂肉也。”*段玉裁*注：“裂肉謂尸所祭之餘也。”按：“裂肉”*王筠*句讀依《六書故》引*唐*本改为“列肉”，并云：“《歺部》曰列骨之殘也，知殘物皆謂之列。”又泛指祭品。《集韻·脂韻》：“隋，祭食也。”《周禮·春官·小祝》：“大祭祀，逆齍盛，送逆尸，沃尸盥，贊隋。”*鄭玄*注：“隋，尸之祭也。”*孫詒讓*正義：“謂尸未食前之隋祭也。”</w:t>
        <w:br/>
        <w:br/>
        <w:t>（2）同“墮”。坠落，垂下。《玉篇·阜部》：“隋，落也。墮，同隋。”《史記·天官書》：“廷蕃西有隋星五，曰少微，士大夫。”*司馬貞*索隱：“*宋均*云：‘南北為隋。’隋為垂下。”</w:t>
        <w:br/>
        <w:br/>
        <w:t>（3）蜕，换（毛）。《方言》卷十三：“隋，易也。”*郭璞*注：“謂解毻也。”*錢繹*箋疏：“今俗語猶謂鳥獸易毛為毻毛，即蜕聲之轉也。”</w:t>
        <w:br/>
        <w:br/>
        <w:t>（4）归。《廣雅·釋詁二》：“隋，歸也。”</w:t>
        <w:br/>
        <w:br/>
        <w:t>（5）通“惰”。懒惰。《玉篇·阜部》：“隋，懈也。”*清**朱駿聲*《説文通訓定聲·隨部》：“隋，叚借為惰。”《睡虎地秦墓竹簡·為吏之道》：“吏有五失……四曰善言隋行。”《淮南子·時則》：“（季秋）行春令，則煗風來至，民氣解隋，師旅並興。”*高誘*注：“春氣陽温，故煗風至，民氣解隋也。”</w:t>
        <w:br/>
        <w:br/>
        <w:t>（6）通“隳（huī）”。毁坏。《國語·晋語八》：“臣嘗陳辭矣，心以守志，辭以行之，所以事君也，若受君賜，是隋其前言。”*韋昭*注：“隋，壞也。”《馬王堆漢墓帛書·經法·國次》：“隋其城郭，棼（焚）其鐘鼓。”*唐**姚合*《寄題縱上人院》：“禪房空旦暮，畫壁半陳隋。”</w:t>
        <w:br/>
        <w:br/>
        <w:t>（二）tuǒ　《洪武正韻》吐火切。</w:t>
        <w:br/>
        <w:br/>
        <w:t>通“橢”。椭圆形。《洪武正韻·哿韻》：“隋，圜而長。”*清**朱駿聲*《説文通訓定聲·隨部》：“隋，叚借為橢。”《詩·豳風·破斧》“既破我斧，又缺我斨”*漢**毛亨*傳：“隋銎曰斧。”*陳奂*傳疏：“銎者斧柄之孔，《釋文》云：‘隋，孔形狹而長也。’”《禮記·月令》“仲秋之月……可以築城郭，建都邑，穿竇窖，脩囷倉”*漢**鄭玄*注：“隋曰竇，方曰窖。”*孔穎達*疏：“隋似方非方，似圓非圓。”</w:t>
        <w:br/>
        <w:br/>
        <w:t>（三）tuō　《集韻》土和切，平戈透。</w:t>
        <w:br/>
        <w:br/>
        <w:t>中间高周围低。《集韻·戈韻》：“隋，中高四下也。”</w:t>
        <w:br/>
        <w:br/>
        <w:t>（四）suí　《廣韻》旬為切，平支邪。</w:t>
        <w:br/>
        <w:br/>
        <w:t>（1）*周*代诸侯国名，地在今*湖北省**随州市*一带。《廣韻·支韻》：“隋，國名。本作隨。《左傳》曰：‘*漢*東之國*隨*為大。’*漢*初為縣，*後魏*為郡，又改為州，*隋文帝*去辵。”《淮南子·覽冥》：“譬如*隋侯*之珠，*和氏*之璧，得之者富，失之者貧。”*高誘*注：“*隋侯**漢*東之國，*姬*姓諸侯也。*隋侯*見大蛇傷斷，以藥傅之，後蛇於江中銜大珠以報之，因曰*隋侯*之珠也。”</w:t>
        <w:br/>
        <w:br/>
        <w:t>（2）朝代名。*隋文帝**杨坚*原受封于*随*，公元581年灭*北周*，改随为隋，以为国号，589年灭*陈*，统一全国。605年*炀帝**杨广*继位，穷奢极欲，行施暴政，激起农民大起义。618年亡于*唐*。</w:t>
        <w:br/>
        <w:br/>
        <w:t>（3）姓。《通志·氏族略二》：“*隨*氏，侯爵，今*隨州*是其地。*楚*滅之。子孫以國為氏……至*隨*以*周**齊*不遑寧處故，去走作隋。”《正字通·阜部》：“隋，人姓。*漢**五原*太守*隋昱*。”</w:t>
        <w:br/>
      </w:r>
    </w:p>
    <w:p>
      <w:r>
        <w:t>隌##隌</w:t>
        <w:br/>
        <w:br/>
        <w:t>隌àn　《廣韻》烏感切，上感影。又於金切。侵部。</w:t>
        <w:br/>
        <w:br/>
        <w:t>同“暗”。光线不足；黑暗（跟‘明’相对）。《爾雅·釋言》：“隌，闇也。”*郭璞*注：“隌，隌然，冥貌。”《集韻·感韻》：“晻，《説文》：‘不明也。’或作隌、暗。”</w:t>
        <w:br/>
      </w:r>
    </w:p>
    <w:p>
      <w:r>
        <w:t>隍##隍</w:t>
        <w:br/>
        <w:br/>
        <w:t>《説文》：“隍，城池也。有水曰池；無水曰隍。从𨸏，皇聲。《易》曰：‘城復于隍。’”</w:t>
        <w:br/>
        <w:br/>
        <w:t>huáng　《廣韻》胡光切，平唐匣。陽部。</w:t>
        <w:br/>
        <w:br/>
        <w:t>没有水的护城壕。《爾雅·釋言》：“隍，壑也。”*郭璞*注：“城池空者為壑。”*郝懿行*義疏：“壑，隍，《釋詁》並云：‘虚也。’隍又訓壑者，隍壑雙聲。《詩·韓奕》正義引*舍人*云：‘隍，城池也；壑，溝也。’*李廵*云：‘隍，城池壑也。’”《易·泰》：“城復于隍，勿用師，自邑告命貞吝。”*孔穎達*疏：“*子夏*傳云：‘隍是城下池也。’”《文選·班固〈兩都賦序〉》：“京師脩宫室，浚城隍，起苑囿，以備制度。”*李善*注引《説文》曰：“城池無水曰隍。”*清**湯右曾*《荆州》：“剩礎遺隍問舊疆，*龍門*馬牧摠茫茫。”</w:t>
        <w:br/>
      </w:r>
    </w:p>
    <w:p>
      <w:r>
        <w:t>階##階</w:t>
        <w:br/>
        <w:br/>
        <w:t>〔阶〕</w:t>
        <w:br/>
        <w:br/>
        <w:t>《説文》：“階，陛也。从𨸏，皆聲。”</w:t>
        <w:br/>
        <w:br/>
        <w:t>jiē　《廣韻》古諧切，平皆見。脂部。</w:t>
        <w:br/>
        <w:br/>
        <w:t>（1）台阶。《説文·𨸏部》：“階，陛也。”《玉篇·阜部》：“階，登堂道也。”《書·大禹謨》：“舞干羽于兩階。”*宋**沈括*《夢溪筆談·技藝》：“凡屋有三分：自梁以上為‘上分’，地以上為‘中分’，階為‘下分’。”*巴金*《家》：“不到一会儿的功夫，众人都站在阶前了。”又泛指阶梯。《楚辭·九章·惜誦》：“欲釋階而登天兮，猶有曩之態也。”*唐**陳叔達*《早春桂林殿應詔》：“水岸銜階轉，風條出柳斜。”《水滸全傳》第一百二十回：“（*蓼兒洼*）雖然是個小去處，其内，山峰環繞，龍虎踞盤，曲折峰巒，陂階臺砌。”</w:t>
        <w:br/>
        <w:br/>
        <w:t>（2）梯子。《釋名·釋宫室》：“階，梯也。”《孟子·萬章上》：“父母使*舜*完廪，捐階，瞽瞍焚廪。”《禮記·喪大記》：“復有林麓，則虞人設階；無林麓，則狄人設階。”*鄭玄*注：“階，所乘以升屋者。……階，梯也。”</w:t>
        <w:br/>
        <w:br/>
        <w:t>（3）途径。《易·繫辭上》：“亂之所生也，則言語以為階。”《左傳·襄公二十四年》：“貴而知懼，懼而思降，乃得其階。”*杜預*注：“階猶道也。”*清**養吾氏*《榴觴醉語》：“蓋束髮受書，即知此為功名利禄之階。”</w:t>
        <w:br/>
        <w:br/>
        <w:t>（4）凭借；根据。《漢書·異姓諸侯王表》：“*漢*亡尺土之階，繇一劍之任，五載而成帝業。”《北史·周室諸王傳論》：“由斯言之，建侯置守，乃古今之異術；兵權爵位，蓋安危之所階乎。”*清**王闓運*《程君墓誌銘》：“不階帥府之命，而有長城之重。”</w:t>
        <w:br/>
        <w:br/>
        <w:t>（5）升；登。《玉篇·阜部》：“階，上也。”《太玄·上》：“鳴鶴升自深澤，階天不㤰。”*司馬光*注：“階，猶登也。”*漢**班固*《西都賦》：“雖輕迅與僄狡，猶愕眙而不能階。”*晋**陸雲*《答兄平原》：“漫漫長路，或降或階。”</w:t>
        <w:br/>
        <w:br/>
        <w:t>（6）上达；达到。《玉篇·阜部》：“階，進也。”《禮記·少儀》：“聞始見君子者……不得階主。”*孔穎達*疏：“階是等，故人升階必上進，故以階為上進。”《南史·庾易傳附庾肩吾》：“*謝*故巧不可階，*裴*亦質不宜慕。”*唐**韓愈*《釋言》：“今三賢方與天子謀所以施政於天下，而階太平之治。”</w:t>
        <w:br/>
        <w:br/>
        <w:t>（7）缘由。《小爾雅·廣詁》：“階，因也。”《詩·大雅·瞻卬》：“婦有長舌，維厲之階。”《抱朴子·外篇·尚博》：“近弭禍亂之階，遠垂長世之祉。”*唐**劉肅*《大唐新語·忌戒》：“*林甫*奸宄，實生亂階。”又导致。《左傳·成公十六年》：“多怨而階亂。”</w:t>
        <w:br/>
        <w:br/>
        <w:t>（8）官爵的等级。《玉篇·阜部》：“階，級也。”《廣韻·皆韻》：“階，階級也。”《漢書·匡衡傳》：“*平原*文學*匡衡*材智有餘，經學絶倫，但以無階朝廷，故隨牒在遠方。”*顔師古*注：“階謂升次也。”《舊唐書·職官志一》：“流内九品三十階之内，又有視流内起居，五品至從九品。”*明**余繼登*《典故紀聞》卷四：“凡及兩考而事蹟顯著者，皆得加授階。”</w:t>
        <w:br/>
        <w:br/>
        <w:t>（9）官爵的升迁。《晋書·謝安傳論》：“*琰*稱貞幹，卒以忠勇垂名；*混*曰風流，竟以文詞獲譽；並階時宰，無墮家風。”*唐**劉肅*《大唐新語·剛正》：“中書侍郎*李義府*，因緣際會，遂階通職。”《宋史·吕好問傳》：“*好問*以禮自持，*卞*不得親。及*卞*得政，當時據〔掾〕屬拔擢略盡，獨*好問*留滯，*卞*諷之曰：‘子少親我，即階顯列矣！’*好問*笑不答。”</w:t>
        <w:br/>
        <w:br/>
        <w:t>（10）地质学名词。不同的生物地理区有不同的期名。在期的时间内形成的地层叫“阶”。如：我国上寒武统的凤山阶等。</w:t>
        <w:br/>
        <w:br/>
        <w:t>⑪古州名。*唐**景福*元年（892年）改*武州*置，治*皋兰镇*（今*甘肃省**武都县*东）。</w:t>
        <w:br/>
      </w:r>
    </w:p>
    <w:p>
      <w:r>
        <w:t>随##随</w:t>
        <w:br/>
        <w:br/>
        <w:t>随“隨”的简化字。</w:t>
        <w:br/>
      </w:r>
    </w:p>
    <w:p>
      <w:r>
        <w:t>隐##隐</w:t>
        <w:br/>
        <w:br/>
        <w:t>隐“隱”的简化字。</w:t>
        <w:br/>
      </w:r>
    </w:p>
    <w:p>
      <w:r>
        <w:t>隑##隑</w:t>
        <w:br/>
        <w:br/>
        <w:t>隑（一）gài　《集韻》柯開切，平咍見。</w:t>
        <w:br/>
        <w:br/>
        <w:t>（1）梯子。《方言》卷十三：“隑，陭也。”*郭璞*注：“*江*南人呼梯為隑，所以隑物而登者也。”</w:t>
        <w:br/>
        <w:br/>
        <w:t>（2）方言。倚靠。《象山縣志·方言》：“今言倚靠亦曰隑。”*章炳麟*《新方言》二：“*浙*西謂負墻立曰隑，仰胡牀而坐亦曰隑。”</w:t>
        <w:br/>
        <w:br/>
        <w:t>（二）ái　《廣韻》五來切，平咍疑。</w:t>
        <w:br/>
        <w:br/>
        <w:t>（1）〔隑隑〕企立貌。《古文苑·枚乘〈梁王菟園賦〉》：“西山隑隑，䘏焉☀☀。”*章樵*注：“隑隑，企立貌。”</w:t>
        <w:br/>
        <w:br/>
        <w:t>（2）长。《廣雅·釋詁二》：“隑，長也。”</w:t>
        <w:br/>
        <w:br/>
        <w:t>（三）qí　《集韻》渠希切，平微羣。</w:t>
        <w:br/>
        <w:br/>
        <w:t>同“碕”。弯曲的岸。《集韻·微韻》：“埼，曲岸也。或从石，亦作隑。”《史記·司馬相如列傳》：“臨*曲江*之隑州兮，望*南山*之參差。”*司馬貞*索隱：“隑即碕，謂曲岸頭也。”</w:t>
        <w:br/>
      </w:r>
    </w:p>
    <w:p>
      <w:r>
        <w:t>隒##隒</w:t>
        <w:br/>
        <w:br/>
        <w:t>《説文》：“隒，崖也。从𨸏，兼聲。讀若儼。”</w:t>
        <w:br/>
        <w:br/>
        <w:t>yǎn　《廣韻》魚檢切，上琰疑。談部。</w:t>
        <w:br/>
        <w:br/>
        <w:t>（1）层叠的山崖。《爾雅·釋山》：“重甗隒。”*郭璞*注：“謂山形如累兩甗。甗，甑山，形狀似之，因以名云。”*唐**慧琳*《一切經音義》卷九十一：“隒，重崖也。《考聲》云：‘方崖如重甑也。’”《尉繚子·守權》：“夫守者不失其隒者也。”《文選·左思〈魏都賦〉》：“建社稷，作清廟，築曾宫以廻匝，比岡隒而無陂。”*李善*注引*張載*曰：“《説文》曰：‘隒，崖也。’”*清**盛大士*《遊烏目山房記》：“遥望西北諸峯，扈者、巋者、章者、隆者、嶞者、隒者、厒者，遠近俯仰拱揖。”</w:t>
        <w:br/>
        <w:br/>
        <w:t>（2）旁边，山边。《廣雅·釋詁一》：“隒，方也。”*王念孫*疏證：“方，猶旁也。”《詩·王風·葛藟》“緜緜葛藟，在河之漘”*漢**毛亨*傳：“漘，水隒也。”*孔穎達*疏：“隒是山岸，漘是水岸，故云水隒。”《文選·張衡〈西京賦〉》“周以金堤”*唐**李善*注引*薛綜*曰：“金堤，謂以石為邊隒。”</w:t>
        <w:br/>
      </w:r>
    </w:p>
    <w:p>
      <w:r>
        <w:t>隓##隓</w:t>
        <w:br/>
        <w:br/>
        <w:t>《説文》：“隓，敗城𨸏曰隓，从𨸏，𢀡聲。𡐦，篆文。”</w:t>
        <w:br/>
        <w:br/>
        <w:t>（一）huī　《廣韻》許規切，平支曉。歌部。</w:t>
        <w:br/>
        <w:br/>
        <w:t>（1）倒塌的城墙。《説文·𨸏部》：“隓，敗城𨸏曰隓。”</w:t>
        <w:br/>
        <w:br/>
        <w:t>（2）同“隳”。毁坏。《方言》卷十三：“隓，壞也。”《廣韻·支韻》：“隳”，同“隓”。*唐**韓愈*《石鼓歌》：“鑴功勒成告萬世，鑿石作鼓隓嵯峩。”*遼**耶律劭*《興中府安德州剙建靈巖寺碑銘》：“年禩寢久，徒衆漸隓。”*清**王闓運*《衡陽縣志序》：“重安無述，國故不隓。”</w:t>
        <w:br/>
        <w:br/>
        <w:t>（二）duò　《集韻》杜果切，上果定。</w:t>
        <w:br/>
        <w:br/>
        <w:t>同“陊”。坠落。《集韻·果韻》：“陊，《説文》：‘落也。’或作隓。”</w:t>
        <w:br/>
      </w:r>
    </w:p>
    <w:p>
      <w:r>
        <w:t>隔##隔</w:t>
        <w:br/>
        <w:br/>
        <w:t>《説文》：“隔，障也。从𨸏，鬲聲。”</w:t>
        <w:br/>
        <w:br/>
        <w:t>（一）gé　《廣韻》古核切，入麥見。錫部。</w:t>
        <w:br/>
        <w:br/>
        <w:t>（1）障隔；阻塞。《説文·𨸏部》：“隔，障也。”《玉篇·阜部》：“隔，塞也。”《六書故·地理二》：“隔，障絶也。”《戰國策·趙策二》：“*秦*無*韓**魏*之隔，禍中於*趙*矣。”《樂府詩集·雜曲歌辭·焦仲卿妻》：“下馬入車中，低頭共耳語：誓不相隔卿，且暫還家去。”《後漢書·鄭弘傳》：“帝（*順帝*）問知其故，遂聽置雲母屏風，分隔其間。”</w:t>
        <w:br/>
        <w:br/>
        <w:t>（2）抑制。《齊民要術·五穀果蓏菜茹非中國物産者》引《廣志》：“益智，葉似蘘荷，長丈餘……其子叢生著之，大如棗，肉瓣黑，皮白。核小者，曰‘益智’，含之隔涎濊。”</w:t>
        <w:br/>
        <w:br/>
        <w:t>（3）别离。*晋**左思*《悼離贈妹二首》之二：“會日何短？隔日何長？仰瞻曜靈，愛此寸光。”</w:t>
        <w:br/>
        <w:br/>
        <w:t>（4）远，空间或时间上的距离长。《晋書·范汪傳附范甯》：“*王國寳*，*甯*之甥也，以諂媚事*會稽王**道子*，懼為*甯*所不容，乃相驅扇，因被疏隔。”*南朝**梁**任昉*《奏彈曹景宗》：“司部懸隔，斜臨寇境。”《史通·漢書五行志錯誤》：“*漢**莽*之事，年代已隔，去*魯*尤疎。”</w:t>
        <w:br/>
        <w:br/>
        <w:t>（5）界限。*唐**慧琳*《一切經音義》卷二：“《廣雅》：‘隔，限界也。’”《篇海類編·地理類·阜部》：“隔，界也。”*唐**魏元同*《請吏部各擇寮屬疏》：“褒貶不甚明，得失無大隔。”</w:t>
        <w:br/>
        <w:br/>
        <w:t>（6）变异。《續漢書·郡國志贊》：“稱號遷隔，封割糾紛。”</w:t>
        <w:br/>
        <w:br/>
        <w:t>（7）不相合。《南史·張裕傳附張充》：“實由氣岸疏凝，情塗狷隔。”</w:t>
        <w:br/>
        <w:br/>
        <w:t>（8）同“膈”。人或哺乳动物胸腔和腹腔之间的膜状肌肉。《字彙補·阜部》：“隔，與膈同。”《管子·水地》：“五藏已具，而後生肉。脾生隔，肺生骨，腎生腦，肝生革，心生肉。”*尹知章*注：“隔在脾上也。”*戴望*校正：“*宋*本隔作膈。”</w:t>
        <w:br/>
        <w:br/>
        <w:t>（9）格子。也作“槅（格）”。*唐**李賀*《榮華樂》：“瑶姬迎醉卧芳席，海素籠窗空下隔。”*宋**王明清*《揮麈録後録餘話》卷一：“命開櫃，櫃有朱隔，隔内置小匣。”*清**趙翼*《陔餘叢考·隔》：“隔，窗户之有疏欞可取明者，古曰綺疏，今曰槅子。按：槅當作隔。謂隔内外也。”</w:t>
        <w:br/>
        <w:br/>
        <w:t>（10）我国古代音乐术语。指某些弹弦乐器的柱，即按音的位置。《舊唐書·音樂志二》：“按：（七絃），絃十三隔，孤柱一，合散聲七，隔聲九十一，柱聲一，總九十九聲，隨調應律。”</w:t>
        <w:br/>
        <w:br/>
        <w:t>（二）rǒng</w:t>
        <w:br/>
        <w:br/>
        <w:t>同“融”。融和。《史記·秦始皇本紀》：“昭隔内外，靡不清净，施于後嗣。”*裴駰*集解引*徐廣*曰：“隔，一作融。”</w:t>
        <w:br/>
        <w:br/>
        <w:t>（三）jī　《集韻》古歷切，入錫見。</w:t>
        <w:br/>
        <w:br/>
        <w:t>通“擊”。《集韻·錫韻》：“擊，《説文》：‘攴也’。古作隔。”*清**朱駿聲*《説文通訓定聲·解部》：“隔，叚借為擊。”《漢書·揚雄傳下》：“拮隔鳴球，掉八列之舞。”*顔師古*注：“拮隔，擊考也；鳴球，玉磬也。”按：《書·益稷》作“戞擊鳴球”。</w:t>
        <w:br/>
      </w:r>
    </w:p>
    <w:p>
      <w:r>
        <w:t>隕##隕</w:t>
        <w:br/>
        <w:br/>
        <w:t>〔陨〕</w:t>
        <w:br/>
        <w:br/>
        <w:t>《説文》：“隕，從高下也。从𨸏，員聲。《易》曰：‘有隕自天。’”</w:t>
        <w:br/>
        <w:br/>
        <w:t>（一）yǔn　《廣韻》于敏切，上軫云。諄部。</w:t>
        <w:br/>
        <w:br/>
        <w:t>（1）坠落。《爾雅·釋詁》：“隕，墜也。”《玉篇·阜部》：“隕，落也，墮也。”《易·姤》：“以杞包瓜，含章，有隕自天。”《左傳·莊公七年》：“四月辛卯，夜，恒星不見。夜中，星隕如雨。”*陸德明*釋文：“隕，落也。”《文選·禰衡〈鸚鵡賦〉》：“音聲悽以激揚，容貌慘以顦顇。聞之者悲傷，見之者隕淚。”*李善*注引*毛萇*曰：“隕，墜也。”*清*佚名《夷艘寇海記》：“至山下僅百餘夷，而守礮兵望風争竄，隕崖墜死者無數。”</w:t>
        <w:br/>
        <w:br/>
        <w:t>（2）毁坏。《管子·中匡》：“古之隳國家隕社稷者，非故且為之也。”《淮南子·覽冥》：“庶女叫天，雷電下擊，*景公*臺隕，支體傷折，海水大出。”*高誘*注：“隕，壞也。”*唐**劉知幾*《史通·外篇·疑古》：“世濟其美，不隕其名。”</w:t>
        <w:br/>
        <w:br/>
        <w:t>（3）失去。《詩·大雅·緜》：“肆不殄厥愠，亦不隕厥問。”*馬瑞辰*傳箋通釋：“*孟子*曰：‘*文王*事昆夷’，又曰‘肆不殄厥愠，又不隕厥問，*文王*也。’*趙*注：‘言*文王*不殄絶畎夷之愠怒，亦不能隕失*文王*之善聲問也。’今按：*趙*説是也。”《史記·太史公自序》：“維*高祖*元功，輔臣股肱，剖符而爵，澤流苗裔，忘其昭穆，或殺身隕國。”*南朝**宋**謝惠連*《鞠歌行》：“年難留，特易隕。”</w:t>
        <w:br/>
        <w:br/>
        <w:t>（4）通“殞”。死亡。*清**朱駿聲*《説文通訓定聲·屯部》：“隕，亦作殞。”《左傳·襄公三十一年》：“*延州*來*季子*其果立乎？*巢*隕*諸樊*，閽戕*戴吴*，天似啓之。”*杨伯峻*注：“二十五年《傳》，*諸樊*死于攻*巢*。”*宋**文天祥*《癸亥上皇帝書》：“坐受斧鉞，九隕無悔。”*清**趙翼*《陔餘叢考》卷三十七：“同堂方隕，輒行造謁，急諂媚之敬，無友于之情。”</w:t>
        <w:br/>
        <w:br/>
        <w:t>（二）yuán　《集韻》于權切，平仙云。</w:t>
        <w:br/>
        <w:br/>
        <w:t>通“員”。周围。《詩·商頌·長發》：“外大國是疆，幅隕既長。”*毛*傳：“幅，廣也，隕，均也。”*朱熹*注：“隕，讀作員，謂周也。”《清史稿·世祖紀一》：“幅隕既廣，無意併兼。”</w:t>
        <w:br/>
      </w:r>
    </w:p>
    <w:p>
      <w:r>
        <w:t>隖##隖</w:t>
        <w:br/>
        <w:br/>
        <w:t>《説文》：“隖，小障也。一曰庳城也。从𨸏，烏聲。”</w:t>
        <w:br/>
        <w:br/>
        <w:t>wù　《廣韻》安古切，上姥影。又《集韻》烏故切。魚部。</w:t>
        <w:br/>
        <w:br/>
        <w:t>（1）四边高中央低的地方。后作“塢”。《説文·𨸏部》：“隖，小障也。”《集韻·姥韻》：“隖，或从土。”*宋**史達祖*《杏花天·清明》：“過花隖，香吹醉面，歸來立馬斜陽岸。”*宋**吴文英*《渡江雲三犯·西湖清明》：“千絲怨碧，漸路入仙隖迷津。”</w:t>
        <w:br/>
        <w:br/>
        <w:t>（2）小城堡。后作“塢”。《説文·𨸏部》：“隖，庳城也。”*徐鍇*繫傳：“*董卓*為*郿隖*。”按：《後漢書·董卓傳》作“塢”。*李賢*注：“塢舊基高一丈，周迴一里一百步。”</w:t>
        <w:br/>
      </w:r>
    </w:p>
    <w:p>
      <w:r>
        <w:t>隗##隗</w:t>
        <w:br/>
        <w:br/>
        <w:t>《説文》：“隗，陮隗也。从𨸏，鬼聲。”</w:t>
        <w:br/>
        <w:br/>
        <w:t>（一）wěi　《廣韻》五罪切，上賄疑。微部。</w:t>
        <w:br/>
        <w:br/>
        <w:t>（1）高峻貌。《説文·阜部》：“隗，陮隗也。”《玉篇·阜部》：“隗，高也。”</w:t>
        <w:br/>
        <w:br/>
        <w:t>（2）倒塌。*晋**戴逵*《酒贊》：“有客乘之，隗若山頽。”*唐**李華*《言毉》：“臨險瞰江，江隗為潭。”</w:t>
        <w:br/>
        <w:br/>
        <w:t>（3）歪歪扭扭。《晋書·劉伶傳》：“仍引酒御肉，隗然復醉。”</w:t>
        <w:br/>
        <w:br/>
        <w:t>（4）古国名。地在今*湖北省**秭归县*东。《國語·鄭語》：“西有*虞*、*虢*、*晋*、*隗*、*霍*、*楊*、*魏*、*芮*。”*徐元誥*集解：“夔隗聲通也，今*湖北**秭歸縣*東有*夔子城*是其地。《公羊傳》‘*楚*人滅隗’注云：‘夷狄微國。’《左傳》、《穀梁傳》竝作夔。”按：《公羊傳·僖公二十六年》：“*楚*人滅*隗*。”*陸德明*釋文：“隗，二傳作夔。”</w:t>
        <w:br/>
        <w:br/>
        <w:t>（5）姓。《通志·氏族略一》：“*隗*氏，姓也，*赤狄*姓。*隗潞子嬰兒*是也。*廧咎如*、*東山臯落氏*，皆其别種而亦姓。”《字彙·阜部》：“隗，姓。*後漢*有*隗囂*。”《左傳·僖公二十三年》：“*狄*人伐*廧咎如*。”*杜預*注：“*廧咎如*，*赤狄*别種也，*隗*姓。”</w:t>
        <w:br/>
        <w:br/>
        <w:t>（二）guī　《集韻》俱為切，平支見。</w:t>
        <w:br/>
        <w:br/>
        <w:t>山名。《集韻·支韻》：“隗，山名。”</w:t>
        <w:br/>
        <w:br/>
        <w:t>（三）kuí</w:t>
        <w:br/>
        <w:br/>
        <w:t>姓。</w:t>
        <w:br/>
      </w:r>
    </w:p>
    <w:p>
      <w:r>
        <w:t>隘##隘</w:t>
        <w:br/>
        <w:br/>
        <w:t>《説文》：“𨽝，𨹟也。从𨺅，☀聲。𠍳，籀文嗌字。隘，籀文𨽝，从𨸏、益。”按：*段玉裁*注以“隘”为篆文。</w:t>
        <w:br/>
        <w:br/>
        <w:t>（一）ài　《廣韻》烏懈切，去卦影。支部。</w:t>
        <w:br/>
        <w:br/>
        <w:t>（1）狭隘。《説文·𨺅部》：“𨽝，𨹟也。隘，籀文𨽝，从𨸏、益。”《廣雅·釋詁一》：“隘，陿也。”《詩·大雅·生民》：“誕寘之隘巷，牛羊腓字之。”*孔穎達*疏：“置之于狹隘巷中。”《左傳·昭公三年》：“子之宅近市，湫隘嚻塵，不可以居。”*杜預*注：“湫，下；隘，小。”《新唐書·李密傳》：“*密*兵多騎與長槊，而北薄山，地隘騎迮，不得騁。”*明**袁宏道*《午日沙市觀競渡感賦》：“傾城出觀巷陌隘，紅霞如錦汗成河。”</w:t>
        <w:br/>
        <w:br/>
        <w:t>（2）指人器量褊狭。《禮記·禮器》：“*晏平仲*祀其先人，豚肩不揜豆，澣衣濯冠以朝，君子以為隘矣。”*孔穎達*疏：“隘，狹也。識禮君子，評其大儉褊狹。”《潛夫論·班禄》：“臣養憂而不隘，吏愛官而不貪。”*汪繼培*箋：“隘猶狹陋也。”*宋**劉敞*《示張直温》：“隘在容不足，弱在力不任。”*毛泽东*《向国民党的十点要求》：“待人以诚而去其诈，待人以宽而去其隘。”</w:t>
        <w:br/>
        <w:br/>
        <w:t>（3）险要处。《左傳·僖公二十二年》：“勍敵之人，隘而不列，天贊我也。”*杜預*注：“言*楚*在險隘，不得陳列。”*晋**左思*《蜀都賦》：“一人守隘，萬夫莫向。”*宋**吴曾*《能改齋漫録》卷九：“*蜀*有*劍門*棧道之險，*瞿唐*三峽之隘。”</w:t>
        <w:br/>
        <w:br/>
        <w:t>（4）穷困；窘迫。《荀子·禮論》：“其立哭泣哀戚也，不至於隘懾傷生。”*楊倞*注：“隘，窮也。”《新序·雜事四》：“此言常思困隘之時，必不驕矣。”</w:t>
        <w:br/>
        <w:br/>
        <w:t>（5）急。卷子本《玉篇·阜部》：“隘，《廣雅》：‘隘，急也。’”</w:t>
        <w:br/>
        <w:br/>
        <w:t>（二）è　《增韻》乙革切。</w:t>
        <w:br/>
        <w:br/>
        <w:t>同“厄”。1.阻塞；隔绝。《增韻·麥韻》：“厄，隘也，災也，阻難也。亦作阨、隘、阸。”《字彙補·阜部》：“隘，隔絶也。”《管子·國蓄》：“先王知其然，故塞民之養，隘其利途。”*聞一多*校：“‘養’字無義，疑‘羨’之譌。《鹽鐵論·錯幣篇》‘禁溢羨，厄利塗’，語意本此。”《戰國策·東周策》：“三國隘*秦*，*周*令其相之*秦*，以*秦*之輕也，留其行。”*高誘*注：“隘謂隔絶之。”*吴師道*補注：“隘、阨字通。”2.阻止。《戰國策·楚策二》：“*楚襄王*為太子之時，質於*齊*。*懷王*薨，太子辭於*齊王*而歸，*齊王*隘之。”*高誘*注：“隘猶阻。”*吴師道*補注：“隘從阨音。”</w:t>
        <w:br/>
      </w:r>
    </w:p>
    <w:p>
      <w:r>
        <w:t>隙##隙</w:t>
        <w:br/>
        <w:br/>
        <w:t>《説文》：“隙，壁際孔也。从𨸏，从𡭴，𡭴亦聲。”</w:t>
        <w:br/>
        <w:br/>
        <w:t>xì　《廣韻》綺戟切，入陌溪。鐸部。</w:t>
        <w:br/>
        <w:br/>
        <w:t>（1）墙壁裂缝。也泛指孔穴、空隙。《説文·𨸏部》：“隙，壁際孔也。”《周禮·秋官·赤犮氏》：“凡隙屋，除其貍蟲。”*賈公彦*疏：“隙謂孔穴也。”《墨子·兼愛下》：“人之生乎地上之無幾何也，譬之猶駟馳而過隙。”《商君書·修權》：“諺曰：蠹衆而木折，隙大而牆壞。”*南朝**梁**江淹*《雜詩·郭璞》：“朱霞入䆫牖，曜靈照空隙。”</w:t>
        <w:br/>
        <w:br/>
        <w:t>（2）孔道，要道。《史記·貨殖列傳》：“及*秦**文*、（孝）〔*德*〕、*繆*居*雍*，隙*隴*、*蜀*之貨物而多賈。”*裴駰*集解引*徐廣*曰：“隙者，閒孔也。地居*隴*、*蜀*之閒要路，故曰隙。”又指空子，可乘之机。《韓非子·備内》：“大臣比周，蔽上為一，陰相善而陽相惡，以示無私，相為耳目，以候主隙，人主掩蔽，無道得聞。”*唐德宗*《西平王李晟東渭橋紀功碑》：“賊（*朱）泚*畜姦，覷隙乘便，餌誘貪卒，扇結暴徒，伺其不虞，譟聚犯闕。”</w:t>
        <w:br/>
        <w:br/>
        <w:t>（3）穿（穴）。《玉篇·阜部》：“隙，穿穴也。”《韓非子·用人》：“如此，則人臣為隙穴，而人主獨立。以隙穴之臣而事獨立之主，此之謂危殆。”</w:t>
        <w:br/>
        <w:br/>
        <w:t>（4）裂开；破裂。《廣雅·釋詁二》：“隙，裂也。”</w:t>
        <w:br/>
        <w:br/>
        <w:t>（5）空闲。《正字通·阜部》：“隙，閒暇也。”《左傳·隱公五年》：“故春蒐、夏苗、秋獮、冬狩，皆於農隙以講事也。”*孔穎達*疏：“隙訓閒也。……雖則農月，必有閒時。”*隋**李德林*《從駕還京》：“玄覽時乘隙，訓旅次山川。”</w:t>
        <w:br/>
        <w:br/>
        <w:t>（6）缺点，过失。《孫子·謀攻》：“夫將者，國之輔也；輔周則國必强，輔隙則國必弱。”*王晳*注：“隙，謂有所缺也。”</w:t>
        <w:br/>
        <w:br/>
        <w:t>（7）漏洞；可乘之机。《韓非子·備内》：“相为耳目，以候主隙。”*宋**曾巩*《本朝政要策·契丹》：“虜乘其隙也，連破州邑。”*叶圣陶*《潘先生在难中》三：“恐怕被拉的人乘隙逃脱，便用长绳子一个联一个拴着胳臂，几个兄弟在前，几个兄弟在后，一串一串牵着走。”</w:t>
        <w:br/>
        <w:br/>
        <w:t>（8）隔阂。《正字通·阜部》：“隙，釁也。”*清**徐灝*《説文解字注箋·阜部》：“隙，引申為凡罅隙之偁，人有釁不合者因謂之有隙矣。”《國語·周語中》：“若承命不違，守業不懈，寬於死而遠於憂，則可以上下無隙矣。”*韋昭*注：“隙，瑕釁也。”</w:t>
        <w:br/>
        <w:br/>
        <w:t>（9）怨恨。《正字通·阜部》：“隙，怨也，嫌恨也。《樊噲傳》：‘聽小人之言，與*沛公*有隙。’”按：《史記》、《漢書》均作“𨻶”。*南朝**宋**鮑照*《代貧賤苦愁行》：“或以一金恨，或成百年𨻶。”《世説新語·賞譽》：“*王恭*始與*王建武*有情，後遇*袁悦*之間，遂成疑隙。”</w:t>
        <w:br/>
        <w:br/>
        <w:t>（10）连接。《漢書·地理志下》：“*上谷*至*遼東*北隙*烏丸*、*夫餘*，東賈*真番*之利。”*顔師古*注引*如淳*曰：“隙，際也。”</w:t>
        <w:br/>
        <w:br/>
        <w:t>⑪窗。《篇海類編·地理類·阜部》：“隙，牕也。”</w:t>
        <w:br/>
      </w:r>
    </w:p>
    <w:p>
      <w:r>
        <w:t>隚##隚</w:t>
        <w:br/>
        <w:br/>
        <w:t>隚táng　《廣韻》徒郎切，平唐定。</w:t>
        <w:br/>
        <w:br/>
        <w:t>同“堂”。卷子本《玉篇·阜部》：“隚，《字書》或堂。”*宋**李誡*《營造法式·總釋下·階》：“殿基謂之隚。”</w:t>
        <w:br/>
      </w:r>
    </w:p>
    <w:p>
      <w:r>
        <w:t>際##際</w:t>
        <w:br/>
        <w:br/>
        <w:t>〔际〕</w:t>
        <w:br/>
        <w:br/>
        <w:t>《説文》：“際，壁會也。从𨸏，祭聲。”</w:t>
        <w:br/>
        <w:br/>
        <w:t>jì　《廣韻》子例切，去祭精。月部。</w:t>
        <w:br/>
        <w:br/>
        <w:t>（1）两墙相接处。《説文·𨸏部》：“際，壁會也。”*段玉裁*注：“兩牆相合之縫也。”</w:t>
        <w:br/>
        <w:br/>
        <w:t>（2）合缝的地方。《廣雅·釋詁二》：“際，合也。”《墨子·備穴》：“柱善塗亓竇際，勿令泄。”*孫詒讓*閒詁：“（際，）*畢*云：縫也。”*南朝**梁**江淹*《銅劍讚》：“往古之事，棺皆不用釘，悉用細腰。其細腰之法，長七寸，廣三寸，厚二寸五分，狀如木秤，兩頭大而中央小，仍鑿棺際而安之，因普漆其外。一棺凡用細腰五十四枚，大略如此。”</w:t>
        <w:br/>
        <w:br/>
        <w:t>（3）交界或靠边缘的地方。如：水际；岩际，无边无际。《廣雅·釋詁四》：“際，方也。”*王念孫*疏證：“《士喪禮》注云：‘今文旁為方也。’”《小爾雅·廣詁》：“際，界也。”《易·豐》：“象曰：‘豐其屋，天際翔也。’”《楚辭·天問》：“九天之際，安放安屬？”*洪興祖*補注：“際，邊也。”*宋**李誡*《營造法式·大木作制度二·棟》：“凡出際之制，槫至兩梢間，兩際各出柱頭。”</w:t>
        <w:br/>
        <w:br/>
        <w:t>（4）事物的分界或边际。《文選·王儉〈褚淵碑文〉》：“韻宇弘深，喜愠莫見其際。”*劉良*注：“際，涯畔也。”《晋書·衛瓘傳附衛恒》：“迫而視之，端際不可得見。”*宋**蘇軾*《應制與上兩制書》：“古者有貴賤之際，有聖賢之分，二者相勝而不可以相參。”</w:t>
        <w:br/>
        <w:br/>
        <w:t>（5）中间；里边。如：脑际；胸际。*晋**陶潛*《歸園田居六首》之一：“開荒南野際，守拙歸園田。”*宋**李彌遜*《菩薩蠻·富季申見約觀月作此寄之》：“敧枕畫樓風，愁生草際蛩。”泛指处所。《徐霞客遊記·滇遊日記五》：“如懸一幅萬仞蒼崖圖，而綴身其間，不辨身在何際也。”</w:t>
        <w:br/>
        <w:br/>
        <w:t>（6）交会；会合。《廣雅·釋詁四》：“際，會也。”《易·泰》：“無往不復，天地際也。”《淮南子·精神》：“與道為際，與德為鄰。”*梁启超*《新史学》：“而群与群之相际，时代与时代之相续，其间有消息焉，有原理焉。”</w:t>
        <w:br/>
        <w:br/>
        <w:t>（7）人与人间的交往。《小爾雅·廣言》：“際，接也。”《孟子·萬章下》：“*萬章*曰：‘敢問交際何心也？’*孟子*曰：‘恭也。’”*趙岐*注：“際，接也。問交接道當執何心為可也。”*焦循*正義：“謂諸侯以禮幣帛與士相交接。”*宋**岳珂*《桯史·乾道受書禮》：“大臣*秦檜*既挾以無恐，益思媚虜，務極其至，禮文之際，多可議者，而受書之儀特甚。”</w:t>
        <w:br/>
        <w:br/>
        <w:t>（8）彼此之间。如：国际；厂际；校际。《韓非子·難一》：“君臣之際，非父子之親也。”*宋**陳亮*《上孝宗皇帝第一書》：“天人之際，豈不甚可畏哉！”*清**劉熙載*《藝概·詞曲概》：“詞之好處，有在句中者，有在句之前後際者。”</w:t>
        <w:br/>
        <w:br/>
        <w:t>（9）指先后交接或局势形成的时候。《論語·泰伯》：“才難，不其然乎？*唐*、*虞*之際，於斯為盛。”*三國**蜀**諸葛亮*《前出師表》：“受任於敗軍之際，奉命於危難之間。”*清**黄宗羲*《張元岵先生墓誌銘》：“先生以人利害為身苦樂，故興利除害之際，必毅然當之不讓。”*鲁迅*《坟·摩罗诗力说》：“顾上下相迕，时有不平，而诗人*裴伦*，实生此际。”</w:t>
        <w:br/>
        <w:br/>
        <w:t>（10）适逢；恰遇。如：遭际；际遇。*唐**蘇鶚*《杜陽雜編》卷中：“一日，馳馬從禽，忽際暴雨，而溪光裘無霑潤，上方歎為異物也。”*清**查繼佐*《罪惟録·惠宗帝紀》：“*太祖*曰：‘吾當亂世，用重典，汝際澄平宜輕之。’”*清**經元善*《擬募義餉興義兵公啟》：“我等生居草野，具有天良，際國是之阽危，豈*秦*、*越*之漠視？”</w:t>
        <w:br/>
        <w:br/>
        <w:t>⑪达到；连接。《爾雅·釋詁》：“際，捷也。”*郭璞*注：“捷，謂相接續也。”《淮南子·原道》：“高不可際，深不可測。”*高誘*注：“際，至也。”*唐**韓愈*《暮行河堤上》：“衰草際黄雲，感歎愁我神。”*宋**王明清*《揮麈後録》卷二：“夫耳目之不際，何可以意測？”又到（什么时候）。*南朝**梁**戴暠*《從軍行》：“侵星出柳塞，際晚入榆溪。”*唐**王維*《曉行巴峽》：“際曉投*巴峽*，餘春憶帝京。”</w:t>
        <w:br/>
        <w:br/>
        <w:t>⑫靠近或沿着。《水經注·渭水》：“*澇水*際城北出合*美陂水*。”*宋**蘇軾*《和歸園田居六首》之一：“環州多白水，際海皆蒼山。”*明**徐光啓*《屯田疏稿·用水第二》：“湖蕩之易盈易涸者，當其涸時，際水而藝之麥。”</w:t>
        <w:br/>
      </w:r>
    </w:p>
    <w:p>
      <w:r>
        <w:t>障##障</w:t>
        <w:br/>
        <w:br/>
        <w:t>《説文》：“障，隔也。从𨸏，章聲。”</w:t>
        <w:br/>
        <w:br/>
        <w:t>（一）zhàng　《廣韻》之亮切，去漾章。陽部。</w:t>
        <w:br/>
        <w:br/>
        <w:t>（1）阻塞；阻隔。《説文·𨸏部》：“障，隔也。”*唐**玄應*《一切經音義》卷六引《通俗文》：“障，蕃隔曰障也。”《墨子·説士》：“諂諛在側，善議障塞，則國危矣。”《吕氏春秋·貴直》：“欲聞枉而惡直言，是障其源而欲其水也。”*高誘*注：“障，塞也。”《徐霞客遊記·江右遊日記》：“壟北一崗，横障溪前，若為當關。”</w:t>
        <w:br/>
        <w:br/>
        <w:t>（2）阻碍；障碍。《管子·法法》：“令而不行，謂之障。”《淮南子·繆稱》：“遏障之於邪，開道之於善，而民鄉方矣。”</w:t>
        <w:br/>
        <w:br/>
        <w:t>（3）界限。《爾雅·釋言》：“障，畛也。”*陸德明*釋文：“障，又界也。”*郝懿行*義疏：“畛者，《説文》云：‘井田間陌也。’《文選·東京賦》注引*宋衷*《太玄經》注：‘畛，界也。’《詩·載芟》傳：‘畛，場也。’場、障聲義近也。障者，《説文》：‘隔也。’《釋文》：‘又界也。’然則障畛皆有界限之義，界限所以隔别也。”《廣韻·漾韻》：“障，界也。”</w:t>
        <w:br/>
        <w:br/>
        <w:t>（4）边塞上的小城。《古今韻會舉要·漾韻》：“障，謂塞上要險處築城為障蔽。”《史記·酷吏列傳》：“上（*景帝*）作色曰：‘吾使生居一郡，能無使虜入盜乎？’（*狄山*）曰：‘不能。’……復曰：‘居一障閒？’*山*自度辯窮且下吏，曰：‘能。’”*張守節*正義：“障謂塞上要險之處别築城，置吏士守之，以扞寇盜也。”《文選·班彪〈北征賦〉》：“登障隧而遥望兮，聊須臾以婆娑。”*李善*注引《蒼頡篇》曰：“障，小城也。”*宋**王安石*《英宗神御上梁文》：“千障滅烽開嶺徼，萬艘輸賮引江潭。”</w:t>
        <w:br/>
        <w:br/>
        <w:t>（5）影壁，照壁。《晋書·阮籍傳》：“壞府舍屏障，使内外相望。”</w:t>
        <w:br/>
        <w:br/>
        <w:t>（6）遮蔽。*唐**慧琳*《一切經音義》卷十引《考聲》：“障，蔽也。”《孫子·行軍》：“衆草多障者，疑也。”*賈林*注：“結草多為障蔽者，欲使我疑之。”*南朝**梁**庾信*《和炅法師遊昆明池二首》之二：“密菱障浴鳥，高荷没釣船。”《三國演義》第一百十九回：“*張節*可鄰忠國死，一拳怎障*泰山*高！”</w:t>
        <w:br/>
        <w:br/>
        <w:t>（7）防范，防止。《國語·周語上》：“*邵公*曰：‘是障之也！防民之口，甚於防川。’”*韋昭*注：“障，防也。”《吕氏春秋·上德》：“*太華*之高，*會稽*之險，不能障矣。”*高誘*注：“障，防也。”</w:t>
        <w:br/>
        <w:br/>
        <w:t>（8）堤防，挡水的建筑物。《國語·周語中》：“澤不陂障，川無舟梁。”《吕氏春秋·愛類》：“*禹*於是疏*河*决*江*，為*彭蠡*之障。”*高誘*注：“障，隄防也。”*漢**馬融*《長笛賦》：“於是山水猥至，渟涔障潰。”*唐**杜牧*《罪言》：“國家因之，畦河脩障。戍，塞其街蹊。”</w:t>
        <w:br/>
        <w:br/>
        <w:t>（9）保护；捍卫。《左傳·定公十二年》：“且*成*、*孟氏*之保障也。”*宋**文天祥*《贈祕書王監丞》：“人生晚節良不易，頹波直下誰障東？”*清**毛奇齡*《明提督雁門等關兼巡撫山西地方都察院右副都御史忠襄蔡公傳》：“吾死守*太原*，以障其東。”</w:t>
        <w:br/>
        <w:br/>
        <w:t>（10）步障，用来遮隔视线的布帷或屏风。《廣韻·漾韻》：“障，步障也。”《晋書·石崇傳》：“（*王）愷*作紫絲布步障三十里，（*石）崇*作錦障五十里，以敵之。”*唐**白居易*《胡旋女》：“梨花園中册作妃，金雞障下養為兒。”*宋**沈括*《夢溪筆談·謬誤》：“有筆工善畫水，召使畫便廳掩障。”</w:t>
        <w:br/>
        <w:br/>
        <w:t>⑪幛子，上面题有文字或画有图画的整幅绸布。*唐**杜甫*《題李尊師松樹障子歌》：“握髪呼兒延入户，手提新畫青松障。”*唐**李庾*《東都賦》：“出地標圖，臨流寫障。”</w:t>
        <w:br/>
        <w:br/>
        <w:t>⑫似屏障的山峰。也作“嶂”。*唐**慧琳*《一切經音義》卷三十九：“障，或從山作嶂。”《六書故·地理二》：“障，别作嶂。”*宋**范成大*《念奴嬌》：“雙峯疊障，過天風海雨，無邊空碧。”*明**黄端伯*《廬山稿序》：“*廬山*高踞江湖之上，翠障隣天，怪石巑岏。”</w:t>
        <w:br/>
        <w:br/>
        <w:t>⑬通“瘴”。瘴气，热带或亚热带山林中的湿热空气。《篇海類編·地理類·阜部》：“障，亦作瘴。”《後漢書·楊終傳》：“且南方暑濕，障毒互生。”《文選·左思〈魏都賦〉》：“宅土熇暑，封疆障癘。”*李善*注引*劉逵*曰：“*吴*、*蜀*皆暑濕，其南皆有瘴氣。”*宋**蘇軾*《東坡志林》卷一：“諸病自除，諸障漸滅。”*明**姚茂良*《張巡許遠雙忠記》第十一齣：“孩兒從任在邊方，歷冰霜，願他無灾無障。”</w:t>
        <w:br/>
        <w:br/>
        <w:t>⑭佛教用语。烦恼。《大乘義章》卷五：“能礙聖道，説以為障。”*宋**蘇軾*《遊羅浮道院》：“猶當洗業障，更作臨水禊。”</w:t>
        <w:br/>
        <w:br/>
        <w:t>（二）zhāng　《廣韻》諸良切，平陽章。</w:t>
        <w:br/>
        <w:br/>
        <w:t>（1）顶上平正的土山。也作“章”。《廣韻·陽聲》：“障，丘山頂上平。”按：《爾雅·釋山》作“章”。</w:t>
        <w:br/>
        <w:br/>
        <w:t>（2）同“𩌬”。《洪武正韻·陽韻》：“障，障泥，鞍飾。亦作𩌬。”</w:t>
        <w:br/>
      </w:r>
    </w:p>
    <w:p>
      <w:r>
        <w:t>隝##隝</w:t>
        <w:br/>
        <w:br/>
        <w:t>隝同“㠀（島）”。《玉篇·阜部》：“隝，今作㠀。”《集韻·筱韻》：“隝，水中可居曰隝。或从山。”《字彙·阜部》：“隝，與島同。”《漢書·司馬相如傳》：“𧮰呀豁閜，阜陵别隝。”*顔師古*注引*郭璞*曰：“隝，水中山也。”按：《史記》作“島”。*清**顧炎武*《天下郡國利病書·廣東八》：“既不可取徑，則復桴海循隝而南。”</w:t>
        <w:br/>
      </w:r>
    </w:p>
    <w:p>
      <w:r>
        <w:t>隞##隞</w:t>
        <w:br/>
        <w:br/>
        <w:t>¹⁰隞áo　《集韻》牛刀切，平豪疑。</w:t>
        <w:br/>
        <w:br/>
        <w:t>古地名，*商*代*中丁*都城。在今*河南省**荥阳市*东北*敖山*南。也作“囂”或“敖”。《集韻·𩫕韻》：“隞，地名。通作敖、囂。”《史記·殷本紀》：“*帝仲丁*遷於*隞*。”*裴駰*集解：“*孔安國*曰：‘地名。’*皇甫謐*曰：‘或云*河南**敖倉*是也。’”*司馬貞*索隱：“隞亦作‘囂’，並音敖字。”*張守節*正義引《括地志》云：“*滎陽*故城在*鄭州**滎澤縣*西南十七里，*殷*時*敖*地也。”</w:t>
        <w:br/>
      </w:r>
    </w:p>
    <w:p>
      <w:r>
        <w:t>隟##隟</w:t>
        <w:br/>
        <w:br/>
        <w:t>隟同“𨻶（隙）”。《龍龕手鑑·阜部》：“隟”，“𨻶”的俗字。*清**王廷鼎*《説文佚字輯説》：“隟，《阜部》無隟，案：即隙之訛變。”《管子·七臣七主》：“四鄰〔隟〕不計，司聲不聽。”*唐**柳宗元*《唐故萬年令裴府君墓碣》：“刺*金州*，決高弛隟，去人水禍，渚茭原茅，闢成稻粱。”*張敦頤*音辯：“隟字當作𨻶，*柳*文𨻶字皆作隟。”*清**龔自珍*《説居庸關》：“自入*南口*，四山之陂陀之隟，有護邊牆數十處。”</w:t>
        <w:br/>
      </w:r>
    </w:p>
    <w:p>
      <w:r>
        <w:t>隠##隠</w:t>
        <w:br/>
        <w:br/>
        <w:t>隠同“隱”。《宋元以來俗字譜·阜部》：“隱”，《取經詩話》、《嬌紅記》作“隠”。*金**元好問*《曉發石門渡湍水道中》：“隠顯乖夙心，感遇見真性。”*元**張憲*《寄中山隱講師》：“問訊中山隱，中山第幾重。”</w:t>
        <w:br/>
      </w:r>
    </w:p>
    <w:p>
      <w:r>
        <w:t>隢##隢</w:t>
        <w:br/>
        <w:br/>
        <w:t>隢rǎo　《集韻》爾紹切，上小日。</w:t>
        <w:br/>
        <w:br/>
        <w:t>地名。《玉篇·阜部》：“隢，地名。”</w:t>
        <w:br/>
      </w:r>
    </w:p>
    <w:p>
      <w:r>
        <w:t>隣##隣</w:t>
        <w:br/>
        <w:br/>
        <w:t>lín　《廣韻》力珍切，平真來。</w:t>
        <w:br/>
        <w:br/>
        <w:t>同“鄰”。《廣韻·真韻》：“鄰，俗作隣。”《管子·五行》：“五穀隣熟，草水茂實。”《吕氏春秋·上農》：“喪以繼樂，四隣來虚，奪之以兵事，是謂厲禍。”今集释本作“鄰”。《徐霞客遊記·滇遊日記九》：“方躊躇間，一鋤於田者，乃*王*之隣，謂其婦亦入山未歸，不識可徐待之否？余乃還待於其門。”今本作“鄰”。</w:t>
        <w:br/>
      </w:r>
    </w:p>
    <w:p>
      <w:r>
        <w:t>隤##隤</w:t>
        <w:br/>
        <w:br/>
        <w:t>《説文》：“隤，下隊也。从𨸏，貴聲。”</w:t>
        <w:br/>
        <w:br/>
        <w:t>tuí　《廣韻》杜回切，平灰定。微部。</w:t>
        <w:br/>
        <w:br/>
        <w:t>（1）崩颓；坠下。《説文·𨸏部》：“隤，下隊也。”*王筠*句讀：“《玉篇》：‘隤，壞，隊下也。’隤壞一聲之轉，故以壞説隤，所以博其異名，隊下乃説其義也。”《廣雅·釋詁一》：“隤，壞也。”*戰國**宋玉*《高唐賦》：“磐石險峻，傾崎崕隤。”《文選·揚雄〈解嘲〉》：“功若*泰山*，響如坻隤。”*李善*注引*應劭*曰：“*天水*有大坂，名曰*隴坻*，其山堆傍着，崩落作聲，聞數百里，故曰坻隤。”《太平廣記》卷四百引*唐**張讀*《宣室志》：“始六日，夜有甚雨，隤其堂之北垣。”*宋**曾鞏*《送江任序》：“蛟龍虺蜴虎豹之羣之所抵觸，衝波急洑隤崖落石之所覆壓。”又使（壅土）坠下（附着苗根）。《漢書·食貨志上》：“苗生葉以上，稍耨隴草，因隤其土以附苗根。”*顔師古*注：“隤，謂下之也。”</w:t>
        <w:br/>
        <w:br/>
        <w:t>（2）败坏。*漢**司馬遷*《報任安書》：“*李陵*既生降，隤其家聲。”《漢書·蘇建傳附蘇武》：“路窮絶兮矢刃摧，士衆滅兮名已隤。”*宋**文天祥*《指南録》卷一：“汝（*文焕*）愛身惜妻子，既負國又隤家聲，今合族為逆，萬世之賊臣也。”又坠落。*三國**魏**阮籍*《咏懷八十二首》之八：“灼灼西隤日，餘光照我衣。”*清**邵長蘅*《雜詩》：“河流日夕迅，莽莽寒雲隤。”</w:t>
        <w:br/>
        <w:br/>
        <w:t>（3）倾邪。《廣雅·釋詁二》：“隤，衺也。”*王念孫*疏證：“隤之言摧隤，皆傾衺之義也。”</w:t>
        <w:br/>
        <w:br/>
        <w:t>（4）降（福）。《漢書·揚雄傳上》：“因兹以勒崇垂鴻，發祥隤祉，欽若神明者，盛乎鑠乎，越不可載已。”*顔師古*注：“隤，降也。祉，福也。”*唐**韋元旦*《游神泉詩序》：“元夏隤祥應運，非醴泉歟？”</w:t>
        <w:br/>
        <w:br/>
        <w:t>（5）（水）地下流动。《漢書·溝洫志》：“往往為井，井下相通行水。水隤以絶*商顔*，東至山領十餘里間。”*顔師古*注：“下流曰隤。”</w:t>
        <w:br/>
        <w:br/>
        <w:t>（6）（跌）倒。《淮南子·原道》：“先者隤陷，則後者以謀；先者敗績，則後者違之。”*高誘*注：“*楚*人讀躓為隤。……或言跋躓之躓也。”</w:t>
        <w:br/>
        <w:br/>
        <w:t>（7）遗失；亡失。《文選·陸機〈歎逝賦〉》：“樂隤心其如忘，哀緣情而來宅。”*李善*注：“言樂易失而哀易居也。*薛君*《韓詩章句》曰：‘隤猶遺也。’”</w:t>
        <w:br/>
        <w:br/>
        <w:t>（8）蹉跎。《正字通·阜部》：“隤，蹉跎也。”</w:t>
        <w:br/>
        <w:br/>
        <w:t>（9）安。《易·繫辭下》：“夫坤，隤然示人簡矣。”*李鼎祚*集解引*虞翻*曰：“隤，安。”《太玄·告》：“地隤而静，故其生不遲。”*范望*注：“隤，猶安也。”*梁启超*《法理学大家孟德斯鸠之学说》：“凡专制之国，必禁遏一切新奇议论，使国民𬯎然不动，如木偶然。”又顺貌。《正字通·阜部》：“隤，順貌。”《禮記·曲禮下》“張弓尚筋，弛角尚角”*漢**鄭玄*注：“弓有往來體，皆欲令其下曲，隤然順也。”*陸德明*釋文：“隤，順貌。”</w:t>
        <w:br/>
        <w:br/>
        <w:t>（10）风车的出粮口。《急就篇》：“碓磑扇隤舂簸揚。”*顔師古*注：“扇，扇車也。隤，扇車之道也。隤之言墜也，言既扇之，且令墜下也。”</w:t>
        <w:br/>
        <w:br/>
        <w:t>⑪疝气。《釋名·釋疾病》：“陰腫曰隤，氣下隤也。”*王先謙*疏證補：“*葉德炯*曰：《内經·陰陽别論》：‘三陽為病，發寒熱下為㿈腫，及為萎厥腨㾓，其傳為索澤，其傳為頽疝。’是頽疝為三陽之症……頽與隤古字通。”</w:t>
        <w:br/>
        <w:br/>
        <w:t>⑫*周*邑名。故城在今*河南省**获嘉县*境。一说在*河南省**修武县*境。《左傳·隱公十一年》：“而與*鄭*人*蘇忿生*之田。*温*、*原*、*絺*、*樊*、*隰郕*、*欑茅*、*向*、*盟*、*州*、*陘*、*隤*、*懷*。”*劉文淇*舊註疏證：“《郡國志》：‘*河内**修武*有*隤城*。’*沈欽韓*云：《一統志》：‘*隤城*在*衛輝府**獲嘉縣*西北。’《紀要》：‘在*修武縣*西北。’”</w:t>
        <w:br/>
      </w:r>
    </w:p>
    <w:p>
      <w:r>
        <w:t>隥##隥</w:t>
        <w:br/>
        <w:br/>
        <w:t>《説文》：“隥，仰也。从𨸏，登聲。”</w:t>
        <w:br/>
        <w:br/>
        <w:t>dèng　《廣韻》都鄧切，去嶝端。蒸部。</w:t>
        <w:br/>
        <w:br/>
        <w:t>（1）同“磴”。阶梯；石级。《説文·阜部》：“隥，仰也。”*段玉裁*注：“仰者舉也。登陟之道曰隥。”*桂馥*義證：“仰也者音當為卬，本書：‘卬，望欲有所庶及也。’《一切經音義》四：《廣雅》：‘隥，履下依之而上者也。’*馥*案：因呼隥道。”《廣韻·嶝韻》：“隥，梯隥。”《集韻·隥韻》：“隥，《説文》：‘仰也。’或从石。”《穆天子傳》卷四：“天子至于*鈃山*之隊，東升于三道之隥，乃宿于二邊。”《新唐書·諸帝公主傳·安樂公主》：“司農卿*趙履温*為繕治，累石肖*華山*，隥彴横邪，回淵九折，以石瀵水。”*清**王嗣槐*《西山遊記二》：“其樓曰*萬花*，隥曰*丹梯*。”</w:t>
        <w:br/>
        <w:br/>
        <w:t>（2）险峻的山坡。*唐**玄應*《一切經音義》卷四引《三蒼》：“隥，小阪也。”《廣雅·釋邱》：“隥，阪也。”《玉篇·阜部》：“隥，險阪也。”《穆天子傳》卷一：“甲午，天子西征，乃絶隃之關隥。”*郭璞*注：“隥，阪也。”《文選·顔延年〈三月三日曲水詩序〉》：“左關巖隥，右梁潮源。”*張銑*注：“隥，阪也。”</w:t>
        <w:br/>
      </w:r>
    </w:p>
    <w:p>
      <w:r>
        <w:t>隦##隦</w:t>
        <w:br/>
        <w:br/>
        <w:t>隦pí　《改併四聲篇海》引《龍龕手鑑》避支切。</w:t>
        <w:br/>
        <w:br/>
        <w:t>〔隦堄〕也作“俾倪”、“埤堄”。城上矮墙。*唐**慧琳*《一切經音義》卷二十一：“《廣雅》云：‘隦堄，女墻也。’《蒼頡篇》曰：‘堄，城上小垣也。’案：*賈*注《國語》隦字作埤。”《説文·𨸏部》“陴”下作“俾倪”。</w:t>
        <w:br/>
      </w:r>
    </w:p>
    <w:p>
      <w:r>
        <w:t>隧##隧</w:t>
        <w:br/>
        <w:br/>
        <w:t>（一）suì　《廣韻》徐醉切，去至邪。微部。</w:t>
        <w:br/>
        <w:br/>
        <w:t>（1）墓道。《玉篇·阜部》：“隧，墓道也。”《周禮·春官·冢人》：“及竁，以度為丘隧，共喪之窆器。”*鄭玄*注：“隧，羡道也。”*唐**范傳正*《唐左拾遺翰林學士李公新墓碑》：“猗歟琢石為二碑，一藏幽隧一臨岐。”*清**王闓運*《李編修妻郭夫人墓誌銘》：“彷徨扃隧，誦習靈文。”</w:t>
        <w:br/>
        <w:br/>
        <w:t>（2）地道。《玉篇·阜部》：“隧，地通路也。”《左傳·隱公元年》：“公入而賦：‘大隧之中，其樂也融融。’”《莊子·天地》：“鑿隧而入井。”*成玄英*疏：“隧，地道也。”又挖地道。《左傳·隱公元年》：“若闕地及泉，隧而相見。”《新唐書·李光弼傳》：“*思明*宴城下，倡優居臺上靳指天子，*光弼*遣人隧地禽取之。”《金史·時青傳》：“*王應孫*穴城將及城中，*青*隧地然薪逼出之。”</w:t>
        <w:br/>
        <w:br/>
        <w:t>（3）路，道路。《詩·大雅·桑柔》：“大風有隧，有空大谷。”*毛*傳：“隧，道也。”《管子·問》：“關者諸侯之陬隧也。”*尹知章*注：“謂陬隅之道也。”《文選·班固〈西都賦〉》：“九市開場，貨别隧分。”*李善*注引*薛綜*曰：“隧，列肆道也。”*宋**王安石*《千蹊》：“千蹊百隧散林丘，圖畫風煙一色秋。”</w:t>
        <w:br/>
        <w:br/>
        <w:t>（4）人体血气津液等运行分泌的通道。《素問·調經論》：“五藏之道，皆出于經隧，以行血氣。”*王冰*注：“隧，潛道也。”*隋**巢元方*《諸病源候論》卷三：“曰五穀入於胃也，其糟粕津液宗氣，分為三隧。”</w:t>
        <w:br/>
        <w:br/>
        <w:t>（5）钟上受敲击的地方。《周禮·考工記·鳬氏》：“鳬氏為鍾……于上之攠謂之隧。”*鄭玄*注：“攠，所擊之處攠弊也。隧在鼓中窐而生光，有似夫隧。”*孫詒讓*正義：“于，脣上當鼓處，左右之中，為圜規而窒之，以便攷擊也。隧當作遂。”</w:t>
        <w:br/>
        <w:br/>
        <w:t>（6）旋转。《莊子·天下》：“若磨石之隧。”*陸德明*釋文：“隧，回也。”*成玄英*疏：“隧，轉也。”</w:t>
        <w:br/>
        <w:br/>
        <w:t>（7）通“遂”。*清**朱駿聲*《説文通訓定聲·履部》：“遂，字亦作隧。”1.田间小沟。《周禮·考工記·匠人》“匠人為溝洫……廣二尺，深二尺，謂之遂”*鄭玄*注“遂者，夫間小溝，溝上亦有徑”*唐**陸德明*釋文：“隧，音遂，本亦作遂。”2.远郊之地。《史記·魯周公世家》：“*魯*人三郊三隧。”*裴駰*集解引*王肅*曰：“郊外曰隧。”*晋**左思*《吴都賦》：“徒觀其郊隧之内奥，都邑之綱紀。”3.*周*代郊外的一种行政区划。五县为隧。《左傳·襄公九年》：“令隧正納郊保，奔火所。”*杜預*注：“五縣為隧。”又《襄公七年》：“*叔仲昭伯*為隧正。”*孔穎達*疏：“隧正，官名。五縣為隧，則隧正當《周禮》之遂人也，掌諸隧之政令。”</w:t>
        <w:br/>
        <w:br/>
        <w:t>（8）通“邃”。深，指车箱的深度。《集韻·至韻》：“邃，《説文》：‘深遠也。’或作隧。”《周禮·考工記·輿人》：“參分車廣去一以為隧。”*鄭玄*注：“*玄*謂讀如邃宇之邃。”*孫詒讓*正義：“*鄭司農*云：‘隧謂車輿深也’者，深謂從度，對廣為横度也。”</w:t>
        <w:br/>
        <w:br/>
        <w:t>（9）通“燧”。烽火亭。《文選·班彪〈北征賦〉》：“登障隧而遥望兮，聊須臾以婆娑。”*李善*注：“《説文》曰：隧，塞上亭，守烽火者也。篆文從火，古字通，詞醉切。*班固*《漢書》贊曰：‘不脩障隧。’其義並同。”*漢**王粲*《七哀詩》之三：“登城望亭隧，翩翩飛戍旗。”</w:t>
        <w:br/>
        <w:br/>
        <w:t>（二）zhuì　《集韻》直類切，去至澄。</w:t>
        <w:br/>
        <w:br/>
        <w:t>通“墜”。坠落。《集韻·至韻》：“墜，《爾雅》：‘落也。’或作隧。”*漢*石經《論語·子張》：“文武之道，未隧於地。”按：今本作“墜”。《淮南子·説山》：“萬人之蹪，愈於一人之隧。”*高誘*注：“隧，陷也。”《漢書·王莽傳上》：“危亡之禍，不隧如髮。”*王先謙*補注：“*蘇輿*曰：‘隧與墜同。’”</w:t>
        <w:br/>
      </w:r>
    </w:p>
    <w:p>
      <w:r>
        <w:t>隨##隨</w:t>
        <w:br/>
        <w:br/>
        <w:t>〔随〕</w:t>
        <w:br/>
        <w:br/>
        <w:t>《説文》：“隨，从也。从辵，𡐦省聲。”*徐鍇*繫傳：“隨，從也。從辵，隋聲。”</w:t>
        <w:br/>
        <w:br/>
        <w:t>suí　《廣韻》旬為切，平支邪。歌部。</w:t>
        <w:br/>
        <w:br/>
        <w:t>（1）跟从；跟随。《説文·辵部》：“隨，从也。”*桂馥*義證：“從也者，本書‘從，隨行也。’”《廣雅·釋詁一》：“隨，行也。”*錢大昭*疏義：“隨者，《説文》：‘隨，从也。’此條從、隨同訓行，義相成也。”《玉篇·阜部》：“隨，隨從也。”《儀禮·聘禮》：“使者入，及衆介隨入，北面東上。”《三國志·蜀志·諸葛亮傳》：“遭*漢*末擾亂，隨叔*玄*避難*荆州*，躬耕于野，不求聞達。”*宋**蘇軾*《南鄉子·雙荔枝》：“自小便相隨，綺席歌筵不暫離。”又照着办。《漢書·揚雄傳下》：“*蕭*規*曹*隨。”*顔師古*注：“隨，從也。言*蕭何*始作規模，*曹參*因而從之。”</w:t>
        <w:br/>
        <w:br/>
        <w:t>（2）顺着；顺应。《廣雅·釋詁一》：“隨，順也。”《書·禹貢》：“*禹*敷土，隨山刊木，奠高山大川。”*元**王曄*《桃花女》第二折：“則你這媒人一箇箇，啜人口似蜜缽，都只是隨風倒舵。”*清**鄭世元*《賣婦行》：“饑人隨路死，白骨滿渠填。”又依据，根据。《韓非子·安危》：“安術：一曰賞罰隨是非，二曰禍福隨善惡，三曰死生隨法度。”*漢**曹操*《贍給災民令》：“貧窮不能自贍者，隨口給貸。”《天工開物·乃粒》：“土脈歷時代而異，種性隨水土而分。”</w:t>
        <w:br/>
        <w:br/>
        <w:t>（3）顺便。*唐**杜甫*《北征》：“瘦妻面復光，癡女頭自櫛，學母無不為，曉妝隨手抹。”*宋**洪邁*《容齋隨筆序》：“予老去習懶，讀書不多，意之所之，隨即紀録，因其先後，無復詮次，故目之曰隨筆。”</w:t>
        <w:br/>
        <w:br/>
        <w:t>（4）听任；放任。《大戴禮記·武王踐阼》：“牖之銘曰：‘隨天之時，以地之財，敬祀皇天，敬以先時。’”*盧辯*注：“隨，任也。”*王聘珍*解詁：“隨天時者，牖所以見日也。”《史記·魏世家》：“*秦**葉陽*、*昆陽*與*舞陽*鄰，聽使者之惡之，隨*安陵氏*而亡之，繞*舞陽*之北，以東臨*許*，*南國*必危。”*張守節*正義：“隨猶聽也。”*唐**韓愈*《進學解》：“業精于勤荒于嬉，行成于思毁于隨。”</w:t>
        <w:br/>
        <w:br/>
        <w:t>（5）听使唤。也作“遂”。*隋**巢元方*等《諸病源候論·風病諸候上》：“半身不隨者，脾胃氣弱，血氣偏虚，為風邪所乘故也。”《北史·臨淮王傳附昌子孚》：“後遇風患，手足不隨，口不能言。”</w:t>
        <w:br/>
        <w:br/>
        <w:t>（6）追逐；追求。《廣雅·釋詁三》：“隨，逐也。”《易·隨》：“係丈夫，失小子，隨有求得，利居貞。”*高亨*注：“隨有求得，謂追逐而有所求則得也。”《莊子·則陽》：“覩道之人，不隨其所廢，不原其所起。”*成玄英*疏：“隨，逐也。”*王先謙*集解：“*宣穎*云：‘隨猶追尋也。’”*三國**魏**阮籍*《咏懷八十二首》之五十六：“婉孌佞邪子，隨利來相欺。”*黄節*注：“隨利猶趨利也。”</w:t>
        <w:br/>
        <w:br/>
        <w:t>（7）随即，接着。《史記·留侯世家》：“*良*業為取履，因長跪履之。父以足受，笑而去。*良*殊大驚，隨目之。”《漢書·佞幸傳·鄧通》：“長公主賜*鄧通*，吏輒隨没入之，一簪不得著身。”*明*佚名《祝髮記》第八折：“既克*郢州*，隨破*湓城*。”</w:t>
        <w:br/>
        <w:br/>
        <w:t>（8）六十四卦之一，卦形为☀，震下兑上。《易·隨》：“隨，元亨利貞，无咎。”</w:t>
        <w:br/>
        <w:br/>
        <w:t>（9）腿。《易·咸》：“九三，咸其股，執其隨，往吝。”*俞樾*平議：“此爻之辭，與《艮》六二‘艮其腓，不拯其隨’，文法相似。*王氏*彼注曰：‘隨謂趾也。’竊疑隨乃骽之叚字。古無骽字，故以隨為之。”《新書·跪容》：“隨前以舉，項衡以下。”*俞越*平議：“隨乃骽之叚字。言拜之時，其骽必前以舉，其項必衡以下也。”</w:t>
        <w:br/>
        <w:br/>
        <w:t>（10）通“隋（橢tuǒ）”。狭长，长圆形。《淮南子·齊俗》：“闚而於盤水則員，於杯則隨。”*劉文典*集解：“《羣書治要》引作‘於杯水即橢’。”《史記·天官書》：“前列直斗口三星，隨北端兑，若見若不，曰*陰德*，或曰*天一*。”*司馬貞*索隱本作“隋斗端兑”。按：《漢書·天文志》作“隨北端鋭”。*王先謙*補注：“隋、隨字通。《詩·破斧》釋文：‘隋，形狹而長也。’”</w:t>
        <w:br/>
        <w:br/>
        <w:t>⑪古国名。*西周*初年分封的诸侯国。*姬*姓。地在今*湖北省**随州市*。《集韻·支韻》：“隨，國名。”《左傳·桓公六年》：“*楚武王*侵*隨*。”*杜預*注：“*隨國*，今*義陽**隨縣*。”</w:t>
        <w:br/>
        <w:br/>
        <w:t>⑫古邑名。*春秋**晋*地，后为*士蒍*食邑，在今*山西省**介休市*。《左傳·隱公五年》：“*翼侯*奔*隨*。”*杜預*注：“隨，*晋*地。”</w:t>
        <w:br/>
        <w:br/>
        <w:t>⑬古州名。*西魏*时置，治所在今*湖北省**随州市*。</w:t>
        <w:br/>
        <w:br/>
        <w:t>⑭姓。《廣韻·支韻》：“隨，姓。《風俗通》云：‘*隨侯*之後，*漢*有博士*隨何*。’”</w:t>
        <w:br/>
      </w:r>
    </w:p>
    <w:p>
      <w:r>
        <w:t>隩##隩</w:t>
        <w:br/>
        <w:br/>
        <w:t>《説文》：“隩，水隈崖也。从𨸏，奥聲。”</w:t>
        <w:br/>
        <w:br/>
        <w:t>yù　《廣韻》於六切，入屋影。又烏到切。沃部。</w:t>
        <w:br/>
        <w:br/>
        <w:t>（1）水涯深曲处。《爾雅·釋丘》：“隩，隈。厓内為隩，外為隩。”*漢**蔡邕*《樊惠渠頌序》：“*陽陵縣*東，其地衍隩。”《文選·郭璞〈江賦〉》：“揚皜毦，擢紫茸。蔭潭隩，被*長江*。”*李善*注：“《爾雅》曰：‘隩，隈也。’*郭璞*曰：‘今*江東*呼為浦。’*李周翰*注：“隩，曲也。”《徐霞客遊記·滇遊日記十一》：“其水漸且出峽，當前坳尖山之隩矣。”</w:t>
        <w:br/>
        <w:br/>
        <w:t>（2）藏。《玉篇·阜部》：“隩，藏也。”《文選·鮑照〈蕪城賦〉》：“重江複關之隩，四會五達之莊。”*李善*注引《蒼頡篇》：“隩，藏也。”</w:t>
        <w:br/>
        <w:br/>
        <w:t>（3）通“奥（ào）”。*清**朱駿聲*《説文通訓定聲·孚部》：“隩，叚借為奥。”1.室内西南角。《太平御覽》卷一百八十引《風俗通》：“《爾雅》曰：‘西南隅謂之隩。’尊長之處也。”按：《爾雅·釋宫》作“奥”，*郭璞*注：“室中隱奥之處。”《淮南子·主術》：“志在直道正邪决煩理挐，而乃責之以閨閤之禮，隩窔之閒。”*唐**韓愈*《薦士》：“後來相繼生，亦各臻閫隩。”2.深。《莊子·天下》：“弱於德，强於物，其塗隩矣。”*陸德明*釋文：“隩，*李*云：‘深也，謂其道深。’”《申鑒·雜言下》：“辭達而已矣，聖人以文其隩也有五。”*宋**詹初*《出心原》：“高林轉幽隩，戛然啼雙禽。”*清**顧炎武*《天下郡國利病書·蜀中風俗記》：“世世以農桑為業，其俗之隩厚可知也。”3.隐。《國語·鄭語》：“*申吕*方彊，其隩愛太子，亦必可知也。”*韋昭*注：“隩，隱也。”*汪遠孫*發正：“《爾雅·釋言》：‘薆，隱也。’《詩·烝民》：‘愛莫助之。’*毛*傳：‘愛隱也。’《釋名·釋言語》：‘懿，僾也，言奥僾也’。《老子》：‘道者萬物之奥。’*王弼*注：‘奥猶曖也，可得庇蔭之辭。’隩奥愛薆僾暖竝古通用。”</w:t>
        <w:br/>
        <w:br/>
        <w:t>（4）可以定居的地方。也作“墺”。《集韻·屋韻》：“墺，《説文》：‘四方土可居也。’或从𨸏。”《書·禹貢》：“九州攸同，四隩既宅。”*孔穎達*疏：“室隅謂之隩，隩是内也。人之造宅為居至其隩内，遂以隩表宅。”按：《玉篇·土部》引“隩”作“墺”。*漢**張衡*《東京賦》：“掩觀九隩，靡地不營。”《南史·謝弘微傳附謝莊》：“寧二都智之所産，七隩愚之所育？實遇與不遇，用與不用耳。”*清**顧炎武*《日知録》卷十：“祈因夷隩，先王之所以處人民也。”</w:t>
        <w:br/>
        <w:br/>
        <w:t>（5）通“燠”。热；暖。*清**朱駿聲*《説文通訓定聲·孚部》：“隩，叚借為燠。”《書·堯典》：“厥民隩，鳥獸氄毛。”*陸德明*釋文：“隩，*馬*云：‘煖也。’”按：《史記·五帝本紀》作“燠”。《農政全書·農事·授時》：“以北方昴星之中正仲冬，則厥民隩。”</w:t>
        <w:br/>
        <w:br/>
        <w:t>（6）古州名，在今*山西省**河曲县*东北。*清**顧祖禹*《讀史方輿紀要·山西二·太原府》：“*河曲縣*，府西北四百八十里……*唐**嵐州**宜芳縣*地。*北漢**劉崇*置*雄勇鎮*。*宋**太平興國*七年，改置*火山軍*，移治於鎮西三十里；*治平*四年，又置*火山縣*，縣尋廢。*金**大定*二十二年，升為*火山州*，尋又改為*隩州*。*貞元*初，置*河曲縣*，取*河*千里一曲之意。”*清**查繼佐*《罪惟録·地理志·太原府》：“*保德州*，*元*併入*隩*、*苞*二州，*明*降縣，復陞。”</w:t>
        <w:br/>
      </w:r>
    </w:p>
    <w:p>
      <w:r>
        <w:t>險##險</w:t>
        <w:br/>
        <w:br/>
        <w:t>〔险〕</w:t>
        <w:br/>
        <w:br/>
        <w:t>《説文》：“險，阻難也。从𨸏，僉聲。”</w:t>
        <w:br/>
        <w:br/>
        <w:t>（一）xiǎn　《廣韻》虚檢切，上琰曉。談部。</w:t>
        <w:br/>
        <w:br/>
        <w:t>（1）阻难。《説文·𨸏部》：“險，阻難也。”《玉篇·阜部》：“險，難也，阻也。”《易·習坎》：“（彖曰）：‘地險，山川丘陵也。’”*孔穎達*疏：“言地以山川丘陵而為險也。”《銀雀山漢墓竹簡·孫臏兵法·八陣》：“易則多其事，險則多其騎，厄則多其弩。”*晋**潘岳*《西征賦》：“*蕭*收圖以相*劉*，料險易與衆寡。”</w:t>
        <w:br/>
        <w:br/>
        <w:t>（2）要隘。《禮記·少儀》：“軍旅思險，隱情以虞。”*鄭玄*注：“險，阻，出奇覆諼之處也。”《梁書·武帝紀》：“憑險作守，兵食兼資。”*唐**杜甫*《劍門》：“惟天有設險，*劍門*天下壯。”</w:t>
        <w:br/>
        <w:br/>
        <w:t>（3）高峻。《玉篇·阜部》：“險，高也。”《六書故·地理二》：“險，高峻危絶之謂險。”《易·習坎》：“（彖曰）：‘天險不可升也。’”*孔穎達*疏：“言天之為險，懸邈高遠，不可升上。”*元**關漢卿*《一枝花·杭州景》：“*浙江亭*緊相對，相對着險嶺高峯長怪石，堪羨堪題。”</w:t>
        <w:br/>
        <w:br/>
        <w:t>（4）遥远。《淮南子·主術》：“是乘衆勢以為車，御衆智以為馬，雖幽野險塗，則無由惑矣。”*高誘*注：“險，猶遠也。”</w:t>
        <w:br/>
        <w:br/>
        <w:t>（5）艰难。《集韻·豏韻》：“險，艱難也。”《易·繫辭上》：“是故卦有小大，辭有險易。”*孔穎達*疏：“若之適否塞，其辭則難險也。”*晋**李密*《陳情表》：“臣以險釁，夙遭閔凶。”</w:t>
        <w:br/>
        <w:br/>
        <w:t>（6）阴险。《增韻·琰韻》：“險，深陷不可測也。”《荀子·正論》：“上幽險則下漸詐矣，上偏曲則下比周矣。”*楊倞*注：“險，難測也。”《三國志·吴志·吴主權潘夫人傳》：“性險妬容媚，自始至卒，譖害*袁夫人*等甚衆。”《新五代史·雜傳·孔循》：“*循*為人柔佞而險猾，*安重誨*尤親信之。”</w:t>
        <w:br/>
        <w:br/>
        <w:t>（7）邪恶。《玉篇·阜部》：“險，惡也。”《左傳·哀公十六年》：“以險徼幸者，其求無饜，偏重必離。”*杜預*注：“險猶惡也。”又暴虐。《荀子·天論》：“政險失民。”*楊倞*注：“政險，威虐也。”</w:t>
        <w:br/>
        <w:br/>
        <w:t>（8）疾，迅猛。《孫子·勢》：“是故善戰者，其勢險，其節短。”*曹操*注：“險，猶疾也。”</w:t>
        <w:br/>
        <w:br/>
        <w:t>（9）危险。《玉篇·阜部》：“險，危也。”《荀子·榮辱》：“安利者常樂易，危害者常憂險；樂易者常壽長，憂險者常夭折。”*王念孫*雜志：“憂險猶憂危。”《文選·張衡〈西京賦〉》：“襄岸夷塗，脩路峻險。”*李善*注引*薛綜*曰：“險，危也。”《孔子家語·弟子行》：“若（*卜）商*也，其可謂不險矣。”*王肅*注：“險，危也。”*明**王守仁*《泛海》：“險夷原不滯胸中，何事浮雲過太空？”</w:t>
        <w:br/>
        <w:br/>
        <w:t>（10）奇异。《南史·周朗傳附周弘正》：“（*劉）顯*懸帛十匹，約曰：‘險衣來者以賞之。’……既而*弘正*緑絲布袴，繡假種，軒昂而至，折標取帛。”《新唐書·車服志》：“婦人……禁高髻、險妝、去眉、開額及*吴**越*高頭草履。”又惊人的（多指语言文字）。《韓非子·三守》：“險言禍福得失之形，以阿人主之好惡。”*陈奇猷*集釋：“險言，驚人之言也。”*唐**王建*《寄上韓愈侍郎》：“叙述異篇經總别，鞭除險句最先投。”</w:t>
        <w:br/>
        <w:br/>
        <w:t>⑪薄。《爾雅·釋魚》：“蟈大而險。”*郭璞*注：“險者謂污薄。”《廣雅·釋詁一》：“險，䙏也。”*王念孫*疏證：“䙏，經傳皆通作薄。”又指偏弇。《周禮·春官·典同》：“險聲斂。”*鄭玄*注：“險謂偏弇也。”*孫詒讓*正義：“險謂偏弇也者，鐘一邊偏弇，其形必汙薄而衺，故曰險也。”</w:t>
        <w:br/>
        <w:br/>
        <w:t>⑫差点，险些。*宋**侯寘*《滿江紅·老矣何堪》：“失意險為*湘*岸鬼，浩歌又作*長安*客。”*明**徐渭*《狂鼓史》：“在當時險奪了*玉皇*尊，到如今還使得*閻羅*怕。”*清**翟灝*《通俗編·境遇》：“險，今凡作事，幾致喪敗，輒曰險些。”*明**湯顯祖*《牡丹亭·閨塾》：“險把負荆人諕煞。”</w:t>
        <w:br/>
        <w:br/>
        <w:t>（二）jiǎn　《集韻》巨險切，上琰羣。談部。</w:t>
        <w:br/>
        <w:br/>
        <w:t>通“儉”。1.节约。《集韻·琰韻》：“儉，《説文》：‘約也。’或作險。”*清**朱駿聲*《説文通訓定聲·謙部》：“險，叚借為儉。”《左傳·襄公二十九年》：“大而婉，險而易行，以德輔此，則明主也。”*杜預*注：“險，當為儉，字之誤也。大而約則儉節易行。”按：《史記·吴太伯世家》“險”作“儉”。2.瘦省；光秃。《周禮·考工記·弓人》：“老牛之角紾而昔，疢疾險中。”*清**洪頤煊*《讀書叢録》卷三十二：“險當作儉，古字通用，儉謂瘦省也。”《荀子·致士》：“川淵枯則龍魚去之，山林險則鳥獸去之。”*王念孫*雜志：“*郝*云：‘儉與險古通用。儉如山之童，林木之濯濯，皆是。’*念孫*案：*郝*説是也。險非險阻之險，乃儉之借字耳。”</w:t>
        <w:br/>
        <w:br/>
        <w:t>（三）yán　《集韻》魚銜切，平銜疑。</w:t>
        <w:br/>
        <w:br/>
        <w:t>通“巖”。岩岸。《集韻·銜韻》：“巖，《説文》：‘岸也。’亦作險。”《史記·殷本紀》：“迺使百工營求之野，得*説*於*傅險*中。”*司馬貞*索隱：“舊本作險，亦作巖也。”</w:t>
        <w:br/>
      </w:r>
    </w:p>
    <w:p>
      <w:r>
        <w:t>隫##隫</w:t>
        <w:br/>
        <w:br/>
        <w:t>隫fén　《集韻》符分切，平文奉。</w:t>
        <w:br/>
        <w:br/>
        <w:t>（1）同“墳”。坟墓。《集韻·文韻》：“墳，《説文》：‘墓也。’亦作隫。”*宋**曾慥*《類説》卷二十八引*唐**沈既濟*《任氏傳》：“自北之東，誰氏之宅？舊隫墉棄他也。”</w:t>
        <w:br/>
        <w:br/>
        <w:t>（2）同“濆”。水边，沿河的高地。《管子·地員》：“五粟之土，若在陵，在山，在隫，在衍。”*王紹蘭*注：“隫，當為墳，墳即濆之借字。《説文·水部》：‘濆，水厓也。’”</w:t>
        <w:br/>
      </w:r>
    </w:p>
    <w:p>
      <w:r>
        <w:t>隬##隬</w:t>
        <w:br/>
        <w:br/>
        <w:t>隬nǐ　《集韻》乃禮切，上薺泥。</w:t>
        <w:br/>
        <w:br/>
        <w:t>古地名。《玉篇·阜部》：“隬，地名。”</w:t>
        <w:br/>
      </w:r>
    </w:p>
    <w:p>
      <w:r>
        <w:t>隭##隭</w:t>
        <w:br/>
        <w:br/>
        <w:t>隭同“陑”。*唐**王仁昫*《刊謬補缺切韻·之韻》：“隭，地名；又峻坂。”《集韻·之韻》：“陑，地名，*湯*伐*桀*所升，在*河曲*南。或作隭。”*方成珪*考正：“《廣韻》臑、隭、𣚊、𨼏等字均俱从𦓔，《類篇》、《韻會》與此同。”按：《書·湯誓序》作“陑”。</w:t>
        <w:br/>
      </w:r>
    </w:p>
    <w:p>
      <w:r>
        <w:t>隮##隮</w:t>
        <w:br/>
        <w:br/>
        <w:t>jī　《廣韻》祖稽切，平齊精。又子計切。脂部。</w:t>
        <w:br/>
        <w:br/>
        <w:t>（1）登上；升上。《玉篇·阜部》：“隮，登也，升也。”《書·顧命》：“王麻冕黼裳，由賓階隮。”*孫星衍*疏：“隮當為躋，《釋詁》云：‘陞也。’”《文選·張衡〈西京賦〉》：“累層構而遂隮，望北辰而高興。”*李善*注引*薛綜*曰：“隮，升也。”*清**汪中*《哀鹽船文》：“挾驚浪以雷奔，勢若隮而終墜。”</w:t>
        <w:br/>
        <w:br/>
        <w:t>（2）虹。《玉篇·阜部》：“隮，氣也。”《詩·鄘風·蝃蝀》：“朝隮于西，崇朝其雨。”*陳奂*疏：“《周禮·眡祲》：‘掌十煇之法，九曰隮。’*鄭司農*云：‘隮者，升氣也。’*玄*謂：‘隮，虹也。’升氣即是虹，先後*鄭*説不同而意無異也。”</w:t>
        <w:br/>
        <w:br/>
        <w:t>（3）云。*宋**蘇軾*《過廬山下》：“羣隮相應和，勇往争驂驔。”*李厚*注：“《詩》‘薈兮蔚兮，南山朝隮。’”按：《毛傳》：“隮，升雲也。”</w:t>
        <w:br/>
        <w:br/>
        <w:t>（4）坠落。《字彙·阜部》：“隮，墮也。”《書·微子》：“今爾無指，告予顛隮。”*孔*傳：“顛，隕；隮，墜。”</w:t>
        <w:br/>
      </w:r>
    </w:p>
    <w:p>
      <w:r>
        <w:t>隯##隯</w:t>
        <w:br/>
        <w:br/>
        <w:t>隯同“島”。卷子本《玉篇·阜部》：“隯，《聲類》：‘亦古文島字也。’”《文選·張衡〈西京賦〉》：“長風激於别隯，起洪濤而揚波。”*李善*注引*薛綜*曰：“水中之洲曰隯。”</w:t>
        <w:br/>
      </w:r>
    </w:p>
    <w:p>
      <w:r>
        <w:t>隰##隰</w:t>
        <w:br/>
        <w:br/>
        <w:t>《説文》：“隰，阪下溼也。从𨸏，𣊡聲。”</w:t>
        <w:br/>
        <w:br/>
        <w:t>（一）xí　《廣韻》似入切，入緝邪。緝部。</w:t>
        <w:br/>
        <w:br/>
        <w:t>（1）低湿的地方。《爾雅·釋地》：“陂者曰阪，下者曰隰。”《書·禹貢》：“原隰厎績，至于*豬野*。”*孔*傳：“下濕曰*隰*。”*南朝**宋**謝靈運*《入東道路詩》：“陵隰繁緑祀，墟囿粲紅桃。”*宋**沈括*《夢溪補筆談·辯證》：“《詩》‘隰有六駮。’……今解《詩》用《爾雅》之説，以為‘獸，鋸牙，食虎豹’。恐非也。獸，動物，豈常止於隰者？”</w:t>
        <w:br/>
        <w:br/>
        <w:t>（2）新垦的田地。《詩·周頌·載芟》：“千耦其耘，徂隰徂畛。”*鄭玄*箋：“隰謂新發田也。”</w:t>
        <w:br/>
        <w:br/>
        <w:t>（3）旁边。《左傳·桓公三年》：“*曲沃**武公*伐*翼*……逐*翼侯*于*汾*隰。”*杜預*注：“*汾*隰，*汾水*邊。”*劉文淇*舊註疏證：“《晋世家》：‘*哀侯*九年，伐*晋*之*汾*旁。’旁猶隰也。”</w:t>
        <w:br/>
        <w:br/>
        <w:t>（4）*春秋**齐*邑名，即*犁丘*。今*山东省**临邑县*西。《左傳·哀公二十七年》：“*隰*之役而父死焉，以國之多難，未女恤也。”*杜預*注：“*隰*役在二十三年。”按：《左傳·哀公二十三年》“（*晋*、*齊*）戰于*犁丘*。”*杜預*注：“*犁丘*，*隰*也。”</w:t>
        <w:br/>
        <w:br/>
        <w:t>（5）古州名。在*山西省**隰县*。《廣韻·緝韻》：“隰亦州名，《左傳》曰：‘*重耳*居*蒲*。’即*隰川縣*故*蒲城*是也。*漢*為*蒲子縣*，*後魏**齊周*之閒為*沁州*，*隋*為*隰州*。”《新唐書·郭子儀傳附郭釗》：“俄為*河陽**三域*節度使。徙*河中*尹，領*晋*、*絳*、*慈*、*隰*節度。”</w:t>
        <w:br/>
        <w:br/>
        <w:t>（6）姓。《廣韻·緝韻》：“隰，姓，*齊*有大夫*隰朋*。”《萬姓統譜·緝韻》：“隰，*姜*姓，*齊莊公*子*廖*封於*隰陰*為大夫，故以為氏焉。”</w:t>
        <w:br/>
        <w:br/>
        <w:t>（二）xiè　《集韻》悉協切，入帖心。</w:t>
        <w:br/>
        <w:br/>
        <w:t>人名。也作“濕”。《集韻·帖韻》：“隰，闕，人名。《春秋傳》有公子*隰*。或从水。”按：《穀梁傳·襄公八年》：“*鄭*人侵*蔡*，獲*蔡*公子*濕*。”*陸德明*釋文：“公子濕本又作隰。”</w:t>
        <w:br/>
      </w:r>
    </w:p>
    <w:p>
      <w:r>
        <w:t>隱##隱</w:t>
        <w:br/>
        <w:br/>
        <w:t>〔隐〕</w:t>
        <w:br/>
        <w:br/>
        <w:t>《説文》：“隱，蔽也。从𨸏，㥯聲。”</w:t>
        <w:br/>
        <w:br/>
        <w:t>（一）yǐn　《廣韻》於謹切，上隱影。諄部。</w:t>
        <w:br/>
        <w:br/>
        <w:t>（1）隐蔽；隐藏。《説文·𨸏部》：“隱，蔽也。”*徐灝*注箋：“隱之本義葢謂隔𨸏不相見，引申為凡隱蔽之偁。”《玉篇·阜部》：“隱，不見也，匿也。”《廣韻·隱韻》：“隱，藏也。”《易·坤》：“（文言曰）天地變化，草木蕃；天地閉，賢人隱。”*孔穎達*疏：“天地否閉，賢人潛隱。”*晋**潘岳*《射雉賦》：“㨛降丘以馳敵，雖形隱而草動。”*唐**李白*《安陸白兆山桃花巖寄劉侍御綰》：“樹雜日易隱，崖傾月難圓。”*明**宋濂*《潛溪録》卷一：“隱則如虎豹之在山。”又指隐居或隐士。《宋書·隱逸傳·周續之》：“既而閑居讀《老》、《易》，入*廬山*事沙門釋*慧遠*，時*彭城**劉遺民*遁迹*廬山*，*陶淵明*亦不應徵命，謂之*尋陽*三隱。”</w:t>
        <w:br/>
        <w:br/>
        <w:t>（2）隐讳；隐瞒。《廣韻·隱韻》：“隱，私也。”《論語·子路》：“父為子隱，子為父隱。”*皇侃*義疏引*范甯*曰：“若父子不相隱諱，則傷教破義。”《吕氏春秋·圜道》：“分定則下不相隱。”*高誘*注：“隱，私也。”*宋**蘇軾*《上神宗皇帝書》：“一牛之失，則隱而不言，五羊之獲，則指為勞績。”*清**于雯峻*《朱敦夫傳》：“或以詩文質者，直言不隱。”</w:t>
        <w:br/>
        <w:br/>
        <w:t>（3）精深，微妙。《爾雅·釋詁》：“隱，微也。”《易·繫辭上》：“探賾索隱，鉤深致遠，以定天下之吉凶。”《史記·司馬相如列傳》：“《春秋》推見至隱，《易》本隱之以顯。”*司馬貞*索隱：“*李奇*曰：‘隱猶微也。’*韋昭*曰：‘《易》本陰陽之微妙，出為人事，乃更昭著也。’”</w:t>
        <w:br/>
        <w:br/>
        <w:t>（4）幽静；安静。《文選·嵇康〈琴賦〉》：“且其山川形勢，則盤紆隱深。”*李善*注：“隱，幽，深邃也。”《後漢書·趙典傳》：“*典*少篤行隱約，博學經書，弟子自遠方至。”*李賢*注：“隱，猶静也。”</w:t>
        <w:br/>
        <w:br/>
        <w:t>（5）隐语，谜语。《韓非子·難三》：“人有設*桓公*隱者，……*桓公*不能射。”《史記·滑稽列傳》：“*齊威王*之時喜隱。”《漢書·東方朔傳》：“臣非敢詆之，乃與為隱耳。”*顔師古*注：“隱，謂隱語也。”又作隐语。《韓非子·喻老》：“右司馬御座，而與王隱曰：‘有鳥止南方之阜，三年不翅，不飛不鳴，嘿然無聲，此為何名？’”《説苑·正諫》：“臣不能為樂，臣善隱。”</w:t>
        <w:br/>
        <w:br/>
        <w:t>（6）穷困。《左傳·昭公二十五年》：“政自之出久矣，隱民多取食焉。”*杜預*注：“隱約窮困。”《荀子·宥坐》：“今夫子累德積義、懷美，行之日久矣，奚居之隱也？”*楊倞*注：“隱謂窮約。”</w:t>
        <w:br/>
        <w:br/>
        <w:t>（7）忧伤；病痛。《廣韻·隱韻》：“隱，痛也。”《詩·邶風·柏舟》：“耿耿不寐，如有隱憂。”*毛*傳：“隱，痛也。”*孔穎達*疏：“如人有痛疾之憂，言憂之甚也。”《楚辭·九章·悲回風》：“孰能思而不隱兮，照*彭咸*之所聞。”*王逸*注：“隱，憂也。”《後漢書·張衡傳》：“當此之會，乃黿鳴而鼈應也。故能同心戮力，勤恤人隱，奄受區夏，以定帝位。”*李賢*注：“隱，病也。《國語》曰：‘勤恤人隱，而除其害也。’”</w:t>
        <w:br/>
        <w:br/>
        <w:t>（8）怜惜，同情。《孟子·梁惠王上》：“王若隱其無罪而就死地，則牛羊何擇焉？”*南朝**梁武帝*《遣使巡行詔》：“庶以矜隱之念，昭被四方。”《封神演義》第二十回：“懇祈恩臺大開慈隱，法外施仁。”</w:t>
        <w:br/>
        <w:br/>
        <w:t>（9）审度。《爾雅·釋言》：“隱，占也。”*郭璞*注：“隱，度。”*邢昺*疏：“占者視兆以知吉凶也，必先隱度。故曰：‘隱，占也。’”《廣雅·釋詁一》：“隱，度也。”《書·盤庚下》：“邦伯師長，百執事之人，尚皆隱哉。”*孔穎達*疏：“隱謂隱審也。”《管子·禁藏》：“下觀不及者，以自隱也。”*尹知章*注：“隱，度也。度己有不及之事當效之也。”又思念，思考。《禮記·少儀》：“軍旅思險，隱情以虞。”*鄭玄*注：“隱，意也，思也。虞，度也。當思念己情之所能以度彼之將然否。”</w:t>
        <w:br/>
        <w:br/>
        <w:t>（10）安；定。也作“穩”。《方言》卷六：“隱，定也。”《廣雅·釋詁一》：“隱，安也。”《廣韻·隱韻》：“隱，安也，定也。”《楚辭·九章·抽思》：“超回志度，行隱進兮。”*洪興祖*補注：“《説文》：‘隱，安也。’”*唐**杜甫*《投簡梓州幕府兼簡韋十郎官》：“幕下郎官安隱無？從來不奉一行書。”《資治通鑑·唐玄宗天寶十四載》：“*禄山*踞牀微起，亦不拜，曰：‘聖人安隱。’”*胡三省*注：“隱，讀曰穩。*唐*帖多有寫‘穩’字為‘隱’字者。”</w:t>
        <w:br/>
        <w:br/>
        <w:t>⑪威重貌。《後漢書·吴漢傳》：“*吴公*差彊人意，隱若一敵國矣！”*李賢*注：“隱，威重之貌。”*清**屈大均*《皇明四朝成仁録·東廣州縣起義傳·蘇利》：“*利*兵勢日盛，魚鹽之利，歲入可百萬。戰船千艘，士卒數萬人，扶制所至，沿海千餘里，隱然有邊海長城之勢。”</w:t>
        <w:br/>
        <w:br/>
        <w:t>⑫大。《楚辭·劉向〈九歎·遠逝〉》：“佩蒼龍之蚴虬兮，帶隱虹之逶虵。”*王逸*注：“隱，大也。”</w:t>
        <w:br/>
        <w:br/>
        <w:t>⑬短墙。《左傳·襄公二十三年》：“（*斐豹*）踰隱而待之。*督戎*踰入，*豹*自後擊而殺之。”*杜預*注：“隱，短牆也。”</w:t>
        <w:br/>
        <w:br/>
        <w:t>⑭琴上饰。*漢**桓譚*《新論·琴道》：“琴隱長四十五分，隱以前長八分。”《文選·枚乘〈七發〉》：“使琴*摯*斫斬以為琴，野繭之絲以為弦，孤子之鈎以為隱，九寡之珥以為約。”*張銑*注：“隱，琴上飾。”</w:t>
        <w:br/>
        <w:br/>
        <w:t>⑮塞，堵塞。《管子·輕重甲》：“*越*人果至，隱曲*薔*以水*齊*。”*王念孫*雜志：“薔，亦當為菑。曲*菑*，*菑水*之曲處也……隱，塞也，謂塞曲*菑*以灌*齊*都也。”《詩·小雅·魚麗》“魚麗于罶，鱨鯊”*漢**毛亨*傳：“士不隱塞。”*陸德明*釋文：“隱，如字。本又作偃，亦如字。”*孔穎達*疏：“‘士不隱塞’者，為梁止可為防於兩邊，不得當中皆隱塞。”*阮元*校勘記：“其‘本又作偃’者，即今之堰字。”</w:t>
        <w:br/>
        <w:br/>
        <w:t>⑯通“殷”。震动。*清**朱駿聲*《説文通訓定聲·屯部》：“隱，叚借為殷。”《史記·司馬相如列傳》：“車騎靁起，隱天動地。”按：《文選·司馬相如〈上林賦〉》“隱”作“殷”。*李善*注引*郭璞*曰：“殷，猶震也。”</w:t>
        <w:br/>
        <w:br/>
        <w:t>⑰姓。《廣韻·隱韻》：“隱，姓。《吴志》有廷尉左監*隱蕃*。”</w:t>
        <w:br/>
        <w:br/>
        <w:t>（二）yìn　《廣韻》於靳切，去焮影。諄部。</w:t>
        <w:br/>
        <w:br/>
        <w:t>（1）凭倚，依据。《廣韻·焮韻》：“隱，隈隱之皃。”《集韻·稕韻》：“隱，據也。”《莊子·齊物論》：“*南郭子綦*隱几而坐，仰天而嘘。”*陸德明*釋文：“隱，馮也。”*成玄英*疏：“*子綦*憑几坐忘，凝神遐思，仰天而歎。”《禮記·檀弓下》：“既葬而封，廣輪揜坎，其高可隱也。”*鄭玄*注：“隱，據也。”*清**趙翼*《陔餘叢考》卷三十一：“*管寧*坐不箕股，榻當膝處皆穿，諸所謂坐，皆跪也，蓋以膝隱地，伸腰及股，危而不安者跪也。”</w:t>
        <w:br/>
        <w:br/>
        <w:t>（2）筑。《集韻·焮韻》：“隱，築也。”《漢書·賈山傳》：“隱以金椎，樹以青松。”*顔師古*注引*服虔*曰：“隱，築也。以鐵椎築之。”《文選·曹植〈七啓〉》：“形不抗手，骨不隱拳。”*李善*注引*服虔*《漢書》註曰：“隱，築也。”</w:t>
        <w:br/>
      </w:r>
    </w:p>
    <w:p>
      <w:r>
        <w:t>隲##隲</w:t>
        <w:br/>
        <w:br/>
        <w:t>隲同“騭”。*明**王世貞*《藝苑巵言》卷一：“余始有所抨隲於文章家曰《藝苑巵言》者，成自戊午耳。”</w:t>
        <w:br/>
      </w:r>
    </w:p>
    <w:p>
      <w:r>
        <w:t>隳##隳</w:t>
        <w:br/>
        <w:br/>
        <w:t>隳huī　《廣韻》許規切，平支曉。歌部。</w:t>
        <w:br/>
        <w:br/>
        <w:t>（1）崩毁；毁坏。也作“隓”。《廣韻·支韻》：“隓，《説文》：‘敗城𨸏曰隓。’隳，俗。”《老子》第二十九章：“故物或行或隨，或歔或吹，或强或羸，或載或隳。”*河上公*注：“隳，危也。”*陸德明*釋文：“隳，毁也。”《吕氏春秋·順説》：“甲之事兵之事也，刈人之頸，刳人之腹，隳人之城郭，刑人之父子也。”*高誘*注：“隳，壞也。”《文選·王延壽〈魯靈光殿賦〉》：“自*西京**未央**建章*之殿皆見隳壞，而*靈光*巋然獨存。”*李善*注引*張載*曰：“*杜預*《左氏傳》注曰：‘隳，毁也。’”*張銑*注：“隳，廢也。”</w:t>
        <w:br/>
        <w:br/>
        <w:t>（2）通“惰（duò）”。怠惰。《韓非子·六反》：“凡人之生也，財用足則隳于用力，上治懦則肆於為非。”*宋**曾公亮*《武經總要後集》卷十一：“（*竇）建德*新破*海西公*，將驕卒隳。”*明**余繼登*《典故紀聞》卷三：“民有不奉天時，負地利，及師不教尊，生徒隳學者，皆論如律。”</w:t>
        <w:br/>
      </w:r>
    </w:p>
    <w:p>
      <w:r>
        <w:t>隴##隴</w:t>
        <w:br/>
        <w:br/>
        <w:t>〔陇〕</w:t>
        <w:br/>
        <w:br/>
        <w:t>《説文》：“隴，*天水*大阪也。从𨸏，龍聲。”</w:t>
        <w:br/>
        <w:br/>
        <w:t>lǒng　《廣韻》力踵切，上腫來。東部。</w:t>
        <w:br/>
        <w:br/>
        <w:t>（1）*汉**天水郡*大阪名，即*陇山*。*陇山*绵延于*陕西省*、*甘肃省*交界的地方。《説文·𨸏部》：“隴，*天水*大阪也。”《史記·留侯世家》：“夫*關中*左*殽*、*函*，右*隴*、*蜀*，沃野千里。”*張守節*正義：“*隴山*南連*蜀*之*岷山*，故云右*隴*、*蜀*也。”《漢書·武帝紀》：“遂踰*隴*。”*顔師古*注：“即今之*隴山*。”*宋**陸游*《觀長安城圖》：“日暮風煙傳*隴*上，秋高刁斗落雲間。”《本草綱目·鳥獸部·鸚䳇》：“*熊太古*云：大者為鸚䳇，小者為鸚哥……*李昉*呼為隴客。”</w:t>
        <w:br/>
        <w:br/>
        <w:t>（2）古县名。*西汉*置。*北魏*改置*陇城县*，*元*并入*秦安县*。故城在今*甘肃省**张家川回族自治县*。《漢書·地理志下》：“*天水郡*，縣十六：……*清水*、*奉捷*、*隴*、*豲道*、*蘭千*。”*顔師古*注：“今呼*隴城縣*者也。”</w:t>
        <w:br/>
        <w:br/>
        <w:t>（3）古州名。今县名。在*陕西省**宝鸡市*西北。*清**顧祖禹*《讀史方輿紀要·陝西·鳳翔府》：“*隴州*，*周*、*岐*地，*秦*為内史地，*漢*屬*右扶風*，*後魏*屬*武都郡*，*孝昌*初，置*東秦州*，*西魏*因之，兼置*隴東郡*，尋改*東秦州*曰*隴州*，*後周*省入*岐州*，尋復置。……今仍曰*隴州*。”1915年改为*陇县*。</w:t>
        <w:br/>
        <w:br/>
        <w:t>（4）*甘肃省*的别称。</w:t>
        <w:br/>
        <w:br/>
        <w:t>（5）隆盛，兴盛。《靈樞經·營衛生會》：“日中而陽隴，日西而陽衰。”</w:t>
        <w:br/>
        <w:br/>
        <w:t>（6）同“壟”。《正字通·阜部》：“隴，通作壟。”1.田界，田塍。也指农田中种植作物的土埂。《爾雅·釋丘》“畝丘”*郭璞*注“丘有壟界如田畝”*唐**陸德明*釋文：“隴，本又作壟。”《史記·項羽本紀》：“（*羽*）乘埶起隴畝之中。”*唐**白居易*《觀刈麥》：“夜來南風起，小麥覆隴黄。”*明**張居正*《學農園記》：“或幸年穀順成，黄雲被隴。”2.高丘。*南朝**齊**孔稚珪*《北山移文》：“及其鳴騶入谷，鶴書赴隴。”《徐霞客遊記·滇遊日記四》：“其内桃樹萬株，被隴連壑。”3.坟墓。《龍龕手鑑·阜部》：“隴，冢也。”《楚辭·東方朔〈七諫·沈江〉》“封*比干*之丘壟”*漢**王逸*注：“小曰丘，大曰壟。言*武王*修先古之法，敬愛賢能，克*紂*封*比干*之墓，以彰其德，宣示四方也。壟亦作隴。”《文選·潘岳〈寡婦賦〉》：“墓門兮肅肅，脩隴兮峨峨。”*張銑*注：“隴，墳也。”*唐**駱賓王*《祭趙郎將文》：“因原為隴，即壤成棺。”《紅樓夢》第一回：“昨日黄土隴頭埋白骨，今宵紅綃帳底卧鴛鴦。”</w:t>
        <w:br/>
        <w:br/>
        <w:t>（7）姓。《通志·氏族略》：“*隴*氏，見《姓苑》。”</w:t>
        <w:br/>
      </w:r>
    </w:p>
    <w:p>
      <w:r>
        <w:t>隵##隵</w:t>
        <w:br/>
        <w:br/>
        <w:t>隵xī　《廣韻》許羈切，平支曉。</w:t>
        <w:br/>
        <w:br/>
        <w:t>（1）同“巇”。《字彙·阜部》：“隵，與巇同。”1.高险；险恶。《玉篇·阜部》：“隵，險也。”*唐**陸龜蒙*《散人歌》：“均荒補敗豈無術？布在方策撑頽隵。”2.间隙，可乘之机。*唐**陸龜蒙*《襲美先輩以龜蒙所獻五百言，既蒙見和，再抒鄙懷，用伸酬謝》：“立本以致詰，驅宏來抵隵。”按：《鬼谷子·抵巇》：“巇者罅也，罅者𡼏也，𡼏者成大隙也。巇始有朕，可抵而塞，可抵而郤，可抵而息，可抵而匿，可抵而得，此謂抵巇之理也。”*陶弘景*注：“巇，釁隙也。”</w:t>
        <w:br/>
        <w:br/>
        <w:t>（2）同“㚀（𡓰）”。毁。《廣韻·支韻》：“㚀，毁也。隵，同㚀。”</w:t>
        <w:br/>
      </w:r>
    </w:p>
    <w:p>
      <w:r>
        <w:t>𠁲##𠁲</w:t>
        <w:br/>
        <w:br/>
        <w:t>𠁲同“阱”。《字彙補·阜部》：“𠁲，《字學指南》：‘與阱同。’”</w:t>
        <w:br/>
      </w:r>
    </w:p>
    <w:p>
      <w:r>
        <w:t>𨸏##𨸏</w:t>
        <w:br/>
        <w:br/>
        <w:t>同“阜”。《説文·𨸏部》：“𨸏，大陸，山無石者。”《玉篇·阜部》：“𨸏”，同“阜”。</w:t>
        <w:br/>
      </w:r>
    </w:p>
    <w:p>
      <w:r>
        <w:t>𨸐##𨸐</w:t>
        <w:br/>
        <w:br/>
        <w:t>𨸐réng　《集韻》如蒸切，平蒸日。</w:t>
        <w:br/>
        <w:br/>
        <w:t>地名。《玉篇·阜部》：“𨸐，地名。”</w:t>
        <w:br/>
      </w:r>
    </w:p>
    <w:p>
      <w:r>
        <w:t>𨸑##𨸑</w:t>
        <w:br/>
        <w:br/>
        <w:t>𨸑qiǎo　《集韻》苦絞切，上巧溪。</w:t>
        <w:br/>
        <w:br/>
        <w:t>地名。《玉篇·阜部》：“𨸑，地名。”</w:t>
        <w:br/>
      </w:r>
    </w:p>
    <w:p>
      <w:r>
        <w:t>𨸒##𨸒</w:t>
        <w:br/>
        <w:br/>
        <w:t>𨸒qí　《集韻》渠伊切，平脂羣。</w:t>
        <w:br/>
        <w:br/>
        <w:t>同“𨸔”。《類篇·阜部》：“𨸔，或作𨸒。”</w:t>
        <w:br/>
      </w:r>
    </w:p>
    <w:p>
      <w:r>
        <w:t>𨸓##𨸓</w:t>
        <w:br/>
        <w:br/>
        <w:t>𨸓diāo　《玉篇》音凋。</w:t>
        <w:br/>
        <w:br/>
        <w:t>山穴。《玉篇·阜部》：“𨸓，山穴。”</w:t>
        <w:br/>
      </w:r>
    </w:p>
    <w:p>
      <w:r>
        <w:t>𨸔##𨸔</w:t>
        <w:br/>
        <w:br/>
        <w:t>（一）qí　《集韻》渠伊切，平脂羣。脂部。</w:t>
        <w:br/>
        <w:br/>
        <w:t>（1）〔伊𨸔〕1.古天子号。《類篇·阜部》：“𨸔，*伊𨸔*，古天子号。”2.古地名。《集韻·脂韻》：“𨸔，*伊𨸔*，地名。”</w:t>
        <w:br/>
        <w:br/>
        <w:t>（2）古国名。在今*山西省**黎城县*西北。也作“耆”。《字彙補·阜部》：“𨸔，國名。*西伯*滅之。見*徐廣*《史記註》。”按：《史記·殷本紀》“及*西伯*伐*飢國*滅之”*南朝**宋**裴駰*集解引*徐廣*曰：“飢，一作𨸔，又作耆。”《周本紀》作“*耆國*”，*裴駰*集解引*徐廣*曰：“一作𨸔。”*張守節*正義：“即*黎國*也。……《括地傳》云：‘故*黎城*，*黎侯*國也。在*潞州**黎城縣*東北十八里。’”</w:t>
        <w:br/>
        <w:br/>
        <w:t>（二）wéi　《字彙補》無非切。</w:t>
        <w:br/>
        <w:br/>
        <w:t>高大。《字彙補·阜部》：“𨸔，《字辨》：‘崔也。’”</w:t>
        <w:br/>
      </w:r>
    </w:p>
    <w:p>
      <w:r>
        <w:t>𨸖##𨸖</w:t>
        <w:br/>
        <w:br/>
        <w:t>𨸖同“𨹁”。《集韻·東韻》：“𨹁，或作𨸖。”</w:t>
        <w:br/>
      </w:r>
    </w:p>
    <w:p>
      <w:r>
        <w:t>𨸗##𨸗</w:t>
        <w:br/>
        <w:br/>
        <w:t>³𨸗hàn　《集韻》侯旰切，去翰匣。</w:t>
        <w:br/>
        <w:br/>
        <w:t>〔𨸗關〕也作“扞關”。古关名。《集韻·翰韻》：“𨸗，關名。在峽中。”《正字通·阜部》：“𨸗，《國策》本作扞。*扞關*有二：*趙**扞關*在陸道，*楚**扞關*在水道。*楚**肅王*四年為*扞關*以距*蜀*。☀作𨸗。”</w:t>
        <w:br/>
      </w:r>
    </w:p>
    <w:p>
      <w:r>
        <w:t>𨸘##𨸘</w:t>
        <w:br/>
        <w:br/>
        <w:t>𨸘yuán　《改併四聲篇海》引《餘文》音元。</w:t>
        <w:br/>
        <w:br/>
        <w:t>（1）〔五𨸘郡〕也作“*五阮郡*”。地名。《改併四聲篇海·阜部》引《餘文》：“𨸘，*五阮郡*。”</w:t>
        <w:br/>
        <w:br/>
        <w:t>（2）姓。《改併四聲篇海·阜部》引《餘文》：“𨸘，姓也。”《字彙補·阜部》：“𨸘，《海篇》：‘姓也。’”</w:t>
        <w:br/>
      </w:r>
    </w:p>
    <w:p>
      <w:r>
        <w:t>𨸙##𨸙</w:t>
        <w:br/>
        <w:br/>
        <w:t>𨸙yóu　《改併四聲篇海·阜部》引《玉篇》：“𨸙，音尤。”《字彙補·阜部》：“𨸙，出《篇韻》。”</w:t>
        <w:br/>
      </w:r>
    </w:p>
    <w:p>
      <w:r>
        <w:t>𨸚##𨸚</w:t>
        <w:br/>
        <w:br/>
        <w:t>𨸚同“級”。《集韻·緝韻》：“𨸚，通作級。”《字彙·阜部》：“𨸚，與級同。”</w:t>
        <w:br/>
      </w:r>
    </w:p>
    <w:p>
      <w:r>
        <w:t>𨸛##𨸛</w:t>
        <w:br/>
        <w:br/>
        <w:t>𨸛gài　《字彙》居大切。</w:t>
        <w:br/>
        <w:br/>
        <w:t>山高而陡。《字彙·阜部》：“𨸛，陖也。”</w:t>
        <w:br/>
      </w:r>
    </w:p>
    <w:p>
      <w:r>
        <w:t>𨸜##𨸜</w:t>
        <w:br/>
        <w:br/>
        <w:t>𨸜hāi　《廣韻》呼來切，平咍曉。</w:t>
        <w:br/>
        <w:br/>
        <w:t>（1）〔㱾𨸜〕笑声。《廣韻·咍韻》：“𨸜，㱾𨸜，笑聲也。”</w:t>
        <w:br/>
        <w:br/>
        <w:t>（2）地名。*元*刊本《玉篇·阜部》：“𨸜，地名。”</w:t>
        <w:br/>
      </w:r>
    </w:p>
    <w:p>
      <w:r>
        <w:t>𨸝##𨸝</w:t>
        <w:br/>
        <w:br/>
        <w:t>𨸝shì　《集韻》上紙切，上紙禪。</w:t>
        <w:br/>
        <w:br/>
        <w:t>山旁突出势将崩坠的崖石。也作“氏”。《類篇·阜部》：“*巴*、*蜀*山名崖脅之旁箸欲墮者曰氏。或作𨸝。”按：《説文·氏部》作“氏”。《漢書·揚雄傳下》：“功若*泰山*，嚮若𨸝隤。”*顔師古*注：“*巴*、*蜀*人名山旁堆欲墯（墮）落曰𨸝。”</w:t>
        <w:br/>
      </w:r>
    </w:p>
    <w:p>
      <w:r>
        <w:t>𨸞##𨸞</w:t>
        <w:br/>
        <w:br/>
        <w:t>𨸞同“阺”。《改併四聲篇海·阜部》引《餘文》：“𨸞，陵阪也。”《篇海類編·地理類·阜部》：“𨸞，陵阪也。本作阺。”</w:t>
        <w:br/>
      </w:r>
    </w:p>
    <w:p>
      <w:r>
        <w:t>𨸟##𨸟</w:t>
        <w:br/>
        <w:br/>
        <w:t>𨸟“䧢”的类推简化字。</w:t>
        <w:br/>
      </w:r>
    </w:p>
    <w:p>
      <w:r>
        <w:t>𨸥##𨸥</w:t>
        <w:br/>
        <w:br/>
        <w:t>⁴𨸥</w:t>
        <w:br/>
        <w:br/>
        <w:t>同“阱”。《字彙補·阜部》：“𨸥，與阱同。”</w:t>
        <w:br/>
      </w:r>
    </w:p>
    <w:p>
      <w:r>
        <w:t>𨸦##𨸦</w:t>
        <w:br/>
        <w:br/>
        <w:t>𨸦同“岍”。*晋**皇甫謐*《高士傳》：“*摯峻*，字*伯陵*，*京兆**長安*人也。少治清節，與太史令*司馬遷*交好。*峻*獨退身修德，隱於*𨸦山*。”按：《書·禹貢》：“導*岍*及*岐*”作“岍”。</w:t>
        <w:br/>
      </w:r>
    </w:p>
    <w:p>
      <w:r>
        <w:t>𨸧##𨸧</w:t>
        <w:br/>
        <w:br/>
        <w:t>𨸧同“阺”。卷子本《玉篇·阜部》：“𨸧，《説文》：‘*秦*謂陵阪曰𨸧。’《蒼頡篇》：‘𨸧，理也。’《聲頡》：‘𨸧，下也。’”按：《説文》作“阺”。《聲頡》疑为《聲類》之讹。《龍龕手鑑·阜部》：“𨸧”，同“阺”。</w:t>
        <w:br/>
      </w:r>
    </w:p>
    <w:p>
      <w:r>
        <w:t>𨸨##𨸨</w:t>
        <w:br/>
        <w:br/>
        <w:t>𨸨同“𨸱”。《集韻·忝韻》：“𨸨，亭名，在*鄭*。”按：《廣韻·忝韻》作“𨸱”。</w:t>
        <w:br/>
      </w:r>
    </w:p>
    <w:p>
      <w:r>
        <w:t>𨸪##𨸪</w:t>
        <w:br/>
        <w:br/>
        <w:t>𨸪音义未详。《古文苑·石鼓文三》：“𨖍戎陣止世𨸪。”*章樵*注：“*鄭*作𨸪，*潘*云今作陸，*施*云又疑為跌字，*薛*作☀籀文。”</w:t>
        <w:br/>
      </w:r>
    </w:p>
    <w:p>
      <w:r>
        <w:t>𨸫##𨸫</w:t>
        <w:br/>
        <w:br/>
        <w:t>𨸫同“䧎”。《篇海類編·地理類·阜部》：“𨸫”，同“䧎”。</w:t>
        <w:br/>
      </w:r>
    </w:p>
    <w:p>
      <w:r>
        <w:t>𨸬##𨸬</w:t>
        <w:br/>
        <w:br/>
        <w:t>同“陳”。《説文·𨸏部》：“𨸬，古文陳。”*徐鍇*繫傳：“古文陳省木。”*段玉裁*注：“古文从申不从木。”</w:t>
        <w:br/>
      </w:r>
    </w:p>
    <w:p>
      <w:r>
        <w:t>𨸭##𨸭</w:t>
        <w:br/>
        <w:br/>
        <w:t>𨸭pō　《廣韻》滂和切，平戈滂。</w:t>
        <w:br/>
        <w:br/>
        <w:t>〔𨸭陀〕也作“𨸭陁”、“陂陁”。不平。《玉篇·阜部》：“𨸭，𨸭陀，不平。”《集韻·戈韻》：“𨸭，𨸭陁，不平也。或从皮。”</w:t>
        <w:br/>
      </w:r>
    </w:p>
    <w:p>
      <w:r>
        <w:t>𨸮##𨸮</w:t>
        <w:br/>
        <w:br/>
        <w:t>𨸮（一）yán　《玉篇》音沿。</w:t>
        <w:br/>
        <w:br/>
        <w:t>地名。《玉篇·阜部》：“𨸮，地名。”</w:t>
        <w:br/>
        <w:br/>
        <w:t>（二）yǔn</w:t>
        <w:br/>
        <w:br/>
        <w:t>同“阭”。高。*唐**王仁昫*《刊謬補缺切韻·仙韻》：“𨸮”，同“阭”。</w:t>
        <w:br/>
      </w:r>
    </w:p>
    <w:p>
      <w:r>
        <w:t>𨸯##𨸯</w:t>
        <w:br/>
        <w:br/>
        <w:t>𨸯gū　《集韻》攻乎切，平模見。</w:t>
        <w:br/>
        <w:br/>
        <w:t>地名。《玉篇·阜部》：“𨸯，地名。”</w:t>
        <w:br/>
      </w:r>
    </w:p>
    <w:p>
      <w:r>
        <w:t>𨸰##𨸰</w:t>
        <w:br/>
        <w:br/>
        <w:t>𨸰jú　《廣韻》居六切，入屋見。又《集韻》烏回切。</w:t>
        <w:br/>
        <w:br/>
        <w:t>曲岸外侧。也作“隈”。《玉篇·阜部》：“𨸰，古岸。”《廣韻·屋韻》：“𨸰，曲岸水外曰𨸰。”《集韻·灰韻》：“隈，〔厓〕外為隈。或作𨸰。”*清**桂馥*《説文解字義證·阜部》：“《玉篇》：‘㘲，涯也。水外為㘲。’‘𨸰，古岸也。’《廣韻》‘㘲’與‘𨸰’同，云：‘曲岸水外曰𨸰。’”《漢書·地理志上》“*右扶風汧*”*唐**顔師古*注：“《大雅·公劉》之詩曰：‘止旅乃密，芮鞠之即。’《韓詩》作芮𨸰。”按：*孔穎達*疏云：“芮，水内也；鞫，水外也……芮、鞫皆是水厓之名。”*明**趙南星*《郭處士墓誌銘》：“（處士）有園在*洨水*之𨸰。”</w:t>
        <w:br/>
      </w:r>
    </w:p>
    <w:p>
      <w:r>
        <w:t>𨸱##𨸱</w:t>
        <w:br/>
        <w:br/>
        <w:t>𨸱（一）tiàn　《廣韻》他念切，去㮇透。</w:t>
        <w:br/>
        <w:br/>
        <w:t>古亭名。《玉篇·阜部》：“𨸱，亭名。在*京兆*。”</w:t>
        <w:br/>
        <w:br/>
        <w:t>（二）niǎn　《廣韻》乃玷切，上忝泥。</w:t>
        <w:br/>
        <w:br/>
        <w:t>古亭名。《廣韻·忝韻》：“𨸱，亭名。在*鄭*。”</w:t>
        <w:br/>
      </w:r>
    </w:p>
    <w:p>
      <w:r>
        <w:t>𨸲##𨸲</w:t>
        <w:br/>
        <w:br/>
        <w:t>同“師”。《字彙補·阜部》：“𨸲，與師同。”《衛尉衡方碑》：“𤱊拜步兵校尉處六𨸲之☀。”《李翕析里橋郙閤頌》：“時石𨸲南□□□□威明。”*清**黄生*《義府·隸釋》：“此數行在年月之後，載撰人書人及石𨸲姓名。”原注：“即師字。”《隸釋·楊震碑陰》：“*山陽**𨸲子則*。”*洪适*注：“𨸲即師字。”</w:t>
        <w:br/>
      </w:r>
    </w:p>
    <w:p>
      <w:r>
        <w:t>𨸳##𨸳</w:t>
        <w:br/>
        <w:br/>
        <w:t>𨸳同“𨹃”。《龍龕手鑑·阜部》：“𨸳”，“𨹃”的俗字。</w:t>
        <w:br/>
      </w:r>
    </w:p>
    <w:p>
      <w:r>
        <w:t>𨸷##𨸷</w:t>
        <w:br/>
        <w:br/>
        <w:t>同“阸”。《説文·𨸏部》：“𨸷，塞也。”按：《廣韻·卦韻》作“阸”。</w:t>
        <w:br/>
      </w:r>
    </w:p>
    <w:p>
      <w:r>
        <w:t>𨸹##𨸹</w:t>
        <w:br/>
        <w:br/>
        <w:t>𨸹同“岯”。《中華大字典·阜部》：“𨸹，同岯。見《集韻》。”</w:t>
        <w:br/>
      </w:r>
    </w:p>
    <w:p>
      <w:r>
        <w:t>𨸺##𨸺</w:t>
        <w:br/>
        <w:br/>
        <w:t>𨸺yā　《龍龕手鑑·阜部》：“𨸺，烏甲反。”《字彙補·阜部》：“𨸺，伊肸切，音抑。見《字辨》。”</w:t>
        <w:br/>
      </w:r>
    </w:p>
    <w:p>
      <w:r>
        <w:t>𨸻##𨸻</w:t>
        <w:br/>
        <w:br/>
        <w:t>𨸻lìn　《改併四聲篇海·阜部》引《搜真玉鏡》：“𨸻，力近切。”</w:t>
        <w:br/>
      </w:r>
    </w:p>
    <w:p>
      <w:r>
        <w:t>𨸼##𨸼</w:t>
        <w:br/>
        <w:br/>
        <w:t>𨸼bì　《龍龕手鑑》音秘。</w:t>
        <w:br/>
        <w:br/>
        <w:t>邑名。《五侯鯖字海·𠂤部》：“𨸼，邑名。”</w:t>
        <w:br/>
      </w:r>
    </w:p>
    <w:p>
      <w:r>
        <w:t>𨸽##𨸽</w:t>
        <w:br/>
        <w:br/>
        <w:t>𨸽〔𨸽貯𣪘〕器名。*郭沫若*《兩周金文辭大系圖録攷釋·𨸽貯𣪘》：“*𨸽貯*”，人名。</w:t>
        <w:br/>
      </w:r>
    </w:p>
    <w:p>
      <w:r>
        <w:t>𨸿##𨸿</w:t>
        <w:br/>
        <w:br/>
        <w:t>𨸿同“岯”。《康熙字典·阜部補遺》：“𨸿，《集韻》同岯。”</w:t>
        <w:br/>
      </w:r>
    </w:p>
    <w:p>
      <w:r>
        <w:t>𨹀##𨹀</w:t>
        <w:br/>
        <w:br/>
        <w:t>𨹀zǐ　《龍龕手鑑·阜部》：“𨹀，俗。兹里、子支二反。”《字彙補·阜部》：“𨹀，音子。見《海篇》。”</w:t>
        <w:br/>
      </w:r>
    </w:p>
    <w:p>
      <w:r>
        <w:t>𨹁##𨹁</w:t>
        <w:br/>
        <w:br/>
        <w:t>𨹁hóng　《廣韻》户公切，平東匣。又古送切。</w:t>
        <w:br/>
        <w:br/>
        <w:t>〔從𨹁〕山名，在今*云南省**昆明市*北。也单用作“𨹁”。《廣韻·東韻》：“𨹁，*從𨹁*，山名，在*雲南*。”《集韻·東韻》：“𨹁，*從𨹁*，山名，在*益州*。”*方成珪*考正：“*雲南府*，*漢**益州郡*。”《漢書·地理志上》：“（*益州郡*）*來唯*，*從𨹁山*出銅。”按：《嘉慶一統志·雲南省雲南府一》：“*商山*，在*昆明縣*北二十里，一作*𨹁山*。”*清**張九鉞*《遊銅瓦寺記》：“（*鸚鵡）山*萃然起於蒼莽之中，北控*𨹁*、*商*。”</w:t>
        <w:br/>
      </w:r>
    </w:p>
    <w:p>
      <w:r>
        <w:t>𨹂##𨹂</w:t>
        <w:br/>
        <w:br/>
        <w:t>𨹂同“垙”。《集韻·唐韻》：“垙，或从𨸏。”</w:t>
        <w:br/>
      </w:r>
    </w:p>
    <w:p>
      <w:r>
        <w:t>𨹃##𨹃</w:t>
        <w:br/>
        <w:br/>
        <w:t>𨹃（一）duǒ　《集韻》杜果切，上果定。又《集韻》都果切。</w:t>
        <w:br/>
        <w:br/>
        <w:t>（1）同“垜”。1.古代设于堂中两楹间的土台。《集韻·果韻》：“垜，堂塾。或从𨸏。”2.箭靶。《集韻·果韻》：“垜，射堋。或从𨸏。”</w:t>
        <w:br/>
        <w:br/>
        <w:t>（2）小崖。《集韻·果韻》：“𨹃，小崖。”</w:t>
        <w:br/>
        <w:br/>
        <w:t>（二）duò</w:t>
        <w:br/>
        <w:br/>
        <w:t>小堆。*唐**玄應*《一切經音義》卷十二引《通俗文》：“積土曰𨹃。”又卷十七引《字林》：“𨹃，小堆也。”</w:t>
        <w:br/>
      </w:r>
    </w:p>
    <w:p>
      <w:r>
        <w:t>𨹄##𨹄</w:t>
        <w:br/>
        <w:br/>
        <w:t>𨹄同“𨹃”。《玉篇·阜部》：“𨹄，亦作𨹃。”</w:t>
        <w:br/>
      </w:r>
    </w:p>
    <w:p>
      <w:r>
        <w:t>𨹅##𨹅</w:t>
        <w:br/>
        <w:br/>
        <w:t>𨹅duì　《玉篇》徒罪切。</w:t>
        <w:br/>
        <w:br/>
        <w:t>高。《玉篇·阜部》：“𨹅，高也。”</w:t>
        <w:br/>
      </w:r>
    </w:p>
    <w:p>
      <w:r>
        <w:t>𨹆##𨹆</w:t>
        <w:br/>
        <w:br/>
        <w:t>𨹆xuàn　《廣韻》胡畎切，上銑匣。</w:t>
        <w:br/>
        <w:br/>
        <w:t>坑。《玉篇·阜部》：“𨹆，坑也。”</w:t>
        <w:br/>
      </w:r>
    </w:p>
    <w:p>
      <w:r>
        <w:t>𨹇##𨹇</w:t>
        <w:br/>
        <w:br/>
        <w:t>𨹇同“盜”。《字彙補·阜部》：“𨹇，古文盜字。見《金石韻府》。”</w:t>
        <w:br/>
      </w:r>
    </w:p>
    <w:p>
      <w:r>
        <w:t>𨹈##𨹈</w:t>
        <w:br/>
        <w:br/>
        <w:t>𨹈（一）shǎn　《玉篇》式冉切。</w:t>
        <w:br/>
        <w:br/>
        <w:t>同“陝”。古地名。卷子本《玉篇·阜部》：“𨹈，《公羊傳》：‘自*𨹈*以東，*周公*主之；自*𨹈*以西，*召公*主之。’*何休*曰：‘今*弘儂**農𨹈*也。’《説文》：‘*農𨹈*，古*虢國*也。’*野王*案：（*王）季*之〔子〕所封也。”按：《公羊傳·隱公五年》及《説文·𨸏部》均作“陝”。</w:t>
        <w:br/>
        <w:br/>
        <w:t>（二）yáng　《五音集韻》與章切。</w:t>
        <w:br/>
        <w:br/>
        <w:t>同“陽”。《五音集韻·陽韻》：“𨹈，出《道經》。”《字彙補·阜部》：“𨹈，與陽同。”</w:t>
        <w:br/>
      </w:r>
    </w:p>
    <w:p>
      <w:r>
        <w:t>𨹉##𨹉</w:t>
        <w:br/>
        <w:br/>
        <w:t>𨹉同“陰”。《五音集韻·侵韻》：“𨹉，今增。”《字彙補·阜部》：“𨹉，與陰同。”</w:t>
        <w:br/>
      </w:r>
    </w:p>
    <w:p>
      <w:r>
        <w:t>𨹊##𨹊</w:t>
        <w:br/>
        <w:br/>
        <w:t>𨹊shǎn　《改併四聲篇海》引《餘文》音閃。</w:t>
        <w:br/>
        <w:br/>
        <w:t>同“陝”。古县名。在今*河南省**陕县*。《改併四聲篇海·阜部》引《餘文》：“𨹊，音閃。縣名。在*弘農郡*。”按：《廣韻·琰韻》作“陝”。</w:t>
        <w:br/>
      </w:r>
    </w:p>
    <w:p>
      <w:r>
        <w:t>𨹋##𨹋</w:t>
        <w:br/>
        <w:br/>
        <w:t>𨹋yáo　《改併四聲篇海》引《餘文》音遥。</w:t>
        <w:br/>
        <w:br/>
        <w:t>〔臯𨹋〕同“臯陶”。人名。《改併四聲篇海·阜部》引《餘文》：“𨹋，臯陶正字。”</w:t>
        <w:br/>
      </w:r>
    </w:p>
    <w:p>
      <w:r>
        <w:t>𨹌##𨹌</w:t>
        <w:br/>
        <w:br/>
        <w:t>𨹌rǎn　《字彙補》而琰切。</w:t>
        <w:br/>
        <w:br/>
        <w:t>亭名。《字彙補·阜部》：“𨹌，《路史》：‘今*京兆*有*𨹌亭*。’”按：《路史》文见《國名記戊·周氏》。《廣韻·㮇韻》：“𨸱，亭名，在*京兆*。”“𨹌”疑为“𨸱”的讹字。</w:t>
        <w:br/>
      </w:r>
    </w:p>
    <w:p>
      <w:r>
        <w:t>𨹒##𨹒</w:t>
        <w:br/>
        <w:br/>
        <w:t>𨹒同“盜”。《中華大字典·阜部》：“𨹒，古盜字。見《金石韻府》。”</w:t>
        <w:br/>
      </w:r>
    </w:p>
    <w:p>
      <w:r>
        <w:t>𨹓##𨹓</w:t>
        <w:br/>
        <w:br/>
        <w:t>𨹓同“降”。《字彙補·阜部》：“𨹓，俗降字。”《左傳·昭公七年》：“罪人，以其罪𨹓，古之制也。”*阮元*校勘記：“補監本，*毛*本‘𨹓’作‘降’。”《三國志通俗演義·曹操起兵伐董卓》：“助惡匹夫，何不早𨹓！”*明**鄭國軒*、*劉漢卿*《白蛇記·龍宫嘱子》：“當方土地奏上*玉帝*，*玉帝*𨹓旨即將黄龍斬之。”</w:t>
        <w:br/>
      </w:r>
    </w:p>
    <w:p>
      <w:r>
        <w:t>𨹔##𨹔</w:t>
        <w:br/>
        <w:br/>
        <w:t>𨹔tuó</w:t>
        <w:br/>
        <w:br/>
        <w:t>〔沙𨹔〕也作“沙陀”。古部落名。《劉知遠諸宫調·知遠走慕家莊沙佗村入舍》：“《五代史》：*漢高祖*者，姓*劉*，諱*知遠*，即位更名*暠*，其先*沙𨹔*人也。”按：新、旧《五代史·漢本紀》作“沙陀”。</w:t>
        <w:br/>
      </w:r>
    </w:p>
    <w:p>
      <w:r>
        <w:t>𨹕##𨹕</w:t>
        <w:br/>
        <w:br/>
        <w:t>𨹕同“陀”。《龍龕手鑑·阜部》：“𨹕”，“陀”的俗字。</w:t>
        <w:br/>
      </w:r>
    </w:p>
    <w:p>
      <w:r>
        <w:t>𨹖##𨹖</w:t>
        <w:br/>
        <w:br/>
        <w:t>𨹖同“阸”。*清**王鳴盛*《十七史商榷·後漢書一·范氏後漢書用司馬彪志補》：“乃身後箸述之遭𨹖。”</w:t>
        <w:br/>
      </w:r>
    </w:p>
    <w:p>
      <w:r>
        <w:t>𨹗##𨹗</w:t>
        <w:br/>
        <w:br/>
        <w:t>𨹗bīng　《集韻》卑盈切，平清幫。</w:t>
        <w:br/>
        <w:br/>
        <w:t>屋蔽。《集韻·清韻》：“𨹗，屋蔽也。通作屏。”</w:t>
        <w:br/>
      </w:r>
    </w:p>
    <w:p>
      <w:r>
        <w:t>𨹘##𨹘</w:t>
        <w:br/>
        <w:br/>
        <w:t>𨹘xù　《字彙·阜部》：“𨹘，象吕切。見《周宣王石鼓文》。”《古文苑·周宣王石鼓文六》：“帥𠬱𨹘。”*章樵*注：“𨹘，音序。*郭*作𠭔，音反。”按：《石鼓文》拓本作“阪”。</w:t>
        <w:br/>
      </w:r>
    </w:p>
    <w:p>
      <w:r>
        <w:t>𨹙##𨹙</w:t>
        <w:br/>
        <w:br/>
        <w:t>𨹙tūn　《集韻》他根切，平痕透。</w:t>
        <w:br/>
        <w:br/>
        <w:t>（1）多合貌。《玉篇·阜部》：“𨹙，多合皃。”</w:t>
        <w:br/>
        <w:br/>
        <w:t>（2）坑。《集韻·痕韻》：“𨹙，阮也。”*方成珪*考正：“阬☀阮，據《類篇》正。”</w:t>
        <w:br/>
      </w:r>
    </w:p>
    <w:p>
      <w:r>
        <w:t>𨹚##𨹚</w:t>
        <w:br/>
        <w:br/>
        <w:t>𨹚chéng　《集韻》時征切，平清禪。</w:t>
        <w:br/>
        <w:br/>
        <w:t>山地名。《玉篇·阜部》：“𨹚，山地名。”《集韻·清韻》：“𨹚，地名。”一说同“郕”。古邑名。《正字通·阜部》：“𨹚，本作郕。”</w:t>
        <w:br/>
      </w:r>
    </w:p>
    <w:p>
      <w:r>
        <w:t>𨹛##𨹛</w:t>
        <w:br/>
        <w:br/>
        <w:t>𨹛同“埅”。按：此字见于《康熙字典·阜部》，音义与“埅”同。</w:t>
        <w:br/>
        <w:br/>
        <w:t>𨹪地名。*清**顧祖禹*《讀史方輿紀要·山東四·東平州》：“*戰國*時*蘇代*説*齊湣王*曰：有*宋*，*衛*之*𨹪地*危，有*濟西*，*趙*之*阿東*國危。”原注：“𨹪地，一作*陽地*，*孔*氏曰：‘今*濮陽*之地。’”</w:t>
        <w:br/>
      </w:r>
    </w:p>
    <w:p>
      <w:r>
        <w:t>𨹜##𨹜</w:t>
        <w:br/>
        <w:br/>
        <w:t>𨹜dòu　《集韻》丁候切，去候端。</w:t>
        <w:br/>
        <w:br/>
        <w:t>高峻。《玉篇·阜部》：“𨹜，峻也。”</w:t>
        <w:br/>
      </w:r>
    </w:p>
    <w:p>
      <w:r>
        <w:t>𨹝##𨹝</w:t>
        <w:br/>
        <w:br/>
        <w:t>𨹝（一）yì　《集韻》乙及切，入緝影。</w:t>
        <w:br/>
        <w:br/>
        <w:t>〔𨹝𨽦〕狭窄。《集韻·緝韻》：“𨹝，𨹝𨽦，陜也。”</w:t>
        <w:br/>
        <w:br/>
        <w:t>（二）yà</w:t>
        <w:br/>
        <w:br/>
        <w:t>〔𨹝𨺭〕山崖峻狭。《南齊書·張融傳》：“若乃幽崖𨹝𨺭隈隩之窮，駿波虎浪之氣，激勢之所不攻。”“𨹝”下原注：“於夾”（反）。</w:t>
        <w:br/>
      </w:r>
    </w:p>
    <w:p>
      <w:r>
        <w:t>𨹞##𨹞</w:t>
        <w:br/>
        <w:br/>
        <w:t>𨹞同“産”。《改併四聲篇海·阜部》引《餘文》：“𨹞，産字。”《字彙補·阜部》：“𨹞，見《藏經》。”</w:t>
        <w:br/>
      </w:r>
    </w:p>
    <w:p>
      <w:r>
        <w:t>𨹟##𨹟</w:t>
        <w:br/>
        <w:br/>
        <w:t>同“陋”。《説文·𨸏部》：“𨹟，阨陜也。”《正字通·阜部》：“𨹟，*毛*氏曰：‘从匚、从丙，當作𨹟。’”《荀子·榮辱》：“𨹟者俄且僩也，愚者俄且知也。”*漢**張衡*《東京賦》：“觀者狹而謂之𨹟，帝已譏其泰而弗康。”《宋書·武帝紀中》：“爰暨木居海處之酋，被髮雕題之長，莫不忘其𨹟險，九譯來庭，此葢諸徽策，靡究其詳者也。”</w:t>
        <w:br/>
      </w:r>
    </w:p>
    <w:p>
      <w:r>
        <w:t>𨹠##𨹠</w:t>
        <w:br/>
        <w:br/>
        <w:t>𨹠同“隆”。《龍龕手鑑·阜部》：“𨹠”，同“隆”。</w:t>
        <w:br/>
      </w:r>
    </w:p>
    <w:p>
      <w:r>
        <w:t>𨹡##𨹡</w:t>
        <w:br/>
        <w:br/>
        <w:t>𨹡chè　《改併四聲篇海》引《龍龕手鑑》叱涉切。</w:t>
        <w:br/>
        <w:br/>
        <w:t>能行。《改併四聲篇海·阜部》引《龍龕手鑑》：“𨹡，能行也。”</w:t>
        <w:br/>
      </w:r>
    </w:p>
    <w:p>
      <w:r>
        <w:t>𨹢##𨹢</w:t>
        <w:br/>
        <w:br/>
        <w:t>𨹢同“陘”。卷子本《玉篇·阜部》：“𨹢，《爾雅》：‘山絶。’*郭璞*曰：‘連山中斷者。’《莊子》：‘綏夫正𨹢。’*司馬彪*曰：‘𨹢，限。’《左氏傳》有𨹢庭之田。*常山*有*井𨹢縣*也。”按：今《爾雅·釋山》、《左傳·桓公二年》及*宋*本《玉篇·阜部》等均作“陘”。《龍龕手鑑·阜部》：“𨹢，連山中絶也。又姓。”</w:t>
        <w:br/>
      </w:r>
    </w:p>
    <w:p>
      <w:r>
        <w:t>𨹣##𨹣</w:t>
        <w:br/>
        <w:br/>
        <w:t>𨹣同“陒”。《龍龕手鑑·阜部》：“𨹣”，“陒”的俗字。</w:t>
        <w:br/>
      </w:r>
    </w:p>
    <w:p>
      <w:r>
        <w:t>𨹧##𨹧</w:t>
        <w:br/>
        <w:br/>
        <w:t>⁷𨹧</w:t>
        <w:br/>
        <w:br/>
        <w:t>同“陵”。《造孔廟禮器碑》：“禮樂𨹧遅。”*南朝**宋**何承天*《上𨹧者篇》：“上𨹧者，相追攀，被服纎麗振𦂶紈。”*元**馬致遠*《蟾宫曲·嘆世》：“*嚴子𨹧*它應笑我，*孟光臺*我待𡥈它。”</w:t>
        <w:br/>
      </w:r>
    </w:p>
    <w:p>
      <w:r>
        <w:t>𨹨##𨹨</w:t>
        <w:br/>
        <w:br/>
        <w:t>𨹨同“限”。《正字通·阜部》：“限，本作𨹨。《易·𥃩》：‘九三，𥃩其𨹨。’”按：今本《易·艮》作“艮其限”。</w:t>
        <w:br/>
      </w:r>
    </w:p>
    <w:p>
      <w:r>
        <w:t>𨹩##𨹩</w:t>
        <w:br/>
        <w:br/>
        <w:t>𨹩同“陰”。《太平寰宇記·山南東道·鄧州》：“*𨹩識*，字*次伯*，*新野*人，*𨹩貴人*兄也，封*𨹩鄉侯*，帝嘉之。”按：《後漢書·陰識傳》作“陰”。</w:t>
        <w:br/>
      </w:r>
    </w:p>
    <w:p>
      <w:r>
        <w:t>𨹫##𨹫</w:t>
        <w:br/>
        <w:br/>
        <w:t>𨹫同“𨻌”。《管子·地員》：“*𨹫山*白壤十八施，百二十六尺，而至於泉，其下駢石，不可得泉。”*郭沫若*等集校：“*王紹蘭*云：‘𨹫’即‘𨻌’之譌字。‘𨻌’誤為‘𨼦’，‘𨼦’又誤為‘𨹫’也。”</w:t>
        <w:br/>
      </w:r>
    </w:p>
    <w:p>
      <w:r>
        <w:t>𨹵##𨹵</w:t>
        <w:br/>
        <w:br/>
        <w:t>《説文》：“𨹵，*河*東*安邑*陬也。从𨸏，卷聲。”</w:t>
        <w:br/>
        <w:br/>
        <w:t>juǎn　《廣韻》居轉切，上獮見。元部。</w:t>
        <w:br/>
        <w:br/>
        <w:t>古村落名。故地在今*山西省**运城市*境。《説文·𨸏部》：“𨹵，*河東**安邑*陬也。”</w:t>
        <w:br/>
      </w:r>
    </w:p>
    <w:p>
      <w:r>
        <w:t>𨹶##𨹶</w:t>
        <w:br/>
        <w:br/>
        <w:t>𨹶同“隮”。《集韻·齊韻》：“躋，或作隮、𨹶。”</w:t>
        <w:br/>
      </w:r>
    </w:p>
    <w:p>
      <w:r>
        <w:t>𨹷##𨹷</w:t>
        <w:br/>
        <w:br/>
        <w:t>𨹷同“躋”。《集韻·齊韻》：“躋，《説文》：‘登也。’或作𨹷。”《石鼓文·田車》：“𨖍㠯𨹷于原。”*吴廣霈*考證：“𨹷即籀文隮字。”</w:t>
        <w:br/>
      </w:r>
    </w:p>
    <w:p>
      <w:r>
        <w:t>𨹸##𨹸</w:t>
        <w:br/>
        <w:br/>
        <w:t>《説文》：“𨹸，耕以臿浚出下壚土也。一曰耕休田也。从𨸏，从土，召聲。”</w:t>
        <w:br/>
        <w:br/>
        <w:t>zhào　《廣韻》之少切，去笑章。宵部。</w:t>
        <w:br/>
        <w:br/>
        <w:t>（1）用锹翻起板土。《説文·𨸏部》：“𨹸，耕以臿浚出下壚土也。”*段玉裁*注：“耕者用鍫抒取地下黑剛土謂之𨹸。”</w:t>
        <w:br/>
        <w:br/>
        <w:t>（2）耕休田，隔一二年轮换耕种的田。《説文·𨸏部》：“𨹸，耕休田也。”</w:t>
        <w:br/>
        <w:br/>
        <w:t>（3）田间的土埂子。卷子本《玉篇·阜部》引《蒼頡篇》：“𨹸，界也。”《廣雅·釋宫》：“𨹸，隄也。”*王念孫*疏證：“《玉篇》：‘𨹸，界隄也。’”《集韻·小韻》：“𨹸，瓜塍。”</w:t>
        <w:br/>
      </w:r>
    </w:p>
    <w:p>
      <w:r>
        <w:t>𨹹##𨹹</w:t>
        <w:br/>
        <w:br/>
        <w:t>（一）bēng　《集韻》悲朋切，平登幫。蒸部。</w:t>
        <w:br/>
        <w:br/>
        <w:t>同“崩”。倒塌。《説文·山部》：“𡹔，山壞也。𨹹，古文从𨸏。”《集韻·登韻》：“𡹔，《説文》：‘山壞也。’古从阜。亦書作崩。”</w:t>
        <w:br/>
        <w:br/>
        <w:t>（二）bèng　《集韻》步等切，上等並。</w:t>
        <w:br/>
        <w:br/>
        <w:t>山名。《玉篇·阜部》：“𨹹，山也。”</w:t>
        <w:br/>
      </w:r>
    </w:p>
    <w:p>
      <w:r>
        <w:t>𨹺##𨹺</w:t>
        <w:br/>
        <w:br/>
        <w:t>𨹺同“𨺅”。《集韻·有韻》：“𨺅，《説文》：‘兩阜之間也。从二𨸏。’隸作𨹺。”</w:t>
        <w:br/>
      </w:r>
    </w:p>
    <w:p>
      <w:r>
        <w:t>𨹻##𨹻</w:t>
        <w:br/>
        <w:br/>
        <w:t>𨹻tiǎn　《集韻》他典切，上銑透。</w:t>
        <w:br/>
        <w:br/>
        <w:t>〔𨹻華〕药草名。《集韻·銑韻》：“𨹻，𨹻華，藥艸。”</w:t>
        <w:br/>
      </w:r>
    </w:p>
    <w:p>
      <w:r>
        <w:t>𨹼##𨹼</w:t>
        <w:br/>
        <w:br/>
        <w:t>𨹼同“陛”。《龍龕手鑑·阜部》：“𨹼”，“陛”的俗字。</w:t>
        <w:br/>
      </w:r>
    </w:p>
    <w:p>
      <w:r>
        <w:t>𨹽##𨹽</w:t>
        <w:br/>
        <w:br/>
        <w:t>𨹽同“岡”。《篇海類編·地理類·阜部》：“𨹽，嶺也。”《字彙·阜部》：“𨹽，俗岡字。”</w:t>
        <w:br/>
      </w:r>
    </w:p>
    <w:p>
      <w:r>
        <w:t>𨹾##𨹾</w:t>
        <w:br/>
        <w:br/>
        <w:t>𨹾同“䂹”。《集韻·陌韻》：“䂹，《説文》：‘碎石隕聲。’或从阜。”</w:t>
        <w:br/>
      </w:r>
    </w:p>
    <w:p>
      <w:r>
        <w:t>𨹿##𨹿</w:t>
        <w:br/>
        <w:br/>
        <w:t>𨹿同“𨹠（隆）”。《改併四聲篇海·阜部》引《俗字背篇》：“𨹿”，同“𨹠”。</w:t>
        <w:br/>
      </w:r>
    </w:p>
    <w:p>
      <w:r>
        <w:t>𨺀##𨺀</w:t>
        <w:br/>
        <w:br/>
        <w:t>⁷𨺀pēng　《集韻》披耕切，平耕滂。</w:t>
        <w:br/>
        <w:br/>
        <w:t>〔𨺀磅〕也作“砰磅”。象声词。《集韻·耕韻》：“砰，《廣雅》：‘砰磅，聲也。’古作𨺀。”</w:t>
        <w:br/>
        <w:br/>
        <w:t>𨺀同“砰”。《集韻·耕韻》：“砰，古作𨺀。”</w:t>
        <w:br/>
      </w:r>
    </w:p>
    <w:p>
      <w:r>
        <w:t>𨺁##𨺁</w:t>
        <w:br/>
        <w:br/>
        <w:t>𨺁同“隅”。《龍龕手鑑·阜部》：“𨺁，新藏作隅，在《高僧傳》上帙。”</w:t>
        <w:br/>
      </w:r>
    </w:p>
    <w:p>
      <w:r>
        <w:t>𨺂##𨺂</w:t>
        <w:br/>
        <w:br/>
        <w:t>𨺂同“陷”。《龍龕手鑑·阜部》：“𨺂”，同“陷”。</w:t>
        <w:br/>
      </w:r>
    </w:p>
    <w:p>
      <w:r>
        <w:t>𨺃##𨺃</w:t>
        <w:br/>
        <w:br/>
        <w:t>𨺃同“陶”。《改併四聲篇海·阜部》引《俗字背篇》：“𨺃，与陶義同。”《字彙補·阜部》：“𨺃，同陶。”</w:t>
        <w:br/>
      </w:r>
    </w:p>
    <w:p>
      <w:r>
        <w:t>𨺄##𨺄</w:t>
        <w:br/>
        <w:br/>
        <w:t>𨺄同“𨹢（陘）”。《龍龕手鑑·阜部》：“𨺄，俗；𨹢，今。連山中絶也。又姓。”</w:t>
        <w:br/>
      </w:r>
    </w:p>
    <w:p>
      <w:r>
        <w:t>𨺅##𨺅</w:t>
        <w:br/>
        <w:br/>
        <w:t>《説文》：“𨺅，兩𨸏之閒也。从二𨸏。”</w:t>
        <w:br/>
        <w:br/>
        <w:t>fù　《廣韻》扶富切，去宥奉。幽部。</w:t>
        <w:br/>
        <w:br/>
        <w:t>两阜之间。《説文·𨺅部》：“𨺅，兩阜之閒也。”</w:t>
        <w:br/>
      </w:r>
    </w:p>
    <w:p>
      <w:r>
        <w:t>𨺆##𨺆</w:t>
        <w:br/>
        <w:br/>
        <w:t>𨺆同“𨻳”。《字彙補·阜部》：“𨺆，同𨻳。”</w:t>
        <w:br/>
      </w:r>
    </w:p>
    <w:p>
      <w:r>
        <w:t>𨺈##𨺈</w:t>
        <w:br/>
        <w:br/>
        <w:t>𨺈同“陓”。*宋**柳开*《〈皮日休文集〉序》：“*魯**大野*、*晋**大陸*、*秦**楊𨺈*、*宋**孟諸*、*楚**雲夢*……皆為藪也。”</w:t>
        <w:br/>
      </w:r>
    </w:p>
    <w:p>
      <w:r>
        <w:t>𨺔##𨺔</w:t>
        <w:br/>
        <w:br/>
        <w:t>𨺔同“歸”。*隋**杜臺卿*《玉燭寶典》卷八引《禮記·月令》：“仲秋之月，日在角……盲風至，鴻鴈來，玄鳥𨺔，羣鳥養羞。”按：一本作“歸”。</w:t>
        <w:br/>
      </w:r>
    </w:p>
    <w:p>
      <w:r>
        <w:t>𨺕##𨺕</w:t>
        <w:br/>
        <w:br/>
        <w:t>𨺕同“陓”。*清**陳鴻墀*《全唐文紀事·總論一》載*宋**柳開*《皮子文藪序》：“*魯**大野*、*晋**大陸*、*秦**揚𨺕*……皆為藪也。”</w:t>
        <w:br/>
      </w:r>
    </w:p>
    <w:p>
      <w:r>
        <w:t>𨺖##𨺖</w:t>
        <w:br/>
        <w:br/>
        <w:t>𨺖tuǒ　《改併四聲篇海》引《搜真玉鏡》他火切。</w:t>
        <w:br/>
        <w:br/>
        <w:t>毁。《字彙補·阜部》：“𨺖，毁也。”</w:t>
        <w:br/>
      </w:r>
    </w:p>
    <w:p>
      <w:r>
        <w:t>𨺗##𨺗</w:t>
        <w:br/>
        <w:br/>
        <w:t>𨺗同“陡”。《古今雜劇》本*元**關漢卿*《謝天香》第一折：“你𨺗恁的無才思，有甚省不的兩樁兒。”按：今本《元曲選》作“陡”。*明**孟稱舜*《二胥記·标目》：“夫妻甘並隱，干戈𨺗起，兩下飄摇。”*清**方殿元*《廬山玉淵》：“奔騰過萬山，至此𨺗欲住。”</w:t>
        <w:br/>
      </w:r>
    </w:p>
    <w:p>
      <w:r>
        <w:t>𨺘##𨺘</w:t>
        <w:br/>
        <w:br/>
        <w:t>𨺘xián　《龍龕手鑑》徐延反。</w:t>
        <w:br/>
        <w:br/>
        <w:t>同“涎”。唾液。《龍龕手鑑·阜部》：“𨺘，正作涎，口液也。”</w:t>
        <w:br/>
      </w:r>
    </w:p>
    <w:p>
      <w:r>
        <w:t>𨺙##𨺙</w:t>
        <w:br/>
        <w:br/>
        <w:t>𨺙nì</w:t>
        <w:br/>
        <w:br/>
        <w:t>〔埤𨺙〕同“俾倪”。城上锯齿状的矮墙，有孔可外窥。《説文·𨸏部》：“陴，城上女牆俾倪也。”《墨子·號令》：“環守宫之術衢，置屯道各垣，其兩旁高丈為埤𨺙，夾挾視葆食。”*孫詒讓*閒詁引*畢沅*曰：“𨺙當為倪。”</w:t>
        <w:br/>
      </w:r>
    </w:p>
    <w:p>
      <w:r>
        <w:t>𨺚##𨺚</w:t>
        <w:br/>
        <w:br/>
        <w:t>𨺚lóng</w:t>
        <w:br/>
        <w:br/>
        <w:t>同“隆”。兴盛。《宋元以來俗字譜》：“隆”，《目連記》作“𨺚”。《吴越春秋·勾踐歸國外傳》：“吾之國也……非糞土之城，何能與王者比𨺚盛哉？”*營生堂*本《天工開物·乃服·機式》：“凡花機通身長一丈六尺，𨺚起花樓，中托衢盤，下垂衢脚。”</w:t>
        <w:br/>
      </w:r>
    </w:p>
    <w:p>
      <w:r>
        <w:t>𨺛##𨺛</w:t>
        <w:br/>
        <w:br/>
        <w:t>𨺛同“隆”。*宋**曾慥*《類説》卷十三引*段公路*《北户録》：“*柳世𨺛*謝*樂遊*胡桃云：‘胡羯奔迯，吉之先兆者也。’”</w:t>
        <w:br/>
      </w:r>
    </w:p>
    <w:p>
      <w:r>
        <w:t>𨺜##𨺜</w:t>
        <w:br/>
        <w:br/>
        <w:t>𨺜同“歸”。《龍龕手鑑·阜部》：“𨺜，音歸。”</w:t>
        <w:br/>
      </w:r>
    </w:p>
    <w:p>
      <w:r>
        <w:t>𨺝##𨺝</w:t>
        <w:br/>
        <w:br/>
        <w:t>𨺝zhuó　《龍龕手鑑·阜部》：“𨺝，張劣反。”《字彙補·阜部》：“𨺝，音輟。見《篇韻》。”</w:t>
        <w:br/>
      </w:r>
    </w:p>
    <w:p>
      <w:r>
        <w:t>𨺞##𨺞</w:t>
        <w:br/>
        <w:br/>
        <w:t>𨺞同“陿”。卷子本《玉篇·阜部》：“𨺞，胡夾反……*野王*案：陿，迫隘，不大也。《毛詩》序‘魏地陿隘’，是也。《字書》亦陿字也。”</w:t>
        <w:br/>
      </w:r>
    </w:p>
    <w:p>
      <w:r>
        <w:t>𨺟##𨺟</w:t>
        <w:br/>
        <w:br/>
        <w:t>《説文》：“𨺟，丘名。从𨸏，貞聲。”</w:t>
        <w:br/>
        <w:br/>
        <w:t>zhēng　《廣韻》陟盈切，平清知。耕部。</w:t>
        <w:br/>
        <w:br/>
        <w:t>丘名。《説文·𨸏部》：“𨺟，丘名。”*朱駿聲*通訓定聲：“疑即《爾雅》之水出其右*正邱*也。但*正邱*《釋名》又作*沚邱*。”</w:t>
        <w:br/>
      </w:r>
    </w:p>
    <w:p>
      <w:r>
        <w:t>𨺠##𨺠</w:t>
        <w:br/>
        <w:br/>
        <w:t>𨺠shǔn　《集韻》豎尹切，上準禪。</w:t>
        <w:br/>
        <w:br/>
        <w:t>台阶。《集韻·準韻》：“𨺠，階也。”</w:t>
        <w:br/>
      </w:r>
    </w:p>
    <w:p>
      <w:r>
        <w:t>𨺡##𨺡</w:t>
        <w:br/>
        <w:br/>
        <w:t>𨺡zōng　《集韻》祖叢切，平東精。</w:t>
        <w:br/>
        <w:br/>
        <w:t>国名。《玉篇·阜部》：“𨺡，國名。”*唐**王仁昫*《刊謬補缺切韻·東韻》：“𨺡，*三苗*國名。”</w:t>
        <w:br/>
      </w:r>
    </w:p>
    <w:p>
      <w:r>
        <w:t>𨺢##𨺢</w:t>
        <w:br/>
        <w:br/>
        <w:t>𨺢fēng　《集韻》方馮切，平東非。</w:t>
        <w:br/>
        <w:br/>
        <w:t>地名。《玉篇·阜部》：“𨺢，地名。”</w:t>
        <w:br/>
      </w:r>
    </w:p>
    <w:p>
      <w:r>
        <w:t>𨺣##𨺣</w:t>
        <w:br/>
        <w:br/>
        <w:t>𨺣duàn　《集韻》都玩切，去换端。</w:t>
        <w:br/>
        <w:br/>
        <w:t>（1）人名。《玉篇·阜部》：“𨺣，人名。”按：卷子本《玉篇·阜部》讹作“𨺽”。注云：“《埤蒼》：‘*晋*大夫*子𨺣*也。’”</w:t>
        <w:br/>
        <w:br/>
        <w:t>（2）险。《集韻·换韻》：“𨺣，險也。”</w:t>
        <w:br/>
      </w:r>
    </w:p>
    <w:p>
      <w:r>
        <w:t>𨺤##𨺤</w:t>
        <w:br/>
        <w:br/>
        <w:t>𨺤pì　《廣韻》芳逼切（《集韻》拍逼切），入職滂。</w:t>
        <w:br/>
        <w:br/>
        <w:t>同“䦼”。地裂。《玉篇·阜部》：“䦼，地裂也。𨺤，同䦼。”</w:t>
        <w:br/>
      </w:r>
    </w:p>
    <w:p>
      <w:r>
        <w:t>𨺥##𨺥</w:t>
        <w:br/>
        <w:br/>
        <w:t>𨺥yǎn　《集韻》以轉切，上獮以。</w:t>
        <w:br/>
        <w:br/>
        <w:t>（1）高貌。《玉篇·阜部》：“𨺥，高皃。”</w:t>
        <w:br/>
        <w:br/>
        <w:t>（2）地名。《集韻·𤣗韻》：“阭，地名。或作𨺥。”</w:t>
        <w:br/>
      </w:r>
    </w:p>
    <w:p>
      <w:r>
        <w:t>𨺦##𨺦</w:t>
        <w:br/>
        <w:br/>
        <w:t>𨺦sǒu　《集韻》蘇后切，上厚心。</w:t>
        <w:br/>
        <w:br/>
        <w:t>阬。《集韻·厚韻》：“𨺦，阬也。”</w:t>
        <w:br/>
      </w:r>
    </w:p>
    <w:p>
      <w:r>
        <w:t>𨺧##𨺧</w:t>
        <w:br/>
        <w:br/>
        <w:t>𨺧qiú　《集韻》徐由切，平尤邪。</w:t>
        <w:br/>
        <w:br/>
        <w:t>〔叴𨺧〕也作“叴猶”。古县名。在今*江苏省*境。《集韻·尤韻》：“𨺧，*叴𨺧*，縣名，在*臨淮*。”按：《漢書·地理志》*臨淮郡*有*叴猶縣*。</w:t>
        <w:br/>
      </w:r>
    </w:p>
    <w:p>
      <w:r>
        <w:t>𨺨##𨺨</w:t>
        <w:br/>
        <w:br/>
        <w:t>𨺨è　《集韻》逆各切，入鐸疑。</w:t>
        <w:br/>
        <w:br/>
        <w:t>（1）重叠的山。*唐**玄應*《一切經音義》卷一：“崿，又作𨺨。《通俗文》：‘重甗曰𨺨。’甗，音言，甑也，山如重甑曰𨺨。”</w:t>
        <w:br/>
        <w:br/>
        <w:t>（2）阜貌。《集韻·鐸韻》：“𨺨，阜皃。”</w:t>
        <w:br/>
        <w:br/>
        <w:t>（3）同“鄂”。古国名。《龍龕手鑑·阜部》：“𨺨，國名。同鄂。”</w:t>
        <w:br/>
      </w:r>
    </w:p>
    <w:p>
      <w:r>
        <w:t>𨺩##𨺩</w:t>
        <w:br/>
        <w:br/>
        <w:t>𨺩qián　《集韻》渠焉切，平仙羣。</w:t>
        <w:br/>
        <w:br/>
        <w:t>同“乾”。《集韻·㒨韻》：“乾，《説文》：‘上出也。从乙，乙，物之達也。’一曰《易》卦名，徤也；亦姓。或作𨺩。”《五音集韻·仙韻》：“𨺩”，“乾”的古文。</w:t>
        <w:br/>
      </w:r>
    </w:p>
    <w:p>
      <w:r>
        <w:t>𨺪##𨺪</w:t>
        <w:br/>
        <w:br/>
        <w:t>𨺪同“陲”。《字彙·阜部》：“𨺪，同陲。”*唐**孟浩然*《齒坐呈山南諸隱》：“*習*公有遺座，高在白雲𨺪。”*宋**梅堯臣*《傷白雞》：“開門俾馳救，已過墻東𨺪。”</w:t>
        <w:br/>
      </w:r>
    </w:p>
    <w:p>
      <w:r>
        <w:t>𨺫##𨺫</w:t>
        <w:br/>
        <w:br/>
        <w:t>《説文》：“𨺫，𨺫商，小塊也。从𨸏，从臾。”*孫詒讓*《名原》：“（甲、金文𨺫字）皆不从𨸏。竊謂𨸏，大陸，𠂤，小𠂤也。𨺫為小塊則於義當从𠂤，不當从𨸏。”*李孝定*《甲骨文字集釋》：“古文偏旁从𠂤从𨸏得通，从臾則从臼之☀。”*林义光*《文源》：“臼，像兩手遣之。”</w:t>
        <w:br/>
        <w:br/>
        <w:t>qiǎn　《廣韻》去演切，上獮溪。元部。</w:t>
        <w:br/>
        <w:br/>
        <w:t>〔𨺫商〕小块。《説文·𨸏部》：“𨺫，𨺫商，小塊也。”</w:t>
        <w:br/>
      </w:r>
    </w:p>
    <w:p>
      <w:r>
        <w:t>𨺬##𨺬</w:t>
        <w:br/>
        <w:br/>
        <w:t>𨺬同“界”。《集韻·怪韻》：“畍，或作𨺬，亦書作界。”</w:t>
        <w:br/>
      </w:r>
    </w:p>
    <w:p>
      <w:r>
        <w:t>𨺭##𨺭</w:t>
        <w:br/>
        <w:br/>
        <w:t>𨺭cā　《字彙補》倉夾切。</w:t>
        <w:br/>
        <w:br/>
        <w:t>〔𨹝𨺭〕见“𨹝”。</w:t>
        <w:br/>
      </w:r>
    </w:p>
    <w:p>
      <w:r>
        <w:t>𨺮##𨺮</w:t>
        <w:br/>
        <w:br/>
        <w:t>𨺮xùn　《龍龕手鑑》息閏反。</w:t>
        <w:br/>
        <w:br/>
        <w:t>古亭名。《龍龕手鑑·阜部》：“𨺮，亭名。”</w:t>
        <w:br/>
      </w:r>
    </w:p>
    <w:p>
      <w:r>
        <w:t>𨺯##𨺯</w:t>
        <w:br/>
        <w:br/>
        <w:t>𨺯同“隈”。《龍龕手鑑·阜部》：“𨺯”，“隈”的俗字。</w:t>
        <w:br/>
      </w:r>
    </w:p>
    <w:p>
      <w:r>
        <w:t>𨺵##𨺵</w:t>
        <w:br/>
        <w:br/>
        <w:t>zhuì　《集韻》直類切，去至澄。微部。</w:t>
        <w:br/>
        <w:br/>
        <w:t>同“墜”。坠落。《集韻·至韻》：“墜，或作隊、𨺵。”</w:t>
        <w:br/>
      </w:r>
    </w:p>
    <w:p>
      <w:r>
        <w:t>𨺷##𨺷</w:t>
        <w:br/>
        <w:br/>
        <w:t>𨺷同“隅”。《龍龕手鑑·阜部》：“𨺷”，同“隅”。</w:t>
        <w:br/>
      </w:r>
    </w:p>
    <w:p>
      <w:r>
        <w:t>𨺸##𨺸</w:t>
        <w:br/>
        <w:br/>
        <w:t>𨺸mǎo　《改併四聲篇海·阜部》引《搜真玉鏡》：“𨺸，音卯。”</w:t>
        <w:br/>
      </w:r>
    </w:p>
    <w:p>
      <w:r>
        <w:t>𨺹##𨺹</w:t>
        <w:br/>
        <w:br/>
        <w:t>𨺹jiǎo</w:t>
        <w:br/>
        <w:br/>
        <w:t>同“湫”。低下；低湿。*清**龔自珍*《記王隱君》：“吾甥*鎖成*，嘗失步入一人家，從竈後𨺹户出。”</w:t>
        <w:br/>
      </w:r>
    </w:p>
    <w:p>
      <w:r>
        <w:t>𨺺##𨺺</w:t>
        <w:br/>
        <w:br/>
        <w:t>𨺺同“𨺫”。《中華大字典·阜部》：“𨺺，本作𨺫。《説文》：‘𨺫商，小塊也。从𨸏，从臾。’”</w:t>
        <w:br/>
      </w:r>
    </w:p>
    <w:p>
      <w:r>
        <w:t>𨺻##𨺻</w:t>
        <w:br/>
        <w:br/>
        <w:t>𨺻同“陷”。《宋元以來俗字譜》：“陷”，《太平樂府》、《白袍記》、《東牕記》、《目連記》、《嶺南逸事》作“𨺻”。*唐**劉希夷*《入塞》：“將軍𨺻虜圍，邊務息戎機。”*明**沈采*《裴度香山還帶記·送帶贖罪》：“善良無辜𨺻作囚。”</w:t>
        <w:br/>
      </w:r>
    </w:p>
    <w:p>
      <w:r>
        <w:t>𨺼##𨺼</w:t>
        <w:br/>
        <w:br/>
        <w:t>𨺼同“隆”。《文選·王延壽〈魯靈光殿賦〉》：“屹山峙以紆鬱，𨺼崛岉乎青雲。”*張載*注：“隆，屈也。《西京賦》曰：‘*終南**太一*，𨺼屈崔崒。’”《文選·西京賦》一本作“隆”。</w:t>
        <w:br/>
      </w:r>
    </w:p>
    <w:p>
      <w:r>
        <w:t>𨺽##𨺽</w:t>
        <w:br/>
        <w:br/>
        <w:t>𨺽“𨺣”的讹字。卷子本《玉篇·阜部》引《埤蒼》：“𨺽，*晋*大夫*子𨺽*也。《字書》：或碫字也。碫石可以為鍛質者。在《石部》。”按：小學彙函本《玉篇·阜部》作“𨺣”。《類篇·阜部》：“𨺽，險也。”按：《集韻·换韻》作“𨺣”。</w:t>
        <w:br/>
      </w:r>
    </w:p>
    <w:p>
      <w:r>
        <w:t>𨺾##𨺾</w:t>
        <w:br/>
        <w:br/>
        <w:t>𨺾同“𨹢（陘）”。《龍龕手鑑·阜部》：“𨺾”，“𨹢”的俗字。</w:t>
        <w:br/>
      </w:r>
    </w:p>
    <w:p>
      <w:r>
        <w:t>𨺿##𨺿</w:t>
        <w:br/>
        <w:br/>
        <w:t>𨺿zhǎn　《龍龕手鑑》音斬。</w:t>
        <w:br/>
        <w:br/>
        <w:t>邑名。《龍龕手鑑·阜部》：“𨺿，邑名也。”</w:t>
        <w:br/>
      </w:r>
    </w:p>
    <w:p>
      <w:r>
        <w:t>𨻀##𨻀</w:t>
        <w:br/>
        <w:br/>
        <w:t>𨻀（一）pí　《集韻》頻脂切，平脂並。</w:t>
        <w:br/>
        <w:br/>
        <w:t>同“阰”。《集韻·脂韻》：“阰，山名。《楚詞》：‘朝搴*阰*之木蘭。’或作𨻀。”</w:t>
        <w:br/>
        <w:br/>
        <w:t>（二）bī　《集韻》邊迷切，平齊幫。</w:t>
        <w:br/>
        <w:br/>
        <w:t>同“𨻼”。《集韻·齊韻》：“𨻼，𨻼牢謂之獄。或作𨻀。”</w:t>
        <w:br/>
      </w:r>
    </w:p>
    <w:p>
      <w:r>
        <w:t>𨻁##𨻁</w:t>
        <w:br/>
        <w:br/>
        <w:t>𨻁xī　《集韻》悉即切，入職心。</w:t>
        <w:br/>
        <w:br/>
        <w:t>古地名。《集韻·職韻》：“𨻁，地名。”按：《正字通·阜部》：“𨻁，☀字。《地志》有*鄎*、*息*，無*𨻁*名。”</w:t>
        <w:br/>
      </w:r>
    </w:p>
    <w:p>
      <w:r>
        <w:t>𨻂##𨻂</w:t>
        <w:br/>
        <w:br/>
        <w:t>𨻂同“隁”。*朝鲜*本《龍龕手鑑·阜部》：“𨻂”，同“隁”。</w:t>
        <w:br/>
      </w:r>
    </w:p>
    <w:p>
      <w:r>
        <w:t>𨻃##𨻃</w:t>
        <w:br/>
        <w:br/>
        <w:t>𨻃fèi　《集韻》父尾切，上尾奉。</w:t>
        <w:br/>
        <w:br/>
        <w:t>同“陫（厞）”。《集韻·尾韻》：“陫，陋也。或从匪。”</w:t>
        <w:br/>
      </w:r>
    </w:p>
    <w:p>
      <w:r>
        <w:t>𨻄##𨻄</w:t>
        <w:br/>
        <w:br/>
        <w:t>𨻄niè　《集韻》倪結切，入屑疑。</w:t>
        <w:br/>
        <w:br/>
        <w:t>〔阢𨻄〕同“阢隉”。《集韻·屑韻》：“隉，《説文》：‘危也。’引《周書》‘邦之阢隉。’或作𨻄。”</w:t>
        <w:br/>
      </w:r>
    </w:p>
    <w:p>
      <w:r>
        <w:t>𨻅##𨻅</w:t>
        <w:br/>
        <w:br/>
        <w:t>𨻅同“陖”。《改併四聲篇海·阜部》引《餘文》：“𨻅，息閏切。亭名。”按：《廣韻·稕韻》作“陖”。</w:t>
        <w:br/>
      </w:r>
    </w:p>
    <w:p>
      <w:r>
        <w:t>𨻆##𨻆</w:t>
        <w:br/>
        <w:br/>
        <w:t>𨻆zhì　《集韻》丈尒切，上紙澄。</w:t>
        <w:br/>
        <w:br/>
        <w:t>地名。《玉篇·阜部》：“𨻆，地名。”</w:t>
        <w:br/>
      </w:r>
    </w:p>
    <w:p>
      <w:r>
        <w:t>𨻇##𨻇</w:t>
        <w:br/>
        <w:br/>
        <w:t>𨻇同“塌”。《集韻·合韻》：“𨻇，墊也。”《正字通·阜部》：“𨻇，俗塌字。”</w:t>
        <w:br/>
      </w:r>
    </w:p>
    <w:p>
      <w:r>
        <w:t>𨻈##𨻈</w:t>
        <w:br/>
        <w:br/>
        <w:t>𨻈suǒ　《字彙》蘇果切。</w:t>
        <w:br/>
        <w:br/>
        <w:t>地名。《字彙·阜部》：“𨻈，地名。”</w:t>
        <w:br/>
      </w:r>
    </w:p>
    <w:p>
      <w:r>
        <w:t>𨻉##𨻉</w:t>
        <w:br/>
        <w:br/>
        <w:t>𨻉同“𨹜”。《集韻·𠊱韻》：“𨻉，峻也。或从豆。”</w:t>
        <w:br/>
      </w:r>
    </w:p>
    <w:p>
      <w:r>
        <w:t>𨻊##𨻊</w:t>
        <w:br/>
        <w:br/>
        <w:t>𨻊yì　《集韻》壹計切，去霽影。</w:t>
        <w:br/>
        <w:br/>
        <w:t>（1）同“瘞”。《集韻·霽韻》：“瘞，幽隱也。或作𨻊。”《龍龕手鑑·阜部》：“𨻊，今作瘞。埋也。”</w:t>
        <w:br/>
        <w:br/>
        <w:t>（2）坚。《篇海類編·地理類·阜部》：“𨻊，堅也。”</w:t>
        <w:br/>
      </w:r>
    </w:p>
    <w:p>
      <w:r>
        <w:t>𨻋##𨻋</w:t>
        <w:br/>
        <w:br/>
        <w:t>𨻋同“隰”。*唐**慧琳*《一切經音義》卷八十二：“𨻋，《爾雅》云：‘下淫曰𨻋。’《廣雅》云：‘𨻋，墊也。’”按：《爾雅·釋地》作“下溼曰隰”。《正字通·阜部》：“𨻋，同隰。《周禮》：‘辨五地之物宜曰原𨻋，其動物宜臝物，其植物宜叢物。’”按：《周禮·地官·大司徒》作“隰”。</w:t>
        <w:br/>
      </w:r>
    </w:p>
    <w:p>
      <w:r>
        <w:t>𨻌##𨻌</w:t>
        <w:br/>
        <w:br/>
        <w:t>《説文》：“𨻌，磊也。从𨸏，𠂹聲。”</w:t>
        <w:br/>
        <w:br/>
        <w:t>lěi　《廣韻》落猥切，上賄來。又力追切。歌部。</w:t>
        <w:br/>
        <w:br/>
        <w:t>堆集；重叠。《説文·𨸏部》：“𨻌，磊也。”</w:t>
        <w:br/>
      </w:r>
    </w:p>
    <w:p>
      <w:r>
        <w:t>𨻍##𨻍</w:t>
        <w:br/>
        <w:br/>
        <w:t>𨻍xù　《集韻》雪律切，入術心。</w:t>
        <w:br/>
        <w:br/>
        <w:t>颓。《集韻·術韻》：“𨻍，頽也。”</w:t>
        <w:br/>
      </w:r>
    </w:p>
    <w:p>
      <w:r>
        <w:t>𨻎##𨻎</w:t>
        <w:br/>
        <w:br/>
        <w:t>同“陵”。《康熙字典·阜部》引《集韻》：“陵，古作𨻎。”</w:t>
        <w:br/>
      </w:r>
    </w:p>
    <w:p>
      <w:r>
        <w:t>𨻏##𨻏</w:t>
        <w:br/>
        <w:br/>
        <w:t>𨻏yì　《集韻》於例切，去祭影。</w:t>
        <w:br/>
        <w:br/>
        <w:t>同“瘞”。埋。《集韻·祭韻》：“瘞，埋也。古作𨻏。”</w:t>
        <w:br/>
      </w:r>
    </w:p>
    <w:p>
      <w:r>
        <w:t>𨻐##𨻐</w:t>
        <w:br/>
        <w:br/>
        <w:t>𨻐同“地”。《康熙字典·阜部》引《韻會》：“𨻐，古文地字。”按：《古今韻會舉要·寘韻》：“地，籀文作𡒿。”</w:t>
        <w:br/>
      </w:r>
    </w:p>
    <w:p>
      <w:r>
        <w:t>𨻑##𨻑</w:t>
        <w:br/>
        <w:br/>
        <w:t>𨻑同“隖”。《洪武正韻·姥韻》：“隖，古文作𨻑。”</w:t>
        <w:br/>
      </w:r>
    </w:p>
    <w:p>
      <w:r>
        <w:t>𨻒##𨻒</w:t>
        <w:br/>
        <w:br/>
        <w:t>𨻒wēi　《改併四聲篇海》引《奚韻》音威。</w:t>
        <w:br/>
        <w:br/>
        <w:t>〔𨻒夷〕西陵名。《改併四聲篇海·阜部》引《奚韻》：“𨻒，西陵名也。”《康熙字典·阜部》：“𨻒，《爾雅·釋地》：‘西陵*威夷*。’本作威，今加阜，又从烕，疑訛。”</w:t>
        <w:br/>
      </w:r>
    </w:p>
    <w:p>
      <w:r>
        <w:t>𨻓##𨻓</w:t>
        <w:br/>
        <w:br/>
        <w:t>𨻓同“陪”。《廣雅·釋詁一》：“𨻓，益也。”*王念孫*疏證：“陪者，*鄭*注《曲禮》云：‘陪，重也。’又注《中庸》云：‘培，益也。’培與陪通。”*錢大昭*疏義：“陪者，土之益也，《説文》：‘陪，重土也。’*左氏**昭*五年傳：‘飱有陪鼎。’《玉篇》：‘陪，益也。’本此。”《龍龕手鑑·阜部》：“𨻓”，同“陪”。</w:t>
        <w:br/>
      </w:r>
    </w:p>
    <w:p>
      <w:r>
        <w:t>𨻔##𨻔</w:t>
        <w:br/>
        <w:br/>
        <w:t>𨻔同“隂（陰）”。《龍龕手鑑·阜部》：“𨻔”，“隂”的俗字。《字彙補·阜部》：“𨻔，同陰。”</w:t>
        <w:br/>
      </w:r>
    </w:p>
    <w:p>
      <w:r>
        <w:t>𨻕##𨻕</w:t>
        <w:br/>
        <w:br/>
        <w:t>𨻕jī　《龍龕手鑑》祖兮反。</w:t>
        <w:br/>
        <w:br/>
        <w:t>同“隮”。登上；升上。《龍龕手鑑·阜部》：“𨻕，俗；隮，正。升；登也。”</w:t>
        <w:br/>
      </w:r>
    </w:p>
    <w:p>
      <w:r>
        <w:t>𨻖##𨻖</w:t>
        <w:br/>
        <w:br/>
        <w:t>𨻖chēn　《改併四聲篇海》引《龍龕手鑑》丑申切。</w:t>
        <w:br/>
        <w:br/>
        <w:t>古地名。《改併四聲篇海·阜部》引《龍龕手鑑》：“𨻖，地名。”</w:t>
        <w:br/>
      </w:r>
    </w:p>
    <w:p>
      <w:r>
        <w:t>𨻗##𨻗</w:t>
        <w:br/>
        <w:br/>
        <w:t>𨻗dié　《字彙補》徒協切。</w:t>
        <w:br/>
        <w:br/>
        <w:t>佛经中译音用字。《字彙補·阜部》：“𨻗，出《開元釋迦目録》。”*唐**智昇*《開元釋教録》卷一：“有《𨻗竭經》一卷。《雜阿含經》：‘一時佛在*舍衛國*祗樹給孤獨園，有*𨻗𫕈闍*壯年婆羅門，至佛所。’”</w:t>
        <w:br/>
      </w:r>
    </w:p>
    <w:p>
      <w:r>
        <w:t>𨻘##𨻘</w:t>
        <w:br/>
        <w:br/>
        <w:t>𨻘同“陛”。《龍龕手鑑·阜部》：“𨻘”，“陛”的俗字。</w:t>
        <w:br/>
      </w:r>
    </w:p>
    <w:p>
      <w:r>
        <w:t>𨻣##𨻣</w:t>
        <w:br/>
        <w:br/>
        <w:t>𨻣yuán</w:t>
        <w:br/>
        <w:br/>
        <w:t>水流所从出。也作“源”。*清**徐文靖*《管城碩記·正字通一》：“*王僧達*《依古詩》：‘少年好馳俠，旅宦遊關𨻣。’無𨻣字。”按：《文選·王僧達〈和琅琊王依古〉》“𨻣”作“源”。</w:t>
        <w:br/>
      </w:r>
    </w:p>
    <w:p>
      <w:r>
        <w:t>𨻤##𨻤</w:t>
        <w:br/>
        <w:br/>
        <w:t>𨻤“𡟨”的讹字。*清**翟灝*《通俗編·雜字》：“𨻤，《吹景集》：‘俗謂人來而避曰閃。’《説文》云：‘𨻤，不媚前卻𨻤𨻤也。’則閃當作𨻤。”按：引文见*明**董斯張*《吹景集·俗語有所祖》。据《説文·女部》当作“𡟨”。</w:t>
        <w:br/>
      </w:r>
    </w:p>
    <w:p>
      <w:r>
        <w:t>𨻥##𨻥</w:t>
        <w:br/>
        <w:br/>
        <w:t>𨻥xí</w:t>
        <w:br/>
        <w:br/>
        <w:t>同“隰”。低湿的地方。*明**姚茂良*《張巡許遠雙忠記》第二十三齣：“誅戮流血，成川積尸盈野，青燐夜明原𨻥。”</w:t>
        <w:br/>
      </w:r>
    </w:p>
    <w:p>
      <w:r>
        <w:t>𨻦##𨻦</w:t>
        <w:br/>
        <w:br/>
        <w:t>𨻦同“隆”。《龍龕手鑑·阜部》：“𨻦”，同“隆”。《字彙補·阜部》：“𨻦，與隆音義同。”</w:t>
        <w:br/>
      </w:r>
    </w:p>
    <w:p>
      <w:r>
        <w:t>𨻧##𨻧</w:t>
        <w:br/>
        <w:br/>
        <w:t>𨻧liú　《潮汕方言》音留。</w:t>
        <w:br/>
        <w:br/>
        <w:t>〔𨻧隍〕地名。*翁挥东*《潮汕方言·釋地》：“𨻧隍，*韓江*濱有墟市名曰*𨻧隍*。”</w:t>
        <w:br/>
      </w:r>
    </w:p>
    <w:p>
      <w:r>
        <w:t>𨻨##𨻨</w:t>
        <w:br/>
        <w:br/>
        <w:t>𨻨suǒ　《改併四聲篇海》引《餘文》音鏁。</w:t>
        <w:br/>
        <w:br/>
        <w:t>地名。《改併四聲篇海·阜部》引《餘文》：“𨻨，地名。”</w:t>
        <w:br/>
      </w:r>
    </w:p>
    <w:p>
      <w:r>
        <w:t>𨻩##𨻩</w:t>
        <w:br/>
        <w:br/>
        <w:t>𨻩同“𨻶”。《龍龕手鑑·阜部》：“𨻩”，同“𨻶”。</w:t>
        <w:br/>
      </w:r>
    </w:p>
    <w:p>
      <w:r>
        <w:t>𨻪##𨻪</w:t>
        <w:br/>
        <w:br/>
        <w:t>𨻪同“陵”。《集韻·蒸韻》：“陵，《説文》：‘大阜’。古作𨻪。”</w:t>
        <w:br/>
      </w:r>
    </w:p>
    <w:p>
      <w:r>
        <w:t>𨻭##𨻭</w:t>
        <w:br/>
        <w:br/>
        <w:t>𨻭同“隑”。《龍龕手鑑·阜部》：“𨻭”，同“隑”。</w:t>
        <w:br/>
      </w:r>
    </w:p>
    <w:p>
      <w:r>
        <w:t>𨻰##𨻰</w:t>
        <w:br/>
        <w:br/>
        <w:t>𨻰同“陳”。《洪武正韻·真韻》：“𨻰，今多作陳。”</w:t>
        <w:br/>
      </w:r>
    </w:p>
    <w:p>
      <w:r>
        <w:t>𨻱##𨻱</w:t>
        <w:br/>
        <w:br/>
        <w:t>𨻱bēng　《集韻》悲朋切，平登幫。</w:t>
        <w:br/>
        <w:br/>
        <w:t>同“崩”。倒塌。《玉篇·阜部》：“𨻱，古崩字，壞也。”《集韻·登韻》：“𡹔，《説文》：‘山壞也。’或作𨻱，亦書作崩。”</w:t>
        <w:br/>
      </w:r>
    </w:p>
    <w:p>
      <w:r>
        <w:t>𨻲##𨻲</w:t>
        <w:br/>
        <w:br/>
        <w:t>xià　《集韻》虚訝切，去禡曉。魚部。</w:t>
        <w:br/>
        <w:br/>
        <w:t>同“㙤（罅）”。坼裂。《説文·土部》：“㙤，坼也。𨻲，㙤或從𨸏。”《玉篇·阜部》：“𨻲，裂也。或作㙤。”</w:t>
        <w:br/>
      </w:r>
    </w:p>
    <w:p>
      <w:r>
        <w:t>𨻳##𨻳</w:t>
        <w:br/>
        <w:br/>
        <w:t>¹¹𨻳（一）yàn　《集韻》於建切，去願影。</w:t>
        <w:br/>
        <w:br/>
        <w:t>（1）同“堰”。挡水的堤坝。《集韻·願韻》：“堰，障水也。或作𨻳。”《後漢書·董卓傳》：“乃於所度水中偽立𨻳，以為捕魚，而潛從𨻳下過軍。”*李賢*注：“《續漢書》𨻳字作堰，其字義則同，但異體耳。”*明**楊慎*《字説·秦蜀守李冰湔塴堰官碑》：“‘深淘潬，淺包𨻳。’潬，古灘字，𨻳即堰也。”*清**顧祖禹*《讀史方輿紀要·江南一·涂水》：“古人多于川澤之地立塘𨻳，以遏水溉田。”</w:t>
        <w:br/>
        <w:br/>
        <w:t>（2）古*楚*都。在今*湖北省**宜城市*。《史記·六國年表》：“*楚**頃襄王*二十年，*秦*拔*𨻳*、*西陵*。”</w:t>
        <w:br/>
        <w:br/>
        <w:t>（二）yān　《康熙字典》引《集韻》於乾切。</w:t>
        <w:br/>
        <w:br/>
        <w:t>古地名。《字彙補·阜部》：“𨻳，地名。”1.*春秋**郑*地，*汉*属*颍川郡*，在今*河南省**鄢陵县*。《國語·周語中》：“昔*𨻳*之亡也，由*仲任*。”*韋昭*注：“*唐尚書*曰：‘*𨻳*為*鄭武公*所滅。’”按：《左傳·隱公元年》作“鄢”。*杜預*注：“*鄢*，今*潁川**鄢陵縣*。”2.古县名。*汉*置，在今*河南省**柘城县*北。《續漢書·郡國志二》：“*梁國*：*𨻳*，故屬*陳留*。”</w:t>
        <w:br/>
      </w:r>
    </w:p>
    <w:p>
      <w:r>
        <w:t>𨻴##𨻴</w:t>
        <w:br/>
        <w:br/>
        <w:t>𨻴同“𨼮”。《龍龕手鑑·阜部》：“𨻴”，“𨼮”的俗字。</w:t>
        <w:br/>
      </w:r>
    </w:p>
    <w:p>
      <w:r>
        <w:t>𨻵##𨻵</w:t>
        <w:br/>
        <w:br/>
        <w:t>𨻵（一）cuī　《廣韻》倉回切，平灰清。</w:t>
        <w:br/>
        <w:br/>
        <w:t>〔𨻵崩〕崩颓。《廣韻·灰韻》：“𨻵，𨻵崩，隤也。”</w:t>
        <w:br/>
        <w:br/>
        <w:t>（二）zuī　《集韻》遵綏切，平脂精。</w:t>
        <w:br/>
        <w:br/>
        <w:t>〔𨻵𨻵〕也作“崔崔”。高大。《集韻·脂韻》：“崔，崔崔，高大也。或作𨻵。”</w:t>
        <w:br/>
        <w:br/>
        <w:t>（三）duì　《集韻》杜罪切，上賄定。</w:t>
        <w:br/>
        <w:br/>
        <w:t>〔𨻵隗〕同“陮隗”。1.高。《集韻·賄韻》：“陮，𨻵隗，高也。或作𨻵。”2.不平正貌。也单用作“𨻵”。《五音集韻·賄韻》：“陮、𨻵，𨻵隗，不平狀也。”《晋書·衛瓘傳附衛恒》引*漢**崔瑗*《草書勢》：“是故遠而望之，𨻵焉若沮岑崩崖；就而察之，一畫不可移。”</w:t>
        <w:br/>
      </w:r>
    </w:p>
    <w:p>
      <w:r>
        <w:t>𨻶##𨻶</w:t>
        <w:br/>
        <w:br/>
        <w:t>𨻶同“隙”。《正字通·阜部》：“𨻶，俗隙字。”《周禮·秋官·赤犮氏》：“凡𨻶屋除其貍蟲。”*賈公彦*疏：“𨻶謂孔穴也。”按：《漢書·地理志下》：“北𨻶*烏丸*、*夫餘*。”*顔師古*引*如淳*曰：“或曰：𨻶，際也。”《徐霞客遊記·粤西遊日記三》：“一里，忽壁右漸裂一𨻶。”</w:t>
        <w:br/>
      </w:r>
    </w:p>
    <w:p>
      <w:r>
        <w:t>𨻷##𨻷</w:t>
        <w:br/>
        <w:br/>
        <w:t>𨻷kāng　《廣韻》苦岡切，平唐溪。</w:t>
        <w:br/>
        <w:br/>
        <w:t>同“漮”。水虚，水的中心有空处。《廣韻·唐韻》：“𨻷，《爾雅》云：‘虚也。’本亦作漮。”按：今本《爾雅·釋詁》作“漮”。</w:t>
        <w:br/>
      </w:r>
    </w:p>
    <w:p>
      <w:r>
        <w:t>𨻸##𨻸</w:t>
        <w:br/>
        <w:br/>
        <w:t>𨻸同“隰”。卷子本《玉篇·阜部》：“𨻸，《字書》：‘亦隰字也。’”</w:t>
        <w:br/>
      </w:r>
    </w:p>
    <w:p>
      <w:r>
        <w:t>𨻹##𨻹</w:t>
        <w:br/>
        <w:br/>
        <w:t>𨻹同“隘”。《龍龕手鑑·阜部》：“𨻹”，“隘”的俗字。</w:t>
        <w:br/>
      </w:r>
    </w:p>
    <w:p>
      <w:r>
        <w:t>𨻺##𨻺</w:t>
        <w:br/>
        <w:br/>
        <w:t>《説文》：“𨻺，仄也。从𨸏，从頃，頃亦聲。”*段玉裁*注：“頃者頭不正也，故从頁；傾者人之仄也，故从人；𨻺者山阜之仄也，故从阜。《禹貢》‘西頃’，葢可作此字。”</w:t>
        <w:br/>
        <w:br/>
        <w:t>qīng　《集韻》窺營切，平清溪。耕部。</w:t>
        <w:br/>
        <w:br/>
        <w:t>（1）同“傾”。倾斜。《説文·𨸏部》：“𨻺，仄也。”*王筠*句讀：“‘仄’下云：‘側傾也。’則仄与側通、傾与𨻺通可知。”</w:t>
        <w:br/>
        <w:br/>
        <w:t>（2）危险。《玉篇·阜部》：“𨻺，危也。”</w:t>
        <w:br/>
        <w:br/>
        <w:t>（3）伏。《篇海類編·地理類·阜部》：“𨻺，伏也。”</w:t>
        <w:br/>
      </w:r>
    </w:p>
    <w:p>
      <w:r>
        <w:t>𨻻##𨻻</w:t>
        <w:br/>
        <w:br/>
        <w:t>𨻻lóu　《廣韻》落侯切，平侯來。又力主切。</w:t>
        <w:br/>
        <w:br/>
        <w:t>〔羸𨻻〕古县名。《廣韻·麌韻》：“𨻻，*臝𨻻*，縣名，在*交阯*。”按：*周祖谟*校勘記：“臝，*北宋*本，巾箱本、*黎*本均作𨏩。”*清**王鳴盛*《十七史商榷·晋書四·晋地理辨證》：“*交阯郡**𨏩𨻻*。案：《漢書》作羸，音連，乃妄造𨏩字，謬甚。”</w:t>
        <w:br/>
      </w:r>
    </w:p>
    <w:p>
      <w:r>
        <w:t>𨻼##𨻼</w:t>
        <w:br/>
        <w:br/>
        <w:t>《説文》：“𨻼，牢也，所以拘非也。从非，陛省聲。”</w:t>
        <w:br/>
        <w:br/>
        <w:t>bī　《廣韻》邊兮切，平齊幫。又正迷切。脂部。</w:t>
        <w:br/>
        <w:br/>
        <w:t>牢狱。《説文·非部》：“𨻼，牢也，所以拘非也。”《玉篇·非部》：“𨻼，𨻼牢也，所以拘罪人。”*章炳麟*《瑞安孙先生伤辞》：“其后倾侧扰攘埍𨻼之中，播迁江海间，久不得先生音问。”</w:t>
        <w:br/>
      </w:r>
    </w:p>
    <w:p>
      <w:r>
        <w:t>𨻽##𨻽</w:t>
        <w:br/>
        <w:br/>
        <w:t>𨻽同“隰”。《集韻·緝韻》：“隰，或作𨻽。”《廣弘明集》卷十六：“巒𨻽夷改，蓬蘀徂遷，重依漢遠，復逐旌懸。”按：“𨻽”，*宋*、*元*、*明*、*宫*本作“隰”。*清**俞正燮*《癸巳存稿·省堂寺碑跋》：“碑中尠乃鮮字，𨻽乃隰省。”</w:t>
        <w:br/>
      </w:r>
    </w:p>
    <w:p>
      <w:r>
        <w:t>𨻾##𨻾</w:t>
        <w:br/>
        <w:br/>
        <w:t>𨻾“𨻌”的讹字。《廣韻·賄韻》：“𨻾，𨻾𡑈，果實垂。”*周祖谟*校勘記：“𨻾，當從《説文》作𨻌。”</w:t>
        <w:br/>
      </w:r>
    </w:p>
    <w:p>
      <w:r>
        <w:t>𨻿##𨻿</w:t>
        <w:br/>
        <w:br/>
        <w:t>𨻿同“隰”。《集韻·緝韻》：“隰，古作𨻿。”</w:t>
        <w:br/>
      </w:r>
    </w:p>
    <w:p>
      <w:r>
        <w:t>𨼆##𨼆</w:t>
        <w:br/>
        <w:br/>
        <w:t>𨼆同“隱”。《正字通·阜部》：“隱，俗作𨼆。”《宋史·史玠傳》：“*播州**冉氏*兄弟*璡*、*璞*有文武才，𨼆居蠻中。”*金**元好問*《箕山》：“*許*君棲𨼆地，唯有太古雪。”*明**鄭國軒*《劉漢卿白蛇記·賀蛇放生》：“君家惻𨼆心，捨財救生靈。”</w:t>
        <w:br/>
      </w:r>
    </w:p>
    <w:p>
      <w:r>
        <w:t>𨼇##𨼇</w:t>
        <w:br/>
        <w:br/>
        <w:t>同“隆”。《説文·生部》：“𨼇，豐大也。”*王玉樹*拈字：“𨼇，今俗作隆。”</w:t>
        <w:br/>
      </w:r>
    </w:p>
    <w:p>
      <w:r>
        <w:t>𨼈##𨼈</w:t>
        <w:br/>
        <w:br/>
        <w:t>𨼈zhàn　《改併四聲篇海》引《餘文》士陷切。</w:t>
        <w:br/>
        <w:br/>
        <w:t>同“𨼮”。《改併四聲篇海·阜部》引《餘文》：“𨼈，陷也。”按：《廣韻·陷韻》作“𨼮”。</w:t>
        <w:br/>
      </w:r>
    </w:p>
    <w:p>
      <w:r>
        <w:t>𨼉##𨼉</w:t>
        <w:br/>
        <w:br/>
        <w:t>𨼉cuàn</w:t>
        <w:br/>
        <w:br/>
        <w:t>同“竄”。藏匿。《墨子·備穴》：“有鼠𨼉，為之户。”*孫詒讓*閒詁：“疑即竄之異文，變穴形為阜耳。《説文·穴部》云：‘竄，匿也。从鼠在穴中。’鼠竄猶云鼠穴矣。”</w:t>
        <w:br/>
      </w:r>
    </w:p>
    <w:p>
      <w:r>
        <w:t>𨼊##𨼊</w:t>
        <w:br/>
        <w:br/>
        <w:t>《説文》：“𨼊，*弘農**陝東*陬也。从𨸏，無聲。”</w:t>
        <w:br/>
        <w:br/>
        <w:t>wú　《廣韻》武夫切，平虞微。魚部。</w:t>
        <w:br/>
        <w:br/>
        <w:t>地名。在今*河南省**陕县*。《説文·𨸏部》：“𨼊，*弘農**陝東*陬也。”</w:t>
        <w:br/>
      </w:r>
    </w:p>
    <w:p>
      <w:r>
        <w:t>𨼋##𨼋</w:t>
        <w:br/>
        <w:br/>
        <w:t>𨼋xū　《玉篇》許魚切。</w:t>
        <w:br/>
        <w:br/>
        <w:t>古地名。《玉篇·阜部》：“𨼋，地名。”</w:t>
        <w:br/>
      </w:r>
    </w:p>
    <w:p>
      <w:r>
        <w:t>𨼌##𨼌</w:t>
        <w:br/>
        <w:br/>
        <w:t>𨼌chēn　《玉篇》丑申切。</w:t>
        <w:br/>
        <w:br/>
        <w:t>地名。《玉篇·阜部》：“𨼌，地名。”</w:t>
        <w:br/>
      </w:r>
    </w:p>
    <w:p>
      <w:r>
        <w:t>𨼍##𨼍</w:t>
        <w:br/>
        <w:br/>
        <w:t>𨼍háo　《廣韻》胡刀切，平豪匣。</w:t>
        <w:br/>
        <w:br/>
        <w:t>（1）壕沟。《廣韻·豪韻》：“𨼍，𨼍壑。”《集韻·𩫕韻》：“𨼍，壑謂之𨼍。”</w:t>
        <w:br/>
        <w:br/>
        <w:t>（2）城下道。《集韻·豪韻》：“𨼍，城下道。”</w:t>
        <w:br/>
      </w:r>
    </w:p>
    <w:p>
      <w:r>
        <w:t>𨼎##𨼎</w:t>
        <w:br/>
        <w:br/>
        <w:t>𨼎jué　《廣韻》子悦切，入薛精。</w:t>
        <w:br/>
        <w:br/>
        <w:t>隔绝。《廣韻·薛韻》：“𨼎，隔𨼎。”《改併四聲篇海·阜部》引《餘文》作“𨼎，隔絶”。《正字通·阜部》：“𨼎，義與絶同。”</w:t>
        <w:br/>
      </w:r>
    </w:p>
    <w:p>
      <w:r>
        <w:t>𨼏##𨼏</w:t>
        <w:br/>
        <w:br/>
        <w:t>𨼏同“陑”。*唐**王仁昫*《刊謬補缺切韻·之韻》：“𨼏，地名。峻阪。在*安邑*。”《廣韻·之韻》：“陑”，同“𨼏”。按：《書·湯誓序》作“陑”。</w:t>
        <w:br/>
      </w:r>
    </w:p>
    <w:p>
      <w:r>
        <w:t>𨼐##𨼐</w:t>
        <w:br/>
        <w:br/>
        <w:t>𨼐chèn　《玉篇》士禁切。</w:t>
        <w:br/>
        <w:br/>
        <w:t>䧯𨼐。《玉篇·阜部》：“𨼐，䧯𨼐也。”按：*元*刊本作“䧯也。”</w:t>
        <w:br/>
      </w:r>
    </w:p>
    <w:p>
      <w:r>
        <w:t>𨼑##𨼑</w:t>
        <w:br/>
        <w:br/>
        <w:t>𨼑chá　《廣韻》宅加切，平麻澄。</w:t>
        <w:br/>
        <w:br/>
        <w:t>小丘。《玉篇·阜部》：“𨼑，丘也。”《廣韻·麻韻》：“𨼑，丘名。”一说同“陼（渚）”。《正字通·阜部》：“𨼑，陼字之譌。”</w:t>
        <w:br/>
      </w:r>
    </w:p>
    <w:p>
      <w:r>
        <w:t>𨼒##𨼒</w:t>
        <w:br/>
        <w:br/>
        <w:t>𨼒chǎn　《廣韻》昌善切，上獮昌。</w:t>
        <w:br/>
        <w:br/>
        <w:t>*春秋**鲁*地名。在今*山东省**宁阳县*西北。也作“僤”、“闡”。《玉篇·阜部》：“𨼒，*魯*邑名。”《集韻·𤣗韻》：“僤，地名，在*魯*。或作𨼒。”《公羊傳·哀公八年》“夏，*齊*人取*讙*及*僤*”*唐**陸德明*釋文：“僤，《字林》作𨼒。”按：《左傳·哀公八年》作“闡”。</w:t>
        <w:br/>
      </w:r>
    </w:p>
    <w:p>
      <w:r>
        <w:t>𨼓##𨼓</w:t>
        <w:br/>
        <w:br/>
        <w:t>𨼓zhí　《集韻》直炙切，入昔澄。</w:t>
        <w:br/>
        <w:br/>
        <w:t>同“酈”。古县名。在今*河南省**南阳市*西北。《集韻·㫺韻》：“酈，縣名，在*南陽*。或作𨼓。”</w:t>
        <w:br/>
      </w:r>
    </w:p>
    <w:p>
      <w:r>
        <w:t>𨼔##𨼔</w:t>
        <w:br/>
        <w:br/>
        <w:t>𨼔xún　《廣韻》徐林切，平侵邪。</w:t>
        <w:br/>
        <w:br/>
        <w:t>小土山名。卷子本《玉篇·阜部》：“𨼔，《蒼頡篇》：‘小阜，在*三輔*。’”*唐**王仁昫*《刊謬補缺切韻·侵韻》：“𨼔，小堆阜，在*三輔*。”《字彙·阜部》：“𨼔，小堆也。”</w:t>
        <w:br/>
      </w:r>
    </w:p>
    <w:p>
      <w:r>
        <w:t>𨼕##𨼕</w:t>
        <w:br/>
        <w:br/>
        <w:t>𨼕同“隨”。《集韻·支韻》：“隨，古作𨼕。”</w:t>
        <w:br/>
      </w:r>
    </w:p>
    <w:p>
      <w:r>
        <w:t>𨼖##𨼖</w:t>
        <w:br/>
        <w:br/>
        <w:t>𨼖同“陰”。《改併四聲篇海·阜部》引《餘文》：“𨼖，音陰。𨼖𨼗。”</w:t>
        <w:br/>
      </w:r>
    </w:p>
    <w:p>
      <w:r>
        <w:t>𨼗##𨼗</w:t>
        <w:br/>
        <w:br/>
        <w:t>𨼗同“陽”。《改併四聲篇海·阜部》引《餘文》：“𨼗，与陽同。”</w:t>
        <w:br/>
      </w:r>
    </w:p>
    <w:p>
      <w:r>
        <w:t>𨼘##𨼘</w:t>
        <w:br/>
        <w:br/>
        <w:t>𨼘同“陽”。《字彙補·阜部》：“𨼘，古文陽字。《乾坤鑿度》：‘元皇分，雖測問𨽙𨼘，術行大旨也。’”</w:t>
        <w:br/>
      </w:r>
    </w:p>
    <w:p>
      <w:r>
        <w:t>𨼙##𨼙</w:t>
        <w:br/>
        <w:br/>
        <w:t>𨼙同“䧨”。《龍龕手鑑·阜部》：“𨼙”，“䧨”的俗字。</w:t>
        <w:br/>
      </w:r>
    </w:p>
    <w:p>
      <w:r>
        <w:t>𨼡##𨼡</w:t>
        <w:br/>
        <w:br/>
        <w:t>𨼡同“陽”。《易緯乾坤鑿度·太古文目》：“元皇分，雖測問𨽭𨼡，術行大旨也。”原注：“古陰陽字。”</w:t>
        <w:br/>
      </w:r>
    </w:p>
    <w:p>
      <w:r>
        <w:t>𨼢##𨼢</w:t>
        <w:br/>
        <w:br/>
        <w:t>同“墮”。*唐**杜牧*《聞開江相國宋下世二首》之一：“權門陰進奪移才，驛騎如星𨼢峽來。”</w:t>
        <w:br/>
      </w:r>
    </w:p>
    <w:p>
      <w:r>
        <w:t>𨼣##𨼣</w:t>
        <w:br/>
        <w:br/>
        <w:t>𨼣同“隔”。《敦煌掇瑣·孟姜女等小唱七首》：“喫酒則為𨼣飰病，願身强律早還歸。”</w:t>
        <w:br/>
      </w:r>
    </w:p>
    <w:p>
      <w:r>
        <w:t>𨼤##𨼤</w:t>
        <w:br/>
        <w:br/>
        <w:t>𨼤chén</w:t>
        <w:br/>
        <w:br/>
        <w:t>同“敶（陳）”。陈说。*元**袁裒*《求志賦》：“叩辜愆於蒼昊兮，雲漠漠而奚𨼤。𨈆九死而一蘇兮，屬微息之僅存。”</w:t>
        <w:br/>
      </w:r>
    </w:p>
    <w:p>
      <w:r>
        <w:t>𨼥##𨼥</w:t>
        <w:br/>
        <w:br/>
        <w:t>𨼥（一）yè　《改併四聲篇海》引《龍龕手鑑》：“𨼥，而涉反。”</w:t>
        <w:br/>
        <w:br/>
        <w:t>（二）gé　《字彙補》公宅切。</w:t>
        <w:br/>
        <w:br/>
        <w:t>同“隔”。《改併四聲篇海·阜部》引《龍龕手鑑》：“𨼥，新經作隔字。”</w:t>
        <w:br/>
      </w:r>
    </w:p>
    <w:p>
      <w:r>
        <w:t>𨼦##𨼦</w:t>
        <w:br/>
        <w:br/>
        <w:t>同“陲”。《正字通·阜部》：“陲，本作𨼦。”</w:t>
        <w:br/>
      </w:r>
    </w:p>
    <w:p>
      <w:r>
        <w:t>𨼧##𨼧</w:t>
        <w:br/>
        <w:br/>
        <w:t>𨼧同“𨼮”。《龍龕手鑑·阜部》：“𨼧”，“𨼮”的俗字。</w:t>
        <w:br/>
      </w:r>
    </w:p>
    <w:p>
      <w:r>
        <w:t>𨼨##𨼨</w:t>
        <w:br/>
        <w:br/>
        <w:t>𨼨同“隴”。*清**鄭燮*《范縣詩》：“田無埂𨼨，畝無侵軼。”</w:t>
        <w:br/>
      </w:r>
    </w:p>
    <w:p>
      <w:r>
        <w:t>𨼪##𨼪</w:t>
        <w:br/>
        <w:br/>
        <w:t>𨼪chǔ　《集韻》剏所切，上語初。</w:t>
        <w:br/>
        <w:br/>
        <w:t>阪。《玉篇·阜部》：“𨼪，阪也。”</w:t>
        <w:br/>
      </w:r>
    </w:p>
    <w:p>
      <w:r>
        <w:t>𨼫##𨼫</w:t>
        <w:br/>
        <w:br/>
        <w:t>𨼫qú　《集韻》求於切，平魚羣。</w:t>
        <w:br/>
        <w:br/>
        <w:t>阶。《集韻·魚韻》：“𨼫，階也。”</w:t>
        <w:br/>
      </w:r>
    </w:p>
    <w:p>
      <w:r>
        <w:t>𨼬##𨼬</w:t>
        <w:br/>
        <w:br/>
        <w:t>《説文》：“𨼬，水衡官谷也。从𨸏，解聲。一曰小谿。”</w:t>
        <w:br/>
        <w:br/>
        <w:t>xiè　《廣韻》胡買切，上蟹匣。支部。</w:t>
        <w:br/>
        <w:br/>
        <w:t>（1）水衡官谷。《説文·𨸏部》：“𨼬，水衡官谷也。”*段玉裁*注：“未詳。‘水衡官’見《漢書·百官公卿表》。又《天文志》‘*解谷*’，*晋灼*曰：‘谷名。’葢非此。”卷子本《玉篇·阜部》：“𨼬，《説文》：‘水衡官谷也，一曰小谿。’或為澥字，在水部。”</w:t>
        <w:br/>
        <w:br/>
        <w:t>（2）小溪。《説文·𨸏部》：“𨼬，小谿。”*段玉裁*注：“兩𨸏間小谿曰𨼬。”</w:t>
        <w:br/>
      </w:r>
    </w:p>
    <w:p>
      <w:r>
        <w:t>𨼭##𨼭</w:t>
        <w:br/>
        <w:br/>
        <w:t>𨼭同“𠐻”。《五音集韻·阮韻》：“𠐻，𨼭，倨也。”</w:t>
        <w:br/>
      </w:r>
    </w:p>
    <w:p>
      <w:r>
        <w:t>𨼮##𨼮</w:t>
        <w:br/>
        <w:br/>
        <w:t>𨼮zhàn　《廣韻》仕陷切，去陷崇。</w:t>
        <w:br/>
        <w:br/>
        <w:t>陷。《廣雅·釋詁四》：“𨼮，陷也。”</w:t>
        <w:br/>
      </w:r>
    </w:p>
    <w:p>
      <w:r>
        <w:t>𨼯##𨼯</w:t>
        <w:br/>
        <w:br/>
        <w:t>𨼯kěn　《玉篇》口很切。</w:t>
        <w:br/>
        <w:br/>
        <w:t>迟。《玉篇·阜部》：“𨼯，遲也。”</w:t>
        <w:br/>
      </w:r>
    </w:p>
    <w:p>
      <w:r>
        <w:t>𨼰##𨼰</w:t>
        <w:br/>
        <w:br/>
        <w:t>𨼰同“墮”。《集韻·支韻》：“隓，《説文》：‘敗城𨸏曰隓。’或作𨼰、墮。”</w:t>
        <w:br/>
      </w:r>
    </w:p>
    <w:p>
      <w:r>
        <w:t>𨼱##𨼱</w:t>
        <w:br/>
        <w:br/>
        <w:t>《説文》：“𨼱，𨸏䆕也。从𨺅，決省聲。”</w:t>
        <w:br/>
        <w:br/>
        <w:t>jué　《集韻》古穴切，入屑見。月部。</w:t>
        <w:br/>
        <w:br/>
        <w:t>同“䦼”。凿开山陵的通道。《説文·𨸏部》：“𨼱，𨸏䆕也。”*段玉裁*注：“䆕者，穿也，謂兩阜間空闕處也。”*徐灝*箋：“兩𨸏間空闕處，故曰𨼱。𨼱之言抉也，葢鑿山通道之義。”《集韻·屑韻》：“䦼，陵阜䆕也。古作𨼱。”</w:t>
        <w:br/>
      </w:r>
    </w:p>
    <w:p>
      <w:r>
        <w:t>𨼷##𨼷</w:t>
        <w:br/>
        <w:br/>
        <w:t>𨼷音义未详。*唐**柳宗元*《河間傳》：“期年，乃敢復召，邀於姑，必致之，與偕行，遂入𨼷隑州西浮圖兩池間。”*潘緯*注：“（𨼷）《集韻》無此字，未詳。”</w:t>
        <w:br/>
      </w:r>
    </w:p>
    <w:p>
      <w:r>
        <w:t>𨼸##𨼸</w:t>
        <w:br/>
        <w:br/>
        <w:t>𨼸同“澤”。*唐**劉肅*《大唐新語·政能》：“若宗室疎遠者，非有大功如*周*之*郇**滕*，*漢*之*賈**𨼸*，并不得濫居名器。所以别親疎也。”按：《四庫全書》本《大唐新語》作“澤”。</w:t>
        <w:br/>
      </w:r>
    </w:p>
    <w:p>
      <w:r>
        <w:t>𨼹##𨼹</w:t>
        <w:br/>
        <w:br/>
        <w:t>𨼹shì</w:t>
        <w:br/>
        <w:br/>
        <w:t>同“澨”。涯岸。*清**林文驄*《新小説叢·祝詞》：“*盧騷*著書，倡《民約》放西𨼹。”</w:t>
        <w:br/>
      </w:r>
    </w:p>
    <w:p>
      <w:r>
        <w:t>𨼺##𨼺</w:t>
        <w:br/>
        <w:br/>
        <w:t>𨼺同“隣（鄰）”。*明*佚名《商輅三元記》第十六折：“果然是千家𨼺里。”</w:t>
        <w:br/>
      </w:r>
    </w:p>
    <w:p>
      <w:r>
        <w:t>𨼻##𨼻</w:t>
        <w:br/>
        <w:br/>
        <w:t>𨼻同“躋”。《字彙補·阜部》：“𨼻，與躋同。見《石鼓文》。”按：《古文苑·石鼓文之三》字作“隮”。</w:t>
        <w:br/>
      </w:r>
    </w:p>
    <w:p>
      <w:r>
        <w:t>𨼽##𨼽</w:t>
        <w:br/>
        <w:br/>
        <w:t>𨼽qú　《字彙補》强魚切。</w:t>
        <w:br/>
        <w:br/>
        <w:t>帅。也作“渠”。《廣雅·釋言》：“𨼽，帥也。”*王念孫*疏證：“𨼽，古通作渠。《史記·田叔傳》：‘取其渠率二十人。’率與帥通。”</w:t>
        <w:br/>
      </w:r>
    </w:p>
    <w:p>
      <w:r>
        <w:t>𨼾##𨼾</w:t>
        <w:br/>
        <w:br/>
        <w:t>同“墜”。《字彙補·阜部》：“𨼾即墜字。”《繁陽令楊君碑》：“𠈷延𠐥軨，☀不翳𨼾。”</w:t>
        <w:br/>
      </w:r>
    </w:p>
    <w:p>
      <w:r>
        <w:t>𨼿##𨼿</w:t>
        <w:br/>
        <w:br/>
        <w:t>𨼿méng　《集韻》謨蓬切，平東明。</w:t>
        <w:br/>
        <w:br/>
        <w:t>古山阜名。《類篇·阜部》：“𨼿，𨸏名。”</w:t>
        <w:br/>
      </w:r>
    </w:p>
    <w:p>
      <w:r>
        <w:t>𨽀##𨽀</w:t>
        <w:br/>
        <w:br/>
        <w:t>𨽀yè　《集韻》益涉切，入葉影。</w:t>
        <w:br/>
        <w:br/>
        <w:t>地势险要。《集韻·葉韻》：“𨽀，地險隘也。”</w:t>
        <w:br/>
      </w:r>
    </w:p>
    <w:p>
      <w:r>
        <w:t>𨽁##𨽁</w:t>
        <w:br/>
        <w:br/>
        <w:t>𨽁（一）zōu　《集韻》將侯切，平侯精。</w:t>
        <w:br/>
        <w:br/>
        <w:t>同“陬”。山角。《集韻·侯韻》：“陬，《説文》：‘阪隅也。’或作𨽁。”</w:t>
        <w:br/>
        <w:br/>
        <w:t>（二）jù　*慧琳*《一切經音義》才句反。</w:t>
        <w:br/>
        <w:br/>
        <w:t>同“聚”。村落。*唐**慧琳*《一切經音義》卷五十二：“𨽁，今作聚。《廣雅》：‘聚，居也。’謂人所聚居也。”《佛般泥洹經》卷上：“時比丘僧，有千二百五十人，佛至*巴隣聚*樹下坐，*巴隣聚*鬼神即往告逝心理家。”按：“聚”，*元*本作“𨽁”。</w:t>
        <w:br/>
        <w:br/>
        <w:t>（三）cóng　《龍龕手鑑》在公反。</w:t>
        <w:br/>
        <w:br/>
        <w:t>众。《龍龕手鑑·阜部》：“𨽁，衆也。”</w:t>
        <w:br/>
      </w:r>
    </w:p>
    <w:p>
      <w:r>
        <w:t>𨽂##𨽂</w:t>
        <w:br/>
        <w:br/>
        <w:t>𨽂pú　《集韻》博木切，入屋幫。</w:t>
        <w:br/>
        <w:br/>
        <w:t>同“濮”。我国古代西南少数民族名。《玉篇·阜部》：“𨽂，今作濮。”《集韻·屋韻》：“䧤，*彭*、*䧤*蠻夷國名。或作𨽂，通作濮。”</w:t>
        <w:br/>
      </w:r>
    </w:p>
    <w:p>
      <w:r>
        <w:t>𨽃##𨽃</w:t>
        <w:br/>
        <w:br/>
        <w:t>𨽃同“隣（鄰）”。《正字通·阜部》：“𨽃，隣本字。”</w:t>
        <w:br/>
      </w:r>
    </w:p>
    <w:p>
      <w:r>
        <w:t>𨽄##𨽄</w:t>
        <w:br/>
        <w:br/>
        <w:t>𨽄shì　《廣韻》踈吏切，去志生。</w:t>
        <w:br/>
        <w:br/>
        <w:t>（1）凿开山陵的通道。《玉篇·𨺅部》：“𨽄，阜䆕也。”《廣韻·志韻》：“𨽄，山阜突也。”</w:t>
        <w:br/>
        <w:br/>
        <w:t>（2）土山。《集韻·志韻》：“𨽄，阜也。”</w:t>
        <w:br/>
      </w:r>
    </w:p>
    <w:p>
      <w:r>
        <w:t>𨽈##𨽈</w:t>
        <w:br/>
        <w:br/>
        <w:t>¹³𨽈同“隘”。《康熙字典·阜部》：“隘，《篇海》一作𨽈。”</w:t>
        <w:br/>
      </w:r>
    </w:p>
    <w:p>
      <w:r>
        <w:t>𨽉##𨽉</w:t>
        <w:br/>
        <w:br/>
        <w:t>𨽉shǔ</w:t>
        <w:br/>
        <w:br/>
        <w:t>同“曙”。破晓。*唐**王季友*《寄韋子春》：“出山秋雲𨽉，山木已再春。”</w:t>
        <w:br/>
      </w:r>
    </w:p>
    <w:p>
      <w:r>
        <w:t>𨽊##𨽊</w:t>
        <w:br/>
        <w:br/>
        <w:t>𨽊chán　《玉篇》仕銜切。</w:t>
        <w:br/>
        <w:br/>
        <w:t>同“䧯”。地名。*元*刊本《玉篇·阜部》：“𨽊，地名。”*宋*本《玉篇》及《集韻·銜韻》均作“䧯”。</w:t>
        <w:br/>
      </w:r>
    </w:p>
    <w:p>
      <w:r>
        <w:t>𨽋##𨽋</w:t>
        <w:br/>
        <w:br/>
        <w:t>𨽋chí</w:t>
        <w:br/>
        <w:br/>
        <w:t>〔褘𨽋〕同“倭遲”。逶迤。*清**臧庸*《拜經日記·周道倭遲》：“‘周道倭遲’，補箋曰：《韓詩》作褘𨽋，《漢志》郁夷。……《衡方碑》有‘褘𨽋在公’之文。*洪适*臆云：出《韓詩内傳》。”</w:t>
        <w:br/>
      </w:r>
    </w:p>
    <w:p>
      <w:r>
        <w:t>𨽌##𨽌</w:t>
        <w:br/>
        <w:br/>
        <w:t>𨽌同“隱”。《洪武正韻·軫韻》：“𨽌栝，見《説文》。揉曲者曰𨽌，正方者曰栝。亦作隱。”</w:t>
        <w:br/>
      </w:r>
    </w:p>
    <w:p>
      <w:r>
        <w:t>𨽍##𨽍</w:t>
        <w:br/>
        <w:br/>
        <w:t>¹⁵𨽍</w:t>
        <w:br/>
        <w:br/>
        <w:t>《説文》：“𨽍，通溝也。从𨸏，賣聲。讀若瀆。豄，古文𨽍从谷。”</w:t>
        <w:br/>
        <w:br/>
        <w:t>dú　《廣韻》徒谷切，入屋定。屋部。</w:t>
        <w:br/>
        <w:br/>
        <w:t>沟洫。《説文·𨸏部》：“𨽍，通溝也。”按：《廣韻·屋韻》引作“通溝以防水”。*段玉裁*注：“通洞之溝，水去迅速，無滯，不為災。”*王筠*句讀：“𨽍即是溝洫之别名耳，既注川是通溝也，可以寫水是防水也。”《玉篇·阜部》：“𨽍，通溝也。”《墨子·備城門》：“百步為幽𨽍，廣三尺高四尺者十。”*孫詒讓*閒詁：“幽𨽍猶言闇溝也。”*宋**羅泌*《路史·疏仡紀·有虞》：“旱則為耕者鑿𨽍，儉則為畋者表虎。”</w:t>
        <w:br/>
      </w:r>
    </w:p>
    <w:p>
      <w:r>
        <w:t>𨽎##𨽎</w:t>
        <w:br/>
        <w:br/>
        <w:t>𨽎同“墜”。《古今韻會舉要·寘韻》：“墜又作𨽎。《唐（書）·高銖傳》：‘𨽎舊典。’”《正字通·阜部》：“𨽎，俗墜字。墜之為𨽎，猶墮之為隳。”</w:t>
        <w:br/>
      </w:r>
    </w:p>
    <w:p>
      <w:r>
        <w:t>𨽏##𨽏</w:t>
        <w:br/>
        <w:br/>
        <w:t>𨽏guō　《集韻》光鑊切，入鐸見。</w:t>
        <w:br/>
        <w:br/>
        <w:t>同“𩫏（郭）”。城郭。《集韻·鐸韻》：“𩫏，《説文》：‘度也，民所度居也。’或作𨽏。”《篇海類編·地理類·阜部》：“𨽏，城郭也。又郭同。”</w:t>
        <w:br/>
      </w:r>
    </w:p>
    <w:p>
      <w:r>
        <w:t>𨽐##𨽐</w:t>
        <w:br/>
        <w:br/>
        <w:t>（一）lù　《〈説文解字〉徐鉉注》力竹切。沃部。</w:t>
        <w:br/>
        <w:br/>
        <w:t>同“陸”。《説文·𨸏部》：“𨽐，籀文陸。”</w:t>
        <w:br/>
        <w:br/>
        <w:t>（二）yáng　《集韻》余章切，平陽以。</w:t>
        <w:br/>
        <w:br/>
        <w:t>同“陽”。《集韻·陽韻》：“陽，《説文》：‘高明也。’又姓，古作𨽐。”《字彙補·阜部》：“𨽐，古文陽字。”</w:t>
        <w:br/>
      </w:r>
    </w:p>
    <w:p>
      <w:r>
        <w:t>𨽑##𨽑</w:t>
        <w:br/>
        <w:br/>
        <w:t>𨽑yān　《改併四聲篇海》引《類篇》音焉。</w:t>
        <w:br/>
        <w:br/>
        <w:t>〔𨽑陵〕同“𨻳陵”。古地名。《改併四聲篇海·阜部》引《類篇》：“𨽑，陵也。今作𨻳。”按：《續漢書·郡國志二》*潁川郡*有*𨻳陵*。“陵也”上疑脱“𨽑（𨻳）”字。《春秋·成公十六年》作“*鄢陵*”，今*河南省*有*鄢陵县*。</w:t>
        <w:br/>
      </w:r>
    </w:p>
    <w:p>
      <w:r>
        <w:t>𨽖##𨽖</w:t>
        <w:br/>
        <w:br/>
        <w:t>𨽖niǎo　《集韻》乃了切，上篠泥。</w:t>
        <w:br/>
        <w:br/>
        <w:t>偃低貌。《集韻·篠韻》：“𨽖，偃低皃。”</w:t>
        <w:br/>
      </w:r>
    </w:p>
    <w:p>
      <w:r>
        <w:t>𨽗##𨽗</w:t>
        <w:br/>
        <w:br/>
        <w:t>𨽗（一）bīn　《集韻》卑民切，平真幫。</w:t>
        <w:br/>
        <w:br/>
        <w:t>同“濱”。水边。《集韻·真韻》：“濱，水厓也。古作𨽗。”</w:t>
        <w:br/>
        <w:br/>
        <w:t>（二）pín</w:t>
        <w:br/>
        <w:br/>
        <w:t>同“嚬（顰）”。皱眉。*唐**杜牧*《吴宫詞二首》之一：“無遣君王醉，滿城𨽗翠蛾。”*唐**温庭筠*《湘宫人歌》：“娟娟照棊燭，不語兩含𨽗。”</w:t>
        <w:br/>
      </w:r>
    </w:p>
    <w:p>
      <w:r>
        <w:t>𨽘##𨽘</w:t>
        <w:br/>
        <w:br/>
        <w:t>𨽘同“隮”。《康熙字典·阜部》：“𨽘，同隮。《石鼓文》：‘㠯𨽘干𨙅’。注：‘升也。’”按：《古文苑·石鼓文三》作“𨖍㠯隮于原”。*章樵*注：“隮，升也。”</w:t>
        <w:br/>
      </w:r>
    </w:p>
    <w:p>
      <w:r>
        <w:t>𨽙##𨽙</w:t>
        <w:br/>
        <w:br/>
        <w:t>𨽙同“陰”。《字彙補·阜部》：“𨽙，古文陰字。見《乾坤鑿度》。”</w:t>
        <w:br/>
      </w:r>
    </w:p>
    <w:p>
      <w:r>
        <w:t>𨽛##𨽛</w:t>
        <w:br/>
        <w:br/>
        <w:t>𨽛同“隧”。*清**王闓運*《丁文誠誄》：“汎*江**淮*而履霜，遠送公于𨽛門。”按：《集韻·至韻》作“隧”。</w:t>
        <w:br/>
      </w:r>
    </w:p>
    <w:p>
      <w:r>
        <w:t>𨽝##𨽝</w:t>
        <w:br/>
        <w:br/>
        <w:t>同“隘”。《説文·𨺅部》：“隘，籀文𨽝从𨸏益。”</w:t>
        <w:br/>
      </w:r>
    </w:p>
    <w:p>
      <w:r>
        <w:t>𨽞##𨽞</w:t>
        <w:br/>
        <w:br/>
        <w:t>𨽞“嚥”的讹字。*唐**貫休*《上盧使君》：“詩搜日月華，道𨽞神仙味。”按：中华书局版《全唐詩》作“嚥”。</w:t>
        <w:br/>
      </w:r>
    </w:p>
    <w:p>
      <w:r>
        <w:t>𨽟##𨽟</w:t>
        <w:br/>
        <w:br/>
        <w:t>𨽟tuí　《龍龕手鑑》徒回反。</w:t>
        <w:br/>
        <w:br/>
        <w:t>同“隤”。下坠。《龍龕手鑑·阜部》：“𨽟，俗；隤，正。下墜也。”</w:t>
        <w:br/>
      </w:r>
    </w:p>
    <w:p>
      <w:r>
        <w:t>𨽠##𨽠</w:t>
        <w:br/>
        <w:br/>
        <w:t>同“隤”。《廣雅·釋詁一》：“𨽠，壞也。”又：“𨽠，下也。”《篇海類編·地理類·阜部》：“隤，本作𨽠。”</w:t>
        <w:br/>
      </w:r>
    </w:p>
    <w:p>
      <w:r>
        <w:t>𨽡##𨽡</w:t>
        <w:br/>
        <w:br/>
        <w:t>𨽡同“隧”。《玉篇·𨺅部》：“𨽡，延道也。今作隧。”《集韻·至韻》：“隧，墓道也。古作𨽡。”</w:t>
        <w:br/>
      </w:r>
    </w:p>
    <w:p>
      <w:r>
        <w:t>𨽤##𨽤</w:t>
        <w:br/>
        <w:br/>
        <w:t>¹⁷𨽤同“𨽍”。《正字通·阜部》：“𨽍，本作𨽤。”</w:t>
        <w:br/>
      </w:r>
    </w:p>
    <w:p>
      <w:r>
        <w:t>𨽥##𨽥</w:t>
        <w:br/>
        <w:br/>
        <w:t>𨽥同“騭”。《玉篇·馬部》：“騭，之逸切。牡馬也；定也；升也。”按：《廣韻·質韻》作“騭”。</w:t>
        <w:br/>
      </w:r>
    </w:p>
    <w:p>
      <w:r>
        <w:t>𨽦##𨽦</w:t>
        <w:br/>
        <w:br/>
        <w:t>𨽦nì　《集韻》昵立切，入緝娘。</w:t>
        <w:br/>
        <w:br/>
        <w:t>（1）〔𨹝𨽦〕见“𨹝”。</w:t>
        <w:br/>
        <w:br/>
        <w:t>（2）“隔”的讹字。《風俗通·過譽》：“（*后成叔*使人迎）其妻孥，𨽦宅而居之。”按：《吕氏春秋·觀表》作“隔宅而異之”。“𨽦”当为“隔”字之讹。</w:t>
        <w:br/>
      </w:r>
    </w:p>
    <w:p>
      <w:r>
        <w:t>𨽧##𨽧</w:t>
        <w:br/>
        <w:br/>
        <w:t>𨽧huān　《集韻》呼官切，平桓曉。</w:t>
        <w:br/>
        <w:br/>
        <w:t>同“酄”。*春秋*时*鲁*国城邑名。在今*山东省**肥城市*西南。《集韻·桓韻》：“酄，《説文》：‘*魯*下邑。’引《春秋傳》‘*齊*人來歸*酄*。’或作𨽧。”《正字通·阜部》：“𨽧，《春秋》本作讙。”按：《春秋·桓公三年》：“九月，*齊侯*送*姜氏*于*讙*。”*劉文淇*疏証：“《一統志》：*下讙城*在*泰安**肥城縣*西南。”</w:t>
        <w:br/>
      </w:r>
    </w:p>
    <w:p>
      <w:r>
        <w:t>𨽨##𨽨</w:t>
        <w:br/>
        <w:br/>
        <w:t>𨽨qián　《集韻》慈鹽切，平鹽從。</w:t>
        <w:br/>
        <w:br/>
        <w:t>同“灊（☀）”。县名。《集韻·鹽韻》：“𨽨，縣名。在*廬江*。通作灊。”按：《漢書·地理志上》*廬江郡*作“☀”。</w:t>
        <w:br/>
      </w:r>
    </w:p>
    <w:p>
      <w:r>
        <w:t>𨽩##𨽩</w:t>
        <w:br/>
        <w:br/>
        <w:t>¹⁸𨽩同“𨽝（隘）”。《改併四聲篇海·𨺅部》引《奚韻》：“𨽩，狹隘也。”按：《集韻·卦韻》作“𨽝”。</w:t>
        <w:br/>
      </w:r>
    </w:p>
    <w:p>
      <w:r>
        <w:t>𨽪##𨽪</w:t>
        <w:br/>
        <w:br/>
        <w:t>𨽪同“隘”。《字彙補·阜部》：“𨽪，同隘。”</w:t>
        <w:br/>
      </w:r>
    </w:p>
    <w:p>
      <w:r>
        <w:t>𨽫##𨽫</w:t>
        <w:br/>
        <w:br/>
        <w:t>𨽫同“陸”。《玉篇·阜部》：“𨽫”，“陸”的籀文。</w:t>
        <w:br/>
      </w:r>
    </w:p>
    <w:p>
      <w:r>
        <w:t>𨽬##𨽬</w:t>
        <w:br/>
        <w:br/>
        <w:t>¹⁹𨽬</w:t>
        <w:br/>
        <w:br/>
        <w:t>同“𨼊”。《正字通·阜部》：“𨼊，篆作𨽬。”</w:t>
        <w:br/>
      </w:r>
    </w:p>
    <w:p>
      <w:r>
        <w:t>𨽭##𨽭</w:t>
        <w:br/>
        <w:br/>
        <w:t>𨽭同“陰”。《易緯乾坤鑿度·太古文目》：“元皇分，雖測問𨽭𨼡，術行大旨也。”原注：“古陰陽字。”</w:t>
        <w:br/>
      </w:r>
    </w:p>
    <w:p>
      <w:r>
        <w:t>𨽮##𨽮</w:t>
        <w:br/>
        <w:br/>
        <w:t>²⁰𨽮同“𩐌”。《集韻·隊韻》：“𩐌，或作𨽮。”</w:t>
        <w:br/>
      </w:r>
    </w:p>
    <w:p>
      <w:r>
        <w:t>𨽯##𨽯</w:t>
        <w:br/>
        <w:br/>
        <w:t>𨽯xià　《龍龕手鑑》火嫁反。</w:t>
        <w:br/>
        <w:br/>
        <w:t>㙤（罅）。坼裂。《龍龕手鑑·阜部》：“𨽯，裂也。今作㙤。”</w:t>
        <w:br/>
      </w:r>
    </w:p>
    <w:p>
      <w:r>
        <w:t>𨽰##𨽰</w:t>
        <w:br/>
        <w:br/>
        <w:t>同“陸”。《説文·𨸏部》：“𨽰，籀文陸。”</w:t>
        <w:br/>
      </w:r>
    </w:p>
    <w:p>
      <w:r>
        <w:t>𨽲##𨽲</w:t>
        <w:br/>
        <w:br/>
        <w:t>²⁴𨽲líng　《集韻》郎丁切，平青來。</w:t>
        <w:br/>
        <w:br/>
        <w:t>缝隙。《集韻·青韻》：“𨽲，隟罅也。”</w:t>
        <w:br/>
      </w:r>
    </w:p>
    <w:p>
      <w:r>
        <w:t>𨽴##𨽴</w:t>
        <w:br/>
        <w:br/>
        <w:t>²⁵𨽴</w:t>
        <w:br/>
        <w:br/>
        <w:t>同“隘”。《玉篇·𨺅部》：“𨽴，今作隘。”</w:t>
        <w:br/>
      </w:r>
    </w:p>
    <w:p>
      <w:r>
        <w:t>𨽵##𨽵</w:t>
        <w:br/>
        <w:br/>
        <w:t>同“𤎩（燧）”。《説文·𨺅部》：“𨽵，塞上亭守㷭火者。从𨺅，从火，遂聲。𤎩，篆文省。”*段玉裁*改为“篆文𨽵省”，并注：“此為小篆，則知上為籀文矣。”又“注見《火部》‘㷭’下。彼云‘㷭，𤎩𠊱表也’，緫釋此二篆。此云‘塞上亭守㷭火者’，謂邊塞之上守望㷭火之亭，故其字从𨺅，在阸隘之閒也。”</w:t>
        <w:br/>
      </w:r>
    </w:p>
    <w:p>
      <w:r>
        <w:t>𫔻##𫔻</w:t>
        <w:br/>
        <w:br/>
        <w:t>𫔻wèn　《改併四聲篇海》引《搜真玉鏡》亡忿切。</w:t>
        <w:br/>
        <w:br/>
        <w:t>地名。《五侯鯖字海·𠂤部》：“𫔻，地名也。”</w:t>
        <w:br/>
      </w:r>
    </w:p>
    <w:p>
      <w:r>
        <w:t>𬮿##𬮿</w:t>
        <w:br/>
        <w:br/>
        <w:t>𬮿“隑”的类推简化字。</w:t>
        <w:br/>
      </w:r>
    </w:p>
    <w:p>
      <w:r>
        <w:t>𬯀##𬯀</w:t>
        <w:br/>
        <w:br/>
        <w:t>𬯀“隮”的类推简化字。</w:t>
        <w:br/>
      </w:r>
    </w:p>
    <w:p>
      <w:r>
        <w:t>𬯎##𬯎</w:t>
        <w:br/>
        <w:br/>
        <w:t>𬯎“隤”的类推简化字。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