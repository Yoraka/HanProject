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㢡##㢡</w:t>
        <w:br/>
        <w:br/>
        <w:t>㢡同“奬”。《玉篇·廾部》：“㢡，助也。”《廣韻·養韻》：“㢡，勸也；助也；成也；譽也；厲也。”《國語·周語中》：“修舊德以㢡王室。”*韋昭*注：“㢡，成也。”按：《玉篇·犬部》作“奬”；通行作“奬”。</w:t>
        <w:br/>
      </w:r>
    </w:p>
    <w:p>
      <w:r>
        <w:t>㢣##㢣</w:t>
        <w:br/>
        <w:br/>
        <w:t>¹²㢣同“擎”。《玉篇·収部》：“㢣，舉也。”《集韻·庚韻》：“擎，舉也。或从廾。”</w:t>
        <w:br/>
      </w:r>
    </w:p>
    <w:p>
      <w:r>
        <w:t>廾##廾</w:t>
        <w:br/>
        <w:br/>
        <w:t>《説文》：“廾（旧字形作‘𱚢’），竦手也。从𰁩，从又。𢪒，*楊雄*説廾从兩手。”*段玉裁*注：“此字謂竦其兩手以有所奉也。”*徐灝*注箋：“廾、共，古今字；共、拱，亦古今字。”</w:t>
        <w:br/>
        <w:br/>
        <w:t>gǒng　《廣韻》居悚切，上腫見。又九容切。東部。</w:t>
        <w:br/>
        <w:br/>
        <w:t>两手捧物。《説文·廾部》：“廾，竦手也。”*段玉裁*注：“謂竦其兩手以有所奉也。”*宋育仁*部首箋正：“廾，會意也。竦手者，有所奉持，合其手，故从二手相對，猶言捧手。後演為奉，又加手為捧。古文與拱同為一字。”</w:t>
        <w:br/>
      </w:r>
    </w:p>
    <w:p>
      <w:r>
        <w:t>廿##廿</w:t>
        <w:br/>
        <w:br/>
        <w:t>《説文》：“廿，二十并也。古文省。”*郭沫若*《甲骨文字研究》：“十之倍數，古文則多合書。”</w:t>
        <w:br/>
        <w:br/>
        <w:t>niàn　《廣韻》人執切，入緝日。緝部。</w:t>
        <w:br/>
        <w:br/>
        <w:t>数词。二十。后也大写作“念”。《説文·十部》：“廿，二十并也。古文省。”*段玉裁*在“省”下增“多”字並注云：“省多者，省作二十，兩字為一字也……*周*時凡言二十可作廿也。古文廿仍讀二十兩字。*秦*碑小篆則‘維廿六年’、‘維廿九年’、‘卅有七年’皆讀一字以合四言。”*清**席世昌*《席氏讀説文記》：“廿，*鍇*本‘省’下有‘多’字。臣*鍇*曰：‘古來書二十字从省多，併為此字也。’*宋*人題*開業寺*碑有‘念五日’字。*亭林*曰：‘以廿為念，始見于此。’*楊用修*云：‘廿，韻書皆音入，惟市井商賈音念，而學士大夫亦從其誤者也。’”《睡虎地秦墓竹簡·法律答問》：“不盈六百六十到二百廿錢，黥為城旦。”*北齊**顔之推*《稽聖賦》：“*中山*何夥，有子百廿。”*唐**李賀*《公無出門》：“*鮑焦*一世披草眠，*顔回*廿九鬢毛斑。”</w:t>
        <w:br/>
      </w:r>
    </w:p>
    <w:p>
      <w:r>
        <w:t>开##开</w:t>
        <w:br/>
        <w:br/>
        <w:t>¹开“開”的简化字。</w:t>
        <w:br/>
      </w:r>
    </w:p>
    <w:p>
      <w:r>
        <w:t>弁##弁</w:t>
        <w:br/>
        <w:br/>
        <w:t>《説文》：“㝸，冕也。周曰㝸，殷曰吁，夏曰收。从皃，象形。𢍘，籀文㝸从廾，上象形。弁，或㝸字。”*段玉裁*注：“从廾者，敬以承之也。”按：甲骨文、金文、籀文像双手扶冠形。</w:t>
        <w:br/>
        <w:br/>
        <w:t>（一）biàn　《廣韻》皮變切，去線並。元部。</w:t>
        <w:br/>
        <w:br/>
        <w:t>（1）古代的帽子。有皮弁（武冠），爵弁（文冠）。古代吉礼用冕，常礼用弁。《詩·小雅·頍弁》：“有頍者弁，實維伊何。”*毛*傳：“弁，皮弁也。”《詩·大雅·絲衣》：“絲衣其紑，載弁俅俅。”*鄭玄*箋：“弁，爵弁也。爵弁而祭於王，士服也。”《儀禮·士冠禮》：“爵弁，服纁裳、純衣、緇帶、韎韐。”*鄭玄*注：“爵弁者，冕之次，其色赤而微黑，如爵頭然。”又：“皮弁，服素積、緇帶，素韠。”*鄭玄*注：“皮弁者，以白鹿皮為冠，象上古也。”*賈公彦*疏：“皮弁服卑于爵弁。”《三禮圖》卷一：“爵弁。”*聶崇義*集注：“爵弁，制如冕，但無旒為異。”</w:t>
        <w:br/>
        <w:br/>
        <w:t>（2）古时男子年满二十加冠称弁，以示成年。天子诸侯则十二而冠。《書·金縢》：“王與大夫盡弁。”*孫星衍*注：“*成王*年十四言弁，明知已冠矣。”《詩·齊風·甫田》：“未幾見兮，突而弁兮。”*毛*傳：“弁，冠也。”*鄭玄*箋：“見之無幾何，突耳加冠為成人也。”*孔穎達*疏：“始加緇布冠，次加皮弁，次加爵弁，三加而後字之，成人之道也。”</w:t>
        <w:br/>
        <w:br/>
        <w:t>（3）古时武官服皮弁，因称武官为弁。*明**余繼登*《典故紀聞》卷十八：“武弁類多貪墨，而文法之吏往往繩之太過。”《儒林外史》第三十九回：“叫各弁在轅門聽候。”*清**林則徐*《江南道監察御史任内摺片》：“向設水師副將一員，統轄兩營弁兵，專防其地。”又指一般士兵及差役。*清**李伯元*《庚子國變彈詞》第二回：“*袁*統領誤剿良民，*毓*中丞怒斬哨弁。”*王统照*《司令》：“那两个差弁骂够了，便向内走去。”</w:t>
        <w:br/>
        <w:br/>
        <w:t>（4）放在前头。*明**高棅*《唐詩品彙·總序》：“各立序論，以弁其端。”*清**龔自珍*《送徐鐵孫序》：“乃書是言，以弁君之詩之端。”</w:t>
        <w:br/>
        <w:br/>
        <w:t>（5）急。《禮記·玉藻》：“端行，頤霤如矢；弁行，剡剡起屨。”*鄭玄*注：“端，直也。弁，急也。”</w:t>
        <w:br/>
        <w:br/>
        <w:t>（6）惊惧；害怕得发抖。《漢書·王莽傳下》：“有列風雷雨發屋折木之變，予甚弁焉，予甚栗焉，予甚恐焉。”*顔師古*注：“弁，言驚懼也。”又《嚴延年傳》：“夜入，晨將至市論殺之，先所按者死，吏皆股弁。”*顔師古*注：“股戰若弁。弁，謂撫手也。”*严复*《救亡决论》：“使不习者观之，未有不欲股弁者。”</w:t>
        <w:br/>
        <w:br/>
        <w:t>（7）用手搏斗。《漢書·甘延壽傳》：“試弁，為期門，以材力愛幸。”*顔師古*注引*孟康*曰：“弁，手搏。”</w:t>
        <w:br/>
        <w:br/>
        <w:t>（8）同“卞”。地名，古*鲁*邑。在*山东省**泗水县*东，*洙水*北岸。《左傳·襄公二十九年》“*季武子*取*卞*”*唐**陸德明*釋文：“取*弁*，本又作*卞*。”</w:t>
        <w:br/>
        <w:br/>
        <w:t>（9）姓。《萬姓統譜·霰韻》：“弁，*弁志中*，*長寧*人，*嘉靖*元年*監利縣*訓導。”《漢書·東方朔傳》：“*弁嚴子*為衛尉，*皋陶*為大理。”</w:t>
        <w:br/>
        <w:br/>
        <w:t>（二）pán　《集韻》蒲官切，平桓並。元部。</w:t>
        <w:br/>
        <w:br/>
        <w:t>乐，高兴。《詩·小雅·小弁》：“弁彼鸒斯，歸飛提提。”*毛*傳：“弁，樂也。”*鄭玄*箋：“樂乎彼雅烏出食在野甚飽，羣飛而歸提提然。”</w:t>
        <w:br/>
      </w:r>
    </w:p>
    <w:p>
      <w:r>
        <w:t>异##异</w:t>
        <w:br/>
        <w:br/>
        <w:t>《説文》：“异，舉也。从廾，㠯聲。”*朱駿聲*通訓定聲：“异，叚借為異。”</w:t>
        <w:br/>
        <w:br/>
        <w:t>yì　《廣韻》羊吏切，去志以。之部。</w:t>
        <w:br/>
        <w:br/>
        <w:t>（1）举；任用。《説文·廾部》：“异，舉也。《虞書》曰：‘岳曰：异哉。’”按：一说为停止。《書·堯典》：“岳曰：‘异哉，試可乃已。’”*孔*傳：“异，已也，退也。言餘人盡已，惟*鯀*可試，無成乃退。”*孔穎達*疏：“异聲近已，故為已也，已訓為止，是停住之意，故為退也。”</w:t>
        <w:br/>
        <w:br/>
        <w:t>（2）同“異”。不同。《列子·楊朱》：“重囚纍梏，何以异哉。”*張湛*注：“异，異也，古字。”《文選·左思〈魏都賦〉》：“异乎*交*、*益*之士。”*李善*注引*張載*曰：“异，異也。”按：古籍中多作“異”，今“异”字通行。</w:t>
        <w:br/>
      </w:r>
    </w:p>
    <w:p>
      <w:r>
        <w:t>弃##弃</w:t>
        <w:br/>
        <w:br/>
        <w:t>同“棄”。《説文·𠦒部》：“弃，古文棄。”按：古籍中多作“棄”，今“弃”字通行。</w:t>
        <w:br/>
      </w:r>
    </w:p>
    <w:p>
      <w:r>
        <w:t>弄##弄</w:t>
        <w:br/>
        <w:br/>
        <w:t>⁴弄</w:t>
        <w:br/>
        <w:br/>
        <w:t>《説文》：“弄，玩也。从廾持玉。”*林义光*《文源》：“弄，象兩手持玉形。”按：玉为珍宝，两手奉玉摩挲玩赏为弄的本义。</w:t>
        <w:br/>
        <w:br/>
        <w:t>（一）nòng（旧读lòng）《廣韻》盧貢切，去送來。東部。</w:t>
        <w:br/>
        <w:br/>
        <w:t>（1）用手玩弄。《爾雅·釋言》：“弄，玩也。”《詩·小雅·斯干》：“乃生男子，載寢之牀，載衣之裳，載弄之璋。”*鄭玄*箋：“男子生……而玩以璋者，欲其比德焉。”《漢書·趙堯傳》：“*高祖*持御史大夫印弄之。”《樂府詩集·雜曲歌辭·西洲曲》：“低頭弄蓮子，蓮子青如水。”</w:t>
        <w:br/>
        <w:br/>
        <w:t>（2）游戏；玩耍。《左傳·僖公九年》：“*臣*聞亡人無黨。有黨必有讎。*夷吾*弱不好弄，能鬭不過，長亦不改，不識其他。”*杜預*注：“弄，戲也。”《論衡·本性》：“*孔子*能行，以俎豆為弄。”*唐**李白*《長干行》：“郎騎竹馬來，遶牀弄青梅。”引申为玩赏、以某事物为乐。*南朝**梁簡文帝*《七勵》：“方追山壑，永弄林泉。”*唐**李白*《峨眉山月歌送蜀僧晏入中京》：“一振高名滿帝都，歸時還弄峨眉月。”</w:t>
        <w:br/>
        <w:br/>
        <w:t>（3）作弄；欺侮。《古今韻會舉要·送韻》：“弄，侮也。”《左傳·襄公四年》：“（*寒浞*）愚弄其民。”*杜預*注：“欺罔之。”《漢書·東方朔傳》：“自公卿在位，*朔*皆敖弄，無所為屈。”《水滸傳》第五十三回：“你既依我言語，我和你幹大事，如何肯弄你。”</w:t>
        <w:br/>
        <w:br/>
        <w:t>（4）搞；做；从事。*唐**李白*《送王屋山人魏萬還王屋》：“十三弄文史，揮筆如振綺。”《紅樓夢》第九十二回：“各自念書作文章，天天晚上弄到四更多天才睡。”*鲁迅*《二心集·对于左翼作家联盟的意见》：“一个人做事不专，这样弄一点，那样弄一点……这怎么弄得好呢？”</w:t>
        <w:br/>
        <w:br/>
        <w:t>（5）设法取得。《紅樓夢》第九十九回：“只要你們齊心打夥兒弄幾個錢，回家受用。”《老殘遊記》第七回：“因此，各人都弄個謀生之道，混飯喫去。”</w:t>
        <w:br/>
        <w:br/>
        <w:t>（6）动用。《漢書·龔遂傳》：“其民困於饑寒而吏不恤，故使陛下赤子盜弄陛下之兵於横池中耳。”</w:t>
        <w:br/>
        <w:br/>
        <w:t>（7）奸污；淫乱。《警世通言·喬彦傑一妾破家》：“（*高*氏）看見女兒奶大……問道：‘你吃何人弄了身體？’”《紅樓夢》第六十七回：“你二爺在外頭弄了人。”</w:t>
        <w:br/>
        <w:br/>
        <w:t>（8）乐曲。《韓非子·難三》：“且*中期*之所官，琴瑟也。弦不調，弄不明，*中期*之任也。”《文選·王褒〈洞簫賦〉》：“時奏狡弄，則彷徨翺翔。”*李善*注：“狡，急也；弄，小曲也。”*唐**陸龜蒙*《樂府雜咏·雙吹管》：“高樓明月夜，吹出《江南弄》。”又乐曲单位，指乐曲的一段或一支。*唐**白居易*《食飽》：“淺酌一盃酒，緩彈數弄琴。”*金**董解元*《西廂記諸宫調》卷三：“如先生深夜作兩三弄，*鶯*聞必至。”</w:t>
        <w:br/>
        <w:br/>
        <w:t>（9）奏乐；演奏。《漢書·司馬相如傳上》：“（*相如*）及飲*卓*氏弄琴，*文君*竊從户窺，心説而好之。”*唐**王維*《秋夜曲》：“銀筝夜久殷勤弄，心怯空房不忍歸。”*清**孔尚任*《桃花扇·聽稗》：“仙院參差弄笙簧。”</w:t>
        <w:br/>
        <w:br/>
        <w:t>（10）扮演；表演。如：*唐*代有“弄参军”、“弄假妇人”。《舊唐書·文宗紀》：“上宴羣臣於*麟德殿*。是日，雜戲人弄*孔子*。”</w:t>
        <w:br/>
        <w:br/>
        <w:t>⑪修饰。*晋**趙至*《與嵇茂齊書》：“弄姿帷房之裏。”*唐**温庭筠*《菩薩蠻·小山重叠》：“懶起畫蛾眉，弄妝梳洗遲。”*元**張小山*《歸興》：“黄金羞壯士，紅粉弄佳人。”</w:t>
        <w:br/>
        <w:br/>
        <w:t>⑫量词。1.相当于“派”。*宋**王安石*《漁家傲》：“一弄松聲悲急管，吹夢斷，西看窗日猶嫌短。”2.相当于“套”。*元*佚名《百花亭》第二折：“將你這一弄兒都借與我。”*明**朱有燉*《義勇辭金》第三折：“*關*將軍這一弄兒披掛，實是雄壯也。”</w:t>
        <w:br/>
        <w:br/>
        <w:t>（二）lòng</w:t>
        <w:br/>
        <w:br/>
        <w:t>巷子，胡同。如：里弄；弄门。《字彙·廾部》：“弄，巷也。”《南史·齊本紀下》：“（帝）出西弄，遇弑。”</w:t>
        <w:br/>
      </w:r>
    </w:p>
    <w:p>
      <w:r>
        <w:t>弅##弅</w:t>
        <w:br/>
        <w:br/>
        <w:t>弅fèn　《廣韻》房吻切，上吻奉。諄部。</w:t>
        <w:br/>
        <w:br/>
        <w:t>山丘高起貌。《集韻·文韻》：“弅，丘高起皃。”《莊子·知北遊》：“*知*北遊於*玄水*之上，登*隱弅*之丘。”*陸德明*釋文：“*李*云：‘隱出弅起，丘皃’。”*明**方以智*《物理小識·地類·地中多空》：“地陷者，必先弅起而後陷也。”</w:t>
        <w:br/>
      </w:r>
    </w:p>
    <w:p>
      <w:r>
        <w:t>弆##弆</w:t>
        <w:br/>
        <w:br/>
        <w:t>弆（一）jǔ　《廣韻》居許切，上語見。又羌舉切。</w:t>
        <w:br/>
        <w:br/>
        <w:t>收藏；保藏。*唐**玄應*《一切經音義》卷十三：“弆，藏也。《通俗文》：‘密藏曰弆。’”《敦煌變文集·搜神記》：“遂藏弆訖，*崑崙*遂即西行。”《金史·食貨志三》：“其弆藏應禁器物，首納者每斤給錢百文。”《清史稿·疇人傳二·李潢》：“自是天下之習《九章》者，莫不家弆一編，奉為圭臬。”</w:t>
        <w:br/>
        <w:br/>
        <w:t>（二）qǔ　《集韻》口舉切，上語溪。</w:t>
        <w:br/>
        <w:br/>
        <w:t>彻。《集韻·語韻》：“去，徹也。或作弆。”</w:t>
        <w:br/>
      </w:r>
    </w:p>
    <w:p>
      <w:r>
        <w:t>弇##弇</w:t>
        <w:br/>
        <w:br/>
        <w:t>《説文》：“弇，蓋也。从廾，从合。𢍔，古文弇。”*朱駿聲*通訓定聲：“古文从廾，从日在穴中。”*段玉裁*注：“《釋言》曰：弇，同也；弇，蓋也；此與‘奄，覆也’，音義同。”</w:t>
        <w:br/>
        <w:br/>
        <w:t>（一）yǎn　《廣韻》衣儉切，上琰影。又古南切。談部。</w:t>
        <w:br/>
        <w:br/>
        <w:t>（1）覆盖；遮蔽。《爾雅·釋天》：“弇日為蔽雲。”*郭璞*注：“即暈氣五彩覆日也。弇，掩。”《廣雅·釋詁二》：“弇，覆也。”《廣韻·琰韻》：“弇，蓋也。”《管子·八觀》：“塞其塗，弇其迹。”《墨子·耕柱》：“曰苟使我和，是猶弇其目而祝於叢社也。”</w:t>
        <w:br/>
        <w:br/>
        <w:t>（2）深；深邃。《吕氏春秋·孟冬紀》：“其器宏以弇。”*高誘*注：“宏，大；弇，深。”又《仲冬紀》：“君子齋戒，處必弇。”*高誘*注：“弇，深邃。”</w:t>
        <w:br/>
        <w:br/>
        <w:t>（3）器物上下狭小而中部宽大。《周禮·春官·典同》：“侈聲筰，弇聲鬱。”*鄭玄*注：“弇，謂中央寬也，弇則聲鬱勃不出也。”又《考工記·鳧人》：“薄厚之所震動，清濁之所由出，侈弇之所由興，有説。”*賈公彦*疏：“由鍾口侈弇所興之聲亦有筰有鬱。”</w:t>
        <w:br/>
        <w:br/>
        <w:t>（4）窄；狭窄。《周禮·考工記·輿人》：“棧車欲弇，飾車欲侈。”《左傳·襄公二十五年》：“行及*弇中*，將舍。”*杜預*注：“*弇中*，狹道。”《農政全書·泰西水法上》：“鍊銅以為壺……其形楕圜，腹廣而上下弇之。”</w:t>
        <w:br/>
        <w:br/>
        <w:t>（5）狭隘。*清**趙翼*《删改舊詩作》：“少日所得意，老去覺弇陋。”*梁启超*《变法通议》：“故后世恒有读书万卷，而下笔冗沓弇俗不足观者。”</w:t>
        <w:br/>
        <w:br/>
        <w:t>（6）承袭。《荀子·賦篇》：“法*禹*、*舜*而能弇迹者邪？”*楊倞*注：“弇，襲。”</w:t>
        <w:br/>
        <w:br/>
        <w:t>（7）同。《爾雅·釋言》：“弇，同也。”</w:t>
        <w:br/>
        <w:br/>
        <w:t>（二）yān　《集韻》衣廉切，平鹽影。談部。</w:t>
        <w:br/>
        <w:br/>
        <w:t>〔弇兹〕1.古山名。即*崦嵫*山。《穆天子傳》卷三：“天子遂驅，升于*弇山*。”*郭璞*注：“弇，*弇兹山*，日入所也。”2.神名。《山海經·大荒西經》：“*西海*陼中有神，人面鳥身，珥兩青蛇，踐兩赤蛇，名曰*弇兹*。”</w:t>
        <w:br/>
        <w:br/>
        <w:t>（三）nán　《集韻》那含切，平覃泥。</w:t>
        <w:br/>
        <w:br/>
        <w:t>姓。《集韻·覃韻》：“弇，姓也。”</w:t>
        <w:br/>
      </w:r>
    </w:p>
    <w:p>
      <w:r>
        <w:t>弈##弈</w:t>
        <w:br/>
        <w:br/>
        <w:t>《説文》：“弈，圍棊也。从廾，亦聲。《論語》曰：‘不有博弈者乎？’”按：“弈”与“奕”，音同形近义异，古书多已混用。</w:t>
        <w:br/>
        <w:br/>
        <w:t>yì　《廣韻》羊益切，入昔以。鐸部。</w:t>
        <w:br/>
        <w:br/>
        <w:t>（1）围棋。《説文·廾部》：“弈，圍棊也。”《方言》卷五：“圍棊謂之弈，自*關*而東，*齊**魯*之間皆謂之弈。”《論語·陽貨》：“不有博弈者乎？為之猶賢乎己。”*三國**吴**韋弘嗣*《博弈論》：“今世之人，多不務經術，好翫博弈。”*唐**皮日休*《原弈》：“問弈之原於或人，或人曰，*堯*教*丹朱*征，*丹朱*之為是信，固有其道焉。”又：“則弈之始作，必起自*戰國*。”</w:t>
        <w:br/>
        <w:br/>
        <w:t>（2）下棋。《左傳·襄公二十五年》：“今*甯子*視君不如弈棋，其何以免乎？弈者舉棋不定，不勝其耦，而況置君而弗定乎？”*杜預*注：“弈，圍棋也。”*孔穎達*疏：“*沈*氏云：圍棋稱弈者，取其落弈之義也。”《孟子·告子上》：“使*弈秋*誨二人弈。”*朱德*《十月战景》：“战事从来似弈棋，举棋若定自无悲。”</w:t>
        <w:br/>
        <w:br/>
        <w:t>（3）累。《國語·周語上》：“弈世載德，不忝前人。”*唐**李白*《送岑徵君歸鳴皋山》：“弈世皆*夔**龍*，中台竟三拆。”*清**王夫之*《讀通鑑論·王莽》：“均偷安一時，而禍在弈世矣。”</w:t>
        <w:br/>
        <w:br/>
        <w:t>（4）美貌。《廣韻·昔韻》：“弈，美皃。”《文心雕龍·才略》：“*張華*短章，弈弈清暢。”*宋**王安石*《送陳諤》：“朱門弈弈行多慚，歸矣無為惡蓬蓽。”</w:t>
        <w:br/>
        <w:br/>
        <w:t>（5）忧貌。《詩·小雅·頍弁》：“未見君子，憂心弈弈。既見君子，庶幾説懌。”*孔穎達*疏：“《正義》曰：‘弈弈，憂之狀。’”</w:t>
        <w:br/>
        <w:br/>
        <w:t>（6）大。《太玄·格》：“息金消石，往小來弈。”*范望*注：“弈，大也。”*司馬光*集注：“*王*曰：‘所息者金，所消者石，所失者至小，所得者光大。’”</w:t>
        <w:br/>
        <w:br/>
        <w:t>（7）帐。《逸周書·王會》：“成周之會，墠上張赤弈陰羽。”*孔晁*注：“弈，帳也。”</w:t>
        <w:br/>
      </w:r>
    </w:p>
    <w:p>
      <w:r>
        <w:t>弉##弉</w:t>
        <w:br/>
        <w:br/>
        <w:t>弉同“奘”。*清**黄遵憲*《日本國志·鄰交志》：“學法於*唐*僧*玄弉*。”</w:t>
        <w:br/>
      </w:r>
    </w:p>
    <w:p>
      <w:r>
        <w:t>弊##弊</w:t>
        <w:br/>
        <w:br/>
        <w:t>弊（一）bì　㊀《廣韻》毗祭切，去祭並。月部。</w:t>
        <w:br/>
        <w:br/>
        <w:t>（1）同“斃”。1.仆，向前倒下。《爾雅·釋木》：“木自弊，柛。”*郭璞*注：“弊，踣。”《説文·犬部》：“獘，頓仆也。”*段玉裁*注：“謂前覆也，人前仆若頓首然。”按：“獘”，又作“斃”，后又作“弊”。《周禮·夏官·大司馬》：“質明，弊旗，誅後至者。”*鄭玄*注：“弊，仆也。”《抱朴子·外篇·務正》：“故繁足者死而不弊，多士者亂而不亡。”2.倒毙；死亡。《文心雕龍·諸子》：“按：《歸藏》之經，大明迂怪，乃稱*羿*弊十日，*嫦娥*奔月。”按：一本作“斃”。《晋書·謝安傳》：“臣不勝禍酷暴集，每一慟殆弊。”*宋**王安石*《祭周几道文》：“皓髮黧馘，分當先弊。”</w:t>
        <w:br/>
        <w:br/>
        <w:t>（2）停止。《周禮·天官·獸人》：“及弊田，令禽注于虞中。”*鄭玄*注：“弊，仆也，仆而田止。”*孫詒讓*正義：“云仆而田止者，此經及《大司馬》，凡田事言弊者，並為止，其本義則皆為仆，此所仆者，通關火、車、羅、徒。*鄭司農*云：‘弊田，謂春火弊、夏車弊、秋羅弊、冬徒弊者。’據《大司馬》文，謂以火止、車止、羅止、徒止，為止獵之節也。”又《夏官·大司馬》：“火弊，獻禽以祭社。”*鄭玄*注：“火弊，火止也。春田主用火，因焚萊除陳草，皆殺而火止。”*賈公彦*疏：“火弊者，謂田止也。”</w:t>
        <w:br/>
        <w:br/>
        <w:t>（3）竭；尽。《管子·侈靡》：“澤不弊而養足。”*尹知章*注：“弊，竭也。”《文選·鄒陽〈上書諫吴王〉》：“今欲極天命之上壽，弊無窮之極樂。”*李善*注：“弊，猶盡也。”*唐**柳宗元*《與李睦州論服氣書》：“故雖窮日夜，弊歲紀，愈遠而不近也。”</w:t>
        <w:br/>
        <w:br/>
        <w:t>（4）破旧。《老子》第二十二章：“窪則盈，弊則新。”*三國**魏**曹丕*《典論·論文》：“家有弊帚，享之千金。”*宋**陸游*《寓嘆》：“江上霜風透弊袍，區區無奈簿書勞。”</w:t>
        <w:br/>
        <w:br/>
        <w:t>（5）败；衰败。《楚辭·天問》：“胡終弊于*有扈*，牧夫牛羊？”《國語·鄭語》：“公曰：‘*周*其弊乎？’對曰：‘殆於必弊者也。’”*韋昭*注：“弊，敗也。”</w:t>
        <w:br/>
        <w:br/>
        <w:t>（6）使……破败。《戰國策·西周策》：“是公以弊*高都*得完*周*也。”*高誘*注：“弊，破也。”*宋**王安石*《和微之重感南唐事》：“（*陳）叔寳*傾*陳**（蕭）衍*弊*梁*，可嗟曾不見興亡。”</w:t>
        <w:br/>
        <w:br/>
        <w:t>（7）疲困。《孫子·作戰》：“夫鈍兵挫鋭，屈力殫貨，則諸侯乘其弊而起。”*三國**蜀**諸葛亮*《出師表》：“*益州*罷弊。”</w:t>
        <w:br/>
        <w:br/>
        <w:t>（8）弊病；害处。《新序·善謀》：“兩虎相與鬭，而駑大受其弊也。”《宋史·樊知古傳》：“不細籌之，則民果受弊矣。”*明**張居正*《論時政疏》：“而積弊除矣。”*杨沫*《青春之歌》第七章：“什么事都是有反有正，有利有弊。”</w:t>
        <w:br/>
        <w:br/>
        <w:t>（9）坏；劣。《周禮·夏官·司弓矢》：“句者謂之弊弓。”*鄭玄*注：“弊，猶惡也。句者惡，則直者善。”《吕氏春秋·音初》：“土弊則草木不長。”*高誘*注：“弊，惡。”*明**張居正*《天下之事》：“而近時迂腐之流，乃猶祖晚*宋*之弊習。”</w:t>
        <w:br/>
        <w:br/>
        <w:t>（10）对自己的谦称。《吴越春秋·夫差内傳》：“弊邑雖小，請悉四方之内士卒三千人以從。”*唐**王維*《戲題示蕭氏外甥》：“老夫何足似，弊宅倘因之。”</w:t>
        <w:br/>
        <w:br/>
        <w:t>⑪讨厌；厌恶。*晋**王羲之*《鶻等帖》：“*鶻*等不佳，令人弊見此輩。吾衰老，不復堪此。”</w:t>
        <w:br/>
        <w:br/>
        <w:t>⑫通“蔽”。蒙蔽；遮蔽。*清**朱駿聲*《説文通訓定聲·履部》：“獘（弊），叚借為蔽。”《韓非子·定法》：“君無術則弊於上，臣無法則亂於下。”《吕氏春秋·勿躬》：“豈必勞形愁弊耳目哉？”《淮南子·俶真》：“弊其玄光而求知之于耳目，是釋其炤炤而道其冥冥也。”</w:t>
        <w:br/>
        <w:br/>
        <w:t>⑬通“幣”。财货。*清**朱駿聲*《説文通訓定聲·履部》：“獘（弊），叚借為幣。”《戰國策·秦策五》：“令庫具車，廐具馬，府具弊。”*高誘*注：“弊，貨財也。”</w:t>
        <w:br/>
        <w:br/>
        <w:t>⑭姓。《通志·氏族略五》：“*弊*氏，《左傳》有*弊無存*。”</w:t>
        <w:br/>
        <w:br/>
        <w:t>㊁《集韻》必袂切，去祭幫。月部。</w:t>
        <w:br/>
        <w:br/>
        <w:t>（1）断决。《集韻·祭韻》：“弊，斷也。”《周禮·天官·小宰》：“以聽官府之六計，弊羣吏之治。”*鄭玄*注：“弊，斷也。”《管子·戒篇》：“參宥而後弊。”*宋**岳珂*《桯史·猫牛盗》：“僕莫能弊訟，又弗問。”</w:t>
        <w:br/>
        <w:br/>
        <w:t>（2）定罪。《漢書·刑法志》：“凡囚，上罪梏拲而桎，中罪梏桎，下罪梏；王之同族拲，有爵者桎，以待弊。”*顔師古*注：“弊，斷罪也。”</w:t>
        <w:br/>
        <w:br/>
        <w:t>（二）bá　《字彙補》蒲撥切。</w:t>
        <w:br/>
        <w:br/>
        <w:t>〔弊摋〕混杂。《淮南子·俶真》：“忘肝膽，遺耳目，獨浮游無方之外，不與物相弊摋。”*高誘*注：“弊摋，猶雜揉也。弊讀跋涉之跋也。摋讀*楚*人言殺也。”</w:t>
        <w:br/>
      </w:r>
    </w:p>
    <w:p>
      <w:r>
        <w:t>𢌭##𢌭</w:t>
        <w:br/>
        <w:br/>
        <w:t>𢌭同“等”。《五音集韻·等韻》：“𢌭”，“等”的俗字。</w:t>
        <w:br/>
      </w:r>
    </w:p>
    <w:p>
      <w:r>
        <w:t>𢌮##𢌮</w:t>
        <w:br/>
        <w:br/>
        <w:t>𢌮同“弄”。《龍龕手鑑·廾部》：“𢌮，音弄。”《字彙補·廾部》：“𢌮，與弄同。”</w:t>
        <w:br/>
      </w:r>
    </w:p>
    <w:p>
      <w:r>
        <w:t>𢌯##𢌯</w:t>
        <w:br/>
        <w:br/>
        <w:t>²𢌯同“界”。《康熙字典·廾部》：“𢌯，《集韻》與界同。”按：《集韻》作“𢌯”。</w:t>
        <w:br/>
      </w:r>
    </w:p>
    <w:p>
      <w:r>
        <w:t>𢌰##𢌰</w:t>
        <w:br/>
        <w:br/>
        <w:t>𢌰同“箕”。《字彙補·廾部》：“𢌰，古箕字。”</w:t>
        <w:br/>
      </w:r>
    </w:p>
    <w:p>
      <w:r>
        <w:t>𢌱##𢌱</w:t>
        <w:br/>
        <w:br/>
        <w:t>同“與”。《玉篇·舁部》：“𢌱”，古文“與”。</w:t>
        <w:br/>
      </w:r>
    </w:p>
    <w:p>
      <w:r>
        <w:t>𢌲##𢌲</w:t>
        <w:br/>
        <w:br/>
        <w:t>𢌲yìn　《龍龕手鑑·山部》：“𢌲，古文，音印。”《風俗通·愆禮》：“瓊薨既葬，負𥭊𢌲涉，齎一盤醊，哭於墳前。”</w:t>
        <w:br/>
      </w:r>
    </w:p>
    <w:p>
      <w:r>
        <w:t>𢌳##𢌳</w:t>
        <w:br/>
        <w:br/>
        <w:t>《説文》：“𢌳，持弩拊。从廾，肉聲。”按：甲骨文像双手持肉馈赠形。</w:t>
        <w:br/>
        <w:br/>
        <w:t>kuí　《廣韻》渠追切，平脂羣。幽部。</w:t>
        <w:br/>
        <w:br/>
        <w:t>弓箭或刀子手持的部位。《説文·𠬞部》：“𢌳，持弩拊。”*段玉裁*注：“凡弓刀把處皆曰拊。今《考工記》‘弓人作柎’，从木。”</w:t>
        <w:br/>
      </w:r>
    </w:p>
    <w:p>
      <w:r>
        <w:t>𢌴##𢌴</w:t>
        <w:br/>
        <w:br/>
        <w:t>𢌴“巺”的讹字。《康熙字典·廾部》：“𢌴，《説文》巽本字。”按：《説文·丌部》：“巺，具也。从丌，񂭃聲。”字当作“巺”。</w:t>
        <w:br/>
      </w:r>
    </w:p>
    <w:p>
      <w:r>
        <w:t>𢌵##𢌵</w:t>
        <w:br/>
        <w:br/>
        <w:t>同“戒”。《字彙補·廾部》：“𢌵，與戒同。”*明**朱有燉*《元宫詞》：“自從受得金剛𢌵，摩頂然香告世尊。”</w:t>
        <w:br/>
      </w:r>
    </w:p>
    <w:p>
      <w:r>
        <w:t>𢌷##𢌷</w:t>
        <w:br/>
        <w:br/>
        <w:t>𢌷qū</w:t>
        <w:br/>
        <w:br/>
        <w:t>山湾的最后部。多用于地名。如：*上𢌺*（在*甘肃省**会宁县*）。</w:t>
        <w:br/>
      </w:r>
    </w:p>
    <w:p>
      <w:r>
        <w:t>𢌸##𢌸</w:t>
        <w:br/>
        <w:br/>
        <w:t>𢌸同“弈”。《龍龕手鑑·廾部》：“𢌸”，“弈”的俗字。《字彙補·廾部》：“𢌸，與弈同。”</w:t>
        <w:br/>
      </w:r>
    </w:p>
    <w:p>
      <w:r>
        <w:t>𢌹##𢌹</w:t>
        <w:br/>
        <w:br/>
        <w:t>𢌹fú　《龍龕手鑑·廾部》：“𢌹，福、四二音。”《字彙補·廾部》：“𢌹，夫卜切，音福。見《集韻》。”</w:t>
        <w:br/>
      </w:r>
    </w:p>
    <w:p>
      <w:r>
        <w:t>𢌺##𢌺</w:t>
        <w:br/>
        <w:br/>
        <w:t>𢌺同“筭”。《字彙補·廾部》：“𢌺，與筭同。見《邢雲路曆考》。”</w:t>
        <w:br/>
      </w:r>
    </w:p>
    <w:p>
      <w:r>
        <w:t>𢌻##𢌻</w:t>
        <w:br/>
        <w:br/>
        <w:t>⁵𢌻</w:t>
        <w:br/>
        <w:br/>
        <w:t>《説文》：“𢌻，兩手盛也。从廾，𡴆聲。”</w:t>
        <w:br/>
        <w:br/>
        <w:t>yù　《廣韻》余六切，入屋以。沃部。</w:t>
        <w:br/>
        <w:br/>
        <w:t>两手捧物。《説文·収部》：“𢌻，兩手盛也。”*桂馥*義證：“𢌻，或通作掬。”《廣韻·屋韻》：“𢌻，兩手捧物。《説文》音匊。”</w:t>
        <w:br/>
      </w:r>
    </w:p>
    <w:p>
      <w:r>
        <w:t>𢌼##𢌼</w:t>
        <w:br/>
        <w:br/>
        <w:t>𢌼同“承”。《集韻·蒸韻》：“承，或作𢌼。”</w:t>
        <w:br/>
      </w:r>
    </w:p>
    <w:p>
      <w:r>
        <w:t>𢌽##𢌽</w:t>
        <w:br/>
        <w:br/>
        <w:t>涅槃。《敦煌變文集·金剛般若波羅蜜經講經文》：“不揀四生兼六類，盡得无餘證☀。”</w:t>
        <w:br/>
      </w:r>
    </w:p>
    <w:p>
      <w:r>
        <w:t>𢌾##𢌾</w:t>
        <w:br/>
        <w:br/>
        <w:t>𢌾同“弈”。《字彙補·廾部》：“𢌾，與弈同。見《風雅廣逸》所載《石鼓文》。”</w:t>
        <w:br/>
      </w:r>
    </w:p>
    <w:p>
      <w:r>
        <w:t>𢌿##𢌿</w:t>
        <w:br/>
        <w:br/>
        <w:t>同“畀”。《集韻·至韻》：“𢌿，《説文》：‘相付與之約在閣上也。’”按：《説文·丌部》作“畀”。</w:t>
        <w:br/>
      </w:r>
    </w:p>
    <w:p>
      <w:r>
        <w:t>𢍀##𢍀</w:t>
        <w:br/>
        <w:br/>
        <w:t>𢍀同“异”。*遼**張輪翼*《羅漢院八大靈塔記》：“控𢍀俗一字之鎮，枕葪壤兩川之心。”</w:t>
        <w:br/>
      </w:r>
    </w:p>
    <w:p>
      <w:r>
        <w:t>𢍁##𢍁</w:t>
        <w:br/>
        <w:br/>
        <w:t>《説文》：“𢍉，舉也。从廾，甶聲。《春秋傳》曰：‘*晋*人或以廣墜，*楚*人𢍉之。’*黄顥*説，廣車陷，*楚*人為舉之。*杜林*以為騏麟字。”*段玉裁*本作“从廾，𠙹聲”，并注：“各本作‘由聲’，誤；或從鬼頭亦非也。此從東*楚*名缶之𠙹。”*林义光*《文源》：“象两手奉𠙹。𠙹，缶也。”按：*段*、*林*二氏之说，较*大徐*为长。今从*段*说以“𢍁”为正体，以“𢍉”为异体。</w:t>
        <w:br/>
        <w:br/>
        <w:t>（一）qí　《廣韻》渠之切，平之羣。又渠記切。</w:t>
        <w:br/>
        <w:br/>
        <w:t>举。《玉篇·廾部》：“𢍁，舉也。”</w:t>
        <w:br/>
        <w:br/>
        <w:t>（二）bì　《集韻》必至切，去至幫。</w:t>
        <w:br/>
        <w:br/>
        <w:t>同“𢌿（畀）”。《集韻·至韻》：“𢌿，《説文》：‘相付與之，約在閣上也。’古作𢍁。”</w:t>
        <w:br/>
      </w:r>
    </w:p>
    <w:p>
      <w:r>
        <w:t>𢍃##𢍃</w:t>
        <w:br/>
        <w:br/>
        <w:t>同“奔”。《類篇·廾部》：“𢍃，《説文》：‘走也。’一曰堂上謂之步，門外謂之趨，中廷謂之走，大路謂之𢍃。”《字彙補·廾部》：“𢍃，奔本字。”</w:t>
        <w:br/>
      </w:r>
    </w:p>
    <w:p>
      <w:r>
        <w:t>𢍄##𢍄</w:t>
        <w:br/>
        <w:br/>
        <w:t>𢍄同“思”。《字彙補·廾部》：“𢍄，古文思字。”</w:t>
        <w:br/>
      </w:r>
    </w:p>
    <w:p>
      <w:r>
        <w:t>𢍅##𢍅</w:t>
        <w:br/>
        <w:br/>
        <w:t>同“奂”。“奂”的篆文楷化字。</w:t>
        <w:br/>
      </w:r>
    </w:p>
    <w:p>
      <w:r>
        <w:t>𢍆##𢍆</w:t>
        <w:br/>
        <w:br/>
        <w:t>⁶𢍆（一）qì　《龍龕手鑑》苦計反。</w:t>
        <w:br/>
        <w:br/>
        <w:t>同“契”。契约。《龍龕手鑑·廾部》：“𢍆，𢍆約也。”</w:t>
        <w:br/>
        <w:br/>
        <w:t>（二）qiè　《龍龕手鑑》苦結反。</w:t>
        <w:br/>
        <w:br/>
        <w:t>同“契”。契阔。《龍龕手鑑·廾部》：“𢍆，𢍆闊也。”*唐**王維*《贈祖三詠》：“貧病子既深，𢍆闊余不淺。”</w:t>
        <w:br/>
      </w:r>
    </w:p>
    <w:p>
      <w:r>
        <w:t>𢍇##𢍇</w:t>
        <w:br/>
        <w:br/>
        <w:t>𢍇jì　《龍龕手鑑·廾部》：“𢍇，音忌。”《字彙補·廾部》：“𢍇，其詣切。見《金鏡》。”</w:t>
        <w:br/>
      </w:r>
    </w:p>
    <w:p>
      <w:r>
        <w:t>𢍈##𢍈</w:t>
        <w:br/>
        <w:br/>
        <w:t>𢍈（一）yuān　*朝鲜*本《龍龕手鑑》於元切。</w:t>
        <w:br/>
        <w:br/>
        <w:t>幡。*朝鲜*本《龍龕手鑑·廾部》：“𢍈，幡也。”</w:t>
        <w:br/>
        <w:br/>
        <w:t>（二）zàng</w:t>
        <w:br/>
        <w:br/>
        <w:t>“葬”的讹字。《王昭君變文》：“妾死若留故地𢍈，臨時囗（請）報漢王知。”</w:t>
        <w:br/>
      </w:r>
    </w:p>
    <w:p>
      <w:r>
        <w:t>𢍉##𢍉</w:t>
        <w:br/>
        <w:br/>
        <w:t>同“𢍁”。《説文·収部》：“𢍉，舉也。”</w:t>
        <w:br/>
      </w:r>
    </w:p>
    <w:p>
      <w:r>
        <w:t>𢍊##𢍊</w:t>
        <w:br/>
        <w:br/>
        <w:t>𢍊同“𢍏”。《廣韻·線韻》：“𢍏，俗作𢍊。”按：“𢍊”，一本作“灷”。</w:t>
        <w:br/>
      </w:r>
    </w:p>
    <w:p>
      <w:r>
        <w:t>𢍋##𢍋</w:t>
        <w:br/>
        <w:br/>
        <w:t>𢍋同“𦱤（莫）”。《龍龕手鑑·廾部》：“𦱤，或作；𦱤，俗。音莫。”</w:t>
        <w:br/>
      </w:r>
    </w:p>
    <w:p>
      <w:r>
        <w:t>𢍌##𢍌</w:t>
        <w:br/>
        <w:br/>
        <w:t>𢍌同“其”。《張平子碑》：“每縣咨𢍌故老，訪𢍌先賢。”</w:t>
        <w:br/>
      </w:r>
    </w:p>
    <w:p>
      <w:r>
        <w:t>𢍎##𢍎</w:t>
        <w:br/>
        <w:br/>
        <w:t>𢍎gào　《集韻》居号切，去号見。</w:t>
        <w:br/>
        <w:br/>
        <w:t>（1）同“告”。《玉篇·収部》：“𢍎，古文告。”</w:t>
        <w:br/>
        <w:br/>
        <w:t>（2）同“誥”。《集韻·号韻》：“誥，古作𢍎。”《字彙補·廾部》：“𢍎，古誥字。《九經考異》云：‘《書·大誥》，一本作《大𢍎》。’”</w:t>
        <w:br/>
      </w:r>
    </w:p>
    <w:p>
      <w:r>
        <w:t>𢍏##𢍏</w:t>
        <w:br/>
        <w:br/>
        <w:t>《説文》：“𢍏，摶飯也。从廾，釆聲。釆，古文辦字。”*段玉裁*改“辦”为“辨”，並注云：“釆下云：辨别也。此云釆，古文辨，互相足。”</w:t>
        <w:br/>
        <w:br/>
        <w:t>juàn　《廣韻》居倦切，去線見。元部。</w:t>
        <w:br/>
        <w:br/>
        <w:t>饭团儿。《説文·廾部》：“𢍏，摶飯也。”*錢坫*斠詮：“此即《曲禮》‘毋摶飯’字，謂以飯作摶，易致飽也。”</w:t>
        <w:br/>
      </w:r>
    </w:p>
    <w:p>
      <w:r>
        <w:t>𢍐##𢍐</w:t>
        <w:br/>
        <w:br/>
        <w:t>⁷𢍐同“終”。《字彙補·廾部》：“𢍐，《集韻》古終字。”</w:t>
        <w:br/>
      </w:r>
    </w:p>
    <w:p>
      <w:r>
        <w:t>𢍑##𢍑</w:t>
        <w:br/>
        <w:br/>
        <w:t>𢍑qí　《改併四聲篇海·廾部》引《搜真玉鏡》：“𢍑，音其。”《字彙補·廾部》：“𢍑，巨離切。”按：*张涌泉*《漢語俗字叢考》认为：“當為‘𢍁’的訛俗字。”</w:t>
        <w:br/>
      </w:r>
    </w:p>
    <w:p>
      <w:r>
        <w:t>𢍒##𢍒</w:t>
        <w:br/>
        <w:br/>
        <w:t>𢍒同“𢍏”。《改併四聲篇海·廾部》引《餘文》：“𢍒，音𢍏。義同。”《字彙補·廾部》：“𢍒，音義與𢍏同。”</w:t>
        <w:br/>
      </w:r>
    </w:p>
    <w:p>
      <w:r>
        <w:t>𢍓##𢍓</w:t>
        <w:br/>
        <w:br/>
        <w:t>𢍓gǎi　《改併四聲篇海·廾部》引《搜真玉鏡》：“𢍓，音改。”《字彙補·廾部》：“𢍓，古藹切。”</w:t>
        <w:br/>
      </w:r>
    </w:p>
    <w:p>
      <w:r>
        <w:t>𢍔##𢍔</w:t>
        <w:br/>
        <w:br/>
        <w:t>同“弇”。《説文·廾部》：“𢍔，古文弇。”</w:t>
        <w:br/>
      </w:r>
    </w:p>
    <w:p>
      <w:r>
        <w:t>𢍕##𢍕</w:t>
        <w:br/>
        <w:br/>
        <w:t>𢍕quàn　《字彙》去願切。</w:t>
        <w:br/>
        <w:br/>
        <w:t>穿在牛鼻上用以连接牛绳的环状物。《改併四聲篇海·廾部》引《俗字背篇》：“𢍕，牛鼻穿曰𢍕。”*清**蒲松齡*《日用俗字·走獸章》：“栵木鼻𢍕與灌角，準備遭瘟啖藥湯。”</w:t>
        <w:br/>
      </w:r>
    </w:p>
    <w:p>
      <w:r>
        <w:t>𢍖##𢍖</w:t>
        <w:br/>
        <w:br/>
        <w:t>𢍖同“彙”。《正字通·廾部》：“𢍖，彙本字。篆作𢍖，隸作彙。”</w:t>
        <w:br/>
      </w:r>
    </w:p>
    <w:p>
      <w:r>
        <w:t>𢍗##𢍗</w:t>
        <w:br/>
        <w:br/>
        <w:t>⁸𢍗同“言”。《玉篇·言部》：“𢍗”，“言”的古文。</w:t>
        <w:br/>
      </w:r>
    </w:p>
    <w:p>
      <w:r>
        <w:t>𢍘##𢍘</w:t>
        <w:br/>
        <w:br/>
        <w:t>同“弁”。《説文·皃部》：“𢍘，籀文㝸。从廾，上象形。弁，或㝸字。”</w:t>
        <w:br/>
      </w:r>
    </w:p>
    <w:p>
      <w:r>
        <w:t>𢍙##𢍙</w:t>
        <w:br/>
        <w:br/>
        <w:t>同“弁”。《改併四聲篇海·廾部》引《俗字背篇》：“𢍙”，“弁”的籀文。</w:t>
        <w:br/>
      </w:r>
    </w:p>
    <w:p>
      <w:r>
        <w:t>𢍚##𢍚</w:t>
        <w:br/>
        <w:br/>
        <w:t>《説文》：“𢍚，艸木𢍚孛之皃。从𣎵，𢌿聲。”</w:t>
        <w:br/>
        <w:br/>
        <w:t>wèi　《廣韻》于貴切，去未云。微部。</w:t>
        <w:br/>
        <w:br/>
        <w:t>草木盛美貌。也作“𦳢”。《説文·𣎵部》：“𢍚，艸木𢍚孛之皃。”*段玉裁*注：“當作‘𢍚孛，艸木之皃’。《周易》：‘拔茅茹以其彙，征吉。’《釋文》云：‘彙，古文作𦳢。’按：𦳢即𢍚字之異者。彙則假借字也。”</w:t>
        <w:br/>
      </w:r>
    </w:p>
    <w:p>
      <w:r>
        <w:t>𢍛##𢍛</w:t>
        <w:br/>
        <w:br/>
        <w:t>⁹𢍛同“剺”。《集韻·之韻》：“剺，或从廾。”</w:t>
        <w:br/>
      </w:r>
    </w:p>
    <w:p>
      <w:r>
        <w:t>𢍜##𢍜</w:t>
        <w:br/>
        <w:br/>
        <w:t>同“尊”。《説文·酉部》：“𢍜，酒器也。或从寸。”《集韻·魂韻》：“𢍜，同尊。”</w:t>
        <w:br/>
      </w:r>
    </w:p>
    <w:p>
      <w:r>
        <w:t>𢍝##𢍝</w:t>
        <w:br/>
        <w:br/>
        <w:t>同“蠡”。《説文·䖵部》：“蠡，蟲齧木中也。𢍝，古文。”</w:t>
        <w:br/>
      </w:r>
    </w:p>
    <w:p>
      <w:r>
        <w:t>𢍞##𢍞</w:t>
        <w:br/>
        <w:br/>
        <w:t>𢍞同“棄”。《集韻·至韻》：“𼔋，《説文》：‘捐也’。古作棄、𢍞。”</w:t>
        <w:br/>
      </w:r>
    </w:p>
    <w:p>
      <w:r>
        <w:t>𢍠##𢍠</w:t>
        <w:br/>
        <w:br/>
        <w:t>𢍠同“契”。《改併四聲篇海·廾部》引《龍龕手鑑》：“𢍠，音契，義同。”</w:t>
        <w:br/>
      </w:r>
    </w:p>
    <w:p>
      <w:r>
        <w:t>𢍡##𢍡</w:t>
        <w:br/>
        <w:br/>
        <w:t>𢍡同“渰”。《龍龕手鑑·水部》：“渰，音掩。雲雨皃。”按：《説文》作“渰”，音义全同。</w:t>
        <w:br/>
      </w:r>
    </w:p>
    <w:p>
      <w:r>
        <w:t>𢍣##𢍣</w:t>
        <w:br/>
        <w:br/>
        <w:t>¹⁰𢍣同“𦅽”。《集韻·燭韻》：“𦅽，《説文》：‘素屬。’隸作𢍣。”</w:t>
        <w:br/>
      </w:r>
    </w:p>
    <w:p>
      <w:r>
        <w:t>𢍥##𢍥</w:t>
        <w:br/>
        <w:br/>
        <w:t>𢍥“槊”的讹字。*元**曾瑞*《風情》：“風月貪婪，雲雨尷𡯽，你粧憨，咱𢍥渰，影羞漸。”</w:t>
        <w:br/>
      </w:r>
    </w:p>
    <w:p>
      <w:r>
        <w:t>𢍦##𢍦</w:t>
        <w:br/>
        <w:br/>
        <w:t>¹¹𢍦“𢍮（巫）”的讹字。《改併四聲篇海·廾部》引《俗字背篇》：“𢍦，古文巫字。”《正字通·廾部》：“𢍦，𢍮字之譌。”</w:t>
        <w:br/>
      </w:r>
    </w:p>
    <w:p>
      <w:r>
        <w:t>𢍧##𢍧</w:t>
        <w:br/>
        <w:br/>
        <w:t>𢍧zhì　《玉篇》猪利切。</w:t>
        <w:br/>
        <w:br/>
        <w:t>置。《玉篇·収部》：“𢍧，置也。”</w:t>
        <w:br/>
      </w:r>
    </w:p>
    <w:p>
      <w:r>
        <w:t>𢍨##𢍨</w:t>
        <w:br/>
        <w:br/>
        <w:t>𢍨同“𡊅”。《集韻·文韻》：“𡊅，掃除也。或作𢍨。”</w:t>
        <w:br/>
      </w:r>
    </w:p>
    <w:p>
      <w:r>
        <w:t>𢍩##𢍩</w:t>
        <w:br/>
        <w:br/>
        <w:t>𢍩同“甚”。《集韻·𡪢韻》：“甚，古作𢍩。”</w:t>
        <w:br/>
      </w:r>
    </w:p>
    <w:p>
      <w:r>
        <w:t>𢍪##𢍪</w:t>
        <w:br/>
        <w:br/>
        <w:t>𢍪同“豋”。《集韻·登韻》：“𢍪，《説文》：‘禮器也’。或作豋。”</w:t>
        <w:br/>
      </w:r>
    </w:p>
    <w:p>
      <w:r>
        <w:t>𢍫##𢍫</w:t>
        <w:br/>
        <w:br/>
        <w:t>𢍫jiǎn　《玉篇》公殄切。</w:t>
        <w:br/>
        <w:br/>
        <w:t>同“𢆚”。小束。《玉篇·𣐺部》：“𢍫，小束也。亦作𢆚。”</w:t>
        <w:br/>
      </w:r>
    </w:p>
    <w:p>
      <w:r>
        <w:t>𢍬##𢍬</w:t>
        <w:br/>
        <w:br/>
        <w:t>𢍬同“言”。《改併四聲篇海·廾部》引《龍龕手鑑》：“𢍬，古文言字。”</w:t>
        <w:br/>
      </w:r>
    </w:p>
    <w:p>
      <w:r>
        <w:t>𢍮##𢍮</w:t>
        <w:br/>
        <w:br/>
        <w:t>¹³𢍮</w:t>
        <w:br/>
        <w:br/>
        <w:t>同“巫”。《説文·巫部》：“𢍮，古文巫。”</w:t>
        <w:br/>
      </w:r>
    </w:p>
    <w:p>
      <w:r>
        <w:t>𢍯##𢍯</w:t>
        <w:br/>
        <w:br/>
        <w:t>同“興”。《正字通·廾部》：“𢍯，同興。”</w:t>
        <w:br/>
      </w:r>
    </w:p>
    <w:p>
      <w:r>
        <w:t>𢍰##𢍰</w:t>
        <w:br/>
        <w:br/>
        <w:t>《説文》：“𢍰，引給也。从廾，睪聲。”*容庚*《金文編》：“𢍰與擇為一字，収與从手同意。”</w:t>
        <w:br/>
        <w:br/>
        <w:t>（一）yì　《集韻》夷益切，入昔以。鐸部。</w:t>
        <w:br/>
        <w:br/>
        <w:t>引给。《説文·収部》：“𢍰，引給也。”*清**鄭知同*《説文商義殘本》：“給者，相足也。引給者，謂引之緜延無盡而有餘也。前引而後竭，則無俟𢍰矣。益引益長，無不給足，是之謂𢍰。此即經典尋繹字，亦絡繹不絶字。繹訓抽絲，亦有引義，故得通用。古有以給繹連言者。*張平子*《舞賦》：‘連翩給繹’是也。可見𢍰訓給，不誤。”</w:t>
        <w:br/>
        <w:br/>
        <w:t>（二）zé　《集韻》直格切，入陌澄。</w:t>
        <w:br/>
        <w:br/>
        <w:t>同“擇”。选择。《集韻·陌韻》：“擇，《説文》：‘柬選也。’或从廾。”《字彙·廾部》：“𢍰，選擇也。”*徐珂*《清稗類鈔·鑒賞類》：“為吉利語者：曰吉利叶宜；曰萬歲不敗；曰𢍰吉日造；曰六月黄吉。”</w:t>
        <w:br/>
      </w:r>
    </w:p>
    <w:p>
      <w:r>
        <w:t>𢍱##𢍱</w:t>
        <w:br/>
        <w:br/>
        <w:t>《説文》：“𢍱，升高也。从舁，囟聲。𠨧，𢍱或从卩。𦧂，古文𢍱。”</w:t>
        <w:br/>
        <w:br/>
        <w:t>qiān　《集韻》親然切，平仙清。元部。</w:t>
        <w:br/>
        <w:br/>
        <w:t>同“遷”。升高。《説文·舁韻》：“𢍱，升高也。”*段玉裁*注：“此與《辵部》遷、𢰕音義同。”《字彙·廾部》：“𢍱，隸作遷。”</w:t>
        <w:br/>
      </w:r>
    </w:p>
    <w:p>
      <w:r>
        <w:t>𢍲##𢍲</w:t>
        <w:br/>
        <w:br/>
        <w:t>𢍲同“遵”。《集韻·諄韻》：“遵，古作𢍲。”</w:t>
        <w:br/>
      </w:r>
    </w:p>
    <w:p>
      <w:r>
        <w:t>𢍳##𢍳</w:t>
        <w:br/>
        <w:br/>
        <w:t>¹⁴𢍳同“巽”。《字彙補·廾部》：“𢍳，古巽字。見《古易》。”</w:t>
        <w:br/>
      </w:r>
    </w:p>
    <w:p>
      <w:r>
        <w:t>𢍴##𢍴</w:t>
        <w:br/>
        <w:br/>
        <w:t>𢍴同“冏”。*清**龔自珍*《最録〈尚書〉古文序寫定本》：“又聞之*段（玉裁*）先生，凡經異師，異師則異文……以《尚書》言，古文為《冏命》，今文為《𢍴命》。”</w:t>
        <w:br/>
      </w:r>
    </w:p>
    <w:p>
      <w:r>
        <w:t>𢍵##𢍵</w:t>
        <w:br/>
        <w:br/>
        <w:t>¹⁶𢍵同“彝”。《玉篇·素部》：“𢍵，尊也，又常也。今作彝。”</w:t>
        <w:br/>
      </w:r>
    </w:p>
    <w:p>
      <w:r>
        <w:t>𢍶##𢍶</w:t>
        <w:br/>
        <w:br/>
        <w:t>¹⁹𢍶同“㪻”。《集韻·願韻》：“㪻，或从廾。”</w:t>
        <w:br/>
      </w:r>
    </w:p>
    <w:p>
      <w:r>
        <w:t>𢍷##𢍷</w:t>
        <w:br/>
        <w:br/>
        <w:t>²⁴𢍷同“歷”。《五音集韻·錫韻》：“𢍷，古文歷。”</w:t>
        <w:br/>
      </w:r>
    </w:p>
    <w:p>
      <w:r>
        <w:t>𢍸##𢍸</w:t>
        <w:br/>
        <w:br/>
        <w:t>²³𢍸同“㢣（擎）”。《龍龕手鑑·廾部》：“𢍸”，同“㢣”。</w:t>
        <w:br/>
      </w:r>
    </w:p>
    <w:p>
      <w:r>
        <w:t>𢍹##𢍹</w:t>
        <w:br/>
        <w:br/>
        <w:t>²⁶𢍹</w:t>
        <w:br/>
        <w:br/>
        <w:t>同“𢍱（遷）”。《説文·舁部》：“𢍹，古文𢍱。”</w:t>
        <w:br/>
      </w:r>
    </w:p>
    <w:p>
      <w:r>
        <w:t>𪪴##𪪴</w:t>
        <w:br/>
        <w:br/>
        <w:t>𪪴“𢍰”的类推简化字。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