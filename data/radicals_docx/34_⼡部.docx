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㚅##㚅</w:t>
        <w:br/>
        <w:br/>
        <w:t>lóng　《廣韻》力中切，平東來。</w:t>
        <w:br/>
        <w:br/>
        <w:t>（1）多㚅，礼天。《廣韻·東韻》：“㚅，多㚅，礼天。”</w:t>
        <w:br/>
        <w:br/>
        <w:t>（2）多。《集韻·東韻》：“㚅，多也。”</w:t>
        <w:br/>
      </w:r>
    </w:p>
    <w:p>
      <w:r>
        <w:t>夂##夂</w:t>
        <w:br/>
        <w:br/>
        <w:t>《説文》：“夂，从後至也。象人兩脛後有致之者。讀若黹。”</w:t>
        <w:br/>
        <w:br/>
        <w:t>（一）zhǐ　《廣韻》豬几切，上旨知。脂部。</w:t>
        <w:br/>
        <w:br/>
        <w:t>从后至。《説文·夂部》：“夂，从後至也。”</w:t>
        <w:br/>
        <w:br/>
        <w:t>（二）zhōng　《集韻》之戎切，平東章。</w:t>
        <w:br/>
        <w:br/>
        <w:t>同“終”。《集韻·東韻》：“終，古作𠂂，隸作夂。”《大戴禮記·本命》“是故女及日乎閨門之内”*清**俞樾*平議：“‘及’即‘夂’字之誤。《説文》：終，古文作𠂂，隸變作夂，與及字相似，學者尟見夂字，因臆改為及耳。”</w:t>
        <w:br/>
      </w:r>
    </w:p>
    <w:p>
      <w:r>
        <w:t>夃##夃</w:t>
        <w:br/>
        <w:br/>
        <w:t>《説文》：“夃，*秦*以市買多得為夃。从𠄎，从夂。益至也。从乃。《詩》曰：‘我夃酌彼金罍。’”按：*徐鍇*繫傳无“从乃”二字。</w:t>
        <w:br/>
        <w:br/>
        <w:t>（一）gǔ　《廣韻》公户切，上姥見。魚部。</w:t>
        <w:br/>
        <w:br/>
        <w:t>买卖多得利。《説文·夂部》：“夃，*秦*以市買多得為夃。”*桂馥*義證：“買，當為賣。”*清**潘奕嶲*通正：“《論語》：‘求善賈而沽諸’，《石經》作‘求善賈而賈諸’，《玉篇》引作‘夃’。夃，正字；賈，通字；沽，借字也。”《廣韻·姥韻》：“夃，多債利也。”</w:t>
        <w:br/>
        <w:br/>
        <w:t>（二）yíng　《古今韻會舉要》怡成切。</w:t>
        <w:br/>
        <w:br/>
        <w:t>同“贏”。《古今韻會舉要·庚韻》：“贏，或作夃。”</w:t>
        <w:br/>
      </w:r>
    </w:p>
    <w:p>
      <w:r>
        <w:t>处##处</w:t>
        <w:br/>
        <w:br/>
        <w:t>“處”的简化字。</w:t>
        <w:br/>
      </w:r>
    </w:p>
    <w:p>
      <w:r>
        <w:t>夅##夅</w:t>
        <w:br/>
        <w:br/>
        <w:t>同“降”。《説文·夂部》：“夅，服也。从夂、𡕒。相承，不敢竝也。”*段玉裁*注：“上从夂，下从反夂。‘相承，不敢竝’，夅服之意也。凡‘降服’字當作此，‘降’行而‘夅’廢矣。”《玉篇·夂部》：“夅，伏也。今作降。”</w:t>
        <w:br/>
      </w:r>
    </w:p>
    <w:p>
      <w:r>
        <w:t>夆##夆</w:t>
        <w:br/>
        <w:br/>
        <w:t>《説文》：“夆，啎也。从夂，𡴀聲。讀若縫。”</w:t>
        <w:br/>
        <w:br/>
        <w:t>（一）féng　《廣韻》符容切，平鍾奉。東部。</w:t>
        <w:br/>
        <w:br/>
        <w:t>（1）啎；相逢。《説文·夂部》：“夆，啎也。”*段玉裁*注：“《午部》曰：‘啎，逆也。’夆訓啎，猶逢、迎、逆、遇、遻，互相為訓。《釋訓》曰：‘甹夆，掣曳也。’掣曳者，啎逆之意。”*章炳麟*《新方言·釋言》：“《説文》：‘夆，啎也。逢，遇也。’今人謂相啎曰夆，相遇曰逢，皆音普用切。”</w:t>
        <w:br/>
        <w:br/>
        <w:t>（2）通“豐（fēng）”。厚；丰厚。《馬王堆漢墓帛書·老子乙本·德經》：“修之身，其德乃真。修之家，其德有餘。修之鄉，其德乃長。修之國，其德乃夆。”按：《老子》第五十四章“夆”作“豐”。</w:t>
        <w:br/>
        <w:br/>
        <w:t>（3）通“鏠（鋒fēng）”。*清**段玉裁*《説文解字注·夂部》：“夆，古亦借為鏠、峯字。”《明成化説唱詞話叢刊·花關索下西川傳續集》：“二人各執青夆劍，筵前來往定輸贏。”《清平山堂話本·漢李廣世號飛將軍》：“*武帝*乃命*衛青*為帥，保外甥*霍去病*為先夆。”</w:t>
        <w:br/>
        <w:br/>
        <w:t>（二）páng　《字彙》薄江切。</w:t>
        <w:br/>
        <w:br/>
        <w:t>姓。《字彙·夂部》：“夆，姓也。”</w:t>
        <w:br/>
        <w:br/>
        <w:t>夆</w:t>
        <w:br/>
        <w:br/>
        <w:t>《説文》：“夆，相遮要害也。从夂，丯聲。*南陽**新野*有*夆亭*。”</w:t>
        <w:br/>
        <w:br/>
        <w:t>hài　《廣韻》胡蓋切，去泰匣。月部。</w:t>
        <w:br/>
        <w:br/>
        <w:t>（1）在要害处设置障碍；砦。《説文·夂部》：“夆，相遮要害也。”*段玉裁*注：“要害，猶險隘也。”*桂馥*義證：“‘相遮要害也’者，或作‘砦’。《廣韻》：‘砦，山居以木栅。’”*錢坫*斠詮：“今官稽察匪盜之所曰卡房，蓋丯字之變，實當用夆字耳。”</w:t>
        <w:br/>
        <w:br/>
        <w:t>（2）地名。《説文·夂部》：“夆，*南陽**新野*有*夆亭*。”</w:t>
        <w:br/>
      </w:r>
    </w:p>
    <w:p>
      <w:r>
        <w:t>备##备</w:t>
        <w:br/>
        <w:br/>
        <w:t>“備”的简化字。</w:t>
        <w:br/>
      </w:r>
    </w:p>
    <w:p>
      <w:r>
        <w:t>夈##夈</w:t>
        <w:br/>
        <w:br/>
        <w:t>同“齋”。《五音集韻·皆韻》：“夈，與齋義同。”</w:t>
        <w:br/>
      </w:r>
    </w:p>
    <w:p>
      <w:r>
        <w:t>𠙚##𠙚</w:t>
        <w:br/>
        <w:br/>
        <w:t>同“處”。《宋元以來俗字譜》：“處”，《通俗小説》、《古今雜劇》、《三國志平話》等作“𠙚”。</w:t>
        <w:br/>
      </w:r>
    </w:p>
    <w:p>
      <w:r>
        <w:t>𡕒##𡕒</w:t>
        <w:br/>
        <w:br/>
        <w:t>《説文》：“𡕒，跨步也。从反夂。𩰫从此。”</w:t>
        <w:br/>
        <w:br/>
        <w:t>kuà　㊀《廣韻》苦瓦切，上馬溪。歌部。</w:t>
        <w:br/>
        <w:br/>
        <w:t>同“跨”。《説文·夂部》：“𡕒，跨步也。”*徐鍇*繫傳：“反夂是不致閡，故反夂為跨。”*邵瑛*羣經正字：“𡕒、跨，古今字，其實一也。今經典通作跨。”</w:t>
        <w:br/>
        <w:br/>
        <w:t>㊁《廣韻》苦化切，去禡溪。</w:t>
        <w:br/>
        <w:br/>
        <w:t>一步。《廣韻·禡韻》：“𡕒，一步也。”</w:t>
        <w:br/>
      </w:r>
    </w:p>
    <w:p>
      <w:r>
        <w:t>𡕓##𡕓</w:t>
        <w:br/>
        <w:br/>
        <w:t>同“齊”。《改併四聲篇海·夂部》引《俗字背篇》：“𡕓，音齊，義同。俗用。”《劉知遠諸宫調·知遠走慕家莊沙佗村入舍》：“只有一般憑不得，南山依舊與雲𡕓。”</w:t>
        <w:br/>
      </w:r>
    </w:p>
    <w:p>
      <w:r>
        <w:t>𡕔##𡕔</w:t>
        <w:br/>
        <w:br/>
        <w:t>同“夃（盈）”。《玉篇·夂部》：“𡕔，且也。《説文》曰：‘*秦*以市買多得為𡕔。’《論語》曰：‘求善價而𡕔諸。’今作沽。”按：《説文·夂部》作“夃”。又《集韻·清韻》：“贏，或作𡕔。”</w:t>
        <w:br/>
      </w:r>
    </w:p>
    <w:p>
      <w:r>
        <w:t>𡕕##𡕕</w:t>
        <w:br/>
        <w:br/>
        <w:t>同“學”。《改併四聲篇海·夂部》引《俗字背篇》：“𡕕，音學，義同。俗用。”按：疑为“斈”之讹。</w:t>
        <w:br/>
      </w:r>
    </w:p>
    <w:p>
      <w:r>
        <w:t>𡕖##𡕖</w:t>
        <w:br/>
        <w:br/>
        <w:t>（一）jǔ　《改併四聲篇海》引《俗字背篇》音舉。</w:t>
        <w:br/>
        <w:br/>
        <w:t>同“舉”。《改併四聲篇海·夂部》引《俗字背篇》：“𡕖，音舉，義同。俗。”</w:t>
        <w:br/>
        <w:br/>
        <w:t>（二）féng　《篇海類編》音夆。</w:t>
        <w:br/>
        <w:br/>
        <w:t>同“夆”。《篇海類編·人事類·夂部》：“𡕖，音夆，義同。俗用。”</w:t>
        <w:br/>
      </w:r>
    </w:p>
    <w:p>
      <w:r>
        <w:t>𡕘##𡕘</w:t>
        <w:br/>
        <w:br/>
        <w:t>同“牢”。《字彙補·夂部》：“𡕘，古文牢字。从冬，从牛。與夅不同。”</w:t>
        <w:br/>
      </w:r>
    </w:p>
    <w:p>
      <w:r>
        <w:t>𡕚##𡕚</w:t>
        <w:br/>
        <w:br/>
        <w:t>同“覺”。《改併四聲篇海·夊部》引《俗字背篇》：“𡕚，音覺，義同。俗用。”</w:t>
        <w:br/>
      </w:r>
    </w:p>
    <w:p>
      <w:r>
        <w:t>𡕛##𡕛</w:t>
        <w:br/>
        <w:br/>
        <w:t>同“黄”。《説文·黄部》：“𡕛，古文黄。”《集韻·唐韻》：“黄，古作𡕛。”</w:t>
        <w:br/>
      </w:r>
    </w:p>
    <w:p>
      <w:r>
        <w:t>𡕜##𡕜</w:t>
        <w:br/>
        <w:br/>
        <w:t>同“屈”。《集韻·迄韻》：“屈，古作𡕜。”</w:t>
        <w:br/>
      </w:r>
    </w:p>
    <w:p>
      <w:r>
        <w:t>𡕝##𡕝</w:t>
        <w:br/>
        <w:br/>
        <w:t>同“徙”。《集韻·紙韻》：“𨑭，亦作徙，古作𡕝。”</w:t>
        <w:br/>
      </w:r>
    </w:p>
    <w:p>
      <w:r>
        <w:t>𪌛##𪌛</w:t>
        <w:br/>
        <w:br/>
        <w:t>𪌛同“鄰”。《字彙補·夂部》：“𪌛，古鄰字。見*漢*《北海相景君碑》。”《北海相景君銘》：“𪌛邦歸向。”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