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䘕##䘕</w:t>
        <w:br/>
        <w:br/>
        <w:t>háng　《改併四聲篇海》引《俗字背篇》音杭。</w:t>
        <w:br/>
        <w:br/>
        <w:t>〔䘕衏〕也作“䘕𢕋”、“䘕院”。1.*金**元*时指妓女。《改併四聲篇海·行部》引《俗字背篇》：“䘕衏，上杭，下院，俗呼為䘕衏，樂人也。”又指妓院。《初刻拍案驚奇》卷二：“又不是䘕衏人家，如何要得許多？”*清**袁于令*《西樓記》第三齣：“我每䘕衏人家，那里認得真，只好隨花逐月過日子。”2.行业。*元**馬致遠*《任風子》第一折：“*任屠*非自誇，你親曾見做屠户的這些䘕衏。”</w:t>
        <w:br/>
      </w:r>
    </w:p>
    <w:p>
      <w:r>
        <w:t>䘘##䘘</w:t>
        <w:br/>
        <w:br/>
        <w:t>（一）yù　《集韻》偶舉切，上語疑。</w:t>
        <w:br/>
        <w:br/>
        <w:t>同“御”。《集韻·語韻》：“䘘，止也。或作御。”《龍龕手鑑·彳部》：“䘘”，“御”的俗字。《大智度論》卷十四：“風寒冷熱，水雨侵害，但求䘘之。”按：“䘘”，石本作“御”。</w:t>
        <w:br/>
        <w:br/>
        <w:t>（二）sù　《康熙字典》引《直音》音素。</w:t>
        <w:br/>
        <w:br/>
        <w:t>净。《康熙字典·行部》引《直音》：“䘘，音素。净也。”按：今本《直音篇》“䘘”字无此音义，疑误。</w:t>
        <w:br/>
      </w:r>
    </w:p>
    <w:p>
      <w:r>
        <w:t>䘙##䘙</w:t>
        <w:br/>
        <w:br/>
        <w:t>同“衞”。《九經字樣·彳部》：“䘙，宿衞也；行列也。”《篇海類編·人事類·行部》：“衞，本作䘙，省作衞，俗作衛。”</w:t>
        <w:br/>
      </w:r>
    </w:p>
    <w:p>
      <w:r>
        <w:t>行##行</w:t>
        <w:br/>
        <w:br/>
        <w:t>³行</w:t>
        <w:br/>
        <w:br/>
        <w:t>《説文》：“行，人之步趨也。从彳，从亍。”*罗振玉*《殷虚書契考釋》：“☀象四達之衢，人之所行也。”*商承祚*《殷虚文字類編》：“古从行之字，或省其右作彳，或省其左作񇻛，*許*君誤認為二字者，蓋由字形傳寫失其初狀使然矣。”</w:t>
        <w:br/>
        <w:br/>
        <w:t>（一）háng　《廣韻》胡郎切，平唐匣。陽部。</w:t>
        <w:br/>
        <w:br/>
        <w:t>（1）道路。《爾雅·釋宫》：“行，道也。”《詩·豳風·七月》：“女執懿筐，遵彼微行。”*毛*傳：“微行，牆下徑也。”《左傳·襄公九年》：“*魏絳*斬行栗。”*杜預*注：“行栗，表道樹。”《國語·晋語四》：“夙夜征行。”*韋昭*注：“行，道也。”</w:t>
        <w:br/>
        <w:br/>
        <w:t>（2）行列。《詩·大雅·常武》：“王謂*尹氏*，命*程伯休父*，左右陳行，戒我師旅。”*陸德明*釋文：“行，列也。”《吕氏春秋·辯土》：“正其行，通其風。”*高誘*注：“行，行列也。”《樂府詩集·相和歌辭·鷄鳴辭》：“鴛鴦七十二，羅列自成行。”又排列。《鶡冠子·王鈇》：“列星不亂，各以序行。”*唐**杜甫*《雨晴》：“塞柳行疏翠，山梨結小紅。”</w:t>
        <w:br/>
        <w:br/>
        <w:t>（3）辈，班辈。《禮記·祭統》：“夫祭之道，孫為王父尸。所使為尸者，於祭者，子行也。”*鄭玄*注：“子行，猶子列也。”《史記·匈奴列傳》：“*漢*天子，我丈人行也。”</w:t>
        <w:br/>
        <w:br/>
        <w:t>（4）排行。《廣韻·宕韻》：“行，次第。”《聊齋志異·蕭七》：“*徐*問其族姓，女自言：‘*蕭*姓，行七。’”《兒女英雄傳》第三十三回：“我行二；我小時候的小名兒就叫做二韃子。”*郭沫若*《我的童年》二：“我的乳名叫着*文豹*，因为行八，我母亲又叫我是八儿。”</w:t>
        <w:br/>
        <w:br/>
        <w:t>（5）助词。用在名词或代词后表示复数。相当于“们”、“等”。*金**董解元*《西廂記諸宫調》卷八：“怕賢不信，試問*普救*裏僧行。”《二刻拍案驚奇》卷十二：“*唐*太守一時取笑之言，只道他不以為意，豈知姊妹行中心路最多。一句開心，陡然疑變。”</w:t>
        <w:br/>
        <w:br/>
        <w:t>（6）量词。用于成行的东西。《吕氏春秋·行論》：“*燕王*聞之，泣數行而下。”《北齊書·河南康舒王孝瑜傳》：“讀書敏速，十行俱下。”*宋**陸游*《秋晚登城北門》：“一點烽傳*散關*信，兩行雁帶*杜陵*秋。”</w:t>
        <w:br/>
        <w:br/>
        <w:t>（7）数学名词。“矩阵”中的横排叫“行”，纵排叫“列”。</w:t>
        <w:br/>
        <w:br/>
        <w:t>（8）古军制，二十五人为行。《左傳·隱公十一年》：“*鄭伯*使卒出豭，行出犬、雞。”*杜預*注：“百人為卒，二十五人為行。行，亦卒之行列。”</w:t>
        <w:br/>
        <w:br/>
        <w:t>（9）行伍；行阵。《廣韻·唐韻》：“行，伍也。”《左傳·襄公三年》：“*晋侯*之弟*揚干*亂行於*曲梁*。”*杜預*注：“行，陳次。”《楚辭·九歌·國殤》：“凌余陣兮躐余行。”*王逸*注：“言敵家來，侵凌我屯陣，踐躐我行伍也。”又步兵的阵势。《左傳·昭公元年》：“（*魏舒*）乃毁車以為行。”*杜預*注：“*魏舒*先自毁其屬車為步陣。”又《成公十六年》：“‘甚嚻，且塵上矣。’曰：‘將塞井夷竈而為行也。’”</w:t>
        <w:br/>
        <w:br/>
        <w:t>（10）首。《太玄·裝》：“莫見之行。”*范望*注：“行，首也。”</w:t>
        <w:br/>
        <w:br/>
        <w:t>⑪器物质量粗劣不坚牢。《周禮·地官·胥師》：“察其詐偽飾行儥慝者而誅罰之。”*鄭玄*注：“飾行儥慝，謂使人行賣惡物於市，巧飾之令欺誑買者。”*王引之*述聞：“古人謂物脆薄曰行……今京師人謂貨物不牢曰行貨。”《九章算術·盈不足章》：“醇酒一斗，直錢五十；行酒一斗，直錢一十。”《潛夫論·浮侈》：“以完為破，以牢為行。”</w:t>
        <w:br/>
        <w:br/>
        <w:t>⑫买卖交易的营业处。如：商行；拍卖行。*唐**康駢*《劇談録》卷上：“逕詣市東肉行，以善價取之。”*宋**耐得翁*《都城紀勝·諸行》：“市肆謂之行者，因官府科索而得此名，不以其物小大，但合充用者，皆置為行。”又行栈。*宋**陸游*《老學庵筆記》卷一：“（*嘉興*人*聞人茂德*）多蓄書，喜借人。自言作門客牙，充書籍行。”《儒林外史》第二回：“*金有餘*擇个吉日，同一伙客人起身，來到省城雜貨行裏住下。”*毛泽东*《湖南农民运动考察报告》：“普遍禁止用谷米煮酒熬糖，糟行糖行叫苦不迭。”</w:t>
        <w:br/>
        <w:br/>
        <w:t>⑬行业。如：三十六行；同行；内行；外行。*宋**吴自牧*《夢粱録·民俗》：“且如士農工商、諸行百户衣巾裝著，皆有等差。”*元**關漢卿*《金綫池》第一折：“我想一百二十行，門門都好着衣吃飯。”*周而复*《上海的早晨》第十四：“隔行如隔山，别的行业的事情，我一点也不知道。”</w:t>
        <w:br/>
        <w:br/>
        <w:t>⑭表示处所。用在人称的后面。犹言“这里”、“那里”。*宋**周邦彦*《風流子》：“最苦夢魂，今宵不到伊行。”《水滸傳》第十四回：“你這等賊心賊肝，我行須使不得。”*清**楊觀潮*《荀灌娘圍城救父》：“我只得，屈身軀，代親哀告：難道是，我爹行，錯認人家。”</w:t>
        <w:br/>
        <w:br/>
        <w:t>⑮连续贯穿。《廣雅·釋詁一》：“貫，行也。”*王念孫*疏證：“事謂之貫，亦謂之服；行謂之服，亦謂之貫。”《漢書·谷永傳》：“以次貫行，固執無違。”*顔師古*注：“貫，聯續也。”又指用长的针脚将棉衣等连缀起来。也作“絎”。如：行棉袄；行棉被。*清**黄六鴻*《福惠全書·保甲·檢騐壯丁》：“其伍長壯丁，須各備行綿撞帽一頂。上綴號帶，傍垂遮耳護項，内綴兜頦帽繩，身置重綿叠布密行。”</w:t>
        <w:br/>
        <w:br/>
        <w:t>（二）xíng　《廣韻》户庚切，平庚匣。陽部。</w:t>
        <w:br/>
        <w:br/>
        <w:t>（1）行走。《釋名·釋姿容》：“兩足進曰行。行，抗也，抗足而前也。”《説文·行部》：“行，人之步趨也。”《詩·唐風·杕杜》：“獨行踽踽，豈無他人？”《墨子·公輸》：“行十日十夜，而至于*郢*。”*唐**白居易*《長恨歌》：“*峨嵋*山下少人行。”</w:t>
        <w:br/>
        <w:br/>
        <w:t>（2）规律；道理。《易·復》：“反復其道，七日來復，天行也。”*孔穎達*疏：“陽氣絶滅之後，不過七日，陽氣復生，此乃天之自然之理，故曰天行也。”《禮記·緇衣》：“《詩》云：人之好我，示我周行。”*鄭玄*注：“行，道也。言示我以忠信之道。”《漢書·司馬相如傳下》：“爰*周*郅隆，大行越成。”*顔師古*注引*文穎*曰：“行，道也。”</w:t>
        <w:br/>
        <w:br/>
        <w:t>（3）经过；经历。《國語·晋語四》：“*文公*問元帥於*趙衰*，對曰：‘*郤縠*可，行年五十矣。’”*韋昭*注：“行，歷也。”《管子·問》：“城粟軍粮，其可以行幾何年也。”*尹知章*注：“行，由經也。”《漢書·地理志上》：“*湔氐道*，《禹貢》*崏山*在西徼外，*江水*所出，東南至*江都*入海，過郡七，行二千六百六十里。”</w:t>
        <w:br/>
        <w:br/>
        <w:t>（4）言，说。《爾雅·釋詁下》：“行，言也。”*郭璞*注：“今*江*東通謂語為行。”*清**洪頤煊*《讀書叢録》卷八：“《左氏哀元年傳》：‘因*吴*太宰*嚭*以行成。’*服虔*注：‘行成，求成也。’《管子·山權數篇》：‘行者，道民之利害也。’是皆行為言也。”</w:t>
        <w:br/>
        <w:br/>
        <w:t>（5）去，离开。《廣韻·庚韻》：“行，去也。”《左傳·僖公五年》：“*宫之奇*以其族行。”*杜預*注：“行，去也。”*唐**李白*《贈汪倫》：“*李白*乘舟將欲行。”又还，返回。《吕氏春秋·行論》：“使者行至*齊*。”*高誘*注：“行，還也。”*元**馬致遠*《薦福碑》第三折：“雖然相公回、百姓安，則怕小生行、雨又來。”</w:t>
        <w:br/>
        <w:br/>
        <w:t>（6）出动；出行。《左傳·僖公五年》：“*虞*不臘矣。在此行也，*晋*不更舉矣。”《國語·周語中》：“是行也，*秦*師還，*晋*人敗諸*崤*，獲其三帥*丙*、*術*、*視*。”《世説新語·方正》：“*陳太丘*與友期行，期日中，過中不至，*太丘*舍去。”《晋書·謝安傳》：“*安*神色不變曰：‘*晋*祚存亡，在此一行。’”</w:t>
        <w:br/>
        <w:br/>
        <w:t>（7）出嫁。《詩·鄘風·蝃蝀》：“女子有行，遠父母兄弟。”《文選·宋玉〈高唐賦〉》“妾*巫山*之女也”*唐**李善*注引《襄陽耆舊傳》：“*赤帝*女曰*姚姬*，未行而卒，葬於*巫山*之陽，故曰*巫山*之女。”《華陽國志·後賢志》：“（*李宓*）父早亡，母*何*更行。見養祖母。”</w:t>
        <w:br/>
        <w:br/>
        <w:t>（8）行装。《漢書·曹參傳》：“*蕭何*薨，*參*聞之，告舍人趣治行，‘吾且入相。’”*顔師古*注：“治行，謂脩治行裝也。”*清**翁叔元*《納蘭君哀辭》：“知子以貧故艱於行，吾為子治行。”</w:t>
        <w:br/>
        <w:br/>
        <w:t>（9）行程。《老子》第六十四章：“千里之行，始於足下。”《論衡·感虚》：“如謂舍為度，三度亦三日行也。”《穆天子傳》卷四：“各行兼數三萬有五千里。”</w:t>
        <w:br/>
        <w:br/>
        <w:t>（10）运行；流动。《易·乾》：“雲行雨施。”*孔穎達*疏：“雲氣流行，雨澤施布。”《論語·陽貨》：“四時行焉，百物生焉。”*劉寶楠*正義：“行者，謂春夏秋冬四時相運行也。”《漢書·溝洫志》：“*禹*之行*河*水，本隨西山下東北去。《周譜》云：*定王*五年*河*徙，則今所行非*禹*之所穿也。”*顔師古*注：“行，謂通流也。”</w:t>
        <w:br/>
        <w:br/>
        <w:t>⑪流通；流行。《左傳·襄公二十五年》：“言之無文，行而不遠。”《史記·貨殖列傳》：“財幣欲其行如流水。”*鲁迅*《坟·宋民间之所谓小说及其后来》：“*宋*代行于民间的小说，与历来史家所著录者很不同。”</w:t>
        <w:br/>
        <w:br/>
        <w:t>⑫通晓。《吕氏春秋·適音》：“故先王之制禮樂也，非特以歡耳目、極口腹之欲也，將以教民平好惡、行禮義也。”*高誘*注：“行，猶通也。”</w:t>
        <w:br/>
        <w:br/>
        <w:t>⑬巡狩；巡视。《周禮·地官·州長》：“若國作民而師、田、行、役之事，則帥而致之。”*賈公彦*疏：“師謂征伐，田謂田獵，行謂廵狩，役謂役作。”《左傳·昭公十八年》：“司馬、司寇，列居火道，行火所焮。”又察看（旧读xìng）。《韓非子·喻老》：“*白圭*之行隄也塞其穴，大人之慎火也塗其隙，是以*白圭*無水難，大人無火患。”《吕氏春秋·季夏》：“是月也，樹木方盛，乃命虞人入山行木，無或斬伐。”*高誘*注：“行，察也。視山木，禁民不得斬伐。”《禮記·樂記》：“釋*箕子*之囚，使之行*商*容而復其位。”*鄭玄*注：“行，猶視也。使*箕子*視*商*禮樂之官，賢者所處，皆令反其居也。”</w:t>
        <w:br/>
        <w:br/>
        <w:t>⑭做；从事。如：行医；行善；身体力行。《墨子·經上》：“行，為也。”《左傳·隱公元年》：“多行不義，必自斃。”*宋**陸游*《冬夜讀書示子聿八首》之三：“紙上得來終覺淺，絶知此事要躬行。”《紅樓夢》第一百零五回：“所抄家資内有借券，實係盤剥，究是誰行的？”</w:t>
        <w:br/>
        <w:br/>
        <w:t>⑮用；施行。《易·繫辭上》：“推而行之謂之通。”*孔穎達*疏：“因推此以可變而施行之，謂之通也。”《論語·衛靈公》：“行*夏*之時。”*皇侃*義疏：“謂用*夏*家時節以行事也。”《戰國策·秦策一》：“説*秦王*書十上而説不行。”*高誘*注：“*蘇秦*之説不見用也。”</w:t>
        <w:br/>
        <w:br/>
        <w:t>⑯赏赐；授予。如：论功行赏。《周禮·天官·司裘》：“中秋，獻良裘，王乃行羽物。”*鄭玄*注引*鄭司農*云：“行羽物，以羽物飛鳥賜羣吏。”*賈公彦*疏：“行，賜也。”《韓非子·難一》：“歸而行爵，先*雍季*而後*舅犯*。”《漢書·高帝紀下》：“且法以有功勞者行田宅。”*顔師古*注引*蘇林*曰：“行，音行酒之行，猶付與也。”</w:t>
        <w:br/>
        <w:br/>
        <w:t>⑰降落。《禮記·月令》：“大雨時行。”*孔穎達*疏引*蔡邕*《〈月令〉章句》云：“行，降也。”</w:t>
        <w:br/>
        <w:br/>
        <w:t>⑱斟酒。《儀禮·大射》：“公又行一爵，若賓若長，唯公所酬。”《史記·魏其武安侯列傳》：“（*灌夫*）起行酒，至*武安*，*武安*膝席曰：‘不能滿觴。’”*宋**蘇軾*《泛金船》：“杯行到手休辭卻。”</w:t>
        <w:br/>
        <w:br/>
        <w:t>⑲量词。酌酒劝饮一遍。《晏子春秋·外篇重而異者十二》：“*景公*築*長庲*之臺，*晏子*侍坐。觴三行，*晏子*起舞。”《法言·修身》：“賓主百拜，而酒三行。”*宋**司馬光*《訓儉示康》：“先公為郡牧判官，客至未嘗不置酒，或三行五行，多不過七行。”</w:t>
        <w:br/>
        <w:br/>
        <w:t>⑳行为；德行。《周禮·地官·師氏》：“敏德以為行本。”*鄭玄*注：“德行，内外之稱，在心為德，施之為行。”《楚辭·九章·橘頌》：“行比伯夷，置以為像兮。”《三國演義》第九十三回：“狼心狗行之輩，滚滚當道；奴顔婢膝之徒，紛紛秉政。”</w:t>
        <w:br/>
        <w:br/>
        <w:t>㉑古代通使之官。又叫“行人”。《左傳·襄公二十九年》：“*鄭伯有*使*公孫黑*如*楚*，辭曰：‘*楚*、*鄭*方惡，而使余往，是殺余也。’*伯有*曰：‘世行也。’”*杜預*注：“言女世為行人。”《管子·小匡》：“*隰朋*為行。”*尹知章*注：“行，謂行人也。所以通使諸侯。”</w:t>
        <w:br/>
        <w:br/>
        <w:t>㉒兼代官职。大官兼管小官的事叫行；小官兼代大官的事叫守。《後漢書·陳俊傳》：“於是拜*俊**太山*太守，行大將軍事。”*宋**歐陽修*《瀧岡阡表》：“觀文殿學士特進行兵部尚書。”*明**鎦績*《霏雪録》：“*宋*朝授官列銜，以某階守某官，以某階行某官者，凡階高官卑則稱行，階卑官高則稱守，官與階等，則不必‘行’、‘守’二字，循*唐*制也。”</w:t>
        <w:br/>
        <w:br/>
        <w:t>㉓古诗的一种体裁。*明**徐師曾*《文體明辨序説·樂府》：“按樂府命題，名稱不一：蓋自琴曲之外，其放情長言，雜而無方者曰‘歌’；步驟馳騁，疏而不滯者曰‘行’，兼之曰‘歌行’。如古辭《孤兒行》、《飲馬長城窟行》。”又乐曲。《史記·司馬相如列傳》：“*相如*辭謝，為鼓一再行。”*司馬貞*索隱：“此言‘鼓一再行’，謂一兩曲。”</w:t>
        <w:br/>
        <w:br/>
        <w:t>㉔旧时官吏署“行”字于文案纸尾，表示照准施行。《新唐書·百官志二》：“（舍人六人）凡詔旨制敕、璽書册命，皆起草進畫；既下，則署行。”*清**沈濤*《銅熨斗齋隨筆》卷八：“*宋**淳熙*時，*周益公*奏：六部文案，凡所施行，長貳例皆判‘依’字，臣愚欲乞明降指揮，日後六部所判文案，並以‘行’字代‘依’字。”按：后世公牍之画“行”始此。</w:t>
        <w:br/>
        <w:br/>
        <w:t>㉕向下签发公文或命令。*宋**俞文豹*《吹劍四録》：“（船工）遂告之官，太守*吴鶴林**泳*申朝廷，行下*浙東*提刑司，追逮二十七人。”*明**余繼登*《典故紀聞》卷一：“宜行各督撫官親詣各城，從實揀選。”</w:t>
        <w:br/>
        <w:br/>
        <w:t>㉖*汉*字的一种字体，即“行书”。*唐**張彦遠*《法書要録·行書》：“行書者，後*漢**潁川**劉德昇*所作也。即正書之小偽，務從簡易，相間流行，故謂之行書。”《舊唐書·柳公綽傳附柳公權》：“（*宣宗*）賜錦綵、瓶盤等銀器，仍令自書謝狀。勿拘真行，帝尤奇惜之。”*宋**劉過*《沁園春·題黄尚書夫人書壁後》：“揮毫罷，看淋漓雪壁，真、草、行書。”《續資治通鑑·宋太宗淳化元年》：“乙未，改鑄‘*淳化*元寶’錢，帝親書其文，作真、行、草三體。”</w:t>
        <w:br/>
        <w:br/>
        <w:t>㉗日月星辰运行的轨道。《詩·小雅·十月之交》：“日月告凶，不用其行。”*鄭玄*箋：“行，道度也。”《淮南子·本經》：“五星循軌而不失其行。”《漢書·李尋傳》：“日月失度，星辰亂行。”</w:t>
        <w:br/>
        <w:br/>
        <w:t>㉘先；往昔。《史記·陳涉世家》：“乃行卜。”*司馬貞*索隱：“行者，先也。一云：‘行，往也。’”《論衡·問孔》：“行事，雷擊殺人，水火燒溺人，牆屋壓填人。”*杨树达*《古書疑義舉例續補·起下之詞例》引*劉攽*曰：“行事者，言已行之事，舊例成法也。”又引*王念孫*曰：“行者，往也……《論衡》一書，言‘行事’者甚多，皆謂往事也。”</w:t>
        <w:br/>
        <w:br/>
        <w:t>㉙成，成功。《鬼谷子·摩》：“行者，成也；廉者，潔也。”*陶宏景*注：“行貴成功，故曰成也。”</w:t>
        <w:br/>
        <w:br/>
        <w:t>㉚可以。*宋**朱熹*《省察》：“文字講説得行而意味未深者，正要本原上加功。”《兒女英雄傳》第四回：“騾夫説：‘一個人兒不行；你瞧不得那件頭小，分量够一百多斤呢。’”*茅盾*《子夜》七：“吓一下就行么？说得太容易呀！”</w:t>
        <w:br/>
        <w:br/>
        <w:t>㉛能干；在行。*李劼人*《大波》第一部第四章：“这个人比我行得多。”*艾芜*《百炼成钢》第二章：“何况这个一下子走在前面的年轻人，是一个后辈，技术还并不怎样行！”*康濯*《太阳初升的时候·买牛记》：“儿说娘不行，并比划着娘上地的架势。”</w:t>
        <w:br/>
        <w:br/>
        <w:t>㉜副词。1.表示将要发生，相当于“且”、“将”。《詩·魏風·十畝之間》：“行與子還兮，十畝之外兮。”*朱熹*注：“行，猶將也。”《文選·曹丕〈與吴質書〉》：“歲月易得，别來行復四年。”*李善*注：“行，猶且也。”*南朝**梁**劉孝威*《結客少年塲行》：“邦君行負弩，縣令且前驅。”2.表示动作、行为或事情的承接，相当于“即”、“就”。《史記·孝武本紀》：“因巫為主人，關飲食。所欲者言行下。”*裴駰*集解引*李奇*曰：“神所欲言，上輒為下之。”《樂府詩集·相和歌辭·孤兒行》：“上高堂，行取殿下堂。”*唐**張籍*《少年行》：“遥聞虜到*平陵*下，不待詔書行上馬。”</w:t>
        <w:br/>
        <w:br/>
        <w:t>㉝连词。以“行……行……”的形式成对配搭使用，相当于“且……且……”、“一面……一面……”。*五代**王定保*《唐摭言·慈恩寺題名遊賞賦詠雜記》：“*樂天*時年二十七，省試《性習相近遠賦》、《玉水記》、《方流詩》，㩗之謁*李涼公**逢吉*……*逢吉*行㩗行看，初不以為意。”*元**王伯成*《哨遍·項羽自刎》：“行走行迎，故然激怒剛强性。”</w:t>
        <w:br/>
        <w:br/>
        <w:t>㉞通“形”。形体。《老子》第二十四章：“餘食贅行，物或惡之。”*清**魏源*《老子本義》卷上引*司馬光*曰：“‘行’、‘形’，古字通用。棄食之餘，適使人厭；附贅之形，適使人醜。”</w:t>
        <w:br/>
        <w:br/>
        <w:t>㉟围棋下子。后为围棋术语。《淮南子·説林》：“行一棊不足以見智，彈一弦不足以見悲。”*五代**徐鉉*《圍棋義例·詮釋》：“行，行也。連子而下曰‘行’，使有粘連不斷之緒。”*宋**張儗*《棊經·名數》：“夫奕棊者凡下一子，皆有定名。棊之形勢，死生存亡，因名而可見。有衝、有幹、有綽、有約、有飛、有關、有劄、有粘、有頂、有尖、有覷、有門、有打、有斷、有行……角棊之名三十有二。”</w:t>
        <w:br/>
        <w:br/>
        <w:t>㊱佛教术语。戒行。指学佛的人遵守戒律刻苦修道的行为。《南史·孝義傳上·吴達之》：“（*何）幼璵*末好佛法，翦落長齋，持行精苦。”*北魏**楊衒之*《洛陽伽藍記·凝圓寺》：“地形高顯，下臨城闕，房廡精麗，竹柏成林，實是净行息心之所也。”*唐**白居易*《贈别宣上人》：“性真悟泡幻，行潔離塵滓。”</w:t>
        <w:br/>
        <w:br/>
        <w:t>（三）xìng　《廣韻》下更切，去映匣。</w:t>
        <w:br/>
        <w:br/>
        <w:t>（1）事。《禮記·坊記》：“民猶貴禄而賤行。”*鄭玄*注：“行，猶事也。言務得其禄，不務其事。”</w:t>
        <w:br/>
        <w:br/>
        <w:t>（2）行迹。《廣雅·釋詁三》：“行，迹也。”《玉篇·行部》：“行，行迹也。”《集韻·映韻》：“行，言迹也。”《禮記·樂記》：“聞其謚知其行也。”*鄭玄*注：“謚者，行之迹也。”《武榮碑》：“述行於終。”</w:t>
        <w:br/>
        <w:br/>
        <w:t>（3）姓。《廣韻·庚韻》：“行，姓。*周*有大行人之官，其後氏焉。”《後漢書·光武帝紀下》：“*隗囂*遣將*行巡*寇*扶風*。”</w:t>
        <w:br/>
        <w:br/>
        <w:t>（四）hàng　《集韻》下浪切，去宕匣。陽部。</w:t>
        <w:br/>
        <w:br/>
        <w:t>〔行行〕刚强貌。《集韻·宕韻》：“行，行行，剛强皃。”《論語·先進》：“*子路*，行行如也。”*何晏*集解引*鄭玄*曰：“行行，剛强之皃。”</w:t>
        <w:br/>
        <w:br/>
        <w:t>（五）héng</w:t>
        <w:br/>
        <w:br/>
        <w:t>〔道行〕僧道修行的功夫。*清**紀昀*《閲微草堂筆記·灤陽續録四》：“然里之男婦，無不曰*三師父*道行清高。”</w:t>
        <w:br/>
      </w:r>
    </w:p>
    <w:p>
      <w:r>
        <w:t>衍##衍</w:t>
        <w:br/>
        <w:br/>
        <w:t>《説文》：“衍，水朝宗于海也。从水，从行。”*王筠*句讀：“案：字形，水在行中與‘衍’水在行外異，當是即形為義，乃《孟子》‘水由地中行’之説。上文‘洪’、‘洚’二字，是氾濫之時，‘衍’字則*禹*治水之後，其流順軌朝宗於海。”</w:t>
        <w:br/>
        <w:br/>
        <w:t>（一）yǎn　《廣韻》以淺切，上獮以。又予線切。元部。</w:t>
        <w:br/>
        <w:br/>
        <w:t>（1）水循河道流汇于海。《説文·水部》：“衍，水朝宗于海也。”</w:t>
        <w:br/>
        <w:br/>
        <w:t>（2）溢出。《文選·司馬相如〈上林賦〉》：“東注*太湖*，衍溢陂池。”*張銑*注：“衍，亦溢也。”《素問·五常政大論》：“水曰流衍。”*王冰*注：“衍，泮衍，溢也。”</w:t>
        <w:br/>
        <w:br/>
        <w:t>（3）丰富；富足。《荀子·賦》：“仁人絀約，暴人衍矣。”*楊倞*注：“衍，饒也。”《鹽鐵論·園池》：“田野闢，麻枲治，則下上俱衍，何困乏之有矣。”《後漢書·文苑傳上·杜篤》：“修文則財衍，行武則士要。”*李賢*注：“修文德，則財産富衍。”</w:t>
        <w:br/>
        <w:br/>
        <w:t>（4）指动植物孳生繁茂。《管子·八觀》：“薦草多衍，則六畜易繁也。”《太玄·斂》：“畜槃而衍，繭純於田。”《文選·張衡〈西京賦〉》：“篠簜敷衍，編町成篁。”*李善*注引*薛綜*曰：“衍，蔓也。”</w:t>
        <w:br/>
        <w:br/>
        <w:t>（5）多余。《楚辭·天問》：“東西南北，其脩孰多？南北順㯐，其衍幾何？”*朱熹*注：“衍，餘也。”*宋**文瑩*《玉壺詩話》卷二：“*蘇曉*為*淮*漕……置四十四場，一萌一蘗，盡搜其利，歲衍百餘萬緡，*淮*俗苦之。”</w:t>
        <w:br/>
        <w:br/>
        <w:t>（6）古籍在刊抄过程中的字句误增。《禮記·檀弓上》“爵弁絰䊷衣”*漢**鄭玄*注：“此言絰，衍字也。”*宋**鄭樵*《通志總序》：“既無衍文，又無絶緒，世世相承，如出一手。”*金**王若虚*《論語辨惑四》：“作者七人，雖不見主名，其文勢似與上文為一章，‘子曰’字疑衍。”</w:t>
        <w:br/>
        <w:br/>
        <w:t>（7）散开；分布。《小爾雅·廣言》：“衍，散也。”*漢**枚乘*《七發》：“衍溢漂疾。”《文選·張衡〈東京賦〉》：“仁風衍而外流。”*李善*注引*薛綜*曰：“衍，布也。”《後漢書·文苑傳上·杜篤》：“千乘方轂，萬騎駢羅，衍陳於*岐*、*梁*，東横乎*大河*。”*李賢*注：“衍，布也。”</w:t>
        <w:br/>
        <w:br/>
        <w:t>（8）广大。《小爾雅·廣言》：“衍，廣也。”《漢書·揚雄傳下》：“辭之衍者，不可齊於庸人之聽。”*顔師古*注：“衍，旁廣也。”*晋**皇甫謐*《三都賦序》：“蓋*蜀*包*梁**岷*之資，*吴*割*荆*南之富，*魏*跨中區之衍。”*宋**宋祁*《雜説》：“水淵則回，道衍則聖。”</w:t>
        <w:br/>
        <w:br/>
        <w:t>（9）远。《小爾雅·廣言》：“衍，遠也。”</w:t>
        <w:br/>
        <w:br/>
        <w:t>（10）达，到，至。《切韻殘卷·獮韻》：“衍，達。”《太玄·法》：“水直衍。”*范望*注：“衍，達也。”</w:t>
        <w:br/>
        <w:br/>
        <w:t>⑪竹箱之类的盛器。《莊子·天運》：“夫芻狗之未陳也，盛以篋衍，巾以文繡。”*成玄英*疏：“衍，笥也。”</w:t>
        <w:br/>
        <w:br/>
        <w:t>⑫低而平坦之地。《周禮·地官·大司徒》：“辨其山林川澤丘陵墳衍原隰之名物。”*鄭玄*注：“水崖曰墳，下平曰衍，高平曰原。”《國語·周語上》：“民之有口……猶其有原隰衍沃也，衣食於是乎生。”*韋昭*注：“廣平曰原，下濕曰隰，下平曰衍，有溉曰沃。”</w:t>
        <w:br/>
        <w:br/>
        <w:t>⑬山坡。《史記·封禪書》：“*文公*夢黄虵自天下屬地，其口止於*鄜*衍。”*裴駰*集解引*李奇*曰：“山阪曰衍。”</w:t>
        <w:br/>
        <w:br/>
        <w:t>⑭沼泽。《小爾雅·廣器》：“澤之廣者謂之衍。”《管子·七臣七主》：“春無殺伐，無割大陵，倮大衍，伐大木，斬大山，行大火，誅大臣，收穀賦。”《楚辭·劉向〈九嘆·憂苦〉》：“巡陸夷之曲衍兮。”*王逸*注：“衍，澤也。”</w:t>
        <w:br/>
        <w:br/>
        <w:t>⑮推演；演述。《易·繫辭上》：“大衍之數五十。”*孔穎達*疏：“推演天地之數。”*金**王若虚*《滹南詩話》卷二：“*東坡*酷愛《歸去來辭》，既次其韻，又衍為長短句，又裂為集字詩，破碎甚矣。”*清**王源*《劉處士墓表》：“處十夷然登座不讓，暢衍闕旨，衆大説。”</w:t>
        <w:br/>
        <w:br/>
        <w:t>⑯扩展；扩充。《後漢書·文苑傳上·杜篤》：“夫*廱州*本帝皇所以育業，霸王所以衍功，戰士角難之場也。”*李賢*注：“衍，廣也。”*章炳麟*《驳建立孔教议》：“*丘明*衍传，*迁*、*固*承流，史书始粲然大备。”</w:t>
        <w:br/>
        <w:br/>
        <w:t>⑰演变。《論衡·驗符》：“樽頓衍更為盟盤。”*唐**劉禹錫*《楚望賦》：“故道朘削，衍為廣斥，水禽嬉戲，引吭伸翮。”*清**阮元*《疇人傳·顧廣圻》：“世人多以方程為難，*道古*此題，其難更何如矣！開方衍變，圖式備詳，足資後人參考。”</w:t>
        <w:br/>
        <w:br/>
        <w:t>⑱地名。*战国**魏*邑，即*衍氏*。故地在今*河南省**郑州市*北。《戰國策·魏策一》：“*蘇*子為*趙*合從，説*魏王*曰：‘……北有*河外*、*卷*、*衍*、*燕*、*酸棗*，埊方千里。’”《史記·魏世家》：“（*景湣王*）五年，*秦*拔我*垣*、*蒲陽*、*衍*。”*張守節*正義：“衍，地名，在*鄭州*。”</w:t>
        <w:br/>
        <w:br/>
        <w:t>⑲姓。《通志·氏族略四》：“*衍*氏，*子*姓。*宋**微仲衍*之後。見《風俗通》。”</w:t>
        <w:br/>
        <w:br/>
        <w:t>（二）yán　《集韻》夷然切，平仙以。元部。</w:t>
        <w:br/>
        <w:br/>
        <w:t>（1）佛教术语。摩訶衍的省称，即所谓“乘”。《文選·王巾〈頭陀寺碑文〉》：“憑五衍之軾，拯溺逝川。”*李善*注：“五衍，五乘。*天竺*言衍，此言乘。”</w:t>
        <w:br/>
        <w:br/>
        <w:t>（2）通“延”。1.延进；延请；导入。《周禮·春官·大祝》：“辨九祭，一曰命祭，二曰衍祭。”*鄭玄*注：“衍字當為延……聲之誤也。延祭者，《曲禮》曰：‘客若降等，執食興辭，主人興辭於客，然後客坐，主人延客祭’是也。”《後漢書·安帝紀》：“博衍幽隱。”*李賢*注：“衍，猶引也。”2.延续；延伸。《詩·唐風·椒聊》：“蕃衍盈升。”*唐**玄應*《一切經音義》卷十九引作“蕃延盈升”。《管子·白心》：“無遷無衍。”*俞樾*平議：“衍當讀為延。”</w:t>
        <w:br/>
      </w:r>
    </w:p>
    <w:p>
      <w:r>
        <w:t>衎##衎</w:t>
        <w:br/>
        <w:br/>
        <w:t>《説文》：“衎，行喜皃。从行，干聲。”*王筠*句讀：“《釋詁》、《毛傳》皆曰：‘衎，樂也。’”</w:t>
        <w:br/>
        <w:br/>
        <w:t>（一）kàn　《廣韻》苦旰切，去翰溪。元部。</w:t>
        <w:br/>
        <w:br/>
        <w:t>（1）和乐，愉快。《爾雅·釋詁上》：“衎，樂也。”《詩·小雅·南有嘉魚》：“君子有酒，嘉賓式燕以衎。”*毛*傳：“衎，樂也。”*三國**魏**曹植*《娱賓賦》：“遂衎賓而高會兮，丹幃曄以四張。”《晋書·謝安傳》：“從容而杜姦謀，宴衎而清羣寇。”</w:t>
        <w:br/>
        <w:br/>
        <w:t>（2）安定。《方言》卷十三：“衎，定也。”*郭璞*注：“衎然，安定貌。”</w:t>
        <w:br/>
        <w:br/>
        <w:t>（3）和适自得。《禮記·檀弓上》：“居處言語飲食衎爾。”*鄭玄*注：“衎爾，自得貌。”*晋**左思*《吴都賦》：“於是樂只衎而，歡飫無匱。”</w:t>
        <w:br/>
        <w:br/>
        <w:t>（4）姓。《萬姓統譜·旱韻》：“衎，見《姓苑》。”*清**林則徐*《續獲保山案犯審明定擬摺》：“其*衎平*安一犯，則系奸拐回婦。”</w:t>
        <w:br/>
        <w:br/>
        <w:t>（二）kǎn　《廣韻》空旱切，上旱溪。</w:t>
        <w:br/>
        <w:br/>
        <w:t>（1）诚信；刚直。《廣韻·旱韻》：“衎，信言也。”《袁良碑》：“清約藩輔，其節衎然。”</w:t>
        <w:br/>
        <w:br/>
        <w:t>（2）舒缓从容貌。《六書故·人九》：“衎，徐行从容也。”</w:t>
        <w:br/>
      </w:r>
    </w:p>
    <w:p>
      <w:r>
        <w:t>衏##衏</w:t>
        <w:br/>
        <w:br/>
        <w:t>yuàn　《改併四聲篇海》引《俗字背篇》音院。</w:t>
        <w:br/>
        <w:br/>
        <w:t>〔䘕衏〕见“䘕”。</w:t>
        <w:br/>
      </w:r>
    </w:p>
    <w:p>
      <w:r>
        <w:t>衑##衑</w:t>
        <w:br/>
        <w:br/>
        <w:t>líng　《玉篇》魯丁切。</w:t>
        <w:br/>
        <w:br/>
        <w:t>道。《玉篇·行部》：“衑，道也。”</w:t>
        <w:br/>
      </w:r>
    </w:p>
    <w:p>
      <w:r>
        <w:t>衒##衒</w:t>
        <w:br/>
        <w:br/>
        <w:t>《説文》：“𧗳，行且賣也。从行，从言。衒，𧗳或从玄。”*邵瑛*羣經正字：“今經典从或體作衒。”</w:t>
        <w:br/>
        <w:br/>
        <w:t>xuàn　《廣韻》黄練切，去霰匣。真部。</w:t>
        <w:br/>
        <w:br/>
        <w:t>（1）沿街叫卖。《六書故·人九》：“衒，行呼賣也。”《楚辭·天問》：“妖夫曳衒，何號于市？”*洪興祖*補注：“曳衒，言夫婦相引，行賣於市也。”又泛指卖、出售。《廣雅·釋詁三》：“衒，賣也。”*宋**蘇軾*《種茶》：“千團輸太官，百餅衒私鬭。”*清**毛奇齡*《閨秀王玉映留篋集序》：“自衒其書畫筆札以為活。”</w:t>
        <w:br/>
        <w:br/>
        <w:t>（2）古谓女子不经媒妁而与男子交往。《廣韻·霰韻》：“衒，自媒。”《戰國策·燕策一》：“舍媒而自衒。”《越絶書·外傳記范伯》：“衒女不貞。”又古谓士人不待征聘而自至亦曰“衒”。*漢**蔡邕*《釋誨》：“*伊摯*有負鼎之衒。”*三**國**魏**曹植*《求自試表》：“夫自衒自媒者，士女之醜行也。”</w:t>
        <w:br/>
        <w:br/>
        <w:t>（3）炫耀。*南朝**梁簡文帝*《度關山》：“凱還歸故里，非是衒功名。”*唐**柳宗元*《梓人傳》：“不衒能，不矜名。”*宋**歐陽修*《與謝景山書》：“若欲衒長而耻短，則是有争心於其中。”</w:t>
        <w:br/>
        <w:br/>
        <w:t>（4）迷惑；惑乱。《集韻·霰韻》：“𧗳，或作衒、眩。”*晋**王嘉*《拾遺記·夏禹》：“夫神迹難求，幽暗罔辨，希夷髣髴之間，聞見以之衒惑。”《晋書·慕容暐載記》：“重*晋陽*之戍，增南藩之兵，戰守之備，衒以千金之餌，蓄力待時，可一舉而滅。”</w:t>
        <w:br/>
        <w:br/>
        <w:t>（5）同“袨”。华丽之服；盛装。*唐**王度*《古鏡記》：“每至日晚，即靚粧衒服。”*宋**葉隆禮*《契丹國志·聖宗紀》：“*繼忠*素衒儀服，*契丹*識之。”</w:t>
        <w:br/>
      </w:r>
    </w:p>
    <w:p>
      <w:r>
        <w:t>術##術</w:t>
        <w:br/>
        <w:br/>
        <w:t>〔术〕</w:t>
        <w:br/>
        <w:br/>
        <w:t>《説文》：“術，邑中道也。从行，术聲。”</w:t>
        <w:br/>
        <w:br/>
        <w:t>shù　《廣韻》食聿切，入術船。術部。</w:t>
        <w:br/>
        <w:br/>
        <w:t>（1）都邑中的道路；也泛指街道、道路。《説文·行部》：“術，邑中道也。”*五代**徐鍇*《説文繫傳通論》：“邑中道而術，大道之派也。”《墨子·旗幟》：“巷術周道者必為之門。門二人守之，非有信符，勿行。”*晋**何晏*《景福殿賦》：“房室齊均，堂庭如一，出此入彼，欲反忘術。”*晋**左思*《詠史八首》之四：“冠蓋蔭四術，朱輪竟長衢。”又引申为途径。《禮記·樂記》：“應感起物而動，然後心術形焉。”*鄭玄*注：“術，所由也。”</w:t>
        <w:br/>
        <w:br/>
        <w:t>（2）沟渠。《禮記·月令》：“審端經〔徑〕術，善相丘陵。”*孔穎達*疏：“審正田之徑路及田之溝洫。”*元**虞集*《撫州路樂安縣重修儒學記》：“都宫之南有池水，屬民間，重購而得之，浚治寬衍而面勢益以明敞，引術自池上出，洋洋然有遊覽風詠之興焉。”</w:t>
        <w:br/>
        <w:br/>
        <w:t>（3）技艺；技术。《廣韻·術韻》：“術，技術。”《孟子·公孫丑上》：“矢人惟恐不傷人，函人惟恐傷人，巫匠亦然，故術不可不慎也。”《禮記·鄉飲酒義》：“德也者，得於身也。故曰古之學術道者，將以得身也。”*鄭玄*注：“術，猶藝也。”*孔穎達*疏：“術者，藝也。”*晋**陶潛*《詠荆軻》：“惜哉劍術疎，奇功遂不成。”</w:t>
        <w:br/>
        <w:br/>
        <w:t>（4）法；法律；法令。《廣雅·釋詁一》：“術，灋也。”《商君書·算地》：“故君子操權一正以立術。”《禮記·文王世子》：“公族之罪，雖親不以犯有司，正術也。”*鄭玄*注：“術，法也。”</w:t>
        <w:br/>
        <w:br/>
        <w:t>（5）办法；策略。《孟子·盡心上》：“觀水有術，必觀其瀾。”《韓非子·定法》：“術者，因任而授官，循名而責實，操生殺之柄，課羣臣之能者也。此人主之所執也。”《禮記·祭統》：“惠術也，可以觀政矣。”*鄭玄*注：“術，猶法也。”又权术。《隋書·元巖傳》：“（*巖*）言於帝曰：‘*樂運*知書奏必死，所以不顧身命者，欲取後世之名。陛下若殺之，乃成其名，落其術内耳。’”*梁启超*《袁世凯之解剖》：“*袁*氏……以为国内国外人皆可运小术以舞弄之，而不知以术乘时者，卒还以术自败。”</w:t>
        <w:br/>
        <w:br/>
        <w:t>（6）学说；主张。《篇海類編·人事類·行部》：“術，道業也。”《正字通·行部》：“術，道術。”《晏子春秋·内篇雜上二十六》：“言有文章，術有條理。”《史記·外戚世家》：“*竇太后*好*黄帝*、老*子*言，帝及太子諸*竇*不得不讀《黄帝》、《老子》，尊其術。”*唐**韓愈*《送孟東野序》：“*楊朱*、*墨翟*、*管夷吾*、*晏嬰*……皆以其術鳴。”</w:t>
        <w:br/>
        <w:br/>
        <w:t>（7）学习；实践。《禮記·學記》：“蛾子時術之。”*鄭玄*注：“蛾，蚍蜉也。”*陸德明*釋文：“蛾，本或作蟻。”*孔穎達*疏：“蟻子，小蟲蚍蜉之子，時時術學銜土之事而成大垤，猶如學者時時學問而成大道矣。”*宋**羅大經*《鶴林玉露》卷九：“必時術焉，無一時不術也。”</w:t>
        <w:br/>
        <w:br/>
        <w:t>（8）通“遂（suì）”。*周*代王城百里之外的远郊。《集韻·至韻》：“術，六鄉之外地。通作遂。”《墨子·號令》：“術鄉長者、父老、豪傑之親戚、父母、妻子，必尊寵之。”*岑仲勉*注：“術、遂，古通用。《周禮·地官》‘遂’與‘鄉’並舉，‘術鄉’猶今言‘鄉鎮’。”《管子·輕重丁》：“術布五十倍其賈。”又王城外远郊民户编制单位，一万二千五百家之称。《禮記·學記》：“古之教者，家有塾，黨有庠，術有序，國有學。”*鄭玄*注：“術當為遂，聲之誤也……《周禮》五百家為黨，萬二千五百家為遂。黨屬於鄉，遂在遠郊之外。”*孔穎達*疏：“術有序者，術，遂也。《周禮》萬二千五百家為遂。遂有序，亦學名，於遂中立學，教黨學所升者也。”又或以千家为术。《管子·度地》：“州者謂之術，不滿術者謂之里。故百家為里，里十為術，術十為州，州十為都。”*尹知章*注：“地數充為州者謂之術，不成術而餘者謂之里。”按：依《管子》“百家為里，里十為術”之说，则“术”为千家之称，与《周禮·地官·遂人》术为万二千五百家之称异。</w:t>
        <w:br/>
        <w:br/>
        <w:t>（9）通“述”。述说；阐述。*清**朱駿聲*《説文通訓定聲·履部》：“術，叚借為述。”《漢書·賈山傳》：“今陛下念思祖考，術追厥功。”《張表碑》：“方伯術職。”</w:t>
        <w:br/>
        <w:br/>
        <w:t>（10）通“殺（shài）”。差别；等第。《墨子·非儒下》：“儒者曰：‘親親有術，尊賢有等。’言親疏尊卑之異也。”*孫詒讓*閒詁：“*王引之*云：此即《中庸》所謂‘親親之殺，尊賢之等。’今云‘親親有術’者，‘殺’與‘術’聲近而字通也。《説文》‘殺’字，‘从殳，杀聲。’而無‘杀’字。《五經文字》曰：‘杀，古殺字。’今按‘杀’字蓋从乂，术聲……《説文》無乂部，故杀字無所附而不收。‘杀’與‘術’並从术聲，故聲相近。”《管子·任法》：“故主有三術。”*尹知章*注：“（三術）謂上主、中主、危主也。”</w:t>
        <w:br/>
        <w:br/>
        <w:t>⑪姓。《通志略·氏族五》：“*術*氏，見《姓苑》。”《萬姓統譜·質韻》：“術，今*萊陽*有此姓。”</w:t>
        <w:br/>
      </w:r>
    </w:p>
    <w:p>
      <w:r>
        <w:t>衔##衔</w:t>
        <w:br/>
        <w:br/>
        <w:t>“銜”的简化字。</w:t>
        <w:br/>
      </w:r>
    </w:p>
    <w:p>
      <w:r>
        <w:t>衕##衕</w:t>
        <w:br/>
        <w:br/>
        <w:t>《説文》：“衕，通街也。从行，同聲。”</w:t>
        <w:br/>
        <w:br/>
        <w:t>（一）tòng　《廣韻》徒紅切，平東定。又徒弄切。東部。</w:t>
        <w:br/>
        <w:br/>
        <w:t>通道；巷道。《説文·行部》：“衕，通街也。”*段玉裁*注：“今京師衚衕字如此作。”*宋**樓鑰*《小溪道中詩》：“後衕環村儘遡游。”*清**紀昀*《閲微草堂筆記·灤陽消夏録三》：“（*莊）方耕*少宗伯，*雍正*庚戌在京邸遇地震，壓於小衕中。”</w:t>
        <w:br/>
        <w:br/>
        <w:t>（二）dòng　《廣韻》徒弄切，去送定。東部。</w:t>
        <w:br/>
        <w:br/>
        <w:t>病名。腹泄。《玉篇·行部》：“衕，下也。”《山海經·北山經》：“*梁渠之山*……有鳥焉，其狀如*夸父*，四翼、一目、犬尾，名曰*囂*，其音如鵲，食之已腹痛，可以止衕。”*郭璞*注：“治洞下也。”</w:t>
        <w:br/>
      </w:r>
    </w:p>
    <w:p>
      <w:r>
        <w:t>衖##衖</w:t>
        <w:br/>
        <w:br/>
        <w:t>（一）xiàng　《廣韻》胡絳切，去絳匣。東部。</w:t>
        <w:br/>
        <w:br/>
        <w:t>同“巷”。胡同。《爾雅·釋宫》：“衖門謂之閎。”*郭璞*注：“閎，衖頭門。”*陸德明*釋文：“衖，道也。《聲類》猶以為巷字。”《楚辭·離騷》：“五子用失乎家衖。”*唐**李賀*《緑章封事》：“*金*家香衖千輪鳴，*揚雄*秋室無俗聲。”《徐霞客遊記·楚遊日記》：“東下一級，復值澗底，已轉入隘關之内矣。於是闢成一衖，闊有二丈，高有丈五，覆石平如布幄。”</w:t>
        <w:br/>
        <w:br/>
        <w:t>（二）lòng　《〈元經世大典〉注》音弄。</w:t>
        <w:br/>
        <w:br/>
        <w:t>南方呼小巷为弄，字也作“衖”。*清**翟灝*《通俗編》卷二十四：“衖實古字，非俗書，特其音義皆與巷通，為與今别耳。《元經世大典》有所謂‘大衖’者，注云：‘衖，音弄。’蓋今音乃自*元*起。”*茅盾*《昙》：“她抄近路走进一条冷衖。”*叶圣陶*《倪焕之》：“镇上传布着一种流言，茶馆里讲，街头巷口讲，甚至小衖的角落里……也讲。”</w:t>
        <w:br/>
      </w:r>
    </w:p>
    <w:p>
      <w:r>
        <w:t>街##街</w:t>
        <w:br/>
        <w:br/>
        <w:t>《説文》：“街，四通道也。从行，圭聲。”</w:t>
        <w:br/>
        <w:br/>
        <w:t>jiē　《廣韻》古膎切，平佳見。又古諧切。支部。</w:t>
        <w:br/>
        <w:br/>
        <w:t>（1）城市的大道。如：大街小巷。《説文·行部》：“街，四通道也。”*唐**慧琳*《一切經音義》卷四引《考聲》云：“街，都邑中之大道也。”《墨子·號令》：“卒有驚事，中軍疾擊鼓者三，城上道路，里中巷街，皆無得行。”《韓非子·外儲説左上》：“*子産*退而為政五年，國無盗賊，道不拾遺，桃棗蔭於街者莫有援也。”《文選·張衡〈西京賦〉》：“觀其城郭之制，則旁開三門，參塗夷庭，方軌十二，街衢相經。”*李善*注引*薛綜*曰：“街，大道也。”又泛指径路。《靈樞經·衛氣篇》：“請言氣街。胸氣有街，腹氣有街，頭氣有街，脛氣有街。”*張志聰*注：“氣街者，氣之徑路。”《素問·水熱穴論》：“此腎之街也。”*王冰*注：“街，謂道也。”</w:t>
        <w:br/>
        <w:br/>
        <w:t>（2）市集。*清**劉獻廷*《廣陽雜記》卷二：“*蜀*謂之場，*滇*謂之街，*嶺南*謂之務，*河北*謂之集。”《吕氏春秋·不苟》：“*公孫枝*徙〔徒〕自敷於街，*百里奚*令吏行其罪。”*孫鏘鳴*補注：“街，市朝也。”*宋**周煇*《清波别志》卷上：“言事者舊有三殺之語：街裏喝殺，朝裏嚇殺，家裏餓殺。”《儒林外史》第十九回：“*潘三*走來道：‘二相公，好幾日不會，同你往街上吃三杯。’”</w:t>
        <w:br/>
        <w:br/>
        <w:t>（3）姓。《萬姓統譜·佳韻》：“街，見《姓苑》。”</w:t>
        <w:br/>
      </w:r>
    </w:p>
    <w:p>
      <w:r>
        <w:t>衘##衘</w:t>
        <w:br/>
        <w:br/>
        <w:t>（一）xián</w:t>
        <w:br/>
        <w:br/>
        <w:t>同“銜”。《篇海類編·人事類·行部》：“衘，詳銜。”《文選·左思〈蜀都賦〉》：“候鴈衘蘆。”*李善*引*劉逵*注：“衘蘆以禦繒繳，令不得截其翼也。”《新唐書·張萬福傳》：“*萬福*因馳至*渦口*，駐馬于岸，悉發漕船相衘進。”</w:t>
        <w:br/>
        <w:br/>
        <w:t>（二）yù　《龍龕手鑑》魚據反。</w:t>
        <w:br/>
        <w:br/>
        <w:t>同“御”。《龍龕手鑑·彳部》：“衘”，“御”的俗字。《三國志平話》：“帝接文狀，於衘案上展開看之。”</w:t>
        <w:br/>
      </w:r>
    </w:p>
    <w:p>
      <w:r>
        <w:t>衙##衙</w:t>
        <w:br/>
        <w:br/>
        <w:t>《説文》：“衙，行皃。从行，吾聲。”按：《廣韻》引作“衙衙，行皃”。</w:t>
        <w:br/>
        <w:br/>
        <w:t>（一）yú　《廣韻》語居切，平魚疑。又魚巨切。魚部。</w:t>
        <w:br/>
        <w:br/>
        <w:t>（1）〔衙衙〕列队行进的样子。《説文·行部》：“衙，衙衙，行皃。”*段玉裁*注：“衙衙是行列之意。”《楚辭·九辯》：“屬雷師之闐闐兮，通飛廉之衙衙。”*清**陳鴻墀*《全唐文紀事·六硯齋二筆》：“石屏立衙衙，溪口揚素瀨。”*清**丁敬*《石鼓歌》：“我聞石鼓在太學，左右隊列森衙衙。”</w:t>
        <w:br/>
        <w:br/>
        <w:t>（2）疏远貌。《玉篇·行部》：“衙，疎遠皃。”</w:t>
        <w:br/>
        <w:br/>
        <w:t>（二）yá　《廣韻》五加切，平麻疑。</w:t>
        <w:br/>
        <w:br/>
        <w:t>（1）旧时官署之称。《廣韻·麻韻》：“衙，衙府也。”*唐**封演*《封氏聞見記·公牙》：“近代通謂府廷為公衙。公衙即古之公朝也。字本作牙，《詩》曰：‘祈父予王之爪牙。’祈父司馬掌武備，象猛獸以爪牙為衛。故軍前大旗謂之‘牙旗’……軍中聽號令，必至牙旗之下，稱與府朝無異。近俗尚武，是以通呼公府為‘公牙’，府門為‘牙門’音稍訛變，轉而為衙也。”*宋**蘇軾*《寄高令》：“幾番曾醉長官衙。”《聊齋志異·臙脂》：“鼓動衙開，巍然高坐。”</w:t>
        <w:br/>
        <w:br/>
        <w:t>（2）*唐*代皇帝坐理朝政的前殿叫“衙”。后世也因此称皇宫前殿叫“衙”。*唐**元稹*《連昌宫詞》：“蛇出燕巢盤鬭栱，菌生香案正當衙。”《新唐書·儀衛志上》：“*唐*制，天子居曰‘衙’，行曰‘駕’。”*明**陶宗儀*《輟耕録》卷二：“*大明殿*乃登極，正旦，壽節，會朝之正衙也。”</w:t>
        <w:br/>
        <w:br/>
        <w:t>（3）旧时官吏到上司办公地点排班参见，禀白公事。《玉篇·行部》：“衙，參也。”《六書故·人九》：“*侗*謂衙，行列也。軍行，士卒衙列以朝夕于將帥，故今謂之早晚衙。”*唐**張祜*《贈李修源》：“*岳陽*新尉曉衙參。”*唐**姚合*《武功縣中作三十首》之六：“性疏常愛卧，親故笑悠悠，縱出多㩦枕，因衙始裹頭。”*宋**張耒*《縣齋》：“晚庭三疊鼓催衙。”</w:t>
        <w:br/>
        <w:br/>
        <w:t>（4）排列成行的事物。*五代**尉遲偓*《中朝故事》：“天街兩畔槐樹，俗號為槐衙；曲江池畔多柳，亦號為柳衙。謂其成行列如排衙也。”*元**舒頔*《春雪》：“籬寒春雀陣，檐凍午蜂衙。”</w:t>
        <w:br/>
        <w:br/>
        <w:t>（5）地名，在今*陕西省**澄城县*西北。《史記·秦始皇本紀》：“*憲公*享國十二年，居*西新邑*。死，葬*衙*。”*裴駰*集解引《漢書·地理志》云：“*馮翊*有*衙縣*。”</w:t>
        <w:br/>
        <w:br/>
        <w:t>（6）姓。《通志·氏族略三》：“*衙*氏，*嬴*姓。*秦穆公*子食采於*衙*，因氏焉。*漢*有*長平令**衙謹卿*。”《晋書·惠帝紀》：“*太尉*、*河間王顒*遣將*衙博*擊*李特*於*蜀*，為*特*所敗。”</w:t>
        <w:br/>
        <w:br/>
        <w:t>（三）yù　《集韻》牛據切，去御疑。</w:t>
        <w:br/>
        <w:br/>
        <w:t>（1）通“御”。迎面阻止。《釋名·釋樂器》：“衙，止也。”*清**朱駿聲*《説文通訓定聲·豫部》：“衙，叚借為御。”《周禮·夏官·田僕》“設驅逆之車”*漢**鄭玄*注：“驅，驅禽使前趨獲；逆，衙還之，使不出圍。”*陸德明*釋文：“衙，本又作御。”*孫詒讓*正義：“衙還之，使不出圍，謂軼獸將出圍，迎御令還不得出。”</w:t>
        <w:br/>
        <w:br/>
        <w:t>（2）通“禦”。强横，豪强。*清**高翔麟*《説文字通·行部》：“衙，通禦。”《隸釋·司隸校尉楊君石門頌》：“綏億衙彊。”*洪适*注：“碑以衙為禦。”*王念孫*《漢隸拾遺》：“衙，與禦同。‘綏億衙彊’，言能安彊禦之人也。‘禦彊’即‘彊禦’，倒文協韻耳。”《北海相景君銘》：“興利惠民，强衙改節。”</w:t>
        <w:br/>
        <w:br/>
        <w:t>（3）竹名。古代*交州*所产由衙的省称。*晋**戴凱之*《竹譜》：“䈏與由衙，厥體俱洪，圍或累尺，䈏實衙空，*南越*之居，梁柱是供。”</w:t>
        <w:br/>
      </w:r>
    </w:p>
    <w:p>
      <w:r>
        <w:t>衚##衚</w:t>
        <w:br/>
        <w:br/>
        <w:t>hú　《改併四聲篇海》引《俗字背篇》音胡。</w:t>
        <w:br/>
        <w:br/>
        <w:t>〔衚衕〕同“胡同”。巷。《正字通·行部》：“衚衕，街也。今京師巷道名衚衕。或省作胡同、𢓲㣚。”*元**關漢卿*《單刀會》第三折：“旱路裏擺着馬軍，水路裏擺着戰舡，直殺一箇血衚衕。”*明**沈榜*《宛署雜記·街道》：“衚衕本*元*人語，字中从胡、从同，蓋取胡人大同之意。”*清**孔尚任*《桃花扇·拒媒》：“胸中一部縉紳，脚下千條衚衕。”《兒女英雄傳》第三十二回：“我也没那大工夫留這些閑心，横竪在前門西里一個衚衕兒裏頭。”</w:t>
        <w:br/>
      </w:r>
    </w:p>
    <w:p>
      <w:r>
        <w:t>衛##衛</w:t>
        <w:br/>
        <w:br/>
        <w:t>〔卫〕</w:t>
        <w:br/>
        <w:br/>
        <w:t>同“衞”。《篇海類編·人事類·行部》：“衞，俗作衛。”《正字通·行部》：“衛，同衞。俗省。”*南朝**宋**謝靈運*《還舊園作見顔范二中書》：“衛生自有經，息陰謝所牽。”</w:t>
        <w:br/>
      </w:r>
    </w:p>
    <w:p>
      <w:r>
        <w:t>衜##衜</w:t>
        <w:br/>
        <w:br/>
        <w:t>同“道”。《龍龕手鑑·彳部》：“衜，古文道字。術也，道路也。”</w:t>
        <w:br/>
      </w:r>
    </w:p>
    <w:p>
      <w:r>
        <w:t>衝##衝</w:t>
        <w:br/>
        <w:br/>
        <w:t>〔冲〕</w:t>
        <w:br/>
        <w:br/>
        <w:t>（一）chōng　《廣韻》尺容切，平鍾昌。東部。</w:t>
        <w:br/>
        <w:br/>
        <w:t>（1）通途，大路。《墨子·號令》：“因城中里為八部，部一吏，吏各從四人，以行衝術及里中。”*晋**左思*《魏都賦》：“内則街衝輻輳，朱闕結隅。”《明史·河渠志一》：“今秋，水洊至，横溢為災。權宜之計，在棄故道而就新衝。”</w:t>
        <w:br/>
        <w:br/>
        <w:t>（2）通道交叉的地方。《玉篇·行部》：“衝，交道也。”《六書故·人九》：“𧘂，又作衝，衢道經緯往來相直處也。”《左傳·昭公元年》：“及衝，擊之以戈。”*杜預*注：“衝，交道。”《漢書·酈食其傳》：“夫*陳留*，天下之衝，四通五達之郊也。”*梁启超*《生计学学说沿革小史·发端》：“以如此国，以如此民，而浑浑焉当物竞天择，优胜劣败之冲，吾又安知其所终极也。”</w:t>
        <w:br/>
        <w:br/>
        <w:t>（3）重要的。*晋**袁宏*《後漢紀·靈帝紀下》：“今*涼州*，天下之衝要，國家之蕃衛也。”*清**朱彝尊*《日下舊聞·三鎮邊務總要》：“又三里，至*八達嶺*，内外平漫，為*宣*、*大*咽喉，極衝。”《清史稿·聖祖紀》：“己未，*浙江**福建*總督*滿保*疏*臺灣*一郡有極衝口岸九處，次衝口岸十五處，派人修築，酌移員弁，設*淡水營*守備。從之。”</w:t>
        <w:br/>
        <w:br/>
        <w:t>（4）古代用以冲击敌阵或敌城的战车。《詩·大雅·皇矣》：“以爾鉤援，與爾臨衝，以伐崇墉。”*毛*傳：“衝，衝車也。”《左傳·定公八年》：“主人焚衝。”*杜預*注：“衝，戰車。”《抱朴子·内篇·明本》：“城愈高而衝愈巧，池愈深而梯愈妙。”</w:t>
        <w:br/>
        <w:br/>
        <w:t>（5）冒着，顶着。*唐**王建*《七泉寺上方》：“晨起衝露行，溼花枝茸茸。”*宋**蘇軾*《送趙寺丞寄陳海州》：“若見*孟*公投轄飲，莫忘衝雪送君時。”*明**康海*《中山狼》第四折：“俺為他衝寒忍肚飢。”</w:t>
        <w:br/>
        <w:br/>
        <w:t>（6）碰撞；突击。如：冲锋；横冲直撞；冲决罗网。《莊子·秋水》：“梁麗可以衝城，而不可以窒穴，言殊器也。”*成玄英*疏：“衝，擊也。”《孫子兵法·虚實》：“進而不可禦者，衝其虚也。”*曹操*注：“卒（猝）往進攻其虚懈。”*張預*注：“对壘相持之際，見彼之虚隙，則急進而擣之。”《戰國策·齊策一》：“使輕車鋭騎衝*雍門*。”*高誘*注：“衝，突。”《後漢書·岑彭傳》：“（*魯）奇*逆流而上，直衝浮橋。”</w:t>
        <w:br/>
        <w:br/>
        <w:t>（7）冲撞；触犯。*唐**趙璘*《因話録》卷四：“（*李紓*侍郎）嘗朝回，以同列入坊門，有負販者呵不避，*李*駡云：‘頭錢價奴兵，輒衝官長！’負者顧而言曰：‘八錢價措大漫作威風！’”《唐詩紀事》卷四十：“（*賈）島*赴舉至京師，騎驢賦詩，得‘僧推月下門’之句。欲改‘推’作‘敲’，引手作推、敲之勢，未决，不覺衝大尹*韓愈*。”</w:t>
        <w:br/>
        <w:br/>
        <w:t>（8）刺；穿过。*戰國**宋玉*《風賦》：“及其將衰也，被麗披離，衝孔動楗。”《漢書·賈誼傳》：“*白公*為亂，非欲取國代主也，發憤快志，剡手以衝仇人之匈，固為俱靡而已。”*清**王韜*《田玉梅小傳》：“僞參護臥門樓上，驚而踰垣，*玉梅*以矛衝其喉，擲頭於城外。”</w:t>
        <w:br/>
        <w:br/>
        <w:t>（9）水流灌注或水力撞击。如：冲刷；冲注。*唐**李白*《蜀道難》：“上有六龍迴日之高標，下有衝波逆折之回川。”《明史紀事本末·河決之患》：“*河*決*滎陽*，經*曹*、*濮*，衝*張秋*，潰*沙灣*東堤，奪*濟*、*汶*入海。”又“*河*自*龍門*下浮，束于萬山，南至*豫州*，地平勢怒，而*河*無安流矣。故*河*之決，必在*河南*，而既決之後，不南侵全*淮*，即北衝*齊*、*魯*。”*老舍*《二马》二：“石碑前面的花圈已经叫雨水冲得没有什么颜色了。”</w:t>
        <w:br/>
        <w:br/>
        <w:t>（10）突破；破除。*宋**葉適*《法度總論三·新書》：“何謂新書之害？本朝以律為經，而勑令格式隨時修立……以後衝前，以新改舊，凡朝廷上下之所以相維持，相制使者，奉行此書而已。”《京本通俗小説·西山一窟鬼》：“一夜見這許多不祥，怎地得個生人來衝一衝。”</w:t>
        <w:br/>
        <w:br/>
        <w:t>⑪天文学名词。当某一在地球轨道外的行星运行到跟地球、太阳成一直线，而地球正处在这一外行星与太阳之间的位置时，即从地球上看，太阳和外行星黄经相差180°，那时行星在子夜中天，叫做“衝”。*清**惲敬*《駁史伯璿月星不受日光辯》：“（*史伯璿*曰：）物之影，必倍於形，地與水十萬里，對日之衝，影當倍此。”</w:t>
        <w:br/>
        <w:br/>
        <w:t>⑫古代五行家谓相对应、相反为“衝”。《廣雅·釋天》“正月不温，七月不涼；八月雷不藏，三月風不衰”*清**王念孫*疏證：“正月建寅，七月建申，申與寅衝，故‘七月不涼與正月不温’相應也。下皆放此。”又云：“十一月與五月相對，故曰衝。衝者，相對之名。”《淮南子·天文》：“歲星之所居，五穀豐昌；其對為衝，歲乃有殃。”《史記·天官書》：“故八風各以其衝對，課多者為勝。”*唐**封演*《封氏聞見記·北方白虹》：“凡虹見皆當日之衝，朝見則在西，常與日相近，不差分毫。”</w:t>
        <w:br/>
        <w:br/>
        <w:t>⑬中医名词。冲脉。“奇經八脉”之一。《難經·二十七難》：“‘脉有奇經八脉者，不拘於十二經，何也？’‘然。有陽維、有陰維、有陽蹻、有陰蹻、有衝、有督、有任、有帶之脉。凡此八脉者皆不拘於經，故曰奇經八脉也。’”</w:t>
        <w:br/>
        <w:br/>
        <w:t>⑭凸出、突起貌。《莊子·天道》：“而目衝然。”*郭象*注：“衝，出之貌。”*南朝**梁**張纘*《南征賦》：“跳巨石以驚湍，批衝巖而駭浪。”*清**褚人穫*《堅瓠三集·東坡戲妹》：“*坡*戲妹曰：‘脚踪未出香房内，額頭先到畫堂前。’以其衝額也。”</w:t>
        <w:br/>
        <w:br/>
        <w:t>⑮动。《方言》卷十二：“衝，動也。”*唐**周繇*《津頭望白水》：“晴江暗漲岸吹沙，山畔船衝樹杪斜。”</w:t>
        <w:br/>
        <w:br/>
        <w:t>（二）chǒng　《集韻》蠢勇切，上腫昌。</w:t>
        <w:br/>
        <w:br/>
        <w:t>〔衝蓯〕相入貌。《漢書·司馬相如傳》：“騷擾衝蓯其（相）紛挐兮，滂濞泱軋灑以林離。”*顔師古*注引*張揖*曰：“衝蓯，相入貌。”</w:t>
        <w:br/>
        <w:br/>
        <w:t>（三）chòng</w:t>
        <w:br/>
        <w:br/>
        <w:t>（1）朝着，对着。《玉篇·行部》：“衝，向也。”《山海經·海外北經》：“（*共工之臺*）隅有一蛇，虎色，首衝南方。”*郭璞*注：“衝，猶向也。”</w:t>
        <w:br/>
        <w:br/>
        <w:t>（2）介词。介绍地点或对象，相当于“向”、“朝”。如：他回头冲我笑。*南朝**宋**鮑照*《代出自薊北門行》：“疾風衝塞起，沙礫自飄揚。”*元揭傒斯*《衝山縣曉渡》：“鳥衝行客過，山向野船開。”*贺敬之*《朝阳花开·送参军》：“人人冲你拍巴掌。”</w:t>
        <w:br/>
        <w:br/>
        <w:t>（3）力量充足或猛烈。*郭光*《仅仅是开始》：“*张春*有时说话冲，可是谁都知道他，他说过去就忘了。”*肖驰*《家事》：“‘抽袋旱烟？’‘我抽不了，太冲。’”</w:t>
        <w:br/>
        <w:br/>
        <w:t>（4）冲压。如：冲床；在钢板上冲一个孔。</w:t>
        <w:br/>
        <w:br/>
        <w:t>（5）介词。表示凭借，根据。*老舍*《龙须沟》：“冲着人家这股劲儿，咱们应当回去帮忙！”</w:t>
        <w:br/>
      </w:r>
    </w:p>
    <w:p>
      <w:r>
        <w:t>衞##衞</w:t>
        <w:br/>
        <w:br/>
        <w:t>《説文》：“衞，宿衞也。从韋、帀，从行。行，列衞也。”*商承祚*《十二家吉金圖録》：“*羅叔藴*師謂衆足繞口，有守衛意。”按：“衞”、“衛”二字古籍均通行，“衛”为“卫”的对应繁体字。然《説文》、《玉篇》、《廣韻》、《集韻》等古代重要工具书和经典古籍多作“衞”，其影响甚大，故在此字下统释音义。</w:t>
        <w:br/>
        <w:br/>
        <w:t>wèi　《廣韻》于歲切，去祭云。月部。</w:t>
        <w:br/>
        <w:br/>
        <w:t>（1）守卫；防护。《玉篇·行部》：“衞，護也。”《易·大畜》：“曰閑輿衞。”*王弼*注：“衞，護也。”《國語·齊語》：“以衞諸夏之地。”*韋昭*注：“衞，蔽扞也。”*晋**阮瑀*《為曹公作書與孫權》：“江河雖廣，其長難衞也。”*严复*《辟韩》：“民之有待于卫者，以其有强梗欺夺患害也。”</w:t>
        <w:br/>
        <w:br/>
        <w:t>（2）任守御防护之职者。如：门卫；侍卫。《説文·行部》：“衞，宿衞也。”《書·康王之誥》：“一二臣衞，敢執壤奠。”*孔穎達*疏：“言衞者，諸侯之在四方，皆為天子蕃衞，故曰臣衞。”《左傳·文公七年》：“*文公*之入也無衞。”《聊齋志異·向杲》：“聞*汾州*有*焦桐*者，勇而善射，以多金聘為衞。”</w:t>
        <w:br/>
        <w:br/>
        <w:t>（3）谋求。《國語·魯語下》：“*楚*人將以*叔孫穆子*為戮。*晋**樂王鮒*求貨於*穆子*，曰：‘吾為子請於*楚*。’*穆子*不予。*梁其踁*謂*穆子*曰：‘有貨，以衞身也。出貨而可以免，子何愛焉？’”*韋昭*注：“衞，營也。”</w:t>
        <w:br/>
        <w:br/>
        <w:t>（4）边陲；边远的地方。《爾雅·釋詁下》：“衞，垂也。”《周禮·春官·巾車》：“以封四衞。”*鄭玄*注：“四衞，四方諸侯守衞者，蠻服以内。”《文選·何晏〈景福殿賦〉》：“侯衞之班，藩服之職。”*李善*注：“《周書》有侯、衞、藩服。”</w:t>
        <w:br/>
        <w:br/>
        <w:t>（5）箭杆上的羽毛。《釋名·釋兵》：“（矢）其旁曰羽，如鳥羽也。鳥須羽而飛，矢須羽而前也。*齊*人曰衞，所以導衞矢也。”《儀禮·既夕禮》：“翭矢一乘，骨鏃短衞。”《論衡·儒增》：“儒書言：*楚**熊渠子*出，見寢石，以為伏虎，將弓射之，矢没其衞。”《列子·仲尼》：“引烏號之弓，*綦*衞之箭。”*張湛*注：“衞，羽也。”</w:t>
        <w:br/>
        <w:br/>
        <w:t>（6）中医名词。“衞氣”的简称。《靈樞經·營衞生會》：“人受氣于穀，穀入于胃，以傳與肺，五藏六腑皆以受氣，其清者為營，濁者為衞，營在脈中，衞在脈外。”《素問·痹論》：“衞者，水穀之悍氣也。”*唐**柳宗元*《斬曲几文》：“體仄筋倦，榮乖衞逆。”*宋**陳亮*《與彭子壽祭酒》：“然病之生也，有根有柢，有漸有積，穿經入絡，動榮及衞，至於滲骨徹髓而後不可救。”</w:t>
        <w:br/>
        <w:br/>
        <w:t>（7）肢体。《吕氏春秋·審時》：“是故得時之稼，其臭香，其味甘，其氣章，百日食之，耳目聰明，心意叡智，四衞變彊，𣧑氣不入，身無苛殃。”*高誘*注：“四衞，四枝也。”</w:t>
        <w:br/>
        <w:br/>
        <w:t>（8）古代九服之一；也指五服之一。《國語·周語上》：“邦外侯服，侯、衞賓服。”</w:t>
        <w:br/>
        <w:br/>
        <w:t>（9）驴的别名。*唐**李匡乂*《資暇集》卷下：“代呼驢為衞，於文字未見。今*衞*地出驢，義在斯乎？或説以其有䩜有槽，譬如諸衞有胄曹也，因目為衞。”*唐**范攄*《雲溪友議》卷八：“*南*中丞*卓*，*吴**楚*游學十餘年，衣布縷，乘牝衞，薄游*上蔡*。”《聊齋志異·胡氏》：“次日，有客來謁，縶黑衞於門。”</w:t>
        <w:br/>
        <w:br/>
        <w:t>（10）*宋*代时俗赞美事物之辞。《爾雅·釋詁下》：“衞，嘉也。”*鄭樵*注：“今時俗訝其物則曰衞。”</w:t>
        <w:br/>
        <w:br/>
        <w:t>⑪*明*代军队屯田驻防编制名。一般均冠以所在驻地之名，后相沿成地名。如：*威海卫*。《明史·兵制》：“*明*以武功定天下，革*元*舊制，自京師達於郡縣，皆立衞、所。外統之都司，内統於五軍都督府。”*明**歸有光*《備倭事略》：“春夏巡哨，秋冬還衞。”《儒林外史》第三十九回：“這一日離*松潘衞*還有一站多路。”</w:t>
        <w:br/>
        <w:br/>
        <w:t>⑫*清*代户口编制名，以三千户为一卫。《清史稿·食貨志一》：“（*乾隆*）四十一年，令*葉爾羌*成丁餘*回*，特畀耕地編户，凡千五百户為一所，三千户為一衞。”</w:t>
        <w:br/>
        <w:br/>
        <w:t>⑬*周*朝国名。*周武王*少弟*康叔*初封于*康*，后封于*殷*，故墟*朝歌*（在今*河南省**淇县*东北）是为*卫*，辖地在今*河北省*南部和*河南省*北部一带。*文公*迁*楚丘*，故城在今*河南省**滑县*；*成公*又徙*帝丘*，即今*河南省**濮阳市*西南之*颛顼*城，*秦二世*时，国灭。《釋名·釋州國》：“衞，衞也。既滅*殷*，立*武庚*為*殷*後，三監以守衞之也。”《左傳·隱公元年》：“*鄭*人以王師、*虢*師，伐*衞*南鄙。”</w:t>
        <w:br/>
        <w:br/>
        <w:t>⑭水名。源出*河北省**灵寿县*东北，南流至县东南，合*滹沱河*。《書·禹貢》：“*恒*、*衞*既從，大陸既作。”*孔*傳：“二水已治，從其故道，大陸之地已可耕作。”</w:t>
        <w:br/>
        <w:br/>
        <w:t>⑮*西藏*一部分地域的旧称。*西藏*旧分*阿里*、*藏*（*后藏*）、*卫*（*前藏*）和*康*四部。有时又合称*阿里*、*藏*二部为*藏*，*卫*、*康*二部为*卫*，总称曰*卫藏*。故*卫*为*前藏*的别称，也为*前藏*与*康*二部的合称。</w:t>
        <w:br/>
        <w:br/>
        <w:t>⑯姓。《廣韻·祭韻》：“衞，姓。*周文王*子*衞康叔*之後，國滅，因氏焉。出*河東*、*陳留*二望。”</w:t>
        <w:br/>
        <w:br/>
        <w:t>⑰通“璏（zhì）”。剑鼻（剑柄与剑身连接处两旁突出的部分）。*清**朱駿聲*《説文通訓定聲·泰部》：“衞，叚借為璏。”《漢書·匈奴傳下》“賜以……玉具劍”*唐**顔師古*注：“*孟康*曰：‘摽首鐔衞盡用玉為之也。’*師古*曰：‘衞，劒鼻也……字本作彘。其音同耳。’”*王先謙*補注：“彘當作璏。《王莽傳》正作‘璏’。《説文》：‘璏，劒鼻也。’古銅劒常有之。以玉為劒鼻，故從玉，亦有用銅者。”</w:t>
        <w:br/>
      </w:r>
    </w:p>
    <w:p>
      <w:r>
        <w:t>衟##衟</w:t>
        <w:br/>
        <w:br/>
        <w:t>同“道”。《廣韻·晧韻》：“衟”，“道”的古文。</w:t>
        <w:br/>
      </w:r>
    </w:p>
    <w:p>
      <w:r>
        <w:t>衠##衠</w:t>
        <w:br/>
        <w:br/>
        <w:t>zhūn　《篇海類編》朱倫切。</w:t>
        <w:br/>
        <w:br/>
        <w:t>（1）真；正；纯粹。《篇海類編·人事類·行部》：“衠，真也；正也；不雜也。”*元**鄭德輝*《三戰吕布》第二折：“我則道你是衠鋼㮶，呸，你原來是個蠟槍頭！”《西遊記》第一回：“手執衠鋼斧，担挽火麻繩。”</w:t>
        <w:br/>
        <w:br/>
        <w:t>（2）全，尽。*徐嘉瑞*《金元戲曲方言考》：“衠，完全。”*元**關漢卿*《救風塵》第四折：“這廝家豪富，衠一味虚肚腸，不幹些着實活路。”*明**賈仲名*《金安壽》第三折：“翠娉婷，衠不俗；美嬋娟，嬌豔姝。”</w:t>
        <w:br/>
        <w:br/>
        <w:t>（3）尽，总是。*张相*《詩詞曲語辭匯釋》卷二：“衠，猶儘也。”*宋**秦觀*《品令》：“衠倚賴臉兒得人惜，放軟頑、道不得。”*明**賈仲名*《金安壽》第二折：“儘豪奢，衠氣概；忒聰明，更精采。”</w:t>
        <w:br/>
      </w:r>
    </w:p>
    <w:p>
      <w:r>
        <w:t>衡##衡</w:t>
        <w:br/>
        <w:br/>
        <w:t>《説文》：“衡，牛觸，横大木其角。从角，从大，行聲。《詩》曰：‘設其楅衡。’𡘻，古文衡如此。”</w:t>
        <w:br/>
        <w:br/>
        <w:t>héng　《廣韻》户庚切，平庚匣。陽部。</w:t>
        <w:br/>
        <w:br/>
        <w:t>（1）古代绑在牛角上以防触人的横木。《説文·角部》：“衡，牛觸，横大木其角。”《詩·魯頌·閟宫》：“秋而載嘗，夏而楅衡。”*毛*傳：“楅衡，設牛角以楅之也。”《周禮·地官·封人》：“凡祭祀，飾其牛牲，設其楅衡。”*鄭玄*注：“*鄭司農*云：‘楅衡，所以楅持牛也。’……*杜子春*云：‘楅衡，所以持牛，令不得牴觸人。’*玄*謂‘楅設於角，衡設於鼻，如椵狀也。’”*孫詒讓*正義：“後*鄭*以衡别為一物，與楅所設異處，然此義經典未見。”</w:t>
        <w:br/>
        <w:br/>
        <w:t>（2）车辕头上的横木。《釋名·釋車》：“衡，横也。横馬頸上也。”*清**阮元*《車制圖解下》：“衡與車廣等，長六尺四寸是也。”《詩·小雅·采芑》：“約軝錯衡，八鸞瑲瑲。”《論語·衛靈公》：“在輿，則見其倚於衡也。”*劉寶楠*正義：“衡之言横也，謂横於車前。”《莊子·馬蹄》：“加之以衡扼。”*陸德明*釋文：“衡，轅前横木，縛軛者也；扼，叉馬頸者也。”《天工開物·舟車》：“凡大車，脱時則諸物星散收藏；駕則先上兩軸，然後以次間架，凡軾、衡、軫、軛，皆從軸上受基也。”又借指车。《文選·陸機〈辨亡論上〉》：“謨臣盈室，武將連衡。”*李善*注：“戎車，武將所駕，故以連衡喻多也。”*唐**歐陽詹*《出門賦》：“庶以呈功取爵，建德揚名，獲甘旨以報勤，光晝錦以迴衡。”</w:t>
        <w:br/>
        <w:br/>
        <w:t>（3）架在门窗或屋梁上的横木。《集韻·庚韻》：“衡，横一木為門也。”《詩·陳風·衡門》：“衡門之下，可以棲遲。”*毛*傳：“衡門，横木為門，言淺陋也。”《文選·王延壽〈魯靈光殿賦〉》：“朱鳥舒翼以峙衡。”*李善*注：“衡，四阿之長衡也。”《水經注·沔水》：“*沔水*中有*魚梁洲*，*龐德公*所居，*士元*居*漢*之陰……*司馬德操*宅洲之陽，望衡對宇，歡情自接。”《徐霞客遊記·滇遊日記六》：“又南一里，過*幻住庵*，其西即*蘭陀寺*也。分隴對衡，*獅林*之水，界於左右，而合於其下焉。”</w:t>
        <w:br/>
        <w:br/>
        <w:t>（4）横，与“直”相对。*唐**顔師古*《匡謬正俗》卷一：“《齊詩·南山篇》云：‘蓺麻如何，衡從其畝。’《禮》云：‘古之冠縮縫，今也衡縫。’衡即横也，不勞借音，而*徐*氏并音為横，皆失之矣。”《左傳·桓公九年》：“*鬭廉*衡陳其師於*巴*師之中，以戰，而北。”*杜預*注：“衡，横也。”《漢書·鼂錯傳》：“兩軍相為表裏，各用其長技，衡加之以衆，此萬全之術也。”*清**魏源*《聖武紀》卷八：“*臺灣*亘*閩*海中，袤二千八百里，衡五百里。”</w:t>
        <w:br/>
        <w:br/>
        <w:t>（5）*战国*时*张仪*所创连横之策的省称。《史記·蘇秦列傳》：“故從合則*楚*王，衡成則*秦*帝。”*漢**揚雄*《劇秦美新》：“至*政*破縱擅衡，并吞六國，遂稱乎*始皇*。”*金**元好問*《天門引》：“*秦王*宫中不得近，從破衡成欲誰信。”</w:t>
        <w:br/>
        <w:br/>
        <w:t>（6）违逆；对抗。《史記·管晏列傳》：“國有道，即順命；無道，即衡命。”*李笠*訂補：“衡，古通横，横訓逆，故衡命即逆命也，與順命對。”*明**袁宏道*《由捨身巖至文殊獅子巖記》：“或至刺膚躓足，而神愈王。觀者以為與性命衡，殊無謂，而余顧樂之。”《警世通言·李謫仙醉草嚇蠻書》：“豈非逆天之咎徵，衡大之明鑒歟！”</w:t>
        <w:br/>
        <w:br/>
        <w:t>（7）古代天文仪器上的横管，用以观测日月星辰。《書·舜典》：“在璿機玉衡，以齊七政。”*孫星衍*疏引*馬融*曰：“衡，其中横筩（筒），所以視星宿也。”*三國**魏**李康*《運命論》：“機旋輪轉，而衡軸猶執其中。”*鲁迅*《坟·科学史教篇》：“今试置身于野人之中，显镜衡机不竢言，即醇酒玻璃，亦不可致。”</w:t>
        <w:br/>
        <w:br/>
        <w:t>（8）北斗第五星。《廣雅·釋天》：“北斗七星：一為樞，二為旋，三為機，四為權，五為衡，六為開陽，七為摇光。”*唐**楊炯*《渾天賦》：“禍成於井，德成於衡。”又衡星位于魁与斗杓之间，故以为斗的中央。《漢書·天文志》：“衡殷南斗。”*顔師古*注引*晋灼*曰：“衡，斗之中央；殷，中也。”《文選·張衡〈東京賦〉》：“攝提運衡。”*李善*注引*薛綜*曰：“衡，玉衡，北斗中星，主迴轉。”</w:t>
        <w:br/>
        <w:br/>
        <w:t>（9）喻行政权力中枢。《北史·序傳·李沖》：“僕射執我樞衡，總釐朝務。”《魏書·外戚傳下·高肇》：“*肇*既當衡軸，每事任己，本無學識，動違禮度。”</w:t>
        <w:br/>
        <w:br/>
        <w:t>（10）泛指北斗。《文選·鮑照〈翫月城西門廨中詩〉》：“夜移衡漢落，徘徊帷户中。”*李周翰*注：“衡，北斗也；漢，天河也。”</w:t>
        <w:br/>
        <w:br/>
        <w:t>⑪横簪，古代用以固冠的冕饰。《周禮·天官·追師》：“追師掌王后之首服，為副編次，追衡、笄。”*鄭玄*注：“*鄭司農*云：‘衡，維持冠者。’*玄*謂：追，猶治也……王后之衡、笄，皆以玉為之。”《左傳·桓公二年》：“衮、冕、黻、珽，帶、裳、幅、舃，衡、紞、紘、綖，昭其度也。”*宋**王安石*《韓琦加恩制》：“衡、紞、紘、綖，備三公服飾之盛；櫜、兜、戟、纛，兼大將威儀之多。”</w:t>
        <w:br/>
        <w:br/>
        <w:t>⑫古代楼殿边的栏杆。《史記·袁盎鼂錯列傳》：“百金之子不騎衡。”*裴駰*集解引*如淳*曰：“衡，樓殿邊欄楯也。”*唐**劉禹錫*《觀市》：“是日倚衡而閲之，三感其盈虚之相尋也速。”</w:t>
        <w:br/>
        <w:br/>
        <w:t>⑬眉毛，或指眉上的部位。《周禮·考工記·梓人》：“凡試梓飲器，鄉衡而實不盡，梓師罪之。”*賈公彦*疏：“先*鄭*云‘衡謂麋衡也’者，麋即眉也。”《戰國策·中山策》：“若乃其眉、目、準、頞、權、衡、犀角、偃月，彼乃帝王之后，非諸侯之姬也。”*鮑彪*注：“衡，眉上。”《漢書·王莽傳上》：“盱衡厲色，振揚武怒。”*顔師古*注引*孟康*曰：“眉上曰衡。”一说眉目之间曰衡。《後漢書·蔡邕傳》：“胡老乃揚衡含笑，援琴而歌。”*李賢*注：“衡，眉目之間也。”</w:t>
        <w:br/>
        <w:br/>
        <w:t>⑭古乐器铜钟顶的平处。《周禮·考工記·鳧氏》：“舞上謂之甬，甬上謂之衡。”*清**戴震*《考工記圖·鳧氏為鍾》補注：“衡者，甬頂平處。”《竹書紀年》卷上：“*舜*乃磬堵持衡而笑。”</w:t>
        <w:br/>
        <w:br/>
        <w:t>⑮秤杆；秤。《國語·周語下》：“先王之制鍾也，大不出鈞，重不過石，律度量衡，於是乎生。”*韋昭*注：“衡，稱上衡。衡有斤兩之數。”《淮南子·説林》：“懸衡而量則不差。”*高誘*注：“衡，稱也。”《文選·張衡〈東京賦〉》：“同衡律而壹軌量。”*李善*注引*薛綜*曰：“衡，稱也；軌，法也。”</w:t>
        <w:br/>
        <w:br/>
        <w:t>⑯称重量。《墨子·經説下》：“衡，加重於其一旁，必捶。”*晋**陸機*《演連珠五十首》之二：“物勝權而衡殆，形過鏡則照窮。”</w:t>
        <w:br/>
        <w:br/>
        <w:t>⑰衡量；评定。《淮南子·主術》：“衡之於左右，無私輕重，故可以為平。”*高誘*注：“衡，銓衡也。”《儒林外史》第三回：“學道變了臉道：‘本道奉旨到此衡文，難道是來此同你談雜學的麽？’”*清**李調元*《制藝科瑣記》卷二：“*天順*四年*庚辰*科榜發，有怨考官者妄奏考官衡文顛倒。”</w:t>
        <w:br/>
        <w:br/>
        <w:t>⑱权柄，权力。*三國**魏**曹冏*《六代論》：“至於*桓*、*靈*，奄豎執衡。”《舊唐書·劉崇望傳》：“*時溥*與*朱全忠*争衡，*全忠*謀兼*徐*、*泗*，上表請以重臣鎮*徐*。”*宋**華鎮*《上門下許侍郎書》：“*元豐*初，以尹京之暇，榮主文衡，某于是時，實出門下。”</w:t>
        <w:br/>
        <w:br/>
        <w:t>⑲量词。古衡制单位，十斤。《小爾雅·廣衡》：“斤十謂之衡，衡有半謂之秤。”</w:t>
        <w:br/>
        <w:br/>
        <w:t>⑳平正，不偏。《管子·君臣上》：“朝有定制衡儀，以尊主位。”*尹知章*注：“衡，正。”《荀子·致士》：“衡聽、顯幽、重明、退姦、進良之術。”*楊倞*注：“衡，平也。（衡聽）謂不偏聽也。”《禮記·曲禮下》：“天子視不上於袷，不下於帶；國君綏視；大夫衡視。”*鄭玄*注：“衡，平也。平視，謂視面也。”又相当，对等。《銀雀山漢墓竹簡·孫臏兵法·十問》：“交和而舍，糧食均足，人兵敵衡，客主兩懼。”《漢書·杜周傳》：“繼世立朝，相與提衡，致於*建武*，*杜氏*爵乃獨絶。”*顔師古*注引*臣瓚*曰：“衡，平也，言二人齊也。”又平常。《大戴禮記·曾子制言下》：“天下有道，則君子訢然以交同；天下無道，則衡言不革。”*盧辯*注：“衡，平也。”*孔廣森*補注：“平言，不危言也。”《文選·任昉〈出郡傳舍哭范僕射〉》：“運阻衡言革。”*李善*注引*孔安國*《尚書傳》曰：“‘衡，平也。’言平常之言也。”又平衡。《莊子·應帝王》：“是殆見吾衡氣機也。”*成玄英*疏：“衡，平也。”《素問·氣交變大論》：“藏氣不政，腎氣不衡。”*王冰*注：“藏氣不能申其政令，故腎氣不能内致和平。衡，平也。”</w:t>
        <w:br/>
        <w:br/>
        <w:t>㉑准则；标准。《荀子·王制》：“公平者，職之衡也，中和者，聽之繩也。”*清**葉燮*《原詩》卷上：“理者，一定之衡。”*清**林則徐*《錢票無甚關礙宜重禁喫煙以杜弊源片》：“法之輕重，以弊之輕重為衡。”</w:t>
        <w:br/>
        <w:br/>
        <w:t>㉒古代理财家术语，犹言物价政策。《管子·輕重乙》：“*桓公*問於*管子*曰：‘衡有數乎？’*管子*對曰：‘衡無數也。衡者使物壹高壹下，不得常固。’”*马非百*新詮：“衡字之義，當作‘平準’即物價政策講；數謂定數。”又《揆度》：“故守四方之高下，國無游賈，貴賤相當，此謂國衡。”*马非百*新詮：“‘國衡’與‘國准’同，皆指國家之平准政策而言。”</w:t>
        <w:br/>
        <w:br/>
        <w:t>㉓佩玉上的横玉，用以系璜和冲牙。也作“珩”。《管子·輕重乙》：“寡人之國，五分而不能操其二，是有萬乘之號而無千乘之用也，以是與天子提衡争秩於諸侯，為之有道乎？”*马非百*新詮：“衡，系與‘珩’通。”《禮記·玉藻》：“一命緼韍幽衡。”*鄭玄*注：“衡，佩玉之衡也。”又“佩玉有衝牙”*唐**孔穎達*疏：“凡佩玉必上繫於衡，下垂三道，穿以蠙珠，下端前後以縣於璜，中央下端縣以衝牙，前後觸璜而為聲。”《大戴禮記·保傅》：“上有雙衡，下有雙璜、衝牙。”*孔廣森*補注引《三禮舊圖》曰：“衡，長五寸，博一寸。”</w:t>
        <w:br/>
        <w:br/>
        <w:t>㉔香草名。杜衡的省称。《文選·宋玉〈風賦〉》：“獵蕙草，離*秦*衡。”*李善*注：“衡，杜衡也。”《漢書·司馬相如傳》：“其東則有蕙圃，衡蘭芷若。”*顔師古*注引*張揖*曰：“衡，杜衡也，其狀若葵，其臭如蘪蕪。”</w:t>
        <w:br/>
        <w:br/>
        <w:t>㉕古代掌管山林的官。《周禮·地官》：“林衡每大林麓。”*鄭玄*注：“衡，平也。平林麓之大小及所生者。”《國語·齊語》：“澤立三虞，山立三衡。”*韋昭*注：“《周禮》有山虞、林衡之官。衡，平也。掌平其政也。”又指古代的税官。《管子·臣乘馬》：“穀失於時，君之衡籍而無止。”*龐樹典*補注疏義：“衡，税官也。”《漢書·百官公卿表上》：“初，*御羞*、*上林*、衡官乃鑄錢皆屬少府。”*顔師古*注：“衡，平也，主平其税入。”</w:t>
        <w:br/>
        <w:br/>
        <w:t>㉖通“桁”。木架。《禮記·雜記上》：“醴者，稻醴也。甕、甒、筲、衡，實見間，而后折入。”*鄭玄*注：“此謂葬時藏物也。衡，當為桁，所以庪甕、甒之屬，聲之誤也。”*孔穎達*疏：“衡者，以大木為桁，置於地，所以庪舉於甕、甒之屬。”</w:t>
        <w:br/>
        <w:br/>
        <w:t>㉗山名，即*衡山*的省称。五岳之一，在今*湖南省**衡山*等县境内。古称南岳。《爾雅·釋山》：“*江*南*衡*。”*郭璞*注：“*衡山*，南嶽。”*唐**王勃*《滕王閣序》：“星分翼、軫，地接*衡*、*廬*。”</w:t>
        <w:br/>
        <w:br/>
        <w:t>㉘古地名。*隋**开皇*中置*衡州*，以*衡山*得名。治所在*衡阳*，辖境相当于今*湖南省**衡山县*、*常宁市*、*耒阳市*间的*湘水*流域，*隋**大业*初改为*衡山郡*，*唐**武德*四年夏改为*衡州*，*元**至元*中改为路，*明**洪武*初改为府。《新唐書·牛僧孺傳》：“徙*衡*、*汝*二州。”*清**顧祖禹*《讀史方輿紀要·湖廣七》：“*四望山*、縣（*祁陽縣*）西南百二十里，高可望*衡*、*邵*、*永*、*道*四郡。”</w:t>
        <w:br/>
        <w:br/>
        <w:t>㉙水名。*衡水*的省称。*南朝**宋**劉義恭*《豔歌行》：“求思望*襄*澨，歎息對*衡*渚。”</w:t>
        <w:br/>
        <w:br/>
        <w:t>㉚姓。《通志·氏族略四》：“*衡*氏，《風俗通》：‘*伊尹*為*湯阿衡*，子孫以衡為氏。一云*魯*公子*衡*之後，以王父字為氏。’*漢*代有*衡方宗*、*衡咸*。”</w:t>
        <w:br/>
      </w:r>
    </w:p>
    <w:p>
      <w:r>
        <w:t>衢##衢</w:t>
        <w:br/>
        <w:br/>
        <w:t>《説文》：“衢，四達謂之衢。从行，瞿聲。”</w:t>
        <w:br/>
        <w:br/>
        <w:t>qú　《廣韻》其俱切，平虞羣。魚部。</w:t>
        <w:br/>
        <w:br/>
        <w:t>（1）道路。《左傳·昭公二年》：“尸諸*周氏*之衢。”*杜預*注：“衢，道也。”*漢**張衡*《西京賦》：“街衢相經。”《楚辭·王逸〈九思·遭厄〉》：“躡天衢兮長驅。”舊注：“衢，路也。”*唐**柳宗元*《國子司業陽城遺愛碣》：“青衿涕濡，填街盈衢。”</w:t>
        <w:br/>
        <w:br/>
        <w:t>（2）分岔的道路。《爾雅·釋宫》：“四達謂之衢。”《楚辭·天問》：“靡蓱九衢，枲華安居。”*王逸*注：“九交道曰衢。”《公羊傳·宣公十二年》：“*莊王*伐*鄭*，勝乎皇門，放乎路衢。”*何休*注：“路衢，郭内衢道，四達謂之衢。”《荀子·勸學》：“行衢道者不至，事兩君者不容。”*楊倞*注：“衢道，兩道也。今*秦*俗猶以兩為衢，古之遺言歟。”《淮南子·繆稱》：“聖人之道，猶中衢而致尊邪。”*高誘*注：“道六通謂之衢。”</w:t>
        <w:br/>
        <w:br/>
        <w:t>（3）树枝交错、分岔。《山海經·中山經》：“*宣山*，其上有桑焉，大五十尺，其枝四衢。”*郭璞*注：“言枝交互四出。”又“（*少室之山*）其上有木焉，其名曰帝休，葉狀如楊，其枝五衢。”*郭璞*注：“言樹枝交錯，相重五出，有象衢路也。”*唐**段成式*《遊長安諸寺聯句序·長樂坊安國寺》：“上座璘公院，有穗柏一株，衢柯覆，下坐十餘人。”</w:t>
        <w:br/>
        <w:br/>
        <w:t>（4）地名。在*浙江省*西部。*唐*置*衢州*，因境内有*三衢*山。*民国*改*衢县*。*清**顧祖禹*《讀史方輿紀要·浙江方輿紀要序》：“（*唐**乾元*初）*浙江*東節度使領*越*、*睦*、*衢*、*婺*、*台*、*明*、*處*、*温*八州。”</w:t>
        <w:br/>
        <w:br/>
        <w:t>（5）姓。《通志·氏族略五》：“*衢*氏，*江陵*人。見《姓苑》。”《萬姓統譜·虞韻》：“衢，*江陵*。見《姓苑》。*明**衢通*，*江西*人，*成化*中任*建安縣*丞。”</w:t>
        <w:br/>
      </w:r>
    </w:p>
    <w:p>
      <w:r>
        <w:t>𢔬##𢔬</w:t>
        <w:br/>
        <w:br/>
        <w:t>同“御”。*朝鲜*本《龍龕手鑑·彳部》：“御，今。𢔬，同上。”</w:t>
        <w:br/>
      </w:r>
    </w:p>
    <w:p>
      <w:r>
        <w:t>𢖅##𢖅</w:t>
        <w:br/>
        <w:br/>
        <w:t>yí　《改併四聲篇海·行部》引《搜真玉鏡》：“𢖅，音宜。”</w:t>
        <w:br/>
      </w:r>
    </w:p>
    <w:p>
      <w:r>
        <w:t>𢖋##𢖋</w:t>
        <w:br/>
        <w:br/>
        <w:t>xián　《改併四聲篇海·行部》引《類篇》：“𢖋，音衘。”《字彙補·行部》：“𢖋，音銜。見《篇韻》。”</w:t>
        <w:br/>
      </w:r>
    </w:p>
    <w:p>
      <w:r>
        <w:t>𢖡##𢖡</w:t>
        <w:br/>
        <w:br/>
        <w:t>同“御”。*朝鲜*本《龍龕手鑑·彳部》：“御，魚据切。䘘、𢖡，並俗。”</w:t>
        <w:br/>
      </w:r>
    </w:p>
    <w:p>
      <w:r>
        <w:t>𧗝##𧗝</w:t>
        <w:br/>
        <w:br/>
        <w:t>同“軌”。《玉篇·行部》：“𧗝，古文軌字。”</w:t>
        <w:br/>
      </w:r>
    </w:p>
    <w:p>
      <w:r>
        <w:t>𧗞##𧗞</w:t>
        <w:br/>
        <w:br/>
        <w:t>同“𧗟（行）”。《字彙補·行部》：“𧗟，與𧗞同。見《風雅廣逸》。”</w:t>
        <w:br/>
      </w:r>
    </w:p>
    <w:p>
      <w:r>
        <w:t>𧗟##𧗟</w:t>
        <w:br/>
        <w:br/>
        <w:t>同“行”。《石鼓文》：“酋車載𧗟，如徒如章，原濕陰陽。”又“徒𩤾湯湯，隹舟㠯𧗟，或陰或陽。”按：*郭沫若*考釋：“𧗟”为“行（háng）”。</w:t>
        <w:br/>
      </w:r>
    </w:p>
    <w:p>
      <w:r>
        <w:t>𧗡##𧗡</w:t>
        <w:br/>
        <w:br/>
        <w:t>“衎”的讹字。《康熙字典·行部》：“𧗡，《直音》音看，樂也。按：即衎字之譌。”</w:t>
        <w:br/>
      </w:r>
    </w:p>
    <w:p>
      <w:r>
        <w:t>𧗢##𧗢</w:t>
        <w:br/>
        <w:br/>
        <w:t>“𧗝”的讹字。《康熙字典·行部》：“𧗢，《直音》：‘𧗢，音跪。向也。’按：與𧗝音相近，疑𧗝字之譌。”</w:t>
        <w:br/>
      </w:r>
    </w:p>
    <w:p>
      <w:r>
        <w:t>𧗣##𧗣</w:t>
        <w:br/>
        <w:br/>
        <w:t>同“衡”。《龍龕手鑑·彳部》：“𧗣”，“衡”的俗字。《直音篇·行部》：“𧗣，衡同。山名。”</w:t>
        <w:br/>
      </w:r>
    </w:p>
    <w:p>
      <w:r>
        <w:t>𧗦##𧗦</w:t>
        <w:br/>
        <w:br/>
        <w:t>xíng　《玉篇》户經切。</w:t>
        <w:br/>
        <w:br/>
        <w:t>行貌。《玉篇·行部》：“𧗦，行皃。”</w:t>
        <w:br/>
      </w:r>
    </w:p>
    <w:p>
      <w:r>
        <w:t>𧗧##𧗧</w:t>
        <w:br/>
        <w:br/>
        <w:t>同“往”。《直音篇·行部》：“𧗧，往同。”</w:t>
        <w:br/>
      </w:r>
    </w:p>
    <w:p>
      <w:r>
        <w:t>𧗨##𧗨</w:t>
        <w:br/>
        <w:br/>
        <w:t>同“御”。《龍龕手鑑·彳部》：“𧗨”，“御”的俗字。</w:t>
        <w:br/>
      </w:r>
    </w:p>
    <w:p>
      <w:r>
        <w:t>𧗩##𧗩</w:t>
        <w:br/>
        <w:br/>
        <w:t>là　《字彙補》力盍切。</w:t>
        <w:br/>
        <w:br/>
        <w:t>不能举足。*宋**范成大*《桂海虞衡志·雜志》：“邊遠俗陋，諜訴卷約專用土俗書，*桂林*諸邑皆然。今姑記臨*桂*數字，雖甚鄙俗，而偏傍亦有所依附……𧗩，音臘。不能舉足也。”</w:t>
        <w:br/>
      </w:r>
    </w:p>
    <w:p>
      <w:r>
        <w:t>𧗪##𧗪</w:t>
        <w:br/>
        <w:br/>
        <w:t>（一）yù　《龍龕手鑑》魚據反。</w:t>
        <w:br/>
        <w:br/>
        <w:t>同“御”。《龍龕手鑑·彳部》：“𧗪”，“御”的俗字。</w:t>
        <w:br/>
        <w:br/>
        <w:t>（二）qú　《直音篇》音劬。</w:t>
        <w:br/>
        <w:br/>
        <w:t>同“衢”。《直音篇·行部》：“𧗪”，同“衢”。</w:t>
        <w:br/>
      </w:r>
    </w:p>
    <w:p>
      <w:r>
        <w:t>𧗫##𧗫</w:t>
        <w:br/>
        <w:br/>
        <w:t>jué　《篇海類編》巨略切。</w:t>
        <w:br/>
        <w:br/>
        <w:t>疲惫。《篇海類編·人事類·行部》：“𧗫，倦也。”</w:t>
        <w:br/>
      </w:r>
    </w:p>
    <w:p>
      <w:r>
        <w:t>𧗬##𧗬</w:t>
        <w:br/>
        <w:br/>
        <w:t>同“微”。《集韻·微韻》：“微，或作𧗬。”</w:t>
        <w:br/>
      </w:r>
    </w:p>
    <w:p>
      <w:r>
        <w:t>𧗭##𧗭</w:t>
        <w:br/>
        <w:br/>
        <w:t>同“愆”。《字彙補·行部》：“𧗭，與愆同。”《隸釋·李翊夫人碑》：“撡無遺𧗭。”*洪适*注：“𧗭，愆字。”《桐柏淮源廟碑》：“不𧗭其德。”</w:t>
        <w:br/>
      </w:r>
    </w:p>
    <w:p>
      <w:r>
        <w:t>𧗰##𧗰</w:t>
        <w:br/>
        <w:br/>
        <w:t>小儿戏物。又胡同名。《字彙補·行部》：“𧗰，小兒戲物。又衚衕名。”</w:t>
        <w:br/>
      </w:r>
    </w:p>
    <w:p>
      <w:r>
        <w:t>𧗱##𧗱</w:t>
        <w:br/>
        <w:br/>
        <w:t>（一）shù</w:t>
        <w:br/>
        <w:br/>
        <w:t>同“術”。《字彙補·行部》：“𧗱，與術同。”《北海相景君銘》：“仁義道𧗱，明府膺之。”《隸釋·濟陰太守孟郁脩堯廟碑》：“*濟陰*吏士歌𧗱功稱，萬世常存。”*洪适*注：“歌𧗱為歌述。”</w:t>
        <w:br/>
        <w:br/>
        <w:t>（二）yù　《改併四聲篇海·行部》引《搜真玉鏡》：“𧗱，音育。”</w:t>
        <w:br/>
      </w:r>
    </w:p>
    <w:p>
      <w:r>
        <w:t>𧗲##𧗲</w:t>
        <w:br/>
        <w:br/>
        <w:t>zhēng　《龍龕手鑑》陟陵反。</w:t>
        <w:br/>
        <w:br/>
        <w:t>同“徴（徵）”。《龍龕手鑑·彳部》：“𧗲，俗；徴，正。召也；明也；成也；虚也；證也。又姓。”</w:t>
        <w:br/>
      </w:r>
    </w:p>
    <w:p>
      <w:r>
        <w:t>𧗳##𧗳</w:t>
        <w:br/>
        <w:br/>
        <w:t>同“衒”。《説文·行部》：“𧗳，或从玄。”*清**顧景星*《甯都尹宋公家傳》：“故吏如棄婦，忍自𧗳乎？”*清**王闓運*《上征賦》：“怨公車之不徴，將𧗳玉而媚工；勞千士以並馳，怵王問之難逢。”</w:t>
        <w:br/>
      </w:r>
    </w:p>
    <w:p>
      <w:r>
        <w:t>𧗴##𧗴</w:t>
        <w:br/>
        <w:br/>
        <w:t>yǒng　《廣韻》余隴切，上腫以。</w:t>
        <w:br/>
        <w:br/>
        <w:t>（1）巷道。《廣韻·腫韻》：“𧗴，巷道。出《倉頡篇》。”</w:t>
        <w:br/>
        <w:br/>
        <w:t>（2）官府或庭中的中路。《篇海類編·人事類·行部》：“𧗴，𧗴道，正堦。亦作甬。”《字彙·行部》：“𧗴，今官府中路曰𧗴道。按：道上加土，當中若涌起也。”</w:t>
        <w:br/>
      </w:r>
    </w:p>
    <w:p>
      <w:r>
        <w:t>𧗵##𧗵</w:t>
        <w:br/>
        <w:br/>
        <w:t>同“𧗿（率）”。《集韻·質韻》：“𧗿，古作𧗵。”又《至韻》：“𧗵，將也。通作帥、率。”《詛楚文》：“𧗵者（諸）矦之兵㠯臨加我，欲剗伐我社禝，伐烕我百𤯕（姓）。”《睡虎地秦墓竹簡·為吏之道》：“審智民能，善度民力，勞以𧗵之，正以橋（矯）之。”《幽州刺史朱☀碑》：“不𧗵天常。”</w:t>
        <w:br/>
      </w:r>
    </w:p>
    <w:p>
      <w:r>
        <w:t>𧗶##𧗶</w:t>
        <w:br/>
        <w:br/>
        <w:t>gē　《改併四聲篇海·行部》引《龍龕手鑑》：“𧗶，古文。音割。”</w:t>
        <w:br/>
      </w:r>
    </w:p>
    <w:p>
      <w:r>
        <w:t>𧗸##𧗸</w:t>
        <w:br/>
        <w:br/>
        <w:t>《説文》：“𧗸，迹也。从行，戔聲。”</w:t>
        <w:br/>
        <w:br/>
        <w:t>jiàn　《廣韻》慈演切，上獮從。元部。</w:t>
        <w:br/>
        <w:br/>
        <w:t>（1）脚迹。《説文·行部》：“𧗸，迹也。”</w:t>
        <w:br/>
        <w:br/>
        <w:t>（2）蹈。《玉篇·行部》：“𧗸，蹈也。”</w:t>
        <w:br/>
        <w:br/>
        <w:t>（3）街。《龍龕手鑑·彳部》：“𧗸，街也。”</w:t>
        <w:br/>
        <w:br/>
        <w:t>（4）䠛。《龍龕手鑑·彳部》：“𧗸，䠛也。”</w:t>
        <w:br/>
      </w:r>
    </w:p>
    <w:p>
      <w:r>
        <w:t>𧗹##𧗹</w:t>
        <w:br/>
        <w:br/>
        <w:t>（一）xìn　《集韻》火禁切，去沁曉。</w:t>
        <w:br/>
        <w:br/>
        <w:t>〔𧗹𧗹〕暗行貌。《集韻·沁韻》：“𧗹，𧗹𧗹，暗行皃。”</w:t>
        <w:br/>
        <w:br/>
        <w:t>（二）xiān　《玉篇》火銜切。</w:t>
        <w:br/>
        <w:br/>
        <w:t>（1）开貌。《玉篇·行部》：“𧗹，開皃。”</w:t>
        <w:br/>
        <w:br/>
        <w:t>（2）见。《篇海類編·人事類·行部》：“𧗹，《集韻》：‘見也。’”</w:t>
        <w:br/>
      </w:r>
    </w:p>
    <w:p>
      <w:r>
        <w:t>𧗺##𧗺</w:t>
        <w:br/>
        <w:br/>
        <w:t>同“愆”。《龍龕手鑑·彳部》：“𧗺，近作愆。”</w:t>
        <w:br/>
      </w:r>
    </w:p>
    <w:p>
      <w:r>
        <w:t>𧗻##𧗻</w:t>
        <w:br/>
        <w:br/>
        <w:t>同“禦”。《字彙補·行部》：“𧗻，即禦字。見*洪适*《漢隸釋》。”按：《隸釋·李翊碑》：“𢕥侮鎮戎，經為大儒。”*洪适*注：“𧗻即禦字。”原文字头作“𢕥”。*洪适*改作“𧗻”。*清**顧藹吉*《隸辨》卷三作“𢕥”，注：“即禦字。”</w:t>
        <w:br/>
      </w:r>
    </w:p>
    <w:p>
      <w:r>
        <w:t>𧗼##𧗼</w:t>
        <w:br/>
        <w:br/>
        <w:t>huī　《改併四聲篇海》引《奚韻》許歸切。</w:t>
        <w:br/>
        <w:br/>
        <w:t>美。《改併四聲篇海·行部》引《奚韻》：“𧗼，美也。”</w:t>
        <w:br/>
      </w:r>
    </w:p>
    <w:p>
      <w:r>
        <w:t>𧗿##𧗿</w:t>
        <w:br/>
        <w:br/>
        <w:t>《説文》：“𧗿，將衞也。从行，率聲。”*段玉裁*改为“將𧗿也”。*邵瑛*羣經正字：“古𧗿、率多通用，經傳嘗有之，是率即𧗿字也。”</w:t>
        <w:br/>
        <w:br/>
        <w:t>shuài　《廣韻》所律切，入質生。術部。</w:t>
        <w:br/>
        <w:br/>
        <w:t>（1）率领，带领。《説文·行部》：“𧗿，將𧗿也。”*段玉裁*注：“將，如鳥將雛之將；𧗿，今之率字。”*元**周伯琦*《六書正譌》卷三：“𧗿，將𧗿也，統也。”</w:t>
        <w:br/>
        <w:br/>
        <w:t>（2）遵循。《玉篇·行部》：“𧗿，循也。今或為率。”</w:t>
        <w:br/>
        <w:br/>
        <w:t>（3）导。《玉篇·行部》：“𧗿，導也。”</w:t>
        <w:br/>
      </w:r>
    </w:p>
    <w:p>
      <w:r>
        <w:t>𧘀##𧘀</w:t>
        <w:br/>
        <w:br/>
        <w:t>“𡭑”的讹字。《字彙·行部》：“𧘀，見《周宣王石鼓文》。疑是𡭑字，此恐譌。”《正字通·行部》：“𧘀”，“衟”的讹字。</w:t>
        <w:br/>
      </w:r>
    </w:p>
    <w:p>
      <w:r>
        <w:t>𧘂##𧘂</w:t>
        <w:br/>
        <w:br/>
        <w:t>同“衝”。《説文·行部》：“𧘂，通道也。从行，童聲。《春秋傳》曰：‘及𧘂以戈擊之。’”*邵瑛*羣經正字：“今經典作衝。”《史記·酈生陸賈列傳》：“夫*陳留*，天下之𧘂，四通五達之郊也。”《後漢書·伏湛傳》：“其詩曰：‘帝謂*文王*，詢爾仇方，同爾弟兄，以爾鉤援，與爾臨𧘂，以伐*崇庸*。’*”李賢*注：“𧘂，𧘂車也。”《西遊記》第九回：“曉來舉杖淘輕浪，日出擔柴過大𧘂。”</w:t>
        <w:br/>
      </w:r>
    </w:p>
    <w:p>
      <w:r>
        <w:t>𧘃##𧘃</w:t>
        <w:br/>
        <w:br/>
        <w:t>h醤g</w:t>
        <w:br/>
        <w:br/>
        <w:t>〔𧘃𧘅〕也作“䘕衏”。《改併四聲篇海·彳部》引《俗字背篇》：“𧘃𧘅與䘕衏義同。”</w:t>
        <w:br/>
      </w:r>
    </w:p>
    <w:p>
      <w:r>
        <w:t>𧘄##𧘄</w:t>
        <w:br/>
        <w:br/>
        <w:t>同“導”。《金石韻府·號韻》：“𧘄”，“導”的古文。</w:t>
        <w:br/>
      </w:r>
    </w:p>
    <w:p>
      <w:r>
        <w:t>𧘅##𧘅</w:t>
        <w:br/>
        <w:br/>
        <w:t>同“衏”。《字彙補·行部》：“𧘅，同衏。”*宋**施諤*《淳祐臨安志》卷十：“*蔡官人塘河*在*艮山門*外*九里松塘*，*姚斗門*通*何𧘅店*、*湯鎮*、*赭山*。”按：*田汝成*《西湖遊覽志餘》作“*河衏店*”。</w:t>
        <w:br/>
      </w:r>
    </w:p>
    <w:p>
      <w:r>
        <w:t>𧘆##𧘆</w:t>
        <w:br/>
        <w:br/>
        <w:t>同“衢”。《字彙補·行部》：“𧘆，與衢同。*揚雄*《太玄經》：‘𧘆周九路。’”按：《太玄·裝》作“衢”。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