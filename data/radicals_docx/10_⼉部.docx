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㒫##㒫</w:t>
        <w:br/>
        <w:br/>
        <w:t>⁴㒫</w:t>
        <w:br/>
        <w:br/>
        <w:t>同“旡”。《説文·旡部》“㒫”下*徐鉉*注：“㒫，今變隸作旡。”</w:t>
        <w:br/>
      </w:r>
    </w:p>
    <w:p>
      <w:r>
        <w:t>㒭##㒭</w:t>
        <w:br/>
        <w:br/>
        <w:t>㒭同“昆”。《正字通·儿部》：“㒭，同昆。……*計有功*曰：‘*元次山**結*之弟*季川*名*融*，*次山*作《處規》：*季川*（問）曰：㒭不復言，㒭有意乎？註：㒭者，兄之别稱。’”</w:t>
        <w:br/>
      </w:r>
    </w:p>
    <w:p>
      <w:r>
        <w:t>儿##儿</w:t>
        <w:br/>
        <w:br/>
        <w:t>《説文》：“儿，仁人也。古文奇字人也。象形。*孔子*曰：在人下，故詰屈。”</w:t>
        <w:br/>
        <w:br/>
        <w:t>（一）rén　《集韻》而鄰切，平真日。真部。</w:t>
        <w:br/>
        <w:br/>
        <w:t>同“人”。《説文·儿部》：“儿，古文奇字人也。”《六書故·人一》：“人、儿非二字，特因所合而稍變其勢。合於左者，若‘伯’若‘仲’，則不變其本文而為人；合於下者，若‘兒’若‘見’，則微變其本文而為儿。”</w:t>
        <w:br/>
        <w:br/>
        <w:t>（二）ér</w:t>
        <w:br/>
        <w:br/>
        <w:t>“兒”的简化字。</w:t>
        <w:br/>
      </w:r>
    </w:p>
    <w:p>
      <w:r>
        <w:t>兀##兀</w:t>
        <w:br/>
        <w:br/>
        <w:t>《説文》：“兀，高而上平也。从一在人上。”*林义光*《文源》：“兀，蓋與元同字。”</w:t>
        <w:br/>
        <w:br/>
        <w:t>（一）wù　《廣韻》五忽切，入没疑。術部。</w:t>
        <w:br/>
        <w:br/>
        <w:t>（1）高耸特出貌。*清**段玉裁*《説文解字注·儿部》：“凡从兀聲之字，多取孤高之意。”*漢**馬融*《長笛賦》：“兀㟺狋𦡼，傾昃倚伏。”*唐**劉禹錫*《九華山歌》：“君不見*敬亭*之山黄索漠，兀如斷岸無稜角。”《徐霞客遊記·遊雁宕山日記》：“過*章家樓*，始見*老僧巖*真面目：袈衣秃頂，宛然兀立，高可百尺。”</w:t>
        <w:br/>
        <w:br/>
        <w:t>（2）浑噩无知貌。*晋**陸機*《文賦》：“兀若枯木，豁若涸流。”*唐**李白*《月下獨酌四首》之三：“醉後失天地，兀然就孤枕。”引申以形容寂寞无聊的样子。*茅盾*《虹》二：“*梅*女士惘然兀坐，似乎在等候什么噩兆。”</w:t>
        <w:br/>
        <w:br/>
        <w:t>（3）光秃。如：兀鹫。*唐**杜牧*《阿房宫賦》：“*蜀*山兀，*阿房*出。”</w:t>
        <w:br/>
        <w:br/>
        <w:t>（4）动摇；摇晃。《後漢書·劉表傳》：“未有棄親即異，兀其根本而能全於長世者也。”*宋**蘇軾*《好事近·湖上》：“獨棹小舟歸去，任煙波飄兀。”*宋**楊萬里*《春盡感興》：“青燈白酒長亭夜，不勝孤舟兀碧波。”</w:t>
        <w:br/>
        <w:br/>
        <w:t>（5）不安貌。《正字通·儿部》：“凡不安謂之兀。”</w:t>
        <w:br/>
        <w:br/>
        <w:t>（6）断一足。引申为斩，断。《莊子·德充符》：“*魯*有兀者*叔山無趾*，踵見*仲尼*……曰：‘吾唯不知務而輕用吾身。吾是以亡足。’”*陸德明*釋文：“*崔（譔*）云：‘無趾，故踵行。’”*成玄英*疏：“刖一足曰兀。”</w:t>
        <w:br/>
        <w:br/>
        <w:t>（7）副词。还；仍然。《水滸全傳》第九十一回：“黑旋風*李逵*兀是火剌剌的只顧砍殺。”《儒林外史》第十六回：“足足燒了半夜，方纔漸漸熄了。稻場上都是烟煤，兀自有焰騰騰的火氣。”*周而复*《上海的早晨》第二部十五：“他兀自一杯又一杯灌老酒，不了解他葫芦里卖的啥药？”</w:t>
        <w:br/>
        <w:br/>
        <w:t>（8）助词。前缀，用于代词前加强语气，相当于现代方言中的“阿”。*金**董解元*《西廂記諸宫調》卷二：“搊搜好漢每兀誰敢？”《古今小説·新橋市韓五賣春情》：“你七老八老，怕兀誰？”</w:t>
        <w:br/>
        <w:br/>
        <w:t>（9）姓。《集韻·没韻》：“兀，姓。”《正字通·儿部》：“*後魏*改*樂安王**元覽*為*兀*氏。”</w:t>
        <w:br/>
        <w:br/>
        <w:t>（二）wū</w:t>
        <w:br/>
        <w:br/>
        <w:t>〔兀秃〕也作“烏涂”。1.水不凉也不热（多指饮用的水）。2.不爽利；不干脆。</w:t>
        <w:br/>
      </w:r>
    </w:p>
    <w:p>
      <w:r>
        <w:t>允##允</w:t>
        <w:br/>
        <w:br/>
        <w:t>《説文》：“允，信也。从儿，㠯聲。”</w:t>
        <w:br/>
        <w:br/>
        <w:t>（一）yǔn　《廣韻》余準切，上準以。諄部。</w:t>
        <w:br/>
        <w:br/>
        <w:t>（1）诚信。《爾雅·釋詁上》：“允，信也。”又：“允，誠也。”《方言》卷一：“允，信也。*齊**魯*之間曰允。”《書·舜典》：“命汝作納言，夙夜出納朕命，惟允。”*孔*傳：“〔惟允，〕必以信。”按：《史記·五帝本紀》“允”作“信”。*清**魏源*《劉禮部遺書序》：“雖盛業未究，可不謂明允篤志君子哉？”</w:t>
        <w:br/>
        <w:br/>
        <w:t>（2）公平；恰当。如：持论公允。《玉篇·儿部》：“允，當也。”《後漢書·虞詡傳》：“祖父*經*，為郡縣獄吏，案法平允，務存寬恕。”*宋**司馬光*《論張叔詹知蔡州狀》：“今臧否不分，進退無據，衆口籍籍，皆云未允。”引申为相当，符合。*唐**陳子昂*《為司刑袁卿讓官表》：“庶使官允其才，名不失實。”</w:t>
        <w:br/>
        <w:br/>
        <w:t>（3）答应；许可。如：应允，允许。《正字通·儿部》：“今俗許諾曰允。”*唐**韓愈*《上鄭尚書相公啟》：“不蒙察允，遽以慚歸。”《儒林外史》第三十二回：“你喫我這杯酒，應允我的話，我纔起來。”</w:t>
        <w:br/>
        <w:br/>
        <w:t>（4）佞。《爾雅·釋詁下》：“允，佞也。”*郭璞*注：“‘允、信’者，佞人似信。”《書·多士》：“惟天不畀允罔固亂，弼我，我其敢求位？”*孫星衍*疏：“允者，《釋詁》云：‘佞也。’”</w:t>
        <w:br/>
        <w:br/>
        <w:t>（5）用以，以。《書·堯典》：“允釐百工。”*王引之*釋詞：“言用釐百工也。”</w:t>
        <w:br/>
        <w:br/>
        <w:t>（6）副词。诚然；果真。《詩·大雅·公劉》：“度其夕陽，豳居允荒。”*鄭玄*箋：“允，信也。夕陽者，豳之所處也。度其廣輪，豳之所處信寬大也。”《法言·問道》：“允治天下不待禮文與五教，則吾以*黄帝**堯**舜*為疣贅。”*李軌*注：“允，信。”《清史稿·交通志一》：“唯*京**張*鐵路以*京**奉*餘利舉辦，*詹天佑*躬親其役，絲毫不假外人，允為*中國*自辦之路。”</w:t>
        <w:br/>
        <w:br/>
        <w:t>（7）助词。用于句首。*清**王引之*《經傳釋詞》卷一：“允，發語詞也。《詩·（周頌·）時邁》：‘允王維后’，言‘王維后’也。又曰‘允王保之’，言‘王保之’也。允，語詞耳。”</w:t>
        <w:br/>
        <w:br/>
        <w:t>（8）通“駿（jùn）”。《書·酒誥》：“兹乃允惟王正事之臣，兹亦惟天若元德，永不忘在王家。”*杨树达*讀書記：“允，讀為駿，長也。”</w:t>
        <w:br/>
        <w:br/>
        <w:t>（9）姓。《萬姓統譜·軫韻》：“允，*允*姓之戎居*瓜州*者，其後以為氏。或云：*允格*之後。”</w:t>
        <w:br/>
        <w:br/>
        <w:t>（二）yuán　《集韻》余專切，平仙以。</w:t>
        <w:br/>
        <w:br/>
        <w:t>古地名。故城在今*甘肃省**兰州市*西北*黄河*北岸。《集韻·㒨韻》：“允，*允吾*，縣名，在*金城郡*。”《水經注·河水》：“又東過*金城**允吾縣*北。”</w:t>
        <w:br/>
      </w:r>
    </w:p>
    <w:p>
      <w:r>
        <w:t>兂##兂</w:t>
        <w:br/>
        <w:br/>
        <w:t>同“簪”。《説文·兂部》：“兂，首笄也。簪，俗兂。”</w:t>
        <w:br/>
      </w:r>
    </w:p>
    <w:p>
      <w:r>
        <w:t>元##元</w:t>
        <w:br/>
        <w:br/>
        <w:t>²元</w:t>
        <w:br/>
        <w:br/>
        <w:t>《説文》：“元，始也。从一，从兀。”*高鸿缙*《中國字例》：“（元，）意為人之首也。名詞。从人，而以‘·’或‘二’指明其部位，正指其處，故為指事字。”</w:t>
        <w:br/>
        <w:br/>
        <w:t>yuán　《廣韻》愚袁切，平元疑。元部。</w:t>
        <w:br/>
        <w:br/>
        <w:t>（1）人头。《爾雅·釋詁下》：“元，首也。”《左傳·僖公三十三年》：“（*先軫*）免胄入*狄*師，死焉。*狄*人歸其元，面如生。”*杜預*注：“元，首也。”《漢書·叙傳下》：“上正元服。”*顔師古*注：“*武帝*不冠不見（*汲）黯*，故云‘上正元服’也。元，首也，故謂冠為元服。”*三國**魏**曹植*《雜詩六首》之六：“國讎亮不塞，甘心思喪元。”</w:t>
        <w:br/>
        <w:br/>
        <w:t>（2）长（zhǎng）；为首的。如：元首；状元；元凶。《廣雅·釋詁四》：“元，長也。”《左傳·僖公二十七年》：“作三軍，謀元帥。”*孔穎達*疏：“元，長也，謂將帥之長。”*晋**孫楚*《為石仲容與孫皓書》：“桴鼓一震，而元凶折首。”</w:t>
        <w:br/>
        <w:br/>
        <w:t>（3）始；第一。古人习惯称始年及每年的一月、每月的一日为元，以“元”代“一”。《説文·一部》：“元，始也。”《公羊傳·隱公元年》：“元年者何？君之始年也。”*南朝**梁**宗懔*《荆楚歲時記》：“正月一日，是三元之日也。”《新五代史·漢本紀論》：“人君即位稱元年，常事爾……其謂一為元，亦未嘗有法，蓋古人之語爾。”*徐無黨*注：“古謂歲之一月，亦不云一，而曰正月……大抵古人言數多不云一，不獨謂年為元也。”</w:t>
        <w:br/>
        <w:br/>
        <w:t>（4）哲学概念，指天地万物的本原。如：一元论。《易·乾》：“彖曰：大哉乾元，萬物資始。”《鶡冠子·王鈇》：“天始於元。”《春秋繁露·重政》：“故元者為萬物之本，而人之元在焉。”*漢**曹操*《陌上桑》：“絶人事，遊渾元。”*唐**孟郊*《達士》：“達人識元化，變愁為高歌。”</w:t>
        <w:br/>
        <w:br/>
        <w:t>（5）本；原来。后作“原”。*清**顧炎武*《日知録》卷三十二：“元者，本也。本官曰元官，本籍曰元籍，本來曰元來。*唐**宋*人多此語，後人以‘原’字代之。”《文選·班固〈西都賦〉》：“元元本本，殫見洽聞。”*李善*注：“元元本本，謂得其元本也。”*宋**陸游*《示兒》：“死去元知萬事空，但悲不見九州同。”《儒林外史》第二十三回：“養了兩天，漸漸復元。”</w:t>
        <w:br/>
        <w:br/>
        <w:t>（6）大。《廣韻·元韻》：“元，大也。”《詩·小雅·六月》：“元戎十乘，以先啟行。”*毛*傳：“元，大也。”《史記·魯周公世家》：“今我其即命於元龜。”*裴駰*集解引*馬融*曰：“元龜，大龜也。”《三國志·魏志·高柔傳》：“逮至*漢*初，*蕭*、*曹*之儔并以元勳代作心膂。”</w:t>
        <w:br/>
        <w:br/>
        <w:t>（7）善。《書·舜典》：“柔遠能邇，惇德允元。”*孔*傳：“元，善之長。”《左傳·文公十八年》：“*高辛氏*有才子八人……天下之民，謂之八元。”*杜預*注：“元，善也。”《後漢書·張衡傳》：“抨*巫咸*以占夢兮，廼貞吉之元符。”*李賢*注：“元，善也。”</w:t>
        <w:br/>
        <w:br/>
        <w:t>（8）基本的。如：元素。</w:t>
        <w:br/>
        <w:br/>
        <w:t>（9）古代历法（三统历）计算单位。《論衡·譋時》：“四千六百一十七歲為一元。”《漢書·律曆志上》：“凡四千六百一十七歲，與一元終。經歲四千五百六十，災歲五十七。”</w:t>
        <w:br/>
        <w:br/>
        <w:t>（10）数学名词。代数式中用以表示未知数的文字称元。如：一元一次方程式；二元一次方程式。</w:t>
        <w:br/>
        <w:br/>
        <w:t>⑪货币的一种。也用作货币单位。如：银元；铜元；一元二角。</w:t>
        <w:br/>
        <w:br/>
        <w:t>⑫同“玄”。*宋*人因避始祖*玄朗*讳，遇玄字改作元。*清代*因避*康熙**玄烨*讳，改“玄”作“元”。如：“玄色”改作“元色”；“玄妙”改作“元妙”等。</w:t>
        <w:br/>
        <w:br/>
        <w:t>⑬通“頑（wán）”。《馬王堆漢墓帛書·老子乙本·道經》：“衆人皆有以，我獨門元以鄙。”按：今本《老子》第二十章作“頑似鄙”。</w:t>
        <w:br/>
        <w:br/>
        <w:t>⑭朝代名。*蒙古**孛儿只斤·铁木真*于1206年建国，1271年*忽必烈*定国号为*元*，1279年灭*南宋*，定都*燕京*（后改称*大都*，即今*北京*）。1368年被*朱元璋*推翻。</w:t>
        <w:br/>
        <w:br/>
        <w:t>⑮姓。《通志·氏族略三》：“*元*氏，《左傳》*衛*大夫*元咺*之後也。*咺*食邑於*元*，今*大名府**元城*是其地，子孫以邑為氏。又（*鮮卑*族）*拓拔氏*……至*道武*皇帝始改號*魏*，至*孝文帝*更為*元*氏，都*洛陽*。又有*紇骨氏*改為*元*氏。又有*是云氏*改為*元*氏。又有*景*氏改為*元*氏。”</w:t>
        <w:br/>
      </w:r>
    </w:p>
    <w:p>
      <w:r>
        <w:t>兄##兄</w:t>
        <w:br/>
        <w:br/>
        <w:t>《説文》：“兄，長也。从儿，从口。”*段玉裁*注：“口之言無盡也，故以儿口為滋長之意。”</w:t>
        <w:br/>
        <w:br/>
        <w:t>（一）xiōng　《廣韻》許榮切，平庚曉。陽部。</w:t>
        <w:br/>
        <w:br/>
        <w:t>（1）哥哥。如：胞兄；堂兄。《爾雅·釋親》：“男子先生為兄，後生為弟。”《釋名·釋親屬》：“兄，荒也。荒，大也。故*青徐*人謂兄為荒也。”《詩·小雅·常棣》：“凡今之人，莫如兄弟。”《南史·梁武陵王紀傳》：“兄肥弟瘦，無復相代之期；讓棗推梨，長罷歡愉之日。”*清**吴苑*《到家》：“樹下共嬉遊，兄先弟隨後。”也借用称姊妹中之年长者。《孟子·萬章上》：“*彌子*之妻，與*子路*之妻，兄弟也。”</w:t>
        <w:br/>
        <w:br/>
        <w:t>（2）亲戚中同辈而年纪比自己大的男性。如：表兄。《爾雅·釋親》：“婦之黨為婚兄弟，壻之黨為姻兄弟。”*郝懿行*義疏：“不言母黨，明其義同。《詩（邶風·谷風）》：‘宴爾新昬，如兄如弟’，婚兄弟也。”</w:t>
        <w:br/>
        <w:br/>
        <w:t>（3）朋友相互间的尊称。如：仁兄；学兄。《禮記·曲禮上》：“年長以倍，則父事之；十年以長，則兄事之。”*唐**韓愈*《與孟尚書書》：“辱吾兄眷厚。”</w:t>
        <w:br/>
        <w:br/>
        <w:t>（二）kuàng　《集韻》許放切，去漾曉。陽部。</w:t>
        <w:br/>
        <w:br/>
        <w:t>（1）同“況”。1.滋益；增加。《集韻·漾韻》：“況，一曰益也。古作兄。”《詩·大雅·召旻》：“彼疏斯粺，胡不自替？職兄斯引。”*毛*傳：“兄，兹（滋）也。”*陸德明*釋文：“兄，音況。”《墨子·非攻下》：“還至乎*商王**紂*，天不序其德……棘生乎國道。王兄自縱也，赤鳥銜珪，降*周*之*岐*社。”*孫詒讓*閒詁：“兄，與況同，益也。”2.况且。连词。《馬王堆漢墓帛書·老子乙本·道經》：“天地，而弗能久，有兄於人乎？”按：今本《老子》第二十三章“兄”作“況”。《管子·大匡》：“*召忽*曰：‘雖得天下，吾不生也，兄與我齊國之政也？’”*戴望*校正：“《困學紀聞·諸子類》引*張嵲*《讀管子》曰：‘兄，古況字。’”</w:t>
        <w:br/>
        <w:br/>
        <w:t>（2）通“怳（huǎng）”。《詩·大雅·桑柔》：“不殄心憂，倉兄填兮；倬彼昊天，寧不我矜。”*朱熹*注：“倉兄，與愴怳同。”</w:t>
        <w:br/>
      </w:r>
    </w:p>
    <w:p>
      <w:r>
        <w:t>充##充</w:t>
        <w:br/>
        <w:br/>
        <w:t>《説文》：“充，長也；高也。从儿，育省聲。”</w:t>
        <w:br/>
        <w:br/>
        <w:t>chōng　《廣韻》昌終切，平東昌。冬部。</w:t>
        <w:br/>
        <w:br/>
        <w:t>（1）长（cháng）；高。《説文·儿部》：“充，長也；高也。”*錢坫*斠詮：“《方言》卷一：‘物長謂之尋，度廣為尋，幅廣為充。’故充有長訓。”</w:t>
        <w:br/>
        <w:br/>
        <w:t>（2）肥胖。《儀禮·特牲饋食禮》：“宗人視牲告充。”*鄭玄*注：“充，猶肥也。”《後漢書·董卓傳》：“*卓*素充肥，脂流於地。”《太平廣記》卷四百三十四引《廣古今五行記》：“家有一犢，肥充可愛。”用如动词时，谓养之使肥。《方言》卷十三：“充，養也。”《周禮·地官·序官》：“充人。”*鄭玄*注：“充，猶肥也，養繫牲而肥之。”</w:t>
        <w:br/>
        <w:br/>
        <w:t>（3）壮大；猛厉；洪大。*清**王引之*《經義述聞·春秋名字解詁上》：“（*宋*公子*充石*字*皇父*）充石，美大之意也。《説文》：‘充，長也；高也。’長與高皆大也。”*清**俞樾*《古書疑義舉例·兩字一義而誤解例》：“凡有大義者，皆有多義。”《荀子·子道》：“今汝衣服既盛，顔色充盈，天下且孰肯諫汝矣。”*楊倞*注：“充盈，猛厲。”《淮南子·兵略》：“將充勇而輕敵，卒果敢而樂戰。”又《説山》：“近之則鐘音充，遠之則磬音章。”*高誘*注：“充，大。”</w:t>
        <w:br/>
        <w:br/>
        <w:t>（4）满。如：充满；充其量。《廣雅·釋詁一》：“充，滿也。”《左傳·襄公三十一年》：“寇盗充斥。”*杜預*注：“充滿斥見，言其多。”《吕氏春秋·重己》：“味衆珍則胃充。”*高誘*注：“充，滿也。”*唐**柳宗元*《陸文通先生墓表》：“其為書，處則充棟宇，出則汗牛馬。”</w:t>
        <w:br/>
        <w:br/>
        <w:t>（5）实；富厚。如：充实；充足；充沛。《周禮·天官·大府》：“凡萬民之貢，以充府庫。”*鄭玄*注：“充，猶足。”《淮南子·精神》：“使神滔蕩而不失其充，日夜無傷而與物為春。”*高誘*注：“充，實。”《新唐書·循吏傳·陳君賓》：“四方霜潦，獨*君賓*所治有年，儲倉充羡。”</w:t>
        <w:br/>
        <w:br/>
        <w:t>（6）尽量展开；发挥。如：扩充。《小爾雅·廣詁》：“充，竟也。”《孟子·滕文公下》：“充*仲子*之操，則蚓而後可者也。”*唐**韓愈*《與鄂州柳中丞書又一首》：“閤下果能充其言，繼之以無倦，得形便之地，甲兵足用，雖國家故所失地，旬歲可坐而得。”*宋**羅大經*《鶴林玉露》卷四：“充二子之才識德望，曳絲乘車，食養賢之鼎，其誰曰不宜？”</w:t>
        <w:br/>
        <w:br/>
        <w:t>（7）塞；填充。如：充耳不闻；充电。《廣雅·釋詁三》：“充，塞也。”《詩·邶風·旄丘》：“叔兮伯兮，褎如充耳。”*鄭玄*箋：“充耳，塞耳也。”*晋**陸機*《瓜賦》：“芳郁烈其充堂，味窮理而不䬼。”*唐**白居易*《觀刈麥》：“家田輸税盡，拾此充飢腸。”引申以指填充物。《素問·解精微論》：“髓者，骨之充也。”《淮南子·原道》：“夫形者，生之舍也；氣者，生之充也。”</w:t>
        <w:br/>
        <w:br/>
        <w:t>（8）备；供应。《小爾雅·廣詁》：“充，備也。”《公羊傳·桓公四年》：“諸侯曷為必田狩？一曰乾豆，二曰賓客，三曰充君之庖。”*何休*注：“充，備也。”《水經注·河水二》：“（釋氏《西域記》曰）人取此山石炭，冶此山鐵，恒充三十六國用。”*唐**白居易*《驪宫高》：“中人之産數百家，未足充君一日費。”也用于凑足之义。如：滥竽充数。</w:t>
        <w:br/>
        <w:br/>
        <w:t>（9）充当；充任。《三國志·魏志·武帝紀》（*建安*十一年）*裴松之*注引《魏書》载*曹操*《十月乙亥令》曰：“吾充重任，每懼失中。”*唐**白居易*《賣炭翁》：“半疋紅紗一丈綾，繫向牛頭充炭直。”*鲁迅*《且介亭杂文末编·女吊》：“我在十余岁时候，就曾经充过这样的义勇鬼。”</w:t>
        <w:br/>
        <w:br/>
        <w:t>（10）假冒。如：充行家；打肿脸充胖子。《晋書·桓玄傳》：“*玄*以歷代咸有肥遁之士，而己世獨無，乃徵*皇甫謐*六世*孫希之*為著作，并給其資用，皆令讓而不受，號曰高士，時人名為‘充隱’。”</w:t>
        <w:br/>
        <w:br/>
        <w:t>⑪行。《廣雅·釋詁一》：“充，行也。”</w:t>
        <w:br/>
        <w:br/>
        <w:t>⑫道行。《管子·内業》：“敬慎無忒，日新其德，徧知天下，窮於四極。敬發其充，是謂内得。”*尹知章*注：“充，謂道也。”</w:t>
        <w:br/>
        <w:br/>
        <w:t>⑬古县名。*汉*置，在今*湖南省**张家界市*西。《漢書·地理志上》*武陵郡*所属十三县有*充*。《後漢書·馬援傳》：“從*壺頭*則路近而水嶮，從*充*則塗夷而運遠。”又*唐*代有*充州*，其地在今*贵州省**思南县*境。</w:t>
        <w:br/>
        <w:br/>
        <w:t>⑭姓。《通志·氏族略五》：“*充*氏，《急就章》：*漢*有*充申*，仙人*充尚*之後。見《洞仙傳》。望出*贊皇*。”《姓氏急就章》：“*充*氏，出《周官》充人之族。”</w:t>
        <w:br/>
      </w:r>
    </w:p>
    <w:p>
      <w:r>
        <w:t>兆##兆</w:t>
        <w:br/>
        <w:br/>
        <w:t>《説文》：“𠧞，灼龜坼也。从卜、兆，象形。兆，古文兆省。”*段*注本作“兆，古文𠧞省”。</w:t>
        <w:br/>
        <w:br/>
        <w:t>zhào　《廣韻》治小切，上小澄。宵部。</w:t>
        <w:br/>
        <w:br/>
        <w:t>（1）卜兆。古人灼龟甲，视其所出现的裂纹的形态以占吉凶，其裂纹谓之兆。《禮記·月令》：“（孟冬之月）命大史釁龜筴，占兆。”*鄭玄*注：“占兆，龜之繇（zhòu）文也。”《淮南子·本經》：“不占卦兆。”*高誘*注：“兆，契龜之兆也。”*唐**韓愈*《復志賦》：“假大龜以視兆兮，求幽貞之所廬。”</w:t>
        <w:br/>
        <w:br/>
        <w:t>（2）预兆，事物发生前的征候或迹象。如：吉兆；不祥之兆。《玉篇·兆部》：“兆，事先見也。”《素問·天元紀大論》：“水火者，陰陽之徵兆也。”*王冰*注：“兆，先也，以水火之寒熱，彰信陰陽之先兆也。”*唐**韓愈*《賀徐州張僕射白兔書》：“竊惟休咎之兆，天所以啟覺于下。”*茅盾*《春蚕》：“他觉得这是一个好兆头。”</w:t>
        <w:br/>
        <w:br/>
        <w:t>（3）显现；预示。如：瑞雪兆丰年。《老子》第二十章：“我獨泊兮其未兆”。《國語·吴語》：“天占既兆，人事又見，我蔑卜筮矣。”*韋昭*注：“兆，見也。”*清**王抃*《揚州次梅村師韻》：“百年*洛**蜀*關時運，六代烟花兆甲兵。”</w:t>
        <w:br/>
        <w:br/>
        <w:t>（4）开始；萌生。《左傳·哀公元年》：“（*少康*）能布其德，而兆其謀，以收*夏*衆，撫其官職……遂滅*過*、*戈*，復*禹*之績。”*杜預*注：“兆，始也。”*三國**魏**阮瑀*《為曹公作書與孫權》：“然智者之慮，慮於未形；達者所規，規於未兆。”*宋王讜*《唐語林·補遺》：“十道既已兆亂，則内地必置九道，以除其亂。”</w:t>
        <w:br/>
        <w:br/>
        <w:t>（5）同“垗”。本泛指区域，通常用以称坟地。《爾雅·釋言》：“兆，域也。”*郭璞*注：“謂塋界。”*郝懿行*疏：“兆者，垗之假借也。”《左傳·哀公二年》：“若其有罪，絞縊以戮……無入于兆。”*杜預*注：“兆，葬域。”*唐**韓愈*《祭十二郎文》：“吾力能改葬，終葬汝於先人之兆。”</w:t>
        <w:br/>
        <w:br/>
        <w:t>（6）数词。古代下数以十万为亿，十亿为兆；中数以万万为亿，万亿为兆；上数以亿亿为兆。今以一百万为兆。通常用以极言众多。《楚辭·九章·惜誦》：“專惟君而無他兮，又衆兆之所讎。”</w:t>
        <w:br/>
        <w:br/>
        <w:t>（7）通“逃（táo）”。逃避。《廣雅·釋詁三》：“兆，避也。”《莊子·天下》：“以天為宗，以德為本，以道為門，兆於變化，謂之聖人。”*陸德明*釋文：“兆，本或作逃。”</w:t>
        <w:br/>
        <w:br/>
        <w:t>（8）通“佻（tiāo）”。邪恶。《左傳·文公十八年》：“其人，則盗賊也；其器，則姦兆也。”*杜預*注：“兆，域也。”*清**俞樾*《古書疑義舉例·兩字一義而誤解例》：“兆，讀為佻。《周語》曰：‘姦仁為佻’。此‘姦佻’之義也。*杜*注訓‘兆’為域，失之。”</w:t>
        <w:br/>
        <w:br/>
        <w:t>（9）姓。《萬姓統譜·篠韻》：“兆，見《姓苑》。*萬曆*間*蓬萊*縣丞*兆元亨*，*樂亭*人。”</w:t>
        <w:br/>
      </w:r>
    </w:p>
    <w:p>
      <w:r>
        <w:t>兇##兇</w:t>
        <w:br/>
        <w:br/>
        <w:t>《説文》：“兇，擾恐也。从人在凶下。”</w:t>
        <w:br/>
        <w:br/>
        <w:t>xiōng　《廣韻》許容切，平鍾曉。又許拱切。東部。</w:t>
        <w:br/>
        <w:br/>
        <w:t>（1）恐惧；喧扰声。也作“匈”。《説文·凶部》：“兇，擾恐也。”*王筠*句讀：“擾，其狀也；恐，其意也。加聲字，而兇之聲情始備。”*桂馥*義證：“兇，字又作匈。”《廣韻·腫韻》：“兇，恐懼。”《左傳·僖公二十八年》：“*曹*人兇懼。”*杜預*注：“兇兇，恐懼聲。”《漢書·高帝紀下》：“天下匈匈，勞苦數歲。”*顔師古*注：“匈匈，喧擾之意。”</w:t>
        <w:br/>
        <w:br/>
        <w:t>（2）凶恶。《集韻·鍾韻》：“凶，惡也。通作兇。”《世説新語·自新》：“*周處*年少時，兇彊俠氣，為鄉里所患。”*唐**韓愈*《烏氏廟碑銘》：“夸謾兇驕。”</w:t>
        <w:br/>
      </w:r>
    </w:p>
    <w:p>
      <w:r>
        <w:t>先##先</w:t>
        <w:br/>
        <w:br/>
        <w:t>《説文》：“先，前進也。从儿，从之。”*杨树达*《積微居小學述林》：“古之與止為一文。龜甲文先字多从止……止為人足。先从儿（古人字），从止，而義為前進，猶見从人目而義為視，企从人止而義為舉踵。”</w:t>
        <w:br/>
        <w:br/>
        <w:t>xiān　㊀《廣韻》蘇前切，平先心。諄部。</w:t>
        <w:br/>
        <w:br/>
        <w:t>（1）前进。《説文·先部》：“先，前進也。”*段玉裁*注：“凡言前者，緩詞；凡言先者，急詞也。”《楚辭·九歌·國殤》：“矢交墜兮士争先。”</w:t>
        <w:br/>
        <w:br/>
        <w:t>（2）时间或次序在前的。《廣雅·釋詁一》：“先，始也。”《論語·先進》：“先進於禮樂，野人也；後進於禮樂，君子也。”*唐**韓愈*《師説》：“聞道有先後，術業有專攻。”*郭沫若*《颂海南岛》：“自古琼瑶称此岛，珠崖毕竟占春先。”</w:t>
        <w:br/>
        <w:br/>
        <w:t>（3）首要的事情。《禮記·學記》：“故古之王者，建國君民，教學為先。”*宋**王禹偁*《君者以百姓為天賦》：“善化民者，以天為則；善知天者，以民為先。”引申为崇尚。《吕氏春秋·先己》：“五帝先道而後德。”*高誘*注：“先，猶尚也。”</w:t>
        <w:br/>
        <w:br/>
        <w:t>（4）古时的；古代的。《詩·商頌·那》：“自古在昔，先民有作。”*毛*傳：“昔日先民。”《禮記·祭義》：“祀先賢於西學。”《後漢書·班彪傳附班固》：“擁千載之任，躡先聖之蹤。”*马君武*《自由》：“为奴岂是先民志，纪事终遗后史羞。”</w:t>
        <w:br/>
        <w:br/>
        <w:t>（5）称呼已去世的尊长。《國語·魯語下》：“（*敬姜*）對曰：‘吾聞之先姑。’”*韋昭*注：“夫之母曰姑，殁曰先姑。”《漢書·眭弘傳》：“先師*董仲舒*有言：雖有繼體守文之君，不害聖人之受命。”《聊齋志異·金陵乙》：“此先兄所遺（褐衣），着之當可去。”</w:t>
        <w:br/>
        <w:br/>
        <w:t>（6）祖先。《楚辭·招魂》：“酎飲盡歡，樂先故些。”*王逸*注：“誠欲樂我先祖及與故舊人也。”《漢書·禮樂志》：“喪祭之禮廢，則骨肉之恩薄，而背死忘先者衆。”*顔師古*注：“先者，先人，謂祖考。”《南史·徐勉傳》：“*勉*恥以其先為戲，答旨不恭，由是左遷散騎常侍。”</w:t>
        <w:br/>
        <w:br/>
        <w:t>（7）先生的简称。《漢書·梅福傳》：“*夫叔孫*先非不忠也。”*顔師古*注：“先猶言先生也。”*宋**陳亮*《乙巳春書之二》：“如*亮*之本意，豈敢求多於儒先。”*明**湯濕祖*《紫釵記·醉俠閒評》：“這兩個秀才好生眼熟，似三年前一個借鞍馬的*韋*先兒，一個求俊僮的*崔*先兒。”后也以称艺人。</w:t>
        <w:br/>
        <w:br/>
        <w:t>（8）先时；原先。《紅樓夢》第七十二回：“丢三忘四，惹人抱怨，竟大不象先了。”</w:t>
        <w:br/>
        <w:br/>
        <w:t>（9）围棋术语，指先手。即己方一下子而迫使对方必应一着的手法。《棋經》：“寧輸數子，不失一先。”</w:t>
        <w:br/>
        <w:br/>
        <w:t>（10）姓。《通志·氏族略三》：“*先*氏，*晋*大夫*先輔*之後，世為*晋*卿。”《姓觿·先韻》：“先，《姓源》云：‘*晋**隰叔*初封於*先*，因氏。’《千家姓》云：*絳郡*族。《左傳》有*晋*大夫*先軫*、*先克*、*先友*、*先都*；《南史》*梁*有*先**鐵*；《集古録》*後漢*有*先讜*。”</w:t>
        <w:br/>
        <w:br/>
        <w:t>㊁《廣韻》蘇佃切，去霰心。諄部。</w:t>
        <w:br/>
        <w:br/>
        <w:t>（1）引导；倡导。《周禮·夏官·大司馬》：“若師有功，則左執律，右秉鉞，以先，愷樂獻于社。”*鄭玄*注：“先，猶道也。”《管子·權修》：“明智禮，足以教之，上身服以先之。”*尹知章*注：“所以率先於下也。”*宋**王安石*《本朝百年無事札子》：“躬以簡儉為天下先。”</w:t>
        <w:br/>
        <w:br/>
        <w:t>（2）指事情或行为发生在前。《左傳·僖公二十八年》：“先戰，夢河神謂己曰：‘畀余，余賜女*孟諸*之麋。’”《漢書·食貨志下》：“先是十餘歲，*河*決，灌*梁*、*楚*地。”*宋**范仲淹*《岳陽樓記》：“先天下之憂而憂，後天下之樂而樂。”</w:t>
        <w:br/>
        <w:br/>
        <w:t>（3）占先；胜。《孟子·告子下》：“疾行先長者，謂之不弟。”*唐**劉禹錫*《天論中》：“夫旅者，羣適乎莽蒼，求休乎茂木，飲乎水泉，必强有力者先焉。”*清**王鳴盛*《十七史商榷·三國志四》：“*袁紹*欲迎*獻帝*不果，遂為*曹操*所先。”</w:t>
        <w:br/>
        <w:br/>
        <w:t>（4）事先联系或介绍。《莊子·秋水》：“*莊子*釣於*濮水*，*楚王*使大夫二人往先焉，曰：‘願以境内累矣。’”《漢書·酈食其傳》：“此真吾所願從游，莫為我先。”*唐**韓愈*《感二鳥賦》：“昔*殷*之*高宗*，得良弼於宵寐，孰左右者為之先，信天同而神比。”</w:t>
        <w:br/>
        <w:br/>
        <w:t>（5）古代弟媳对嫂嫂的称呼。《史記·孝武本紀》：“見神于先後*宛若*。”*裴駰*集解引*孟康*曰“兄弟妻相謂‘先後’”。*司馬貞*索隱引*韋昭*曰：“先謂姒，後謂娣也。”</w:t>
        <w:br/>
        <w:br/>
        <w:t>（6）副词。表示时间，相当于“本来”、“已经”。*张相*《詩詞曲語辭匯釋》卷二：“先，猶本也，已也。”*唐**杜甫*《解悶十二首》之十一：“翠瓜碧李沈玉甃，赤梨蒲萄寒露成，可憐先不異枝蔓，此物娟娟長遠生。”*宋**姜夔*《齊天樂·蟋蟀》：“*庾郎*先自吟《愁賦》，淒淒更聞私語。”</w:t>
        <w:br/>
      </w:r>
    </w:p>
    <w:p>
      <w:r>
        <w:t>光##光</w:t>
        <w:br/>
        <w:br/>
        <w:t>光；明亮。《廣雅·釋詁四》：“冏，明也。”*漢**張紘*《瓌材枕賦》：“何衆文之冏朗，灼儵爚而發明。”*宋**曾鞏*《九月九日》：“石瑩見山稜，林疎覺牎冏。”*清**陳鴻墀*《全唐文紀事·表揚二》：“形於文字，冏若金玉。”</w:t>
        <w:br/>
        <w:br/>
        <w:t>（二）jiōng　《龍龕手鑑》古熒反。</w:t>
        <w:br/>
        <w:br/>
        <w:t>同“冋”。《龍龕手鑑·冂部》：“冏”，同“冋”。《正字通·冂部》：“冏，俗冋字。”</w:t>
        <w:br/>
        <w:br/>
        <w:t>光</w:t>
        <w:br/>
        <w:br/>
        <w:t>《説文》：“光，明也。从火在人上，光明意也。☀，古文。炗，古文。”</w:t>
        <w:br/>
        <w:br/>
        <w:t>（一）guāng　《廣韻》古黄切，平唐見。陽部。</w:t>
        <w:br/>
        <w:br/>
        <w:t>（1）通常指照在物体上，使人能看见物体的那种东西。如：太阳光、灯光、激光等。即人的视觉能感知的电磁波。也包括看不见的红外线和紫外线。《釋名·釋天》：“光，晃也，晃晃然也。”《左傳·莊公二十二年》：“光，遠而自他有耀者也。”《淮南子·本經》：“日月淑清而揚光。”*唐**李白*《静夜思》：“牀前明月光，疑是地上霜。”*清**鄒祗謨*《中秋京邸》：“此夜中秋月，清光十萬家。”古人借以称气。《禮記·祭義》：“見（覸）以蕭光，以報氣也。”*鄭玄*注：“光，猶氣也。”</w:t>
        <w:br/>
        <w:br/>
        <w:t>（2）特指日、月、星辰等天体。《書·顧命》：“昔君*文王**武王*，宣重光。”*陸德明*釋文引*馬融*注：“重光，日、月、星也。”《禮記·鄉飲酒義》：“古之制禮也，經之以天地，紀之以日月，參之以三光。”*鄭玄*注：“三光，三大辰也。”《淮南子·氾論》：“上亂三光之明。”*高誘*注：“三光，日、月、星辰也。”</w:t>
        <w:br/>
        <w:br/>
        <w:t>（3）明亮；发光。《廣雅·釋詁四》：“光，明也。”《楚辭·九歌·雲中君》：“蹇將憺兮壽宫，與日月兮齊光。”*王逸*注：“光，明也。”《漢書·鼂錯傳》：“日月光，風雨時，膏露降，五穀孰。”《西遊記》第六十一回：“只殺得星不光兮月不皎，一天寒霧黑悠悠！”</w:t>
        <w:br/>
        <w:br/>
        <w:t>（4）光采；风采。如：容光焕发。《易·觀》：“觀國之光。”*王弼*注：“居觀之時，最近至尊，觀國之光者也。”《樂府詩集·雜曲歌辭·焦仲卿妻》：“妾有繡腰襦，葳蕤自生光。”*朱德*《和郭沫若同志春节游广州花市》：“百花齐放遍城乡，灿烂花光红满堂。”引申以形容华美。《後漢書·劉般傳》：“府寺寬敞，輿服光麗。”《文選·潘岳〈笙賦〉》：“光歧儼其偕列，雙鳳嘈以和鳴。”*李善*注：“光，華飾也。”</w:t>
        <w:br/>
        <w:br/>
        <w:t>（5）光荣；荣耀。如：为国争光。《廣雅·釋言》：“光，寵也。”《詩·大雅·韓奕》：“不顯其光。”*鄭玄*箋：“光，猶榮也。”《淮南子·俶真》：“（*許由**方回**善卷**披衣*）四子之才，非能盡善蓋今之世也，然莫能與之同光者，遇*唐**虞*之時。”*高誘*注：“光，譽。”*南朝**梁**江淹*《知己賦》：“有體有艷，光國光家。”</w:t>
        <w:br/>
        <w:br/>
        <w:t>（6）恩惠；好处。如：叨光；沾光。《漢書·禮樂志》载《安世房中歌》：“孔容之常，承帝之明。下民之樂，子孫保光。”*顔師古*注：“言永保其光寵也。”*唐**白居易*《請揀放後宫内人》：“光垂史册，美繼祖宗。”《紅樓夢》第二十二回：“明兒就叫一班子，也叫他們借着咱們的光兒。”</w:t>
        <w:br/>
        <w:br/>
        <w:t>（7）照耀；显耀。《廣雅·釋詁三》：“光，照也。”《書·洛誥》：“唯公德明，光于上下，勤施于四方。”《後漢書·梁統傳附梁竦》：“寵遇光於當世。”*明**張宣*《感鄰婦》：“日月光八表，焉能照覆盆。”</w:t>
        <w:br/>
        <w:br/>
        <w:t>（8）时光。如：光阴似箭。*南朝**宋**鮑照*《觀漏賦》：“樂兹情於寸光。”*唐**李白*《前有樽酒行二首》之一：“青軒桃李能幾何？流光欺人忽蹉跎。”*明**張昱*《白翎雀歌》：“變化春光指顧間，萬蕊千花動弦索。”</w:t>
        <w:br/>
        <w:br/>
        <w:t>（9）景色。如：风光。*宋**王禹偁*《黄岡新建小竹樓記》：“遠吞山光，平挹江瀨。”*明**邵寶*《乞終養未許》：“乞歸未許奈親何？帝里風光夢裏過。”</w:t>
        <w:br/>
        <w:br/>
        <w:t>（10）光滑。如：这种纸很光。*晋**王嘉*《拾遺記·秦始皇》：“其土石皆自光澈，扣之則碎。”*唐**韓愈*《進學解》：“刮垢磨光。”</w:t>
        <w:br/>
        <w:br/>
        <w:t>⑪裸露。*宋**鄭清之*《咏茄詩》：“光頭圓腦作僧看。”*巴金*《第二的母亲》：“台上正演着武戏，许多人光着身子在翻筋斗。”</w:t>
        <w:br/>
        <w:br/>
        <w:t>⑫空；净尽。*宋**樓鑰*《跋劉杼山帖》：“先子嗜書如嗜芰，平生富藏名流翰墨，而獨謂*杼山*先生之書光前絶後，尤秘寶之。”*元**王曄*《桃花女》第一折：“實見他的卦無有不靈，無有不騐，真個是光前絶後，古今無比。”*巴金*《短刀》：“七年前洪水和兵祸把他们的全部财产弄光了。”</w:t>
        <w:br/>
        <w:br/>
        <w:t>⑬敬辞。如：光临；光顾。*三國**魏**曹植*《七啟》：“不遠遐路，幸見光臨。”*宋**蘇軾*《謝吕龍圖啟》：“光降書辭，曲加勞問。”</w:t>
        <w:br/>
        <w:br/>
        <w:t>⑭混嘴白吃。*明**湯顯祖*《紫釵記·凍賣珠釵》：“聞得*鄭小玉*姐尋夫施捨，要去光他一光。”又：“這龜兒俊哉，前去打光來。”</w:t>
        <w:br/>
        <w:br/>
        <w:t>⑮副词。表示范围，相当于“单”、“仅仅”。《紅樓夢》第一百零一回：“再者，也不光為我，就是太太聽見也歡喜。”</w:t>
        <w:br/>
        <w:br/>
        <w:t>⑯通“廣（guǎng）”。*清**王引之*《經義述聞·周易上》：“光之為言，猶廣也。《周頌·敬之》傳及《周語》注並曰：‘光，廣也。’《堯典》‘光被四表’*漢*《成陽靈臺碑》：‘光’作‘廣’。《荀子·禮論》‘積厚者流澤廣’，《大戴禮·禮三本篇》‘廣’作‘光’。”《馬王堆漢墓帛書·稱》：“自光（廣）者人絶之。”*三國**蜀**諸葛亮*《出師表》：“誠宜開張聖聽，以光先帝遺德，恢弘志士之氣。”</w:t>
        <w:br/>
        <w:br/>
        <w:t>⑰通“僙”。光光，武勇貌。《集韻·唐韻》：“僙，通作光。”《古文苑·班固〈車騎將軍竇北征頌〉》：“光光神武，弘昭德音。”*章樵*注：“《詩》：‘武夫僙僙。’武勇貌。”</w:t>
        <w:br/>
        <w:br/>
        <w:t>⑱姓。《廣韻·唐韻》：“光，姓。*田光*之後，*秦*末，子孫避地，以*光*為氏。*晋*有*樂安**光逸*。”</w:t>
        <w:br/>
        <w:br/>
        <w:t>（二）guàng　《廣韻》古曠切，去宕見。</w:t>
        <w:br/>
        <w:br/>
        <w:t>饰色。《廣韻·宕韻》：“光，上色。”《集韻·宕韻》：“光，飾色也。或作𨤡。”</w:t>
        <w:br/>
      </w:r>
    </w:p>
    <w:p>
      <w:r>
        <w:t>兊##兊</w:t>
        <w:br/>
        <w:br/>
        <w:t>同“兑”。《字彙·儿部》：“兊，俗兑字。”</w:t>
        <w:br/>
      </w:r>
    </w:p>
    <w:p>
      <w:r>
        <w:t>克##克</w:t>
        <w:br/>
        <w:br/>
        <w:t>⁵克</w:t>
        <w:br/>
        <w:br/>
        <w:t>《説文》：“克，肩也。象屋下刻木之形。𡱀，古文克。𠧹，亦古文克。”*罗振玉*《增訂殷虚書契考釋》以为古文字“象人戴胄形”。</w:t>
        <w:br/>
        <w:br/>
        <w:t>kè　《廣韻》苦得切，入德溪。職部。</w:t>
        <w:br/>
        <w:br/>
        <w:t>（1）胜任。《説文·克部》：“克，肩也。”*徐鍇*繫傳：“肩者，任也……能勝（shēng）此物謂之克。”《易·蒙》：“（九二）子克家。”*孔穎達*疏：“即是子孫能克荷家事，故云子克家也。”*唐**劉禹錫*《為杜司徒謝追贈表》：“常懼不克負荷，以忝前人。”*元**劉唐卿*《降桑椹》第一折：“量俺二人有何德能，着員外置酒張筵，俺難以克當也。”</w:t>
        <w:br/>
        <w:br/>
        <w:t>（2）制胜；攻下（城池）。如：克敌制胜；攻无不克。《左傳·莊公十年》：“彼竭我盈，故克之。”又《十一年》：“得㒞曰克。”*孔穎達*疏：“克訓勝也。”《老子》第五十九章：“重積德則無不克，無不克則莫知其極。”《三國志·蜀志·諸葛亮傳》：“然*操*遂能克*紹*，以弱為强者，非惟天時，抑亦人謀也。”《水滸全傳》第九十七回：“待*盧*某克了城池，却好到兄長處報捷。”</w:t>
        <w:br/>
        <w:br/>
        <w:t>（3）凌犯。《書·洪範》：“乃命卜筮，曰雨，曰霽，曰蒙，曰驛，曰克，曰貞，曰悔，凡七。”《史記·宋微子世家》*裴駰*集解引*鄭玄*曰：“克者，如祲氣之色相犯也。”《論語·憲問》：“克、伐、怨、尤不行焉，可以為仁矣。”*何晏*集解引*馬融*注：“克，好勝人。”</w:t>
        <w:br/>
        <w:br/>
        <w:t>（4）约束；制服。如：克服困难；柔能克刚。《論語·顔淵》：“克己復禮為仁。”*何晏*集解引*馬融*注：“克己，約身。”*宋**陳亮*《上孝宗皇帝第一書》：“痛自克責，誓必復讎。”*清**林則徐*《密陳夷務不能歇手片》：“抑知夷性無厭，得一步又進一步。若使威不能克，即恐患無已時。”</w:t>
        <w:br/>
        <w:br/>
        <w:t>（5）成；完成。《左傳·宣公八年》：“雨，不克葬。庚寅，日中而克葬。”*杜預*注：“克，成也。”《三國志·蜀志·諸葛亮傳》：“事臨垂克，遘疾隕喪！”*清**杜文秀*《興師檄文》：“以此制敵，何敵不摧？以此圖功，何功不克？”</w:t>
        <w:br/>
        <w:br/>
        <w:t>（6）能。如：克勤克俭。《詩·大雅·蕩》：“靡不有初，鮮克有終。”*鄭玄*箋：“克，能也。”《三國志·吴志·魯肅傳》：“如其克諧，天下可定也。”*唐**柳宗元*《封建論》：“人不能搏噬，而且無毛羽，莫克自奉自衛。”</w:t>
        <w:br/>
        <w:br/>
        <w:t>（7）克扣；侵削。*清**段玉裁*《説文解字注·克部》：“克，俗作剋。”《水滸全傳》第八十三回：“貪濫無厭，徇私作弊，克減酒肉。”</w:t>
        <w:br/>
        <w:br/>
        <w:t>（8）约定。《潛夫論·交際》：“懷不來而外克期。”《世説新語·方正》：“*（郭）淮*妻太尉*王淩*之妹，坐*淩*事，當并誅，使者徵攝甚急，*淮*使戒裝，克日當發。”*清**陶貞懷*《天雨花》第一回：“克日興師邊塞去，掃净風烟享太平。”</w:t>
        <w:br/>
        <w:br/>
        <w:t>（9）苛刻；刻薄。《紅樓夢》第五十五回：“都是你們尖酸克薄，可惜太太有恩無處使。”</w:t>
        <w:br/>
        <w:br/>
        <w:t>（10）通“刻”。识。*清**朱駿聲*《説文通訓定聲·頣部》：“克，叚借為刻。”《詩·大雅·雲漢》：“*后稷*不克，上帝不臨。”*鄭玄*箋：“克，當作刻。刻，識也。”</w:t>
        <w:br/>
        <w:br/>
        <w:t>⑪消化。如：克食。</w:t>
        <w:br/>
        <w:br/>
        <w:t>⑫公制重量或质量单位，1克等于1千克（公斤）的千分之一。旧称公分或克兰姆（法gramme）。</w:t>
        <w:br/>
        <w:br/>
        <w:t>⑬*藏*族地区的一种量器，与斗相似，各地大小不一。</w:t>
        <w:br/>
        <w:br/>
        <w:t>⑭*藏*族地区的一种容量单位，1克青稞约重25市斤。</w:t>
        <w:br/>
        <w:br/>
        <w:t>⑮*藏*族地区计算耕地面积的单位，播种1克（约25市斤）种子的土地称为1克地，相当于1市亩。</w:t>
        <w:br/>
        <w:br/>
        <w:t>⑯“剋”的简化字。</w:t>
        <w:br/>
        <w:br/>
        <w:br/>
        <w:br/>
        <w:br/>
        <w:br/>
        <w:br/>
        <w:br/>
        <w:t>兌</w:t>
        <w:tab/>
        <w:t>@@@LINK=兑\n</w:t>
        <w:br/>
      </w:r>
    </w:p>
    <w:p>
      <w:r>
        <w:t>免##免</w:t>
        <w:br/>
        <w:br/>
        <w:t>《説文》无“免”字。金文从宀，从人，与*魏*三体石经同。*郭沫若*《兩周金文辭大系圖録攷釋》以为“免”是“冕”之初文，像人着冕形。</w:t>
        <w:br/>
        <w:br/>
        <w:t>（一）miǎn　《廣韻》亡辨切，上獮明。元部。</w:t>
        <w:br/>
        <w:br/>
        <w:t>（1）脱掉；脱落。《廣雅·釋詁四》：“免，脱也”。《左傳·成公十六年》：“免胄而趨風。”《論衡·道虚》：“所謂尸解者，何等也？謂身死精神去乎？謂身死不得免去皮膚也。”</w:t>
        <w:br/>
        <w:br/>
        <w:t>（2）释放。《古今韻會舉要·銑韻》：“免，釋也。”《左傳·僖公三十一年》：“四卜郊，不從，乃免牲。”《十六國春秋·後趙録》：“（*勒*賣與*師懽*為奴）*懽*奇而免之。”</w:t>
        <w:br/>
        <w:br/>
        <w:t>（3）避开；逃避。《禮記·曲禮上》：“臨財毋苟得，臨難毋苟免。”*三國**魏**曹丕*《典論·論文》：“蓋君子審己以度人，故能免於斯累，而作論文。”*清**魏源*《默觚上·學篇三》：“小過雖聖人不免焉。”</w:t>
        <w:br/>
        <w:br/>
        <w:t>（4）罢黜。《廣韻·獮韻》：“免，黜也。”《正字通·儿部》：“免，又罷黜也。”《漢書·文帝紀》：“免丞相*勃*，遣就國。”*唐**劉禹錫*《送熊判官》：“迎風污吏免，先令疲人喜。”</w:t>
        <w:br/>
        <w:br/>
        <w:t>（5）豁免。如：免税；免疫；赦免等。《周禮·秋官·鄉士》：“獄訟成……若欲免之，則王會其期。”*鄭玄*注：“免，猶赦也。”*唐**韓愈*《南海神廟碑》：“於是免屬州負逋之緡錢廿有四萬，米三萬二千斛。”*朱德*《辛亥革命杂咏》：“只要投降即免死，出*滇*礼送亦宜之。”</w:t>
        <w:br/>
        <w:br/>
        <w:t>（6）离开。《論語·陽貨》：“子生三年，然後免於父母之懷。”《後漢書·申徒剛傳》：“今聖主幼少，始免襁褓。”*李賢*注：“免，離也。”</w:t>
        <w:br/>
        <w:br/>
        <w:t>（7）弱。《大戴禮記·公符》：“推遠稚免之幼志，崇積*文武*之寵德。”*盧辯*注：“免，猶弱也。”</w:t>
        <w:br/>
        <w:br/>
        <w:t>（8）𬯔。《廣雅·釋言》：“免，隤也。”</w:t>
        <w:br/>
        <w:br/>
        <w:t>（9）归。《廣雅·釋詁二》：“免，歸也。”</w:t>
        <w:br/>
        <w:br/>
        <w:t>（10）不可；不要。如：闲人免进；免开尊口。</w:t>
        <w:br/>
        <w:br/>
        <w:t>⑪事不相及。《增韻·銑韻》：“免，事不相及。”</w:t>
        <w:br/>
        <w:br/>
        <w:t>⑫生孩子。后作“㝃”，今作“娩”。《正字通·儿部》：“生子曰免，《説文》作㝃。”《國語·越語上》：“將免者以告，公令醫守之。”*韋昭*注：“免，乳也。”《漢書·外戚傳上·孝宣許皇后》：“婦人免乳大故，十死一生。”*王先謙*補注引*王先慎*曰：“《續列女傳》免作㝃，免即㝃之省。”</w:t>
        <w:br/>
        <w:br/>
        <w:t>⑬勉力。后作“勉”。《古今韻會舉要·銑韻》：“勉，通作免。”《吕氏春秋·辯土》：“免耕殺匿，使農事得。”*王念孫*雜志：“免，讀為勉。”</w:t>
        <w:br/>
        <w:br/>
        <w:t>⑭通“俛”。俯。《戰國策·趙策四》：“*馮忌*請見*趙王*，行人見之。*馮忌*接手免首，欲言而不敢。”*吴師道*補注：“此書俛、免通。”按：*鮑彪*本“免”作“俛”。</w:t>
        <w:br/>
        <w:br/>
        <w:t>⑮姓。《通志·氏族略四》：“*免*氏，*姬*姓。《左傳》*衛*有*免餘*，*衛公*孫也。*漢*有*免乙*，為*上郡*太守。”</w:t>
        <w:br/>
        <w:br/>
        <w:t>（二）wèn　《廣韻》亡運切，去問微。元部。</w:t>
        <w:br/>
        <w:br/>
        <w:t>（1）同“絻”。古代丧服之一，去冠，用布包裹发髻。《集韻·問韻》：“絻，喪冠也。或省。”又《願韻》：“免，喪冠也。《春秋傳》：‘*陳侯*免擁社。’”《左傳·僖公十五年》：“*穆姬*聞*晋侯*將至……使以免服衰絰逆。”*杜預*注：“免、衰、絰，遭喪之服。”*陸德明*釋文：“免，又作絻。”也用作这种服制的名称。《禮記·檀弓上》：“*公儀仲子*之喪，*檀弓*免焉。”</w:t>
        <w:br/>
        <w:br/>
        <w:t>（2）新鲜的食物。《字彙·儿部》：“免，物之新鮮者。”《禮記·内則》：“堇荁枌榆、免薧滫瀡以滑之。”*鄭玄*注：“免，新生者。”</w:t>
        <w:br/>
        <w:br/>
        <w:t>（三）wǎn　《集韻》武遠切，上阮微。</w:t>
        <w:br/>
        <w:br/>
        <w:t>（1）默。《集韻·阮韻》：“免，默也。”</w:t>
        <w:br/>
        <w:br/>
        <w:t>（2）通“晚”。《馬王堆漢墓帛書·老子乙本·德經》：“大器免成。”按：今本《老子》第四十一章作“大器晚成”。</w:t>
        <w:br/>
      </w:r>
    </w:p>
    <w:p>
      <w:r>
        <w:t>兎##兎</w:t>
        <w:br/>
        <w:br/>
        <w:t>兎同“兔”。《字彙·儿部》：“兎，俗兔字。”</w:t>
        <w:br/>
      </w:r>
    </w:p>
    <w:p>
      <w:r>
        <w:t>児##児</w:t>
        <w:br/>
        <w:br/>
        <w:t>児同“兒”。《宋元以來俗字譜》：“兒”，《列女傳》、《通俗小説》、《三國志平話》作“児”。</w:t>
        <w:br/>
      </w:r>
    </w:p>
    <w:p>
      <w:r>
        <w:t>兑##兑</w:t>
        <w:br/>
        <w:br/>
        <w:t>《説文》：“兑，説也。从儿，㕣聲。”*林义光*《文源》：“㕣非聲。兑即悦之本字……从人、口、八。八，分也，人笑故口分開。”</w:t>
        <w:br/>
        <w:br/>
        <w:t>（一）duì　《廣韻》杜外切，去泰定。月部。</w:t>
        <w:br/>
        <w:br/>
        <w:t>（1）直；通达。《字彙·儿部》：“兑，直也。”《詩·大雅·皇矣》：“柞棫斯拔，松柏斯兑。”*毛*傳：“兑，易直也。”又《大雅·緜》：“柞棫拔矣，行道兑矣。”*毛*傳：“兑，成蹊也。”*俞樾*平議：“《皇矣》篇‘柞棫斯拔，松柏斯兑’，傳曰：‘兑，易直也。’此經兑字，與彼不殊。”</w:t>
        <w:br/>
        <w:br/>
        <w:t>（2）突。《廣韻·泰韻》：“兑，突也。”</w:t>
        <w:br/>
        <w:br/>
        <w:t>（3）八卦之一，卦形为☱。又为六十四卦之一，卦形为䷹，兑下兑上。《易·兑》：“象曰：麗澤，兑。”</w:t>
        <w:br/>
        <w:br/>
        <w:t>（4）古人认为兑为西方之卦，故亦用以称西方。*宋**徐夢莘*《三朝北盟會編》卷四：“兑方一樓子，自寅至午危甚。”*明**鞏珍*《西洋番國志》：“接正西兑位行，一月可到。”</w:t>
        <w:br/>
        <w:br/>
        <w:t>（5）兑换。*唐**丁仙芝*《餘杭醉歌贈吴山人》：“十千兑得*餘杭*酒，二月春城長命盃。”《文獻通考·錢幣考二》：“尚書省言東南諸路盗鑄當十錢者多，乃詔*廣南*、*福建路*更不行使當十錢，有者兑换於别路行使。”又拼。《京本通俗小説·錯斬崔寧》：“你這剪徑的毛團，我須是認得你，做這老性命着與你兑了罷！”《紅樓夢》第十三回：“明日我來兑銀子送過去。”</w:t>
        <w:br/>
        <w:br/>
        <w:t>（6）孔穴。一说与“隧”通。《老子》第五十二章：“塞其兑，閉其門，終身不勤。”*王弼*注：“兑，事欲之所由生。”*清**孫詒讓*《扎迻》卷四：“兑，當讀為隧，二字古通用。”按：《馬王堆漢墓帛書·老子乙本·德經》作“㙂”。《淮南子·道應》：“王若欲久持之，則塞民於兑。”*高誘*注：“兑，耳目鼻口也。《老子》曰：‘塞其兑也。’”《子華子·大道》：“謹窒其兑，專一不分，其氣乃存。”</w:t>
        <w:br/>
        <w:br/>
        <w:t>（7）象棋对局中牺牲自己的棋子以吃掉对方的棋子。如：兑车；兑炮。</w:t>
        <w:br/>
        <w:br/>
        <w:t>（8）戥。《儒林外史》第五十二回：“*陳正公*又拿出一百銀子交與*毛二鬍子*借出去。兩個月討回，足足二百兩。兑一兑還餘了三錢。”</w:t>
        <w:br/>
        <w:br/>
        <w:t>（9）方言。掺（液状物）。</w:t>
        <w:br/>
        <w:br/>
        <w:t>（10）通“𩐌”。《釋名·釋飲食》：“生瀹葱薤曰兑，言其柔滑兑兑然也。”*清**孫詒讓*《扎迻》卷二：“《一切經音義》一引《通俗文》云：‘淹韭曰𩐎，淹薤曰𩐌。’兑，疑即𩐌，音近字通。”</w:t>
        <w:br/>
        <w:br/>
        <w:t>（二）yuè　《集韻》欲雪切，入薛以。月部。</w:t>
        <w:br/>
        <w:br/>
        <w:t>通“説（悦）”。喜悦。《釋名·釋天》：“兑，悦也。物得備足，皆喜悦也。”《易·序卦》：“兑者，説（悦）也。”《莊子·德充符》：“使之和豫，通而不失於兑。”*陸德明*釋文引*李頤*曰：“兑，悦也。”《荀子·不苟》：“見由則兑而倨，見閉則怨而險。”*楊倞*注：“兑，説（悦）也，言喜於徼幸而倨傲也。”</w:t>
        <w:br/>
        <w:br/>
        <w:t>（三）ruì　《集韻》俞芮切，去祭以。月部。</w:t>
        <w:br/>
        <w:br/>
        <w:t>（1）尖锐。后作“鋭”。《荀子·議兵》：“（故仁人之兵）兑則若莫邪之利鋒，當之者潰。”*楊倞*注：“《新序》作‘鋭則若莫邪之利鋒’也。”《馬王堆漢墓帛書·相馬經》：“折方為兑，欲長夬之兑，兑多利。”《淮南子·墬形》：“南方陽氣之所積，暑濕居之，其人修形兑上。”</w:t>
        <w:br/>
        <w:br/>
        <w:t>（2）帻。《釋名·釋飾首》：“幘，或曰兑，上小下大，兑兑然也。”</w:t>
        <w:br/>
        <w:br/>
        <w:t>（3）姓。《集韻·祭韻》：“兑，姓。”《通志·氏族略五》：“*兑*氏，見《姓苑》。”《路史》谓*宋微子*后有*兑*氏。</w:t>
        <w:br/>
        <w:br/>
        <w:t>（四）duó　《集韻》徒活切，入末定。</w:t>
        <w:br/>
        <w:br/>
        <w:t>〔龍兑〕古地名。《集韻·末韻》：“兑，*龍兑*，地名。在*趙*。”</w:t>
        <w:br/>
      </w:r>
    </w:p>
    <w:p>
      <w:r>
        <w:t>兒##兒</w:t>
        <w:br/>
        <w:br/>
        <w:t>〔儿（一）〕</w:t>
        <w:br/>
        <w:br/>
        <w:t>《説文》：“兒，孺子也。从儿，象小兒頭囟未合。”*李孝定*《甲骨文字集釋》：“契、金文兒字皆象總角之形。”</w:t>
        <w:br/>
        <w:br/>
        <w:t>（一）ér　《廣韻》汝移切，平支日。支部。</w:t>
        <w:br/>
        <w:br/>
        <w:t>（1）小孩。如：婴儿；幼儿；儿童。《釋名·釋長幼》：“人始生曰嬰兒，或曰嫛婗。”*清**段玉裁*《説文解字注·儿部》：“兒，《（禮記）襍記》謂之嬰兒，《女部》謂之嫛婗。”《漢書·張湯傳》：“*湯*為兒守舍。”*顔師古*注：“稱為兒者，言其尚幼小也。”*唐**柳宗元*《童區寄傳》：“童*寄*者，*柳州*蕘牧兒也。”《聊齋志異·羅刹海市》：“見兩兒坐浮水面，拍流嬉笑，不動亦不沉。”</w:t>
        <w:br/>
        <w:br/>
        <w:t>（2）儿子。《廣雅·釋親》：“兒，子也。”《漢書·項籍傳》：“*外黄*令舍人兒年十三，往説*羽*。”*顔師古*注引*蘇林*曰：“令之舍人兒也。”*唐**韓愈*《進學解》：“冬暖而兒號寒，年豐而妻啼飢。”*马君武*《从军行》：“生儿奉祖国，岂为室家谋。”</w:t>
        <w:br/>
        <w:br/>
        <w:t>（3）尊长对幼辈的称呼。也用作轻蔑之称。《世説新語·言語》：“恒恐兒輩覺。”《後漢書·吕布傳》：“*布*目*備*曰：‘大耳兒最叵信！’”*宋**辛棄疾*《賀新郎》：“兒曹不料*揚雄*賦。怪當年、《甘泉》誤説，青葱玉樹。”也用作弟对兄的自称。《北史·齊安德王延宗傳》：“（帝）乃以*延宗*為相國、*并州*刺史，總*山西*兵事。謂曰：‘*并州*阿兄取，兒今去也。’”</w:t>
        <w:br/>
        <w:br/>
        <w:t>（4）男青年。《史記·高祖本紀》：“發*沛*中兒，得百二十人。”*唐**白居易*《雜興三首》之一：“遂習宫中女，皆如馬上兒。”</w:t>
        <w:br/>
        <w:br/>
        <w:t>（5）雄性的。多指牲畜。《明史·兵志》：“凡牡曰兒，牝曰騍，兒一騍四為馬羣。”*清**顧炎武*《日知録》卷三十二：“今人則以牡為兒馬，牝為騍馬。”</w:t>
        <w:br/>
        <w:br/>
        <w:t>（6）子女对父母的自称。《樂府詩集·雜曲歌辭·焦仲卿妻》：“府吏得聞之，堂上啟阿母：‘兒已薄禄相，幸復得此婦。’”又：“*蘭芝*慙阿母：‘兒實無罪過。’”*明**周瑛*《履霜操》：“父兮兒憎，母兮兒怒。”</w:t>
        <w:br/>
        <w:br/>
        <w:t>（7）古时妇人自称。*北朝*佚名《木蘭詩》：“願借明駝千里足，送兒還故鄉。”*唐**元稹*《鶯鶯傳》：“玉環一枚，是兒嬰年所弄，寄充君子下體所佩。”《月令廣義》：“*宣和*中士女觀燈者賜酒。有夫婦並遊，不獲同進，其婦蒙賜，輒懷酒杯，謝詞曰：‘歸來恐被兒夫怪，願賜金杯作證盟。’上賜之。”</w:t>
        <w:br/>
        <w:br/>
        <w:t>（8）助词。1.多用作名词后缀。*清**翟灝*《通俗編·語辭》：“《夢粱録》載小兒戲耍家事，鼓兒、板兒、鑼兒、刀兒、鎗兒、旗兒、馬兒、鬧竿兒、棒槌兒，蓋*杭州*小兒口中物不助以兒者，故倣其言云爾。”今北方话用儿作名词后缀。主要有下面几种作用：a.表示微小。如：盆儿；棍儿；小猫儿；小车儿。b.表示词性变化。如：唱儿、逗笑儿（动词名词化）；亮儿、零碎儿（形容词名词化）。c.表示具体事物抽象化。如：口儿；门儿；根儿；油水儿。d.表示词义变化。如：白面一白面儿（海洛因）；老家一老家儿（父母和家中其他长辈）。亦用为少数动词的后缀。如：玩儿；火儿。2.用于形容词后。*宋**邵雍*《首尾吟》之二十四：“天聽雖高只些子，人情想去没多兒。”</w:t>
        <w:br/>
        <w:br/>
        <w:t>（9）姓。《廣韻·支韻》：“兒，虜姓。《（魏書）官氏志》云：‘*賀兒*氏後改為*兒*氏。’”</w:t>
        <w:br/>
        <w:br/>
        <w:t>（二）ní　《廣韻》五稽切，平齊疑。支部。</w:t>
        <w:br/>
        <w:br/>
        <w:t>（1）老人牙齿落尽后更生的细齿。后作“齯”。《集韻·齊韻》：“齯，通作兒。”《詩·魯頌·閟宫》：“黄髮兒齒。”*陸德明*釋文：“兒，齒落更生細者也。《字書》作齯。”</w:t>
        <w:br/>
        <w:br/>
        <w:t>（2）弱小。后作“倪”、“婗”。《古今韻會舉要·齊韻》：“兒，弱小也。通作倪。”*清**王念孫*《廣雅疏證·釋親》：“（婗、兒，子也。）婗，亦兒也，方俗語有輕重耳……《孟子·梁惠王篇》：‘反其旄倪。’*趙岐*注云：‘倪，弱小繄倪者也。’繄倪，與嫛婗同。”</w:t>
        <w:br/>
        <w:br/>
        <w:t>（3）同“郳”。《集韻·齊韻》：“郳，或作兒。”</w:t>
        <w:br/>
        <w:br/>
        <w:t>（4）姓。《廣韻·齊韻》：“兒，姓也。*漢*御史大夫*兒寬*，*千乘*人。”《通志·氏族略四》：“*兒*氏，*吴郡*有語兒，生而能語，子孫氏焉。”*明**彭大翼*《山堂肆考》：“*邾武公*封次子於*郳*，子孫避仇，改為*兒*氏。”</w:t>
        <w:br/>
      </w:r>
    </w:p>
    <w:p>
      <w:r>
        <w:t>兔##兔</w:t>
        <w:br/>
        <w:br/>
        <w:t>《説文》：“兔，獸名。象踞，後其尾形，兔頭與㲋頭同。”*罗振玉*《增訂殷虚書契考釋》：“長耳而厥尾，象兔形。”</w:t>
        <w:br/>
        <w:br/>
        <w:t>（一）tù　《廣韻》湯故切，去暮透。魚部。</w:t>
        <w:br/>
        <w:br/>
        <w:t>（1）哺乳类动物，通称兔子。头部略像鼠，耳大，上唇中间分裂，尾短而向上翘，前肢比后肢短。善于跳跃，跑得很快。有家兔和野兔之分。《説文·兔部》：“兔，獸名。”《詩·小雅·巧言》：“他人有心，予忖度之；躍躍毚兔，遇犬獲之。”《史記·越王句踐世家》：“狡兔死，走狗烹。”</w:t>
        <w:br/>
        <w:br/>
        <w:t>（2）月亮的别称。《埤雅·兔》：“舊説：兔者，明月之精。”*唐**黄頗*《聞宜春諸舉子陪郡主登河梁玩月》：“虹影迥分銀漢上，兔輝全寫玉筵中。”*清**楊模*《閏六月初七夜月》：“南訛莫認火西流，顧兔高懸略似鈎。”</w:t>
        <w:br/>
        <w:br/>
        <w:t>（3）古代车制。舆下方木，伏于毂上轴内两旁，用以承舆者。名伏兔，省称为兔。《周禮·考工記·輈人》：“參分其兔圍。”*孫詒讓*正義引*王宗涑*云：“兔，謂伏兔也。”</w:t>
        <w:br/>
        <w:br/>
        <w:t>（4）姓。《萬姓統譜·遇韻》：“*漢**兔譚*。見《印藪》。”</w:t>
        <w:br/>
        <w:br/>
        <w:t>（二）tú　《集韻》同都切，平模定。</w:t>
        <w:br/>
        <w:br/>
        <w:t>同“菟”。《集韻·模韻》：“菟，或作兔。”</w:t>
        <w:br/>
        <w:br/>
        <w:t>（三）chān　《集韻》初銜切，平銜初。</w:t>
        <w:br/>
        <w:br/>
        <w:t>辰星别名。《史記·天官書》：“兔過太白。”*司馬貞*索隱：“《廣雅》云：‘辰星謂之兔星。’則辰星之别名兔。或作毚也。”*張守節*正義：“《漢書》云：‘辰星過太白，閒可械劍。’明《廣雅》是也。”</w:t>
        <w:br/>
      </w:r>
    </w:p>
    <w:p>
      <w:r>
        <w:t>兕##兕</w:t>
        <w:br/>
        <w:br/>
        <w:t>《説文》：“𤉡，如野牛而青，象形。與禽、离頭同。兕，古文从儿。”</w:t>
        <w:br/>
        <w:br/>
        <w:t>sì　《廣韻》徐姊切，上旨邪。脂部。</w:t>
        <w:br/>
        <w:br/>
        <w:t>古代犀牛一类的兽名；一说即雌犀。皮厚，可以制甲。《爾雅·釋獸》：“兕，似牛。”*郭璞*注：“一角，青色，重千斤。”*郝懿行*義疏：“《左傳·宣公二年》疏引*劉欣期*《交州記》云：‘兕出*九德*，有一角，角長三尺餘，形如馬鞭柄。’”《集韻·旨韻》：“兕，一説雌犀也。”《論語·季氏》：“虎兕出於柙。”《晋書·王鑒傳》：“蔓草猶不可長，況狼兕之寇乎！”*董必武*《挽嘉义新四军通讯处涂罗十烈士遇害》：“在乡驱虎兕，为国靖烟尘。”</w:t>
        <w:br/>
      </w:r>
    </w:p>
    <w:p>
      <w:r>
        <w:t>兖##兖</w:t>
        <w:br/>
        <w:br/>
        <w:t>兖同“兗”。《正字通·儿部》：“兗，俗从公，作兖。”</w:t>
        <w:br/>
      </w:r>
    </w:p>
    <w:p>
      <w:r>
        <w:t>兗##兗</w:t>
        <w:br/>
        <w:br/>
        <w:t>yǎn　《廣韻》以轉切，上獮以。元部。</w:t>
        <w:br/>
        <w:br/>
        <w:t>（1）同“沇”。水名。也作“渷”。《續漢書·郡國志》：“（*河東郡**垣縣*）有*王屋山*，*兗水*出。”按：《説文·水部》作“沇”，《廣韻·獮韻》作“渷”。</w:t>
        <w:br/>
        <w:br/>
        <w:t>（2）地名。1.古州名，我国古代九州之一。《爾雅·釋地》：“*濟**河*間曰*兗州*。”*郭璞*注：“自*河*東至*濟*。”*郝懿行*義疏：“*濟**兗*，《説文》作*泲**沇*。”《釋名·釋州國》：“*兗州*，取*兗水*以為名也。”*汉武帝*置十三郡刺史。辖区约当今*山东省*西南部，*明*代为*兗州府*。2.县名。在*山东省*中部偏南，*津浦*铁路经此。</w:t>
        <w:br/>
        <w:br/>
        <w:t>（3）括，箭的末端。《漢書·揚雄傳下》：“兗鋋瘢耆、金鏃淫夷者數十萬人。”*顔師古*注引*如淳*曰：“兗，括也。”</w:t>
        <w:br/>
        <w:br/>
        <w:t>（4）姓。《廣韻·獮韻》：“兗，姓。出《姓苑》。”《通志·氏族略五》：“*兗*氏，*宋*登科*兗公序*。”</w:t>
        <w:br/>
      </w:r>
    </w:p>
    <w:p>
      <w:r>
        <w:t>兘##兘</w:t>
        <w:br/>
        <w:br/>
        <w:t>兘同“始”。《集韻·止韻》：“始，古作兘。”</w:t>
        <w:br/>
      </w:r>
    </w:p>
    <w:p>
      <w:r>
        <w:t>党##党</w:t>
        <w:br/>
        <w:br/>
        <w:t>⁸党dǎng　《集韻》底朗切，上蕩端。</w:t>
        <w:br/>
        <w:br/>
        <w:t>（1）〔党項〕古族名。*羌*人的一支。*南北朝*时分布在今*青海省*东南部和*四川省**松潘县*以西山谷地带。后北徙。*北宋*时建立以*党项羌*为主体的*大夏*封建政权，*元*时称为*唐兀*或*唐兀惕*。《集韻·蕩韻》：“党，*党項*，虜名。”</w:t>
        <w:br/>
        <w:br/>
        <w:t>（2）同“黨”。《宋元以來俗字譜》：“黨”，《太平樂府》、《目連記》、《金瓶梅》作“党”。按：今为“黨”的简化字。</w:t>
        <w:br/>
        <w:br/>
        <w:t>（3）姓。《通志·氏族略四》：“*党*氏，党，去聲，今人呼為上聲。本出*西羌*，《姚秦録》有將軍*党耐虎*，自云*夏后氏*之後，世為*羌*豪。”《萬姓統譜·養韻》：“党，與*黨*姓通，*晋*大夫*黨氏*之後也。”</w:t>
        <w:br/>
      </w:r>
    </w:p>
    <w:p>
      <w:r>
        <w:t>兜##兜</w:t>
        <w:br/>
        <w:br/>
        <w:t>《説文》：“兜，兜鍪，首鎧也。从𠑹，从皃省。皃，象人頭也。”</w:t>
        <w:br/>
        <w:br/>
        <w:t>dōu　《廣韻》當侯切，平侯端。侯部。</w:t>
        <w:br/>
        <w:br/>
        <w:t>（1）〔兜鍪〕即胄，古代头盔名。*唐**慧琳*《一切經音義》卷二十：“甲胄，《廣雅》：‘胄，兜鍪也’，中國行此音；亦言鞮鍪，江南行此音。”*清**段玉裁*《説文解字注·𠑹部》：“古謂之胄，*漢*謂之兜鍪。”《吴越春秋·闔閭内傳》：“令三百人皆被甲兜鍪，操劍盾而立。”《南齊書·周盤龍傳》：“*世祖*戲之曰：‘卿著貂蟬，何如兜鍪？’”亦作“兜牟”。《新五代史·李金全傳》：“*晏球*攻*王都*於*中山*，*都*遣善射者登城射*晏球*，中兜牟。”</w:t>
        <w:br/>
        <w:br/>
        <w:t>（2）形状像兜鍪的帽子，如风帽之类。*明**瞿佑*《歸田詩話·宋故宫》：“西僧皆戴紅兜帽也。”《紅樓夢》第四十九回：“見*探春*正從*秋爽齋*出來，圍着大紅猩猩氊的斗篷，帶着觀音兜。”*茅盾*《神的灭亡》：“他照例戴着青色的风兜，穿了件灰色的长袍。”</w:t>
        <w:br/>
        <w:br/>
        <w:t>（3）笼住；套上。*宋**吕渭老*《思佳客》：“微開笑語兜鞋急，遠有燈光掠鬢遲。”*金**董解元*《西廂記諸宫調》卷六：“欲别*張生*臨去也，偎人懶兜羅襪。”*元**關漢卿*《竇娥寃》第一折：“梳着箇霜雪般白䯼髻，怎將這雲霞般錦帕兜。”</w:t>
        <w:br/>
        <w:br/>
        <w:t>（4）用手或衣襟等承物。*章炳麟*《新方言》卷二：“今以手、以裳承接者通謂之兜，兜即受也。”《西遊記》第二十四回：“他却串枝分葉，敲了三個果，兜在襟中。”*边子正*《敌后小英雄》十三：“（*小棠子*）忙把兜在手中里的沙窝窝胡乱扎巴扎巴，往裤腰带上一掖。”类似以手承物的动作也叫兜。《水滸全傳》第一百零二回：“（*王慶*）硬着腰，半揖半拱的兜了一兜，仰面立着禱告。”</w:t>
        <w:br/>
        <w:br/>
        <w:t>（5）口袋一类的东西。如：裤兜儿；网兜儿。《高玉宝》第四章：“主意拿定，就去兜里摸弹弓。”</w:t>
        <w:br/>
        <w:br/>
        <w:t>（6）回转；绕。*清**夏燮*《中西紀事》卷六：“如省河打仗時，可以出奇由*花縣*兜其後路。”《文明小史》第四回：“立刻齊集了二三十人，各執鋤頭釘耙，從屋後兜到前面。”*周而复*《上海的早晨》第二部二：“他要司机先在*汉口路**四马路*兜个圈子。”</w:t>
        <w:br/>
        <w:br/>
        <w:t>（7）逗引；招致。如：兜售。《朱子語類·訓門人（九）》：“且如讀此一般書，只就此一般書上窮究，册子外一箇字且莫兜攬來。”*元*佚名《百花亭》第二折：“這書詞是親手修，重新把密情兜。”*鲁彦*《桥上》：“日子久了，山里人的柴也请他兜主顾，请他过秤了。”</w:t>
        <w:br/>
        <w:br/>
        <w:t>（8）承担或包下来。*老舍*《龙须沟》第二幕：“您说吧，有错儿我兜着！”</w:t>
        <w:br/>
        <w:br/>
        <w:t>（9）迎着；朝着。《警世通言·蘇知縣羅衫再合》：“皂隸兜臉打一啐。”《官場現形記》第二十七回：“賽如兜頭被人打了一下悶棍一般，一時頭暈眼花。”*茅盾*《子夜》一：“又是一串艳笑，又是兜头扑面的香气。”</w:t>
        <w:br/>
        <w:br/>
        <w:t>（10）挡住；堵截。如：破帆兜不住风。*清**李伯元*《庚子國變彈詞》第二回：“*袁*統領立刻傳令三軍，攔阻兜殺。”</w:t>
        <w:br/>
        <w:br/>
        <w:t>⑪带住；勒。*元**鄭光祖*《倩女離魂》第四折：“小姐兜住馬慢慢的行將去。”《三國志平話》卷上：“*玄德*見道，兜轉坐下馬，二人便鬥。”《西遊記》第七十四回：“西進的長老且暫住驊騮，緊兜玉勒。”</w:t>
        <w:br/>
        <w:br/>
        <w:t>⑫彻底暴露或揭露。如：兜底；把老底给兜出来。</w:t>
        <w:br/>
        <w:br/>
        <w:t>⑬副词。突然，立刻。*元**王實甫*《西廂記》第二本第一折：“從見了那人，兜的便親。”《東周列國志》第五十八回：“這枝箭不上不下，不左不右，恰恰的將*潘黨*那一枝箭，兜底送出布鵠那邊去了，教人難想難猜。”</w:t>
        <w:br/>
        <w:br/>
        <w:t>⑭迷惑。《國語·晋語六》：“在列者獻詩，使勿兜。”*韋昭*注：“兜，惑也。”一说“𠑹”的讹字。*清**朱駿聲*《説文通訓定聲·需部》：“兜，或曰𠑹之譌字。”</w:t>
        <w:br/>
        <w:br/>
        <w:t>⑮同“蔸”。兜子。指某些植物的根和靠近根部的茎。*黄侃*《蘄春語》：“今吾鄉謂竹木根皆曰兜子。”又用作量词。一株称一兜。如：一兜树；一兜草。</w:t>
        <w:br/>
        <w:br/>
        <w:t>⑯姓。《萬姓統譜·尤韻》：“兜，見《姓苑》。”</w:t>
        <w:br/>
      </w:r>
    </w:p>
    <w:p>
      <w:r>
        <w:t>兞##兞</w:t>
        <w:br/>
        <w:br/>
        <w:t>毫克（milligramme），旧简写为兞（千分之一克）。</w:t>
        <w:br/>
      </w:r>
    </w:p>
    <w:p>
      <w:r>
        <w:t>兟##兟</w:t>
        <w:br/>
        <w:br/>
        <w:t>《説文》：“兟，進也。从二先。贊从此。闕。”</w:t>
        <w:br/>
        <w:br/>
        <w:t>shēn　《廣韻》所臻切，平臻生。諄部。</w:t>
        <w:br/>
        <w:br/>
        <w:t>进。《説文·先部》：“兟，進也。”*桂馥*義證：“進也者，通作贊。”</w:t>
        <w:br/>
      </w:r>
    </w:p>
    <w:p>
      <w:r>
        <w:t>兠##兠</w:t>
        <w:br/>
        <w:br/>
        <w:t>兠同“兜”。《中華大字典·儿部》：“兠，兜俗字。”《詞林摘艷》卷七*王子一*散套《集賢賓·鶯花寨近來誰戰討》：“鐵兠鍪壓損了金鳳翅。”</w:t>
        <w:br/>
      </w:r>
    </w:p>
    <w:p>
      <w:r>
        <w:t>兢##兢</w:t>
        <w:br/>
        <w:br/>
        <w:t>¹²兢</w:t>
        <w:br/>
        <w:br/>
        <w:t>《説文》：“𠓆，競也。从二兄，二兄，競意。从丰聲。讀若矜。一曰兢，敬也。”*清**顧藹吉*《隸辨》卷二：“今俗作兢。”</w:t>
        <w:br/>
        <w:br/>
        <w:t>jīng　《廣韻》居陵切，平蒸見。蒸部。</w:t>
        <w:br/>
        <w:br/>
        <w:t>（1）竞，强劲貌。《説文·兄部》：“𠓆，競也。”*王筠*句讀：“二字形聲皆相近，*許*君蓋謂其同字也。”《詩·小雅·無羊》：“爾羊來思，矜矜兢兢，不騫不崩。”*毛*傳：“矜矜兢兢，以言堅彊也。”</w:t>
        <w:br/>
        <w:br/>
        <w:t>（2）小心谨慎貌。也作“兢兢”。《説文·兄部》：“𠓆，一曰兢，敬也。”《爾雅·釋訓》：“兢兢，戒也。”《玉篇·兄部》：“兢，兢兢，戒慎也。”《書·皋陶謨》：“兢兢業業，一日二日萬幾。”*孔*傳：“兢兢，戒慎。”《詩·小雅·小旻》：“戰戰兢兢，如臨深淵，如履薄冰。”*晋**潘岳*《西征賦》：“心戰懼以兢竦，如臨深而履薄。”《新唐書·魏徵傳》：“正當兢懼戒約，奈何令人悔為不奢。”</w:t>
        <w:br/>
        <w:br/>
        <w:t>（3）颤动。《太玄·逃》：“兢其股，鞭其馬。”*范望*注：“兢，動也。”*漢**張衡*《西京賦》：“將乍往而未半，怵悼慄而慫兢。”</w:t>
        <w:br/>
        <w:br/>
        <w:t>（4）草名。一说“薟”的讹字。《管子·地員》：“山之材（𡺵），其草兢與薔。”*夏瑋瑛*校釋：“*王紹蘭*以為‘兢’蓋‘薟’之譌……‘薟’字篆文下半近‘兢’，因字壞可能致誤。”</w:t>
        <w:br/>
      </w:r>
    </w:p>
    <w:p>
      <w:r>
        <w:t>兤##兤</w:t>
        <w:br/>
        <w:br/>
        <w:t>¹⁸兤同“晄”。《集韻·蕩韻》：“晄，《説文》：‘明也’。也作兤。”</w:t>
        <w:br/>
      </w:r>
    </w:p>
    <w:p>
      <w:r>
        <w:t>𠑶##𠑶</w:t>
        <w:br/>
        <w:br/>
        <w:t>𠑶同“旡”。《玉篇·旡部》：“𠑶”，古文“旡”。</w:t>
        <w:br/>
      </w:r>
    </w:p>
    <w:p>
      <w:r>
        <w:t>𠑷##𠑷</w:t>
        <w:br/>
        <w:br/>
        <w:t>同“長”。《説文·長部》：“𠑷，古文長。”</w:t>
        <w:br/>
      </w:r>
    </w:p>
    <w:p>
      <w:r>
        <w:t>𠑸##𠑸</w:t>
        <w:br/>
        <w:br/>
        <w:t>“旡”的讹字。《集韻·未韻》：“㒫，古作𠑸。”*方成珪*考正：“㒫，隸作旡。此作𠑸，非。”</w:t>
        <w:br/>
      </w:r>
    </w:p>
    <w:p>
      <w:r>
        <w:t>𠑹##𠑹</w:t>
        <w:br/>
        <w:br/>
        <w:t>《説文》：“𠑹，廱蔽也。从人，象左右皆蔽形。”*杨树达*《積微居小學述林》：“𠑹者，瞽之初字也，字从儿，象左右二目有所蔽而不見形。”</w:t>
        <w:br/>
        <w:br/>
        <w:t>gǔ　《廣韻》公户切，上姥見。魚部。</w:t>
        <w:br/>
        <w:br/>
        <w:t>壅蔽；蛊惑。《説文·𠑹部》：“𠑹，廱蔽也。讀若瞽。”*段玉裁*注：“此字經傳罕見，音與蠱同，則亦蠱惑之意也。”</w:t>
        <w:br/>
      </w:r>
    </w:p>
    <w:p>
      <w:r>
        <w:t>𠑺##𠑺</w:t>
        <w:br/>
        <w:br/>
        <w:t>𠑺同“𽁒（天）”。《字彙補·儿部》：“𠑺，與天同。*武后*製。”</w:t>
        <w:br/>
      </w:r>
    </w:p>
    <w:p>
      <w:r>
        <w:t>𠑻##𠑻</w:t>
        <w:br/>
        <w:br/>
        <w:t>𠑻同“長”。《集韻·陽韻》：“長，古作𠑻。”</w:t>
        <w:br/>
      </w:r>
    </w:p>
    <w:p>
      <w:r>
        <w:t>𠑽##𠑽</w:t>
        <w:br/>
        <w:br/>
        <w:t>𠑽同“充”。《字彙·儿部》：“𠑽，俗充字。”《吕氏春秋·下賢》：“精𠑽天地而不竭。”*高誘*注：“𠑽，實。”</w:t>
        <w:br/>
      </w:r>
    </w:p>
    <w:p>
      <w:r>
        <w:t>𠑾##𠑾</w:t>
        <w:br/>
        <w:br/>
        <w:t>𠑾“𠒁（死）”的讹字。《康熙字典·儿部》：“𠑾，《玉篇》古文死字。”按：《説文·死部》及《玉篇·死部》古文“死”作“𠒁”。《康熙字典》误。</w:t>
        <w:br/>
      </w:r>
    </w:p>
    <w:p>
      <w:r>
        <w:t>𠑿##𠑿</w:t>
        <w:br/>
        <w:br/>
        <w:t>同“長”。《説文·長部》：“𠑿，亦古文長字。”</w:t>
        <w:br/>
      </w:r>
    </w:p>
    <w:p>
      <w:r>
        <w:t>𠒀##𠒀</w:t>
        <w:br/>
        <w:br/>
        <w:t>𠒀同“兂（簪）”。《字彙補·儿部》：“𠒀，音簪，首䈂也。”</w:t>
        <w:br/>
      </w:r>
    </w:p>
    <w:p>
      <w:r>
        <w:t>𠒁##𠒁</w:t>
        <w:br/>
        <w:br/>
        <w:t>同“死”。《説文·死部》：“𠒁，古文死如此。”</w:t>
        <w:br/>
      </w:r>
    </w:p>
    <w:p>
      <w:r>
        <w:t>𠒂##𠒂</w:t>
        <w:br/>
        <w:br/>
        <w:t>𰈚同“𠑹”。《廣韻·姥韻》：“𠒂，壅蔽。”《直音篇·儿部》：“𠒂，𠑹同。”</w:t>
        <w:br/>
      </w:r>
    </w:p>
    <w:p>
      <w:r>
        <w:t>𠒃##𠒃</w:t>
        <w:br/>
        <w:br/>
        <w:t>𠒃同“兕”。《廣韻·旨韻》：“𠒃”，“兕”的俗字。按：当作“𠒊”。*清**段玉裁*《説文解字注·𤉡部》：“兕，*漢*隸作𠒊。”</w:t>
        <w:br/>
      </w:r>
    </w:p>
    <w:p>
      <w:r>
        <w:t>𠒄##𠒄</w:t>
        <w:br/>
        <w:br/>
        <w:t>𠒄wù　《集韻》五忽切，入没疑。</w:t>
        <w:br/>
        <w:br/>
        <w:t>（1）同“☀”。《集韻·没韻》：“☀，或作𠒄。”</w:t>
        <w:br/>
        <w:br/>
        <w:t>（2）掘断。《玉篇·出部》：“𠒄，掘斷也。”</w:t>
        <w:br/>
      </w:r>
    </w:p>
    <w:p>
      <w:r>
        <w:t>𠒅##𠒅</w:t>
        <w:br/>
        <w:br/>
        <w:t>同“兕”。《廣韻·旨韻》：“𠒅”，古文“兕”。</w:t>
        <w:br/>
      </w:r>
    </w:p>
    <w:p>
      <w:r>
        <w:t>𠒆##𠒆</w:t>
        <w:br/>
        <w:br/>
        <w:t>𠒆同“兒”。《廣韻·支韻》：“𠒆”，同“兒”。</w:t>
        <w:br/>
      </w:r>
    </w:p>
    <w:p>
      <w:r>
        <w:t>𠒉##𠒉</w:t>
        <w:br/>
        <w:br/>
        <w:t>⁶𠒉同“尫”。*遼**志延*《景州陳公山觀雞寺碑銘并序》：“*延*𠒉慵是癖，筆削無能。”*向南*校注：“𠒉，一作尫。”</w:t>
        <w:br/>
      </w:r>
    </w:p>
    <w:p>
      <w:r>
        <w:t>𠒊##𠒊</w:t>
        <w:br/>
        <w:br/>
        <w:t>同“兕”。*清**段玉裁*《説文解字注·𤉡部》：“兕，*漢*隸作𠒊。”*清**顧藹吉*《隸辨》卷三：“𠒊，即兕字。”《尸子》卷下：“*飛廉**惡來*，力角犀𠒊，勇搏熊虎也。”《泰山都尉孔宙碑》：“豐年多黍，稱彼𠒊觥。”</w:t>
        <w:br/>
      </w:r>
    </w:p>
    <w:p>
      <w:r>
        <w:t>𠒋##𠒋</w:t>
        <w:br/>
        <w:br/>
        <w:t>𠒋同“凶”。*三國**魏**曹植*《責躬》：“將寘于理，元𠒋是率。”*宋**梅堯臣*《傷白雞》：“度日無苦饑，如何遇𠒋獸。”</w:t>
        <w:br/>
      </w:r>
    </w:p>
    <w:p>
      <w:r>
        <w:t>𠒍##𠒍</w:t>
        <w:br/>
        <w:br/>
        <w:t>同“臾”。《字彙補·儿部》：“𠒍，《説文長箋》：‘須𠒍之𠒍，从申从乙。今作臾。乃古蕢字也。’”</w:t>
        <w:br/>
      </w:r>
    </w:p>
    <w:p>
      <w:r>
        <w:t>𠒎##𠒎</w:t>
        <w:br/>
        <w:br/>
        <w:t>𠒎同“鳧”。《龍龕手鑑·鳥部》：“𠒎，音扶。野鴨小者也。”《農政全書·六畜》：“𠒎閒欲開，望視之如双𠒎。”</w:t>
        <w:br/>
      </w:r>
    </w:p>
    <w:p>
      <w:r>
        <w:t>𠒏##𠒏</w:t>
        <w:br/>
        <w:br/>
        <w:t>⁷𠒏人名。《字彙補·儿部》：“𠒏，音未詳。《三尊譜録》：‘*元始上皇丈人*法字*𠒏*。’”</w:t>
        <w:br/>
      </w:r>
    </w:p>
    <w:p>
      <w:r>
        <w:t>𠒖##𠒖</w:t>
        <w:br/>
        <w:br/>
        <w:t>𠒖同“堯”。《正字通·儿部》：“堯，俗省作𠒖。”</w:t>
        <w:br/>
      </w:r>
    </w:p>
    <w:p>
      <w:r>
        <w:t>𠒜##𠒜</w:t>
        <w:br/>
        <w:br/>
        <w:t>⁹𠒜yuǎn　《玉篇》牛遠切。</w:t>
        <w:br/>
        <w:br/>
        <w:t>小貌。《玉篇·皃部》：“𠒜，小皃。”</w:t>
        <w:br/>
      </w:r>
    </w:p>
    <w:p>
      <w:r>
        <w:t>𠒝##𠒝</w:t>
        <w:br/>
        <w:br/>
        <w:t>𠒝同“炳”。《龍龕手鑑·光部》：“𠒝，《西川隨函》音丙。光也。”《可洪音義》卷二十一：“𠒝耀：上兵永反；光也，明焕也。正作炳。”按：今《大正藏》对应经文作“炳耀”。</w:t>
        <w:br/>
      </w:r>
    </w:p>
    <w:p>
      <w:r>
        <w:t>𠒧##𠒧</w:t>
        <w:br/>
        <w:br/>
        <w:t>𠒧同“僰”。《字彙補·儿部》：“𠒧，與僰同。見《説文長箋》。”</w:t>
        <w:br/>
      </w:r>
    </w:p>
    <w:p>
      <w:r>
        <w:t>𠒨##𠒨</w:t>
        <w:br/>
        <w:br/>
        <w:t>𠒨“𣄴”的讹字。《廣雅·釋詁一》：“𣄴，䙏也。”*王念孫*疏證：“各本☀作𠒨。”</w:t>
        <w:br/>
      </w:r>
    </w:p>
    <w:p>
      <w:r>
        <w:t>𠒮##𠒮</w:t>
        <w:br/>
        <w:br/>
        <w:t>𠒮音义未详。《字彙補·儿部》：“𠒮，《論衡·卜筮篇》：‘*武王*伐*紂*，卜之而☀𠒮。’音未詳。”按：《説苑·權謀》作“卜而☀熸”。“𠒮”或即“熸”之或体。</w:t>
        <w:br/>
      </w:r>
    </w:p>
    <w:p>
      <w:r>
        <w:t>𠒰##𠒰</w:t>
        <w:br/>
        <w:br/>
        <w:t>𠒰（一）niǎo</w:t>
        <w:br/>
        <w:br/>
        <w:t>同“嬲”。《字彙補·儿部》：“𠒰，《集韻》與嬲同。”</w:t>
        <w:br/>
        <w:br/>
        <w:t>（二）ní</w:t>
        <w:br/>
        <w:br/>
        <w:t>同“婗”。哭声。《篇海·儿部》：“𠒰”，同“婗”。“啼聲”。</w:t>
        <w:br/>
      </w:r>
    </w:p>
    <w:p>
      <w:r>
        <w:t>𠒱##𠒱</w:t>
        <w:br/>
        <w:br/>
        <w:t>𠒱同“僻”。《字彙補·儿部》：“𠒱，《説文長箋》：‘與僻同。’”</w:t>
        <w:br/>
      </w:r>
    </w:p>
    <w:p>
      <w:r>
        <w:t>𠒵##𠒵</w:t>
        <w:br/>
        <w:br/>
        <w:t>𠒵liàn　《集韻》郎甸切，去霰來。</w:t>
        <w:br/>
        <w:br/>
        <w:t>光貌。《集韻·霰韻》：“𠒵，光皃。”</w:t>
        <w:br/>
      </w:r>
    </w:p>
    <w:p>
      <w:r>
        <w:t>𠒶##𠒶</w:t>
        <w:br/>
        <w:br/>
        <w:t>¹³𠒶同“񈅧”。《字彙補·儿部》：“𠒶，與圥同。見《楊氏韻寳》。”按：当为籀文“񈅧”的隶变形体。</w:t>
        <w:br/>
      </w:r>
    </w:p>
    <w:p>
      <w:r>
        <w:t>𠒸##𠒸</w:t>
        <w:br/>
        <w:br/>
        <w:t>𠒸rǎo　《字彙補》日矯切。</w:t>
        <w:br/>
        <w:br/>
        <w:t>远。《字彙補·儿部》：“𠒸，《五音集韻》遠也。”</w:t>
        <w:br/>
      </w:r>
    </w:p>
    <w:p>
      <w:r>
        <w:t>𠒾##𠒾</w:t>
        <w:br/>
        <w:br/>
        <w:t>¹⁴𠒾fàn　《改併四聲篇海·儿部》引《龍龕手鑑》：“𠒾，芳万切。”《字彙補·儿部》：“𠒾，義闕。”</w:t>
        <w:br/>
      </w:r>
    </w:p>
    <w:p>
      <w:r>
        <w:t>𠒿##𠒿</w:t>
        <w:br/>
        <w:br/>
        <w:t>¹⁵𠒿dí　《集韻》亭歷切，入錫定。</w:t>
        <w:br/>
        <w:br/>
        <w:t>光貌。《集韻·錫韻》：“𠒿，光皃。”</w:t>
        <w:br/>
      </w:r>
    </w:p>
    <w:p>
      <w:r>
        <w:t>𠓊##𠓊</w:t>
        <w:br/>
        <w:br/>
        <w:t>𠓊（一）huī　《龍龕手鑑》音暉。</w:t>
        <w:br/>
        <w:br/>
        <w:t>同“輝”。《龍龕手鑑·光部》：“𠓊”，“輝”的俗字。</w:t>
        <w:br/>
        <w:br/>
        <w:t>（二）dān　《字彙補·儿部》：“𠓊，音丹。見《篇韻》。”</w:t>
        <w:br/>
      </w:r>
    </w:p>
    <w:p>
      <w:r>
        <w:t>𠓋##𠓋</w:t>
        <w:br/>
        <w:br/>
        <w:t>¹⁷𠓋yì　《廣韻》羊益切，入昔以。</w:t>
        <w:br/>
        <w:br/>
        <w:t>光貌。《廣韻·昔韻》：“𠓋，光皃。”</w:t>
        <w:br/>
      </w:r>
    </w:p>
    <w:p>
      <w:r>
        <w:t>𠓖##𠓖</w:t>
        <w:br/>
        <w:br/>
        <w:t>²¹𠓖lán　《集韻》郎干切，平寒來。</w:t>
        <w:br/>
        <w:br/>
        <w:t>光色。《集韻·寒韻》：“𠓖，光色。”</w:t>
        <w:br/>
      </w:r>
    </w:p>
    <w:p>
      <w:r>
        <w:t>𠓗##𠓗</w:t>
        <w:br/>
        <w:br/>
        <w:t>《説文》：“𠓗，疾也。从三兔。闕。”*段玉裁*注：“與三馬、三鹿、三犬、三羊、三魚取意同。兔善走，三之則更疾矣。”</w:t>
        <w:br/>
        <w:br/>
        <w:t>fù　《廣韻》芳遇切，去遇敷。侯部。</w:t>
        <w:br/>
      </w:r>
    </w:p>
    <w:p>
      <w:r>
        <w:t>𠓙##𠓙</w:t>
        <w:br/>
        <w:br/>
        <w:t>²²𠓙xiòng　《字彙補·儿部》：“𠓙，香仲切，音𧽒。義闕。”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