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癶##癶</w:t>
        <w:br/>
        <w:br/>
        <w:t>《説文》：“癶，足剌癶也。从止、𼄔。”</w:t>
        <w:br/>
        <w:br/>
        <w:t>bō　《廣韻》北末切，入末幫。月部。</w:t>
        <w:br/>
        <w:br/>
        <w:t>两足分张不正，行而不顺。《説文·癶部》：“癶，足剌癶也。”*徐鍇*繫傳：“兩足相背不順，故剌癶也。”*段玉裁*注：“剌癶，疊韻字。”*饒炯*部首訂：“剌癶古語，謂足動止不自由，形容其行不前皃也。”*北周**衛元嵩*《元包經·少陽·艮上艮下》：“艮……北癶癶。”*李江*注：“北，背也。”又《少陽·艮下巽上》：“漸……辵之癶。”*李江*注：“辵，足也；癶，行也。”</w:t>
        <w:br/>
      </w:r>
    </w:p>
    <w:p>
      <w:r>
        <w:t>癸##癸</w:t>
        <w:br/>
        <w:br/>
        <w:t>⁴癸</w:t>
        <w:br/>
        <w:br/>
        <w:t>《説文》：“癸，冬時水土平，可揆度也。象水從四方流入地中之形。癸承壬，象人足。𤼩，籀文从癶，从矢。”</w:t>
        <w:br/>
        <w:br/>
        <w:t>guǐ　《廣韻》居誄切，上旨見。脂部。</w:t>
        <w:br/>
        <w:br/>
        <w:t>（1）估量；揆度。《説文·癸部》：“癸，冬時水土平，可揆度也。”《廣雅·釋言》：“癸，揆也。”《史記·律書》：“癸之言揆也，言萬物可揆度，故曰癸。”</w:t>
        <w:br/>
        <w:br/>
        <w:t>（2）天干的末位，用以纪年、月、日。《爾雅·釋天》：“（大歲）在癸曰昭陽。”“月在癸曰極。”《書·益稷》：“予創若時，娶于*塗山*，辛壬癸甲。”*孔*傳：“辛曰娶妻，至于甲日，復往治水，不以私害公。”</w:t>
        <w:br/>
        <w:br/>
        <w:t>（3）序数第十的代称。</w:t>
        <w:br/>
        <w:br/>
        <w:t>（4）姓。《廣韻·旨韻》：“癸，姓。”《通志·氏族略四》：“*癸*氏，*姜*姓，*齊**癸公*之後。見《姓苑》。”</w:t>
        <w:br/>
      </w:r>
    </w:p>
    <w:p>
      <w:r>
        <w:t>癹##癹</w:t>
        <w:br/>
        <w:br/>
        <w:t>《説文》：“癹，以足蹋夷艸。从癶，从殳。《春秋傳》曰：‘癹夷藴崇之。’”*桂馥*義證：“當云癶亦聲。”</w:t>
        <w:br/>
        <w:br/>
        <w:t>bá　《廣韻》蒲撥切，入末並。又《集韻》普活切。月部。</w:t>
        <w:br/>
        <w:br/>
        <w:t>用脚蹋除草。《説文·癶部》：“癹，以足蹋夷艸。《春秋傳》曰：‘癹夷藴崇之。’”*王筠*句讀：“《秋官·叙官·薙氏》注引作‘芟夷藴崇之’，似亦後人不識癹字，而改以既☀之《左傳》也。《文選·答賓戲》：‘夷險芟荒。’*晋灼*曰：‘發，開也。’今諸本皆作芟字。案：發亦癹之訛。”</w:t>
        <w:br/>
      </w:r>
    </w:p>
    <w:p>
      <w:r>
        <w:t>登##登</w:t>
        <w:br/>
        <w:br/>
        <w:t>⁷登</w:t>
        <w:br/>
        <w:br/>
        <w:t>《説文》：“登，上車也。从癶、豆，象登車形。𤼷，籀文登从収。”*段玉裁*注：“引伸之，凡上陞曰登。”“籀文省𧯭之肉，小篆併肉収省之。”*徐鍇*繫傳：“豆非俎豆字，象形耳……籀文登從収，臣*鍇*曰：兩手捧登車之物也。登車之物，王謂之‘乘石’。”</w:t>
        <w:br/>
        <w:br/>
        <w:t>（一）dēng　㊀《廣韻》都滕切，平登端。蒸部。</w:t>
        <w:br/>
        <w:br/>
        <w:t>（1）升；自下而上。《爾雅·釋詁下》：“登，陞也。”《玉篇·癶部》：“登，升也。”《易·明夷》：“初登于天，後入于地。”*晋**陶潛*《歸去來辭》：“登東臯以舒嘯，臨清流而賦詩。”*巴金*《家》十：“他们接连登了二十多个石级，转了几个弯，便到了上面。”</w:t>
        <w:br/>
        <w:br/>
        <w:t>（2）高。《國語·晋語九》：“哀名之不令，不哀年之不登。”*韋昭*注：“登，高也。”《文選·揚雄〈羽獵賦〉》：“歷五帝之寥廓，涉三皇之登閎。”*李善*注引*韋昭*曰：“登，高也。”</w:t>
        <w:br/>
        <w:br/>
        <w:t>（3）升迁；提拔。《書·堯典》：“疇咨若時登庸？”*孔*傳：“庸，用也。誰能咸熙庶績，順是事者，將登用之。”《管子·小匡》：“退而察問其鄉里，以觀其所能，而無大過，登以為上卿之佐。”*唐**柳宗元*《非〈國語〉·命官》：“*（晋）文公*將行霸，而不知變是弊俗以登天下之士，而舉族以命乎遠近，則陋矣。”</w:t>
        <w:br/>
        <w:br/>
        <w:t>（4）成熟。《增韻·登韻》：“登，熟也。”《孟子·滕文公上》：“當*堯*之時，天下猶未平，洪水横流，氾濫於天下……五穀不登。”*朱熹*注：“登，成熟也。”《水經注·耒水》：“（*便縣*）縣界有温泉水，在*郴縣*之西北，左右有田數千畮……温水所溉，年可三登。”*清**洪昇*《長生殿·覓魂》：“禾黍登，蠶桑茂。”又收入。*梁启超*《生计学学说沿革小史》第九章：“*斯密次*论国民之岁入，有总殖、实殖之异，论国财之进退，不得徒即地之所出、民之所登，凡一岁之总殖而计之。”</w:t>
        <w:br/>
        <w:br/>
        <w:t>（5）实现；完成。《爾雅·釋詁下》：“登，成也。”《書·泰誓下》：“爾衆士，其尚迪果毅，以登乃辟。”*孔*傳：“登，成也。成汝君之功。”《禮記·月令》：“（季春之月）蠶事既登，分繭稱絲效功。”《漢書·叙傳下》：“國富刑清，登我*漢*道。”*顔師古*注：“登，成也。”</w:t>
        <w:br/>
        <w:br/>
        <w:t>（6）增加。《左傳·昭公三年》：“*陳氏*三量，皆登一焉，鍾乃大矣。”*杜預*注：“登，加也。加一，謂加舊量之一也。”又累积。《國語·周語中》：“若皆蚤世猶可，若登年以載其毒，必亡。”*韋昭*注：“登年，多歷年也。”《晋書·石勒載記上》：“*（王）衍*軍大潰，*勒*分騎圍而射之，相登如山，無一免者。”</w:t>
        <w:br/>
        <w:br/>
        <w:t>（7）进献。《玉篇·癶部》：“登，進也。”《吕氏春秋·仲夏》：“農乃登黍。”*高誘*注：“登，進；稙黍熟，先進之。”《禮記·月令》：“（孟夏之月）農乃登麥，天子乃以彘嘗麥，先薦寢廟。”*鄭玄*注：“登，進也。”</w:t>
        <w:br/>
        <w:br/>
        <w:t>（8）上册；登载。《玉篇·癶部》：“登，上也。”《周禮·秋官·司民》：“司民掌登萬民之數，自生齒以上，皆書於版。”*鄭玄*注：“登，上也。”*宋**岳珂*《桯史》卷十二：“揖而退，如言以登于卷。”*鲁迅*《书信·致赖少麒》（一九三五年六月二十九日）》：“还有《失恋》及《阿Q正传》各一幅，是寄给《文学》去了。倘检查官不认识墨水瓶上的是我的脸，那该是可以登出的。”</w:t>
        <w:br/>
        <w:br/>
        <w:t>（9）科举考试中选。*唐**鄭谷*《贈劉神童》：“還家雖解喜，登第未知榮。”《新唐書·劉禹錫傳》：“登博學弘詞科。”</w:t>
        <w:br/>
        <w:br/>
        <w:t>（10）捕取。《禮記·月令》：“（季夏之月）命漁師伐蛟，取鼉，登☀，取黿。”*鄭玄*注：“四者甲類，秋乃堅成……☀言登者，尊之也。”*孔㯋達*疏：“注云‘四者甲類，秋乃堅成’，明非獨季夏而取。”</w:t>
        <w:br/>
        <w:br/>
        <w:t>⑪祭祀时盛肉食的礼器。《爾雅·釋器》：“瓦豆謂之登。”《詩·大雅·生民》：“卬盛于豆，于豆于登。”*毛*傳：“木曰豆，瓦曰登。”《新唐書·百官志三》：“凡樽、彝、勺、冪、篚、坫、簠、簋、登、鈃、籩、豆、皆辨其位。”</w:t>
        <w:br/>
        <w:br/>
        <w:t>⑫副词。表示时态，相当于“当即”、“立刻”。*清**黄生*《義府·冥通記》：“登，登時也。登之開聲為當，蓋言當時也。”《三國志·吴志·鍾離牧傳》“遷*南海*太守”*南朝**宋**裴松之*注引《會稽典録》：“*牧*遣使慰譬，（*曾夏*等）登皆首服。”《樂府詩集·雜曲歌辭·焦仲卿妻》：“登即相許和，便可作婚姻。”《水經注·洛水》：“自晨至中，紫雲沓起，甘雨登降。”</w:t>
        <w:br/>
        <w:br/>
        <w:t>⑬进入；放入。《淮南子·繆稱》：“錦繡登廟，貴文也。”*高誘*注：“登，猶入也。”《天工開物·膏液》：“至菹蔬之登釜也，莫或膏之，猶啼兒之失乳焉。”</w:t>
        <w:br/>
        <w:br/>
        <w:t>⑭呆；停留。《官場現形記》第三十一回：“他在官場登久了，而且一心一意又酷慕的是官，官場的規矩應該是在行的了；誰知大謬不然。”*茅盾*《多角关系》：“厂里停工已经四个月了，登在*上海*的几位股东屡次催我回来一趟。”</w:t>
        <w:br/>
        <w:br/>
        <w:t>⑮掂量。《文明小史》第二十二回：“*鄧*門上一見（那兩件禮物）雕鏤精工，愛不釋手，登一登分兩，有二十來兩重。”</w:t>
        <w:br/>
        <w:br/>
        <w:t>⑯姓。《廣韻·登韻》：“登，姓。*蜀*有*關中*流人*始平登定*。”</w:t>
        <w:br/>
        <w:br/>
        <w:t>㊁《集韻》丁鄧切，去嶝端。</w:t>
        <w:br/>
        <w:br/>
        <w:t>（1）踩；走过。《集韻·隥韻》：“登，履也。”《水滸全傳》第八十四回：“却説*時遷*，他是個飛檐走壁的人，跳墻越城，如登平地。”引申为穿（鞋）。《文明小史》第四十九回：“（他）身上穿着湖色熟羅的夾衫，上面套着棗紅鐵線紗夾馬褂，底下登着緞靴。”</w:t>
        <w:br/>
        <w:br/>
        <w:t>（2）腿和脚向脚底的方向用力。《西遊記》第四十四回：“到那廂，用脚登開門看時，原來是個大東厠。”《兒女英雄傳》第六回：“不防那女子抬起右腿用脚跟向胸脯上一登。”</w:t>
        <w:br/>
        <w:br/>
        <w:t>（3）延长距离。《天工開物·乃服·經具》：“扱筘之後，以的杠與印架相望，登開五七丈。”</w:t>
        <w:br/>
        <w:br/>
        <w:t>（4）拉。*徐光耀*《平原烈火》一：“他把盒子枪登开栓，压够一条子弹。”</w:t>
        <w:br/>
        <w:br/>
        <w:t>（二）dé　《字彙補》東職切。</w:t>
        <w:br/>
        <w:br/>
        <w:t>通“得”。《公羊傳·隱公五年》：“公曷為遠而觀魚？登來之也。”*何休*注：“登，讀言得來，得來之者，*齊*人語也。*齊*人名求得為得來。作登來者，其言大而急，由口授也。”*徐彦*疏：“謂*齊*人急語之時，得聲如登矣……至著竹帛時乃作登字，故言由口授矣。”</w:t>
        <w:br/>
      </w:r>
    </w:p>
    <w:p>
      <w:r>
        <w:t>發##發</w:t>
        <w:br/>
        <w:br/>
        <w:t>〔发〕</w:t>
        <w:br/>
        <w:br/>
        <w:t>《説文》：“發，䠶發也。从弓，癹聲。”</w:t>
        <w:br/>
        <w:br/>
        <w:t>（一）fā　《廣韻》方伐切，入月非。月部。</w:t>
        <w:br/>
        <w:br/>
        <w:t>（1）发射。如：百发百中。《説文·弓部》：“發，䠶發也。”《詩·召南·騶虞》：“彼茁者葭，壹發五豝。”《史記·李將軍列傳》：“其射，見敵急，非在數十步内，度不中不發，發即應弦而倒。”*唐**李白*《行行且遊獵篇》：“弓彎滿月不虚發，雙鶬迸落連飛髇。”</w:t>
        <w:br/>
        <w:br/>
        <w:t>（2）离去；启行。《廣雅·釋詁二》：“發，去也。”《玉篇·弓部》：“發，進也，行也。”《詩·齊風·東方之日》：“在我闥兮，履我發兮。”*毛*傳：“發，行也。”《文選·張衡〈西京賦〉》：“鳥不暇舉，獸不得發。”*李善*注引*薛綜*曰：“舉，飛也；發，駭走也。”*唐**李白*《為宋中丞請都金陵表》：“朝發*白帝*，暮宿*江陵*。”</w:t>
        <w:br/>
        <w:br/>
        <w:t>（3）派遣。《戰國策·齊策一》：“王何不發將而擊之。”*高誘*注：“發，遣。”《漢書·西域傳下》：“（*烏孫*昆莫）乃發使送*（張）騫*。”又遣送；发落。*明*佚名《鳴鳳記·雪裏歸舟》：“三法司把我孩兒擬成斬罪，諸孫並發為民。”*明**余繼登*《典故紀聞》卷十四：“（*王綸*）遂為司禮監太監*牛玉*所譖，執下獄，發*南京*。”《紅樓夢》第一百零七回：“今從寬將*賈赦*發往臺站效力贖罪。”</w:t>
        <w:br/>
        <w:br/>
        <w:t>（4）送出；交付。《史記·廉頗藺相如列傳》：“大王欲得璧，使人發書至*趙王*。”《禮記·檀弓下》：“*晋*獻*文子*成室，*晋*大夫發焉。”*孔㯋達*疏：“*晋*大夫發焉者，發禮也。”《古今小説·李秀卿義結黄貞女》：“*黄老實*下個單身客房，每日出去發貨討帳，留下*善聰*看房。”*鲁迅*《书信·致萧军萧红（一九三四年十二月二十日）》：“*吟*太太的稿子，*生活书店*愿意出版，送给官僚检查去了，倘通过，就可发排。”</w:t>
        <w:br/>
        <w:br/>
        <w:t>（5）出；生。如：发芽；发电。《詩·大雅·生民》：“實發實秀，實堅實好。”*孔㯋達*疏：“發者，穗生於苗。”《禮記·月令》：“（仲春之月）是月也，日夜分，雷乃發聲。”*鄭玄*注：“發，猶出也。”*唐**裴度*《唐太尉中書令西平王李公神道碑銘並序》：“每一言一誓，聲淚俱發。”又指疾病发作。如：发疟；旧病复发。《史記·項羽本紀》：“（*范增*）行未至*彭城*，疽發背而死。”《後漢書·方術傳下·華佗》：“此病後三朞當發，遇良醫可救。”</w:t>
        <w:br/>
        <w:br/>
        <w:t>（6）发端；开始。《楚辭·九章·思美人》：“開春發歲兮，白日出之悠悠。”《文選·左思〈蜀都賦〉》：“於西則右挾*岷山*，涌瀆發川。”*李善*注引*劉逵*曰：“*江*水出*岷山*也。”*宋**王安石*《夫子賢于堯舜》：“昔者道發乎*伏羲*，而成乎*堯*、*舜*，繼而大之于*禹*、*湯*、*文*、*武*。”</w:t>
        <w:br/>
        <w:br/>
        <w:t>（7）行；举事。《吕氏春秋·音律》：“林鐘之月，草木盛滿，陰將始刑，無發大事，以將陽氣。”*高誘*注：“發，起。”又《重言》：“*齊桓公*與*管仲*謀伐*莒*，謀未發而聞於國。”*高誘*注：“發，行。”《史記·淮南衡山列傳》：“不一年，*陳勝**吴廣*發矣。”*宋**蘇轍*《上樞密韓太尉書》：“太尉以才略冠天下，天下之所恃以無憂，四夷之所憚以不敢發。”</w:t>
        <w:br/>
        <w:br/>
        <w:t>（8）启动；震动。《老子》第三十九章：“天無以清將恐裂；地無以寧將恐發。”*唐**張鷟*《朝野僉載》卷六：“*楊務廉*，甚有巧思，常於*沁州*市内，刻木作僧，手執一椀，自能行乞，椀中錢滿，關鍵忽發，自然作聲，云‘布施’。”《清史稿·李臣典傳》：“翼日，地雷發，*臣典*等蟻附入城，諸軍畢入。”</w:t>
        <w:br/>
        <w:br/>
        <w:t>（9）开启；打开。《廣雅·釋詁三》：“發，開也。”《戰國策·齊策四》：“*齊王*使使者問*趙威后*，書未發，*威后*問使者曰：‘歲亦無恙耶？’”《史記·刺客列傳》：“*秦王*發圖，圖窮而匕首見。”*唐**張祜*《樂静》：“發匣琴徽静，開瓶酒味真。”*宋**王安石*《贈司空兼侍中文元賈魏公神道碑》：“*慶曆*二年，*契丹*來求地請婚，公主其使，責以信義，告之利害，客詘服不能發口。”又开凿；掘开。《吕氏春秋·音律》：“太蔟之月，陽氣始生，草木繁動，令農發土，無或失時。”《三國志·吴志·吴主傳》：“詔諸郡縣治城郭，起譙樓，穿塹發渠，以備盜賊。”</w:t>
        <w:br/>
        <w:br/>
        <w:t>（10）征召；征集。《墨子·雜守》：“（寇近）先舉縣官室居官府不急者，材之大小長短及凡數，即急先發。”《漢書·韓安國傳》：“若是，則北發*月氏*可得而臣也。”*顔師古*注：“發，猶徵召也。”《金史·鄭建充傳》：“是時營建*南京*宫室，大發*河東*、*陝西*材木。”</w:t>
        <w:br/>
        <w:br/>
        <w:t>⑪启发；阐明。《廣雅·釋詁四》：“發，明也。”《論語·述而》：“子曰：‘不憤不啓，不悱不發。’”又《為政》：“子曰：‘吾與*回*言終日，不違如愚，退而省其私，亦足以發。*回*也不愚。’”《史記·滑稽列傳》：“（*孔子*曰）《樂》以發和。”*清**方薰*《山静居畫論》上：“畫法可學而得之，畫意非學而有之者，惟多書卷以發之，廣聞見以廓之。”</w:t>
        <w:br/>
        <w:br/>
        <w:t>⑫发布；公布。《書·冏命》：“發號施令，罔有不臧。”《史記·高祖本紀》：“（*漢王*）遂為*義帝*發喪，臨三日。”《儒林外史》第十六回：“考過了，發出團案來，取了。”又发表；说。如：发言。《史記·汲鄭列傳》：“吾久不聞*汲黯*之言，今又復妄發矣。”《明史·太祖紀一》：“比視事，剖決如流，衆瞠目不能發一語。”</w:t>
        <w:br/>
        <w:br/>
        <w:t>⑬散发。《書·武成》：“散*鹿臺*之財，發*鉅橋*之粟。”*孔*傳：“*紂*所積之府倉皆散發，以賑貧民。”*孔㯋達*疏：“散者言其分布，發者言其開出，互相見也。”《素問·四氣調神大論》：“惡氣不發。”*王冰*注：“發，謂散發也。”*唐**李白*《詠鄰女東窗海石榴》：“清香隨風發，落日好鳥歸。”*唐**舒元輿*《牡丹賦并序》：“席發銀燭，爐昇絳煙。”</w:t>
        <w:br/>
        <w:br/>
        <w:t>⑭兴起；兴旺。《孟子·告子下》：“*舜*發於畎畝之中。”《儒林外史》第四十四回：“此時*五河縣*發了一個姓*彭*的人家，中了幾個進士，選了兩個翰林。”*茅盾*《春蚕》：“那时，他家正在‘发’。”</w:t>
        <w:br/>
        <w:br/>
        <w:t>⑮高扬。《楚辭·大招》：“春氣奮發，萬物遽只。”《禮記·樂記》：“其喜心感者，其聲發以散。”*鄭玄*注：“發，猶揚也。”《徐霞客遊記·粤西遊日記一》：“（*雉巖寺*）南為*雉山洞*，洞外即飛崖斗發。”</w:t>
        <w:br/>
        <w:br/>
        <w:t>⑯张大；扩大。如：发展；发扬；发育。《清史稿·李清時傳》：“迨伏秋水發，*耿家寨*稱十四堡，水及舊堤上，賴豫增新築以免。”又指食物因发酵或水浸而膨胀。如：面发了；发海带。</w:t>
        <w:br/>
        <w:br/>
        <w:t>⑰揭露。《韓非子·制分》：“發姦之密、告過者，免罪受賞；失姦者，必誅連刑。”《漢書·蘇建傳附蘇武》：“單于使*衛律*治其事。*張勝*聞之，恐前語發，以狀語*武*。”《隋書·李密傳》：“*密*陰知之而不發其事。”</w:t>
        <w:br/>
        <w:br/>
        <w:t>⑱显现；呈现。《詩·周南·關雎序》：“情發於聲，聲成文謂之音。”*毛*傳：“發，猶見也。”《左傳·昭公元年》：“天有六氣……發為五色。”*杜預*注：“發，見也。”*清**查為仁*《蓮坡詩話》三十三：“（*談半村*）鬱塞不得志，往往發之詩歌間。”</w:t>
        <w:br/>
        <w:br/>
        <w:t>⑲毁坏。《左傳·襄公二十八年》：“*陳無宇*濟水，而戕舟發梁。”《史記·項羽本紀》：“於是大風從西北而起，折木發屋，揚沙石，窈冥晝晦。”</w:t>
        <w:br/>
        <w:br/>
        <w:t>⑳卸下；解开。《方言》卷七：“發，舍車也。東*齊**海**岱*之間謂之發。”*戴震*疏證：“注讀舍為寫，寫、卸古通用。”《史記·蕭相國世家》：“夫獵，追殺獸兔者狗也，而發蹤指示獸處者人也。”按：《漢書·蕭何傳》“蹤”作“縱”，*顔師古*注：“發縱，謂解紲而放之也。”《後漢書·袁紹傳》：“*紹*在後十數里，聞*瓚*已破，發鞌息馬。”*唐**賈島*《送南康姚明府》：“静江鳴野鼓，發纜帶村烟。”</w:t>
        <w:br/>
        <w:br/>
        <w:t>㉑持举。《廣韻·月韻》：“發，舉也。”《文選·張衡〈東京賦〉》：“發鯨魚，鏗華鐘。”*李善*注引*薛綜*曰：“發，舉也。”</w:t>
        <w:br/>
        <w:br/>
        <w:t>㉒标示。*唐**李匡乂*《資暇集》卷上：“今見點書，每遇亡有字，必以朱發平聲。”</w:t>
        <w:br/>
        <w:br/>
        <w:t>㉓感到（多指不愉快的情况）。如：发痒；发晕；口里发苦。《紅樓夢》第八十九回：“昨夜二爺没吃飯，又翻騰了一夜，想來今兒早起心裏必是發空的。”</w:t>
        <w:br/>
        <w:br/>
        <w:t>㉔中医学名词。痈疽之毒发于外者叫发。如：耳发；胸发；乳发。</w:t>
        <w:br/>
        <w:br/>
        <w:t>㉕量词。1.计量某些行动发生或作物（在同一块土地上）种植生长的次数。如：这发早稻；夺得这发丰收。《周禮·夏官·大司馬》：“鼓戒三闕，車三發，徒三刺。”*鄭玄*注：“車一發，車一轉。”《後漢書·鮮卑傳》：“秋，*夏育*上言：‘*鮮卑*寇邊，自春以來，三十餘發。’”2.计量箭或枪弹、炮弹的枚数，相当于“支”、“颗”。如：一发子弹；一发炮弹。《漢書·匈奴傳下》：“弓一張，矢四發。”*顔師古*注：“*服虔*曰：‘發，十二矢也。’*韋昭*曰：‘射禮三而止，每射四矢，故以十二為一發也。’發，猶今言箭一放兩放也。今則以一矢為一放也。”</w:t>
        <w:br/>
        <w:br/>
        <w:t>㉖通“伐”。功绩。《管子·四時》：“求有功發勞力者而舉之。”*戴望*校正：“發、伐，古同聲通用。”又夸耀。《𨓜周書·官人》：“好臨人以色，高人以氣，賢人以言，防其所不足，發其所能。”</w:t>
        <w:br/>
        <w:br/>
        <w:t>㉗通“廢（fèi）”。弃置。*清**朱駿聲*《説文通訓定聲·泰部》：“發，叚借為廢。”《莊子·列禦寇》：“先生既來，曾不發藥乎。”*陸德明*釋文：“發，*司馬*本作廢，云：置也。”*郭慶藩*集釋：“發、廢，古同聲通用字……《荀子·禮論篇》：‘大昏之未發齊也。’《史記·禮書》‘發’作‘廢’。”</w:t>
        <w:br/>
        <w:br/>
        <w:t>㉘通“旆（pèi）”。旗帜。*清**朱駿聲*《説文通訓定聲·泰部》：“發，叚借為旆。”《荀子·議兵》：“《詩》曰：‘*武王*載發。’”*楊倞*注：“發讀為旆。”按：今本《詩·商頌·長發》作“載旆”。</w:t>
        <w:br/>
        <w:br/>
        <w:t>㉙古代东方部族名，亦国名。《管子·揆度》：“*發*、*朝鮮*之文皮，一筴也。”*馬非百*校詮：“*發*，國名……一名*北發*。”“此以*發*與*朝鮮*連言，則*北發*當在*朝鮮*附近。”《逸周書·王會》：“*發*人麃，麃者若鹿迅走。”*孔晁*注：“發，亦東夷。”</w:t>
        <w:br/>
        <w:br/>
        <w:t>（二）bō　《集韻》北末切，入末幫。月部。</w:t>
        <w:br/>
        <w:br/>
        <w:t>〔發發〕形容疾风或鱼跃的声音。《詩·小雅·蓼莪》：“南山烈烈，飄風發發。”*高亨*注：“發發，疾風聲。”《詩·衛風·碩人》：“施罛濊濊，鱣鮪發發。”*唐**杜甫*《題張氏隱居二首》之二：“霽潭鱣發發，春草鹿呦呦。”</w:t>
        <w:br/>
      </w:r>
    </w:p>
    <w:p>
      <w:r>
        <w:t>𤼥##𤼥</w:t>
        <w:br/>
        <w:br/>
        <w:t>𤼥同“躋”。《康熙字典·癶部》引《六書統》：“𤼥，古文躋字。”</w:t>
        <w:br/>
      </w:r>
    </w:p>
    <w:p>
      <w:r>
        <w:t>𤼦##𤼦</w:t>
        <w:br/>
        <w:br/>
        <w:t>²𤼦同“發”。《字彙補·癶部》：“𤼦，同發。”</w:t>
        <w:br/>
      </w:r>
    </w:p>
    <w:p>
      <w:r>
        <w:t>𤼧##𤼧</w:t>
        <w:br/>
        <w:br/>
        <w:t>同“癹”。《龍龕手鑑·癶部》：“𤼧”，同“癹”。</w:t>
        <w:br/>
      </w:r>
    </w:p>
    <w:p>
      <w:r>
        <w:t>𤼩##𤼩</w:t>
        <w:br/>
        <w:br/>
        <w:t>⁵𤼩</w:t>
        <w:br/>
        <w:br/>
        <w:t>同“癸”。《説文·癸部》：“癸，籀文从癶、从矢。”《正字通·癶部》：“𤼩，籀文癸。”</w:t>
        <w:br/>
      </w:r>
    </w:p>
    <w:p>
      <w:r>
        <w:t>𤼪##𤼪</w:t>
        <w:br/>
        <w:br/>
        <w:t>𤼪同“登”。《改併四聲篇海·癶部》引《玉篇》：“𤼪”，“登”的古文。</w:t>
        <w:br/>
      </w:r>
    </w:p>
    <w:p>
      <w:r>
        <w:t>𤼬##𤼬</w:t>
        <w:br/>
        <w:br/>
        <w:t>⁶𤼬同“班”。《字彙·癶部》：“𤼬，古文班字。”</w:t>
        <w:br/>
      </w:r>
    </w:p>
    <w:p>
      <w:r>
        <w:t>𤼮##𤼮</w:t>
        <w:br/>
        <w:br/>
        <w:t>𤼮guī　《字彙補·癶部》：“𤼮，公推切，音圭。義未詳。見《海篇》。”</w:t>
        <w:br/>
      </w:r>
    </w:p>
    <w:p>
      <w:r>
        <w:t>𤼯##𤼯</w:t>
        <w:br/>
        <w:br/>
        <w:t>𤼯“癹”的讹字。《正字通·癶部》：“𤼯，癹字之譌。”</w:t>
        <w:br/>
      </w:r>
    </w:p>
    <w:p>
      <w:r>
        <w:t>𤼰##𤼰</w:t>
        <w:br/>
        <w:br/>
        <w:t>𤼰“𤼺”的讹字。《改併四聲篇海·癶部》引《川篇》：“𤼰，賦斂也。”《康熙字典·癶部》引《正字通》：“𤼰，☀𤼺字。”</w:t>
        <w:br/>
      </w:r>
    </w:p>
    <w:p>
      <w:r>
        <w:t>𤼱##𤼱</w:t>
        <w:br/>
        <w:br/>
        <w:t>𤼱“𦲯”的讹字。《康熙字典·癶部》：“☀，《集韻》：‘亡咸切，姏平聲。歲也。’”按：《集韻·咸韻》：“𦲯，士咸切，《博雅》：‘薉也。’”*方成珪*考正：“士當从*宋*本及《類篇》作亡。”《廣雅·釋詁二》亦作“𦲯，薉也”。</w:t>
        <w:br/>
      </w:r>
    </w:p>
    <w:p>
      <w:r>
        <w:t>𤼲##𤼲</w:t>
        <w:br/>
        <w:br/>
        <w:t>𤼲同“發”。《字學舉隅·正譌》：“𤼲，同“發”。《法苑珠林》卷三十六引《博物志》：“西使臨去，乃𤼲香器。”</w:t>
        <w:br/>
      </w:r>
    </w:p>
    <w:p>
      <w:r>
        <w:t>𤼳##𤼳</w:t>
        <w:br/>
        <w:br/>
        <w:t>⁸𤼳jú　《龍龕手鑑》九六反。</w:t>
        <w:br/>
        <w:br/>
        <w:t>两手托物。《龍龕手鑑·癶部》：“𤼳，兩手𤼳。”</w:t>
        <w:br/>
      </w:r>
    </w:p>
    <w:p>
      <w:r>
        <w:t>𤼴##𤼴</w:t>
        <w:br/>
        <w:br/>
        <w:t>𤼴同“𤼳”。《字彙補·癶部》：“𤼴，同𤼳。”</w:t>
        <w:br/>
      </w:r>
    </w:p>
    <w:p>
      <w:r>
        <w:t>𤼵##𤼵</w:t>
        <w:br/>
        <w:br/>
        <w:t>𤼵同“發”。*清**朱駿聲*《説文通訓定聲·泰部》：“發，亦作𤼵。”</w:t>
        <w:br/>
      </w:r>
    </w:p>
    <w:p>
      <w:r>
        <w:t>𤼶##𤼶</w:t>
        <w:br/>
        <w:br/>
        <w:t>⁹𤼶dēng　《字彙補·癶部》：“𤼶，都騰切，音登。出《金鏡》。”</w:t>
        <w:br/>
      </w:r>
    </w:p>
    <w:p>
      <w:r>
        <w:t>𤼷##𤼷</w:t>
        <w:br/>
        <w:br/>
        <w:t>¹⁰𤼷</w:t>
        <w:br/>
        <w:br/>
        <w:t>同“登”。《説文·癶部》：“登，上車也。从癶、豆，象登車形。𤼷，籀文登从収。”《玉篇·癶部》：“𤼷”，“登”的古文。</w:t>
        <w:br/>
      </w:r>
    </w:p>
    <w:p>
      <w:r>
        <w:t>𤼹##𤼹</w:t>
        <w:br/>
        <w:br/>
        <w:t>¹¹𤼹同“𤼺”。《改併四聲篇海·癶部》引《川篇》：“𤼹，賦斂也。”《字彙·癶部》：“𤼹，同𤼰。”《康熙字典·癶部》：“𤼹，按：即𤼺字省文。”</w:t>
        <w:br/>
      </w:r>
    </w:p>
    <w:p>
      <w:r>
        <w:t>𤼺##𤼺</w:t>
        <w:br/>
        <w:br/>
        <w:t>𤼺fèi　《廣韻》方肺切，去廢非。</w:t>
        <w:br/>
        <w:br/>
        <w:t>赋敛；征税。《廣雅·釋詁二》：“𤼺，税也。”《廣韻·廢韻》：“𤼺，賦斂。”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