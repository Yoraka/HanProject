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干##干</w:t>
        <w:br/>
        <w:br/>
        <w:t>《説文》：“干，犯也。从反入，从一。”按：甲骨文、金文干字像有丫杈的木棒形。古人狩猎作战，即以干为武器。</w:t>
        <w:br/>
        <w:br/>
        <w:t>（一）gān　《廣韻》古寒切，平寒見。元部。</w:t>
        <w:br/>
        <w:br/>
        <w:t>（1）盾，古代用来挡住刀箭、卫护自身的兵器。《方言》卷九：“盾，自*關*而東或謂之瞂，或謂之干；*關*西謂之盾。”《書·牧誓》：“嗟！我友邦冢君、御事、司徒、司馬、司空、亞旅、師氏、千夫長、百夫長，及*庸*、*蜀*、*羌*、*髳*、*微*、*盧*、*彭*、*濮*人：稱爾戈，比爾干，立爾矛，予其誓。”*孔*傳：“干，楯也。”《荀子·解蔽》：“鳳凰秋秋，其翼若干，其聲若簫。”*楊倞*注：“干，楯也。”*三國**魏**王粲*《從軍行》：“身服干戈事，豈得念所私？”</w:t>
        <w:br/>
        <w:br/>
        <w:t>（2）触犯；冒犯。《説文·干部》：“干，犯也。”《左傳·文公四年》：“君辱貺之，其敢干大禮以自取戾。”《國語·晋語四》：“若干二命，以求殺余。”*韋昭*注：“干，犯也。”《紅樓夢》第八十六回：“蒙恩拘訊，兄惧受刑，承認鬥毆致死。仰蒙憲天仁慈，知有冤抑，尚未定案。生兄在禁，具呈訴辯，有干例禁。”</w:t>
        <w:br/>
        <w:br/>
        <w:t>（3）扰乱；干扰。《國語·周語上》：“王事唯農是務，無有求利於其官以干農功。”*韋昭*注：“干亂農功。”《淮南子·説林》：“輻之入轂各值其鑿，不得相通。猶人臣各守其職，不得相干。”*唐**杜甫*《兵車行》：“哭聲直上干雲霄。”</w:t>
        <w:br/>
        <w:br/>
        <w:t>（4）求取；干求。《爾雅·釋言》：“干，求也。”《論語·為政》：“*子張*學干禄。”*何晏*注：“干，求也。”《公羊傳·定公四年》：“*伍子胥*父誅乎*楚*，挾弓而去*楚*，以干*闔廬*。”*何休*注：“不待禮見曰干。”*清**章學誠*《文史通義·匡謬》：“《五蠹》、《孤憤》之篇，*秦王*見之，至恨不與同生，則下以是干，上亦以是取矣。求取者多，則矜謗起而飾偽之風亦開。”</w:t>
        <w:br/>
        <w:br/>
        <w:t>（5）干预；干涉。《韓非子·八説》：“*楊朱*、*墨翟*，天下之所察也，干世亂而卒不决，雖察而不可以為官職之令。”*徐珂*《清稗類鈔·帝德類》：“三奸盤結，同干大政。而軍機處之權漸移，軍機處皆拱手聽命伴食而已。”</w:t>
        <w:br/>
        <w:br/>
        <w:t>（6）关涉。*宋**陸游*《南唐書·馮延巳傳》：“吹皺一池春水，何干卿事？”*宋**李清照*《鳳凰臺上憶吹簫》：“新來瘦，非干病酒，不是悲秋。”*巴金*《寒夜》七：“周围的一切都跟他不相干了。”</w:t>
        <w:br/>
        <w:br/>
        <w:t>（7）岸，水畔。《集韻·寒韻》：“干，水涯也。”《詩·魏風·伐檀》：“坎坎伐檀兮，置之河之干兮。”*毛*傳：“干，厓也。”《西京雜記》卷四：“白鳥朱冠，鼓翼池干。”*唐**杜甫*《有客》：“豈有文章驚海内，漫勞車馬駐江干。”</w:t>
        <w:br/>
        <w:br/>
        <w:t>（8）量词。1.相当于“个”。《字彙·干部》：“干，數竹木亦曰干，猶言箇也。”《資治通鑑·唐德宗建中元年》：“知院官始見不稔之端，先申，至某月須如干蠲免，某月須如干救助。”*胡三省*注引*程大昌*曰：“干，猶箇也。”2.相当于“伙”；“帮”。《紅樓夢》第五十九回：“那婆子深妒*襲人*、*晴雯*一干人……凡見了這一干人，心中又畏又讓。”*姚雪垠*《李自成》第一卷第十九章：“率领着一干人众策马而去。”</w:t>
        <w:br/>
        <w:br/>
        <w:t>（9）*江*南把山垅之间的地段叫干。《字彙補·干部》：“干，*江*南謂山壠之間曰干。故*金陵*有*大長干*、*小長干*、*東長干*，俱地名。”</w:t>
        <w:br/>
        <w:br/>
        <w:t>（10）通“涧（jiàn）”。*清**朱駿聲*《説文通訓定聲·乾部》：“干，叚借為澗。”《易·漸》：“初六，鴻漸于干。”*陸德明*釋文：“干，*王肅*云，山間澗水也。”《詩·小雅·斯干》：“秩秩斯干，幽幽南山。”*毛*傳：“干，澗也。”</w:t>
        <w:br/>
        <w:br/>
        <w:t>⑪通“乾”。今为“乾”的简化字。1.没有水分或水分很少。与“湿”相对。*清**朱駿聲*《説文通訓定聲·乾部》：“干，叚借為乾。”《釋名·釋飲食》：“干飯，飯而暴乾之也。”*畢沅*疏證：“干與乾音同得相假借。”《莊子·田子方》“*老聃*新沐，方將被髮而乾”*唐**陸德明*釋文：“而干，本或作乾。*盧文弨*曰，今本作乾。”2.相当于“空”；“白白地”。《禮記·大傳》：“大夫士有大事，省於其君，干祫及其高祖。”*鄭玄*注：“干，猶空也。”*元**杜仁傑*《喻情》：“相撲漢賣葯干陪了擂。”</w:t>
        <w:br/>
        <w:br/>
        <w:t>⑫通“矸”。砂石。《集韻·翰韻》：“矸，石也。或省。”《字彙補·干部》：“干，與矸同。”《荀子·王制》：“南海則有羽翮齒革曾青丹干焉，然而中國得而財之。”*楊倞*注：“干讀為矸。”</w:t>
        <w:br/>
        <w:br/>
        <w:t>⑬国名。1.通“邗”。即*吴国*。《墨子·兼愛中》：“南為*江*、*漢*、*淮*、*汝*，東流之注五湖之處，以利*荆*、*楚*、*干*、*越*，與南夷之民。”*孫詒讓*閒詁：“*干*、*越*即*吴*、*越*也。……干，邗之借字。《説文·邑部》云：‘邗，國也。今屬*臨淮*。一曰*邗*，本屬*吴*。’《管子·内業篇》云：‘昔者*吴*、*干*戰。’據《管子》説，則*吴*、*干*本二國。後*干*為*吴*所滅，遂通稱*吴*為*干*，故此云*干*、*越*矣。”《淮南子·原道》：“*匈奴*出穢裘，*干*、*越*生葛絺。”*高誘*注：“*干*，*吴*也。”2.古*干国*，在今*安徽省**凤阳县*东南。《淮南子·道應》：“荆有*佽非*，得寶劍於*干隊*。”*高誘*注：“*干國*在今*臨淮*，出寶劍。”</w:t>
        <w:br/>
        <w:br/>
        <w:t>⑭姓。《廣韻·寒韻》：“干，姓，《左傳》*宋*有*干犨*。”《通志·氏族略四》：“*干*氏，*宋*大夫*干犨*之後，*陳*有*干徵師*，*漢*有*蜀*郡尉*干獻*，*吴*有軍師*干吉*，*晋*有將軍*干瓚*。望出*滎陽**潁川*。”</w:t>
        <w:br/>
        <w:br/>
        <w:t>（二）gàn　《集韻》居案切，去翰見。元部。</w:t>
        <w:br/>
        <w:br/>
        <w:t>（1）捍卫。《爾雅·釋言》：“干，扞也。”*郭璞*注：“相扞衛。”《詩·周南·兔罝》：“赳赳武夫，公侯干城。”*毛*傳：“干，扞也。”</w:t>
        <w:br/>
        <w:br/>
        <w:t>（2）立；建立。《水滸全傳》第一百一十二回：“後知*張順*干了功勞，打聽得*焦山*下船，取*茆港*。”</w:t>
        <w:br/>
        <w:br/>
        <w:t>（3）“幹”的简化字。</w:t>
        <w:br/>
        <w:br/>
        <w:t>（三）àn　《集韻》魚旰切，去翰疑。元部。</w:t>
        <w:br/>
        <w:br/>
        <w:t>通“豻”。胡地野狗。《集韻·翰韻》：“豻，《説文》：‘胡地野狗。’……亦省。”《儀禮·大射》：“大侯九十，參七十，干五十。”*鄭玄*注：“干，讀為豻。豻侯者，豻鵠豻飾也。”*明**祁彪佳*《石雨大師語録序》：“而狂狐野干之屬，竟冒而行之矣。”</w:t>
        <w:br/>
      </w:r>
    </w:p>
    <w:p>
      <w:r>
        <w:t>平##平</w:t>
        <w:br/>
        <w:br/>
        <w:t>²平</w:t>
        <w:br/>
        <w:br/>
        <w:t>《説文》：“平，語平舒也。从亏，从八。八，分也。”按：“秤”从平而读为“稱”，以此知古文字“平”像天平形。</w:t>
        <w:br/>
        <w:br/>
        <w:t>（一）píng　《廣韻》符兵切（《集韻》蒲兵切），平庚並。耕部。</w:t>
        <w:br/>
        <w:br/>
        <w:t>（1）宁静；安舒。《説文·丂部》：“平，語平舒也。”*段玉裁*注：“引申為凡安舒之稱。”《玉篇·干部》：“平，舒也。”《易·觀》：“觀其生，志未平也。”*宋**程頤*《明道先生行狀》：“心平氣和。”*茅盾*《子夜》七：“*吴荪甫*尖利地看着*屠维岳*好半晌，脸色渐渐平了。”</w:t>
        <w:br/>
        <w:br/>
        <w:t>（2）平坦；不倾斜。如：平地；平原。《易·泰》：“无平不陂，无往不復。”《詩·小雅·黍苗》：“原隰既平，泉流既清。”*毛*傳：“土治曰平，水治曰清。”*唐**杜甫*《行官張望補稻畦水歸》：“東屯大江北，百頃平若案。”</w:t>
        <w:br/>
        <w:br/>
        <w:t>（3）平原；平地。《爾雅·釋地》：“大野曰平。”*漢**司馬相如*《上林賦》：“填阬滿谷，掩平彌澤。”</w:t>
        <w:br/>
        <w:br/>
        <w:t>（4）太平。《禮記·大學》：“國治而後天下平。”*唐**李賀*《秦王飲酒》：“羲和敲日玻璃聲，劫灰飛盡古今平。”*叶紫*《星》第五章：“要等真命天子出来了，世界才得清平。”</w:t>
        <w:br/>
        <w:br/>
        <w:t>（5）平定；平息。《詩·大雅·江漢》：“四方既平，王國庶定。”*孔穎達*疏：“今既伐*淮*夷而克之。”*唐**杜甫*《新安吏》：“我軍取*相州*，日夕望其平。”*元**金仁傑*《追韓信》第三折：“釣五國，平天下，怎教魚龍一混。”</w:t>
        <w:br/>
        <w:br/>
        <w:t>（6）齐一；均等。《玉篇·亏部》：“平，均也；齊等也。”《易·乾》：“雲行雨施，天下平也。”*孔穎達*疏：“其言天下普得其利而均平不偏陂。”《詩·小雅·伐木》：“神之聽之，終和且平。”*鄭玄*箋：“平，齊等也。”《儒林外史》第三回：“你若同他拱手作揖，平起平坐，這就是壞了學校規矩。”</w:t>
        <w:br/>
        <w:br/>
        <w:t>（7）端正；公正。《國語·鄭語》：“正七體以役心，平八索以成人。”*韋昭*注：“平，正也。”《商君書·靳令》：“法平則吏無姦。”《漢書·黄霸傳》：“（*宣帝*）聞*霸*持法平。”</w:t>
        <w:br/>
        <w:br/>
        <w:t>（8）一种衡量的标准。《淮南子·主術》：“衡之於左右，無私輕重，故可以為平。”《法言·學行》：“一閧之市，必立之平。”*宋**葉適*《故大理正知袁州羅公墓誌銘》：“以法為平，以民為生。”又指称银衡器“天平”。《儒林外史》第二十二回：“他這銀子是九五兑九七色的，又是市平，比錢平小一錢三分半。”</w:t>
        <w:br/>
        <w:br/>
        <w:t>（9）平常；普通。《書·吕刑》：“*蚩尤*惟始作亂，延及于平民。”*唐**杜荀鶴*《旋泊遇郡中叛亂示同志》：“遍搜寶貨無藏處，亂殺平人不怕天。”*赵树理*《卖烟叶》：“结尾用‘敬礼’则觉太卑，‘一吻’又太俗，‘握手’则太平。”</w:t>
        <w:br/>
        <w:br/>
        <w:t>（10）媾和；和睦。《廣韻·庚韻》：“平，和也。”《左傳·隱公六年》：“夏，盟于*艾*，始平于*齊*也。”*杜預*注：“今乃棄惡結好，故言始平於*齊*。”《三國志·魏志·崔琰傳》“（*太祖*）遂賜*琰*死”*南朝**宋**裴松之*注引《魏略》曰：“時有與*琰*宿不平者。”《資治通鑑·周赧王七年》：“*韓公仲侈*入謝於*秦*以請平。”*胡三省*注：“請平，猶請和也。”又调和。《左傳·襄公二十九年》：“五聲和，八風平。節有度，守有序。”</w:t>
        <w:br/>
        <w:br/>
        <w:t>⑪治；成。《爾雅·釋詁》：“平，成也。”《書·大禹謨》：“地平天成。”*孔*傳：“水土治曰平。”*孔穎達*疏：“平，成義同。”《公羊傳·隱公元年》：“公將平國而反之*桓*。”*何休*注：“平，治也。”《吕氏春秋·有始》：“知合知成，知離知生，則天地平矣。”*高誘*注：“平，成也。”</w:t>
        <w:br/>
        <w:br/>
        <w:t>⑫凭空；无缘无故地。*唐**李山甫*《風》：“能將塵土平欺客，愛把波瀾枉陷人。”*茅盾*《虹》三：“学校里平添出一番新气象来了。”</w:t>
        <w:br/>
        <w:br/>
        <w:t>⑬共同；一起。《後漢書·黨錮傳·李膺》：“及遭黨事，當考實膺等。案經三府，太尉*陳蕃*卻之。……不肯平署。”*李賢*注：“平署，猶連署也。”</w:t>
        <w:br/>
        <w:br/>
        <w:t>⑭副词。全，整个。《三國演義》第六十五回：“關上*張飛*恨不得平吞*馬超*。”</w:t>
        <w:br/>
        <w:br/>
        <w:t>⑮免除；宽恕。《荀子·富國》：“輕田野之税，平關市之征，省商賈之數。”*楊倞*注：“平猶除也，謂幾而不征。”《後漢書·文苑傳·趙壹》：“惟君明叡，平其夙心。”*李賢*注：“平，恕也。”《新唐書·文藝傳中·蕭穎士》：“（*張）惟一*曰：‘（*蕭）旻*有佳兒，吾以*旻*獲譴不憾。’乃平宥之。”</w:t>
        <w:br/>
        <w:br/>
        <w:t>⑯席名。《荀子·正名》：“目視黼黻而不知其狀，輕煖平簟而體不知其安。”*俞樾*平議：“平乃席名，故與簟並言。”</w:t>
        <w:br/>
        <w:br/>
        <w:t>⑰指汉语声调中的平声。《南齊書·文學傳·陸厥》：“（*沈）約*等文皆用宫商，以平上去入為四聲。”*明**徐師曾*《文體明辨序説·雜韻詩》：“五曰平仄兩韻，句中平仄字各協韻者是也。”*清**王士禛*等《師友詩傳録》：“*阮亭*（*王士禛*）答：‘大抵通篇平韻，貴飛揚；通篇仄韻，貴矯健。’”</w:t>
        <w:br/>
        <w:br/>
        <w:t>⑱用同“評”。评议。《警世通言·玉堂春落難逢夫》：“萬物要平個理。”*马其昶*《古文辭類纂標注序》：“以平議古人至精深奥賾之文乎？”</w:t>
        <w:br/>
        <w:br/>
        <w:t>⑲古地名。故治在今*河北省**唐山市*、*滦县*、*乐亭县*、*昌黎县*一带。《廣韻·庚韻》：“平，州名，古*山戎孤竹*、*白狄𡵟*子二國之地。*秦*為*遼西郡*，*隋*為*北平郡*，*武德初*為*平州*，有*盧龍*塞。”</w:t>
        <w:br/>
        <w:br/>
        <w:t>⑳姓。《廣韻·庚韻》：“平，姓，*齊*相*晏平仲*之後，*漢*有丞相*平當*。”《通志·氏族略三》：“*平*氏，*姬*姓。*韓哀侯*少子*婼*，食采*平*邑，因以為氏。”</w:t>
        <w:br/>
        <w:br/>
        <w:t>（二）pián　《廣韻》房連切（《集韻》毗連切），平仙並。</w:t>
        <w:br/>
        <w:br/>
        <w:t>通“辨（biàn）”。辨治。《廣韻·仙韻》：“平，書傳云，平平，辨治也。”《書·堯典》：“寅賓出日，平秩東作。”*孫星衍*疏引*鄭玄*曰：“平，一作辨。”按：本作“釆”，简作“𠂠”，因而误作“平”。</w:t>
        <w:br/>
        <w:br/>
        <w:t>（三）bìng　《集韻》皮命切，去映並。</w:t>
        <w:br/>
        <w:br/>
        <w:t>平定物价。《集韻·映韻》：“平，平物賈也。*漢*謂之月平。”</w:t>
        <w:br/>
        <w:br/>
        <w:t>（四）bēng　《集韻》悲萌切，平耕幫。耕部。</w:t>
        <w:br/>
        <w:br/>
        <w:t>通“抨（pēng）”。使。《書·君奭》：“天壽平格，保㐅有殷。”*孫星衍*疏：“平與抨通。《釋詁》云，使也。”</w:t>
        <w:br/>
      </w:r>
    </w:p>
    <w:p>
      <w:r>
        <w:t>年##年</w:t>
        <w:br/>
        <w:br/>
        <w:t>⁵年</w:t>
        <w:br/>
        <w:br/>
        <w:t>《説文》：“年，穀孰也。从禾，千聲。”*容庚*《金文編》：“年，从禾，从人，人亦聲。《説文》非。”*于省吾*《甲骨文字釋林》：“年乃就一切穀類全年的成熟而言。”按：甲骨文“年”字意为稔熟，金文始用作年岁字。</w:t>
        <w:br/>
        <w:br/>
        <w:t>（一）nián　《廣韻》奴顛切，平先泥。真部。</w:t>
        <w:br/>
        <w:br/>
        <w:t>（1）五谷成熟。《説文·禾部》：“年，穀孰也。”《書·多士》：“爾厥有幹，有年於茲*洛*。”*孔*傳：“有豐年于此*洛邑*。”《穀梁傳·桓公三年》：“有年，五穀皆熟為有年也。”《史記·天官書》：“有年。”*張守節*正義：“有年，謂豐熟也。”又指一年中庄稼的收成。如：丰年；歉年；年景；年成。</w:t>
        <w:br/>
        <w:br/>
        <w:t>（2）时间单位。地球环绕太阳从某一定标点回到同一定标点所经历的时间。根据不同定标点，天文学上主要分为恒星年、回归年、近点年和交点年。我国现行历法为回归年（即太阳年），平年三百六十五日，每四年为一个闰年，增加一日，为三百六十六日。我国农村目前还使用太阴历，实际上是一种阴阳合历，全年三百五十四日或三百五十五日。每三年一闰，五年再闰，十九年七闰，闰年十三个月，全年三百八十四日或三百八十五日。《爾雅·釋天》：“載，歲也。*夏*曰歲，*商*曰祀，*周*曰年，*唐**虞*曰載。”*郭璞*注：“歲，取歲星行一次；祀，取四時一終；年，取禾一熟；載，取物終更始。”*邢昺*疏：“年者，禾熟之名，每歲一熟，故以為歲名。”《詩·豳風·東山》：“自我不見，于今三年。”*晋**左思*《詠史》：“百年信荏苒，何用苦心魂？”*鲁迅*《集外集拾遗补编·题〈芥子园画谱〉三集赠许广平》：“十年携手共艰危，以沫相濡亦可哀。”</w:t>
        <w:br/>
        <w:br/>
        <w:t>（3）年节。如：新年；过年。*宋**陳師道*《早春》：“度臘不成雪，迎年遽得春。”《儒林外史》第十一回：“新年正月，公子回家拜祖父、母親的年回來。”*周立波*《暴风骤雨》上册十七：“到年提三五斤肉回去，这还是好的。”</w:t>
        <w:br/>
        <w:br/>
        <w:t>（4）年纪；岁数。如：年富力强；年高德劭。《詩·小雅·信南山》：“畀我尸賓，壽考萬年。”《左傳·襄公九年》：“*晋*侯以公宴于*河*上，問公年。”*宋**王安石*《李白》：“君看*赤松子*，猶自不長年。”</w:t>
        <w:br/>
        <w:br/>
        <w:t>（5）指某一时期。如：近年；*南宋*末年；少年；青年；老年。《史記·太史公自序》：“《六蓺》經傳以千萬數，累世不能通其學，當年不能究其禮。”*唐**白居易*《贈友五首》之二：“復彼租庸法，令如*貞觀*年。”*明**高旭*《甘肅大旱災感賦》：“歌舞太平年，粉飾相沿久。”</w:t>
        <w:br/>
        <w:br/>
        <w:t>（6）帝王的年号。改年叫改元。《三國志·吴志·吴主傳》：“改年為*延康*。”</w:t>
        <w:br/>
        <w:br/>
        <w:t>（7）命运；时运。*明**沈采*《千金記·開宗》：“勇士年乖，佳人命薄。”</w:t>
        <w:br/>
        <w:br/>
        <w:t>（8）姓。《萬姓統譜·先韻》：“*年*氏，見《姓苑》。*明**年富*，字*大有*。*懷遠*人，本姓*嚴*，訛為*年*。”《姓觿·先韻》：“年，《路史》云，*齊*公族。”</w:t>
        <w:br/>
        <w:br/>
        <w:t>（二）nìng　《集韻》乃定切，去徑泥。</w:t>
        <w:br/>
        <w:br/>
        <w:t>通“佞”。*清**朱駿聲*《説文通訓定聲·坤部》：“秊，叚借為佞。”*清**高翔麟*《説文字通·禾部》：“年，通佞。《左傳·襄公三十年》：‘天王殺其弟*佞夫*’。《公羊傳》作*年夫*。年、佞音相近也。”《大戴禮記·公符》：“*祝雍*曰：‘使王近於民，遠於年，嗇於時，惠於財，親賢使能。’”按：《説苑·修文》作“遠於佞”。</w:t>
        <w:br/>
      </w:r>
    </w:p>
    <w:p>
      <w:r>
        <w:t>幵##幵</w:t>
        <w:br/>
        <w:br/>
        <w:t>³幵</w:t>
        <w:br/>
        <w:br/>
        <w:t>《説文》：“幵，平也。象二干對構，上平也。”</w:t>
        <w:br/>
        <w:br/>
        <w:t>jiān（又读qiān）　《廣韻》古賢切，平先見。又《集韻》輕煙切。元部。</w:t>
        <w:br/>
        <w:br/>
        <w:t>（1）平。《説文·幵部》：“幵，平也。”</w:t>
        <w:br/>
        <w:br/>
        <w:t>（2）*羌*族的分支。《廣韻·先韻》：“幵，*羌*名。”《漢書·趙充國傳》：“*先零*、*䍐*、*幵*乃解仇作約。”*顔師古*注：“*䍐*、*幵*，*羌*之别種也。”*宋**辛棄疾*《美芹十論·察情》：“*先零*之心，恐*漢*而疑*䍐*、*幵*。”</w:t>
        <w:br/>
        <w:br/>
        <w:t>（3）同“岍（岍）”。*清**段玉裁*《説文解字注·幵部》：“幵字罕見。《禹貢》‘道*岍*及*岐*’，*許*書無岍字，蓋古祇名*幵山*，後人加之山旁，必岐頭平起之山也。”</w:t>
        <w:br/>
        <w:br/>
        <w:t>（4）姓。《正字通·干部》：“幵，人姓。*宋**四川*漕使*幵度*。”</w:t>
        <w:br/>
      </w:r>
    </w:p>
    <w:p>
      <w:r>
        <w:t>并##并</w:t>
        <w:br/>
        <w:br/>
        <w:t>《説文》：“并（旧字形作‘幷’），相從也。从从，幵聲。一曰从持二為并。”按：甲骨文“并”字从从，从二，或从一，像两人相并形。</w:t>
        <w:br/>
        <w:br/>
        <w:t>（一）bìng　《廣韻》卑政切，去勁幫。耕部。</w:t>
        <w:br/>
        <w:br/>
        <w:t>（1）合并；吞并。《廣雅·釋言》：“并，兼也。”《銀雀山漢墓竹簡·孫臏兵法·威王問》：“營而離之，我并卒而擊之，毋令敵知之。”《韓非子·有度》：“*荆莊王*并國二十六，開地三千里。”《史記·周本紀》：“*平王*之時，*周室*衰微，諸侯彊并弱，*齊*、*楚*、*秦*、*晋*始大，政由方伯。”</w:t>
        <w:br/>
        <w:br/>
        <w:t>（2）同。《廣雅·釋詁四》：“并，同也。”《書·金縢》：“啓籥見書，乃并是吉。”*三國**魏**嵇康*《卜疑》：“行與世異，心與俗并。”</w:t>
        <w:br/>
        <w:br/>
        <w:t>（3）专一。《玉篇·从部》：“并，專也。”《荀子·儒效》：“并一而不二，所以成積也。”《禮記·檀弓下》：“行并植於*晋國*，不没其身，其知不足稱也。”*鄭玄*注：“并，猶專也。”</w:t>
        <w:br/>
        <w:br/>
        <w:t>（4）中医术语。1.盛实。《素問·生氣通天論》：“并乃狂。”*王冰*注：“并，謂盛實也。”2.气交通。《素問·生氣通天論》：“故病久則傳化，上下不并，良醫弗為。”*王冰*注：“并，謂氣交通也。”</w:t>
        <w:br/>
        <w:br/>
        <w:t>（5）聚。《後漢書·張衡傳》：“魚矜鱗而并凌兮，鳥登木而失條。”*李賢*注：“并，猶聚也。”</w:t>
        <w:br/>
        <w:br/>
        <w:t>（6）连词。表平列或进一层，相当于“和”、“与”、“同”、“以及”。《南史·江夏文獻王義恭傳》：“前*廢帝*狂悖無道，*義恭*、*元景*謀欲廢立，*廢帝*率羽林兵於第害之，并其四子。”*宋**蘇軾*《漁家傲·金陵賞心亭送王勝之龍圖》：“千古龍蟠并虎踞，從公一弔興亡處。”《水滸全傳》第八回：“老漢家中也頗有些過活，便取了我女家去，并*錦兒*，不揀怎的，三年五載，養贍得他。”</w:t>
        <w:br/>
        <w:br/>
        <w:t>（7）副词。1.一起；一齐。《戰國策·燕策二》：“（蚌、鷸）兩者不肯相舍，漁者得而并禽之。”*南朝**宋**謝靈運*《登臨海嶠初發彊中作與從革弟惠連見羊何共和之》：“欲抑一生歡，并奔千里遊。”2.用在否定词前面加强否定的语气，略带反驳的意味。《儒林外史》第五回：“每日四五個醫生用葯，都是人參、附子，并不見效。”*鲁迅*《三闲集·现今的新文学的概观》：“翻译并不比随便的创作容易。”</w:t>
        <w:br/>
        <w:br/>
        <w:t>（8）通“屏”、“摒”。1.摒除；抛弃。《莊子·天運》：“至貴，國爵并焉。”*郭慶藩*集釋：“并，除棄之謂也。”*唐**孟郊*《分水嶺别夜示從弟寂》：“四際亂峯合，一眺千慮并。”2.屏住，抑止。《吕氏春秋·論威》：“并氣專精，心無有慮。”</w:t>
        <w:br/>
        <w:br/>
        <w:t>（二）bī ng　《廣韻》府盈切（《集韻》卑盈切），平清幫。耕部。</w:t>
        <w:br/>
        <w:br/>
        <w:t>（1）地名。1.相传*禹*治洪水，分天下为九州。*并州*为九州之一，其地在今*河北省**保定市*、*正定县*和*山西省**大同市*、*太原市*一带。《周禮·職方氏》：“正北曰*并州*。”2.*汉*置*并州*，其地在今*内蒙古*、*山西*（大部）、*河北*（一部）。*东汉*时并入*冀州*。*三国**魏*复置。其地在今*山西省**汾水*中游。*唐**开元*十一年改为*太原府*。*宋**太平兴国*复改为州。《廣韻·清韻》：“并，亦州名。*舜*分*冀州*為*幽州*、*并州*。*春秋*時為*晋國*，後屬*趙*，*秦*為*太原郡*，*魏*復置*并州*。”</w:t>
        <w:br/>
        <w:br/>
        <w:t>（2）姓。《姓觿·庚韻》：“并，《姓考》云：*趙侯*支庶，食采于*并邑*，後因氏。《千家姓》云：*南越*族，*梁武帝*時，有*交趾*人*并韶*。”</w:t>
        <w:br/>
      </w:r>
    </w:p>
    <w:p>
      <w:r>
        <w:t>幷##幷</w:t>
        <w:br/>
        <w:br/>
        <w:t>幷同“并”。按：此为“并”的旧字形。</w:t>
        <w:br/>
      </w:r>
    </w:p>
    <w:p>
      <w:r>
        <w:t>幸##幸</w:t>
        <w:br/>
        <w:br/>
        <w:t>《説文》：“𡴘，吉而免凶也。从屰，从夭。夭死之事，故死謂之不𡴘。”*邵瑛*羣經正字：“今經典作幸。”</w:t>
        <w:br/>
        <w:br/>
        <w:t>（一）xìng　《廣韻》胡耿切，上耿匣。耕部。</w:t>
        <w:br/>
        <w:br/>
        <w:t>（1）侥幸，意外地得到好处或免去灾害。《小爾雅·廣義》：“幸，非分而得謂之幸。”《廣韻·耿韻》：“幸，《説文》作𡴘，吉而免凶也。”《左傳·宣公十六年》：“善人在上則國無幸民。”*漢**蔡邕*《獨斷》卷上：“世俗謂幸為僥幸……言民之得所不當得故謂之幸。”《元史·仁宗紀》：“諸犯贜罪已款伏及當鞫而幸免者，悉付元問官以竟其罪。”</w:t>
        <w:br/>
        <w:br/>
        <w:t>（2）幸亏；多亏。*唐**慧苑*《華嚴經音義》卷二：“幸，《韻圃》稱：幸，賴也。”*南朝**梁**江淹*《雜體詩·王粲》：“去鄉三十載，幸遭天下平。”《紅樓夢》第五回：“幸娘親，幸娘親，積得陰功。”*鲁迅*《集外集拾遗·怀旧》：“幸门外突作怪声，如见眚而呼救者。”</w:t>
        <w:br/>
        <w:br/>
        <w:t>（3）幸福；幸运。《左傳·成公二年》：“下臣不幸屬當戎行，無所逃隱。”《吕氏春秋·遇合》：“任久不勝，則幸反為禍。其幸大者，其禍亦大。”*唐**司空圖*《修史亭》：“甘心七十且酣歌，自算平生幸已多。”</w:t>
        <w:br/>
        <w:br/>
        <w:t>（4）喜悦；高兴。《左傳·僖公十四年》：“幸災不仁。”*清**張際亮*《送雲麓觀察督糧粤東》：“梅花頻折貴官多，荔枝得飽游人幸。”*鲁迅*《三闲集·叶永蓁作〈小小十年〉小引》：“我极欣幸能绍介这真实的作品于*中国*。”</w:t>
        <w:br/>
        <w:br/>
        <w:t>（5）爱好；喜好。《字彙·干部》：“幸，好也。”《戰國策·齊策四》：“故曰：矜功不立，虚願不至，此皆幸樂其名，華而無其實德者也。”《漢書·成帝紀》：“其後幸酒，樂燕樂，上不以為能。”*顔師古*注引*晋灼*曰：“幸酒，好酒也。”</w:t>
        <w:br/>
        <w:br/>
        <w:t>（6）偏爱；宠爱。《字彙·干部》：“幸，寵也。”《銀雀山漢墓竹簡·孫臏兵法·將失》：“多幸，衆怠，可敗也。”《紅樓夢》第四十三回：“你瞧瞧，把他幸的這個樣兒，我勸你收着些兒好。”</w:t>
        <w:br/>
        <w:br/>
        <w:t>（7）亲爱者；受宠的人。*漢**荀悦*《申鑒·雜言上》：“妾媵盈宫，非無愛幸也；羣臣盈朝，非無親近也。”*漢**蔡邕*《獨斷》卷上：“妃妾接於寢皆曰御，親愛者皆曰幸。”</w:t>
        <w:br/>
        <w:br/>
        <w:t>（8）哀怜；同情。《吕氏春秋·至忠》：“王必幸臣與臣之母，願先生之勿患也。”*高誘*注：“幸，哀也。”</w:t>
        <w:br/>
        <w:br/>
        <w:t>（9）旧指皇帝亲临，后也泛指皇族亲临。《正字通·干部》：“幸，又巡幸。”《史記·孝文本紀》：“辛卯，帝自*甘泉*之*高奴*，因幸*太原*。”*裴駰*集解引*蔡邕*曰：“天子車駕所至，民臣以為僥倖，故曰幸。”*唐**王維*《華嶽》：“人祇望幸久，何獨禪雲亭。”《紅樓夢》第二十三回：“話説*賈元春*自那日幸*大觀園*回宫去後，……又命在大觀園勒石，為千古風流雅事。”又特指皇帝与妃嫔同房。《字彙·干部》：“幸，御也。”《史記·外戚世家》：“*漢王*心慘然，憐*薄姬*，是日召而幸之。……一幸生男。”*唐**祖君彦*《為李密檄洛州文》：“人倫之體别于内外，而*蘭陵**公主*逼幸告終。”《金史·后妃傳上》：“凡宫人在外有夫者，皆分番出入。*海陵*欲率意幸之。”</w:t>
        <w:br/>
        <w:br/>
        <w:t>（10）遇。*唐**慧苑*《華嚴經音義》卷二：“*劉兆*注《公羊傳》曰：幸，遇也。”*唐**柳宗元*《答韋中立論師道書》：“二年冬，幸大雪踰嶺被*南越*中數州。”*清**湯球*《十六國春秋輯補·後燕·慕容寳》：“衆軍憚征，幸亂，投杖奔走。”</w:t>
        <w:br/>
        <w:br/>
        <w:t>⑪期望；希冀。《字彙·干部》：“幸，希冀也。”《史記·屈原賈生列傳》：“冀幸君之一悟，俗之一改也。”《元史·仁宗紀》：“夤緣近侍，出入内庭，覬幸名爵，宜斥逐之。”</w:t>
        <w:br/>
        <w:br/>
        <w:t>⑫敬辞。表示对方这样做使自己感到幸运。《韓非子·存韓》：“臣竊願陛下幸熟圖之。”《史記·袁盎鼂錯列傳》：“嘉鄙野人，乃不知，將軍幸教。”*宋**朱熹*《答劉平甫書》：“裴丈正歲出山來，幸為道區區。”*明**張居正*《答山東巡撫楊本菴》：“幸惟尊裁。”</w:t>
        <w:br/>
        <w:br/>
        <w:t>⑬活；使……活命。《吕氏春秋·忠廉》：“汝天下之國士也，幸汝以成而名。”*高誘*注：“幸，活也。”</w:t>
        <w:br/>
        <w:br/>
        <w:t>⑭副词。1.表示时间，相当于“正”。*唐**杜甫*《除架》：“幸結白花了，寧辭青蔓除。”*宋**楊萬里*《趙達明四月一日招遊西湖》：“嬌雲嫩日無風色，幸是湖船好放時。”2.相当于“本”。*唐**韓愈*《楸樹》：“幸自枝條能樹立，可煩蘿蔓作交加。”*宋**朱敦儒*《相見歡》：“浮生事，*長江*水，幾時閒？幸是古來如此，且開顔。”</w:t>
        <w:br/>
        <w:br/>
        <w:t>⑮姓。《通志·氏族略五》：“*幸*氏，望出*南昌*。《晋書》術士*幸靈*，*唐**幸南容*，并*洪州*人。*宋*有*幸白*、*幸佑*、*幸之武*，登進士第，望出*鴈門*。”</w:t>
        <w:br/>
        <w:br/>
        <w:t>（二）niè　《玉篇》女涉切。</w:t>
        <w:br/>
        <w:br/>
        <w:t>同“㚔”。《玉篇·㚔部》：“㚔，今作幸。”</w:t>
        <w:br/>
      </w:r>
    </w:p>
    <w:p>
      <w:r>
        <w:t>幹##幹</w:t>
        <w:br/>
        <w:br/>
        <w:t>¹⁰幹</w:t>
        <w:br/>
        <w:br/>
        <w:t>〔干〕</w:t>
        <w:br/>
        <w:br/>
        <w:t>（一）gàn　《廣韻》古案切，去翰見。元部。</w:t>
        <w:br/>
        <w:br/>
        <w:t>（1）同“榦”。筑墙板。《説文·木部》：“榦，築牆耑木也。”*段玉裁*注：“榦，俗作幹。”《法言·五百》：“經營然後知幹楨之克立也。”*李軌*注：“幹楨，築牆版之屬也。”又凡物在两旁者名干。《詩·衛風·淇澳》“倚重較兮”*陸德明*釋文：“較，車兩傍上出軾也。”*清**馬瑞辰*通釋引*胡承珙*曰：“凡物在兩旁者皆名幹，故兩脅謂之幹，築牆兩邊障土謂之幹，皆與較謂之幹義相近。”</w:t>
        <w:br/>
        <w:br/>
        <w:t>（2）胁，从两腋下到肋骨尽处的部位。《字彙·干部》：“幹，脅也。”《詩·魯頌·駉》“駉駉牡馬，在坰之野”*毛*傳：“腹幹肥張也。”*孔穎達*疏：“腹謂馬肚，幹謂馬脅。”《儀禮·少牢饋食禮》：“上佐食，舉尸牢幹，尸受振祭嚌之。”*鄭玄*注：“幹，正脅也。”</w:t>
        <w:br/>
        <w:br/>
        <w:t>（3）草木的茎。《廣韻·翰韻》：“幹，莖幹。”《字彙·干部》：“幹，草木莖也。”*晋**左思*《蜀都賦》：“擢脩幹，竦長條。”*北周**庾信*《盧公碑》：“直幹百尋，澄波千頃。”*唐**皮日休*《桃花賦》：“密如不幹，繁若無枝。”</w:t>
        <w:br/>
        <w:br/>
        <w:t>（4）箭的主体部分或做弓、箫等主体部分的材料。《詩·王風·揚之水》“不流束蒲”*唐**孔穎達*疏引*陸機*曰：“蒲柳有兩種……皆可以為箭幹。”《周禮·考工記·弓人》：“凡取幹之道七，柘為上，檍次之，檿桑次之，橘次之，木瓜次之，荆次之，竹為下。”《文選·王褒〈洞簫賦〉》：“原夫簫幹之所生兮，于江南之丘墟。”*李善*注：“幹，小竹。”</w:t>
        <w:br/>
        <w:br/>
        <w:t>（5）躯体。《玉篇·干部》：“幹，體也。”《楚辭·招魂》：“去君之恒幹，何為乎四方些。”*王逸*注：“幹，體也。”《樂府詩集·雜歌謡辭·隴上歌》：“*隴*上壯士有*陳安*，軀幹雖小腹中寬。”《魏書·寇猛傳》：“*猛*少以姿幹充虎賁。”</w:t>
        <w:br/>
        <w:br/>
        <w:t>（6）事物的主体或正宗。《易·乾》：“貞者，事之幹也。”*明**袁宏道*《行素園存稿引》：“夫質者，道之幹也，載於言則為文。”</w:t>
        <w:br/>
        <w:br/>
        <w:t>（7）才能；才干。《集韻·翰韻》：“幹，能事也。”《後漢書·景丹傳》：“*丹*以言語為*固德侯*相，有幹事稱。”《三國志·吴志·胡綜傳》：“（子）*冲*平和有文幹，*天紀*中為中書令。”</w:t>
        <w:br/>
        <w:br/>
        <w:t>（8）强。《玉篇·干部》：“幹，强也。”《淮南子·兵略》：“勢利不能誘，死亡不能動，此善為充幹者也。”*高誘*注：“幹，强也。”《文選·陸機〈辨亡論〉》：“政事則*顧雍*、*潘濬*、*吕範*、*吕岱*，以器任幹職。”*李善*注引*許慎*《淮南子》注曰：“幹，彊也。”</w:t>
        <w:br/>
        <w:br/>
        <w:t>（9）志节；器量。*南朝**梁**江淹*《王撫軍為安東吴興詔》：“志幹貞烈，秉情開敏。”《宋書·垣護之傳》：“*護之*少倜儻，不拘小節，形狀短陋，而氣幹强果。”</w:t>
        <w:br/>
        <w:br/>
        <w:t>（10）事情。如：有何贵干？《書·多士》：“爾乃尚有爾土，爾乃尚寧幹止。”*孔*傳：“乃庶幾安汝故事止居。”《水滸傳》第十四回：“都頭有甚公幹到這裏？”*明**李昌祺*《剪燈餘話·兩川都轄院志》：“萬一有幹，宜在先發。”</w:t>
        <w:br/>
        <w:br/>
        <w:t>⑪从事；主管。如：干事；干革命；干会计工作；干修理行业。《漢書·劉向傳》：“*顯*幹尚書事，尚書五人，皆其黨也。”*顔師古*注：“幹與管同，言管主其事。”《古今小説·汪信之一死救全家》：“却説*汪革*到了*臨安府*，幹事已畢。”*清**蒲松齡*《聊齋俚曲集·富貴神仙·中途逢仙》：“到了第三日，那驢就幹不的了。”</w:t>
        <w:br/>
        <w:br/>
        <w:t>⑫谋求。《古今小説·汪信之一死救全家》：“*汪孚度*道必然解郡，却待差人到*安慶*去替他用錢營幹。”*明**朱有燉*《豹子和尚自還俗》：“趲家私，幹衣食，又不犯本錢。”《三國演義》第九十二回：“他兩個是吾子侄輩，尚且争先幹功。”</w:t>
        <w:br/>
        <w:br/>
        <w:t>⑬古代官吏雇的奴仆。也叫童干、干僮。《隋書·百官志中》：“諸州刺史、守、令已下，幹及力，皆聽敕乃給。其幹出所部之人，一幹輸絹十八匹，幹身放之。”《宋書·沈演之傳》：“五省官所給幹童，不得雜役。”《通典·食貨·賦税中》：“又刺史守宰行兼者，并不給幹。”原注：“*南齊*有僮幹，若今驅使門僕之類。”《水滸傳》第二回：“*王都尉*出來見了幹人，看了令旨，隨即上馬。”</w:t>
        <w:br/>
        <w:br/>
        <w:t>⑭用。《古今小説·滕大尹鬼斷家私》：“天生恁般逆種，與他説也没幹，由他罷了。”</w:t>
        <w:br/>
        <w:br/>
        <w:t>⑮助。《集韻·翰韻》：“幹，助也。”</w:t>
        <w:br/>
        <w:br/>
        <w:t>⑯姓。《廣韻·翰韻》：“幹，姓。”《正字通·干部》：“幹，姓。*宋**幹道冲*，通五經，為*蕃*、*漢*教授；*元**幹勒忠*，習*女真*、*契丹*字，通法律，以*武寧*將節度使致仕。”</w:t>
        <w:br/>
        <w:br/>
        <w:t>（二）gān　《集韻》居寒切，平寒見。</w:t>
        <w:br/>
        <w:br/>
        <w:t>（1）正。《廣雅·釋詁一》：“幹，正也。”《韓詩·大雅·韓奕》：“幹不庭方。”*薛漢*章句：“幹，正也。謂以其議非而正之。”*漢**張衡*《西京賦》：“*婁敬*委輅，幹非其議。”《後漢書·皇后紀上·明德馬皇后》：“后時年十歲，幹理家事。”*李賢*注：“幹，正也。”</w:t>
        <w:br/>
        <w:br/>
        <w:t>（2）安。《廣雅·釋詁一》：“幹，安也。”</w:t>
        <w:br/>
        <w:br/>
        <w:t>（3）通“干”。也作“榦”。今作“干”。天干的省称。《廣雅·釋天》：“甲乙為榦（幹），榦者日之神也。寅卯為枝，枝者月之靈也。”*漢**蔡邕*《月令章句》：“大橈探五行之情，占斗綱所建，於是始作甲乙以名曰謂之幹。”</w:t>
        <w:br/>
        <w:br/>
        <w:t>（4）通“乾”。干枯。《列子·黄帝》：“不覺形之所倚，足之所履，隨風東西，猶木葉幹殼，竟不知風乘我邪，我乘風乎？”</w:t>
        <w:br/>
        <w:br/>
        <w:t>（5）死；完了。《兒女英雄傳》第四回：“若然這麽是一道兒到了*淮安*，不用説，騾子也幹了，咱們倆也賠了。”又第六回：“你瞧三兒也幹了，這是怎麽説！”</w:t>
        <w:br/>
        <w:br/>
        <w:t>（6）用同“擀（gǎn）”。用棍棒来回碾轧，或用手使物伸展。《太平廣記》卷二百一十三引《畫斷》：“或叫或吟，脚蹙手抹；或拂或幹，隨其形象。”*金**董解元*《西廂記諸宫調》卷二：“或拿着切菜刀、幹麵杖。”</w:t>
        <w:br/>
        <w:br/>
        <w:t>（三）hán　《集韻》河干切，平寒匣。元部。</w:t>
        <w:br/>
        <w:br/>
        <w:t>井上垣栏。《類篇·倝部》：“幹，井垣也。”《字彙·干部》：“幹，井上欄也。其形四角或八角。”《詩·大雅·板》“大宗維翰”*漢**鄭玄*箋：“王當用公卿諸侯及宗室之貴者為藩屏垣幹。”《莊子·秋水》：“出跳梁乎井幹之上，入休乎缺甃之崖。”*陸德明*釋文：“井幹，井欄也。”*明**方以智*《東西均·生死格》：“跳踉乎井幹之桁，歌笑自若。”</w:t>
        <w:br/>
      </w:r>
    </w:p>
    <w:p>
      <w:r>
        <w:t>𢆉##𢆉</w:t>
        <w:br/>
        <w:br/>
        <w:t>《説文》：“𢆉，㨖也。从干，入一為干，入二為𢆉。讀若能，言稍甚也。”</w:t>
        <w:br/>
        <w:br/>
        <w:t>rěn　《廣韻》如甚切，上寑日。侵部。</w:t>
        <w:br/>
        <w:br/>
        <w:t>刺。《説文·干部》：“𢆉，㨖也。”*段玉裁*注：“㨖，刺也。”</w:t>
        <w:br/>
      </w:r>
    </w:p>
    <w:p>
      <w:r>
        <w:t>𢆊##𢆊</w:t>
        <w:br/>
        <w:br/>
        <w:t>同“汀”。《説文·水部》：“汀，平也。𢆊，汀或从平。”</w:t>
        <w:br/>
      </w:r>
    </w:p>
    <w:p>
      <w:r>
        <w:t>𢆋##𢆋</w:t>
        <w:br/>
        <w:br/>
        <w:t>𢆋“𡯋”的讹字。《字彙補·干部》：“𢆋，《集韻》作𡯋。”《康熙字典·干部》：“𢆋，《集韻》於寒切，音安。股也。”</w:t>
        <w:br/>
      </w:r>
    </w:p>
    <w:p>
      <w:r>
        <w:t>𢆌##𢆌</w:t>
        <w:br/>
        <w:br/>
        <w:t>⁴𢆌同“近”。《龍龕手鑑·卜部》：“𢆌，音近。”《字彙補·卜部》：“𠧣，同近。亦作𢆌。”</w:t>
        <w:br/>
      </w:r>
    </w:p>
    <w:p>
      <w:r>
        <w:t>𢆍##𢆍</w:t>
        <w:br/>
        <w:br/>
        <w:t>𢆍同“臿”。《字彙·干部》：“𢆍，俗臿字。”</w:t>
        <w:br/>
      </w:r>
    </w:p>
    <w:p>
      <w:r>
        <w:t>𢆎##𢆎</w:t>
        <w:br/>
        <w:br/>
        <w:t>⁵𢆎同“幸”。《龍龕手鑑·雜部》：“𢆎，音幸。”按：此当即《説文》小篆“㚔（幸）”字。</w:t>
        <w:br/>
      </w:r>
    </w:p>
    <w:p>
      <w:r>
        <w:t>𢆑##𢆑</w:t>
        <w:br/>
        <w:br/>
        <w:t>𢆑“𠁮”的讹字。《字彙補·干部》：“𢆑，《韻會》古叔字。”按：《古今韻會舉要·屋韻》：“叔，古作𠁮。”</w:t>
        <w:br/>
      </w:r>
    </w:p>
    <w:p>
      <w:r>
        <w:t>𢆔##𢆔</w:t>
        <w:br/>
        <w:br/>
        <w:t>⁶𢆔同“䍐”。《廣韻·旱韻》：“䍐，鳥網。……《説文》作䍑，或作罕。”《戰國策·趙策三》：“兼有是兩者，無釣𢆔鐔蒙須之便。”按：*鮑*本“𢆔”作“罕”。</w:t>
        <w:br/>
      </w:r>
    </w:p>
    <w:p>
      <w:r>
        <w:t>𢆖##𢆖</w:t>
        <w:br/>
        <w:br/>
        <w:t>⁷𢆖逆。《字彙補·干部》：“𢆖，音未詳。逆也。”《吕氏春秋·明理》：“夫亂世之民長短頡𢆖百疾。”*高誘*注：“𢆖，猶大𢆖，逆也。百疾，變詐也。既無節度，大逆為變詐之疾也。”</w:t>
        <w:br/>
      </w:r>
    </w:p>
    <w:p>
      <w:r>
        <w:t>𢆚##𢆚</w:t>
        <w:br/>
        <w:br/>
        <w:t>《説文》：“𢆚（旧字形作‘𢆞’），小束也。从束，幵聲。讀若繭。”</w:t>
        <w:br/>
        <w:br/>
        <w:t>jiǎn　《廣韻》古典切，上銑見。元部。</w:t>
        <w:br/>
        <w:br/>
        <w:t>（1）小束。《説文·束部》：“𢆚，小束也。”《齊民要術·種麻》：“勃如灰便收。𢆚欲小，𥠵欲薄，一宿則翻之。”又束，束扎。《廣雅·釋詁三》：“𢆚，束也。”《農政全書·種植·雜種下》：“（紫草）以茅𢆚束，切去虚梢。”</w:t>
        <w:br/>
        <w:br/>
        <w:t>（2）量词。禾十把。《玉篇·干部》：“𢆚，禾十把也。”</w:t>
        <w:br/>
      </w:r>
    </w:p>
    <w:p>
      <w:r>
        <w:t>𢆛##𢆛</w:t>
        <w:br/>
        <w:br/>
        <w:t>⁸𢆛同“幵”。《龍龕手鑑·雜部》：“𢆛，同幵。”《改併四聲篇海·干部》引《併了部頭》：“𢆛，平正貌。”</w:t>
        <w:br/>
      </w:r>
    </w:p>
    <w:p>
      <w:r>
        <w:t>𢆜##𢆜</w:t>
        <w:br/>
        <w:br/>
        <w:t>𢆜gé　《集韻》居曷切，入曷見。</w:t>
        <w:br/>
        <w:br/>
        <w:t>〔𢆜𢆜〕竖干貌。《集韻·曷韻》：“𢆜，𢆜𢆜，豎干皃。”</w:t>
        <w:br/>
      </w:r>
    </w:p>
    <w:p>
      <w:r>
        <w:t>𢆝##𢆝</w:t>
        <w:br/>
        <w:br/>
        <w:t>⁹𢆝同“趕”。*元**李行道*《灰闌記》第二折：“緊待𢆝，更那堪帶鎖披枷。”</w:t>
        <w:br/>
      </w:r>
    </w:p>
    <w:p>
      <w:r>
        <w:t>𢆟##𢆟</w:t>
        <w:br/>
        <w:br/>
        <w:t>𢆟píng　《玉篇》蒲丁切。</w:t>
        <w:br/>
        <w:br/>
        <w:t>一种用竹篾或蒲苇编成的器具。《玉篇·干部》：“𢆟，竹器也。”《字彙·干部》：“𢆟，《説文》㠷也。*杜林*以為竹筥，*揚雄*以為蒲器。”</w:t>
        <w:br/>
      </w:r>
    </w:p>
    <w:p>
      <w:r>
        <w:t>𢆦##𢆦</w:t>
        <w:br/>
        <w:br/>
        <w:t>“☀”的讹字。《改併四聲篇海·東部》引《俗字背篇》：“𢆦，胡坦切。”按：《龍龕手鑑·雜部》：“☀，古文。音諫。”字作“☀”。</w:t>
        <w:br/>
      </w:r>
    </w:p>
    <w:p>
      <w:r>
        <w:t>𢆩##𢆩</w:t>
        <w:br/>
        <w:br/>
        <w:t>𢆩bìng　《字彙補》卑病切。</w:t>
        <w:br/>
        <w:br/>
        <w:t>礼器。《字彙補·干部》：“𢆩，禮器。”</w:t>
        <w:br/>
      </w:r>
    </w:p>
    <w:p>
      <w:r>
        <w:t>𢆬##𢆬</w:t>
        <w:br/>
        <w:br/>
        <w:t>¹⁷𢆬同“𢆚”。《集韻·銑韻》：“𢆚，或作𢆬。”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