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㫐##㫐</w:t>
        <w:br/>
        <w:br/>
        <w:t>《説文》：“㫐，望遠合也。从日、匕。匕，合也。”*王筠*句讀：“有日則能遠望，而目力所窮，自見其合……故从日。”</w:t>
        <w:br/>
        <w:br/>
        <w:t>yǎo　《廣韻》烏皎切，上篠影。宵部。</w:t>
        <w:br/>
        <w:br/>
        <w:t>远望浑然不分的样子。《説文·日部》：“㫐，望遠合也。”*段玉裁*注：“合者，望遠則其形不分，其色不分，其小大高下不分是也，與‘杳’字義略相近。”*桂馥*義證：“望遠合也者，《聲類》：‘㫐，遠望也。’《論衡·説日篇》：‘人望不過十里，天地合矣。遠也，非合也。’”</w:t>
        <w:br/>
      </w:r>
    </w:p>
    <w:p>
      <w:r>
        <w:t>㫑##㫑</w:t>
        <w:br/>
        <w:br/>
        <w:t>同“𣅱（時）”。《龍龕手鑑·日部》：“㫑”，“𣅱”的</w:t>
        <w:br/>
        <w:br/>
        <w:t>俗字。</w:t>
        <w:br/>
      </w:r>
    </w:p>
    <w:p>
      <w:r>
        <w:t>㫒##㫒</w:t>
        <w:br/>
        <w:br/>
        <w:t>gǒng　《集韻》居容切，平鍾見。</w:t>
        <w:br/>
        <w:br/>
        <w:t>（1）同“廾”。《集韻·鍾韻》：“廾，竦手也。或作㫒。”</w:t>
        <w:br/>
        <w:br/>
        <w:t>（2）扶。《玉篇·日部》：“㫒，扶。”《字彙·日部》：“㫒，扶也。”</w:t>
        <w:br/>
      </w:r>
    </w:p>
    <w:p>
      <w:r>
        <w:t>㫓##㫓</w:t>
        <w:br/>
        <w:br/>
        <w:t>同“氣”。《玉篇·月部》：“㫓，古氣字。”《正字通·日部》：“㫓，日氣也。”</w:t>
        <w:br/>
      </w:r>
    </w:p>
    <w:p>
      <w:r>
        <w:t>㫔##㫔</w:t>
        <w:br/>
        <w:br/>
        <w:t>gèn　《龍龕手鑑》古恨反。</w:t>
        <w:br/>
        <w:br/>
        <w:t>同“艮”。卦名。《龍龕手鑑·日部》：“㫔，卦名也。”《字彙補·日部》：“㫔，與艮同。卦名。”</w:t>
        <w:br/>
      </w:r>
    </w:p>
    <w:p>
      <w:r>
        <w:t>㫕##㫕</w:t>
        <w:br/>
        <w:br/>
        <w:t>同“光”。《字彙補·日部》：“㫕，音光，義同。”</w:t>
        <w:br/>
      </w:r>
    </w:p>
    <w:p>
      <w:r>
        <w:t>㫖##㫖</w:t>
        <w:br/>
        <w:br/>
        <w:t>同“旨”。《宋元以來俗字譜》：“旨”，《目連記》作“㫖”。</w:t>
        <w:br/>
      </w:r>
    </w:p>
    <w:p>
      <w:r>
        <w:t>㫗##㫗</w:t>
        <w:br/>
        <w:br/>
        <w:t>同“厚”。《説文·㫗部》：“㫗，厚也。”*徐灝*注箋：“㫗、厚，古今字。以厚釋㫗者，以常言易曉之字釋所難知，亦同字相訓例也。依*許*義凡篤厚、敦厚本作㫗，物之厚薄則作厚，今通用厚矣。”</w:t>
        <w:br/>
      </w:r>
    </w:p>
    <w:p>
      <w:r>
        <w:t>㫘##㫘</w:t>
        <w:br/>
        <w:br/>
        <w:t>《説文》：“㫘，不見也。从日，否省聲。”*段玉裁*注：“此字古籍中未見。其訓云‘不見也’，則於从日無涉。其音云‘否省聲’，則與自來相傳‘密’音不合。”</w:t>
        <w:br/>
        <w:br/>
        <w:t>mì　《廣韻》美畢切，入質明。之部。</w:t>
        <w:br/>
        <w:br/>
        <w:t>不见。《説文·日部》：“㫘，不見也。”</w:t>
        <w:br/>
      </w:r>
    </w:p>
    <w:p>
      <w:r>
        <w:t>㫙##㫙</w:t>
        <w:br/>
        <w:br/>
        <w:t>fú　《玉篇》附夫切。</w:t>
        <w:br/>
        <w:br/>
        <w:t>日。《玉篇·日部》：“㫙，日也。”</w:t>
        <w:br/>
      </w:r>
    </w:p>
    <w:p>
      <w:r>
        <w:t>㫛##㫛</w:t>
        <w:br/>
        <w:br/>
        <w:t>guàng　《集韻》古况切，去漾見。</w:t>
        <w:br/>
        <w:br/>
        <w:t>阳明，明。《玉篇·日部》：“㫛，暘明。”《集韻·漾韻》：“㫛，明也。”《字彙·日部》：“㫛，陽明也。”</w:t>
        <w:br/>
      </w:r>
    </w:p>
    <w:p>
      <w:r>
        <w:t>㫜##㫜</w:t>
        <w:br/>
        <w:br/>
        <w:t>tǎn　《集韻》儻旱切，上旱透。</w:t>
        <w:br/>
        <w:br/>
        <w:t>明。《集韻·緩韻》：“㫜，明也。”</w:t>
        <w:br/>
      </w:r>
    </w:p>
    <w:p>
      <w:r>
        <w:t>㫝##㫝</w:t>
        <w:br/>
        <w:br/>
        <w:t>dī　《玉篇》都黎切。</w:t>
        <w:br/>
        <w:br/>
        <w:t>日。《玉篇·日部》：“㫝，日也。”</w:t>
        <w:br/>
      </w:r>
    </w:p>
    <w:p>
      <w:r>
        <w:t>㫞##㫞</w:t>
        <w:br/>
        <w:br/>
        <w:t>同“㫦”。《集韻·𩫕韻》：“㫦，日色。或从𠬢。”</w:t>
        <w:br/>
      </w:r>
    </w:p>
    <w:p>
      <w:r>
        <w:t>㫠##㫠</w:t>
        <w:br/>
        <w:br/>
        <w:t>〔㫠怯〕水名。《字彙補·日部》：“㫠，*㫠怯*，水名也。其水濯之能腐手。見《佛經》。音未詳。”</w:t>
        <w:br/>
      </w:r>
    </w:p>
    <w:p>
      <w:r>
        <w:t>㫡##㫡</w:t>
        <w:br/>
        <w:br/>
        <w:t>同“冬”。《改併四聲篇海·日部》引《奚韻》：“㫡，四時之末。”《字彙補·日部》：“㫡，與冬同。”</w:t>
        <w:br/>
      </w:r>
    </w:p>
    <w:p>
      <w:r>
        <w:t>㫢##㫢</w:t>
        <w:br/>
        <w:br/>
        <w:t>qù　《龍龕手鑑·日部》：“㫢，隹句反。”《字彙補·日部》：“㫢，丘據切，音去。義未詳。”</w:t>
        <w:br/>
      </w:r>
    </w:p>
    <w:p>
      <w:r>
        <w:t>㫤##㫤</w:t>
        <w:br/>
        <w:br/>
        <w:t>同“昶”。《字彙補·日部》：“㫤，與昶同。”*清**朱彝尊*《日下舊聞》卷七補遺引*黄佐*《乾清宫賦》：“誶曰：灝灝奥區㫤曠。”</w:t>
        <w:br/>
      </w:r>
    </w:p>
    <w:p>
      <w:r>
        <w:t>㫥##㫥</w:t>
        <w:br/>
        <w:br/>
        <w:t>mǐng　《集韻》母迥切，上迥明。</w:t>
        <w:br/>
        <w:br/>
        <w:t>同“冥”。昏暗。《集韻·迥韻》：“㫥，日暗也。”《正字通·日部》：“㫥，俗冥字。”</w:t>
        <w:br/>
      </w:r>
    </w:p>
    <w:p>
      <w:r>
        <w:t>㫦##㫦</w:t>
        <w:br/>
        <w:br/>
        <w:t>㫦tāo　《集韻》他刀切，平豪透。</w:t>
        <w:br/>
        <w:br/>
        <w:t>日色。《集韻·𩫞韻》：“㫦，日色。”</w:t>
        <w:br/>
      </w:r>
    </w:p>
    <w:p>
      <w:r>
        <w:t>㫧##㫧</w:t>
        <w:br/>
        <w:br/>
        <w:t>同“暴”。《龍龕手鑑·日部》：“㫧”，“暴”的俗字。</w:t>
        <w:br/>
      </w:r>
    </w:p>
    <w:p>
      <w:r>
        <w:t>㫨##㫨</w:t>
        <w:br/>
        <w:br/>
        <w:t>ān　《字彙補·日部》：“㫨，伊干切，音安。義闕。”按：《康熙字典·日部》引《川篇》：“㫨，音安，又女亮切。”</w:t>
        <w:br/>
      </w:r>
    </w:p>
    <w:p>
      <w:r>
        <w:t>㫩##㫩</w:t>
        <w:br/>
        <w:br/>
        <w:t>同“春”。《字彙補·日部》：“㫩，《六書統》：與春同。”</w:t>
        <w:br/>
      </w:r>
    </w:p>
    <w:p>
      <w:r>
        <w:t>㫪##㫪</w:t>
        <w:br/>
        <w:br/>
        <w:t>同“舂”。《直音篇·臼部》：“㫪”，同“舂”。</w:t>
        <w:br/>
      </w:r>
    </w:p>
    <w:p>
      <w:r>
        <w:t>㫫##㫫</w:t>
        <w:br/>
        <w:br/>
        <w:t>同“顯”。《宋元以來俗字譜》：“顯”，《古今雜劇》、《三國志平話》、《太平樂府》、《嬌紅記》、《目連記》、《金瓶梅》作“㫫”。</w:t>
        <w:br/>
      </w:r>
    </w:p>
    <w:p>
      <w:r>
        <w:t>㫯##㫯</w:t>
        <w:br/>
        <w:br/>
        <w:t>同“㒻”。《龍龕手鑑·日部》：“㒻，今；㫯，正。”</w:t>
        <w:br/>
      </w:r>
    </w:p>
    <w:p>
      <w:r>
        <w:t>㫰##㫰</w:t>
        <w:br/>
        <w:br/>
        <w:t>（一）lǎng　《集韻》里黨切，上蕩來。</w:t>
        <w:br/>
        <w:br/>
        <w:t>（1）明。《玉篇·日部》：“㫰，明。”</w:t>
        <w:br/>
        <w:br/>
        <w:t>（2）姓。《集韻·蕩韻》：“㫰，姓。”</w:t>
        <w:br/>
        <w:br/>
        <w:t>（二）làng　《集韻》郎宕切，去宕來。</w:t>
        <w:br/>
        <w:br/>
        <w:t>（1）晒。《集韻·宕韻》：“㫰，暴也。”《字彙·日部》：“㫰，曬㫰。”《五燈會元·太平懃禪師》：“今年雨水多，各宜頻曬㫰。”原注：“㫰，暴也。”*元**王禎*《農書》卷九：“曬荔法，採下即用竹籬㫰曬。”</w:t>
        <w:br/>
        <w:br/>
        <w:t>（2）把东西放在通风或阴凉的地方使其干燥。*宋**陸游*《春日》：“遲日園林嘗煮酒，和風庭院㫰新絲。”*明**陶宗儀*《輟耕録·髹器》：“停三五日，待漆内外俱乾，置陰處㫰之。”</w:t>
        <w:br/>
      </w:r>
    </w:p>
    <w:p>
      <w:r>
        <w:t>㫱##㫱</w:t>
        <w:br/>
        <w:br/>
        <w:t>《説文》：“㫱，温溼也。从日，赧省聲。”*段玉裁*注：“温溼生黴，亦有色赤者，未必不从赤會意也。”</w:t>
        <w:br/>
        <w:br/>
        <w:t>（一）nǎn　《廣韻》奴板切，上潸泥。元部。</w:t>
        <w:br/>
        <w:br/>
        <w:t>温湿。《説文·日部》：“㫱，温溼也。”</w:t>
        <w:br/>
        <w:br/>
        <w:t>（二）nàn　《集韻》乃諫切，去諫娘。</w:t>
        <w:br/>
        <w:br/>
        <w:t>赤色。《玉篇·日部》：“㫱，赤也。”《類篇·日部》：“㫱，小赤也。”</w:t>
        <w:br/>
      </w:r>
    </w:p>
    <w:p>
      <w:r>
        <w:t>㫲##㫲</w:t>
        <w:br/>
        <w:br/>
        <w:t>bèi　《集韻》蒲昧切，去隊並。</w:t>
        <w:br/>
        <w:br/>
        <w:t>昏暗。《集韻·隊韻》：“㫲，暗也。”《文選·左思〈吴都賦〉》：“宵露霮䨴，旭日晻㫲。”*李善*注：“㫲亦闇也。”</w:t>
        <w:br/>
      </w:r>
    </w:p>
    <w:p>
      <w:r>
        <w:t>㫳##㫳</w:t>
        <w:br/>
        <w:br/>
        <w:t>同“晨”。《集韻·真韻》：“晨，或作㫳。”</w:t>
        <w:br/>
      </w:r>
    </w:p>
    <w:p>
      <w:r>
        <w:t>㫴##㫴</w:t>
        <w:br/>
        <w:br/>
        <w:t>“哮”的讹字。《改併四聲篇海·日部》引《龍龕手鑑》：“㫴，正作哮。”《康熙字典·日部》：“㫴，哮字之譌。”</w:t>
        <w:br/>
      </w:r>
    </w:p>
    <w:p>
      <w:r>
        <w:t>㫵##㫵</w:t>
        <w:br/>
        <w:br/>
        <w:t>fēi　《玉篇》府微切。</w:t>
        <w:br/>
        <w:br/>
        <w:t>日色。《玉篇·日部》：“㫵，日色。”</w:t>
        <w:br/>
      </w:r>
    </w:p>
    <w:p>
      <w:r>
        <w:t>㫶##㫶</w:t>
        <w:br/>
        <w:br/>
        <w:t>zhǒu　《集韻》止酉切，上有章。</w:t>
        <w:br/>
        <w:br/>
        <w:t>明。《集韻·有韻》：“㫶，明也。”</w:t>
        <w:br/>
      </w:r>
    </w:p>
    <w:p>
      <w:r>
        <w:t>㫷##㫷</w:t>
        <w:br/>
        <w:br/>
        <w:t>jī　《玉篇》居其切。</w:t>
        <w:br/>
        <w:br/>
        <w:t>（1）后。《玉篇·日部》：“㫷，後也。”</w:t>
        <w:br/>
        <w:br/>
        <w:t>（2）同“期”。《正字通·日部》：“㫷”，同“期”。《法苑珠林》卷四十九《感應緣》引《鄭緝之傳》：“*吴逵*，*吴興*人也。*孫恩*亂後，兄弟嫂從有十三喪……㫷年，辦七墓十三棺，逆取傭直以供葬事。”</w:t>
        <w:br/>
      </w:r>
    </w:p>
    <w:p>
      <w:r>
        <w:t>㫸##㫸</w:t>
        <w:br/>
        <w:br/>
        <w:t>jiē　《集韻》即涉切，入葉精。</w:t>
        <w:br/>
        <w:br/>
        <w:t>〔㫸𣋲〕日欲没。《集韻·葉韻》：“㫸，㫸𣋲，日欲没。”</w:t>
        <w:br/>
      </w:r>
    </w:p>
    <w:p>
      <w:r>
        <w:t>㫹##㫹</w:t>
        <w:br/>
        <w:br/>
        <w:t>shù　《廣韻》所去切，去御生。</w:t>
        <w:br/>
        <w:br/>
        <w:t>（1）明。《廣韻·御韻》：“㫹，明也。”</w:t>
        <w:br/>
        <w:br/>
        <w:t>（2）暖。《改併四聲篇海·日部》引《玉篇》：“㫹，暖也。”</w:t>
        <w:br/>
      </w:r>
    </w:p>
    <w:p>
      <w:r>
        <w:t>㫺##㫺</w:t>
        <w:br/>
        <w:br/>
        <w:t>同“昔”。《集韻·㫺韻》：“㫺，隸作昔。”《國三老袁良碑》：“㫺*孔子*制義，承奉𠟭有興盛之福。”</w:t>
        <w:br/>
        <w:br/>
        <w:t>𣇴人名用字。《字彙補·日部》：“*楊𣇴*，*正德*時人。音闕。”</w:t>
        <w:br/>
      </w:r>
    </w:p>
    <w:p>
      <w:r>
        <w:t>㫻##㫻</w:t>
        <w:br/>
        <w:br/>
        <w:t>kùn　《改併四聲篇海》引《川篇》古鈍切。</w:t>
        <w:br/>
        <w:br/>
        <w:t>日光。《改併四聲篇海·日部》引《川篇》：“㫻，日光也。”</w:t>
        <w:br/>
      </w:r>
    </w:p>
    <w:p>
      <w:r>
        <w:t>㫼##㫼</w:t>
        <w:br/>
        <w:br/>
        <w:t>同“晣（晢）”。《集韻·祭韻》：“晣，或从制，亦書作晢。”</w:t>
        <w:br/>
      </w:r>
    </w:p>
    <w:p>
      <w:r>
        <w:t>㫽##㫽</w:t>
        <w:br/>
        <w:br/>
        <w:t>lù　《廣韻》力玉切，入燭來。</w:t>
        <w:br/>
        <w:br/>
        <w:t>太阳无光。《玉篇·日部》：“㫽，日暗。”《集韻·燭韻》：“㫽，日無光。”</w:t>
        <w:br/>
      </w:r>
    </w:p>
    <w:p>
      <w:r>
        <w:t>㬁##㬁</w:t>
        <w:br/>
        <w:br/>
        <w:t>同“𣆗”。《篇海類編·天文類·日部》：“㬁，與𣆗同。”</w:t>
        <w:br/>
      </w:r>
    </w:p>
    <w:p>
      <w:r>
        <w:t>㬂##㬂</w:t>
        <w:br/>
        <w:br/>
        <w:t>yú　《集韻》元俱切，平虞疑。</w:t>
        <w:br/>
        <w:br/>
        <w:t>人名用字。《集韻·虞韻》：“㬂，人名。*漢*有*周㬂*。”《三國志·吴志·孫堅傳》“往*魯陽*”*南朝**宋**裴松之*注引《會稽典録》：“會次兄*九江*太守*昂*為*袁術*所攻，（*周）㬂*往助之。”</w:t>
        <w:br/>
      </w:r>
    </w:p>
    <w:p>
      <w:r>
        <w:t>㬃##㬃</w:t>
        <w:br/>
        <w:br/>
        <w:t>tái　《改併四聲篇海》引《川篇》音臺。</w:t>
        <w:br/>
        <w:br/>
        <w:t>日出。《改併四聲篇海·日部》引《川篇》：“㬃，日出也。”</w:t>
        <w:br/>
      </w:r>
    </w:p>
    <w:p>
      <w:r>
        <w:t>㬄##㬄</w:t>
        <w:br/>
        <w:br/>
        <w:t>chàn　《廣韻》丑晏切，去諫徹。</w:t>
        <w:br/>
        <w:br/>
        <w:t>〔㬄㫱〕也作“㫱㬄”。1.温湿。《集韻·諫韻》：“㬄，㬄㫱，温溼。”又《潸韻》：“㫱，㫱㬄，温溼皃。”2.小赤。《集韻·諫韻》：“㬄，㬄㫱，小赤。”</w:t>
        <w:br/>
      </w:r>
    </w:p>
    <w:p>
      <w:r>
        <w:t>㬅##㬅</w:t>
        <w:br/>
        <w:br/>
        <w:t>同“曼”。《龍龕手鑑·日部》：“曼”，或作“㬅”。</w:t>
        <w:br/>
      </w:r>
    </w:p>
    <w:p>
      <w:r>
        <w:t>㬆##㬆</w:t>
        <w:br/>
        <w:br/>
        <w:t>mǐn　《集韻》美隕切，上軫明。</w:t>
        <w:br/>
        <w:br/>
        <w:t>同“湣”。古谥号之一。《集韻·準韻》：“湣，謚也。《史記》*齊*有*湣王*。或作㬆。”</w:t>
        <w:br/>
      </w:r>
    </w:p>
    <w:p>
      <w:r>
        <w:t>㬇##㬇</w:t>
        <w:br/>
        <w:br/>
        <w:t>huàn　《集韻》呼玩切，去换曉。元部。</w:t>
        <w:br/>
        <w:br/>
        <w:t>（1）〔璽㬇〕古国名。《山海經·海東内經》：“*璽㬇*在*昆侖*虚東南。”</w:t>
        <w:br/>
        <w:br/>
        <w:t>（2）鲜明；光亮。《漢故司隷校尉忠惠父魯君碑》：“永傳𠶷（億）齡，㬇矣旳旳。”</w:t>
        <w:br/>
      </w:r>
    </w:p>
    <w:p>
      <w:r>
        <w:t>㬈##㬈</w:t>
        <w:br/>
        <w:br/>
        <w:t>wēn　《集韻》烏昆切，平魂影。</w:t>
        <w:br/>
        <w:br/>
        <w:t>日出而温。《集韻·魂韻》：“㬈，日出而温。”《金剛般若疏》卷一：“㬈涼既竟。”</w:t>
        <w:br/>
      </w:r>
    </w:p>
    <w:p>
      <w:r>
        <w:t>㬉##㬉</w:t>
        <w:br/>
        <w:br/>
        <w:t>同“暖”。《玉篇·日部》：“㬉”，同“暖”。*宋**陸游*《局中春興》：“微㬉已迎新到燕，輕陰猶護欲殘花。”</w:t>
        <w:br/>
      </w:r>
    </w:p>
    <w:p>
      <w:r>
        <w:t>㬊##㬊</w:t>
        <w:br/>
        <w:br/>
        <w:t>huǎn　《廣韻》胡管切，上緩匣。</w:t>
        <w:br/>
        <w:br/>
        <w:t>（1）明。《玉篇·日部》：“㬊，明也。”</w:t>
        <w:br/>
        <w:br/>
        <w:t>（2）姓。《廣韻·緩韻》：“㬊，姓。”《通志·氏族略五》：“*㬊*氏，*晋*有西中郎將*㬊清*。又*甯州*刺史*㬊静*。望出*荆州*。今*江陵*多此姓。”</w:t>
        <w:br/>
      </w:r>
    </w:p>
    <w:p>
      <w:r>
        <w:t>㬋##㬋</w:t>
        <w:br/>
        <w:br/>
        <w:t>hóu　《字彙補》何樓切。</w:t>
        <w:br/>
        <w:br/>
        <w:t>〔羅㬋〕同“羅睺”。星名，为十一曜之一；又佛家称“阿修罗”之一，或为“羅睺羅”的简称。《字彙補·日部》：“㬋，月之交首尾曰羅㬋。又人名，*隋*將*周羅㬋*封*義寧郡公*。《釋典》本作羅睺，从目，今史書皆从日，姑别出之。”</w:t>
        <w:br/>
      </w:r>
    </w:p>
    <w:p>
      <w:r>
        <w:t>㬌##㬌</w:t>
        <w:br/>
        <w:br/>
        <w:t>jìng　《改併四聲篇海》引《川篇》音境。</w:t>
        <w:br/>
        <w:br/>
        <w:t>日色。《改併四聲篇海·日部》引《川篇》：“㬌，日色也。”</w:t>
        <w:br/>
      </w:r>
    </w:p>
    <w:p>
      <w:r>
        <w:t>㬍##㬍</w:t>
        <w:br/>
        <w:br/>
        <w:t>bó　《集韻》伯各切，入鐸幫。</w:t>
        <w:br/>
        <w:br/>
        <w:t>暴。《集韻·鐸韻》：“㬍，暴也。”</w:t>
        <w:br/>
      </w:r>
    </w:p>
    <w:p>
      <w:r>
        <w:t>㬎##㬎</w:t>
        <w:br/>
        <w:br/>
        <w:t>《説文》：“𣊡（㬎），衆微杪也。从日中視絲，古文以為顯字。或曰衆口皃。讀若唫唫。或以為繭。繭者，絮中往往有小繭也。”*王筠*釋例：“*許*君於所聞三義，不能決，故並録之。惟顯从𣊡聲，有可依據。”“*積古齋*《頌壺》、《頌敦》皆云‘不顯魯休’，而《頌鼎》云‘不𣊡魯休’。一人之器而字作兩體，明乎其為一字也”。</w:t>
        <w:br/>
        <w:br/>
        <w:t>xiǎn　《廣韻》呼典切，上銑曉。又五合切。元部。</w:t>
        <w:br/>
        <w:br/>
        <w:t>（1）同“顯”。1.明显；显著。《説文·日部》：“𣊡（㬎），衆微杪也。从日中視絲，古文以為顯字。”*段玉裁*注：“衆明察及微妙之意。”*王筠*句讀：“𣊡（㬎），絲最微杪，而日中視之則必見……乃明著之義。”《廣韻·銑韻》：“𣊡，衆明也；微妙也；今作㬎。”2.显扬。《集韻·銑韻》：“顯，光也。古作㬎。”3.头上明亮的装饰。《集韻·銑韻》：“顯，《説文》：‘頭明飾也。’古作㬎。”</w:t>
        <w:br/>
        <w:br/>
        <w:t>（2）丝结。《説文·日部》：“𣊡（㬎），或以為繭。繭者，絮中往往有小繭也。”*段玉裁*注：“此繭不同《糸部》訓蠶衣之繭也，亦蠶衣之義之引伸也。”“此蓋繅絲之餘滓，亦可裝衣，而中有纇結，故云絮中歷歷有小繭。繭之言結也。”按：一说即“繭”，详*王筠*《説文釋例》。</w:t>
        <w:br/>
        <w:br/>
        <w:t>（3）口急而不能畅言。《説文·日部》：“𣊡（㬎），或曰衆口皃，讀若唫唫。”*王筠*釋例：“唫字當衍其一。”*段玉裁*注：“此别一義也。讀若唫唫，當作讀若口唫之唫，轉寫☀奪耳。”</w:t>
        <w:br/>
        <w:br/>
        <w:t>（4）姓。《類篇·日部》：“㬎，姓。”</w:t>
        <w:br/>
      </w:r>
    </w:p>
    <w:p>
      <w:r>
        <w:t>㬏##㬏</w:t>
        <w:br/>
        <w:br/>
        <w:t>lì　《集韻》狼狄切，入錫來。</w:t>
        <w:br/>
        <w:br/>
        <w:t>明。《集韻·錫韻》：“㬏，明也。”</w:t>
        <w:br/>
      </w:r>
    </w:p>
    <w:p>
      <w:r>
        <w:t>㬐##㬐</w:t>
        <w:br/>
        <w:br/>
        <w:t>（一）jìn</w:t>
        <w:br/>
        <w:br/>
        <w:t>同“晋”。*春秋*时国名，即*晋国*。《吕氏春秋·悔過》：“*秦*三帥對曰：‘寡君之無使也，使其三臣*丙*也、*術*也、*視*也，於東邊候*㬐*之道，過是以迷惑陷入大國之地。’”*高誘*注：“*㬐*，*晋國*也。”</w:t>
        <w:br/>
        <w:br/>
        <w:t>（二）zī</w:t>
        <w:br/>
        <w:br/>
        <w:t>同“鄑”。古地名。*春秋*时*鲁*地，约在今*山东省**汶上县*以南。《六書索隱》：“㬐，與鄑同。”</w:t>
        <w:br/>
      </w:r>
    </w:p>
    <w:p>
      <w:r>
        <w:t>㬒##㬒</w:t>
        <w:br/>
        <w:br/>
        <w:t>mǎng　《廣韻》模朗切，上蕩明。</w:t>
        <w:br/>
        <w:br/>
        <w:t>日无光。《玉篇·日部》：“㬒，日無光。”</w:t>
        <w:br/>
      </w:r>
    </w:p>
    <w:p>
      <w:r>
        <w:t>㬓##㬓</w:t>
        <w:br/>
        <w:br/>
        <w:t>piào　《廣韻》匹妙切，去笑滂。</w:t>
        <w:br/>
        <w:br/>
        <w:t>曝晒。《廣雅·釋詁二》：“㬓，𣌑（曝）也。”*王念孫*疏證：“《方言》：‘昲、曬，乾物也。’*郭璞*注云：‘亦皆北方常語耳，或云㬓也。’”《玉篇·日部》：“㬓，置風日中令乾。”</w:t>
        <w:br/>
      </w:r>
    </w:p>
    <w:p>
      <w:r>
        <w:t>㬔##㬔</w:t>
        <w:br/>
        <w:br/>
        <w:t>háo　《改併四聲篇海》引《餘文》胡刀切。</w:t>
        <w:br/>
        <w:br/>
        <w:t>违反；违背。《改併四聲篇海·日部》引《餘文》：“㬔，戾也。”</w:t>
        <w:br/>
      </w:r>
    </w:p>
    <w:p>
      <w:r>
        <w:t>㬕##㬕</w:t>
        <w:br/>
        <w:br/>
        <w:t>yáng　《字彙》徐羊切。</w:t>
        <w:br/>
        <w:br/>
        <w:t>明。《字彙·日部》：“㬕，明也。”《正字通·日部》：“㬕、𣉚𠀤俗字。”按：《康熙字典·日部》引作“㬕，𣉫字之譌。”</w:t>
        <w:br/>
      </w:r>
    </w:p>
    <w:p>
      <w:r>
        <w:t>㬗##㬗</w:t>
        <w:br/>
        <w:br/>
        <w:t>xiàn　《廣韻》奴甸切，去霰泥。</w:t>
        <w:br/>
        <w:br/>
        <w:t>（1）同“晛”。《玉篇·日部》：“晛，日氣。又，明也。㬗，同晛。”《集韻·霰韻》：“晛，日光也。或从然。”</w:t>
        <w:br/>
        <w:br/>
        <w:t>（2）暖。《廣雅·釋詁三》：“㬗，煗也。”《玉篇·日部》：“㬗，燠也。”</w:t>
        <w:br/>
      </w:r>
    </w:p>
    <w:p>
      <w:r>
        <w:t>㬘##㬘</w:t>
        <w:br/>
        <w:br/>
        <w:t>sù　《集韻》蘇谷切，入屋心。</w:t>
        <w:br/>
        <w:br/>
        <w:t>（1）燥。《集韻·屋韻》：“㬘，燥也。”</w:t>
        <w:br/>
        <w:br/>
        <w:t>（2）暴。《篇海類編·天文類·日部》：“㬘，暴也。”</w:t>
        <w:br/>
      </w:r>
    </w:p>
    <w:p>
      <w:r>
        <w:t>㬙##㬙</w:t>
        <w:br/>
        <w:br/>
        <w:t>wěi　《玉篇》于鬼切。</w:t>
        <w:br/>
        <w:br/>
        <w:t>日光。《玉篇·日部》：“㬙，日光。”</w:t>
        <w:br/>
      </w:r>
    </w:p>
    <w:p>
      <w:r>
        <w:t>㬚##㬚</w:t>
        <w:br/>
        <w:br/>
        <w:t>chè　《集韻》敕列切，入薛徹。</w:t>
        <w:br/>
        <w:br/>
        <w:t>明。《集韻·薛韻》：“㬚，明也。”</w:t>
        <w:br/>
      </w:r>
    </w:p>
    <w:p>
      <w:r>
        <w:t>㬛##㬛</w:t>
        <w:br/>
        <w:br/>
        <w:t>xī　《集韻》迄及切，入緝曉。</w:t>
        <w:br/>
        <w:br/>
        <w:t>日干物。《集韻·緝韻》：“㬛，日乾物也。”</w:t>
        <w:br/>
      </w:r>
    </w:p>
    <w:p>
      <w:r>
        <w:t>㬜##㬜</w:t>
        <w:br/>
        <w:br/>
        <w:t>同“晋”。《説文·日部》：“㬜，進也。日出萬物進。”《類篇·日部》：“㬜，隸省晋。”</w:t>
        <w:br/>
      </w:r>
    </w:p>
    <w:p>
      <w:r>
        <w:t>㬝##㬝</w:t>
        <w:br/>
        <w:br/>
        <w:t>（一）céng　《集韻》徂稜切，平登從。</w:t>
        <w:br/>
        <w:br/>
        <w:t>〔瞢㬝〕见“瞢”。</w:t>
        <w:br/>
        <w:br/>
        <w:t>（二）sōng　《字彙》息中切。</w:t>
        <w:br/>
        <w:br/>
        <w:t>白貌。《字彙·日部》：“㬝，白皃。”一说“𤾥”的讹字。《康熙字典·日部》：“㬝，即𤾥字之譌。”</w:t>
        <w:br/>
      </w:r>
    </w:p>
    <w:p>
      <w:r>
        <w:t>㬞##㬞</w:t>
        <w:br/>
        <w:br/>
        <w:t>同“暍”。《龍龕手鑑·日部》：“㬞”，“暍”的俗字。</w:t>
        <w:br/>
      </w:r>
    </w:p>
    <w:p>
      <w:r>
        <w:t>㬟##㬟</w:t>
        <w:br/>
        <w:br/>
        <w:t>同“朆”。</w:t>
        <w:br/>
      </w:r>
    </w:p>
    <w:p>
      <w:r>
        <w:t>㬠##㬠</w:t>
        <w:br/>
        <w:br/>
        <w:t>（一）shài　《改併四聲篇海》引《俗字背篇》所戒切。</w:t>
        <w:br/>
        <w:br/>
        <w:t>同“曬”。《改併四聲篇海·日部》引《俗字背篇》：“㬠，曝也。俗作。”《正字通·日部》：“㬠，俗曬字。”*唐**王建*《簇蠶辭》：“場寬地高風日多，不向中庭㬠蒿草。”*宋**杜安世*《玉樓春》：“不奈風吹兼日㬠，國貌天香無物賽。”</w:t>
        <w:br/>
        <w:br/>
        <w:t>（二）shà</w:t>
        <w:br/>
        <w:br/>
        <w:t>用同“煞”。1.甚；极。表示程度之深。*宋**歐陽修*《漁家傲》：“昨日為逢青傘蓋，慵不採，今朝斗覺凋零㬠。”*金**董解元*《西廂記諸宫調》卷二：“和尚果雄驍，兵法㬠曾學。”《金史·杲傳附宗義》：“*謀里野*阿渾所言㬠是，只殺*撻不野*則南路無憂慮矣。”2.虽。*金**董解元*《西廂記諸宫調》卷三：“這書房裏往日㬠曾來，不曾見這般物事。”3.是。与“可”连用，表疑问。*宋**楊無咎*《雨中花令》：“月照紗窗，曉燈殘夢，可㬠惡滋味？”*宋**黄人傑*《柳梢青》：“恰則年時，風前雪底，初見南枝。可㬠怱怱；花才清瘦，子已紅肥。”</w:t>
        <w:br/>
      </w:r>
    </w:p>
    <w:p>
      <w:r>
        <w:t>㬡##㬡</w:t>
        <w:br/>
        <w:br/>
        <w:t>同“𣌟（昤）”。《篇海類編·天文類·日部》：“㬡，與𣌟同。”</w:t>
        <w:br/>
      </w:r>
    </w:p>
    <w:p>
      <w:r>
        <w:t>㬢##㬢</w:t>
        <w:br/>
        <w:br/>
        <w:t>同“曦”。《集韻·支韻》：“㬢”，同“曦”。</w:t>
        <w:br/>
      </w:r>
    </w:p>
    <w:p>
      <w:r>
        <w:t>㬣##㬣</w:t>
        <w:br/>
        <w:br/>
        <w:t>duì　《集韻》徒對切，去隊定。</w:t>
        <w:br/>
        <w:br/>
        <w:t>茂盛貌。《集韻·隊韻》：“㬣，茂皃。”《文選·宋玉〈高唐賦〉》：“（朝雲）其始出也，㬣兮若松榯。”*李善*注：“㬣，茂貌。”*三國**魏**繆襲*《青龍賦》：“爚若鑒陽，和映瑶瓊，㬣若望飛雲曳旗旌。”</w:t>
        <w:br/>
      </w:r>
    </w:p>
    <w:p>
      <w:r>
        <w:t>㬤##㬤</w:t>
        <w:br/>
        <w:br/>
        <w:t>qī　《廣韻》去急切，入緝溪。</w:t>
        <w:br/>
        <w:br/>
        <w:t>（1）指曝晒或用沙土等吸收水分。如：地上有水，铺上点沙子㬤一㬤。《廣雅·釋詁二》：“㬤，曝也。”</w:t>
        <w:br/>
        <w:br/>
        <w:t>（2）东西湿了之后将要干，未全干。如：雨过了。太阳一晒，路上就渐渐㬤了。《玉篇·日部》：“㬤，欲乾也。”《廣韻·緝韻》：“㬤，欲燥。”</w:t>
        <w:br/>
      </w:r>
    </w:p>
    <w:p>
      <w:r>
        <w:t>㬥##㬥</w:t>
        <w:br/>
        <w:br/>
        <w:t>（一）pù　《集韻》步木切，入屋並。宵部。</w:t>
        <w:br/>
        <w:br/>
        <w:t>同“暴”。曝晒；暴露。《説文·日部》：“㬥，晞也。”《玉篇·日部》：“㬥”，同“暴”。《吕氏春秋·禁塞》：“故㬥骸骨無量數，為京丘，若山陵。”《淮南子·泰族》：“日以㬥之，夜以息之。”</w:t>
        <w:br/>
        <w:br/>
        <w:t>（二）bó　《集韻》北角切，入覺幫。藥部。</w:t>
        <w:br/>
        <w:br/>
        <w:t>〔㬥樂〕也作“爆爍”。枝叶脱落稀疏貌。《爾雅·釋詁下》：“毗，劉，㬥樂也。”*郭璞*注：“謂樹木葉缺落，蔭疏㬥樂。見《詩》。”*邢昺*疏：“‘見《詩》’者，《大雅·桑柔》云：‘捋采其劉。’*毛*傳云：‘劉，爆爍而希。’是也。”</w:t>
        <w:br/>
      </w:r>
    </w:p>
    <w:p>
      <w:r>
        <w:t>㬦##㬦</w:t>
        <w:br/>
        <w:br/>
        <w:t>yuè　《集韻》鬱縛切，入藥影。</w:t>
        <w:br/>
        <w:br/>
        <w:t>勇貌。《集韻·藥韻》：“㬦，勇皃。”《東觀漢記·馬援傳》：“㬦哉是翁也。”</w:t>
        <w:br/>
      </w:r>
    </w:p>
    <w:p>
      <w:r>
        <w:t>㬩##㬩</w:t>
        <w:br/>
        <w:br/>
        <w:t>同“暳”。《集韻·霽韻》：“㬩”，同“暳”。</w:t>
        <w:br/>
      </w:r>
    </w:p>
    <w:p>
      <w:r>
        <w:t>㬫##㬫</w:t>
        <w:br/>
        <w:br/>
        <w:t>同“曣”。《説文·日部》：“㬫，星無雲也。从日，燕聲。”*段玉裁*注：“其字亦作曣。”《廣雅·釋詁三》“曣，煗也”*清**王念孫*疏證：“㬫與曣同。”《玉篇·日部》：“㬫，日出也。”</w:t>
        <w:br/>
      </w:r>
    </w:p>
    <w:p>
      <w:r>
        <w:t>㬬##㬬</w:t>
        <w:br/>
        <w:br/>
        <w:t>jù　《集韻》衢遇切，去遇羣。</w:t>
        <w:br/>
        <w:br/>
        <w:t>姓。《集韻·遇韻》：“㬬，姓也。*漢*有*㬬丘*。”《漢書·王子侯表第三上》：“*五據侯**臞〔㬬〕丘*。”</w:t>
        <w:br/>
      </w:r>
    </w:p>
    <w:p>
      <w:r>
        <w:t>㬭##㬭</w:t>
        <w:br/>
        <w:br/>
        <w:t>jiào　《集韻》子肖切，去笑精。</w:t>
        <w:br/>
        <w:br/>
        <w:t>同“皭”。明；洁。古多用于人名。《玉篇·日部》：“㬭，小明也。”《集韻·藥韻》：“㬭，闕，人名。*宋*有*謝㬭*。”《正字通·日部》：“㬭，俗皭字。”《孔彪碑》：“㬭焉汜而不俗。”</w:t>
        <w:br/>
      </w:r>
    </w:p>
    <w:p>
      <w:r>
        <w:t>㬮##㬮</w:t>
        <w:br/>
        <w:br/>
        <w:t>《説文》：“㬮，安㬮，温也。从日，難聲。”</w:t>
        <w:br/>
        <w:br/>
        <w:t>nàn　《廣韻》奴案切，去翰泥。又女閑切。元部。</w:t>
        <w:br/>
        <w:br/>
        <w:t>〔安㬮〕温和；温存。《説文·日部》：“㬮，安㬮，温也。”*段玉裁*注：“安㬮，猶温存也。”</w:t>
        <w:br/>
      </w:r>
    </w:p>
    <w:p>
      <w:r>
        <w:t>㬯##㬯</w:t>
        <w:br/>
        <w:br/>
        <w:t>liè　《字彙補》力涉切。</w:t>
        <w:br/>
        <w:br/>
        <w:t>日落。《字彙補·日部》：“㬯，日落也。”</w:t>
        <w:br/>
      </w:r>
    </w:p>
    <w:p>
      <w:r>
        <w:t>勗##勗</w:t>
        <w:br/>
        <w:br/>
        <w:t>同“勖”。《玉篇·力部》：“勗，勉也。《書》曰：‘勗哉夫子’。”《字彙·力部》：“勗，同勖。俗字。”《漢書·宣元六王傳》：“夫行純茂而不顯異，則有國者將何勗哉？”*唐**孟郊*《立德新居》：“手鋤良自勗，激勸亦巳饒。”*明**沈鯨*《雙珠記·人珠還合》：“其祖母*盛*氏，淑慎爾止，克相夫賢，刑於有家，勗成子德。”</w:t>
        <w:br/>
      </w:r>
    </w:p>
    <w:p>
      <w:r>
        <w:t>日##日</w:t>
        <w:br/>
        <w:br/>
        <w:t>《説文》：“日，實也，太陽之精不虧。从口、一，象形。☀，古文，象形。”</w:t>
        <w:br/>
        <w:br/>
        <w:t>rì　《廣韻》人質切，入質日。質部。</w:t>
        <w:br/>
        <w:br/>
        <w:t>（1）太阳。《説文·日部》：“日，實也，太陽之精不虧。”《詩·衛風·伯兮》：“其雨其雨，杲杲出日。”《論衡·感虚》：“日之行也，行天星度。”*唐**李白*《古風五十九首》之二十八：“草緑霜已白，日西月復東。”</w:t>
        <w:br/>
        <w:br/>
        <w:t>（2）昼，白天。《詩·唐風·葛生》：“夏之日，冬之夜，百歲之後，歸于其居。”《孟子·離婁下》：“仰而思之，夜以繼日。”《禮記·郊特牲》：“郊之祭也，迎長日之至也。”*鄭玄*注：“迎長日者，建卯而晝夜分，分而日長也。”</w:t>
        <w:br/>
        <w:br/>
        <w:t>（3）地球自转一周的时间；一昼夜。《書·洪範》：“五紀：一曰歲，二曰月，三曰日，四曰星辰，五曰厤數。”*孔穎達*疏：“從夜半以至明日夜半，周十二辰為一日，所以紀一日也。”*唐**李白*《與韓荆州書》：“請日試萬言，倚馬可待。”*清**袁枚*《隨園詩話·補遺》卷六引*錢竹初*《吏不可為·判讀》：“晨起罷盥漱，僮來促官書。官書日幾何，堆案二尺餘。”</w:t>
        <w:br/>
        <w:br/>
        <w:t>（4）每天；一天天地。《易·大畜》：“剛健篤實輝光，日新其德。”*孔穎達*疏：“以其剛健篤實之故，故能輝耀光榮，日日增新其德。”*晋**陶潛*《歸去來兮辭》：“園日涉以成趣，門雖設而常關。”*宋**王安石*《上運使孫司諫書》：“公家日以窘，而民日以窮而怨。”</w:t>
        <w:br/>
        <w:br/>
        <w:t>（5）他日，改天。《列子·湯問》：“日以俱來，吾與若俱觀之。”*張湛*注：“日謂别日。”</w:t>
        <w:br/>
        <w:br/>
        <w:t>（6）往日；从前。《左傳·文公七年》：“日*衛*不睦，故取其地。”*杜預*注：“日，往日。”《國語·晋語四》：“*狐偃*曰：‘日吾來此也，非以*狄*為榮，可以成事也。’”*韋昭*注：“日，往日。”《漢書·高帝紀下》：“日者*荆王*兼有其地，今死亡後。”*顔師古*注：“日者，猶往日也。”</w:t>
        <w:br/>
        <w:br/>
        <w:t>（7）记历的单位，特指一个月内的日子。《書·舜典》：“正月上日，*舜*受終于*文祖*（*堯*）。”*孔*傳：“上日，朔日也。”*唐**韓愈*《祭十二郎文》：“年月日。季父*愈*聞汝喪之七日。”*毛泽东*《送瘟神》序：“读六月三十日《人民日报》，*余江县*消灭了血吸虫。”</w:t>
        <w:br/>
        <w:br/>
        <w:t>（8）光阴；时间。《漢書·郊祀志下》：“曠日經年，靡有毫釐之驗，足以揆今。”《南史·徐勉傳》：“汝當自勗，見賢思齊，不宜忽略以棄日也。”《三國演義》第一百零一回：“却説*司馬懿*引兵逕到*鹵城*下，日已昏黑。”</w:t>
        <w:br/>
        <w:br/>
        <w:t>（9）节度。《廣雅·釋言》：“日，節也。”*王念孫*疏證：“日為節度之節。”《占經·日占一》引《春秋元命包》：“日之為言實也，節也，含一。開度立節，使物咸别，故謂之日。言陽布散合如一，故其立字，四合共一者為日，望之度尺，以千日立。”</w:t>
        <w:br/>
        <w:br/>
        <w:t>（10）旧时指日辰的吉凶禁忌。《論衡·譏日》：“世俗既信歲時，而又信日。舉事若病、死、災、患，大則謂之犯觸歲月，小則謂之不避日禁。”*唐**柳宗元*《三戒·永某氏之鼠》：“*永*有某氏者，畏日拘忌異甚。”</w:t>
        <w:br/>
        <w:br/>
        <w:t>⑪二。《廣雅·釋詁四》：“日，二也。”</w:t>
        <w:br/>
        <w:br/>
        <w:t>⑫国名。1.*日本国*的简称。《清史稿·邦交志六》：“議定將來*中*、*日*兩國永不派兵駐*朝*。”2.*日斯巴尼亚*（*西班牙*）的简称。《清史稿·邦交志七》：“*張蔭桓*由*美*赴*日*都*馬得利*呈遞國書。”</w:t>
        <w:br/>
      </w:r>
    </w:p>
    <w:p>
      <w:r>
        <w:t>旦##旦</w:t>
        <w:br/>
        <w:br/>
        <w:t>《説文》：“旦，明也。从日見一上。一，地也。”*于省吾*《殷栔駢枝》：“栔文旦字當係从日，丁聲。丁、旦，雙聲並端母。”</w:t>
        <w:br/>
        <w:br/>
        <w:t>dàn　《廣韻》得按切，去翰端。元部。</w:t>
        <w:br/>
        <w:br/>
        <w:t>（1）天明；早晨。《説文·旦部》：“旦，明也。”*饒炯*部首訂：“謂日出平明之時。”《玉篇·旦部》：“旦，早也，朝也，曉也。”《書·太甲上》：“先王昧爽丕顯，坐以待旦。”《樂府詩集·横吹曲辭·梁鼓角横吹曲·木蘭詩》：“旦辭爺孃去，暮宿*黄河*邊。”《明史·太祖紀一》：“*太祖*擇驍健者五百人入衛，解甲酣寢達旦，衆心始安。”</w:t>
        <w:br/>
        <w:br/>
        <w:t>（2）明；明亮。《詩·大雅·板》：“昊天曰明，及爾出王。昊天曰旦，及爾游衍。”*朱熹*注：“旦，明也。”《竹書紀年》卷下：“王即位，天再旦於*鄭*。”*唐**岑文本*《京師至德觀法王孟法師碑銘》：“觀夫太陽始旦，指*崦嵫*其若馳。”</w:t>
        <w:br/>
        <w:br/>
        <w:t>（3）天，日。《戰國策·燕策二》：“人有賣駿馬者，比三旦立市，人莫之知。”*唐**柳宗元*《捕蛇者説》：“蓋一歲之犯死者二焉，其餘則熙熙而樂，豈若吾鄉鄰之旦旦有是哉。”</w:t>
        <w:br/>
        <w:br/>
        <w:t>（4）农历每月初一。*漢**曹操*《求言令》：“自今以後，諸掾屬治中、别駕，常以月旦各言其失，吾將覽焉。”《南齊書·禮志上》：“*秦*人以十月旦為歲首。”《宋史·禮志十二》：“一遇旦望諸節序下降香表薦獻行禮儀注。”</w:t>
        <w:br/>
        <w:br/>
        <w:t>（5）生日。*明**陸華甫*《雙鳳齊鳴記》四：“今日賤旦，想有官員慶賀。”*明**李開先*《林冲寶劍記》第二齣：“今日朝回，喜遇母親壽旦。”</w:t>
        <w:br/>
        <w:br/>
        <w:t>（6）传统戏剧中扮演女子的角色。女主角称正旦，又有副旦、贴旦、外旦、小旦、大旦、老旦、花旦、色旦、搽旦等名目。*宋**文瑩*《玉壺野史》卷十：“（*韓熙載*）畜聲樂四十餘人，閫檢無制，往往時出外齋，與賓客生旦雜處。”*明**祝允明*《猥談》二十三則：“生、旦、浄、末等名……此本*金**元*闤闠談吐，所謂鶻伶聲嗽，今所謂市語也。生即男子，旦曰粧旦色。”</w:t>
        <w:br/>
        <w:br/>
        <w:t>（7）乐曲声调名。《隋書·音樂志中》：“然其就此七調，又有五旦之名，旦作七調。”《遼史·樂志》：“大樂調：雅樂有七音，大樂亦有七聲，謂之七旦……自*隋*以來，樂府取其聲，四旦二十八調為大樂。”</w:t>
        <w:br/>
        <w:br/>
        <w:t>（8）姓。《萬姓統譜·翰韻》：“旦，見《姓苑》。”</w:t>
        <w:br/>
      </w:r>
    </w:p>
    <w:p>
      <w:r>
        <w:t>旧##旧</w:t>
        <w:br/>
        <w:br/>
        <w:t>jiù</w:t>
        <w:br/>
        <w:br/>
        <w:t>（1）同“臼”。*朝鲜*本《龍龕手鑑·日部》：“旧”，同“臼”。</w:t>
        <w:br/>
        <w:br/>
        <w:t>（2）“舊”的简化字。</w:t>
        <w:br/>
      </w:r>
    </w:p>
    <w:p>
      <w:r>
        <w:t>旨##旨</w:t>
        <w:br/>
        <w:br/>
        <w:t>《説文》：“旨，美也。从甘，匕聲。𣅌，古文旨。”*商承祚*《殷虚文字類編》：“（甲文）从匕从口，所謂嘗其旨否矣。”*邵瑛*羣經正字：“今經典作㫖，亦或作旨，變从甘為从日，此亦隷☀。”</w:t>
        <w:br/>
        <w:br/>
        <w:t>zhǐ　《廣韻》職雉切，上旨章。脂部。</w:t>
        <w:br/>
        <w:br/>
        <w:t>（1）味美；美味。《説文·旨部》：“旨，美也。”《詩·小雅·桑扈》：“兕觥其觩，旨酒思柔。”*鄭玄*箋：“其飲美酒，思得柔順。”《論語·陽貨》：“食旨不甘，聞樂不樂。”*何晏*注：“*孔*曰：旨，美也。”《禮記·學記》：“雖有嘉肴，弗食，不知其旨也。”</w:t>
        <w:br/>
        <w:br/>
        <w:t>（2）美好。多作赞美之辞。《書·説命中》：“王曰：旨哉，*説*乃言惟服。”*孔*傳：“旨，美也。美其所言，皆可服行。”《漢書·翟方進傳附翟義》：“率寧人有旨疆土，况今卜並吉！”*顔師古*注：“言循祖宗之業，務在安人而美疆土，况今卜並吉乎！”*唐**柳宗元*《與李睦州論服氣書》：“流聲譽於無窮，垂功烈而不刊，不亦旨哉？”</w:t>
        <w:br/>
        <w:br/>
        <w:t>（3）主张；意见。《易·繫辭下》：“其稱名也小，其取類也大，其旨遠，其辭文，其言曲而中。”*孔穎達*疏：“近道此事，遠明後事，是其旨意深遠。”《晋書·向秀傳》：“*莊周*著内外數十篇，歷世才士雖有觀者，莫適論其旨統也。”*唐**韓愈*《答陳商書》：“辱惠書，語高而旨深，三四讀尚不能通曉。”</w:t>
        <w:br/>
        <w:br/>
        <w:t>（4）长官的命令。《後漢書·曹褒傳》：“初舉孝廉，再遷*圉*令，以禮理人，以德化俗。時它郡盜徒五人來入*圉*界，吏捕得之，*陳留*太守*馬嚴*聞而疾惡，風縣殺之。*褒*勑吏曰：‘夫絶人命者，天亦絶之。*臯陶*不為盜制死刑，*管仲*遇盜而升諸公。今承旨而殺之，是逆天心，順府意也，其罰重矣。’”</w:t>
        <w:br/>
        <w:br/>
        <w:t>（5）皇帝的意见、命令。《正字通·日部》：“旨，凡天子諭告臣民曰詔旨，下承上曰奉旨。”《漢書·孔光傳》：“*成帝*初即位，舉為博士，數使録冤獄，行風俗，振贍流民，奉使稱旨，由是知名。”《宋史·李綱傳上》：“*綱*傳旨語左右曰：‘敢復有言去者斬！’”《水滸全傳》第五十五回：“*高太尉*聽罷，傳下鈞旨。”</w:t>
        <w:br/>
        <w:br/>
        <w:t>（6）助词。用于句中。*清**朱駿聲*《説文通訓定聲·履部》：“旨，助語之詞。《左襄十一傳》：‘樂旨君子’與用‘只’同。”*清**李賡芸*《炳燭篇》卷二：“《詩》：‘樂只君子’，《衡方碑》作‘樂旨’。”</w:t>
        <w:br/>
      </w:r>
    </w:p>
    <w:p>
      <w:r>
        <w:t>早##早</w:t>
        <w:br/>
        <w:br/>
        <w:t>《説文》：“早，晨也。从日在甲上。”*徐鍇*繫傳：“甲，十干之首；又象人頭。”*段玉裁*注：“甲象人頭，在其上，則早之意也。”*李富孫*辨字正俗：“𣅼今作早，隷變體。《儀禮·士相見禮》注云：‘古文早作蚤。’《詩》‘四之日其蚤’，《孟子》‘蚤起’，皆同音叚借字。”</w:t>
        <w:br/>
        <w:br/>
        <w:t>zǎo　《廣韻》子晧切，上晧精。幽部。</w:t>
        <w:br/>
        <w:br/>
        <w:t>（1）早晨。《説文·日部》：“早，晨也。”《詩·召南·小星》“夙夜在公”*漢**鄭玄*箋：“夙，早也。……或早或夜，在於君所。”*唐**白居易*《履道西門二首》之一：“行竈朝香炊早飯，小園春暖掇新蔬。”*清**袁枚*《隨園詩話·補遺》卷六：“余園中種芭蕉三十餘株，每早，採花百朵，吸其露，甘鮮可愛。”</w:t>
        <w:br/>
        <w:br/>
        <w:t>（2）初时，时间在先的。*唐**雍陶*《詠雙白鷺》：“一足獨拳寒雨裏，數聲相叫早秋時。”*郭沫若*《题傅抱石〈延安画卷〉八首》之八：“*神州*六亿皆*尧**舜*，齐向郊原播早春。”特指年幼时。《後漢書·孔融傳》：“（*陳）煒*曰：‘夫人小而聰了，大未必奇。’*融*應聲曰：‘觀君所言，將不早惠乎？’”《顔氏家訓·勉學》：“皆終成大儒，此並早迷而晚寤也。”</w:t>
        <w:br/>
        <w:br/>
        <w:t>（3）比一定的时间靠前（跟“迟”、“晚”相对）。《字彙·日部》：“早，先也。”《易·坤》：“由辯之不早辯也。”《左傳·宣公二年》：“（*趙盾*）盛服將朝，尚早，坐而假寐。”*唐**李白*《白雲歌送劉十六歸山》：“*湘水*上，女蘿衣，白雲堪臥君早歸。”又很久以前。*鲁迅*《三闲集·辞顾颉刚教授令“候审”》：“但我意早决，八月中仍当行，九月已在*沪*。”*毛泽东*《西江月·井冈山》：“早已森严壁垒，更加众志成城。”</w:t>
        <w:br/>
        <w:br/>
        <w:t>（4）何时，何日。*宋**辛棄疾*《卜算子·珠玉作泥沙》：“山水朝來笑問人：‘翁早歸來也？’”</w:t>
        <w:br/>
        <w:br/>
        <w:t>（5）副词。1.表示时间，相当于“本来”、“已经”。*宋**秦觀*《阮郎歸·褪花新緑》：“日長早被酒禁持，那堪更别離。”*元**關漢卿*《竇娥寃》第一折：“媳婦兒守寡又早三箇年頭，服孝將除了也。”2.表示情态，相当于“幸亏”、“幸而”。《水滸全傳》第三十七回：“那大漢失驚道：‘真個是我哥哥！早不做出來。’”</w:t>
        <w:br/>
        <w:br/>
        <w:t>（6）通“草（皁，zào）”。*清**朱駿聲*《説文通訓定聲·孚部》：“早，叚借為草。”1.柞实。《周禮·地官·大司徒》：“其植物宜早物。”*鄭玄*注引*鄭司農*云：“皁物，柞栗之屬，今世間謂柞實為皁斗。”*陸德明*釋文：“早，音皁，本或作皁。”2.黑色。《廣雅·釋器》：“早，黑也。”*王念孫*疏證：“*陸璣*《毛詩疏》云：‘早斗㱿為汁，可以染早。’《説文》作草，俗作皁。”</w:t>
        <w:br/>
        <w:br/>
        <w:t>（7）姓。《萬姓統譜·皓韻》：“早，*晋**早衍*。*明**早禮*，*霛川*人，*永樂*舉人，任*交趾*同知。”《徐霞客遊記·滇游日記十一》：“入*早*氏之廬，已暮。”</w:t>
        <w:br/>
      </w:r>
    </w:p>
    <w:p>
      <w:r>
        <w:t>旪##旪</w:t>
        <w:br/>
        <w:br/>
        <w:t>同“協”。《集韻·帖韻》：“協，古从日十。”《漢書·五行志上》：“初一曰五行……次四曰旪用五紀。”*顔師古*注：“*應劭*曰：‘旪，合也。合成五行，為之條紀也。’旪，讀曰叶，和也。”</w:t>
        <w:br/>
      </w:r>
    </w:p>
    <w:p>
      <w:r>
        <w:t>旫##旫</w:t>
        <w:br/>
        <w:br/>
        <w:t>tiāo　《玉篇》他調切。</w:t>
        <w:br/>
        <w:br/>
        <w:t>日晦。《玉篇·日部》：“旫，日晦也。”</w:t>
        <w:br/>
      </w:r>
    </w:p>
    <w:p>
      <w:r>
        <w:t>旬##旬</w:t>
        <w:br/>
        <w:br/>
        <w:t>《説文》：“旬，徧也。十日為旬。从勹、日。𠣙，古文。”</w:t>
        <w:br/>
        <w:br/>
        <w:t>（一）xún　《廣韻》詳遵切，平諄邪。真部。</w:t>
        <w:br/>
        <w:br/>
        <w:t>（1）十天。《説文·勹部》：“旬，徧也。十日為旬。”《書·堯典》：“朞，三百有六旬有六日，以閏月定四時成歲。”《禮記·曲禮上》：“凡卜筮日，旬之外曰遠某日，旬之内曰近某日。”*鄭玄*注：“旬，十日也。”*唐**殷堯藩*《久雨》：“兩旬綿密雨，二月似深冬。”</w:t>
        <w:br/>
        <w:br/>
        <w:t>（2）十岁为一旬。《三國志·魏志·劉廙傳》：“廣農桑，事從節約，脩之旬年，則國富民安矣。”*唐**白居易*《偶吟自慰兼呈夢得》：“且喜同年滿七旬，莫嫌衰病莫嫌貧。”自注：“予與*夢得*甲子同辰，俱得七十。”*郭沫若*《怀念董老》：“革命功高誉未过，九旬寿考靡蹉跎。”</w:t>
        <w:br/>
        <w:br/>
        <w:t>（3）满；足。《漢書·翟方進傳》：“*方進*旬歲間免兩司隷，朝廷由是憚之。”*顔師古*注：“旬，徧也，滿也。旬歲猶言滿歲也，若十日之一周。”《後漢書·何敞傳》：“復以愚陋，旬年之閒，歷顯位，備機近。”《三國志·魏志·涼茂傳》：“旬月之間，襁負而至者千餘家。”</w:t>
        <w:br/>
        <w:br/>
        <w:t>（4）光阴，时间。《文選·左思〈魏都賦〉》：“量寸旬，涓吉日，陟中壇，即帝位。”*李善注*：“旬，時也。”*明**楊慎*《升菴詩話·子書傳記語似詩者》引《司馬法》：“不寶咫尺玉，而愛寸陰旬。”</w:t>
        <w:br/>
        <w:br/>
        <w:t>（5）周遍。《詩·大雅·江漢》：“王命*召虎*，來旬來宣。”*朱熹*注：“旬，徧。……徧治其事，以布王命。”*明**唐玉*《上知縣取束脩》：“賢科發跡於王庭，*花縣*旬宣乎聖苑。”</w:t>
        <w:br/>
        <w:br/>
        <w:t>（6）巡。《管子·入國》：“入國四旬五行九惠之教。”*尹知章*注：“旬，即巡也，謂四面五方行而施九惠之教。”</w:t>
        <w:br/>
        <w:br/>
        <w:t>（7）治。《廣雅·釋詁三》：“旬，治也。”</w:t>
        <w:br/>
        <w:br/>
        <w:t>（8）通“徇”。顺从；曲从。《太玄·昆》：“穀失疏數，奚足旬也。”*范望*注：“旬，猶徇也，言不足徇慕也。”</w:t>
        <w:br/>
        <w:br/>
        <w:t>（9）姓。*宋**羅泌*《路史·高辛紀下》：“*荀侯*諸侯之伯，*晋*滅之為公族，後*逝敖*為*荀*氏、*郇*氏、*旬*氏。”</w:t>
        <w:br/>
        <w:br/>
        <w:t>（二）jūn　《集韻》規倫切，平諄見。真部。</w:t>
        <w:br/>
        <w:br/>
        <w:t>通“均”。均平。*清**朱駿聲*《説文通訓定聲·坤部》：“旬，叚借為均。”《易·豐》：“初九，遇其配主，雖旬無咎，往有尚。”*王弼*注：“旬，均也。”*陸德明*釋文：“旬，*荀（爽）*作均。”《管子·侈靡》：“旬身行，法制度量，王者典器也。”*尹知章*注：“旬，均也。君子身行，必令均平正直。”《禮記·内則》：“由命士以上，及大夫之子，旬而見。”*鄭玄*注：“旬，當為‘均’聲之誤也。有時適、妾同時生子，子均而見者，以生先後見之。”</w:t>
        <w:br/>
      </w:r>
    </w:p>
    <w:p>
      <w:r>
        <w:t>旭##旭</w:t>
        <w:br/>
        <w:br/>
        <w:t>《説文》：“旭，日旦出皃。从日，九聲。若勖。一曰明也。”</w:t>
        <w:br/>
        <w:br/>
        <w:t>xù　《廣韻》許玉切，入燭曉。幽部。</w:t>
        <w:br/>
        <w:br/>
        <w:t>（1）太阳初出。《説文·日部》：“旭，日旦出皃。”《詩·邶風·匏有苦葉》：“雝雝鳴鴈，旭日始旦。”*毛*傳：“旭，日始出，謂大昕之時。”*唐**李白*《豳歌行上新平長史兄粲》：“吾兄行樂窮曛旭，滿堂有美顔如玉。”*宋**王禹偁*《濟州衆等寺新脩大殿碑並序》：“先是無鐘以警昏旭，乃範金以鳴之。”</w:t>
        <w:br/>
        <w:br/>
        <w:t>（2）阳光。《説文·日部》：“旭，明也。”*段玉裁*注：“明，謂日之明。”《晋書·郭璞傳》：“且夫窟泉之潛不思雲翬，熙冰之采不羨旭晞。”*清**姚燮*《水調歌頭·太湖曉渡》：“晴雪摇旭其上，黄色亂青蔥。”*陈去病*《访宛如》：“此去壮图如可展，一鞭晴旭返中原。”</w:t>
        <w:br/>
        <w:br/>
        <w:t>（3）光，明亮。*清**段玉裁*《説文解字注·日部》：“旭，引申為凡明之稱。”*唐**林琨*《駕幸温泉宫賦》：“於是旭月霽野，慶雪藹天。”*唐*佚名《處士張興墓誌銘》：“玄門一掩，寒燈無旭。”</w:t>
        <w:br/>
        <w:br/>
        <w:t>（4）姓。《萬姓統譜·沃韻》：“旭，見《姓苑》。”</w:t>
        <w:br/>
      </w:r>
    </w:p>
    <w:p>
      <w:r>
        <w:t>旮##旮</w:t>
        <w:br/>
        <w:br/>
        <w:t>（一）xù　《改併四聲篇海》引《龍龕手鑑》許玉切。</w:t>
        <w:br/>
        <w:br/>
        <w:t>同“旭”。《改併四聲篇海·日部》引《龍龕手鑑》：“旮，朝早日出皃。”《篇海類編·天文類·日部》：“旮，同旭。”</w:t>
        <w:br/>
        <w:br/>
        <w:t>（二）gā</w:t>
        <w:br/>
        <w:br/>
        <w:t>〔旮旯〕角落；也指狭窄偏僻的地方。如：墙旮旯；山旮旯；背旮旯。《兒女英雄傳》第二十七回：“解扣鬆裙，在炕旮旯里换上。”</w:t>
        <w:br/>
      </w:r>
    </w:p>
    <w:p>
      <w:r>
        <w:t>旯##旯</w:t>
        <w:br/>
        <w:br/>
        <w:t>lá</w:t>
        <w:br/>
        <w:br/>
        <w:t>〔旮旯〕见“旮”。</w:t>
        <w:br/>
      </w:r>
    </w:p>
    <w:p>
      <w:r>
        <w:t>旰##旰</w:t>
        <w:br/>
        <w:br/>
        <w:t>³旰</w:t>
        <w:br/>
        <w:br/>
        <w:t>《説文》：“旰，晚也。从日，干聲。”</w:t>
        <w:br/>
        <w:br/>
        <w:t>（一）gàn　《廣韻》古案切，去翰見。元部。</w:t>
        <w:br/>
        <w:br/>
        <w:t>（1）晚，天色晚。《説文·日部》：“旰，晚也。”《左傳·襄公十四年》：“日旰不召，而射鴻於囿。”*杜預*注：“旰，晏也。”《後漢書·儒林傳·尹敏》：“（*尹敏*）與*班彪*親善，每相遇，輒日旰忘食，夜分不寢。”*宋**魏了翁*《水調歌頭·賀許侍郎得孫》：“攬轡*扶桑*初曉，飲馬*咸池*未旰，來日儘寬閒。”</w:t>
        <w:br/>
        <w:br/>
        <w:t>（2）日行。《集韻·寒韻》：“旰，日行也。”</w:t>
        <w:br/>
        <w:br/>
        <w:t>（二）hàn</w:t>
        <w:br/>
        <w:br/>
        <w:t>〔旰旰〕盛貌。《史記·河渠書》：“*瓠子*決兮將奈何？皓皓旰旰兮閭殫為*河*。”《文選·何晏〈景福殿賦〉》：“皓皓旰旰，丹彩煌煌。”*李善*注：“旰旰、煌煌，皆盛貌。”*晋**郭璞*《鹽池賦》：“揚赤波之焕爛，光旰旰以晃晃。”*南朝**梁簡文帝*《〈大法頌〉序》：“鏘鏘旰旰，瓌譎雜錯，邈乎其不可名。”</w:t>
        <w:br/>
      </w:r>
    </w:p>
    <w:p>
      <w:r>
        <w:t>旱##旱</w:t>
        <w:br/>
        <w:br/>
        <w:t>《説文》：“旱，不雨也。从日，干聲。”*杨树达*《積微居小學述林·釋旱》：“旱从干者，干與乾古音同。天久暘不雨，則气枯燥而不潤，故為乾而字从干也。”</w:t>
        <w:br/>
        <w:br/>
        <w:t>hàn　《廣韻》胡笴切，上旱匣。元部。</w:t>
        <w:br/>
        <w:br/>
        <w:t>（1）久晴不雨；旱灾。《説文·日部》：“旱，不雨也。”《字彙·日部》：“旱，亢陽不雨。”《詩·大雅·雲漢》：“旱既大甚，藴隆蟲蟲。”《史記·平準書》：“*漢*興七十餘年間，國家無事，非遇水旱之災，民則人給家足。”*宋**王安石*《河北民》：“今年大旱千里赤，州縣仍催給*河*役。”</w:t>
        <w:br/>
        <w:br/>
        <w:t>（2）跟水无关的。如：旱烟；旱伞。</w:t>
        <w:br/>
        <w:br/>
        <w:t>（3）非水田的；非水中的。如：旱稻；旱獭；旱船。</w:t>
        <w:br/>
        <w:br/>
        <w:t>（4）陆地；陆地交通。*宋**司馬光*《進五規狀·遠謀》：“今夫市井裨販之人猶知旱則資車，水則資舟，夏則儲裘褐，冬則儲絺綌。”《古今小説·沈小霞相會出師表》：“過了*揚子江*，到*徐州*起旱。”《儒林外史》第八回：“真乃是慌不擇路，趕了幾日旱路，又搭船走，昏天黑地，一直走到*浙江**烏鎮*地方。”</w:t>
        <w:br/>
        <w:br/>
        <w:t>（5）通“悍”。猛疾。《史記·屈原賈生列傳》：“水激則旱兮，矢激則遠。”*司馬貞*索隱：“此乃《淮南子》及《鶡冠子》文也。彼作‘水激則悍’。”《漢書·賈誼傳》：“水激則旱，矢激則遠。”*王先謙*補注：“*劉攽*：旱讀為悍，猛疾也。”</w:t>
        <w:br/>
        <w:br/>
        <w:t>（6）山名。在今*陕西省**南郑县*西南。《詩·大雅·旱麓》：“瞻彼*旱*麓，榛楛濟濟。”*毛*傳：“旱，山名也。”</w:t>
        <w:br/>
      </w:r>
    </w:p>
    <w:p>
      <w:r>
        <w:t>旲##旲</w:t>
        <w:br/>
        <w:br/>
        <w:t>（一）tái　《玉篇》徒來切。</w:t>
        <w:br/>
        <w:br/>
        <w:t>日光。《玉篇·日部》：“旲，日光。”</w:t>
        <w:br/>
        <w:br/>
        <w:t>（二）yǐng　《字彙》於丙切。</w:t>
        <w:br/>
        <w:br/>
        <w:t>大。《篇海類編·天文類·日部》：“旲，大也。”</w:t>
        <w:br/>
      </w:r>
    </w:p>
    <w:p>
      <w:r>
        <w:t>旳##旳</w:t>
        <w:br/>
        <w:br/>
        <w:t>dì　《集韻》丁歷切，入錫端。藥部。</w:t>
        <w:br/>
        <w:br/>
        <w:t>同“的”。1.明显。《説文·日部》：“旳，明也。从日，勺聲。《易》曰：‘為的顙。’”*朱駿聲*通訓定聲：“俗字作的，从白。”*邵瑛*羣經正字：“今經典作的。《易·説卦》傳‘為的顙’，《禮記·中庸》‘的然而日亡’，《詩·賓之初筵》‘發彼有的’之類皆是。”《集韻·錫韻》：“旳，或作的。”《淮南子·説林》：“旳旳者獲，提提者射。”*高誘*注：“旳旳，明也，為衆所見，故獲。”2.妇人面饰。《釋名·釋首飾》：“以丹注面曰旳。”*畢沅*疏證：“今本作勺。”*王先謙*疏證補：“旳，本婦人飾容之具。”</w:t>
        <w:br/>
      </w:r>
    </w:p>
    <w:p>
      <w:r>
        <w:t>旴##旴</w:t>
        <w:br/>
        <w:br/>
        <w:t>xū　《廣韻》况于切，平虞曉。</w:t>
        <w:br/>
        <w:br/>
        <w:t>（1）日始出貌。《廣韻·虞韻》：“旴，日始出皃。”《易·豫》“六三：盱豫，悔”*唐**陸德明*釋文：“*姚（信）*作‘旴’，云：‘日始出。’引《詩》：‘旴日始旦’。”</w:t>
        <w:br/>
        <w:br/>
        <w:t>（2）地名。指今*江西省**旴江*（*抚河*）流域一带。*宋**文天祥*《建昌軍青雲莊記》：“*大江*以西，搢紳衣冠*旴*為盛，*旴*賓興薦士三十七，江山奇氣發天地之藏未艾也。”</w:t>
        <w:br/>
      </w:r>
    </w:p>
    <w:p>
      <w:r>
        <w:t>旵##旵</w:t>
        <w:br/>
        <w:br/>
        <w:t>（一）chǎn　《廣韻》丑减切，上豏徹。</w:t>
        <w:br/>
        <w:br/>
        <w:t>日光照。多用作人名。《廣韻·豏韻》：“旵，日光照也。”《新唐書·宰相世系表一下》：“（*竇）旵*，*鳳州*刺史。”</w:t>
        <w:br/>
        <w:br/>
        <w:t>（二）chāng</w:t>
        <w:br/>
        <w:br/>
        <w:t>同“昌”。《萬象名義·日部》：“旵，昌字。”</w:t>
        <w:br/>
      </w:r>
    </w:p>
    <w:p>
      <w:r>
        <w:t>时##时</w:t>
        <w:br/>
        <w:br/>
        <w:t>同“𣅱（時）”。《龍龕手鑑·日部》：“时”，“𣅱”的古文。按：今为“時”的简化字。</w:t>
        <w:br/>
      </w:r>
    </w:p>
    <w:p>
      <w:r>
        <w:t>旷##旷</w:t>
        <w:br/>
        <w:br/>
        <w:t>“曠”的简化字。</w:t>
        <w:br/>
      </w:r>
    </w:p>
    <w:p>
      <w:r>
        <w:t>旸##旸</w:t>
        <w:br/>
        <w:br/>
        <w:t>“暘”的简化字。</w:t>
        <w:br/>
      </w:r>
    </w:p>
    <w:p>
      <w:r>
        <w:t>旹##旹</w:t>
        <w:br/>
        <w:br/>
        <w:t>同“時”。《説文·日部》：“旹，古文時。”《楚辭·九章·思美人》：“遷逡次而勿驅兮，聊假日以須旹。”*洪興祖*補注：“旹，古時字。”</w:t>
        <w:br/>
      </w:r>
    </w:p>
    <w:p>
      <w:r>
        <w:t>旺##旺</w:t>
        <w:br/>
        <w:br/>
        <w:t>wàng　《廣韻》于放切，去漾云。</w:t>
        <w:br/>
        <w:br/>
        <w:t>（1）日晕。《玉篇·日部》：“旺，日暈。”</w:t>
        <w:br/>
        <w:br/>
        <w:t>（2）光美。《集韻·漾韻》：“暀，《説文》：‘光美也。’或省。”《類篇·日部》：“旺，光美也。”</w:t>
        <w:br/>
        <w:br/>
        <w:t>（3）兴旺；旺盛。*三國**蜀**諸葛亮*《治軍》：“以衆待寡，以旺待衰。”《劉知遠諸宫調·知遠别三娘太原投事》：“豪傑顯赫英雄旺，發迹男兒氣剛。”《紅樓夢》第六十五回：“如今連他正經婆婆都嫌他，説他：‘雀兒揀着旺處飛’，‘黑母鷄——一窩兒’，自家的事不管，倒替人家去瞎張羅。”</w:t>
        <w:br/>
        <w:br/>
        <w:t>（4）姓。《萬姓統譜·漾韻》：“旺，本朝*旺斌*，*宣德*間任*福州衛*千户。”</w:t>
        <w:br/>
      </w:r>
    </w:p>
    <w:p>
      <w:r>
        <w:t>旻##旻</w:t>
        <w:br/>
        <w:br/>
        <w:t>《説文》：“旻，秋天也。从日，文聲。”</w:t>
        <w:br/>
        <w:br/>
        <w:t>mín　《廣韻》武巾切，平真明。諄部。</w:t>
        <w:br/>
        <w:br/>
        <w:t>（1）秋，秋天。《説文·日部》：“旻，秋天也。《虞書》説：‘仁閔覆下，則稱旻天。’”《書·多士》：“旻天大降喪于*殷*。”*陸德明*釋文：“*馬*云：‘秋曰旻天。秋，殺氣也。方言降喪，故稱旻天也。’”</w:t>
        <w:br/>
        <w:br/>
        <w:t>（2）天空。*晋**張華*《命將出征歌》：“豺狼染牙爪，羣生號穹旻。”*宋**司馬光*《答謝公儀書》：“若列宿之羅清旻，疾風之走四海。”*清**王吉武*《重修六賢祠成展祭作》：“末路更完節，浩然還旻蒼。”</w:t>
        <w:br/>
        <w:br/>
        <w:t>（3）通“閔”。痛伤；悯惜。*清**朱駿聲*《説文通訓定聲·屯部》：“旻，叚借為閔。”《詩·大雅·召旻·序》：“召旻，*凡伯*刺*幽王*大壞也。旻，閔也，閔天下無如*召公*之臣也。”</w:t>
        <w:br/>
        <w:br/>
        <w:t>（4）姓。《萬姓統譜·真韻》：“旻，見《姓苑》。”</w:t>
        <w:br/>
      </w:r>
    </w:p>
    <w:p>
      <w:r>
        <w:t>旼##旼</w:t>
        <w:br/>
        <w:br/>
        <w:t>mín　《廣韻》武巾切，平真明。</w:t>
        <w:br/>
        <w:br/>
        <w:t>（1）〔旼旼〕和；和睦。《玉篇·日部》：“旼，和也。”《集韻·真韻》：“旼，旼旼，和也。”《史記·司馬相如列傳》：“旼旼睦睦，君子之能。”*裴駰*集解引*徐廣*曰：“旼旼，和貌也。能，一作‘態’。”*晋**左思*《魏都賦》：“旼旼率土，遷善罔匱。”*清**沈欽韓*《書黄石齋為周忠介公碑後》：“且没世而不可冀，忍相安於旼旼墨墨，以生為死哉！”</w:t>
        <w:br/>
        <w:br/>
        <w:t>（2）同“旻”。《六書故·天文上》：“旻，或作旼。”《正字通·日部》：“旼，同旻。舊本分旼、旻為二，泥。”</w:t>
        <w:br/>
      </w:r>
    </w:p>
    <w:p>
      <w:r>
        <w:t>旽##旽</w:t>
        <w:br/>
        <w:br/>
        <w:t>（一）tūn　《集韻》他昆切，平魂透。</w:t>
        <w:br/>
        <w:br/>
        <w:t>同“暾”。初升的太阳。《玉篇·日部》：“旽”，同“暾”。</w:t>
        <w:br/>
        <w:br/>
        <w:t>（二）zhùn　《集韻》朱閏切，去稕章。</w:t>
        <w:br/>
        <w:br/>
        <w:t>〔旽旽〕诚恳。《集韻·稕韻》：“旽，旽旽，懇誠。”</w:t>
        <w:br/>
      </w:r>
    </w:p>
    <w:p>
      <w:r>
        <w:t>旾##旾</w:t>
        <w:br/>
        <w:br/>
        <w:t>同“春”。《集韻·諄韻》：“萅，古作旾，隷作春。”*清**王闓運*《與曾侍郎言兵事書》：“旾秋之義，責在賢者。”</w:t>
        <w:br/>
      </w:r>
    </w:p>
    <w:p>
      <w:r>
        <w:t>旿##旿</w:t>
        <w:br/>
        <w:br/>
        <w:t>（一）wǔ　《廣韻》疑古切，上姥疑。</w:t>
        <w:br/>
        <w:br/>
        <w:t>明。《廣韻·姥韻》：“旿，明也。”</w:t>
        <w:br/>
        <w:br/>
        <w:t>（二）wù　《集韻》五故切，去暮疑。</w:t>
        <w:br/>
        <w:br/>
        <w:t>同“晤”。明白；醒悟。《集韻·莫韻》：“晤，《説文》：‘明也。’引《詩》：‘晤辟有摽。’或从午。”</w:t>
        <w:br/>
      </w:r>
    </w:p>
    <w:p>
      <w:r>
        <w:t>昀##昀</w:t>
        <w:br/>
        <w:br/>
        <w:t>yún　《集韻》俞倫切，平諄以。</w:t>
        <w:br/>
        <w:br/>
        <w:t>日光。《玉篇·日部》：“昀，日光也。”</w:t>
        <w:br/>
      </w:r>
    </w:p>
    <w:p>
      <w:r>
        <w:t>昁##昁</w:t>
        <w:br/>
        <w:br/>
        <w:t>bèi　《集韻》博蓋切，去泰幫。</w:t>
        <w:br/>
        <w:br/>
        <w:t>同“𥄔”。不明。《集韻·夳韻》：“𥄔，不明也。或从日。”</w:t>
        <w:br/>
      </w:r>
    </w:p>
    <w:p>
      <w:r>
        <w:t>昂##昂</w:t>
        <w:br/>
        <w:br/>
        <w:t>《説文新附》：“昂，舉也。从日，卬聲。”</w:t>
        <w:br/>
        <w:br/>
        <w:t>（一）áng　《廣韻》五剛切，平唐疑。陽部。</w:t>
        <w:br/>
        <w:br/>
        <w:t>（1）抬起；仰起。《説文新附·日部》：“昂，舉也。”《樂府詩集·清商曲辭·讀曲歌·柳樹得春風》：“柳樹得春風，一低復一昂。”*宋**蘇軾*《五禽言五首》之四：“壠上麥頭昂，林間桑子落。”*巴金*《团圆》：“他昂起头，挺起胸，迈着大步，哼起《歌唱祖国》来。”</w:t>
        <w:br/>
        <w:br/>
        <w:t>（2）高。《正字通·日部》：“昂，高也。”《禮記·曲禮上》：“奉席如橋衡”*漢**鄭玄*注：“横奉之，令左昂右低，如有首尾然。”*元*佚名《馬陵道》第一折：“恰纔二將争雄在戰場，都一般的神機妙策没低昂。”*清**朱彝尊*《日下舊聞·順義縣志》：“城縱横四里，南昂北俯。”</w:t>
        <w:br/>
        <w:br/>
        <w:t>（3）高涨，上升。《新唐書·崔義玄傳附神慶》：“俄而物價踴昂，百賈驚擾。”《聊齋志異·促織》：“市中游俠兒，得佳者籠養之，昂其值，居為奇貨。”*清**譚嗣同*《仁學》卷下：“彼人少工價日昂，此人多工價廉賤。”</w:t>
        <w:br/>
        <w:br/>
        <w:t>（4）振奋貌。*唐**李白*《與韓荆州書》：“不使*白*揚眉吐氣，激昂青雲耶？”*唐**韓愈*等《𩰖雞聯句》：“大雞昂然來，小雞竦而待。”*刘伯坚*《带镣行》：“带镣长街行，志气愈轩昂。”</w:t>
        <w:br/>
        <w:br/>
        <w:t>（5）日升。《集韻·唐韻》：“昂，日升也。”</w:t>
        <w:br/>
        <w:br/>
        <w:t>（6）明。《集韻·唐韻》：“昂，明也。”</w:t>
        <w:br/>
        <w:br/>
        <w:t>（二）yàng　《集韻》魚向切，去漾疑。</w:t>
        <w:br/>
        <w:br/>
        <w:t>〔昂昂〕君之德。《集韻·漾韻》：“昂，昂昂，君之德也。”</w:t>
        <w:br/>
      </w:r>
    </w:p>
    <w:p>
      <w:r>
        <w:t>昃##昃</w:t>
        <w:br/>
        <w:br/>
        <w:t>《説文》：“𣅛，日在西方時，側也。从日，仄聲。《易》曰：‘日𣅛之離。，”*段玉裁*注：“此舉形聲包會意，隷變作昃。”*商承祚*《殷虚文字類編》：“从日在人側，象日𣅛之形，即《説文解字》之𣅛。*徐鉉*云‘今俗别作𣅔’，非是。今以卜辞證之，作𣅔者，正是𣅛之古文矣。”</w:t>
        <w:br/>
        <w:br/>
        <w:t>zè　《集韻》札色切，入職莊。職部。</w:t>
        <w:br/>
        <w:br/>
        <w:t>太阳偏西。《説文·日部》：“𣅛（昃），日在西方時，側也。”《易·離》：“日昃之離，何可久也。”《漢書·董仲舒傳》：“*周文王*至於日昃不暇食，而宇内亦治。”*元**虞集*《嶺北等處行中書省左右司郎中蘇公墓碑》：“日未昃，道無行人。”*徐珂*《清稗類鈔·考試類》：“某久荒廢，日昃不能成一字。”又倾斜。*清**方朝*《由臨川北道抵餘干山行五首》之一：“仰觀參星横，俯怯厓石昃。”</w:t>
        <w:br/>
      </w:r>
    </w:p>
    <w:p>
      <w:r>
        <w:t>昄##昄</w:t>
        <w:br/>
        <w:br/>
        <w:t>《説文》：“昄，大也。从日，反聲。”</w:t>
        <w:br/>
        <w:br/>
        <w:t>bǎn　《廣韻》布綰切，上潸幫。又扶板切，博管切。元部。</w:t>
        <w:br/>
        <w:br/>
        <w:t>大。《爾雅·釋詁上》：“昄，大也。”《詩·大雅·卷阿》：“爾土宇昄章，亦孔之厚矣。”*毛*傳：“昄，大也。”*朱熹*注：“昄章，大明也。”</w:t>
        <w:br/>
      </w:r>
    </w:p>
    <w:p>
      <w:r>
        <w:t>昅##昅</w:t>
        <w:br/>
        <w:br/>
        <w:t>同“㬤”。*唐**慧琳*《一切經音義》卷四十七《顯揚聖教論》第十四卷音義：“乾㬤，下又作昅，同。《通俗文》：‘欲燥曰㬤。’”《廣韻·業韻》：“昅，㬤昅。”《集韻·業韻》：“昅，日乾也。”又《葉韻》：“昅，乾也。”*邓福禄*、*韩小荆*《字典考正》：“昅當是㬤的更换聲旁字。”</w:t>
        <w:br/>
      </w:r>
    </w:p>
    <w:p>
      <w:r>
        <w:t>昆##昆</w:t>
        <w:br/>
        <w:br/>
        <w:t>《説文》：“昆，同也。从日，从比。”*段玉裁*注：“从日者明之義也，亦同之義也；从比者，同之義。今俗謂合同曰渾，其實當用昆、用㮯。”</w:t>
        <w:br/>
        <w:br/>
        <w:t>（一）kūn　《廣韻》古渾切，平魂見。諄部。</w:t>
        <w:br/>
        <w:br/>
        <w:t>（1）同。《説文·日部》：“昆，同也。”《玉篇·日部》：“昆，同也，并也，咸也。”《太玄·攡》：“理生昆羣，兼愛之謂仁也。”*范望*注：“昆，同也。”《漢書·揚雄傳上》：“羣娭虖其中，噍噍昆鳴。”</w:t>
        <w:br/>
        <w:br/>
        <w:t>（2）兄。《廣韻·魂韻》：“昆，兄也。”《詩·王風·葛藟》：“終遠兄弟，謂他人昆。”*毛*傳：“昆，兄也。”*唐**李白*《太原南栅餞赴上都序》：“其二三諸昆，皆以才秀擢用。”《紅樓夢》第六十六回：“如今既是貴昆仲高誼，顧不得許多了，任憑定奪，我無不從命。”</w:t>
        <w:br/>
        <w:br/>
        <w:t>（3）后，与“先”相对。《爾雅·釋言》：“昆，後也。”*郭璞*注：“謂先後。”《書·大禹謨》：“*禹*，官占，惟先蔽志，昆命于元☀。”*孔*傳：“昆，後也。官占之法，先斷人志，後命於元☀，言志定然後卜。”又后裔；子孙。《書·仲虺之誥》：“垂裕後昆。”*孔*傳：“垂優足之道示後世。”《文選·左思〈吴都賦〉》：“*虞（文秀*）*魏（周*）之昆，*顧（榮*）*陸（遜*）之裔。”*李善*注引*劉逵*曰：“昆、裔皆後世也。”</w:t>
        <w:br/>
        <w:br/>
        <w:t>（4）群；众。《禮記·禮運》：“故無水旱昆蟲之災。”《大戴禮記·夏小正》：“昆小蟲，抵蚳。昆者，衆也。”《漢書·成帝紀》：“君道得，則草木昆蟲咸得其所。”*顔師古*注：“昆，衆也。昆蟲，言衆蟲也。”</w:t>
        <w:br/>
        <w:br/>
        <w:t>（5）兽名。《漢書·百官公卿表上》：“又牧槖、昆蹏令丞皆屬焉。”*顔師古*注：“昆，獸名也。”</w:t>
        <w:br/>
        <w:br/>
        <w:t>（6）通“焜”。盛明；照耀。《廣雅·釋詁二》：“昆，盛也。”*王念孫*疏證：“昆讀為焜。”*清**朱駿聲*《説文通訓定聲·屯部》：“昆，叚借為焜。”《文選·揚雄〈甘泉賦〉》：“樵蒸昆上，配藜四施。”*李善*注：“昆或為焜。《字書》曰：‘焜煌，火貌。’”</w:t>
        <w:br/>
        <w:br/>
        <w:t>（7）姓。《通志·氏族略二》：“*昆*氏，*己*姓，*夏*之諸侯*昆吾*氏之後也。*齊*有*昆辨*，見《戰國策》。”</w:t>
        <w:br/>
        <w:br/>
        <w:t>（二）hún　《〈太玄〉司馬光集注》音魂。</w:t>
        <w:br/>
        <w:br/>
        <w:t>〔昆侖〕广大无垠貌。《太玄·中》：“昆侖旁薄，幽。”*范望*注：“昆，渾也；侖，淪也，天之象也。”*司馬光*集注：“昆，音魂；侖，盧昆切。”</w:t>
        <w:br/>
        <w:br/>
        <w:t>（三）hùn　《經典釋文》古門反。諄部。</w:t>
        <w:br/>
        <w:br/>
        <w:t>通“混”。混同。《詩·小雅·采薇序》：“西有*昆夷*之患。”*陸德明*釋文：“昆，本又作混，古門反。”《太玄·昆》：“昆于井市，文車同軌。”又“昆于黑，不知白。”《馬王堆漢墓帛書·老子乙本·道經》：“有物昆成，先天地生。”按：今本《老子》第二十五章作“混成”。</w:t>
        <w:br/>
      </w:r>
    </w:p>
    <w:p>
      <w:r>
        <w:t>昇##昇</w:t>
        <w:br/>
        <w:br/>
        <w:t>《説文新附》：“昇，日上也。从日，升聲。古只用升。”</w:t>
        <w:br/>
        <w:br/>
        <w:t>shēng　《廣韻》識蒸切，平蒸書。蒸部。</w:t>
        <w:br/>
        <w:br/>
        <w:t>（1）上升。《説文新附·日部》：“昇，日上也。”《廣韻·蒸韻》：“昇，日上。本亦作升。《詩》曰：‘如日之升。’升，出也。俗加日。”*南朝**梁**江淹*《石劫賦》：“日照水而東昇，山出波而隱没。”*唐**韓愈*《送侯參謀赴河中幕》：“洲沙厭晚坐，嶺壁窮晨昇。”</w:t>
        <w:br/>
        <w:br/>
        <w:t>（2）登；上。*漢**王逸*《九思·哀歲》：“昇車兮命僕，將馳兮四荒。”*唐**韓愈*《山石》：“昇堂坐階新雨足，芭蕉葉大支（梔）子肥。”《太平廣記》卷四百三十引佚名《聞奇録》：“（*歸生*）遇虎於道，遂昇木以避。”</w:t>
        <w:br/>
        <w:br/>
        <w:t>（3）晋级。《舊唐書·馬周傳》：“自古郡守縣令，皆妙選賢德，欲有擢昇宰相，必先試以臨人。”</w:t>
        <w:br/>
        <w:br/>
        <w:t>（4）州名。*唐*置。故治在今*江苏省**南京市*。*五代*时相继改为*金陵府*、*江宁府*，*宋*仍称*昇州*。《集韻·蒸韻》：“昇，州名。”*清**顧祖禹*《讀史方輿紀要·浙江序》：“*唐**乾元*初，置*浙江*西節度使，領*昇*、*潤*、*宣*、*歙*、*饒*、*江*、*蘇*、*常*、*杭*、*湖*十州。”</w:t>
        <w:br/>
        <w:br/>
        <w:t>（5）姓。《萬姓統譜·蒸韻》：“昇，*宋**昇元中*，撰《海外使臣程記》三卷。”</w:t>
        <w:br/>
      </w:r>
    </w:p>
    <w:p>
      <w:r>
        <w:t>昈##昈</w:t>
        <w:br/>
        <w:br/>
        <w:t>《説文新附》：“昈，明也。从日，户聲。”</w:t>
        <w:br/>
        <w:br/>
        <w:t>hù　《廣韻》侯古切，上姥匣。魚部。</w:t>
        <w:br/>
        <w:br/>
        <w:t>（1）明，分明。《説文新附·日部》：“昈，明也。”《漢書·揚雄傳上》：“羽騎營營，昈分殊事。”*顔師古*注引*蘇林*曰：“昈，明也。”</w:t>
        <w:br/>
        <w:br/>
        <w:t>（2）文采，斑斓的色彩。《方言》卷十二：“昈，文也。”《新唐書·姚思廉傳附姚璹》：“時九鼎成，后欲用黄金塗之。*璹*奏：‘鼎者，神器，貴質朴，不待外飾。臣觀其上先有五采雜昈，豈待塗金為符曜邪？’”*明**方孝孺*《公子對》：“蘭芬麝蓊，錦爛綉昈。”</w:t>
        <w:br/>
        <w:br/>
        <w:t>（3）红色花纹；红光。《集韻·姥韻》：“昈，赤文。”《文選·張衡〈西京賦〉》：“*漸臺*立於中央，赫昈昈以弘敞。”*李善*注引《埤蒼》云：“昈，赤文也。”*唐**杜甫*《火》：“爆嵌魑魅泣，崩凍嵐陰昈。”*仇兆鰲*注引*朱鶴齡*曰：“積凍之地，為火所崩迫，故嵐陰皆有赤光。”</w:t>
        <w:br/>
      </w:r>
    </w:p>
    <w:p>
      <w:r>
        <w:t>昉##昉</w:t>
        <w:br/>
        <w:br/>
        <w:t>《説文新附》：“昉，明也。从日，方聲。”</w:t>
        <w:br/>
        <w:br/>
        <w:t>fǎng　《廣韻》分网切，上養非。陽部。</w:t>
        <w:br/>
        <w:br/>
        <w:t>（1）日初明。《説文新附·日部》：“昉，明也。”《正字通·日部》：“昉，日初明也。”</w:t>
        <w:br/>
        <w:br/>
        <w:t>（2）起始。《玉篇·日部》：“昉，適也。”《公羊傳·隱公二年》：“曷為貶，疾始滅也。始滅，昉於此乎？”*何休*注：“昉，適也。*齊*人語。”《列子·黄帝》：“既出，果得珠焉。衆昉同疑。”*張湛*注：“昉，始也。”*清**譚嗣同*《學篇》五十八：“世皆呼黑為青，莫究所昉。”</w:t>
        <w:br/>
        <w:br/>
        <w:t>（3）姓。《萬姓統譜·養韻》：“昉，見《姓苑》。”</w:t>
        <w:br/>
      </w:r>
    </w:p>
    <w:p>
      <w:r>
        <w:t>昊##昊</w:t>
        <w:br/>
        <w:br/>
        <w:t>《説文》：“昦，春為昦天，元气昦昦。从日、夰，夰亦聲。”*邵瑛*羣經正字：“今經典作昊，从日从天”，“《九經字樣》以為隷省，其實乃俗儒不識夰字，筆法相近，變為天也。”</w:t>
        <w:br/>
        <w:br/>
        <w:t>hào　《廣韻》胡老切，上晧匣。幽部。</w:t>
        <w:br/>
        <w:br/>
        <w:t>（1）天。指广大的天。《詩·小雅·巷伯》：“豺虎不食，投畀有北。有北不受，投畀有昊。”*毛*傳：“昊，昊天也。”*三國**魏**曹植*《升天行》：“中心陵蒼昊，布葉蓋天涯。”*宋**蘇軾*《再和潛師》：“且撼長條飱落英，忍飢未擬窮呼昊。”</w:t>
        <w:br/>
        <w:br/>
        <w:t>（2）姓。《通志·氏族略四》：“*昊*氏，又作皞。《風俗通》云：‘*昊英氏*之後也。’一云*少昊*之後。”</w:t>
        <w:br/>
      </w:r>
    </w:p>
    <w:p>
      <w:r>
        <w:t>昋##昋</w:t>
        <w:br/>
        <w:br/>
        <w:t>（一）guì　《廣韻》古惠切，去霽見。</w:t>
        <w:br/>
        <w:br/>
        <w:t>姓。《廣韻·霽韻》：“桂、昋、炅、炔，姓。《後漢太尉陳球碑》有*城陽**炅横*，*漢*末被誅。有四子：一守墳墓，姓*炅*；一子避難居*徐州*，姓*昋*；一子居*幽州*，姓*桂*；一子居*華陽*，姓*炔*。”</w:t>
        <w:br/>
        <w:br/>
        <w:t>（二）jiǒng　《集韻》畎迥切，上迥見。</w:t>
        <w:br/>
        <w:br/>
        <w:t>见。《玉篇·日部》：“昋，見也。”</w:t>
        <w:br/>
      </w:r>
    </w:p>
    <w:p>
      <w:r>
        <w:t>昌##昌</w:t>
        <w:br/>
        <w:br/>
        <w:t>《説文》：“昌，美言也。从日，从曰。一曰日光也。《詩》曰：‘東方昌矣。’𣅊，籀文昌。”</w:t>
        <w:br/>
        <w:br/>
        <w:t>（一）chāng　《廣韻》尺良切，平陽昌。陽部。</w:t>
        <w:br/>
        <w:br/>
        <w:t>（1）美善；精当。《説文·日部》：“昌，美言也。”《爾雅·釋詁下》：“昌，當也。”《書·皐陶謨》：“*禹*拜昌言，曰：‘俞。’”孔傳：“以皐陶言為當，故拜受而然之。”《漢書·揚雄傳上》：“圖纍承彼洪族兮，又覽纍之昌辭。”*顔師古*注：“昌，美也。”*唐**楊烱*《老人星賦》：“獻仙壽兮祝*堯*，奏昌言兮拜*禹*。”</w:t>
        <w:br/>
        <w:br/>
        <w:t>（2）美好貌。《詩·齊風·猗嗟》：“猗嗟昌兮，頎而長兮。”*鄭玄*箋：“昌，佼好貌。”</w:t>
        <w:br/>
        <w:br/>
        <w:t>（3）兴盛。《廣雅·釋詁二》：“昌，盛也。”《書·洪範》：“人之有能有為，使羞其行，而邦其昌。”*孔*傳：“功能有為之士，使進其所行，汝國昌盛。”《史記·太史公自序》：“夫陰陽四時、八位、十二度、二十四節，各有教令，順之者昌，逆之者不死則亡。”*明**方孝孺*《〈張彦輝文集〉序》：“道明則氣昌，氣昌，文自至矣。”</w:t>
        <w:br/>
        <w:br/>
        <w:t>（4）泛指有生命之物。《莊子·在宥》：“今夫百昌皆生於土而反於土。”*陸德明*釋文：“百昌，*司馬*云：猶百物也。”*明**王廷相*《慎言·道體》：“氣得溼而化質，生物之塗也，百昌皆然矣。”</w:t>
        <w:br/>
        <w:br/>
        <w:t>（5）庆。《文選·左思〈蜀都賦〉》：“天帝運期而會昌，景福𦙝饗而興作。”*李善*注引*劉逵*曰：“昌，慶也。言天帝於此會慶建福也。”</w:t>
        <w:br/>
        <w:br/>
        <w:t>（6）光；明。《説文·日部》：“昌，日光也。”*段玉裁*注：“蓋昌之本義訓美言，引伸之為光盛之稱，則亦有訓為日光者。”《廣雅·釋言》：“昌，光也。”《玉篇·日部》：“昌，明也。”</w:t>
        <w:br/>
        <w:br/>
        <w:t>（7）显明。《字彙·日部》：“昌，顯也。”*明**徐渭*《燕子磯觀音閣》：“若無一片鏡，妙麗苦不昌。”*清**王夫之*《周易外傳·繫辭下傳》：“猶有忌而不敢昌言。”</w:t>
        <w:br/>
        <w:br/>
        <w:t>（8）通“猖”。狂妄放纵。《文選·屈原〈離騷〉》：“何*桀**紂*之昌披兮，夫唯捷徑以窘步。”按：《楚辭·離騷》“昌”作“猖”。《漢書·趙充國傳》：“*先零*昌狂，侵*漢*西疆。”</w:t>
        <w:br/>
        <w:br/>
        <w:t>（9）通“菖”。草名，即“菖蒲”。*清**朱駿聲*《説文通訓定聲·壯部》：“昌，字亦作菖。”《左傳·僖公三十年》：“冬，王使*周公閲*來聘，饗有昌歜、白、黑、形鹽。”*杜預*注：“昌歜，昌蒲俎。”《周禮·天官·醢人》：“朝事之豆，其實韭菹、醓醢、昌本。”*鄭玄注*：“昌本，昌蒲根，切之四寸為菹。”*宋**蘇軾*《南歌子·遊賞》：“菰黍連昌歜，瓊彝倒玉舟。”</w:t>
        <w:br/>
        <w:br/>
        <w:t>（10）古州名。《集韻·陽韻》：“昌，州名。”1.*后魏*置*南荆州*，*西魏*改为*昌州*，故治在今*湖北省**枣阳市*东。2.*唐*置*昌州*，故治在今*重庆市**大足县*东南。3.*元*置*昌州*，故治在今*四川省**西昌市*南。</w:t>
        <w:br/>
        <w:br/>
        <w:t>⑪姓。《集韻·陽韻》：“昌，姓。”《姓觿·陽韻》：“《風俗通》云：*黄帝*子*昌意*之後。一云*黄帝*臣*昌㝢*之後。《千家姓》云：‘*汝南*族。’《戰國策》*周*有*昌他*。《漢書》有東海相*昌狶*。《梁書》有*昌義之*。《宋史》有*昌懿*、*昌湜*、*昌永*。《列仙傳》有*昌容*。”</w:t>
        <w:br/>
        <w:br/>
        <w:t>（二）chàng　《集韻》尺亮切，去漾昌。</w:t>
        <w:br/>
        <w:br/>
        <w:t>同“唱（倡）”。倡导。《廣雅·釋詁一》：“昌，始也。”《集韻·漾韻》：“唱，《説文》：‘導也。’亦作倡、昌。”*清**俞樾*《兒笘録》：“昌即唱之古文也。《廣雅·釋詁》曰：‘昌，始也。’……蓋一聲既作，衆聲从之，故訓始。今經傳‘昌始’字作‘倡’。”</w:t>
        <w:br/>
      </w:r>
    </w:p>
    <w:p>
      <w:r>
        <w:t>昍##昍</w:t>
        <w:br/>
        <w:br/>
        <w:t>xuān　《集韻》許元切，平元曉。</w:t>
        <w:br/>
        <w:br/>
        <w:t>明。《集韻·元韻》：“昍，明也。”</w:t>
        <w:br/>
      </w:r>
    </w:p>
    <w:p>
      <w:r>
        <w:t>明##明</w:t>
        <w:br/>
        <w:br/>
        <w:t>《説文》：“朙，照也。从月，从囧。明，古文朙，从日。”*商承祚*《説文中之古文攷》：“朙、明皆古文也……囧象光之煽動，有明意，故可用為明。……日月相合以會明意。”*邵瑛*羣經正字：“今經典俱从古文”。“石經作明，盖省朙為明，非从目也。”</w:t>
        <w:br/>
        <w:br/>
        <w:t>（一）míng　《廣韻》武兵切（《集韻》眉兵切），平庚明。陽部。</w:t>
        <w:br/>
        <w:br/>
        <w:t>（1）光明；明亮。与“昏暗”相对。《爾雅·釋言》：“明，朗也。”《廣韻·庚韻》：“明，光也。”《易·繫辭下》：“日往則月來，月往則日來，日月相推而明生焉。”《荀子·天論》：“在天者莫明於日月。”《徐霞客遊記·粤西遊日記三》：“洞前後通明，溪流其間。”*茅盾*《风景谈》：“更妙的是三五月明之夜，天是那样的蓝，几乎透明似的。”特指天亮。《詩·齊風·雞鳴》：“東方明矣，朝既昌矣。”《漢書·儒林傳·梁丘賀》：“故事，上常夜入廟，其後待明而入，自此始也。”*毛泽东*《浣溪沙·和柳亚子先生》：“长夜难明赤县天，百年魔怪舞翩跹。”</w:t>
        <w:br/>
        <w:br/>
        <w:t>（2）修明；严明。指心地光明，政治或法纪清明。《詩·大雅·皇矣》：“貊其德音，其德克明。”《商君書·農戰》：“善為國者，官法明，故不任知慮。”《孟子·公孫丑上》：“國家間暇，及是時，明其政刑。”*元*佚名《千里獨行》楔子：“你則合操士馬，教三軍，明隄備，破*曹*兵。”</w:t>
        <w:br/>
        <w:br/>
        <w:t>（3）指松明，照明物。*唐**柳宗元*《商山臨路孤松詩題》：“*商山*臨路有孤松，往來斫以為明。”</w:t>
        <w:br/>
        <w:br/>
        <w:t>（4）照亮。《樂府詩集·清商曲辭·讀曲歌》：“無油何所苦，但使天明儂。”*唐**劉禹錫*《途中早發》：“馬踏塵上霜，月明岡頭路。”*清**王士禛*《帶經堂詩話》卷十二：“（*陳伯璣*詩）寒日明孤城，斜風下飛鳥。”又映照。《吕氏春秋·達鬱》：“人皆知説鏡之明己也，而惡士之明己也。”*唐**駱賓王*《王昭君》：“金鈿明*漢*月，玉筯染胡塵。”*明**朱有燉*《義勇辭金》第一折：“試看我金槍明曉日，寶劍掣秋霜。”</w:t>
        <w:br/>
        <w:br/>
        <w:t>（5）点燃；点亮。《潛夫論·遏利》：“知脂臘之可明鐙也，而不知其甚多則冥之。”*宋**辛棄疾*《鷓鴣天·翠木千尋上薜蘿》：“明畫燭，洗金荷，主人起舞客齊歌。”《徐霞客遊記·粤西遊日記二》：“過棧，達西崖，與洞門正隔溪相向，乃明炬燭之。”</w:t>
        <w:br/>
        <w:br/>
        <w:t>（6）眼睛；视力。《孟子·梁惠王上》：“明足以察秋毫之末，而不見輿薪，則王許之乎？”*孫奭*疏：“目之明能觀視其秋毫之末鋭，而不能見一大車之薪木，則王信乎否乎。”《史記·太史公自序》：“*左丘*失明，厥有《國語》。”又视力好，眼睛亮。《孟子·離婁上》：“*離婁*之明，*公輸子*之巧，不以規矩，不能成方貟。”*三國**蜀**諸葛亮*《視聽》：“觀日月之形，不足以為明，聞雷霆之聲，不足以為聽。”</w:t>
        <w:br/>
        <w:br/>
        <w:t>（7）明了；通晓。《廣雅·釋詁一》：“明，通也。”《韓非子·外儲説右下》：“爵禄生於功，誅罰生於罪，臣明於此，則盡死力而非忠君也。”《南史·隱逸傳下·劉慧斐》：“*慧斐*尤明釋典，工篆隷。”《三國演義》第一百一十六回：“（*爰邵*）素明《周易》。”*黄节*《宴集桃李花下》：“我少学兵法，亦明古武备。”</w:t>
        <w:br/>
        <w:br/>
        <w:t>（8）分辨；区分。《玉篇·明部》：“明，察也。”《正字通·日部》：“明，辨也。”《左傳·隱公五年》：“昭文章，明貴賤，辨等列，順少長，習威儀也。”《史記·老子韓非列傳論》：“*韓子*引繩墨，切事情，明是非，其極慘礉少恩。”*梁启超*《国家思想变迁异同论》：“民族主义……国之独立，使能率由此主义，各明其界限以及于未来永劫，岂非天地间大快事。”</w:t>
        <w:br/>
        <w:br/>
        <w:t>（9）明白；清楚。《玉篇·明部》：“明，審也。”《戰國策·齊策一》：“此不叛寡人明矣，曷為擊之！”*高誘*注：“明，審。”*明**王世貞*《藝苑巵言》卷三：“《檀弓》簡，《考工記》煩；《檀弓》明，《考工記》奥。”*鲁迅*《书信·致增田涉（一九三二年一月十六日）》：“评论《铁流》的作者，底细不明。”</w:t>
        <w:br/>
        <w:br/>
        <w:t>（10）彰明；显示。《字彙·日部》：“明，顯著也。”《易·繫辭下》：“因貳以濟民行，以明失得之報。”*三國**蜀**諸葛亮*《兵要》：“數里之外，五人為部，人持一白幡，登高外向，明隱蔽之處。”*清**鄒容*《革命軍》：“自格致學日明，而天予神授為皇帝之邪説可滅。”</w:t>
        <w:br/>
        <w:br/>
        <w:t>⑪聪明。《老子》第三十三章：“知人者智，自知者明。”《鏡花緣》第七十八回：“因姐姐天姿明敏，一切爽快，所以才奉求的。”又高明。《遼史·宗室傳·蕭胡篤》：“曾祖*敵魯*，明醫。人有疾，觀其形色即知病所在。”*元**關漢卿*《玉鏡臺》第一折：“老身欲教小姐寫字彈琴，争奈無個明師。”</w:t>
        <w:br/>
        <w:br/>
        <w:t>⑫贤明；贤能。《書·堯典》：“明明揚仄陋。”*蔡沈*集傳：“上明，謂明顯之；下明，謂已在顯位者。”*宋**王安石*《封舒國公》：“陳迹難尋*天柱*源，疏封投老誤明恩。”*明**郎瑛*《七修類稿·國事類·本朝取天下先後》：“明良際遇之艱，兇獷服馭之難，興誦厥迹，令人惕然。”</w:t>
        <w:br/>
        <w:br/>
        <w:t>⑬长成；成就。《爾雅·釋詁下》：“明，成也。”*郝懿行*義疏：“明，古文从月从日。《史記·曆書》云：日月成故明也。明者，孟也。是明以日月成為義，故明訓成。孟者，長也，長大亦成就。”《詩·周頌·臣工》：“於皇來牟，將受厥明。”*王引之*述聞：“（家大人曰）暮春之時，麥已成熟，故曰將受厥成。”《墨子·天志上》：“然則何以知天之愛天下之百姓？以其兼而明之。”*高亨*新箋：“此處明字當訓為成，言上天對於百姓皆使之長成與成就也。”</w:t>
        <w:br/>
        <w:br/>
        <w:t>⑭强盛；旺盛。《左傳·哀公十六年》：“與不仁人争明，無不勝。”*王引之*述聞：“家大人曰：疑當讀‘與不仁人争明’為句。明，猶彊也。”《淮南子·説林》：“石生而堅，蘭生而芳，少自其質，長而愈明。”*高誘*注：“明，猶盛也。”《論衡·道虚》：“膚温腹飽，精神明盛。”</w:t>
        <w:br/>
        <w:br/>
        <w:t>⑮神明。祭神、供神及死者的祭物皆洁净，故称明。《釋名·釋喪制》：“送死曰明器，神明之器，異於人也。”《字彙·日部》：“明，神靈也。”《周禮·秋官·司烜氏》：“以鑒取明水於月。”*賈公彦*疏：“明者，潔也。”《禮記·曲禮下》：“稷曰明粢。”*孔穎達*疏：“明，白也。”</w:t>
        <w:br/>
        <w:br/>
        <w:t>⑯尊敬。《管子·牧民》：“順民之經，在明鬼神、祇山川、敬宗廟、恭祖舊。”*郭沫若*等集校：“*聞一多*按：明，猶敬也。金文明、盟同字，本訓祭，故引申而有敬義。”《禮記·禮運》：“故君者所明也，非明人者也。”*鄭玄*注：“明，猶尊也。”又敬辞。《後漢書·鄧禹傳》：“明公雖建藩輔之功，猶恐無所成立。”</w:t>
        <w:br/>
        <w:br/>
        <w:t>⑰佛家语，真言的别称。*遼**覺苑*《演密鈔》卷一：“明者，明咒，真言之别稱。”《大日經疏》卷十二：“破除一切無明煩惱之闇，故名之為明，然明及真言義有差别。若心口出者名真言，從一切身分任運生者，名之為明也。”</w:t>
        <w:br/>
        <w:br/>
        <w:t>⑱指白昼。《小爾雅·廣言》：“明，陽也。”《左傳·昭公元年》：“明淫心疾。”*杜預*注：“明，晝也。”《馬王堆漢墓帛書·經法·論》：“則壹晦壹明。”整理小组注：“晦，夜晚；明，白晝。”*元**孔文卿*《東窗事犯》第一折：“我不合於家為國，無明夜，將烟塵掃蕩。”</w:t>
        <w:br/>
        <w:br/>
        <w:t>⑲旧指生或人世间。《太平廣記》卷三百七十八引*唐**張讀*《宣室志》：“比以幽明異路，不可詣汝之門。”《樂府詩集·郊廟歌辭·隋感帝歌》：“人神接禮，明幽交暢。”*唐**李白*《溧陽瀨水貞義女碑銘》：“鏡照萬方，幽明咸熙。”</w:t>
        <w:br/>
        <w:br/>
        <w:t>⑳今之次。如：明天；明年。《左傳·昭公七年》：“其明月，*子産*立*公孫泄*及*良止*以撫之。”*唐**王維*《宿鄭州》：“明當渡*京水*，昨晚猶*金谷*。”《紅樓夢》第一百十九回：“到了明日，果然*探春*回來。”</w:t>
        <w:br/>
        <w:br/>
        <w:t>㉑用同“名”。称说。《太平經·四吉四凶訣》：“舉士得其人，善如斯矣，天上明此續命之符。”《水滸全傳》第五十一回：“*朱仝*見了，心頭一把無明業火，高三千丈，按納不下。”</w:t>
        <w:br/>
        <w:br/>
        <w:t>㉒通“萌（méng）”。*清**高翔麟*《説文字通·明部》：“明，通萌。”1.庶民，老百姓。《管子·侈靡》：“美壟墓，所以文明也。”*郭沫若*等集校：“*沫若*按：*劉師培*謂‘明當作萌’是也……文萌，謂畫工雕工之類耳。”《墨子·尚同下》：“唯辯而使助治天明也。”2.萌发。《文心雕龍·明詩》：“離合之發，則明於圖讖。”*范文澜*注：“明，*唐*寫本作萌，是。”</w:t>
        <w:br/>
        <w:br/>
        <w:t>㉓通“盟”。对神发誓立约。《易·隨》：“有孚在道，以明，何咎。”*闻一多*新義：“明，亦當讀為盟，以讀為已，言已祭則無咎也。”《馬王堆漢墓帛書·十六經·五政》：“帝箸之明，明曰：‘反義逆時，其刑視之（*蚩）尤*。’”</w:t>
        <w:br/>
        <w:br/>
        <w:t>㉔通“鳴”。鸡叫。《文選·陸機〈擬今日良宴會〉》“譬彼伺晨鳥，揚聲當及旦”*唐**李善*注：“《春秋考異郵》曰：‘鶴知夜半，雞應旦明。’明與鳴同，古字通。”</w:t>
        <w:br/>
        <w:br/>
        <w:t>㉕朝代名。公元1368年，*朱元璋*称帝，推翻*元*朝统治，建都*南京*，定国号*明*。到*明成祖*，迁都*北京*。公元1644年，*李自成*攻破*北京*，*明*朝被推翻。共历十六帝，统治277年。</w:t>
        <w:br/>
        <w:br/>
        <w:t>㉖古州名。*唐**开元*二十六年设置，以境内有*四明山*得名。治所在*鄮县*（今*浙江省**宁波市*南），辖境相当于今*浙江省**甬江*流域及*慈溪市*、*象山县*、*舟山群岛*等地。《集韻·庚韻》：“明，州名。”*清**顧祖禹*《讀史方輿紀要·浙江四·序》：“*唐**乾元*初……*浙江*東節度史領*越*、*睦*、*衢*、*婺*、*台*、*明*、*處*、*温*八州。”</w:t>
        <w:br/>
        <w:br/>
        <w:t>㉗姓。《通志·氏族略三》：“*明*氏，*姬*姓，*虞仲*之後也。有*百里奚*者，為*虞*之公族大夫。*晋獻公*滅*虞*，虜*虞公*及其大夫*百里奚*，以媵*秦穆姬*，自此遂為*秦*大夫。*奚*生*孟明視*。視，名也；明，字也。以字為氏。”</w:t>
        <w:br/>
        <w:br/>
        <w:t>（二）mèng　《集韻》莫更切，去映明。</w:t>
        <w:br/>
        <w:br/>
        <w:t>〔明津〕又作“盟津”、“孟津”。地名，在今*河南省**孟州市*南。《集韻·映韻》：“盟，*盟津*，地名。或作明，通作孟。”</w:t>
        <w:br/>
        <w:br/>
        <w:t>明；目明。《玉篇·目部》：“𥇍，目明也。”*清**顔元*《存學編》卷二：“必是*程先生*當初説得高了，他們只𥇍見上截，少下面著實功夫，故流弊至此。”</w:t>
        <w:br/>
      </w:r>
    </w:p>
    <w:p>
      <w:r>
        <w:t>昏##昏</w:t>
        <w:br/>
        <w:br/>
        <w:t>《説文》：“昏，日冥也。从日，氐省。氐者，下也。一曰民聲。”*段玉裁*注：“字从氐省為會意，絶非从民聲為形聲也。葢隷書淆亂，乃有从民作昬者。”*郭沫若*《殷契粹編考釋》：“*殷*人昏字實不从民，足證*段*氏之卓識而解决千載之疑案矣。”</w:t>
        <w:br/>
        <w:br/>
        <w:t>（一）hūn　《廣韻》呼昆切，平魂曉。諄部。</w:t>
        <w:br/>
        <w:br/>
        <w:t>（1）日暮，天刚黑的时候。《説文·日部》：“昏，日冥也。”《詩·陳風·東門之楊》：“昬（昏）以為期，明星煌煌。”*唐**杜甫*《茅屋為秋風所破歌》：“俄傾風定雲墨色，秋天漠漠向昏黑。”*元**馬致遠*《天浄沙·秋思》：“枯藤老樹昏鴉，小橋流水人家。”</w:t>
        <w:br/>
        <w:br/>
        <w:t>（2）暗，昏暗。*晋**左思*《吴都賦》：“揮袖風飄，而紅塵晝昏。”*宋**王安石*《車螯二首》之二：“清波濯其污，白日曬其昏。”《紅樓夢》第五回：“忽喇喇似大厦傾，昏慘慘似燈將盡。”</w:t>
        <w:br/>
        <w:br/>
        <w:t>（3）昏愦；迷乱。《書·多方》：“乃大淫昏，不克終日勸于帝之迪。”《新唐書·魏徵傳》：“忠臣已嬰禍誅，君陷昏惡，喪國夷家，祇取空名。”*清**譚嗣同*《仁學》卷上：“言儉者齷齪之昏心、禽道也。”</w:t>
        <w:br/>
        <w:br/>
        <w:t>（4）（目）不明。《晋書·會稽文孝王道子傳》：“*太元*以後，為長夜之宴，蓬頭昏目，政事多闕。”*唐**韓愈*《與崔羣書》：“目視昏花，尋常閒便不分人顔色。”*清**孔尚任*《桃花扇·鬧榭》：“我老眼雖昏，早已看真了。”</w:t>
        <w:br/>
        <w:br/>
        <w:t>（5）昏迷；失去知觉。《三國志·吴志·賀邵傳》：“近鴻臚*葛奚*，先帝舊臣，偶有逆迕，昏醉之言耳，三爵之後，禮所不諱，陛下猥發雷霆，謂之輕慢，飲之醇酒，中毒隕命。”《南史·劉懷珍傳附劉峻》：“時或昏睡，爇其鬚髮，及覺復讀。”《聊齋志異·鬼哭》：“先是，閽人*王*姓疾篤，昏不知人事者數日矣。”</w:t>
        <w:br/>
        <w:br/>
        <w:t>（6）早死。《左傳·昭公十九年》：“*鄭國*不天，寡君之二三臣，札瘥夭昬（昏），今又喪我先大夫*偃*。”*孔穎達*疏：“子生三月父名之，未名之曰昬（昏），謂未三月而死也。”《後漢書·周舉傳》：“*北鄉侯*本非正統，姦臣所立，立不踰歲，年號未改，皇天不祐，大命夭昏。”*唐**柳宗元*《興州江運記》：“飢饉昏札，死徙充路。”</w:t>
        <w:br/>
        <w:br/>
        <w:t>（7）结婚。后作“婚”。《正字通·女部》：“婚，古作昏。”《左傳·僖公二十七年》：“*楚*始得*曹*，而新昬于*衛*，若伐*曹衛*，*楚*必救之，則*齊**宋*免矣。”《新唐書·突厥傳上》：“是時*突厥*再上書求昏，帝未報。”</w:t>
        <w:br/>
        <w:br/>
        <w:t>（8）通“閽”。古代守门者官名。*清**朱駿聲*《説文通訓定聲·屯部》：“昏，叚借為閽。”《詩·大雅·召旻》：“昬（昏）椓靡共，潰潰回遹，實靖夷我邦。”*鄭玄*箋：“昬（昏）、椓，皆奄人也。昬，其官名也。”*孔穎達*疏：“《天官·閽人》注云：‘閽人，司昬（昏）晨以啓閉者，是昬（昏）其官名也。’”</w:t>
        <w:br/>
        <w:br/>
        <w:t>（9）通“敯（mǐn）”。勉力。《爾雅·釋詁上》：“昏，强也。”《書·盤庚上》：“惰農自安，不昬（昏）作勞，不服田畝。”*孔穎達*疏：“昬（昏），强……*鄭玄*讀昬（昏）為敯，訓為勉也。”*陸德明*釋文：“昬，本或作敯，音敏。”《三國志·魏志·武帝紀》：“君勸分務本，穡人昏作。”</w:t>
        <w:br/>
        <w:br/>
        <w:t>（10）通“泯（mǐn）”。尽。《書·牧誓》：“今*商王受*，惟婦言是用，昬（昏）棄肆祀弗答，昬棄厥遺王父母弟不迪。”*王引之*述聞：“昬（昏）蔑也，讀曰泯。昬（昏）棄即泯棄也。……傳以昬（昏）為亂，失之。”</w:t>
        <w:br/>
        <w:br/>
        <w:t>（二）hùn　《集韻》呼困切，去慁曉。</w:t>
        <w:br/>
        <w:br/>
        <w:t>姓。《集韻·圂韻》：“昏，姓也。”</w:t>
        <w:br/>
      </w:r>
    </w:p>
    <w:p>
      <w:r>
        <w:t>昐##昐</w:t>
        <w:br/>
        <w:br/>
        <w:t>fēn　《集韻》方文切，平文非。</w:t>
        <w:br/>
        <w:br/>
        <w:t>日光。《玉篇·日部》：“昐，日光。”</w:t>
        <w:br/>
      </w:r>
    </w:p>
    <w:p>
      <w:r>
        <w:t>昑##昑</w:t>
        <w:br/>
        <w:br/>
        <w:t>qǐn　《集韻》丘甚切，上寑溪。</w:t>
        <w:br/>
        <w:br/>
        <w:t>明。《玉篇·日部》：“昑，明也。”</w:t>
        <w:br/>
      </w:r>
    </w:p>
    <w:p>
      <w:r>
        <w:t>昒##昒</w:t>
        <w:br/>
        <w:br/>
        <w:t>《説文》：“昒，尚冥也。从日，勿聲。”</w:t>
        <w:br/>
        <w:br/>
        <w:t>hū　《廣韻》呼骨切，入没曉。又文弗切。術部。</w:t>
        <w:br/>
        <w:br/>
        <w:t>（1）天将明而未明之时。《説文·日部》：“昒，尚冥也。”《玉篇·日部》：“昒，旦明也。”《集韻·勿韻》：“昒，未明也。”《漢書·郊祀志五上》：“十一月辛巳朔旦冬至，昒爽，天子始郊拜*泰一*。”*顔師古*注：“昒爽，謂日尚冥，蓋未明之時也。”《文選·班固〈幽通賦〉》：“昒昕寤而仰思兮，心矇矇猶未察。”*李善*注引*曹大家*曰：“昒昕，晨旦明也。”</w:t>
        <w:br/>
        <w:br/>
        <w:t>（2）昏昧；不明白。《廣雅·釋詁四》：“昒，冥也。”*王念孫*疏證：“昒之言荒忽也。”*宋**羅泌*《路史·前紀二》：“然則昔吾昭然，而今昒然，何也？”*元**李好文*《感志賦》：“昒𢠵怳而莫適兮，從*文公*而徵詞。”</w:t>
        <w:br/>
      </w:r>
    </w:p>
    <w:p>
      <w:r>
        <w:t>易##易</w:t>
        <w:br/>
        <w:br/>
        <w:t>《説文》：“易，蜥易，蝘蜓，守宫也。象形。《秘書》説，日月為易，象陰陽也。一曰从勿。”*郭沫若*《文史論集》：“（甲骨文、金文）可以看出易字是益字的簡化”，“益乃溢之初文，象杯中盛水滿出之形”，“益既引伸為增益，故再引伸為錫予”。</w:t>
        <w:br/>
        <w:br/>
        <w:t>yì　㊀《廣韻》羊益切，入昔以。錫部。</w:t>
        <w:br/>
        <w:br/>
        <w:t>（1）蜥蜴，一种爬行动物。后作“蜴”。《説文·易部》：“易，蜥易，蝘蜓，守宫也。”*段玉裁*注：“《虫部》蜥下曰：‘蜥，易也。’蝘下曰：‘在壁曰蝘蜓，在艸曰蜥易。’《釋魚》曰：‘榮螈，蜥蜴。蜥蜴，蝘蜓。蝘蜓，守宫也。’*郭*云：‘轉相解，博異語别四名也。’《方言》曰：‘守宫，*秦*、*晋*、*西夏*謂之守宫，或謂之蠦𧓋，或謂之蜥蜴，其在澤中者謂之易蜴；*南楚*謂之蛇醫，或謂之蠑螈……’*許*舉其三者，略也。易，本蜥易。”*徐灝*注箋：“蜥蜴連名。單呼之或謂之蜥。或謂之蜴。易，即蜴之本字。”</w:t>
        <w:br/>
        <w:br/>
        <w:t>（2）古代指阴阳变化消长的现象。《説文·易部》：“日月為易，象陰陽也。”《易·繫辭上》：“生生之謂易。”*韓康伯*注：“陰陽轉易，以成化生。”《管子·山至數》：“王者乘時，聖人乘易。”</w:t>
        <w:br/>
        <w:br/>
        <w:t>（3）古代卜筮书，包括《連山》、《歸藏》、《周易》，合称三《易》。今仅存《周易》，简称《易》。《周禮·春官·太卜》：“掌三《易》之灋，一曰《連山》，二曰《歸藏》，三曰《周易》。其經卦皆八，其别皆六十有四。”*鄭玄*注：“易者，揲蓍變易之數可占者也。”又《簭人》：“簭人掌三《易》，以辨九簭之名。”《論語·述而》：“五十以學《易》。”*宋**朱熹*《周易本義序》：“《易》，書名也。其卦本*伏羲*所畫，有交易、變易之義，故謂之《易》。”*清**王夫之*《張子正蒙注·序論》：“*張子*之學，無非《易》也。”</w:t>
        <w:br/>
        <w:br/>
        <w:t>（4）卜筮之象，古代以示吉凶祸福。《儒林外史》第十回：“*陳和甫*道：‘卜易、談星、看相……晚生都略知道一二。’”</w:t>
        <w:br/>
        <w:br/>
        <w:t>（5）古代占卜官名。《禮記·祭義》：“昔者聖人建陰陽天地之情，立以為《易》，易抱☀南面，天子卷冕北面。”*鄭玄*注：“易，官名。”</w:t>
        <w:br/>
        <w:br/>
        <w:t>（6）改变。《玉篇·日部》：“易，轉也，變也。”《廣韻·昔韻》：“易，變易也，改也。”《易·繫辭下》：“上古穴居而野處，後世聖人易之以宫室。”*漢**曹操*《度關山》：“嗟哉後世，改制易律。”*唐**柳宗元*《愈膏肓疾賦》：“余今變禍為福，易曲成直；寧關天命，在我人力。”</w:t>
        <w:br/>
        <w:br/>
        <w:t>（7）替代。《左傳·僖公三十年》：“因人之力而敝之，不仁；失其所與，不知；以亂易整，不武。”《漢書·趙堯傳》：“（*高祖*）孰視*堯*曰：‘無以易*堯*。’遂拜*堯*為御史大夫。”*顔師古*注：“言*堯*可為之，餘人不能勝也。易，代也。”《新唐書·魏徵傳》：“以暴易暴，與亂同道。”</w:t>
        <w:br/>
        <w:br/>
        <w:t>（8）交换。《易·繫辭下》：“日中為市，致天下之民，聚天下之貨，交易而退，各得其所。”《史記·廉頗藺相如列傳》：“*秦昭王*聞之，使人遺*趙王*書，願以十五城請易璧。”《天工開物·倭緞》：“絲質來自*川蜀*，商人萬里販來，以易胡椒歸里。*”续范亭*《绝命诗》：“窃恐民气摧残尽，愿把身躯易自由。”</w:t>
        <w:br/>
        <w:br/>
        <w:t>（9）移；蔓延。《書·盤庚中》：“我乃劓殄滅之，無遺育，無俾易種于兹新邑。”*蔡沈*集傳：“無有遺育、毋使移其種于此新邑也。”《左傳·隱公六年》：“惡之易也，如火之燎于原，不可鄉邇，其猶可撲滅？”*王引之*述聞：“易者延也，謂惡之蔓延也。”《東觀漢記·鄧訓傳》：“吏士嘗大病瘧，轉易至數千人，*訓*身為煮湯藥，咸得平愈。”</w:t>
        <w:br/>
        <w:br/>
        <w:t>（10）夺。《廣韻·昔韻》：“易，奪也。”</w:t>
        <w:br/>
        <w:br/>
        <w:t>⑪异，不相同。《玉篇·日部》：“易，異也。”《國語·晋語五》：“若中不濟，而外彊之，其卒將復，中以外易也。”*韋昭*注：“易，猶異也。”*徐珂*《清稗類鈔·師友類》：“*魏叔子*以易堂之交，如親兄弟，降及三世。”</w:t>
        <w:br/>
        <w:br/>
        <w:t>⑫始。《方言》卷十三：“易，始也。”</w:t>
        <w:br/>
        <w:br/>
        <w:t>⑬如；像。《廣雅·釋言》：“易，如也。”*王念孫*疏證：“*宋定之*云：《繫辭傳》：‘易者，象也。象也者，像也。’像，即如似之之意。”《玉篇·日部》：“易，象也。”《論語·學而》：“賢賢易色。”*王念孫*《廣雅疏證》卷五上“易，如也”引（*王）引之*云：“《論語》‘賢賢易色’，易者，如也，猶言好德如好色也。”</w:t>
        <w:br/>
        <w:br/>
        <w:t>⑭弹奏弦乐器指法之一，即中指向外，拨动琴弦。*元**熊朋來*《瑟譜》卷二：“易，剔，中指向外。”</w:t>
        <w:br/>
        <w:br/>
        <w:t>⑮庵。《廣雅·釋宫》：“易，庵也。”按：*王念孫*疏證：“易之為庵，未詳所出，影*宋*本、*皇甫*本竝作‘昜’。”</w:t>
        <w:br/>
        <w:br/>
        <w:t>⑯副词。表示同样，相当于“亦”。《素問·骨空論》：“扁骨有滲理湊，無髓孔，易髓無空。”*王冰*注：“易，亦也。骨有孔，則髓有孔；骨若無孔，髓亦無孔也。”</w:t>
        <w:br/>
        <w:br/>
        <w:t>⑰通“埸”。疆埸；边界。*清**朱駿聲*《説文通訓定聲·解部》：“易，叚借為埸。”《易·大壯》：“喪羊于易，位不當也。”*朱熹*注：“易，或作疆埸之埸，亦通。”《漢書·禮樂志》：“吾易久遠，燭明四極。”*顔師古*注引*晋灼*曰：“易，疆易也。”</w:t>
        <w:br/>
        <w:br/>
        <w:t>⑱通“賜（cì）”。赐给。《商君書·錯法》：“夫*離朱*見秋豪（毫）百步之外，而不能以明目易人；*烏獲*舉千鈞之重，而不能以多力易人。”《宋史·太祖紀》：“宰相*（范）質*、*（王）溥*、*（魏）仁浦*並特進，易封，益食邑；樞密史*（趙）普*加光禄大夫，易功臣號。”</w:t>
        <w:br/>
        <w:br/>
        <w:t>⑲州名。治所在今*河北省**易县*。《廣韻·昔韻》：“易，亦州名。”《新唐書·竇建德傳》：“（*凌敬*曰）‘王之大將*高士興*抗*羅藝*於*易*南，兵未交，*士興*即降，王以為可乎？’”</w:t>
        <w:br/>
        <w:br/>
        <w:t>⑳*易水*的简称。《廣韻·昔韻》：“易，亦水名。”*明**徐問志*《讀書劄記》卷二：“*易*，出*代州*，經*保定*之*易州*、*安州*至*高陽*，下與*曹*、*徐*、*滋*、*沙*諸河合。”</w:t>
        <w:br/>
        <w:br/>
        <w:t>㉑姓。《廣韻·昔韻》：“易，姓。”《通志·氏族略四》：“*易*氏，*齊*大夫*易牙*之後。*後魏*有*雍州*刺史*易愷*，*魏郡*人；*晋陵*令*易雄*，*長沙*人……今*江*東多此姓。”</w:t>
        <w:br/>
        <w:br/>
        <w:t>㊁《廣韻》以豉切，去寘以。</w:t>
        <w:br/>
        <w:br/>
        <w:t>（1）容易，跟“难”相对。《玉篇·日部》：“易，不難也。”《廣韻·寘韻》：“易，難易也。”《墨子·親士》：“是故君子自難而易彼，衆人自易而難彼。”*宋**王安石*《有感五首》之一：“懷抱難開醉易醒，晚歌悲壯動秋城。”*鲁迅*《书信·致蔡斐君（一九三五年九月二十日）》：“诗须有形式，要易记，易懂，易唱，动听，但格式不要太严。”</w:t>
        <w:br/>
        <w:br/>
        <w:t>（2）平易；平坦。与“险”义反。《銀雀山漢墓竹簡·孫臏兵法·十問》：“故易則利車，險則利徒。”*唐**柳宗元*《安南都護張公誌》：“易野之守，險逾丘陵，而萬世無虞。”《三國演義》第七十四回：“*于禁*七軍不屯於廣易之地，而聚於*罾口川*險隘之處。”</w:t>
        <w:br/>
        <w:br/>
        <w:t>（3）和悦。《詩·小雅·何人斯》：“爾還而入，我心易也。”*毛*傳：“易，説（悦）。”又平安；平直。《禮記·中庸》：“故君子居易以俟命，小人行險以徼幸。”*鄭玄*注：“易，猶平安也。”*孔穎達*疏：“言君子以道自處，恒居平安之中，以聽待天命也。”*唐順宗*《授杜佑諸道鹽鐵等使制》：“（*杜佑*）體資易直，德合宏大。”</w:t>
        <w:br/>
        <w:br/>
        <w:t>（4）疾；速。《左傳·昭公二十九年》：“*中行寅*為下卿，而干上令，擅作刑器，以為國法，是法姦也，又加*范*氏焉，易之亡也。”*王引之*述聞：“家大人曰：‘易者，疾也，速也。’”《漢書·天文志》：“（太白星）所居久，其國利；易，其鄉凶。”*顔師古*注引*蘇林*曰：“（易）疾過也。”</w:t>
        <w:br/>
        <w:br/>
        <w:t>（5）简易；简省。《廣韻·寘韻》：“易，簡易也。”《左傳·襄公二十六年》：“*欒（書*）、*范（燮*）易行以誘之。”*杜預*注：“易行，謂簡易兵備。”《公羊傳·宣公六年》：“吾入子之大門，則無人焉；入子之閨，則無人焉；上子之堂，則無人焉。是子之易也。子為*晋國*重卿而食魚飱，是子之儉也。”*何休*注：“易，猶省也。”*宋**王安石*《禮樂論》：“是故大禮之極，簡而無文；大樂之極，易而希聲。簡易者，先王建禮樂之本意也。”</w:t>
        <w:br/>
        <w:br/>
        <w:t>（6）简慢；轻率。《論語·八佾》：“禮，與其奢也，寧儉；喪，與其易也，寧戚。”《史記·魏其武安侯列傳》：“*魏其*者，沾沾自喜耳，多易。”*裴駰*集解引*張晏*曰：“多易，多輕易之行也。”*清**袁枚*《隨園詩話》卷三：“夫用兵，危事也；而*趙括*易言之，此其所以敗也。”</w:t>
        <w:br/>
        <w:br/>
        <w:t>（7）轻贱；轻视。《集韻·寘韻》：“易，輕也。”《左傳·襄公四年》：“戎狄荐居，貴貨易土。”*杜預*注：“易，猶輕也。”《史記·高祖本紀》：“*高祖*為亭長，素易諸吏，乃紿為謁曰‘賀錢萬’，實不持一錢。”《資治通鑑·唐憲宗元和十二年》：“*袁*尚書專以恩惠懷賊，賊易之。”</w:t>
        <w:br/>
        <w:br/>
        <w:t>（8）治，治理。《詩·小雅·甫田》：“禾易長畝，終善且有。”*毛*傳：“易，治也。”《樂府詩集·郊廟歌辭·玄冥》：“易亂除邪，革正異俗。”</w:t>
        <w:br/>
      </w:r>
    </w:p>
    <w:p>
      <w:r>
        <w:t>昔##昔</w:t>
        <w:br/>
        <w:br/>
        <w:t>《説文》：“昔，乾肉也。从殘肉，日以晞之，與俎同意。腊，籀文从肉。”</w:t>
        <w:br/>
        <w:br/>
        <w:t>（一）xī　《廣韻》思積切，入昔心。鐸部。</w:t>
        <w:br/>
        <w:br/>
        <w:t>（1）干肉。后作“腊”。《説文·日部》：“昔，乾肉也。腊，籀文从肉。”*鈕樹玉*校録：“隷書作腊。”《逸周書·器服》：“菜，膾，五昔。”</w:t>
        <w:br/>
        <w:br/>
        <w:t>（2）从前；往日。《廣雅·釋詁一》：“昔，始也。”《玉篇·日部》：“昔，往也。”《易·説卦》：“昔者聖人之作《易》也。”*孔穎達*疏：“據今而稱上世謂之昔者也。”*漢**何休*《〈公羊傳〉序》：“昔者*孔子*有云。”*徐彦*疏：“昔者古也，前也。”*宋陸游*《午飯》：“民窮豐歲或無食，此事昔聞今見之。”*毛泽东*《七律·人民解放军占领南京》：“虎踞龙盘今胜昔，天翻地覆慨而慷。”又昨日。《玉篇·日部》：“昔，昨也。”《莊子·齊物論》：“未成乎心而有是非，是今日適*越*而昔至也。”*陸德明*釋文：“*向*云：昔者，昨日之謂也。”《吕氏春秋·淫辭》：“明日*孔穿*朝，*平原君*謂*孔穿*曰：‘昔者*公孫龍*之言甚辯。’”*高誘*注：“昔，昨日也。”</w:t>
        <w:br/>
        <w:br/>
        <w:t>（3）久远；久旧。《玉篇·日部》：“昔，久也。”《周禮·天官·酒正》：“二曰昔酒。”*鄭玄*注：“昔酒，今之酋久白酒，所謂舊醳者也。”*賈公彦*疏：“言昔為久，酋亦遠久之義，故以漢之酋久白酒況之。”《史記·田敬仲完世家》：“弓膠昔幹，所以為合也，然而不能傅合疏罅。”*司馬貞*索隱：“昔，久舊也。”*唐**元結*《忝官引》：“天下昔無事，僻居養愚鈍。”</w:t>
        <w:br/>
        <w:br/>
        <w:t>（4）夜晚。《廣雅·釋詁四》：“昔，夜也。”《莊子·天運》：“蚊虻噆膚，則通昔不寐矣。”*陸德明*釋文：“昔，夜也。”《史記·楚世家》：“其樂非特朝昔之樂也，其獲非特鳬鴈之實也。”*司馬貞*索隱：“昔猶夕也。”《新唐書·李光弼傳》：“圍解，閲三昔乃歸私寢。”</w:t>
        <w:br/>
        <w:br/>
        <w:t>（5）终了；末尾。《吕氏春秋·任地》：“孟夏之昔，殺三葉而穫大麥。”*高誘*注：“昔，終也。”</w:t>
        <w:br/>
        <w:br/>
        <w:t>（6）姓。《通志·氏族略四》：“*昔*氏，《風俗通》：*周*大夫封*昔*，因氏焉。*漢*有*昔登*，為*烏傷*令。*唐**開元*有*昔安仁*生*豐*，大禮評事，*汝州*人。”</w:t>
        <w:br/>
        <w:br/>
        <w:t>（二）cuò　《集韻》倉各切，入鐸清。鐸部。</w:t>
        <w:br/>
        <w:br/>
        <w:t>通“錯”。粗糙。*清**朱駿聲*《説文通訓定聲·豫部》：“昔，叚借為錯。”《周禮·考工記·弓人》：“穉牛之角直而澤，老牛之角紾而昔。”*鄭玄*注：“*鄭司農*云：‘昔讀為交錯之錯，謂牛角觕理錯也。’*玄*謂昔讀履錯然之錯。”</w:t>
        <w:br/>
      </w:r>
    </w:p>
    <w:p>
      <w:r>
        <w:t>昕##昕</w:t>
        <w:br/>
        <w:br/>
        <w:t>《説文》：“昕，旦明，日將出也。从日，斤聲。”</w:t>
        <w:br/>
        <w:br/>
        <w:t>（一）xīn　《廣韻》許斤切，平欣曉。諄部。</w:t>
        <w:br/>
        <w:br/>
        <w:t>（1）黎明；天明。《説文·日部》：“昕，旦明，日將出也。”《儀禮·士昬禮》：“凡行事，必用昬昕。”*賈公彦*疏：“昕即明之始，君子舉事尚早，故用朝旦也。”*三國**魏**曹植*《藉田説》：“日殄没而歸館，晨未昕而即野。”*清**全祖望*《董户部擥蘭集題詞》：“孰知其昕夕悲慟如此者乎？”</w:t>
        <w:br/>
        <w:br/>
        <w:t>（2）鲜明；明亮。《小爾雅·廣詁》：“昕，明也。”《初學記》卷十二引*漢**揚雄*《太僕箴》：“檀車孔夏，四騵孔昕。”</w:t>
        <w:br/>
        <w:br/>
        <w:t>（二）xuān　《〈爾雅〉邢昺疏》讀為軒。</w:t>
        <w:br/>
        <w:br/>
        <w:t>〔昕天〕旧说天体北高南低，谓之昕天。《爾雅·釋天》*宋**邢昺*題解：“四曰昕天。言天也〔北〕高南下，若車之軒。是*吴*時*姚信*所説。”《晋書·天文志上》引*三國**吴**姚信*《昕天論》：“今人頤前侈臨胸，而項不能覆背。近取諸身，故知天之體南低入地，北則偏高。”</w:t>
        <w:br/>
      </w:r>
    </w:p>
    <w:p>
      <w:r>
        <w:t>昖##昖</w:t>
        <w:br/>
        <w:br/>
        <w:t>同“☀”。《改併四聲篇海·日部》引《奚韻》：“昖，音沿，日行也。”《字彙補·日部》：“昖，與☀同。”</w:t>
        <w:br/>
      </w:r>
    </w:p>
    <w:p>
      <w:r>
        <w:t>昗##昗</w:t>
        <w:br/>
        <w:br/>
        <w:t>同“昃”。《字彙補·日部》：“昗，與昃同。”</w:t>
        <w:br/>
      </w:r>
    </w:p>
    <w:p>
      <w:r>
        <w:t>昘##昘</w:t>
        <w:br/>
        <w:br/>
        <w:t>fǎng</w:t>
        <w:br/>
        <w:br/>
        <w:t>（1）同“訪”。《康熙字典·日部》引《海篇》：“昘，同訪。”</w:t>
        <w:br/>
        <w:br/>
        <w:t>（2）同“昉”。《字彙補·日部》：“昘，與昉同。出*漢*《袁逢碑》。”《隸釋·西嶽華山廟碑》：“丞*張昘*，字*少游*，*河南**亰*人。”*洪适*注：“昘，即昉字。”</w:t>
        <w:br/>
      </w:r>
    </w:p>
    <w:p>
      <w:r>
        <w:t>昙##昙</w:t>
        <w:br/>
        <w:br/>
        <w:t>（一）yù　《改併四聲篇海·日部》引《餘文》：“昙，余六切。”《字彙補·日部》：“昙，音欲。義闕。”</w:t>
        <w:br/>
        <w:br/>
        <w:t>（二）tán</w:t>
        <w:br/>
        <w:br/>
        <w:t>“曇”的简化字。</w:t>
        <w:br/>
      </w:r>
    </w:p>
    <w:p>
      <w:r>
        <w:t>昚##昚</w:t>
        <w:br/>
        <w:br/>
        <w:t>同“慎”。《説文·心部》：“昚”，“慎”古文。《叔夷鐘》：“昚中氒罰。”</w:t>
        <w:br/>
      </w:r>
    </w:p>
    <w:p>
      <w:r>
        <w:t>昛##昛</w:t>
        <w:br/>
        <w:br/>
        <w:t>jù　《集韻》臼許切，上語羣。</w:t>
        <w:br/>
        <w:br/>
        <w:t>明。《集韻·語韻》：“昛，明也。”一说暗。《玉篇·日部》：“昛，暗。”</w:t>
        <w:br/>
      </w:r>
    </w:p>
    <w:p>
      <w:r>
        <w:t>昜##昜</w:t>
        <w:br/>
        <w:br/>
        <w:t>同“陽”。《説文·勿部》：“昜，開也。一曰飛揚，一曰長也，一曰彊者衆皃。”*段玉裁*注：“此陰陽正字也。陰陽行而侌昜廢矣。”《漢書·地理志》“（*交趾郡*）*曲昜*”*唐**顔師古*注：“昜，古陽字。”</w:t>
        <w:br/>
      </w:r>
    </w:p>
    <w:p>
      <w:r>
        <w:t>昝##昝</w:t>
        <w:br/>
        <w:br/>
        <w:t>zǎn　《廣韻》子感切，上感精。</w:t>
        <w:br/>
        <w:br/>
        <w:t>（1）用同“咱”。我。*元**王實甫*《西廂記》第二本楔子：“你那裏問小僧敢去也那不敢，我這裏啓大師用昝也不用昝。”</w:t>
        <w:br/>
        <w:br/>
        <w:t>（2）姓。《廣韻·感韻》：“昝，姓也。”《通志·氏族略五》：“*昝*氏，*何*氏《姓苑》有*昝*氏。*蜀*人也。《晋書》*桓温*將*昝堅*；*唐**昝慎盈*；*宋**昝居潤*為宣徽使。”</w:t>
        <w:br/>
      </w:r>
    </w:p>
    <w:p>
      <w:r>
        <w:t>昞##昞</w:t>
        <w:br/>
        <w:br/>
        <w:t>（一）bǐng　《廣韻》兵永切，上梗幫。</w:t>
        <w:br/>
        <w:br/>
        <w:t>同“炳”。明，明亮。《廣雅·釋詁四》：“昞，明也。”《集韻·梗韻》：“炳，或从日。”《法言·先知》：“知其道者其如視，忽眇緜作昞。”*唐**元稹*《夢井》：“尋環意無極，坐見天將昞。”</w:t>
        <w:br/>
        <w:br/>
        <w:t>（二）fǎng　《集韻》甫兩切，上養非。</w:t>
        <w:br/>
        <w:br/>
        <w:t>同“昉”。日初明。《集韻·養韻》：“昉，《説文》：‘明也。’古作昞。”</w:t>
        <w:br/>
      </w:r>
    </w:p>
    <w:p>
      <w:r>
        <w:t>星##星</w:t>
        <w:br/>
        <w:br/>
        <w:t>《説文》：“曐，萬物之精，上為列星。从晶，生聲。一曰象形，从口，古口復注中，故與日同。𠻖，古文星。星，曐或省。”*邵瑛*羣經正字：“今經典多从或體。”</w:t>
        <w:br/>
        <w:br/>
        <w:t>xīng　《廣韻》桑經切，平青心。耕部。</w:t>
        <w:br/>
        <w:br/>
        <w:t>（1）宇宙间能发光或反射光的天体。分恒星（如太阳）、行星（如地球）、卫星（如月球）、彗星、流星。一般指夜空闪亮的天体。《詩·召南·小星》：“嘒彼小星，三五在東。”*漢**曹操*《短歌行》：“月明星稀，烏鵲南飛。”《封神演義》第二回：“開弓射箭，星前月下吐寒光。”</w:t>
        <w:br/>
        <w:br/>
        <w:t>（2）星宿；星座。《玉篇·日部》：“星，列宿也。”《廣韻·青韻》：“星，星宿。”1.二十八宿之一。南方朱鸟七宿的第四宿，也称七星。《書·堯典》：“日中星鳥，以殷仲春。”*孔*傳：“鳥，南方朱鳥七宿。”*曾运乾*正讀：“南方朱鳥七宿中星即七星也。不曰星星，而曰星鳥者，避不成詞也。”《金史·天文志》：“六月丙辰，月犯太白，月北星南，同在柳宿。”《三國演義》第四十九回：“南方七面紅旗，按井、鬼、柳、星、張、翼、軫，成朱雀之狀。”2.二十八宿的泛称。《書·堯典》：“厤象日月星辰，敬授人時。”*孔*傳：“星，四方中星。”*孔穎達*疏：“四方中星，揔謂二十八宿也。”《周禮·秋官·硩蔟氏》：“二十有八星之號。”*鄭玄*注：“星，謂從角至軫。”3.指五星。土、木、火、金、水等星的总称。《周禮·春官·保章氏》：“保章氏掌天星，以志星辰日月之變動。”*鄭玄*注：“星謂五星。”又《大宗伯》：“以實柴祀日月星辰。”*鄭玄*注：“星謂五緯。”*賈公彦*疏：“五緯即五星。”*清**朱駿聲*《説文通訓定聲·鼎部》：“經星七百八十三座，大小一千八百七十八；緯星土木火金水五，散文則統謂之星，對文則五緯為星，二十八宿為辰。”</w:t>
        <w:br/>
        <w:br/>
        <w:t>(3)天文。星体明、暗、薄、蚀等现象。古时多指以星象推算吉凶的方术。《漢書·藝文志》：“然星事𣧑悍，非湛密者弗能由也。”《後漢書·公孫瓚傳》：“（袁）紹令星工伺望祥妖，賂遺財貨，與共飲食，剋會期日，攻鈔郡縣。”李賢注：“星工，善星步，與越王齊名，當世號‘紀越’。”</w:t>
        <w:br/>
        <w:br/>
        <w:t>（4）比喻星状物。多指细碎、细小或闪亮的东西。如：红星；汗星；海星。《北史·楊播傳附楊津》：“置爐鑄鐵，持以灌賊。賊遂相告曰：‘不畏利槊堅城，唯畏*楊公*鐵星。’”*唐**孟郊*《寒溪九首》之四：“篙工磓玉星，一路隨迸螢。”*唐**劉禹錫*《秋螢引》：“紛綸暉映互明滅，金鑪星噴鐙花發。”</w:t>
        <w:br/>
        <w:br/>
        <w:t>（5）古时特指妇女装饰面颊的美容花点。*北周**庾信*《鏡賦》：“靨上星稀，黄中月落。”</w:t>
        <w:br/>
        <w:br/>
        <w:t>（6）戥、秤等衡器上记斤、两、钱的标志点。*唐**賈島*《贈牛（一作劉）山人》：“鑿石養蜂休買蜜，坐山秤藥不争星。”*唐**拾得*《詩·銀星釘稱衡》：“銀星釘稱衡，緑絲作稱紐。買人推向前，賣人推向後。”又作量词。指“两”以下的单位，如银子一钱为一星。*宋**蘇軾*《與子由書》之二：“*程德**孺*言弟令出銀二百星見借，兄度手下尚未須如此，已辭之矣。”*清**袁枚*《隨園詩話》卷六：“（*張自南*）留札致師云：‘適有亟需，奉上《古詩選》四本，求押銀二星。實荷再生，感非言罄。’”</w:t>
        <w:br/>
        <w:br/>
        <w:t>（7）喻指某种特别突出的、有特殊作用或才能的人。如：救星；灾星；歌星；寿星。*唐**劉禹錫*《和令狐相公初歸京國賦詩言懷》：“相印昔辭東閣去，將星還拱北辰來。”*叶圣陶*《倪焕之》：“叫学生们演戏，却要他们像一个神乎其技的明星，自然只有失望了。”</w:t>
        <w:br/>
        <w:br/>
        <w:t>（8）形容多而且散。《釋名·釋天》：“星，散也。列位布散也。”《文選·張協〈七命〉》：“乃有*荆南*烏程，*豫北*竹葉，浮蟻星沸，飛華蓱接。”*張銑*注：“星沸，言多亂也。”《南齊書·州郡志上》：“凡諸流寓，本無定憇，十家五落，各自星處。一縣之民，散在州境，西至*淮*畔，東屆海隅。”</w:t>
        <w:br/>
        <w:br/>
        <w:t>（9）像流星那样，形容疾速。*漢**司馬相如*《子虚賦》：“星流霆擊，弓不虚發。”《三國志·吴志·陸遜傳附陸抗》：“若敵汎舟順流，舳艫千里，星奔電邁，俄然行至。非可恃援他部以救倒縣也。”《宋書·臧質傳》：“且家國夷險，情事異常，豫是臣子，孰不星赴，而玩寇亡哀，曾無奔拽。”</w:t>
        <w:br/>
        <w:br/>
        <w:t>（10）喻指白*。南朝**齊**謝朓*《詠風》：“時拂孤鸞鏡，星鬢視參差。”*宋**歐陽修*《秋聲賦》：“渥然丹者為槁木，黟然黑者為星星。”*柳亚子*《次和衡山先生见惠之作》：“*沈*翁矍铄眼能青，怜我中年鬓渐星。”</w:t>
        <w:br/>
        <w:br/>
        <w:t>⑪形容细小，犹言一点点。如：星火燎原。*唐**盧照鄰*《晚渡渭橋寄示京邑遊好》：“長虹掩釣浦，落鴈下星洲。”*宋**楊萬里*《農家歎》：“春工只要花遲著，愁損農家管得星。”*元**孟漢卿*《魔合羅》第四折：“聽了你一篇話，全無有半星實，我跟前怎過得？”又与“一”连用，作量词。*清**丁紹儀*《聽秋聲館詞話》卷十二引*尤維熊*《水龍吟》：“最是曉風殘月，賸微茫一星漁火。”*峻青*《黎明的河边》：“辽阔的平原上，没有一星灯光。”</w:t>
        <w:br/>
        <w:br/>
        <w:t>⑫夜，星夜。多用于连夜赶路。《後漢書·杜喬傳》：“*喬*故掾*陳留**楊匡*聞之，號泣星行到*洛陽*。”*明**黄元吉*《流星馬》第一折：“到那裏馬得能在手，則要你不分箇星晝。”</w:t>
        <w:br/>
        <w:br/>
        <w:t>⑬（雨止）星出。《詩·鄘風·定之方中》：“星言夙駕，説于桑田。”*鄭玄*箋：“星，雨止星見。”《韓非子·説林下》：“*荆*伐*陳*，*吴*救之，軍閒三十里，雨十日夜，星。”*陈奇猷*校注引*顧廣圻*曰：“《説苑·指武篇》云：‘雨十日十夜，晴。’”</w:t>
        <w:br/>
        <w:br/>
        <w:t>⑭仪仗名。《清會典圖·輿衛》：“星，雕木，首長六寸三分，圍五寸四分，六瓣交攢，鏤雲蝙蝠，上為圓頂如星，高一寸四分，旁亦如之，差小，銎上，銜以龍首，皆塗金，柄如鉞之制，通高八尺七寸。”</w:t>
        <w:br/>
        <w:br/>
        <w:t>⑮乐器名。即碰钟，一名碰铃。《清會典圖·樂器》：“星，笵銅，左右合擊，口徑一寸八分，深一寸，厚一分，中隆起四分，腰圍三寸，名穿圓孔，以白綿紃貫之。”</w:t>
        <w:br/>
        <w:br/>
        <w:t>⑯原子核物理学术语。高能粒子射入核乳胶或云室、气泡室时，许多径迹从一点发出的现象。如：当一个宇宙射线粒子与核乳胶中原子核碰撞时，后者分裂为几个轻原子核或产生其他粒子沿各方向“飞溅”，其径迹表现为几条从一点（核的位置）开始的长短粗细不同的线段。因此，每一颗“星”，标志着一次高能核反应或一个多级衰变过程。</w:t>
        <w:br/>
        <w:br/>
        <w:t>⑰姓。《廣韻·青韻》：“星，姓。《羊氏家傳》曰：‘（*晋*）*南陽*太守*羊續*娶*濟北**星重*女。’”</w:t>
        <w:br/>
      </w:r>
    </w:p>
    <w:p>
      <w:r>
        <w:t>映##映</w:t>
        <w:br/>
        <w:br/>
        <w:t>《説文新附》：“映，明也，隱也。从日，央聲。”</w:t>
        <w:br/>
        <w:br/>
        <w:t>（一）yìng　《廣韻》於敬切，去映影。陽部。</w:t>
        <w:br/>
        <w:br/>
        <w:t>（1）照。《小爾雅·廣言》：“映，曬也。”《玉篇·日部》：“映，明也。”*晋**郭璞*《山海經圖贊》：“光彩流映，氣如虹霞。”*南朝**宋**謝靈運*《夜發石關亭》：“亭亭曉月映，泠泠朝露滴。”《南史·陳後主沈皇后傳附張貴妃》：“每瞻視眄睞，光彩溢目，照映左右。”</w:t>
        <w:br/>
        <w:br/>
        <w:t>（2）照映；相映。《後漢書·張衡傳》：“冠咢咢其映蓋兮，佩綝纚以煇煌。”*李賢*注：“映蓋謂冠與車蓋相映也。”*北周**庾信*《詠畫屏風·逍遥遊桂苑》：“狹石分花徑，長橋映水門。”*清**崔岱齊*《歲暮送戴衣聞還苕溪》：“荒郊晴雪映行裝，送客江亭恨淼茫。”</w:t>
        <w:br/>
        <w:br/>
        <w:t>（3）光影。《文選·王粲〈七哀詩〉》：“山岡有餘映，巖阿增重陰。”*張銑*注：“謂日將没山脊之上，猶映餘光。”按：五臣注本作“映”；*李善*注本作“暎”，引《通俗文》曰：“日陰曰暎。”*南朝**梁**任昉*《落日泛舟東谿》：“交柯谿易陰，反景澄餘映。”</w:t>
        <w:br/>
        <w:br/>
        <w:t>（4）遮蔽。《説文新附·日部》：“映，隱也。”《文選·顔延之〈應詔觀北湖田收〉》：“樓觀眺豐穎，金駕映松山。”*李善*注：“映，猶蔽也。”*南朝**宋**謝靈運*《石壁精舍還湖中》：“芰荷迭映蔚，蒲稗相因依。”</w:t>
        <w:br/>
        <w:br/>
        <w:t>（5）未时。午后一至三时。*明**楊慎*《丹鉛續録》卷六：“*梁元帝*《纂要》云：‘日在午曰亭，在未曰映。’”*鲁迅*《集外集拾遗·怀旧》：“设清晨能得小恙，映午而愈者，可借此作半日休息亦佳。”</w:t>
        <w:br/>
        <w:br/>
        <w:t>（二）yǎng　《廣韻》烏朗切，上蕩影。</w:t>
        <w:br/>
        <w:br/>
        <w:t>〔映㬒〕不明。《玉篇·日部》：“映，映㬒，不明也。”</w:t>
        <w:br/>
      </w:r>
    </w:p>
    <w:p>
      <w:r>
        <w:t>昡##昡</w:t>
        <w:br/>
        <w:br/>
        <w:t>xuàn　《集韻》熒絹切，去霰匣。真部。</w:t>
        <w:br/>
        <w:br/>
        <w:t>日光。《集韻·霰韻》：“昡，日光。”《楚辭·離騷》：“世幽昧以昡曜兮，孰云察余之善惡。”*王逸*注：“昡曜，惑亂皃。”*洪興祖*補注：“昡，日光也。”《新語·至德》：“刻桷丹楹，昡耀靡麗。”</w:t>
        <w:br/>
      </w:r>
    </w:p>
    <w:p>
      <w:r>
        <w:t>昢##昢</w:t>
        <w:br/>
        <w:br/>
        <w:t>（一）pò　《廣韻》普没切，入没滂。</w:t>
        <w:br/>
        <w:br/>
        <w:t>日始出光未盛明貌。《廣韻·没韻》：“昢，明旦日出皃。”《集韻·隊韻》：“昢，將曙謂之昢。”《楚辭·王逸〈九思·疾世〉》：“時昢昢兮旦旦，塵莫莫兮未晞。”舊注：“日月始出，光明未盛為昢。昢一作朏。*”洪興祖*補注：“昢，日將曙。朏，月未盛明。”*清**毛奇齡*《齊于生辯日遠近説》：“且夫日有旅矣。自土見出，凡歷三旅是名昢明，昢明之後更歷三旅謂之早食。”</w:t>
        <w:br/>
        <w:br/>
        <w:t>（二）pèi　《玉篇》滂佩切。</w:t>
        <w:br/>
        <w:br/>
        <w:t>向晴。《玉篇·日部》：“昢，向晴也。”</w:t>
        <w:br/>
      </w:r>
    </w:p>
    <w:p>
      <w:r>
        <w:t>昣##昣</w:t>
        <w:br/>
        <w:br/>
        <w:t>zhěn　《集韻》止忍切，上軫章。</w:t>
        <w:br/>
        <w:br/>
        <w:t>明。《集韻·軫韻》：“昣，明也。”</w:t>
        <w:br/>
      </w:r>
    </w:p>
    <w:p>
      <w:r>
        <w:t>昤##昤</w:t>
        <w:br/>
        <w:br/>
        <w:t>líng　《廣韻》郎丁切，平青來。</w:t>
        <w:br/>
        <w:br/>
        <w:t>〔昤曨〕日光。《廣韻·青韻》：“昤，昤曨，日光。”</w:t>
        <w:br/>
      </w:r>
    </w:p>
    <w:p>
      <w:r>
        <w:t>春##春</w:t>
        <w:br/>
        <w:br/>
        <w:t>5春</w:t>
        <w:br/>
        <w:br/>
        <w:t>《説文》：“萅，推也。从艸，从日，艸，春時生也，屯聲。”*段玉裁*注：“日、艸、屯者，得時艸生也。屯字象艸木之初生，會意兼形聲。”*邵瑛*羣經正字：“隷變作春，今經典因之。”</w:t>
        <w:br/>
        <w:br/>
        <w:t>（一）chūn　《廣韻》昌脣切，平諄昌。諄部。</w:t>
        <w:br/>
        <w:br/>
        <w:t>（1）一年四季的第一个季节。我国习惯指农历正月至三月。《説文·艸部》：“萅（春），推也。”*桂馥*義證：“推也者，《五經通義》：冬至，陽動于下，推陰而上之，故大寒于上……陰陽相推，使物精華。”《廣韻·諄韻》：“春，四時之首。”《公羊傳·隱公元年》：“春者何？歲之始也。”*何休*注：“春者，天地開辟之端，養生之首，法象所出，四時本名也。”*唐**杜甫*《春夜喜雨》：“好雨知時節，當春乃發生。”*毛泽东*《卜算子·咏梅》：“俏也不争春，只把春来报。”</w:t>
        <w:br/>
        <w:br/>
        <w:t>（2）泛指一年。*唐**李白*《古風五十九首》之一：“我志在删述，垂輝映千春。”*明*佚名《臨潼鬪寶》：“祖為*柏翳**顓頊*後，獨坐*咸陽*二百春。”</w:t>
        <w:br/>
        <w:br/>
        <w:t>（3）春色；喜色。*南朝**宋**陸凱*《贈范曄》：“折梅逢驛使，寄與隴頭人。*江*南無所有，聊贈一枝春。”*宋**王安石*《送潮州吕使君》：“*吕*使*揭陽*去，笑談面生春。”</w:t>
        <w:br/>
        <w:br/>
        <w:t>（4）生长。*唐**劉禹錫*《酬樂天揚州初逢席上見贈》：“沉舟側畔千帆過，病樹前頭萬木春。”*清**王士禛*《馬嵬懷古》：“*巴山*夜雨却歸*秦*，*金粟堆*邊草不春。”</w:t>
        <w:br/>
        <w:br/>
        <w:t>（5）东方。《尚書大傳》卷一：“東方者，何也？動方也，物之動也。何以謂之春？春，出也，故謂東方春也。”《文選·張衡〈東京賦〉》：“飛雲龍於春路，屯神虎於秋方。”*李善*注引*薛綜*曰：“春路，東方道也。”《文選·顔延之〈車駕幸京口三月三日侍遊曲阿後湖作〉》：“春方動辰駕，望幸傾五州。”*李善*注：“《禮記》曰：‘東方曰春。’”</w:t>
        <w:br/>
        <w:br/>
        <w:t>（6）指男女情欲。《詩·召南·野有死麕》：“有女懷春，吉士誘之。”*三國**魏**曹植*《閨情二首》之一：“春思安可忘，憂戚與君並。”</w:t>
        <w:br/>
        <w:br/>
        <w:t>（7）*唐*人呼酒为春。《正字通·日部》：“春，*唐*人名酒為春。”*唐**李肇*《唐國史補》卷下：“酒則有*郢州*之富水，*烏程*之若下，*滎陽*之土窟春，*富平*之石凍春，*劍南*之燒春。”*唐**司空圖*《詩品·典雅》：“玉壺買春，賞雨茆屋。”*唐**李白*《哭宣城善釀紀叟》：“*紀叟*黄泉裏，還應釀老春。”</w:t>
        <w:br/>
        <w:br/>
        <w:t>（8）方言。*广东*称禽鱼卵为春。*明**屈大均*《廣東新語》：“*粤*方言，凡禽魚卵皆為春。*唐*時*吴*君貢魚春子，即魚子也。”</w:t>
        <w:br/>
        <w:br/>
        <w:t>（9）姓。《通志·氏族略三》：“*春*氏，《風俗通》云：*楚*相*黄歇*，*春申君*之後。”</w:t>
        <w:br/>
        <w:br/>
        <w:t>（二）chǔn　《集韻》尺尹切，上準昌。諄部。</w:t>
        <w:br/>
        <w:br/>
        <w:t>通“蠢”。振作。*清**朱駿聲*《説文通訓定聲·屯部》：“春，叚借為蠢。”《周禮·考工記·梓人》：“張皮侯而棲鵠，則春以功。”*鄭玄*注：“春讀為蠢。蠢，作也，出也。天子將祭，必與諸侯羣臣射，以作其容體，出其合於禮樂者，與之事鬼神焉。”</w:t>
        <w:br/>
      </w:r>
    </w:p>
    <w:p>
      <w:r>
        <w:t>昦##昦</w:t>
        <w:br/>
        <w:br/>
        <w:t>同“昊”。《廣韻·晧韻》：“昊，《説文》作昦。”</w:t>
        <w:br/>
      </w:r>
    </w:p>
    <w:p>
      <w:r>
        <w:t>昧##昧</w:t>
        <w:br/>
        <w:br/>
        <w:t>《説文》：“昧，爽，旦明也。从日，未聲。一曰闇也。”*王筠*釋例：“昧爽之時，較日出時言之則為闇；較鷄鳴時言之則為明，本是一義，不須區别。”</w:t>
        <w:br/>
        <w:br/>
        <w:t>（一）mèi　《廣韻》莫佩切，去隊明。微部。</w:t>
        <w:br/>
        <w:br/>
        <w:t>（1）冥，昏暗。《玉篇·日部》：“昧，冥也。”《廣韻·隊韻》：“昧，暗昧。”《書·堯典》：“分命*和仲*，宅西，曰昧谷。”*孔*傳：“昧，冥也。日入於谷而天下冥，故曰昧谷。”《漢書·嚴助傳》：“（*越*）地深昧而多水險。”*顔師古*注：“昧，暗也。”*明**劉基*《弔泰不華元帥賦》：“尸*比干*而奬*惡來*兮，白日為之昧幽。”特指眼不明。《左傳·僖公二十四年》：“耳不聽五聲之和為聾，目不别五色之章為昧。”《論衡·狀留》：“*東方朔*曰：‘目不在面而在于足，救昧不給，能何見乎？’”</w:t>
        <w:br/>
        <w:br/>
        <w:t>（2）昏愚；迷乱。《左傳·宣公十二年》：“兼弱攻昧，武之善經也。”*杜預*注：“昧，昬亂。”《太玄·聚》：“次六，畏其鬼，尊其禮，狂作昩，淫亡。”*范望*注：“昧，迷也。”*清**杜文秀*《興師檄文》：“若其眷戀窮城，徘徊歧路，坐昧先機，行將後悔。”</w:t>
        <w:br/>
        <w:br/>
        <w:t>（3）掩蔽不显；隐瞒。《荀子·大略》：“蔽公者謂之昧，隱良者謂之妒。”*楊倞*注：“掩蔽公道謂之暗昧。”*唐**杜甫*《迴棹》：“吾家碑不昧，*王*氏井依然。”《紅樓夢》第七十二回：“那是什麽好東西！比那强十倍的，也没昧下一遭兒，這會就愛上那不值錢的咧？”</w:t>
        <w:br/>
        <w:br/>
        <w:t>（4）违背。*唐**李白*《南奔書懷》：“草草出近關，行行昧前算。”《水滸全傳》第四十四回：“我想他回*薊州*探母參師，期約百日便回，今經日久，不知信息，莫非昧信不來。”</w:t>
        <w:br/>
        <w:br/>
        <w:t>（5）贪；贪图。《左傳·襄公二十六年》：“*晋**楚*將平，諸侯將和，*楚王*是故昧於一來。”*杜預*注：“昧，猶貪冒。”《漢書·敍傳上》：“而苟昧於權利……則必喪保家之主。”*顔師古*注：“昧，貪也。”《搜神後記·盛道兒》：“吾喘唾乏氣，舉門户以相托，如何昧利忘義，結婚微族。”*郭小川*《致青年公民》：“不是我，昧于私利，把我的人民遗忘。”</w:t>
        <w:br/>
        <w:br/>
        <w:t>（6）冒犯。如：冒昧。《韓非子·初見秦》：“臣昧死，願望見大王，言所以破天下之從。”《文選·左思〈吴都賦〉》：“相與昧潜險，搜瓌奇，摸蝳蝐，捫觜蠵，剖巨蚌於回淵，濯明月於漣漪。”*李善*注引*劉逵*曰：“昧，冒也。”*宋**王安石*《本朝百年無事劄子》：“故敢昧冒而粗有所陳。”</w:t>
        <w:br/>
        <w:br/>
        <w:t>（7）古乐名。《禮記·明堂位》：“昧，東夷之樂也。”《白虎通·禮樂》：“北夷之樂曰昧。”按：《周禮·春官·𩎟師》作“𩎟”，《文選·班固〈東都賦〉》作“佅”。</w:t>
        <w:br/>
        <w:br/>
        <w:t>（8）星名。《玉篇·日部》：“昧，斗柄。”《集韻·泰韻》：“昧，斗杓後星。”《漢書·五行志下》：“於《易》在《豐》之《震》曰：‘豐其沛，日中見昧，折其右肱，亡咎。’”按：《易·豐》作“沫”。</w:t>
        <w:br/>
        <w:br/>
        <w:t>（9）县名。《類篇·日部》：“昧，縣名，在*益州*。”</w:t>
        <w:br/>
        <w:br/>
        <w:t>（二）wěn　《經典釋文》亡粉反。諄部。</w:t>
        <w:br/>
        <w:br/>
        <w:t>割，割断。《管子·幼官》：“刑則詔、昧、斷、絶。”《公羊傳·襄公二十七》：“苟有履*衛*地食*衛*粟者，昧雉彼視。”*何休*注：“昧，割也。”*陸德明*釋文：“昧，舊音刎，亡粉反；一音未，又音蔑，割也。”</w:t>
        <w:br/>
        <w:br/>
        <w:t>（三）mò　《〈漢書〉顔師古注》音秣。</w:t>
        <w:br/>
        <w:br/>
        <w:t>人名用字。*春秋*时*吴*有*馀昧*。《漢書·古今人表》：“*吴餘昧*，*餘祭*弟。”*顔師古*注：“昧音秣。”按：《史記·十二諸侯年表》“昧”作“昩”，*司馬貞*索隱“音秣”。</w:t>
        <w:br/>
      </w:r>
    </w:p>
    <w:p>
      <w:r>
        <w:t>昨##昨</w:t>
        <w:br/>
        <w:br/>
        <w:t>《説文》：“昨，壘日也。从日，乍聲。”</w:t>
        <w:br/>
        <w:br/>
        <w:t>zuó　《廣韻》在各切，入鐸從。鐸部。</w:t>
        <w:br/>
        <w:br/>
        <w:t>（1）隔日；今天的前一天。《玉篇·日部》：“昨，一宵也。”《廣韻·鐸韻》：“昨，昨日，隔一宵。”《莊子·外物》：“*周*昨來，有中道而呼者。”*唐**朱慶餘*《近試上張籍水部》：“洞房昨夜停紅燭，待曉堂前拜舅姑。”*毛泽东*《减字木兰花·广昌路上》：“命令昨颁，十万工农下*吉安*。”</w:t>
        <w:br/>
        <w:br/>
        <w:t>（2）泛指往日，过去。《正字通·日部》：“昨，往日也。”*晋**陶潛*《歸去來兮辭》：“實迷途其未遠，覺今是而昨非。”*宋**王安石*《憶昨詩示諸外弟》：“憶昨此地相逢時，春入窮谷多芳菲。”《水滸全傳》第八十二回：“*宋江*進前稱謝道：‘*宋江*昨者*西岳*見得臺顔，多感太尉恩厚。’”</w:t>
        <w:br/>
        <w:br/>
        <w:t>（3）通“酢”（zuò）。以酒回敬。*清**段玉裁*《説文解字注·日部》：“昨，《周禮·司尊彝》叚昨為酬酢字。”《周禮·春官·司尊彝》：“諸臣之所昨也。”*鄭玄*注：“昨讀為酢，字之誤也。”又《司几筵》：“祀先王昨席亦如之。”*鄭玄*注：“*玄*謂昨謂曰酢，謂祭祀及王受酢之席。”</w:t>
        <w:br/>
        <w:br/>
        <w:t>（4）姓。《正字通·日部》：“昨，姓。”</w:t>
        <w:br/>
      </w:r>
    </w:p>
    <w:p>
      <w:r>
        <w:t>昩##昩</w:t>
        <w:br/>
        <w:br/>
        <w:t>mò　《廣韻》莫撥切，入末明。</w:t>
        <w:br/>
        <w:br/>
        <w:t>日中不明。《集韻·末韻》：“昩，日中不明也。”</w:t>
        <w:br/>
      </w:r>
    </w:p>
    <w:p>
      <w:r>
        <w:t>昪##昪</w:t>
        <w:br/>
        <w:br/>
        <w:t>《説文》：“昪，喜樂皃。从日，弁聲。”</w:t>
        <w:br/>
        <w:br/>
        <w:t>biàn　《廣韻》皮變切，去線並。元部。</w:t>
        <w:br/>
        <w:br/>
        <w:t>（1）同“忭”。喜乐貌。《説文·日部》：“昪，喜樂皃。”《集韻·綫韻》：“昪，或作忭。”</w:t>
        <w:br/>
        <w:br/>
        <w:t>（2）光明。《玉篇·日部》：“昪，明也。”《廣韻·線韻》：“昪，日光皃。”*清**毛奇齡*《集興福碑賸字序》：“或曰：‘昪舉埤留’莫是‘昪舉俾留’否？曰：‘不然，日以光上，書以附傳，古人製詞多似此。’”</w:t>
        <w:br/>
      </w:r>
    </w:p>
    <w:p>
      <w:r>
        <w:t>昫##昫</w:t>
        <w:br/>
        <w:br/>
        <w:t>《説文》：“昫，日出温也。从日，句聲。北地有*昫衍縣*。”</w:t>
        <w:br/>
        <w:br/>
        <w:t>（一）xù　《廣韻》香句切，去遇曉。侯部。</w:t>
        <w:br/>
        <w:br/>
        <w:t>（1）温暖；日出温。《説文·日部》：“昫，日出温也。”*段玉裁*注：“昫與《火部》‘煦’義略同。”《玉篇·日部》：“昫，暖也。”《正字通·日部》：“昫，温也。俗溷用昫、煦。”《三國志·吴志·吴主傳》*南朝**宋**裴松之*注引《魏略》載*魏*三公奏：“*吴*王*孫權*，幼豎小子，無尺寸之功，遭遇兵亂，因父兄之緒，少蒙卵翼昫伏之恩，長含鴟梟反逆之性，背棄天施，罪惡積大。”</w:t>
        <w:br/>
        <w:br/>
        <w:t>（2）日光。《玉篇·日部》：“昫，日光也。”《廣韻·遇韻》：“昫，日光。”</w:t>
        <w:br/>
        <w:br/>
        <w:t>（二）xiǒng　《集韻》詡拱切，上腫曉。</w:t>
        <w:br/>
        <w:br/>
        <w:t>〔發昫〕军中旦明五鼓。《集韻·腫韻》：“昫，《司馬法》：‘鼓旦明五通為發昫。’”《周禮·地官·鼓人》“凡軍旅夜鼓鼜”*漢**鄭玄*注：“鼜，夜戒守鼓也。《司馬法》曰：昏鼓四通為大鼜，夜半三為晨戒，旦明五通為發昫。”</w:t>
        <w:br/>
      </w:r>
    </w:p>
    <w:p>
      <w:r>
        <w:t>昬##昬</w:t>
        <w:br/>
        <w:br/>
        <w:t>同“昏”。《玉篇·日部》：“昬”，同“昏”。</w:t>
        <w:br/>
      </w:r>
    </w:p>
    <w:p>
      <w:r>
        <w:t>昭##昭</w:t>
        <w:br/>
        <w:br/>
        <w:t>《説文》：“昭，日明也。从日，召聲。”*吴大澂*古籀補：“古昭字，从卪。”</w:t>
        <w:br/>
        <w:br/>
        <w:t>（一）zhāo　《廣韻》止遥切，平宵章。宵部。</w:t>
        <w:br/>
        <w:br/>
        <w:t>（1）日明；光明。《爾雅·釋詁下》：“昭，光也。”《説文·日部》：“昭，日明也。”*段玉裁*注：“引申為凡明之稱。”《詩·大雅·既醉》：“君子萬年，介爾昭明。”*鄭玄*箋：“昭，光也。”《吕氏春秋·任數》：“目之見也藉於昭，心之知也藉於理。”*高誘*注：“昭，明也。”*明**李贄*《焚書·雜説》：“既已噴玉唾珠，昭回雲漢，為章於天矣。”</w:t>
        <w:br/>
        <w:br/>
        <w:t>（2）明白；清楚。《楚辭·九章·惜往日》：“卒没身而絶名兮，惜壅君之不昭。”《史記·范雎蔡澤列傳》：“終身迷惑，無與昭姦。”*清**王士禛*《讀馮圃芝餘事集因題天章還山詩卷》：“誰為昭與聾，獨有*馮*生知。”</w:t>
        <w:br/>
        <w:br/>
        <w:t>（3）辅助；开导。《書·君奭》：“乃惟時昭*文王*，迪見冒聞于上帝。”*孫星衍*疏：“昭，同詔。《釋詁》云：‘勴也’。又云：‘相勴也。’”《淮南子·繆稱》：“目之精者，可以消澤，而不可以昭誋。”*高誘*注：“昭，道。不可以教導戒人。”</w:t>
        <w:br/>
        <w:br/>
        <w:t>（4）彰明；显扬。《爾雅·釋詁下》：“昭，見也。”《詩·大雅·文王》：“*文王*在上，於昭于天。”*三國**蜀**諸葛亮*《出師表》：“論其刑賞，以昭陛下平明之理。”*明**張居正*《陳六事疏》：“披瀝上陳，期於宣昭主德。”</w:t>
        <w:br/>
        <w:br/>
        <w:t>（5）古时宗法制度，宗庙次序，始祖居中，二世、四世、六世，位于始祖的左方，称昭；三世、五世、七世，位于右方，称穆，用以分别宗族内部的长幼、亲疏和远近。又坟地葬位的左右次序，祭祀时，子孙也按此种规定排列行礼。《周禮·春官·小宗伯》：“辨廟祧之昭穆。”*鄭玄*注：“自始祖之後，父曰昭，子曰穆。”又《冢人》：“先王之葬居中，以昭穆為左右。”*晋**陶潛*《贈長沙公并序》：“*長沙公*於余同族，祖同出大司馬，昭穆既遠，以為路人。”《資治通鑑·唐順宗永貞元年》：“*高宗*在三昭三穆之外，請遷主于*西夾室*。”</w:t>
        <w:br/>
        <w:br/>
        <w:t>（6）通“韶（sháo）”。乐名。*清**朱駿聲*《説文通訓定聲·小部》：“昭，叚借為韶。”《史記·李斯列傳》：“《鄭》、《衛》、《桑間》、《昭》、《虞》、《武》、《象》者，異國之樂也。”*裴駰*集解引*徐廣*曰：“昭，一作韶。”按：《文選·李斯〈上書秦始皇〉》作“韶”。</w:t>
        <w:br/>
        <w:br/>
        <w:t>（7）姓。《通志·氏族略四》：“*昭*氏，《楚辭》云：‘*昭*、*屈*、*景*，*楚*之三族也。’*戰國*時，*楚*有*昭奚恤*為上柱國。”</w:t>
        <w:br/>
        <w:br/>
        <w:t>（二）zhào　《集韻》之笑切，去笑章。</w:t>
        <w:br/>
        <w:br/>
        <w:t>同“照”。照亮；照耀。《集韻·笑韻》：“照，《説文》：‘明也。’亦省。”《三國志·魏志·陳思王植傳》：“惠洽椒房，恩昭九族。”*郭沫若*《庆祝建国十周年》：“路线光辉昭九域，百花齐放竞红专。”</w:t>
        <w:br/>
      </w:r>
    </w:p>
    <w:p>
      <w:r>
        <w:t>昮##昮</w:t>
        <w:br/>
        <w:br/>
        <w:t>zòng　《玉篇》才用切。</w:t>
        <w:br/>
        <w:br/>
        <w:t>功人。《玉篇·日部》：“昮，功人也。”按：《字彙·日部》作“昮，工人也”。</w:t>
        <w:br/>
      </w:r>
    </w:p>
    <w:p>
      <w:r>
        <w:t>是##是</w:t>
        <w:br/>
        <w:br/>
        <w:t>《説文》：“是，直也。从日、正。𣆞，籀文是，从古文正。”*段玉裁*注：“以日為正則曰是。从日、正，會意。天下之物莫正於日也。”</w:t>
        <w:br/>
        <w:br/>
        <w:t>（一）shì　《廣韻》承紙切，上紙禪。支部。</w:t>
        <w:br/>
        <w:br/>
        <w:t>（1）正，直，与“曲”相对。《説文·是部》：“是，直也。”《易·未濟》：“濡其首，有孚失是。”*李鼎祚*集解引*虞翻*曰：“是，正也。”*唐**裴迪*《宫槐栢》：“門前宫槐栢，是向欹湖道。”*宋**曾鞏*《寄歐陽舍人書》：“議之不徇，不惑不徇，則公且是矣。”</w:t>
        <w:br/>
        <w:br/>
        <w:t>（2）法则。《爾雅·釋言》：“是，則也。”*郭璞*注：“是，事可法則。”*郝懿行*義疏：“則者，《釋詁》云：‘法也。’是者，徥之叚音也……然則儀容行動，俱謂之徥，容止可法，故謂之則。”“徥从是聲，因省作是”。</w:t>
        <w:br/>
        <w:br/>
        <w:t>（3）对，正确，与“非”相对。如：一无是处；自以为是。《玉篇·是部》：“是，是非也。”《吕氏春秋·察傳》：“辭多類非而是，多類是而非，是非之經，不可不分。”《淮南子·脩務》：“立是廢非，明示後人。”*晋**陶潛*《歸去來兮辭》：“實迷途其未遠，覺今是而昨非。”又指正确的论断或肯定的结论。如：实事求是；莫衷一是。《論衡·本性》：“自*孟子*以下至*劉子政*，鴻儒博生，聞見多矣。然而論情性，竟無定是。”*清**李塨*《上毛河右先生書》：“求先生明辨之，以定一是。”</w:t>
        <w:br/>
        <w:br/>
        <w:t>（4）肯定；认为是正确的。《荀子·非十二子》：“不法先王，不是禮義。”《漢書·韋賢傳》：“天子（*漢元帝*）是其（*貢禹*）議，未及施行而（*貢）禹*卒。”*清**王夫之*《莊子通·齊物論》：“是*堯*、*舜*，不非*湯*、*武*。”</w:t>
        <w:br/>
        <w:br/>
        <w:t>（5）表示肯定判断。1.表示解释或分类。《孟子·告子上》：“鈞是人也，或為大人，或為小人，何也？”《論衡·死偽》：“余，是所嫁婦人之父也。”*唐**王勃*《滕王閣詩序》：“萍水相逢，盡是他鄉之客。”*毛泽东*《七律·和郭沫若同志》：“僧是愚氓犹可训，妖为鬼蜮必成灾。”2.表示存在。如：满身是汗；山上全是树；宿舍前面是花园。*唐**崔顥*《黄鶴樓》：“日暮鄉關何處是，烟波江上使人愁。”*董必武*《七十自寿》之二：“社会有阶级，不平举目是。”3.“是”前后用相同的词语（两次以上），连用这样的格式，表示严格区分，绝不含糊。如：敌是敌，友是友；一是一，二是二；丁是丁，卯是卯；说是说，做是做，有意见也不能耽误干活。</w:t>
        <w:br/>
        <w:br/>
        <w:t>（6）匡正；订正。《國語·楚語上》：“昔*雍子*之父兄譖*雍子*於*恭王*，王弗是，*雍子*奔*晋*，*晋*人用之。”*韋昭*注：“是，理也。”《後漢書·安帝紀》：“詔謁者*劉珍*及五經博士，校定*東觀*《五經》、諸子、傳記、百家藝術，整齊脱誤，是正文字。”*清**顔元*《上徵君孫仲元先生書》：“某不自揣，撰有《存性》、《存學》二編，欲得先生一是之，以挽天下之士習而復*孔*門之舊。”</w:t>
        <w:br/>
        <w:br/>
        <w:t>（7）代词。1.表示近指，相当于“此”、“这”。《廣雅·釋言》：“是，此也。”《論語·述而》：“子於是日哭，則不歌。”*孔穎達*疏：“言*孔子*於是日聞喪，或弔人而哭，則終是日不歌也。”*唐**柳宗元*《天對》：“棋布萬熒，咸是焉託。”*宁调元*《感怀四首》：“丈夫有志当如是，竖子诚难足与谋。”2.表示确指，把宾语提在谓词之前。如：唯你是问；唯命是听；唯利是图。《詩·大雅·崧高》：“于邑于謝，南國是式。”《三國志·魏志·武帝紀》：“二三子其佐我明揚仄陋，唯才是舉，吾得而用之。”</w:t>
        <w:br/>
        <w:br/>
        <w:t>（8）表示加重或加强肯定语气。如：是谁告诉你的；是国防战士日日夜夜地保卫着祖国。在加强肯定语气中，又含有“的确”、“实在”的意思。如：这天气是冷；这本书是好。《書·金縢》：“史乃册祝曰：‘惟爾元孫某，遘厲虐疾，若爾三王，是有丕子之責于天，以（*姬）旦*代某之身。’”*唐**孟郊*《惜苦》：“名迴不敢辯，心轉寔是難。”《初刻拍案驚奇》卷三：“是有一個媳婦，賽得過男子。”</w:t>
        <w:br/>
        <w:br/>
        <w:t>（9）表示凡是，任何。如：是活儿他都肯干。*张相*《詩詞曲語辭匯釋》卷一：“是，該括詞，猶凡也。習見者為是處、是人、是事、是物等語。”*唐**杜甫*《歸雁》：“是物關兵氣，何時免客愁？”*明**高明*《琵琶記·牛相教女》：“性格温柔，是事實會。”*陈毅*《六国之行》：“风雷驱大地，是处有亲朋。”</w:t>
        <w:br/>
        <w:br/>
        <w:t>（10）用在选择问句、是非问句或反问句里。如：你是吃饭是吃面？你是累了不是？他不是走了吗？</w:t>
        <w:br/>
        <w:br/>
        <w:t>⑪用在动词后面的两个数量结构之间，含有“算作”或“作数”的意思。如：走一步是一步。《紅樓夢》第七十一回：“*寶玉*笑道：‘我能够和姊妹們過一日，是一日，死了就完了，什麽後事不後事！’”</w:t>
        <w:br/>
        <w:br/>
        <w:t>⑫表示应答的词。如：是，我马上去办。*巴金*《秋》一：“是。日期还没有定，不过也很快。”</w:t>
        <w:br/>
        <w:br/>
        <w:t>⑬副词。1.表示承接，相当于“则”、“就”、“便”。*清**王引之*《經傳釋詞》卷九：“是，猶則也。”《管子·君臣上》：“非茲是無以理民，非兹是無以生財。”*郭沫若*等集校：“蓋理民者道也，非道則無以理民。生財者道也，非道則無以生財。”2.表示范围，相当于“只”。*清**王引之*《經傳釋詞》卷九：“是，猶祇也。”《論語·為政》：“*子游*問孝。子曰：‘今之孝者，是謂能養。至於犬馬，皆能有養。不敬，何以别乎？’”</w:t>
        <w:br/>
        <w:br/>
        <w:t>⑭连词。1.表示前后相关，相当于“于是”。*清**王引之*《經傳釋詞》卷九：“是，猶於是也。”《書·禹貢》：“桑土既蠶，是降邱宅土。”《管子·心術下》：“心安是國安也；心治是國治也。”*唐**東方虬*《尺蠖賦》：“六氣氤氲，四時平分，天道恍惚，是生萬物。”2.表示因果关系，相当于“因此”。《史記·吕后本紀論》：“刑罰罕用，罪人是希。”《太平廣記》卷二百三十八引*王仁裕*《玉堂閒話》：“以其課誦至誠，是有如此感應。”3.表示让步关系，相当于“虽”、“虽然”。*元**李直夫*《虎頭牌》第二折：“則俺那*山壽馬*姪兒是軟善，犯着的休想他便肯見憐。”</w:t>
        <w:br/>
        <w:br/>
        <w:t>⑮用同“試”。尝试。*张相*《詩詞曲語辭匯釋》卷一：“是，與試同，以音同而假用之。”*元**喬吉*《金錢記》第一折：“*賀知章*云：‘我是猜咱。’正末云：‘哥哥試猜。’”*元*佚名《陳州糶米》第三折：“（正末云）姐姐，你是説與老漢聽咱。”</w:t>
        <w:br/>
        <w:br/>
        <w:t>⑯用同“甚（什）”。什么；怎么。*张相*《詩詞曲語辭匯釋》卷一：“是與甚同，以音近而假用之。”*元**高文秀*《黑旋風》楔子：“（*孫孔目*云）兄弟有是麽話説？”《水滸全傳》第四十二回：“*宋江*道：‘却又是苦也！早是不鑽出去。’”</w:t>
        <w:br/>
        <w:br/>
        <w:t>⑰用同“甚”。极，很。*金**董解元*《西廂記諸宫調》卷六：“姐姐為人是稔色，*張生*做事忒通疎。”</w:t>
        <w:br/>
        <w:br/>
        <w:t>⑱通“寔（shí）”。1.充实；充满。*明**黄以周*《釋是》：“是又通寔，寔又通實。《禮記·檀弓》曰：‘祥而縞，是月禫，徙月樂。’……是月即實月，自朔至晦適匝一月也。”《馬王堆漢墓帛書·十六經·正亂》：“吾將遂是其逆而僇（戮）其身。”整理小组注：“是，讀為寔，即實，充滿。我將使他（*蚩尤*）惡貫滿盈，从而殺掉他。”2.真实；实在。《淮南子·脩務》：“故有符於中，則貴是而同今古。”*高誘*注：“是，實也。言中心能明實是者則貴之，古今一也。”《漢書·蓋寬饒傳》：“*寬饒*坐舉奏大臣非是，左遷為衛司馬。”*顔師古*注：“不以實也。”</w:t>
        <w:br/>
        <w:br/>
        <w:t>⑲通“視”。审视。《老子》第二十二章：“不自見故明，不自是故彰。”按：《馬王堆漢墓帛書·老子乙本》作“不自視故章”。《荀子·解蔽》：“是其庭可以搏鼠，惡能與我歌矣。”*楊倞*注：“是，蓋當為視。”</w:t>
        <w:br/>
        <w:br/>
        <w:t>⑳通“時”。当时；此时；那时。《左傳·成公六年》：“於是軍帥之欲戰者衆。”《史記·項羽本紀》：“於是大風從西北而起，折木發屋。”*宋**王安石*《贈光禄少卿趙君墓誌銘》：“明日，戰不勝，遂抗賊以死，於是君年四十二。”</w:t>
        <w:br/>
        <w:br/>
        <w:t>㉑姓。《通志·氏族略三》：“*是*氏，本*氏*氏，*齊*大夫之後也。《吴志》*北海是儀*本姓*氏*，*孔融*嘲之曰：‘氏者民無上，可改為是。’遂改焉。仕*吴*，官至侍中都亭侯……又*是云*氏改為*是*氏。”</w:t>
        <w:br/>
        <w:br/>
        <w:t>（二）tí　《集韻》田黎切，平齊透。</w:t>
        <w:br/>
        <w:br/>
        <w:t>月边。《集韻·齊韻》：“是，月邊也。”《公羊傳·僖公十六年》：“是月者何？僅逮是月也。”*何休*注：“是，月邊也。*魯*人語也。”</w:t>
        <w:br/>
      </w:r>
    </w:p>
    <w:p>
      <w:r>
        <w:t>昰##昰</w:t>
        <w:br/>
        <w:br/>
        <w:t>（一）shì　《集韻》上紙切，上紙禪。</w:t>
        <w:br/>
        <w:br/>
        <w:t>同“是”。《集韻·紙韻》：“是，《説文》：‘直也。’亦姓。古作昰。”*清**汪中*《述學·賈誼新書序》：“使得昰千百説而通之，豈復有末師之陋哉？”</w:t>
        <w:br/>
        <w:br/>
        <w:t>（二）xià　《集韻》亥駕切，去禡匣。</w:t>
        <w:br/>
        <w:br/>
        <w:t>同“夏”。《集韻·禡韻》：“夏，古作昰。”</w:t>
        <w:br/>
      </w:r>
    </w:p>
    <w:p>
      <w:r>
        <w:t>昱##昱</w:t>
        <w:br/>
        <w:br/>
        <w:t>《説文》：“昱，明日也。从日，立聲。”*商承祚*《殷虚文字類編》：“卜辭諸昱字變狀至多”，“或从立，或从日，或省立與日”。</w:t>
        <w:br/>
        <w:br/>
        <w:t>yù　《廣韻》余六切，入屋以。職部。</w:t>
        <w:br/>
        <w:br/>
        <w:t>（1）明天。后作“翌（yì）”。《説文·日部》：“昱，明日也。”*段**玉裁*注：“凡經傳子史，翌日字皆昱日之叚借，翌與昱同立聲，故相叚借。”</w:t>
        <w:br/>
        <w:br/>
        <w:t>（2）光明；明亮。《玉篇·日部》：“昱，日明也。”《廣韻·屋韻》：“昱，日光。”《淮南子·本經》：“焜昱錯眩，照燿煇煌。”*南朝**宋**謝靈運*《長歌行》：“倐爍夕星流，昱奕朝露圑。”</w:t>
        <w:br/>
        <w:br/>
        <w:t>（3）照耀。也作“煜”。《正字通·日部》：“昱，明也。别作煜。”《太玄·告》：“日以昱乎晝，月以昱乎夜。”《世説新語補·言語下》：“*吕吉甫*曰：‘日昱乎晝，月昱乎夜，燈光昱乎晝夜，日月所不及。’”*清**王夫之*《宋論·哲宗》：“后一日不亡，帝一日不得親政。則此七年者，月之朗於夜，非日之昱於晝也。”</w:t>
        <w:br/>
      </w:r>
    </w:p>
    <w:p>
      <w:r>
        <w:t>昲##昲</w:t>
        <w:br/>
        <w:br/>
        <w:t>fèi　《廣韻》芳未切，去未敷。</w:t>
        <w:br/>
        <w:br/>
        <w:t>（1）曝晒；晒干。《方言》卷十：“昲，曬，乾物也。*揚*、*楚*通語也。”《廣雅·釋詁二》：“昲，曝也。”《集韻·未韻》：“昲，乾也。”《列子·周穆王》：“視其前，則酒未清，肴未昲。”</w:t>
        <w:br/>
        <w:br/>
        <w:t>（2）光，日光。《廣韻·未韻》：“昲，日光。”《集韻·末韻》：“昲，光也。”</w:t>
        <w:br/>
      </w:r>
    </w:p>
    <w:p>
      <w:r>
        <w:t>昳##昳</w:t>
        <w:br/>
        <w:br/>
        <w:t>《説文新附》：“昳，日昃也。从日，失聲。”</w:t>
        <w:br/>
        <w:br/>
        <w:t>dié　《廣韻》徒結切，入屑定。質部。</w:t>
        <w:br/>
        <w:br/>
        <w:t>（1）太阳偏西。《説文新附·日部》：“昳，日昃也。”《集韻·屑韻》：“昳，日側。”《素問·藏氣法時論》：“脾病者，日昳慧，日出甚，下晡静。”*宋**趙與時*《賓退録》卷六：“明日，日既昳，*五百*乃醒，寂不見浮屠。”*徐珂*《清稗類鈔·藝術類》：“知其嗜酒，乃與痛飲，自晡至昳，始罷席。”</w:t>
        <w:br/>
        <w:br/>
        <w:t>（2）通“逸（yì）”。特出。《戰國策·齊策一》：“*鄒忌*脩八尺有餘，身體昳麗。”*高誘*注：“昳，讀曰逸。”</w:t>
        <w:br/>
      </w:r>
    </w:p>
    <w:p>
      <w:r>
        <w:t>昴##昴</w:t>
        <w:br/>
        <w:br/>
        <w:t>《説文》：“昴，白虎宿星。从日，卯聲。”</w:t>
        <w:br/>
        <w:br/>
        <w:t>mǎo　《廣韻》莫飽切，上巧明。幽部。</w:t>
        <w:br/>
        <w:br/>
        <w:t>星宿名。二十八宿之一，西方白虎七宿的第四宿。有亮星七颗。也称“髦头（旄头）”。《説文·日部》：“昴，白虎宿星。”《爾雅·釋天》：“大梁，昴也。西陸，昴也。”*郭璞*注：“西方之宿，别名旄頭。”《書·堯典》：“日短星昴，以正仲冬。”*孔*傳：“昴，白虎之中星。”《史記·天官書》：“昴曰髦頭，胡星也，為白衣會。”*張守節*正義：“昴七星為髦頭，胡星，亦為獄事。”《文選·王儉〈褚淵碑文〉》：“辰精感運，昴靈發祥。”*李善*注：“《春秋佐助期》曰：‘*漢*將*蕭何*昴星精……’”</w:t>
        <w:br/>
      </w:r>
    </w:p>
    <w:p>
      <w:r>
        <w:t>昵##昵</w:t>
        <w:br/>
        <w:br/>
        <w:t>（一）nì　《廣韻》尼質切，入質娘。職部。</w:t>
        <w:br/>
        <w:br/>
        <w:t>（1）同“暱”。亲近。《説文·日部》：“暱，或从尼。”《集韻·質韻》：“昵，親也。”《書·説命中》：“官不及私昵，惟其能。”《晋書·任愷傳》：“（*愷*）性忠正，以社稷為己任。帝器而昵之。政事多諮焉。”《徐霞客遊記·滇遊日記二》：“其人不習*漢*語，而素昵*彝*風，故勾引為易。”</w:t>
        <w:br/>
        <w:br/>
        <w:t>（2）距离近。《集韻·質韻》：“昵，近也。”《墨子·備城門》：“寇所從來，若昵道傒近。”*孫詒讓*閒詁：“當作近傒，傒與蹊字通，……閒道為傒。昵、近義同。”</w:t>
        <w:br/>
        <w:br/>
        <w:t>（二）nǐ　《集韻》乃禮切，上薺泥。脂部。</w:t>
        <w:br/>
        <w:br/>
        <w:t>通“禰”。父庙。《書·高宗肜日》：“典祀無豐于昵。”*陸德明*釋文：“*馬*云：‘昵，考也，謂禰廟也。’”</w:t>
        <w:br/>
        <w:br/>
        <w:t>（三）zhì　《集韻》質力切，入職章。職部。</w:t>
        <w:br/>
        <w:br/>
        <w:t>黏；胶合。《集韻·質韻》：“昵，粘也。”《周禮·考工記·弓人》：“凡昵之類不能方。”*鄭玄*注引*鄭司農*云：“謂膠善戾。”《農政全書·水利·泰西水法下》：“煉灰之石，或青或白，欲密理而色潤，否者疏而不昵。”</w:t>
        <w:br/>
      </w:r>
    </w:p>
    <w:p>
      <w:r>
        <w:t>昶##昶</w:t>
        <w:br/>
        <w:br/>
        <w:t>《説文新附》：“昶，日長也。从日、永，會意。”</w:t>
        <w:br/>
        <w:br/>
        <w:t>chǎng　《廣韻》丑兩切，上養徹。又丑亮切。陽部。</w:t>
        <w:br/>
        <w:br/>
        <w:t>（1）白天时间长。《玉篇·日部》：“昶，明久。”《説文新附·日部》：“昶，日長也。”《廣韻·養韻》：“昶，明也。”*明**沈鯨*《雙珠記·月下相逢》：“流離彼此如迷瘴，誰料陽烏仍昶。”</w:t>
        <w:br/>
        <w:br/>
        <w:t>（2）到达。《廣韻·漾韻》：“昶，逮也。”《集韻·漾韻》：“昶，達也。”</w:t>
        <w:br/>
        <w:br/>
        <w:t>（3）远。《廣韻·漾韻》：“昶，遠也。”</w:t>
        <w:br/>
        <w:br/>
        <w:t>（4）古代*南诏*称卿为昶。《太平廣記》卷四百八十三引《玉谿編事》：“元昶同一心，子孫堪貽厥。”《新唐書·南蠻傳上·南詔上》：“王坐東嚮，其臣有所陳，以狀言而不稱臣。王自稱曰元，猶朕也；謂其下曰昶，猶卿、爾也。”</w:t>
        <w:br/>
        <w:br/>
        <w:t>（5）通“暢（chàng）”。畅通；舒畅。《廣雅·釋詁一》：“昶，通也。”《廣韻·養韻》：“昶，舒也。”《文選·嵇康〈琴賦〉》：“雅昶*唐**堯*，終詠*微子*。”*李善*注：“達則兼善天下，無不通暢，故謂之暢。昶與暢同。”《晋書·陸機傳》：“譬猶衆目營方，則天網自昶。”</w:t>
        <w:br/>
      </w:r>
    </w:p>
    <w:p>
      <w:r>
        <w:t>昷##昷</w:t>
        <w:br/>
        <w:br/>
        <w:t>《説文》：“昷（旧字形作‘𥁕’），仁也。从皿，以食囚也。*官溥*説。”</w:t>
        <w:br/>
        <w:br/>
        <w:t>wēn　《廣韻》烏渾切，平魂影。諄部。</w:t>
        <w:br/>
        <w:br/>
        <w:t>温和。后作“温”。《説文·皿部》：“昷，仁也。”*段玉裁*注：“凡云温和、温柔、温暖者，皆當作此字。‘温’行而‘昷’廢矣。”《玉篇·皿部》：“昷，和也。或作温。”</w:t>
        <w:br/>
      </w:r>
    </w:p>
    <w:p>
      <w:r>
        <w:t>昸##昸</w:t>
        <w:br/>
        <w:br/>
        <w:t>同“冬”。《改併四聲篇海·日部》引《搜真玉鏡》：“昸，音冬。”《字彙補·日部）：“昸”，同“冬”。</w:t>
        <w:br/>
      </w:r>
    </w:p>
    <w:p>
      <w:r>
        <w:t>昹##昹</w:t>
        <w:br/>
        <w:br/>
        <w:t>ǎi　《字彙補》烏海切。</w:t>
        <w:br/>
        <w:br/>
        <w:t>星名。《字彙補·日部》：“昹，《海篇金鏡》：星名。按：《天文志》無此星。”</w:t>
        <w:br/>
      </w:r>
    </w:p>
    <w:p>
      <w:r>
        <w:t>昺##昺</w:t>
        <w:br/>
        <w:br/>
        <w:t>bǐng　《廣韻》兵永切，上梗幫。</w:t>
        <w:br/>
        <w:br/>
        <w:t>同“炳”。明，明亮。《集韻·梗韻》：“炳，亦書作昺。”《抱朴子·外篇·行品》：“文彪昺而備體，獨澄見以入神者，聖人也。”</w:t>
        <w:br/>
      </w:r>
    </w:p>
    <w:p>
      <w:r>
        <w:t>昼##昼</w:t>
        <w:br/>
        <w:br/>
        <w:t>“晝”的简化字。</w:t>
        <w:br/>
      </w:r>
    </w:p>
    <w:p>
      <w:r>
        <w:t>昽##昽</w:t>
        <w:br/>
        <w:br/>
        <w:t>“曨”的简化字。</w:t>
        <w:br/>
      </w:r>
    </w:p>
    <w:p>
      <w:r>
        <w:t>显##显</w:t>
        <w:br/>
        <w:br/>
        <w:t>“顯”的简化字。</w:t>
        <w:br/>
      </w:r>
    </w:p>
    <w:p>
      <w:r>
        <w:t>昿##昿</w:t>
        <w:br/>
        <w:br/>
        <w:t>同“曠”。</w:t>
        <w:br/>
      </w:r>
    </w:p>
    <w:p>
      <w:r>
        <w:t>晀##晀</w:t>
        <w:br/>
        <w:br/>
        <w:t>tiǎo　《改併四聲篇海》引《川篇》他了切。</w:t>
        <w:br/>
        <w:br/>
        <w:t>明。《改併四聲篇海·日部》引《川篇》：“晀，明也。”</w:t>
        <w:br/>
      </w:r>
    </w:p>
    <w:p>
      <w:r>
        <w:t>晁##晁</w:t>
        <w:br/>
        <w:br/>
        <w:t>（一）zhāo</w:t>
        <w:br/>
        <w:br/>
        <w:t>同“朝”。早晨。《文選·司馬相如〈上林賦〉》：“晁采琬琰，*和*氏出焉。”*李善*注：“晁，古朝字。”又《馬融〈長笛賦〉》：“山雞晨羣，壄雉晁雊。”*李善*注：“晁，古朝字。”</w:t>
        <w:br/>
        <w:br/>
        <w:t>（二）cháo　《廣韻》直遥切，平宵澄。</w:t>
        <w:br/>
        <w:br/>
        <w:t>姓。也作“鼂”、“朝”。《通志·氏族略四》：“*晁*氏，亦作朝，亦作鼂，*姬*姓。*周景王*子*王子朝*之後。朝亦作晁。一云*衛*大夫*史晁*之後。*漢*有御史大夫*晁錯*。……望出*潁川**京兆*。”《漢書·景帝紀》：“斬御史大夫*晁錯*，以謝七國。”</w:t>
        <w:br/>
        <w:br/>
        <w:t>（三）zhào　《集韻》直紹切，上小澄。</w:t>
        <w:br/>
        <w:br/>
        <w:t>〔晁陽〕县名。《集韻·小韻》：“晁，*晁陽*，縣名，在*東陽*。”</w:t>
        <w:br/>
      </w:r>
    </w:p>
    <w:p>
      <w:r>
        <w:t>時##時</w:t>
        <w:br/>
        <w:br/>
        <w:t>同“持”。</w:t>
        <w:br/>
        <w:br/>
        <w:t>時</w:t>
        <w:br/>
        <w:br/>
        <w:t>〔时〕</w:t>
        <w:br/>
        <w:br/>
        <w:t>《説文》：“時，四時也。从日，寺聲。旹，古文時，从之、日。”*徐鍇*繫傳：“古文从日，之聲。”*商承祚*《殷虚文字類編》：“此（甲骨文）與*許*書古文合。*漢*《無極山碑》時亦作旹，尚存古文遺意。”</w:t>
        <w:br/>
        <w:br/>
        <w:t>shí　《廣韻》市之切，平之禪。之部。</w:t>
        <w:br/>
        <w:br/>
        <w:t>（1）季度；季节。《説文·日部》：“時，四時也。”《玉篇·日部》：“時，春夏秋冬四時也。”《書·堯典》：“乃命*羲和*，欽若昊天，厤象日月星辰，敬授人時。”《論衛·譋時》：“積日為月，積月為時，積時為歲。”*清**顧炎武*《日知録》卷一：“是故天有四時，春秋冬夏，風雨霜露，無非教也。”</w:t>
        <w:br/>
        <w:br/>
        <w:t>（2）计时单位。1.时辰。我国古代以一昼夜分为十二时辰，每一时辰为两小时，合为二十四小时。《廣韻·之韻》：“時，辰也。”《正字通·日部》：“時，十二時。”《周禮·天官·閽人》：“以時啓閉。”*鄭玄*注：“時，漏盡。”《資治通鑑·唐憲宗元和十二年》：“晡時，門壞。”《儒林外史》第十回：“天生一對好夫妻，年月日時無一不相合。”2.小时，一昼夜的二十四分之一。*郭沫若*《洪波曲》：“二十一日离开*汉口*后，二十三日上午十一时到达*新堤*。”</w:t>
        <w:br/>
        <w:br/>
        <w:t>（3）光阴；岁月。*清**段玉裁*《説文解字注·日部》：“時，引申之為凡歲月日刻之用。”《吕氏春秋·首時》：“天不再與，時不久留。”*漢**曹操*《精列》：“君子以弗憂年之暮奈何，時過時來微。”</w:t>
        <w:br/>
        <w:br/>
        <w:t>（4）指现在或过去的某一个时候，犹言“今时”、“当时”、“那时”。《尹文子·大道下》：“心不畏時之禁，行不軌時之法。”《太平廣記》卷三百六十一引*唐**袁郊*《甘澤謡》：“今*梁公*乃時之正人。”《資治通鑑·唐憲宗元和十二年》：“時大風雪，旌旗裂，人馬凍死者相望。”又时候。*唐**李白*《行路難三首》之一：“長風破浪會有時，直掛雲帆濟滄海。”*宋**王安石*《泊船瓜洲》：“春風又緑江南岸，明月何時照我還。”*毛泽东*《卜算子·咏梅》：“待到山花烂漫时，她在丛中笑。”</w:t>
        <w:br/>
        <w:br/>
        <w:t>（5）按照规定的或一定的时间。如：列车准时到站。《莊子·秋水》：“秋水時至，百川灌河。”《禮記·玉藻》：“親老，出不易方，復不過時。”*孔穎達*疏：“復，還也。假旦啓云‘日中還’，不得過中。”*宋**王安石*《上運使孫司諫書》：“又其間必有扞州縣之令而不時出錢者，州縣不得不鞭械以督之。”又及时。《韓非子·説林下》：“不時築，而人果竊之。”*陈奇猷*校注：“不時築，猶言未及時築之也。”*宋**朱熹*《答楊宋卿》：“吏事匆匆，報謝不時，足下勿過。”</w:t>
        <w:br/>
        <w:br/>
        <w:t>（6）适时；合于时宜。《孟子·萬章下》：“*孔子*，聖之時者也。”*趙岐*注：“*孔子*時行則行，時止則止。”《商君書·壹言》：“制度時，則國俗可化，而民從制。”《太平廣記》卷九十一引《劇談録》：“鐘律辨則風雨調，號令時則寒暑節。”</w:t>
        <w:br/>
        <w:br/>
        <w:t>（7）时代；时世。《楚辭·離騷》：“固時俗之流從兮，又孰能無變化？”*王逸*注：“言時世俗人隨從上化若水之流。”*三國**魏**曹植*《送應氏二首》之二：“清時難屢得，嘉會不可常。”*唐**柳宗元*《封建論》：“聖賢生於其時，亦無以立於天下，封建者為之也。”</w:t>
        <w:br/>
        <w:br/>
        <w:t>（8）时势；时局。《孟子·公孫丑下》：“以其時考之，則可矣。”*宋**王安石*《次韻舍弟常州官舍應客》：“霜雪紛紛上鬢毛，憂時自悔目空蒿。”*清**秋瑾*《黄海舟中》：“濁酒不銷憂國淚，救時應仗出羣才。”</w:t>
        <w:br/>
        <w:br/>
        <w:t>（9）时机；时运。《論語·陽貨》：“好從事而亟失時，可謂智乎？”*宋**陸游*《登慧照寺小閣》：“殺身有地初非惜，報國無時未免愁。”《三國演義》第七回：“今不乘時報恨，更待何年！”</w:t>
        <w:br/>
        <w:br/>
        <w:t>（10）时尚；时髦。《隋書·南蠻傳·赤土》：“賜*駿*等帛各百匹，時服一襲而遣。”*唐**朱慶餘*《近試上張籍水部》：“粧罷低聲問夫壻，畫眉深淺入時無？”</w:t>
        <w:br/>
        <w:br/>
        <w:t>⑪善，鲜美。《廣雅·釋詁一》：“時，善也。”《詩·小雅·頍弁》：“爾酒既旨，爾殽既時。”*毛*傳：“時，善也。”</w:t>
        <w:br/>
        <w:br/>
        <w:t>⑫处，处于。《荀子·修身》：“宜於時通，利以處窮。”*王念孫*雜志：“*引之*曰：時亦處也。言既宜於處通，而又利以處窮也。”</w:t>
        <w:br/>
        <w:br/>
        <w:t>⑬承，承受。《書·舜典》：“納于百揆，百揆時叙。”*王引之*述聞：“時叙者，承叙也。承叙者，承順也。”</w:t>
        <w:br/>
        <w:br/>
        <w:t>⑭代词。表示近指，相当于“此”、“这”。《爾雅·釋詁下》：“時，是也。”《書·堯典》：“黎民於變時雍。”*孔*傳：“時，是。”《詩·秦風·駟驖》：“奉時辰牡，辰牡孔碩。”*鄭玄*箋：“時，是。”《樂府詩集·唐祀九宫貴神樂章·豫和六首》之五：“如山之福，惟聖時對。”</w:t>
        <w:br/>
        <w:br/>
        <w:t>⑮伺候；等待。《廣雅·釋言》：“時，伺也。”《易·歸妹》：“歸妹愆期，遲歸有時。”*王弼*注：“愆期遲歸，以待時也。”《論語·陽貨》：“*孔子*時其亡也，而往拜之。”*邢昺*疏：“謂伺*虎*不在家時而往謝之也。”</w:t>
        <w:br/>
        <w:br/>
        <w:t>⑯语法范畴之一。通过一定的语法形式表示行为动作的时间。一般分为三种：现在时、过去时、将来时。</w:t>
        <w:br/>
        <w:br/>
        <w:t>⑰副词。表示时间、频率。1.相当于“常常”、“经常”。《韓非子·八經》：“陰使時循以省衷。”*唐**岑參*《函谷關歌送劉評事使關西》：“請君時憶*關*外客，行到*關*西多致書。”*清**查繼佐*《罪惟録·外志總論》：“須時警飭之，不使有過。”2.相当于“有时”、“偶尔”。《韓非子·解老》：“胥靡有免，死罪時活。”《論衡·商蟲》：“或時希出而暫為害，或常有而為災。”*宋**歐陽修*《蝶戀花》：“花裏黄鶯時一弄，日斜驚起相思夢。”3.两个“时”字配合使用，表示时而这样，时而那样；一会儿这样，一会儿那样。《漢書·鼂錯傳》：“往來轉徙，時至時去。”*毛泽东*《中国革命战争的战略问题·运动战》：“作战线的不固定，影响到根据地领土的不固定。时大时小时缩时伸是经常的，此起彼落也往往发生。”</w:t>
        <w:br/>
        <w:br/>
        <w:t>⑱连词。相当于“而”。《史記·張釋之馮唐列傳》：“吾獨不得*廉頗*、*李牧*時為吾將。”*王念孫*雜志：“時讀為而，而時聲相近，故字相通。”</w:t>
        <w:br/>
        <w:br/>
        <w:t>⑲语气词。表示停顿，相当于“呵”。*张相*《詩詞曲語辭匯釋》卷三：“時，為語氣間歇之用，猶呵或啊也。”*唐**韓愈*《同水部張員外籍曲江春游寄白二十二舍人》：“*曲江*水滿花千樹，有底忙時不肯來？”*元*佚名《黄鶴樓》第一折：“*玄德公*也，若你不來時，萬事罷論；若來呵，便插翅也飛不過這大江去。”《水滸全傳》第五十五回：“既是如此説時，你三人可就京師甲仗庫内，不拘數目，任意選揀衣甲盔刀，關領前去。”</w:t>
        <w:br/>
        <w:br/>
        <w:t>⑳通“塒”。《詩·王風·君子于役》“雞棲于塒”*唐**陸德明*釋文：“時，如字。本亦作塒，音同。……鑿牆以棲雞。”</w:t>
        <w:br/>
        <w:br/>
        <w:t>㉑通“司（sī）”。掌管。*清**朱駿聲*《説文通訓定聲·頤部》：“時，叚借為司。”《莊子·齊物論》：“見卵而求時夜。”*陸德明*釋文：“*崔（譔）*云：‘時夜，司夜，謂雞也。’”</w:t>
        <w:br/>
        <w:br/>
        <w:t>㉒移植；栽种。后作“蒔”。《書·舜典》：“汝*后稷*，播時百榖。”*孫星衍*注疏引*鄭玄*曰：“時，讀曰蒔。”</w:t>
        <w:br/>
        <w:br/>
        <w:t>㉓水名，即*时水*。一名*耏水*，一作*如水*。《淮南子·墬形》：“*時*、*泗*、*沂*出*臺*、*台*、*術*。”*高誘*注：“*時*、*泗*、*沂*，皆水名。”</w:t>
        <w:br/>
        <w:br/>
        <w:t>㉔姓。《通志·氏族略五》：“*時*氏，*齊*有賢人*時子*著書，見《孟子》。《新論》有*時農*。”</w:t>
        <w:br/>
      </w:r>
    </w:p>
    <w:p>
      <w:r>
        <w:t>晃##晃</w:t>
        <w:br/>
        <w:br/>
        <w:t>（一）huǎng　《廣韻》胡廣切，上蕩匣。陽部。</w:t>
        <w:br/>
        <w:br/>
        <w:t>（1）明亮；光亮。《廣韻·蕩韻》：“晃，明也，輝也，光也。”《抱朴子·外篇·喻蔽》：“守燈燭之宵曜，不識三光之晃朗。”*晋**郭璞*《鹽池賦》：“爛然漢明，晃爾霞赤。”*元**王實甫*《西廂記》第一本第二折：“卻怎睃趁着你頭上放毫光，打扮的特來晃。”</w:t>
        <w:br/>
        <w:br/>
        <w:t>（2）闪耀。《正字通·日部》：“晃，日光耀也。”*北周**庾信*《鏡賦》：“朝光晃眼，早風吹面。”*唐**李賀*《洛姝真珠》：“八驄籠晃臉差移，日絲繁散曛羅洞。”*清**毛奇齡*《山陰金司訓雪岫墓誌銘》：“桃花與初日迸出，灼然若朝霞之晃于衣。”</w:t>
        <w:br/>
        <w:br/>
        <w:t>（3）很快地闪过。如：一晃而过；虚晃一枪。*宋**王禹偁*《西暉亭》：“𨻶晃歸巢燕，簷拖截澗虹。”</w:t>
        <w:br/>
        <w:br/>
        <w:t>（4）姓。《萬姓統譜·漾韻》：“晃，*漢**晃華*，文士。”</w:t>
        <w:br/>
        <w:br/>
        <w:t>（二）huàng</w:t>
        <w:br/>
        <w:br/>
        <w:t>摇，摆。如：摇晃；摇头晃脑。*元**王子一*《誤入桃源》第二折：“似這般花月神仙，晃動了文章鉅公。”</w:t>
        <w:br/>
      </w:r>
    </w:p>
    <w:p>
      <w:r>
        <w:t>晄##晄</w:t>
        <w:br/>
        <w:br/>
        <w:t>《説文》：“晄，明也。从日，光聲。”</w:t>
        <w:br/>
        <w:br/>
        <w:t>huǎng　《廣韻》胡廣切，上蕩匣。陽部。</w:t>
        <w:br/>
        <w:br/>
        <w:t>同“晃”。明。《説文·日部》：“晄，明也。”*段玉裁*注：“晃，各本篆作晄。”《廣韻·蕩韻》：“晃，亦作晄。”</w:t>
        <w:br/>
      </w:r>
    </w:p>
    <w:p>
      <w:r>
        <w:t>晅##晅</w:t>
        <w:br/>
        <w:br/>
        <w:t>xuān　《集韻》許元切，平元曉。</w:t>
        <w:br/>
        <w:br/>
        <w:t>（1）日气。《集韻·元韻》：“晅，日氣也。”</w:t>
        <w:br/>
        <w:br/>
        <w:t>（2）明。《玉篇·日部》：“晅，明也。”</w:t>
        <w:br/>
        <w:br/>
        <w:t>（3）晒干。《易·説卦》“雨以潤之，日以烜之”*唐**陸德明*釋文：“晅，*京*云：‘乾也。’”《正字通·日部》：“晅，日氣曝也。”</w:t>
        <w:br/>
      </w:r>
    </w:p>
    <w:p>
      <w:r>
        <w:t>晆##晆</w:t>
        <w:br/>
        <w:br/>
        <w:t>kuí　《龍龕手鑑》苦圭反。</w:t>
        <w:br/>
        <w:br/>
        <w:t>晆别。《龍龕手鑑·日部》：“晆，晆别也。”</w:t>
        <w:br/>
      </w:r>
    </w:p>
    <w:p>
      <w:r>
        <w:t>晇##晇</w:t>
        <w:br/>
        <w:br/>
        <w:t>（一）xū　《集韻》匈于切，平虞曉。</w:t>
        <w:br/>
        <w:br/>
        <w:t>同“旴”。日始出。《集韻·虞韻》：“旴，日始旦也。或作晇。”</w:t>
        <w:br/>
        <w:br/>
        <w:t>（二）kuā　《集韻》枯瓜切，平麻溪。</w:t>
        <w:br/>
        <w:br/>
        <w:t>人名用字。《集韻·麻韻》：“闕，人名。*邾婁叔術*子*晇*。”</w:t>
        <w:br/>
      </w:r>
    </w:p>
    <w:p>
      <w:r>
        <w:t>晈##晈</w:t>
        <w:br/>
        <w:br/>
        <w:t>同“皎”。《集韻·筱韻》：“皎，或从日。”《楚辭·九歌·東君》：“撫余馬兮安驅，夜晈晈兮既明。”*王逸*注：“晈，一作皎。”*洪興祖*補注：“晈字从日，與皎同。”</w:t>
        <w:br/>
      </w:r>
    </w:p>
    <w:p>
      <w:r>
        <w:t>晉##晉</w:t>
        <w:br/>
        <w:br/>
        <w:t>同“晋”。</w:t>
        <w:br/>
      </w:r>
    </w:p>
    <w:p>
      <w:r>
        <w:t>晊##晊</w:t>
        <w:br/>
        <w:br/>
        <w:t>zhì　《廣韻》之日切，入質章。質部。</w:t>
        <w:br/>
        <w:br/>
        <w:t>（1）大。《爾雅·釋詁上》：“晊，大也。”*陸德明*釋文：“晊，本又作至，又作胵。”一说为“至”的讹字。*王引之*《經義述聞·爾雅上》：“家大人曰，作至者是也。作晊者，涉上文昄字从日而誤。《説文》無晊字。其作胵，又晊之誤也。”</w:t>
        <w:br/>
        <w:br/>
        <w:t>（2）明。《集韻·質韻》：“晊，明也。”</w:t>
        <w:br/>
      </w:r>
    </w:p>
    <w:p>
      <w:r>
        <w:t>晋##晋</w:t>
        <w:br/>
        <w:br/>
        <w:t>《説文》：“㬜，進也。日出萬物進。从日，从臸。”*段玉裁*注：“臸者到也。以日出而作會意，隸作晋。”*杨树达*《釋晋》：“晋字上象二矢，下為插矢之器”，“二矢插器，其義為箭”，“自小篆變二矢之形為臸，變器形為日，形與義略不相關，于是説字者遂不得其正解”。按：此字旧字形作“晉”。</w:t>
        <w:br/>
        <w:br/>
        <w:t>jìn　《廣韻》即刃切，去震精。真部</w:t>
        <w:br/>
        <w:br/>
        <w:t>（1）进。如：晋京；晋谒。《爾雅·釋詁下》：“晋，進也。”《説文·日部》：“㬜（晋），進也。日出萬物進。”《易·晋》：“彖曰：晋，進也，明出地上，順而麗乎大明，柔進而上行。”*孔穎達*疏：“晋，進也者，从今釋古，古之晋字，即以進長為義，恐後世不曉，故以進釋之。”《文選·班固〈幽通賦〉》：“盍孟晋以迨羣兮，辰倏忽其不再。”*李善*注引*曹大家*曰：“孟，勉也；晋，進也。”《清史稿·樂志四》：“貽謀賴聖慈，獻壽晋瑶卮。”*柳亚子*《追忆张秋石女士》“枕上思潮悔饮茶”自注：“昨赴嘉年华会，晋咖啡一杯，遂不成梦。”</w:t>
        <w:br/>
        <w:br/>
        <w:t>（2）升。如：晋级。《清史稿·桂中行傳》：“以功晋知府。”</w:t>
        <w:br/>
        <w:br/>
        <w:t>（3）六十四卦之一。卦形为☀，坤下离上。《易·晋》：“晋，*康侯*用錫馬蕃庶，晝日三接。”*孔穎達*疏：“晋者，卦名也……此卦明臣之昇進，故謂之晋。”</w:t>
        <w:br/>
        <w:br/>
        <w:t>（4）内，里面。《韓非子·外儲説左下》：“*孟獻伯*相*魯*，……食不二味，坐不重席，晋無衣帛之妾，居不粟馬，出不從車。”*陈奇猷*集釋：“晋無衣帛之妾，猶言内無衣帛之妾。”*三國**魏**嵇康*《養生論》：“頸處險而癭，齒居晋而黄。”</w:t>
        <w:br/>
        <w:br/>
        <w:t>（5）按；抑止。《周禮·夏官·田僕》：“凡田，王提馬而走，諸侯晋，大夫馳。”*鄭玄*注：“晋，猶抑也……皆止奔也。”</w:t>
        <w:br/>
        <w:br/>
        <w:t>（6）俯，低。《尚書大傳》卷四：“（*伯禽*、*康叔*）見橋木高而仰，梓木晋而俯，反以告*商子*。*商子*曰：‘橋者父道也，梓者子道也。’”*鄭玄*注：“晋，肅貌。”</w:t>
        <w:br/>
        <w:br/>
        <w:t>（7）通“搢”。插。《周禮·春官·典瑞》：“王晋大圭，執鎮圭。”*鄭玄*注引*鄭司農*云：“晋，讀為搢紳之搢，謂插入紳帶之間若帶劒也。”</w:t>
        <w:br/>
        <w:br/>
        <w:t>（8）通“鐏（zūn）”。戈柄下端圆锥形的金属套，可以插入地中。*清**朱駿聲*《説文通訓定聲·坤部》：“晋，叚借為鐏。”《周禮·考工記·廬人》：“參分其圍，去一以為晋圍。”*鄭玄*注引*鄭司農*云：“晋，謂矛戟下銅鐏也。”</w:t>
        <w:br/>
        <w:br/>
        <w:t>（9）通“箭（jiàn）”。*清**段玉裁*《説文解字注·日部》：“晋，《禮》古文、《周禮》故書皆叚晋為箭。”《儀禮·大射》“用錫若絺，綴諸箭蓋”*漢**鄭玄*注：“古文‘箭’為‘晋’。”《周禮·夏官·職方氏》“東南曰*揚州*……其利金錫竹箭”*漢**鄭玄*注：“故書‘箭’為‘晋’。*杜子春*曰：‘晋當為箭，書亦或為箭。’”</w:t>
        <w:br/>
        <w:br/>
        <w:t>（10）古国名。*周成王*封弟*叔虞*於*唐*，*叔虞*子*燮父*改国号为*晋*，*春秋*时据有今*山西省*大部与*河北省*西南地区，地跨*黄河*两岸。后被其大夫*韩*、*赵*、*魏*所分而亡。《文獻通考·封建考》：“*晋*，*唐叔虞*，*周武王*子，*成王*弟。*成王*封*叔虞*於*唐*……凡三十八傳，而*晋*為*韓*、*趙*、*魏*所分。”*清**顧祖禹*《讀史方輿紀要·歷代州域形勢一》：“*晋*，今自*山西**平陽*、*太原*以東至*直隷**廣平*、*大名*之閒，皆*晋*分也。”</w:t>
        <w:br/>
        <w:br/>
        <w:t>⑪朝代名。1.*司马炎*代*魏*称帝，国号*晋*，都*洛阳*，史称*西晋*（公元265—316年），共四帝，为*前赵*所灭。2.*司马睿*即位*建康*，保有*江*南之地，史称*东晋*（公元317—420年），共十一帝，为*刘裕*所取代。3.*五代*时，*石敬瑭*灭*后唐*称帝，国号*晋*，都*洛阳*，史称*后晋*（公元936—946年）。</w:t>
        <w:br/>
        <w:br/>
        <w:t>⑫水名。源出*山西省**太原市*西南*悬瓮山*，分北、中、南三渠，东流入*汾河*。《集韻·綫韻》：“晋，水名。”《淮南子·墬形》：“*晋*出*龍山*。”*高誘*注：“*龍山*在*晋陽*之西北，*晋水*所出，東入*汾*。”</w:t>
        <w:br/>
        <w:br/>
        <w:t>⑬地名。*山西省*的简称。因*春秋*时*晋国*在此建国而得名。</w:t>
        <w:br/>
        <w:br/>
        <w:t>⑭姓。《通志·氏族略二》：“*晋*氏，*晋*，*大夏*之墟也。*堯*之所都*平陽*，其國曰*唐*。及*叔虞*封於*唐*，其子*燮父*嗣封改為*晋*，以其地有*晋水*故也。”按：*战国*时*魏*有*晋鄙*。</w:t>
        <w:br/>
      </w:r>
    </w:p>
    <w:p>
      <w:r>
        <w:t>晌##晌</w:t>
        <w:br/>
        <w:br/>
        <w:t>shǎng　《篇海類編》始兩切。</w:t>
        <w:br/>
        <w:br/>
        <w:t>（1）正午或午时前后。如：晌午；晌饭；晌觉。*明**湯顯祖*《牡丹亭·閨塾》：“吟餘改抹前春句，飯後尋思午晌茶。”《紅樓夢》第七十三回：“一時，*賈母*歇晌，大家散去。”</w:t>
        <w:br/>
        <w:br/>
        <w:t>（2）泛指不多久的时间，犹言片时，一时。*五代**李煜*《浪淘沙》：“夢裏不知身是客，一晌貪歡。”*元**關漢卿*《玉鏡臺》第一折：“白日短無時晌，兼夜教正更長。”</w:t>
        <w:br/>
        <w:br/>
        <w:t>（3）方言。指半天的时间。如：上半晌；下半晌。《徐霞客遊記·滇遊日記八》：“飯後雨大至，半晌方止。”*姚雪垠*《李自成》第二卷第三十五章：“能够不向朝廷请兵就决不请兵，拖一天是两晌。”原注：“*豫*西南一带方言将半天叫做一晌，所以有‘拖一天是两晌’的俗语。”</w:t>
        <w:br/>
        <w:br/>
        <w:t>（4）量词。旧时计算田地面积的单位。我国东北田地面积以晌计，指一天所种的数量，所以晌也作天或日。*辽宁省*南部以六亩为一晌，*辽宁省*北部以十亩为一晌，*吉林省*、*黑龙江省*等地则以十二亩为一晌。*清**俞正燮*《癸巳存稿》卷九：“壯丁領買者，限以五晌，計三十畝。”《清史稿·楊超曾傳》：“今增莊頭百户，户給六百五十晌，晌六畝，都計三十九萬畝。”*清**楊賓*《柳邊紀略》卷三：“*寧古塔*地不計畝而計晌。晌者，盡一日所種之謂也。約當*浙江*田四畝零，一夫種二十晌，晌收穀自一石至二石。”</w:t>
        <w:br/>
      </w:r>
    </w:p>
    <w:p>
      <w:r>
        <w:t>晍##晍</w:t>
        <w:br/>
        <w:br/>
        <w:t>同“曈”。《集韻·東韻》：“曈，或作晍。”</w:t>
        <w:br/>
      </w:r>
    </w:p>
    <w:p>
      <w:r>
        <w:t>晎##晎</w:t>
        <w:br/>
        <w:br/>
        <w:t>hǒng　《集韻》虎孔切，上董曉。</w:t>
        <w:br/>
        <w:br/>
        <w:t>〔晎晎〕日欲明。《集韻·董韻》：“晎，晎晎，日欲明。”</w:t>
        <w:br/>
      </w:r>
    </w:p>
    <w:p>
      <w:r>
        <w:t>晏##晏</w:t>
        <w:br/>
        <w:br/>
        <w:t>《説文》：“晏，天清也。从日，安聲。”</w:t>
        <w:br/>
        <w:br/>
        <w:t>yàn　《廣韻》烏澗切，去諫影。又烏旰切。元部。</w:t>
        <w:br/>
        <w:br/>
        <w:t>（1）晴朗。《説文·日部》：“晏，天清也。”《小爾雅·廣言》：“晏，陽也。”《史記·孝武本紀》：“至*中山*，晏温，有黄雲蓋焉。”*裴駰*集解引*如淳*曰：“*三輔*謂日出清濟為晏，晏而温也。”《漢書·揚雄傳上》：“於是天清日晏，*逢蒙*列眥，*羿氏*控弦。”*顔師古*注：“晏，無雲也。”《淮南子·繆稱》：“暉目知晏，陰諧知雨。”*高誘*注：“暉目，鴆鳥也，晏無雲也。天將晏静，暉目先鳴。”《南史·陳本紀上》：“先是氛霧雨雪，晝夜晦冥，至是日，景氣清晏。”</w:t>
        <w:br/>
        <w:br/>
        <w:t>（2）柔和；温和。常叠用。《爾雅·釋訓》：“晏晏，柔也。”《廣韻·諫韻》：“晏，柔也。”《正字通·日部》：“晏，日氣温也。”《詩·衛風·氓》：“總角之宴，言笑晏晏。”*毛*傳：“晏晏，和柔也。”《論衡·恢國》：“*唐*之晏晏，*舜*之烝烝。”《後漢書·何敞傳》：“今國家秉聰明之弘道，明公履晏晏之純德。”*李賢*注：“晏晏，温和也。”</w:t>
        <w:br/>
        <w:br/>
        <w:t>（3）鲜盛；鲜艳。《字彙·日部》：“晏，鮮盛也。”《詩·鄭風·羔裘》：“羔裘晏兮，三英粲兮。”*毛*傳：“晏，鮮盛貌。”《楚辭·九辯》：“被荷裯之晏晏兮，然潢洋而不可帶。”*王逸*注：“晏晏，盛皃也。”</w:t>
        <w:br/>
        <w:br/>
        <w:t>（4）晚；迟。《小爾雅·廣言》：“晏，晚也。”《吕氏春秋·慎小》：“二子待君日晏，公不來至。”*高誘*注：“晏，暮也。”*宋**陸游*《新晴出門閑步》：“廢寺僧寒多晏起，近村農惰闕冬耕。”*巴金*《家》二：“你们今天怎么回来得这样晏？要不是姑妈来玩，我们早吃过饭了。”</w:t>
        <w:br/>
        <w:br/>
        <w:t>（5）平静；安逸。《釋名·釋言語》：“安，晏也。晏晏然和喜無動懼也。”《莊子·知北遊》：“*孔子*問于*老耼*曰：‘今日晏閒，敢問至道。’”*唐**杜甫*《遣興三首》之一：“安得*廉頗*將，三軍同晏眠。”*元**高文秀*《澠池會》第一折：“見如今河清海晏，黎庶寬安。”</w:t>
        <w:br/>
        <w:br/>
        <w:t>（6）姓。《通志·氏族略三》：“*晏*氏，或云*齊*公族。*襄公*二十九年*吴季札*聘於*齊*，説*晏平仲*（*嬰*）……*漢*有司隷校尉*晏稱*，*南燕*有*晏漢*，*宋朝*有宰相*晏殊*……望出*齊國*。”</w:t>
        <w:br/>
      </w:r>
    </w:p>
    <w:p>
      <w:r>
        <w:t>晐##晐</w:t>
        <w:br/>
        <w:br/>
        <w:t>《説文》：“晐，兼晐也。从日，亥聲。”*徐鍇*繫傳：“日之光兼覆也。”*段玉裁*注：“此晐僃正字，今字則該、賅行而晐廢矣。”</w:t>
        <w:br/>
        <w:br/>
        <w:t>gāi　《廣韻》古哀切，平咍見。之部。</w:t>
        <w:br/>
        <w:br/>
        <w:t>（1）本指日光兼覆，引申为赅备；兼备；包容。《説文·日部》：“晐，兼晐也。”*徐鍇*繫傳：“日之光兼覆也。”《廣雅·釋言》：“晐，包也。”《玉篇·日部》：“晐，兼也。”《廣韻·咍韻》：“晐，備也。”《國語·吴語》：“一介嫡女執箕箒，以晐姓於王宫。”*韋昭*注：“晐，備也。”*黄侃*《聲韻略説·論反切之起原》：“主張反語不始*孫炎*者，不止此四家；而持論根據，大抵此四家足以晐之。”</w:t>
        <w:br/>
        <w:br/>
        <w:t>（2）咸；皆。《廣雅·釋言》：“晐，咸也。”</w:t>
        <w:br/>
      </w:r>
    </w:p>
    <w:p>
      <w:r>
        <w:t>晑##晑</w:t>
        <w:br/>
        <w:br/>
        <w:t>xiǎng　《龍龕手鑑》香兩反。</w:t>
        <w:br/>
        <w:br/>
        <w:t>明。《龍龕手鑑·日部》：“晑，明也。”</w:t>
        <w:br/>
      </w:r>
    </w:p>
    <w:p>
      <w:r>
        <w:t>晒##晒</w:t>
        <w:br/>
        <w:br/>
        <w:t>同“曬”。《正字通·日部》：“晒，與曬同。”按：今为“曬”的简化字。</w:t>
        <w:br/>
      </w:r>
    </w:p>
    <w:p>
      <w:r>
        <w:t>晓##晓</w:t>
        <w:br/>
        <w:br/>
        <w:t>“曉”的简化字。</w:t>
        <w:br/>
      </w:r>
    </w:p>
    <w:p>
      <w:r>
        <w:t>晔##晔</w:t>
        <w:br/>
        <w:br/>
        <w:t>“曄”的简化字。</w:t>
        <w:br/>
      </w:r>
    </w:p>
    <w:p>
      <w:r>
        <w:t>晕##晕</w:t>
        <w:br/>
        <w:br/>
        <w:t>“暈”的简化字。</w:t>
        <w:br/>
      </w:r>
    </w:p>
    <w:p>
      <w:r>
        <w:t>晖##晖</w:t>
        <w:br/>
        <w:br/>
        <w:t>“暉”的类推简化字。</w:t>
        <w:br/>
      </w:r>
    </w:p>
    <w:p>
      <w:r>
        <w:t>晗##晗</w:t>
        <w:br/>
        <w:br/>
        <w:t>hán　《集韻》胡南切，平覃匣。</w:t>
        <w:br/>
        <w:br/>
        <w:t>天将明。《集韻·覃韻》：“晗，欲明也。”</w:t>
        <w:br/>
      </w:r>
    </w:p>
    <w:p>
      <w:r>
        <w:t>晘##晘</w:t>
        <w:br/>
        <w:br/>
        <w:t>hàn　《集韻》户版切，上潸匣。</w:t>
        <w:br/>
        <w:br/>
        <w:t>（1）日出貌。《集韻·潸韻》：“晘，日出皃。”</w:t>
        <w:br/>
        <w:br/>
        <w:t>（2）同“旱”。《正字通·日部》：“晘，俗旱字。”</w:t>
        <w:br/>
      </w:r>
    </w:p>
    <w:p>
      <w:r>
        <w:t>晙##晙</w:t>
        <w:br/>
        <w:br/>
        <w:t>《説文》：“晙，明也。从日，夋聲。”</w:t>
        <w:br/>
        <w:br/>
        <w:t>jùn　《廣韻》子峻切，去稕精。又私閏切。諄部。</w:t>
        <w:br/>
        <w:br/>
        <w:t>（1）早，明。《爾雅·釋詁下》：“晙，早也。”*郭璞*注：“晙，亦明也。”*邢昺*疏：“晙，亦明之早也。”《廣韻·稕韻》：“晙，早也。”</w:t>
        <w:br/>
        <w:br/>
        <w:t>（2）敬。《龍龕手鑑·日部》：“𣇚（晙），敬也。”</w:t>
        <w:br/>
      </w:r>
    </w:p>
    <w:p>
      <w:r>
        <w:t>晚##晚</w:t>
        <w:br/>
        <w:br/>
        <w:t>《説文》：“晚，莫也。从日，免聲。”</w:t>
        <w:br/>
        <w:br/>
        <w:t>wǎn　《廣韻》無遠切，上阮微。元部。</w:t>
        <w:br/>
        <w:br/>
        <w:t>（1）日暮；傍晚。《説文·日部》：“晚，莫也。”*段玉裁*注：“莫者，日且冥也。”《楚辭·九辯》：“白日晼晚其將入兮，明月銷鑠而減毁。”《世説新語·政事》：“*王*問何處來？云：‘從師家受書還，不覺日晚。’”*鲁迅*《且介亭杂文·阿金》：“天一晚，就陆续到他窗下来。”</w:t>
        <w:br/>
        <w:br/>
        <w:t>（2）夜晚。*北周**庾信*《對燭賦》：“晚星没，芳無歇，還持照夜遊，詎減西園月。”*唐**沈佺期*《七夕曝衣篇》：“朝霞散彩羞衣架，晚月分光劣鏡臺。”《京本通俗小説·錯斬崔寧》：“是我在京中早晚無人照管。”</w:t>
        <w:br/>
        <w:br/>
        <w:t>（3）迟，比规定的或合适的时间靠后。《廣雅·釋詁四》：“晚，後也。”《老子》第四十一章：“大方無隅，大器晚成。”*宋**王安石*《暮春》：“芙蕖的歷抽新葉，苜蓿闌干放晚花。”《文明小史》第十四回：“到那時候再想到我的話，就嫌晚了。”</w:t>
        <w:br/>
        <w:br/>
        <w:t>（4）后来的；时间靠后的。如：晚娘（继母）。《淮南子·本經》：“晚世學者，不知道之所一體，德之所總要。”《漢書·郊祀志上》：“蓋*黄帝*時嘗用事，雖晚*周*亦郊焉。”*宋**劉克莊*《内翰洪公舜俞哀》：“内庭唤作真學士，晚輩推為老舍人。”</w:t>
        <w:br/>
        <w:br/>
        <w:t>（5）老年。《史記·孔子世家》：“*孔子*晚而喜《易》……讀《易》，韋編三絶。”*南朝**宋鮑照*《升天行》：“窮塗悔計短，晚志重長生。”《晋書·簡文三子傳·會稽文孝王道子》：“*桓玄*嘗候*道子*，正遇其醉，賓客滿坐，*道子*張目謂人曰：‘*桓温*晚塗欲作賊，云何？’*玄*伏地流汗不得起。”</w:t>
        <w:br/>
        <w:br/>
        <w:t>（6）旧时官场后辈对前辈、下级对上级称晚生，简言曰晚。多用于书信。《正字通·日部》：“晚，今俗謂後生曰晚生。”《儒林外史》第三十四回：“恕治晚不能躬送了。”</w:t>
        <w:br/>
        <w:br/>
        <w:t>（7）姓。《萬姓統譜·阮韻》：“晚，見《姓苑》。”</w:t>
        <w:br/>
      </w:r>
    </w:p>
    <w:p>
      <w:r>
        <w:t>晛##晛</w:t>
        <w:br/>
        <w:br/>
        <w:t>《説文》：“晛，日見也。从日，从見，見亦聲。”*李孝定*《甲骨文字集釋》：“字象人舉首見日之形，*許*説是也。”“（契文所从）乃頁字，篆文从見，二者雖非一字，然其意相同……舉首見日，亦得有‘日見’之義也”。</w:t>
        <w:br/>
        <w:br/>
        <w:t>xiàn　《廣韻》胡典切，上銑匣。又奴甸切。元部。</w:t>
        <w:br/>
        <w:br/>
        <w:t>（1）日气；日光。《説文·日部》：“晛，日見也。”*段玉裁*注：“《毛詩》‘見晛曰消’，*毛*云：‘晛，日氣也。’《韓詩》‘曣晛聿消’，*韓*云：‘曣見，日出也。’二解義相足。日出必有温氣也。”《廣韻·霰韻》：“晛，日光。”《詩·小雅·角弓》：“雨雪瀌瀌，見晛曰消。”《晋書·后妃列傳上·武悼楊皇后附左貴嬪》：“曣晛沾濡，柔潤中畿。”*清**顧炎武*《廣昌道中》：“融冰見晛流，老樹陵寒霽。”</w:t>
        <w:br/>
        <w:br/>
        <w:t>（2）明亮。《玉篇·日部》：“晛，明也。”《廣韻·銑韻》：“晛，日出好皃。”《集韻·銑韻》：“晛，明皃。”*明**楊基*《春風行》：“今朝棠梨開一花，天氣自佳日色晛。”</w:t>
        <w:br/>
      </w:r>
    </w:p>
    <w:p>
      <w:r>
        <w:t>晜##晜</w:t>
        <w:br/>
        <w:br/>
        <w:t>kūn　《廣韻》古渾切，平魂見。諄部。</w:t>
        <w:br/>
        <w:br/>
        <w:t>同“昆”。兄。《爾雅·釋親》：“晜，兄也。”《廣韻·魂韻》“晜”，同“昆”。*宋**陸游*《幽居即事九首》之五：“野人求其類，金墺實弟晜。”</w:t>
        <w:br/>
      </w:r>
    </w:p>
    <w:p>
      <w:r>
        <w:t>晝##晝</w:t>
        <w:br/>
        <w:br/>
        <w:t>〔昼〕</w:t>
        <w:br/>
        <w:br/>
        <w:t>《説文》：“晝，日之出入，與夜為界。从畫省，从日。𦘘，籀文晝。”*徐灝*注箋：“篆體因上下畫相接，故省其一。”</w:t>
        <w:br/>
        <w:br/>
        <w:t>zhòu　《廣韻》陟救切，去宥知。侯部。</w:t>
        <w:br/>
        <w:br/>
        <w:t>（1）白天，即从日出到日落的一段时间。《説文·畫部》：“晝，日之出入，與夜為界。”*徐灝*注箋：“自日出至日入，通謂之晝，故云日之出入，與夜為界也。”《廣雅·釋詁四》：“晝，明也。”《易·繫辭上》：“剛柔者，晝夜之象也。”《詩·豳風·七月》：“晝爾于茅，宵爾索綯。”*鄭玄*箋：“女（汝）當晝日往取茅歸，夜作絞索以待時用。”《宋史·蘇頌傳》：“夜囚晝繫，雖死無以償。”</w:t>
        <w:br/>
        <w:br/>
        <w:t>（2）地名。*春秋*时*齐*邑。故址在今*山东省**淄博市*西北。《孟子·公孫丑下》：“三宿而後出*晝*，是何濡滯也。”</w:t>
        <w:br/>
        <w:br/>
        <w:t>（3）姓。《通志·氏族略三》：“*晝*氏，《風俗通》：‘*齊*大夫食采*晝*邑，因氏焉。’”</w:t>
        <w:br/>
      </w:r>
    </w:p>
    <w:p>
      <w:r>
        <w:t>晞##晞</w:t>
        <w:br/>
        <w:br/>
        <w:t>《説文》：“晞，乾也。从日，希聲。”</w:t>
        <w:br/>
        <w:br/>
        <w:t>xī　《廣韻》香衣切，平微曉。微部。</w:t>
        <w:br/>
        <w:br/>
        <w:t>（1）干，干燥。《説文·日部》：“晞，乾也。”《詩·秦風·蒹葭》：“蒹葭淒淒，白露未晞。”*毛*傳：“晞，乾也。”《禮記·玉藻》：“髮晞用象櫛。”*鄭玄*注：“晞，乾也。”*孔穎達*疏：“晞，乾燥也。”*宋**王安石*《憶昨詩示諸外弟》：“精神流離肝肺絶，眦血被面無時晞。”</w:t>
        <w:br/>
        <w:br/>
        <w:t>（2）晒。《方言》卷七：“晞，㬥也。……㬥五穀之類。*秦*、*晋*之間謂之曬，東*齊*北*燕**海**岱*之郊謂之晞。”《楚辭·九歌·少司命》：“與女沐兮*咸池*，晞女髮兮陽之阿。”*晋**郭璞*《江賦》：“瓊蚌晞曜以瑩珠，石𧉧應節而揚葩。”*晋**嵇含*《悦晴》：“翔鳳晞輕翮，應龍曝纖鬐。”</w:t>
        <w:br/>
        <w:br/>
        <w:t>（3）晓，天刚明。《玉篇·日部》：“晞，明不明之際也。”《詩·齊風·東方未明》：“東方未晞，顛倒裳衣。”*毛*傳：“晞，明之始升。”*孔穎達*疏：“晞，謂將旦之時，日之光氣始升。”*唐**錢起*《奉和聖製登朝元閣》：“拂曙鑾輿上，晞陽瑞雪晴。”</w:t>
        <w:br/>
        <w:br/>
        <w:t>（4）通“稀”。消散；消失。*清**朱駿聲*《説文通訓定聲·履部》：“晞，叚借為稀。”《楚辭·王逸〈九思·疾世〉》：“時昢昢兮旦旦，塵莫莫兮未晞。”舊注：“晞，消也。朝陽未開，霧氣尚盛。”*漢**曹操*《祀故太尉橋玄文》：“靈幽體翳，邈哉晞矣。”</w:t>
        <w:br/>
        <w:br/>
        <w:t>（5）通“睎”。远望。《楚辭·王褒〈九懷·危俊〉》：“晞白日兮皎皎，彌遠路兮悠悠。”舊注：“晞，一作睎。”*洪興祖*補注：“睎，望也。”*唐**王適*《體元先生潘尊師謁》：“*上元*三年，*天皇大帝*幸*洛都*，晞*嵩*阜。”</w:t>
        <w:br/>
      </w:r>
    </w:p>
    <w:p>
      <w:r>
        <w:t>晟##晟</w:t>
        <w:br/>
        <w:br/>
        <w:t>《説文新附》：“晟，明也。从日，成聲。”</w:t>
        <w:br/>
        <w:br/>
        <w:t>（一）shèng（又读chéng）　《廣韻》承政切，去勁禪。耕部。</w:t>
        <w:br/>
        <w:br/>
        <w:t>（1）光明。《廣韻·勁韻》：“晟，熾也。”《集韻·勁韻》：“晟，明也。”*元**郝經*《原古上元學士》：“昂頭冠三山，俯瞰旭日晟。”</w:t>
        <w:br/>
        <w:br/>
        <w:t>（2）同“盛”。盛大。《正字通·日部》：“晟，日光充盛。古通借盛。”《楚辭·九章·思美人》“*高辛*之靈盛兮，遭玄鳥而致詒”*漢**王逸*注：“盛，一作晟。”*清**蔣驥*注：“晟，同盛。”《西陲石刻録·周李君修佛龕碑》：“自*秦*創興，于*周*轉晟。”</w:t>
        <w:br/>
        <w:br/>
        <w:t>（3）盛器；饭匮。《廣韻·勁韻》：“晟，器也。”《康熙字典·日部》：“晟，飯匱也。”</w:t>
        <w:br/>
        <w:br/>
        <w:t>（二）jīng　《集韻》咨盈切，平清精。</w:t>
        <w:br/>
        <w:br/>
        <w:t>同“晶”。光亮。《集韻·清韻》：“晶，《説文》：‘精光也。’或作晟。”</w:t>
        <w:br/>
        <w:br/>
        <w:t>（三）chéng</w:t>
        <w:br/>
        <w:br/>
        <w:t>姓。</w:t>
        <w:br/>
      </w:r>
    </w:p>
    <w:p>
      <w:r>
        <w:t>晠##晠</w:t>
        <w:br/>
        <w:br/>
        <w:t>shèng　《集韻》時正切，去勁禪。</w:t>
        <w:br/>
        <w:br/>
        <w:t>（1）同“晟”。光明。《集韻·勁韻》：“晟，明也。或書作晠。”</w:t>
        <w:br/>
        <w:br/>
        <w:t>（2）同“盛”。盛大。《楚辭·九章·惜往日》“盛氣志而過之”*漢**王逸*注：“盛，古作晠。”</w:t>
        <w:br/>
      </w:r>
    </w:p>
    <w:p>
      <w:r>
        <w:t>晡##晡</w:t>
        <w:br/>
        <w:br/>
        <w:t>bū　《廣韻》博孤切，平模幫。</w:t>
        <w:br/>
        <w:br/>
        <w:t>（1）申时，即午后三时至五时。《廣韻·模韻》：“晡，申時。”《漢書·武五子傳》：“*賀*發，晡時至*定陶*。”*元**紀君祥*《趙氏孤兒》第四折：“為乘春令勸耕初，巡偏郊原日未晡。”</w:t>
        <w:br/>
        <w:br/>
        <w:t>（2）夜；晚。*唐**杜甫*《大曆三年春白帝城放船四十韻》：“絶島容烟霧，環州納曉晡。”《中国歌谣资料·福建歌谣·今晡十五月圆圆》：“今晡十五月圆圆，月下乞妹好趁钱。”</w:t>
        <w:br/>
      </w:r>
    </w:p>
    <w:p>
      <w:r>
        <w:t>晢##晢</w:t>
        <w:br/>
        <w:br/>
        <w:t>《説文》：“晢，昭晣，明也。从日，折聲。”*段玉裁*注：“晢字日在下，或日在旁作晣，同耳。”</w:t>
        <w:br/>
        <w:br/>
        <w:t>zhé（又读zhì）　《廣韻》旨熱切，入薛章。又征例切。月部。</w:t>
        <w:br/>
        <w:br/>
        <w:t>（1）光亮；明亮。《説文·日部》：“晢，昭晣，明也。”《廣韻·薛韻》：“晢，光也。”又《祭韻》：“晢，星光也。”《詩·陳風·東門之楊》：“昬以為期，明星晢晢。”*毛*傳：“晢晢，猶煌煌也。”*漢**張衡*《東京賦》：“夏正三朝，庭燎晢晢。”</w:t>
        <w:br/>
        <w:br/>
        <w:t>（2）明察；明智。*清**段玉裁*《説文解字注·日部》：“昭晢皆从日，本謂日之光，引伸之為人之明哲。”《書·洪範》：“恭作肅，從作㐅，明作晢，聰作謀，睿作聖。”*孔穎達*疏：“視能明，則所見照晢也。”《後漢書·馮衍傳上》：“蓋聞明者見於無形，智者慮於未萌，况其昭晢者乎？”*明**徐光啓*《書牘一》：“京營之論，是不佞夙心舊議，生變之説，門下所辨晢至當，不佞亦嘗持此論矣。”</w:t>
        <w:br/>
      </w:r>
    </w:p>
    <w:p>
      <w:r>
        <w:t>晣##晣</w:t>
        <w:br/>
        <w:br/>
        <w:t>同“晢”。《廣韻·薛韻》：“晣”，同“晢”。又《祭韻》：“晢，亦作晣。”《詩·小雅·庭燎》：“夜如何其，夜未艾庭燎晣晣。”*戰國**宋玉*《高唐賦》：“其少進也，晣兮若姣姬，揚袂鄣日，而望所思。”*南朝**宋**顔延之*《宋文皇帝元皇后哀策文》：“謂道輔仁，光化莫晣。”</w:t>
        <w:br/>
      </w:r>
    </w:p>
    <w:p>
      <w:r>
        <w:t>晤##晤</w:t>
        <w:br/>
        <w:br/>
        <w:t>《説文》：“晤，明也。从日，吾聲。”</w:t>
        <w:br/>
        <w:br/>
        <w:t>wù　《廣韻》五故切，去暮疑。魚部。</w:t>
        <w:br/>
        <w:br/>
        <w:t>（1）觉悟，受启发而明白。《説文·日部》：“晤，明也。”*段玉裁*注：“晤者，啓之明也。”《廣韻·暮韻》：“晤，明也。”*唐**孟郊*《壽安西渡奉别鄭相公》：“病深理方晤，悔至心自燒。”</w:t>
        <w:br/>
        <w:br/>
        <w:t>（2）聪明。*唐**李儼*《道因法師碑》：“司徒以威容之盛，垂範*漢*朝；侍中以才晤之奇，飛芳*晋*牒。”《新唐書·循吏傳·李素立附李至遠》：“少秀晤，能治《尚書》、《左氏春秋》。”《宋史·真宗紀贊》：“*真宗*英晤之主。”</w:t>
        <w:br/>
        <w:br/>
        <w:t>（3）相遇，见面。《正字通·日部》：“晤，人相見曰晤。”《詩·陳風·東門之池》：“彼美淑姬，可與晤歌。”*毛*傳：“晤，遇也。”《三國演義》第四十九回：“*孔明*曰：‘連日不晤君顔，何期貴體不安。’”*鲁迅*《书信·致邵文熔（一九二七年十二月十九日）》：“约一星期前，在此晤*公侠*，得略知兄近况。”引申为面议；交谈。*宋**王安石*《秋夜二首》之一：“真樂閑尤見，深禪静更超。此懷無與晤，擁被一長謡。”*清**李秀成*《致征北主將張洛行書》：“緣兄與弟迢迢相隔，未克聚首一堂，共晤兵機，誠令兄有*渭*北*江*天之感。”</w:t>
        <w:br/>
      </w:r>
    </w:p>
    <w:p>
      <w:r>
        <w:t>晥##晥</w:t>
        <w:br/>
        <w:br/>
        <w:t>同“皖”。《玉篇·日部》：“晥，明星也。”《集韻·潸韻》：“皖，或从日。”《後漢書·馬援傳》：“遂共聚會徒黨攻没*晥*城。”*李賢*注：“*晥*，縣名。屬*廬江郡*，今*舒州**懷寧縣*。”按：《後漢書·光武帝紀下》：“妖巫*李廣*等羣起據*皖城*。”*李賢*注：“皖，縣名。屬*廬江郡*，故城在*舒州*，有*皖水*。”*清**俞正燮*《癸巳存稿》卷三引《搜神記》：“*廬江*有*晥*、*樅陽*二縣。”</w:t>
        <w:br/>
      </w:r>
    </w:p>
    <w:p>
      <w:r>
        <w:t>晦##晦</w:t>
        <w:br/>
        <w:br/>
        <w:t>《説文》：“晦，月盡也。从日，每聲。”</w:t>
        <w:br/>
        <w:br/>
        <w:t>huì　《廣韻》荒内切，去隊曉。之部。</w:t>
        <w:br/>
        <w:br/>
        <w:t>（1）月尽，因指农历每月的最后一天。《説文·日部》：“晦，月盡也。”《左傳·成公十六年》：“陳不違晦。”*杜預*注：“晦，月終，陰之盡。”*唐**段成式*《酉陽雜俎·諾臯記上》：“常以月晦日上天，白人罪狀。”《農桑輯要》卷六：“《齊民要術》*崔寔*曰：正月自朔暨晦，可移松柏桐梓竹漆諸樹。”</w:t>
        <w:br/>
        <w:br/>
        <w:t>（2）日暮；夜晚。《易·隨》：“君子以嚮晦入宴息。”*孔穎達*疏：“*鄭玄*云：晦，宴也。猶人君既夕之後入於宴寢而止息。”按：*阮元*校勘記：“*閩監*、*毛*本同，*宋*本、*錢*本宴作冥。”《越絶書·越絶内經九術》：“晝書不倦，晦誦竟旦。”*章炳麟*《董逃歌》：“眇我一朝菌，晦朔徒菸黄。”</w:t>
        <w:br/>
        <w:br/>
        <w:t>（3）昏暗。《楚辭·九歌·山鬼》：“雲容容兮而在下，杳冥冥兮羌晝晦。”*王逸*注：“晦，暗也。”《天工開物·丹青·朱》：“漆工以鮮物彩，唯入桐油調則顯，入漆亦晦也。”*柳亚子*《题〈张苍水集〉》：“盲风晦雨凄其夜，起读先生正气歌。”</w:t>
        <w:br/>
        <w:br/>
        <w:t>（4）精微；隐晦。《左傳·成公十四年》：“《春秋》之稱，微而顯，志而晦，婉而成章，盡而不汙，懲惡而勸善，非聖人，誰能脩之？”*杜預*注：“晦，亦微也，謂約言以紀事，事叙而文微。”*唐**劉知幾*《史通·叙事》：“章句之言，有顯有晦。”《鏡花緣》第八十回：“妹子以為此謎做的過晦。”</w:t>
        <w:br/>
        <w:br/>
        <w:t>（5）隐藏。《隋書·高祖紀》：“*高祖*甚懼，深自晦慝。”*宋**王禹偁*《四皓廟碑》：“*周公*，聖人之用者；先生，聖人之晦者，但時異而迹殊耳，非所謂過乎*周公*者也。”*清**趙翼*《廿二史劄記·薛居正五代史》：“以四五百年久晦之書，一旦復出，俾攷古者得參互核訂，所以嘉惠後學，誠非淺鮮也。”</w:t>
        <w:br/>
        <w:br/>
        <w:t>（6）草木凋零。《文選·江淹〈王徵君〉》：“寂歷百草晦，欻吸鵾雞悲。”*李善*注：“《説文》曰：‘晦，盡也。’謂彫盡也。一曰，*毛萇*《詩》傳曰：晦，昧也。凡草木華實榮茂謂之明，枝葉凋傷謂之晦。”</w:t>
        <w:br/>
        <w:br/>
        <w:t>（7）无几；不多。《文選·班固〈幽通賦〉》：“惟天地之無窮兮，鮮生民之晦在。”*李善*注引*曹大家*曰：“鮮，少也；晦，亡幾也。”</w:t>
        <w:br/>
        <w:br/>
        <w:t>（8）雾。《爾雅·釋天》：“地氣發，天不應曰霧，霧謂之晦。”*邢昺*疏：“霧又名晦。”</w:t>
        <w:br/>
      </w:r>
    </w:p>
    <w:p>
      <w:r>
        <w:t>晧##晧</w:t>
        <w:br/>
        <w:br/>
        <w:t>同“皓”。《説文·日部》：“晧，日出皃。从日，告聲。”*段玉裁*注：“晧，謂光明之皃也。天下惟潔白者冣光明，故引申為凡白之稱，又改其字从白作皓矣。”《史記·司馬相如列傳》：“晧齒粲爛，宜笑旳皪。”</w:t>
        <w:br/>
      </w:r>
    </w:p>
    <w:p>
      <w:r>
        <w:t>晨##晨</w:t>
        <w:br/>
        <w:br/>
        <w:t>《説文》：“曟，房星，為民田時者。从晶，辰聲。晨，曟或省。”*段玉裁*注：“當云从晶从辰。辰，時也，辰亦聲。上文為民田時者，正為从辰發也。曟星字，亦徑作辰。”</w:t>
        <w:br/>
        <w:br/>
        <w:t>chén　《廣韻》植鄰切，平真禪。又食鄰切，《集韻》慈鄰切。諄部。</w:t>
        <w:br/>
        <w:br/>
        <w:t>（1）早晨。《爾雅·釋詁下》：“晨，早也。”《詩·小雅·庭燎》：“夜如何其，夜鄉晨，庭燎有煇。”*鄭玄*箋：“晨，明也。”*晋**皇甫謐*《高士傳·石門守》：“為*魯*守*石門*，主晨夜開閉。”*毛泽东*《忆秦娥·娄山关》：“西风烈，长空雁叫霜晨月。”</w:t>
        <w:br/>
        <w:br/>
        <w:t>（2）鸡啼报晓。《書·牧誓》：“王曰：‘古人有言曰，牝雞無晨。’”*孔*傳：“言無晨鳴之道。”</w:t>
        <w:br/>
        <w:br/>
        <w:t>（3）星名。也作“曟”。指二十八宿之一的房星，也泛指二十八宿。《集韻·真韻》：“曟，《説文》：‘房星，為民田時者。’或省。”《馬王堆漢墓帛書·經法·論約》：“日月星晨有數，天地之紀也。”</w:t>
        <w:br/>
        <w:br/>
        <w:t>（4）同“辰”。辰时。《集韻·真韻》：“晨，通作辰。”《文選·張衡〈東京賦〉》：“及至農祥晨正，土膏脈起。”*李善*注引*薛綜*曰：“農祥，天駟，即房星也。晨時正中也。”</w:t>
        <w:br/>
      </w:r>
    </w:p>
    <w:p>
      <w:r>
        <w:t>晪##晪</w:t>
        <w:br/>
        <w:br/>
        <w:t>tiǎn　《廣韻》他典切，上銑透。</w:t>
        <w:br/>
        <w:br/>
        <w:t>明。《玉篇·日部》：“晪，明也。”</w:t>
        <w:br/>
      </w:r>
    </w:p>
    <w:p>
      <w:r>
        <w:t>晫##晫</w:t>
        <w:br/>
        <w:br/>
        <w:t>zhuó　《廣韻》竹角切，入覺知。又敕角切。</w:t>
        <w:br/>
        <w:br/>
        <w:t>明盛貌。《廣雅·釋詁四》：“晫，明也。”《玉篇·日部》：“晫，明盛皃。”</w:t>
        <w:br/>
      </w:r>
    </w:p>
    <w:p>
      <w:r>
        <w:t>晬##晬</w:t>
        <w:br/>
        <w:br/>
        <w:t>《説文新附》：“晬，周年也。从日、卒，卒亦聲。”</w:t>
        <w:br/>
        <w:br/>
        <w:t>zuì　《廣韻》子對切，去隊精。微部。</w:t>
        <w:br/>
        <w:br/>
        <w:t>（1）周。《靈樞經·壽夭剛柔》：“乾復漬，以盡其汁，每漬必晬其日。”</w:t>
        <w:br/>
        <w:br/>
        <w:t>（2）周年。又特指婴儿周岁或满百日。《説文新附·日部》：“晬，周年也。”*鄭珍*新附考：“《爾雅》：‘卒，盡也。’四時周則歲盡，故《詩》曰：‘何以卒歲？’俗加日為周年之稱，至《廣韻》始訓為周年子，今皆名子周歲為晬，蓋非古矣。”《集韻·隊韻》：“晬，子生一歲也。”*唐**韓愈*《中大夫陜府左司馬李公墓誌銘》：“*岌*為*蜀州**晋原*尉，生公，未晬以卒。”*唐**顔真卿*《有唐茅山元靖先生廣陵李君碑銘》：“先生孩提則有殊異，晬日獨取《孝經》如捧讀焉。”《遼史·太祖紀上》：“三月能行，晬而能言，知未然事。”《清史稿·列女傳二》：“*李*嫁生子，方晬，而喪夫。”</w:t>
        <w:br/>
        <w:br/>
        <w:t>（3）用同“睟”。润泽貌。*唐**温庭筠*《元日》：“雨暘春令煦，裘冕晬容尊。”《朱子語類·孟子十》：“譬如木根著在土上，方會生其色也，晬然都從那根上發出來。”按：《孟子·盡心上》作“晬然”，*趙岐*注：“潤澤之貌也。”*明**沈德符*《野獲編·風俗·傅粉》：“予游都下，見中官輩談主上視朝，必用粉傅面及頸，以表晬穆。”</w:t>
        <w:br/>
      </w:r>
    </w:p>
    <w:p>
      <w:r>
        <w:t>晭##晭</w:t>
        <w:br/>
        <w:br/>
        <w:t>同“㫶”。《集韻·有韻》：“㫶，或作晭。”</w:t>
        <w:br/>
      </w:r>
    </w:p>
    <w:p>
      <w:r>
        <w:t>普##普</w:t>
        <w:br/>
        <w:br/>
        <w:t>《説文》：“暜，日無色也。从日，从竝。”*邵瑛*羣經正字：“今經典作普。……此隸省變。”</w:t>
        <w:br/>
        <w:br/>
        <w:t>pǔ　《廣韻》滂古切，上姥滂。魚部。</w:t>
        <w:br/>
        <w:br/>
        <w:t>（1）日无色。《説文·日部》：“普，日無色也。”</w:t>
        <w:br/>
        <w:br/>
        <w:t>（2）*吐蕃*俗称丈夫（成年男子）为普。《新唐書·吐蕃傳上》：“其俗謂彊雄曰贊，丈夫曰普，故號君長為贊普。”</w:t>
        <w:br/>
        <w:br/>
        <w:t>（3）广大。《廣韻·姥韻》：“普，博也，大也。”《墨子·尚賢中》：“聖人之德，若天之高，若地之普。”《潛夫論·志氏姓》：“故《詩》云：‘普彼*韓城*，燕師所完。’”*汪繼培*箋：“普，今作溥。”</w:t>
        <w:br/>
        <w:br/>
        <w:t>（4）遍，全面。如：普及；普天之下。《玉篇·日部》：“普，徧也。”《易·乾》：“見龍在田，德施普也。”*孔穎達*疏：“龍德在田，似聖人已出在世，道德恩施能普徧也。”</w:t>
        <w:br/>
        <w:br/>
        <w:t>（5）对历史上*普鲁士公国*的简称。如：*普**法*战争；*普**奥*同盟。</w:t>
        <w:br/>
        <w:br/>
        <w:t>（6）姓。《廣韻·姥韻》：“普，姓也。”《萬姓統譜·麌韻》：“普，*後魏*十姓，*獻帝*次兄為*普*氏。*宋**普貴*，土人，*開寶*間納土歸順，賜王爵，以鎮一方。……*明**普仲賢*，*溧陽*人，*洪武*間*湖廣*僉事……*陝西**西安府*有*普*氏。”</w:t>
        <w:br/>
      </w:r>
    </w:p>
    <w:p>
      <w:r>
        <w:t>景##景</w:t>
        <w:br/>
        <w:br/>
        <w:t>《説文》：“景，光也。从日，京聲。”*段玉裁*注：“光所在處，物皆有陰。”“後人名陽曰光，名光中之陰曰影，别製一字，異義異音”。</w:t>
        <w:br/>
        <w:br/>
        <w:t>（一）jǐng　《廣韻》居影切，上梗見。陽部。</w:t>
        <w:br/>
        <w:br/>
        <w:t>（1）日光，亮光。《廣韻·梗韻》：“景，光也。”*漢**曹操*《陌上桑》：“景未移，行數千。壽如南山不忘愆。”《後漢書·班彪傳附班固》：“《寶鼎詩》：‘嶽脩貢兮川效珍，吐金景兮歊浮雲’”*李賢*注：“景，光也。”*清**陳鴻墀*《全唐文紀事·政治》：“移牒*益州*曰：此路高山臨雲，深谷無景。至有斗絶臣險，殆不通人踪。”</w:t>
        <w:br/>
        <w:br/>
        <w:t>（2）指太阳。《漢書·敘傳》：“含景耀，吐精英。”《文選·王融〈三月三日曲水詩序〉》：“求中和而經處，揆景緯以裁基。”*吕向*注：“揆，度也；景，日；緯，星也。言度日星以正東西南北之位。”*南朝**梁**任昉*《齊竟陵文宣王行狀》：“于時景燭雲火，風馳羽檄。”</w:t>
        <w:br/>
        <w:br/>
        <w:t>（3）明；光明；明亮。《廣韻·梗韻》：“景，明也。”《詩·小雅·車舝》：“高山仰止，景行行止。”*鄭玄*箋：“景，明也。”《荀子·解蔽》：“故濁明外景，清明内景。”</w:t>
        <w:br/>
        <w:br/>
        <w:t>（4）照。《廣雅·釋詁三》：“景，照也。”《廣韻·梗韻》：“景，炤也。”</w:t>
        <w:br/>
        <w:br/>
        <w:t>（5）情况；现象。《廣韻·梗韻》：“景，像也。”《漢書·梅福傳》：“陰盛陽微，金鐵為飛，此何景也？”*顔師古*注引*蘇林*曰：“景，象也。何象，言將危亡也。”*宋**蘇軾*《西山戲題武昌王居士》：“解襟顧景各箕踞，擊劍賡歌幾舉觥。”《紅樓夢》第四十六回：“把方才*鳳姐*過去回來所有的形景言詞，始末原由，都告訴了他。”</w:t>
        <w:br/>
        <w:br/>
        <w:t>（6）景色；景致。*南朝**宋**鮑照*《舞鶴賦》：“雰昏夜歇，景物澄廓。”*宋**范仲淹*《岳陽樓記》：“春和景明，波瀾不驚。”*方志敏*《可爱的中国》：“*中国*是无地不美，到处皆景。”又特指戏剧、电影的布景和摄影棚的景物。如：内景；外景。</w:t>
        <w:br/>
        <w:br/>
        <w:t>（7）剧本的一幕中因布景的不同而划分的段落。如：第二幕第一景。</w:t>
        <w:br/>
        <w:br/>
        <w:t>（8）时光；光景。《文選·謝靈運〈登江中孤嶼〉》：“懷新道轉迥，尋異景不延。”*劉良*注：“懷想新知，其道轉遠，尋求奇異，則光景不長。”《敦煌變文集·維摩詰經講經文》：“空戀笙歌嫌景促，不憂虚幻恰心遲。”*元*佚名《陳州糶米》第三折：“我如今暮景衰年，鞍馬上實勞倦。”</w:t>
        <w:br/>
        <w:br/>
        <w:t>（9）仰慕；仰望。《篇海類編·天文類·日部》：“景，慕也；仰也。”《後漢書·劉般傳附劉愷》：“今*愷*景仰前脩。”*李賢*注：“景，猶慕也。”*唐**李白*《與韓荆州書》：“何令人之景慕，一至於此耶！”*清**陳夢雷*《孝廉徐俟齋先生墓誌銘》：“先生窮而在下，不求舉世有一人知，而舉世人知而景之者如此。”</w:t>
        <w:br/>
        <w:br/>
        <w:t>（10）古代出门御尘的罩衣。后作“幜”。《儀禮·士昬禮》：“婦乘以几，姆加景，乃驅。”*鄭玄*注：“景之制，蓋如明衣，加之以為行道禦塵，令衣鮮明也。景亦明也。……今文景作幜。”</w:t>
        <w:br/>
        <w:br/>
        <w:t>⑪钟乳，即钟面上隆起的部分。《周禮·考工記·鳧氏》：“鍾帶謂之篆，篆間謂之枚，枚謂之景。”*鄭玄*注引*鄭司農*云：“枚，鍾乳也。”</w:t>
        <w:br/>
        <w:br/>
        <w:t>⑫物理学旧时称光谱为景。</w:t>
        <w:br/>
        <w:br/>
        <w:t>⑬大。《爾雅·釋詁上》：“景，大也。”《詩·小雅·小明》：“神之聽之，介爾景福。”*毛*傳：“介、景，皆大也。”*鄭玄*箋：“介，助也。神明聽之，則將助女以大福。”《後漢書·班彪傳附班固》：“敷洪藻，信景鑠。”*李賢*注：“景，大也。”《隋書·煬帝紀上》：“朕嗣膺景業，傍求雅訓。有一弘益，欽若令典。”</w:t>
        <w:br/>
        <w:br/>
        <w:t>⑭山名。1.指*河北省**邯郸县*境的*景山*。《淮南子·墬形》：“*遼*出*砥石*，*釜*出*景*。”*高誘*注：“*景山*在*邯鄲*西南，*釜水*所出。”2.指*河南省**景山*。《詩·商頌·玄鳥》：“四海來假，來假祁祁，*景*員維河。”*朱熹*注：“‘*景*員維河’之義未詳。或曰：景，山名，*商*所都也，見《殷武》卒章。”按：《詩·商頌·殷武》：“陟彼*景山*。”*朱熹*注：“景，山名，*商*所都也。”</w:t>
        <w:br/>
        <w:br/>
        <w:t>⑮姓。《通志·氏族略四》：“*景*氏，*芈*姓，*楚*公族也。*漢*初徙*山東*豪族於*關*中，今*好畤**華陽*諸*景*是也。*楚*有*景差*。”</w:t>
        <w:br/>
        <w:br/>
        <w:t>（二）yǐng　《集韻》於境切。上梗影。陽部。</w:t>
        <w:br/>
        <w:br/>
        <w:t>阴影。后作“影”。《顔氏家訓·書證》：“凡陰景者，因光而生，故即謂為景。《淮南子》呼為景柱，《廣雅》云：‘晷柱挂景。’並是也。至*晋*世*葛洪*《字苑》，傍始加彡，音於景反。”《集韻·梗韻》：“景，物之陰影也。*葛洪*始作影。”《詩·邶風·二子乘舟》：“二子乘舟，汎汎其景。”*陸德明*釋文：“景，如字，或音影。”《周禮·地官·大司徒》：“以土圭之灋，測土深，正日景以求地中。”《清史稿·疇人傳一·王錫闡》：“日光射物，必有虚景，虚景者光徑與實徑之所生也。”</w:t>
        <w:br/>
      </w:r>
    </w:p>
    <w:p>
      <w:r>
        <w:t>晰##晰</w:t>
        <w:br/>
        <w:br/>
        <w:t>xī　《集韻》先的切，入錫心。</w:t>
        <w:br/>
        <w:br/>
        <w:t>（1）清楚；明白。《集韻·錫韻》：“晰，明也。”《後漢書·張衡傳》：“死生錯而不齊兮，雖司命其不晰。”*李賢*注：“晰，明也。”*唐**韓愈*《答尉遲生書》：“昭晰者無疑，優游者有餘。”*徐珂*《清稗類鈔·鑒賞類》：“*錢獻之*辨之甚晰。”</w:t>
        <w:br/>
        <w:br/>
        <w:t>（2）明辨。《徐霞客遊記·滇遊日記四》：“余散步村北，遥晰此塢東北自*牧養*北，*梁王山*西支分界，東界雖大脊，而山不甚高，西界雖環支，而西北有*石崖山*最雄峻。”*清**張遠*《讀〈杜詩詳注〉》：“編年以紀時，晰疑必尋根。”</w:t>
        <w:br/>
      </w:r>
    </w:p>
    <w:p>
      <w:r>
        <w:t>晱##晱</w:t>
        <w:br/>
        <w:br/>
        <w:t>shǎn　《龍龕手鑑》失冉反。</w:t>
        <w:br/>
        <w:br/>
        <w:t>（1）电。《篇海類編·天文類·日部》：“晱，電也。”</w:t>
        <w:br/>
        <w:br/>
        <w:t>（2）晶荧貌。《正字通·日部》：“晱，晶熒貌。”</w:t>
        <w:br/>
      </w:r>
    </w:p>
    <w:p>
      <w:r>
        <w:t>晲##晲</w:t>
        <w:br/>
        <w:br/>
        <w:t>nǐ　《廣韻》研啓切，上薺疑。</w:t>
        <w:br/>
        <w:br/>
        <w:t>（1）过午日偏斜。《玉篇·日部》：“晲，日跌也。”《集韻·薺韻》：“晲，日昳。”《淮南子·要略》：“所以使人不妄没於勢利，不誘惑於事態，有符㘙晲。”*明**劉侗*、*于奕正*《帝京景物略·西山下·功德寺》：“每日西晲，山東陰，肩鍤者，鍤掛畚者，仰笠者，野歌而歸。”</w:t>
        <w:br/>
        <w:br/>
        <w:t>（2）明。《廣韻·薺韻》：“晲，明也。”</w:t>
        <w:br/>
      </w:r>
    </w:p>
    <w:p>
      <w:r>
        <w:t>晳##晳</w:t>
        <w:br/>
        <w:br/>
        <w:t>xī　《廣韻》先擊切，入錫心。錫部。</w:t>
        <w:br/>
        <w:br/>
        <w:t>（1）同“晰”。清楚，明白。《正字通·日部》：“晳，明也。”又“晰，同晳。”《正字通·日部》：“皙，《正韻·七陌》‘晳’注：白色，从白，从析。”“*曾點*，字*皙*，下本从白，《語》、《孟》、《史記》☀从日，今不敢改，故收入以便押用。按：晳有分明之意。皙為白色之皙，晳為明辨之晳，晳、皙分可也。”《論衡·刺孟》：“操見於衆，昭晳議論。”</w:t>
        <w:br/>
        <w:br/>
        <w:t>（2）同“皙”。白。《篇海類編·天文類·日部》：“晳，白色也。本从白。”《詩·鄘風·君子偕老》：“揚且之晳也。”*毛*傳：“晳，白晳。”*孔穎達*疏：“其眉上揚廣，且其面之色又白晳。”《論衡·死偽》：“湯晳以長，頤以髯，鋭上而豐下，倨身而揚聲。”</w:t>
        <w:br/>
      </w:r>
    </w:p>
    <w:p>
      <w:r>
        <w:t>晴##晴</w:t>
        <w:br/>
        <w:br/>
        <w:t>qíng　《廣韻》疾盈切，平清從。</w:t>
        <w:br/>
        <w:br/>
        <w:t>（1）雨止云散。本指夜晴，后泛指天晴，也指晴天。《廣韻·清韻》：“晴，天晴。”《集韻·清韻》：“夝，《説文》：‘雨而夜除星見也。’或作晴。”*晋**潘岳*《閑居賦》：“微雨新晴，六合清朗。”*唐**劉禹錫*《秋詞二首》之一：“晴空一鶴排雲上，便引詩情到碧霄。”《新唐書·五行志一》：“臺上置壇，立黄幡以祈晴。”</w:t>
        <w:br/>
        <w:br/>
        <w:t>（2）喻（泪）止、干。*宋**蘇軾*《南鄉子·送述古》：“今夜殘燈斜照處，熒熒，秋雨晴時淚不晴。”*清**葉申薌*《本事詞》卷上：“（*黄）魯直*嘗登*荆州亭*，見柱間有題詞云：‘……淚眼不嘗晴，家在*吴*頭*楚*尾。’”</w:t>
        <w:br/>
      </w:r>
    </w:p>
    <w:p>
      <w:r>
        <w:t>晵##晵</w:t>
        <w:br/>
        <w:br/>
        <w:t>《説文》：“晵，雨而晝夝也。从日，啟省聲。”*錢坫*斠詮：“此晴霽字。”</w:t>
        <w:br/>
        <w:br/>
        <w:t>（一）qǐ　《廣韻》康禮切，上薺溪。又去戰切。支部。</w:t>
        <w:br/>
        <w:br/>
        <w:t>（1）白日雨止；雨止日出。也泛指雨过天晴。《説文·日部》：“晵，雨而晝夝也。”*段玉裁*注：“夝者，雨而夜除星見也；雨而晝除見日則謂之晵。晵亦謂之夝。”《廣韻·線韻》：“晵，雨而晝止。”</w:t>
        <w:br/>
        <w:br/>
        <w:t>（2）姓。《集韻·薺韻》：“晵，姓。”《姓氏急就篇》：“晵，*後漢*將軍*晵倫*。”</w:t>
        <w:br/>
        <w:br/>
        <w:t>（二）dǔ　《字彙補》東古切。</w:t>
        <w:br/>
        <w:br/>
        <w:t>人名用字。《字彙補·日部》：“晵，人名。《佩觽集》：‘*梁*公子*仉晵*。’”按：*张涌泉*《漢語俗字叢考》认为：《佩觿》用作人名的“晵”当是“䁈”字俗讹。</w:t>
        <w:br/>
      </w:r>
    </w:p>
    <w:p>
      <w:r>
        <w:t>晶##晶</w:t>
        <w:br/>
        <w:br/>
        <w:t>《説文》：“晶，精光也。从三日。”*段玉裁*注：“凡言物之盛皆三其文。”*徐灝*注箋：“‘晶’即‘星’之象形文。”“小篆變體有似於三‘日’，而非从‘日’也。古書、傳於‘晶’字别無他義，‘精光’之訓，即‘星’之引申。因聲轉為‘子盈切’，遂岐而二之耳”。</w:t>
        <w:br/>
        <w:br/>
        <w:t>jīng　《廣韻》子盈切，平清精。耕部。</w:t>
        <w:br/>
        <w:br/>
        <w:t>（1）光亮。《説文·日部》：“晶，精光也。”《廣韻·清韻》：“晶，光也。”*唐**劉禹錫*《昏鏡詞》：“昏鏡非美金，漠然喪其晶。”《雲笈七籤》卷二：“無日無月，無晶無光。”《文明小史》第十四回：“就這洋燈而論，晶光爍亮。”</w:t>
        <w:br/>
        <w:br/>
        <w:t>（2）明净。*唐**宋之問*《明河篇》：“八月涼風天氣晶，萬里無雲河漢明。”《徐霞客遊記·滇遊日記十》：“又入五六丈，兩崖石色，有垂溜成白者，以火燭之，以手摩之，石不潤而燥，紋甚細而晶。”</w:t>
        <w:br/>
        <w:br/>
        <w:t>（3）日，太阳。*北周**衛元嵩*《元包經·仲陽·明夷》：“晶冥炎潛。”*李江*注：“晶，日也。”</w:t>
        <w:br/>
        <w:br/>
        <w:t>（4）水晶的简称。一种矿石，古又名水玉、石英。如：茶晶；墨晶。《正字通·日部》：“晶，又水晶，《山海經》謂之水玉，一名石英。”</w:t>
        <w:br/>
        <w:br/>
        <w:t>（5）晶体。如：结晶；单晶硅。又喻果实，成果。*臧克家*《我们终于得到了它》：“百川滔滔，东流归了大海。人民的意志、人民的希望结了晶。”</w:t>
        <w:br/>
      </w:r>
    </w:p>
    <w:p>
      <w:r>
        <w:t>晷##晷</w:t>
        <w:br/>
        <w:br/>
        <w:t>《説文》：“晷，日景也。从日，咎聲。”</w:t>
        <w:br/>
        <w:br/>
        <w:t>guǐ　《廣韻》居洧切，上旨見。幽部。</w:t>
        <w:br/>
        <w:br/>
        <w:t>（1）日光；亮光。《説文·日部》：“晷，日景也。”《廣韻·旨韻》：“晷，日影也。”《漢書·李尋傳》：“日者，衆陽之長，輝光所燭，萬里同晷。”*顔師古*注：“晷，景也。”又《敍傳下》：“應天順民，五星同晷。”*顔師古*注：“晷，景也。”《宋書·謝莊傳》：“月晷呈祥，乾維效氣。”</w:t>
        <w:br/>
        <w:br/>
        <w:t>（2）光阴；时间。*晋**潘尼*《贈陸機出為吴王郎中令》：“寸晷惟寶，豈無璵璠。”*清**劉獻廷*《廣陽雜記》卷四：“年來奔走風塵，畧無寧晷。”《二十年目睹之怪現狀》第一回：“車水馬龍，日無暇晷。”</w:t>
        <w:br/>
        <w:br/>
        <w:t>（3）指日晷，一种测日影以定时刻的仪器，也指仪器上立表的投影。《釋名·釋天》：“晷，規也，如規畫也。”《玉篇·日部》：“晷，以表度日也。”*清**徐灝*《説文解字注箋·日部》：“晷，日影謂之晷，因名測影之儀器曰晷也。”《周髀算經》上：“周髀長八尺，夏至之日，晷一尺六寸。”*趙君卿*注：“晷，景也。”《晋書·隱逸傳·魯勝》：“以冬至之後，立晷測影，準度日月星。”《清史稿·疇人傳一·王錫闡》：“測天當據儀晷，造三晷，兼測日、月、星，因作《三辰晷志》。”引申为推测。《法言·五百》：“德隆則晷星，星隆則晷德也。”*俞樾*平議：“晷者，日景也。古人以土圭致日景，以定南北。《易·通卦驗》所謂‘樹八尺之表，日中視其晷’是也。故*揚子*借晷為推測之義。”</w:t>
        <w:br/>
      </w:r>
    </w:p>
    <w:p>
      <w:r>
        <w:t>晸##晸</w:t>
        <w:br/>
        <w:br/>
        <w:t>zhěng　《集韻》知領切，上静知。</w:t>
        <w:br/>
        <w:br/>
        <w:t>日出貌。《集韻·静韻》：“晸，日出皃。”</w:t>
        <w:br/>
      </w:r>
    </w:p>
    <w:p>
      <w:r>
        <w:t>晹##晹</w:t>
        <w:br/>
        <w:br/>
        <w:t>《説文》：“晹，日覆雲暫見也。从日，易聲。”</w:t>
        <w:br/>
        <w:br/>
        <w:t>yì　《廣韻》施隻切，入昔書。又《集韻》夷益切。錫部。</w:t>
        <w:br/>
        <w:br/>
        <w:t>太阳在云层里忽隐忽现。《説文·日部》：“晹，日覆雲暫見也。”*段玉裁*注：“覆雲者，揜於雲；暫見者，倏見也。”*王筠*句讀：“謂日在雲中倏出倏没也。”一说为太阳无光。《廣韻·昔韻》：“晹，日無光。”</w:t>
        <w:br/>
      </w:r>
    </w:p>
    <w:p>
      <w:r>
        <w:t>智##智</w:t>
        <w:br/>
        <w:br/>
        <w:t>《説文》：“𥏼，識詞也。从白，从亏，从知。𥏾，古文𥏼。”*段玉裁*注：“*鍇*曰：亏亦气也。按：从知會意，知亦聲。”*徐灝*注箋：“知𥏼本一字，𥏼隸省作智。”</w:t>
        <w:br/>
        <w:br/>
        <w:t>zhì　《廣韻》知義切，去寘知。支部。</w:t>
        <w:br/>
        <w:br/>
        <w:t>（1）智慧；聪明。《説文·白部》：“𥏼（智），識詞也。”《釋名·釋言語》：“智，知也，無所不知也。”《孟子·公孫丑上》：“是非之心，智之端也。”*漢**賈誼*《治安策》：“凡人之智，能見已然，不能見將然。”《封神演義》第二回：“若要送此女進宫，以後昏君失德，使天下人耻笑我不智。”</w:t>
        <w:br/>
        <w:br/>
        <w:t>（2）机智；谋略。《孫子·作戰》：“故智將務食於敵。”《史記·項羽本紀》：“*漢*王笑謝曰：‘吾寧闘智，不能闘力。’”《天工開物·物害》：“防驅之智，是不一法，唯人所行也。”《西遊記》第三十二回：“你做出這樣獐智，巧言令色，撮弄他去甚麽巡山，却又在這裏笑他！”</w:t>
        <w:br/>
        <w:br/>
        <w:t>（3）指聪明，有智慧的人。《戰國策·燕策三》：“語曰：‘仁不輕絶，智不輕怨。’”*唐**柳宗元*《斷刑論》：“果以為仁必知經，智必知權，是又未盡於經權之道也。”*宋**王安石*《上仁宗皇帝言事書》：“此朝庭所以多不肖之人，而雖有賢智，往往困於無助，不得行其意也。”</w:t>
        <w:br/>
        <w:br/>
        <w:t>（4）知识。《荀子·正名》：“所以知之在人者謂之知。知有所合謂之智。”*楊倞*注：“知有所合，謂所知能合於物也。”</w:t>
        <w:br/>
        <w:br/>
        <w:t>（5）通“知（zhī）”。知道。《墨子·耕柱》：“豈能智數百歲之後哉！”又《經説下》：“逃臣不智其處，狗犬不智其名也。”</w:t>
        <w:br/>
        <w:br/>
        <w:t>（6）*春秋*时*晋国*地名，在今*山西省**永济市*北。</w:t>
        <w:br/>
        <w:br/>
        <w:t>（7）姓。《廣韻·寘韻》：“智，姓，*晋*有*智伯*。”《通志·氏族略三》：“*智*氏，*姬*姓，即*荀*氏。*荀首*别食*智邑*，又為*智*氏。至*荀瑶*為*趙**魏*所滅。故*智*氏亦謂*荀*氏。望出*河東*、*天水*、*陳留*。”</w:t>
        <w:br/>
      </w:r>
    </w:p>
    <w:p>
      <w:r>
        <w:t>晻##晻</w:t>
        <w:br/>
        <w:br/>
        <w:t>《説文》：“晻，不明也。从日，奄聲。”</w:t>
        <w:br/>
        <w:br/>
        <w:t>（一）àn　《集韻》烏紺切，去勘影。談部。</w:t>
        <w:br/>
        <w:br/>
        <w:t>同“暗”。《集韻·勘韻》：“暗，或从奄。”《荀子·君道》：“孤獨而晻謂之危。”《漢書·元帝紀》：“三光晻昧。”*顔師古*注：“晻與暗同。”《資治通鑑·漢元帝永光二年》：“陰變則静者動，陽蔽則明者晻。”*胡三省*注：“明者晻，謂日食也。”</w:t>
        <w:br/>
        <w:br/>
        <w:t>（二）ǎn　《廣韻》烏感切，上感影。談部。</w:t>
        <w:br/>
        <w:br/>
        <w:t>〔晻藹〕1.阴暗貌。《楚辭·離騷》：“揚雲霓之晻藹兮，鳴玉鸞之啾啾。”*王逸*注：“晻藹，猶蓊鬱，蔭貌也。”*洪興**祖*補注：“五臣云：‘晻藹，旌旗蔽日皃。’”*晋**陸雲*《感逝》：“浮雲晻藹，天明息兮；矰羅重設，鳳矯翼兮。”*宋**蘇舜欽*《大霧》：“四簷晻靄下重幕，微風吹過冷自流。”2.盛貌。*三國**魏**曹植*《王仲宣誄》：“榮耀當世，芳風晻藹。”*晋**潘岳*《藉田賦》：“瓊鈒入蘂，雲罕晻藹。”*宋**王安石*《寄曾子固》：“峯巒碧參差，木樹青晻藹。”</w:t>
        <w:br/>
        <w:br/>
        <w:t>（三）yǎn　《廣韻》衣儉切，上琰影。談部。</w:t>
        <w:br/>
        <w:br/>
        <w:t>（1）〔晻晻〕日无光。《廣韻·琰韻》：“晻，晻晻，日無光。”*漢**劉向*《九歎·惜賢》：“孰契契而委棟兮，日晻晻而下頽。”*漢**班彪*《北征賦》：“日晻晻其將暮兮，覩牛羊之下來。”《漢書·五行志下》：“厥食日失位，光晻晻，月形見。”</w:t>
        <w:br/>
        <w:br/>
        <w:t>（2）通“渰”。云起貌。*清**朱駿聲*《説文通訓定聲·謙部》：“晻，叚借為渰。”《吕氏春秋·務本》：“《詩》云：‘有晻淒淒，興雲祁祁。’”*高誘*注：“晻，陰雨。”*许维遹*集釋：“注‘晻，陰雨也……’，*王念孫*校本改作‘晻，陰雲也。’”按：《詩·小雅·大田》今本作“有渰萋萋”，*毛*傳：“渰，雲興貌。”</w:t>
        <w:br/>
        <w:br/>
        <w:t>（3）通“奄”。覆盖；重合。《荀子·儒效》：“張法而度之，則晻然若合符節。”*王先謙*集解：“*王引之*曰：晻然，同貌也。《韓詩外傳》作奄然。《爾雅》：‘弇，同也。’*郭*引《詩》‘奄有龜蒙’，弇、奄、晻並通。”《文選·左思〈吴都賦〉》：“攢柯挐莖，重葩晻葉。”*吕向*注：“花葉重叠以相掩覆。”</w:t>
        <w:br/>
      </w:r>
    </w:p>
    <w:p>
      <w:r>
        <w:t>晼##晼</w:t>
        <w:br/>
        <w:br/>
        <w:t>wǎn　《廣韻》於阮切，上阮影。元部。</w:t>
        <w:br/>
        <w:br/>
        <w:t>〔晼晚〕太阳偏西。《廣韻·阮韻》：“晼，晼晚。”《集韻·阮韻》：“晼，景昳也。”《楚辭·九辯》：“白日晼晚其將入兮，明月銷鑠而減毁。”*洪興祖*補注：“晼，景昳也。”*三國魏**曹植*《慰子賦》：“日晼晚而既没，月代照而舒光。”又喻指迟暮，年老。《文選·陸機〈歎逝賦〉》：“時飄忽其不再，老晼晚其將及。”*劉良*注：“晼晚，日暮也，比人年老也。”*唐**劉禹錫*《始聞蟬有懷》：“此歲方晼晚，誰家無别離。”*唐**李商隱*《春雨》：“遠路應悲春晼晚，殘宵猶得夢依稀。”</w:t>
        <w:br/>
      </w:r>
    </w:p>
    <w:p>
      <w:r>
        <w:t>晽##晽</w:t>
        <w:br/>
        <w:br/>
        <w:t>lín　《〈淮南子〉注》音林。</w:t>
        <w:br/>
        <w:br/>
        <w:t>〔晽晽〕想要知道的样子。《淮南子·俶真》：“而知乃始昧昧晽晽；皆欲離其童蒙之心。”*高誘*注：“晽晽，欲所知之貌也。”</w:t>
        <w:br/>
      </w:r>
    </w:p>
    <w:p>
      <w:r>
        <w:t>晾##晾</w:t>
        <w:br/>
        <w:br/>
        <w:t>liàng　《字彙補》里樣切。</w:t>
        <w:br/>
        <w:br/>
        <w:t>（1）晒（东西）。《字彙補·日部》：“晾，曬暴也。”*明**谷子敬*《城南柳》第一折：“似這等風吹日晾，雪壓霜欺。”又暴露；敞开。如：麦垛晾着顶；把思想上的脏东西晾出来。</w:t>
        <w:br/>
        <w:br/>
        <w:t>（2）把东西放在通风或阴凉的地方使干燥。*元**石君寳*《秋胡戲妻》第三折：“我這一會兒熱了，也脱下我這衣服來，我試晾一晾咱。”《中国歌谣资料》第二册上：“一条烂袄无替换，连夜洗来连夜晾。”</w:t>
        <w:br/>
        <w:br/>
        <w:t>（3）同“凉”。把热的东西放一会，使温度降低。</w:t>
        <w:br/>
      </w:r>
    </w:p>
    <w:p>
      <w:r>
        <w:t>晿##晿</w:t>
        <w:br/>
        <w:br/>
        <w:t>chāng　《字彙補》川張切。</w:t>
        <w:br/>
        <w:br/>
        <w:t>人名用字。《字彙補·日部》：“晿，人名。*顧晿離*，*蘇州*人。見《馮少墟集》。”</w:t>
        <w:br/>
      </w:r>
    </w:p>
    <w:p>
      <w:r>
        <w:t>暀##暀</w:t>
        <w:br/>
        <w:br/>
        <w:t>《説文》：“暀，光美也。从日，往聲。”</w:t>
        <w:br/>
        <w:br/>
        <w:t>（一）wǎng　㊀《廣韻》于兩切，上養云。又乎曠切。</w:t>
        <w:br/>
        <w:br/>
        <w:t>（1）光。《廣韻·養韻》：“暀，光也。”</w:t>
        <w:br/>
        <w:br/>
        <w:t>（2）德。《廣韻·養韻》：“暀，德也。”</w:t>
        <w:br/>
        <w:br/>
        <w:t>（3）是。《廣韻·養韻》：“暀，是也。”</w:t>
        <w:br/>
        <w:br/>
        <w:t>㊁《集韻》具放切，去漾羣。</w:t>
        <w:br/>
        <w:br/>
        <w:t>日光。《集韻·漾韻》：“暀，日光。”</w:t>
        <w:br/>
        <w:br/>
        <w:t>（二）wàng　《廣韻》于放切，去漾云。陽部。</w:t>
        <w:br/>
        <w:br/>
        <w:t>同“旺”。《説文·日部》：“暀，光美也。”*邵瑛*羣經正字：“此字俗别作旺。”《廣韻·漾韻》：“暀”，同“旺”。*元**袁桷*等《遠遊聯句》：“城南燈火深，塞北音書暀。”</w:t>
        <w:br/>
      </w:r>
    </w:p>
    <w:p>
      <w:r>
        <w:t>暁##暁</w:t>
        <w:br/>
        <w:br/>
        <w:t>同“曉”。《宋元以來俗字譜》：“曉”，《通俗小説》、《太平樂府》、《嬌紅記》、《東牕記》、《目連記》作“暁”。</w:t>
        <w:br/>
        <w:br/>
        <w:t>同“曉”。《宋元以來俗字譜》：“曉”，《太平樂府》作“暁”。</w:t>
        <w:br/>
      </w:r>
    </w:p>
    <w:p>
      <w:r>
        <w:t>暂##暂</w:t>
        <w:br/>
        <w:br/>
        <w:t>“暫”的简化字。</w:t>
        <w:br/>
      </w:r>
    </w:p>
    <w:p>
      <w:r>
        <w:t>暄##暄</w:t>
        <w:br/>
        <w:br/>
        <w:t>xuān　《廣韻》況袁切，平元曉。元部。</w:t>
        <w:br/>
        <w:br/>
        <w:t>（1）同“煖（暖）”。温暖。《廣韻·元韻》：“暄，温也。”《集韻·元韻》：“煖，《説文》：‘温也。’或作暄。”《素問·五運行大論》：“其性為暄。”*王冰*注：“暄，㬈也。”*宋**王安石*《題齊安壁》：“日浄山如染，風暄草欲薰。”*元**李文蔚*《燕青博魚》第三折：“天氣暄熱，我來這裏歇凉。”</w:t>
        <w:br/>
        <w:br/>
        <w:t>（2）春末。《玉篇·日部》：“暄，春晚也。”*南朝**宋**鮑照*《採菱歌七首》之三：“睽闊逢暄新，悽怨值妍華。”*唐**蕭穎士*《清明泛舟詩序》：“蕩暄氣妍之氣色，縱魚鳥之游泳。”</w:t>
        <w:br/>
        <w:br/>
        <w:t>（3）方言。物体内部空隙多而松软。如：馒头很暄；沙土地暄，不好走。《醒世姻緣傳》第四十八回：“誰知那手就合木頭一般，打的那狄希陳半邊臉就似那猴腚一般通紅，發麵饃饃一般暄腫。”《平鬼傳》第十五回：“空有一身暄肉，並無一點子骨頭。”</w:t>
        <w:br/>
      </w:r>
    </w:p>
    <w:p>
      <w:r>
        <w:t>暅##暅</w:t>
        <w:br/>
        <w:br/>
        <w:t>同“𣈶”。《改併四聲篇海·日部》引《玉篇》：“暅，乾燥也。”</w:t>
        <w:br/>
      </w:r>
    </w:p>
    <w:p>
      <w:r>
        <w:t>暆##暆</w:t>
        <w:br/>
        <w:br/>
        <w:t>《説文》：“暆，日行暆暆也。从日，施聲。”</w:t>
        <w:br/>
        <w:br/>
        <w:t>yí　《廣韻》弋支切，平支以。歌部。</w:t>
        <w:br/>
        <w:br/>
        <w:t>（1）日徐行貌。《説文·日部》：“暆，日行暆暆也。”*段玉裁*注：“暆暆，迆邐徐行之意。”《正字通·日部》：“暆，日行貌。”</w:t>
        <w:br/>
        <w:br/>
        <w:t>（2）太阳西斜。《正字通·日部》：“暆，古語呼日斜為暆。《越絶書》*伍胥*逃*楚*，漁父與隱語曰：‘日昭昭浸以暆，與子期兮蘆之漪。’蓋欲其藏蘆中俟日斜也。”按：今本《越絶書·荆平王内傳》作“施”。*清**陳維崧*《邵山人潛夫傳》：“山人早過，而*維崧*尚卧未起也，則坐待日暆耳。”</w:t>
        <w:br/>
      </w:r>
    </w:p>
    <w:p>
      <w:r>
        <w:t>暇##暇</w:t>
        <w:br/>
        <w:br/>
        <w:t>《説文》：“暇，閑也。从日，叚聲。”*段玉裁*注：“古假、暇通用。假訓大，故包閒暇之義。”</w:t>
        <w:br/>
        <w:br/>
        <w:t>（一）xiá（旧读xià）　《廣韻》胡駕切，去禡匣。魚部。</w:t>
        <w:br/>
        <w:br/>
        <w:t>（1）空闲。《説文·日部》：“暇，閑也。”《玉篇·日部》：“暇，閑暇也。”《詩·小雅·何草不黄》：“哀我征夫，朝夕不暇。”*孔穎達*疏：“哀我此征行之夫，朝夕常行而不得閑暇。”*唐**韓愈*《與于襄陽書》：“雖遇其人，未暇禮邪。”*鲁迅*《书信·致许寿裳（一九一一年四月二十日）》：“仆今年在校，卒卒鲜暇。”又闲散；无所事事。《書·酒誥》：“不敢自暇自逸。”*孔穎達*疏：“不敢自寬暇自逸豫。”《文選·何晏〈景福殿賦〉》：“鳩經始之黎民，輯農功之暇豫。”*李善*注：“《國語》：‘我教暇豫之事君。’*韋昭*注：‘暇，閒也。豫，樂也’。”*宋**辛棄疾*《論荆襄上流為東南重地》：“豈非慄慄危懼，不敢自暇之時乎？”</w:t>
        <w:br/>
        <w:br/>
        <w:t>（2）从容；悠闲。《世説新語·任誕》：“*謝*便起舞，神意甚暇。”*元**郝經*《答友人論文法書》：“優游不迫以為暇。”*清**魏源*《默觚下·治篇七》：“*王坦之*倒笏而*謝安*賭碁，一暇一不暇也。”</w:t>
        <w:br/>
        <w:br/>
        <w:t>（二）jiǎ</w:t>
        <w:br/>
        <w:br/>
        <w:t>赞美壮大之物称暇。《方言》卷一：“自*關*而西，*秦*、*晋*之間，凡物之壯大者而愛偉之謂之夏，*周*、*鄭*之間謂之暇。”*郭璞*注：“音賈。”按：*周祖谟*校箋：“*戴*本改作假。*盧*氏據*曹毅*之本改作嘏。”《集韻·禡韻》：“暇，嘉也。”</w:t>
        <w:br/>
      </w:r>
    </w:p>
    <w:p>
      <w:r>
        <w:t>暈##暈</w:t>
        <w:br/>
        <w:br/>
        <w:t>〔晕〕</w:t>
        <w:br/>
        <w:br/>
        <w:t>《説文新附》：“暈，日月气也。从日，軍聲。”*鈕樹玉*新附考：“暈即暉之異體。”</w:t>
        <w:br/>
        <w:br/>
        <w:t>（一）yùn　《廣韻》王問切，去問云。諄部。</w:t>
        <w:br/>
        <w:br/>
        <w:t>（1）日月周围的光圈。《説文新附·日部》：“暈，日月气也。”《廣韻·問韻》：“暈，日月旁氣。”《史記·天官書》：“日月暈適，雲風，此天之客氣，其發見亦有大運。”*裴駰*集解引*孟康*曰：“暈，日旁氣也。”*唐**李白*《横江詞六首》之六：“月暈天風霧不開，海鯨東蹙百川迴。”《金史·天文志》：“二十九年正月乙卯巳初，日有暈，左右有珥，上有背氣兩重，其色青赤而厚。”</w:t>
        <w:br/>
        <w:br/>
        <w:t>（2）光影、色泽四周模糊的部分。*唐**韓愈*《宿龍宫灘》：“夢覺燈生暈，宵殘雨送涼。”*宋**蘇軾*《墨花》：“花心超墨暈，春色散毫端。”《徐霞客遊記·粤西遊日記一》：“後壁紅白紋若縷，圓宕三暈，恰當其首，故曰玩珠。”</w:t>
        <w:br/>
        <w:br/>
        <w:t>（3）浸润；扩散。*明**湯顯祖*《牡丹亭·禦淮》：“血暈幾重圍，孤城怎生料？”《警世通言·錢舍人題詩燕子樓》：“鈿暈羅衫色似煙，一回看着一潸然。”*朱自清*《桨声灯影里的秦淮河》：“从两重玻璃里映出那辐射着的黄黄的散光，反晕出一片朦胧的烟霭。”</w:t>
        <w:br/>
        <w:br/>
        <w:t>（4）昏眩。如：晕船；晕车。《正字通·日部》：“暈，方書有暈眩證（症），頭暈、昏暈是也。”*唐**陸龜蒙*《奉酬襲美先輩吴中苦雨一百韻》：“看花雖眼暈，見酒忘肺渴。”《水滸全傳》第三十六回：“（*宋江*）向前扶他，不覺自家也頭暈眼花，撲地倒了。”</w:t>
        <w:br/>
        <w:br/>
        <w:t>（二）yūn</w:t>
        <w:br/>
        <w:br/>
        <w:t>昏迷；失去知觉。如：晕倒；晕厥。</w:t>
        <w:br/>
      </w:r>
    </w:p>
    <w:p>
      <w:r>
        <w:t>暉##暉</w:t>
        <w:br/>
        <w:br/>
        <w:t>《説文》：“暉，光也。从日，軍聲。”</w:t>
        <w:br/>
        <w:br/>
        <w:t>huī　《廣韻》許歸切，平微曉。微部。</w:t>
        <w:br/>
        <w:br/>
        <w:t>（1）日光。也作“輝”。《説文·日部》：“暉，光也。”《集韻·微韻》：“暉，日之光。”《易·未濟》：“君子之光，其暉吉也。”*陸德明*釋文：“暉，又作輝。”*漢**王粲*《公讌詩》：“涼風撤蒸暑，清雲却炎暉。”*宋**陸游*《晚步湖上》：“雲薄漏春暉，湖空弄夕霏。”*茅盾*《风景谈》：“这时候，太阳已经下山，却将它的余晖幻成了满天的彩霞。”</w:t>
        <w:br/>
        <w:br/>
        <w:t>（2）日色。《廣韻·微韻》：“暉，日色。”</w:t>
        <w:br/>
        <w:br/>
        <w:t>（3）明。《莊子·天下》：“不侈於後世，不靡於萬物。不暉於數度。”*成玄英*疏：“暉，明也。”*北魏**楊衒之*《洛陽伽藍記·宣忠寺》：“及*北海*敗散，國道重暉。”又辉映。*南朝**齊王融*《三月三日曲水詩序》：“雲潤星暉，風揚月至。”*南朝**梁元帝*《與蕭挹書》：“唯昆與季，文藻相暉。”</w:t>
        <w:br/>
        <w:br/>
        <w:t>（4）用同“徽”。琴徽。《字彙補·日部》：“暉，又與琴徽之徽同。《樂書》曰：‘琴之為樂弦合聲以作主，暉分律以配臣。’《文獻通考》：‘琴有十三暉。’”《文獻通考·樂議》：“*姜夔*《樂議》，分琴為三準，自一暉至四暉謂之上準。”</w:t>
        <w:br/>
      </w:r>
    </w:p>
    <w:p>
      <w:r>
        <w:t>暊##暊</w:t>
        <w:br/>
        <w:br/>
        <w:t>xǔ　《玉篇》思主切。</w:t>
        <w:br/>
        <w:br/>
        <w:t>明。《玉篇·日部》：“暊，明。”</w:t>
        <w:br/>
      </w:r>
    </w:p>
    <w:p>
      <w:r>
        <w:t>暋##暋</w:t>
        <w:br/>
        <w:br/>
        <w:t>《説文》：“暋，冒也。从攴，昬聲。”*鈕樹玉*校録：“《玉篇》、《廣韻》以暋為敃之重文，《五經文字》作暋，蓋避*唐*諱。”</w:t>
        <w:br/>
        <w:br/>
        <w:t>（一）mǐn　《廣韻》眉殞切，上軫明。諄部。</w:t>
        <w:br/>
        <w:br/>
        <w:t>（1）强横；顽悍。《爾雅·釋詁上》：“暋，强也。”《書·康誥》：“凡民自得罪，寇攘姦宄，殺越人于貨，暋不畏死，罔弗憝。”又《立政》：“嗚呼，其在*受德*暋。”*孔*傳：“*受德*，*紂*字。”</w:t>
        <w:br/>
        <w:br/>
        <w:t>（2）冒昧。《説文·攴部》：“暋，冒也。”*王筠*句讀：“葢冒昧之義。”</w:t>
        <w:br/>
        <w:br/>
        <w:t>（3）勉力；勉强。《玉篇·攴部》：“敃，勉也。暋，同敃。”</w:t>
        <w:br/>
        <w:br/>
        <w:t>（二）mín　《集韻》眉貧切，平真明。諄部。</w:t>
        <w:br/>
        <w:br/>
        <w:t>烦闷。《莊子·外物》：“心若縣於天地之閒，慰暋沈屯。”*陸德明*釋文：“慰，鬱也。暋，悶也。”</w:t>
        <w:br/>
      </w:r>
    </w:p>
    <w:p>
      <w:r>
        <w:t>暌##暌</w:t>
        <w:br/>
        <w:br/>
        <w:t>kuí　《玉篇》去圭切。</w:t>
        <w:br/>
        <w:br/>
        <w:t>（1）日入。《古今韻會舉要·齊韻》：“暌，日入也。”</w:t>
        <w:br/>
        <w:br/>
        <w:t>（2）隔开；分离。《古今韻會舉要·齊韻》：“暌，《玉篇》，違也。日月相違。”《文心雕龍·雜文》：“或文麗而義暌，或理粹而辭駁。”*唐**韋應物*《途中寄楊邈裴緒示襃子》：“當暌一酌恨，况此兩旬期。”*宋**蘇軾*《續歐陽子朋黨論》：“疎者易間，而親者難暌也。”</w:t>
        <w:br/>
      </w:r>
    </w:p>
    <w:p>
      <w:r>
        <w:t>暍##暍</w:t>
        <w:br/>
        <w:br/>
        <w:t>《説文》：“暍，傷暑也。从日，曷聲。”</w:t>
        <w:br/>
        <w:br/>
        <w:t>yē　《廣韻》於歇切，入月影。又許葛切。月部。</w:t>
        <w:br/>
        <w:br/>
        <w:t>（1）伤暑，中暑。《説文·日部》：“暍，傷暑也。”《傷寒論·中暑有三證》：“太陽中熱者，暍是也，其人汗出，惡寒身熱而渴也。”《山海經·北山經》：“（*北囂之山*）有鳥焉，其狀如烏，人面，名曰𪄀𪃑；宵飛而晝伏，食之已暍。”*郭璞*注：“暍，中熱也。”《漢書·武帝紀》：“夏，大旱，民多暍死。”*顔師古*注：“暍死，中熱而死。”《續資治通鑑·宋高宗建炎二年》：“*（許）景衡*罷政而歸，至*瓜州*，得暍疾。”</w:t>
        <w:br/>
        <w:br/>
        <w:t>（2）热。《廣雅·釋詁三》：“暍，煗也。”《集韻·曷韻》：“暍，熱也。”《素問·刺瘧論》：“先寒后熱，熇熇暍暍然。”*王冰*注：“暍暍，熱盛也。”*宋**王讜*《唐語林·補遺·代宗》：“時屬炎暍，熱病有加。”《農政全書·農本·諸家雜論下》：“歲交熱化，不雨不暘，晝晦夜暍，而風氣不行。”</w:t>
        <w:br/>
        <w:br/>
        <w:t>（3）变色。《齊民要術·雜説》：“須要晴時於大屋下，風涼處，不見日處曝書，令書色暍。”</w:t>
        <w:br/>
        <w:br/>
        <w:t>𣉌人名用字。《新唐書·宰相世系表》：“*（郭）子𣉌*，*渭北*節度使，檢校右僕射。”</w:t>
        <w:br/>
      </w:r>
    </w:p>
    <w:p>
      <w:r>
        <w:t>暎##暎</w:t>
        <w:br/>
        <w:br/>
        <w:t>同“映”。《集韻·映韻》：“映，亦从英。”《西京雜記》卷二：“（*匡）衡*乃穿壁引其光，以書暎光而讀之。”</w:t>
        <w:br/>
      </w:r>
    </w:p>
    <w:p>
      <w:r>
        <w:t>暏##暏</w:t>
        <w:br/>
        <w:br/>
        <w:t>《説文》：“暏，旦明也。从日，者聲。”*段玉裁*注：“本作暏，後乃變為曙。署亦者聲也。”</w:t>
        <w:br/>
        <w:br/>
        <w:t>（一）shǔ　《集韻》常恕切，去御禪。魚部。</w:t>
        <w:br/>
        <w:br/>
        <w:t>天亮。后作“曙”。《説文·日部》：“暏，旦明也。”*段玉裁*注：“*許*書有暏無曙，而《文選·魏都賦》、*謝康樂*《溪行詩》*李*注竝引作曙。古今字形異耳。”</w:t>
        <w:br/>
        <w:br/>
        <w:t>（二）dǔ　《廣韻》當古切，上姥端。魚部。</w:t>
        <w:br/>
        <w:br/>
        <w:t>（1）诘朝欲明。《廣韻·姥韻》：“暏，詰朝欲明。”</w:t>
        <w:br/>
        <w:br/>
        <w:t>（2）明，显露。《荀子·天論》：“珠玉不睹〔暏〕乎外，則王公不以為寶。”*王念孫*雜志：“‘不睹乎外’四字文義不明。睹當為暏”，“暏之言著也……此言珠玉暏乎外，亦謂其光采之著乎外。”</w:t>
        <w:br/>
      </w:r>
    </w:p>
    <w:p>
      <w:r>
        <w:t>暐##暐</w:t>
        <w:br/>
        <w:br/>
        <w:t>wěi　《廣韻》于鬼切，上尾云。</w:t>
        <w:br/>
        <w:br/>
        <w:t>（1）光盛貌。《廣韻·尾韻》：“暐，暐曄。”《集韻·尾韻》：“暐，光盛皃。”*南朝**梁**江淹*《蕭被尚書敦勸重讓表》：“不謂過𢌛渥洽，謬攀河漢，榮宗蒀葐，寵華暐映。”</w:t>
        <w:br/>
        <w:br/>
        <w:t>（2）同“㬙”。日光。《玉篇·日部》：“暐”，同“㬙”。</w:t>
        <w:br/>
      </w:r>
    </w:p>
    <w:p>
      <w:r>
        <w:t>暑##暑</w:t>
        <w:br/>
        <w:br/>
        <w:t>《説文》：“暑，熱也。从日，者聲。”</w:t>
        <w:br/>
        <w:br/>
        <w:t>shǔ　《廣韻》舒吕切，上語書。魚部。</w:t>
        <w:br/>
        <w:br/>
        <w:t>（1）炎热；炎热的季节。《説文·日部》：“暑，熱也。”*段玉裁*注：“暑與熱，渾言則一，故*許*以熱訓暑；析言則二……暑之義主謂溼，熱之義主謂燥。”《正字通·日部》：“暑，夏日氣熱也。”《易·繫辭上》：“日月運行，一寒一暑。”《淮南子·人間》：“冬日則寒凍，夏日則暑傷。”*宋**文天祥*《正氣歌》：“如此再寒暑，百沴自辟易。”*明**沈木*《夜起》：“暑夜不成寐，起步中庭中。”</w:t>
        <w:br/>
        <w:br/>
        <w:t>（2）中医学病因“六淫”之一，以为暑是阳邪，多在夏季致病。《素問·熱論》：“先夏至日者為病温，後夏至日者為病暑。”*王冰*注：“陽熱大盛，寒不能制，故為病曰暑。”《史記·扁鵲倉公列傳》：“熱病氣也。然暑汗，脈少衰，不死。”《宋史·陶弼傳》：“府罷，調*陽朔*令。課民植木官道旁，夾數百里，自是行者無夏秋暑暍之苦，它郡縣悉効之。”</w:t>
        <w:br/>
      </w:r>
    </w:p>
    <w:p>
      <w:r>
        <w:t>暒##暒</w:t>
        <w:br/>
        <w:br/>
        <w:t>同“晴”。《玉篇·日部》：“暒”，同“晴”。《漢書·天文志》：“*元延*元年四月丁酉日餔時，天暒晏，殷殷如雷聲，有流星頭大如缶，長十餘丈，皎然赤白色，從日下東南去。”</w:t>
        <w:br/>
      </w:r>
    </w:p>
    <w:p>
      <w:r>
        <w:t>暓##暓</w:t>
        <w:br/>
        <w:br/>
        <w:t>同“𣊃”。《玉篇·日部》：“暓，亂明。”《康熙字典·日部》：“暓，與《集韻》𣊃字同。”</w:t>
        <w:br/>
      </w:r>
    </w:p>
    <w:p>
      <w:r>
        <w:t>暔##暔</w:t>
        <w:br/>
        <w:br/>
        <w:t>nán　《集韻》那含切，平覃泥。</w:t>
        <w:br/>
        <w:br/>
        <w:t>古代国名。《集韻·感韻》：“暔，夷名，*唐*有*暔國*。”又《覃韻》：“暔，國名，*唐**天寶*中封其王為*懷寧王*。”</w:t>
        <w:br/>
      </w:r>
    </w:p>
    <w:p>
      <w:r>
        <w:t>暕##暕</w:t>
        <w:br/>
        <w:br/>
        <w:t>（一）jiǎn　《廣韻》古限切，上産見。</w:t>
        <w:br/>
        <w:br/>
        <w:t>明，阴雨后晴。《廣韻·産韻》：“暕，陰旦日明。”《集韻·産韻》：“暕，明也。”《字彙·日部》：“暕，重陰積雨之後，忽見日色也。”</w:t>
        <w:br/>
        <w:br/>
        <w:t>（二）lán　《集韻》郎干切，平寒來。</w:t>
        <w:br/>
        <w:br/>
        <w:t>阴干。《集韻·寒韻》：“暕，陰乾也。”</w:t>
        <w:br/>
      </w:r>
    </w:p>
    <w:p>
      <w:r>
        <w:t>暖##暖</w:t>
        <w:br/>
        <w:br/>
        <w:t>（一）nuǎn　《廣韻》乃管切，上緩泥。元部。</w:t>
        <w:br/>
        <w:br/>
        <w:t>温暖，暖和。《玉篇·日部》：“暖，温也。”《墨子·節用》：“冬服紺緅之衣，輕且暖。”*唐**王勃*《還冀州别洛下知己序》：“賓鴻逐暖，孤飛萬里之中。”*宋**王安石*《除日》：“爆竹聲中一歲除，春風送暖入屠蘇。”</w:t>
        <w:br/>
        <w:br/>
        <w:t>（二）xuān　《集韻》許元切，平元曉。元部。</w:t>
        <w:br/>
        <w:br/>
        <w:t>柔婉。《集韻·元韻》：“暖，柔皃。”《莊子·徐无鬼》：“有暖姝者。……所謂暖姝者，學一先生之言，則暖暖姝姝而私自説也，自以為足矣。”*陸德明*釋文：“暖，柔貌；姝，妖貌。”按：“暖姝”，自得貌。</w:t>
        <w:br/>
      </w:r>
    </w:p>
    <w:p>
      <w:r>
        <w:t>暗##暗</w:t>
        <w:br/>
        <w:br/>
        <w:t>《説文》：“暗，日無光也。从日，音聲。”*段玉裁*注：“《集韻》、《類篇》皆以晻、暗為一字；依*許*則義各殊。明之反當用晻，暗主謂日無光。”</w:t>
        <w:br/>
        <w:br/>
        <w:t>àn　《廣韻》烏紺切，去勘影。侵部。</w:t>
        <w:br/>
        <w:br/>
        <w:t>（1）光线不足；不明亮。《説文·日部》：“暗，日無光也。”*朱駿聲*通訓定聲：“暗，經傳皆以闇為之。”《玉篇·日部》：“暗，不明也。”《論衡·説日》：“日中光明，故小；其出入時光暗，故大。”《世説新語·言語》：“*簡文*在暗室中坐，召*宣武*。”*唐**白居易*《寒食夜》：“無月無燈寒食夜，夜深猶立暗花前。”</w:t>
        <w:br/>
        <w:br/>
        <w:t>（2）深幽。《廣雅·釋詁三》：“暗，深也。”*清**段玉裁*《説文解字注·日部》：“暗，引申為凡深沉不明之偁。”《文選·揚雄〈甘泉賦〉》：“帷弸彋其拂汩兮，稍暗暗而靓深。”*李善*注：“暗暗，深空之貌。”*宋**歐陽修*《送胡學士知湖州》：“都門春漸動，柳色緑將暗。”*宋**陸游*《遊山西村》：“山重水複疑無路，柳暗花明又一村。”</w:t>
        <w:br/>
        <w:br/>
        <w:t>（3）没有光泽，不鲜艳。*唐**盧肇*《病馬》：“塵土臥多毛已暗，風霜受盡眼猶明。”*宋**蘇軾*《浣溪沙·詠橘》：“菊暗枯荷一夜霜，新苞緑葉照林光。”</w:t>
        <w:br/>
        <w:br/>
        <w:t>（4）夜；天黑。《晋書·職官志》：“車駕逼暗乃還。”*唐**元稹*《聞樂天授江州司馬》：“垂死病中仍悵望（一作“驚坐起”），暗風吹雨入寒牕。”*宋**姜夔*《齊天樂》：“西窗又吹暗雨，為誰頻斷續，相和砧杵？”</w:t>
        <w:br/>
        <w:br/>
        <w:t>（5）昏昧；不明白。《荀子·天論》：“暗（一作闇）其天君。”*楊倞*注：“昏亂其心。”《新唐書·魏徵傳》：“君之所以明，兼聽也；所以暗，偏信也。”《續資治通鑑·宋太祖開寳二年》：“然暗於大體，不為士大夫所重。”</w:t>
        <w:br/>
        <w:br/>
        <w:t>（6）默不作声；隐密。如：暗害；暗杀。《廣韻·勘韻》：“暗，默也。”《後漢書·應奉傳》：“凡所經履，莫不暗記。”*唐**韓偓*《無題》之二：“明言終未實，暗祝（一作囑）始應真。”*清**洪昇*《長生殿·權鬨》：“寵固君心，暗中包藏計狡。”《紅樓夢》第二十五回：“明裏不敢罷咧，暗裏也算計了。”</w:t>
        <w:br/>
      </w:r>
    </w:p>
    <w:p>
      <w:r>
        <w:t>暘##暘</w:t>
        <w:br/>
        <w:br/>
        <w:t>〔旸〕</w:t>
        <w:br/>
        <w:br/>
        <w:t>《説文》：“暘，日出也。从日，昜聲。《虞書》：‘曰暘谷。’”</w:t>
        <w:br/>
        <w:br/>
        <w:t>yáng　《廣韻》與章切，平陽以。陽部。</w:t>
        <w:br/>
        <w:br/>
        <w:t>（1）日出。古称*旸谷*为日出之处。《説文·日部》：“暘，日出也。《虞書》：‘曰*暘谷*。’”*段玉裁*注：“《虞書》當作《唐書》。”《書·堯典》：“分命*羲仲*，宅*嵎夷*，曰*暘谷*，寅賓出日。”*孔*傳：“日出於谷而天下明，故稱*暘谷*。”*孔穎達*疏：“日所出處，名曰*暘明之谷*。”</w:t>
        <w:br/>
        <w:br/>
        <w:t>（2）日，太阳。*唐**元稹*《投吴端公崔院長》：“初暘好明浄，嫩樹憐低庳。”*宋**蔡襄*《自漁梁驛至衢州大雪有懷》：“薄吹消春凍，新暘破曉晴。”</w:t>
        <w:br/>
        <w:br/>
        <w:t>（3）晴；曝。《玉篇·日部》：“暘，日乾物也。”《書·洪範》：“曰雨，曰暘。”*孔*傳：“雨以潤物，暘以乾物。”《論衡·寒温》：“雨，旦暘反寒；暘，旦雨反温。”《農政全書·浙江水利》：“*青海**周官海*之流，亦罔瀦蓄，以故一遇恒暘，赤地千里，而莫之救也。”</w:t>
        <w:br/>
        <w:br/>
        <w:t>（4）明亮。《玉篇·日部》：“暘，明也。”*三國**魏**曹丕*《愁霖賦》：“仰皇天而太息，悲白日之不暘。”*南朝**梁**江淹*《丹砂可學賦》：“故從師而問道，冀幽路之或暘。”</w:t>
        <w:br/>
        <w:br/>
        <w:t>（5）日中时。《禮記·祭義》“*殷*人祭其陽”*漢**鄭玄*注：“陽讀為‘曰雨曰暘’之暘，謂日中時也。”</w:t>
        <w:br/>
      </w:r>
    </w:p>
    <w:p>
      <w:r>
        <w:t>暙##暙</w:t>
        <w:br/>
        <w:br/>
        <w:t>chūn　《字彙補》樞倫切。</w:t>
        <w:br/>
        <w:br/>
        <w:t>人名用字。《字彙補·日部》：“暙，人名。*元世祖**至元*十七年*高麗王**暙*來朝，*世祖*加*暙*行省右丞相。”</w:t>
        <w:br/>
      </w:r>
    </w:p>
    <w:p>
      <w:r>
        <w:t>暚##暚</w:t>
        <w:br/>
        <w:br/>
        <w:t>yáo　《集韻》餘招切，平宵以。</w:t>
        <w:br/>
        <w:br/>
        <w:t>（1）日光。《玉篇·日部》：“暚，日光也。”</w:t>
        <w:br/>
        <w:br/>
        <w:t>（2）明。《集韻·宵韻》：“暚，明也。”</w:t>
        <w:br/>
      </w:r>
    </w:p>
    <w:p>
      <w:r>
        <w:t>暛##暛</w:t>
        <w:br/>
        <w:br/>
        <w:t>suǒ　《集韻》想可切，上哿心。</w:t>
        <w:br/>
        <w:br/>
        <w:t>明朗。《玉篇·日部》：“暛，明朗也。”《集韻·哿韻》：“暛，明也。”</w:t>
        <w:br/>
      </w:r>
    </w:p>
    <w:p>
      <w:r>
        <w:t>暜##暜</w:t>
        <w:br/>
        <w:br/>
        <w:t>同“普”。《集韻·姥韻》：“暜，隸作普。”《春秋繁露·深察名號》：“王者往也，是故王意不暜大而皇，則道不能正直而方。”*明**馮夢龍*《古今譚概·謬誤部·語誤》：“*元帝*皇子生，暜賜羣臣。”</w:t>
        <w:br/>
      </w:r>
    </w:p>
    <w:p>
      <w:r>
        <w:t>暝##暝</w:t>
        <w:br/>
        <w:br/>
        <w:t>míng　《廣韻》莫經切，平青明。又莫定切。</w:t>
        <w:br/>
        <w:br/>
        <w:t>同“冥”。1.昏暗。《集韻·青韻》：“冥，《説文》：‘幽也。’或从日。”《漢書·五行志下》：“*釐公*十五年‘九月己卯晦，震*夷伯*之廟’。*劉向*以為：晦，暝也；震，雷也。”*唐**孟浩然*《宿業師山房期丁大不至》：“夕陽度西嶺，羣壑倏已暝。”2.日暮；夜晚。《玉篇·日部》：“暝，夜也。”《集韻·徑韻》：“暝，夕也。或省。”《樂府詩集·雜曲歌辭·焦仲卿妻》：“晻晻日欲暝，愁思出門啼。”*北周**庾信*《秋夜望單雁飛》：“無奈人心復有憶，今暝將渠俱不眠。”*宋**王安石*《次韻董伯懿松聲》：“暝聒一堂無客夢，曉悲千嶂有猿驚。”*茅盾*《子夜》十五：“女工们青白的脸偶然在暝色中一闪。”3.姓。《集韻·青韻》：“暝，姓。或从日。”</w:t>
        <w:br/>
      </w:r>
    </w:p>
    <w:p>
      <w:r>
        <w:t>暞##暞</w:t>
        <w:br/>
        <w:br/>
        <w:t>同“曒”。《玉篇·日部》：“暞”，同“曒”。</w:t>
        <w:br/>
      </w:r>
    </w:p>
    <w:p>
      <w:r>
        <w:t>暟##暟</w:t>
        <w:br/>
        <w:br/>
        <w:t>kǎi　《廣韻》苦亥切，上海溪。</w:t>
        <w:br/>
        <w:br/>
        <w:t>（1）照。《廣雅·釋詁三》：“暟，照也。”</w:t>
        <w:br/>
        <w:br/>
        <w:t>（2）美；美德。《方言》卷十三：“暟，美也。”*郭璞*注：“暟暟，美德也。”</w:t>
        <w:br/>
      </w:r>
    </w:p>
    <w:p>
      <w:r>
        <w:t>暠##暠</w:t>
        <w:br/>
        <w:br/>
        <w:t>（一）gǎo　《廣韻》古老切，上晧見。</w:t>
        <w:br/>
        <w:br/>
        <w:t>明白。《廣韻·晧韻》：“暠，明白也。”《集韻·晧韻》：“暠，明白皃。”</w:t>
        <w:br/>
        <w:br/>
        <w:t>（二）hào　《集韻》下老切，上晧匣。</w:t>
        <w:br/>
        <w:br/>
        <w:t>同“皓”。白。《玉篇·日部》：“暠，白也。”《集韻·晧韻》：“顥，《説文》：‘白皃。’或作皓、暠。”《漢書·司馬相如傳下》：“暠然白首戴勝而穴處兮，亦幸有三足烏為之使。”《文選·潘岳〈懷舊賦〉》：“晨風淒以激冷，夕雪暠以掩路。”*李善*注：“《埤蒼》曰：‘暠，白也。’”</w:t>
        <w:br/>
      </w:r>
    </w:p>
    <w:p>
      <w:r>
        <w:t>暡##暡</w:t>
        <w:br/>
        <w:br/>
        <w:t>wěng　《廣韻》烏孔切，上董影。</w:t>
        <w:br/>
        <w:br/>
        <w:t>（1）〔暡曚〕日未明。《玉篇·日部》：“暡，暡曚，天氣不明也。”《廣韻·董韻》：“曚，暡曚，日未明也。”</w:t>
        <w:br/>
        <w:br/>
        <w:t>（2）气盛貌。《廣韻·董韻》：“暡，氣盛皃。”</w:t>
        <w:br/>
      </w:r>
    </w:p>
    <w:p>
      <w:r>
        <w:t>暢##暢</w:t>
        <w:br/>
        <w:br/>
        <w:t>〔畅〕</w:t>
        <w:br/>
        <w:br/>
        <w:t>chàng　《廣韻》丑亮切，去漾徹。陽部。</w:t>
        <w:br/>
        <w:br/>
        <w:t>（1）通；达。《玉篇·申部》：“暢，達也；通也。”《廣韻·漾韻》：“暢，通暢，又達也。”《易·坤》：“美在其中，而暢於四支。”*孔穎達*疏：“有美在於中，必通暢於外。”《史記·秦始皇本紀》：“武威旁暢，振動四極，禽滅六王。”*明**宋濂*《送東陽馬生序》：“譔長書以為贄，辭甚暢達。”</w:t>
        <w:br/>
        <w:br/>
        <w:t>（2）长。《集韻·漾韻》：“暢，長也。”《詩·秦風·小戎》：“文茵暢轂，駕我騏馵。”*毛*傳：“暢轂，長轂也。”*朱熹*注：“暢，長也。”</w:t>
        <w:br/>
        <w:br/>
        <w:t>（3）舒展；表达。《淮南子·人間》：“故交畫不暢，連環不解。”*高誘*注：“暢，申也。”《文選·宋玉〈神女賦〉》：“交希恩疎，不可盡暢。”*李善*注：“暢，申也。未可申暢己意也。”《舊唐書·崔仁師傳》：“*仁師*以運夫逃走不奏，坐免官。既不得志，遂作《體命賦》以暢其情，辭多不載。”</w:t>
        <w:br/>
        <w:br/>
        <w:t>（4）充，充实。《禮記·月令》：“（仲冬之月）命之曰暢月。”*鄭玄*注：“暢，猶充也。”*孔穎達*疏：“言明此月為充實之月，當使萬物充實不發動也。”*陳澔*集説：“舊説：暢，充也，言所以不可發泄者，以此月萬物皆充實於内故也。”*隋**薛道衡*《隋高祖文皇帝頌》：“而立功暢洽，不局於形器，懿業遠大，豈盡于揄揚。”</w:t>
        <w:br/>
        <w:br/>
        <w:t>（5）旺盛。《孟子·滕文公上》：“草木暢茂，禽獸繁殖。”《論衡·道虚》：“案草木之生，動摇者傷而不暢。”</w:t>
        <w:br/>
        <w:br/>
        <w:t>（6）舒适；欢快。《莊子·則陽》：“舊國舊都，望之暢然。”*陸德明*釋文：“暢然，喜悦貌。”*唐**盧仝*《走筆追王内丘》：“莫問四肢暢，暫取眉頭開。”《徐霞客遊記·粤西遊日記三》：“西望第三門最上，下即為中門。坐其上，倒樹外垂，環流下湧，較南北門為最暢。”《兒女英雄傳》第三回：“不要過於那個，暢一暢罷。”</w:t>
        <w:br/>
        <w:br/>
        <w:t>（7）尽情。*晋**王羲之*《蘭亭集序》：“雖無絲竹管弦之盛，一觴一詠，亦足以暢叙幽情。”*元**耶律楚材*《和黄花老人》：“悠然把菊見南山，暢飲東籬醉重九。”</w:t>
        <w:br/>
        <w:br/>
        <w:t>（8）副词。表示程度，相当于“甚”、“极”。*金**董解元*《西廂記諸宫調》卷七：“青衫忒離俗，裁得暢可體。”*元**王實甫*《西廂記》第一本第四折：“暢懊惱，響鐺鐺雲板敲。”*王季思*校注：“暢，極甚之意。”*明**孟稱舜*《桃花人面》：“一路行來，正是不暖不寒天氣，半村半郭人家，暢好風景也呵！”</w:t>
        <w:br/>
        <w:br/>
        <w:t>（9）琴曲名。《文選·枚乘〈七發〉》：“使*師堂*操《暢》，*伯子牙*為之歌。”*李善*注：“《琴道》曰：‘*堯*暢達，則兼善天下，無不通暢，故謂之《暢》。”《風俗通·琴》：“其道行和樂而作者，命其曲曰《暢》。暢者，言其道之美暢。”</w:t>
        <w:br/>
        <w:br/>
        <w:t>（10）通“鬯”。香草，也指用它酿的酒，古代多用以祭祀。*清**朱駿聲*《説文通訓定聲·壯部》：“畼（暢），叚借為鬯。”《禮記·雜記上》：“暢，臼以椈，杵以梧。”*孔穎達*疏：“暢謂鬱鬯也。”*陸德明*釋文作“鬯”，云“本亦作暢。”*阮元*校勘記：“鬯、暢古通用。《爾雅》注引此文正作鬯。”《大戴禮記·夏小正》：“初歲祭耒，始用暢也，其用初云爾。暢也者，終歲之用祭也。”《論衡·恢國》：“*成王*之時，*越裳*獻雉，*倭人*貢暢。”</w:t>
        <w:br/>
        <w:br/>
        <w:t>⑪通“觴（shāng）”。斟酒自饮。《史記·刺客列傳》：“*嚴仲子*……具酒自暢*聶政*母前。酒酣，*嚴仲子*奉黄金百溢，前為*聶政*母壽。”*司馬貞*索隱：“《戰國策》作觴，近為得也。”</w:t>
        <w:br/>
        <w:br/>
        <w:t>⑫姓。《廣韻·漾韻》：“暢，姓。”《通志·氏族略五》：“*暢*氏，《陳留風俗傳》有*暢*氏，不詳所出。*齊*有*暢惠明*撰《論語義》十卷。*宋**暢适*、*暢彦雄*登科，並*河中*人；*暢鉤*，*河南*人。”</w:t>
        <w:br/>
      </w:r>
    </w:p>
    <w:p>
      <w:r>
        <w:t>暣##暣</w:t>
        <w:br/>
        <w:br/>
        <w:t>同“𣅠（氣）”。《集韻·未韻》：“暣，日氣也。古作𣅠。”《通志·氏族略五》：“*暣*氏，古氣字，見《纂要》。”</w:t>
        <w:br/>
      </w:r>
    </w:p>
    <w:p>
      <w:r>
        <w:t>暤##暤</w:t>
        <w:br/>
        <w:br/>
        <w:t>《説文》：“暤，晧旰也。从日，皐聲。”</w:t>
        <w:br/>
        <w:br/>
        <w:t>hào　《廣韻》胡老切，上晧匣。幽部。</w:t>
        <w:br/>
        <w:br/>
        <w:t>（1）同“皞”。洁白明亮的样子。《説文·日部》：“暤，晧旰也。”*段玉裁*注：“暤，俗从白作皞。”*王筠*句讀：“晧旰，雙聲，形容之詞，蓋盛明之皃。”</w:t>
        <w:br/>
        <w:br/>
        <w:t>（2）同“昊”。《正字通·日部》：“暤，昊本字。”</w:t>
        <w:br/>
      </w:r>
    </w:p>
    <w:p>
      <w:r>
        <w:t>暥##暥</w:t>
        <w:br/>
        <w:br/>
        <w:t>yàn　《集韻》於諫切，去諫影。</w:t>
        <w:br/>
        <w:br/>
        <w:t>广远。《集韻·諫韻》：“暥，廣遠也。”</w:t>
        <w:br/>
      </w:r>
    </w:p>
    <w:p>
      <w:r>
        <w:t>暧##暧</w:t>
        <w:br/>
        <w:br/>
        <w:t>“曖”的简化字。</w:t>
        <w:br/>
      </w:r>
    </w:p>
    <w:p>
      <w:r>
        <w:t>暨##暨</w:t>
        <w:br/>
        <w:br/>
        <w:t>《説文》：“暨，日頗見也。从旦，既聲。”</w:t>
        <w:br/>
        <w:br/>
        <w:t>（一）jì　㊀《廣韻》其冀切，去至羣。微部。</w:t>
        <w:br/>
        <w:br/>
        <w:t>（1）太阳初出，微露于地平线上。《説文·旦部》：“暨，日頗見也。”*段玉裁*注：“日頗見者，見而不全也。”*王筠*句讀：“頗見者，略見也。”*朱駿聲*通訓定聲：“暨，日出地平謂之旦；暨者，乍出微見也。”</w:t>
        <w:br/>
        <w:br/>
        <w:t>（2）及；至；到。《小爾雅·廣言》：“暨，及也。”《玉篇·日部》：“暨，至也。”《國語·周語中》：“上求不暨，是其外利也。”《文心雕龍·明詩》：“自*商*暨*周*，《雅》、《頌》圓備。”*清**顧炎武*《天下郡國利病書·廣東一》：“蓋*唐**虞*之世，聲教所暨，疆理所至，必有師長。”</w:t>
        <w:br/>
        <w:br/>
        <w:t>（3）不及。《爾雅·釋訓》：“暨，不及也。”*郭璞*注：“《公羊傳（隱公元年）》曰：‘及，我欲之；暨，不得已。’暨不得已，是不得及。”*邢昺*疏：“暨者，非我欲之事，不獲已而為會者也，故云不及也。”*郝懿行*義疏：“蓋暨之一字包‘及’與‘不及’二義也。”</w:t>
        <w:br/>
        <w:br/>
        <w:t>（4）果毅貌。《正字通·日部》：“暨，果毅貌。”《禮記·玉藻》：“戎容暨暨。”*鄭玄*注：“果毅貌也。”</w:t>
        <w:br/>
        <w:br/>
        <w:t>（5）连词。相当于“及”、“和”。《爾雅·釋詁下》：“暨，與也。”《書·堯典》：“帝曰：‘咨，汝*羲*暨*和*。’”《史記·秦始皇本紀》：“地東至海暨*朝鮮*，西至*臨洮*、*羌中*。”《明史·太祖紀贊》：“嘗以一歲開支河暨塘堰數萬以利農桑、備旱潦。”</w:t>
        <w:br/>
        <w:br/>
        <w:t>（6）息。也作“塈”。《小爾雅·廣言》：“暨，息也。”*唐**柳宗元*《天對》：“卒燥中埜（野），民攸宇攸暨。”*蔣之翹*注：“暨，一作塈。”</w:t>
        <w:br/>
        <w:br/>
        <w:t>㊁《廣韻》居豙切，去未見。又居乞切。</w:t>
        <w:br/>
        <w:br/>
        <w:t>（1）已。《集韻·質韻》：“暨，已也。”</w:t>
        <w:br/>
        <w:br/>
        <w:t>（2）姓。《廣韻·質韻》：“暨，姓也。”《通志·氏族略五》：“*暨*氏，*吴*有尚書*暨豔*。*唐**天寶*有*暨晃*弟*昱*。望出*餘杭*、*渤海*。又有*暨善應*，*廬陵*人。又*暨佐時*，*上元*中准制改為*周*氏。*宋*登科*暨唐裔*，*建州*人；*暨商俊*，*南雄*人。”</w:t>
        <w:br/>
        <w:br/>
        <w:t>（二）jiè　《集韻》居拜切，去怪見。</w:t>
        <w:br/>
        <w:br/>
        <w:t>同“届”。行不便。又极；至。《集韻·怪韻》：“届，《説文》：‘行不便也。一曰極也。’至也。或作届。古作暨。”</w:t>
        <w:br/>
      </w:r>
    </w:p>
    <w:p>
      <w:r>
        <w:t>暩##暩</w:t>
        <w:br/>
        <w:br/>
        <w:t>jì　《篇海類編》子計切。</w:t>
        <w:br/>
        <w:br/>
        <w:t>光。《篇海類編·天文類·日部》：“暩，光也。舊本音桂，注同。”</w:t>
        <w:br/>
      </w:r>
    </w:p>
    <w:p>
      <w:r>
        <w:t>暪##暪</w:t>
        <w:br/>
        <w:br/>
        <w:t>mèn　《玉篇》莫本切。</w:t>
        <w:br/>
        <w:br/>
        <w:t>暗。《玉篇·日部》：“暪，暗。”</w:t>
        <w:br/>
      </w:r>
    </w:p>
    <w:p>
      <w:r>
        <w:t>暫##暫</w:t>
        <w:br/>
        <w:br/>
        <w:t>〔暂〕</w:t>
        <w:br/>
        <w:br/>
        <w:t>《説文》：“暫，不久也。从日，斬聲。”</w:t>
        <w:br/>
        <w:br/>
        <w:t>zàn　《廣韻》藏濫切，去闞從。談部。</w:t>
        <w:br/>
        <w:br/>
        <w:t>（1）短时间。《説文·日部》：“暫，不久也。”*段玉裁*注：“今俗云‘霎時間’即此字也。”《集韻·談韻》：“暫，須臾也。”*唐**白居易*《重賦》：“里胥迫我納，不許暫逡巡。”*清**林則徐*《政書·附呈諭夷原稿并夷禀二件》：“暫則封艙，久則封港。”</w:t>
        <w:br/>
        <w:br/>
        <w:t>（2）副词。1.表示时间。a.相当于“刚”、“方才”。*张相*《詩詞曲語辭匯釋》卷二：“暫，猶初也；纔也；剛也。”《論衡·禍虚》：“始聞暫見，皆以為然；熟考論之，虚妄言也。”*南朝**梁**何遜*《七夕》：“逢觀暫巧笑，還淚已啼妝。”*金**董解元*《西廂記諸宫調》卷六：“恰俺與*鶯鶯*，鴛幃暫相守，被功名使人離缺。”b.相当于“顿时”、“就”。*张相*《詩詞曲語辭匯釋》卷二：“暫，猶忽也；頓也；便也。”*北周**庾信*《詠畫屏風二十五首》之二十二：“竹動蟬争散，蓮摇魚暫飛。”*唐**劉禹錫*《秋日題竇員外崇德里新居》：“長愛街西風景間，到君居處暫開顔。”*唐**白居易*《赴蘇州至常州答賈舍人》：“厭見簿書先眼合，喜逢杯酒暫眉開。”2.表示频率。a.相当于“忽而”、“时而”。*唐**韓愈*等《遠遊聯句》：“魍魅暫出没，蛟螭互蟠蟉。”*宋**王灼*《七娘子》：“暫作行雲，暫為行雨，*陽臺*望極人何處？”b.相当于“偶而”、“间或”。*张相*《詩詞曲語辭匯釋》卷二：“暫，猶偶也；適也。”《齊民要術·漆》：“世人見漆器暫在日中，恐其炙壞，合著陰潤之地，雖欲愛慎，朽敗更速矣。”*唐**王昌齡*《武陵開元觀黄鍊師院》：“暫因問俗到真境，便欲投誠依道源。”3.表示情态。a.相当于“仓卒”、“突然”。《廣雅·釋詁二》：“暫，猝也。”《左傳·僖公三十三年》：“武夫力而拘諸原，婦人暫而免諸國。”*杜預*注：“暫，猶卒也。”《史記·李將軍列傳》：“（*李）廣*暫騰而上胡兒馬。”*南朝**梁**江淹*《别賦》：“詎能摹暫離之狀，寫永訣之情者乎！”b.相当于“暂且”、“姑且”。*张相*《詩詞曲語辭匯釋》卷二：“暫，猶且也。”*唐**李白*《月下獨酌四首》之一：“暫伴月將影，行樂須及春。”《封神演義》第一回：“（*女媧娘娘*）因望下一看，知*紂王*尚有二十八年氣運，不可造次，暫回行宫。”</w:t>
        <w:br/>
      </w:r>
    </w:p>
    <w:p>
      <w:r>
        <w:t>暬##暬</w:t>
        <w:br/>
        <w:br/>
        <w:t>《説文》：“𣊓，日狎習相慢也。从日，執聲。”*段玉裁*改𣊓为暬，并注：“各本篆作𣊓，埶聲作執聲，《五經文字》亦誤。暬與褻音同義異，今則褻行而暬廢矣。”</w:t>
        <w:br/>
        <w:br/>
        <w:t>xiè　《廣韻》私列切，入薛心。月部。</w:t>
        <w:br/>
        <w:br/>
        <w:t>同“褻”。狎近；轻慢。《説文·日部》：“暬，日狎習相慢也。”《五經文字·日部》：“暬，與褻同。見《詩·小雅》。”按：《詩·小雅·雨無正》：“曾我暬御，憯憯日瘁。”*毛*傳：“暬御，侍御也。”又《廣韻·薛韻》：“暬，晦也。”*周祖谟*校勘記：“晦，*段*改作侮，並云：‘媟同，故曰侮也’。《集韻》乃云‘暝晦’，案：*段*説是也。”</w:t>
        <w:br/>
      </w:r>
    </w:p>
    <w:p>
      <w:r>
        <w:t>暭##暭</w:t>
        <w:br/>
        <w:br/>
        <w:t>同“暤”。《正字通·日部》：“暭，俗暤字。”《雍熙樂府·梧葉皃·述樂》：“暭暭平安日，熙熙自在天。”</w:t>
        <w:br/>
      </w:r>
    </w:p>
    <w:p>
      <w:r>
        <w:t>暮##暮</w:t>
        <w:br/>
        <w:br/>
        <w:t>《説文》：“莫，日且冥也。从日在茻中。”*徐鍇*繫傳：“平野中，望日且莫將落，如在茻中也。今俗作暮。”*段玉裁*注：“茻亦聲。”*罗振玉*《增訂殷虚書契考釋》：“（甲骨文）从☀，與*許*書从茻同。卜辞从茻从☀多不别。”</w:t>
        <w:br/>
        <w:br/>
        <w:t>mù　《廣韻》莫故切，去暮明。鐸部。</w:t>
        <w:br/>
        <w:br/>
        <w:t>（1）日落时，傍晚。《廣雅·釋詁四》：“暮，夜也。”*王念孫*疏證：“凡日入以後，日出以前通謂之夜，故夕時亦謂之夜……夕、夜、莫三字同義。”《廣韻·暮韻》：“暮，日晚也。”《國語·晋語五》：“*范文子*暮退於朝。”*唐**杜甫*《石壕吏》：“暮投*石壕村*，有吏夜捉人。”*朱德*《感事八首用杜甫〈秋兴〉诗韵·冀中战况》：“*沧州*战罢归来晚，闲眺*滹沱*听暮砧。”</w:t>
        <w:br/>
        <w:br/>
        <w:t>（2）指时间靠后，接近终末。*宋**洪邁*《容齋四筆》卷十四：“是時冬暮，梅花已開。”*鲁迅*《书信·致陈濬（一九二八年十二月三十日）》：“瞬届岁暮，凡百一新，弟之处境，亦同鸡肋矣。”</w:t>
        <w:br/>
        <w:br/>
        <w:t>（3）迟，晚。《吕氏春秋·謹聽》：“夫自念斯，學德未暮。”*高誘*注：“暮，晚。”《後漢書·廉范傳》：“百姓為便，乃歌之曰：‘*廉叔度*，來何暮？不禁火，民安作。平生無襦今五絝。’”《三國演義》第十八回：“*郭嘉*入，*（曹）操*曰：‘公來何暮也？’”</w:t>
        <w:br/>
        <w:br/>
        <w:t>（4）喻指年老，衰弱。《楚辭·離騷》：“惟草木之零落兮，恐美人之遲暮。”*王逸*注：“言天時運轉……而君不建立道德，舉賢用能，則年老耄晚暮，而功不成，事不遂也。”《南史·王曇首傳附王筠》：“自*謝朓*諸賢零落，平生意好殆絶，不謂疲暮復逢於君。”</w:t>
        <w:br/>
        <w:br/>
        <w:t>（5）姓。《萬姓統譜·遇韻》：“暮，見《姓苑》。”</w:t>
        <w:br/>
      </w:r>
    </w:p>
    <w:p>
      <w:r>
        <w:t>暯##暯</w:t>
        <w:br/>
        <w:br/>
        <w:t>mò　《集韻》末各切，入鐸明。</w:t>
        <w:br/>
        <w:br/>
        <w:t>（1）夕，傍晚。*宋**文天祥*《回曾連推宗甫》：“朝發軔兮*咸池*，暯曝鱗於*沃焦*，以其時可矣。”</w:t>
        <w:br/>
        <w:br/>
        <w:t>（2）昏暗。《集韻·鐸韻》：“暯，冥也。”</w:t>
        <w:br/>
        <w:br/>
        <w:t>（3）虚无。《字彙·日部》：“暯，虚無也。”</w:t>
        <w:br/>
      </w:r>
    </w:p>
    <w:p>
      <w:r>
        <w:t>暰##暰</w:t>
        <w:br/>
        <w:br/>
        <w:t>cōng　《玉篇》七恭切。</w:t>
        <w:br/>
        <w:br/>
        <w:t>电光。《玉篇·日部》：“暰，電光。”</w:t>
        <w:br/>
      </w:r>
    </w:p>
    <w:p>
      <w:r>
        <w:t>暱##暱</w:t>
        <w:br/>
        <w:br/>
        <w:t>《説文》：“暱，日近也。从日，匿聲。《春秋傳》曰：‘私降暱燕。’昵，暱或从尼。”</w:t>
        <w:br/>
        <w:br/>
        <w:t>nì　《廣韻》尼質切，入質娘。職部。</w:t>
        <w:br/>
        <w:br/>
        <w:t>（1）亲近。《爾雅·釋詁下》：“暱，近也。”*郭璞*注：“暱，親近也。”《爾雅·釋言》：“暱，亟也。”*王引之*述聞：“暱，為相親愛之亟。”《説文·日部》：“暱，日近也。”《左傳·隱公元年》：“不義不暱，厚將崩。”*陸德明*釋文：“暱，親也。”*三國**魏**李康*《運命論》：“*叔孫豹*之暱*豎牛*也，禍成於*庚宗*。”*唐**柳宗元*《送元暠師序》：“*元暠*師居*武陵*，有年數矣，與*劉（禹錫）*遊久且暱。”</w:t>
        <w:br/>
        <w:br/>
        <w:t>（2）私。《列子·湯問》：“*魏**黑卵*以暱嫌殺*丘邴章*。”*張湛*注：“暱嫌，私恨。”</w:t>
        <w:br/>
        <w:br/>
        <w:t>（3）病。《廣雅·釋詁一》：“暱，病也。”《詩·小雅·菀柳》：“上帝甚蹈，無自暱焉。”</w:t>
        <w:br/>
      </w:r>
    </w:p>
    <w:p>
      <w:r>
        <w:t>暲##暲</w:t>
        <w:br/>
        <w:br/>
        <w:t>zhāng　《廣韻》諸良切，平陽章。</w:t>
        <w:br/>
        <w:br/>
        <w:t>（1）同“章”。明。《玉篇·日部》：“暲，明也。與章同。”《廣韻·陽韻》：“暲，日明。”</w:t>
        <w:br/>
        <w:br/>
        <w:t>（2）日光上进。《集韻·陽韻》：“暲，日光上進皃。”《類篇·日部》：“暲，日光上進也。”</w:t>
        <w:br/>
      </w:r>
    </w:p>
    <w:p>
      <w:r>
        <w:t>暳##暳</w:t>
        <w:br/>
        <w:br/>
        <w:t>huì　《廣韻》呼惠切，去霽曉。</w:t>
        <w:br/>
        <w:br/>
        <w:t>（1）小星。《廣韻·霽韻》：“暳，小星。《詩（召南·小星）》亦作嘒。”《集韻·霽韻》：“小星謂之暳，或不省。”一说小星貌。《正字通·日部》：“暳，小星貌。《詩·召南》作嘒。‘嘒彼小星，三五在東’注‘嘒，微貌。’三五言其稀，蓋初昏或將旦時。一説《詩》訛从口，當作暳。”</w:t>
        <w:br/>
        <w:br/>
        <w:t>（2）众星貌。《玉篇·日部》：“暳，衆星貌。”</w:t>
        <w:br/>
      </w:r>
    </w:p>
    <w:p>
      <w:r>
        <w:t>暴##暴</w:t>
        <w:br/>
        <w:br/>
        <w:t>《説文》：“㬥，晞也。从日，从出，从収，从米。𣋴，古文㬥。从日，麃聲。”*段玉裁*注：“日出而竦手舉米曬之，合四字會意……經典皆作暴。”</w:t>
        <w:br/>
        <w:br/>
        <w:t>（一）pù　《廣韻》蒲木切，入屋並。又薄報切。藥部。</w:t>
        <w:br/>
        <w:br/>
        <w:t>晒，晒干。后作“曝”。《廣韻·屋韻》：“暴，日乾也。”又《号韻》：“暴，晞也。”《小爾雅·廣言》：“㬥（暴），曬也。”《周禮·天官·染人》：“凡染，春暴練。”*鄭玄*注：“暴練，練其素而暴之。”*賈公彦*疏：“春暴練者，以春陽時陽氣燥達，故暴曬其練。……素即絹也。”《論衡·解除》：“暴穀于庭，雞雀啄之。”*宋**沈括*《夢溪筆談·藥議》：“（枸杞）全少核，暴乾如餅，極膏潤有味。”</w:t>
        <w:br/>
        <w:br/>
        <w:t>（二）bào　《廣韻》薄報切，去号並，宵部。</w:t>
        <w:br/>
        <w:br/>
        <w:t>（1）暴露；显示。《孟子·萬章上》：“暴之於民，而民受之。”《史記·淮陰侯列傳》：“暴其所長於*燕*，*燕*必不敢不聽從。”*宋**辛棄疾*《美芹十論·審勢》：“如聞偽*許王*以庶長出守於*汴*，私收民心，而嫡少嘗暴之於其父，此豈能終以無事者哉。”</w:t>
        <w:br/>
        <w:br/>
        <w:t>（2）凶残；暴虐。《正字通·日部》：“暴，横也。”《易·繫辭上》：“上慢下暴，盜思伐之矣。”*孔穎達*疏：“小人居上位必驕慢，而在下必暴虐為政。”《新五代史·梁太祖母文惠皇后王氏傳》：“*太祖*剛暴多殺戮，后每誡之，多賴以全活。”*清**張維屏*《三元里》：“晴空驟雨忽傾盆，凶夷無所施其暴。”</w:t>
        <w:br/>
        <w:br/>
        <w:t>（3）损害；糟蹋。《禮記·王制》：“田不以禮，曰暴天物。”*孔穎達*疏：“若田獵不以其禮，殺傷過多，是暴害天之所生之物。”《隋書·趙軌傳》：“在道夜行，其左右馬逸入田中，暴人禾。”《紅樓夢》第四十八回：“這也算自暴自棄了。”</w:t>
        <w:br/>
        <w:br/>
        <w:t>（4）欺凌；侵害。《廣韻·号韻》：“暴，侵暴。”《國語·晋語八》：“忠不可暴，信不可犯。”*韋昭*注：“不可侵暴。”*唐**柳宗元*《貞符》：“雪霜風雨雷雹暴其外，于是乃知架巢空穴。”《續資治通鑑·元順帝至正十六年》：“*苗*軍有暴于境者，即收殺之，凛凛莫敢犯。”</w:t>
        <w:br/>
        <w:br/>
        <w:t>（5）轻侮；轻慢。《吕氏春秋·至忠》：“何其暴而不敬也。”*高誘*注：“下陵其上謂之暴。”《韓非子·八説》：“人主輕下曰暴。”《漢書·禮樂志》：“治身者斯須忘禮，則暴嫚入之矣。”</w:t>
        <w:br/>
        <w:br/>
        <w:t>（6）急骤；猛烈。《史記·平津侯主父列傳》：“故倒行暴施之。”*司馬貞*索隱：“暴者，卒也，急也。”《水經注·江水》：“*江水*又東逕流頭灘，其水竝峻激奔暴，魚鼈所不能游。”*宋**蘇洵*《諫論下》：“須臾顧見猛虎，暴然相逼，則怯者不待告。”</w:t>
        <w:br/>
        <w:br/>
        <w:t>（7）急躁。如：暴跳如雷。《史記·佞幸列傳序》：“至*漢*興，*高祖*至暴抗也。”*司馬貞*索隱：“言暴猛伉直。”*唐**皮日休*《周昌相趙論》：“苟剛暴則勝柔，柔久則勝剛，物之常理也。”《封神演義》第三回：“吾因一時暴躁，題詩反*商*。”</w:t>
        <w:br/>
        <w:br/>
        <w:t>（8）风暴，晴天骤起的大风。《爾雅·釋天》：“日出而風為暴。”*邢昺*疏：“*孫炎*云：‘陰雲不興，而大風暴起。’然則為風之暴疾。”又急雨。也作“瀑”。《詩·邶風·終風》：“終風且暴，顧我則笑。”按：《説文》引作“瀑”，云：“疾雨也。”</w:t>
        <w:br/>
        <w:br/>
        <w:t>（9）短促。《大戴禮記·保傅》：“何*殷*、*周*有道之長，而*秦*無道之暴？”*盧辯*注：“暴，卒疾也。”</w:t>
        <w:br/>
        <w:br/>
        <w:t>（10）空手搏击。《爾雅·釋訓》：“暴虎，徒搏也。”*郭璞*注：“空手執也。”*郝懿行*義疏：“㬥（暴）者，搏也。”《詩·鄭風·大叔于田》：“襢裼暴虎，獻于公所。”*朱熹*注：“暴，空手搏獸也。”《吕氏春秋·安死》：“不敢暴虎。”*高誘*注：“無兵搏虎曰暴虎。”*宋**蘇軾*《策别》：“人固有暴猛獸而不操兵，出入於白刃之中而色不變者。”</w:t>
        <w:br/>
        <w:br/>
        <w:t>⑪副词。表示情态，相当于“突然”。《廣雅·釋詁二》：“㬥（暴），猝也。”《晏子春秋·内篇諫上二十五》：“*景公*使圉人養所愛馬，暴死。”《北史·藝術傳下·姚僧垣》：“大將軍*樂平公**竇集*暴感風疾，精神瞀亂，無所覺知。”*明**張居正*《葬地論》：“而子孫崛起暴貴者，又不可勝數也。”</w:t>
        <w:br/>
        <w:br/>
        <w:t>⑫古代行政单位名称，方六里之地为暴。又古代居民点的名称，五十家为暴。《管子·乘馬》：“方六里命之曰暴，五暴命之曰部，五部命之曰聚。……五家而伍，十家而連，五連而暴。”</w:t>
        <w:br/>
        <w:br/>
        <w:t>⑬古地名。在今*河南省**原阳县*西。《春秋·文公八年》：“公子遂會*雒戎*，盟于*暴*。”*杜預*注：“暴，*鄭*地。”</w:t>
        <w:br/>
        <w:br/>
        <w:t>⑭姓。《廣韻·号韻》：“暴，姓。*漢*有繡衣使者*暴勝之*。”《華陽國志·大同志》：“*建平*都尉*暴重*殺*宇*及*攀*。”</w:t>
        <w:br/>
        <w:br/>
        <w:t>（三）bó　《集韻》北角切，入覺幫。藥部。</w:t>
        <w:br/>
        <w:br/>
        <w:t>鼓起；凸出。又作“㿺”。《集韻·覺韻》：“㿺，墳起也。亦省。”《周禮·考工記·旊人》：“凡陶旊之事，髻墾薛暴不入市。”*鄭玄*注：“薛，破裂也；暴，墳起不堅致也。”《紅樓夢》第六十回：“你倒會扭頭暴筋，瞪着眼，撴摔我。”*茅盾*《三人行》：“此时有人走进房来，方的脸，暴眼睛，阔肩膀，稍显得粗鲁。”</w:t>
        <w:br/>
      </w:r>
    </w:p>
    <w:p>
      <w:r>
        <w:t>暵##暵</w:t>
        <w:br/>
        <w:br/>
        <w:t>《説文》：“暵，乾也。耕㬥田曰暵。从日，堇聲。”*徐灝*注箋：“隸書‘謹’、‘勤’等字作‘堇’，‘暵’、‘難’等字作‘☀’，在古篆本是一字，因聲轉而變其體。”</w:t>
        <w:br/>
        <w:br/>
        <w:t>hàn　《廣韻》呼旰切，去翰曉。又呼旱切。元部。</w:t>
        <w:br/>
        <w:br/>
        <w:t>（1）枯槁；干涸。《説文·日部》：“暵，乾也。”《詩·王風·中谷有蓷》：“中谷有蓷，暵其乾矣。”*毛*傳：“暵，菸貌。”*宋**蘇軾*《祈晴風伯》：“陰淫為霖，神能散之；下土墊澇，神能暵之。”*清**桂超萬*《欒城官舍紀事八首》之一：“歲旱澤如暵，歲潦濤如雷。”</w:t>
        <w:br/>
        <w:br/>
        <w:t>（2）曝晒。《廣韻·旱韻》：“暵，日乾也。”《正字通·日部》：“暵，曝也。”特指“曝田”，也叫“炕地”，即将土地耕翻使曝晒。《説文·日部》：“暵，耕㬥田曰暵。”*段玉裁*注：“暴田曰暵，因之耕㬥田曰暵。”《齊民要術·大小麥》：“大小麥皆須五月六月暵地。”又《旱稻》：“凡下田停水處……其春耕者殺種尤甚，故宜五、六月時暵之。”</w:t>
        <w:br/>
        <w:br/>
        <w:t>（3）干旱。《玉篇·日部》：“暵，熱氣也。”《周禮·地官·舞師》：“教皇舞，帥而舞旱暵之事。”*元**鄧文原*《登五嶺》：“維時清秋暵，老龍猶泥蟠。”*清**顧炎武*《天下郡國利病書·山東八·青州府志叙》：“而暵溢蟲蟊，歲或仍焉。”</w:t>
        <w:br/>
      </w:r>
    </w:p>
    <w:p>
      <w:r>
        <w:t>暶##暶</w:t>
        <w:br/>
        <w:br/>
        <w:t>xuán　《集韻》旬宣切，平仙邪。</w:t>
        <w:br/>
        <w:br/>
        <w:t>（1）明。《集韻·㒨韻》：“暶，明也。”</w:t>
        <w:br/>
        <w:br/>
        <w:t>（2）美貌。《玉篇·日部》：“暶，美皃。”</w:t>
        <w:br/>
      </w:r>
    </w:p>
    <w:p>
      <w:r>
        <w:t>暷##暷</w:t>
        <w:br/>
        <w:br/>
        <w:t>chuán　《字彙補》重員切。</w:t>
        <w:br/>
        <w:br/>
        <w:t>日动。《字彙補·日部》：“暷，《玉篇》：日動。”</w:t>
        <w:br/>
      </w:r>
    </w:p>
    <w:p>
      <w:r>
        <w:t>暸##暸</w:t>
        <w:br/>
        <w:br/>
        <w:t>liáo　《集韻》憐蕭切，平蕭來。</w:t>
        <w:br/>
        <w:br/>
        <w:t>明。《集韻·蕭韻》：“暸，明也。”</w:t>
        <w:br/>
      </w:r>
    </w:p>
    <w:p>
      <w:r>
        <w:t>暹##暹</w:t>
        <w:br/>
        <w:br/>
        <w:t>暹xiān　《廣韻》息廉切，平鹽心。</w:t>
        <w:br/>
        <w:br/>
        <w:t>太阳升起。《廣韻·鹽韻》：“暹，日光進也。”《集韻·廉韻》：“暹，日光升也。”*宋**王安石*《和平甫舟中望九華山二首》之二：“臥送秋月没，起看朝日暹。”《宋詩紀事》卷一引*宋徽宗*《復以前韻又賜太師》：“共欣奠玉烟初達，争奉回鸞日已暹。”</w:t>
        <w:br/>
      </w:r>
    </w:p>
    <w:p>
      <w:r>
        <w:t>暺##暺</w:t>
        <w:br/>
        <w:br/>
        <w:t>同“㫜”。《集韻·换韻》：“㫜，或从單。”</w:t>
        <w:br/>
      </w:r>
    </w:p>
    <w:p>
      <w:r>
        <w:t>暻##暻</w:t>
        <w:br/>
        <w:br/>
        <w:t>jǐng　《廣韻》俱永切，上梗見。</w:t>
        <w:br/>
        <w:br/>
        <w:t>（1）明。《廣韻·梗韻》：“暻，明也。《曲禮》：‘悟也。’”</w:t>
        <w:br/>
        <w:br/>
        <w:t>（2）同“景”。《正字通·日部》：“暻，俗景字。”</w:t>
        <w:br/>
      </w:r>
    </w:p>
    <w:p>
      <w:r>
        <w:t>暼##暼</w:t>
        <w:br/>
        <w:br/>
        <w:t>piē　《廣韻》普蔑切，入屑滂。</w:t>
        <w:br/>
        <w:br/>
        <w:t>日落势。《廣韻·屑韻》：“暼，日落勢也。”《集韻·屑韻》：“暼，暼暼，日落勢。”</w:t>
        <w:br/>
      </w:r>
    </w:p>
    <w:p>
      <w:r>
        <w:t>暽##暽</w:t>
        <w:br/>
        <w:br/>
        <w:t>lín　《集韻》離珍切，平真來。</w:t>
        <w:br/>
        <w:br/>
        <w:t>人名用字。《集韻·真韻》：“暽，人名。*漢*有*俞閭侯**暽*。”《漢書·王子侯表》：“*五鳳*元年，侯*暽*嗣，十二年，*初元*三年薨，亡後。”*顔師古*注：“暽，音鄰。”</w:t>
        <w:br/>
      </w:r>
    </w:p>
    <w:p>
      <w:r>
        <w:t>暾##暾</w:t>
        <w:br/>
        <w:br/>
        <w:t>tūn　《廣韻》他昆切，平魂透。諄部。</w:t>
        <w:br/>
        <w:br/>
        <w:t>（1）初升的太阳。《玉篇·日部》：“暾，日欲出。”《集韻·魂韻》：“暾，日始出皃。”《楚辭·九歌·東君》：“暾將出兮東方，照吾檻兮扶桑。”*王逸*注：“謂日始出東方，其容暾暾而盛大也。”*南朝**梁**沈約*《梁南郊登歌二首》之一：“暾既明，禮告成。”*宋**楊萬里*《明發陳公徑》：“東暾澹未熹，北吹寒更寂。”</w:t>
        <w:br/>
        <w:br/>
        <w:t>（2）渐出貌。《文選·潘岳〈射雉賦〉》：“暾出苗以入場，愈情駭而神悚。”*李善*注引*徐爰*曰：“暾，漸出貌也。”*明**袁宏道*《初晴》：“暾日遲遲影，和風淡淡新。”</w:t>
        <w:br/>
        <w:br/>
        <w:t>（3）（朝阳）照物貌。《正字通·日部》：“暾，日始出昫物貌。”*宋**蘇轍*《送吴思道道人歸吴興二絶》之一：“*惠山*唯有*錢夫子*，一寸閒田曉日暾。”</w:t>
        <w:br/>
        <w:br/>
        <w:t>（4）暖，热。*徐珂*《清稗類鈔·諫諍類》：“且户灶銜接，炎暾之盛，十倍京師。”</w:t>
        <w:br/>
      </w:r>
    </w:p>
    <w:p>
      <w:r>
        <w:t>暿##暿</w:t>
        <w:br/>
        <w:br/>
        <w:t>（一）xǐ　《集韻》許已切，上止曉。</w:t>
        <w:br/>
        <w:br/>
        <w:t>（1）盛貌。《玉篇·日部》：“暿，盛皃也。”</w:t>
        <w:br/>
        <w:br/>
        <w:t>（2）热。《玉篇·日部》：“暿，多熱也。”《集韻·止韻》：“暿，熱也。”</w:t>
        <w:br/>
        <w:br/>
        <w:t>（二）xī　《集韻》虚其切，平之曉。</w:t>
        <w:br/>
        <w:br/>
        <w:t>同“熹”。烤（肉）；炽热。《集韻·之韻》：“熹，《説文》：‘炙也。’一曰熾也。或作暿。”</w:t>
        <w:br/>
      </w:r>
    </w:p>
    <w:p>
      <w:r>
        <w:t>曀##曀</w:t>
        <w:br/>
        <w:br/>
        <w:t>《説文》：“曀，陰而風也。从日，壹聲。《詩》曰：‘終風且曀。’”</w:t>
        <w:br/>
        <w:br/>
        <w:t>yì　《廣韻》於計切，去霽影。脂部。</w:t>
        <w:br/>
        <w:br/>
        <w:t>（1）阴天而有风，天色阴沉。《爾雅·釋天》：“陰而風為曀。”*邢昺*疏：“*孫炎*曰：‘雲風曀日光。’”《釋名·釋天》：“曀，翳也，言雲氣掩翳日光使不明也。”《詩·邶風·終風》：“終風且曀，不日有曀。”*陳奂*傳疏：“曀，亦陰也。”*宋**陸游*《冬日感興十韻》：“霧雨天昏曀，陂湖地阻深。”*清**顧炎武*《天下郡國利病書·北直十》：“沉暗迷離，天氣日曀。”</w:t>
        <w:br/>
        <w:br/>
        <w:t>（2）泛指晦暗不明。《晋書·禮志上》：“*孔子*自*衛*反*魯*，迹三代之典，垂百王之訓，時無明后，道曀不行。”*宋**羅泌*《路史·發揮五》：“*龍逄*、*比干*忠著後世，*桀*、*紂*惡也；*伯夷*、*后稷*忠曀當日，*堯*、*舜*賢也。”*清**阮元*《疇人傳·胡天游》：“*春秋*之時，或習勿能疑，疑勿能辨，辨勿能抉，抉勿能核，久哉曀而無廓也。”</w:t>
        <w:br/>
      </w:r>
    </w:p>
    <w:p>
      <w:r>
        <w:t>曂##曂</w:t>
        <w:br/>
        <w:br/>
        <w:t>huàng　《集韻》胡曠切，去宕匣。</w:t>
        <w:br/>
        <w:br/>
        <w:t>〔曂㫰〕明貌。《集韻·宕韻》：“曂，曂㫰，明皃。”</w:t>
        <w:br/>
      </w:r>
    </w:p>
    <w:p>
      <w:r>
        <w:t>曃##曃</w:t>
        <w:br/>
        <w:br/>
        <w:t>dài　《廣韻》他代切，去代透。又《集韻》待戴切。微部。</w:t>
        <w:br/>
        <w:br/>
        <w:t>〔曖曃〕昏暗。《玉篇·日部》：“曃，曖曃，不明皃。”《集韻·代韻》：“曃，曖曃，暗也。亦从黑。”《楚辭·遠游》：“旹曖曃其曭莽兮，召玄武而奔屬。”*王逸*注：“日月晻黮而無光也。”</w:t>
        <w:br/>
      </w:r>
    </w:p>
    <w:p>
      <w:r>
        <w:t>曄##曄</w:t>
        <w:br/>
        <w:br/>
        <w:t>〔晔〕</w:t>
        <w:br/>
        <w:br/>
        <w:t>《説文》：“曄，光也。从日、𠌶。”</w:t>
        <w:br/>
        <w:br/>
        <w:t>yè　《廣韻》筠輒切，入葉云。又為立切。盍部。</w:t>
        <w:br/>
        <w:br/>
        <w:t>（1）光明灿烂貌。《説文·日部》：“曄，光也。”*段玉裁*注：“‘也’當作‘皃’，字之誤。《思元（玄）賦》舊註云：‘曄，光皃。’”《廣韻·葉韻》：“曄，光也。”《後漢書·張衡傳》：“豐隆軯其震霆兮，列缺曄其照夜。”*三國**魏**曹植*《棄婦詩》：“光榮曄流離，可以處淑靈。”*唐**韓愈*《答李翊書》：“根之茂者其實遂，膏之沃者其光曄。”</w:t>
        <w:br/>
        <w:br/>
        <w:t>（2）盛貌。《文選·宋玉〈神女賦序〉》：“美貌横生，曄兮如華，温乎如瑩。”*李善*注：“曄，盛貌。”《文選·馬融〈長笛賦〉》：“奄忽滅没，曄然復揚。”*李善*注：“曄，盛貌。”</w:t>
        <w:br/>
      </w:r>
    </w:p>
    <w:p>
      <w:r>
        <w:t>曅##曅</w:t>
        <w:br/>
        <w:br/>
        <w:t>同“曄”。《龍龕手鑑·日部》：“曅”，同“曄”。《晋書·摯虞傳》：“覽玄象之韡曅兮，仍騰躍乎*陽谷*。”</w:t>
        <w:br/>
      </w:r>
    </w:p>
    <w:p>
      <w:r>
        <w:t>曆##曆</w:t>
        <w:br/>
        <w:br/>
        <w:t>〔历〕</w:t>
        <w:br/>
        <w:br/>
        <w:t>《説文新附》：“曆，厤象也。从日，厤聲。《史記》通用歷。”*鄭珍*新附考：“按：歷乃曆象本字，非通用也。”</w:t>
        <w:br/>
        <w:br/>
        <w:t>lì　《廣韻》郎擊切，入錫來。錫部。</w:t>
        <w:br/>
        <w:br/>
        <w:t>（1）推算日月星辰运行及季节时令的方法。《説文新附·日部》：“曆，厤象也。《史記》通用歷。”《玉篇·日部》：“曆，象星辰，分節序四時之逆從也。”《書·堯典》：“乃命*羲和*，欽若昊天，曆象日月星辰，敬授人時。”《淮南子·本經》：“星月之行，可以曆推得也。”*高誘*注：“曆，術也。”《新五代史·司天考》：“曆者，有常之數也，以推寒暑。”</w:t>
        <w:br/>
        <w:br/>
        <w:t>（2）治历法的人。《莊子·齊物論》：“自此（三）以往，巧曆不能得，而况其凡乎！”*成玄英*疏：“從三以往，假有善巧算曆之人，亦不能紀得其數，而况凡夫之類乎！”</w:t>
        <w:br/>
        <w:br/>
        <w:t>（3）历书。《史記·孝武本紀》：“草巡狩、封禪、改曆、服色事未就。”《舊唐書·曆志一》：“*玄宗*召見，令造新曆。”*清**魏源*《〈清經世文編〉敍》：“然昨歲之曆，今歲而不可用。”</w:t>
        <w:br/>
        <w:br/>
        <w:t>（4）年代；寿命。也指迷信的“天数”。《玉篇·日部》：“曆，數也。”《漢書·諸侯王表》：“*周*過其曆，*秦*不及期。”*顔師古*注引*應劭*曰：“*武王*克*商*，卜世三十，卜年七百，今乃三十六世，八百六十七歲，此謂過其曆者也。”*唐**劉禹錫*《代慰義陽公主薨表》：“豈意遘茲短曆，奄謝昌辰。”</w:t>
        <w:br/>
        <w:br/>
        <w:t>（5）数，数目。《管子·海王》：“終月大男食鹽五升少半，大女食鹽三升少半，吾子食鹽二升少半，此其大曆也。”</w:t>
        <w:br/>
        <w:br/>
        <w:t>（6）用以记录的簿册。*宋**蘇軾*《東坡志林·修身曆》：“子宜置一卷曆，晝之所為，莫夜必書之。”《古今小説·木綿庵鄭虎臣報冤》：“凡科場應舉，及免舉人，州縣給曆一道，親書年貌世系，及所肄業于曆首，執以赴舉。”</w:t>
        <w:br/>
      </w:r>
    </w:p>
    <w:p>
      <w:r>
        <w:t>曇##曇</w:t>
        <w:br/>
        <w:br/>
        <w:t>〔昙〕</w:t>
        <w:br/>
        <w:br/>
        <w:t>《説文新附》：“曇，雲布也。从日、雲，會意。”*鈕樹玉*新附考：“曇乃黕之俗字，音義竝合。”</w:t>
        <w:br/>
        <w:br/>
        <w:t>tán　《廣韻》徒含切，平覃定。侵部。</w:t>
        <w:br/>
        <w:br/>
        <w:t>（1）密布的云气。常叠用，形容乌云密布。《説文新附·日部》：“曇，雲布也。”《玉篇·日部》：“曇，曇曇，黑雲皃。”*晋**陸雲*《愁霖賦》：“雲曇曇而疊結之兮，雨淫淫而未散。”*元**曾瑞*《駡玉郎·漁父》：“暮雲曇，曉山嵐，六合為我一茅庵。”*明**楊慎*《雨後見月》：“雨氣歛青靄，月華揚彩曇。”*董必武*《游阳朔》：“*漓江*春水渌悠悠，细雨昙天结伴游。”</w:t>
        <w:br/>
        <w:br/>
        <w:t>（2）译音用字，多见于佛经。如：昙摩。《正字通·日部》：“曇，梵音譯，佛法曰曇。”</w:t>
        <w:br/>
        <w:br/>
        <w:t>（3）姓。《正字通·日部》：“曇，姓。《奇姓通》：‘*曇橘洲*，見*史彌遠*作《致仕表》。’”</w:t>
        <w:br/>
      </w:r>
    </w:p>
    <w:p>
      <w:r>
        <w:t>曈##曈</w:t>
        <w:br/>
        <w:br/>
        <w:t>《説文新附》：“曈，曈曨，日欲明也。从日，童聲。”</w:t>
        <w:br/>
        <w:br/>
        <w:t>tóng　《廣韻》徒紅切，平東定。又他紅切，他孔切。東部。</w:t>
        <w:br/>
        <w:br/>
        <w:t>〔曈曨〕1.日将出渐明貌。《説文新附·日部》：“曈，曈曨，日欲明也。”《集韻·董韻》：“曈，曈曨，欲曙。”《文選·陸機〈文賦〉》：“其致也，情曈曨而彌鮮，物昭晰而互進。”*李善*注引《埤蒼》曰：“曈曨，欲明也。”按：此谓文思由隐而显，有如日之欲明。*宋**楊億*《禁直》：“初日曈曨豔屋梁。”2.不甚分明。《藝文類聚》卷一引*劉孝綽*《望月有所思》：“曈曨入牀簟，髣髴鑑窗簾。”*唐**李白*《明堂賦》：“觀夫明堂之宏壯也，則突兀曈曨，乍明乍曚。”*明**湯顯祖*《紫簫記·巧探》：“六娘，你看郡主身子呵，怕他害得曈曨，險做了*翠烟**韓重*。”</w:t>
        <w:br/>
      </w:r>
    </w:p>
    <w:p>
      <w:r>
        <w:t>曉##曉</w:t>
        <w:br/>
        <w:br/>
        <w:t>〔晓〕</w:t>
        <w:br/>
        <w:br/>
        <w:t>《説文》：“曉，明也。从日，堯聲。”</w:t>
        <w:br/>
        <w:br/>
        <w:t>xiǎo　《廣韻》馨皛切，上篠曉。宵部。</w:t>
        <w:br/>
        <w:br/>
        <w:t>（1）明。《説文·日部》：“曉，明也。”《莊子·天地》：“冥冥之中，獨見曉焉；無聲之中，獨聞和焉。”</w:t>
        <w:br/>
        <w:br/>
        <w:t>（2）天明。今专指天刚亮。如：晓行夜宿。《説文·日部》：“曉，明也。”*段玉裁*注：“此亦謂旦也，俗云‘天曉’是也。”《玉篇·日部》：“曉，曙也。”《正字通·日部》：“曉，今謂曙曰曉。”《後漢書·馬援傳》：“曉夕號泣，婉轉塵中。”*宋**陸游*《曉坐》：“瓶花力盡無風墮，爐火灰深到曉温。”《水滸全傳》第四十一回：“如今見劫了法場，城中甚慌，曉夜提備。”*毛泽东*《清平乐·会昌》：“东方欲晓，莫道君行早。”</w:t>
        <w:br/>
        <w:br/>
        <w:t>（3）智；慧。《方言》卷一：“曉，知也。*楚*謂之黨，或曰曉。”《廣雅·釋詁一》：“曉，慧也。”又《釋詁三》：“曉，☀（智）也。”</w:t>
        <w:br/>
        <w:br/>
        <w:t>（4）知道；理解。《論衡·變虚》：“人不曉天所為，天安能知人所行？”《列子·仲尼》：“*公子牟*曰：‘智者之言，固非愚者之所曉。’”*明**李贄*《藏書·儒臣傳·荀卿》：“不曉當時何以獨抑*荀*而揚*孟軻*也。”</w:t>
        <w:br/>
        <w:br/>
        <w:t>（5）告知；开导。《廣雅·釋詁二》：“曉，説也。”《列子·天瑞》：“*杞國*有人憂天地崩墜，身亡所寄，廢寢食者，又有憂彼之所憂者，因往曉之。”《資治通鑑·漢光武帝建武元年》：“將軍*蕭廣*縱兵士暴横，（*杜）詩*敕曉不改。”*清**袁枚*《隨園詩話補遺》卷六：“因口號一詩，以曉世人。”</w:t>
        <w:br/>
        <w:br/>
        <w:t>（6）快。《方言》卷三：“曉，快也。自*關*而東或曰曉，自*關*而西曰快。”《廣雅·釋詁二》：“曉，快也。”*王念孫*疏證：“《樂記》‘蟄虫昭蘇？*鄭*注云：‘昭，曉也。蟄蟲以發出為曉，更息曰蘇。’是快之義也。”</w:t>
        <w:br/>
        <w:br/>
        <w:t>（7）过。《方言》卷十三：“曉，過也。”</w:t>
        <w:br/>
        <w:br/>
        <w:t>（8）嬴。《方言》卷十三：“曉，嬴也。”</w:t>
        <w:br/>
        <w:br/>
        <w:t>（9）姓。《萬姓統譜·篠韻》：“曉，見《姓苑》。本朝（*明*）*曉𣏽*，*醴陵*人，*嘉靖*中，*四川**墊江*縣丞。”</w:t>
        <w:br/>
      </w:r>
    </w:p>
    <w:p>
      <w:r>
        <w:t>曊##曊</w:t>
        <w:br/>
        <w:br/>
        <w:t>fèi　《集韻》芳微切，平微敷。又《字彙》芳味切。</w:t>
        <w:br/>
        <w:br/>
        <w:t>同“昲”。暴晒；晒干。《集韻·微韻》：“昲，《方言》：‘昲，曬乾物也。’或从費。”《淮南子·墬形》：“扶木在*陽州*，日之所曊。”*高誘*注：“曊，猶照也。”</w:t>
        <w:br/>
      </w:r>
    </w:p>
    <w:p>
      <w:r>
        <w:t>曋##曋</w:t>
        <w:br/>
        <w:br/>
        <w:t>shěn　《字彙補》始錦切。</w:t>
        <w:br/>
        <w:br/>
        <w:t>日所次隅。《字彙補·日部》：“日所次隅曰曋。”《管子·五行》：“貨曋神廬。”*尹知章*注：“日所次隅曰曋。”</w:t>
        <w:br/>
      </w:r>
    </w:p>
    <w:p>
      <w:r>
        <w:t>曌##曌</w:t>
        <w:br/>
        <w:br/>
        <w:t>zhào　《集韻》之笑切，去笑照。</w:t>
        <w:br/>
        <w:br/>
        <w:t>同“照”。*唐**武则天*为自己名字造的字。《集韻·笑韻》：“照，《説文》：‘明也。’*唐**武后*作曌。”《舊唐書·則天皇后紀》：“*則天**順聖皇后**武氏*諱*曌*，*并州**文水*人也。”</w:t>
        <w:br/>
      </w:r>
    </w:p>
    <w:p>
      <w:r>
        <w:t>曎##曎</w:t>
        <w:br/>
        <w:br/>
        <w:t>yì　《集韻》夷益切，入昔以。</w:t>
        <w:br/>
        <w:br/>
        <w:t>（1）同“𠓋”。光明。《廣雅·釋詁四》：“曎，明也。”《集韻·昔韻》：“𠓋，光也。或从日。”</w:t>
        <w:br/>
        <w:br/>
        <w:t>（2）姓。《晋書·李特載記》：“有出于黑穴者，凡四姓：曰*曎*氏、*樊*氏、*柏*氏、*鄭*氏。”</w:t>
        <w:br/>
      </w:r>
    </w:p>
    <w:p>
      <w:r>
        <w:t>曏##曏</w:t>
        <w:br/>
        <w:br/>
        <w:t>《説文》：“曏，不久也。从日，鄉聲。”</w:t>
        <w:br/>
        <w:br/>
        <w:t>（一）xiàng　《廣韻》許兩切，上養曉。又許亮切。陽部。</w:t>
        <w:br/>
        <w:br/>
        <w:t>（1）不久以前；往日。《説文·日部》：“曏，不久也。”*徐鍇*繫傳：“不久，猶言未久也；若今人言適來也，若今人言已過之言也。”*邵瑛*羣經正字：“此曏日之曏，猶曩也。”*陳衍*辨證：“曩曏之不久，乃已往之不久也。”《儀禮·士相見禮》：“曏者，吾子辱使某見，請還摰於將命者。”*鄭玄*注：“曏，曩也。”*宋**司馬光*《論以公使酒食遺人刑名狀》：“曏聞知鎮戎軍*曹修*受鄰州所送公用酒，已而自首，法官處以贓罪。”*清**王夫之*《宋論·理宗》：“則曏之浮氣坌興，山摇川決者，今安往邪？”</w:t>
        <w:br/>
        <w:br/>
        <w:t>（2）明，表明。《莊子·秋水》：“證曏今故，故遥而不悶，掇而不跂，知時無止。”*郭象*注：“曏，明也。”*成玄英*疏：“既知小大非小大，則證明古今無古今也。”按：一说训“向往”。*陸德明*釋文：“*崔*云：往也。”</w:t>
        <w:br/>
        <w:br/>
        <w:t>（3）介词。表示方向、对象，相当于“向”、“朝向”、“对着”。《儀禮·鄉射禮》“主人以觶適西階上酬大夫”*鄭玄*注“其既實觶進西南面立，鄉所酬”*唐**賈公彦*疏：“云其既實觶進西南面立，曏所酬。”</w:t>
        <w:br/>
        <w:br/>
        <w:t>（二）shǎng　《廣韻》書兩切，上養書。又式亮切。</w:t>
        <w:br/>
        <w:br/>
        <w:t>顷刻，不多久。后作“晌”。《玉篇·日部》：“曏，少時也。”*清**段玉裁*《説文解字注·日部》：“曏，……曰一晌，曰半晌，皆是曏字之俗。”</w:t>
        <w:br/>
      </w:r>
    </w:p>
    <w:p>
      <w:r>
        <w:t>曐##曐</w:t>
        <w:br/>
        <w:br/>
        <w:t>同“星”。《説文·晶部》：“曐，或省。”《玉篇·晶部》：“曐，亦作星。”</w:t>
        <w:br/>
      </w:r>
    </w:p>
    <w:p>
      <w:r>
        <w:t>曑##曑</w:t>
        <w:br/>
        <w:br/>
        <w:t>《説文》：“曑，商星也。从晶，㐱聲。𠻝，曑或省。”</w:t>
        <w:br/>
        <w:br/>
        <w:t>shēn　《廣韻》所今切，平侵生。侵部。</w:t>
        <w:br/>
        <w:br/>
        <w:t>（1）星名。即参星。后作“參”。《説文·晶部》：“曑，商星也。”*段玉裁*注：“今隸變為參。”</w:t>
        <w:br/>
        <w:br/>
        <w:t>（2）姓。《廣韻·侵韻》：“曑，姓。《世本》云：‘*祝融*之後。’”</w:t>
        <w:br/>
      </w:r>
    </w:p>
    <w:p>
      <w:r>
        <w:t>曒##曒</w:t>
        <w:br/>
        <w:br/>
        <w:t>jiǎo　《集韻》吉了切，上篠見。宵部。</w:t>
        <w:br/>
        <w:br/>
        <w:t>明；清别貌。《玉篇·日部》：“曒，明也。”《集韻·筱韻》：“曒，明也。一曰清别皃。”《老子》第十四章：“其上不曒，其下不昧。”《後漢書·樂恢傳》：“*恢*獨曒然不污於法。”*黄侃*《論據〈説文〉以推聲之正變下》：“由此推測聲音之變，曒然若合符之復析。”</w:t>
        <w:br/>
      </w:r>
    </w:p>
    <w:p>
      <w:r>
        <w:t>曔##曔</w:t>
        <w:br/>
        <w:br/>
        <w:t>jìng　《廣韻》渠敬切，去映羣。</w:t>
        <w:br/>
        <w:br/>
        <w:t>（1）明；日明。《玉篇·日部》：“曔，明也。”《集韻·映韻》：“曔，日明也。”</w:t>
        <w:br/>
        <w:br/>
        <w:t>（2）干。《集韻·映韻》：“曔，乾也。”</w:t>
        <w:br/>
      </w:r>
    </w:p>
    <w:p>
      <w:r>
        <w:t>曕##曕</w:t>
        <w:br/>
        <w:br/>
        <w:t>yàn　《集韻》以贍切，去豔以。</w:t>
        <w:br/>
        <w:br/>
        <w:t>晒。《玉篇·日部》：“曕，曬也。”</w:t>
        <w:br/>
      </w:r>
    </w:p>
    <w:p>
      <w:r>
        <w:t>曖##曖</w:t>
        <w:br/>
        <w:br/>
        <w:t>〔暧〕</w:t>
        <w:br/>
        <w:br/>
        <w:t>ài　《廣韻》烏代切，去代影。微部。</w:t>
        <w:br/>
        <w:br/>
        <w:t>（1）昏暗，不明。《廣韻·代韻》：“曖，日不明。”《文選·謝莊〈宋孝武宣貴妃誄〉》：“庭樹驚兮中帷響，金釭曖兮玉座寒。”*李善*注：“曖，不明也。”*唐**白居易*《裴侍中晋公以集賢林亭即事詩二十六韻見贈》：“西嶺名夕陽，杳曖留落暉。”《元史·禮樂志三》：“寥廊玄曖。”</w:t>
        <w:br/>
        <w:br/>
        <w:t>（2）隐蔽；掩蔽。《後漢書·申屠蟠傳贊》：“韜伏明姿，甘是堙曖。”*李賢*注：“曖，猶翳也。”*南朝**宋**謝靈運*《會吟行》：“滮池溉粳稻，輕雲曖松杞。”*黄節*注：“曖，闇昧貌也。”</w:t>
        <w:br/>
        <w:br/>
        <w:t>（3）云貌。《韓非子·主道》：“是故明君之行賞也，曖乎如時雨，百姓利其澤。”</w:t>
        <w:br/>
      </w:r>
    </w:p>
    <w:p>
      <w:r>
        <w:t>曗##曗</w:t>
        <w:br/>
        <w:br/>
        <w:t>同“𣋌”。《改併四聲篇海·日部》引《龍龕手鑑》：“曗”，同“𣋌”。</w:t>
        <w:br/>
      </w:r>
    </w:p>
    <w:p>
      <w:r>
        <w:t>曘##曘</w:t>
        <w:br/>
        <w:br/>
        <w:t>rú　《玉篇》日朱切。</w:t>
        <w:br/>
        <w:br/>
        <w:t>（1）日色。《玉篇·日部》：“曘，日色。”</w:t>
        <w:br/>
        <w:br/>
        <w:t>（2）暗。《舊唐書·盧藏用傳》：“子所謂曲學所習，曘昧所守，徒識偏方之詭説，未究亨衢之通論。”</w:t>
        <w:br/>
      </w:r>
    </w:p>
    <w:p>
      <w:r>
        <w:t>曙##曙</w:t>
        <w:br/>
        <w:br/>
        <w:t>《説文新附》：“曙，曉也。从日，署聲。”</w:t>
        <w:br/>
        <w:br/>
        <w:t>shǔ　《廣韻》常恕切，去御禪。魚部。</w:t>
        <w:br/>
        <w:br/>
        <w:t>（1）天亮，破晓。《説文新附·日部》：“曙，曉也。”《玉篇·日部》：“曙，東方明也。”《楚辭·九章·悲回風》：“涕泣交而凄凄兮，思不眠以至曙。”*王逸*注：“曙，明也。”*唐**岑參*《和祠部王員外雪後早朝即事》：“*長安*雪後似春歸，積素凝華連曙暉。”*金**董解元*《西廂記諸宫調》卷五：“*紅娘*至，促曰：‘天將曙矣！’”</w:t>
        <w:br/>
        <w:br/>
        <w:t>（2）旦；朝。与“一”连用，形容时间很短。《吕氏春秋·重己》：“一曙失之，終身不復得。”*清**毛際盛*《説文新附通誼·日部》：“《吕覽》謂一朝為一曙。”</w:t>
        <w:br/>
      </w:r>
    </w:p>
    <w:p>
      <w:r>
        <w:t>曚##曚</w:t>
        <w:br/>
        <w:br/>
        <w:t>méng　《廣韻》莫孔切，上董明。又《集韻》謨蓬切。</w:t>
        <w:br/>
        <w:br/>
        <w:t>（1）〔曚曨〕也作“暡曚”。日未明。《玉篇·日部》：“曚，曚曨也。時也。”《廣韻·董韻》：“曚，暡曚，日未明也。”</w:t>
        <w:br/>
        <w:br/>
        <w:t>（2）昏暗；不明。《晋書·琅琊悼王焕傳》：“今晚生曚弱，何論於此！”*清**葉燮*《原詩·内篇》：“由稱詩之人，才短力弱，識又曚焉，而不知所衷。”</w:t>
        <w:br/>
      </w:r>
    </w:p>
    <w:p>
      <w:r>
        <w:t>曛##曛</w:t>
        <w:br/>
        <w:br/>
        <w:t>xūn　《廣韻》許云切，平文曉。諄部。</w:t>
        <w:br/>
        <w:br/>
        <w:t>（1）日落；黄昏时。《玉篇·日部》：“曛，黄昬時。”《廣韻·文韻》：“曛，日入也，又黄昏時。”*南朝**宋**鮑照*《行京口至竹里》：“折志逢凋嚴，孤遊值曛逼。”*唐**李白*《豳歌行上新平長史兄粲》：“吾兄行樂窮曛旭，滿堂有美顔如玉。”*清**張實居*《山中即景》：“琴殘奕罷先生醉，一枕高眠到日曛。”</w:t>
        <w:br/>
        <w:br/>
        <w:t>（2）日落的余光。《集韻·文韻》：“曛，日入餘光。”*唐**孫逖*《下京口埭夜行》：“孤帆度緑氛，寒浦落紅曛。”*清**王賓*《江城子·清明》：“一帶斜曛歸路，晚風料峭怯寒衣。”</w:t>
        <w:br/>
        <w:br/>
        <w:t>（3）昏暗。*唐**杜甫*《示獠奴阿段》：“山水蒼蒼落日曛，竹竿裊裊細泉分。”*唐**權德輿*《竹徑偶然作》：“幽賞方自適，林西烟景曛。”*宋**曾慥*《類説》卷二十三引*張讀*《宣室志》：“天地曛黑，仰視又無纖雲。”</w:t>
        <w:br/>
        <w:br/>
        <w:t>（4）赤黄色。《素問·六元正紀大論》：“少陰所至為高明燄為曛。”*王冰*注：“曛，赤黄色也。”</w:t>
        <w:br/>
      </w:r>
    </w:p>
    <w:p>
      <w:r>
        <w:t>曜##曜</w:t>
        <w:br/>
        <w:br/>
        <w:t>yào　《廣韻》弋照切，去笑以。宵部。</w:t>
        <w:br/>
        <w:br/>
        <w:t>（1）光，明亮。《廣韻·笑韻》：“曜，日光也。”《集韻·笑韻》：“曜，光也。”《詩·檜風·羔裘》：“羔裘如膏，日出有曜。”*朱熹*注：“日出有曜，日照之則有光也。”《文選·張衡〈西京賦〉》：“飾華榱與璧璫，流景曜之韡曄。”*李善*注引*薛綜*曰：“曜，光也。”*鲁迅*《坟·摩罗诗力说》：“盖文明之朕，固孕于蛮荒，野人狉獉其形，而隐曜即伏于内。”</w:t>
        <w:br/>
        <w:br/>
        <w:t>（2）照耀。《釋名·釋天》：“曜，耀也，光明照耀也。”《廣韻·笑韻》：“曜，照也。”《漢書·中山靖王劉勝傳》：“明月曜夜，蟁蝱宵見。”*漢**王粲*《羽獵賦》：“揚輝吐火，曜野蔽澤。”*唐**李白*《古風五十九首》之三十四：“白日曜紫微，三公運權衡。”</w:t>
        <w:br/>
        <w:br/>
        <w:t>（3）炫耀；显示。《國語·吴語》：“若無*越*，則吾何以春秋曜吾軍士？”*漢**張衡*《東京賦》：“三農之𨻶，曜威中原。”*唐**玄奘*《大唐西域記·摩揭陀國上》：“諠談異義，各曜辭鋒。”</w:t>
        <w:br/>
        <w:br/>
        <w:t>（4）日、月、星都称“曜”。《素問·天元紀大論》：“九星懸朗，七曜周旋。”*高士宗*直解：“七曜，金木水火土星日月也。”*唐**李白*《古風五十九首》之二：“浮雲隔兩曜，萬象昏陰霏。”《水滸全傳》第八十五回：“有二十八宿將軍，十一曜大將。”</w:t>
        <w:br/>
      </w:r>
    </w:p>
    <w:p>
      <w:r>
        <w:t>曝##曝</w:t>
        <w:br/>
        <w:br/>
        <w:t>（一）pù　《廣韻》浦木切，入屋並。藥部。</w:t>
        <w:br/>
        <w:br/>
        <w:t>曝晒。《玉篇·日部》：“㬥，曬也，晞也。暴，同㬥。曝，俗。”《廣韻·屋韻》：“暴，日乾也。曝，俗。”《顔氏家訓·書證》：“案字書，古者㬥曬字與𣋦疾字相似，唯下少異，後人專輒加傍日耳。”《戰國策·燕策二》：“今者臣來，過*易水*，蚌方出曝。”《孔子家語·曲禮·子夏問》：“送而以寳玉，是猶曝屍於中原也。”</w:t>
        <w:br/>
        <w:br/>
        <w:t>（二）bào</w:t>
        <w:br/>
        <w:br/>
        <w:t>〔曝光〕1.使照相底片或感光纸感光。2.比喻将隐秘的事揭露出来，让众人知道。如：此事在媒体上曝光后引起了轰动。</w:t>
        <w:br/>
      </w:r>
    </w:p>
    <w:p>
      <w:r>
        <w:t>曞##曞</w:t>
        <w:br/>
        <w:br/>
        <w:t>lì　《集韻》力制切，去祭來。</w:t>
        <w:br/>
        <w:br/>
        <w:t>日光盛。《玉篇·日部》：“曞，日盛也。”《集韻·祭韻》：“曞，日光盛。”</w:t>
        <w:br/>
      </w:r>
    </w:p>
    <w:p>
      <w:r>
        <w:t>曟##曟</w:t>
        <w:br/>
        <w:br/>
        <w:t>chén　《集韻》丞真切，平真禪。諄部。</w:t>
        <w:br/>
        <w:br/>
        <w:t>（1）同“晨”。古指二十八宿之一的房星。《説文·晶部》：“曟，房星，為民田時者。晨，曟或省。”</w:t>
        <w:br/>
        <w:br/>
        <w:t>（2）古指二十八宿之一的心宿，或指北极星。后作“辰”。《玉篇·晶部》：“曟，宿也。亦作辰。”《篇海類編·天文類·日部》：“曟，曟宿也。亦作辰。”</w:t>
        <w:br/>
      </w:r>
    </w:p>
    <w:p>
      <w:r>
        <w:t>曠##曠</w:t>
        <w:br/>
        <w:br/>
        <w:t>〔旷〕</w:t>
        <w:br/>
        <w:br/>
        <w:t>《説文》：“曠，明也。从日，廣聲。”</w:t>
        <w:br/>
        <w:br/>
        <w:t>kuàng　《廣韻》苦謗切，去宕溪。陽部。</w:t>
        <w:br/>
        <w:br/>
        <w:t>（1）光明；开朗。《説文·日部》：“曠，明也。”*三國**魏**嵇康*《游仙》：“授我自然道，曠若發童蒙。”*唐**元稹*《晚春寄楊十二兼呈趙八》：“獨此愛時景，曠懷雲外心。”*明**文震亨*《長物志·室廬》：“亭臺具曠士之懷，齋閣有幽人之致。”</w:t>
        <w:br/>
        <w:br/>
        <w:t>（2）辽阔；宽大。《廣雅·釋訓》：“曠曠，大也。”《正字通·日部》：“曠，濶也。”《詩·小雅·何草不黄》：“匪兕匪虎，率彼曠野。”*毛*傳：“曠，空也。”《晋書·裴楷傳》：“*楷*弟*綽*，字*季舒*，器宇宏曠。”《徐霞客遊記·粤西遊日記三》：“山開江曠，一望廓然。”</w:t>
        <w:br/>
        <w:br/>
        <w:t>（3）空缺。《玉篇·日部》：“曠，空也。”《正字通·日部》：“曠，空也，虚也。”《書·臯陶謨》：“無曠庶官，天工人其代之。”*孔*傳：“曠，空也。”《三國志·魏志·陳思王植傳》：“官曠無人，庶政不整者，三司之責也。”*唐**劉禹錫*《秋霖即事聯句》：“律候今秋矣，歡娱久曠焉。”</w:t>
        <w:br/>
        <w:br/>
        <w:t>（4）无妻的成年男子，有时也指无夫的成年女子。《正字通·日部》：“曠，男子壯無室曰曠。”《孟子·梁惠王下》：“内無怨女，外無曠夫。”《説苑·正諫》：“其妻怒而去之，臣笑其曠也。”《抱朴子·外篇·詰鮑》：“内聚曠女，外多鰥男。”</w:t>
        <w:br/>
        <w:br/>
        <w:t>（5）远；久远；遥远。《廣雅·釋詁一》：“曠，遠也。”又《釋詁三》：“曠，久也。”《吕氏春秋·長見》：“與處則不安，曠之而不穀得焉。”*畢沅*校：“曠，猶久也。”*三國**魏**曹植*《種葛篇》：“行年將晚暮，佳人懷異心。恩絶曠不接，我情遂抑沈。”《太平廣記》卷四百十五引*温庭筠*《乾𦠆子》：“心親道曠，室邇人遐。”</w:t>
        <w:br/>
        <w:br/>
        <w:t>（6）阻隔；间隔。《孔子家語·六本》：“庭不曠山不直地。”*王肅*注：“曠，隔也。”*漢**劉楨*《贈五官中郎將》：“自夏涉玄冬，彌曠十餘旬。”</w:t>
        <w:br/>
        <w:br/>
        <w:t>（7）废弃；废置。《左傳·哀公元年》：“民不罷勞，死知不曠。”*杜預*注：“知身死不見曠棄。”《吕氏春秋·無義》：“以義動，則無曠事矣。”*高誘*注：“曠，廢也。”*唐太宗*《答趙郡王孝恭等請封禪手詔》：“田疇多曠，倉廩猶虚。”</w:t>
        <w:br/>
        <w:br/>
        <w:t>（8）疏薄；疏旷。《禮記·檀弓下》：“斯子也，必多曠於禮矣夫。”*孔穎達*疏：“曠，猶疏薄也。”《文選·謝靈運〈過始寧墅〉》：“緇磷謝清曠，疲薾慙貞堅。”*李善*注引《蒼頡篇》曰：“曠，踈曠也。”</w:t>
        <w:br/>
        <w:br/>
        <w:t>（9）姓。《廣韻·宕韻》：“曠，姓。”《通志·氏族略四》：“*曠*氏，《風俗通》：*師曠*之後。”</w:t>
        <w:br/>
      </w:r>
    </w:p>
    <w:p>
      <w:r>
        <w:t>曡##曡</w:t>
        <w:br/>
        <w:br/>
        <w:t>同“疊”。《廣韻·帖韻》：“曡”，同“疊”。*明**余繼登*《典故紀聞》卷十七：“*成化*時，臣及見廷杖三五臣，容厚緜底衣重氈曡帊，然且卧牀數月而後得痊。”*梁启超*《从发音上研究中国文字之源》：“然其研究集中之点，在收音而不在发音——重视曡韵而轻视双声，未为至诣也。”</w:t>
        <w:br/>
      </w:r>
    </w:p>
    <w:p>
      <w:r>
        <w:t>曣##曣</w:t>
        <w:br/>
        <w:br/>
        <w:t>yàn　《集韻》伊甸切，去霰影。元部。</w:t>
        <w:br/>
        <w:br/>
        <w:t>（1）晴朗无云。《説文·日部》：“㬫，星無雲也。”*段玉裁*注：“*姚*氏*鼐*曰：‘星即夝字。’按：日間雨除亦曰夝。無雲，謂晴而無雲也。晴容有有雲者，其字亦作曣。”“一説星無雲，謂星而無雲……《詩》：‘星言夙駕。’*韓*云：‘星，晴也。’即*許*星而無雲之説。”《集韻·諫韻》：“日出清濟曰曣。”《史記·封禪書》：“至*中山*，曣㬈，有黄雲蓋焉。”《晋書·武悼楊皇后傳附左貴嬪》：“曣晛沾濡，柔潤中畿。”</w:t>
        <w:br/>
        <w:br/>
        <w:t>（2）暖。《廣雅·釋詁三》：“曣，煗也。”</w:t>
        <w:br/>
      </w:r>
    </w:p>
    <w:p>
      <w:r>
        <w:t>曤##曤</w:t>
        <w:br/>
        <w:br/>
        <w:t>huò　《玉篇》呼郭切。</w:t>
        <w:br/>
        <w:br/>
        <w:t>明。《玉篇·日部》：“曤，明也。”</w:t>
        <w:br/>
      </w:r>
    </w:p>
    <w:p>
      <w:r>
        <w:t>曥##曥</w:t>
        <w:br/>
        <w:br/>
        <w:t>lú　《玉篇》力魚切。</w:t>
        <w:br/>
        <w:br/>
        <w:t>（1）日色。《改併四聲篇海·日部》引《玉篇》：“曥，日色。”</w:t>
        <w:br/>
        <w:br/>
        <w:t>（2）日照。《篇海類編·天文類·日部》：“曥，日照也。”</w:t>
        <w:br/>
      </w:r>
    </w:p>
    <w:p>
      <w:r>
        <w:t>曦##曦</w:t>
        <w:br/>
        <w:br/>
        <w:t>xī　《廣韻》許羈切，平支曉。</w:t>
        <w:br/>
        <w:br/>
        <w:t>日色，阳光。《玉篇·日部》：“曦，日色也。”《集韻·支韻》：“曦，赫曦，日光。”*晋**陸雲*《四言失題》前八章之五：“沉曦含輝，芳烈如蘭。”*唐**武則天*《唐享昊天樂》之一：“捫天遂啓極，夢日乃昇曦。”*元**王惲*《紫藤花歌》：“天孫夜擲紫霞被，蒲意下覆須春曦。”</w:t>
        <w:br/>
      </w:r>
    </w:p>
    <w:p>
      <w:r>
        <w:t>曧##曧</w:t>
        <w:br/>
        <w:br/>
        <w:t>róng　《篇海類編》以中切。</w:t>
        <w:br/>
        <w:br/>
        <w:t>日正。《篇海類編·天文類·日部》：“曧，日正也。”</w:t>
        <w:br/>
      </w:r>
    </w:p>
    <w:p>
      <w:r>
        <w:t>曨##曨</w:t>
        <w:br/>
        <w:br/>
        <w:t>〔昽〕</w:t>
        <w:br/>
        <w:br/>
        <w:t>《説文新附》：“曨，曈曨也。从日，龍聲。”</w:t>
        <w:br/>
        <w:br/>
        <w:t>lóng　《廣韻》盧紅切，平東來。又力董切。東部。</w:t>
        <w:br/>
        <w:br/>
        <w:t>〔曈曨〕见“曈”。</w:t>
        <w:br/>
      </w:r>
    </w:p>
    <w:p>
      <w:r>
        <w:t>曩##曩</w:t>
        <w:br/>
        <w:br/>
        <w:t>《説文》：“曩，曏也。从日，襄聲。”</w:t>
        <w:br/>
        <w:br/>
        <w:t>nǎng　《廣韻》奴朗切，上蕩泥。陽部。</w:t>
        <w:br/>
        <w:br/>
        <w:t>（1）从前；过去。《爾雅·釋詁下》：“曩，久也。”*郝懿行*義疏：“曩者，《釋言》云：‘曏也。’《説文》云：‘曏，不久也。’今按：對遠日言，則曏為不久；對今日言，則曏又為久。故《廣雅》云：‘曩，久也，鄉也。’鄉與曏同。”《説文·日部》：“曩，曏也。”《左傳·襄公二十四年》：“曩者志入而已，今則怯也。”*清**譚嗣同*《遠遺堂集外文初編自叙》：“使得見曩之僮僕，且將視為肺腑。”</w:t>
        <w:br/>
        <w:br/>
        <w:t>（2）副词。表示时间，相当于“昔”、“以往”。*唐**柳宗元*《捕蛇者説》：“曩與吾祖居者，今其室十無一焉。”</w:t>
        <w:br/>
        <w:br/>
        <w:t>（3）姓。《萬姓統譜·養韻》：“曩，見《姓苑》。”*明**沈德符*《野獲編·土司·夷姓》：“*雲南*夷酋姓曰*刀*、曰*罕*、曰*曩*者甚多。”</w:t>
        <w:br/>
      </w:r>
    </w:p>
    <w:p>
      <w:r>
        <w:t>曪##曪</w:t>
        <w:br/>
        <w:br/>
        <w:t>luǒ　《集韻》朗可切，上哿來。</w:t>
        <w:br/>
        <w:br/>
        <w:t>〔𣋟曪〕见“𣋟”。</w:t>
        <w:br/>
      </w:r>
    </w:p>
    <w:p>
      <w:r>
        <w:t>曫##曫</w:t>
        <w:br/>
        <w:br/>
        <w:t>《説文》：“曫，日旦（且）昏時。从日，☀聲。”*徐灝*注箋：“曫，即晚之異文，其音輕重之殊耳。”</w:t>
        <w:br/>
        <w:br/>
        <w:t>luán　《廣韻》落官切，平桓來。元部。</w:t>
        <w:br/>
        <w:br/>
        <w:t>黄昏。《説文·日部》：“曫，日旦（且）昏時。”*段玉裁*注：“曫，日且昏時。昏，訓冥，𦱤（暮）訓日且冥，則曫即𦱤也。”《玉篇·日部》：“曫，日昏時。”引申为夜晚。《中国歌谣资料第一集·大桥潮水日曫流》：“大桥潮水日曫流。”</w:t>
        <w:br/>
      </w:r>
    </w:p>
    <w:p>
      <w:r>
        <w:t>曬##曬</w:t>
        <w:br/>
        <w:br/>
        <w:t>〔晒〕</w:t>
        <w:br/>
        <w:br/>
        <w:t>《説文》：“曬，㬥也。从日，麗聲。”</w:t>
        <w:br/>
        <w:br/>
        <w:t>shài　《廣韻》所賣切，去卦生。支部。</w:t>
        <w:br/>
        <w:br/>
        <w:t>（1）暴晒；晒干。《説文·日部》：“曬，㬥也。”《方言》卷七：“曬，㬥也。㬥五穀之類，*秦*、*晋*之間謂之曬。”《齊民要術·收種》：“將種前二十許日開出水淘，即曬令燥。”《晋書·王導傳附王恬》：“據胡牀于庭中曬髮。”*宋**楊萬里*《白紵歌舞四時詞·夏》：“老農背脊曬欲裂。”</w:t>
        <w:br/>
        <w:br/>
        <w:t>（2）展现。*清**段玉裁*《説文解字注·日部》：“曬，與釃同意，散其光也。”《漢書·中山靖王劉勝傳》：“臣聞白日曬光，幽隱皆照。”*三國**魏**曹植*《漢二祖優劣論》：“若順迅風而縱烈火，曬白日而掃朝雲也。”</w:t>
        <w:br/>
        <w:br/>
        <w:t>（3）用同“煞”。甚，极。《敦煌變文集·醜女緣起》：“大王夫人歡喜曬，因茲特地送資財。”</w:t>
        <w:br/>
      </w:r>
    </w:p>
    <w:p>
      <w:r>
        <w:t>曭##曭</w:t>
        <w:br/>
        <w:br/>
        <w:t>tǎng　《廣韻》他朗切，上蕩透。陽部。</w:t>
        <w:br/>
        <w:br/>
        <w:t>不明。《玉篇·日部》：“曭，不明也。”《廣韻·蕩韻》：“曭，日不明。”《楚辭·遠游》：“旹曖曃其曭莽兮，召玄武而奔屬。”*洪興祖*補注：“曭，日不明也。”</w:t>
        <w:br/>
      </w:r>
    </w:p>
    <w:p>
      <w:r>
        <w:t>曮##曮</w:t>
        <w:br/>
        <w:br/>
        <w:t>yǎn　《集韻》魚檢切，上儼疑。</w:t>
        <w:br/>
        <w:br/>
        <w:t>日行。也指日行的度次。《玉篇·日部》：“曮，日行。”《類篇·日部》：“曮，日躔謂之曮。”《淮南子·要略》：“所以使人不妄没於勢利，不誘惑於事態，有符曮晲。”</w:t>
        <w:br/>
      </w:r>
    </w:p>
    <w:p>
      <w:r>
        <w:t>曯##曯</w:t>
        <w:br/>
        <w:br/>
        <w:t>zhú　《古今韻會舉要》朱欲切。</w:t>
        <w:br/>
        <w:br/>
        <w:t>同“燭”。照。《古今韻會舉要·沃韻》：“曯，照也。通作燭。”*唐**沈亞之*《上家官書》：“戎鏡包陽，當日而曯之，則能延燧興火。”</w:t>
        <w:br/>
      </w:r>
    </w:p>
    <w:p>
      <w:r>
        <w:t>𠁞##𠁞</w:t>
        <w:br/>
        <w:br/>
        <w:t>pēi</w:t>
        <w:br/>
        <w:br/>
        <w:t>方言。副词。表示否定，相当于“不会”。《中国谚语资料·一般谚语》：“做吃𠁞空，坐吃山空。”</w:t>
        <w:br/>
      </w:r>
    </w:p>
    <w:p>
      <w:r>
        <w:t>𠆛##𠆛</w:t>
        <w:br/>
        <w:br/>
        <w:t>𠆛dān　《改併四聲篇海》引《搜真玉鏡》音丹。</w:t>
        <w:br/>
        <w:br/>
        <w:t>日光。《改併四聲篇海·日部》引《類篇》：“𠆛，日光也。”</w:t>
        <w:br/>
      </w:r>
    </w:p>
    <w:p>
      <w:r>
        <w:t>𣄻##𣄻</w:t>
        <w:br/>
        <w:br/>
        <w:t>zhuō　《集韻》竹角切，入覺知。屋部。</w:t>
        <w:br/>
        <w:br/>
        <w:t>同“涿”。流下的水滴。《説文·水部》：“涿，流下滴也。𣄻，奇字涿从日、乙。”</w:t>
        <w:br/>
      </w:r>
    </w:p>
    <w:p>
      <w:r>
        <w:t>𣄼##𣄼</w:t>
        <w:br/>
        <w:br/>
        <w:t>同“昏”。《字彙補·日部》：“𣄼，古昏字。《代醉編》：‘日出一上為旦，日入一下為昏。一，地也。’”</w:t>
        <w:br/>
      </w:r>
    </w:p>
    <w:p>
      <w:r>
        <w:t>𣄾##𣄾</w:t>
        <w:br/>
        <w:br/>
        <w:t>同“昏”。《集韻·魂韻》：“昏，古作𣄾。”</w:t>
        <w:br/>
      </w:r>
    </w:p>
    <w:p>
      <w:r>
        <w:t>𣄿##𣄿</w:t>
        <w:br/>
        <w:br/>
        <w:t>“𠕊”的讹字。《字彙補·日部》：“𣄿，他頂切，音挺。《集韻》：‘空也。’”按：《集韻·迥韻》作“𠕊”。</w:t>
        <w:br/>
      </w:r>
    </w:p>
    <w:p>
      <w:r>
        <w:t>𣅀##𣅀</w:t>
        <w:br/>
        <w:br/>
        <w:t>同“旨”。《集韻·旨韻》：“旨，或作𣅀。”《儀禮·士冠禮》：“醮辭曰：𣅀酒既清，嘉薦亶時。”</w:t>
        <w:br/>
      </w:r>
    </w:p>
    <w:p>
      <w:r>
        <w:t>𣅃##𣅃</w:t>
        <w:br/>
        <w:br/>
        <w:t>zǎi　《滇南新語》精改切。</w:t>
        <w:br/>
        <w:br/>
        <w:t>方言。量词。袋。*清**張泓*《滇南新語·寶井》：“井深寒，蠻人服砒少許，縋下取石子，滿貯狗皮袋，負以上。既出，猶寒，顫欲絶。每袋謂之一𣅃，索價甚昂。”注：“（𣅃）精改切，土字。”</w:t>
        <w:br/>
      </w:r>
    </w:p>
    <w:p>
      <w:r>
        <w:t>𣅄##𣅄</w:t>
        <w:br/>
        <w:br/>
        <w:t>yòu　《龍龕手鑑·日部》：“𣅄，日又反。”</w:t>
        <w:br/>
      </w:r>
    </w:p>
    <w:p>
      <w:r>
        <w:t>𣅆##𣅆</w:t>
        <w:br/>
        <w:br/>
        <w:t>同“期”。《説文·月部》：“𣅆，古文期。”</w:t>
        <w:br/>
      </w:r>
    </w:p>
    <w:p>
      <w:r>
        <w:t>𣅇##𣅇</w:t>
        <w:br/>
        <w:br/>
        <w:t>同“𣆖”。《集韻·唐韻》：“𣆖，暑熱也。或省。”</w:t>
        <w:br/>
      </w:r>
    </w:p>
    <w:p>
      <w:r>
        <w:t>𣅈##𣅈</w:t>
        <w:br/>
        <w:br/>
        <w:t>同“𣆼（冬）”。《玉篇·日部》：“𣅈”，同“𣆼（冬）”。《字彙·日部》：“𣅈，古文冬字。”</w:t>
        <w:br/>
      </w:r>
    </w:p>
    <w:p>
      <w:r>
        <w:t>𣅉##𣅉</w:t>
        <w:br/>
        <w:br/>
        <w:t>rèn　《篇海類編》而振切。</w:t>
        <w:br/>
        <w:br/>
        <w:t>眩懑。《篇海類編·天文類·日部》：“𣅉，眩懣也。”</w:t>
        <w:br/>
      </w:r>
    </w:p>
    <w:p>
      <w:r>
        <w:t>𣅊##𣅊</w:t>
        <w:br/>
        <w:br/>
        <w:t>同“昌”。《説文·日部》：“𣅊，籀文昌。”*徐鍇*繫傳：“從口義與從曰同。”</w:t>
        <w:br/>
      </w:r>
    </w:p>
    <w:p>
      <w:r>
        <w:t>𣅋##𣅋</w:t>
        <w:br/>
        <w:br/>
        <w:t>同“豆”。《玉篇·豆部》：“𣅋”，“豆”的古文。</w:t>
        <w:br/>
      </w:r>
    </w:p>
    <w:p>
      <w:r>
        <w:t>𣅌##𣅌</w:t>
        <w:br/>
        <w:br/>
        <w:t>同“旨”。《集韻·旨韻》：“旨，古作𣅌。”</w:t>
        <w:br/>
      </w:r>
    </w:p>
    <w:p>
      <w:r>
        <w:t>𣅍##𣅍</w:t>
        <w:br/>
        <w:br/>
        <w:t>（一）miàn　《字彙補·囗部》：“𣅍，名卞切。出《唐韻》。”</w:t>
        <w:br/>
        <w:br/>
        <w:t>（二）bīng　《字彙補·日部》：“𣅍，方膺切。出《大宗地元文本論》。”</w:t>
        <w:br/>
      </w:r>
    </w:p>
    <w:p>
      <w:r>
        <w:t>𣅎##𣅎</w:t>
        <w:br/>
        <w:br/>
        <w:t>同“晤”。《字彙補·日部》：“𣅎，古文晤字。見《風雅廣逸》。”</w:t>
        <w:br/>
      </w:r>
    </w:p>
    <w:p>
      <w:r>
        <w:t>𣅔##𣅔</w:t>
        <w:br/>
        <w:br/>
        <w:t>同“昃”。《玉篇·日部》：“𣅔”，同“昃”。《後漢書·班彪傳附班固》：“願將軍隆照微之明，信日𣅔之聽，少屈威神，咨嗟下問，令塵埃之中，永無*荆山*、*汨羅*之恨。”</w:t>
        <w:br/>
      </w:r>
    </w:p>
    <w:p>
      <w:r>
        <w:t>𣅕##𣅕</w:t>
        <w:br/>
        <w:br/>
        <w:t>同“𡿯”。《廣韻·質韻》：“𣅕，《説文》：‘水流也’。”按：《説文》、《玉篇》作“𡿯”。</w:t>
        <w:br/>
      </w:r>
    </w:p>
    <w:p>
      <w:r>
        <w:t>𣅖##𣅖</w:t>
        <w:br/>
        <w:br/>
        <w:t>同“皁”。《龍龕手鑑·日部》：“𣅖，舊藏作皁。”</w:t>
        <w:br/>
      </w:r>
    </w:p>
    <w:p>
      <w:r>
        <w:t>𣅙##𣅙</w:t>
        <w:br/>
        <w:br/>
        <w:t>同“旴”。《直音篇·日部》：“𣅙”，同“旴”。</w:t>
        <w:br/>
      </w:r>
    </w:p>
    <w:p>
      <w:r>
        <w:t>𣅚##𣅚</w:t>
        <w:br/>
        <w:br/>
        <w:t>（一）nà　《改併四聲篇海》引《搜真玉鏡》奴骨切。</w:t>
        <w:br/>
        <w:br/>
        <w:t>日入色。《改併四聲篇海·日部》引《搜真玉鏡》：“𣅚，日入色。”</w:t>
        <w:br/>
        <w:br/>
        <w:t>（二）niǔ　《篇海類編》女六切。</w:t>
        <w:br/>
        <w:br/>
        <w:t>“𥄋”的讹字。《篇海類編·天文類·日部》：“𣅚，視也。”按：“𣅚”、“𥄋”音义同，“𣅚”当为“𥄋”字之讹。</w:t>
        <w:br/>
      </w:r>
    </w:p>
    <w:p>
      <w:r>
        <w:t>𣅛##𣅛</w:t>
        <w:br/>
        <w:br/>
        <w:t>𣅛同“昃”。《集韻·職韻》：“𣅛，或作昃。”</w:t>
        <w:br/>
      </w:r>
    </w:p>
    <w:p>
      <w:r>
        <w:t>𣅜##𣅜</w:t>
        <w:br/>
        <w:br/>
        <w:t>同“皆”。《集韻·皆韻》：“皆，或作𣅜。”</w:t>
        <w:br/>
      </w:r>
    </w:p>
    <w:p>
      <w:r>
        <w:t>𣅝##𣅝</w:t>
        <w:br/>
        <w:br/>
        <w:t>tū　《改併四聲篇海》引《餘文》他没切。</w:t>
        <w:br/>
        <w:br/>
        <w:t>入水又出貌。《改併四聲篇海·日部》引《餘文》：“𠭁，入水又出皃。”</w:t>
        <w:br/>
      </w:r>
    </w:p>
    <w:p>
      <w:r>
        <w:t>𣅞##𣅞</w:t>
        <w:br/>
        <w:br/>
        <w:t>同“厥”。《集韻·月韻》“厥，古作𣅲”*方成珪*考正：“𣅲，《古文尚書》皆作𣅞。”按：《篇海類編》、《字彙》、《正字通》皆作“𣅞”。</w:t>
        <w:br/>
      </w:r>
    </w:p>
    <w:p>
      <w:r>
        <w:t>𣅟##𣅟</w:t>
        <w:br/>
        <w:br/>
        <w:t>dān　《玉篇》丁含切。</w:t>
        <w:br/>
        <w:br/>
        <w:t>日晚色。《玉篇·日部》：“𣅟，日晚色。”</w:t>
        <w:br/>
      </w:r>
    </w:p>
    <w:p>
      <w:r>
        <w:t>𣅠##𣅠</w:t>
        <w:br/>
        <w:br/>
        <w:t>同“㫓（氣）”。《正字通·日部》：“𣅠，㫓本字。舊註重出，分為二。”</w:t>
        <w:br/>
      </w:r>
    </w:p>
    <w:p>
      <w:r>
        <w:t>𣅡##𣅡</w:t>
        <w:br/>
        <w:br/>
        <w:t>jué　《玉篇》古穴切。</w:t>
        <w:br/>
        <w:br/>
        <w:t>日蚀色。《玉篇·日部》：“𣅡，日食色。”</w:t>
        <w:br/>
      </w:r>
    </w:p>
    <w:p>
      <w:r>
        <w:t>𣅢##𣅢</w:t>
        <w:br/>
        <w:br/>
        <w:t>同“晬”。《龍龕手鑑·日部》：“𣅢，子對反，周年也。”又“晬，子對反，周年也。”《篇海類編·天文類·日部》：“晬，或作𣅢。”</w:t>
        <w:br/>
      </w:r>
    </w:p>
    <w:p>
      <w:r>
        <w:t>𣅣##𣅣</w:t>
        <w:br/>
        <w:br/>
        <w:t>同“豆”。《説文·豆部》：“𣅣，古文豆。”</w:t>
        <w:br/>
      </w:r>
    </w:p>
    <w:p>
      <w:r>
        <w:t>𣅤##𣅤</w:t>
        <w:br/>
        <w:br/>
        <w:t>xū　《改併四聲篇海》兄于切。</w:t>
        <w:br/>
        <w:br/>
        <w:t>日始旦。《改併四聲篇海·日部》：“𣅤，日始旦。”*张涌泉*《漢語俗字叢考》：“‘𣅤’當是‘旴’的訛俗字。”</w:t>
        <w:br/>
      </w:r>
    </w:p>
    <w:p>
      <w:r>
        <w:t>𣅥##𣅥</w:t>
        <w:br/>
        <w:br/>
        <w:t>dī　《改併四聲篇海》引《奚韻》音低。</w:t>
        <w:br/>
        <w:br/>
        <w:t>日下。《改併四聲篇海·日部》引《奚韻》：“𣅥，日下。”</w:t>
        <w:br/>
      </w:r>
    </w:p>
    <w:p>
      <w:r>
        <w:t>𣅦##𣅦</w:t>
        <w:br/>
        <w:br/>
        <w:t>同“昃”。《周禮·地官·司市》：“大市，日𣅦而市。”*陸德明*釋文：“𣅦，本又作昃。”</w:t>
        <w:br/>
      </w:r>
    </w:p>
    <w:p>
      <w:r>
        <w:t>𣅰##𣅰</w:t>
        <w:br/>
        <w:br/>
        <w:t>xiàng　《越諺》音向。</w:t>
        <w:br/>
        <w:br/>
        <w:t>〔撈𣅰〕窃盗隐名。*清**范寅*《越諺》卷中：“撈𣅰，竊盜隱名，幼猶聞之，今無此語矣。”</w:t>
        <w:br/>
      </w:r>
    </w:p>
    <w:p>
      <w:r>
        <w:t>𣅱##𣅱</w:t>
        <w:br/>
        <w:br/>
        <w:t>同“時”。《龍龕手鑑·日部》：“𣅱”，“時”的古文。《字彙補·日部》：“𣅱，與時同。”</w:t>
        <w:br/>
      </w:r>
    </w:p>
    <w:p>
      <w:r>
        <w:t>𣅲##𣅲</w:t>
        <w:br/>
        <w:br/>
        <w:t>同“厥”。《集韻·月韻》：“厥，古作𣅲。”</w:t>
        <w:br/>
      </w:r>
    </w:p>
    <w:p>
      <w:r>
        <w:t>𣅳##𣅳</w:t>
        <w:br/>
        <w:br/>
        <w:t>同“昃”。《玉篇·日部》：“𣅳，日昳也。”《字彙補·日部》：“𣅳，與昃同。”《易·豐》：“日中則𣅳，月盈則食。”</w:t>
        <w:br/>
      </w:r>
    </w:p>
    <w:p>
      <w:r>
        <w:t>𣅴##𣅴</w:t>
        <w:br/>
        <w:br/>
        <w:t>同“炄”。《字彙·火部》：“炄，亦作𣅴。”</w:t>
        <w:br/>
      </w:r>
    </w:p>
    <w:p>
      <w:r>
        <w:t>𣅷##𣅷</w:t>
        <w:br/>
        <w:br/>
        <w:t>xiòng　《玉篇》許詠切。</w:t>
        <w:br/>
        <w:br/>
        <w:t>日中风。《玉篇·日部》：“𣅷，日中風。”</w:t>
        <w:br/>
      </w:r>
    </w:p>
    <w:p>
      <w:r>
        <w:t>𣅸##𣅸</w:t>
        <w:br/>
        <w:br/>
        <w:t>同“晲”。《玉篇·日部》：“𣅸”，同“晲”。</w:t>
        <w:br/>
      </w:r>
    </w:p>
    <w:p>
      <w:r>
        <w:t>𣅹##𣅹</w:t>
        <w:br/>
        <w:br/>
        <w:t>同“昪”。《字彙·日部》：“𣅹，同昪。”</w:t>
        <w:br/>
      </w:r>
    </w:p>
    <w:p>
      <w:r>
        <w:t>𣅺##𣅺</w:t>
        <w:br/>
        <w:br/>
        <w:t>yǒu　《集韻》於九切，上有影。</w:t>
        <w:br/>
        <w:br/>
        <w:t>〔𣅺炄〕也作“㶭炄”。欲干。《集韻·有韻》：“㶭，㶭炄，欲乾。或从日。”</w:t>
        <w:br/>
      </w:r>
    </w:p>
    <w:p>
      <w:r>
        <w:t>𣅻##𣅻</w:t>
        <w:br/>
        <w:br/>
        <w:t>（一）guǎ　《龍龕手鑑》古瓦反。</w:t>
        <w:br/>
        <w:br/>
        <w:t>同“咼（剮）”。《龍龕手鑑·日部》：“𣅻”，“咼”的俗字。</w:t>
        <w:br/>
        <w:br/>
        <w:t>（二）jiōng　《篇海類編》古熒切。</w:t>
        <w:br/>
        <w:br/>
        <w:t>明。《篇海類編·天文類·日部》：“𣅻，明也。”</w:t>
        <w:br/>
      </w:r>
    </w:p>
    <w:p>
      <w:r>
        <w:t>𣅼##𣅼</w:t>
        <w:br/>
        <w:br/>
        <w:t>同“早”。《集韻·皓韻》：“𣅼，《説文》：‘晨也。从日在甲上。’隷作早。”</w:t>
        <w:br/>
      </w:r>
    </w:p>
    <w:p>
      <w:r>
        <w:t>𣅽##𣅽</w:t>
        <w:br/>
        <w:br/>
        <w:t>同“昢”。《龍龕手鑑·日部》：“𣅽”，同“昢”。</w:t>
        <w:br/>
      </w:r>
    </w:p>
    <w:p>
      <w:r>
        <w:t>𣅾##𣅾</w:t>
        <w:br/>
        <w:br/>
        <w:t>xī　《字彙補》心尺切。</w:t>
        <w:br/>
        <w:br/>
        <w:t>明昔。《字彙補·日部》：“𣅾，《海篇》：‘明昔也。’”</w:t>
        <w:br/>
      </w:r>
    </w:p>
    <w:p>
      <w:r>
        <w:t>𣆇##𣆇</w:t>
        <w:br/>
        <w:br/>
        <w:t>同“㫘”。《龍龕手鑑·日部》：“㫘，俗；𣆇，正。”</w:t>
        <w:br/>
      </w:r>
    </w:p>
    <w:p>
      <w:r>
        <w:t>𣆈##𣆈</w:t>
        <w:br/>
        <w:br/>
        <w:t>huò　《改併四聲篇海·日部》引《搜真玉鏡》：“𣆈，呼括切。”《字彙補·日部》：“𣆈，音豁。義闕。”</w:t>
        <w:br/>
      </w:r>
    </w:p>
    <w:p>
      <w:r>
        <w:t>𣆊##𣆊</w:t>
        <w:br/>
        <w:br/>
        <w:t>同“春”。《龍龕手鑑·日部》：“𣆊”，“春”的古文。</w:t>
        <w:br/>
      </w:r>
    </w:p>
    <w:p>
      <w:r>
        <w:t>𣆋##𣆋</w:t>
        <w:br/>
        <w:br/>
        <w:t>同“昣”。《改併四聲篇海·日部》引《龍龕手鑑》：“𣆋，正作昣。”</w:t>
        <w:br/>
      </w:r>
    </w:p>
    <w:p>
      <w:r>
        <w:t>𣆌##𣆌</w:t>
        <w:br/>
        <w:br/>
        <w:t>𣆌音义未详。《字彙補·日部》：“𣆌，見《金光明經》。”</w:t>
        <w:br/>
      </w:r>
    </w:p>
    <w:p>
      <w:r>
        <w:t>𣆍##𣆍</w:t>
        <w:br/>
        <w:br/>
        <w:t>dǐng　《改併四聲篇海·日部》引《龍龕手鑑》：“𣆍，音頂。”《字彙補·日部》：“𣆍，東井切。義闕。”</w:t>
        <w:br/>
      </w:r>
    </w:p>
    <w:p>
      <w:r>
        <w:t>𣆎##𣆎</w:t>
        <w:br/>
        <w:br/>
        <w:t>同“鼠”。*元**周致中*《異域志》卷上：“（*無連蒙古*）在海島中，有城池房屋，其人頗富，出貂𣆎，其國近西番。”</w:t>
        <w:br/>
      </w:r>
    </w:p>
    <w:p>
      <w:r>
        <w:t>𣆑##𣆑</w:t>
        <w:br/>
        <w:br/>
        <w:t>同“𣌧”。《康熙字典·日部》：“𣆑，《篇海類編》：‘楚革切，音冊。告也。’”按：《篇海類篇·天文類·日部》作“𣌧”。</w:t>
        <w:br/>
      </w:r>
    </w:p>
    <w:p>
      <w:r>
        <w:t>𣆒##𣆒</w:t>
        <w:br/>
        <w:br/>
        <w:t>xú　《集韻》休必切，入術曉。</w:t>
        <w:br/>
        <w:br/>
        <w:t>急速。《集韻·質韻》：“𣆒，急速。”</w:t>
        <w:br/>
      </w:r>
    </w:p>
    <w:p>
      <w:r>
        <w:t>𣆓##𣆓</w:t>
        <w:br/>
        <w:br/>
        <w:t>同“昵”。《正字通·日部》：“𣆓，同昵。”</w:t>
        <w:br/>
      </w:r>
    </w:p>
    <w:p>
      <w:r>
        <w:t>𣆔##𣆔</w:t>
        <w:br/>
        <w:br/>
        <w:t>zhòu　《玉篇》職救切。</w:t>
        <w:br/>
        <w:br/>
        <w:t>光。《玉篇·日部》：“𣆔，光也。”</w:t>
        <w:br/>
      </w:r>
    </w:p>
    <w:p>
      <w:r>
        <w:t>𣆕##𣆕</w:t>
        <w:br/>
        <w:br/>
        <w:t>xiàn　《玉篇》許驗切。</w:t>
        <w:br/>
        <w:br/>
        <w:t>妨。《玉篇·日部》：“𣆕，妨。”</w:t>
        <w:br/>
      </w:r>
    </w:p>
    <w:p>
      <w:r>
        <w:t>𣆖##𣆖</w:t>
        <w:br/>
        <w:br/>
        <w:t>huāng　《廣韻》呼光切，平唐曉。又呼晃切。</w:t>
        <w:br/>
        <w:br/>
        <w:t>旱热。《廣韻·唐韻》：“𣆖，旱熱。”又《蕩韻》：“𣆖，日旱熱也。”</w:t>
        <w:br/>
      </w:r>
    </w:p>
    <w:p>
      <w:r>
        <w:t>𣆗##𣆗</w:t>
        <w:br/>
        <w:br/>
        <w:t>chā　《玉篇》楚洽切。</w:t>
        <w:br/>
        <w:br/>
        <w:t>日照水。《玉篇·日部》：“𣆗，日照水。”</w:t>
        <w:br/>
      </w:r>
    </w:p>
    <w:p>
      <w:r>
        <w:t>𣆘##𣆘</w:t>
        <w:br/>
        <w:br/>
        <w:t>shǐ　《玉篇》色滓切。</w:t>
        <w:br/>
        <w:br/>
        <w:t>明。《玉篇·日部》：“𣆘，明也。”</w:t>
        <w:br/>
      </w:r>
    </w:p>
    <w:p>
      <w:r>
        <w:t>𣆙##𣆙</w:t>
        <w:br/>
        <w:br/>
        <w:t>gàn　《玉篇》各汗切。</w:t>
        <w:br/>
        <w:br/>
        <w:t>半干。《玉篇·日部》：“𣆙，半乾也。”一说“涆”的讹字。《正字通·日部》：“𣆙，涆字之譌。《上林賦》‘澔涆’，涆音汗。舊註音幹，半乾，非。”</w:t>
        <w:br/>
      </w:r>
    </w:p>
    <w:p>
      <w:r>
        <w:t>𣆚##𣆚</w:t>
        <w:br/>
        <w:br/>
        <w:t>（一）nuǒ　《集韻》乃可切，上哿泥。</w:t>
        <w:br/>
        <w:br/>
        <w:t>同“㡅”。储藏室。《集韻·哿韻》：“㡅，《博雅》：‘宬㡅也。’或作𣆚。”</w:t>
        <w:br/>
        <w:br/>
        <w:t>（二）chǐ</w:t>
        <w:br/>
        <w:br/>
        <w:t>同“侈”。奢。《正字通·日部》：“𣆚，同侈，奢也。《六書統》：‘从多、从日，日以多也。’”</w:t>
        <w:br/>
      </w:r>
    </w:p>
    <w:p>
      <w:r>
        <w:t>𣆛##𣆛</w:t>
        <w:br/>
        <w:br/>
        <w:t>（一）àn</w:t>
        <w:br/>
        <w:br/>
        <w:t>同“暗”。《正字通·日部》：“𣆛，暗本字。”</w:t>
        <w:br/>
        <w:br/>
        <w:t>（二）wǎn</w:t>
        <w:br/>
        <w:br/>
        <w:t>同“晚”。《康熙字典·日部》引《古文奇字》：“𣆛，古晚字。”</w:t>
        <w:br/>
      </w:r>
    </w:p>
    <w:p>
      <w:r>
        <w:t>𣆜##𣆜</w:t>
        <w:br/>
        <w:br/>
        <w:t>同“昧”。《集韻·隊韻》：“昧，古作𣆜。”</w:t>
        <w:br/>
      </w:r>
    </w:p>
    <w:p>
      <w:r>
        <w:t>𣆝##𣆝</w:t>
        <w:br/>
        <w:br/>
        <w:t>同“暖”。《龍龕手鑑·日部》：“𣆝”，“暖”的俗字。</w:t>
        <w:br/>
      </w:r>
    </w:p>
    <w:p>
      <w:r>
        <w:t>𣆞##𣆞</w:t>
        <w:br/>
        <w:br/>
        <w:t>同“是”。《説文·是部》：“𣆞，籀文是。”</w:t>
        <w:br/>
      </w:r>
    </w:p>
    <w:p>
      <w:r>
        <w:t>𣆟##𣆟</w:t>
        <w:br/>
        <w:br/>
        <w:t>（一）xiē</w:t>
        <w:br/>
        <w:br/>
        <w:t>少。*明**楊慎*《俗言》卷一：“𣆟，寫邪切。少也……*宋*人《月》詩：‘露出清光𣆟’，*子兒*《蘭畹》詞：‘東風寒似夜來𣆟。’”</w:t>
        <w:br/>
        <w:br/>
        <w:t>（二）jiē</w:t>
        <w:br/>
        <w:br/>
        <w:t>*元顺帝*时宫中私室名，即“兀该”。《字彙補·日部》：“𣆟，又《通鑑》，*元順帝*時取滛〔淫〕戲，號所處曰𣆟，即兀該。”按：《元史·姦臣傳·哈麻》“號所處室曰皆，即兀該”，字作“皆”。</w:t>
        <w:br/>
        <w:br/>
        <w:t>（三）少数民族姓。*明**沈德符*《萬曆野獲編·土司·夷姓》：“夷姓又别有茶、只、伽、卡、阿、絞、㱔、𣆟矣。此等字，俱中華所無。”</w:t>
        <w:br/>
      </w:r>
    </w:p>
    <w:p>
      <w:r>
        <w:t>𣆠##𣆠</w:t>
        <w:br/>
        <w:br/>
        <w:t>同“鬼”。《龍龕手鑑·日部》：“𣆠，古文，音鬼。”《字彙補·日部》：“𣆠，古文鬼字。”</w:t>
        <w:br/>
      </w:r>
    </w:p>
    <w:p>
      <w:r>
        <w:t>𣆧##𣆧</w:t>
        <w:br/>
        <w:br/>
        <w:t>hào　《字彙補》何老切。</w:t>
        <w:br/>
        <w:br/>
        <w:t>夏天。《字彙補·日部》：“𣆧，夏天也。”</w:t>
        <w:br/>
      </w:r>
    </w:p>
    <w:p>
      <w:r>
        <w:t>𣆨##𣆨</w:t>
        <w:br/>
        <w:br/>
        <w:t>同“鼠”。*清**查繼佐*《罪惟録·憲宗純皇帝紀》：“六月，*陝西*旱，𣆨食禾稼，凡九十五州縣。”</w:t>
        <w:br/>
      </w:r>
    </w:p>
    <w:p>
      <w:r>
        <w:t>𣆩##𣆩</w:t>
        <w:br/>
        <w:br/>
        <w:t>同“𣌧”。《玉篇·曰部》：“𣆩，告也。”《字彙補·曰部》：“𣌧，與𣆩同。”</w:t>
        <w:br/>
      </w:r>
    </w:p>
    <w:p>
      <w:r>
        <w:t>𣆪##𣆪</w:t>
        <w:br/>
        <w:br/>
        <w:t>同“厚”。*清**高翔麟*《説文字通·𣆪部》：“厚，山陵之厚也。从𣆪，从厂。按：𣆪即厚也。”</w:t>
        <w:br/>
      </w:r>
    </w:p>
    <w:p>
      <w:r>
        <w:t>𣆫##𣆫</w:t>
        <w:br/>
        <w:br/>
        <w:t>（一）chāng</w:t>
        <w:br/>
        <w:br/>
        <w:t>同“昌”。《字彙補·日部》：“𣆫，與昌同。”</w:t>
        <w:br/>
        <w:br/>
        <w:t>（二）bū</w:t>
        <w:br/>
        <w:br/>
        <w:t>同“晡”。《正字通·日部》：“𣆫，*楊慎*曰：‘𣆫，古晡字，申時也。’”</w:t>
        <w:br/>
      </w:r>
    </w:p>
    <w:p>
      <w:r>
        <w:t>𣆬##𣆬</w:t>
        <w:br/>
        <w:br/>
        <w:t>同“𣆖”。《集韻·唐韻》：“𣆬，旱熱也。”按：《廣韻》作“𣆖”。</w:t>
        <w:br/>
      </w:r>
    </w:p>
    <w:p>
      <w:r>
        <w:t>𣆭##𣆭</w:t>
        <w:br/>
        <w:br/>
        <w:t>人名用字。《新唐書·宗室世系表》有*李𣆭*。</w:t>
        <w:br/>
      </w:r>
    </w:p>
    <w:p>
      <w:r>
        <w:t>𣆲##𣆲</w:t>
        <w:br/>
        <w:br/>
        <w:t>qīn　《集韻》千尋切，平侵清。</w:t>
        <w:br/>
        <w:br/>
        <w:t>日光。《玉篇·日部》：“𣆲，日光也。”</w:t>
        <w:br/>
      </w:r>
    </w:p>
    <w:p>
      <w:r>
        <w:t>𣆳##𣆳</w:t>
        <w:br/>
        <w:br/>
        <w:t>gěng　《集韻》古杏切，上梗見。</w:t>
        <w:br/>
        <w:br/>
        <w:t>（1）日光。《集韻·梗韻》：“𣆳，日光。”</w:t>
        <w:br/>
        <w:br/>
        <w:t>（2）日高。《玉篇·日部》：“𣆳，日高也。”</w:t>
        <w:br/>
      </w:r>
    </w:p>
    <w:p>
      <w:r>
        <w:t>𣆴##𣆴</w:t>
        <w:br/>
        <w:br/>
        <w:t>shān　《集韻》尸連切，平仙書。</w:t>
        <w:br/>
        <w:br/>
        <w:t>更。《廣雅·釋詁三》：“𣆴，更也。”</w:t>
        <w:br/>
      </w:r>
    </w:p>
    <w:p>
      <w:r>
        <w:t>𣆶##𣆶</w:t>
        <w:br/>
        <w:br/>
        <w:t>同“晚”。《正字通·日部》：“𣆶，同晚。”</w:t>
        <w:br/>
      </w:r>
    </w:p>
    <w:p>
      <w:r>
        <w:t>𣆷##𣆷</w:t>
        <w:br/>
        <w:br/>
        <w:t>同“晁”。《正字通·日部》：“𣆷，俗晁字。”</w:t>
        <w:br/>
      </w:r>
    </w:p>
    <w:p>
      <w:r>
        <w:t>𣆸##𣆸</w:t>
        <w:br/>
        <w:br/>
        <w:t>“𣪏”的讹字。《字彙·日部》：“𣆸，籀文敢字。”《正字通·日部》：“𣆸，敢本作𠭖，籀作𣪏，彐下从日誤。”</w:t>
        <w:br/>
      </w:r>
    </w:p>
    <w:p>
      <w:r>
        <w:t>𣆹##𣆹</w:t>
        <w:br/>
        <w:br/>
        <w:t>同“疊”。《龍龕手鑑·日部》：“𣆹，重也；堕也；明也；累也；積也。正體今作疊。”</w:t>
        <w:br/>
      </w:r>
    </w:p>
    <w:p>
      <w:r>
        <w:t>𣆺##𣆺</w:t>
        <w:br/>
        <w:br/>
        <w:t>同“宵”。《集韻·宵韻》：“宵，《説文》：‘夜也’。古作𣆺。”《太玄·晦》：“次七，𣆺提明或遵之行。”*司馬光*集注：“*王（涯*）曰：𣆺，古宵字。”</w:t>
        <w:br/>
      </w:r>
    </w:p>
    <w:p>
      <w:r>
        <w:t>𣆼##𣆼</w:t>
        <w:br/>
        <w:br/>
        <w:t>𣆼同“冬”。《説文·仌部》：“𣆼，古文冬从日。”</w:t>
        <w:br/>
      </w:r>
    </w:p>
    <w:p>
      <w:r>
        <w:t>𣆽##𣆽</w:t>
        <w:br/>
        <w:br/>
        <w:t>zè　《改併四聲篇海》引《奚韻》助色切。</w:t>
        <w:br/>
        <w:br/>
        <w:t>明。《改併四聲篇海·日部》引《奚韻》：“𣆽，明也。”</w:t>
        <w:br/>
      </w:r>
    </w:p>
    <w:p>
      <w:r>
        <w:t>𣆾##𣆾</w:t>
        <w:br/>
        <w:br/>
        <w:t>同“𣇲”。《龍龕手鑑·日部》：“𣆾”，“𣇲”的俗字。一说“昏”的讹字。《康熙字典·日部》：“𣆾，《篇韻》同昏。按：昏字之譌。”</w:t>
        <w:br/>
      </w:r>
    </w:p>
    <w:p>
      <w:r>
        <w:t>𣆿##𣆿</w:t>
        <w:br/>
        <w:br/>
        <w:t>同“晥”。《龍龕手鑑·日部》：“𣆿”，同“晥”。一说“晥”的讹字。《康熙字典·日部》：“𣆿，《篇韻》同晥。按：晥字之譌。”</w:t>
        <w:br/>
      </w:r>
    </w:p>
    <w:p>
      <w:r>
        <w:t>𣇅##𣇅</w:t>
        <w:br/>
        <w:br/>
        <w:t>同“昴”。《正字通·日部》：“𣇅，昴本字。”</w:t>
        <w:br/>
      </w:r>
    </w:p>
    <w:p>
      <w:r>
        <w:t>𣇇##𣇇</w:t>
        <w:br/>
        <w:br/>
        <w:t>𣇇同“疍”。</w:t>
        <w:br/>
      </w:r>
    </w:p>
    <w:p>
      <w:r>
        <w:t>𣇖##𣇖</w:t>
        <w:br/>
        <w:br/>
        <w:t>diǎn　《改併四聲篇海·日部》引《奚韻》：“𣇖，音典。”《字彙補·日部》：“𣇖，丁遣切。義未詳。”</w:t>
        <w:br/>
      </w:r>
    </w:p>
    <w:p>
      <w:r>
        <w:t>𣇗##𣇗</w:t>
        <w:br/>
        <w:br/>
        <w:t>shēn　《廣韻》失人切，平真書。</w:t>
        <w:br/>
        <w:br/>
        <w:t>引。《廣韻·真韻》：“𣇗，引也。”</w:t>
        <w:br/>
      </w:r>
    </w:p>
    <w:p>
      <w:r>
        <w:t>𣇘##𣇘</w:t>
        <w:br/>
        <w:br/>
        <w:t>水名。《宋書·謝靈運傳》：“近北則*二巫*結湖，*兩𣇘*通沼。”原注：“*兩𣇘*皆長溪，*外𣇘*出山之後四五里許，*裏𣇘*亦隔一山，出*新堟*。”按：校勘记引*清**錢大昕*《廿二史考異》：“𣇘字不見字書，訪之通人，亦無知者。”*清**李慈銘*《宋書札記》：“𣇘，必非誤字。蓋當時吾*越*方言也。”</w:t>
        <w:br/>
      </w:r>
    </w:p>
    <w:p>
      <w:r>
        <w:t>𣇙##𣇙</w:t>
        <w:br/>
        <w:br/>
        <w:t>zǔ　《改併四聲篇海·日部》引《類篇》：“𣇙，音祖。”《字彙補·日部》：“𣇙，子楚切。義闕。”</w:t>
        <w:br/>
      </w:r>
    </w:p>
    <w:p>
      <w:r>
        <w:t>𣇚##𣇚</w:t>
        <w:br/>
        <w:br/>
        <w:t>同“晙”。《龍龕手鑑·日部》：“𣇚，早也，明也，敬也。”《康熙字典·日部》：“𣇚，《龍龕》同晙。”</w:t>
        <w:br/>
      </w:r>
    </w:p>
    <w:p>
      <w:r>
        <w:t>𣇢##𣇢</w:t>
        <w:br/>
        <w:br/>
        <w:t>biē　《集韻》必結切，平先幫。</w:t>
        <w:br/>
        <w:br/>
        <w:t>曝干。《集韻·㞕韻》：“𣇢，暴乾也。”</w:t>
        <w:br/>
      </w:r>
    </w:p>
    <w:p>
      <w:r>
        <w:t>𣇣##𣇣</w:t>
        <w:br/>
        <w:br/>
        <w:t>“置”的讹字。《正字通·日部》：“𣇣，置字之譌。”</w:t>
        <w:br/>
      </w:r>
    </w:p>
    <w:p>
      <w:r>
        <w:t>𣇤##𣇤</w:t>
        <w:br/>
        <w:br/>
        <w:t>同“昒”。《集韻·没韻》：“昒，或从忽。”</w:t>
        <w:br/>
      </w:r>
    </w:p>
    <w:p>
      <w:r>
        <w:t>𣇥##𣇥</w:t>
        <w:br/>
        <w:br/>
        <w:t>同“暄”。《正字通·日部》：“𣇥，暄本字。”</w:t>
        <w:br/>
      </w:r>
    </w:p>
    <w:p>
      <w:r>
        <w:t>𣇦##𣇦</w:t>
        <w:br/>
        <w:br/>
        <w:t>chuí　《玉篇》直韋切。</w:t>
        <w:br/>
        <w:br/>
        <w:t>地名。《玉篇·日部》：“睡，地名。”按：《正字通·日部》：“睡，☀字。”</w:t>
        <w:br/>
      </w:r>
    </w:p>
    <w:p>
      <w:r>
        <w:t>𣇧##𣇧</w:t>
        <w:br/>
        <w:br/>
        <w:t>zhè　《集韻》之夜切，去禡章。</w:t>
        <w:br/>
        <w:br/>
        <w:t>日赫。《集韻·禡韻》：“𣇧，日赫。”</w:t>
        <w:br/>
      </w:r>
    </w:p>
    <w:p>
      <w:r>
        <w:t>𣇨##𣇨</w:t>
        <w:br/>
        <w:br/>
        <w:t>dài　《集韻》待戴切，去代定。</w:t>
        <w:br/>
        <w:br/>
        <w:t>〔曖𣇨〕同“曖曃”。《集韻·代韻》：“曃，曖曃，暗也。亦省。”</w:t>
        <w:br/>
      </w:r>
    </w:p>
    <w:p>
      <w:r>
        <w:t>𣇩##𣇩</w:t>
        <w:br/>
        <w:br/>
        <w:t>同“𣉩”。《集韻·禡韻》：“𣉩，或作𣇩。”《通志·氏族略五》：“*𣇩*氏，音亞，見《纂要》。”</w:t>
        <w:br/>
      </w:r>
    </w:p>
    <w:p>
      <w:r>
        <w:t>𣇪##𣇪</w:t>
        <w:br/>
        <w:br/>
        <w:t>同“曜”。《集韻·笑韻》：“曜，古作𣇪。”</w:t>
        <w:br/>
      </w:r>
    </w:p>
    <w:p>
      <w:r>
        <w:t>𣇫##𣇫</w:t>
        <w:br/>
        <w:br/>
        <w:t>wǒ　《集韻》鄔果切，上果影。</w:t>
        <w:br/>
        <w:br/>
        <w:t>明。《玉篇·日部》：“𣇫，明。”</w:t>
        <w:br/>
      </w:r>
    </w:p>
    <w:p>
      <w:r>
        <w:t>𣇬##𣇬</w:t>
        <w:br/>
        <w:br/>
        <w:t>qióng　《集韻》去仲切，去送溪。</w:t>
        <w:br/>
        <w:br/>
        <w:t>日干物。《集韻·送韻》：“𣇬，日乾物。”</w:t>
        <w:br/>
      </w:r>
    </w:p>
    <w:p>
      <w:r>
        <w:t>𣇭##𣇭</w:t>
        <w:br/>
        <w:br/>
        <w:t>同“暀”。《字彙補·日部》：“𣇭，俗暀字。人名也。*唐*賊*裘甫*黨有*劉𣇭*、*劉慶*、*劉從簡*。見《通鑑綱目》。”</w:t>
        <w:br/>
      </w:r>
    </w:p>
    <w:p>
      <w:r>
        <w:t>𣇮##𣇮</w:t>
        <w:br/>
        <w:br/>
        <w:t>同“晳（晰）”。《篇海類編·天文類·日部》：“𣇮，同晳。又與晰同。”</w:t>
        <w:br/>
      </w:r>
    </w:p>
    <w:p>
      <w:r>
        <w:t>𣇯##𣇯</w:t>
        <w:br/>
        <w:br/>
        <w:t>同“昴”。《改併四聲篇海·日部》引《搜真玉鏡》：“𣇯，音卯。”《字彙補·日部》：“𣇯，音義同昴。”</w:t>
        <w:br/>
      </w:r>
    </w:p>
    <w:p>
      <w:r>
        <w:t>𣇰##𣇰</w:t>
        <w:br/>
        <w:br/>
        <w:t>lín　《字彙補》音林。</w:t>
        <w:br/>
        <w:br/>
        <w:t>〔佛𣇰〕也作“拂菻”。古国名。我国*隋**唐*时指*东罗马帝国*及其所属*西亚**地中海*沿岸一带。*宋*时指*塞尔柱**突厥人*统治下的*小亚细亚*一带。《字彙補·日部》：“𣇰，國名。*朱澤民*《異域苑》：‘*景祐*間，有*佛𣇰國*來朝，自言當日没之處。’”</w:t>
        <w:br/>
      </w:r>
    </w:p>
    <w:p>
      <w:r>
        <w:t>𣇱##𣇱</w:t>
        <w:br/>
        <w:br/>
        <w:t>¹⁰𣇱同“冝（宜）”。《改併四聲篇海·冂部》引《龍龕手鑑》：“𣇱，音冝。”按：“𣇱”当为《説文》“宜”字小篆的变体。</w:t>
        <w:br/>
      </w:r>
    </w:p>
    <w:p>
      <w:r>
        <w:t>𣇲##𣇲</w:t>
        <w:br/>
        <w:br/>
        <w:t>同“昏”。《龍龕手鑑·日部》：“𣇲，闇也。”《首楞嚴義疏注經》卷二：“翻思往日，認妄失真，流浪既深，𣇲惑難曉。”按：“𣇲”，甲、乙本作“昏”。</w:t>
        <w:br/>
      </w:r>
    </w:p>
    <w:p>
      <w:r>
        <w:t>𣇳##𣇳</w:t>
        <w:br/>
        <w:br/>
        <w:t>jī　《集韻》居之切，平之見。</w:t>
        <w:br/>
        <w:br/>
        <w:t>同“稘（期）”。周期；周年。《集韻·之韻》：“稘，《説文》：‘復其時也。’引《虞書》：‘稘，三百有六旬。’古作𣇳。亦書期。”</w:t>
        <w:br/>
      </w:r>
    </w:p>
    <w:p>
      <w:r>
        <w:t>𣇵##𣇵</w:t>
        <w:br/>
        <w:br/>
        <w:t>同“晶”。《直音篇·晶部》：“𣇵”，同“晶”。</w:t>
        <w:br/>
      </w:r>
    </w:p>
    <w:p>
      <w:r>
        <w:t>𣈅##𣈅</w:t>
        <w:br/>
        <w:br/>
        <w:t>同“曹”。《古俗字略·豪韻》：“曹，輩也；衆也。𣈅，古。”</w:t>
        <w:br/>
      </w:r>
    </w:p>
    <w:p>
      <w:r>
        <w:t>𣈆##𣈆</w:t>
        <w:br/>
        <w:br/>
        <w:t>同“晋”。《改併四聲篇海·日部》引《龍龕手鑑》：“𣈆，音晋，義同。”*明**田藝蘅*《留青日札·甘露》：“*𣈆*《中興書》曰，甘露降，耆老得敬，則松柏受之。”</w:t>
        <w:br/>
      </w:r>
    </w:p>
    <w:p>
      <w:r>
        <w:t>𣈇##𣈇</w:t>
        <w:br/>
        <w:br/>
        <w:t>同“暗”。《龍龕手鑑·不部》：“𣈇，烏紺反。”*清**錢大昕*《十駕齋養新録·宋時俗字》：“《龍龕手鑑》多收鄙俗之字，如……𣈇為暗。”</w:t>
        <w:br/>
      </w:r>
    </w:p>
    <w:p>
      <w:r>
        <w:t>𣈉##𣈉</w:t>
        <w:br/>
        <w:br/>
        <w:t>同“督”。《集韻·沃韻》：“督，《説文》：‘察也，一曰目痛。’或省。”*方成珪*考正：“𣈉係俗字。”</w:t>
        <w:br/>
      </w:r>
    </w:p>
    <w:p>
      <w:r>
        <w:t>𣈊##𣈊</w:t>
        <w:br/>
        <w:br/>
        <w:t>mù　《改併四聲篇海·日部》引《川篇》：“𣈊，音木。”《字彙補·日部》：“𣈊，名卜切。義闕。”</w:t>
        <w:br/>
      </w:r>
    </w:p>
    <w:p>
      <w:r>
        <w:t>𣈋##𣈋</w:t>
        <w:br/>
        <w:br/>
        <w:t>〔沺𣈋〕地名。在*云南省*境内。*唐**樊綽*《蠻書·山川江源》：“又*彌諾江*，在*麗水*西，源出西北*小婆羅門國*，南流過*沺𣈋*、*苴川*。”</w:t>
        <w:br/>
      </w:r>
    </w:p>
    <w:p>
      <w:r>
        <w:t>𣈌##𣈌</w:t>
        <w:br/>
        <w:br/>
        <w:t>“𥆴（督）”的讹字。《集韻·𦰚韻》：“督，亦作𣈌。”方成珪考正：“𣈌，即𥆴字之譌。”</w:t>
        <w:br/>
      </w:r>
    </w:p>
    <w:p>
      <w:r>
        <w:t>𣈍##𣈍</w:t>
        <w:br/>
        <w:br/>
        <w:t>dié　《字彙補》同竭切。</w:t>
        <w:br/>
        <w:br/>
        <w:t>积。《字彙補·日部》：“𣈍，積也。”一说同“𤴁（疊）”。《康熙字典·日部》引《篇海類編》：“𣈍，同𤴁。”</w:t>
        <w:br/>
      </w:r>
    </w:p>
    <w:p>
      <w:r>
        <w:t>𣈎##𣈎</w:t>
        <w:br/>
        <w:br/>
        <w:t>wèi　《改併四聲篇海·日部》引《併了部頭》：“𣈎，音謂。”《字彙補·日部》：“𣈎，余内切。義未詳。”按：*张涌泉*《漢語俗字叢考》：“此字當是‘彙’的訛俗字。”</w:t>
        <w:br/>
      </w:r>
    </w:p>
    <w:p>
      <w:r>
        <w:t>𣈏##𣈏</w:t>
        <w:br/>
        <w:br/>
        <w:t>同“焟”。《玉篇·火部》：“焟，亦𣈏同。”</w:t>
        <w:br/>
      </w:r>
    </w:p>
    <w:p>
      <w:r>
        <w:t>𣈐##𣈐</w:t>
        <w:br/>
        <w:br/>
        <w:t>“脆”的讹字。《敦煌變文集·韓朋賦》：“言語未訖，遂即至室，苦酒侵衣，遂𣈐如䓗。”</w:t>
        <w:br/>
      </w:r>
    </w:p>
    <w:p>
      <w:r>
        <w:t>𣈟##𣈟</w:t>
        <w:br/>
        <w:br/>
        <w:t>同“揚”。《字彙補·日部》：“𣈟，古揚字。見《古音駢字》。”</w:t>
        <w:br/>
      </w:r>
    </w:p>
    <w:p>
      <w:r>
        <w:t>𣈠##𣈠</w:t>
        <w:br/>
        <w:br/>
        <w:t>biàn　《改併四聲篇海》引《川篇》皮变切。</w:t>
        <w:br/>
        <w:br/>
        <w:t>光。《改併四聲篇海·日部》引《川篇》：“𣈠，光也。”</w:t>
        <w:br/>
      </w:r>
    </w:p>
    <w:p>
      <w:r>
        <w:t>𣈡##𣈡</w:t>
        <w:br/>
        <w:br/>
        <w:t>tǐ　《廣韻》他禮切，上薺透。</w:t>
        <w:br/>
        <w:br/>
        <w:t>横首杖。《廣雅·釋器》：“𣈡，杖也。”*王念孫*疏證：“𣈡之言提也。提，擊也。”《廣韻·薺韻》：“𣈡，横首杖名。”</w:t>
        <w:br/>
      </w:r>
    </w:p>
    <w:p>
      <w:r>
        <w:t>𣈣##𣈣</w:t>
        <w:br/>
        <w:br/>
        <w:t>“𣋋”的类推简化字。</w:t>
        <w:br/>
      </w:r>
    </w:p>
    <w:p>
      <w:r>
        <w:t>𣈤##𣈤</w:t>
        <w:br/>
        <w:br/>
        <w:t>同“春”。《集韻·諄韻》：“萅，古作𣈤，隸作春。”</w:t>
        <w:br/>
      </w:r>
    </w:p>
    <w:p>
      <w:r>
        <w:t>𣈥##𣈥</w:t>
        <w:br/>
        <w:br/>
        <w:t>tū　《集韻》通都切，平模透。</w:t>
        <w:br/>
        <w:br/>
        <w:t>日阴。《集韻·模韻》：“𣈥，日陰也。”</w:t>
        <w:br/>
      </w:r>
    </w:p>
    <w:p>
      <w:r>
        <w:t>𣈦##𣈦</w:t>
        <w:br/>
        <w:br/>
        <w:t>同“㬂”。《篇海類編·天文類·日部》：“𣈦”，同“㬂”。</w:t>
        <w:br/>
      </w:r>
    </w:p>
    <w:p>
      <w:r>
        <w:t>𣈧##𣈧</w:t>
        <w:br/>
        <w:br/>
        <w:t>同“旺”。《集韻·漾韻》：“𣈧，《説文》：‘光美也。’或省。”</w:t>
        <w:br/>
      </w:r>
    </w:p>
    <w:p>
      <w:r>
        <w:t>𣈨##𣈨</w:t>
        <w:br/>
        <w:br/>
        <w:t>同“旰”。《集韻·翰韻》：“旰，或作𣈨。”</w:t>
        <w:br/>
      </w:r>
    </w:p>
    <w:p>
      <w:r>
        <w:t>𣈩##𣈩</w:t>
        <w:br/>
        <w:br/>
        <w:t>同“終”。《集韻·東韻》：“終，古作𣈩。”</w:t>
        <w:br/>
      </w:r>
    </w:p>
    <w:p>
      <w:r>
        <w:t>𣈪##𣈪</w:t>
        <w:br/>
        <w:br/>
        <w:t>“𦝭”的讹字。《字彙補·日部》：“𣈪，*羅*氏《爾雅翼》曰：《山海經》‘類有二種，獸之出*亶爰山*者，如狸而有𩬊，其名曰𣈪類……’*任臣*案：《山海經》無𣈪字。惟《韻會小補》：‘類字，通作𣈪。’又*升庵*《韻寳》：‘𣈪，古類字。’据此則𣈪、類似一字也。又《五音集韻》：‘𦝭，力遂切。’从月不从日。未審是非，姑為闕疑焉。”按：《集韻·至韻》：“類，力遂切。古通作𦝭。”又：“𦝭，力遂切，血祭肉也。”“𣈪”为“𦝭”的讹字。</w:t>
        <w:br/>
      </w:r>
    </w:p>
    <w:p>
      <w:r>
        <w:t>𣈶##𣈶</w:t>
        <w:br/>
        <w:br/>
        <w:t>（一）xuǎn　《廣韻》況晚切，上阮曉。</w:t>
        <w:br/>
        <w:br/>
        <w:t>日气。《廣韻·阮韻》：“𣈶，日氣。”*南朝**齊**謝超宗*《凱容樂》：“偃風裁化，𣈶日敷祥。”</w:t>
        <w:br/>
        <w:br/>
        <w:t>（二）gèng　《集韻》居鄧切，去嶝見。</w:t>
        <w:br/>
        <w:br/>
        <w:t>（1）曝，晒。《廣雅·釋詁二》：“𣈶，曝也。”</w:t>
        <w:br/>
        <w:br/>
        <w:t>（2）干燥。《玉篇·日部》：“𣈶，乾燥也。”</w:t>
        <w:br/>
      </w:r>
    </w:p>
    <w:p>
      <w:r>
        <w:t>𣉄##𣉄</w:t>
        <w:br/>
        <w:br/>
        <w:t>chí　《集韻》常支切，平支禪。</w:t>
        <w:br/>
        <w:br/>
        <w:t>毒出虿尾。《類篇·日部》：“𣉄，毒出蠆尾。”</w:t>
        <w:br/>
      </w:r>
    </w:p>
    <w:p>
      <w:r>
        <w:t>𣉅##𣉅</w:t>
        <w:br/>
        <w:br/>
        <w:t>còu　《集韻》千候切，去候清。</w:t>
        <w:br/>
        <w:br/>
        <w:t>半春。《集韻·𠊱韻》：“𣉅，半春。”</w:t>
        <w:br/>
      </w:r>
    </w:p>
    <w:p>
      <w:r>
        <w:t>𣉆##𣉆</w:t>
        <w:br/>
        <w:br/>
        <w:t>“睼”的讹字。《龍龕手鑑·日部》：“𣉆，音體。”*邓福禄*、*韩小荆*《字典考正》：“𣉆、睼讀音完全相同，顯為一字之變。𣉆應為睼之訛變。”</w:t>
        <w:br/>
      </w:r>
    </w:p>
    <w:p>
      <w:r>
        <w:t>𣉇##𣉇</w:t>
        <w:br/>
        <w:br/>
        <w:t>同“則”。《龍龕手鑑·日部》：“𣉇，香嚴音謁，舊藏作則字。”</w:t>
        <w:br/>
      </w:r>
    </w:p>
    <w:p>
      <w:r>
        <w:t>𣉈##𣉈</w:t>
        <w:br/>
        <w:br/>
        <w:t>同“昏”。《改併四聲篇海·日部》引《搜真玉鏡》：“𣉈，音昏字。”《字彙補·日部》：“𣉈，同昏。”</w:t>
        <w:br/>
      </w:r>
    </w:p>
    <w:p>
      <w:r>
        <w:t>𣉉##𣉉</w:t>
        <w:br/>
        <w:br/>
        <w:t>同“終”。《字彙補·日部》：“𣉉，古終字。《六書索隱》：‘日在甲上曰早，日在癸上曰𣉉。’”</w:t>
        <w:br/>
      </w:r>
    </w:p>
    <w:p>
      <w:r>
        <w:t>𣉊##𣉊</w:t>
        <w:br/>
        <w:br/>
        <w:t>同“曉”。《宋元以來俗字譜》：“曉”，《古今雜劇》、《目連記》作“𣉊”。</w:t>
        <w:br/>
      </w:r>
    </w:p>
    <w:p>
      <w:r>
        <w:t>𣉋##𣉋</w:t>
        <w:br/>
        <w:br/>
        <w:t>同“䁏”。*明**湯顯祖*《紫簫記》第二十四齣：“𣉋紅鷲，擣玄菟。”</w:t>
        <w:br/>
      </w:r>
    </w:p>
    <w:p>
      <w:r>
        <w:t>𣉑##𣉑</w:t>
        <w:br/>
        <w:br/>
        <w:t>“𠤙（廄）”的讹字。《字彙補·日部》：“𣉑，居祐切，音救。《集韻》：‘二百十六匹馬也。’”按：《集韻》无“𣉑”，亦无“居祐切”。《集韻·宥韻》：“廄，居又切。《説文》：‘馬舍也。’引《周禮》：‘馬有二百十四匹為廄，廄有僕夫。’古从九。”此引《周禮》乃袭《説文》误。*五代**徐鍇*《説文繫傳·广部》：“廄，馬舍。……《周禮》：‘馬四匹為乘，乘馬一師四圉；三乘為皁，皁一趣馬；三皁為繫，一馭夫；六繫為廄，廄一僕夫。凡二百十六，應乾之筴〔策〕，此二百十四，傳寫誤。”马二百十六之数，与《字彙補》合，据音义“𣉑”当为“𠤙”之讹。</w:t>
        <w:br/>
        <w:br/>
        <w:t>同“厩”。《直音篇·九部》：“𣉑，古文厩字。”</w:t>
        <w:br/>
      </w:r>
    </w:p>
    <w:p>
      <w:r>
        <w:t>𣉒##𣉒</w:t>
        <w:br/>
        <w:br/>
        <w:t>huò　《集韻》忽郭切，入鐸曉。</w:t>
        <w:br/>
        <w:br/>
        <w:t>暂明。《集韻·鐸韻》：“𣉒，暫明也。”</w:t>
        <w:br/>
      </w:r>
    </w:p>
    <w:p>
      <w:r>
        <w:t>𣉓##𣉓</w:t>
        <w:br/>
        <w:br/>
        <w:t>qī　《集韻》乞及切，入緝溪。</w:t>
        <w:br/>
        <w:br/>
        <w:t>同“㬤”。曝晒。《集韻·緝韻》：“㬤，曝也。或作𣉓。”</w:t>
        <w:br/>
      </w:r>
    </w:p>
    <w:p>
      <w:r>
        <w:t>𣉔##𣉔</w:t>
        <w:br/>
        <w:br/>
        <w:t>sāo　《集韻》蘇遭切，平豪心。</w:t>
        <w:br/>
        <w:br/>
        <w:t>日色。《集韻·𩫕韻》：“𣉔，日色也。”</w:t>
        <w:br/>
      </w:r>
    </w:p>
    <w:p>
      <w:r>
        <w:t>𣉕##𣉕</w:t>
        <w:br/>
        <w:br/>
        <w:t>sàng　《集韻》四浪切，去宕心。</w:t>
        <w:br/>
        <w:br/>
        <w:t>〔㫰𣉕〕暴熭。《集韻·宕韻》：“𣉕，㫰𣉕，暴熭也。”</w:t>
        <w:br/>
      </w:r>
    </w:p>
    <w:p>
      <w:r>
        <w:t>𣉖##𣉖</w:t>
        <w:br/>
        <w:br/>
        <w:t>xuǎn　《集韻》火遠切，上阮曉。</w:t>
        <w:br/>
        <w:br/>
        <w:t>同“晅”。日气。《集韻·阮韻》：“晅，日氣也。或作𣉖。”</w:t>
        <w:br/>
      </w:r>
    </w:p>
    <w:p>
      <w:r>
        <w:t>𣉗##𣉗</w:t>
        <w:br/>
        <w:br/>
        <w:t>àng　《集韻》於浪切，去宕影。</w:t>
        <w:br/>
        <w:br/>
        <w:t>〔𣉗𣉘〕日无光。《集韻·宕韻》：“𣉗，𣉗𣉘，日無光。”</w:t>
        <w:br/>
      </w:r>
    </w:p>
    <w:p>
      <w:r>
        <w:t>𣉘##𣉘</w:t>
        <w:br/>
        <w:br/>
        <w:t>《説文》：“𣉘，埃𣉘，日無光也。从日，能聲。”</w:t>
        <w:br/>
        <w:br/>
        <w:t>nài　《廣韻》奴代切，去代泥。又奴勒切。之部。</w:t>
        <w:br/>
        <w:br/>
        <w:t>〔埃𣉘〕浓云密布；日无光。《説文·日部》：“𣉘，埃𣉘，日無光也。”*段玉裁*注：“埃𣉘，猶靉靆也。《通俗文》：‘雲覆日謂之靉靆。’”*明**歸有光*《松江新建行省頌》：“冥海波濤，風雲埃𣉘，曤然四除，萬里光彩。”</w:t>
        <w:br/>
      </w:r>
    </w:p>
    <w:p>
      <w:r>
        <w:t>𣉙##𣉙</w:t>
        <w:br/>
        <w:br/>
        <w:t>同“𤌹”。《集韻·翰韻》：“𤌹，乾也。或从日。”</w:t>
        <w:br/>
      </w:r>
    </w:p>
    <w:p>
      <w:r>
        <w:t>𣉚##𣉚</w:t>
        <w:br/>
        <w:br/>
        <w:t>yáng　《集韻》余章切，平陽以。</w:t>
        <w:br/>
        <w:br/>
        <w:t>（1）明。《集韻·陽韻》：“𣉚，明也。”</w:t>
        <w:br/>
        <w:br/>
        <w:t>（2）焦。《玉篇·日部》：“𣉚，焦。”</w:t>
        <w:br/>
      </w:r>
    </w:p>
    <w:p>
      <w:r>
        <w:t>𣉛##𣉛</w:t>
        <w:br/>
        <w:br/>
        <w:t>shū　《字彙補》詩初切。</w:t>
        <w:br/>
        <w:br/>
        <w:t>晒。《字彙補·日部》：“𣉛，曬也。”</w:t>
        <w:br/>
      </w:r>
    </w:p>
    <w:p>
      <w:r>
        <w:t>𣉜##𣉜</w:t>
        <w:br/>
        <w:br/>
        <w:t>shā　《字彙補·日部》：“𣉜，審刹切，音殺。《乾坤𨯳度》：‘*燭龍*行南時大𣉜。’”*清**俞正燮*《癸巳存稿》卷六：“古聖曰：‘*燭龍*行東時肅清，行西時㬈𣋉，行南時大𣉜，行北時嚴殺。’此言日之四遊也。”</w:t>
        <w:br/>
      </w:r>
    </w:p>
    <w:p>
      <w:r>
        <w:t>𣉞##𣉞</w:t>
        <w:br/>
        <w:br/>
        <w:t>同“暠”。《直音篇·日部》：“𣉞”，同“暠”。</w:t>
        <w:br/>
      </w:r>
    </w:p>
    <w:p>
      <w:r>
        <w:t>𣉩##𣉩</w:t>
        <w:br/>
        <w:br/>
        <w:t>《説文》：“𣉩，闕。”*鈕樹玉*校議：“汗簡以為惡字。”*王筠*句讀：“其為亞之分别文。”</w:t>
        <w:br/>
        <w:br/>
        <w:t>yà　《集韻》衣駕切，去禡影。魚部。</w:t>
        <w:br/>
        <w:br/>
        <w:t>（1）同“亞”。《説文·亞部》：“𣉩，闕。”*王筠*句讀：“其為亞之分别文。”</w:t>
        <w:br/>
        <w:br/>
        <w:t>（2）姓。也作“𣇩”。《集韻·禡韻》：“𣉩，姓也。”《字彙補·日部》：“𣉩，與𣇩同。見《説文》。”按：《通志·氏族略五》有“*𣇩*氏”。</w:t>
        <w:br/>
      </w:r>
    </w:p>
    <w:p>
      <w:r>
        <w:t>𣉪##𣉪</w:t>
        <w:br/>
        <w:br/>
        <w:t>huǎng　《集韻》虎晃切，上蕩曉。</w:t>
        <w:br/>
        <w:br/>
        <w:t>旱热。《類篇·日部》：“𣉪，旱熱也。”</w:t>
        <w:br/>
        <w:br/>
        <w:t>“𣉪”的讹字。《康熙字典·日部》：“𣉪，《集韻》虎晃切，音慌。旱熱也。”按：《玉篇》、《集韻》皆作“𣉪”，《康熙字典》误。</w:t>
        <w:br/>
      </w:r>
    </w:p>
    <w:p>
      <w:r>
        <w:t>𣉫##𣉫</w:t>
        <w:br/>
        <w:br/>
        <w:t>同“𣉚”。《集韻·陽韻》：“𣉚，明也。或从样。”</w:t>
        <w:br/>
      </w:r>
    </w:p>
    <w:p>
      <w:r>
        <w:t>𣉬##𣉬</w:t>
        <w:br/>
        <w:br/>
        <w:t>同“照”。《龍龕手鑑·日部》：“𣉬，古文。音照。”《字彙補·日部》：“𣉬，古文照字。”</w:t>
        <w:br/>
      </w:r>
    </w:p>
    <w:p>
      <w:r>
        <w:t>𣉭##𣉭</w:t>
        <w:br/>
        <w:br/>
        <w:t>同“蒙”。《字彙補·日部》：“𣉭，古文蒙字。”</w:t>
        <w:br/>
      </w:r>
    </w:p>
    <w:p>
      <w:r>
        <w:t>𣉮##𣉮</w:t>
        <w:br/>
        <w:br/>
        <w:t>bīn　《玉篇·日部》：“𣉮，必民切，古文也。”</w:t>
        <w:br/>
      </w:r>
    </w:p>
    <w:p>
      <w:r>
        <w:t>𣉯##𣉯</w:t>
        <w:br/>
        <w:br/>
        <w:t>〔塗𣉯〕地名。《新唐書·食貨志四》：“*順宗*時，始減*江*、*淮*鹽價……增*雲安*、*涣陽*、*塗𣉯*三監。”</w:t>
        <w:br/>
      </w:r>
    </w:p>
    <w:p>
      <w:r>
        <w:t>𣉰##𣉰</w:t>
        <w:br/>
        <w:br/>
        <w:t>同“彚”。《龍龕手鑑·日部》：“𣉰，舊藏作彚。”</w:t>
        <w:br/>
      </w:r>
    </w:p>
    <w:p>
      <w:r>
        <w:t>𣉱##𣉱</w:t>
        <w:br/>
        <w:br/>
        <w:t>同“暴”。《玉篇·夲部》：“𣉱，今作暴。”</w:t>
        <w:br/>
      </w:r>
    </w:p>
    <w:p>
      <w:r>
        <w:t>𣉺##𣉺</w:t>
        <w:br/>
        <w:br/>
        <w:t>同“𥏬（唐）”。《字彙補·日部》：“𣉺與𥏬、唐同。見《扶風縣夫子廟碑》。”</w:t>
        <w:br/>
      </w:r>
    </w:p>
    <w:p>
      <w:r>
        <w:t>𣉼##𣉼</w:t>
        <w:br/>
        <w:br/>
        <w:t>同“𣋞”。《改併四聲篇海·日部》引《餘文》：“𣉼，晚也。”《正字通·日部》：“𣉼，俗𣋞字。”</w:t>
        <w:br/>
      </w:r>
    </w:p>
    <w:p>
      <w:r>
        <w:t>𣉽##𣉽</w:t>
        <w:br/>
        <w:br/>
        <w:t>“瞝”的讹字。《正字通·日部》：“𣉽，瞝字之譌。”</w:t>
        <w:br/>
      </w:r>
    </w:p>
    <w:p>
      <w:r>
        <w:t>𣉾##𣉾</w:t>
        <w:br/>
        <w:br/>
        <w:t>òu　《集韻》於候切，去候影。</w:t>
        <w:br/>
        <w:br/>
        <w:t>同“熰”。温暖。《集韻·𠊱韻》：“熰，煖也。或从日。”</w:t>
        <w:br/>
      </w:r>
    </w:p>
    <w:p>
      <w:r>
        <w:t>𣉿##𣉿</w:t>
        <w:br/>
        <w:br/>
        <w:t>cáo　《集韻》財勞切，平𩫕從。</w:t>
        <w:br/>
        <w:br/>
        <w:t>日晚。《集韻·𩫕韻》：“𣉿，日晚。”</w:t>
        <w:br/>
      </w:r>
    </w:p>
    <w:p>
      <w:r>
        <w:t>𣊁##𣊁</w:t>
        <w:br/>
        <w:br/>
        <w:t>áo　《集韻》牛刀切，平豪疑。</w:t>
        <w:br/>
        <w:br/>
        <w:t>日光。《集韻·𩫕韻》：“𣊁，日光。”</w:t>
        <w:br/>
      </w:r>
    </w:p>
    <w:p>
      <w:r>
        <w:t>𣊂##𣊂</w:t>
        <w:br/>
        <w:br/>
        <w:t>“𣊜”的讹字。《康熙字典·日部》：“𣊂，《集韻》：‘終，古作𣊂。’”按：《集韻·東韻》：“終，古作𣊜。”《康熙字典》误。</w:t>
        <w:br/>
      </w:r>
    </w:p>
    <w:p>
      <w:r>
        <w:t>𣊃##𣊃</w:t>
        <w:br/>
        <w:br/>
        <w:t>mào　《集韻》莫𠊱切，去候明。</w:t>
        <w:br/>
        <w:br/>
        <w:t>昏乱；眩惑。《集韻·𠊱韻》：“務，昏也。古作𣊃。”</w:t>
        <w:br/>
      </w:r>
    </w:p>
    <w:p>
      <w:r>
        <w:t>𣊄##𣊄</w:t>
        <w:br/>
        <w:br/>
        <w:t>同“熭”。《集韻·祭韻》：“熭，《説文》：‘暴乾火也。’亦从日。”</w:t>
        <w:br/>
      </w:r>
    </w:p>
    <w:p>
      <w:r>
        <w:t>𣊅##𣊅</w:t>
        <w:br/>
        <w:br/>
        <w:t>同“渴”。《改併四聲篇海·日部》引《川篇》：“𣊅，渴古文。”</w:t>
        <w:br/>
      </w:r>
    </w:p>
    <w:p>
      <w:r>
        <w:t>𣊓##𣊓</w:t>
        <w:br/>
        <w:br/>
        <w:t>“暬”的讹字。《廣韻·帖韻》：“𣊓，奴恊切。晦冥。又私列切。”按：《薛韻》：“暬，私列切。晦也。”《正字通·日部》：“暬，舊本省作𣊓，誤。”*清**段玉裁*《説文解字注·日部》：“暬，各本篆作𣊓，今正。”</w:t>
        <w:br/>
      </w:r>
    </w:p>
    <w:p>
      <w:r>
        <w:t>𣊔##𣊔</w:t>
        <w:br/>
        <w:br/>
        <w:t>méng　《集韻》彌登切，平登明。</w:t>
        <w:br/>
        <w:br/>
        <w:t>〔𣊔㬝〕日无光。《集韻·登韻》：“𣊔，𣊔㬝，日無光。”</w:t>
        <w:br/>
      </w:r>
    </w:p>
    <w:p>
      <w:r>
        <w:t>𣊕##𣊕</w:t>
        <w:br/>
        <w:br/>
        <w:t>同“照”。《改併四聲篇海·日部》引《川篇》：“𣊕，音照。”《字彙補·日部》：“𣊕，同照。”</w:t>
        <w:br/>
      </w:r>
    </w:p>
    <w:p>
      <w:r>
        <w:t>𣊖##𣊖</w:t>
        <w:br/>
        <w:br/>
        <w:t>同“曑（參）”。《同文集舉要》卷三：“𣊖，曑同。”</w:t>
        <w:br/>
      </w:r>
    </w:p>
    <w:p>
      <w:r>
        <w:t>𣊙##𣊙</w:t>
        <w:br/>
        <w:br/>
        <w:t>同“暫”。《説文長箋·日部》：“𣊙”，同“暫”。</w:t>
        <w:br/>
      </w:r>
    </w:p>
    <w:p>
      <w:r>
        <w:t>𣊚##𣊚</w:t>
        <w:br/>
        <w:br/>
        <w:t>同“曅”。《字彙補·日部》：“𣊚，即曅字。《實録辨證》有此字，以義推之當作*楊憲*，今作*楊𣊚*，*憲*初名*曅*也。”</w:t>
        <w:br/>
      </w:r>
    </w:p>
    <w:p>
      <w:r>
        <w:t>𣊛##𣊛</w:t>
        <w:br/>
        <w:br/>
        <w:t>同“曹”。《字彙補·日部》：“𣊛，與曹同。出《漢北海相碑》。”《孔耽神祠碑》：“縣請署主簿功𣊛。”</w:t>
        <w:br/>
      </w:r>
    </w:p>
    <w:p>
      <w:r>
        <w:t>𣊜##𣊜</w:t>
        <w:br/>
        <w:br/>
        <w:t>同“終”。《集韻·東韻》：“終，古作𣊜。”</w:t>
        <w:br/>
      </w:r>
    </w:p>
    <w:p>
      <w:r>
        <w:t>𣊝##𣊝</w:t>
        <w:br/>
        <w:br/>
        <w:t>sàng　《改併四聲篇海》引《川篇》息葬切。</w:t>
        <w:br/>
        <w:br/>
        <w:t>〔㫰𣊝〕戏。《改併四聲篇海·日部》引《川篇》：“𣊝，㫰𣊝，戲也。”</w:t>
        <w:br/>
      </w:r>
    </w:p>
    <w:p>
      <w:r>
        <w:t>𣊞##𣊞</w:t>
        <w:br/>
        <w:br/>
        <w:t>xù　《集韻》許勿切，入物曉。</w:t>
        <w:br/>
        <w:br/>
        <w:t>不明貌。《集韻·勿韻》：“𣊞，不明皃。”</w:t>
        <w:br/>
      </w:r>
    </w:p>
    <w:p>
      <w:r>
        <w:t>𣊟##𣊟</w:t>
        <w:br/>
        <w:br/>
        <w:t>kàn　《廣韻》苦濫切，去闞溪。</w:t>
        <w:br/>
        <w:br/>
        <w:t>日出貌。《廣韻·闞韻》：“𣊟，日出皃。”一说“暾”的讹字。《正字通·日部》：“𣊟，暾字之譌。舊註日出貌，與暾義近，改音勘，分為二。非。”</w:t>
        <w:br/>
      </w:r>
    </w:p>
    <w:p>
      <w:r>
        <w:t>𣊠##𣊠</w:t>
        <w:br/>
        <w:br/>
        <w:t>同“㬓”。《龍龕手鑑·日部》：“𣊠”，同“㬓”。</w:t>
        <w:br/>
      </w:r>
    </w:p>
    <w:p>
      <w:r>
        <w:t>𣊡##𣊡</w:t>
        <w:br/>
        <w:br/>
        <w:t>同“㬎”。《玉篇·日部》：“𣊡，今作㬎。”</w:t>
        <w:br/>
      </w:r>
    </w:p>
    <w:p>
      <w:r>
        <w:t>𣊢##𣊢</w:t>
        <w:br/>
        <w:br/>
        <w:t>“曋”的讹字。《康熙字典·日部》：“𣊢，《管子·五行篇》：‘貨𣊢神廬。’註：‘日所次隅曰𣊢’，音未詳。”按：《管子·五行》及注均作“曋”。</w:t>
        <w:br/>
      </w:r>
    </w:p>
    <w:p>
      <w:r>
        <w:t>𣊣##𣊣</w:t>
        <w:br/>
        <w:br/>
        <w:t>“𩊿”的讹字。《字彙補·日部》：“𣊣，《集韻》與舃同，履也。”按：《集韻·昔韻》作“𩊿”，《字彙補》引误。</w:t>
        <w:br/>
      </w:r>
    </w:p>
    <w:p>
      <w:r>
        <w:t>𣊤##𣊤</w:t>
        <w:br/>
        <w:br/>
        <w:t>同“農”。《字彙補·日部》：“𣊤，古文農字。”</w:t>
        <w:br/>
      </w:r>
    </w:p>
    <w:p>
      <w:r>
        <w:t>𣊥##𣊥</w:t>
        <w:br/>
        <w:br/>
        <w:t>同“曠”。《字彙補·日部》：“𣊥，古文曠字。見《古老子》。”</w:t>
        <w:br/>
      </w:r>
    </w:p>
    <w:p>
      <w:r>
        <w:t>𣊦##𣊦</w:t>
        <w:br/>
        <w:br/>
        <w:t>“𦠪（昔）”的讹字。《字彙補·日部》：“𣊦，籀文昔字。見《集韻》。”按：《集韻·㫺韻》作“𦠪”。</w:t>
        <w:br/>
      </w:r>
    </w:p>
    <w:p>
      <w:r>
        <w:t>𣊧##𣊧</w:t>
        <w:br/>
        <w:br/>
        <w:t>（一）lǎng　《改併四聲篇海》引《對韻音訓》音朗。同“朤（朗）”。《字彙補·月部》：“朤，音義與朗同，出《西江賦》。或作𣊧。”</w:t>
        <w:br/>
        <w:br/>
        <w:t>（二）zhào　《改併四聲篇海》引《對韻音訓》音照。</w:t>
        <w:br/>
        <w:br/>
        <w:t>同“照”。《字彙補·日部》：“𣊧，音義與照同。”</w:t>
        <w:br/>
      </w:r>
    </w:p>
    <w:p>
      <w:r>
        <w:t>𣊨##𣊨</w:t>
        <w:br/>
        <w:br/>
        <w:t>同“春”。《字彙補·日部》：“𣊨，與春同。”《孔謙碣》：“脩《𣊨秋經》，升堂講誦。”</w:t>
        <w:br/>
      </w:r>
    </w:p>
    <w:p>
      <w:r>
        <w:t>𣊴##𣊴</w:t>
        <w:br/>
        <w:br/>
        <w:t>同“𣉱（暴）”。《古今韻會舉要·号韻》：“𣊴，與𣉱同。”</w:t>
        <w:br/>
      </w:r>
    </w:p>
    <w:p>
      <w:r>
        <w:t>𣊵##𣊵</w:t>
        <w:br/>
        <w:br/>
        <w:t>同“暖”。《龍龕手鑑·日部》：“𣊵”，“暖”的俗字。</w:t>
        <w:br/>
      </w:r>
    </w:p>
    <w:p>
      <w:r>
        <w:t>𣊶##𣊶</w:t>
        <w:br/>
        <w:br/>
        <w:t>biē　《類篇》必結切，入屑幫。</w:t>
        <w:br/>
        <w:br/>
        <w:t>晒干。《類篇·日部》：“𣊶，暴乾也。”</w:t>
        <w:br/>
      </w:r>
    </w:p>
    <w:p>
      <w:r>
        <w:t>𣊷##𣊷</w:t>
        <w:br/>
        <w:br/>
        <w:t>同“從”。《古俗字略·冬韻》：“從，就也。𣊷，古。”</w:t>
        <w:br/>
      </w:r>
    </w:p>
    <w:p>
      <w:r>
        <w:t>𣊸##𣊸</w:t>
        <w:br/>
        <w:br/>
        <w:t>同“𢑢”。《集韻·没韻》：“𣊸，《説文》豕屬也。或作𢑢。”</w:t>
        <w:br/>
      </w:r>
    </w:p>
    <w:p>
      <w:r>
        <w:t>𣊹##𣊹</w:t>
        <w:br/>
        <w:br/>
        <w:t>同“量”。《字彙補·日部》：“𣊹，與量同。《廣雅》：‘吉𣊹，馬名。’”</w:t>
        <w:br/>
      </w:r>
    </w:p>
    <w:p>
      <w:r>
        <w:t>𣊺##𣊺</w:t>
        <w:br/>
        <w:br/>
        <w:t>xián　《通志略》音閑。</w:t>
        <w:br/>
        <w:br/>
        <w:t>姓。《通志·氏族略五》：“*𣊺*氏，*濟南**𣊺*氏，豪族，為*郅都*所滅。又*前漢*有*宗*氏、*𣊺*氏，*長安*大豪也。”</w:t>
        <w:br/>
      </w:r>
    </w:p>
    <w:p>
      <w:r>
        <w:t>𣊻##𣊻</w:t>
        <w:br/>
        <w:br/>
        <w:t>同“暴”。《集韻·号韻》：“㬥，或作暴，古作𣊻。”</w:t>
        <w:br/>
        <w:br/>
        <w:t>𣊻</w:t>
        <w:br/>
        <w:br/>
        <w:t>同“暴”。《説文·夲部》：“𣊻，疾有所趣也。从日出𠦍廾之。”*段玉裁*注：“此與㬥二篆形義皆殊，而今隸不别。”*王筠*句讀：“𣊻，本是及時急事之義。自《周易》偁暴客，《周禮》有禁暴氏，遂專為暴虐。”《廣韻·号韻》“暴，侵暴，猝也，急也。又晞也。案：《説文》作𣋦，疾有所趣也。又作㬥，晞也。今通作暴”*周祖谟*校勘記：“𣋦，當作𣊻。”《商君書·境内》：“以戰故，𣊻首三，乃校三日。”《吕氏春秋·決勝》：“勇則能決斷，能決斷則能若雷電飄風𣊻雨。”《列子·楊朱》：“彼二凶也，生有從欲之歡，死被愚𣊻之名，實者固非名之所與也。”《春秋繁露·俞序》：“或奢侈，使人憤怨；或𱥩虐賊害人，終皆禍及身。”</w:t>
        <w:br/>
      </w:r>
    </w:p>
    <w:p>
      <w:r>
        <w:t>𣊼##𣊼</w:t>
        <w:br/>
        <w:br/>
        <w:t>同“糧”。*罗振玉*《貞松堂集右遺文》卷三：“𣊼”，同“糧”。*郭沫若*《兩周金文辭大系圖録攷釋·䣄王𣊼鼎》：“𣊼殆糧之異文。”</w:t>
        <w:br/>
      </w:r>
    </w:p>
    <w:p>
      <w:r>
        <w:t>𣊽##𣊽</w:t>
        <w:br/>
        <w:br/>
        <w:t>同“岷”。《集韻·真韻》：“𣊽，《説文》：‘山在*蜀**湔氐*西徼外。或作岷。’”</w:t>
        <w:br/>
      </w:r>
    </w:p>
    <w:p>
      <w:r>
        <w:t>𣋄##𣋄</w:t>
        <w:br/>
        <w:br/>
        <w:t>tūn　《字彙補》他昆切。</w:t>
        <w:br/>
        <w:br/>
        <w:t>人名。《字彙補·日部》：“𣋄，《篇海》：人名。”</w:t>
        <w:br/>
      </w:r>
    </w:p>
    <w:p>
      <w:r>
        <w:t>𣋅##𣋅</w:t>
        <w:br/>
        <w:br/>
        <w:t>同“㬫”。《改併四聲篇海·日部》引《龍龕手鑑》：“𣋅，日出也。”《字彙補·日部》：“𣋅，與㬫同。見《説文長箋》。”</w:t>
        <w:br/>
      </w:r>
    </w:p>
    <w:p>
      <w:r>
        <w:t>𣋉##𣋉</w:t>
        <w:br/>
        <w:br/>
        <w:t>yù　《集韻》乙六切，入屋影。</w:t>
        <w:br/>
        <w:br/>
        <w:t>同“燠”。热。《集韻·屋韻》：“燠，熱也。或从日。”*宋**梅堯臣*《潘歙州話廬山》：“風力豈能加，日氣豈能𣋉。”</w:t>
        <w:br/>
      </w:r>
    </w:p>
    <w:p>
      <w:r>
        <w:t>𣋊##𣋊</w:t>
        <w:br/>
        <w:br/>
        <w:t>dàn　《集韻》蕩旱切，上旱定。</w:t>
        <w:br/>
        <w:br/>
        <w:t>曛。《集韻·緩韻》：“𣋊，曛也。”</w:t>
        <w:br/>
      </w:r>
    </w:p>
    <w:p>
      <w:r>
        <w:t>𣋋##𣋋</w:t>
        <w:br/>
        <w:br/>
        <w:t>yìng　《玉篇》以證切。</w:t>
        <w:br/>
        <w:br/>
        <w:t>（1）日晖。《玉篇·日部》：“𣋋，日暉也。”</w:t>
        <w:br/>
        <w:br/>
        <w:t>（2）〔𣋋𣋋〕泛光貌。《尚書大傳》卷二：“作雅聲，歌曰：“麥秀蔪蔪兮，黍禾𣋋𣋋。”</w:t>
        <w:br/>
      </w:r>
    </w:p>
    <w:p>
      <w:r>
        <w:t>𣋌##𣋌</w:t>
        <w:br/>
        <w:br/>
        <w:t>同“曄”。《集韻·葉韻》：“𣋌，或作曄。”按：《集韻》从目，依《類篇》正。</w:t>
        <w:br/>
      </w:r>
    </w:p>
    <w:p>
      <w:r>
        <w:t>𣋍##𣋍</w:t>
        <w:br/>
        <w:br/>
        <w:t>zhāo　《改併四聲篇海》引《奚韻》中橋切。</w:t>
        <w:br/>
        <w:br/>
        <w:t>〔蝘𣋍〕虫名。《改併四聲篇海·日部》引《奚韻》：“𣋍，蝘𣋍，虫名。”</w:t>
        <w:br/>
      </w:r>
    </w:p>
    <w:p>
      <w:r>
        <w:t>𣋎##𣋎</w:t>
        <w:br/>
        <w:br/>
        <w:t>〔𣋎君〕神名。《字彙補·日部》：“𣋎，音未詳。《太清金液神氣經》：‘*南岳*，姓*榮*，名*𣋎君*。’”</w:t>
        <w:br/>
      </w:r>
    </w:p>
    <w:p>
      <w:r>
        <w:t>𣋏##𣋏</w:t>
        <w:br/>
        <w:br/>
        <w:t>pù</w:t>
        <w:br/>
        <w:br/>
        <w:t>同“㬥（暴）”。晒。《字彙補·日部》：“𣋏，與曬㬥之㬥同。見《楊氏韻寳》。”</w:t>
        <w:br/>
      </w:r>
    </w:p>
    <w:p>
      <w:r>
        <w:t>𣋐##𣋐</w:t>
        <w:br/>
        <w:br/>
        <w:t>同“著”。《字彙補·日部》：“𣋐，《字學指南》：‘𣋐，與著同。’”</w:t>
        <w:br/>
      </w:r>
    </w:p>
    <w:p>
      <w:r>
        <w:t>𣋗##𣋗</w:t>
        <w:br/>
        <w:br/>
        <w:t>同“夏”。《改併四聲篇海·日部》引《類篇》：“𣋗，音夏。”《字彙補·日部》：“𣋗，音義與夏同。”</w:t>
        <w:br/>
      </w:r>
    </w:p>
    <w:p>
      <w:r>
        <w:t>𣋘##𣋘</w:t>
        <w:br/>
        <w:br/>
        <w:t>huì　《改併四聲篇海·日部》引《搜真玉鏡》：“𣋘，胡外切。”《康熙字典·日部》引《海篇》：“𣋘，音會。”</w:t>
        <w:br/>
      </w:r>
    </w:p>
    <w:p>
      <w:r>
        <w:t>𣋙##𣋙</w:t>
        <w:br/>
        <w:br/>
        <w:t>〔暀𣋙〕地名。《元經世大典·序録·政典》：“*暀𣋙*之州，*洒涌*之社，*琅詡*之譯，*噥聳*之坡。”</w:t>
        <w:br/>
      </w:r>
    </w:p>
    <w:p>
      <w:r>
        <w:t>𣋞##𣋞</w:t>
        <w:br/>
        <w:br/>
        <w:t>ài　《廣韻》於蓋切，去泰影。</w:t>
        <w:br/>
        <w:br/>
        <w:t>日色。《廣韻·泰韻》：“𣋞，日色。”按：《漢書·王子侯表第三下》：“*高郭節侯**𣋞*。”作人名用字。一说日不明。《正字通·日部》：“𣋞，一説埃壒之壒。从蓋、日，从蓋會揜蔽意，當是日不明，與晻曖同義。舊註沿《正韻》訓日色，非。”按：《正字通》说较正确。</w:t>
        <w:br/>
      </w:r>
    </w:p>
    <w:p>
      <w:r>
        <w:t>𣋟##𣋟</w:t>
        <w:br/>
        <w:br/>
        <w:t>mǒ　《廣韻》亡果切，上果明。</w:t>
        <w:br/>
        <w:br/>
        <w:t>〔𣋟曪〕日无光。《廣韻·果韻》：“𣋟，𣋟曪，日無色。”《集韻·果韻》：“𣋟，𣋟曪，日無光。”</w:t>
        <w:br/>
      </w:r>
    </w:p>
    <w:p>
      <w:r>
        <w:t>𣋢##𣋢</w:t>
        <w:br/>
        <w:br/>
        <w:t>jīng　《龍龕手鑑·日部》：“𣋢，居陵反。”《字彙補·日部》：“𣋢，音京。義闕。”</w:t>
        <w:br/>
      </w:r>
    </w:p>
    <w:p>
      <w:r>
        <w:t>𣋣##𣋣</w:t>
        <w:br/>
        <w:br/>
        <w:t>lán　《玉篇》來甘切。</w:t>
        <w:br/>
        <w:br/>
        <w:t>日不到。《玉篇·曰部》：“𣋣，日不到也。”</w:t>
        <w:br/>
      </w:r>
    </w:p>
    <w:p>
      <w:r>
        <w:t>𣋤##𣋤</w:t>
        <w:br/>
        <w:br/>
        <w:t>同“㬜（晋）”。《集韻·稕韻》“㬜，古作𣋧，隸省”*方成珪*考正：“（㬜）古體當从《説文》作𣋤。”</w:t>
        <w:br/>
      </w:r>
    </w:p>
    <w:p>
      <w:r>
        <w:t>𣋥##𣋥</w:t>
        <w:br/>
        <w:br/>
        <w:t>同“晜（昆）”。《改併四聲篇海·日部》引《俗字背篇》：“𣋥，甘〔音〕昆。”《字彙補·日部》：“𣋥，與晜同。”</w:t>
        <w:br/>
      </w:r>
    </w:p>
    <w:p>
      <w:r>
        <w:t>𣋦##𣋦</w:t>
        <w:br/>
        <w:br/>
        <w:t>“曓”的讹字。《集韻·号韻》：“𣋦，《説文》：‘疾有所趣也。从日出𠦍廾之。’”按：《説文》作“曓”。</w:t>
        <w:br/>
      </w:r>
    </w:p>
    <w:p>
      <w:r>
        <w:t>𣋧##𣋧</w:t>
        <w:br/>
        <w:br/>
        <w:t>同“㬜（晋）”。《集韻·稕韻》：“㬜，古作𣋧，隸省。”</w:t>
        <w:br/>
      </w:r>
    </w:p>
    <w:p>
      <w:r>
        <w:t>𣋯##𣋯</w:t>
        <w:br/>
        <w:br/>
        <w:t>同“昏”。《字彙補·日部》：“𣋯，與昏同。古無此字，*元子*創之，諡*隋煬帝*曰𣋯。《佩觿集》*次山*之昏畔加荒。”</w:t>
        <w:br/>
      </w:r>
    </w:p>
    <w:p>
      <w:r>
        <w:t>𣋲##𣋲</w:t>
        <w:br/>
        <w:br/>
        <w:t>liè　《廣韻》良涉切，入葉來。</w:t>
        <w:br/>
        <w:br/>
        <w:t>日欲入。《玉篇·日部》：“𣋲，日欲入也。”《廣韻·葉韻》：“𣋲，日暗。”</w:t>
        <w:br/>
      </w:r>
    </w:p>
    <w:p>
      <w:r>
        <w:t>𣋳##𣋳</w:t>
        <w:br/>
        <w:br/>
        <w:t>（一）piǎo　《玉篇》匹表切。</w:t>
        <w:br/>
        <w:br/>
        <w:t>日暖貌。《玉篇·日部》：“𣋳，日暖皃。”</w:t>
        <w:br/>
        <w:br/>
        <w:t>（二）bào</w:t>
        <w:br/>
        <w:br/>
        <w:t>同“𣋴（暴）”。《字彙·日部》：“𣋳”，同“𣋴”。</w:t>
        <w:br/>
      </w:r>
    </w:p>
    <w:p>
      <w:r>
        <w:t>𣋴##𣋴</w:t>
        <w:br/>
        <w:br/>
        <w:t>同“㬥（暴）”。《説文·日部》：“𣋴，古文㬥。”</w:t>
        <w:br/>
      </w:r>
    </w:p>
    <w:p>
      <w:r>
        <w:t>𣋵##𣋵</w:t>
        <w:br/>
        <w:br/>
        <w:t>bó　《改併四聲篇海》引《川篇》北角切。</w:t>
        <w:br/>
        <w:br/>
        <w:t>犖。《改併四聲篇海·日部》引《川篇》：“皪，犖也。”</w:t>
        <w:br/>
      </w:r>
    </w:p>
    <w:p>
      <w:r>
        <w:t>𣋶##𣋶</w:t>
        <w:br/>
        <w:br/>
        <w:t>qióng　《改併四聲篇海》引《奚韻》丘弓切。</w:t>
        <w:br/>
        <w:br/>
        <w:t>谨敬。《改併四聲篇海·日部》引《奚韻》：“𣋶，謹敬也。”</w:t>
        <w:br/>
      </w:r>
    </w:p>
    <w:p>
      <w:r>
        <w:t>𣋷##𣋷</w:t>
        <w:br/>
        <w:br/>
        <w:t>同“曠”。《字彙補·日部》：“𣋷，音壙，義與曠同。”《淮南子·兵略》：“是故將軍之心，滔滔如春，𣋷𣋷如夏，湫漻如秋，典凝如冬。”</w:t>
        <w:br/>
      </w:r>
    </w:p>
    <w:p>
      <w:r>
        <w:t>𣋸##𣋸</w:t>
        <w:br/>
        <w:br/>
        <w:t>同“㬮”。《集韻·换韻》：“㬮，或作𣋸。”</w:t>
        <w:br/>
      </w:r>
    </w:p>
    <w:p>
      <w:r>
        <w:t>𣋹##𣋹</w:t>
        <w:br/>
        <w:br/>
        <w:t>bì　《可洪音義》菩遍反，《字彙補》音近被。</w:t>
        <w:br/>
        <w:br/>
        <w:t>佛经译音用字，无实义。《字彙補·日部》：“𣋹，菩遇切，音近被。出《阿毘曇八犍度論》。”*邓福禄*、*韩小荆*《字典考正》：“𣋹為佛經音譯字，無實際意義。”</w:t>
        <w:br/>
      </w:r>
    </w:p>
    <w:p>
      <w:r>
        <w:t>𣋿##𣋿</w:t>
        <w:br/>
        <w:br/>
        <w:t>yōng　《龍龕手鑑》於容反。</w:t>
        <w:br/>
        <w:br/>
        <w:t>（1）疖。《龍龕手鑑·日部》：“𣋿，癤也。”</w:t>
        <w:br/>
        <w:br/>
        <w:t>（2）朗。《字彙補·日部》：“𣋿，朗也。”</w:t>
        <w:br/>
      </w:r>
    </w:p>
    <w:p>
      <w:r>
        <w:t>𣌅##𣌅</w:t>
        <w:br/>
        <w:br/>
        <w:t>lì　《集韻》狼狄切，入錫來。</w:t>
        <w:br/>
        <w:br/>
        <w:t>〔羃𣌅〕也作“羃䍥”。烟貌。《集韻·錫韻》：“䍥，羃䍥，煙皃。或从曰。”</w:t>
        <w:br/>
      </w:r>
    </w:p>
    <w:p>
      <w:r>
        <w:t>𣌇##𣌇</w:t>
        <w:br/>
        <w:br/>
        <w:t>“𣋤”的讹字。《字彙補·日部》：“𣌇，古晋字。見《集韻》。”按：《集韻》作“𣋧”，*方成珪*考正据《説文》正作“𣋤”。</w:t>
        <w:br/>
      </w:r>
    </w:p>
    <w:p>
      <w:r>
        <w:t>𣌈##𣌈</w:t>
        <w:br/>
        <w:br/>
        <w:t>同“㬍”。《集韻·鐸韻》：“㬍，或作𣌈。”</w:t>
        <w:br/>
      </w:r>
    </w:p>
    <w:p>
      <w:r>
        <w:t>𣌍##𣌍</w:t>
        <w:br/>
        <w:br/>
        <w:t>niè　《廣韻》尼輒切，入葉娘。</w:t>
        <w:br/>
        <w:br/>
        <w:t>同“㸎”。暖。《玉篇·日部》：“𣌍，小煗也。”《集韻·葉韻》：“㸎，或从日。”</w:t>
        <w:br/>
      </w:r>
    </w:p>
    <w:p>
      <w:r>
        <w:t>𣌏##𣌏</w:t>
        <w:br/>
        <w:br/>
        <w:t>dé　《廣韻》多則切，入德端。</w:t>
        <w:br/>
        <w:br/>
        <w:t>约。《廣韻·德韻》：“𣌏，約也。”</w:t>
        <w:br/>
      </w:r>
    </w:p>
    <w:p>
      <w:r>
        <w:t>𣌐##𣌐</w:t>
        <w:br/>
        <w:br/>
        <w:t>同“曀”。《玉函山房輯佚書·衛宏〈古文官書〉》：“曀，𣌐同。”</w:t>
        <w:br/>
      </w:r>
    </w:p>
    <w:p>
      <w:r>
        <w:t>𣌑##𣌑</w:t>
        <w:br/>
        <w:br/>
        <w:t>同“曝”。《列子·楊朱》：“*宋國*有田夫常衣緼黂，僅以過冬，暨春冬作，自𣌑于日，不知天下之有廣厦隩室，緜纊狐狢。”</w:t>
        <w:br/>
      </w:r>
    </w:p>
    <w:p>
      <w:r>
        <w:t>𣌓##𣌓</w:t>
        <w:br/>
        <w:br/>
        <w:t>huān　《字彙補》呼端切。</w:t>
        <w:br/>
        <w:br/>
        <w:t>姓。《字彙補·日部》：“𣌓，姓也。《奇姓通》：‘*𣌓唯*，*漢*人。出《印藪》。’”</w:t>
        <w:br/>
      </w:r>
    </w:p>
    <w:p>
      <w:r>
        <w:t>𣌖##𣌖</w:t>
        <w:br/>
        <w:br/>
        <w:t>同“㬮”。《廣雅·釋詁三》：“𣌖，煗也。”《集韻·曷韻》：“𣌖，或書作㬮。”</w:t>
        <w:br/>
      </w:r>
    </w:p>
    <w:p>
      <w:r>
        <w:t>𣌗##𣌗</w:t>
        <w:br/>
        <w:br/>
        <w:t>yuè　《集韻》鬱縛切，入藥影。</w:t>
        <w:br/>
        <w:br/>
        <w:t>明。《集韻·藥韻》：“𣌗，明也。”</w:t>
        <w:br/>
      </w:r>
    </w:p>
    <w:p>
      <w:r>
        <w:t>𣌘##𣌘</w:t>
        <w:br/>
        <w:br/>
        <w:t>同“暾”。《正字通·日部》：“𣌘，暾本字。”</w:t>
        <w:br/>
      </w:r>
    </w:p>
    <w:p>
      <w:r>
        <w:t>𣌜##𣌜</w:t>
        <w:br/>
        <w:br/>
        <w:t>lì　《集韻》狼狄切，入錫來。</w:t>
        <w:br/>
        <w:br/>
        <w:t>星貌。《集韻·錫韻》：“𣌜，星皃。”</w:t>
        <w:br/>
      </w:r>
    </w:p>
    <w:p>
      <w:r>
        <w:t>𣌟##𣌟</w:t>
        <w:br/>
        <w:br/>
        <w:t>líng　《集韻》郎丁切，平青來。</w:t>
        <w:br/>
        <w:br/>
        <w:t>〔𣌟曨〕同“昤曨”。日光。《集韻·青韻》：“昤，昤曨，日光。或从靈。”</w:t>
        <w:br/>
      </w:r>
    </w:p>
    <w:p>
      <w:r>
        <w:t>𣌠##𣌠</w:t>
        <w:br/>
        <w:br/>
        <w:t>chún　《字彙補·日部》：“𣌠，辰倫切，音犉。義闕。”</w:t>
        <w:br/>
      </w:r>
    </w:p>
    <w:p>
      <w:r>
        <w:t>𥫂##𥫂</w:t>
        <w:br/>
        <w:br/>
        <w:t>𥫂tóng　《康熙字典·日部》：“𥫂，《韻經》音穜。”</w:t>
        <w:br/>
      </w:r>
    </w:p>
    <w:p>
      <w:r>
        <w:t>𪰣##𪰣</w:t>
        <w:br/>
        <w:br/>
        <w:t>同“昱”。</w:t>
        <w:br/>
      </w:r>
    </w:p>
    <w:p>
      <w:r>
        <w:t>𪰶##𪰶</w:t>
        <w:br/>
        <w:br/>
        <w:t>“曊”的类推简化字。</w:t>
        <w:br/>
      </w:r>
    </w:p>
    <w:p>
      <w:r>
        <w:t>𫞃##𫞃</w:t>
        <w:br/>
        <w:br/>
        <w:t>同“昭”。《直音篇·日部》：“𫞃”，同“昭”。</w:t>
        <w:br/>
      </w:r>
    </w:p>
    <w:p>
      <w:r>
        <w:t>𬀮##𬀮</w:t>
        <w:br/>
        <w:br/>
        <w:t>“㬣”的类推简化字。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