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䂖##䂖</w:t>
        <w:br/>
        <w:br/>
        <w:t>¹䂖同“石”。《正字通·石部》：“石，隸加一點一畫作䂖，或作后，象碎石形。”《祝睦碑》：“登山鐫䂖。”</w:t>
        <w:br/>
      </w:r>
    </w:p>
    <w:p>
      <w:r>
        <w:t>䂗##䂗</w:t>
        <w:br/>
        <w:br/>
        <w:t>䂗kū　《改併四聲篇海》引《奚韻》口骨切。又音矻。</w:t>
        <w:br/>
        <w:br/>
        <w:t>用心。《改併四聲篇海·石部》引《奚韻》：“䂗，用心也。”按：《改併四聲篇海》引《奚韻》有“又音矻字”，“䂗”、“矻”音同义近，“䂗”疑为“矻”的俗字。</w:t>
        <w:br/>
      </w:r>
    </w:p>
    <w:p>
      <w:r>
        <w:t>䂙##䂙</w:t>
        <w:br/>
        <w:br/>
        <w:t>duī　《龍龕手鑑》多雷反。</w:t>
        <w:br/>
        <w:br/>
        <w:t>古地名用字。《居延漢簡》一六三：“*昌邑國**䂙良里*。”</w:t>
        <w:br/>
      </w:r>
    </w:p>
    <w:p>
      <w:r>
        <w:t>䂚##䂚</w:t>
        <w:br/>
        <w:br/>
        <w:t>䂚yáo　《廣韻》胡茅切，平肴匣。</w:t>
        <w:br/>
        <w:br/>
        <w:t>（1）石名。《廣韻·肴韻》：“䂚，石名。”</w:t>
        <w:br/>
        <w:br/>
        <w:t>（2）石不平。《字彙·石部》：“䂚，石不平也。”</w:t>
        <w:br/>
        <w:br/>
        <w:t>（3）难，困难。*金**董解元*《西廂記諸宫調》卷二：“墻堅若石壘，鐵裹山門破後䂚。”又：“辯得箇架格遮截，欲勝那僧人䂚上䂚。”</w:t>
        <w:br/>
      </w:r>
    </w:p>
    <w:p>
      <w:r>
        <w:t>䂛##䂛</w:t>
        <w:br/>
        <w:br/>
        <w:t>䂛yú　《改併四聲篇海》引《玉篇》音予。</w:t>
        <w:br/>
        <w:br/>
        <w:t>石名。《改併四聲篇海·石部》引《玉篇》：“䂛，石名。”</w:t>
        <w:br/>
      </w:r>
    </w:p>
    <w:p>
      <w:r>
        <w:t>䂜##䂜</w:t>
        <w:br/>
        <w:br/>
        <w:t>⁴䂜bàng　《集韻》部項切，上講並。</w:t>
        <w:br/>
        <w:br/>
        <w:t>（1）石貌。《集韻·講韻》：“䂜，石皃。”</w:t>
        <w:br/>
        <w:br/>
        <w:t>（2）同“玤”。次于玉的石。《改併四聲篇海·石部》引《餘文》：“䂜，石名。”《正字通·石部》：“䂜，同玤，石次玉。”</w:t>
        <w:br/>
        <w:br/>
        <w:t>（3）用同“崩（bēng）”。*清**蒲松齡*《日用俗字·莊農章》：“菉豆白豆無災病，拘繩捆來大担担，小主只使連耞打，豆粒齩破䂜牙乾。”</w:t>
        <w:br/>
      </w:r>
    </w:p>
    <w:p>
      <w:r>
        <w:t>䂝##䂝</w:t>
        <w:br/>
        <w:br/>
        <w:t>䂝同“矺”。《改併四聲篇海·石部》引《餘文》：“䂝，音矺。義同。”《字彙補·石部》：“䂝，音義與矺同。”</w:t>
        <w:br/>
      </w:r>
    </w:p>
    <w:p>
      <w:r>
        <w:t>䂞##䂞</w:t>
        <w:br/>
        <w:br/>
        <w:t>同“柘”。《改併四聲篇海·木部》引《玉篇》：“柘”，同“䂞”。</w:t>
        <w:br/>
      </w:r>
    </w:p>
    <w:p>
      <w:r>
        <w:t>䂟##䂟</w:t>
        <w:br/>
        <w:br/>
        <w:t>䂟jiā　《玉篇》居麻切。</w:t>
        <w:br/>
        <w:br/>
        <w:t>石。《玉篇·石部》：“䂟，石。”</w:t>
        <w:br/>
      </w:r>
    </w:p>
    <w:p>
      <w:r>
        <w:t>䂠##䂠</w:t>
        <w:br/>
        <w:br/>
        <w:t>䂠shǐ　《集韻》矧視切，上旨書。</w:t>
        <w:br/>
        <w:br/>
        <w:t>（1）石坠声。《集韻·旨韻》：“䂠，石墮聲。”</w:t>
        <w:br/>
        <w:br/>
        <w:t>（2）石制箭镞。《海篇·石部》：“䂠，石矢鏃也。”</w:t>
        <w:br/>
      </w:r>
    </w:p>
    <w:p>
      <w:r>
        <w:t>䂡##䂡</w:t>
        <w:br/>
        <w:br/>
        <w:t>䂡同“砥”。《龍龕手鑑·石部》：“䂡”，同“砥”。《正字通·石部》：“䂡，俗砥字。”</w:t>
        <w:br/>
      </w:r>
    </w:p>
    <w:p>
      <w:r>
        <w:t>䂢##䂢</w:t>
        <w:br/>
        <w:br/>
        <w:t>䂢dǒng　《集韻》覩動切，上董端。</w:t>
        <w:br/>
        <w:br/>
        <w:t>（1）坠石。《玉篇·石部》：“䂢，墜石。”</w:t>
        <w:br/>
        <w:br/>
        <w:t>（2）石坠声。《集韻·蕫韻》：“䂢，石墜聲。”</w:t>
        <w:br/>
      </w:r>
    </w:p>
    <w:p>
      <w:r>
        <w:t>䂣##䂣</w:t>
        <w:br/>
        <w:br/>
        <w:t>䂣cí　《改併四聲篇海》引《川篇》音雌。</w:t>
        <w:br/>
        <w:br/>
        <w:t>䂣黄石。《改併四聲篇海·石部》引《川篇》：“䂣，䂣黄石也。”</w:t>
        <w:br/>
      </w:r>
    </w:p>
    <w:p>
      <w:r>
        <w:t>䂤##䂤</w:t>
        <w:br/>
        <w:br/>
        <w:t>䂤fù　《集韻》符遇切，去遇奉。</w:t>
        <w:br/>
        <w:br/>
        <w:t>白石。《玉篇·石部》：“䂤，白石。”</w:t>
        <w:br/>
      </w:r>
    </w:p>
    <w:p>
      <w:r>
        <w:t>䂥##䂥</w:t>
        <w:br/>
        <w:br/>
        <w:t>䂥同“珉”。《集韻·真韻》：“珉，或作䂥。”《正字通·石部》：“䂥，同珉。从玉，从石，義通。”</w:t>
        <w:br/>
      </w:r>
    </w:p>
    <w:p>
      <w:r>
        <w:t>䂦##䂦</w:t>
        <w:br/>
        <w:br/>
        <w:t>䂦（一）zhēn　《集韻》之人切，平真章。</w:t>
        <w:br/>
        <w:br/>
        <w:t>（1）〔䂦䂦〕吃力貌。《太玄·難》：“拔石䂦䂦，力没以引。”*范望*注：“䂦䂦，難致之皃。”</w:t>
        <w:br/>
        <w:br/>
        <w:t>（2）石不平貌。《龍龕手鑑·石部》：“䂦，磷䂦。”《集韻·真韻》：“䂦，石不平皃。”</w:t>
        <w:br/>
        <w:br/>
        <w:t>（3）质地粗糙的磨刀石。《集韻·真韻》：“䂦，礪也。”《海篇·石部》：“䂦，礪石也；粗也。”</w:t>
        <w:br/>
        <w:br/>
        <w:t>（二）zhěn　《集韻》止忍切，上軫章。</w:t>
        <w:br/>
        <w:br/>
        <w:t>在河岸堆积石头。《集韻·軫韻》：“䂦，以石致川之廉也。”《字彙·石部》：“䂦，累石致川之廉也。”</w:t>
        <w:br/>
      </w:r>
    </w:p>
    <w:p>
      <w:r>
        <w:t>䂧##䂧</w:t>
        <w:br/>
        <w:br/>
        <w:t>䂧zhěn　《字彙補》之忍切。</w:t>
        <w:br/>
        <w:br/>
        <w:t>石密集累积貌。《漢書·司馬相如傳上》“磐石裖崖”*唐**顔師古*注：“*孟康*曰：‘裖，䂧致也。’*師古*曰：‘裖、䂧並音之忍反，謂重密而累積。’”一说同“䂦”。《字彙補·石部》：“䂧，疑與䂦同。”</w:t>
        <w:br/>
      </w:r>
    </w:p>
    <w:p>
      <w:r>
        <w:t>䂩##䂩</w:t>
        <w:br/>
        <w:br/>
        <w:t>䂩（一）yàn　《集韻》倪甸切，去霰疑。</w:t>
        <w:br/>
        <w:br/>
        <w:t>同“硯”。《集韻·霰韻》：“硯，或作䂩。”《篇海類編·地理類·石部》：“䂩，筆䂩。《釋名》云：‘䂩，研也。’研墨使和濡也。”</w:t>
        <w:br/>
        <w:br/>
        <w:t>（二）qìng</w:t>
        <w:br/>
        <w:br/>
        <w:t>同“硜”。*唐**元結*《丹崖翁宅銘》卷九：“怪石臨淵，䂩䂩自顛。”自注：“䂩，綺競反。”《别雅》卷二：“䂩䂩自顛，亦硜硜也。”</w:t>
        <w:br/>
      </w:r>
    </w:p>
    <w:p>
      <w:r>
        <w:t>䂪##䂪</w:t>
        <w:br/>
        <w:br/>
        <w:t>䂪（一）qiǎo　《廣韻》苦皎切，上篠溪。</w:t>
        <w:br/>
        <w:br/>
        <w:t>同“磽”。贫瘠的山田。《廣韻·篠韻》：“磽，山田。亦作䂪。”</w:t>
        <w:br/>
        <w:br/>
        <w:t>（二）diào　《集韻》徒了切，上篠定。</w:t>
        <w:br/>
        <w:br/>
        <w:t>（1）同“䂽”。石名。《集韻·筱韻》：“䂽，磽䂽，石名。或从兆。”</w:t>
        <w:br/>
        <w:br/>
        <w:t>（2）用同“銚”。煮物瓦器。*明**沈榜*《宛署雜記·奶口》：“砂鍋三十个，銀壹錢五分；砂䂪三十个，銀玖分。”《廣羣芳譜》卷二十一：“（烹茶）二簡器：砂䂪煮水，磁壺注湯，白甌共酌，咸為上品。”</w:t>
        <w:br/>
      </w:r>
    </w:p>
    <w:p>
      <w:r>
        <w:t>䂫##䂫</w:t>
        <w:br/>
        <w:br/>
        <w:t>䂫（一）hóng　《廣韻》户公切，平東匣。</w:t>
        <w:br/>
        <w:br/>
        <w:t>山石崩坠声。《玉篇·石部》：“䂫，崩聲。”《集韻·東韻》：“䂫，䂫磅，石隕聲。”《字彙·石部》：“䂫，石崩聲。”</w:t>
        <w:br/>
        <w:br/>
        <w:t>（二）hāng</w:t>
        <w:br/>
        <w:br/>
        <w:t>同“夯”。1.砸实地基的一种工具。2.用夯砸实地基。</w:t>
        <w:br/>
      </w:r>
    </w:p>
    <w:p>
      <w:r>
        <w:t>䂬##䂬</w:t>
        <w:br/>
        <w:br/>
        <w:t>《説文》：“䂬，水邊石。从石，巩聲。《春秋傳》曰：‘闕䂬之甲。’”</w:t>
        <w:br/>
        <w:br/>
        <w:t>gǒng　《廣韻》居悚切，上腫見。又渠容切。東部。</w:t>
        <w:br/>
        <w:br/>
        <w:t>（1）水边大石。《説文·石部》：“䂬，水邊石。”《廣韻·腫韻》：“䂬，水邊大石。”*唐**趙冬曦*《三門賦》：“摇騰䂬嶼，刷蕩坍穴。”</w:t>
        <w:br/>
        <w:br/>
        <w:t>（2）用同“拱”。呈弧形的孔洞。《徐霞客遊記·楚遊日記》：“其巖東向，中空上連，高䂬若橋。”又《粤遊日記三》：“江自東而西，有石梁甚長而整，下開五䂬，横跨北上江水。”*清**顧祖禹《*讀史方輿紀要·江西四·撫州府》：“其南五里為石梁，突起數十丈，横跨兩巖下，平廣可容數十人，謂之石䂬。”</w:t>
        <w:br/>
      </w:r>
    </w:p>
    <w:p>
      <w:r>
        <w:t>䂭##䂭</w:t>
        <w:br/>
        <w:br/>
        <w:t>䂭qiāo　《廣韻》口交切，平肴溪。</w:t>
        <w:br/>
        <w:br/>
        <w:t>（1）〔䂭磝〕地名。《廣韻·肴韻》：“䂭，䂭磝，城名，今*濟州*是也。出《音譜》。”按：*周祖谟*校勘記改作“戍名”。</w:t>
        <w:br/>
        <w:br/>
        <w:t>（2）象声词。《南齊書·張融傳》：“頓浪低波，𦷦䂭硄□，折嶺挫峯，窂浪硠掊。”</w:t>
        <w:br/>
      </w:r>
    </w:p>
    <w:p>
      <w:r>
        <w:t>䂮##䂮</w:t>
        <w:br/>
        <w:br/>
        <w:t>䂮lüè　《廣韻》離灼切，入藥來。</w:t>
        <w:br/>
        <w:br/>
        <w:t>（1）石。《玉篇·石部》：“䂮，石。”</w:t>
        <w:br/>
        <w:br/>
        <w:t>（2）磨刃。《集韻·藥韻》：“䂮，磨刃。”</w:t>
        <w:br/>
        <w:br/>
        <w:t>（3）同“㗉”。锋利。《爾雅·釋詁下》“剡、㗉，利也”*唐**顔師古*《匡謬正俗》卷六：“*張揖*《古今字詁》：‘（畧）古作㗉’，一本作䂮。”《廣韻·藥韻》：“㗉，《爾雅》云：‘利也。’䂮，同㗉。”</w:t>
        <w:br/>
        <w:br/>
        <w:t>（4）象声词。*宋**周去非*《嶺外代答·靈巖》：“人聲一發，山水皆應，大音叱咤，洞虚䂮裂。”*明**陶宗儀*《輟耕録》卷二十：“䂮然一聲震雷撥，一十四弦喑一抹。”</w:t>
        <w:br/>
      </w:r>
    </w:p>
    <w:p>
      <w:r>
        <w:t>䂯##䂯</w:t>
        <w:br/>
        <w:br/>
        <w:t>䂯同“𥑰”。《龍龕手鑑·石部》：“䂯”，同“𥑰”。《字彙補·石部》：“䂯，義與𥑰同。”</w:t>
        <w:br/>
      </w:r>
    </w:p>
    <w:p>
      <w:r>
        <w:t>䂰##䂰</w:t>
        <w:br/>
        <w:br/>
        <w:t>䂰là　《玉篇》盧盍切。</w:t>
        <w:br/>
        <w:br/>
        <w:t>石。《玉篇·石部》：“䂰，石。”</w:t>
        <w:br/>
      </w:r>
    </w:p>
    <w:p>
      <w:r>
        <w:t>䂱##䂱</w:t>
        <w:br/>
        <w:br/>
        <w:t>䂱ruì　《集韻》俞芮切，去祭以。</w:t>
        <w:br/>
        <w:br/>
        <w:t>磨使消。《集韻·祭韻》：“䂱，磨使消也。”</w:t>
        <w:br/>
      </w:r>
    </w:p>
    <w:p>
      <w:r>
        <w:t>䂲##䂲</w:t>
        <w:br/>
        <w:br/>
        <w:t>䂲同“砝”。《集韻·業韻》：“砝，或从劫。”</w:t>
        <w:br/>
      </w:r>
    </w:p>
    <w:p>
      <w:r>
        <w:t>䂳##䂳</w:t>
        <w:br/>
        <w:br/>
        <w:t>䂳（一）cuǒ　《廣韻》倉果切，上果清。</w:t>
        <w:br/>
        <w:br/>
        <w:t>（1）碎石。《廣韻·果韻》：“䂳，碎石。”</w:t>
        <w:br/>
        <w:br/>
        <w:t>（2）通“剉”。折伤。《馬王堆漢墓帛書·老子乙本·道經》：“物或行、或隋〔隨〕、或熱、或䂳。”</w:t>
        <w:br/>
        <w:br/>
        <w:t>（二）chǎ　《廣韻》叉瓦切，上馬初。</w:t>
        <w:br/>
        <w:br/>
        <w:t>药石名。《玉篇·石部》：“䂳，好雌黄也。”《集韻·馬韻》：“䂳，石藥，雌黄也。”</w:t>
        <w:br/>
      </w:r>
    </w:p>
    <w:p>
      <w:r>
        <w:t>䂴##䂴</w:t>
        <w:br/>
        <w:br/>
        <w:t>䂴yán　《龍龕手鑑》五堅反。</w:t>
        <w:br/>
        <w:br/>
        <w:t>同“研”。研考。《字彙補·石部》：“䂴，五堅切，音研。䂴考也。”按：《龍龕手鑑·石部》：“䂴”，同“研”。</w:t>
        <w:br/>
      </w:r>
    </w:p>
    <w:p>
      <w:r>
        <w:t>䂶##䂶</w:t>
        <w:br/>
        <w:br/>
        <w:t>䂶jié</w:t>
        <w:br/>
        <w:br/>
        <w:t>〔石䂶〕也作“石蜐”。即“龟足”。甲壳类动物。形似龟脚，故名。参见“䖼”。</w:t>
        <w:br/>
      </w:r>
    </w:p>
    <w:p>
      <w:r>
        <w:t>䂷##䂷</w:t>
        <w:br/>
        <w:br/>
        <w:t>䂷guāi　《集韻》公懷切，平皆見。</w:t>
        <w:br/>
        <w:br/>
        <w:t>（1）碎。《集韻·皆韻》：“䂷，碎也。”</w:t>
        <w:br/>
        <w:br/>
        <w:t>（2）石参差不齐貌。《字彙·石部》：“䂷，石貌。”</w:t>
        <w:br/>
      </w:r>
    </w:p>
    <w:p>
      <w:r>
        <w:t>䂸##䂸</w:t>
        <w:br/>
        <w:br/>
        <w:t>䂸guó　《廣韻》古獲切，入麥見。</w:t>
        <w:br/>
        <w:br/>
        <w:t>（1）击石。《玉篇·石部》：“䂸，擊石。”</w:t>
        <w:br/>
        <w:br/>
        <w:t>（2）破。《廣韻·麥韻》：“䂸，䂸破。”《正字通·石部》：“䂸，破也。”</w:t>
        <w:br/>
      </w:r>
    </w:p>
    <w:p>
      <w:r>
        <w:t>䂹##䂹</w:t>
        <w:br/>
        <w:br/>
        <w:t>《説文》：“䂹，碎石隕聲。从石，炙聲。”</w:t>
        <w:br/>
        <w:br/>
        <w:t>suǒ　《廣韻》山㦸切，入陌生。又居履切。鐸部。</w:t>
        <w:br/>
        <w:br/>
        <w:t>碎石坠落声。《説文·石部》：“䂹，碎石隕聲。”*錢坫*斠詮：“䂹，與𤭢同。瓦破為𤭢，石破為䂹。”《玉篇·石部》：“䂹，石落聲。”</w:t>
        <w:br/>
      </w:r>
    </w:p>
    <w:p>
      <w:r>
        <w:t>䂺##䂺</w:t>
        <w:br/>
        <w:br/>
        <w:t>䂺（一）wǒ　《集韻》鄔果切，上果影。</w:t>
        <w:br/>
        <w:br/>
        <w:t>〔䂺砈〕石貌。《集韻·果韻》：“䂺，䂺砈，石皃。”</w:t>
        <w:br/>
        <w:br/>
        <w:t>（二）kē</w:t>
        <w:br/>
        <w:br/>
        <w:t>同“顆”。颗粒。《顔氏家訓·書證》：“北土通呼物一𠙽，改為一顆，蒜顆是俗閒常語耳……又《道經》云：‘合口誦經聲璅璅，眼中淚出珠子䂺。’其字雖異，其音與義頗同。”</w:t>
        <w:br/>
      </w:r>
    </w:p>
    <w:p>
      <w:r>
        <w:t>䂻##䂻</w:t>
        <w:br/>
        <w:br/>
        <w:t>䂻zhèng　《廣韻》除更切，去映澄。</w:t>
        <w:br/>
        <w:br/>
        <w:t>（1）塞。《廣韻·映韻》：“䂻，塞也。”</w:t>
        <w:br/>
        <w:br/>
        <w:t>（2）同“鋥”。打磨。《廣韻·映韻》：“鋥，磨鋥，出劍光。或作䂻。”《集韻·映韻》：“鋥，磨也。或作䂻。”</w:t>
        <w:br/>
      </w:r>
    </w:p>
    <w:p>
      <w:r>
        <w:t>䂼##䂼</w:t>
        <w:br/>
        <w:br/>
        <w:t>䂼niè　《集韻》乃結切，入屑泥。</w:t>
        <w:br/>
        <w:br/>
        <w:t>石名。《集韻·屑韻》：“䂼，石名。”</w:t>
        <w:br/>
      </w:r>
    </w:p>
    <w:p>
      <w:r>
        <w:t>䂽##䂽</w:t>
        <w:br/>
        <w:br/>
        <w:t>䂽diào　《廣韻》徒了切，上篠定。</w:t>
        <w:br/>
        <w:br/>
        <w:t>〔磽䂽〕石名。《玉篇·石部》：“䂽，石名。”《集韻·筱韻》：“䂽，磽䂽，石名。”</w:t>
        <w:br/>
      </w:r>
    </w:p>
    <w:p>
      <w:r>
        <w:t>䂾##䂾</w:t>
        <w:br/>
        <w:br/>
        <w:t>䂾lǎi　《集韻》里亥切，上海來。</w:t>
        <w:br/>
        <w:br/>
        <w:t>磨。《集韻·海韻》：“䂾，磨也。”</w:t>
        <w:br/>
      </w:r>
    </w:p>
    <w:p>
      <w:r>
        <w:t>䂿##䂿</w:t>
        <w:br/>
        <w:br/>
        <w:t>《説文》：“䂿，舂已復擣之曰䂿。从石，沓聲。”*王筠*句讀：“沓者，重沓也，兼意。”</w:t>
        <w:br/>
        <w:br/>
        <w:t>tà　《廣韻》徒合切，入合定。緝部。</w:t>
        <w:br/>
        <w:br/>
        <w:t>（1）再舂糙米使之精良。《説文·石部》：“䂿，舂已復擣之曰䂿。”《玉篇·石部》：“䂿，再舂也。”</w:t>
        <w:br/>
        <w:br/>
        <w:t>（2）用脚踏碓舂米。《廣雅·釋詁四》：“䂿，舂也。”《正字通·石部》：“今俗設臼以脚踏碓舂米曰䂿。”</w:t>
        <w:br/>
      </w:r>
    </w:p>
    <w:p>
      <w:r>
        <w:t>䃀##䃀</w:t>
        <w:br/>
        <w:br/>
        <w:t>䃀cuì　《廣韻》七内切，去隊清。</w:t>
        <w:br/>
        <w:br/>
        <w:t>（1）石磨。《方言》卷五：“磑，或謂之䃀。”*郭璞*注：“䃀，即磨也。”</w:t>
        <w:br/>
        <w:br/>
        <w:t>（2）磨，磨砺。《廣韻·隊韻》：“䃀，䃀磨。”《敦煌變文集·佛説阿彌陀經講經文》：“䃀磨（慧）劍，斷六賊於解脱之場。”</w:t>
        <w:br/>
      </w:r>
    </w:p>
    <w:p>
      <w:r>
        <w:t>䃁##䃁</w:t>
        <w:br/>
        <w:br/>
        <w:t>䃁yā　《廣韻》於加切，平麻影。</w:t>
        <w:br/>
        <w:br/>
        <w:t>（1）〔碨䃁〕见“碨”。</w:t>
        <w:br/>
        <w:br/>
        <w:t>（2）石名。《玉篇·石部》：“䃁，石名。”</w:t>
        <w:br/>
      </w:r>
    </w:p>
    <w:p>
      <w:r>
        <w:t>䃂##䃂</w:t>
        <w:br/>
        <w:br/>
        <w:t>䃂gǔn　《廣韻》古本切，上混見。諄部。</w:t>
        <w:br/>
        <w:br/>
        <w:t>（1）钟声不响亮。《集韻·混韻》：“䃂，鐘病聲。”《周禮·春官·典同》：“凡聲，高聲䃂，正聲緩。”*鄭玄*注：“高則聲上藏，袞然旋如裹。”*賈公彦*疏：“此十二種並是鍾之病。”</w:t>
        <w:br/>
        <w:br/>
        <w:t>（2）石声。《廣韻·混韻》：“䃂，石聲。”</w:t>
        <w:br/>
        <w:br/>
        <w:t>（3）滚动。《六書故·地理二》：“䃂，石从上輥下也。”*唐**于鵠*《早上凌霄第六峯入紫谿禮白鶴觀祠》：“放石試淺深，䃂壁蛇鳥驚。”《太平廣記》卷四百五十九引《玉堂閒話》：“使人看之，見腰間皎皛而明，來往䃂于地上。”*宋**樓鑰*《題龍眠畫騎射抱毬戲詩》：“繡毬飛䃂最難射，十中三四稱為優。”</w:t>
        <w:br/>
        <w:br/>
        <w:t>（4）石磙，石制的碾轧农具。《廣宗縣志·風俗略》：“呼平場碾禾麥器為石䃂。”</w:t>
        <w:br/>
      </w:r>
    </w:p>
    <w:p>
      <w:r>
        <w:t>䃅##䃅</w:t>
        <w:br/>
        <w:br/>
        <w:t>䃅“磾”的类推简化字。</w:t>
        <w:br/>
      </w:r>
    </w:p>
    <w:p>
      <w:r>
        <w:t>䃆##䃆</w:t>
        <w:br/>
        <w:br/>
        <w:t>䃆同“碁”。《直音篇·石部》：“䃆”，同“碁”。</w:t>
        <w:br/>
      </w:r>
    </w:p>
    <w:p>
      <w:r>
        <w:t>䃇##䃇</w:t>
        <w:br/>
        <w:br/>
        <w:t>䃇mián</w:t>
        <w:br/>
        <w:br/>
        <w:t>〔䃇砂〕即丹雘。俗称印泥。*明**楊慎*《丹鉛雜録·器用·印色》：“今之紫粉，古謂之芝泥；今之䃇砂，古謂之丹雘，皆濡印染籀之具也。”</w:t>
        <w:br/>
      </w:r>
    </w:p>
    <w:p>
      <w:r>
        <w:t>䃈##䃈</w:t>
        <w:br/>
        <w:br/>
        <w:t>䃈jiē　《集韻》居諧切，平皆見。</w:t>
        <w:br/>
        <w:br/>
        <w:t>（1）同“階”。《玉篇·石部》：“䃈，山石。”《廣弘明集》卷三十《詠懷詩五首》：“尚想天台峻，彷佛巖䃈仰。”《可洪音義》卷三十《廣弘明集》第三十卷音義：“巖䃈，宜作階、堦，二同。音皆。”按：*邓福禄*、*韩小荆*《字典考正》：“‘䃈’即‘階’的换旁俗字。”</w:t>
        <w:br/>
        <w:br/>
        <w:t>（2）同“瑎”。像玉的黑石。《正字通·石部》：“䃈，同瑎，黑石似玉。”</w:t>
        <w:br/>
      </w:r>
    </w:p>
    <w:p>
      <w:r>
        <w:t>䃉##䃉</w:t>
        <w:br/>
        <w:br/>
        <w:t>䃉同“珉”。《廣韻·真韻》：“珉，亦作䃉。”《管子·揆度》：“*陰山*之礝䃉，一筴也。”</w:t>
        <w:br/>
      </w:r>
    </w:p>
    <w:p>
      <w:r>
        <w:t>䃊##䃊</w:t>
        <w:br/>
        <w:br/>
        <w:t>䃊jǔ　《廣韻》子與切，上語精。又資昔切。</w:t>
        <w:br/>
        <w:br/>
        <w:t>〔𥒰䃊〕见“𥒰”。</w:t>
        <w:br/>
      </w:r>
    </w:p>
    <w:p>
      <w:r>
        <w:t>䃋##䃋</w:t>
        <w:br/>
        <w:br/>
        <w:t>䃋同“𥔢”。《玉篇·石部》：“䃋”，同“𥔢”。《集韻·虞韻》：“𥔢，石名。或作䃋。”《海篇直音·石部》：“䃋，石有文也。”*宋**范成大*《吴船録》上：“釘鉸皆以䃋石，極備奇靡。”*明**謝肇淛*《五雜組·物部》：“八品、九品並䃋石帶，庶人銅鐵帶。”</w:t>
        <w:br/>
      </w:r>
    </w:p>
    <w:p>
      <w:r>
        <w:t>䃌##䃌</w:t>
        <w:br/>
        <w:br/>
        <w:t>䃌（一）zhēn　《集韻》之人切，平真章。</w:t>
        <w:br/>
        <w:br/>
        <w:t>（1）石山。《玉篇·石部》：“䃌，石山。”</w:t>
        <w:br/>
        <w:br/>
        <w:t>（2）石。《集韻·真韻》：“䃌，石也。”</w:t>
        <w:br/>
        <w:br/>
        <w:t>（二）yīn　《集韻》伊真切，平真影。</w:t>
        <w:br/>
        <w:br/>
        <w:t>地名用字。《山海經·東山經》：“又南五百里曰*䃌山*，南臨*䃌水*。”</w:t>
        <w:br/>
      </w:r>
    </w:p>
    <w:p>
      <w:r>
        <w:t>䃍##䃍</w:t>
        <w:br/>
        <w:br/>
        <w:t>同“墜”。《説文·石部》：“䃍，陊也。从石，㒸聲。”*徐鍇*繫傳：“今作墜。”《玉篇·石部》：“䃍，墮也。”《漢書·天文志》：“星䃍至地，則石也。”*顔師古*注引*如淳*曰：“䃍亦墜也。”又《叙傳下》：“*薄姬*䃍*魏*，宗*文*産德。”*顔師古*注：“䃍，古墜字。”</w:t>
        <w:br/>
      </w:r>
    </w:p>
    <w:p>
      <w:r>
        <w:t>䃎##䃎</w:t>
        <w:br/>
        <w:br/>
        <w:t>䃎（一）zhǎ　《集韻》竹下切，上馬知。</w:t>
        <w:br/>
        <w:br/>
        <w:t>（1）〔䃎𥑒〕石垂貌。《集韻·馬韻》：“䃎，䃎𥑒，石垂皃。”《改併四聲篇海·石部》引《玉篇》：“䃎，䃎𥑒，石皃。”</w:t>
        <w:br/>
        <w:br/>
        <w:t>（2）用同“砟”。小煤块。*清**蒲松齡*《日用俗字·莊農章》：“䃎炭又無銅磧臭，旺爐燺（考）餅粥䊭（𥺝）黏。”</w:t>
        <w:br/>
        <w:br/>
        <w:t>（二）zhà</w:t>
        <w:br/>
        <w:br/>
        <w:t>地名用字。*大水䃎*，在*甘肃省*。</w:t>
        <w:br/>
      </w:r>
    </w:p>
    <w:p>
      <w:r>
        <w:t>䃏##䃏</w:t>
        <w:br/>
        <w:br/>
        <w:t>䃏xīng　《集韻》桑經切，平青心。</w:t>
        <w:br/>
        <w:br/>
        <w:t>石名。《集韻·青韻》：“䃏，石名。”</w:t>
        <w:br/>
      </w:r>
    </w:p>
    <w:p>
      <w:r>
        <w:t>䃑##䃑</w:t>
        <w:br/>
        <w:br/>
        <w:t>䃑（一）bān　《集韻》逋還切，平删幫。</w:t>
        <w:br/>
        <w:br/>
        <w:t>（1）石纹。也作“斑”。《集韻·删韻》：“䃑，石文。”《正字通·石部》：“䃑，石文。本作斑。”</w:t>
        <w:br/>
        <w:br/>
        <w:t>（2）石铺貌。《字彙·石部》：“䃑，石鋪貌。”</w:t>
        <w:br/>
        <w:br/>
        <w:t>（二）pán　《海篇直音》音磐。</w:t>
        <w:br/>
        <w:br/>
        <w:t>同“磐”。大石。《海篇直音·石部》：“䃑，大石也。”</w:t>
        <w:br/>
      </w:r>
    </w:p>
    <w:p>
      <w:r>
        <w:t>䃒##䃒</w:t>
        <w:br/>
        <w:br/>
        <w:t>《説文》：“䃒，石也，惡也。从石，鬲聲。”按：*段玉裁*注本作“石地惡也”。</w:t>
        <w:br/>
        <w:br/>
        <w:t>hé　《廣韻》下革切，入麥匣。錫部。</w:t>
        <w:br/>
        <w:br/>
        <w:t>地贫瘠多石。《説文·石部》：“䃒，石地惡也。”《集韻·麥韻》：“䃒，地多石也。”</w:t>
        <w:br/>
      </w:r>
    </w:p>
    <w:p>
      <w:r>
        <w:t>䃓##䃓</w:t>
        <w:br/>
        <w:br/>
        <w:t>䃓（一）gòu　《廣韻》古候切，去候見。</w:t>
        <w:br/>
        <w:br/>
        <w:t>（1）诛伐；惩罚。《廣雅·釋詁四》：“䃓，伐也。”*王念孫*疏證：“伐，殺也。”《玉篇·石部》：“䃓，罰也。”</w:t>
        <w:br/>
        <w:br/>
        <w:t>（2）登车用的踏脚石。《玉篇·石部》：“䃓，碥也。”</w:t>
        <w:br/>
        <w:br/>
        <w:t>（3）甃井。《廣韻·候韻》：“䃓，甃井也。”</w:t>
        <w:br/>
        <w:br/>
        <w:t>（4）𥕐。《集韻·𠊱韻》：“䃓，𥕐也。”</w:t>
        <w:br/>
        <w:br/>
        <w:t>（二）gōu　《集韻》居侯切，平侯見。</w:t>
        <w:br/>
        <w:br/>
        <w:t>〔䃓碻〕坚。《集韻·矦韻》：“䃓，䃓碻，堅也。”</w:t>
        <w:br/>
      </w:r>
    </w:p>
    <w:p>
      <w:r>
        <w:t>䃔##䃔</w:t>
        <w:br/>
        <w:br/>
        <w:t>䃔hóng（又读qióng）　《廣韻》户冬切，平東匣。又乎宋切，《集韻》酷攻切。</w:t>
        <w:br/>
        <w:br/>
        <w:t>〔䃔䃧〕1.也作“䃧䃔”。石落声。《玉篇·石部》：“䃔，䃧䃔。”《廣韻·冬韻》：“䃔，䃔䃧，石落。”*唐**韓愈*等《征蜀聯句》：“投奅閙䃔䃧，填隍𠋘㑻傄。”2.泛指巨大的响声。*北周**衛元嵩*《元包經·孟陰》：“蠱，飄甹丰，屵䃔䃧。”*李江*注：“䃔䃧，山崩聲也。”*唐**皮日休*《縹緲峰》：“翠壁内有室，叩之虚䃔䃧。”3.指形状奇特的石头。*清**查慎行*《壽山石歌》：“後來摹刻忽以石，其法創自*王山農*，自*元*歷*明*三百載，巧匠到處搜䃔䃧。”</w:t>
        <w:br/>
      </w:r>
    </w:p>
    <w:p>
      <w:r>
        <w:t>䃕##䃕</w:t>
        <w:br/>
        <w:br/>
        <w:t>䃕（一）láo　《集韻》郎刀切，平豪來。</w:t>
        <w:br/>
        <w:br/>
        <w:t>（1）石器。《集韻·𩫕韻》：“䃕，石器。”</w:t>
        <w:br/>
        <w:br/>
        <w:t>（2）石名。滑石，又名冷石。《舊唐書·地理志四》：“（*容）州*其土少鐵，以䃕石燒為器，以烹魚鮭，北人名‘五侯燋石’。一經火，久之不冷，即今之滑石也，亦名冷石。”</w:t>
        <w:br/>
        <w:br/>
        <w:t>（二）luò　《廣韻》吕角切，入覺來。</w:t>
        <w:br/>
        <w:br/>
        <w:t>（1）〔䃕確〕石撞击声。《廣韻·覺韻》：“䃕，䃕確，石相扣聲。”《集韻·覺韻》：“䃕，石相扣謂之䃕。”《文選·郭璞〈江賦〉》：“幽澗積岨，礐硞䃕確。”*劉良*注：“礐硞䃕確，石聲也。”</w:t>
        <w:br/>
        <w:br/>
        <w:t>（2）和声。《改併四聲篇海·石部》引《餘文》：“䃕，和聲也。”</w:t>
        <w:br/>
      </w:r>
    </w:p>
    <w:p>
      <w:r>
        <w:t>䃖##䃖</w:t>
        <w:br/>
        <w:br/>
        <w:t>䃖wù　《廣韻》安古切，上姥影。</w:t>
        <w:br/>
        <w:br/>
        <w:t>同“隖（塢）”。土堡。《廣韻·姥韻》：“䃖，小障也。出《埤蒼》。”《集韻·姥韻》：“隖，或从土，从石。”</w:t>
        <w:br/>
      </w:r>
    </w:p>
    <w:p>
      <w:r>
        <w:t>䃗##䃗</w:t>
        <w:br/>
        <w:br/>
        <w:t>䃗（一）bō　《集韻》北角切，入覺幫。</w:t>
        <w:br/>
        <w:br/>
        <w:t>（1）石。《玉篇·石部》：“䃗，石也。”</w:t>
        <w:br/>
        <w:br/>
        <w:t>（2）石砌之岸。《篇海類編·地理類·石部》：“䃗，石䃗岸。”*明**李實*《蜀語》：“砌石曰䃗。”*清**嚴如熤*《苗防備覽》：“沿河䃗岸碼頭悉巨石修砌。”</w:t>
        <w:br/>
        <w:br/>
        <w:t>（二）zhuō　《廣韻》側角切，入覺莊。</w:t>
        <w:br/>
        <w:br/>
        <w:t>〔䃗礫〕大石。《廣韻·覺韻》：“䃗，䃗礫。”《集韻·覺韻》：“䃗，䃗礫，盤石。”</w:t>
        <w:br/>
      </w:r>
    </w:p>
    <w:p>
      <w:r>
        <w:t>䃘##䃘</w:t>
        <w:br/>
        <w:br/>
        <w:t>䃘kēng　《晋書音義》口萌反。</w:t>
        <w:br/>
        <w:br/>
        <w:t>（1）简陋。《鹽鐵論·水旱》：“今緫其原，壹其賈，器多堅䃘，善惡無所擇。”</w:t>
        <w:br/>
        <w:br/>
        <w:t>（2）同“硜”。《字彙·石部》：“䃘，與硜同。”《晋書·皇甫謐傳》：“龍潛九泉，䃘焉執高。”*唐**韓愈*等《城南聯句》：“畢景任詩興，焉能守䃘䃘。”</w:t>
        <w:br/>
      </w:r>
    </w:p>
    <w:p>
      <w:r>
        <w:t>䃙##䃙</w:t>
        <w:br/>
        <w:br/>
        <w:t>䃙lù　《集韻》盧谷切，入屋來。</w:t>
        <w:br/>
        <w:br/>
        <w:t>石。《玉篇·石部》：“䃙，石也。”</w:t>
        <w:br/>
      </w:r>
    </w:p>
    <w:p>
      <w:r>
        <w:t>䃚##䃚</w:t>
        <w:br/>
        <w:br/>
        <w:t>䃚（一）cù　《廣韻》千木切，入屋清。</w:t>
        <w:br/>
        <w:br/>
        <w:t>〔碌䃚〕见“碌”。</w:t>
        <w:br/>
        <w:br/>
        <w:t>（二）zú</w:t>
        <w:br/>
        <w:br/>
        <w:t>同“鏃”。《正字通·石部》：“䃚，䃚與鏃通。*李賀*《黄家洞》詩：‘雀步蹙沙聲促促，四尺角弓青石䃚。’註：《漢書》*挹婁國*，弓長四尺，弩以青石為鏃。因箭鏃用石，故俗作䃚。”</w:t>
        <w:br/>
      </w:r>
    </w:p>
    <w:p>
      <w:r>
        <w:t>䃛##䃛</w:t>
        <w:br/>
        <w:br/>
        <w:t>䃛lián　《廣韻》力延切，平仙來。</w:t>
        <w:br/>
        <w:br/>
        <w:t>同“鏈”。《玉篇·石部》：“䃛，亦作鏈。鈆（鉛）屬。”《集韻·㒨韻》：“鏈，《説文》：‘銅屬。’或从石。”</w:t>
        <w:br/>
      </w:r>
    </w:p>
    <w:p>
      <w:r>
        <w:t>䃜##䃜</w:t>
        <w:br/>
        <w:br/>
        <w:t>䃜yī　《廣韻》烏奚切，平齊影。</w:t>
        <w:br/>
        <w:br/>
        <w:t>黑色美石。《玉篇·石部》：“䃜，黑石。”《廣韻·齊韻》：“䃜，美石黑色。”*唐**段成式*《酉陽雜俎·諾臯記下》：“*惠恪*率人發掘，乃一坑䃜石。”*宋**蘇軾*《石炭》：“豈料山中有遺寶，磊落如䃜萬車炭。”《聊齋志異·嬌娜》：“果見陰雲晝暝，昏黑如䃜。”*何垠*注：“䃜，黑石也。”</w:t>
        <w:br/>
      </w:r>
    </w:p>
    <w:p>
      <w:r>
        <w:t>䃝##䃝</w:t>
        <w:br/>
        <w:br/>
        <w:t>䃝qiào　《集韻》口教切，去效溪。</w:t>
        <w:br/>
        <w:br/>
        <w:t>同“礉”。《集韻·效韻》：“礉，石不平。或作䃝。”</w:t>
        <w:br/>
      </w:r>
    </w:p>
    <w:p>
      <w:r>
        <w:t>䃞##䃞</w:t>
        <w:br/>
        <w:br/>
        <w:t>䃞shú　《廣韻》殊六切，入屋禪。</w:t>
        <w:br/>
        <w:br/>
        <w:t>（1）石名。《玉篇·石部》：“䃞，石名。”</w:t>
        <w:br/>
        <w:br/>
        <w:t>（2）石声。《廣韻·屋韻》：“䃞，石聲。”</w:t>
        <w:br/>
      </w:r>
    </w:p>
    <w:p>
      <w:r>
        <w:t>䃠##䃠</w:t>
        <w:br/>
        <w:br/>
        <w:t>䃠xuàn</w:t>
        <w:br/>
        <w:br/>
        <w:t>（1）永久性巷道中的拱形支架。</w:t>
        <w:br/>
        <w:br/>
        <w:t>（2）指用砖石、混凝土等材料砌拱。如：䃠窑；䃠涵洞；䃠拱。</w:t>
        <w:br/>
      </w:r>
    </w:p>
    <w:p>
      <w:r>
        <w:t>䃡##䃡</w:t>
        <w:br/>
        <w:br/>
        <w:t>䃡（一）jīn　《集韻》咨林切，平侵精。</w:t>
        <w:br/>
        <w:br/>
        <w:t>小石块。《玉篇·石部》：“䃡，石。”《正字通·石部》：“䃡，石也，小石。”*南朝**梁**任昉*《述異記》上：“*玉門*西南有一國，國中有山，石䃡千枚，名為霹靂䃡，從春雷而䃡減，至秋䃡盡。”</w:t>
        <w:br/>
        <w:br/>
        <w:t>（二）qín　《集韻》才淫切，平侵從。</w:t>
        <w:br/>
        <w:br/>
        <w:t>石门。《集韻·侵韻》：“䃡，石門。”</w:t>
        <w:br/>
      </w:r>
    </w:p>
    <w:p>
      <w:r>
        <w:t>䃢##䃢</w:t>
        <w:br/>
        <w:br/>
        <w:t>䃢qīn　《集韻》祛音切，平侵溪。</w:t>
        <w:br/>
        <w:br/>
        <w:t>（1）石名。《玉篇·石部》：“䃢，石名。”</w:t>
        <w:br/>
        <w:br/>
        <w:t>（2）同“嶔”。山势高险。《集韻·侵韻》：“嶔，山高險也。《公羊傳》：‘*殽*之嶔巖’。或作䃢。”《文選·左思〈吴都賦〉》：“䃢碒乎數州之閒，灌注乎天下之半。”*李善*注引*劉逵*曰：“䃢碒，山深險連延之狀。”</w:t>
        <w:br/>
      </w:r>
    </w:p>
    <w:p>
      <w:r>
        <w:t>䃣##䃣</w:t>
        <w:br/>
        <w:br/>
        <w:t>䃣huǐ</w:t>
        <w:br/>
        <w:br/>
        <w:t>同“毁”。毁坏。《列子·黄帝》：“（*商丘開*）遂先投下，形若飛鳥，揚於地，𩨒骨無䃣。”</w:t>
        <w:br/>
      </w:r>
    </w:p>
    <w:p>
      <w:r>
        <w:t>䃤##䃤</w:t>
        <w:br/>
        <w:br/>
        <w:t>䃤sù　《廣韻》息逐切，入屋心。又先鳥切。</w:t>
        <w:br/>
        <w:br/>
        <w:t>黑色磨刀石。《玉篇·石部》：“䃤，黑砥石。”《集韻·屋韻》：“䃤，《廣雅》：‘礪也。’”《山海經·北山經》：“（*京山*）其陰有玄䃤。”*郭璞*注：“黑砥石也。”*南朝**梁**范雲*《四色詩五首》之一：“黑如南巖䃤，白如東山猿。”</w:t>
        <w:br/>
      </w:r>
    </w:p>
    <w:p>
      <w:r>
        <w:t>䃥##䃥</w:t>
        <w:br/>
        <w:br/>
        <w:t>䃥chuáng　《集韻》傳江切，平江澄。</w:t>
        <w:br/>
        <w:br/>
        <w:t>石貌。《集韻·江韻》：“䃥，石皃。”</w:t>
        <w:br/>
      </w:r>
    </w:p>
    <w:p>
      <w:r>
        <w:t>䃦##䃦</w:t>
        <w:br/>
        <w:br/>
        <w:t>䃦dūn　《集韻》都昆切，平魂端。</w:t>
        <w:br/>
        <w:br/>
        <w:t>厚而粗大的一整块石头。《集韻·魂韻》：“䃦，石可踞者。”</w:t>
        <w:br/>
      </w:r>
    </w:p>
    <w:p>
      <w:r>
        <w:t>䃧##䃧</w:t>
        <w:br/>
        <w:br/>
        <w:t>䃧lóng　《廣韻》力冬切，平冬來。</w:t>
        <w:br/>
        <w:br/>
        <w:t>〔䃔䃧〕见“䃔”。</w:t>
        <w:br/>
      </w:r>
    </w:p>
    <w:p>
      <w:r>
        <w:t>䃩##䃩</w:t>
        <w:br/>
        <w:br/>
        <w:t>䃩náo</w:t>
        <w:br/>
        <w:br/>
        <w:t>同“硇”。《改併四聲篇海·石部》引《餘文》：“䃩，硇沙，藥名。”《正字通·石部》：“䃩，同硇。《本草》硇作䃩。”</w:t>
        <w:br/>
      </w:r>
    </w:p>
    <w:p>
      <w:r>
        <w:t>䃪##䃪</w:t>
        <w:br/>
        <w:br/>
        <w:t>䃪同“壇”。《集韻·寒韻》：“䃪，石壇也。”《正字通·石部》：“䃪，石䃪也。通作壇。”《從事武梁碑》：“前設䃪𥑲，後建祠堂。”</w:t>
        <w:br/>
      </w:r>
    </w:p>
    <w:p>
      <w:r>
        <w:t>䃫##䃫</w:t>
        <w:br/>
        <w:br/>
        <w:t>䃫dǎn　《集韻》覩敢切，上敢端。</w:t>
        <w:br/>
        <w:br/>
        <w:t>〔石䃫〕也作“石膽”。药名。《玉篇·石部》：“䃫，石䃫，出*蜀*中。”《集韻·𠭖韻》：“䃫，石䃫，藥石。”《正字通·石部》：“䃫，石䃫，藥名。《本草綱目》：‘石膽，石中有汁，如膽汁也。酸辛氣寒，治諸癎、石淋、目痛。’俗作䃫。”</w:t>
        <w:br/>
      </w:r>
    </w:p>
    <w:p>
      <w:r>
        <w:t>䃬##䃬</w:t>
        <w:br/>
        <w:br/>
        <w:t>䃬（一）wěi　《廣韻》五罪切，上賄疑。</w:t>
        <w:br/>
        <w:br/>
        <w:t>（1）〔磪䃬〕见“磪”。</w:t>
        <w:br/>
        <w:br/>
        <w:t>（2）众石貌。《玉篇·石部》：“䃬，石。”《廣韻·賄韻》：“䃬，衆石皃。”</w:t>
        <w:br/>
        <w:br/>
        <w:t>（二）kuǐ　《集韻》苦猥切，上賄溪。</w:t>
        <w:br/>
        <w:br/>
        <w:t>同“磈”。《集韻·賄韻》：“磈，礧磈，山皃。或作䃬。”</w:t>
        <w:br/>
        <w:br/>
        <w:t>（三）lěi　《集韻》魯猥切，上賄來。</w:t>
        <w:br/>
        <w:br/>
        <w:t>同“𡼊”。《集韻·賄韻》：“𡼊，《説文》：‘𡽕也。’或作䃬。”《文選·左思〈吴都賦〉》：“磈磈䃬䃬。”*張銑*注：“皆山石貌。”</w:t>
        <w:br/>
      </w:r>
    </w:p>
    <w:p>
      <w:r>
        <w:t>䃭##䃭</w:t>
        <w:br/>
        <w:br/>
        <w:t>䃭gǎn　《廣韻》古禫切，上感見。</w:t>
        <w:br/>
        <w:br/>
        <w:t>（1）古代帝王封禅时贮藏玉匮玉册的石匣。后亦泛指石匣。《廣韻·感韻》：“䃭，石篋。”*唐**蘇頲*《大唐封東嶽朝覲頌》：“僉以金匱歸勛於祖禰，石䃭藏美於乾坤。”《新唐書·禮樂志》：“*高宗**乾封*元年封*泰山*……石䃭以方石再累，皆方五尺，厚一尺，刻方其中以容玉匱。”又：“（天子）親封玉册置石䃭，聚五色土封之。”*清**吴偉業*《厙公山》：“*厙公*石䃭掩莓苔，千載陰符戰骨哀。”</w:t>
        <w:br/>
        <w:br/>
        <w:t>（2）以石遮盖。《集韻·感韻》：“䃭，以石蓋也。”</w:t>
        <w:br/>
        <w:br/>
        <w:t>（3）用同“撼（hàn）”。摇动。《南齊書·張融傳》：“觸巧塗而䃭遠，抵欒木以激揚。”</w:t>
        <w:br/>
      </w:r>
    </w:p>
    <w:p>
      <w:r>
        <w:t>䃮##䃮</w:t>
        <w:br/>
        <w:br/>
        <w:t>䃮dá　《字彙補》徒曷切。</w:t>
        <w:br/>
        <w:br/>
        <w:t>（1）古代以石筑成的蓄水泄水的水利设施。《字彙補·石部》：“䃮，石䃮也。”《宋史·河渠志六》：“及因濬河，隳敗古涇函，石☀、石䃮，河流益阻，百姓勞弊。”《明史·河渠志三》：“造閘䃮以儲湖水。”*清**顧祖禹*《讀史方輿紀要·江南·鎮江府》：“又濬湖築堤，治斗門及石䃮、石函，以蓄洩啟閉，*練湖*復治。”</w:t>
        <w:br/>
        <w:br/>
        <w:t>（2）溪中石。*清**范寅*《越諺·名物·地部》：“石䃮，谿間中石。”</w:t>
        <w:br/>
      </w:r>
    </w:p>
    <w:p>
      <w:r>
        <w:t>䃰##䃰</w:t>
        <w:br/>
        <w:br/>
        <w:t>䃰cā　《字彙補》七煞切。</w:t>
        <w:br/>
        <w:br/>
        <w:t>〔姜䃰〕同“𥔣䃰”。台阶。《字彙補·石部》：“䃰，姜䃰石。出《大内規制記》。”</w:t>
        <w:br/>
      </w:r>
    </w:p>
    <w:p>
      <w:r>
        <w:t>䃱##䃱</w:t>
        <w:br/>
        <w:br/>
        <w:t>䃱同“䃸”。《集韻·勘韻》：“䃱，䃱磹，電光。”《正字通·石部》：“䃱，俗䃸字。”</w:t>
        <w:br/>
      </w:r>
    </w:p>
    <w:p>
      <w:r>
        <w:t>䃲##䃲</w:t>
        <w:br/>
        <w:br/>
        <w:t>䃲同“磐”。《龍龕手鑑·石部》：“䃲，䃲礴，大石也。”《正字通·石部》：“䃲，同磐，亦借作盤。俗作𥑍。舊注：䃲礴，大石也。”*元**汪大淵*《島夷志略·浡泥》：“*龍山*䃲礴于其右。”</w:t>
        <w:br/>
      </w:r>
    </w:p>
    <w:p>
      <w:r>
        <w:t>䃳##䃳</w:t>
        <w:br/>
        <w:br/>
        <w:t>䃳（一）là　《集韻》力盍切，入盍來。</w:t>
        <w:br/>
        <w:br/>
        <w:t>（1）石坠落貌。《玉篇·石部》：“䃳，石墮。”《集韻·盇韻》：“䃳，石墮皃。”</w:t>
        <w:br/>
        <w:br/>
        <w:t>（2）一种含铜的矿石。*清**張泓*《滇南新語·象羊厰》：“礦之最佳者曰緑錫䃳，煉千觔則銅居其五六；次曰白錫䃳、爛頭錫䃳，再次曰硃砂錫䃳，銅居其三四；下者曰牛版筋，僅可敷炭價。”</w:t>
        <w:br/>
        <w:br/>
        <w:t>（二）liè　《廣韻》良涉切，入葉來。</w:t>
        <w:br/>
        <w:br/>
        <w:t>〔䃳𥓐〕山势连接貌。《廣韻·葉韻》：“䃳，䃳𥓐，山之連接。”《集韻·葉韻》：“䃳，䃳𥓐，山連屬皃。”*清**顧景星*《董蒼水停舟訪草堂將之桂林賦送》：“*桂林*遠在*荆*西南，灘巖䃳𥓐不可攀。”《華嶽志·王宏嘉〈華山志概〉》：“*全真巖*即南峯南壁，東峯南别立一巔，退而䃳𥓐，則*衛叔卿*博臺也，俱險甚。”</w:t>
        <w:br/>
      </w:r>
    </w:p>
    <w:p>
      <w:r>
        <w:t>䃴##䃴</w:t>
        <w:br/>
        <w:br/>
        <w:t>䃴zhū　《廣韻》章魚切，平魚章。</w:t>
        <w:br/>
        <w:br/>
        <w:t>〔礛䃴〕见“礛”。</w:t>
        <w:br/>
      </w:r>
    </w:p>
    <w:p>
      <w:r>
        <w:t>䃵##䃵</w:t>
        <w:br/>
        <w:br/>
        <w:t>䃵niǎo　《廣韻》奴鳥切，上篠泥。</w:t>
        <w:br/>
        <w:br/>
        <w:t>（1）石名。《廣韻·篠韻》：“䃵，䃵䂪。”《集韻·筱韻》：“䃵，䂪石。”</w:t>
        <w:br/>
        <w:br/>
        <w:t>（2）山势曲折。《集韻·筱韻》：“䃵，山曲謂之䃵。”</w:t>
        <w:br/>
      </w:r>
    </w:p>
    <w:p>
      <w:r>
        <w:t>䃶##䃶</w:t>
        <w:br/>
        <w:br/>
        <w:t>䃶（一）huái　《集韻》乎乖切，平皆匣。</w:t>
        <w:br/>
        <w:br/>
        <w:t>石不平貌。《集韻·皆韻》：“䃶，石不平也。”《集韻·灰韻》：“䃶，石不平皃。”《史記·司馬相如列傳》：“徑入*靁室*之砰磷鬱律兮，洞出*鬼谷*之崫礨嵬䃶。”*張守節*正義：“*張*云：‘崫礨嵬䃶，不平也。’”</w:t>
        <w:br/>
        <w:br/>
        <w:t>（二）guī　《集韻》姑回切，平灰見。</w:t>
        <w:br/>
        <w:br/>
        <w:t>小石。《玉篇·石部》：“䃶，石也。”《集韻·灰韻》：“䃶，小石。”</w:t>
        <w:br/>
        <w:br/>
        <w:t>（三）guài　《集韻》古壞切，去怪見。</w:t>
        <w:br/>
        <w:br/>
        <w:t>同“𥑋”。像玉的美石。《集韻·怪韻》：“𥑋，石似玉。古作䃶。”</w:t>
        <w:br/>
      </w:r>
    </w:p>
    <w:p>
      <w:r>
        <w:t>䃷##䃷</w:t>
        <w:br/>
        <w:br/>
        <w:t>䃷yíng　《集韻》怡成切，平清以。</w:t>
        <w:br/>
        <w:br/>
        <w:t>（1）石名。《集韻·清韻》：“䃷，石名。”</w:t>
        <w:br/>
        <w:br/>
        <w:t>（2）研习。《方言》卷十二：“䃷，習也。”《玉篇·石部》：“䃷，翫習也。”</w:t>
        <w:br/>
      </w:r>
    </w:p>
    <w:p>
      <w:r>
        <w:t>䃸##䃸</w:t>
        <w:br/>
        <w:br/>
        <w:t>䃸（一）xiàn　《廣韻》先念切，去㮇心。</w:t>
        <w:br/>
        <w:br/>
        <w:t>〔䃸磹〕电光。《玉篇·石部》：“䃸，䃸磹，電光也。”《海内十洲記》：“獸𦧇唇良久，忽叫如天大雷霹靂，又兩目如䃸磹之交光，光朗衝天。”*唐**皮日休*《吴中苦雨》：“雷公恣其志，䃸磹裂電目。”</w:t>
        <w:br/>
        <w:br/>
        <w:t>（二）jīn　《集韻》咨林切，平侵精。</w:t>
        <w:br/>
        <w:br/>
        <w:t>楔子。《集韻·侵韻》：“䃸，楔也。”</w:t>
        <w:br/>
      </w:r>
    </w:p>
    <w:p>
      <w:r>
        <w:t>䃹##䃹</w:t>
        <w:br/>
        <w:br/>
        <w:t>䃹同“𥗺”。《正字通·石部》：“䃹，䃹䃹，玉石貌。”*漢**劉楨*《遂志賦》：“磷磷䃹䃹，以廣其心。”按：《集韻·换韻》作“𥗺”。</w:t>
        <w:br/>
      </w:r>
    </w:p>
    <w:p>
      <w:r>
        <w:t>䃺##䃺</w:t>
        <w:br/>
        <w:br/>
        <w:t>同“磨”。《説文·石部》：“䃺，石磑也。”*段玉裁*注：“䃺，今字省作磨。引申之義為研磨，俗乃分别其音。”《正字通·石部》：“䃺，磨本字。”《淮南子·脩務》：“砥礪䃺堅，莫見其損。”*宋**陸游*《短歌示諸稚》：“酒蟻溢皤罌，茗雪落小䃺。”</w:t>
        <w:br/>
      </w:r>
    </w:p>
    <w:p>
      <w:r>
        <w:t>䃻##䃻</w:t>
        <w:br/>
        <w:br/>
        <w:t>²¹䃻同“壩”。《集韻·禡韻》：“壩，堰也。或从石。”《正字通·石部》：“䃻，同壩，土堰，即壩義。亦作垻。”</w:t>
        <w:br/>
      </w:r>
    </w:p>
    <w:p>
      <w:r>
        <w:t>泵##泵</w:t>
        <w:br/>
        <w:br/>
        <w:t>（一）pìn　《觚賸》音聘。</w:t>
        <w:br/>
        <w:br/>
        <w:t>水冲激矶石。*清**鈕琇*《觚賸·粤觚上》：“水之磯激為泵。音聘。”</w:t>
        <w:br/>
        <w:br/>
        <w:t>（二）liú　《改併四聲篇海》引《類篇》：“泵，音流。”《字彙補·水部》：“泵，力求切，音流。義闕。”</w:t>
        <w:br/>
        <w:br/>
        <w:t>（三）bèng</w:t>
        <w:br/>
        <w:br/>
        <w:t>英语pump的音译字。增加流体的压力并使之流动的机械，能把流体抽出或压入容器，也能把液体提送到压力、位置较高或位置较远的地方。通常按用途分为气泵、水泵、油泵。也叫帮浦、抽水机、唧筒。</w:t>
        <w:br/>
      </w:r>
    </w:p>
    <w:p>
      <w:r>
        <w:t>石##石</w:t>
        <w:br/>
        <w:br/>
        <w:t>《説文》：“石，山石也。在厂之下，口象形。”</w:t>
        <w:br/>
        <w:br/>
        <w:t>（一）shí　《廣韻》常隻切，入昔禪。鐸部。</w:t>
        <w:br/>
        <w:br/>
        <w:t>（1）岩石，构成地壳的矿物质硬块。如：花岗石；石灰石；石器。《説文·石部》：“石，山石也。”《字彙·石部》：“石，山骨。”《易·困》：“困于石，據于蒺蔾。”*孔穎達*疏：“石之為物，堅剛而不可入也。”《詩·小雅·鶴鳴》：“它山之石，可以攻玉。”*唐**杜甫*《八陣圖》：“江流石不轉，遺恨失吞*吴*。”*鲁迅*《书信·致赖少麒（一九三五年六月二十九日）》：“巨大的建筑，总是一木一石叠起来的，我们何妨做这一木一石呢？我时常做些零碎事，就是为此。”</w:t>
        <w:br/>
        <w:br/>
        <w:t>（2）陨石。《公羊傳·僖公十六年》：“曷爲先言霣而後言石？霣石記聞，聞其磌然，視之則石，察之則五。”《隋書·五行志》：“*開皇*十七年，石隕於*武安*、*滏陽*間十餘。”</w:t>
        <w:br/>
        <w:br/>
        <w:t>（3）石磬，古乐器名。八音之一。《正字通·石部》：“石，樂器名。八音之一。”《書·舜典》：“予擊石拊石，百獸率舞。”*孔*傳：“石，磬也。”《周禮·春官·大師》：“皆播之以八音：金、石、土、革、絲、木、匏、竹。”*鄭玄*注：“石，磬也。”*南朝**齊謝朓*《鈞天曲》：“笙鏞禮百神，鐘石動雲漢。”*宋**黄庭堅*《寄陳適用》：“歌梁韻金石，舞地委蘭麝。”</w:t>
        <w:br/>
        <w:br/>
        <w:t>（4）石刻；碑碣。《墨子·兼愛下》：“書於竹帛，鏤於金石，琢於盤盂。”《史記·秦始皇本紀》：“乃遂上*泰山*，立石。”*唐**李世民*《飲馬長城窟行》：“揚麾氛霧静，紀石功名立。”又特指古代战争用作武器的石块。《左傳·襄公十年》：“*荀偃*、*士匄*帥卒攻*偪陽*，親受矢石。”*孔穎達*疏：“兵法守城用礧石以擊攻者。”《商君書·慎法》：“且先王能令其民蹈白刃，被矢石。”</w:t>
        <w:br/>
        <w:br/>
        <w:t>（5）药石，中药里的矿物部分。《左傳·襄公二十三年》：“*季孫*之愛我，疾疢也；*孟孫*之惡我，藥石也，美疢不如惡石。”*孔穎達*疏：“治病藥分用石，《本草》所云鍾乳、𥖎、磁石之類多矣。”*唐**柳宗元*《答周君巢餌藥久壽書》：“掘草烹石，以私其筋骨而日以益愚。”舊注：“石，謂藥石。”</w:t>
        <w:br/>
        <w:br/>
        <w:t>（6）石针，古代的医疗用具。《石雅·砭石》：“蓋古者以石為鍼，季世以鍼代石，後人又以瓷鍼刺病，今且有用金鍼者。”《戰國策·秦策二》：“*扁鵲*怒而投其石。”*高誘*注：“石，砭。所以砭彈人臃腫也。”*唐**柳宗元*《吊屈原文》：“何先生之凛凛兮，厲鍼石而從之？”</w:t>
        <w:br/>
        <w:br/>
        <w:t>（7）针砭，以石针治病。《素問·腹中論》：“灸之則瘖，石之則狂。”*林億*注：“石，謂以石鍼開破之。”《靈樞經·癰疽篇》：“勿石，石之者死。”*唐**韓愈*《鄆州谿堂詩》：“吹之喣之，摩手拊之，箴之石之，膊而磔之。”</w:t>
        <w:br/>
        <w:br/>
        <w:t>（8）结石的省称。如：胆石；石淋；排石。</w:t>
        <w:br/>
        <w:br/>
        <w:t>（9）乐器声音不响亮。《正字通·石部》：“石，樂聲不發揚。”《周禮·春官·典同》：“凡聲……薄聲甄，厚聲石。”*鄭玄*注：“鍾大厚，則如石，叩之無聲。”</w:t>
        <w:br/>
        <w:br/>
        <w:t>（10）投掷。《廣雅·釋詁四》：“石，擿也。”《新書·連語》：“民之觀者𢷘帷而入，提石之者猶未肯止。”</w:t>
        <w:br/>
        <w:br/>
        <w:t>⑪坚固；坚硬。《史記·蘇秦列傳》：“此所謂弃仇讎而得石交者也。”《素問·示從容論》：“沈而石者，是腎氣内著也。”*林億*注：“石之言堅也。”</w:t>
        <w:br/>
        <w:br/>
        <w:t>⑫中医脉象名。《素問·陰陽别論》：“鼓陽至而絶曰石。”*林億*注：“陽氣至而或如斷絶，脈名曰石，屬腎。”《素問·平人氣象論》：“耎弱有石曰冬病，弱甚曰今病。”*林億*注：“石，冬脈，水氣也。”</w:t>
        <w:br/>
        <w:br/>
        <w:t>⑬厚。《玉篇·石部》：“石，厚也。”</w:t>
        <w:br/>
        <w:br/>
        <w:t>⑭通“碩”。大。*清**段玉裁*《説文解字注·石部》：“石，或借為碩大字。”《莊子·外物》：“嬰兒生，無石師而能言，與能言者處也。”*陸德明*釋文：“石師，又作碩師。”《漢書·匈奴傳下》：“時奇譎之士、石畫之臣甚衆。”*顔師古*注引*鄧展*曰：“石，大也。”*宋**文彦博*《經神賦》：“蓋經明之是務，豈石言之有托。”</w:t>
        <w:br/>
        <w:br/>
        <w:t>⑮古地名。故地约在今*河北省**曲阳县*西*太行山*地区。《漢書·地理志下》：“*鍾*、*代*、*石*、*北*，迫近*胡*寇。”*顔師古*注引*如淳*曰：“石，山險之限，在*上曲陽*。”</w:t>
        <w:br/>
        <w:br/>
        <w:t>⑯古州名。在今*山西省*西部，*吕梁山*西侧，*黄河*支流*三川河*流域。《廣韻·昔韻》：“石，州名。*秦*伐*趙*，取*離石*。*周*因邑以名州。”</w:t>
        <w:br/>
        <w:br/>
        <w:t>⑰古西域国名。《新唐書·西域傳下·康》：“*石*，或曰*柘支*，曰*柘折*，曰*赭時*，*漢**大宛*北鄙也。去京師九千里。東北距*西突厥*，西北*波臘*，南二百里所抵*俱戰提*，西南五百里*康*也。圓千餘里，右涯*素葉河*。王姓*石*，治*柘折城*，故*康居*小王*窳匿城*地。”</w:t>
        <w:br/>
        <w:br/>
        <w:t>⑱姓。《廣韻·昔韻》：“石，姓。”《通志·氏族略三》：“*石*氏，*姬*姓，*靖伯*之孫*石碏*有大功於*衛*，世為*衛*大夫。*齊*有*石之紛如*。*楚*有*石奢*、*石乞*。*鄭*有*石申父*……*五代**石*氏建國號*晋*。又*烏石蘭*氏改為*石*氏。”</w:t>
        <w:br/>
        <w:br/>
        <w:t>（二）dàn（旧读shí）　《廣韻》常隻切，入昔禪。鐸部。</w:t>
        <w:br/>
        <w:br/>
        <w:t>量词。1.古代重量单位，一百二十斤为石。《小爾雅·廣衡》：“鈞四謂之石。”*清**黄生*《字詁》：“《説文》百二十斤為䄷，後人省作石。”《書·五子之歌》：“關石和鈞，王府則有。”*孔穎達*疏：“三十斤為鈞，四鈞為石，是石為稱之最重。”《漢書·律曆志上》：“三十斤為鈞，四鈞為石。”《宋書·蒯恩傳》：“大丈夫彎弓三石，奈何充馬士！”2.官俸的计量单位。*秦*、*汉*以为官位的品级。《商君書·境内》：“千石之令，短兵百人。”《韓非子·定法》：“斬一首者爵一級，欲為官者為五十石之官。”《漢書·百官公卿表》*顔師古*注：“*漢*制：三公號稱萬石，其俸月各三百五十斛穀。其稱中二千石者月各百八十斛，二千石者百二十斛，比二千石者百斛，千石者九十斛。”*唐**李白*《訪道安陵遇蓋寰為予造真籙臨别留贈》：“能令二千石，撫背驚神聰。”3.容量单位，十斗为一石。《正字通·石部》：“石，量名。《漢志》：‘十斗曰石。’”《管子·輕重乙》：“其有親戚者，必遺之酒四石，肉四鼎。”*唐**白居易*《官牛》：“一石沙，幾斤重，朝載暮載將何用？”《天工開物·粹精·攻稻》：“木礱攻米二千餘石，其身乃盡。”4.方言。面积单位，用以计量土地。其具体数量各地不一：有以十亩为一石的，也有以一亩为一石的。*周立波*《山乡巨变》上六：“在*王家村*，有两石田。”自注：“一石田是六亩三分。”</w:t>
        <w:br/>
      </w:r>
    </w:p>
    <w:p>
      <w:r>
        <w:t>矴##矴</w:t>
        <w:br/>
        <w:br/>
        <w:t>²矴dìng　《廣韻》丁定切，去徑端。</w:t>
        <w:br/>
        <w:br/>
        <w:t>船停泊时镇船用的石礅。也作“碇”。《玉篇·石部》：“矴，矴石。”《集韻·徑韻》：“矴，錘舟石也。或从定。”《三國志·吴志·董襲傳》：“（*黄）祖*横兩蒙衝，挾守*沔口*，以栟閭大紲繫石為矴。”*宋**梅堯臣*《送寧鄉令張沆》：“*長沙*過*洞庭*，水泊風摇矴。”*清**朱彝尊*《楊歷巖題名》：“是晚北風甚烈，揚帆拔矴，兩舟齊發。”</w:t>
        <w:br/>
      </w:r>
    </w:p>
    <w:p>
      <w:r>
        <w:t>矵##矵</w:t>
        <w:br/>
        <w:br/>
        <w:t>矵同“砌”。《龍龕手鑑·石部》：“矵，俗。砌，正。”《正字通·石部》：“矵，俗砌字。”</w:t>
        <w:br/>
      </w:r>
    </w:p>
    <w:p>
      <w:r>
        <w:t>矶##矶</w:t>
        <w:br/>
        <w:br/>
        <w:t>矶“磯”的简化字。</w:t>
        <w:br/>
      </w:r>
    </w:p>
    <w:p>
      <w:r>
        <w:t>矷##矷</w:t>
        <w:br/>
        <w:br/>
        <w:t>矷zǐ　《玉篇》音子。</w:t>
        <w:br/>
        <w:br/>
        <w:t>石名。《玉篇·石部》：“矷，石名。”</w:t>
        <w:br/>
      </w:r>
    </w:p>
    <w:p>
      <w:r>
        <w:t>矸##矸</w:t>
        <w:br/>
        <w:br/>
        <w:t>³矸（一）gàn　《廣韻》古案切，去翰見。</w:t>
        <w:br/>
        <w:br/>
        <w:t>（1）山石白净貌。《廣韻·翰韻》：“矸，石浄。”《史記·魯仲連鄒陽列傳》“*寗戚*飯牛車下，而*桓公*任之以國”*南朝**宋**裴駰*集解引*應劭*曰：“*齊桓公*夜出迎客，而*寗戚*疾擊其牛角商歌曰：‘南山矸，白石爛。’”*司馬貞*索隱：“矸者，白浄貌也。”</w:t>
        <w:br/>
        <w:br/>
        <w:t>（2）碾压缯帛的石头。《集韻·翰韻》：“矸，硟石。”</w:t>
        <w:br/>
        <w:br/>
        <w:t>（二）gǎn　《廣韻》古旱切，上旱見。</w:t>
        <w:br/>
        <w:br/>
        <w:t>（1）碾压缯帛，使之密实光滑。《集韻·旱韻》：“矸，碾繒也。”</w:t>
        <w:br/>
        <w:br/>
        <w:t>（2）击。《廣韻·旱韻》：“矸，矸擊。”</w:t>
        <w:br/>
        <w:br/>
        <w:t>（三）hàn　《廣韻》侯旰切，去翰匣。</w:t>
        <w:br/>
        <w:br/>
        <w:t>磓。《廣韻·翰韻》：“矸，磓也。”</w:t>
        <w:br/>
        <w:br/>
        <w:t>（四）gān　《集韻》居寒切，平寒見。元部。</w:t>
        <w:br/>
        <w:br/>
        <w:t>（1）〔丹矸〕也作“丹干”。朱砂。《荀子·正論》：“加之以丹矸，重之以曾青。”*楊倞*注：“丹矸，丹砂也。”*明**黄淳耀*《科舉論後語》：“金玉之生于山川也，制之而後生焉，范之而後成焉，不遇良工，則没於丹矸朽石之下而已矣。”</w:t>
        <w:br/>
        <w:br/>
        <w:t>（2）夹杂在矿物中的石块。如：矸子；矸石山；煤矸石。</w:t>
        <w:br/>
      </w:r>
    </w:p>
    <w:p>
      <w:r>
        <w:t>矹##矹</w:t>
        <w:br/>
        <w:br/>
        <w:t>矹wù　《廣韻》五忽切，入没疑。</w:t>
        <w:br/>
        <w:br/>
        <w:t>〔硉矹〕见“硉”。</w:t>
        <w:br/>
      </w:r>
    </w:p>
    <w:p>
      <w:r>
        <w:t>矺##矺</w:t>
        <w:br/>
        <w:br/>
        <w:t>矺（一）zhé　《廣韻》陟格切，入麥知。又他各切。</w:t>
        <w:br/>
        <w:br/>
        <w:t>（1）敲，击。《玉篇·石部》：“矺，磓也。”《儀禮·士喪禮》“決用正王棘”*漢**鄭玄*注：“世俗謂王棘矺鼠。”*胡培翬*正義：“*沈*氏*彤*云：《玉篇》云：‘矺，磓也。’磓，落也。若云王棘可以落鼠也。”</w:t>
        <w:br/>
        <w:br/>
        <w:t>（2）同“磔”。古代分裂肢体的酷刑。《集韻·陌韻》：“磔，《説文》：‘辜也。’通作矺。”《史記·李斯列傳》：“公子十二人僇死*咸陽*市，十公主矺死於*杜*。”*司馬貞*索隱：“矺音宅，與‘磔’同，古今字異耳。磔，謂裂其支體而殺之。”</w:t>
        <w:br/>
        <w:br/>
        <w:t>（二）dā　《廣韻》都榼切，入盍端。又竹亞切。</w:t>
        <w:br/>
        <w:br/>
        <w:t>掷地声。《廣韻·盍韻》：“矺，擲地聲。”</w:t>
        <w:br/>
      </w:r>
    </w:p>
    <w:p>
      <w:r>
        <w:t>矻##矻</w:t>
        <w:br/>
        <w:br/>
        <w:t>矻（一）kū　《廣韻》苦骨切，入没溪。</w:t>
        <w:br/>
        <w:br/>
        <w:t>（1）〔矻矻〕辛勤不懈貌。如：孜孜矻矻；穷年矻矻。《廣韻·没韻》：“矻，用心矻矻。”《集韻·没韻》：“𠠶，𠠶𠠶，勞極皃。通作矻。”《漢書·王褒傳》：“故工人之用鈍器也，勞筋苦骨，終日矻矻。”*顔師古*注：“*應劭*曰：‘矻矻，勞極貌。’*如淳*曰：‘矻矻，健作貌也。’”*宋**司馬光*《與王介甫書》：“矻矻焉窮日力，繼之以夜而不得息。”*清**周士彬*《蟲災艱食賦以遣意》：“携鑱劚土芋，矻矻雲山裏。”</w:t>
        <w:br/>
        <w:br/>
        <w:t>（2）石。《集韻·没韻》：“矻，石也。”*明**范守己*《登太華賦》：“矻抽砢插，聚萬枝之琳琅。”</w:t>
        <w:br/>
        <w:br/>
        <w:t>（二）qià　《集韻》丘八切，入黠溪。</w:t>
        <w:br/>
        <w:br/>
        <w:t>同“硈”。《玉篇·石部》：“硈，堅也。矻，同上。”《集韻·黠韻》：“硈，或从乞。”</w:t>
        <w:br/>
      </w:r>
    </w:p>
    <w:p>
      <w:r>
        <w:t>矼##矼</w:t>
        <w:br/>
        <w:br/>
        <w:t>矼（一）gāng　《廣韻》古雙切，平江見。</w:t>
        <w:br/>
        <w:br/>
        <w:t>（1）石桥。《玉篇·石部》：“矼，石橋也。”《集韻·江韻》：“矼，聚石水中以為步渡彴。”*宋**歐陽修*《廬山高贈同年劉凝之歸南康》：“水聲聒聒亂人耳，六月飛雪灑石矼。”*明**袁宏道*《賦得野竹上青霄拈三江韻》：“曲路通斜閣，交枝覆斷矼。”</w:t>
        <w:br/>
        <w:br/>
        <w:t>（2）石级；石路。*金**董解元*《西廂記諸宫調》卷一：“沉檀金四柱，玳瑁壓堦矼。”</w:t>
        <w:br/>
        <w:br/>
        <w:t>（3）石岗。《徐霞客遊記·遊黄山日記》：“由此更上一峯，至*平天矼*，矼之兀突獨聳者，為光明頂。由矼而下，即所謂後海也。”</w:t>
        <w:br/>
        <w:br/>
        <w:t>（二）kòng　《集韻》苦貢切，去送溪。東部。</w:t>
        <w:br/>
        <w:br/>
        <w:t>诚实貌。《集韻·送韻》：“矼，𢡱實皃。”《莊子·人間世》：“且德厚信矼，未達人氣，名聞不争，未達人心。”*陸德明*釋文：“矼，𢡱實皃。”*成玄英*疏：“矼，確實也。”</w:t>
        <w:br/>
        <w:br/>
        <w:t>（三）qiāng　《集韻》枯江切，平江溪。</w:t>
        <w:br/>
        <w:br/>
        <w:t>（1）坚实。《集韻·江韻》：“矼，堅實貌。”</w:t>
        <w:br/>
        <w:br/>
        <w:t>（2）被坚硬的东西碰伤。《紅樓夢》第十六回：“媽媽很嚼不動那個，倒没的矼了他的牙。”</w:t>
        <w:br/>
      </w:r>
    </w:p>
    <w:p>
      <w:r>
        <w:t>矽##矽</w:t>
        <w:br/>
        <w:br/>
        <w:t>矽xī</w:t>
        <w:br/>
        <w:br/>
        <w:t>“硅”的旧称。如：矽尘；矽肺。参见“硅”。</w:t>
        <w:br/>
      </w:r>
    </w:p>
    <w:p>
      <w:r>
        <w:t>矾##矾</w:t>
        <w:br/>
        <w:br/>
        <w:t>矾“礬”的简化字。</w:t>
        <w:br/>
      </w:r>
    </w:p>
    <w:p>
      <w:r>
        <w:t>矿##矿</w:t>
        <w:br/>
        <w:br/>
        <w:t>矿“礦”的简化字。</w:t>
        <w:br/>
      </w:r>
    </w:p>
    <w:p>
      <w:r>
        <w:t>砀##砀</w:t>
        <w:br/>
        <w:br/>
        <w:t>砀“碭”的简化字。</w:t>
        <w:br/>
      </w:r>
    </w:p>
    <w:p>
      <w:r>
        <w:t>码##码</w:t>
        <w:br/>
        <w:br/>
        <w:t>码“碼”的简化字。</w:t>
        <w:br/>
      </w:r>
    </w:p>
    <w:p>
      <w:r>
        <w:t>砂##砂</w:t>
        <w:br/>
        <w:br/>
        <w:t>砂shā　《廣韻》所加切，平麻生。</w:t>
        <w:br/>
        <w:br/>
        <w:t>（1）同“沙”。细碎的石粒。《玉篇·石部》：“砂，俗沙字。”《集韻·麻韻》：“沙，亦从石。”《宋書·五行志》：“*吴郡**桐廬縣*暴風雷電，揚砂折木。”*唐**劉禹錫*《浪淘沙》：“*洛水*橋邊春日斜，碧流清淺見瓊砂。”《西遊記》第十七回：“吐霧噴風，飛砂走石。”</w:t>
        <w:br/>
        <w:br/>
        <w:t>（2）细碎如砂的物质。如：砂糖；砂布；矿砂。*唐**白居易*《續古詩》之五：“何意掌上玉，化作眼中砂。”《天工開物·甘嗜·蔗種》：“似荻而小者為糖蔗，口啖即棘傷唇舌，人不敢食，白霜紅砂皆從此出。”又《五金·錫》：“錫砂……凡煉煎亦用洪爐。入砂數百斤，叢架木炭亦數百斤，鼓鞴熔化，火力已到，砂不即熔，用鉛少許勾引，方始沛然流注。”</w:t>
        <w:br/>
        <w:br/>
        <w:t>（3）朱砂、硇砂。无机化合物，是炼汞的主要矿物，红色或棕红色，无毒，中医用做镇静剂，外用可以治疥癣等皮肤病，也可作颜料。《正字通·石部》：“砂，《本草》：‘朱砂性甘味寒。’……又《廣輿志》：‘*粤*西*慶遠府**宜山縣*産砂，生山北者曰辰砂，生山南者曰宜砂。地脉不殊，砂亦無别。’……《本草綱目》砂載《玉石部》，與《水部》沙音同義異。”*宋**蘇軾*《辨道歌》：“一丹休别内外砂，長修久餌須升霞。”《紅樓夢》第六十三回：“（*賈敬*）係道教中吞金服砂，燒脹而殁。”</w:t>
        <w:br/>
      </w:r>
    </w:p>
    <w:p>
      <w:r>
        <w:t>砃##砃</w:t>
        <w:br/>
        <w:br/>
        <w:t>砃dān　《龍龕手鑑》音丹。</w:t>
        <w:br/>
        <w:br/>
        <w:t>白石。《龍龕手鑑·石部》：“砃，白石也。”</w:t>
        <w:br/>
      </w:r>
    </w:p>
    <w:p>
      <w:r>
        <w:t>砄##砄</w:t>
        <w:br/>
        <w:br/>
        <w:t>砄jué　《集韻》古穴切，入屑見。</w:t>
        <w:br/>
        <w:br/>
        <w:t>石。《玉篇·石部》：“砄，石也。”</w:t>
        <w:br/>
      </w:r>
    </w:p>
    <w:p>
      <w:r>
        <w:t>砅##砅</w:t>
        <w:br/>
        <w:br/>
        <w:t>《説文》：“砅，履石渡水也。从水，从石。《詩》曰：‘深則砅。’濿，砅或从厲。”*段玉裁*注：“謂若今有水汪，㼭甎石而過。水之至小至淺者也。會意。”*罗振玉*《增訂殷虚書契考釋》：“澫，从水从萬。《石鼓文》：‘澫有小魚’殆即*許*書之‘砅’字。砅或作濿。”“澫為淺水，故有小魚。*許*訓‘履石渡水’，亦謂淺水矣。”</w:t>
        <w:br/>
        <w:br/>
        <w:t>lì　《廣韻》力制切，去祭來。月部。</w:t>
        <w:br/>
        <w:br/>
        <w:t>踏着石磴渡水。《説文·水部》：“砅，履石渡水也。”《詩·邶風·匏有苦葉》“深則厲，淺則揭”*唐**陸德明*釋文：“《韓詩》云：‘至心曰厲。’《説文》作‘砅’，云：‘履石渡水也。’”*清**戴震*《答江慎修先生論小學書》：“《説文》砅，字又作濿，省用厲。《水經注》云：*段國*《沙州記》：‘*吐谷渾*於河上作橋，謂之河厲。’此可證橋有厲之名。《衛詩》‘淇梁’、‘淇厲’並舉，厲固梁之屬也。”</w:t>
        <w:br/>
      </w:r>
    </w:p>
    <w:p>
      <w:r>
        <w:t>砆##砆</w:t>
        <w:br/>
        <w:br/>
        <w:t>砆同“玞”。《正字通·石部》：“砆，同玞。”《山海經·南山經》：“*會稽之山*，四方，其上多金玉，其下多砆石。”*郭璞*注：“砆，武夫，石似玉。今*長沙**臨湘*出之，赤地白文，色蘢蔥不分明。”</w:t>
        <w:br/>
      </w:r>
    </w:p>
    <w:p>
      <w:r>
        <w:t>砇##砇</w:t>
        <w:br/>
        <w:br/>
        <w:t>砇同“珉”。也作“玟”。《集韻·真韻》：“珉，《説文》：‘石之美者。’或作玟、砇。”《禮記·玉藻》“士佩瓀玟而緼組綬”*唐**陸德明*釋文：“玟，字又作砇，同。”</w:t>
        <w:br/>
      </w:r>
    </w:p>
    <w:p>
      <w:r>
        <w:t>砈##砈</w:t>
        <w:br/>
        <w:br/>
        <w:t>砈ě　《集韻》五果切，上果疑。</w:t>
        <w:br/>
        <w:br/>
        <w:t>〔䂺砈〕见“䂺”。</w:t>
        <w:br/>
        <w:br/>
        <w:t>砈同“砨（砈）”。《集韻·卦韻》：“砨，玉名。*范雎*曰：‘*周*有砥砨。’或作𥑉。”按：一本作“砈”。</w:t>
        <w:br/>
      </w:r>
    </w:p>
    <w:p>
      <w:r>
        <w:t>砉##砉</w:t>
        <w:br/>
        <w:br/>
        <w:t>砉（一）xū（又读huò）　《廣韻》呼狊切，入錫曉。又虎伯切。錫部。</w:t>
        <w:br/>
        <w:br/>
        <w:t>（1）象声词。《集韻·陌韻》：“砉，皮骨相離聲。”《莊子·養生主》：“庖丁為*文惠君*解牛……砉然嚮然，奏刀騞然。”*陸德明*釋文：“砉然，*司馬*云：‘皮骨相離聲。’”*唐**杜甫*《有事於南郊賦》：“柴燎窟塊，騞砉擘赫。”</w:t>
        <w:br/>
        <w:br/>
        <w:t>（2）迅疾貌。*唐**盧綸*《和趙給事白蠅拂歌》：“砉如寒隼驚暮禽，颯若繁埃得輕雨。”*清**龔自珍*《夜坐》：“萬一禪關砉然破，美人如玉劍如虹。”</w:t>
        <w:br/>
        <w:br/>
        <w:t>（3）豁然开朗貌。《徐霞客遊記·粤西遊日記》：“捨桴踐石出洞，又砉然一天也。”*清**宗稷辰*《懷時篇》：“於此有人焉，操斧斤入林莽，砉然開其幽而通其蔽。”*鲁迅*《书信·致台静农（一九三四年三月廿七日）》：“昨始得《右文说在训诂学上之沿革及其推测〔阐〕》一本，入夜循览，砉然发蒙。”</w:t>
        <w:br/>
        <w:br/>
        <w:t>（二）huā</w:t>
        <w:br/>
        <w:br/>
        <w:t>象声词。形容迅速动作的声音。如：鸟砉的一声从树上直飞起来。*鲁迅*《呐喊·兔和猫》：“（白兔）砉的一声直跳上来，像飞起的一团雪。”</w:t>
        <w:br/>
      </w:r>
    </w:p>
    <w:p>
      <w:r>
        <w:t>砊##砊</w:t>
        <w:br/>
        <w:br/>
        <w:t>砊（一）kāng　《集韻》丘岡切，平唐溪。</w:t>
        <w:br/>
        <w:br/>
        <w:t>〔砊礚〕象声词。雷声。《集韻·唐韻》：“砊，砊礚，雷聲。”《文選·張衡〈思玄賦〉》：“凌驚雷之砊礚兮，弄狂電之淫裔。”*李善*注：“砊礚，雷聲也。”</w:t>
        <w:br/>
        <w:br/>
        <w:t>（二）kàng　《廣韻》苦浪切，去宕溪。又客庚切。</w:t>
        <w:br/>
        <w:br/>
        <w:t>〔砊硠〕象声词。石声。《廣韻·宕韻》：“砊，砊硠，石聲。”</w:t>
        <w:br/>
      </w:r>
    </w:p>
    <w:p>
      <w:r>
        <w:t>砋##砋</w:t>
        <w:br/>
        <w:br/>
        <w:t>砋zhǐ　《集韻》渚市切，上止章。</w:t>
        <w:br/>
        <w:br/>
        <w:t>（1）捣缯帛的石砧。《集韻·止韻》：“砋，擣繒石。”《太玄·止》：“折于株木，輆于砋石，止。”*司馬光*注：“*王*本作砋，音止，云擣繒石也。”</w:t>
        <w:br/>
        <w:br/>
        <w:t>（2）磨刀石。《玉篇·石部》：“砋，礪石。”</w:t>
        <w:br/>
      </w:r>
    </w:p>
    <w:p>
      <w:r>
        <w:t>砌##砌</w:t>
        <w:br/>
        <w:br/>
        <w:t>《説文新附》：“砌，階甃也。从石，切聲。”</w:t>
        <w:br/>
        <w:br/>
        <w:t>（一）qì　《廣韻》七計切，去霽清。脂部。</w:t>
        <w:br/>
        <w:br/>
        <w:t>（1）台阶。《説文新附·石部》：“砌，階甃也。”《玉篇·石部》：“砌，階砌也。”*漢**班固*《西都賦》：“於是玄墀釦砌，玉階彤庭。”*唐**李朝威*《柳毅傳》：“柱以白璧，砌以青玉。”*五代**歐陽炯*《清平樂》：“春來階砌，春雨如絲細。”</w:t>
        <w:br/>
        <w:br/>
        <w:t>（2）将砖石层层垒起，用泥灰黏合。如：砌墙；砌房子。《水經注·穀水》：“地壁悉纍方石砌之。”《南史·蕭業傳》：“運私邸米，僦人作甓以砌城。”《水滸全傳》第四十七回：“那莊正造在岡上，有三層城牆，都是頑石壘砌的，約高二丈。”</w:t>
        <w:br/>
        <w:br/>
        <w:t>（3）堆积。如：堆砌。*宋**秦觀*《踏莎行·郴州旅舍》：“驛寄梅花，魚傳尺素，砌成此恨無重數。”*元**張國賓*《合汗衫》第一折：“梨花落，砌成銀世界。”*明**劉侗*、*于奕正*《帝京景物略·城南内外·韋公寺》：“*卧佛寺*古娑羅也，下根盡出，纍癭露筋，上葉砌之，雨日不下。”</w:t>
        <w:br/>
        <w:br/>
        <w:t>（4）连缀。*唐**皮日休*《臨頓為吴中偏勝之地》：“高風翔砌鳥，暴雨失池魚。”*明**凌濛初*《北紅拂》楔子：“烏帽裘頭裹絳紗，征袍砌就雁啣花。”《水滸全傳》第六十七回：“披一副熊皮砌就嵌縫沿邊烏油鎧甲，穿一領皂羅繡就點翠團花秃袖征袍。”*清**林則徐*《碭山縣民陳于學等京控監生邵敏案審明定擬摺》：“（*陳于學*）心懷不甘，隨各砌詞具呈。”</w:t>
        <w:br/>
        <w:br/>
        <w:t>（5）危。《玉篇·石部》：“砌，危也。”</w:t>
        <w:br/>
        <w:br/>
        <w:t>（二）qiè</w:t>
        <w:br/>
        <w:br/>
        <w:t>（1）〔砌末〕也作“切末”。*元*杂剧演出中所用的简单布景和道具。*清**翟灝*《通俗編·俳优》：“*元*雜劇凡出場所應有持設零雜，統謂砌末，如《東堂老》、《桃花女》以銀子為砌末，《兩世姻緣》以鏡畫為砌末……今都下戲園猶有鬧砌末之語。”</w:t>
        <w:br/>
        <w:br/>
        <w:t>（2）代指戏剧。*明**陶宗儀*《輟耕録》卷二十五：“諸雜砌：《摸石江》、《梅妃》、《浴佛》、《三教》、《姜武》、《救駕》、《趙娥娥》、《石婦吟》、《變猫》、《水母》、《玉環》、《走鸚哥》……”按：“雜砌”，指杂剧。</w:t>
        <w:br/>
        <w:br/>
        <w:t>（3）串演。*明**湯顯祖*《牡丹亭·虜諜》：“（舞介）俺怕不占場兒砌一個《錦西湖上馬嬌》。”又《邯鄲記·閨喜》：“砌一會品簫絃索，懆的人没奈何。”</w:t>
        <w:br/>
      </w:r>
    </w:p>
    <w:p>
      <w:r>
        <w:t>砍##砍</w:t>
        <w:br/>
        <w:br/>
        <w:t>砍kǎn　《篇海類編》苦感切。</w:t>
        <w:br/>
        <w:br/>
        <w:t>（1）斫；劈。《篇海類編·地理類·石部》：“砍，砍斫也。”《水滸全傳》第五十三回：“*李逵*拔出大斧，先砍翻一堵壁。”*明**馮惟敏*《僧尼共犯》第二折：“鈍刀磨的快，雙手砍西瓜。”*夏明翰*《就义》：“砍头不要紧，只要主义真。”</w:t>
        <w:br/>
        <w:br/>
        <w:t>（2）除去。*毛泽东*《论十大关系》：“在一不死人二不废事的条件下，我建议党政机构进行大精简，砍掉它三分之二。”*周立波*《山乡巨变》上二：“砍掉自发社，本来不对嘛。”</w:t>
        <w:br/>
        <w:br/>
        <w:t>（3）方言。挖。*西戎**马烽*《吕梁英雄传》第六回：“镢头举得挺高，可是落到地上，砍不了两寸深。”</w:t>
        <w:br/>
        <w:br/>
        <w:t>（4）同“侃”。闲谈；闲扯。</w:t>
        <w:br/>
      </w:r>
    </w:p>
    <w:p>
      <w:r>
        <w:t>砎##砎</w:t>
        <w:br/>
        <w:br/>
        <w:t>砎jiè　《廣韻》古拜切，去怪見。又胡瞎切，古黠切。</w:t>
        <w:br/>
        <w:br/>
        <w:t>（1）石貌。《玉篇·石部》：“砎，石皃。”</w:t>
        <w:br/>
        <w:br/>
        <w:t>（2）坚硬。《廣韻·怪韻》：“砎，硬也。”*晋**桓温*《請還都洛陽疏》：“故員通貴於無滯，明哲尚於應機，砎如石焉，所以成務。”《晋書·孔愉傳附孔坦》：“知將軍忿疾醜類，翻然同舉，承問欣豫，慶若在己，何知幾之先覺，砎石之易悟哉！”*何超*音義引《字林》：“砎，堅也。”</w:t>
        <w:br/>
      </w:r>
    </w:p>
    <w:p>
      <w:r>
        <w:t>砏##砏</w:t>
        <w:br/>
        <w:br/>
        <w:t>砏（一）bīn　《廣韻》府巾切（《集韻》悲巾切），平真幫。</w:t>
        <w:br/>
        <w:br/>
        <w:t>（1）水名。《廣韻·真韻》：“砏，水名。”</w:t>
        <w:br/>
        <w:br/>
        <w:t>（2）石名。《廣韻·真韻》：“砏，石。”《宋書·謝晦傳》：“非砏石之圜照，孰違禍以取福。”</w:t>
        <w:br/>
        <w:br/>
        <w:t>（二）fēn　《集韻》敷文切，平文敷。</w:t>
        <w:br/>
        <w:br/>
        <w:t>大声。《集韻·文韻》：“砏，大聲也。”《文選·張衡〈南都賦〉》：“流湍投濈，砏汃輣軋。”*李善*注：“砏汃、輣軋，波相激之聲也。《埤蒼》曰：‘砏，大聲也。’”</w:t>
        <w:br/>
        <w:br/>
        <w:t>（三）pīn　㊀《集韻》披班切，平删滂。又披巾切。</w:t>
        <w:br/>
        <w:br/>
        <w:t>〔砏磤〕象声词。石相击声。《集韻·删韻》：“砏，砏磤，石聲。”《楚辭·王褒〈九懷·危俊〉》：“鉅寶遷兮砏磤，雉咸雊兮相求。”*洪興祖*補注：“砏磤，石聲。”</w:t>
        <w:br/>
        <w:br/>
        <w:t>㊁《廣韻》普巾切，平真滂。</w:t>
        <w:br/>
        <w:br/>
        <w:t>〔砏磤〕巨大的雷声。《廣韻·諄韻》：“砏，砏磤，大雷。”《字彙·石部》：“砏，砏磤，大雷聲。”</w:t>
        <w:br/>
      </w:r>
    </w:p>
    <w:p>
      <w:r>
        <w:t>砐##砐</w:t>
        <w:br/>
        <w:br/>
        <w:t>砐è　《廣韻》五合切，入合疑。</w:t>
        <w:br/>
        <w:br/>
        <w:t>〔砐硪〕高大貌。《玉篇·石部》：“硪，砐硪，山高皃。”《文選·郭璞〈江賦〉》：“陽侯砐硪以岸起，洪瀾涴演而雲迴。”*張銑*注：“砐硪，高大皃，言波高大如岸起也。”*清**錢謙益*《題將相談兵圖為蔡將軍作》：“廟廊誰子紆籌策，圖畫有人殊砐硪。”</w:t>
        <w:br/>
      </w:r>
    </w:p>
    <w:p>
      <w:r>
        <w:t>砑##砑</w:t>
        <w:br/>
        <w:br/>
        <w:t>砑（一）yà　《廣韻》吾駕切，去禡疑。</w:t>
        <w:br/>
        <w:br/>
        <w:t>（1）碾磨物体使之密实有光泽。如：砑绫；砑光帽；砑光纸。《廣韻·禡韻》：“砑，碾砑。”*明**李實*《蜀語》：“碾物使光曰砑。”*唐**蘇鶚*《杜陽雜編》卷下：“十二年冬，製二高座賜新*安國寺*。一為講座，一曰唱經座，各高二丈，砑檀沉為骨，以漆塗之，鏤金銀為龍鳳之形，徧覆其上。”*宋**李誡*《營造法式·窰作制度·青掍瓦》：“青掍瓦等之制，以乾坯用瓦石摩擦，用水濕布揩拭，候乾。次以*洛河*石掍砑，次摻滑石末，令匀。”*清**周嘉胄*《裝璜志·覆》：“或用上號竹料連四，以好緜料紙托為覆背用亦妙，竹料砑易光，舒卷之間，與畫有益。”</w:t>
        <w:br/>
        <w:br/>
        <w:t>（2）碾磨物体的石具。《玉篇·石部》：“砑，光石也。”</w:t>
        <w:br/>
        <w:br/>
        <w:t>（3）碾压。《集韻·禡韻》：“砑，碾也。”*宋**陶穀*《清異録》卷一：“*晋**天福*三年，賜僧*法城*跋遮那。王言云：‘……今遣内官賜卿砑金虚縷沈水香紐列環一枚，至可領取。’”*明**方以智*《物理小識·飲食類·菠稜》：“種時須砑開其子，浸脹過月朔乃生。”《西遊記》第七十四回：“往山南一滚，滚殺五千；山北一滚，滚殺五千；從東往西一滚，只怕四五萬砑做肉泥爛醬！”</w:t>
        <w:br/>
        <w:br/>
        <w:t>（4）光滑貌。*宋**范成大*《桂海虞衡志·志巖洞》：“山根石門砑然。”</w:t>
        <w:br/>
        <w:br/>
        <w:t>（5）打。《西遊記》第五十七回：“掄鐵棒，丢了磁杯，望長老脊背上砑了一下。”</w:t>
        <w:br/>
        <w:br/>
        <w:t>（6）象声词。开门声。*元**鄭庭玉*《忍字記》第二折：“我將這稀剌剌斑竹簾兒下，俺這裏人静悄不喧譁，那堪獨扇門兒砑。”*郁达夫*《钓台的春昼》：“轻轻用手往里面一推，栅门却砑的一声，早已退向后方开开了。”</w:t>
        <w:br/>
        <w:br/>
        <w:t>（7）用同“蚜（yá）”。蚜虫。*宋**周密*《癸辛雜識·燈檠去蟲》：“桃葉生小蟲，滿枝黑如蟻，俗名砑蟲。”</w:t>
        <w:br/>
        <w:br/>
        <w:t>（二）xiā</w:t>
        <w:br/>
        <w:br/>
        <w:t>〔𥓂砑〕见“𥓂”。</w:t>
        <w:br/>
      </w:r>
    </w:p>
    <w:p>
      <w:r>
        <w:t>砒##砒</w:t>
        <w:br/>
        <w:br/>
        <w:t>砒pī　《集韻》篇迷切，平齊滂。</w:t>
        <w:br/>
        <w:br/>
        <w:t>（1）砷的旧称。</w:t>
        <w:br/>
        <w:br/>
        <w:t>（2）砒霜，无机化合物，是不纯的三氧化二砷。白色粉末，有时略带黄色或红色，有剧毒。用来制杀虫剂或除草剂等。也叫信石，有的地区叫红矾。《玉篇·石部》：“砒，石也。”《集韻·齊韻》：“砒，藥石。”《篇海類編·地理類·石部》：“砒，石藥，砒霜也。”《本草綱目·石部·砒石》：“（信石）生者名砒黄，煉者名砒霜。”《天工開物·燔石·砒石》：“凡燒砒時，立者必於上風十餘丈外。下風所近，草木皆死。”《老殘遊記》第十六回：“我叫他買砒的時候，衹説為毒老鼠，所以他不知道。”</w:t>
        <w:br/>
      </w:r>
    </w:p>
    <w:p>
      <w:r>
        <w:t>砓##砓</w:t>
        <w:br/>
        <w:br/>
        <w:t>砓zhé　《改併四聲篇海》引《俗字背篇》之烈切。</w:t>
        <w:br/>
        <w:br/>
        <w:t>山势陡恶重叠貌。《改併四聲篇海·石部》引《俗字背篇》：“砓，砓砠貌。”《篇海類編·地理類·石部》：“砓，陡惡重叠砓砠皃。”</w:t>
        <w:br/>
      </w:r>
    </w:p>
    <w:p>
      <w:r>
        <w:t>研##研</w:t>
        <w:br/>
        <w:br/>
        <w:t>《説文》：“研（旧字形作“硏”），䃺也。从石，幵聲。”</w:t>
        <w:br/>
        <w:br/>
        <w:t>（一）yán　《廣韻》五堅切，平先疑。元部。</w:t>
        <w:br/>
        <w:br/>
        <w:t>（1）细磨；碾为粉末。《説文·石部》：“研，䃺也。”*段玉裁*注：“亦謂以石䃺物曰研也。”《玉篇·石部》：“研，摩也。”《廣韻·先韻》：“研，磨也。”《龍龕手鑑·石部》：“研，俗；研，正。”《齊民要術·煮杏酪粥法》：“打取杏仁，以湯脱去黄皮，熟研，以水和之，絹濾取汁。”*唐**賈島*《原東居喜唐温琪頻至》：“墨研秋日雨，茶試老僧鐺。”《紅樓夢》第三十四回：“晚上把這藥用酒研開，替他敷上。”</w:t>
        <w:br/>
        <w:br/>
        <w:t>（2）磨砺。《吕氏春秋·精通》：“用刀十九年，刃若新𨟖研。”</w:t>
        <w:br/>
        <w:br/>
        <w:t>（3）研究。《字彙·石部》：“研，究也。”《易·繫辭下》：“能説諸心，能研諸侯之慮。”*漢**張衡*《東京賦》：“如之何其以温故知新，研覈是非，近於此惑。”《晋書·戴若思傳》：“思理足以研幽，才鑒足以辯物。”</w:t>
        <w:br/>
        <w:br/>
        <w:t>（4）精细；详尽。《後漢書·荀彧傳論》：“常以為中賢以下，道無求備，智筭有所研疎，原始未必要末，斯理之不可全詰者也。”</w:t>
        <w:br/>
        <w:br/>
        <w:t>（5）妍好。也作“妍”。《釋名·釋姿容》：“妍，研也。研精於事宜，則無蚩繆也。”*王先謙*疏證補引*葉德炯*曰：“妍、研聲義相通。”*明**李贄*《續焚書·聖教小引》：“余自幼讀聖教不知聖教，尊*孔子*不知*孔夫子*何自可尊，所謂矮子觀場，隨人説研，和聲而已。”</w:t>
        <w:br/>
        <w:br/>
        <w:t>（6）姓。《字彙·石部》：“研，姓也。”</w:t>
        <w:br/>
        <w:br/>
        <w:t>（二）yàn　《廣韻》吾甸切，去霰疑。</w:t>
        <w:br/>
        <w:br/>
        <w:t>（1）同“硯”。1.一种光滑的石头。《集韻·霰韻》：“硯，《説文》：‘石滑也。’或作研。”《文選·郭璞〈江賦〉》：“紫萊熒曄以叢被，緑苔鬖髿乎研上。”*李善*注：“研與硯同。”*唐**盧鴻*《滌煩磯》：“研苔滋兮泉珠潔，一飲一憩兮氣想滅。”2.砚台。《後漢書·班超傳》：“嘗輟業投筆歎曰：‘大丈夫無它志略，猶當效*傅介子*、*張騫*立功異域，以取封侯，安能久事筆研閒乎？’”《晋書·劉弘傳》：“少家*洛陽*，與*武帝*同居*永安里*，又同年，共研席。”*宋**陸游*《夏日五鼓起戲書》：“開窗清風來穆然，拂几洗研整蠹編。”</w:t>
        <w:br/>
        <w:br/>
        <w:t>（2）平正。《爾雅·釋畜》：“騉蹄研，善陞甗。”*邢昺*疏引*舍人*云：“騉蹄者，溷蹄也。研，平也，謂蹄平正。”</w:t>
        <w:br/>
        <w:br/>
        <w:t>（三）xíng</w:t>
        <w:br/>
        <w:br/>
        <w:t>〔石研關〕地名。《漢書·地理志上》：“*上黨郡*，*秦*置，屬*并州*。有*上黨關*、*壺口關*、*石研關*、*天井關*。”*顔師古*注：“研，音形。”</w:t>
        <w:br/>
      </w:r>
    </w:p>
    <w:p>
      <w:r>
        <w:t>砕##砕</w:t>
        <w:br/>
        <w:br/>
        <w:t>砕同“碎”。《改併四聲篇海·石部》引《奚韻》：“砕，細也，破也。”《篇海類編·地理類·石部》：“砕，詳碎。”</w:t>
        <w:br/>
      </w:r>
    </w:p>
    <w:p>
      <w:r>
        <w:t>砖##砖</w:t>
        <w:br/>
        <w:br/>
        <w:t>，古代又称“瓴甓”、“瓴甋”。《爾雅·釋宫》：“瓴甋謂之甓。”*郭璞*注：“㼾甎也，今*江*東呼瓴甓。”*郝懿行*義疏：“《（詩·）防有鵲巢》正義引*李巡*曰：‘瓴甋一名甓。’……墼與甓皆今之甎，但墼未燒為異耳。”《詩·陳風·防有鵲巢》：“中唐有甓，邛有旨鷊。”*毛*傳：“甓，瓴甋也。”*宋**王安石*《桂州新城記》：“蠻*越*接和，乃大城*桂州*。其方六里，其木、甓、瓦、石之材，以枚數之，至四百萬有奇。”*清**吕履恆*《山海關》：“*漢*塞烽煙亭甓壞，*秦*城膏血土花腥。”又用作动词，用砖砌。*唐**韓愈*《唐銀青光禄大夫襄陽郡王平陽路公神道碑銘》：“改刺*廬州*，又甓其城，人不歲苫。”*明**方孝孺*《東甌王神道銘》：“明年，甓*通州*外郛；八年移鎮*彰德*，甓其城。”</w:t>
        <w:br/>
        <w:br/>
        <w:t>砖“磚”的简化字。</w:t>
        <w:br/>
      </w:r>
    </w:p>
    <w:p>
      <w:r>
        <w:t>砗##砗</w:t>
        <w:br/>
        <w:br/>
        <w:t>砗“硨”的简化字。</w:t>
        <w:br/>
      </w:r>
    </w:p>
    <w:p>
      <w:r>
        <w:t>砘##砘</w:t>
        <w:br/>
        <w:br/>
        <w:t>砘dùn　《改併四聲篇海》引《搜真玉鏡》徒本切。</w:t>
        <w:br/>
        <w:br/>
        <w:t>（1）砘子，耩完地后用以压实松土的石制农具。《改併四聲篇海·石部》引《搜真玉鏡》：“砘，碌碡也，種田具也。”*元**王禎*《農書·耒耜門》：“砘車，石碢也。以木軸架碢為輪，故名砘車。兩碢用一牛，四碢兩牛力也。鑿石為圓，徑可尺許，竅其中以受機栝，畜力挽之，隨耬種所過溝壠碾之，使種土相著，易為生發。”</w:t>
        <w:br/>
        <w:br/>
        <w:t>（2）播种后用石砘子压实松土。《廣羣芳譜·穀譜·種穀》：“種後，旋以石砘砘，令土堅，則苗出旺相。”</w:t>
        <w:br/>
      </w:r>
    </w:p>
    <w:p>
      <w:r>
        <w:t>砙##砙</w:t>
        <w:br/>
        <w:br/>
        <w:t>砙“瓳”的讹字。《字彙補·石部》：“𥕿，𥕿砙，大甎也。”按：《龍龕手鑑·番部》作“𥕿砙，大甎也”。</w:t>
        <w:br/>
      </w:r>
    </w:p>
    <w:p>
      <w:r>
        <w:t>砚##砚</w:t>
        <w:br/>
        <w:br/>
        <w:t>砚“硯”的简化字。</w:t>
        <w:br/>
      </w:r>
    </w:p>
    <w:p>
      <w:r>
        <w:t>砛##砛</w:t>
        <w:br/>
        <w:br/>
        <w:t>砛同“玪”。</w:t>
        <w:br/>
      </w:r>
    </w:p>
    <w:p>
      <w:r>
        <w:t>砜##砜</w:t>
        <w:br/>
        <w:br/>
        <w:t>砜“碸”的简化字。</w:t>
        <w:br/>
      </w:r>
    </w:p>
    <w:p>
      <w:r>
        <w:t>砝##砝</w:t>
        <w:br/>
        <w:br/>
        <w:t>砝（一）jié　《廣韻》居怯切，入業見。</w:t>
        <w:br/>
        <w:br/>
        <w:t>硬。《玉篇·石部》：“砝，硬也。”</w:t>
        <w:br/>
        <w:br/>
        <w:t>（二）gé　《廣韻》居盍切，入盍見。</w:t>
        <w:br/>
        <w:br/>
        <w:t>石声。《廣韻·盍韻》：“砝，石聲。”</w:t>
        <w:br/>
        <w:br/>
        <w:t>（三）fǎ</w:t>
        <w:br/>
        <w:br/>
        <w:t>〔砝碼〕也作“法码”、“法马”。天平上用做重量标准的物体，用金属制成。</w:t>
        <w:br/>
      </w:r>
    </w:p>
    <w:p>
      <w:r>
        <w:t>砞##砞</w:t>
        <w:br/>
        <w:br/>
        <w:t>砞mò　《集韻》莫葛切，入末明。</w:t>
        <w:br/>
        <w:br/>
        <w:t>碎石。《玉篇·石部》：“砞，碎石。”</w:t>
        <w:br/>
      </w:r>
    </w:p>
    <w:p>
      <w:r>
        <w:t>砟##砟</w:t>
        <w:br/>
        <w:br/>
        <w:t>砟（一）zhà　《集韻》助駕切，去禡崇。</w:t>
        <w:br/>
        <w:br/>
        <w:t>（1）碑石。《玉篇·石部》：“砟，碑石也。”</w:t>
        <w:br/>
        <w:br/>
        <w:t>（2）斫；錾。《西京雜記》卷六：“石扉有關鑰，叩開見棺柩，黑光照人，刀砟不入。”*宋**李誡*《營造法式·石作制度》：“造石作次序之制有六：一曰打剥……五曰斫砟。”《醒世恆言·一文錢小隙造奇寃》：“衆男女都下田砟稻。”</w:t>
        <w:br/>
        <w:br/>
        <w:t>（二）zuò　《廣韻》在各切，入鐸從。</w:t>
        <w:br/>
        <w:br/>
        <w:t>（1）〔砟硌〕山石不齐貌。*漢**曹操*《氣出唱》之三：“遊*君山*，甚為真，磪䃬砟硌，爾自為神。”</w:t>
        <w:br/>
        <w:br/>
        <w:t>（2）石；石上。《廣韻·鐸韻》：“砟，石上。”《集韻·鐸韻》：“砟，石也。”</w:t>
        <w:br/>
        <w:br/>
        <w:t>（三）zhǎ</w:t>
        <w:br/>
        <w:br/>
        <w:t>砟子，小的石块或煤块。如：道砟；煤砟子。</w:t>
        <w:br/>
      </w:r>
    </w:p>
    <w:p>
      <w:r>
        <w:t>砠##砠</w:t>
        <w:br/>
        <w:br/>
        <w:t>砠（一）jū　《廣韻》七余切，平魚清。魚部。</w:t>
        <w:br/>
        <w:br/>
        <w:t>覆有泥土的石山。也作“岨”。《玉篇·石部》：“砠，亦作岨。”《詩·周南·卷耳》：“陟彼砠矣，我馬瘏矣。”*毛*傳：“石山戴土曰砠。”一说戴石的土山。《爾雅·釋山》：“土戴石為砠。”*郭璞*注：“土山上有石者。”《宋書·謝靈運傳》：“山匪砠而是岵，川有清而無濁。”注：“土山戴石曰砠，山有林曰岵。”*宋**王洙*《襄陽峴山羊公祠石幢詩》：“砠巔贔𠫍戴危石，箕踞曼衍羅芳蓀。”</w:t>
        <w:br/>
        <w:br/>
        <w:t>（二）zū</w:t>
        <w:br/>
        <w:br/>
        <w:t>秤锤。*清**劉獻廷*《廣陽雜記》卷四：“予在*武昌*，見鹽店招牌書曰：重砠曰鹽……問之*宗夏*，*宗夏*曰：‘砠，秤錘也，音租。’鹽每包重八斤四兩，製權兩之而衡其輕重曰砠。如其數者為重砠也。”《雲台新志》卷十三：“私設鹽行，把持貿易，另置重砠私秤，外加錫牌。”*清**魏源*《籌鹺篇》：“及商鹽到岸也，有各衙投文之費，有委員盤包較砠之費。”</w:t>
        <w:br/>
      </w:r>
    </w:p>
    <w:p>
      <w:r>
        <w:t>砡##砡</w:t>
        <w:br/>
        <w:br/>
        <w:t>⁵砡yù　《廣韻》魚菊切，入屋疑。</w:t>
        <w:br/>
        <w:br/>
        <w:t>叠石齐头。《廣雅·釋詁四》：“砡，齊也。”《廣韻·屋韻》：“砡，齊頭皃。”《文選·馬融〈長笛賦〉》：“夫其面旁，則重巘增石，簡積頵砡。”*李善*注：“砡，《字林》曰：‘齊頭也。’”</w:t>
        <w:br/>
      </w:r>
    </w:p>
    <w:p>
      <w:r>
        <w:t>砢##砢</w:t>
        <w:br/>
        <w:br/>
        <w:t>《説文》：“砢，磊砢也。从石，可聲。”</w:t>
        <w:br/>
        <w:br/>
        <w:t>（一）luǒ　《廣韻》來可切，上哿來。歌部。</w:t>
        <w:br/>
        <w:br/>
        <w:t>〔磊砢〕也作“磥砢”、“礧砢”。1.众石累积貌。《説文·石部》：“砢，磊砢也。”《玉篇·石部》：“砢，磊砢，衆小石皃。”《文選·司馬相如〈上林賦〉》：“蜀石黄碝，水玉磊砢。”*李善*注引*郭璞*曰：“磊砢，魁礨貌也。”《水經注·漸江水》：“積石磊砢，相挾而上。”*清**黄垍*《短歌行》：“方寸之中，乃有五嶽，磊砢嶔崎，五丁焉鑿。”2.壮大貌。《文選·王延壽〈魯靈光殿賦〉》：“萬楹叢倚，磊砢相扶。”*李善*注：“磊砢，壯大之貌。”*唐**陳陶*《巫山高》：“花宫磊砢*楚*宫外，列仙八面星斗垂。”3.指人物、诗文卓越奇特。《正字通·石部》：“砢，人性體卓特者亦曰磊砢。”《世説新語·言語》：“其山㠑巍以嵯峨，其水㳌渫而揚波，其人磊砢而英多。”*宋**歐陽修*《廬山高贈同年劉中允歸南康》：“君懷磊砢有至寶，世俗不辨珉與玒。”*清**王士禛*《帶經堂詩話·題識》：“*孟端*為人狂簡，今集中詩多卑弱，蕭灑不如*倪元鎮*，沉鬱不如*王原吉*，磊砢不如*孫大雅*。”</w:t>
        <w:br/>
        <w:br/>
        <w:t>（二）kē　《集韻》丘何切，平歌溪。</w:t>
        <w:br/>
        <w:br/>
        <w:t>同“珂”。似玉的美石。《集韻·歌韻》：“珂，石次玉。或从石。”</w:t>
        <w:br/>
      </w:r>
    </w:p>
    <w:p>
      <w:r>
        <w:t>砣##砣</w:t>
        <w:br/>
        <w:br/>
        <w:t>砣tuó　《集韻》徒禾切，平戈定。</w:t>
        <w:br/>
        <w:br/>
        <w:t>（1）同“碢”。碾滚子，碌碡。《玉篇·石部》：“碢，碾輪石。砣，同碢。”《字彙·石部》：“砣，碾輪石也。”</w:t>
        <w:br/>
        <w:br/>
        <w:t>（2）秤锤。如：秤砣。</w:t>
        <w:br/>
        <w:br/>
        <w:t>（3）用砂轮打磨玉器。如：砣一副玉镯。</w:t>
        <w:br/>
        <w:br/>
        <w:t>（4）同“堶”。古时用作抛掷游戏的砖块。《集韻·戈韻》：“堶，飛甎戲也。或作砣。”</w:t>
        <w:br/>
        <w:br/>
        <w:t>（5）量词。计量成团或成块状物体的单位。如：几砣石头；三砣肉。</w:t>
        <w:br/>
      </w:r>
    </w:p>
    <w:p>
      <w:r>
        <w:t>砤##砤</w:t>
        <w:br/>
        <w:br/>
        <w:t>砤同“砣”。《改併四聲篇海·石部》引《川篇》：“砤，石車輪也。”《正字通·石部》：“砤，同砣。”</w:t>
        <w:br/>
      </w:r>
    </w:p>
    <w:p>
      <w:r>
        <w:t>砥##砥</w:t>
        <w:br/>
        <w:br/>
        <w:t>dǐ（旧读zhǐ）　《廣韻》職雉切，上旨章。又諸氏切，旨夷切，《集韻》典禮切。脂部。</w:t>
        <w:br/>
        <w:br/>
        <w:t>（1）磨刀石。质粗者为砺，细者为砥。也作“厎”。《廣雅·釋器》：“砥，礪也。”*王念孫*疏證：“砥之言縝密也。《説文》：‘厎，柔石也。’或作砥。”《書·禹貢》：“礪砥砮丹。”*孔*傳：“砥細於礪，皆磨石也。”《漢書·王褒傳》：“巧冶鑄*干將*之樸，清水焠其鋒，*越*砥歛其咢。”*晋**衛展*《陳諺言表》：“廷尉獄，平如砥；有錢生，無錢死。”</w:t>
        <w:br/>
        <w:br/>
        <w:t>（2）磨。《廣雅·釋詁三》：“砥，磨也。”《字彙·石部》：“砥，以砥磨物也。”《孫子·九地》：“砥甲礪刃。”*北魏**温子昇*《為安豐王延明讓國子祭酒表》：“寶劒未砥，猶乏切玉之功。”*清**袁枚*《江賦》：“先生砥墨濡毫，筆不加點。”</w:t>
        <w:br/>
        <w:br/>
        <w:t>（3）磨炼；修养。《淮南子·道應》：“*文王*砥德脩政，三年而天下二垂歸之。”*高誘*注：“砥，厲也。”《史記·游俠列傳》：“閭巷之俠，脩行砥名，聲施於天下。”《晋書·阮种傳》：“進則忠國愛人，退則砥節潔志。”</w:t>
        <w:br/>
        <w:br/>
        <w:t>（4）平直；平坦。《廣韻·紙韻》：“砥，平也；直也。”《詩·小雅·大東》：“周道如砥，其直如矢。”*毛*傳：“如砥，貢賦平均也。”*晋**左思*《魏都賦》：“長庭砥平，鍾簴夾陳。”*南朝**宋**鮑照*《登大雷岸與妹書》：“東則砥原遠隰，亡端靡際。”*南朝**齊**王融*《三月三日曲水詩序》：“稀鳴桴於砥路，鞠茂草於圓扉。”</w:t>
        <w:br/>
        <w:br/>
        <w:t>（5）平定。《集韻·旨韻》：“砥，定也。”《史記·五帝本紀》：“日月所照，莫不砥屬。”*裴駰*集解引*王肅*曰：“砥，平也，四遠皆平而來服屬。”*宋**王安石*《英德殿上梁文》：“*華夏*歸仁而砥屬，蠻夷馳義以駿奔。”</w:t>
        <w:br/>
        <w:br/>
        <w:t>（6）平均。《廣韻·紙韻》：“砥，均也。”《國語·魯語下》：“先王制土，藉田以力，而砥其遠邇。”*韋昭*注：“砥，平也，平遠邇所差也。”</w:t>
        <w:br/>
        <w:br/>
        <w:t>（7）阻滞；挡。《管子·法法》：“財無砥墆。”*明**張煌言*《感遇》：“片石誰能砥亂流，冠裳無計且依*劉*。”《徐霞客遊記·粤西遊日記二》：“石砥中流。”</w:t>
        <w:br/>
      </w:r>
    </w:p>
    <w:p>
      <w:r>
        <w:t>砦##砦</w:t>
        <w:br/>
        <w:br/>
        <w:t>砦zhài　《廣韻》犲夬切，去夬崇。</w:t>
        <w:br/>
        <w:br/>
        <w:t>（1）同“寨”。1.栅栏。《廣韻·夬韻》：“砦，山居以木栅。”《集韻·夬韻》：“柴，籬落也。或作寨、砦。”*清**樊增祥*《殘臘如保定開歲還都》：“鶴砦西頭鹿砦南，花深路曲未全諳。”2.营垒；军营。《篇海類編·地理類·石部》：“砦，壘也。”《三國志·吴志·朱桓傳附朱異》：“*魏廬江*太守*文欽*營住*六安*，多設屯砦，置諸道要。”*唐**許裳*《塞下》：“塞深烽砦密，山亂犬羊多。”《宋史·宗澤傳》：“*澤*遣壯士夜擣其軍，破三十餘砦。”又扎寨。《宋史·荆嗣傳》：“*欽祚*夜還，依山為營。賊亦砦其下。”3.村寨，寨子。*明**袁宏道*《袁中郎遊記·嵩遊第二》：“蘆風水響，環繞山砦。”</w:t>
        <w:br/>
        <w:br/>
        <w:t>（2）盛饲料的器具。*清**范寅*《越諺》卷中：“豬狗雞砦：豬、狗、雞皆待餧，盛餧物之器曰砦。”</w:t>
        <w:br/>
        <w:br/>
        <w:t>（3）姓。</w:t>
        <w:br/>
      </w:r>
    </w:p>
    <w:p>
      <w:r>
        <w:t>砧##砧</w:t>
        <w:br/>
        <w:br/>
        <w:t>《説文新附》：“砧，石柎也。从石，占聲。”</w:t>
        <w:br/>
        <w:br/>
        <w:t>zhēn　《廣韻》知林切，平侵知。侵部。</w:t>
        <w:br/>
        <w:br/>
        <w:t>（1）捣衣石。《説文新附·石部》：“砧，石柎也。”*漢**班婕妤*《擣素賦》：“於是投香杵，扣玟砧，擇鸞聲，争鳳音。”*唐**白居易*《太湖石》：“磨刀不如礪，擣帛不如砧。”《農政全書·蠶桑》：“蓋古之女子，對立，各執一杵，上下擣練于砧。其丁冬之聲，互相應答。”</w:t>
        <w:br/>
        <w:br/>
        <w:t>（2）捣衣声。*唐**劉滄*《秋日山寺懷友人》：“雲盡獨看晴塞雁，月明遥聽遠村砧。”</w:t>
        <w:br/>
        <w:br/>
        <w:t>（3）捣草石。《正字通·石部》：“砧，藳砧，農家擣草石。”</w:t>
        <w:br/>
        <w:br/>
        <w:t>（4）锻造时用铁铸成的受锤的垫具。《龍龕手鑑·石部》：“砧，鐵碪。”*北齊**劉晝*《新論·貴言》：“*越*劍性鋭，必托槌砧，以成純鈎。”《天工開物·錘鍛·冶鐵》：“先鑄鐵成砧，以為受錘之地。”*清**王士禛*《長白山録》：“*鍛砧峰*形如鍛砧。”</w:t>
        <w:br/>
        <w:br/>
        <w:t>（5）同“椹”。木砧。如：砧板；肉砧。《爾雅·釋宫》“椹謂之榩”*唐**陸德明*釋文：“椹，本或作砧。”*唐**李商隱*《雜纂·失本體》：“不闌腰，不持刀砧，失𢊍子體。”*元**關漢卿*《望江亭》第三折：“可將砧板、刀子來，我切鱠哩。”《水滸全傳》第二十九回：“一壁廂肉案、砧頭、操刀的家生，一壁廂蒸作饅頭燒柴的㕑竈。”又古代杀人的刑具。*唐**韓愈*《元和聖德詩》：“解脱攣索，夾以砧斧。”</w:t>
        <w:br/>
        <w:br/>
        <w:t>（6）泛指物体下部的垫基。*唐**陸羽*《茶經·二之具》：“承，一曰臺，一曰砧，以石為之。”*宋**李誡*《營造法式·門砧限》：“造門砧之制，長三尺五寸，每長一尺則廣四寸四分，厚三寸八分。”《農政全書·水利·泰西水法上》：“當砧之心而立之柱。”</w:t>
        <w:br/>
      </w:r>
    </w:p>
    <w:p>
      <w:r>
        <w:t>砨##砨</w:t>
        <w:br/>
        <w:br/>
        <w:t>砨è　《集韻》乙革切，入麥影。</w:t>
        <w:br/>
        <w:br/>
        <w:t>〔砥砨〕宝玉名。《集韻·麥韻》：“砨，砥砨，玉名。”《史記·范雎蔡澤列傳》：“且臣聞*周*有砥砨，*宋*有結緑，*梁*有縣藜，*楚*有*和*朴，此四寶者，土之所生，良工之所失也，而為天下名器。”</w:t>
        <w:br/>
      </w:r>
    </w:p>
    <w:p>
      <w:r>
        <w:t>砩##砩</w:t>
        <w:br/>
        <w:br/>
        <w:t>砩（一）fú　《集韻》符勿切，入物奉。</w:t>
        <w:br/>
        <w:br/>
        <w:t>石名。一种矿物，今通称氟石。《玉篇·石部》：“砩，石名。”</w:t>
        <w:br/>
        <w:br/>
        <w:t>（二）fèi　《廣韻》方肺切，去廢非。</w:t>
        <w:br/>
        <w:br/>
        <w:t>以石拦水。《廣韻·廢韻》：“砩，以石遏水曰砩。”又指堤坝。*清**顧祖禹*《讀史方輿紀要·浙江·新昌縣》：“*孝行砩*，縣南一里，*宋*邑令*林安宅*所開……砩長十餘里，溉田千餘頃。”</w:t>
        <w:br/>
      </w:r>
    </w:p>
    <w:p>
      <w:r>
        <w:t>砪##砪</w:t>
        <w:br/>
        <w:br/>
        <w:t>砪mǔ　《集韻》莫後切，上厚明。</w:t>
        <w:br/>
        <w:br/>
        <w:t>〔雲砪〕也作“雲母”。云母石。白色、黑色，带有深浅不同的褐色或绿色，能分裂成透明的薄片，是重要的电气绝缘材料。可入药。《玉篇·石部》：“砪，雲砪，藥名。”</w:t>
        <w:br/>
      </w:r>
    </w:p>
    <w:p>
      <w:r>
        <w:t>砫##砫</w:t>
        <w:br/>
        <w:br/>
        <w:t>砫（一）zhǔ　《集韻》腫庾切，上麌章。</w:t>
        <w:br/>
        <w:br/>
        <w:t>同“宔”。古代宗庙中藏神主的石函。《玉篇·石部》：“砫，石室。”《集韻·噳韻》：“宔，《説文》：‘宗廟宔祏。’或从石。”</w:t>
        <w:br/>
        <w:br/>
        <w:t>（二）zhù</w:t>
        <w:br/>
        <w:br/>
        <w:t>（1）〔石砫〕旧县名。1959年改名*石柱县*。1984年改为*石柱土家族自治县*。在*重庆市*东部。《明史·秦良玉傳》：“*秦良玉*，*忠州*人，嫁*石砫*宣撫使*馬千乘*。”*清**顧祖禹*《讀史方輿紀要·四川八·石砫宣撫司》：“*宋**景定*中置*石砫*安撫司，*元*改*石砫*軍民府……*明**洪武*七年得其地，八年仍為*石砫*宣撫司。”</w:t>
        <w:br/>
        <w:br/>
        <w:t>（2）用同“柱”。*清**楊棨*《感事》：“方倚隻身為砥砫，枉遭衆口毁長城。”</w:t>
        <w:br/>
      </w:r>
    </w:p>
    <w:p>
      <w:r>
        <w:t>砬##砬</w:t>
        <w:br/>
        <w:br/>
        <w:t>砬（一）lì　《廣韻》力入切，入緝來。</w:t>
        <w:br/>
        <w:br/>
        <w:t>石药。《玉篇·石部》：“砬，石藥。”《集韻·緝韻》：“砬，石藥，能制藥毒。”</w:t>
        <w:br/>
        <w:br/>
        <w:t>（二）lā　《集韻》落合切，入合來。</w:t>
        <w:br/>
        <w:br/>
        <w:t>同“㕇”。石声。《集韻·合韻》：“㕇，《説文》：‘石聲也。’或作砬。”</w:t>
        <w:br/>
        <w:br/>
        <w:t>（三）lá</w:t>
        <w:br/>
        <w:br/>
        <w:t>〔砬子〕方言。岩石。如：石砬子。*周立波*《暴风骤雨》第一部九：“*白*家剩下一垧石头砬子地。”</w:t>
        <w:br/>
      </w:r>
    </w:p>
    <w:p>
      <w:r>
        <w:t>砭##砭</w:t>
        <w:br/>
        <w:br/>
        <w:t>《説文》：“砭，以石刺病也。从石，𣥄聲。”</w:t>
        <w:br/>
        <w:br/>
        <w:t>（一）biān　《廣韻》府廉切（《集韻》悲廉切），平鹽幫。又方驗切。談部。</w:t>
        <w:br/>
        <w:br/>
        <w:t>（1）古代以石针刺皮肉治病。后用金属为针以治病，也称“砭”。《説文·石部》：“砭，以石刺病也。”《新唐書·后妃傳上·則天武皇后》：“帝頭眩不能視，侍醫*張六仲*、*秦鳴鶴*曰：‘風上逆，砭頭血可愈。’”特指以针刺穴位治病。《史記·扁鵲倉公列傳》：“法不當砭灸，砭灸至氣逐。”《遼史·義宗倍傳》：“（*義宗倍*）精醫藥、砭焫之術。”</w:t>
        <w:br/>
        <w:br/>
        <w:t>（2）古代治病用的石针。《廣韻·豔韻》：“砭，石針。”*清**段玉裁*《説文解字注·石部》：“砭，以石刺病曰砭，因之名其石曰砭石。”《素問·異法方宜論》：“其病皆為癰瘍，其治宜砭石。”*王冰*注：“砭石，謂以石為針也。《山海經》曰，*高氏之山*，有石如玉，可以為針，則砭石也。”《後漢書·趙壹傳》“鍼石運乎手爪”*唐**李賢*注：“古者以砭石為鍼。”*宋**王禹偁*《諭交趾文》：“非不知藥餌否口而鍼砭破膚也，蓋所損寡而所益多矣。”</w:t>
        <w:br/>
        <w:br/>
        <w:t>（3）救治。*唐**韓愈*《喜侯善至贈張籍張徹》：“又如心中疾，箴石非所砭。”*宋**王安石*《和平甫舟中望九華山二首》之二：“浪荒不走職，民瘼當誰砭。”*宋**蘇軾*《擇勝亭銘》：“我銘斯亭，以砭世盲。”《紅樓夢》第九十八回：“那*寶釵*任人誹謗，並不介意，只窺察*寶玉*心病，暗下針砭。”</w:t>
        <w:br/>
        <w:br/>
        <w:t>（4）刺人。*唐**韓愈*《苦寒》：“凶飈攪宇宙，鋩刀甚割砭。”*宋**歐陽修*《秋聲賦》：“其氣慄冽，砭人肌骨。”*清**龔自珍*《有所思》：“茶香砭骨後，花影上身時。”</w:t>
        <w:br/>
        <w:br/>
        <w:t>（二）biǎn</w:t>
        <w:br/>
        <w:br/>
        <w:t>方言。山坡。*柳青*《铜墙铁壁》第一章：“他们这时正走在一道砭上，上头是山崖，下边是石岩，光秃秃的没一点遮拦。”</w:t>
        <w:br/>
      </w:r>
    </w:p>
    <w:p>
      <w:r>
        <w:t>砮##砮</w:t>
        <w:br/>
        <w:br/>
        <w:t>《説文》：“砮，石，可以為矢鏃。从石，奴聲。《夏書》曰：‘*梁州*貢砮丹。’《春秋》、《國語》曰：‘*肅慎氏*貢楛矢石砮。’”*段玉裁*注：“楛當作枯，字之誤也。”</w:t>
        <w:br/>
        <w:br/>
        <w:t>（一）nǔ　《廣韻》奴古切，上姥泥。魚部。</w:t>
        <w:br/>
        <w:br/>
        <w:t>古代石制的箭镞。《説文·石部》：“砮，石，可以為矢鏃。”《廣雅·釋器》：“砮，鏑也。”《書·禹貢》：“礪砥砮丹。”*孔*傳：“砮，石中矢鏃。”*孔穎達*疏：“《魯語》曰：‘*肅慎氏*貢楛矢石砮。’*賈逵*云：‘砮，矢鏃之石也。’故曰：‘砮，石中矢鏃。’”《國語·魯語下》：“*仲尼*在*陳*，有隼集於*陳侯*之庭而死，楛矢貫之，石砮其長尺有咫。”*韋昭*注：“砮，鏃也，以石為之。”《文選·左思〈蜀都賦〉》：“其中則有青珠黄環，碧砮芒消。”*李善*注引*劉逵*曰：“砮，可作箭鏃。”*清**陸寅*《宣德箭歌》：“金馬銅駝倏已非，石砮楛矢成何用。”</w:t>
        <w:br/>
        <w:br/>
        <w:t>（二）nú　《廣韻》乃都切，平模泥。</w:t>
        <w:br/>
        <w:br/>
        <w:t>磨刀石。《廣韻·模韻》：“砮，礪也。”</w:t>
        <w:br/>
      </w:r>
    </w:p>
    <w:p>
      <w:r>
        <w:t>砯##砯</w:t>
        <w:br/>
        <w:br/>
        <w:t>砯pīng　《廣韻》披冰切，平蒸滂。</w:t>
        <w:br/>
        <w:br/>
        <w:t>水击岩石声。《廣韻·蒸韻》：“砯，水擊山巖聲。”《文選·郭璞〈江賦〉》：“砯巖鼓作。”*李善*注：“砯，水激巖之聲也。”*唐**李白*《蜀道難》：“飛湍瀑流争喧豗，砯厓轉石萬壑雷。”</w:t>
        <w:br/>
      </w:r>
    </w:p>
    <w:p>
      <w:r>
        <w:t>砰##砰</w:t>
        <w:br/>
        <w:br/>
        <w:t>砰（一）pēng　《廣韻》普耕切，平耕滂。</w:t>
        <w:br/>
        <w:br/>
        <w:t>（1）象声词。形容重物落地或撞击的声音。如：砰磕；硼砰；砰訇；砰湃。《廣雅·釋詁四》：“砰，聲也。”《史記·司馬相如列傳》：“砰嗙訇磕，潏潏淈淈。”*張守節*正義：“皆水流鼓怒之聲也。”《列子·湯問》：“徐以氣聽，砰然聞之，若雷霆之聲。”《文選·潘岳〈西征賦〉》：“砰揚桴以振塵，繣瓦解而冰泮。”*李善*注引《字書》曰：“砰，大聲也。”*曹禺*《北京人》第一幕：“左面卧室内传出‘混蛋！滚！滚！’的喊声。砰地门随着关上。”</w:t>
        <w:br/>
        <w:br/>
        <w:t>（2）抨击；撞击。*元**孛术魯翀*《范墳詩》：“公力斡*禹*鼎，正氣砰*黄*扉。”*明**王思任*《澹寧齋詩序》：“三百篇之什寄托感歎，非無砰激而确厲焉者，然味之則鏗然和平不盡也，其心以有之也。”*茅盾*《清明前后》第二幕：“门响了，*李维勤*进来，重重将门砰上，满面怒容。”</w:t>
        <w:br/>
        <w:br/>
        <w:t>（二）pīng　《集韻》披冰切，平蒸滂。</w:t>
        <w:br/>
        <w:br/>
        <w:t>同“砯”。象声词。水激山声。《集韻·蒸韻》：“砯，水激山也。或作砰。”</w:t>
        <w:br/>
        <w:br/>
        <w:t>（三）pèng　《集韻》叵迸切，去諍滂。</w:t>
        <w:br/>
        <w:br/>
        <w:t>石落声。《集韻·諍韻》：“砰，石落聲。”</w:t>
        <w:br/>
      </w:r>
    </w:p>
    <w:p>
      <w:r>
        <w:t>砱##砱</w:t>
        <w:br/>
        <w:br/>
        <w:t>砱líng　《廣韻》郎丁切，平青來。</w:t>
        <w:br/>
        <w:br/>
        <w:t>（1）石。《玉篇·石部》：“砱，石。”《廣韻·青韻》：“砱，石砱。”</w:t>
        <w:br/>
        <w:br/>
        <w:t>（2）石孔敞亮。《正字通·石部》：“砱，石孔開明也。”</w:t>
        <w:br/>
        <w:br/>
        <w:t>（3）石声。《正字通·石部》：“砱，石聲。”</w:t>
        <w:br/>
      </w:r>
    </w:p>
    <w:p>
      <w:r>
        <w:t>砲##砲</w:t>
        <w:br/>
        <w:br/>
        <w:t>砲（一）pào　《集韻》披教切，去效滂。</w:t>
        <w:br/>
        <w:br/>
        <w:t>（1）同“礮”。古代以机发石的作战工具。《集韻·效韻》：“礮，機石也。或从包。”*三國**魏**曹叡*《善哉行》：“發砲若雷，吐氣如雨。”*黄節*注：“詩所云發礮，即飛石也。其來甚古。*李善*云：‘礮石，今之抛石。’抛、礮同音。俗作砲。”</w:t>
        <w:br/>
        <w:br/>
        <w:t>（2）同“炮”。火炮，用火药发射的远距离杀伤武器。*清**趙翼*《陔餘叢考·火砲火槍》：“火砲實起於*南宋**金元*之間。”《宋史·兵志十一》：“火箭火砲不能侵。”《水滸全傳》第五十四回：“先令軍健整頓砲架，直去水邊竪起，准備放砲。”*清**薛福成*《槍砲説》上：“自槍砲興，而弓矢戈矛之術廢。”</w:t>
        <w:br/>
        <w:br/>
        <w:t>（二）báo　《集韻》弼角切，入覺並。</w:t>
        <w:br/>
        <w:br/>
        <w:t>〔砲𥑇〕石文。《集韻·覺韻》：“砲，砲𥑇，石文。”</w:t>
        <w:br/>
        <w:br/>
        <w:t>（三）pù　《集韻》匹沃切，入沃滂。</w:t>
        <w:br/>
        <w:br/>
        <w:t>象声词。《集韻·𣵽韻》：“砲，聲也。”</w:t>
        <w:br/>
      </w:r>
    </w:p>
    <w:p>
      <w:r>
        <w:t>砳##砳</w:t>
        <w:br/>
        <w:br/>
        <w:t>砳lè　《集韻》力摘切，入麥來。</w:t>
        <w:br/>
        <w:br/>
        <w:t>象声词。石头撞击声。《玉篇·石部》：“砳，石聲。”《正字通·石部》：“砳，《六書略》：‘二石相擊成聲。’”</w:t>
        <w:br/>
      </w:r>
    </w:p>
    <w:p>
      <w:r>
        <w:t>破##破</w:t>
        <w:br/>
        <w:br/>
        <w:t>《説文》：“破，石碎也。从石，皮聲。”</w:t>
        <w:br/>
        <w:br/>
        <w:t>pò　《廣韻》普過切，去過滂。歌部。</w:t>
        <w:br/>
        <w:br/>
        <w:t>（1）碎裂；不完整。《説文·石部》：“破，石碎也。”*段玉裁*注：“引伸為碎之偁。”《玉篇·石部》：“破，解離也，碎也。”《荀子·勸學》：“風至苕折，卵破子死。”*唐**李賀*《李憑箜篌引》：“*女媧*煉石補天處，石破天驚逗秋雨。”*鲁迅*《呐喊·孔乙己》：“穿的虽然是长衫，可是又脏又破，似乎十多年没有补，也没有洗。”</w:t>
        <w:br/>
        <w:br/>
        <w:t>（2）毁坏；使分裂。《廣雅·釋詁一》：“破，壞也。”《詩·豳風·破斧》：“既破我斧，又缺我斨。”《史記·項羽本紀》：“*項羽*乃悉引兵渡河，皆沉船，破釜甑，燒廬舍，持三日糧，以示士卒必死，無一還心。”*唐**李商隱*《詠史》：“歷覽前賢國與家，成由勤儉破由奢。”《西遊記》第十九回：“你破人親事如殺父！”</w:t>
        <w:br/>
        <w:br/>
        <w:t>（3）破除；解除。《商君書·慎法》：“破勝黨任，節去言談，任法而治矣。”*唐**白居易*《贈東鄰王十三》：“驅愁知酒力，破睡見茶功。”《警世通言·錢舍人題詩燕子樓》：“忽一日金風破暑，玉露生凉。”《紅樓夢》第一回：“但觀其事迹原委，亦可消愁破悶。”</w:t>
        <w:br/>
        <w:br/>
        <w:t>（4）突破；超出。如：破例；破格；破纪录。*唐**沈佺期*《度安海入龍編》：“别離頻破月，容鬢驟催年。”《紅樓夢》第四回：“今竟破價買你，後事不言可知。”</w:t>
        <w:br/>
        <w:br/>
        <w:t>（5）违背。《行事鈔》上三：“瞻蔔華雖萎，勝於一切；破戒諸比丘，猶勝諸外道。”《水滸全傳》第四回：“既出了家，如何先破了酒戒。”</w:t>
        <w:br/>
        <w:br/>
        <w:t>（6）分析；剖析。《正字通·石部》：“破，剖也。”《禮記·中庸》：“故君子語大，天下莫能載焉；語小，天下莫能破焉。”*孔穎達*疏：“言事似秋毫，不可分破也。”*宋**趙彦衛*《雲麓漫鈔》卷九：“*彭*祭酒學校馳聲，善破經義，每有難題，人多請破之。”*梁启超*《生计学学说沿革小史·重商之义》：“恐犹有未尽解其原理者，试举西籍中寓言一则以破之。”</w:t>
        <w:br/>
        <w:br/>
        <w:t>（7）劈开，剖开。《晋書·杜預傳》：“今兵威已振，譬如破竹，數節之後，皆迎刃而解。”</w:t>
        <w:br/>
        <w:br/>
        <w:t>（8）打败；攻克。《正字通·石部》：“破，行師敗其軍，奪其地，皆曰破。”《墨子·非儒》：“三年之内，*齊**吴*破國之難，伏尸以言術數。”*唐**王昌齡*《從軍行》：“黄沙百戰穿金甲，不破*樓蘭*終不還。”《三國演義》第七十六回：“城若破，有死而已。”</w:t>
        <w:br/>
        <w:br/>
        <w:t>（9）揭穿，使真相露出。如：破案；一语道破。*唐**白居易*《杜陵叟》：“長吏明知不申破，急斂暴徵求考課。”《水滸全傳》第六十六回：“儻若被他眼明手快的公人看破，却不誤了哥哥大事。”《老殘遊記》第五回：“（大家）齊心齊意要破這一案。”</w:t>
        <w:br/>
        <w:br/>
        <w:t>（10）耗费；花费。如：破钞；破财。*唐**温庭筠*《蘇小小歌》：“買蓮莫破券，買酒莫解金。”《古今小説·裴晋公義還原配》：“那刺史費了許多心機，破了許多錢鈔，要博相國一個大歡喜。”《儒林外史》第三回：“我們走江湖的人，那裏不破掉了幾兩銀子？”</w:t>
        <w:br/>
        <w:br/>
        <w:t>⑪拼；不顾惜。《紅樓夢》第六十五回：“我所以破着没臉，人家纔不敢欺負。”《兒女英雄傳》第三回：“原説滿破着不用他們，我一個人也服侍你去了。”*老舍*《骆驼祥子》八：“他们设尽了方法，用尽了力气，死曳活曳得把车拉到了地方，为几个铜子得破出一条命。”</w:t>
        <w:br/>
        <w:br/>
        <w:t>⑫遍；尽。*张相*《詩詞曲語辭匯釋》卷三：“破，猶盡也；徧也。”*唐**杜甫*《奉贈韋左丞丈二十二韻》：“讀書破萬卷，下筆如有神。”*宋**邵雍*《秋懷》：“良月滿高樓，高樓仍中秋……照破萬古心，白盡萬古頭。”*宋**楊萬里*《題劉朝英進齋》：“不應將一第，用破半生心。”</w:t>
        <w:br/>
        <w:br/>
        <w:t>⑬过。*唐**杜甫*《白帝樓》：“臘破思端綺，春歸待一金。”*宋**李彌遜*《春日雜詠》：“二月忽已破，一春强過半。”</w:t>
        <w:br/>
        <w:br/>
        <w:t>⑭开释。*晋**劉琨*《答盧諶書》：“時復相與舉觴對膝，破涕為笑。”*唐**杜甫*《諸將》：“多少材官守*涇**渭*，將軍且莫破愁顔。”</w:t>
        <w:br/>
        <w:br/>
        <w:t>⑮安排。*张相*《詩詞曲語辭匯釋》卷三：“破，猶云安排也。”*唐**李商隱*《春日》：“欲入*盧*家白玉堂，新春催破舞衣裳。”*宋**陸游*《一壺歌》：“花底一壺天所破，不曾飲盡不曾多。”</w:t>
        <w:br/>
        <w:br/>
        <w:t>⑯用在动词后，表示极度，相当于“煞”。*张相*《詩詞曲語辭匯釋》卷三：“破，猶煞也。”*宋**晏幾道*《蝶戀花》：“宿酒醒遲，惱破春情緒。”*宋**黄庭堅*《演雅》：“燕無居舍經始忙，蝶為風光勾引破。”</w:t>
        <w:br/>
        <w:br/>
        <w:t>⑰乐曲名。*唐**宋*大曲的第三段，歌舞并作，以舞为主，节拍急促繁碎，故名破。*唐**白居易*《臥聽法曲霓裳》：“朦朧閒夢初成後，宛轉柔聲入破時。”*宋**沈括*《夢溪筆談·樂律》：“所謂大遍者，有序、引、歌、㽂、嗺、哨、催、攧、袞、破、行、中腔、踏歌之類，凡數十解。”*宋**周密*《武林舊事》卷七：“教坊大使*申正德*進新製《萬歲興龍曲》，樂破對舞。”《警世通言·金明池吴清逢愛愛》：“唱一個嬌滴滴的曲兒，舞一個妖媚媚的破兒。”</w:t>
        <w:br/>
        <w:br/>
        <w:t>⑱量词。幅。《新唐書·車服志》：“凡襇色衣不過十二破，渾色衣不過六破。”*宋**高承*《事物紀原·衣裘帶服部》：“實録曰：*隋煬帝*作長裙十二破，名仙裙。”</w:t>
        <w:br/>
        <w:br/>
        <w:t>⑲文章破题。*明**清*八股文开头点明题义的几句。*明**馮夢龍*《古今譚概·苦海部·時萟》：“作‘老者安之，朋友信之，少者懷之’題，其破云：‘物各有其等，聖人等其等。’”《清朝野史大觀·清代述異·破題》：“（*馬文淵*）隨作一破云：‘送往迎來，其所厚者薄矣。’”《聊齋志異·仙人島》：“題為‘孝哉*閔子騫*’二句，破云：‘聖人贊大賢之孝。’”</w:t>
        <w:br/>
        <w:br/>
        <w:t>⑳破读。用本字读古书的假借字。*清**包世臣*《藝舟雙楫·書毛詩關雎序後》：“而*毛*氏以淑女斥后妃，故*鄭氏*破‘好’為‘和好’，破‘左右’為‘佐佑’，破‘哀’為‘衷’者，真能抉經心而通序説矣。”*清**王引之*《〈經義述聞〉序》：“字之聲同聲近者，經傳往往假借，學者以聲求義，破其假借之字而讀以本字，則涣然冰釋。”</w:t>
        <w:br/>
        <w:br/>
        <w:t>㉑糟，劣。《紅樓夢》第一百零三回：“兒子頭裏就走，他跟了個破老婆子出了門。”*周立波*《暴风骤雨》第二部二十四：“*老孙头*神色慌张，却又笑着说：‘看上了我这破马？我这真是个破马，性子又烈。’”</w:t>
        <w:br/>
        <w:br/>
        <w:t>㉒整的换成零的。如：一元的票破成两张五角的。</w:t>
        <w:br/>
        <w:br/>
        <w:t>㉓农历斗建十二值日之一。《淮南子·天文》：“申為破，主衡；酉為危，主杓。”</w:t>
        <w:br/>
        <w:br/>
        <w:t>㉔助词。相当于“得”、“了”、“着”。*张相*《詩詞曲語辭匯釋》卷三：“破，猶着也，在也，了也，得也。”*唐**李商隱*《即日小鼎煎茶》：“何人書破蒲葵扇，記着*南塘*移樹時。”*宋**穆脩*《江南春》：“戰回春色青蒲劍，買破韶光緑荇錢。”*宋**周邦彦*《過秦樓》：“笑撲流螢，惹破畫羅輕扇。”</w:t>
        <w:br/>
      </w:r>
    </w:p>
    <w:p>
      <w:r>
        <w:t>砵##砵</w:t>
        <w:br/>
        <w:br/>
        <w:t>砵（一）è　《龍龕手鑑·石部》：“砵，俗。五合反，又音碎。”《字彙補·石部》：“砵，於合切，音遏。義闕。”</w:t>
        <w:br/>
        <w:br/>
        <w:t>（二）bō　《中華大字典》读如缽。</w:t>
        <w:br/>
        <w:br/>
        <w:t>（1）地名用字。如：*麻地砵*（在*内蒙古自治区**卓资县*）、*铜砵*（在*福建省*）。</w:t>
        <w:br/>
        <w:br/>
        <w:t>（2）同“鉢”。陶制的容器。</w:t>
        <w:br/>
      </w:r>
    </w:p>
    <w:p>
      <w:r>
        <w:t>砶##砶</w:t>
        <w:br/>
        <w:br/>
        <w:t>砶同“珀”。《改併四聲篇海·石部》引《奚韻》：“砶，音珀。”《字彙補·石部》：“砶，與珀音義同。”</w:t>
        <w:br/>
      </w:r>
    </w:p>
    <w:p>
      <w:r>
        <w:t>砷##砷</w:t>
        <w:br/>
        <w:br/>
        <w:t>砷shēn</w:t>
        <w:br/>
        <w:br/>
        <w:t>一种非金属元素。符号As，原子序数33。旧称砒。有黄、灰、黑褐三种同素异形体。性脆而硬，有毒。砷和铅、铜可以制成合金。砷的化合物可作染料，也可用于杀虫及医疗。（新拉arsenium）</w:t>
        <w:br/>
      </w:r>
    </w:p>
    <w:p>
      <w:r>
        <w:t>砸##砸</w:t>
        <w:br/>
        <w:br/>
        <w:t>砸zá</w:t>
        <w:br/>
        <w:br/>
        <w:t>（1）用沉重的物体撞击；沉重的东西落在物体上。如：砸石头；砸地基；砸了脚。《紅樓夢》第三十九回：“我們村莊上的人商量着還要拿榔頭砸他呢！”《老殘遊記》第一回：“一隻小小漁船，怎禁得幾百個人用力亂砸？”*鲁迅*《且介亭杂文末编·我的第一个师父》：“只记得三师兄曾经不得已而分给我几个，有些实在打得精奇，有些则打好之后，浸过水，还用剪刀柄之类砸实。”</w:t>
        <w:br/>
        <w:br/>
        <w:t>（2）打破。《紅樓夢》第二十九回：“（*寶玉*）道：‘什麽勞什子！我砸了你，就完了事了！’偏生那玉堅硬異常，摔了一下，竟紋風不動。*寶玉*見不破，便回身找東西來砸。”</w:t>
        <w:br/>
        <w:br/>
        <w:t>（3）指责；数落。《金瓶梅》第七十六回：“我昨日對着大妗子好不拿話兒砸我，説我縱容着你要他圖你喜歡哩。”</w:t>
        <w:br/>
        <w:br/>
        <w:t>（4）合，闭合。《兒女英雄傳》第九回：“*張*老婆兒在一旁觀了，也不住的點頭砸嘴。”</w:t>
        <w:br/>
        <w:br/>
        <w:t>（5）方言。比喻事情做坏或失败。*老舍*《龙须沟》第二幕第二场：“我十几年没唱了，万一唱砸了，可怎么办呢？”</w:t>
        <w:br/>
      </w:r>
    </w:p>
    <w:p>
      <w:r>
        <w:t>砹##砹</w:t>
        <w:br/>
        <w:br/>
        <w:t>砹ài</w:t>
        <w:br/>
        <w:br/>
        <w:t>一种非金属元素。符号At，原子序数85。有放射性，自然界分布极少。可用作示踪剂。（新拉astatium）</w:t>
        <w:br/>
      </w:r>
    </w:p>
    <w:p>
      <w:r>
        <w:t>砺##砺</w:t>
        <w:br/>
        <w:br/>
        <w:t>砺“礪”的简化字。</w:t>
        <w:br/>
      </w:r>
    </w:p>
    <w:p>
      <w:r>
        <w:t>砻##砻</w:t>
        <w:br/>
        <w:br/>
        <w:t>砻“礱”的简化字。</w:t>
        <w:br/>
      </w:r>
    </w:p>
    <w:p>
      <w:r>
        <w:t>砼##砼</w:t>
        <w:br/>
        <w:br/>
        <w:t>砼tóng</w:t>
        <w:br/>
        <w:br/>
        <w:t>混凝土。</w:t>
        <w:br/>
      </w:r>
    </w:p>
    <w:p>
      <w:r>
        <w:t>砾##砾</w:t>
        <w:br/>
        <w:br/>
        <w:t>砾“礫”的简化字。</w:t>
        <w:br/>
      </w:r>
    </w:p>
    <w:p>
      <w:r>
        <w:t>础##础</w:t>
        <w:br/>
        <w:br/>
        <w:t>础“礎”的简化字。</w:t>
        <w:br/>
      </w:r>
    </w:p>
    <w:p>
      <w:r>
        <w:t>硁##硁</w:t>
        <w:br/>
        <w:br/>
        <w:t>硁“硜”的类推简化字。</w:t>
        <w:br/>
      </w:r>
    </w:p>
    <w:p>
      <w:r>
        <w:t>硂##硂</w:t>
        <w:br/>
        <w:br/>
        <w:t>硂同“銓”。《玉篇·石部》：“硂，亦作銓。”《集韻·㒨韻》：“銓，或从石。”</w:t>
        <w:br/>
      </w:r>
    </w:p>
    <w:p>
      <w:r>
        <w:t>硃##硃</w:t>
        <w:br/>
        <w:br/>
        <w:t>〔朱〕</w:t>
        <w:br/>
        <w:br/>
        <w:t>zhū　《廣韻》章俱切，平虞章。</w:t>
        <w:br/>
        <w:br/>
        <w:t>（1）朱砂。又名丹砂、辰砂。化学成分为硫化汞，色红，无毒，不溶于水。工业上用来提炼水银，也用作颜料或药材。《廣韻·虞韻》：“硃，朱砂。”《集韻·虞韻》：“硃，丹砂。”*金**董解元*《西廂記諸宫調》卷五：“若使顆硃砂印，便是偷情帖兒，私期會子。”《三國演義》第五十八回：“又見*馬超*生得面如傅粉，唇若抹硃。”</w:t>
        <w:br/>
        <w:br/>
        <w:t>（2）朱墨，或用朱墨写的文字、记号等。如：朱批；朱笔。《廣韻·虞韻》：“硃，硃研。”*明**祁彪佳*《救荒全書小序·廣恤章》：“語云：‘官府一點硃，百姓一點血。’真堪為之痛心也。”《明史·選舉志》：“考試者用墨，謂之墨卷；謄録者用硃，謂之硃卷。”《兒女英雄傳》第一回：“交了五歲，*安老爺*就叫他認字號兒，寫順硃兒。”</w:t>
        <w:br/>
        <w:br/>
        <w:t>（3）红色。*明**湯顯祖*《牡丹亭·駭變》：“咳呀！這草窩裏不是硃漆板頭？”*明**墨浪子*《西湖佳話·南屏醉迹》：“生下來，還有一樁奇處，在肋下有‘餶飿王公’四個硃字。”*明**來集之*《鐵氏女花院全貞》：“在妻女，硃近墨邊，挨不過黄昏幾度。”</w:t>
        <w:br/>
      </w:r>
    </w:p>
    <w:p>
      <w:r>
        <w:t>硄##硄</w:t>
        <w:br/>
        <w:br/>
        <w:t>硄（一）kuāng　《集韻》枯光切，平唐溪。</w:t>
        <w:br/>
        <w:br/>
        <w:t>象声词。《玉篇·石部》：“硄，石聲。”《南齊書·張融傳》：“頓浪低波，𦷦䂭硄囗，折嶺挫峯，窂浪硠〔掊〕。”</w:t>
        <w:br/>
        <w:br/>
        <w:t>（二）guāng　《正字通》讀若光。</w:t>
        <w:br/>
        <w:br/>
        <w:t>有光泽的石头。《正字通·石部》：“硄，石色之光澤者。”</w:t>
        <w:br/>
      </w:r>
    </w:p>
    <w:p>
      <w:r>
        <w:t>硅##硅</w:t>
        <w:br/>
        <w:br/>
        <w:t>硅（一）hè　《廣韻》虎伯切，入陌曉。</w:t>
        <w:br/>
        <w:br/>
        <w:t>硅破。《廣韻·陌韻》：“硅，硅破。”</w:t>
        <w:br/>
        <w:br/>
        <w:t>（二）guī</w:t>
        <w:br/>
        <w:br/>
        <w:t>非金属元素。符号Si，原子序数14。旧名矽。灰色无定形的固体或晶体，有光泽。普通的砂子就是不纯的二氧化硅，常用于制合金及有机硅化合物。硅酸盐在制造玻璃、水泥等工业上很重要。高纯度的硅是半导体材料。（新拉silicium）</w:t>
        <w:br/>
      </w:r>
    </w:p>
    <w:p>
      <w:r>
        <w:t>硆##硆</w:t>
        <w:br/>
        <w:br/>
        <w:t>硆è　《集韻》鄂合切，入合疑。</w:t>
        <w:br/>
        <w:br/>
        <w:t>同“礘”。石貌。《玉篇·石部》：“硆，石硆硆。”《集韻·合韻》：“礘，礘礘，石皃。或作硆。”</w:t>
        <w:br/>
      </w:r>
    </w:p>
    <w:p>
      <w:r>
        <w:t>硇##硇</w:t>
        <w:br/>
        <w:br/>
        <w:t>硇náo　《改併四聲篇海》引《玉篇》女交切。</w:t>
        <w:br/>
        <w:br/>
        <w:t>〔硇砂〕也作“鹵砂”、“磠砂”。矿物名。常呈皮壳状或粉块状，无色或白色，间带红褐色。易溶于水，加热则变为气体。多产于火山旁及烧过的石灰坑中。在工业、农业和医药上都有广泛的用途。《玉篇·石部》：“硇，硇沙，藥。”《字彙·石部》：“硇，硇沙，藥名。”《格物粗談·藥餌》：“鹵鹹同硇砂罨鐵，一時即輭。”《本草綱目·金石部·硇砂》：“硇砂性毒，服之使人硇亂，故曰硇砂。”《天工開物·佳兵·火藥料》：“毒火以砒、硇砂為君，金汁、銀銹、人糞和製。”</w:t>
        <w:br/>
      </w:r>
    </w:p>
    <w:p>
      <w:r>
        <w:t>硈##硈</w:t>
        <w:br/>
        <w:br/>
        <w:t>《説文》：“硈，石堅也。从石，吉聲。一曰突也。”</w:t>
        <w:br/>
        <w:br/>
        <w:t>qià　《廣韻》恪八切，入黠溪。質部。</w:t>
        <w:br/>
        <w:br/>
        <w:t>（1）石坚貌。《爾雅·釋言》：“硈，鞏也。”*郭璞*注：“硈然堅固。”《説文·石部》：“硈，石堅也。”《玉篇·石部》：“硈，堅也。”《廣韻·黠韻》：“硈，石狀。”</w:t>
        <w:br/>
        <w:br/>
        <w:t>（2）奔突。《説文·石部》：“硈，突也。”*朱駿聲*通訓定聲：“硈，叚借為趌。”</w:t>
        <w:br/>
      </w:r>
    </w:p>
    <w:p>
      <w:r>
        <w:t>硉##硉</w:t>
        <w:br/>
        <w:br/>
        <w:t>硉lù　《廣韻》勒没切，入没來。</w:t>
        <w:br/>
        <w:br/>
        <w:t>（1）〔硉矹〕也作“硉兀”、“𥓎矹”。1.崖石高耸突出貌。《玉篇·石部》：“硉，硉矹，危石。”《廣韻·没韻》：“硉，硉矹。”《集韻·没韻》：“𥓎，𥓎矹，山崖也。或作硉。”*唐**皮日休*《桃花塢》：“閒禽啼叫窱，險狖眠硉矹。”2.沙石随水转动貌。《文選·郭璞〈江賦〉》：“碧沙瀢𣵺而往來，巨石硉矹以前卻。”*李善*注：“硉矹，沙石隨水之貌。”*吕向*注：“硉矹，石轉動貌。”3.形容雄健不凡。*唐**韓愈*《詠雪贈張籍》：“狂教詩硉矹，興與酒陪鰓。”</w:t>
        <w:br/>
        <w:br/>
        <w:t>（2）礌；击。《文選·枚乘〈七發〉》“上擊下律，有似勇壯之卒”*唐**李善*注：“律當為硉。”*唐**趙冬曦*《三門賦》：“硉岩腰而沫沸，淙隘口而湍洇。”</w:t>
        <w:br/>
      </w:r>
    </w:p>
    <w:p>
      <w:r>
        <w:t>硊##硊</w:t>
        <w:br/>
        <w:br/>
        <w:t>硊（一）wěi　《廣韻》魚毁切，上紙疑。</w:t>
        <w:br/>
        <w:br/>
        <w:t>〔磈硊〕见“磈”。</w:t>
        <w:br/>
        <w:br/>
        <w:t>（二）guì　㊀《集韻》巨委切，上紙羣。</w:t>
        <w:br/>
        <w:br/>
        <w:t>同“峗”。山貌。《集韻·紙韻》：“峗，山皃。或从石。”</w:t>
        <w:br/>
        <w:br/>
        <w:t>㊁《集韻》居偽切，去寘見。</w:t>
        <w:br/>
        <w:br/>
        <w:t>〔石硊〕江名。在今*安徽省**宣城市*境。《集韻·寘韻》：“硊，*石硊*，江名，在*宛陵*西。”《晋書·桓彝傳》：“乃遣將軍*朱綽*討賊别帥於*蕪湖*，破之。*彝*尋出*石硊*。”</w:t>
        <w:br/>
      </w:r>
    </w:p>
    <w:p>
      <w:r>
        <w:t>硋##硋</w:t>
        <w:br/>
        <w:br/>
        <w:t>硋同“礙”。《集韻·代韻》：“礙，《説文》：‘止也。’或从亥。”《列子·周穆王》：“乘虚不墜，觸實不硋。”《後漢書·方術傳序》：“夫物之所偏，未能無蔽，雖云大道，其硋或同。”《晋書·王接傳》：“*任城**何休*訓釋甚詳，而黜*周*王*魯*，大體乖硋。”</w:t>
        <w:br/>
      </w:r>
    </w:p>
    <w:p>
      <w:r>
        <w:t>硌##硌</w:t>
        <w:br/>
        <w:br/>
        <w:t>硌（一）luò　《廣韻》盧各切，入鐸來。鐸部。</w:t>
        <w:br/>
        <w:br/>
        <w:t>（1）山上大石。《玉篇·石部》：“硌，山上大石。”《山海經·西山經》：“*上申之山*，上無草木，而多硌石。”*清**顧祖禹*《讀史方輿紀要·四川·鎮雄軍民府》：“*硌砌雄山*在府西百八十里，蠻語石曰硌。”</w:t>
        <w:br/>
        <w:br/>
        <w:t>（2）似玉的美石。《玉篇·石部》：“硌，石次玉。”</w:t>
        <w:br/>
        <w:br/>
        <w:t>（3）用同“摞”。重叠堆起。《兒女英雄傳》第十八回：“他却搬張桌子，又硌張椅子，坐在上面。”又第二十九回：“只見靠西牆分南北擺兩座墩箱，上面一邊硌着兩個衣箱。”</w:t>
        <w:br/>
        <w:br/>
        <w:t>（二）lì　《集韻》狼狄切，入錫來。</w:t>
        <w:br/>
        <w:br/>
        <w:t>同“礫”。砂砾。《集韻·錫韻》：“礫，《説文》：‘小石也。’一曰石皃。或作硌。”《篇海類編·地理類·石部》：“硌，與礫同。”</w:t>
        <w:br/>
        <w:br/>
        <w:t>（三）gè</w:t>
        <w:br/>
        <w:br/>
        <w:t>（1）身体与硬物接触而感到难受或受到损伤。*清**蒲松齡*《富貴神仙》第三回：“自己舖下草，找來一塊半頭磚，嫌硌頭，又使衣服墊。”《紅樓夢》第十六回：“媽媽很嚼不動那個，没的倒硌了他的牙。”*杨朔*《三千里江山》六：“*武震*想学*朝鲜*人那样跪着洗，无奈硌得骨头痛，只得蹲着擦了两把。”</w:t>
        <w:br/>
        <w:br/>
        <w:t>（2）象声词。《紅樓夢》第三十八回：“老祖宗只管邁大步走，不相干，這竹子橋規矩是硌吱咯吱的。”又第四十一回：“一面用手摸時，只聽硌磴一聲，又嚇的不住的展眼兒。”</w:t>
        <w:br/>
      </w:r>
    </w:p>
    <w:p>
      <w:r>
        <w:t>硍##硍</w:t>
        <w:br/>
        <w:br/>
        <w:t>硍（一）xiàn　《廣韻》胡簡切，上産匣。</w:t>
        <w:br/>
        <w:br/>
        <w:t>石声。《玉篇·石部》：“硍，石聲也。”《廣韻·産韻》：“硍，石聲。”</w:t>
        <w:br/>
        <w:br/>
        <w:t>（二）kèn　《集韻》苦恨切，去恨溪。</w:t>
        <w:br/>
        <w:br/>
        <w:t>（1）石上有痕迹。《集韻·𢙃韻》：“硍，*吴*俗謂石有痕曰硍。”</w:t>
        <w:br/>
        <w:br/>
        <w:t>（2）用同“啃（kěn）”。《西遊記》第五十三回：“正自打水，又被那先生趕到前邊，使如意鈎子把*大聖*鈎着脚一跌，跌了個嘴硍地。”</w:t>
        <w:br/>
        <w:br/>
        <w:t>（三）gǔn　《集韻》丘耕切，平耕溪。</w:t>
        <w:br/>
        <w:br/>
        <w:t>同“䃂”。指钟声不响亮。《集韻·耕韻》：“䃂，鍾病聲。或作硍。”《周禮·春官·典同》“凡聲，高聲䃂”*漢**鄭玄*注：“故書䃂或作硍。*杜子春*讀䃂為鏗。鎗之鏗。高謂鍾形容高也……䃂，古本反，又胡本反。”*賈公彦*疏：“此十二種並是為鍾之病。”</w:t>
        <w:br/>
        <w:br/>
        <w:t>（四）yín</w:t>
        <w:br/>
        <w:br/>
        <w:t>〔硍硃〕矿物名，即“銀朱”。为鲜红色粉末，有毒。入药，又可作颜料。</w:t>
        <w:br/>
      </w:r>
    </w:p>
    <w:p>
      <w:r>
        <w:t>硎##硎</w:t>
        <w:br/>
        <w:br/>
        <w:t>硎（一）xíng　《廣韻》户經切，平青匣。耕部。</w:t>
        <w:br/>
        <w:br/>
        <w:t>（1）磨刀石。《廣韻·青韻》：“硎，砥石。”《莊子·養生主》：“今臣之刀十九年矣，所解數千牛矣，而刀刃若新發於硎。”*王先謙*集解引*陸德明*釋文：“硎，磨石。”*宋**黄庭堅*《送舅氏野夫之宣城》：“平生割鷄手，聊試發硎刀。”*明**馬中錫*《中山狼傳》：“胡不礪刃於硎以待？”</w:t>
        <w:br/>
        <w:br/>
        <w:t>（2）磨。*唐**劉禹錫*《天論上》：“斬材窾堅，液礦硎鋩。”</w:t>
        <w:br/>
        <w:br/>
        <w:t>（3）同“陘”。*清**朱彝尊*《日下舊聞·邊障下·補遺》引《稼堂雜抄》：“*居庸*亦曰*冷陘*，陘又作硎。《新唐書》‘*孫佺*為*幽州*都督，率兵十二萬討*奚**李大酺*……次*冷硎*，*楷洛*與*大酺*戰不勝’是也。”</w:t>
        <w:br/>
        <w:br/>
        <w:t>（4）通“鉶”。盛食物的器皿。《鹽鐵論·通有》：“衣布褐，飯土硎。”*唐**李商隱*《為大夫安平公華州進賀皇躬痊復物狀》：“瑞匪土硎，珍慚甗磬。”*馮浩*注：“《家語》：‘*魯*有儉嗇者，瓦鬲煮食，盛之土型以進*孔子*。’《韓非子》言*堯*時飲於土鉶，乃美其儉樸也。鉶，或作硎。”</w:t>
        <w:br/>
        <w:br/>
        <w:t>（5）用同“型”。仪型；式样。*明**錢肅樂*《兩試序》：“毋勞逖聽，請從近硎。”*清**鄭觀應*《盛世危言續編·船政》：“若*華*匠雖粗窺其奥窔，不过仿其规模。成本固多，成功又緩，迨*中國*造就，而西人已另有新硎。”</w:t>
        <w:br/>
        <w:br/>
        <w:t>（二）kēng　《廣韻》客庚切，平庚溪。</w:t>
        <w:br/>
        <w:br/>
        <w:t>（1）同“坑”。坑穴。《廣韻·庚韻》：“硎”，同“坑”。《龍龕手鑑·石部》：“硎，坑壑陷也。”*南朝**宋**謝靈運*《山居賦》：“擲飛枝於窮崖，踔空絶於深硎。”*北周**庾信*《哀江南賦》：“*荒谷*縊於*莫敖*，*冶父*囚於羣帥，硎穽摺拉，鷹鸇批㩌。”《農政全書·蠶桑·養蠶法》：“亦可拾紙，蓋覆器口，安硎泉冷水中，使冷氣折其出勢。得三七日，然後剖生。”</w:t>
        <w:br/>
        <w:br/>
        <w:t>（2）石。《集韻·庚韻》：“硎，石也。”*唐**皮日休*《入林屋洞》：“其門纔函丈，初若盤薄硎。”*明**袁宏道*《入春屢作雪，不見梅花……》：“雪心膠蜡蒂，亂結如頑硎。”</w:t>
        <w:br/>
        <w:br/>
        <w:t>（3）石声。《龍龕手鑑·石部》：“硎，《玉篇》：‘石聲。’”</w:t>
        <w:br/>
        <w:br/>
        <w:br/>
        <w:br/>
        <w:br/>
        <w:br/>
        <w:br/>
        <w:br/>
        <w:t>硏</w:t>
        <w:tab/>
        <w:t>@@@LINK=研\n</w:t>
        <w:br/>
      </w:r>
    </w:p>
    <w:p>
      <w:r>
        <w:t>硐##硐</w:t>
        <w:br/>
        <w:br/>
        <w:t>硐（一）tóng　《廣韻》徒紅切，平東定。</w:t>
        <w:br/>
        <w:br/>
        <w:t>磨。《廣雅·釋詁三》：“硐，磨也。”《玉篇·石部》：“硐，摩也。”《太平御覽》卷七百六十二引《通俗文》：“填䃺曰硐。”</w:t>
        <w:br/>
        <w:br/>
        <w:t>（二）dòng　《廣韻》徒揔切，上董定。</w:t>
        <w:br/>
        <w:br/>
        <w:t>同“洞”。也作“峒”。《正字通·石部》：“硐，或借洞。硐，空也；通也。與峒通，山穴也。”*唐**陸龜蒙*《寄茅山何道士》：“紫燕長巢硐，青☀忽上蓮。”《天工開物·五金》：“凡石山硐中有礦砂，其上現磊然小石，微帶褐色者，分丫成徑路。”</w:t>
        <w:br/>
      </w:r>
    </w:p>
    <w:p>
      <w:r>
        <w:t>硑##硑</w:t>
        <w:br/>
        <w:br/>
        <w:t>硑（一）pēng　《集韻》披耕切，平耕滂。</w:t>
        <w:br/>
        <w:br/>
        <w:t>同“砰”。象声词。《集韻·耕韻》：“砰，或作硑。”*明**方以智*《物理小識·器用類·火爆》：“硝入杉灰則直發，硫則横爆，加黄礬則硑烈，箬瓢灰則悄聲。”</w:t>
        <w:br/>
        <w:br/>
        <w:t>（二）píng</w:t>
        <w:br/>
        <w:br/>
        <w:t>同“瓶”。《敦煌變文集·難陀出家緣起》：“我緣今日齋去，是汝且與我看院。有四个水硑與添滿，更有院中田地，並須掃却。”</w:t>
        <w:br/>
      </w:r>
    </w:p>
    <w:p>
      <w:r>
        <w:t>硒##硒</w:t>
        <w:br/>
        <w:br/>
        <w:t>硒xī</w:t>
        <w:br/>
        <w:br/>
        <w:t>一种非金属化学元素。符号Se，原子序数34。常与铁铜锡混合存在。易传电，导电能力随光照射强度的增减而改变。可用来制半导体晶体管和光电管，又可供玻璃等着色用。（新拉selenium）</w:t>
        <w:br/>
      </w:r>
    </w:p>
    <w:p>
      <w:r>
        <w:t>硓##硓</w:t>
        <w:br/>
        <w:br/>
        <w:t>硓同“栳”。</w:t>
        <w:br/>
      </w:r>
    </w:p>
    <w:p>
      <w:r>
        <w:t>硔##硔</w:t>
        <w:br/>
        <w:br/>
        <w:t>硔hóng</w:t>
        <w:br/>
        <w:br/>
        <w:t>（1）同“谼”。沟壑。*宋**蘇軾*《廬山二勝》：“餘流滑無聲，快瀉雙石硔。”*清**魏源*《西雁宕》：“水響非一瀑，苔漾非一硔。”按：《玉篇》、《廣韻》、《集韻》均作“谼”。</w:t>
        <w:br/>
        <w:br/>
        <w:t>（2）矿石。*清**張泓*《滇南新語·象羊廠》：“又煉礦曰扯銅。其法硔千觔用炭七八百觔不等。”又：“火盛硔鎔，則𥑤自此出。”</w:t>
        <w:br/>
      </w:r>
    </w:p>
    <w:p>
      <w:r>
        <w:t>硕##硕</w:t>
        <w:br/>
        <w:br/>
        <w:t>硕“碩”的简化字。</w:t>
        <w:br/>
      </w:r>
    </w:p>
    <w:p>
      <w:r>
        <w:t>硖##硖</w:t>
        <w:br/>
        <w:br/>
        <w:t>硖“硤”的简化字。</w:t>
        <w:br/>
      </w:r>
    </w:p>
    <w:p>
      <w:r>
        <w:t>硗##硗</w:t>
        <w:br/>
        <w:br/>
        <w:t>硗“磽”的简化字。</w:t>
        <w:br/>
      </w:r>
    </w:p>
    <w:p>
      <w:r>
        <w:t>硙##硙</w:t>
        <w:br/>
        <w:br/>
        <w:t>硙“磑”的简化字。</w:t>
        <w:br/>
      </w:r>
    </w:p>
    <w:p>
      <w:r>
        <w:t>硚##硚</w:t>
        <w:br/>
        <w:br/>
        <w:t>硚“礄”的简化字。</w:t>
        <w:br/>
      </w:r>
    </w:p>
    <w:p>
      <w:r>
        <w:t>硛##硛</w:t>
        <w:br/>
        <w:br/>
        <w:t>硛同“跡”。</w:t>
        <w:br/>
      </w:r>
    </w:p>
    <w:p>
      <w:r>
        <w:t>硜##硜</w:t>
        <w:br/>
        <w:br/>
        <w:t>（一）kēng　《廣韻》口莖切，平耕溪。耕部。</w:t>
        <w:br/>
        <w:br/>
        <w:t>（1）击石声。《六書故·地理二》：“硜，小石堅介，扣其聲硜硜然。”《論語·憲問》：“（*孔）子*繫磬於*衛*，有荷蕢而過*孔氏*之門者，曰：‘有心哉，繫磬乎！’既而曰：‘鄙哉，硜硜乎！’”*劉寶楠*正義：“此硜硜者，亦謂磬聲也。”《史記·樂書》：“石聲硜，硜以立别，别以致死。”*裴駰*集解引*王肅*曰：“聲果勁。”*元**虞集*《劉瓊彦温字説》：“硜殺而闇抑則不足以為聲。”</w:t>
        <w:br/>
        <w:br/>
        <w:t>（2）坚决；固执。《論語·子路》：“硜硜然，小人哉！”*皇侃*疏：“硜硜，堅正難移之貌也。”*明**劉若愚*《酌中志·憂危竑議後紀第二》：“爾掌管厰事，正宜竭忠秉誠，奮力殫計，必得真正罪人，為主雪冤，方是報國大義，豈可硜執小節，先求休致。”</w:t>
        <w:br/>
        <w:br/>
        <w:t>（3）同“陘”。《晋書·胡奮傳》：“以*奮*為監軍，假節，頓軍*硜*北，為*蕃*後繼。”*何超*音義：“硜，字當作陘。即*井陘*之北。”</w:t>
        <w:br/>
        <w:br/>
        <w:t>（二）qìng　《集韻》詰定切，去徑溪。耕部。</w:t>
        <w:br/>
        <w:br/>
        <w:t>同“磬”。《説文·石部》：“磬，樂石也。硜，古文从巠。”*段玉裁*注：“蓋硜本古文磬字，後以為堅确之意，是所謂古今字。”</w:t>
        <w:br/>
      </w:r>
    </w:p>
    <w:p>
      <w:r>
        <w:t>硝##硝</w:t>
        <w:br/>
        <w:br/>
        <w:t>硝（一）xiāo　《廣韻》相邀切，平宵心。</w:t>
        <w:br/>
        <w:br/>
        <w:t>（1）矿物名。主要有芒硝、硝石、朴硝等几种。可入药。硝石，白色结晶体，成分是硝酸钾，可制火药，也称火硝。朴硝，白色透明结晶体，成分以硫酸钠为主，还含有氯化钠和硝酸钾等杂质，可用来鞣制皮革，俗称皮𥔭。《玉篇·石部》：“硝，𥐞硝。”《正字通·石部》：“硝，藥石也。方書硝七種：朴硝力緊。芒硝、英硝、馬牙硝力緩。硝石、風化硝、鉉明粉更緩。調胃、承氣等湯用芒不用朴，以芒性緩，朴性鋭利也。實者宜之，虚者禁之。”*唐**李賀*《南園》：“松溪黑水新龍卵，桂洞生硝舊馬牙。”*明**方以智*《物理小識·鳥獸類上·牛》：“草脹，以醋灌之，硝亦可。”《紅樓夢》第五十九回：“*湘雲*因説兩腮作癢，恐又犯了桃花癬，因問*寶釵*要些薔薇硝擦。”</w:t>
        <w:br/>
        <w:br/>
        <w:t>（2）用朴硝、芒硝等鞣制皮革使变软。《西遊記》第九十二回：“一壁廂叫屠子宰剥犀牛之皮，硝熟燻干，制造鎧甲。”*曹禺*《半日的“旅行”》：“他们打铁、硝皮子……”又指经过硝制变软的皮革。《天工開物·乃服·裘》：“若南方短毛革硝，其鞟如紙薄，止供畫燈之用。”</w:t>
        <w:br/>
        <w:br/>
        <w:t>（二）qiào　《集韻》七肖切，去笑清。</w:t>
        <w:br/>
        <w:br/>
        <w:t>石坚貌。《集韻·笑韻》：“硝，石堅皃。”</w:t>
        <w:br/>
      </w:r>
    </w:p>
    <w:p>
      <w:r>
        <w:t>硞##硞</w:t>
        <w:br/>
        <w:br/>
        <w:t>《説文》：“硞，石聲。从石，告聲。”</w:t>
        <w:br/>
        <w:br/>
        <w:t>（一）què　《廣韻》苦角切，入覺溪。沃部。</w:t>
        <w:br/>
        <w:br/>
        <w:t>（1）石声。《説文·石部》：“硞，石聲。”</w:t>
        <w:br/>
        <w:br/>
        <w:t>（2）坚固。《廣韻·覺韻》：“硞，固也。”《集韻·覺韻》：“硞，鞏也。”</w:t>
        <w:br/>
        <w:br/>
        <w:t>（二）kè　《集韻》克革切，入麥溪。</w:t>
        <w:br/>
        <w:br/>
        <w:t>〔礐硞〕水激石险峻不平貌。《集韻·麥韻》：“硞，礐硞，水激石不平皃。”《文選·郭璞〈江賦〉》：“幽𧯎積岨，礐硞䃕礭。”*李善*注：“皆水激石險峻不平之貌。”</w:t>
        <w:br/>
        <w:br/>
        <w:t>（三）kù　《廣韻》苦沃切，入沃溪。</w:t>
        <w:br/>
        <w:br/>
        <w:t>〔碌硞〕也作“犖硞”。石不平貌。《廣韻·沃韻》：“硞，碌硞，石狀。”《集韻·𣵽韻》：“硞，碌硞，石皃。”*唐**韓愈*等《納涼聯句》：“炎湖度氛氲，熱石行犖硞。”</w:t>
        <w:br/>
      </w:r>
    </w:p>
    <w:p>
      <w:r>
        <w:t>硟##硟</w:t>
        <w:br/>
        <w:br/>
        <w:t>《説文》：“硟，以石扞繒也。从石，延聲。”</w:t>
        <w:br/>
        <w:br/>
        <w:t>chàn　《廣韻》昌戰切，去線昌。又相然切。元部。</w:t>
        <w:br/>
        <w:br/>
        <w:t>（1）用石具碾压缯帛，使之平展有光泽。《急就篇》：“縹綟緑紈皁紫硟。”*顔師古*注：“硟，以石輾繒，色尤光澤也。”《説文·石部》：“硟，以石扞繒也。”*朱駿聲*通訓定聲：“用石摩展縐痕使平，今俗謂之砑。”</w:t>
        <w:br/>
        <w:br/>
        <w:t>（2）用以碾压缯帛的石具。《廣韻·仙韻》：“硟，衧繒石也。”《集韻·㒨韻》：“硟，擣繒石。”</w:t>
        <w:br/>
      </w:r>
    </w:p>
    <w:p>
      <w:r>
        <w:t>硠##硠</w:t>
        <w:br/>
        <w:br/>
        <w:t>《説文》：“硠，石聲。从石，良聲。”</w:t>
        <w:br/>
        <w:br/>
        <w:t>láng　《廣韻》魯當切，平唐來。陽部。</w:t>
        <w:br/>
        <w:br/>
        <w:t>〔硠硠〕1.石声。《説文·石部》：“琅，石聲。”《文選·司馬相如〈子虚賦〉》：“礧石相擊，硠硠礚礚。”*張銑*注：“言轉石相擊而為聲。”《文選·左思〈吴都賦〉》：“菈擸雷硠，崩巒弛岑。”*李善*注：“菈擸雷硠，崩弛之聲。”2.泛指其他声响。《廣雅·釋詁四》：“硠，聲也。”*北魏**温子昇*《寒林山寺碑》：“硠硠礚礚，如激水之投深谷。”*唐**柳宗元*《晋問》：“丁丁登登，硠硠稜稜，若兵車之乘凌。”*清**錢謙益*《嫁女詞》：“箱簾啟萎蕤，刀尺聲硠硠。”3.坚。《廣雅·釋訓》：“硠硠，堅也。”《文選·潘岳〈馬汧督誄〉》：“慨慨*馬*生，硠硠高致。”*張銑*注：“硠硠，堅也。”</w:t>
        <w:br/>
      </w:r>
    </w:p>
    <w:p>
      <w:r>
        <w:t>硡##硡</w:t>
        <w:br/>
        <w:br/>
        <w:t>硡hōng　《集韻》呼宏切，平耕曉。</w:t>
        <w:br/>
        <w:br/>
        <w:t>（1）宏大的声音。《文選·潘岳〈籍田賦〉》：“簫管嘲哳以啾嘈兮，鼓鞞硡隱以砰礚。”*李善*注：“硡與訇音義同。”《徐霞客遊記·粤西遊日記二》：“山下有水，穴東北向，瀦水甚滿，而内聲硡峒，其東復然，蓋其下皆中空，而水滿瀦之。”</w:t>
        <w:br/>
        <w:br/>
        <w:t>（2）石。《玉篇·石部》：“硡，石也。”</w:t>
        <w:br/>
        <w:br/>
        <w:t>（3）石落声。《集韻·耕韻》：“硡，石落聲。”</w:t>
        <w:br/>
      </w:r>
    </w:p>
    <w:p>
      <w:r>
        <w:t>硢##硢</w:t>
        <w:br/>
        <w:br/>
        <w:t>硢yú　《集韻》羊諸切，平魚以。</w:t>
        <w:br/>
        <w:br/>
        <w:t>石名。《集韻·魚韻》：“硢，石名。”</w:t>
        <w:br/>
      </w:r>
    </w:p>
    <w:p>
      <w:r>
        <w:t>硣##硣</w:t>
        <w:br/>
        <w:br/>
        <w:t>硣xiāo　《集韻》虚交切，平肴曉。</w:t>
        <w:br/>
        <w:br/>
        <w:t>〔硣磟〕山势。《集韻·爻韻》：“硣，硣磟，山勢。”*南朝**梁**何遜*《渡連圻二首》之一：“硣磟上争險，岝崿下相崩。”</w:t>
        <w:br/>
      </w:r>
    </w:p>
    <w:p>
      <w:r>
        <w:t>硤##硤</w:t>
        <w:br/>
        <w:br/>
        <w:t>〔硖〕</w:t>
        <w:br/>
        <w:br/>
        <w:t>xiá　《廣韻》侯夾切，入洽匣。盍部。</w:t>
        <w:br/>
        <w:br/>
        <w:t>（1）同“峽”。《史記·夏本紀》“*江*、*漢*朝宗于海”*唐**張守節*正義：“《括地志》云：‘*江水*源出*岷州*南*岷山*……東流經*二硤*，過*荆州*，與*漢水*合。”*唐**杜甫*《鐵堂峽》：“硤形藏堂隍，壁色立精鐵。”*宋**陸游*《東樓集序》：“歲庚寅，始泝*硤*，至*巴中*，聞《竹枝》之歌。後再歲，北遊山南，憑高望*鄠**萬年*諸山，思一醉。”</w:t>
        <w:br/>
        <w:br/>
        <w:t>（2）榨；压。*清**黄叔璥*《臺海使槎録》卷三：“初硤蔗漿，半多泥土，煎煮一次，濾其渣穢；再煮，入于上清；三煮，入于下清，始成糖。”又：“故硤煮之期，亦從蔗分先後。”</w:t>
        <w:br/>
        <w:br/>
        <w:t>（3）山峡。《淮南子·兵略》：“硤路津關，大山名塞。”*莊逵吉*按：“《太平御覽》引‘硤’作‘狹’。”*唐**崔翹*《奉和聖製答張説南出雀鼠谷》：“硤路繞*河**汾*，晴光拂曙氛。”</w:t>
        <w:br/>
        <w:br/>
        <w:t>（4）古州名。一作“峽州”。*北周*以*拓州*改置，治所在*夷陵县*（今*湖北省**宜昌市*西北）。</w:t>
        <w:br/>
      </w:r>
    </w:p>
    <w:p>
      <w:r>
        <w:t>硥##硥</w:t>
        <w:br/>
        <w:br/>
        <w:t>硥（一）mǎng　《集韻》母項切，上講明。</w:t>
        <w:br/>
        <w:br/>
        <w:t>石貌。《集韻·講韻》：“硥，石皃。”</w:t>
        <w:br/>
        <w:br/>
        <w:t>（二）bàng　《集韻》部項切，上講並。</w:t>
        <w:br/>
        <w:br/>
        <w:t>同“蚌”。《正字通·石部》：“硥，同蚌。”《集韻·講韻》：“蚌，《説文》：‘蜃屬。一曰美珠。’或作硥。”《淮南子·墬形》：“*雒棠武人*在西北陬，硥魚在其南，有神二人，連臂為帝。”*高誘*注：“硥，讀如蚌。”</w:t>
        <w:br/>
      </w:r>
    </w:p>
    <w:p>
      <w:r>
        <w:t>硦##硦</w:t>
        <w:br/>
        <w:br/>
        <w:t>⁷硦（一）luò　《廣韻》盧穫切，入鐸來。</w:t>
        <w:br/>
        <w:br/>
        <w:t>〔𥕖硦〕石声。《廣韻·鐸韻》：“硦，𥕖硦，石聲。”</w:t>
        <w:br/>
        <w:br/>
        <w:t>（二）lòng　《集韻》盧貢切，去送來。</w:t>
        <w:br/>
        <w:br/>
        <w:t>同“𥦌”。洞穴。《集韻·送韻》：“𥦌，穴也。或从石。”</w:t>
        <w:br/>
      </w:r>
    </w:p>
    <w:p>
      <w:r>
        <w:t>硧##硧</w:t>
        <w:br/>
        <w:br/>
        <w:t>硧（一）yǒng　《集韻》尹竦切，上腫以。</w:t>
        <w:br/>
        <w:br/>
        <w:t>磨刀石。《玉篇·石部》：“硧，摩石。”《集韻·腫韻》：“硧，磨石。”</w:t>
        <w:br/>
        <w:br/>
        <w:t>（二）tóng　《集韻》徒東切，平東定。</w:t>
        <w:br/>
        <w:br/>
        <w:t>同“硐”。磨。《集韻·東韻》：“硐，《博雅》：‘磨也。’或从甬。”《字彙·石部》：“硧，與硐同。”</w:t>
        <w:br/>
      </w:r>
    </w:p>
    <w:p>
      <w:r>
        <w:t>硨##硨</w:t>
        <w:br/>
        <w:br/>
        <w:t>〔砗〕</w:t>
        <w:br/>
        <w:br/>
        <w:t>chē　《廣韻》尺遮切，平麻昌。</w:t>
        <w:br/>
        <w:br/>
        <w:t>〔硨磲〕也作“車渠”。1.动物名。蚌属。砗磲科。壳大而厚，略呈三角形，长可达一米。生活在热带海洋中，我国*南海*诸岛屿均产。*宋**周去非*《嶺外代答·硨磲》：“*南海*有蚌屬曰硨磲，形如大蚶，盈三尺許，亦有盈一尺以下者，惟其大之為貴。”2.砗磲壳。古称七宝之一。*宋**趙汝适*《諸蕃志·志物·硨磲》：“硨磲出*交趾國*，狀似大蚌，沿海人磨治其殼，固其形為荷葉杯，膚理瑩潔如珂玉……按佛書以此為至寶。”3.似玉的美石。《廣雅·釋地》：“硨磲，石之次玉者。”*王念孫*疏證：“硨磲，古通作車渠。《藝文類聚》引《廣志》云：‘車渠出*大秦國*及西域諸國。’《南海藥譜》引《韻集》云：‘車渠，玉石之類，形似蜯蛤，有文理。’”</w:t>
        <w:br/>
      </w:r>
    </w:p>
    <w:p>
      <w:r>
        <w:t>硩##硩</w:t>
        <w:br/>
        <w:br/>
        <w:t>《説文》：“硩，上摘巖空青、珊瑚墮之。从石，折聲。《周禮》有*硩蔟*氏。”按：*段玉裁*注订正为“从石，析声”。</w:t>
        <w:br/>
        <w:br/>
        <w:t>chè　《廣韻》丑列切，入薛徹。又他歷切。月部。</w:t>
        <w:br/>
        <w:br/>
        <w:t>（1）摘取；采。《説文·石部》：“硩，上摘巖空青、珊瑚墮之。”*段玉裁*注：“空青、珊瑚，皆石也。”《文選·左思〈吴都賦〉》：“精曜潜穎，硩陊山谷。”*李周翰*注：“硩，摘也。”*章炳麟*《訄书·定版籍》：“凡诸坑冶，非躬能开浚硩采者，其多寡阔狭，得恣有之，不以露田园池为比。”</w:t>
        <w:br/>
        <w:br/>
        <w:t>（2）捣毁。《集韻·錫韻》：“擿，挑也。或作硩。”又《集韻·薛韻》：“硩，毁也。”《周禮·秋官·序官》：“*硩蔟*氏。”*鄭玄*注：“*鄭司農*云：‘硩讀為擿，蔟讀為爵（雀）蔟之蔟’謂巢也。，*玄*謂：硩，古字，从石，折聲。”*賈公彦*疏：“以石投擲毁之。”*明**歸有光*《祭張封君文》：“尢隆既硩，七綰亦墜。”</w:t>
        <w:br/>
        <w:br/>
        <w:t>（3）石中矢。《玉篇·石部》：“硩，石中矢也。”</w:t>
        <w:br/>
      </w:r>
    </w:p>
    <w:p>
      <w:r>
        <w:t>硪##硪</w:t>
        <w:br/>
        <w:br/>
        <w:t>《説文》：“硪，石巖也。从石，我聲。”</w:t>
        <w:br/>
        <w:br/>
        <w:t>（一）é　《廣韻》五何切，平歌疑。又五可切。歌部。</w:t>
        <w:br/>
        <w:br/>
        <w:t>（1）石崖。《説文·石部》：“硪，石巖也。”*段玉裁*注：“巖，厓也；石巖，石厓也。”</w:t>
        <w:br/>
        <w:br/>
        <w:t>（2）同“峨”。《集韻·哿韻》：“硪，或从山。”</w:t>
        <w:br/>
        <w:br/>
        <w:t>（二）yǐ　《集韻》語綺切，上紙疑。</w:t>
        <w:br/>
        <w:br/>
        <w:t>同“礒”。《集韻·紙韻》：“礒，石皃。或省（作硪）。”</w:t>
        <w:br/>
        <w:br/>
        <w:t>（三）wò</w:t>
        <w:br/>
        <w:br/>
        <w:t>打夯用的石头工具。*清**林則徐*《查驗豫東各廳料垜完峻摺》：“土工次第硪築，尚皆踴躍。”*曹禺*《日出》第二幕：“接着又远远传来工人们举着石硪打地基的声音。”</w:t>
        <w:br/>
      </w:r>
    </w:p>
    <w:p>
      <w:r>
        <w:t>硫##硫</w:t>
        <w:br/>
        <w:br/>
        <w:t>硫（一）liú　《廣韻》力求切，平尤來。</w:t>
        <w:br/>
        <w:br/>
        <w:t>一种非金属元素。符号S（sulphur），原子序数16。通称硫磺。呈浅黄色。质硬而脆，不传热和电，易燃。工业上纯硫可制火药、火柴、硫化橡胶、杀虫剂等，医药上用来治疗皮肤病。《玉篇·石部》：“硫，硫黄，藥名。”《本草綱目·金石部·石硫黄》：“硫黄秉純陽火石之精氣而結成，性質通流，色賦中黄，故名硫黄。含其猛毒，為七十二石之將，故藥品中號為將軍，外家謂之陽侯，亦曰黄牙，又曰黄硇砂。”《天工開物·燔石·硫黄》：“爐上用燒硫舊渣罨蓋，中頂隆起，透一圓孔其中。火力到時，孔内透出黄焰金光。”</w:t>
        <w:br/>
        <w:br/>
        <w:t>（二）chù　《集韻》創據切，去御初。</w:t>
        <w:br/>
        <w:br/>
        <w:t>不光滑的石头。《集韻·御韻》：“硫，石不滑者。”</w:t>
        <w:br/>
      </w:r>
    </w:p>
    <w:p>
      <w:r>
        <w:t>硬##硬</w:t>
        <w:br/>
        <w:br/>
        <w:t>硬（一）yìng　《廣韻》五争切，去諍疑。</w:t>
        <w:br/>
        <w:br/>
        <w:t>（1）物体组织紧密，性质坚固。与“软”相对。如：坚硬；硬木。《玉篇·石部》：“硬，堅硬。”《類篇·石部》：“硬，《博雅》：‘𩋆也。’”*唐**白居易*《紅線毯》：“*太原*毯澀毳縷硬，*蜀*都褥薄錦花冷。”*宋**梅堯臣*《送侯孝傑殿丞僉判潞州》：“我今存若亡，似竹空有節，人皆欲吹置，老硬不可截。”*鲁迅*《呐喊·风波》：“天气没有现在这般热，豆子也没有现在这般硬。”</w:t>
        <w:br/>
        <w:br/>
        <w:t>（2）刚强；坚强。*宋**張鎡*《奉祠雲臺題陳希夷畫像》：“世間大事硬漢了，物有所重有所輕。”《水滸全傳》第二十四回：“*武松*是個硬心直漢。”*毛泽东*《新民主主义论·中国文化革命的历史特点》：“*鲁迅*的骨头是最硬的，他没有丝毫的奴颜和媚骨。”</w:t>
        <w:br/>
        <w:br/>
        <w:t>（3）强劲；厉害。《字彙·石部》：“硬，强也。”*唐**張籍*《老將》：“不怕騎生馬，猶能挽硬弓。”《西遊記》第十七回：“*三藏*道：‘你手段比他何如？’*行者*道：‘我也硬不多兒，只戰個手平。’”*曹禺*《日出》第三幕：“喝，这小丫头在这儿三天，嘴头子就学这么硬了！”</w:t>
        <w:br/>
        <w:br/>
        <w:t>（4）蛮强；执拗。如：硬抢；生拉硬拽；硬不承认。《水滸全傳》第二十八回：“若是他好問我討時，便送些與他；若是硬問我要時，一文也没。”《儒林外史》第六回：“兒子是他的，須要他自己情願，我們如何硬作主！”*鲁迅*《彷徨·在酒楼上》：“有一夜，她的伯伯*长庚*又来硬借钱。”</w:t>
        <w:br/>
        <w:br/>
        <w:t>（5）勉强。*宋**朱熹*《答陳仲明書》：“經文本意，又多被先儒硬説殺了，令人看得意思局促，不見本來開物成務活法。”*元**康進之*《李逵負荆》第二折：“强賭當，硬支持，要見個到底。”*鲁迅*《二心集·答北斗杂志社问》：“写不出的时候不硬写。”</w:t>
        <w:br/>
        <w:br/>
        <w:t>（6）能力强；质量好。如：硬手；硬本事；硬作风；硬货。</w:t>
        <w:br/>
        <w:br/>
        <w:t>（7）形容书法或行文遒劲有力。*唐**杜甫*《李潮八分小篆歌》：“*苦縣**光和*尚骨立，書貴瘦硬方通神。”*宋**歐陽修*《水谷夜行寄子美聖俞》：“近詩尤古硬，咀嚼苦難嘬。”*清**劉大櫆*《論文偶記》：“*唐*人宗*漢*多峭硬。”</w:t>
        <w:br/>
        <w:br/>
        <w:t>（8）不可推卸或改变的。如：硬任务；硬指标。</w:t>
        <w:br/>
        <w:br/>
        <w:t>（9）不灵活。《老殘遊記》第十五回：“没有一個受傷的人骨節不硬，皮膚不發青紫。”*鲁迅*《准风月谈·重三感旧》：“还要学*英*文，学*日*文，硬着舌头，怪声怪气的朗诵着，对人毫无愧色，那目的是要看‘洋书’。”</w:t>
        <w:br/>
        <w:br/>
        <w:t>（10）确实；实在。*毛泽东*《农业合作化的一场辩论和当前的阶级斗争》：“要完全合乎规格，货真价实，硬是真反革命，不要冤枉好人。”*老舍*《骆驼祥子》四：“他硬把病忘了，把一切都忘了。”</w:t>
        <w:br/>
        <w:br/>
        <w:t>⑪尽力；极力。《太平廣記》卷四百九十六引《乾𦠆子》：“我能旋笏于廳前，硬努眼眶，衡揖使君，唱喏而出。”*鲁迅*《且介亭杂文·中国人失掉自信力了吗？》：“我们从古以来，就有埋头苦干的人，有拼命硬干的人。”*罗广斌*、*杨益言*《红岩》第十六章：“*丁长发*说罢，伸手从楼板上硬拔出一根洋钉。”</w:t>
        <w:br/>
        <w:br/>
        <w:t>（二）gěng　《集韻》古杏切，上梗見。</w:t>
        <w:br/>
        <w:br/>
        <w:t>同“峺”。《集韻·梗韻》：“峺，礙也。或从石。”</w:t>
        <w:br/>
      </w:r>
    </w:p>
    <w:p>
      <w:r>
        <w:t>硭##硭</w:t>
        <w:br/>
        <w:br/>
        <w:t>硭máng　《廣韻》武方切（《集韻》謨郎切），平陽明。</w:t>
        <w:br/>
        <w:br/>
        <w:t>（1）〔硭硝〕矿物名，硝的一种。可入药。工业上是制玻璃等的原料。《玉篇·石部》：“硭，硭硝，藥也。”《集韻·陽韻》：“硭，硭硝，藥石。山石中採之，布於芒上，沃以水，以盎覆之，經宿飛著盎，故曰硭硝。其布於木皮曰朴硝。通作芒。”</w:t>
        <w:br/>
        <w:br/>
        <w:t>（2）同“𥐞”。《集韻·唐韻》：“𥐞，𥐞碭，山名。或从芒。通作芒。”</w:t>
        <w:br/>
      </w:r>
    </w:p>
    <w:p>
      <w:r>
        <w:t>确##确</w:t>
        <w:br/>
        <w:br/>
        <w:t>《説文》：“确，礊石也。从石，角聲。𥔳，确或从𣪊。”*段玉裁*注本据《韻會》改作“礊也”。</w:t>
        <w:br/>
        <w:br/>
        <w:t>què　㊀《廣韻》胡覺切，入覺匣。屋部。</w:t>
        <w:br/>
        <w:br/>
        <w:t>（1）土地多石而贫瘠。《説文·石部》：“确，礊也。”*段玉裁*注：“确即今之埆字，與《土部》之墧音義同。《丘中有麻》傳曰：‘丘中，墝埆之處也。墝埆，謂多石、瘠薄。’”《玉篇·石部》：“确，磽确。”*唐**玄應*《一切經音義》卷一：“确，瘠薄地也。”《正字通·石部》：“确，磽确，石地。”《淮南子·人間》：“有*寢丘*者，其地确石而名醜。”*南朝**齊**徐孝嗣*《表立屯田》：“精尋灌溉之源，善商肥确之異。”</w:t>
        <w:br/>
        <w:br/>
        <w:t>（2）坚硬。*唐**玄應*《一切經音義》卷一：“确，《通俗文》：物堅鞭謂之确。”*唐**元稹*《田家詞》：“牛吒吒，田确确，旱塊敲牛蹄趵趵。”*元**虞集*《劉瓊彦温字説》：“頑确而不化，琢磨無所施，非所謂堅也。”*清**朱彝尊*《日下舊聞·邊障下》引*陳孚*《居庸關》：“車稜稜，石确确，車聲彭彭鬭石角。”</w:t>
        <w:br/>
        <w:br/>
        <w:t>（3）薄，不丰厚。《拾雅》卷七：“确，薄也。”《文選·左思〈吴都賦〉》：“庸可共世而論巨細，同年而議豐确乎？”*李善*注：“确，薄也。”《文心雕龍·諸子》：“*墨翟*執儉确之教，*尹文*課名實之符。”*明**謝肇淛*《五雜組·地部三》：“其土高，其水寒，其生物寡，其財确。”</w:t>
        <w:br/>
        <w:br/>
        <w:t>（4）确实；确切。《後漢書·崔寔傳》：“指切時要，言辯而确。”*李賢*注：“确，堅正也。”</w:t>
        <w:br/>
        <w:br/>
        <w:t>（5）通“角（jué）”。角逐，竞争。《正字通·石部》：“确，與角通。”《漢書·李廣傳》：“*李廣*材氣，天下亡雙，自負其能，數與虜确。”*顔師古*注：“确謂競勝敗也。”《新唐書·張巡傳》：“君世受官，食天子粟，奈何從賊，關弓與我确？”*宋**楊億*《論靈州事宜》：“未嘗出一兵、馳一騎，敢與虜确。”</w:t>
        <w:br/>
        <w:br/>
        <w:t>（6）通“搉”。敲打。《世説新語·文學》：“*樂（廣*）亦不剖析文句，直以麈尾柄确几。”*徐震堮*校箋：“‘确’，《御覽》七○三作‘敲’。《説文》：‘搉，敲擊也。’疑借‘确’為‘搉’。”</w:t>
        <w:br/>
        <w:br/>
        <w:t>㊁《集韻》克角切，入覺溪。</w:t>
        <w:br/>
        <w:br/>
        <w:t>（1）同“礐”。山多大石。《集韻·覺韻》：“礐，《爾雅》：‘山多大石也。’或作确。”*唐**柳宗元*《又祭崔簡旅櫬歸上都文》：“*楚*之南，其土不可以室，或坋而頽，或确而萃。”《資治通鑑·晋武帝泰始二年》：“*武昌*土地危險塉确。”*胡三省*注：“确，山多大石也。”</w:t>
        <w:br/>
        <w:br/>
        <w:t>（2）“確”的简化字。</w:t>
        <w:br/>
      </w:r>
    </w:p>
    <w:p>
      <w:r>
        <w:t>硯##硯</w:t>
        <w:br/>
        <w:br/>
        <w:t>〔砚〕</w:t>
        <w:br/>
        <w:br/>
        <w:t>《説文》：“硯，石滑也。从石，見聲。”</w:t>
        <w:br/>
        <w:br/>
        <w:t>yàn　《廣韻》吾甸切，去霰疑。元部。</w:t>
        <w:br/>
        <w:br/>
        <w:t>（1）光滑的石头。《説文·石部》：“硯，石滑也。”*段玉裁*注：“謂石性滑利也。”</w:t>
        <w:br/>
        <w:br/>
        <w:t>（2）砚台，磨墨的文具。《玉篇殘卷·石部》：“硯，《字書》：亦研字也。”又：“硯，所以研和，以研和墨，用為書字者也。”*清**段玉裁*《説文解字注·石部》：“硯，本義謂石滑不澁，今人研墨者曰硯，其引申之義也。”《十六國春秋·前趙録·劉聰》：“卿贈朕柘弓銕硯，頗憶否？”*唐**李賀*《楊生青花紫石硯歌》：“圓毫促點聲静新，孔硯寬頑何足云。”*宋**蘇軾*《次韻孔毅父久旱已而甚雨》：“我生無田食破硯，爾來硯枯磨不出。”《西遊記》第九回：“不容分説，就把他招牌、筆、硯等一齊捽碎。”</w:t>
        <w:br/>
        <w:br/>
        <w:t>（3）制作砚台。*唐**柳宗元*《柳州山水近治可游者記》：“其壁曰*龍壁*，其下多秀石可硯。”</w:t>
        <w:br/>
        <w:br/>
        <w:t>（4）指有同学关系。如：砚兄；砚友。</w:t>
        <w:br/>
        <w:br/>
        <w:t>（5）姓。《萬姓統譜·霰韻》：“硯，見《姓苑》。*元**硯彌堅*，*德安**應城*人……以教授為業，已而被薦擢為*真定*教授。”</w:t>
        <w:br/>
      </w:r>
    </w:p>
    <w:p>
      <w:r>
        <w:t>硰##硰</w:t>
        <w:br/>
        <w:br/>
        <w:t>硰shā　《廣韻》所加切，平麻生。又千可切，作可切。</w:t>
        <w:br/>
        <w:br/>
        <w:t>〔硰石〕古地名。在今*山西省**宁武县*境。《廣韻·麻韻》：“硰，*硰石*，地名。”《集韻·麻韻》：“硰，*硰石*，地名，在*樓煩*西。”《史記·絳侯周勃世家》：“後擊*韓信*軍於*硰石*，破之，追北八十里。”*張守節*正義：“在*樓煩縣*西北。”</w:t>
        <w:br/>
      </w:r>
    </w:p>
    <w:p>
      <w:r>
        <w:t>硱##硱</w:t>
        <w:br/>
        <w:br/>
        <w:t>硱kǔn　《廣韻》苦本切，上混溪。又綺兢切。</w:t>
        <w:br/>
        <w:br/>
        <w:t>〔硱磳〕山石高耸貌。《玉篇·石部》：“硱，硱磳，石皃。”《楚辭·招隱士》：“嶔岑碕礒兮，硱磳磈硊。”（一本作“碅磳”）*南朝**梁**江淹*《横吹賦》：“故左碕礒，右硱磳。”*宋**瀋遼*《初創二山》：“右山少平地，硱磳斷蒼玉。”</w:t>
        <w:br/>
      </w:r>
    </w:p>
    <w:p>
      <w:r>
        <w:t>硲##硲</w:t>
        <w:br/>
        <w:br/>
        <w:t>硲同“峪”。《金史·完顔匡傳》：“*完顔福海*破*宋*援*襄陽*兵於*白石硲*，遂取*穀城縣*。”</w:t>
        <w:br/>
      </w:r>
    </w:p>
    <w:p>
      <w:r>
        <w:t>硵##硵</w:t>
        <w:br/>
        <w:br/>
        <w:t>硵“磠”的类推简化字。</w:t>
        <w:br/>
      </w:r>
    </w:p>
    <w:p>
      <w:r>
        <w:t>硶##硶</w:t>
        <w:br/>
        <w:br/>
        <w:t>硶（一）chěn</w:t>
        <w:br/>
        <w:br/>
        <w:t>同“磣”。《金瓶梅》第二十一回：“丫頭學説，兩個説了一夜話。説他爹怎的跪著上房的叫媽媽，上房的又怎的聲唤擺話的，硶死了！”又第七十四回：“怪硶貨，我是你房裏丫頭，在你跟前服軟？”</w:t>
        <w:br/>
        <w:br/>
        <w:t>（二）cén　《改併四聲篇海·石部》引《搜真玉鏡》：“硶，仕林切。”</w:t>
        <w:br/>
      </w:r>
    </w:p>
    <w:p>
      <w:r>
        <w:t>硷##硷</w:t>
        <w:br/>
        <w:br/>
        <w:t>硷“鹼”的简化字。</w:t>
        <w:br/>
      </w:r>
    </w:p>
    <w:p>
      <w:r>
        <w:t>硸##硸</w:t>
        <w:br/>
        <w:br/>
        <w:t>硸nüè　《集韻》逆約切，入藥疑。</w:t>
        <w:br/>
        <w:br/>
        <w:t>（1）〔硸磭〕大唇貌。《集韻·藥韻》：“硸，硸磭，大脣皃。”</w:t>
        <w:br/>
        <w:br/>
        <w:t>（2）石磨。《集韻·藥韻》：“硸，磑也。”</w:t>
        <w:br/>
      </w:r>
    </w:p>
    <w:p>
      <w:r>
        <w:t>硹##硹</w:t>
        <w:br/>
        <w:br/>
        <w:t>硹sōng　《廣韻》息弓切，平東心。</w:t>
        <w:br/>
        <w:br/>
        <w:t>地名。《廣韻·東韻》：“硹，地名，在*遼*。”</w:t>
        <w:br/>
      </w:r>
    </w:p>
    <w:p>
      <w:r>
        <w:t>硺##硺</w:t>
        <w:br/>
        <w:br/>
        <w:t>硺同“琢”。《龍龕手鑑·石部》：“硺，擊也。”《廣弘明集》第二十四卷：“觀下有石井，聳跱中澗，彫硺刻削，頗類人工。”《四明尊者教行録》卷七：“大璞不硺。”</w:t>
        <w:br/>
      </w:r>
    </w:p>
    <w:p>
      <w:r>
        <w:t>硻##硻</w:t>
        <w:br/>
        <w:br/>
        <w:t>《説文》：“硻，餘堅者。从石，堅省。”*段玉裁*本作“餘堅也。从石，堅省聲”，并注：“‘也’，各本作‘者’，今依《廣韻》、《集韻》、《類篇》正。”</w:t>
        <w:br/>
        <w:br/>
        <w:t>（一）kēng　《廣韻》口莖切，平耕溪。耕部。</w:t>
        <w:br/>
        <w:br/>
        <w:t>击石声。也作“硜”、“鏗”、“磬”。《説文·石部》：“硻，餘堅也。”*段玉裁*注：“硻下當云：‘餘堅聲’……《論語》曰：‘鄙哉硜硜乎。’又云：‘硜硜然小人哉。’其字皆當作硻。硻叚借為古文磬字耳。硜者，古文磬字也。‘鏗爾舍琴’，亦當為‘硻爾’。又《樂記》：‘石聲磬磬’當為硻。”*王筠*句讀：“磬、硜、罄，皆硻之借字。《論語》：‘鏗爾’亦即此硻字。”</w:t>
        <w:br/>
        <w:br/>
        <w:t>（二）kěng　《集韻》苦杏切，上梗溪。</w:t>
        <w:br/>
        <w:br/>
        <w:t>刚。《集韻·梗韻》：“硻，剛也。”</w:t>
        <w:br/>
      </w:r>
    </w:p>
    <w:p>
      <w:r>
        <w:t>硼##硼</w:t>
        <w:br/>
        <w:br/>
        <w:t>硼（一）pēng　《集韻》披耕切，平耕滂。</w:t>
        <w:br/>
        <w:br/>
        <w:t>（1）石名。《集韻·耕韻》：“硼，石名。”</w:t>
        <w:br/>
        <w:br/>
        <w:t>（2）象声词。形容声音很大。*三國**魏**曹丕*《述征賦》：“伐靈鼓之硼隱兮，建長旗之飄颻。”*茅盾*《牯岭之秋》：“（老*宋*）硼的把房门关上。”</w:t>
        <w:br/>
        <w:br/>
        <w:t>（3）碰。*清**蒲松齡*《增補幸雲曲》第九回：“翻身磕頭如搗蒜，頭上硼了些大疙瘩。”《紅樓夢》第二十九回：“不想*黛玉*將手帕子扔了來，正硼在眼睛上。”</w:t>
        <w:br/>
        <w:br/>
        <w:t>（4）用同“蹦（bèng）”。跳。*清**程世爵*《笑林廣記·瞎子吃魚》：“瞎子没吃過魚，活的就往鍋里扔，小魚硼在鍋外，而衆瞎不知也。”</w:t>
        <w:br/>
        <w:br/>
        <w:t>（二）péng</w:t>
        <w:br/>
        <w:br/>
        <w:t>一种非金属元素。符号B，原子序数5。非结晶的硼为粉末状，绿棕色，不透明，无色无臭；结晶的硼有光泽，硬度与金刚石相近。硼的化合物在工业、农业、医药等方面用途很广。（新拉borum）</w:t>
        <w:br/>
      </w:r>
    </w:p>
    <w:p>
      <w:r>
        <w:t>硽##硽</w:t>
        <w:br/>
        <w:br/>
        <w:t>硽（一）yān　《集韻》衣廉切，平鹽影。</w:t>
        <w:br/>
        <w:br/>
        <w:t>石名。《集韻·鹽韻》：“硽，石名。”</w:t>
        <w:br/>
        <w:br/>
        <w:t>（二）yǎn　《集韻》衣檢切，上琰影。</w:t>
        <w:br/>
        <w:br/>
        <w:t>山崖。《集韻·琰韻》：“硽，山巖也。”一说山崖两相合。《正字通·石部》：“硽，山巖兩相合也。”</w:t>
        <w:br/>
      </w:r>
    </w:p>
    <w:p>
      <w:r>
        <w:t>硾##硾</w:t>
        <w:br/>
        <w:br/>
        <w:t>《説文新附》：“硾，擣也。从石，垂聲。”</w:t>
        <w:br/>
        <w:br/>
        <w:t>（一）zhuì　《廣韻》馳偽切，去寘澄。歌部。</w:t>
        <w:br/>
        <w:br/>
        <w:t>（1）同“縋”。系以重物使下坠。《玉篇·石部》：“硾，鎮也。亦作縋。”《集韻·寘韻》：“硾，鎮也。”《吕氏春秋·勸學》：“夫弗能兑而反説，是拯溺而硾之以石也。”*高誘*注：“硾，沈也。”《續資治通鑑·元順帝至正十一年》：“乃以鐵貓于上流硾之水中。”</w:t>
        <w:br/>
        <w:br/>
        <w:t>（2）垂挂。*唐**杜荀鶴*《贈友人罷舉赴交趾辟命》：“舶載海奴鐶硾耳，象駝蠻女彩纏身。”</w:t>
        <w:br/>
        <w:br/>
        <w:t>（3）揣量物体的重量。《集韻·寘韻》：“硾，揣量物重也。”</w:t>
        <w:br/>
        <w:br/>
        <w:t>（4）笮。《玉篇·石部》：“硾，笮也。”</w:t>
        <w:br/>
        <w:br/>
        <w:t>（5）捣，用锤子敲打。《説文新附·石部》：“硾，擣也。”*鄭珍*新附攷：“按：《説文》：‘捶，以杖擊也。’即古硾字，俗别从石。”*唐**徐夤*《釣車》：“荻灣漁客巧妝成，硾鑄銀星一點輕。”*宋**米芾*《畫史》：“第一池紙匀硾之，易軟少毛，*澄心*其製也。”</w:t>
        <w:br/>
        <w:br/>
        <w:t>（二）duǒ　《集韻》都果切，上果端。</w:t>
        <w:br/>
        <w:br/>
        <w:t>石貌。《集韻·果韻》：“硾，石皃。”</w:t>
        <w:br/>
      </w:r>
    </w:p>
    <w:p>
      <w:r>
        <w:t>硿##硿</w:t>
        <w:br/>
        <w:br/>
        <w:t>硿kōng　《廣韻》苦紅切，平東溪。</w:t>
        <w:br/>
        <w:br/>
        <w:t>（1）〔硿礲〕崖石隆起貌。*南朝**宋**謝靈運*《山居賦》：“桀壁對峙，硿礲於西霤。”*南朝**梁**江淹*《横吹賦》：“石硿礲而成象，山沓合而為一。”</w:t>
        <w:br/>
        <w:br/>
        <w:t>（2）石落声。《玉篇·石部》：“硿，石聲。”《集韻·東韻》：“硿，石落聲。”*唐**柳宗元*《霹靂琴贊引》：“（枯桐）一夕暴震，為火之焚，至旦乃已。其餘硿然倒卧道上。”《徐霞客遊記·滇遊日記十》：“余乃以石塊擲之，久而硿然。”又泛指其他声响。*清**袁枚*《隨園詩話》卷四：“*番*人最重銅鼓，即剥蝕而聲硿硿者，可易牛千頭。”</w:t>
        <w:br/>
      </w:r>
    </w:p>
    <w:p>
      <w:r>
        <w:t>碀##碀</w:t>
        <w:br/>
        <w:br/>
        <w:t>碀chéng　《集韻》鋤耕切，平耕崇。</w:t>
        <w:br/>
        <w:br/>
        <w:t>（1）破声。《玉篇·石部》：“碀，破聲。”</w:t>
        <w:br/>
        <w:br/>
        <w:t>（2）同“琤”。石声。《正字通·石部》：“碀，與琤通。”</w:t>
        <w:br/>
      </w:r>
    </w:p>
    <w:p>
      <w:r>
        <w:t>碁##碁</w:t>
        <w:br/>
        <w:br/>
        <w:t>碁同“棋”。《玉篇·石部》：“碁，音其。圍碁也。”《集韻·之韻》：“棊，或作碁，通作棋。”《戰國策·秦策四》：“物至而反，冬夏是也；致至而危，累碁是也。”*唐**杜甫*《江村》：“老妻畫紙為碁局，稚子敲鍼作釣鈎。”</w:t>
        <w:br/>
      </w:r>
    </w:p>
    <w:p>
      <w:r>
        <w:t>碂##碂</w:t>
        <w:br/>
        <w:br/>
        <w:t>碂（一）zòng　《集韻》子宋切，去宋精。</w:t>
        <w:br/>
        <w:br/>
        <w:t>碎。《集韻·宋韻》：“碂，碎也。”</w:t>
        <w:br/>
        <w:br/>
        <w:t>（二）cóng　《正字通》才紅切。</w:t>
        <w:br/>
        <w:br/>
        <w:t>象声词。石声。《正字通·石部》：“碂，石聲。”</w:t>
        <w:br/>
      </w:r>
    </w:p>
    <w:p>
      <w:r>
        <w:t>碃##碃</w:t>
        <w:br/>
        <w:br/>
        <w:t>碃qìng　《集韻》千定切，去徑清。</w:t>
        <w:br/>
        <w:br/>
        <w:t>石。《集韻·徑韻》：“碃，石也。”</w:t>
        <w:br/>
      </w:r>
    </w:p>
    <w:p>
      <w:r>
        <w:t>碄##碄</w:t>
        <w:br/>
        <w:br/>
        <w:t>碄lín　《集韻》犂針切，平侵來。</w:t>
        <w:br/>
        <w:br/>
        <w:t>〔碄碄〕深貌。《集韻·侵韻》：“碄，碄碄，深皃。”《文選·張衡〈思玄賦〉》：“越谽𠽫之洞穴兮，漂通川之碄碄。”*李善*注：“碄碄，深貌。”</w:t>
        <w:br/>
      </w:r>
    </w:p>
    <w:p>
      <w:r>
        <w:t>碅##碅</w:t>
        <w:br/>
        <w:br/>
        <w:t>碅jūn　《集韻》區倫切，平諄溪。又欺矜切。</w:t>
        <w:br/>
        <w:br/>
        <w:t>〔碅磳〕也作“硱磳”。石危貌。《集韻·諄韻》：“碅，碅磳，石危皃。”又《蒸韻》：“碅，碅磳，石皃。”《楚辭·劉安〈招隱士〉》：“嶔岑碕礒兮，碅磳磈硊。”*朱熹*注：“碅，綺矜反，字从囷。又苦本反，字从困。嶔岑碕礒，碅磳磈硊，並石皃。”*唐**元結*《峿臺銘·序》：“前有磴道高八九十尺，下當洄潭，其勢碅磳。”</w:t>
        <w:br/>
      </w:r>
    </w:p>
    <w:p>
      <w:r>
        <w:t>碆##碆</w:t>
        <w:br/>
        <w:br/>
        <w:t>碆同“磻”。《玉篇·石部》：“碆”，同“磻”。《廣韻·戈韻》：“碆，石可為矢鏃也。”《戰國策·楚策四》：“（黄鵠）不知夫射者，方將脩其碆盧，治其矰繳，將加己乎百仞之上。”《史記·楚世家》：“則出寶弓，碆新繳。”*裴駰*集解引*徐廣*曰：“以石傅弋繳曰碆。”*司馬貞*索隱：“碆作‘磻’。”《後漢書·馬融傳》：“矰碆飛流，纖羅絡縸。”*李賢*注：“碆與磻同。”</w:t>
        <w:br/>
      </w:r>
    </w:p>
    <w:p>
      <w:r>
        <w:t>碇##碇</w:t>
        <w:br/>
        <w:br/>
        <w:t>碇dìng　《集韻》丁定切，去徑端。</w:t>
        <w:br/>
        <w:br/>
        <w:t>（1）船停泊时固定船身的大石。*唐**韓愈*《唐正議大夫尚書左丞孔公墓誌銘》：“蕃舶之至泊步，有下碇之税。”*唐**李商隱*《贈劉司户蕡》：“江風揚浪動雲根，重碇危檣白日昏。”*宋**林希逸*《題江貫道山水》：“危檣落碇，短櫂掀篷。”</w:t>
        <w:br/>
        <w:br/>
        <w:t>（2）船停泊下碇。*宋**蘇軾*《東坡志林·記過合浦》：“是日六月晦，無月，碇宿大海中。”*清**黄遵憲*《日本國志·地理二·西海道肥後》：“惟海濱淺斥，不便碇泊。”*郭沫若*《楚霸王自杀》：“他一直沿着江边，把船撑到了倔强大汉的面前，碇着了。”</w:t>
        <w:br/>
        <w:br/>
        <w:t>（3）柱石。*宋**李誡*《營造法式》卷三：“柱礎，其名有六：一曰礎……六曰碌，今謂之石硬碇。”</w:t>
        <w:br/>
      </w:r>
    </w:p>
    <w:p>
      <w:r>
        <w:t>碈##碈</w:t>
        <w:br/>
        <w:br/>
        <w:t>碈同“䃉”。也作“玟”。《正字通·石部》：“碈，同䃉。”《禮記·聘義》：“*子貢*問於*孔子*曰：‘敢問君子貴玉而賤碈者，何也？’”*鄭玄*注：“碈石似玉。或作玟也。”</w:t>
        <w:br/>
        <w:br/>
        <w:t>𥓮音义未详。*宋**趙汝适*《諸蕃志·志物·黄蠟》：“擠去蜜，表滓即蠟也，鎔範成𥓮，或雜灰粉鹽石。”</w:t>
        <w:br/>
      </w:r>
    </w:p>
    <w:p>
      <w:r>
        <w:t>碉##碉</w:t>
        <w:br/>
        <w:br/>
        <w:t>碉diāo　《玉篇》音凋。</w:t>
        <w:br/>
        <w:br/>
        <w:t>（1）石室。《玉篇·石部》：“碉，石室。”*宋**李新*《答李丞用其韻詩》：“頑雲垂翼山碉暗，喬麥饒花雪嶺開。”*清**龔自珍*《贈太子太師盧公神道碑銘》：“有覡有*傜*，負峒阻碉，不賦而禳。”</w:t>
        <w:br/>
        <w:br/>
        <w:t>（2）碉堡，军事上防守用的建筑物。如：碉楼；明碉暗堡。《清史稿·阿桂傳》：“（*阿桂*）進逼*僧格宗*，突入毁其碉。”《清文獻通考·輿地》“兩路夾擊，遂得*美諾*，鼠竄狼奔，*金川*助惡”注：“南路自*達烏*至*僧格宗*皆峭壁懸崖，碉卡林立。”</w:t>
        <w:br/>
      </w:r>
    </w:p>
    <w:p>
      <w:r>
        <w:t>碊##碊</w:t>
        <w:br/>
        <w:br/>
        <w:t>碊（一）jiān　《集韻》將先切，平先精。</w:t>
        <w:br/>
        <w:br/>
        <w:t>（1）棚，阁。《廣雅·釋詁三》：“碊，攱也。”*王念孫*疏證：“棚、碊二字，義見《釋宫》‘棚、棧，閣也’下。《衆經音義》卷十七云：‘棧，《三倉》作‘碊’。”</w:t>
        <w:br/>
        <w:br/>
        <w:t>（2）移。《玉篇·石部》：“碊，移也。”</w:t>
        <w:br/>
        <w:br/>
        <w:t>（3）同“濺”。《字彙·石部》：“碊，與濺同。”</w:t>
        <w:br/>
        <w:br/>
        <w:t>（4）山坡。《集韻·㒨韻》：“碊，坂也。”</w:t>
        <w:br/>
        <w:br/>
        <w:t>（二）zhàn　《集韻》仕限切，上産崇。</w:t>
        <w:br/>
        <w:br/>
        <w:t>同“棧”。栈道。《集韻·産韻》：“碊，*蜀*道。”《正字通·石部》：“碊，與《木部》棧通。”</w:t>
        <w:br/>
      </w:r>
    </w:p>
    <w:p>
      <w:r>
        <w:t>碋##碋</w:t>
        <w:br/>
        <w:br/>
        <w:t>碋hè　《集韻》下可切，上哿匣。</w:t>
        <w:br/>
        <w:br/>
        <w:t>〔𥗿碋〕见“𥗿”。</w:t>
        <w:br/>
      </w:r>
    </w:p>
    <w:p>
      <w:r>
        <w:t>碌##碌</w:t>
        <w:br/>
        <w:br/>
        <w:t>《説文新附》：“碌，石皃。从石，录聲。”</w:t>
        <w:br/>
        <w:br/>
        <w:t>（一）lù　㊀《廣韻》盧谷切，入屋來。屋部。</w:t>
        <w:br/>
        <w:br/>
        <w:t>（1）石貌。《説文新附·石部》：“碌，石皃。”《廣韻·屋韻》：“碌，多石貌。”</w:t>
        <w:br/>
        <w:br/>
        <w:t>（2）小石。《爾雅·釋丘》“天下有名丘五”*晋**郭璞*注：“恐此諸丘碌碌。”*邢昺*疏：“碌，小石也。”</w:t>
        <w:br/>
        <w:br/>
        <w:t>（3）平凡；无所作为（多叠用）。如：碌碌无为。《史記·酷吏列傳》：“九卿碌碌奉其官，救過不贍，何暇論繩墨之外乎？”《隋唐演義》第五十三回：“何况庸碌之夫，小有才名，妄思非分。”*鲁迅*《而已集·魏晋风度及文章与药及酒之关系》：“*嵇康*是那样高傲的人，而他教子就要他这样庸碌。”</w:t>
        <w:br/>
        <w:br/>
        <w:t>（4）繁忙。*唐**王建*《行見月》：“篋中有帛倉有粟，豈向天涯走碌碌。”*明**馮夢龍*《警世通言·計押番金鰻産禍》：“碌亂了半夜，*周三*背上包裹，倒拽上門。”《西遊記》第二十二回：“這一向在途中奔碌，未及致謝。”</w:t>
        <w:br/>
        <w:br/>
        <w:t>㊁《廣韻》力玉切，入燭來。</w:t>
        <w:br/>
        <w:br/>
        <w:t>矿物名。又称石碌、石绿，也称碌石，即孔雀石。光泽似金刚石，色翠绿。可制装饰品，粉末可制颜料。《廣韻·燭韻》：“碌，碌石，彩色。”《集韻·燭韻》：“碌，石青色。”《新唐書·地理志五》：“*江州**潯陽郡*……土貢：葛、紙、碌、生石斛。”</w:t>
        <w:br/>
        <w:br/>
        <w:t>（二）luò　《集韻》力角切，入覺來。</w:t>
        <w:br/>
        <w:br/>
        <w:t>〔碌䃚〕1.地多沙石而不平。《玉篇·石部》：“碌，碌䃚，多沙石。”《廣韻·屋韻》：“䃚，碌䃚，石皃。”《集韻·覺韻》：“碌，碌䃚，石地不平也。”2.石。《集韻·覺韻》：“䃚，碌䃚，石也。”</w:t>
        <w:br/>
        <w:br/>
        <w:t>（三）liù</w:t>
        <w:br/>
        <w:br/>
        <w:t>〔碌碡〕农具名。用来碾压谷物或场地的石磙。*宋**范成大*《四時田園雜興六十首》之六：“繫牛莫礙門前路，移繫門西碌碡邊。”*清**王士禛*《題門人李蒼存秋穫圖》：“廣場鳴碌碡，茅簷歡鳥雀。”*柳青*《创业史》第一部第十七章：“老汉在街门外背靠碌碡蹲着、想着。”</w:t>
        <w:br/>
      </w:r>
    </w:p>
    <w:p>
      <w:r>
        <w:t>碍##碍</w:t>
        <w:br/>
        <w:br/>
        <w:t>碍同“礙”。《正字通·石部》：“碍，俗礙字。”*唐**齊己*《船窗》：“舉頭還有碍，低眼即無妨。”《紅樓夢》第十八回：“迸砌防階水，穿簾碍鼎香。”按：今为“礙”的简化字。</w:t>
        <w:br/>
      </w:r>
    </w:p>
    <w:p>
      <w:r>
        <w:t>碎##碎</w:t>
        <w:br/>
        <w:br/>
        <w:t>《説文》：“碎，䃺也。从石，卒聲。”*段玉裁*本作“䊳也”，并注：“䊳，各本作䃺，其義迥殊矣。䃺所以碎物，而非碎也。今正。《米部》曰：‘䊳，碎也。’二篆為轉注。”</w:t>
        <w:br/>
        <w:br/>
        <w:t>suì　《廣韻》蘇内切，去隊心。微部。</w:t>
        <w:br/>
        <w:br/>
        <w:t>（1）破碎，完整的东西破裂成零片零块。《説文·石部》：“碎，䃺也。”*桂馥*義證：“䃺當為䊳。本書：‘䊳，碎也。’”《廣雅·釋詁一》：“碎，壞也。”《玉篇·石部》：“碎，散也；破也。”《史記·廉頗藺相如列傳》：“大王必欲急臣，臣頭今與璧俱碎於柱矣。”《宋史·王德傳》：“吾與*金*人大小百戰，雖名王貴酋，莫不糜碎。”《西遊記》第九回：“不容分説，就把他招牌、筆、硯等一齊捽碎。”</w:t>
        <w:br/>
        <w:br/>
        <w:t>（2）使破碎。如：碎石机。《論衡·儒增》：“儒書言：‘*禽息*薦*百里奚*，*繆公*未聽，〔出〕，*禽息*當門，仆頭碎首而死。*繆公*痛之，乃用*百里奚*。’”*唐**李白*《秋浦歌十七首》之十：“君莫向*秋浦*，猿聲碎客心。”*老舍*《龙须沟》第二幕：“瞧你敢动他一下，我不把你碎在这儿。”</w:t>
        <w:br/>
        <w:br/>
        <w:t>（3）零星，不完整。如：碎布；碎屑；碎米。《漢書·藝文志》：“後世經傳既已乖離，博學者又不思多聞闕疑之義，而務碎義逃難，使辭巧説，破壞形體。”*唐**白居易*《南湖早春》：“亂點碎紅山杏發，平鋪新緑水蘋生。”《水滸全傳》第三回：“（*史進*）只自收拾了些少碎銀兩，打拴一個包裹。”</w:t>
        <w:br/>
        <w:br/>
        <w:t>（4）烦杂；琐细。《漢書·黄霸傳》：“米鹽靡密，初若煩碎。”《晋書·劉毅傳》：“尚書以*毅*懸車致仕，不宜勞以碎務。”《文心雕龍·序志》：“*應*論華而疏略，*陸*賦巧而碎亂。”</w:t>
        <w:br/>
        <w:br/>
        <w:t>（5）特指说话絮叨、啰唆。*清**翟灝*《通俗編·言笑》：“今西北人嫌人言語煩瑣曰‘何碎也’，與南方云‘絮’意同。”《晋書·李密傳》：“《大誥》與凡人言，宜碎。*孔明*與言者無己敵，言教是以碎耳。”《紅樓夢》第六十二回：“二則姨媽老人家的嘴碎。”*杨朔*《三千里江山》一：“（*姚*大婶）人很善良，就是嘴碎，爱啰嗦，对着猫狗也说话。”</w:t>
        <w:br/>
        <w:br/>
        <w:t>（6）衰弱；疲萎。*宋**王安石*《還自舅家書所感》：“黄焦下澤稻，緑碎短樊蔬。”《警世通言·金令史美婢酬秀童》：“那時外邊都曉得庫裏失了銀子，盡來探問，到拌得口乾舌碎。”</w:t>
        <w:br/>
        <w:br/>
        <w:t>（7）通“萃（cuì）”。聚集；行列。《墨子·兼愛中》：“士聞鼓音，破碎亂行，踏火而死者，左右百人有餘。”*孫詒讓*閒詁：“碎，疑萃之借字，萃亦行列之謂……蓋凡卒徒聚集部隊謂之萃。破萃亂行，皆謂凌躐其曹伍，争先赴火也。”</w:t>
        <w:br/>
        <w:br/>
        <w:t>（8）用同“啐（cuì）”。《水滸全傳》第一百零一回：“碎！我直恁這般呆！癩蝦蟆怎想吃天鵝肉？”</w:t>
        <w:br/>
      </w:r>
    </w:p>
    <w:p>
      <w:r>
        <w:t>碏##碏</w:t>
        <w:br/>
        <w:br/>
        <w:t>碏（一）què　《廣韻》七雀切，入藥清。</w:t>
        <w:br/>
        <w:br/>
        <w:t>（1）敬。《玉篇·石部》：“碏，敬也。”</w:t>
        <w:br/>
        <w:br/>
        <w:t>（2）石杂色。《集韻·藥韻》：“碏，石雜色。”</w:t>
        <w:br/>
        <w:br/>
        <w:t>（二）xī　《集韻》思積切，入昔心。</w:t>
        <w:br/>
        <w:br/>
        <w:t>碍。《集韻·㫺韻》：“碏，礙也。”</w:t>
        <w:br/>
      </w:r>
    </w:p>
    <w:p>
      <w:r>
        <w:t>碐##碐</w:t>
        <w:br/>
        <w:br/>
        <w:t>碐léng　《集韻》盧登切，平登來。又閭承切。</w:t>
        <w:br/>
        <w:br/>
        <w:t>（1）〔碐磳〕也作“崚嶒”。石不平貌。*唐**孟郊*《寒江吟》：“荻洲素浩渺，碕岸澌碐磳。”*元**貢師泰*《寄贈圓修鍾道人》：“寶塔今成第幾層，浮雲不隔石碐磳。”</w:t>
        <w:br/>
        <w:br/>
        <w:t>（2）石貌。《集韻·蒸韻》：“碐，石皃。”《正字通·石部》：“碐，碐碐，石貌。”</w:t>
        <w:br/>
      </w:r>
    </w:p>
    <w:p>
      <w:r>
        <w:t>碑##碑</w:t>
        <w:br/>
        <w:br/>
        <w:t>《説文》：“碑，豎石也。从石，卑聲。”</w:t>
        <w:br/>
        <w:br/>
        <w:t>bēi　《廣韻》彼為切，平支幫。支部。</w:t>
        <w:br/>
        <w:br/>
        <w:t>（1）竖石。《説文·石部》：“碑，豎石也。”*王筠*句讀：“古碑有三用：宫中之碑，識日景也；廟中之碑，以麗牲也；墓所之碑，以下棺也。*秦*之紀功德也，曰立石，曰刻石；其言碑者，*漢*以後之語也。”1.古时竖立在宫门前测日影的石头。《儀禮·聘禮》：“東面北上，上當碑南陳。”*鄭玄*注：“宫必有碑，所以識日景，引陰陽也。”2.竖立在宗庙庭院内拴牲畜（牛、羊、猪）的石头。《儀禮·聘禮》：“上當碑。”*鄭玄*注：“凡碑，引物者，宗廟則麗牲焉以取毛血。其材，宫廟以石，窆用木。”《禮記·祭義》：“既入廟門，麗于碑。”*鄭玄*注：“麗，猶繫也。”*孔穎達*疏：“君牽牲入廟門，繫著中庭碑也。*王肅*云：‘以紖貫碑中。’”3.古代用以引棺木入墓穴的木柱，后用石。《禮記·檀弓下》：“公室視豐碑。”*鄭玄*注：“豐碑，斵大木為之，形如石碑，於椁前後四角樹之，穿中於間為鹿盧，下棺以繂繞。天子六繂四碑，諸侯四繂二碑，大夫二繂二碑，士二繂無碑。”*宋**孫何*《碑解》：“古之所謂碑者，乃葬祭饗聘之際，所植一大木耳，而其字從石者，將取其堅且久乎！”</w:t>
        <w:br/>
        <w:br/>
        <w:t>（2）刻着文字或图案，竖立以为纪念物或标记的石头。如：墓碑；神道碑；界碑；里程碑；纪念碑。《釋名·釋典藝》：“碑，被也。此本葬時所設也，施鹿盧以繩被其上，引以下棺也。臣子追述君父之功美，以書其上，後人因焉，無故建於道陌之頭，顯見之處，名其文就，謂之碑也。”《玉篇·石部》：“碑，銘石。”《後漢書·列女傳·孝女曹娥》：“至*元嘉*元年，縣長*度尚*改葬*娥*於江南道傍，為立碑焉。”*唐**徐夤*《經故翰林楊左丞池亭》：“平生德義人間誦，身後何勞更立碑。”《水滸全傳》第一回：“照那碑後時，却有四箇真字大書，鑿着‘遇*洪*而開’。”</w:t>
        <w:br/>
        <w:br/>
        <w:t>（3）碑文，文体的一种。*晋**陸機*《文賦》：“碑披文以相質，誄纏緜而悽愴。”《文心雕龍·誄碑》：“夫屬碑之體，資乎史才，其序則傳，其文則銘，標序盛德，必見清風之華，昭紀鴻懿，必見峻偉之烈，此碑之制也。”*明**王世貞*《藝苑卮言》卷一：“曰叙、曰記、曰碑、曰碣、曰銘、曰述，史之變文也。”</w:t>
        <w:br/>
      </w:r>
    </w:p>
    <w:p>
      <w:r>
        <w:t>碒##碒</w:t>
        <w:br/>
        <w:br/>
        <w:t>碒yín　《集韻》魚音切，平侵疑。</w:t>
        <w:br/>
        <w:br/>
        <w:t>（1）同“崟”。山高峻貌。《集韻·侵韻》：“崟，《説文》：‘山之岑崟也。’或从石。”《文選·左思〈吴都賦〉》：“䃢碒乎數州之間，灌注乎天下之半。”*李善*注引*劉逵*曰：“䃢碒，山深險連延之狀。”</w:t>
        <w:br/>
        <w:br/>
        <w:t>（2）石。《玉篇·石部》：“碒，石。”</w:t>
        <w:br/>
      </w:r>
    </w:p>
    <w:p>
      <w:r>
        <w:t>碓##碓</w:t>
        <w:br/>
        <w:br/>
        <w:t>《説文》：“碓，舂也。从石，隹聲。”</w:t>
        <w:br/>
        <w:br/>
        <w:t>（一）duì　《廣韻》都隊切，去隊端。微部。</w:t>
        <w:br/>
        <w:br/>
        <w:t>（1）舂米的工具。《説文·石部》：“碓，舂也。”*王筠*句讀：“杵臼任手，碓則任足。又有水碓，不勞人力。”《廣韻·隊韻》：“碓，杵臼。”*漢**桓譚*《新論·離事》：“*宓犧*之制杵臼，萬民以濟，及後人加功，因延力借身重以踐碓，而利十倍。”*宋**陸游*《六月十四日宿東林寺》：“虚窗熟睡誰驚覺，野碓無人夜自舂。”《西遊記》第十九回：“那怪撲的跪下，望空似搗碓的一般，只管磕頭。”</w:t>
        <w:br/>
        <w:br/>
        <w:t>(2)捣；舂。清董說《西遊補》第九回：“行者叫白面鬼把秦檜碓成細粉。”清鄭觀應《盛世危言·商務五》：“碓米用機器也。”</w:t>
        <w:br/>
        <w:br/>
        <w:t>（二）duī　《字彙》都回切。</w:t>
        <w:br/>
        <w:br/>
        <w:t>〔離碓〕山名。后作“離堆”。在今*四川省**都江堰市*。《史記·河渠書》：“*蜀*守（*李）冰*鑿離碓，辟*沫水*之害，穿二江*成都*之中。”*裴駰*集解引*晋灼*曰：“碓，古堆字也。”</w:t>
        <w:br/>
      </w:r>
    </w:p>
    <w:p>
      <w:r>
        <w:t>碔##碔</w:t>
        <w:br/>
        <w:br/>
        <w:t>⁸碔wǔ　《廣韻》文甫切，上麌微。</w:t>
        <w:br/>
        <w:br/>
        <w:t>（1）〔碔砆〕也作“珷玞”、“武夫”、“𥕻砆”。似玉的美石。《龍龕手鑑·石部》：“碔，美石也。”《集韻·噳韻》：“碔，碔砆，石似玉。或作珷、𥕻。”《文選·司馬相如〈子虚賦〉》：“瑊玏玄厲，碝石碔砆。”*李善*注引*張揖*曰：“碝石、碔砆，皆石之次玉者。碔砆，赤地白采，葱蘢白黑不分。”*金**元好問*《論詩三十首》之十：“*少陵*自有連城璧，争奈*微之*識碔砆。”单用义同。*清**陳學洙*《君子行》：“緇素既異染，碔瑜僅同形。”</w:t>
        <w:br/>
        <w:br/>
        <w:t>（2）浮石。《玉篇·石部》：“碔，浮石。”</w:t>
        <w:br/>
      </w:r>
    </w:p>
    <w:p>
      <w:r>
        <w:t>碕##碕</w:t>
        <w:br/>
        <w:br/>
        <w:t>碕（一）qí　《廣韻》渠覊切，平支羣。又巨支切，渠希切。</w:t>
        <w:br/>
        <w:br/>
        <w:t>（1）曲折的堤岸。《玉篇·石部》：“碕，曲岸頭。”《楚辭·劉向〈九歎·離世〉》：“遵江曲之逶移兮，觸石碕而衡遊。”*洪興祖*補注：“碕，曲岸。”《漢書·揚雄傳上》：“探巖排碕，薄索蛟螭。”*顔師古*注：“碕，曲岸也。”*宋**蘇舜欽*《滄浪亭記》：“構亭北碕，號‘滄浪’焉。”</w:t>
        <w:br/>
        <w:br/>
        <w:t>（2）弯曲。*南朝**宋**鮑照*《登大雷岸與妹書》：“碪石為之摧碎，碕岸為之𩐋落。”*清**嚴如熤*《苗防備覽》卷五：“俯臨*沱江*，徑路碕仄，為*乾**苗*入*瀘*總口。”*清**魏源*《嵩麓諸谷詩》之四：“壓頭萬丈翠，倒作碕潭影。”</w:t>
        <w:br/>
        <w:br/>
        <w:t>（3）山绵长貌。《文選·郭璞〈江賦〉》：“厓隒為之泐嵃，碕嶺為之喦崿。”*李善*引*許慎*《淮南子》注曰：“碕，長邊也。”</w:t>
        <w:br/>
        <w:br/>
        <w:t>（二）qī　《廣韻》去奇切，平支溪。</w:t>
        <w:br/>
        <w:br/>
        <w:t>同“徛”。石桥。《廣韻·支韻》：“碕，石橋。”*周祖谟*校勘記：“碕，故宫《王韻》作徛。案：《爾雅·釋宫》云：‘石矼謂之徛。’”《集韻·支韻》：“碕，聚石為彴。通作徛。”</w:t>
        <w:br/>
        <w:br/>
        <w:t>（三）qǐ　《廣韻》墟彼切，上紙溪。</w:t>
        <w:br/>
        <w:br/>
        <w:t>〔碕礒〕山石错落不平貌。《廣韻·紙韻》：“碕，碕礒，石皃。”《楚辭·劉安〈招隱士〉》：“嶔岑碕礒兮，碅磳磈硊。”*洪興祖*補注：“碕礒，石貌。”*南朝**齊**謝朓*《往敬亭路中》：“榮楯每嶙峋，林堂多碕礒。”*唐**徐彦伯*《淮亭吟》：“山碕礒兮隈曲，水涓漣兮洞汩。”</w:t>
        <w:br/>
      </w:r>
    </w:p>
    <w:p>
      <w:r>
        <w:t>碖##碖</w:t>
        <w:br/>
        <w:br/>
        <w:t>碖（一）lǔn　《廣韻》盧本切，上混來。</w:t>
        <w:br/>
        <w:br/>
        <w:t>〔碖硱〕也作“硱碖”。石落貌。《廣韻·混韻》：“碖，碖碅，石落皃。”*周祖谟*校勘記：“碅，當作硱。*元**泰定*本、*明*本作‘硱碖，石落皃。’”*明**周湞*《池口舟中望九華山》：“嵁霞上斑剥，石乳下碖硱。”</w:t>
        <w:br/>
        <w:br/>
        <w:t>（二）lùn　《廣韻》盧困切，去慁來。</w:t>
        <w:br/>
        <w:br/>
        <w:t>（1）石貌。《集韻·𢙃韻》：“碖，石皃。”</w:t>
        <w:br/>
        <w:br/>
        <w:t>（2）大小匀貌。《廣韻·慁韻》：“碖，大小匀皃。”</w:t>
        <w:br/>
        <w:br/>
        <w:t>（三）lún　《集韻》龍春切，平諄來。</w:t>
        <w:br/>
        <w:br/>
        <w:t>石。《玉篇·石部》：“碖，石也。”</w:t>
        <w:br/>
      </w:r>
    </w:p>
    <w:p>
      <w:r>
        <w:t>碗##碗</w:t>
        <w:br/>
        <w:br/>
        <w:t>碗wǎn</w:t>
        <w:br/>
        <w:br/>
        <w:t>（1）盛饮食的器具。如：饭碗；瓷碗；蓝花碗。*北周**庾信*《春賦》：“芙蓉玉碗，蓮子金杯。”《天工開物·陶埏附白瓷》：“*浙省**處州**麗水*、*龍泉*兩邑，燒造過釉杯碗，青黑如𣾰，名曰*處窰*。”《西遊記》第一回：“跳過橋頭，一個個搶盆奪碗，佔竈争牀。”</w:t>
        <w:br/>
        <w:br/>
        <w:t>（2）像碗的东西。如：橡碗子；轴碗儿。</w:t>
        <w:br/>
        <w:br/>
        <w:t>（3）量词。*明**朱有燉*《豹子和尚自還俗》：“滑出出，水泠泠，兩碗來素匾食。”*老舍*《骆驼祥子》四：“要了碗馄饨，他仍然坐在地上。”又*宋朝*以来灯笼一盏叫一碗。《水滸全傳》第二十二回：“正勸不開，只見兩三碗燈籠飛也似來。”*清**俞樾*《茶香室四鈔》卷二十七：“*宋**趙彦衛*《雲麓漫鈔》載*金國*遣使過*平江*排辦司數有云：‘燈籠四百七十一碗。’燈籠以碗稱，至今沿之。”</w:t>
        <w:br/>
      </w:r>
    </w:p>
    <w:p>
      <w:r>
        <w:t>碘##碘</w:t>
        <w:br/>
        <w:br/>
        <w:t>碘diǎn</w:t>
        <w:br/>
        <w:br/>
        <w:t>一种非金属元素。符号I，原子序数53。紫灰色晶体，有金属光泽。它的酒精溶液叫“碘酊”或“碘酒”，用来消毒。工业上用来制造染料。（新拉iodium）</w:t>
        <w:br/>
      </w:r>
    </w:p>
    <w:p>
      <w:r>
        <w:t>碙##碙</w:t>
        <w:br/>
        <w:br/>
        <w:t>碙（一）náo</w:t>
        <w:br/>
        <w:br/>
        <w:t>〔碙砂〕同“硇砂”。矿物名。《石雅·硇砂》：“硇砂，亦作碙砂。”《魏書·西域傳》：“（*康國*）出馬、駝、驢、犎牛、黄金、碙砂。”《明史·劉季箎傳》：“*陝*不産碙砂，而歲有課，*季箎*言於朝，罷之。”单用义同。*明**劉侗*、*于奕正*《帝京景物略·宜園》：“塷所結，碙為石。”</w:t>
        <w:br/>
        <w:br/>
        <w:t>（二）gāng</w:t>
        <w:br/>
        <w:br/>
        <w:t>山冈；石岩。*明**徐光啓*《漕河議》：“淺嘗之而碙𥐾為阻，功力已難矣；更深之，未易言也。”*清**顧景星*《先府君私謚貞譽先生狀略》：“碙崩崖溺兮，何革命之斯須？”</w:t>
        <w:br/>
      </w:r>
    </w:p>
    <w:p>
      <w:r>
        <w:t>碚##碚</w:t>
        <w:br/>
        <w:br/>
        <w:t>碚bèi</w:t>
        <w:br/>
        <w:br/>
        <w:t>（1）〔碚𥗬〕即蓓蕾，未开的花，花骨朵儿。*南朝**梁簡文帝*《有所傷》：“入林看碚𥗬，春至定無賒。”</w:t>
        <w:br/>
        <w:br/>
        <w:t>（2）地名用字。如：*重庆市**北碚*；*湖北省**宜昌市*西北*虾蟆碚*。*宋**陸游*《入蜀記》卷六：“過*荆門*十二碚，皆高崖絶壁，嶄巖突兀。”*清**王士禛*《登蝦蟇碚》：“*三峽*欲盡尚迤邐，云十二碚紛鈎連。”</w:t>
        <w:br/>
      </w:r>
    </w:p>
    <w:p>
      <w:r>
        <w:t>碛##碛</w:t>
        <w:br/>
        <w:br/>
        <w:t>碛“磧”的简化字。</w:t>
        <w:br/>
      </w:r>
    </w:p>
    <w:p>
      <w:r>
        <w:t>碜##碜</w:t>
        <w:br/>
        <w:br/>
        <w:t>碜“磣”的简化字。</w:t>
        <w:br/>
      </w:r>
    </w:p>
    <w:p>
      <w:r>
        <w:t>碝##碝</w:t>
        <w:br/>
        <w:br/>
        <w:t>《説文》：“碝，石次玉者。从石，耎聲。”</w:t>
        <w:br/>
        <w:br/>
        <w:t>ruǎn　《廣韻》而兖切，上獼日。元部。</w:t>
        <w:br/>
        <w:br/>
        <w:t>似玉的美石。《説文·石部》：“碝，石次玉者。”《文選·司馬相如〈子虚賦〉》：“瑊玏玄厲，碝石碔砆。”*李善*注引*張揖*曰：“碝石、碔砆，皆石之次玉者。碝石，白者如冰，半有赤色。”按：《漢書·司馬相如傳》作“礝石”。</w:t>
        <w:br/>
      </w:r>
    </w:p>
    <w:p>
      <w:r>
        <w:t>碞##碞</w:t>
        <w:br/>
        <w:br/>
        <w:t>《説文》：“碞，磛碞也。从石、品。《周書》曰：‘畏于民碞。’讀與巖同。”*段玉裁*注：“品象石𥕌礹，品亦聲也。”</w:t>
        <w:br/>
        <w:br/>
        <w:t>yán　《廣韻》五咸切，平咸疑。談部。</w:t>
        <w:br/>
        <w:br/>
        <w:t>（1）同“巖”。山石高峻貌。《説文·石部》：“碞，磛碞也。讀與巖同。”*段玉裁*注：“磛碞，猶上文之磛礹，積石高峻皃也。”《集韻·侵韻》：“碞，山石皃。”</w:t>
        <w:br/>
        <w:br/>
        <w:t>（2）山崖、山洞及岩石。*顧大彦*《〈花影集〉序》：“其險邃似桃迷*秦*澗，桂被*蜀*碞，别構奇觀，杳無俗狀。”</w:t>
        <w:br/>
        <w:br/>
        <w:t>（3）僭越，超过本分。《玉篇·石部》：“碞，僭差。”《書·召誥》：“用顧畏于民碞。”*孔*傳：“碞，僭也。又當顧畏於下民僭差禮義。”*孔穎達*疏：“碞，即巖也，參差不齊之意，故為僭也。”</w:t>
        <w:br/>
      </w:r>
    </w:p>
    <w:p>
      <w:r>
        <w:t>碟##碟</w:t>
        <w:br/>
        <w:br/>
        <w:t>碟（一）shé　《集韻》食列切，入薛船。</w:t>
        <w:br/>
        <w:br/>
        <w:t>同“鞨”。治理皮革。《集韻·薛韻》：“鞨，治皮也。亦作碟。”</w:t>
        <w:br/>
        <w:br/>
        <w:t>（二）dié</w:t>
        <w:br/>
        <w:br/>
        <w:t>盛食品的小盘。《水滸全傳》第三十七回：“莊客收了碗碟，自入裏面去。”《老殘遊記》第四回：“第三屜是一個燒小猪、一隻鴨子，還有兩碟點心。”*茅盾*《子夜》二：“桌子上摆满了汽水瓶和水果碟。”</w:t>
        <w:br/>
      </w:r>
    </w:p>
    <w:p>
      <w:r>
        <w:t>碠##碠</w:t>
        <w:br/>
        <w:br/>
        <w:t>碠dìng　《龍龕手鑑》丁定反。</w:t>
        <w:br/>
        <w:br/>
        <w:t>（1）同“矴”。《龍龕手鑑·石部》：“碠，俗；矴，正。”</w:t>
        <w:br/>
        <w:br/>
        <w:t>（2）石亭。《篇海類編·地理類·石部》：“碠，石亭也。”</w:t>
        <w:br/>
      </w:r>
    </w:p>
    <w:p>
      <w:r>
        <w:t>碡##碡</w:t>
        <w:br/>
        <w:br/>
        <w:t>碡zhou（又读zhóu，旧读dú）　《廣韻》直六切，入屋澄。又徒沃切，徒谷切。</w:t>
        <w:br/>
        <w:br/>
        <w:t>〔磟碡〕见“磟”。</w:t>
        <w:br/>
      </w:r>
    </w:p>
    <w:p>
      <w:r>
        <w:t>碢##碢</w:t>
        <w:br/>
        <w:br/>
        <w:t>碢同“砣”。《玉篇·石部》：“碢，同砣。”*宋**龐元英*《文昌雜録》卷三：“昔使*高麗*，行大海中，水深碧色，常以鑞碢長繩沉水中為候，深及三十托已上，舟方可行。”《農政全書·水利》：“輪軸上端，穿其碢幹，水激則碢隨輪轉，循槽轢穀，疾若風雨。”*清**李斗*《揚州畫舫録·工段營造録》：“平基唯土作是任，土作有大小夯碢。”</w:t>
        <w:br/>
      </w:r>
    </w:p>
    <w:p>
      <w:r>
        <w:t>碣##碣</w:t>
        <w:br/>
        <w:br/>
        <w:t>《説文》：“碣，特立之石。*東海*有*碣石山*。从石，曷聲。𡂶，古文。”</w:t>
        <w:br/>
        <w:br/>
        <w:t>（一）jié　《廣韻》渠列切，入薛羣。又其謁切。月部。</w:t>
        <w:br/>
        <w:br/>
        <w:t>（1）高耸独立的石头。《説文·石部》：“碣，特立之石。”</w:t>
        <w:br/>
        <w:br/>
        <w:t>（2）独立高举貌。*五代**徐鍇*《説文繫傳·石部》：“碣，高舉之皃。”《漢書·揚雄傳上》：“外則正南極海，邪界*虞淵*，鴻蒙沆茫，碣以崇山。”*顔師古*注：“碣，山特立貌。”*三國**魏**何晏*《景福殿賦》：“於是碣以*高昌*崇觀，表以*建城*峻盧。”</w:t>
        <w:br/>
        <w:br/>
        <w:t>（3）圆顶的石碑。《廣韻·月韻》：“碣，今為碑碣字，*李斯*造。”《字彙·石部》：“碣，碑碣。方者為碑，圓者為碣。”《國三老袁良碑》：“才本惪曜其碣。”《後漢書·竇融傳附竇憲》“封神丘兮建隆嵑”*唐**李賢*注：“方者謂之碑，員者謂之碣。嵑亦碣也。”*唐**柳宗元*《唐故兵部郎中楊君墓碣》：“葬令曰：凡五品以上為碑，☀趺螭首；降五品為碣，方趺圓首。”《紅樓夢》第一百零三回：“（*雨村*）但見廟内神像，金身脱落，殿宇歪斜，旁有斷碣，字迹模糊。”</w:t>
        <w:br/>
        <w:br/>
        <w:t>（4）界碑。《魏書·序紀》：“自*杏城*以北八十里，迄*長城*原，夾道立碣，與*晋*分界。”</w:t>
        <w:br/>
        <w:br/>
        <w:t>（5）文体的一种。《文心雕龍·銘箴》：“若*班固**燕然*之勒，*張旭**華陰*之碣，序亦盛矣。”*明**王世貞*《藝苑卮言》卷一：“曰叙，曰記，曰碑，曰碣，曰銘，曰述，史之變文也。”*明**楊慎*《丹鉛雜録》卷六引《珊瑚鈎詩話》：“碑者，披列事功，而載之金石也；碣者，揭示撡行，而立之墓隧也。”</w:t>
        <w:br/>
        <w:br/>
        <w:t>（6）*碣石*的省称。碣石，古山名。在*河北省**昌黎县*西北。《文選·左思〈魏都賦〉》：“*恒**碣*碪𥔲於青霄，*河**汾*浩涆而皓溔。”*李善*注：“*碣石*，山名也。”</w:t>
        <w:br/>
        <w:br/>
        <w:t>（二）kě　《集韻》丘葛切，入曷溪。</w:t>
        <w:br/>
        <w:br/>
        <w:t>石貌。《集韻·曷韻》：“碣，石皃。”</w:t>
        <w:br/>
        <w:br/>
        <w:t>（三）yà　《集韻》乙轄切，入鎋影。</w:t>
        <w:br/>
        <w:br/>
        <w:t>〔碣磍〕猛兽盛怒貌。《集韻·舝韻》：“碣，碣磍，勁怒皃。”《漢書·揚雄傳下》：“建碣磍之虡。”*顔師古*注引*孟康*曰：“碣磍，刻猛獸為之，故其形碣磍而盛怒也。”</w:t>
        <w:br/>
      </w:r>
    </w:p>
    <w:p>
      <w:r>
        <w:t>碤##碤</w:t>
        <w:br/>
        <w:br/>
        <w:t>碤yīng　《集韻》於驚切，平庚影。</w:t>
        <w:br/>
        <w:br/>
        <w:t>（1）水中石。《玉篇·石部》：“碤，水中石也。”</w:t>
        <w:br/>
        <w:br/>
        <w:t>（2）有文采之石。《正字通·石部》：“碤，石有文采者。”</w:t>
        <w:br/>
      </w:r>
    </w:p>
    <w:p>
      <w:r>
        <w:t>碥##碥</w:t>
        <w:br/>
        <w:br/>
        <w:t>碥biǎn　《廣韻》方典切（《集韻》補典切），上銑幫。</w:t>
        <w:br/>
        <w:br/>
        <w:t>（1）上下车时的踏脚石。《玉篇·石部》：“碥，將登車履石也。”《廣韻·銑韻》：“碥，乘車石也。”</w:t>
        <w:br/>
        <w:br/>
        <w:t>（2）山路的石级。*清**顧景星*《龔莊奇樹把酒作歌》：“擥衣拾級躡碥磴，高低坐卧堪彷徉。”</w:t>
        <w:br/>
        <w:br/>
        <w:t>（3）登石级貌。《集韻·銑韻》：“碥，乘石皃。”</w:t>
        <w:br/>
        <w:br/>
        <w:t>（4）水流湍急，崖岸险峻之处。《正字通·石部》：“碥，水疾崖傾曰碥。*蜀*江，自*嘉州*至*荆門*水路有*燕子碥*，*閻王碥*，皆險地。”*清*佚名《衛藏通志·寺廟·丹達廟》：“相傳*雲南*某參軍解餉過*閻王碥*，餉鞘落雪窖中，身與之俱墜。”</w:t>
        <w:br/>
      </w:r>
    </w:p>
    <w:p>
      <w:r>
        <w:t>碦##碦</w:t>
        <w:br/>
        <w:br/>
        <w:t>碦kè　《集韻》乞格切，入陌溪。</w:t>
        <w:br/>
        <w:br/>
        <w:t>（1）石坠。《玉篇·石部》：“碦，石墜。”</w:t>
        <w:br/>
        <w:br/>
        <w:t>（2）石坚。《集韻·陌韻》：“碦，石堅。”</w:t>
        <w:br/>
      </w:r>
    </w:p>
    <w:p>
      <w:r>
        <w:t>碧##碧</w:t>
        <w:br/>
        <w:br/>
        <w:t>《説文》：“碧，石之青美者。从玉、石，白聲。”*段玉裁*注：“从玉、石者，似玉之石也。碧色青白，故从白。云白聲者，以形聲苞會意。”</w:t>
        <w:br/>
        <w:br/>
        <w:t>bì　《廣韻》彼役切，入昔幫。錫部。</w:t>
        <w:br/>
        <w:br/>
        <w:t>（1）青绿色的玉石。《説文·玉部》：“碧，石之青美者。”《莊子·外物》：“*萇弘*死於*蜀*，藏其血三年而化為碧。”*成玄英*疏：“碧，玉也。”《山海經·西山經》：“又西百五十里*高山*，其上多銀，其下多青碧。”*郭璞*注：“碧，亦玉類也。”《史記·司馬相如列傳》：“錫碧金銀，衆色炫熠，照爛龍鱗。”*張守節*正義引*顔師古*曰：“碧謂玉之青白色者也。”</w:t>
        <w:br/>
        <w:br/>
        <w:t>（2）青绿色。如：碧霄；碧竹；碧瓦。《廣雅·釋器》：“碧，青也。”《篇海類編·珍寶類·玉部》：“碧，深青色。”《世説新語·汰侈》：“（*王）君夫*作紫絲布步障，碧綾裏四十里，*石崇*作錦步障五十里以敵之。”*唐**李白*《送孟浩然之廣陵》：“孤帆遠影碧空盡，惟見*長江*天際流。”*宋**辛棄疾*《鷓鴣天·東陽道中》：“山無重數周遭碧，花不知名分外嬌。”《西遊記》第十回：“行不數里，見一座碧瓦樓臺，真箇壯麗。”</w:t>
        <w:br/>
        <w:br/>
        <w:t>（3）姓。《正字通·石部》：“碧，又姓。*明*代*洪武*中訓導*碧潭*。”</w:t>
        <w:br/>
      </w:r>
    </w:p>
    <w:p>
      <w:r>
        <w:t>碨##碨</w:t>
        <w:br/>
        <w:br/>
        <w:t>碨（一）wěi　《廣韻》烏賄切，上賄影。又乙乖切。</w:t>
        <w:br/>
        <w:br/>
        <w:t>（1）〔碨磊〕石不平貌。《廣韻·賄韻》：“碨，碨磊，石皃。”《集韻·灰韻》：“碨，石不平。”《文選·木華〈海賦〉》：“澎濞灪䃶，碨磊山壟。”*李善*注：“碨磊，不平貌。”</w:t>
        <w:br/>
        <w:br/>
        <w:t>（2）〔碨䃁〕地形不平貌。《廣韻·麻韻》：“䃁，碨䃁，地形不平。”《文選·郭璞〈江賦〉》：“蜛蝫森衰以垂翹，玄蠣磈磥而碨䃁。”*李善*注：“磈磥、碨䃁，不平之貌。”</w:t>
        <w:br/>
        <w:br/>
        <w:t>（二）wèi</w:t>
        <w:br/>
        <w:br/>
        <w:t>方言。石磨。</w:t>
        <w:br/>
      </w:r>
    </w:p>
    <w:p>
      <w:r>
        <w:t>碩##碩</w:t>
        <w:br/>
        <w:br/>
        <w:t>〔硕〕</w:t>
        <w:br/>
        <w:br/>
        <w:t>《説文》：“碩，頭大也。从頁，石聲。”</w:t>
        <w:br/>
        <w:br/>
        <w:t>shuò（旧读shí）　《廣韻》常隻切，入昔禪。鐸部。</w:t>
        <w:br/>
        <w:br/>
        <w:t>（1）头大。引申为大。《説文·頁部》：“碩，頭大也。”*段玉裁*注：“引申為凡大之偁。”《玉篇·頁部》：“碩，大也。”《易·剥》：“上九：碩果不食，君子得輿。”*孔穎達*疏：“碩果不食者，處卦之終，獨得完全，不被剥落，猶如碩大之果不為人食也。”《荀子·王制》：“草木榮華滋碩之時，則斧斤不入山林。”*唐**柳宗元*《憎王孫文》：“嘉華美木兮碩而繁。”</w:t>
        <w:br/>
        <w:br/>
        <w:t>（2）远。《小爾雅·廣言》：“碩，遠也。”*漢**班固*《典引》：“既感羣后之讜辭，又悉經五繇之碩慮矣。”*唐**于邵*《送前鳳翔楊司馬赴節度序》：“况宏略衆深，碩謀雲蓄。”</w:t>
        <w:br/>
        <w:br/>
        <w:t>（3）学识渊博、德高望重的人。*漢**揚雄*《劇秦美新》：“是以耆儒碩老，抱其書而遠遜。”*唐**李商隱*《為尚書渤海公舉人自代狀》：“必資髦碩，方備次遷。”《明史·馬文升傳》：“在班列中最為耆碩，帝亦推心任之。”</w:t>
        <w:br/>
        <w:br/>
        <w:t>（4）充实。《篇海類編·地理類·石部》：“碩，充實也。”</w:t>
        <w:br/>
        <w:br/>
        <w:t>（5）通“石（shí）”。比喻坚固。*清**朱駿聲*《説文通訓定聲·豫部》：“碩，叚借為石。”《文選·阮瑀〈為曹公作書與孫權〉》：“孤與將軍，恩如骨肉……而忍絶王命，明棄碩交，實為佞人所構會也。”*李善*注：“碩，與石古字通。”</w:t>
        <w:br/>
        <w:br/>
        <w:t>（6）用同“石（dàn）”。量词。1.容量单位。相当于十斗。*唐**韓愈*《河南會舍池臺》：“欲將層級壓籬落，未許波瀾量斗碩。”《續資治通鑑·宋高宗紹興十二年》：“羊千有八十口，酒三十六碩。”*宋**岳飛*《申省條畫合行事件劄子》：“乞于*平江府*、*常州*、*江陰*軍等處，支撥糧三二萬碩。”2.古代重量单位。相当于一百二十斤。*元*佚名《水仙子·冬》：“有一日起一陣風雷，虎一撲十碩力。”</w:t>
        <w:br/>
        <w:br/>
        <w:t>（7）通“蹠（zhī）”。跳跃。*清**朱駿聲*《説文通訓定聲·豫部》：“碩，叚借為蹠。”《易·蹇》：“往蹇來碩。”按：*朱駿聲*釋“碩”“謂跳躍也”。</w:t>
        <w:br/>
        <w:br/>
        <w:t>（8）姓。《萬姓統譜·陌韻》：“*碩*氏，見《姓苑》。”</w:t>
        <w:br/>
      </w:r>
    </w:p>
    <w:p>
      <w:r>
        <w:t>碪##碪</w:t>
        <w:br/>
        <w:br/>
        <w:t>碪（一）zhēn　《廣韻》知林切，平侵知。</w:t>
        <w:br/>
        <w:br/>
        <w:t>同“砧”。1.捣衣石。《玉篇·石部》：“碪，擣石。砧，同碪。”《廣韻·侵韻》：“碪，擣衣石也。”*南朝**宋**鮑照*《登大雷岸與妹書》：“田沫冠山，奔濤空谷，碪石為之摧碎，碕岸為之𩐋落。”2.椹板，古代杀人的刑具。*宋**蘇洵*《張益州畫像記》：“重足屏息之民，而以碪斧令。”</w:t>
        <w:br/>
        <w:br/>
        <w:t>（二）ǎn　《集韻》五感切，上感疑。</w:t>
        <w:br/>
        <w:br/>
        <w:t>〔碪𥔲〕也作“嵁崿”。山高峻貌。《集韻·感韻》：“嵁，嵁㟧，山形。或从石。”《文選·左思〈魏都賦〉》：“*恒**碣*碪𥔲於青霄，*河**汾*浩涆而皓溔。”*李善*注：“碪𥔲，高貌。”</w:t>
        <w:br/>
        <w:br/>
        <w:t>（三）kàn　《集韻》苦紺切，去勘溪。</w:t>
        <w:br/>
        <w:br/>
        <w:t>同“磡”。岩崖之下。《集韻·勘韻》：“磡，巖崖之下。或作碪。”</w:t>
        <w:br/>
      </w:r>
    </w:p>
    <w:p>
      <w:r>
        <w:t>碫##碫</w:t>
        <w:br/>
        <w:br/>
        <w:t>《説文》：“碬，厲石也。从石，叚聲。《春秋傳》曰：‘*鄭**公孫碬*，字*子石*。’”*段玉裁*本作：“碫，碫石也。从石、段，段亦聲。”并注：“今依《詩》釋文及《玉篇》正。”</w:t>
        <w:br/>
        <w:br/>
        <w:t>duàn　《廣韻》丁貫切，去换端。元部。</w:t>
        <w:br/>
        <w:br/>
        <w:t>（1）碫石，锻打用的石砧。《説文·石部》：“碫，碫石也。”*朱駿聲*通訓定聲：“碫，堅石可為椎之椹質者。”《詩·大雅·公劉》“涉*渭*為亂，取厲取鍛”*唐**陸德明*釋文：“鍛，本又作碫。”又泛指石头。《孫子·勢》：“兵之所加，如以碫投卵者，虚實是也。”*孟氏*注：“碫，石也。”</w:t>
        <w:br/>
        <w:br/>
        <w:t>（2）磨刀石。《玉篇·石部》：“碫，礪石也。”</w:t>
        <w:br/>
        <w:br/>
        <w:t>（3）磨砺。《廣雅·釋器》：“碫，礪也。”*清**程含章*《海安城諭父老》：“耕者碫乃鋤，樵者礪乃斧。”</w:t>
        <w:br/>
      </w:r>
    </w:p>
    <w:p>
      <w:r>
        <w:t>碬##碬</w:t>
        <w:br/>
        <w:br/>
        <w:t>碬xiá　《玉篇》下加切。</w:t>
        <w:br/>
        <w:br/>
        <w:t>〔磍碬〕高下。《玉篇·石部》：“碬，磍碬，高下也。”</w:t>
        <w:br/>
      </w:r>
    </w:p>
    <w:p>
      <w:r>
        <w:t>碭##碭</w:t>
        <w:br/>
        <w:br/>
        <w:t>〔砀〕</w:t>
        <w:br/>
        <w:br/>
        <w:t>《説文》：“碭，文石也。从石，昜聲。”</w:t>
        <w:br/>
        <w:br/>
        <w:t>dàng　《廣韻》徒浪切，去宕定。又徒郎切。陽部。</w:t>
        <w:br/>
        <w:br/>
        <w:t>（1）有花纹的石头。《説文·石部》：“碭，文石也。”《集韻·唐韻》：“碭，石之有文者。”《文選·何晏〈景福殿賦〉》：“墉垣碭基，其光昭昭。”*李善*注引《説文》曰：“碭，文石也。”</w:t>
        <w:br/>
        <w:br/>
        <w:t>（2）荡溢；振荡。《莊子·庚桑楚》：“吞舟之魚，碭而失水，則蟻能苦之。”*陸德明*釋文：“碭，徒浪反。謂碭溢而失水也。”《漢書·揚雄傳上》：“回猋肆其碭駭兮，翍桂椒，鬱栘楊。”*顔師古*注：“碭，過也；駭，動也……言回風放起，過動衆樹。”《文選·馬融〈長笛賦〉》：“震鬱怫以憑怒兮，耾碭駭以奮肆。”*李善*注引《埤蒼》曰：“耾，聲貌；碭，突也。”</w:t>
        <w:br/>
        <w:br/>
        <w:t>（3）广大。《淮南子·本經》：“當此之時，玄玄至碭而運照。”*高誘*注：“碭，大也。盛德之君，恩仁廣大，徧照四海也。”</w:t>
        <w:br/>
        <w:br/>
        <w:t>（4）山名。在*安徽省**砀山县*东南。《漢書·高帝紀上》：“*高祖*隱於*芒*、*碭*山澤間，*吕后*與人俱求，常得之。”*唐**李百藥*《謁漢高廟》：“瑞氣朝浮*碭*，祥符夜告*豐*。”</w:t>
        <w:br/>
        <w:br/>
        <w:t>（5）古地名。*春秋*时为*宋*邑，后入于*楚*，*秦*置为*砀县*，治所在今*河南省**夏邑县*东南。</w:t>
        <w:br/>
        <w:br/>
        <w:t>（6）姓。《萬姓統譜·漾韻》：“*碭*氏。*漢**碭魯賜*，*魯**申公*弟子也，以治詩，官至*東海*太守，以廉節稱。”</w:t>
        <w:br/>
      </w:r>
    </w:p>
    <w:p>
      <w:r>
        <w:t>碮##碮</w:t>
        <w:br/>
        <w:br/>
        <w:t>碮（一）tí　《集韻》田黎切，平齊定。</w:t>
        <w:br/>
        <w:br/>
        <w:t>砧。《集韻·齊韻》：“碮，砧也。”</w:t>
        <w:br/>
        <w:br/>
        <w:t>（二）dī</w:t>
        <w:br/>
        <w:br/>
        <w:t>同“隄”。《正字通·石部》：“碮，同隄。”</w:t>
        <w:br/>
      </w:r>
    </w:p>
    <w:p>
      <w:r>
        <w:t>碯##碯</w:t>
        <w:br/>
        <w:br/>
        <w:t>碯同“瑙”。《集韻·晧韻》：“碯，或作瑙。”</w:t>
        <w:br/>
      </w:r>
    </w:p>
    <w:p>
      <w:r>
        <w:t>碰##碰</w:t>
        <w:br/>
        <w:br/>
        <w:t>碰pèng</w:t>
        <w:br/>
        <w:br/>
        <w:t>（1）两物相触或相撞。如：碰杯；碰撞；碰得头破血流。《紅樓夢》第二十四回：“一邊想，一邊走，低着頭，不想一頭就碰在一個醉漢身上。”*鲁迅*《呐喊·阿Q正传》：“*阿Q*在形式上打败了，被人揪住黄辫子，在壁上碰了四五个响头。”*闻一多*《太平洋舟中见一明星》：“照着我罢！不要让我碰了礁滩。”</w:t>
        <w:br/>
        <w:br/>
        <w:t>（2）遇到。《紅樓夢》第二十四回：“前兒我出城去，碰見你們三屋裡的老四，坐着好體面的車。”*鲁迅*《故事新编·奔月》：“偏是谋生忙，便偏是多碰到些无聊事，白费工夫。”*巴金*《家》二十七：“我无意间到你们这儿来，碰见她上轿。”</w:t>
        <w:br/>
        <w:br/>
        <w:t>（3）试探。如：碰碰机会。《老殘遊記》第四回：“犯着這位喪門星，事情可就大大的不妥了！我先去碰一碰看罷。”*周立波*《暴风骤雨》第一部四：*“山东*家遭了旱荒，颗粒不收，我撇下家人奔逃*关*外来碰运气。”</w:t>
        <w:br/>
        <w:br/>
        <w:t>（4）触犯；顶撞。《老殘遊記》第五回：“俺們這個玉大人真是了不得，賽過活閻王，碰着了就是個死。”*沙汀*《记贺龙》：“我们班把人经常同敌人的大队伍碰呢。”</w:t>
        <w:br/>
        <w:br/>
        <w:t>（5）象声词。*鲁迅*《伪自由书·不负责任的坦克车》：“坦克车里面砰砰碰碰的轰炸。”*方志敏*《可爱的中国》：“拳头在讲桌上搥得碰碰响。”*殷夫*《监房的一夜》：“后来国民军，碰，打落*上海*了。”</w:t>
        <w:br/>
      </w:r>
    </w:p>
    <w:p>
      <w:r>
        <w:t>碱##碱</w:t>
        <w:br/>
        <w:br/>
        <w:t>碱（一）jiǎn</w:t>
        <w:br/>
        <w:br/>
        <w:t>同“鹼”。《中華大字典·石部》：“碱，鹼俗字。”</w:t>
        <w:br/>
        <w:br/>
        <w:t>（二）xián　《改併四聲篇海·石部》引《搜真玉鏡》：“碱，音咸。”</w:t>
        <w:br/>
      </w:r>
    </w:p>
    <w:p>
      <w:r>
        <w:t>碲##碲</w:t>
        <w:br/>
        <w:br/>
        <w:t>碲dì</w:t>
        <w:br/>
        <w:br/>
        <w:t>一种非金属元素。符号Te，原子序数52。银白色柱状结晶或棕色粉末。化学性质跟硫和硒相似，但毒性更烈。可作杀菌剂，是半导体材料，也用于陶瓷工业和玻璃工业。（新拉tellurium）</w:t>
        <w:br/>
      </w:r>
    </w:p>
    <w:p>
      <w:r>
        <w:t>碳##碳</w:t>
        <w:br/>
        <w:br/>
        <w:t>碳tàn</w:t>
        <w:br/>
        <w:br/>
        <w:t>一种非金属元素。符号C，原子序数6。为无臭无味的固体，化学性质稳定。碳是构成有机物的主要成分，冶铁和炼钢都需要它。碳和它的化合物在工业和医药上用途很广。（新拉carbonium）</w:t>
        <w:br/>
      </w:r>
    </w:p>
    <w:p>
      <w:r>
        <w:t>碴##碴</w:t>
        <w:br/>
        <w:br/>
        <w:t>碴（一）chá</w:t>
        <w:br/>
        <w:br/>
        <w:t>（1）物体的小碎块。如：冰碴；玻璃碴。*周立波*《暴风骤雨》第一部四：“*韩老六*罚他跪在铺着碗碴子的地上。”</w:t>
        <w:br/>
        <w:br/>
        <w:t>（2）器物上的破口。*老舍*《骆驼祥子》七：“崭新黑漆的车，把头折了一段，秃碴碴的露着两块白木碴儿，非常的不调和，难看。”</w:t>
        <w:br/>
        <w:br/>
        <w:t>（3）皮肉被碎片划破。如：别碴了手。</w:t>
        <w:br/>
        <w:br/>
        <w:t>（4）嫌隙；事端。如：他们俩有碴儿。*周立波*《暴风骤雨》第二部九：“怀恨在心，找碴儿吵闹。”</w:t>
        <w:br/>
        <w:br/>
        <w:t>（5）指别人提到的事或刚说完的话。*老舍*《骆驼祥子》二：“车口上的几辆车没有人答碴儿。”</w:t>
        <w:br/>
        <w:br/>
        <w:t>（二）chā</w:t>
        <w:br/>
        <w:br/>
        <w:t>〔胡子拉碴〕胡子丛生的样子。</w:t>
        <w:br/>
      </w:r>
    </w:p>
    <w:p>
      <w:r>
        <w:t>碶##碶</w:t>
        <w:br/>
        <w:br/>
        <w:t>⁹碶qì</w:t>
        <w:br/>
        <w:br/>
        <w:t>水闸。*宋**蘇軾*《録進單鍔吴中水利書》：“次置*常州*運河一十四處之㪷門、石碶、隄防，管水入江。”《農政全書·水利》：“西南鄉之田，所恃者*廣德*一湖，環百里，周以堤塘，植榆柳以為固，四面為斗門碶閘。”*清**顧炎武*《天下郡國利病書·浙江六》：“侵湖之衆，以水為病，春夏水盈，輒偷啟諸碶而縱洩之，欲湖之無涸，不可得已。”</w:t>
        <w:br/>
      </w:r>
    </w:p>
    <w:p>
      <w:r>
        <w:t>碷##碷</w:t>
        <w:br/>
        <w:br/>
        <w:t>碷同“楯”。</w:t>
        <w:br/>
      </w:r>
    </w:p>
    <w:p>
      <w:r>
        <w:t>碸##碸</w:t>
        <w:br/>
        <w:br/>
        <w:t>〔砜〕</w:t>
        <w:br/>
        <w:br/>
        <w:t>fēng</w:t>
        <w:br/>
        <w:br/>
        <w:t>硫酰基与烃基或芳香基结合而成的有机化合物。如：二甲砜；二苯砜；丙酮缩二砜。</w:t>
        <w:br/>
      </w:r>
    </w:p>
    <w:p>
      <w:r>
        <w:t>碹##碹</w:t>
        <w:br/>
        <w:br/>
        <w:t>碹同“䃠”。</w:t>
        <w:br/>
      </w:r>
    </w:p>
    <w:p>
      <w:r>
        <w:t>確##確</w:t>
        <w:br/>
        <w:br/>
        <w:t>〔确〕</w:t>
        <w:br/>
        <w:br/>
        <w:t>què　《廣韻》苦角切，入覺溪。藥部。</w:t>
        <w:br/>
        <w:br/>
        <w:t>（1）坚固；坚硬。《玉篇·石部》：“確，堅固也。”《集韻·覺韻》：“確，堅也。”《莊子·應帝王》：“正而後行，確乎能其事者而已矣。”*陸德明*釋文：“確，苦學反。*李云*：‘堅貌。’”《漢書·師丹傳》：“關内侯*師丹*端誠於國，不顧患難，執忠節，據聖法，分明尊卑之制，確然有柱石之固，臨大節而不可奪，可謂社稷之臣矣。”</w:t>
        <w:br/>
        <w:br/>
        <w:t>（2）坚定；坚决。《易·乾》：“樂則行之，憂則違之，確乎其不可拔。”*陸德明*釋文：“確乎，*鄭*云：堅高之皃。”《晋書·姚興載記下》：“（*姚弼*）每規陷害（*王）周*，*周*抗志確然，不為之屈。”《新唐書·郭子儀傳》：“進拜尚書令，*子儀*確讓。”</w:t>
        <w:br/>
        <w:br/>
        <w:t>（3）准确；真实。*南朝**梁武帝*《天監二年詔》：“可申敕諸州，月一臨訊，博詢擇善，務在確實。”*唐**徐夤*《吊崔補闕》：“縉紳傳確論，丞相取遺文。”《宋史·李常傳》：“法無新陳，便民者良；論無彼己，可久者確。”《老殘遊記續集》第五回：“途中聽人傳説有這一件事，不知道確不確，請他派人密查一查。”*鲁迅*《集外集·序言》：“或者为了意见的不同，取舍因而不确。”</w:t>
        <w:br/>
      </w:r>
    </w:p>
    <w:p>
      <w:r>
        <w:t>碻##碻</w:t>
        <w:br/>
        <w:br/>
        <w:t>碻（一）què　《廣韻》苦角切，入覺溪。</w:t>
        <w:br/>
        <w:br/>
        <w:t>同“確”。1.坚固。《廣韻·覺韻》：“確，靳固也。或作碻。”《集韻·覺韻》：“確，堅也。或作碻。”2.确实；真实。*清**陳作霖*《養龢軒隨筆》：“*張文和*公謂此論甚碻，能發*杜*詩之神髓。”*清**孫詒讓*《衛宏詔定古文官書考》：“然則古文官書之出*衛恒*，此其碻證矣。”</w:t>
        <w:br/>
        <w:br/>
        <w:t>（二）qiāo</w:t>
        <w:br/>
        <w:br/>
        <w:t>〔碻磝〕1.多石不平貌。*宋**黄簡*《犁春操為謝耕道作》：“水淫兮石齧，田碻磝兮一跬九折。”2.古城名。在今*山东省**茌平县*西南古*黄河*南岸。《水經注·河水五》引《述征記》：“*宋**元嘉*二十七年，以*王玄謨*為寧朔將軍前鋒，入*河*平*碻磝*，守之。”《北史·魏紀》：“戊辰，（*魏高祖*）行幸*碻磝*。”</w:t>
        <w:br/>
      </w:r>
    </w:p>
    <w:p>
      <w:r>
        <w:t>碼##碼</w:t>
        <w:br/>
        <w:br/>
        <w:t>〔码〕</w:t>
        <w:br/>
        <w:br/>
        <w:t>mǎ　《廣韻》莫下切，上馬明。</w:t>
        <w:br/>
        <w:br/>
        <w:t>（1）〔碼碯〕同“瑪瑙”。《玉篇·石部》：“碼，碼碯，石次玉也。”《集韻·馬韻》：“碼，碼碯。或从玉。”《新唐書·西域傳下·拂菻》：“土多金、銀、夜光璧、明月珠、大貝、車渠、碼碯、木難、孔翠、虎魄。”参见“瑪”。</w:t>
        <w:br/>
        <w:br/>
        <w:t>（2）表示数目的符号。如：数码；号码；页码；码子。</w:t>
        <w:br/>
        <w:br/>
        <w:t>（3）计算数目的用具。如：砝码；筹码。</w:t>
        <w:br/>
        <w:br/>
        <w:t>（4）*英**美*制长度单位。英语yard的译名。1码=3英尺；1英里=1760码。与公制及市制的关系是：1码=0.9144米=2·743市尺。</w:t>
        <w:br/>
        <w:br/>
        <w:t>（5）指一件事或一类的事。如：一码事。</w:t>
        <w:br/>
        <w:br/>
        <w:t>（6）方言。堆叠；垒起。*周立波*《暴风骤雨》第一部十八：“他走出北门，走过黄泥河子桥，在荒甸子里，砍了一整天梢条，码在河沿上。”</w:t>
        <w:br/>
        <w:br/>
        <w:t>（7）指垒成的堆。相当于“垛”。*周立波*《暴风骤雨》第一部十八：“风助火势，不大一会，一码柴火全都烧光了。”</w:t>
        <w:br/>
      </w:r>
    </w:p>
    <w:p>
      <w:r>
        <w:t>碽##碽</w:t>
        <w:br/>
        <w:br/>
        <w:t>碽gōng　《廣韻》古紅切，平東見。</w:t>
        <w:br/>
        <w:br/>
        <w:t>（1）撞击声。《玉篇·石部》：“碽，擊聲。”</w:t>
        <w:br/>
        <w:br/>
        <w:t>（2）拱形石或拱形桥。*明**范守己*《登太華賦》：“汰僊汕之石碽兮，澲潏淈而泌渤。”</w:t>
        <w:br/>
        <w:br/>
        <w:t>（3）姓。《字彙補·石部》：“碽，姓。《太常寺志》：‘*明祖*妃*碽*氏。’”</w:t>
        <w:br/>
      </w:r>
    </w:p>
    <w:p>
      <w:r>
        <w:t>碾##碾</w:t>
        <w:br/>
        <w:br/>
        <w:t>碾niǎn　《廣韻》女箭切，去線泥。又《集韻》尼展切。</w:t>
        <w:br/>
        <w:br/>
        <w:t>（1）用于滚压和研磨的工具。如：水碾；石碾；汽碾。《集韻·綫韻》：“碾，所以轢物器也。”《篇海類編·地理類·石部》：“碾，水輾也，所以轢物也。”《魏書·崔亮傳》：“*亮*在*雍州*讀《杜預傳》，見為八磨，嘉其有濟時用，遂教民為碾。”*唐**陸羽*《茶經·四之器》：“碾以橘木為之，次以梨桑桐柘為臼，内圓而外方。”*宋**陸游*《十一月上七日蔬飯騾嶺小店》：“*建谿*小春初出碾，一碗細乳浮銀粟。”*赵树理*《孟祥英翻身》：“一天，她一个人架着驴到碾上碾米。”</w:t>
        <w:br/>
        <w:br/>
        <w:t>(2)滚压；研磨。如碾米；碾茶；碾场。《集韻·𤫏韻》：“碾，磨也。”《太平御覽》卷七百六十二引《通俗文》：“石碢轢榖曰碾。”唐白居易《潯陽春·春來》：“金谷蹋花香騎入，曲江碾草鈿車行。”宋陸游《卜算子·詠梅》：“零落成泥碾作塵，只有香如故。”《水滸全傳》第五十三回：“一羣白鶴聽經，數個青衣碾藥。”柳青《创业史》第二十三章：“侄婶在铁轮牛车碾下很深的车辙的路上碰了面。”</w:t>
        <w:br/>
        <w:br/>
        <w:t>（3）车磨玉石。*唐**李賀*《春懷引》：“蟾蜍碾玉挂明弓，捍撥銺金打仙鳳。”《京本通俗小説·碾玉觀音》：“這塊玉上尖下圓，甚是不好，只好碾一個*南海觀音*。”*元**王惲*《玉堂嘉話》卷二：“看古玉器當解其刀刻、碾刻者；刀刻為上，與碾刻蓋相去甚遠。”</w:t>
        <w:br/>
        <w:br/>
        <w:t>（4）撵，赶。后作“攆”。*明**李實*《蜀語》：“趕曰碾，趕上前人曰碾上。趕雞曰碾雞，以轉動行極易及也。”《古今小説·新橋市韓五賣春情》：“胖婦人聽得八老説了，没出氣處，碾那老婆子道：‘你七老八老怕兀誰？不出去門前叫駡這短命多嘴的鴨黄兒！’”</w:t>
        <w:br/>
      </w:r>
    </w:p>
    <w:p>
      <w:r>
        <w:t>碿##碿</w:t>
        <w:br/>
        <w:br/>
        <w:t>碿（一）sù　《集韻》蘇骨切，入没心。</w:t>
        <w:br/>
        <w:br/>
        <w:t>磨。《集韻·没韻》：“碿，磨也。”</w:t>
        <w:br/>
        <w:br/>
        <w:t>（二）xiè　《正字通》讀如屑。</w:t>
        <w:br/>
        <w:br/>
        <w:t>碎石。《正字通·石部》：“碿，碎石也。”</w:t>
        <w:br/>
      </w:r>
    </w:p>
    <w:p>
      <w:r>
        <w:t>磀##磀</w:t>
        <w:br/>
        <w:br/>
        <w:t>磀é　《集韻》鄂格切，入陌疑。</w:t>
        <w:br/>
        <w:br/>
        <w:t>〔礋磀〕见“礋”。</w:t>
        <w:br/>
      </w:r>
    </w:p>
    <w:p>
      <w:r>
        <w:t>磁##磁</w:t>
        <w:br/>
        <w:br/>
        <w:t>磁cí　《集韻》牆之切，平之從。</w:t>
        <w:br/>
        <w:br/>
        <w:t>（1）指物体能吸引铁、镍、鈷等物质的性能。也为石名，即磁石，俗称吸铁石。《集韻·之韻》：“礠，石名，可以引鍼。或省。”《篇海類編·地理類·石部》：“磁，石似鐵也。又石可引鐵。《本艸》云：‘山之陽産鐵者，其陰必有磁石。’”《山海經·北山經》：“磁石吸鐵，瑇瑁取芥。”*鲁迅*《坟·摩罗诗力说》：“思想所趣，如磁指南。”</w:t>
        <w:br/>
        <w:br/>
        <w:t>（2）紧密。*老舍*《骆驼祥子》十二：“脚踏实地的走，雪很磁实，发着一点点响声。”*李准*《李双双小传》：“这块谷子的谷穗长的足有一尺多长，粗实实的又硬又磁。”</w:t>
        <w:br/>
        <w:br/>
        <w:t>（3）同“瓷”。如：磁窑；磁器。《中華大字典·石部》：“磁，瓷俗字。”*明**謝肇淛*《五雜組·物部》：“今俗語窰器，謂之磁器者，蓋*河南**磁州*窰最多，故相沿名之。”《徐霞客遊記·滇遊日記八》：“臼側有白磁一，乃昔人置以飲水者。”《紅樓夢》第四十一回：“這木頭的可比不得磁的，那都是一套，定要吃遍一套才算呢。”</w:t>
        <w:br/>
        <w:br/>
        <w:t>（4）古州名。治所在今*河北省**磁县*。辖境相当今*河北省**邯郸县*、*磁县*、*武安市*等地。*隋*置*慈州*，*唐*改“慈”为“磁”。*宋**王溥*《唐會要》卷九十一：“七年五月，加賜*澤*、*潞*、*磁*、*邢*、*洛*五州府縣官料錢二萬貫文。”《宋史·岳飛傳》：“盡*磁*、*相*、*開*、*德*、*澤*、*潞*、*晋*、*絳*、*汾*、*隰*之境，皆期日興兵，與官軍會。”</w:t>
        <w:br/>
        <w:br/>
        <w:t>（5）县名。1913年由州改，在*河北省*。</w:t>
        <w:br/>
      </w:r>
    </w:p>
    <w:p>
      <w:r>
        <w:t>磂##磂</w:t>
        <w:br/>
        <w:br/>
        <w:t>磂（一）liú　《集韻》力求切，平尤來。</w:t>
        <w:br/>
        <w:br/>
        <w:t>同“硫”。《集韻·尤韻》：“硫，硫黄，藥石。或作磂。”《别雅》卷三：“磂黄，硫黄也。”*唐**馮贄*《雲仙雜記》：“*元載*飲食冷物用磂黄碗。”</w:t>
        <w:br/>
        <w:br/>
        <w:t>（二）liù　《集韻》力救切，去宥來。</w:t>
        <w:br/>
        <w:br/>
        <w:t>同“鎦”。铁锅。《集韻·宥韻》：“鎦，*梁州*謂釜曰鎦。或从石。”</w:t>
        <w:br/>
      </w:r>
    </w:p>
    <w:p>
      <w:r>
        <w:t>磃##磃</w:t>
        <w:br/>
        <w:br/>
        <w:t>磃（一）sī　《廣韻》息移切，平支心。</w:t>
        <w:br/>
        <w:br/>
        <w:t>〔磃氏〕*汉*宫苑馆名。《玉篇·石部》：“磃，宫名。”《廣韻·支韻》：“磃，館名。”《漢書·郊祀志》：“是時上求神君，舍之*上林*中*磃氏館*。”</w:t>
        <w:br/>
        <w:br/>
        <w:t>（二）tí　《集韻》田黎切，平齊定。</w:t>
        <w:br/>
        <w:br/>
        <w:t>〔磄磃〕怪石。《集韻·齊韻》：“磃，磄磃，怪石。”</w:t>
        <w:br/>
      </w:r>
    </w:p>
    <w:p>
      <w:r>
        <w:t>磄##磄</w:t>
        <w:br/>
        <w:br/>
        <w:t>磄táng　《廣韻》徒郎切，平唐定。</w:t>
        <w:br/>
        <w:br/>
        <w:t>〔磅磄〕也作“旁唐”。广大貌。《古文苑·宋玉〈笛賦〉》：“其處磅磄千仞，絶谿凌牟，隆崛萬丈，磐石雙起。”*章樵*注：“旁唐，言盤礴也。”</w:t>
        <w:br/>
      </w:r>
    </w:p>
    <w:p>
      <w:r>
        <w:t>磅##磅</w:t>
        <w:br/>
        <w:br/>
        <w:t>磅（一）pāng　《廣韻》普郎切，平唐滂。又撫庚切。</w:t>
        <w:br/>
        <w:br/>
        <w:t>（1）石坠声。《玉篇·石部》：“磅，石聲也。”《廣韻·庚韻》：“磅，小石落聲。”《集韻·唐韻》：“磅，隕石聲。”</w:t>
        <w:br/>
        <w:br/>
        <w:t>（2）象声词。《廣雅·釋詁四》：“磅，聲也。”《文選·司馬相如〈上林賦〉》：“沈沈隱隱，砰磅訇礚。”*李善*注引*司馬彪*曰：“砰磅訇礚，皆水聲也。”《東周列國志》第六十四回：“*解肅*一槍刺來，*督戎*一戟拉去，戟勢去重，磅的一聲，那枝槍磖為兩段。”</w:t>
        <w:br/>
        <w:br/>
        <w:t>（3）击石。《集韻·庚韻》：“磅，擊石。”</w:t>
        <w:br/>
        <w:br/>
        <w:t>（二）páng</w:t>
        <w:br/>
        <w:br/>
        <w:t>〔磅礴〕也作“旁薄”、“旁礴”、“旁魄”。1.充满；扩展。《莊子·逍遥遊》：“之人也，之德也，將磅礴萬物以為一世蘄乎亂。”*王先謙*集解：“*李*云：‘磅礴猶旁礴。’*李楨*云：‘亦作旁魄。廣被意也。’”2.广大无边之貌。*晋**陸機*《挽歌》：“磅礴立四極，穹隆放蒼天。”*唐**李深*《遊爛柯山》：“嵌空横洞天，磅礴倚崖巘。”*毛泽东*《七律·长征》：“*五岭*逶迤腾细浪，*乌蒙*磅礴走泥丸。”</w:t>
        <w:br/>
        <w:br/>
        <w:t>（三）bàng</w:t>
        <w:br/>
        <w:br/>
        <w:t>（1）英语pound的音译。*英**美*制重量单位。一磅合0.4536千克。*曹禺*《日出》第二幕：“五毛钱一磅的牛肉简直是不能吃。你看，每天四磅生牛肉搁在它面前，它闻闻，连看都不看，夹着尾巴就走了。”</w:t>
        <w:br/>
        <w:br/>
        <w:t>（2）磅秤，一种有底座的秤。</w:t>
        <w:br/>
        <w:br/>
        <w:t>（3）用磅秤称重量。如：磅体重；把这袋米磅一磅。</w:t>
        <w:br/>
        <w:br/>
        <w:t>（4）点的旧称。印刷上计算活字及字模大小的单位，约等于0.35毫米。</w:t>
        <w:br/>
      </w:r>
    </w:p>
    <w:p>
      <w:r>
        <w:t>磆##磆</w:t>
        <w:br/>
        <w:br/>
        <w:t>磆（一）huá　《廣韻》户八切，入黠匣。</w:t>
        <w:br/>
        <w:br/>
        <w:t>〔磆石〕也作“滑石”。药名。《玉篇·石部》：“磆，磆石也。”《集韻·黠韻》：“磆，磆石，藥名。”</w:t>
        <w:br/>
        <w:br/>
        <w:t>（二）kě　《集韻》丘葛切，入曷溪。</w:t>
        <w:br/>
        <w:br/>
        <w:t>可制器具的石头。《集韻·曷韻》：“磆，石可為器。”</w:t>
        <w:br/>
        <w:br/>
        <w:t>（三）gū</w:t>
        <w:br/>
        <w:br/>
        <w:t>〔磆碌〕也作“骨碌”。滚动。*茅盾*《子夜》四：“一磆碌就翻身坐起来。”</w:t>
        <w:br/>
      </w:r>
    </w:p>
    <w:p>
      <w:r>
        <w:t>磇##磇</w:t>
        <w:br/>
        <w:br/>
        <w:t>磇同“砒”。《廣韻·齊韻》：“磇，磇霜，石藥。出《道書》。”《集韻·齊韻》：“砒，藥石。或作磇。”</w:t>
        <w:br/>
      </w:r>
    </w:p>
    <w:p>
      <w:r>
        <w:t>磈##磈</w:t>
        <w:br/>
        <w:br/>
        <w:t>磈（一）wěi　㊀《廣韻》於鬼切，上尾影。</w:t>
        <w:br/>
        <w:br/>
        <w:t>（1）〔磈硊〕1.山石貌。《廣韻·尾韻》：“磈，磈硊，石山皃。”《楚辭·劉安〈招隱士〉》：“碅磳磈硊。”*洪興祖*補注：“磈硊，石貌。”2.足曲。《玉篇·石部》：“硊，磈硊，足曲也。”</w:t>
        <w:br/>
        <w:br/>
        <w:t>（2）高峻貌。《史記·司馬相如列傳》：“𨸏陵别島，崴磈嵔瘣。”*張守節*正義：“皆高峻貌。”*唐**暢當*《蒲中道中二首》之一：“蒼蒼*中條山*，厥形極奇磈。”</w:t>
        <w:br/>
        <w:br/>
        <w:t>㊁《集韻》五賄切，上賄疑。</w:t>
        <w:br/>
        <w:br/>
        <w:t>同“䃬”。众石貌。《集韻·賄韻》：“䃬，衆石貌。或省。”</w:t>
        <w:br/>
        <w:br/>
        <w:t>㊂《集韻》五委切，上紙疑。</w:t>
        <w:br/>
        <w:br/>
        <w:t>同“硊”。《集韻·紙韻》：“硊，碨硊，石也。或从鬼。”</w:t>
        <w:br/>
        <w:br/>
        <w:t>（二）kuǐ　《廣韻》口猥切，上賄溪。</w:t>
        <w:br/>
        <w:br/>
        <w:t>（1）〔磈礧〕也作“磈磊”、“磈磥”、“磈壘”。1.石。《廣韻·賄韻》：“磈，磈礧，石也。”2.石不平貌。*南朝**梁**何遜*《和劉諮議守風》：“蕭條疾帆流，磈礧衝波白。”3.比喻郁积在胸中的不平之气。《石鐘山志·周埏〈石鐘山亭〉》：“為舒磈礧憑欄眺，欲扣噌吰待月聽。”</w:t>
        <w:br/>
        <w:br/>
        <w:t>（2）用同“塊（kuài）”。*宋**杜綰*《雲林石譜》卷上：“向山之巔，險峻處兩邊各有列石數十磈，從地生出者。”《元史·食貨志二》：“碧甸子，在*和林*者，*至元*十年，命*烏馬兒*採之。在*會川*者，二十一年輸一千餘磈。”</w:t>
        <w:br/>
      </w:r>
    </w:p>
    <w:p>
      <w:r>
        <w:t>磉##磉</w:t>
        <w:br/>
        <w:br/>
        <w:t>磉sǎng　《廣韻》蘇朗切，上蕩心。</w:t>
        <w:br/>
        <w:br/>
        <w:t>础石，柱下石礅。如：磉礅。《廣韻·蕩韻》：“磉，柱下石也。”《正字通·石部》：“磉，俗呼礎曰磉。”《梁書·諸夷傳·扶南》：“（穿土）可深九尺許，方至石磉，磉下有石函。”《五燈會元·徑山杲禪師法嗣》：“大小岳上座，口似磉盤。”*明**袁宏道*《場屋後記》：“有殿磉石潤潔，疑即*范陽*白石。”</w:t>
        <w:br/>
      </w:r>
    </w:p>
    <w:p>
      <w:r>
        <w:t>磊##磊</w:t>
        <w:br/>
        <w:br/>
        <w:t>《説文》：“磊，衆石也。从三石。”</w:t>
        <w:br/>
        <w:br/>
        <w:t>lěi　《廣韻》落猥切，上賄來。微部。</w:t>
        <w:br/>
        <w:br/>
        <w:t>（1）众石累积貌。《説文·石部》：“磊，衆石也。”《楚辭·九歌·山鬼》：“采三秀兮於山間，石磊磊兮葛蔓蔓。”*洪興祖*補注：“磊，衆石貌。”《古詩十九首》之三：“青青陵上柏，磊磊澗中石。”《天工開物·丹青》：“磊然白石謂之朱砂牀。”</w:t>
        <w:br/>
        <w:br/>
        <w:t>（2）垒，堆砌。*元**劉伯亨*《朝元樂》：“粉粧成峻嶺深溪，銀磊就高臺短砌。”*明**湯顯祖*《紫釵記·劍合釵圓》：“磊心情幾粟明珠，點顔色片茸香翠。”《西遊記》第十三回：“香馥馥野花開，密叢叢亂石磊。”</w:t>
        <w:br/>
        <w:br/>
        <w:t>（3）大貌。《文選·木華〈海賦〉》：“㴸泊柏而迆颺，磊匒匌而相豗。”*李善*注：“磊，大貌。”*李周翰*注：“言小波疾而邪起，猶大波而重叠相擊。”</w:t>
        <w:br/>
      </w:r>
    </w:p>
    <w:p>
      <w:r>
        <w:t>磋##磋</w:t>
        <w:br/>
        <w:br/>
        <w:t>磋cuō　《廣韻》七何切，平歌清。又七過切。歌部。</w:t>
        <w:br/>
        <w:br/>
        <w:t>（1）以象牙磨制成器物。《爾雅·釋器》：“象謂之磋。”《玉篇·石部》：“磋，治象也。”《詩·衛風·淇奥》：“如切如磋，如琢如磨。”*毛*傳：“治骨曰切，象曰磋。”</w:t>
        <w:br/>
        <w:br/>
        <w:t>（2）泛指磨制；磨擦。《廣雅·釋詁三》：“磋，磨也。”《集韻·箇韻》：“磋，磨治也。”*章炳麟*《新方言·釋器》：“《爾雅》象謂之磋，玉謂之琢。今玉工謂攻玉為磋玉，則通名也。”《搜神記》卷十八：“（鬼）矃目磋齒，形貌可惡。”*徐珂*《清稗類鈔·鑒賞類》：“石初剖時，須以琉球礪石磋之。”</w:t>
        <w:br/>
        <w:br/>
        <w:t>（3）研讨。如：磋商。《管子·弟子》：“相切相磋，各長其儀。”《晋書·劉寔傳》：“何不旦夕切磋，使知過而自改邪！”</w:t>
        <w:br/>
      </w:r>
    </w:p>
    <w:p>
      <w:r>
        <w:t>磌##磌</w:t>
        <w:br/>
        <w:br/>
        <w:t>磌tián　《廣韻》徒年切，平先定。又職鄰切。</w:t>
        <w:br/>
        <w:br/>
        <w:t>（1）石落声。《集韻·先韻》：“磌，石落聲。”《公羊傳·僖公十六年》：“霣石記聞，聞其磌然，視之則石，察之則五。”</w:t>
        <w:br/>
        <w:br/>
        <w:t>（2）柱下石础。《廣雅·釋宫》：“磌，礩也。”《文選·班固〈西都賦〉》：“雕玉磌以居楹，裁金璧以飾璫。”*李善*注：“言彫刻玉礩，以居楹柱也。”*宋**李誡*《營造法式》卷三“柱礎”原注：“其名有六：一曰礎，二曰礩，三曰磶，四曰磌，五曰磩，六曰磉。今謂之石碇。”</w:t>
        <w:br/>
      </w:r>
    </w:p>
    <w:p>
      <w:r>
        <w:t>磍##磍</w:t>
        <w:br/>
        <w:br/>
        <w:t>磍（一）xiá　《廣韻》古黠切，入黠見。又《集韻》下瞎切。</w:t>
        <w:br/>
        <w:br/>
        <w:t>〔碣磍〕见“碣”。</w:t>
        <w:br/>
        <w:br/>
        <w:t>（二）qià　《廣韻》枯鎋切，入鎋溪。</w:t>
        <w:br/>
        <w:br/>
        <w:t>剥。《廣韻·鎋韻》：“磍，剥也。”</w:t>
        <w:br/>
        <w:br/>
        <w:t>（三）yà　《集韻》乙轄切，入鎋影。</w:t>
        <w:br/>
        <w:br/>
        <w:t>〔磍☀〕石地不平。《集韻·舝韻》：“磍，磍☀，石地不平。”</w:t>
        <w:br/>
      </w:r>
    </w:p>
    <w:p>
      <w:r>
        <w:t>磎##磎</w:t>
        <w:br/>
        <w:br/>
        <w:t>磎xī（旧读qī）　《廣韻》苦奚切，平齊溪。</w:t>
        <w:br/>
        <w:br/>
        <w:t>同“谿”。山谷。《集韻·齊韻》：“谿，或从水、从山、从石。”*漢**馬融*《長笛賦》：“託九成之孤岑兮，臨萬仞之石磎。”*唐**柳宗元*《同劉二十八院長述舊言懷》：“岸蘆翻毒蜃，磎竹鬭狂犘。”*唐**唐求*《夜上隱居寺》：“尋師擬學空，空住*虎磎*東。”</w:t>
        <w:br/>
      </w:r>
    </w:p>
    <w:p>
      <w:r>
        <w:t>磏##磏</w:t>
        <w:br/>
        <w:br/>
        <w:t>《説文》：“磏，厲石也。一曰赤色。从石，兼聲。讀若鎌。”</w:t>
        <w:br/>
        <w:br/>
        <w:t>（一）lián　《集韻》離鹽切，平鹽來。談部。</w:t>
        <w:br/>
        <w:br/>
        <w:t>（1）红色的磨刀石。《説文·石部》：“磏，厲石也。一曰赤色。”《玉篇·石部》：“磏，赤礪石。”</w:t>
        <w:br/>
        <w:br/>
        <w:t>（2）激励；磨炼。《韓非子·六反》：“行劍攻殺，暴憿之民也，而世尊之曰磏勇之士。”*陈奇猷*集釋引*洪頤煊*曰：“磏勇之士，謂以勇自厲之士。”《韓詩外傳》卷一：“仁道有四，磏為下。有聖仁者，有智仁者，有德仁者，有磏仁者。”*趙懷玉*校注：“磏，蓋苦節過中以自厲為仁者。”*宋**蘇軾*《蘇世美哀辭》：“永言告鈞，守窮潛兮，苦心危腸，自磨磏兮。”</w:t>
        <w:br/>
        <w:br/>
        <w:t>（3）石之有棱角者。《正字通·石部》：“磏，石有稜也。”*清**龔自珍*《五經大義終始論》：“摶土而為陶，鑿山而為磏，以立城郭、倉廪、宫室。”</w:t>
        <w:br/>
        <w:br/>
        <w:t>（4）同“廉”。《字彙補·石部》：“磏，古廉字。”</w:t>
        <w:br/>
        <w:br/>
        <w:t>（二）qiān</w:t>
        <w:br/>
        <w:br/>
        <w:t>〔大磏〕地名。在*贵州省*。</w:t>
        <w:br/>
      </w:r>
    </w:p>
    <w:p>
      <w:r>
        <w:t>磐##磐</w:t>
        <w:br/>
        <w:br/>
        <w:t>pán　《廣韻》薄官切，平桓並。元部。</w:t>
        <w:br/>
        <w:br/>
        <w:t>（1）大石。《玉篇·石部》：“磐，大石也。”《集韻·桓韻》：“磐，大石。一曰山石之安者。”《韓非子·顯學》：“磐不生粟，象人不可使距敵也。”《史記·孝文本紀》：“*高帝*封王子弟，地犬牙相制，此所謂磐石之宗也。”*鲁迅*《集外集·自题小像》：“灵台无计逃神矢，风雨如磐闇故园。”</w:t>
        <w:br/>
        <w:br/>
        <w:t>（2）水滨小丘。《正字通·石部》：“磐，《漢武紀》引《易》作般，註：‘磐，水涯堆也。’”《易·漸》：“鴻漸于磐。”*王引之*述聞：“《史記·孝武紀》、《封禪書》、《漢書·郊祀志》並載*武帝*詔曰：‘鴻漸于般。’*孟康*注曰：‘般，水涯堆也。’其義為長……*許*氏《説文》偁：‘《易》*孟*氏古文也。’而其書有般無磐，則古文《周易》作般不作磐可知。祇以《後漢》注家解為磐石，故其字遂作磐。”*宋**文彦博*《鴻漸于陸賦》：“且夫棲林木者甫濱於山足，集磐干者尚邇於水湄。”</w:t>
        <w:br/>
        <w:br/>
        <w:t>（3）通“盤”。盘桓不进貌。《正字通·石部》：“磐，亦作盤。”《易·屯》：“磐桓，利居貞，利建侯。”*孔穎達*疏：“磐桓，不進之貌。”*陸德明*釋文：“磐，本亦作盤。”《後漢書·宋意傳》：“而室第相望，久磐京邑。”*李賢*注：“磐，謂磐桓不去。”</w:t>
        <w:br/>
      </w:r>
    </w:p>
    <w:p>
      <w:r>
        <w:t>磑##磑</w:t>
        <w:br/>
        <w:br/>
        <w:t>〔硙〕</w:t>
        <w:br/>
        <w:br/>
        <w:t>《説文》：“磑，䃺也。从石，豈聲。古者*公輸班*作磑。”</w:t>
        <w:br/>
        <w:br/>
        <w:t>（一）wèi　《廣韻》五對切，去隊疑。又五灰切。微部。</w:t>
        <w:br/>
        <w:br/>
        <w:t>（1）磨，碾碎谷物的器具。《急就篇》：“碓磑扇隤舂簸揚。”《説文·石部》：“磑，䃺也。古者*公輸班*作磑。”*唐**玄應*《一切經音義》卷十四：“舂磨，*郭璞*注《方言》云：‘磑即磨也。’《世本》‘*輸班*作磑’，北土名也，*江*南呼磨也。”《六書故·地理二》：“磑，合兩石琢其中為齒相切以磨物曰磑。”《北齊書·高隆之傳》：“又鑿渠引*漳水*周流城郭，造治碾磑，並有利於時。”*唐**張喬*《送友人往宜春》：“野橋喧磑水，山郭入樓雲。”*宋**黄庭堅*《雙井茶送子瞻》：“我家江南摘雲腴，落磑霏霏雪不如。”</w:t>
        <w:br/>
        <w:br/>
        <w:t>（2）磨，使物粉碎。《太玄·疑》：“陰陽相磑，物咸彫離，若是若非。”*宋衷*注：“物相切磨稱磑。”《資治通鑑·後晋高祖天福二年》：“皆命發其骨，磑而颺之。”*胡三省*注：“磑，䃺也，今人謂之磨。”*宋**陸游*《蝸廬》：“有書嬾讀吾堪愧，睡起何妨自磑茶。”</w:t>
        <w:br/>
        <w:br/>
        <w:t>（二）ái　《集韻》魚開切，平咍疑。微部。</w:t>
        <w:br/>
        <w:br/>
        <w:t>〔磑磑〕1.高貌。《集韻·咍韻》：“磑，磑磑，高皃。”《文選·宋玉〈高唐賦〉》：“盤岸㠝岏，裖陳磑磑。”*李善*注：“磑磑，高貌。”2.聚积。《古今韻會舉要·灰韻》：“磑，積也。”《漢書·禮樂志》：“磑磑即即，師象山則。”*顔師古*注引*孟康*曰：“磑磑，崇積也。”3.洁白光亮貌。也作“皚皚”。《文選·枚乘〈七發〉》：“白刃磑磑，矛戟交錯。”*李善*注：“《六韜》書刀銘曰：‘刀刺磑磑。’”*元**朱德潤*《居庸雪中》：“雪意似憐天設險，高卑舖作白磑磑。”4.坚硬。《方言》卷十二：“磑，堅也。”《玉篇·石部》：“磑，堅石也。”《文選·張衡〈思玄賦〉》：“行積冰之磑磑兮，清泉沍而不流。”*李善*注引《方言》曰：“磑磑，堅也。”*清**王又旦*《自千尺嶂緣猢猻愁行》：“萬狀石磑磑，紛垂繘纚纚。”</w:t>
        <w:br/>
        <w:br/>
        <w:t>（三）gài　《集韻》居代切，去代見。</w:t>
        <w:br/>
        <w:br/>
        <w:t>同“𧰙”。切近。《集韻·代韻》：“𧰙，切近也。或作磑。”</w:t>
        <w:br/>
      </w:r>
    </w:p>
    <w:p>
      <w:r>
        <w:t>磒##磒</w:t>
        <w:br/>
        <w:br/>
        <w:t>《説文》：“磒，落也。从石，員聲。《春秋傳》曰：‘磒石于*宋*五。’”</w:t>
        <w:br/>
        <w:br/>
        <w:t>yǔn　《廣韻》于敏切，上軫云。諄部。</w:t>
        <w:br/>
        <w:br/>
        <w:t>同“隕”。坠落。《説文·石部》：“磒，落也。《春秋傳》曰：‘磒石于*宋*五。’”*段玉裁*注：“磒與隕音義同。隕者，从高下也。《春秋經·僖公十有六年》：‘隕石于*宋*五。’《左》、《穀》作霣。*許*所據《左傳》作磒。《釋詁》：‘隕、磒，落也。’*郭*云：‘磒，猶隕也。’”《列子·周穆王》：“化人移之，王若磒虚焉。”*張湛*注：“磒，墜也。”</w:t>
        <w:br/>
      </w:r>
    </w:p>
    <w:p>
      <w:r>
        <w:t>磓##磓</w:t>
        <w:br/>
        <w:br/>
        <w:t>磓（一）duī　《廣韻》都回切，平灰端。</w:t>
        <w:br/>
        <w:br/>
        <w:t>（1）聚石成堆。《正字通·石部》：“磓，聚石也。”</w:t>
        <w:br/>
        <w:br/>
        <w:t>（2）堆聚。《敦煌變文集·無常經講經文》：“壘珍珠，磓白玉，滿庫陵（綾）羅有千束。”*宋**梅堯臣*《乙酉六月二十一日予應辟許昌》：“南庭蒲萄架，萬乳纍將磓。”</w:t>
        <w:br/>
        <w:br/>
        <w:t>（3）坠落，绳端系石使之下坠。《廣韻·灰韻》：“磓，落也。”《集韻·灰韻》：“𥑵，以石投下。或从追。”*唐**李白*《上崔相百憂章》：“火焚*昆山*，玉石相磓。”*宋**蘇軾*《東坡志林》卷一：“山八九折，折處輒為潭，深者磓石五丈，不得其所止。”</w:t>
        <w:br/>
        <w:br/>
        <w:t>（4）撞击；冲击。《文選·木華〈海賦〉》：“岑嶺飛騰而反覆，五嶽鼓舞而相磓。”*李善*注：“磓，猶激也。”*清**黄景仁*《前觀潮行》：“砰崖磓嶽萬穴號，雄呿雌吟六節摇。”</w:t>
        <w:br/>
        <w:br/>
        <w:t>（二）zhuì</w:t>
        <w:br/>
        <w:br/>
        <w:t>同“硾”。敲；击。《字彙·石部》：“磓，與硾同。”*唐**李賀*《官街鼓》：“磓碎千年日長白，*孝武**秦皇*聽不得。”*唐**孟郊*《寒溪九首》之三：“篙工磓玉星，一路隨迸螢。”</w:t>
        <w:br/>
      </w:r>
    </w:p>
    <w:p>
      <w:r>
        <w:t>磔##磔</w:t>
        <w:br/>
        <w:br/>
        <w:t>《説文》：“磔，辜也。从桀，石聲。”</w:t>
        <w:br/>
        <w:br/>
        <w:t>zhé　《廣韻》陟格切，入陌知。鐸部。</w:t>
        <w:br/>
        <w:br/>
        <w:t>（1）车裂，古代分裂肢体的酷刑。《説文·桀部》：“磔，辜也。”*段玉裁*注：“《辛部》曰：‘辜，罪也，掌戮殺王之親者辜之。’注：‘辜之言枯也。’……按：凡言磔者，開也，張也，刳其胷腹而張之，令其乾枯不收。”《字彙·石部》：“磔，裂也。”《荀子·宥坐》：“女以諫者為必用邪？*吴子胥*不磔*姑蘇*東門外乎！”*楊倞*注：“磔，車裂也。”《後漢書·董卓傳》：“恨不得磔裂姦賊於都市，以謝天地！”*李賢*注：“磔，車裂之也。”《新唐書·薛仁杲傳》：“嘗得*庾信*子*立*，怒其不降，磔之火，漸割以啖士。”又陈尸为磔。《漢書·景帝紀》：“*中元*二年，改磔曰棄市。”*顔師古*注：“磔，謂張其尸也。”</w:t>
        <w:br/>
        <w:br/>
        <w:t>（2）张；开。《廣雅·釋詁一》：“磔，張也。”又《釋詁三》：“磔，開也。”《晋書·桓温傳》：“*温*眼如紫石棱，鬚作蝟毛磔。”《資治通鑑·漢獻帝建安元年》：“但能張磔網羅，而目理甚疏。”*胡三省*注：“磔，開也。”*明**劉基*《郁離子·象虎》：“馬雷呴而前，攫而噬之，顱磔而死。”</w:t>
        <w:br/>
        <w:br/>
        <w:t>（3）禳祭，分裂牲体以祭祀鬼神。《爾雅·釋天》：“祭星曰布，祭風曰磔。”*郭璞*注：“今俗當大道中磔狗云以止風此其象。”《吕氏春秋·季春》：“九門磔禳，以畢春氣。”《史記·秦本紀》“初伏，以狗禦蠱”*唐**張守節*正義：“磔，禳也。狗，陽畜也。以狗張磔於郭四門，禳卻熱毒氣也。”《禮記·月令》：“九門磔攘。”*孫希旦*集解：“磔，磔裂牲體也。九門磔攘者，逐疫至於國外，因磔牲以祭國門之神，欲其攘除凶災，禁止疫鬼，勿使復入也。”*宋**蘇軾*《和子由除日見寄》：“愁來豈有魔，煩汝為攘磔。”</w:t>
        <w:br/>
        <w:br/>
        <w:t>（4）汉字书法之一，右下方的捺笔。*唐**歐陽詢*《八法》：“啄騰凌而速進，磔抑趞以遲移。”《書苑菁華·唐太宗筆法訣》：“為波必磔，貴三折而遺毫。”《夷門廣牘·法書通釋》：“磔者波也，而謂之磔者，微直曰磔，横曰波耳。”*清**紀昀*《閲微草堂筆記·槐西雜志三》：“刮視字稜，相其波磔，似是八分書耳。”</w:t>
        <w:br/>
      </w:r>
    </w:p>
    <w:p>
      <w:r>
        <w:t>磕##磕</w:t>
        <w:br/>
        <w:br/>
        <w:t>《説文》：“磕，石聲。从石，盍聲。”</w:t>
        <w:br/>
        <w:br/>
        <w:t>（一）kē　《廣韻》苦盍切，入盍溪。又苦蓋切，苦曷切。盍部。</w:t>
        <w:br/>
        <w:br/>
        <w:t>（1）象声词。石头撞击声。《説文·石部》：“磕，石聲。”《正字通·石部》：“磕，兩石相擊聲。”*漢**司馬相如*《子虚賦》：“礧石相擊，硍硍磕磕。”*漢**王褒*《九懷·尊嘉》：“榜舫兮下流，東注兮磕磕。”</w:t>
        <w:br/>
        <w:br/>
        <w:t>（2）撞击。*唐**玄應*《一切經音義》卷十七：“《説文》：‘磕，石聲也。’今*江*南凡言打破物為磕破。”*唐**杜牧*《大雨行》：“雲纏風束亂敲磕，*黄帝*未勝*蚩尤*强。”*宋**陳舜俞*《林屋洞》：“顧瞻避衝磕，濘淖没手足。”《紅樓夢》第六十六回：“將頭上一根玉簪拔下來，磕作兩段。”*鲁迅*《故事新编·采薇》：“*伯夷*究竟比较的有了年纪，脑袋又恰巧磕在石头上，便晕过去了。”</w:t>
        <w:br/>
        <w:br/>
        <w:t>（3）击鼓声。《漢書·揚雄傳上》：“登*長平*兮雷鼓磕，天聲起兮勇士厲。”*顔師古*注：“磕，擊鼓聲也。”*唐**韓愈*等《秋雨聯句》：“陰旌時摎流，帝鼓鎮訇磕。”</w:t>
        <w:br/>
        <w:br/>
        <w:t>（4）大声。《文選·成公綏〈嘯賦〉》：“衆聲繁奏，若笳若簫，磞硠震隱，訇磕𥕡嘈。”*李善*注：“皆大聲也。”</w:t>
        <w:br/>
        <w:br/>
        <w:t>（5）叩头，旧时的跪拜礼。*宋**洪邁*《夷堅戊志》卷五：“*任*深悼前非，磕頭謝罪。”《老殘遊記》第十四回：“*翠環*聽罷，趕緊忍住淚，骨鼕骨鼕替他們每人磕了幾個響頭。”*曹禺*《北京人》第一幕：“爹！就这样跪着磕吧，别换衣服啦。”</w:t>
        <w:br/>
        <w:br/>
        <w:t>（6）咬开。《紅樓夢》第八回：“*黛玉*磕着瓜子兒，只管抿着嘴兒笑。”</w:t>
        <w:br/>
        <w:br/>
        <w:t>（二）kě　《集韻》丘葛切，入曷溪。</w:t>
        <w:br/>
        <w:br/>
        <w:t>石名。《集韻·曷韻》：“磕，石名。”</w:t>
        <w:br/>
      </w:r>
    </w:p>
    <w:p>
      <w:r>
        <w:t>磖##磖</w:t>
        <w:br/>
        <w:br/>
        <w:t>磖（一）lā　《廣韻》盧合切，入合來。</w:t>
        <w:br/>
        <w:br/>
        <w:t>（1）〔磖磼〕破物声。《玉篇·石部》：“磖，磖磼，破物聲也。”《廣韻·合韻》：“磖，磖磼。”</w:t>
        <w:br/>
        <w:br/>
        <w:t>（2）折断。《東周列國志》第六十四回：“*解肅*一槍刺來，*督戎*一戟拉去，戟勢去重，磅的一聲，那枝槍磖為兩段。”</w:t>
        <w:br/>
        <w:br/>
        <w:t>（二）lá</w:t>
        <w:br/>
        <w:br/>
        <w:t>同“砬”。</w:t>
        <w:br/>
      </w:r>
    </w:p>
    <w:p>
      <w:r>
        <w:t>磘##磘</w:t>
        <w:br/>
        <w:br/>
        <w:t>磘yáo</w:t>
        <w:br/>
        <w:br/>
        <w:t>地名用字。*灰磘*，在*台湾省**台北县**中和市*。</w:t>
        <w:br/>
        <w:br/>
        <w:t>𥔿音义未详。《人物志·體别》：“樸露之人，中疑實𥔿，不戒其實之野直，而以譎為誕，露其誠，是故可與立信，難與消息。”</w:t>
        <w:br/>
      </w:r>
    </w:p>
    <w:p>
      <w:r>
        <w:t>磙##磙</w:t>
        <w:br/>
        <w:br/>
        <w:t>磙gǔn</w:t>
        <w:br/>
        <w:br/>
        <w:t>（1）磙子，石制的圆筒形的碾轧工具。如：磙子；石磙。《红旗歌谣·社是山中一枝梅》：“喜鹊落在梅树上，石磙打来也不飞。”</w:t>
        <w:br/>
        <w:br/>
        <w:t>（2）用磙子碾轧。如：磙地；磙路面。</w:t>
        <w:br/>
      </w:r>
    </w:p>
    <w:p>
      <w:r>
        <w:t>磚##磚</w:t>
        <w:br/>
        <w:br/>
        <w:t>〔砖〕</w:t>
        <w:br/>
        <w:br/>
        <w:t>（一）zhuān　《篇海類編》朱緣切。</w:t>
        <w:br/>
        <w:br/>
        <w:t>（1）用黏土等制成坯，经烧制而成的建筑材料。如：青砖；红砖；瓷砖；耐火砖。《顔氏家訓·終制》：“蒙詔賜銀百兩，已於*揚州*小郊北地燒磚。”《水滸全傳》第四十二回：“兩廊畫壁長青苔，滿地花磚生碧草。”《明史·山雲傳》：“築城堡十三，舖舍五百，陶磚鑿石，增高益厚。”</w:t>
        <w:br/>
        <w:br/>
        <w:t>（2）像砖的东西。如：金砖；茶砖；冰砖。</w:t>
        <w:br/>
        <w:br/>
        <w:t>（二）tuán　《集韻》徒官切，平桓定。</w:t>
        <w:br/>
        <w:br/>
        <w:t>人名用字。《集韻·桓韻》：“磚，闕，人名。*鄭*有*石磚*。”</w:t>
        <w:br/>
        <w:br/>
        <w:t>（三）tuó　《集韻》徒禾切，平戈定。</w:t>
        <w:br/>
        <w:br/>
        <w:t>圆貌。《集韻·戈韻》：“磚，圜皃。”</w:t>
        <w:br/>
      </w:r>
    </w:p>
    <w:p>
      <w:r>
        <w:t>磛##磛</w:t>
        <w:br/>
        <w:br/>
        <w:t>《説文》：“磛，礹石也。从石，斬聲。”</w:t>
        <w:br/>
        <w:br/>
        <w:t>chán　《集韻》鋤銜切，平銜崇。談部。</w:t>
        <w:br/>
        <w:br/>
        <w:t>〔磛礹〕山石貌。《説文·石部》：“磛，礹石也。”*段玉裁*注：“‘磛礹’二篆之解，似當依《玉篇》更正。‘磛’下云：‘磛礹，山石貌也。’‘礹’下云：‘磛礹也。’乃合全書之例，今本乃為淺人所亂耳。蓋‘磛礹’古多用連綿字。”</w:t>
        <w:br/>
      </w:r>
    </w:p>
    <w:p>
      <w:r>
        <w:t>磜##磜</w:t>
        <w:br/>
        <w:br/>
        <w:t>磜qì　《正字通》七計切。</w:t>
        <w:br/>
        <w:br/>
        <w:t>同“砌”。台阶。《正字通·石部》：“磜，階磜也。與砌通。”</w:t>
        <w:br/>
      </w:r>
    </w:p>
    <w:p>
      <w:r>
        <w:t>磝##磝</w:t>
        <w:br/>
        <w:br/>
        <w:t>¹⁰磝（一）áo　《廣韻》五交切，平肴疑。宵部。</w:t>
        <w:br/>
        <w:br/>
        <w:t>山多小石。《爾雅·釋山》：“多小石，磝。”*郭璞*注：“多礓礫。”*邢昺*疏：“礓礫，即小石也。山多此小石者名磝。”《釋名·釋山》：“山多小石曰磝。磝，堯也，每石堯堯獨處而出見也。”*唐**韓愈*《别知賦》：“山磝磝其相軋，樹蓊蓊其相摎。”*清**魏源*《武林紀游呈錢居士》：“衆磊而小礫，小磝而大礐。我不暇校量，蟻方以為嶽。”</w:t>
        <w:br/>
        <w:br/>
        <w:t>（二）qiāo　《集韻》丘交切，平肴溪。</w:t>
        <w:br/>
        <w:br/>
        <w:t>同“磽”。坚石。《集韻·爻韻》：“磽，《説文》：‘礊石也。’或作磝。”*明**李攀龍*《太華山記》：“人從其隅上，南一里得厓，又盡磝，不可以穿繘自級也。”</w:t>
        <w:br/>
      </w:r>
    </w:p>
    <w:p>
      <w:r>
        <w:t>磞##磞</w:t>
        <w:br/>
        <w:br/>
        <w:t>磞pēng　《集韻》披庚切，平庚滂。</w:t>
        <w:br/>
        <w:br/>
        <w:t>（1）击石。《玉篇·石部》：“磞，擊石也。”</w:t>
        <w:br/>
        <w:br/>
        <w:t>（2）〔磞硠〕大声。《文選·成公綏〈嘯賦〉》：“磞硠震隱，訇礚𥕡嘈。”*李善*注：“皆大聲也。”</w:t>
        <w:br/>
        <w:br/>
        <w:t>（3）用同“碰（pèng）”。1.碰击；撞击。*清**孔尚任*《桃花扇·逢舟》：“*香君*懼怕，磞死在地。”《紅樓夢》第三十八回：“好容易救上來了，到底叫那木釘把頭磞破了。”2.遇到。《紅樓夢》第九回：“磞見老爺，不是玩的。”又第十六回：“這會子*二爺*在家，他偏送這個來了，幸虧我在堂屋裏磞見了。”</w:t>
        <w:br/>
      </w:r>
    </w:p>
    <w:p>
      <w:r>
        <w:t>磟##磟</w:t>
        <w:br/>
        <w:br/>
        <w:t>磟liù（又读lù）　《廣韻》力竹切，入屋來。又盧谷切。</w:t>
        <w:br/>
        <w:br/>
        <w:t>（1）〔硣磟〕见“硣”。</w:t>
        <w:br/>
        <w:br/>
        <w:t>（2）〔磟碡〕也作“碌碡”。农具名。《集韻·屋韻》：“磟，磟碡，田器。”《正字通·石部》：“䃙、碌、磟竝通。”*唐**陸龜蒙*《耒耜經》：“耕而後有爬……爬而後有礰礋焉，有磟碡焉……咸以木為之，堅而重者良。”*宋**趙叔向*《肯綮録》：“農具曰磟碡，音六軸。”*徐珂*《清稗類鈔·物品類》：“磟碡，農具也。亦作碌碡。以石為圓筒形，中貫以軸，外施木匡，曳行而轉壓之。”</w:t>
        <w:br/>
      </w:r>
    </w:p>
    <w:p>
      <w:r>
        <w:t>磠##磠</w:t>
        <w:br/>
        <w:br/>
        <w:t>磠lǔ　《集韻》籠五切，上姥來。</w:t>
        <w:br/>
        <w:br/>
        <w:t>〔磠砂〕即“硇砂”。《集韻·姥韻》：“磠，砂也。”</w:t>
        <w:br/>
      </w:r>
    </w:p>
    <w:p>
      <w:r>
        <w:t>磡##磡</w:t>
        <w:br/>
        <w:br/>
        <w:t>磡kàn　《廣韻》苦紺切，去勘溪。</w:t>
        <w:br/>
        <w:br/>
        <w:t>（1）岩崖之下。《廣韻·勘韻》：“磡，巖崖之下。”*清**王煒*《黄山遊記》：“磡有廢庵曰*蓮菂庵*。”</w:t>
        <w:br/>
        <w:br/>
        <w:t>（2）山岩。《字彙·石部》：“磡，山岩。”《清史稿·海蘭察傳》：“十一月，夜渡山溝，進*格魯克古*丫口，崖磡壁立，督兵揉登，天明，登者六百人。”</w:t>
        <w:br/>
        <w:br/>
        <w:t>（3）堤岸。*清**范寅*《越諺》卷中：“磡頭，岸也。有石磡、田磡，分二名。”*明**高明*《琵琶記·義倉賑濟》：“又要管淘河砌磡，又要辦水桶麻繩。”《石鐘山志·鄒守益〈下鐘山建新城記〉》：“*沈*尹廼具八議上之，曰築基磡，曰措料價，曰酌工食，曰役夫力，曰均任使，曰專責成，曰慎出納，曰别勤惰。”</w:t>
        <w:br/>
      </w:r>
    </w:p>
    <w:p>
      <w:r>
        <w:t>磢##磢</w:t>
        <w:br/>
        <w:br/>
        <w:t>磢chuǎng　《廣韻》初兩切，上養初。</w:t>
        <w:br/>
        <w:br/>
        <w:t>（1）石。《玉篇·石部》：“磢，石。”</w:t>
        <w:br/>
        <w:br/>
        <w:t>（2）用瓦石擦洗污垢。《廣韻·養韻》：“磢，瓦石洗物。”《集韻·養韻》：“摤，磨滌也。或作磢。”*明**李實*《蜀語》：“去垢曰磢。”《山海經·西山經》“*華山*之首曰*錢來之山*，其上多松，其下多洗石”*晋**郭璞*注：“藻洗，可以磢體去垢圿。”又涤除。*明**胡廣*《皆山軒記》：“英雄蕩滅，滌磢百年腥羶之風。”</w:t>
        <w:br/>
        <w:br/>
        <w:t>（3）磨擦。《文選·郭璞〈江賦〉》：“潛演之所汩淈，奔溜之所磢錯。”*張銑*注：“磢，磨也。言奔溜急而磨錯岸石。”又《木華〈海賦〉》：“飛澇相磢，激勢相沏。”*李善*注引*郭璞*《方言》注曰：“漺，錯也。漺與磢同。”*唐**韓愈*《元和聖德詩》：“滌濯剗磢，磨滅瑕垢。”也指对人才的磨炼，锻炼。*明**劉侗*、*于奕正*《帝京景物略·太學石鼓》：“擏淬鏟磢，忠良輩出。”</w:t>
        <w:br/>
        <w:br/>
        <w:t>（4）峡谷。*清**王弘嘉*《華山志概》：“東崖璺如霤者千記曰磢。”又：“北折如磢曰*百尺峽*。”</w:t>
        <w:br/>
      </w:r>
    </w:p>
    <w:p>
      <w:r>
        <w:t>磣##磣</w:t>
        <w:br/>
        <w:br/>
        <w:t>〔碜〕</w:t>
        <w:br/>
        <w:br/>
        <w:t>（一）chěn　《廣韻》初朕切，上寑初。</w:t>
        <w:br/>
        <w:br/>
        <w:t>（1）食物里夹杂着沙子。《玉篇·石部》：“磣，食有沙。”*唐**玄應*《一切經音義》卷二十二引《通俗文》：“砂土入食中曰磣。”《集韻·𡪢韻》：“磣，物雜砂也。”*唐**元稹*《送嶺南崔侍御》：“桄榔麪磣檳榔澀，海氣常昏海日微。”*宋**蘇軾*《監試呈諸試官》：“調和椒桂釅，咀嚼沙礫磣。”又指眼里落入沙子而感到不舒服。*唐**張鷟*《遊仙窟》：“入穹崇之室宇，步步心驚；見儻閬之門庭，看看眼磣。”*宋**梅堯臣*《雨中宿謝胥裴三君書堂》：“夜短竟無寢，困瞳劇塵磣。”</w:t>
        <w:br/>
        <w:br/>
        <w:t>（2）丑；难堪。如：寒碜；砢碜。《大名縣志·方言》：“醜曰磣。”*元**曾瑞*《四塊玉·嘲俗子》：“扭死鶴，劈碎琴，不害磣。”*明**馮惟敏*《僧尼共犯》第四折：“昨日這場出磣的事，只怕送了殘生。”*明*佚名《齊天大聖》第三折：“可不知怎麼又生下我這樣尖嘴縮腮，毛手毛脚，這等磣東西來。”</w:t>
        <w:br/>
        <w:br/>
        <w:t>（3）很。表示程度加深。*明**李開先*《寶劍記》第五十一齣：“師父，你看那壁廂離梅軒頗遠，有幾竿竹子，比梅花又瘦的磣。”*明**馮惟敏*《朝天子·四術》：“扇鼓兒狠敲，背膊兒磣摇，不住的梭梭跳。”</w:t>
        <w:br/>
        <w:br/>
        <w:t>（4）同“墋”。混浊。*唐**玄應*《一切經音義》卷二十二：“磣毒，又作墋。”《隋書·許善心傳》：“屬*陰戎*入*潁*，*羯胡*侵*洛*，沸騰磣黷，三季所未聞。”</w:t>
        <w:br/>
        <w:br/>
        <w:t>（二）cà　《集韻》錯合切，入合清。</w:t>
        <w:br/>
        <w:br/>
        <w:t>沙子。《集韻·合韻》：“磣，砂也。”</w:t>
        <w:br/>
      </w:r>
    </w:p>
    <w:p>
      <w:r>
        <w:t>磤##磤</w:t>
        <w:br/>
        <w:br/>
        <w:t>磤（一）yǐn　《廣韻》於謹切，上隱影。</w:t>
        <w:br/>
        <w:br/>
        <w:t>同“殷”。雷声。《玉篇·石部》：“磤，雷聲。”《集韻·隱韻》：“殷，雷聲。《詩》：‘殷其雷。’或从石。”《文選·何晏〈景福殿賦〉》：“體洪剛之猛毅，聲訇磤其若震。”*李善*注引*毛*傳曰：“磤，雷聲也。”</w:t>
        <w:br/>
        <w:br/>
        <w:t>（二）yīn　《集韻》於斤切，平欣影。</w:t>
        <w:br/>
        <w:br/>
        <w:t>〔砏磤〕见“砏”。</w:t>
        <w:br/>
      </w:r>
    </w:p>
    <w:p>
      <w:r>
        <w:t>磥##磥</w:t>
        <w:br/>
        <w:br/>
        <w:t>磥（一）lěi　《廣韻》落猥切，上賄來。微部。</w:t>
        <w:br/>
        <w:br/>
        <w:t>（1）同“磊”。石磊积貌。《玉篇·石部》：“磊，磊砢。磥，同上。”《集韻·賄韻》：“磊，《説文》：‘衆石也。’或从累。”《文選·宋玉〈高唐賦〉》：“礫磥磥而相摩兮，巆震天之礚礚。”*李善*注：“磥磥，衆石貌。”</w:t>
        <w:br/>
        <w:br/>
        <w:t>（2）堆砌。*明**張岱*《陶庵夢憶·奔石雲》：“願假此一室，以石磥門，坐卧其下。”</w:t>
        <w:br/>
        <w:br/>
        <w:t>（二）léi　㊀《集韻》倫追切，平脂來。</w:t>
        <w:br/>
        <w:br/>
        <w:t>〔磥𥒮〕磨。《集韻·脂韻》：“磥，東*齊*謂磨曰磥𥒮。”</w:t>
        <w:br/>
        <w:br/>
        <w:t>㊁《字彙》盧回切。</w:t>
        <w:br/>
        <w:br/>
        <w:t>突。《字彙·石部》：“磥，突也。”</w:t>
        <w:br/>
      </w:r>
    </w:p>
    <w:p>
      <w:r>
        <w:t>磦##磦</w:t>
        <w:br/>
        <w:br/>
        <w:t>磦biāo　《集韻》卑遥切，平宵幫。</w:t>
        <w:br/>
        <w:br/>
        <w:t>（1）同“㠒”。山峰突出貌。《集韻·宵韻》：“㠒，山峯出皃。或作磦。”《雞跖集·地理部·窗中列遠岫賦》：“擅奥區於斗野，磦雲搆於南郊。”</w:t>
        <w:br/>
        <w:br/>
        <w:t>（2）山峰。《海篇·石部》：“磦，小峯也。”《正字通·石部》：“磦，山峯。”</w:t>
        <w:br/>
        <w:br/>
        <w:t>（3）一种红色颜料，即“朱磦”。*元**周文質*《水仙子·賦婦人染紅指甲》：“潮醉甲霞生暈，碾秋磦瓊素舉，夾竹桃香符。”</w:t>
        <w:br/>
      </w:r>
    </w:p>
    <w:p>
      <w:r>
        <w:t>磧##磧</w:t>
        <w:br/>
        <w:br/>
        <w:t>¹¹磧</w:t>
        <w:br/>
        <w:br/>
        <w:t>〔碛〕</w:t>
        <w:br/>
        <w:br/>
        <w:t>《説文》：“磧，水陼有石者。从石，責聲。”</w:t>
        <w:br/>
        <w:br/>
        <w:t>qì　《廣韻》七迹切，入昔清。錫部。</w:t>
        <w:br/>
        <w:br/>
        <w:t>（1）沙石积成的浅滩。《説文·石部》：“磧，水陼有石者。”*段玉裁*注：“陼丘，水中高者也。《三蒼》曰：‘磧，水中沙堆也。’”《史記·司馬相如列傳》：“下磧歷之坻。”*張守節*正義：“磧歷，淺水中沙石也。”《晋書·王濬傳》：“*濬*發自*成都*……*吴*人於*江*險磧要害之處，並以鐵鎖横截之。”</w:t>
        <w:br/>
        <w:br/>
        <w:t>（2）急流。《漢書·武帝紀》“*甲*為下瀨將軍”*唐**顔師古*注：“*服虔*曰：‘*甲*，故*越*人歸*漢*者也。’臣*瓚*曰：‘瀨，湍也。*吴越*謂之瀨，中國謂之磧。’”</w:t>
        <w:br/>
        <w:br/>
        <w:t>（3）沙漠，不生草木的沙石地。《廣韻·昔韻》：“磧，沙磧。”《文選·班固〈封燕然山銘〉》：“經磧鹵，絶大漠。”*李周翰*注：“磧，石地；鹵，鹹地也。”*唐**劉禹錫*《邊風行》：“邊馬蕭蕭鳴，邊風滿磧生。”*宋**陸游*《塞上曲》：“茫茫大磧吁可嗟，莫春積雪草未芽。”</w:t>
        <w:br/>
      </w:r>
    </w:p>
    <w:p>
      <w:r>
        <w:t>磨##磨</w:t>
        <w:br/>
        <w:br/>
        <w:t>（一）mó　《廣韻》莫婆切，平戈明。歌部。</w:t>
        <w:br/>
        <w:br/>
        <w:t>（1）磨治石器。《爾雅·釋器》：“玉謂之琢，石謂之磨。”*郭璞*注：“皆治器之名。”《集韻·戈韻》：“磨，治石謂之磨。”《詩·衛風·淇奥》：“有匪君子，如切如磋，如琢如磨。”*毛*傳：“治骨曰切，象曰磋，玉曰琢，石曰磨。”*陸德明*釋文：“磨，治石名。”*孔穎達*疏引*孫炎*云：“治器之名，則此謂治器加工而成之名也。”</w:t>
        <w:br/>
        <w:br/>
        <w:t>（2）摩擦。《論語·陽貨》：“不曰堅乎，磨而不磷。”*何晏*注：“言至堅者，磨之而不薄。”《西遊記》第二十回：“那師父緩促銀騘，*孫大聖*停雲慢步，*猪悟能*磨擔徐行。”*鲁迅*《故事新编·非攻》：“停下来一看，鞋底也磨成了大窟窿。”</w:t>
        <w:br/>
        <w:br/>
        <w:t>（3）用磨料磨物体使光滑、锋利或达到其它目的。《樂府詩集·鼓角横吹曲·木蘭詩》：“小弟聞姊來，磨刀霍霍向猪羊。”《水滸全傳》第七十二回：“*宋江*乘着酒興，索紙筆來，磨得墨濃，蘸得筆飽。”*鲁迅*《呐喊·白光》：“月亮对着*陈士成*注下寒冷的光波来，当初也不过像是一面新磨的铁镜罢了。”</w:t>
        <w:br/>
        <w:br/>
        <w:t>（4）磨炼，在艰苦困难的环境中锻炼。*唐**魏元同*《請吏部各擇僚屬疏》：“衰弊乏賢之時，則可磨策朽鈍而乘馭之。”《兒女英雄傳》第五回：“不想這一磨……竟磨出一個兒見識來了。”*清**羽衣女士*《東歐女豪傑》：“好磨鐵馬金戈氣，警洗泥犁黑獄塵。”</w:t>
        <w:br/>
        <w:br/>
        <w:t>（5）切磋，研究。《法言·學行》：“學以治之，思以精之，朋友以磨之。”*李軌*注：“磨，切磋，琢磨。”*宋**蘇軾*《張（近）作詩送硯反劍乃和其詩》：“作詩反劍亦何謂，知君欲以詩相磨。”*梁启超*《戴东原先生传》：“*杭州**赵东潛*揅磨《水经注》数十年。”</w:t>
        <w:br/>
        <w:br/>
        <w:t>（6）折磨，遭受困苦和挫折。*唐**白居易*《春晚咏懷贈皇甫朗之》：“多中更被愁牽引，少處兼遭病折磨。”《醒世恒言·賣油郎獨占花魁》：“然而好事多磨，往往求之不得。”*曹禺*《北京人》第二幕：“*清*少爷，你是前生欠了大奶奶的债，今生该他来磨你。”</w:t>
        <w:br/>
        <w:br/>
        <w:t>（7）纠缠。《西遊記》第十八回：“只這一個怪女婿，也被他磨慌了！”《三俠五義》第五回：“連*包興*在旁也不由的暗笑：‘老爺今日叫瘋子磨住了。’”*鲁迅*《书信·致山本初枝（一九三三年十一月七日）》：“孩子的肠胃病虽已痊愈，但还磨人，影响工作。”</w:t>
        <w:br/>
        <w:br/>
        <w:t>（8）拖延时间。如：磨蹭；磨洋工；磨工夫。*老舍*《黑白李》：“这样来回磨，一磨就是一点多钟。”</w:t>
        <w:br/>
        <w:br/>
        <w:t>（9）泯灭。《後漢書·南匈奴傳》：“失得之源，百世不磨矣。”*唐**韓愈*《送窮文》：“吾立子名，百世不磨。”*宋**王安石*《詳定述懷》：“文章直使看無纇，勳業安能保不磨。”</w:t>
        <w:br/>
        <w:br/>
        <w:t>（10）同“麽”。语气词。*张相*《詩詞曲語辭匯釋》卷三：“麽，其字亦作磨……*唐**五代*時，隨聲取字，麽、磨、摩，皆假其聲為之。”《雲謡集雜曲子·鳳歸雲》：“錦衣公子見，垂鞭立馬，腸斷知磨？”*五代**張泌*《江城子》：“好是問他來得磨？和笑道，莫多情。”</w:t>
        <w:br/>
        <w:br/>
        <w:t>⑪通“摩”。挨近。《古今韻會舉要·歌韻》：“磨，通作摩。”《論衡·自紀》：“帝都穀多，王市肩磨。”*宋**陸游*《龍洞》：“峭崖磨天如立壁，柟根横走松倒植。”</w:t>
        <w:br/>
        <w:br/>
        <w:t>⑫姓。*明*代有*磨继辅*。</w:t>
        <w:br/>
        <w:br/>
        <w:t>（二）mò　《廣韻》摸卧切，去過明。歌部。</w:t>
        <w:br/>
        <w:br/>
        <w:t>（1）碾碎谷物等的工具。如：石磨；钢磨。《正字通·石部》：“磨，俗謂磑曰磨，以磑合兩石，中琢縱横齒，能旋轉碎物成屑也。”《莊子·天下》：“若羽之旋，若磨石之隧。”《資治通鑑·魏明帝太和三年》：“*昭*又以繩連石磨壓其衝軍，衝軍折。”*胡三省*注：“磨，石磑也。”《清平山堂話本·快嘴李翠蓮記》：“推得磨，搗得碓，受得辛苦吃得累。”</w:t>
        <w:br/>
        <w:br/>
        <w:t>（2）用磨碾碎。如：磨面；磨麦子。《清平山堂話本·快嘴李翠蓮記》：“只聽得隔壁*白*嫂起來磨豆腐，對門*黄*公舂糕米。”《天工開物·粹精·攻麥》：“蕎麥則微加舂杵去衣，然後或舂或磨以成粉。”《三俠五義》第一百一十四回：“天是時候了，該磨豆腐了。”</w:t>
        <w:br/>
        <w:br/>
        <w:t>（3）运转；掉转。*明**湯顯祖*《南柯記·樹國》：“行磨周天，頗合星辰之度。”《兒女英雄傳》第三十九回：“*公西小端*見*冉望華*把場是非磨兑到他身上來了。”</w:t>
        <w:br/>
        <w:br/>
        <w:t>（4）晃动；摇动。*元**關漢卿*《竇娥寃》第三折：“劊子磨旗、提刀，押正旦帶枷上。”《水滸全傳》第十三回：“當時將臺上早把青旗磨動，*楊志*拍馬望南邊去。”</w:t>
        <w:br/>
        <w:br/>
        <w:t>（5）碾轧土地。《齊民要術·雜説》：“務遣深細，不得趁多。看乾溼，隨時蓋磨著切。”*石声汉*校釋：“蓋磨，即用‘勞’將耕過的地弄平。”*陈残云*《香飘四季》第三十三章：“我们耕田磨地的女子，对个皮鞋托托响、油头油脸的*香港*人全不合适。”</w:t>
        <w:br/>
        <w:br/>
        <w:t>（6）方言。拉，指拉下脸子。《三俠五義》第二十五回：“*屈良*在旁看着，實在臉上磨不開，惟有嗐聲歎氣而已。”*老舍*《四世同堂》五十六：“我自己还不把它放在心里，大哥你就更无须磨不开脸啦！”*周立波*《暴风骤雨》第一部第十五：“*杨老疙疸*想：去呢，犯了农会的章程，不去吧，磨不开。”</w:t>
        <w:br/>
      </w:r>
    </w:p>
    <w:p>
      <w:r>
        <w:t>磩##磩</w:t>
        <w:br/>
        <w:br/>
        <w:t>磩（一）qì　《廣韻》倉歷切，入錫清。</w:t>
        <w:br/>
        <w:br/>
        <w:t>（1）像玉的美石。《玉篇·石部》：“磩，碝磩，石次玉也。”《文選·班固〈西都賦〉》：“碝磩綵緻，琳珉青熒。”*李善*注：“《説文》曰：‘碝，石之次玉也。’磩，碝類也。”*清**顧景星*《白鸚鵡》：“照堪團扇持為鏡，嬌擬玻璃磩作房。”</w:t>
        <w:br/>
        <w:br/>
        <w:t>（2）通“砌”。台阶。《三輔黄圖·漢宫·未央宫》：“青瑣丹墀，左磩右平。”*畢沅*校正：“平、磩，階級也。”*唐**白居易*《草堂記》：“磩階用石，冪䆫用紙。”《清史稿·高大鎬傳》：“令盡發市衢街道民家階磩碎之，置城上。”</w:t>
        <w:br/>
        <w:br/>
        <w:t>（二）zhú　《集韻》側六切，入屋莊。</w:t>
        <w:br/>
        <w:br/>
        <w:t>础石，柱下石墩。《集韻·屋韻》：“磩，礎謂之磩。”*宋**李誡*《營造法式》卷三“柱礎”原注：“其名有六：一曰礎，二曰礩，三曰磶，四曰磌，五曰磩，六曰磉。今謂之石碇。”*康有为*《戊申秋再游意国咏》：“营搆何严庄，础磩堆碑碣。”</w:t>
        <w:br/>
      </w:r>
    </w:p>
    <w:p>
      <w:r>
        <w:t>磪##磪</w:t>
        <w:br/>
        <w:br/>
        <w:t>磪cuī　《集韻》昨回切，平灰從。</w:t>
        <w:br/>
        <w:br/>
        <w:t>（1）〔磪嵬〕也作“崔嵬”、“磪䃬”。山高。《集韻·灰韻》：“崔，《説文》：‘山高也。’籀又作磪。”《西狹頌》：“刻臽磪嵬，減高就埤。”</w:t>
        <w:br/>
        <w:br/>
        <w:t>（2）通“摧”。伤痛。《費鳳别碑》：“肝磪意悲，感切傷心。”</w:t>
        <w:br/>
      </w:r>
    </w:p>
    <w:p>
      <w:r>
        <w:t>磫##磫</w:t>
        <w:br/>
        <w:br/>
        <w:t>磫zōng　《廣韻》即容切，平鍾精。</w:t>
        <w:br/>
        <w:br/>
        <w:t>（1）〔磫𥗫〕质地细腻的磨刀石。《廣雅·釋器》：“磫𥗫，礪也。”*王念孫*疏證：“《衆經音義》卷九云：《通俗文》：‘細礪謂之磫𥗫。’”《玉篇·石部》：“磫，磫𥗫，礪石。”</w:t>
        <w:br/>
        <w:br/>
        <w:t>（2）石路。《集韻·鍾韻》：“磫，石路。”</w:t>
        <w:br/>
      </w:r>
    </w:p>
    <w:p>
      <w:r>
        <w:t>磬##磬</w:t>
        <w:br/>
        <w:br/>
        <w:t>《説文》：“磬，樂石也。从石，殸象縣虡之形，殳，擊之也。古者*毋句氏*作磬。殸，籀文省；硜，古文从巠。”*段玉裁*本作“从石，☀象縣虡之形”，并注：“各本☀作殸，上屬。今正……（古文）各本篆體誤，今依《汗簡》正。”按：甲骨文与籀文同，“石”乃后人所加。</w:t>
        <w:br/>
        <w:br/>
        <w:t>（一）qìng　《廣韻》苦定切，去徑溪。耕部。</w:t>
        <w:br/>
        <w:br/>
        <w:t>（1）打击乐器。用石、玉或金属制成，悬挂在架上。有单个的特磬。也有成组的编磬。《説文·石部》：“磬，樂石也。古者*毋句氏*作磬。”《正字通·石部》：“磬，八音之石。古樂有黄鐘之磬，為六律正聲，曰特磬，設其一為一虡垂之；又有編磬，每虡所垂之數十有六。”《周禮·春官·眡瞭》：“眡瞭掌凡樂事，播鼗，擊頌磬、笙磬。”《史記·禮書》：“耳樂鐘磬，為之調諧八音以蕩其心。”*宋**王黼*等《博古圖·磬總説》：“今兹之磬，非玉非石，乃鑄金而為之。”《紅樓夢》第四十回：“右邊洋漆架上，懸着一個白玉比目磬，旁邊掛着小槌。”又指制磬之石。《書·禹貢》：“*泗*濱浮磬。”*孔穎達*疏：“水中見石，似若水中浮然。此石可以為磬，故謂之浮磬也。”</w:t>
        <w:br/>
        <w:br/>
        <w:t>(2)佛教打击乐器，以铜制成，形状似钵。敲击以集僧众或诵经礼谶。唐姚合《寄無可上人》：“多年松色别，後夜磬聲秋。”宋陸游《冬朝》：“聖賢雖遠讀書在，殊勝鄰翁擊磬聲。”自注：“釋氏謂銅鉢為磬。”《西遊記》第二十一回：“山凹裹果有一座禪院，只聽得鐘磬悠揚，又見那香煙縹緲。”</w:t>
        <w:br/>
        <w:br/>
        <w:t>（3）缢杀。《禮記·文王世子》：“公族其有死罪，則磬于甸人。”*鄭玄*注：“縣縊殺之曰磬。”《資治通鑑·陳文帝天嘉四年》：“*周*主命司憲大夫*拓跋迪*造《大律》十五篇……五曰死刑，磬、絞、斬、梟、裂。”又指自缢。*清**全祖望*《記李烈婦事》：“婦覺之，乃紿其小姑出視君舅飱，因遣婢隨之行，急懸帛于梁自磬，比小姑還，則氣已絶。”</w:t>
        <w:br/>
        <w:br/>
        <w:t>（4）身形像磬一样弯曲。《禮記·曲禮上》“坐如尸，立如齊”*漢**鄭玄*注：“磬且聽也，齊謂祭祀時。”*唐**孔穎達*疏：“磬者，謂屈身如磬之折殺。”</w:t>
        <w:br/>
        <w:br/>
        <w:t>（5）通“罄”。尽；空。《玉篇·石部》：“磬，或作罄。”*清**朱駿聲*《説文通訓定聲·鼎部》：“磬，叚借為罄。”《淮南子·覽冥》：“磬☀無腹，蓍策曰施。”*高誘*注：“磬，空也。象磬，數鑽以卜，故空盡無腹也。”又状石声。《釋名·釋樂器》：“磬，罄也，其聲罄罄然堅緻也。”《禮記·樂記》：“石聲磬，磬以立辨。”*鄭玄*注：“磬當為罄，聲之誤也。”</w:t>
        <w:br/>
        <w:br/>
        <w:t>（6）通“騁（chěng）”。放马疾驰。*清**阮元*《釋磬》：“磬即騁之音近假借字。”《詩·鄭風·叔于田》：“叔善射忌，又良御忌，抑磬控忌，抑縱送忌。”*毛*傳：“騁馬曰磬，止馬曰控，發矢曰縱，從禽曰送。”</w:t>
        <w:br/>
        <w:br/>
        <w:t>（7）通“俔（qiàn）”。譬喻。《詩·大雅·大明》“大邦有子，俔天之妹”*毛*傳：“俔，磬也。”*唐**陸德明*釋文：“俔，《韓詩》作磬。磬，譬也。”</w:t>
        <w:br/>
        <w:br/>
        <w:t>（8）方言。适才。*章炳麟*《新方言·釋詞》：“凡稱適纔為閒者，亦曰頃者。《荀子》：‘天下之悖亂而相亡，不待頃矣。’頃、磬同。*蘄州*謂適纔為磬子。”</w:t>
        <w:br/>
        <w:br/>
        <w:t>（二）qǐng　《集韻》棄挺切，上迥溪。</w:t>
        <w:br/>
        <w:br/>
        <w:t>击石声。《集韻·迥韻》：“磬，擊石聲。”</w:t>
        <w:br/>
      </w:r>
    </w:p>
    <w:p>
      <w:r>
        <w:t>磭##磭</w:t>
        <w:br/>
        <w:br/>
        <w:t>磭chuò　《廣韻》昌約切，入藥昌。又宜引切。</w:t>
        <w:br/>
        <w:br/>
        <w:t>大脣。《玉篇·石部》：“磭，大脣皃。”《集韻·準韻》：“磭，大脣也。”</w:t>
        <w:br/>
      </w:r>
    </w:p>
    <w:p>
      <w:r>
        <w:t>磯##磯</w:t>
        <w:br/>
        <w:br/>
        <w:t>〔矶〕</w:t>
        <w:br/>
        <w:br/>
        <w:t>《説文新附》：“磯，大石激水也。从石，幾聲。”</w:t>
        <w:br/>
        <w:br/>
        <w:t>jī　《廣韻》居依切，平微見。微部。</w:t>
        <w:br/>
        <w:br/>
        <w:t>（1）水流冲激岩石。《説文新附·石部》：“磯，大石激水也。”《百喻經·口頌乘船法而不解用喻》：“若入海水漩洑洄流磯激之處，當如是捉，如是正，如是住。”</w:t>
        <w:br/>
        <w:br/>
        <w:t>（2）激怒；触犯。《集韻·微韻》：“磯，感激也。”《孟子·告子下》：“親之過小而怨，是不可磯也。”*趙岐*注：“磯，激也。過小耳，而孝子感激，輒怨其親，是亦不孝也。”*元**虞集*《劉瓊彦温字説》：“氣不敢有忿暴也，聲不敢磯激也。”</w:t>
        <w:br/>
        <w:br/>
        <w:t>（3）露出水面的岩石或石滩。如：*赤壁矶*；*燕子矶*；*采石矶*。《廣雅·釋水》：“磯，磧也。”*王念孫*疏證：“石在水中謂之磯、磧。”*南朝**梁**蕭綱*《採蓮曲》：“晚日照空磯，採蓮承晚暉。”*唐**駱賓王*《釣磯應詰文》：“此地即*新安*之江口也，有*嚴子陵*釣磯焉。”《徐霞客遊記·粤西遊日記二》：“於是舟北轉，歷十二磯，磯在江右涯，盤石横突江畔。”</w:t>
        <w:br/>
        <w:br/>
        <w:t>（4）摩。《玉篇·石部》：“磯，摩也。”</w:t>
        <w:br/>
        <w:br/>
        <w:t>（5）同“圻”。*清**鄭珍*《説文新附考》卷四：“磯，《通典》*吴*以*牛渚圻*為重鎮，即*牛渚磯*，知圻即磯字。”</w:t>
        <w:br/>
      </w:r>
    </w:p>
    <w:p>
      <w:r>
        <w:t>磰##磰</w:t>
        <w:br/>
        <w:br/>
        <w:t>磰同“墡”。《廣韻·獼韻》：“墡，白土。磰，上同。”《集韻·𤣗韻》：“墡，或从石。”</w:t>
        <w:br/>
      </w:r>
    </w:p>
    <w:p>
      <w:r>
        <w:t>磱##磱</w:t>
        <w:br/>
        <w:br/>
        <w:t>磱同“𥒪”。《集韻·𩫕韻》：“磱，或从牢。”</w:t>
        <w:br/>
      </w:r>
    </w:p>
    <w:p>
      <w:r>
        <w:t>磲##磲</w:t>
        <w:br/>
        <w:br/>
        <w:t>磲qú　《廣韻》强魚切，平魚羣。</w:t>
        <w:br/>
        <w:br/>
        <w:t>〔硨磲〕见“硨”。</w:t>
        <w:br/>
      </w:r>
    </w:p>
    <w:p>
      <w:r>
        <w:t>磳##磳</w:t>
        <w:br/>
        <w:br/>
        <w:t>磳zēng　《廣韻》作滕切，平登精。又仕競切。</w:t>
        <w:br/>
        <w:br/>
        <w:t>（1）〔碅磳〕见“碅”。</w:t>
        <w:br/>
        <w:br/>
        <w:t>（2）山崖；山麓。*唐**元結*《水樂説》：“*元子*於山中尤所耽愛者，有水樂。水樂，是南磳之懸水，淙淙然聞之多久，於耳尤便。”*清**周亮工*《閩小記·磳田》：“*閩*中壤狹田少，山麓皆治為隴畝，昔人所謂磳田也。”</w:t>
        <w:br/>
      </w:r>
    </w:p>
    <w:p>
      <w:r>
        <w:t>磴##磴</w:t>
        <w:br/>
        <w:br/>
        <w:t>磴（一）dèng　《廣韻》都鄧切，去嶝端。</w:t>
        <w:br/>
        <w:br/>
        <w:t>（1）山路的石级。《玉篇·石部》：“磴，巖磴。”《水經注·汾水》：“*羊腸坂*在*晋陽*西北，石磴縈行，若羊腸焉。”*宋**陳亮*《北山普濟院記》：“蓋嘗遡流緣磴，欲以盡發山水之奇。”*清**朱彝尊*《題畫四首》之三：“長林楓葉早霜催，絶磴鳴泉激石迴。”</w:t>
        <w:br/>
        <w:br/>
        <w:t>（2）台阶或梯子的层级。如：这梯子有十磴。《太平廣記》卷三百九十七引《酉陽雜俎》：“*融州*河水，有泉半巖，將注其下，相次九磴，每磴下一白石浴斛承之。”</w:t>
        <w:br/>
        <w:br/>
        <w:t>（3）有台阶的石桥。《文選·孫綽〈遊天台山賦〉》：“跨穹隆之懸磴，臨萬丈之絶冥。”*李善*注：“懸磴，石橋也。”*南朝**宋**鮑照*《登廬山二首》之一：“松磴上述密，雲竇下縱横。”*钱振伦*注引*闻人倓*曰：“磴，石橋也。”</w:t>
        <w:br/>
        <w:br/>
        <w:t>（4）石凳。《紅樓夢》第六十二回：“*雲姑娘*吃醉了，圖凉快，在山子後頭一塊青石板磴上睡着了。”</w:t>
        <w:br/>
        <w:br/>
        <w:t>（二）dēng　《集韻》都騰切，平登端。</w:t>
        <w:br/>
        <w:br/>
        <w:t>（1）益石。《集韻·登韻》：“磴，益石也。”</w:t>
        <w:br/>
        <w:br/>
        <w:t>（2）用同“蹬”。*元**李文蔚*《燕青博魚》第二折：“他把我個竹眼籠的毬樓磴折了四五根。”</w:t>
        <w:br/>
        <w:br/>
        <w:t>（三）tēng　《集韻》台隥切，去嶝定。</w:t>
        <w:br/>
        <w:br/>
        <w:t>小水汇凑增益。《集韻·隥韻》：“磴，小水相益也。”按：*方成珪*据《廣韻》考正，磴当作𤃶。《文選·郭璞〈江賦〉》：“磴之以瀿瀷，渫之以尾閭。”*李善*注：“磴，猶益也。土登切。”</w:t>
        <w:br/>
      </w:r>
    </w:p>
    <w:p>
      <w:r>
        <w:t>磵##磵</w:t>
        <w:br/>
        <w:br/>
        <w:t>磵同“澗”。《玉篇·石部》：“磵，水磵。”《廣韻·諫韻》：“澗，亦作磵。”《古詩十九首》之三：“青青陵上栢，磊磊磵中石。”*南朝**梁**陶弘景*《尋山誌》：“深磵幽兮路窈窕。”《徐霞客遊記·楚遊日記》：“下抵磵，則五澗縱横，交會一處。”</w:t>
        <w:br/>
      </w:r>
    </w:p>
    <w:p>
      <w:r>
        <w:t>磶##磶</w:t>
        <w:br/>
        <w:br/>
        <w:t>磶xì　《廣韻》思積切，入昔心。</w:t>
        <w:br/>
        <w:br/>
        <w:t>柱下础石。《玉篇·石部》：“磶，柱礩也。”《廣韻·昔韻》：“磶，柱下石。”《文選·張衡〈西京賦〉》：“雕楹玉磶，繡栭雲楣。”*李善*注引《廣雅》曰：“磶，礩也。”*唐**盧照鄰*《同崔少監作〈雙槿樹賦〉》：“浮雲興而石磶潤。”*宋**李誡*《營造法式》卷三“柱礎”原注：“其名有六：一曰礎，二曰礩，三曰磶，四曰磌，五曰磩，六曰磉。今謂之石碇。”</w:t>
        <w:br/>
      </w:r>
    </w:p>
    <w:p>
      <w:r>
        <w:t>磷##磷</w:t>
        <w:br/>
        <w:br/>
        <w:t>磷（一）lín　《廣韻》力珍切，平真來。</w:t>
        <w:br/>
        <w:br/>
        <w:t>（1）〔磷磷〕1.形容水、石等明净。也作“粼粼”。《廣韻·真韻》：“粼，水在石間。亦作磷。”《集韻·真韻》：“粼，或从石。”*漢**劉楨*《贈從弟三首》之一：“汎汎東流水，磷磷水中石。”*唐**宋之問*《始安秋日》：“卷雲山𧥄𧥄，碎石水磷磷。”《西遊記》第二十四回：“萬歲石，虎牙石，三尖石，突突磷磷生瑞氣。”2.色泽鲜明貌。《史記·司馬相如列傳》：“磷磷爛爛，采色澔旰。”</w:t>
        <w:br/>
        <w:br/>
        <w:t>（2）一种非金属元素。符号P，原子序数15。同素异形体有白磷、红磷和黑磷。是生命活动不可少的元素。牙齿、骨骼和脱氧核糖核酸中都含有磷。（新拉phosphorum）</w:t>
        <w:br/>
        <w:br/>
        <w:t>（3）碎石。《增韻·真韻》：“磷，石礫也。”</w:t>
        <w:br/>
        <w:br/>
        <w:t>（二）lìn　《廣韻》良刃切，去震來。真部。</w:t>
        <w:br/>
        <w:br/>
        <w:t>（1）薄；薄石。《廣韻·震韻》：“磷，薄石。”《論語·陽貨》：“磨而不磷。”*何晏*注：“*孔*曰：‘磷，薄也。’”*南朝**齊**王融*《浄住子頌·在家從惡篇頌》：“石磨則磷。”*唐**司空圖*《詩品·洗鍊》：“如鑛出金，如鉛出銀，超心鍊冶，絶愛緇磷。”</w:t>
        <w:br/>
        <w:br/>
        <w:t>（2）瑕疵。*唐**孟郊*《周年春讌》：“明鑒有皎潔，澄玉無磷緇。”*宋**蘇軾*《遊惠山》：“嘉我二三子，皎然無緇磷。”</w:t>
        <w:br/>
        <w:br/>
        <w:t>（3）玷污。*明**田藝衡*《留青日札·吕紹先何先姑》：“烈火精金應不鑠，蒼蠅白璧未嘗磷。”*柳亚子*《次韵筱云〈观明末遗民四高僧遗迹有感〉以刺南社失节者》：“*叔度**中郎*并画师，暮年何苦遭磷𣵀。”</w:t>
        <w:br/>
        <w:br/>
        <w:t>（4）通，畅通。*明**徐光啓*《測候月食奉旨回奏疏》：“漏管有時而塞，有時而磷，則緩急異。”《明史·天文志》：“漏壺，水有新舊滑濇則遲疾異，漏管有時塞時磷則緩急異。”</w:t>
        <w:br/>
        <w:br/>
        <w:t>（5）云母别名。《玉篇·石部》：“磷，雲母别名。”《本草綱目·石部·雲母》：“釋名：雲華、雲珠、雲英、雲液、雲砂、磷石。”</w:t>
        <w:br/>
        <w:br/>
        <w:t>（三）lǐn　《集韻》里忍切，上軫來。</w:t>
        <w:br/>
        <w:br/>
        <w:t>石貌。《集韻·準韻》：“磷，石皃。”</w:t>
        <w:br/>
        <w:br/>
        <w:t>（四）líng　《集韻》力耕切，平耕來。</w:t>
        <w:br/>
        <w:br/>
        <w:t>〔砰磷〕峻貌。《集韻·耕韻》：“磷，砰磷，峻皃。”《漢書·司馬相如傳》：“徑入雷室之砰磷鬱律兮。”*顔師古*注：“砰磷鬱律，深峻貌。”</w:t>
        <w:br/>
      </w:r>
    </w:p>
    <w:p>
      <w:r>
        <w:t>磸##磸</w:t>
        <w:br/>
        <w:br/>
        <w:t>磸同“矴”。《集韻·徑韻》：“矴，或从奠。”</w:t>
        <w:br/>
      </w:r>
    </w:p>
    <w:p>
      <w:r>
        <w:t>磹##磹</w:t>
        <w:br/>
        <w:br/>
        <w:t>磹（一）diàn　《廣韻》徒念切，去㮇定。</w:t>
        <w:br/>
        <w:br/>
        <w:t>（1）〔䃸磹〕见“䃸”。</w:t>
        <w:br/>
        <w:br/>
        <w:t>（2）石楔。《六書故·地理二》：“磹，石楔也。”</w:t>
        <w:br/>
        <w:br/>
        <w:t>（3）同“簟”。*宋**俞文豹*《吹劍四録》：“非但枕席磹報不仔細，而金銀珠寶之類，皆為所竊。”</w:t>
        <w:br/>
        <w:br/>
        <w:t>（4）用同“墊”。*明**周履靖*《夷門廣牘·益齡單·飲食》：“醉飽睡卧高磹足起，飢則蹲而作尿。”</w:t>
        <w:br/>
        <w:br/>
        <w:t>（二）tán</w:t>
        <w:br/>
        <w:br/>
        <w:t>〔磹口〕地名，在*福建省*。</w:t>
        <w:br/>
      </w:r>
    </w:p>
    <w:p>
      <w:r>
        <w:t>磺##磺</w:t>
        <w:br/>
        <w:br/>
        <w:t>《説文》：“磺，銅鐵樸石也。从石，黄聲。讀若穬。卝，古文磺。《周禮》有卝人。”今通作“礦”。</w:t>
        <w:br/>
        <w:br/>
        <w:t>（一）kuàng（旧读gǒng）　《集韻》古猛切，上梗見。陽部。</w:t>
        <w:br/>
        <w:br/>
        <w:t>（1）同“礦”。矿石。《説文·石部》：“磺，銅鐵樸石也。”*徐鍇*繫傳：“銅鐵之生者多連石也。”*段玉裁*注：“銅鐵樸者，在石與銅鐵之間，可為銅鐵而未成者也。不言金玉者，舉觕以該精也。”《集韻·梗韻》：“磺，或作礦。”</w:t>
        <w:br/>
        <w:br/>
        <w:t>（2）强。《玉篇·石部》：“磺，强也。”</w:t>
        <w:br/>
        <w:br/>
        <w:t>（二）huáng　《集韻》胡光切，平唐匣。</w:t>
        <w:br/>
        <w:br/>
        <w:t>（1）石名。《集韻·唐韻》：“磺，石名。”</w:t>
        <w:br/>
        <w:br/>
        <w:t>（2）硫磺。*清**黄叔璥*《臺海使槎録》卷一：“*澹水*在*磺山*之下，日出磺氣上騰，東風一發，感觸易病，雨則磺水入河，食之往往得病以死。”*清**趙翼*《古詩十九首》：“硝磺製火藥，世乃無利兵。”</w:t>
        <w:br/>
      </w:r>
    </w:p>
    <w:p>
      <w:r>
        <w:t>磻##磻</w:t>
        <w:br/>
        <w:br/>
        <w:t>《説文》：“磻，以石箸隿𦅾也。从石，番聲。”</w:t>
        <w:br/>
        <w:br/>
        <w:t>（一）bō　《集韻》逋禾切，平戈幫。歌部。</w:t>
        <w:br/>
        <w:br/>
        <w:t>缴矢所用之石。《説文·石部》：“磻，以石箸隿𦅾也。”*段玉裁*注：“隿者，𦅾射飛鳥也；𦅾者，生絲縷系矰矢而以隿䠶也。以石箸於𦅾謂之磻。”《戰國策·楚策四》：“（黄鵠）不知夫射者，方將脩其𦲱盧，治其繒繳，將加己乎百仞之上。彼礛磻，引微繳，折清風而抎矣。”*高誘*注：“磻，以石維繳也。”《文選·張衡〈西京賦〉》：“磻不特絓，往必加雙。”*李善*注引*薛綜*曰：“沙石膠絲為磻，非徒獲一而已，必雙得之。”*三國**魏**嵇康*《四言贈兄秀才入軍詩》之十四：“流磻平臯，垂綸長川。”</w:t>
        <w:br/>
        <w:br/>
        <w:t>（二）pán　《廣韻》薄官切，平桓並。</w:t>
        <w:br/>
        <w:br/>
        <w:t>〔磻溪〕1.溪名。在今*陕西省**宝鸡市*东南，相传为*周**姜太公*钓鱼处。一名*璜河*，又名*凡谷*。《廣韻·桓韻》：“磻，*磻溪*，*太公*釣處。”《水經注·清水》：“城西北有石夾水，飛湍濬急，人亦謂之*磻溪*，言*太公*嘗釣于此也。”*唐**李白*《贈從弟冽》：“他年爾相訪，知我在*磻溪*。”2.地名。在*浙江省*。</w:t>
        <w:br/>
      </w:r>
    </w:p>
    <w:p>
      <w:r>
        <w:t>磼##磼</w:t>
        <w:br/>
        <w:br/>
        <w:t>磼（一）zá　《廣韻》徂合切，入合從。緝部。</w:t>
        <w:br/>
        <w:br/>
        <w:t>〔磼礏〕也作“㠎嶫”。山高峻貌。《玉篇·石部》：“磼，磼礏，高也。”《廣韻·合韻》：“磼，磼礏，山高。”《史記·司馬相如列傳》：“嵯峨磼礏，刻削峥嶸。”*司馬貞*索隱：“磼礏，《埤蒼》云：‘高皃也。’”按：《漢書·司馬相如傳》、《文選·司馬相如〈上林賦〉》作“㠎嶫”。</w:t>
        <w:br/>
        <w:br/>
        <w:t>（二）shé　《集韻》士劫切，入業崇。</w:t>
        <w:br/>
        <w:br/>
        <w:t>〔磖磼〕见“磖”。</w:t>
        <w:br/>
      </w:r>
    </w:p>
    <w:p>
      <w:r>
        <w:t>磽##磽</w:t>
        <w:br/>
        <w:br/>
        <w:t>〔硗〕</w:t>
        <w:br/>
        <w:br/>
        <w:t>《説文》：“磽，礊石也。从石，堯聲。”</w:t>
        <w:br/>
        <w:br/>
        <w:t>（一）qiāo　《廣韻》口交切，平肴溪。宵部。</w:t>
        <w:br/>
        <w:br/>
        <w:t>（1）坚硬的石头。《説文·石部》：“磽，礊石也。”*清**承培元*《廣説文答問疏證》“墽”下云：“磽，礊石也，乃石之堅者。”</w:t>
        <w:br/>
        <w:br/>
        <w:t>（2）坚硬。《玉篇·石部》：“磽，堅硬也。”*唐**舒元輿*《坊州按獄》：“風冷木長瘦，石磽人亦勞。”</w:t>
        <w:br/>
        <w:br/>
        <w:t>（3）同“墝”。土壤坚硬贫瘠。如：硗瘠；硗薄；硗埆。《廣韻·肴韻》：“磽，石地。”《正字通·石部》：“磽，與墝同。土瘠也。”《孟子·告子上》：“雖有不同，則地有肥磽，雨露之養，人事之不齊也。”*趙岐*注：“磽，薄也。”《漢書·賈山傳》：“地之磽者，雖有善種，不能生焉。”*顔師古*注：“磽，埆，瘠薄也。”*元**趙孟頫*《題耕織圖》：“田磽藉人力，糞壤要鋤理。”</w:t>
        <w:br/>
        <w:br/>
        <w:t>（4）恶；败坏。《後漢書·竇武傳》“梟首*洛陽*都亭”*唐**李賢*注：“《續漢志》曰：‘*桓帝*末，京師童謡曰……嚼復嚼，今年尚可後年磽。後年磽者，天下大壞也。’磽猶惡也。”</w:t>
        <w:br/>
        <w:br/>
        <w:t>（5）薄。《西遊記》第八十四回：“形細翼磽輕巧，滅燈撲燭投明。”</w:t>
        <w:br/>
        <w:br/>
        <w:t>（二）qiǎo　《廣韻》苦皎切，上篠溪。</w:t>
        <w:br/>
        <w:br/>
        <w:t>山田。《廣韻·篠韻》：“磽，山田。”《集韻·筱韻》：“磽，山田曰磽。”</w:t>
        <w:br/>
        <w:br/>
        <w:t>（三）qiào　《廣韻》五教切，去效疑。又《集韻》口教切。</w:t>
        <w:br/>
        <w:br/>
        <w:t>同“礉”。石不平。《集韻·效韻》：“礉，石不平。或作磽。”</w:t>
        <w:br/>
        <w:br/>
        <w:t>（四）áo　《集韻》牛交切，平肴疑。</w:t>
        <w:br/>
        <w:br/>
        <w:t>同“磝”。山多小石。《集韻·覺韻》：“磝，山多小石也。或作磽。”</w:t>
        <w:br/>
      </w:r>
    </w:p>
    <w:p>
      <w:r>
        <w:t>磾##磾</w:t>
        <w:br/>
        <w:br/>
        <w:t>磾dī　《廣韻》都奚切，平齊端。</w:t>
        <w:br/>
        <w:br/>
        <w:t>古代染缯用的黑石。《廣韻·齊韻》：“磾，《説文》云：‘染繒黑石，出*瑯邪山*。’”《集韻·齊韻》：“磾，黑石，可染繒。出*琅邪*。”</w:t>
        <w:br/>
      </w:r>
    </w:p>
    <w:p>
      <w:r>
        <w:t>磿##磿</w:t>
        <w:br/>
        <w:br/>
        <w:t>《説文》：“磿，石聲也。从石，厤聲。”</w:t>
        <w:br/>
        <w:br/>
        <w:t>lì　《廣韻》郎擊切，入錫來。錫部。</w:t>
        <w:br/>
        <w:br/>
        <w:t>（1）石声。《説文·石部》：“磿，石聲也。”*段玉裁*注：“*左思*《蜀都賦》原稾：‘鬼彈飛丸以䃒礰。’《集韻》曰：礰即磿字。磿為石聲者，謂其聲歷歷然。《玉篇》曰：‘石小聲’是也。”</w:t>
        <w:br/>
        <w:br/>
        <w:t>（2）通“歷”。1.指历历可数的清单，如名籍之类。《逸周書·世俘》：“馘磿億有十萬七千七百七十有九。”*孫詒讓*斠補：“磿、歷，同聲假借字，謂所執俘馘之名籍也。”《周禮·地官·遂師》：“道野役及窆，抱磿。”*鄭玄*注：“磿者，適歷，執綍者名也。”*孫詒讓*正義引*孔廣森*云：“適歷，疏密均布之謂。磿者，執綍人名籍，取適歷之義以為稱也。”2.历象。《史記·樂毅列傳》：“大吕陳於*元英*，故鼎反乎*磿室*。”*裴駰*集解引*徐廣*曰：“磿，歷也。”*司馬貞*索隱：“《戰國策》作‘歷室’也。”按：今本《戰國策·燕策二》作“曆室”。3.分别。《墨子·非攻下》“*禹*既已克有*三苗*，焉磨為山川”*清**王念孫*雜志：“磨當為磿，磿與歷通……磿為山川，亦謂離為山川也。離與磿皆分别之義。”4.计算。《馬王堆漢墓帛書·十六經·立命》：“數日，磿月，計歲，以當日月之行。”</w:t>
        <w:br/>
        <w:br/>
        <w:t>（3）通“櫪”。拶（指）。《吕氏春秋·順民》“於是翦其髮，𨟖其手，以身為犧牲”*清**俞樾*平議：“《吕氏》原文本作‘磿’，後人音磿為酈，遂並正文‘磿’字亦誤加‘阝’旁，而‘磿’亦誤作‘磨’……‘磿’者‘櫪’之假字。《説文》：‘櫪，櫪㯕，椑指也。’《韻會》引《繫傳》曰：‘謂以木柙十指而縛之也。’”</w:t>
        <w:br/>
      </w:r>
    </w:p>
    <w:p>
      <w:r>
        <w:t>礀##礀</w:t>
        <w:br/>
        <w:br/>
        <w:t>礀同“澗”。《直音篇·石部》：“礀，與澗同。”</w:t>
        <w:br/>
      </w:r>
    </w:p>
    <w:p>
      <w:r>
        <w:t>礁##礁</w:t>
        <w:br/>
        <w:br/>
        <w:t>礁jiāo</w:t>
        <w:br/>
        <w:br/>
        <w:t>（1）〔礁嶢〕同“嶕嶢”。高貌。*北魏**楊衒之*《洛陽伽藍記·開善寺》：“石磴礁嶢，朱荷出池。”</w:t>
        <w:br/>
        <w:br/>
        <w:t>（2）江河、海洋中隐现水面的岩石。如：礁石；暗礁。*清**黄宗羲*《縮齋文集序》：“其在於水，則瀑布亂礁也。”*鲁迅*《且介亭杂文二集·逃名》：“救助触礁船上的人员。”*闻一多*《太平洋舟中见一明星》：“不要让我碰了礁滩。”</w:t>
        <w:br/>
        <w:br/>
        <w:t>（3）由珊瑚虫的遗骸堆积成的岩石状物。如：珊瑚礁。</w:t>
        <w:br/>
        <w:br/>
        <w:t>（4）矿石名。从表面就能看出其含银成分较高。《天工開物·五金·銀》：“凡土内銀苗，或有黄色碎石，或土隙石縫有亂絲形狀，此即去礦不遠矣。凡成銀者曰礁，至碎者曰砂……每礁百斤，先坐鉛二百斤于爐内，然後煽煉成團。”</w:t>
        <w:br/>
        <w:br/>
        <w:t>（5）煤焦。*明**方以智*《物理小識·金石類·煤炭石墨》：“煤則各處産之，臭者燒鎔而閉之成石，再鑿而入爐曰礁，可五日不絶火，煎丱（礦）煮石，殊為省力。”又《玻璃琉璃》：“今*山東**益都**顔神鎮*燒琉璃，采諸石以礁化之，即臭煤也。慢礁三日不熄，緊礁五日不熄，煮石為漿，重濾而凝，即玻璃也。”</w:t>
        <w:br/>
      </w:r>
    </w:p>
    <w:p>
      <w:r>
        <w:t>礃##礃</w:t>
        <w:br/>
        <w:br/>
        <w:t>礃zhǎng</w:t>
        <w:br/>
        <w:br/>
        <w:t>〔礃子〕也作“掌子”。采矿或隧道工程中掘进的工作面。</w:t>
        <w:br/>
      </w:r>
    </w:p>
    <w:p>
      <w:r>
        <w:t>礄##礄</w:t>
        <w:br/>
        <w:br/>
        <w:t>〔硚〕</w:t>
        <w:br/>
        <w:br/>
        <w:t>qi醥</w:t>
        <w:br/>
        <w:br/>
        <w:t>地名用字。如：*硚口*（在*湖北省**武汉市*）。</w:t>
        <w:br/>
      </w:r>
    </w:p>
    <w:p>
      <w:r>
        <w:t>礅##礅</w:t>
        <w:br/>
        <w:br/>
        <w:t>礅同“䃦”。如：石礅；桥礅；磉礅。</w:t>
        <w:br/>
      </w:r>
    </w:p>
    <w:p>
      <w:r>
        <w:t>礆##礆</w:t>
        <w:br/>
        <w:br/>
        <w:t>礆（一）xiǎn　《龍龕手鑑》虚檢反。</w:t>
        <w:br/>
        <w:br/>
        <w:t>同“險”。《字彙·石部》：“礆，同險。”</w:t>
        <w:br/>
        <w:br/>
        <w:t>（二）jiǎn</w:t>
        <w:br/>
        <w:br/>
        <w:t>同“碱”。</w:t>
        <w:br/>
      </w:r>
    </w:p>
    <w:p>
      <w:r>
        <w:t>礇##礇</w:t>
        <w:br/>
        <w:br/>
        <w:t>礇yù　《集韻》乙六切，入屋影。</w:t>
        <w:br/>
        <w:br/>
        <w:t>像玉的美石。《玉篇·石部》：“礇，石似玉也。”</w:t>
        <w:br/>
      </w:r>
    </w:p>
    <w:p>
      <w:r>
        <w:t>礈##礈</w:t>
        <w:br/>
        <w:br/>
        <w:t>礈同“墜”。《集韻·至韻》：“墜，或作礈。”《正字通·石部》：“礈，墜同。《路史》：‘*羲**軒*而降，淫於禮，亂於樂，淳風礈矣。’”</w:t>
        <w:br/>
      </w:r>
    </w:p>
    <w:p>
      <w:r>
        <w:t>礉##礉</w:t>
        <w:br/>
        <w:br/>
        <w:t>礉（一）hé　《集韻》下革切，入麥匣。</w:t>
        <w:br/>
        <w:br/>
        <w:t>（1）同“覈”。核实。《集韻·麥韻》：“覈，《説文》：‘實也。’或从石。”</w:t>
        <w:br/>
        <w:br/>
        <w:t>（2）严峻；苛刻。《正字通·石部》：“礉，刻也。”《史記·老子韓非列傳論》：“*韓子*引繩墨，切事情，明是非，其極慘礉少恩。”*裴駰*集解：“用法慘急而鞠礉深刻。”*明**沈德符*《萬曆野獲編·遣使審恤之始》：“此舉似太刻礉。”*明**梁寅*《原治》：“*申**韓*之刑，以慘礉為嚴；*孫**吴*之兵，以變詐為强。”</w:t>
        <w:br/>
        <w:br/>
        <w:t>（二）qiāo　《廣韻》口交切，平肴溪。</w:t>
        <w:br/>
        <w:br/>
        <w:t>（1）同“䂭”。《廣韻·肴韻》：“礉”，同“䂭”。</w:t>
        <w:br/>
        <w:br/>
        <w:t>（2）同“磽”。坚硬的石头。《集韻·爻韻》：“磽，《説文》：‘礊石也。’或作礉。”《世説新語·文學》“*左太冲*作《三都賦》初成”*南朝**梁**劉峻*注引《思别傳》曰：“初作《蜀都賦》云：‘鬼彈飛丸以礌礉，火井騰光以赫曦。’”</w:t>
        <w:br/>
        <w:br/>
        <w:t>（3）石砌的堤坝。*清**顧祖禹*《讀史方輿紀要·河南六·南陽府》：“石礉在府城外三里，*淯水*環流，為一城之盛。礉以禦水患而障城廓，向甚堅完，後漸毁壞，今甃石猶存。”</w:t>
        <w:br/>
        <w:br/>
        <w:t>（4）强劲。《古文苑·黄香〈九宫賦〉》：“操巨𥼅之礉弩，齊佩機而鳴廓。”*章樵*注：“礉，勁也。”</w:t>
        <w:br/>
        <w:br/>
        <w:t>（三）qiào　《廣韻》苦教切，去效溪。</w:t>
        <w:br/>
        <w:br/>
        <w:t>石不平貌。《廣韻·效韻》：“礉，礉磽。”《集韻·效韻》：“礉，石不平。”</w:t>
        <w:br/>
        <w:br/>
        <w:t>（四）áo　《集韻》牛交切，平肴疑。</w:t>
        <w:br/>
        <w:br/>
        <w:t>（1）同“嶅”。山多小石。《集韻·爻韻》：“嶅，《説文》：‘山多小石也。’或作礉。”</w:t>
        <w:br/>
        <w:br/>
        <w:t>（2）通“激（jī）”。《隸釋·中常侍樊安碑》：“慷慨礉𢡝，宦于王室。”*洪适*注：“礉，即激字；𢡝，即憤字。”《南齊書·張融傳》：“蕩洲礉岸，而千里若崩。”</w:t>
        <w:br/>
      </w:r>
    </w:p>
    <w:p>
      <w:r>
        <w:t>礊##礊</w:t>
        <w:br/>
        <w:br/>
        <w:t>《説文》：“礊，堅也。从石，𣪠聲。”</w:t>
        <w:br/>
        <w:br/>
        <w:t>（一）kè　《廣韻》楷革切，入麥溪。又苦格切。錫部。</w:t>
        <w:br/>
        <w:br/>
        <w:t>坚硬。《説文·石部》：“礊，堅也。”</w:t>
        <w:br/>
        <w:br/>
        <w:t>（二）huò　《廣韻》呼麥切，入麥曉。</w:t>
        <w:br/>
        <w:br/>
        <w:t>鞭声。《廣韻·麥韻》：“礊，鞭聲。”</w:t>
        <w:br/>
      </w:r>
    </w:p>
    <w:p>
      <w:r>
        <w:t>礋##礋</w:t>
        <w:br/>
        <w:br/>
        <w:t>礋zé　《集韻》直格切，入陌澄。</w:t>
        <w:br/>
        <w:br/>
        <w:t>〔礋𥑺〕也作“礋磀”。传说中的异兽名。《集韻·陌韻》：“磀，礋磀，西方獸名。或省。《集韻·陌韻》“礋”字注引舊題*漢**東方朔*《神異經》：“西方有獸，長短如人，羊頭猴尾，名礋𥑺，健行。”按：今本《神異經》无此文。</w:t>
        <w:br/>
      </w:r>
    </w:p>
    <w:p>
      <w:r>
        <w:t>礌##礌</w:t>
        <w:br/>
        <w:br/>
        <w:t>礌（一）léi（又读lèi）　《集韻》盧對切，去隊來。</w:t>
        <w:br/>
        <w:br/>
        <w:t>（1）用木石自高处滚下以砸击。《集韻·隊韻》：“礧，《埤倉》：‘推石自高而下也。’或作礌。”</w:t>
        <w:br/>
        <w:br/>
        <w:t>（2）从高处投击敌人的木、石。《魏書·李崇傳》：“*鷲硤*之口積大木，聚礌石，臨崖下之，以拒官軍。”*北周**庾信*《咏懷二十七首》之二十七：“羅梁猶下礌，楊排久飛灰。”*倪璠*注：“礌，字或作礧。”</w:t>
        <w:br/>
        <w:br/>
        <w:t>（二）lěi　《集韻》魯猥切，上賄來。</w:t>
        <w:br/>
        <w:br/>
        <w:t>同“磊”。《集韻·賄韻》：“磊，亦作礌。”《晋書·石勒載記下》：“大丈夫行事，當礌礌落落，如日月皎然。”*宋**劉克莊*《〈辛稼軒集〉序》：“*辛*公文墨議論，尤英偉礌落。”</w:t>
        <w:br/>
      </w:r>
    </w:p>
    <w:p>
      <w:r>
        <w:t>礍##礍</w:t>
        <w:br/>
        <w:br/>
        <w:t>礍同“碣”。《集韻·曷韻》：“碣，或从葛。”</w:t>
        <w:br/>
      </w:r>
    </w:p>
    <w:p>
      <w:r>
        <w:t>礎##礎</w:t>
        <w:br/>
        <w:br/>
        <w:t>〔础〕</w:t>
        <w:br/>
        <w:br/>
        <w:t>《説文新附》：“礎，礩也。从石，楚聲。”</w:t>
        <w:br/>
        <w:br/>
        <w:t>chǔ　《廣韻》創舉切，上語初。魚部。</w:t>
        <w:br/>
        <w:br/>
        <w:t>（1）柱下石礅。《説文新附·石部》：“礎，礩也。”《廣韻·語韻》：“礎，柱下石也。”《淮南子·説林》：“山雲蒸，柱礎潤。”*高誘*注：“礎，柱下石，礩也。”*宋**陸游*《夫人陳氏墓誌銘》：“大第千礎，堂寢尤宏麗。”*清**王士禛*《興州》：“行宫餘故礎，野蔓覆殘碑。”</w:t>
        <w:br/>
        <w:br/>
        <w:t>（2）事物的基底，根基。如：基础。*梁启超*《为南开大学劝捐启》：“*欧**美*各国著名大学，其出自私立者什而八九，教职员不由任命，校础不至随政局而动摇。”</w:t>
        <w:br/>
      </w:r>
    </w:p>
    <w:p>
      <w:r>
        <w:t>礏##礏</w:t>
        <w:br/>
        <w:br/>
        <w:t>礏yè　《廣韻》五合切，入合疑。又《集韻》逆及切。</w:t>
        <w:br/>
        <w:br/>
        <w:t>〔磼礏〕见“磼”。</w:t>
        <w:br/>
      </w:r>
    </w:p>
    <w:p>
      <w:r>
        <w:t>礐##礐</w:t>
        <w:br/>
        <w:br/>
        <w:t>《説文》：“礐，石聲。从石，學省聲。”</w:t>
        <w:br/>
        <w:br/>
        <w:t>（一）què　《廣韻》苦角切，入覺溪。又胡覺切，胡谷切，力摘切，五角切。沃部。</w:t>
        <w:br/>
        <w:br/>
        <w:t>（1）水击石声。《説文·石部》：“礐，石聲。”*段玉裁*注：“《江賦》曰：‘幽澗積岨，礐硞䃕確。’注云：‘皆水激石險峻不平之貌。’按：當云水激石聲也。”*晋**木華*《海賦》：“彯沙礐石，蕩𩘻島濱。”</w:t>
        <w:br/>
        <w:br/>
        <w:t>（2）多大石的山。《爾雅·釋山》：“（山）多大石，礐。”*邢昺*疏：“山多此盤石者名礐。”</w:t>
        <w:br/>
        <w:br/>
        <w:t>（3）坚硬；坚定。《新書·道德説》：“其受此具也，礐然有定矣，不可得辭也。”又：“礐乎堅哉謂之命。”*明**黄道周*《進士策·學術》：“凡古之賢士，皆菲其身，澹其知，堅礐其志誼。”</w:t>
        <w:br/>
        <w:br/>
        <w:t>（4）同“觷（xué）”。治角。《集韻·𣵽韻》：“觷，治角也。或从石。”</w:t>
        <w:br/>
        <w:br/>
        <w:t>（二）hú　《廣韻》胡沃切，入沃匣。</w:t>
        <w:br/>
        <w:br/>
        <w:t>（1）石名。《類篇·石部》：“礐，石名。”*唐**元稹*《有鳥二十章》之三：“有鳥有鳥如鸛雀，食虵抱礐天姿惡。”*明**張岱*《陶庵夢憶·瑞草谿亭》：“*燕*客怒，連夜刻成硯山形，缺一角，又輂一礐石補之。”</w:t>
        <w:br/>
        <w:br/>
        <w:t>（2）玉名。《集韻·𣵽韻》：“礐，玉名。”</w:t>
        <w:br/>
      </w:r>
    </w:p>
    <w:p>
      <w:r>
        <w:t>礑##礑</w:t>
        <w:br/>
        <w:br/>
        <w:t>礑dàng　《改併四聲篇海》引《類篇》音譡。</w:t>
        <w:br/>
      </w:r>
    </w:p>
    <w:p>
      <w:r>
        <w:t>礒##礒</w:t>
        <w:br/>
        <w:br/>
        <w:t>礒yǐ　《廣韻》魚倚切，上紙疑。</w:t>
        <w:br/>
        <w:br/>
        <w:t>〔碕礒〕见“碕”。</w:t>
        <w:br/>
      </w:r>
    </w:p>
    <w:p>
      <w:r>
        <w:t>礓##礓</w:t>
        <w:br/>
        <w:br/>
        <w:t>礓jiāng　《廣韻》居良切，平陽見。</w:t>
        <w:br/>
        <w:br/>
        <w:t>小石。《爾雅·釋山》“多小石磝”*晋**郭璞*注：“多礓礫。”*邢昺*疏：“礓礫，即小石也。山多此小石者名磝。”《玉篇·石部》：“礓，礫石也。”*唐**盧綸*《題伯夷廟》：“*中條山*下黄礓石，壘作*夷**齊*廟裏神。”《明史·河渠志五》：“（*萬家莊*諸處）皆山岡高阜，多砂礓石塊，極難為工。”*清**查慎行*《桂江舟行口號》：“過盡頑礓亂石堆，繡山一穴忽天開。”</w:t>
        <w:br/>
      </w:r>
    </w:p>
    <w:p>
      <w:r>
        <w:t>礔##礔</w:t>
        <w:br/>
        <w:br/>
        <w:t>礔pī　《集韻》匹歷切，入錫滂。</w:t>
        <w:br/>
        <w:br/>
        <w:t>〔礔礰〕同“霹靂”。疾雷，响雷。亦作象声词。《集韻·錫韻》：“霹，霹靂，雷之急激者。或从石。”*漢**張衡*《西京賦》：“礔礰激而增響，磅礚象乎天威。”《晋書·楚王瑋傳》：“其日大風，雷雨礔礰。”*清**邵長蘅*《沛縣官舍留别楊簡庵表兄》：“弓弦拓作礔礰響。”</w:t>
        <w:br/>
      </w:r>
    </w:p>
    <w:p>
      <w:r>
        <w:t>礕##礕</w:t>
        <w:br/>
        <w:br/>
        <w:t>礕pī　《集韻》匹歷切，入錫滂。</w:t>
        <w:br/>
        <w:br/>
        <w:t>（1）〔礕礰〕也作“霹靂”。1.象声词。《集韻·錫韻》：“礕，礕礰，石聲。”*宋**嚴仁*《水調歌頭》：“鐵騎千羣觀獵，宫樣十眉環座，礕礰聽鳴弦。”2.雷神名。*漢**黄香*《九宫賦》：“仆巷溏而觸螟蜓，抶礕礰而扑雷公。”</w:t>
        <w:br/>
        <w:br/>
        <w:t>（2）破开。后作“劈”。《水經注·淄水》：“水出南山，頂洞開，望若門焉。俗謂是山為礕頭山。”*朱謀㙔*箋：“礕當作劈。”</w:t>
        <w:br/>
      </w:r>
    </w:p>
    <w:p>
      <w:r>
        <w:t>礖##礖</w:t>
        <w:br/>
        <w:br/>
        <w:t>礖同“嶼”。</w:t>
        <w:br/>
      </w:r>
    </w:p>
    <w:p>
      <w:r>
        <w:t>礗##礗</w:t>
        <w:br/>
        <w:br/>
        <w:t>礗同“𥖶”。《康熙字典·石部》：“礗，《集韻》：‘碎石聲。’”按：《集韻·真韻》作“𥖶”。</w:t>
        <w:br/>
      </w:r>
    </w:p>
    <w:p>
      <w:r>
        <w:t>礘##礘</w:t>
        <w:br/>
        <w:br/>
        <w:t>礘（一）è　《廣韻》五合切，入合疑。</w:t>
        <w:br/>
        <w:br/>
        <w:t>〔礘礘〕1.石貌。《集韻·合韻》：“礘，礘礘，石皃。”2.动貌。《廣韻·合韻》：“礘，動礘礘。”《篇海類編·地理類·石部》：“礘，礘礘，動皃。”</w:t>
        <w:br/>
        <w:br/>
        <w:t>（二）qì　《集韻》乞及切，入緝溪。</w:t>
        <w:br/>
        <w:br/>
        <w:t>〔砬礘〕石声。《集韻·緝韻》：“礘，砬礘，石聲。”</w:t>
        <w:br/>
      </w:r>
    </w:p>
    <w:p>
      <w:r>
        <w:t>礙##礙</w:t>
        <w:br/>
        <w:br/>
        <w:t>〔碍〕</w:t>
        <w:br/>
        <w:br/>
        <w:t>《説文》：“礙，止也。从石，疑聲。”</w:t>
        <w:br/>
        <w:br/>
        <w:t>ài　《廣韻》五溉切，去代疑。之部。</w:t>
        <w:br/>
        <w:br/>
        <w:t>（1）阻止。《説文·石部》：“礙，止也。”《列子·力命》：“獨往獨來，獨出獨入，孰能礙之。”*宋**范成大*《夏日田園雜興》：“静看簷蛛結網低，無端妨礙小蟲飛。”</w:t>
        <w:br/>
        <w:br/>
        <w:t>（2）限制。《法言·問道》：“聖人之治天下也，礙諸以禮樂。”*宋**蘇轍*《嶽下》：“山林無不容，疲苶坐自礙。”</w:t>
        <w:br/>
        <w:br/>
        <w:t>（3）牵挂。《淮南子·繆稱》：“包裹宇宙而無表裏，洞同覆載而無所礙。”《兒女英雄傳》第二十一回：“那時我身入空門，一身無礙，萬緣俱寂。”</w:t>
        <w:br/>
        <w:br/>
        <w:t>（4）障碍。《法言·君子》：“子未覩*禹*之行水歟？一東一北，行之無礙也。”《宋書·顔延之傳》：“必能通其礙而節其流。”《西遊記》第三回：“上天有路，入地有門；步日月無影，入金石無礙。”</w:t>
        <w:br/>
        <w:br/>
        <w:t>（5）妨碍；妨害。如：碍手碍脚；有碍观瞻。*唐**羅隱*《繡》：“可中用作鴛鴦被，紅葉枝枝不礙刀。”《西遊記》第四回：“他才遂心滿意，喜地歡天，在于天宫快樂，無掛無礙。”《鏡花緣》第三十九回：“命名相同的甚多，亦有何礙。”</w:t>
        <w:br/>
        <w:br/>
        <w:t>（6）遮蔽；遮挡。*唐**岑參*《與高適薛據登慈恩寺浮圖》：“四角礙白日，七層摩蒼穹。”*唐**方干*《題報恩寺上方》：“巖溜噴空晴似雨，林蘿礙日夏多寒。”*宋**辛棄疾*《滿江紅·敲碎離愁》：“芳草不迷行客路，垂楊只礙離人目。”</w:t>
        <w:br/>
      </w:r>
    </w:p>
    <w:p>
      <w:r>
        <w:t>礚##礚</w:t>
        <w:br/>
        <w:br/>
        <w:t>礚kē　《集韻》丘蓋切，去泰溪。盍部。</w:t>
        <w:br/>
        <w:br/>
        <w:t>同“磕”。象声词。《廣雅·釋詁四》：“礚，聲也。”《集韻·夳韻》：“磕，《説文》：‘石聲。’或从蓋。”《正字通·石部》：“磕，兩石相擊聲。别作礚。”《楚辭·九章·悲回風》：“憚涌湍之礚礚兮，聽波聲之洶洶。”*洪興祖*補注：“礚，石聲。”*漢**劉向*《九歎·逢紛》：“譬彼流水，紛揚礚兮。”《文選·揚雄〈羽獵賦〉》：“猋拉雷厲，驞駍駖礚。”*李周翰*注：“驞駍駖礚，謂衆聲也。”</w:t>
        <w:br/>
      </w:r>
    </w:p>
    <w:p>
      <w:r>
        <w:t>礛##礛</w:t>
        <w:br/>
        <w:br/>
        <w:t>礛jiān　《廣韻》古銜切，平銜見。又《集韻》盧甘切，平談來。談部。</w:t>
        <w:br/>
        <w:br/>
        <w:t>（1）〔礛諸〕也作“厱諸”、“礛䃴”。治玉用的磨石。《廣雅·釋器》：“礛䃴，礪也。”*王念孫*疏證：“礛諸之功，並與厱諸同。”《廣韻·銜韻》：“礛，礛䃴，青礪。”《集韻·談韻》：“厱，《説文》：‘厱諸，治玉石。’或作礷，亦省。”《淮南子·説山》：“玉待礛諸而成器。”*高誘*注：“礛諸，攻玉之石。”*三國**魏**曹丕*《劍銘》：“*魏*太子*丕*造百辟寳劍……淬以清漳，厲以礛䃴。”*北齊**劉晝*《新論·慎言》：“斯言一玷，非礛䃴所磨；樞機既發，豈駭電所追？”</w:t>
        <w:br/>
        <w:br/>
        <w:t>（2）锋利。《戰國策·楚策四》：“被礛磻，引微繳，折清風而抎矣。”按：*鮑彪*本作“㔋”，注：“㔋，利也。”</w:t>
        <w:br/>
      </w:r>
    </w:p>
    <w:p>
      <w:r>
        <w:t>礜##礜</w:t>
        <w:br/>
        <w:br/>
        <w:t>《説文》：“礜，毒石也。出*漢中*。从石，與聲。”</w:t>
        <w:br/>
        <w:br/>
        <w:t>yù　《廣韻》羊洳切，去御以。魚部。</w:t>
        <w:br/>
        <w:br/>
        <w:t>礜石。也称毒砂，即硫砒铁矿。为制砷及亚砷酸的原料，煅之成末，可杀鼠，亦可入药。礜石生于山，则草木不生，霜雪不积；生于水，则水不冰冻。《説文·石部》：“礜，毒石也。”《玉篇·石部》：“礜，石，出*陰山*。殺鼠，蠶食則肥。”《山海經·西山經》：“（*臯塗之山*）有白石焉，其名曰礜，可以毒鼠。”《淮南子·説林》：“人食礜石而死，蠶食之而不飢。”*唐**李賀*《堂堂》：“*華清*源中礜石湯，徘徊百鳳隨君王。”</w:t>
        <w:br/>
      </w:r>
    </w:p>
    <w:p>
      <w:r>
        <w:t>礝##礝</w:t>
        <w:br/>
        <w:br/>
        <w:t>礝同“碝”。《集韻·𤣗韻》：“碝，《説文》：‘石次玉者。’或作礝。”《山海經·中山經》：“*扶豬之山*，其上多礝石。”*郭璞*注：“今*雁門山*中出礝石，白者如冰，水中有赤色者。”*郝懿行*疏：“礝當為碝。《説文》：‘碝，石次玉者。’”</w:t>
        <w:br/>
      </w:r>
    </w:p>
    <w:p>
      <w:r>
        <w:t>礞##礞</w:t>
        <w:br/>
        <w:br/>
        <w:t>礞méng</w:t>
        <w:br/>
        <w:br/>
        <w:t>〔礞石〕矿物名。有青礞石、金礞石两种。入药，有祛痰、消食、镇惊等作用。《本草綱目·石部·礞石》：“礞石，江北諸山往往有之，以*旴山*出者為佳。有青白二種，以青者為佳，堅細而青黑，打開中有白星點，煅後則星黄如麩金，其無星點者，不入藥用。”*明**方以智*《物理小識·金石類·石藥》：“青礞鹹，墜下痰。”</w:t>
        <w:br/>
      </w:r>
    </w:p>
    <w:p>
      <w:r>
        <w:t>礟##礟</w:t>
        <w:br/>
        <w:br/>
        <w:t>¹⁴礟同“礮”。《篇海類編·地理類·石部》：“礟，同礮。”*清**趙翼*《聞金川奏凱詩以誌喜》：“轟碉雷火連珠礟，掠浪虬梭獨木船。”</w:t>
        <w:br/>
      </w:r>
    </w:p>
    <w:p>
      <w:r>
        <w:t>礠##礠</w:t>
        <w:br/>
        <w:br/>
        <w:t>礠同“磁”。《廣韻·之韻》：“礠，礠石，可引針也。”《集韻·之韻》：“礠，石名，可以引鍼。又州名。或省。”《文選·潘岳〈西征賦〉》：“門礠石而梁木蘭兮，構*阿房*之屈奇。”*李善*注引《三輔黄圖》曰：“礠石為門，懷刃者止之。”</w:t>
        <w:br/>
      </w:r>
    </w:p>
    <w:p>
      <w:r>
        <w:t>礣##礣</w:t>
        <w:br/>
        <w:br/>
        <w:t>礣mà　《廣韻》莫八切，入黠明。又莫鎋切。</w:t>
        <w:br/>
        <w:br/>
        <w:t>〔礣砎〕1.坚硬。《玉篇·石部》：“礣，礣砎，堅也。”《通俗文》上：“堅硬不消曰礣砎。”2.小石；坚石。《廣韻·黠韻》：“礣，礣砎，小石。”《集韻·屑韻》：“礣，礣砎，堅石。”3.雷声。*唐**玄應*《一切經音義》卷十五：“《字指》云：‘礣砎，雷大聲也。’”</w:t>
        <w:br/>
      </w:r>
    </w:p>
    <w:p>
      <w:r>
        <w:t>礤##礤</w:t>
        <w:br/>
        <w:br/>
        <w:t>礤cā　《廣韻》七曷切，入曷清。</w:t>
        <w:br/>
        <w:br/>
        <w:t>（1）粗石。《玉篇·石部》：“礤，麤石也。”</w:t>
        <w:br/>
        <w:br/>
        <w:t>（2）同“攃”。磨。《集韻·曷韻》：“攃，摩也。或从石。”今将蔬菜、瓜果刨成丝状谓礤，刨具名礤床儿。</w:t>
        <w:br/>
      </w:r>
    </w:p>
    <w:p>
      <w:r>
        <w:t>礥##礥</w:t>
        <w:br/>
        <w:br/>
        <w:t>礥（一）xián　《廣韻》胡田切，平先匣。</w:t>
        <w:br/>
        <w:br/>
        <w:t>（1）艰难貌。《玉篇·石部》：“礥，難皃。”《廣韻·先韻》：“礥，艱險。”《集韻·先韻》：“礥，難也。”《太玄·礥》：“陽氣微動，動而礥礥，物生之難也。”*范望*注：“礥礥，難也。”</w:t>
        <w:br/>
        <w:br/>
        <w:t>（2）刚强。《廣韻·先韻》：“礥，剛强。”</w:t>
        <w:br/>
        <w:br/>
        <w:t>（二）xín　《廣韻》下珍切，平真匣。</w:t>
        <w:br/>
        <w:br/>
        <w:t>坚硬。《廣韻·真韻》：“礥，鞭也。”《太玄·閑》：“測曰：‘礥閑如石，其敵堅也。’”*清**董佑誠*《西嶽華山神廟賦》：“觸礥成沼，過窳為渠。”</w:t>
        <w:br/>
      </w:r>
    </w:p>
    <w:p>
      <w:r>
        <w:t>礦##礦</w:t>
        <w:br/>
        <w:br/>
        <w:t>〔矿〕</w:t>
        <w:br/>
        <w:br/>
        <w:t>kuàng（旧读gǒng）　《廣韻》古猛切，上梗見。陽部。</w:t>
        <w:br/>
        <w:br/>
        <w:t>（1）矿石。也作“磺”。《廣韻·梗韻》：“礦，金璞也。”《集韻·梗韻》：“磺，《説文》：‘銅鐵樸石也。’或作礦。”《周禮·地官·序官》“卝人”*漢**鄭玄*注：“卝之言礦也，金玉未成器曰礦。”*晋**郭璞*《江賦》：“其下則金礦丹礫，雲精爥銀。”*唐**李賀*《送沈亞之歌》：“雄光寳礦獻春卿。”*王琦*注：“寳礦，金銀璞石也。”*清**王士禛*等《説餅聯句》：“圓疑鏡卸盤，艶若金脱礦。”</w:t>
        <w:br/>
        <w:br/>
        <w:t>（2）采矿的。如：矿业；矿工；矿井。</w:t>
        <w:br/>
        <w:br/>
        <w:t>（3）开采矿物的场所或单位。如：下矿；工矿；厂矿。*曹禺*《雷雨》第一幕：“矿里罢了工，他是煽动者之一。”</w:t>
        <w:br/>
        <w:br/>
        <w:t>（4）粗劣。《本草綱目·金石部·銅礦石》：“礦，粗惡也。”*宋**杜綰*《雲林石譜·奉化石》：“但石質頑礦，凡鐫治旋薄，則縱横斷裂。”又《吉州石》：“但膚理頗礦燥，較之*永嘉**華嚴*石為硯差勝。”</w:t>
        <w:br/>
        <w:br/>
        <w:t>（5）石针，古代的一种医疗工具。《管子·法法》：“赦者，犇馬之委轡；毋赦者，痤雎之礦石也。”*郭沫若*等集校引*孫*星*衍*云：“雎當作疽……《御覽》六百五十二引作‘砭石’。”*唐**皮日休*《祀瘧癘文》：“湯劑不可理，礦艾不可攻。”</w:t>
        <w:br/>
        <w:br/>
        <w:t>（6）用同“獷”。粗犷；强悍。《廣雅·釋詁四》：“礦，强也。”*王念孫*疏證：“獷，與礦通。”《金史·宇文虚中傳》：“*虚中*恃才輕肆，好譏訕，凡見*女直*人輒以礦鹵目之。”又《賀揚庭傳》：“（*世宗*）謂*揚庭*曰：南人礦直敢為。”</w:t>
        <w:br/>
      </w:r>
    </w:p>
    <w:p>
      <w:r>
        <w:t>礧##礧</w:t>
        <w:br/>
        <w:br/>
        <w:t>礧（一）léi（又读lèi）　㊀《廣韻》盧對切，去隊來。</w:t>
        <w:br/>
        <w:br/>
        <w:t>同“礌”。1.用木石自高处滚下砸击。《集韻·隊韻》：“礧，《埤倉》：‘推石自高而下也。’”《漢書·司馬相如傳》：“礧石相擊，琅琅礚礚。”*顔師古*注：“礧石，轉石也。”《文選·潘岳〈馬汧督誄〉》：“於是乎發梁棟而用之，𦉹以鐵鏁機關，既縱礧而又升焉。”*李善*注：“言以鐵鏁繫木為機關，既縱之以礧敵，而又收上焉。”*清**俞樾*《張母宋太夫人壽序》：“乃用*墨子*備城、突、蛾傅之法，𦉹梁棟以礧之。”2.从高处投击敌人的木、石。《後漢書·文苑傳上·杜篤》：“一卒舉礧，千夫沉滯。”*李賢*注：“礧，石也。”《宋書·沈慶之傳》：“山多木石，積以為礧。”</w:t>
        <w:br/>
        <w:br/>
        <w:t>㊁《集韻》盧回切，平灰來。</w:t>
        <w:br/>
        <w:br/>
        <w:t>撞击；冲击。《集韻·灰韻》：“礧，擊也，石轉突也。”《文選·郭璞〈江賦〉》：“觸曲厓以縈繞，駭崩浪而相礧。”*李善*注：“相礧，相擊也。”*宋**蘇軾*《颶風賦》：“礧擊巨石，揉拔喬木。”</w:t>
        <w:br/>
        <w:br/>
        <w:t>（二）lěi　㊀《廣韻》落猥切，上賄來。</w:t>
        <w:br/>
        <w:br/>
        <w:t>（1）不平貌。《玉篇·石部》：“礧，不平也。”</w:t>
        <w:br/>
        <w:br/>
        <w:t>（2）大石貌。《集韻·賄韻》：“礧，大石皃。”</w:t>
        <w:br/>
        <w:br/>
        <w:t>（3）堆砌。*元**虞集*《橐佗圖贊》：“有服維佗，礧肉戴崿。”</w:t>
        <w:br/>
        <w:br/>
        <w:t>㊁《集韻》魯水切，上旨來。</w:t>
        <w:br/>
        <w:br/>
        <w:t>〔碨礧〕山貌。《集韻·旨韻》：“礧，碨礧，山皃。”</w:t>
        <w:br/>
      </w:r>
    </w:p>
    <w:p>
      <w:r>
        <w:t>礨##礨</w:t>
        <w:br/>
        <w:br/>
        <w:t>礨lěi　《集韻》魯猥切，上賄來。微部。</w:t>
        <w:br/>
        <w:br/>
        <w:t>（1）〔礨空〕也作“空礨”。小穴。一说小土堆。《集韻·賄韻》：“礨，礨空，小穴也。一曰小封。”《莊子·秋水》：“計四海之在天地之間也，不似礨空之在大澤乎？”*陸德明*釋文：“空，礨孔，小穴也。*李*云，小封也。一云蟻冢也。”*郭慶藩*集釋：“礨空自具兩義，言高下之勢也。礨者突然而高，空者窪然而下，大澤之中，或墳起，或洿深，高下起伏，自然之勢常相因也，故謂之礨空。”*清**顧炎武*《路舍人家見東武四先曆》：“*厦門*絶島中，大澤一空礨。”</w:t>
        <w:br/>
        <w:br/>
        <w:t>（2）同“礧”。《字彙·石部》：“礨”，同“礧”。《山海經·北山經》：“*維龍之山*，肥水出焉，而東流注于*皋澤*，其中多礨石。”*郭璞*注：“礨，或作壘。磈壘，大石貌。或曰石名。”*郝懿行*疏：“《玉篇》云：‘礧，不平也。’又云：‘礧磈，石。’與*郭*義近。礧、礨字通也。”</w:t>
        <w:br/>
        <w:br/>
        <w:t>𥗑人名用字。《續資治通鑑·宋高宗紹興元年》：“己未，*昭慈獻烈皇后*卒哭，命左監門衛大將軍*士𥗑*，即内中*天章閣*几筵前行卒哭之祭。”</w:t>
        <w:br/>
      </w:r>
    </w:p>
    <w:p>
      <w:r>
        <w:t>礩##礩</w:t>
        <w:br/>
        <w:br/>
        <w:t>《説文新附》：“礩，柱下石也。从石，質聲。”</w:t>
        <w:br/>
        <w:br/>
        <w:t>zhì　《廣韻》之日切，入質章。又脂利切。質部。</w:t>
        <w:br/>
        <w:br/>
        <w:t>（1）础石，柱下石礅。《説文新附·石部》：“礩，柱下石也。”《正字通·石部》：“礩，礎别名。”《淮南子·説林》“山雲蒸，柱礎潤”*漢**高誘*注：“礎，柱下石，礩也。”*宋**李誡*《營造法式》卷三“柱礎”原注：“其名有六：一曰礎，二曰礩，三曰磶，四曰磌，五曰磩，六曰磉。今謂之石碇。”</w:t>
        <w:br/>
        <w:br/>
        <w:t>（2）用同“窒”。《字彙補·石部》：“礩，與窒義同。”《周書·儒林傳·熊安生》：“時朝廷既行*周*禮，公卿以下多習其業，有宿疑礩滯者數十條，皆莫能詳辨。”</w:t>
        <w:br/>
      </w:r>
    </w:p>
    <w:p>
      <w:r>
        <w:t>礪##礪</w:t>
        <w:br/>
        <w:br/>
        <w:t>〔砺〕</w:t>
        <w:br/>
        <w:br/>
        <w:t>《説文新附》：“礪，䃺也。从石，厲聲。”</w:t>
        <w:br/>
        <w:br/>
        <w:t>lì　《廣韻》力制切，去祭來。月部。</w:t>
        <w:br/>
        <w:br/>
        <w:t>（1）粗磨刀石。《玉篇·石部》：“礪，*崦嵫*礪石，可磨刃。”《書·禹貢》：“砥礪砮丹。”*孔*傳：“砥細於礪，皆磨石也。”《荀子·勸學》：“故木受繩則直，金就礪則利。”《山海經·西山經》：“*崦嵫之山*……*苕水*出焉，而西流注于海，其中多砥礪。”*郭璞*注：“（礪）磨石也，精為砥，麄為礪也。”</w:t>
        <w:br/>
        <w:br/>
        <w:t>(2)磨治。《廣雅·釋詁三》：“礪，磨也。”《書·費誓》：“礪及鋒刃，無敢不善。”《新唐書·文藝傳下·吴武陵》：“諸侯豢齊、趙以稔其釁，羣帥築室礪兵，近窺房蔡，屯田繼漕，前鋒扼喉，后陣撫背。”宋黄庭堅《題竹石牧牛》：“石吾甚愛之，勿遣牛礪角。”</w:t>
        <w:br/>
        <w:br/>
        <w:t>（3）钻研；磨炼。《文心雕龍·養氣》：“鑽礪過分，則神疲而氣衰。”*唐**劉知幾*《史通·品藻》：“*紀僧珍*砥節礪行，終始無瑕。”*清**陳廷敬*《平滇雅三篇》：“載礪載攻，天策攸宜。”</w:t>
        <w:br/>
      </w:r>
    </w:p>
    <w:p>
      <w:r>
        <w:t>礫##礫</w:t>
        <w:br/>
        <w:br/>
        <w:t>〔砾〕</w:t>
        <w:br/>
        <w:br/>
        <w:t>《説文》：“礫，小石也。从石，樂聲。”</w:t>
        <w:br/>
        <w:br/>
        <w:t>（一）lì　《廣韻》郎擊切，入錫來。藥部。</w:t>
        <w:br/>
        <w:br/>
        <w:t>（1）小石。《説文·石部》：“礫，小石也。”*宋玉*《高唐賦》：“礫磥磥而相摩兮，巆震天之礚礚。”《韓非子·内儲説下》：“*僖侯*浴，湯中有礫。”*唐**柳宗元*《袁家渴記》：“其旁多巖洞，其下多白礫。”*鲁迅*《坟·再论雷峰塔的倒掉》：“瓦砾场上还不足悲，在瓦砾场上修补老例是可悲的。”</w:t>
        <w:br/>
        <w:br/>
        <w:t>（2）石貌。《集韻·錫韻》：“礫，石皃。”</w:t>
        <w:br/>
        <w:br/>
        <w:t>（二）luò　㊀《集韻》力角切，入覺來。</w:t>
        <w:br/>
        <w:br/>
        <w:t>〔卓礫〕也作“逴躒”。超群出众。《集韻·覺韻》：“躒，逴躒，超絶也。或从石。”《論衡·命義》：“卓礫時見，往往皆然。”</w:t>
        <w:br/>
        <w:br/>
        <w:t>㊁《集韻》歷各切，入鐸來。</w:t>
        <w:br/>
        <w:br/>
        <w:t>白石貌。《集韻·鐸韻》：“礫，白石皃。”</w:t>
        <w:br/>
      </w:r>
    </w:p>
    <w:p>
      <w:r>
        <w:t>礬##礬</w:t>
        <w:br/>
        <w:br/>
        <w:t>〔矾〕</w:t>
        <w:br/>
        <w:br/>
        <w:t>fán　《廣韻》附袁切，平之奉。元部。</w:t>
        <w:br/>
        <w:br/>
        <w:t>（1）某些金属的含水硫酸盐或由两种或两种以上的金属硫酸盐结合成的含水复盐。如明矾、胆矾、绿矾。《玉篇·石部》：“礬，石也。”《集韻·元韻》：“礬，藥石也。有白、青、黄、黑、絳五種。”《山海經·西山經》“*女牀之山*，其陰多湼石”*晋**郭璞*注：“即礬石也。*楚*人名為湼石，*秦*名為羽湼也。”《宋史·食貨志下》：“*政和*初，復官鬻，罷商販，如舊制。*淮南*礬事司罷歸發運司，上供礬錢責以三萬三千一百緡為額。”《金史·宣宗紀上》：“宣撫史*烏古論禮*遣人間道齎礬書至京師告急。”</w:t>
        <w:br/>
        <w:br/>
        <w:t>（2）山矾花的简称。山矾花俗名椗花，叶密枝肥，冬不凋谢，花白而香。《正字通·石部》：“礬，山礬，花名。”*宋**林正大*《括朝中措》：“寂寞歲寒為伴，藉他礬弟梅兄。”</w:t>
        <w:br/>
        <w:br/>
        <w:t>（3）用明矾洗刷。*明**方以智*《物理小識·金石類》：“今有旋螺花者，有芝蔴雪花者，凡刀劍礱明以金絲礬礬之，其花即見。”《紅樓夢》第四十二回：“只把絹交出去，叫他們礬去。”</w:t>
        <w:br/>
      </w:r>
    </w:p>
    <w:p>
      <w:r>
        <w:t>礭##礭</w:t>
        <w:br/>
        <w:br/>
        <w:t>礭què　《龍龕手鑑》苦角反。</w:t>
        <w:br/>
        <w:br/>
        <w:t>（1）同“確”。也作“塙”。坚固不可动摇。《廣雅·釋詁一》：“礭，堅也。”*王念孫*疏證：“礭，《説文》：‘塙，堅不可拔也。’確、礭，並與塙同。”《正字通·石部》：“礭，與確音義通。”*晋*佚名《晋右軍將軍鄭烈碑》：“秉礭然之大節。”《後漢書·申屠蟠傳》：“*滂*等果罹黨錮，或死或刑者數百人，*蟠*礭然免於疑論。”*唐**玄奘*《大唐西域記·迦溼彌羅國》：“時*無憂王*聞而悔懼，躬來謝過，請還本國，彼諸羅漢礭不從命。”</w:t>
        <w:br/>
        <w:br/>
        <w:t>（2）敲击。《北堂書鈔》卷一百三十四引《郭子》：“*何次道*嘗詣*王丞相*，以麈尾礭床，呼*何*共坐。”</w:t>
        <w:br/>
        <w:br/>
        <w:t>（3）水激石险峻不平之貌。《文選·郭璞〈江賦〉》：“幽谷間積岨，礐硞䃕礭。”*李善*注：“礐硞䃕礭，皆水激石險峻不平之貌。”*宋**王讜*《唐語林·文學》：“峽水大時，三*蜀*雪消之際，瀕滂滉瀁，大樹十圍，枯槎百丈，破礭巨石，隨波塞川而下。”</w:t>
        <w:br/>
      </w:r>
    </w:p>
    <w:p>
      <w:r>
        <w:t>礮##礮</w:t>
        <w:br/>
        <w:br/>
        <w:t>¹⁶礮pào　《廣韻》匹皃切，去效滂。</w:t>
        <w:br/>
        <w:br/>
        <w:t>（1）古代以机发石的兵器。也作“砲”。《玉篇·石部》：“礮，礮石。”《集韻·效韻》：“礮，機石也。”《正字通·石部》：“礮，俗作砲。”《文選·潘岳〈閒居賦〉》：“礮石雷駭，激矢䖟飛。”*李善*注：“礮石。今之抛石也……《范蠡兵法》：‘飛石，重二十斤，為機發，行三百步。’”《新唐書·李密傳》：“以機發石，為攻城械，號‘將軍礮’。”*宋**洪邁*《容齋續筆》卷十：“望淘☀者稍遠，出弓弩、手礮各百人攻寨之一面。”</w:t>
        <w:br/>
        <w:br/>
        <w:t>（2）用纸包石灰硫磺、运机发射的一种兵器，时称霹雳砲。*宋**楊萬里*《海蝤船賦序》：“*紹興*辛巳，逆（*完顔）亮*自*江*北掠民船欲濟。*虞允文*伏舟*七寳山*後，發一霹靂礮，蓋以紙為之，實以石灰硫黄。礮自空而下墜水中，硫黄得水，而火自跳出，其聲如雷。紙裂而石灰散為煙霧，眯其人馬之目，遂壓☀舟，人馬皆溺，大破之。”</w:t>
        <w:br/>
        <w:br/>
        <w:t>（3）火炮。《警世通言·樂小舍𢬵生覓偶》：“都統司領着水軍，乘戰艦於水面往來，施放五色烟火礮。”</w:t>
        <w:br/>
      </w:r>
    </w:p>
    <w:p>
      <w:r>
        <w:t>礯##礯</w:t>
        <w:br/>
        <w:br/>
        <w:t>礯yīng　《集韻》娟營切，平清影。</w:t>
        <w:br/>
        <w:br/>
        <w:t>石名。《集韻·清韻》：“礯，石名。”</w:t>
        <w:br/>
      </w:r>
    </w:p>
    <w:p>
      <w:r>
        <w:t>礰##礰</w:t>
        <w:br/>
        <w:br/>
        <w:t>礰lì　《集韻》狼狄切，入錫來。</w:t>
        <w:br/>
        <w:br/>
        <w:t>〔礔礰〕见“礔”。</w:t>
        <w:br/>
      </w:r>
    </w:p>
    <w:p>
      <w:r>
        <w:t>礱##礱</w:t>
        <w:br/>
        <w:br/>
        <w:t>〔砻〕</w:t>
        <w:br/>
        <w:br/>
        <w:t>《説文》：“礱，䃺也。从石，龍聲。天子之桷椓而礱之。”</w:t>
        <w:br/>
        <w:br/>
        <w:t>lóng　《廣韻》盧紅切，平東來。又盧貢切。東部。</w:t>
        <w:br/>
        <w:br/>
        <w:t>（1）磨，磨砺。《説文·石部》：“礱，䃺也。”*段玉裁*注：“謂以石䃺物曰礱也。”《玉篇·石部》：“礱，磨礱也。”《穀梁傳·莊公二十四年》：“天子之桷，斲之礱之。”*范甯*注：“以細石磨之。”*陸德明*釋文：“礱之，磨也。”《淮南子·説林》：“舌之與齒，孰先礱也？”*高誘*注：“礱，磨盡也。”*三國**魏**曹植*《寳刀銘》：“造兹寳刀，既礱既礪。”</w:t>
        <w:br/>
        <w:br/>
        <w:t>（2）磨刀石。《廣雅·釋器》：“礱，礪也。”*王念孫*疏證：“《太平御覽》引《尸子》云：‘磨之以礱礪。’是礱為磨石也。”</w:t>
        <w:br/>
        <w:br/>
        <w:t>（3）磨擦。《漢書·枚乘傳》：“磨礱底厲，不見其損，有時而盡。”</w:t>
        <w:br/>
        <w:br/>
        <w:t>（4）切磋，研讨。*唐**韓愈*等《納涼聯句》：“殷勤相勸勉，左右加礱斲。”</w:t>
        <w:br/>
        <w:br/>
        <w:t>（5）磨稻谷去壳的工具。以木为之，形状略像磨，两扇皆凿斜齿。又名“木礧”、“礧子”。《天工開物·攻稻》：“凡稻去殼用礱……礱有二種，一用木為之，截木尺許，斲合成大磨形，兩扇皆鑿縱斜齒，下合植筍穿貫上合，空中受穀……一土礱，析竹筐圍成圈，實潔净黄土於内，上下兩面各嵌竹齒，上合蒭空受穀，其量倍於木礱，穀稍滋濕者，入其中即碎斷。”</w:t>
        <w:br/>
        <w:br/>
        <w:t>（6）用砻磨稻谷去壳。《玉篇·石部》：“礱，磨穀為礱。”*宋**徐鉉*《稽神録·林昌業》：“翌日，忽聞倉下有礱穀聲。”</w:t>
        <w:br/>
      </w:r>
    </w:p>
    <w:p>
      <w:r>
        <w:t>礲##礲</w:t>
        <w:br/>
        <w:br/>
        <w:t>礲lóng</w:t>
        <w:br/>
        <w:br/>
        <w:t>（1）同“礱”。磨砺。《廣雅·釋詁三》：“礲，磨也。”*王念孫*疏證：“礱，與礲同。”《新書·官人》：“知足以為礲礪，行足以為輔助。”《法言·學行》：“有刀者礲諸，有玉者錯諸，不礲不錯焉攸用？”*李軌*注：“礲、錯，治之名。”</w:t>
        <w:br/>
        <w:br/>
        <w:t>（2）穿过石洞的急流。*唐**元結*《説楚何荒王賦》：“請説相江之流，有礲有瀧。”《徐霞客遊記·粤西遊日記一》：“西五里，至礲巖*普潤寺*。洞前門東向如橋，出水約三十丈，後門北向，入水約十五丈。泉自山後破石窟三級下，故曰礲。”</w:t>
        <w:br/>
      </w:r>
    </w:p>
    <w:p>
      <w:r>
        <w:t>礳##礳</w:t>
        <w:br/>
        <w:br/>
        <w:t>礳mò</w:t>
        <w:br/>
        <w:br/>
        <w:t>〔礳石渠〕地名。在*山西省*。</w:t>
        <w:br/>
      </w:r>
    </w:p>
    <w:p>
      <w:r>
        <w:t>礴##礴</w:t>
        <w:br/>
        <w:br/>
        <w:t>礴bó　《廣韻》傍各切，入鐸並。</w:t>
        <w:br/>
        <w:br/>
        <w:t>（1）〔磅礴〕见“磅”。</w:t>
        <w:br/>
        <w:br/>
        <w:t>（2）冲击。《南齊書·張融傳》：“浪相礴而起千狀，波獨湧乎驚萬容。”</w:t>
        <w:br/>
      </w:r>
    </w:p>
    <w:p>
      <w:r>
        <w:t>礵##礵</w:t>
        <w:br/>
        <w:br/>
        <w:t>礵shuāng</w:t>
        <w:br/>
        <w:br/>
        <w:t>（1）〔砒礵〕同“砒霜”。参见“砒”。</w:t>
        <w:br/>
        <w:br/>
        <w:t>（2）地名用字。如：*四礵列岛*、*南礵岛*、*北礵岛*（均在*福建省*）。</w:t>
        <w:br/>
      </w:r>
    </w:p>
    <w:p>
      <w:r>
        <w:t>礶##礶</w:t>
        <w:br/>
        <w:br/>
        <w:t>礶同“罐”。*元**關漢卿*《裴度還帶》第二折：“大雪中一箇女子，提着箇灰礶，上這郵亭來，必然是題詩。”《西遊記》第二十一回：“那老者應承，即走進去，取出一个瑪瑙石的小礶兒來。”*明**余繼登*《典故紀聞》卷十一：“*正統*間，*江西*所造九龍九鳳膳亭及龍鳳白瓷礶俱不及式，工部請治提調官罪。”</w:t>
        <w:br/>
      </w:r>
    </w:p>
    <w:p>
      <w:r>
        <w:t>礷##礷</w:t>
        <w:br/>
        <w:br/>
        <w:t>礷lán　《集韻》盧甘切，平談來。</w:t>
        <w:br/>
        <w:br/>
        <w:t>〔礷諸〕也作“厱諸”。磨玉的砺石。《集韻·談韻》：“厱，《説文》：‘厱諸，治玉石。’或作礷。”</w:t>
        <w:br/>
      </w:r>
    </w:p>
    <w:p>
      <w:r>
        <w:t>礸##礸</w:t>
        <w:br/>
        <w:br/>
        <w:t>礸同“礤”。《集韻·曷韻》：“礤，麤石。或从贊。”</w:t>
        <w:br/>
      </w:r>
    </w:p>
    <w:p>
      <w:r>
        <w:t>礹##礹</w:t>
        <w:br/>
        <w:br/>
        <w:t>¹⁹礹</w:t>
        <w:br/>
        <w:br/>
        <w:t>《説文》：“礹，石山也。从石，嚴聲。”</w:t>
        <w:br/>
        <w:br/>
        <w:t>（一）yán　《廣韻》五銜切，平銜疑。談部。</w:t>
        <w:br/>
        <w:br/>
        <w:t>同“巖”。《説文·石部》：“礹，石山也。”*段玉裁*注：“巖，主謂山，故从山；礹，主謂石，故从石……諸書多假巖為礹。”《玉篇·石部》：“礹，亦作巖。”</w:t>
        <w:br/>
        <w:br/>
        <w:t>（二）yǎn　《廣韻》魚掩切，上儼疑。</w:t>
        <w:br/>
        <w:br/>
        <w:t>〔𥕌礹〕山石险峻貌。《玉篇·石部》：“礹，𥕌礹也。”《集韻·儼韻》：“礹，𥕌礹，山石皃。”*明**胡廣*《𠡠建神木山神祠之碑》：“巨石𥕌礹，隨擘以開。”</w:t>
        <w:br/>
      </w:r>
    </w:p>
    <w:p>
      <w:r>
        <w:t>𡕎##𡕎</w:t>
        <w:br/>
        <w:br/>
        <w:t>𡕎同“蠧”。《字彙補·石部》：“𡕎，與蠧同。《穆天子傳》：‘𡕎書于羽林。’《篇韻》作𡕎。”</w:t>
        <w:br/>
      </w:r>
    </w:p>
    <w:p>
      <w:r>
        <w:t>𣞏##𣞏</w:t>
        <w:br/>
        <w:br/>
        <w:t>*东岳*神名。《字彙補·石部》：“𣞏，音未詳。《太清金液神氣經》：“*東嶽*，姓*歲*，名*𣞏*。”</w:t>
        <w:br/>
      </w:r>
    </w:p>
    <w:p>
      <w:r>
        <w:t>𥐕##𥐕</w:t>
        <w:br/>
        <w:br/>
        <w:t>𥐕yà　《集韻》乙黠切，入黠影。</w:t>
        <w:br/>
        <w:br/>
        <w:t>石貌。《集韻·黠韻》：“𥐕，石皃。”</w:t>
        <w:br/>
      </w:r>
    </w:p>
    <w:p>
      <w:r>
        <w:t>𥐗##𥐗</w:t>
        <w:br/>
        <w:br/>
        <w:t>𥐗同“砭”。《玉篇·石部》：“𥐗，刺也，以石刺病也。砭，同上。”《集韻·鹽韻》：“砭，或作𥐗。”</w:t>
        <w:br/>
      </w:r>
    </w:p>
    <w:p>
      <w:r>
        <w:t>𥐘##𥐘</w:t>
        <w:br/>
        <w:br/>
        <w:t>⁵𥐘同“石”。《集韻·昔韻》：“石，古作𥐘。”</w:t>
        <w:br/>
      </w:r>
    </w:p>
    <w:p>
      <w:r>
        <w:t>𥐙##𥐙</w:t>
        <w:br/>
        <w:br/>
        <w:t>𥐙（一）pā　《廣韻》普八切，入黠滂。</w:t>
        <w:br/>
        <w:br/>
        <w:t>石破裂声。《廣韻·黠韻》：“𥐙，石破聲。”</w:t>
        <w:br/>
        <w:br/>
        <w:t>（二）bā　《字彙》班戛切。</w:t>
        <w:br/>
        <w:br/>
        <w:t>同“玐”。《字彙·石部》：“𥐙，玉聲。”按：《玉篇·玉部》：“玐，班戛切。玉聲。”“𥐙”当为“玐”的异体。</w:t>
        <w:br/>
      </w:r>
    </w:p>
    <w:p>
      <w:r>
        <w:t>𥐚##𥐚</w:t>
        <w:br/>
        <w:br/>
        <w:t>𥐚pǔ　《集韻》匹角切，入覺滂。</w:t>
        <w:br/>
        <w:br/>
        <w:t>〔𥐚硝〕药石。《玉篇·石部》：“𥐚，𥐚硝。”《集韻·覺韻》：“𥐚，𥐚硝，藥石。”</w:t>
        <w:br/>
      </w:r>
    </w:p>
    <w:p>
      <w:r>
        <w:t>𥐝##𥐝</w:t>
        <w:br/>
        <w:br/>
        <w:t>𥐝同“𥕐”。《廣韻·錫韻》：“𥐝”，同“𥕐”。*清**顧炎武*《天下郡國利病書·山東九》：“今在南者為積沙所淤，水唯北流，若加開濬深廣，中間雖有岡𥐝灘瀨諸石，亦自人力可施。”</w:t>
        <w:br/>
      </w:r>
    </w:p>
    <w:p>
      <w:r>
        <w:t>𥐞##𥐞</w:t>
        <w:br/>
        <w:br/>
        <w:t>𥐞máng　《廣韻》莫郎切，平唐明。</w:t>
        <w:br/>
        <w:br/>
        <w:t>（1）〔𥐞碭〕山名。在今*安徽省**砀山县*东南。也作“芒碭”。《廣韻·唐韻》：“𥐞，*𥐞碭*，山名。《史記》本只作芒。”</w:t>
        <w:br/>
        <w:br/>
        <w:t>（2）山石貌。《篇海類編·地理類·石部》：“𥐞，山石皃。”</w:t>
        <w:br/>
      </w:r>
    </w:p>
    <w:p>
      <w:r>
        <w:t>𥐟##𥐟</w:t>
        <w:br/>
        <w:br/>
        <w:t>𥐟chāi　《集韻》初佳切，平佳初。</w:t>
        <w:br/>
        <w:br/>
        <w:t>小石。《玉篇·石部》：“𥐟，石名。”《集韻·佳韻》：“𥐟，小石。”</w:t>
        <w:br/>
      </w:r>
    </w:p>
    <w:p>
      <w:r>
        <w:t>𥐤##𥐤</w:t>
        <w:br/>
        <w:br/>
        <w:t>𥐤同“砎”。《字彙補·石部》：“𥐤，同砎。”</w:t>
        <w:br/>
      </w:r>
    </w:p>
    <w:p>
      <w:r>
        <w:t>𥐩##𥐩</w:t>
        <w:br/>
        <w:br/>
        <w:t>𥐩yún　《集韻》俞倫切，平諄以。</w:t>
        <w:br/>
        <w:br/>
        <w:t>石名。《集韻·諄韻》：“𥐩，石也。”《類篇·石部》：“𥐩，石名。”</w:t>
        <w:br/>
        <w:br/>
        <w:t>𥐾音义未详。*明**徐光啓*《漕河議》：“淺嘗之而碙𥐾為阻，功力已難矣，更深之，未易言也。”</w:t>
        <w:br/>
      </w:r>
    </w:p>
    <w:p>
      <w:r>
        <w:t>𥐪##𥐪</w:t>
        <w:br/>
        <w:br/>
        <w:t>𥐪同“硡”。《廣雅·釋詁四》：“𥐪，聲也。”《集韻·耕韻》：“𥐪，或从宏。”*清**袁枚*《隨園詩話》卷二：“*胡書巢*《大散關》：‘泉流亂石中，砰𥐪肆擊磕。’”</w:t>
        <w:br/>
      </w:r>
    </w:p>
    <w:p>
      <w:r>
        <w:t>𥐫##𥐫</w:t>
        <w:br/>
        <w:br/>
        <w:t>𥐫同“磺（礦）”。《集韻·梗韻》：“磺，或作𥐫。”</w:t>
        <w:br/>
      </w:r>
    </w:p>
    <w:p>
      <w:r>
        <w:t>𥐬##𥐬</w:t>
        <w:br/>
        <w:br/>
        <w:t>𥐬gǔ　《集韻》吉忽切，入没見。</w:t>
        <w:br/>
        <w:br/>
        <w:t>磨。《集韻·没韻》：“𥐬，磨也。”</w:t>
        <w:br/>
      </w:r>
    </w:p>
    <w:p>
      <w:r>
        <w:t>𥐹##𥐹</w:t>
        <w:br/>
        <w:br/>
        <w:t>𥐹dǎn　《嶺外代答》東敢切。</w:t>
        <w:br/>
        <w:br/>
        <w:t>方言。象声词。以石击水声。*宋**周去非*《嶺外代答·俗字》：“*廣西*俗字甚多……𥐹，言以石擊水之聲也。”</w:t>
        <w:br/>
      </w:r>
    </w:p>
    <w:p>
      <w:r>
        <w:t>𥐺##𥐺</w:t>
        <w:br/>
        <w:br/>
        <w:t>𥐺同“砥”。《改併四聲篇海·石部》引《龍龕手鑑》：“𥐺，均也，直也，平也，礪石也。”《字彙補·石部》：“𥐺，同砥。”</w:t>
        <w:br/>
      </w:r>
    </w:p>
    <w:p>
      <w:r>
        <w:t>𥐻##𥐻</w:t>
        <w:br/>
        <w:br/>
        <w:t>𥐻同“硇”。《雲笈七籤》卷六十四：“常聞换頭紫粉，七返丹砂，更無礬𥐻所雜，可以服否？”《宋史·食貨志下》：“（*西夏*）以香藥、瓷漆器、薑桂等物易蜜蠟、麝臍、毛褐、羱羚角、𥐻砂。”</w:t>
        <w:br/>
      </w:r>
    </w:p>
    <w:p>
      <w:r>
        <w:t>𥐼##𥐼</w:t>
        <w:br/>
        <w:br/>
        <w:t>𥐼同“硇”。《類篇·石部》：“𥐼，𥐼砂，藥石。”《字彙補·石部》：“𥐼，與硇同。”《新唐書·地理志四》：“（*安西*）土貢：𥐼砂、排氈、偏桃人。”</w:t>
        <w:br/>
      </w:r>
    </w:p>
    <w:p>
      <w:r>
        <w:t>𥐽##𥐽</w:t>
        <w:br/>
        <w:br/>
        <w:t>𥐽zhé　《改併四聲篇海·石部》引《搜真玉鏡》：“𥐽，知革切。”《字彙補·石部》：“𥐽，音摘。义未詳。”</w:t>
        <w:br/>
      </w:r>
    </w:p>
    <w:p>
      <w:r>
        <w:t>𥐿##𥐿</w:t>
        <w:br/>
        <w:br/>
        <w:t>𥐿hú　《龍龕手鑑·石部》：“𥐿，俗。胡谷反。”《字彙補·石部》：“𥐿，何谷切，音斛。義闕。”</w:t>
        <w:br/>
        <w:br/>
        <w:t>𥑀音义未详。*元**芝庵*《唱論》：“先唱的金門社，押班的無對𥑀。”</w:t>
        <w:br/>
      </w:r>
    </w:p>
    <w:p>
      <w:r>
        <w:t>𥑁##𥑁</w:t>
        <w:br/>
        <w:br/>
        <w:t>“𥐗（砭）”的讹字。《廣韻·鹽韻》：“砭，以石刺病。𥑁，古文。”*周祖谟*校勘記：“𥑁，《玉篇》此字作𥐗。”</w:t>
        <w:br/>
      </w:r>
    </w:p>
    <w:p>
      <w:r>
        <w:t>𥑄##𥑄</w:t>
        <w:br/>
        <w:br/>
        <w:t>同“硈”。《龍龕手鑑·石部》：“硈，或作𥑄。”</w:t>
        <w:br/>
      </w:r>
    </w:p>
    <w:p>
      <w:r>
        <w:t>𥑅##𥑅</w:t>
        <w:br/>
        <w:br/>
        <w:t>𥑅kēng　《字彙補》口庚切。</w:t>
        <w:br/>
        <w:br/>
        <w:t>破石。《改併四聲篇海·石部》引《川篇》：“𥑅，破石。”</w:t>
        <w:br/>
      </w:r>
    </w:p>
    <w:p>
      <w:r>
        <w:t>𥑆##𥑆</w:t>
        <w:br/>
        <w:br/>
        <w:t>𥑆同“䂟”。《集韻·麻韻》：“𥑆，石名。”《字彙·石部》：“𥑆”，同“䂟”。</w:t>
        <w:br/>
      </w:r>
    </w:p>
    <w:p>
      <w:r>
        <w:t>𥑇##𥑇</w:t>
        <w:br/>
        <w:br/>
        <w:t>𥑇dié　《廣韻》徒結切，入屑定。</w:t>
        <w:br/>
        <w:br/>
        <w:t>〔砲𥑇〕见“砲”。</w:t>
        <w:br/>
      </w:r>
    </w:p>
    <w:p>
      <w:r>
        <w:t>𥑈##𥑈</w:t>
        <w:br/>
        <w:br/>
        <w:t>𥑈tīng　《集韻》湯丁切，平青透。</w:t>
        <w:br/>
        <w:br/>
        <w:t>碑材。《集韻·青韻》：“斫，碑材。”</w:t>
        <w:br/>
      </w:r>
    </w:p>
    <w:p>
      <w:r>
        <w:t>𥑊##𥑊</w:t>
        <w:br/>
        <w:br/>
        <w:t>同“碾”。《集韻·𤣗韻》：“碾，或从☀。”</w:t>
        <w:br/>
      </w:r>
    </w:p>
    <w:p>
      <w:r>
        <w:t>𥑋##𥑋</w:t>
        <w:br/>
        <w:br/>
        <w:t>𥑋guài　《廣韻》古壞切，去怪見。</w:t>
        <w:br/>
        <w:br/>
        <w:t>像玉的美石。《玉篇·石部》：“𥑋，石次玉。”《廣韻·怪韻》：“𥑋，𥑋石，似玉。”</w:t>
        <w:br/>
      </w:r>
    </w:p>
    <w:p>
      <w:r>
        <w:t>𥑌##𥑌</w:t>
        <w:br/>
        <w:br/>
        <w:t>𥑌同“砮”。《龍龕手鑑·石部》：“𥑌”，同“砮”。</w:t>
        <w:br/>
      </w:r>
    </w:p>
    <w:p>
      <w:r>
        <w:t>𥑍##𥑍</w:t>
        <w:br/>
        <w:br/>
        <w:t>𥑍同“磐”。《玉篇·石部》：“𥑍，石也。”《集韻·桓韻》：“磐，大石。一曰山石之安者。或作𥑍。”</w:t>
        <w:br/>
      </w:r>
    </w:p>
    <w:p>
      <w:r>
        <w:t>𥑎##𥑎</w:t>
        <w:br/>
        <w:br/>
        <w:t>𥑎qiōng　《集韻》欽熒切，平青溪。</w:t>
        <w:br/>
        <w:br/>
        <w:t>石声。《玉篇·石部》：“𥑎，石聲也。”</w:t>
        <w:br/>
      </w:r>
    </w:p>
    <w:p>
      <w:r>
        <w:t>𥑏##𥑏</w:t>
        <w:br/>
        <w:br/>
        <w:t>𥑏shǐ　《玉篇》音史。</w:t>
        <w:br/>
        <w:br/>
        <w:t>石名。《玉篇·石部》：“𥑏，石名。”</w:t>
        <w:br/>
      </w:r>
    </w:p>
    <w:p>
      <w:r>
        <w:t>𥑐##𥑐</w:t>
        <w:br/>
        <w:br/>
        <w:t>𥑐jiǎ　《廣韻》古狎切，入狎見。</w:t>
        <w:br/>
        <w:br/>
        <w:t>（1）山侧。《玉篇·石部》：“𥑐，山側。”</w:t>
        <w:br/>
        <w:br/>
        <w:t>（2）山峡。《集韻·狎韻》：“𥑐，兩山之間為𥑐，*許慎*説。”</w:t>
        <w:br/>
      </w:r>
    </w:p>
    <w:p>
      <w:r>
        <w:t>𥑑##𥑑</w:t>
        <w:br/>
        <w:br/>
        <w:t>𥑑ào　《集韻》於教切，去效影。</w:t>
        <w:br/>
        <w:br/>
        <w:t>石不平貌。后作“凹”。《集韻·效韻》：“𥑑，石不平皃。”《正字通·石部》：“𥑑，石不平也。通作凹。”</w:t>
        <w:br/>
      </w:r>
    </w:p>
    <w:p>
      <w:r>
        <w:t>𥑒##𥑒</w:t>
        <w:br/>
        <w:br/>
        <w:t>𥑒（一）nǎ　《集韻》女下切，上馬泥。</w:t>
        <w:br/>
        <w:br/>
        <w:t>〔䃎𥑒〕见“䃎”。</w:t>
        <w:br/>
        <w:br/>
        <w:t>（二）kēng</w:t>
        <w:br/>
        <w:br/>
        <w:t>同“硻”。*清**朱駿聲*《説文通訓定聲·坤部》：“硻，字亦作𥑒。”</w:t>
        <w:br/>
      </w:r>
    </w:p>
    <w:p>
      <w:r>
        <w:t>𥑓##𥑓</w:t>
        <w:br/>
        <w:br/>
        <w:t>𥑓pǐn　《集韻》匹忍切，上準滂。</w:t>
        <w:br/>
        <w:br/>
        <w:t>石。《玉篇·石部》：“𥑓，石。”《集韻·準韻》：“𥑓，石也。”</w:t>
        <w:br/>
      </w:r>
    </w:p>
    <w:p>
      <w:r>
        <w:t>𥑔##𥑔</w:t>
        <w:br/>
        <w:br/>
        <w:t>“☀”的讹字。《字彙補·石部》：“𥑔，小石也。”按：《龍龕手鑑》字作“☀”，《字彙》因形近而误。</w:t>
        <w:br/>
      </w:r>
    </w:p>
    <w:p>
      <w:r>
        <w:t>𥑟##𥑟</w:t>
        <w:br/>
        <w:br/>
        <w:t>𥑟同“蠹”。《龍龕手鑑·石部》：“𥑟，俗。正作蠧。”</w:t>
        <w:br/>
      </w:r>
    </w:p>
    <w:p>
      <w:r>
        <w:t>𥑠##𥑠</w:t>
        <w:br/>
        <w:br/>
        <w:t>𥑠同“甜”。《敦煌變文集·茶酒論》：“玉酒瓊漿，仙人盃觴；菊花竹葉，君王交接；*中山**趙*母，甘𥑠美苦；一醉三年，流傳今古。”</w:t>
        <w:br/>
      </w:r>
    </w:p>
    <w:p>
      <w:r>
        <w:t>𥑡##𥑡</w:t>
        <w:br/>
        <w:br/>
        <w:t>𥑡zhè　《龍龕手鑑·石部》：“𥑡，之夜反。”《字彙補·石部》：“𥑡，音蔗。義未詳。”</w:t>
        <w:br/>
      </w:r>
    </w:p>
    <w:p>
      <w:r>
        <w:t>𥑢##𥑢</w:t>
        <w:br/>
        <w:br/>
        <w:t>𥑢bù</w:t>
        <w:br/>
        <w:br/>
        <w:t>化学元素硼（boron），旧译为“𥑢”。</w:t>
        <w:br/>
      </w:r>
    </w:p>
    <w:p>
      <w:r>
        <w:t>𥑣##𥑣</w:t>
        <w:br/>
        <w:br/>
        <w:t>𥑣同“砈”。《玉篇·石部》：“䂺𥑣，上烏火切，下五火切。石皃。”按：《集韻·卦韻》作“砈”。</w:t>
        <w:br/>
      </w:r>
    </w:p>
    <w:p>
      <w:r>
        <w:t>𥑤##𥑤</w:t>
        <w:br/>
        <w:br/>
        <w:t>𥑤同“釉”。*清**藍浦*《景德鎮陶録》：“*景德鎮*陶業俗呼貨料操土音登寫器物花式字多俗省。其不見於字書字，如𥑤、𥒭之類。”又：“鎮陶字樣，又有通用者，如……泑或作釉、𥑤、油等字，羣書雜記亦多互見。”*清**查慎行*《景德鎮觀衘窰瓷器歌》：“畫彩新添寶石𥑤，異光欲走黄金汞。”*清**張泓*《滇南新語·象羊廠》：“火盛硔熔，則𥑤自此出。”</w:t>
        <w:br/>
      </w:r>
    </w:p>
    <w:p>
      <w:r>
        <w:t>𥑥##𥑥</w:t>
        <w:br/>
        <w:br/>
        <w:t>𥑥同“𥒑（䂳）”。《改併四聲篇海·石部》引《奚韻》：“𥑥，初瓦切。”按：“𥒑”为“䂳”的俗字，“𥑥”当为“𥒑”字之省。</w:t>
        <w:br/>
      </w:r>
    </w:p>
    <w:p>
      <w:r>
        <w:t>𥑦##𥑦</w:t>
        <w:br/>
        <w:br/>
        <w:t>“砉”的讹字。《改併四聲篇海·石部》引《奚韻》：“𥑦，呼麦切。”《字彙補·石部》：“𥑦，疑砉字之譌。”</w:t>
        <w:br/>
      </w:r>
    </w:p>
    <w:p>
      <w:r>
        <w:t>𥑧##𥑧</w:t>
        <w:br/>
        <w:br/>
        <w:t>𥑧同“䂤”。《海篇·石部》：“𥑧，白石也。”按：《玉篇·石部》作“䂤”。</w:t>
        <w:br/>
      </w:r>
    </w:p>
    <w:p>
      <w:r>
        <w:t>𥑨##𥑨</w:t>
        <w:br/>
        <w:br/>
        <w:t>𥑨同“硇”。《廣韻·肴韻》“☀，☀沙，藥名”*周祖谟*校勘記：“☀，*段*氏改作𥑨。*楝亭*本作硇，注同。”</w:t>
        <w:br/>
      </w:r>
    </w:p>
    <w:p>
      <w:r>
        <w:t>𥑩##𥑩</w:t>
        <w:br/>
        <w:br/>
        <w:t>𥑩同“𠬦（硇）”。《集韻·爻韻》：“𠬦，𠬦沙，藥石。或作𥑩。”</w:t>
        <w:br/>
      </w:r>
    </w:p>
    <w:p>
      <w:r>
        <w:t>𥑪##𥑪</w:t>
        <w:br/>
        <w:br/>
        <w:t>𥑪同“硇”。*清**英和*《卜魁城賦·西藏賦》：“銅鐵鉛錫，硫磺𥑪砂。”</w:t>
        <w:br/>
      </w:r>
    </w:p>
    <w:p>
      <w:r>
        <w:t>𥑫##𥑫</w:t>
        <w:br/>
        <w:br/>
        <w:t>𥑫kān</w:t>
        <w:br/>
        <w:br/>
        <w:t>方言。岩洞。*徐珂*《清稗類鈔·經術類·俗字之訓詁》：“各地通行之俗字頗多，今略舉之……*廣東*人所用者如下：‘𥑫，音勘。巖洞也。’”</w:t>
        <w:br/>
      </w:r>
    </w:p>
    <w:p>
      <w:r>
        <w:t>𥑯##𥑯</w:t>
        <w:br/>
        <w:br/>
        <w:t>“☀”的讹字。《康熙字典·石部》：“𥑯，《字彙補》：‘徒木切，音獨。種田具。’”按：《字彙補》字作“☀”，“徒木切”当据《改併四聲篇海》作“徒本切”。</w:t>
        <w:br/>
      </w:r>
    </w:p>
    <w:p>
      <w:r>
        <w:t>𥑰##𥑰</w:t>
        <w:br/>
        <w:br/>
        <w:t>𥑰guài　《龍龕手鑑》古壞反。</w:t>
        <w:br/>
        <w:br/>
        <w:t>像玉的美石。《龍龕手鑑·石部》：“𥑰，石似玉。”</w:t>
        <w:br/>
      </w:r>
    </w:p>
    <w:p>
      <w:r>
        <w:t>𥑱##𥑱</w:t>
        <w:br/>
        <w:br/>
        <w:t>𥑱qióng　《改併四聲篇海》引《川篇》音卭。</w:t>
        <w:br/>
        <w:br/>
        <w:t>石。《改併四聲篇海·石部》引《川篇》：“𥑱，石也。”</w:t>
        <w:br/>
      </w:r>
    </w:p>
    <w:p>
      <w:r>
        <w:t>𥑲##𥑲</w:t>
        <w:br/>
        <w:br/>
        <w:t>𥑲同“墠”。《字彙補·石部》：“𥑲，墠字。”《隸釋·從事武梁碑》：“前設䃪𥑲，後建祠堂。”*洪适*注：“𥑲即墠字。”</w:t>
        <w:br/>
      </w:r>
    </w:p>
    <w:p>
      <w:r>
        <w:t>𥑳##𥑳</w:t>
        <w:br/>
        <w:br/>
        <w:t>𥑳róng　《集韻》而融切，平東日。</w:t>
        <w:br/>
        <w:br/>
        <w:t>石。《玉篇·石部》：“𥑳，石也。”</w:t>
        <w:br/>
      </w:r>
    </w:p>
    <w:p>
      <w:r>
        <w:t>𥑴##𥑴</w:t>
        <w:br/>
        <w:br/>
        <w:t>𥑴yǐ　《集韻》隱豈切，上尾影。</w:t>
        <w:br/>
        <w:br/>
        <w:t>石声。《集韻·尾韻》：“𥑴，石聲。”</w:t>
        <w:br/>
      </w:r>
    </w:p>
    <w:p>
      <w:r>
        <w:t>𥑵##𥑵</w:t>
        <w:br/>
        <w:br/>
        <w:t>𥑵duī　《集韻》都回切，平灰端。</w:t>
        <w:br/>
        <w:br/>
        <w:t>（1）石。《玉篇·石部》：“𥑵，石也。”</w:t>
        <w:br/>
        <w:br/>
        <w:t>（2）同“磓”。《集韻·灰韻》：“𥑵，以石投下。或从追。”《字彙·石部》：“𥑵，聚石也。又以石投下也。”《正字通·石部》：“𥑵，同磓，省。”</w:t>
        <w:br/>
      </w:r>
    </w:p>
    <w:p>
      <w:r>
        <w:t>𥑶##𥑶</w:t>
        <w:br/>
        <w:br/>
        <w:t>⁶𥑶lěi　《集韻》魯猥切，上賄來。</w:t>
        <w:br/>
        <w:br/>
        <w:t>同“礧”。《玉篇·石部》：“𥑶”，同“𥗬”。《集韻·賄韻》：“礧，或作𥑶、𥗬。”《正字通·石部》：“𥑶，俗礨字。”</w:t>
        <w:br/>
      </w:r>
    </w:p>
    <w:p>
      <w:r>
        <w:t>𥑷##𥑷</w:t>
        <w:br/>
        <w:br/>
        <w:t>𥑷同“𥔢”。《廣韻·虞韻》：“𥑷，石次玉也。”《集韻·虞韻》：“𥑷，石名。”按：《玉篇》作“𥔢”。</w:t>
        <w:br/>
      </w:r>
    </w:p>
    <w:p>
      <w:r>
        <w:t>𥑸##𥑸</w:t>
        <w:br/>
        <w:br/>
        <w:t>𥑸zhōu　《集韻》之由切，平尤章。</w:t>
        <w:br/>
        <w:br/>
        <w:t>石。《玉篇·石部》：“𥑸，石。”</w:t>
        <w:br/>
      </w:r>
    </w:p>
    <w:p>
      <w:r>
        <w:t>𥑹##𥑹</w:t>
        <w:br/>
        <w:br/>
        <w:t>𥑹kuā　《集韻》枯瓜切，平麻溪。</w:t>
        <w:br/>
        <w:br/>
        <w:t>磐石。《集韻·麻韻》：“𥑹，磐石。”《篇海·石部》：“𥑹，盤石也。”</w:t>
        <w:br/>
      </w:r>
    </w:p>
    <w:p>
      <w:r>
        <w:t>𥑺##𥑺</w:t>
        <w:br/>
        <w:br/>
        <w:t>𥑺ē　《集韻》鄂格切，入陌疑。</w:t>
        <w:br/>
        <w:br/>
        <w:t>〔礋𥑺〕见“礋”。</w:t>
        <w:br/>
      </w:r>
    </w:p>
    <w:p>
      <w:r>
        <w:t>𥑻##𥑻</w:t>
        <w:br/>
        <w:br/>
        <w:t>𥑻xiān　《廣韻》蘇前切，平先心。</w:t>
        <w:br/>
        <w:br/>
        <w:t>像玉的美石。《玉篇·石部》：“𥑻，石次玉。”*明**歸有光*《祭居守齋文》：“君于世人，居聲利間，混混與衆，如玉與𥑻。”</w:t>
        <w:br/>
      </w:r>
    </w:p>
    <w:p>
      <w:r>
        <w:t>𥑼##𥑼</w:t>
        <w:br/>
        <w:br/>
        <w:t>𥑼diàn　《字彙》徒念切。</w:t>
        <w:br/>
        <w:br/>
        <w:t>用支撑物支撑倾斜的房屋。《字彙·石部》：“𥑼，以牮𥑼屋也。”</w:t>
        <w:br/>
      </w:r>
    </w:p>
    <w:p>
      <w:r>
        <w:t>𥑽##𥑽</w:t>
        <w:br/>
        <w:br/>
        <w:t>𥑽ě</w:t>
        <w:br/>
        <w:br/>
        <w:t>〔䂺𥑽〕同“䂺砈”。《改併四聲篇海·石部》引《玉篇》：“𥑽，石皃也。”按：《集韻》、《篇海類編》、《字彙》均作“䂺砈”。</w:t>
        <w:br/>
      </w:r>
    </w:p>
    <w:p>
      <w:r>
        <w:t>𥑾##𥑾</w:t>
        <w:br/>
        <w:br/>
        <w:t>𥑾è　《集韻》牙葛切，入曷疑。</w:t>
        <w:br/>
        <w:br/>
        <w:t>〔礍𥑾〕同“礍𥓈”。石貌。《字彙·石部》：“𥑾，礍𥑾，石貌。”《康熙字典·石部》：“𥑾，《集韻》：‘𥑾，礍𥑾，石貌。’”按：《集韻》作“𥓈”。</w:t>
        <w:br/>
      </w:r>
    </w:p>
    <w:p>
      <w:r>
        <w:t>𥑿##𥑿</w:t>
        <w:br/>
        <w:br/>
        <w:t>𥑿yōng　《集韻》於宫切，平東影。</w:t>
        <w:br/>
        <w:br/>
        <w:t>石名。《集韻·東韻》：“𥑿，石名。”</w:t>
        <w:br/>
      </w:r>
    </w:p>
    <w:p>
      <w:r>
        <w:t>𥒀##𥒀</w:t>
        <w:br/>
        <w:br/>
        <w:t>𥒀wù　《玉篇》於故切。</w:t>
        <w:br/>
        <w:br/>
        <w:t>磓𥒀。《玉篇·石部》：“𥒀，磓𥒀。”</w:t>
        <w:br/>
      </w:r>
    </w:p>
    <w:p>
      <w:r>
        <w:t>𥒁##𥒁</w:t>
        <w:br/>
        <w:br/>
        <w:t>𥒁kēng　《改併四聲篇海》引《川篇》口庚切。</w:t>
        <w:br/>
        <w:br/>
        <w:t>石声。《改併四聲篇海·石部》引《川篇》：“𥒁，石聲也。”</w:t>
        <w:br/>
      </w:r>
    </w:p>
    <w:p>
      <w:r>
        <w:t>𥒂##𥒂</w:t>
        <w:br/>
        <w:br/>
        <w:t>𥒂同“霹”。《龍龕手鑑·石部》：“𥒂”，“霹”的俗字。《字彙補·石部》：“䅀，霆也。”</w:t>
        <w:br/>
      </w:r>
    </w:p>
    <w:p>
      <w:r>
        <w:t>𥒐##𥒐</w:t>
        <w:br/>
        <w:br/>
        <w:t>𥒐同“砉”。《廣韻·陌韻》“砉，呼狊切。出《莊子》”*周祖谟*《廣韻校勘記補遺》：“按：此字原本《玉篇》、《萬象名義》石部作‘𥒐’是也。”</w:t>
        <w:br/>
      </w:r>
    </w:p>
    <w:p>
      <w:r>
        <w:t>𥒑##𥒑</w:t>
        <w:br/>
        <w:br/>
        <w:t>𥒑同“䂳”。《龍龕手鑑·石部》：“𥒑”，“䂳”的俗字。《字彙補·石部》：“𥒑，同䂳。”</w:t>
        <w:br/>
      </w:r>
    </w:p>
    <w:p>
      <w:r>
        <w:t>𥒒##𥒒</w:t>
        <w:br/>
        <w:br/>
        <w:t>𥒒同“𥑰”。《龍龕手鑑·石部》：“𥒒，或作；𥑰，今。石似玉。”</w:t>
        <w:br/>
      </w:r>
    </w:p>
    <w:p>
      <w:r>
        <w:t>𥒓##𥒓</w:t>
        <w:br/>
        <w:br/>
        <w:t>𥒓zhì</w:t>
        <w:br/>
        <w:br/>
        <w:t>𥒓石，一种矿物质。其化学性能稳定，焙烧后，膨胀系数大，结构疏松多孔，多用作保温材料。产于*四川省*、*河南省*、*山东省*、*内蒙古自治区*等地。</w:t>
        <w:br/>
      </w:r>
    </w:p>
    <w:p>
      <w:r>
        <w:t>𥒔##𥒔</w:t>
        <w:br/>
        <w:br/>
        <w:t>同“硟”。《説文·石部》：“硟，以石扞繒也。从石，延聲。”按：*段玉裁*改作“𥒔”，注云：“各本作延聲，篆體作硟。”</w:t>
        <w:br/>
      </w:r>
    </w:p>
    <w:p>
      <w:r>
        <w:t>𥒕##𥒕</w:t>
        <w:br/>
        <w:br/>
        <w:t>𥒕duī　《五侯鯖字海》音磓。</w:t>
        <w:br/>
        <w:br/>
        <w:t>（1）石声。《五侯鯖字海·石部》：“𥒕，石聲也。”</w:t>
        <w:br/>
        <w:br/>
        <w:t>（2）行走。*元**狄君厚*《介子推》第三折：“你與我疾忙上馬，你一程程乘騎去他邦，我則索慢慢的步𥒕還家。”</w:t>
        <w:br/>
      </w:r>
    </w:p>
    <w:p>
      <w:r>
        <w:t>𥒖##𥒖</w:t>
        <w:br/>
        <w:br/>
        <w:t>𥒖〔𥒖麟〕古时*于阗*称金翅鸟为“𥒖麟”。《文獻通考·四裔考·于闐》：“*于闐*謂金翅鳥為𥒖麟。”</w:t>
        <w:br/>
      </w:r>
    </w:p>
    <w:p>
      <w:r>
        <w:t>𥒗##𥒗</w:t>
        <w:br/>
        <w:br/>
        <w:t>𥒗同“砥”。《改併四聲篇海·石部》引《類篇》：“𥒗，音止。”《字彙補·石部》：“𥒗，照子切，音止。見《篇韻》。”*邓福禄*、*韩小荆*《字典考正》：“‘𥒗’即‘砥’字異寫。”</w:t>
        <w:br/>
      </w:r>
    </w:p>
    <w:p>
      <w:r>
        <w:t>𥒘##𥒘</w:t>
        <w:br/>
        <w:br/>
        <w:t>𥒘xún</w:t>
        <w:br/>
        <w:br/>
        <w:t>〔磷𥒘〕同“嶙峋”。石突兀、重叠貌。*唐**宋之問*《崇山天門歌》：“登天門兮坐盤石之磷𥒘，前漎漎兮未半，下漠漠兮無垠。”*唐**褚載*《移石》：“磷𥒘一片溪中石，恰稱幽人彈素琴。”</w:t>
        <w:br/>
      </w:r>
    </w:p>
    <w:p>
      <w:r>
        <w:t>𥒙##𥒙</w:t>
        <w:br/>
        <w:br/>
        <w:t>𥒙同“抛”。《龍龕手鑑·石部》：“𥒙，音抛。”《字彙補·石部》：“𥒙，音義與抛同。”</w:t>
        <w:br/>
      </w:r>
    </w:p>
    <w:p>
      <w:r>
        <w:t>𥒚##𥒚</w:t>
        <w:br/>
        <w:br/>
        <w:t>𥒚náo</w:t>
        <w:br/>
        <w:br/>
        <w:t>〔𥒚洲〕也作“硇洲”。岛屿名。在*广东省**雷州湾*外*东海岛*东南海中。*清**林則徐*《兩廣總督任内摺片》：“署*𥒚洲*營都司馬*馮聖宗*禀報，第一號撈罾船一隻，于*道光*十九年四月二十日在*那娘港*口被風將各碇纜頓斷。”</w:t>
        <w:br/>
      </w:r>
    </w:p>
    <w:p>
      <w:r>
        <w:t>𥒛##𥒛</w:t>
        <w:br/>
        <w:br/>
        <w:t>𥒛同“砥”。《字彙補·石部》：“𥒛，昭性切，音正。見《篇海大成》。”*邓福禄*、*韩小荆*《字典考正》：“‘音正’當是‘音止’之誤……‘𥒛’，‘砥’之異寫字。”</w:t>
        <w:br/>
      </w:r>
    </w:p>
    <w:p>
      <w:r>
        <w:t>𥒜##𥒜</w:t>
        <w:br/>
        <w:br/>
        <w:t>𥒜同“砯”。《玉篇·石部》：“𥒜，水擊石聲。”按：《廣韻·蒸韻》作“砯”。*清**張南莊*《何典》第五回：“一只碗弗響，兩只碗𥒜砰。”</w:t>
        <w:br/>
      </w:r>
    </w:p>
    <w:p>
      <w:r>
        <w:t>𥒝##𥒝</w:t>
        <w:br/>
        <w:br/>
        <w:t>𥒝同“銃”。《古今小説·汪信之一死救全家》：“連放三箇大硫，一齊起身，望*宿松*進發。”</w:t>
        <w:br/>
      </w:r>
    </w:p>
    <w:p>
      <w:r>
        <w:t>𥒞##𥒞</w:t>
        <w:br/>
        <w:br/>
        <w:t>𥒞yáng　《改併四聲篇海·石部》引《搜真玉鏡》：“𥒞，音羊。”《字彙補·石部》：“𥒞，余强切，音羊。出《海篇》。”</w:t>
        <w:br/>
      </w:r>
    </w:p>
    <w:p>
      <w:r>
        <w:t>𥒟##𥒟</w:t>
        <w:br/>
        <w:br/>
        <w:t>𥒟同“砭”。《馬王堆漢墓出土醫書》：“用𥒟（砭）啟脈（脉）者，必如式。”</w:t>
        <w:br/>
      </w:r>
    </w:p>
    <w:p>
      <w:r>
        <w:t>𥒠##𥒠</w:t>
        <w:br/>
        <w:br/>
        <w:t>𥒠同“砉”。《改併四聲篇海·石部》引《搜真玉鏡》：“𥒠，呼麥切。”《五侯鯖字海·石部》：“𥒠，與砉同。”</w:t>
        <w:br/>
      </w:r>
    </w:p>
    <w:p>
      <w:r>
        <w:t>𥒡##𥒡</w:t>
        <w:br/>
        <w:br/>
        <w:t>𥒡jí　《改併四聲篇海·石部》引《搜真玉鏡》：“𥒡，居逆切。”《字彙補·石部》：“𥒡，渠泣切，音及。義未詳。”</w:t>
        <w:br/>
      </w:r>
    </w:p>
    <w:p>
      <w:r>
        <w:t>𥒢##𥒢</w:t>
        <w:br/>
        <w:br/>
        <w:t>𥒢（一）nǎo　《龍龕手鑑》音惱。</w:t>
        <w:br/>
        <w:br/>
        <w:t>同“𥓱（瑙）”。玛瑙。《龍龕手鑑·石部》：“𥒢”，“𥓱（瑙）”的俗字。</w:t>
        <w:br/>
        <w:br/>
        <w:t>（二）lì　《龍龕手鑑·石部》：“𥒢，音例。”《字彙補·石部》：“𥒢，龍器切，音例。義闕。”</w:t>
        <w:br/>
      </w:r>
    </w:p>
    <w:p>
      <w:r>
        <w:t>𥒣##𥒣</w:t>
        <w:br/>
        <w:br/>
        <w:t>𥒣同“磷”。石貌。《集韻·準韻》：“磷，石皃。或从☀。”</w:t>
        <w:br/>
      </w:r>
    </w:p>
    <w:p>
      <w:r>
        <w:t>𥒤##𥒤</w:t>
        <w:br/>
        <w:br/>
        <w:t>𥒤同“碯”。《改併四聲篇海·石部》引《奚韻》：“𥒤，或作碯。”《字彙補·石部》：“𥒤，同碯。”</w:t>
        <w:br/>
      </w:r>
    </w:p>
    <w:p>
      <w:r>
        <w:t>𥒧##𥒧</w:t>
        <w:br/>
        <w:br/>
        <w:t>𥒧yà　《改併四聲篇海》引《川篇》音訝。</w:t>
        <w:br/>
        <w:br/>
        <w:t>石光。《改併四聲篇海·石部》引《川篇》：“𥒧，石光也。”</w:t>
        <w:br/>
      </w:r>
    </w:p>
    <w:p>
      <w:r>
        <w:t>𥒨##𥒨</w:t>
        <w:br/>
        <w:br/>
        <w:t>𥒨同“䂦”。《字彙補·石部》：“𥒨，難致貌。”《太玄·難》：“拔石𥒨𥒨，力没以盡。”*范望*注：“𥒨𥒨，難致之貌。”按：《集韻·真韻》引《太玄》作“石䂦䂦”。</w:t>
        <w:br/>
      </w:r>
    </w:p>
    <w:p>
      <w:r>
        <w:t>𥒩##𥒩</w:t>
        <w:br/>
        <w:br/>
        <w:t>𥒩同“𥐫（礦）”。《篇海類編·地理類·石部》：“𥒩，金銀璞也。”《字彙補·石部》：“𥒩，同𥐫。”</w:t>
        <w:br/>
      </w:r>
    </w:p>
    <w:p>
      <w:r>
        <w:t>𥒪##𥒪</w:t>
        <w:br/>
        <w:br/>
        <w:t>𥒪同“䃕”。《集韻·𩫕韻》：“䃕，或从牢。”</w:t>
        <w:br/>
      </w:r>
    </w:p>
    <w:p>
      <w:r>
        <w:t>𥒫##𥒫</w:t>
        <w:br/>
        <w:br/>
        <w:t>𥒫fōu　《集韻》披尤切，平尤滂。</w:t>
        <w:br/>
        <w:br/>
        <w:t>破声。《玉篇·石部》：“𥒫，破聲。”</w:t>
        <w:br/>
      </w:r>
    </w:p>
    <w:p>
      <w:r>
        <w:t>𥒬##𥒬</w:t>
        <w:br/>
        <w:br/>
        <w:t>𥒬sǎn　《改併四聲篇海》引《川篇》桑感切。</w:t>
        <w:br/>
        <w:br/>
        <w:t>碎石。《改併四聲篇海·石部》引《川篇》：“𥒬，砕石也。”</w:t>
        <w:br/>
      </w:r>
    </w:p>
    <w:p>
      <w:r>
        <w:t>𥒭##𥒭</w:t>
        <w:br/>
        <w:br/>
        <w:t>𥒭chù　《集韻》初六切，入屋初。</w:t>
        <w:br/>
        <w:br/>
        <w:t>小石。《集韻·屋韻》：“𥒭，小石。”</w:t>
        <w:br/>
      </w:r>
    </w:p>
    <w:p>
      <w:r>
        <w:t>𥒮##𥒮</w:t>
        <w:br/>
        <w:br/>
        <w:t>𥒮wěi　《集韻》武斐切，上尾微。</w:t>
        <w:br/>
        <w:br/>
        <w:t>（1）〔磥𥒮〕见“磥”。</w:t>
        <w:br/>
        <w:br/>
        <w:t>（2）同“𥓔”。《正字通·石部》：“𥒮，𥓔俗作𥒮。”</w:t>
        <w:br/>
      </w:r>
    </w:p>
    <w:p>
      <w:r>
        <w:t>𥒯##𥒯</w:t>
        <w:br/>
        <w:br/>
        <w:t>同“煉”。《改併四聲篇海·石部》引《俗字背篇》：“𥒯，音煉，*太上*作。*張道忠*注：‘此字雖與煉字同音，義理有别，从木、从石、从土為𥒯字。从木者，草木藥之母也；从石者，五金八石之藥；从土者，土能生長萬物也。為𥒯者，將金、木、水、火、土五行併而煉之也。’”《字彙·石部》：“𥒯，與煉同，*太上*作。見《亳州老君碑》。”</w:t>
        <w:br/>
      </w:r>
    </w:p>
    <w:p>
      <w:r>
        <w:t>𥒰##𥒰</w:t>
        <w:br/>
        <w:br/>
        <w:t>𥒰fǔ　《廣韻》方矩切，上麌非。</w:t>
        <w:br/>
        <w:br/>
        <w:t>（1）〔𥒰䃊〕磨。《玉篇·石部》：“𥒰，𥒰䃊，磑。”</w:t>
        <w:br/>
        <w:br/>
        <w:t>（2）大石。《龍龕手鑑·石部》：“𥒰，大石也。”</w:t>
        <w:br/>
      </w:r>
    </w:p>
    <w:p>
      <w:r>
        <w:t>𥒱##𥒱</w:t>
        <w:br/>
        <w:br/>
        <w:t>𥒱kēng　《集韻》丘耕切，平耕溪。</w:t>
        <w:br/>
        <w:br/>
        <w:t>（1）临𥒱，山名。又为门名。《玉篇·石部》：“𥒱，*臨𥒱山*，見*吴郡*。”《集韻·耕韻》：“𥒱，*臨𥒱*，山名。在*吴郡*。”</w:t>
        <w:br/>
        <w:br/>
        <w:t>（2）磨刀石。《集韻·耕韻》：“𥒱，磨石。”</w:t>
        <w:br/>
        <w:br/>
        <w:t>（3）山谷名。《集韻·耕韻》：“𥒱，谷名。”</w:t>
        <w:br/>
      </w:r>
    </w:p>
    <w:p>
      <w:r>
        <w:t>𥒲##𥒲</w:t>
        <w:br/>
        <w:br/>
        <w:t>𥒲sì　《集韻》牀史切，上止崇。</w:t>
        <w:br/>
        <w:br/>
        <w:t>石堕声。《玉篇·石部》：“𥒲，石墮聲。”</w:t>
        <w:br/>
      </w:r>
    </w:p>
    <w:p>
      <w:r>
        <w:t>𥒳##𥒳</w:t>
        <w:br/>
        <w:br/>
        <w:t>𥒳kàng　《集韻》口浪切，去宕溪。</w:t>
        <w:br/>
        <w:br/>
        <w:t>〔𠿕𥒳〕高下不平貌。《集韻·宕韻》：“𥒳，𠿕𥒳，高下不平皃。”</w:t>
        <w:br/>
      </w:r>
    </w:p>
    <w:p>
      <w:r>
        <w:t>𥒴##𥒴</w:t>
        <w:br/>
        <w:br/>
        <w:t>𥒴同“硭”。《海篇·石部》：“𥒴，同硭。古文。”</w:t>
        <w:br/>
      </w:r>
    </w:p>
    <w:p>
      <w:r>
        <w:t>𥒵##𥒵</w:t>
        <w:br/>
        <w:br/>
        <w:t>𥒵yì　《正字通》伊昔切。</w:t>
        <w:br/>
        <w:br/>
        <w:t>地名。《正字通·石部》：“𥒵，地名。”*唐**元結*《虎蛇頌》：“*猗玗子*逃亂在*𥒵*。”</w:t>
        <w:br/>
      </w:r>
    </w:p>
    <w:p>
      <w:r>
        <w:t>𥒶##𥒶</w:t>
        <w:br/>
        <w:br/>
        <w:t>𥒶huà　《改併四聲篇海》引《類篇》胡瓦切。</w:t>
        <w:br/>
        <w:br/>
        <w:t>石声。《改併四聲篇海·石部》引《類篇》：“𥒶，石聲也。”《字彙補·石部》：“𥒶，聲也。”</w:t>
        <w:br/>
      </w:r>
    </w:p>
    <w:p>
      <w:r>
        <w:t>𥒽##𥒽</w:t>
        <w:br/>
        <w:br/>
        <w:t>𥒽同“䂬”。《正字通·石部》：“䂬，篆作𥒽。”</w:t>
        <w:br/>
      </w:r>
    </w:p>
    <w:p>
      <w:r>
        <w:t>𥒾##𥒾</w:t>
        <w:br/>
        <w:br/>
        <w:t>𥒾yǔ</w:t>
        <w:br/>
        <w:br/>
        <w:t>〔砠𥒾〕也作“岨峿”。参差不齐貌。《徐霞客遊記·滇遊日記三》：“而*盤江*自*橋頭*南下，為*越州*後横亙山所勒，轉而東流，遂截此山南麓而斷之，故下皆砠𥒾。”</w:t>
        <w:br/>
      </w:r>
    </w:p>
    <w:p>
      <w:r>
        <w:t>𥒿##𥒿</w:t>
        <w:br/>
        <w:br/>
        <w:t>𥒿“𬒪”的类推简化字。</w:t>
        <w:br/>
      </w:r>
    </w:p>
    <w:p>
      <w:r>
        <w:t>𥓀##𥓀</w:t>
        <w:br/>
        <w:br/>
        <w:t>𥓀同“硍”。《正字通·石部》：“硍，从𥃩，本作𥓀。”</w:t>
        <w:br/>
      </w:r>
    </w:p>
    <w:p>
      <w:r>
        <w:t>𥓁##𥓁</w:t>
        <w:br/>
        <w:br/>
        <w:t>𥓁同“硇”。《中華大字典·石部》：“𥓁沙，藥名。見《唐本草》。按：今作硇。”</w:t>
        <w:br/>
      </w:r>
    </w:p>
    <w:p>
      <w:r>
        <w:t>𥓂##𥓂</w:t>
        <w:br/>
        <w:br/>
        <w:t>𥓂hán</w:t>
        <w:br/>
        <w:br/>
        <w:t>〔𥓂砑〕同“㟏岈”。山深谷空貌。《金山志·周忱〈妙空巖記〉》：“*金山*之東麓有巖焉，𥓂砑洞豁，縱廣數丈許。”*清**喬萊*《下灘》：“𥓂砑亂石亘江面，險如*瞿塘**灩澦*誰能攖？”</w:t>
        <w:br/>
      </w:r>
    </w:p>
    <w:p>
      <w:r>
        <w:t>𥓃##𥓃</w:t>
        <w:br/>
        <w:br/>
        <w:t>𥓃同“礫”。《篇韻便覽·石部》：“𥓃，同礫。”</w:t>
        <w:br/>
      </w:r>
    </w:p>
    <w:p>
      <w:r>
        <w:t>𥓆##𥓆</w:t>
        <w:br/>
        <w:br/>
        <w:t>𥓆同“磷”。《改併四聲篇海·石部》引《餘文》：“𥓆，石皃。”《五音集韻·軫韻》：“磷，石皃。𥓆，上同。”</w:t>
        <w:br/>
      </w:r>
    </w:p>
    <w:p>
      <w:r>
        <w:t>𥓇##𥓇</w:t>
        <w:br/>
        <w:br/>
        <w:t>𥓇dǔ　《改併四聲篇海》引《龍龕手鑑》都毒切。</w:t>
        <w:br/>
        <w:br/>
        <w:t>矺。《改併四聲篇海·石部》引《龍龕手鑑》：“𥓇，矺也。”</w:t>
        <w:br/>
      </w:r>
    </w:p>
    <w:p>
      <w:r>
        <w:t>𥓈##𥓈</w:t>
        <w:br/>
        <w:br/>
        <w:t>𥓈è　《集韻》牙葛切，入曷疑。</w:t>
        <w:br/>
        <w:br/>
        <w:t>〔礍𥓈〕石貌。《集韻·曷韻》：“𥓈，礍𥓈，石皃。”</w:t>
        <w:br/>
      </w:r>
    </w:p>
    <w:p>
      <w:r>
        <w:t>𥓋##𥓋</w:t>
        <w:br/>
        <w:br/>
        <w:t>𥓋同“研”。《玉篇·石部》：“𥓋，亦與研同。”《廣韻·先韻》：“𥓋”，同“研”。</w:t>
        <w:br/>
      </w:r>
    </w:p>
    <w:p>
      <w:r>
        <w:t>𥓌##𥓌</w:t>
        <w:br/>
        <w:br/>
        <w:t>𥓌qiǎng　《集韻》丘仰切，上養溪。</w:t>
        <w:br/>
        <w:br/>
        <w:t>石名。《集韻·養韻》：“𥓌，石名也。”《本草綱目·石部·薑石》：“𥓌礰石。*時珍*曰：薑石以形名。或作礓礫。*邵伯温*云：‘天有至戾，地有至幽，石類得之則為礓礫是也。’俗作𥓌礰。”</w:t>
        <w:br/>
      </w:r>
    </w:p>
    <w:p>
      <w:r>
        <w:t>𥓍##𥓍</w:t>
        <w:br/>
        <w:br/>
        <w:t>𥓍dú　《廣韻》冬毒切，入沃端。</w:t>
        <w:br/>
        <w:br/>
        <w:t>落石。《玉篇·石部》：“𥓍，落石也。”</w:t>
        <w:br/>
      </w:r>
    </w:p>
    <w:p>
      <w:r>
        <w:t>𥓎##𥓎</w:t>
        <w:br/>
        <w:br/>
        <w:t>𥓎同“硉”。《集韻·没韻》：“𥓎，或作硉。”《字彙·石部》：“𥓎，同硉。”</w:t>
        <w:br/>
      </w:r>
    </w:p>
    <w:p>
      <w:r>
        <w:t>𥓏##𥓏</w:t>
        <w:br/>
        <w:br/>
        <w:t>𥓏同“埭”。《集韻·代韻》：“埭，壅水也。或从石。”《正字通·石部》：“𥓏，同埭。”</w:t>
        <w:br/>
      </w:r>
    </w:p>
    <w:p>
      <w:r>
        <w:t>𥓐##𥓐</w:t>
        <w:br/>
        <w:br/>
        <w:t>𥓐jié　《集韻》疾葉切，入葉從。</w:t>
        <w:br/>
        <w:br/>
        <w:t>〔䃳𥓐〕见“䃳”。</w:t>
        <w:br/>
      </w:r>
    </w:p>
    <w:p>
      <w:r>
        <w:t>𥓑##𥓑</w:t>
        <w:br/>
        <w:br/>
        <w:t>𥓑chuò　《集韻》測角切，入覺初。</w:t>
        <w:br/>
        <w:br/>
        <w:t>（1）石。《玉篇·石部》：“𥓑，石。”</w:t>
        <w:br/>
        <w:br/>
        <w:t>（2）同“䃗”。《集韻·覺韻》：“䃗，或作𥓑。”</w:t>
        <w:br/>
      </w:r>
    </w:p>
    <w:p>
      <w:r>
        <w:t>𥓒##𥓒</w:t>
        <w:br/>
        <w:br/>
        <w:t>𥓒（一）xiàn　《集韻》乎韽切，去陷匣。</w:t>
        <w:br/>
        <w:br/>
        <w:t>石名。《集韻·陷韻》：“𥓒，石名。”</w:t>
        <w:br/>
        <w:br/>
        <w:t>（二）kàn　《集韻》苦紺切，去勘溪。</w:t>
        <w:br/>
        <w:br/>
        <w:t>同“磡”。岩下。《集韻·勘韻》：“磡，巖崖之下。或作𥓒。”</w:t>
        <w:br/>
      </w:r>
    </w:p>
    <w:p>
      <w:r>
        <w:t>𥓓##𥓓</w:t>
        <w:br/>
        <w:br/>
        <w:t>同“碑”。《改併四聲篇海·石部》引《玉篇》：“碑，銘石也，又卧石也。”《字彙·石部》：“碑，同碑。俗字。”</w:t>
        <w:br/>
      </w:r>
    </w:p>
    <w:p>
      <w:r>
        <w:t>𥓔##𥓔</w:t>
        <w:br/>
        <w:br/>
        <w:t>𥓔同“碨”。《廣韻·賄韻》：“𥓔”，同“碨”。*清**顧炎武*《天下郡國利病書·北直十》引*王嘉謨*《北山遊記》：“北通*燕平*，叢叢𥓔磈，背而去者，百里猶見其峯焉。”</w:t>
        <w:br/>
      </w:r>
    </w:p>
    <w:p>
      <w:r>
        <w:t>𥓕##𥓕</w:t>
        <w:br/>
        <w:br/>
        <w:t>同“磬”。《正字通·石部》：“𥓕，古文磬。”</w:t>
        <w:br/>
      </w:r>
    </w:p>
    <w:p>
      <w:r>
        <w:t>𥓖##𥓖</w:t>
        <w:br/>
        <w:br/>
        <w:t>𥓖gǎo　《廣韻》古老切，上晧見。</w:t>
        <w:br/>
        <w:br/>
        <w:t>〔女𥓖〕似玉之石。《廣韻·晧韻》：“𥓖，女𥓖，石似玉。”《集韻·晧韻》：“𥓖，女𥓖，石名，*燕*珉也。”</w:t>
        <w:br/>
      </w:r>
    </w:p>
    <w:p>
      <w:r>
        <w:t>𥓗##𥓗</w:t>
        <w:br/>
        <w:br/>
        <w:t>𥓗同“磣”。《龍龕手鑑·石部》：“𥓗，古；磣，今。”《篇海類編·地理類·石部》：“𥓗，與磣同。”</w:t>
        <w:br/>
      </w:r>
    </w:p>
    <w:p>
      <w:r>
        <w:t>𥓨##𥓨</w:t>
        <w:br/>
        <w:br/>
        <w:t>𥓨同“揅”。《改併四聲篇海·石部》引《類篇》：“𥓨，音研。”《字彙補·石部》：“𥓨，音研。擊破也。”按：“𥓨”即“揅”字。</w:t>
        <w:br/>
      </w:r>
    </w:p>
    <w:p>
      <w:r>
        <w:t>𥓩##𥓩</w:t>
        <w:br/>
        <w:br/>
        <w:t>𥓩同“硅”。《龍龕手鑑·石部》：“𥓩，《川韻》虎伯反。同硅。”</w:t>
        <w:br/>
        <w:br/>
        <w:t>𥓪音义未详。*南朝**梁**江淹*《學梁王兔園賦》：“𥓪𥕋嵺𡺘，汩淈成岫。”</w:t>
        <w:br/>
      </w:r>
    </w:p>
    <w:p>
      <w:r>
        <w:t>𥓫##𥓫</w:t>
        <w:br/>
        <w:br/>
        <w:t>𥓫同“𥓬”。《改併四聲篇海·石部》引《搜真玉鏡》：“𥓫，音到。”</w:t>
        <w:br/>
      </w:r>
    </w:p>
    <w:p>
      <w:r>
        <w:t>𥓬##𥓬</w:t>
        <w:br/>
        <w:br/>
        <w:t>𥓬dào　《海篇》音到。</w:t>
        <w:br/>
        <w:br/>
        <w:t>石名。《海篇·石部》：“𥓬，音到。石名。”</w:t>
        <w:br/>
      </w:r>
    </w:p>
    <w:p>
      <w:r>
        <w:t>𥓭##𥓭</w:t>
        <w:br/>
        <w:br/>
        <w:t>𥓭同“䂹”。《集韻·陌韻》：“䂹，《説文》：‘碎石隕聲。’或从阜。”</w:t>
        <w:br/>
      </w:r>
    </w:p>
    <w:p>
      <w:r>
        <w:t>𥓯##𥓯</w:t>
        <w:br/>
        <w:br/>
        <w:t>𥓯同“磅”。《正字通·石部》：“磅，本作𥓯。”</w:t>
        <w:br/>
      </w:r>
    </w:p>
    <w:p>
      <w:r>
        <w:t>𥓰##𥓰</w:t>
        <w:br/>
        <w:br/>
        <w:t>𥓰同“䃔”　《龍龕手鑑·石部》：“𥓰，虎冬反。”《直音篇·石部》：“𥓰，䃔同。”</w:t>
        <w:br/>
      </w:r>
    </w:p>
    <w:p>
      <w:r>
        <w:t>𥓱##𥓱</w:t>
        <w:br/>
        <w:br/>
        <w:t>𥓱同“碯”。《龍龕手鑑·石部》：“𥓱，音腦。”《字彙補·石部》：“𥓱，同碯。”</w:t>
        <w:br/>
      </w:r>
    </w:p>
    <w:p>
      <w:r>
        <w:t>𥓺##𥓺</w:t>
        <w:br/>
        <w:br/>
        <w:t>𥓺同“嵍”。《集韻·𩫕韻》：“嵍，或从石。”</w:t>
        <w:br/>
      </w:r>
    </w:p>
    <w:p>
      <w:r>
        <w:t>𥓻##𥓻</w:t>
        <w:br/>
        <w:br/>
        <w:t>𥓻zōng　《廣韻》子紅切，平東精。</w:t>
        <w:br/>
        <w:br/>
        <w:t>石名。《玉篇·石部》：“𥓻，石。”《集韻·東韻》：“𥓻，石名。”</w:t>
        <w:br/>
      </w:r>
    </w:p>
    <w:p>
      <w:r>
        <w:t>𥓼##𥓼</w:t>
        <w:br/>
        <w:br/>
        <w:t>𥓼同“磲”。《集韻·魚韻》：“磲，《博雅》：‘硨磲，石之次玉。’或省。”《正字通·石部》：“𥓼，同磲，省。”</w:t>
        <w:br/>
      </w:r>
    </w:p>
    <w:p>
      <w:r>
        <w:t>𥓽##𥓽</w:t>
        <w:br/>
        <w:br/>
        <w:t>𥓽同“砦”。《集韻·卦韻》：“柴，藩落也。或作砦、𥓽。”</w:t>
        <w:br/>
      </w:r>
    </w:p>
    <w:p>
      <w:r>
        <w:t>𥓾##𥓾</w:t>
        <w:br/>
        <w:br/>
        <w:t>𥓾qì　《集韻》測入切，入緝初。</w:t>
        <w:br/>
        <w:br/>
        <w:t>石貌。《集韻·緝韻》：“𥓾，石皃。”</w:t>
        <w:br/>
      </w:r>
    </w:p>
    <w:p>
      <w:r>
        <w:t>𥓿##𥓿</w:t>
        <w:br/>
        <w:br/>
        <w:t>𥓿tuó　《集韻》徒何切，平戈定。</w:t>
        <w:br/>
        <w:br/>
        <w:t>（1）同“碢”。碾轮石。《玉篇·石部》：“碢，碾輪石。𥓿，同上。”</w:t>
        <w:br/>
        <w:br/>
        <w:t>（2）飞砖之戏。《玉篇·石部》：“𥓿，飛甎戲也。”《集韻·戈韻》：“堶，飛甎戲也。或作𥓿。”</w:t>
        <w:br/>
      </w:r>
    </w:p>
    <w:p>
      <w:r>
        <w:t>𥔀##𥔀</w:t>
        <w:br/>
        <w:br/>
        <w:t>𥔀hōng　《集韻》呼宏切，平耕曉。</w:t>
        <w:br/>
        <w:br/>
        <w:t>（1）石声。《玉篇·石部》：“𥔀，石聲。”《集韻·耕韻》：“𥔀，石落聲。”《正字通·石部》：“𥔀，石聲。通作訇。”又泛指其他声响。*清**龔自珍*《偽鼎行》：“爰有偽鼎爆裂而砰𥔀。”《聊齋志異·汪士秀》：“俄而𥔀然遠起，飛墮舟中。”</w:t>
        <w:br/>
        <w:br/>
        <w:t>（2）同“𥕗”。石落声。《集韻·耕韻》：“𥕗，石落聲。或从訇。”</w:t>
        <w:br/>
      </w:r>
    </w:p>
    <w:p>
      <w:r>
        <w:t>𥔁##𥔁</w:t>
        <w:br/>
        <w:br/>
        <w:t>𥔁pì　《改併四聲篇海》引《川篇》普逼切。</w:t>
        <w:br/>
        <w:br/>
        <w:t>石落。《改併四聲篇海·石部》引《川篇》：“𥔁，石落也。”</w:t>
        <w:br/>
      </w:r>
    </w:p>
    <w:p>
      <w:r>
        <w:t>𥔃##𥔃</w:t>
        <w:br/>
        <w:br/>
        <w:t>𥔃同“碨”。《集韻·賄韻》：“碨，或从威。”《正字通·石部》：“𥔃，俗碨字。”</w:t>
        <w:br/>
      </w:r>
    </w:p>
    <w:p>
      <w:r>
        <w:t>𥔅##𥔅</w:t>
        <w:br/>
        <w:br/>
        <w:t>𥔅同“砎”。《集韻·怪韻》：“砎，或从界。”《正字通·石部》：“𥔅，俗砎字。”</w:t>
        <w:br/>
      </w:r>
    </w:p>
    <w:p>
      <w:r>
        <w:t>𥔆##𥔆</w:t>
        <w:br/>
        <w:br/>
        <w:t>𥔆同“席”。《正字通·石部》：“𥔆，古文席。”</w:t>
        <w:br/>
      </w:r>
    </w:p>
    <w:p>
      <w:r>
        <w:t>𥔇##𥔇</w:t>
        <w:br/>
        <w:br/>
        <w:t>𥔇kōng　《集韻》口觥切，平庚溪。</w:t>
        <w:br/>
        <w:br/>
        <w:t>〔𥔇𥔇〕石声。《集韻·庚韻》：“𥔇，𥔇𥔇，石聲。”</w:t>
        <w:br/>
      </w:r>
    </w:p>
    <w:p>
      <w:r>
        <w:t>𥔈##𥔈</w:t>
        <w:br/>
        <w:br/>
        <w:t>𥔈同“厗”。《集韻·齊韻》：“厗，或从石。”</w:t>
        <w:br/>
      </w:r>
    </w:p>
    <w:p>
      <w:r>
        <w:t>𥔐##𥔐</w:t>
        <w:br/>
        <w:br/>
        <w:t>同“磕”。《正字通·石部》：“磕，本作𥔐。”</w:t>
        <w:br/>
      </w:r>
    </w:p>
    <w:p>
      <w:r>
        <w:t>𥔑##𥔑</w:t>
        <w:br/>
        <w:br/>
        <w:t>𥔑xiǎo　《集韻》先了切，上篠心。</w:t>
        <w:br/>
        <w:br/>
        <w:t>小石。《集韻·篠韻》：“𥔑，小石。”</w:t>
        <w:br/>
      </w:r>
    </w:p>
    <w:p>
      <w:r>
        <w:t>𥔡##𥔡</w:t>
        <w:br/>
        <w:br/>
        <w:t>𥔡同“麝”。*唐**慧琳*《一切經音義》卷十九“麝香”：“（麝），《經》文作𥔡。”</w:t>
        <w:br/>
      </w:r>
    </w:p>
    <w:p>
      <w:r>
        <w:t>𥔢##𥔢</w:t>
        <w:br/>
        <w:br/>
        <w:t>𥔢yú　《廣韻》羊朱切，平虞以。</w:t>
        <w:br/>
        <w:br/>
        <w:t>似玉的美石。《玉篇·石部》：“𥔢，石。”《廣韻·虞韻》：“𥔢，石次玉也。”</w:t>
        <w:br/>
      </w:r>
    </w:p>
    <w:p>
      <w:r>
        <w:t>𥔣##𥔣</w:t>
        <w:br/>
        <w:br/>
        <w:t>𥔣jiāng</w:t>
        <w:br/>
        <w:br/>
        <w:t>〔𥔣䃰〕也作“礓䃰”、“姜䃰”。台阶。*明**劉若愚*《酌中志·大内規制記略》：“出*會極門*之東𥔣䃰下，曰*佑國殿*。”</w:t>
        <w:br/>
      </w:r>
    </w:p>
    <w:p>
      <w:r>
        <w:t>𥔧##𥔧</w:t>
        <w:br/>
        <w:br/>
        <w:t>𥔧同“磫”。*唐**玄應*《一切經音義》卷九《大智度論》第三十三卷音義：“𥔧”，同“磫”。</w:t>
        <w:br/>
      </w:r>
    </w:p>
    <w:p>
      <w:r>
        <w:t>𥔨##𥔨</w:t>
        <w:br/>
        <w:br/>
        <w:t>𥔨同“拶”。《龍龕手鑑·石部》：“𥔨，今作拶。逼也。”</w:t>
        <w:br/>
      </w:r>
    </w:p>
    <w:p>
      <w:r>
        <w:t>𥔩##𥔩</w:t>
        <w:br/>
        <w:br/>
        <w:t>𥔩qǐ　《改併四聲篇海》引《搜真玉鏡》康礼切。</w:t>
        <w:br/>
        <w:br/>
        <w:t>问。《改併四聲篇海·石部》引《搜真玉鏡》：“𥔩，問也。”</w:t>
        <w:br/>
      </w:r>
    </w:p>
    <w:p>
      <w:r>
        <w:t>𥔪##𥔪</w:t>
        <w:br/>
        <w:br/>
        <w:t>𥔪同“磣（墋）”。《改併四聲篇海·石部》引《類篇》：“𥔪，反土也。”*邓福禄*、*韩小荆*《字典考正》：“‘𥔪’與‘磣’的古文形體極近。《四聲篇海》訓‘𥔪’為‘反土’其義費解，疑有誤。”“‘𥔪’當是‘磣（墋）’字異寫。”</w:t>
        <w:br/>
      </w:r>
    </w:p>
    <w:p>
      <w:r>
        <w:t>𥔭##𥔭</w:t>
        <w:br/>
        <w:br/>
        <w:t>𥔭suǒ　《廣韻》蘇果切，上果心。</w:t>
        <w:br/>
        <w:br/>
        <w:t>小石。《玉篇·石部》：“𥔭，小石也。”</w:t>
        <w:br/>
      </w:r>
    </w:p>
    <w:p>
      <w:r>
        <w:t>𥔮##𥔮</w:t>
        <w:br/>
        <w:br/>
        <w:t>𥔮qián　《集韻》渠焉切，平仙羣。</w:t>
        <w:br/>
        <w:br/>
        <w:t>磌。《玉篇·石部》：“𥔮，磌也。”</w:t>
        <w:br/>
      </w:r>
    </w:p>
    <w:p>
      <w:r>
        <w:t>𥔯##𥔯</w:t>
        <w:br/>
        <w:br/>
        <w:t>𥔯huì　《集韻》胡對切，去隊匣。</w:t>
        <w:br/>
        <w:br/>
        <w:t>石貌。《集韻·隊韻》：“𥔯，石皃。”</w:t>
        <w:br/>
      </w:r>
    </w:p>
    <w:p>
      <w:r>
        <w:t>𥔰##𥔰</w:t>
        <w:br/>
        <w:br/>
        <w:t>𥔰同“礮”。《集韻·效韻》：“礮，或从豹。”《正字通·石部》：“𥔰，俗礮字。”</w:t>
        <w:br/>
      </w:r>
    </w:p>
    <w:p>
      <w:r>
        <w:t>𥔱##𥔱</w:t>
        <w:br/>
        <w:br/>
        <w:t>𥔱shàn　《集韻》式戰切，去線書。</w:t>
        <w:br/>
        <w:br/>
        <w:t>雕琢玉器的石块。《集韻·綫韻》：“𥔱，攻玉石。”</w:t>
        <w:br/>
      </w:r>
    </w:p>
    <w:p>
      <w:r>
        <w:t>𥔲##𥔲</w:t>
        <w:br/>
        <w:br/>
        <w:t>𥔲è　《集韻》逆各切，入鐸疑。</w:t>
        <w:br/>
        <w:br/>
        <w:t>〔碪𥔲〕见“碪”。</w:t>
        <w:br/>
      </w:r>
    </w:p>
    <w:p>
      <w:r>
        <w:t>𥔳##𥔳</w:t>
        <w:br/>
        <w:br/>
        <w:t>¹¹𥔳</w:t>
        <w:br/>
        <w:br/>
        <w:t>同“确”。《説文·石部》：“确，礊石也。𥔳，确或从𣪊。”</w:t>
        <w:br/>
      </w:r>
    </w:p>
    <w:p>
      <w:r>
        <w:t>𥔻##𥔻</w:t>
        <w:br/>
        <w:br/>
        <w:t>𥔻qiū　《改併四聲篇海·石部》引《川篇》：“𥔻，丘、神二音。”《字彙補·石部》：“𥔻，口鳩切。義未詳。”</w:t>
        <w:br/>
      </w:r>
    </w:p>
    <w:p>
      <w:r>
        <w:t>𥔼##𥔼</w:t>
        <w:br/>
        <w:br/>
        <w:t>𥔼同“确”。《集韻·覺韻》：“确，《説文》：‘礊也。’或从𣪊。”</w:t>
        <w:br/>
      </w:r>
    </w:p>
    <w:p>
      <w:r>
        <w:t>𥔽##𥔽</w:t>
        <w:br/>
        <w:br/>
        <w:t>𥔽kè　《南齊書·張融傳》：“窂浪硠掊，崩山相𥔽。”原注音：“苦合（切）。”</w:t>
        <w:br/>
      </w:r>
    </w:p>
    <w:p>
      <w:r>
        <w:t>𥔾##𥔾</w:t>
        <w:br/>
        <w:br/>
        <w:t>𥔾huāng</w:t>
        <w:br/>
        <w:br/>
        <w:t>同“塃”。在矿层表面开采的矿石。*清**林則徐*《黔省礦廠開採情形片》：“上年*柞子廠*附近之*清水站*，産有黑鉛銀苗……自去秋試採以來，頗見成效，各爐煎出𥔾價，按照廠例，共抽課銀一千二百五十兩。”</w:t>
        <w:br/>
      </w:r>
    </w:p>
    <w:p>
      <w:r>
        <w:t>𥕀##𥕀</w:t>
        <w:br/>
        <w:br/>
        <w:t>𥕀wēng</w:t>
        <w:br/>
        <w:br/>
        <w:t>象声词。*明**劉侗*、*于奕正*《帝京景物略·西山下·石景山》：“每踱山有聲，應杖及履，琅然而絃，其下峰壁也；𥕀然而鐘，其下巖洞也。”</w:t>
        <w:br/>
      </w:r>
    </w:p>
    <w:p>
      <w:r>
        <w:t>𥕁##𥕁</w:t>
        <w:br/>
        <w:br/>
        <w:t>𥕁同“磣”。《龍龕手鑑·石部》：“𥕁俗；磣，古文。”</w:t>
        <w:br/>
      </w:r>
    </w:p>
    <w:p>
      <w:r>
        <w:t>𥕂##𥕂</w:t>
        <w:br/>
        <w:br/>
        <w:t>𥕂jí</w:t>
        <w:br/>
        <w:br/>
        <w:t>同“瘠”。土地瘠薄。*清**王士禛*《朝天峽》：“會見*賨盧*人，燒畬開确𥕂。”*清**嚴如熤*《三省山内風土雜識》：“山地𥕂薄。”</w:t>
        <w:br/>
        <w:br/>
        <w:t>𥕮地名用字。*清**顧祖禹*《讀史方輿紀要·湖廣五·襄陽府》：“（*均）州*境有*𥕮門*、*河口*等灘，蓋皆*漢水*所經矣。”</w:t>
        <w:br/>
      </w:r>
    </w:p>
    <w:p>
      <w:r>
        <w:t>𥕃##𥕃</w:t>
        <w:br/>
        <w:br/>
        <w:t>𥕃同“磣”。《龍龕手鑑·石部》：“𥕃”，“磣”的古字。《字彙補·石部》：“𥕃，同磣。”</w:t>
        <w:br/>
      </w:r>
    </w:p>
    <w:p>
      <w:r>
        <w:t>𥕅##𥕅</w:t>
        <w:br/>
        <w:br/>
        <w:t>𥕅同“岨”。《集韻·魚韻》：“岨，或作𥕅。”</w:t>
        <w:br/>
      </w:r>
    </w:p>
    <w:p>
      <w:r>
        <w:t>𥕆##𥕆</w:t>
        <w:br/>
        <w:br/>
        <w:t>𥕆同“礰”。《字彙補·石部》：“𥕆，與礰同。”《古文苑·黄香〈九宫賦〉》“抶礕礰而扑雷公”*宋**章樵*注：“礰，一作𥕆。”</w:t>
        <w:br/>
      </w:r>
    </w:p>
    <w:p>
      <w:r>
        <w:t>𥕇##𥕇</w:t>
        <w:br/>
        <w:br/>
        <w:t>𥕇dǎ　《改併四聲篇海》引《川篇》都瓦切。</w:t>
        <w:br/>
        <w:br/>
        <w:t>雌黄，矿物名。《改併四聲篇海·石部》引《川篇》：“𥕇，雌黄也。”</w:t>
        <w:br/>
      </w:r>
    </w:p>
    <w:p>
      <w:r>
        <w:t>𥕈##𥕈</w:t>
        <w:br/>
        <w:br/>
        <w:t>𥕈“硟”的讹字。《字彙補·石部》：“𥕈，碾繒石也。”*清**俞正燮*《癸巳存稿·書難字後》：“《廣韻》有‘硟，昌戰反，☀繒石。’不知何時字版模糊，《字彙補》收一𥕈字，云：‘楚扇切，壓繒石。’”</w:t>
        <w:br/>
      </w:r>
    </w:p>
    <w:p>
      <w:r>
        <w:t>𥕉##𥕉</w:t>
        <w:br/>
        <w:br/>
        <w:t>𥕉cuò　《集韻》倉各切，入鐸清。</w:t>
        <w:br/>
        <w:br/>
        <w:t>同“厝”。磨刀石。《集韻·鐸韻》：“厝，《説文》：‘厲石也。’或从石。”</w:t>
        <w:br/>
      </w:r>
    </w:p>
    <w:p>
      <w:r>
        <w:t>𥕋##𥕋</w:t>
        <w:br/>
        <w:br/>
        <w:t>𥕋同“𥔑”。*南朝**梁**江淹*《學梁王兔園賦》：“𥓪𥕋嵺𡺘，汩淈成岫。”</w:t>
        <w:br/>
      </w:r>
    </w:p>
    <w:p>
      <w:r>
        <w:t>𥕌##𥕌</w:t>
        <w:br/>
        <w:br/>
        <w:t>𥕌同“磛”。《集韻·銜韻》：“磛，或書作𥕌。”《正字通·石部》：“𥕌，同磛。”</w:t>
        <w:br/>
      </w:r>
    </w:p>
    <w:p>
      <w:r>
        <w:t>𥕍##𥕍</w:t>
        <w:br/>
        <w:br/>
        <w:t>𥕍lǒu　《集韻》朗口切，上厚來。</w:t>
        <w:br/>
        <w:br/>
        <w:t>石名。《集韻·𠪋韻》：“𥕍，石也。”*清**黄叔璥*《臺海使槎録》卷三：“海中有𥕍𥕏石，皆鹹鹵結成，粗劣易腐，或置盆盌中，不足充玩。”</w:t>
        <w:br/>
      </w:r>
    </w:p>
    <w:p>
      <w:r>
        <w:t>𥕎##𥕎</w:t>
        <w:br/>
        <w:br/>
        <w:t>𥕎kāng　《集韻》丘岡切，平唐溪。</w:t>
        <w:br/>
        <w:br/>
        <w:t>（1）〔𥕎礚〕大声。*三國**魏**阮籍*《大人先生傳》：“建長星以為旗兮，擊雷霆之𥕎礚。”</w:t>
        <w:br/>
        <w:br/>
        <w:t>（2）石声。《玉篇·石部》：“𥕎，石聲。”</w:t>
        <w:br/>
      </w:r>
    </w:p>
    <w:p>
      <w:r>
        <w:t>𥕏##𥕏</w:t>
        <w:br/>
        <w:br/>
        <w:t>𥕏kuò　《集韻》口穫切，入麥溪。</w:t>
        <w:br/>
        <w:br/>
        <w:t>石硬声。《玉篇·石部》：“𥕏，石硬聲。”</w:t>
        <w:br/>
      </w:r>
    </w:p>
    <w:p>
      <w:r>
        <w:t>𥕐##𥕐</w:t>
        <w:br/>
        <w:br/>
        <w:t>𥕐dí　《廣韻》都歷切，入錫端。</w:t>
        <w:br/>
        <w:br/>
        <w:t>（1）坠落。《廣雅·釋言》：“𥕐，磓也。”*王念孫*疏證引《廣韻》：“磓，落也。”</w:t>
        <w:br/>
        <w:br/>
        <w:t>（2）伐；投。《廣雅·釋詁四》：“𥕐，伐也。”*王念孫*疏證：“𥕐之言擿也。《説文》：‘擿，投也。’”</w:t>
        <w:br/>
        <w:br/>
        <w:t>（3）碓，舂米的器具。《集韻·錫韻》：“𥕐，水𥕐，番車。”《農政全書·農器》：“碓，舂器，用石，杵臼之一變也。《廣雅》云：‘𥕐，碓也。’”</w:t>
        <w:br/>
      </w:r>
    </w:p>
    <w:p>
      <w:r>
        <w:t>𥕑##𥕑</w:t>
        <w:br/>
        <w:br/>
        <w:t>𥕑（一）qiē　《集韻》七邪切，平麻清。</w:t>
        <w:br/>
        <w:br/>
        <w:t>石名。《玉篇·石部》：“𥕑，石。”</w:t>
        <w:br/>
        <w:br/>
        <w:t>（二）jū</w:t>
        <w:br/>
        <w:br/>
        <w:t>同“砠”。《正字通·石部》：“𥕑，俗砠字。”</w:t>
        <w:br/>
      </w:r>
    </w:p>
    <w:p>
      <w:r>
        <w:t>𥕓##𥕓</w:t>
        <w:br/>
        <w:br/>
        <w:t>𥕓mò　《玉篇》音莫。</w:t>
        <w:br/>
        <w:br/>
        <w:t>同“漠”。沙漠。《玉篇·石部》：“𥕓，沙𥕓。”《集韻·鐸韻》：“漠，《説文》：‘北方流沙也。’或作𥕓。”</w:t>
        <w:br/>
      </w:r>
    </w:p>
    <w:p>
      <w:r>
        <w:t>𥕔##𥕔</w:t>
        <w:br/>
        <w:br/>
        <w:t>𥕔同“䃫”。《龍龕手鑑·石部》：“𥕔”，“䃫”的俗字。</w:t>
        <w:br/>
      </w:r>
    </w:p>
    <w:p>
      <w:r>
        <w:t>𥕕##𥕕</w:t>
        <w:br/>
        <w:br/>
        <w:t>𥕕同“罅”。《字彙·石部》：“𥕕，石裂也。”《正字通·石部》：“𥕕，通作罅。”*唐**皮日休*《茶中雜詠·茶塢》：“石窪泉似掬，巖𥕕雲如縷。”</w:t>
        <w:br/>
      </w:r>
    </w:p>
    <w:p>
      <w:r>
        <w:t>𥕖##𥕖</w:t>
        <w:br/>
        <w:br/>
        <w:t>𥕖guǒ　《集韻》光鑊切，入鐸見。</w:t>
        <w:br/>
        <w:br/>
        <w:t>（1）〔𥕖𨏒〕车声。《廣韻·鐸韻》：“𨏒，𥕖𨏒，車聲。”</w:t>
        <w:br/>
        <w:br/>
        <w:t>（2）同“椁”。《集韻·鐸韻》：“椁，《説文》：‘葬有木𩫏也。’或作槨，亦从石，蓋古或用石。”</w:t>
        <w:br/>
      </w:r>
    </w:p>
    <w:p>
      <w:r>
        <w:t>𥕗##𥕗</w:t>
        <w:br/>
        <w:br/>
        <w:t>𥕗hōng　《廣韻》呼宏切，平耕曉。</w:t>
        <w:br/>
        <w:br/>
        <w:t>石落声。《廣韻·耕韻》：“𥕗，石落聲。”*清**陳鴻墀*《全唐文紀事·奇詭》：“*唐*代文人，多以意造字，䂩䂩為硜硜，亦猶蟲聲之薨薨改為𦒃𦒃，翃翃以石聲則為𥕗𥕗。”</w:t>
        <w:br/>
      </w:r>
    </w:p>
    <w:p>
      <w:r>
        <w:t>𥕘##𥕘</w:t>
        <w:br/>
        <w:br/>
        <w:t>𥕘（一）cháo　《集韻》鋤交切，平肴崇。</w:t>
        <w:br/>
        <w:br/>
        <w:t>石室。《集韻·爻韻》：“𥕘，*附國*之民，壘石為巢而居曰𥕘。”《北史·附國傳》：“俗好復讎，故壘石為𥕘，以避其患。其𥕘高至十餘丈，下至五六丈，每級以木隔之，基方三四步，𥕘上方二三步，狀似浮圖。”</w:t>
        <w:br/>
        <w:br/>
        <w:t>（二）suǒ　《集韻》損果切，上果心。</w:t>
        <w:br/>
        <w:br/>
        <w:t>同“𥔭”。小石。《集韻·果韻》：“𥔭，小石。或作𥕘。”</w:t>
        <w:br/>
      </w:r>
    </w:p>
    <w:p>
      <w:r>
        <w:t>𥕙##𥕙</w:t>
        <w:br/>
        <w:br/>
        <w:t>𥕙hēi　《字彙補》音黑。</w:t>
        <w:br/>
        <w:br/>
        <w:t>石裂声。《改併四聲篇海·石部》引《類篇》：“𥕙，石列聲。”《字彙補·石部》：“𥕙，石裂聲。”</w:t>
        <w:br/>
      </w:r>
    </w:p>
    <w:p>
      <w:r>
        <w:t>𥕚##𥕚</w:t>
        <w:br/>
        <w:br/>
        <w:t>𥕚“犖”的讹字。《字彙補·石部》：“𥕚，*茅坤*評*柳*文有此字，疑犖字之譌。”</w:t>
        <w:br/>
      </w:r>
    </w:p>
    <w:p>
      <w:r>
        <w:t>𥕡##𥕡</w:t>
        <w:br/>
        <w:br/>
        <w:t>𥕡liáo</w:t>
        <w:br/>
        <w:br/>
        <w:t>〔𥕡嘈〕同“㗦嘈”。形容声音繁杂。《文選·成公綏〈嘯賦〉》：“衆聲繁奏，若笳若簫，磞硠震隱，訇礚𥕡嘈。”*張銑*注：“謂嘯之衆聲繁奏也。”按：《文選》*李善*注本作“㗦嘈”。</w:t>
        <w:br/>
      </w:r>
    </w:p>
    <w:p>
      <w:r>
        <w:t>𥕢##𥕢</w:t>
        <w:br/>
        <w:br/>
        <w:t>𥕢cáo</w:t>
        <w:br/>
        <w:br/>
        <w:t>（1）采矿的坑道。*清**唐烱*等《續雲南通志稿·食貨志礦務》引《礦廠圖略》：“穴山而入謂之𥕢，亦謂之硐，淺者以丈計，深者以里計。”*清**林則徐*《查勘礦廠情形試行開採摺》：“夏秋𥕢硐多水，宣洩倍難，往往停歇。”</w:t>
        <w:br/>
        <w:br/>
        <w:t>（2）地名用字。*斫𥕢*，在*湖南省*。</w:t>
        <w:br/>
      </w:r>
    </w:p>
    <w:p>
      <w:r>
        <w:t>𥕣##𥕣</w:t>
        <w:br/>
        <w:br/>
        <w:t>𥕣zhé　《改併四聲篇海·石部》引《川篇》：“𥕣，陟革切，又音的。”《字彙補·石部》：“𥕣，東戟切，音的。義闕。又陟革切，音摘，《篇韻》讀。”</w:t>
        <w:br/>
      </w:r>
    </w:p>
    <w:p>
      <w:r>
        <w:t>𥕤##𥕤</w:t>
        <w:br/>
        <w:br/>
        <w:t>𥕤同“磕”。《龍龕手鑑·石部》：“𥕤，石聲也。”《海篇·石部》：“𥕤”，同“磕”。</w:t>
        <w:br/>
      </w:r>
    </w:p>
    <w:p>
      <w:r>
        <w:t>𥕰##𥕰</w:t>
        <w:br/>
        <w:br/>
        <w:t>𥕰xū　《集韻》休居切，平魚曉。</w:t>
        <w:br/>
        <w:br/>
        <w:t>石貌。《集韻·魚韻》：“𥕰，石皃。”</w:t>
        <w:br/>
      </w:r>
    </w:p>
    <w:p>
      <w:r>
        <w:t>𥕱##𥕱</w:t>
        <w:br/>
        <w:br/>
        <w:t>𥕱pēng　《集韻》披耕切，平耕滂。</w:t>
        <w:br/>
        <w:br/>
        <w:t>（1）同“硼”。石名。《集韻·耕韻》：“硼，石名。或从彭。”《字彙·石部》：“𥕱，同硼。”</w:t>
        <w:br/>
        <w:br/>
        <w:t>（2）同“砰”。象声词。《龍龕手鑑·石部》：“𥕱”，“砰”的俗字。</w:t>
        <w:br/>
      </w:r>
    </w:p>
    <w:p>
      <w:r>
        <w:t>𥕲##𥕲</w:t>
        <w:br/>
        <w:br/>
        <w:t>𥕲jué　《廣韻》居月切，入月見。</w:t>
        <w:br/>
        <w:br/>
        <w:t>发石。《集韻·月韻》：“𥕲，發石也。”</w:t>
        <w:br/>
      </w:r>
    </w:p>
    <w:p>
      <w:r>
        <w:t>𥕳##𥕳</w:t>
        <w:br/>
        <w:br/>
        <w:t>𥕳同“𥕲”。《集韻·月韻》：“𥕲，或書作𥕳。”</w:t>
        <w:br/>
      </w:r>
    </w:p>
    <w:p>
      <w:r>
        <w:t>𥕴##𥕴</w:t>
        <w:br/>
        <w:br/>
        <w:t>𥕴同“礫”。《玉篇·石部》：“礫，小石。𥕴，同上。”《集韻·錫韻》：“礫，或作𥕴。”*漢**揚雄*《蜀都賦》：“反波逆濞，𥕴石洌巘。”</w:t>
        <w:br/>
      </w:r>
    </w:p>
    <w:p>
      <w:r>
        <w:t>𥕵##𥕵</w:t>
        <w:br/>
        <w:br/>
        <w:t>𥕵gǎn　《集韻》古覽切，上敢見。</w:t>
        <w:br/>
        <w:br/>
        <w:t>古代音译人名用字。《集韻·𠭖韻》：“𥕵，*𥕵密**模末膩*，*大食國*酋長名。”</w:t>
        <w:br/>
      </w:r>
    </w:p>
    <w:p>
      <w:r>
        <w:t>𥕶##𥕶</w:t>
        <w:br/>
        <w:br/>
        <w:t>𥕶sī　《廣韻》息移切，平支心。</w:t>
        <w:br/>
        <w:br/>
        <w:t>磨。《玉篇·石部》：“𥕶，磨也。”</w:t>
        <w:br/>
      </w:r>
    </w:p>
    <w:p>
      <w:r>
        <w:t>𥕷##𥕷</w:t>
        <w:br/>
        <w:br/>
        <w:t>𥕷同“礝”。《字彙·石部》：“𥕷，同礝。”</w:t>
        <w:br/>
      </w:r>
    </w:p>
    <w:p>
      <w:r>
        <w:t>𥕸##𥕸</w:t>
        <w:br/>
        <w:br/>
        <w:t>𥕸suì　《廣韻》先外切，去泰心。</w:t>
        <w:br/>
        <w:br/>
        <w:t>小石。《玉篇·石部》：“𥕸，小石。”</w:t>
        <w:br/>
      </w:r>
    </w:p>
    <w:p>
      <w:r>
        <w:t>𥕹##𥕹</w:t>
        <w:br/>
        <w:br/>
        <w:t>𥕹què　《廣韻》七絶切，入薛清。</w:t>
        <w:br/>
        <w:br/>
        <w:t>石破。《廣韻·薛韻》：“𥕹，石破。”</w:t>
        <w:br/>
      </w:r>
    </w:p>
    <w:p>
      <w:r>
        <w:t>𥕺##𥕺</w:t>
        <w:br/>
        <w:br/>
        <w:t>𥕺同“磣”。《改併四聲篇海·石部》引《奚韻》：“𥕺，石𥕺𥕺也。”《正字通·石部》：“𥕺，俗磣字。”</w:t>
        <w:br/>
      </w:r>
    </w:p>
    <w:p>
      <w:r>
        <w:t>𥕻##𥕻</w:t>
        <w:br/>
        <w:br/>
        <w:t>𥕻（一）wú　《集韻》微夫切，平虞微。</w:t>
        <w:br/>
        <w:br/>
        <w:t>〔䃤𥕻〕石名。《集韻·虞韻》：“𥕻，䃤𥕻，石也。”</w:t>
        <w:br/>
        <w:br/>
        <w:t>（二）wǔ　《集韻》罔甫切，上麌微。</w:t>
        <w:br/>
        <w:br/>
        <w:t>同“碔”。《集韻·噳韻》：“碔，碔砆，石似玉。或作𥕻。”</w:t>
        <w:br/>
      </w:r>
    </w:p>
    <w:p>
      <w:r>
        <w:t>𥕼##𥕼</w:t>
        <w:br/>
        <w:br/>
        <w:t>𥕼yán　《集韻》牛廉切，平鹽疑。</w:t>
        <w:br/>
        <w:br/>
        <w:t>山名。《玉篇·石部》：“𥕼，山。”《集韻·鹽韻》：“𥕼，山名。”</w:t>
        <w:br/>
      </w:r>
    </w:p>
    <w:p>
      <w:r>
        <w:t>𥕽##𥕽</w:t>
        <w:br/>
        <w:br/>
        <w:t>𥕽pèng　《集韻》普孟切，去映滂。</w:t>
        <w:br/>
        <w:br/>
        <w:t>〔𥖬𥕽〕见“𥖬”。</w:t>
        <w:br/>
      </w:r>
    </w:p>
    <w:p>
      <w:r>
        <w:t>𥕾##𥕾</w:t>
        <w:br/>
        <w:br/>
        <w:t>𥕾xiǎo　《改併四聲篇海》引《川篇》相鳥切。</w:t>
        <w:br/>
        <w:br/>
        <w:t>破。《改併四聲篇海·石部》引《川篇》：“𥕾，破也。”</w:t>
        <w:br/>
      </w:r>
    </w:p>
    <w:p>
      <w:r>
        <w:t>𥕿##𥕿</w:t>
        <w:br/>
        <w:br/>
        <w:t>𥕿pān　《龍龕手鑑》音潘。</w:t>
        <w:br/>
        <w:br/>
        <w:t>〔𥕿瓳〕大砖。《龍龕手鑑·番部》：“𥕿，𥕿瓳，大磚也。”</w:t>
        <w:br/>
      </w:r>
    </w:p>
    <w:p>
      <w:r>
        <w:t>𥖄##𥖄</w:t>
        <w:br/>
        <w:br/>
        <w:t>𥖄xiàn</w:t>
        <w:br/>
        <w:br/>
        <w:t>方言。钻石；金刚钻。如：𥖄石（钻石）；𥖄笔（割玻璃的刀具）。</w:t>
        <w:br/>
      </w:r>
    </w:p>
    <w:p>
      <w:r>
        <w:t>𥖋##𥖋</w:t>
        <w:br/>
        <w:br/>
        <w:t>𥖋同“碯”。《集韻·晧韻》：“碯，或作𥖋。”</w:t>
        <w:br/>
      </w:r>
    </w:p>
    <w:p>
      <w:r>
        <w:t>𥖌##𥖌</w:t>
        <w:br/>
        <w:br/>
        <w:t>同“硾”。《正字通·石部》：“硾，本作𥖌。”</w:t>
        <w:br/>
      </w:r>
    </w:p>
    <w:p>
      <w:r>
        <w:t>𥖍##𥖍</w:t>
        <w:br/>
        <w:br/>
        <w:t>𥖍là　《集韻》郎達切，入曷來。</w:t>
        <w:br/>
        <w:br/>
        <w:t>滩名。《集韻·曷韻》：“𥖍，灘名。”</w:t>
        <w:br/>
      </w:r>
    </w:p>
    <w:p>
      <w:r>
        <w:t>𥖎##𥖎</w:t>
        <w:br/>
        <w:br/>
        <w:t>𥖎同“礬”。*明**張岱*《陶庵夢憶·金乳生草花》：“春老以芍藥為主，而西番蓮、土萱、紫蘭、山𥖎佐之。”</w:t>
        <w:br/>
      </w:r>
    </w:p>
    <w:p>
      <w:r>
        <w:t>𥖗##𥖗</w:t>
        <w:br/>
        <w:br/>
        <w:t>¹³𥖗同“𥕽”。《字彙·石部》：“𥖗，同𥕽。見《集成》。”</w:t>
        <w:br/>
      </w:r>
    </w:p>
    <w:p>
      <w:r>
        <w:t>𥖘##𥖘</w:t>
        <w:br/>
        <w:br/>
        <w:t>𥖘zhěn　《集韻》陟甚切，上寑知。</w:t>
        <w:br/>
        <w:br/>
        <w:t>用石捶击。《玉篇·石部》：“𥖘，用石力。”《集韻·𡪢韻》：“𥖘，用石㧻也。”</w:t>
        <w:br/>
      </w:r>
    </w:p>
    <w:p>
      <w:r>
        <w:t>𥖙##𥖙</w:t>
        <w:br/>
        <w:br/>
        <w:t>𥖙jí　《集韻》側立切，入緝莊。</w:t>
        <w:br/>
        <w:br/>
        <w:t>石貌。《集韻·緝韻》：“𥖙，石皃。”</w:t>
        <w:br/>
      </w:r>
    </w:p>
    <w:p>
      <w:r>
        <w:t>𥖚##𥖚</w:t>
        <w:br/>
        <w:br/>
        <w:t>𥖚同“𡼿”。《集韻·没韻》：“𡼿，亦从石。”</w:t>
        <w:br/>
      </w:r>
    </w:p>
    <w:p>
      <w:r>
        <w:t>𥖛##𥖛</w:t>
        <w:br/>
        <w:br/>
        <w:t>𥖛同“斫”。《龍龕手鑑·石部》：“𥖛，斫也。”《正字通·石部》：“𥗁，同斫。”</w:t>
        <w:br/>
      </w:r>
    </w:p>
    <w:p>
      <w:r>
        <w:t>𥖜##𥖜</w:t>
        <w:br/>
        <w:br/>
        <w:t>𥖜jǐn　《集韻》居飲切，上寑見。</w:t>
        <w:br/>
        <w:br/>
        <w:t>石名。《玉篇·石部》：“𥖜，石名。”</w:t>
        <w:br/>
      </w:r>
    </w:p>
    <w:p>
      <w:r>
        <w:t>𥖝##𥖝</w:t>
        <w:br/>
        <w:br/>
        <w:t>𥖝lián　《廣韻》力鹽切，平鹽來。</w:t>
        <w:br/>
        <w:br/>
        <w:t>同“磏”。红色的磨刀石。《廣韻·鹽韻》：“𥖝，赤礪石。”《正字通·石部》：“𥖝，同磏，赤礪石。”</w:t>
        <w:br/>
      </w:r>
    </w:p>
    <w:p>
      <w:r>
        <w:t>𥖞##𥖞</w:t>
        <w:br/>
        <w:br/>
        <w:t>𥖞kěn　《集韻》口很切，上很溪。</w:t>
        <w:br/>
        <w:br/>
        <w:t>石貌。《集韻·很韻》：“𥖞，石皃。”</w:t>
        <w:br/>
      </w:r>
    </w:p>
    <w:p>
      <w:r>
        <w:t>𥖟##𥖟</w:t>
        <w:br/>
        <w:br/>
        <w:t>𥖟同“砱”。《集韻·青韻》：“砱，石也。或从零。”《正字通·石部》：“𥖟，俗砱字。”</w:t>
        <w:br/>
      </w:r>
    </w:p>
    <w:p>
      <w:r>
        <w:t>𥖠##𥖠</w:t>
        <w:br/>
        <w:br/>
        <w:t>𥖠zhóu（旧读dú）　《集韻》徒谷切，入屋定。</w:t>
        <w:br/>
        <w:br/>
        <w:t>（1）〔碌𥖠〕同“碌碡”。《集韻·屋韻》：“碡，碌碡，田器。或从蜀。”《正字通·石部》：“碡，或作𥖠。”</w:t>
        <w:br/>
        <w:br/>
        <w:t>（2）石名。《改併四聲篇海·石部》引《玉篇》：“𥖠，石名。”</w:t>
        <w:br/>
      </w:r>
    </w:p>
    <w:p>
      <w:r>
        <w:t>𥖡##𥖡</w:t>
        <w:br/>
        <w:br/>
        <w:t>𥖡同“響”。《字彙補·石部》：“𥖡，與響同。”《濟陰太守孟郁脩堯廟碑》：“*孟*府君深惟𥖡應，效之經典，知聖*堯*精靈，與天通神。”</w:t>
        <w:br/>
      </w:r>
    </w:p>
    <w:p>
      <w:r>
        <w:t>𥖨##𥖨</w:t>
        <w:br/>
        <w:br/>
        <w:t>𥖨zào</w:t>
        <w:br/>
        <w:br/>
        <w:t>地名用字。如：*𥖨头*，*𥖨口*，*𥖨里*，*石家𥖨*。均在*江西省**修水县*、*铜鼓县*一带。多为两山夹溪之处，溪心或溪岸多是岩石。</w:t>
        <w:br/>
      </w:r>
    </w:p>
    <w:p>
      <w:r>
        <w:t>𥖪##𥖪</w:t>
        <w:br/>
        <w:br/>
        <w:t>𥖪lè　《廣韻》力摘切，入麥來。</w:t>
        <w:br/>
        <w:br/>
        <w:t>〔𥖪礋〕也作“礰礋”。农具名。形似碌碡，外有齿。《廣韻·麥韻》：“𥖪，𥖪礋，打草田器。出《字林》。”《農政全書·農器》：“礰礋，又作𥖪礋，與磟碡之制同，但外有列齒，獨用于水田，破塊滓，溷泥塗也。”</w:t>
        <w:br/>
      </w:r>
    </w:p>
    <w:p>
      <w:r>
        <w:t>𥖫##𥖫</w:t>
        <w:br/>
        <w:br/>
        <w:t>𥖫同“𥗣（䥢）”。《字彙·石部》：“𥖫，守夜鼓也。”按：《龍龕手鑑·石部》：“𥗣，守夜鼓也。與䥢同。”“𥖫”当即“𥗣（䥢）”字。</w:t>
        <w:br/>
        <w:br/>
        <w:t>𥖫bèng　《集韻》蒲孟切，去映並。</w:t>
        <w:br/>
        <w:br/>
        <w:t>〔𥖬𪔑〕石声。《集韻·映韻》：“𪔑，𥖬𪔑，石聲。”</w:t>
        <w:br/>
      </w:r>
    </w:p>
    <w:p>
      <w:r>
        <w:t>𥖬##𥖬</w:t>
        <w:br/>
        <w:br/>
        <w:t>𥖬bìng　《集韻》皮孕切，去證並。</w:t>
        <w:br/>
        <w:br/>
        <w:t>〔𥖬𥕽〕石声。《集韻·證韻》：“𥖬，𥖬𥕽，石聲。”</w:t>
        <w:br/>
      </w:r>
    </w:p>
    <w:p>
      <w:r>
        <w:t>𥖲##𥖲</w:t>
        <w:br/>
        <w:br/>
        <w:t>音义未详。*宋**曾慥*《類説》卷十九引*畢仲詢*《幕府燕閑録》：“有人得青石，大如𥖲。背有鼻，穿鐵索數丈，循環無相接處。”</w:t>
        <w:br/>
      </w:r>
    </w:p>
    <w:p>
      <w:r>
        <w:t>𥖳##𥖳</w:t>
        <w:br/>
        <w:br/>
        <w:t>同“礊”。《正字通·石部》：“礊，篆作𥖳。”</w:t>
        <w:br/>
      </w:r>
    </w:p>
    <w:p>
      <w:r>
        <w:t>𥖴##𥖴</w:t>
        <w:br/>
        <w:br/>
        <w:t>𥖴同“硾”。《龍龕手鑑·石部》：“𥖴”，“硾”的古字。《字彙補·石部》：“𥖴，同硾。”</w:t>
        <w:br/>
      </w:r>
    </w:p>
    <w:p>
      <w:r>
        <w:t>𥖵##𥖵</w:t>
        <w:br/>
        <w:br/>
        <w:t>𥖵yǐn　《晋書音義》音隱。</w:t>
        <w:br/>
        <w:br/>
        <w:t>象声词。《晋書·潘岳傳》：“簫管嘲𠹗以啾嘈兮，鼓鼙硡𥖵以砰礚。”*元**耶律楚材*《西域從王君玉乞茶》：“𥖵𥖵春雷玉一芽。”</w:t>
        <w:br/>
      </w:r>
    </w:p>
    <w:p>
      <w:r>
        <w:t>𥖶##𥖶</w:t>
        <w:br/>
        <w:br/>
        <w:t>𥖶pīn　《集韻》紕民切，平真滂。</w:t>
        <w:br/>
        <w:br/>
        <w:t>碎石声。《集韻·真韻》：“𥖶，碎石聲。”</w:t>
        <w:br/>
      </w:r>
    </w:p>
    <w:p>
      <w:r>
        <w:t>𥖻##𥖻</w:t>
        <w:br/>
        <w:br/>
        <w:t>𥖻sǒu　《集韻》蘇后切，上厚心。</w:t>
        <w:br/>
        <w:br/>
        <w:t>石名。《集韻·𠪋韻》：“𥖻，石也。”</w:t>
        <w:br/>
      </w:r>
    </w:p>
    <w:p>
      <w:r>
        <w:t>𥖼##𥖼</w:t>
        <w:br/>
        <w:br/>
        <w:t>𥖼lǜ　《集韻》良據切，去御來。</w:t>
        <w:br/>
        <w:br/>
        <w:t>石名。《集韻·御韻》：“𥖼，石名。”</w:t>
        <w:br/>
      </w:r>
    </w:p>
    <w:p>
      <w:r>
        <w:t>𥖽##𥖽</w:t>
        <w:br/>
        <w:br/>
        <w:t>𥖽同“磶”。《龍龕手鑑·石部》：“磶，或作；𥖽，今。柱下石也。”《字彙·石部》：“𥖽，同磶。”</w:t>
        <w:br/>
      </w:r>
    </w:p>
    <w:p>
      <w:r>
        <w:t>𥖾##𥖾</w:t>
        <w:br/>
        <w:br/>
        <w:t>𥖾dí　《集韻》丁歷切，入錫端。</w:t>
        <w:br/>
        <w:br/>
        <w:t>（1）石。《玉篇·石部》：“𥖾，石。”</w:t>
        <w:br/>
        <w:br/>
        <w:t>（2）同“𥕐”。《集韻·錫韻》：“𥕐，《博雅》：‘磓也。’或从適。”</w:t>
        <w:br/>
      </w:r>
    </w:p>
    <w:p>
      <w:r>
        <w:t>𥖿##𥖿</w:t>
        <w:br/>
        <w:br/>
        <w:t>𥖿dú　《集韻》徒谷切，入屋定。</w:t>
        <w:br/>
        <w:br/>
        <w:t>石名。《玉篇·石部》：“𥖿，石名。”</w:t>
        <w:br/>
      </w:r>
    </w:p>
    <w:p>
      <w:r>
        <w:t>𥗀##𥗀</w:t>
        <w:br/>
        <w:br/>
        <w:t>𥗀liǎo　《廣韻》盧鳥切，上篠來。</w:t>
        <w:br/>
        <w:br/>
        <w:t>〔𥗀䲽〕石下垂貌。《玉篇·石部》：“𥗀，𥗀䲽，石垂皃。”</w:t>
        <w:br/>
      </w:r>
    </w:p>
    <w:p>
      <w:r>
        <w:t>𥗁##𥗁</w:t>
        <w:br/>
        <w:br/>
        <w:t>《説文》：“𥗁，斫也。从石，箸聲。”</w:t>
        <w:br/>
        <w:br/>
        <w:t>zhuó　《廣韻》張略切，入藥知。鐸部。</w:t>
        <w:br/>
        <w:br/>
        <w:t>（1）大锄。也作“𣛰”、“鐯”。《説文·石部》：“𥗁，斫也。”*段玉裁*注：“斫者，其器所以斫地，因謂之斫也。《釋器》曰：‘斫謂之鐯。’鐯，字又作𣛰，依*許*則當作𥗁。*郭*云：‘钁也。’《金部》：‘钁者，大鉏也。’然則必以金為之，安得从石？蓋上古始為之，用石，如砮砭之類，或以其可斫地撅石，故从石歟？”</w:t>
        <w:br/>
        <w:br/>
        <w:t>（2）击。《六書正譌·藥韻》：“𥗁，擊也。”</w:t>
        <w:br/>
        <w:br/>
        <w:t>（3）碎石。《集韻·藥韻》：“𥗁，碎石。”</w:t>
        <w:br/>
      </w:r>
    </w:p>
    <w:p>
      <w:r>
        <w:t>𥗂##𥗂</w:t>
        <w:br/>
        <w:br/>
        <w:t>𥗂同“摩”。《字彙補·石部》：“𥗂，與摩同。見《洪武正韻》。”</w:t>
        <w:br/>
      </w:r>
    </w:p>
    <w:p>
      <w:r>
        <w:t>𥗇##𥗇</w:t>
        <w:br/>
        <w:br/>
        <w:t>¹⁵𥗇同“碾”。*北魏**楊衒之*《洛陽伽藍記·景明寺》：“𥗇磑舂簸，皆用水功。”*周祖谟*校釋：“𥗇字，字書無，蓋即今之石碾字。”《三俠五義》第一百零八回：“那邊有個𥗇子，在那𥗇台兒上，就可以餵了。”</w:t>
        <w:br/>
      </w:r>
    </w:p>
    <w:p>
      <w:r>
        <w:t>𥗈##𥗈</w:t>
        <w:br/>
        <w:br/>
        <w:t>𥗈同“礎”。《括蒼金石志》：“雙𥗈蟠蜺，脩梁亘虹。”</w:t>
        <w:br/>
      </w:r>
    </w:p>
    <w:p>
      <w:r>
        <w:t>𥗉##𥗉</w:t>
        <w:br/>
        <w:br/>
        <w:t>𥗉同“磊”。《字彙補·石部》：“𥗉，與磊同義。”</w:t>
        <w:br/>
      </w:r>
    </w:p>
    <w:p>
      <w:r>
        <w:t>𥗊##𥗊</w:t>
        <w:br/>
        <w:br/>
        <w:t>𥗊chǎng　《龍龕手鑑》初兩反。</w:t>
        <w:br/>
        <w:br/>
        <w:t>地名用字。*清**顧炎武*《天下郡國利病書·浙江七·舟山》：“自所城至東*塘頭*烽堠，程一百里，至南*舟山*烽堠，程三里，至西*碇𥗊*烽堠，程六十里。”</w:t>
        <w:br/>
      </w:r>
    </w:p>
    <w:p>
      <w:r>
        <w:t>𥗋##𥗋</w:t>
        <w:br/>
        <w:br/>
        <w:t>𥗋bào</w:t>
        <w:br/>
        <w:br/>
        <w:t>象声词，多形容物体落地或迸裂声。《圓悟佛果禪師語録》卷六：“棒打石人頭，𥗋𥗋論實事。”按：《大慧普覺禪師住徑山能仁禪院語録》卷三作“嚗嚗論實事”，《大光明藏》下卷《荆州天皇道悟禪師》作“爆爆論實事”，故“𥗋”当与“嚗”、“爆”二字音同。*元**李冶*《測圓海鏡細草序》：“老大以來，得*洞淵*九容之説，日夕玩繹，而鄉之病我者，始𥗋然落去而無遺餘。”</w:t>
        <w:br/>
      </w:r>
    </w:p>
    <w:p>
      <w:r>
        <w:t>𥗒##𥗒</w:t>
        <w:br/>
        <w:br/>
        <w:t>𥗒chèn　《集韻》初覲切，去稕初。</w:t>
        <w:br/>
        <w:br/>
        <w:t>水石。《玉篇·石部》：“𥗒，水石也。”</w:t>
        <w:br/>
      </w:r>
    </w:p>
    <w:p>
      <w:r>
        <w:t>𥗓##𥗓</w:t>
        <w:br/>
        <w:br/>
        <w:t>𥗓tà　《改併四聲篇海》引《奚韻》吐葛切。</w:t>
        <w:br/>
        <w:br/>
        <w:t>石名。《改併四聲篇海·石部》引《奚韻》：“𥗓，石名。”</w:t>
        <w:br/>
      </w:r>
    </w:p>
    <w:p>
      <w:r>
        <w:t>𥗗##𥗗</w:t>
        <w:br/>
        <w:br/>
        <w:t>𥗗同“䃵”。《玉篇·石部》：“𥗗，䂪石也。”按：《集韻·筱韻》作“䃵”。</w:t>
        <w:br/>
      </w:r>
    </w:p>
    <w:p>
      <w:r>
        <w:t>𥗘##𥗘</w:t>
        <w:br/>
        <w:br/>
        <w:t>𥗘同“摩”。《字彙補·石部》：“𥗘，《字學指南》：‘與摩同。’”</w:t>
        <w:br/>
      </w:r>
    </w:p>
    <w:p>
      <w:r>
        <w:t>𥗙##𥗙</w:t>
        <w:br/>
        <w:br/>
        <w:t>𥗙què</w:t>
        <w:br/>
        <w:br/>
        <w:t>〔𥗙確〕水激石声。*南朝**梁**江淹*《學梁王兔園賦》：“硣碻𥗙確，紫蕪丹駮。”按：“𥗙”，同“礐”。</w:t>
        <w:br/>
      </w:r>
    </w:p>
    <w:p>
      <w:r>
        <w:t>𥗚##𥗚</w:t>
        <w:br/>
        <w:br/>
        <w:t>𥗚dào　《玉篇》徒到切。</w:t>
        <w:br/>
        <w:br/>
        <w:t>同“𡄒”。九十岁。《玉篇·磬部》：“𥗚，年九十曰𥗚。”按：影*宋*本《玉篇》作“𡄒”。</w:t>
        <w:br/>
      </w:r>
    </w:p>
    <w:p>
      <w:r>
        <w:t>𥗝##𥗝</w:t>
        <w:br/>
        <w:br/>
        <w:t>𥗝rǎng　《廣韻》如兩切，上養日。</w:t>
        <w:br/>
        <w:br/>
        <w:t>劣质的雌黄。《玉篇·石部》：“𥗝，惡雌黄。”《集韻·養韻》：“𥗝，雌黄之惡者。”</w:t>
        <w:br/>
      </w:r>
    </w:p>
    <w:p>
      <w:r>
        <w:t>𥗞##𥗞</w:t>
        <w:br/>
        <w:br/>
        <w:t>𥗞同“𥕗”。《玉篇·石部》：“𥗞、𥕗，二同，石𥕗𥕗。”《集韻·耕韻》：“𥕗，石落聲。或从營。”</w:t>
        <w:br/>
      </w:r>
    </w:p>
    <w:p>
      <w:r>
        <w:t>𥗟##𥗟</w:t>
        <w:br/>
        <w:br/>
        <w:t>𥗟pò　《集韻》匹角切，入覺滂。</w:t>
        <w:br/>
        <w:br/>
        <w:t>石声。《集韻·覺韻》：“𥗟，石聲。”</w:t>
        <w:br/>
      </w:r>
    </w:p>
    <w:p>
      <w:r>
        <w:t>𥗣##𥗣</w:t>
        <w:br/>
        <w:br/>
        <w:t>¹⁷𥗣同“䥢”。《龍龕手鑑·石部》：“𥗣，《川韻》云：‘守夜鼓也’。與䥢同。”</w:t>
        <w:br/>
      </w:r>
    </w:p>
    <w:p>
      <w:r>
        <w:t>𥗤##𥗤</w:t>
        <w:br/>
        <w:br/>
        <w:t>𥗤同“蠧”。《龍龕手鑑·石部》：“𥗤”，“蠧”的俗字。</w:t>
        <w:br/>
      </w:r>
    </w:p>
    <w:p>
      <w:r>
        <w:t>𥗥##𥗥</w:t>
        <w:br/>
        <w:br/>
        <w:t>𥗥“礣”的讹字。《廣韻·鎋韻》：“𥗥，𥗥斫，莫鎋切。”*周祖谟*校勘記：“𥗥字，*黎*本作礣，是也。”</w:t>
        <w:br/>
      </w:r>
    </w:p>
    <w:p>
      <w:r>
        <w:t>𥗦##𥗦</w:t>
        <w:br/>
        <w:br/>
        <w:t>𥗦同“𥔧（磫）”。《龍龕手鑑·石部》：“𥗦”，同“𥔧”。</w:t>
        <w:br/>
      </w:r>
    </w:p>
    <w:p>
      <w:r>
        <w:t>𥗧##𥗧</w:t>
        <w:br/>
        <w:br/>
        <w:t>𥗧同“𧖁（蠍）”。《龍龕手鑑·高部》：“𥗧、𧖁，二俗。音蠍。”</w:t>
        <w:br/>
      </w:r>
    </w:p>
    <w:p>
      <w:r>
        <w:t>𥗪##𥗪</w:t>
        <w:br/>
        <w:br/>
        <w:t>𥗪jiāng　《改併四聲篇海》引《龍龕手鑑》音薑。</w:t>
        <w:br/>
        <w:br/>
        <w:t>同“礓”。《改併四聲篇海·石部》引《龍龕手鑑》：“𥗪，石也。”按：《龍龕手鑑·石部》字作“礓”。</w:t>
        <w:br/>
      </w:r>
    </w:p>
    <w:p>
      <w:r>
        <w:t>𥗫##𥗫</w:t>
        <w:br/>
        <w:br/>
        <w:t>𥗫qú　《廣韻》其俱切，平虞羣。又舉朱切。</w:t>
        <w:br/>
        <w:br/>
        <w:t>〔磫𥗫〕见“磫”。</w:t>
        <w:br/>
      </w:r>
    </w:p>
    <w:p>
      <w:r>
        <w:t>𥗬##𥗬</w:t>
        <w:br/>
        <w:br/>
        <w:t>𥗬lěi　《集韻》魯猥切，上賄來。</w:t>
        <w:br/>
        <w:br/>
        <w:t>（1）同“礧”。《玉篇·石部》：“𥗬，碨𥗬，亦山石。”《集韻·賄韻》：“礧，大石皃。或作𥗬。”</w:t>
        <w:br/>
        <w:br/>
        <w:t>（2）同“磊”。《篇海類編·地理類·石部》：“𥗬，與磊同。”《正字通·石部》：“𥗬，俗磊字。”</w:t>
        <w:br/>
      </w:r>
    </w:p>
    <w:p>
      <w:r>
        <w:t>𥗭##𥗭</w:t>
        <w:br/>
        <w:br/>
        <w:t>𥗭cà　《廣韻》倉雜切，入盍清。</w:t>
        <w:br/>
        <w:br/>
        <w:t>石多貌。《廣韻·盍韻》：“𥗭，石多皃。”</w:t>
        <w:br/>
      </w:r>
    </w:p>
    <w:p>
      <w:r>
        <w:t>𥗮##𥗮</w:t>
        <w:br/>
        <w:br/>
        <w:t>𥗮quē　《玉篇》音闕。</w:t>
        <w:br/>
        <w:br/>
        <w:t>石名。《玉篇·石部》：“𥗮，石也。”《篇海類編·地理類·石部》：“𥗮，𥗮石也。”</w:t>
        <w:br/>
      </w:r>
    </w:p>
    <w:p>
      <w:r>
        <w:t>𥗰##𥗰</w:t>
        <w:br/>
        <w:br/>
        <w:t>𥗰同“硇”。《廣韻·肴韻》：“硇，硇沙，藥名。𥗰，上同。”</w:t>
        <w:br/>
      </w:r>
    </w:p>
    <w:p>
      <w:r>
        <w:t>𥗱##𥗱</w:t>
        <w:br/>
        <w:br/>
        <w:t>𥗱同“𥗭”。《集韻·盇韻》：“𥗭，石多皃。或書作𥗱。”</w:t>
        <w:br/>
      </w:r>
    </w:p>
    <w:p>
      <w:r>
        <w:t>𥗲##𥗲</w:t>
        <w:br/>
        <w:br/>
        <w:t>¹⁸𥗲同“霹”。《龍龕手鑑·石部》：“𥗲，俗，正作霹。”</w:t>
        <w:br/>
        <w:br/>
        <w:t>𥗲同“霹”。《龍龕手鑑·石部》：“𥗲，俗；正作霹。𥗲靂也。”</w:t>
        <w:br/>
      </w:r>
    </w:p>
    <w:p>
      <w:r>
        <w:t>𥗴##𥗴</w:t>
        <w:br/>
        <w:br/>
        <w:t>𥗴同“砢”。《集韻·哿韻》：“砢，衆石皃。《説文》：‘磊砢也。’或从羅。”</w:t>
        <w:br/>
      </w:r>
    </w:p>
    <w:p>
      <w:r>
        <w:t>𥗵##𥗵</w:t>
        <w:br/>
        <w:br/>
        <w:t>𥗵xiàng　《改併四聲篇海》引《川篇》音巷。</w:t>
        <w:br/>
        <w:br/>
        <w:t>山有大小石。《改併四聲篇海·石部》引《川篇》：“𥗵，山有大小石也。”</w:t>
        <w:br/>
      </w:r>
    </w:p>
    <w:p>
      <w:r>
        <w:t>𥗷##𥗷</w:t>
        <w:br/>
        <w:br/>
        <w:t>𥗷同“輾”。《正字通·車部》：“輾，與𥗷通。”</w:t>
        <w:br/>
      </w:r>
    </w:p>
    <w:p>
      <w:r>
        <w:t>𥗺##𥗺</w:t>
        <w:br/>
        <w:br/>
        <w:t>²⁰𥗺làn　《集韻》郎旰切，去换來。</w:t>
        <w:br/>
        <w:br/>
        <w:t>〔𥗺𥗺〕1.玉石貌。《集韻·换韻》：“𥗺，𥗺𥗺，玉石皃。”2.玉名。《改併四聲篇海·石部》引《餘文》：“𥗺，𥗺𥗺，玉名。”</w:t>
        <w:br/>
      </w:r>
    </w:p>
    <w:p>
      <w:r>
        <w:t>𥗼##𥗼</w:t>
        <w:br/>
        <w:br/>
        <w:t>𥗼同“磥”。《文選·王延壽〈魯靈光殿賦〉》：“層櫨𥗼佹以岌峩，曲枅要紹而環句。”*李周翰*注：“𥗼佹岌峩，重危貌。”按：《文選》*胡*刻本作“磥垝”。</w:t>
        <w:br/>
      </w:r>
    </w:p>
    <w:p>
      <w:r>
        <w:t>𥗾##𥗾</w:t>
        <w:br/>
        <w:br/>
        <w:t>𥗾同“𡿝”。《集韻·宕韻》：“𡿝，山隈。或从石。”</w:t>
        <w:br/>
      </w:r>
    </w:p>
    <w:p>
      <w:r>
        <w:t>𥗿##𥗿</w:t>
        <w:br/>
        <w:br/>
        <w:t>𥗿luǒ　《集韻》郎可切，上哿來。</w:t>
        <w:br/>
        <w:br/>
        <w:t>〔𥗿碋〕山貌。《玉篇·石部》：“碋，𥗿碋。*司馬相如*《梓桐山賦》云𥗿碋。”《集韻·哿韻》：“𥗿，𥗿碋，山皃。”</w:t>
        <w:br/>
      </w:r>
    </w:p>
    <w:p>
      <w:r>
        <w:t>𥘁##𥘁</w:t>
        <w:br/>
        <w:br/>
        <w:t>²²𥘁luǒ　《字彙補》勒可切。</w:t>
        <w:br/>
        <w:br/>
        <w:t>〔𥘁碋〕同“𥗿碋”。《字彙補·石部》：“𥘁，𥘁砢，山。”按：《集韻·哿韻》作“𥗿”。</w:t>
        <w:br/>
      </w:r>
    </w:p>
    <w:p>
      <w:r>
        <w:t>𥘃##𥘃</w:t>
        <w:br/>
        <w:br/>
        <w:t>²⁴𥘃同“砱”。《集韻·青韻》：“砱，石也。或从靈。”《改併四聲篇海·石部》引《餘文》：“𥘃，石砱也。”</w:t>
        <w:br/>
      </w:r>
    </w:p>
    <w:p>
      <w:r>
        <w:t>𥘄##𥘄</w:t>
        <w:br/>
        <w:br/>
        <w:t>²⁹𥘄yù　《廣韻》紆物切，入物影。</w:t>
        <w:br/>
        <w:br/>
        <w:t>山石貌。《玉篇·石部》：“𥘄，山石皃。”</w:t>
        <w:br/>
      </w:r>
    </w:p>
    <w:p>
      <w:r>
        <w:t>𪿨##𪿨</w:t>
        <w:br/>
        <w:br/>
        <w:t>〔柴𪿨〕矿物原料名。</w:t>
        <w:br/>
      </w:r>
    </w:p>
    <w:p>
      <w:r>
        <w:t>𪿫##𪿫</w:t>
        <w:br/>
        <w:br/>
        <w:t>“礮”的类推简化字。</w:t>
        <w:br/>
      </w:r>
    </w:p>
    <w:p>
      <w:r>
        <w:t>𪿵##𪿵</w:t>
        <w:br/>
        <w:br/>
        <w:t>“𥗇”的类推简化字。</w:t>
        <w:br/>
      </w:r>
    </w:p>
    <w:p>
      <w:r>
        <w:t>𬑻##𬑻</w:t>
        <w:br/>
        <w:br/>
        <w:t>qiān</w:t>
        <w:br/>
        <w:br/>
        <w:t>〔大𬑻〕地名，在*贵州省*北部。</w:t>
        <w:br/>
      </w:r>
    </w:p>
    <w:p>
      <w:r>
        <w:t>𬒆##𬒆</w:t>
        <w:br/>
        <w:br/>
        <w:t>“礏”的类推简化字。</w:t>
        <w:br/>
      </w:r>
    </w:p>
    <w:p>
      <w:r>
        <w:t>𬒋##𬒋</w:t>
        <w:br/>
        <w:br/>
        <w:t>同“剁”。</w:t>
        <w:br/>
      </w:r>
    </w:p>
    <w:p>
      <w:r>
        <w:t>𬒍##𬒍</w:t>
        <w:br/>
        <w:br/>
        <w:t>“磒”的类推简化字。</w:t>
        <w:br/>
      </w:r>
    </w:p>
    <w:p>
      <w:r>
        <w:t>𬒕##𬒕</w:t>
        <w:br/>
        <w:br/>
        <w:t>“䃤”的类推简化字。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