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䧱##䧱</w:t>
        <w:br/>
        <w:br/>
        <w:t>䧱同“鳩”。《集韻·尤韻》：“鳩、䧱，鳥名。”《篇海類編·鳥獸類·隹部》：“䧱，同鳩。”</w:t>
        <w:br/>
      </w:r>
    </w:p>
    <w:p>
      <w:r>
        <w:t>䧲##䧲</w:t>
        <w:br/>
        <w:br/>
        <w:t>³䧲gān　《集韻》居寒切，平寒見。</w:t>
        <w:br/>
        <w:br/>
        <w:t>〔䧲鵠〕鹊。《廣雅·釋鳥》：“䧲鵠，鵲也。”*王念孫*疏證：“*鄭*注《大射儀》引《淮南子》曰：‘鳱鵠知來。’鳱與䧲同。”《集韻·寒韻》：“䧲，䧲鵠，鵲也，知未來事者。或从鳥。”</w:t>
        <w:br/>
      </w:r>
    </w:p>
    <w:p>
      <w:r>
        <w:t>䧳##䧳</w:t>
        <w:br/>
        <w:br/>
        <w:t>䧳（一）cí　《集韻》七支切，平支清。</w:t>
        <w:br/>
        <w:br/>
        <w:t>同“雌”。母（鸟）。《集韻·支韻》：“雌，《説文》：‘鳥母也。’一曰牝也。古省。”《篇海類編·鳥獸類·隹部》：“䧳，䧳鳥也。”《字彙·隹部》：“䧳，與雌同。”</w:t>
        <w:br/>
        <w:br/>
        <w:t>（二）zhuī　《玉篇》音隹。</w:t>
        <w:br/>
        <w:br/>
        <w:t>（1）鸟所䧳。《篇海類編·鳥獸類·隹部》：“䧳，鳥所䧳也。”</w:t>
        <w:br/>
        <w:br/>
        <w:t>（2）住。《篇海類編·鳥獸類·隹部》：“䧳，住也。”</w:t>
        <w:br/>
        <w:br/>
        <w:t>（3）止。《篇海類編·鳥獸類·隹部》：“䧳，止也。”</w:t>
        <w:br/>
      </w:r>
    </w:p>
    <w:p>
      <w:r>
        <w:t>䧴##䧴</w:t>
        <w:br/>
        <w:br/>
        <w:t>《説文》：“䧴，鳥也。从隹，支聲。一曰䧴度。”</w:t>
        <w:br/>
        <w:br/>
        <w:t>zhī　《廣韻》章移切，平支章。又施智切。支部。</w:t>
        <w:br/>
        <w:br/>
        <w:t>（1）鸟名。《説文·隹部》：“䧴，鳥也。”《廣韻·寘韻》：“䧴，鳥名。”</w:t>
        <w:br/>
        <w:br/>
        <w:t>（2）规划；计算。《説文·隹部》：“䧴，䧴度。”*徐鍇*繫傳：“䧴度，猶今言度支也。”*桂馥*義證：“《晋書·職官志》有度支尚書。”《玉篇·隹部》：“䧴，度也。”</w:t>
        <w:br/>
      </w:r>
    </w:p>
    <w:p>
      <w:r>
        <w:t>䧵##䧵</w:t>
        <w:br/>
        <w:br/>
        <w:t>䧵同“鴆”。《集韻·沁韻》：“鴆，《説文》：‘毒鳥也。一名運日。’或从隹。”《正字通·隹部》：“䧵，俗鴆字。”</w:t>
        <w:br/>
      </w:r>
    </w:p>
    <w:p>
      <w:r>
        <w:t>䧶##䧶</w:t>
        <w:br/>
        <w:br/>
        <w:t>䧶“𨾗”的讹字。《改併四聲篇海·隹部》引《奚韻》：“集，顧皃也。”按：《説文·夨部》、《玉篇·夨部》均作“𨾎”。</w:t>
        <w:br/>
      </w:r>
    </w:p>
    <w:p>
      <w:r>
        <w:t>䧷##䧷</w:t>
        <w:br/>
        <w:br/>
        <w:t>䧷róu　《集韻》而由切，平尤日。</w:t>
        <w:br/>
        <w:br/>
        <w:t>（1）鸟名。《集韻·尤韻》：“䧷，鳥名。”</w:t>
        <w:br/>
        <w:br/>
        <w:t>（2）姓。《玉篇·隹部》：“䧷，人姓。”《集韻·尤韻》：“䧷，姓。”</w:t>
        <w:br/>
      </w:r>
    </w:p>
    <w:p>
      <w:r>
        <w:t>䧸##䧸</w:t>
        <w:br/>
        <w:br/>
        <w:t>䧸同“鴣”。《集韻·模韻》：“鴣，鷓鴣，鳥名，出*南越*，其鳴自呼，常南飛不北。或从隹。”《正字通·隹部》：“䧸，同鴣。”</w:t>
        <w:br/>
      </w:r>
    </w:p>
    <w:p>
      <w:r>
        <w:t>䧹##䧹</w:t>
        <w:br/>
        <w:br/>
        <w:t>䧹yīng　《集韻》於陵切，平蒸影。</w:t>
        <w:br/>
        <w:br/>
        <w:t>（1）同“鷹”。《玉篇·隹部》：“䧹，今作鷹。”</w:t>
        <w:br/>
        <w:br/>
        <w:t>（2）人名用字。《集韻·蒸韻》：“䧹，闕。人名。*漢*有*䧹疪*。”《漢書·霍去病傳》：“封其裨王*呼毒尼*為*下摩侯*，*䧹疪*為*煇渠侯*。”*顔師古*注引*文穎*曰：“䧹，音鷹。疪，音庇蔭之庇。”</w:t>
        <w:br/>
      </w:r>
    </w:p>
    <w:p>
      <w:r>
        <w:t>䧺##䧺</w:t>
        <w:br/>
        <w:br/>
        <w:t>䧺同“雄”。《龍龕手鑑·隹部》：“䧺”，同“雄”。《字彙補·隹部》：“䧺與雄同。見《篇韻》。”《墨子·非樂上》：“今之禽獸麋鹿蜚鳥貞蟲，因其羽毛以為衣裘，因其蹄蚤以為絝屨，因其水草以為飲食，故唯〔雖〕使䧺不耕稼樹藝，雌亦不紡績織絍，衣食之財固已具矣。”《樂府詩集·木蘭詩二首》之二：“昔為烈士䧺，今復嬌子容。”*明**孟稱舜*《二胥記·謝師》：“西*秦*南*楚*久争䧺。”</w:t>
        <w:br/>
      </w:r>
    </w:p>
    <w:p>
      <w:r>
        <w:t>䧻##䧻</w:t>
        <w:br/>
        <w:br/>
        <w:t>䧻同“鴿”。《集韻·合韻》：“鴿，鳥名。《説文》：‘鳩屬。’或从隹。”《正字通·隹部》：“䧻，同鴿。”</w:t>
        <w:br/>
      </w:r>
    </w:p>
    <w:p>
      <w:r>
        <w:t>䧼##䧼</w:t>
        <w:br/>
        <w:br/>
        <w:t>䧼同“鵠”。《集韻·𦰚韻》：“鵠，或从隹。”《篇海類編·鳥獸類·隹部》：“䧼，亦作鵠。”</w:t>
        <w:br/>
      </w:r>
    </w:p>
    <w:p>
      <w:r>
        <w:t>䧽##䧽</w:t>
        <w:br/>
        <w:br/>
        <w:t>䧽“𨿐”的讹字。《字彙補·隹部》：“䧽，青軌切，崔上聲。細𪃋也。”按：《廣韻·旨韻》为“𨿐，細頸也”。《康熙字典·隹部》：“䧽，按：即𨿐字之譌。”</w:t>
        <w:br/>
      </w:r>
    </w:p>
    <w:p>
      <w:r>
        <w:t>䧾##䧾</w:t>
        <w:br/>
        <w:br/>
        <w:t>䧾同“𪅰”。《集韻·魚韻》：“𪅰，鳥名，似鳧。或作䧾。”</w:t>
        <w:br/>
      </w:r>
    </w:p>
    <w:p>
      <w:r>
        <w:t>䧿##䧿</w:t>
        <w:br/>
        <w:br/>
        <w:t>（一）què　《廣韻》七雀切，入藥清。鐸部。</w:t>
        <w:br/>
        <w:br/>
        <w:t>同“鵲”。1.喜鹊。《玉篇·隹部》：“䧿，䧲䧿。”《字彙·隹部》：“䧿，同鵲。”《墨子·魯問》：“*公輸子*削竹木以為䧿，成而飛之，三日不下。”*宋**羅泌*《路史·禪通紀》：“狼𤜢齒隺，䧿矢中彙。”*明**劉基*《郁離子·千里馬》：“爰有紺羽之䧿，菢而弗朋。”2.犬名。*晋**張華*《博物志·物名考》：“*宋*有駿犬曰䧿。”</w:t>
        <w:br/>
        <w:br/>
        <w:t>（二）xī　《集韻》思積切，入昔心。</w:t>
        <w:br/>
        <w:br/>
        <w:t>雉名。《集韻·㫺韻》：“䧿，雉名。”</w:t>
        <w:br/>
      </w:r>
    </w:p>
    <w:p>
      <w:r>
        <w:t>䨁##䨁</w:t>
        <w:br/>
        <w:br/>
        <w:t>䨁wù　《廣韻》亡遇切，去遇微。</w:t>
        <w:br/>
        <w:br/>
        <w:t>雏鸡。也作“鶩”。《廣雅·釋鳥》：“䨁，雛也。”《集韻·遇韻》：“䨁，鶩鷇，雛也。或作鶩。”引申为雏雀。《玉篇·隹部》：“䨁，雀子。”</w:t>
        <w:br/>
      </w:r>
    </w:p>
    <w:p>
      <w:r>
        <w:t>䨂##䨂</w:t>
        <w:br/>
        <w:br/>
        <w:t>䨂qiū　《廣韻》七由切，平尤清。</w:t>
        <w:br/>
        <w:br/>
        <w:t>䨂子，雏鸡。《方言》卷八：“雞雛，*徐**魯*之間謂之䨂子。”《玉篇·隹部》：“䨂，雞雛。”</w:t>
        <w:br/>
      </w:r>
    </w:p>
    <w:p>
      <w:r>
        <w:t>䨄##䨄</w:t>
        <w:br/>
        <w:br/>
        <w:t>同“鵪”。《説文·隹部》：“䨄，𨿡屬。从隹，酓聲。䳺，籀文䨄从鳥。”《六書正䨄·覃韻》：“䨄，俗作鵪。”</w:t>
        <w:br/>
      </w:r>
    </w:p>
    <w:p>
      <w:r>
        <w:t>䨅##䨅</w:t>
        <w:br/>
        <w:br/>
        <w:t>䨅同“鷯”。《集韻·蕭韻》：“鷯，鳥名。《説文》：‘刀鷯，剖葦，食其中蟲。’或从隹。”《字彙·隹部》：“䨅，同鷯。”</w:t>
        <w:br/>
      </w:r>
    </w:p>
    <w:p>
      <w:r>
        <w:t>䨆##䨆</w:t>
        <w:br/>
        <w:br/>
        <w:t>䨆同“鷩”。《集韻·祭韻》：“鷩，雉名。或从隹。”《正字通·隹部》：“䨆，與鷩同。”</w:t>
        <w:br/>
      </w:r>
    </w:p>
    <w:p>
      <w:r>
        <w:t>䨇##䨇</w:t>
        <w:br/>
        <w:br/>
        <w:t>䨇同“雙”。《切韻·江韻》：“䨇，按：《説文》此〔作〕𩀱。”《字鑑·江韻》：“雙，俗作䨇。”*唐**岑參*《北庭西郊候封大夫受降回軍獻上》：“驛馬從西來，䨇節夾路馳。”*清**查繼佐*《罪惟録·五行志》：“八月，内苑嘉禾，一莖䨇穗者六十有四。”</w:t>
        <w:br/>
      </w:r>
    </w:p>
    <w:p>
      <w:r>
        <w:t>䨈##䨈</w:t>
        <w:br/>
        <w:br/>
        <w:t>䨈bīn　《玉篇》音賓。</w:t>
        <w:br/>
        <w:br/>
        <w:t>小雀。也作“𪇕”。《玉篇·隹部》：“䨈，小雀也。”《正字通·隹部》：“䨈，同𪇕。”</w:t>
        <w:br/>
      </w:r>
    </w:p>
    <w:p>
      <w:r>
        <w:t>䨉##䨉</w:t>
        <w:br/>
        <w:br/>
        <w:t>䨉同“鸚”。《集韻·耕韻》：“鸚，《説文》：‘鸚䳇，能言鳥也。’或从隹。”《字彙補·隹部》：“䨉，《集韻》與鸚同。”</w:t>
        <w:br/>
      </w:r>
    </w:p>
    <w:p>
      <w:r>
        <w:t>䨊##䨊</w:t>
        <w:br/>
        <w:br/>
        <w:t>²⁵䨊</w:t>
        <w:br/>
        <w:br/>
        <w:t>《説文》：“䨊，鳥羣也。从雥，𣶒聲。”*商承祚*《殷虚文字類編》：“卜辭从鳥，在𣶒上。”</w:t>
        <w:br/>
        <w:br/>
        <w:t>yuān　《廣韻》烏玄切，平先影。真部。</w:t>
        <w:br/>
        <w:br/>
        <w:t>鸟群。《説文·雥部》：“䨊，鳥羣也。”《玉篇·雥部》：“䨊，羣鳥。”</w:t>
        <w:br/>
      </w:r>
    </w:p>
    <w:p>
      <w:r>
        <w:t>隹##隹</w:t>
        <w:br/>
        <w:br/>
        <w:t>《説文》：“隹，鳥之短尾緫名也。象形。”*王筠*句讀：“謂凡短尾者，通名為隹，非从隹之字皆短尾鳥也。”</w:t>
        <w:br/>
        <w:br/>
        <w:t>（一）zhuī　《廣韻》職追切，平脂章。微部。</w:t>
        <w:br/>
        <w:br/>
        <w:t>（1）短尾鸟的总名。《説文·隹部》：“隹，鳥之短尾緫名也。”</w:t>
        <w:br/>
        <w:br/>
        <w:t>（2）柘实，桑果。*晋**崔豹*《古今注》卷下：“柘實曰隹。”《廣羣芳譜·桑麻譜一》：“柘，《古今注》：‘柘實曰隹。’言隹鳥所食也。”</w:t>
        <w:br/>
        <w:br/>
        <w:t>（二）cuī　《集韻》遵綏切，平脂精。</w:t>
        <w:br/>
        <w:br/>
        <w:t>〔畏隹〕也作“隹隹”。高大。《集韻·脂韻》：“崔，崔崔，高大也。或作隹。”《莊子·齊物論》：“山林之畏隹，大木百圍之竅穴。”*王先謙*集解：“畏隹即㟪崔，猶崔巍。”</w:t>
        <w:br/>
        <w:br/>
        <w:t>（三）wéi　《六書正譌》夷追切。</w:t>
        <w:br/>
        <w:br/>
        <w:t>同“惟”。助词。用于句首，表示发端。《六書故·動物三》：“隹，鍾鼎文皆借此為惟字。”*元**周伯琦*《六書正譌·支脂之韻》：“隹，又借為發語辭，隸作惟、維，同。”《周宗鐘》：“隹皇上帝百神，保余小子。”《墨子·明鬼下》：“古者有*夏*，方未有禍之時，百獸貞蟲，允及飛鳥，莫不比方。矧隹人面，胡敢異心？”*畢沅*注：“隹，古惟字。”</w:t>
        <w:br/>
      </w:r>
    </w:p>
    <w:p>
      <w:r>
        <w:t>隺##隺</w:t>
        <w:br/>
        <w:br/>
        <w:t>《説文》：“隺，高至也。从隹上欲出冂。《易》曰：‘夫乾隺然。’”</w:t>
        <w:br/>
        <w:br/>
        <w:t>（一）hú　《廣韻》胡沃切，入沃匣。藥部。</w:t>
        <w:br/>
        <w:br/>
        <w:t>极高。《説文·冂部》：“隺，高至也。《易》曰：‘夫乾隺然。’”按：今本《易·繫辭下》作“夫乾確然”。</w:t>
        <w:br/>
        <w:br/>
        <w:t>（二）què　《集韻》克角切，入覺溪。</w:t>
        <w:br/>
        <w:br/>
        <w:t>〔隺然〕心志高。《集韻·覺韻》：“隺，隺然，心志高也。”*方成珪*考正：“隺☀寉，據《説文·冂部》正。”</w:t>
        <w:br/>
        <w:br/>
        <w:t>（三）hè　《集韻》曷各切，入鐸匣。</w:t>
        <w:br/>
        <w:br/>
        <w:t>（1）鸟往高处飞。《集韻·鐸韻》：“隺，鳥飛高也。”</w:t>
        <w:br/>
        <w:br/>
        <w:t>（2）同“鶴”。白鹤。*唐**玄應*《一切經音義》卷二：“古文鶴，今作隺，同。”《搜神記》卷十二：“隺之為麞也，蛬之為蝦也。”*宋**王禹偁*《寄獻潤州趙舍人二首》之一：“聞説秋來多高尚，道裝笻竹隺成雙。”*明**邵璨*《香囊記》第二齣：“祈壽考，願隺算綿綿，福海滔滔。”</w:t>
        <w:br/>
      </w:r>
    </w:p>
    <w:p>
      <w:r>
        <w:t>隻##隻</w:t>
        <w:br/>
        <w:br/>
        <w:t>〔只（二）〕</w:t>
        <w:br/>
        <w:br/>
        <w:t>《説文》：“隻，鳥一枚也。从又持隹。持一隹曰隻，二隹曰雙。”*马叙伦*《讀金器刻詞》：“隻為禽獲之獲本字。《説文》：‘獲，獵所得也。’乃此字義。字从手持鳥，會意。今《説文》訓‘鳥一枚也’，而雙訓‘隹二枚也’，皆非本義，亦或非本訓也。”*罗振玉*《增訂殷虚書契考釋》：“此从隹从又，象捕鳥在手之形，與*許*書訓為一枚’之隻字同形，得鳥曰隻，失鳥曰奞。”*李孝定*《甲骨文字集釋》按語：“卜辭隻字字形與金文小篆並同，其義則為獲，捕鳥在手，獲之義也，當為獲之古文，小篆作獲者，後起形聲字也。‘鳥一枚者’，隻之别義也。”</w:t>
        <w:br/>
        <w:br/>
        <w:t>（一）huò</w:t>
        <w:br/>
        <w:br/>
        <w:t>擒获。后作“獲”。*杨树达*《積微居小學述林》卷五：“按：《殷虚書契前編》卷貳（廿陸之柒）云：‘壬子，卜貞：王田于*斿*，往來亡𡿧？𢆶御。隻鹿十一。’《卜辭通纂》陸肆壹片云：‘丁亥，卜，貞；王田*𠵤*，往來亡𡿧？禽？隻鹿八，兔二，雉五。’……此皆用隻為後世之獲字。”</w:t>
        <w:br/>
        <w:br/>
        <w:t>（二）zhī　《廣韻》之石切，入昔章。鐸部。</w:t>
        <w:br/>
        <w:br/>
        <w:t>（1）鸟一只。《説文·隹部》：“隻，鳥一枚也。”*晋**潘岳*《悼亡詩三首》之一：“如彼翰林鳥，雙栖一朝隻。”又一个。如：片纸只字。《公羊傳·僖公三十三年》：“*晋*人與*姜*戎要之*殽*而擊之，匹馬隻輪無反者。”《抱朴子·外篇·博喻》：“華衮粲爛，非隻色之功。”*唐**孟郊*《哭李觀》：“偏轂不可轉，隻翼不可翔。”</w:t>
        <w:br/>
        <w:br/>
        <w:t>（2）单，与“偶”相对。《玉篇·隹部》：“隻，奇也。”*唐**慧琳*《一切經音義》卷一：“隻，《桂苑珠藂》：‘隻，單也。’”《篇海類編·鳥獸類·隹部》：“隻，物單曰隻。”*唐**李德裕*《文章論》：“意盡而止，成篇不拘於隻耦。”《新唐書·百官志三》：“隻日，臺院受事；雙日，殿院受事。”</w:t>
        <w:br/>
        <w:br/>
        <w:t>（3）孤独；独。*宋**真岷*《渡江之越宿蕭山縣》：“隻身千里客，孤枕一燈秋。”*清**周之奇*《金盞子》：“花冷素蟾，偏是廣寒人隻。”*清**董桂敷*《朝議大夫素園俞君墓誌銘》：“君每過予，隻行不扶杖。”</w:t>
        <w:br/>
        <w:br/>
        <w:t>（4）独特。*唐太宗*《慈恩寺聖教序》：“超六塵而迥出，隻千古而無對。”*宋**陸游*《書志》：“讀書雖復具隻眼，貯酒其如無别腸。”</w:t>
        <w:br/>
        <w:br/>
        <w:t>（5）量词。1.用于动物（多指飞禽、走兽）。如：三只鸡；两只兔子。《世説新語·德行》“至，便問*徐孺子*所在，欲先看之”*南朝**梁**劉孝標*注引*謝承*《後漢書》：“常預炙雞一隻，以綿漬酒中，暴乾，以裹雞，徑到所赴冢隧外，以水漬綿，斗米飯，白茅為藉，以雞置前。”2.用于某些器物。如：两只箱子；三只船。《後漢書·方術傳·王喬》：“候鳧至，舉羅張之，但得一隻舄焉。”*唐**李白*《奔亡道中五首》之三：“仍留一隻箭，未射*魯連*書。”3.用于词曲。《水滸全傳》第四十六回：“後來書會們備知了這件事，拿起筆來，又做了這隻《臨江仙》詞。”</w:t>
        <w:br/>
        <w:br/>
        <w:t>（6）通“雙（shuāng）”。两；一对。《穆天子傳》卷二：“於是載玉萬隻。”*郭璞*注：“雙玉為㲄。”*陈逢衡*補注：“萬隻之隻即古省雙字。玉必以雙獻。”*顾实*講疏：“隻借為雙，猶屮借為艸，古文通也。”《史記·龜策列傳》：“玉櫝隻雞，出於*昆山*。”*裴駰*集解引*徐廣*曰：“隻，一作雙。”</w:t>
        <w:br/>
      </w:r>
    </w:p>
    <w:p>
      <w:r>
        <w:t>隼##隼</w:t>
        <w:br/>
        <w:br/>
        <w:t>²隼</w:t>
        <w:br/>
        <w:br/>
        <w:t>sǔn　《廣韻》思尹切，上準心。諄部。</w:t>
        <w:br/>
        <w:br/>
        <w:t>（1）猛禽。鸟纲，隼科各种类的通称。在我国有小隼、游隼、燕隼、灰背隼、红脚隼、红隼等，飞行速度很快，性锐敏，善袭击，猎人多饲之，使助捕鸟兔。《爾雅·釋鳥》：“鷹隼醜，其飛也翬。”*邢昺*疏：“*舍人*曰：‘謂隼鷂之屬也。’《説文》云：‘隼，鷙鳥也。’”《易·解》：“公用射隼于高墉之上。”*孔穎達*疏：“隼者，貪殘之鳥，鸇鷂之屬。”《史記·蘇秦列傳》：“寡人積甲*宛*東下*隨*，智者不及謀，勇士不及怒，寡人如射隼矣。”《文選·潘岳〈秋興賦〉》：“野有歸燕，隰有翔隼。”*李善*注：“鷙擊之鳥，通呼曰隼。”*劉良*注：“隼，鷹也。”</w:t>
        <w:br/>
        <w:br/>
        <w:t>（2）鼻子。也作“準”。《太平廣記》卷四百一十五引唐*温庭筠*《乾𦠆子》：“忽有一客造門，儀狀瓌古，隆隼龎眉，方口廣顙。”按：“隼”，《舊小説》乙集本作“準”。</w:t>
        <w:br/>
      </w:r>
    </w:p>
    <w:p>
      <w:r>
        <w:t>隽##隽</w:t>
        <w:br/>
        <w:br/>
        <w:t>（一）juàn　《廣韻》徂兗切，上獮從。</w:t>
        <w:br/>
        <w:br/>
        <w:t>同“雋”。《廣韻·獮韻》：“隽”，“雋”的俗字。</w:t>
        <w:br/>
        <w:br/>
        <w:t>（二）jùn</w:t>
        <w:br/>
        <w:br/>
        <w:t>同“雋”。才智出众的人。《北史·達奚武田弘等傳論》：“*武*協規*文后*，得隽*小關*。”*清**袁于令*《西樓記·病晤》：“久慕隽才，兼得妙楷，今幸一晤，如渴遇漿。”</w:t>
        <w:br/>
      </w:r>
    </w:p>
    <w:p>
      <w:r>
        <w:t>难##难</w:t>
        <w:br/>
        <w:br/>
        <w:t>难“難”的简化字。</w:t>
        <w:br/>
      </w:r>
    </w:p>
    <w:p>
      <w:r>
        <w:t>隿##隿</w:t>
        <w:br/>
        <w:br/>
        <w:t>《説文》：“隿，繳射飛鳥也。从隹，弋聲。”</w:t>
        <w:br/>
        <w:br/>
        <w:t>yì　《廣韻》與職切，入職以。職部。</w:t>
        <w:br/>
        <w:br/>
        <w:t>同“弋”。用带绳子的箭射猎。《説文·隹部》：“隿，繳射飛鳥也。”《玉篇·隹部》：“隿，繳射飛鳥也。今作弋。”《楚辭·嚴忌〈哀時命〉》：“外迫脅於機臂兮，上牽聯於矰隿。”</w:t>
        <w:br/>
      </w:r>
    </w:p>
    <w:p>
      <w:r>
        <w:t>雀##雀</w:t>
        <w:br/>
        <w:br/>
        <w:t>《説文》：“雀，依人小鳥也。从小、隹。讀與爵同。”</w:t>
        <w:br/>
        <w:br/>
        <w:t>（一）què　《廣韻》即略切，入藥精。藥部。</w:t>
        <w:br/>
        <w:br/>
        <w:t>（1）鸟名。俗称麻雀。鸟纲，文鸟科。身体小，背面褐色多黑斑点，雌雄羽毛的颜色多不相同，嘴呈圆锥状，翅膀长。多栖止于有人类居住的地方。营巢于屋壁、檐边或树洞。吃植物的果实或种子，也吃昆虫。《説文·隹部》：“雀，依人小鳥也。”*段玉裁*注：“今俗云麻雀者是也，其色褐，其鳴‘節節足足’。”《詩·召南·行露》：“誰謂雀無角，何以穿我屋？”也泛指小鸟。《文選·宋玉〈高唐賦〉》：“衆雀嗷嗷，雌雄相失。”*李善*注：“雀，鳥之通稱。”*唐**杜甫*《東屯月夜》：“數驚聞雀噪，暫睡想猿蹲。”*毛泽东*《念奴娇·鸟儿问答》：“炮火连天，弹痕遍地，吓倒蓬间雀。”</w:t>
        <w:br/>
        <w:br/>
        <w:t>（2）赤黑色。《書·顧命》：“二人雀弁執惠，立于畢門之内。”*孔穎達*疏引*鄭玄*云：“赤黑曰雀，言如雀頭色也。”《周禮·春官·巾車》：“漆車，藩蔽，豻𧜀，雀飾。”*鄭玄*注：“黑多赤少之色韋也。”</w:t>
        <w:br/>
        <w:br/>
        <w:t>（3）燕麦。《爾雅·釋草》：“蘥，雀麥。”*郭璞*注：“即燕麥也。”《天工開物·乃粒·麥》：“雜麥曰雀，曰蕎。”</w:t>
        <w:br/>
        <w:br/>
        <w:t>（二）qiāo</w:t>
        <w:br/>
        <w:br/>
        <w:t>〔雀子〕雀斑。</w:t>
        <w:br/>
        <w:br/>
        <w:t>（三）qiǎo</w:t>
        <w:br/>
        <w:br/>
        <w:t>〔雀盲眼〕方言。夜肓。雀皆至夕而不见物，因谓夜盲为雀肓。《太平廣記》卷四百六十二引《感應經》：“雀皆至夕而不見物，人有至夕昏不見物者，謂雀盲是也。”</w:t>
        <w:br/>
      </w:r>
    </w:p>
    <w:p>
      <w:r>
        <w:t>雁##雁</w:t>
        <w:br/>
        <w:br/>
        <w:t>《説文》：“雁，鳥也。从隹，从人，厂聲。讀若鴈。”*徐鉉*等注：“雁，知時鳥，大夫以為摯，昏禮用之，故从人。”*段玉裁*注：“此與《鳥部》鴈别。鴈从鳥為䳘；雁从隹為鴻雁……經典鴻雁字多作鴈。”</w:t>
        <w:br/>
        <w:br/>
        <w:t>yàn　《廣韻》五晏切，去諫疑。元部。</w:t>
        <w:br/>
        <w:br/>
        <w:t>（1）鸟名。鸟纲，鸭科，雁亚科各种类的通称。形状略像鹅，颈和翼较长；足和尾较短，羽毛淡紫褐色。每年春分后飞往北方，秋分后飞回南方，为候鸟的一种。《説文·隹部》：“雁，鳥也。”《荀子·富國》：“然後飛鳥鳬雁若烟海。”*唐**杜甫*《遣興五首》之一：“朔風飄胡雁，慘澹帶沙礫。”*周恩来*《送蓬仙兄返里有感》：“群鸦恋晚树，孤雁入寥天。”又指鹅。《莊子·山木》：“夫子出於山，舍於故人之家，故人喜，命豎子殺雁而烹之。”</w:t>
        <w:br/>
        <w:br/>
        <w:t>（2）伪造的；假的。也作“贋”。*宋**王明清*《揮麈後録》卷八：“浸漬數日，漆絮敗潰，雁迹盡露。”*清**吴景旭*《歷代詩話·贋本》：“鵝酷似雁，而德不然，故凡以僞亂真者曰雁。《韓非子》云：‘*齊*伐*魯*，索饞鼎，*魯*人以其雁往，*齊*人曰雁，*魯*人曰真。’*陸機*云：‘人莫分於真雁。’”按：《韓非子·説林下》作“鴈”；*晋**陸機*《羽扇賦》作“贋”。</w:t>
        <w:br/>
        <w:br/>
        <w:t>（3）姓。《中國人名大辭典·姓氏考略》：“雁，見《姓苑》。一云，當是以善射雁，因為氏。”</w:t>
        <w:br/>
      </w:r>
    </w:p>
    <w:p>
      <w:r>
        <w:t>雂##雂</w:t>
        <w:br/>
        <w:br/>
        <w:t>《説文》：“雂，鳥也。从隹，今聲。《春秋傳》有*公子苦雂*。”</w:t>
        <w:br/>
        <w:br/>
        <w:t>qín　《廣韻》巨金切，平侵羣。又巨淹切。侵部。</w:t>
        <w:br/>
        <w:br/>
        <w:t>（1）鸟名。《説文·隹部》：“雂，鳥也。”*段玉裁*注：“《廣韻》云：‘句喙鳥。’本《字林》。”*朱駿聲*通訓定聲：“字亦作鳹。疑即《爾雅》之鶿鷧。觜頭曲如鈎，食魚。*蘇*俗曰水老雅是也。色黑，雂者黔也。”</w:t>
        <w:br/>
        <w:br/>
        <w:t>（2）鸟嘴。《龍龕手鑑·隹部》：“雂，鳥喙也。”</w:t>
        <w:br/>
        <w:br/>
        <w:t>（3）人名用字。《説文·隹部》：“雂，《春秋傳》有*公子苦雂*。”《左傳·昭公二十一年》：“丙寅，*齊*師、*宋*師敗*吴*師于*鴻口*，獲其二帥*公子苦雂*、*偃州員*。”</w:t>
        <w:br/>
      </w:r>
    </w:p>
    <w:p>
      <w:r>
        <w:t>雃##雃</w:t>
        <w:br/>
        <w:br/>
        <w:t>⁴雃</w:t>
        <w:br/>
        <w:br/>
        <w:t>《説文》：“雃（旧字形作‘☀’），石鳥，一名雝𪆫，一曰精𠛱。从隹，幵聲。《春秋傳》：‘*秦*有*士雃*。’”</w:t>
        <w:br/>
        <w:br/>
        <w:t>（一）qiān　《廣韻》苦堅切，平先溪。又《字彙補》俄寒切。元部。</w:t>
        <w:br/>
        <w:br/>
        <w:t>（1）雝渠。鸟名，即鹡鸰。《説文·隹部》：“雃，石鳥，一名雝𪆫，一曰精𠛱。”*段玉裁*注：“*毛*傳曰：脊令，雝渠也，飛則鳴，行則摇，不能自舍。精列者，脊令之轉語。”详“鶺”。</w:t>
        <w:br/>
        <w:br/>
        <w:t>（2）人名用字。《説文·隹部》：“雃，《春秋傳》：‘*秦*有*士雃*。’”*段玉裁*注：“見《左傳·襄公九年》。按：*雃*當是*士會*之後。”《左傳·襄公九年》：“*秦景公*使*士雃*乞師于*楚*，將以伐*晋*，*楚子*許之。”</w:t>
        <w:br/>
        <w:br/>
        <w:t>（二）jiān　《集韻》逆革切，入麥疑。</w:t>
        <w:br/>
        <w:br/>
        <w:t>同“鳽”。鸟名，即䴔䴖。《集韻·麥韻》：“鳽，鳥名。《爾雅》：‘鳽，鵁鶄。’似鳧，高足，毛冠。或从隹。”</w:t>
        <w:br/>
      </w:r>
    </w:p>
    <w:p>
      <w:r>
        <w:t>雄##雄</w:t>
        <w:br/>
        <w:br/>
        <w:t>《説文》：“雄，鳥父也。从隹，厷聲。”</w:t>
        <w:br/>
        <w:br/>
        <w:t>xióng　《廣韻》羽弓切，平東云。又《集韻》胡弓切。蒸部。</w:t>
        <w:br/>
        <w:br/>
        <w:t>（1）公（鸟）。《爾雅·釋鳥》：“鳥之雌雄不可别者，以翼右掩左，雄；左掩右，雌。”《説文·隹部》：“雄，鳥父也。”《詩·邶風·雄雉》：“雄雉于飛，下上其音。”*唐**杜甫*《義鶻行》：“雄飛遠求食，雌者鳴辛酸。”《太平廣記》卷三百一十六引*隋*佚名《録異傳》：“羽族之長，名為鳳凰，一日失雄，三年感傷。”</w:t>
        <w:br/>
        <w:br/>
        <w:t>（2）泛指生物中能产生精细胞的。如：雄猫；雄蕊。《詩·齊風·南山》：“南山崔崔，雄狐綏綏。”《莊子·天運》：“蟲，雄鳴於上風，雌應於下風而風化。”《太玄·閑》：“初一，蛇伏於泥，無雄有雌，終莫受施。”*宋**蘇軾*《仇池筆記·竹雄雌》：“竹有雄雌。”《本草綱目·穀部·火麻》：“大麻亦名火麻、黄麻、漢麻，雄者名枲麻、牡麻。”</w:t>
        <w:br/>
        <w:br/>
        <w:t>（3）指男性。*晋**王獻之*《雜帖》：“*阮新*婦免身，得雄，甚善，散騎殊常憙也。”*明**祝允明*《前聞記·義虎傳》：“俄而山中又一人哭以出，遥察之，厥雄也。”</w:t>
        <w:br/>
        <w:br/>
        <w:t>（4）雄壮；宏伟；威武；有力。如：雄姿；雄图；雄辩。*唐**劉禹錫*《奉送裴司徒令公》：“行色旌旗動，軍聲鼓角雄。”*麻扶摇*《中国人民志愿军战歌》：“雄赳赳，气昂昂，跨过*鸭绿江*。”</w:t>
        <w:br/>
        <w:br/>
        <w:t>（5）称雄。《漢書·叙傳上》：“（*班壹*）當*孝惠**高后*時，以財雄邊。”*顔師古*注：“*班氏*以多財而為邊地之雄豪。”《世説新語·容止》：“*魏武*將見*匈奴*使，自以形陋，不足雄遠國，使*崔季珪*代帝，自捉刀立牀頭。”*清**汪中*《述學·别録·雲麾將軍碑跋尾》：“*米元章*、*趙子昂*、*董元宰*各以書雄一代。”</w:t>
        <w:br/>
        <w:br/>
        <w:t>（6）杰出的人物或强有力的国家。如：*战国*七雄。《廣雅·釋訓》：“雄，傑也。”《正字通·隹部》：“雄，武力過人曰雄。”《左傳·襄公二十一年》：“*齊莊公*朝，指*殖綽*、*郭最*曰：‘是寡人之雄也。’”《漢書·東方朔傳贊》：“其滑稽之雄乎！”*宋**趙次公*《杜工部草堂記》：“*李**杜*號詩人之雄。”</w:t>
        <w:br/>
        <w:br/>
        <w:t>（7）比喻高强、胜利。《史記·項羽本紀》：“願與*漢王*挑戰决雌雄。”</w:t>
        <w:br/>
        <w:br/>
        <w:t>（8）地势或关隘雄奇；雄伟。如：*夔门*天下雄。*宋**蘇軾*《峻靈王廟碑》：“*方壺**蓬萊*此别宫，峻靈獨立秀且雄。”*清**林則徐*《出嘉峪關感賦》：“除是*盧龍*山海險，東南誰比此關雄？”</w:t>
        <w:br/>
        <w:br/>
        <w:t>（9）两虹同时出现，位于内侧，光带色彩鲜明的，古称雄虹。《爾雅·釋天》“蜺為挈貳”*清**郝懿行*義疏：“*邢*疏引*郭*氏音義云：‘虹雙出，色鮮盛者為雄，雄曰虹。闇者為雌，雌曰霓。’”</w:t>
        <w:br/>
        <w:br/>
        <w:t>（10）古州名。*五代**周**显德*六年（959年）置，治*归义县*（今*河北省**雄县*）。*唐*代划分州的等级之一，属第一等。《通典·職官·州郡下》：“*開元*中定天下州府，自京都及都督都護府之外，以近畿之州為四輔，其餘為六雄，十望，十緊及上中下之差。”《新唐書·地理志二》：“*鄭州**滎陽郡*，雄。”</w:t>
        <w:br/>
        <w:br/>
        <w:t>⑪姓。《通志·氏族略四》：“*雄*氏，*舜*七友*雄陶*之後，以名為氏。”</w:t>
        <w:br/>
      </w:r>
    </w:p>
    <w:p>
      <w:r>
        <w:t>雅##雅</w:t>
        <w:br/>
        <w:br/>
        <w:t>《説文》：“雅，楚烏也。一名鸒，一名卑居，*秦*謂之雅。从隹，牙聲。”*段玉裁*注：“楚烏，烏屬，其名楚烏，非*荆**楚*之*楚*也。”按：此字常借为雅正义，后世遂别构“鴉”字。</w:t>
        <w:br/>
        <w:br/>
        <w:t>（一）yā　《廣韻》五下切，上馬疑。又《集韻》於加切。魚部。</w:t>
        <w:br/>
        <w:br/>
        <w:t>同“鴉”。鸟名。《説文·隹部》：“雅，楚烏也。……*秦*謂之雅。”《集韻·麻韻》：“雅，鳥名。《説文》：‘楚烏也。’或作鴉。”*元**白賁*《百字折桂令》：“千點萬點老樹昏雅。”*明**董應翰*《易鞋記·登程》：“就是飛雅也念故園歸。”*清**曹寅*《滁州清流關道中》：“空梁咽寒溜，遶岸饑雅啼。”</w:t>
        <w:br/>
        <w:br/>
        <w:t>（二）yǎ　《廣韻》五下切，上馬疑。魚部。</w:t>
        <w:br/>
        <w:br/>
        <w:t>（1）正，合乎规范的。《玉篇·隹部》：“雅，正也。”《論語·述而》：“子所雅言，《詩》、《書》、執禮，皆雅言也。”*何晏*集解引*孔安國*曰：“雅言，正言也。”*皇侃*義疏：“雅，正也。”《荀子·儒效》：“法二後王謂之不雅。”*楊倞*注：“雅，正也。”</w:t>
        <w:br/>
        <w:br/>
        <w:t>（2）《诗》六义之一。《釋名·釋典藝》：“〔《詩》〕言王政事謂之雅。”《詩·周南·關雎序》：“雅者，正也。言王政之所由廢興也。政有小大，故有小雅焉，有大雅焉。”《周禮·春官·大師》：“教六詩：曰風，曰賦，曰比，曰興，曰雅，曰頌。”</w:t>
        <w:br/>
        <w:br/>
        <w:t>（3）训诂的书多有名雅的。如：《爾雅》；《廣雅》；《通雅》。《釋名·釋典藝》：“《爾雅》：爾，昵也；昵，近也；雅，義也；義，正也。五方之言不同，皆以近正為主也。”</w:t>
        <w:br/>
        <w:br/>
        <w:t>（4）指*周*代的万舞。《詩·小雅·鼓鍾》：“以雅以南，以籥不僭。”*鄭玄*箋：“雅，萬舞也。萬也、南也、籥也，三舞不僭，言進退之旅也。*周*樂尚武，故謂万舞為雅。雅，正也。”</w:t>
        <w:br/>
        <w:br/>
        <w:t>（5）高尚；温文尔雅。如：雅兴；雅人。《字彙·隹部》：“雅，儒雅。”《論衡·四諱》：“夫*田嬰*，俗父，而*田文*，雅子也。”《三國志·魏志·荀彧傳評》：“*荀彧*清秀通雅，有王佐之風。”</w:t>
        <w:br/>
        <w:br/>
        <w:t>（6）美好；艳丽。如：雅观；雅致。《玉篇·隹部》：“雅，嫻雅也。”《改併四聲篇海·隹部》引《玉篇》：“雅，幽雅也。”《新書·道術》：“辭令就得謂之雅。”《史記·司馬相如列傳》：“從車騎，雍容閑雅甚都。”《文選·陸雲〈為顧彦先贈婦詩二首〉》之一：“雅步擢纖腰，巧笑發皓齒。”*李善*注：“雅，閑雅，謂妖麗也。”《北史·李順傳》：“*希遠*弟*希宗*字*景玄*，性寬和，儀貌雅麗，有才學。”</w:t>
        <w:br/>
        <w:br/>
        <w:t>（7）仪。《玉篇·隹部》：“雅，儀也。”</w:t>
        <w:br/>
        <w:br/>
        <w:t>（8）平素的交情。《漢書·谷永傳》：“質薄學朽，無一日之雅，左右之介。”*顔師古*注：“雅，素也。”《警世通言·桂員外途窮懺悔》：“然幼年曾有同窗之雅。”*明**張煌言*《答趙安撫書》：“與執事非有同朝之雅。”</w:t>
        <w:br/>
        <w:br/>
        <w:t>（9）乐器名。《周禮·春官·笙師》：“掌教龡竽、笙、塤……舂牘、應、雅，以教祴樂。”*鄭玄*注引*鄭司農*云：“雅，狀如漆筩而弇口，大二圍，長五尺六寸，以羊韋鞔之，有兩組疏畫。”《史記·樂書》：“治亂以相，訊疾以雅。”*裴駰*集解引*鄭玄*曰：“雅，亦樂器名，狀如漆筩，中有椎。”</w:t>
        <w:br/>
        <w:br/>
        <w:t>（10）酒器名。《東觀漢記·吴良傳》：“今日歲首，請上雅壽。”*三國**魏**曹丕*《典論·酒誨》：“（*劉表*）子弟驕貴，竝好酒，為三爵：大曰伯雅，次曰中雅，小曰季雅。”</w:t>
        <w:br/>
        <w:br/>
        <w:t>⑪（量）大。《晋書·李壽載記》：“（*壽*）敏而好學，雅量豁然。”《文明小史》第十八回：“這位*康伯圖*兄，是這裏*發財洋行*裏的*華*總辦，酒量極雅。”</w:t>
        <w:br/>
        <w:br/>
        <w:t>⑫敬辞。多用于称对方的情意、举动。*宋**陳亮*《與應仲實》：“官况絶佳，職事簡少，儒先生雅宜處之。”*明*佚名《張于湖誤宿女真觀》第二折：“多蒙姑娘雅意。”</w:t>
        <w:br/>
        <w:br/>
        <w:t>⑬副词。1.表示动作行为或事物的状态、性质向来如此，相当于“素常”、“向来”。《玉篇·隹部》：“雅，素也。”*杨树达*《詞詮》卷七：“雅，時間副詞。”《睡虎地秦墓竹簡·法律答問》：“甲乙雅不相智（知）。”《史記·高祖本紀》：“*雍齒*雅不欲屬*沛公*。”*裴駰*集解：“*服虔*曰：‘雅，故也。’*蘇林*曰：‘雅，素也。’”2.表示程度，相当于“很”、“极”。*清**劉淇*《助字辨略》卷二：“雅，猶云極也。”《後漢書·皇后紀上·章德竇皇后》：“及見，雅以為美。”《文心雕龍·時序》：“觀其時文，雅好慷慨。”*宋**蘇軾*《盧山五詠·飲酒臺》：“博士雅好飲，空山誰與娱。”</w:t>
        <w:br/>
        <w:br/>
        <w:t>⑭助词。用于句首，无实义。*张相*《詩詞曲語辭匯釋》卷二：“雅，為發語辭。”*宋**史浩*《採蓮舞·花心出念》：“聊尋澤國之芳，雅寄丹臺之曲。”*宋**徐集孫*《舟中詩》：“雅陪雲衲三生話，分得漁舟半日凉。”</w:t>
        <w:br/>
        <w:br/>
        <w:t>⑮通“夏（xià）”。古代指我国中原地区。《荀子·榮辱》：“*越*人安*越*，*楚*人安*楚*，君子安雅。”*王念孫*雜志引*王引之*曰：“雅讀為夏，*夏*謂中國也，故與*楚*、*越*对文。《儒效篇》：‘居*楚*而*楚*，居*越*而*越*，居*夏*而*夏*。’是其證。”</w:t>
        <w:br/>
        <w:br/>
        <w:t>⑯古州名。*隋**仁寿*四年置，治*蒙山县*（今*四川省**雅安市*）。</w:t>
        <w:br/>
        <w:br/>
        <w:t>⑰姓。《萬姓統譜·馬韻》：“雅，見《姓苑》。”</w:t>
        <w:br/>
        <w:br/>
        <w:t>（三）yá　《集韻》牛加切，平麻疑。</w:t>
        <w:br/>
        <w:br/>
        <w:t>（1）〔君雅〕也作“君牙”。人名。《集韻·麻韻》：“雅，人名。《尚書》有*君雅*。通作‘牙’。”《禮記·緇衣》：“*君雅*曰：‘夏日暑雨，小民惟曰怨；資冬祁寒，小民亦惟曰怨。’”*鄭玄*注：“雅，《書序》作‘牙’，假借字也。*君雅*，*周穆王*司徒，作《尚書》篇名也。”</w:t>
        <w:br/>
        <w:br/>
        <w:t>（2）同“牙”。小雅，即小伢，对小孩子的称呼。《論衡·自紀》：“以聖典而示小雅，以雅言而説丘野。”*劉盼遂*集解：“小雅之雅，古祇作牙，小兒之稱也。”</w:t>
        <w:br/>
      </w:r>
    </w:p>
    <w:p>
      <w:r>
        <w:t>集##集</w:t>
        <w:br/>
        <w:br/>
        <w:t>《説文》：“雧，羣鳥在木上也。从雥，从木。集，雧或省。”*邵瑛*羣經正字：“今經典竝從或體作集。”</w:t>
        <w:br/>
        <w:br/>
        <w:t>jí　《廣韻》秦入切，入緝從。緝部。</w:t>
        <w:br/>
        <w:br/>
        <w:t>（1）群鸟栖止在树上。《説文·雥部》：“雧（集），羣鳥在木上也。”*桂馥*義證：“《禽經》：‘獨鳥曰止，衆鳥曰集。’”《五音集韻·緝韻》：“集，《字林》云：‘羣鳥駐木上。’”《詩·周南·葛覃》：“黄鳥于飛，集於灌木。”*唐**李白*《古風五十九首》之五十九：“衆鳥集榮柯，窮魚守枯池。”引申为停留。*清**徐灝*《説文解字注箋·雥部》：“集，引申為止。”《國語·晋語二》：“人皆集於苑，己獨集於枯。”*韋昭*注：“集，止也。”*南朝**宋**鮑照*《贈傅都曹别》：“輕鴻戲江潭，孤鴈集洲沚。”《聊齋志異·促織》：“旋見雞伸頸擺撲；臨視，則蟲集冠上，力叮不釋。”又依就。《詩·大雅·大明》：“天監在下，有命既集。”*毛*傳：“集，就也。”*孔穎達*疏：“鳥止謂之集，是集有依就之義，故以集為就也。”</w:t>
        <w:br/>
        <w:br/>
        <w:t>（2）至。《國語·晋語一》：“多而驟立，不其集亡。”*韋昭*注：“集，至也。”又下。《淮南子·説山》：“雨之集無能霑，待其止而能有濡。”*高誘*注：“集，下也。比其至未能有所霑，止者所止，故能有濡也。”</w:t>
        <w:br/>
        <w:br/>
        <w:t>（3）聚集；会合。如：集大成。《爾雅·釋言》：“集，會也。”*邢昺*疏：“經典通謂聚會為集。”《廣雅·釋詁三》：“集，聚也。”《玉篇·隹部》：“集，合也。”《書·胤征》：“乃季秋月朔，辰弗集于房。”*孔*傳：“集，合也。”《文選·枚乘〈七發〉》：“逐狡獸，集輕禽。”*李善*注：“言射而矢集於輕禽也。”《漢書·石奮傳》：“*景帝*曰：‘*石君*及四子皆二千石，人臣尊寵乃舉集其門。’”*顔師古*注：“集，合也。”*晋**王羲之*《蘭亭集序》：“羣賢畢至，少長咸集。”*宋**方勺*《青溪寇軌》：“諸君若能仗義而起，四方必聞風響應，旬日之間，萬衆可集。”</w:t>
        <w:br/>
        <w:br/>
        <w:t>（4）我国图书的经、史、子、集四部分类法把诗文等作品列为集部。《新唐書·藝文志一》：“至*唐*始分為四類，曰經、史、子、集。”</w:t>
        <w:br/>
        <w:br/>
        <w:t>（5）汇辑单篇作品的书册。如：诗集；画集。*三國**魏**曹丕*《與吴質書》：“頃撰其遺文，都為一集。”*宋**蘇轍*《奉使契丹二十八首》之二十一：“誰將家集過*幽都*，逢見胡人問大*蘇*。”*鲁迅*《花边文学·读几本书》：“*沙士比亚*、*歌德*……都有全集。”</w:t>
        <w:br/>
        <w:br/>
        <w:t>（6）某些篇幅较多而分为若干部分的书籍中的一部分，或本数较多而分为若干段落的影片、电视片中的一个段落。如：上集；第一集。</w:t>
        <w:br/>
        <w:br/>
        <w:t>（7）定期的或临时的市场。因也称市镇为集。《續文獻通考·市糴考一》：“（*遼）聖宗**統和*七年三月，時以南北府市場人少，宜率當部車百乘赴集。”《儒林外史》第二回：“*山東**兗州府**汶上縣*有個鄉村，叫做*薛家集*。這集上有百十來人家，都是務農為業。”《老殘遊記》第七回：“那山裏*關帝廟*有兩處，集東一個，集西一個。”</w:t>
        <w:br/>
        <w:br/>
        <w:t>（8）众。《廣韻·緝韻》：“集，衆也。”*明**周宗建*《議恢復河東疏》：“前此失一城一堡，尚不騰憤憤，而三路之舉，有十八萬之集。”</w:t>
        <w:br/>
        <w:br/>
        <w:t>（9）掺杂。《篇海類編·鳥獸類·隹部》：“集，雜也。”《孟子·公孫丑上》：“是集義所生者，非義襲而取之也。”*趙岐*注：“集，雜也。”《論衡·對作》：“紫朱雜厠，瓦玉集糅。”</w:t>
        <w:br/>
        <w:br/>
        <w:t>（10）一致。《廣雅·釋詁四》：“集，同也。”《漢書·鼂錯傳》：“士不選練，卒不服習，起居不精，動静不集。”*顔師古*注：“集，齊也。”</w:t>
        <w:br/>
        <w:br/>
        <w:t>⑪和睦；安定。《廣雅·釋詁一》：“集，安也。”《史記·衛康叔世家》：“為*武庚*未集，恐其有賊心。”*司馬貞*索隱：“集，猶和也。”《漢書·荆燕吴傳贊》：“*荆王*王也，由*漢*初定，天下未集，故雖疏屬，以策為王。”*顔師古*注：“集，和也。”《後漢書·杜詩傳》：“*建武*元年，歲中三遷為侍御史，安集*洛陽*。”</w:t>
        <w:br/>
        <w:br/>
        <w:t>⑫成就。《小爾雅·廣詁三》：“集，成也。”《廣雅·釋詁三》：“集，就也。”《書·武成》：“惟九年，大統未集，予小子其承厥志。”*孔穎達*疏：“大業未就也。”《左傳·成公二年》：“此車一人殿之，可以集事。”*杜預*注：“集，成也。”《後漢書·劉玄傳》：“事若不集，復入湖池中為盗耳。”</w:t>
        <w:br/>
        <w:br/>
        <w:t>⑬取。《廣雅·釋詁一》：“集，取也。”</w:t>
        <w:br/>
        <w:br/>
        <w:t>⑭年。《正字通·隹部》：“集，《文子（·符言）》曰：‘以數集之壽，憂天下之亂，猶憂河水之涸，泣而益之。’註：‘集，年也。’”</w:t>
        <w:br/>
        <w:br/>
        <w:t>⑮宴会。《世説新語·言語》：“*謝太傅*寒雪日内集。”《晋書·杜預傳》：“因宴集，醉卧齋中。”</w:t>
        <w:br/>
        <w:br/>
        <w:t>⑯数学中的基本概念之一。也称“集合”。具有某种属性的事物的全体，称为“集”；组成集的每个事物称为该集的元素。</w:t>
        <w:br/>
        <w:br/>
        <w:t>⑰古州名。*西魏**废帝*三年（公元554年）改东*巴州*置。取东北*集川水*为名，寄治*梁州*（今*陕西省**汉中市*）。*北周**天和*五年（公元570年）移治*难江县*（今*四川省**南江县*）。*宋**熙宁*五年（1072年）废，县属*巴州*。《正字通·隹部》：“集，州名。*漢**宕渠縣*，*隋*為*集州*，以*集水*名。”*清**顧祖禹*《讀史方輿紀要·歷代州域形勢五》：“*集州*，*漢**廣漢**巴*二郡地，*梁*曰*集州*，*隋**唐*因之，亦曰*符陽郡*，領*難江*等縣三。*難江*，今*保甯府**巴州*之*南江縣*。”*唐高宗*《册曹王明梁州都督文》：“命爾為使，持節都督*梁**洋**璧**集*等四州諸軍事。”</w:t>
        <w:br/>
        <w:br/>
        <w:t>⑱姓。《廣韻·緝韻》：“集，姓。”《通志·氏族略五》：“*集*氏，《風俗通》*漢*有外黄令*集一*。”</w:t>
        <w:br/>
      </w:r>
    </w:p>
    <w:p>
      <w:r>
        <w:t>雇##雇</w:t>
        <w:br/>
        <w:br/>
        <w:t>《説文》：“雇，九雇，農桑候鳥，扈民不婬者也。从隹，户聲。春雇鳻盾，夏雇竊玄，秋雇竊藍，冬雇竊黄，棘雇竊丹，行雇唶唶，宵雇嘖嘖，桑雇竊脂，老雇鷃也。𪄮，雇或从雩。𩿇，籀文雇，从鳥。”*鈕樹玉*校録：“鷃，《廣韻》引作鴳，是也。”</w:t>
        <w:br/>
        <w:br/>
        <w:t>（一）hù　《廣韻》侯古切，上姥匣。魚部。</w:t>
        <w:br/>
        <w:br/>
        <w:t>鸟名。鸠的一种。也作“鳸”。《説文·隹部》：“雇，九雇，農桑候鳥。𩿇，籀文雇。”《玉篇·隹部》：“雇，亦作鳸。”</w:t>
        <w:br/>
        <w:br/>
        <w:t>（二）gù　《廣韻》古暮切，去暮見。</w:t>
        <w:br/>
        <w:br/>
        <w:t>（1）租赁；出钱叫人替自己做事。《玉篇·隹部》：“雇，今以為雇僦字。”《廣韻·暮韻》：“雇，相承借為雇賃字。”《後漢書·虞詡傳》：“以人僦直，雇借傭者。”《新唐書·食貨志三》：“縣官雇舟以分入*河**洛*。”*宋**蘇軾*《上神宗皇帝書》：“數郡雇役。”*毛泽东*《中国革命和中国共产党》：“第二是小商人，他们一般不雇店员，或者只雇少数店员，开设小规模的商店。”又受雇的。*宋**蘇軾*《乞罷宿城狀》：“召募雇夫及物料合用錢一萬九千餘貫。”*毛泽东*《中国社会各阶级的分析》：“店员是商店的雇员。”</w:t>
        <w:br/>
        <w:br/>
        <w:t>（2）报酬。《後漢書·張讓傳》：“强折賤買，十分雇一。”*李賢*注：“雇，謂醻其價也。”</w:t>
        <w:br/>
        <w:br/>
        <w:t>（3）同“顧”。1.环顾。《篇海類編·鳥獸類·隹部》：“雇，亦作顧。”*明**鄭之珍*《目蓮救母勸善戲文·花園捉魂》：“雀啄常四雇，燕寢无疑心。”2.照顾。*明**鄭之珍*《目蓮救母勸善戲文·過滑油山》：“不雇兄來不雇嫂。”</w:t>
        <w:br/>
        <w:br/>
        <w:t>（4）卖。*唐**盧攜*《乞蠲租賑給疏》：“雖撤屋伐木，雇妻鬻子，止可供所由酒食之費，未得至於府庫也。”</w:t>
        <w:br/>
      </w:r>
    </w:p>
    <w:p>
      <w:r>
        <w:t>雉##雉</w:t>
        <w:br/>
        <w:br/>
        <w:t>《説文》：“雉，有十四種：盧諸雉、喬雉、鳪雉、鷩雉、秩秩海雉、翟山雉、翰雉、卓雉，*伊**洛*而南曰翬，*江**淮*而南曰摇，南方曰𢏚，東方曰☀，北方曰稀，西方曰蹲。从隹，矢聲。𨿘，古文雉，从弟。”*罗振玉*《增訂殷虚書契考釋》：“《説文解字》雉，古文作𨿘，从弟。今以卜辭考之，古文……葢象以繩索繫矢而射，所謂矰繳者也。*許*言从弟，殆失之矣。”</w:t>
        <w:br/>
        <w:br/>
        <w:t>（一）zhì　《廣韻》直几切，上旨澄。脂部。</w:t>
        <w:br/>
        <w:br/>
        <w:t>（1）鸟名。俗称“野鸡”、“山鸡”。鸟纲，雉科。雄者羽色美丽，尾长，可做装饰品。雌者尾较短，灰褐色。善走，不能远飞。《急就篇》：“鳳爵鴻鵠鴈鶩雉。”*顔師古*注：“雉有十四種，其文采皆異焉。”《玉篇·隹部》：“雉，野雞也。”《易·旅》：“射雉一矢亡，終以譽命。”《論衡·異虚》：“雉伏於野草之中，草覆野鳥之形。”*明**李夢陽*《雜詩》：“張罝以待兔，雉也菑其身。”*鲁迅*《故事新编·非攻》：“*宋*却是所谓连雉兔鲫鱼也没有的，这就像米肉的和糠屑饭。”</w:t>
        <w:br/>
        <w:br/>
        <w:t>（2）古代计算城墙面积的单位。长三丈，高一丈为一雉。《左傳·隱公元年》：“都城過百雉，國之害也。”*杜預*注：“一雉之牆長三丈，高一丈。”*漢**張衡*《東京賦》：“經途九軌，城隅九雉。”*金**折元禮*《望海潮·從軍舟中作》：“霜氣横秋，千雉嚴城，五更殘角月如鈎。”泛指城墙。*南朝**齊**謝朓*《和王著作八公山詩》：“出没眺樓雉，遠近送春目。”*唐**白居易*《遊湓水》：“城雉映水見，隱隱如蜃樓。”《宋史·太祖紀》：“閏月戊申，雉圮，水注城中，上遽登隄觀。”*清**何玉成*《辛丑首夏書事》：“礮震都城雉，濤翻巨海鰍。”</w:t>
        <w:br/>
        <w:br/>
        <w:t>（3）古代博戏中的彩名。如：呼卢喝雉。《南史·顔延之傳附顔師伯》：“*孝武*嘗與*師伯*摴蒲，帝擲得雉，大悦，謂必勝；*師伯*後得盧，帝失色。”*明**彭大翼*《山堂肆考·技藝·博塞·五木》：“古者*烏曹氏*作博，以五木為子，有梟、盧、雉、犢、塞，為勝負之采。博頭有刻梟形者為最勝，盧次之，雉、犢又次之，塞為最下。”《聊齋志異·賭符》：“明明梟色，呵之，皆成盧、雉。”</w:t>
        <w:br/>
        <w:br/>
        <w:t>（4）治理。《方言》卷六：“雉，理也。”*錢繹*箋疏：“《廣雅》：‘雉，理也。’*昭*十七年*左*氏《傳》云：‘五雉為五工正，利器用正度量，夷民者也。’《正義》云：‘雉聲近夷，雉訓夷，夷為平，故以雉名工正之官，使其利便民之器用，正丈尺之度、斗斛之量，所以平均下民也。’”</w:t>
        <w:br/>
        <w:br/>
        <w:t>（5）陈列。《爾雅·釋詁》：“雉，陳也。”*郝懿行*義疏：“陳者敶之叚音也。《説文》云：‘敶，列也。’”</w:t>
        <w:br/>
        <w:br/>
        <w:t>（6）通“絼”。牛鼻绳。《周禮·地官·封人》“置其絼”*漢**鄭玄*注引*鄭司農*云：“絼，著牛鼻繩，所以牽牛者，今時謂之雉。”《禮記·檀弓上》“*申生*受賜而死，再拜稽首乃卒”*漢**鄭玄*注：“既告*狐突*，乃雉經。”*孔穎達*疏：“雉，牛鼻繩也。*申生*以牛繩自縊而死也。”</w:t>
        <w:br/>
        <w:br/>
        <w:t>（7）姓。《萬姓統譜·紙韻》：“雉，*殷*後有*雉*氏。”</w:t>
        <w:br/>
        <w:br/>
        <w:t>（二）kǎi　《集韻》口駭切，上駭溪。</w:t>
        <w:br/>
        <w:br/>
        <w:t>〔矲雉〕也作“矲矮”。*桂林*人称人矮为矲雉。《集韻·駭韻》：“雉，*桂林*謂人短為矲雉。”按：《周禮·春官·典同》“陂聲散”*鄭玄*注“*鄭*大夫*陂*讀為人短罷之罷”*唐**陸德明*釋文：“*桂林*之間謂人短為矲矮。”</w:t>
        <w:br/>
        <w:br/>
        <w:t>（三）yǐ　《集韻》演爾切，上紙以。</w:t>
        <w:br/>
        <w:br/>
        <w:t>〔下雉〕古县名。故城在今*湖北省**阳新县*附近。《集韻·紙韻》：“雉，*下雉*，縣名，在*江夏*。”</w:t>
        <w:br/>
        <w:br/>
        <w:t>（四）sì　《集韻》序姊切，上旨邪。</w:t>
        <w:br/>
        <w:br/>
        <w:t>同“𤉡（兕）”。古代犀牛一类的兽名。《集韻·旨韻》：“𤉡，獸名，《説文》：‘如野牛而青。’或作雉。”</w:t>
        <w:br/>
      </w:r>
    </w:p>
    <w:p>
      <w:r>
        <w:t>雊##雊</w:t>
        <w:br/>
        <w:br/>
        <w:t>《説文》：“雊，雄雌鳴也。雷始動，雉鳴而雊其頸。从隹，从句，句亦聲。”</w:t>
        <w:br/>
        <w:br/>
        <w:t>gòu　《廣韻》古候切，去候見。侯部。</w:t>
        <w:br/>
        <w:br/>
        <w:t>雄雉鸣。《説文·隹部》：“雊，雄雌鳴也。”*姚文田*、*嚴可均*校議：“當作雄雉鳴也。”《書·高宗肜日》：“*高宗*祭*成湯*，有飛雉升鼎耳而雊。”《詩·小雅·小弁》：“雉之朝雊，尚求其雌。”*晋**潘岳*《射雉賦》：“麥漸漸以擢芒，雉鷕鷕而朝雊。”*清**顧炎武*《少林寺》：“壞壁出遊蜂，空庭雊荒雉。”</w:t>
        <w:br/>
      </w:r>
    </w:p>
    <w:p>
      <w:r>
        <w:t>雋##雋</w:t>
        <w:br/>
        <w:br/>
        <w:t>《説文》：“雋，肥肉也。从弓所以射隹。*長沙*有*下雋縣*。”</w:t>
        <w:br/>
        <w:br/>
        <w:t>（一）juàn　《廣韻》徂兗切，上獮從。元部。</w:t>
        <w:br/>
        <w:br/>
        <w:t>（1）鸟肉肥美。也指美味。《説文·隹部》：“雋，肥肉也。”《廣韻·獮韻》：“雋，鳥肥也。”*宋**周去非*《嶺外代答·象》：“人殺一象，衆飽其肉，惟鼻肉最美，爛而納諸糟邱片腐之，食物之一雋也。”</w:t>
        <w:br/>
        <w:br/>
        <w:t>（2）（言论、诗文）意味深长。*五代**徐鍇*《説文解字繫傳·隹部》：“雋，*蒯通*著書，號《雋永》，言其説有味而長也。”《漢書·蒯通傳》：“*通*論*戰國*時説士權變，亦自序其説，凡八十一首，號曰《雋永》。”*宋**黄庭堅*《奉和王世弼寄上七兄先生用其韻》：“吟哦口垂涎，嚼味有餘雋。”*清**吴衡照*《蓮子居詞話》卷三：“所録名篇雋句，生香活色，絶少俗韻。”</w:t>
        <w:br/>
        <w:br/>
        <w:t>（3）古时以小鸟为射的，射中为隽。《周禮·天官·司裘》“皆設其鵠”*漢**鄭玄*注：“謂之鵠者，取名於鳱鵠，鳱鵠小鳥而難中，是以中之為雋。”</w:t>
        <w:br/>
        <w:br/>
        <w:t>（4）科举时代喻称考中。*宋**歐陽修*《送徐生之澠池》：“名高場屋已得雋，世有龍門今復登。”*明**袁宏道*《時文序》：“舉業之用，在乎得雋，不時則不雋，不窮新而極變則不時，是故雖三令五督而文之趨不可止也，時為之也。”*鲁迅*《呐喊·阿Q正传》：“*赵*太爷因此也骤然大阔，远过于他儿子初隽秀才的时候。”</w:t>
        <w:br/>
        <w:br/>
        <w:t>（5）姓。《通志·氏族略五》：“*雋*氏，*漢*有京兆尹*雋不疑*，*渤海*人。”</w:t>
        <w:br/>
        <w:br/>
        <w:t>（二）jùn　《字彙》即慎切。</w:t>
        <w:br/>
        <w:br/>
        <w:t>（1）通“俊”。才智出众。《正字通·隹部》：“雋，與俊通。”《國語·鄭語》：“*秦仲*、*齊侯*，*姜*、*嬴*之雋也。”《漢書·禮樂志》：“至*武帝*即位，進用英雋。”《晋書·謝安傳》：“（*謝）萬*字*萬石*，才器雋秀。”</w:t>
        <w:br/>
        <w:br/>
        <w:t>（2）克敌。《正字通·隹部》：“雋，克敵亦曰雋。《左傳（莊公十一年）》‘得儁曰克。’”*清**曾國藩*《湘鄉昭忠祠記》：“大雋於*岳州*。”</w:t>
        <w:br/>
        <w:br/>
        <w:t>（三）zuì　《集韻》將遂切，去至精。</w:t>
        <w:br/>
        <w:br/>
        <w:t>〔雋李〕即“*檇李*”。古地名。在今*浙江省**嘉兴市*南。《集韻·至韻》：“檇，地名。《春秋傳》：‘*越*敗*吴*于*檇李*。’或作雋。”《穀梁傳·定公十四年》：“五月，*於越*敗*吴*于*檇李*。”</w:t>
        <w:br/>
      </w:r>
    </w:p>
    <w:p>
      <w:r>
        <w:t>雌##雌</w:t>
        <w:br/>
        <w:br/>
        <w:t>《説文》：“雌，鳥母也。从隹，此聲。”</w:t>
        <w:br/>
        <w:br/>
        <w:t>cí　《廣韻》此移切，平支清。支部。</w:t>
        <w:br/>
        <w:br/>
        <w:t>（1）母（鸟）。《爾雅·釋鳥》：“鳥之雌雄不可别者，以翼右掩左，雄；左掩右，雌。”《説文·隹部》：“雌，鳥母也。”《詩·小雅·小弁》：“雉之朝雊，尚求其雌。”《齊民要術·養鵝鴨》：“大率鵝三雌一雄，鴨五雌一雄。”*唐**杜甫*《義鶻行》：“雄飛遠求食，雌者鳴辛酸。”</w:t>
        <w:br/>
        <w:br/>
        <w:t>（2）泛指生物中能产生卵细胞的。如：雌兔；雌蕊。《左傳·昭公二十九年》：“龍一雌死，潛醢以食*夏*后。”《莊子·天運》：“蟲，雄鳴於上風，雌應於下風而化。”《樂府詩集·木蘭詩二首之一》：“雄兔腳撲朔，雌兔眼迷離。”*宋**惠洪*《夏日偶書》：“過墻雌竹已數子，出屋耄蕉終百齡。”</w:t>
        <w:br/>
        <w:br/>
        <w:t>（3）特指女性。《管子·霸形》：“*楚*人攻*宋**鄭*……令其人有喪雌雄。”*尹知章*注：“失男女之偶。”*唐**李白*《雙燕離》：“憔悴在一身，孀雌憶故雄。”*明**蒲俊卿*《劉秀雲臺記》第二十齣：“因年少雌雄失配。”</w:t>
        <w:br/>
        <w:br/>
        <w:t>（4）柔弱。《老子》第二十八章：“知其雄，守其雌，為天下谿。”*魏源*本義：“守雌，不求勝也。”《淮南子·原道》：“是故聖人守清道而抱雌節。”*高誘*注：“雌，柔弱也。”比喻低弱。《史記·項羽本紀》：“願與*漢王*挑戰决雌雄。”</w:t>
        <w:br/>
        <w:br/>
        <w:t>（5）声音柔细似女性。《晋書·桓温傳》：“*温*問其故，答曰：‘公甚似*劉司空*。’……又呼婢問。婢云：‘……聲甚似，恨雌。’”*唐**韓愈*《病中贈張十八》：“雌聲吐款要，酒壺綴羊腔。”*宋**陸游*《老學庵筆記》卷七：“*韓魏公*聲雌，*文潞公*步碎。”</w:t>
        <w:br/>
        <w:br/>
        <w:t>（6）两虹同时出现，位于外侧，光带色彩不如雄虹鲜明的，古称雌虹，又名“霓”，今称副虹。《爾雅·釋天》“蜺為挈貳”*晋**郭璞*注：“蜺，雌虹也。”*郝懿行*義疏：“*邢*疏引*郭*氏音義云：‘虹雙出，色鮮盛者為雄，雄曰虹。闇者為雌，雌曰霓。’”《楚辭·九章·悲回風》：“山高巖之峭岸兮，處雌蜺之標顛。”</w:t>
        <w:br/>
        <w:br/>
        <w:t>（7）方言。1.挨。《金瓶梅》第十一回：“我去時還在廚房裏雌着，等他慢條絲禮兒纔和麵兒。”2.碰。《醒世姻緣傳》第三十二回：“*晁無晏*雌了一頭子灰，没顔落色的往家去了。”又第十五回：“把*晁鳳**晁書*雌了一頭灰，攆過一邊去了。”3.偷。《金瓶梅》第七十二回：“*金蓮*道：‘賊𢱉剌骨，雌漢的淫婦，還☀説什么嘴！’”4.流；淌。《醒世姻緣傳》第二十五回：“雖是讀書無成，肚裏也有半瓶之醋，滉滉蕩蕩的，常要雌將出來。”</w:t>
        <w:br/>
      </w:r>
    </w:p>
    <w:p>
      <w:r>
        <w:t>雍##雍</w:t>
        <w:br/>
        <w:br/>
        <w:t>yōng　㊀《廣韻》於容切，平鍾影。東部。</w:t>
        <w:br/>
        <w:br/>
        <w:t>（1）〔雍渠〕同“雝𪆫”。鸟名，即鹡鸰。《説文·隹部》“雝，雝𪆫也”*清**段玉裁*注：“雝，隸作雍。”*鈕樹玉*校録：“《繫傳》𪆫作渠。”</w:t>
        <w:br/>
        <w:br/>
        <w:t>（2）和谐。《廣韻·鍾韻》：“雍，和也。”《書·無逸》：“其惟不言，言乃雍。”*孔穎達*疏：“*鄭玄*云：‘其不言之時，時有所言，則羣臣皆和諧。’”《清史稿·樂志五》：“金石雍諧。”</w:t>
        <w:br/>
        <w:br/>
        <w:t>（3）和睦。《切韻·鍾韻》：“雍，睦也。”（《十韻彙編·切二》）《書·堯典》：“黎民於變時雍。”*孔*傳：“雍，和也。”《論衡·藝增》：“諸*夏*夷狄，莫不雍和，故曰萬國。”《新五代史·翟光鄴》：“雍睦親族。”</w:t>
        <w:br/>
        <w:br/>
        <w:t>（4）乐歌名。本为《詩·周頌》中的一篇，是祭*周文王*的诗，用为古代天子祭宗庙完毕撤去祭品时所奏唱的乐歌。后来天子食毕也奏此乐歌。《周禮·春官·樂師》“詔及徹，帥學士而歌徹”*漢**鄭玄*注：“*鄭司農*云：‘謂將徹之時自有樂，故帥學士而歌徹。’*玄*謂徹者歌雍，雍在《周頌·臣工之什》。”《論語·八佾》：“三家者，以雍徹。”*何晏*注：“*馬（融）*曰：‘三家，謂*仲孫*、*叔孫*、*季孫*。雍，《周頌·臣工》篇名。天子祭於宗廟，歌之以徹祭，今三家亦作此樂。’”《淮南子·主術》：“鼛鼓而食，奏雍而徹。”*高誘*注：“鼛鼓，王者之食樂也……雍，已食之樂也。”</w:t>
        <w:br/>
        <w:br/>
        <w:t>（5）水泽。《詩·周頌·振鷺》“振鷺于飛，于彼西雝”*毛*傳“雝，澤也。”*陳奂*傳疏：“雍即雝之隸變。”</w:t>
        <w:br/>
        <w:br/>
        <w:t>（6）通“饔”。《正字通·隹部》：“雍，通作饔。”1.熟食。《墨子·七患》：“雍食而不盛。”*孫詒讓*閒詁：“*畢*云：‘雍食疑一饔字。’《説文》云：‘饔，熟食也。’*王*云：‘……饔，雍古字通。’”2.雍人，即*周*代宫中掌烹调之官饔人。《儀禮·少牢饋食禮》：“雍人摡鼎匕俎于雍爨。”*鄭玄*注：“雍人，掌割亨（烹）之事者。”*賈公彦*疏：“《周禮》饔人職文。”</w:t>
        <w:br/>
        <w:br/>
        <w:t>（7）通“廱”。辟雍，本为*周*天子所设大学。*东汉*以后，历代皆有。也单用作“雍”。《爾雅·釋訓》“廱廱”*清**郝懿行*義疏：“廱者，《説文》以為辟廱。或作雍。”*明**劉侗*、*于奕正*《帝京景物畧·城北内外·太學石鼓》：“儒雍之秩、博、助、正、録，無不參不座之晨。”*清**王士禛*《請修經史刻版疏》：“*明*代南北兩雍皆有十三經注疏、二十一史刻板。”</w:t>
        <w:br/>
        <w:br/>
        <w:t>（8）通“癰”。一种恶疮。《素問·大奇論》：“肺之雍，喘而兩胠滿。”*林億*等新校正：“詳肺雍、肝雍、腎雍。甲乙經俱作癰。”</w:t>
        <w:br/>
        <w:br/>
        <w:t>（9）姓。《廣韻·鍾韻》：“雍，姓。《左傳》有*雍糾*。”《通志·氏族略二》：“*雍*氏，*范曄*云：*山陽*有*雍城*，*文王*第十三子*雍伯*受封之國，其後裔為*雍*氏。”</w:t>
        <w:br/>
        <w:br/>
        <w:t>㊁《廣韻》於用切，去用影。東部。</w:t>
        <w:br/>
        <w:br/>
        <w:t>（1）通“甕（wèng）”。汲水瓶。《正字通·隹部》：“雍，通作甕。”《墨子·大取》：“凡興利除害也，其類在漏雍。”*孫詒**讓*閒詁：“*王*云：‘雍與甕同’……案，*王*説是也。此似言甕之害在於漏，去其漏，則得汲水之利也。”</w:t>
        <w:br/>
        <w:br/>
        <w:t>（2）水名。*雍水*，*黄河*分出的支流。也作“灉”。《爾雅·釋水》“水自*河*出為*灉*”*清**郝懿行*義疏：“《淮南子·人間篇》云‘*楚莊王*勝*晋*於*河**雍*之間’，是*雍*即*灉*矣。”</w:t>
        <w:br/>
        <w:br/>
        <w:t>（3）*周*代诸侯国名。在今*河南省**修武县*西*沁阳市*东北。《左傳·僖公二十四年》：“*管*、*蔡*、*郕*、*霍*、*魯*、*衛*、*毛*、*聃*、*郜*、*雍*、*曹*、*滕*、*畢*、*原*、*酆*、*郇*，*文*之昭也。”*杜預*注：“十六國皆*文王*子也……*雍國*在*河*内*山陽縣*西。”</w:t>
        <w:br/>
        <w:br/>
        <w:t>（4）古州名。*雍州*。1.古九州之一，*夏禹*时设，在今*山西*、*陕西*至*青海*、*甘肃*一带地方。*汉武帝*时，改为*凉州*。《釋名·釋州國》：“*雍州*在四山之内。雍，翳也。”《廣韻·用韻》：“雍，九州名。雍，擁也，東*崤*西*漢*南*商*北*居庸*四山之所擁翳也。”《書·禹貢》：“*黑水**西河*惟*雍州*。”《三輔黄圖·三輔沿革》：“《禹貢》九州，*舜*置十二牧，*雍*其一也。”《漢書·地理志上》：“*漢*興，因*秦*制度……至*武*帝……改*雍*曰*涼*。”2.*东汉**兴平*元年（公元194年）分*凉州*置。*三国**魏*治所在*长安*（今*西安市*西北）。*唐**开元*元年（公元713年）改为*京兆府*。《三國志·魏志·杜畿傳》：“今*荆*、*揚*、*青*、*徐*、*幽*、*并*、*雍*、*涼*緣邊諸州皆有兵矣。”3.*南朝**宋**元**嘉*二十六年（公元449年）割*荆州*北部为境，治所在*襄阳*，*西魏**恭帝*元年（公元554年）改为*襄州*。*宋**陳亮*《上孝宗皇帝第一書》：“*晋*氏南渡，*荆*、*雍*常雄於東南。”*清**顧祖禹*《讀史方輿紀要·湖廣一》：“*宋*分置*荆州*、*郢州*、*雍州*、*湘州*。”</w:t>
        <w:br/>
        <w:br/>
        <w:t>（5）古县名。*雍县*。即今*陕西省**凤翔县*。《集韻·用韻》：“雍，地名。”《嘉慶一統志·鳳翔縣》：“雍，*春秋*時*雍邑*，為*秦*都，後置*雍縣*屬*内史*。*漢*屬*右扶風*，*後漢*及*晋*因之。*後魏*為*平秦郡*及*岐州*治，*隋*為*扶風郡*治，*唐*為*鳳翔府*治，*至德*二載改曰*鳳翔縣*。”《左傳·僖公十三年》：“*秦*於是乎輸粟于*晋*，自*雍*及*絳*相繼。”*杜預*注：“*雍*，*秦*國都。”*唐**杜甫*《憶昔二首》之一：“為留猛士守*未央，*致使*岐**雍*防*西羌*。”</w:t>
        <w:br/>
        <w:br/>
        <w:t>㊂《集韻》委勇切，上腫影。東部。</w:t>
        <w:br/>
        <w:br/>
        <w:t>（1）保祐。《集韻·腫韻》：“雍，祐也。”《文選·揚雄〈甘泉賦〉》：“定*泰畤*，雍神休。”*李善*注引*晋灼*曰：“雍，祐也。”</w:t>
        <w:br/>
        <w:br/>
        <w:t>（2）河水决口溢出形成的小溪。《漢書·鄒陽傳》：“是以*申徒狄*蹈雍之*河*。”*顔師古*注：“雍者，河水溢出為小流也。言*狄*初因蹈雍，遂入大河也。”《列子·黄帝》：“雍水之潘為淵。”*張湛*注：“河水决出還復入也。”</w:t>
        <w:br/>
        <w:br/>
        <w:t>（3）通“擁”。《篇海類編·鳥獸類·隹部》：“雍，擁也。”1.拥有。《戰國策·秦策五》：“雍天下之國。”*高誘*注：“雍，有也。”*鮑彪*注：“雍，擁同。言據有之。”2.拥抱。《漢書·夏侯嬰傳》：“*漢王*急，馬罷，虜在後，常蹳兩兒棄之，*嬰*常收載行，面雍樹馳。”*顔師古*注：“雍，抱持之。雍讀曰擁。”</w:t>
        <w:br/>
        <w:br/>
        <w:t>（4）通“壅”。遮蔽；壅塞。《洪武正韻·董韻》：“雍，與壅同。”《詩·小雅·無將大車》：“無將大車，維塵雍兮。”*鄭玄*箋：“雍，猶蔽也。”*陸德明*釋文：“雍，字又作壅。”《穀梁傳·僖公九年》：“毋雍泉。”*范甯*注：“雍，塞也。”《漢書·溝洫志》：“按經義治水，有決河深川，而無隄防雍塞之文。”*顔師古*注：“雍，讀曰壅。”*章炳麟*《均田法》：“雖不親雍，得有其園圃薪木，無得更買。”</w:t>
        <w:br/>
      </w:r>
    </w:p>
    <w:p>
      <w:r>
        <w:t>雎##雎</w:t>
        <w:br/>
        <w:br/>
        <w:t>jū　《廣韻》七余切，平魚清。又《洪武正韻》子余切。魚部。</w:t>
        <w:br/>
        <w:br/>
        <w:t>（1）〔雎鳩〕也叫“王雎”。鱼鹰。鸟纲，鹗科。上体暗褐，下体白色。趾具锐爪，适于捕鱼。常活动于江河海滨。也单用作“雎”。《玉篇·隹部》：“雎，王雎也。”《詩·周南·關雎》：“關關雎鳩，在河之洲。”*毛*傳：“雎鳩，王雎也。鳥摯而有别。”*陳奂*疏：“雎鳩，王雎。《爾雅·釋鳥》文。*郭璞*注云：‘雕類，今*江*東呼之為鶚。’”*漢**張衡*《東京賦》：“雎鳩麗黄，關關嚶嚶。”</w:t>
        <w:br/>
        <w:br/>
        <w:t>（2）通“疽”。中医学病名。痈疽。《字彙補·隹部》：“雎，與疽同。”《管子·法法》：“故赦者，犇馬之委轡；毋赦者，痤雎之礦石也。”*戴望*校正：“雎，與疽同。”</w:t>
        <w:br/>
        <w:br/>
        <w:t>（3）水名。在*湖北省*中部偏西。与*漳水*汇合为*沮漳河*，于*江陵县*西入*长江*。《左傳·定公四年》：“己卯，*楚子*取其妹*季芊**畀我*以出，涉*雎*。”*杜預*注：“*雎水*出*新城**昌魏縣*，東南至*枝江縣*入*江*。”</w:t>
        <w:br/>
        <w:br/>
        <w:t>（4）姓。《正字通·隹部》：“雎，姓。*明**洪武*御史*雎稼*請立學宫卧碑。”</w:t>
        <w:br/>
      </w:r>
    </w:p>
    <w:p>
      <w:r>
        <w:t>雏##雏</w:t>
        <w:br/>
        <w:br/>
        <w:t>雏“雛”的简化字。</w:t>
        <w:br/>
      </w:r>
    </w:p>
    <w:p>
      <w:r>
        <w:t>雐##雐</w:t>
        <w:br/>
        <w:br/>
        <w:t>《説文》：“雐，鳥也。从隹，虍聲。”</w:t>
        <w:br/>
        <w:br/>
        <w:t>hū　《廣韻》荒烏切，平模曉。又父故切。魚部。</w:t>
        <w:br/>
        <w:br/>
        <w:t>鸟名。《説文·隹部》：“雐，鳥也。”《廣韻·模韻》：“雐，鳥名。”</w:t>
        <w:br/>
      </w:r>
    </w:p>
    <w:p>
      <w:r>
        <w:t>雑##雑</w:t>
        <w:br/>
        <w:br/>
        <w:t>雑同“雜”。《改併四聲篇海·隹部》引《川篇》：“雑，集也，市也，狹也，穿也。”《字彙·隹部》：“雑，俗雜字。”</w:t>
        <w:br/>
      </w:r>
    </w:p>
    <w:p>
      <w:r>
        <w:t>雒##雒</w:t>
        <w:br/>
        <w:br/>
        <w:t>《説文》：“雒，鵋䳢也。从隹，各聲。”</w:t>
        <w:br/>
        <w:br/>
        <w:t>luò　《廣韻》盧各切，入鐸來。鐸部。</w:t>
        <w:br/>
        <w:br/>
        <w:t>（1）鸟名。忌欺，即“鵋䳢”，今称鸺鶹，也叫横纹小鸮。《説文·隹部》：“雒，鵋䳢也。”*段玉裁*注：“各本作‘鵋䳢’，今考《爾雅》音義當作‘忌欺’。《釋鳥》曰：‘鵅，鵋䳢。’*玄應*引作‘忌欺’。《釋鳥》又曰怪鴟。*舍人*曰：‘謂鵂𪅳也。*南陽*名鉤鵅，一名忌欺。’然則‘忌欺’與‘怪鴟’一物。……鵅即雒字。”《廣韻·鐸韻》：“雒，《字林》：‘鵋䳢鳥。’”</w:t>
        <w:br/>
        <w:br/>
        <w:t>（2）白鬣的黑马。《篇海類編·鳥獸類·隹部》：“雒，馬黑身白鬣曰雒。”《詩·魯頌·駉》：“有驒有駱，有駠有雒。”*毛*傳：“黑身白鬣曰雒。”*唐**張説*《大唐開元十三年隴右監牧頌德之碑》：“差其毛物，則有騅駓驒駱，駰騢駠雒。”</w:t>
        <w:br/>
        <w:br/>
        <w:t>（3）用同“絡”。连络。*清**黄宗羲*《萬祖繩墓誌銘》：“晝則偕老農雜作，夜則擁書，集弟子雒誦講解，非鷄鳴不止。”按：《莊子·大宗師》作“洛誦”。*王先謙*集解：“謂連絡誦之，猶言反復讀之也。洛、絡同音借字。”</w:t>
        <w:br/>
        <w:br/>
        <w:t>（4）脑额。也作“頟（é）”。《漢書·佞幸傳·韓嫣》：“（*韓説*）子增封*龍雒侯*、大司馬車騎將軍。”*顔師古*注：“雒，字或作頟。”按：《史記·建元以來侯者年表》作“龍頟”。*徐珂*《清稗類鈔·鑒賞類》：“或拓一造像，必雒拜祝之曰‘心心相印，此便作億萬化身’云云。”</w:t>
        <w:br/>
        <w:br/>
        <w:t>（5）印烙。后作“烙”。《莊子·馬蹄》：“燒之、剔之，刻之、雒之，連之以羈馽，編之以皁棧。”*郭慶藩*集釋引*郭嵩燾*云：“刻，謂鑿蹄；雒，謂印烙。燒之剔之以理其毛色，刻之雒之以存其表識。”一说通“絡”。套上笼头。*成玄英*疏：“雒，謂著籠頭也。”</w:t>
        <w:br/>
        <w:br/>
        <w:t>（6）古都邑名。*汉**光武*建都*洛阳*，自以*汉*为火德，忌水，改*洛阳*为*雒阳*。*三国**魏*以后复改为*洛阳*。故址在今*河南省**洛阳市**洛河*北岸、*瀍水*东西两岸，东名*成周*，西名*王城*。也作“洛”。*宋**趙師俠*《滿江紅·壬子秋社莆中賦桃花》：“芙蓉苑，顔如灼。曾暗與，花王約。要乘秋名字，並傳京*雒*。”*清**顧祖禹*《讀史方輿紀要·歷代州域形勢二》：“光復舊物，改宅東京。《都邑考》：*光武*定都*雒陽*，時謂*長安*為西京，*雒陽*為東京。”</w:t>
        <w:br/>
        <w:br/>
        <w:t>（7）古县名。*雒县*，*西汉*置。故城在今*四川省**广汉市*北。《漢書·地理志上》：“*廣漢郡*，縣十三：*梓潼*……*雒*……”《元和郡縣圖志·劒南道上》：“*雒縣*本*漢*舊縣也，屬*廣漢郡*。縣南有*雒水*，因以為名。”*清**顧祖禹*《讀史方輿紀要·四川四·夔州府》：“*建安*十九年，*先主*攻*雒*未下。”原注：“*雒*，今*漢州*。”</w:t>
        <w:br/>
        <w:br/>
        <w:t>（8）水名。1.*雒水*。即今*河南省**洛河*。是注入*黄河*的支流。《左傳·僖公十一年》：“夏，*揚*、*拒*、*泉*、*臯*、*伊*、*雒*之戎同伐京師。”*孔穎達*疏：“《釋例》曰：諸雜戎居*伊水*、*雒水*之間者。”《説苑·君道》：“*湯*之時大旱七年，*雒*坼川竭，煎沙爛石。”*清**顧炎武*《與三姪書》：“出*崤**函*，觀*伊**雒*，歷*嵩**少*。”2.*雒江*，也叫*雒水*、*洛水*。在*四川省*境，源出*什邡市**章山*，经*广汉市*、*金堂县*至*新都谷*入*湔水*。《漢書·地理志上》：“*雒*，*章山**雒水*所出，南至*新都谷*入*湔*。”*晋**左思*《蜀都賦》：“演以*潛沬*，浸以*緜**雒*。”</w:t>
        <w:br/>
        <w:br/>
        <w:t>（9）姓。《廣韻·鐸韻》：“雒，姓。出《姓苑》。”《萬姓統譜·藥韻》：“雒，*漢**雒功*，見《印藪》。本朝*雒僉*，*洪武*中任僉都御史。”</w:t>
        <w:br/>
      </w:r>
    </w:p>
    <w:p>
      <w:r>
        <w:t>雓##雓</w:t>
        <w:br/>
        <w:br/>
        <w:t>雓yú　《廣韻》以諸切，平魚以。魚部。</w:t>
        <w:br/>
        <w:br/>
        <w:t>大种鸡的幼雏。《爾雅·釋畜》：“雞大者蜀，蜀子雓。”*郭璞*注：“蜀，今蜀雞。雓，雛子名。”*郝懿行*義疏：“蜀雞雛别名雓耳。”</w:t>
        <w:br/>
      </w:r>
    </w:p>
    <w:p>
      <w:r>
        <w:t>雔##雔</w:t>
        <w:br/>
        <w:br/>
        <w:t>《説文》：“雔，雙鳥也。从二隹。讀若醻。”</w:t>
        <w:br/>
        <w:br/>
        <w:t>chóu　《廣韻》市流切，平尤禪。幽部。</w:t>
        <w:br/>
        <w:br/>
        <w:t>（1）〔雔由〕野蚕名。《爾雅·釋蟲》：“雔由，樗繭。”*郭璞*注：“食樗葉。”*郝懿行*義疏：“雔由者，樗繭、棘繭、欒繭之總名也。……今按：野蠶隨樹食葉，皆能為繭。樗、棘、欒，《爾雅》特略舉三名耳。”</w:t>
        <w:br/>
        <w:br/>
        <w:t>（2）成对的鸟。引申为伴侣、匹配。《説文·雔部》：“雔，雙鳥也。”*王筠*釋例：“雔，主鳥之儔侣言也。”*徐灝*注箋：“雙鳥為雔，即逑匹本義。”</w:t>
        <w:br/>
        <w:br/>
        <w:t>（3）相当。*清**徐灝*《説文解字注箋·雔部》：“雔，引申為凡相當之稱。讎敵、讎荅、讎校皆此義也。貿易物與價相當，亦謂之讎。”《敦煌資料·契約文書·放妻書》：“三年有怨，則來雔隙。”《降魔變文》：“遂向*須達*大臣，索此難雔之價。”</w:t>
        <w:br/>
      </w:r>
    </w:p>
    <w:p>
      <w:r>
        <w:t>雕##雕</w:t>
        <w:br/>
        <w:br/>
        <w:t>《説文》：“雕，鷻也。从隹，周聲。鵰，籀文雕从鳥。”</w:t>
        <w:br/>
        <w:br/>
        <w:t>diāo　《廣韻》都聊切，平蕭端。幽部。</w:t>
        <w:br/>
        <w:br/>
        <w:t>（1）大型猛禽。鸟纲，鹰科，雕属各种的通称。嘴呈钩状，视力很强，腿部有羽毛，雌雄均黑褐色。也叫“鹫”。如：金雕；海雕。《説文·隹部》：“雕，鷻也。”《玉篇·隹部》：“雕，鷲也，能食草。”《後漢書·張衡傳》：“執雕虎而試象兮。”*李賢*注引《尸子》：“*中黄伯*曰：‘我左執*太行*之獶，右執雕虎，唯象之未試，吾或焉。’”《元和郡縣志·代州》：“貢雕翎五具。”《史記·李將軍列傳》：“是必射雕者也。”*司馬貞*索隱：“雕，一名鷲，以其毛作矢羽。”*唐**王維*《觀獵》：“迴看射雕處，千里暮雲平。”</w:t>
        <w:br/>
        <w:br/>
        <w:t>（2）奸猾；凶猛。*清**胡文英*《吴下方言考·蕭韻》：“雕，奸惡也，吴諺謂奸猾為雕。”《管子·七法》：“一體之治者，去奇説，禁雕俗也。”*尹知章*注：“雕俗，謂浮偽之俗。”《史記·貨殖列傳》：“*上谷*至*遼東*，地踔遠，人民希，數被寇，大與*趙*、*代*俗相類，而民雕捍少慮，有魚鹽棗栗之饒。”*司馬貞*索隱：“人雕悍，言如雕性之捷捍也。”*唐**王勃*《乾元殿頌》：“循圖訪典，去泰損雕。”</w:t>
        <w:br/>
        <w:br/>
        <w:t>（3）同“碉”。碉堡。《後漢書·西南夷傳·冉駹夷》“依山居止，累石為室”*唐**李賢*注：“今彼土夷人呼為‘雕’也。”</w:t>
        <w:br/>
        <w:br/>
        <w:t>（4）通“琱”。治玉。《爾雅·釋器》：“玉謂之雕。”*郭璞*注：“治樸之名。”*郝懿行*義疏：“雕者，琱之叚借也。《説文》云：‘琱，治玉也。’”《書·顧命》：“東序西嚮，敷重豐席，畫純，雕玉仍几。”*孔*傳：“雕，刻鏤。”引申为雕刻。《論語·公冶長》：“朽木不可雕也。”《格物麤談·韻藉》：“玉印以蟾酥塗擦，則易雕。”*明**胡應麟*《甲乙剩言·卵燈》：“余嘗於市見一燈，皆以卵殼為之……金碧輝耀，可謂巧絶，然脆薄無用，不異雕冰畫脂耳。”</w:t>
        <w:br/>
        <w:br/>
        <w:t>（5）通“彫”。用彩画装饰。如：雕梁画栋。*清**朱駿聲*《説文通訓定聲·孚部》：“雕，叚借為彫。”《書·五子之歌》：“峻宇雕牆。”《楚辭·招魂》：“雕題黑齒。”*王逸*注：“雕，畫也。題，額也。”*唐**李白*《幽州胡馬客歌》：“翻飛射鳥獸，花月醉雕鞍。”又泛指修饰。《吕氏春秋·知度》：“行其情，不雕其素。”*高誘*注：“素，樸也。本性純樸，不雕飾之以為華藻也。”《三國志·魏志·陳思王植傳》：“*植*任性而行，不自雕勵，飲酒不節。”《文心雕龍·情采》：“綺麗以豔説，藻飾以辯雕。”</w:t>
        <w:br/>
        <w:br/>
        <w:t>（6）姓。《萬姓統譜·蕭韻》：“雕，見《姓苑》。*漢**雕延年*，功臣，封*臧馬侯*。”</w:t>
        <w:br/>
      </w:r>
    </w:p>
    <w:p>
      <w:r>
        <w:t>雖##雖</w:t>
        <w:br/>
        <w:br/>
        <w:t>〔虽〕</w:t>
        <w:br/>
        <w:br/>
        <w:t>《説文》：“雖，似蜥蜴而大。从虫，唯聲。”*錢坫*斠詮：“後世以為語助字，而本義晦矣。”</w:t>
        <w:br/>
        <w:br/>
        <w:t>suī　《廣韻》息遺切，平脂心。微部。</w:t>
        <w:br/>
        <w:br/>
        <w:t>（1）虫名，形似蜥蜴有花纹而身体大。一说即水蜥蜴。《説文·虫部》：“雖，似蜥蜴而大。”*清**桂馥*《札樸·鄉里舊聞·雖》：“禱雨師求水蜥易，得之藕塘中，其蟲有花斑。案：即雖也。”</w:t>
        <w:br/>
        <w:br/>
        <w:t>（2）推。《玉篇·虫部》：“雖，推也。”</w:t>
        <w:br/>
        <w:br/>
        <w:t>（3）连词。《玉篇·虫部》：“雖，詞兩設也。”1.表示让步关系，相当于“虽然”、“尽管”。《韓非子·説林上》：“失火而取水于海，海水雖多，火必不滅矣。”*宋**蘇軾*《黠鼠賦》：“雖有敏者，莫措其手。”*何其芳*《快乐的人们》：“旧世界虽还有势力，终将崩溃。”2.表示假设关系，相当于“纵使”、“即使”。《詩·召南·行露》：“雖速我訟，亦不女從。”《列子·湯問》：“雖我之死，有子存焉。”</w:t>
        <w:br/>
        <w:br/>
        <w:t>（4）通“惟（唯wéi）”。1.助词。*清**王引之*《經傳釋詞》卷三：“惟，發語詞也。亦作雖。”《左傳·文公十七年》：“雖敝邑之事君，何以不免？”《墨子·尚賢》：“故雖昔者三代暴王*桀*、*紂*、*幽*、*厲*之所以失措其國家，傾覆其社稷者，以此故也。”2.副词。只，独。*清**王引之*《經傳釋詞》卷三：“惟，獨也。亦作雖。”《詩·大雅·抑》：“女雖湛樂從，弗念厥紹。”《論語·子罕》：“譬如平地，雖覆一簣，進，吾往也。”*清**俞樾*《古書疑義舉例·四十七》：“此雖字當讀為唯（惟），言平地之上唯覆一簣，極言其少。”</w:t>
        <w:br/>
      </w:r>
    </w:p>
    <w:p>
      <w:r>
        <w:t>雗##雗</w:t>
        <w:br/>
        <w:br/>
        <w:t>《説文》：“雗，雗鷽也。从隹，倝聲。”</w:t>
        <w:br/>
        <w:br/>
        <w:t>hàn　《廣韻》侯旰切，去翰匣，元部。</w:t>
        <w:br/>
        <w:br/>
        <w:t>（1）〔雗鷽〕干鹊，即山鹊。鸟纲，鸦科。形似喜鹊，有文彩，嘴脚红色。也单用作“雗”或“鷽”。《説文·隹部》：“雗，雗鷽也。”*錢坫*斠詮：“《淮南子》以鷽為乾鵲，乾即雗字也。”《廣韻·翰韻》：“雗，雗鵲，鷽别名。”*清**桂馥*《札樸·滇游續筆·山喜鵲》：“雗，小鳥，大於雀，形似鵲，*滇*人謂之山喜鵲。案，即雗鷽也。《爾雅》：‘鷽，山鵲。’《説文》：‘鷽，雗鷽，山鵲，知來事鳥也。’俗言：‘乾鵲噪，行人至。’乾、雗，聲近而☀。”</w:t>
        <w:br/>
        <w:br/>
        <w:t>（2）白鹇。也叫白雉。鸟纲，雉科。头上的长冠以及下体全部纯蓝黑色而有光泽。上体和两翼均为白色，并布满整齐的V字形黑纹。尾长，中央尾羽纯白。头的裸出部分和脚均红色。也单用作“雗”。《爾雅·釋鳥》：“雗雉，鵫雉。”*郭璞*注：“今白鵫也，*江*東呼白鵫，亦名白雉。”《玉篇·隹部》：“雗，白雗雉也。”《本草綱目·禽部·白鷴》：“*時珍*曰：《爾雅》白雉名雗。南人呼閑字如寒，則鷴即雗音之轉也。當作白雗。”</w:t>
        <w:br/>
      </w:r>
    </w:p>
    <w:p>
      <w:r>
        <w:t>雘##雘</w:t>
        <w:br/>
        <w:br/>
        <w:t>《説文》：“雘，善丹也。从丹，蒦聲。《周書》：‘惟其𢾅丹雘。’讀若隺。”</w:t>
        <w:br/>
        <w:br/>
        <w:t>wò　《廣韻》烏郭切，入鐸影。鐸部。</w:t>
        <w:br/>
        <w:br/>
        <w:t>赤石脂之类，古人以为美好的颜料。《説文·丹部》：“雘，善丹也。”*段玉裁*注：“《南山經》：‘*雞山*，其下多丹雘。*侖者之山*，其下多青雘。’然則凡彩色之善者皆偁雘，盖本善丹之名，移而他施耳。”《書·梓材》：“若作梓材，既勤樸斵，惟其塗丹雘。”*馬融*注：“雘，善丹也。”*孔穎達*疏：“雘是彩色之名，有青色者，有朱色者。”*南朝**梁**劉孝綽*《侍宴》：“選言非綺綃，何以儷金雘。”*唐**齊己*《靈松歌》：“安得良工妙圖雘，寫將偃蹇懸煙閣。”</w:t>
        <w:br/>
      </w:r>
    </w:p>
    <w:p>
      <w:r>
        <w:t>雙##雙</w:t>
        <w:br/>
        <w:br/>
        <w:t>〔双〕</w:t>
        <w:br/>
        <w:br/>
        <w:t>《説文》：“雙，隹二枚也。从雔，又持之。”</w:t>
        <w:br/>
        <w:br/>
        <w:t>shuāng　㊀《廣韻》所江切，平江生。東部。</w:t>
        <w:br/>
        <w:br/>
        <w:t>（1）禽鸟二只。《方言》卷六：“飛鳥曰雙。”*周祖谟*校勘記：“*慧琳*《音義》卷七引《方言》：‘二飛鳥曰雙。’是今本飛上當有‘二’字。”《説文·雔部》：“雙，隹二枚也。”《左傳·襄公二十八年》：“公膳日雙雞，饔人竊更之以鶩。”《禮記·少儀》：“其禽加於一雙，則執一雙以將命，委其餘。”*孔穎達*疏：“二隻曰雙。”*唐**杜甫*《灧澦》：“江天漠漠鳥雙去，風雨時時龍一吟。”</w:t>
        <w:br/>
        <w:br/>
        <w:t>（2）两个；一对。如：双方；双翅；成双成对。《史記·項羽本紀》：“（*沛公*）曰：‘我持白璧一雙，欲獻*項王*，玉斗一雙，欲與*亞父*，會其怒，不敢獻。公為我獻之。’”*明**丘濬*《舉鼎記·園試》：“雙獅並舉，教人魂冒。”</w:t>
        <w:br/>
        <w:br/>
        <w:t>（3）偶数。如：双数；双号；双日。《玉篇·雔部》：“雙，偶也。”《詩·齊風·南山》：“葛屨五兩，冠緌雙止。”*鄭玄*箋：“葛屨五兩，喻*文姜*與姪娣及傅姆同處，冠緌謂*襄公*也。五人為奇，而*襄公*往從而雙之。”*孔穎達*疏：“雖與姪娣傅姆有五人矣，其數雖奇，以*襄公*往配而雙之，亦非其宜。”《舊唐書·文宗紀》：“故事，天子隻日視事，帝謂宰輔曰：‘朕欲與卿等每日相見，其輟朝、放朝，用雙日可也。’”</w:t>
        <w:br/>
        <w:br/>
        <w:t>（4）匹敌。《史記·淮陰侯列傳》：“（*蕭）何*曰：‘諸將易得耳，至如*信*者，國士無雙。’”《楚辭·王逸〈九思·亂〉》：“配*稷**契*兮恢*唐*功，嗟英俊兮未為雙。”自注：“雙，匹也。”*唐**韓愈*《病中贈張十八》：“談舌久不掉，非君諒誰雙。”</w:t>
        <w:br/>
        <w:br/>
        <w:t>（5）往从；追随。《文子·符言》：“惡少愛衆，天下雙。”*杜道堅*纘義：“執大象，天下往，在德不在險。”</w:t>
        <w:br/>
        <w:br/>
        <w:t>（6）量词。用于成对的东西。如：一双筷子；两双袜子。</w:t>
        <w:br/>
        <w:br/>
        <w:t>（7）*云南*等地少数民族计算田亩的单位。田广二亩、四亩、五亩都可称双，各从方俗，无定制。《正字通·隹部》：“雙，*温庭筠*詩：‘招客先開四十雙。’*王弇州*註：‘雙，五畝也。’或曰《唐書·南詔傳》：‘官為田，四十雙為二百畝。’……又*陶九成*《輟耕録》：‘謂一雙為四畝，佛地以二畝為一雙。’蓋從其方俗而名之，非有成數也。*弇州*註混。”*唐**樊綽*《蠻書·蠻夷風俗》：“田曰雙，*漢*五畝也。”*向達*校注：“*南詔*計算田畝單位曰雙。雙之實值，《蠻書》、《新唐書·南詔傳》及*李京*《雲南志略》俱作五畝，用雙為計算田畝之制度，直至*明*代猶沿用勿替，惟其實值已由五畝降為四畝，其變易當在*元**明*之際也。”*明**謝肇淛*《五雜組·地部一》：“又佛地以二畝為雙。”</w:t>
        <w:br/>
        <w:br/>
        <w:t>（8）姓。《通志·氏族略二》：“*雙*氏，*顓帝*之後，封於*雙蒙*城，其後因以命氏焉。*宋*朝有尚書郎*雙漸*，*無為軍*人。”</w:t>
        <w:br/>
        <w:br/>
        <w:t>㊁《集韻》朔降切，去絳生。</w:t>
        <w:br/>
        <w:br/>
        <w:t>相配偶。《集韻·絳韻》：“雙，相偶也。”*漢**劉向*《古列女傳·貞順·魯寡陶嬰》：“黄鵠之早寡兮，七年不雙。”</w:t>
        <w:br/>
      </w:r>
    </w:p>
    <w:p>
      <w:r>
        <w:t>雚##雚</w:t>
        <w:br/>
        <w:br/>
        <w:t>《説文》：“雚，小爵也。从萑，吅聲。《詩》曰：‘雚鳴于垤。’”*徐灝*注箋：“*鈕（樹玉*）云：‘小’當為‘水’之譌。《玉篇》：‘雚，水鳥也。’*灝*按：*鄭*箋亦云‘水鳥’。雚、鸛，古今字。”</w:t>
        <w:br/>
        <w:br/>
        <w:t>（一）guàn　《廣韻》古玩切，去换見。元部。</w:t>
        <w:br/>
        <w:br/>
        <w:t>（1）同“鸛”。水鸟名。《説文·萑部》：“雚，小爵也。……《詩》曰：‘雚鳴于垤。’”*鈕樹玉*校録：“‘小’當是‘水’。《玉篇》訓水鳥。”*段玉裁*注：“爵當作雀，雚今字作鸛。”按：《詩·豳風·東山》作“鸛鳴于垤”。*明**蔣德璟*《雚經》：“雚巢莫覩，神維白虎。”</w:t>
        <w:br/>
        <w:br/>
        <w:t>（2）芄兰。《爾雅·釋草》：“雚，芄蘭。”*郭璞*注：“雚芄蔓生，斷之有白汁，可啖。”*郝懿行*義疏：“*陸璣*疏云：‘一名蘿藦。’”《本草綱目·草部·蘿藦》：“釋名：雚，*時珍*曰：其實嫩時有漿，裂時如瓢，故有雀瓢、羊婆嬭之稱，其中一子有一條白絨，長二寸許，故俗呼婆婆鍼線包，又名婆婆鍼袋兒也。”</w:t>
        <w:br/>
        <w:br/>
        <w:t>（二）huán　《廣韻》胡官切，平桓匣。元部。</w:t>
        <w:br/>
        <w:br/>
        <w:t>（1）同“萑”。荻。《廣韻·桓韻》：“𦻃，𦻃葦，《易》亦作萑，俗作雚。”《墨子·旗幟》：“凡守城之法：石有積……雚葦有積。”*孫詒讓*閒詁：“《説文·艸部》云：‘雚，薍也。’‘葦，大葭也。’《萑部》云：‘雚，小爵也。’音義並别。此雚當為𦻃，經典省作萑，或掍作雚。”《漢書·貨殖傳》：“五穀六畜及至魚鼈鳥獸雚蒲材幹器械之資，所以養生送終之具，靡不皆育。”*顔師古*注：“雚，薍也，即今之荻也。”《本草綱目·菜部·雚菌》：“釋名：雚蘆。*時珍*曰：‘雚當作萑，乃蘆葦之屬，此菌生於其下，故名。’”又细苇席。《周禮·春官·巾車》：“駹車，雚蔽，然𧜀，髤飾。”*鄭玄*注：“雚，細葦席也。”*阮元*校勘記：“*唐*石經原刻雚，後磨改萑。《釋文》雚，*葉*鈔本作萑。”</w:t>
        <w:br/>
        <w:br/>
        <w:t>（2）姓。《萬姓統譜·先韻》：“雚，*唐**雚璿*，中書舍人。”</w:t>
        <w:br/>
      </w:r>
    </w:p>
    <w:p>
      <w:r>
        <w:t>雛##雛</w:t>
        <w:br/>
        <w:br/>
        <w:t>〔雏〕</w:t>
        <w:br/>
        <w:br/>
        <w:t>《説文》：“雛，雞子也。从隹，芻聲。鶵，籀文雛，从鳥。”</w:t>
        <w:br/>
        <w:br/>
        <w:t>（一）chú　《廣韻》仕于切，平虞崇。侯部。</w:t>
        <w:br/>
        <w:br/>
        <w:t>（1）小鸡。《説文·隹部》：“雛，雞子也。”*段玉裁*注：“雞子，雞之小者也。”《吕氏春秋·仲夏》：“天子以雛嘗黍。”*高誘*注：“雛，春鷚也。”《淮南子·時則》：“以雛嘗黍。”*高誘*注：“雛，新雞也。”《齊民要術·養雞》：“雞，春夏雛，二十日内無令出窠，飼以燥飯。”</w:t>
        <w:br/>
        <w:br/>
        <w:t>（2）幼鸟。如：雏燕。《爾雅·釋鳥》：“生噣，雛。”*郭璞*注：“能自食。”*陸德明*釋文：“鳥子生而能啄者。”*清**段玉裁*《説文解字注·隹部》：“雛，引申為凡鳥子細小之偁。”《孟子·告子下》：“力不能勝一匹雛，則為無力人矣。”*朱熹*集注：“匹字本作鴄，鴨也。從省作匹。《禮記》説匹為鶩是也。”*唐**白居易*《晚鷰》：“百鳥乳雛畢，秋鷰獨蹉𧿶。”*明**汪廷訥*《獅吼記·撫兒》：“勲名倘得繩，先祖方信吾家有鳳雛。”</w:t>
        <w:br/>
        <w:br/>
        <w:t>（3）幼小的动植物。《禮記·内則》：“不食雛鼈。”*宋**蘇軾*《思子臺》：“乳虎曾纊息之未定兮，乃敢探其穴而啗其雛。”*清**王士禛*《遊金陵城南諸刹記》：“雛松數株，殊失古意。”</w:t>
        <w:br/>
        <w:br/>
        <w:t>（4）幼儿。*唐**杜甫*《徐卿二子歌》：“丈夫生兒有如此二雛者，名位豈肯卑微休！”*明**袁宏道*《乙巳除夕》：“稚松雲偃地，雛女髮垂肩。”*鲁迅*《南腔北调集·为了忘却的记念》：“惯于长夜过春时，挈妇将雏鬓有丝。”</w:t>
        <w:br/>
        <w:br/>
        <w:t>（二）jú　《類篇》渠竹切，入屋羣。</w:t>
        <w:br/>
        <w:br/>
        <w:t>鸟名。《類篇·隹部》：“雛，鳥名。”</w:t>
        <w:br/>
        <w:br/>
        <w:t>（三）jù　《集韻》從遇切，去遇從。</w:t>
        <w:br/>
        <w:br/>
        <w:t>人名用字。《集韻·遇韻》：“雛，人名。《史記》*孔子*弟子有*顔濁雛*。”《漢書·古今人表》：“*顔燭雛*。”*顔師古*注：“即*顔涿聚*子也。”*王先謙*補注：“*梁玉繩*曰：*顔*注‘子’字衍。”</w:t>
        <w:br/>
      </w:r>
    </w:p>
    <w:p>
      <w:r>
        <w:t>雜##雜</w:t>
        <w:br/>
        <w:br/>
        <w:t>〔杂〕</w:t>
        <w:br/>
        <w:br/>
        <w:t>《説文》：“雜，五彩相會。从衣，集聲。”</w:t>
        <w:br/>
        <w:br/>
        <w:t>zá　《廣韻》徂合切，入合從。緝部。</w:t>
        <w:br/>
        <w:br/>
        <w:t>（1）五彩相会。《説文·衣部》：“雜，五彩相會。”*段玉裁*注：“所謂五采彰施於五色作服也。”《周禮·考工記·畫繢》：“畫繢之事雜五色。”*鄭玄*注：“此言畫繢六色所象及布采之次第，繢以為衣。”《文心雕龍·情采》：“五色雜而成黼黻，五音比而成《韶》、《夏》。”</w:t>
        <w:br/>
        <w:br/>
        <w:t>（2）驳杂不纯。《方言》卷三：“*荆**淮**海**岱*雜*齊*之間。”*郭璞*注：“俗不純為雜。”《莊子·刻意》：“水之性，不雜則清，莫動則平。”*晋**陶潛*《桃花源記》：“夾岸數百步，中無雜樹。”*明**郎瑛*《七修類稿·辯證類·諺語始》：“人駡人曰雜種。出《晋·前燕載記贊》曰‘蠢兹雜種’。”</w:t>
        <w:br/>
        <w:br/>
        <w:t>（3）混合；掺杂。《廣雅·釋詁四》：“雜，廁也。”《玉篇·隹部》：“雜，糅也。”《墨子·備蛾傅》：“杜格，貍四尺，高者十丈，木長短相雜，兑其上，而外内厚塗之。”《漢書·元帝紀》：“*漢*家自有制度，本以霸王道雜之，奈何純任德教，用*周*政乎！”《齊民要術·養羊》：“秋毛緊强，春毛軟弱，獨用太偏，是以須雜。”*宋**徐鉉*《稽神録·廬山賣油者》：“汝子恒以魚膏雜油中，以圖厚利。”</w:t>
        <w:br/>
        <w:br/>
        <w:t>（4）参合；配搭。*唐**慧琳*《一切經音義》卷二：“雜，《考聲》：參也。”《孫子·九變》：“是故智者之慮必雜於利害。雜於利而務可信也；雜於害而患可解也。”《太平天國·天朝田畝制度》：“凡分田照人口，不論男婦，算其家口多寡，雜以九等，人多則分多，人寡則分寡，如一家六人，分三人好田，分三人醜，好醜各一半。”</w:t>
        <w:br/>
        <w:br/>
        <w:t>（5）紊乱。《易·繫辭下》：“六爻相雜，唯其時物也。”*虞翻*注：“陰陽錯居稱雜。《易·雜卦》*孟喜*注：‘亂也。’”《墨子·非攻下》：“日月不時，寒暑雜至。”*孫詒讓*閒詁：“謂寒暑錯亂而至，失其恒節。”《後漢書·趙咨傳》：“法度衰毁，上下僭雜。”</w:t>
        <w:br/>
        <w:br/>
        <w:t>（6）烦琐；细碎。《易·繫辭下》：“其稱名也，雜而不越。”*孔穎達*疏：“雜，辭理雜碎。”《鹽鐵論·本議》：“各以其物貢輸，往來煩雜。”*唐**韓愈*《進撰平淮西碑文表》：“顧貪恩待，趨以就事，叢雜乖戾，律吕失次。”</w:t>
        <w:br/>
        <w:br/>
        <w:t>（7）聚集。《方言》卷三：“雜，集也。”《廣雅·釋詁三》：“雜，聚也。”《玉篇·隹部》：“雜，最也。”《易·繫辭下》：“若夫雜物撰德。”*孔穎達*疏：“言雜聚天下之物，撰數衆人之德。”《吕氏春秋·仲秋》：“四方來雜，遠鄉皆至，則財不匱。”*高誘*注：“雜，會也。”</w:t>
        <w:br/>
        <w:br/>
        <w:t>（8）众多。*遼**希麟*《續一切經音義》卷七：“雜，《字林》：‘衆也。’”*唐玄宗*《諭河南河北租米折留本州詔》：“租米所入，水陸運漕，緣脚錢雜必甚傷農。務在優饒，惠其轉輸，大實倉儲。”*贺敬之*、*丁毅*《白毛女》第三幕第一场：“人多眼杂，说话不方便。”</w:t>
        <w:br/>
        <w:br/>
        <w:t>（9）兼。《楚辭·離騷》：“雜申椒與菌桂兮，豈維紉夫蕙茝？”*王逸*注：“言*禹**湯**文王*雖有聖德，猶雜用衆賢，以致于化，非獨索蕙茝任一人也。”*李周翰*注：“雜，非一也。”</w:t>
        <w:br/>
        <w:br/>
        <w:t>（10）都；共同。《玉篇·隹部》：“雜，同也。”《國語·越語下》：“其事是以不成，雜受其刑。”*韋昭*注：“雜，猶俱也。”《史記·秦始皇本紀》：“非博士官所職，天下敢有藏《詩》、《書》、百家語者，悉詣守、尉雜燒之。”《漢書·雋不疑傳》：“公車以聞，詔使公卿將軍二千石雜識視。”*顔師古*注：“雜，共也。”</w:t>
        <w:br/>
        <w:br/>
        <w:t>⑪旧时称等外的小官为杂职。如*清*代九品未入流之类或统称为佐杂。*清**嚴如熤*《苗防備覽要略·受降備兵略》：“分派我兵隊中，聽我將、弁、參、雜管領。”</w:t>
        <w:br/>
        <w:br/>
        <w:t>⑫传统戏曲脚色名。*元*杂剧、*明**清*传奇以至京剧里的“杂”，一般扮演杂差、百姓等人物。*元*佚名《陳州糶米》第一折：“雜扮糴米百姓三人同上。”*明**葉憲祖*《鸞鎞記·途遇》：“丑同雜急推車下。”*清**洪昇*《長生殿·禊遊》：“雜緋衣扮*秦國*引院子*梅香*各乘車行上。”</w:t>
        <w:br/>
        <w:br/>
        <w:t>⑬仓促。《方言》卷十三：“雜，猝也。”*郭璞*注：“雜，倉猝也。”</w:t>
        <w:br/>
        <w:br/>
        <w:t>⑭穿。《廣韻·合韻》：“雜，穿也。”</w:t>
        <w:br/>
        <w:br/>
        <w:t>⑮通“帀”。环绕；圈。《廣韻·合韻》：“雜，帀也。”《墨子·號令》：“守宫三雜，外環，隅為之樓。”*孫詒讓*閒詁：“此三雜猶三帀也。”《淮南子·詮言》：“以數雜之壽，憂天下之亂。”*高誘*注：“雜，帀也。從子至亥為一帀。”《説苑·脩文》：“故聖人之與聖也，如矩之三雜，規之三雜。”</w:t>
        <w:br/>
      </w:r>
    </w:p>
    <w:p>
      <w:r>
        <w:t>雝##雝</w:t>
        <w:br/>
        <w:br/>
        <w:t>同“雍”。《爾雅·釋地》：“*河*西曰*雝州*。”按：《書·禹貢》、《周禮·夏官·職方氏》均作“*雍州*”。《説文·隹部》：“雝，雝𪆫也。”*段玉裁*注：“雝，經典多用為雝和、辟雝。隸作雍。”《詩·小雅·無將》：“無將大車，維塵雍兮。”按：*相臺*本作“雝”。《淮南子·時則》：“止流水，雝谿谷。”*郭沫若*《女神·女神之再生》：“在这优美的世界当中，吹奏起无声的音乐雝融。”</w:t>
        <w:br/>
      </w:r>
    </w:p>
    <w:p>
      <w:r>
        <w:t>雞##雞</w:t>
        <w:br/>
        <w:br/>
        <w:t>同“鷄”。《説文·隹部》：“雞，知時畜也。鷄，籀文雞从鳥。”《詩·齊風·雞鳴》：“雞既鳴矣，朝既盈矣。”*漢**王褒*《四子講德論》：“是以養雞者不畜貍，牧獸者不育豺。”*宋**劉過*《獨醒賦》：“譬猶醯酸出雞，蓮生于泥。”*清**施閏章*《悲野雀》：“所謀非稻粱，不與雞鶩争。”</w:t>
        <w:br/>
      </w:r>
    </w:p>
    <w:p>
      <w:r>
        <w:t>雠##雠</w:t>
        <w:br/>
        <w:br/>
        <w:t>雠“讎”的简化字。</w:t>
        <w:br/>
      </w:r>
    </w:p>
    <w:p>
      <w:r>
        <w:t>雡##雡</w:t>
        <w:br/>
        <w:br/>
        <w:t>《説文》：“雡，鳥大雛也。从隹，翏聲。一曰雉之莫子為雡。”</w:t>
        <w:br/>
        <w:br/>
        <w:t>liù　《集韻》力救切，去宥來。幽部。</w:t>
        <w:br/>
        <w:br/>
        <w:t>（1）鸟大雏。《説文·隹部》：“雡，鳥大雛也。”</w:t>
        <w:br/>
        <w:br/>
        <w:t>（2）小鸡。《説文·隹部》：“雡，雉之莫子為雡。”*王筠*句讀：“《釋鳥》文。彼誤作暮、作鷚。*郭*注：‘晚生者，今呼少雞為鷚。’《淮南子》‘天子以雛嘗黍’*高*注：‘春鷚也。’《衆經音義》（十一）：‘蔭鷚謂蔭覆也。’案此二事皆謂雞，不謂雉。”按：《淮南子·時則》作“天子以雉嘗黍”。*高誘*注：“雉，新雞也。”*王念孫*雜志以“雉”为“𩀋”之误。《廣雅·釋言》：“𩀋，雡也。”</w:t>
        <w:br/>
        <w:br/>
        <w:t>（3）幼小。《廣雅·釋詁三》：“雡，少也。”</w:t>
        <w:br/>
      </w:r>
    </w:p>
    <w:p>
      <w:r>
        <w:t>離##離</w:t>
        <w:br/>
        <w:br/>
        <w:t>〔离〕</w:t>
        <w:br/>
        <w:br/>
        <w:t>《説文》：“離，離黄，倉庚也。鳴則蠶生。从隹，离聲。”按：《説文》“黄”上脱“離”字。今据*段玉裁*依《爾雅音義》、《廣韻》补。</w:t>
        <w:br/>
        <w:br/>
        <w:t>（一）lí　《廣韻》吕支切，平支來。又力智切。歌部。</w:t>
        <w:br/>
        <w:br/>
        <w:t>（1）〔離黄〕鸟名。黄鹂，即黄莺。《説文·隹部》：“離，離黄，倉庚也。”*段玉裁*注：“離，離黄，倉庚也。各本無‘離’。依《爾雅音義》、《廣韻》補。”《集韻·支韻》：“離，《説文》：‘離黄，倉庚也。鳴則蠶生。’或作鸝、鵹。”《詩·豳風·七月》“有鳴倉庚”*毛*傳：“倉庚，離黄也。”*陸德明*釋文：“離，本又作鵹、作鸝。”</w:t>
        <w:br/>
        <w:br/>
        <w:t>（2）失去；去掉。《廣雅·釋詁二》：“離，去也。”《廣韻·寘韻》：“離，去也。”《書·胤征》：“沈亂于酒，畔宏離次。”*孔穎達*疏：“離其所居位次。”《國語·周語下》：“言爽日反其信，聽淫日離其名。”*韋昭*注：“離，失也。”《淮南子·俶真》：“昧昧晽晽，皆欲離其童蒙之心。”*高誘*注：“離，去也。”</w:t>
        <w:br/>
        <w:br/>
        <w:t>（3）分开。《方言》卷六：“參、蠡，分也。*齊*曰參，*楚*曰蠡，*秦**晋*曰離。”《廣雅·釋詁一》：“離，分也。”《史記·封禪書》：“*秦*始與*周*合，合而離，五百歲當復合。”《列子·仲尼》：“白馬非馬，形名離也。”*張湛*注：“離猶分也。”*明**胡應麟*《少室山房筆叢·乙部·史書佔畢引》：“輒稍銓擇，離為四篇。”引申为张开。《文選·張衡〈思玄賦〉》：“離朱脣而微笑兮。”*吕向*注：“離猶開也。”</w:t>
        <w:br/>
        <w:br/>
        <w:t>（4）分散。《廣雅·釋詁三》：“離，散也。”*錢大昭*疏義：“離者分之散也。”《吕氏春秋·大樂》：“渾渾沌沌，離則復合，合則復離，是謂天常。”*高誘*注：“離，散。”《淮南子·精神》：“於是乃别為陰陽，離為八極。”*高誘*注：“離，散也。”</w:t>
        <w:br/>
        <w:br/>
        <w:t>（5）离别；离开。《廣雅·釋言》：“離，𠛰也。”*錢大昭*疏義：“𠛰古别字。離又為别也。”《廣韻·支韻》：“離，近曰離，遠曰别。”《易·乾》：“進退無恒，非離羣也。”*唐**賀知章*《回鄉偶書二首》之一：“少小離鄉老大回，鄉音難改鬢毛衰。”*宋**蔡伸*《雨中花慢》：“況是離多會少，難忘雨跡雲蹤。”</w:t>
        <w:br/>
        <w:br/>
        <w:t>（6）叛离。《左傳·隱公四年》：“阻兵無衆，安忍無親，衆叛親離，難以濟矣。”《國語·楚語上》：“德義不行，則邇者騷離，而遠者距違。”*韋昭*注：“離，叛也。”</w:t>
        <w:br/>
        <w:br/>
        <w:t>（7）离间。《孫子·計》：“親而離之。”*曹操*注：“以間離之。”*杜牧*注：“言敵若上下相親，則當以厚利啗而離間之。”《宋史·李綱傳上》：“執政揭其奏通衢，以*綱*得士民心，欲因此離之。”</w:t>
        <w:br/>
        <w:br/>
        <w:t>（8）割；砍。《儀禮·士冠禮》：“離肺實于鼎。”*鄭玄*注：“離，割也。”《韓非子·説林上》：“*隰子*歸，使人伐之（樹），斧離數創，*隰子*止之。”*王先慎*注：“離，割也。”</w:t>
        <w:br/>
        <w:br/>
        <w:t>（9）违背；违反。《正字通·隹部》：“離，違也。”《管子·任法》：“故聖君置儀設法而固守之……信近親愛者不能離也。”*尹知章*注：“離，猶違也。”*清**洪秀全*《原道醒世訓》：“世道乖離，人心澆薄，所愛所憎，一出于私。”</w:t>
        <w:br/>
        <w:br/>
        <w:t>（10）逃避。《後漢書·劉盆子傳》：“必欲殺*盆子*以塞責者，無所離死。”*李賢*注：“離，避也。”《三國志·魏志·陳思王植傳》：“苟吉專其位，凶離其患者，異姓之臣也。”</w:t>
        <w:br/>
        <w:br/>
        <w:t>⑪罗列；陈列。《方言》卷七：“羅謂之離，離謂之羅。”*郭璞*注：“皆行列物也。”*錢繹*箋疏：“《廣雅》：‘羅，列也。’離與羅一聲之轉。”《玉篇·隹部》：“離，陳也。”《左傳·昭公元年》：“*楚**公子圍*設服離衛。”*杜預*注：“設君服，二人執戈陳於前以自衛。離，陳也。”《史記·老子韓非列傳》：“《畏累虚》、《亢桑子》之屬，皆空語無事實。然善屬書離辭，指事類情。”*王念孫*雜志：“離辭，陳辭也。……*枚乘*《七發》云：‘比物屬事，離辭連類’，亦與此同。”又（悬磬的）编排。《禮記·明堂位》：“*垂*之和鍾，*叔*之離磬，*女媧*之笙簧。”*鄭玄*注：“和、離，謂次序其聲縣也。”*孔穎達*疏：“*叔*之離磬者，*叔*之所作編離之磬。言懸磬之時，其磬希疏相離云。”</w:t>
        <w:br/>
        <w:br/>
        <w:t>⑫两；并。《玉篇·隹部》：“離，兩也。”《禮記·曲禮上》：“離坐離立，勿往參焉。”*鄭玄*注：“離，兩也。”《白虎通·嫁娶》：“離皮者，兩皮也。”《後漢書·皇后紀上·和熹鄧皇后》：“若並時進見，則不敢正坐離立，行則僂身自卑。”*李賢*注：“離，並也。”*唐**杜甫*《四松》：“四松初移時，大抵三尺强。别來勿三歲，離立如人長。”</w:t>
        <w:br/>
        <w:br/>
        <w:t>⑬两国相会。《穀梁傳·定公十年》：“公至自*頰谷*，離會不致。”*范甯*注：“*雍*曰：‘二國會曰離。’”</w:t>
        <w:br/>
        <w:br/>
        <w:t>⑭历；经历。《史記·蘇秦列傳》：“我離兩*周*而觸*鄭*，五日而國舉。”*張守節*正義：“離，歷也。”《太平寰宇記·四夷·匈奴下》：“近不過旬月之役，遠不離二時之勞。”原注：“離，歷也。”*清**黄宗羲*《時禋謝君墓誌銘》：“足不離户閾者，載離寒暑。”</w:t>
        <w:br/>
        <w:br/>
        <w:t>⑮距。如：我们村离车站很近；现在离国庆节不久了。《三國演義》第十六回：“轅門離中軍一百五十步。”</w:t>
        <w:br/>
        <w:br/>
        <w:t>⑯方言。差；错。*周立波*《暴风骤雨》第一部十八：“他想起了斗争*韩老六*的*张*寡妇，岁数相当：三十六七，人品也还不大离。”</w:t>
        <w:br/>
        <w:br/>
        <w:t>⑰明。《廣雅·釋詁四》：“離，明也。”*王念孫*疏證：“離者，《説卦》傳云：‘離也者，明也。萬物皆相見，南方之卦也。聖人南面而聽天下，嚮明而治，蓋取諸此也。’”《大戴禮記·公符》：“陛下離顯先帝之光耀。”*盧辯*注：“離，明也。”*明**張居正*《答奉常陸五臺論治體用剛》：“離明允斷，誠理法之正。”</w:t>
        <w:br/>
        <w:br/>
        <w:t>⑱古时均地之法，以四聚为一离。《管子·乘馬》：“四聚為一離，五離為一制，五制為一田，二田為一夫，三夫為一家，事制也。”</w:t>
        <w:br/>
        <w:br/>
        <w:t>⑲古时的一种大琴，二十弦。《爾雅·釋樂》：“大琴謂之離。”*郭璞*注：“或曰，琴大者，二十七弦。”*邢昺*疏：“*孫叔然*云：‘音多變聲流離也。’”*郝懿行*義疏：“《初學記》引《樂録》曰：‘大琴，二十弦。今無此器。’《御覽》五百七十七引《爾雅》注云：‘大琴曰離，二十弦。此是*伏羲*所制。’郭注作二十七弦，疑與大瑟相涉而誤也。”</w:t>
        <w:br/>
        <w:br/>
        <w:t>⑳古代东方少数民族的乐名。一说即“株離”，古代西方少数民族的乐名。《白虎通·禮樂》：“南夷之樂曰兜，西夷之樂曰禁，北夷之樂曰昧，東夷之樂曰離。”按：《周禮·春官·鞮鞻氏》“掌四夷之樂，與其聲歌”*漢**鄭玄*注：“四夷之樂，東方曰𩎟，南方曰任，西方曰株離，北方曰禁。”*孫詒讓*正義：“《公羊·昭二十五年》*何*注則云：‘東夷之樂曰株離。’今本《白虎通·禮樂篇》作‘東夷之樂曰離’。案：*何*、*班*諸説，並與*鄭*異，或所傳不同，或聲義轉易。”</w:t>
        <w:br/>
        <w:br/>
        <w:t>㉑忧愁。《詩·小雅·四月》：“亂離瘼矣，爰其適歸。”*毛*傳：“離，憂。”</w:t>
        <w:br/>
        <w:br/>
        <w:t>㉒断绝。《玉篇·隹部》：“離，判也。”《禮記·學記》：“比年入學，中年考校，一年視離經辨志，三年視敬業樂羣。”*鄭玄*注：“離經，斷句，絶也。”*孔穎達*疏：“離經，謂離析經理，使章句斷絶也。”</w:t>
        <w:br/>
        <w:br/>
        <w:t>㉓分析。《韓非子·揚權》：“彼既離之，吾因以知之。”舊注：“離，謂分析其所言。”*陈奇猷*集釋：“離，訓分析。”</w:t>
        <w:br/>
        <w:br/>
        <w:t>㉔远。如：差不离。《廣雅·釋詁一》：“離，遠也。”*王念孫*疏證：“《方言》：‘伆、邈，離也。*楚*謂之越，或謂之遠，*吴**越*曰伆。’”</w:t>
        <w:br/>
        <w:br/>
        <w:t>㉕缺少。如：离了水人就无法生存。</w:t>
        <w:br/>
        <w:br/>
        <w:t>㉖感应。《文選·揚雄〈劇秦美新〉》：“其異物殊怪，存乎五威將帥，班乎天下者，四十有八章，登假皇穹，鋪衍下土，非*新*家其疇離之！”*李善*注：“離，應也。”</w:t>
        <w:br/>
        <w:br/>
        <w:t>㉗稻谷落在田里，第二年生出来的稻子。《淮南子·泰族》：“離先稻熟，而農夫耨之，不以小利傷大獲也。”*高誘*注：“稻米隨而生者為離，與稻相似，耨之，為其少實。”*劉家立*集證：“*陶方琦*引《説文》秜字下云：‘稻今年落，來年自生，謂之秜。’秜即離也。”</w:t>
        <w:br/>
        <w:br/>
        <w:t>㉘八卦之一，卦形为☲。又为六十四卦之一，卦形为☀，离下离上。《易·説卦》：“離為火，為日，為電。”*明**陳羆齋*《姜詩躍鯉記》第二十七折：“離卦不奇，必主人家骨肉離。”</w:t>
        <w:br/>
        <w:br/>
        <w:t>㉙通“罹”。遭受；遭遇。《玉篇·隹部》：“離，遇也。”《字彙·隹部》：“離，遭也。與罹同。”《易·小過》：“弗遇過之，飛鳥離之。”*孔穎達*疏：“過而弗遇，必遭羅網。”《史記·管蔡世家》：“爾聞*公孫彊*為政，必去*曹*，無離*曹*禍。”*司馬貞*索隱：“離即罹。罹，被也。”《文選·張衡〈思玄賦〉》：“行頗僻而獲志兮，循法度而離殃。”*李善*注：“離，遭也。”《太平寰宇記·四夷七·夜郎國》：“數歲道不通，士罷餓，離暑濕，死者甚衆。”原注：“離，遭也。”</w:t>
        <w:br/>
        <w:br/>
        <w:t>㉚通“梨（樆）”。山梨。*清**朱駿聲*《説文通訓定聲·隨部》：“離，叚借為棃，字亦作樆。”《史記·司馬相如列傳》：“其北則有陰林巨樹，楩柟豫章，椒桂木蘭，蘗離朱楊。”*裴駰*集解引《漢書音義》：“離，山梨。”</w:t>
        <w:br/>
        <w:br/>
        <w:t>㉛通“縭”。古代女子出嫁时系的佩巾。*清**朱駿聲*《説文通訓定聲·隨部》：“離，叚借為縭。”《漢書·外戚傳下·孝成班倢伃》：“每寤寐而絫息兮，申佩離以自思。”*顔師古*注：“離，袿衣之帶也。”</w:t>
        <w:br/>
        <w:br/>
        <w:t>㉜通“杝（籬）”。藩篱。*清**朱駿聲*《説文通訓定聲·隨部》：“離，叚借為杝。”*明*刻本《國語·吴語》：“為使者之無遠也，孤用聽命於藩離之外。”*韋昭*注：“藩離，壁落。”《左傳·昭公十三年》“請藩而已”*杜預*注“藩，籬也”*唐**陸德明*釋文：“依字應作籬，今作離，假借也。”</w:t>
        <w:br/>
        <w:br/>
        <w:t>㉝姓。《通志·氏族略四》：“*離*氏，《風俗通》：*離婁*，*孟子*門人。*漢*有中庶子*離常之*；*後燕*有*離班*。”</w:t>
        <w:br/>
        <w:br/>
        <w:t>（二）lì　《廣韻》郎計切，去霽來。</w:t>
        <w:br/>
        <w:br/>
        <w:t>（1）〔離支〕也作“荔枝”。果名。《字彙·隹部》：“離，與荔同。離支，果也。”《文選·司馬相如〈上林賦〉》：“櫻桃蒲陶，隱夫薁棣，荅遝離支，羅乎後宫，列乎北園。”*李善*注引*晋灼*曰：“離支大如雞子，皮麤，剥去皮，肌如雞子中黄，味甘多酢少。”</w:t>
        <w:br/>
        <w:br/>
        <w:t>（2）通“麗”。附着。《廣雅·釋詁二》：“離，待也。”*王念孫*疏證：“待者，止也。離讀為麗。*宣*十二年《左傳》注云：‘麗，著也。’著亦止也。”《玉篇·隹部》：“離，麗也。”《易·説卦》：“離，麗也。”《漢書·揚雄傳下》：“*丁傅*、*董賢*用事，諸附離之者，或起家至二千石。”*顔師古*注：“離，著也。”*宋**王禹偁*《黄州謝上表》：“臣孤貧無援，文雅修身，不省附離權臣，祗是遭逢先帝。”</w:t>
        <w:br/>
        <w:br/>
        <w:t>（三）lǐ　《集韻》輦尒切，上紙來。歌部。</w:t>
        <w:br/>
        <w:br/>
        <w:t>〔離跂〕用力攘臂貌。《集韻·紙韻》：“離，離跂，攘臂皃。”《莊子·在宥》：“今世殊死者相枕也，桁楊者相推也，刑戮者相望也，而儒、*墨*乃始離跂攘臂乎桎梏之間。”*成玄英*疏：“離跂，用力貌也。”</w:t>
        <w:br/>
        <w:br/>
        <w:t>（四）chī　《集韻》抽知切，平支徹。</w:t>
        <w:br/>
        <w:br/>
        <w:t>（1）蛟龙之属。也作“螭”。《集韻·支韻》：“螭，《説文》：‘若龍而黄，北方謂之地螻。一説無角。’螭，或作離。”</w:t>
        <w:br/>
        <w:br/>
        <w:t>（2）通“离（螭）”。猛兽。《説文·禸部》：“离，*歐陽喬*説：‘离，猛獸也。’”*清**段玉裁*注：“离、離古通用。”《史記·周本紀》：“尚桓桓，如虎如羆，如豺如離，于*商*郊，不禦克犇，以役西土，勉哉夫子！”*裴駰*集解引*徐廣*曰：“此訓與‘螭’同。”按：今本《書·牧誓》作“如虎如貔”。</w:t>
        <w:br/>
        <w:br/>
        <w:t>（五）gǔ　《字彙補》古屋切。</w:t>
        <w:br/>
        <w:br/>
        <w:t>〔離瞀〕山名。《字彙補·隹部》：“離，*離瞀*，山名。見《大荒東經》，*郭璞*讀。”《山海經·大荒東經》：“大荒之中有山，名曰*鞠陵于天*、*東極*、*離瞀*。”*郭璞*注：“三山名也。音穀瞀。”</w:t>
        <w:br/>
      </w:r>
    </w:p>
    <w:p>
      <w:r>
        <w:t>難##難</w:t>
        <w:br/>
        <w:br/>
        <w:t>〔难〕</w:t>
        <w:br/>
        <w:br/>
        <w:t>（一）nán　《廣韻》那干切，平寒泥。元部。</w:t>
        <w:br/>
        <w:br/>
        <w:t>（1）鸟名。也作“𪅀”。《廣韻·寒韻》：“難，《説文》作𪇼，鳥也。”</w:t>
        <w:br/>
        <w:br/>
        <w:t>（2）困难；艰难；不容易。《玉篇·隹部》：“難，不易之稱。”《廣韻·寒韻》：“難，艱也，不易稱也。”《書·臯陶謨》：“惟帝其難之。”*孔*傳：“言*帝堯*亦以知人安民為難。”*晋**干寳*《晋紀總論》：“基廣則難傾，根深則難拔。”*唐**李白*《蜀道難》：“*蜀*道之難，難於上青天。”*鲁迅*《书信·致黎烈文（一九三三年五月四夜）》：“倘不洗心，殊难革面。”</w:t>
        <w:br/>
        <w:br/>
        <w:t>（3）感到困难。《史記·樗里子甘茂列傳》：“*應侯*欲攻*趙*，*武安君*難之，去*咸陽*七里而立死於*杜郵*。”*清**文廷式*《聞塵偶記》：“都察院初難之，故遲遲不上。”又使感到困难。《左傳·哀公十二年》：“今*吴*不行禮於*衛*，而藩其君舍以難之。”*杨伯峻*注：“難之，今言使之為難。”*巴金*《家》：“我一定要找句话难住你。”</w:t>
        <w:br/>
        <w:br/>
        <w:t>（4）厌恶；忌恨。《戰國策·中山策》：“*司馬憙*三相*中山*，*陰簡*難之。”*高誘*注：“難，惡也。”*鮑彪*注：“難，謂忌之。”</w:t>
        <w:br/>
        <w:br/>
        <w:t>（5）不可；不好。如：难听；难吃；难看。《戰國策·中山策》：“且*張登*之為人也，善以微計薦*中山*之君久矣，難信以為利。”*高誘*注：“不可信其言以為己利也。”*漢**王褒*《靈壇碑文》：“*谷永*上書，譬流風之不繫；*桓譚*作論，明弱水之難航。”*唐**孫氏*《聞琴》：“玉指朱弦軋復清，*湘妃*愁怨最難聽。”</w:t>
        <w:br/>
        <w:br/>
        <w:t>（6）通“戁（nǎn）”。1.恭敬。《禮記·儒行》：“儒有居處齊難，其坐起恭敬。”*王引之*述聞：“難，讀為戁。《説文》：‘戁，敬也。’*徐鍇*傳曰：‘今《詩》作熯。’……熯、戁、難，聲相近，故字相通。齊難與恭敬，義亦相近也。”2.惶恐。《荀子·君道》：“故君子恭而不難，敬而不鞏。”*王念孫*雜志引*王引之*曰：“難，讀《詩》‘不戁不竦’之戁。”</w:t>
        <w:br/>
        <w:br/>
        <w:t>（7）方言。如今，目前。《海上花列傳》第四回：“*王*老爺難也有點勿老實哉！陸裏去想得來好主意，説來哚城裏！”</w:t>
        <w:br/>
        <w:br/>
        <w:t>（8）姓。《廣韻·寒韻》：“難，姓。*百濟*人。”《萬姓統譜·寒韻》：“難，姓。見《姓苑》。*南北（朝*）*難從黨*，出鎮*河東*，號小朝廷。”</w:t>
        <w:br/>
        <w:br/>
        <w:t>（二）nàn　《廣韻》奴案切，去翰泥。元部。</w:t>
        <w:br/>
        <w:br/>
        <w:t>（1）灾难；忧患；不幸的遭遇。《廣韻·翰韻》：“難，患也。”《增韻·翰韻》：“難，阨也，憂也。”《易·否》：“君子以儉德辟難，不可榮以禄。”*孔穎達*疏：“辟其危難。”《資治通鑑·周威烈王二十三年》：“*簡子*謂*無恤*曰：‘*晋國*有難，而無以*尹鐸*為少。’”*胡三省*注：“難，患也，阨也。”*清**王士禛*《擬鑲紅旗副都統佐領阿爾虎碑文》：“成敗不可論人，臨難乃觀其大節。”*陈毅*《示丹淮，并告昊苏、小鲁、小珊》：“祖国如有难，汝应作前锋。”</w:t>
        <w:br/>
        <w:br/>
        <w:t>（2）畏惧。《釋名·釋言語》：“難，憚也，人所忌憚也。”《篇海類編·鳥獸類·隹部》：“難，畏憚也。”《易·屯》：“剛柔始交而難生。”*陸德明*釋文：“難，*賈逵*注《周語》云：‘畏憚也。’”《國語·晋語二》：“*驪姬*告*優施*曰：‘君既許我殺太子而立*奚齊*矣，吾難*里克*，奈何？’”*徐元誥*集解：“難，猶憚也。”</w:t>
        <w:br/>
        <w:br/>
        <w:t>（3）抵挡；拒斥。《集韻·换韻》：“難，阻也。”《書·舜典》：“柔遠能邇，惇德允元，而難任人，蠻夷率服。”*孔*傳：“任，佞；難，拒也。佞人斥遠之。”《銀雀山漢墓竹簡·孫臏兵法·兵失》：“備固，不能難敵之器用，陵兵也。”*宋**王安石*《答司馬諫議書》：“闢邪説，難壬人，不為拒諫。”</w:t>
        <w:br/>
        <w:br/>
        <w:t>（4）兵难，指反抗或叛乱。《公羊傳·隱公四年》：“*隱*曰：‘吾不反也。’*桓*曰：‘然則奈何？’曰：‘請作難。’”*何休*注：“難，兵難也。”《漢書·項籍傳》：“天下初發難。”*顔師古*注引*服虔*曰：“兵初起時也。”*宋**蘇軾*《鼂錯論》：“惟仁人君子豪傑之士，能出身為天下犯大難，以求成大功。”《太平天國軼聞·賴汶光之供狀》：“*天王*發難於*金田*時，*汶光*出入行間。”</w:t>
        <w:br/>
        <w:br/>
        <w:t>（5）怨仇；仇敌。《周禮·春官·典瑞》：“穀圭以和難，以聘女。”*鄭玄*注：“難，仇讎。”*賈公彦*疏：“難謂兩諸侯相與為怨仇。”《史記·張儀列傳》：“*楚*嘗與*秦*構難，戰於*漢中*。”*清**譚嗣同*《仁學》：“夫以*歐**美*治化之隆，猶有均貧富之黨，輕身命以與富室為難。”</w:t>
        <w:br/>
        <w:br/>
        <w:t>（6）诘问；责难。《孟子·離婁下》：“如此，則與禽獸奚擇哉？於禽獸又何難焉？”*孫奭*疏：“既為禽獸，於我又何足責難焉。”《世説新語·言語》：“*慈明*曰：‘足下相難，依據者何經？’”*章炳麟*《秦献记》：“纵横家有《零陵令信》一篇，难丞相*李斯*。”</w:t>
        <w:br/>
        <w:br/>
        <w:t>（7）论说；争辩。《吕氏春秋·樂成》：“令將軍視之，書盡難攻*中山*之事也。”*高誘*注：“難，説。”《史記·五帝本紀》：“死生之説，存亡之難。”*司馬貞*索隱：“難，猶説也。凡事是非未盡，假以往來之詞，則曰難。”*清**金德嘉*《夏忠靖公遺集序》：“*永樂*十九年，廷跪羣臣，難遷都利害。”</w:t>
        <w:br/>
        <w:br/>
        <w:t>（三）nuó　《集韻》囊何切，平歌泥。歌部。</w:t>
        <w:br/>
        <w:br/>
        <w:t>（1）茂盛。《詩·小雅·隰桑》：“隰桑有阿，其葉有難。”*毛*傳：“難然盛貌。”*鄭玄*箋：“隰中之桑，枝條阿阿然長美，其葉又茂盛，可以庇廕人。”</w:t>
        <w:br/>
        <w:br/>
        <w:t>（2）古时驱逐凶恶（疫鬼）。后作“儺”。《集韻·戈韻》：“難，卻凶惡也。通作儺。”《周禮·夏官·方相氏》：“（方相氏）帥百隸而時難，以索室敺疫。”*鄭玄*注：“難，卻凶惡也。”《續漢書·禮儀志中》：“*漢*兼用之，故以五月五日，朱索五色印為門户飾，以難止惡氣。”</w:t>
        <w:br/>
        <w:br/>
        <w:t>（3）“奈何”的合声。《左傳·昭公十年》：“忠為令德，其子弗能任，罪猶及之，難不慎也！”*杨树达*《詞詮》卷二：“此字（難）讀如《左傳》‘棄甲則那’之‘那’，奈何也。”</w:t>
        <w:br/>
        <w:br/>
        <w:t>（4）语气词。相当于“哪”、“呵”。*宋**辛棄疾*《柳梢青·八難之辭》：“莫鍊丹難。*黄河*可塞，金可成難。休辟穀難，吸風飲露，長忍飢難。”*邓广铭*箋注：“此詞中諸難字，均係只取其音，而用作語助者，略如口語中之‘哪’字、‘呵’字也。”</w:t>
        <w:br/>
      </w:r>
    </w:p>
    <w:p>
      <w:r>
        <w:t>雤##雤</w:t>
        <w:br/>
        <w:br/>
        <w:t>同“鷽”。《説文·鳥部》：“鷽，雗鷽，山鵲，知來事鳥也。从鳥，學省聲。雤，鷽或从隹。”《字彙·隹部》：“雤，同鷽。”</w:t>
        <w:br/>
      </w:r>
    </w:p>
    <w:p>
      <w:r>
        <w:t>雥##雥</w:t>
        <w:br/>
        <w:br/>
        <w:t>《説文》：“雥，羣鳥也。从三隹。”</w:t>
        <w:br/>
        <w:br/>
        <w:t>zá　《廣韻》徂合切，入合從。緝部。</w:t>
        <w:br/>
        <w:br/>
        <w:t>（1）群鸟。后作“雜”。《説文·隹部》：“雥，羣鳥也。”*宋育仁*部首箋正：“雥，古文襍字，鳥羣則躁，其聲嘈雜。”</w:t>
        <w:br/>
        <w:br/>
        <w:t>（2）相聚。*隋**許善心*《神雀頌》：“莫不景福氤氲，嘉貺雥集，馳聲*南*、*董*，越響《雲》、《韶》。”</w:t>
        <w:br/>
      </w:r>
    </w:p>
    <w:p>
      <w:r>
        <w:t>雦##雦</w:t>
        <w:br/>
        <w:br/>
        <w:t>雦同“集”。《字彙補·隹部》：“雦，《雲臺碑》古集字。”</w:t>
        <w:br/>
      </w:r>
    </w:p>
    <w:p>
      <w:r>
        <w:t>雧##雧</w:t>
        <w:br/>
        <w:br/>
        <w:t>同“集”。《説文·雥部》：“雧，羣鳥在木上也。集，雧或省。”《玉篇·雥部》：“雧，今作集。”《楚辭·離騷》：“製芰荷以為衣兮，雧芙蓉以為裳。”*王逸*注：“雧，一作集。”《睡虎地秦墓竹簡·法律答問》：“可（何）謂雧人？古主取薪者殹（也）。”</w:t>
        <w:br/>
      </w:r>
    </w:p>
    <w:p>
      <w:r>
        <w:t>𨾅##𨾅</w:t>
        <w:br/>
        <w:br/>
        <w:t>𨾅同“𩾔”。《集韻·至韻》：“𩾔，鳥名。或从隹。”</w:t>
        <w:br/>
      </w:r>
    </w:p>
    <w:p>
      <w:r>
        <w:t>𨾆##𨾆</w:t>
        <w:br/>
        <w:br/>
        <w:t>𨾆同“𩾗”。《集韻·蕭韻》：“𩾗，鳥名。《爾雅》：‘𩾗鷯，剖葦。’謂好剖葦皮，食其中蟲。或从隹。”《字彙·隹部》：“𨾆，同𩾗。”</w:t>
        <w:br/>
      </w:r>
    </w:p>
    <w:p>
      <w:r>
        <w:t>𨾇##𨾇</w:t>
        <w:br/>
        <w:br/>
        <w:t>𨾇同“鳪”。《集韻·屋韻》：“鳪，雉名。黄色，鳴自呼。或从隹。”《字彙·隹部》：“𨾇，同鳪。”</w:t>
        <w:br/>
      </w:r>
    </w:p>
    <w:p>
      <w:r>
        <w:t>𨾈##𨾈</w:t>
        <w:br/>
        <w:br/>
        <w:t>𨾈同“鳲”。《改併四聲篇海·隹部》引《餘文》：“𨾈，𨾈鳩，鳥名，布穀也。”《篇海類編·鳥獸類·隹部》：“𨾈，亦作鳲。”</w:t>
        <w:br/>
      </w:r>
    </w:p>
    <w:p>
      <w:r>
        <w:t>𨾉##𨾉</w:t>
        <w:br/>
        <w:br/>
        <w:t>𨾉jiǔ　《廣韻》舉有切，上有見。</w:t>
        <w:br/>
        <w:br/>
        <w:t>姓。《廣韻·有韻》：“𨾉，姓。出《纂文》。”</w:t>
        <w:br/>
      </w:r>
    </w:p>
    <w:p>
      <w:r>
        <w:t>𨾊##𨾊</w:t>
        <w:br/>
        <w:br/>
        <w:t>《説文》：“𨾊，鳥肥大𨾊𨾊也。从隹，工聲。䲨，𨾊或从鳥。”</w:t>
        <w:br/>
        <w:br/>
        <w:t>hóng　《廣韻》户公切，平東匣。東部。</w:t>
        <w:br/>
        <w:br/>
        <w:t>（1）同“䲨（鴻）”。鸿雁。《説文·隹部》：“𨾊，鳥肥大𨾊𨾊也。䲨，𨾊或从鳥。”*段玉裁*注：“謂鴈之肥大者也。”</w:t>
        <w:br/>
        <w:br/>
        <w:t>（2）佣。《玉篇·隹部》：“𨾊，庸也。”按：《小學彙函》本作“傭”。</w:t>
        <w:br/>
      </w:r>
    </w:p>
    <w:p>
      <w:r>
        <w:t>𨾋##𨾋</w:t>
        <w:br/>
        <w:br/>
        <w:t>𨾋同“鳲”。《集韻·脂韻》：“鳲，鳲鳩，鳥名，布穀也。或从隹。”《正字通·隹部》：“𨾋，與鳲同。”</w:t>
        <w:br/>
      </w:r>
    </w:p>
    <w:p>
      <w:r>
        <w:t>𨾌##𨾌</w:t>
        <w:br/>
        <w:br/>
        <w:t>𨾌yú　《改併四聲篇海·隹部》引《川篇》：“𨾌，音于。”《字彙補·隹部》：“𨾌，移居切，音于。見《篇韻》。”</w:t>
        <w:br/>
      </w:r>
    </w:p>
    <w:p>
      <w:r>
        <w:t>𨾍##𨾍</w:t>
        <w:br/>
        <w:br/>
        <w:t>𨾍同“隿（弋）”。《玉篇·隹部》：“𨾍”，同“隿”。</w:t>
        <w:br/>
      </w:r>
    </w:p>
    <w:p>
      <w:r>
        <w:t>𨾎##𨾎</w:t>
        <w:br/>
        <w:br/>
        <w:t>𨾎kuí　《廣韻》渠追切，平脂羣。</w:t>
        <w:br/>
        <w:br/>
        <w:t>同“𠊾”。左右视；顾貌。《廣雅·釋言》：“𨾎，顧也。”*王念孫*疏證：“《玉篇》：‘𨾎，顧也。古𠊾字，謂左右視也。’”《廣韻·脂韻》：“𨾎，顧皃。”</w:t>
        <w:br/>
      </w:r>
    </w:p>
    <w:p>
      <w:r>
        <w:t>𨾏##𨾏</w:t>
        <w:br/>
        <w:br/>
        <w:t>𨾏同“隻”。《正字通·隹部》：“隻，俗从攵作𨾏。”*元**鄭光祖*《王粲登樓》第四折：“〔正末云〕住者。兩𨾏手撈菱般相似，大缸家釀下酒缽盂裏，折的你也吃不了。”</w:t>
        <w:br/>
      </w:r>
    </w:p>
    <w:p>
      <w:r>
        <w:t>𨾐##𨾐</w:t>
        <w:br/>
        <w:br/>
        <w:t>𨾐同“鴇”。《改併四聲篇海·隹部》引《玉篇》：“𨾐，鳥名。”《篇海類編·鳥獸類·隹部》：“𨾐，同鴇。”</w:t>
        <w:br/>
      </w:r>
    </w:p>
    <w:p>
      <w:r>
        <w:t>𨾒##𨾒</w:t>
        <w:br/>
        <w:br/>
        <w:t>𨾒háng　《篇海類編》胡郎切。</w:t>
        <w:br/>
        <w:br/>
        <w:t>鸟从高飞下。也作“䲳”。《篇海類編·鳥獸類·隹部》：“𨾒，飛高下也。”《正字通·隹部》：“𨾒，䲳、𦐄、頏通。”</w:t>
        <w:br/>
      </w:r>
    </w:p>
    <w:p>
      <w:r>
        <w:t>𨾓##𨾓</w:t>
        <w:br/>
        <w:br/>
        <w:t>𨾓（一）gē　《改併四聲篇海》引《玉篇》音戈。</w:t>
        <w:br/>
        <w:br/>
        <w:t>同“𩾷”。《篇海類編·鳥獸類·隹部》：“𨾓，鳥名。亦作𩾷。”</w:t>
        <w:br/>
        <w:br/>
        <w:t>（二）yì</w:t>
        <w:br/>
        <w:br/>
        <w:t>“隿”的讹字。《正字通·隹部》：“𨾓”，“隿”的讹字。</w:t>
        <w:br/>
      </w:r>
    </w:p>
    <w:p>
      <w:r>
        <w:t>𨾔##𨾔</w:t>
        <w:br/>
        <w:br/>
        <w:t>《説文》：“𨾔，鳥也。从隹，方聲。讀若方。”</w:t>
        <w:br/>
        <w:br/>
        <w:t>fàng　《廣韻》甫妄切，去漾非。又《集韻》分房切。陽部。</w:t>
        <w:br/>
        <w:br/>
        <w:t>鸟名。《説文·隹部》：“𨾔，鳥也。”*段玉裁*注：“此與《鳥部》䲱各物。”*王筠*句讀：“《禽經》説𪁉𪂴異名云：旋目其名䴉；方目其名鴋；交目其名鳽。案：其字雖作鴋，而《鳥部》䲱字，不云𪁉𪂴，故知即此𨾔也。”一说同“鴋（fāng）”。鸟名。泽虞。《集韻·陽韻》：“鴋，鳥名。《説文》：‘䲱，澤虞也。’或从隹。”</w:t>
        <w:br/>
      </w:r>
    </w:p>
    <w:p>
      <w:r>
        <w:t>𨾕##𨾕</w:t>
        <w:br/>
        <w:br/>
        <w:t>𨾕同“鴂”。《集韻·屑韻》：“鴂，鳥名。《説文》：‘鸋鴂也。’或从隹。”《正字通·隹部》：“𨾕，同鴂。”</w:t>
        <w:br/>
      </w:r>
    </w:p>
    <w:p>
      <w:r>
        <w:t>𨾖##𨾖</w:t>
        <w:br/>
        <w:br/>
        <w:t>𨾖同“鴊”。《集韻·勁韻》：“鴊，鳥名，鶙鵳也。或从隹。”《正字通·隹部》：“𨾖，同鴊。”</w:t>
        <w:br/>
      </w:r>
    </w:p>
    <w:p>
      <w:r>
        <w:t>𨾗##𨾗</w:t>
        <w:br/>
        <w:br/>
        <w:t>𨾗（一）kuí　《康熙字典》引《集韻》渠☀切。</w:t>
        <w:br/>
        <w:br/>
        <w:t>同“𨾎”。《康熙字典·隹部》：“𨾗，《博雅》：‘眷、𨾗，顧也。’”按：《廣雅·釋言》作“𨾎”。*王念孫*疏證：“𨾎，從夨，隹聲。”</w:t>
        <w:br/>
        <w:br/>
        <w:t>（二）xié　《洪武正韻》胡結切。</w:t>
        <w:br/>
        <w:br/>
        <w:t>“奊”的讹字。《洪武正韻·屑韻》：“𨾗，《賈誼傳》：‘𨾗詬亡節。’*師古*曰：‘無志分也。’……《廣韻》：‘𨾗，頭邪也。’”按：《漢書·賈誼傳》作“奊詬”。《廣韻·屑韻》作“𨾎”。*周祖谟*校勘記：“此字*段*改作奊，與《説文》合。”*清**冷士嵋*《陳充彝先生傳》：“頑頓𨾗詬之徒充塞當路。”</w:t>
        <w:br/>
      </w:r>
    </w:p>
    <w:p>
      <w:r>
        <w:t>𨾘##𨾘</w:t>
        <w:br/>
        <w:br/>
        <w:t>𨾘同“𪁾”。《集韻·晧韻》：“𪁾，《説文》：‘烏也。’或省（作鴁），亦从隹（作𨾘）。”*方成珪*考正：“鳥☀烏，據《説文》正。”《篇海類編·鳥獸類·隹部》：“𨾘，同𪁾。”</w:t>
        <w:br/>
      </w:r>
    </w:p>
    <w:p>
      <w:r>
        <w:t>𨾙##𨾙</w:t>
        <w:br/>
        <w:br/>
        <w:t>𨾙同“鴇”。《集韻·晧韻》：“鴇，《説文》：‘鳥也，肉出尺胾。’或作𨾙。”《改併四聲篇海·隹部》引《玉篇》：“𨾙，鳥名。”《篇海類編·鳥獸類·隹部》：“𨾙，同鴇。”</w:t>
        <w:br/>
      </w:r>
    </w:p>
    <w:p>
      <w:r>
        <w:t>𨾚##𨾚</w:t>
        <w:br/>
        <w:br/>
        <w:t>𨾚（一）guī　《廣韻》居隋切，平支見。</w:t>
        <w:br/>
        <w:br/>
        <w:t>〔子𨾚〕也作“子鳺”、“子巂”。鸟名。即子规。《玉篇·隹部》：“𨾚，子𨾚，子鳺鳥。”《古今韻會舉要·支韻》：“𨾚，《説文》本作巂。……子巂，今子規是也。《集韻》作𨾚，或作鳺。”</w:t>
        <w:br/>
        <w:br/>
        <w:t>（二）fū　《集韻》風無切，平虞非。</w:t>
        <w:br/>
        <w:br/>
        <w:t>〔𨾚鴀〕同“鳺鴀”。鸟名。即布谷鸟。《集韻·虞韻》：“鳺，鳺鴀，鳥名。或从隹。”</w:t>
        <w:br/>
      </w:r>
    </w:p>
    <w:p>
      <w:r>
        <w:t>𨾛##𨾛</w:t>
        <w:br/>
        <w:br/>
        <w:t>𨾛（一）chǐ　《玉篇》昌耳切。</w:t>
        <w:br/>
        <w:br/>
        <w:t>（1）鸟类。《玉篇·隹部》：“𨾛，鳥類。”</w:t>
        <w:br/>
        <w:br/>
        <w:t>（2）雌。《篇海類編·鳥獸類·隹部》：“𨾛，雌也。”</w:t>
        <w:br/>
        <w:br/>
        <w:t>（二）qí　《集韻》翹移切，平支羣。</w:t>
        <w:br/>
        <w:br/>
        <w:t>（1）〔鸊𨾛〕同“鸊䲬”。鸡。也单用作“𨾛”。《集韻·支韻》：“䲬，《方言》：‘雞，*陳**楚**宋**魏*之間謂之鸊䲬。’或从隹。”《五音集韻·脂韻》：“䲬，鷄也。或从隹。”</w:t>
        <w:br/>
        <w:br/>
        <w:t>（2）同“䲬”。雁。《五音集韻·脂韻》：“䲬，鴈。𨾛，同䲬。”</w:t>
        <w:br/>
      </w:r>
    </w:p>
    <w:p>
      <w:r>
        <w:t>𨾜##𨾜</w:t>
        <w:br/>
        <w:br/>
        <w:t>𨾜同“售”。《龍龕手鑑·隹部》：“𨾜，賣物与曰𨾜，買物持去也。”《字彙補·隹部》：“𨾜，音義與售同。”</w:t>
        <w:br/>
      </w:r>
    </w:p>
    <w:p>
      <w:r>
        <w:t>𨾝##𨾝</w:t>
        <w:br/>
        <w:br/>
        <w:t>𨾝同“𩾿”。《集韻·噳韻》：“𩾿，鳥名，越父也。或作𨾝。”《篇海類編·鳥獸類·隹部》：“𨾝，同𩾿。”</w:t>
        <w:br/>
      </w:r>
    </w:p>
    <w:p>
      <w:r>
        <w:t>𨾞##𨾞</w:t>
        <w:br/>
        <w:br/>
        <w:t>𨾞jiǔ　《清稗類鈔》音韭。</w:t>
        <w:br/>
        <w:br/>
        <w:t>姓。*徐珂*《清稗類鈔·姓名類》：“單姓，即一字姓，凡一千二百一十六。*雲*、*昌*、*鳳*、*花*……*耦*、*𨾞*……”</w:t>
        <w:br/>
      </w:r>
    </w:p>
    <w:p>
      <w:r>
        <w:t>𨾟##𨾟</w:t>
        <w:br/>
        <w:br/>
        <w:t>𨾟同“午”。*清**吴榮光*《筠清館金文》卷三：“𨾟”，同“午”。*容庚*《金文編》卷四：“𨾟，《説文》所無。*晋定公*名午，金文作𨾟。”</w:t>
        <w:br/>
      </w:r>
    </w:p>
    <w:p>
      <w:r>
        <w:t>𨾠##𨾠</w:t>
        <w:br/>
        <w:br/>
        <w:t>𨾠“雂”的讹字。*元*刊本《玉篇·隹部》：“𨾠，《傳》有*公子若𨾠*。”按：“若𨾠”，《左傳·昭公二十一年》作“苦雂”。《字彙·隹部》：“𨾠，雂字之譌。”</w:t>
        <w:br/>
      </w:r>
    </w:p>
    <w:p>
      <w:r>
        <w:t>𨾡##𨾡</w:t>
        <w:br/>
        <w:br/>
        <w:t>𨾡（一）suī　《集韻》宣隹切，平脂心。</w:t>
        <w:br/>
        <w:br/>
        <w:t>同“雖”。1.虫名。《集韻·脂韻》：“雖，蟲名。《説文》：‘似蜥蜴而大。’古作𨾡。”2.连词。表示让步关系。《集韻·脂韻》：“雖，一曰不定，一曰況辭。古作𨾡。”</w:t>
        <w:br/>
        <w:br/>
        <w:t>（二）huǎng　《玉篇》胡廣切。</w:t>
        <w:br/>
        <w:br/>
        <w:t>田器，农具名。《玉篇·隹部》：“𨾡，田器也。”</w:t>
        <w:br/>
      </w:r>
    </w:p>
    <w:p>
      <w:r>
        <w:t>𨾢##𨾢</w:t>
        <w:br/>
        <w:br/>
        <w:t>⁵𨾢同“䲾”。《篇海類編·鳥獸類·隹部》：“𨾢，𨾢婦，鳥名。同䲾，亦作巧。”</w:t>
        <w:br/>
      </w:r>
    </w:p>
    <w:p>
      <w:r>
        <w:t>𨾣##𨾣</w:t>
        <w:br/>
        <w:br/>
        <w:t>𨾣同“鶩”。《龍龕手鑑·隹部》：“𨾣，俗；正作鶩字。”《正字通·隹部》：“𨾣，俗鶩字。”</w:t>
        <w:br/>
      </w:r>
    </w:p>
    <w:p>
      <w:r>
        <w:t>𨾤##𨾤</w:t>
        <w:br/>
        <w:br/>
        <w:t>𨾤dié　《集韻》徒結切，入屑定。</w:t>
        <w:br/>
        <w:br/>
        <w:t>同“䳀”。鸟名。布谷鸟。《集韻·屑韻》：“䳀，鳥名。亦从隹。”</w:t>
        <w:br/>
      </w:r>
    </w:p>
    <w:p>
      <w:r>
        <w:t>𨾥##𨾥</w:t>
        <w:br/>
        <w:br/>
        <w:t>𨾥同“䳇”。《集韻·𠪋韻》：“䳇，鸚䳇，能言鳥也。或从隹。”《正字通·隹部》：“𨾥，同䳇。”</w:t>
        <w:br/>
      </w:r>
    </w:p>
    <w:p>
      <w:r>
        <w:t>𨾦##𨾦</w:t>
        <w:br/>
        <w:br/>
        <w:t>同“鴟”。《説文·隹部》：“𨾦，𨿠也。从隹，氐聲。鴟，籀文𨾦从鳥。”*段玉裁*注：“今*江蘇*俗呼鷂鷹，盤旋空中，攫雞子食之。”《集韻·脂韻》：“𨾦，鳥名。《説文》：‘𨿠也。’一曰鳶也。或作鴟。”《玉篇·隹部》：“𨾦，惡鳴之鳥。亦作鴟。”</w:t>
        <w:br/>
      </w:r>
    </w:p>
    <w:p>
      <w:r>
        <w:t>𨾧##𨾧</w:t>
        <w:br/>
        <w:br/>
        <w:t>𨾧同“鴖（𪂆）”。《集韻·真韻》：“𪃯，《説文》：‘鳥也。’《山海經》：‘其狀如翠而赤喙，可以禦火。’或作𨾧。”*方成珪*考正：“𪃯，《説文》作𪂆，《山海經·西山經》作鴖。”《正字通·隹部》：“𨾧，同鴖。”</w:t>
        <w:br/>
      </w:r>
    </w:p>
    <w:p>
      <w:r>
        <w:t>𨾨##𨾨</w:t>
        <w:br/>
        <w:br/>
        <w:t>𨾨同“𩿢”。《集韻·𠪋韻》：“𩿢，《説文》：‘鳥也。’似鳧黑色。或从隹。”《正字通·隹部》：“𨾨，俗𩿢字。”</w:t>
        <w:br/>
      </w:r>
    </w:p>
    <w:p>
      <w:r>
        <w:t>𨾩##𨾩</w:t>
        <w:br/>
        <w:br/>
        <w:t>𨾩同“䳁”。《集韻·末韻》：“䳁，《説文》：‘鳥也。’或从隹。”《正字通·隹部》：“𨾩，同䳊。”</w:t>
        <w:br/>
      </w:r>
    </w:p>
    <w:p>
      <w:r>
        <w:t>𨾪##𨾪</w:t>
        <w:br/>
        <w:br/>
        <w:t>𨾪同“𩿧”。《集韻·虞韻》：“𩿧，鳥名。《山海經》：‘*基山*有鳥，狀如雞，三首，六足，六目，三翼，名曰𪁺𩿧。’或从隹。”*方成珪*考正：“文見卷一《南山經》，舊本多作𪁺，《類篇》同。*畢*氏从《廣雅》、《玉篇》作䳤。”按：《太平御覽》卷五十引此作“䳤𩿧”。《正字通·隹部》：“𨾪，同𩿧。”</w:t>
        <w:br/>
      </w:r>
    </w:p>
    <w:p>
      <w:r>
        <w:t>𨾫##𨾫</w:t>
        <w:br/>
        <w:br/>
        <w:t>𨾫同“離”。《字彙補·隹部》：“𨾫，與離同。見*漢*《楊躭碑》。”</w:t>
        <w:br/>
      </w:r>
    </w:p>
    <w:p>
      <w:r>
        <w:t>𨾬##𨾬</w:t>
        <w:br/>
        <w:br/>
        <w:t>𨾬suǐ　《字彙補·隹部》：“𨾬，心軌切，音髓。”</w:t>
        <w:br/>
      </w:r>
    </w:p>
    <w:p>
      <w:r>
        <w:t>𨾭##𨾭</w:t>
        <w:br/>
        <w:br/>
        <w:t>𨾭同“𨾬”。《字彙補·隹部》：“𨾬，亦作𨾭。”</w:t>
        <w:br/>
      </w:r>
    </w:p>
    <w:p>
      <w:r>
        <w:t>𨾮##𨾮</w:t>
        <w:br/>
        <w:br/>
        <w:t>𨾮同“奞”。《龍龕手鑑·隹部》：“𨾮，奮𨾮，鳥張毛羽也。”《字彙補·隹部》：“𨾮，《篇韻》與奞同。”</w:t>
        <w:br/>
      </w:r>
    </w:p>
    <w:p>
      <w:r>
        <w:t>𨾯##𨾯</w:t>
        <w:br/>
        <w:br/>
        <w:t>同“𨾵（鴽）”。《説文·隹部》：“𨾯，牟母也。从隹，奴聲。鴑，𨾯或从鳥。”按：《玉篇》、《集韻》均作“鴽”、“𨾵”。</w:t>
        <w:br/>
      </w:r>
    </w:p>
    <w:p>
      <w:r>
        <w:t>𨾰##𨾰</w:t>
        <w:br/>
        <w:br/>
        <w:t>𨾰“雂”的讹字。《改併四聲篇海·隹部》引《奚韻》：“𨾰，巨林切。”《字彙補·隹部》：“𨾰，音琴。義闕。”*张涌泉*《漢語俗字叢考》：“此字當是‘雂’的訛俗字。”</w:t>
        <w:br/>
      </w:r>
    </w:p>
    <w:p>
      <w:r>
        <w:t>𨾱##𨾱</w:t>
        <w:br/>
        <w:br/>
        <w:t>𨾱同“辝（辭）”。《龍龕手鑑·隹部》：“𨾱，舊藏作辝，在《大莊嚴經》。”</w:t>
        <w:br/>
      </w:r>
    </w:p>
    <w:p>
      <w:r>
        <w:t>𨾲##𨾲</w:t>
        <w:br/>
        <w:br/>
        <w:t>𨾲同“鴸”。《集韻·虞韻》：“鴸，鳥名。《山海經》：‘*柜山*有鳥，狀如鴟而人手。’或从隹。”按：今本《山海經·南山經》字作“鴸”。《正字通·隹部》：“𨾲，俗鴸字。”</w:t>
        <w:br/>
      </w:r>
    </w:p>
    <w:p>
      <w:r>
        <w:t>𨾳##𨾳</w:t>
        <w:br/>
        <w:br/>
        <w:t>同“鵒”。《廣韻·燭韻》：“𨾳”，同“鵒”。按：《説文·鳥部》作“𩀑，鵒或从隹，从臾”。</w:t>
        <w:br/>
      </w:r>
    </w:p>
    <w:p>
      <w:r>
        <w:t>𨾴##𨾴</w:t>
        <w:br/>
        <w:br/>
        <w:t>𨾴guī　《廣韻》古攜切，平齊見。</w:t>
        <w:br/>
        <w:br/>
        <w:t>古谷名。在今*陕西省**勉县*境。《玉篇·隹部》：“𨾴，谷名。”《集韻·齊韻》：“𨾴，谷名，在*西縣*。”</w:t>
        <w:br/>
      </w:r>
    </w:p>
    <w:p>
      <w:r>
        <w:t>𨾵##𨾵</w:t>
        <w:br/>
        <w:br/>
        <w:t>𨾵同“鴽”。《玉篇·隹部》：“𨾵，鴾母，即䨄也。”《集韻·魚韻》：“𨾵，《説文》：‘牟母也。’或从鳥。”《正字通·隹部》：“𨾵，同鴽。”</w:t>
        <w:br/>
      </w:r>
    </w:p>
    <w:p>
      <w:r>
        <w:t>𨾶##𨾶</w:t>
        <w:br/>
        <w:br/>
        <w:t>𨾶同“鴳”。《集韻·諫韻》：“鴳，鳥名。《説文》：‘雇也。’或从隹。”《篇海類編·鳥獸類·隹部》：“𨾶，同鴳。”</w:t>
        <w:br/>
      </w:r>
    </w:p>
    <w:p>
      <w:r>
        <w:t>𨾷##𨾷</w:t>
        <w:br/>
        <w:br/>
        <w:t>𨾷同“毨”。《集韻·銑韻》：“毨，理也。《説文》：‘仲秋鳥獸毛盛可選取以為器用。’或作𨾷。”</w:t>
        <w:br/>
      </w:r>
    </w:p>
    <w:p>
      <w:r>
        <w:t>𨾸##𨾸</w:t>
        <w:br/>
        <w:br/>
        <w:t>𨾸同“鴷”。《集韻·薛韻》：“鴷，鳥名。《爾雅》：‘鴷，斲木。’或从隹。”《正字通·隹部》：“𨾸，同鴷。”</w:t>
        <w:br/>
      </w:r>
    </w:p>
    <w:p>
      <w:r>
        <w:t>𨾹##𨾹</w:t>
        <w:br/>
        <w:br/>
        <w:t>𨾹同“䳎”。《集韻·有韻》：“䳔，鳥名，百舌也。一曰烏䳔鳥也。或从隹。亦書作䳎。”《正字通·隹部》：“𨾹，同䳎。”</w:t>
        <w:br/>
      </w:r>
    </w:p>
    <w:p>
      <w:r>
        <w:t>𨾺##𨾺</w:t>
        <w:br/>
        <w:br/>
        <w:t>𨾺同“鴮”。《集韻·模韻》：“鴮，鴮鸅，鳥名。或从隹。”《正字通·隹部》：“𨾺，同鴮。”</w:t>
        <w:br/>
      </w:r>
    </w:p>
    <w:p>
      <w:r>
        <w:t>𨾻##𨾻</w:t>
        <w:br/>
        <w:br/>
        <w:t>𨾻zhuī　《集韻》朱惟切，平脂章。</w:t>
        <w:br/>
        <w:br/>
        <w:t>小。《集韻·脂韻》：“𨾻，小也。”一说小鸟。《字彙·隹部》：“𨾻，小鳥。”</w:t>
        <w:br/>
      </w:r>
    </w:p>
    <w:p>
      <w:r>
        <w:t>𨾼##𨾼</w:t>
        <w:br/>
        <w:br/>
        <w:t>𨾼同“𪀗”。《集韻·紙韻》：“𪀗，鳥名，鳴鳩也，即今布穀。或从隹。”</w:t>
        <w:br/>
      </w:r>
    </w:p>
    <w:p>
      <w:r>
        <w:t>𨾽##𨾽</w:t>
        <w:br/>
        <w:br/>
        <w:t>𨾽同“鴟”。《集韻·脂韻》：“𨾦，鳥名。《説文》：‘𨿠也。’一曰鳶也。或作鴟。”《正字通·隹部》：“𨾽，鴟同。”</w:t>
        <w:br/>
      </w:r>
    </w:p>
    <w:p>
      <w:r>
        <w:t>𨾾##𨾾</w:t>
        <w:br/>
        <w:br/>
        <w:t>𨾾tiào　《龍龕手鑑》他弔反。</w:t>
        <w:br/>
        <w:br/>
        <w:t>同“頫”。低头听。《龍龕手鑑·隹部》：“𨾾，新藏作頫。仾（低）頭聽也。”《正字通·隹部》：“𨾾，舊注音跳，與頫同，低頭聽也。”</w:t>
        <w:br/>
      </w:r>
    </w:p>
    <w:p>
      <w:r>
        <w:t>𨾿##𨾿</w:t>
        <w:br/>
        <w:br/>
        <w:t>⁶𨾿同“鴯”。《集韻·之韻》：“鴯，鳥名，燕也。《莊子》：‘鳥莫智于鷾鴯。’或从隹。”《字彙補·隹部》：“𨾿，《集韻》與鴯同。”</w:t>
        <w:br/>
      </w:r>
    </w:p>
    <w:p>
      <w:r>
        <w:t>𨿀##𨿀</w:t>
        <w:br/>
        <w:br/>
        <w:t>𨿀同“䳔”《集韻·屋韻》：“䳔，《説文》：‘鳥也。’或从隹。”</w:t>
        <w:br/>
      </w:r>
    </w:p>
    <w:p>
      <w:r>
        <w:t>𨿁##𨿁</w:t>
        <w:br/>
        <w:br/>
        <w:t>𨿁yuè　《字彙補》余略切。</w:t>
        <w:br/>
        <w:br/>
        <w:t>围棋术语。棋心并四面各据中一子叫“势子”，称“五𨿁”。也作“岳”。《通雅·戲具》：“勢子曰𨿁。”《古文苑·馬融〈圍碁賦〉》：“横行陣亂兮，敵心駭惶，迫兼碁𨿁兮，頗棄其裝。”*章樵*注：“𨿁音義與岳同，棊心并四面各據中一子謂之五岳，言不可動摇也。”</w:t>
        <w:br/>
      </w:r>
    </w:p>
    <w:p>
      <w:r>
        <w:t>𨿂##𨿂</w:t>
        <w:br/>
        <w:br/>
        <w:t>𨿂同“鵀”。《集韻·侵韻》：“鵀，戴勝也。或从隹。”</w:t>
        <w:br/>
      </w:r>
    </w:p>
    <w:p>
      <w:r>
        <w:t>𨿆##𨿆</w:t>
        <w:br/>
        <w:br/>
        <w:t>𨿆同“鴱”。《集韻·夳韻》：“鴱，鳥名。《爾雅》：‘桃蟲，鷦，其雌鴱。’或从隹。”</w:t>
        <w:br/>
      </w:r>
    </w:p>
    <w:p>
      <w:r>
        <w:t>𨿇##𨿇</w:t>
        <w:br/>
        <w:br/>
        <w:t>𨿇zuǐ　*朝鲜*本《龍龕手鑑·隹部》：“𨿇，俗。觜、吮二音。”《字彙補·隹部》：“𨿇，子軌切，音觜。見《篇韻》。”按：据音“吮”一读，疑“𨿇”为“雋”的俗字。</w:t>
        <w:br/>
      </w:r>
    </w:p>
    <w:p>
      <w:r>
        <w:t>𨿈##𨿈</w:t>
        <w:br/>
        <w:br/>
        <w:t>𨿈“售”的讹字。《龍龕手鑑·隹部》：“𨿈”，同“𨿞”。《字彙補·隹部》：“𨿞，售字之譌。亦作𨿈。”</w:t>
        <w:br/>
      </w:r>
    </w:p>
    <w:p>
      <w:r>
        <w:t>𨿉##𨿉</w:t>
        <w:br/>
        <w:br/>
        <w:t>𨿉同“雛”。《龍龕手鑑·隹部》：“𨿉”，“雛”的俗字。《字彙補·隹部》：“𨿉，與雛同。”</w:t>
        <w:br/>
      </w:r>
    </w:p>
    <w:p>
      <w:r>
        <w:t>𨿊##𨿊</w:t>
        <w:br/>
        <w:br/>
        <w:t>𨿊同“雛”。《集韻·虞韻》：“雛，俗作𨿊。”</w:t>
        <w:br/>
      </w:r>
    </w:p>
    <w:p>
      <w:r>
        <w:t>𨿋##𨿋</w:t>
        <w:br/>
        <w:br/>
        <w:t>𨿋同“鵛”。《集韻·青韻》：“鵛，鳥名。《爾雅》：‘輿鵛，鷋。’或从隹。”《篇海類編·鳥獸類·隹部》：“𨿋，同鵛。”</w:t>
        <w:br/>
      </w:r>
    </w:p>
    <w:p>
      <w:r>
        <w:t>𨿌##𨿌</w:t>
        <w:br/>
        <w:br/>
        <w:t>𨿌同“鵏”。《集韻·模韻》：“鵏，鳥名。或从隹。”《篇海類編·鳥獸類·隹部》：“𨿌，亦作鵏。”</w:t>
        <w:br/>
      </w:r>
    </w:p>
    <w:p>
      <w:r>
        <w:t>𨿍##𨿍</w:t>
        <w:br/>
        <w:br/>
        <w:t>𨿍同“鵝”。《集韻·歌韻》：“鵝，或从隹。”《字彙·隹部》：“𨿍，同鵝。”</w:t>
        <w:br/>
      </w:r>
    </w:p>
    <w:p>
      <w:r>
        <w:t>𨿎##𨿎</w:t>
        <w:br/>
        <w:br/>
        <w:t>𨿎同“鵙”。《龍龕手鑑·隹部》：“𨿎，伯勞也。”《字彙·隹部》：“𨿎，同鵙。”</w:t>
        <w:br/>
      </w:r>
    </w:p>
    <w:p>
      <w:r>
        <w:t>𨿏##𨿏</w:t>
        <w:br/>
        <w:br/>
        <w:t>𨿏wú　《集韻》微夫切，平虞微。</w:t>
        <w:br/>
        <w:br/>
        <w:t>同“鷡”。《集韻·虞韻》：“鷡，鴾鷡，鳥名，鴽也。或作𨿏。”一说同“䳇”。《正字通·隹部》：“𨿏，俗䳇字。”</w:t>
        <w:br/>
      </w:r>
    </w:p>
    <w:p>
      <w:r>
        <w:t>𨿐##𨿐</w:t>
        <w:br/>
        <w:br/>
        <w:t>𨿐cuǐ　《廣韻》千水切，上旨清。</w:t>
        <w:br/>
        <w:br/>
        <w:t>细颈。《廣韻·旨韻》：“𨿐，細頸。”*周祖谟*校勘記：“*北宋*本、巾箱本、*黎氏*所據本、景*宋*本、*明*本作‘細計’，未詳。”《改併四聲篇海·隹部》引《餘文》：“𨿐，細鵛也。”</w:t>
        <w:br/>
      </w:r>
    </w:p>
    <w:p>
      <w:r>
        <w:t>𨿑##𨿑</w:t>
        <w:br/>
        <w:br/>
        <w:t>𨿑同“䳚”。《集韻·夳韻》：“䳚，䳚鴠，鳥名。或从隹。”《篇海類編·鳥獸類·隹部》：“𨿑，並作䳚。”</w:t>
        <w:br/>
      </w:r>
    </w:p>
    <w:p>
      <w:r>
        <w:t>𨿒##𨿒</w:t>
        <w:br/>
        <w:br/>
        <w:t>𨿒同“𪁛”。《集韻·㫺韻》：“𪁛，《方言》：‘*秦**漢*之間謂鳻鳩小者曰𪁛鳩。’或从隹。”《篇海類編·鳥獸類·隹部》：“𨿒，同𪁛。”</w:t>
        <w:br/>
      </w:r>
    </w:p>
    <w:p>
      <w:r>
        <w:t>𨿓##𨿓</w:t>
        <w:br/>
        <w:br/>
        <w:t>𨿓同“鵔”。《集韻·稕韻》：“鵔，鳥名。《説文》：‘鵔鸃，鷩也。’或从隹。”《字彙·隹部》：“𨿓，同鵕。”</w:t>
        <w:br/>
      </w:r>
    </w:p>
    <w:p>
      <w:r>
        <w:t>𨿔##𨿔</w:t>
        <w:br/>
        <w:br/>
        <w:t>𨿔同“鵑”。《集韻·先韻》：“鵑，鳥名。或从隹。”《篇海類編·鳥獸類·隹部》：“𨿔，同鵑。”</w:t>
        <w:br/>
      </w:r>
    </w:p>
    <w:p>
      <w:r>
        <w:t>𨿕##𨿕</w:t>
        <w:br/>
        <w:br/>
        <w:t>𨿕同“鵗”。《集韻·微韻》：“鵗，《爾雅》：‘雉，北方曰鵗。’或从隹。”《正字通·隹部》：“𨿕，俗鵗字。”</w:t>
        <w:br/>
      </w:r>
    </w:p>
    <w:p>
      <w:r>
        <w:t>𨿖##𨿖</w:t>
        <w:br/>
        <w:br/>
        <w:t>𨿖同“鵚”。《集韻·屋韻》：“鵚，鵚鶖，鳥名。或从隹。”《篇海類編·鳥獸類·隹部》：“𨿖，同鵚。”</w:t>
        <w:br/>
      </w:r>
    </w:p>
    <w:p>
      <w:r>
        <w:t>𨿗##𨿗</w:t>
        <w:br/>
        <w:br/>
        <w:t>𨿗同“鵟”。《集韻·陽部》：“鵟，鳥名，鴟屬，五色有冠者。或从隹。”《篇海類編·鳥獸類·隹部》：“𨿗，同鵟。”</w:t>
        <w:br/>
      </w:r>
    </w:p>
    <w:p>
      <w:r>
        <w:t>𨿘##𨿘</w:t>
        <w:br/>
        <w:br/>
        <w:t>同“雉”。《説文·隹部》：“𨿘，古文雉从弟。”</w:t>
        <w:br/>
      </w:r>
    </w:p>
    <w:p>
      <w:r>
        <w:t>𨿙##𨿙</w:t>
        <w:br/>
        <w:br/>
        <w:t>𨿙同“𪁪”。《集韻·講韻》：“𪁪，𪁪鴟，鳥名，似鷹而白。或从隹。”《篇海類編·鳥獸類·隹部》：“𨿙，同𪁪。”</w:t>
        <w:br/>
      </w:r>
    </w:p>
    <w:p>
      <w:r>
        <w:t>𨿚##𨿚</w:t>
        <w:br/>
        <w:br/>
        <w:t>𨿚同“䳕”。《集韻·尤韻》：“䳕，《博雅》：‘䳕鳩也。’或从隹。”</w:t>
        <w:br/>
      </w:r>
    </w:p>
    <w:p>
      <w:r>
        <w:t>𨿛##𨿛</w:t>
        <w:br/>
        <w:br/>
        <w:t>𨿛（一）zhì　《改併四聲篇海》引《川篇》音雉。</w:t>
        <w:br/>
        <w:br/>
        <w:t>北方雉名。《五侯鯖字海·隹部》：“𨿕，北方雉名也。𨿛，同上。”</w:t>
        <w:br/>
        <w:br/>
        <w:t>（二）xī</w:t>
        <w:br/>
        <w:br/>
        <w:t>同“𨿕（鵗）”。《字彙補·隹部》：“𨿛，同𨿕。”</w:t>
        <w:br/>
      </w:r>
    </w:p>
    <w:p>
      <w:r>
        <w:t>𨿜##𨿜</w:t>
        <w:br/>
        <w:br/>
        <w:t>𨿜同“鵒”。《玉篇·隹部》：“𨾳，或作𨿜。”按：一本“𨿜”作“鵒”。</w:t>
        <w:br/>
      </w:r>
    </w:p>
    <w:p>
      <w:r>
        <w:t>𨿝##𨿝</w:t>
        <w:br/>
        <w:br/>
        <w:t>𨿝同“雉”。*唐**玄應*《一切經音義》卷十一：“雉，鳥。古文𨿝同。”</w:t>
        <w:br/>
      </w:r>
    </w:p>
    <w:p>
      <w:r>
        <w:t>𨿞##𨿞</w:t>
        <w:br/>
        <w:br/>
        <w:t>𨿞“售”的讹字。《龍龕手鑑·隹部》：“𨿞，賣物与曰𨿞，買物持去也。”《字彙補·隹部》：“𨿞，售字之譌。”</w:t>
        <w:br/>
      </w:r>
    </w:p>
    <w:p>
      <w:r>
        <w:t>𨿟##𨿟</w:t>
        <w:br/>
        <w:br/>
        <w:t>⁷𨿟同“雝”。*清**方濬益*《綴遺齋彝器款識考釋》十八认为“𨿟”是“雝”字。</w:t>
        <w:br/>
      </w:r>
    </w:p>
    <w:p>
      <w:r>
        <w:t>𨿠##𨿠</w:t>
        <w:br/>
        <w:br/>
        <w:t>《説文》：“𨿠，𨾦也。从隹，垂聲。”</w:t>
        <w:br/>
        <w:br/>
        <w:t>shuì　《廣韻》是偽切，去寘禪。又是為切。歌部。</w:t>
        <w:br/>
        <w:br/>
        <w:t>（1）鹞子。《説文·隹部》：“𨿠，𨾦也。”*朱駿聲*通訓定聲：“俗謂之鷂鷹。”</w:t>
        <w:br/>
        <w:br/>
        <w:t>（2）鸟名。即子规鸟。《玉篇·隹部》：“𨿠，子𨿠，巂也。”</w:t>
        <w:br/>
      </w:r>
    </w:p>
    <w:p>
      <w:r>
        <w:t>𨿡##𨿡</w:t>
        <w:br/>
        <w:br/>
        <w:t>同“鶉”。《説文·隹部》：“𨿡，䨄屬。”《廣韻·諄韻》：“鶉，《字林》作𨿡。”《字彙·隹部》：“𨿡，同鶉。”</w:t>
        <w:br/>
      </w:r>
    </w:p>
    <w:p>
      <w:r>
        <w:t>𨿢##𨿢</w:t>
        <w:br/>
        <w:br/>
        <w:t>𨿢dōng　《玉篇》德紅切。</w:t>
        <w:br/>
        <w:br/>
        <w:t>鸟名。《玉篇·隹部》：“𨿢，鳥名。”</w:t>
        <w:br/>
      </w:r>
    </w:p>
    <w:p>
      <w:r>
        <w:t>𨿣##𨿣</w:t>
        <w:br/>
        <w:br/>
        <w:t>𨿣同“䳢”。《集韻·之韻》：“䳢，或从隹。”《正字通·隹部》：“𨿣，俗䳢字。”</w:t>
        <w:br/>
      </w:r>
    </w:p>
    <w:p>
      <w:r>
        <w:t>𨿤##𨿤</w:t>
        <w:br/>
        <w:br/>
        <w:t>𨿤同“鵺”。《集韻·禡韻》：“鵺，鳥名，似雉。或从隹。”《正字通·隹部》：“𨿤，俗鵺字。”</w:t>
        <w:br/>
      </w:r>
    </w:p>
    <w:p>
      <w:r>
        <w:t>𨿥##𨿥</w:t>
        <w:br/>
        <w:br/>
        <w:t>𨿥同“鵴”。《集韻·屋韻》：“鵴，鳥名，鳲鳩也。亦从隹。”《正字通·隹部》：“𨿥，與鵴同。”</w:t>
        <w:br/>
      </w:r>
    </w:p>
    <w:p>
      <w:r>
        <w:t>𨿦##𨿦</w:t>
        <w:br/>
        <w:br/>
        <w:t>𨿦同“䳝”。《集韻·𠪋韻》：“䳝，雀名。或从隹。”《篇海類編·鳥獸類·隹部》：“𨿦，同䳝。”</w:t>
        <w:br/>
      </w:r>
    </w:p>
    <w:p>
      <w:r>
        <w:t>𨿧##𨿧</w:t>
        <w:br/>
        <w:br/>
        <w:t>𨿧同“鵫”。《集韻·覺韻》：“鵫，鳥名。《爾雅》：‘山雉。’或作𨿧。”《正字通·隹部》：“𨿧，俗鵫字。”</w:t>
        <w:br/>
      </w:r>
    </w:p>
    <w:p>
      <w:r>
        <w:t>𨿨##𨿨</w:t>
        <w:br/>
        <w:br/>
        <w:t>𨿨同“雗”。《集韻·寒韻》：“雗，雗鷽，鳥名，即山鵲，知來事者。或省（作𨿨）。”《字彙·隹部》：“𨿨，同雗。”</w:t>
        <w:br/>
      </w:r>
    </w:p>
    <w:p>
      <w:r>
        <w:t>𨿩##𨿩</w:t>
        <w:br/>
        <w:br/>
        <w:t>𨿩同“鶈”。《集韻·齊韻》：“鶈，《博雅》：‘鶈鸜，怪鳥屬。’或从隹。”*方成珪*考正：“鸎☀鸜，據《廣雅·釋鳥》正。《玉篇》：‘鶈鸎，東夷鳥名。’”《正字通·隹部》：“𨿩，俗鶈字。”</w:t>
        <w:br/>
      </w:r>
    </w:p>
    <w:p>
      <w:r>
        <w:t>𨿪##𨿪</w:t>
        <w:br/>
        <w:br/>
        <w:t>𨿪同“鵾”。《篇海類編·鳥獸類·隹部》：“𨿪，鳥名。又雞三尺曰𨿪。”《正字通·隹部》：“𨿪，俗鵾字。”*漢**揚雄*《蜀都賦》：“驚雌落兮高雄蹷，翔𨿪挂兮奔縈畢。”</w:t>
        <w:br/>
      </w:r>
    </w:p>
    <w:p>
      <w:r>
        <w:t>𨿫##𨿫</w:t>
        <w:br/>
        <w:br/>
        <w:t>𨿫同“鵸”。《集韻·支韻》：“鵸，鵸䳜，鳥名，三首善笑。或从隹。”《正字通·隹部》：“𨿫，同鵸。”</w:t>
        <w:br/>
      </w:r>
    </w:p>
    <w:p>
      <w:r>
        <w:t>𨿬##𨿬</w:t>
        <w:br/>
        <w:br/>
        <w:t>⁸𨿬同“鶄”。《集韻·清韻》：“𪂴，鳥名。《説文》：‘𪁉𪂴也。’或从隹。”《正字通·隹部》：“𨿬，俗鶄字。《説文》作𪂴。”</w:t>
        <w:br/>
      </w:r>
    </w:p>
    <w:p>
      <w:r>
        <w:t>𨿭##𨿭</w:t>
        <w:br/>
        <w:br/>
        <w:t>𨿭wéi　《改併四聲篇海》引《川篇》余雖切。</w:t>
        <w:br/>
        <w:br/>
        <w:t>飞貌。《改併四聲篇海·隹部》引《川篇》：“𨿭，飛皃。”</w:t>
        <w:br/>
      </w:r>
    </w:p>
    <w:p>
      <w:r>
        <w:t>𨿮##𨿮</w:t>
        <w:br/>
        <w:br/>
        <w:t>𨿮同“鵵”。《集韻·莫韻》：“鵵，鳥名。《爾雅》：‘鶅，鵵軌。’或从隹。”《篇海類編·鳥獸類·隹部》：“𨿮，同鵵。”</w:t>
        <w:br/>
      </w:r>
    </w:p>
    <w:p>
      <w:r>
        <w:t>𨿯##𨿯</w:t>
        <w:br/>
        <w:br/>
        <w:t>𨿯同“鵹”。《玉篇·隹部》：“𨿯，𨿯黄，楚雀。其色黎黑而黄。亦作鵹。”</w:t>
        <w:br/>
      </w:r>
    </w:p>
    <w:p>
      <w:r>
        <w:t>𨿰##𨿰</w:t>
        <w:br/>
        <w:br/>
        <w:t>𨿰同“𪁺”。《改併四聲篇海·隹部》引《餘文》：“𨿰，䳯𨿰。”《正字通·隹部》：“𨿰，俗𪁺字。”</w:t>
        <w:br/>
      </w:r>
    </w:p>
    <w:p>
      <w:r>
        <w:t>𨿱##𨿱</w:t>
        <w:br/>
        <w:br/>
        <w:t>𨿱同“鵳”。《集韻·先韻》：“鵳，鶙鵳，鳥名，鷂也。或从隹。”《正字通·隹部》：“𨿱，本作肩，俗作鵳、𨿱。”</w:t>
        <w:br/>
      </w:r>
    </w:p>
    <w:p>
      <w:r>
        <w:t>𨿲##𨿲</w:t>
        <w:br/>
        <w:br/>
        <w:t>𨿲同“鵱”。《集韻·屋韻》：“鵱，《説文》：‘蔞鵝也。’或从隹。”《正字通·隹部》：“𨿲，俗𪂚字。”</w:t>
        <w:br/>
      </w:r>
    </w:p>
    <w:p>
      <w:r>
        <w:t>𨿳##𨿳</w:t>
        <w:br/>
        <w:br/>
        <w:t>同“鷹”。《説文·隹部》：“𨿳，鳥也。从隹，瘖省聲。或从人，人亦聲。𪇿，籀文𨿳从鳥。”*邵瑛*羣經正字：“𨿳，今經典從籀省作鷹。”</w:t>
        <w:br/>
      </w:r>
    </w:p>
    <w:p>
      <w:r>
        <w:t>𨿴##𨿴</w:t>
        <w:br/>
        <w:br/>
        <w:t>𨿴同“鶅”。《集韻·之韻》：“鶅，《爾雅》：‘雉，東方曰鶅。’或从隹。”《字彙補·隹部》：“𨿴，《集韻》與鶅同。”</w:t>
        <w:br/>
      </w:r>
    </w:p>
    <w:p>
      <w:r>
        <w:t>𨿵##𨿵</w:t>
        <w:br/>
        <w:br/>
        <w:t>𨿵同“鵯”。《集韻·支韻》：“鵯，鳥名。《爾雅》：‘鸒斯，鵯鶋。’或从隹。”《篇海類編·鳥獸類·隹部》：“𨿵，與鵯同。”</w:t>
        <w:br/>
      </w:r>
    </w:p>
    <w:p>
      <w:r>
        <w:t>𨿶##𨿶</w:t>
        <w:br/>
        <w:br/>
        <w:t>𨿶同“鶊”。《集韻·庚韻》：“鶊，鶬鶊，鳥名，鵹黄也。或从隹。”《篇海類編·鳥獸類·隹部》：“𨿶，亦作鶊。”</w:t>
        <w:br/>
      </w:r>
    </w:p>
    <w:p>
      <w:r>
        <w:t>𨿻##𨿻</w:t>
        <w:br/>
        <w:br/>
        <w:t>𨿻同“𩀡（難）”。《改併四聲篇海·隹部》引《龍龕手鑑》：“𨿻，奴寒切。”按：《龍龕手鑑·隹部》作“𩀡”，同“難”。《字彙補·隹部》：“𨿻，音難。出《金鏡》。”</w:t>
        <w:br/>
      </w:r>
    </w:p>
    <w:p>
      <w:r>
        <w:t>𨿼##𨿼</w:t>
        <w:br/>
        <w:br/>
        <w:t>𨿼同“雜”。《篇海類編·鳥獸類·隹部》：“𨿼，詳雜。”又：“雜，或作𨿼。”</w:t>
        <w:br/>
      </w:r>
    </w:p>
    <w:p>
      <w:r>
        <w:t>𨿽##𨿽</w:t>
        <w:br/>
        <w:br/>
        <w:t>𨿽同“雖”。《正字通·隹部》：“雖，俗作𨿽。”</w:t>
        <w:br/>
      </w:r>
    </w:p>
    <w:p>
      <w:r>
        <w:t>𨿿##𨿿</w:t>
        <w:br/>
        <w:br/>
        <w:t>𨿿chǒng　《廣韻》充隴切，上腫昌。</w:t>
        <w:br/>
        <w:br/>
        <w:t>（1）雀。《玉篇·隹部》：“𨿿，雀也。”</w:t>
        <w:br/>
        <w:br/>
        <w:t>（2）小鸟飞。《廣韻·腫韻》：“𨿿，小鳥飛也。”又小鸟飞貌。《集韻·腫韻》：“𨿿，雛飛貌。”</w:t>
        <w:br/>
      </w:r>
    </w:p>
    <w:p>
      <w:r>
        <w:t>𩀀##𩀀</w:t>
        <w:br/>
        <w:br/>
        <w:t>𩀀同“鶠”。《集韻·阮韻》：“鶠，《説文》：‘鳥也，其雌皇。’或从隹。”《正字通·隹部》：“𩀀，俗鶠字。”</w:t>
        <w:br/>
      </w:r>
    </w:p>
    <w:p>
      <w:r>
        <w:t>𩀁##𩀁</w:t>
        <w:br/>
        <w:br/>
        <w:t>𩀁同“䳫（𪆴）”。《集韻·脂韻》：“𪆴，鳥名。《方言》：‘鳩，*秦**漢*之間，其小者謂之𪆴鳩。’或作𩀁。”《正字通·隹部》：“𩀁，同䳫，俗作𪆴。”</w:t>
        <w:br/>
      </w:r>
    </w:p>
    <w:p>
      <w:r>
        <w:t>𩀂##𩀂</w:t>
        <w:br/>
        <w:br/>
        <w:t>𩀂同“䳺（鵪）”。《正字通·隹部》：“𩀂，俗䳺字。”</w:t>
        <w:br/>
      </w:r>
    </w:p>
    <w:p>
      <w:r>
        <w:t>𩀃##𩀃</w:t>
        <w:br/>
        <w:br/>
        <w:t>𩀃同“𪃯（𪂆）”。《集韻·真韻》：“𪃯，《説文》：‘鳥也。’《山海經》：‘其狀如翠而赤喙，可以禦火。’或作𩀃。”*方成珪*考正：“𪃯，《説文》作𪂆；《山海經二·西山經》作鴖。”</w:t>
        <w:br/>
      </w:r>
    </w:p>
    <w:p>
      <w:r>
        <w:t>𩀄##𩀄</w:t>
        <w:br/>
        <w:br/>
        <w:t>𩀄同“䳩”。《集韻·宵韻》：“䳩，《山海經》：‘*廆山*有鳥名曰鴒䳩，其名自呼，服之不眯。’或从隹。”*方成珪*考正：“卷五《中山經》‘名’作‘鳴’，《類篇》‘𩀄’注不誤。”《正字通·隹部》：“𩀄，俗䳩字。”</w:t>
        <w:br/>
      </w:r>
    </w:p>
    <w:p>
      <w:r>
        <w:t>𩀅##𩀅</w:t>
        <w:br/>
        <w:br/>
        <w:t>𩀅同“鶨”。《集韻·𢙃韻》：“鶨，鳥名。或从隹。”《正字通·隹部》：“𩀅，俗鶨字。”</w:t>
        <w:br/>
      </w:r>
    </w:p>
    <w:p>
      <w:r>
        <w:t>𩀆##𩀆</w:t>
        <w:br/>
        <w:br/>
        <w:t>𩀆同“鶟”。《集韻·没韻》：“鶟，鶟鶦，鳥名。似雉，青身白首。或从隹。”《正字通·隹部》：“𩀆，俗鶟字。”</w:t>
        <w:br/>
      </w:r>
    </w:p>
    <w:p>
      <w:r>
        <w:t>𩀇##𩀇</w:t>
        <w:br/>
        <w:br/>
        <w:t>𩀇同“鶚”。《玉篇·隹部》：“𩀇，禽名。”《集韻·鐸韻》：“鶚，鵰屬。或从隹。”《正字通·隹部》：“𩀇，同鶚。”</w:t>
        <w:br/>
      </w:r>
    </w:p>
    <w:p>
      <w:r>
        <w:t>𩀈##𩀈</w:t>
        <w:br/>
        <w:br/>
        <w:t>𩀈同“䳦”。《集韻·元韻》：“䳦，䳦鴝，小鳥名。或从隹。”*方成珪*考正：“𪀽☀鴝，據《類篇》正。”《正字通·隹部》：“𩀈，俗䳦字。”</w:t>
        <w:br/>
      </w:r>
    </w:p>
    <w:p>
      <w:r>
        <w:t>𩀉##𩀉</w:t>
        <w:br/>
        <w:br/>
        <w:t>𩀉同“鶦（鶘）”。《集韻·模韻》：“鶦，鶟鶦，鳥名，似雉，青身白頭。或从隹。”《正字通·隹部》：“𩀉，俗鶘字。”</w:t>
        <w:br/>
      </w:r>
    </w:p>
    <w:p>
      <w:r>
        <w:t>𩀊##𩀊</w:t>
        <w:br/>
        <w:br/>
        <w:t>𩀊同“鶛”。《集韻·皆韻》：“鶛，鳥名。《爾雅》：‘鷯，其雄鶛。’或从隹。”《正字通·隹部》：“𩀊，同鶛。”</w:t>
        <w:br/>
      </w:r>
    </w:p>
    <w:p>
      <w:r>
        <w:t>𩀋##𩀋</w:t>
        <w:br/>
        <w:br/>
        <w:t>𩀋rún　《廣韻》如匀切，平諄日。</w:t>
        <w:br/>
        <w:br/>
        <w:t>雏鸡。《廣雅·釋言》：“𩀋，雡也。”《玉篇·隹部》：“𩀋，鷚雞。”《廣韻·諄韻》：“𩀋，雡，鷄晚生者。”《淮南子·時則》“天子以雉嘗黍”*高誘*注“雉，新雞也”*清**王念孫*雜志：“‘天子以雉嘗黍。’*高*注曰：‘雉，新雞也。’*念孫*案：古無謂新雞為雉者，雉皆當為𩀋，字之誤也。《廣雅·釋言》云：‘𩀋，雡也。’*郭*注《爾雅·釋言》云：‘今呼少雞為鷚（鷚與雡同）。’少雞即新雞，故*高*注云：‘𩀋，新雞也。’《月令》謂‘以雛嘗黍’，其義一也。”</w:t>
        <w:br/>
      </w:r>
    </w:p>
    <w:p>
      <w:r>
        <w:t>𩀌##𩀌</w:t>
        <w:br/>
        <w:br/>
        <w:t>𩀌同“離”。《龍龕手鑑·隹部》：“𩀌，音離。”*元**揭傒斯*《與尚書右丞相書》：“牛之肯綮，逢庖丁之刃則解；木之盤錯，遇匠石之斤則𩀌。”《三國志通俗演義·吕奉先轅門射戟》：“轅門𩀌中軍一百五十步，吾一箭中戟小枝，你兩家罷兵。”*明*佚名《商輅三元記》第九折：“世上萬般哀苦事，無非死别與生𩀌。”</w:t>
        <w:br/>
      </w:r>
    </w:p>
    <w:p>
      <w:r>
        <w:t>𩀍##𩀍</w:t>
        <w:br/>
        <w:br/>
        <w:t>𩀍同“𪃍”。《集韻·虞韻》：“𪃍，鳥名。《山海經》：‘*令丘山*有鳥，狀如梟，人面，四目，有耳，名曰𪃍，見則天下大旱。’或作𩀍。”《正字通·隹部》：“𩀍，俗𪃍字。”</w:t>
        <w:br/>
      </w:r>
    </w:p>
    <w:p>
      <w:r>
        <w:t>𩀎##𩀎</w:t>
        <w:br/>
        <w:br/>
        <w:t>同“鶪”。《説文·鳥部》：“𩀎，鶪或从隹。”《篇海類編·鳥獸類·隹部》：“𩀎，或作鶪。”</w:t>
        <w:br/>
      </w:r>
    </w:p>
    <w:p>
      <w:r>
        <w:t>𩀏##𩀏</w:t>
        <w:br/>
        <w:br/>
        <w:t>𩀏同“難”。《集韻·寒韻》：“難，古作𩀏。”</w:t>
        <w:br/>
      </w:r>
    </w:p>
    <w:p>
      <w:r>
        <w:t>𩀐##𩀐</w:t>
        <w:br/>
        <w:br/>
        <w:t>𩀐同“鶞”。《集韻·諄韻》：“鶞，鳥名。《爾雅》：‘春鳸，鳻鶞。’或从隹。”</w:t>
        <w:br/>
      </w:r>
    </w:p>
    <w:p>
      <w:r>
        <w:t>𩀑##𩀑</w:t>
        <w:br/>
        <w:br/>
        <w:t>同“鵒”。《説文·鳥部》：“𩀑，鵒或从隹，从臾。”</w:t>
        <w:br/>
      </w:r>
    </w:p>
    <w:p>
      <w:r>
        <w:t>𩀔##𩀔</w:t>
        <w:br/>
        <w:br/>
        <w:t>𩀔同“𪃯（𪂆）”。《集韻·真韻》：“𪃯，《説文》：‘鳥也。’《山海經》：‘其狀如翠而赤喙，可以禦火。’或作𩀔。”*方成珪*考正：“𪃯，《説文》作𪂆；《山海經·西山經》作鴖。”</w:t>
        <w:br/>
      </w:r>
    </w:p>
    <w:p>
      <w:r>
        <w:t>𩀕##𩀕</w:t>
        <w:br/>
        <w:br/>
        <w:t>𩀕同“讎”。《龍龕手鑑·隹部》：“𩀕”，“讎”的或体。《字彙補·隹部》：“𩀕，讎字省文。見《篇韻》。”</w:t>
        <w:br/>
      </w:r>
    </w:p>
    <w:p>
      <w:r>
        <w:t>𩀖##𩀖</w:t>
        <w:br/>
        <w:br/>
        <w:t>j?</w:t>
        <w:br/>
        <w:br/>
        <w:t>同“㗱”。吮吸。《馬王堆漢墓帛書·十六經·正亂》：“腐其骨肉，投之苦酭，使天下𩀖之。”</w:t>
        <w:br/>
      </w:r>
    </w:p>
    <w:p>
      <w:r>
        <w:t>𩀗##𩀗</w:t>
        <w:br/>
        <w:br/>
        <w:t>𩀗同“鷉”。《集韻·齊韻》：“鷉，《説文》：‘𪇊鷈也。’似鳬而小，膏中瑩刀。或从隹。”《正字通·隹部》：“𩀗，鷉、鷈同。”</w:t>
        <w:br/>
      </w:r>
    </w:p>
    <w:p>
      <w:r>
        <w:t>𩀘##𩀘</w:t>
        <w:br/>
        <w:br/>
        <w:t>𩀘同“鷂”。《篇海類編·鳥獸類·隹部》：“𩀘，亦作鷂。”《字彙·隹部》：“𩀘，同鷂。”</w:t>
        <w:br/>
      </w:r>
    </w:p>
    <w:p>
      <w:r>
        <w:t>𩀙##𩀙</w:t>
        <w:br/>
        <w:br/>
        <w:t>同“𪅀（難）”。《説文·鳥部》：“𪅀，鳥也。𩀙，古文𪅀。”《集韻·寒韻》：“難，古作𩀙。”</w:t>
        <w:br/>
      </w:r>
    </w:p>
    <w:p>
      <w:r>
        <w:t>𩀚##𩀚</w:t>
        <w:br/>
        <w:br/>
        <w:t>𩀚同“𦑶”。《篇海類編·鳥獸類·隹部》：“𩀚，同𦑶。”</w:t>
        <w:br/>
      </w:r>
    </w:p>
    <w:p>
      <w:r>
        <w:t>𩀛##𩀛</w:t>
        <w:br/>
        <w:br/>
        <w:t>𩀛同“鶶”。《集韻·唐韻》：“鶶，鳥名。《爾雅》：‘鸄，鶶鷵。’似烏蒼白色。或从隹。”《正字通·隹部》：“𩀛，俗鶶字。”</w:t>
        <w:br/>
      </w:r>
    </w:p>
    <w:p>
      <w:r>
        <w:t>𩀜##𩀜</w:t>
        <w:br/>
        <w:br/>
        <w:t>𩀜diāo　《改併四聲篇海》引《奚韻》丁澆切。</w:t>
        <w:br/>
        <w:br/>
        <w:t>（1）鹰类大型猛禽。《改併四聲篇海·隹部》引《奚韻》：“𩀜，鶚屬。”按：《廣韻·蕭韻》：“雕，鶚屬。”“𩀜”当为“雕”的异体。一说同“鶻”。《正字通·隹部》：“𩀜，俗鶻字。”</w:t>
        <w:br/>
        <w:br/>
        <w:t>（2）姓。《改併四聲篇海·隹部》引《奚韻》：“𩀜，姓。《漢武帝功臣表》有*𩀜延年*。”按：《漢書·景武昭宣元成功臣表》作“*雕延年*”。</w:t>
        <w:br/>
      </w:r>
    </w:p>
    <w:p>
      <w:r>
        <w:t>𩀝##𩀝</w:t>
        <w:br/>
        <w:br/>
        <w:t>¹⁶𩀝同“雙”。《五音集韻·江韻》：“雙，俗𩀝、双。”《字彙·隹部》：“𩀝，俗雙字。”</w:t>
        <w:br/>
      </w:r>
    </w:p>
    <w:p>
      <w:r>
        <w:t>𩀞##𩀞</w:t>
        <w:br/>
        <w:br/>
        <w:t>cāng　《廣韻》七崗切，平唐清。陽部。</w:t>
        <w:br/>
        <w:br/>
        <w:t>（1）〔𩀞庚〕同“鶬庚”。黄鹂。《玉篇·隹部》：“𩀞，𩀞庚也。或作鶬。”</w:t>
        <w:br/>
        <w:br/>
        <w:t>（2）同“鶬”。麋鸹。《集韻·唐韻》：“鶬，《説文》：‘麋鴰也。’或从隹。”</w:t>
        <w:br/>
      </w:r>
    </w:p>
    <w:p>
      <w:r>
        <w:t>𩀟##𩀟</w:t>
        <w:br/>
        <w:br/>
        <w:t>𩀟同“鎸（鐫）”。《龍龕手鑑·隹部》：“𩀟，新藏作𩀟，鑚斲也。在《續高僧傳》第廿九卷。”《字彙補·隹部》：“𩀟，鑽鏤也。出《續高僧傳》。”按：“𩀟”当为“鎸（鐫）”的异体。</w:t>
        <w:br/>
      </w:r>
    </w:p>
    <w:p>
      <w:r>
        <w:t>𩀠##𩀠</w:t>
        <w:br/>
        <w:br/>
        <w:t>¹⁰𩀠（一）kòu　《集韻》居候切，去候見。</w:t>
        <w:br/>
        <w:br/>
        <w:t>同“鷇”。待母哺食的幼鸟。《廣雅·釋鳥》：“𩀠，雛也。”*王念孫*疏證：“《爾雅》：‘生哺，鷇。’*郭璞*注云：‘鳥子須母食之。’鷇與𩀠同。”《集韻·𠊱韻》：“鷇，《字林》：‘鳥子生哺者。’或作𩀠。”</w:t>
        <w:br/>
        <w:br/>
        <w:t>（二）gǔ　《集韻》古禄切，入屋見。</w:t>
        <w:br/>
        <w:br/>
        <w:t>〔布𩀠〕也作“布鷇”。布谷鸟。《集韻·屋韻》：“鷇，布鷇，鳥名。或从隹。”</w:t>
        <w:br/>
      </w:r>
    </w:p>
    <w:p>
      <w:r>
        <w:t>𩀡##𩀡</w:t>
        <w:br/>
        <w:br/>
        <w:t>𩀡同“難”。《龍龕手鑑·隹部》：“𩀡，音難。𩀡易也，艱𩀡也。”《字彙補·隹部》：“𩀡，同難。”</w:t>
        <w:br/>
      </w:r>
    </w:p>
    <w:p>
      <w:r>
        <w:t>𩀢##𩀢</w:t>
        <w:br/>
        <w:br/>
        <w:t>壅蔽。*郭沫若*《兩周金文辭大系圖録攷釋·毛公鼎》：“女（汝）☀（推）于政，勿𩀢（壅）☀（律）庶民。”</w:t>
        <w:br/>
      </w:r>
    </w:p>
    <w:p>
      <w:r>
        <w:t>𩀣##𩀣</w:t>
        <w:br/>
        <w:br/>
        <w:t>𩀣wéi　《龍龕手鑑·隹部》：“𩀣，音維。”《字彙補·隹部》：“𩀣，無肥切，音維。義闕。”</w:t>
        <w:br/>
      </w:r>
    </w:p>
    <w:p>
      <w:r>
        <w:t>𩀤##𩀤</w:t>
        <w:br/>
        <w:br/>
        <w:t>¹¹𩀤</w:t>
        <w:br/>
        <w:br/>
        <w:t>同“難”。《説文·鳥部》：“𪅀，鳥也。从鳥，堇聲。𩀤，𪅀或从隹。”*段玉裁*注：“今難易字皆作此。”《銀雀山漢墓竹簡·孫臏兵法·陳忌問壘》：“短兵次之者，所以𩀤其歸而徼其衰也。”</w:t>
        <w:br/>
      </w:r>
    </w:p>
    <w:p>
      <w:r>
        <w:t>𩀥##𩀥</w:t>
        <w:br/>
        <w:br/>
        <w:t>𩀥同“鷟”。《集韻·覺韻》：“鷟，《説文》：‘鸑鷟也。’或从隹。”《字彙·隹部》：“𩀥，同鷟。”</w:t>
        <w:br/>
      </w:r>
    </w:p>
    <w:p>
      <w:r>
        <w:t>𩀦##𩀦</w:t>
        <w:br/>
        <w:br/>
        <w:t>𩀦同“𪄶”。《玉篇·隹部》：“𩀦，鳥名。”《集韻·緝韻》：“𪄶，《山海經》：‘*小侯山*有鳥，狀如烏而白文，名曰鴣𪄶。’或从隹。”《正字通·隹部》：“𩀦，同𪄶。”</w:t>
        <w:br/>
      </w:r>
    </w:p>
    <w:p>
      <w:r>
        <w:t>𩀧##𩀧</w:t>
        <w:br/>
        <w:br/>
        <w:t>𩀧cán　《集韻》財甘切，平談從。</w:t>
        <w:br/>
        <w:br/>
        <w:t>（1）同“䳻”。雕。《集韻·談韻》：“䳻，鳥名。《博雅》：‘䳻、鷲，鵰也。’或从隹。”</w:t>
        <w:br/>
        <w:br/>
        <w:t>（2）鷁，一种能高飞的水鸟。《篇海類編·鳥獸類·隹部》：“𩀧，鷁别名。”</w:t>
        <w:br/>
      </w:r>
    </w:p>
    <w:p>
      <w:r>
        <w:t>𩀨##𩀨</w:t>
        <w:br/>
        <w:br/>
        <w:t>𩀨同“䳷”。《方言》卷八：“雞，*桂林*之中謂之割雞。或曰𩀨。”《玉篇·隹部》：“𩀨，雞也。”《集韻·鍾韻》：“𩀨，或从鳥。”《正字通·隹部》：“𩀨，同䳷。”</w:t>
        <w:br/>
      </w:r>
    </w:p>
    <w:p>
      <w:r>
        <w:t>𩀩##𩀩</w:t>
        <w:br/>
        <w:br/>
        <w:t>𩀩同“鷑”。《集韻·緝韻》：“鷑，鷑鳩，小黑鳥。或从隹。”</w:t>
        <w:br/>
      </w:r>
    </w:p>
    <w:p>
      <w:r>
        <w:t>𩀪##𩀪</w:t>
        <w:br/>
        <w:br/>
        <w:t>𩀪má　《集韻》謨加切，平麻明。</w:t>
        <w:br/>
        <w:br/>
        <w:t>鸡名。《集韻·麻韻》：“𩀪，鷄名。”</w:t>
        <w:br/>
      </w:r>
    </w:p>
    <w:p>
      <w:r>
        <w:t>𩀫##𩀫</w:t>
        <w:br/>
        <w:br/>
        <w:t>𩀫òu　《集韻》於候切，去候影。</w:t>
        <w:br/>
        <w:br/>
        <w:t>鸟声。《集韻·𠊱韻》：“𩀫，烏聲。”*方成珪*考正：“《類篇》‘烏’作‘鳥’。”一说同“鷗”。《正字通·隹部》：“𩀫，俗鷗字。”</w:t>
        <w:br/>
      </w:r>
    </w:p>
    <w:p>
      <w:r>
        <w:t>𩀬##𩀬</w:t>
        <w:br/>
        <w:br/>
        <w:t>𩀬同“𪅟”。小鸟名。《集韻·鍾韻》：“𪅟，《説文》：‘鳥也。’一曰庸渠，即今水雞。或从隹。”《字彙·隹部》：“𩀬，同𪅟。”</w:t>
        <w:br/>
      </w:r>
    </w:p>
    <w:p>
      <w:r>
        <w:t>𩀭##𩀭</w:t>
        <w:br/>
        <w:br/>
        <w:t>𩀭同“鷐”。《集韻·真韻》：“鷐，《説文》：‘鷐風也。’或从隹。”《正字通·隹部》：“𩀭，俗鷐字。”</w:t>
        <w:br/>
      </w:r>
    </w:p>
    <w:p>
      <w:r>
        <w:t>𩀮##𩀮</w:t>
        <w:br/>
        <w:br/>
        <w:t>𩀮同“鷜”。《集韻·虞韻》：“鷜，鳥名。《爾雅》：‘鵱鷜，鵞。’今野鵞。或从隹。”《正字通·隹部》：“𩀮，俗鷜字。”</w:t>
        <w:br/>
      </w:r>
    </w:p>
    <w:p>
      <w:r>
        <w:t>𩀯##𩀯</w:t>
        <w:br/>
        <w:br/>
        <w:t>𩀯同“𪄹”。《集韻·陽韻》：“𪄹，䳯𪄹，鳥名。或从隹。”《正字通·隹部》：“𩀯，同𪄹。”</w:t>
        <w:br/>
      </w:r>
    </w:p>
    <w:p>
      <w:r>
        <w:t>𩀰##𩀰</w:t>
        <w:br/>
        <w:br/>
        <w:t>𩀰同“𩀨”。《廣韻·鍾韻》：“𩀰，《方言》云：‘南*楚*人謂雞。’”按：《方言》卷八作“𩀨”。《集韻·鍾韻》：“𩀨，亦書作𩀰。”</w:t>
        <w:br/>
      </w:r>
    </w:p>
    <w:p>
      <w:r>
        <w:t>𩀱##𩀱</w:t>
        <w:br/>
        <w:br/>
        <w:t>𩀱同“雙”。《字鑑·江韻》：“雙，俗作𩀱。”《正字通·隹部》：“𩀱，俗從攵。”*明**陶宗儀*《輟耕録》卷二十九：“嘗讀*金黄華*老人詩，有‘招客先開四十𩀱’之句。”*元*佚名《許真人拔宅飛昇》：“穀生雙穗，麥秀二歧。”</w:t>
        <w:br/>
      </w:r>
    </w:p>
    <w:p>
      <w:r>
        <w:t>𩀲##𩀲</w:t>
        <w:br/>
        <w:br/>
        <w:t>𩀲sǎn　《改併四聲篇海·隹部》引《搜真玉鏡》：“𩀲，音散。”《字彙補·隹部》：“𩀲，心坦切，音散。義無考。”</w:t>
        <w:br/>
      </w:r>
    </w:p>
    <w:p>
      <w:r>
        <w:t>𩀴##𩀴</w:t>
        <w:br/>
        <w:br/>
        <w:t>𩀴同“䴅”。《集韻·文韻》：“䴅，鳥名。如鵠，三目六足。或从隹。”按：《玉篇·鳥部》、《廣韻·魂韻》均作“如鵲”。《正字通·隹部》：“𩀴，俗䴅字。”</w:t>
        <w:br/>
      </w:r>
    </w:p>
    <w:p>
      <w:r>
        <w:t>𩀵##𩀵</w:t>
        <w:br/>
        <w:br/>
        <w:t>𩀵同“鷨”。《集韻·麻韻》：“鷨，山雉名。或从隹。”</w:t>
        <w:br/>
      </w:r>
    </w:p>
    <w:p>
      <w:r>
        <w:t>𩀶##𩀶</w:t>
        <w:br/>
        <w:br/>
        <w:t>𩀶（一）wéi　《集韻》匀規切，平支以。</w:t>
        <w:br/>
        <w:br/>
        <w:t>同“𩁌”。《集韻·支韻》：“𩁌，飛也。或作𩀶。”</w:t>
        <w:br/>
        <w:br/>
        <w:t>（二）huī　《集韻》翾畦切，平齊曉。</w:t>
        <w:br/>
        <w:br/>
        <w:t>鸟飞貌。《集韻·齊韻》：“𩀶，鳥飛皃。”</w:t>
        <w:br/>
        <w:br/>
        <w:t>（三）mí　《類篇》民卑切，平支明。</w:t>
        <w:br/>
        <w:br/>
        <w:t>鸟名。《類篇·隹部》：“𩀶，鳥名。”</w:t>
        <w:br/>
      </w:r>
    </w:p>
    <w:p>
      <w:r>
        <w:t>𩀷##𩀷</w:t>
        <w:br/>
        <w:br/>
        <w:t>𩀷同“鷭”。《集韻·元韻》：“鷭，鷭䳇，鳥名，似鷊。或从隹。”《正字通·隹部》：“𩀷，同鷭。”</w:t>
        <w:br/>
      </w:r>
    </w:p>
    <w:p>
      <w:r>
        <w:t>𩀸##𩀸</w:t>
        <w:br/>
        <w:br/>
        <w:t>𩀸同“䴃”。《集韻·爻韻》：“䴃，𩾗𩀸，黄鳥聲。或从隹。”《正字通·隹部》：“𩀸，䴃俗字。”</w:t>
        <w:br/>
      </w:r>
    </w:p>
    <w:p>
      <w:r>
        <w:t>𩀹##𩀹</w:t>
        <w:br/>
        <w:br/>
        <w:t>𩀹同“鷱”。《集韻·𩫕韻》：“鷱，《方言》：‘鶡鴠，*韓魏*謂之𪁜鷱。’一曰鳩也。或从隹。”</w:t>
        <w:br/>
      </w:r>
    </w:p>
    <w:p>
      <w:r>
        <w:t>𩀺##𩀺</w:t>
        <w:br/>
        <w:br/>
        <w:t>𩀺同“鷶”。《集韻·蟹韻》：“鷶，鳥名。《博雅》：‘鷶𪀗，子鳩〔鳺〕也。’或从隹。”</w:t>
        <w:br/>
      </w:r>
    </w:p>
    <w:p>
      <w:r>
        <w:t>𩀻##𩀻</w:t>
        <w:br/>
        <w:br/>
        <w:t>𩀻同“鷲”。《集韻·宥韻》：“𪆩，《説文》：‘鳥，黑色，多子。’或从隹，亦書作鷲。”</w:t>
        <w:br/>
      </w:r>
    </w:p>
    <w:p>
      <w:r>
        <w:t>𩀼##𩀼</w:t>
        <w:br/>
        <w:br/>
        <w:t>sǎn　《集韻》顙旱切，上旱心。</w:t>
        <w:br/>
        <w:br/>
        <w:t>（1）坏。《廣雅·釋詁一》：“𩀼，壞也。”</w:t>
        <w:br/>
        <w:br/>
        <w:t>（2）飞。《集韻·緩韻》：“𩀼，飛也。”</w:t>
        <w:br/>
      </w:r>
    </w:p>
    <w:p>
      <w:r>
        <w:t>𩀽##𩀽</w:t>
        <w:br/>
        <w:br/>
        <w:t>𩀽同“鷣”。《集韻·侵韻》：“鷣，*江*南呼鷂為鷣。或从隹。”《正字通·隹部》：“𩀽，同鷣。”</w:t>
        <w:br/>
      </w:r>
    </w:p>
    <w:p>
      <w:r>
        <w:t>𩀾##𩀾</w:t>
        <w:br/>
        <w:br/>
        <w:t>𩀾同“鷢”。《集韻·月韻》：“鷢，鳥名，似鷹。或从隹。”《正字通·隹部》：“𩀾，同鷢。”</w:t>
        <w:br/>
      </w:r>
    </w:p>
    <w:p>
      <w:r>
        <w:t>𩀿##𩀿</w:t>
        <w:br/>
        <w:br/>
        <w:t>𩀿jīn　《廣韻》子心切，平侵精。</w:t>
        <w:br/>
        <w:br/>
        <w:t>鸡。也作“𪅽”。《玉篇·隹部》：“𩀿，雞也。”《廣韻·侵韻》：“𩀿，雞之别名。”《集韻·侵韻》：“𩀿，*漢中*呼雞為𩀿。或从鳥。”</w:t>
        <w:br/>
      </w:r>
    </w:p>
    <w:p>
      <w:r>
        <w:t>𩁀##𩁀</w:t>
        <w:br/>
        <w:br/>
        <w:t>¹²𩁀同“𩀿”。《龍龕手鑑·隹部》：“𩁀”，同“𩀿”。</w:t>
        <w:br/>
      </w:r>
    </w:p>
    <w:p>
      <w:r>
        <w:t>𩁂##𩁂</w:t>
        <w:br/>
        <w:br/>
        <w:t>𩁂同“𡚊”。《集韻·桓韻》：“𡚊，《方言》：‘始也，化也。’或作𩁂。”</w:t>
        <w:br/>
      </w:r>
    </w:p>
    <w:p>
      <w:r>
        <w:t>𩁃##𩁃</w:t>
        <w:br/>
        <w:br/>
        <w:t>𩁃同“𩀋”。《改併四聲篇海·隹部》引《搜真玉鏡》：“𩁃，如純切。”按：《集韻·諄韻》作“𩀋”。“𩁃”，当为“𩀋”的异体字。</w:t>
        <w:br/>
      </w:r>
    </w:p>
    <w:p>
      <w:r>
        <w:t>𩁄##𩁄</w:t>
        <w:br/>
        <w:br/>
        <w:t>𩁄同“𩁟（鵹）”。《字彙補·隹部》：“𩁄，𩁟字省文。”</w:t>
        <w:br/>
      </w:r>
    </w:p>
    <w:p>
      <w:r>
        <w:t>𩁅##𩁅</w:t>
        <w:br/>
        <w:br/>
        <w:t>同“𨿠”。《正字通·隹部》：“𨿠，《説文》本作𩁅，俗作𨿠。”</w:t>
        <w:br/>
      </w:r>
    </w:p>
    <w:p>
      <w:r>
        <w:t>𩁆##𩁆</w:t>
        <w:br/>
        <w:br/>
        <w:t>同“鵲”。《説文·烏部》：“𩁆，篆文舄。从隹、㫺。”《正字通·隹部》：“䧿，同鵲。本作𩁆。”</w:t>
        <w:br/>
      </w:r>
    </w:p>
    <w:p>
      <w:r>
        <w:t>𩁇##𩁇</w:t>
        <w:br/>
        <w:br/>
        <w:t>𩁇同“鸅”。《集韻·陌韻》：“鸅，鳥名，鵜鶘也。或从隹。”</w:t>
        <w:br/>
      </w:r>
    </w:p>
    <w:p>
      <w:r>
        <w:t>𩁈##𩁈</w:t>
        <w:br/>
        <w:br/>
        <w:t>𩁈同“鷾”。《集韻·志韻》：“鷾，鷾鴯，鳥名。或从隹。”《正字通·隹部》：“𩁈，同鷾。”</w:t>
        <w:br/>
      </w:r>
    </w:p>
    <w:p>
      <w:r>
        <w:t>𩁉##𩁉</w:t>
        <w:br/>
        <w:br/>
        <w:t>𩁉同“鸇”。《集韻·㒨韻》：“鸇，《説文》：‘鷐風也。’或从隹。”《字彙·隹部》：“𩁉，同鸇。”</w:t>
        <w:br/>
      </w:r>
    </w:p>
    <w:p>
      <w:r>
        <w:t>𩁊##𩁊</w:t>
        <w:br/>
        <w:br/>
        <w:t>𩁊同“鷿”。《集韻·錫韻》：“𪇊，鳥名，《説文》：‘𪇊鷈也。’或从隹。亦書作鷿。”《正字通·隹部》：“𩁊，同鷿。”</w:t>
        <w:br/>
      </w:r>
    </w:p>
    <w:p>
      <w:r>
        <w:t>𩁋##𩁋</w:t>
        <w:br/>
        <w:br/>
        <w:t>𩁋同“𪆂”。《集韻·魚韻》：“𪆂，鳥名。《説文》：‘雝𪆂也。’飛則鳴，行則摇。或作𩁋。”《字彙·隹部》：“𩁋，與𪆂同。”</w:t>
        <w:br/>
      </w:r>
    </w:p>
    <w:p>
      <w:r>
        <w:t>𩁌##𩁌</w:t>
        <w:br/>
        <w:br/>
        <w:t>《説文》：“𩁌，飛也。从隹，隓聲。”</w:t>
        <w:br/>
        <w:br/>
        <w:t>wéi　《廣韻》悦吹切，平支以。歌部。</w:t>
        <w:br/>
        <w:br/>
        <w:t>鸟飞。《説文·隹部》：“𩁌，飛也。”*桂馥*義證：“《篇海》引作‘鳥飛也’。”</w:t>
        <w:br/>
      </w:r>
    </w:p>
    <w:p>
      <w:r>
        <w:t>𩁍##𩁍</w:t>
        <w:br/>
        <w:br/>
        <w:t>𩁍同“鸀”。《集韻·燭韻》：“鸀，鸀鳴，鳥名，似鴨而大，赤目，紺觜。或从隹。”*方成珪*考正：“‘鳿’☀‘鳴’，據《文選·吴都賦》正。”《字彙·隹部》：“𩁍，同鸀。”</w:t>
        <w:br/>
      </w:r>
    </w:p>
    <w:p>
      <w:r>
        <w:t>𩁎##𩁎</w:t>
        <w:br/>
        <w:br/>
        <w:t>𩁎同“䴇（鴒）”。《集韻·青韻》：“䴇，鳥名。鵠小者䴇。或从隹。”《正字通·隹部》：“𩁎，俗字。鴒，俗作𩁎、䴇。”</w:t>
        <w:br/>
      </w:r>
    </w:p>
    <w:p>
      <w:r>
        <w:t>𩁏##𩁏</w:t>
        <w:br/>
        <w:br/>
        <w:t>𩁏同“𪆻”。《集韻·𠭖韻》：“𪆻，鳥名，羽青黄色。或从隹。”《正字通·隹部》：“𩁏，同𪆻。”</w:t>
        <w:br/>
      </w:r>
    </w:p>
    <w:p>
      <w:r>
        <w:t>𩁐##𩁐</w:t>
        <w:br/>
        <w:br/>
        <w:t>𩁐同“鷺”。《集韻·莫韻》：“鷺，鳥名。《説文》：‘白鷺也。’或从隹。”《字彙補·隹部》：“𩁐，《韻會》同鷺。”</w:t>
        <w:br/>
      </w:r>
    </w:p>
    <w:p>
      <w:r>
        <w:t>𩁒##𩁒</w:t>
        <w:br/>
        <w:br/>
        <w:t>¹³𩁒同“鸉”。《字彙補·隹部》：“𩁒，俗鸉字。”</w:t>
        <w:br/>
      </w:r>
    </w:p>
    <w:p>
      <w:r>
        <w:t>𩁓##𩁓</w:t>
        <w:br/>
        <w:br/>
        <w:t>𩁓同“鸑”。《集韻·覺韻》：“鸑，《説文》：‘鸑鷟，鳳屬，神鳥也。’引《春秋》、《國語》‘*周*之興也，鸑鷟鳴於*岐山*’。江中有鸑鷟，似鳬而大，赤目。或从隹。”《字彙·隹部》：“𩁓，同鸑。”</w:t>
        <w:br/>
      </w:r>
    </w:p>
    <w:p>
      <w:r>
        <w:t>𩁔##𩁔</w:t>
        <w:br/>
        <w:br/>
        <w:t>𩁔同“鸋”。《集韻·青韻》：“鸋，鳥名。《爾雅》：‘鴽子，鸋。’或从隹。”《正字通·隹部》：“𩁔，同鸋。”</w:t>
        <w:br/>
      </w:r>
    </w:p>
    <w:p>
      <w:r>
        <w:t>𩁕##𩁕</w:t>
        <w:br/>
        <w:br/>
        <w:t>𩁕同“鸒”。《玉篇·隹部》：“𩁕，𩁕斯鳥。或作鸒。”《集韻·御韻》：“𪇬，鳥名。《説文》：‘卑居也。’或从隹。亦書作鸒。”</w:t>
        <w:br/>
      </w:r>
    </w:p>
    <w:p>
      <w:r>
        <w:t>𩁖##𩁖</w:t>
        <w:br/>
        <w:br/>
        <w:t>𩁖同“鸍”。《集韻·支韻》：“鸍，鳥名。《爾雅》：‘鸍，沉鳬。’似鴨而小。一曰鴆鸍，善食蛇。或作𩁖。”《正字通·隹部》：“𩁖，同鸍。”</w:t>
        <w:br/>
      </w:r>
    </w:p>
    <w:p>
      <w:r>
        <w:t>𩁗##𩁗</w:t>
        <w:br/>
        <w:br/>
        <w:t>𩁗同“雒”。《字彙補·隹部》：“𩁗，歷各切，音洛。鳥名。見*朱育*《集字》。案：即雒字。”</w:t>
        <w:br/>
      </w:r>
    </w:p>
    <w:p>
      <w:r>
        <w:t>𩁚##𩁚</w:t>
        <w:br/>
        <w:br/>
        <w:t>¹⁴𩁚同“難”。《廣韻·寒韻》：“𩁚”，“難”的古文。</w:t>
        <w:br/>
      </w:r>
    </w:p>
    <w:p>
      <w:r>
        <w:t>𩁛##𩁛</w:t>
        <w:br/>
        <w:br/>
        <w:t>同“鶉”。《説文·隹部》：“𩁛，䨄屬。从隹，𦎧聲。”*鈕樹玉*校録：“《一切經音義》卷十五及*殷敬順*《列子釋文》引作‘䳺鶉也’。鶉，《説文》作𩁛。”《篇海類編·鳥獸類·隹部》：“𩁛，䳺𩁛（鵪鶉）。”</w:t>
        <w:br/>
      </w:r>
    </w:p>
    <w:p>
      <w:r>
        <w:t>𩁜##𩁜</w:t>
        <w:br/>
        <w:br/>
        <w:t>𩁜同“鸓”。《集韻·旨韻》：“䴎，《説文》：‘鼠形，飛走且乳之鳥也。’一曰以其髯飛。或作𩁜，亦書作鸓。”《正字通·隹部》：“𩁜，同鸓。”</w:t>
        <w:br/>
      </w:r>
    </w:p>
    <w:p>
      <w:r>
        <w:t>𩁝##𩁝</w:t>
        <w:br/>
        <w:br/>
        <w:t>𩁝同“𪇴”。《集韻·屑韻》：“𪇴，鳥名，工雀也。一曰巧婦。或从隹。”</w:t>
        <w:br/>
      </w:r>
    </w:p>
    <w:p>
      <w:r>
        <w:t>𩁞##𩁞</w:t>
        <w:br/>
        <w:br/>
        <w:t>𩁞cài　《集韻》七蓋切，去泰清。</w:t>
        <w:br/>
        <w:br/>
        <w:t>同“𪇭”。《集韻·夳韻》：“𪇭，鳩屬。或从隹。”一说“䳫”的讹字。《正字通·隹部》：“𩁞，𪇭字之譌。《鳥部》䳫譌作𪇭。𪇭，七蓋切，音蔡，𪇭鳩。不知鳩有䳫名，無𪇭名。”</w:t>
        <w:br/>
      </w:r>
    </w:p>
    <w:p>
      <w:r>
        <w:t>𩁟##𩁟</w:t>
        <w:br/>
        <w:br/>
        <w:t>《説文》：“𩁟，𩁟黄也。从隹，黎聲。一曰楚雀也，其色黎黑而黄。”</w:t>
        <w:br/>
        <w:br/>
        <w:t>lí　《集韻》郎兮切，平齊來。脂部。</w:t>
        <w:br/>
        <w:br/>
        <w:t>〔𩁟黄〕也作“鵹黄”。黄鹂。《説文·隹部》：“𩁟，𩁟黄也。一曰楚雀也，其色黎黑而黄。”*段玉裁*注：“𩁟，《字林》省作𨿯，又作鵹。𨿯黄即離黄。一曰謂一名也。”</w:t>
        <w:br/>
      </w:r>
    </w:p>
    <w:p>
      <w:r>
        <w:t>𩁠##𩁠</w:t>
        <w:br/>
        <w:br/>
        <w:t>𩁠同“𪇰”。《集韻·𣵽韻》：“𪇰，烏𪇰，水鳥也。或从隹。”《正字通·隹部》：“𩁠，俗𪇰字。”</w:t>
        <w:br/>
      </w:r>
    </w:p>
    <w:p>
      <w:r>
        <w:t>𩁡##𩁡</w:t>
        <w:br/>
        <w:br/>
        <w:t>¹⁵𩁡同“𪇗”。《字彙補·隹部》：“𩁡，《集韻》與𪇗同。”按：《集韻·屋韻》作“鷇”、“𩀠”。据*方成珪*考正，当作“鷇”、“𩀠”。</w:t>
        <w:br/>
      </w:r>
    </w:p>
    <w:p>
      <w:r>
        <w:t>𩁢##𩁢</w:t>
        <w:br/>
        <w:br/>
        <w:t>𩁢同“難”。《玉篇·隹部》：“𩁢”，“難”的古文。《廣韻·寒韻》：“𩁢”，同“難”。</w:t>
        <w:br/>
      </w:r>
    </w:p>
    <w:p>
      <w:r>
        <w:t>𩁣##𩁣</w:t>
        <w:br/>
        <w:br/>
        <w:t>同“𪄿（難）”。《説文·鳥部》：“𪅀，从鳥，堇聲。𩁣，古文𪅀。”《集韻·寒韻》：“難，古作𩁣。”</w:t>
        <w:br/>
      </w:r>
    </w:p>
    <w:p>
      <w:r>
        <w:t>𩁤##𩁤</w:t>
        <w:br/>
        <w:br/>
        <w:t>𩁤同“難”。《字彙補·隹部》：“𩁤，古文難字。見*孫愐*《唐韻》。”</w:t>
        <w:br/>
      </w:r>
    </w:p>
    <w:p>
      <w:r>
        <w:t>𩁥##𩁥</w:t>
        <w:br/>
        <w:br/>
        <w:t>𩁥“𣃈”的讹字。《墨子·經説上》：“欲𩁥其指，智不知其害，是智之罪也。”又：“𩁥脯而非智也，𩁥指而非愚也。”*孫詒讓*閒詁：“*畢*云：‘𩁥即難異文，*張*從之。’按：字書無‘𩁥’字，*畢*説不知何據。此云‘難指’、‘難脯’，義亦並不可通。竊疑並當為‘𣃈’之譌。……‘𣃈指’謂斫手指，‘𣃈脯’謂斫乾脯也。”又“《爾雅·釋器》云：‘魚曰斮之’，即此𣃈脯之義。”一说“𩁥指”同“養（yǎng）指”，“𩁥脯”为“難脯”。*于省吾*《雙劍誃墨子新證》卷三：“按：*曹耀湘*本‘𩁥’作‘養’。《孟子·告子》：‘養其一指而失其肩背，而不知也。’與此詞意正相仿。”又：“𩁥脯依*寶曆*本作‘難脯’，言畏脯之臊。”</w:t>
        <w:br/>
      </w:r>
    </w:p>
    <w:p>
      <w:r>
        <w:t>𩁧##𩁧</w:t>
        <w:br/>
        <w:br/>
        <w:t>𩁧同“逭”。《廣韻·换韻》：“逭，逃也，迭也，轉也，步也，周也。𩁧，同逭。”</w:t>
        <w:br/>
      </w:r>
    </w:p>
    <w:p>
      <w:r>
        <w:t>𩁨##𩁨</w:t>
        <w:br/>
        <w:br/>
        <w:t>𩁨同“鸕”。《集韻·模韻》：“𪈒，鳥名。《説文》：‘𪈒鷀也。’或作鸕。”《篇海類編·鳥獸類·隹部》：“𩁨，同鸕。”</w:t>
        <w:br/>
      </w:r>
    </w:p>
    <w:p>
      <w:r>
        <w:t>𩁩##𩁩</w:t>
        <w:br/>
        <w:br/>
        <w:t>𩁩同“難”。《集韻·寒韻》：“難，古作𩁩。”</w:t>
        <w:br/>
      </w:r>
    </w:p>
    <w:p>
      <w:r>
        <w:t>𩁪##𩁪</w:t>
        <w:br/>
        <w:br/>
        <w:t>¹⁶𩁪</w:t>
        <w:br/>
        <w:br/>
        <w:t>同“𪅀（難）”。*五代**徐鍇*《説文解字繫傳·鳥部》：“𩁪，古文𪅀。”</w:t>
        <w:br/>
      </w:r>
    </w:p>
    <w:p>
      <w:r>
        <w:t>𩁫##𩁫</w:t>
        <w:br/>
        <w:br/>
        <w:t>𩁫同“卷”。《集韻·㒨韻》：“𩁫，曲也。一曰縣名。或从雚。”</w:t>
        <w:br/>
      </w:r>
    </w:p>
    <w:p>
      <w:r>
        <w:t>𩁬##𩁬</w:t>
        <w:br/>
        <w:br/>
        <w:t>¹⁷𩁬同“難”。《玉篇·隹部》：“𩁬”，“難”的古文。</w:t>
        <w:br/>
      </w:r>
    </w:p>
    <w:p>
      <w:r>
        <w:t>𩁮##𩁮</w:t>
        <w:br/>
        <w:br/>
        <w:t>𩁮同“難”。《龍龕手鑑·隹部》：“𩁮，籀文。音難。𩁮易也，艱𩁮也。”</w:t>
        <w:br/>
      </w:r>
    </w:p>
    <w:p>
      <w:r>
        <w:t>𩁯##𩁯</w:t>
        <w:br/>
        <w:br/>
        <w:t>¹⁸𩁯yuè　《改併四聲篇海·隹部》引《搜真玉鏡》：“𩁯，于縛切。”《字彙補·隹部》：“𩁯，音籰。見《海篇》。”</w:t>
        <w:br/>
      </w:r>
    </w:p>
    <w:p>
      <w:r>
        <w:t>𩁰##𩁰</w:t>
        <w:br/>
        <w:br/>
        <w:t>𩁰同“𥍊（觀）”。《字彙補·隹部》：“𩁰，《玉篇》：‘與𥍊同。’”按：《玉篇·目部》：“𥍊”，“觀”的古文。</w:t>
        <w:br/>
      </w:r>
    </w:p>
    <w:p>
      <w:r>
        <w:t>𩁲##𩁲</w:t>
        <w:br/>
        <w:br/>
        <w:t>²⁰𩁲同“難”。《集韻·寒韻》：“難，古作𩁲。”</w:t>
        <w:br/>
      </w:r>
    </w:p>
    <w:p>
      <w:r>
        <w:t>𩁳##𩁳</w:t>
        <w:br/>
        <w:br/>
        <w:t>²²𩁳</w:t>
        <w:br/>
        <w:br/>
        <w:t>同“𪅀（難）”。《説文·鳥部》：“𩁳，古文𪅀。”</w:t>
        <w:br/>
      </w:r>
    </w:p>
    <w:p>
      <w:r>
        <w:t>𩁴##𩁴</w:t>
        <w:br/>
        <w:br/>
        <w:t>²⁴𩁴yūn　《改併四聲篇海·隹部》引《搜真玉鏡》：“𩁴，於君切。”《字彙補·隹部》：“𩁴，音氲。義闕。”</w:t>
        <w:br/>
      </w:r>
    </w:p>
    <w:p>
      <w:r>
        <w:t>𩁵##𩁵</w:t>
        <w:br/>
        <w:br/>
        <w:t>²⁸𩁵同“䨊”。《龍龕手鑑·隹部》：“𩁵，群鳥也。”《字彙補·隹部》：“𩁵，同䨊。”</w:t>
        <w:br/>
      </w:r>
    </w:p>
    <w:p>
      <w:r>
        <w:t>𫕚##𫕚</w:t>
        <w:br/>
        <w:br/>
        <w:t>𫕚“𩀨”的类推简化字。</w:t>
        <w:br/>
      </w:r>
    </w:p>
    <w:p>
      <w:r>
        <w:t>𬯭##𬯭</w:t>
        <w:br/>
        <w:br/>
        <w:t>𬯭同“擒”。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