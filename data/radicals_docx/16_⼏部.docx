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㓘##㓘</w:t>
        <w:br/>
        <w:br/>
        <w:t>㓘sù　《廣韻》息逐切，入屋心。</w:t>
        <w:br/>
        <w:br/>
        <w:t>（1）同“玊”。1·有瑕疵的玉。《廣韻·屋韻》：“㓘，朽玉。”按：*清**段玉裁*《説文解字注》“玊”字下注曰：“朽玉者，謂玉有瑕㓠。”2.琢玉工。《集韻·屋韻》：“玊，琢玉工。或作㓘。”</w:t>
        <w:br/>
        <w:br/>
        <w:t>（2）姓。《廣韻·屋韻》：“㓘，姓也。”</w:t>
        <w:br/>
      </w:r>
    </w:p>
    <w:p>
      <w:r>
        <w:t>几##几</w:t>
        <w:br/>
        <w:br/>
        <w:t>《説文》：“几，踞几也。象形。”*王筠*句讀：“踞几，似是*漢*語，以今名説古名也。”*陳衍*辨證：“几制本蟠膝抱腰，與踞形悉合矣。”</w:t>
        <w:br/>
        <w:br/>
        <w:t>（一）jī　《廣韻》居履切，上旨見。脂部。</w:t>
        <w:br/>
        <w:br/>
        <w:t>（1）古人席地而坐时供倚靠的器具。《説文·几部》：“几，踞几也。”《字彙·几部》：“几，古人凭坐者。”《書·顧命》：“相被冕服，憑玉几。”《詩·大雅·行葦》：“或肆之筵，或授之几。”*鄭玄*箋：“年稚者為設筵而已，老者加之以几。”*孔穎達*疏：“几者所以安身，少不當憑几。”《史記·吴王濞列傳》：“今*吴王*前有太子之郄，詐稱病不朝，於古法當誅，*文帝*弗忍，因賜几杖。”</w:t>
        <w:br/>
        <w:br/>
        <w:t>（2）搁置物件的小桌子。如：茶几。《釋名·釋牀帳》：“几，庪也，所以庪物也。”《玉篇·几部》：“几，案也。”《漢書·刑法志》：“文書盈於几閣，典者不能徧睹。”*宋**蘇軾*《雨中過舒敎授》：“窗扉静無塵，几硯寒生霧。”*茅盾*《清明前后》第二幕：“桌旁有一几，堆些文件。”</w:t>
        <w:br/>
        <w:br/>
        <w:t>（3）用同“幾”。差不多；接近于。如：几乎。*宋**王森*《王公儀碑銘》：“有婦人者死而不明，几欲掩瘞。”</w:t>
        <w:br/>
        <w:br/>
        <w:t>（4）“幾（又读jǐ）”的简化字。</w:t>
        <w:br/>
        <w:br/>
        <w:t>（二）jǐ　《廣韻》居履切，上旨見。脂部。</w:t>
        <w:br/>
        <w:br/>
        <w:t>〔几几〕盛貌。《廣雅·釋訓》：“几几，盛也。”《詩·豳風·狼跋》：“公孫碩膚，赤舃几几。”又偕同貌。《太玄·親》：“賔親於禮，飲食几几。”*范望*注：“几几，偕也”*宋李**劉*《魚遊春水·壽衛大參》：“國人争望*周公*，東歸几几。”</w:t>
        <w:br/>
      </w:r>
    </w:p>
    <w:p>
      <w:r>
        <w:t>凡##凡</w:t>
        <w:br/>
        <w:br/>
        <w:t>《説文》：“凡，最括也。从二。二，偶也。从𠄎。𠄎，古文及。”*郭沫若*《卜辭通纂》：凡字，槃之初文也。象形。”</w:t>
        <w:br/>
        <w:br/>
        <w:t>fán　《廣韻》符咸切，平凡奉。談部。</w:t>
        <w:br/>
        <w:br/>
        <w:t>（1）概括之辞，纲要。《説文·二部》：“凡，最括也。”*段玉裁*注：“（凡）聚括之謂，舉其凡，則若网在綱。”《春秋繁露·深察名號》：“號凡而略，名詳而目。目者，徧辨其事也；凡者，獨其大也。”《漢書·揚雄傳下》：“僕嘗倦談，不能一二其詳，請略舉凡，而客自覽其切焉。”*顔師古*注：“凡，大指也。”*晋**杜預*《〈春秋〉序》：“其發凡以言例，皆經國之常制，*周公*之垂法，史書之舊章。”*清**方苞*《又書〈貨殖傳〉後》：“是篇兩舉天下地域之凡，而詳略異焉。”</w:t>
        <w:br/>
        <w:br/>
        <w:t>（2）总共；总计。《史記·陳涉世家》：“*陳勝*王凡六月。”*唐薛逢*《追昔行》：“一夕凡幾更，一更凡幾聲。”《徐霞客遊記·滇遊日記九》：“梯凡三轉，一里而至其頂。”</w:t>
        <w:br/>
        <w:br/>
        <w:t>（3）皆，一切。《廣雅·釋詁三》：“凡，皆也。”《詩·小雅·常棣》：“凡今之人，莫如兄弟。”*唐**韓愈*《原道》：“凡吾所謂道德云者，合仁與義言之也。”</w:t>
        <w:br/>
        <w:br/>
        <w:t>（4）平常的；平庸的。如：平凡；自命不凡。《廣韻·凡韻》：“凡，常也，輕也。”《孟子·盡心上》：“待*文王*而後興者，凡民也；若夫豪傑之士，雖無*文王*猶興。”《新唐書·孫逖傳》：“援筆成篇，理趣不凡。”*清**洪昇*《長生殿·彈詞》：“我聽你這琵琶，非同凡手。”</w:t>
        <w:br/>
        <w:br/>
        <w:t>（5）世俗的。与超脱现实世界的所谓上天、仙界相对。*唐**李中*《寄廬山簡寂觀重道者》：“似醒一夢歸凡世，空向彤霞寄夢頻。”《西遊記》第二回：“去時凡骨凡胎重，得道身輕體亦輕。”*清**魏源*《華嶽吟上》：“萬仞壑壑，兩面井，生死關，仙凡境。”</w:t>
        <w:br/>
        <w:br/>
        <w:t>（6）工尺谱记音符号之一，表示音阶上的一级。《宋史·樂志十七》：“無射、應鍾用‘凡’字，各以上下分為清濁。”《遼史·樂志》：“各調之中，度曲協音，其聲凡十，曰：五、凡、工、尺、上、一、四、六、勾、合。”</w:t>
        <w:br/>
        <w:br/>
        <w:t>（7）*春秋*时国名。《正字通·几部》：“凡，國名，在*濬州*。”《左傳·襄公十二年》：“為*邢*、*凡*、*蔣*、*茅*、*胙*、*祭*臨於*周公*之廟。”*杜預*注：“六國皆*周公*之支子，别封為國，共祖*周公*。”《莊子·田子方》：“*楚王*與*凡君*坐，少焉，*楚王*左右曰：‘*凡*亡’者三。”*成玄英*疏：“*凡*是國名，*周公*之後，國在*汲郡*界，今有*凡城*是也。”</w:t>
        <w:br/>
        <w:br/>
        <w:t>（8）姓。《廣韻·凡韻》：“凡，姓。*周公*子*凡伯*之後。”</w:t>
        <w:br/>
      </w:r>
    </w:p>
    <w:p>
      <w:r>
        <w:t>凢##凢</w:t>
        <w:br/>
        <w:br/>
        <w:t>¹凢同“凡”。《字彙·几部》：“凡，俗作凢。”*唐**温大雅*《大唐創業起居注》卷一：“起義旗，至發引，凢四十八日。”</w:t>
        <w:br/>
      </w:r>
    </w:p>
    <w:p>
      <w:r>
        <w:t>凤##凤</w:t>
        <w:br/>
        <w:br/>
        <w:t>凤同“鳳”。《宋元以來俗字譜》：“鳳”，《目連記》作“凤”。按：今为“鳳”的简化字。</w:t>
        <w:br/>
      </w:r>
    </w:p>
    <w:p>
      <w:r>
        <w:t>凥##凥</w:t>
        <w:br/>
        <w:br/>
        <w:t>同“居”。《説文·几部》：“凥，處也。从尸得几而止。《孝經》曰：‘*仲尼*凥。’凥，謂閒居如此。”*段玉裁*注：“凡尸得几謂之凥。尸，即人也。引申之為凡凥処之字。既又以蹲居之字代凥，别製踞為蹲居字，乃致居行而凥廢矣。”《玉篇·几部》：“凥，與居同。”《楚辭·天問》：“*崑崙**縣圃*，其凥安在？”*洪興祖*補注：“凥，與居同。”</w:t>
        <w:br/>
      </w:r>
    </w:p>
    <w:p>
      <w:r>
        <w:t>処##処</w:t>
        <w:br/>
        <w:br/>
        <w:t>同“處”。《説文·几部》：“処，止也。處，処或从虍聲。”</w:t>
        <w:br/>
      </w:r>
    </w:p>
    <w:p>
      <w:r>
        <w:t>凨##凨</w:t>
        <w:br/>
        <w:br/>
        <w:t>⁴凨同“風”。《宋元以來俗字譜》：“風”，《通俗小説》、《太平樂府》作“凨”。</w:t>
        <w:br/>
      </w:r>
    </w:p>
    <w:p>
      <w:r>
        <w:t>凫##凫</w:t>
        <w:br/>
        <w:br/>
        <w:t>凫“鳬”的简化字。</w:t>
        <w:br/>
      </w:r>
    </w:p>
    <w:p>
      <w:r>
        <w:t>凬##凬</w:t>
        <w:br/>
        <w:br/>
        <w:t>凬同“風”。《玉篇·風部》：“凬”，“風”的古文。*宋**王禹偁*《重修北嶽安天王廟碑銘并序》：“雪霜凬雨，潜施及物之功。”按：《金石續編》卷十三“凬”作“風”。</w:t>
        <w:br/>
      </w:r>
    </w:p>
    <w:p>
      <w:r>
        <w:t>凭##凭</w:t>
        <w:br/>
        <w:br/>
        <w:t>《説文》：“凭，依几也。从几，从任。《周書》：‘凭玉几。’”*段玉裁*改作“从任几。”并注云：“任几，猶言倚几也。會意。”</w:t>
        <w:br/>
        <w:br/>
        <w:t>píng　《廣韻》扶冰切，平蒸並。又皮證切。蒸部。</w:t>
        <w:br/>
        <w:br/>
        <w:t>（1）依靠，靠在几、栏等物体上。《説文·几部》：“凭，依几也。《周書》‘凭玉几’。”按：今本《書·顧命》作“憑”。*唐*李羣*玉*《湖寺清明夜遣懷》：“柳暗花香愁不眠，獨凭危檻思凄然。”*宋**王安石*《次韻和張仲通見寄三絶句》：“默默此時誰會得？坐凭江閣看飛鴻。”*元**王實甫*《西廂記》第一本第三折：“夜深香靄散空庭，簾幕東風静，拜罷也斜將曲欄凭。”</w:t>
        <w:br/>
        <w:br/>
        <w:t>（2）“憑”的简化字。</w:t>
        <w:br/>
      </w:r>
    </w:p>
    <w:p>
      <w:r>
        <w:t>凮##凮</w:t>
        <w:br/>
        <w:br/>
        <w:t>凮同“風”。《綏民校尉熊君碑》：“在官修德，民歌遺凮。”</w:t>
        <w:br/>
      </w:r>
    </w:p>
    <w:p>
      <w:r>
        <w:t>凯##凯</w:t>
        <w:br/>
        <w:br/>
        <w:t>凯“凱”的简化字。</w:t>
        <w:br/>
      </w:r>
    </w:p>
    <w:p>
      <w:r>
        <w:t>凰##凰</w:t>
        <w:br/>
        <w:br/>
        <w:t>凰huáng　《廣韻》胡光切，平唐匣。陽部。</w:t>
        <w:br/>
        <w:br/>
        <w:t>鸟名。凤凰，古代传说中的百鸟之王，常用来象征祥瑞。雄的叫凤，雌的叫凰。古作“皇”。《爾雅·釋鳥》：“鶠、鳳，其雌皇。”*郭璞*注：“瑞應鳥。鷄頭，蛇頸，燕頷，龜背，魚尾，五彩色。高六尺許。”《書·益稷》：“簫韶九成，鳳凰來儀。”《鶡冠子·度萬》：“鳳凰者，鶉火之禽，陽之精也。”</w:t>
        <w:br/>
      </w:r>
    </w:p>
    <w:p>
      <w:r>
        <w:t>凱##凱</w:t>
        <w:br/>
        <w:br/>
        <w:t>¹⁰凱</w:t>
        <w:br/>
        <w:br/>
        <w:t>〔凯〕</w:t>
        <w:br/>
        <w:br/>
        <w:t>kǎi　《廣韻》苦亥切，上海溪。微部。</w:t>
        <w:br/>
        <w:br/>
        <w:t>（1）军队得胜所奏的乐曲。*清**雷浚*《説文外編》卷二：“凱，又凱歌，則當以‘豈’為正字。《説文》部首‘豈，還師振旅樂也。’”《史記·平津侯主父列傳》：“天下既平，天子大凱。”*裴駰*集解引*應劭*曰：“大凯，*周*禮，還師振旅之樂。”《後漢書·蔡邕傳》：“*獫狁*攘而*吉甫*宴，*城濮*捷而*晋*凱入。”*李賢*注：“《左傳》，*晋*與*楚*戰於*城濮*，*楚*師敗績，故*晋*凱樂而歸也。”*陈毅*《绘画五解》：“画侵略者必然失败，画反侵略者终要奏凯。”</w:t>
        <w:br/>
        <w:br/>
        <w:t>（2）和乐；和善；温和。《集韻·海韻》：“愷，《説文》：‘樂也。’亦作凱。”《詩·邶風·凱風》：“凱風自南，吹彼棘薪。”《爾雅·釋天》：“南風謂之凱風。”*邢昺*疏引*李巡*曰：“南風長養萬物，萬物喜樂，故曰凱風。凱，樂也。”*晋**陸機*《演連珠》：“是以萬邦凱樂，非悦鍾鼓之娱；天下歸仁，非感玉帛之惠。”《舊唐書·高宗紀上》：“宜布凱澤，被乎億兆。”</w:t>
        <w:br/>
        <w:br/>
        <w:t>（3）大。《廣雅·釋詁一》：“凱，大也。”</w:t>
        <w:br/>
        <w:br/>
        <w:t>（4）盂，碗。《方言》卷十三“盂謂之銚鋭，椀謂之梋㭈”*晋**郭璞*注：“椀亦盂屬，江東名盂為凱。”</w:t>
        <w:br/>
        <w:br/>
        <w:t>（5）斩，杀。《京本通俗小説·碾玉觀音下》：“叵耐這兩個畜生逃走，今日捉將來，我惱了，如何不凱？”又“若有罪過，只消解去*臨安府*施行，如何胡亂凱得人？”</w:t>
        <w:br/>
      </w:r>
    </w:p>
    <w:p>
      <w:r>
        <w:t>凲##凲</w:t>
        <w:br/>
        <w:br/>
        <w:t>凲同“尲”。《篇海類編·鳥獸類·几部》：“凲，與尲同。尲尬，行不正皃。俗用。”</w:t>
        <w:br/>
      </w:r>
    </w:p>
    <w:p>
      <w:r>
        <w:t>凳##凳</w:t>
        <w:br/>
        <w:br/>
        <w:t>凳dèng　《廣韻》都鄧切，去嶝端。</w:t>
        <w:br/>
        <w:br/>
        <w:t>（1）登床的家具；没有靠背的坐具。《廣韻·嶝韻》：“凳，牀凳。出《字林》。”*清**錢大昕*《恒言録·居處器用類》：“凳，本登字……葢以登牀得名，後人稍高之，以為坐具耳。……凳，史皆作櫈。”*張慎儀*《蜀方言》卷下：“坐具無背曰凳。”</w:t>
        <w:br/>
        <w:br/>
        <w:t>（2）同“𨮴”。马镫。*明**諸聖鄰*《大唐秦王詞話》第二十二回：“願隨大人鞭凳。”*明*佚名《白兔記·凱回》：“喜孜孜鞭敲金凳響，笑盈盈齊唱凱歌回。”</w:t>
        <w:br/>
      </w:r>
    </w:p>
    <w:p>
      <w:r>
        <w:t>凴##凴</w:t>
        <w:br/>
        <w:br/>
        <w:t>¹²凴同“凭”。《集韻·證韻》：“凭，或作凴。”</w:t>
        <w:br/>
      </w:r>
    </w:p>
    <w:p>
      <w:r>
        <w:t>𠁉##𠁉</w:t>
        <w:br/>
        <w:br/>
        <w:t>𠁉同“初”。《古俗字略·魚韻》：“初，楚居切。始也。𠁉，古。”</w:t>
        <w:br/>
      </w:r>
    </w:p>
    <w:p>
      <w:r>
        <w:t>𠘧##𠘧</w:t>
        <w:br/>
        <w:br/>
        <w:t>《説文》：“𠘧，鳥之短羽飛𠘧𠘧也。象形。”</w:t>
        <w:br/>
        <w:br/>
        <w:t>shū　《廣韻》市朱切，平虞禪。侯部。</w:t>
        <w:br/>
        <w:br/>
        <w:t>（1）〔𠘧𠘧〕1.短羽鸟飞貌。《説文·几部》：“𠘧，鳥之短羽飛𠘧𠘧也。”*饶炯*部首訂：“𠘧𠘧者，形容短羽鳥飛也。”2.病貌。《字彙補·几部》：“𠘧，病貌。”《素問·刺腰痛篇》：“腰痛俠脊而痛，至頭𠘧𠘧然，目䀮䀮欲僵仆。”《傷寒論·辨太陽病脈證並治法上》：“太陽病，項背强𠘧𠘧，反汗出惡風者，桂枝加葛根湯主之。”*成無己*注：“𠘧𠘧，伸頸之貌也。”</w:t>
        <w:br/>
        <w:br/>
        <w:t>（2）同“殳”。《正字通·几部》：“《精藴》：‘𠘧，擊兵也。象建于兵車而不用，故其首有垂斿形；執之前驅赴敵，則加又為殳。’按：……殳之建于車上，與人之執以前驅，雖微分動静，其為殳一也。”</w:t>
        <w:br/>
      </w:r>
    </w:p>
    <w:p>
      <w:r>
        <w:t>𠘩##𠘩</w:t>
        <w:br/>
        <w:br/>
        <w:t>𠘩同“無”。《字彙補·几部》：“𠘩，古無字。”</w:t>
        <w:br/>
      </w:r>
    </w:p>
    <w:p>
      <w:r>
        <w:t>𠘪##𠘪</w:t>
        <w:br/>
        <w:br/>
        <w:t>²𠘪shǐ　《字彙補·几部》：“𠘪，少士切，音始。義闕。”</w:t>
        <w:br/>
      </w:r>
    </w:p>
    <w:p>
      <w:r>
        <w:t>𠘯##𠘯</w:t>
        <w:br/>
        <w:br/>
        <w:t>同“禸（蹂）”。《爾雅·釋獸》：“貍狐貒貈醜，其足蹯，其跡𠘯。”《玉篇·𠘯部》：“𠘯”，同“禸”。</w:t>
        <w:br/>
      </w:r>
    </w:p>
    <w:p>
      <w:r>
        <w:t>𠘱##𠘱</w:t>
        <w:br/>
        <w:br/>
        <w:t>《説文》：“𠘱，新生羽而飛也。从𠘧，从彡。”*段玉裁*注：“從𠘧而象其形也。”</w:t>
        <w:br/>
        <w:br/>
        <w:t>zhěn　《廣韻》章忍切，上軫章。真部。</w:t>
        <w:br/>
        <w:br/>
        <w:t>小鸟学飞的状态。《説文·𠘧部》：“𠘱，新生羽而飛也。”《集韻·震韻》：“𠘱，鳥羽始飛皃。”</w:t>
        <w:br/>
      </w:r>
    </w:p>
    <w:p>
      <w:r>
        <w:t>𠘲##𠘲</w:t>
        <w:br/>
        <w:br/>
        <w:t>³𠘲同“大”。《字彙補·几部》：“𠘲，古文大字。”</w:t>
        <w:br/>
      </w:r>
    </w:p>
    <w:p>
      <w:r>
        <w:t>𠘳##𠘳</w:t>
        <w:br/>
        <w:br/>
        <w:t>𠘳yōu　《龍龕手鑑》音憂。</w:t>
        <w:br/>
        <w:br/>
        <w:t>风。《龍龕手鑑·几部》：“𠘳，風也。”</w:t>
        <w:br/>
      </w:r>
    </w:p>
    <w:p>
      <w:r>
        <w:t>𠘵##𠘵</w:t>
        <w:br/>
        <w:br/>
        <w:t>𠘵同“夙”。《龍龕手鑑·几部》：“𠘵，或作夙。”</w:t>
        <w:br/>
      </w:r>
    </w:p>
    <w:p>
      <w:r>
        <w:t>𠘶##𠘶</w:t>
        <w:br/>
        <w:br/>
        <w:t>𠘶同“否”。《字彙補·几部》：“𠘶，古否字。見《弘明集》。”《南齊書·魏虜傳》：“夫休𠘶之數，誠有天機；得失之迹，各歸人事。”</w:t>
        <w:br/>
      </w:r>
    </w:p>
    <w:p>
      <w:r>
        <w:t>𠘷##𠘷</w:t>
        <w:br/>
        <w:br/>
        <w:t>𠘷同“永”。《康熙字典·几部》引《集韻》：“𠘷，與永同。”按：今《集韻》诸本字形与此有异。</w:t>
        <w:br/>
      </w:r>
    </w:p>
    <w:p>
      <w:r>
        <w:t>𠘸##𠘸</w:t>
        <w:br/>
        <w:br/>
        <w:t>𠘸同“旡”。《改併四聲篇海·几部》引《玉篇》：“𠘸，飲食逆氣不得息也。”《字彙補·几部》：“𠘸，《集韻》古文旡字。”</w:t>
        <w:br/>
      </w:r>
    </w:p>
    <w:p>
      <w:r>
        <w:t>𠘺##𠘺</w:t>
        <w:br/>
        <w:br/>
        <w:t>𠘺suò　《龍龕手鑑·几部》：“𠘺，蘇个反。”《字彙補·几部》：“𠘺，娑去聲。義無考。”</w:t>
        <w:br/>
      </w:r>
    </w:p>
    <w:p>
      <w:r>
        <w:t>𠘻##𠘻</w:t>
        <w:br/>
        <w:br/>
        <w:t>𠘻同“無”。《改併四聲篇海·雜部》：“𠘻，音无。”《古俗字略·虞韻》：“𠘻”，“無”的古文。</w:t>
        <w:br/>
      </w:r>
    </w:p>
    <w:p>
      <w:r>
        <w:t>𠘼##𠘼</w:t>
        <w:br/>
        <w:br/>
        <w:t>𠘼同“𩖷”。《集韻·迄韻》：“𩖷，風也。或省。”按：《正字通》以为“𠘼因夙之古篆而誤。”</w:t>
        <w:br/>
      </w:r>
    </w:p>
    <w:p>
      <w:r>
        <w:t>𠘽##𠘽</w:t>
        <w:br/>
        <w:br/>
        <w:t>𠘽同“民”。《集韻·真韻》：“民，古作𠘽。”</w:t>
        <w:br/>
      </w:r>
    </w:p>
    <w:p>
      <w:r>
        <w:t>𠘾##𠘾</w:t>
        <w:br/>
        <w:br/>
        <w:t>𠘾同“商”。《字彙補·几部》：“𠘾，《六書略》：‘與*夏商*之商同’。”</w:t>
        <w:br/>
      </w:r>
    </w:p>
    <w:p>
      <w:r>
        <w:t>𠙁##𠙁</w:t>
        <w:br/>
        <w:br/>
        <w:t>⁵𠙁同“長”。《龍龕手鑑·几部》：“𠙁，音長。”《古俗字略補·陽韻》：“𠙁，古長。”</w:t>
        <w:br/>
      </w:r>
    </w:p>
    <w:p>
      <w:r>
        <w:t>𠙂##𠙂</w:t>
        <w:br/>
        <w:br/>
        <w:t>𠙂同“從”。《龍龕手鑑·几部》：“𠙂，古文。音從。”《古俗字略·冬韻》：“𠙂”，“從”的古文。</w:t>
        <w:br/>
      </w:r>
    </w:p>
    <w:p>
      <w:r>
        <w:t>𠙃##𠙃</w:t>
        <w:br/>
        <w:br/>
        <w:t>𠙃同“兕”。《龍龕手鑑·厶部》：“𠙃，古文。今作兕。獸名。”</w:t>
        <w:br/>
      </w:r>
    </w:p>
    <w:p>
      <w:r>
        <w:t>𠙄##𠙄</w:t>
        <w:br/>
        <w:br/>
        <w:t>𠙄同“𠙈（風）”。*清**王夫之*等《清詩話·遼詩話·染莊社記》“𠙄☀”按語：“*𠙄☀*姓名甚奇，雖*太昊*苗裔，而堪入*夏氏*《奇姓通》也。𠙄疑即𠙈，古風字。”</w:t>
        <w:br/>
      </w:r>
    </w:p>
    <w:p>
      <w:r>
        <w:t>𠙆##𠙆</w:t>
        <w:br/>
        <w:br/>
        <w:t>𠙆jí　《字彙》竭戟切。</w:t>
        <w:br/>
        <w:br/>
        <w:t>极度疲劳。《字彙·几部》：“𠙆，*郭璞*曰：‘𠙆，疲極也。’*司馬彪*曰：‘𠙆，倦也。’*許慎*曰：‘𠙆，勞也。’”《漢書·司馬相如傳上》：“徼𠙆受詘，殫覩衆物之變態。”*顔師古*注：“言獸有倦極者要而取之，力盡者受而有之。”《文選·司馬相如〈上林賦〉》：“與其窮極倦𠙆，警憚讋伏。”*李善*注引*郭璞*曰：“窮極倦𠙆，疲憊者也。”*清**王士禛*《蒲澗寺》：“寺去*濂泉*尚里許，衆疲𠙆，不能登。”</w:t>
        <w:br/>
      </w:r>
    </w:p>
    <w:p>
      <w:r>
        <w:t>𠙇##𠙇</w:t>
        <w:br/>
        <w:br/>
        <w:t>𠙇同“夜”。《龍龕手鑑·几部》：“𠙇，古文。音夜。”《字彙補·几部》：“𠙇，古夜字。”</w:t>
        <w:br/>
      </w:r>
    </w:p>
    <w:p>
      <w:r>
        <w:t>𠙈##𠙈</w:t>
        <w:br/>
        <w:br/>
        <w:t>𠙈同“風”。《集韻·東韻》：“風，古作𠙈。”</w:t>
        <w:br/>
      </w:r>
    </w:p>
    <w:p>
      <w:r>
        <w:t>𠙉##𠙉</w:t>
        <w:br/>
        <w:br/>
        <w:t>𠙉同“怡”。《改併四聲篇海·几部》引《類篇》：“𠙉，音怡。古文。”</w:t>
        <w:br/>
      </w:r>
    </w:p>
    <w:p>
      <w:r>
        <w:t>𠙊##𠙊</w:t>
        <w:br/>
        <w:br/>
        <w:t>⁶𠙊</w:t>
        <w:br/>
        <w:br/>
        <w:t>同“風”。《説文·風部》“𠙊，古文風。”</w:t>
        <w:br/>
      </w:r>
    </w:p>
    <w:p>
      <w:r>
        <w:t>𠙋##𠙋</w:t>
        <w:br/>
        <w:br/>
        <w:t>𠙋同“以”。《字彙補·几部》：“𠙋，古以字。”《孔宙碑》：“尊賢養老，躬忠恕𠙋及人。”</w:t>
        <w:br/>
      </w:r>
    </w:p>
    <w:p>
      <w:r>
        <w:t>𠙎##𠙎</w:t>
        <w:br/>
        <w:br/>
        <w:t>𠙎同“殊”。《海篇·几部》：“𠙎，枢、殊二音。别也。”《五侯鯖字海·几部》：“𠙎，别也。”按：“𠙎”音义与“殊”同。又，“𠙎”、“㼡”音同形近，*张涌泉*《漢語俗字叢考》云：“‘𠙎’疑為‘㼡’的俗字。”</w:t>
        <w:br/>
      </w:r>
    </w:p>
    <w:p>
      <w:r>
        <w:t>𠙏##𠙏</w:t>
        <w:br/>
        <w:br/>
        <w:t>𠙏同“𠙆”。《字彙·几部》：“𠙏”，同“𠙆”。</w:t>
        <w:br/>
      </w:r>
    </w:p>
    <w:p>
      <w:r>
        <w:t>𠙐##𠙐</w:t>
        <w:br/>
        <w:br/>
        <w:t>𠙐同“不”。《龍龕手鑑·雜部》：“𠙐，古文。音不。”《改併四聲篇海·几部》引《併了部頭》：“𠙐，古文不字。”</w:t>
        <w:br/>
      </w:r>
    </w:p>
    <w:p>
      <w:r>
        <w:t>𠙑##𠙑</w:t>
        <w:br/>
        <w:br/>
        <w:t>𠙑同“夜”。《龍龕手鑑·几部》：“𠙑，古文。音夜。”《字彙補·几部》：“𠙑，古文夜字。”</w:t>
        <w:br/>
      </w:r>
    </w:p>
    <w:p>
      <w:r>
        <w:t>𠙒##𠙒</w:t>
        <w:br/>
        <w:br/>
        <w:t>𠙒同“賵”。《集韻·送韻》：“賵，古作𠙒。”</w:t>
        <w:br/>
      </w:r>
    </w:p>
    <w:p>
      <w:r>
        <w:t>𠙔##𠙔</w:t>
        <w:br/>
        <w:br/>
        <w:t>𠙔jiù　《字彙補·几部》：“𠙔，古臼切，音救。義闕。”</w:t>
        <w:br/>
      </w:r>
    </w:p>
    <w:p>
      <w:r>
        <w:t>𠙕##𠙕</w:t>
        <w:br/>
        <w:br/>
        <w:t>𠙕wéi　《字彙補·几部》：“𠙕，無迷切，音惟。義闕。”</w:t>
        <w:br/>
      </w:r>
    </w:p>
    <w:p>
      <w:r>
        <w:t>𠙖##𠙖</w:t>
        <w:br/>
        <w:br/>
        <w:t>𠙖同“凴”。*清**程先貞*《孔林楷癭杯》：“千鍾百榼𠙖君醉，無量還思我*仲尼*。”*清**陳夢雷*《易水懷古》：“河流嗚咽增𠙖弔，策蹇城西日欲昏。”</w:t>
        <w:br/>
      </w:r>
    </w:p>
    <w:p>
      <w:r>
        <w:t>𠙘##𠙘</w:t>
        <w:br/>
        <w:br/>
        <w:t>同“爵”。《説文·鬯部》：“𠙘，古文爵。”</w:t>
        <w:br/>
      </w:r>
    </w:p>
    <w:p>
      <w:r>
        <w:t>𠙙##𠙙</w:t>
        <w:br/>
        <w:br/>
        <w:t>𠙙同“冠”。《龍龕手鑑·几部》：“𠙙，古文。音冠。”《字彙補·几部》：“𠙙，古文冠字。”</w:t>
        <w:br/>
      </w:r>
    </w:p>
    <w:p>
      <w:r>
        <w:t>𠙞##𠙞</w:t>
        <w:br/>
        <w:br/>
        <w:t>⁹𠙞huò　《改併四聲篇海·几部》引《俗字背篇》：“𠙞，乎麥切。”《字彙補·几部》：“𠙞，音或。義未詳。”</w:t>
        <w:br/>
      </w:r>
    </w:p>
    <w:p>
      <w:r>
        <w:t>𠙟##𠙟</w:t>
        <w:br/>
        <w:br/>
        <w:t>𠙟同“勝”。《龍龕手鑑·几部》：“𠙟，古文。音勝。”《字彙·几部》：“𠙟，古文勝字。”</w:t>
        <w:br/>
      </w:r>
    </w:p>
    <w:p>
      <w:r>
        <w:t>𠙠##𠙠</w:t>
        <w:br/>
        <w:br/>
        <w:t>𠙠同“爽”。《集韻·養韻》：“爽，古作𠙠。”</w:t>
        <w:br/>
      </w:r>
    </w:p>
    <w:p>
      <w:r>
        <w:t>𠙢##𠙢</w:t>
        <w:br/>
        <w:br/>
        <w:t>𠙢同“蘧”。《字彙補·几部》：“𠙢，古蘧字。”《亢倉子·政道》：“*軒皇*、*几𠙢*之理不足過也。”*何粲*注：“*軒皇*、*几蘧*，古之有道之君。”</w:t>
        <w:br/>
      </w:r>
    </w:p>
    <w:p>
      <w:r>
        <w:t>𠙤##𠙤</w:t>
        <w:br/>
        <w:br/>
        <w:t>¹¹𠙤jiē　《改併四聲篇海·几部》引《俗字背篇》：“𠙤，子捻切。”《字彙補·几部》：“𠙤，音接。義闕。”</w:t>
        <w:br/>
      </w:r>
    </w:p>
    <w:p>
      <w:r>
        <w:t>𠙥##𠙥</w:t>
        <w:br/>
        <w:br/>
        <w:t>𠙥同“凴”。*清**洪昇*《長生殿·得信》：“七夕對牽牛，正夜半𠙥肩私咒。”</w:t>
        <w:br/>
      </w:r>
    </w:p>
    <w:p>
      <w:r>
        <w:t>𠙭##𠙭</w:t>
        <w:br/>
        <w:br/>
        <w:t>¹⁴𠙭同“子”。《字彙補·几部》：“𠙭，與子同。”</w:t>
        <w:br/>
      </w:r>
    </w:p>
    <w:p>
      <w:r>
        <w:t>𠫮##𠫮</w:t>
        <w:br/>
        <w:br/>
        <w:t>𠫮同“徒”。《改併四聲篇海·几部》引《俗字背篇》：“𠫮，音徒。”《古俗字略·虞韻補》：“𠫮，古徒。”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