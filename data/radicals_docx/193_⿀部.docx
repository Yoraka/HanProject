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䰙##䰙</w:t>
        <w:br/>
        <w:br/>
        <w:t>⁴䰙</w:t>
        <w:br/>
        <w:br/>
        <w:t>《説文》：“䰙，三足鍑也。一曰滫米器也。从鬲，支聲。”</w:t>
        <w:br/>
        <w:br/>
        <w:t>yǐ　《廣韻》魚倚切，上紙疑。支部。</w:t>
        <w:br/>
        <w:br/>
        <w:t>（1）大口的三足釜。《説文·鬲部》：“䰙，三足鍑也。”*段玉裁*注：“鍑如釜而大口。《廣雅》：‘䰙，鬴也。’”</w:t>
        <w:br/>
        <w:br/>
        <w:t>（2）淘米的用具。《説文·鬲部》：“䰙，滫米器也。”*段玉裁*注：“滫米猶淅米，淅之以得其泔也。”</w:t>
        <w:br/>
      </w:r>
    </w:p>
    <w:p>
      <w:r>
        <w:t>䰚##䰚</w:t>
        <w:br/>
        <w:br/>
        <w:t>䰚wén　《廣韻》無分切，平文微。</w:t>
        <w:br/>
        <w:br/>
        <w:t>（1）糜上汁。《集韻·文韻》：“䰚，《字林》：‘糜上汁。’”</w:t>
        <w:br/>
        <w:br/>
        <w:t>（2）摩。《玉篇·鬲部》：“䰚，摩也。”《集韻·文韻》：“䰚，以手拭物。”</w:t>
        <w:br/>
      </w:r>
    </w:p>
    <w:p>
      <w:r>
        <w:t>䰛##䰛</w:t>
        <w:br/>
        <w:br/>
        <w:t>（一）lì　《集韻》郎狄切，入錫來。錫部。</w:t>
        <w:br/>
        <w:br/>
        <w:t>同“鬲”。古代炊器。空足鼎。《説文·鬲部》：“䰛，鬲或从瓦。”《吕氏春秋·安死》：“君之不令民，父之不孝子，兄之不悌弟，皆鄉里之所釜䰛者而逐之。”*高誘*注：“以釜䰛食之人，皆欲討逐之。”*畢沅*新校正：“䰛，舊鬲旁作几，字書無攷，*顧亭林*引作䰛，注云：‘鬲同’。今從之。”*许维遹*集釋：“*孫*先生曰：‘所下脱一遺字。’”</w:t>
        <w:br/>
        <w:br/>
        <w:t>（二）gé　《玉篇》音革。</w:t>
        <w:br/>
        <w:br/>
        <w:t>同“鬲”。县名。《玉篇·鬲部》：“鬲，*平原*有*鬲縣*。䰛，同鬲。”</w:t>
        <w:br/>
      </w:r>
    </w:p>
    <w:p>
      <w:r>
        <w:t>䰜##䰜</w:t>
        <w:br/>
        <w:br/>
        <w:t>《説文》：“䰜，㽁也。古文亦鬲字，象孰飪五味气上出也。”*段玉裁*注：“鬲、䰜本一字，鬲專象器形，故其屬多謂器；䰜兼象孰餁之气，故其屬皆謂孰餁。”</w:t>
        <w:br/>
        <w:br/>
        <w:t>lì　《集韻》狼狄切，入錫來。錫部。</w:t>
        <w:br/>
        <w:br/>
        <w:t>同“鬲”。古代炊器。《説文·䰜部》：“䰜，㽁也。古文亦鬲字。”</w:t>
        <w:br/>
      </w:r>
    </w:p>
    <w:p>
      <w:r>
        <w:t>䰝##䰝</w:t>
        <w:br/>
        <w:br/>
        <w:t>同“甑”。《爾雅·釋器》：“䰝謂之鬵。”*陸德明*釋文：“䰝，本或作甑。”*郝懿行*義疏：“鬵與甑異，甑有七穿，（見《陶人》）釜鬵烹魚，必非有穿，*毛*以為釜屬是矣。”</w:t>
        <w:br/>
      </w:r>
    </w:p>
    <w:p>
      <w:r>
        <w:t>䰞##䰞</w:t>
        <w:br/>
        <w:br/>
        <w:t>同“煮”。《説文·䰜部》：“䰞，孚也。煑，䰞或从火。”*鈕樹玉*校録：“*宋*本作‘孚也’，蓋即亨☀，《繫傳》、《韻會》亯作烹俗。”《周禮·天官·鹽人》：“凡齊事，䰞盬以待戒令。”*三國**魏**嵇康*《養生論》：“滋味煎其府藏，醴醪䰞其腸胃。”*宋**柳永*《䰞海歌》：“䰞海之民何所營？婦無蠶織夫無耕。”</w:t>
        <w:br/>
      </w:r>
    </w:p>
    <w:p>
      <w:r>
        <w:t>鬲##鬲</w:t>
        <w:br/>
        <w:br/>
        <w:t>《説文》：“鬲，鼎屬，實五觳，斗二升曰觳。象腹交文，三足。䰛，鬲或从瓦。㽁，*漢*令鬲，从瓦，厤聲。”*徐鍇*繫傳：“上頸也，腹交文謂其刻飾也。”*王筠*句讀：“字之上象脣，銘往往在脣……皆外象其形，内象其文，下象其足，小篆斷為三截，不甚象也。”*杨树达*《積微居小學述林·釋甬》：“鬲為純象形文，䰛為加義旁字，㽁則純形聲字也。”</w:t>
        <w:br/>
        <w:br/>
        <w:t>（一）lì　《廣韻》郎擊切，入錫來。錫部。</w:t>
        <w:br/>
        <w:br/>
        <w:t>（1）古代炊具。有陶制与金属制两种。圆口，三足，足中空而曲。《爾雅·釋器》：“（鼎）款足者謂之鬲。”*郭璞*注：“鼎曲脚也。”*郝懿行*義疏：“鼎款足，謂足中空也。足中實者必直，空者必曲，故*郭*云：‘鼎曲脚也。’”《周禮·考工記·陶人》：“鬲實五觳，厚半寸，脣寸。”*孫詒讓*正義：“《方言》云：‘（鍑）*吴**楊*之閒謂之鬲。’*郭*注云：“鍑，釜屬也。’……鬲形制與鼎同，但以空足為異，故*許*君云：‘鼎屬。’其用主於烹飪，與釜、鍑同，故《方言》又以為鍑之别名。”《漢書·郊祀志》：“*禹*收九牧之金，鑄九鼎……其空足曰鬲。”*顔師古*注引*蘇林*曰：“足中空不實者，名曰鬲也。”*宋**沈括*《夢溪補筆談》卷二：“古鼎中有三足皆空，中可容物者，所謂鬲也。”</w:t>
        <w:br/>
        <w:br/>
        <w:t>(2)古代丧礼用的一种瓦瓶。《禮記·喪大記》：“陶人出重鬲，管人受沐。”孔穎達疏：“陶人，作瓦器之官也。重鬲者，謂縣重之罌也，是瓦瓶，受三升。”</w:t>
        <w:br/>
        <w:br/>
        <w:t>（二）gé　《廣韻》古核切，入麥見。職部。</w:t>
        <w:br/>
        <w:br/>
        <w:t>（1）鬲俞，针灸穴位名。在脊骨第七椎下两旁各一寸五分。《三國志·魏志·華佗傳》：“*太祖*苦頭風，每發，心亂目眩，*佗*針鬲，隨手而差。”</w:t>
        <w:br/>
        <w:br/>
        <w:t>（2）通“隔”。《古今韻會舉要·陌韻》：“隔，通作鬲。”*清**朱駿聲*《説文通訓定聲·解部》：“鬲，叚借為隔。”1.阻隔。《管子·明法》：“法令不得至於民，疏遠鬲閉而不得聞。”《漢書·武五子傳》：“羣邪錯謬，是以親戚之路鬲塞而不通。”*顔師古*注：“鬲，與隔同。”*宋**張榘*《瑞鶴仙·次韻陸景思喜雪》：“慶雲飛川泳，和熏三白。霄淵敻鬲。”又格子。*明**汪廷訥*《獅吼記·冥遊》：“上有七層鐵網，下有十八鬲，鬲中有銅蛇。”2.古代的战备设施。《墨子·備梯》：“二十步一殺，殺有一鬲，鬲厚十尺。”*孫詒讓*閒詁：“（鬲），案：當與隔通。《號令篇》有隔部、署隔。蓋擁裾為殺，於殺中為隔。以藏守圉之人及器具，又為門以備出擊敵也。”</w:t>
        <w:br/>
        <w:br/>
        <w:t>（3）通“膈”。人和哺乳动物胸腔与腹腔之间的膜状肌肉。《洪武正韻·陌韻》：“膈，胷膈心脾之間。通作鬲。”《素問·五藏生成論》：“心煩頭痛，病在鬲中，過在手巨陽、少陰。”《聊齋志異·楊大洪》：“嚥食八鬲，遂成病塊，噎阻甚苦。”</w:t>
        <w:br/>
        <w:br/>
        <w:t>（4）通“槅”。大车轭。*清**段玉裁*《説文解字注·木部》：“槅，《考工記》作鬲。大*鄭*云：‘鬲謂轅端厭牛領者。’大車者，*鄭*云：‘平地任載之車也。’通曰軶，大車之軶曰槅。”《周禮·考工記·車人》：“徹廣六尺，鬲長六尺。”*孫詒讓*正義：“鬲即槅之借字。《釋名·釋車》云：‘槅，񈅵也，所以扼牛頸也。’”</w:t>
        <w:br/>
        <w:br/>
        <w:t>（5）县名。*汉*置，在今*山东省**德州市*东南。《切韻·麥韻》：“鬲，縣名，在*平原*。”《史記·曹相國世家》：“還定*濟北郡*，攻*著*、*漯陰*、*平原*、*鬲*、*盧*。”《後漢書·朱祐傳》：“十三年，增邑，定封*鬲*侯，食邑七千三百户。”《晋書·山濤傳》：“*陳郡**袁毅*嘗為*鬲*令，貪濁而賂遺公卿，以求虚譽，亦遺*濤*絲百斤，*濤*不欲異於時，受而藏於閣上。”</w:t>
        <w:br/>
        <w:br/>
        <w:t>（6）姓。《廣韻·麥韻》：“鬲，姓。*殷*末賢人*膠鬲*之後。”《水經注·河水》：“*應劭*曰：‘鬲，*偃*姓，*咎繇*後。”</w:t>
        <w:br/>
        <w:br/>
        <w:t>（三）è　《集韻》乙革切，入麥影。</w:t>
        <w:br/>
        <w:br/>
        <w:t>（1）同“軶”。车上系在辕前架于牛、马颈的部件。《集韻·麥韻》：“軶，《説文》：‘轅前也。’或作鬲。”</w:t>
        <w:br/>
        <w:br/>
        <w:t>（2）通“搹”。把；握住。*清**朱駿聲*《説文通訓定聲·解部》：“鬲，叚借為搹。”《儀禮·士喪禮》：“苴絰大鬲。下本在左，要絰小焉。”*鄭玄*注：“鬲，搤也，中人之手搤圍九寸，絰帶之差自此出焉。”*陸德明*釋文：“鬲，又作搹，同。”按：《儀禮·喪服》作“苴絰大搹”。</w:t>
        <w:br/>
        <w:br/>
        <w:t>（3）通“厄”。困厄。《祀三公山碑》：“蝗旱鬲我。”</w:t>
        <w:br/>
      </w:r>
    </w:p>
    <w:p>
      <w:r>
        <w:t>鬳##鬳</w:t>
        <w:br/>
        <w:br/>
        <w:t>《説文》：“鬳，鬲屬。从鬲，虍聲。”*桂馥*義證：“鬲屬者，疑作䰝屬，本書甗，甑也。”*沈濤*古本考：“《六書故》云：‘*唐*本虔省聲。’*林罕*亦曰：‘虔省聲。’*大徐*本音牛建切，*小徐*本音俱願切，皆與虔聲相近，則今本作虍聲者誤。”*罗振玉*《殷虚書契考釋》：“（甲文前七·五·二鬳字）上形如鼎，下形如鬲，是甗也。金文中子邦父甗加犬已失其形。”*高鸿缙*《字例》：“（鬳）字象器形，器分上下兩截，或分或聯，中隔以有穿之板，上盛米，下盛水，可以蒸也，故即後世之甑字。初變作鬳，从鬲，虔省聲。後又加瓦為意符作甗。”按：“鬳”字最初象形，与“鬲”字有别，其后相混，方加“虍”。</w:t>
        <w:br/>
        <w:br/>
        <w:t>yàn　《廣韻》語堰切，去願疑。元部。</w:t>
        <w:br/>
        <w:br/>
        <w:t>鬲类炊具。《説文·鬲部》：“鬳，鬲屬。”*元**辛文房*《唐才子傳·方干》：“食不充鬳，衣不蓋形。”</w:t>
        <w:br/>
      </w:r>
    </w:p>
    <w:p>
      <w:r>
        <w:t>鬴##鬴</w:t>
        <w:br/>
        <w:br/>
        <w:t>（一）fǔ　《廣韻》扶雨切，上麌奉。魚部。</w:t>
        <w:br/>
        <w:br/>
        <w:t>（1）同“釜”。《説文·鬲部》：“釜，鬴或从金，父聲。”1.古代的一种锅。《説文·鬲部》：“鬴，鍑屬。”*段玉裁*注：“今經典多作釜，惟《周禮》作鬴。”《韓非子·説疑》：“以其主為高天*泰山*之尊，而以其身為壑谷鬴洧之卑。”《漢書·五行志中》：“*燕王*宫永巷中豕出圂，壞都竈，銜其鬴六七枚置殿前。”*顔師古*注引*晋灼*曰：“鬴，古文釜字。”*宋**陸游*《午枕》：“清泉洗鬴煎山茗，滿榻松風清晝眠。”《清史稿·樂志五》：“有田間瓦鬴鼓腹，兒孫偕慶。”2.古量器名。也用作量词。《正字通·鬲部》：“鬴，量名。”《周禮·考工記·㮚氏》：“量之以為鬴，深尺，内方尺，而圜其外，其實一鬴。”*鄭玄*注：“以其容為之名也。四升曰豆，四豆曰區，四區曰鬴。鬴，六斗四升也。”*宋**蘇軾*《范景仁墓誌銘》：“公作律尺，龠合升斗豆區鬴斛，欲圖上之。”*明*佚名《運甓記·牛眠指穴》：“一貧徹骨，二鬴常空。”</w:t>
        <w:br/>
        <w:br/>
        <w:t>（2）姓。《元和姓纂·麌韻》：“鬴，人姓也。見《纂要》文。”</w:t>
        <w:br/>
        <w:br/>
        <w:t>（二）lì　《集韻》狼狄切，入錫來。</w:t>
        <w:br/>
        <w:br/>
        <w:t>同“鬲”。古代炊器。《集韻·錫韻》：“鬲，《説文》：‘鼎屬。’或作鬴。”</w:t>
        <w:br/>
      </w:r>
    </w:p>
    <w:p>
      <w:r>
        <w:t>鬵##鬵</w:t>
        <w:br/>
        <w:br/>
        <w:t>鬵（一）qín　《廣韻》昨☀切，平侵從。又徐林切，昨鹽切。</w:t>
        <w:br/>
        <w:br/>
        <w:t>同“甑”。《爾雅·釋器》：“䰝謂之鬵；鬵，鉹也。”*郭璞*注：‘*涼州*呼鉹。’”《龍龕手鑑·鬲部》：“鬵，甑屬。”《聊齋志異·阿纖》：“雖有宿肴，苦少烹鬵。”</w:t>
        <w:br/>
        <w:br/>
        <w:t>（二）xín　《龍龕手鑑》徐林反。</w:t>
        <w:br/>
        <w:br/>
        <w:t>古代炊具。相当于现在的锅。《龍龕手鑑·鬲部》：“鬵，鼎鬵，上大下小釜也。”</w:t>
        <w:br/>
      </w:r>
    </w:p>
    <w:p>
      <w:r>
        <w:t>鬶##鬶</w:t>
        <w:br/>
        <w:br/>
        <w:t>鬶“鬹”的类推简化字。</w:t>
        <w:br/>
      </w:r>
    </w:p>
    <w:p>
      <w:r>
        <w:t>鬷##鬷</w:t>
        <w:br/>
        <w:br/>
        <w:t>《説文》：“鬷，釜屬。从鬲，㚇聲。”</w:t>
        <w:br/>
        <w:br/>
        <w:t>（一）zōng　《廣韻》子紅切，平東精。東部。</w:t>
        <w:br/>
        <w:br/>
        <w:t>（1）锅的一种。《説文·鬲部》：“鬷，釜屬。”*清**龔自珍*《漢器文録序》：“*汪氏*藏*陵陽*鬷一，小篆。”</w:t>
        <w:br/>
        <w:br/>
        <w:t>（2）通“總”。汇集。《集韻·東韻》：“鬷，緫也。”《字彙·鬲部》：“鬷，衆也。”《詩·陳風·東門之枌》：“穀旦子逝，越以鬷邁。”*鄭玄*箋：“鬷，揔也。”*孔穎達*疏：“謂男女揔集而合行也。”*陳奂*傳疏：“鬷，讀為總。”*唐**張説*《弔國殤文》：“鬷六校之飛將，闐五營之勁卒。”</w:t>
        <w:br/>
        <w:br/>
        <w:t>（3）通“奏（zòu）”。进。*清**朱駿聲*《説文通訓定聲·豐部》：“鬷，叚借為奏。”《詩·商頌·烈祖》：“鬷假無言，時靡有争。”*朱熹*注：“鬷，《中庸》作奏，正與上篇義同。蓋古聲奏、族相近，族聲轉平而為鬷耳。”</w:t>
        <w:br/>
        <w:br/>
        <w:t>（4）姓。《元和姓纂·東韻》：“鬷，古*鬷夷氏*之後。《左傳》：‘*鄭*有*鬷蔑*，*魯*有*鬷戾*。’”</w:t>
        <w:br/>
        <w:br/>
        <w:t>（二）zǒng　《廣韻》作孔切，上董精。東部。</w:t>
        <w:br/>
        <w:br/>
        <w:t>〔軌鬷〕草名。一名“素華”。《爾雅·釋草》：“枹、霍首、素華、軌鬷。”*郝懿行*義疏：“《廣韻》引《爾雅》云：‘軌鬷一名素華。’”</w:t>
        <w:br/>
      </w:r>
    </w:p>
    <w:p>
      <w:r>
        <w:t>鬸##鬸</w:t>
        <w:br/>
        <w:br/>
        <w:t>鬸liù　《集韻》力救切，去宥來。</w:t>
        <w:br/>
        <w:br/>
        <w:t>（1）甑。《集韻·宥韻》：“鬸，*關*東謂甑。”*清**桂馥*《札樸·匡謬·鬸鎦塯》：“*關*東謂甑為鬸，*梁州*謂釜曰鎦，*堯**舜*飯土塯。”</w:t>
        <w:br/>
        <w:br/>
        <w:t>（2）把熟的食物蒸热。也作“餾”。《篇海類編·器用類·鬲部》：“鬸，稍煮取熱也。”</w:t>
        <w:br/>
      </w:r>
    </w:p>
    <w:p>
      <w:r>
        <w:t>鬹##鬹</w:t>
        <w:br/>
        <w:br/>
        <w:t>¹¹鬹</w:t>
        <w:br/>
        <w:br/>
        <w:t>《説文》：“鬹，三足釜也，有柄、喙。讀若媯。从鬲，規聲。”</w:t>
        <w:br/>
        <w:br/>
        <w:t>（一）guī　《廣韻》居隋切，平支見。支部。</w:t>
        <w:br/>
        <w:br/>
        <w:t>古代一种有足、柄、嘴的陶制炊器。是我国新石器时代*大汶口*文化和*龙山*文化的代表器形之一。《説文·鬲部》：“鬹，三足釜也，有柄、喙。”*段玉裁*注：“有柄可持，有喙可寫物，此其别於䰙者也。”</w:t>
        <w:br/>
        <w:br/>
        <w:t>（二）xié　《集韻》玄圭切，平齊匣。</w:t>
        <w:br/>
        <w:br/>
        <w:t>古代的一种大盆。也作“鑴”。《集韻·齊韻》：“鬹，鑊也。通作鑴。”</w:t>
        <w:br/>
      </w:r>
    </w:p>
    <w:p>
      <w:r>
        <w:t>鬺##鬺</w:t>
        <w:br/>
        <w:br/>
        <w:t>鬺shāng　《集韻》尸羊切，平陽書。</w:t>
        <w:br/>
        <w:br/>
        <w:t>烹煮。《廣雅·釋言》：“鬺，飪也。”《史記·孝武本紀》：“*禹*收九牧之金，鑄九鼎，皆嘗鬺烹上帝鬼神。”*裴駰*集解引*徐廣*曰：“烹，煮也。鬺音觴，皆嘗以烹牲牢而祭祀也。”</w:t>
        <w:br/>
      </w:r>
    </w:p>
    <w:p>
      <w:r>
        <w:t>鬻##鬻</w:t>
        <w:br/>
        <w:br/>
        <w:t>《説文》：“鬻，䭈也。从𩰲，米聲。”*段玉裁*注：“鬻，會意……*鉉*本誤衍聲字。”</w:t>
        <w:br/>
        <w:br/>
        <w:t>（一）zhōu　《廣韻》余六切，入屋以。又《集韻》之六切。沃部。</w:t>
        <w:br/>
        <w:br/>
        <w:t>同“粥”。《爾雅·釋言》：“鬻，糜也。”*郝懿行*義疏：“鬻者，經典省作粥而訓糜。”《集韻·屋韻》：“鬻，糜也。亦書作粥。”《儀禮·士喪禮》：“*夏*祝鬻餘飯，用二鬲于西牆下。”按：*清**毛奇齡*《喪禮吾説篇·重説》解曰：“鬻，粥也。取死者養疾所餘米而熬為粥也。”《左傳·昭公七年》：“饘於是，鬻於是，以餬余口。”*孔穎達*疏：“稠者曰糜，淖者曰鬻。”《漢書·文帝紀》：“今聞吏稟當受鬻者，或以陳粟。”*顔師古*注：“鬻，淖糜也。給米使為糜鬻也。”</w:t>
        <w:br/>
        <w:br/>
        <w:t>（二）yù　《廣韻》余六切，入屋以。沃部。</w:t>
        <w:br/>
        <w:br/>
        <w:t>（1）煮。《字彙·鬲部》：“鬻，煮也。《周禮》：‘及果築鬻。’謂以鬱金香草築實而煑以為鬯，用以祼也。”按：《周禮·春官·肆師》作“及果築䰞”。*元**虞集*《〈天根子賛〉序》：“海岸有草，與子採之，鬻澒立成黄金。”*清**汪中*《廣陵對》：“天下無事，則鬻海為鹽，使萬民食其業。”</w:t>
        <w:br/>
        <w:br/>
        <w:t>（2）水流溪谷间。《文選·司馬相如〈上林賦〉》：“陂池貏豸，沇溶淫鬻。”*李善*注引*張揖*曰：“水流谿谷之間也。”</w:t>
        <w:br/>
        <w:br/>
        <w:t>（3）卖。《玉篇·𩰲部》：“鬻，鬻賣也。”《墨子·經説上》：“買鬻，易也。”*孫詒讓*閒詁：“*俞*云：《説文·貝部》：‘𧸇，衒也。讀若育。’今經典通以鬻為之。”《漢書·王襃傳》：“*百里*自鬻，*𡩋子*飯牛，離此患也。”*顔師古*注：“鬻，賣也。”*唐**杜甫*《歲晏行》：“况聞處處鬻男女，割慈忍愛還租庸。”又夸耀；卖弄。《韓非子·三守》：“鬻寵擅權。”《論衡·自紀》：“不嫌虧以求盈，不違險以趨平，不鬻智以干禄。”《後漢書·郅惲傳》：“昔*伊尹*自鬻輔*商*，立功全人。”*李賢*注：“鬻，自衒賣也。”</w:t>
        <w:br/>
        <w:br/>
        <w:t>（4）通“育”。生养。《字彙·鬲部》：“鬻，養也。”*清**朱駿聲*《説文通訓定聲·孚部》：“鬻，叚借為育。”《莊子·德充符》：“四者天鬻也，天鬻者，天食也。”*陸德明*釋文：“鬻，養也。”《禮記·樂記》：“羽者，嫗伏，毛者孕鬻。”*鄭玄*注：“鬻，生也。”*清**倪在田*《望吉林》：“撫我育我兮惟*漠*惟*桑*；鬻我衛我兮*渤海*之旁。”</w:t>
        <w:br/>
        <w:br/>
        <w:t>（5）姓。《廣韻·屋韻》：“鬻，姓。*周*有*鬻熊*為*文王*師。”</w:t>
        <w:br/>
        <w:br/>
        <w:t>（三）jū　《集韻》居六切，入屋見。</w:t>
        <w:br/>
      </w:r>
    </w:p>
    <w:p>
      <w:r>
        <w:t>𩍻##𩍻</w:t>
        <w:br/>
        <w:br/>
        <w:t>𩍻yuán　《改併四聲篇海·鬲部》引《龍龕手鑑》：“𩍻，音垣。”《字彙補·鬲部》：“𩍻，見《篇韻》。”</w:t>
        <w:br/>
      </w:r>
    </w:p>
    <w:p>
      <w:r>
        <w:t>𩰫##𩰫</w:t>
        <w:br/>
        <w:br/>
        <w:t>³𩰫</w:t>
        <w:br/>
        <w:br/>
        <w:t>同“鍋”。《説文·鬲部》：“𩰫，*秦*名土釜曰𩰫。从鬲，㐄聲。”*段玉裁*注：“今俗作鍋。”*清**光緒*年修《崇明縣志·方言》引*宋**陸游*詩：“沙𩰫煮麥人。”按：《陸游集·埭西小聚》作“鍋”。*清**姚鼐*《荅王生》：“閭井歲苦饑，併日塵生𩰫。”*徐珂*《清稗類鈔·知遇類》：“因為納粟，得巡檢，選授*湖北*𩰫底司。”</w:t>
        <w:br/>
      </w:r>
    </w:p>
    <w:p>
      <w:r>
        <w:t>𩰬##𩰬</w:t>
        <w:br/>
        <w:br/>
        <w:t>𩰬（一）guō　《廣韻》古禾切，平戈見。</w:t>
        <w:br/>
        <w:br/>
        <w:t>同“𩰫（鍋）”。炊具。《廣雅·釋器》：“𩰬，釜也。”*王念孫*疏證：“𩰬，即今鍋字也。”《集韻·戈韻》：“𩰫，《説文》：‘*秦*名土釜曰𩰫。’或作𩰬。”</w:t>
        <w:br/>
        <w:br/>
        <w:t>（二）wāi　《集韻》空媧切，平佳溪。</w:t>
        <w:br/>
        <w:br/>
        <w:t>同“咼”。歪嘴。《集韻·佳韻》：“咼，《説文》：‘口戾不正也。’或作𩰬。”</w:t>
        <w:br/>
      </w:r>
    </w:p>
    <w:p>
      <w:r>
        <w:t>𩰭##𩰭</w:t>
        <w:br/>
        <w:br/>
        <w:t>𩰭guō　《集韻》古禾切，平戈見。</w:t>
        <w:br/>
        <w:br/>
        <w:t>〔𩰭𨰠〕也作“鍋𨰠”。炊具。《集韻·戈韻》：“鍋，鍋𨰠，温器。或作𩰭。”</w:t>
        <w:br/>
      </w:r>
    </w:p>
    <w:p>
      <w:r>
        <w:t>𩰮##𩰮</w:t>
        <w:br/>
        <w:br/>
        <w:t>𩰮同“𩰫（鍋）”。《玉篇·鬲部》：“𩰮，*秦*名土釜曰𩰮。”《字彙補·鬲部》：“𩰮，與𩰫同，土釜也。”*宋**陸游*《埭西小聚》：“瓦盎盛蠶蛹，沙𩰮煑麥人。”</w:t>
        <w:br/>
      </w:r>
    </w:p>
    <w:p>
      <w:r>
        <w:t>𩰯##𩰯</w:t>
        <w:br/>
        <w:br/>
        <w:t>⁵𩰯hú　《集韻》洪孤切，平模匣。</w:t>
        <w:br/>
        <w:br/>
        <w:t>同“糊”。1.黏合。《集韻·模韻》：“𪏻，《説文》：‘𪏻也。’或作𩰯、糊。”按：《説文·黍部》作“𪏻，黏也”。2.粥类。《集韻·模韻》：“𪏻，煑米及麪為鬻。或作𩰯、糊。”</w:t>
        <w:br/>
      </w:r>
    </w:p>
    <w:p>
      <w:r>
        <w:t>𩰰##𩰰</w:t>
        <w:br/>
        <w:br/>
        <w:t>𩰰“𩰹”的类推简化字。</w:t>
        <w:br/>
      </w:r>
    </w:p>
    <w:p>
      <w:r>
        <w:t>𩰱##𩰱</w:t>
        <w:br/>
        <w:br/>
        <w:t>同“鬺”。《集韻·陽韻》：“𩰱，《説文》：‘煮也。’或作鬺。”*方成珪*考正：“𩰱，从鬲，羊聲。此誤省作𩰱，據《説文》正。”</w:t>
        <w:br/>
      </w:r>
    </w:p>
    <w:p>
      <w:r>
        <w:t>𩰲##𩰲</w:t>
        <w:br/>
        <w:br/>
        <w:t>𩰲（一）lì　《玉篇》郎的切。</w:t>
        <w:br/>
        <w:br/>
        <w:t>同“鬲”。古代炊器。《玉篇·𩰲部》：“𩰲，㽁也。亦作鬲。”*三國**吴*佚名《禪國山碑》：“寶鼎、神鐘、神𤫔、夓柷、神𩰲，卅有六。”</w:t>
        <w:br/>
        <w:br/>
        <w:t>（二）fèi　《集韻》父沸切，去未奉。</w:t>
        <w:br/>
        <w:br/>
        <w:t>上蒸气。《集韻·未韻》：“𩰲，上烝氣也。”</w:t>
        <w:br/>
      </w:r>
    </w:p>
    <w:p>
      <w:r>
        <w:t>𩰳##𩰳</w:t>
        <w:br/>
        <w:br/>
        <w:t>⁶𩰳xié　《廣韻》户圭切，平齊匣。</w:t>
        <w:br/>
        <w:br/>
        <w:t>甑下孔。《玉篇·鬲部》：“𩰳，甑下空。”《廣韻·齊韻》：“窐，甑下孔。𩰳，同窐。”</w:t>
        <w:br/>
      </w:r>
    </w:p>
    <w:p>
      <w:r>
        <w:t>𩰴##𩰴</w:t>
        <w:br/>
        <w:br/>
        <w:t>𩰴ér　《廣韻》如之切，平之日。</w:t>
        <w:br/>
        <w:br/>
        <w:t>同“胹”。熟；煮烂。《玉篇·鬲部》：“𩰴，熟也。”《集韻·之韻》：“胹，《説文》：‘爛也。’《方言》：‘*秦**晋*之郊謂熟曰胹。’或作𩰴。”《字彙·鬲部》：“𩰴，煑爛也，過熟也。”</w:t>
        <w:br/>
      </w:r>
    </w:p>
    <w:p>
      <w:r>
        <w:t>𩰵##𩰵</w:t>
        <w:br/>
        <w:br/>
        <w:t>𩰵yuán　《龍龕手鑑》音袁。</w:t>
        <w:br/>
        <w:br/>
        <w:t>同“垣”。《龍龕手鑑·鬲部》：“𩰵，古文。今作垣。”1.墙。《龍龕手鑑·鬲部》：“𩰵，墻也。”2.姓。《龍龕手鑑·鬲部》：“𩰵，姓。”</w:t>
        <w:br/>
      </w:r>
    </w:p>
    <w:p>
      <w:r>
        <w:t>𩰶##𩰶</w:t>
        <w:br/>
        <w:br/>
        <w:t>𩰶（一）hái　《集韻》何開切，平咍匣。</w:t>
        <w:br/>
        <w:br/>
        <w:t>（1）硬麦粒。《集韻·咍韻》：“𩰶，麧也。”</w:t>
        <w:br/>
        <w:br/>
        <w:t>（2）糜中块。《集韻·哈韻》：“𩰶，糜中瑰。”*方成珪*考正：“塊☀瑰，據*宋*本及《類篇》正。”</w:t>
        <w:br/>
        <w:br/>
        <w:t>（二）bèn　《玉篇》蒲悶切。</w:t>
        <w:br/>
        <w:br/>
        <w:t>起。《玉篇·鬲部》：“𩰶，起也。”</w:t>
        <w:br/>
      </w:r>
    </w:p>
    <w:p>
      <w:r>
        <w:t>𩰷##𩰷</w:t>
        <w:br/>
        <w:br/>
        <w:t>𩰷同“鬷”。《龍龕手鑑·鬲部》：“𩰷”，同“鬷”。</w:t>
        <w:br/>
      </w:r>
    </w:p>
    <w:p>
      <w:r>
        <w:t>𩰹##𩰹</w:t>
        <w:br/>
        <w:br/>
        <w:t>𩰹jìng　《廣韻》古定切，去徑見。</w:t>
        <w:br/>
        <w:br/>
        <w:t>隔绝。《廣雅·釋詁一》：“𩰹，隔也。”*王念孫*疏證：“𩰹者，*褚少孫*《續滑稽傳》：‘十二渠經絶馳道。’經與𩰹通。”*清**胡元暉*《子貫附言·原道篇》：“衆人之耳目五官，與心二者也。聲入而若或𩰹之。”</w:t>
        <w:br/>
      </w:r>
    </w:p>
    <w:p>
      <w:r>
        <w:t>𩰺##𩰺</w:t>
        <w:br/>
        <w:br/>
        <w:t>𩰺zōng</w:t>
        <w:br/>
        <w:br/>
        <w:t>同“鬷”。*宋**文彦博*《温卷啟》：“抑又*安世*當年，未識車中之半面；*𩰺蔑*此際，亦無堂下之一言。”</w:t>
        <w:br/>
      </w:r>
    </w:p>
    <w:p>
      <w:r>
        <w:t>𩰻##𩰻</w:t>
        <w:br/>
        <w:br/>
        <w:t>⁷𩰻kè　《改併四聲篇海·鬲部》引《餘文》：“𩰻，口革切。”《字彙補·鬲部》：“𩰻，音客。見《金鏡》。”按：疑为“𩱘”的俗字。</w:t>
        <w:br/>
      </w:r>
    </w:p>
    <w:p>
      <w:r>
        <w:t>𩰼##𩰼</w:t>
        <w:br/>
        <w:br/>
        <w:t>𩰼同“鬷”。《龍龕手鑑·鬲部》：“𩰼”，“鬷”的俗字。</w:t>
        <w:br/>
      </w:r>
    </w:p>
    <w:p>
      <w:r>
        <w:t>𩰾##𩰾</w:t>
        <w:br/>
        <w:br/>
        <w:t>《説文》：“𩰾，涫也。从鬲，沸聲。”</w:t>
        <w:br/>
        <w:br/>
        <w:t>fèi　《廣韻》方味切，去未非。微部。</w:t>
        <w:br/>
        <w:br/>
        <w:t>同“沸”。1.沸腾。《説文·鬲部》：“𩰾，涫也。”*段玉裁*注：“涫，𩰾也。今俗字涫作滾。”《集韻·未韻》：“沸，涫也。或从鬲。”*漢**嚴忌*《哀時命》：“愁脩夜而宛轉兮，氣涫𩰾其若波。”*唐**柳宗元*《貞符》：“澤熯于爨，𩰾炎以澣。”2.煮熟。《玉篇·鬲部》：“𩰾，煑熟。亦作沸。”</w:t>
        <w:br/>
      </w:r>
    </w:p>
    <w:p>
      <w:r>
        <w:t>𩰿##𩰿</w:t>
        <w:br/>
        <w:br/>
        <w:t>⁸𩰿同“𢑋”。《龍龕手鑑·鬲部》：“𩰿”，“𢑋”的俗字。*宋**戴復古*《庚子荐饑六首》之五：“杵臼成虚設，蛛絲網釜𩰿。”*明**宋濂*《溟涬生贊》：“朋昏以世，莫之戚矣；魚在在𩰿，尚其息矣。”</w:t>
        <w:br/>
      </w:r>
    </w:p>
    <w:p>
      <w:r>
        <w:t>𩱀##𩱀</w:t>
        <w:br/>
        <w:br/>
        <w:t>𩱀pēng　《字彙補》普衡切。</w:t>
        <w:br/>
        <w:br/>
        <w:t>“𩱋”的讹字。《字彙補·鬲部》：“𩱀，《廣雅》：‘𤒒也。’”按：《廣雅·釋詁三》作“𩱋”。《字彙補·鬲部》：“𩱀，（《廣雅》）又曰：‘𩱀、鬺，飪也。或作𩱀。’”按：《廣雅·釋言》作“𩰱、鬺，飪也”。*王念孫*疏證：“各本𩱋𩱀作𩰱。”《字彙補》又讹作“𩱀”。</w:t>
        <w:br/>
      </w:r>
    </w:p>
    <w:p>
      <w:r>
        <w:t>𩱁##𩱁</w:t>
        <w:br/>
        <w:br/>
        <w:t>𩱁gēng　《龍龕手鑑》音羹。</w:t>
        <w:br/>
        <w:br/>
        <w:t>同“羹”。肉羹。《龍龕手鑑·鬲部》：“𩱁，臛也。”《字彙補·鬲部》：“𩱁，與羹同。”</w:t>
        <w:br/>
      </w:r>
    </w:p>
    <w:p>
      <w:r>
        <w:t>𩱂##𩱂</w:t>
        <w:br/>
        <w:br/>
        <w:t>𩱂同“𩱦（炒）”。《龍龕手鑑·鬲部》：“𩱦，正；𩱂，今。𩱂乾也。”</w:t>
        <w:br/>
      </w:r>
    </w:p>
    <w:p>
      <w:r>
        <w:t>𩱃##𩱃</w:t>
        <w:br/>
        <w:br/>
        <w:t>𩱃jiān　《集韻》居言切，平元見。</w:t>
        <w:br/>
        <w:br/>
        <w:t>同“䭈”。《集韻·元韻》：“𩱡，𩱡也。或作𩱃、䭈。”*方成珪*考正：“注鬻☀从侃，據*宋*本及《説文》正。”</w:t>
        <w:br/>
      </w:r>
    </w:p>
    <w:p>
      <w:r>
        <w:t>𩱄##𩱄</w:t>
        <w:br/>
        <w:br/>
        <w:t>⁹𩱄ní　《集韻》人栘切，平齊日。</w:t>
        <w:br/>
        <w:br/>
        <w:t>同“腝”。杂骨肉酱。《集韻·齊韻》：“腝，《説文》：‘有骨醢也。’或从鬲。”*明**楊慎*《奇字韻·齊韻》：“𩱄，有骨醢也。《説文》作腝，俗曰肉泥。”</w:t>
        <w:br/>
      </w:r>
    </w:p>
    <w:p>
      <w:r>
        <w:t>𩱅##𩱅</w:t>
        <w:br/>
        <w:br/>
        <w:t>𩱅同“鬷”。《字彙補·鬲部》：“𩱅，《漢（書）·王子侯表》：‘*參𩱅侯則*。’”按：今本《漢書·王子侯表》作“鬷”。</w:t>
        <w:br/>
      </w:r>
    </w:p>
    <w:p>
      <w:r>
        <w:t>𩱆##𩱆</w:t>
        <w:br/>
        <w:br/>
        <w:t>𩱆xián　《改併四聲篇海》引《搜真玉鏡》形鹽切。</w:t>
        <w:br/>
        <w:br/>
        <w:t>釜。《五侯鯖字海·𩰲部》：“𩱆，釜也。”</w:t>
        <w:br/>
      </w:r>
    </w:p>
    <w:p>
      <w:r>
        <w:t>𩱇##𩱇</w:t>
        <w:br/>
        <w:br/>
        <w:t>𩱇lì　《龍龕手鑑》音歷。</w:t>
        <w:br/>
        <w:br/>
        <w:t>（1）去滓。《龍龕手鑑·鬲部》：“𩱇，去滓也。”</w:t>
        <w:br/>
        <w:br/>
        <w:t>（2）同“鬲”。古代炊器。《正字通·鬲部》：“𩱇，俗鬲字。”</w:t>
        <w:br/>
      </w:r>
    </w:p>
    <w:p>
      <w:r>
        <w:t>𩱈##𩱈</w:t>
        <w:br/>
        <w:br/>
        <w:t>𩱈chǎo　《廣韻》初爪切，上巧初。</w:t>
        <w:br/>
        <w:br/>
        <w:t>同“炒”。把东西放在锅里翻拨，使熟或使干。《玉篇·鬲部》：“𩱈，熬也。”《集韻·巧韻》：“𩱦，《説文》：‘熬也。’或作𩱈、炒。”*漢**崔寔*《四民月令·正月》：“上旬𩱈豆，中旬煮之。以碎豆作‘末都’。”</w:t>
        <w:br/>
      </w:r>
    </w:p>
    <w:p>
      <w:r>
        <w:t>𩱉##𩱉</w:t>
        <w:br/>
        <w:br/>
        <w:t>𩱉同“釜”。《改併四聲篇海·鬲部》引《餘文》：“𩱉，《古文考》云：‘*黄帝*始造釜。’”《類篇·鬲部》：“鬴，《説文》：‘鍑屬。’或作𩱉。”</w:t>
        <w:br/>
      </w:r>
    </w:p>
    <w:p>
      <w:r>
        <w:t>𩱊##𩱊</w:t>
        <w:br/>
        <w:br/>
        <w:t>𩱊（一）ér　《改併四聲篇海》引《龍龕手鑑》音而。</w:t>
        <w:br/>
        <w:br/>
        <w:t>同“𩰴（胹）”。《篇海類編·器用類·鬲部》：“𩱊，同𩰴。”</w:t>
        <w:br/>
        <w:br/>
        <w:t>（二）xiàn　《改併四聲篇海》引《龍龕手鑑》音涀。</w:t>
        <w:br/>
        <w:br/>
        <w:t>服貌。《改併四聲篇海·鬲部》引《龍龕手鑑》：“𩱊，服皃。”</w:t>
        <w:br/>
      </w:r>
    </w:p>
    <w:p>
      <w:r>
        <w:t>𩱋##𩱋</w:t>
        <w:br/>
        <w:br/>
        <w:t>（一）gēng　《集韻》居行切，平庚見。陽部。</w:t>
        <w:br/>
        <w:br/>
        <w:t>同“羹”。五味调和的浓汤。《説文·䰜部》：“𩱧，五味盉羹也。𩱋，𩱧或省……羹，小篆从羔从美。”</w:t>
        <w:br/>
        <w:br/>
        <w:t>（二）pēng　《集韻》披庚切，平庚滂。</w:t>
        <w:br/>
        <w:br/>
        <w:t>同“烹”。煮。《集韻·庚韻》：“烹，煑也。古作𩱋。”</w:t>
        <w:br/>
      </w:r>
    </w:p>
    <w:p>
      <w:r>
        <w:t>𩱌##𩱌</w:t>
        <w:br/>
        <w:br/>
        <w:t>𩱌yù　《改併四聲篇海》引《川篇》音育。</w:t>
        <w:br/>
        <w:br/>
        <w:t>粥。《改併四聲篇海·𩰲部》引《川篇》：“𩱌，粥也。”</w:t>
        <w:br/>
      </w:r>
    </w:p>
    <w:p>
      <w:r>
        <w:t>𩱍##𩱍</w:t>
        <w:br/>
        <w:br/>
        <w:t>《説文》：“𩱍，䭈也。从𩰲，古聲。”</w:t>
        <w:br/>
        <w:br/>
        <w:t>hú　《集韻》洪孤切，平模匣。魚部。</w:t>
        <w:br/>
        <w:br/>
        <w:t>同“糊”。粥类。《説文·䰜部》：“𩱍，䭈也。”*段玉裁*注：“𩱍，《釋言》：‘餬，饘也。’當作此字。今*江蘇*俗粉米麥為粥曰餬。”《玉篇·𩰲部》：“𩱍，或作糊。”*清**桂馥*《札樸·鄉裏舊聞·𪌬糊》：“*沂州*南境，以大豆大麥細屑為鬻，謂之䴲糊。案：字當作𩱷𩱍。*顧愷之*有一廚畫，糊題其前，亦當作𩱍。”</w:t>
        <w:br/>
      </w:r>
    </w:p>
    <w:p>
      <w:r>
        <w:t>𩱎##𩱎</w:t>
        <w:br/>
        <w:br/>
        <w:t>𩱎fèi　《龍龕手鑑》方味反。</w:t>
        <w:br/>
        <w:br/>
        <w:t>同“沸”。沸腾。《龍龕手鑑·鬲部》：“𩱎，陽𩱎。”《字彙·鬲部》：“𩱎，同沸。”</w:t>
        <w:br/>
      </w:r>
    </w:p>
    <w:p>
      <w:r>
        <w:t>𩱏##𩱏</w:t>
        <w:br/>
        <w:br/>
        <w:t>¹⁰𩱏áo　《集韻》牛刀切，平豪疑。</w:t>
        <w:br/>
        <w:br/>
        <w:t>同“熬”。煎。《集韻·𩫕韻》：“熬，《説文》：‘乾煎也。’或作鬲。”</w:t>
        <w:br/>
      </w:r>
    </w:p>
    <w:p>
      <w:r>
        <w:t>𩱐##𩱐</w:t>
        <w:br/>
        <w:br/>
        <w:t>𩱐同“𩰱”。《集韻·陽韻》：“𩰱，《説文》：‘煮也。’或作𩱐。”*方成珪*考正：“𩰱从鬲羊聲，此誤省作𩰱，據《説文》正。”</w:t>
        <w:br/>
      </w:r>
    </w:p>
    <w:p>
      <w:r>
        <w:t>𩱓##𩱓</w:t>
        <w:br/>
        <w:br/>
        <w:t>ěr　《廣韻》仍吏切，去志日。之部。</w:t>
        <w:br/>
        <w:br/>
        <w:t>同“餌”。糕饼。《説文·䰜部》：“𩱓，粉餅也。餌，𩱓或从食，耳聲。”*段玉裁*注：“《周禮》：‘糗餌粉餈。’《食部》曰：‘餈，稻餅也。’此曰：‘𩱓，粉餅也。’葢謂餈者，不粉之稻米為餅。餌者，稻米粉之為餅，文互相足。”</w:t>
        <w:br/>
      </w:r>
    </w:p>
    <w:p>
      <w:r>
        <w:t>𩱔##𩱔</w:t>
        <w:br/>
        <w:br/>
        <w:t>¹²𩱔同“鬲”。《集韻·錫韻》：“鬲，《説文》：‘鼎屬。實五觳，斗二升曰觳。象腹交文，三足。’或作𩱔。”《改併四聲篇海·鬲部》引《餘文》：“𩱔，鎘鎗也。”</w:t>
        <w:br/>
      </w:r>
    </w:p>
    <w:p>
      <w:r>
        <w:t>𩱕##𩱕</w:t>
        <w:br/>
        <w:br/>
        <w:t>𩱕同“𩰿”。《詩·檜風·匪風》：“誰能亨魚，溉之釜𩰿。”*毛*傳“𩰿”作“𩱕”。</w:t>
        <w:br/>
      </w:r>
    </w:p>
    <w:p>
      <w:r>
        <w:t>𩱖##𩱖</w:t>
        <w:br/>
        <w:br/>
        <w:t>𩱖同“餗”。《玉篇·𩰲部》：“𩱖，鼎實也。或作餗。”</w:t>
        <w:br/>
      </w:r>
    </w:p>
    <w:p>
      <w:r>
        <w:t>𩱗##𩱗</w:t>
        <w:br/>
        <w:br/>
        <w:t>𩱗同“醯”。《改併四聲篇海·𩰲部》引《餘文》：“𩱗，酢味也。俗作𨣓。”</w:t>
        <w:br/>
      </w:r>
    </w:p>
    <w:p>
      <w:r>
        <w:t>𩱘##𩱘</w:t>
        <w:br/>
        <w:br/>
        <w:t>¹³𩱘kè　《集韻》克革切，入麥溪。</w:t>
        <w:br/>
        <w:br/>
        <w:t>（1）裘里。《玉篇·裘部》：“𩱘，裘也；裏也。”按：*清**王筠*《説文句讀·𧚍部》：“（《玉篇》）‘𩱘’下‘裘也’，‘也’字衍文。”《正字通·鬲部》：“𩱘，裘裏，與皮相隔，故从鬲，取其温厚也。”</w:t>
        <w:br/>
        <w:br/>
        <w:t>（2）薄。《集韻·麥韻》：“𩱘，薄也。”</w:t>
        <w:br/>
        <w:br/>
        <w:t>（3）捣。《篇海類編·器用類·鬲部》：“𩱘，擣也。”</w:t>
        <w:br/>
      </w:r>
    </w:p>
    <w:p>
      <w:r>
        <w:t>𩱙##𩱙</w:t>
        <w:br/>
        <w:br/>
        <w:t>yù　《集韻》余六切，入屋以。沃部。</w:t>
        <w:br/>
        <w:br/>
        <w:t>（1）同“𩱱”。粥。《説文·䰜部》：“𩱙，𩱱或省从米。”</w:t>
        <w:br/>
        <w:br/>
        <w:t>（2）同“鬻”。卖。《龍龕手鑑·鬲部》：“𩱙，俗；鬻，今。賣也。”</w:t>
        <w:br/>
      </w:r>
    </w:p>
    <w:p>
      <w:r>
        <w:t>𩱚##𩱚</w:t>
        <w:br/>
        <w:br/>
        <w:t>《説文》：“𩱚，吹聲沸也。从𩰲，孛聲。”按：*段玉裁*据各本改“吹聲沸也”为“炊釜𩰾溢也”。</w:t>
        <w:br/>
        <w:br/>
        <w:t>bó　《廣韻》蒲没切，入没並。術部。</w:t>
        <w:br/>
        <w:br/>
        <w:t>釜中沸水溢出。《説文·䰜部》：“𩱚，吹聲沸也。”*段玉裁*注：“炊，各本作吹，今從《類篇》。釜𩰾溢，各本作釜溢，*宋*本作聲沸，今參合定為釜𩰾溢。今*江蘇*俗謂火盛水𩰾溢出為鋪出，𩱚之轉語也，正當作𩱚字。”</w:t>
        <w:br/>
      </w:r>
    </w:p>
    <w:p>
      <w:r>
        <w:t>𩱛##𩱛</w:t>
        <w:br/>
        <w:br/>
        <w:t>𩱛同“鬷”。《中華大字典·鬲部》：“𩱛，同鬷。”《左傳·昭公二十年》引《詩》：“𩱛嘏無言。”按：《詩·商頌·烈祖》作“鬷假無言”。*宋**蘇軾*《贈朱遜之引》：“昔*叔向*聞*𩱛蔑*一言，知其為人。”</w:t>
        <w:br/>
      </w:r>
    </w:p>
    <w:p>
      <w:r>
        <w:t>𩱜##𩱜</w:t>
        <w:br/>
        <w:br/>
        <w:t>同“𩱨”。《廣雅·釋器》：“𩱜，鼎也。”*王念孫*疏證：“《玉篇》：‘𩱜，大鼎也。’”《字彙補·鬲部》：“𩱨，與𩱜同。”</w:t>
        <w:br/>
      </w:r>
    </w:p>
    <w:p>
      <w:r>
        <w:t>𩱝##𩱝</w:t>
        <w:br/>
        <w:br/>
        <w:t>《説文》：“𩱝，𧚍裏也。从𧚍，鬲聲。讀若擊。”</w:t>
        <w:br/>
        <w:br/>
        <w:t>kè　《廣韻》楷革切，入麥溪。錫部。</w:t>
        <w:br/>
        <w:br/>
        <w:t>同“𩱘”。裘里。《説文·裘部》：“𩱝，裘裏也。”*王筠*句讀：“《玉篇》：‘𩱘，裘也；裏也。或為䙐。’其《衣部》‘䙐’下云：‘裘裏也。’則‘𩱘’下之‘裘也’‘也’字衍。”</w:t>
        <w:br/>
      </w:r>
    </w:p>
    <w:p>
      <w:r>
        <w:t>𩱞##𩱞</w:t>
        <w:br/>
        <w:br/>
        <w:t>𩱞（一）jiào　《改併四聲篇海·𩰲部》引《川篇》：“𩱞，古孝切。”《字彙補·鬲部》：“𩱞，音教。見《金鏡》。”</w:t>
        <w:br/>
        <w:br/>
        <w:t>（二）xiào</w:t>
        <w:br/>
        <w:br/>
        <w:t>同“孝”。《直音篇·鬲部》：“𩱞，古孝字。”</w:t>
        <w:br/>
      </w:r>
    </w:p>
    <w:p>
      <w:r>
        <w:t>𩱟##𩱟</w:t>
        <w:br/>
        <w:br/>
        <w:t>𩱟同“𩱙（𩱱）”。《龍龕手鑑·鬲部》：“𩱟”，同“𩱙”。</w:t>
        <w:br/>
      </w:r>
    </w:p>
    <w:p>
      <w:r>
        <w:t>𩱠##𩱠</w:t>
        <w:br/>
        <w:br/>
        <w:t>同“鬵”。《説文·鬲部》：“𩱠，籀文鬵。”</w:t>
        <w:br/>
      </w:r>
    </w:p>
    <w:p>
      <w:r>
        <w:t>𩱡##𩱡</w:t>
        <w:br/>
        <w:br/>
        <w:t>同“餰”。《説文·䰜部》：“𩱡，鬻也。餰，或从衍聲。”按：*段*注本作“从食，建聲。”*清**王闓運*《慈谿令秦君墓誌銘序》：“𩱡𩱱不給，束脩供養。”</w:t>
        <w:br/>
      </w:r>
    </w:p>
    <w:p>
      <w:r>
        <w:t>𩱢##𩱢</w:t>
        <w:br/>
        <w:br/>
        <w:t>¹⁴𩱢同“𩱱”。《篇海類編·器用類·𩰲部》：“𩱢”，同“𩱱”。</w:t>
        <w:br/>
      </w:r>
    </w:p>
    <w:p>
      <w:r>
        <w:t>𩱣##𩱣</w:t>
        <w:br/>
        <w:br/>
        <w:t>𩱣同“𩱎（沸）”。《改併四聲篇海·𩰲部》引《餘文》：“𩱎、𩱣，《詩》曰：‘觱沸檻泉。’箋云：‘觱沸者，謂泉涌出之皃。’”</w:t>
        <w:br/>
      </w:r>
    </w:p>
    <w:p>
      <w:r>
        <w:t>𩱤##𩱤</w:t>
        <w:br/>
        <w:br/>
        <w:t>𩱤同“䭈”。《玉篇·𩰲部》：“𩱤，粥也。或為䭈。”</w:t>
        <w:br/>
      </w:r>
    </w:p>
    <w:p>
      <w:r>
        <w:t>𩱥##𩱥</w:t>
        <w:br/>
        <w:br/>
        <w:t>𩱥同“𩱳”。《字彙補·鬲部》：“𩱥，與𩱳同。”</w:t>
        <w:br/>
      </w:r>
    </w:p>
    <w:p>
      <w:r>
        <w:t>𩱦##𩱦</w:t>
        <w:br/>
        <w:br/>
        <w:t>《説文》：“𩱦，𤎅也。从𩰲，芻聲。”</w:t>
        <w:br/>
        <w:br/>
        <w:t>chǎo　《廣韻》初爪切，上巧初。宵部。</w:t>
        <w:br/>
        <w:br/>
        <w:t>（1）同“炒”。把东西放在锅里翻拨使熟或使干。《説文·䰜部》：“𩱦，熬也。”*段玉裁*注：“𩱦，《爾雅音義》引《三蒼》：‘熬也。’《説文》：‘火乾物也。’與今本異。”《廣韻·巧韻》：“𩱦”，同“炒”。</w:t>
        <w:br/>
        <w:br/>
        <w:t>（2）方言。一种炒干的饼饵。*清**桂馥*《札樸·鄉里舊聞·麨》：“吾鄉（*曲阜*）和蜜或鹽作餅，切小方塊，𩱦乾，謂之𩱦，即麨也。”</w:t>
        <w:br/>
      </w:r>
    </w:p>
    <w:p>
      <w:r>
        <w:t>𩱧##𩱧</w:t>
        <w:br/>
        <w:br/>
        <w:t>gēng　《廣韻》古行切，平庚見。陽部。</w:t>
        <w:br/>
        <w:br/>
        <w:t>（1）同“羹”。五味调和的浓汤。《説文·䰜部》：“𩱧，五味盉羹也。《詩》曰：‘亦有和𩱧。’……羹，小篆从羔从美。’按：《詩·商頌·烈祖》作“羹”。</w:t>
        <w:br/>
        <w:br/>
        <w:t>（2）煮。《玉篇·𩰲部》：“𩱧，煮也。”</w:t>
        <w:br/>
      </w:r>
    </w:p>
    <w:p>
      <w:r>
        <w:t>𩱨##𩱨</w:t>
        <w:br/>
        <w:br/>
        <w:t>𩱨rù　《集韻》儒欲切，入燭日。</w:t>
        <w:br/>
        <w:br/>
        <w:t>大鼎。《玉篇·𩰲部》：“𩱨，大鼎也。”</w:t>
        <w:br/>
      </w:r>
    </w:p>
    <w:p>
      <w:r>
        <w:t>𩱩##𩱩</w:t>
        <w:br/>
        <w:br/>
        <w:t>¹⁶𩱩“鬵（𢑋）”的讹字。《字彙補·鬲部》：“𩱩，鬵字之譌。《方言》：‘甑，自*關*而東謂之甗，或謂之𩱩。’”按：《方言》卷五作“鬵”。</w:t>
        <w:br/>
      </w:r>
    </w:p>
    <w:p>
      <w:r>
        <w:t>𩱪##𩱪</w:t>
        <w:br/>
        <w:br/>
        <w:t>𩱪yuè　《改併四聲篇海·𩰲部》引《川篇》：“𩱪，音瀹。”《字彙補·鬲部》：“𩱪，以勺切。見《金鏡》。”</w:t>
        <w:br/>
      </w:r>
    </w:p>
    <w:p>
      <w:r>
        <w:t>𩱫##𩱫</w:t>
        <w:br/>
        <w:br/>
        <w:t>同“餗”。《説文·䰜部》：“𩱫，鼎實，‘惟葦及蒲’。*陳留*謂䭈為𩱫。餗，𩱫或从食東聲。”*段玉裁*注：“此有奪，當云：鼎實也。《詩》云：‘其𩱫維何？維筍及蒲。’或曰：‘筍作葦者，三家詩也。’”</w:t>
        <w:br/>
      </w:r>
    </w:p>
    <w:p>
      <w:r>
        <w:t>𩱬##𩱬</w:t>
        <w:br/>
        <w:br/>
        <w:t>¹⁷𩱬lín　《集韻》犂針切，平侵來。</w:t>
        <w:br/>
        <w:br/>
        <w:t>同“淋”。浇。《集韻·侵韻》：“淋，《説文》：‘以水沃也。’或作𩱬。”</w:t>
        <w:br/>
      </w:r>
    </w:p>
    <w:p>
      <w:r>
        <w:t>𩱭##𩱭</w:t>
        <w:br/>
        <w:br/>
        <w:t>同“甑”。《説文·瓦部》：“甑，甗也。𩱭，籀文甑从䰜。”</w:t>
        <w:br/>
      </w:r>
    </w:p>
    <w:p>
      <w:r>
        <w:t>𩱮##𩱮</w:t>
        <w:br/>
        <w:br/>
        <w:t>𩱮“𩱜（𩱨）”的讹字。《字彙補·鬲部》：“𩱮，𩱜字之譌。”</w:t>
        <w:br/>
      </w:r>
    </w:p>
    <w:p>
      <w:r>
        <w:t>𩱯##𩱯</w:t>
        <w:br/>
        <w:br/>
        <w:t>¹⁹𩱯同“饘”。《龍龕手鑑·鬲部》：“𩱯，粥也。與饘同。”</w:t>
        <w:br/>
      </w:r>
    </w:p>
    <w:p>
      <w:r>
        <w:t>𩱰##𩱰</w:t>
        <w:br/>
        <w:br/>
        <w:t>¹⁸𩱰</w:t>
        <w:br/>
        <w:br/>
        <w:t>同“煮”。《説文·䰜部》：“𩱰，䰞或从水在其中。”</w:t>
        <w:br/>
      </w:r>
    </w:p>
    <w:p>
      <w:r>
        <w:t>𩱱##𩱱</w:t>
        <w:br/>
        <w:br/>
        <w:t>《説文》：“𩱱，鬻也。从𩰲，毓聲。𩱙，𩱱或省从米。”</w:t>
        <w:br/>
        <w:br/>
        <w:t>yù　《廣韻》余六切，入屋以。又《集韻》之六切。沃部。</w:t>
        <w:br/>
        <w:br/>
        <w:t>（1）粥。《説文·䰜部》：“𩱱，鬻也。”*段玉裁*注：“按此切‘余六’，鬻，切‘之六’，本分别不同，後人以‘𩱱’之切為‘鬻’之切，而混誤日甚。”一说同“粥”。《集韻·屋韻》：“𩱱，《説文》：‘鬻也。’或作粥”。*清**王闓運*《慈谿令秦君墓誌銘序》：“𩱡𩱱不給，束脩供養。”</w:t>
        <w:br/>
        <w:br/>
        <w:t>（2）姓。《集韻·屋韻》：“𩱱，姓。”</w:t>
        <w:br/>
      </w:r>
    </w:p>
    <w:p>
      <w:r>
        <w:t>𩱲##𩱲</w:t>
        <w:br/>
        <w:br/>
        <w:t>《説文》：“𩱲，内肉及菜湯中薄出之。从𩰲，翟聲。”</w:t>
        <w:br/>
        <w:br/>
        <w:t>yuè　《廣韻》以灼切，入藥以。藥部。</w:t>
        <w:br/>
        <w:br/>
        <w:t>把肉和菜放在沸汤中稍煮取出。《説文·䰜部》：“𩱲，内肉及菜湯中薄出之。”*段玉裁*注：“納肉及菜於𩰾湯中而迫出之，今俗所謂煠也。”</w:t>
        <w:br/>
      </w:r>
    </w:p>
    <w:p>
      <w:r>
        <w:t>𩱳##𩱳</w:t>
        <w:br/>
        <w:br/>
        <w:t>𩱳zhāi　《集韻》莊皆切，平皆莊。</w:t>
        <w:br/>
        <w:br/>
        <w:t>同“齋”。斋戒。《玉篇·𩰲部》：“𩱳，敬也。”《集韻·皆韻》：“𥚪，《説文》：‘戒潔也。’隸作齋，籀作𩱳。”</w:t>
        <w:br/>
      </w:r>
    </w:p>
    <w:p>
      <w:r>
        <w:t>𩱴##𩱴</w:t>
        <w:br/>
        <w:br/>
        <w:t>²¹𩱴</w:t>
        <w:br/>
        <w:br/>
        <w:t>《説文》：“𩱴，炊气皃。从鬲，嚻聲。”</w:t>
        <w:br/>
        <w:br/>
        <w:t>xiāo　《廣韻》許嬌切，平宵曉。宵部。</w:t>
        <w:br/>
        <w:br/>
        <w:t>炊气；炊气貌。《説文·鬲部》：“𩱴，炊气皃。”《廣韻·宵韻》：“𩱴，炊氣。”</w:t>
        <w:br/>
      </w:r>
    </w:p>
    <w:p>
      <w:r>
        <w:t>𩱵##𩱵</w:t>
        <w:br/>
        <w:br/>
        <w:t>²⁰𩱵同“𩱸（𩱷）”。《正字通·鬲部》：“𩱵，《説文》：‘*涼州*謂粥為𩱵。’”按：今本《説文》作“𩱸”。</w:t>
        <w:br/>
      </w:r>
    </w:p>
    <w:p>
      <w:r>
        <w:t>𩱶##𩱶</w:t>
        <w:br/>
        <w:br/>
        <w:t>²²𩱶同“𩱲”。《字彙補·鬲部》：“𩱶，余霍切。音藥。見《海篇》。”一说“𩱲”的讹字。《康熙字典·鬲部》：“𩱶，按即𩱲字之譌。”</w:t>
        <w:br/>
      </w:r>
    </w:p>
    <w:p>
      <w:r>
        <w:t>𩱷##𩱷</w:t>
        <w:br/>
        <w:br/>
        <w:t>𩱷miè　《廣韻》莫結切，入屑明。又莫撥切。月部。</w:t>
        <w:br/>
        <w:br/>
        <w:t>粥类。《玉篇·𩰲部》：“𩱷，*涼州*謂粥為𩱷。”*清**桂馥*《札樸·鄉里舊聞·䴲糊》：“*沂州*南境，以大豆大麥細屑為鬻，謂之䴲糊。案：字當作𩱷𩱍。”</w:t>
        <w:br/>
      </w:r>
    </w:p>
    <w:p>
      <w:r>
        <w:t>𩱸##𩱸</w:t>
        <w:br/>
        <w:br/>
        <w:t>²⁶𩱸</w:t>
        <w:br/>
        <w:br/>
        <w:t>同“𩱷”。《説文·䰜部》：“𩱸，*涼州*謂鬻為𩱸。从𩰲，𥽘聲。粖，𩱸或省从末。”《篇海類編·器用類·𩰲部》：“𩱷，或作𩱸。”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