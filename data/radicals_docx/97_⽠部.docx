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㼉##㼉</w:t>
        <w:br/>
        <w:br/>
        <w:t>㼉zhèn　《廣韻》直禁切，去沁澄。</w:t>
        <w:br/>
        <w:br/>
        <w:t>青皮瓜。《廣韻·沁韻》：“㼉，青皮瓜名。”《集韻·𡪢韻》：“㼉，瓜青膚曰㼉。”</w:t>
        <w:br/>
      </w:r>
    </w:p>
    <w:p>
      <w:r>
        <w:t>㼊##㼊</w:t>
        <w:br/>
        <w:br/>
        <w:t>㼊tún　《玉篇》徒門切。</w:t>
        <w:br/>
        <w:br/>
        <w:t>〔㼔㼊〕见“㼔”。</w:t>
        <w:br/>
      </w:r>
    </w:p>
    <w:p>
      <w:r>
        <w:t>㼋##㼋</w:t>
        <w:br/>
        <w:br/>
        <w:t>⁵㼋（一）gū　《廣韻》古胡切，平模見。</w:t>
        <w:br/>
        <w:br/>
        <w:t>瓜名。《玉篇·瓜部》：“㼋，瓜也。”《集韻·模韻》：“㼋，王瓜也。”</w:t>
        <w:br/>
        <w:br/>
        <w:t>（二）rǔ　《廣韻》人渚切，上語日。</w:t>
        <w:br/>
        <w:br/>
        <w:t>干菜。《廣韻·語韻》：“㼋，乾菜。”</w:t>
        <w:br/>
      </w:r>
    </w:p>
    <w:p>
      <w:r>
        <w:t>㼌##㼌</w:t>
        <w:br/>
        <w:br/>
        <w:t>《説文》：“㼌，本不勝末，微弱也。从二瓜，讀若庾。”*徐鍇*繫傳：“瓜根弱而實奇大，故二瓜為㼌，會意也。”</w:t>
        <w:br/>
        <w:br/>
        <w:t>yǔ　《廣韻》以主切，上麌以。魚部。</w:t>
        <w:br/>
        <w:br/>
        <w:t>（1）瓜多而根蔓弱。《説文·瓜部》：“㼌，本不勝末，微弱也。”*段玉裁*注：“本者，蔓也；末者，瓜也。蔓一而瓜多，則本微弱矣。”又指瓜实繁多。《六書故·植物二》：“㼌，瓜實繁也。”</w:t>
        <w:br/>
        <w:br/>
        <w:t>（2）劳病。《玉篇·瓜部》：“㼌，勞病也。”</w:t>
        <w:br/>
      </w:r>
    </w:p>
    <w:p>
      <w:r>
        <w:t>㼍##㼍</w:t>
        <w:br/>
        <w:br/>
        <w:t>⁶㼍lěi　《集韻》魯猥切，上賄來。</w:t>
        <w:br/>
        <w:br/>
        <w:t>〔㼍㼏〕瓜中。《集韻·賄韻》：“㼍，㼍㼏，瓜中。”一说瓜名。《正字通·瓜部》：“㼍，㼍㼏，瓜名。”</w:t>
        <w:br/>
      </w:r>
    </w:p>
    <w:p>
      <w:r>
        <w:t>㼎##㼎</w:t>
        <w:br/>
        <w:br/>
        <w:t>《説文》：“㼎，小瓜也。从瓜，交聲。”</w:t>
        <w:br/>
        <w:br/>
        <w:t>（一）bó　《廣韻》蒲角切，入覺並。藥部。</w:t>
        <w:br/>
        <w:br/>
        <w:t>小瓜。《説文·瓜部》：“㼎，小瓜也。”*段玉裁*注：“謂有一種小瓜名㼎。”</w:t>
        <w:br/>
        <w:br/>
        <w:t>（二）báo</w:t>
        <w:br/>
        <w:br/>
        <w:t>〔马㼎儿〕一种蔓草，茎细，叶三角形或扁心脏形，开白色小花，果实圆形。</w:t>
        <w:br/>
      </w:r>
    </w:p>
    <w:p>
      <w:r>
        <w:t>㼏##㼏</w:t>
        <w:br/>
        <w:br/>
        <w:t>㼏něi　《廣韻》奴罪切，上賄泥。</w:t>
        <w:br/>
        <w:br/>
        <w:t>伤瓜。《玉篇·瓜部》：“㼏，傷熱瓜。”《廣韻·賄韻》：“㼏，傷瓜。”</w:t>
        <w:br/>
      </w:r>
    </w:p>
    <w:p>
      <w:r>
        <w:t>㼐##㼐</w:t>
        <w:br/>
        <w:br/>
        <w:t>㼐pián　《廣韻》部田切，平先並。</w:t>
        <w:br/>
        <w:br/>
        <w:t>瓜名。《廣雅·釋草》：“白㼐，瓜屬也。”*王念孫*疏證：“白㼐，㼐子之白者；其黄者謂之黄㼐。”*晋**陸機*《瓜賦》：“夫其種族類數，則有栝樓定桃，黄㼐白縳。”《北史·郭祚傳》：“*祚*曾從幸東宫，*明帝*幼弱，*祚*持一黄㼐出奉之。”</w:t>
        <w:br/>
      </w:r>
    </w:p>
    <w:p>
      <w:r>
        <w:t>㼑##㼑</w:t>
        <w:br/>
        <w:br/>
        <w:t>⁹㼑liàn　《廣韻》郎甸切，去霰來。</w:t>
        <w:br/>
        <w:br/>
        <w:t>（1）瓜瓤。《廣韻·霰韻》：“㼑，瓜㼑。”《正字通·瓜部》：“㼑，瓜中瓤。”《大般涅槃經疏》卷十四：“王妃生肉如瓜，有千㼑，一㼑一子者是。”</w:t>
        <w:br/>
        <w:br/>
        <w:t>（2）天瓜。《集韻·霰韻》：“㼑，天瓜也。”</w:t>
        <w:br/>
      </w:r>
    </w:p>
    <w:p>
      <w:r>
        <w:t>㼒##㼒</w:t>
        <w:br/>
        <w:br/>
        <w:t>㼒tǎng　《廣韻》他朗切，上蕩透。</w:t>
        <w:br/>
        <w:br/>
        <w:t>（1）大瓜名。《廣韻·蕩韻》：“㼒，大瓜名。”</w:t>
        <w:br/>
        <w:br/>
        <w:t>（2）〔㼒㼒〕瓜长貌。《廣韻·蕩韻》：“㼒，㼒㼒，長皃。”《正字通·瓜部》：“㼒，㼒㼒，瓜長貌。”</w:t>
        <w:br/>
      </w:r>
    </w:p>
    <w:p>
      <w:r>
        <w:t>㼓##㼓</w:t>
        <w:br/>
        <w:br/>
        <w:t>㼓同“𤬓”。《篇海類編·花木類·瓜部》：“㼓”，同“𤬓”。《本草綱目·果部·甜瓜》：“大曰瓜，小曰瓞。其子曰㼓，其肉曰瓤。”</w:t>
        <w:br/>
      </w:r>
    </w:p>
    <w:p>
      <w:r>
        <w:t>㼔##㼔</w:t>
        <w:br/>
        <w:br/>
        <w:t>㼔wēn　《集韻》烏昆切，平魂影。</w:t>
        <w:br/>
        <w:br/>
        <w:t>〔㼔㼊〕瓜名。《玉篇·瓜部》：“㼔，㼔㼊，瓜名。”《廣韻·魂韻》：“㼔，瓜名。”</w:t>
        <w:br/>
      </w:r>
    </w:p>
    <w:p>
      <w:r>
        <w:t>㼕##㼕</w:t>
        <w:br/>
        <w:br/>
        <w:t>㼕dāng　《廣韻》都郎切，平唐端。</w:t>
        <w:br/>
        <w:br/>
        <w:t>瓜瓤。《玉篇·瓜部》：“㼕，瓜中實。”《篇海類編·花木類·瓜部》：“㼕，㼕瓤，瓜中實。”</w:t>
        <w:br/>
      </w:r>
    </w:p>
    <w:p>
      <w:r>
        <w:t>㼖##㼖</w:t>
        <w:br/>
        <w:br/>
        <w:t>㼖lì　《集韻》郎計切，去霽來。</w:t>
        <w:br/>
        <w:br/>
        <w:t>瓠勺。《方言》卷五：“㼖，*陳**楚**宋**魏*之間或謂之簞，或謂之𣟵，或謂之瓢。”*郭璞*注：“瓠勺也。”《集韻·霽韻》：“㼖，瓠勺。”</w:t>
        <w:br/>
      </w:r>
    </w:p>
    <w:p>
      <w:r>
        <w:t>瓜##瓜</w:t>
        <w:br/>
        <w:br/>
        <w:t>《説文》：“瓜，㼌也。象形。”*徐鍇*繫傳作“蓏也”，曰：“厶，瓜實也，外蔓也。”*段玉裁*注：“蓏，*大徐*作‘㼌’，誤。《艸部》曰：‘在木曰果，在地曰蓏。’瓜者，縢生布於地者也。”</w:t>
        <w:br/>
        <w:br/>
        <w:t>guā　《廣韻》古華切，平麻見。魚部。</w:t>
        <w:br/>
        <w:br/>
        <w:t>（1）葫芦科植物，茎蔓生，种类很多，一般以所结之实为名，有蔬瓜、果瓜之分。《説文·瓜部》：“瓜，㼌也。”《字彙·瓜部》：“瓜，種類不一，俱從蔓生。”《詩·豳風·七月》：“七月食瓜，八月斷壺。”*宋**張耒*《海州道中》：“逃屋無人草滿家，纍纍秋蔓懸寒瓜。”《紅樓夢》第三十九回：“我正想個地裏現結的瓜兒菜兒喫。”</w:t>
        <w:br/>
        <w:br/>
        <w:t>（2）瓜成熟。《左傳·莊公八年》：“*齊侯*使*連稱*、*管至父*戍*葵**丘*。瓜時而往，曰：‘及瓜而代。’”*唐**李白*《送外甥鄭灌從軍三首》之三：“月蝕西方破敵時，及瓜歸日未應遲。”*宋**陸游*《上陳安撫啓》：“易地*南昌*，瓜未期而先代。”</w:t>
        <w:br/>
        <w:br/>
        <w:t>（3）古代的一种武器。长柄，上端是金瓜形的骨朵。*明**郎瑛*《七修類稿·國事類·本朝内官忠能》：“（*何）鼎*遂持瓜候宫門擊之。”《三國演義》第一百一十九回：“叱武士將*張節*亂瓜打死於殿下。”</w:t>
        <w:br/>
        <w:br/>
        <w:t>（4）瓜州。1.古地名。故地在今*甘肃省**敦煌市*。*清**顧祖禹*《讀史方輿紀要·陝西十三·沙州衛》：“*沙州衛*，在*肅州衛*西八百有六里，至*布政司*三千七百五十里，古*三危*地，*舜*流*共工*于此，其後子孫為*羌戎*，代有其地，*春秋*時，謂之*瓜州*。《左傳·襄十四年》：‘*晋**范宣子*數*戎子駒支*曰：*秦*人追逐乃祖*吾離*于*瓜州*。’又《昭九年》：‘*周詹桓伯*曰：*允*姓之奸，居于*瓜州*。’是也。”*江永*地理考實：“*瓜州*，今按：*陝西**肅州*之西五百餘里，有*瓜州*故城，*漢**燉煌郡*之地也。”2.古州名。治所在今*甘肃省**安西县*东南。*清**顧祖禹*《讀史方輿紀要·陝西十三·沙州衛》：“*瓜州城*，衛東二百八十里，東至*肅州衛*五百二十六里，*漢**敦煌郡*地，*魏**晋*因之，*晋惠帝**元康*五年，分置*晋昌郡*……*隋*初郡廢屬*瓜州*。*大業*初，屬*敦煌郡*，*唐**武德*五年，置*瓜州*，治*晋昌縣*。”3.镇名。又称*瓜埠洲*。也作“瓜洲”。在*江苏省**扬州市**邗江区*南部*大运河*入*长江*处。与*镇江市*隔江斜对。*清**顧祖禹*《讀史方輿紀要·江南五·揚州府》：“*瓜洲城*，府南四十里江濱，昔為*瓜州村*，*揚子江*之沙磧也，沙漸長，狀如瓜字，接連*揚子江*口，民居其上，自*唐**開元*以後，漸為南北襟喉之處。*上元*初，*劉展*據*廣陵*，設疑兵於*瓜洲*，若趨*北固*者，潛自上流濟，襲取*潤州*，明年，*平盧將**田神功*等討*展*軍於*瓜洲*，濟*江*擊*展*，敗之。或謂之*瓜埠洲*，亦曰*瓜洲步*……今城東西跨壩址，周千五百四十三丈，有五門，江防分司駐焉，居民商賈，駢集輻輳，謂之*瓜洲鎮*。”</w:t>
        <w:br/>
        <w:br/>
        <w:t>（5）通“蝸（wō）”。《字彙補·瓜部》：“瓜，與蝸通。”《三國志·魏志·胡昭傳》“尺牘之迹，動見模楷焉”*南朝**宋**裴松之*注：“《魏略》云：‘*焦先*及*楊沛*，並作瓜牛廬，止其中。’以為‘瓜’當作‘蝸’；蝸牛，螺蟲之有角者也，俗或呼為黄犢。*先*等作圜舍，形如蝸牛蔽，故謂之蝸牛廬。”</w:t>
        <w:br/>
        <w:br/>
        <w:t>（6）姓。《廣韻·麻韻》：“瓜，*漢*複姓。《王莽傳》有盜賊*臨淮**瓜田儀*。”《姓觿·麻韻》：“瓜田，《漢書·王莽傳》有盜賊*臨淮*人*瓜田儀*。”</w:t>
        <w:br/>
      </w:r>
    </w:p>
    <w:p>
      <w:r>
        <w:t>瓝##瓝</w:t>
        <w:br/>
        <w:br/>
        <w:t>瓝bó　《廣韻》蒲角切，入覺並。藥部。</w:t>
        <w:br/>
        <w:br/>
        <w:t>（1）小瓜。《爾雅·釋草》：“瓞瓝，其紹瓞。”*郭璞*注：“俗呼瓝瓜為瓞。”</w:t>
        <w:br/>
        <w:br/>
        <w:t>（2）草名。《爾雅·釋草》：“瓝，九葉。”*郭璞*注：“今*江*東有草，五葉共叢生一莖，俗因名為五葉，即此類也。”*陸德明*釋文：“*舍人*云：‘瓝，九葉，九枚共一莖。’*樊*本‘瓝’字作‘駮’，釋云：‘駮也，一名九葉。’”*郝懿行*義疏：“*郭*氏未詳，故但舉類以言。*翟*氏*灝*曰：‘《圖經本草》：*關中*呼淫羊藿為三枝九葉草。疑即此也。其草一根數莖，莖三椏，椏三葉。’”</w:t>
        <w:br/>
      </w:r>
    </w:p>
    <w:p>
      <w:r>
        <w:t>瓞##瓞</w:t>
        <w:br/>
        <w:br/>
        <w:t>《説文》：“瓞，㼎也。从瓜，失聲。《詩》曰：‘緜緜瓜瓞。’𤫰，瓞或从弗。”</w:t>
        <w:br/>
        <w:br/>
        <w:t>dié　《廣韻》徒結切，入屑定。質部。</w:t>
        <w:br/>
        <w:br/>
        <w:t>小瓜。《説文·瓜部》：“瓞，㼎也。”《玉篇·瓜部》：“瓞，小瓜也。”《詩·大雅·緜》：“緜緜瓜瓞，民之初生，自土*沮漆*。”*鄭玄*箋：“瓜之本實，繼先歲之瓜必小，狀似瓝，故謂之瓞。”*孔穎達*疏：“瓜之族類本有二種，大者曰瓜，小者曰瓞。瓜蔓近本之瓜，必小于先歲之大瓜，以其小如瓞，故謂之瓞。”*晋**陸機*《瓜賦》：“奮修系之莫邁，延秀瓞之綿綿。”*宋**辛棄疾*《念奴嬌》：“世上兒曹都蓄縮，凍芋旁堆秋瓞。”</w:t>
        <w:br/>
      </w:r>
    </w:p>
    <w:p>
      <w:r>
        <w:t>瓟##瓟</w:t>
        <w:br/>
        <w:br/>
        <w:t>瓟（一）bó　《廣韻》蒲角切，入覺並。</w:t>
        <w:br/>
        <w:br/>
        <w:t>同“瓝”。小瓜。《廣韻·覺韻》：“瓝，瓜瓝也。瓟，同上。”</w:t>
        <w:br/>
        <w:br/>
        <w:t>（二）páo　《廣韻》薄交切，平肴並。</w:t>
        <w:br/>
        <w:br/>
        <w:t>同“匏”。《玉篇·瓜部》：“瓟，瓟杓也。”《廣韻·肴韻》：“瓟，似瓠，可為飲器。”《集韻·爻韻》：“匏，或从瓜。”《楚辭·劉向〈九歎·愍命〉》：“莞芎棄於澤洲兮，瓟瓥蠹於筐簏。”*王逸*注：“瓟，匏也。”又星名。《楚辭·王褒〈九懷·思忠〉》：“抽庫婁兮酌醴，援瓟瓜兮接糧。”*洪興祖*補注引《大象賦》注：“五星，在離珠北。”</w:t>
        <w:br/>
      </w:r>
    </w:p>
    <w:p>
      <w:r>
        <w:t>瓠##瓠</w:t>
        <w:br/>
        <w:br/>
        <w:t>《説文》：“瓠，匏也。从瓜，夸聲。”</w:t>
        <w:br/>
        <w:br/>
        <w:t>（一）hù　《廣韻》胡誤切，去暮匣。又户吴切。魚部。</w:t>
        <w:br/>
        <w:br/>
        <w:t>（1）蔬类名，一年生草本。茎蔓生，叶茎有茸毛。叶心脏形，叶腋生卷须。花白，结实呈长条状者称瓠瓜；短颈大腹者称壶卢，今作“葫芦”。《説文·瓠部》：“瓠，匏也。”*王筠*句讀：“今人以細長者為瓠，圓而大者為壺盧。古無此别也。”《詩·小雅·南有嘉魚》：“南有樛木，甘瓠纍之。”*毛*傳：“纍，蔓也。”《莊子·逍遥遊》：“*魏王*貽我大瓠之種，我樹之成而實五石，以盛水漿，其堅不能自舉也。”*唐**元稹*《夢遊春七十韻》：“乍可沉為香，不能浮作瓠。”*元**虞集*《題漁村圖》：“已烹其瓠當晨餐，更擷寒蔬共萑席。”</w:t>
        <w:br/>
        <w:br/>
        <w:t>（2）古地名。今已堙。故址约在今*河南省**濮阳市*境。《廣韻·暮韻》：“瓠，*瓠子*，隄名。”《史記·孝武本紀》：“還至*瓠子*，自臨塞決*河*。”*裴駰*集解：“*服虔*曰：‘*瓠子*，隄名。’*蘇林*曰：‘在*甄城*以南，*濮陽*以北，廣百步，深五丈所。’*瓚*曰：‘所決*河*名。’”</w:t>
        <w:br/>
        <w:br/>
        <w:t>（3）姓。《廣韻·暮韻》：“瓠，姓。”《姓觿·遇韻》：“瓠，《姓纂》云：*壺邱氏*之後。《千家姓》云：*淮南*族。”《荀子·勸學》：“昔者，*瓠巴*鼓瑟而流魚出聽。”《淮南子·説山》：“*瓠巴*鼓瑟而淫魚出聽。”*高誘*注：“*瓠巴*，*楚*人也，善鼓瑟。”</w:t>
        <w:br/>
        <w:br/>
        <w:t>（二）hú　《集韻》洪孤切，平模匣。魚部。</w:t>
        <w:br/>
        <w:br/>
        <w:t>壶。《爾雅·釋器》：“康瓠謂之甈。”*郭璞*注：“瓠，壺也。”*邢昺*疏：“康瓠一名甈瓠，即壺也。”《漢書·賈誼傳》：“斡棄*周*鼎，寶康瓠兮。”</w:t>
        <w:br/>
        <w:br/>
        <w:t>（三）huò　《集韻》黄郭切，入鐸匣。鐸部。</w:t>
        <w:br/>
        <w:br/>
        <w:t>〔瓠落〕同“廓落”。大貌。《集韻·鐸韻》：“瓠，瓠落，廓落也。”《莊子·逍遥遊》：“剖之以為瓢，則瓠落無所容。”*陸德明*釋文：“*簡文*云：瓠落，猶廓落也。”按：《太平御覽》卷九百七十九引作“廓落”。《爾雅·釋詁上》“廓，大也”*晋**郭璞*注：“廓落……亦為大也。”*邢昺*疏：“廓落，大貌。”</w:t>
        <w:br/>
        <w:br/>
        <w:t>（四）gū　《集韻》攻乎切，平模見。</w:t>
        <w:br/>
        <w:br/>
        <w:t>〔瓠讘〕也作“瓡讘”、“狐讘”。*汉*县名，治今*山西省**永和县*西南。《集韻·模韻》：“瓠，*狐讘*，*漢*侯國名，在*河東*。”按：《漢書·景武昭宣元成功臣表》作“瓡讘”，《地理志》作“狐讘”。</w:t>
        <w:br/>
      </w:r>
    </w:p>
    <w:p>
      <w:r>
        <w:t>瓡##瓡</w:t>
        <w:br/>
        <w:br/>
        <w:t>瓡（一）zhí　《廣韻》之入切，入緝章。</w:t>
        <w:br/>
        <w:br/>
        <w:t>同“執”。古侯国名，古县名。在今*山东省*北部地区。《集韻·緝韻》：“瓡，縣名，在*北海*。”《漢書·地理志上》：“*北海郡*……*瓡*，侯國。”*顔師古*注：“瓡即執字。”*王先謙*補注引*王念孫*曰：“*韋昭*音瓡為諸蟄反，《廣韻·入聲·二十六輯》‘之入切，縣名，在*北海*’，則瓡為執之譌明矣。”</w:t>
        <w:br/>
        <w:br/>
        <w:t>（二）hú　《字彙補》紅盧切。</w:t>
        <w:br/>
        <w:br/>
        <w:t>（1）〔瓡讘〕同“狐讘”。古县名，治今*山西省**永和县*西南。《字彙補·瓜部》：“瓡，音狐。*瓡讘*，地名，在*河東*。”《史記·建元以來侯者年表》：“瓡讘。”*裴駰*集解引*徐廣*曰：“在*河東*。瓡音胡。”*司馬貞*索隱：“縣名。案：表在*河東*，志亦同。即狐字。”</w:t>
        <w:br/>
        <w:br/>
        <w:t>（2）同“瓠”。姓。*汉*有*瓡节侯息*。《漢書·王子侯表上》：“*瓡節侯息*，*城陽頃王*子，四月戊寅封，五十五年薨。”*顔師古*注：“瓡即瓠字也，又音孤。”</w:t>
        <w:br/>
      </w:r>
    </w:p>
    <w:p>
      <w:r>
        <w:t>瓢##瓢</w:t>
        <w:br/>
        <w:br/>
        <w:t>¹¹瓢</w:t>
        <w:br/>
        <w:br/>
        <w:t>《説文》：“瓢，蠡也。从瓠省，票聲。”</w:t>
        <w:br/>
        <w:br/>
        <w:t>piáo　《廣韻》符霄切（《集韻》毗霄切），平宵並。宵部。</w:t>
        <w:br/>
        <w:br/>
        <w:t>（1）剖葫芦做成的舀水、盛酒器。也泛指匙、勺之类。《説文·瓠部》：“瓢，蠡也。”*朱駿聲*通訓定聲：“一瓠劙為二曰瓢。《三蒼》：‘瓢，瓠勺也。*江*南曰瓢𣟵。’”《論語·雍也》：“子曰：‘賢哉*回*也！一簞食，一瓢飲，在陋巷，人不堪其憂，*回*也不改其樂。’”《晋書·桓彝傳》：“*彝*少孤貧，雖簞瓢，處之晏如。”*宋**王安石*《雨中》：“牢勞柴荆晚，生涯付一瓢。”*毛泽东*《论持久战》：“最后则是事实先生跑将出来，给这些空谈家一瓢冷水。”</w:t>
        <w:br/>
        <w:br/>
        <w:t>（2）瓠瓜。《玉篇·瓜部》：“瓢，瓠瓜也。”《廣韻·宵韻》：“瓢，瓠也。”</w:t>
        <w:br/>
        <w:br/>
        <w:t>（3）姓。《萬姓統譜·蕭韻》：“瓢，本朝*瓢雄*，*太和*人，*正德*中*長陽縣*典史。”</w:t>
        <w:br/>
      </w:r>
    </w:p>
    <w:p>
      <w:r>
        <w:t>瓣##瓣</w:t>
        <w:br/>
        <w:br/>
        <w:t>《説文》：“瓣，瓜中實。从瓜，辡聲。”</w:t>
        <w:br/>
        <w:br/>
        <w:t>bàn　《廣韻》蒲莧切，去襇並。元部。</w:t>
        <w:br/>
        <w:br/>
        <w:t>（1）瓜类的子。《説文·瓜部》：“瓣，瓜中實。”*段玉裁*注：“瓜中之實曰瓣，實中之可食者當曰人，如桃杏之人。”《爾雅·釋草》：“瓠，棲瓣。”*郭璞*注：“瓠中瓣也。”《廣韻·襇韻》：“瓣，瓜瓠瓣也。”*晋**傅玄*《瓜賦》：“細肌密裏，多瓤少瓣。”《搜神記》卷一：“*吴*時有*徐光*者，嘗行術於市里。從人乞瓜，其主勿與。便從索瓣，杖地種之。”*南朝**宋**謝惠連*《祭古冢文》：“水中有甘蔗節，及梅李核瓜瓣。”</w:t>
        <w:br/>
        <w:br/>
        <w:t>（2）植物的种子、果实或球茎可以分开的小块儿。如：豆瓣；橘子瓣；蒜瓣。*唐**元稹*《貶江陵途中寄樂天》：“紫芽嫩茗和枝採，朱橘香苞數瓣分。”</w:t>
        <w:br/>
        <w:br/>
        <w:t>（3）花瓣。*元**楊維楨*《脩月匠》：“*羿*家奔娥太輕脱，須臾蹋破蓮花瓣。”《警世通言·王安石三難蘇學士》：“他也不曉得*黄州*菊花落瓣，也怪他不得！”*清**顧祖禹*《讀史方輿紀要·江南十一·滁州》：“*花山*在縣西北二十里，攢峰疊嶂，如花瓣然。”</w:t>
        <w:br/>
        <w:br/>
        <w:t>（4）物体自然地分成或破碎后分成的部分。如：七棱八瓣；摔成几瓣儿。</w:t>
        <w:br/>
        <w:br/>
        <w:t>（5）瓣膜。心脏、静脉管、结肠等器官里面可以开闭的膜状结构，有控制器官内部液体流动方向的作用。简称瓣。</w:t>
        <w:br/>
        <w:br/>
        <w:t>（6）量词。用于花瓣、叶片或种子、果实、球茎分开的小块儿。《格物粗談·樹木》：“種柳，先于土坑中置蒜一瓣，甘草一寸，永不生蟲。”</w:t>
        <w:br/>
      </w:r>
    </w:p>
    <w:p>
      <w:r>
        <w:t>瓤##瓤</w:t>
        <w:br/>
        <w:br/>
        <w:t>瓤ráng　《廣韻》汝陽切，平陽日。又女良切。</w:t>
        <w:br/>
        <w:br/>
        <w:t>（1）瓜实，与瓜子相包连如絮而多汁的部分。《玉篇·瓜部》：“瓤，瓜實也。”《正字通·瓜部》：“瓤，為瓜中實，與犀相包連，白虚如絮有汁。”*漢**劉楨*《瓜賦》：“藍皮蜜理，素肌丹瓤，乃命圃師，貢其最良。”《本草綱目·果部·西瓜》：“其棱或有或無，其色或青或緑，其瓤或白或紅，紅者味尤勝。”*袁鹰*《风帆·戈壁水长流》：“西瓜是红瓤的，像一块块闪着光的红玛瑙。”</w:t>
        <w:br/>
        <w:br/>
        <w:t>（2）果实的肉或分列的子房。《神異經·南荒經》：“（柤稼𣘗）實長九尺，圍如其長，而無瓤核。”*唐**白居易*《荔枝圖序》：“瓤肉瑩白如冰雪，漿液甘酸如醴酩。”*宋**羅願*《爾雅翼·釋木二》：“橙之芳用在皮，甘〔柑〕之甘在瓤。”</w:t>
        <w:br/>
        <w:br/>
        <w:t>（3）量词。片；瓣。*清**董文驥*《伯父聖臣公神道碑》：“首服皁帽，六瓤屬武，非秀才不得角巾也。”*茅盾*《海防风暴》：“蹲在地上，身边是一只小小篾篮，剖开了的鲜槟榔一瓤一瓤的摆在绿叶上。”</w:t>
        <w:br/>
        <w:br/>
        <w:t>（4）指某些皮或壳里包着的东西。如：秫秸瓤；信瓤。</w:t>
        <w:br/>
        <w:br/>
        <w:t>（5）浑浊。《兒女英雄傳》第十五回：“獨你老人家的酒，我可不敢動他。回來又是怎麽㨪瓤了，温毛了，我又不會喝那東西，我也不懂。”</w:t>
        <w:br/>
        <w:br/>
        <w:t>（6）松软。*山东*柳琴戏《大梁歌》：“大路上来了我*何*木匠，地排车上拉着一根梁。这根梁，虫咬伤，一头实心一头瓤。”</w:t>
        <w:br/>
        <w:br/>
        <w:t>（7）方言。差，没有能耐。*江苏*歌谣《新娘子刚进庄》：“小伙子一听吐舌头，哟，这个新娘真不瓤！”</w:t>
        <w:br/>
      </w:r>
    </w:p>
    <w:p>
      <w:r>
        <w:t>瓥##瓥</w:t>
        <w:br/>
        <w:br/>
        <w:t>¹⁹瓥同“㼖”。《字彙補·瓜部》：“瓥，與㼖同。”《楚辭·劉向〈九歎·愍命〉》：“莞芎棄於澤洲兮，瓟瓥蠹於筐簏。”*王逸*注：“瓥，瓢也。”</w:t>
        <w:br/>
      </w:r>
    </w:p>
    <w:p>
      <w:r>
        <w:t>𤫪##𤫪</w:t>
        <w:br/>
        <w:br/>
        <w:t>³𤫪同“㼊”。《字彙補·瓜部》：“𤫪，今或作㼊。”</w:t>
        <w:br/>
      </w:r>
    </w:p>
    <w:p>
      <w:r>
        <w:t>𤫫##𤫫</w:t>
        <w:br/>
        <w:br/>
        <w:t>𤫫bān　《集韻》逋還切，平删幫。</w:t>
        <w:br/>
        <w:br/>
        <w:t>瑞瓜。《集韻·删韻》：“𤫫，瑞瓜。”</w:t>
        <w:br/>
      </w:r>
    </w:p>
    <w:p>
      <w:r>
        <w:t>𤫬##𤫬</w:t>
        <w:br/>
        <w:br/>
        <w:t>⁴𤫬běng　《集韻》補孔切，上董幫。</w:t>
        <w:br/>
        <w:br/>
        <w:t>瓜多实貌。《集韻·蕫韻》：“𤫬，瓜多實皃。”</w:t>
        <w:br/>
      </w:r>
    </w:p>
    <w:p>
      <w:r>
        <w:t>𤫭##𤫭</w:t>
        <w:br/>
        <w:br/>
        <w:t>𤫭同“㼊”。《廣韻·魂韻》：“𤫭，㼔𤫭，瓜名。”《字彙補·瓜部》：“𤫭，同㼊。”</w:t>
        <w:br/>
      </w:r>
    </w:p>
    <w:p>
      <w:r>
        <w:t>𤫯##𤫯</w:t>
        <w:br/>
        <w:br/>
        <w:t>𤫯同“㼉”。《字彙補·瓜部》：“𤫯，與㼉同。”</w:t>
        <w:br/>
      </w:r>
    </w:p>
    <w:p>
      <w:r>
        <w:t>𤫰##𤫰</w:t>
        <w:br/>
        <w:br/>
        <w:t>同“瓞”。《説文·瓜部》：“𤫰，瓞或从弗。”《集韻·屑韻》：“瓞，或从弗。”</w:t>
        <w:br/>
      </w:r>
    </w:p>
    <w:p>
      <w:r>
        <w:t>𤫱##𤫱</w:t>
        <w:br/>
        <w:br/>
        <w:t>𤫱gōu　《廣韻》古侯切，平侯見。又《集韻》胡溝切。</w:t>
        <w:br/>
        <w:br/>
        <w:t>〔𤫱𤬏〕王瓜。《廣雅·釋草》：“𤫱𤬏，王瓜也。”《集韻·矦韻》：“𤫱，王瓜也。”</w:t>
        <w:br/>
      </w:r>
    </w:p>
    <w:p>
      <w:r>
        <w:t>𤫲##𤫲</w:t>
        <w:br/>
        <w:br/>
        <w:t>𤫲líng　《廣韻》郎丁切，平青來。</w:t>
        <w:br/>
        <w:br/>
        <w:t>小瓜名。《廣韻·青韻》：“𤫲，小瓜名。出*安南*。”《集韻·青韻》：“𤫲，小瓜。出*南海*。”</w:t>
        <w:br/>
      </w:r>
    </w:p>
    <w:p>
      <w:r>
        <w:t>𤫳##𤫳</w:t>
        <w:br/>
        <w:br/>
        <w:t>𤫳同“𦰯”。《五音集韻·旨韻》：“𤫳”，同“𦰯”。</w:t>
        <w:br/>
      </w:r>
    </w:p>
    <w:p>
      <w:r>
        <w:t>𤫴##𤫴</w:t>
        <w:br/>
        <w:br/>
        <w:t>𤫴同“瓞”。《龍龕手鑑·瓜部》：“𤫴”，同“瓞”。</w:t>
        <w:br/>
      </w:r>
    </w:p>
    <w:p>
      <w:r>
        <w:t>𤫵##𤫵</w:t>
        <w:br/>
        <w:br/>
        <w:t>𤫵（一）kuò　《廣韻》苦栝切，入末溪。</w:t>
        <w:br/>
        <w:br/>
        <w:t>瓜名。《玉篇·瓜部》：“𤫵，瓜。”《廣韻·末韻》：“𤫵，瓜𤫵。”</w:t>
        <w:br/>
        <w:br/>
        <w:t>（二）guó　《集韻》古活切，入末見。</w:t>
        <w:br/>
        <w:br/>
        <w:t>同“䒷”。《集韻·末韻》：“䒷，《説文》：‘䒷婁，果蓏也。’或作𤫵。”</w:t>
        <w:br/>
      </w:r>
    </w:p>
    <w:p>
      <w:r>
        <w:t>𤫶##𤫶</w:t>
        <w:br/>
        <w:br/>
        <w:t>𤫶qià　《廣韻》恪八切，入黠溪。</w:t>
        <w:br/>
        <w:br/>
        <w:t>劲。《廣韻·黠韻》：“𤫶，勁也。”</w:t>
        <w:br/>
      </w:r>
    </w:p>
    <w:p>
      <w:r>
        <w:t>𤫷##𤫷</w:t>
        <w:br/>
        <w:br/>
        <w:t>𤫷jiào　《玉篇》各皃切。</w:t>
        <w:br/>
        <w:br/>
        <w:t>瓜名。《篇海類編·花木類·瓜部》：“𤫷，瓜名。”</w:t>
        <w:br/>
      </w:r>
    </w:p>
    <w:p>
      <w:r>
        <w:t>𤫹##𤫹</w:t>
        <w:br/>
        <w:br/>
        <w:t>𤫹ēn　《改併四聲篇海·瓜部》引《併了部頭》：“𤫹，烏痕切。”《字彙補·瓜部》：“𤫹，音恩。出《篇韻》。”按：“𤫹”与“𤇯”音同形近，疑“𤫹”即“𤇯”字之讹。</w:t>
        <w:br/>
      </w:r>
    </w:p>
    <w:p>
      <w:r>
        <w:t>𤫺##𤫺</w:t>
        <w:br/>
        <w:br/>
        <w:t>𤫺yáo　《篇海類編》弋昭切。</w:t>
        <w:br/>
        <w:br/>
        <w:t>瓜名。《篇海類編·花木類·瓜部》：“𤫺，瓜名。”</w:t>
        <w:br/>
      </w:r>
    </w:p>
    <w:p>
      <w:r>
        <w:t>𤫻##𤫻</w:t>
        <w:br/>
        <w:br/>
        <w:t>⁷𤫻dū　《篇海類編》丁木切。</w:t>
        <w:br/>
        <w:br/>
        <w:t>盛醋器。《篇海類編·花木類·瓜部》：“𤫻，以盛醋。”《字彙·瓜部》：“𤫻，器，以盛醋。”</w:t>
        <w:br/>
      </w:r>
    </w:p>
    <w:p>
      <w:r>
        <w:t>𤫼##𤫼</w:t>
        <w:br/>
        <w:br/>
        <w:t>𤫼同“瓞”。《集韻·屑韻》：“瓞，亦作𤫼。”</w:t>
        <w:br/>
        <w:br/>
        <w:t>⁸𤬅古地名。《管子·小匡》：“南至*吴*、*越*、*巴*、*牂牱*、*𤬅*、*不庾*、*雕題*、*黑齒*。*荆夷*之國，莫違寡人之命。”</w:t>
        <w:br/>
      </w:r>
    </w:p>
    <w:p>
      <w:r>
        <w:t>𤫾##𤫾</w:t>
        <w:br/>
        <w:br/>
        <w:t>𤫾同“𤬖”。《中華大字典·瓜部》：“𤫾，俗𤬖字。”*黄侃*《蘄春語》：“《説文·瓜部》：𤬖，瓜也，餘昭切。《廣韻》：又式昭切。吾鄉有此瓜，五六月間生，大如拳，可生食，曰𤫾瓜；音蘇遭切。𤫾，俗字也。”</w:t>
        <w:br/>
      </w:r>
    </w:p>
    <w:p>
      <w:r>
        <w:t>𤬁##𤬁</w:t>
        <w:br/>
        <w:br/>
        <w:t>𤬁（一）huǒ　《篇海類編》胡果切。</w:t>
        <w:br/>
        <w:br/>
        <w:t>瓜。《篇海類編·花木類·瓜部》：“𤬁，瓜也。”</w:t>
        <w:br/>
        <w:br/>
        <w:t>（二）guǒ</w:t>
        <w:br/>
        <w:br/>
        <w:t>同“果”。《正字通·瓜部》：“𤬁，或曰：昔人以瓜為菹，享祖考，燕賓客，謂之瓜果，俗因从瓜作𤬁。𤬁與果同。”</w:t>
        <w:br/>
        <w:br/>
        <w:t>（三）luǒ　《吴下方言考》音裸。</w:t>
        <w:br/>
        <w:br/>
        <w:t>同“𤔖”。（搔痒）手指大动。*唐**韓愈*等《征蜀聯句》：“怒鬚猶鬇鬡，斷臂仍𤬁𤫶。”*钱仲联*集释：“*胡文英*《吴下方言考》卷十一：‘案：𤬁𤫶二字俱从爪，舊从瓜，誤也。𤔖，指大動也；𤫶，爪微動也。*吴*諺謂廣摣為𤔖，重搔為𤔎，音裸揠。’此蓋俗體字，細審文義，从爪之説可從。”</w:t>
        <w:br/>
      </w:r>
    </w:p>
    <w:p>
      <w:r>
        <w:t>𤬂##𤬂</w:t>
        <w:br/>
        <w:br/>
        <w:t>𤬂dǔ　《集韻》都毒切，入沃端。</w:t>
        <w:br/>
        <w:br/>
        <w:t>瓠名。《集韻·𦰚韻》：“𤬂，瓠名。”</w:t>
        <w:br/>
      </w:r>
    </w:p>
    <w:p>
      <w:r>
        <w:t>𤬃##𤬃</w:t>
        <w:br/>
        <w:br/>
        <w:t>𤬃pēi　《集韻》鋪枚切，平灰滂。</w:t>
        <w:br/>
        <w:br/>
        <w:t>瓜𤬃。《集韻·灰韻》：“𤬃，瓜𤬃也。”</w:t>
        <w:br/>
      </w:r>
    </w:p>
    <w:p>
      <w:r>
        <w:t>𤬆##𤬆</w:t>
        <w:br/>
        <w:br/>
        <w:t>𤬆“㼔”的讹字。《農政全書·樹藝·蓏部》：“又有烏瓜……𤬆蛌、六㼐、女臂、狄餘之屬。”按：此段文字抄自《齊民要術·種瓜》，《齊民要術》又据《廣雅·釋草》，字皆作“㼔”，此误。</w:t>
        <w:br/>
      </w:r>
    </w:p>
    <w:p>
      <w:r>
        <w:t>𤬇##𤬇</w:t>
        <w:br/>
        <w:br/>
        <w:t>𤬇同“𤫺”。《正字通·瓜部》：“𤫺，同𤬇，俗省。”</w:t>
        <w:br/>
      </w:r>
    </w:p>
    <w:p>
      <w:r>
        <w:t>𤬈##𤬈</w:t>
        <w:br/>
        <w:br/>
        <w:t>𤬈同“𤫱”。《集韻·矦韻》：“𤫱，王瓜也。或从侯。”</w:t>
        <w:br/>
      </w:r>
    </w:p>
    <w:p>
      <w:r>
        <w:t>𤬉##𤬉</w:t>
        <w:br/>
        <w:br/>
        <w:t>𤬉同“藈”。《廣韻·齊韻》：“藈，𤫱𤬏。亦作𤬉。”《正字通·瓜部》：“𤬉，與藈同。《爾雅》：‘鉤，藈姑。’*郭*註：鉤𤬏也，實如瓝瓜，色赤味苦。”</w:t>
        <w:br/>
      </w:r>
    </w:p>
    <w:p>
      <w:r>
        <w:t>𤬊##𤬊</w:t>
        <w:br/>
        <w:br/>
        <w:t>𤬊同“㼐”。《改併四聲篇海·瓜部》引《龍龕手鑑》：“𤬊，部田切。黄𤬊，瓜名也。”</w:t>
        <w:br/>
      </w:r>
    </w:p>
    <w:p>
      <w:r>
        <w:t>𤬌##𤬌</w:t>
        <w:br/>
        <w:br/>
        <w:t>𤬌yuán　《改併四聲篇海》引《川篇》音緣。</w:t>
        <w:br/>
        <w:br/>
        <w:t>瓜𤬌。《改併四聲篇海·瓜部》引《川篇》：“𤬌，瓜𤬌。”</w:t>
        <w:br/>
      </w:r>
    </w:p>
    <w:p>
      <w:r>
        <w:t>𤬍##𤬍</w:t>
        <w:br/>
        <w:br/>
        <w:t>𤬍同“𤬖（𤫺）”。《集韻·宵韻》：“𤬖，《説文》：‘瓜也。’或作𤬍。”《字彙·瓜部》：“𤬍，瓜名。”《正字通·瓜部》：“𤬍，俗𤬇字。”</w:t>
        <w:br/>
      </w:r>
    </w:p>
    <w:p>
      <w:r>
        <w:t>𤬎##𤬎</w:t>
        <w:br/>
        <w:br/>
        <w:t>𤬎同“瓞”。《集韻·屑韻》：“瓞，亦作𤬎。”《字彙·瓜部》：“𤬎，同瓞。”</w:t>
        <w:br/>
        <w:br/>
        <w:t>𤬎同“𤫼”。《改併四聲篇海·瓜部》引《餘文》：“𤬎”，同“𤫼”。</w:t>
        <w:br/>
      </w:r>
    </w:p>
    <w:p>
      <w:r>
        <w:t>𤬏##𤬏</w:t>
        <w:br/>
        <w:br/>
        <w:t>𤬏lóu　《集韻》郎侯切，平侯來。</w:t>
        <w:br/>
        <w:br/>
        <w:t>〔𤫱𤬏〕见“𤫱”。</w:t>
        <w:br/>
      </w:r>
    </w:p>
    <w:p>
      <w:r>
        <w:t>𤬐##𤬐</w:t>
        <w:br/>
        <w:br/>
        <w:t>《説文》：“𤬐，小瓜也。从瓜，熒省聲。”</w:t>
        <w:br/>
        <w:br/>
        <w:t>xíng　《廣韻》户經切，平青匣。耕部。</w:t>
        <w:br/>
        <w:br/>
        <w:t>小瓜。《説文·瓜部》：“𤬐，小瓜也。”*段玉裁*注：“亦一種小瓜之名。《齊民要術》引作‘小瓜瓞’也。”</w:t>
        <w:br/>
      </w:r>
    </w:p>
    <w:p>
      <w:r>
        <w:t>𤬒##𤬒</w:t>
        <w:br/>
        <w:br/>
        <w:t>𤬒同“㼔”。《廣雅·釋草》：“𤬒㼊，瓜屬也。”《字彙補·瓜部》：“𤬒，與㼔同。”</w:t>
        <w:br/>
      </w:r>
    </w:p>
    <w:p>
      <w:r>
        <w:t>𤬓##𤬓</w:t>
        <w:br/>
        <w:br/>
        <w:t>𤬓（一）lián　《集韻》離鹽切，平鹽來。又歷店切。</w:t>
        <w:br/>
        <w:br/>
        <w:t>瓜子。《廣雅·釋草》：“水芝，瓜也，其子謂之𤬓。”《玉篇·瓜部》：“𤬓，瓜子。”</w:t>
        <w:br/>
        <w:br/>
        <w:t>（二）liǎn　《廣韻》力忝切，上忝來。</w:t>
        <w:br/>
        <w:br/>
        <w:t>瓜名。《廣韻·忝韻》：“𤬓，瓜名。”</w:t>
        <w:br/>
      </w:r>
    </w:p>
    <w:p>
      <w:r>
        <w:t>𤬔##𤬔</w:t>
        <w:br/>
        <w:br/>
        <w:t>¹⁰𤬔yáo　《篇海類編》音遥。</w:t>
        <w:br/>
        <w:br/>
        <w:t>瓜。《篇海類編·花木類·瓜部》：“𤬔，瓜也。”</w:t>
        <w:br/>
      </w:r>
    </w:p>
    <w:p>
      <w:r>
        <w:t>𤬕##𤬕</w:t>
        <w:br/>
        <w:br/>
        <w:t>𤬕xī　《改併四聲篇海·瓜部》引《川篇》：“𤬕，音悉。”《字彙補·瓜部》：“𤬕，心七切。見《篇韻》。”</w:t>
        <w:br/>
      </w:r>
    </w:p>
    <w:p>
      <w:r>
        <w:t>𤬖##𤬖</w:t>
        <w:br/>
        <w:br/>
        <w:t>《説文》：“𤬖，瓜也。从瓜，𤬍省聲。”</w:t>
        <w:br/>
        <w:br/>
        <w:t>yáo　《廣韻》餘昭切，平宵以。又式昭切。宵部。</w:t>
        <w:br/>
        <w:br/>
        <w:t>梢瓜，菜瓜。《説文·瓜部》：“𤬖，瓜也。”*桂馥*義證：“北人音轉呼為梢瓜，其形長，即拄杖瓜也。”《玉篇·瓜部》：“𤬖，瓜名。”《本草綱目·菜部·越瓜》：“梢瓜，南人呼為菜瓜。”</w:t>
        <w:br/>
      </w:r>
    </w:p>
    <w:p>
      <w:r>
        <w:t>𤬗##𤬗</w:t>
        <w:br/>
        <w:br/>
        <w:t>¹²𤬗同“瓠”。《篇海類編·花木類·瓜部》：“𤬗，音瓠。義同。”《正字通·瓜部》：“𤬗，俗瓠字。”</w:t>
        <w:br/>
      </w:r>
    </w:p>
    <w:p>
      <w:r>
        <w:t>𤬘##𤬘</w:t>
        <w:br/>
        <w:br/>
        <w:t>¹³𤬘xī　《集韻》虚宜切，平支曉。</w:t>
        <w:br/>
        <w:br/>
        <w:t>瓠瓢。《集韻·支韻》：“𤬘，瓠瓢也。”</w:t>
        <w:br/>
      </w:r>
    </w:p>
    <w:p>
      <w:r>
        <w:t>𤬚##𤬚</w:t>
        <w:br/>
        <w:br/>
        <w:t>𤬚同“㼓（𤬓）”。《字彙補·瓜部》：“𤬚，同㼓。”</w:t>
        <w:br/>
      </w:r>
    </w:p>
    <w:p>
      <w:r>
        <w:t>𤬛##𤬛</w:t>
        <w:br/>
        <w:br/>
        <w:t>𤬛lú　《集韻》龍都切，平模來。</w:t>
        <w:br/>
        <w:br/>
        <w:t>〔瓠𤬛〕同“葫蘆”。1.瓜名。《玉篇·瓜部》：“𤬛，瓠𤬛也。”《集韻·模韻》：“𤬛，瓠𤬛，匏而圜者。”*宋**邵桂子*《蔬屋詩為曹雲西作》：“乃笑*鄭老*，爛蒸瓠𤬛；乃笑*坡翁*，夢餐鷄蘇。”2.用干葫芦制成的盛酒饭器。《南史·張邵傳附張融》：“（*徐）熙*好*黄*、*老*，隱於*秦望山*，有道士過求飲，留一瓠𤬛與之。”参见“瓠”。</w:t>
        <w:br/>
      </w:r>
    </w:p>
    <w:p>
      <w:r>
        <w:t>𤬜##𤬜</w:t>
        <w:br/>
        <w:br/>
        <w:t>𤬜同“𤬛”。《字彙·瓜部》：“𤬜”，同“𤬛”。</w:t>
        <w:br/>
      </w:r>
    </w:p>
    <w:p>
      <w:r>
        <w:t>𤬝##𤬝</w:t>
        <w:br/>
        <w:br/>
        <w:t>¹⁶𤬝yàn　《廣韻》語堰切，去願疑。</w:t>
        <w:br/>
        <w:br/>
        <w:t>瓢。一说同“𣟵”，即“𤬘”。《廣雅·釋器》：“𤬝，瓢也。”*王念孫*疏證：“𤬝，即《方言》𣟵字也。《衆經音義》卷十八引《廣雅》作‘𤬘’，音羲。𤬝從鬳聲，𤬘從䖒聲；鬳、䖒竝從虍聲，是鬳與䖒同聲。故從鬳之字或從䖒。”</w:t>
        <w:br/>
      </w:r>
    </w:p>
    <w:p>
      <w:r>
        <w:t>𤬞##𤬞</w:t>
        <w:br/>
        <w:br/>
        <w:t>𤬞同“瓤”。《改併四聲篇海·瓜部》引《龍龕手鑑》：“𤬞”，同“瓤”。</w:t>
        <w:br/>
      </w:r>
    </w:p>
    <w:p>
      <w:r>
        <w:t>𤬟##𤬟</w:t>
        <w:br/>
        <w:br/>
        <w:t>𤬟同“瓢”。《玉篇·瓠部》：“𤬟，婢姚切，蠡也。或作瓢。”按：《説文·瓜部》“瓢”，篆作“𤬡”。</w:t>
        <w:br/>
      </w:r>
    </w:p>
    <w:p>
      <w:r>
        <w:t>𤬠##𤬠</w:t>
        <w:br/>
        <w:br/>
        <w:t>¹⁷𤬠quán　《集韻》逵員切，平仙羣。</w:t>
        <w:br/>
        <w:br/>
        <w:t>瓜转。《集韻·㒨韻》：“𤬠，瓜轉也。”</w:t>
        <w:br/>
      </w:r>
    </w:p>
    <w:p>
      <w:r>
        <w:t>𤬡##𤬡</w:t>
        <w:br/>
        <w:br/>
        <w:t>¹⁸𤬡</w:t>
        <w:br/>
        <w:br/>
        <w:t>同“瓢”。《正字通·瓜部》：“瓢，本作𤬡，俗省作瓢。”按：《説文·瓜部》“瓢”篆作“𤬡”。</w:t>
        <w:br/>
      </w:r>
    </w:p>
    <w:p>
      <w:r>
        <w:t>𤬢##𤬢</w:t>
        <w:br/>
        <w:br/>
        <w:t>𤬢同“瓢”。《類篇·瓜部》：“瓢，或作𤬢。”</w:t>
        <w:br/>
        <w:br/>
        <w:t>²¹𤬢同“瓢”。《集韻·宵韻》：“瓢，古作𤬢。”</w:t>
        <w:br/>
      </w:r>
    </w:p>
    <w:p>
      <w:r>
        <w:t>𤬤##𤬤</w:t>
        <w:br/>
        <w:br/>
        <w:t>𤬤同“瓥（㼖）”。《字彙補·瓜部》：“瓥，又《篇海》有‘𤬤’、‘㼖’二字，同義。”</w:t>
        <w:br/>
      </w:r>
    </w:p>
    <w:p>
      <w:r>
        <w:t>𤬥##𤬥</w:t>
        <w:br/>
        <w:br/>
        <w:t>²⁵𤬥“瓤”的讹字。《改併四聲篇海·瓜部》引《併了部頭》：“𤬥，穰、娘二音。”《字彙補·瓜部》：“𤬥，人良切。出《篇韻》。”*张涌泉*《漢語俗字叢考》：“此字當是‘瓤’的訛俗字。”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等线" w:hAnsi="等线" w:eastAsia="等线"/>
      <w:b w:val="0"/>
      <w:i w:val="0"/>
      <w:caps w:val="0"/>
      <w:strike w:val="0"/>
      <w:sz w:val="21"/>
      <w:u w:val="none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