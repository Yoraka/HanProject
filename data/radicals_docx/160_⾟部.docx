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䢃##䢃</w:t>
        <w:br/>
        <w:br/>
        <w:t>《説文》：“䢃，治也。从辟，乂聲。《虞書》曰：‘有能俾䢃。’”</w:t>
        <w:br/>
        <w:br/>
        <w:t>yì　《廣韻》魚肺切，去廢疑。月部。</w:t>
        <w:br/>
        <w:br/>
        <w:t>（1）治，治理。《説文·辟部》：“䢃，治也。《虞書》曰：‘有能俾䢃。’”*马宗霍*《説文解字引書考》：“䢃，從辟；辟，法也。治之必以法。”《玉篇·辛部》：“䢃，理也。亦作乂。”</w:t>
        <w:br/>
        <w:br/>
        <w:t>（2）才人名。《廣韻·廢韻》：“䢃，才人名。”</w:t>
        <w:br/>
        <w:br/>
        <w:t>（3）安。《洪武正韻·寘韻》：“䢃，安也。”</w:t>
        <w:br/>
      </w:r>
    </w:p>
    <w:p>
      <w:r>
        <w:t>䢄##䢄</w:t>
        <w:br/>
        <w:br/>
        <w:t>同“枲”。《集韻·止韻》：“枲，《説文》：‘麻也。’籀作䢄。”</w:t>
        <w:br/>
      </w:r>
    </w:p>
    <w:p>
      <w:r>
        <w:t>辛##辛</w:t>
        <w:br/>
        <w:br/>
        <w:t>《説文》：“辛，秋時萬物成而孰。金剛味辛，辛痛即泣出。从一，从䇂。䇂，辠也。辛承庚，象人股。”*郭沫若*《甲骨文字研究》：“辛、䇂實本一字……字乃象形，由其形象以判之，當係古之剞𠜾。《説文》云：‘剞𠜾，曲刀也。’”“其所以轉為愆、辠之意者，亦有可説。蓋古人於異族俘虜或同族中之有罪而不至於死者，每黥其額而奴使之。……余謂此即黥刑之會意也。有罪之意無法表示，故借黥刑以表示之，黥刑亦無法表現於簡單之字形中，故借施黥之刑具剞𠜾以表現之。”</w:t>
        <w:br/>
        <w:br/>
        <w:t>xīn　《廣韻》息鄰切，平真心。真部。</w:t>
        <w:br/>
        <w:br/>
        <w:t>（1）罪。《説文·辛部》：“辛，辠也。”*清**朱駿聲*《説文通訓定聲·坤部》：“辛，大辠也。”《清史稿·隆科多傳》：“（*隆科多*）凡四十一款，當斬，妻子入辛者庫，財産入官。”又犯罪。*明**郎瑛*《七修類稿·天地類·支干》：“辛，被罪也。”</w:t>
        <w:br/>
        <w:br/>
        <w:t>（2）辣味。《玉篇·辛部》：“辛，辣也。”《書·洪範》：“曲直作酸，從革作辛。”*孔*傳：“（辛）金之氣。”《楚辭·招魂》：“大苦醎酸，辛甘行些。”*宋**蘇軾*《再和曾子開從駕》：“最後數篇君莫厭，擣殘椒桂有餘辛。”</w:t>
        <w:br/>
        <w:br/>
        <w:t>（3）葱蒜等带刺激味的蔬菜。《文選·嵇康〈養生論〉》：“薰辛害目，䐁魚不養，常世所識也。”*李善*注：“《養生要》曰：‘大蒜勿食，葷辛害目。’”《宋史·孝義傳·顧忻》：“以母病，葷辛不入口者十載。”《本草綱目·菜部·韭》：“昔人正月節食五辛以辟癘氣，謂韭、薤、葱、蒜、薑也。”又《五辛菜》：“五辛菜，乃元旦立春，以葱、蒜、韭、蓼、蒿、芥辛嫩之菜，雜和食之，取迎新之義。”</w:t>
        <w:br/>
        <w:br/>
        <w:t>（4）劳苦；艰苦。*唐**白居易*《苦熱》：“朝客應煩倦，農夫更苦辛。”*宋**蘇軾*《浪淘沙·昨日出東城》：“東君用意不辭辛，料想春光先到處，吹綻梅英。”*陈毅*《六国之行》：“百战驱封豕，千辛制毒龙。”</w:t>
        <w:br/>
        <w:br/>
        <w:t>（5）悲伤，痛苦。*三國**魏**曹植*《贈白馬王彪》：“倉卒骨肉情，能不懷苦辛？”*唐**李白*《中山孺子妾歌》：“*戚姬*髠髮入舂市，萬古共悲辛。”*鲁迅*《二心集·“硬译”与“文学的阶级性”》：“煤油大王那会知道*北京*捡煤渣老婆子身受的酸辛。”</w:t>
        <w:br/>
        <w:br/>
        <w:t>（6）酸痛。《素問·氣厥論》：“膽移熱於腦，則辛額鼻淵。鼻淵者，濁涕下不止也。”*王冰*注：“辛謂酸痛。”*唐**白居易*《重賦》：“悲端與寒氣，併入鼻中辛。”</w:t>
        <w:br/>
        <w:br/>
        <w:t>（7）天干的第八位。与地支相配，用以纪年、月、日。《爾雅·釋天》：“太歲在辛曰重光。”《詩·小雅·十月之交》：“十月之交，朔日辛卯。”</w:t>
        <w:br/>
        <w:br/>
        <w:t>（8）序数第八的代称。</w:t>
        <w:br/>
        <w:br/>
        <w:t>（9）*商*帝号。《史記·殷本紀》：“子*辛*立，是謂*帝辛*，天下謂之*紂*。”</w:t>
        <w:br/>
        <w:br/>
        <w:t>（10）新。《釋名·釋天》：“辛，新也。物初新者皆收成也。”*畢沅*疏證：“《律志》曰：‘悉新於辛。’*鄭*注：《月令》曰：‘辛之言新也。’”《史記·律書》：“辛者，言萬物之辛生，故曰辛。”《説苑·政理》“不幸宫室以費財”*清**俞樾*平議：“幸乃辛字之誤。辛者新之叚字，言不新宫室也。《文選·甘泉賦》‘列新雉於林薄’注曰：‘新雉，辛夷也。’是新與辛，猶雉與夷，古字并通用。”</w:t>
        <w:br/>
        <w:br/>
        <w:t>⑪姓。《集韻·真韻》：“辛，姓。”《通志·氏族略二》：“*辛*氏，即*莘*氏也。莘、辛聲相近，遂為*辛*氏。*周*太史*辛甲*，*文王*封之於長子。有*辛俞美*，為*昭王友*。……又有*項亶*，賜姓*辛*氏。又*計然*，本*辛*氏，改為*計*氏。”《萬姓統譜·真韻》：“辛，*夏后*封*支子*於*莘*，後去草為氏。”</w:t>
        <w:br/>
        <w:br/>
        <w:t>辛qiān　《字彙》去虔切。</w:t>
        <w:br/>
        <w:br/>
        <w:t>罪，罪过。《字彙·辛部》：“辛，辠也。按：此字與‘辛’相似，但以畫之長短辨耳。”</w:t>
        <w:br/>
      </w:r>
    </w:p>
    <w:p>
      <w:r>
        <w:t>辜##辜</w:t>
        <w:br/>
        <w:br/>
        <w:t>⁵辜</w:t>
        <w:br/>
        <w:br/>
        <w:t>《説文》：“辜，辠也。从辛，古聲。𡲞，古文辜从死。”</w:t>
        <w:br/>
        <w:br/>
        <w:t>gū　《廣韻》古胡切，平模見。魚部。</w:t>
        <w:br/>
        <w:br/>
        <w:t>（1）罪，罪过。《説文·辛部》：“辜，辠也。”*段玉裁*注：“辜本非常重罪，引申之凡有罪皆曰辜。”《書·大禹謨》：“與其殺不辜，寧失不經。好生之德，洽于民心。”*孔*傳：“辜，罪也。”《漢書·昭帝紀》：“王及公主皆自伏辜。”《明史·太祖本紀》：“君則有罪，民復何辜？”</w:t>
        <w:br/>
        <w:br/>
        <w:t>（2）肢解，分裂肢体。《周禮·夏官·小子》：“凡沈辜侯禳，飾其牲。”*鄭玄*注引*鄭司農*云：“辜，謂磔牲以祭也。”*賈公彦*疏：“辜，是辜磔牲體之義。”又指弃市暴尸的酷刑。《周禮·秋官·掌戮》：“凡殺其親者焚之，殺王之親者辜之。”*鄭玄*注：“辜，謂磔之。”《淮南子·俶真》：“逮至*夏桀*、*殷紂*燔生人，辜諫者。”《説苑·善説》：“朽者揚其灰，未朽者辜其尸。”</w:t>
        <w:br/>
        <w:br/>
        <w:t>（3）加罪；惩处。《説苑·雜言》：“*子石*曰：‘昔者*吴王夫差*不聽*伍子胥*盡忠極諫，抉目而辜。’”*清**蔣恭棐*《景州董子故里》：“師吏辜誦説，六經歸榛蕪。”</w:t>
        <w:br/>
        <w:br/>
        <w:t>（4）灾难，祸害。《漢書·王莽傳》：“害徧生民，辜及朽骨。”《後漢書·烏桓傳》：“五郡民庶，家受其辜，致於郡縣損壞，百姓流亡。”*明**高啓*《吊伍子胥辭》：“*鄂侯*諍而就醢兮，*龍逢*諫而見屠。蓋自古而有之兮，匪夫子獨罹乎此辜。”</w:t>
        <w:br/>
        <w:br/>
        <w:t>（5）害。《後漢書·魯恭傳》：“都護陷没，士卒死者如積，迄今被其辜毒。”</w:t>
        <w:br/>
        <w:br/>
        <w:t>（6）农历十一月的别称。《爾雅·釋天》：“十一月為辜。”</w:t>
        <w:br/>
        <w:br/>
        <w:t>（7）辜负，对不住。《三國志·魏志·司馬朗傳》“州人追思之”*南朝**宋**裴松之*注引《魏書》曰：“辜負國恩。”《舊五代史·晋書·高祖紀》：“*齊延祚*辜我誓言，擅行屠戮，鄣殺降之罪，隳示信之文，宜除名，決重杖一頓，配流。”*宋**王安石*《上杜學士言開河書》：“不敢因循苟簡，以辜大君子推引之意。”*清**夏燮*《中西紀事·粤東要撫》：“如此辜恩誤國，實屬喪盡天良。”</w:t>
        <w:br/>
        <w:br/>
        <w:t>（8）通“固（gù）”。固定，必定。*清**朱駿聲*《説文通訓定聲·豫部》：“辜，叚借為固。”《大戴禮記·夏小正》：“鴂則鳴。鴂者，百鷯也；鳴者，相命也。其不辜之時也。”*俞樾*平議：“辜讀作固。”《漢書·律曆志上》：“姑洗：洗，絜也。言陽氣洗物，辜絜之也。”*顔師古*注：“*孟康*曰：‘辜，必也，必使之絜也。’”</w:t>
        <w:br/>
        <w:br/>
        <w:t>（9）通“故（gù）”。缘故。*清**朱駿聲*《説文通訓定聲·豫部》：“辜，叚借為故。”《史記·屈原賈生列傳》：“般紛紛其離此尤兮，亦夫子之辜也。”*司馬貞*索隱：“《漢書》‘辜’作‘故’。”按：《漢書·賈誼傳》及《文選·弔屈原文》“辜”均作“故”。</w:t>
        <w:br/>
        <w:br/>
        <w:t>（10）通“苦（kǔ）”。困苦；痛苦。《春秋繁露·竹林》：“*楚*與中國俠而繫之，*鄭*罷弊危亡，終身愁辜。”*盧文弨*校：“辜當讀為苦。”</w:t>
        <w:br/>
        <w:br/>
        <w:t>⑪姓。《通志·氏族略五》：“*辜*氏，《姓纂》云：‘今*泉州**晋安*有此姓，不詳所出。’按：今*泉州*有此姓。*宋**嘉祐*登科有*辜甫*，*泉州*人。又*紹興*登科有*辜氏*，其後也。”</w:t>
        <w:br/>
      </w:r>
    </w:p>
    <w:p>
      <w:r>
        <w:t>辝##辝</w:t>
        <w:br/>
        <w:br/>
        <w:t>同“辤（辭）”。《説文·辛部》：“辤，不受也。辝，籀文辤，从台。”《龍龕手鑑·辛部》：“辝”，同“辭”。《易林·需之晋》：“不可辝阻，終无悔咎。”《王昭君變文》：“長辝赤縣，永别神州。”*宋**蘇軾*《渼陂魚》：“東道無辝信使頻，西鄰幸有庖虀釅。”</w:t>
        <w:br/>
      </w:r>
    </w:p>
    <w:p>
      <w:r>
        <w:t>辞##辞</w:t>
        <w:br/>
        <w:br/>
        <w:t>⁶辞同“辭”。《正字通·辛部》：“辞，俗辭字。”按：今为“辭”的简化字。</w:t>
        <w:br/>
      </w:r>
    </w:p>
    <w:p>
      <w:r>
        <w:t>辟##辟</w:t>
        <w:br/>
        <w:br/>
        <w:t>《説文》：“辟，法也。从卩，从辛，節制其辠也；从口，用法者也。”按：今为“闢”的简化字。</w:t>
        <w:br/>
        <w:br/>
        <w:t>（一）bì　《廣韻》必益切，入昔幫。又房益切。錫部。</w:t>
        <w:br/>
        <w:br/>
        <w:t>（1）法，法度。《爾雅·釋詁》：“辟，法也。”《詩·大雅·板》：“民之多辟，無自立辟。”*毛*傳：“辟，法也。”《漢書·匈奴傳》：“於是作《吕刑》之辟。”*顔師古*注：“辟，法也。”又特指刑法。《書·君陳》：“*殷*民在辟。”*孔*傳：“*殷*人有罪在刑法者。”《左傳·昭公六年》：“*夏*有亂政而作《禹刑》，*商*有亂政而作《湯刑》，*周*有亂政而作《九刑》。三辟之興，皆叔世也。”《鹽鐵論·周秦》：“故立法制辟，若臨萬仞之壑，握火蹈刃，則民畏忌，而無敢犯禁矣。”*清**黄六鴻*《福惠全書·刑名部〈人命〉中·圖賴》：“賣屍者比照開棺擬之重辟，則庶知所警矣。”</w:t>
        <w:br/>
        <w:br/>
        <w:t>（2）天子，国君。《爾雅·釋詁》：“辟，君也。”《書·洪範》：“惟辟作福，惟辟作威，惟辟玉食。”《漢書·司馬相如傳下》：“歷選列辟，以迄乎*秦*。”*顔師古*注：“辟，君也。”《舊唐書·太宗紀下》：“末代已來，明辟蓋寡。”又首领。*章炳麟*《〈孙逸仙〉题辞》：“掩迹*郑**洪*为民辟，四百兆人视兹册。”</w:t>
        <w:br/>
        <w:br/>
        <w:t>（3）古称官吏。《文選·張衡〈西京賦〉》：“正殿路寢，用朝羣辟。”*李善*注引*薛綜*曰：“羣辟，謂王侯、公卿、大夫、士也。”*宋**蘇軾*《賜新除中大夫守尚書右丞王存辭免恩命不允詔》：“朕歷選百辟，試之以事。”*明**沈德符*《貂帽腰輿》：“宰相為百辟之師表。”</w:t>
        <w:br/>
        <w:br/>
        <w:t>（4）古代祭祀时妻对夫死后的称呼。《禮記·曲禮下》：“夫曰皇辟。”*鄭玄*注：“更設稱號，尊神異於人也。”</w:t>
        <w:br/>
        <w:br/>
        <w:t>（5）大。《尸子·廣澤》：“天、帝、后、皇、辟、公、弘、廓、宏、溥、介、純、夏、幠、冢、晊、昄，皆大也。十有餘名，而實一也。”</w:t>
        <w:br/>
        <w:br/>
        <w:t>（6）罪，罪行。《爾雅·釋詁》：“辟，辠也。”《左傳·僖公二十三年》：“策名委質，貳乃辟也。”*杜預*注：“辟，罪也。”《漢書·揚雄傳下》：“言奇者見疑，行殊者得辟。”*唐**柳宗元*《與吕恭論墓中石書書》：“聖人有制度，有法令，過則為辟。”</w:t>
        <w:br/>
        <w:br/>
        <w:t>（7）惩罚。《書·君陳》：“辟以止辟，乃辟。”*孔*傳：“刑之而懲止，犯刑者乃刑之。”《左傳·襄公二十五年》：“先王之命，唯罪所在，各致其辟。”*杜預*注：“辟，誅也。”又特指死刑。*宋**范仲淹*《宋故同州觀察使李公神道碑銘》：“蓋殺人者一，餘四人，掩其骸爾，安可盡辟乎？”</w:t>
        <w:br/>
        <w:br/>
        <w:t>（8）治，治理。《爾雅·釋言》：“辟，歷也。”*郝懿行*義疏：“辟者，《釋詁》云：‘法也。’歷者，厤之叚借也。《説文》云：‘厤，治也。’治、法義近，辟、歷聲近。凡聲近之字，古人多以為訓。”《玉篇·辟部》：“辟，理也。”《書·金縢》：“我之弗辟，我無以告我先王。”*陸德明*釋文：“辟，治也。”《左傳·文公六年》：“*宣子*於是乎始為國政，制事典，正法罪，辟刑獄。”*杜預*注：“辟，猶理也。”*王引之*述聞：“理亦治也。”</w:t>
        <w:br/>
        <w:br/>
        <w:t>（9）取法，效法。《逸周書·祭公》：“天子自三公上下辟于*文**武*，*文**武*之子孫大開方封于下土。”*孔晁*注：“辟，法也。言我上法*文**武*，方大開國，旁布於下土。”</w:t>
        <w:br/>
        <w:br/>
        <w:t>（10）明，彰明。《詩·大雅·抑》：“辟爾為德，俾臧俾嘉。”*馬瑞辰*通釋：“辟亦明也。”《禮記·祭統》：“*悝*拜稽首曰：‘對揚以辟之，勤大命，施于烝彝鼎。’”*鄭玄*注：“辟，明也。”《漢書·揚雄傳上》：“惟天軌之不辟兮，何純絜而離紛！”*王念孫*雜志：“天軌猶天道也。辟，明也。言天道不明，故使純絜之人遭此難也。”</w:t>
        <w:br/>
        <w:br/>
        <w:t>⑪召，征召。《管子·輕重乙》：“辟之以號令，引之以徐疾。”《文選·阮籍〈詣蔣公〉》：“辟書始下，下走為首。”*李善*注：“辟，猶召也。”《續資治通鑑·宋孝宗淳熙三年》：“*湯邦彦*敢為大言，*虞允文*深器之。*允文*出為*四川*宣撫也，辟*邦彦*以行。”</w:t>
        <w:br/>
        <w:br/>
        <w:t>⑫功作章程。《周禮·地官·鄉師》：“以考司空之辟，以逆其役事。”*鄭玄*注：“辟，功作章程。逆猶鉤考也。”*賈公彦*疏：“辟謂功程，司空主役作，故將此役要以鉤考司空之功程。……功作之事，日日録其程限，謂之章程。”</w:t>
        <w:br/>
        <w:br/>
        <w:t>⑬绩麻。《孟子·滕文公下》：“彼身織屨，妻辟纑，以易之也。”*趙岐*注：“緝績其麻曰辟；練其麻曰纑。”*清**顧炎武*《常熟陳君墓誌銘》：“母*許氏*，年二十有八，閉户辟纑。”</w:t>
        <w:br/>
        <w:br/>
        <w:t>⑭除。《小爾雅·廣言》：“辟，除也。”1.芟除；扫除。《詩·大雅·皇矣》：“啓之辟之，其檉其椐。”*朱熹*注：“啓、辟，芟除也。”《楚辭·遠遊》：“*風伯*為余先驅兮，氛埃辟而清涼。”*王逸*注：“掃除之也。”2.屏除；排除。《周禮·秋官·士師》：“王燕出入，則前驅而辟。”《莊子·庚桑楚》：“至禮有不人，至義不物，至知不謀，至仁无親，至信辟金。”*成玄英*疏：“辟，除也。”《漢書·朱博傳》：“*博*辟左右問*禁*：‘是何等創也？’”《論衡·儒增》：“金鼎之器，安能辟奸？”</w:t>
        <w:br/>
        <w:br/>
        <w:t>⑮批驳，驳斥。*宋**王安石*《答司馬諫議書》：“辟邪説，難壬人，不為拒諫。”*严复*《辟韩》：“*韩子*一概辞而辟之，则不思之过耳。”*鲁迅*《二心集·关于〈唐三藏取经诗话〉的版本》：“著论辟谬。”</w:t>
        <w:br/>
        <w:br/>
        <w:t>⑯一种寄生虫名。*宋**唐慎微*《證類本草·蟲魚中品（寄居蟲）》：“（寄居蟲），*南海*一種，似蜘蛛，入螺殻中負殻而走，一名辟，亦呼寄居，無别功用也。”</w:t>
        <w:br/>
        <w:br/>
        <w:t>⑰通“襞”。折叠。*清**朱駿聲*《説文通訓定聲·解部》：“辟，叚借為襞。”《文選·張協〈七命〉》：“乃鍊乃鑠，萬辟千灌。”*李善*注：“辟謂疊之，灌謂鑄之。”*清**譚獻*《復堂詞話》：“千辟萬灌，幾無鑪錘之迹。”又闭合；聚合。《莊子·田子方》：“心困焉而不能知，口辟焉而不能言。”*陸德明*釋文引*司馬彪*云：“辟，卷不開也。”《史記·扁鵲倉公列傳》：“夫悍藥入中，則邪氣辟矣。”*司馬貞*索隱：“辟，猶聚也。”</w:t>
        <w:br/>
        <w:br/>
        <w:t>⑱通“避”。*清**朱駿聲*《説文通訓定聲·解部》：“辟，叚借為避。”《左傳·僖公二十八年》：“微*楚*之惠不及此，退三舍辟之，所以報也。”《漢書·武五子傳》：“時上疾，辟暑*甘泉宫*。”*清**魏源*《聖武記·嘉慶川湖陝靖寇記二》：“六月，進圍賊*陳家壩*，賊傾巢死鬭，不辟銃礮。”</w:t>
        <w:br/>
        <w:br/>
        <w:t>⑲通“嬖”。宠幸；偏爱。*清**朱駿聲*《説文通訓定聲·解部》：“辟，叚借為嬖。”《荀子·儒效》：“事其便辟，舉其上客，𠌼然若終身之虜而不敢有他志。”*楊倞*注：“便辟謂左右小臣親信者也。”*清**包世臣*《藝舟雙楫·族兄紀三先生鄭本〈大學〉、〈中庸〉説序》：“自古君人者辟於所習，任其所偏。”</w:t>
        <w:br/>
        <w:br/>
        <w:t>⑳通“躄”。脚病。《正字通·辛部》：“辟，與躄通，足病不能行。”《荀子·正論》：“不能以辟馬毁輿致遠。”*楊倞*注：“辟與躄同。”《漢書·賈誼傳》：“類辟，且病痱。”*顔師古*注：“辟，足病。”</w:t>
        <w:br/>
        <w:br/>
        <w:t>㉑通“壁”。*清**朱駿聲*《説文通訓定聲·解部》：“辟，叚借為壁。”1.星名。《爾雅·釋天》“營室，東壁也”*唐**陸德明*釋文：“辟，本又作壁。”《禮記·月令》：“仲冬之月，日在斗，昏，東辟中。”2.墙壁。《逸周書·時訓》：“小暑之日，温風至。又五日，螅蟀居辟。”*朱右曾*校釋：“蟋蟀生土中，有翼而未能飛，但居壁上。辟、壁同。”3.壁垒。《左傳·成公二年》：“*齊侯*以為有禮。既而問之，辟司徒之妻也。”*杜預*注：“辟司徒，主壘壁者。”</w:t>
        <w:br/>
        <w:br/>
        <w:t>㉒通“璧”。*清**朱駿聲*《説文通訓定聲·解部》：“辟，叚借為璧。”《詩·大雅·靈臺》：“於論鼓鐘，於樂辟廱。”*朱熹*注：“辟、璧通。”</w:t>
        <w:br/>
        <w:br/>
        <w:t>㉓通“臂”。手臂。《類篇·辛部》：“辟，肱也。”*清**朱珔*《説文假借義證》：“辟，為臂之省借。”《墨子·備城門》：“城上二步一渠，渠立程，丈三尺，冠長十丈，辟長六尺。”*孫詒讓*閒詁：“此渠乃守械，以金木為之。……辟，《備穴篇》正作臂，今移前。冠，蓋渠之首；臂，其横出之木也。”*唐**賈島*《送殷侍御赴同州》：“猶來交辟士，事别偃林扃。”按：一本作“由來交臂者”。</w:t>
        <w:br/>
        <w:br/>
        <w:t>㉔姓。《廣韻·昔韻》：“辟，姓。*漢*有富室*辟子方*，又有*辟閭彬*。”《通志·氏族略五》：“*辟*氏，《左傳》有*辟司徒*。《漢書》富人*辟子方*。”</w:t>
        <w:br/>
        <w:br/>
        <w:t>（二）pì　《廣韻》芳辟切，入昔滂。錫部。</w:t>
        <w:br/>
        <w:br/>
        <w:t>（1）开。《正字通·辛部》：“辟，猶開也。”1.打开。《儀禮·士喪禮》：“主人即位，辟門。”*鄭玄*注：“辟，開也。”《荀子·議兵》：“故辟門除涂以迎吾入。”*清**蒲松齡*《聊齋志異·山魈》：“注念間，風聲漸近居廬，俄而房門辟矣。”2.开凿墓藏。《左傳·襄公二十三年》：“冬十月，*孟氏*將辟，藉除於*臧氏*。”*杜預*注：“辟，穿藏也。”</w:t>
        <w:br/>
        <w:br/>
        <w:t>（2）开辟，开拓。《詩·大雅·江漢》：“*江**漢*之滸，王命*召虎*；式辟四方，徹我疆土。”*鄭玄*箋：“王於*江**漢*之水上命*召公*，使以王法征伐開辟四方，治我疆界於天下。”又《召旻》：“日辟國百里，今也日蹙國百里。”*鲁迅*《书信·致李桦（一九三五年九月九日）》：“*唐*人线画，流动如生，倘取入木刻，或可另辟一境界也。”</w:t>
        <w:br/>
        <w:br/>
        <w:t>（3）开发。《管子·五行》：“春辟勿時，苗足本。”《史記·貨殖列傳》：“財匱少而山澤不辟矣。”*司馬貞*索隱：“辟，通也。”《漢書·文帝紀》：“朕親率天下農，十年於今，而野不加辟，歲一不登，民有饑色。”*宋**王安石*《風俗》：“田畝辟，則民無饑矣。”</w:t>
        <w:br/>
        <w:br/>
        <w:t>（4）扞御。《漢書·東方朔傳》“上嘗使諸數家射覆，置守宫盂下，射之，皆不能中”*唐**顔師古*注：“守宫，蟲名也。……今俗呼為辟宫，辟亦禦扞之義耳。”</w:t>
        <w:br/>
        <w:br/>
        <w:t>（5）周围。《靈樞經·腸胃》：“廣陽傳脊以受回腸，左環葉脊上下，辟大八寸，徑二寸。”</w:t>
        <w:br/>
        <w:br/>
        <w:t>（6）鄙陋。《左傳·哀公七年》：“*魯*弱*晋*而遠*吴*，馮恃其衆，而背君之盟，辟君之執事，以陵我小國。”*杜預*注：“辟，陋也。”</w:t>
        <w:br/>
        <w:br/>
        <w:t>（7）幽僻，偏僻。《楚辭·離騷》：“扈江離與辟芷兮，紉秋蘭以為佩。”*王逸*注：“辟，幽也。”《漢書·薛宣傳》：“而*粟邑*縣小，辟在山中。”</w:t>
        <w:br/>
        <w:br/>
        <w:t>（8）邪僻；不老实。《集韻·㫺韻》：“辟，邪也。”《論語·先進》：“*柴*也愚，*參*也魯，*師*也辟，*由*也喭。”*何晏*集解引*馬融*曰：“*子張*才過人，失在邪辟文過。”*朱熹*集注：“辟，便辟也。謂習於容止，少誠實也。”《左傳·昭公六年》：“*叔向*曰：‘*楚*辟，我衷，若何效辟？’”*杜預*注：“辟，邪也。衷，正也。”《淮南子·説山》：“畏馬之辟也，不敢騎；懼車之覆也，不敢乘。”*高誘*注：“辟，旁也。”《漢書·霍光傳》：“行淫辟不軌。”</w:t>
        <w:br/>
        <w:br/>
        <w:t>（9）旁侧。《左傳·莊公二十一年》：“*鄭伯*享王于闕西辟，樂備。”*孔穎達*疏：“辟，是旁側之語也。”</w:t>
        <w:br/>
        <w:br/>
        <w:t>（10）偏。《禮記·大學》：“所謂齊家在修其身者，人之其所親愛而辟焉。”*朱熹*注：“辟，猶偏也。”*清**王夫之*《讀四書大全説·大學·傳第八章二》：“辟者，偏也，非邪也。邪生心而偏在事。”*清**魏源*《再書宋名臣言行録後》：“*太原**閻百詩*曰：‘近日文人議論之愎之辟，未有甚于*楊用修*者也。’”又斜，倾斜。《類篇·辛部》：“辟，斜也。”《禮記·曲禮上》：“負劍辟咡詔之。”*鄭玄*注：“謂傾頭與語。”*陸德明*釋文：“辟，側也。”*漢**曹操*《軍令》：“行三里，辟矛㦸，結幡旗，止鼓。”</w:t>
        <w:br/>
        <w:br/>
        <w:t>⑪小。《吕氏春秋·審時》：“厚糠多粃，𢈩辟米，不得恃定熟，卬天而死。”*高誘*注：“辟，小也。”</w:t>
        <w:br/>
        <w:br/>
        <w:t>⑫方言。对地位低下者或商人的贱称。《方言》卷三：“南*楚*凡駡庸賤謂之田儓……或謂之辟。辟，商人醜稱也。”*章炳麟*《新方言·釋言》：“今*川*東謂醜而庸賤者為辟。”</w:t>
        <w:br/>
        <w:br/>
        <w:t>⑬一种捕捉鸟兽的工具。也作“繴”。《墨子·非儒下》：“盗賊將作，若機辟將發也。”*孫詒讓*閒詁：“機辟蓋掩取鳥獸之物。”《莊子·逍遥遊》：“子獨不見狸狌乎？……中於機辟，死於罔罟。”*陸德明*釋文引*司馬彪*云：“辟，罔也。”*王念孫*雜志：“辟，疑與繴同。《爾雅》：‘繴謂之罿，罿，罬也；罬謂之罦，罦，覆車也。’*郭璞*曰：‘今之翻車也，有兩轅，中施罥以捕鳥。’”《鹽鐵論·刑德》：“罻羅張而懸其谷，辟陷設而當其蹊，矯弋飾而加其上，能勿離乎？”又比喻陷害人的圈套。《楚辭·九章·惜誦》：“設張辟以娱君兮，願側身而無所。”*王念孫*雜志：“辟，讀機辟之辟。”</w:t>
        <w:br/>
        <w:br/>
        <w:t>⑭半。《廣雅·釋詁四》：“辟，半也。”</w:t>
        <w:br/>
        <w:br/>
        <w:t>⑮透彻。如：精辟。</w:t>
        <w:br/>
        <w:br/>
        <w:t>⑯通“椑”。内棺，贴身之棺。《左傳·哀公二年》：“桐棺三寸，不設屬辟。”*杜預*注：“屬辟，棺之重數。”*陸德明*釋文：“屬，次大棺也。辟，親身棺也。”*阮元*校勘記：“‘不設屬辟’，*鄭*注《禮記·喪大記》、*賈公彦*疏《儀禮·士喪禮》引並作‘屬椑’。”</w:t>
        <w:br/>
        <w:br/>
        <w:t>⑰通“譬”。《集韻·寘韻》：“譬，《説文》：‘諭也。’或作辟。”*清**朱駿聲*《説文通訓定聲·解部》：“辟，叚借為譬。”1.譬喻，比方。《墨子·小取》：“辟也者，舉他物而以明之也。”《楚辭·九章·惜往日》：“背法度而心治兮，辟與此其無異。”*洪興祖*補注：“辟，喻也。”《荀子·王霸》：“是過者也，過猶不及也；辟之是猶立直木而求其影之枉也。”《明史·忠義傳·張銓》：“辟之一身：*遼東*，肩背也；天下，腹心也。肩背有患，猶藉腹心之血脈滋灌。”2.知晓，明白。《禮記·禮運》：“故聖人耐以天下為一家，以中國為一人者，非意之者，必知其情，辟於其義，明於其利，達於其患，然後能為之。”</w:t>
        <w:br/>
        <w:br/>
        <w:t>⑱通“擗”。捶胸。《爾雅·釋訓》：“辟，拊心也。”*郭璞*注：“謂椎胸也。”*陸德明*釋文：“辟字宜作擗。”《詩·邶風·柏舟》：“静言思之，寤辟有摽。”*毛*傳：“辟，拊心也。”《禮記·檀弓下》：“辟踊，哀之至也。”*孔穎達*疏：“拊心為辟，跳躍為踊。”*清**顧炎武*《文林郎貴州道監察御史王君墓誌銘》：“每寤辟長歎，遂以得疾。”</w:t>
        <w:br/>
        <w:br/>
        <w:t>⑲通“擘（bò）”。剖分。*清**朱駿聲*《説文通訓定聲·解部》：“辟，叚借為擘。”《禮記·喪大記》：“絞一幅為三，不辟。”*孔穎達*疏：“‘不辟’者，辟，擘也。言小歛絞全幅析裂其末為三，而大歛之絞既小，不復擘裂其末，但古字假借，讀辟為擘也。”</w:t>
        <w:br/>
        <w:br/>
        <w:t>⑳通“甓”。砖。《漢書·尹賞傳》：“修治*長安*獄，穿地方深各數丈，致令辟為郭。”*顔師古*注：“令辟，㼾甎也。”《周禮·考工記·匠人》“堂涂十有二分”*清**孫詒讓*正義：“*阮元*云：‘古甓字多作辟，今金石猶有存者。’”</w:t>
        <w:br/>
        <w:br/>
        <w:t>㉑通“紕（pí）”。用缯彩镶饰衣带两侧，也指所镶的边缘。《集韻·支韻》：“紕，緣也。《禮》作辟。”《禮記·玉藻》：“而素帶，終辟。”*鄭玄*注：“辟讀如裨冕之裨，裨謂以繒彩飾其側，人君充之。”</w:t>
        <w:br/>
        <w:br/>
        <w:t>（三）mǐ　《集韻》母婢切，上紙明。</w:t>
        <w:br/>
        <w:br/>
        <w:t>通“弭”。平息，停止。《集韻·紙韻》：“辟，止也。通作弭。”*清**朱駿聲*《説文通訓定聲·解部》：“辟，叚借為弭。”《禮記·郊特牲》：“祭有祈焉，有報焉，有由辟焉。”*鄭玄*注：“由，用也。辟讀為弭，謂弭災兵遠罪疾也。”</w:t>
        <w:br/>
      </w:r>
    </w:p>
    <w:p>
      <w:r>
        <w:t>辠##辠</w:t>
        <w:br/>
        <w:br/>
        <w:t>《説文》：“辠，犯法也。从辛，从自。言辠人蹙鼻，苦辛之憂。*秦*以辠似皇字，改為罪。”*徐鉉*等注：“自，古者以為鼻字，故从自。”*徐灝*箋：“辠人蹙鼻苦辛，説近穿鑿。辠、罪古字通。見於經傳者不可枚舉，亦非*秦*人始改用之。竊謂辠从辛者，辛即䇂也，自當為聲。”</w:t>
        <w:br/>
        <w:br/>
        <w:t>zuì　《廣韻》徂賄切，上賄從。微部。</w:t>
        <w:br/>
        <w:br/>
        <w:t>同“罪”。《説文·辛部》：“辠，犯法也。”*邵瑛*羣經正字：“今經典作‘罪’。……*秦*以‘罪’為‘辠’字。”《玉篇·辛部》：“辠，犯公法也。今作罪。”《楚辭·九章·惜往日》：“何貞臣之無辠兮，被離謗而見尤。”*王逸*注：“辠一作罪。”《周禮·天官·甸師》：“王之同姓有辠，則死刑焉。”*鄭玄*注引*鄭司農*云：“王同姓有罪當刑者，斷其獄於甸師之官也。”《漢書·鼂錯傳》：“故辠大者罰重，辠小者罰輕。”*宋**蘇軾*《蓋公堂記》：“三易醫而疾愈甚，里老父教之曰：‘是醫之辠，藥之過也。’”</w:t>
        <w:br/>
      </w:r>
    </w:p>
    <w:p>
      <w:r>
        <w:t>辡##辡</w:t>
        <w:br/>
        <w:br/>
        <w:t>《説文》：“辡，辠人相與訟也。从二辛。”</w:t>
        <w:br/>
        <w:br/>
        <w:t>biàn　《廣韻》符蹇切，上獮並。元部。</w:t>
        <w:br/>
        <w:br/>
        <w:t>（1）辩解，争辩。《説文·辡部》：“辡，辠人相與訟也。”*饶炯*部首訂：“辡，即争辯本字，謂辠人互訟，争論屈直，各自疏解其事，故从二辛見義。蓋辡為辠人自辡其非。”</w:t>
        <w:br/>
        <w:br/>
        <w:t>（2）有口才。*三國**魏**張揖*《上廣雅表》引《大戴禮記》：“*哀公*曰：‘寡人欲學小辡以觀於政，其可乎？’”按：一本《大戴禮記·小辨》作“辨”。*盧辯*注：“小辨，謂小辨給也。”</w:t>
        <w:br/>
        <w:br/>
        <w:t>（3）遍，周遍。*宋**賈昌朝*《羣經音辨》卷五：“辡，皆也。音徧。《禮》：‘先飯辡嘗。’”按：今本《禮記·玉藻》作“辯”。</w:t>
        <w:br/>
      </w:r>
    </w:p>
    <w:p>
      <w:r>
        <w:t>辢##辢</w:t>
        <w:br/>
        <w:br/>
        <w:t>辢同“辣”。《廣韻·曷韻》：“辢，辛辢。”《篇海類編·干支類·辛部》：“辢”，同“辣”。</w:t>
        <w:br/>
      </w:r>
    </w:p>
    <w:p>
      <w:r>
        <w:t>辣##辣</w:t>
        <w:br/>
        <w:br/>
        <w:t>⁷辣là　《篇海類編》郎達切。</w:t>
        <w:br/>
        <w:br/>
        <w:t>（1）姜、蒜、辣椒等带刺激性的味道。《篇海類編·干支類·辛部》：“辣，辛味也。”《本草綱目·菜部·芥》集解引*南朝**梁**陶弘景*曰：“芥似菘而有毛，味辣。”*鲁迅*《彷徨·弟兄》：“酸的，辣的，太咸的，不要吃。”*茅盾*《卖豆腐的哨子》：“昨夜我在夜市上，也感到了同样酸辣的滋味。”</w:t>
        <w:br/>
        <w:br/>
        <w:t>（2）姜、蒜等含辣味的菜蔬。*五代**范資*《玉堂閑話·村婦》：“其家嘗收莨菪子，其婦女多取之熬搗，一如辣末。”*宋**蘇軾*《春菜》：“宿酒初消春睡起，細履幽畦掇芳辣。”</w:t>
        <w:br/>
        <w:br/>
        <w:t>（3）辣味刺激（口、鼻或眼）。*鲁迅*《故事新编·采薇》：“然而*伯夷*怕辣，一定不肯喝。”又《伪自由书·止哭文学》：“辣椒虽辣，辣不死人；橄榄虽苦，苦中有味。”</w:t>
        <w:br/>
        <w:br/>
        <w:t>（4）痛，伤痛。《篇海類編·干支類·辛部》：“辣，痛也。”*清**羅歲雲*《客方言·釋言》：“傷痛曰辣。辣當為瘌，《廣雅》：‘痢，傷也。’”*元*佚名《黄花峪》第三折：“打的我好辣也。”*茅盾*《秦岭之夜》：“空气使人鼻子里老是作辣，温度无疑是在零下。”</w:t>
        <w:br/>
        <w:br/>
        <w:t>（5）凶猛，狠毒。*章炳麟*《新方言·釋言》：“厲，猛也。厲古音同賴、同剌。今人謂從事剛嚴猛烈者為辣手，辣之言厲也。”*明**黄尊素*《劾奏逆閹魏忠賢疏》：“柴栅既深，螫辣誰何？”《老殘遊記》第四回：“*王*大人官却是個清官，辦案也實在盡力，但只是手太辣些。”*茅盾*《子夜》四：“回头*阿驹*来了，我就叫他结结实实打那个辣婆娘！”</w:t>
        <w:br/>
        <w:br/>
        <w:t>（6）刚劲犀利。*宋**劉克莊*《題趙戣詩卷》：“歌行中悲憤慷慨苦硬老辣者，乃似*盧仝*、*劉叉*。”</w:t>
        <w:br/>
        <w:br/>
        <w:t>（7）损害。*清**龔自珍*《農宗》：“本清而法峻，誅種藝食妖辣地膏者，梟其頭於隴，没其三族為奴。”</w:t>
        <w:br/>
        <w:br/>
        <w:t>（8）磨压，碾压。《齊民要術·作酢法》：“用石磑子辣穀令破，以水拌而蒸之。”</w:t>
        <w:br/>
        <w:br/>
        <w:t>（9）热，高温。《白族民歌集·引水浇苗》：“太阳辣得如火烧，庄稼晒得枯焦焦。”*李劼人*《大波》第三部第二章：“火同样旺，锅同样辣。”</w:t>
        <w:br/>
        <w:br/>
        <w:t>（10）古契丹语“甲”的音译。即铠甲。《遼史·禮志六》：“歲十月，五京進紙造小衣甲、槍刀、器械萬副。十五日，天子與羣臣望祭*木葉山*，用國字書狀，并焚之。國語謂之‘戴辣’。‘戴’，燒也；‘辣’，甲也。”</w:t>
        <w:br/>
      </w:r>
    </w:p>
    <w:p>
      <w:r>
        <w:t>辤##辤</w:t>
        <w:br/>
        <w:br/>
        <w:t>《説文》：“辤，不受也。从辛，从受，受辛宜辤之。辝，籀文辭从台。”</w:t>
        <w:br/>
        <w:br/>
        <w:t>同“辭”。《廣韻·支韻》：“辤”，同“辭”。《馬王堆漢墓帛書·十六經·五正》：“*黄帝*于是辤其國大夫，上于*博望*之山。”《道藏·洞神部·衆術類〈太清金液神丹經〉》卷下：“是以不嫌其遐而欲之其邦，不辤其遼而必到其鄉。”*宋**蘇軾*《述古以詩見責復次前韻》：“肯對紅裙辤白酒，但愁新進笑陳人。”</w:t>
        <w:br/>
      </w:r>
    </w:p>
    <w:p>
      <w:r>
        <w:t>辥##辥</w:t>
        <w:br/>
        <w:br/>
        <w:t>《説文》：“辥，辠也。从辛，𡴎聲。”*徐灝*注箋：“此葢即辠孼本字。”*王国维*《釋辥》：“余謂此經典中乂艾之本字也。《釋詁》：乂，治也。”</w:t>
        <w:br/>
        <w:br/>
        <w:t>（一）xuē　《廣韻》私列切，入薛心。月部。</w:t>
        <w:br/>
        <w:br/>
        <w:t>（1）罪，罪过。《説文·辛部》：“辥，辠也。”*章炳麟*《新方言·釋言》：“辥，今人謂罪惡為罪辥，音如孼。”</w:t>
        <w:br/>
        <w:br/>
        <w:t>（2）死刑。《玉篇·辛部》：“辥，死刑也。”</w:t>
        <w:br/>
        <w:br/>
        <w:t>（3）同“薛”。1.古国名。《廣韻·薛韻》：“辥，《説文》：‘辠也。’凡从辥者經典通作薛。”《洪武正韻·屑韻》：“薛，國名。字作辥。”2.姓。《六書正譌·入屑薛》：“辥，姓。”《輿地紀勝·潼川府路·合州·人物》：“*三國**魏**辥融*。”</w:t>
        <w:br/>
        <w:br/>
        <w:t>（二）yì</w:t>
        <w:br/>
        <w:br/>
        <w:t>同“乂”。治。《睡虎地秦墓竹簡·為吏之道》：“賢鄙溉辥，禄立（位）有續孰暋上？”</w:t>
        <w:br/>
      </w:r>
    </w:p>
    <w:p>
      <w:r>
        <w:t>辦##辦</w:t>
        <w:br/>
        <w:br/>
        <w:t>〔办〕</w:t>
        <w:br/>
        <w:br/>
        <w:t>《説文新附》：“辦，致力也。从力，辡聲。”*鈕樹玉*新附考：“辦即辧之俗體。”《字彙》：“从力與从刀者不同，刀取判别之義。……力取致力之義。”</w:t>
        <w:br/>
        <w:br/>
        <w:t>bàn　《廣韻》蒲莧切，去襇並。元部。</w:t>
        <w:br/>
        <w:br/>
        <w:t>（1）治理，办理。《説文新附·力部》：“辦，致力也。”《管子·中匡》：“民辦軍事矣，則可乎？”《史記·項羽本紀》：“每*吴中*有大繇役及喪，*項梁*常為主辦。”*宋**王讜*《唐語林·補遺二》：“家有大喪，貧甚，不辦葬禮。”*周恩来*《政府工作报告（1975年1月21日）》：“我们首先要把*中国*自己的事情办好，争取对人类作出较大的贡献。”</w:t>
        <w:br/>
        <w:br/>
        <w:t>（2）创设；兴办。*鲁迅*《两地书·致许广平七三》：“又有几个学生办了一种月刊，叫作《波艇》。”*周立波*《山乡巨变》上三：“今天的支部大会是研究办社。”</w:t>
        <w:br/>
        <w:br/>
        <w:t>（3）处罚，惩治。《三國志·蜀志·費禕傳》：“君信可人，必能辦賊者也。”《紅樓夢》第九十三回：“*賈政*正等*賴大*回來要辦*賈芹*。”*毛泽东*《中国人民解放军宣言》：“首恶者必办，胁从者不问，立功者受奖。”</w:t>
        <w:br/>
        <w:br/>
        <w:t>（4）准备，备办。《集韻·襇韻》：“辦，具也。”《樂府詩集·隴西行》：“促令辦麤飰，慎莫使稽留。”《晋書·石崇傳》：“*崇*為客作豆粥，咄嗟便辦。”*唐**杜甫*《撥悶》：“已辦青錢防雇直，當令美味入吾脣。”*李幼容*《天山进行曲·军车过牧场》：“边防站的爱民车，又给咱办来的新货多漂亮！”</w:t>
        <w:br/>
        <w:br/>
        <w:t>（5）存，具有。*宋**蘇軾*《李氏園》：“何當辦一身，永與清景逐。”*元*佚名《套數·端正好》：“我上車兒倦向前，他上雕鞍懶贈鞭。比各無言兩淚漣，各辦堅心石也穿。”《水滸全傳》第一回：“天子要救萬民，只除是太尉辦一點志誠心，齋戒沐浴，更换布衣……”《伍子胥變文》：“各辦殺心，終無退意。”</w:t>
        <w:br/>
        <w:br/>
        <w:t>（6）办公室的简称。如：外办；农办。</w:t>
        <w:br/>
      </w:r>
    </w:p>
    <w:p>
      <w:r>
        <w:t>辧##辧</w:t>
        <w:br/>
        <w:br/>
        <w:t>同“辨”。《説文·刀部》：“辧，判也。”《正字通·辛部》：“辧，同辨。與辦分為二，又分辧、辯為一。按：經史辦、辧、辯並通。”</w:t>
        <w:br/>
      </w:r>
    </w:p>
    <w:p>
      <w:r>
        <w:t>辨##辨</w:t>
        <w:br/>
        <w:br/>
        <w:t>《説文》：“辧，判也。从刀，辡聲。”*桂馥*義證：“辧，隸作辨。”</w:t>
        <w:br/>
        <w:br/>
        <w:t>（一）biàn　《廣韻》符蹇切，上獮並。元部。</w:t>
        <w:br/>
        <w:br/>
        <w:t>（1）判别，区分。《廣韻·獮韻》：“辨，别也。《説文》：‘判也。’”《易·同人》：“君子以族類辨物。”《左傳·成公十八年》：“*周子*有兄而無慧，不能辨菽麥。”*宋**陸九淵*《與朱元晦》：“辨是非，别邪正，决疑似。”*鲁迅*《朝花夕拾·〈狗·猫·鼠〉》：“其实人禽之辨，本不必这样严。”</w:t>
        <w:br/>
        <w:br/>
        <w:t>（2）明察，明晰。《周禮·天官·小宰》：“六曰廉辨。”*鄭玄*注：“辨，辨然，不疑惑也。”*賈公彦*疏：“謂其人辨然，於事分明，無有疑惑之事也。”《文心雕龍·檄移》：“及*劉歆*之移太常，辭剛而義辨，文移之首也。”*明**沈德符*《萬曆野獲編·宗室應試之始》：“*載堉*又上曆法歲差之疏，以駁天官之謬，其説甚辨，而禮官不能從。”又明了，详悉。*宋**范仲淹*《上張右丞書》：“至于稼穡之難，獄訟之情，政教之繁簡，貨殖之利病，雖不能辨，亦嘗有聞焉。”</w:t>
        <w:br/>
        <w:br/>
        <w:t>（3）确定。《禮記·王制》：“凡官民材，必先論之，論辨，然後使之。任事，然後爵之；位定，然後禄之。”*鄭玄*注：“辨，謂考問得其定也。”</w:t>
        <w:br/>
        <w:br/>
        <w:t>（4）察看，辨认。《北史·隋紀十二》：“歷運推移，年代永久，丘壟殘毁，樵牧相趨，塋兆堙蕪，封樹莫辨。”*清**周亮工*《書影》：“舉視室中，無一存者，五齡兒固坐足旁泣，而屋中乃僵二尸，辨之，即*錢翁*、*沈*嫗也。”</w:t>
        <w:br/>
        <w:br/>
        <w:t>（5）床足与床身分辨之处。《易·剥》：“剥牀以辨，蔑貞凶。”*孔穎達*疏：“謂牀身之下，牀足之上，足與牀身分辨之處也。”</w:t>
        <w:br/>
        <w:br/>
        <w:t>（6）使。《小爾雅·廣言》：“辨，使也。”《書·周官》“王俾*榮伯*作賄*肅慎*之命”*孔*傳：“俾，*馬*本作辨。”</w:t>
        <w:br/>
        <w:br/>
        <w:t>（7）变，改变。《荀子·臣道》：“故因其懼也而改其過，因其憂也而辨其故。”*王念孫*雜志：“辨，讀為變，變其故，謂去故而就新也。……變，亦改也。”</w:t>
        <w:br/>
        <w:br/>
        <w:t>（8）量词。古代计量土地面积的单位。《左傳·襄公二十五年》“井衍沃”*孔穎達*疏引*漢**賈逵*曰：“京陵之地，九夫為辨，七辨而當一井也。”</w:t>
        <w:br/>
        <w:br/>
        <w:t>（9）通“辯”。1.争论；辩论。《荀子·正名》：“實不喻，然後命；命不喻，然後期；期不喻，然後説；説不喻，然後辨。”《戰國策·趙策三》：“*鄂侯*争之急，辨之急，故脯*鄂侯*。”*清**唐甄*《潛書·除黨》：“昔之雄辨如鋒者，今之杜口無言者也。”2.辩解。*宋**王安石*《答司馬諫議書》：“故略上報，不復一一自辨。”*宋**章炳文*《搜神秘覽》：“官府拷訊就獄，（*旻*）不能自辨。”3.指言辞漂亮，动听。《吕氏春秋·蕩兵》：“故説雖彊，談雖辨，文學雖博，猶不見聽。”《論衡·自紀》：“口辨者其言深，筆敏者其文沉。”《抱朴子·外篇·鈞世》：“若言以易曉為辨，則書何故以難知為哉！”4.聪明，有智慧。《大戴禮記·文王官人》：“不學而性辨。”*王引之*述聞：“辨，智也，言不學而性自智慧也。辨或作辯。《廣雅》曰：‘辯，慧也。’”</w:t>
        <w:br/>
        <w:br/>
        <w:t>（10）通“徧”。周遍。《廣雅·釋詁二》：“辨，徧也。”《易·繫辭下》：“《復》，小而辨於物。”*王引之*述聞：“辨，讀曰徧，古文辨與徧通。”《左傳·定公八年》：“*子言*辨舍爵於*季氏*之廟而出。”《史記·禮書》：“萬民和喜，瑞應辨至。”</w:t>
        <w:br/>
        <w:br/>
        <w:t>⑪通“平（píng）”。均平。《荀子·富國》：“為之出死斷亡而愉者，無它故焉，忠信調和均辨之至也。”*王念孫*雜志：“辨讀為平，平、辨古字通。……忠與信、調與和、均與辨皆同義。”</w:t>
        <w:br/>
        <w:br/>
        <w:t>⑫通“班（bān）”。1.位次。《儀禮·士虞禮》“明日，以其班祔”*漢**鄭玄*注：“班，次也。……古文班或為辨。”2.颁布。《漢書·高帝紀下》：“吏以文法教訓辨告，勿笞辱。”*王念孫*雜志：“辨，讀為班。班告，布告也，謂以文法教訓布告衆民也。”又《王莽傳上》：“辨社諸侯，出門見之，著以為戒。”*顔師古*注：“*孟康*曰：‘辨，布也……’*師古*曰：‘辨，讀曰班。’”</w:t>
        <w:br/>
        <w:br/>
        <w:t>⑬通“般（pán）”。盛乐。《穆天子傳》卷一：“天子曰：‘於乎！予一人不盈于德而辨于樂，後世亦追數吾過乎！’”*郭璞*注：“辨，作遊樂之事。”*刘师培*補釋：“辨，當作般。……古籍般、班、辡諸字互相通用。故此文假辨為般。般即《孟子》‘般樂’之般，*趙*注：‘般，大也。’‘而般于樂’，猶言淫于樂也。”</w:t>
        <w:br/>
        <w:br/>
        <w:t>⑭古州名。故治在今*广东省**化州市*东北。*唐*置，后改为*勋州*，*五代*复名*辨州*，*宋*改为*化州*。*清**顧祖禹*《讀史方輿紀要·歷代州域形勢五》：“*辨州*，*漢**合浦郡*地，*唐**武德*四年置*南石州*，*貞觀*九年曰*辨州*，亦曰*陵水郡*，領*石龍*等縣四，今為*高州府**化州*，又*大歷*八年置*順州*，領*龍化*等縣四，今*化州*西北有*龍化*廢縣。”</w:t>
        <w:br/>
        <w:br/>
        <w:t>⑮姓。《集韻·删韻》：“辨，姓。”《萬姓統譜·霰韻》：“辨，*漢**辨武*，*淮南*名士。”</w:t>
        <w:br/>
        <w:br/>
        <w:t>（二）biǎn　《集韻》悲檢切，上琰幫。</w:t>
        <w:br/>
        <w:br/>
        <w:t>通“貶”。贬损。《集韻·儼韻》：“貶，《説文》：‘損也。’或作辨。”《禮記·玉藻》：“立容辨卑，無讇。”*鄭玄*注：“辨，讀為貶，自貶卑，謂磬折也。”*孔穎達*疏：“‘立容辨卑’者，謂在軍中立之形容，常貶損卑退，磬折恭敬，不得驕敖，忽略士卒。”</w:t>
        <w:br/>
        <w:br/>
        <w:t>（三）bàn　《廣韻》蒲莧切，去襇並。元部。</w:t>
        <w:br/>
        <w:br/>
        <w:t>同“辧”。*清**段玉裁*《説文解字注·刀部》：“辧，辧从刀，俗作辨。……古辧别、幹辦無二義，亦無二形二音也。”1.具备。《玉篇·刀部》：“辨，具也。”《周禮·考工記·序官》：“或審曲面執，以飭五材，以辨民器。”*鄭玄*注：“辨，猶具也。”2.治理。《荀子·議兵》：“城郭不辨，溝池不拑。”*楊倞*注：“辨，治也。或音辦。”《吕氏春秋·過理》：“王名稱*東帝*，實辨天下。”《三國志·吴志·步騭傳》：“任賢而使能，審明於法術，則何功而不成，何事而不辨？”</w:t>
        <w:br/>
        <w:br/>
        <w:t>（四）piàn　《廣韻》普麪切，去霰滂。元部。</w:t>
        <w:br/>
        <w:br/>
        <w:t>皮革中断。《爾雅·釋器》：“革中絶謂之辨。”*郭璞*注：“中斷皮也。”</w:t>
        <w:br/>
      </w:r>
    </w:p>
    <w:p>
      <w:r>
        <w:t>辩##辩</w:t>
        <w:br/>
        <w:br/>
        <w:t>辩“辯”的简化字。</w:t>
        <w:br/>
      </w:r>
    </w:p>
    <w:p>
      <w:r>
        <w:t>辫##辫</w:t>
        <w:br/>
        <w:br/>
        <w:t>辫“辮”的简化字。</w:t>
        <w:br/>
      </w:r>
    </w:p>
    <w:p>
      <w:r>
        <w:t>辬##辬</w:t>
        <w:br/>
        <w:br/>
        <w:t>《説文》：“辬，駁文也。从文，辡聲。”*段玉裁*注：“辬之字多或體，斑者，辬之俗，今乃斑行而辬廢矣。”</w:t>
        <w:br/>
        <w:br/>
        <w:t>bān　《廣韻》布還切，平删幫。元部。</w:t>
        <w:br/>
        <w:br/>
        <w:t>（1）杂色花纹；颜色驳杂不纯。《説文·文部》：“辬，駁文也。”*段玉裁*注：“謂駁襍之文曰辬也。馬色不純曰駁，引伸為凡不純之偁。”《廣雅·釋詁三》：“辬，文也。”</w:t>
        <w:br/>
        <w:br/>
        <w:t>（2）头发花白。*清**段玉裁*《説文解字注·文部》：“辬，頭黑白半曰頒，亦辬之假借字。”《淮南子·泰族》：“市買不豫賈，田漁皆讓長，而辬白不戴負，非法之所能致也。”*高誘*注：“辬白，頭有白髮。”</w:t>
        <w:br/>
        <w:br/>
        <w:t>（3）通“徧（biàn）”。周遍。*清**顧藹吉*《隸辨·線韻》：“辬，以辬為徧，亦聲相近而借也。”《樊毅脩華嶽碑》：“乃列祀典，辬於羣神。”</w:t>
        <w:br/>
      </w:r>
    </w:p>
    <w:p>
      <w:r>
        <w:t>辭##辭</w:t>
        <w:br/>
        <w:br/>
        <w:t>〔辞〕</w:t>
        <w:br/>
        <w:br/>
        <w:t>《説文》：“辭，訟也。从𤔔，𤔔猶理辜也。𤔔，理也。𤔲，籀文辭从司。”*徐鍇*繫傳作“从𤔔、辛”。</w:t>
        <w:br/>
        <w:br/>
        <w:t>cí　《廣韻》似兹切，平之邪。之部。</w:t>
        <w:br/>
        <w:br/>
        <w:t>（1）讼辞。《説文·辛部》：“辭，訟也。”《書·吕刑》：“民之亂，罔不中聽獄之兩辭。”*孔*傳：“民之所以治，由典獄之無不以中正聽獄之兩辭，兩辭棄虚從實，刑獄清則民治。”《周禮·秋官·鄉士》：“聽其獄訟，察其辭。”*唐**柳宗元*《斷刑論下》：“使犯死者自春而窮其辭，欲死不可得。”</w:t>
        <w:br/>
        <w:br/>
        <w:t>（2）辩解，解说。《字彙·辛部》：“辭，説也。”*清**朱駿聲*《説文通訓定聲·頤部》：“辭，分争辯訟謂之辭。”*清**徐灝*《説文解字注箋·辛部》：“辭，凡有説以告於人者謂之辭。”《左傳·僖公四年》：“君非*姬氏*，居不安，食不飽。我辭，*姬*必有罪。”《禮記·表記》：“故仁者之過易辭也。”*鄭玄*注：“辭，猶解説也。”*唐**柳宗元*《段太尉逸事狀》：“太尉曰：‘無傷也，請辭於軍。’”</w:t>
        <w:br/>
        <w:br/>
        <w:t>（3）言词；文词。《直音篇·辛部》：“辭，言也。”《易·繫辭下》：“吉人之辭寡，躁人之辭多。”《荀子·正名》：“心合於道，説合於心，辭合於説。”*楊倞*注：“言經為説，成文為辭，謂心能知道，説能合心，辭能成言也。”*鲁迅*《坟·摩罗诗力说》：“故凡一字一辞，无不即其人呼吸精神之形现。”又特指政令之词。《詩·大雅·板》：“辭之輯矣，民之洽矣。”*高亨*注：“辭，指王朝政令之辭。”《三國志·吴志·吴主傳》“多勸*權*迎之”*南朝**宋**裴松之*注引*晋**虞溥*《江表傳》載*曹公*與*孫權*書：“近者奉辭伐罪，旄麾南指，*劉琮*束手。”*宋**曾鞏*《文思使張俊等遷官制》：“朕爰命六師，奉辭西伐。”</w:t>
        <w:br/>
        <w:br/>
        <w:t>（4）借口，口实。《韓非子·飾邪》：“稱*比干*、*子胥*之忠而見殺，則疾强諫有辭。”*宋**辛棄疾*《論荆襄上流為東南重地》：“朝廷固無辭以罪之也。”《清初农民起义资料辑录·王兴、萧国隆诸人的事迹》：“*荣王*之起兵，以复本朝救桑梓为辞，名号甚正。”</w:t>
        <w:br/>
        <w:br/>
        <w:t>（5）告，告诉。《周禮·夏官·太僕》：“王不眂朝，則辭于三公及孤卿。”*鄭玄*注：“辭，謂以王不視朝之意告之。”《禮記·檀弓上》：“使人辭於*狐突*，曰：‘*申生*有罪，不念伯氏之言也。’”*鄭玄*注：“辭，猶告也。”《越絶書·外傳春申君》：“明日，辭*春申君*才人：‘有遠道客，請歸待之。’”</w:t>
        <w:br/>
        <w:br/>
        <w:t>（6）推辞，辞谢。《洪武正韻·支韻》：“辭，却，不受也。”《書·大禹謨》：“*禹*拜，稽首固辭。”《管子·形勢解》：“海不辭水，故能成其大；山不辭土，故能成其高。”《清初农民起义资料辑录·李定国的事迹》：“召至*沅*计事，*定国*辞不行。”又躲避，逃避。《荀子·强國》：“拔㦸加乎首，則十指不辭斷。”*明**陳裴之*《夏内史》：“騰踔願有濟，刀鋸安敢辭！”*贺锦斋*《澧源歌》：“一齐投入斗争场，不辞生死与艰巨。”</w:t>
        <w:br/>
        <w:br/>
        <w:t>（7）辞却，辞退。《漢書·谷永傳》：“愚竊不為君侯喜。宜深辭職，自陳淺薄不足以固城門之守。”*宋**文天祥*《指南録後序》：“於是辭相印不拜。”*鲁迅*《坟·摩罗诗力说》：“（*台陀开纳*）辞*维也纳*国立剧场诗人之职。”</w:t>
        <w:br/>
        <w:br/>
        <w:t>（8）告别，离开。《楚辭·九歌·少司命》：“入不言兮出不辭，乘回風兮載雲旗。”《戰國策·趙策三》：“（*魯仲連*）遂辭*平原君*而去，終身不復見。”*唐**李白*《早發白帝城》：“朝辭*白帝*彩雲間，千里*江陵*一日還。”</w:t>
        <w:br/>
        <w:br/>
        <w:t>（9）遣去，去。《左傳·襄公二十二年》：“辭八人者，而後王安之。”*杜預*注：“辭，遣之。”《吕氏春秋·士容》：“*田駢*聽之畢而辭之，客出，*田駢*送之以目。”*高誘*注：“辭，遣也。”又解雇。*巴金*《利娜》：“我把我的跳舞教师也辞掉了。”</w:t>
        <w:br/>
        <w:br/>
        <w:t>（10）责备；斥责。《左傳·昭公九年》：“王使*詹桓伯*辭於*晋*。”*杜預*注：“辭，責讓之。”*清**戴震*《孟子字義疏證·權》：“於*宋*以來儒書之言，多辭而闢之。”</w:t>
        <w:br/>
        <w:br/>
        <w:t>⑪请，请求。《國語·魯語下》：“*魯*大夫辭而復之。”*韋昭*注：“辭，請也。”</w:t>
        <w:br/>
        <w:br/>
        <w:t>⑫我国古代逻辑名词，指命题（判断）。《墨子·小取》：“以名舉實，以辭抒意，以説出故。”《荀子·正名》：“辭也者，兼異實之名，以論一意者也。”</w:t>
        <w:br/>
        <w:br/>
        <w:t>⑬我国古代的一种文体。*三國**魏**曹丕*《典論·論文》：“*王粲*長於辭賦。”*明**徐師曾*《文體明辨序説·楚辭》：“厥後*宋玉*繼作，並號《楚辭》。自是辭賦之家，悉祖此體。”</w:t>
        <w:br/>
        <w:br/>
        <w:t>⑭*唐*代的一种呈文。《新唐書·百官志一》：“下之達上其制有六：一曰表，二曰狀，三曰牋，四曰啓，五曰辭，六曰牒。”</w:t>
        <w:br/>
        <w:br/>
        <w:t>⑮通“祠”。祭祀。*清**朱駿聲*《説文通訓定聲·頤部》：“辭，叚借為祠。”《濟陰太守孟郁修堯廟碑》：“將辭帝*堯*。”</w:t>
        <w:br/>
        <w:br/>
        <w:t>⑯姓。《萬姓統譜·支韻》：“辭，見《姓苑》。”</w:t>
        <w:br/>
      </w:r>
    </w:p>
    <w:p>
      <w:r>
        <w:t>辮##辮</w:t>
        <w:br/>
        <w:br/>
        <w:t>〔辫〕</w:t>
        <w:br/>
        <w:br/>
        <w:t>《説文》：“辮，交也。从糸，辡聲。”*段玉裁*注：“分而合也，故从辡，形聲中有會意也。”</w:t>
        <w:br/>
        <w:br/>
        <w:t>biàn　《廣韻》薄泫切，上銑並。元部。</w:t>
        <w:br/>
        <w:br/>
        <w:t>（1）交织；编结。也作“編”。《説文·糸部》：“辮，交也。”*沈濤*古本考：“《後漢書·張衡傳》注引作‘交織也’，蓋古本如是，今本奪‘織’字，誤。”《增韻·銑韻》：“辮，結也。”《洪武正韻·銑韻》：“辮，亦作編。”*漢**張衡*《思玄賦》：“辮貞亮以為鞶兮，雜技藝以為珩。”《晋書·西戎·吐谷渾傳》：“婦人以金花為首飾，辮髮縈後，綴以珠貝。”*唐**李白*《對雪醉後贈王歷陽》：“有身莫犯飛龍鱗，有手莫辮猛虎鬚。”</w:t>
        <w:br/>
        <w:br/>
        <w:t>（2）发辫，把长头发分股编成的条状体。*南朝**宋**謝靈運*《曇隆法師誄并序》：“慧心朗識，發於髫辮。”*宋**張九成*《旦起理髮詩》：“清晨解絛辮，千梳復重重。”*鲁迅*《且介亭杂文·病后杂谈之余》：“学生们里面，忽然起了剪辫风潮了，很有许多人要剪掉。”又，像辫子一样的条状物。如：丝辫、草辫。《宋書·王敬弘傳》：“左右常使二老婢，戴五絛五辮，著青紋袴襦，飾以朱粉。”*宋**程大昌*《演繁露·百丈》：“劈竹為大辮，用麻繩連貫以為牽具，是名百丈。”</w:t>
        <w:br/>
        <w:br/>
        <w:t>（3）缪。《古今韻會舉要·銑韻》：“辮，《增韻》：‘繆也。’”</w:t>
        <w:br/>
        <w:br/>
        <w:t>（4）用同“串（chuàn）”。*明**田汝成*《西湖遊覽志餘》卷四：“籍其家，得金箔金二萬九千二百五十片，金錢六十辮。”</w:t>
        <w:br/>
      </w:r>
    </w:p>
    <w:p>
      <w:r>
        <w:t>辯##辯</w:t>
        <w:br/>
        <w:br/>
        <w:t>〔辩〕</w:t>
        <w:br/>
        <w:br/>
        <w:t>《説文》：“辯，治也。从言在辡之間。”*王筠*句讀：“辯即辡之絫增字。”</w:t>
        <w:br/>
        <w:br/>
        <w:t>（一）biàn　《廣韻》符蹇切，上獮並。元部。</w:t>
        <w:br/>
        <w:br/>
        <w:t>（1）治，治理。《説文·辡部》：“辯，治也。”*段玉裁*注：“治者，理也。”《左傳·昭公元年》：“主齊盟者，誰能辯焉？”*杜預*注：“辯，治也。”《管子·五輔》：“大夫任官辯事，官長任事守職。”*王念孫*雜志：“辯，治也。”</w:t>
        <w:br/>
        <w:br/>
        <w:t>（2）辩正，纠正。《玉篇·辛部》：“辯，正也。”《儀禮·士相見禮》：“凡燕見於君，必辯君之南面。”*鄭玄*注：“辯，猶正也。”《禮記·曾子問》：“*康子*拜稽顙於位，有司弗辯也。”*孔穎達*疏：“有司，謂當時執事之有司，畏*季子*之威，不敢辯正。”</w:t>
        <w:br/>
        <w:br/>
        <w:t>（3）（叙事、说理）明晰、清楚。《墨子·修身》：“慧者心辯而不繁説。”《穀梁傳序》：“《公羊》辯而裁，其失也俗。”*楊士勛*疏：“辯，謂説事分明。”《新書·道術》：“論物明辯謂之辯，反辯為訥。”</w:t>
        <w:br/>
        <w:br/>
        <w:t>（4）慧，聪明。《廣雅·釋詁一》：“辯，慧也。”《荀子·性惡》：“夫人雖有性質美而心辯知，必將求賢師而事之，擇良友而友之。”《逸周書·官人》：“設之以物而數決，敬之以率而度應，不文而辯，曰有慮者也。”《史記·李斯列傳》：“慈仁篤厚，輕財重士，辯於心而詘於口。”</w:t>
        <w:br/>
        <w:br/>
        <w:t>（5）辩论，辩驳。《墨子·經上》：“辯，争彼也。辯勝，當也。”《孟子·滕文公下》：“予豈好辯哉，予不得已也。”*趙岐*注：“好辯，好辯争。”《太平天國史料·太平天日》：“*孔丘*始則强辯，終則默想無辭。”*鲁迅*《书信·致郑振铎（一九三四年六月廿一日）》：“我现在得了妙法，是谣言不辩，诬蔑不洗，只管自己做事，而顺便中，则偶刺之。”</w:t>
        <w:br/>
        <w:br/>
        <w:t>（6）巧言，善言辞。《書·太甲下》：“君罔以辯言亂舊政。”孔傳：“利口覆國家，故特慎焉。”《老子》第八十一章：“善者不辯，辯者不善。”*河上公*注：“辯，謂巧言也。”《荀子·非相》：“故君子之於言也，志好之，行安之，樂言之。故君子必辯。”*楊倞*注：“辯，謂能談説也。”又辩才。《莊子·盜跖》：“强足以距敵，辯足以飾非。”《韓非子·顯學》：“是以*魏*任*孟卯*之辯，而有*華下*之患；*趙*任*馬服*之辯，而有*長平*之禍：此二者，任辯之失也。”</w:t>
        <w:br/>
        <w:br/>
        <w:t>（7）文体名。*明**徐師曾*《文體明辨序説·辯》：“*漢*以前，初無作者，故《文選》莫載，而*劉勰*不著其説。至*唐**韓*、*柳*乃始作焉。然其原實出於*孟*、*莊*。蓋非本乎至當不易之理，而以反復曲折之詞發之，未有能工者也。故今取名家諸作，以式學者。其題或曰某辯，或曰辯某，則隨作者命之，實非有異議也。”如：*唐**柳宗元*有《桐葉封弟辯》、《辯晏子春秋》。</w:t>
        <w:br/>
        <w:br/>
        <w:t>（8）使。《廣雅·釋詁一》：“辯，使也。”《書·酒誥》：“勿辯乃司民湎于酒。”*孫星衍*疏：“辯者，《廣雅·釋詁》云：‘使也。’誥*康叔*，言當常聽我敕，勿使汝司民之人沈于酒也。”</w:t>
        <w:br/>
        <w:br/>
        <w:t>（9）通“辨”。分别。*清**朱駿聲*《説文通訓定聲·坤部》：“辯，叚借為辨。”《易·履》：“君子以辯上下定民志。”*孔穎達*疏：“君子法此履卦之象，以分辯上下尊卑。”《後漢書·仲長統傳》：“目能辯色，耳能辯聲，口能辯味，體能辯寒暑。”*明**楊慎*《丹鉛雜録·棗棘象形》：“朿而相戴，立生者棗也；朿而相比，横生者棘也，不識二物，觀文可辯，古人製字之妙義如此。”</w:t>
        <w:br/>
        <w:br/>
        <w:t>（10）通“變”。变化。《廣雅·釋言》：“辯，變也。”*清**朱駿聲*《説文通訓定聲·坤部》：“辯，叚借為變。”《莊子·逍遥遊》：“若夫乘天地之正，而御六氣之辯，以遊無窮者，彼且惡乎待哉！”*郭象*注：“御六氣之辯者，即是遊變化之塗也。”*成玄英*疏：“辯者，變也。”</w:t>
        <w:br/>
        <w:br/>
        <w:t>⑪通“徧”。周遍。*清**朱駿聲*《説文通訓定聲·坤部》：“辯，叚借為徧。”《儀禮·鄉飲酒禮》：“衆賓辯有脯醢。”*鄭玄*注：“今文辯皆作徧。”《史記·五帝本紀》：“望于山川，辯於羣神。”按：《書·舜典》“辯”作“徧”。*漢**張衡*《東京賦》：“物牲辯省，設其楅衡。”</w:t>
        <w:br/>
        <w:br/>
        <w:t>（二）pián　《集韻》毗連切，平仙並。</w:t>
        <w:br/>
        <w:br/>
        <w:t>〔辯辯〕同“便便”。善于辞令。《史記·孔子世家》：“其於宗廟朝廷，辯辯言，唯謹爾。”*司馬貞*索隱：“《論語》作‘便便’。”</w:t>
        <w:br/>
        <w:br/>
        <w:t>（三）biǎn</w:t>
        <w:br/>
        <w:br/>
        <w:t>通“貶”。减损。《周禮·秋官·士師》：“若邦凶荒，則以荒辯之法治之。”*鄭玄*注：“辯，當為貶，聲之誤也。遭飢荒，不明判國事，有所貶損，作權時法也。”*陸德明*釋文：“辯，依注音貶。”*俞樾*平議：“辯，當讀為變。謂因凶荒而變改，正所謂權時法也。權猶變也。後*鄭*得其義未得其字耳。”</w:t>
        <w:br/>
        <w:br/>
        <w:t>（四）bàn</w:t>
        <w:br/>
        <w:br/>
        <w:t>同“辦”。备办。《漢書·食貨志》：“天子始出巡郡國，東度*河*，*河東*守不意行至，不辯，自殺。”*清**桂馥*《説文解字義證·辡部》：“辯，字或作辦。”</w:t>
        <w:br/>
      </w:r>
    </w:p>
    <w:p>
      <w:r>
        <w:t>𨐌##𨐌</w:t>
        <w:br/>
        <w:br/>
        <w:t>¹𨐌</w:t>
        <w:br/>
        <w:br/>
        <w:t>同“辛”。《孔龢碑》：“十八日𨐌酉。”*清**張遠*《開籠行》：“深林叢草那可問，却看燕雀心酸𨐌。”</w:t>
        <w:br/>
      </w:r>
    </w:p>
    <w:p>
      <w:r>
        <w:t>𨐍##𨐍</w:t>
        <w:br/>
        <w:br/>
        <w:t>³𨐍shēn　《集韻》疏臻切，平臻生。</w:t>
        <w:br/>
        <w:br/>
        <w:t>同“莘”。古国名。《字彙補·辛部》：“𨐍，與莘同，國名也。”*宋**羅泌*《路史·國名紀丁·夏后氏後》：“*莘*，*姒*姓……*齊*、*蔡*、*濟陰*、*管城*、*陳留*，俱用莘字，作兟、甡、㜪、𨐍同。”</w:t>
        <w:br/>
      </w:r>
    </w:p>
    <w:p>
      <w:r>
        <w:t>𨐎##𨐎</w:t>
        <w:br/>
        <w:br/>
        <w:t>𨐎同“㛙”。*容庚*《金文編》卷十二认为“𨐎”即“㛙”。“《説文》所無，《集韻》：‘女字。’”</w:t>
        <w:br/>
      </w:r>
    </w:p>
    <w:p>
      <w:r>
        <w:t>𨐏##𨐏</w:t>
        <w:br/>
        <w:br/>
        <w:t>⁴𨐏同“𤗟（新）”。《康熙字典·辛部》：“𨐏，*漢*《孔耽碑》‘新’字。”按：《梁相孔耽神祠碑》作“𤗟”。</w:t>
        <w:br/>
      </w:r>
    </w:p>
    <w:p>
      <w:r>
        <w:t>𨐐##𨐐</w:t>
        <w:br/>
        <w:br/>
        <w:t>𨐐yǐn　《字彙補》以忍切。</w:t>
        <w:br/>
        <w:br/>
        <w:t>进。《字彙補·辛部》：“𨐐，進也。”按：*张涌泉*《漢語俗字叢考》：“𨐐”、“𡴞”音义皆合，“𨐐”当是“𡴞”的讹俗字。</w:t>
        <w:br/>
      </w:r>
    </w:p>
    <w:p>
      <w:r>
        <w:t>𨐑##𨐑</w:t>
        <w:br/>
        <w:br/>
        <w:t>𨐑jiè　《改併四聲篇海》引《川篇》音介。</w:t>
        <w:br/>
        <w:br/>
        <w:t>杂。《改併四聲篇海·辛部》引《川篇》：“𨐑，雜也。”</w:t>
        <w:br/>
      </w:r>
    </w:p>
    <w:p>
      <w:r>
        <w:t>𨐓##𨐓</w:t>
        <w:br/>
        <w:br/>
        <w:t>𨐓同“辟”。《釋名·釋天》：“震，戰也……又曰辟歷。”又：“辟，析也。”按：*清**畢沅*《釋名疏證·釋天》字作“𨐓”。</w:t>
        <w:br/>
      </w:r>
    </w:p>
    <w:p>
      <w:r>
        <w:t>𨐔##𨐔</w:t>
        <w:br/>
        <w:br/>
        <w:t>𨐔shēn　《廣韻》所臻切，平臻生。</w:t>
        <w:br/>
        <w:br/>
        <w:t>（1）众多。《廣雅·釋詁三》：“𨐔，多也。”*清**王玉樹*《説文拈字·辛部》：“𨐔，衆多也。从多，辛聲。”《詩·周南·螽斯》“螽斯羽詵詵兮”*唐**陸德明*釋文：“詵詵，衆多也。《説文》作𨐔。”</w:t>
        <w:br/>
        <w:br/>
        <w:t>（2）姓。《玉篇·多部》：“𨐔，姓也。”</w:t>
        <w:br/>
      </w:r>
    </w:p>
    <w:p>
      <w:r>
        <w:t>𨐕##𨐕</w:t>
        <w:br/>
        <w:br/>
        <w:t>𨐕（一）shēn　《集韻》疏臻切，平臻生。</w:t>
        <w:br/>
        <w:br/>
        <w:t>（1）同“莘”。1.*殷**周*时*虢国*的地名。故地在今*陕西省**合阳县*东南。《集韻·臻韻》：“莘，*虢*地名。或作𨐕。”2.姓。《集韻·臻韻》：“莘，姓。或作𨐕。”</w:t>
        <w:br/>
        <w:br/>
        <w:t>（2）同“𨐔”。1.众多。《字彙·辛部》：“𨐔，《玉篇》：多也。𨐕同𨐔。”2.姓。《字彙·辛部》：“𨐔，《玉篇》：姓也。𨐕同𨐔。”</w:t>
        <w:br/>
        <w:br/>
        <w:t>（二）cí</w:t>
        <w:br/>
        <w:br/>
        <w:t>同“辞”。《字彙·辛部》：“辞，俗辭字。𨐕，同辞。”</w:t>
        <w:br/>
      </w:r>
    </w:p>
    <w:p>
      <w:r>
        <w:t>𨐖##𨐖</w:t>
        <w:br/>
        <w:br/>
        <w:t>𨐖sǎ　《廣韻》桑割切，入曷心。</w:t>
        <w:br/>
        <w:br/>
        <w:t>辣味。《廣韻·曷韻》：“𨐖，俗云𨐖辢。”《集韻·曷韻》：“𨐖，辛味。”</w:t>
        <w:br/>
      </w:r>
    </w:p>
    <w:p>
      <w:r>
        <w:t>𨐛##𨐛</w:t>
        <w:br/>
        <w:br/>
        <w:t>𨐛xì　《改併四聲篇海》引《川篇》灰義切。</w:t>
        <w:br/>
        <w:br/>
        <w:t>伯名。《改併四聲篇海·辛部》引《川篇》：“𨐛，伯名。”</w:t>
        <w:br/>
      </w:r>
    </w:p>
    <w:p>
      <w:r>
        <w:t>𨐜##𨐜</w:t>
        <w:br/>
        <w:br/>
        <w:t>𨐜同“辢（辣）”。《龍龕手鑑·辛部》：“𨐜，俗；辢，正。辛𨐜也。”《字彙·辛部》：“𨐜，辛𨐜也。”</w:t>
        <w:br/>
      </w:r>
    </w:p>
    <w:p>
      <w:r>
        <w:t>𨐝##𨐝</w:t>
        <w:br/>
        <w:br/>
        <w:t>𨐝同“辟”。《集韻·㫺韻》：“辟，或作𨐝。”</w:t>
        <w:br/>
      </w:r>
    </w:p>
    <w:p>
      <w:r>
        <w:t>𨐞##𨐞</w:t>
        <w:br/>
        <w:br/>
        <w:t>𨐞同“嫴”。《龍龕手鑑·女部》：“𨐞，或作；嫴，今。”</w:t>
        <w:br/>
      </w:r>
    </w:p>
    <w:p>
      <w:r>
        <w:t>𨐟##𨐟</w:t>
        <w:br/>
        <w:br/>
        <w:t>⁸𨐟同“𨐡”。《改併四聲篇海·辛部》引《類篇》：“𨐟，音袴。味辛也。”按：《集韻·莫韻》、《類篇·辛部》均作“𨐡”。</w:t>
        <w:br/>
      </w:r>
    </w:p>
    <w:p>
      <w:r>
        <w:t>𨐠##𨐠</w:t>
        <w:br/>
        <w:br/>
        <w:t>同“枱”。《説文·木部》：“枱，耒端也。从木，台聲。𨐠，籀文从辝。”《正字通·辛部》：“𨐠、枱、鈶同。籀文从辝作𨐠。”</w:t>
        <w:br/>
      </w:r>
    </w:p>
    <w:p>
      <w:r>
        <w:t>𨐡##𨐡</w:t>
        <w:br/>
        <w:br/>
        <w:t>𨐡kù　《集韻》苦故切，去暮溪。</w:t>
        <w:br/>
        <w:br/>
        <w:t>茱萸酱。《集韻·莫韻》：“𨐡，搗茱萸為之，味辛而苦。”*清**桂馥*《札樸·匡謬·辣虎》：“*湖州*茱萸醬謂之辣虎。《集韻》：‘𨐡，搗茱萸為之，味辛而苦。’*馥*謂‘虎’乃‘苦’音之譌。”</w:t>
        <w:br/>
      </w:r>
    </w:p>
    <w:p>
      <w:r>
        <w:t>𨐢##𨐢</w:t>
        <w:br/>
        <w:br/>
        <w:t>𨐢同“𨐨”。《集韻·昔韻》：“𨐨，《説文》：‘治也’。引《周書》：‘我之不𨐨’。或从廾。”</w:t>
        <w:br/>
      </w:r>
    </w:p>
    <w:p>
      <w:r>
        <w:t>𨐣##𨐣</w:t>
        <w:br/>
        <w:br/>
        <w:t>𨐣qú　《龍龕手鑑·辛部》：“𨐣，音渠。”《字彙補·辛部》：“𨐣，其余切，音渠。見《篇海》。”</w:t>
        <w:br/>
      </w:r>
    </w:p>
    <w:p>
      <w:r>
        <w:t>𨐥##𨐥</w:t>
        <w:br/>
        <w:br/>
        <w:t>⁹𨐥gé　《龍龕手鑑·辛部》：“𨐥，音革。”《字彙補·辛部》：“𨐥，姑客切，音革。見《金鏡》。”</w:t>
        <w:br/>
      </w:r>
    </w:p>
    <w:p>
      <w:r>
        <w:t>𨐦##𨐦</w:t>
        <w:br/>
        <w:br/>
        <w:t>𨐦bàn　《改併四聲篇海·辛部》引《搜真玉鏡》：“𨐦，白限切。”《字彙補·辛部》：“𨐦，白限切，音板。見《篇韻》。”</w:t>
        <w:br/>
      </w:r>
    </w:p>
    <w:p>
      <w:r>
        <w:t>𨐧##𨐧</w:t>
        <w:br/>
        <w:br/>
        <w:t>𨐧同“壁”。《西狹頌》：“兩山𨐧立。”*清**顧炎武*《昌平山水記》卷上：“山半有𨐧，其色似鐵。”</w:t>
        <w:br/>
      </w:r>
    </w:p>
    <w:p>
      <w:r>
        <w:t>𨐨##𨐨</w:t>
        <w:br/>
        <w:br/>
        <w:t>《説文》：“𨐨，治也。从辟，从井。《周書》曰：‘我之不𨐨。’”*段*注本作“法也”。</w:t>
        <w:br/>
        <w:br/>
        <w:t>bì　《廣韻》必益切，入昔幫。錫部。</w:t>
        <w:br/>
        <w:br/>
        <w:t>同“辟”。法。《説文·辟部》：“𨐨，治也。”按：*段玉裁*改作“法也”，并注云：“各本作‘治也’，今依《尚書》、《釋文》正。”《集韻·㫺韻》：“辟，《説文》：‘法也。从卩，从辛。’卩，節制其辠也；从口，用法者也。古作𨐨。”</w:t>
        <w:br/>
      </w:r>
    </w:p>
    <w:p>
      <w:r>
        <w:t>𨐩##𨐩</w:t>
        <w:br/>
        <w:br/>
        <w:t>¹⁰𨐩qiān　《集韻》苦兼切，平添溪。</w:t>
        <w:br/>
        <w:br/>
        <w:t>艰苦。《集韻·添韻》：“𨐩，𨐩苦，艱也。”</w:t>
        <w:br/>
      </w:r>
    </w:p>
    <w:p>
      <w:r>
        <w:t>𨐫##𨐫</w:t>
        <w:br/>
        <w:br/>
        <w:t>𨐫同“譬”。《直音篇·辛部》：“𨐫，與譬同。”</w:t>
        <w:br/>
      </w:r>
    </w:p>
    <w:p>
      <w:r>
        <w:t>𨐯##𨐯</w:t>
        <w:br/>
        <w:br/>
        <w:t>𨐯同“劈”。《龍龕手鑑·雜部》：“𨐯，誤。正作劈，裂也。”《字彙補·辛部》：“𨐯，分也。”</w:t>
        <w:br/>
      </w:r>
    </w:p>
    <w:p>
      <w:r>
        <w:t>𨐰##𨐰</w:t>
        <w:br/>
        <w:br/>
        <w:t>𨐰bīn　《集韻》悲巾切，平真幫。</w:t>
        <w:br/>
        <w:br/>
        <w:t>斑驳。《集韻·真韻》：“𨐰，駮也。”</w:t>
        <w:br/>
      </w:r>
    </w:p>
    <w:p>
      <w:r>
        <w:t>𨐱##𨐱</w:t>
        <w:br/>
        <w:br/>
        <w:t>𨐱bàn　《集韻》皮莧切，去襇並。</w:t>
        <w:br/>
        <w:br/>
        <w:t>两股之间。《集韻·襇韻》：“𨐱，股間也。”</w:t>
        <w:br/>
      </w:r>
    </w:p>
    <w:p>
      <w:r>
        <w:t>𨐲##𨐲</w:t>
        <w:br/>
        <w:br/>
        <w:t>𨐲同“辭”。《中華大字典·辛部》：“𨐲，辭俗字。”</w:t>
        <w:br/>
      </w:r>
    </w:p>
    <w:p>
      <w:r>
        <w:t>𨐵##𨐵</w:t>
        <w:br/>
        <w:br/>
        <w:t>𨐵“㦚”的讹字。《龍龕手鑑·辛部》：“𨐵，憂也，亦曰急也。”《正字通·辛部》：“𨐵，㦚字之譌。《説文·心部》：‘㦚，憂也，一曰急也。’*孫愐*：方沔切。舊註音訓同《説文》。改作𨐵，非。”</w:t>
        <w:br/>
      </w:r>
    </w:p>
    <w:p>
      <w:r>
        <w:t>𨐶##𨐶</w:t>
        <w:br/>
        <w:br/>
        <w:t>𨐶huò　《廣韻》呼麥切，入麥曉。</w:t>
        <w:br/>
        <w:br/>
        <w:t>味辣。《廣韻·麥韻》：“𨐶，辛𨐶𨐶。”《集韻·麥韻》：“𨐶，味辛也。”</w:t>
        <w:br/>
      </w:r>
    </w:p>
    <w:p>
      <w:r>
        <w:t>𨐹##𨐹</w:t>
        <w:br/>
        <w:br/>
        <w:t>同“𤒞（炱）”。《字彙補·辛部》：“𨐹，何光切。《劉子雜俎》：‘𢖘𢖘𨐹𨐹。’《石鼓文》作‘𤒞’。”按：*强运开*《石鼓釋文》：“𤒞，*趙古則*作𨐹，音黄。*都元敬*以為不類。……*張德容*云：木部‘枱’，籀文从辝作‘𨐠’；木部‘枲’，籀文从辝作‘䢄’。知‘𤒞’為籀文‘炱’無疑。𤒞𤒞，當是塵起之皃。*運開*按：*張*氏此説甚為精塙，定為籀文‘炱’字，可以無疑矣。”</w:t>
        <w:br/>
      </w:r>
    </w:p>
    <w:p>
      <w:r>
        <w:t>𨐼##𨐼</w:t>
        <w:br/>
        <w:br/>
        <w:t>¹³𨐼同“競”。《字彙補·辛部》：“𨐼，與竸同。《字㝈》：二言為竸。”</w:t>
        <w:br/>
      </w:r>
    </w:p>
    <w:p>
      <w:r>
        <w:t>𨐾##𨐾</w:t>
        <w:br/>
        <w:br/>
        <w:t>¹⁵𨐾（一）bàn</w:t>
        <w:br/>
        <w:br/>
        <w:t>同“辦”。《龍龕手鑑·辛部》：“𨐾，古文，與辦同。”</w:t>
        <w:br/>
        <w:br/>
        <w:t>（二）biàn</w:t>
        <w:br/>
        <w:br/>
        <w:t>同“辯”。《字彙補·辛部》：“𨐾，與辯同。”一说同“辨”。《篇海類編·干支類·辛部》：“𨐾，與辨同。”</w:t>
        <w:br/>
      </w:r>
    </w:p>
    <w:p>
      <w:r>
        <w:t>𨑀##𨑀</w:t>
        <w:br/>
        <w:br/>
        <w:t>¹⁷𨑀同“辜”。《龍龕手鑑·辛部》：“𨑀，音孤。”《字彙補·辛部》：“𨑀，與辜同。”</w:t>
        <w:br/>
      </w:r>
    </w:p>
    <w:p>
      <w:r>
        <w:t>𨑁##𨑁</w:t>
        <w:br/>
        <w:br/>
        <w:t>同“興”。《改併四聲篇海·辛部》引《搜真玉鏡》：“𨑁，同興。”《字彙補·辛部》：“𨑁，音義同興。”</w:t>
        <w:br/>
      </w:r>
    </w:p>
    <w:p>
      <w:r>
        <w:t>𨑂##𨑂</w:t>
        <w:br/>
        <w:br/>
        <w:t>²³𨑂同“譶”。《字彙補·辛部》：“𨑂，即譶本字也。見《字㝈》。”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