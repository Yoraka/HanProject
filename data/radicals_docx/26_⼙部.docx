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㔾##㔾</w:t>
        <w:br/>
        <w:br/>
        <w:t>㔾（一）xiān　《改併四聲篇海》引《奚韻》音纖。</w:t>
        <w:br/>
        <w:br/>
        <w:t>姓。《改併四聲篇海·㔾部》引《奚韻》：“㔾，姓也。出《千家姓》。”《正字通·卩部》：“*楊慎*《希姓録》：‘*纖*氏，*芈*姓之後，或曰乜，系出*宇文*部，後*周賜*部族*費乜頭*為*乜*氏，讀如滅字之平聲。’據此説，乜☀為㔾，非㔾同卩轉音纖為人姓也。”</w:t>
        <w:br/>
        <w:br/>
        <w:t>（二）jié</w:t>
        <w:br/>
        <w:br/>
        <w:t>同“卩”。《直音篇·卩部》：“㔾”，同“卩”。《字彙·卩部》：“卩，*毛*氏（*晃*）曰：凡从卩之字，偏旁作𢎛、㔾、卩。”</w:t>
        <w:br/>
      </w:r>
    </w:p>
    <w:p>
      <w:r>
        <w:t>㔿##㔿</w:t>
        <w:br/>
        <w:br/>
        <w:t>《説文》：“㔿，卪也。闕。”*朱駿聲*通訓定聲：“从反卪，指事。合卪之半也。《方言》：‘即，半也。’以即為之。今音讀如奏，或用以為節奏字。”</w:t>
        <w:br/>
        <w:br/>
        <w:t>zòu　《玉篇》子候切。侯部。</w:t>
        <w:br/>
        <w:br/>
        <w:t>（1）能相符合的两半符节中的一半。《説文·卩部》：“㔿，卪也。”*朱駿聲*通訓定聲：“㔿，合卪之半也。”《字彙·卩部》：“㔿，反卩為㔿。合符有二，與者執左，取者執右。”</w:t>
        <w:br/>
        <w:br/>
        <w:t>（2）符节的复合。《正字通·卩部》：“或曰：臣奉使反命于君，《周官》所謂有期以反節也。卩，中分之也；㔿，復合之也。”</w:t>
        <w:br/>
        <w:br/>
        <w:t>（3）奏请；请示。《正字通·卩部》：“㔿，人臣出疆則專制，入朝事必請于君而行，故轉為奏請之㔿。”</w:t>
        <w:br/>
        <w:br/>
        <w:t>（4）奏乐。也用作“节奏”的“奏”。《正字通·卩部》：“作樂亦謂之㔿。”*清**朱駿聲*《説文通訓定聲·履部》：“㔿，或用以為節奏字。”</w:t>
        <w:br/>
      </w:r>
    </w:p>
    <w:p>
      <w:r>
        <w:t>㕁##㕁</w:t>
        <w:br/>
        <w:br/>
        <w:t>㕁同“卻”。《直音篇·卩部》：“㕁”，同“卻”。《史記·天官書》：“前方而高者，兑；後兑而卑者，㕁。”</w:t>
        <w:br/>
      </w:r>
    </w:p>
    <w:p>
      <w:r>
        <w:t>卩##卩</w:t>
        <w:br/>
        <w:br/>
        <w:t>卩同“卪”。《玉篇·卩部》：“卩，瑞信也。”《字彙·卩部》：“卪，同卩。”</w:t>
        <w:br/>
      </w:r>
    </w:p>
    <w:p>
      <w:r>
        <w:t>卪##卪</w:t>
        <w:br/>
        <w:br/>
        <w:t>¹卪</w:t>
        <w:br/>
        <w:br/>
        <w:t>《説文》：“卪，瑞信也。守國者用玉卪，守都鄙者用角卪，使山邦者用虎卪，土邦者用人卪，澤邦者用龍卪，門關者用符卪，貨賄用璽卪，道路用旌卪。象相合之形。”*罗振玉*《增訂殷虚書契考釋》：“（卩）亦人字，象跽形，命、令等字从之。”*杨树达*《積微居小學述林·釋卩》：“卩乃厀之初文。……卩者，脛頭節也。引申為節止、節制之義。”按：甲骨文像人跪坐之形。后作“符節”之“節”。</w:t>
        <w:br/>
        <w:br/>
        <w:t>jié　《廣韻》子結切，入屑精。質部。</w:t>
        <w:br/>
        <w:br/>
        <w:t>瑞信；符节。古代用以证明身份的信物。也作“卩”。后作“節”。《説文·卩部》：“卪，瑞信也。”《玉篇·卩部》：“卩，瑞信也。今作節。”</w:t>
        <w:br/>
      </w:r>
    </w:p>
    <w:p>
      <w:r>
        <w:t>卫##卫</w:t>
        <w:br/>
        <w:br/>
        <w:t>卫“衛”的简化字。</w:t>
        <w:br/>
      </w:r>
    </w:p>
    <w:p>
      <w:r>
        <w:t>卬##卬</w:t>
        <w:br/>
        <w:br/>
        <w:t>²卬</w:t>
        <w:br/>
        <w:br/>
        <w:t>《説文》：“卬，望欲有所庶及也。从匕，从卪。”*徐灝*注箋：“卬，古仰字。”</w:t>
        <w:br/>
        <w:br/>
        <w:t>（一）yǎng　《廣韻》魚兩切，上養疑。陽部。</w:t>
        <w:br/>
        <w:br/>
        <w:t>（1）仰慕；仰仗。后作“仰”。《説文·匕部》：“卬，望欲有所庶及也。《詩》曰：‘高山卬止。’”《玉篇·匕部》：“卬，待也。”《荀子·議兵》：“上足卬則下可用也，上不卬則下不可用也。”*楊倞*注：“卬，古仰字。不卬，不足仰也。下託上曰仰。”《資治通鑑·漢武帝建元三年》：“其山出玉、石、金、銀、銅、鐵、良材，百工所取給，萬民所卬足也。”*清**龔自珍*《農宗》：“佃非卬食吾宗也，以為天下出穀。”</w:t>
        <w:br/>
        <w:br/>
        <w:t>（2）仰望。《海篇·卩部》：“卬，望也。”《字彙·卩部》：“卬，翹首望也。”《詩·大雅·雲漢》：“瞻卬昊天，云如何里？”*鄭玄*箋：“里，憂也。王愁悶於不雨，但仰天曰：‘當如我之憂何？’”《楚辭·九辯》：“卬明月而太息兮，步列星而極明。”*洪興祖*補注：“卬，望也。”</w:t>
        <w:br/>
        <w:br/>
        <w:t>（3）向上。与“俯”相对。《廣雅·釋詁一》：“仰、卬，舉也。”王念孫疏證：“仰、卬，聲義竝同。《説文》：‘仰，舉也。’”《玉篇·匕部》：“卬，俯卬，今為仰。”《莊子·天地》：“為圃者卬而視之曰：‘奈何！’”《漢書·鼂錯傳》：“兵，凶器；戰，危事也。以大為小，以彊為弱，在俛卬之間耳。”*唐**柳宗元*《與楊誨之第二書》：“若果以聖與我異類，則自*堯舜*以下，皆宜縱目卬鼻，四手八足。”</w:t>
        <w:br/>
        <w:br/>
        <w:t>（4）向；对着；朝着。《廣雅·釋詁四》：“卬，嚮也。”*王念孫*疏證：“卬，與仰通。”《玉篇·匕部》：“卬，向也。”</w:t>
        <w:br/>
        <w:br/>
        <w:t>（二）áng　《廣韻》五剛切，平唐疑。陽部。</w:t>
        <w:br/>
        <w:br/>
        <w:t>（1）抬起；扬起。也作“昂”。《穀梁傳·昭公八年》“置旃以為轅門”*晋**范甯*注：“轅門，卬車以其轅表門。”*陸德明*釋文：“卬車，五郎反。……本又作昂。”*唐**柳宗元*《蝜蝂傳》：“行遇物，輒持取，卬其首負之。”</w:t>
        <w:br/>
        <w:br/>
        <w:t>（2）高。《廣韻·唐韻》：“卬，高也。”《漢書·溝洫志》：“奏請穿鑿*六輔渠*，以益溉*鄭國*傍高卬之田。”《新唐書·忠義傳·安全藏》：“地本卬燥，泉忽涌流廬之側，李冬有華，犬鹿相擾。”*章炳麟*《国故论衡中·文学总略》：“不以节奏低卬为主，独取文采斐然，足耀观览，又失韵文之本矣。”</w:t>
        <w:br/>
        <w:br/>
        <w:t>（3）昂扬，即情绪高，或气势盛。也作“卬卬”，“卬然”。后作“昂”。《詩·大雅·卷阿》：“顒顒卬卬，如圭如璋，令聞令望。”*毛*傳：“卬卬，盛貌。”《文選·司馬相如〈長門賦〉》：“貫歷覽其中操兮，意慷慨而自卬。”*李善*注：“自卬，激厲也。”*宋**趙與時*《賓退録》卷二：“*顔真卿*（書）如*項羽*挂甲，*樊噲*排突，硬弩欲張，鐵柱將立，卬然有不可犯之色。”</w:t>
        <w:br/>
        <w:br/>
        <w:t>（4）价格高。《漢書·食貨志下》：“萬物卬貴。”*顔師古*注：“卬，物價起。”</w:t>
        <w:br/>
        <w:br/>
        <w:t>（5）代词。表示第一人称。我。《爾雅·釋詁下》：“卬，我也。”*郭璞*注：“卬，猶姎也，語之轉耳。”*邢昺*疏：“《説文》云：女人稱我曰姎。由其語轉，故曰卬。”*清**俞正燮*《癸巳類稿·複語解》及*章炳麟*《新方言·釋言》皆以为即俗“俺”字的本原。《書·大誥》：“越予沖人，不卬自恤。”*陸德明*釋文：“卬，我也。”《詩·邶風·匏有苦葉》：“招招舟子，人涉卬否。”*毛*傳：“卬，我也。”</w:t>
        <w:br/>
        <w:br/>
        <w:t>（6）古地名。《字彙補·卩部》：“卬，《四海圖》：*交**廣*有*卬州*，其處極熱。”《文選·張衡〈思玄賦〉》：“愁鬱鬱以慕遠兮，越*卬州*而遊遨。”*李善*引舊注：“卬，正南州名也。”</w:t>
        <w:br/>
        <w:br/>
        <w:t>（7）姓。《廣韻·唐韻》：“卬，又姓。*漢*有御史大夫*卬祗*。”</w:t>
        <w:br/>
      </w:r>
    </w:p>
    <w:p>
      <w:r>
        <w:t>卭##卭</w:t>
        <w:br/>
        <w:br/>
        <w:t>卭“邛”的讹字。《改併四聲篇海·卩部》引《龍龕手鑑》：“卭，縣名，亦州名。”按：《廣韻·鍾韻》：“邛，*臨邛縣*。”《詩·小雅·小旻》：“我視謀猶，亦孔之邛。”*毛*傳：“卭，病也。”按：《廣韻·鍾韻》：“邛，勞也，病也。”一说“卬（仰）”的讹字。《正字通·卩部》：“卭，卬字之譌。”《隸辨·張公神碑》：“明暴視兮儼卭卭。”*顧藹吉*按：“低卬之卬，即俯卬之卬，其字從匕，碑變從工。”</w:t>
        <w:br/>
      </w:r>
    </w:p>
    <w:p>
      <w:r>
        <w:t>卮##卮</w:t>
        <w:br/>
        <w:br/>
        <w:t>同“巵”。《正字通·卩部》：“卮，本作卮，今作巵。”《史記·高祖本紀》：“*高祖*奉玉卮，起為太上皇壽。”*宋**蘇軾*《南鄉子·梅花詞和楊元素》：“蹋散芳英落酒卮。”</w:t>
        <w:br/>
      </w:r>
    </w:p>
    <w:p>
      <w:r>
        <w:t>卯##卯</w:t>
        <w:br/>
        <w:br/>
        <w:t>《説文》：“卯，冒也。二月萬物冒地而出，象開門之形。故二月為天門。𩇨，古文卯。”*吴其昌*《金文名象疏證》：“卯之本義為刀雙並立之形。”按：卜辞之“卯牛”即“劉牛”，亦即“殺牛”。</w:t>
        <w:br/>
        <w:br/>
        <w:t>mǎo　《廣韻》莫飽切，上巧明。幽部。</w:t>
        <w:br/>
        <w:br/>
        <w:t>（1）地支的第四位。1.用以表示太岁运行的位置。与天干相配，用以纪年。《爾雅·釋天》：“太歲在卯曰單閼。”2.用以纪月，农历二月为卯。《晋書·樂志》：“二月之辰名為卯。”3.用以纪时，即晨五时至七时。也泛指早晨。*唐**白居易*《卯飲》：“卯飲一盃眠一覺，世間何事不悠悠？”又《醉吟》：“耳底齋鍾初過後，心頭卯酒未消時。”*宋**蘇轍*《復次煙字韻答黄大臨庭堅見寄》：“定應笑我勞生在，卯睡聞呼衣為顛。”</w:t>
        <w:br/>
        <w:br/>
        <w:t>（2）五行属木。《詩·小雅·十月之交》：“十月之交，朔月辛卯。”*鄭玄*箋：“卯，木也。”《論衡·譏日》：“卯，木也。”</w:t>
        <w:br/>
        <w:br/>
        <w:t>（3）十二生肖属兔。《論衡·物勢》：“卯，兔也。”</w:t>
        <w:br/>
        <w:br/>
        <w:t>（4）旧时官署例定在卯时开始办公时进行点名报到等活动的代称。其点名册叫“卯簿”、“卯册”。俗称“到一下”叫“点个卯”或“打个卯”。《水滸全傳》第一百零一回：“一日，*王慶*五更入衙畫卯，幹辦完了執事，閑步出城南。”《清朝野史大觀·清人述異·燕子尾》：“總制傳諭府縣，期在必得（*燕子尾*），詢諸捕皆駭愕，惟一捕老矣，頗知劍術，然退卯里居，不肯出。”*茅盾*《过年》：“本来说好今天上午来应卯。”</w:t>
        <w:br/>
        <w:br/>
        <w:t>（5）古代造币场所开铸之期称卯。《清文獻通考·錢幣考一》：“*唐**宋*鑄錢之所皆稱為監……其開鑄之期曰卯。”又指每期铸钱币的数额。《清史稿·食貨五·錢法》：“二千串為一卯。”《清會典事例·户部·錢法》：“京局每年額鑄錢三十卯（以萬二千八百八十串為一卯），遇閏加鑄三卯。”</w:t>
        <w:br/>
        <w:br/>
        <w:t>（6）*清*代催征钱粮、筹饷、收捐等的期限。分期追比叫比卯。分期奏报，第几期叫第几卯。《二十年目睹之怪現狀》第六十回：“你回去把那第幾卯、第幾名及部照的號數，一切都抄了來，我和你設法去請個封典。”</w:t>
        <w:br/>
        <w:br/>
        <w:t>（7）*明*代一种儿童游戏中的专用术语。*明**劉侗*、*于奕正*《帝京景物略》：“畫為方城，兒置一泥錢城中，曰卯。兒拈一泥錢遠擲之，曰撇。出城則負，中則勝，不中而指杈相及，亦勝，指不及而猶城中，則撇者為卯。”</w:t>
        <w:br/>
        <w:br/>
        <w:t>（8）木器上安榫头（也叫“筍头”）的眼孔。*清**翟灝*《通俗編·居處》：“*程子*語録：‘榫，卯員則員；榫，卯方則方。’卯，蓋即卯眼。”*宋**李誡*《營造法式·總例》：“諸稱廣厚者謂熟材，稱長者皆别計出卯。”*明**方以智*《物理小識·器用類》：“枕梁、交卯、甎山、省翼、挑坊、挂角、四兩千斤，謂之尺經。”</w:t>
        <w:br/>
        <w:br/>
        <w:t>（9）杀。*殷*代用牲方式之一。*郭沫若*《中国古代社会研究·卜辞中的古代社会》：“服御食用而外，六畜用途的繁夥其令人惊愕的便是用作牺牲，其用牲之法曰𤉲、曰埋、曰沈、曰卯、曰俎。”*陈梦家*《殷虚卜辭綜述·武丁時代的多方》：“‘伐于*上甲*九羌，卯一牛。’卯、伐同為用牲方法，義同為殺。”</w:t>
        <w:br/>
        <w:br/>
        <w:t>（10）通“昴”。星宿名。*清**沈濤*《答段茂堂先生書》：“卯即昴字。”《白虎通·禮樂》：“鞀者，震之氣也。上應卯星，以通王道，故謂之鞀也。”按：《叢書集成》本作“昴星”。</w:t>
        <w:br/>
        <w:br/>
        <w:t>⑪姓。*宋**羅泌*《路史·後紀八·高陽氏》：“其（*楚*）公族氏有：*成*、*啟*、*鬭*、*囊*……*卯*。”*明**楊慎*《希姓録·巧韻》：“*卯疏*，*周*時仙人……今*雲南*有*卯*姓。”</w:t>
        <w:br/>
      </w:r>
    </w:p>
    <w:p>
      <w:r>
        <w:t>印##印</w:t>
        <w:br/>
        <w:br/>
        <w:t>《説文》：“印，執政所持信也。从爪，从卪。”*罗振玉*《增訂殷虚書契考釋》：“卜辭‘印”字从爪，从人跽形，象以手抑人而使之跽。其誼如*許*書之抑，其字形則如*許*書之印……予意*許*書印、抑二字古為一字，後世之印信，古者謂之璽節，初無印之名。”“印之本訓既為按抑，後世執政以印施治，乃假按印之印字為之。反印為抑，殆出晚季，所以别於印信字也。”</w:t>
        <w:br/>
        <w:br/>
        <w:t>（一）yìn　《廣韻》於刃切，去震影。真部。</w:t>
        <w:br/>
        <w:br/>
        <w:t>（1）公章；私章。如：盖印。《説文·印部》：“印，執政所持信也。”*段玉裁*注：“凡有官守者皆曰執政，其所持之卪信曰印。”*王筠*句讀：“信也者，符卪、瑞印一類之物。”《廣韻·震韻》：“印，符印也，印信也。”《墨子·備城門》：“梳關一莧，封以守印。”《漢書·百官公卿表上》：“相國、丞相，皆秦官，金印紫綬，掌丞天子助理萬機。”*唐**李賀*《沙路曲》：“獨垂重印押千官，金窠篆字紅屈盤。”*老舍*《骆驼祥子》八：“把钱交进去，人家又在折子上画了几个字，打上了个小印。”</w:t>
        <w:br/>
        <w:br/>
        <w:t>（2）验；相合。如：心心相印。*唐**玄應*《一切經音義》卷七引《蒼頡篇》：“印，驗也。”《毛公鼎》：“告余先王若德，用印卲皇天。”*郭沫若*考釋：“印卲皇天，當是體念天心之意。”《維摩詰子弟品》：“若能如是坐者，佛所印可。”*宋**蘇軾*《去杭州十五年復游西湖》：“還從舊社得心印，似省前生覓手書。”*清**梁章鉅*《游鴈蕩日記》：“悉以圖經印證之，皆可望而不可即。”</w:t>
        <w:br/>
        <w:br/>
        <w:t>（3）使物上留下痕迹。《睡虎地秦墓竹簡·秦律十八種·倉律》：“縣嗇夫若丞及倉、鄉相雜以印之。”整理者注：“印，加蓋璽印封緘。”《南史·顧歡傳》：“*歡*印樹，樹即枯死。”*郭沫若*《女神·登临》：“脚上印着黄泥。”用以比喻牢记。*清*佚名《新年樂》：“莫要忘了本來的教宗，卻要把愛國兩字印心胸。”</w:t>
        <w:br/>
        <w:br/>
        <w:t>（4）痕迹；记号。*唐**段成式*《酉陽雜俎·諾臯記上》：“丈夫衣之，手印當背；婦人衣之，手印當乳。”*清**方朝*《菭》：“是誰留屐印，幽處久盤桓？”*周立波*《暴风骤雨》第一部十六：“河沿风大，道刮干了，脚印不显。”</w:t>
        <w:br/>
        <w:br/>
        <w:t>（5）压；按。*清**周嘉胄*《裝璜志·洗》：“洗後將新紙印去水氣，令速乾為善。”*郭澄清*《大刀记·下关东》：“他见*李*大婶用袖子把眼角印了一下。”</w:t>
        <w:br/>
        <w:br/>
        <w:t>（6）为；做。《方言》卷六：“厲、印，為也。*甌**越*曰印，*吴*曰厲。”</w:t>
        <w:br/>
        <w:br/>
        <w:t>（7）印刷。如：印书；印报。</w:t>
        <w:br/>
        <w:br/>
        <w:t>（8）佛家语。1.用手指作出种种形状，作为法德的标志。如：由小指依次数到大指，表示地、水、火、风、空之五大。又称印相、印契、契印等。2.佛菩萨手上拿的各种东西，如刀轮、羂索、金刚杵之类，名叫印。3.教理的决定者，如实相印、三法印等。</w:t>
        <w:br/>
        <w:br/>
        <w:t>（9）*印度*的简称。如：*中**印*友好。</w:t>
        <w:br/>
        <w:br/>
        <w:t>（10）姓。《廣韻·震韻》：“印，姓。《左傳》*鄭*大夫*印段*，出自*穆*公子*印*，以王父字為氏。”《正字通·卩部》：“印，姓。*唐印粲明*、*印岳*、*印倫*。”</w:t>
        <w:br/>
        <w:br/>
        <w:t>（二）yì</w:t>
        <w:br/>
        <w:br/>
        <w:t>同“抑”。按；往下压。*罗振玉*《增訂殷虚書契考釋》：“卜辭‘印’字从爪，从人跽形，象以手抑人而使之跽。其誼如*許*書之抑，其字形則如*許*書之印。”《馬王堆漢墓帛書·老子甲本·德經》：“高者印之。”按：今本《老子》第七十七章作“高者抑之。”</w:t>
        <w:br/>
      </w:r>
    </w:p>
    <w:p>
      <w:r>
        <w:t>危##危</w:t>
        <w:br/>
        <w:br/>
        <w:t>《説文》：“危，在高而懼也。从厃，自卪止之。”*徐灝*注箋：“危，古音讀若俄，故詭讀若戈。危當从人，厄聲。《卩部》厄，五果切，正相諧也。”</w:t>
        <w:br/>
        <w:br/>
        <w:t>wēi　《廣韻》魚為切，平支疑。歌部。</w:t>
        <w:br/>
        <w:br/>
        <w:t>（1）恐惧；忧惧。《説文·危部》：“危，在高而懼也。”《荀子·解蔽》：“處一危之，其榮滿側。”*楊倞*注：“危，謂不自安，戒懼之謂也。”《後漢書·孝明帝紀贊》：“*顯宗*丕承，業業兢兢，危心恭德，政察姦勝。”*李賢*注：“危心，言常危懼。”*鲁迅*《彷徨·孤独者》：“到秋末，山村中痢疾流行了；我也自危，就想回到城中去。”</w:t>
        <w:br/>
        <w:br/>
        <w:t>（2）危险，不安全。《左傳·昭公十八年》：“小國忘守則危，況有災乎？”《韓非子·十過》：“故*曹*，小國也，而迫於*晋*、*楚*之間，其君之危，猶累卵也。”*唐**韓愈*《後十九日復上（宰相）書》：“以蹈於窮餓之水火，其既危且亟矣。”*毛泽东*《和英国记者贝特兰的谈话》：“惟有实行民众和政府一致的抗战，才能挽救这个危局。”</w:t>
        <w:br/>
        <w:br/>
        <w:t>（3）危难；艰难困苦。《左傳·成公十二年》：“凡*晋*、*楚*無相加戎，好惡同之，同恤菑危，備救凶患。”《史記·秦始皇本紀》：“（*陳涉*）奮臂於*大澤*而天下響應者，其民危也。”*唐**崔塗*《巴山道中除夜書懷》：“迢遞三*巴*路，羇危萬里身。”*鲁迅*《集外集拾遗补编·题〈芥子园画谱三集〉赠许广平》：“十年携手共艰危，以沫相濡亦可哀。”</w:t>
        <w:br/>
        <w:br/>
        <w:t>（4）伤害；危害。使处于危险境地。《左傳·昭公三十一年》：“若艱難其身，以險危大人，而有名章徹，攻難之士將奔走之。”《論衡·答佞》：“讒以口害人，佞以事危人。”《資治通鑑·漢獻帝初平三年》：“*郭氾*、*李傕*以我二人在外，故未危*王*公。”*胡三省*注：“危，謂殺也。”</w:t>
        <w:br/>
        <w:br/>
        <w:t>（5）特指人将死。如：病危；垂危。《字彙·卩部》：“危，疾劇也。”《素問·三部九候論》：“形盛脉細，少氣不足以息者危。”*王冰*注：“危者，言其近死猶有生者也。”《隋書·元壽傳》：“（*蕭摩訶*）又命其子捨危惙之母，為聚斂之行。”《聊齋志異·耿十八》：“*新城**耿十八*，病危篤，自知不起。”</w:t>
        <w:br/>
        <w:br/>
        <w:t>（6）绷得紧；强劲。《廣韻·支韻》：“危，疾也。”《周禮·考工記·弓人》：“豐肉而短，寬緩以荼，若是者為之危弓，危弓為之安矢；骨直以立，忿埶以奔，若是者為之安弓，安弓為之危矢。”*鄭玄*注：“危、奔，猶疾也。”*孫詒讓*正義：“危、奔猶疾也者，《説文·危部》云：‘危，在高而懼也。’引申之亦為急疾，對安為舒緩。”*北魏**李騫*《釋情賦》：“起白雪于促柱，奉緑水于危絃。”*宋**柳師尹*《王幼玉記》：“怨入朱絃危更斷，淚如珠顆自相連。”</w:t>
        <w:br/>
        <w:br/>
        <w:t>（7）端正。《廣雅·釋詁一》：“危，正也。”《莊子·繕性》：“危然處其所而反其性。”*郭象*注：“危然，獨正之貌。”*宋**洪邁*《容齋三筆》卷三：“今監司巡歷郡邑，巡檢、尉必迎於本界者，公裳危立。”*方志敏*《可爱的中国》：“轿内危坐着一个碧眼黄发高鼻子的洋人。”</w:t>
        <w:br/>
        <w:br/>
        <w:t>（8）不正；偏颇。《廣韻·支韻》：“危，不正也。”《文子·上德》：“衡雖正必有差，尺雖齊必有危。”《荀子·榮辱》：“故薄薄之地，不得履之，非地不安也，危足無所履者，凡在言也。”*楊倞*注：“危足，側足也。”《文心雕龍·體性》：“新奇者，擯古競今，危側趣詭者也。”</w:t>
        <w:br/>
        <w:br/>
        <w:t>（9）屋脊。《禮記·喪大記》：“皆升自東榮，中屋履危。”*鄭玄*注：“危，棟上也。”*宋**蘇軾*《凌虚臺記》：“使工鑿其前為方池，以其土築臺，高出於屋之危而止”*清**黄宗羲*《姚沉記》：“居民皆發屋瓦，騎危而爨。”</w:t>
        <w:br/>
        <w:br/>
        <w:t>（10）高；高处。《莊子·盜跖》：“使*子路*去其危冠，解其長劍。”*陸德明*釋文：“危冠，*李*云：‘危，高也。’”《史記·司馬相如列傳》：“陵三嵏之危，下磧歷之坻。”*宋**陸游*《送七兄赴揚州帥幕》：“急雪打窗心共碎，危樓望遠涕俱流。”</w:t>
        <w:br/>
        <w:br/>
        <w:t>⑪星名，二十八宿之一。北方玄武七宿的第五宿，有星三颗。《吕氏春秋·仲夏紀》：“仲夏之月，日在東井，昏亢中，旦危中。”*高誘*註：“危，北方宿，*齊*之分野。”《史記·天官書》：“北宫玄武，虚、危……”*張守節*正義：“虚二星，危三星，為玄枵，於辰在子，*齊*之分野。”《新唐書·天文志三》：“六月庚寅，月掩歲星在危而暈；十月庚辰，月復掩歲星在危。”</w:t>
        <w:br/>
        <w:br/>
        <w:t>副词。几乎；差点儿。《爾雅·釋詁下》：“幾，危也。”。《楚辭·离骚》：“阽佘身危死兮，覽余初其猶未悔。”朱熹注：“危死，言幾死也。”《漢書·宣元六王傳·東平思王劉宇》：“我危得之。”師古曰：危者，猶今之言險不得之也。”宋范大《欒城》：“明府牙緋危受杖，欒城風物一凄然。”周汝昌注：“危，犹今言‘险些不曾’、‘差点儿’。”</w:t>
        <w:br/>
        <w:br/>
        <w:t>⑬通“微”。微妙；精妙。《周禮·考工記·輪人》“進而眡之，欲其微至也”*漢**鄭玄*注引*鄭司農*云：“微至，書或作危至。”《大戴禮記·勸學》：“夫水者……弱約危通，似察。”*孔廣森*補注：“《荀子》云‘淖約微達’，*楊倞*曰：‘雖至柔弱，而侵淫微通達於物，似察之見細微也。’”</w:t>
        <w:br/>
        <w:br/>
        <w:t>⑭通“詭（guǐ）”。诡诈。《爾雅·釋詁下》：“噊，危也。”*王引之*述聞：“噊，蓋譎之别體，危則詭之假借也。”《管子·大匡》：“*衛國*之教，危傅（薄）以利。”*俞樾*平議：“危當讀為詭。……*衛國*之教危，謂其政教詭譎。”《韓非子·有度》：“法不信，則君行危矣。”*俞樾*平議：“危讀為詭。”</w:t>
        <w:br/>
        <w:br/>
        <w:t>⑮通“跪（guì）”。足；脚。《韓非子·外儲説左下》：“*衛*君欲執*孔子*，*孔子*走，弟子皆逃。*子皋*從出門，跀危引之而逃之門下室中，吏追不得。”*俞樾*平議：“危乃跪之省文，古謂跀足者為跀跪。”</w:t>
        <w:br/>
        <w:br/>
        <w:t>⑯姓。《通志·氏族略五》：“*危*氏，*南唐*將*危全諷*，*宋*太常博士*危佑*。《姓苑》云：*臨川*多此姓。今*邵武*最多，累有登科者。”</w:t>
        <w:br/>
      </w:r>
    </w:p>
    <w:p>
      <w:r>
        <w:t>卲##卲</w:t>
        <w:br/>
        <w:br/>
        <w:t>《説文》：“卲，高也。从卪，召聲。”</w:t>
        <w:br/>
        <w:br/>
        <w:t>shào　《廣韻》寔照切，去笑禪。宵部。</w:t>
        <w:br/>
        <w:br/>
        <w:t>高尚；美好。《説文·卩部》：“卲，高也。”《廣雅·釋詁四》：“卲，高也。”*王念孫*疏證：“《法言·脩身篇》云：‘*公儀子*、*董仲舒*之才之卲也。’……卲，各本訛作邵，今訂正。”《小爾雅·廣詁》：“卲，美也。”</w:t>
        <w:br/>
      </w:r>
    </w:p>
    <w:p>
      <w:r>
        <w:t>即##即</w:t>
        <w:br/>
        <w:br/>
        <w:t>《説文》：“即（旧字形作‘卽’），即食也。从皀，卪聲。”*林义光*《文源》：“卩，即人字。即，就也……象人就食之形。”</w:t>
        <w:br/>
        <w:br/>
        <w:t>jí　《廣韻》子力切，入職精。質部。</w:t>
        <w:br/>
        <w:br/>
        <w:t>（1）就食。《説文·卩部》：“即，即食也。”*徐鍇*繫傳：“即，猶就也，就食也。”《易·鼎》：“鼎有實，我仇有疾，不我能即。”*高亨*今注：“《説文》：‘即，就食也。’此用其本義。”</w:t>
        <w:br/>
        <w:br/>
        <w:t>（2）就；接近；靠近。《爾雅·釋詁下》：“即，尼也。”*郭璞*注：“尼者，近也。”《玉篇·皀部》：“即（卽），就也。”《詩·衛風·氓》：“匪來貿絲，來即我謀。”*鄭玄*箋：“即，就也。”《論語·子張》：“君子有三變，望之儼然，即之也温，聽其言也厲。”*邢昺*疏：“就近之則顔色温和。”《史記·平準書》：“故*吴*，諸侯也，以即山鑄錢，富埒天子，其後卒以叛逆。”*董必武*《中秋望月》：“仰望莫能即，徘徊有所萦。”</w:t>
        <w:br/>
        <w:br/>
        <w:t>（3）到；达到。*南朝**梁**庾肩吾*《亂後行經吴御亭》：“青袍異春草，白馬即吾門。”*清**李漁*《窺詞管見》第十五則：“此等結法最難，非負雄才具大力者不能即。”</w:t>
        <w:br/>
        <w:br/>
        <w:t>（4）迎合；符合。《韓非子·孤憤》：“若夫即主心同乎好惡，固其所自進也。”*清**方苞*《與吴見山書》：“僕平生於得意之友不敢以私干，而政令之不即人心者必以告。”</w:t>
        <w:br/>
        <w:br/>
        <w:t>（5）登。《史記·河渠書》：“陸行載車，水行載舟，泥行蹈毳，山行即橋。”*裴駰*集解：“橋，一作‘檋’。檋，直轅車也。”*宋**周去非*《嶺外代答·人熊》：“余夜宿*昭州*灘下，聞山中拔木聲，舟師急移舟宿遠岸。問之，曰：‘人熊在山，能即舟害人。’”《儒林外史》第四十四回：“*洪武*即位之時，萬年吉地，自有術士辦理，與*青田*（*劉基*）甚麽相干！”</w:t>
        <w:br/>
        <w:br/>
        <w:t>（6）追逐；寻求。《易·屯》：“即鹿無虞，惟入于林中。君子幾不如舍。”*孔穎達*疏：“如人之田獵，欲從就於鹿……若无虞官，即虚入林木之中，必不得虞。”*宋**王安石*《上張太博書二》：“中不幸而失先人，母老弟弱，衣穿食單，有寒餓之疾，始憮然欲出仕，往即焉，而乃幸得，於今三年矣。”*清**徐增*《而菴詩話》二：“*杜陵*嚴於師承，尚有尺寸可循；*摩詰*純乎妙悟，絶無迹象可即。”</w:t>
        <w:br/>
        <w:br/>
        <w:t>（7）今。1.指当时、当天。《玉篇·皀部》：“即，今也。”*清**王引之*《經傳釋詞》卷八：“即，猶今人言即今也。”《左傳·僖公二十四年》：“*蒲城*之役，君命一宿，女即至。”*杜預*注：“即日至。”《漢書·高帝紀上》：“*項伯*許諾，即夜復去。”2.表示以后不久的时间。*清**翟灝*《通俗編·時序》：“日之相近，或亦以‘即’言之。”*宋**陸游*《遣舟迎子遹》：“知汝即日歸，明當遣舟迎。”《儒林外史》第十九回：“考期在即，要尋一個替身。”</w:t>
        <w:br/>
        <w:br/>
        <w:t>（8）半。《方言》卷十二：“即，半也。”</w:t>
        <w:br/>
        <w:br/>
        <w:t>（9）舍。《廣韻·職韻》：“即，舍也。”</w:t>
        <w:br/>
        <w:br/>
        <w:t>（10）烛头烬。《正字通·卩部》：“燭炬之燼曰即。”《禮記·檀弓上》“*夏后氏*堲周”*唐**陸德明*釋文本引《管子》：“‘左手執燭，右手折即。’即，燭頭燼也。”</w:t>
        <w:br/>
        <w:br/>
        <w:t>⑪同“堲”。1.疾；憎恶。《集韻·職韻》：“堲、即，疾也。《書》‘朕堲讒説’。或省。”2.烧土为砖。《集韻·職韻》：“堲，燒土周棺也。通作即。”《禮記·檀弓上》“*夏后氏*堲周”*唐**陸德明*釋文本作“即周”，並注：“*何*云：‘冶土為甎，四周於冢。’”</w:t>
        <w:br/>
        <w:br/>
        <w:t>⑫副词。1.表示时间，相当于“就”、“即刻”。*清**王引之*《經傳釋詞》卷八：“即，猶遂也。”《書·西伯戡黎》：“*殷*之即喪，指乃功。”*孔*傳：“言*殷*之就亡。”《左傳·隱公四年》：“此二人者，實弑寡君，敢即圖之。”*杜預*注：“因其往，就圖之。”2.表示范围，相当于“只”、“仅仅”。《篇海類編·通用類·卩部》：“即，只也。”《孟子·梁惠王上》：“*齊*國雖褊小，吾何愛一牛？即不忍其觳觫，若無罪而就死地，故以羊易之也。”*劉淇*《助字辨略》卷五：“此即字猶云但也，特也。言非愛一牛，特是不忍其觳觫耳。”3.与“非”连用，表示选择关系，相当于“不是……就是……”。《左傳·襄公八年》：“民死亡者，非其父兄，即其子弟。”4.表示强调，相当于“就是”。*清**王引之*《經傳釋詞》卷八：“即，猶今人言即是也。”《史記·項羽本紀》：“*梁*父即*楚*將*項燕*。”*唐**陸贄*《奉天論延訪朝臣表》：“舟即君道，水即人情。”*清**魏源*《默觚上·學篇二》：“交道非人益我，即我益人。”</w:t>
        <w:br/>
        <w:br/>
        <w:t>⑬介词。1.表示方式、依据，相当于“就”、“按照”。*唐**元稹*《樂府古題序》：“近代唯詩人*杜甫*《悲陳陶》、《哀江頭》、《兵車》、《麗人》等，凡所歌行，率皆即事名篇，無復倚旁。”*宋**朱熹*《大學章句》：“所謂致知在格物者，言欲致吾之知，在即物而窮其理也。”*清**章學誠*《校讐通義·校讐條理》：“校書之時，遇有疑似之處，即名而求其編韻，因韻而檢其本書。”2.犹“就地”之“就”。《史記·項羽本紀》：“*項羽*晨朝上將軍*宋義*，即其帳中斬*宋義*頭。”</w:t>
        <w:br/>
        <w:br/>
        <w:t>⑭连词。1.表示相承，相当于“则”、“乃”。《書·大誥》：“紹无明即命，曰：‘有大艱于西土，西土人亦不静。’”*杨树达*《積微居讀書記·尚書説》：“‘即’與‘則’同。命，謂命龜。”《史記·陳涉世家》：“且壯士不死即已，死即舉大名耳。”2.表示假设关系，相当于“如果”、“假使”。《左傳·昭公十二年》：“（*南蒯*）示*子服惠伯*曰：‘即欲有事，何如？’”*王引之*釋詞：“言若欲有事也。”《吕氏春秋·疑似》：“即*戎*寇至，傳鼓相告。”*宋**曾鞏*《元豐類稿·太祖皇帝總叙》：“即材可用，雖讎不廢；不可用，雖光顯矣，不處以勢。”3.表示让步关系，相当于“即使”、“尽管”。*金**董解元*《西廂記諸宫調》卷三：“瘦即瘦，比舊時越模樣兒好否？”*叶圣陶*《一生》：“把伊娶了，即不能省一个帮佣，也得抵半条耕牛。”4.表示转折关系，相当于“但是”、“只是”。*唐**白居易*《履道西門二首》之一：“豪華肥壯雖無分，飽暖安閒即有餘。”*元**楊景賢*《西遊記·江流認親》：“白髮蕭蕭兩鬢邊，青山緑水即依然。”</w:t>
        <w:br/>
        <w:br/>
        <w:t>⑮姓。《通志·氏族略三》：“*即*氏，《風俗通》：*漢**單父*令*即**費*（*賣*），其先食采*即墨*，因以命氏。”</w:t>
        <w:br/>
        <w:br/>
        <w:t>“弧度”。当圆周上某段圆弧的弧长等于该圆的半径时，称此圆弧所对的圆心角为一弧度。</w:t>
        <w:br/>
        <w:br/>
        <w:t>“重氢”。氢的同位素之一，符号D或²₁H。质量数为2。其核（氘核）能参与多种热核反应。（新拉deuteri-um）</w:t>
        <w:br/>
      </w:r>
    </w:p>
    <w:p>
      <w:r>
        <w:t>却##却</w:t>
        <w:br/>
        <w:br/>
        <w:t>⁵却</w:t>
        <w:br/>
        <w:br/>
        <w:t>同“卻”。《玉篇·卩部》：“卻，俗作却。”按：古籍中多作“卻”，今“却”字通行。</w:t>
        <w:br/>
      </w:r>
    </w:p>
    <w:p>
      <w:r>
        <w:t>卵##卵</w:t>
        <w:br/>
        <w:br/>
        <w:t>《説文》：“卵，凡物無乳者卵生。象形。”*王筠*釋例：“卵即謂魚卵。魚本卵生，顧既生之卵如米，其自腹剖出者，則有膜裹之如袋，而兩袋相比，故作卵以象之。外象膜，内象子之圓也。凡卵皆圓，而獨取魚卵者，圓物多，惟魚之卵有異，故取之。”</w:t>
        <w:br/>
        <w:br/>
        <w:t>（一）luǎn　《廣韻》盧管切，上緩來。又郎果切。元部。</w:t>
        <w:br/>
        <w:br/>
        <w:t>（1）蛋。《説文·卵部》：“卵，凡物無乳者卵生。”《國語·魯語上》：“獸長麑䴠，鳥翼鷇卵。”*韋昭*注：“未孚曰卵。”《論衡·初禀》：“卵殼孕而雌雄生。”*南朝**梁**宗懔*《荆楚歲時記》：“此節，城市尤多鬭雞卵之戲。”*清**周士彬*《營巢燕》：“巢成抱卵意苦辛，忍飢終日伏巢裏。”</w:t>
        <w:br/>
        <w:br/>
        <w:t>（2）昆虫学上特指受精的卵，是昆虫生活周期的第一个发育阶段。</w:t>
        <w:br/>
        <w:br/>
        <w:t>（3）动植物的雌性生殖细胞，与精子结合后产生第二代。如：排卵。</w:t>
        <w:br/>
        <w:br/>
        <w:t>（4）卵形的；椭圆形或圆形的。《禮記·内則》：“卵鹽。”*鄭玄*注：“卵鹽，大鹽也。”*孔穎達*疏：“以其鹽形似鳥卵，故云大鹽也。”《大戴禮記·夏小正》：“十二月……納卵蒜。”*宋**司馬光*《涑水紀聞》卷七：“（*王旦*）性好*釋*氏，臨終遺命……用荼毗火葬法，作卵塔而不為墳。”</w:t>
        <w:br/>
        <w:br/>
        <w:t>（5）青白色，俗称蛋青。*宋**孫光憲*《河瀆神》之二：“一方卵色*楚*南天，數行斜雁聯翩。”*宋**蘇軾*《攜白酒鱸魚過詹史君》：“青浮卵盌槐芽餅，紅點冰盤藿葉魚。”</w:t>
        <w:br/>
        <w:br/>
        <w:t>（6）睾丸的俗称。《素問·診要經終論》：“厥陰終者，中熱、嗌乾、善溺、心煩，甚則舌卷、卵上縮而終矣。”*明**馮夢龍*《古今譚概·嚙虎》：“昔人料虎鬚，今人乃吮虎卵乎？”</w:t>
        <w:br/>
        <w:br/>
        <w:t>（7）育。*唐**韓愈*《射訓狐》：“我念乾坤德泰大，卵此惡物常勤劬。”</w:t>
        <w:br/>
        <w:br/>
        <w:t>（二）kūn　《集韻》公渾切，平魂見。</w:t>
        <w:br/>
        <w:br/>
        <w:t>同“鯤”。鱼子。《集韻·魂韻》：“鯤，《爾雅》：‘鯤，魚子。’或作卵。”《禮記·内則》：“濡魚，卵醬實蓼。”*鄭玄*注：“卵讀為鯤。鯤，魚子。”*孔穎達*疏：“卵謂魚子，以魚子為醬。”</w:t>
        <w:br/>
      </w:r>
    </w:p>
    <w:p>
      <w:r>
        <w:t>卶##卶</w:t>
        <w:br/>
        <w:br/>
        <w:t>《説文》：“卶，有大度也。从卩，多聲。讀若侈。”</w:t>
        <w:br/>
        <w:br/>
        <w:t>chǐ　《廣韻》充豉切，去寘昌。又施智切，《集韻》敞尒切。歌部。</w:t>
        <w:br/>
        <w:br/>
        <w:t>度量大。《説文·卩部》：“卶，有大度也。”*桂馥*義證：“有大度也者，通作奓。”</w:t>
        <w:br/>
      </w:r>
    </w:p>
    <w:p>
      <w:r>
        <w:t>卷##卷</w:t>
        <w:br/>
        <w:br/>
        <w:t>《説文》：“卷，厀曲也。从卪，聲。”按：以下音（一）（4）和音（二）（1）-（6）义项繁体字作“捲”。</w:t>
        <w:br/>
        <w:br/>
        <w:br/>
        <w:br/>
        <w:t>（一）quán　《廣韻》巨員切，平仙羣。元部。</w:t>
        <w:br/>
        <w:br/>
        <w:t>（1）膝曲，即大小腿相连关节的后部。《説文·卩部》：“卷，厀（膝）曲也。”*王筠*句讀：“厀與卷葢内外相對。”</w:t>
        <w:br/>
        <w:br/>
        <w:t>（2）曲；弯曲。*清**段玉裁*《説文解字注·卩部》：“卷，厀曲也，卷之本義也。引伸為凡曲之偁。”《詩·大雅·卷阿》：“有卷者阿，飄風自南。”*毛*傳：“卷，曲也。”*清**姚燮*《瘦馬引》：“骨瘦毛卷沫流赭，力苶無為意亦捨。”*鲁迅*《且介亭杂文·病后杂谈之余》：“我曾见他的辫子兵在*北京*城外布防，对于没辫子的人们真是气焰万丈。幸而不几天就失败了，使我们至今还可以剪短、分开、披落、烫卷。”</w:t>
        <w:br/>
        <w:br/>
        <w:t>（3）美好貌。后作“婘”。《詩·陳風·澤陂》：“有美一人，碩大且卷。”*毛*傳：“卷，好貌。”*陸德明*釋文：“卷，本又作婘。”</w:t>
        <w:br/>
        <w:br/>
        <w:t>（4）通“拳”。亲爱的样子；挚爱。《正字通·卩部》：“卷，别作拳。”《禮記·檀弓下》：“貍首之斑然，執女手之卷然。”*陸德明*釋文：“卷，本又作‘拳’。”*俞樾*平議：“卷然，猶云拳拳然。《廣雅·釋訓》：‘拳拳，愛也。’……謂執汝之手而拳拳然相親愛也。”《漢書·賈捐之傳》：“敢昧死竭卷卷。”*顔師古*注：“卷，讀與‘拳’同。”*宋**王明清*《揮麈後録》卷一：“然貪汙之吏，倘有以公帑任私意如互送卷懷者，又不可不痛懲治之也。”</w:t>
        <w:br/>
        <w:br/>
        <w:t>（二）juǎn　《廣韻》居轉切，上獮見。元部。</w:t>
        <w:br/>
        <w:br/>
        <w:t>（1）把物弯转成圆筒形。后作“捲”。《廣韻·獮韻》：“卷，卷舒。”《詩·邶風·柏舟》：“我心匪席，不可卷也。”*唐**白居易*《别氈帳火爐》：“毳䈴逐日卷，香燎隨灰滅。”*鲁迅*《彷徨·祝福》：“一边的对联已经脱落，松松的卷了放在长桌上。”也指卷成圆筒状的东西。如：蛋卷儿；铺盖卷儿。《淮南子·兵略》：“鼓不振塵，旗不解卷。”*高誘*注：“卷，束也。”*罗广斌**杨益言*《红岩》第四章：“力夫提着个不大的行李卷，跟在后面。”</w:t>
        <w:br/>
        <w:br/>
        <w:t>（2）量词。用于成卷儿的东西。如：一卷棉花；一卷铺盖。</w:t>
        <w:br/>
        <w:br/>
        <w:t>（3）收；藏。《玉篇·卩部》：“卷，收也。”《儀禮·公食大夫禮》：“有司卷三牲之俎，歸于賓館。”*鄭玄*注：“卷，猶收也。”*唐**李嶠*《和杜學士江南初霽羈懷》：“霧卷晴山出，風恬晚浪收。”《水滸全傳》第六十五回：“*張順*卷了盤纏，同*安道全*回家。”</w:t>
        <w:br/>
        <w:br/>
        <w:t>（4）通“絭”。把臂袖束紧。*清**朱駿聲*《説文通訓定聲·乾部》：“卷，叚借為絭。”《淮南子·原道》：“*九疑*之南，陸事寡而水事衆，於是民人被髮文身，以像鱗蟲……短袂攘卷，以便刺舟。”*高誘*注：“卷，卷臂也。”</w:t>
        <w:br/>
        <w:br/>
        <w:t>（5）把别的东西撮起、带动或裹住。《韓非子·八經》：“大臣兩重，提衡而不踦曰卷禍。”*陈奇猷*注：“卷禍者，謂因他人之争鬭而卷入其中者。”*唐**李白*《天門山銘》：“卷沙揚濤，溺馬殺人。”*清**譚嗣同*《覽武漢形勢》：“黄沙卷日墮荒荒，一鳥隨雲度莽蒼。”</w:t>
        <w:br/>
        <w:br/>
        <w:t>（6）方言。骂。*任均泽*《鲁西方言词汇（续）》：“他再卷人，我就给他娘说，叫他娘管教管教他。”*曹禺*《北京人》第一幕：“我侍候不了这位姑老爷，一天百事不做，专找着我们当下人的祖宗八代地乱卷。”自注：“（卷）骂的意思。”</w:t>
        <w:br/>
        <w:br/>
        <w:t>（7）通“圈（juàn）”。*清**朱駿聲*《説文通訓定聲·乾部》：“卷，叚借為圈。”《管子·小問》：“夫粟内甲以處，中有卷城，外有兵刃。”*郭沫若*等集校：“*俞樾*云：‘卷，當讀為圈。’*姚永概*云：‘卷城，米之外甲之内有皮一層是也。兵刃乃甲外芒矣。’”《馬王堆漢墓帛書·明君》：“卷馬食叔（菽）粟，戎馬食苦（枯）芊（稈）復庾。”</w:t>
        <w:br/>
        <w:br/>
        <w:t>（三）juàn　《廣韻》居倦切，去線見。又求晚切。元部。</w:t>
        <w:br/>
        <w:br/>
        <w:t>（1）古指书的卷轴，今为书籍的通称。《廣韻·線韻》：“弮，書弮，今作卷。”《南史·司馬褧傳》：“*褧*少傳家業，强力專精，手不釋卷。”*宋**陸游*《客愁》：“黄卷青燈空苦心，天下極知須雋傑。”*清**魏源*《楚粤歸舟紀游》：“半年往返八千里，豈獨雲山入卷中。”</w:t>
        <w:br/>
        <w:br/>
        <w:t>（2）考卷；试卷。《宋史·選舉志一》：“凡廷試，帝（*太宗*）親閲卷累日。”《明史·選舉志二》：“試日入場，講間、代冒者有禁。晚未納卷，給燭三枝。”</w:t>
        <w:br/>
        <w:br/>
        <w:t>（3）案卷；档案。机关里保存的备查检的文书。《金史·高衎傳》：“每季選人至，吏部託以檢閲舊籍，謂之檢卷。”《警世通言·蘇知縣羅衫再合》：“（*徐繼祖*）選授監察御史，差往*南京*刷卷。”*鲁迅*《且介亭杂文·病后杂谈之余》：“新近陆续出版的《四部丛刊续编》自然应该说是一部新的古董书，但其中却保存着*满清*暗杀*中国*著作的案卷。”</w:t>
        <w:br/>
        <w:br/>
        <w:t>（4）疲劳；疲倦。后作“倦”。《墨子·節用中》：“是以終身不饜，殁世不卷。”*孫詒讓*閒詁：“（卷），正字當作劵。《説文·力部》云：‘劵，勞也。’《考工記·輈人》*鄭（玄*）注云：‘劵，今倦字也。’卷，即劵之叚借。”</w:t>
        <w:br/>
        <w:br/>
        <w:t>（5）量词。书籍一卷轴或一册称一卷。*清**吴善述*《説文廣義校訂》：“古者用韋及縑為書，卷而藏之，有一卷、二卷之偁。後人用紙為書，摺疊裝成，不復連卷；而仍以卷偁其次者，依古書舊題也。”《法言·學行》：“一卷之書，必立之師。”《樂府詩集·横吹曲辭·梁鼓角横吹曲十二首·木蘭詩》：“軍書十二卷，卷卷有爺名。”*明**郎瑛*《七修類稿·義理類·永樂大典》：“*成祖*命*胡廣*、*王洪*等編成一書，名曰《永樂大典》。計二萬二千八百七十七卷，一萬一千九十五本。目録六十卷。”</w:t>
        <w:br/>
        <w:br/>
        <w:t>（6）通“券（quàn）”。契约。*清**朱駿聲*《説文通訓定聲·乾部》：“卷，叚借為券。”《馬王堆漢墓帛書·明君》：“以虚卷（券）言之者也。”整理者注：“虚券，不能兑現的契約。”</w:t>
        <w:br/>
        <w:br/>
        <w:t>（7）姓。《通志·氏族略五》：“*卷*氏，音倦。望出*琅邪*。《陳留風俗傳》*陳留*太守*琅邪**卷基*。本*圈*氏，因避仇去囗。”</w:t>
        <w:br/>
        <w:br/>
        <w:t>（四）quān　《集韻》驅圓切，平仙溪。</w:t>
        <w:br/>
        <w:br/>
        <w:t>（1）古代冠的下沿。也称冠武。《集韻·㒨韻》：“卷，冠武。”《禮記·玉藻》“縞冠玄武，子姓之冠也”*漢**鄭玄*注：“武，冠卷也。”</w:t>
        <w:br/>
        <w:br/>
        <w:t>（2）古邑名。*战国**魏*地。在今*河南省**原阳县*境。《集韻·㒨韻》：“卷，縣名，在*河南*。”《史記·秦本紀》：“（*昭襄王*）三十三年，客卿*胡（傷）〔陽*〕攻*魏**卷*、*蔡陽*、*長社*，取之。”*張守節*正義引《括地志》云：“故*卷城*在*鄭州**原武縣*西北七里，即*衡雍*也。”</w:t>
        <w:br/>
        <w:br/>
        <w:t>（五）gǔn　《集韻》古本切，上混見。</w:t>
        <w:br/>
        <w:br/>
        <w:t>同“衮”。古代皇帝及王公穿的绣有卷龙的礼服。《集韻·混韻》：“衮，或作卷。”《禮記·王制》：“制，三公一命，卷；若有加，則賜也；不過九命。”*鄭玄*注：“（卷，）其通則曰衮。三公八命矣，復加一命，則服龍衮，與王者之後同。”</w:t>
        <w:br/>
        <w:br/>
        <w:t>（六）jùn　《集韻》巨隕切，上準羣。</w:t>
        <w:br/>
        <w:br/>
        <w:t>〔眴卷〕古县名。*汉*置，属*安定郡*。在今*宁夏回族自治区中卫市*东。《漢書·地理志下》“*安定郡*”有“*眴卷”县*。*顔師古*注引*應劭*曰：“眴音旬日之旬，卷音*箘簬*之箘。”</w:t>
        <w:br/>
      </w:r>
    </w:p>
    <w:p>
      <w:r>
        <w:t>卸##卸</w:t>
        <w:br/>
        <w:br/>
        <w:t>⁷卸</w:t>
        <w:br/>
        <w:br/>
        <w:t>《説文》：“卸，舍車解馬也。从卪、止、午。”按：古文字“御”或省彳，疑“卸”与“御”本一字。</w:t>
        <w:br/>
        <w:br/>
        <w:t>xiè　《廣韻》司夜切，去禡心。魚部。</w:t>
        <w:br/>
        <w:br/>
        <w:t>（1）停车后解去套在马身上的东西。《説文·卩部》：“卸，舍車解馬也。”*段玉裁*注：“舍，止也。馬以駕車，止車則解馬矣。一説‘解馬’謂騎解鞍。”《廣韻·禡韻》：“卸，卸馬去鞍。”*唐**岑參*《虢州西山亭子送范端公》：“驄馬勸君皆卸却，使君家醖舊來濃。”*宋**王禹偁*《酬种放徵君》：“卸鞍引羸蹄，解襪事芒屩。”*清**林則徐*《日記·壬寅日記》：“又四十里*沙泉*，有居民數十家，向無宿站，亦無行館，就旅店卸車作飯。”</w:t>
        <w:br/>
        <w:br/>
        <w:t>（2）把东西去掉或拿下来。《正字通·卩部》：“今人臨事卻退，舟次出載，軍將免胄，行者釋儋，皆曰卸。”*隋**楊廣*《效劉孝綽雜憶詩》：“卸妝仍索伴，解珮更相催。”*南唐**李中*《維舟秋浦逢故人張矩同泊》：“卸帆清夜碧江濱，冉冉涼風動白蘋。”*清**魏源*《道光洋艘征撫記》上：“（*義律*）並禀請准本國貨船泊卸*澳門*。”</w:t>
        <w:br/>
        <w:br/>
        <w:t>（3）辞去；推脱。《宋史·張浚傳》：“時（*苗）傅*等以承宣使*張俊*為*秦鳳路*總管，*俊*將萬人還，將卸兵而西。”*清**王士禛*《光禄大夫總督河道提督軍務兵部尚書兼都察院右副都御史諡文襄靳公墓誌銘》：“諉卸、中飽諸弊悉絶。”*茅盾*《子夜》五：“*吉*翁，一你来得正好！我干不了！这代表的职务就此交卸！”</w:t>
        <w:br/>
        <w:br/>
        <w:t>（4）谢；凋落。*明**李開先*《林冲寶劍記》第二十二齣：“鴻雁不來黄菊卸，佳期誤我中秋月。”*清**吴景旭*《歷代詩話下·宋詩·酥煎》：“*孟蜀*時，兵部尚書*李昊*，每春時將牡丹花數枝分遺朋友，以*興平*酥同贈。且曰：俟花凋卸，即以酥煎食之，無棄穠豔也。”《清平山堂話本·西湖三塔記》：“春開楊柳，秋卸梧桐。”</w:t>
        <w:br/>
        <w:br/>
        <w:t>（5）倒塌。*元**方回*《廢宅歎》：“樓閣已傾卸，下有室與堂。”《儒林外史》第五十二回：“只見他兩手扳着看牆門，把身子往後一挣，那垛看牆就拉拉雜雜卸下半堵。”《清史稿·河渠志一》：“*洪澤*淤墊，*高家堰*久不可恃，*黄河*勢悍，入湖後難保不立塌卸。”</w:t>
        <w:br/>
      </w:r>
    </w:p>
    <w:p>
      <w:r>
        <w:t>卹##卹</w:t>
        <w:br/>
        <w:br/>
        <w:t>《説文》：“卹，憂也。从血，卩聲。一曰鮮少也。”*段玉**裁*注：“卹與《心部》‘恤’音義皆同。古書多用‘卹’字，後人多改為‘恤’。”</w:t>
        <w:br/>
        <w:br/>
        <w:t>（一）xù　《廣韻》辛聿切，入術心。質部。</w:t>
        <w:br/>
        <w:br/>
        <w:t>（1）忧愁；忧虑。《説文·血部》：“卹，憂也。”《莊子·德充符》：“寡人卹焉，若有亡也。”*成玄英*疏：“卹，憂也。”《新唐書·杜如晦傳》：“人不卹無官，患才不副。”*宋**周煇*《清波雜志》卷二：“事苟當于理，人言不足卹也。”</w:t>
        <w:br/>
        <w:br/>
        <w:t>（2）惊恐。《文選·枚乘〈七發〉》：“徒觀水力之所到，則卹然足以駭矣。”*李善*注：“卹然，驚恐貌。”</w:t>
        <w:br/>
        <w:br/>
        <w:t>（3）谨慎。*清**王引之*《經義述聞·尚書上》：“家大人曰：‘《堯典》曰：欽哉欽哉！惟刑之卹哉！’卹者慎也，……即《康誥》所謂慎罰也。”按：今本《尚書》作“恤”。《續資治通鑑·宋高宗紹興元年》：“丙戌，以太后崩，下詔卹刑。”</w:t>
        <w:br/>
        <w:br/>
        <w:t>（4）救济；抚恤。*清**桂馥*《説文解字義證》引《周禮·春官·典瑞》：“以卹凶荒。”今本《周禮》作“以恤凶荒”。*鄭玄*注：“恤者，闓府庫振救之。”《三國志·魏志·任峻傳》：“於饑荒之際，收卹朋友孤遺。”《明史·徐光啓傳》：“御史言（*徐）光啓*、（*鄭）以偉*相繼没，蓋棺之日，囊無餘貲，請優卹以媿貪墨者。”</w:t>
        <w:br/>
        <w:br/>
        <w:t>（5）怜悯；怜惜。《戰國策·齊策四》：“*葉陽子*無恙乎？是其為人，哀鰥寡，卹孤獨，振困窮，補不足，是助王息其民者也。”《漢書·項籍傳》：“今不卹士卒而徇私，非社稷之臣也。”*清**魏源*《新樂府·江南吟十首》之十：“牧令雖有卹嬰慈，難勸*楚*民養女為人姬。”</w:t>
        <w:br/>
        <w:br/>
        <w:t>（6）少。《説文·血部》：“卹，鮮少也。”*段玉裁*注：“卹與惜雙聲。鮮少，可惜也。鮮當作尟。”*徐灝*注箋：“*錢*氏*坫*云：今俗謂少為一卹，猶言一尐也。”</w:t>
        <w:br/>
        <w:br/>
        <w:t>（二）sū　《集韻》蘇骨切，入没心。</w:t>
        <w:br/>
        <w:br/>
        <w:t>〔卹勿〕搔摩状。《集韻·没韻》：“卹，卹勿，摩也。或作捽。”《禮記·曲禮上》：“國中以策彗卹勿驅塵不出軌。”*鄭玄*注：“卹勿，搔摩也。”*孔穎達*疏：“云卹勿者，以策微近馬體，不欲令疾也，但僕搔摩之時其形狀卹勿然。”</w:t>
        <w:br/>
      </w:r>
    </w:p>
    <w:p>
      <w:r>
        <w:t>卺##卺</w:t>
        <w:br/>
        <w:br/>
        <w:t>卺jǐn　《廣韻》居隱切，上隱見。</w:t>
        <w:br/>
        <w:br/>
        <w:t>一个瓠分成两个瓢，古代婚礼所用的酒器。《廣韻·隱韻》：“卺，以瓢為酒器，婚禮用之也。”</w:t>
        <w:br/>
      </w:r>
    </w:p>
    <w:p>
      <w:r>
        <w:t>卻##卻</w:t>
        <w:br/>
        <w:br/>
        <w:t>《説文》：“卻，節欲也。从卪，谷聲。”*朱駿聲*通訓定聲：“按：退也。从卩，節制意，谷聲。與从邑之郤别。俗字作却。”*王筠*句讀：“欲字或羡或譌。《廣韻》：‘卻，節也。’《玉篇》：‘卻，節卻也。’”</w:t>
        <w:br/>
        <w:br/>
        <w:t>（一）què　《廣韻》去約切，入藥溪。又居勺切。鐸部。</w:t>
        <w:br/>
        <w:br/>
        <w:t>（1）节制。《廣韻·藥韻》：“卻，節也。”</w:t>
        <w:br/>
        <w:br/>
        <w:t>（2）退；使退。《廣雅·釋詁二》：“卻，讓也。”*王念孫*疏證：“卻為攘卻之攘，古者讓、攘同聲，字亦通用。”《廣韻·藥韻》：“卻，退也。”《馬王堆漢墓帛書·稱》：“内亂不至，外客乃卻。”《漢書·爰盎傳》：“上幸*上林*，*皇后*、*慎夫人*從。其在禁中，常同坐。及坐，郎署長布席，*盎*引卻*慎夫人*坐。”*顔師古*注：“卻謂退而卑之也。”*清**陳惕庵*《漢元帝棄珠崖論》：“*孝武皇帝*北卻*匈奴*萬里。”</w:t>
        <w:br/>
        <w:br/>
        <w:t>（3）回；返回。《史記·封禪書》：“*（新垣）平*又言：‘臣候日再中。’居頃之，日卻復中。”*唐**李白*《對酒憶賀監》：‘金龜换酒處，卻憶淚沾巾。”</w:t>
        <w:br/>
        <w:br/>
        <w:t>（4）止。*清**吴善述*《説文廣義校訂》：“卻，因退卻之義，故引申為止而不進。”《韓非子·外儲説右上》：“然而驅之不前，卻之不止。”*陈奇猷*校注：“卻之乃使之停止。”*唐**李白*《西岳雲臺歌送丹邱子》：“三峯卻立如欲摧，翠崖丹谷高掌開。”*清**黄慶澄*《湖上答問》：“殊不知此不過於造律之先，立一綱領，略通算法，便能得解，不必過求，以致望而卻步。”</w:t>
        <w:br/>
        <w:br/>
        <w:t>（5）除。《老子》第四十六章：“天下有道，卻走馬以糞。”*陸德明*釋文：“却（卻），除也。”《漢書·郊祀志》：“*李少君*亦以祠竈、穀道，卻老方見上。”*清**羅有高*《遊罏山記》：“飴色正紅。土人云：‘甘露液所成也，食之，卻百病，耐老。’”</w:t>
        <w:br/>
        <w:br/>
        <w:t>（6）推辞；拒绝。*清**吴善述*《説文廣義校訂》：“卻，因退卻之義，故引申為……辭而不受，拒而不見之詞。”《孟子·萬章下》：“卻之卻之為不恭。”*朱熹*集注：“卻，不受而還之也。”《史記·李斯列傳》：“王者不卻衆庶，故能明其德。”</w:t>
        <w:br/>
        <w:br/>
        <w:t>（7）仰。与“覆”相对。《儀禮·士昬禮》：“贊啟會，卻于敦南，對敦于北。”*賈公彦*疏：“卻，仰也，謂仰於地也。”《禮記·少儀》“劍則啓櫝，蓋襲之”*漢**鄭玄*注：“襲，卻合之。”*孔穎達*疏：“*皇*氏云：卻，仰也。謂仰蓋於函底之下，加函底於上重合之。”*明**李夢陽*《贈何舍人齎詔南紀諸鎮》：“卻瞻*蒼梧*雲氣黑，斑竹臨江怨幽色。”</w:t>
        <w:br/>
        <w:br/>
        <w:t>（8）副词。1.表示强调。a.相当于“正”、“偏”。*唐**李白*《把酒問月》：“人攀明月不可得，月行卻與人相隨。”《水滸全傳》第十五回：“*吴用*道：‘且住。他生辰是六月十五日，如今卻是五月初頭。’”*鲁迅*《南腔北调集·为了忘却的记念》：“我们第三次相见，我记得是在一个热天。有人打门了，我去开门时，来的就是*白莽*，却（卻）穿着一件厚棉袍，汗流满面，彼此都不禁失笑。”b.相当于“确实”。《警世通言·崔待詔生死寃家》：“*崔寧*道：‘恁地却（卻）好。’”《水滸全傳》第二十六回：“過得五七日，説大郎死了，我卻不知怎地死了。”《儒林外史》第三回：“内中一個客人道：‘*周*客人有甚心事？為甚到了這裏，這等大哭起來？卻是哭得利害。”2.表示继续或重复，相当于“再”、“还”。《三國志·魏志·武帝紀》：“公謂運者曰：‘卻十五日為汝破*紹*，不復勞汝矣。’”*唐**李商隱*《夜雨寄北》：“何當共剪西窗燭，卻話*巴山*夜雨時。”*金**段克己*《鷓鴣天·青陽峽對酒》：“百川尚有西流日，一老曾無卻少時。”3.表示轻微转折，相当于“倒是”、“反而”。*宋**歐陽修*《採桑子》：“行雲卻在行舟下，空水澄鮮。”*清**劉師恕*《護花》：“花開笑春風，卻被風吹落。”4.表示反问，相当于“岂”、“难道”。*元**王實甫*《西廂記》第二本第一折：“俺家無犯法之男，再婚之女，怎捨得你獻與賊漢，卻不辱没了俺家譜？”5.表示出乎意料，相当于“竟”、“竟然”。*明**高明*《琵琶記·杏園春宴》：“元有一萬匹馬，卻有一千三百個漏蹄。”《水滸全傳》第二十六回：“且説*西門慶*和那婆娘，終朝取樂，任意歌飲，交得熟了，卻不顧外人知道。”</w:t>
        <w:br/>
        <w:br/>
        <w:t>（9）介词。引进比较或行为的对象，相当于“于”（多用于比较）。*张相*《詩詞曲語辭匯釋》卷一：“却，猶於也。”*唐**李白*《别魯頌》：“誰道*太山*高？下卻*魯連*節。誰云*秦*軍衆？摧卻*魯連*舌。”*唐**陸巖夢*《桂州筵上贈胡予女》：“眼睛深卻*湘江*水，鼻孔高於*華岳*山。”</w:t>
        <w:br/>
        <w:br/>
        <w:t>（10）连词。表示转折，相当于“但是”、“可是”。《水滸傳》第三十回：“*施恩*來了大牢裏三次。卻不隄防被*張團練*家心腹人見了，回去報知。”*鲁迅*《且介亭杂文二集·漫谈“漫画”》：“漫画虽然有夸张，却（卻）还是要诚实。”</w:t>
        <w:br/>
        <w:br/>
        <w:t>⑪助词。1.用在动词后，相当于“掉”。《世説新語·規箴》：“（*王）夷甫*晨起，見錢閡行，呼婢曰：‘舉卻阿堵物！’”*唐**聶夷中*《田家》：“醫得眼前瘡，剜卻心頭肉。”*明**高明*《琵琶記·書館悲逢》：“我脱卻巾帽，解卻衣袍。”2.用在动词后，相当于“了”。*张相*《詩詞曲語辭匯釋》卷一：“却（卻），語助詞，用于動詞之後。”*清**施閏章*《蠖齋詩話·杜注》：“注*杜（甫*）詩者，謂*杜*語必有出處，然添卻故事，減卻詩好處。”3.嵌于两个词素义相同的复合动词中间，只起调整音节的作用。《降魔變文》：“適看布金事已了，是以如今還却（卻）歸。”*蒋礼鸿*通釋：“還却（卻）歸，就是還歸。”</w:t>
        <w:br/>
        <w:br/>
        <w:t>（二）jiǎo</w:t>
        <w:br/>
        <w:br/>
        <w:t>同“腳”。*清**吴善述*《説文廣義校訂》：“卻，本古‘腳’字，故从骨卩之卩，與‘厀’从卩同意……自以卻為退卻字，本義别加肉作‘腳’。”《睡虎地秦墓竹簡·治獄程式·經死》：“頭北（背）傅廦（壁），舌出齊唇吻，下遺矢（屎）弱（溺），污兩卻。”</w:t>
        <w:br/>
        <w:br/>
        <w:t>（三）xì　《〈經典釋文·莊子音義〉引徐音》去逆反。</w:t>
        <w:br/>
        <w:br/>
        <w:t>（1）通“𨻶”。隔阂。《史記·曹相國世家》：“*參*始微時，與*蕭何*善；及為將相，有卻。”按：《漢書·曹參傳》作“𨻶”。</w:t>
        <w:br/>
        <w:br/>
        <w:t>（2）疲羸。*清**王念孫*《讀書雜志·戰國策（趙策四）》：“‘而恐太后玉體之有所卻（一本作㕁）也。’……卻字本作𠊬，讀如煩勮之勮，謂疲羸也。”</w:t>
        <w:br/>
        <w:br/>
        <w:br/>
        <w:br/>
        <w:br/>
        <w:br/>
        <w:br/>
        <w:br/>
        <w:t>卽</w:t>
        <w:tab/>
        <w:t>@@@LINK=即\n</w:t>
        <w:br/>
      </w:r>
    </w:p>
    <w:p>
      <w:r>
        <w:t>卾##卾</w:t>
        <w:br/>
        <w:br/>
        <w:t>⁹卾è　《集韻》逆各切，入鐸疑。</w:t>
        <w:br/>
        <w:br/>
        <w:t>上腭。《集韻·鐸韻》：“卾，口中上卾也。”《正字通·卩部》：“卾，舊註音諤，口中上卾。从卩，與从阝同音不同義。按《六書》，口中上卾本作齶，俗作卾。从齶為正。”</w:t>
        <w:br/>
      </w:r>
    </w:p>
    <w:p>
      <w:r>
        <w:t>卿##卿</w:t>
        <w:br/>
        <w:br/>
        <w:t>《説文》：“卿（旧字形作‘☀’），章也。六卿：天官冢宰，地官司徒，春官宗伯，夏官司馬，秋官司寇，冬官司空。从卯，皀聲。”*容庚*《金文編》：“卿，象兩人相向就食之形。公卿之卿，鄉黨之鄉，饗食之饗，皆為一字。*羅振玉*説。”</w:t>
        <w:br/>
        <w:br/>
        <w:t>qīng　《廣韻》去京切，平庚溪。陽部。</w:t>
        <w:br/>
        <w:br/>
        <w:t>（1）古代天子及诸侯所属的高级官员的称呼。*汉*以前有六卿，*汉*设九卿，*北魏*在正卿下还有少卿。以后历代相沿，*清*末始废。《説文·卯部》“卿”下*段玉裁*注：“《周禮》之六卿也，《周禮》曰：治官之屬，太宰卿一人；教官之屬，大司徒卿一人；禮官之屬，大宗伯卿一人；政官之屬，大司馬卿一人；刑官之屬，大司寇卿一人；其一則事官之屬，大司空卿一人也。”《玉篇·卯部》：“*漢*置正卿九：太常、光禄、太僕、衛尉、廷尉、鴻臚、宗正、司農、少府。”《國語·楚語上》：“*晋*卿不若*楚*，其大夫則賢，其大夫皆卿材也。”《禮記·王制》：“諸侯之上大夫卿，下大夫，上士，中士，下士，凡五等。”*鄭玄*注：“上大夫曰卿。”</w:t>
        <w:br/>
        <w:br/>
        <w:t>（2）将领。*秦*以前天子、诸侯之将帅皆以卿为之。《書·甘誓》：“大戰于甘，乃召六卿。”*孔*傳：“天子六軍，其將皆命卿。”《左傳·成公十八年》：“卿無共御，立軍尉以攝之。”*孔穎達*疏：“卿，謂軍之諸將也。”</w:t>
        <w:br/>
        <w:br/>
        <w:t>（3）古代对人的尊称。《史記·孟子荀卿列傳》：“*荀卿*，*趙*人。”*司馬貞*索隱：“卿者，時人相尊而號為卿也。”*三國**魏**曹植*《與楊德祖書》：“昔*丁敬禮*常作小文，使僕潤飾之。僕自以才不過若人，辭不為也。*敬禮*謂僕：‘卿何所疑難？文之佳惡，吾自得之，後世誰相知定吾文者邪？’”*唐**杜甫*《戲作花卿歌》：“*成都*猛將有*花卿*，學語小兒知姓名。”</w:t>
        <w:br/>
        <w:br/>
        <w:t>（4）君对臣的爱称。《古今韻會舉要·庚韻》：“卿，*秦**漢*以來，君呼臣以卿。”《三國志·吴志·魯肅傳》：“*權*歎息曰：“此諸人持議，甚失孤望；今卿廓開大計，正與孤同，此天以卿賜我也。’”《新唐書·魏徵傳》：“帝（*太宗*）曰：‘……朕方自比於金，以卿為良匠而加礪焉。卿雖疾，未及衰，庸得便爾？’”《宋史·李綱傳》：“上顧*綱*曰：‘朕今為卿留。治兵禦敵之事，專責之卿，勿令有疎虞。’”</w:t>
        <w:br/>
        <w:br/>
        <w:t>（5）旧时夫对妻的称呼，也用作妻对夫的称呼。《世説新語·惑溺》：“*王安豐*婦常卿*安豐*。*安豐*曰：‘婦人卿壻，於禮為不敬，後勿復爾！’婦曰：‘親卿愛卿，是以卿卿，我不卿卿，誰當卿卿？’遂恒聽之。”《樂府詩集·雜曲歌辭·焦仲卿妻》：“我自不驅卿，逼迫有阿母。”*清**林覺民*《絶筆書》：“*意映*卿卿如晤……”</w:t>
        <w:br/>
        <w:br/>
        <w:t>（6）通“慶（qìng）”。喜庆。《釋名補遺·釋爵位》：“卿，慶也。”《竹書紀年》卷上：“十四年，卿雲見，命*禹*代*虞*事。”《尚書大傳》卷一：“百工相和而歌《卿雲》。”《史記·天官書》：“若煙非煙，若雲非雲，郁郁紛紛，蕭索輪囷，是謂卿雲。卿雲，喜氣也。”*張守節*正義：“卿，音慶。”</w:t>
        <w:br/>
        <w:br/>
        <w:t>（7）姓。《通志·氏族略四》：“*卿*氏，《風俗通》：*虞卿*之後。*戰國*有*卿秦*，為*魏*將。”</w:t>
        <w:br/>
      </w:r>
    </w:p>
    <w:p>
      <w:r>
        <w:t>厀##厀</w:t>
        <w:br/>
        <w:br/>
        <w:t>¹¹厀</w:t>
        <w:br/>
        <w:br/>
        <w:t>《説文》：“厀，脛頭卪也。从卪，桼聲。”xī　《廣韻》息七切，入質心。質部。</w:t>
        <w:br/>
        <w:br/>
        <w:t>膝盖。后作“膝”。《説文·卩部》：“厀，脛頭卪也。”*徐鍇*繫傳：“今俗作膝。”《玉篇·卩部》：“厀，或作膝。”《資治通鑑·魏明帝青龍三年》：“兄弟有不良之行，當造厀諫之。”*胡三省*注：“厀，與膝同。”</w:t>
        <w:br/>
        <w:br/>
        <w:t>𠨤道家相传的*北岳*山神名。《字彙補·卩部》：“𠨤，音未詳。《太清金液神氣經》：*北嶽*姓*𡒑*名*𠨤君*。”</w:t>
        <w:br/>
      </w:r>
    </w:p>
    <w:p>
      <w:r>
        <w:t>𠨍##𠨍</w:t>
        <w:br/>
        <w:br/>
        <w:t>《説文》：“𠨍，事之制也。从卩、☀。闕。”*罗振玉*《增訂殷虚書契考釋》：“此為嚮背之嚮字。𠨍象二人相嚮，猶北象二人相背。*許*君謂‘事之制’者，非也。”</w:t>
        <w:br/>
        <w:br/>
        <w:t>qīng　《廣韻》子禮切，上薺精。又《集韻》丘京切。陽部。</w:t>
        <w:br/>
        <w:br/>
        <w:t>（1）事之制。《説文·卯部》：“𠨍，事之制也。”</w:t>
        <w:br/>
        <w:br/>
        <w:t>（2）同“卿”。古代天子及诸侯所属的高级官员的称呼。《正字通·卩部》：“𠨍，卿本字。”*章炳麟*《文始》：“《説文》：‘𠨍，事之制也。从☀、卩。’變易為卿，章也。《玉篇》、《唐韻》皆音𠨍為卿，必有所受。”</w:t>
        <w:br/>
        <w:br/>
        <w:t>（3）姓。《集韻·庚韻》：“𠨍，姓。”</w:t>
        <w:br/>
      </w:r>
    </w:p>
    <w:p>
      <w:r>
        <w:t>𠨎##𠨎</w:t>
        <w:br/>
        <w:br/>
        <w:t>《説文》：“𠨎，二卪也。巽从此。闕。”*罗振玉*《增訂殷虚書契考釋》：“《易·雜卦傳》：‘巽，伏也。’又為順、為讓、為恭，故从二人跽而相从之狀。疑即古文巽字。”</w:t>
        <w:br/>
        <w:br/>
        <w:t>zhuàn　《廣韻》士戀切，去線崇。諄部。</w:t>
        <w:br/>
        <w:br/>
        <w:t>具。《廣韻·線韻》：“𠨎，具也。”</w:t>
        <w:br/>
      </w:r>
    </w:p>
    <w:p>
      <w:r>
        <w:t>𠨒##𠨒</w:t>
        <w:br/>
        <w:br/>
        <w:t>⁴𠨒</w:t>
        <w:br/>
        <w:br/>
        <w:t>同“弼”。《説文·卩部》：“𠨒，輔信也。《虞書》曰：‘𠨒成五服。’”《玉篇·卩部》：“𠨒，今作弼。”《字彙·卩部》：“𠨒，即弼字。《虞書》‘弼成五服’，《説文》引作𠨒。”</w:t>
        <w:br/>
      </w:r>
    </w:p>
    <w:p>
      <w:r>
        <w:t>𠨓##𠨓</w:t>
        <w:br/>
        <w:br/>
        <w:t>同“𠨎”。《説文·卩部》：“𠨓，二卪也。巽从此。”按：《玉篇·卩部》楷作“𠨎”。</w:t>
        <w:br/>
      </w:r>
    </w:p>
    <w:p>
      <w:r>
        <w:t>𠨕##𠨕</w:t>
        <w:br/>
        <w:br/>
        <w:t>𠨕jì　《改併四聲篇海·卩部》引《搜真玉鏡》：“𠨕，音忌。”《字彙補·卩部》：“𠨕，其利切。義闕。”</w:t>
        <w:br/>
      </w:r>
    </w:p>
    <w:p>
      <w:r>
        <w:t>𠨘##𠨘</w:t>
        <w:br/>
        <w:br/>
        <w:t>《説文》：“𠨘，宰之也。从卪，必聲。”</w:t>
        <w:br/>
        <w:br/>
        <w:t>（一）bì　《集韻》兵媚切，去至幫。質部。</w:t>
        <w:br/>
        <w:br/>
        <w:t>（1）主宰。《説文·卩部》：“𠨘，宰之也。”*段玉裁*注：“蓋謂主宰之也。主宰之，則制其必然，故从必。”</w:t>
        <w:br/>
        <w:br/>
        <w:t>（2）美好貌。*清**段玉裁*《説文解字注·卩部》：“《衛風》‘有斐君子’，《釋文》云：‘*韓*詩作𠨘，美皃。’蓋即此字。而今本《釋文》及《廣韻》皆誤从邑作邲。《廣韻·六至》云：‘邲，好皃。’《（廣韻）·五質》云：‘邲，地名，在*鄭*；又美皃。’其誤甚矣。”</w:t>
        <w:br/>
        <w:br/>
        <w:t>（二）sè　《海篇》音色。</w:t>
        <w:br/>
        <w:br/>
        <w:t>同“璱”。《海篇·卩部》：“𠨘，玉鮮絜皃。今爲之璱璱者，其色碧也。”《直音篇·卩部》：“𠨘，與璱同。”</w:t>
        <w:br/>
      </w:r>
    </w:p>
    <w:p>
      <w:r>
        <w:t>𠨙##𠨙</w:t>
        <w:br/>
        <w:br/>
        <w:t>𠨙同“御”。《字彙·卩部》：“𠨙，魚據切，音御。理也，進也。見釋典。”《正字通·卩部》：“𠨙，舊註‘音御，理也，進也，見釋典’。按：梵書多☀文，从御為正。”</w:t>
        <w:br/>
      </w:r>
    </w:p>
    <w:p>
      <w:r>
        <w:t>𠨚##𠨚</w:t>
        <w:br/>
        <w:br/>
        <w:t>𠨚xī　《集韻》香依切，平微曉。</w:t>
        <w:br/>
        <w:br/>
        <w:t>骨节间。《集韻·微韻》：“郗，骨節間。”*方成珪*考正：“郗，當从*宋*本及《類篇》作𠨚。”</w:t>
        <w:br/>
      </w:r>
    </w:p>
    <w:p>
      <w:r>
        <w:t>𠨛##𠨛</w:t>
        <w:br/>
        <w:br/>
        <w:t>𠨛同“怨”。《字彙補·卩部》：“𠨛，古文怨字。見《集韻》。”</w:t>
        <w:br/>
      </w:r>
    </w:p>
    <w:p>
      <w:r>
        <w:t>𠨜##𠨜</w:t>
        <w:br/>
        <w:br/>
        <w:t>𠨜同“☀”。《廣韻·没韻》：“𠨜，𦤞𠨜，不安也。”《改併四聲篇海·危部》引《類篇》：“𠨜”，同“☀”。*唐**柳宗元*《六逆論》：“古之言理者罕能盡其説，建一言，立一辭，臲𠨜而不安，謂之是可也，謂之非亦可也，混然而已。”*明劉基*《秋夜感懷柬石末公申之》：“誰云螻螘壤，能使*泰山*𠨜。”</w:t>
        <w:br/>
      </w:r>
    </w:p>
    <w:p>
      <w:r>
        <w:t>𠨟##𠨟</w:t>
        <w:br/>
        <w:br/>
        <w:t>¹⁰𠨟</w:t>
        <w:br/>
        <w:br/>
        <w:t>同“卷”。《字彙·卩部》：“𠨟，即卷字。”《正字通·卩部》：“𠨟，卷本字。”</w:t>
        <w:br/>
      </w:r>
    </w:p>
    <w:p>
      <w:r>
        <w:t>𠨠##𠨠</w:t>
        <w:br/>
        <w:br/>
        <w:t>𠨠jí　《改併四聲篇海》引《川篇》秦力切。</w:t>
        <w:br/>
        <w:br/>
        <w:t>久。《字彙補·卩部》：“𠨠，音即。久也。”</w:t>
        <w:br/>
      </w:r>
    </w:p>
    <w:p>
      <w:r>
        <w:t>𠨢##𠨢</w:t>
        <w:br/>
        <w:br/>
        <w:t>𠨢jùn　《改併四聲篇海》引《類篇》音峻。</w:t>
        <w:br/>
        <w:br/>
        <w:t>危。《改併四聲篇海·危部》引《類篇》：“𠨢，危也。”</w:t>
        <w:br/>
      </w:r>
    </w:p>
    <w:p>
      <w:r>
        <w:t>𠨣##𠨣</w:t>
        <w:br/>
        <w:br/>
        <w:t>𠨣同“𠁁（☀）”。《字彙補·卩部》：“𠨣，《玉篇》‘與𨮃同’。”按：《玉篇·金部》：“☀，《説文》曰：‘酒器也。’亦作𠁁。”</w:t>
        <w:br/>
      </w:r>
    </w:p>
    <w:p>
      <w:r>
        <w:t>𠨥##𠨥</w:t>
        <w:br/>
        <w:br/>
        <w:t>¹²𠨥liáo　《字彙補》力昭切。</w:t>
        <w:br/>
        <w:br/>
        <w:t>山名。《字彙補·卩部》：“𠨥，音遼。《集韻》‘山名。’”按：《集韻·蕭韻》：“㟹，山名。”</w:t>
        <w:br/>
      </w:r>
    </w:p>
    <w:p>
      <w:r>
        <w:t>𠨦##𠨦</w:t>
        <w:br/>
        <w:br/>
        <w:t>¹⁵𠨦yōu　《改併四聲篇海·卩部》引《龍龕手鑑》“𠨦，音憂。”《字彙補·卩部》：“𠨦，烏休切。義未詳。”</w:t>
        <w:br/>
      </w:r>
    </w:p>
    <w:p>
      <w:r>
        <w:t>𠨧##𠨧</w:t>
        <w:br/>
        <w:br/>
        <w:t>同“遷”。《説文·舁部》：“𠨧，𢍱或从卩。”《廣雅·釋言》：“𠨧，𨙙也。”*王念孫*疏證：“隸省作䙴。”《漢書·律曆志下》：“*周*人𠨧其行序。”*顔師古*注：“𠨧，古遷字。”</w:t>
        <w:br/>
      </w:r>
    </w:p>
    <w:p>
      <w:r>
        <w:t>𠨩##𠨩</w:t>
        <w:br/>
        <w:br/>
        <w:t>同“遷”。《漢書·地理志下》：“*衛*本國既為*狄*所滅，*文公*徙封*楚丘*，三十餘年，子*成公*徙於*帝丘*。故《春秋經》曰：‘*衛*𠨩于*帝丘*。’今之*濮陽*也。”</w:t>
        <w:br/>
      </w:r>
    </w:p>
    <w:p>
      <w:r>
        <w:t>𠨫##𠨫</w:t>
        <w:br/>
        <w:br/>
        <w:t>²⁴𠨫</w:t>
        <w:br/>
        <w:br/>
        <w:t>同“卵”。《睡虎地秦墓竹簡·秦律·田律》：“不夏月，毋敢夜草為灰，取生荔、麛𠨫鷇。”按：《吕氏春秋·孟春紀》、《禮記·月令》均云：“毋麛毋卵。”“𠨫”当同“卵”。</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