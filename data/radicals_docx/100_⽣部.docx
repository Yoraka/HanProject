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㽒##㽒</w:t>
        <w:br/>
        <w:br/>
        <w:t>㽒同“甥”。《字彙補·生部》：“㽒，與甥同。見《石墨鐫華》。”</w:t>
        <w:br/>
      </w:r>
    </w:p>
    <w:p>
      <w:r>
        <w:t>生##生</w:t>
        <w:br/>
        <w:br/>
        <w:t>《説文》：“生，進也。象艸木生出土上。”*段玉裁*注：“下象土，上象出。”</w:t>
        <w:br/>
        <w:br/>
        <w:t>shēng　《廣韻》所庚切，平庚生。又所敬切。耕部。</w:t>
        <w:br/>
        <w:br/>
        <w:t>（1）长出；生长。如：生芽；生根。《説文·生部》：“生，進也。”*徐灝*注箋：“《廣雅》曰：‘生，出也。’生與出同義，故皆訓為進。”《廣韻·庚韻》：“生，生長也。”《詩·大雅·卷阿》：“梧桐生矣，于彼朝陽。”《齊民要術·種蘭香》：“三月中，候棗葉始生，乃種蘭香。”*鲁迅*《呐喊·鸭的喜剧》：“等到拦他们上了岸，全池已经是浑水，过了半天，澄清了，只见泥里露出几条细藕来；而且再也寻不出一个已经生了脚的科斗了。”</w:t>
        <w:br/>
        <w:br/>
        <w:t>（2）生育。《詩·大雅·生民》：“不康禋祀，居然生子。”*唐**白居易*《長恨歌》：“遂令天下父母心，不重生男重生女。”*鲁迅*《呐喊·兔和猫》：“据说当初那两个被害之先，死掉的该还有，因为他们生一回，决不至于只两个，但为了哺乳不匀，不能争食的就先死了。”</w:t>
        <w:br/>
        <w:br/>
        <w:t>（3）出生。如：生辰；生肖。《廣雅·釋親》：“人一月而膏，二月而脂……十月而生。”《玉篇·生部》：“生，産也。”《書·舜典》：“*舜*生三十徵庸。”《史記·秦始皇本紀》：“（*秦始皇*）以*秦昭王*四十八年正月生於*邯鄲*。”*明**方孝孺*《詹鼎傳》：“*鼎*生六七年，不與市中兒嬉敖，獨喜遊學舘，聽人讀書。”*董必武*《谢寿》：“恰逢令节为生日，柏酒延年共举卮。”</w:t>
        <w:br/>
        <w:br/>
        <w:t>（4）产生；发生。如：生病；合同生效。《玉篇·生部》：“生，起也。”《正字通·生部》：“生，凡事所從來曰生。”《左傳·成公二年》：“義以生利，利以平民。”*唐**柳宗元*《封建論》：“告之以直而不改，必痛之而後畏，由是君長刑政生焉。”*清**許虬*《登黄鶴樓》：“燒痕滿地閒生感，回首烽煙野戍秋。”*鲁迅*《准风月谈·后记》：“但即此写了下来的几十篇，加以排比，又用《后记》来补叙些因此而生的纠纷，同时也照见了时事，格局虽小，不也描出了或一形象了么？”</w:t>
        <w:br/>
        <w:br/>
        <w:t>（5）造；制造。《詩·大雅·桑柔》：“誰生厲階？至今為梗。”《公羊傳·桓公八年》：“遂者何？生事也。”*何休*注：“生，猶造也。”《醒世恒言·張廷秀逃生救父》：“*玉姐*只道是生這話來笑他，臉上飛紅。”*鲁迅*《且介亭杂文·病后杂谈》：“不过*中国*的有一些士大夫，总爱无中生有，移花接木的造出故事来。”</w:t>
        <w:br/>
        <w:br/>
        <w:t>（6）生产（财物）。*漢**賈誼*《論積貯疏》：“生之者甚少而靡之者甚多，天下財産何得不蹶！”*宋**王安石*《上仁宗皇帝言事書》：“蓋因天下之力，以生天下之財，取天下之財，以供天下之費。”*鲁迅*《坟·科学史教篇》：“第谓惟科学足以生实业，而实业更无利于科学，人皆慕科学之荣，则又不如是也。”</w:t>
        <w:br/>
        <w:br/>
        <w:t>（7）财物；生计。《國語·周語下》：“若積聚既喪，又鮮其繼，生何以殖？”*韋昭*注：“生，財也。”*唐**柳宗元*《捕蛇者説》：“自吾氏三世居是鄉，積於今六十歲矣，而鄉鄰之生日蹙。”*鲁迅*《彷徨·祝福》：“他本来也打柴为生。”</w:t>
        <w:br/>
        <w:br/>
        <w:t>（8）养育。《周禮·天官·大宰》：“以八柄詔王馭羣臣……五曰生，以馭其福。”*鄭玄*注：“生，猶養也。賢臣之老者，王有以養之。”《荀子·致士》：“德以敍位，能以授官。凡節奏欲陵，而生民欲寬。節奏陵而文，生民寬而安。”</w:t>
        <w:br/>
        <w:br/>
        <w:t>（9）活。与“死”相对。《詩·邶風·擊鼓》：“死生契闊，與子成説。”《漢書·文帝紀》：“當今之世，咸嘉生而惡死，厚葬以破業，重服以傷生，吾甚不取。”*鲁迅*《且介亭杂文末编·死》：“大约我们的生死久已被人们随意处置，认为无足重轻，所以自己也看得随随便便，不像*欧洲*人那样的认真了。”又使活。《左傳·襄公二十二年》：“吾見*申叔*夫子，所謂生死而肉骨也。”</w:t>
        <w:br/>
        <w:br/>
        <w:t>（10）生存；生活。《左傳·襄公二十二年》：“生於亂世，貴而能貧，民無求焉，可以後亡。”《禮記·中庸》：“生乎今之世，反古之道，如此者，烖及其身者也。”*鲁迅*《呐喊·阿Q正传》：“他以为人生天地之间，大约本来有时要抓进抓出，有时要在纸上画圆圈的。”</w:t>
        <w:br/>
        <w:br/>
        <w:t>⑪古君主继承法，父死子继。《公羊傳·莊公三十二年》：“*牙*謂我曰：‘*魯*一生一及，君已知之矣。’”*何休*注：“父死子繼曰生，兄死弟繼曰及。”</w:t>
        <w:br/>
        <w:br/>
        <w:t>⑫生命。《荀子·王制》：“水火有氣而無生，草木有生而無知。”*唐**孫思邈*《養性延命録序》：“生者神之本，形者神之具。”*鲁迅*《坟·人之历史》：“故有生无生二界，且日益近接，终不能分，无生物之转有生，是成不易之真理。”</w:t>
        <w:br/>
        <w:br/>
        <w:t>⑬有生命的东西。《列子·説符》：“*邯鄲*之民，以正月之旦獻鳩於*簡子*，*簡子*大悦，厚賞之。客問其故，*簡子*曰：‘正旦放生，示有恩也。’”《宋史·食貨志上一》：“其或昆蟲未蟄，草木猶蕃，輒縱燎原，則傷生類。”《遼史·食貨志上》：“馬逐水草，人仰湩酪，挽强射生，以給日用。”*清**蒲松齡*《富貴神仙》第二回：“且是他為人，仁慈義氣，救難恤患，又好買生放生。”</w:t>
        <w:br/>
        <w:br/>
        <w:t>⑭生擒，活捉。《文選·司馬相如〈上林賦〉》：“生貔豹、搏豺狼。”*李善*注引*韋昭*曰：“生，謂生取之也。”</w:t>
        <w:br/>
        <w:br/>
        <w:t>⑮俘虏。《漢書·昭帝紀》：“今破*烏桓*，斬虜獲生，有功。”*顔師古*注：“既斬反虜，又獲生口也。俘取曰獲。”*唐**段成式*《酉陽雜俎·喜兆》：“*淮西*用兵時，*劉沔*為小將，軍頭頗易之。每捉生踏伏，*沔*必在數。”</w:t>
        <w:br/>
        <w:br/>
        <w:t>⑯妓女。*清**徐士鑾*《宋艷》卷六：“呼妓為生，未知始於何時。*徐虹亭*《續本事詩》載*袁宏道*中郎《傷周生》詩，題下注：*吴*人呼妓為生。蓋亦沿*宋*舊耳。”*宋**張邦基*《墨莊漫録》卷八：“*政和*間，*汴都**平康*之盛，而*李師師*、*崔念月*二妓名著一時……聲名溢於中國。*李*生者，門第尤峻。”*元**方回*《木棉怨序》：“*賈似道*南竄，猶攜所謂*王*生、*沈*生者以自隨。二生，天下絶色也。”</w:t>
        <w:br/>
        <w:br/>
        <w:t>⑰天生的；固有的。《論語·季氏》：“生而知之者，上也；學而知之者，次也；困而學之，又其次也；困而不學，民斯為下矣。”《漢書·董仲舒傳》：“臣聞命者天之令也，性者生之質也，情者人之欲也。”</w:t>
        <w:br/>
        <w:br/>
        <w:t>⑱一生；一辈子。*唐**李商隱*《馬嵬二首》之一：“海外徒聞更九州，他生未卜此生休。”*明**湯顯祖*《紫釵記·狂朋試喜》：“是前生分例，儘百媚天應乞與，消得多才藝。”*董必武*《九十初度》：“九十光阴瞬息过，吾生多难感蹉跎。”</w:t>
        <w:br/>
        <w:br/>
        <w:t>⑲新鲜的。《詩·小雅·白駒》：“生芻一束，其人如玉。”《漢書·東方朔傳》：“生肉為膾，乾肉為脯。”*宋**胡仔*《苕溪漁隱叢話後集·杜子美三》：“余觀*蔡君謨*《荔枝譜》云：‘*東京**交趾*七郡貢生荔枝，十里一置，五里一堠，晝夜奔騰。’”</w:t>
        <w:br/>
        <w:br/>
        <w:t>⑳未经烧煮或烧煮未熟的。如：生菜；生饭。《荀子·禮論》：“飯以生稻，唅以槁骨。”《雲笈七籤》卷二：“*燧人*鑽木出火，續日之光，變生為熟，以除腥臊。”《本草綱目·菜部·南瓜》：“其肉厚色黄，不可生食。”</w:t>
        <w:br/>
        <w:br/>
        <w:t>㉑未经加工或锻制的。*唐**韓愈*《與陳給事書》：“《送孟郊序》一首，生紙寫，不加裝飾。”《宋史·食貨志上四》：“今日*荆襄*屯田之害，以其無耕田之民而課之游民，游民不足而强之百姓，於是百姓舍己熟田而耕官生田。”《天工開物·錘鍛·鋤鏄》：“每鍬鋤重一斤者，淋生𨬿三錢為率，少則不堅，多則過剛而折。”《水滸傳》第十五回：“那*阮小七*頭戴一頂遮日黑箬笠，身上穿個棋子布背心，腰繫着一條生布裙。”</w:t>
        <w:br/>
        <w:br/>
        <w:t>㉒充沛。*唐**王建*《謝田贊善見寄》：“年少力生猶不敵，況加顦顇悶騰騰。”又具有活力的。《宋史·李顯忠傳》：“*金*添生兵二十萬來。”*鲁迅*《且介亭杂文末编·答徐懋庸并关于抗日统一战线问题》：“拒绝友军之生力的，暗暗的谋杀抗*日*的力量的，是你们自己的这种比‘白衣秀士’*王伦*还要狭小的气魄。”</w:t>
        <w:br/>
        <w:br/>
        <w:t>㉓生疏，不熟悉。如：生手；面生。*唐**王建*《村居即事》：“因尋寺裏薰辛斷，自别城中禮數生。”*元*佚名《馮玉蘭》第一折：“這船泊在河下，人又生，路又野。”*鲁迅*《书信·致萧军、萧红（一九三四年十二月六日）》：“你们目下不能工作，就是静不下，一个人离开故土，到一处生地方，还不发生关系，就是还没有在这土里下根，很容易有这一种情境。”</w:t>
        <w:br/>
        <w:br/>
        <w:t>㉔植物果实未成熟的。如：这个西瓜是生的。</w:t>
        <w:br/>
        <w:br/>
        <w:t>㉕年长有学问、有德行的人。先生的省称。《史記·儒林列傳》：“言《尚書》自*濟南**伏生*，言《禮》自*魯**高堂生*。”*司馬貞*索隱：“*謝承*云：‘*秦*氏季代有*魯*人*高堂伯*’，則‘伯’是其字。云‘生’者，自*漢*已來儒者皆號‘生’，亦‘先生’省字呼之耳。”《漢書·高帝紀上》：“秋八月，*漢王*如*滎陽*，謂*酈食其*曰：‘緩頰往説*魏王豹*，能下之，以*魏*地萬户封生。’”*顔師古*注：“生，猶言先生。”</w:t>
        <w:br/>
        <w:br/>
        <w:t>㉖读书人的通称。《史記·酈生陸賈列傳》：“*酈*生*食其*者，*陳留**高陽*人也。好讀書，家貧落魄，無以為衣食業，為里監門吏。然縣中賢豪不敢役，縣中皆謂之狂生。”*唐**元稹*《鶯鶯傳》：“*貞元*中，有*張*生者，性温茂，美風容，内秉堅孤，非禮不可入。”*明**徐渭*《彭應時小傳》：“*彭應時*，*山陰*人，始以文敏為生員。”*鲁迅*《彷徨·祝福》：“他是我的本家，比我长一辈，应该称之曰‘四叔’，是一个讲理学的老监生。”</w:t>
        <w:br/>
        <w:br/>
        <w:t>㉗旧时指弟子、门徒；今指学生。《古今韻會舉要·庚韻》：“生，諸生弟子之稱。”《後漢書·馬融傳》：“常坐高堂，施絳紗帳，前授生徒，後列女樂。”*唐**韓愈*《進學解》：“國子先生晨入太學，招諸生立館下。”*鲁迅*《呐喊·狂人日记》：“他们可是父子兄弟夫妇朋友师生仇敌和各不相识的人，都结成一伙，互相劝勉，互相牵掣，死也不肯跨过这一步。”引申为自谦之词。*唐**元稹*《上門下裴相公書》：“今天下病溝瀆，困籠檻，思閣下藥之、養之、投之、放之者，豈特小生而已哉！”《儒林外史》第三十一回：“（*韋*四太爺）便問：‘長兄貴姓？’那人道：‘晚生姓*張*，賤字*俊民*。’”</w:t>
        <w:br/>
        <w:br/>
        <w:t>㉘旧戏曲里扮演男子的角色。如：老生；正生；小生。元曲里称末。*宋*佚名《小孫屠》：“〔生〕馬嘶芳草地，粉蝶交飛，雙雙往來，遊人如蟻。”《儒林外史》第五十三回：“而今怎麽這些做生旦的，却要一個看得的也没有？”*鲁迅*《且介亭杂文·答〈戏〉周刊编者信》：“*绍兴*戏文中，一向是官员秀才用官话，堂倌狱卒用土话的，也就是生、旦、净大抵用官话，丑用土话。”</w:t>
        <w:br/>
        <w:br/>
        <w:t>㉙向阳。《孫子·行軍》：“凡處軍相敵，絶山依谷，視生處高，戰隆無登，此處山之軍也。”*孫星衍*辑十家注：“*曹公*曰：‘生者，陽也。’*杜佑*曰：‘向陽也，視謂目前生地，處軍當在高。’*李筌*曰：‘向陽曰生，在山曰高，生高之地可居也。’*杜牧*曰：‘言須處高而面南也。’”</w:t>
        <w:br/>
        <w:br/>
        <w:t>㉚古代作战队形“八阵图”中的一门。《三國演義》第八十四回：“昔小壻入*川*之時，於此布下石陣，名‘八陣圖’。反復八門，按：遁甲休、生、傷、杜、景、死、驚、開。”</w:t>
        <w:br/>
        <w:br/>
        <w:t>㉛古代土木建造中把栱头量为几个等分，每一等分称为“瓣”。也叫做“生”。*宋**李誡*《營造法式·大木作制度——栱》：“凡栱之廣厚並如材，栱頭上留六分，下殺九分，其九分匀分為四大分，又從栱頭順身量為四瓣。”自注：“瓣，又謂之胥，亦謂之棖，或謂之生。”</w:t>
        <w:br/>
        <w:br/>
        <w:t>㉜生硬；勉强。如：生拉硬拽；生搬硬套。*元**關漢卿*《蝴蝶夢》第二折：“把三個未發跡小秀士，生扭做吃勘問死囚徒。”*明**陳與郊*《昭君出塞》：“〔北雙調新水令〕征袍生改*漢*宫粧，看*昭君*可是畫圖模樣？”*鲁迅*《二心集·答〈北斗〉杂志社问》：“不生造除自己之外，谁也不懂的形容词之类。”</w:t>
        <w:br/>
        <w:br/>
        <w:t>㉝使柴、煤等燃烧。如：生火；生炉子。</w:t>
        <w:br/>
        <w:br/>
        <w:t>㉞副词。表示程度，相当于“甚”、“很”。*张相*《詩詞曲語辭匯釋》卷二：“生，甚辭，猶最也，只也。”*唐**劉采春*《囉嗊曲六首》之一：“不喜*秦淮*水，生憎江上船。”*宋**賀鑄*《南鄉子》之二：“無限鮮飆吹芷若、汀洲。生羡鴛鴦得自由。”《兒女英雄傳》第十九回：“*安*老爺生恐他説决撒了。”*毛泽东*《纪念白求恩》：“出了一点力就觉得了不起，喜欢自吹，生怕人家不知道。”</w:t>
        <w:br/>
        <w:br/>
        <w:t>㉟后缀。用于形容词或代词后边，相当于“然”、“樣”。*张相*《詩詞曲語辭匯釋》卷二：“生，語助辭，用於形容語辭之後，有時可作‘樣’字或‘然’字解。”*唐**李白*《戲贈杜甫》：“借問别來太瘦生，總為從前作詩苦。”*宋**宋祁*《好事近》：“天氣驟生輕暖，襯沈香帷箔。”*元**王實甫*《西廂記》第二本第二折：“休道這生，年紀兒後生，恰學害相思病。”《儒林外史》第七回：“况我看見你不喜理這煩劇的事，怎生是好？”</w:t>
        <w:br/>
        <w:br/>
        <w:t>㊱本性。后作“性”。*清**徐灝*《説文解字注箋·生部》：“生，古性字。書傳往往互用。”《周禮·地官·大司徒》：“以土會之灋，辨五地之物生。”*鄭玄*注：“*杜子春*讀生為性。”《荀子·勸學》：“君子生非異也，善假於物也。”*王念孫*雜志：“生，讀為性，《大戴記》作性。”</w:t>
        <w:br/>
        <w:br/>
        <w:t>㊲同“甥”。外甥。《三國志·吴志·陸遜傳》：“既不聽許，而*遜*外生*顧譚*、*顧承*、*姚信*，並以親附太子，枉見流徙。”《世説新語·德行》：“公常攜兄子*邁*及外生*周翼*二小兒往食。”</w:t>
        <w:br/>
        <w:br/>
        <w:t>㊳通“牲”。家畜。《論語·鄉黨》：“君賜生，必畜之。”*陸德**明*釋文：“*魯*讀生為牲。”*鲁迅*《呐喊·阿Q正传》：“否则，也如*孔庙*里的太牢一般，虽然与猪羊一样，同是畜生，但既经圣人下箸，先儒们便不敢妄动了。”</w:t>
        <w:br/>
        <w:br/>
        <w:t>㊴通“眚（shěng）”。病害。《管子·度地》：“大寒大暑，大風大雨，其至不時者，此謂四刑。或遇以死，或遇以生，君子避之，是亦傷人。”*郭沫若*等集校：“*張佩綸*云：《吕氏春秋·盡數》：‘大寒、大熱、大燥、大濕、大霖、大霧，七者動精則生害矣。’*尹桐陽*云：‘生同眚，病也。’*沫若*案：生當為眚，*尹*説是也。”</w:t>
        <w:br/>
        <w:br/>
        <w:t>㊵通“姓（xìng）”。姓氏。*清**朱駿聲*《説文通訓定聲·鼎部》：“生，叚借為姓。”《管子·大匡》：“夫君以怒遂禍，不畏惡親，開容昏生，無醜也。”*戴望*校正：“昏讀為泯，生讀為姓。*毛*傳曰：‘泯，滅也。’《廣雅》曰：‘醜，恥也’……由其滅姓，無恥之甚，謂公與*文姜*淫，播其惡于萬民。”</w:t>
        <w:br/>
        <w:br/>
        <w:t>㊶姓。《廣韻·庚韻》：“生，姓。出《姓苑》。”《萬姓統譜·庚韻》：“生，見《姓苑》*陰飴生*之後，以名為氏。*漢**生臨*，見《印藪》。本朝*生用和*，*蓬萊*人，*洪武*中由國子生任*桐鄉*知縣。”</w:t>
        <w:br/>
      </w:r>
    </w:p>
    <w:p>
      <w:r>
        <w:t>甠##甠</w:t>
        <w:br/>
        <w:br/>
        <w:t>甠同“夝（晴）”。《龍龕手鑑·生部》：“甠，俗；殅〔夝〕，正。音情。雨夜晴見星也。”《字彙·生部》：“甠，同夝。”</w:t>
        <w:br/>
      </w:r>
    </w:p>
    <w:p>
      <w:r>
        <w:t>甡##甡</w:t>
        <w:br/>
        <w:br/>
        <w:t>⁵甡</w:t>
        <w:br/>
        <w:br/>
        <w:t>《説文》：“甡，衆生並立之皃。从二生。《詩》曰：‘甡甡其鹿。’”*王筠*句讀：“據字形為義也。二生，故曰衆；分左右，故曰竝。”*朱駿聲*通訓定聲：“从二生，會意。按：生亦聲。”</w:t>
        <w:br/>
        <w:br/>
        <w:t>shēn　《廣韻》所臻切，平臻生。真部。</w:t>
        <w:br/>
        <w:br/>
        <w:t>众多貌。《説文·生部》：“甡，衆生並立之皃。”《玉篇·生部》：“甡，衆也。”《廣韻·臻韻》：“甡，衆多皃。”《詩·大雅·桑柔》：“瞻彼中林，甡甡其鹿。”*毛*傳：“甡甡，衆多也。”</w:t>
        <w:br/>
        <w:br/>
        <w:br/>
        <w:br/>
        <w:br/>
        <w:br/>
        <w:br/>
        <w:br/>
        <w:t>產</w:t>
        <w:tab/>
        <w:t>@@@LINK=産\n</w:t>
        <w:br/>
      </w:r>
    </w:p>
    <w:p>
      <w:r>
        <w:t>産##産</w:t>
        <w:br/>
        <w:br/>
        <w:t>〔产〕</w:t>
        <w:br/>
        <w:br/>
        <w:t>《説文》：“産，生也。从生，彦省聲。”</w:t>
        <w:br/>
        <w:br/>
        <w:t>chǎn　《廣韻》所簡切，上産生。元部。</w:t>
        <w:br/>
        <w:br/>
        <w:t>（1）人或动物生子。《説文·生部》：“産，生也。”《韓非子·六反》：“且父母之於子也，産男則相賀，産女則殺之。”《搜神記》卷十六：“*諸仲務*一女*顯姨*，嫁為*米元宗*妻，産亡於家。”《晋書·羊祜傳》：“*篇*歷官清慎，有私牛於官舍産犢，及遷而留之。”*明**方以智*《物理小識·鳥獸類下》：“海馬蝦類，催産壯陽。”</w:t>
        <w:br/>
        <w:br/>
        <w:t>（2）出产（于某地）；出生。《正字通·生部》：“産，本其所生長之地曰産。”《左傳·僖公二年》：“*晋**荀息*請以*屈*産之乘與*垂棘*之璧假道於*虞*以伐*䝞*。”*杜預*注：“*屈*地生良馬，*垂棘*出美玉。”《孟子·滕文公上》：“*陳良*，*楚*産也。”*趙岐*注：“*陳良*生於*楚*。”*三國**吴**閔鴻*《羽扇賦》：“惟羽扇之攸興，乃鳴鴻之嘉容。産九臯之中澤，邁雍喈之天聦。”*鲁迅*《坟·科学史教篇》：“次为枪炮，而*法*地产铜不多，必仰*俄**英**印度*之给，至今亦绝。”</w:t>
        <w:br/>
        <w:br/>
        <w:t>（3）发生。《正字通·生部》：“産，事所從始亦曰産。”《管子·任法》：“彼幸而得之，則主日侵；彼幸而不得，則怨日産。”*尹知章*注：“若不得所幸，則怨毒日生也。”《吕氏春秋·音初》：“凡音者，産乎人心者也……流辟誂越慆濫之音出，則滔蕩之氣、邪慢之心感矣；感則百姦衆辟從此産矣。”《新唐書·房琯傳》：“往*楊國忠*聚斂，産怨天下。”</w:t>
        <w:br/>
        <w:br/>
        <w:t>（4）物产；产品。《周禮·春官·大宗伯》：“以天産作陰德，以中禮防之；以地産作陽德，以和樂防之。”*鄭玄*注：“天産者動物，謂六牲之屬；地産者植物，謂九穀之屬。”*漢**鼂錯*《賢良文學對策》：“德上及飛鳥，下至水蟲，草木諸産，皆被其澤。”*晋**張華*《博物志》卷一：“東南之人食水産，西北之人食陸畜。食水産者，☀蛤螺蚌以為珍味，不覺其腥臊也。”*鲁迅*《坟·论“费厄泼赖”应该缓行》：“叭儿狗一名哈吧狗，南方却称为西洋狗了，但是，听说倒是*中国*的特产。”</w:t>
        <w:br/>
        <w:br/>
        <w:t>（5）制造；生产。如：产品、产值、产量、产销两旺。《左傳·僖公六年》“*鄭*所以不時城也”*唐**孔穎達*疏引《司馬法》曰：“産城，攻其所産是也。”《三國志·魏志·鄭渾傳》：“天下未定，民皆剽輕，不念産殖；其生子無以相活，率皆不舉。”</w:t>
        <w:br/>
        <w:br/>
        <w:t>（6）产业；财产。《廣雅·釋詁四》：“産，貨也。”《正字通·生部》：“産，民業曰恒産，又居積為生計曰産。”《孟子·滕文公上》：“民之為道也，有恒産者有恒心，無恒産者無恒心。”《史記·越王勾踐世家》：“*范蠡*浮海出*齊*，變姓名，自謂*鴟夷子皮*，耕于海畔，苦身戮力，父子治産。居無幾何，致産數十萬。”*唐**皮日休*《白門表》：“前日，翁之亡，獨賄與産耳。”*鲁迅*《且介亭杂文末编·答徐懋庸并关于抗日统一战线问题》：“难道《译文》是我的私产吗？”</w:t>
        <w:br/>
        <w:br/>
        <w:t>（7）畜牲。《左傳·僖公十五年》：“古者大事，必乘其産。生其水土，而知其人心，安其教訓，而服習其道，唯所納之，無不如志。今乘異産以從戎事，及懼而變，將與人易。”《墨子·號令》：“小城不自守通者，盡葆其老弱粟米畜産。”《史記·韓長孺列傳》：“*匈奴*虜略千餘人及畜産而去。”</w:t>
        <w:br/>
        <w:br/>
        <w:t>（8）古乐器名。后作“簅”。《爾雅·釋樂》：“大籥謂之産。”*郭璞*注：“籥如笛，三孔而短小。”《字彙·生部》：“産，與簅同。”</w:t>
        <w:br/>
        <w:br/>
        <w:t>（9）同“滻”。水名。在*陕西省**西安市*东，北流与*灞水*合，注入*渭水*。《字彙補·生部》：“産，水名，與滻同。”《史記·封禪書》：“*霸*、*産*、*長水*、*灃*、*澇*、*涇*、*渭*皆非大川，以近*咸陽*，盡得比山川祠，而無諸加。”</w:t>
        <w:br/>
        <w:br/>
        <w:t>（10）姓。《廣韻·産韻》：“産，姓。*何*氏《姓苑》云：*彭城*人。”《姓觿·潸韻》：“産，《千家姓》云：*彭城*族。”《萬姓統譜·潸韻》：“産，《國語》注云：*彭城*有*産*氏。本朝*産麟*，*瑞昌*人，*永樂*丁酉舉人，任兵部主事；*产瓘*，*懷寧*人，*正德*中任訓導；*産偉*，*懷寧*人，*嘉靖*貢士。”</w:t>
        <w:br/>
      </w:r>
    </w:p>
    <w:p>
      <w:r>
        <w:t>甤##甤</w:t>
        <w:br/>
        <w:br/>
        <w:t>《説文》：“甤，草木實甤甤也。从生，豨省聲。讀若綏。”</w:t>
        <w:br/>
        <w:br/>
        <w:t>ruí　《廣韻》儒隹切，平脂日。又如累切，如壘切。微部。</w:t>
        <w:br/>
        <w:br/>
        <w:t>（1）草木花实下垂貌。《説文·生部》：“甤，草木實甤甤也。”*段玉裁*注：“甤之言垂也。”*朱駿聲*通訓定聲：“下垂之皃。”</w:t>
        <w:br/>
        <w:br/>
        <w:t>（2）草秀不实。《玉篇·生部》：“甤，甤甤，草不實。今作蘂。”《類篇·生部》：“甤，草秀不實。”</w:t>
        <w:br/>
      </w:r>
    </w:p>
    <w:p>
      <w:r>
        <w:t>甥##甥</w:t>
        <w:br/>
        <w:br/>
        <w:t>《説文》：“甥，謂我𦥶（舅）者，吾謂之甥也。从男，生聲。”</w:t>
        <w:br/>
        <w:br/>
        <w:t>shēng　《廣韻》所庚切，平庚生。耕部。</w:t>
        <w:br/>
        <w:br/>
        <w:t>（1）姊妹的子女。《爾雅·釋親》：“謂我舅者，吾謂之甥也。”《詩·大雅·韓奕》：“*韓侯*取妻，*汾王*之甥，*蹶父*之子。”*鄭玄*箋：“姊妹之子為甥。”《晋書·王忱傳》：“嘗造其舅*范甯*……*甯*謂曰：‘卿風流雋望，真後來之秀。’*忱*曰：‘不有此舅，焉有此甥！’”*明**王世貞*《送妻弟魏生還里》：“阿姊扶牀泣，諸甥繞膝啼。”</w:t>
        <w:br/>
        <w:br/>
        <w:t>（2）女儿的儿子，即外孙。《古今韻會舉要·庚韻》：“甥，外孫曰甥，據外祖而言也。”《詩·齊風·猗嗟》：“終日射侯，不出正兮，展我甥兮。”*毛*傳：“外孫曰甥。”《聊齋志異·劉夫人》：“前日為客，今日為吾甥婿也。”</w:t>
        <w:br/>
        <w:br/>
        <w:t>（3）古代姑之子、舅之子、妻之兄弟、姊妹之夫相互的称呼。《爾雅·釋親》：“姑之子為甥，舅之子為甥，妻之晜弟為甥，姊妹之夫為甥。”*郭璞*注：“四人體敵，故更相為甥。甥猶生也，今人相呼皆依此。”*郝懿行*義疏：“古來有此稱，今所不行。”</w:t>
        <w:br/>
        <w:br/>
        <w:t>（4）女婿。《古今韻會舉要·庚韻》：“甥，女之壻亦曰甥。”《孟子·萬章下》：“*舜*尚見帝，帝館甥于貳室，亦饗*舜*，迭為賓主，是天子而友匹夫也。”*趙岐*注：“*堯*以女妻*舜*，故謂*舜*甥。”*唐**杜甫*《對雨》：“*西戎*甥舅禮，未敢背恩私。”</w:t>
        <w:br/>
        <w:br/>
        <w:t>（5）姓。《廣韻·庚韻》：“甥，姓。《風俗通》云：*晋*大夫*吕甥*之後。”《通志·氏族略四》：“*甥*氏，亦作生，*晋**吕甥*之後也，即*瑕吕飴生*，亦作*陰飴生*，故又為*生*氏。”</w:t>
        <w:br/>
      </w:r>
    </w:p>
    <w:p>
      <w:r>
        <w:t>甦##甦</w:t>
        <w:br/>
        <w:br/>
        <w:t>⁷甦sū　《集韻》孫租切，平模心。</w:t>
        <w:br/>
        <w:br/>
        <w:t>（1）苏醒，死而复生。《集韻·模韻》：“穌，死而更生曰穌。通作蘇。俗作甦，非是。”《篇海類編·人事類·生部》：“甦，死而更生曰甦。”《顔氏家訓·雜藝》：“*北朝*喪亂之餘，書迹鄙陋，加以專輒造字，猥拙甚於*江*南。乃以百念為憂，言反為變……更生為蘇，先人為老，如此非一，徧滿經傳。”《太平廣記》卷三百二十一引《甄異録》：“見*義*乘馬入門，引弓射之，正中其喉，喉便痛亟，姿態失常。奄忽便絶，十餘日乃甦。”*金**董解元*《西廂記諸宫調》卷二：“夫人聞語，仆地諕倒。*紅娘*與*鶯鶯*連救，多時稍甦。”</w:t>
        <w:br/>
        <w:br/>
        <w:t>（2）免除；解脱。*明**沈德符*《萬曆野獲編·刑部·熱審之始》：“*文皇*之初，其時止甦輕罪。”*清**龔自珍*《明良論三》：“如是而欲勇往者知勸，玩戀者知懲，中材絶僥倖之心，智勇甦束縛之怨，豈不難矣！”</w:t>
        <w:br/>
      </w:r>
    </w:p>
    <w:p>
      <w:r>
        <w:t>甧##甧</w:t>
        <w:br/>
        <w:br/>
        <w:t>甧sēn　《字彙補》所音切。</w:t>
        <w:br/>
        <w:br/>
        <w:t>众多。《字彙補·生部》：“甧，衆也。”</w:t>
        <w:br/>
      </w:r>
    </w:p>
    <w:p>
      <w:r>
        <w:t>𤯓##𤯓</w:t>
        <w:br/>
        <w:br/>
        <w:t>同“生”。《玉篇·生部》：“生，産也，進也，起也，出也。𤯓，古文。”</w:t>
        <w:br/>
      </w:r>
    </w:p>
    <w:p>
      <w:r>
        <w:t>𤯔##𤯔</w:t>
        <w:br/>
        <w:br/>
        <w:t>¹𤯔同“人”。《集韻·真韻》：“人，《説文》：‘天地之性最貴者也。’*唐武后*作𤯔。”</w:t>
        <w:br/>
      </w:r>
    </w:p>
    <w:p>
      <w:r>
        <w:t>𤯕##𤯕</w:t>
        <w:br/>
        <w:br/>
        <w:t>同“姓”。《字彙·生部》：“𤯕，與姓同。”《古文苑·秦惠文王〈詛楚文〉》：“欲剗伐我社稷，伐烕我百𤯕。”*章樵*注：“𤯕，同姓。”</w:t>
        <w:br/>
      </w:r>
    </w:p>
    <w:p>
      <w:r>
        <w:t>𤯖##𤯖</w:t>
        <w:br/>
        <w:br/>
        <w:t>𤯖suī　《字彙補》心追切。</w:t>
        <w:br/>
        <w:br/>
        <w:t>不正。《字彙補·生部》：“𤯖，音雖，《五音篇韻》：‘不正也。’”</w:t>
        <w:br/>
      </w:r>
    </w:p>
    <w:p>
      <w:r>
        <w:t>𤯗##𤯗</w:t>
        <w:br/>
        <w:br/>
        <w:t>³𤯗“𡘫（穩）”的讹字。《字彙補·生部》：“𤯗，與穩同。見《説略》。”按：*宋**趙與時*《賓退録》卷五引《桂海虞衡志》作“𡘫”曰：“‘亦音穩。’大坐亦穩也。”</w:t>
        <w:br/>
      </w:r>
    </w:p>
    <w:p>
      <w:r>
        <w:t>𤯚##𤯚</w:t>
        <w:br/>
        <w:br/>
        <w:t>⁴𤯚（一）zhōng　《字彙補》初充切。</w:t>
        <w:br/>
        <w:br/>
        <w:t>人亡绝。《字彙補·生部》：“𤯚，人亡絶。”*宋**趙與時*《賓退録》卷五引《桂海虞衡志》：“𤯚，音終。人亡絶也。”</w:t>
        <w:br/>
        <w:br/>
        <w:t>（二）yǎn</w:t>
        <w:br/>
        <w:br/>
        <w:t>同“䅖”。《古俗字略·洽韻》：“䅖，穀無實。𤯚，俗。”</w:t>
        <w:br/>
      </w:r>
    </w:p>
    <w:p>
      <w:r>
        <w:t>𤯛##𤯛</w:t>
        <w:br/>
        <w:br/>
        <w:t>𤯛同“笙”。《龍龕手鑑·生部》：“𤯛”，“笙”的俗字。《字彙補·生部》：“𤯛，與笙同。”</w:t>
        <w:br/>
      </w:r>
    </w:p>
    <w:p>
      <w:r>
        <w:t>𤯜##𤯜</w:t>
        <w:br/>
        <w:br/>
        <w:t>𤯜shì　《龍龕手鑑·生部》：“𤯜，俗。音勢。”</w:t>
        <w:br/>
      </w:r>
    </w:p>
    <w:p>
      <w:r>
        <w:t>𤯝##𤯝</w:t>
        <w:br/>
        <w:br/>
        <w:t>𤯝shěng　《五侯鯖字海》音省。</w:t>
        <w:br/>
        <w:br/>
        <w:t>清心。《五侯鯖字海·生部》：“𤯝，清心也。”</w:t>
        <w:br/>
      </w:r>
    </w:p>
    <w:p>
      <w:r>
        <w:t>𤯞##𤯞</w:t>
        <w:br/>
        <w:br/>
        <w:t>𤯞同“青”。《龍龕手鑑·生部》：“𤯞，音青。東方色也。”</w:t>
        <w:br/>
      </w:r>
    </w:p>
    <w:p>
      <w:r>
        <w:t>𤯟##𤯟</w:t>
        <w:br/>
        <w:br/>
        <w:t>𤯟“毒”的讹字。《字彙補·生部》：“𤯟，音育。《字義總略》云：‘亭之𤯟之’，从生从母。俗作‘亭毒’，誤。”按：《老子》第五十一章：“亭之毒之，養之覆之。”字作“毒”。</w:t>
        <w:br/>
      </w:r>
    </w:p>
    <w:p>
      <w:r>
        <w:t>𤯠##𤯠</w:t>
        <w:br/>
        <w:br/>
        <w:t>𤯠同“姻”。《集韻·諄韻》：“姻，籀作𤯠。”</w:t>
        <w:br/>
      </w:r>
    </w:p>
    <w:p>
      <w:r>
        <w:t>𤯡##𤯡</w:t>
        <w:br/>
        <w:br/>
        <w:t>⁶𤯡shèng　《集韻》所慶切，去映生。</w:t>
        <w:br/>
        <w:br/>
        <w:t>刺。《集韻·映韻》：“𤯡，刺也。”</w:t>
        <w:br/>
      </w:r>
    </w:p>
    <w:p>
      <w:r>
        <w:t>𤯢##𤯢</w:t>
        <w:br/>
        <w:br/>
        <w:t>𤯢同“星”。《集韻·青韻》：“星，古作𤯢。*唐武后*作。”</w:t>
        <w:br/>
      </w:r>
    </w:p>
    <w:p>
      <w:r>
        <w:t>𤯣##𤯣</w:t>
        <w:br/>
        <w:br/>
        <w:t>𤯣同“姓”。《通志·六書略二》：“𤯣，古文姓字。”</w:t>
        <w:br/>
      </w:r>
    </w:p>
    <w:p>
      <w:r>
        <w:t>𤯥##𤯥</w:t>
        <w:br/>
        <w:br/>
        <w:t>𤯥chǎn</w:t>
        <w:br/>
        <w:br/>
        <w:t>假子。*徐珂*《清稗類鈔·經術類》：“*廣西*人所用者如下……𤯥，音近産。假子也。”</w:t>
        <w:br/>
      </w:r>
    </w:p>
    <w:p>
      <w:r>
        <w:t>𤯦##𤯦</w:t>
        <w:br/>
        <w:br/>
        <w:t>𤯦同“嫩”。《龍龕手鑑·生部》：“𤯦，奴困反。正作嫩，弱也。”《字彙·生部》：“𤯦，同嫩。俗字。”</w:t>
        <w:br/>
      </w:r>
    </w:p>
    <w:p>
      <w:r>
        <w:t>𤯧##𤯧</w:t>
        <w:br/>
        <w:br/>
        <w:t>同“姓”。《集韻·勁韻》：“姓，古作𤯧。”</w:t>
        <w:br/>
      </w:r>
    </w:p>
    <w:p>
      <w:r>
        <w:t>𤯬##𤯬</w:t>
        <w:br/>
        <w:br/>
        <w:t>⁸𤯬同“姓”。《字彙補·生部》：“𤯬，與姓同。見《字學指南》。《篇海》作𤯧。”《康熙字典·生部》：“𤯬，即𤯧字之譌。”</w:t>
        <w:br/>
      </w:r>
    </w:p>
    <w:p>
      <w:r>
        <w:t>𤯯##𤯯</w:t>
        <w:br/>
        <w:br/>
        <w:t>𤯯同“嫩”。《龍龕手鑑·生部》：“𤯯，奴困反。正作嫩，弱也。”《篇海類編·人事類·生部》：“𤯯，音嫩，正作嫩，弱也。”</w:t>
        <w:br/>
      </w:r>
    </w:p>
    <w:p>
      <w:r>
        <w:t>𤯲##𤯲</w:t>
        <w:br/>
        <w:br/>
        <w:t>同“隆”。《字彙·生部》：“𤯲，隆本字。”</w:t>
        <w:br/>
      </w:r>
    </w:p>
    <w:p>
      <w:r>
        <w:t>𤯳##𤯳</w:t>
        <w:br/>
        <w:br/>
        <w:t>⁹𤯳同“甦”。《字彙·生部》：“𤯳，同甦。”</w:t>
        <w:br/>
      </w:r>
    </w:p>
    <w:p>
      <w:r>
        <w:t>𤯷##𤯷</w:t>
        <w:br/>
        <w:br/>
        <w:t>《説文》：“𤯷，華榮也。从舜，生聲。讀若皇。《爾雅》曰：‘𤯷，華也。’葟，𤯷或从艸、皇。”</w:t>
        <w:br/>
        <w:br/>
        <w:t>huáng　《廣韻》胡光切，平唐匣。陽部。</w:t>
        <w:br/>
        <w:br/>
        <w:t>（1）花朵开得旺盛。也作“葟”。《説文·舜部》：“𤯷，華榮也。”*朱駿聲*通訓定聲：“《爾雅·釋草》：‘葟，華榮。’《釋言》：‘華，皇也。’《詩》：‘皇皇者華。’《廣雅·釋訓》：‘葟葟，茂也。’亦重言形況字。”</w:t>
        <w:br/>
        <w:br/>
        <w:t>（2）花蕊。《字彙·生部》：“𤯷，花蘂。”</w:t>
        <w:br/>
      </w:r>
    </w:p>
    <w:p>
      <w:r>
        <w:t>𤯸##𤯸</w:t>
        <w:br/>
        <w:br/>
        <w:t>¹²𤯸yìn</w:t>
        <w:br/>
        <w:br/>
        <w:t>方言。牵扯不断。*徐珂*《清稗類鈔·經術類》：“*廣東*人所用者如下……𤯸，銀去聲，牽扯不斷也。”</w:t>
        <w:br/>
      </w:r>
    </w:p>
    <w:p>
      <w:r>
        <w:t>𤯻##𤯻</w:t>
        <w:br/>
        <w:br/>
        <w:t>¹³𤯻měng　《龍龕手鑑·生部》：“𤯻，莫孔反。”《字彙補·生部》：“𤯻，音猛。義闕。”</w:t>
        <w:br/>
      </w:r>
    </w:p>
    <w:p>
      <w:r>
        <w:t>𤰀##𤰀</w:t>
        <w:br/>
        <w:br/>
        <w:t>¹⁶𤰀</w:t>
        <w:br/>
        <w:br/>
        <w:t>同“𤯷”。《集韻·唐韻》：“𤯷，古作𤰀。”</w:t>
        <w:br/>
      </w:r>
    </w:p>
    <w:p>
      <w:r>
        <w:t>𤰂##𤰂</w:t>
        <w:br/>
        <w:br/>
        <w:t>¹⁷𤰂ráng　《龍龕手鑑》穰、壤二音。</w:t>
        <w:br/>
        <w:br/>
        <w:t>外甥女。《五侯鯖字海·生部》：“𤰂，女甥。”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