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㝴##㝴</w:t>
        <w:br/>
        <w:br/>
        <w:t>㝴同“刓”。《改併四聲篇海·寸部》引《餘文》：“㝴，五丸切，圓削也。”《字彙·寸部》：“㝴，與刓同，圜削也。”</w:t>
        <w:br/>
      </w:r>
    </w:p>
    <w:p>
      <w:r>
        <w:t>㝵##㝵</w:t>
        <w:br/>
        <w:br/>
        <w:t>（一）dé　《廣韻》多則切，入德端。職部。</w:t>
        <w:br/>
        <w:br/>
        <w:t>同“得”。《説文·彳部》：“得，行有所得也。㝵，古文省彳。”《廣韻·德韻》：“䙷，《説文》：‘取也。’今作㝵，同。”</w:t>
        <w:br/>
        <w:br/>
        <w:t>（二）ài　《集韻》牛代切，去代疑。</w:t>
        <w:br/>
        <w:br/>
        <w:t>同“礙”。《集韻·代韻》：“礙，《説文》：‘止也。’《南史》引《浮屠書》作㝵。”*北齊*佚名《劉碑造像銘》：“化流無㝵，光曜十方。”《資治通鑑·陳宣帝太建十四年》：“九月，丙午，設無㝵大會於*太極殿*。”*胡三省*注：“㝵，與礙同，*釋*氏書也。”</w:t>
        <w:br/>
      </w:r>
    </w:p>
    <w:p>
      <w:r>
        <w:t>㝶##㝶</w:t>
        <w:br/>
        <w:br/>
        <w:t>㝶同“得”。《集韻·德韻》：“𢔶，或作㝶、得。”《字彙·寸部》：“㝶，古得字。”</w:t>
        <w:br/>
      </w:r>
    </w:p>
    <w:p>
      <w:r>
        <w:t>寸##寸</w:t>
        <w:br/>
        <w:br/>
        <w:t>《説文》：“寸，十分也。人手卻一寸動𧖴，謂之寸口。从又，从一。”*林义光*《文源》：“又，象手形，一識手後一寸之處。”</w:t>
        <w:br/>
        <w:br/>
        <w:t>（一）cùn　《廣韻》倉困切，去慁清。諄部。</w:t>
        <w:br/>
        <w:br/>
        <w:t>（1）旧市制长度单位，十分为一寸。古代计量长度单位的标准不同，寸的具体数值也有差异。《説文·寸部》：“寸，十分也。”《淮南子·主術》：“夫寸生於𥢕，𥢕生於日，日生於形，形生於景，此度之本也。”*高誘*注：“𥢕，禾穗……十𥢕為一分，十分為一寸。”</w:t>
        <w:br/>
        <w:br/>
        <w:t>（2）形容极小或极短。如：一寸光阴一寸金。《淮南子·原道》：“聖人不貴尺之璧而重寸之陰，時難得而易失也。”《史記·蘇秦列傳》：“無有分寸之功，而王親拜之於廟而禮之於廷。”《鏡花緣》第五十三回：“日後倘得寸進，莫非小姐成全。”</w:t>
        <w:br/>
        <w:br/>
        <w:t>（3）中医诊脉部位名，又叫“寸口”。手掌后桡骨高处下为寸；寸下一指处为关；关下一指处为尺。《素問·經脈别論》：“氣口成寸，以决死生。”*宋**趙彦衛*《雲麓漫鈔》卷十：“醫書論人脈有寸、關、尺三部，手掌後高骨下為寸，寸下為關，關下為尺。”《紅樓夢》第十回：“看得尊夫人脈息：左寸沉數，左關沉伏；右寸細而無力，右關虚而無神。”</w:t>
        <w:br/>
        <w:br/>
        <w:t>（4）用同“襯”。协助。《西遊記》第六十回：“兩條棍嚮振天關，不見輸贏皆傍寸。”*清**蒲松齡*《窮漢詞》：“蠢的蠢，夯的夯，空有臭錢不幫寸。”</w:t>
        <w:br/>
        <w:br/>
        <w:t>（5）姓。《正字通·寸部》：“寸，姓。”《續通志·氏族略七》：“*明**寸居敬*，*梓潼*知縣。”</w:t>
        <w:br/>
        <w:br/>
        <w:t>（二）cǔn　《集韻》取本切，上混清。</w:t>
        <w:br/>
        <w:br/>
        <w:t>通“忖”。思量。《詩·小雅·巧言》“他人有心，予忖度之”*唐**陸德明*釋文：“忖，本又作寸，同。”</w:t>
        <w:br/>
      </w:r>
    </w:p>
    <w:p>
      <w:r>
        <w:t>对##对</w:t>
        <w:br/>
        <w:br/>
        <w:t>²对“對”的简化字。</w:t>
        <w:br/>
      </w:r>
    </w:p>
    <w:p>
      <w:r>
        <w:t>寺##寺</w:t>
        <w:br/>
        <w:br/>
        <w:t>³寺</w:t>
        <w:br/>
        <w:br/>
        <w:t>《説文》：“寺，廷也，有法度者也。从寸，之聲。”*林义光*《文源》认为金文“寺”“从又，从之。本義為持。又，像手形，手之所之為持也。之，亦聲。《邾公牼鐘》‘分器是持’，《石鼓》‘秀弓持射’，持皆作寺。”</w:t>
        <w:br/>
        <w:br/>
        <w:t>（一）sì　《廣韻》祥吏切，去志邪。之部。</w:t>
        <w:br/>
        <w:br/>
        <w:t>（1）官署名。《説文·寸部》：“寺，廷也。”*朱駿聲*通訓定聲：“朝中官曹所止理事之處。”《廣雅·釋宫》：“寺，官也。”*王念孫*疏證：“皆謂官舍也。”《左傳·隱公七年》“發幣于公卿”*晋**杜預*注：“詣公府卿寺。”*孔穎達*疏：“自*漢*以來，三公所居謂之府，九卿所居謂之寺。”《新唐書·百官志一》：“其官司之别，曰省、曰臺、曰寺、曰監、曰衛、曰府，各統其屬，以分職定位。”*清**顧炎武*《日知録》卷二十八：“寺，自*秦*以宦者任外廷之職，而官舍通謂之寺。”</w:t>
        <w:br/>
        <w:br/>
        <w:t>（2）佛教的庙宇。《廣韻·志韻》：“寺，*漢*西域白馬駝經來，初止於*鴻臚寺*，遂取寺名，剏置*白馬寺*。”*宋**趙彦衛*《雲麓漫鈔》卷六：“*漢明帝*夢金人，而*摩騰*、*竺法*始以白馬陁經入中國，*明帝*處之*鴻臚寺*。後造*白馬寺*居之，取*鴻臚寺*之義。*隋*曰道場，*唐*曰寺。本朝則大曰寺，次曰院。”《魏書·釋老志》：“*敦煌*地接西域，道俗交得其舊式，村塢相屬，多有塔寺。”*唐**張籍*《野寺後池寄友》：“佛寺連野水，池幽夏景清。”*鲁迅*《且介亭杂文末编（附集）·我的第一个师父》：“寺里也有确在修行，没有女人，也不吃荤的和尚。”又指某些宗教供礼拜、讲经的处所。《宋史·外國傳·高昌》：“復有摩尼寺，*波斯*僧各持其法，佛經所謂外道者也。”《明史·西域傳四·天方》：“有禮拜寺，月初生，其王及臣民咸拜天，號呼稱揚以為禮。寺分四方，每方九十間，共三百六十間。”</w:t>
        <w:br/>
        <w:br/>
        <w:t>（3）通“持（chí）”。《石鼓文·車工》：“弓茲以寺。”*郭沫若*注：“寺，讀為持。”《馬王堆漢墓帛書·十六經·成法》：“除民之所害，而寺（持）民之所宜。”</w:t>
        <w:br/>
        <w:br/>
        <w:t>（4）通“恃”。《馬王堆漢墓帛書·老子甲本·德經》：“（生而）弗有也，為而弗寺也。”按：《老子》第五十一章作“生而不有，為而不恃”。《馬王堆漢墓帛書·十六經·三禁》：“柔不足寺。”</w:t>
        <w:br/>
        <w:br/>
        <w:t>（5）姓。《萬姓統譜·寘韻》：“寺，姓。以上俱見《姓譜》。”《姓觿·寘韻》：“寺，《姓考》云：‘本姓*邿*。《春秋·襄十三年》*夏*取*邿*。注云：小國。後去邑，為*寺*姓。’《千家姓》云：‘*雎陽*族。’”</w:t>
        <w:br/>
        <w:br/>
        <w:t>（二）shì　《集韻》時吏切，去志禪。之部。</w:t>
        <w:br/>
        <w:br/>
        <w:t>近侍的内臣，通指宦官。《詩·大雅·瞻卬》：“時維婦寺。”*毛*傳：“寺，近也。”*孔穎達*疏：“寺即侍也，侍御者必近其傍，故以寺為近。”*北魏**楊衒之*《洛陽伽藍記·昭儀尼寺》：“太后臨朝，閽寺專寵。”*清**顧炎武*《日知録》卷二十八：“寺，三代以上言寺者，皆奄豎之名。”</w:t>
        <w:br/>
      </w:r>
    </w:p>
    <w:p>
      <w:r>
        <w:t>寻##寻</w:t>
        <w:br/>
        <w:br/>
        <w:t>寻“尋”的简化字。</w:t>
        <w:br/>
      </w:r>
    </w:p>
    <w:p>
      <w:r>
        <w:t>导##导</w:t>
        <w:br/>
        <w:br/>
        <w:t>导“導”的简化字。</w:t>
        <w:br/>
      </w:r>
    </w:p>
    <w:p>
      <w:r>
        <w:t>寽##寽</w:t>
        <w:br/>
        <w:br/>
        <w:t>《説文》：“寽，五指持也。从𠬪，一聲。”*郭沫若*《兩周金文辭大系圖録攷釋》：“金文均作一手盛一物，别以一手抓之，乃象意字。説為五指捋甚是。”*林义光*《文源》：“一非聲。寽，捋之古文，取也。从爪，从寸。”</w:t>
        <w:br/>
        <w:br/>
        <w:t>（一）lǚ　《廣韻》郎括切，入末來。又吕䘏切。月部。</w:t>
        <w:br/>
        <w:br/>
        <w:t>（1）同“捋”。1.用五指握着条状物体向一端抹取。《説文·寸部》：“寽，五指持也。”*段玉裁*依《集韻》改“持”为“寽”，注云：“凡今俗用五指持物引取之曰寽。”*錢坫*斠詮：“寽，古捋字。”《正字通·寸部》：“寽，一手持物，一手取之也。”2.摩。《玉篇·𠬪部》：“寽，亦作捋。摩也。”</w:t>
        <w:br/>
        <w:br/>
        <w:t>（2）五指。《玉篇·𠬪部》：“寽，五指也。”</w:t>
        <w:br/>
        <w:br/>
        <w:t>（二）lüè</w:t>
        <w:br/>
        <w:br/>
        <w:t>同“鋝”。量词。古代重量单位。*容庚*《金文編》卷四：“寽，孳乳為鋝。*戴震*謂鋝為六兩大半兩，三鋝而成二十兩。《吕刑》之鍰當為鋝。《毛公鼎》‘取口州鋝’。”</w:t>
        <w:br/>
      </w:r>
    </w:p>
    <w:p>
      <w:r>
        <w:t>寿##寿</w:t>
        <w:br/>
        <w:br/>
        <w:t>⁴寿“壽”的简化字。</w:t>
        <w:br/>
      </w:r>
    </w:p>
    <w:p>
      <w:r>
        <w:t>尀##尀</w:t>
        <w:br/>
        <w:br/>
        <w:t>⁵尀pǒ　《字彙》音頗。</w:t>
        <w:br/>
        <w:br/>
        <w:t>同“叵”。副词。不可。《字彙·寸部》：“尀，尀耐。”《正字通·寸部》：“尀，舊註音訓同叵。”《破魔變文》：“覩見*如來*今出世，雄心尀耐便生嗔。”*宋**杜安世*《蘇幕遮》：“儘思量，還尀耐，因甚當初，故相招買。”《聊齋志異·瞳人語》：“黑漆似，尀耐殺人！”*吕湛恩*注：“尀與叵同。尀耐，不可耐也。”</w:t>
        <w:br/>
      </w:r>
    </w:p>
    <w:p>
      <w:r>
        <w:t>封##封</w:t>
        <w:br/>
        <w:br/>
        <w:t>《説文》：“封，爵諸矦之土也。从之，从土，从寸，守其制度也。公侯百里，伯七十里，子男五十里。𡉚，古文封省。𡉘，籀文从𡴀。”按：“封”与“丰”古同字。甲骨文、金文像植树于土堆之形。《説文》所训为引申义。</w:t>
        <w:br/>
        <w:br/>
        <w:t>（一）fēng　《廣韻》府容切，平鍾非。又方用切。東部。</w:t>
        <w:br/>
        <w:br/>
        <w:t>（1）堆土植树为界。《周禮·地官·大司徒》：“制其畿疆而溝封之。”*鄭玄*注：“封，起土界也。”*賈公彦*疏：“溝封之者，謂於疆界之上設溝，溝為封樹以為阻固也。”又《封人》：“掌詔王之社壝，為畿封而樹之。”*賈公彦*疏：“謂王之國外四面五百里，各置畿限，畿上皆為溝塹，其土在外而為封，又樹木而為阻固。”</w:t>
        <w:br/>
        <w:br/>
        <w:t>（2）疆界；田界。《小爾雅·廣詁》：“封，界也。”《左傳·僖公三十年》：“（*晋*）又欲肆其西封。”*杜預*注：“封，疆也。”《吕氏春秋·孟春紀》：“王布農事，命田舍東郊皆修封疆，審端徑術。”*高誘*注：“封，界也。”《漢將王陵變文》：“只是*江*東*項羽*使，遂交左右出封迎。”</w:t>
        <w:br/>
        <w:br/>
        <w:t>（3）界限；局限。《莊子·齊物論》：“夫道未始有封。”*成玄英*疏：“夫道無不在，所在皆無，蕩然無際，有何封域也？”*晋**庾闡*《斷酒戒》：“子獨區區，檢情自封。”*章炳麟*《复仇是非论》：“民族者，非封於*汉*属而已。”</w:t>
        <w:br/>
        <w:br/>
        <w:t>（4）古代地积单位，同十为封。《漢書·刑法志》：“地方一里為井，井十為通，通十為成，成方十里；成十為終，終十為同，同方百里；同十為封，封十為畿，畿方千里。”*清**俞正燮*《癸巳類稿》卷四：“蓋井十為通，成十為終，同十為封，皆不成方。以九十四畝外有八六八六一七七六畸零之數，通方九十四畝零，終方九百四十八畝零，封方九千四百八十六畝零；通三里四十八步零，終三十一里百八十六步零，封三百十六里六十八步零。”</w:t>
        <w:br/>
        <w:br/>
        <w:t>（5）帝王以土地、爵位、名号赐人。《説文·土部》：“封，爵諸侯之土也……公侯百里，伯七十里，子、男五十里。”《墨子·魯問》：“請裂故*吴*之地，方五百里，以封子*墨子*。”《史記·高祖本紀》：“封*韓信*為*淮陰侯*。”《舊唐書·后妃傳上·楊貴妃》：“有姊三人，皆有才貌，*玄宗*并封國夫人之號。”</w:t>
        <w:br/>
        <w:br/>
        <w:t>（6）封爵；封土。《廣韻·鍾韻》：“封，爵也。”又“封，國也。”《書·蔡仲之命》：“肆予命爾侯于東土，往即乃封。”*孔*傳：“故我命汝為諸侯於東土，往就汝所封之國。”《史記·漢興以來諸侯王年表》：“*周*封五等：公、侯、伯、子、男。”</w:t>
        <w:br/>
        <w:br/>
        <w:t>（7）建立。《廣雅·釋詁四》：“封，立也。”*王念孫*疏證：“封與建、殖同意。傳言封建、封殖是也。”《字彙·寸部》：“封，又封建。”《國語·楚語下》：“其生不殖，不可以封。”*韋昭*注：“封，封國也。”</w:t>
        <w:br/>
        <w:br/>
        <w:t>（8）聚土为坟。《廣雅·釋丘》：“封，冢也。”《正字通·寸部》：“封，又築土为墳。”《易·繫辭下》：“古之葬者，厚衣之以薪，葬之中野，不封不樹。”*孔穎達*疏：“不積土為墳，是不封也。”*唐**李白*《比干碑》：“申命郡縣，封墓，葺祠，置守冢。”《清史稿·禮志十二·皇太子等喪儀》：“唯開墓穴平葬，不封不樹。”</w:t>
        <w:br/>
        <w:br/>
        <w:t>（9）土堆或形状像坟的堆积物。《管子·形勢解》：“所謂平原者，下澤也。雖有小封，不得為高。”《列子·楊朱》：“*（公孫）朝*之室也，聚酒千鍾，積麴成封。”*清**王士禛*《耐翁吴先生墓表》：“有封若堂者，是為耐翁*吴*先生之墓。”也指蚂蚁御湿之土。《方言》卷十：“封，塲也。”《廣雅·釋詁三》：“封，塲也。”*王念孫*疏證：“《周官》‘封人’注：‘聚土曰封’，故蟻塲亦謂之封也……天將雨，則蟻聚土為封以禦溼。”</w:t>
        <w:br/>
        <w:br/>
        <w:t>（10）隆起的物体。后作“峰”。《漢書·西域傳上·大月氏國》：“（*大月氏國*）出一封橐駝。”*顔師古*注：“脊上有一封也，封言其隆高，若封土也。”《後漢書·順帝紀》：“*疏勒國*獻師子、封牛。”*李賢*注：“封牛，其領上肉隆起若封然，因以名之，即今之峯牛。”</w:t>
        <w:br/>
        <w:br/>
        <w:t>⑪古时改朝换代或国力强盛时，帝王所举行的一种筑坛祭天的盛典。《字彙·寸部》：“封，又封禪祭名。”《管子·地數》：“封於*泰山*，禪於*梁父*。封禪之王，七十二家。”《史記·封禪書》：“自古受命帝王，曷嘗不封禪？”*張守節*正義：“此*泰山*上築土為壇以祭天，報天之功，故曰封；此*泰山*下小山上除地，報地之功，故曰禪。”《新唐書·禮樂志四》：“*高宗**乾封*元年，封*泰山*……其後將封*嵩嶽*，以*吐蕃*、*突厥*寇邊而止。”又指帝王筑坛祭社及四方山岳之神。《周禮·春官·肆師》：“封于大神，祭兵于山川。”*鄭玄*注：“封，謂壇也；大神，社及方嶽也。”</w:t>
        <w:br/>
        <w:br/>
        <w:t>⑫指帝王封禅时所建的祭坛和刻石。《管子·地數》：“距封十里而為一壇。”《風俗通·正失》：“封者，立石高一丈二赤（尺）……壇廣十二尺，高三尺，階三等。必于其上，示增高也；剋石紀號，著己績也。”又：“*孝武皇帝*封，廣丈二尺，高九尺，其下有玉牒書、秘書。”《北史·魏本紀》：“詔於*壺關*東北*大王山*累石為三封。”</w:t>
        <w:br/>
        <w:br/>
        <w:t>⑬在花木根部培土。《字彙·寸部》：“封，培也。”《左傳·昭公二年》：“*宿*敢不封殖此樹，以無忘《角弓》。”*唐**白居易*《養竹記》：“乃芟蘙薈，除糞壤，疏其間，封其下。”*宋**梅堯臣*《和石昌言求牡丹栽》：“帶土歸金谷，封根近玉京。”又比喻对某些事物的培养、扶持。《國語·吴語》：“今天王既封植*越國*，以明聞於天下。”*韋昭*注：“封植，以草木自喻。雍本曰封。”《續資治通鑑·宋光宗紹熙元年》：“今日之患，在於不封植人才。”</w:t>
        <w:br/>
        <w:br/>
        <w:t>⑭高；加高。*清**吴善述*《説文廣義校訂》：“封築之處有崇高厚大之形，故又有崇高厚大之訓。”《漢書·武帝紀》：“登封*泰山*，降坐明堂。”*顔師古*注：“*孟康*曰：‘封，崇也，助天之高也。’”引申为增添。*唐**杜甫*《風疾舟中伏枕書懷》：“春草封歸恨，源花費獨尋。”*仇兆鰲*注：“封，猶增也。”</w:t>
        <w:br/>
        <w:br/>
        <w:t>⑮填墓穴；埋葬。《小爾雅·廣名》：“填竁謂之封。”《左傳·文公三年》：“（*秦伯*）遂自*茅津*濟，封殽尸而還。”*杜預*注：“封，埋葬之。”</w:t>
        <w:br/>
        <w:br/>
        <w:t>⑯堵塞孔穴或通道。《廣雅·釋宫》：“封，塗也。”*王念孫*疏證：“《釋名》曰‘塗，杜也，杜塞孔穴也’。”《易林·震之蹇》：“蟻封户穴，大雨將集。”《吴越春秋·勾踐陰謀外傳》：“倉已封塗，除陳入新。”*老舍*《骆驼祥子》十三：“一切的路都封上了，他只能在雪白的地上去找黑塔似的*虎妞*。”</w:t>
        <w:br/>
        <w:br/>
        <w:t>⑰密封；密闭。《字彙·寸部》：“封，緘也。”《白虎通·封禪》：“或曰石泥金繩封以印璽。”《東觀漢記·鄧訓傳》：“知*訓*好以青泥封書。”也指封寄；邮寄。*宋**蘇舜欽*《答范資政書》：“家兄封到閏月所賜手教一通，訓愛切至，情義並隆。”</w:t>
        <w:br/>
        <w:br/>
        <w:t>⑱封闭；查封。《史記·秦始皇本紀》：“*沛公*遂入*咸陽*，封宫室府庫，還軍*霸上*。”*鲁迅*《且介亭杂文·忆韦素园君》：“不久，*未名社*就被封，几个人还被捕。”</w:t>
        <w:br/>
        <w:br/>
        <w:t>⑲包裹；包扎。《世説新語·賢媛》：“*陶公*少時，作魚梁吏，嘗以坩䱹餉母，母封䱹付使，反書責*侃*。”《舊五代史·符存審傳》：“（*符存審*）從討*赫連鐸*，冒刃死戰，血流盈袖。*武皇*手自封瘡，日夕臨問。”</w:t>
        <w:br/>
        <w:br/>
        <w:t>⑳封事，古代臣子向帝王递呈的密封奏章。《正字通·寸部》：“封，*漢*制，臣下奏事，皂囊封板，以防宣泄，謂之封事。”《漢書·魏相傳》：“又故事諸上書者皆為二封，署其一曰副，領尚書者先發副封。”《新唐書·魏徵傳》：“時上封者衆，或不切事，帝厭之，欲加譙黜。”也指皇帝赐爵授官的诏令。*清**黄遵憲*《拜曾祖母李太夫人墓》：“手捧紫泥封，云是夫人誥。”*钱仲联*箋注：“《會典》凡覃恩予封者，本身為授，曾祖父母、祖父母、父母及妻，存者為封，殁者為贈。”</w:t>
        <w:br/>
        <w:br/>
        <w:t>㉑泛指书信。*唐**李商隱*《酬令狐郎中見寄》：“封來江渺渺，信去雨㝠㝠。”*宋**王安石*《祭周幾道文》：“發封涕洟，舉屋驚呼。”*清**宗元鼎*《吴音曲》：“*麗華*膝上能多記，偏忘牀前告急封。”</w:t>
        <w:br/>
        <w:br/>
        <w:t>㉒包起来的或用来封装东西的纸包和纸袋。如：赏封；信封。</w:t>
        <w:br/>
        <w:br/>
        <w:t>㉓量词。用于包裹或袋子封装的物件。《史記·越王句踐世家》：“*朱*公不得已而遣長子，為一封書遺故所善*莊生*。”《紅樓夢》第二回：“至次日，早有*雨村*遣人送了兩封銀子……答謝*甄*家娘子。”*柳青*《创业史》第一部第三章：“你*世富*叔给咱送来一封点心，一斤酒，一包挂面。”</w:t>
        <w:br/>
        <w:br/>
        <w:t>㉔蔽藏；敛藏。*清**吴善述*《説文廣義校訂》：“封，有揜蓋蔽藏之義。”《史記·封禪書》：“其禮頗采太祝之祀*雍*上帝所用，而封藏皆秘之，世不得而記也。”*南朝**梁**江淹*《麗色賦》：“軒疊厚霜，庭澄積雪；鳥封魚斂，河凝海結。”</w:t>
        <w:br/>
        <w:br/>
        <w:t>㉕“封建主义”的简称。如：反帝反封。</w:t>
        <w:br/>
        <w:br/>
        <w:t>㉖大。《廣雅·釋詁一》：“封，大也。”《詩·周頌·烈文》：“無封靡于爾邦。”*毛*傳：“封，大也。”《楚辭·離騷》：“*羿*淫遊以佚畋兮，又好射夫封狐。”*唐**李商隱*《韓碑》：“封狼生貙貙生羆。”</w:t>
        <w:br/>
        <w:br/>
        <w:t>㉗富厚。《字彙·寸部》：“封，厚也。”《國語·楚語上》：“是聚民利以自封而瘠民也。”*韋昭*注：“封，厚也。”*三國**魏**李康*《運命論》：“封已養高，勢動人主。”*严复*《原强》：“此其人……仰机射利役物自封而已。”</w:t>
        <w:br/>
        <w:br/>
        <w:t>㉘通“葑（fèng）”。《淮南子·天文》：“丙子干戊子，大旱，苽封熯。”*高誘*注：“苽，蔣草也，生水上，相連特大如薄者也，名曰葑。旱燥，故熯也。”</w:t>
        <w:br/>
        <w:br/>
        <w:t>㉙古地名。在今*山西省**风陵渡*东。《戰國策·燕策二》：“我下*枳*，道*南陽*、*封*、*冀*，包*兩周*。”*吴師道*補正：“封，*封陵*。*杜預*云，在*蒲州*。”</w:t>
        <w:br/>
        <w:br/>
        <w:t>㉚古州名。《集韻·鍾韻》：“封，亦州名。”</w:t>
        <w:br/>
        <w:br/>
        <w:t>㉛山名。在今*浙江省**德清县*西南。《國語·魯語下》：“客曰：‘*防風*何守也？’*仲尼*曰：‘*汪芒氏*之君也，守*封*、*隅*之山者也。’”*韋昭*注：“封，*封山*。隅，*隅山*。今在*吴郡**永安縣*也。”</w:t>
        <w:br/>
        <w:br/>
        <w:t>㉜姓。《廣韻·鍾韻》：“封，姓。望出*渤海*，本*姜*姓，*炎帝*之後；*封鉅*為*黄帝*師。又望出*河南*，《後魏官氏志》云是*賁氏*後改為*封氏*。”</w:t>
        <w:br/>
        <w:br/>
        <w:t>（二）biǎn　《集韻》陂驗切，去釅幫。</w:t>
        <w:br/>
        <w:br/>
        <w:t>通“窆”。棺木下葬。《集韻·驗韻》：“窆，《説文》葬下棺也。或作封。”*清**朱駿聲*《説文通訓定聲·豐部》：“封，叚借為窆。”《禮記·檀弓上》：“還葬，縣官而封。”*鄭玄*注：“封當為窆。窆，下棺也。”又《王制》：“庶人縣封，葬不為雨止。”*鄭玄*注：“縣封當為縣窆，縣窆者，至卑不得引紼下棺。”又《喪大記》：“凡封，用綍去碑負引。君封以衡。”*鄭玄*注：“封，《周禮》作窆。窆，下棺也。”</w:t>
        <w:br/>
      </w:r>
    </w:p>
    <w:p>
      <w:r>
        <w:t>尃##尃</w:t>
        <w:br/>
        <w:br/>
        <w:t>《説文》：“尃，布也。从寸，甫聲。”*容庚*《金文編》：“尃，孳乳為敷。《毛公鼎》：‘尃命于外。’”</w:t>
        <w:br/>
        <w:br/>
        <w:t>（一）fū　《廣韻》芳無切，平虞敷。魚部。</w:t>
        <w:br/>
        <w:br/>
        <w:t>同“敷”。敷布；散布。《説文·寸部》：“尃，布也。”《正字通·寸部》：“尃，敷本字……楷譌作敷。”*秦**李斯*《繹山刻石》：“既獻泰成，乃降尃惠。”《史記·司馬相如列傳》：“旁魄四塞，雲尃霧散。”</w:t>
        <w:br/>
        <w:br/>
        <w:t>（二）bù　《集韻》博故切，去暮幫。</w:t>
        <w:br/>
        <w:br/>
        <w:t>同“佈”。普遍。《集韻·莫韻》：“佈，徧也。古作尃。”</w:t>
        <w:br/>
        <w:br/>
        <w:t>（三）fǔ　《集韻》斐父切，上麌敷。</w:t>
        <w:br/>
        <w:br/>
        <w:t>（1）本。《集韻·噳韻》：“尃，本也。”</w:t>
        <w:br/>
        <w:br/>
        <w:t>（2）拂。《集韻·噳韻》：“尃，拂也。”</w:t>
        <w:br/>
        <w:br/>
        <w:t>（四）pò　《集韻》匹各切，入鐸滂。</w:t>
        <w:br/>
        <w:br/>
        <w:t>〔尃且〕同“蒪苴”。草名，即蘘荷。《集韻·鐸韻》：“蒪，艸名。《博雅》：‘蒪且，蘘荷也。’或作猼，亦省（作尃）。”</w:t>
        <w:br/>
      </w:r>
    </w:p>
    <w:p>
      <w:r>
        <w:t>射##射</w:t>
        <w:br/>
        <w:br/>
        <w:t>《説文》：“䠶，弓弩發於身而中於遠也。从矢，从身。射，篆文䠶从寸。寸，法度也，亦手也。”*商承祚*《説文中之古文考》：“射，為篆文，則䠶為古文矣……是䠶从弓从矢，或从弓从矢从又，象張弓注矢而射。此从身，乃弓形之訛。”按：甲骨文、金文、石鼓文像张弓发箭形。后弓讹变作身，手讹变作寸。</w:t>
        <w:br/>
        <w:br/>
        <w:t>（一）shè　《廣韻》神夜切，去禡船。又食亦切。魚部。</w:t>
        <w:br/>
        <w:br/>
        <w:t>（1）开弓放箭。《説文·矢部》：“䠶，弓弩發於身而中於遠也。射，篆文䠶。”《左傳·桓公五年》：“*祝聃*射王中肩。”《淮南子·泰族》：“夫矢之所以射遠貫牢者，弩力也。其所以中的剖微者，正心也。”*唐**杜甫*《前出塞九首》之六：“射人先射馬。”后泛指用压力、推力或弹力送出枪炮子弹或某种物体。如：点射；连射；注射；射门。</w:t>
        <w:br/>
        <w:br/>
        <w:t>（2）射礼（*周*礼的一种）。《廣韻·禡韻》：“*周*禮有五射。”《周禮·春官·鐘師》：“凡射，王奏《騶虞》，諸侯奏《貍首》。”《論語·八佾》：“君子無所争，必也射乎！揖讓而升，下而飲，其争也君子。”*邢昺*疏：“君子雖於他事無争，其或有争，必也於射禮乎！”《淮南子·泰族》：“饗飲習射以明長幼。”</w:t>
        <w:br/>
        <w:br/>
        <w:t>（3）有关弓箭制作规范和使用技能的训练。《周禮·地官·大司徒》：“三曰六藝：禮、樂、射、御、書、數。”*鄭玄*注：“射，五射之法。”《史記·李將軍列傳》：“*廣*家世世受射。”*司馬貞*索隱：“*小顔*云：‘世受射法’。”*宋**王安石*《上仁宗皇帝言事書》：“故古者教士，以射、御為急，其他技能，則視其人才之所宜而後教之。”</w:t>
        <w:br/>
        <w:br/>
        <w:t>（4）放箭的人。《孟子·盡心上》：“*羿*不為拙射變其彀率。”*趙岐*注：“*羿*不為新學拙射者，變其彀率之法也。”</w:t>
        <w:br/>
        <w:br/>
        <w:t>（5）射宫（习射与试士之所）的简称。《禮記·燕義》：“春合諸學，秋合諸射，以考其藝而進退之。”*鄭玄*注：“射，射宫也。”*孔穎達*疏：“擇士習射之宫也。”</w:t>
        <w:br/>
        <w:br/>
        <w:t>（6）矢。《玉篇·寸部》：“射，矢也。”</w:t>
        <w:br/>
        <w:br/>
        <w:t>（7）追求；追逐。《管子·國蓄》：“凡輕重之大利，以重射輕，以賤泄平。”*唐**李白*《與賈少公書》：“豈徒販賣雲壑，要射虚名。”《宋史·蔣偕傳》：“給券詣京師射取錢貨。”</w:t>
        <w:br/>
        <w:br/>
        <w:t>（8）赌赛；一种争输赢的手段。《列子·説符》：“博者射。”*張湛*注：“凡戲争能取中皆曰射。”*漢**枚乘*《七發》：“於是使射千鎰之重，争千里之逐。”《史記·孫子吴起列傳》：“*田忌*信然之，與王及諸公子逐射千金。”*張守節*正義：“隨逐而射賭千金。”</w:t>
        <w:br/>
        <w:br/>
        <w:t>（9）猜度。《吕氏春秋·重言》：“有鳥止於南方之阜，三年不動不飛不鳴，是何鳥也？王射之。”*高誘*注：“使王射不動不鳴何意也。”《新唐書·方技傳·袁天綱》：“*高宗*置一鼠於匳，令術家射，皆曰鼠。”《太平廣記》卷二百四十七引*侯白*《啓顔録》：“我與汝等作謎，可共射之。”</w:t>
        <w:br/>
        <w:br/>
        <w:t>（10）投合。《孔叢子·對魏王》：“嬖臣以遇徼幸者，内則射合主心，外則談主之非。”《魏書·閹官傳·劉騰》：“姦謀有餘，善射人意。”</w:t>
        <w:br/>
        <w:br/>
        <w:t>⑪中伤。如：影射。《資治通鑑·漢文帝前六年》：“*胡亥*今日即位而明日射人，忠諫者謂之誹謗，深計者謂之妖言，其視殺人若草菅然。”*清**查繼佐*《罪惟録·仁宗昭皇帝紀》：“上恐士奇為奏行者所射。”</w:t>
        <w:br/>
        <w:br/>
        <w:t>⑫古代刑罚名。1.用箭穿耳。《墨子·號令》：“有司出其所治，則從淫之法，其罪射。”*孫詒讓*閒詁：“*畢（沅*）云：‘謂貫耳’。”2.通“磔（zhè）”。分裂肢体。《韓非子·難言》：“*田明*辜射。”*俞樾*平議：“辜射即辜磔。磔從石聲，與射聲相近，故得通用。”</w:t>
        <w:br/>
        <w:br/>
        <w:t>⑬照射。*唐**李白*《天門山銘》：“光射島嶼，氣凌星辰。”*唐**韋應物*《擬古詩十二首》之四：“四壁含清風，丹霞射其牖。”*茅盾*《子夜》七：“一片金黄色的太阳光斜射在书房的西窗上。”</w:t>
        <w:br/>
        <w:br/>
        <w:t>⑭陈述。《廣雅·釋言》：“射，繹也。”《禮記·射義》：“射之為言者，繹也……繹者，各繹己之志也。”*孔穎達*疏：“射者，是繹也。繹，陳也，言陳己之志。”</w:t>
        <w:br/>
        <w:br/>
        <w:t>⑮圭璋上锐出的部分。《周禮·冬官·玉人》：“大璋中璋九寸，邊璋七寸，射四寸，厚寸。”*鄭玄*注：“射，琰出者也。”*賈公彦*疏：“向上謂之出。謂琰半已上，其半已下，為文飾也。”</w:t>
        <w:br/>
        <w:br/>
        <w:t>⑯同“榭（xiè）”。《春秋·宣公十六年》：“夏，*成周**宣榭*火。”*阮元*校勘記：“*惠棟*云：‘……*周*《𨚕敦》銘曰：王格于*宣射*。古文榭字作射’。”</w:t>
        <w:br/>
        <w:br/>
        <w:t>⑰通“謝（xiè）”。《武威漢代醫簡》：“醫不能治皆射去。”</w:t>
        <w:br/>
        <w:br/>
        <w:t>⑱通“麝”。*晋**李石*《續博物志》卷二：“以射香、朱砂塗之，愈。”*明**馮夢龍*《古今譚概·貪穢》：“有錢，當作五窟堂……*秦*香窟，周懸射臍。”</w:t>
        <w:br/>
        <w:br/>
        <w:t>⑲姓。《通志·氏族略四》：“*射*氏，*晋*大夫*虢射*之後。*漢*有大鴻臚*射咸*。*吴*有中書郎*射慈*。”</w:t>
        <w:br/>
        <w:br/>
        <w:t>（二）yè　《廣韻》羊謝切，去禡以。</w:t>
        <w:br/>
        <w:br/>
        <w:t>〔僕射〕官名。《集韻·禡韻》：“僕射，官名。射者，武事。古者重武，以主射名官。關中語轉為此音。”《論衡·正説》：“僕射*周青臣*進頌*秦始皇*。”《資治通鑑·漢獻帝建安四年》：“始遣謁者僕射監鹽官。”</w:t>
        <w:br/>
        <w:br/>
        <w:t>（三）yì　《廣韻》羊益切，入昔以。鐸部。</w:t>
        <w:br/>
        <w:br/>
        <w:t>通“斁”。《爾雅·釋詁下》：“射，厭也。”*清**朱駿聲*《説文通訓定聲·豫部》：“射，叚借為斁。”《詩·周頌·清廟》：“不顯不承，無射于人斯。”*陸德明*釋文：“射，音亦，厭也。”按：《禮記·大傳》引作“無斁于人斯。”</w:t>
        <w:br/>
      </w:r>
    </w:p>
    <w:p>
      <w:r>
        <w:t>尅##尅</w:t>
        <w:br/>
        <w:br/>
        <w:t>⁷尅同“剋”。《字彙·寸部》：“尅，同剋。”《戰國策·中山策》：“*長平*之事，*秦*軍大尅，*趙*軍大破。”《淮南子·説山》：“至伐大木，非斧不尅。”*高誘*注：“尅，截。”*元**關漢卿*《調風月》第三折：“可使絶子嗣，妨公婆，尅丈夫。”</w:t>
        <w:br/>
      </w:r>
    </w:p>
    <w:p>
      <w:r>
        <w:t>将##将</w:t>
        <w:br/>
        <w:br/>
        <w:t>“將”的简化字。</w:t>
        <w:br/>
      </w:r>
    </w:p>
    <w:p>
      <w:r>
        <w:t>將##將</w:t>
        <w:br/>
        <w:br/>
        <w:t>〔将〕</w:t>
        <w:br/>
        <w:br/>
        <w:t>《説文》：“將，帥也。从寸，𤖕省聲。”</w:t>
        <w:br/>
        <w:br/>
        <w:t>（一）jiàng　《廣韻》子亮切，去漾精。陽部。</w:t>
        <w:br/>
        <w:br/>
        <w:t>（1）将帅；将领。《説文·寸部》：“將，帥也。”《孫子·謀攻》：“夫將者，國之輔也。”《秦併六國平話》卷上：“*楚王*見諸國兵齊將集，大悦。”*朱德*《悼左权同志》：“名将以身殉国家，愿拼热血卫吾*华*。”</w:t>
        <w:br/>
        <w:br/>
        <w:t>（2）统率；率领。《左傳·僖公三十三年》：“寡君聞吾子將步師出於敝邑，敢犒從者。”《新唐書·王世充傳》：“其兄*世惲*為内史令，居禁中，子弟皆將兵。”*清**孫枝蔚*《覽古》：“一朝將重兵，車戰竟何如？”</w:t>
        <w:br/>
        <w:br/>
        <w:t>（3）威武。《方言》卷十二：“將，威也。”*錢繹*箋疏：“將所以統軍旅，有威武之義。”</w:t>
        <w:br/>
        <w:br/>
        <w:t>（4）军衔名。军官，在元帅之下，校级之上。如：大将；中将；少将。</w:t>
        <w:br/>
        <w:br/>
        <w:t>（5）能手；能人。如：乒坛老将。*宋**蘇軾*《答劉景文和順闇黎》：“載酒邀詩將，臞儒不是仙。”</w:t>
        <w:br/>
        <w:br/>
        <w:t>（二）jiāng　《廣韻》即良切，平陽精。陽部。</w:t>
        <w:br/>
        <w:br/>
        <w:t>（1）扶持；扶助。《釋名·釋言語》：“將，救護之也。”《廣雅·釋言》：“將，扶也。”《玉篇·寸部》：“將，助也。”《詩·周南·樛木》：“樂只君子，福履將之。”*鄭玄*箋：“將，猶扶助也。”《漢書·杜周傳》：“（*杜）欽*之補過將美，皆此類也。”*顔師古*注：“將，助也。”*元**關漢卿*《拜月亭》第二折：“你孩兒無挨靠，没倚仗，深得他本人將傍。”</w:t>
        <w:br/>
        <w:br/>
        <w:t>（2）护持；护卫。《書·酒誥》：“德將無醉。”*孔*傳：“以德自將，無令至醉。”《漢書·兒寬傳》：“（*兒）寬*為人温良，有廉知自將。”*顔師古*注：“將，衛也，以智自衛護也。”《新唐書·胡証傳》：“*証*固不從，以*唐*官儀自將，訖不辱命。”</w:t>
        <w:br/>
        <w:br/>
        <w:t>（3）养息。《廣雅·釋詁一》：“將，養也。”*王念孫*疏證：“今俗語猶云將養，或云將息矣。”《詩·小雅·四牡》：“王事靡盬，不遑將父。”*毛*傳：“將，養也。”*宋**李清照*《聲聲慢·尋尋覓覓》：“乍暖還寒時候，最難將息。”《紅樓夢》第三十六回：“一則打重了，得着實將養幾個月才走得。”</w:t>
        <w:br/>
        <w:br/>
        <w:t>（4）顺从；随从。《莊子·庚桑楚》：“備物以將形。”*陸德明*釋文：“將，順也。”*唐**杜甫*《新婚别》：“生女有所歸，雞狗亦得將。”《二十年目睹之怪現狀》第六十五回：“于是相將登樓。”</w:t>
        <w:br/>
        <w:br/>
        <w:t>（5）行进；前进。《廣雅·釋詁一》：“將，行也。”《詩·鄭風·丰》：“悔予不將兮。”*毛*傳：“將，行也。”*孔穎達*疏：“今日悔我本不共是子行去兮。”又《周頌·敬之》：“日就月將。”*毛*傳：“將，行也。”《墨子·節用中》：“古者聖王，為大川廣谷之不可濟，於是利為舟楫，足以將之則止。”</w:t>
        <w:br/>
        <w:br/>
        <w:t>（6）推进。《詩·小雅·無將大車》：“無將大車。”*鄭玄*箋：“將，猶扶進也。”*孔穎達*疏：“大車須人傍而將之，是為扶車而進導也。”又引申为驾御。《史記·田叔列傳》：“為人將車之*長安*。”*司馬貞*索隱：“將車，猶御車也。”《樂府詩集·相和歌辭·瑟調曲·孤兒行》：“將是瓜車，來到還家。”*唐**李白*《估客行》：“海客乘天風，將車遠行役。”</w:t>
        <w:br/>
        <w:br/>
        <w:t>（7）送行。《爾雅·釋言》：“將，送也。”*邢昺*疏：“皆謂送行也。”《詩·召南·鵲巢》：“之子于歸，百兩將之。”*毛*傳：“將，送也。”《淮南子·詮言》：“來者弗迎，去者弗將。”*高誘*注：“將，送也。”*宋**王安石*《上仁宗皇帝言事書》：“若夫迎新將故之勞，緣絶簿書之弊，固其害之小者，不足悉數也。”</w:t>
        <w:br/>
        <w:br/>
        <w:t>（8）行；施行。《廣韻·陽韻》：“將，行也。”《書·胤征》：“今予以爾有衆，奉將天罰。”*孔*傳：“將，行也。奉王命行王誅。”*唐**柳宗元*《乞巧文》：“傴僂將事。”《清史稿·選舉志三》：“其衡鑒不公，草率將事者，罰不貸。”</w:t>
        <w:br/>
        <w:br/>
        <w:t>（9）遵奉；秉承。《儀禮·聘禮》：“束帛將命于朝。”*鄭玄*注：“將，猶奉也。”《列子·楊朱》：“人之所以貴於禽獸者，智慮；智慮之所將者，禮義。”*唐**柳宗元*《非國語·莒僕》：“而僕人將君命以行。”</w:t>
        <w:br/>
        <w:br/>
        <w:t>（10）传达；表达。《儀禮·士相見禮》：“請還贄於將命者。”*鄭玄*注：“將，猶傳也。傳命者，謂擯相者。”又《聘禮》：“束帛加書將命。”*鄭玄*注：“將，猶致也。”*宋**王安石*《祭高樞密文》：“為此薄物，以將我悲。”《二十年目睹之怪現狀》第八十四回：“一紙私函將意去。”</w:t>
        <w:br/>
        <w:br/>
        <w:t>⑪赠送。《爾雅·釋言》：“將，資也。”*郝懿行*義疏：“資者，齎之假音也。《説文》云：‘齎，持遺也。’”《周禮·春官·大史》：“及將幣之日，執書以詔王。”*鄭玄*注：“將，送也。”*賈公彦*疏：“至此得朝覲之時，則有三享之禮將送也。”</w:t>
        <w:br/>
        <w:br/>
        <w:t>⑫进献。《儀禮·士相見禮》：“若有將食者，則俟君之食，然後食。”*鄭玄*注：“將食，猶進食也。”</w:t>
        <w:br/>
        <w:br/>
        <w:t>⑬逝去；过去。《荀子·賦》：“聖人共手，時幾將矣。”*楊倞*注：“將，去也。言*戰國*之時，世事已去，不可復治也。”</w:t>
        <w:br/>
        <w:br/>
        <w:t>⑭排成行列。《詩·小雅·楚茨》：“爾殽既將，莫怨具慶。”*毛*傳：“將，行也。”*陳奂*疏：“《既醉》篇：‘爾肴既將’，傳亦云：‘將，行也’。兩傳行字皆讀如行列之行。”</w:t>
        <w:br/>
        <w:br/>
        <w:t>⑮持；取；拿。《荀子·成相》：“君教出，行有律，吏謹將之無鈹滑。”*楊倞*注：“將，持也。”*北魏**楊衒之*《洛陽伽藍記·平等寺》：“將筆來，朕自作之。”*唐**李白*《將進酒》：“五花馬，千金裘，呼兒將出换美酒。”</w:t>
        <w:br/>
        <w:br/>
        <w:t>⑯方言。兽类生仔。《中国农村的社会主义高潮·解决生产资金不足的困难》：“钱放着也没有用，又不能将羔。”</w:t>
        <w:br/>
        <w:br/>
        <w:t>⑰下象棋时攻击对方的将或帅。如：当头炮一将，我就输了。又引申为给对方出难题。如：他提的问题将了我一军，把我难住了。</w:t>
        <w:br/>
        <w:br/>
        <w:t>⑱谓；以为。*孙经世*《經傳釋詞補》：“將，猶謂也。”*唐**韋應物*《示全真元常》：“無將一會易，歲月坐推遷。”*元**高文秀*《澠池會》第一折：“你若將容易得，便做等閒看。”</w:t>
        <w:br/>
        <w:br/>
        <w:t>⑲相当于“是”，与“非”相对。《左傳·哀公十四年》：“非不利也，將除害也。”《老子》第六十五章：“古之善為道者，非以明民，將以愚之。”《淮南子·説山》：“砥利劍者，非以斬縞衣，將以斷兕犀。”</w:t>
        <w:br/>
        <w:br/>
        <w:t>⑳想要；打算。《廣雅·釋詁一》：“將，欲也。”《左傳·隱公元年》：“*大叔*完聚，繕甲兵，具卒乘，將襲*鄭*。夫人將啓之。”《吕氏春秋·行論》：“將欲毁之，必重累之。”*唐**柳宗元*《捕蛇者説》：“君將哀而生之乎？”*章炳麟*《秦献记》：“将私其方术于己以愚黔首。”</w:t>
        <w:br/>
        <w:br/>
        <w:t>㉑副词。1.相当于“将要”；“快要”。《集韻·陽韻》：“將，有漸之辭。”《易·繫辭上》：“是以君子將有為也，將有行也。”《論語·述而》：“不知老之將至云爾。”*唐**白居易*《酬令狐相公春日尋花見寄》：“粉壞杳將謝。”*严复*《秋花次吕女士韻》：“高丘无女日将暮。”2.相当于“方”；“始”。*孙经世*《經傳釋詞補》：“將，甫始詞也。”《漢書·兒寬傳》：“將建大元本瑞，登告*岱宗*。”*顔師古*注引*蘇林*曰：“將，甫始之辭也。”《老殘遊記》第十一回：“*申子平*把將才的話又細細的默記了兩遍。”3.相当于“必”；“必定”；“就会”。*孙经世*《經傳釋詞補》：“將，必然之詞也”。《左傳·閔公元年》：“難不已，將自斃。”*唐**李白*《天長節使韋公德政碑》：“將傳之無窮。”*毛泽东*《关于打退第二次反共高潮的总结》：“如果我们采取了这种看法，将一切地主、资产阶级都看成和*国民党*顽固派一样，其结果将使我们自陷于孤立。”4.相当于“当”；“应该”。*杨树达*《詞詮》卷六：“將，當也。”《左傳·襄公三十年》：“王子相*楚國*，將善是封殖，而虐之，是禍國也。”《韓非子·顯學》：“夫是*漆雕*之廉，將非*宋榮*之恕；是*宋榮*之寬，將非*漆雕*之暴也。”《三國志·吴志·孫堅傳》：“今不夷汝三族，懸示四海，則吾死不瞑目；豈將與乃和親邪！”5.表示疑问，相当于“尚”；“还”。*裴学海*《古書虚字集釋》卷八：“將，猶猶也，尚也。”《左傳·僖公十四年》：“皮之不存，毛將安傅？”《列子·説符》：“既為盜矣，仁將焉在。”《大唐三藏取經詩話·過獅子林及樹人國》：“然你也會邪法？我將為無人會此法。”6.表示数量，相当于“惟独”；“只”。*裴学海*《古書虚字集釋》卷八：“將，猶惟也。”《左傳·襄公三年》：“寡君將君是望，敢不稽首。”*清**劉淇*《助字辨略》卷二：“將君是望，猶云惟君是望。”《世説新語·規箴》：“將恐今之視古，亦猶後之視今也。”7.表示性态，相当于“乃”；“这才”。*清**王引之*《經傳釋詞》卷八：“將，猶乃也。”《左傳·宣公六年》：“使疾其民，以盈其貫，將可殪也。”《墨子·尚賢上》：“譬若欲衆其國之善射御之士者，必將富之貴之，敬之譽之，然後國之善射御之士將可得而衆也。”8.表示数量差不多，相当于“将近”。*杨树达*《詞詮》卷六：“將，幾也。”《孟子·滕文公上》：“今*滕*絶長補短，將五十里也。”*明**郭登*《甘州即事》：“東望玉京將萬里，雲霄何處是*蓬萊*。”*清**張維屏*《金山篇》：“旅費每人將百元。”</w:t>
        <w:br/>
        <w:br/>
        <w:t>㉒介词。1.在；于。*孙经世*《經傳釋詞補》：“將，猶在也。”《荀子·非相》：“故事不揣長，不揳大，不權輕重，亦將志乎爾。”*楊倞*注：“唯在志意修飭耳。”《宣和遺事》亨集：“*徽宗*遂入茶坊坐定，將金篋内取七十足百長錢。”*清**秋瑾*《寳刀歌》：“誓將死裏求生路。”2.以；用。*孙经世*《經傳釋詞補》：“將，猶以也。”《戰國策·秦策一》：“*蘇秦*始將連横説*秦惠王*。”*宋**王安石*《東陽道中》：“强將詩咏物，收拾濟時心。”*清**吴麐*《送陳射文出關省親》：“煩將一語慰邊愁。”3.把。《二程全書·遺書·入關語録》：“公只是仁之理，不可將公便唤做仁。”*元**王實甫*《西廂記》第一本第一折：“將迴廊繞遍。”*鲁迅*《呐喊·自序》：“将手提的大皮夹放在破桌上。”4.与；同。《世説新語·文學》：“*支道林*在*白馬寺*中，將*馮太常*共語。”*唐**劉知幾*《史通·内篇·二體》：“遂使*漢*之*賈誼*將*楚**屈原*同列。”*唐**盧綸*《洛陽早春憶吉中孚司空曙》：“酒貌昔將花共艷，鬢毛今與草争新。”</w:t>
        <w:br/>
        <w:br/>
        <w:t>㉓连词。1.和。*唐**李白*《月下獨酌》：“暫伴月將影，行樂須及春。”*唐**盧象*《送綦毋潛》：“欲識*秦*將*漢*，嘗聞*王*與*裴*。”*宋**楊萬里*《雨夜》：“吟蟲將落葉，為我拍還歌。”2.表示转折，相当于“而”。*裴学海*《古書虚字集釋》卷八：“將，猶而也。”《孟子·滕文公上》：“使民盻盻然，將終嵗勤動，不得以養其父母。”*漢**曹操*《與王脩書》：“但恐旁人淺見，以蠡測海，為蛇畫足，將言前後百選，輒不用之，而使此君沉滯冶官。”《遼史·逆臣下·蕭特烈傳》：“*天祚*喜甚，召嬪御諸子登高同觀，將詫之。”3.又；且。《廣雅·釋言》：“將，且也。”*裴学海*《古書虚字集釋》卷八：“將，且也，一為又且之義，一為姑且之義。”《詩·小雅·谷風》：“將恐將懼，維予與女。”*鄭玄*箋：“將，且也。”*茅盾*《过年》：“但是也有人将信将疑。”4.抑；或。《玉篇·寸部》：“將，或也。”*清**王引之*《經傳釋詞》卷八：“將，猶抑也。”《孟子·告子上》：“子能順杞柳之性而以為桮棬乎？將戕賊杞柳而後以為桮棬也？”*唐**孟郊*《上常州盧使君書》：“將有人主張之乎？將無人主張之乎？”*章炳麟*《驳康有为论革命书》：“抑不知此辫发胡服者，将强迫以成之邪？将安之若性也？”5.则。*裴学海*《古書虚字集釋》卷八：“將，猶則也。”《左傳·襄公二十九年》：“專則速及，侈將以其力斃。”《吕氏春秋·離俗》：“期得之則可；不得將死之。”6.表示假设。如果；假若。*裴学海*《古書虚字集釋》卷八：“將，猶如也，若也。”《左傳·昭公二十七年》：“令尹將必來辱，為惠已甚，吾無以酬之，若何？”《孫子·計》：“將聽吾計，用之必勝，留之；將不聽吾計，用之必敗，去之。”《史記·齊太公世家》：“君將治*齊*，即*高傒*與*叔牙*足也。”</w:t>
        <w:br/>
        <w:br/>
        <w:t>㉔代词。1.相当于“此”；“这”。*裴学海*《古書虚字集釋》卷八：“將，猶此也。”《左傳·昭公十二年》：“且夫《易》，不可以占險，將何事也？且可飾乎？”又《襄公二十五年》：“將可乎哉？殆必不可。”2.表疑问，相当于“何”；“怎么”。*裴学海*《古書虚字集釋》卷八：“將，猶何也。”《左傳·昭公三年》：“將得已乎？”《説苑·貴德》：“夫以一麑而不忍，又將能忍吾子乎？”</w:t>
        <w:br/>
        <w:br/>
        <w:t>㉕助词。1.发语词。*孙经世*《經傳釋詞補》：“將，或為發語詞。”《荀子·性惡》：“今人之性善，將皆失喪其性故也。”2.相当于“岂”。*清**劉淇*《助字辨略》卷二：“此將字，猶豈也。”《國語·楚語下》：“若無然，民將能登天乎？”*韋昭*注：“民豈能上天乎。”*晋**陶潛*《移居二首》之二：“此理將不勝，無為忽去茲。”*清**王夫之*《讀四書大全説》：“將無為天下養癕耶？”3.相当于“其”。*清**王引之*《經傳釋詞》卷八：“將，猶其也。”《左傳·僖公五年》：“神所馮依，將在德矣。”《説苑·臣術》：“將何以至此乎？”4.相当于“殆”；“大概”。*孙经世*《經傳釋詞補》卷八：“將，猶殆也。”《漢書·張馮汲鄭傳贊》：“彼將有激云爾。”《後漢書·馬援傳》：“*季孟*嘗折愧*子陽*而不受其爵，今更共陸陸，欲往附之，將難為顔乎？”*南朝**梁**宗懍*《荆楚嵗時記》：“將後帝之靈，憑此姑而言乎？”5.相当于“得”。*裴学海*《古書虚字集釋》卷八：“將，猶得也。”《左傳·襄公二十七年》：“求逞志而棄信，志將逞乎？”*北周**庾信*《鏡賦》：“梳頭新罷照著衣，還從粧處取將歸。”*郭沫若*《西江月·地球依旧运转》：“感戴太阳威力，照将宇宙光明。”6.语气助词。用在动词后，以助语气。*唐**李商隱*《碧城三首》之三：“檢與神方教駐景，收將鳳紙寫相思。”《水滸全傳》第八回：“*薛霸*去燒一鍋百沸滚湯，提將來，傾在脚盆内。”《紅樓夢》第二十一回：“*鳳姐*聽了，登時忙將起來。”</w:t>
        <w:br/>
        <w:br/>
        <w:t>㉖相当于“为”。*裴学海*《古書虚字集釋》卷八：“將，猶為也。”《論語·子罕》：“固天縱之將聖。”《管子·大匡》：“非子定社稷，其將誰也。”《吕氏春秋·誠廉》：“吾聞西方有*偏伯*焉，似將有道者。”</w:t>
        <w:br/>
        <w:br/>
        <w:t>㉗大；壮。《爾雅·釋詁上》：“將，大也。”《方言》卷一：“將，大也。*秦*、*晋*之間凡人之大謂之奘，或謂壯；*燕*之北鄙，*齊*、*楚*之郊或曰京，或曰將，皆古今語也。”《書·盤庚下》：“古我先王，將多于前功。”*孔*傳：“言以遷徙多大前人之功美。”《詩·小雅·北山》：“嘉我未老，鮮我方將。”*毛*傳：“將，壯也。”《法言·孝至》：“*夏*、*殷*、*商*之道將兮，而以延其光兮。”*李軌*注：“將，大。”</w:t>
        <w:br/>
        <w:br/>
        <w:t>㉘长久。《廣雅·釋詁二》：“將，長也。”《詩·商頌·烈祖》：“以假以享，我受命溥將。”*王引之*述聞：“將，長也。言我受天之命既溥且長。”《楚辭·九辨》：“嵗忽忽而遒盡兮，恐余壽之弗將。”*王逸*注：“懼我性命之不長也。”</w:t>
        <w:br/>
        <w:br/>
        <w:t>㉙侧，旁边。《詩·大雅·皇矣》：“居*岐*之陽，在*渭*之將。”*毛*傳：“將，側也。”</w:t>
        <w:br/>
        <w:br/>
        <w:t>㉚分割。《爾雅·釋言》：“將，齊也。”*郭璞*注：“謂分齊也。”《詩·小雅·楚茨》：“或剥或亨，或肆或將。”*毛*傳：“將，齊也。”*孔穎達*疏引*王肅*云：“分齊其肉所當用。”*陳奂*傳疏：“然則分豚體解，即所謂分齊其肉也。”</w:t>
        <w:br/>
        <w:br/>
        <w:t>㉛通“臧（zāng）”。善，美。《廣雅·釋詁一》：“將，美也。”《詩·豳風·破斧》：“哀我人斯，亦孔之將。”*王引之*述聞引*王念孫*曰：“《廣雅》曰：‘將，美也。’首章言將，二章言嘉，三章言休，將、嘉、休，皆美也。將、臧聲相近，‘亦孔之將’，猶言亦孔之臧耳。”</w:t>
        <w:br/>
        <w:br/>
        <w:t>㉜通“牂（zāng）”。母羊。《禮記·内則》：“炮取豚若將。”*鄭玄*注：“將當為牂。牂，牡羊也。”</w:t>
        <w:br/>
        <w:br/>
        <w:t>㉝姓。《通志·氏族略五》：“*將*氏，平聲，*石（勒）**趙**常山*太守*將容*，見《姓苑》。又有*將先生*，出《道語》。”《左傳·成公十六年》：“*宋**將鉏*、*樂懼*敗諸*汋陂*。”</w:t>
        <w:br/>
        <w:br/>
        <w:t>（三）qiāng　《集韻》千羊切，平陽清。陽部。</w:t>
        <w:br/>
        <w:br/>
        <w:t>请；愿。《廣雅·釋言》：“將，請也。”《詩·衛風·氓》：“將子無怒，秋以為期。”*毛*傳：“將，願也。”*鄭玄*箋：“將，請也。”《穆天子傳》卷三：“將子無死，尚能復來。”*唐**李白*《將進酒》：“將進酒，杯莫停。”</w:t>
        <w:br/>
        <w:br/>
        <w:t>（四）yáng　《集韻》余章切，平陽以。陽部。</w:t>
        <w:br/>
        <w:br/>
        <w:t>杂名；含杂质的玉。《集韻·陽韻》：“將，雜名。”《周禮·考工記·玉人》：“天子用全，上公用龍，侯用瓚，伯用將。”*鄭玄*注：“全，純玉也……龍、瓚、將，皆雜名也。”*賈公彦*疏：“雜名者，謂玉之雜名，此亦含雜色。”</w:t>
        <w:br/>
        <w:br/>
        <w:t>（五）jiǎng　《集韻》子兩切，上養精。</w:t>
        <w:br/>
        <w:br/>
        <w:t>同“奬”。《集韻·養韻》：“奬，勸也，助也。或作將。”</w:t>
        <w:br/>
      </w:r>
    </w:p>
    <w:p>
      <w:r>
        <w:t>專##專</w:t>
        <w:br/>
        <w:br/>
        <w:t>⁸專</w:t>
        <w:br/>
        <w:br/>
        <w:t>〔专〕</w:t>
        <w:br/>
        <w:br/>
        <w:t>《説文》：“專，六寸簿也。从寸，叀聲。一曰專，紡專。”按：甲骨文“專”字像用手转动“纺专”纺线形。</w:t>
        <w:br/>
        <w:br/>
        <w:t>（一）zhuān　《廣韻》職緣切，平仙章。元部。</w:t>
        <w:br/>
        <w:br/>
        <w:t>（1）纺专，收丝的器具。《説文·寸部》：“專，紡專。”*段玉裁*注：“《小雅》：‘乃生女子，載弄之瓦’*毛*曰：‘瓦，紡專也。’《糸部》：‘紡，網絲也。網絲者以專為錘’。”*徐灝*注箋：“此疑當以紡專為本義。收絲之器謂之專。”</w:t>
        <w:br/>
        <w:br/>
        <w:t>（2）专一；不杂乱纷繁。《易·繫辭上》：“其静也專，其動也直。”*王弼*注：“專，專一也。”《三國志·魏志·杜畿傳》：“奉上之節未立，向公之心不一者，委任之責不專，而俗多忌諱故也。”*宋**王安石*《上仁宗皇帝言事書》：“夫人之才，成於專而毁於雜。”</w:t>
        <w:br/>
        <w:br/>
        <w:t>（3）单独，独自。《書·説命下》：“爾尚明保予，罔俾*阿衡*專美有*商*。”《國語·晋語八》：“非*（韓）起*也敢專承之。”*韋昭*注：“專，獨也。”《禮記·曲禮上》：“有喪者專席而坐。”*鄭玄*注：“專，猶單也。”</w:t>
        <w:br/>
        <w:br/>
        <w:t>（4）专擅；自行决定。《廣雅·釋言》：“專，擅也。”《左傳·桓公十五年》：“*祭仲*專，*鄭伯*患之。”《三國志·吴志·吴主傳》：“廊廟之議，王者所不得專。”《新唐書·杜如晦傳》：“（*茂貞*）未報而兵出，帝忿其專。”</w:t>
        <w:br/>
        <w:br/>
        <w:t>（5）主持；制约。《淮南子·主術》：“羣臣輻湊，莫敢專君。”*高誘*注：“專，制。”《禮記·檀弓下》：“我喪也斯沾，爾專之。”*鄭玄*注：“專，猶司也。”*唐**元稹*《故河陰留後元君墓誌銘》：“太夫人專門户，不宜乏使令。”</w:t>
        <w:br/>
        <w:br/>
        <w:t>（6）独占。《左傳·襄公二十六年》：“專禄以周旋。”*孔穎達*疏：“專禄者，謂專君之禄以為己有，東西隨己謂之為專。”《鹽鐵論·錯幣》：“*吴王*擅鄣海澤，*鄧通*專西山。”*宋**蘇軾*《儋耳》：“殘年飽飯*東坡*老，一壑能專萬事灰。”</w:t>
        <w:br/>
        <w:br/>
        <w:t>（7）任命；使用。*唐**封演*《封氏聞見記·風憲》：“*天寳*中，宰相任人，不專清白，朝為清介，暮易其守，順情希旨，綱維稍紊。”*清**唐甄*《潛書·格君》：“專將帥以責效，節儉以足國用。”</w:t>
        <w:br/>
        <w:br/>
        <w:t>（8）政。《廣韻·仙韻》：“專，政也。”</w:t>
        <w:br/>
        <w:br/>
        <w:t>（9）狭小。《淮南子·脩務》：“獨守專室而不出門。”*高誘*注：“專室，小室也。”*宋**葉適*《醉樂亭記》：“地狹而專，民多而貧。”*清**顧炎武*《日知録》卷十：“父子夫婦，内藏於專室土圜之中。”</w:t>
        <w:br/>
        <w:br/>
        <w:t>（10）诚笃。《廣韻·仙韻》：“專，誠也。”*漢**劉歆*《遂初賦》：“彼*屈原*之貞專兮，卒放沉於*湘*淵。”*宋**葉適*《長溪修學記》：“蓋其俗樸而專，和而靖。”</w:t>
        <w:br/>
        <w:br/>
        <w:t>⑪满。《國語·魯語下》：“*吴*伐*越*，墮*會稽*，獲骨焉，節專車。”*韋昭*注：“骨一節，其長專車。”*吴曾祺*《國語韋解補證》：“專車，滿一車。”*南朝**宋**謝惠連*《長安有狹斜行》：“推劍馮前軾，鳴佩專後輿。”*宋**司馬光*制詔《賜參知政事王安石乞退不允批答》：“卿文學高一時，名譽專四海。”</w:t>
        <w:br/>
        <w:br/>
        <w:t>⑫肥厚。《儀禮·士虞禮》：“用專膚為折俎，取諸脰膉。”*鄭玄*注：“專，猶厚也。”</w:t>
        <w:br/>
        <w:br/>
        <w:t>⑬齐。《廣雅·釋言》：“專，齊也。”</w:t>
        <w:br/>
        <w:br/>
        <w:t>⑭专门从事。《廣雅·釋詁四》：“專，業也。”*王念孫*疏證：“*郭璞*注云：‘專職皆主其事之名，故為業也’。”《文心雕龍·養氣》：“至如*仲任*置硯以綜述，*叔通*懷筆以專業。”《舊唐書·甄權傳》：“（*甄權*）嘗以母病與弟*立言*專醫方，得其旨趣。”*鲁迅*《且介亭杂文·病后杂谈之余》：“这时*上海*有一个专装假辫子的专家。”</w:t>
        <w:br/>
        <w:br/>
        <w:t>⑮对某种学术、技能有特长。如：专家；一专多能。</w:t>
        <w:br/>
        <w:br/>
        <w:t>⑯六寸簿。《説文·寸部》：“專，六寸簿也。”一说簿为篿之讹。*清**王紹蘭*《説文段注訂補》：“簿乃篿字之譌。*楚*人折竹六寸以卜謂之筳篿，故曰六寸篿。”</w:t>
        <w:br/>
        <w:br/>
        <w:t>⑰古代作战的阵名。《左傳·昭公元年》：“為五陳以相離，兩於前，伍於後，專為右角，參為左角，偏為前拒，以誘之。”*孔穎達*疏：“五陳者，即兩、伍、專、參、偏，是也。”</w:t>
        <w:br/>
        <w:br/>
        <w:t>⑱副词。1.表示范围，相当于“全”、“都”。*清**劉淇*《助字辨略》卷二：“專，全也。”《管子·任法》：“專聽其大臣者，危主也。”2.表示程度。相当于“很”、“特别”。《後漢書·朱穆傳》：“其父常以為專愚，幾不知數馬足。”</w:t>
        <w:br/>
        <w:br/>
        <w:t>⑲通“鱄”。*清**朱珔*《説文叚借義證》：“專為鱄之省借。”《穀梁傳·襄公二十七年》：“*衛侯*之弟*專*出奔*晋*。”*陸德明*釋文：“專，*左*氏作鱄。”</w:t>
        <w:br/>
        <w:br/>
        <w:t>⑳姓。《廣韻·仙韻》：“專，姓。*吴*刺客*專諸*。”</w:t>
        <w:br/>
        <w:br/>
        <w:t>（二）tuán　《集韻》徒官切，平桓定。</w:t>
        <w:br/>
        <w:br/>
        <w:t>（1）通“摶”。结聚。《吕氏春秋·辯土》：“樹肥無使扶疏，樹墝不欲專生而族居。”*俞樾*平議：“專讀為摶……不欲專生者，不欲聚生也。”</w:t>
        <w:br/>
        <w:br/>
        <w:t>（2）通“團”。圆。*清**朱駿聲*《説文通訓定聲·乾部》：“專，又叚借為團。”《周禮·地官·大司徒》：“其民專而長。”*鄭玄*注：“專，圜也。”《春秋繁露·三代改制質文》：“至*湯*，體長專小。”*盧文弨*注：“專，讀曰團。”</w:t>
        <w:br/>
        <w:br/>
        <w:t>（3）通“傳（chuán）”。《吕氏春秋·季冬》：“專於農民，無有所使。”*于省吾*新證：“專、傳古字通。”</w:t>
        <w:br/>
        <w:br/>
        <w:t>（三）shuàn　《集韻》船釧切，去線船。</w:t>
        <w:br/>
        <w:br/>
        <w:t>小心谨慎的样子。《集韻·綫韻》：“專，小謹皃。”</w:t>
        <w:br/>
      </w:r>
    </w:p>
    <w:p>
      <w:r>
        <w:t>尉##尉</w:t>
        <w:br/>
        <w:br/>
        <w:t>《説文》：“尉，从上案下也。从𡰥、又，持火以尉申繒也。”*邵瑛*羣經正字：“今俗又加火作熨。”</w:t>
        <w:br/>
        <w:br/>
        <w:t>（一）wèi　《廣韻》於胃切，去未影。又紆物切。微部。</w:t>
        <w:br/>
        <w:br/>
        <w:t>（1）古官名，多为武职。*春秋*时*晋国*上中下三军都设尉，主发众使民。*战国*时*赵*设中尉，主“选练举贤”、“任官使能”。各国在将军下设国尉、都尉。*秦国*曾以国尉为武官之长。*秦*代以后，朝廷设太尉，各郡设都尉，县设县尉。《玉篇·寸部》：“尉，武官之稱也。”《左傳·閔公二年》：“*羊舌*大夫為尉。”*杜預*注：“尉，軍尉。”《史記·白起王翦列傳》：“*起*，遷為國尉。”*唐**李白*《贈瑕丘王少府》：“*梅生*亦何事，來作*南昌*尉。”</w:t>
        <w:br/>
        <w:br/>
        <w:t>（2）今军衔名。尉级军官，在士之上，校之下。如：大尉、中尉、少尉。</w:t>
        <w:br/>
        <w:br/>
        <w:t>（3）慰问；安抚。后作“慰”。《漢書·車千秋傳》：“思欲寬廣上意，尉安衆庶。”*顔師古*注：“尉安之字，本無心也。是以《漢書》往往存古體字焉。”《資治通鑑·晋穆帝永和八年》：“*謝尚*不能撫尉*張遇*，*遇*怒，據*許昌*叛。”*胡三省*注：“尉，與慰同。”《新唐書·馬璘傳》：“帝引見尉勞，擢兼御史大夫。”</w:t>
        <w:br/>
        <w:br/>
        <w:t>（4）候。《廣韻·未韻》：“尉，候也。”</w:t>
        <w:br/>
        <w:br/>
        <w:t>（5）通“罻”。网。《荀子·禮論》：“無帾絲歶縷翣，其䫉以象菲帷幬尉也。”*楊倞*注：“尉讀為罻。罻，網也。”</w:t>
        <w:br/>
        <w:br/>
        <w:t>（二）yù　《廣韻》紆物切，入物影。又於胃切。</w:t>
        <w:br/>
        <w:br/>
        <w:t>姓。《廣韻·物韻》：“尉，姓。古有*尉繚子*著書。又虜複姓，有*尉遟*氏，其先*魏*氏之别*尉遟*部，因而氏焉。後單姓*尉*。*唐*有將軍*尉遟敬德*。”《通志·氏族略五》：“*鄭*有*尉止*，*尉翩*。古賢有*尉繚*。著書號《尉繚子》。”</w:t>
        <w:br/>
        <w:br/>
        <w:t>（三）yùn</w:t>
        <w:br/>
        <w:br/>
        <w:t>同“熨”。本作㷉，隶作尉，俗作熨。《説文·火部》：“𤈫，从上案下也，从𡰥、又，持火以尉申繒也。”*徐鉉*等曰：“今俗别作熨。”《廣韻·物韻》：“尉，《説文》作㷉。”1.熨斗。《資治通鑑·陳宣帝太建十二年》：“（*李）穆*使（*李*）*渾*奉尉斗於（*楊）堅*，曰：‘願執威柄以尉安天下。’”*胡三省*注：“尉斗，今之熨斗。*毛晃*曰：‘火斗，熨器，所以申繒也。今文作尉，俗加火作熨。’”2.熨烫。《馬王堆漢墓帛書·古醫方·五十六方·牡痔》：“燔小隋（橢）石，淬醯中以尉。”</w:t>
        <w:br/>
      </w:r>
    </w:p>
    <w:p>
      <w:r>
        <w:t>尊##尊</w:t>
        <w:br/>
        <w:br/>
        <w:t>《説文》：“𢍜，酒器也。从酋，廾以奉之。《周禮》六尊：犧尊、象尊、著尊、壺尊、太尊、山尊，以待祭祀賓客之禮。尊，或从寸。”*段玉裁*注：“凡酌酒者必資於尊，故引申以為尊卑字……自專用為尊卑字，而别制罇、樽為酒尊字矣。”“廾者，竦手也。奉者，承也。設尊者必竦手以承之。”</w:t>
        <w:br/>
        <w:br/>
        <w:t>zūn　《廣韻》祖昆切，平魂精。諄部。</w:t>
        <w:br/>
        <w:br/>
        <w:t>（1）古代盛酒礼器。历代形制不一，用于祭祀或宴享宾客之礼。后泛指盛酒器皿。《説文·酋部》：“尊，酒器也。”《詩·魯頌·閟宫》：“白牡騂剛，犧尊將將。”《周禮·春官·小宗伯》：“辨六尊之名物，以待祭祀賓客。”*鄭玄*注引*鄭司農*云：“六尊：獻尊、象尊、壺尊、著尊、大尊、山尊。”*王国维*《説彝》：“尊彝皆禮器之總名也……然尊有大共名之尊（禮器全部），有小共名之尊（壺卣罍等總稱），又有專名之尊（盛酒器之侈口者）。彝則為共名而非專名。”</w:t>
        <w:br/>
        <w:br/>
        <w:br/>
        <w:br/>
        <w:t>（3）敬重；推崇。《廣雅·釋詁一》：“尊，敬也。”《論語·堯曰》：“尊五美，屏四惡，斯可以從政矣。”*劉寶楠*正義：“尊者，崇尚之義。”《漢書·孔光傳》：“國之將興，尊師而重傅。”*鲁迅*《且介亭杂文·难行和不信》：“例如既尊*孔子*，又拜活佛者，也就是恰如将他的钱试买各种股票，分在许多银行一样，其实是那一面都不相信的。”</w:t>
        <w:br/>
        <w:br/>
        <w:t>（4）尊奉；拥戴。《左傳·成公九年》：“無私，忠也。尊君，敏也。”《史記·高祖本紀》：“*項羽*乃詳（佯）尊*懷王*為*義帝*，實不用其命。”《儒林外史》第二回：“*顧*老相公親自奉他三杯，尊在首席。”</w:t>
        <w:br/>
        <w:br/>
        <w:t>（5）重视。《玉篇·寸部》：“尊，重也。”《左傳·昭公五年》：“*牟夷*非卿而書，尊地也。”*杜預*注：“尊，重也。”《吕氏春秋·審為》：“能尊生，雖貴富不以養傷身，雖貧賤不以利累形。”*高誘*注：“尊，重也。”《新唐書·朱敬則傳》：“置詩、書，重攻戰，尊首級。”</w:t>
        <w:br/>
        <w:br/>
        <w:t>（6）重要；紧要。《淮南子·説林》：“為客治飯而自藜藿，名尊於實也。”*高誘*注：“尊重享仁義之名，重於治飯之實也。”</w:t>
        <w:br/>
        <w:br/>
        <w:t>（7）高，高出。《廣韻·魂韻》：“尊，高也。”《易·繫辭上》：“天尊地卑，乾坤定矣。”《韓非子·外儲説左上》：“*虞慶*為屋，謂匠人曰：‘屋太尊’。”*陈奇猷*集釋引*盧文弨*曰：“嫌其太崇也。”*唐**杜甫*《望嶽》：“*祝融*五峯尊，峯峯次低昂。”</w:t>
        <w:br/>
        <w:br/>
        <w:t>（8）尊贵；高贵。《廣韻·魂韻》：“尊，貴也。”《左傳·昭公十三年》：“昔天子班貢，輕重以列；列尊貢重，*周*之制也。”*唐**柳宗元*《封建論》：“然而降於夷王，害禮傷尊。”</w:t>
        <w:br/>
        <w:br/>
        <w:t>（9）高位。《吕氏春秋·愛類》：“*匡章*謂*惠子*曰：‘公之學去尊，今又王*齊王*，何其到也？’”*高誘*注：“去尊，棄尊位也。”</w:t>
        <w:br/>
        <w:br/>
        <w:t>（10）敬辞。《篇海類編·人物類·酋部》：“尊，長也，一曰君父之稱。”1.用于对帝王、官吏的称呼。《禮記·喪服四制》：“貴貴尊尊，義之大者也。”*鄭玄*注：“貴貴，謂為大夫君也；尊尊，謂為天子諸侯也。”《三國志·蜀志·秦宓傳》：“宜一來，與州尊相見。”《儒林外史》第一回：“縣尊是壬午舉人。”2.用于对长辈的称呼。《禮記·喪服小記》：“養尊者必易服，養卑者否。”*鄭玄*注：“尊謂父兄，卑謂子弟之屬。”《顔氏家訓·風操》：“凡宗親世數，有從父，有從祖，有族祖。*江*南風俗，自兹以往，高秩者通呼為尊。”《儒林外史》第十七回：“將來名登兩榜，少不得封誥乃尊。”3.对一般人的尊称。《三國志·蜀志·馬良傳》：“尊兄應期當世，配業光國。”《晋書·傅咸傳》：“及經過尊門，冠蓋車馬，填塞街衢。”《儒林外史》第四十二回：“兩個姑娘今年尊庚？”</w:t>
        <w:br/>
        <w:br/>
        <w:t>⑪特指年龄大。*宋**吴自牧*《夢粱録·諸庫迎煮》：“間有年尊人不識羞恥，亦復為之。”《醒世恒言·李道人獨步雲門》：“一族之中，惟*李清*年齒最尊，推為族長。”</w:t>
        <w:br/>
        <w:br/>
        <w:t>⑫量词。如：五百尊罗汉；十尊大炮。*唐**杜甫*《春日憶李白》：“何時一尊酒，重與細論文。”《契丹國志·歲時襍記·佛誕日》：“京府及諸州縣各用木雕*悉達太子*一尊。”《儒林外史》第五十三回：“壁桌上供着一尊玉*觀音*。”</w:t>
        <w:br/>
        <w:br/>
        <w:t>⑬通“𠟃（zǔn）”。减损。*清**朱駿聲*《説文通訓定聲·屯部》：“尊，叚借為𠟃。”《墨子·大取》：“益其益，尊其尊。”*俞樾*平議：“尊當讀為𠟃。《説文·刀部》：‘𠟃，減也’。𠟃有减損之義，故與‘益其益’對文成義。”</w:t>
        <w:br/>
        <w:br/>
        <w:t>⑭通“撙（zǔn）”。退让。《易·謙》：“謙尊而光，卑而不可踰。”*王引之*述聞：“尊讀撙節退讓之撙……《説文》無撙字，古多借尊為之。”</w:t>
        <w:br/>
        <w:br/>
        <w:t>⑮通“遵”。遵循；依照。《墨子·備城門》：“然則守者必善，而君尊用之，然後可以守也。”*俞樾*平議：“尊當為遵，古字通也。”</w:t>
        <w:br/>
        <w:br/>
        <w:t>⑯姓。《廣韻·魂韻》：“尊，姓。”《續通志·氏族略六》：“*明**尊德*，*太湖*縣丞。”</w:t>
        <w:br/>
      </w:r>
    </w:p>
    <w:p>
      <w:r>
        <w:t>尋##尋</w:t>
        <w:br/>
        <w:br/>
        <w:t>〔寻〕</w:t>
        <w:br/>
        <w:br/>
        <w:t>《説文》：“尋，繹理也。从工，从口，从又，从寸。工、口，亂也；又、寸，分理之。彡聲。此與𤕦同意。度人之兩臂為尋，八尺也。”</w:t>
        <w:br/>
        <w:br/>
        <w:t>xún　《廣韻》徐林切，平侵邪。侵部。</w:t>
        <w:br/>
        <w:br/>
        <w:t>（1）古代长度单位，八尺为寻。一说七尺或六尺为寻。《説文·寸部》：“度人之兩臂為尋，八尺也。”*朱駿聲*通訓定聲：“*程*氏*瑶田*云：‘度廣曰尋，度深曰仞。皆伸兩臂為度，度廣則身平臂直，而適得八尺；度深則身側臂曲，而僅得七尺’。其説精覈。尋、仞皆以兩臂度之，故仞亦或言八尺，尋亦或言七尺也。”《廣韻·侵韻》：“六尺曰尋。”《詩·魯頌·閟宫》：“是斷是度，是尋是尺。”*毛*傳：“八尺曰尋。”《史記·張儀列傳》：“*秦*馬之良，戎兵之衆，探前趹後蹄閒三尋騰者，不可勝數。”*司馬貞*索隱：“七尺曰尋。”*唐**柳宗元*《柳州山水近治可游者記》：“南絶水，有山無麓，廣百尋，高五丈。”*朱德*《庆祝中国人民解放军建军三十五周年》：“如铁经百炼，如木长千寻。”</w:t>
        <w:br/>
        <w:br/>
        <w:t>（2）长。《方言》卷一：“尋，長也。*海*、*岱*、*大野*之間曰尋。自關而西，*秦*、*晋*、*梁*、*益*之間，凡物長謂之尋。”《淮南子·齊俗》：“深谿峭岸，峻木尋枝，猨狖之所樂也。”*晋**左思*《魏都賦》：“碩果灌叢，圍木竦尋。”</w:t>
        <w:br/>
        <w:br/>
        <w:t>（3）探究；研究。《説文·寸部》：“尋，繹理也。”*朱駿聲*通訓定聲：“尋所以度物，故揣度以求物謂之尋。”《正字通·寸部》：“尋，探求也。”《淮南子·俶真》：“下揆三泉，上尋九天。”</w:t>
        <w:br/>
        <w:br/>
        <w:t>（4）搜求；找。《墨子·修身》：“思利尋焉。”*高亨*新箋：“尋，求也。思利尋焉，謂思利而求之。”*晋**陶潛*《桃花源記》：“太守即遣人隨其往，尋向所誌，遂迷不復得路。”《紅樓夢》第六十九回：“哪裏尋不出好人來？”</w:t>
        <w:br/>
        <w:br/>
        <w:t>（5）用。《小爾雅·廣詁》：“尋，用也。”《左傳·僖公五年》：“三年將尋師焉。”*杜預*注：“尋，用也。”*晋**陸機*《五等論》：“尋斧始於所庇。”*徐珂*《清稗類鈔·鑒賞類》：“日尋干戈，惟以侵*宋*為事。”</w:t>
        <w:br/>
        <w:br/>
        <w:t>（6）讨伐。《國語·周語中》：“夫三軍之所尋，將蠻夷戎狄之驕逸不虔，於是乎致武。”*韋昭*注：“尋，討也。”</w:t>
        <w:br/>
        <w:br/>
        <w:t>（7）追逐。*漢**張衡*《西京賦》：“乃有迅羽輕足，尋景追括。”《抱朴子·外篇·博喻》：“尋飛絶景之足，而不能騁逸放於*吕梁*。”《資治通鑑·魏明帝太和五年》：“*懿*不從，故尋*亮*。”*胡三省*注：“尋者，隨而躡其後。”</w:t>
        <w:br/>
        <w:br/>
        <w:t>（8）攀缘。*漢**張衡*《西京賦》：“*烏獲*扛鼎，*都盧*尋橦。”《文選·陸機〈悲哉行〉》：“女蘿亦有託，蔓葛亦有尋。”*李善*注：“尋，猶緣也。”</w:t>
        <w:br/>
        <w:br/>
        <w:t>（9）重；重温；重申。《玉篇·寸部》：“尋，重也。”《左傳·哀公十二年》：“若可尋也，亦可寒也。”*杜預*注：“尋，重也；寒，歇也。”*孔穎達*疏：“若可重温使熱，亦可歇之使寒。”*宋**王禹偁*《答黄宗旦書》：“生復辱書惠文，以尋前好。”</w:t>
        <w:br/>
        <w:br/>
        <w:t>（10）继续；连续。*晋**向秀*《思舊賦》：“聽鳴笛之慷慨兮，妙聲絶而復尋。”*唐**劉禹錫*《觀市》：“是日倚衡而閲之三，感其盈虚之相尋也速。”*清**譚嗣同*《思篇》：“有利必有害，有損必有益，相糾相尋，至於無盡。”</w:t>
        <w:br/>
        <w:br/>
        <w:t>⑪木名。后作“樳”。《山海經·海外北經》：“尋木長千里。”按：《文選·左思〈吴都賦〉》作“樳木”。</w:t>
        <w:br/>
        <w:br/>
        <w:t>⑫大竹名。后作“𥳍”。《山海經·大荒北經》：“有岳之山，尋竹生焉。”*郭璞*注：“尋，大竹名。”*郝懿行*疏：“《玉篇》作𥳍，云竹長千丈。”</w:t>
        <w:br/>
        <w:br/>
        <w:t>⑬遂。《玉篇·寸部》：“尋，遂也。”</w:t>
        <w:br/>
        <w:br/>
        <w:t>⑭副词。表示时间。1.相当于“经常”、“时常”。*王锳*《诗词曲语辞例释·寻》：“寻，就是‘常’，古代‘寻’与‘常’往往连用，‘寻’，有时也可单用作‘常’。”*唐**白居易*《前有别楊柳枝又復戲答》：“誰能更學孩童戲，尋逐春風捉柳花。”*唐**李商隱*《五松驛》：“只應既斬*斯高*後，尋被樵人用斧斤。”2.相当于“顿时”、“不久”。《正字通·寸部》：“尋，俄也。”*清**劉淇*《助字辨略》卷二：“尋，旋也，隨也。凡相因而及曰尋，猶今云隨即如何也。”《樂府詩集·雜曲歌辭·焦仲卿妻》：“媒人去數日，尋遣丞請還。”*唐**劉禹錫*《再遊玄都觀并引》：“是歲出牧*連州*，尋貶*朗州*司馬。”*清**王士禛*《北征日記》：“夜雪作，尋止。”</w:t>
        <w:br/>
        <w:br/>
        <w:t>⑮介词。表示处所或方位，相当于“沿着”、“顺着”。《後漢書·袁紹傳》：“*紹*遂尋山北行。”《齊民要術·種穀》：“薄地，尋壠躡之。”*唐**李白*《東魯門泛舟》：“輕舟泛月尋溪轉，疑是*山陰*雪後來。”</w:t>
        <w:br/>
        <w:br/>
        <w:t>⑯通“憛（tán）”。思。《淮南子·繆稱》：“父之於子也，能發起之，不能使無憂尋。”*于省吾*新證：“尋應讀作憛，古从尋从覃字通……《廣雅·釋詁》：‘憛，思也’……然則此文‘憂憛’即‘憂思’。”《後漢書·竇武傳》：“伏尋*西京*，放恣*王氏*，佞臣執政，終喪天下。”</w:t>
        <w:br/>
        <w:br/>
        <w:t>⑰通“覃（tán）”。延长；延伸。《淮南子·齊俗》：“譬若水之下流，烟之上尋也。”*刘文典*集解：“尋讀為覃。”按：《爾雅·釋言》：“流，覃也；覃，延也。”</w:t>
        <w:br/>
        <w:br/>
        <w:t>⑱通“淫”。浸淫；渐染。《史記·孝武本紀》：“天子始巡郡縣，侵尋於*泰山*矣。”*司馬貞*索隱：“侵尋即浸淫也……小*顔*云：‘浸淫，漸染之義’。蓋尋、淫聲相近，假借用耳。”</w:t>
        <w:br/>
        <w:br/>
        <w:t>⑲通“什”。《史記·張儀列傳》“*塞什谷*之口”*唐**司馬貞*索隱：“一本作‘尋谷’。尋、什聲相近，故其名惑也。”</w:t>
        <w:br/>
        <w:br/>
        <w:t>⑳用同“循”。*唐**李商隱*《戲贈張書記》：“心知兩愁絶，不斷若尋環。”</w:t>
        <w:br/>
        <w:br/>
        <w:t>㉑姓。《廣韻·侵韻》：“尋，姓。*晋*有*尋曾*，字*子貢*。”</w:t>
        <w:br/>
      </w:r>
    </w:p>
    <w:p>
      <w:r>
        <w:t>尌##尌</w:t>
        <w:br/>
        <w:br/>
        <w:t>⁹尌</w:t>
        <w:br/>
        <w:br/>
        <w:t>《説文》：“尌，立也。从壴，从寸，持之也。讀若駐。”</w:t>
        <w:br/>
        <w:br/>
        <w:t>（一）shù　《廣韻》常句切，去遇禪。又持遇切。侯部。</w:t>
        <w:br/>
        <w:br/>
        <w:t>（1）同“樹”。树立。《説文·壴部》：“尌，立也。”*段玉裁*注：“今字通用樹為之，樹行而尌廢矣。《周禮》注多用尌字。”《易緯·乾坤鑿度·聖人象卦》：“定風尌信。”舊注：“聖人尌立卦也，卦信風，以能相應。”</w:t>
        <w:br/>
        <w:br/>
        <w:t>（2）同“豎”。1.童仆。《正字通·寸部》：“尌，僮僕曰尌子。”2.姓。《萬姓統譜·遇韻》有“*尌*氏”。《正字通·寸部》：“尌，姓。《左傳》*鄭*大夫*尌拊*。”《左傳·昭公十六年》：“*鄭大*旱，使*屠擊*、*祝款*、*豎柎*，有事於*桑山*。”</w:t>
        <w:br/>
        <w:br/>
        <w:t>（二）zhù</w:t>
        <w:br/>
        <w:br/>
        <w:t>同“駐”。马停步不行。*清**王筠*《説文釋例》卷十一：“《馬部》：‘駐，立止也。’《玉篇》曰：‘尌，又作駐。’又案：《人部》：‘侸，立也’。《辵部》：‘𨙔，不行也’，讀若住。是則尌、駐、侸、𨙔，音義並同，惟駐從馬，則有所的指耳。”</w:t>
        <w:br/>
      </w:r>
    </w:p>
    <w:p>
      <w:r>
        <w:t>對##對</w:t>
        <w:br/>
        <w:br/>
        <w:t>〔对〕</w:t>
        <w:br/>
        <w:br/>
        <w:t>《説文》：“𡭊，譍無方也。从丵，从口，从寸。對，或从土。”*段*注本作“對，𡭊或从士。”按：甲骨文、金文“對”字从丵，从土，从寸，隶书亦从土。</w:t>
        <w:br/>
        <w:br/>
        <w:t>duì　《廣韻》都隊切，去隊端。微部。</w:t>
        <w:br/>
        <w:br/>
        <w:t>（1）回答；应答。《説文·丵部》：“𡭊，譍無方也。”*徐鍇*繫傳：“有問則對，非一方也。”《廣韻·隊韻》：“對，答也。應也。”《詩·大雅·桑柔》：“聽言則對。”*鄭玄*箋：“對，答也。”《史記·張釋之馮唐列傳》：“上問*上林*尉諸禽獸簿，十餘問，尉左右視，盡不能對。”《三國演義》第五十一回：“*魯肅*躊躇未對。”</w:t>
        <w:br/>
        <w:br/>
        <w:t>（2）朝向；面对。《廣雅·釋詁四》：“對，嚮也。”《儀禮·士昬禮》：“設對醬于東。”*胡培翬*正義引*盛世佐*云：“此為婦設也，夫西婦東，故云對。”《史記·萬石張叔列傳》：“子孫有過失，不譙讓，為便坐，對案不食。”*陈毅*《赣南游击词》：“天放晴，对月设野营。”</w:t>
        <w:br/>
        <w:br/>
        <w:t>（3）相当；相配。《廣雅·釋詁三》：“對，當也。”《廣韻·隊韻》：“對，配也。”《易·无妄》：“先王以茂對時育萬物。”*陸德明*釋文：“對，配也。”*孔穎達*疏：“對，當也。”《詩·大雅·皇矣》：“帝作邦作對。”*毛*傳：“對，配也。”*朱熹*集傳：“對，猶當也。作對，言擇其可當此國者以君之也。”</w:t>
        <w:br/>
        <w:br/>
        <w:t>（4）配偶。《後漢書·逸民傳·梁鴻》：“擇對不嫁，至年三十。”《世説新語·賢媛》：“*武子*為妹求簡美對而未得。”又指婚娶。*沙汀*《兽道》：“靠着自己一双手把儿子养大了，而且还对了媳妇。”</w:t>
        <w:br/>
        <w:br/>
        <w:t>（5）敌手；对手。《三國志·吴志·陸遜傳》：“*劉備*天下知名，*曹操*所憚，今在境界，此彊對也。”《南史·任昉傳》：“時*琅邪**王融*有才㒞，自謂無對當時。”*元**張翥*《喜遷鶯·瓊花》：“也知世間無對，肯許浮花相近。”又对抗。《三國志·蜀志·諸葛亮傳》：“據*武功**五丈原*，與*司馬宣王*對於*渭南*。”《伍子胥變文》：“我天兵兮不可對，塞平川兮千萬隊。”</w:t>
        <w:br/>
        <w:br/>
        <w:t>（6）核对；比照着检查。如：对笔迹；对数字；对账目。*宋**沈括*《夢溪筆談·象數》：“以兩司奏狀對勘，以防虚偽。”</w:t>
        <w:br/>
        <w:br/>
        <w:t>（7）投合；适合。*明**李贄*《焚書·讀史·孔明為後主寫申韓管子六韜》：“藥無高下，要在對病。萬全良藥，與病不對，亦何補哉？”《醒世恒言·賣油郎獨占花魁》：“又有一等痴心的子弟，曉得小娘心腸不對他，偏要娶他回去。”*周立波*《暴风骤雨》第一部十：“你不是说，要对心眼的吗？我就是跟穷赶车的对心眼。”</w:t>
        <w:br/>
        <w:br/>
        <w:t>（8）掺和（多指液体）。《儒林外史》第三十一回：“這酒是二斗糯米做出來的二十斤釀，又對了二十斤燒酒，一點水也不攙。”《紅樓夢》第七十五回：“昨日他姨娘家送來的好茶面子，倒是對碗來你喝罷。”</w:t>
        <w:br/>
        <w:br/>
        <w:t>（9）拼合。如：对不拢；把这几片破镜片对在一起。</w:t>
        <w:br/>
        <w:br/>
        <w:t>（10）平分成两份。如：对开；对分；对股劈。*宋**陸游*《老學庵筆記》卷七：“俟得幣，以其數對減民賦可也。”</w:t>
        <w:br/>
        <w:br/>
        <w:t>⑪对待；对付。如：对事不对人；一个对几个。《世説新語·賞譽》：“（*王懷祖*）直以真率少許，便足對人多多許。”</w:t>
        <w:br/>
        <w:br/>
        <w:t>⑫对换；抵偿。*元**秦簡夫*《東堂老》第三折：“他兩個少下的錢鈔，都對在我身上。”*元*佚名《馮玉蘭》第四折：“眼見的惡貫盈，今朝對了俺親爺命。”《兒女英雄傳》第三回：“我們圍着莊子的這幾塊地，年終不是有二百多銀子的租子嗎？就把這個對給他。”</w:t>
        <w:br/>
        <w:br/>
        <w:t>⑬正确；正常。如：意见很对；数目不对；情绪不对。*罗广斌*、*杨益言*《红岩》第二章：“听*许云峰*同志说过，你对这样的工作，会感兴趣的，对吗？”</w:t>
        <w:br/>
        <w:br/>
        <w:t>⑭相互。如：对调；对骂。</w:t>
        <w:br/>
        <w:br/>
        <w:t>⑮调整使合于一定标准。如：对好距离；对光；对弦。</w:t>
        <w:br/>
        <w:br/>
        <w:t>⑯对仗；使诗文的词句联成对偶。*唐**李翱*《答朱載言書》：“其溺於時者，則曰文章必當對；其病於時者，則曰文章不當對。”*宋**沈括*《夢溪筆談·藝文一》：“古人詩有‘風定花猶落’之句，以謂無人能對。*王荆公*以對‘鳥鳴山更幽’。”《鏡花緣》第七十六回：“假如*耕烟*姐姐説了‘鈴兒草’，有人對了‘鼓子花’，字面合式，并無牽强。”亦指对联。《紅樓夢》第八十一回：“自今日起，再不許做詩做對的了，單要學習八股文章。”*巴金*《家》九：“他一天就在家读书作文，吟诗作对。”</w:t>
        <w:br/>
        <w:br/>
        <w:t>⑰古代文体的一种，又叫对策、奏对。指臣下应诏对答皇帝的文章。《漢書·公孫弘傳》：“其悉意正議，詳具其對，著之于篇，朕將親覽焉，靡有所隱。”《文心雕龍·議對》：“風恢恢而能遠，流洋洋而不溢，王庭之美對也。”*明**徐師曾*《文體明辯·奏疏》：“至於疏、對、啟、狀、劄五者，又皆以奏字冠之，以别於臣下私相對答往來之稱。”</w:t>
        <w:br/>
        <w:br/>
        <w:t>⑱介词。1.同“对于”。如：形势对我们有利；民主是对集中而言，自由是对纪律而言。2.犹“向”。如：对他表示感谢。《漢書·游俠傳·原涉》：“還至主人，對賓客嘆息曰……”*三國**魏**曹丕*《與朝歌令吴質書》：“間者歷覽諸子之文，對之抆泪。”*明**李贄*《焚書·書答·與弱侯》：“*客生*曾對我言。”</w:t>
        <w:br/>
        <w:br/>
        <w:t>⑲量词。1.相当于“双”。*五代**牛希濟*《生查子》：“一對短金釵，輕重都相愜。”*元**秦簡夫*《東堂老》第三折：“兩個傻廝，正是一對。”*周立波*《暴风骤雨》第一部十四：“来一个捉他一个，来两个抓他一对。”2.相当于“件”、“套”。《敦煌變文集·妙法蓮華經講經文》：“飲饌朝朝皆酒肉，衣裳對對是綾羅。”*唐**白居易*《醉中得上都親友書》：“歲要衣三對，年友穀一囷。”*宋**歐陽修*《謝對衣金帶鞍轡馬狀》：“特賜衣一對，金帶一條，金鍍銀鞍轡馬一疋者。”</w:t>
        <w:br/>
        <w:br/>
        <w:t>⑳治。《廣雅·釋詁三》：“𡭊（對），治也。”</w:t>
        <w:br/>
        <w:br/>
        <w:t>㉑通“遂（suì）”。1.达。《爾雅·釋言》：“對，遂也。”《詩·大雅·蕩》：“流言以對。”*毛*傳：“對，遂也。”《荀子·成相》：“欲衷對，言不從。”*俞樾*平議：“言欲遂其衷忱，而無如言之不從也。”2.显扬。《廣雅·釋詁四》：“對，揚也。”《詩·大雅·皇矣》：“以對於天下。”*毛*傳：“對，遂也。”*馬瑞辰*通釋：“對即遂，遂即揚也。以對於天下，猶言以揚於天下。”</w:t>
        <w:br/>
        <w:br/>
        <w:t>㉒姓。《續通志·氏族略七》：“對，見《姓苑》。*漢**對若方*，見《急就章》。”</w:t>
        <w:br/>
      </w:r>
    </w:p>
    <w:p>
      <w:r>
        <w:t>導##導</w:t>
        <w:br/>
        <w:br/>
        <w:t>〔导〕</w:t>
        <w:br/>
        <w:br/>
        <w:t>《説文》：“導，導引也。从寸，道聲。”</w:t>
        <w:br/>
        <w:br/>
        <w:t>dǎo（旧读dào）《廣韻》徒到切，去号定。幽部。</w:t>
        <w:br/>
        <w:br/>
        <w:t>（1）引；带领。《説文·寸部》：“導，導引也。”《孟子·離婁下》：“有故而去，則君使人導之出疆。”《新唐書·李密傳》：“*邴元真*已輸款*世充*，潛導其軍。”*清**周金然*《度九龍山》：“山僧知我僻好奇，導入山中險絶處。”</w:t>
        <w:br/>
        <w:br/>
        <w:t>（2）向导，引路人。《史記·大宛列傳》：“*烏孫*發導譯送*騫*還。”《資治通鑑·漢武帝元朔三年》：“為發導譯抵*康居*。”*胡三省*注：“導者，引路之人。譯者，傳言之人也。”《徐霞客遊記·粤西遊日記三》：“余挾導至巖脚，攀登崖間。”</w:t>
        <w:br/>
        <w:br/>
        <w:t>（3）引诱；逗引。《孫子·用間》：“必索敵人之間來間我者，因而利之，導而舍之。”*宋**趙德璘*《元微之崔鶯鶯商調蝶戀花詞》：“*張*生稍以詞導之，宛不蒙對。”《宋史·姦臣傳·章惇》：“又以*文及甫*誣語書導*蔡渭*，使告*劉摰*、*梁燾*有逆謀。”</w:t>
        <w:br/>
        <w:br/>
        <w:t>（4）导致；引起。《國語·晋語四》：“義以導利，利以阜姓。”*韋昭*注：“有義，則利隨之。”《太平天國史料·天地會檄文》：“以蒼生之久困，黎庶之無依，是以導我英雄，修我矛戟，共奮義而争光。”</w:t>
        <w:br/>
        <w:br/>
        <w:t>（5）开导；启发。《玉篇·寸部》：“導，教也。”《孟子·盡心上》：“導其妻子，使養其老。”《顔氏家訓·勉學》：“未之究也，請導示之。”*唐**白居易*《采詩官》：“采詩官，采詩聽謌導人言，言者無罪聞者戒。”</w:t>
        <w:br/>
        <w:br/>
        <w:t>（6）赞勉。《爾雅·釋詁下》：“導，勴也。”*邢昺*疏：“教導即贊勉也，故又為勴，《説文》云：‘勴，助也’。不以力助以心助也。”《北史·令狐整傳》：“奬勵撫導，遷者如歸。”</w:t>
        <w:br/>
        <w:br/>
        <w:t>（7）发源；起源。《水經注·河水》：“*河水*又南合*蒲水*，西則兩源竝發，俱導一山。”*刘师培*《文说·析字篇》：“自古词章，导源小学。”</w:t>
        <w:br/>
        <w:br/>
        <w:t>（8）疏浚；疏通。《玉篇·寸部》：“導，通也。”《書·禹貢》：“導*菏澤*，被*孟豬*。”*唐**韋應物*《龍門遊眺》：“鑿山導*伊*流，中斷若天闢。”《中国农村的社会主义高潮·沂涛乡的全面规划》：“由于导*沂*完成，*六塘河*调了尾，免除了洪水的灾害。”</w:t>
        <w:br/>
        <w:br/>
        <w:t>（9）传导。如：导电；导热；半导体。</w:t>
        <w:br/>
        <w:br/>
        <w:t>（10）表达。《廣雅·釋詁一》：“導，語也。”《國語·晋語六》：“夫*成子*導前志以佐先君。”*韋昭*注：“導，達也。”*唐**柳宗元*《答元饒州論政理書》：“書雖多，言不足導意。”*清**錢謙益*《王元昭集序》：“古之作者，本性情，導志意，讕言長語，客嘲僮約，無往而非文也。”</w:t>
        <w:br/>
        <w:br/>
        <w:t>⑪保养；摄养。《後漢書·郎顗傳》：“方春東作，布德之元。陽氣開發，養導萬物。”《文選·嵇康〈養生論〉》：“至于導養得理，以盡性命。”*李周翰*注：“導，攝也。”*鲁迅*《中国小说史略》第四篇：“（*葛洪*）尤好神仙导养之法。”</w:t>
        <w:br/>
        <w:br/>
        <w:t>⑫首饰名，栉的一种。《釋名·釋首飾》：“導，所以導櫟鬢髮使入巾幘之裏也。”《六書故·人八》：“導……篦類也。今之搔頭掉篦之類，*漢**晋*天子所建玉導是也。”《晋書·桓玄傳》：“*益州*都護*馮謙*抽刀而前，*玄*拔頭上玉導與之。”《南史·褚澄傳》：“又贖*彦回*介幘犀導及*彦回*常所乘黄牛。”《遼史·儀衛志二》：“未冠，則雙童髻，空頂，黑介幘，雙玉導，加寳飾。”</w:t>
        <w:br/>
        <w:br/>
        <w:t>⑬通“䆃”。选择。《廣雅·釋草》：“䆃，采也。”*王念孫*疏證：“《漢書》則作導。*鄭*氏云，‘導，擇也’。……䆃從禾而訓擇禾，於義甚允；䆃、導同聲而通訓，於音尤協。”*漢**司馬相如*《封禪文》：“導一莖六穗於庖，犧雙觡共抵之獸。”</w:t>
        <w:br/>
        <w:br/>
        <w:t>⑭姓。《萬姓統譜·皓韻》：“*導*氏，*南北（朝*）*導龍*，*華州*刺史。時*伏德*與*梁景叡*反*闗中*，*龍*討平之。”</w:t>
        <w:br/>
      </w:r>
    </w:p>
    <w:p>
      <w:r>
        <w:t>𡬝##𡬝</w:t>
        <w:br/>
        <w:br/>
        <w:t>¹𡬝同“等”。《改併四聲篇海·寸部》引《俗字背篇》：“𡬝，音等。俗用字。”《字彙補·寸部》：“𡬝，俗等字，見《篇韻》。”</w:t>
        <w:br/>
      </w:r>
    </w:p>
    <w:p>
      <w:r>
        <w:t>𡬞##𡬞</w:t>
        <w:br/>
        <w:br/>
        <w:t>𡬞yù　《改併四聲篇海·寸部》引《搜真玉鏡》：“𡬞，音裕。出《唐韻》。”</w:t>
        <w:br/>
      </w:r>
    </w:p>
    <w:p>
      <w:r>
        <w:t>𡬟##𡬟</w:t>
        <w:br/>
        <w:br/>
        <w:t>𡬟同“叔”。《字彙·寸部》：“𡬟，古叔字。”按：《康熙字典·寸部》：“𡬟，《説文》叔，或从寸从尗，作𡬧。非从𡬟……疑即𡬧字之譌。”</w:t>
        <w:br/>
      </w:r>
    </w:p>
    <w:p>
      <w:r>
        <w:t>𡬠##𡬠</w:t>
        <w:br/>
        <w:br/>
        <w:t>同“爵”。《龍龕手鑑·寸部》：“𡬠，正作爵。”《馬王堆漢墓帛書·老子甲本·德經》：“（道）之尊，德之貴也，夫莫之𡬠，而恒自然也。”按：乙本作“道之尊也，德之貴也，夫莫之爵，而恒自然也。”《隸釋·玄儒先生婁壽碑》：“祖父太常博士徵朱𡬠司馬。”*洪适*注：“*婁*君之祖為朱爵司馬，而書作朱𡬠者，猶《帝堯碑》以繼作㡭，《校官碑》以剗作戔，省其文也。”</w:t>
        <w:br/>
      </w:r>
    </w:p>
    <w:p>
      <w:r>
        <w:t>𡬡##𡬡</w:t>
        <w:br/>
        <w:br/>
        <w:t>𡬡“尀（叵）”的讹字。《正字通·寸部》：“尀字外又有𡬡，尀與𡬡音義各别。肰*契丹*俗不通六義，*漢*人教以隸書，半增損之，作字數千，以代刻木之約，其字多有音無義。”《契丹國志·歲時雜記·中和》：“二月一日，大族姓*蕭*者，竝請*耶律*姓者，於本家筵席。北呼此節為‘轄里𡬡’，*漢*人譯云：‘轄里’是請；‘𡬡’是時。”按：*张涌泉*《漢語俗字叢考》：“‘𡬡’很可能是*契丹*族根据漢字‘時’或‘时’增損的結果，而與‘尀’字無涉。”</w:t>
        <w:br/>
      </w:r>
    </w:p>
    <w:p>
      <w:r>
        <w:t>𡬤##𡬤</w:t>
        <w:br/>
        <w:br/>
        <w:t>𡬤同“射”。《龍龕手鑑·寸部》：“𡬤，音射。”《字彙補·寸部》：“𡬤，與射同。”</w:t>
        <w:br/>
      </w:r>
    </w:p>
    <w:p>
      <w:r>
        <w:t>𡬥##𡬥</w:t>
        <w:br/>
        <w:br/>
        <w:t>𡬥nuó　《龍龕手鑑·寸部》：“𡬥，音那。”《字彙補·寸部》：“𡬥，乃多切。見《海篇》。”按：疑即“那”的俗字。</w:t>
        <w:br/>
      </w:r>
    </w:p>
    <w:p>
      <w:r>
        <w:t>𡬦##𡬦</w:t>
        <w:br/>
        <w:br/>
        <w:t>𡬦同“等”。*清**查繼佐*《罪惟録·帝紀·太祖高皇帝》：“十二月……故*元*主子*失䔍兒*及國舅䮛馬𡬦來降，賜第宅京師，建*奉先殿*。”</w:t>
        <w:br/>
      </w:r>
    </w:p>
    <w:p>
      <w:r>
        <w:t>𡬧##𡬧</w:t>
        <w:br/>
        <w:br/>
        <w:t>同“叔”。《説文·又部》：“𡬧，叔或从寸。”《字彙·寸部》：“𡬧，同叔。”</w:t>
        <w:br/>
      </w:r>
    </w:p>
    <w:p>
      <w:r>
        <w:t>𡬨##𡬨</w:t>
        <w:br/>
        <w:br/>
        <w:t>⁶𡬨同“契”。《字彙補·寸部》：“𡬨，即契字。見*漢*《史晨祀孔廟奏銘》。”</w:t>
        <w:br/>
      </w:r>
    </w:p>
    <w:p>
      <w:r>
        <w:t>𡬪##𡬪</w:t>
        <w:br/>
        <w:br/>
        <w:t>𡬪同“耐”。《龍龕手鑑·寸部》：“𡬪，俗。耐，正。”</w:t>
        <w:br/>
      </w:r>
    </w:p>
    <w:p>
      <w:r>
        <w:t>𡬫##𡬫</w:t>
        <w:br/>
        <w:br/>
        <w:t>𡬫wù　《改併四聲篇海·寸部》引《搜真玉鏡》：“𡬫，五骨切。”</w:t>
        <w:br/>
      </w:r>
    </w:p>
    <w:p>
      <w:r>
        <w:t>𡬭##𡬭</w:t>
        <w:br/>
        <w:br/>
        <w:t>𡬭同“尊”。《中华大字典·寸部》：“𡬭，同尊。見《川篇》。”</w:t>
        <w:br/>
      </w:r>
    </w:p>
    <w:p>
      <w:r>
        <w:t>𡬮##𡬮</w:t>
        <w:br/>
        <w:br/>
        <w:t>𡬮同“守”。《改併四聲篇海·寸部》引《餘文》：“𡬮，音守。主守。亦姓，出《姓苑》也。”《字彙·寸部》：“𡬮，古守字。”</w:t>
        <w:br/>
      </w:r>
    </w:p>
    <w:p>
      <w:r>
        <w:t>𡬯##𡬯</w:t>
        <w:br/>
        <w:br/>
        <w:t>《説文》：“𡬯，傾覆也。从寸，臼覆之。寸，人手也。从巢省。*杜林*説以為貶損之貶。”*段玉裁*注：“臼者，巢之省。以手施於巢，傾覆之意也……巢在上覆之而下，則與貶損義相通。”</w:t>
        <w:br/>
        <w:br/>
        <w:t>biǎn　《集韻》悲檢切，上儼幫。談部。</w:t>
        <w:br/>
        <w:br/>
        <w:t>（1）倾覆。《説文·巢部》：“𡬯，傾覆也。”</w:t>
        <w:br/>
        <w:br/>
        <w:t>（2）同“貶”。《字彙補·寸部》：“𡬯，古貶字。”《漢書·司馬相如傳》：“此不可以揚名發譽，而適足以𡬯君自損也。”*顔師古*注：“𡬯，古貶字。”</w:t>
        <w:br/>
      </w:r>
    </w:p>
    <w:p>
      <w:r>
        <w:t>𡬰##𡬰</w:t>
        <w:br/>
        <w:br/>
        <w:t>𡬰同“尋”。《改併四聲篇海·寸部》引《俗字背篇》：“𡬰，古文。音尋。”《字彙補·寸部》：“𡬰，與尋同。”</w:t>
        <w:br/>
      </w:r>
    </w:p>
    <w:p>
      <w:r>
        <w:t>𡬱##𡬱</w:t>
        <w:br/>
        <w:br/>
        <w:t>𡬱同“京”。《龍龕手鑑·寸部》：“𡬱，舊藏作京。”</w:t>
        <w:br/>
      </w:r>
    </w:p>
    <w:p>
      <w:r>
        <w:t>𡬲##𡬲</w:t>
        <w:br/>
        <w:br/>
        <w:t>𡬲biǎn　《改併四聲篇海·寸部》引《類篇》：“𡬲，音貶。”《字彙補·寸部》：“𡬲，出《篇韻》。”</w:t>
        <w:br/>
      </w:r>
    </w:p>
    <w:p>
      <w:r>
        <w:t>𡬳##𡬳</w:t>
        <w:br/>
        <w:br/>
        <w:t>𡬳（一）xuān　《集韻》荀緣切，平仙心。</w:t>
        <w:br/>
        <w:br/>
        <w:t>（1）遵循。《廣雅·釋詁四》：“𡬳，循也。”*王念孫*疏證：“此釋遵循之義也。”</w:t>
        <w:br/>
        <w:br/>
        <w:t>（2）用手顺着摸。《集韻·㒨韻》：“𡬳，以手循也。”</w:t>
        <w:br/>
        <w:br/>
        <w:t>（3）修。《玉篇·寸部》：“𡬳，修也。”</w:t>
        <w:br/>
        <w:br/>
        <w:t>（二）shòu</w:t>
        <w:br/>
        <w:br/>
        <w:t>同“受”。《字彙·寸部》：“𡬳，古受字。”《古文苑·秦惠文王〈詛楚文〉》：“亦應𡬳皇天上帝及不顯大神*巫咸*之幾靈德賜，克制*楚*師。”*章樵*注：“𡬳，古受字。”</w:t>
        <w:br/>
      </w:r>
    </w:p>
    <w:p>
      <w:r>
        <w:t>𡬴##𡬴</w:t>
        <w:br/>
        <w:br/>
        <w:t>𡬴同“守”。《字彙補·寸部》：“𡬴，古文守字。見古《老子》。”</w:t>
        <w:br/>
      </w:r>
    </w:p>
    <w:p>
      <w:r>
        <w:t>𡬵##𡬵</w:t>
        <w:br/>
        <w:br/>
        <w:t>𡬵jiān　《龍龕手鑑·寸部》：“𡬵，音堅。”</w:t>
        <w:br/>
      </w:r>
    </w:p>
    <w:p>
      <w:r>
        <w:t>𡬶##𡬶</w:t>
        <w:br/>
        <w:br/>
        <w:t>𡬶同“尋”。《夏承碑》：“兼覽羣藝，靡不尋畼。”</w:t>
        <w:br/>
      </w:r>
    </w:p>
    <w:p>
      <w:r>
        <w:t>𡬸##𡬸</w:t>
        <w:br/>
        <w:br/>
        <w:t>𡬸biǎn　《改併四聲篇海》引《俗字背篇》方檢切。</w:t>
        <w:br/>
        <w:br/>
        <w:t>同“𡬯”。《字彙補·寸部》：“𡬸，同𡬯（貶）。”</w:t>
        <w:br/>
      </w:r>
    </w:p>
    <w:p>
      <w:r>
        <w:t>𡬹##𡬹</w:t>
        <w:br/>
        <w:br/>
        <w:t>同“道”。《集韻·晧韻》：“道，古作𡬹。”</w:t>
        <w:br/>
      </w:r>
    </w:p>
    <w:p>
      <w:r>
        <w:t>𡬺##𡬺</w:t>
        <w:br/>
        <w:br/>
        <w:t>¹⁰𡬺同“剛”。《改併四聲篇海·寸部》引《餘文》：“𡬺，音剛。强也。”《字彙·寸部》：“𡬺，俗剛字。”*北周**衛元嵩*《元包經·太陰》：“𡬺以守之，決以斷之。”</w:t>
        <w:br/>
      </w:r>
    </w:p>
    <w:p>
      <w:r>
        <w:t>𡬻##𡬻</w:t>
        <w:br/>
        <w:br/>
        <w:t>𡬻同“尋”。《改併四聲篇海·寸部》引《俗字背篇》：“𡬻，古文。音尋。”《字彙補·寸部》：“𡬻，古文尋字。見《字義總略》。”</w:t>
        <w:br/>
      </w:r>
    </w:p>
    <w:p>
      <w:r>
        <w:t>𡬽##𡬽</w:t>
        <w:br/>
        <w:br/>
        <w:t>𡬽同“剽”。《龍龕手鑑·寸部》：“𡬽，擊也。”《正字通·寸部》：“𡬽，俗剽字。”</w:t>
        <w:br/>
      </w:r>
    </w:p>
    <w:p>
      <w:r>
        <w:t>𡬾##𡬾</w:t>
        <w:br/>
        <w:br/>
        <w:t>同“樹”。《集韻·遇韻》：“樹，古作𡬾。”《字彙·寸部》：“𡬾，籀文樹字。”*明**方孝孺*《雷峯樵叟序》：“霜呈錦𡬾；壑殷秋聲。”</w:t>
        <w:br/>
      </w:r>
    </w:p>
    <w:p>
      <w:r>
        <w:t>𡭀##𡭀</w:t>
        <w:br/>
        <w:br/>
        <w:t>𡭀同“劉”。《字彙補·寸部》：“𡭀，與劉同。出《周憬碑》。”</w:t>
        <w:br/>
      </w:r>
    </w:p>
    <w:p>
      <w:r>
        <w:t>𡭁##𡭁</w:t>
        <w:br/>
        <w:br/>
        <w:t>𡭁同“戮”。《集韻·屋韻》：“戮，或从寸。”</w:t>
        <w:br/>
      </w:r>
    </w:p>
    <w:p>
      <w:r>
        <w:t>𡭂##𡭂</w:t>
        <w:br/>
        <w:br/>
        <w:t>dé　《玉篇》音得。</w:t>
        <w:br/>
        <w:br/>
        <w:t>弱貌。《玉篇·束部》：“𡭂，弱皃。”</w:t>
        <w:br/>
      </w:r>
    </w:p>
    <w:p>
      <w:r>
        <w:t>𡭆##𡭆</w:t>
        <w:br/>
        <w:br/>
        <w:t>¹¹𡭆同“尊”。《字彙補·寸部》：“𡭆，與尊同。”</w:t>
        <w:br/>
      </w:r>
    </w:p>
    <w:p>
      <w:r>
        <w:t>𡭇##𡭇</w:t>
        <w:br/>
        <w:br/>
        <w:t>¹²𡭇zhuān　《字彙補·寸部》：“𡭇，照川切，音專。”</w:t>
        <w:br/>
      </w:r>
    </w:p>
    <w:p>
      <w:r>
        <w:t>𡭈##𡭈</w:t>
        <w:br/>
        <w:br/>
        <w:t>𡭈“𡭀”的讹字。《康熙字典·寸部》引《字彙補》：“𡭈，與劉同。出《周憬碑》。”按：《字彙補》作“𡭀”。</w:t>
        <w:br/>
      </w:r>
    </w:p>
    <w:p>
      <w:r>
        <w:t>𡭊##𡭊</w:t>
        <w:br/>
        <w:br/>
        <w:t>同“對”。《玉篇·口部》：“𡭊，答也。今作對。”唐盧照鄰《贈益州裴録事》：“長歌欲𡭊酒，危坐遂停弦。”</w:t>
        <w:br/>
      </w:r>
    </w:p>
    <w:p>
      <w:r>
        <w:t>𡭋##𡭋</w:t>
        <w:br/>
        <w:br/>
        <w:t>𡭋rǒng　《玉篇》如隴切。</w:t>
        <w:br/>
        <w:br/>
        <w:t>〔闒𡭋〕不肖。《玉篇·谷部》：“闒𡭋，不肖也。”</w:t>
        <w:br/>
      </w:r>
    </w:p>
    <w:p>
      <w:r>
        <w:t>𡭌##𡭌</w:t>
        <w:br/>
        <w:br/>
        <w:t>¹³𡭌同“爵”。《字彙補·寸部》：“𡭌，莫候切。與貿同。出*漢*隸《熊君碑》。”按：《綏民校尉熊君碑》：“*漢*興伐*項*，巡行南土，顯封受𡭌。”又“񆀘土𡭌而進退。”“𡭌”即“爵”字。</w:t>
        <w:br/>
      </w:r>
    </w:p>
    <w:p>
      <w:r>
        <w:t>𡭍##𡭍</w:t>
        <w:br/>
        <w:br/>
        <w:t>𡭍“𡭐”的讹字。《正字通·寸部》：“𡭍，𡭐字譌省。”</w:t>
        <w:br/>
      </w:r>
    </w:p>
    <w:p>
      <w:r>
        <w:t>𡭎##𡭎</w:t>
        <w:br/>
        <w:br/>
        <w:t>同“導”。《六書故·人八》：“𡭎，篦類也，*漢**晋*天子所建玉𡭎是也。”</w:t>
        <w:br/>
      </w:r>
    </w:p>
    <w:p>
      <w:r>
        <w:t>𡭏##𡭏</w:t>
        <w:br/>
        <w:br/>
        <w:t>¹⁴𡭏同“壽”。*清**李調元*《雨村詞話》卷一：“*沈竹膂*，*瀛壽*人。《減字木蘭花》詞有句云：‘跪花獻酒，清徹雲璈歌益𡭏。’……𡭏，古壽字。”</w:t>
        <w:br/>
      </w:r>
    </w:p>
    <w:p>
      <w:r>
        <w:t>𡭐##𡭐</w:t>
        <w:br/>
        <w:br/>
        <w:t>¹⁵𡭐</w:t>
        <w:br/>
        <w:br/>
        <w:t>《説文》：“𡭐，小巵有耳蓋者。从巵，專聲。”</w:t>
        <w:br/>
        <w:br/>
        <w:t>shuàn　《廣韻》市兖切，上獮禪。元部。</w:t>
        <w:br/>
        <w:br/>
        <w:t>古代酒器。《説文·巵部》：“𡭐，小巵有耳蓋者。”*段玉裁*注：“有耳蓋，謂有耳有蓋也。”</w:t>
        <w:br/>
      </w:r>
    </w:p>
    <w:p>
      <w:r>
        <w:t>𡭑##𡭑</w:t>
        <w:br/>
        <w:br/>
        <w:t>¹⁶𡭑</w:t>
        <w:br/>
        <w:br/>
        <w:t>同“導”。《字彙·寸部》：“𡭑，即導字。”《石索·石鼓文六》：“猷作原作，導徒我治。”《古文苑·石鼓文》楷作“𡭑”，*章樵*注：“𡭑即導字。”</w:t>
        <w:br/>
      </w:r>
    </w:p>
    <w:p>
      <w:r>
        <w:t>𡭒##𡭒</w:t>
        <w:br/>
        <w:br/>
        <w:t>𡭒同“治”。《古文苑·周宣王石鼓文》：“𡭑遄我𡭒。”*章樵*注：“𡭒，*鄭*云：‘今作治字。’*施*云：‘按：古文《孝經》治字作𡭒，與此小異’。”一说“辭”的讹字。《正字通·寸部》：“𡭒，即𤔲之譌。”</w:t>
        <w:br/>
      </w:r>
    </w:p>
    <w:p>
      <w:r>
        <w:t>𡭓##𡭓</w:t>
        <w:br/>
        <w:br/>
        <w:t>¹⁸𡭓同“𡬽”。《字彙補·寸部》：“𡭓，古𡬽字。”</w:t>
        <w:br/>
      </w:r>
    </w:p>
    <w:p>
      <w:r>
        <w:t>𣊒##𣊒</w:t>
        <w:br/>
        <w:br/>
        <w:t>同“是”。《全補海篇直音·是部》：“𣊒，音示。《説文》云：是，非之對。又正也；理也；直也。”《字彙補·寸部》：“𣊒，上紙切，音是。出《篇韻》。”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