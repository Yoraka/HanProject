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䢅##䢅</w:t>
        <w:br/>
        <w:br/>
        <w:t>《説文》：“䢅，早昧𠁊也。从𦥑，从辰。辰，時也，辰亦聲。𠃨夕為𡖊，𦥑辰為䢅，皆同意。”*杨树达*《積微居小學述林》：“䢅為會意字，如*許*説：𦥑辰二字義不相會，辰時不能以手𦥑也……農民兩手持蜃往田，為時甚早，故以兩手持辰表昧𠁊之義。”</w:t>
        <w:br/>
        <w:br/>
        <w:t>chén　《廣韻》植鄰切，平真禪。諄部。</w:t>
        <w:br/>
        <w:br/>
        <w:t>天将明之时。《説文·䢅部》：“䢅，早昧𠁊也。”《集韻·真韻》：“䢅，通作晨。”*清**朱駿聲*《説文通訓定聲·屯部》：“䢅，經傳皆以晨為之。”</w:t>
        <w:br/>
      </w:r>
    </w:p>
    <w:p>
      <w:r>
        <w:t>䢇##䢇</w:t>
        <w:br/>
        <w:br/>
        <w:t>rǒng　《廣韻》而隴切，上腫日。</w:t>
        <w:br/>
        <w:br/>
        <w:t>（1）〔傝䢇〕不肖，劣。《集韻·腫韻》：’䢇，不肖也。一曰傝䢇，劣也。”*清**厲鶚*《題方正學先生雙松圖為蓮坡作》：“*韋偃**畢宏*翻傝䢇，澹宜主人寳若珙。”</w:t>
        <w:br/>
        <w:br/>
        <w:t>（2）繁冗。*徐珂*《清稗類鈔·胥役類》：“部書才十數人，帳牘雲䢇，非二年不辦。”</w:t>
        <w:br/>
      </w:r>
    </w:p>
    <w:p>
      <w:r>
        <w:t>䢉##䢉</w:t>
        <w:br/>
        <w:br/>
        <w:t>¹³䢉</w:t>
        <w:br/>
        <w:br/>
        <w:t>同“農”。《説文·䢅部》：“䢉，耕也。”《玉篇·䢅部》：“䢉，耕夫也；厚也。農，同䢉。”《字彙·辰部》：“䢉，農本字。”《國語·周語上》：“三時務䢉，而一時講武，故征則有威，守則有財。”</w:t>
        <w:br/>
      </w:r>
    </w:p>
    <w:p>
      <w:r>
        <w:t>辰##辰</w:t>
        <w:br/>
        <w:br/>
        <w:t>《説文》：“辰，震也。三月陽气動，雷電振，民農時也。物皆生。从乙、匕，象芒達，厂聲也。辰，房星，天時也。从二，二，古文上字。𠨷，古文辰。”*段玉裁*据《韻會》在“象”前補“匕”字。*郭沫若*《甲骨文字研究》：“辰與蜃在古當系一字。蜃字从虫，例當後起。”“余以為辰實古之耕器。其作貝殼形者，蓋蜃器也……附以提手，字蓋象形，其更加以手形若足形者，則示操作之意。”“辰本耕器，故農、辱、蓐、耨諸字均从辰。星之名辰者，蓋星象于農事大有攸關，古人多以耕器表彰之。”一说古“振”字。*商承祚*《説文中之古文考》：“辰，（甲骨文）象以手振巖石，乃振之初字。”*周谷城*《古史零證》：“就形體而言，正象人在崖下鑿石之狀。”</w:t>
        <w:br/>
        <w:br/>
        <w:t>chén　《廣韻》植鄰切，平真禪。諄部。</w:t>
        <w:br/>
        <w:br/>
        <w:t>（1）震，振动。《説文·辰部》：“辰，震也。”《廣雅·釋言》：“辰，振也。”*王念孫*疏證：“《（史記）律書》云：‘辰者，言萬物之蜄也。’《（漢書）律厤志》云：‘振美於辰。’……振、震、蜄並通。”*三國**魏**曹丕*《柳賦》：“彼庶卉之未動兮，固肇萌而先辰。”《晋書·樂志上》：“辰者，震也，謂時物盡震動而長也。”</w:t>
        <w:br/>
        <w:br/>
        <w:t>（2）地支的第五位。1.在太岁纪年法中或在干支纪年法中用以纪年。如：1916年为农历丙辰年。《爾雅·釋天》：“太歲在寅曰攝提格，在卯曰單閼，在辰曰執徐。”2.用以纪月，即农历三月。《晋書·樂志上》：“三月之辰名為辰。”3.用以纪日。*宋**黄庭堅*《和師厚栽竹》：“根須辰日斸，筍要上番成。”4.用以纪时，即午前7时至9时。*宋**洪邁*《容齋續筆》卷一：“辰時為弟，巳時為兄，則弟乃先兄一時矣。”*清**趙翼*《陔餘叢考》卷三十四：“古時本無一日十二時之分……其以一日分十二時，而以干支為紀，蓋自*太初*改正朔之後，歷家之術益精，故定此法。如《五行志》‘日加辰巳’之類，皆*漢*法也。”</w:t>
        <w:br/>
        <w:br/>
        <w:t>（3）十二生肖属龙。*清**德齡*《瀛臺泣血記·劉鐵口與張瞎子》：“寅屬虎，今天是辰日，辰屬龍。”</w:t>
        <w:br/>
        <w:br/>
        <w:t>（4）十二地支的通称。《周禮·秋官·硩蔟氏》：“十有二辰之號。”*鄭玄*注：“辰謂從子至亥。”*宋**沈括*《夢溪筆談·象數一》：“十二支謂之十二辰。”</w:t>
        <w:br/>
        <w:br/>
        <w:t>（5）时。《爾雅·釋訓》：“不辰，不時也。”*郭璞*注：“辰亦時也。”1.日子；时刻。《儀禮·士冠禮》：“吉月令辰，乃申爾服。”《吕氏春秋·孟春》：“乃擇元辰。”*高誘*注：“擇善辰之日。”*鲁迅*《华盖集续编的续编·厦门通信》：“我对于自然美，自恨并无敏感，所以即使恭逢良辰美景，也不甚感动。”2.光阴，时间。《法言·問明》：“辰乎辰，曷來之遲去之速也！”《漢書·叙傳上》：“盍孟晋以迨羣兮？辰倐忽其不再。”*顔師古*注：“辰，時也。”3.逢时。《詩·大雅·桑柔》：“我生不辰，逢天僤怒。”*鄭玄*箋：“辰，時也。”*孔穎*達疏：“我之生也，不得時節，正逢天之厚怒。”</w:t>
        <w:br/>
        <w:br/>
        <w:t>（6）星名。1.心宿，二十八宿之一。又称“商星”、“大火”、“大辰”。《爾雅·釋天》：“大火謂之大辰。”*郭璞*注：“大火，心也。在中最明，故時候主焉。”《左傳·昭公元年》：“*后帝*不臧，遷*閼伯*于*商丘*，主辰。”*杜預*注：“辰，大火也。”《文選·蘇武〈詩四首〉》之一：“昔為鴛與鴦，今為參與辰。”*李周翰*注：“參、辰二星常出没不相見。”2.北极星，即北辰。《爾雅·釋天》：“北極謂之北辰。”《太玄·梘》：“日月相斛，星辰不相觸。”*范望*注：“辰，北極也。”《文選·顔延之〈應詔讌曲水作詩一首〉》：“帝體麗明，儀辰作貳。”*李善*注引*毛萇*《詩》傳曰：“辰，北辰也。”</w:t>
        <w:br/>
        <w:br/>
        <w:t>（7）日、月、星的统称。《左傳·桓公二年》：“三辰旂旗，昭其明也。”*杜預*注：“三辰，日、月、星也。”《文選·張衡〈東京賦〉》：“建辰旒之太常，紛焱悠以容裔。”*李善*注引*薛綜*曰：“辰，謂日、月、星也。”也泛指众星。如：星辰。《書·堯典》：“曆象日月星辰。”*唐**元稹*《夜坐》：“螢火亂飛秋已近，星辰早没夜初長。”</w:t>
        <w:br/>
        <w:br/>
        <w:t>（8）指日月的交会点。即夏历一年十二个月的月朔时，太阳所在的位置。《書·胤征》：“辰弗集于房。”*孔*傳：“辰，日月所會。”*孔穎達*疏：“辰為日月之會。日月俱右行於天，日行遲，月行疾。日，每日行一度；月，日行十三度十九分度之七。計二十九日過半，月已行天一周，又逐及日而與日聚會。謂此聚會為辰。一歲十二會，故為十二辰，即子丑寅卯之屬是也。”《左傳·昭公七年》：“公曰：‘多語寡人辰，而莫同。何謂辰？’對曰：‘日月之會是謂辰。’”*杜預*注：“一歲日月十二會，所會謂之辰。”《國語·周語下》：“辰在斗柄。”*韋昭*注：“辰，日月之會。”</w:t>
        <w:br/>
        <w:br/>
        <w:t>（9）美善貌。《詩·小雅·車舝》：“辰彼碩女，令德來教。”*毛*傳：“辰，時也。”*馬瑞辰*通釋：“《頍弁》詩，*毛*傳：‘時，善也。’此傳訓辰為時者，亦取善義。辰為碩女美善皃，猶依為茂木皃也。箋及正義並以時為其時，失之。”</w:t>
        <w:br/>
        <w:br/>
        <w:t>（10）通“晨”。*清**朱駿聲*《説文通訓定聲·屯部》：“辰，叚借為晨。”《詩·齊風·東方未明》：“不能辰夜，不夙則莫。”《新唐書·長孫無忌等傳贊》：“反天之剛，撓陽之明，卒使牝咮鳴辰，胙移后家，可不哀哉！”*明*佚名《徐伯株貧富興衰記》第二折：“小生*徐伯株*是也。從早辰走了這一日，纔來到叔父門首。”</w:t>
        <w:br/>
        <w:br/>
        <w:t>⑪古地名，即*辰州*。*秦*为*黔中郡*地，*汉*属*武陵郡*，*隋*始置*辰州*。*明*、*清*为府，府治*沅陵县*，今属*湖南省*。*宋**辛棄疾*《論荆襄上流為東南重地》：“自*江*以南，取*辰*、*沅*、*靖*、*澧*、*常德*合*鄂州*為一路，置一大帥以居之。”*清**顧祖禹*《讀史方輿紀要·四川四·彭水縣》：“今*湖廣*之*辰*、*奬*、*錦*、*叙*、*溪*、*澧*、*朗*、*施*八州，是*秦**漢**黔中*地。”《苗防備覽·藝文誌中》：“剽掠耕桑，侵暴*辰*、*澧*。”</w:t>
        <w:br/>
        <w:br/>
        <w:t>⑫水名，即*辰水*。*辰溪*，*武陵*五溪之一。出*贵州省**江口县*西北*梵浄山*，东入*湖南省*，始称*辰水*。经*麻阳苗族自治县*、*辰溪县*，注于*沅水*。*宋**曾公亮*等《武經總要前集》卷十九：“五溪，謂*酉*、*辰*、*巫*、*武*、*沅*也。”*清**顧祖禹*《讀史方輿紀要·湖廣一·澬水》：“*許慎*曰：‘九江，*沅*、*漸*、*潕*、*辰*、*溆*、*酉*、*澧*、*澬*、*湘*也。’今考……*辰水*則在*辰州府**沅陵城*東入*沅江*。”</w:t>
        <w:br/>
        <w:br/>
        <w:t>⑬姓。《姓觿·真韻》：“辰，《國名紀》云：‘*伏羲*之裔*巴子*，分封于*辰*，即今*辰州*，後因氏。’《名畫記》云：‘*隋*有*辰子奇*，善畫。’”</w:t>
        <w:br/>
      </w:r>
    </w:p>
    <w:p>
      <w:r>
        <w:t>辱##辱</w:t>
        <w:br/>
        <w:br/>
        <w:t>³辱</w:t>
        <w:br/>
        <w:br/>
        <w:t>《説文》：“辱，耻也。从寸在辰下。失耕時，於封畺上戮之也。辰者，農之時也。故房星為辰，田候也。”*杨树达*《積微居小學述林》：“字形中絶不見失時之義也……辱字从辰，从寸，寸謂手，葢上古之世，尚無金鐵，故手持摩鋭之蜃以芸除穢草，所謂耨也。”</w:t>
        <w:br/>
        <w:br/>
        <w:t>rǔ　《廣韻》而蜀切，入燭日。屋部。</w:t>
        <w:br/>
        <w:br/>
        <w:t>（1）耻辱。《説文·辰部》：“辱，耻也。”《易·繫辭上》：“樞機之發，榮辱之主也。”《左傳·襄公十八年》：“子殿國師，*齊*之辱也。”*杜預*注：“奄人殿師，故以為辱。”*三國**蜀**諸葛亮*《與兄瑾言子喬書》：“今諸將子弟皆得傳運思惟，宜同榮辱。”*宋**范仲淹*《岳陽樓記》：“登斯樓也，則有心曠神怡，寵辱偕忘，把酒臨風，其喜洋洋者矣。”</w:t>
        <w:br/>
        <w:br/>
        <w:t>（2）污浊。《廣雅·釋詁三》：“辱，污也。”《儀禮·士昏禮》：“今吾子辱。”*鄭玄*注：“以白造緇曰辱。”*賈公彦*疏：“謂以絜白之物造置於緇色器中，是污白色。”《老子》第四十一章：“上德若谷，大白若辱。”《文選·王褒〈聖主得賢臣頌〉》：“去卑辱奥渫而升本朝，離蔬釋蹻而享膏粱。”*李善*注引*張晏*曰：“辱，汙也。”</w:t>
        <w:br/>
        <w:br/>
        <w:t>（3）委屈；埋没。《左傳·襄公三十年》：“使吾子辱在泥涂久矣，*武*之罪也。”《吕氏春秋·慎行》：“我賤人也，不足以辱令尹。”*高誘*注：“辱，屈辱也。”*唐**韓愈*《雜説四首》之四：“千里馬常有，而*伯樂*不常有。故雖有名馬，祇辱於奴隷人之手，駢死於槽櫪之間，不以千里稱也。”</w:t>
        <w:br/>
        <w:br/>
        <w:t>（4）谦辞，承蒙。如：辱蒙；辱临；辱赐。《左傳·僖公四年》：“君惠徼福於敝邑之社稷，辱收寡君，寡君之願也。”《晏子春秋·内篇雜上十二》：“國家得微有事乎？君何為非時而夜辱？”*張純一*校注：“辱，謂辱臨。”*唐**韓愈*《答陳商書》：“辱惠書，語高而旨深。”*宋**蘇軾*《次韻高要令劉湜峽山寺見寄》：“驚聞天書到，喜有新詩辱。”</w:t>
        <w:br/>
        <w:br/>
        <w:t>（5）玷污；辜负。《論語·子路》：“使於四方，不辱君命。”《史記·蒙恬列傳》：“自知必死而守義者，不敢辱先人之教。”《清史稿·職官志一》：“朝廷間用督撫董戎，多不辱命。”</w:t>
        <w:br/>
        <w:br/>
        <w:t>（6）侮辱。《左傳·昭公五年》：“若吾以*韓起*為閽，以*羊舌肸*為司宫，足以辱*晋*。”《史記·陳涉世家》：“將尉醉，*廣*故數言欲亡，忿恚尉，令辱之，以激怒其衆。”*毛泽东*《中国人民解放军宣言》：“本军对于放下武器的*蒋*军官兵，一律不杀不辱，愿留者收容，愿去者遣送。”又受辱。《孟子·梁惠王上》：“東敗於*齊*，長子死焉，西喪地於*秦*七百里，南辱於*楚*，寡之耻之。”</w:t>
        <w:br/>
        <w:br/>
        <w:t>（7）厚；隆重。《管子·侈靡》：“故緣地之利，承從天之指，辱舉其死。”*郭沫若*等集校：“*丁（士涵*）謂‘辱’通‘蓐’，訓為厚，是也。在此為隆重之意。”</w:t>
        <w:br/>
        <w:br/>
        <w:t>（8）衄；挫折。《釋名·釋言語》：“辱，衄也，言折衄也。”《銀雀山漢墓竹簡·孫臏兵法·十陣》：“往者弗送，來者弗止，或擊其迂，或辱其鋭。”</w:t>
        <w:br/>
        <w:br/>
        <w:t>（9）恶。《廣雅·釋詁三》：“辱，惡也。”</w:t>
        <w:br/>
        <w:br/>
        <w:t>（10）通“溽（rù）”。湿润。*清**朱駿聲*《説文通訓定聲·需部》：“辱，叚借為溽。”《禮記·月令》“土潤溽暑”*唐**陸德明*釋文：“辱，如字。本或作溽，音同，濕也。”*南朝**梁**江淹*《建平王慶明帝疾和禮上表》：“故祁寒辱暑無以變其和，沴火凝陰不能徙其氣。”</w:t>
        <w:br/>
        <w:br/>
        <w:t>⑪姓。《姓觿·屋韻》：“《姓考》云：‘辱，即鄏也。*少昊*之裔，封于*鄏*，即《左傳》所謂*郟鄏*，今*河南*有*辱山*。後因氏。’《路史》云：‘*田齊*之後。一云夷姓。’《千家姓》云：‘*西河*族。’”</w:t>
        <w:br/>
      </w:r>
    </w:p>
    <w:p>
      <w:r>
        <w:t>農##農</w:t>
        <w:br/>
        <w:br/>
        <w:t>〔农〕</w:t>
        <w:br/>
        <w:br/>
        <w:t>《説文》：“䢉，耕也。从䢅，囟聲。𨑋，籀文䢉从林。𦦥，古文䢉；辳，亦古文䢉。”按：金文从田、辰会意，辰乃耕器。字或从茻、从林，示田之所在必有草木也。今楷化作“農”。</w:t>
        <w:br/>
        <w:br/>
        <w:t>nóng　《廣韻》奴冬切，平冬泥。冬部。</w:t>
        <w:br/>
        <w:br/>
        <w:t>（1）耕，耕种。《左傳·襄公九年》：“其庻人力於農穡。”*杜預*注：“種曰農，收曰穡。”*漢**仲長統*《昌言》下：“天為之時，而我不農，穀亦不可得而取之。”*唐**皮日休*《農父謡》：“三川豈不農，三輔豈不耕。”</w:t>
        <w:br/>
        <w:br/>
        <w:t>（2）农事，农业。《商君書·墾令》：“民不賤農，則勉農而不偷。”*唐太宗*《久旱簡刑詔》：“農為政本，食乃人天。”*宋**陳亮*《四弊》：“古者官民一家也，農商一事也。”</w:t>
        <w:br/>
        <w:br/>
        <w:t>（3）农民。《書·盤庚上》：“若農服田力穡，乃亦有秋。”*孔*傳：“農勤穡則有秋。”《莊子·讓王》：“*舜*以天下讓其友*石户*之農。”*成玄英*疏：“農人也。”*宋**陸游*《稽山農》：“安得天下常年豐，老死不見傳邊烽；利名畫斷莫挂口，子孫世作*稽山*農。”*毛泽东*《渔家傲·反第一次大“围剿”》：“唤起工农千百万，同心干，*不周山*下红旗乱。”</w:t>
        <w:br/>
        <w:br/>
        <w:t>（4）古代的田官。《禮記·郊特牲》：“饗農及郵表畷禽獸，仁之至，義之盡也。”*鄭玄*注：“農，田畯也。”</w:t>
        <w:br/>
        <w:br/>
        <w:t>（5）先秦学术思想流派之一，九流中“农家”的简称。《後漢書·班彪傳附班固》“九流百家之言，無不窮究”*唐**李賢*注：“九流，謂道、儒、墨、名、法、陰陽、農、雜、縱横。”</w:t>
        <w:br/>
        <w:br/>
        <w:t>（6）指*神农氏*，传说中农业、医药的发明者。一说即*炎帝*。相传他用木制作耒耜，教民农耕；又传他尝百草，发现药材，教人治病。《潛夫論·德化》：“各奉公正之心，而無姦險之慮，則*羲*、*農*之俗復見于兹。”《魏書·崔浩傳》：“變風易俗，化洽四海，自與*羲*、*農*齊列。”又传说*厉山氏*之子名。《禮記·祭法》：“是故*厲山氏*之有天下也，其子曰*農*，能殖百穀。”*鄭玄*注：“*厲山氏*，*炎帝*也。起於*厲山*，或曰*有烈山氏*。”*孔穎達*疏：“農，謂*厲山氏*後世子孫，名*柱*，能殖百穀，故《國語》云*神農*之名。*柱*作農官，因名*農*是也。”</w:t>
        <w:br/>
        <w:br/>
        <w:t>（7）厚，浓厚。《集韻·冬韻》：“農，厚也。”《風俗通·皇霸》：“*神農*，神者，信也；農者，濃也；始作耒耜，教民耕種，美其衣食，德濃厚若神，故為*神農*也。”</w:t>
        <w:br/>
        <w:br/>
        <w:t>（8）勉，勤勉。《廣雅·釋詁三》：“農，勉也。”*王念孫*疏證：“農，猶努也，語之轉耳。”《書·吕刑》：“*稷*降播種，農殖嘉榖。”《管子·大匡》：“耕者出入不應於父兄，用力不農，不事賢，行此三者，有罪無赦。”*三國**魏**嵇康*《答難養生論》：“五穀易殖，農而可久。”</w:t>
        <w:br/>
        <w:br/>
        <w:t>（9）姓。《廣韻·冬韻》：“農，姓。《風俗通》云，*神農*之後。”</w:t>
        <w:br/>
      </w:r>
    </w:p>
    <w:p>
      <w:r>
        <w:t>辳##辳</w:t>
        <w:br/>
        <w:br/>
        <w:t>⁸辳</w:t>
        <w:br/>
        <w:br/>
        <w:t>同“農”。《説文·䢅部》：“辳，亦古文䢉。”《玉篇·䢅部》：“䢉，耕夫也，厚也。農，同䢉。辳，古文。”《集韻·冬韻》：“農，古作辳。”</w:t>
        <w:br/>
      </w:r>
    </w:p>
    <w:p>
      <w:r>
        <w:t>辴##辴</w:t>
        <w:br/>
        <w:br/>
        <w:t>zhěn　《廣韻》丑忍切，上軫徹。又丑飢切，《集韻》止忍切。諄部。</w:t>
        <w:br/>
        <w:br/>
        <w:t>笑貌。《廣韻·軫韻》：“辴，大笑。”《集韻·軫韻》：“辴，笑皃。”《莊子·達生》：“*桓公*辴然而笑曰：‘此寡人之所見者也。’”*成玄英*疏：“辴，喜笑貌也。”*陸德明*釋文：“辴，*司馬*云：‘笑貌。’*李*云：‘大笑貌。’”《太平廣記》卷三百四十一引*薛漁思*《河東記》：“*李*辴然曰：‘我適與*鄭*偕自*潼關*來。’”*清**王闓運*《蔡夫人墓誌銘》：“有致金求夫文者，笑曰：‘當作則與，文可鬻耶？’已而，夫果郤之，相視辴然。”</w:t>
        <w:br/>
      </w:r>
    </w:p>
    <w:p>
      <w:r>
        <w:t>𨑃##𨑃</w:t>
        <w:br/>
        <w:br/>
        <w:t>同“辰”。《字彙·辰部》：“𨑃，辰本字。”</w:t>
        <w:br/>
        <w:br/>
        <w:t>⁶𨑃同“辰”。《集韻·真韻》：“辰，古作𨑃。”</w:t>
        <w:br/>
      </w:r>
    </w:p>
    <w:p>
      <w:r>
        <w:t>𨑅##𨑅</w:t>
        <w:br/>
        <w:br/>
        <w:t>“𢩘”的讹字。《字彙·辰部》：“𨑅，克盍切，音磕。閉門聲也。舊本作𠪟。”《正字通·辰部》：“𨑅，舊註音磕。閉門聲。亦作𠪟。按：𢩘，見《户部》。𨑅、𠪟皆☀文。改从辰，誤。”</w:t>
        <w:br/>
      </w:r>
    </w:p>
    <w:p>
      <w:r>
        <w:t>𨑆##𨑆</w:t>
        <w:br/>
        <w:br/>
        <w:t>同“農”。*五代**徐鍇*《説文繫傳·䢅部》：“𨑆，古文䢉。”《集韻·冬韻》：“農，古作𨑆。”</w:t>
        <w:br/>
      </w:r>
    </w:p>
    <w:p>
      <w:r>
        <w:t>𨑇##𨑇</w:t>
        <w:br/>
        <w:br/>
        <w:t>同“農”。《字彙補·辰部》：“𨑇，古農字。”*清**畢沅*《經典文字辨證書》：“𨑇、農並通。”《北海相景君銘》：“假階司𨑇。”</w:t>
        <w:br/>
      </w:r>
    </w:p>
    <w:p>
      <w:r>
        <w:t>𨑉##𨑉</w:t>
        <w:br/>
        <w:br/>
        <w:t>⁹𨑉</w:t>
        <w:br/>
        <w:br/>
        <w:t>同“蚳”。《説文·虫部》：“蚳，螘子也……𨑉，古文蚳。从辰土。”*段玉裁*注：“从土者，出之土中也。”</w:t>
        <w:br/>
      </w:r>
    </w:p>
    <w:p>
      <w:r>
        <w:t>𨑊##𨑊</w:t>
        <w:br/>
        <w:br/>
        <w:t>nóng　《廣韻》女容切，平鍾娘。又奴動切。</w:t>
        <w:br/>
        <w:br/>
        <w:t>（1）多，盛多。《方言》卷十：“郺、𨑊，多也。*南楚*凡大而多謂之郺，或謂之𨑊。”《廣雅·釋詁三》：“郺、𨑊，多也。”*王念孫*疏證：“郺、𨑊者，郺之言擁，𨑊之言濃，皆盛多之意也……《後漢書·崔駰傳》‘紛繷塞路’*李賢*注引《方言》：‘繷，盛多也。’繷與𨑊通。”又语言过度及妄施行。《方言》卷十：“凡人語言過度及妄施行，亦謂之𨑊。”</w:t>
        <w:br/>
        <w:br/>
        <w:t>（2）方言。这，这么。《中国民间故事·天牛郎配夫妻》：“你𨑊早回来做什？”又“嘿，我𨑊大个人还能藏住喽？”</w:t>
        <w:br/>
      </w:r>
    </w:p>
    <w:p>
      <w:r>
        <w:t>𨑋##𨑋</w:t>
        <w:br/>
        <w:br/>
        <w:t>¹⁴𨑋</w:t>
        <w:br/>
        <w:br/>
        <w:t>同“農”。《説文·䢅部》：“𨑋，籀文䢉从林。”*桂馥*義證：“從林者，耕治荒田，先除林木楚，所以起山林也。”《玉篇·䢅部》：“䢉，耕夫也；厚也。農，同䢉。𨑋，古文。”《集韻·冬韻》：“農，古作𨑋。”</w:t>
        <w:br/>
      </w:r>
    </w:p>
    <w:p>
      <w:r>
        <w:t>𨑌##𨑌</w:t>
        <w:br/>
        <w:br/>
        <w:t>chén　《改併四聲篇海·田部》引《類篇》：“𨑌，音辰。”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