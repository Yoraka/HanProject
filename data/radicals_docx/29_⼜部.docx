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㕚##㕚</w:t>
        <w:br/>
        <w:br/>
        <w:t>《説文》：“㕚，手足甲也。从又，象㕚形。”*朱駿聲*通訓定聲：“二者，指事。或以爪為之。”</w:t>
        <w:br/>
        <w:br/>
        <w:t>zhǎo　《廣韻》側絞切，上巧莊。宵部。</w:t>
        <w:br/>
      </w:r>
    </w:p>
    <w:p>
      <w:r>
        <w:t>㕛##㕛</w:t>
        <w:br/>
        <w:br/>
        <w:t>同“友”。《説文·又部》：“㕛，同志為友。”《玉篇·又部》：“㕛，今作友。”*清**顧炎武*《日知録》卷八引*唐**魏玄同*奏疏：“居家視其孝㕛，鄉黨服其誠信，出入觀其志義，憂歡取其智謀。”按：《舊唐書·魏玄同傳》作“孝友”。</w:t>
        <w:br/>
      </w:r>
    </w:p>
    <w:p>
      <w:r>
        <w:t>㕜##㕜</w:t>
        <w:br/>
        <w:br/>
        <w:t>同“史”。《改併四聲篇海·又部》引《搜真玉鏡》：“㕜，古文史字。”《正字通·又部》：“㕜，史本字。”</w:t>
        <w:br/>
      </w:r>
    </w:p>
    <w:p>
      <w:r>
        <w:t>㕞##㕞</w:t>
        <w:br/>
        <w:br/>
        <w:t>《説文》：“㕞，拭也。从又持巾在尸下。”*桂馥*義證：“在尸下者，在屋下也。本書‘屋’字云：‘尸，象屋形。’……灑埽潔清之事，亦應於屋下執之。”</w:t>
        <w:br/>
        <w:br/>
        <w:t>shuā　《廣韻》所劣切，入薛生。月部。</w:t>
        <w:br/>
        <w:br/>
        <w:t>同“刷”。拂拭；清扫。《説文》：“㕞，拭也。”*朱駿聲*通訓定聲：“經傳皆以刷為之。”*李富孫*辨字正俗：“（㕞、刷）二字亦可通用。《〈爾疋〉釋文》：‘刷，字又作㕞。’”《廣韻·薛韻》：“刷”，同“㕞”。</w:t>
        <w:br/>
      </w:r>
    </w:p>
    <w:p>
      <w:r>
        <w:t>㕟##㕟</w:t>
        <w:br/>
        <w:br/>
        <w:t>（一）kuì　《廣韻》苦怪切，去怪溪。微部。</w:t>
        <w:br/>
        <w:br/>
        <w:t>同“喟”。叹息。《爾雅·釋詁下》：“㕟，息也。”*郭璞*注：“㕟、齂、呬，皆氣息貌。”*陸德明*釋文：“《字林》以為喟，丘愧反。*孫*本作快。*郭*音苦㮣反。又作嘳。”*郝懿行*義疏：“㕟者，喟之叚音也。”*清**謝振定*《登太華山記》：“中丞（*方葆巖*）言：‘經*華*者數矣，有登覽之志而羈於官，弗克果願，未知何日遂！’言已㕟然。”*章炳麟*《檢論·訂孔下》：“㕟然歎曰：‘余其未知*羑里*、*匡*人之事。’”</w:t>
        <w:br/>
        <w:br/>
        <w:t>（二）kuài</w:t>
        <w:br/>
        <w:br/>
        <w:t>同“𠜐”。*清**鄭珍*《説文逸字·𣦻部》：“《廣雅·釋詁》云：‘㕟，斷也。’𠜐即㕟俗。”</w:t>
        <w:br/>
      </w:r>
    </w:p>
    <w:p>
      <w:r>
        <w:t>㕠##㕠</w:t>
        <w:br/>
        <w:br/>
        <w:t>㕠同“雙”。《宋元以來俗字譜》：“雙”，《古今雜劇》、《東牕記》作“㕠”。*明**史磐*《宋璟鶼釵記》第十六齣：“聽娘且避爹㕠眼，怎縫淂這些破淀，除是那神仙再下壇。”*清**查繼佐*《罪惟録·外志·洪武逸紀》：“天生*廖*將，與*傅*成㕠。”</w:t>
        <w:br/>
      </w:r>
    </w:p>
    <w:p>
      <w:r>
        <w:t>㕡##㕡</w:t>
        <w:br/>
        <w:br/>
        <w:t>同“壑”。《説文·𣦼部》：“㕡，溝也。壑，㕡或从土。”*段玉裁*注：“凡穿地為水瀆，皆稱溝稱㕡。”《玉篇·𣦼部》：“㕡，溝也。與壑同。”</w:t>
        <w:br/>
      </w:r>
    </w:p>
    <w:p>
      <w:r>
        <w:t>又##又</w:t>
        <w:br/>
        <w:br/>
        <w:t>《説文》：“又，手也，象形。三指者，手之列多略不过三也。”*高鸿缙*《中國字例》：“字原象右手形，手本五指，只作三者，古人皆以三表多。後借為又再之又，乃通假右助之右以代之。久而成習，乃加人旁作佑，以還右助之原。”</w:t>
        <w:br/>
        <w:br/>
        <w:t>yòu　《廣韻》于救切，去宥云。之部。</w:t>
        <w:br/>
        <w:br/>
        <w:t>（1）右手。后作“右”。《説文·又部》：“又，手也，象形。”*段**玉裁*注：“此即今之右字。”*朱駿聲*通訓定聲：“凡又手字，經傳皆以右為之。”</w:t>
        <w:br/>
        <w:br/>
        <w:t>（2）副词。1·表示将要重复的动作，相当于“再”。《左傳·文公十六年》：“姑又與之遇以驕之。彼驕我怒，而後可克。”《莊子·達生》：“形精不虧，是謂能移；精而又精，反以相天。”*明**梅鼎祚*《玉合記·嗣音》：“問青青今日那還又，怕他人再折春柔。”2.表示动作的重复或继续。如：说了又说。《史記·屈原賈生列傳》：“（*張儀*）如*楚*，又因厚幣用事者臣*靳尚*，而設詭辯於*懷王*之寵姬*鄭袖*。”*宋**王安石*《泊船瓜州》：“春風又緑江南岸，明月何時照我還？”*鲁迅*《呐喊·药》：“*老栓*又吃了一惊，睁眼看时，几个人从他面前过去了。”3.表示递进关系，相当于“而且”。《論語·子罕》：“固天縱之將聖，又多能也。”《史記·滑稽列傳》：“以故城中益空無人，又困貧，所從來久遠矣。”*唐**柳宗元*《桐葉封弟辯》：“（*周公*）必不逢其失而為之辭，又不當束縛之，馳驟之，使若牛馬然。”4.表示几种情况或性质同时存在。如：又红又专。《詩·豳風·破斧》：“既破我斧，又缺我斨。”*南朝**齊**陸厥*《與沈約書》：“辭既美矣，理又善焉。”*鲁迅*《坟·我之节烈观》：“节烈很难很苦，既不利人，又不利己。”5.表示轻微转折，相当于“却”。《墨子·節葬下》：“欲以干上帝鬼神之福，又得禍焉。”6.用在否定句或反问句里，起加强语气的作用。如：他怎么会知道的？我又没有告诉他；这点小事情又费得了多大功夫？《史記·游俠列傳》：“要以功見言信，俠客之義又曷可少哉！”*唐**柳宗元*《種樹郭橐駝傳》：“雖曰愛之，其實害之。雖曰憂之，其實讎之。故不我若也，吾又何能為哉！”7.表示整数之外再加零数。如：一年又三个月；四又三分之一。*宋**辛棄疾*《美芹十論》：“蓋歷二十又三年，而*勾踐*未嘗以為遲而奪其權。”8.表示补充申说。《史記·張丞相列傳》：“是時*蕭何*為相國，而*張蒼*乃自*秦*時為柱下史，明習天下圖書計籍。*蒼*又善用算律曆，故令*蒼*以列侯居相府，領主郡國上計者。”*鲁迅*《且介亭杂文·寄〈戏〉周刊编者信》：“又，今天的《阿Q正传》上说：‘*小D*大约是*小董*吧？’并不是的。”</w:t>
        <w:br/>
        <w:br/>
        <w:t>（3）通“有（yǒu）”。《馬王堆漢墓帛書·經法·國次》：“功成而不止，身危又央（殃）。”《漢書·韓信傳》：“*淮陰*少年又侮*信*曰：‘雖長大，好帶刀劍，怯耳。’”*王念孫*雜志：“此又字非承上之詞。又，讀為有，言少年中有侮*信*者也。古字通以又為有，《史記》正作‘少年有侮*信*者。’”</w:t>
        <w:br/>
        <w:br/>
        <w:t>（4）通“宥”。宽恕。*清**朱駿聲*《説文通訓定聲·頤部》：“又，叚借為宥。”《禮記·王制》：“王三又，然後制刑。”*鄭玄*注：“又，當作宥。宥，寬也。”*陸德明*釋文：“又，義作宥。”</w:t>
        <w:br/>
        <w:br/>
        <w:t>（5）通“祐（yòu）”。福。《小屯殷虚文字乙編》五四○八：“我伐馬方，帝受我又。”</w:t>
        <w:br/>
        <w:br/>
        <w:t>（6）姓。《萬姓統譜·宥韻》：“又，*明**又尚珍*，字*國寶*，*隴西*人。”</w:t>
        <w:br/>
      </w:r>
    </w:p>
    <w:p>
      <w:r>
        <w:t>叉##叉</w:t>
        <w:br/>
        <w:br/>
        <w:t>《説文》：“叉，手指相錯也。从又，象叉之形。”</w:t>
        <w:br/>
        <w:br/>
        <w:t>（一）chā　《廣韻》初牙切，平麻初。又楚佳切。歌部。</w:t>
        <w:br/>
        <w:br/>
        <w:t>（1）手指相交错。也泛指一般的交错、交叉。如：叉手；三叉神经。《説文·又部》：“叉，手指相錯也。”《玉篇·又部》：“叉，指相交也。”</w:t>
        <w:br/>
        <w:br/>
        <w:t>（2）歧头的器具或兵器。如：粪叉；钢叉。*清**段玉裁*《説文解字注·又部》：“凡岐頭皆曰叉。”《文選·潘岳〈西征賦〉》：“垂餌出入，挺叉來往。”*李善*注：“叉，取魚叉也。”*宋**蘇軾*《答秦太虚書》：“每月朔，便取四千五百錢斷為三十塊，掛屋梁上，平旦用畫叉挑取一塊，即藏去叉。”*明**茅元儀*《武備志·馬叉圖考》：“鏜鈀……馬叉，皆短兵中之長者也。鏜鈀即叉也。”</w:t>
        <w:br/>
        <w:br/>
        <w:t>（3）叉形符号，形状是“x”，一般用来标志错误的或作废的事物。*李劼人*《大波》第一部第二章：“我亲眼见他在我名字上打了一个叉。”</w:t>
        <w:br/>
        <w:br/>
        <w:t>（4）刺。《後漢書·儒林傳上·楊政》：“旄頭又以戟叉*政*，傷胷，*政*猶不退。”</w:t>
        <w:br/>
        <w:br/>
        <w:t>（5）用叉刺取东西。《正字通·又部》：“叉，取也。”*唐**李羣玉*《仙明洲口號》：“半浦夜歌聞盪槳，一星幽火照叉魚。”</w:t>
        <w:br/>
        <w:br/>
        <w:t>（6）用手或器具卡住向外推。*元**楊梓*《豫讓吞炭》第一折：“我心决意吞併*趙*氏。再有苦諫的，定行斬首。叉出*豫讓*去！”《儒林外史》第三回：“一聲吩咐過了，兩傍走過幾個如狼似虎的公人，把那童生叉着膊子，一路跟頭，叉到大門外。”</w:t>
        <w:br/>
        <w:br/>
        <w:t>（7）插。*明**湯顯祖*《牡丹亭·勸農》：“竹籬茅舍酒旗兒叉，雨過炊煙一縷斜。”*方志敏*《可爱的中国》：“两手叉在裤袋里，脸上浮露一种毒恶的微笑。”</w:t>
        <w:br/>
        <w:br/>
        <w:t>（8）古时赌博的采名。*陆澹安*《小説詞語匯釋·叉》：“古時有一種用銅錢作賭具的賭博，把幾文錢攤在掌心，向外簸出，落在地上，看有幾个正面，幾个背面，便可以分出輸贏。銅錢完全是正面的叫做‘叉’，完全是背面的叫做‘快’。”《水滸全傳》第三十八回：“*李逵*又拿起頭錢，叫聲：‘快！’肐𦞂的又博個‘叉’。”</w:t>
        <w:br/>
        <w:br/>
        <w:t>（9）玩（麻将）。《官場現形記》第二十一回：“他自己愛的是賭，時常邀幾個相好朋友到家叉麻雀（將）。”*鲁迅*《且介亭杂文二集·六论“文人相轻”——二卖》：“其实呢，罪是并不在‘老’，而在于‘卖’的，假使他在叉麻酱，念弥陀，一字不写，就决不会惹青年作家的口诛笔伐。”</w:t>
        <w:br/>
        <w:br/>
        <w:t>（10）夜叉，佛教中传说的一种吃人的恶鬼。*明*佚名《臨潼鬭寶》頭折：“惱犯着惡叉神煞，没揣的寶劍離匣。”</w:t>
        <w:br/>
        <w:br/>
        <w:t>（二）chá</w:t>
        <w:br/>
        <w:br/>
        <w:t>方言。挡；堵塞。如：路口给车辆叉住了；叉住山谷，修筑水库。</w:t>
        <w:br/>
        <w:br/>
        <w:t>（三）chǎ</w:t>
        <w:br/>
        <w:br/>
        <w:t>分开；张开。如：叉着腿。*明**湯顯祖*《牡丹亭·道覡》：“只那些兒正好叉著口*鉅野**洞庭*，偏和你滅了縫*昆池**碣石*。”*清**杜文瀾*《古謡諺·時人為官吏語》：“知縣是掃箒，太守是畚斗，布政是叉袋口。”</w:t>
        <w:br/>
        <w:br/>
        <w:t>（四）chà</w:t>
        <w:br/>
        <w:br/>
        <w:t>（1）用同“岔”。*宋**惠洪*《夏日》：“三叉路口炊煙起，白瓦青旗一兩家。”</w:t>
        <w:br/>
        <w:br/>
        <w:t>（2）同“杈”。树干歧出的枝。《廣雅·釋木》：“叉，股枝也。”*王念孫*疏證：“叉，與杈同。手指相錯謂之叉，樹枝相錯謂之杈，其義一也。今俗語猶謂樹枝錯出者曰杈頭。”</w:t>
        <w:br/>
        <w:br/>
        <w:t>（五）chāi　《洪武正韻》初皆切。</w:t>
        <w:br/>
        <w:br/>
        <w:t>古代妇女的首饰，形似叉。后作“釵”。《洪武正韻·皆韻》：“釵，婦人歧笄。《説文》本作叉。”*清**段玉裁*《説文解字注·又部》：“凡岐頭皆曰叉，是以首笄曰叉，今字作釵。”</w:t>
        <w:br/>
      </w:r>
    </w:p>
    <w:p>
      <w:r>
        <w:t>及##及</w:t>
        <w:br/>
        <w:br/>
        <w:t>《説文》：“及，逮也。从又，从人。乁，古文及，*秦*刻石及如此。𢎜，亦古文及。𨕤，亦古文及。”*郭沫若*《文史論集》：“及同逮，即逮捕之意。此為本義，後假為暨與之及，而本義遂失。然考*殷**周*古文，如甲骨文與*西周*彝銘，暨與義之連詞均用񇺼，無用及者，用及為連詞乃後起事。”</w:t>
        <w:br/>
        <w:br/>
        <w:t>jí　《廣韻》其立切，入緝羣。緝部。</w:t>
        <w:br/>
        <w:br/>
        <w:t>（1）追上。《説文》：“及，逮也。”*徐鍇*繫傳：“及前人也。”*徐灝*注箋：“此與逮同意。”《論語·季氏》：“見善如不及；見不善如探湯。”《國語·晋語二》：“往言不可及也。”*韋昭*注：“及，追也。”《宋史·李顯忠傳》：“*永奇*即挈家出城，至*馬趐谷*口，為*金*人所及。”</w:t>
        <w:br/>
        <w:br/>
        <w:t>（2）至；到达。如：波及；由此及彼；力所能及。《廣雅·釋詁一》：“及，至也。”《詩·小雅·皇皇者華》：“駪駪征夫，每懷靡及。”*唐**李白*《下終南山過斛斯山人宿置酒》：“相攜及田家，童稚開荆扉。”《天工開物·冶鑄·鐘》：“凡鐘為金樂之首，其聲一宣，大者聞十里，小者亦及里之餘。”</w:t>
        <w:br/>
        <w:br/>
        <w:t>（3）连累；关连。如：城门失火，殃及池鱼。《廣雅·釋詁四》：“及，連也。”《增韻·緝韻》：“及，連累也。”《左傳·隱公六年》：“長惡不悛，從自及也。”《宋史·李綱傳》：“夫用兵之與士風，似不相及，而實相為表裏。”*清**林則徐*《政書·復奏曾望顔條陳封關禁海事宜摺》：“要亦罰不及衆，仍宜示以大公。”</w:t>
        <w:br/>
        <w:br/>
        <w:t>（4）如，比得上。《戰國策·齊策一》：“君美甚，*徐公*何能及君也。”*唐**李白*《古風五十九首》之二十八：“不及*廣成子*，乘雲駕輕鴻。”*清**洪昇*《長生殿·製譜》：“芙蓉不及美人粧。”</w:t>
        <w:br/>
        <w:br/>
        <w:t>（5）兼顾。《墨子·公孟》：“國士戰且扶人，猶不可及也。”*孫詒讓*閒詁引*畢沅*云：“及，猶兼。”《孫子·九地》：“所謂古之善用兵者，能使敵人前後不相及。”《鹽鐵論·錯幣》：“交幣通施，民事不及，物有所并也。”</w:t>
        <w:br/>
        <w:br/>
        <w:t>（6）干预。《管子·君臣》：“是以上及下之事謂之矯。”*尹知**章*注：“及，猶預也。”</w:t>
        <w:br/>
        <w:br/>
        <w:t>（7）继，接续。《管子·輕重（戊）》：“*魯*、*梁*之民，餓餒相及。”*尹知章*注：“及，猶繼也。”《後漢書·宋弘傳》：“*弘*推進賢士*馮翊*、*桓梁*三十餘人，或相及為公卿者。”又特指兄死弟继王位。《荀子·儒效》：“*周公*屏*成王*而及*武王*以屬天下。”*楊倞*注：“及，繼也。”《禮記·禮運》：“大人世及以為禮。”*孔穎達*疏：“世及，諸侯傳位與自家也，父子曰世，兄弟曰及。謂父傳與子，無子，則兄傳與弟也。”*清**譚嗣同*《仁學》卷下：“天下大宗也，諸侯卿大夫皆世及，復各為其宗。”</w:t>
        <w:br/>
        <w:br/>
        <w:t>（8）副词。1.表示反问，相当于“岂”。《左傳·僖公十五年》：“先君之敗德，及可數乎？”又《哀公二十七年》：“請有問於子，余及死乎？”2.表示频率，相当于“又”。*清**吴昌瑩*《經詞衍釋》：“及，與也。與之義近於又，故及亦得訓為又也。《史記·伏生傳》：‘*兒寬*家貧，當為弟子都養；及時時閒行傭賃，以給衣食’，言又時作傭也。”3.表示程度，相当于“极”。*宋**羅大經*《鶴林玉露》卷六：“某自少時，取草虫籠而觀之，窮晝夜不厭，及恐其神之不完也。”《清平山堂話本·霅王蕭琛貶霸王》：“週圍景致及多，故號水晶宫。”《水滸全傳》第四十四回：“原是本府六案孔目出身，及好刀筆。”</w:t>
        <w:br/>
        <w:br/>
        <w:t>（9）介词。1.乘（chèng）；趁着。如：及早；及时。《左傳·僖公二十二年》：“及其未既濟也，請擊之。”*唐**李白*《古風五十九首》之三十四：“渡*瀘*及五月，將赴*雲南*征。”*明**張居正*《答山東巡撫何來山》：“清文事，實百年曠舉，宜及僕在位，務為一了百當。”2.直到；等到。《韓非子·難三》：“及*文公*反國，*披*求見。”*漢**司馬遷*《報任安書》：“猛虎在深山，百獸震恐，及在檻穽之中，摇尾而求食，積威約之漸也。”《徐霞客遊記·遊天台山日記》：“每下一嶺，余謂已在平地，及下數重，勢猶未止，始悟華頂之高，去天非遠。”3.表示对象，相当于“与”、“同”。《詩·衛風·氓》：“及爾偕老，老使我怨。”《左傳·僖公四年》：“*屈完*及諸侯盟。”《續資治通鑑·寧宗嘉定十二年》：“乙未，*興元*都統*吴政*及*金*人戰於*黄牛堡*，死之。”</w:t>
        <w:br/>
        <w:br/>
        <w:t>（10）连词。1.表示并列关系，相当于“与”、“和”。《詩·豳風·七月》：“六月食鬱及薁，七月亨葵及菽。”*宋**王安石*《與孫莘老書》：“所示及訊獄事，深思如此難處。”*清**施潤章*《祀蠶娘》：“餘作郎衣及兒襖，家貧租重還有無。”2.连接并列的两部分，相当于“至于”。《禮記·樂記》：“樂極則憂，禮粗則偏矣。及夫敦樂而無憂，禮備而不偏者，其唯大聖乎！”*宋**王安石*《雜著·致一論》：“語道之序，則先精義而後崇德，及喻人以修之道，則先崇德而後精義。”3.表示假设关系。《老子》第十三章：“吾所以有大患者，為吾有身；及吾無身，吾有何患？”《史記·五帝本紀》：“*瞽叟*愛後妻子，常欲殺*舜*，*舜*避逃；及有小過，則受罪。”</w:t>
        <w:br/>
        <w:br/>
        <w:t>⑪姓。《萬姓統譜·緝韻》：“*及宦*，字*士顯*，*交河*人。”</w:t>
        <w:br/>
      </w:r>
    </w:p>
    <w:p>
      <w:r>
        <w:t>友##友</w:t>
        <w:br/>
        <w:br/>
        <w:t>《説文》：“友，同志為友。从二又，相交友也。𠬺，古文友。𦐮。亦古文友。”*高鸿缙*《中國字例》：“字从二又（手）合作，原為動詞，*周*末漸與朋字同稱，遂為名詞。”</w:t>
        <w:br/>
        <w:br/>
        <w:t>yǒu　《廣韻》云久切，上有云。之部。</w:t>
        <w:br/>
        <w:br/>
        <w:t>（1）互助合作。也指合作的人。《釋名·釋言語》：“友，有也，相保有也。”《周禮·天官·大宰》：“以九兩繫邦國之民……八曰友，以任得民。”*鄭玄*注：“友，謂同井相合耦耡作者。”《孟子·滕文公上》：“鄉田同井，出入相友，守望相助，疾病相扶持，則百姓親睦。”*趙岐*注：“‘出入相友’，相友耦也。”</w:t>
        <w:br/>
        <w:br/>
        <w:t>（2）朋友。《説文·又部》：“友，同志為友。”《詩·小雅·常棣》：“雖有兄弟，不如友生。”*唐**柳宗元*《師友箴》：“為人友者，不以道而以利，舉世無友。”*清**魏源*《默觚上·學篇二》：“聞師友一言而終身服膺者，今人益於古人也。”</w:t>
        <w:br/>
        <w:br/>
        <w:t>（3）结交；与……为友。《論語·季氏》：“友直，友諒，友多聞。”《史記·衛康叔世家》：“*鄭伯*弟*段*攻其兄，不勝，亡，而*州吁*求與之友。”*清**顧炎武*《日知録》卷一：“古之高士，不臣天子，不友諸侯，而未嘗不踐其土食其毛也。”</w:t>
        <w:br/>
        <w:br/>
        <w:t>（4）亲善；友爱。《廣雅·釋詁三》：“友，親也。”《周禮·地官·師氏》：“教三行：一曰孝行，以親父母；二曰友行，以尊賢良；三曰順行，以事師長。”《隋書·房彦謙傳》：“内史侍郎*薛道衡*，一代文宗……重*彦謙*為人，深加友敬。”</w:t>
        <w:br/>
        <w:br/>
        <w:t>（5）顺从。《書·洪範》：“平康正直，彊弗友剛克，燮友柔克。”*孔*傳：“友，順也。世强禦不順，以剛能治之。”</w:t>
        <w:br/>
        <w:br/>
        <w:t>（6）兄弟相敬爱。《爾雅·釋訓》：“善兄弟為友。”《書·康誥》：“兄亦不念鞠子哀，大不友于弟。”*孔*傳：“大不篤友于弟，是不友。”《南史·傅昭傳》：“*昭*弟*映*字*徽*遠，三歲而孤。兄弟友睦，修身勵行，非禮不動。”</w:t>
        <w:br/>
        <w:br/>
        <w:t>（7）有友好关系的。如：友人；友邦；友军。《書·牧誓》：“王曰：嗟，我友邦冢君。”</w:t>
        <w:br/>
        <w:br/>
        <w:t>（8）二兽相聚为友。《詩·小雅·吉日》：“或羣或友。”*毛*傳：“獸三曰羣，二曰友。”</w:t>
        <w:br/>
        <w:br/>
        <w:t>（9）我国古代王府官名。《晋書·職官志》：“王置師、友、文學各一人……友者，因*文王*、*仲尼*四友之名號。”《新唐書·百官志四下》：“友一人，從五品下。掌侍游處，規諷道義。”</w:t>
        <w:br/>
        <w:br/>
        <w:t>（10）姓。《萬姓統譜·有韻》：“友，見《姓苑》。*後漢**梁冀*有美人*友通期*。*漢**友道*，*河内*人，*平原*相。”</w:t>
        <w:br/>
      </w:r>
    </w:p>
    <w:p>
      <w:r>
        <w:t>双##双</w:t>
        <w:br/>
        <w:br/>
        <w:t>双同“雙”。《字彙·又部》：“双，俗雙字。”《宋元以來俗字譜》：“雙”，《列女傳》、《取經詩話》、《通俗小説》、《三國志平話》、《太平樂府》等均作“双”。按：今为“雙”的简化字。</w:t>
        <w:br/>
      </w:r>
    </w:p>
    <w:p>
      <w:r>
        <w:t>反##反</w:t>
        <w:br/>
        <w:br/>
        <w:t>《説文》：“反，覆也。从又、厂。反形。𠬡，古文。”*段玉裁*注：“各本作‘厂，反形’。未允。《韻會》無反形字。然則當云厂聲而奪也。”*杨树达*《積微居小學述林》：“反字从又从厂者，厂為山石厓巖，謂人以手攀厓也……扳實反之後起加旁字。”</w:t>
        <w:br/>
        <w:br/>
        <w:t>（一）fǎn　㊀《廣韻》府遠切，上阮非。元部。</w:t>
        <w:br/>
        <w:br/>
        <w:t>（1）翻转。《説文·又部》：“反，覆也。”*朱駿聲*通訓定聲：“反，謂覆其掌。”《孟子·公孫丑上》：“以*齊*王，由反手也。”*趙岐*注：“*孟子*言以*齊國*之大，而行王道，其易若反手耳。”《吕氏春秋·觀世》：“*晏子*之*晋*，見反裘負芻息於塗者，以為君子也。”《漢書·枚乘傳》：“易於反掌，安於*太山*。”</w:t>
        <w:br/>
        <w:br/>
        <w:t>（2）掉转（转到相反的方向）；掉转头。《左傳·宣公十二年》：“聞*晋*師既濟，王欲還，嬖人*伍參*欲戰。令尹*孫叔敖*弗欲……令尹南轅反旆。”*杜預*注：“迴車南向。”《史記·齊太公世家》：“*紂*師敗績。*紂*反走登*鹿臺*，遂追斬*紂*。”《唐律·鬭訟·誣告反坐》：“諸誣告人者，各反坐。”*唐**長孫無忌*疏議：“凡人有嫌遂相誣告者，準誣罪輕重，反坐告人。”</w:t>
        <w:br/>
        <w:br/>
        <w:t>（3）颠倒；方向相背。与“正”相对。如：反比例；反作用；反其道而行之。《易·説卦》：“震為雷……其於稼也，為反生。”*李鼎祚*集解引*宋衷*曰：“陰在上，乾在下，故為反生，謂枲豆之類，戴甲而生。”*宋**朱震*《漢上易集傳》引*鄭玄*注：“生而反出也。”*唐**杜甫*《秋雨歎三首》之三：“*長安*布衣誰比數，反鎖衡門守環堵。”*仇兆鰲*注：“*庾信*詩：‘驚妻倒閉門。’即所謂反鎖也。”</w:t>
        <w:br/>
        <w:br/>
        <w:t>（4）同“返”。返回。《論語·子罕》：“吾自*衛*反*魯*，然後樂正，《雅》、《頌》各得其所。”《楚辭·離騷》：“悔相道之不察兮，延佇乎吾將反。”《列子·湯問》：“寒暑易節，始一反焉。”</w:t>
        <w:br/>
        <w:br/>
        <w:t>（5）送还；归还。《左傳·宣公五年》：“冬，（*齊**高固*及*子叔姬*）來，反馬也。”*杜預*注：“禮，送女留其送馬，謙不敢自安。三月廟見，遣使反馬。”《文選·潘岳〈西征賦〉》：“憶*江*使之反璧，告亡期於*祖龍*。”*李善*注：“《史記》曰：*秦始皇帝*三十六年，*鄭*使者從*關東*來，至*華陰*之野，有持與使者璧，曰：‘為我遺*鎬池君*。’因言曰：‘明年*祖龍*死。’置璧而去，忽不見。*始皇*使人視璧，乃二十八年渡*江*所沈*璧*也。”《宋史·方信儒傳》：“反俘、歸幣可也，縛送首謀，於古無之，稱藩、割地，則非臣子所忍言。”</w:t>
        <w:br/>
        <w:br/>
        <w:t>（6）复，回报。《周禮·春官·都宗人》：“國有大故，則令禱祠，既祭，反命于國。”*鄭玄*注：“反命，還白王。”《左傳·成公十六年》：“*箕*之役，*先軫*不反命。”*杜預*注：“死于*狄*也。”按：《國語·晋語六》作“不復命”。*韋昭*注：“*晋*人敗*翟*于*箕*，*先軫*死之，故不反命於君。”</w:t>
        <w:br/>
        <w:br/>
        <w:t>（7）重复。《論語·述而》：“子與人歌而善，必使反之，而後和之。”*何晏*集解：“樂其善，故使重歌而自和之。”《荀子·賦》：“與愚以疑，願聞反辭。”*楊倞*注：“反辭，反覆叙説之辭。”</w:t>
        <w:br/>
        <w:br/>
        <w:t>（8）报复。《左傳·昭公二十年》：“（*伍）員*如*吴*，言伐*楚*之利於*州于*。*公子光*曰：‘是宗為戮，而欲反其讎，不可從也。’”*杜預*注：“反，復也。”</w:t>
        <w:br/>
        <w:br/>
        <w:t>（9）违背，违反。《易·屯》：“十年乃字，反常也。”《國語·周語下》：“足高，日棄其德；言爽，日反其信。”*韋昭*注：“反，違也。”《列子·仲尼》：“（*公孫）龍*誑*魏王*曰：‘白馬非馬，孤犢未嘗有母。’其負類反倫，不可勝言也。”</w:t>
        <w:br/>
        <w:br/>
        <w:t>（10）反抗；背叛。如：官逼民反。《正字通·又部》：“以下叛上曰反。”《吕氏春秋·古樂》：“*成王*立，*殷*民反。”*高誘*注：“反，叛。”《史記·秦始皇本紀》：“*荆*將*項燕*立*昌平君*為*荆王*，反*秦*於*淮*南。”《新唐書·崔義玄傳》：“時*睦州*女子*陳碩真*舉兵反。”</w:t>
        <w:br/>
        <w:br/>
        <w:t>⑪反省。《孟子·公孫丑上》：“自反而不縮，雖褐寬博，吾不惴焉。自反而縮，雖千萬人，吾往矣。”*趙岐*注：“人加惡於己，己内自省。”《淮南子·氾論》：“*紂*居於宣室，而不反其過。”*高誘*注：“反，悔。”*清**方苞*《贈介菴上人序》：“余自反，所以奉吾親不能如是之誠壹也。”</w:t>
        <w:br/>
        <w:br/>
        <w:t>⑫类推。《論語·述而》：“舉一隅，不以三隅反，則不復也。”*何晏*集解引*鄭玄*曰：“説則舉一隅以語之，其人不思其類，則不復重教之。”《韓非子·揚權》：“因天之道，反形之理，督參鞠之，終則有始。”*清**顧炎武*《日知録》卷一：“古人之文有廣譬而求之者，有舉隅而反之者。”</w:t>
        <w:br/>
        <w:br/>
        <w:t>⑬反对。如：反贪污；反浪费。*彭湃*《起义歌》：“反封建，分田地。”</w:t>
        <w:br/>
        <w:br/>
        <w:t>⑭古代官府批复文书用语。*宋**沈括*《夢溪補筆談·補二十八卷後八件》：“前世風俗，卑者致書于所尊，尊者但批紙尾答之曰‘反’，故人謂之‘批反’，如官司批狀、詔書批答之類。”</w:t>
        <w:br/>
        <w:br/>
        <w:t>⑮副词。反而；相反。《詩·邶風·谷風》：“不我能慉，反以我為讎。”《史記·張儀列傳》：“自以為故人，求益，反見辱。”*老舍*《骆驼祥子》二十一：“他心中平静了，把这场无结果的事忘掉；偶尔又想起来，他反觉有点可笑。”</w:t>
        <w:br/>
        <w:br/>
        <w:t>⑯姓。《萬姓統譜·阮韻》：“反，*河南**懷慶府*有*反*氏。”《正字通·又部》：“反，姓，*漢**反涘*。”</w:t>
        <w:br/>
        <w:br/>
        <w:t>㊁《廣韻》孚袁切，平元非。</w:t>
        <w:br/>
        <w:br/>
        <w:t>（1）纠正错案。《廣韻·元韻》：“反，斷獄平反。”《正字通·又部》：“反，平反，言理正幽枉、舉活罪囚也。”《史記·平準書》：“*杜周*治之，獄少反者。”*司馬貞*索隱：“反，謂反使從輕也。”《漢書·雋不疑傳》：“其母輒問*不疑*：‘有所平反，活幾何人？’”*顔師古*注引*如淳*曰：“反，奏使從輕也。”</w:t>
        <w:br/>
        <w:br/>
        <w:t>（2）倾倒。《漢書·張湯傳附張安世》：“郎有醉小便殿上，主事白行法，*安世*曰：‘何以知其不反水漿邪？如何以小過成罪！’”*顔師古*注：“反，讀曰翻。”《後漢書·光武帝紀上》：“反水不收，後悔無及。”</w:t>
        <w:br/>
        <w:br/>
        <w:t>（3）我国传统的一种注音方法，在反切上字和下字之后加一“反”字，表示用这两个字来拼注一个字的音。也作“翻”，又称“切”，合称“反切”。《正字通·又部》：“反，韻書反切字音作翻切，義同。”*清**陳澧*《切韻考·通論》：“*孫叔然*始為反語，以二字為一字之音，而其用不窮，此古人所不及也。”又曰：“*孫叔然*立法之初謂之反，不謂之切。其後或言反，或言切。”《三國志·吴志·諸葛恪傳》：“先是，童謡曰：‘*諸葛恪*，蘆葦單衣篾鉤落，於何相求成子閤。，成子閤者，反語*石子岡*也。*建*業南有長陵，名曰*石子岡*，葬者依焉……*恪*果以葦席裹其身而篾束其腰，投之於此岡。”*盧弼*集解：“*潘眉*曰：‘成當爲常……’古成、常字同音。……讀成爲常，反語乃爲岡。”</w:t>
        <w:br/>
        <w:br/>
        <w:t>（4）翻。《西遊補》第六回：“*項王*大驚，連叫‘美人，美人！’*行者*不應，一味反白眼睛。”</w:t>
        <w:br/>
        <w:br/>
        <w:t>（二）fàn　《集韻》方願切，去願非。元部。</w:t>
        <w:br/>
        <w:br/>
        <w:t>（1）〔反反〕也作“昄昄”。慎重貌。《集韻·願韻》：“反，難也；一曰順習皃。”《詩·小雅·賓之初筵》：“其未醉止，威儀反反。”*毛*傳：“反反，言重慎也。”*陸德明*釋文：“反反，《韓詩》作‘昄昄’，善貌。”*馬瑞辰*通釋：“《毛詩》‘反反’即‘昄昄’之渻借，重慎亦善貌也。《周頌·執競》詩：‘威儀反反。’《傳》：‘反反，難也。’義與此傳‘重慎’相成。”</w:t>
        <w:br/>
        <w:br/>
        <w:t>（2）通“販”。*清**朱駿聲*《説文通訓定聲·乾部》：“反，叚借為販。”*清**朱珔*《説文叚借義證》：“反為販之省借。”《荀子·儒效》：“積反貨而為商賈，積禮儀而為君子。”*楊倞*注：“反，讀為販。”</w:t>
        <w:br/>
      </w:r>
    </w:p>
    <w:p>
      <w:r>
        <w:t>収##収</w:t>
        <w:br/>
        <w:br/>
        <w:t>収同“收”。《廣韻·尤韻》：“收，俗作収。”</w:t>
        <w:br/>
      </w:r>
    </w:p>
    <w:p>
      <w:r>
        <w:t>叏##叏</w:t>
        <w:br/>
        <w:br/>
        <w:t>同“夬”。《説文·又部》：“叏，分決也。从又、☀象決形。”*徐鍇*繫傳：“☀，物也，丨所以決之。”《字彙·又部》：“叏，隸作夬。”</w:t>
        <w:br/>
      </w:r>
    </w:p>
    <w:p>
      <w:r>
        <w:t>叐##叐</w:t>
        <w:br/>
        <w:br/>
        <w:t>叐同“㧞（拔）”。《字彙·又部》：“叐，與㧞同。”</w:t>
        <w:br/>
      </w:r>
    </w:p>
    <w:p>
      <w:r>
        <w:t>叒##叒</w:t>
        <w:br/>
        <w:br/>
        <w:t>《説文》：“叒，日初出東方*湯谷*所登榑桑，叒木也。象形……𠭚，籀文。”*罗振玉*《增訂殷虚書契考釋》：“卜辭諸若字象人舉手而跽足，乃象諾時巽順之狀。古諾與若為一字，故若字訓為順，古金文若字與此略同。”按：“叒”为“若”的初文，像人席地而坐将发理顺形。金文或加“口”为“若”，为“諾”的本字。</w:t>
        <w:br/>
        <w:br/>
        <w:t>ruò　《廣韻》而灼切，入藥日。鐸部。</w:t>
        <w:br/>
        <w:br/>
        <w:t>同“若”。1.顺。《正字通·又部》引《六書精藴》：“叒，順也。”2.〔叒木〕同“若木”，即古代神话中的木名“榑桑（扶桑）”，据说太阳初升，登上此木。《説文·叒部》：“叒，日初出東方*湯谷*所登榑叒，叒木也。”*徐鍇*繫傳：“叒木，即榑桑。《十洲記》説，榑桑兩兩相扶，故從三又。象桑之婀娜也。”</w:t>
        <w:br/>
      </w:r>
    </w:p>
    <w:p>
      <w:r>
        <w:t>叓##叓</w:t>
        <w:br/>
        <w:br/>
        <w:t>⁵叓</w:t>
        <w:br/>
        <w:br/>
        <w:t>（一）shì　《玉篇》仕廁切。</w:t>
        <w:br/>
        <w:br/>
        <w:t>同“事”。《玉篇·史部》：“叓，同事。”《字彙·又部》：“叓，古文事字。”</w:t>
        <w:br/>
        <w:br/>
        <w:t>（二）lì</w:t>
        <w:br/>
        <w:br/>
        <w:t>同“吏”。《正字通·又部》：“叓，即吏本字。”</w:t>
        <w:br/>
      </w:r>
    </w:p>
    <w:p>
      <w:r>
        <w:t>叔##叔</w:t>
        <w:br/>
        <w:br/>
        <w:t>《説文》：“叔，拾也。从又，尗聲。*汝南*名收芋為叔。𡬧，叔或从寸。”*郭沫若*《兩周金文辭大系圖録攷釋》：“叔字……以金文字形而言，實乃从又持戈以掘芋也。”</w:t>
        <w:br/>
        <w:br/>
        <w:t>shū　《廣韻》式竹切，入屋書。沃部。</w:t>
        <w:br/>
        <w:br/>
        <w:t>（1）拾取。《説文·又部》：“叔，拾也。*汝南*名收芋為叔。”《字彙·又部》：“叔，收拾也。”《詩·豳風·七月》：“八月斷壺，九月叔苴。”</w:t>
        <w:br/>
        <w:br/>
        <w:t>（2）称丈夫的弟弟。《爾雅·釋親》：“夫之弟為叔。”《戰國策·秦策一》：“妻不以我為夫，嫂不以我為叔。”《隋書·牛弘傳》：“（*弘*）有弟曰*弼*，好酒而酗，因醉射殺*弘*駕車牛，*弘*來還宅，其妻迎謂之曰：‘叔射殺牛矣。’”</w:t>
        <w:br/>
        <w:br/>
        <w:t>（3）父亲的弟弟。亦通称与父亲平辈而年龄比父亲小的男子。《爾雅·釋親》：“父之晜弟，先生為世父，後生為叔父。”《孟子·告子上》：“敬叔父乎？敬弟乎？”*唐**韓愈*《後二十九日復上書》：“*周公*以聖人之才，憑叔父之親，其所輔理承化之功，又盡章章如是。”*高玉宝*《孙家屯的遭遇》：“叔姪二人回头一看，见是阎王保长。”</w:t>
        <w:br/>
        <w:br/>
        <w:t>（4）兄弟中排行第三的。《儀禮·士冠禮》：“伯某甫。仲、叔、季，唯其所當。”*鄭玄*注：“伯仲叔季，長幼之稱。”*唐**柳宗元*《哭連州凌員外司馬》：“仲叔繼幽淪，狂叫唯童兒。”</w:t>
        <w:br/>
        <w:br/>
        <w:t>（5）同“淑”。善；好。《馬王堆漢墓帛書·五行》：“叔人君子，其宜一氏（兮）。”*唐**杜甫*《漢川王大録事宅作》：“憶爾才名叔，含悽意有餘。”</w:t>
        <w:br/>
        <w:br/>
        <w:t>（6）属。《廣雅·釋言》：“叔，屬也。”</w:t>
        <w:br/>
        <w:br/>
        <w:t>（7）通“菽”。豆。《字彙補·又部》：“叔，豆也，與菽同。”《莊子·列禦寇》：“子見夫犧牛乎？衣以文繡，食以芻叔。”*陸德明*釋文：“叔，大豆也。”《馬王堆漢墓帛書·明君》：“卷（圈）馬食叔粟，戎馬食苦（枯）芉（稈）復庾。”《漢書·昭帝紀》：“*三輔*、太常郡得以叔粟當賦。”*顔師古*注：“叔，豆也。”</w:t>
        <w:br/>
        <w:br/>
        <w:t>（8）姓。《廣韻·屋韻》：“叔，姓。《左傳》*魯*公子*叔弓*之後，*光武*破虜將軍*叔壽*。”《通志·氏族略四》：“*叔*氏，*姬*姓，*魯桓公*之子*叔牙*之後……*叔牙*有罪，飲酖而死，遂立公孫*茲*為*叔*氏。”“又*魯文公*之子*叔旴*，後世亦為*叔氏*。或言八凱*叔達*之後，及*晋**叔向*之後亦為*叔*氏。”</w:t>
        <w:br/>
      </w:r>
    </w:p>
    <w:p>
      <w:r>
        <w:t>叕##叕</w:t>
        <w:br/>
        <w:br/>
        <w:t>《説文》：“叕，綴聯也。象形。”*徐鍇*繫傳：“叕，交絡互綴之象。”</w:t>
        <w:br/>
        <w:br/>
        <w:t>（一）zhuó　《廣韻》陟劣切，入薛知。月部。</w:t>
        <w:br/>
        <w:br/>
        <w:t>（1）联缀。也作“綴”。《説文·叕部》：“叕，綴聯也。”《玉篇·叕部》：“叕，連也。”《集韻·薛韻》：“叕，《説文》：‘綴聯也。’或从糸。”</w:t>
        <w:br/>
        <w:br/>
        <w:t>（2）短，不足。《淮南子·人間》：“聖人之思脩，愚人之思叕。”*高誘*注：“叕，短也。”</w:t>
        <w:br/>
        <w:br/>
        <w:t>（二）yǐ　《集韻》養里切，上止以。</w:t>
        <w:br/>
        <w:br/>
        <w:t>张网貌。《集韻·止韻》：“叕，張羅皃。”</w:t>
        <w:br/>
        <w:br/>
        <w:t>（三）lì　《龍龕手鑑》郎計反。</w:t>
        <w:br/>
        <w:br/>
        <w:t>（1）止。《龍龕手鑑·又部》：“叕，止也。”</w:t>
        <w:br/>
        <w:br/>
        <w:t>（2）系。《龍龕手鑑·又部》：“叕，系也。”按：《廣韻·霽韻》：“㸚，郎計切。止也；系也。”《龍龕手鑑》“止也”、“系也”义之“叕”字疑即“㸚”字之误。</w:t>
        <w:br/>
        <w:br/>
        <w:t>（四）jué　《集韻》紀劣切，入薛見。</w:t>
        <w:br/>
        <w:br/>
        <w:t>速。《集韻·薛韻》：“叕，速也。”</w:t>
        <w:br/>
      </w:r>
    </w:p>
    <w:p>
      <w:r>
        <w:t>取##取</w:t>
        <w:br/>
        <w:br/>
        <w:t>《説文》：“取，捕取也。从又，从耳。《周禮》：‘獲者取左耳。’《司馬法》曰：‘載獻聝。’聝者，耳也。”*段玉裁*注：“稱《周禮》，又稱《司馬法》釋之，以説從耳之意。”</w:t>
        <w:br/>
        <w:br/>
        <w:t>（一）qǔ　《廣韻》七庾切，上麌清。又倉苟切。侯部。</w:t>
        <w:br/>
        <w:br/>
        <w:t>（1）（捕获到野兽或战俘时）割下左耳。《説文·又部》：“取，捕取也。”《周禮·夏官·大司馬》：“（狩）大獸公之，小禽私之，獲者取左耳。”*鄭玄*注：“得禽獸者取左耳，當以計功。”《左傳·僖公二十二年》：“且今之勍者，皆吾敵也，雖及胡☀，獲則取之，何有於二毛？”后亦称斩获敌人的首级为取。*宋**蘇軾*《陽關詞三首》之一：“恨君不取*契丹*首，金甲牙旗歸故鄉。”</w:t>
        <w:br/>
        <w:br/>
        <w:t>（2）捕捉；捉拿。《集韻·𠪋韻》：“取，獲也。”《詩·豳風·七月》：“取彼狐狸，為公子裘。”《晋書·祖逖傳》：“*逖*誘（*謝）浮*使取（*張）平*，*浮*譎*平*與會，遂斬以獻*逖*。”*唐**皮日休*《送從弟歸復州》：“車螯近岸無妨取，舴艋隨風不費牽。”《舊唐書·李愬傳》：“初至*張柴*，諸將請所止，*愬*曰：‘入*蔡州*取*吴元濟*也。’”《東周列國志》第六十回：“頃刻間，*魏絳*果至……聞*悼公*欲使人取己，遂以書付僕人，令其申奏，便欲伏劍而死。”</w:t>
        <w:br/>
        <w:br/>
        <w:t>（3）获得；接受。如：取信于人。《廣韻·麌韻》：“取，受也。”《左傳·莊公六年》：“若不從三臣，抑社稷實不血食，而君焉取餘？”《禮記·喪大記》：“取衣者亦以篋。”*鄭玄*注：“取，猶受也。”*唐**邢象玉*《古意》：“佇杯欲取醉，悒然思友生。”《西遊記》第六十二回：“國王疑僧盗寶，啣冤取罪，上下難明。”</w:t>
        <w:br/>
        <w:br/>
        <w:t>（4）收取。《玉篇·又部》：“取，收也。”《詩·小雅·甫田》：“倬彼甫田，歲取十千。”《戰國策·趙策三》：“所貴於天下之士者，為人排患釋難，解紛亂而無取也。”*宋**王安石*《上仁宗皇帝言事書》：“蓋因天下之力，以生天下之財；取天下之財，以供天下之費。”</w:t>
        <w:br/>
        <w:br/>
        <w:t>（5）寻求。《字彙·又部》：“取，索也。”《周禮·地官·泉府》：“凡國事之財用取具焉。”*漢**張衡*《西京賦》：“列爵十四，競媚取榮。”*明**袁宏道*《經太華》：“不取色態妍，唯求神骨肖。”</w:t>
        <w:br/>
        <w:br/>
        <w:t>（6）选取；择定。如：取道；取法；取景；去粗取精。《論語·公冶長》：“*子*曰：‘*由*也，好勇過我，無所取材。’”《漢書·賈誼傳》：“為人主計者，莫如先審取舍。”*顔師古*注：“取，謂所擇用也。”《三國演義》第六十三回：“（*龐）統*令*魏延*為先鋒，取南小路而進。”</w:t>
        <w:br/>
        <w:br/>
        <w:t>（7）拿；拿出。《儀禮·士冠禮》：“賓降，取爵于篚。”*唐**常建*《宿五度溪仙人得道處》：“前溪遇新月，聊取玉琴彈。”*清**吴嘉紀*《哀羊裘為孫兒賦》：“晨起雪霏霏，取裘覆兒女。”*老舍*《骆驼祥子》二十：“*祥子*找好厂，回来取铺盖，看见她的眼已哭肿。”</w:t>
        <w:br/>
        <w:br/>
        <w:t>（8）治。《廣雅·釋詁三》：“取，為也。”《老子》第四十八章：“取天下常以無事。”*河上公*注：“取，治也。”《荀子·王制》：“*成侯嗣公*，聚斂計數之君也，未及取民也。”*俞樾*平議：“此取字，亦當訓治，取民言治民也。”</w:t>
        <w:br/>
        <w:br/>
        <w:t>（9）战胜；收复。《左傳·莊公十一年》：“覆而敗之曰取某師。”*杜預*注：“覆謂威力兼備，若羅網所掩覆，一軍皆見禽制，故以取為文。”*唐**杜甫*《新安吏》：“我軍取*相州*，日夕望其平。”《東周列國志》第二十二回：“*齊桓公*謂*仲孫湫*曰：‘今*魯*國無君，取之如何？’”</w:t>
        <w:br/>
        <w:br/>
        <w:t>（10）召唤；请。*唐**張籍*《夜宿黑竈溪》：“逢幽更移宿，取伴亦探行。”《水滸全傳》第一百二十回：“*李逵*道：‘哥哥取我，必有話説。’”*明**朱有燉*《清河縣繼母大賢》：“（末云）：‘你每不要慌；我寄信去取我母親來見一見，替兄弟當罪也不遲。’”</w:t>
        <w:br/>
        <w:br/>
        <w:t>⑪凭借；借助。《玉篇·又部》：“取，資也。”《易·繫辭下》：“愛惡相攻而吉凶生，遠近相取而悔吝生。”*王弼*注：“相取，猶相資也。”《三國志·蜀志·法正傳》：“*諸葛亮*與*正*，雖好尚不同，以公義相取。”</w:t>
        <w:br/>
        <w:br/>
        <w:t>⑫副词。表示范围，相当于“才”、“仅”。*杨树达*《詞詮》：“取，纔也；僅也。”《孟子·盡心上》：“*楊子*取為我，拔一毛而利天下，不為也。”《史記·酷吏列傳》：“丞相取充位，天下事皆决於*湯*。”</w:t>
        <w:br/>
        <w:br/>
        <w:t>⑬助词。表示动态，相当于“得”、“着”。*张相*《詩詞曲語辭匯釋》卷三：“取，語助辭，猶着也；得也。”*唐杜甫*《戲題王宰畫山水圖歌》：“焉得*并州*快剪刀，剪取*吴淞*半江水。”*宋**文天祥*《過零丁洋》：“人生自古誰無死，留取丹心照汗青。”</w:t>
        <w:br/>
        <w:br/>
        <w:t>⑭通“娶”。*清**朱駿聲*《説文通訓定聲·需部》：“取，叚借為娶。”《易·蒙》：“勿用取女，見金，夫不有躬，無攸利。”《詩·豳風·伐柯》：“取妻如何？匪媒不得。”*陸德明*釋文：“取，亦作娶。”《史記·魯周公世家》：“*莊公*取*齊*女為夫人曰*哀姜*。”《資治通鑑·漢文帝後七年》：“毋禁取婦、嫁女、祠祀、飲酒、食肉。”*胡三省*注：“取，讀曰娶。”</w:t>
        <w:br/>
        <w:br/>
        <w:t>⑮通“聚（jù）”。聚集。*清**朱駿聲*《説文通訓定聲·需部》：“取，叚借為聚。”《左傳·昭公二十年》：“*鄭*國多盜，取人於萑苻之澤。”《漢書·五行志下》：“内取兹謂禽。”*顔師古*注：“取，如《禮記》‘聚麀’之‘聚’。”《東周列國志》第四十二回：“*晋文公*以朝王之舉，播告諸侯，俱約冬十月朔，於*温*地取齊。”</w:t>
        <w:br/>
        <w:br/>
        <w:t>⑯姓。《萬姓統譜·麌韻》：“取，*宋**取應宗*，*淳熙*進士；*取希晦*；*取希作*，*淳熙*進士。俱*富順*人。”</w:t>
        <w:br/>
        <w:br/>
        <w:t>（二）qū　《集韻》逡須切，平虞清。侯部。</w:t>
        <w:br/>
        <w:br/>
        <w:t>（1）奔跑。《韓非子·難勢》：“夫良馬固車，使*臧獲御*之則為人笑，*王良*御之而日取千里。”*漢**枚乘*《七發》：“蕩取南山，背擊北岸。”《樂府詩集·相和歌辭·瑟詞曲·孤兒行》：“上高堂，行取殿下堂，孤兒淚下如雨。”</w:t>
        <w:br/>
        <w:br/>
        <w:t>（2）趋向。《釋名·釋言語》：“取，趣也。”*王先謙*疏證補引*蘇輿*曰：“趣，取字同。事之有可取者，人争趣之，故訓取為趣。趣與趨同。”《史記·秦始皇本紀》：“夸主以為名，異取以為高。”《漢書·王吉傳》：“*吉*與*貢禹*為友，世稱‘*王陽*在位，*貢*公彈冠’，言其取舍同也。”*顔師古*注：“取，進趣也；舍，止息也。”</w:t>
        <w:br/>
        <w:br/>
        <w:t>（3）距离，相隔。《清平山堂話本·楊温攔路虎傳》：“此間取縣有百三十里來。”*元**周達觀*《真臘風土記》：“渡*淡洋*可抵其地，曰*干傍*，取城五十里。”</w:t>
        <w:br/>
      </w:r>
    </w:p>
    <w:p>
      <w:r>
        <w:t>受##受</w:t>
        <w:br/>
        <w:br/>
        <w:t>《説文》：“受，相付也。从𠬪，舟省聲。”*林义光*《文源》：“象相授受形，舟聲。授、受二字，古皆作受。”</w:t>
        <w:br/>
        <w:br/>
        <w:t>（一）shòu　《廣韻》殖酉切，上有禪。幽部。</w:t>
        <w:br/>
        <w:br/>
        <w:t>（1）接受。《説文·𠬪部》：“受，相付也。”《廣雅·釋詁三》：“受，得也。”《書·大禹謨》：“滿招損，謙受益。”*唐**李白*《留别金陵崔侍御》：“三軍受號令，千里肅雷霆。”*清**洪仁玕*《資政新篇》：“受贓者，准民控訴，革職罰罪。”</w:t>
        <w:br/>
        <w:br/>
        <w:t>（2）授予，付给。后作“授”。《商君書·定分》：“今先聖人為書而傳之後世，必師受之，乃知所謂之名。”*唐**韓愈*《師説》：“師者，所以傳道受業解惑也。”《水滸全傳》第一百一十回：“待有功次，照名陞賞，加受官爵。”</w:t>
        <w:br/>
        <w:br/>
        <w:t>（3）盛，容纳。《方言》卷六：“受，盛也，猶*秦**晋*言容盛也。”《玉篇·𠬪部》：“受，容納也。”《易·咸》：“君子以虚受人。”《齊民要術·造神麴并酒》：“假令甕受五石米者，初下釀，止用米一石。”*唐**杜甫*《南鄰》：“秋水纔深四五尺，野航恰受兩三人。”*清**黄宗羲*《餘姚至省下路程沿革記》：“更造大艦十數，每一艦受若干人，制號如其數。”又引申为容量。《宋史·岳飛傳》：“此其受大而不苟取，力裕而不求逞，致遠之材也。”</w:t>
        <w:br/>
        <w:br/>
        <w:t>（4）禀受。《字彙·又部》：“受，禀也。”《詩·大雅·假樂》：“受福無疆，四方之綱。”《文選·張協〈七命〉》：“天驥之駿，逸態超越，禀氣靈淵，受精皎月。”*李善*注：“*孔安國*《尚書傳》曰：‘禀，受也。’”*宋**蘇軾*《乞常州居住表》：“臣受性剛褊，賦命奇窮。”</w:t>
        <w:br/>
        <w:br/>
        <w:t>（5）遭到。如：受挫；受损失。《詩·邶風·柏舟》：“覯閔既多，受侮不少。”《後漢書·宦者傳·吕强》：“調廣民困，費多獻少，姦吏因其利，百姓受其敝。”*唐**張柬之*《請罷姚州屯戍表》：“於國家無絲髮之利，在百姓受終身之酷。”*蒋光慈*《中国劳动歌》：“起来罢，*中国*劳苦的同胞呀！我们受帝国主义的压迫到了极度。”</w:t>
        <w:br/>
        <w:br/>
        <w:t>（6）忍受；禁受。如：受不了；真够受。*元**王實甫*《破窰記》第一折：“我本是受虀鹽一介寒儒，隱風雪八員宰相。”*周立波*《暴风骤雨》第一部十三：“*刘胜*也是心里不好受。可是他不说。”</w:t>
        <w:br/>
        <w:br/>
        <w:t>（7）收；取。《字彙·又部》：“受，取也。”《周禮·春官·司干》：“祭祀，舞者既陳，則授舞器，既舞則受之。”*鄭玄*注：“受，取藏之。”《管子·海王》：“名（命）有海之國讎（售）鹽於吾國，釜十五（当作五十）吾受，而官出之以百。”*尹知章*注：“受，取也。”</w:t>
        <w:br/>
        <w:br/>
        <w:t>（8）继，继承。《廣雅·釋詁四》：“受，繼也。”*王念孫*疏證：“《（易·）序卦傳》云：‘故受之以《屯》。’是‘受’為繼也。”《儀禮·喪服》：“疏衰裳，齊牡麻絰，無受者。”*鄭玄*注：“無受者，服是服而除，不以輕服受之。”《史記·李將軍列傳》：“（*李）廣*家世世受射。”*宋**王安石*《寄吴氏女子》：“兒已受師學，出藍而更青。”</w:t>
        <w:br/>
        <w:br/>
        <w:t>（9）计。《尹文子·大道上》：“故人以度審長短，以量受少多。”</w:t>
        <w:br/>
        <w:br/>
        <w:t>（10）保证；监督。《周禮·地官·大司徒》：“令五家為比，使之相保；五比為閭，使之相受。”*清**俞樾*《古書疑義舉例》：“受與保同義。古語或以保、受連文，《士冠禮》‘永受保之’是也；或以保、受連文，《尚書·召誥》‘保受王威命明德’是也。‘使之相保’，‘使之相受’，文異而義同。”</w:t>
        <w:br/>
        <w:br/>
        <w:t>⑪适合；中。《吕氏春秋·圜道》：“宫徵商羽角，各處其處，音皆調均’不可以相違，此所以無不受也。”*高誘*注：“受，亦應也。”*周立波*《暴风骤雨》第一部三：“同志，我有一句话，不知道受听不受听？”</w:t>
        <w:br/>
        <w:br/>
        <w:t>⑫纣，古帝王名。《書·西伯戡黎》：“*祖伊*恐，奔告于*受*。”*孔*傳：“*受*，*紂*也。音相亂。”</w:t>
        <w:br/>
        <w:br/>
        <w:t>（二）dào　《集韻》刀号切，去号端。</w:t>
        <w:br/>
        <w:br/>
        <w:t>姓。《集韻·号韻》：“受，姓也。”《姓觿·號韻》：“受，《姓苑》云：‘*河内*族’，《千家姓》云：‘*歷陽*族’。”</w:t>
        <w:br/>
      </w:r>
    </w:p>
    <w:p>
      <w:r>
        <w:t>变##变</w:t>
        <w:br/>
        <w:br/>
        <w:t>变“變”的简化字。</w:t>
        <w:br/>
      </w:r>
    </w:p>
    <w:p>
      <w:r>
        <w:t>叙##叙</w:t>
        <w:br/>
        <w:br/>
        <w:t>叙同“敘（敍）”。《字彙·又部》：“叙，敘本从文〔攴〕，俗字从又。”《正字通·又部》：“叙，俗敘字。”*三國**魏**曹丕*《與吴質書》：“東望於邑，裁書叙心。”*唐**李賀*《仁和里雜叙皇甫湜》：“明朝下元復西道，*崆峒*叙别長如天。”《紅樓夢》第九十七回：“大家散了，*王夫人*姊妹不免又叙了半夜的話兒。”按：古籍中多作“敍”，今“叙”字通行。</w:t>
        <w:br/>
      </w:r>
    </w:p>
    <w:p>
      <w:r>
        <w:t>叚##叚</w:t>
        <w:br/>
        <w:br/>
        <w:t>《説文》：“叚，借也。闕。𠖊，古文叚。𠭊，*譚長*説叚如此。”</w:t>
        <w:br/>
        <w:br/>
        <w:t>（一）jiǎ　《廣韻》古疋切，上馬見。魚部。</w:t>
        <w:br/>
        <w:br/>
        <w:t>借。后作“假”。《説文·又部》：“叚，借也。”*段玉裁*注：“此叚云借也，然則凡云假借當作此字。”《管子·輕重甲》：“然後可以通財交叚也。”*明**劉侗*、*于奕正*《帝京景物略·首善書院》：“試看先輩赫赫者，大叚窮人。”*清**魏**源*《説文儗雅叙》：“《爾雅》不盡用字之本誼，專取叚借，故六書之本義不明。”</w:t>
        <w:br/>
        <w:br/>
        <w:t>（二）xiá　《集韻》何加切，平麻匣。</w:t>
        <w:br/>
        <w:br/>
        <w:t>（1）通“瑕”。《字彙補·又部》：“叚，古文瑕玷之瑕作叚。”《曾伯陭壺》：“用鄉（饗）賓客，為德無叚（瑕）。”</w:t>
        <w:br/>
        <w:br/>
        <w:t>（2）通“遐”。《曾伯☀簠》：“叚不黄☀。”*杨树达*《積微居小學述林·本字與經傳通用字》：“*徐同柏*讀叚為遐，此以《詩·小雅·南山有臺》有‘遐不黄☀’之語故也。”</w:t>
        <w:br/>
        <w:br/>
        <w:t>（3）姓。《集韻·麻韻》：“叚，姓也。《春秋傳》*晋*有*叚嘉*。通作瑕。”《徐霞客遊記·滇遊日記九》：“此峯（*高黎貢*北尖峯）土人又名為*小雪山*……有居人*叚*姓者，導之登其頂，其高蓋四十里云。”</w:t>
        <w:br/>
      </w:r>
    </w:p>
    <w:p>
      <w:r>
        <w:t>叛##叛</w:t>
        <w:br/>
        <w:br/>
        <w:t>《説文》：“叛，半也。从半，反聲。”*王筠*句讀：“（《玉篇》、《廣韻》）皆無‘半也’之説，不知為何字之譌。”*朱駿聲*通訓定聲：“按：反也。从反，半聲。”</w:t>
        <w:br/>
        <w:br/>
        <w:t>pàn　《廣韻》薄半切，去换並。元部。</w:t>
        <w:br/>
        <w:br/>
        <w:t>（1）背离；反叛。《廣雅·釋詁三》：“叛，亂也。”《廣韻·换韻》：“叛，奔他國。”《正字通·又部》：“叛，離叛也。”《左傳·隱公四年》：“衆叛親離，難以濟矣。”*宋*辛棄疾《美芹十論》：“意外而有需，公實取一而吏七八之，民不堪而叛。”*毛泽东*《井冈山的斗争》：“当到*崇义*时，营长*袁崇全*率一步兵连一炮兵连叛变。”</w:t>
        <w:br/>
        <w:br/>
        <w:t>（2）零乱。《文選·班固〈幽通賦〉》：“叛迴穴其若茲兮，北叟頗識其倚伏。”*李善*注引*曹大家*（*班昭*）曰：“叛，亂也。”《文心雕龍·附會》：“約則義孤，博則辭叛。”*郭晋稀*注：“叛，零亂。”</w:t>
        <w:br/>
        <w:br/>
        <w:t>（3）光辉明亮貌。《集韻·换韻》：“叛，猶焕也。”《文選·張衡〈西京賦〉》：“譬衆星之環〔北〕極，叛赫戲以煇煌。”*李善*注引*薛綜*曰：“叛，猶焕也。”</w:t>
        <w:br/>
        <w:br/>
        <w:t>（4）通“判”。分。《左傳·襄公二十六年》：“書曰：‘入于*戚*以叛。’罪*孫*氏也。”*孔穎達疏*：“叛者，判也。欲分君之地以從他國，故以叛為名焉。”*清**張德瀛*《詞徵》卷一：“晚*唐*人與詩併而為一，無所叛别。”</w:t>
        <w:br/>
      </w:r>
    </w:p>
    <w:p>
      <w:r>
        <w:t>叜##叜</w:t>
        <w:br/>
        <w:br/>
        <w:t>同“叟”。《説文·又部》：“叜，老也。从又，从灾。闕。𡨎，籀文从寸。，𡨎或从人。”*朱駿聲*通訓定聲：“叜，即搜之古文，从又持火屋下𡩡物也。會意。為長老之稱者，發聲之詞，非本訓。”*徐灝*注箋：“叜，今隸變作叟。”《玉篇·又部》：“叜，或作叟。”*明**陶宗儀*《輟耕録》卷四：“友人*端叜倪*君，過余溪上。”按：今通行本作“叟”。*清**俞樾*《兒笘録》：“因叜字借為尊老之偁，故又製从手之𢯱（搜）……然則尊老之偁當作何字？曰：叜下有重文𠋢（傁），即其字也。”</w:t>
        <w:br/>
      </w:r>
    </w:p>
    <w:p>
      <w:r>
        <w:t>叝##叝</w:t>
        <w:br/>
        <w:br/>
        <w:t>叝“𠫳（彶）”的讹字。《康熙字典·又部》引《字彙補》：“𠫳，古號切，音告。謹告也。”按：《字彙補·又部》字作“𠫳”。</w:t>
        <w:br/>
      </w:r>
    </w:p>
    <w:p>
      <w:r>
        <w:t>叞##叞</w:t>
        <w:br/>
        <w:br/>
        <w:t>同“尉”。《篇海類編·通用類·又部》：“叞，音尉，義同。”《字彙·又部》：“叞，同尉。”</w:t>
        <w:br/>
      </w:r>
    </w:p>
    <w:p>
      <w:r>
        <w:t>叟##叟</w:t>
        <w:br/>
        <w:br/>
        <w:t>（一）sōu　《集韻》疎鳩切，平尤生。幽部。</w:t>
        <w:br/>
        <w:br/>
        <w:t>（1）同“搜”。*清**朱駿聲*《説文通訓定聲·孚部》：“叜（叟），即搜之古文。”</w:t>
        <w:br/>
        <w:br/>
        <w:t>（2）*汉*代称*蜀*为*叟*。《後漢書·董卓傳》：“*吕布*軍有*叟*兵内反。”*李賢*注：“*叟*兵，即*蜀*兵也，*漢*代謂*蜀*為*叟*。”《晋書·宗室傳·高密文獻王泰附孝王略》：“*京兆*流人*王逌*與*叟*人*郝洛*聚衆數千，屯于*冠軍*。”</w:t>
        <w:br/>
        <w:br/>
        <w:t>（3）通“溲”。叟叟，淘米声。《集韻·尤韻》：“叟，叟叟，淅米聲。”《詩·大雅·生民》：“釋之叟叟，烝之浮浮。”*毛*傳：“釋，淅米也；叟叟，聲也。”</w:t>
        <w:br/>
        <w:br/>
        <w:t>（二）sǒu　《廣韻》蘇后切，上厚心。幽部。</w:t>
        <w:br/>
        <w:br/>
        <w:t>年老的男人。如：老叟；童叟无欺。《説文·又部》：“叟，老也。”《釋名·釋親屬》：“叟，老者稱也。”《孟子·梁惠王上》：“*王*曰：‘叟，不遠千里而來，亦將有以利吾國乎？’”*趙岐*注：“叟，長老之稱也，猶父也。”*唐**李白*《嘲魯儒》：“*魯*叟談五經，白髮死章句。”*清**蕭詩*《答童子紹詩》：“南村有遺叟，寂寞居河濱。”</w:t>
        <w:br/>
        <w:br/>
        <w:t>（三）xiāo　《集韻》先彫切，平蕭心。</w:t>
        <w:br/>
        <w:br/>
        <w:t>〔叟叟〕也作“搜搜”。动貌。《集韻·𩫕韻》：“搜，搜搜，動皃，或省。”《莊子·寓言》：“搜搜也，奚稍問也！”*陸德明*釋文：“搜，本又作叟，同。素口反，又素刀反，又音蕭。*向*云：動貌。”</w:t>
        <w:br/>
      </w:r>
    </w:p>
    <w:p>
      <w:r>
        <w:t>叠##叠</w:t>
        <w:br/>
        <w:br/>
        <w:t>叠同“疊”。*唐**玄應*《一切經音義》卷九引《蒼頡篇》：“叠，重也。”《宋元以來俗字譜》：“疊”，《金瓶梅》作“叠”。按：古籍多作“疊”，今“叠”字通行。</w:t>
        <w:br/>
      </w:r>
    </w:p>
    <w:p>
      <w:r>
        <w:t>叡##叡</w:t>
        <w:br/>
        <w:br/>
        <w:t>¹⁴叡</w:t>
        <w:br/>
        <w:br/>
        <w:t>同“睿”。《説文·𣦼部》：“叡，深明也；通也。”*邵瑛*羣經正字：“今經典多从古文作睿。”《玉篇·𣦼部》：“叡，與睿同。”《易·繫辭上》：“神以知來，知以藏往，其孰能與此哉？古之聰明叡知神武而不殺者夫。”《吕氏春秋·審時》：“耳目聰明，心意叡智。”*高誘*注：“叡，明也。”《文心雕龍·誄碑》：“觀其憖遺之切，嗚呼之歎，雖非叡作，古式存焉。”</w:t>
        <w:br/>
      </w:r>
    </w:p>
    <w:p>
      <w:r>
        <w:t>叢##叢</w:t>
        <w:br/>
        <w:br/>
        <w:t>〔丛〕</w:t>
        <w:br/>
        <w:br/>
        <w:t>《説文》：“叢，聚也。从丵，取聲。”</w:t>
        <w:br/>
        <w:br/>
        <w:t>cóng　《廣韻》徂紅切，平東從。東部。</w:t>
        <w:br/>
        <w:br/>
        <w:t>（1）聚集。《説文·丵部》：“叢，聚也。”*姚文田**嚴可均*校議：“《史記·功臣侯表》索隱引作‘積聚也’。”《書·無逸》：“亂罰無罪，殺無辜，怨有同，是叢于厥身。”《吕氏春秋·達鬱》：“國鬱處久，則百惡竝起，而萬災叢至矣。”*高誘*注：“叢，聚也。”《資治通鑑·唐憲宗元和十三年》：“今退既不許，言又不聽，臣如烈火燒心，衆鏑叢體。”*蒋光慈*《少年飘泊者》：“一个人当万感丛集的时候，总想找一个人诉一诉衷曲。”</w:t>
        <w:br/>
        <w:br/>
        <w:t>（2）密集生长的（草木）。《周禮·地官·大司徒》：“五曰原隰……其植物宜叢物。”*鄭玄*注：“叢物，萑葦之屬。”*宋**范仲淹*《清白堂記》：“巖之下有地方數丈，密蔓深叢，莽然就荒。”《徐霞客遊記·粤西遊日記二》：“二里抵山下，披叢入之。”*周立波*《暴风骤雨》第一部一：“*萧*队长从榆树丛子的空处，透过玻璃窗户，瞅着空空荡荡的课堂。”</w:t>
        <w:br/>
        <w:br/>
        <w:t>（3）泛指聚集在一起的人、动物或其他东西。如：人丛；论丛。*元**汪元亨*《沉醉東風·歸田》：“虎狼叢辨是非，風波海分人我。”</w:t>
        <w:br/>
        <w:br/>
        <w:t>（4）繁杂。《漢書·酷使傳贊》：“*張湯*死後，罔密事叢，以𡩻耗廢。”*顔師古*注：“叢謂衆也。”*宋**王禹偁*《謝賜聖惠方表》：“自*黄帝**岐伯*以還，作者衆矣，以至叢乎無條貫，浩乎無津涯。”*清**魏源*《默觚下·治篇十一》：“堂陛翫愒，其一荒；政令叢瑣，其二荒。”</w:t>
        <w:br/>
        <w:br/>
        <w:t>（5）量词。簇，束。*唐**白居易*《買花》：“一叢深色花，十户中人賦！”*宋**王安石*《芳草》：“芳草知誰種，緣階已數叢。”</w:t>
        <w:br/>
        <w:br/>
        <w:t>（6）通“悤”。急迫。《廣雅·釋詁一》：“叢，遽也。”*清**朱駿聲*《説文通訓定聲·豐部》：“叢，叚借為悤。”</w:t>
        <w:br/>
        <w:br/>
        <w:t>（7）姓。《通志·氏族略五》：“*叢*氏，見《姓苑》。*南唐**叢鐇*，*許昌*人，望出*許昌*。”</w:t>
        <w:br/>
      </w:r>
    </w:p>
    <w:p>
      <w:r>
        <w:t>壡##壡</w:t>
        <w:br/>
        <w:br/>
        <w:t>同“叡（睿）”。《説文·𣦼部》：“睿，古文叡。壡，籀文叡，从土。”</w:t>
        <w:br/>
      </w:r>
    </w:p>
    <w:p>
      <w:r>
        <w:t>𠫳##𠫳</w:t>
        <w:br/>
        <w:br/>
        <w:t>𠫳同“彶”。《集韻·緝韻》：“彶，《説文》：‘急行也。’或从去。”</w:t>
        <w:br/>
      </w:r>
    </w:p>
    <w:p>
      <w:r>
        <w:t>𠬚##𠬚</w:t>
        <w:br/>
        <w:br/>
        <w:t>同“宄”。《説文·宀部》：“𠬚，古文宄。”《集韻·旨韻》：“宄，古作𠬚。”</w:t>
        <w:br/>
      </w:r>
    </w:p>
    <w:p>
      <w:r>
        <w:t>𠬛##𠬛</w:t>
        <w:br/>
        <w:br/>
        <w:t>𠬛同“☀”。《玉篇·又部》：“𠬛，古☀字。《説文》曰：‘入水有所取也。’”</w:t>
        <w:br/>
      </w:r>
    </w:p>
    <w:p>
      <w:r>
        <w:t>𠬜##𠬜</w:t>
        <w:br/>
        <w:br/>
        <w:t>同“攀”。《説文·𠬜部》：“𠬜，引也。……或从手、从樊。”《字彙·又部》：“𠬜，同攀。”</w:t>
        <w:br/>
      </w:r>
    </w:p>
    <w:p>
      <w:r>
        <w:t>𠬝##𠬝</w:t>
        <w:br/>
        <w:br/>
        <w:t>《説文》：“𠬝，治也。从又，从卪。卪，事之節也。”*朱駿聲*通訓定聲：“𠬝，从又，从卪，會意。”*商承祚*《福氏所藏甲骨文字考釋》：“𠬝即服之本字……𠬝為順从，故从手而撫其背，所謂中心悦而誠服也。”</w:t>
        <w:br/>
        <w:br/>
        <w:t>fú　《廣韻》房六切，入屋奉。又子結切。職部。</w:t>
        <w:br/>
      </w:r>
    </w:p>
    <w:p>
      <w:r>
        <w:t>𠬞##𠬞</w:t>
        <w:br/>
        <w:br/>
        <w:t>同“廾”。《説文·廾部》：“𠬞，竦手也。”*徐鉉*注：“今變隷作廾。”*段玉裁*注：“此字謂竦其兩手以有所奉也。”</w:t>
        <w:br/>
      </w:r>
    </w:p>
    <w:p>
      <w:r>
        <w:t>𠬟##𠬟</w:t>
        <w:br/>
        <w:br/>
        <w:t>同“肱”。《龍龕手鑑·又部》：“𠬟，今作肱。臂也。”</w:t>
        <w:br/>
      </w:r>
    </w:p>
    <w:p>
      <w:r>
        <w:t>𠬡##𠬡</w:t>
        <w:br/>
        <w:br/>
        <w:t>同“反”。《説文·又部》：“反”，古文作“𠬡”。</w:t>
        <w:br/>
      </w:r>
    </w:p>
    <w:p>
      <w:r>
        <w:t>𠬢##𠬢</w:t>
        <w:br/>
        <w:br/>
        <w:t>《説文》：“𠬢，滑也。《詩》云：‘𠬢兮達兮。’从又、屮。一曰取也。”*段玉裁*注：“從屮，未詳其意。”</w:t>
        <w:br/>
        <w:br/>
        <w:t>tāo　《廣韻》土刀切，平豪透。宵部。</w:t>
        <w:br/>
        <w:br/>
        <w:t>（1）滑；轻佻。《説文·又部》：“𠬢，滑也。《詩》云：‘𠬢兮達兮。’”*段玉裁*注：“今《鄭風》‘挑兮達兮’，《辵部》引亦作‘挑’。*毛*云，‘挑達，往來相見皃。’按：往來相見即滑泰之意。達同泰，《水部》：‘泰，滑也。’”*邵瑛*羣經正字：“此為‘𠬢達’正字。今《詩·子衿》作‘挑’，《説文·辵部》亦引作‘挑’，*小徐*本又作‘佻’。皆謰語假借，取聲不取義，非正字也。《釋文》引《説文》作𠬢，蓋亦有舉正之意。”</w:t>
        <w:br/>
        <w:br/>
        <w:t>（2）取。《説文·又部》：“𠬢，取也。”</w:t>
        <w:br/>
        <w:br/>
        <w:t>（3）戎鼓大头名。《廣韻·豪韻》：“𠬢，𦝫鼓大頭名。”《集韻·𩫕韻》：“戎鼓大首謂之𠬢。”</w:t>
        <w:br/>
      </w:r>
    </w:p>
    <w:p>
      <w:r>
        <w:t>𠬣##𠬣</w:t>
        <w:br/>
        <w:br/>
        <w:t>𠬣bàng　《改併四聲篇海》引《奚韻》博亮切。</w:t>
        <w:br/>
        <w:br/>
        <w:t>相次第貌。《改併四聲篇海·又部》引《奚韻》：“𠬣，相次之皃。”</w:t>
        <w:br/>
      </w:r>
    </w:p>
    <w:p>
      <w:r>
        <w:t>𠬤##𠬤</w:t>
        <w:br/>
        <w:br/>
        <w:t>𠬤“睪”的类推简化字。</w:t>
        <w:br/>
      </w:r>
    </w:p>
    <w:p>
      <w:r>
        <w:t>𠬥##𠬥</w:t>
        <w:br/>
        <w:br/>
        <w:t>𠬥同“𠬢”。《龍龕手鑑·又部》：“𠬥”，俗作“𠬢”。</w:t>
        <w:br/>
      </w:r>
    </w:p>
    <w:p>
      <w:r>
        <w:t>𠬦##𠬦</w:t>
        <w:br/>
        <w:br/>
        <w:t>𠬦同“硇”。《集韻·爻韻》：“𠬦，𠬦沙，藥石。”《字彙補·又部》：“𠬦，硇砂之硇，亦作𠬦。”</w:t>
        <w:br/>
      </w:r>
    </w:p>
    <w:p>
      <w:r>
        <w:t>𠬧##𠬧</w:t>
        <w:br/>
        <w:br/>
        <w:t>𠬧同“收”。《廣韻·尤韻》：“收，俗作𠬧。”</w:t>
        <w:br/>
      </w:r>
    </w:p>
    <w:p>
      <w:r>
        <w:t>𠬨##𠬨</w:t>
        <w:br/>
        <w:br/>
        <w:t>𠬨同“𢻮（𠬝）”。《集韻·屑韻》：“𢻮，治也。或作𠬨。”按：《説文》作“𠬝”。</w:t>
        <w:br/>
      </w:r>
    </w:p>
    <w:p>
      <w:r>
        <w:t>𠬩##𠬩</w:t>
        <w:br/>
        <w:br/>
        <w:t>𠬩同“𠬝”。《類篇·又部》：“𠬩，《説文》：‘治也’。”《字彙·又部》：“𠬩，同𠬝。”</w:t>
        <w:br/>
      </w:r>
    </w:p>
    <w:p>
      <w:r>
        <w:t>𠬪##𠬪</w:t>
        <w:br/>
        <w:br/>
        <w:t>《説文》：“𠬪，物落；上下相付也。从爪，从又。”*饶炯*部首訂：“覆手曰爪，此篆从之，象覆手持物以與人也……又，手也，此篆从之，象以又（手）承其物也。一與一承，其義為相付，故从爪、又，位于上下以指事。”</w:t>
        <w:br/>
        <w:br/>
        <w:t>biào　《廣韻》平表切，上小並。宵部。</w:t>
        <w:br/>
        <w:br/>
        <w:t>（1）给予，付给。《説文·𠬪部》：“𠬪，上下相付也。”*段玉裁*注：“付，與也。以覆手與之，以手受之，象上下相付。”《格伯𣪕》：“隹正月，初吉，癸巳，王在*成周*，*格伯*𠬪良馬乘于*倗生*，厥貯卅田，則析。”*郭沫若*《兩周金文辭大系圖録攷釋·格伯𣪕》：“《説文》：‘𠬪，上下相付也……’字在此即是付義。”</w:t>
        <w:br/>
        <w:br/>
        <w:t>（2）物落。《説文·𠬪部》：“𠬪，物落……讀若《詩》‘摽有梅’。”*段玉裁*注：“見《周（召）南》。*毛*曰：‘摽，落也。’……*毛*詩‘摽’字，正𠬪之假借。”</w:t>
        <w:br/>
        <w:br/>
        <w:t>（3）饿死的人。后作“殍、莩（piǎo）”。《玉篇·𠬪部》：“𠬪，今作莩。”*清**邵瑛*《説文解字羣經正字》：“《孟子·梁惠王》、《公孫丑》三見‘餓莩’字，从艸，从孚。孚實𠬪字之譌也。《漢書·食貨志贊》引作𦭼……莩又有作殍者，亦𣧶字之譌。”《新唐書·李嶠傳》：“今百姓𠬪窶，不安居處。”</w:t>
        <w:br/>
      </w:r>
    </w:p>
    <w:p>
      <w:r>
        <w:t>𠬫##𠬫</w:t>
        <w:br/>
        <w:br/>
        <w:t>𠬫同“㼱”。《集韻·𤣗韻》：“㼱，《説文》：‘柔韋也’。古作𠬫。”</w:t>
        <w:br/>
      </w:r>
    </w:p>
    <w:p>
      <w:r>
        <w:t>𠬬##𠬬</w:t>
        <w:br/>
        <w:br/>
        <w:t>𠬬xī 　《改併四聲篇海》引《川篇》先立切。</w:t>
        <w:br/>
        <w:br/>
        <w:t>行。《改併四聲篇海·八部》引《川篇》：“𠬬，行。”</w:t>
        <w:br/>
      </w:r>
    </w:p>
    <w:p>
      <w:r>
        <w:t>𠬭##𠬭</w:t>
        <w:br/>
        <w:br/>
        <w:t>⁴𠬭同“怪”。《龍龕手鑑·又部》：“𠬭，音怪。”《字彙補·又部》：“𠬭，音義與怪同。”</w:t>
        <w:br/>
      </w:r>
    </w:p>
    <w:p>
      <w:r>
        <w:t>𠬮##𠬮</w:t>
        <w:br/>
        <w:br/>
        <w:t>𠬮jié　《龍龕手鑑》子结反。</w:t>
        <w:br/>
        <w:br/>
        <w:t>理𠬮。《龍龕手鑑·又部》：“𠬮，理𠬮。”</w:t>
        <w:br/>
      </w:r>
    </w:p>
    <w:p>
      <w:r>
        <w:t>𠬯##𠬯</w:t>
        <w:br/>
        <w:br/>
        <w:t>𠬯同“希”。《集韻·微韻》：“希，古作𠬯。”</w:t>
        <w:br/>
      </w:r>
    </w:p>
    <w:p>
      <w:r>
        <w:t>𠬰##𠬰</w:t>
        <w:br/>
        <w:br/>
        <w:t>𠬰“𠬬”的讹字。《中華大字典·又部》：“𠬰，先立切，音靸。行也。見《字彙補》。”按：《字彙補》作“𠬬”，实出于《川篇》。</w:t>
        <w:br/>
      </w:r>
    </w:p>
    <w:p>
      <w:r>
        <w:t>𠬱##𠬱</w:t>
        <w:br/>
        <w:br/>
        <w:t>𠬱同“皮”。《字彙·又部》：“𠬱，《周宣王石鼓文》：‘王云籀㞼，𠬱淖淵文。’皮字借作被音。”</w:t>
        <w:br/>
      </w:r>
    </w:p>
    <w:p>
      <w:r>
        <w:t>𠬲##𠬲</w:t>
        <w:br/>
        <w:br/>
        <w:t>𠬲同“叟”。《六書正譌》以为“叜（叟）”的本字当作“𠬲”，曰：“人老則以手掖之，故从又（手），从亦，即掖也。會意。”《字彙·又部》：“𠬲，叟正字，老人之偁。”按：《説文·又部》作“叜”，与古文字形体合，像又（手）持火索于宀内，乃“搜”的古字，*周伯琦*意改作“𠬲”，不可从。</w:t>
        <w:br/>
      </w:r>
    </w:p>
    <w:p>
      <w:r>
        <w:t>𠬳##𠬳</w:t>
        <w:br/>
        <w:br/>
        <w:t>𠬳同“誥”。《集韻·号韻》：“誥，古作𠬳。”</w:t>
        <w:br/>
      </w:r>
    </w:p>
    <w:p>
      <w:r>
        <w:t>𠬸##𠬸</w:t>
        <w:br/>
        <w:br/>
        <w:t>同“𠬛（没）”。《説文·又部》：“𠬸，入水有所取也。从又在囘下。囘，古文回。回，淵水也。”《篇海類編·通用類·又部》：“𠬸”，“𠬛”的本字。*黄侃*《蘄春語》：“（𠬸），吾鄉謂入水取魚者，曰‘𠬸魚師’。”</w:t>
        <w:br/>
      </w:r>
    </w:p>
    <w:p>
      <w:r>
        <w:t>𠬹##𠬹</w:t>
        <w:br/>
        <w:br/>
        <w:t>𠬹同“希”。《字彙·又部》：“𠬹，同希。”</w:t>
        <w:br/>
      </w:r>
    </w:p>
    <w:p>
      <w:r>
        <w:t>𠬺##𠬺</w:t>
        <w:br/>
        <w:br/>
        <w:t>同“友”。《説文·又部》：“𠬺，古文友。”</w:t>
        <w:br/>
      </w:r>
    </w:p>
    <w:p>
      <w:r>
        <w:t>𠬻##𠬻</w:t>
        <w:br/>
        <w:br/>
        <w:t>同“奉”。《集韻·腫韻》：“奉，古作☀。”</w:t>
        <w:br/>
      </w:r>
    </w:p>
    <w:p>
      <w:r>
        <w:t>𠬼##𠬼</w:t>
        <w:br/>
        <w:br/>
        <w:t>同“奔”。《字彙補·又部》：“𠬼，與奔同。*漢*《景君碑》：‘隕涕𠬼哀。’”《隸釋·桐柏淮源廟碑》：“慕君塵軌，𠬼走忘食。”*洪适*注：“𠬼，即奔字。”</w:t>
        <w:br/>
      </w:r>
    </w:p>
    <w:p>
      <w:r>
        <w:t>𠬾##𠬾</w:t>
        <w:br/>
        <w:br/>
        <w:t>𠬾同“僉”。《改併四聲篇海·又部》引《搜真玉鏡》：“𠬾，音僉。”《古俗字略·鹽韻》：“僉，皆也。𠬾，古。”</w:t>
        <w:br/>
      </w:r>
    </w:p>
    <w:p>
      <w:r>
        <w:t>𠬿##𠬿</w:t>
        <w:br/>
        <w:br/>
        <w:t>同“兵”。《説文·廾部》：“𠬿，籀文（兵）。”《集韻·庚韻》：“兵，籀作𠬿。”</w:t>
        <w:br/>
      </w:r>
    </w:p>
    <w:p>
      <w:r>
        <w:t>𠭀##𠭀</w:t>
        <w:br/>
        <w:br/>
        <w:t>同“叒（若）”。《康熙字典·又部》引*明**魏校*《六書精藴》：“𠭀，若本字。𠭀，然詞，猶云如是也。从叒，从口。”*容庚*《金文編》卷六：“叒，《説文》籀文……隸變作若，與从艸、右之若混為一矣。”</w:t>
        <w:br/>
      </w:r>
    </w:p>
    <w:p>
      <w:r>
        <w:t>𠭁##𠭁</w:t>
        <w:br/>
        <w:br/>
        <w:t>同“得”。《六書正譌·德韻》：“𠭁，取也。从貝，从又。以手持貝，𠭁之意也。隸作得。”按：甲骨文、金文“得”字正作手持贝的形状。</w:t>
        <w:br/>
      </w:r>
    </w:p>
    <w:p>
      <w:r>
        <w:t>𠭂##𠭂</w:t>
        <w:br/>
        <w:br/>
        <w:t>⁷𠭂同“𡥉”。《龍龕手鑑·又部》：“𡥉”，俗作“𠭂”。</w:t>
        <w:br/>
      </w:r>
    </w:p>
    <w:p>
      <w:r>
        <w:t>𠭆##𠭆</w:t>
        <w:br/>
        <w:br/>
        <w:t>同“使”。《集韻·止韻》：“使，古作𠭆。”</w:t>
        <w:br/>
      </w:r>
    </w:p>
    <w:p>
      <w:r>
        <w:t>𠭇##𠭇</w:t>
        <w:br/>
        <w:br/>
        <w:t>𠭇同“畮（畝）”。《玉篇·田部》：“𠭇”，同“畮”。《集韻·𠪋韻》：“畮，《説文》：‘六尺為步，步百為畮。’或作𠭇。”《古今韻會舉要·有韻》：“《説文》本作“畮”，或作𤱑。*徐（鍇*）曰：‘十，其曰制；从久聲。’當作‘畝’，今文轉寫作‘𠭇’。”《楚辭·離騷》：“余既滋蘭之九畹兮，又樹蕙之百𠭇。”</w:t>
        <w:br/>
      </w:r>
    </w:p>
    <w:p>
      <w:r>
        <w:t>𠭈##𠭈</w:t>
        <w:br/>
        <w:br/>
        <w:t>𠭈sì　《改併四聲篇海·又部》引《搜真玉鏡》：“𠭈，音寺字。”《字彙補·又部》：“𠭈，音寺。見《篇韻》。”</w:t>
        <w:br/>
      </w:r>
    </w:p>
    <w:p>
      <w:r>
        <w:t>𠭊##𠭊</w:t>
        <w:br/>
        <w:br/>
        <w:t>同“叚”。《説文·又部》：“𠭊，*譚長*説叚如此。”《集韻·馬韻》：“叚，或作𠭊。”</w:t>
        <w:br/>
      </w:r>
    </w:p>
    <w:p>
      <w:r>
        <w:t>𠭋##𠭋</w:t>
        <w:br/>
        <w:br/>
        <w:t>𠭋chǐ　《集韻》測紀切，上止初。</w:t>
        <w:br/>
        <w:br/>
        <w:t>啮，用牙啃或咬。《集韻·止韻》：“𠭋，齕也。”《字彙·又部》：“𠭋，齧也。”</w:t>
        <w:br/>
      </w:r>
    </w:p>
    <w:p>
      <w:r>
        <w:t>𠭌##𠭌</w:t>
        <w:br/>
        <w:br/>
        <w:t>𠭌同“桑”。《五音集韻·唐韻》：“𠭌”，“桑”的古文。</w:t>
        <w:br/>
      </w:r>
    </w:p>
    <w:p>
      <w:r>
        <w:t>𠭍##𠭍</w:t>
        <w:br/>
        <w:br/>
        <w:t>同“更”。《龍龕手鑑·又部》：“𠭍，庚、更二音。”《字彙補·又部》：“𠭍，同更。”</w:t>
        <w:br/>
      </w:r>
    </w:p>
    <w:p>
      <w:r>
        <w:t>𠭎##𠭎</w:t>
        <w:br/>
        <w:br/>
        <w:t>𠭎同“啟”。《龍龕手鑑·又部》：“𠭎，古文。口礼反。”《字彙補·又部》：“𠭎，同啟。”</w:t>
        <w:br/>
      </w:r>
    </w:p>
    <w:p>
      <w:r>
        <w:t>𠭏##𠭏</w:t>
        <w:br/>
        <w:br/>
        <w:t>同“事”。《説文·史部》：“𠭏，古文事。”《字彙補·又部》：“𠭏，古文事字。《説文長箋》云：‘欵識多用此。’”</w:t>
        <w:br/>
      </w:r>
    </w:p>
    <w:p>
      <w:r>
        <w:t>𠭔##𠭔</w:t>
        <w:br/>
        <w:br/>
        <w:t>𠭔同“阪”。《集韻·潸韻》：“阪，坡也。或从𠂤。”</w:t>
        <w:br/>
      </w:r>
    </w:p>
    <w:p>
      <w:r>
        <w:t>𠭕##𠭕</w:t>
        <w:br/>
        <w:br/>
        <w:t>同“奏”。《字彙·又部》：“𠭕，古文奏字。”</w:t>
        <w:br/>
      </w:r>
    </w:p>
    <w:p>
      <w:r>
        <w:t>𠭖##𠭖</w:t>
        <w:br/>
        <w:br/>
        <w:t>同“敢”。《説文·𠬪部》：“𠭖，進取也。从𠬪，古聲。𣪏，籀文𠭖。𢽤，古文𠭖。”按：古文字像手持干刺豕于陷阱形，非从𠬪，古聲。《玉篇·𠬪部》：“𠭖，今作敢。”《集韻·𠭖韻》：“𠭖，隸作敢。”</w:t>
        <w:br/>
      </w:r>
    </w:p>
    <w:p>
      <w:r>
        <w:t>𠭗##𠭗</w:t>
        <w:br/>
        <w:br/>
        <w:t>《説文》：“𠭗，坑也。从𣦼，从井，井亦聲。”</w:t>
        <w:br/>
        <w:br/>
        <w:t>jǐng　《集韻》疾正切，去勁從。耕部。</w:t>
        <w:br/>
        <w:br/>
        <w:t>陷阱。《説文·𣦼部》：“𠭗，坑也。”*段玉裁*注：“𠭗謂穿地使空也。”《玉篇·𣦼部》：“𠭗，穿地捕獸也。”一说为“阱”的异体。*清**朱駿聲*《説文通訓定聲·鼎部》以为“𠭗，即阱之别體”。</w:t>
        <w:br/>
      </w:r>
    </w:p>
    <w:p>
      <w:r>
        <w:t>𠭘##𠭘</w:t>
        <w:br/>
        <w:br/>
        <w:t>𠭘同“𠭗”。《字彙·又部》：“𠭘”，同“𠭗”。</w:t>
        <w:br/>
      </w:r>
    </w:p>
    <w:p>
      <w:r>
        <w:t>𠭙##𠭙</w:t>
        <w:br/>
        <w:br/>
        <w:t>同“申”。《説文·又部》：“𠭙，引也。”*徐鍇*繫傳：“引而申之。”*王筠*句讀：“𠭙即申之絫增字。”《玉篇·又部》：“𠭙，古文申字。”</w:t>
        <w:br/>
      </w:r>
    </w:p>
    <w:p>
      <w:r>
        <w:t>𠭚##𠭚</w:t>
        <w:br/>
        <w:br/>
        <w:t>同“叒”。《玉篇·叒部》：“𠭚”，籀文“叒”。</w:t>
        <w:br/>
      </w:r>
    </w:p>
    <w:p>
      <w:r>
        <w:t>𠭛##𠭛</w:t>
        <w:br/>
        <w:br/>
        <w:t>同“㝸（弁）”。《説文·皃部》：“𠭛，籀文㝸。”</w:t>
        <w:br/>
      </w:r>
    </w:p>
    <w:p>
      <w:r>
        <w:t>𠭜##𠭜</w:t>
        <w:br/>
        <w:br/>
        <w:t>𠭜同“𠭙（申）”。《字彙補·又部》：“𠭜，《説文》申本字。《長箋》引《易》‘引而申之’。”</w:t>
        <w:br/>
      </w:r>
    </w:p>
    <w:p>
      <w:r>
        <w:t>𠭝##𠭝</w:t>
        <w:br/>
        <w:br/>
        <w:t>𠭝同“㼱”。《篇海類編·通用類·又部》：“𠭝，本作㼱。”</w:t>
        <w:br/>
      </w:r>
    </w:p>
    <w:p>
      <w:r>
        <w:t>𠭟##𠭟</w:t>
        <w:br/>
        <w:br/>
        <w:t>𠭟同“亂”。《集韻·换韻》：“亂，古作𠭟。”</w:t>
        <w:br/>
      </w:r>
    </w:p>
    <w:p>
      <w:r>
        <w:t>𠭡##𠭡</w:t>
        <w:br/>
        <w:br/>
        <w:t>𠭡同“奏”。《集韻·𠊱韻》：“񇼌，《説文》：‘進也。’隸作奏，或作𠭡。”</w:t>
        <w:br/>
      </w:r>
    </w:p>
    <w:p>
      <w:r>
        <w:t>𠭢##𠭢</w:t>
        <w:br/>
        <w:br/>
        <w:t>𠭢“𠭘”的讹字。《正字通·又部》：“𠭢，𠭘字之譌……歺譌作񂰐。”</w:t>
        <w:br/>
      </w:r>
    </w:p>
    <w:p>
      <w:r>
        <w:t>𠭣##𠭣</w:t>
        <w:br/>
        <w:br/>
        <w:t>同“豚”。《説文·豚部》：“𠭣，小豕也。从彖省，象形。从又持肉以給祠祀。豚，篆文，从肉、豕。”</w:t>
        <w:br/>
      </w:r>
    </w:p>
    <w:p>
      <w:r>
        <w:t>𠭥##𠭥</w:t>
        <w:br/>
        <w:br/>
        <w:t>《説文》：“𠭥，*楚*人謂卜問吉凶曰𠭥，从又持祟，祟亦聲。”*王国维*《戬壽堂所藏殷虚文字》：“从又持木于示前，亦祭之名。”</w:t>
        <w:br/>
        <w:br/>
        <w:t>suì　《廣韻》雖遂切，去至心。又之芮切。月部。</w:t>
        <w:br/>
        <w:br/>
        <w:t>（1）古代祭名。*清**承培元*《廣説文答問疏證》：“𠭥即冬賽報祠之賽。*鄦*書無賽。‘冬賽報祠’，謂祈豐穰、問水旱也。《周禮·都宗人》注、《漢書·郊祀志》、《急就篇》皆借塞為之。賽即𠭥之俗字也。”*于省吾*《殷契駢枝》：“*承*説是也。《説文》：‘㝮，塞也。从宀，𠭥聲。讀若《虞書》曰㝮三苗之㝮。’是㝮、塞雙聲。㝮从𠭥聲，故𠭥亦通塞。《史記·封禪書》：‘冬塞禱祠。’《索隱》：‘塞，今報神福也。’然則，卜辭言𠭥，猶經傳言賽或塞，惟祭之時不限於冬季耳。”</w:t>
        <w:br/>
        <w:br/>
        <w:t>（2）卜问吉凶。《説文·又部》：“𠭥，*楚*人謂卜問吉凶曰𠭥。”</w:t>
        <w:br/>
      </w:r>
    </w:p>
    <w:p>
      <w:r>
        <w:t>𠭦##𠭦</w:t>
        <w:br/>
        <w:br/>
        <w:t>𠭦“𤔣”的讹字。《正字通·又部》：“𠭦，𤔣字。見《姓苑》。舊本《爪部》有𤔣，今☀作𠭦。”</w:t>
        <w:br/>
      </w:r>
    </w:p>
    <w:p>
      <w:r>
        <w:t>𠭧##𠭧</w:t>
        <w:br/>
        <w:br/>
        <w:t>同“受”。《集韻·有韻》：“受，古作𠭧。”</w:t>
        <w:br/>
      </w:r>
    </w:p>
    <w:p>
      <w:r>
        <w:t>𠭨##𠭨</w:t>
        <w:br/>
        <w:br/>
        <w:t>𠭨同“桑”。《字彙補·又部》：“𠭨，籀文桑字。”</w:t>
        <w:br/>
        <w:br/>
        <w:br/>
        <w:br/>
        <w:br/>
        <w:br/>
        <w:t>⿱叒兆\n&lt;link rel="stylesheet" type="textcss" href="dazidian.css" &gt;&lt;p&gt;&lt;strong&gt;⿱叒兆</w:t>
        <w:br/>
        <w:br/>
        <w:t>同“桑”。《直音篇·叒部》：“⿱叒兆，籀文桑字。”</w:t>
        <w:br/>
      </w:r>
    </w:p>
    <w:p>
      <w:r>
        <w:t>𠭯##𠭯</w:t>
        <w:br/>
        <w:br/>
        <w:t>《説文》：“𠭯，又卑也。从又，虘聲。”</w:t>
        <w:br/>
        <w:br/>
        <w:t>zhā　《集韻》莊加切，平麻莊。歌部。</w:t>
        <w:br/>
        <w:br/>
        <w:t>（1）从高处用手向下面取物。《説文·又部》：“𠭯，又卑也。”*段玉裁*据《類篇》改作“叉卑”。曰：“叉卑者，用手自高取下也。……《方言》‘抯、摣，取也。南*楚*之間，凡取物溝泥中謂之抯，或謂之摣’，亦此字引伸之義。”*徐鍇*繫傳：“𠭯，叉取也。”</w:t>
        <w:br/>
        <w:br/>
        <w:t>（2）伸开大指、中指或食指以量长度。*清**王筠*《説文句讀·又部》：“吾鄉叉大指中指以量物長短謂之𠭯，似即此字。”</w:t>
        <w:br/>
      </w:r>
    </w:p>
    <w:p>
      <w:r>
        <w:t>𠭰##𠭰</w:t>
        <w:br/>
        <w:br/>
        <w:t>¹¹𠭰</w:t>
        <w:br/>
        <w:br/>
        <w:t>《説文》：“𠭰，引也。从又，𠩺聲。”</w:t>
        <w:br/>
        <w:br/>
        <w:t>lí　《廣韻》里之切，平之來。之部。</w:t>
        <w:br/>
      </w:r>
    </w:p>
    <w:p>
      <w:r>
        <w:t>𠭱##𠭱</w:t>
        <w:br/>
        <w:br/>
        <w:t>𠭱同“劉”。《字彙補·又部》：“𠭱，古劉字。*宋**羅泌*《路史·國名記》：‘𠭱，*康公*邑，在*緱氏*。’世作劉。”</w:t>
        <w:br/>
      </w:r>
    </w:p>
    <w:p>
      <w:r>
        <w:t>𠭲##𠭲</w:t>
        <w:br/>
        <w:br/>
        <w:t>同“敭（揚）”。《字彙補·又部》：“𠭲，《説文》古敭字。”</w:t>
        <w:br/>
      </w:r>
    </w:p>
    <w:p>
      <w:r>
        <w:t>𠭳##𠭳</w:t>
        <w:br/>
        <w:br/>
        <w:t>𠭳同“康”。《字彙補·又部》：“𠭳，古文康字。《石鼓文》：‘𢽈񇼼𠭳𠭳。’”</w:t>
        <w:br/>
      </w:r>
    </w:p>
    <w:p>
      <w:r>
        <w:t>𠭴##𠭴</w:t>
        <w:br/>
        <w:br/>
        <w:t>𠭴zhuō　《廣韻》側律切，入術莊。又職悦切。</w:t>
        <w:br/>
        <w:br/>
        <w:t>短貌；矮貌。《方言》卷十三：“𠭴，短也。”《玉篇·叕部》：“𠭴，*吴*人呼短物也。”*章炳麟*《新方言·釋言》：“今*江**淮**浙*西於物之短者稱為短𠭴𠭴，或曰秃𠭴𠭴。”</w:t>
        <w:br/>
      </w:r>
    </w:p>
    <w:p>
      <w:r>
        <w:t>𠭵##𠭵</w:t>
        <w:br/>
        <w:br/>
        <w:t>𠭵同“壽”。《字彙補·又部》：“𠭵，古文壽字。”按：《説文·口部》：“𠼡，誰也。”“𠭵”，当为“𠼡”字。</w:t>
        <w:br/>
      </w:r>
    </w:p>
    <w:p>
      <w:r>
        <w:t>𠭷##𠭷</w:t>
        <w:br/>
        <w:br/>
        <w:t>𠭷“𠭰”的讹字。《改併四聲篇海·又部》引《奚韻》：“𠭷，引也。”《字彙補·又部》：“𠭷，𠭰字之譌。”</w:t>
        <w:br/>
      </w:r>
    </w:p>
    <w:p>
      <w:r>
        <w:t>𠭸##𠭸</w:t>
        <w:br/>
        <w:br/>
        <w:t>𠭸“㕢”的讹字。《龍龕手鑑·又部》：“𠭸，𠭸深堅意。又愚也。”《康熙字典·又部》：“𠭸，即㕢字之譌。”</w:t>
        <w:br/>
      </w:r>
    </w:p>
    <w:p>
      <w:r>
        <w:t>𠭹##𠭹</w:t>
        <w:br/>
        <w:br/>
        <w:t>𠭹同“變”。《改併四聲篇海·又部》引《搜真玉鏡》：“𠭹，音變。”《古俗字略·霰韻》：“𠭹”，“變”的古字。</w:t>
        <w:br/>
      </w:r>
    </w:p>
    <w:p>
      <w:r>
        <w:t>𠭺##𠭺</w:t>
        <w:br/>
        <w:br/>
        <w:t>𠭺〔𠭺𦟆〕山谷名。《穆天子傳》卷四：“乙亥，天子南征*陽紆*之東尾，乃遂絶*𠭺𦟆*之谷。”</w:t>
        <w:br/>
      </w:r>
    </w:p>
    <w:p>
      <w:r>
        <w:t>𠭽##𠭽</w:t>
        <w:br/>
        <w:br/>
        <w:t>𠭽同“㣇”。《穆天子傳》卷三：“天子北游于𠭽子之澤。”*顧實*講疏：“𠭽當即㣇之古文，从重㣇。古文作𠭾，形訛作𠭽耳。”</w:t>
        <w:br/>
      </w:r>
    </w:p>
    <w:p>
      <w:r>
        <w:t>𠭾##𠭾</w:t>
        <w:br/>
        <w:br/>
        <w:t>同“㣈”。《説文·㣇部》：“𠭾，古文㣈。”《集韻·至韻》：“㣈，古作𠭾。”</w:t>
        <w:br/>
      </w:r>
    </w:p>
    <w:p>
      <w:r>
        <w:t>𠭿##𠭿</w:t>
        <w:br/>
        <w:br/>
        <w:t>𠭿tún　《字彙補》徒昆切。</w:t>
        <w:br/>
        <w:br/>
        <w:t>〔豚耳〕草名。俗名马齿苋。《字彙補·又部》：“𠭿，音豚。草名。《廣雅》：‘𠭿耳，馬莧也。’”*清**王念孫*《廣雅疏證·釋草》：“𠭿即豚字……《顔氏家訓》云：‘馬莧堪食，亦名豚耳。’”</w:t>
        <w:br/>
      </w:r>
    </w:p>
    <w:p>
      <w:r>
        <w:t>𠮃##𠮃</w:t>
        <w:br/>
        <w:br/>
        <w:t>𠮃bì　《龍龕手鑑》卑亦反。</w:t>
        <w:br/>
        <w:br/>
        <w:t>同“辟”。法。《龍龕手鑑·又部》：“𠮃，法也。”按：《説文》作“辟”。</w:t>
        <w:br/>
      </w:r>
    </w:p>
    <w:p>
      <w:r>
        <w:t>𠮄##𠮄</w:t>
        <w:br/>
        <w:br/>
        <w:t>𠮄同“𠭴”。《集韻·薛韻》：“𠭴，蹷𠭴，短皃。或作𠮄。”</w:t>
        <w:br/>
      </w:r>
    </w:p>
    <w:p>
      <w:r>
        <w:t>𠮆##𠮆</w:t>
        <w:br/>
        <w:br/>
        <w:t>𠮆fèi　《龍龕手鑑》音廢。</w:t>
        <w:br/>
        <w:br/>
        <w:t>赋敛。《龍龕手鑑·又部》：“𠮆，賦斂也。”按：《玉篇·貝部》作“𧶢”，《廣韻·廢韻》作“𤼺”，音义皆同。</w:t>
        <w:br/>
      </w:r>
    </w:p>
    <w:p>
      <w:r>
        <w:t>𠮇##𠮇</w:t>
        <w:br/>
        <w:br/>
        <w:t>𠮇同“㣈”。《字彙補·又部》：“𠮇，古文㣈字。見《集韻》。”按：《集韻·至韻》：“㣈，古作𠭾。”</w:t>
        <w:br/>
      </w:r>
    </w:p>
    <w:p>
      <w:r>
        <w:t>𠮉##𠮉</w:t>
        <w:br/>
        <w:br/>
        <w:t>𠮉同“叡（睿）”。《篇海類編·通用類·又部》：“𠮉，深明通達。”《中華大字典·又部》：“𠮉，叡俗字。”</w:t>
        <w:br/>
      </w:r>
    </w:p>
    <w:p>
      <w:r>
        <w:t>𠮊##𠮊</w:t>
        <w:br/>
        <w:br/>
        <w:t>𠮊dé　《廣韻》多則切，入德端。</w:t>
        <w:br/>
        <w:br/>
        <w:t>取。《廣韻·德韻》：“𠮊，取也。”</w:t>
        <w:br/>
      </w:r>
    </w:p>
    <w:p>
      <w:r>
        <w:t>𠮋##𠮋</w:t>
        <w:br/>
        <w:br/>
        <w:t>同“趣”。《正字通·人部》：“催，本作𠮋。古有𠮋無催，催促皆後人所增。催、𠮋同聲，實一字。”按：“催”、“𠮋”皆见于《説文》，“𠮋”，又楷化作“趣”。</w:t>
        <w:br/>
      </w:r>
    </w:p>
    <w:p>
      <w:r>
        <w:t>𠮌##𠮌</w:t>
        <w:br/>
        <w:br/>
        <w:t>𠮌zhú　《廣韻》側律切，入術莊。</w:t>
        <w:br/>
        <w:br/>
        <w:t>小鸡声。《玉篇·叕部》：“𠮌，雞兒聲。”一说小鸡出壳声。《廣韻·術韻》：“𠮌，雞兒出殼聲。”</w:t>
        <w:br/>
      </w:r>
    </w:p>
    <w:p>
      <w:r>
        <w:t>𠮍##𠮍</w:t>
        <w:br/>
        <w:br/>
        <w:t>𠮍同“𢯱（搜）”。《集韻·尤韻》：“𢯱，或作搜，古作𠮍。”</w:t>
        <w:br/>
      </w:r>
    </w:p>
    <w:p>
      <w:r>
        <w:t>𠮎##𠮎</w:t>
        <w:br/>
        <w:br/>
        <w:t>¹⁵𠮎</w:t>
        <w:br/>
        <w:br/>
        <w:t>同“巫”。《説文·巫部》：“𠮎，古文巫。”《集韻·虞韻》：“巫，古作𠮎。”</w:t>
        <w:br/>
      </w:r>
    </w:p>
    <w:p>
      <w:r>
        <w:t>𠮐##𠮐</w:t>
        <w:br/>
        <w:br/>
        <w:t>𠮐同“𠮌”。《集韻·薛韻》：“𠮐，鷄聲。”又《術韻》：“𠮐，鷄出殼聲。”按：“𠮐”，《玉篇》、《廣韻》作“𠮌”。</w:t>
        <w:br/>
      </w:r>
    </w:p>
    <w:p>
      <w:r>
        <w:t>𠮑##𠮑</w:t>
        <w:br/>
        <w:br/>
        <w:t>¹⁷𠮑jū</w:t>
        <w:br/>
        <w:br/>
        <w:t>同“鞠”。鞠球（古时的足球）。《字彙補·子集拾遺》：“𠮑，古鞠字，蹵鞠也。見《漢（書）·萟文志》。”按：《漢書·藝文志》兵技巧十三家有《蹵𠮑》二十五篇。</w:t>
        <w:br/>
      </w:r>
    </w:p>
    <w:p>
      <w:r>
        <w:t>𠮕##𠮕</w:t>
        <w:br/>
        <w:br/>
        <w:t>²⁰𠮕同“憂”。《字彙補·又部》：“𠮕，與憂同。”</w:t>
        <w:br/>
      </w:r>
    </w:p>
    <w:p>
      <w:r>
        <w:t>𠮖##𠮖</w:t>
        <w:br/>
        <w:br/>
        <w:t>²¹𠮖</w:t>
        <w:br/>
        <w:br/>
        <w:t>同“奱”。《説文·癶部》：“𠮖，樊也。”《玉篇·𠬜部》：“𠮖，攀𠮖。”按：《説文》今通行本楷化作“奱”。《集韻·㒨韻》：“奱，《説文》：‘樊也。’字亦作‘孌’。”</w:t>
        <w:br/>
      </w:r>
    </w:p>
    <w:p>
      <w:r>
        <w:t>𠮗##𠮗</w:t>
        <w:br/>
        <w:br/>
        <w:t>²²𠮗同“亂”。《集韻·换韻》：“亂，古作𠮗。”</w:t>
        <w:br/>
      </w:r>
    </w:p>
    <w:p>
      <w:r>
        <w:t>𠮘##𠮘</w:t>
        <w:br/>
        <w:br/>
        <w:t>𠮘同“齋”。《字彙補·又部》：“𠮘，與齋同。《道藏·洞靈真經》：‘師位嚴于𠮘室。’”</w:t>
        <w:br/>
      </w:r>
    </w:p>
    <w:p>
      <w:r>
        <w:t>𡪞##𡪞</w:t>
        <w:br/>
        <w:br/>
        <w:t>𡪞huò　《改併四聲篇海·又部》引《搜真玉鏡》：“𡪞，呼括切。”《海篇·又部》：“𡪞，音豁。”按：“𡪞”与“豁”音同形近，疑为“豁”的讹字。</w:t>
        <w:br/>
        <w:br/>
        <w:t>𠮀人名。《字彙補·又部》：“𠮀，人名。”《穆天子傳》卷四：“甲戌，*巨蒐*之*𠮀奴*觴天子于*焚留*之山。”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