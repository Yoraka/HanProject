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㚉##㚉</w:t>
        <w:br/>
        <w:br/>
        <w:t>同“夃”。《玉篇·多部》：“㚉，多債利也。”《字彙·夕部》：“㚉，與夃同。”</w:t>
        <w:br/>
      </w:r>
    </w:p>
    <w:p>
      <w:r>
        <w:t>㚊##㚊</w:t>
        <w:br/>
        <w:br/>
        <w:t>kāi　《廣韻》苦哀切，平咍溪。</w:t>
        <w:br/>
        <w:br/>
        <w:t>多；大。《廣雅·釋詁三》：“㚊，多也。”*王念孫*疏證：“㚊之言兼該也。”《玉篇·多部》：“㚊，多也，大也。”*清**胡元暉*《原道篇》：“然而自古至今，淲者如斯，孰抉其源？孰㚊其流？孰圚其往？孰㧳其來？”</w:t>
        <w:br/>
      </w:r>
    </w:p>
    <w:p>
      <w:r>
        <w:t>㚋##㚋</w:t>
        <w:br/>
        <w:br/>
        <w:t>diāo　《廣韻》都聊切，平蕭端。</w:t>
        <w:br/>
        <w:br/>
        <w:t>（1）大。《廣韻·蕭韻》：“㚋，大也。”</w:t>
        <w:br/>
        <w:br/>
        <w:t>（2）多。《廣韻·蕭韻》：“㚋，多也。”</w:t>
        <w:br/>
      </w:r>
    </w:p>
    <w:p>
      <w:r>
        <w:t>㚌##㚌</w:t>
        <w:br/>
        <w:br/>
        <w:t>《説文》：“㚌，*齊*謂多為㚌。从多，果聲。”</w:t>
        <w:br/>
        <w:br/>
        <w:t>同“夥”。《説文·多部》：“㚌，*齊*謂多為㚌。”《玉篇·多部》：“㚌，*楚*人謂多也。”《字彙補·夕部》：“㚌，與夥同。*張衡*《西京賦》：‘炙炰夥。’《文選纂註》作㚌。”</w:t>
        <w:br/>
      </w:r>
    </w:p>
    <w:p>
      <w:r>
        <w:t>㚍##㚍</w:t>
        <w:br/>
        <w:br/>
        <w:t>（一）kuǐ　《廣韻》口猥切，上賄溪。</w:t>
        <w:br/>
        <w:br/>
        <w:t>多。《玉篇·多部》：“㚍，多也。”《廣韻·賄韻》：“㚍，㚍㚍，多皃。”</w:t>
        <w:br/>
        <w:br/>
        <w:t>（二）kuì　《集韻》丘畏切，去未溪。</w:t>
        <w:br/>
        <w:br/>
        <w:t>（1）多得。《集韻·未韻》：“㚍，多得也。”</w:t>
        <w:br/>
        <w:br/>
        <w:t>（2）多估。*明**岳元聲*《方言據·掇㚍》：“小賈轉物而估之，全估曰掇，多估曰㚍。”</w:t>
        <w:br/>
      </w:r>
    </w:p>
    <w:p>
      <w:r>
        <w:t>夕##夕</w:t>
        <w:br/>
        <w:br/>
        <w:t>《説文》：“夕，莫也。从月半見。”*孙海波*《甲骨文録考釋》：“卜辭月夕同文，惟以文義别之，蓋月夕二字之誼同取於月初見，故易混也。”</w:t>
        <w:br/>
        <w:br/>
        <w:t>（一）xī　《廣韻》祥易切，入昔邪。鐸部。</w:t>
        <w:br/>
        <w:br/>
        <w:t>（1）傍晚。《説文·夕部》：“夕，莫也。”《周禮·天官·宫正》：“宫正掌王宫之戒令糾禁，以時比宫中之官府、次舍之衆寡，為之版以待，夕擊柝而比之。”*鄭玄*注：“夕，莫也。莫行夜以比直宿者，為其有解惰離部署。”*唐**李白*《蜀道難》：“朝避猛虎，夕避長蛇。”*清**王士禄*《晚晴》：“臺送遥山碧，窗添夕照明。”*叶剑英*《七律·八十抒怀》：“老夫喜作黄昏颂，满目青山夕照明。”</w:t>
        <w:br/>
        <w:br/>
        <w:t>（2）夜，晚上。《詩·唐風·綢繆》：“今夕何夕？見此良人！”*北周**庾信*《夜聽搗衣》：“濕摺通夕露，吹衣一夜風。”*清洪昇*《長生殿·定情》：“此夕歡娱，風清月朗，笑他夢雨暗高唐。”</w:t>
        <w:br/>
        <w:br/>
        <w:t>（3）古代的一种礼制。指傍晚时朝见君主。《左傳·成公十二年》：“百官承事，朝而不夕。”*孔穎達*疏：“旦見君謂之朝，莫見君謂之夕。”《國語·晋語八》：“*叔向*聞之。夕，君告之。”*韋昭*注：“夕至於朝。”《史記·齊太公世家》：“*子我*夕，*田逆*殺人，逢之，遂捕以入。”*裴駰*集解引*服虔*曰：“*子我*將往夕省事於君，而逢*逆*之殺人也。”</w:t>
        <w:br/>
        <w:br/>
        <w:t>（4）在傍晚或夜间进行某种活动。《儀禮·聘禮》：“及期夕幣。”*鄭玄*注：“夕幣，先行之日，夕陳幣而視之，重聘也。”《國語·晋語九》：“*智襄子*為室美，*士茁*夕焉。”*韋昭*注：“夕，夕往也。”引申指睡眠。*宋**蘇軾*《次韻定國見寄》：“勞生苦晝短，展轉不能夕。默坐數更鼓，流水夜自逆。”</w:t>
        <w:br/>
        <w:br/>
        <w:t>（5）祭月之祀。《國語·周語上》：“古者，先王既有天下，又崇立於上帝，明鬼神而敬事之，於是乎有朝日、夕月以教民事君。”*韋昭*注：“禮，天子……以春分朝日，秋分夕月，朝日於東門之外，然則夕月在西門之外也。”《史記·孝武本紀》：“十一月辛巳朔旦冬至，昧爽，天子始郊拜*泰一*。朝朝日，夕夕月，則揖；而見*泰一*如*雍*禮。”*裴駰*集解：“*應劭*曰：‘天子春朝日，秋夕月，拜日東門之外，朝日以朝，夕月以夕。’*瓚*曰：‘*漢*儀郊*泰一*時，皇帝平旦出*竹宫*，東向揖日，其夕西向揖月。便用郊日，不用春、秋也。’”*清**龔自珍*《五經大義終始論》：“朝日，嘉旦晝之道也；夕月，嘉莫夜之道也。”</w:t>
        <w:br/>
        <w:br/>
        <w:t>（6）每年最后一季、每季最后一月、每月最后一旬的别称。《管子·立政》：“季冬之夕，君自聽朝。”*張佩綸*《管子學》：“季冬之夕，即季冬之暮。”《尚書大傳》卷三：“歲之夕、月之夕、日之夕，則庶民受之。”*鄭玄*注：“自九月盡十二月為歲之夕，下旬為月之夕。”</w:t>
        <w:br/>
        <w:br/>
        <w:t>（7）倾斜。《廣雅·釋詁二》：“夕，衺也。”《吕氏春秋·明理》：“是正坐於夕室也。”*高誘*注：“言其室邪夕不正。”《遼史·營衛志中》：“《周官》土圭之法：日東，景夕多風；日北，景長多寒。”</w:t>
        <w:br/>
        <w:br/>
        <w:t>（8）西向。《周禮·秋官·司儀》：“凡行人之儀，不朝不夕，不正其主面，亦不背客。”*鄭玄*注：“不正東鄉，不正西鄉，常視賓主之前却，得兩鄉之而已。”*賈公彦*疏：“朝謂日出時，為正鄉東；夕謂日入時，為正鄉西。”</w:t>
        <w:br/>
        <w:br/>
        <w:t>（9）夜间的潮。后作“汐”。《管子·輕重乙》：“天下之朝夕可定乎？”*郭沫若*案：“‘朝夕’猶‘潮汐’，喻言起伏。”*宋**王禹偁*《崑山縣新修文宣廟記》：“*吴*之諸郡，*姑蘇*稱其首。郡之屬邑，*崑山*出其右。雜以魚鹽之利，溉乎朝夕之池。”</w:t>
        <w:br/>
        <w:br/>
        <w:t>（10）通“昔”。《史記·吴王濞列傳》：“*吴*王不肖，有宿夕之憂，不敢自外，使喻其驩心。”</w:t>
        <w:br/>
        <w:br/>
        <w:t>⑪墓穴。后作“穸”。《字彙補·夕部》：“夕，與穸通。”《泰山都尉孔宙碑》：“窀夕不華，明器不設。”按：《左傳·襄公十三年》“惟是春秋窀穸之事”*洪亮吉*詁引*惠棟*曰：“《孔宙碑》作‘窀夕’，《説文》無‘穸’字，明不从穴也。”</w:t>
        <w:br/>
        <w:br/>
        <w:t>⑫通“豫（yù）”。古代帝王秋季出巡、视察年成的好坏。《管子·戒》：“秋出，補人之不足者謂之‘夕’。”*戴望*校正引*孫星衍*注：“《晏子内篇》：‘春省耕而補不足者謂之游；秋省實而助不給者謂之豫。’……夕、豫聲相近。《白帖》三十六引‘夕’作‘豫’。”</w:t>
        <w:br/>
        <w:br/>
        <w:t>⑬姓。《廣韻·昔韻》：“夕，姓。*蜀*有尚書令*夕斌*。”《通志·氏族略五》：“*夕*氏，*後漢**巴*中渠帥有*夕*氏，*巴郡*七姓，一曰夕。《蜀志》尚書令*夕斌*。”</w:t>
        <w:br/>
        <w:br/>
        <w:t>（二）yì　《〈史記〉司馬貞索隱》音亦。</w:t>
        <w:br/>
        <w:br/>
        <w:t>通“亦”。《史記·管蔡世家》：“五十五年，*桓公*卒，*莊公*夕姑立。”*司馬貞*索隱：“夕音亦，即射姑也，同音亦。”</w:t>
        <w:br/>
      </w:r>
    </w:p>
    <w:p>
      <w:r>
        <w:t>外##外</w:t>
        <w:br/>
        <w:br/>
        <w:t>《説文》：“外，遠也。卜尚平旦，今夕卜，於事外矣。𡖄，古文外。”</w:t>
        <w:br/>
        <w:br/>
        <w:t>wài　《廣韻》五會切，去泰疑。月部。</w:t>
        <w:br/>
        <w:br/>
        <w:t>（1）疏远。《説文·夕部》：“外，遠也。”*俞樾*《兒笘録》：“此云‘外，遠也’，是外之本義為疏外字。”《易·否》：“内小人而外君子，小人道長，君子道消也。”《荀子·王霸》：“人主則外賢而偏舉，人臣則争職而妒賢，是其所以不合之故也。”*楊倞*注：“外賢，疏賢也。”《漢書·霍光傳》：“今將軍墳墓未乾，盡外我家。”*顔師古*注：“外謂疏斥之。”</w:t>
        <w:br/>
        <w:br/>
        <w:t>（2）背离；背叛。《管子·版法》：“驟令不行，民心乃外。”*尹知章*注：“外，有外叛之心。”《史記·趙世家》：“羣臣皆有外心。”《水滸全傳》第一百一十一回：“小人父子，一片孝順之心，怎敢懷半點外意？”</w:t>
        <w:br/>
        <w:br/>
        <w:t>（3）关系疏远。《荀子·法行》：“*曾子*曰：‘無内人之疏而外人之親，無身不善而怨人，無刑已至而呼天。’”*金**董解元*《西廂記諸宫調》卷二：“恁時節，便休却外人般待我！”*郭沫若*《百花齐放·石榴花》：“来到了*中国*，我们并没有见外。”</w:t>
        <w:br/>
        <w:br/>
        <w:t>（4）排斥；推卸。《公孫龍子·堅白論》：“堅、白、石不相外，藏三可乎？”*宋**陳亮*《與應仲實孟明》：“退而求之，敢外其責！”</w:t>
        <w:br/>
        <w:br/>
        <w:t>（5）抛弃；鄙弃。《吕氏春秋·有度》：“有所通，則貪汙之利外矣。”*高誘*注：“外，棄也。”*三國**魏**嵇康*《與山巨源絶交書》：“吾頃學養生之術，方外榮華，去滋味，游心於寂寞，以無為為貴。”</w:t>
        <w:br/>
        <w:br/>
        <w:t>（6）外表；外层。与“内”、“里”、“中”相对。《廣雅·釋詁四》：“外，表也。”《易·兑》：“剛中而柔外，説以利貞。”*唐**韓愈*《答殷侍御書》：“愧生於中，顔變於外，不復自比於人。”*周立波*《暴风骤雨》第二部十八：“里里外外爆发一阵打雷似的鼓掌。”</w:t>
        <w:br/>
        <w:br/>
        <w:t>（7）某种界限或一定范围的外边。《儀禮·士喪禮》：“主人出迎于外門外。”*唐**白居易*《讀張籍古樂府》：“風雅比興外，未嘗著空文。”*鲁迅*《且介亭杂文二集·〈中国小说史略〉日本译本序》：“至于收集书籍之类，更成为身外的长物了。”</w:t>
        <w:br/>
        <w:br/>
        <w:t>（8）处于……之外。《國語·晋語六》：“今吾刑外乎大人，而忍於小民，將誰行武？”*韋昭*注：“外者，刑不及也。”《韓非子·外儲説左上》：“是以功外於法而賞加焉，則上不能得所利於下；名外於法而譽加焉，則士勸名而不畜之於君。”*宋**羅大經*《鶴林玉露》卷三：“夫拙之所在，道之所存也，詩文獨外是乎？”</w:t>
        <w:br/>
        <w:br/>
        <w:t>（9）非自己所在或所属的。与“本”相对。如：外埠；外族；外单位；外姓。</w:t>
        <w:br/>
        <w:br/>
        <w:t>（10）母家、妻家和出嫁的姐妹、女儿家的亲属。如：外祖父；外甥；外孙女等。《爾雅·釋親》：“母之考為外王父，母之妣為外王母，母之王考為外曾王父，母之王妣為外曾王母。”*郭璞*注：“異姓，故言外。”又：“妻之父為外舅，妻之母為外姑。”《儀禮·喪服》：“外孫。”*鄭玄*注：“女子子之子。”*賈公彦*疏：“外孫者，以女出外適而生，故云外孫。”</w:t>
        <w:br/>
        <w:br/>
        <w:t>⑪古代妻子对丈夫的称呼。*清**錢大昕*《恒言録》卷三：“夫婦相稱曰外内……*梁**徐悱*有《贈内詩》，其妻*劉*氏有《答外詩》。”《漢魏南北朝墓誌集釋·（北魏）張盧暨妻劉法珠墓誌》：“昊天不弔，外内俱去。”*鲁迅*《伪自由书·内外》：“古人说内外有别，道理各各不同。丈夫叫‘外子’，妻叫‘贱内’。”</w:t>
        <w:br/>
        <w:br/>
        <w:t>⑫外国。《周禮·夏官·大司馬》：“暴内陵外，則壇之。”*鄭玄*注：“内謂其國，外謂諸侯。”*唐**元稹*《何滿子歌》：“古者諸侯饗外賓，《鹿鳴》三奏陳圭瓚。”*朱德*《和董必武同志〈三台即景〉》：“学生少有顽固派，教授多为中外通。”</w:t>
        <w:br/>
        <w:br/>
        <w:t>⑬另外；其他；别的。如：外加；外一首。《孟子·滕文公下》：“外人皆稱夫子好辯，敢問何也？”*趙岐*注：“外人，他人，議論者也。”《論衡·案書》：“《國語》，《左氏》之外傳也。*左*氏傳經，辭語尚畧，故復選録《國語》之辭以實。”《隋書·元胄傳》：“及*胄*見，上謂曰：‘公與外人登高，未若就朕勝也。’”</w:t>
        <w:br/>
        <w:br/>
        <w:t>⑭非正式的；不正当的。如：外妇；外号；外史。*漢**劉向*《古列女傳·宋鮑女宗》：“*鮑蘇*仕*衛*三年而娶外妻，*女宗*養姑愈敬。”</w:t>
        <w:br/>
        <w:br/>
        <w:t>⑮中医术语。指在人体外表可以看到的病状。“外”是中医审病八要之一。</w:t>
        <w:br/>
        <w:br/>
        <w:t>⑯传统戏曲脚色行当。*元*代戏曲中有外末、外旦、外净等，大致是指末、旦、净等行当的次要脚色。*明**清*以来“外”逐渐成为专演老年男子的脚色。*元**關漢卿*《竇娥寃》第三折：“外扮監斬官上。”*清**孔尚任*《桃花扇·選優》：“外扮*沈公憲*，浄扮*張燕筑*，小旦扮*寇白門*，丑扮*鄭妥娘*同上。”</w:t>
        <w:br/>
        <w:br/>
        <w:t>⑰外卦，重卦的上三爻。《易·否》：“（彖曰）内陰而外陽，内柔而外剛。”*李鼎祚*集解：“*崔憬*曰：陰、柔，謂坤；陽、剛，謂乾也。”《左傳·僖公十五年》“蠱之貞，風也；其悔，山也”*晋**杜預*注：“外卦為貞，内卦為悔。”*孔穎達*疏：“筮之畫卦，從下而始，故以下為内，上為外。”</w:t>
        <w:br/>
        <w:br/>
        <w:t>⑱指男宠；男色。*明**馮夢龍*《古今譚概·癖嗜》：“*俞*大夫*華麓*有好外癖，嘗擬作疏奏上帝，欲使童子後庭誕育，可廢婦人。”*清**吴下阿蒙*《斷袖篇·張幼父》：“*伯起*亦好外，聞有美少年，必多方招至。”</w:t>
        <w:br/>
      </w:r>
    </w:p>
    <w:p>
      <w:r>
        <w:t>夗##夗</w:t>
        <w:br/>
        <w:br/>
        <w:t>《説文》：“夗，轉卧也。从夕，从卪。卧有卪也。”</w:t>
        <w:br/>
        <w:br/>
        <w:t>（一）yuàn　《廣韻》於阮切，上阮影。元部。</w:t>
        <w:br/>
        <w:br/>
        <w:t>身体侧卧弯曲的样子。《説文·夕部》：“夗，轉卧也。”*段玉裁*注：“謂轉身卧也。《詩》曰：‘展轉反側。’凡‘夗’聲‘宛’聲字，皆取委曲意。”</w:t>
        <w:br/>
        <w:br/>
        <w:t>（二）wǎn　《集韻》烏勉切，上獮影。</w:t>
        <w:br/>
        <w:br/>
        <w:t>〔夗專〕簙，古代一种赌博游戏。《方言》卷五：“簙，*吴**楚*之間或謂之夗專。”</w:t>
        <w:br/>
        <w:br/>
        <w:t>（三）wān　《字彙》於元切。</w:t>
        <w:br/>
        <w:br/>
        <w:t>〔夗延〕蜿蜒。《字彙·夕部》：“夗，夗延，龍貌。《六書正譌》别作‘蜿蜒’。”《正字通·夕部》：“夗，夗延，龍蛇蟠糾貌。《博雅》作‘蜿’。”</w:t>
        <w:br/>
        <w:br/>
        <w:t>（四）yuān</w:t>
        <w:br/>
        <w:br/>
        <w:t>同“鴛”。《宋元以來俗字譜》：“鴛”，《白袍記》、《目連記》作“夗”。</w:t>
        <w:br/>
      </w:r>
    </w:p>
    <w:p>
      <w:r>
        <w:t>夘##夘</w:t>
        <w:br/>
        <w:br/>
        <w:t>（一）mǎo　《古今韻會舉要》莫飽切。</w:t>
        <w:br/>
        <w:br/>
        <w:t>同“卯”。《古今韻會舉要·巧韻》：“卯，俗作夘。”</w:t>
        <w:br/>
        <w:br/>
        <w:t>（二）wān　《字彙》於元切。</w:t>
        <w:br/>
        <w:br/>
        <w:t>同“夗”。《字彙·夕部》：“夘”，同“夗”。</w:t>
        <w:br/>
      </w:r>
    </w:p>
    <w:p>
      <w:r>
        <w:t>夙##夙</w:t>
        <w:br/>
        <w:br/>
        <w:t>《説文》：“𡖊，早敬也。从丮。持事雖夕不休，早敬者也。𠉦，古文夙，从人、𠀬。𠈇，亦古文夙，从人、㐁。宿从此。”*胡光煒*《説文古文考》：“象人執事于月下，侵月而起，故其誼為早。”*商承祚*《説文中之古文考》：“𠉦、𠈇實宿之初字……象人在席旁。”</w:t>
        <w:br/>
        <w:br/>
        <w:t>sù　《廣韻》息逐切，入屋心。沃部</w:t>
        <w:br/>
        <w:br/>
        <w:t>（1）早晨。《爾雅·釋詁下》：“夙，早也。”《玉篇·夕部》：“夙，旦也。”《書·舜典》：“夙夜惟寅，直哉惟清。”*孔*傳：“夙，早也。言早夜敬思其職，典禮施政教，使正直而清明。”*晋**潘岳*《秋興賦》：“夙興晏寢，匪遑厎寧。”*明**馬中錫*《中山狼傳》：“夙行失道，望塵驚悸。”</w:t>
        <w:br/>
        <w:br/>
        <w:t>（2）早；时间靠前。《詩·大雅·雲漢》：“祈年孔夙，方社不莫。”*鄭玄*箋：“我祈豐年甚早，祭四方與社又不晚。”*南朝**宋**謝靈運*《山居賦》：“愧*班生*之夙悟，慚*尚子*之晚研。”*宋**王安石*《寄吴沖卿》：“與君語*承華*，念此非不夙。”《清史稿·世宗紀》：“建儲一事，理宜夙定。”</w:t>
        <w:br/>
        <w:br/>
        <w:t>（3）旧；经历时间长。《後漢書·郭伋傳》：“*伋*知*盧芳*夙賊，難卒以力制。”《西遊記》第五十二回：“且休題夙話。”《徐霞客遊記·黔遊日記二》：“因解衣浴洞口溪石間，半載夙垢，以勝流浣濯之，甚快也！”*清**王夫之*《讀通鑑論·唐太宗》：“*唐*初略定，夙習未除，又豈民之固然哉？”</w:t>
        <w:br/>
        <w:br/>
        <w:t>（4）平素；向来。《後漢書·文苑傳·趙壹》：“惟君明叡，平其夙心。”*唐**柳宗元*《酬賈鵬山人郡内新栽松寓興見贈二首》之一：“幽貞夙有慕，持以延清風。”*韓醇*注：“夙，素也。”《清朝野史大觀·清人逸事·海參領》：“*閬峯*侍郎（*保*）夙與公善。”</w:t>
        <w:br/>
        <w:br/>
        <w:t>（5）持“因果报应”观者对前世所种之因的称呼。*宋*佚名《宣和畫譜》卷四：“（*孫）得柔*幼喜讀書，工詩文。至於丹青之技，不學而能，益驗其夙世之餘習焉。”《聊齋志異·仙人島》：“因有夙分，遂得陪從。”《紅樓夢》第四回：“死者*馮淵*與*薛蟠*原系夙孽。”</w:t>
        <w:br/>
        <w:br/>
        <w:t>（6）肃敬。《玉篇·夕部》：“夙，敬也。”《詩·大雅·生民》：“載震載夙，載生載育。”*鄭玄*箋：“夙之言肅也。”*孔穎達*疏：“夙之言肅，自肅戒也。”</w:t>
        <w:br/>
        <w:br/>
        <w:t>（7）姓。《廣韻·屋韻》：“夙，姓，*魯*大夫*季孫夙*之後。”《通志·氏族略四》：“*夙*氏，古*夙沙*氏之後。*衛*有*夙沙衛*，閽寺之屬。”《姓觿·屋韻》：“夙，《姓考》云：‘*晋**荀氏*食采于*夙*，因氏。’”</w:t>
        <w:br/>
      </w:r>
    </w:p>
    <w:p>
      <w:r>
        <w:t>多##多</w:t>
        <w:br/>
        <w:br/>
        <w:t>《説文》：“多，重也。从重夕。夕者，相繹也，故為多。重夕為多，重日為㬪。𡖇，古文多。”</w:t>
        <w:br/>
        <w:br/>
        <w:t>duō　《廣韻》得何切，平歌端。歌部。</w:t>
        <w:br/>
        <w:br/>
        <w:t>（1）数量大。与“少”相对。《爾雅·釋詁上》：“多，衆也。”《詩·周頌·訪落》：“維予小子，未堪家多難。”*鄭玄*箋：“多，衆也。”《史記·高祖本紀》：“始大人常以臣無賴，不能治産業，不如*仲*力。今某之業所就孰與*仲*多？”*唐**杜牧*《阿房宫賦》：“使負棟之柱，多於南畝之農夫。”*鲁迅*《准风月谈·爬和撞》：“可是爬的人那么多，而路只有一条，十分拥挤。”活用为动词时，义为“增多”。《荀子·天論》：“因物而多之，孰與騁能而化之？”《後漢書·鮑昱傳》：“溉田倍多，人以殷富。”</w:t>
        <w:br/>
        <w:br/>
        <w:t>（2）重。与“轻”相对。《老子》第四十四章：“名與身孰親？身與貨孰多？”*朱谦之*校釋引*奚侗*曰：“《説文》：‘多，重也。’誼為重疊之重，引伸可訓為輕重之重。”</w:t>
        <w:br/>
        <w:br/>
        <w:t>（3）重视；看重。《逸周書·程典》：“為上不明，為下不順，無醜；輕其行，多其愚，不智。”《漢書·張耳陳餘傳》：“*張王*已出，上多足下，故赦足下。”*顔師古*注：“多，猶重也。”*南朝**宋**謝靈運*《還舊園作見顔范二中書》：“辭滿豈多秩，謝病不待年。”</w:t>
        <w:br/>
        <w:br/>
        <w:t>（4）贤；好。《吕氏春秋·謹聽》：“少人，則説者持容而不極，聽者自多而不得。”*高誘*注：“自多，自賢也。”《史記·樗里子甘茂列傳》：“始*張儀*西并*巴**蜀*之地，北開*西河*之外，南取*上庸*，天下不以多*張子*而以賢先王。”*唐**皮日休*《易商君列傳讚》：“在*商君*，有心於是道，不亦多乎！”《新唐書·李中敏傳附李甘》：“今*河北*驕叛，萬師不能攘，而（*楊*）牢徒步請尸仇手，與夫含腐忍瘡者孰多？”</w:t>
        <w:br/>
        <w:br/>
        <w:t>（5）大。《吕氏春秋·知度》：“為人主而數窮於其下，將何以君人乎？窮而不知其窮，其患又將反以自多。”*高誘*注：“多，大。”《史記·五帝本紀》：“萬國和，而鬼神山川封禪與為多焉。”*司馬貞*索隱：“多，猶大也。”*宋**洪邁*《容齋隨筆》卷三：“汝名位未多，而人歸趣乃爾，此豈門户之福邪？”</w:t>
        <w:br/>
        <w:br/>
        <w:t>（6）胜过；超出。《正字通·夕部》：“多，勝也。”*清**段玉裁*《説文解字注·多部》：“多者勝少者，故引伸為‘勝’之偁。”《楚辭·天問》：“東西南北，其修孰多？”《三國志·魏志·鍾會傳》“（*王）弼*好論儒道，辭才逸辯”*南朝**宋**裴松**之*注：“其論道傅會文辭，不如*何晏*，自然有所拔得，多*晏*也。”*明**湯顯祖*《紫簫記·巧探》：“想他才似*相如*，貌多*王粲*。”</w:t>
        <w:br/>
        <w:br/>
        <w:t>（7）过多；不必要。如：多嘴；多疑。《儀禮·聘禮》：“多貨則傷于德。”*宋**辛棄疾*《沁園春·靈山齊庵賦，時築偃湖未成》：“老合投閑，天教多事，檢校長身十萬松。”《鏡花緣》第七十一回：“妹子同*紫芝*妹妹説頑話，姐姐莫要多心。”</w:t>
        <w:br/>
        <w:br/>
        <w:t>（8）剩余。如：这块布是做上衣多下来的；一元钱买三个鸡蛋还多一角钱。《水滸全傳》第三十九回：“（*宋江*）便唤酒保計算了，取些銀子算還，多的都賞了酒保。”*老舍*《骆驼祥子》一：“腮上没有多余的肉，脖子可是几乎与头一边儿粗。”</w:t>
        <w:br/>
        <w:br/>
        <w:t>（9）相差程度大。如：金钢石比铁硬多了。*鲁迅*《且介亭杂文二集·“题未定”草》：“先前如果说：‘我的文章，是挤也挤不出来的’，那恐怕要安全得多了。”</w:t>
        <w:br/>
        <w:br/>
        <w:t>（10）古代战功的名称。《書·文侯之命》：“汝多修，扞我于艱。若汝，予嘉。”*孔*傳：“戰功曰多。言汝之功多，甚修矣。”《史記·絳侯周勃世家》：“（*周勃*）擊*李由*軍*雍丘*下。攻*開封*，先至城下為多。”《新唐書·王虔休傳》：“（*王）虔休*以多擢步軍都虞侯，封*同昌郡王*，實封五十户。”</w:t>
        <w:br/>
        <w:br/>
        <w:t>⑪用在数量词后，表示整数以下的余数或零头。如：三米多宽；一百多个。《儒林外史》第十一回：“但贅進門來十多日，香房里滿架都是文章，*公孫*却全不在意。”*张天翼*《欢迎会》：“回电在半夜两点多钟就接到，不过是省署的军法处拍的。”《高玉宝》第十二章：“厂里共有一千多工人。”</w:t>
        <w:br/>
        <w:br/>
        <w:t>⑫副词。1.用于疑问句，询问程度、数量。《紅樓夢》第九十三回：“你多早晚來的？”*巴金*《一件小事》：“多钱一斤？这样坏的白菜！”*浩然*《艳阳天》第三卷第一百章：“我多会儿跟您闹着玩过？”2.表示大约，相当于“大都”。《大唐三藏取經詩話》卷上：“此去百萬程途，經過三十六國，多有禍難之處。”*明**凌濛初*《北紅拂》第三齣：“這家私少也挣幾年，這家私輕也抵萬家。一時間，揮手多丢下。”《儒林外史》第二十九回：“衆位多見過了禮，正待坐下，只聽得一個人笑着吆喝了進來。”3.用于感叹句，表示程度。《兒女英雄傳》第二十六回：“姐姐想，從這裏去，這是多遠道兒。”*张天翼*《宝葫芦的秘密》四：“听听它的话！可说得多亲切！”</w:t>
        <w:br/>
        <w:br/>
        <w:t>⑬通“祇（zhǐ）”。仅；不过。*清**朱駿聲*《説文通訓定聲·隨部》：“多，叚借為祇。”《論語·子張》：“人雖欲自絶，其何傷於日月乎？多見其不知量也。”*邢昺*疏：“多，猶適也。”“所以多得為適者，古人多祇同音。”*唐**徐凝*《獨住僧》：“多應獨住山林慣，唯照寒泉自剃頭。”*宋**趙無咎*《沁園春·和辛帥》：“壯志求申，*匈奴*未滅，早以家為何謂哉！多應是，待着鞭事了，税駕方回。”</w:t>
        <w:br/>
        <w:br/>
        <w:t>⑭通“哆（chě）”。歪邪；不正。《法言·吾子》：“中正則雅，多哇則鄭。”*王念孫*雜志引*王引之*曰：“多讀為哆。哆，邪也……哆與多古字通。”</w:t>
        <w:br/>
        <w:br/>
        <w:t>⑮我国古代*回纥*族呼父叫阿多（duǒ）。《資治通鑑·唐德宗貞元六年》：“可汗拜且泣曰：‘兒愚幼，若幸而得立，惟仰食於阿多，國政不敢豫也。’虜謂父為阿多。”*胡三省*注引《唐韻》曰：“北人呼父曰阿爹。爹，徒可翻。”</w:t>
        <w:br/>
        <w:br/>
        <w:t>⑯姓。《古今姓氏書辯證·歌韻》：“多，謹按：《漢（書）·功臣表》*多軍*，故*東越*將，*漢*兵至，棄軍降*武帝*。*元封*元年，封*無錫侯*千户，薨，子*卯*嗣侯……*李奇*注《兩粤傳》及《漢書音義》皆曰：*多軍*，名也，且*粤*姓*騶*氏，則*多軍*宜姓*騶*，然其子*卯*不以姓著，則必以多為氏矣。近世*臨川*有瘍毉，能攻治傷折者，皆*多*氏，而不知其所自出。若非*無錫侯**卯*之裔，必*多于*、*多蘭*之類。有單為*多*氏者，今闕之以傳疑。*唐**坻丘郡*六姓，一曰*多*。”《紅樓夢》第六十四回：“這*多*姑娘兒見*鮑二*手裏從容了，便嫁了*鮑二*。”《二十年目睹之怪現狀》第二十六回：“忽報關上有人到，我迎出去看時，原來是帳房裏的同事*多子明*。”</w:t>
        <w:br/>
      </w:r>
    </w:p>
    <w:p>
      <w:r>
        <w:t>夛##夛</w:t>
        <w:br/>
        <w:br/>
        <w:t>同“多”。《正字通·夕部》：“多，俗作夛。”</w:t>
        <w:br/>
      </w:r>
    </w:p>
    <w:p>
      <w:r>
        <w:t>夜##夜</w:t>
        <w:br/>
        <w:br/>
        <w:t>《説文》：“夜，舍也。天下休舍也。从夕，亦省聲。”</w:t>
        <w:br/>
        <w:br/>
        <w:t>yè　㊀《廣韻》羊謝切，去禡以。鐸部。</w:t>
        <w:br/>
        <w:br/>
        <w:t>（1）指从天黑到天亮的一段时间，与“日”、“昼”相对。《詩·大雅·蕩》：“式號式呼，俾晝作夜。”《春秋·莊公七年》：“夏四月辛卯夜，恒星不見。”*孔穎達*疏：“夜者，自昏至旦之總名。”*艾青*《透明的夜》：“夜，透明的夜！”又特指夜深。《詩·衛風·氓》：“夙興夜寐，靡有朝矣。”</w:t>
        <w:br/>
        <w:br/>
        <w:t>（2）暮；黄昏。《廣雅·釋言》：“夜，暮也。”《詩·召南·行露》：“豈不夙夜，謂行多露。”*鄭玄*箋：“行事必以昏昕。”*孔穎達*疏：“夙即昕也，夜即昏也。”</w:t>
        <w:br/>
        <w:br/>
        <w:t>（3）凌晨，天快要亮的时候。《周禮·春官·鷄人》：“大祭祀，夜嘑旦，以嘂百官。”*鄭玄*注：“夜，夜漏未盡鷄鳴時也。”</w:t>
        <w:br/>
        <w:br/>
        <w:t>（4）夜行。*唐**蘇味道*《正月十五夜》：“金吾不禁夜，玉漏莫相催。”</w:t>
        <w:br/>
        <w:br/>
        <w:t>（5）昏暗。《潛夫論·讚學》：“是故索物於夜室者，莫良於火；索道於當世者，莫良於典。”《文選·陸機〈挽歌詩〉》：“按轡遵長薄，送子長夜臺。”*李周翰*注：“墳墓一閉，無復見明，故云長夜臺。”*唐**盧照鄰*《同崔録事哭鄭員外》：“夜臺無曉箭，朝奠有虚尊。”</w:t>
        <w:br/>
        <w:br/>
        <w:t>（6）姓。《古今姓氏書辯證》卷三十三：“夜，*漢靈帝**光和*中，*雒陽*男子*夜龍*以弓箭射北闕。《風俗通》曰：夜，姓也。*龍*有從兄*陽*。”《姓觽》卷八：“夜，《姓考》云：*周**叔夜*之後。《後漢書》有*夜龍*。”</w:t>
        <w:br/>
        <w:br/>
        <w:t>㊁《集韻》夷益切，入昔以。鐸部。</w:t>
        <w:br/>
        <w:br/>
        <w:t>（1）古县名。后作“掖”。今*山东省**莱州市*。《集韻·昔韻》：“夜，縣名。”《戰國策·齊策六》：“當今將軍東有*夜邑*之奉，西有*菑上*之虞。”按：《説苑·指武》作“掖邑”。《後漢書·儒林傳·歐陽歙》：“九年，更封*夜侯*。”*李賢*注：“夜，今*萊州**掖縣*。”</w:t>
        <w:br/>
        <w:br/>
        <w:t>（2）通“液”。《字彙補·夕部》：“夜，借作液。”《尚書大傳》卷三：“思心之不容，是謂不聖……時則有脂夜之妖。”*鄭玄*注：“夜，讀曰液。”</w:t>
        <w:br/>
      </w:r>
    </w:p>
    <w:p>
      <w:r>
        <w:t>夝##夝</w:t>
        <w:br/>
        <w:br/>
        <w:t>《説文》：“夝，雨而夜除星見也。从夕，生聲。”*段玉裁*注：“雨夜止星見謂之夝。”</w:t>
        <w:br/>
        <w:br/>
        <w:t>qíng　《廣韻》疾盈切，平清從。耕部。</w:t>
        <w:br/>
        <w:br/>
        <w:t>天空中没有云或云很少。后作“晴”。《説文·夕部》：“夝，雨而夜除星見也。”*徐鉉*等注：“今俗别作晴。”*遼**恒劬*《沙門積祥等為先師造經幢記》：“發明心地，若明鏡涵於夝空。”*黄侃*《蘄春語》：“吾鄉凡蓋謂之‘繖’，其冡（蒙）以布者，夝時用之，曰‘日照傘’。”</w:t>
        <w:br/>
      </w:r>
    </w:p>
    <w:p>
      <w:r>
        <w:t>够##够</w:t>
        <w:br/>
        <w:br/>
        <w:t>gòu　《字彙》居候切。</w:t>
        <w:br/>
        <w:br/>
        <w:t>（1）满足，在数量上可以满足需要。*张慎仪*《蜀方言·下》：“凡物已足曰够。”《紅樓夢》第四十三回：“這麽些婆婆嬸子凑銀子給你做生日，你還不够，又拉上兩個苦瓠子。”《捻軍民歌》：“*咸豐*坐殿閏八月，大雨下够兩個月。”*臧克家*《老马》：“总得叫大车装个够，它横竖不说一句话。”</w:t>
        <w:br/>
        <w:br/>
        <w:t>（2）腻；厌烦。*鲁迅*《呐喊·风波》：“*九斤老太*很不高兴的说，‘一代不如一代，我是活够了。’”*巴金*《家》三：“‘这种生活我过得够了。’*觉慧*又接下去说。”</w:t>
        <w:br/>
        <w:br/>
        <w:t>（3）（用手等）达到，接触到。*巴金*《家》十：“*鸣凤*说着看见左边有一枝，花很多，形状也好，便伸手去摘，但是她的身子短了一点，够不着。”*孙犁*《白洋淀纪事·山里的春天》：“这时候，女孩子跑到那小枣树下面，伸手去够那枪。”</w:t>
        <w:br/>
        <w:br/>
        <w:t>（4）达到某种标准或程度。如：够格；够条件。</w:t>
        <w:br/>
        <w:br/>
        <w:t>（5）副词。表示程度高。如：他的成绩够优秀了。*茅盾*《子夜》十四：“大家和气过日子，够多么好呢！”*张天翼*《大林和小林》第四章：“*四喜子*说：五万够便宜的了，奶奶！”</w:t>
        <w:br/>
      </w:r>
    </w:p>
    <w:p>
      <w:r>
        <w:t>夠##夠</w:t>
        <w:br/>
        <w:br/>
        <w:t>gòu　㊀《廣韻》古侯切，平侯見。又恪侯切。</w:t>
        <w:br/>
        <w:br/>
        <w:t>多。《廣韻·侯韻》：“夠，多也。”《文選·左思〈魏都賦〉》：“繁富夥夠，不可單究。”*李善*注引《廣雅》曰：“夠，多也。”</w:t>
        <w:br/>
        <w:br/>
        <w:t>㊁《集韻》居候切，去候見。</w:t>
        <w:br/>
        <w:br/>
        <w:t>（1）聚。《集韻·𠊱韻》：“夠，聚也。”</w:t>
        <w:br/>
        <w:br/>
        <w:t>（2）同“够”。《字彙·夕部》：“夠”，同“够”。</w:t>
        <w:br/>
      </w:r>
    </w:p>
    <w:p>
      <w:r>
        <w:t>夡##夡</w:t>
        <w:br/>
        <w:br/>
        <w:t>qì　《廣韻》詰利切，去至溪。</w:t>
        <w:br/>
        <w:br/>
        <w:t>多。《廣雅·釋詁三》：“夡，多也。”《廣韻·至韻》：“夡，夡多。”</w:t>
        <w:br/>
      </w:r>
    </w:p>
    <w:p>
      <w:r>
        <w:t>夢##夢</w:t>
        <w:br/>
        <w:br/>
        <w:t>〔梦〕</w:t>
        <w:br/>
        <w:br/>
        <w:t>《説文》：“夢，不明也。从夕，瞢省聲。”《甲骨文編》：“象人依牀而睡，㝱之初文。”又《説文》：“㝱，寐而有覺也。从宀，从疒，夢聲。”*段玉裁*注：“㝱，今字叚夢為之，夢行而㝱廢矣。”</w:t>
        <w:br/>
        <w:br/>
        <w:t>（一）méng　《廣韻》莫中切，平東明。蒸部。</w:t>
        <w:br/>
        <w:br/>
        <w:t>（1）昏乱不明貌。《爾雅·釋訓》：“夢夢，亂也。”*郭璞*注：“闇亂。”《説文·夕部》：“夢，不明也。”《詩·小雅·正月》：“民今方殆，視天夢夢。”*毛*傳：“王者為亂，夢夢然。”《馬王堆漢墓帛書·道原》：“濕濕夢夢，未有明晦。”《聊齋志異·青娥》：“生母亦怒曰：‘不肖兒所為，我都夢夢。’”</w:t>
        <w:br/>
        <w:br/>
        <w:t>（2）蒙蒙的（细雨）。*金**王若虚*《滹南詩話》卷三：“*蕭閑*云：‘風頭夢，吹無跡。’蓋雨之至細，若有若無者，謂之夢，田夫野婦皆道之。而*雷溪*注以為夢中雲雨，又曰*雲夢澤*之雨，謬矣。*賀方回*有‘風頭夢雨吹成雪’之句，又云‘長廊碧瓦，夢雨時飄灑’，豈亦如*雷溪*之説乎？”</w:t>
        <w:br/>
        <w:br/>
        <w:t>（3）通“萌”。萌发。《馬王堆漢墓帛書·十六經·觀》：“寺（待）地氣之發也，乃夢（萌）者夢（萌）而茲（孳）者茲（孳），天因而成之。”又《行守》：“逆節夢（萌）生，其誰骨當之。”</w:t>
        <w:br/>
        <w:br/>
        <w:t>（4）用同“矇”。隐瞒。《西遊記》第三十二回：“不與他實説，夢着，帶着他走。”</w:t>
        <w:br/>
        <w:br/>
        <w:t>（二）mèng　《廣韻》莫鳳切，去送明。蒸部。</w:t>
        <w:br/>
        <w:br/>
        <w:t>（1）睡眠时局部大脑皮质还没有完全停止活动而引起的表象活动。也作“㝱”。《廣雅·釋言》“㝱，想也”*清**王念孫*疏證：“㝱，經傳通作夢。《列子·周穆王篇》云：‘神遇為夢。’”《書·説命上》：“*高宗*夢得（*傅）説*。”*唐**李白*《古風五十九首》之九：“*莊周*夢胡蝶，胡蝶為*莊周*。”《兒女英雄傳》緣起首回：“我正夢着一段新奇文章，不曾听得完，却被你們這般人來打斷了。”</w:t>
        <w:br/>
        <w:br/>
        <w:t>（2）睡眠时局部大脑皮质进行表象活动所形成的幻象。《論衡·死偽》：“夢，象也。”《正字通·夕部》：“夢，寐中所見事與形也。”《詩·小雅·斯干》：“乃寢乃興，乃占我夢。”*明**李開先*《喻意》：“夢中有客惠佳酒，呼奴抱去熱來嘗。忽聽雞聲驚夢覺，鼻内猶聞酒氣香。”*鲁迅*《呐喊·明天》：“*宝儿*，你该还在这里，你给我梦里见见罢。”</w:t>
        <w:br/>
        <w:br/>
        <w:t>（3）想象。《荀子·解蔽》：“不以夢劇亂知謂之静。”*楊倞*注：“夢，想象也；劇，囂煩也。”《淮南子·繆稱》：“身有醜夢，不勝正行；國有妖祥，不勝善政。”比喻空想，幻想。如：梦幻；梦想。*五代**王定保*《唐摭言·怨怒》：“雖限山川，常懷夢想。”*巴金《*亡命》：“我想回到那里……去帮助他们。然而这只是一场梦。”</w:t>
        <w:br/>
        <w:br/>
        <w:t>（4）古泽名。通称*云梦泽*，在今*湖北省*和*湖南省*境内。或谓*江*北的为*云*，*江*南的为*梦*。《書·禹貢》：“*雲土夢*作乂（治）。”*孔*傳：“*雲夢*之澤在*江*南。”《左傳·宣公四年》：“（*鬭伯比*）淫于*䢵子*之女，生*子文*焉。*䢵夫人*使弃諸*夢*中，虎乳之。”*杜預*注：“*夢*，澤名。”*宋**沈括*《夢溪筆談》卷四：“*元豐*中，予自*隨州*道*安陸*入*漢口*，有*景陵*主簿*郭思*者，能言*漢*、*沔*間地理，亦以謂*江*南為*夢*，*江*北為*雲*。予以《左傳》驗之，*思*之説信然。”泛指湖泽。《楚辭·招魂》：“與王趨夢兮課後先。”*王逸*注：“夢，澤中也。*楚*人名澤中為夢中。”*洪興祖*補注：“夢，*楚*謂草澤曰夢。”</w:t>
        <w:br/>
        <w:br/>
        <w:t>（5）姓。《萬姓統譜·送韻》：“夢，*宋**夢仲才*，*萬安*人，*紹定*進士。*元**夢仙*，*宿州*人，忠翊校尉。”《姓觿·送韻》：“夢，《姓考》云：*吴王**壽夢*之後。”</w:t>
        <w:br/>
      </w:r>
    </w:p>
    <w:p>
      <w:r>
        <w:t>夣##夣</w:t>
        <w:br/>
        <w:br/>
        <w:t>同“夢”。《字彙·夕部》：“夣”，同“夢”。《正字通·夕部》：“夣，俗夢字。”《文選·揚雄〈甘泉賦〉》*李善*注引*桓譚*《新論》：“*雄*作《甘泉賦》一首，始成，夣腸出，收而内之，明日遂卒。”*唐**盧照鄰*《雙槿樹賦》：“翰苑擴其吞*夣*，文鋒高而照斗。”*清**毛奇齡*《又奉史舘總裁劄子》：“一誤再誤，千載夣夣。”</w:t>
        <w:br/>
      </w:r>
    </w:p>
    <w:p>
      <w:r>
        <w:t>夤##夤</w:t>
        <w:br/>
        <w:br/>
        <w:t>《説文》：“夤，敬惕也。从夕，寅聲。《易》曰：‘夕惕若夤。’”*林义光*《文源》：“按从夕，夕惕之義不見。夤當即胂之或體，从肉，寅聲。月以形近譌為夕也。《易》‘列其夤’（《艮》卦），*馬*注：夾脊肉也。正以夤為胂，*鄭*本作𦟘。”按：《秦公簋》夤字从肉。</w:t>
        <w:br/>
        <w:br/>
        <w:t>yín　《廣韻》翼真切，平真以。真部。</w:t>
        <w:br/>
        <w:br/>
        <w:t>（1）夹脊肉。后作“𦟘”。《集韻·諄韻》：“𦟘，夾脊肉也。通作夤。”《易·艮》：“艮其限，列其夤。”*陸德明*釋文：“夤，*馬（融*）云：‘夾脊肉也。’*鄭*本作‘𦟘’。”*宋**王安石*《易泛論》：“夤，上體之接乎限〔腰〕者也。”</w:t>
        <w:br/>
        <w:br/>
        <w:t>（2）庄敬。《説文·夕部》：“夤，敬惕也。”*段玉裁*注：“《釋詁》云：‘寅，敬也。’凡《尚書》‘寅’字，皆叚‘寅’為‘夤’也。*漢**唐*碑多作‘夤’者。”《漢書·叙傳下》：“中宗明明，夤用刑名。”*顔師古*注引*鄧展*曰：“夤，敬也。”《樂府詩集·北齊明堂樂歌·昭夏樂》：“我將宗祀，夤獻厥誠。”</w:t>
        <w:br/>
        <w:br/>
        <w:t>（3）大。《方言》卷十二：“夤，大也。”《廣雅·釋詁一》：“夤，大也。”*王念孫*疏證：“《淮南子·地形訓》：‘九州之外，乃有八夤。’*高誘*注：‘夤，猶遠也。’遠，亦大也。”</w:t>
        <w:br/>
        <w:br/>
        <w:t>（4）深。*宋**徐夢莘*《三朝北盟會編·岳侯傳》：“*侯*為*王彦*所疑，夤夜自引一軍千人投京城留守*杜充*。”*冯志*《敌后武工队》第二十六章：“晚夏的夤夜，无云的星空。除了草丛里秋虫比赛鸣叫，四外非常安静。”</w:t>
        <w:br/>
      </w:r>
    </w:p>
    <w:p>
      <w:r>
        <w:t>夥##夥</w:t>
        <w:br/>
        <w:br/>
        <w:t>〔伙（1）-（5）〕</w:t>
        <w:br/>
        <w:br/>
        <w:t>huǒ　《廣韻》胡果切，上果匣。又懷𦫳切。</w:t>
        <w:br/>
        <w:br/>
        <w:t>（1）多。《方言》卷一：“凡物盛多謂之寇，*齊*、*宋*之郊，*楚*、*魏*之際曰夥。”《小爾雅·廣詁》：“夥，多也。”*漢**司馬相如*《上林賦》：“魚鱉讙聲，萬物衆夥。”*宋**王禹偁*《七夕》：“海物雜時味，羅列繁且夥。”*董必武*《纪念黄麻起义三十五周年》：“英勇斗争成绩夥，山区到处见新村。”</w:t>
        <w:br/>
        <w:br/>
        <w:t>（2）聚集；联合。如：伙同；伙办。《二刻拍案驚奇》卷十九：“夥着二三十男婦，内外一搶，席捲而去。”*毛泽东*《中国农村社会主义高潮·谁说鸡毛不能上天》：“为了解决生产困难，一九五○年秋季，*张怀德*、*张怀福*等三户贫农就开始工换工伙做活。”</w:t>
        <w:br/>
        <w:br/>
        <w:t>（3）由同伴组成的集体。如：入伙；成群搭伙。《中華大字典·夕部》：“夥，衆也。世稱合股營業謂合夥。”*元**康進之*《李逵負荆》第一折：“某聚三十六大夥，七十二小夥，半垓來小僂儸，威鎮*山東*，令行*河北*。”*清**金和*《圍城紀事六咏·警奸》：“西北諸山火星墮，都説城中有夷夥。”*老舍*《骆驼祥子》三：“前几天本想和街坊搭伙，把它们送到口外去放青。”</w:t>
        <w:br/>
        <w:br/>
        <w:t>（4）同伴；参加同一组织或从事某一共同活动的成员。如：同伙；伙伴；伙计。*明**阮大鋮*《燕子箋·試窘》：“我們是接場中相公的，夥計，今年規矩森嚴，莫擠近栅欄邊。”《兒女英雄傳》第四回：“公子只隨了一個店夥，兩個騾夫，合那些客人一路同行。”*郁达夫*《春风沉醉的晚上》：“这几天晚上，你每晚在外边，可在与坏人作伙友么？”</w:t>
        <w:br/>
        <w:br/>
        <w:t>（5）量词。用于人群。《水滸全傳》第二回：“大郎原來不知：如今近日上面添了一夥强人，扎下一个山寨。”*雪克*《战斗的青春》第二章：“正这工夫就来了一伙游击队。”</w:t>
        <w:br/>
        <w:br/>
        <w:t>（6）叹词。表示惊奇、赞叹，相当于“嗬”。*宋**葉夢得*《避暑録話》卷下：“夥，*吴**楚*發語驚大之辭，亦見於今。”*清**劉淇*《助字辨略》卷三：“夥，驚嘆辭也。”《漢書·陳勝傳》：“入宫，見殿屋帷帳，客曰：‘夥，*涉*之為王沈沈者！’”</w:t>
        <w:br/>
      </w:r>
    </w:p>
    <w:p>
      <w:r>
        <w:t>夦##夦</w:t>
        <w:br/>
        <w:br/>
        <w:t>chěn　《集韻》丑甚切，上寑徹。</w:t>
        <w:br/>
        <w:br/>
        <w:t>多的样子。《集韻·𡪢韻》：“夦，多皃。”</w:t>
        <w:br/>
      </w:r>
    </w:p>
    <w:p>
      <w:r>
        <w:t>𠅗##𠅗</w:t>
        <w:br/>
        <w:br/>
        <w:t>⁸𠅗diè　《龍龕手鑑》丁夜反。</w:t>
        <w:br/>
        <w:br/>
        <w:t>梵语音译字。《字彙補·夕部》：“𠅗，此梵音，切身也。見《藏經》。”</w:t>
        <w:br/>
      </w:r>
    </w:p>
    <w:p>
      <w:r>
        <w:t>𠅱##𠅱</w:t>
        <w:br/>
        <w:br/>
        <w:t>𠅱xiè　《龍龕手鑑·夜部》：“𠅱，音謝。”《字彙補·夕部》：“𠅱，義未詳。”</w:t>
        <w:br/>
      </w:r>
    </w:p>
    <w:p>
      <w:r>
        <w:t>𠆓##𠆓</w:t>
        <w:br/>
        <w:br/>
        <w:t>𠆓同“𠆙”。《龍龕手鑑·夜部》：“𠆓”，同“𠆙”。一说为“𠆙”的讹字。《字彙補·夕部》：“𠆓，𠆙字之譌。見《金鏡》。”</w:t>
        <w:br/>
      </w:r>
    </w:p>
    <w:p>
      <w:r>
        <w:t>𠆙##𠆙</w:t>
        <w:br/>
        <w:br/>
        <w:t>𠆙diè　《龍龕手鑑》亭夜、丁夜二反。</w:t>
        <w:br/>
        <w:br/>
        <w:t>译音用字。《字彙補·夕部》：“𠆙，耋去聲，出梵音。”</w:t>
        <w:br/>
      </w:r>
    </w:p>
    <w:p>
      <w:r>
        <w:t>𠨃##𠨃</w:t>
        <w:br/>
        <w:br/>
        <w:t>𠨃wài　《改併四聲篇海》引《川篇》音外。</w:t>
        <w:br/>
        <w:br/>
        <w:t>〔𠨃㽒〕同“外甥”。姐姐或妹妹的儿子。《改併四聲篇海·男部》引《川篇》：“𠨃㽒，姊妹之子也。”</w:t>
        <w:br/>
      </w:r>
    </w:p>
    <w:p>
      <w:r>
        <w:t>𡖄##𡖄</w:t>
        <w:br/>
        <w:br/>
        <w:t>同“外”。《説文·夕部》：“𡖄，古文外。”</w:t>
        <w:br/>
      </w:r>
    </w:p>
    <w:p>
      <w:r>
        <w:t>𡖅##𡖅</w:t>
        <w:br/>
        <w:br/>
        <w:t>同“鴛”。《宋元以來俗字譜》：“鴛”，《通俗小説》、《古今雜劇》、《嬌紅記》作“𡖅”。</w:t>
        <w:br/>
      </w:r>
    </w:p>
    <w:p>
      <w:r>
        <w:t>𡖆##𡖆</w:t>
        <w:br/>
        <w:br/>
        <w:t>同“𡕠”。《字彙補·夕部》：“𡖆，同𡕠。與夙不同。”</w:t>
        <w:br/>
      </w:r>
    </w:p>
    <w:p>
      <w:r>
        <w:t>𡖇##𡖇</w:t>
        <w:br/>
        <w:br/>
        <w:t>同“多”。《説文·多部》：“𡖇，古文多。”</w:t>
        <w:br/>
      </w:r>
    </w:p>
    <w:p>
      <w:r>
        <w:t>𡖈##𡖈</w:t>
        <w:br/>
        <w:br/>
        <w:t>同“多”。《集韻·戈韻》：“多，古作𡖈。”</w:t>
        <w:br/>
      </w:r>
    </w:p>
    <w:p>
      <w:r>
        <w:t>𡖉##𡖉</w:t>
        <w:br/>
        <w:br/>
        <w:t>kūn　《集韻》公渾切，平魂見。</w:t>
        <w:br/>
        <w:br/>
        <w:t>同“鯤”。鱼卵。《集韻·魂韻》：“鯤，《爾雅》：‘鯤，魚子。’或作𡖉。”按：《爾雅·釋魚》“鯤，魚子”*郝懿行*義疏引《禮記·内則》：“濡魚，卵醬實蓼。”《禮記》此文*鄭玄*注：“卵，讀為鯤。鯤，魚子。”字作“卵”。</w:t>
        <w:br/>
      </w:r>
    </w:p>
    <w:p>
      <w:r>
        <w:t>𡖊##𡖊</w:t>
        <w:br/>
        <w:br/>
        <w:t>同“夙”。《説文·夕部》：“𡖊，早敬也。”*徐鉉*等注：“今俗書作夙。”《廣韻·屋韻》：“夙，《説文》作𡖊。”*章炳麟*《山阴徐君歌》：“明明我君，𡖊夜劳勤。”</w:t>
        <w:br/>
      </w:r>
    </w:p>
    <w:p>
      <w:r>
        <w:t>𡖋##𡖋</w:t>
        <w:br/>
        <w:br/>
        <w:t>同“亦”。《字彙補·夕部》：“𡖋，《蜀夾江江縣酒官碑》：‘南由市入為閽，北抵湖出為𡖋。’*楊用脩*云：‘𡖋，即古亦字。’《吹景録》曰：‘亦，古掖字，通閽，即掖門也。’”</w:t>
        <w:br/>
      </w:r>
    </w:p>
    <w:p>
      <w:r>
        <w:t>𡖌##𡖌</w:t>
        <w:br/>
        <w:br/>
        <w:t>同“中”。《龍龕手鑑·雜部》：“𡖌，古文。音中。”《古俗字略·東韻》：“中，平也，半也，成也。𡖌，古。”</w:t>
        <w:br/>
      </w:r>
    </w:p>
    <w:p>
      <w:r>
        <w:t>𡖎##𡖎</w:t>
        <w:br/>
        <w:br/>
        <w:t>zhāo　《改併四聲篇海》引《搜真玉鏡》陟聊切。</w:t>
        <w:br/>
        <w:br/>
        <w:t>奢𡖎。《篇海類編·通用類·多部》：“𡖎，奢𡖎。”</w:t>
        <w:br/>
      </w:r>
    </w:p>
    <w:p>
      <w:r>
        <w:t>𡖐##𡖐</w:t>
        <w:br/>
        <w:br/>
        <w:t>diě　《改併四聲篇海·多部》引《類篇》：“𡖐，多也切。”《字彙補·夕部》：“𡖐，義闕。”</w:t>
        <w:br/>
      </w:r>
    </w:p>
    <w:p>
      <w:r>
        <w:t>𡖑##𡖑</w:t>
        <w:br/>
        <w:br/>
        <w:t>gǒu　《改併四聲篇海》引《川篇》音苟。</w:t>
        <w:br/>
        <w:br/>
        <w:t>句。《改併四聲篇海·多部》引《川篇》：“𡖑，句也。”</w:t>
        <w:br/>
      </w:r>
    </w:p>
    <w:p>
      <w:r>
        <w:t>𡖒##𡖒</w:t>
        <w:br/>
        <w:br/>
        <w:t>yún　《集韻》俞倫切，平諄以。</w:t>
        <w:br/>
        <w:br/>
        <w:t>遍；周。《集韻·諄韻》：“𡖒，周也。”</w:t>
        <w:br/>
      </w:r>
    </w:p>
    <w:p>
      <w:r>
        <w:t>𡖓##𡖓</w:t>
        <w:br/>
        <w:br/>
        <w:t>dān　《廣韻》丁含切，平覃端。又都感切。</w:t>
        <w:br/>
        <w:br/>
        <w:t>多。《廣雅·釋詁三》：“𡖓，多也。”</w:t>
        <w:br/>
      </w:r>
    </w:p>
    <w:p>
      <w:r>
        <w:t>𡖔##𡖔</w:t>
        <w:br/>
        <w:br/>
        <w:t>nuó　《廣韻》諾何切，平歌泥。</w:t>
        <w:br/>
        <w:br/>
        <w:t>多。《廣雅·釋詁三》：“𡖔，多也。”</w:t>
        <w:br/>
      </w:r>
    </w:p>
    <w:p>
      <w:r>
        <w:t>𡖕##𡖕</w:t>
        <w:br/>
        <w:br/>
        <w:t>同“夙”。《康熙字典·夕部》：“𡖕，《説文》夙本字。”按：“𡖕”，《説文》作“𡖊”。</w:t>
        <w:br/>
      </w:r>
    </w:p>
    <w:p>
      <w:r>
        <w:t>𡖚##𡖚</w:t>
        <w:br/>
        <w:br/>
        <w:t>“𧯭”的讹字。《集韻·登韻》：“𡖚，《説文》：‘禮器也。从廾持肉在豆上。’”*方成珪*考正：“𧯭譌𡖚，據*宋*本及《説文》正。”按：《説文·豆部》作“𧯭”。</w:t>
        <w:br/>
      </w:r>
    </w:p>
    <w:p>
      <w:r>
        <w:t>𡖛##𡖛</w:t>
        <w:br/>
        <w:br/>
        <w:t>bǐng</w:t>
        <w:br/>
        <w:br/>
        <w:t>〔𠆗𡖛〕也作“𧮼𠱛”。人名。*周穆王*的车右。*宋**計有功*《唐詩紀事》卷五十五：“*王起*……*武宗*嘗以‘𠂐𡦺’二字問之。*起*曰：‘羣書未之見也。《周穆王》有𠆗𡖛二字，世儒但言古馬名，于今未詳。臣所不識者，惟此《八駿圖》中三五字而已。’帝曰：‘知卿夙學，偶相試爾。’”按：《列子·周穆王傳》作“𧮼𠱛”。参见“𧮼”。</w:t>
        <w:br/>
      </w:r>
    </w:p>
    <w:p>
      <w:r>
        <w:t>𡖜##𡖜</w:t>
        <w:br/>
        <w:br/>
        <w:t>同“夠”。《改併四聲篇海·多部》引《川篇》：“𡖜，音勾。多也。”《宋元以來俗字譜》：“夠”，正楷作“𡖜”。</w:t>
        <w:br/>
      </w:r>
    </w:p>
    <w:p>
      <w:r>
        <w:t>𡖝##𡖝</w:t>
        <w:br/>
        <w:br/>
        <w:t>rán　《集韻》如占切，平鹽日。</w:t>
        <w:br/>
        <w:br/>
        <w:t>〔𡖞𡖝〕见“𡖞”。</w:t>
        <w:br/>
      </w:r>
    </w:p>
    <w:p>
      <w:r>
        <w:t>𡖞##𡖞</w:t>
        <w:br/>
        <w:br/>
        <w:t>chān　《集韻》處占切，平鹽昌。</w:t>
        <w:br/>
        <w:br/>
        <w:t>〔𡖞𡖝〕多。《玉篇·多部》：“𡖞，𡖞𡖝，多也。”</w:t>
        <w:br/>
      </w:r>
    </w:p>
    <w:p>
      <w:r>
        <w:t>𡖟##𡖟</w:t>
        <w:br/>
        <w:br/>
        <w:t>同“螭”。《玉篇·它部》：“𡖟，今作螭。”《廣雅·釋魚》：“無角曰𡖟龍。”*王念孫*疏證：“螭與𡖟同。”</w:t>
        <w:br/>
      </w:r>
    </w:p>
    <w:p>
      <w:r>
        <w:t>𡖠##𡖠</w:t>
        <w:br/>
        <w:br/>
        <w:t>同“𡌪”。《龍龕手鑑·多部》：“𡌪”，或作“𡖠”。</w:t>
        <w:br/>
      </w:r>
    </w:p>
    <w:p>
      <w:r>
        <w:t>𡖢##𡖢</w:t>
        <w:br/>
        <w:br/>
        <w:t>rǒng　《集韻》乳勇切，上腫日。</w:t>
        <w:br/>
        <w:br/>
        <w:t>〔𡖢𡖢〕众多。《集韻·腫韻》：“𡖢，𡖢𡖢，衆多也。”</w:t>
        <w:br/>
      </w:r>
    </w:p>
    <w:p>
      <w:r>
        <w:t>𡖣##𡖣</w:t>
        <w:br/>
        <w:br/>
        <w:t>yīn　《改併四聲篇海》引《川篇》音囙。</w:t>
        <w:br/>
        <w:br/>
        <w:t>元气。古人所说的天地未分时混沌的气体。《改併四聲篇海·多部》引《川篇》：“𡖣，元炁。”《篇海類編·通用類·多部》：“𡖣，元氣。”</w:t>
        <w:br/>
      </w:r>
    </w:p>
    <w:p>
      <w:r>
        <w:t>𡖤##𡖤</w:t>
        <w:br/>
        <w:br/>
        <w:t>chān　《改併四聲篇海》引《川篇》昌占切。</w:t>
        <w:br/>
        <w:br/>
        <w:t>多。《改併四聲篇海·多部》引《川篇》：“𡖤，多也。”</w:t>
        <w:br/>
      </w:r>
    </w:p>
    <w:p>
      <w:r>
        <w:t>𡖧##𡖧</w:t>
        <w:br/>
        <w:br/>
        <w:t>zhì　《改併四聲篇海·多部》引《搜真玉鏡》：“𡖧，音至。”《字彙補·夕部》：“𡖧，義闕。”</w:t>
        <w:br/>
      </w:r>
    </w:p>
    <w:p>
      <w:r>
        <w:t>𡖨##𡖨</w:t>
        <w:br/>
        <w:br/>
        <w:t>同“㷇”。《改併四聲篇海·多部》引《搜真玉鏡》：“𡖨，苦迴切，又音񁟏。”《字彙補·夕部》：“𡖨，音恢。義同㷇。”</w:t>
        <w:br/>
      </w:r>
    </w:p>
    <w:p>
      <w:r>
        <w:t>𡖩##𡖩</w:t>
        <w:br/>
        <w:br/>
        <w:t>同“多”。《龍龕手鑑·多部》：“𡖩，音多。”《字彙補·夕部》：“𡖩，音義與多同。見《海篇》。”</w:t>
        <w:br/>
      </w:r>
    </w:p>
    <w:p>
      <w:r>
        <w:t>𡖪##𡖪</w:t>
        <w:br/>
        <w:br/>
        <w:t>同“𡌪”。《龍龕手鑑·多部》：“𡖪”，同“𡌪”。</w:t>
        <w:br/>
      </w:r>
    </w:p>
    <w:p>
      <w:r>
        <w:t>𡖫##𡖫</w:t>
        <w:br/>
        <w:br/>
        <w:t>nuó　《改併四聲篇海》引《川篇》音郍。</w:t>
        <w:br/>
        <w:br/>
        <w:t>多𡖫。《改併四聲篇海·多部》引《川篇》：“𡖫，多𡖫也。”</w:t>
        <w:br/>
      </w:r>
    </w:p>
    <w:p>
      <w:r>
        <w:t>𡖬##𡖬</w:t>
        <w:br/>
        <w:br/>
        <w:t>shēn　《篇海類編》疏臻切。</w:t>
        <w:br/>
        <w:br/>
        <w:t>多。《篇海類編·通用類·多部》：“𡖬，多也。”</w:t>
        <w:br/>
      </w:r>
    </w:p>
    <w:p>
      <w:r>
        <w:t>𡖭##𡖭</w:t>
        <w:br/>
        <w:br/>
        <w:t>同“𡖔”。《龍龕手鑑·多部》：“𡖔”，或作“𡖭”。</w:t>
        <w:br/>
      </w:r>
    </w:p>
    <w:p>
      <w:r>
        <w:t>𡖯##𡖯</w:t>
        <w:br/>
        <w:br/>
        <w:t>sù　《廣韻》桑谷切，入屋心。</w:t>
        <w:br/>
        <w:br/>
        <w:t>〔𧣡𡖯〕见“𧣡”。</w:t>
        <w:br/>
      </w:r>
    </w:p>
    <w:p>
      <w:r>
        <w:t>𡖰##𡖰</w:t>
        <w:br/>
        <w:br/>
        <w:t>同“移”。《字彙補·夕部》：“𡖰，與移同。”</w:t>
        <w:br/>
      </w:r>
    </w:p>
    <w:p>
      <w:r>
        <w:t>𡖲##𡖲</w:t>
        <w:br/>
        <w:br/>
        <w:t>wǒ　《龍龕手鑑》烏果反。</w:t>
        <w:br/>
        <w:br/>
        <w:t>多。《龍龕手鑑·多部》：“𡖲，多也。”</w:t>
        <w:br/>
      </w:r>
    </w:p>
    <w:p>
      <w:r>
        <w:t>𡖳##𡖳</w:t>
        <w:br/>
        <w:br/>
        <w:t>chǐ　《改併四聲篇海》引《川篇》音侈。</w:t>
        <w:br/>
        <w:br/>
        <w:t>颊。《改併四聲篇海·多部》引《川篇》：“𡖳，頰也。”</w:t>
        <w:br/>
      </w:r>
    </w:p>
    <w:p>
      <w:r>
        <w:t>𡖴##𡖴</w:t>
        <w:br/>
        <w:br/>
        <w:t>“𡖷”的讹字。《改併四聲篇海·夕部》引《併了部頭》：“𡖴，籀文。恭也。”按：《説文·夕部》“夤”的籀文作“𡖷”。“𡖴”当为“𡖷”的讹字。</w:t>
        <w:br/>
      </w:r>
    </w:p>
    <w:p>
      <w:r>
        <w:t>𡖶##𡖶</w:t>
        <w:br/>
        <w:br/>
        <w:t>《説文》：“𡖶，𡧯也。从夕，莫聲。”</w:t>
        <w:br/>
        <w:br/>
        <w:t>同“寞”。《説文·夕部》：“𡖶，𡧯也。”*徐鍇*繫傳：“𡖶，即寂寞之寞。”《廣雅·釋詁四》：“𡖶，静也。”</w:t>
        <w:br/>
      </w:r>
    </w:p>
    <w:p>
      <w:r>
        <w:t>𡖷##𡖷</w:t>
        <w:br/>
        <w:br/>
        <w:t>同“夤”。《説文·夕部》：“𡖷，籀文夤。”</w:t>
        <w:br/>
      </w:r>
    </w:p>
    <w:p>
      <w:r>
        <w:t>𡖹##𡖹</w:t>
        <w:br/>
        <w:br/>
        <w:t>同“㗬”。《字彙補·夕部》：“𡖹，與㗬同。”</w:t>
        <w:br/>
      </w:r>
    </w:p>
    <w:p>
      <w:r>
        <w:t>𡖺##𡖺</w:t>
        <w:br/>
        <w:br/>
        <w:t>miè　《龍龕手鑑》名夜反。</w:t>
        <w:br/>
        <w:br/>
        <w:t>梵文译音用字。《字彙補·夕部》：“𡖺，出梵音。”</w:t>
        <w:br/>
      </w:r>
    </w:p>
    <w:p>
      <w:r>
        <w:t>𡖻##𡖻</w:t>
        <w:br/>
        <w:br/>
        <w:t>zhí　《集韻》丞職切，入職禪。</w:t>
        <w:br/>
        <w:br/>
        <w:t>多。《集韻·職韻》：“𡖻，多也。”</w:t>
        <w:br/>
      </w:r>
    </w:p>
    <w:p>
      <w:r>
        <w:t>𡖽##𡖽</w:t>
        <w:br/>
        <w:br/>
        <w:t>“𡖻”的讹字。《字彙補·夕部》：“𡖽，常職切。多也。”按：《集韻·職韻》作“𡖻”。</w:t>
        <w:br/>
      </w:r>
    </w:p>
    <w:p>
      <w:r>
        <w:t>𡖾##𡖾</w:t>
        <w:br/>
        <w:br/>
        <w:t>qī　《集韻》丘其切，平之溪。</w:t>
        <w:br/>
        <w:br/>
        <w:t>多。《集韻·之韻》：“𡖾，《廣雅》：‘多也。’”</w:t>
        <w:br/>
      </w:r>
    </w:p>
    <w:p>
      <w:r>
        <w:t>𡖿##𡖿</w:t>
        <w:br/>
        <w:br/>
        <w:t>同“夥”。《集韻·果韻》：“夥，或从咼。”</w:t>
        <w:br/>
      </w:r>
    </w:p>
    <w:p>
      <w:r>
        <w:t>𡗁##𡗁</w:t>
        <w:br/>
        <w:br/>
        <w:t>gōu　《改併四聲篇海》引《川篇》音鉤。</w:t>
        <w:br/>
        <w:br/>
        <w:t>多。《改併四聲篇海·多部》引《川篇》：“𡗁，多也。”</w:t>
        <w:br/>
      </w:r>
    </w:p>
    <w:p>
      <w:r>
        <w:t>𡗆##𡗆</w:t>
        <w:br/>
        <w:br/>
        <w:t>lǒu　《集韻》朗口切，上厚來。</w:t>
        <w:br/>
        <w:br/>
        <w:t>多。《玉篇·多部》：“𡗆，多也。”</w:t>
        <w:br/>
      </w:r>
    </w:p>
    <w:p>
      <w:r>
        <w:t>𡗇##𡗇</w:t>
        <w:br/>
        <w:br/>
        <w:t>同“獵”。*五代**馬縞*《中華古今注·𡗇犬》：“*周成王*時，*渠搜國*獻𡗇犬，能飛食虎豹。”按：“𡗇犬”即“獵犬”。</w:t>
        <w:br/>
      </w:r>
    </w:p>
    <w:p>
      <w:r>
        <w:t>𡗈##𡗈</w:t>
        <w:br/>
        <w:br/>
        <w:t>zī　《龍龕手鑑》音緇。</w:t>
        <w:br/>
        <w:br/>
        <w:t>多貌。《字彙補·夕部》：“𡗈，多貌。”按：*张涌泉*《漢語俗字叢考》：“𡗈（緇），疑即񈄶的訛俗字。”</w:t>
        <w:br/>
      </w:r>
    </w:p>
    <w:p>
      <w:r>
        <w:t>𡗌##𡗌</w:t>
        <w:br/>
        <w:br/>
        <w:t>同“郺”。《集韻·鍾韻》：“郺，或作𡗌。”</w:t>
        <w:br/>
      </w:r>
    </w:p>
    <w:p>
      <w:r>
        <w:t>𡗍##𡗍</w:t>
        <w:br/>
        <w:br/>
        <w:t>dǎng　《龍龕手鑑》多養反。</w:t>
        <w:br/>
        <w:br/>
        <w:t>汉译佛经译音用字。《龍龕手鑑·多部》：“𡗍，多養反。”*张涌泉*《漢語俗字叢考》：“此字應是漢譯佛經咒語譯音用字，并不表示具體含義。”</w:t>
        <w:br/>
      </w:r>
    </w:p>
    <w:p>
      <w:r>
        <w:t>𡗏##𡗏</w:t>
        <w:br/>
        <w:br/>
        <w:t>xiǎn　《改併四聲篇海·多部》引《類篇》：“𡗏，音險。”《字彙補·夕部》：“𡗏，音險。義未詳。”</w:t>
        <w:br/>
      </w:r>
    </w:p>
    <w:p>
      <w:r>
        <w:t>𡗑##𡗑</w:t>
        <w:br/>
        <w:br/>
        <w:t>rǒu　《改併四聲篇海》引《川篇》而九切。</w:t>
        <w:br/>
        <w:br/>
        <w:t>多。《五侯鯖字海·多部》：“𡗑，多也。”</w:t>
        <w:br/>
      </w:r>
    </w:p>
    <w:p>
      <w:r>
        <w:t>𢆣##𢆣</w:t>
        <w:br/>
        <w:br/>
        <w:t>¹²𢆣biè　《改併四聲篇海》引《俗字背篇》并夜切。</w:t>
        <w:br/>
        <w:br/>
        <w:t>译音用字。《字彙補·夕部》：“𢆣，鷩去聲。出梵音。”</w:t>
        <w:br/>
      </w:r>
    </w:p>
    <w:p>
      <w:r>
        <w:t>𢻈##𢻈</w:t>
        <w:br/>
        <w:br/>
        <w:t>同“㩼”。《龍龕手鑑·多部》：“𢻈”，“㩼”的俗字。《字彙補·夕部》：“𢻈，同㩼。”</w:t>
        <w:br/>
      </w:r>
    </w:p>
    <w:p>
      <w:r>
        <w:t>𣡳##𣡳</w:t>
        <w:br/>
        <w:br/>
        <w:t>同“太”。《字彙補·夕部》：“𣡳，音義與太同。”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