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㦯##㦯</w:t>
        <w:br/>
        <w:br/>
        <w:t>同“或”。《白石神君碑》：“祭有二義，㦯祈或報。”</w:t>
        <w:br/>
      </w:r>
    </w:p>
    <w:p>
      <w:r>
        <w:t>㦰##㦰</w:t>
        <w:br/>
        <w:br/>
        <w:t>《説文》：“㦰，絶也。一曰田器。从从持戈。古文讀若咸，讀若《詩》云‘攕攕女手’。”按：甲骨文㦰字像戈击二人之形，有灭绝众人之意，当为“殲”古字。</w:t>
        <w:br/>
        <w:br/>
        <w:t>jiān　《廣韻》子廉切，平鹽精。談部。</w:t>
        <w:br/>
        <w:br/>
        <w:t>（1）断绝；灭尽。《説文·戈部》：“㦰，絶也。”*段玉裁*注：“絶者，刀斷絲也，引申為凡斷之稱。斷之亦曰㦰，與殲義相近。”《玉篇·戈部》：“㦰，盡也。”</w:t>
        <w:br/>
        <w:br/>
        <w:t>（2）刺。《廣韻·鹽韻》：“㦰，刺也。”《集韻攷正·鹽韻》：“案，《説文·戈部》作‘𢦜’，通作‘㦰’。《廣韻》與此同。”</w:t>
        <w:br/>
        <w:br/>
        <w:t>（3）持戈。《龍龕手鑑·戈部》：“㦰，持戈也。”</w:t>
        <w:br/>
        <w:br/>
        <w:t>（4）农具。《説文·戈部》：“㦰，田器。”</w:t>
        <w:br/>
        <w:br/>
        <w:t>（5）锐意。《説文·戈部》*徐鉉*曰：“㦰，鋭意也。”</w:t>
        <w:br/>
      </w:r>
    </w:p>
    <w:p>
      <w:r>
        <w:t>㦱##㦱</w:t>
        <w:br/>
        <w:br/>
        <w:t>同“我”。《龍龕手鑑·戈部》：“㦱，音我。”《古俗字略·哿韻》：“我，己之稱也。㦱，古。”</w:t>
        <w:br/>
      </w:r>
    </w:p>
    <w:p>
      <w:r>
        <w:t>㦲##㦲</w:t>
        <w:br/>
        <w:br/>
        <w:t>同“哉”。《正字通·戈部》：“哉，俗作㦲。”</w:t>
        <w:br/>
      </w:r>
    </w:p>
    <w:p>
      <w:r>
        <w:t>㦴##㦴</w:t>
        <w:br/>
        <w:br/>
        <w:t>gé　《集韻》各頟切，入陌見。</w:t>
        <w:br/>
        <w:br/>
        <w:t>（1）捕。《集韻·陌韻》：“㦴，捕也。”</w:t>
        <w:br/>
        <w:br/>
        <w:t>（2）争斗；格斗。《玉篇·戈部》：“㦴，鬭也。”《龍龕手鑑·戈部》：“㦴，戰也。”</w:t>
        <w:br/>
        <w:br/>
        <w:t>（3）击。《篇海類編·器用類·戈部》：“㦴，擊也。”</w:t>
        <w:br/>
      </w:r>
    </w:p>
    <w:p>
      <w:r>
        <w:t>㦵##㦵</w:t>
        <w:br/>
        <w:br/>
        <w:t>zhū　《廣韻》陟輸切，平虞知。</w:t>
        <w:br/>
        <w:br/>
        <w:t>（1）杀。后作“誅”。《廣韻·虞韻》：“列，列殺。字从歹。㦵，上同。”*周祖谟*校勘記：“‘列’字*段*改作‘殊’。”《集韻·虞韻》：“㦵，《博雅》：‘殺也。’”*方成珪*考正：“《廣雅·釋詁一》作誅。《類篇》與此同。”按：今本《廣雅·釋詁一》作“誅，殺也。”《古本小説集成·許兵巡斷驢殺親夫》：“毆罵親夫，尚不容王朝之律；持刀殺死，安免碎剜之㦵。”</w:t>
        <w:br/>
        <w:br/>
        <w:t>（2）戈名。《玉篇·戈部》：“㦵，戈也。”《集韻·虞韻》：“㦵，戈名。”</w:t>
        <w:br/>
      </w:r>
    </w:p>
    <w:p>
      <w:r>
        <w:t>㦶##㦶</w:t>
        <w:br/>
        <w:br/>
        <w:t>同“戜”。*朝鲜*本《龍龕手鑑·戈部》：“㦶”，同“戜”。</w:t>
        <w:br/>
      </w:r>
    </w:p>
    <w:p>
      <w:r>
        <w:t>㦷##㦷</w:t>
        <w:br/>
        <w:br/>
        <w:t>同“勇”。《玉篇·戈部》：“㦷，古勇字。”</w:t>
        <w:br/>
      </w:r>
    </w:p>
    <w:p>
      <w:r>
        <w:t>㦸##㦸</w:t>
        <w:br/>
        <w:br/>
        <w:t>同“戟”。《篇海類編·器用類·戈部》：“戟，亦作㦸。”</w:t>
        <w:br/>
      </w:r>
    </w:p>
    <w:p>
      <w:r>
        <w:t>㦹##㦹</w:t>
        <w:br/>
        <w:br/>
        <w:t>yáng　《集韻》余章切，平陽以。</w:t>
        <w:br/>
        <w:br/>
        <w:t>（1）戈。《玉篇·戈部》：“㦹，戈也。”</w:t>
        <w:br/>
        <w:br/>
        <w:t>（2）钺，大斧。《字彙·戈部》：“㦹，鉞也。”《正字通·戈部》：“㦹，鉞屬。”</w:t>
        <w:br/>
      </w:r>
    </w:p>
    <w:p>
      <w:r>
        <w:t>㦺##㦺</w:t>
        <w:br/>
        <w:br/>
        <w:t>rù　《廣韻》而蜀切，入燭日。</w:t>
        <w:br/>
        <w:br/>
        <w:t>（1）戟。《玉篇·戈部》：“㦺，戟也。”</w:t>
        <w:br/>
        <w:br/>
        <w:t>（2）戟的横刃弯曲部分。《廣雅·釋器》：“（戟）其鋒謂之𢧴，其孑謂之㦺。”*王念孫*疏證：“孑者，取名於鉤孑，《考工記》謂之胡。”</w:t>
        <w:br/>
        <w:br/>
        <w:t>（3）泛指矛、戟等兵器两边伸出的锋刃。《廣韻·燭韻》：“㦺，矛戟枝也。”</w:t>
        <w:br/>
      </w:r>
    </w:p>
    <w:p>
      <w:r>
        <w:t>㦻##㦻</w:t>
        <w:br/>
        <w:br/>
        <w:t>同“襲”。《玉篇·戈部》：“㦻，古襲字，輕師不備也。”</w:t>
        <w:br/>
      </w:r>
    </w:p>
    <w:p>
      <w:r>
        <w:t>㦼##㦼</w:t>
        <w:br/>
        <w:br/>
        <w:t>shuàng　《廣韻》色絳切，去絳生。</w:t>
        <w:br/>
        <w:br/>
        <w:t>使船固定的木桩。《廣韻·絳韻》：“㦼，捍船木也。”《通俗編·雜字》：“㦼……今江船所用以代纜，住則下，行則起者是也。”《隋史遺文》第十一回：“取魚不在前灘，下㦼何勞急水。”</w:t>
        <w:br/>
      </w:r>
    </w:p>
    <w:p>
      <w:r>
        <w:t>㦽##㦽</w:t>
        <w:br/>
        <w:br/>
        <w:t>《説文》：“㦽，有文章也。从有，𡿿聲。”</w:t>
        <w:br/>
        <w:br/>
        <w:t>yù　《集韻》乙六切，入屋影。職部。</w:t>
        <w:br/>
        <w:br/>
        <w:t>有文采。后作“彧”。《説文·有部》：“㦽，有文章也。”*段玉裁*注：“㦽，古多叚彧字為之。彧者，𡿿之隷變。今本《論語》‘郁郁乎文哉’，古多作‘彧彧’。”</w:t>
        <w:br/>
      </w:r>
    </w:p>
    <w:p>
      <w:r>
        <w:t>戈##戈</w:t>
        <w:br/>
        <w:br/>
        <w:t>《説文》：“戈，平頭𢧢也。从弋，一横之，象形。”*罗振玉*《增訂殷虚書契考釋》：“戈全為象形。丨象柲，一象戈，非从弋也。古金文或作弋，形已失矣。*許*君於象形諸字多云从某者，因字形失而誤會也。”</w:t>
        <w:br/>
        <w:br/>
        <w:t>gē　《廣韻》古禾切，平戈見。歌部。</w:t>
        <w:br/>
        <w:br/>
        <w:t>（1）古代的一种兵器，长柄横刃，盛行于*殷**周*。《説文·戈部》：“戈，平頭𢧢也。”*徐鍇*繫傳：“小枝上向則為戟，平之則為戈。”《小爾雅·廣器》：“戈，鉤孑戟也。”《書·顧命》：“四人綦弁，執戈上刃，夾兩階戺。”《漢書·刑法志》：“*魏氏*武卒，衣三屬之甲，操十二石之弩，負矢五十个，置戈其上，冠胄帶劍。”又泛指兵器。《書·費誓》：“備乃弓矢，鍛乃戈矛，礪乃鋒刃，無敢不善。”*孔穎達*疏：“凡金為兵器，皆須鍛礪，有刃之兵，非獨戈矛而已。”*晋**熊遠*《因災異上疏》：“臣子之責，宜在枕戈，為王前驅。”*唐**劉蕡*《對賢良方正言極諫策》：“居閑歲則櫜弓力穡，將有事則釋耒荷戈。”</w:t>
        <w:br/>
        <w:br/>
        <w:t>（2）战乱，战争。《後漢書·公孫述傳》：“偃武息戈，卑辭事漢。”唐杜甫《秦州雜诗二首》二十九：“鳳林戈未息，魚海路常難。”宋陸游《關山月》：“中原干戈古亦聞，豈有逆胡傳子孫。”</w:t>
        <w:br/>
        <w:br/>
        <w:t>（3）量词。古代长度单位。*清**黄叔璥*《臺海使槎録·賦餉》：“*臺郡*之田論甲，每甲東西南北各二十五戈，每戈長一丈二尺五寸。”</w:t>
        <w:br/>
        <w:br/>
        <w:t>（4）古国名。《左傳·襄公四年》：“處*澆*于*過*，處*豷*于*戈*。”*杜預*注：“*過*、*戈*皆國名。*東萊**掖縣*北有*過鄉*。*戈*在*宋*、*鄭*之間。”</w:t>
        <w:br/>
        <w:br/>
        <w:t>（5）姓。《通志·氏族略二》：“*戈*氏，*夏*時諸侯*豷*之國也，*少康*滅之。其地在*宋*、*鄭*之間。子孫以國為氏。”</w:t>
        <w:br/>
      </w:r>
    </w:p>
    <w:p>
      <w:r>
        <w:t>戉##戉</w:t>
        <w:br/>
        <w:br/>
        <w:t>《説文》：“戉，斧也。从戈，𠄌聲。”*罗振玉*《增訂殷虚書契考釋》：“戉字象形，非形聲。”</w:t>
        <w:br/>
        <w:br/>
        <w:t>yuè　《廣韻》王伐切，入月云。月部。</w:t>
        <w:br/>
        <w:br/>
        <w:t>（1）古兵器，似大斧。后作“鉞”。《玉篇·戉部》：“戉，黄戉，以黄金飾斧也。又作鉞。”《廣韻·月韻》：“戉，《説文》曰：‘大斧也。’《司馬法》曰：‘*夏*執玄戉，*殷*執白戚……’又作鉞。”《書·牧誓》“王左杖黄鉞”*唐**陸德明*釋文：“鉞音越，本又作戉。”</w:t>
        <w:br/>
        <w:br/>
        <w:t>（2）星名。也作“鉞”。《漢書·天文志》：“東井西曲星曰戉。”按：《史記·天官書》作“鉞”。</w:t>
        <w:br/>
        <w:br/>
        <w:t>（3）量词。古代长度单位。*清**俞正燮*《癸巳類稿·記田名數》：“*臺灣*田，初以一丈二尺五寸為戉，周百戉為甲。後改六尺弓，二百四十弓為畝。”</w:t>
        <w:br/>
      </w:r>
    </w:p>
    <w:p>
      <w:r>
        <w:t>戊##戊</w:t>
        <w:br/>
        <w:br/>
        <w:t>《説文》：“戊，中宫也，象六甲五龍相拘絞也。戊承丁，象人脅。”*郭沫若*《甲骨文字研究·釋干支》：“戊象斧鉞之形，蓋即戚之古文。”按：后借称干支第五位。*许慎*所释非本义。</w:t>
        <w:br/>
        <w:br/>
        <w:t>wù　《廣韻》莫候切，去候明。幽部。</w:t>
        <w:br/>
        <w:br/>
        <w:t>天干的第五位。《爾雅·釋天》：“（太歲）在戊曰箸雍。”《説文·戊部》：“戊，中宫也。”*清**江藩*《六甲五龍説》：“予謂天數五，地數五，自甲至戊其數五，居十之中。《漢書·律曆志》：‘五六者，天地之中合。’故曰：‘戊，中宫也。’”《詩·小雅·吉日》：“吉日維戊，既伯既禱。”《舊五代史·梁書·太祖紀三》：“司天監奏：‘日辰内有戊字，請改為武。’從之。”按：*五代**朱温*（*梁太祖*）避其曾祖*茂琳*讳，改戊字为武，后人因读戊为武音。</w:t>
        <w:br/>
      </w:r>
    </w:p>
    <w:p>
      <w:r>
        <w:t>戋##戋</w:t>
        <w:br/>
        <w:br/>
        <w:t>“戔”的简化字。</w:t>
        <w:br/>
      </w:r>
    </w:p>
    <w:p>
      <w:r>
        <w:t>戌##戌</w:t>
        <w:br/>
        <w:br/>
        <w:t>《説文》：“戌，滅也。九月陽氣微，萬物畢成，陽下入地也。五行，土生於戊，盛於戌，从戊含一。”按：甲骨文、金文戌像广刃兵器形，与戉、戊、戚形制大同小异，与今之斧形相近。借为干支字后，本义遂失。</w:t>
        <w:br/>
        <w:br/>
        <w:t>（一）xū　《廣韻》辛聿切，入術心。術部。</w:t>
        <w:br/>
        <w:br/>
        <w:t>（1）地支的第十一位。《漢書·律曆志上》：“行於十二辰，始動於子……又參之以戌。”1.与天干相配，用以纪年。如：1946年为农历丙戌年。《爾雅·釋天》：“太歲在戌曰閹茂。”《淮南子·天文》：“太陰在戌，歲名曰閹茂。”2.用以纪月，即农历九月。《説文·戌部》：“戌，滅也。九月陽氣微，萬物畢成，陽下入地也。”《史記·律書》：“九月也……其於十二字為戌。”3.用以纪日。《春秋·隱公十年》：“六月壬戌，公敗*宋*師于*菅*。”4.用以纪时，即晚七时至九时。《論衡·説日》：“五月之時，日出于寅，入于戌。”《西遊記》第一回：“戌黄昏而人定亥。”</w:t>
        <w:br/>
        <w:br/>
        <w:t>（2）十二生肖属狗。《論衡·物勢》：“戌，土也，其禽犬也。”</w:t>
        <w:br/>
        <w:br/>
        <w:t>（3）五行属土。《説文·戌部》：“戌，五行，土生於戊，盛于戌。”《淮南子·天文》：“土生於午，壯於戌，死於寅。”《論衡·物勢》：“戌，土也。”</w:t>
        <w:br/>
        <w:br/>
        <w:t>（4）代表西北方。《風俗通·風伯》：“戌之神為風伯，故以丙戌日祀於西北。”《宋史·樂志》：“表於辰位，伏於戌方。”</w:t>
        <w:br/>
        <w:br/>
        <w:t>（5）诚。《玉篇·戌部》：“戌，誠也。”</w:t>
        <w:br/>
        <w:br/>
        <w:t>（6）姓。《姓氏尋源》：“*戌*氏，《韻譜》云：*唐**河陽*令*戌盈孫*。”</w:t>
        <w:br/>
        <w:br/>
        <w:t>（二）qu</w:t>
        <w:br/>
        <w:br/>
        <w:t>〔屈戌儿〕（qū·qur）门窗上的环纽；搭扣。</w:t>
        <w:br/>
      </w:r>
    </w:p>
    <w:p>
      <w:r>
        <w:t>戍##戍</w:t>
        <w:br/>
        <w:br/>
        <w:t>《説文》：“戍，守邊也。从人持戈。”</w:t>
        <w:br/>
        <w:br/>
        <w:t>shù　《廣韻》傷遇切，去遇書。侯部。</w:t>
        <w:br/>
        <w:br/>
        <w:t>（1）防守边疆。《説文·戈部》：“戍，守邊也。”《詩·王風·揚之水》：“不與我戍*申*。”*毛*傳：“戍，守也。”《史記·陳涉世家》：“發閭左適戍*漁陽*。”*司馬貞*索隱：“戍者，屯兵而守也。”*宋**陸游*《十一月四日風雨大作》：“僵卧孤村不自哀，尚思為國戍*輪臺*。”又泛指驻守某地。*唐**杜甫*《石壕吏》：“三男*鄴城*戍。”《新唐書·竇建德傳》：“四年，*建德*克*周橋*，虜*海公*，留其將*范願*戍之。”</w:t>
        <w:br/>
        <w:br/>
        <w:t>（2）守边之事。《詩·小雅·采薇》：“我戍未定，靡使歸聘。”*朱熹*注：“然戍事未已，則無人可使歸而問其室家之安否也。”《史記·張耳陳餘列傳》：“北有*長城*之役，南有*五嶺*之戍。”</w:t>
        <w:br/>
        <w:br/>
        <w:t>（3）戍守的士兵。《左傳·定公元年》：“城三旬而畢，乃歸諸侯之戍。”《晋書·謝安傳》：“於是罷*彭城*、*下邳*二戍。”*宋**陸游*《悲秋》：“可使*江**淮*間，歲歲常列戍。”</w:t>
        <w:br/>
        <w:br/>
        <w:t>（4）军队驻防的营垒；防地。《晋書·庾亮傳附庾翼》：“其*謝尚*、*王愆期*等，悉令還據本戍。”*唐**元結*《欸乃曲》之二：“唱橈欲過*平陽*戍，守吏相呼問姓名。”*明**劉基*《古戍》：“古戍連山火，新城殷地笳。”</w:t>
        <w:br/>
        <w:br/>
        <w:t>（5）*唐*代军事区划名。《唐會要·量户口定州縣等第例·州縣分望道》：“凡天下軍有四十，府有六百三十四，鎮有四百五十，戍五百九十，守捉有三十五。”</w:t>
        <w:br/>
        <w:br/>
        <w:t>（6）遏止。《爾雅·釋言》：“戍，遏也。”*邢昺*疏：“遏，止也。”</w:t>
        <w:br/>
        <w:br/>
        <w:t>（7）舍。《廣韻·遇韻》：“戍，舍也。”</w:t>
        <w:br/>
      </w:r>
    </w:p>
    <w:p>
      <w:r>
        <w:t>戎##戎</w:t>
        <w:br/>
        <w:br/>
        <w:t>《説文》：“戎，兵也。从戈，从甲。”*段玉裁*注：“《金部》曰：‘鎧者，甲也。’甲亦兵之類，故从戈、甲。會意。”按：甲骨文、金文戎字从戈，从十，十即甲骨文、金文的甲字，今隶从之作戎。</w:t>
        <w:br/>
        <w:br/>
        <w:t>（一）róng　《廣韻》如融切，平東日。冬部。</w:t>
        <w:br/>
        <w:br/>
        <w:t>（1）兵器。《玉篇·戈部》：“戎，《説文》作𢦦，兵也。”《易·萃》：“君子以除戎器，戒不虞。”*李鼎祚*集解引*虞翻*曰：“戎，兵也。”《禮記·月令》：“天子乃教於田獵，以習五戎。”*鄭玄*注：“五戎謂五兵：弓矢、殳、矛、戈、戟也。”*清**張煌言*《擬别義陽王》：“紫橐玄戎事幾秋，傷心忠孝竟何酬？”</w:t>
        <w:br/>
        <w:br/>
        <w:t>（2）兵车。《左傳·僖公三十三年》：“*梁弘*御戎，*萊駒*為右。”*唐**柳宗元*《嶺南節度饗軍堂記》：“其大小之戎，號令之用，則聽于節度使焉。”*孫汝聽*注：“大戎、小戎，皆兵車也。”</w:t>
        <w:br/>
        <w:br/>
        <w:t>（3）兵士。《易·同人》：“伏戎于莽。”《國語·吴語》：“王不如設戎，約亂行成，以喜其民。”*韋昭*注：“戎，兵也……言不如設兵自守。”*陈毅*《除夕欢饮》：“浅斟细酌会宾朋，我是颁白一老戎。”</w:t>
        <w:br/>
        <w:br/>
        <w:t>（4）军旅；军队。《國語·周語中》：“故制戎以果毅。”《三國志·吴志·吴主傳》：“典戎在外。”*唐**皮日休*《白門表》：“監戎者以聞。上赫然大怒，命大將職正其罪。”也指与军旅有关的事物。如：戎马；戎衣；戎机。</w:t>
        <w:br/>
        <w:br/>
        <w:t>（5）征伐。《書·泰誓》：“戎*商*必克。”*蔡沈*集傳：“知伐*商*而必勝之也。”《通志·器服略》：“車駕親戎中外。”*唐**柳宗元*《天對》：“惟*桀*事色，戎得*蒙妹*。”又泛指战争。《書·説命中》：“惟甲胄起戎。”《宋書·禮志五》：“凡兵事，總謂之戎。”《新唐書·魏元忠傳》：“是知大將臨戎，以智為本。”</w:t>
        <w:br/>
        <w:br/>
        <w:t>（6）敌寇。《易·夬》：“莫夜有戎。”《禮記·月令》：“寇戎來征。”*宋**辛棄疾*《美芹十論》：“且禦戎有二道，惟和與戰。”*王国维*《觀堂集林》卷十三：“戎者，兵也……引申之，凡持兵器以侵盜者亦謂之戎。”</w:t>
        <w:br/>
        <w:br/>
        <w:t>（7）古代泛指我国西部的少数民族。《爾雅·釋地》：“九夷、八狄、七戎、六蠻，謂之四海。”《大戴禮記·千乘》：“西辟之民曰戎。”《三國志·蜀志·諸葛亮傳》：“西和諸戎，南撫夷越。”</w:t>
        <w:br/>
        <w:br/>
        <w:t>（8）大；扩大。《爾雅·釋詁上》：“戎，大也。”《方言》卷一：“戎，大也。*宋*、*魯*、*陳*、*衛*之間謂之嘏，或曰戎。”《書·康誥》：“天乃大命*文王*，殪戎*殷*。”*蔡沈*集傳：“殪滅大*殷*。”《詩·周頌·烈文》：“念兹戎功，繼序其皇之。”*毛*傳：“戎，大。”</w:t>
        <w:br/>
        <w:br/>
        <w:t>（9）拔除。《方言》卷三：“戎，拔也。自*關*而東，*江*、*淮*、*南楚*之間或曰戎。”</w:t>
        <w:br/>
        <w:br/>
        <w:t>（10）相助。《爾雅·釋言》：“戎，相也。”*郭璞*注：“相佐助。”《廣韻·東韻》：“戎，亦助也。”《詩·小雅·常棣》：“每有良朋，蒸也無戎。”*毛*傳：“戎，相也。”*鄭玄*箋：“猶無相助己者。”</w:t>
        <w:br/>
        <w:br/>
        <w:t>⑪代词。表示第二人称，相当于“你”、“你们”。*清**朱駿聲*《説文通訓定聲·豐部》：“戎、汝、而、若，皆一聲之轉。”*章炳麟*《新方言·釋言》：“今*江*南、*浙江*、*濱海*之地，謂汝為戎。音如農。”《詩·大雅·民勞》：“戎雖小子，而式弘大。”*鄭玄*箋：“戎，猶女也。”又《韓奕》：“纘戎祖考，無廢朕命。”*鄭玄*箋：“戎，猶女也。”</w:t>
        <w:br/>
        <w:br/>
        <w:t>⑫古国名。故地在今*山东省**曹县*东南。《春秋·隱公二年》：“公會*戎*于*潛*。”*杜預*注：“*陳留**濟陽縣*東南有*戎城*，古國名。”</w:t>
        <w:br/>
        <w:br/>
        <w:t>⑬姓。《通志·氏族略二》：“*戎*氏，‘*隱公*會*戎*于*潛*’之戎也。*杜預*云：‘*陳留**濟陽*東南有*戎城*。’*漢*功臣有*柳丘侯**戎賜*。*宣帝*婕妤*戎氏*生*中山哀王*。望出*江陵**扶風*。”</w:t>
        <w:br/>
        <w:br/>
        <w:t>（二）rēng　《集韻》如蒸切，平蒸日。</w:t>
        <w:br/>
        <w:br/>
        <w:t>同“扔”。因；牵引。《集韻·蒸韻》：“扔，《説文》因也。一曰引也。或作𢫨，亦省。”</w:t>
        <w:br/>
      </w:r>
    </w:p>
    <w:p>
      <w:r>
        <w:t>戏##戏</w:t>
        <w:br/>
        <w:br/>
        <w:t>“戲”的简化字。</w:t>
        <w:br/>
      </w:r>
    </w:p>
    <w:p>
      <w:r>
        <w:t>成##成</w:t>
        <w:br/>
        <w:br/>
        <w:t>《説文》：“成，就也。从戊，丁聲。𢦩，古文成从午。”按：甲骨文成字从戌从丁，或从戌从丨，*李孝定*疑丨为丁之讹变。</w:t>
        <w:br/>
        <w:br/>
        <w:t>chéng　《廣韻》是征切，平清禪。耕部。</w:t>
        <w:br/>
        <w:br/>
        <w:t>（1）完成；实现。《説文·戊部》：“成，就也。”《玉篇·戊部》：“成，畢也。”《詩·周南·樛木》：“樂只君子，福履成之。”*毛*傳：“成，就也。”《世説新語·文學》：“*鄭玄*欲注《春秋傳》，尚未成。”*宋**陸游*《冬夜讀書示子聿》：“少壯功夫老始成。”又指成功。与“败”相对。《戰國策·秦策》：“聖主明於成敗之事。”《三國志·蜀志·諸葛亮傳》：“成敗之機，在於今日。”</w:t>
        <w:br/>
        <w:br/>
        <w:t>（2）成就；成绩。《史記·劉敬叔孫通列傳》：“夫儒者難與進取，可與守成。”*唐**李白*《化城寺大鐘銘》：“少藴才略，壯而有成。”*宋**王安石*《上田正言書》：“今上接祖宗之成。”</w:t>
        <w:br/>
        <w:br/>
        <w:t>（3）成为；变成。《史記·李將軍列傳》：“桃李不言，下自成蹊。”《禮記·學記》：“玉不琢，不成器。”*唐**李商隱*《無題》：“春蠶到死絲方盡，蠟炬成灰淚始乾。”</w:t>
        <w:br/>
        <w:br/>
        <w:t>（4）成熟；茂盛。《左傳·哀公五年》：“*齊**燕姬*生子，不成而死。”*杜預*注：“不成，未冠也。”《吕氏春秋·明理》：“五穀萎敗不成。”*高誘*注：“成，熟也。”《淮南子·天文》：“地不發其陽，則萬物不成。”*赵树理*《刘二和与王继圣》：“*三角坪*地势高，庄稼成得晚，收割不得。”又肥壮。《孟子·滕文公下》：“犧牲不成。”*趙岐*注：“不成，不實肥腯也。”*焦循*正義：“此不成亦不實，但五穀之不實謂其不熟，牲犧之不實謂其不肥腯。”</w:t>
        <w:br/>
        <w:br/>
        <w:t>（5）成全；助之使成功。《論語·顔淵》：“君子成人之美，不成人之惡。”《三國志·魏志·田疇傳》：“是成一人之志，而虧王法大制也。”《鏡花緣》第一回：“都催*百花仙子*即刻施行，以成千秋未有一場勝會。”</w:t>
        <w:br/>
        <w:br/>
        <w:t>（6）和解；媾和。《左傳·隱公六年》：“*鄭伯*請成于*陳*，*陳侯*不許。”*杜預*注：“成，猶平也。”《戰國策·趙策》：“皆欲割諸侯之地以與*秦*成。”《吕氏春秋·行論》：“所以為成而歸也。”*高誘*注：“成，平。”又指调解。《周禮·地官·調人》：“凡有鬭怒者成之。”*鄭玄*注引*鄭司農*云：“成之，謂和之也。”《左傳·文公七年》：“*仲叔惠伯*諫曰：‘……今臣作亂而君不禁，以啓寇讎，若之何？’公止之，*惠伯*成之。”*杜預*注：“平二子。”</w:t>
        <w:br/>
        <w:br/>
        <w:t>（7）裁决。《周禮·秋官·訝士》：“四方有亂獄，則往而成之。”*孫詒讓*正義引*惠士奇*云：“成者，斷獄之名。”《禮記·王制》：“疑獄……必察小大之比以成之。”</w:t>
        <w:br/>
        <w:br/>
        <w:t>（8）使平均。《周禮·地官·質人》：“質人掌成市之貨賄、人民、牛馬、兵器、珍異。”*鄭玄*注：“成，平也。”*賈公彦*疏：“質人主為平定之，則有常估，不得妄為貴賤也。”</w:t>
        <w:br/>
        <w:br/>
        <w:t>（9）并列。《儀禮·既夕禮》：“俎二以成，南上。”*鄭玄*注：“成，猶併也。”</w:t>
        <w:br/>
        <w:br/>
        <w:t>（10）固定；确定。《國語·晋語四》：“*晋*無寧歲，民無成君。”*韋昭*注：“成，定也。”又《吴語》：“夫一人善射，百夫決拾，勝未可成也。”*韋昭*注：“成，猶必也。”</w:t>
        <w:br/>
        <w:br/>
        <w:t>⑪既定的；现成的。《荀子·解蔽》：“一家得周道，舉而用之，不蔽於成積也。”*楊倞*注：“成積，舊習也。”*晋**謝沈*《祥禫議》：“忌日舉哀，如昔成制。”*宋**王安石*《度支副使廳壁題名記》：“非特當守成法，吝出入，以從有司之事而已。”</w:t>
        <w:br/>
        <w:br/>
        <w:t>⑫重；层。《爾雅·釋丘》：“成為敦丘，再成為陶丘。”*郭璞*注：“成，猶重也。”《廣雅·釋詁四》：“成，重也。”《周禮·秋官·司儀》：“將合諸侯，則令為壇三成。”*鄭玄*注引*鄭司農*云：“三成，三重也。”《吕氏春秋·音初》：“為之九成之臺。”*高誘*注：“成，猶重。”*漢**馬融*《長笛賦》：“託九成之孤岑兮，臨萬仞之石磎。”</w:t>
        <w:br/>
        <w:br/>
        <w:t>⑬达到一个完整的数量单位。*南朝**宋**鮑照*《擬古八首》之七：“秋蛩扶户吟，寒婦成夜織。”*宋**陸游*《何君墓表》：“不以字害其成句，不以句累其全篇。”《兒女英雄傳》第三回：“多少大家集個成數出來。”</w:t>
        <w:br/>
        <w:br/>
        <w:t>⑭大。《左傳·襄公十四年》：“成國不過半天子之軍。”*杜預*注：“成國，大國也。”又《昭公五年》：“*韓*賦七邑，皆成縣也。”*俞樾*平議：“成縣亦猶大縣也。”*唐**褚遂良*《請廢在官諸司捉錢表》：“成海取乎細流，崇山由乎積壤。”</w:t>
        <w:br/>
        <w:br/>
        <w:t>⑮计要；统计的文书。《周禮·天官·司會》：“以參互攷日成，以月要攷月成，以歲會攷歲成。”*賈公彦*疏：“一日之成，一日之中計筭文書也。”《禮記·王制》：“司會以歲之成，質於天子。”*鄭玄*注：“成，計要也。”又指总计。《新唐書·食貨志》：“歲終具民之年與地之闊陿，為鄉帳。鄉成於縣，縣成於州，州成於户部。”</w:t>
        <w:br/>
        <w:br/>
        <w:t>⑯法式；格式。《周禮·天官·大宰》：“五曰官成。”*鄭玄*注：“官成，謂官府之成事品式也。”又《秋官·士師》：“掌士之八成。”*鄭玄*注引*鄭司農*云：“八成者，行事有八篇，若今時決事比。”*賈公彦*疏：“凡言成者，皆舊有成事品式，後人依而行之。”</w:t>
        <w:br/>
        <w:br/>
        <w:t>⑰奏乐一曲为一成。《書·益稷》：“簫韶九成，鳳皇來儀。”*孔*傳：“備樂九奏。”</w:t>
        <w:br/>
        <w:br/>
        <w:t>⑱古代土地区划名，指十里见方之地。《周禮·考工記·匠人》：“方十里為成。”《左傳·哀公元年》：“有田一成。”*杜預*注：“方十里為成。”《漢書·刑法志》：“地方一里為井；井十為通；通十為成。成方十里。”</w:t>
        <w:br/>
        <w:br/>
        <w:t>⑲似；像。*三國**魏**曹植*《七咨》：“素冰象玉，難可磨蕩；結土成龍，遭雨則傷。”*南朝**齊**謝朓*《晚登三山還望京邑》：“餘霞散成綺，澄江静如練。”*唐**韓愈*《過鴻溝》：“誰勸君王回馬首，真成一擲賭乾坤。”</w:t>
        <w:br/>
        <w:br/>
        <w:t>⑳十分之一。*鲁迅*《书信·致母亲（一九三五年十一月二十六日）》：“*上海*的物价，比半月前就贵了三成了。”</w:t>
        <w:br/>
        <w:br/>
        <w:t>㉑表示可能。《京本通俗小説·錯斬崔寧》：“我女兒嫁了你一生，也指望豐衣足食，不成衹是這等就罷了。”*鲁迅*《且介亭杂文二集·“题未定”草》（一）：“创作时候可以回避，翻译上却不成。”*丁玲*《太阳照在桑干河上》九：“成，你先说吧！”</w:t>
        <w:br/>
        <w:br/>
        <w:t>㉒能干。*老舍*《骆驼祥子》十三：“喝！院子都扫完了？你真成！”*孙犁*《白洋淀纪事·一天的工作》：“*银顺子*要告诉青抗先队长说*三福*很成。”</w:t>
        <w:br/>
        <w:br/>
        <w:t>㉓古代天文学指北斗星指向戌的位置。《淮南子·天文》：“戌為成，主少德。”</w:t>
        <w:br/>
        <w:br/>
        <w:t>㉔通“盛”。《釋名·釋言語》：“成，盛也。”*王先謙*疏證補：“成盛聲義互通，見於經典者甚多，故成訓為盛。”《易·繫辭上》：“成象之謂乾。”*陸德明*釋文：“成象，*蜀才*作‘盛象’。”《荀子·非十二子》：“成名况乎諸侯，莫不願以為臣。”*俞樾*平議：“成與盛通。”</w:t>
        <w:br/>
        <w:br/>
        <w:t>㉕通“誠”。*清**朱駿聲*《説文通訓定聲·鼎部》：“成，叚借為誠。”《詩·小雅·我行其野》：“成不以富。”按：《論語·顔淵》引作“誠不以富”。《墨子·貴義》：“子之言則成善矣。”*孫詒讓*閒詁引*王念孫*云：“古或以成為誠。”《韓非子·功名》：“近者結之以成，遠者譽之以名。”*陈奇猷*集釋引*陶鴻慶*曰：“成當作誠。”</w:t>
        <w:br/>
        <w:br/>
        <w:t>㉖古邑名。也作“郕”。*春秋*属*鲁国*。故地在今*山东省**宁阳县*东北。《春秋·桓公六年》：“公會*紀侯*于*成*。”*杜預*注：“成，*魯*地，在*泰山**鉅平縣*東南。”按：《穀梁傳》作“郕”。《禮記·檀弓下》：“*聞子臯*將為*成*宰。”*陸德明*釋文：“成，本或作郕。”</w:t>
        <w:br/>
        <w:br/>
        <w:t>㉗姓。《通志·氏族略三》：“*成*氏，*楚**若敖*之後，以字為氏。……又有*郕國*之後，亦去邑為成。又，*周**成肅公*、*成桓公*，未知其以字以邑與？*後漢**成瑨*。*魏*有*成濟*、*成倅*。”《左傳·僖公二十六年》：“*楚**成得臣*、*鬭宜申*帥師滅*䕫*。”*杜預*注：“*成得臣*，令尹*子玉*也。”</w:t>
        <w:br/>
      </w:r>
    </w:p>
    <w:p>
      <w:r>
        <w:t>我##我</w:t>
        <w:br/>
        <w:br/>
        <w:t>《説文》：“我，施身自謂也。或説我，頃頓也。从戈，从𠄒。𠄒，或説古垂字。一曰古殺字。𢦠，古文我。”*李孝定*《甲骨文字集釋》：“契文‘我’象兵器之形，以其柲似戈故与戈同，非从戈也……卜辭均假為施身自謂之詞。”</w:t>
        <w:br/>
        <w:br/>
        <w:t>wǒ　《廣韻》五可切，上哿疑。歌部。</w:t>
        <w:br/>
        <w:br/>
        <w:t>（1）代词。表示第一人称。《説文·我部》：“我，施身自謂也。”《廣韻·哿韻》：“我，己稱。”《易·中孚》：“我有好爵，吾與爾靡之。”《詩·小雅·采薇》：“昔我往矣，楊柳依依；今我來思，雨雪霏霏。”《世説新語·賞譽》：“*劉**尹*知我，勝我自知。”*毛泽东*《蝶恋花·答李淑一》：“我失骄杨君失柳。”又表复数。如：我国；我党；我校。《孟子·告子上》：“心之官則思，思則得之，不思則不得也。此天之所與我者。”《史記·殷本紀》：“女曰：‘我君不恤我衆，舍我嗇事而割政。’”</w:t>
        <w:br/>
        <w:br/>
        <w:t>（2）泛指自己的一方。《左傳·莊公十年》：“春，*齊*師伐我。”《漢書·李廣傳》：“虜亦不得犯我。”</w:t>
        <w:br/>
        <w:br/>
        <w:t>（3）表示亲密。《論語·述而》：“竊比於我*老彭*。”*朱熹*集注：“我，親之之辭。”*漢**曹操*《步出夏門行》：“經過至我*碣石*，心惆悵我*東海*。”</w:t>
        <w:br/>
        <w:br/>
        <w:t>（4）存有私见或固执己见。《論語·子罕》：“毋意，毋必，毋固，毋我。”*朱熹*注：“我，私己也。”</w:t>
        <w:br/>
        <w:br/>
        <w:t>（5）杀。《説文·我部》：“我，古殺字。”《書·泰誓》：“我伐用張。”按：《孟子·滕文公下》作“殺伐用張”。《通志·六書略二》：“我……我也，戍戚也，戊也，皆从戈，有殺伐之義。”</w:t>
        <w:br/>
        <w:br/>
        <w:t>（6）倾侧。《説文·我部》：“我，頃頓也。”*段玉裁*注：“謂傾側也。頃，頭不正也。頓，下首也。故引申為頃側之意。……然則古文以我為俄也。古文叚借如此。”</w:t>
        <w:br/>
        <w:br/>
        <w:t>（7）姓。*战国*时有*我子*。《漢書·藝文志》：“《我子》一篇。”*顔師古*注：“*劉向*《别録》云，為*墨子*之學。”</w:t>
        <w:br/>
      </w:r>
    </w:p>
    <w:p>
      <w:r>
        <w:t>戒##戒</w:t>
        <w:br/>
        <w:br/>
        <w:t>《説文》：“戒，警也。从廾持戈，以戒不虞。”</w:t>
        <w:br/>
        <w:br/>
        <w:t>jiè　《廣韻》古拜切，去怪見。之部。</w:t>
        <w:br/>
        <w:br/>
        <w:t>（1）防备；戒备。《説文·廾部》：“戒，警也。”《易·萃》：“君子以除戎器，戒不虞。”*孔穎達*疏：“修治戎器，以戒備不虞也。”《荀子·儒效》：“勝敵而愈戒。”*楊倞*注：“戒，備也。言勝敵而益戒備。”*三國**蜀**諸葛亮*《街亭自貶疏》：“至有*街亭*違命之闕，*箕谷*不戒之失。”</w:t>
        <w:br/>
        <w:br/>
        <w:t>（2）使警省而不犯错误。《詩·大序》：“言之者無罪，聞之者足以戒。”《荀子·成相》：“不知戒，後必有。”*宋**陳亮*《酌古論序》：“使得失較然，可以觀，可以法，可以戒。”《紅樓夢》第二十八回：“就有一二分錯處，你或是教導我，戒我下次，或駡我幾句，打我幾下。”</w:t>
        <w:br/>
        <w:br/>
        <w:t>（3）谨慎。《廣韻·怪韻》：“戒，慎也。”《孟子·滕文公下》：“往之女家，必敬必戒，無違夫子。”《漢書·枚乘傳附枚皋》：“*皋*奏賦以戒終。”*顔師古*注：“令慎終如始也。”《文心雕龍·詔策》：“戒者，慎也。”</w:t>
        <w:br/>
        <w:br/>
        <w:t>（4）准备；具备。《廣韻·怪韻》：“戒，具也。”《詩·小雅·大田》：“田多稼，既種既戒，既備乃事。”*鄭玄*箋：“脩耒耜，具田器，此之謂戒。”*南朝**宋**謝惠連*《擣衣》：“美人戒裳服，端飾相招攜。”《新唐書·姚崇傳》：“百司已戒，供擬既具，請車駕如行期。”</w:t>
        <w:br/>
        <w:br/>
        <w:t>（5）斋戒。《字彙·戈部》：“戒，齋戒也。”《周禮·春官·大史》：“戒及宿之日。”*賈公彦*疏：“戒，謂散齊七日。”《莊子·達生》：“十日戒，三日齊。”</w:t>
        <w:br/>
        <w:br/>
        <w:t>（6）佛教的戒律。*唐**玄應*《一切經音義》卷十四：“戒，亦律之别義也。梵言‘三婆囉’，此譯云‘禁戒’者，亦禁義也。”*晋**竺曇無蘭*《大比丘二百六十戒三部合異序》：“戒者乃三藏之一也。”《五燈會元·章敬暉禪師法嗣》：“防非止惡謂之戒。”《西遊記》第八回：“菩薩方與他摩頂受戒。”</w:t>
        <w:br/>
        <w:br/>
        <w:t>（7）戒除；改去（不良嗜好）。《論語·季氏》：“少之時，血氣未定，戒之在色。”《三國志·魏志·管輅傳》：“（*郭）恩*使客節酒、戒肉、慎火，而射鷄作食。”*曹禺*《北京人》第一幕：“你的烟戒了？”</w:t>
        <w:br/>
        <w:br/>
        <w:t>（8）文体名。*南朝**梁**蕭統*《文選序》：“次則箴興於補闕，戒出於弼匡。”《文心雕龍·詔策》：“及*馬援*已下，各貽家戒。”*明**徐師曾*《文體明辨序説·戒》：“《字書》云：‘戒者，警敕之辭，字本作誡。’文既有箴，而又有戒，則戒者，箴之别名歟？”</w:t>
        <w:br/>
        <w:br/>
        <w:t>（9）戒指，套在手指上用作装饰或纪念的小环，用金属、玉石等制成。如：金戒；钻戒。</w:t>
        <w:br/>
        <w:br/>
        <w:t>（10）告诉；预告。《儀禮·士冠禮》：“主人戒賓。”*鄭玄*注：“戒，警也，告也。”《文選·張衡〈東京賦〉》：“先期戒事。”*李善*注：“戒，猶告也。”*宋**黄庭堅*《送王郎》：“連牀夜語雞戒曉。”《儒林外史》第四十一回：“轉眼長夏已過，又是清秋，清風戒寒。”</w:t>
        <w:br/>
        <w:br/>
        <w:t>⑪晓谕；命令。《字彙·戈部》：“戒，勅也。”《書·大禹謨》：“戒之用休，董之用威。”《左傳·宣公十二年》：“軍政不戒而備。”*杜預*注：“戒，勅令。”《新唐書·王武俊傳》：“*武進*戒士飽食曰：‘軍未合，毋妄動。’”《宋史·李綱傳》：“且戒諸將，可擊則擊之。”</w:t>
        <w:br/>
        <w:br/>
        <w:t>⑫通“届”。至，到。《詩·商頌·烈祖》：“亦有和羹，既戒既平。”*毛*傳：“戒，至。”*陳奂*傳疏：“《爾雅》‘艐，至也。’*郭*音届。《節南山》箋：‘届，至也。’艐、届、戒之字，聲義相通。《傳》訓届為至者，言神靈之來至也。”</w:t>
        <w:br/>
        <w:br/>
        <w:t>⑬用同“界”。界限。《字彙補·戈部》：“戒，又與界義同。”《新唐書·天文志一》：“而*一行*以為天下山河之象，存乎兩戒。”*清**歸莊*《和錫山友人無家詩次韻》：“紙上山河劃有戒。”</w:t>
        <w:br/>
        <w:br/>
        <w:t>⑭姓。《萬姓統譜·卦韻》：“戒，見《姓譜》。”</w:t>
        <w:br/>
      </w:r>
    </w:p>
    <w:p>
      <w:r>
        <w:t>戓##戓</w:t>
        <w:br/>
        <w:br/>
        <w:t>gē　《改併四聲篇海》引《搜真玉鏡》各合切。</w:t>
        <w:br/>
        <w:br/>
        <w:t>地名。《字彙補·戈部》：“戓，地名。見*郭恕先*《佩觿》。”</w:t>
        <w:br/>
      </w:r>
    </w:p>
    <w:p>
      <w:r>
        <w:t>戔##戔</w:t>
        <w:br/>
        <w:br/>
        <w:t>〔戋〕</w:t>
        <w:br/>
        <w:br/>
        <w:t>《説文》：“戔，賊也。从二戈。《周書》曰：‘戔戔巧言。’”</w:t>
        <w:br/>
        <w:br/>
        <w:t>（一）cán　《廣韻》昨干切，平寒從。元部。</w:t>
        <w:br/>
        <w:br/>
        <w:t>（1）同“殘”。《説文·戈部》：“戔，賊也。”*段玉裁*注：“戔，此與殘音義皆同，故殘用以會意，今則殘行而戔廢矣。”《周禮·地官·稾人》“掌豢祭祀之犬”*漢**鄭玄*注：“雖其潘灡戔餘，不可褻也。”*陸德明*釋文：“戔，本亦作殘。”</w:t>
        <w:br/>
        <w:br/>
        <w:t>（2）通“剗”。铲除；削平。《字彙補·戈部》：“戔，借作剗。”《溧陽長潘乾校官碑》：“禽姦戔猾，寇息善歡。”</w:t>
        <w:br/>
        <w:br/>
        <w:t>（二）jiān　《集韻》將先切，平先精。元部。</w:t>
        <w:br/>
        <w:br/>
        <w:t>〔戔戔〕1.少；小。《集韻·𤣗韻》：“戔，少意。”《字彙·戈部》：“戔，淺少之意。”《易·賁》：“束帛戔戔。”*朱熹*注：“戔戔，淺小之意。”*明**陸采*《懷香記·鞫詢香情》：“我當朝元輔，肯婿戔戔夫。”*茅盾*《子夜》三：“总共不下一百人的他们这当差‘连’，每人所得也就戋戋了。”2.显露貌。《集韻·先韻》：“戔，戔戔，顯見皃。”3.委积。《集韻·先韻》：“戔，戔戔，猥積皃。”《文選·張衡〈東京賦〉》：“聘丘園之耿絜，旅束帛之戔戔。”*李善*注引*薛綜*曰：“戔戔，委積之貌也。”</w:t>
        <w:br/>
      </w:r>
    </w:p>
    <w:p>
      <w:r>
        <w:t>戕##戕</w:t>
        <w:br/>
        <w:br/>
        <w:t>《説文》：“戕，槍也。他國臣來弑君曰戕。从戈，爿聲。”*段玉裁*注：“《小雅》曰：‘子不戕。’傳曰：‘戕，殘也。’此戕之正義。”</w:t>
        <w:br/>
        <w:br/>
        <w:t>（一）qiāng　《廣韻》在良切，平陽從。陽部。</w:t>
        <w:br/>
        <w:br/>
        <w:t>（1）杀害。《玉篇·戈部》：“戕，殺也。”《易·小過》：“弗過防之，從或戕之。凶。”*李鼎祚*集解引*虞翻*注：“戕，殺也。”*唐**柳宗元*《天對》：“*寒*讒婦謀，*后夷*卒戕。”*清**紀昀*《閲微草堂筆記·如是我聞一》：“然因有梟鳥，而盡戕羽族；因有破獍，而盡戕獸類，有是理耶？”</w:t>
        <w:br/>
        <w:br/>
        <w:t>（2）毁坏。《小爾雅·廣言》：“戕，殘也。”《詩·小雅·十月之交》：“曰予不戕，禮則然矣。”*鄭玄*箋：“戕，殘也……反云我不殘敗女田業。”《左傳·襄公二十八年》：“*陳無宇*濟水而戕舟發梁。”*杜預*注：“戕，殘壞也。”</w:t>
        <w:br/>
        <w:br/>
        <w:t>（3）伤害。《國語·晋語一》：“可以小戕，而不能喪國。”*韋昭*注：“害在内為戕。戕，猶傷也。”《亢倉子·用道》：“戕身損壽。”*清**王夫之*《宋論·太宗》：“民生蹙而國本戕。”</w:t>
        <w:br/>
        <w:br/>
        <w:t>（4）古称他国之臣来杀本国君主。《説文·戈部》：“戕，他國臣來弑君曰戕。”《春秋·宣公十八年》：“*邾*人戕*鄫子*于*鄫*。”《左傳·宣公十八年》：“凡自内虐其君曰弑，自外曰戕。”《漢書·五行志下》：“後閽戕*吴子*。”*顔師古*注：“戕，傷也。它國臣來弑君曰戕。”</w:t>
        <w:br/>
        <w:br/>
        <w:t>（二）zāng　《廣韻》則郎切，平唐精。又古俄切。</w:t>
        <w:br/>
        <w:br/>
        <w:t>〔戕牁〕也作“牂牁”。1.系船的木桩。《廣韻·唐韻》：“戕，戕牁。亦作牂。”《廣韻·歌韻》：“牁，所以繫舟。戕，*陸*云：上同。”《集韻·陽韻》：“戕，戕牁，橛也。”2.古郡名，一说古国名。故地在今*贵州省*境。《康熙字典·戈部》：“*戕牁*，郡名。亦作牂。”《漢書·地理志上》：“*牂牁*郡。”*王先謙*補注：“*牂牁*，南夷國名。”</w:t>
        <w:br/>
      </w:r>
    </w:p>
    <w:p>
      <w:r>
        <w:t>或##或</w:t>
        <w:br/>
        <w:br/>
        <w:t>《説文》：“或，邦也。从口，从戈以守一。一，地也。域，或又从土。”*段玉裁*注：“《邑部》曰：‘邦者，國也。’蓋或、國在*周*時為古今字。古文祇有或字，既乃復製國字。”*孙海波*《卜辭文字小記》：“口象城形，从戈以守之，國之義也。”</w:t>
        <w:br/>
        <w:br/>
        <w:t>（一）yù　《集韻》越逼切，入職云。職部。</w:t>
        <w:br/>
        <w:br/>
        <w:t>邦国；封国。后作“國”。《説文·戈部》：“或，邦也。”*段玉裁*注：“蓋或、國在*周*時為古今字。古文祇有或字。”《字彙補·戈部》：“或，古與國通用。《博古圖》：*周*《南宫鼎》‘光相南國’、《穆公鼎》‘南國’、‘東國’皆作或。”</w:t>
        <w:br/>
        <w:br/>
        <w:t>（二）huò　《廣韻》胡國切，入德匣。職部。</w:t>
        <w:br/>
        <w:br/>
        <w:t>（1）代词。1.泛指人或事物，相当于“有人”、“有的”。《詩·小雅·北山》：“或燕燕居息，或盡瘁事國，或息偃在牀，或不已于行。”*漢**司馬遷*《報任少卿書》：“人固有一死，或重於*泰山*，或輕於鴻毛。”《論衡·幸偶》：“蜘蛛結網，蜚蟲過之，或脱或獲。”《徐霞客遊記·滇遊日記二》：“小石峰或朝或拱，參立前塢中。”2.表示疑问，相当于“谁”。《詩·豳風·鴟鴞》：“今女下民，或敢侮予！”*朱熹*注：“誰敢有侮予者。”</w:t>
        <w:br/>
        <w:br/>
        <w:t>（2）副词。1.或许；也许。《説文·戈部》“或”*宋**徐鉉*注：“或，今俗作胡國切，以為疑惑不定之意。”《廣韻·德韻》：“或，不定也，疑也。”《左傳·宣公三年》：“天或啟之，必將為君。”*唐**李白*《夢遊天姥吟留别》：“*越*人語*天姥*，雲霞明滅或可睹。”《古今小説·沈小霞相會出師表》：“破巢完卵從來少，削草除根勢或然。”2.常常。《論語·子路》：“不恒其德，或承之羞。”*皇侃*義疏：“或，常也，言羞辱常承之也。”3.表示相承，相当于“又”。*清**王引之*《經傳釋詞》卷三：“或，猶又也。”《詩·小雅·賓之初筵》：“既立之監，或佐之史。”*鄭玄*箋：“飲酒於有醉者，有不醉者，則立監使視之，又助以史使督酒，欲令皆醉也。”《左傳·哀公元年》：“今*吴*不如*過*，而*越*大於*少康*，或將豐之，不亦難乎？”《戰國策·秦策四》：“*秦**白起*拔*楚**西陵*，或拔*鄢*、*郢*、*夷陵*，燒先王之墓。”</w:t>
        <w:br/>
        <w:br/>
        <w:t>（3）连词。表示选择或列举，相当于“或者”。《新唐書·魏徵傳》：“今之刑賞，或由喜怒，或出好惡。”《三國演義》第三十七回：“或駕小舟游于江湖之中，或訪僧道于山嶺之上，或尋朋友于村落之間，或樂琴棋于洞房之内，往來莫測，不知去所。”*鲁迅*《且介亭杂文二集·名人和名言》：“社会上崇敬名人，于是以为名人的话就是名言，却忘记了他之所以得名是那一种学问或事业。”</w:t>
        <w:br/>
        <w:br/>
        <w:t>（4）助词。用在否定句中加强否定语气。《詩·小雅·天保》：“如松柏之茂，無不爾或承。”*王引之*釋詞：“言無不爾承也。或，語助耳。”《抱朴子·外篇·安貧》：“時人憚焉，莫之或與。”《銀雀山漢墓竹簡·孫臏兵法·十問》：“諸侯莫之或待。”</w:t>
        <w:br/>
        <w:br/>
        <w:t>（5）有。《廣雅·釋詁一》：“或，有也。”《書·五子之歌》：“有一於此，未或不亡。”《吕氏春秋·貴公》：“無或作好，遵人之道。”《後漢書·應劭傳》：“開辟以來，莫或兹酷。”</w:t>
        <w:br/>
        <w:br/>
        <w:t>（6）通“惑”。疑惑；迷惑。《玉篇·戈部》：“或，有疑也。”《廣韻·德韻》：“或，疑也。”《戰國策·魏策三》：“今大王與*秦*伐*韓*，而益近*秦*，臣甚或之。”按：《史記·魏世家》作“惑”。《漢書·霍去病傳》：“*青*之與單于會也，而前將軍*廣*、右將軍*食其*軍别從東道，或失道。”*顔師古*注：“或，迷也。”</w:t>
        <w:br/>
      </w:r>
    </w:p>
    <w:p>
      <w:r>
        <w:t>戗##戗</w:t>
        <w:br/>
        <w:br/>
        <w:t>“戧”的简化字。</w:t>
        <w:br/>
      </w:r>
    </w:p>
    <w:p>
      <w:r>
        <w:t>战##战</w:t>
        <w:br/>
        <w:br/>
        <w:t>“戰”的简化字。</w:t>
        <w:br/>
      </w:r>
    </w:p>
    <w:p>
      <w:r>
        <w:t>戙##戙</w:t>
        <w:br/>
        <w:br/>
        <w:t>dòng　《廣韻》徒弄切，去送定。</w:t>
        <w:br/>
        <w:br/>
        <w:t>船板木。驾船用具。《玉篇·戈部》：“戙，船板木。”《廣韻·送韻》：“戙，舩纜所繫。”*五代**王周*《誌峽船具詩序》：“峽水湍浚，激石忽發者謂之濆，沲洑而漩者謂之腦。岸石壁立，濆之忽作，篙力難制，以其木之堅韌竿直，戟其首以竹納護之者謂之戙。……戙與篙，狀殊而用一也。”又《戙》：“篙之小難制，戙之獨有力。猗嗟戙之為，彬彬堅且直。”</w:t>
        <w:br/>
      </w:r>
    </w:p>
    <w:p>
      <w:r>
        <w:t>戚##戚</w:t>
        <w:br/>
        <w:br/>
        <w:t>《説文》：“戚，戉也。从戉，尗聲。”</w:t>
        <w:br/>
        <w:br/>
        <w:t>（一）qī　《廣韻》倉歷切，入錫清。沃部。</w:t>
        <w:br/>
        <w:br/>
        <w:t>（1）古兵器名，斧属。也作“鏚”。《説文·戉部》：“戚，戉也。”*段玉裁*注：“戚小於戉。”*王紹蘭*《説文段注訂補》：“戚刃蹙縮，異於戉刃開張，故戉大而戚小。”《玉篇·戉部》：“戚，戉也。或作鏚。”《詩·大雅·公劉》：“弓矢斯張，干戈戚揚。”*毛*傳：“戚，斧也；揚，鉞也。”《山海經·海外西經》：“（*刑天*）乃以乳為目，以臍為口，操干戚以舞。”*郭璞*注：“戚，斧也。”《禮記·明堂位》：“朱干玉戚，冕而舞大武。”*鄭玄*注：“戚，斧也。”</w:t>
        <w:br/>
        <w:br/>
        <w:t>（2）忧愁；悲哀。后作“慽”。清段玉裁《說文解字注·戈部》：“戚，又引伸訓憂。度古祇有戚，後乃别制慽字。”《易·離》：“出涕沱若，戚嗟若。”孔穎達疏：“憂傷之深，所以出涕滂沱，憂戚而咨嗟也。”《詩·小雅·小明》：“心之憂矣，自詒伊戚。”毛傳：“戚，憂也。”《論語·八佾》：“喪，與其易也，寧戚。”何晏集解引包咸曰：“喪失於和易，不如哀戚。”《後漢書·皇甫規傳》：“前變未遠，臣誠戚之。”李賢注：“戚，憂也。”唐李白《北上行》：“慘戚冰雪裹，悲號絕中腸。”</w:t>
        <w:br/>
        <w:br/>
        <w:t>（3）愤怒。《禮記·檀弓下》：“愠斯戚，戚斯歎。”*鄭玄*注：“戚，憤恚也。”</w:t>
        <w:br/>
        <w:br/>
        <w:t>（4）亲近；亲密。《集韻·錫韻》：“戚，近也。”《書·金縢》：“未可以戚我先王。”*孔*傳：“戚，近也。”《列子·力命》：“*管夷吾*、*鮑叔牙*二人相友甚戚。”《漢書·杜鄴傳》：“夫戚而不見殊，孰能無怨？”*顔師古*注：“戚，近也。”又亲属，亲戚。《廣韻·錫韻》：“戚，親戚。”《書·盤庚上》“率籲衆慼出矢言”《説文·頁部》“籲”下引《商書》作“率籲衆戚”。*孫星衍*《尚書今古文注疏》：“蓋謂貴戚近臣。”《史記·秦本紀》：“法之不行，自於貴戚。”</w:t>
        <w:br/>
        <w:br/>
        <w:t>（5）古地名。1.*春秋**卫*邑。故址在今*河南省**濮阳市*西北。《春秋·文公元年》：“*公孫敖*會*晋侯*於*戚*。”*杜預*注：“戚，*衛*邑。”2.县名。故址在今*山东省**微山县*。《漢書·高帝紀上》：“*秦**泗川*守*壯*兵敗於*薛*，走至*戚*，*沛公*左司馬*得*殺之。”*顔師古*注：“戚，*東海*之縣也。”</w:t>
        <w:br/>
        <w:br/>
        <w:t>（6）姓。《廣韻·錫韻》：“戚，姓。*漢*有*臨轅侯**戚鰓*。”《通志·氏族略三》：“*戚*氏，*衛*大夫食采於*戚*，因氏焉。昔賢有*戚子*著書。*漢高祖**戚夫人*生*趙王如意*……望出*齊郡*。”</w:t>
        <w:br/>
        <w:br/>
        <w:t>（二）cù　《集韻》趨玉切，入燭清。沃部。</w:t>
        <w:br/>
        <w:br/>
        <w:t>（1）通“促”。急促；紧迫。《集韻·燭韻》：“促，《説文》：‘迫也’。或作戚。”*清**朱駿聲*《説文通訓定聲·孚部》：“戚，叚借為促。”《周禮·考工記·序官》：“凡察車之道，欲其樸屬而微至。……不微至，無以為戚速也。”*鄭玄*注：“*齊*人有名疾為戚者。”*陸德明*釋文：“*李*音促，注同。”《孔子家語·曲禮子夏問》：“*周*以戚，吾從*殷*。”*王肅*注：“戚，猶促也。”</w:t>
        <w:br/>
        <w:br/>
        <w:t>（2）腠理（皮下肌肉之间的空隙和皮肤的纹理）。《史記·司馬相如列傳》“心煩於慮而身親其勞，躬胝無胈，膚不生毛”*唐**司馬貞*索隱：“躬奏胝無胈。*張揖*曰：‘奏’，作‘戚’……戚，腠理也。”</w:t>
        <w:br/>
      </w:r>
    </w:p>
    <w:p>
      <w:r>
        <w:t>戛##戛</w:t>
        <w:br/>
        <w:br/>
        <w:t>《説文》：“戛，戟也。从戈，从𦣻。讀若棘。”*段玉裁*注：“𦣻者，頭也，謂戟之頭略同戈頭也。會意。”*林义光*《文源》：“从戈从首者，所以撠人首。”</w:t>
        <w:br/>
        <w:br/>
        <w:t>jiá　《廣韻》古黠切，入黠見。質部。</w:t>
        <w:br/>
        <w:br/>
        <w:t>（1）戟。《説文·戈部》：“戛，戟也。”一说为长矛。《文選·張衡〈東京賦〉》：“立戈迤戛，農輿輅木。”*李善*注引*薛綜*曰：“戛，長矛也。”</w:t>
        <w:br/>
        <w:br/>
        <w:t>（2）常礼；常法。《爾雅·釋詁上》：“戛，常也。”*邢昺*疏：“謂常禮法也。”又《釋言》：“戛，禮也。”*郭璞*注：“謂常禮。”*邢昺*疏：“戛，常也，故*郭*云謂常禮。”《書·康誥》：“不率大戛，矧惟外庶子訓人。”*孔*傳：“戛，常也。”*孔穎達*疏：“戛猶楷也，言為楷模之常，故戛為常也。”</w:t>
        <w:br/>
        <w:br/>
        <w:t>（3）敲击。《書·益稷》：“戛擊鳴球。”*孔*傳：“戛擊柷敔，所以作止樂。”*孔穎達*疏：“樂之初，擊柷以作之；樂之將末，戛敔以止之。”*唐**陳子昂*《送著作佐郎崔融等送梁王東征》：“爾乃投壺習射，博弈觀兵，鏜金鐃，戛瑶琴。”《聊齋志異·金和尚》：“腰弓矢相摩戛。”</w:t>
        <w:br/>
        <w:br/>
        <w:t>（4）践踏。《集韻·黠韻》：“戛，轢之也。”*唐**韓愈*《送惠師》：“前年往*羅浮*，步戛*南海*漘。”</w:t>
        <w:br/>
        <w:br/>
        <w:t>（5）刮平或削平。《文選·木華〈海賦〉》：“戛巖㟼，偃高濤。”*李善*注：“戛，猶㮣也。”《天工開物·陶埏·磚》：“鐵線弓戛平其面。”</w:t>
        <w:br/>
        <w:br/>
        <w:t>（6）通“秸（jiē）”。麦秆。《漢書·地理志》：“三百里内戛服。”*顔師古*注：“戛，稾也。”*王先謙*補注引*陳奂*曰：“《書》作‘秸服’。二字連文得義。斷去其稿，又去其穎，謂之秸；帶稃言，謂之秸服。”</w:t>
        <w:br/>
        <w:br/>
        <w:t>（7）象声词。鸟鸣声。*唐**白居易*《畫鵰贊》：“軒然將飛，戛然欲鳴。”*宋**蘇軾*《犍為王氏書樓》：“野鳥嘐戛巖花香。”*宋**劉兼*《秋夕書事》：“雁行斜戛塞垣風。”</w:t>
        <w:br/>
      </w:r>
    </w:p>
    <w:p>
      <w:r>
        <w:t>戜##戜</w:t>
        <w:br/>
        <w:br/>
        <w:t>《説文》：“戜，利也。一曰剔也。从戈，呈聲。”</w:t>
        <w:br/>
        <w:br/>
        <w:t>dié　《廣韻》徒結切，入屑定。質部。</w:t>
        <w:br/>
        <w:br/>
        <w:t>（1）锋利。《説文·戈部》：“戜，利也。”*段玉裁*注：“利者，銛也。”</w:t>
        <w:br/>
        <w:br/>
        <w:t>（2）剔。《説文·戈部》：“戜，剔也。”</w:t>
        <w:br/>
        <w:br/>
        <w:t>（3）常。《玉篇·戈部》：“戜，常也。”</w:t>
        <w:br/>
        <w:br/>
        <w:t>（4）古国名。《玉篇·戈部》：“戜，國名也，在*三苗*東。”</w:t>
        <w:br/>
      </w:r>
    </w:p>
    <w:p>
      <w:r>
        <w:t>戝##戝</w:t>
        <w:br/>
        <w:br/>
        <w:t>同“賊”。《龍龕手鑑·戈部》：“戝，音賊。戔戝，虚用財物也。”《改併四聲篇海·戈部》引《龍龕手鑑》：“戝，音賊。義同。”</w:t>
        <w:br/>
      </w:r>
    </w:p>
    <w:p>
      <w:r>
        <w:t>戞##戞</w:t>
        <w:br/>
        <w:br/>
        <w:t>同“戛”。《字彙·戈部》：“戞，俗戛字。”</w:t>
        <w:br/>
      </w:r>
    </w:p>
    <w:p>
      <w:r>
        <w:t>戟##戟</w:t>
        <w:br/>
        <w:br/>
        <w:t>《説文》：“𢧢，有枝兵也。从戈、倝。《周禮》：‘𢧢長丈六尺。’讀若棘。”*邵瑛*羣經正字：“*漢*碑𢧢或省作戟。”</w:t>
        <w:br/>
        <w:br/>
        <w:t>jǐ　《廣韻》九劇切，入陌見。鐸部。</w:t>
        <w:br/>
        <w:br/>
        <w:t>（1）古兵器名，戈属。长柄，顶端有直刃，两旁各有横刃，可以直刺和横击。《説文·戈部》：“𢧢，有枝兵也。”*段玉裁*注：“戟為有枝之兵，則非若戈之平頭而亦非直刃，似木枝之衺出也。”《玉篇·戈部》：“戟，三刃戟也。”《周禮·考工記·冶氏》：“𢧢廣寸有半寸，内三之，胡四之，援五之。”*鄭玄*注：“戟，今三鋒戟也，内長四寸半，胡長六寸，援長七寸半。”《左傳·襄公二十三年》：“或以戟鈎之，斷肘而死。”*唐**杜甫*《潼關吏》：“艱難奮長戟，萬古用一夫。”</w:t>
        <w:br/>
        <w:br/>
        <w:t>（2）刺；刺激。唐柳宗元《與崔饒州論石鍾乳書》：“食之使人偃蹇壅鬱，泄火生風，戟喉癢肺。”《本草綱木·草木·大戟》：“其根辛苦，戟咽喉，故名。”</w:t>
        <w:br/>
        <w:br/>
        <w:t>（3）伸出食指和中指来指点。形容愤怒或威武的形状。一说屈肘如戟形。《左傳·哀公二十五年》：“*褚師*出，公戟其手，曰：‘必斷而足。’”*杜預*注：“扺徒手屈肘如戟形。”《文選·張衡〈西京賦〉》：“袒裼戟手。”*李周翰*注：“戟手，手如戟。”*宋**蘇軾*《後怪石供》：“拱此而揖人，人莫不喜；戟此而詈人，人莫不怒。”</w:t>
        <w:br/>
        <w:br/>
        <w:t>（4）雄。《玉篇·戈部》：“戟，雄也。”</w:t>
        <w:br/>
      </w:r>
    </w:p>
    <w:p>
      <w:r>
        <w:t>戠##戠</w:t>
        <w:br/>
        <w:br/>
        <w:t>《説文》：“戠，闕。从戈，从音。”</w:t>
        <w:br/>
        <w:br/>
        <w:t>（一）zhī　《廣韻》之翼切，入職章。職部。</w:t>
        <w:br/>
        <w:br/>
        <w:t>（1）标志；记号。《廣韻·職韻》：“戠，職識字从此。”*林义光*《文源》：“戠，即題識本字。”</w:t>
        <w:br/>
        <w:br/>
        <w:t>（2）聚合；聚会。《字彙·戈部》：“戠，斂也。”《易·豫》“勿疑朋盍簪”*唐**陸德明*釋文：“簪，*虞*作戠。戠，叢合也。”</w:t>
        <w:br/>
        <w:br/>
        <w:t>（二）zhí　《集韻》昌志切，去志昌。</w:t>
        <w:br/>
        <w:br/>
        <w:t>同“埴”。细腻的黄黏土。《集韻·志韻》：“埴，黏土也。或作𢨀，亦省。”《書·禹貢》“厥土赤埴墳”*唐**陸德明*釋文：“埴，*鄭*作戠。”*孔穎達*疏：“戠、埴音義同……是埴謂黏土，故土黏曰埴。”</w:t>
        <w:br/>
      </w:r>
    </w:p>
    <w:p>
      <w:r>
        <w:t>戡##戡</w:t>
        <w:br/>
        <w:br/>
        <w:t>《説文》：“戡，刺也。从戈，甚聲。”</w:t>
        <w:br/>
        <w:br/>
        <w:t>（一）kān　《廣韻》口含切，平覃溪。侵部。</w:t>
        <w:br/>
        <w:br/>
        <w:t>（1）刺；杀。《説文·戈部》：“戡，刺也。”</w:t>
        <w:br/>
        <w:br/>
        <w:t>（2）平定。《爾雅·釋詁上》：“戡，克也。”《書·西伯戡黎》：“*西伯*既戡*黎*，*祖伊*恐。”*晋**史援*《後漢史君頌》：“匪君之忠，孰能戡亂。”《新唐書·郭子儀傳》：“昔*回紇*涉萬里，戡大憝，助復二京。”*宋**王安石*《送江寧彭給事赴闕》：“出按窮邊虜稍戡。”</w:t>
        <w:br/>
        <w:br/>
        <w:t>（3）通“堪”。胜任。《爾雅·釋詁上》：“戡，勝也。”*郝懿行*義疏：“勝者，《説文》云：任也。”《書·君奭》：“惟時二人弗戡。”*孔*傳：“惟是*文（王*）*武（王*）不勝受。”*孫星衍*疏證：“戡與堪通，《釋詁》云：‘勝也。’”《人物志·七繆》：“志大，所以戡物任也。”*劉昞*注：“小則不勝。”</w:t>
        <w:br/>
        <w:br/>
        <w:t>（二）zhěn　《廣韻》張甚切，上寑知。</w:t>
        <w:br/>
        <w:br/>
        <w:t>小斫。《玉篇·戈部》：“戡，小斫也。”</w:t>
        <w:br/>
      </w:r>
    </w:p>
    <w:p>
      <w:r>
        <w:t>戢##戢</w:t>
        <w:br/>
        <w:br/>
        <w:t>《説文》：“戢，藏兵也。从戈，咠聲。《詩》曰：‘載戢干戈。’”</w:t>
        <w:br/>
        <w:br/>
        <w:t>jí　《廣韻》阻立切，入緝莊。緝部。</w:t>
        <w:br/>
        <w:br/>
        <w:t>（1）聚藏兵器。《爾雅·釋詁上》：“戢，聚也。”《説文·戈部》：“戢，藏兵也。”*段玉裁*注：“聚與藏義相成，聚而藏之也。”《詩·周頌·時邁》：“載戢干戈，載櫜弓矢。”*毛*傳：“戢，聚也。”《國語·周語上》：“夫兵戢而時動，動則威。”*韋昭*注：“戢，聚也。”《後漢書·光武帝紀》：“退功臣而進文吏，戢弓矢而散牛馬。”又指藏匿。*漢**蘇武*《報李陵書》：“身幽于無人之處，跡戢于胡塞之地。”*清**杭世駿*《秋窗隨筆序》：“倦游京國，戢影瓜廬。”</w:t>
        <w:br/>
        <w:br/>
        <w:t>（2）收敛。《玉篇·戈部》：“戢，斂也。”《詩·小雅·鴛鴦》：“鴛鴦在梁，戢其左翼。”*鄭玄*箋：“戢，斂也。”《後漢書·文苑傳下·張升》：“有一窮鳥，戢翼原野。”*唐**李白*《上安州李長史書》：“戢秋霜之威，布冬日之愛。”《元史·耶律楚材傳》：“於是貪暴之風稍戢。”</w:t>
        <w:br/>
        <w:br/>
        <w:t>（3）止息。《廣韻·緝韻》：“戢，止也。”《左傳·隱公四年》：“夫兵，猶火也；弗戢，將自焚也。”《三國志·蜀志·諸葛亮傳》：“是以用兵不戢，屢耀其武。”*唐**韓愈*《為裴相公讓官表》：“方今干戈未盡戢，夷狄未盡賓。”</w:t>
        <w:br/>
        <w:br/>
        <w:t>（4）插。《廣雅·釋詁二》：“戢，插也。”</w:t>
        <w:br/>
        <w:br/>
        <w:t>（5）通“輯”。和睦。《孟子·梁惠王下》引《詩》：“思戢用光。”*孫奭*疏：“其思在於輯和其民，以光顯于時。”按：今《詩·大雅·公劉》作“思輯用光”。*毛*傳：“言民相與和睦以顯於時也。”</w:t>
        <w:br/>
        <w:br/>
        <w:t>（6）姓。《萬姓統譜·緝韻》：“戢，見《姓苑》。*楚*有*戢黎*，為*廬*大夫。”《國語·楚語上》：“*廬**戢黎*殺二子而復王。”*韋昭*注：“*戢黎*，*廬*大夫也。”</w:t>
        <w:br/>
      </w:r>
    </w:p>
    <w:p>
      <w:r>
        <w:t>戣##戣</w:t>
        <w:br/>
        <w:br/>
        <w:t>《説文》：“戣，《周禮》：‘侍臣執戣，立于東垂。’兵也。从戈，癸聲。”按：*徐鍇*繫傳“《周禮》”作“*周*制”。</w:t>
        <w:br/>
        <w:br/>
        <w:t>kuí　《廣韻》渠追切，平脂羣。脂部。</w:t>
        <w:br/>
        <w:br/>
        <w:t>古代兵器名，戟属。*五代**徐鍇*《説文繫傳·戈部》：“戣，*周*制：侍臣執戣，立於東垂。兵也。”《廣韻·脂韻》：“戣，兵器，戟屬。”《書·顧命》：“一人冕，執戣，立于東垂；一人冕，執瞿，立于西垂。”*孔*傳：“戣、瞿，皆戟屬。”*孔穎達*疏引*鄭玄*云：“戣、瞿，蓋今三鋒矛。”*唐**張説*《大唐封禪頌》：“干戚釵殳鉤戟戣戵，周位於四門之外。”*清**陳裴之*《夏内史》：“經略謂年少，焉解揚戈戣？”</w:t>
        <w:br/>
      </w:r>
    </w:p>
    <w:p>
      <w:r>
        <w:t>戤##戤</w:t>
        <w:br/>
        <w:br/>
        <w:t>gài　《字彙補》渠蓋切。</w:t>
        <w:br/>
        <w:br/>
        <w:t>（1）以实物抵押。《字彙補·戈部》：“戤，以物相質。”*明**許自昌*《水滸記·邂逅》：“要把你來戤幾十兩銀子來使用。”《初刻拍案驚奇》卷三十一：“不若將前面房子再去戤典他幾兩銀子來殯葬大郎。”</w:t>
        <w:br/>
        <w:br/>
        <w:t>（2）旧指仿造他人商品牌号；冒牌图利。如：影戤。</w:t>
        <w:br/>
        <w:br/>
        <w:t>（3）倚；靠。《二刻拍案驚奇》卷一：“徒然守着他，救不得饑饉，真是戤米囤餓殺了。”*清**蘧園*《負曝閑談》第四回：“趕忙把手裏的雨傘往紅木炕桌旁邊牆角上一戤。”*茅盾*《我们这文坛》：“有的戤着牌头，*圣培韦*、*泰纳*、*托尔斯泰*……。”</w:t>
        <w:br/>
      </w:r>
    </w:p>
    <w:p>
      <w:r>
        <w:t>戥##戥</w:t>
        <w:br/>
        <w:br/>
        <w:t>děng</w:t>
        <w:br/>
        <w:br/>
        <w:t>（1）一种小型的秤。用来称金、银、药品等分量微小的东西。《紅樓夢》第四十八回：“雖説做買賣，究竟戥子、算盤，從没拿過。”《儒林外史》第十五回：“（*馬二先生*）每日燒爐，傾銀子，把那些黑煤都燒完了，上戥子一秤，足有八九十兩重。”</w:t>
        <w:br/>
        <w:br/>
        <w:t>（2）用戥子称。如：把这个戒指戥一戥。</w:t>
        <w:br/>
      </w:r>
    </w:p>
    <w:p>
      <w:r>
        <w:t>戧##戧</w:t>
        <w:br/>
        <w:br/>
        <w:t>〔戗〕</w:t>
        <w:br/>
        <w:br/>
        <w:t>（一）chuāng　《集韻》初良切，平陽初。</w:t>
        <w:br/>
        <w:br/>
        <w:t>同“創”。《玉篇·戈部》：“戧，古創字。”</w:t>
        <w:br/>
        <w:br/>
        <w:t>（二）qiāng</w:t>
        <w:br/>
        <w:br/>
        <w:t>（1）逆；方向相反。如：戗风；戗水。*清**郁永河*《海上紀略》：“故遇紅毛追襲，即當轉舵，隨風順行，可以脱禍，若仍行戧風，鮮不敗者。”</w:t>
        <w:br/>
        <w:br/>
        <w:t>（2）（言语）冲突。《儒林外史》第四十三回：“幾句就同*雷太守*説戧了。”又五十四回：“兩個人説戧了，揪着領子，一頓亂打。”</w:t>
        <w:br/>
        <w:br/>
        <w:t>（三）qiàng</w:t>
        <w:br/>
        <w:br/>
        <w:t>（1）撑；支持。如：戗劲；戗得住；戗住墙。《水滸全傳》第五十六回：“牆裏望見兩間小巧樓屋，側首却是一根戧柱。”*老舍*《骆驼祥子》十：“把老车夫的脖领解开，就地扶起来，用把椅子戗在背后。”</w:t>
        <w:br/>
        <w:br/>
        <w:t>（2）大堤外围对大堤起加固和保护作用的小堤。《農政全書·水利》：“蓋大圍如城垣，小戧如院落，二者不可缺一。萬一水潰外圍，纔及一戧，可以力戽。即多及數戧，亦可以衆力戽。”*清**林則徐*《勘估寶山縣海塘工程摺》：“*寶山*江西各段塘面所築土戧，均被風潮漫溢，全行穿缺。”</w:t>
        <w:br/>
        <w:br/>
        <w:t>（3）在器物的图案上填嵌金银等作为装饰。*元**張小山*《壽陽曲·月明歸興》：“戧金船玉人低唱。”*明**方以智*《物理小識》卷八：“漆器法……*永樂*果園厰制最精，有剔紅、填漆、戧金、倭漆、螺鈿諸種。”《紅樓夢》第四十回：“只見幾個婆子手裏都捧着一色攝絲戧金五彩大盒子走來。”也指涂上的色彩。《水滸全傳》第八十二回：“隊額角涂一道明戧，劈面門抹兩色蛤粉。”</w:t>
        <w:br/>
        <w:br/>
        <w:t>（4）浸渍。*元*佚名《延安府》第二折：“我如今就拿你去着酒戧着，衆大人蘸薑醋吃一頓拼醢。”</w:t>
        <w:br/>
      </w:r>
    </w:p>
    <w:p>
      <w:r>
        <w:t>戨##戨</w:t>
        <w:br/>
        <w:br/>
        <w:t>gē　《古今韻會舉要》居何切。</w:t>
        <w:br/>
        <w:br/>
        <w:t>同“㢦”。《古今韻會舉要·歌韻》：“戨，《博雅》，戨，戙戨，杙。杙，所以繫舟。”《字彙·戈部》：“戨，本从弋，俗从戈。”</w:t>
        <w:br/>
      </w:r>
    </w:p>
    <w:p>
      <w:r>
        <w:t>截##截</w:t>
        <w:br/>
        <w:br/>
        <w:t>jié　《廣韻》昨結切，入屑從。月部。</w:t>
        <w:br/>
        <w:br/>
        <w:t>（1）断；割断。《説文·戈部》“𢧵，斷也”*清**朱駿聲*通訓定聲：“𢧵，字亦作截。”《史記·蘇秦列傳》：“*韓*卒之劍戟……皆陸斷牛馬，水截鵠鴈。”《世説新語·方正》：“今猶俎上腐肉，任人膾截耳。”*唐**元稹*《酬樂天書懷見寄》：“中有酬我詩，句句截我腸。”</w:t>
        <w:br/>
        <w:br/>
        <w:t>（2）整齐。《詩·商頌·長發》：“*相土*烈烈，海外有截。”*鄭玄*箋：“截，整齊也。”*孔穎達*疏：“截然整齊謂守其所職，不敢内侵外衅也。”</w:t>
        <w:br/>
        <w:br/>
        <w:t>（3）整治。《詩·大雅·常武》：“截彼*淮*浦，王師之所。”*毛*傳：“截，治也。”*鄭玄*箋：“治*淮*之旁國有罪者，就王師而斷之。”</w:t>
        <w:br/>
        <w:br/>
        <w:t>（4）拦阻；阻挡。《穆天子傳》卷四：“截*春山*以北。”*郭璞*注：“截，猶阻也。”《後漢書·西羌傳》：“以萬騎之衆，逐數千之虜，追尾掩截，其道自窮。”*南朝**齊**孔稚珪*《北山移文》：“截來轅於谷口，杜妄轡於郊端。”*茅盾*《残冬》：“有人轻声说了这么半句，就被旁人截住。”也指中途夺取。*明*佚名《閙銅臺·楔子》：“俺不奪孤兒寡婦之財，不截經商客旅之物。”*鲁迅*《书信·致萧军（一九三四年十一月三日）》：“先前的信、书本、稿子，也都收到的，并无遗失，我看没有人截去。”</w:t>
        <w:br/>
        <w:br/>
        <w:t>（5）渡。《文選·郭璞〈江賦〉》：“鼓帆迅越，䞟漲截泂。”*李善*注：“截，直度也。”*宋**蘇軾*《和公濟飲湖上》：“扁舟小棹截湖來，正見青山駮雲錦。”《徐霞客遊記·滇遊日記八》：“先從*白米邨*截川而東。”</w:t>
        <w:br/>
        <w:br/>
        <w:t>（6）截止；了结。《老殘遊記》第十三回：“錢給了不要緊，該多少我明兒還你就截了。”</w:t>
        <w:br/>
        <w:br/>
        <w:t>（7）量词。段。《天工開物·五金》：“（*金沙江*）迴環五百餘里，出金者有數截。”*毛泽东*《念奴娇·昆仑》：“安得倚天抽宝剑，把汝裁为三截。”</w:t>
        <w:br/>
      </w:r>
    </w:p>
    <w:p>
      <w:r>
        <w:t>戫##戫</w:t>
        <w:br/>
        <w:br/>
        <w:t>yù　㊀《廣韻》於六切，入屋影。</w:t>
        <w:br/>
        <w:br/>
        <w:t>同“㦽”。有文采。《玉篇·戈部》：“戫，有文章也。亦作彧。”*清**邵瑛*《説文解字羣經正字·有部》：“㦽，汗簡載古《論語》作戫，蓋㦽之省。*漢*石經作‘郁’，今本从之。”</w:t>
        <w:br/>
        <w:br/>
        <w:t>㊁《集韻》越逼切，入職云。</w:t>
        <w:br/>
        <w:br/>
        <w:t>迅疾貌。《集韻·職韻》：“戫，疾皃。”《文選·張衡〈思玄賦〉》：“戫汩𩘷涙沛以罔象兮，爛漫麗靡藐以迭逿。”*李善*注：“戫汩飂戾，皆疾貌。”</w:t>
        <w:br/>
      </w:r>
    </w:p>
    <w:p>
      <w:r>
        <w:t>戬##戬</w:t>
        <w:br/>
        <w:br/>
        <w:t>《説文》：“戬，滅也。从戈，晋聲。《詩》曰：‘實始戬*商*。’”</w:t>
        <w:br/>
        <w:br/>
        <w:t>jiǎn　《廣韻》即淺切，上獮精。元部。</w:t>
        <w:br/>
        <w:br/>
        <w:t>（1）剪除；剪灭。《説文·戈部》：“戬，滅也。《詩》曰：‘實始戬*商*。’”按：今《詩·魯頌·閟宫》作“實始翦*商*”。</w:t>
        <w:br/>
        <w:br/>
        <w:t>（2）尽。《詩·小雅·天保》：“俾爾戬穀。”*朱熹*注：“戬，盡也；穀，善也。”*南朝**梁**江淹*《齊太祖誄》：“永戬嘉祉，方寅景命。”</w:t>
        <w:br/>
        <w:br/>
        <w:t>（3）福；吉祥。《爾雅·釋詁下》：“戬，福也。”《方言》卷七：“福禄謂之祓戬。”《廣韻·獮韻》：“戬，福祥也。”《隋書·音樂志下》：“方憑戬福，伫詠豐年。”*鲁迅*《坟·摩罗诗力说》：“若*震旦*而逸斯列，则人生大戬，无逾于此。”</w:t>
        <w:br/>
      </w:r>
    </w:p>
    <w:p>
      <w:r>
        <w:t>戭##戭</w:t>
        <w:br/>
        <w:br/>
        <w:t>《説文》：“戭，長槍也。从戈，寅聲。”</w:t>
        <w:br/>
        <w:br/>
        <w:t>（一）yǎn　《廣韻》以淺切，上獮以。又余忍切。真部。</w:t>
        <w:br/>
        <w:br/>
        <w:t>（1）长枪。《説文·戈部》：“戭，長槍也。”《集韻·稕韻》：“戭，矛屬。”*清**朱彝尊*《日下舊聞·形勝》：“介士鳴鉦而建鉞，虎旅冠鵕而執戭。”一说以长物相刺。*清**段玉裁*《説文解字注·戈部》：“戭，長槍也。槍者歫也。謂以長物相刺。《通俗文》曰：‘剡木傷盜曰槍。’按：槍，非古兵器。戭亦非器名。取槍歫之義耳。”</w:t>
        <w:br/>
        <w:br/>
        <w:t>（2）长戈。《集韻·準韻》：“戭，長戈。”</w:t>
        <w:br/>
        <w:br/>
        <w:t>（二）yǒu　《集韻》以九切，上有以。</w:t>
        <w:br/>
        <w:br/>
        <w:t>长盾。《集韻·有韻》：“戭，長盾。”</w:t>
        <w:br/>
      </w:r>
    </w:p>
    <w:p>
      <w:r>
        <w:t>戮##戮</w:t>
        <w:br/>
        <w:br/>
        <w:t>《説文》：“戮，殺也。从戈，翏聲。”</w:t>
        <w:br/>
        <w:br/>
        <w:t>lù　《廣韻》力竹切，入屋來。沃部。</w:t>
        <w:br/>
        <w:br/>
        <w:t>（1）杀。《説文·戈部》：“戮，殺也。”《書·牧誓》：“爾所不勖，其于爾躬有戮。”*孫星衍*疏：“戮者，《釋詁》云：‘殺也。’”*唐**李白*《擬恨賦》：“及夫*李斯*受戮，神氣黯然。”*清**譚嗣同*《仁學》：“君之不善，人人得而戮之。”又指惩罚。《荀子·王制》：“防淫除邪，戮之以五刑。”</w:t>
        <w:br/>
        <w:br/>
        <w:t>（2）陈尸示众。《國語·晋語九》：“三姦同罪，請殺其生者而戮其死者。”*韋昭*注：“陳尸為戮。”《史記·孔子世家》：“*禹*致羣神於*會稽山*，*防風氏*後至，*禹*殺而戮之。”</w:t>
        <w:br/>
        <w:br/>
        <w:t>（3）羞辱。《廣雅·釋詁三》：“戮，辱也。”《左傳·文公六年》：“夷之蒐，*賈季*戮*臾駢*。*臾駢*之人欲盡殺*賈氏*以報焉。*臾駢*曰：‘不可。’”*漢**司馬遷*《報任少卿書》：“僕以口語遇此禍，重為鄉黨戮笑。”*唐**杜甫*《行次昭陵》：“直詞寧戮辱，賢路不崎嶇。”</w:t>
        <w:br/>
        <w:br/>
        <w:t>（4）病。《爾雅·釋詁下》：“戮，病也。”</w:t>
        <w:br/>
        <w:br/>
        <w:t>（5）暴虐。《吕氏春秋·貴因三》：“讒慝勝良，命曰戮。”*高誘*注：“戮，暴也。”</w:t>
        <w:br/>
        <w:br/>
        <w:t>（6）罪。《廣雅·釋詁三》：“戮，辠也。”《商君書·算地》：“刑人無國位，戮人無官任。”《續漢書·天文志下》：“質星為戮臣，入太微為亂臣。”</w:t>
        <w:br/>
        <w:br/>
        <w:t>（7）野鹅。《古文苑·揚雄〈蜀都賦〉》：“戮鶂初乳。”*章樵*注：“戮，與𨿲通用，野鵝也。”</w:t>
        <w:br/>
        <w:br/>
        <w:t>（8）通“勠”。并（力）；尽（力）。《集韻·蕭韻》：“勠，并力也。或作戮。”*清**段玉裁*《説文解字注·戈部》：“戮，勠力字亦叚戮為勠。”《書·湯誥》：“聿求元聖，與之戮力，以與爾有衆請命。”*孔穎達*疏：“勠力，猶勉力也。”《墨子·尚賢中》：“與之戮力同心。”*孫詒讓*閒詁：“戮，勠之借字。”《文心雕龍·祝盟》：“共存亡，戮心力。”</w:t>
        <w:br/>
      </w:r>
    </w:p>
    <w:p>
      <w:r>
        <w:t>戯##戯</w:t>
        <w:br/>
        <w:br/>
        <w:t>同“戲”。《龍龕手鑑·戈部》：“戯，今；戲，正。”《宋元以來俗字譜》：“戲”，《列女傳》、《三國志平話》、《金瓶梅》等作“戯”。</w:t>
        <w:br/>
      </w:r>
    </w:p>
    <w:p>
      <w:r>
        <w:t>戰##戰</w:t>
        <w:br/>
        <w:br/>
        <w:t>〔战〕</w:t>
        <w:br/>
        <w:br/>
        <w:t>《説文》：“戰，鬭也。从戈，單聲。”按：金文或从嘼从戈。*商承祚*《十二家吉金圖録》：“古者以田狩習戰陳……戰从嘼者，示戰争如獵獸也。”</w:t>
        <w:br/>
        <w:br/>
        <w:t>zhàn　《廣韻》之膳切，去線章。元部。</w:t>
        <w:br/>
        <w:br/>
        <w:t>（1）战斗；作战。《説文·戈部》：“戰，鬭也。”《正字通·戈部》：“戰，兵鬥也。”《書·甘誓》：“大戰于*甘*。”《史記·孫子吴起列傳》：“善戰者因其勢而利導之。”*唐**杜甫*《石壕吏》：“一男附書至，二男新戰死。”《三國演義》第一回：“賊衆見救軍至，分兵混戰。”</w:t>
        <w:br/>
        <w:br/>
        <w:t>（2）战争。《論語·述而》：“子之所慎：齋、戰、疾。”《史記·蘇秦列傳》：“*龍賈*之戰，*岸門*之戰，*封陵*之戰，*高商*之戰，*趙莊*之戰，*秦*之所殺*三晋*之民數百萬。”《晋書·杜預傳》：“天下雖安，忘戰必危。”</w:t>
        <w:br/>
        <w:br/>
        <w:t>（3）泛指争胜负、比高下。如：舌战；笔战。*唐**方干*《送喻坦之下第還江東》：“文戰偶未勝，無令移壯心。”*宋**黄休復*《茅亭客話·杜大舉》：“筆耕尚可儲三載，酒戰猶能敵百夫。”*宋**陶穀*《清異録》：“*錢*氏子弟逃暑，取一瓜，各言子之的數，言定剖觀，負者張宴，謂之瓜戰。”</w:t>
        <w:br/>
        <w:br/>
        <w:t>（4）害怕。《爾雅·釋詁下》：“戰，懼也。”《廣雅·釋言》：“戰，憚也。”《國語·晋語五》：“是故伐備鐘鼓，聲其罪也；戰以錞于、丁寧，儆其民也。”*王引之*述聞：“戰讀為憚，憚懼也。”《吕氏春秋·審應》：“公子*沓*相*周*，*申向*説之而戰。”*高誘*注：“戰，懼也。”</w:t>
        <w:br/>
        <w:br/>
        <w:t>（5）以戈击兽。《集韻·綫韻》：“戰，以戈擊嘼。”</w:t>
        <w:br/>
        <w:br/>
        <w:t>（6）通“顫（chàn）”。发抖。*清**朱駿聲*《説文通訓定聲·乾部》：“戰，叚借為顫。”《戰國策·楚策四》：“顔色變作，身體戰慄。”《史記·齊悼惠王世家》：“股戰而栗。”《西遊記》第九十七回：“諕得*唐僧*在馬上亂戰，*沙僧*與*八戒*心慌。”</w:t>
        <w:br/>
        <w:br/>
        <w:t>（7）姓。《廣韻·線韻》：“戰，姓。”《姓氏尋源》：“戰，姓。或係*畢戰*之後；又或主戰陳之官，以官為氏。”《通志·氏族略五》：“*戰*氏，後*漢*初*戰兢*為諫議大夫。*五代*有*戰胎慶*登進士第。”</w:t>
        <w:br/>
      </w:r>
    </w:p>
    <w:p>
      <w:r>
        <w:t>戲##戲</w:t>
        <w:br/>
        <w:br/>
        <w:t>〔戏〕</w:t>
        <w:br/>
        <w:br/>
        <w:t>《説文》：“戲，三軍之偏也。一曰兵也。从戈，䖒聲。”</w:t>
        <w:br/>
        <w:br/>
        <w:t>（一）xì　《廣韻》香義切，去寘曉。歌部。</w:t>
        <w:br/>
        <w:br/>
        <w:t>（1）偏师，中军的侧翼。《説文·戈部》：“戲，三軍之偏也。”*王筠*句讀：“凡非元帥則曰偏。”《睡虎地秦墓竹簡·封診式·奪首》：“軍戲某爰書。”</w:t>
        <w:br/>
        <w:br/>
        <w:t>（2）兵器名。《説文·戈部》：“戲，兵也。”*段玉裁*注：“兵械之名也。”*朱駿聲*通訓定聲：“戲，兵也。與我、戠同意。”</w:t>
        <w:br/>
        <w:br/>
        <w:t>（3）角力；角斗。《國語·晋語九》：“*少室周*為*趙簡子*之右，聞*牛談*有力，請與之戲，弗勝，致右焉。”*韋昭*注：“戲，角力也。”《史記·秦本紀》：“*武王*有力好戲，力士*任鄙*、*烏獲*、*孟説*皆至大官。”《宋書·禮志一》：“*成帝**咸和*中，詔内外諸軍戲兵於南郊之場，故其地因名*鬭場*。”</w:t>
        <w:br/>
        <w:br/>
        <w:t>（4）嬉戏；游戏。《方言》卷十：“*江**沅*之間謂戲為媱，或謂之愓，或謂之嬉。”《史記·游俠列傳》：“*劇孟*行大類*朱家*，而好博，多少年之戲。”*唐**皇甫松*《采蓮子》：“小姑貪戲采蓮遲。”《三國演義》第一回：“*玄德*幼時，與鄉中小兒戲于樹下。”</w:t>
        <w:br/>
        <w:br/>
        <w:t>（5）嘲弄；开玩笑。《爾雅·釋詁上》：“戲，謔也。”《論語·陽貨》：“前言戲之耳。”*唐**柳宗元*《桐葉封弟辯》：“*成王*以桐葉與小弱弟戲曰：‘以封汝。’”《鏡花緣》第四十八回：“果真不識，豈有戲言。”</w:t>
        <w:br/>
        <w:br/>
        <w:t>（6）古指歌舞、杂技等表演，今通指戏剧。如：看戏；京戏。《史記·孔子世家》：“優倡侏儒為戲而前。”《太平廣記》卷四百零三引*王子年*《拾遺記》：“百戲駢列。”*鲁迅*《且介亭杂文·脸谱臆测》：“近来的中国戏是否象征主义，或中国戏里有无象征手法的问题，我是觉得很有趣味的。”</w:t>
        <w:br/>
        <w:br/>
        <w:t>（7）怒。《方言》卷六：“戲，怒也。*齊*曰戲。”</w:t>
        <w:br/>
        <w:br/>
        <w:t>（8）施。《廣雅·釋詁三》：“戲，施也。”</w:t>
        <w:br/>
        <w:br/>
        <w:t>（9）发泄。《方言》卷十：“戲，泄，歇也。*楚*謂之戲泄。”《廣雅·釋詁二》：“戲，泄也。”</w:t>
        <w:br/>
        <w:br/>
        <w:t>（10）古地名。1.故址在今*河南省**内黄县*北。《春秋·襄公九年》：“十有二月己亥，同盟于*戲*。”*杜預*注：“戲，*鄭*地。”《逸周書·世俘》：“*吕他*命伐*越*、*戲*、*方*。”*孔晁*注：“*越*、*戲*、*方*，*紂*三邑也。”*丁宗洛*注：“戲，*戲陽*，在*彰德府**内黄縣*北。”2.故址在今*陕西省**西安市**临潼区*东。《史記·秦始皇本紀》：“*陳涉*所遣*周章*等將西至*戲*。”*裴駰*集解引*蘇林*曰：“戲，邑名，在*新豐*東南三十里。”</w:t>
        <w:br/>
        <w:br/>
        <w:t>⑪姓。《通志·氏族略四》：“*戲*氏，*伏羲氏*之後也。音羲，亦去聲。《魏志》有*戲志才*，*潁川*人。”</w:t>
        <w:br/>
        <w:br/>
        <w:t>（二）hū　《廣韻》荒烏切，平模曉。</w:t>
        <w:br/>
        <w:br/>
        <w:t>〔於戲〕同“嗚呼”。叹词。《廣韻·模韻》：“戲，古文呼字。”又《支韻》：“戲，於戲，歎辝。”*唐**顔師古*《匡謬正俗·烏呼》：“烏呼，嘆辭也。或嘉其美，或傷其悲，其語備在《詩》、《書》，不可具載。但古文《尚書》悉為‘於戲’字，今文《尚書》悉為‘嗚呼’字，而《詩》皆云‘於乎’字。中古以來，文籍皆為‘嗚呼’字。”《禮記·大學》：“《詩》云：‘於戲，前王不忘。’”*孔穎達*疏：“於戲，猶言嗚呼。”</w:t>
        <w:br/>
        <w:br/>
        <w:t>（三）xī　《廣韻》許羈切，平支曉。</w:t>
        <w:br/>
        <w:br/>
        <w:t>倾斜。《廣雅·釋詁二》：“戲，衺也。”*王念孫*疏證：“戲，讀為險巇之巇。……巇與戲通，險、戲一聲之轉，故俱訓為衺也。”《集韻·支韻》：“戲，傾側也。”《楚辭·七諫·怨世》：“何*周*道之平易兮，然蕪穢而險戲。”*王逸*注：“險戲，猶言傾危也。”</w:t>
        <w:br/>
        <w:br/>
        <w:t>（四）huī　《集韻》吁為切，平支曉。</w:t>
        <w:br/>
        <w:br/>
        <w:t>同“麾”。1.古代用以指挥军队的旌旗。《集韻·支韻》：“麾，旗屬。《周禮》：‘建大麾以田。’或作戲。”《史記·高祖本紀》：“四月，兵罷戲下，諸侯各就國。”*張守節*正義：“戲音麾。*許慎*注《淮南子》云：‘戲，大旗也。’”《漢書·灌夫傳》：“獨兩人及從奴十餘騎馳入*吴*軍，至戲下，所殺傷數十人。”*顔師古*注：“戲，大將之旗也，讀與麾同。”2.挥；指挥。《漢書·灌夫傳》：“*嬰*去，戲*夫*。*夫*出。”*顔師古*注：“招麾之令出也。《漢書》多以戲為麾字。”又“（*田）蚡*乃戲騎縛*夫*置傳舍。”*顔師古*注：“戲，讀亦曰麾，謂指麾命之而令收縛*夫*也。”</w:t>
        <w:br/>
        <w:br/>
        <w:t>（五）suō　《集韻》桑何切，平歌心。</w:t>
        <w:br/>
        <w:br/>
        <w:t>同“犧”。酒樽名。《集韻·戈韻》：“犧，酒尊名，飾以翡翠。*鄭司農*説。或作戲。”《周禮·春官·司尊彜》“其朝踐用兩獻尊”*唐**陸德明*釋文：“‘兩獻’本或作‘戲’，注作‘犧’，同。素何反。”</w:t>
        <w:br/>
        <w:br/>
        <w:t>（六）yī　《集韻》於宜切，平支影。</w:t>
        <w:br/>
        <w:br/>
        <w:t>〔戲氏阪〕同“陭氏阪”。古阪名。《集韻·支韻》：“陭，《説文》*上黨**陭氏阪*。或作戲。”详见“陭”。</w:t>
        <w:br/>
      </w:r>
    </w:p>
    <w:p>
      <w:r>
        <w:t>戳##戳</w:t>
        <w:br/>
        <w:br/>
        <w:t>chuō　《篇海類編》側角切。</w:t>
        <w:br/>
        <w:br/>
        <w:t>（1）用物体尖端触刺。《篇海類編·器用類·戈部》：“戳，槍戳也。”《宋史·刑法志三》：“*蘇州*民*張朝*之從兄以槍戳死*朝*父，逃去。”《紅樓夢》第三十回：“（*黛玉*）便咬着牙，用指頭狠命的在他額上戳了一下子。”《老殘遊記》第八回：“那知把雪倒戳了兩個一尺多深的窟窿。”</w:t>
        <w:br/>
        <w:br/>
        <w:t>（2）竖立。《紅樓夢》第十四回：“兩邊一色戳燈，照如白晝。”*冯志*《敌后武工队》：“鬼子的炮楼，像望乡台似的一个一个地在平原上戳立着。”</w:t>
        <w:br/>
        <w:br/>
        <w:t>（3）图章。如：手戳；邮戳。《儒林外史》第四十五回：“他自己做稿子，你替他謄真，用個戳子。”*清**黄六鴻*《福惠全書》卷四：“如發回書，即于前件下註某日發回書訖，上用銷號小戳。”</w:t>
        <w:br/>
      </w:r>
    </w:p>
    <w:p>
      <w:r>
        <w:t>戴##戴</w:t>
        <w:br/>
        <w:br/>
        <w:t>《説文》：“戴，分物得增益曰戴。从異，𢦒聲。𢨇，籀文戴。”*林义光*《文源》：“此義經傳無用者。戴相承訓為頭載物，當即本義。”</w:t>
        <w:br/>
        <w:br/>
        <w:t>dài　《廣韻》都代切，去代端。之部。</w:t>
        <w:br/>
        <w:br/>
        <w:t>（1）分物得增益。《説文·異部》：“戴，分物得增益曰戴。”*段玉裁*注：“《釋訓》曰：‘蓁蓁、孽孽，戴也。’*毛*傳云：‘蓁蓁，至盛皃；孽孽，盛飾。’是皆謂加多也。”</w:t>
        <w:br/>
        <w:br/>
        <w:t>（2）加于物上。如：戴眼镜；戴红领巾。《小爾雅·廣詁一》：“戴，覆也。”*清**段玉裁*《説文解字注·異部》：“戴，引申之，凡加於上皆曰戴。”《禮記·喪服大記》：“皆戴圭。”*孔穎達*疏：“謂諸侯六翣兩角皆戴圭玉也。”《紅樓夢》第三回：“（*鳳姐*）項上戴着赤金盤螭纓絡圈。”</w:t>
        <w:br/>
        <w:br/>
        <w:t>（3）正对。《爾雅·釋地》：“岠*齊州*以南，戴日為*丹穴*，北戴斗極為*空桐*。”*郭璞*注：“戴，值。”*邢昺*疏：“言去中國以南，北户以北，值日之下，其處名*丹穴*……值此斗極之下，其處名*空桐*。”</w:t>
        <w:br/>
        <w:br/>
        <w:t>（4）顶在头上。《釋名·釋姿容》：“戴，載也，載之於頭也。”《玉篇·異部》：“戴，在首也。”《左傳·僖公十五年》：“君履后土而戴皇天。”*宋**王安石*《舒州被召試不赴偶書》：“戴盆難與望天兼。”《紅樓夢》第三回：“（*寶玉*）頭上戴着束髮嵌寳紫金冠。”</w:t>
        <w:br/>
        <w:br/>
        <w:t>（5）尊奉；推崇。《玉篇·異部》：“戴，奉也，事也。”《書·大禹謨》：“衆非元后何戴？”*孔穎達*疏：“衆非大君而何所奉戴？”《國語·周語上》：“庶民不忍，欣戴*武王*。”*韋昭*注：“戴，奉也。”*宋**王禹偁*《海説》：“國君利下，則萬民戴之。”《官場現形記》第一回：“合莊的人都把他推戴起來。”</w:t>
        <w:br/>
        <w:br/>
        <w:t>（6）捧；举。《史記·魯周公世家》：“*周公*北面立，戴璧秉圭，告於*太王*、*王季*、*文王*。”*漢**張衡*《東京賦》：“戴金鉦而建黄鉞。”</w:t>
        <w:br/>
        <w:br/>
        <w:t>（7）竖立。*唐**段成式*《酉陽雜俎·黥》：“從者驚覺，毛戴。”*茅盾*《三人行》七：“笑声是那样磔磔地令人毛戴。”</w:t>
        <w:br/>
        <w:br/>
        <w:t>（8）棺饰的一种。《禮記·喪服大記》：“君纁戴六，纁披六……大夫戴，前纁後玄，披亦如之……士戴，前纁後緇，二披用纁。”*孔穎達*疏：“纁戴，謂用纁帛飾棺紐者。”</w:t>
        <w:br/>
        <w:br/>
        <w:t>（9）通“載（zǎi）”。*清**段玉裁*《説文解字注·異部》：“戴，又與載通用。言其上曰戴，言其下曰載也。”《墨子·修身》：“君子以身戴行者也。”*孫詒讓*閒詁：“戴、載古通。”《史記·淮陰侯列傳》：“今足下戴震主之威，挾不賞之功。”*三國**魏**曹植*《遠遊篇》：“靈鼇戴方丈。”</w:t>
        <w:br/>
        <w:br/>
        <w:t>（10）古国名。故址在今*河南省**民权县*东。《春秋·隱公十年》：“*宋*人、*蔡*人、*衛*人伐*戴*。”*杜預*注：“*戴國*，今*陳留**外黄縣*東南有*戴城*。”</w:t>
        <w:br/>
        <w:br/>
        <w:t>⑪姓。《通志·氏族略二》：“*戴*氏，*開封**封邱縣**戴城*是其國，*隱*十年*鄭*人伐取之。或云舊*考城縣*是，為*宋*人所滅，改名*穀城*。子孫以國為氏。又*宋**戴公*之後亦為*戴氏*，是以諡為氏者……望出*廣陵**清河*。”</w:t>
        <w:br/>
      </w:r>
    </w:p>
    <w:p>
      <w:r>
        <w:t>戵##戵</w:t>
        <w:br/>
        <w:br/>
        <w:t>qú　《廣韻》其俱切，平虞羣。</w:t>
        <w:br/>
        <w:br/>
        <w:t>古兵器名。也作“瞿”。《廣韻·虞韻》：“戵，戟屬。”《正字通·戈部》：“戵，或省戈作瞿。《顧命》：‘一人冕，執瞿立西垂。’義同。”*唐**張説*《大唐封禪頌》：“干戚釵殳，鉤戟戣戵，周位於四門之外。”</w:t>
        <w:br/>
        <w:br/>
        <w:br/>
        <w:br/>
        <w:br/>
        <w:br/>
        <w:br/>
        <w:br/>
        <w:t>戶</w:t>
        <w:tab/>
        <w:t>@@@LINK=户\n</w:t>
        <w:br/>
      </w:r>
    </w:p>
    <w:p>
      <w:r>
        <w:t>𠎶##𠎶</w:t>
        <w:br/>
        <w:br/>
        <w:t>𠎶zǎi　《字彙補》子乃切。</w:t>
        <w:br/>
        <w:br/>
        <w:t>人名。《字彙補·戈部》：“𠎶，*楚*人有以此命名者，如*范元𠎶*、*熊八𠎶*是也。此係*湖**廣*俗字。”按：*张涌泉*《漢語俗字叢考》：“此字當為‘崽’的會意俗字。”</w:t>
        <w:br/>
      </w:r>
    </w:p>
    <w:p>
      <w:r>
        <w:t>𢦌##𢦌</w:t>
        <w:br/>
        <w:br/>
        <w:t>qú　《字彙補·戈部》：“𢦌，丘居切，音渠。見《海篇》。”</w:t>
        <w:br/>
      </w:r>
    </w:p>
    <w:p>
      <w:r>
        <w:t>𢦍##𢦍</w:t>
        <w:br/>
        <w:br/>
        <w:t>dǒu　《改併四聲篇海·戈部》引《搜真玉鏡》：“𢦍，音斗。”按：疑即“斗”的篆文隶变字。</w:t>
        <w:br/>
      </w:r>
    </w:p>
    <w:p>
      <w:r>
        <w:t>𢦎##𢦎</w:t>
        <w:br/>
        <w:br/>
        <w:t>qiú　《集韻》渠尤切，平尤羣。</w:t>
        <w:br/>
        <w:br/>
        <w:t>矛饰。《玉篇·戈部》：“𢦎，矛飾。”一说同“厹”。《正字通·戈部》：“𢦎，俗厹字。”</w:t>
        <w:br/>
      </w:r>
    </w:p>
    <w:p>
      <w:r>
        <w:t>𢦏##𢦏</w:t>
        <w:br/>
        <w:br/>
        <w:t>同“𢦒”。《字彙·戈部》：“𢦒，與𢦏同。”</w:t>
        <w:br/>
      </w:r>
    </w:p>
    <w:p>
      <w:r>
        <w:t>𢦐##𢦐</w:t>
        <w:br/>
        <w:br/>
        <w:t>同“我”。《正字通·戈部》：“𢦐，同我。篆作𢦐。”按：《六書正譌·哿韻》云：“𢦐、我，戈名，象形。借聲為吾我字，自謂也。”</w:t>
        <w:br/>
      </w:r>
    </w:p>
    <w:p>
      <w:r>
        <w:t>𢦑##𢦑</w:t>
        <w:br/>
        <w:br/>
        <w:t>shēng　《龍龕手鑑》音升。</w:t>
        <w:br/>
        <w:br/>
        <w:t>升。《龍龕手鑑·雜部》：“𢦑，升登也。”按：疑即“升”的篆文隶变字。</w:t>
        <w:br/>
      </w:r>
    </w:p>
    <w:p>
      <w:r>
        <w:t>𢦒##𢦒</w:t>
        <w:br/>
        <w:br/>
        <w:t>《説文》：“𢦒，傷也。从戈，才聲。”</w:t>
        <w:br/>
        <w:br/>
        <w:t>zāi　《廣韻》祖才切，平咍精。之部。</w:t>
        <w:br/>
        <w:br/>
        <w:t>（1）伤害。《説文·戈部》：“𢦒，傷也。”*段玉裁*注：“謂受刃也。”《六書正譌·灰咍韻》：“𢦒，傷也。从戈，才聲。戈有傷害之義。”</w:t>
        <w:br/>
        <w:br/>
        <w:t>（2）语气词。后作“哉”。《六書正譌·灰咍韻》：“𢦒，又借為語詞，隷作哉，加口以别之。”</w:t>
        <w:br/>
      </w:r>
    </w:p>
    <w:p>
      <w:r>
        <w:t>𢦓##𢦓</w:t>
        <w:br/>
        <w:br/>
        <w:t>同“我”。《玉篇·我部》：“𢦓，古文我。”</w:t>
        <w:br/>
      </w:r>
    </w:p>
    <w:p>
      <w:r>
        <w:t>𢦕##𢦕</w:t>
        <w:br/>
        <w:br/>
        <w:t>（一）yǐ</w:t>
        <w:br/>
        <w:br/>
        <w:t>同“矣”。《改併四聲篇海·戈部》引《川篇》：“𢦕，古文矣。”。</w:t>
        <w:br/>
        <w:br/>
        <w:t>（二）zhí</w:t>
        <w:br/>
        <w:br/>
        <w:t>同“執”。《改併四聲篇海·戈部》引《川篇》：“𢦕，古文執。”</w:t>
        <w:br/>
      </w:r>
    </w:p>
    <w:p>
      <w:r>
        <w:t>𢦖##𢦖</w:t>
        <w:br/>
        <w:br/>
        <w:t>同“我”。《改併四聲篇海·戈部》引《餘文》：“𢦖，五可切。己稱也。又姓。《𢦖子》，古賢者著書也。”</w:t>
        <w:br/>
      </w:r>
    </w:p>
    <w:p>
      <w:r>
        <w:t>𢦗##𢦗</w:t>
        <w:br/>
        <w:br/>
        <w:t>同“𢦚”。《類篇·戈部》：“𢦚，或作𢦗。”</w:t>
        <w:br/>
      </w:r>
    </w:p>
    <w:p>
      <w:r>
        <w:t>𢦘##𢦘</w:t>
        <w:br/>
        <w:br/>
        <w:t>同“弎（三）”。《龍龕手鑑·戈部》：“𢦘，音三。”《字彙補·戈部》：“𢦘，音三。亦作弎。”</w:t>
        <w:br/>
      </w:r>
    </w:p>
    <w:p>
      <w:r>
        <w:t>𢦙##𢦙</w:t>
        <w:br/>
        <w:br/>
        <w:t>同“或”。《宋元以來俗字譜》：“或”，《古今雜劇》作“𢦙”。</w:t>
        <w:br/>
      </w:r>
    </w:p>
    <w:p>
      <w:r>
        <w:t>𢦚##𢦚</w:t>
        <w:br/>
        <w:br/>
        <w:t>《説文》：“𢦚，擊踝也。从丮，从戈。讀若踝。”按：甲骨文像人持戈的形状。</w:t>
        <w:br/>
        <w:br/>
        <w:t>huà　《廣韻》胡瓦切，上馬匣。歌部。</w:t>
        <w:br/>
        <w:br/>
        <w:t>击踝。《説文·丮部》：“𢦚，擊踝也。”一说互相斗殴。*徐鍇*繫傳：“𢦚，臣*鍇*曰：亦謂相鬭也。”</w:t>
        <w:br/>
      </w:r>
    </w:p>
    <w:p>
      <w:r>
        <w:t>𢦛##𢦛</w:t>
        <w:br/>
        <w:br/>
        <w:t>同“聝”。《玉篇·戈部》：“𢦛，割耳也。”《集韻·麥韻》：“聝，亦作𢦛。”</w:t>
        <w:br/>
      </w:r>
    </w:p>
    <w:p>
      <w:r>
        <w:t>𢦜##𢦜</w:t>
        <w:br/>
        <w:br/>
        <w:t>同“㦰”。《龍龕手鑑·戈部》：“𢦜，俗；㦰，正。”</w:t>
        <w:br/>
      </w:r>
    </w:p>
    <w:p>
      <w:r>
        <w:t>𢦝##𢦝</w:t>
        <w:br/>
        <w:br/>
        <w:t>“㦰”的讹字。《字彙·戈部》：“𢦝，此㦰字之譌也。篆文从似二刀，俗因譌作二刀。”</w:t>
        <w:br/>
      </w:r>
    </w:p>
    <w:p>
      <w:r>
        <w:t>𢦞##𢦞</w:t>
        <w:br/>
        <w:br/>
        <w:t>同“戬”。《集韻·𤣗韻》：“戬，或作𢦞。”</w:t>
        <w:br/>
      </w:r>
    </w:p>
    <w:p>
      <w:r>
        <w:t>𢦟##𢦟</w:t>
        <w:br/>
        <w:br/>
        <w:t>《説文》：“𢦟，殺也。从戈，今聲。《商書》曰：‘*西伯*既𢦟*黎*。’”</w:t>
        <w:br/>
        <w:br/>
        <w:t>kān　《廣韻》口含切，平覃溪。侵部。</w:t>
        <w:br/>
        <w:br/>
        <w:t>（1）杀。后作“戡”。《説文·戈部》：“𢦟，殺也。《商書》曰：‘*西伯*既𢦟*黎*。’”*段玉裁*注：“《西伯戡黎》文，今作‘戡黎’。”</w:t>
        <w:br/>
        <w:br/>
        <w:t>（2）刺。《廣韻·覃韻》：“𢦟，刺也。”</w:t>
        <w:br/>
        <w:br/>
        <w:t>（3）通“堪”。《漢書·五行志下》：“王心弗𢦟，其能久乎”。*顔師古*注引*孟康*曰：“𢦟，古堪字。”按：《左傳·昭公二十一年》作“王心弗堪，其能久乎”。</w:t>
        <w:br/>
      </w:r>
    </w:p>
    <w:p>
      <w:r>
        <w:t>𢦠##𢦠</w:t>
        <w:br/>
        <w:br/>
        <w:t>同“我”。《説文長箋·我部》：“𢦠，古文我。”</w:t>
        <w:br/>
      </w:r>
    </w:p>
    <w:p>
      <w:r>
        <w:t>𢦡##𢦡</w:t>
        <w:br/>
        <w:br/>
        <w:t>同“感”。《改併四聲篇海·戈部》引《川篇》：“𢦡，音感。古文。”《字彙補·戈部》：“𢦡，古文感字。”</w:t>
        <w:br/>
      </w:r>
    </w:p>
    <w:p>
      <w:r>
        <w:t>𢦢##𢦢</w:t>
        <w:br/>
        <w:br/>
        <w:t>同“弟”。《字彙補·戈部》：“𢦢，古文弟字。”</w:t>
        <w:br/>
      </w:r>
    </w:p>
    <w:p>
      <w:r>
        <w:t>𢦤##𢦤</w:t>
        <w:br/>
        <w:br/>
        <w:t>同“戕”。*宋**岳珂*《桯史·泉江三地名》：“𢦤人用牲。”*明**方孝孺*《宗儀九首·睦族》：“何忍自相𢦤刺而不顧乎？”</w:t>
        <w:br/>
      </w:r>
    </w:p>
    <w:p>
      <w:r>
        <w:t>𢦥##𢦥</w:t>
        <w:br/>
        <w:br/>
        <w:t>同“戒”。*罗振鋆**罗振玉*《增訂碑别字·卦韻》：“𢦥，戒也。”自注：“*漢*置*孔廟*《百石卒史碑》。”*唐**顔師古*《等慈寺碑》：“𢦥品齊芳，禪枝並茂。”</w:t>
        <w:br/>
      </w:r>
    </w:p>
    <w:p>
      <w:r>
        <w:t>𢦦##𢦦</w:t>
        <w:br/>
        <w:br/>
        <w:t>同“戎”。《説文·戈部》：“𢦦，兵也。从戈，从甲。”《正字通·戈部》：“𢦦，戎本字。兵也。”</w:t>
        <w:br/>
      </w:r>
    </w:p>
    <w:p>
      <w:r>
        <w:t>𢦧##𢦧</w:t>
        <w:br/>
        <w:br/>
        <w:t>同“矛”。《玉篇·戈部》：“𢦧，古文矛。”</w:t>
        <w:br/>
      </w:r>
    </w:p>
    <w:p>
      <w:r>
        <w:t>𢦨##𢦨</w:t>
        <w:br/>
        <w:br/>
        <w:t>同“勇”。《説文·力部》：“勇，或从戈、用。”《字彙·戈部》：“𢦨，古勇字。”</w:t>
        <w:br/>
      </w:r>
    </w:p>
    <w:p>
      <w:r>
        <w:t>𢦩##𢦩</w:t>
        <w:br/>
        <w:br/>
        <w:t>同“成”。《説文·戊部》：“𢦩，古文成，从午。”</w:t>
        <w:br/>
      </w:r>
    </w:p>
    <w:p>
      <w:r>
        <w:t>𢦪##𢦪</w:t>
        <w:br/>
        <w:br/>
        <w:t>“𢎄”的讹字。《集韻·哿韻》：“𢦪，繫舟杙。”*方成珪*考正：“𢎄☀从戈，據《廣雅·釋宫》正。”《正字通·戈部》：“𢦪，𢎄字之譌。”</w:t>
        <w:br/>
      </w:r>
    </w:p>
    <w:p>
      <w:r>
        <w:t>𢦫##𢦫</w:t>
        <w:br/>
        <w:br/>
        <w:t>同“戚”。《字彙·戈部》：“𢦫，與戚同。”《古文苑·秦惠文王〈詛楚文〉》：“刑戮孕𢽰，幽刺親𢦫。”*章樵*注：“𢦫，戚字。”</w:t>
        <w:br/>
      </w:r>
    </w:p>
    <w:p>
      <w:r>
        <w:t>𢦬##𢦬</w:t>
        <w:br/>
        <w:br/>
        <w:t>同“戒”。《集韻·怪韻》：“戒，古作𢦬。”</w:t>
        <w:br/>
      </w:r>
    </w:p>
    <w:p>
      <w:r>
        <w:t>𢦭##𢦭</w:t>
        <w:br/>
        <w:br/>
        <w:t>“𤬩”的讹字。《廣韻·職韻》：“𢦭，缻瓮骨也。”*周祖谟*校勘記：“當作𤬩。”</w:t>
        <w:br/>
      </w:r>
    </w:p>
    <w:p>
      <w:r>
        <w:t>𢦰##𢦰</w:t>
        <w:br/>
        <w:br/>
        <w:t>yuè　《改併四聲篇海·戈部》引《搜真玉鏡》：“𢦰，音越。”</w:t>
        <w:br/>
      </w:r>
    </w:p>
    <w:p>
      <w:r>
        <w:t>𢦱##𢦱</w:t>
        <w:br/>
        <w:br/>
        <w:t>nì　《龍龕手鑑·戈部》：“𢦱，俗，女利反。”《字彙補·戈部》：“𢦱，如吏切，音貳。義闕。”</w:t>
        <w:br/>
      </w:r>
    </w:p>
    <w:p>
      <w:r>
        <w:t>𢦲##𢦲</w:t>
        <w:br/>
        <w:br/>
        <w:t>sī　《改併四聲篇海·戈部》引《搜真玉鏡》：“𢦲，音思。”《字彙補·戈部》：“𢦲，心茲切。義闕。”</w:t>
        <w:br/>
      </w:r>
    </w:p>
    <w:p>
      <w:r>
        <w:t>𢦳##𢦳</w:t>
        <w:br/>
        <w:br/>
        <w:t>同“弑”。《龍龕手鑑·戈部》：“𢦳”，“弑”的俗字。《字彙補·戈部》：“𢦳，同弑。”</w:t>
        <w:br/>
      </w:r>
    </w:p>
    <w:p>
      <w:r>
        <w:t>𢦴##𢦴</w:t>
        <w:br/>
        <w:br/>
        <w:t>同“我”。《直音篇·戈部》：“𢦴”，同“我”。</w:t>
        <w:br/>
        <w:br/>
        <w:t>同“我”。《龍龕手鑑·戈部》：“𢦴，音我。”《古俗字略·哿韻》：“我，己之稱也。𢦴，古。”</w:t>
        <w:br/>
      </w:r>
    </w:p>
    <w:p>
      <w:r>
        <w:t>𢦵##𢦵</w:t>
        <w:br/>
        <w:br/>
        <w:t>同“矛”。《玉篇·戈部》：“𢦵，古文矛。”</w:t>
        <w:br/>
      </w:r>
    </w:p>
    <w:p>
      <w:r>
        <w:t>𢦶##𢦶</w:t>
        <w:br/>
        <w:br/>
        <w:t>同“戒”。《字彙·戈部》：“𢦶，俗戒字。”《維摩詰經講經變文》：“可謂信𢦶聞相惠。”*元**羅貫中*《三國志通俗演義·引言》：“須知善惡當師𢦶。”</w:t>
        <w:br/>
      </w:r>
    </w:p>
    <w:p>
      <w:r>
        <w:t>𢦷##𢦷</w:t>
        <w:br/>
        <w:br/>
        <w:t>同“𢧴”。《集韻·𩫕韻》：“𢧴，戟鋒謂之𢧴。或省。”《字彙·戈部》：“𢦷，同𢧴。”</w:t>
        <w:br/>
      </w:r>
    </w:p>
    <w:p>
      <w:r>
        <w:t>𢦸##𢦸</w:t>
        <w:br/>
        <w:br/>
        <w:t>cán　《玉篇》賊安切。</w:t>
        <w:br/>
        <w:br/>
        <w:t>多。《玉篇·戈部》：“𢦸，多也。”</w:t>
        <w:br/>
      </w:r>
    </w:p>
    <w:p>
      <w:r>
        <w:t>𢦹##𢦹</w:t>
        <w:br/>
        <w:br/>
        <w:t>同“滅”。《改併四聲篇海·戈部》引《川篇》：“𢦹，古文。音滅。”《字彙補·戈部》：“𢦹，古文滅字。見《五音篇韻》。”</w:t>
        <w:br/>
      </w:r>
    </w:p>
    <w:p>
      <w:r>
        <w:t>𢦺##𢦺</w:t>
        <w:br/>
        <w:br/>
        <w:t>jiān　《字彙補》宗沾切。</w:t>
        <w:br/>
        <w:br/>
        <w:t>（1）农具。《字彙補·戈部》：“𢦺，田器。”</w:t>
        <w:br/>
        <w:br/>
        <w:t>（2）尽。《字彙補·戈部》：“𢦺，盡也。”</w:t>
        <w:br/>
      </w:r>
    </w:p>
    <w:p>
      <w:r>
        <w:t>𢦼##𢦼</w:t>
        <w:br/>
        <w:br/>
        <w:t>miè　《改併四聲篇海·戈部》引《龍龕手鑑》：“𢦼，音滅。”《字彙補·戈部》：“𢦼，木舌切。義闕。”</w:t>
        <w:br/>
      </w:r>
    </w:p>
    <w:p>
      <w:r>
        <w:t>𢦽##𢦽</w:t>
        <w:br/>
        <w:br/>
        <w:t>（一）sháo　《字彙補·戈部》：“𢦽，辰條切，音韶。義闕。”</w:t>
        <w:br/>
        <w:br/>
        <w:t>（二）qī　《改併四聲篇海·戈部》引《類篇》音戚。</w:t>
        <w:br/>
        <w:br/>
        <w:t>同“戚”。《古俗字略·錫韻》：“𢦽”，“戚”的古字。</w:t>
        <w:br/>
      </w:r>
    </w:p>
    <w:p>
      <w:r>
        <w:t>𢦾##𢦾</w:t>
        <w:br/>
        <w:br/>
        <w:t>同“國”。《改併四聲篇海·戈部》引《搜真玉鏡》：“𢦾，音國。”《字彙補·戈部》：“𢦾，音義與國同。”</w:t>
        <w:br/>
      </w:r>
    </w:p>
    <w:p>
      <w:r>
        <w:t>𢦿##𢦿</w:t>
        <w:br/>
        <w:br/>
        <w:t>rǒng　《集韻》乳勇切，上腫日。</w:t>
        <w:br/>
        <w:br/>
        <w:t>古代武器名，戟属。《集韻·腫韻》：“𢦿，戟屬也。”</w:t>
        <w:br/>
      </w:r>
    </w:p>
    <w:p>
      <w:r>
        <w:t>𢧀##𢧀</w:t>
        <w:br/>
        <w:br/>
        <w:t>《説文》：“𢧀，盾也。从戈，旱聲。”</w:t>
        <w:br/>
        <w:br/>
        <w:t>gān　《廣韻》古寒切，平寒見。元部。</w:t>
        <w:br/>
        <w:br/>
        <w:t>同“干”。盾。《説文·戈部》：“𢧀，盾也。”*王筠*句讀：“經典皆借干。《書》：‘舞干羽于兩階。’”《集韻·寒韻》：“𢧀，通作干。”</w:t>
        <w:br/>
      </w:r>
    </w:p>
    <w:p>
      <w:r>
        <w:t>𢧁##𢧁</w:t>
        <w:br/>
        <w:br/>
        <w:t>同“歲”。《字彙補·戈部》：“𢧁，古文歲字。見《篇韻》。”</w:t>
        <w:br/>
      </w:r>
    </w:p>
    <w:p>
      <w:r>
        <w:t>𢧄##𢧄</w:t>
        <w:br/>
        <w:br/>
        <w:t>同“戜”。《正字通·戈部》：“戜，或作𢧄。”</w:t>
        <w:br/>
      </w:r>
    </w:p>
    <w:p>
      <w:r>
        <w:t>𢧅##𢧅</w:t>
        <w:br/>
        <w:br/>
        <w:t>同“戕”。*朝鲜*本《龍龕手鑑·戈部》：“𢧅”，“戕”的俗字。</w:t>
        <w:br/>
      </w:r>
    </w:p>
    <w:p>
      <w:r>
        <w:t>𢧆##𢧆</w:t>
        <w:br/>
        <w:br/>
        <w:t>同“𢦟”。《集韻·覃韻》：“𢦟，或从含。”</w:t>
        <w:br/>
      </w:r>
    </w:p>
    <w:p>
      <w:r>
        <w:t>𢧇##𢧇</w:t>
        <w:br/>
        <w:br/>
        <w:t>“䴰”的讹字。《字彙補·戈部》：“𢧇，牀縮切。姓也。《姓氏急就章》：‘尊延*稽阮*進*𠣉**𢧇*。’註云：‘*梁*四公*𢧇䵎*。’”按：《太平廣記》卷八十一引《梁四公記》：“*梁**天監*中，有……*䴰䵎*（上蜀，下湍）……四公謁*武帝*。”</w:t>
        <w:br/>
      </w:r>
    </w:p>
    <w:p>
      <w:r>
        <w:t>𢧈##𢧈</w:t>
        <w:br/>
        <w:br/>
        <w:t>同“𢽴”。《集韻·覺韻》：“𢽴，《説文》：‘擊也。’一曰擿也。或从戈。”</w:t>
        <w:br/>
      </w:r>
    </w:p>
    <w:p>
      <w:r>
        <w:t>𢧉##𢧉</w:t>
        <w:br/>
        <w:br/>
        <w:t>同“斮”。《玉篇·戈部》：“𢧉，古斮字。”</w:t>
        <w:br/>
      </w:r>
    </w:p>
    <w:p>
      <w:r>
        <w:t>𢧊##𢧊</w:t>
        <w:br/>
        <w:br/>
        <w:t>同“棨”。《集韻·薺韻》：“棨，或作𢧊。”</w:t>
        <w:br/>
      </w:r>
    </w:p>
    <w:p>
      <w:r>
        <w:t>𢧋##𢧋</w:t>
        <w:br/>
        <w:br/>
        <w:t>同“蠢”。《字彙補·戈部》：“𢧋，古蠢字。”</w:t>
        <w:br/>
      </w:r>
    </w:p>
    <w:p>
      <w:r>
        <w:t>𢧌##𢧌</w:t>
        <w:br/>
        <w:br/>
        <w:t>同“國”。《集韻·德韻》：“國，《説文》：‘邦也。’古作𢧌。”</w:t>
        <w:br/>
      </w:r>
    </w:p>
    <w:p>
      <w:r>
        <w:t>𢧏##𢧏</w:t>
        <w:br/>
        <w:br/>
        <w:t>shī　《改併四聲篇海·戈部》引《搜真玉鏡》：“𢧏，式逆切。”《字彙補·戈部》：“𢧏，音失。義闕。”</w:t>
        <w:br/>
      </w:r>
    </w:p>
    <w:p>
      <w:r>
        <w:t>𢧐##𢧐</w:t>
        <w:br/>
        <w:br/>
        <w:t>同“戰”。《宋元以來俗字譜》：“戰”，《列女傳》、《取經詩話》、《通俗小説》等作“𢧐”。</w:t>
        <w:br/>
      </w:r>
    </w:p>
    <w:p>
      <w:r>
        <w:t>𢧑##𢧑</w:t>
        <w:br/>
        <w:br/>
        <w:t>tì　《字彙補》透帝切。</w:t>
        <w:br/>
        <w:br/>
        <w:t>〔有𢧑氏〕国名。《字彙補·戈部》：“𢧑，《山海經》：‘*有𢧑氏*之國。’”</w:t>
        <w:br/>
      </w:r>
    </w:p>
    <w:p>
      <w:r>
        <w:t>𢧒##𢧒</w:t>
        <w:br/>
        <w:br/>
        <w:t>同“𢦟”。《字彙補·戈部》：“𢧒，同𢦟。”</w:t>
        <w:br/>
      </w:r>
    </w:p>
    <w:p>
      <w:r>
        <w:t>𢧔##𢧔</w:t>
        <w:br/>
        <w:br/>
        <w:t>同“蠢”。《玉篇·戈部》：“𢧔，亦蠢字。”</w:t>
        <w:br/>
      </w:r>
    </w:p>
    <w:p>
      <w:r>
        <w:t>𢧕##𢧕</w:t>
        <w:br/>
        <w:br/>
        <w:t>同“盾”。《可洪音義》卷二十六《集沙門不應拜俗等事》第五卷音義：“矛𢧕，下食尹反。”*邓福禄*、*韩小荆*《字典考正》：“今《大正藏》對應經文作‘進退矛楯，去取自乖，請即編之恒憲，何所見之短乎？”“‘楯’即‘盾’的增旁字。‘矛盾’之‘盾’或增‘木’作‘楯’，或增‘戈’作‘𢧕’。”</w:t>
        <w:br/>
      </w:r>
    </w:p>
    <w:p>
      <w:r>
        <w:t>𢧖##𢧖</w:t>
        <w:br/>
        <w:br/>
        <w:t>zhá　《字彙》陟轄切。</w:t>
        <w:br/>
        <w:br/>
        <w:t>好。《字彙·戈部》：“𢧖，好也。”按：《康熙字典·戈部》引《廣韻·鎋韻》作：“𢧖，𢧖好。出《證俗文》。”</w:t>
        <w:br/>
      </w:r>
    </w:p>
    <w:p>
      <w:r>
        <w:t>𢧗##𢧗</w:t>
        <w:br/>
        <w:br/>
        <w:t>zhān　《字彙·戈部》：“𢧗，之鹽切，音占。出《夢感經》。”</w:t>
        <w:br/>
      </w:r>
    </w:p>
    <w:p>
      <w:r>
        <w:t>𢧘##𢧘</w:t>
        <w:br/>
        <w:br/>
        <w:t>同“鍋”。《改併四聲篇海·戈部》引《對韻音訓》：“𢧘，器名。”《字彙補·戈部》：“𢧘，與鍋同。”</w:t>
        <w:br/>
      </w:r>
    </w:p>
    <w:p>
      <w:r>
        <w:t>𢧜##𢧜</w:t>
        <w:br/>
        <w:br/>
        <w:t>“𢧤”的讹字。《集韻·質韻》：“𢧜，《説文》大也。”*方成珪*考正：“《説文》从大，戜聲，讀若《詩》‘𢧤𢧤大猷’。𧾞字从之，此作𢧜，下文𧾞作䟈，竝誤。”</w:t>
        <w:br/>
      </w:r>
    </w:p>
    <w:p>
      <w:r>
        <w:t>𢧝##𢧝</w:t>
        <w:br/>
        <w:br/>
        <w:t>fèn　《改併四聲篇海·戈部》引《搜真玉鏡》：“𢧝，夫問切。”</w:t>
        <w:br/>
      </w:r>
    </w:p>
    <w:p>
      <w:r>
        <w:t>𢧞##𢧞</w:t>
        <w:br/>
        <w:br/>
        <w:t>同“滅”。《龍龕手鑑·戈部》：“𢧞，音滅。”《古俗字略·屑韻》：“𢧞”，“滅”的古字。</w:t>
        <w:br/>
      </w:r>
    </w:p>
    <w:p>
      <w:r>
        <w:t>𢧟##𢧟</w:t>
        <w:br/>
        <w:br/>
        <w:t>同“矛”。《説文·矛部》：“𢧟，古文矛，从戈。”*商承祚*《説文中之古文考》：“矛与戈皆有柲，故从戈。”</w:t>
        <w:br/>
      </w:r>
    </w:p>
    <w:p>
      <w:r>
        <w:t>𢧠##𢧠</w:t>
        <w:br/>
        <w:br/>
        <w:t>同“戢”。《字彙補·戈部》：“𢧠，斂、止，衆也。”按：从形、义看，“𢧠”当为“戢”字异体。</w:t>
        <w:br/>
      </w:r>
    </w:p>
    <w:p>
      <w:r>
        <w:t>𢧡##𢧡</w:t>
        <w:br/>
        <w:br/>
        <w:t>同“歲”。《康熙字典·戈部》：“𢧡，《字彙補》俗歲字。《捷録大成》戊寅𢧡中甲子。”</w:t>
        <w:br/>
      </w:r>
    </w:p>
    <w:p>
      <w:r>
        <w:t>𢧢##𢧢</w:t>
        <w:br/>
        <w:br/>
        <w:t>同“戟”。《説文·戈部》：“𢧢，有枝兵也。从戈、倝。”《玉篇·戈部》：“𢧢”，同“戟”。</w:t>
        <w:br/>
      </w:r>
    </w:p>
    <w:p>
      <w:r>
        <w:t>𢧣##𢧣</w:t>
        <w:br/>
        <w:br/>
        <w:t>同“寁”。《玉篇·戈部》：“𢧣，古寁字。”</w:t>
        <w:br/>
      </w:r>
    </w:p>
    <w:p>
      <w:r>
        <w:t>𢧤##𢧤</w:t>
        <w:br/>
        <w:br/>
        <w:t>《説文》：“𢧤，大也。从大，𢧄聲。讀若《詩》‘𢧤𢧤大猷’。”</w:t>
        <w:br/>
        <w:br/>
        <w:t>zhì　《廣韻》直一切，入質澄。質部。</w:t>
        <w:br/>
        <w:br/>
        <w:t>盛；大。后作“秩”。《説文·大部》：“𢧤，大也……讀若《詩》‘𢧤𢧤大猷’。”*段玉裁*注：“此謂秩秩然之大也。《小雅·巧言》文。‘𢧤𢧤’當作‘秩秩’，今《詩》正作‘秩秩’。”</w:t>
        <w:br/>
      </w:r>
    </w:p>
    <w:p>
      <w:r>
        <w:t>𢧥##𢧥</w:t>
        <w:br/>
        <w:br/>
        <w:t>qiān　《集韻》苦兼切，平添溪。</w:t>
        <w:br/>
        <w:br/>
        <w:t>古代兵器名，戈属。《集韻·沾韻》：“𢧥，戈屬。”</w:t>
        <w:br/>
      </w:r>
    </w:p>
    <w:p>
      <w:r>
        <w:t>𢧦##𢧦</w:t>
        <w:br/>
        <w:br/>
        <w:t>hàn　《改併四聲篇海》引《川篇》胡黯切。</w:t>
        <w:br/>
        <w:br/>
        <w:t>健。《改併四聲篇海·戈部》引《川篇》：“𢧦，健也。”</w:t>
        <w:br/>
      </w:r>
    </w:p>
    <w:p>
      <w:r>
        <w:t>𢧧##𢧧</w:t>
        <w:br/>
        <w:br/>
        <w:t>gé　《廣韻》古得切，入德見。</w:t>
        <w:br/>
        <w:br/>
        <w:t>（1）病。《玉篇·束部》：“𢧧，病也。”</w:t>
        <w:br/>
        <w:br/>
        <w:t>（2）〔𢧧𳘸〕草生。《玉篇·束部》：“𢧧，𢧧𳘸，草生也。”</w:t>
        <w:br/>
      </w:r>
    </w:p>
    <w:p>
      <w:r>
        <w:t>𢧨##𢧨</w:t>
        <w:br/>
        <w:br/>
        <w:t>同“蠢”。《廣韻·準韻》：“𢧨”，“蠢”的古文。</w:t>
        <w:br/>
      </w:r>
    </w:p>
    <w:p>
      <w:r>
        <w:t>𢧩##𢧩</w:t>
        <w:br/>
        <w:br/>
        <w:t>𢧩guǐ</w:t>
        <w:br/>
        <w:br/>
        <w:t>同“鬼”。鬼方，*殷**周*古族名。</w:t>
        <w:br/>
      </w:r>
    </w:p>
    <w:p>
      <w:r>
        <w:t>𢧬##𢧬</w:t>
        <w:br/>
        <w:br/>
        <w:t>同“蠢”。《字彙補·戈部》：“𢧬與蠢同。”一说“𢧸”的讹字。《康熙字典·戈部》：“𢧬，即𢧸字之譌。”</w:t>
        <w:br/>
      </w:r>
    </w:p>
    <w:p>
      <w:r>
        <w:t>𢧭##𢧭</w:t>
        <w:br/>
        <w:br/>
        <w:t>同“蠢”。*清**吴惠徵*《春秋左傳補註》：“《尚書》蠢字，《説文》引作𢧭。古蠢字皆作𢧭，俗作蠢。”</w:t>
        <w:br/>
      </w:r>
    </w:p>
    <w:p>
      <w:r>
        <w:t>𢧮##𢧮</w:t>
        <w:br/>
        <w:br/>
        <w:t>cán　《改併四聲篇海·戈部》引《搜真玉鏡》：“𢧮，音殘。”</w:t>
        <w:br/>
      </w:r>
    </w:p>
    <w:p>
      <w:r>
        <w:t>𢧯##𢧯</w:t>
        <w:br/>
        <w:br/>
        <w:t>同“戚”。《隸釋·淳于長夏承碑》：“君之羣𢧯，並時繁祉。”*洪适*注：“𢧯為戚。”</w:t>
        <w:br/>
      </w:r>
    </w:p>
    <w:p>
      <w:r>
        <w:t>𢧰##𢧰</w:t>
        <w:br/>
        <w:br/>
        <w:t>同“國”。《改併四聲篇海·戈部》引《搜真玉鏡》：“𢧰，音国。”《古俗字略·職韻》：“𢧰”，“國”的古字。</w:t>
        <w:br/>
      </w:r>
    </w:p>
    <w:p>
      <w:r>
        <w:t>𢧱##𢧱</w:t>
        <w:br/>
        <w:br/>
        <w:t>jiāo　《改併四聲篇海·戈部》引《搜真玉鏡》：“𢧱，結𦝫切。”《字彙補·戈部》：“𢧱，音驕。義闕。”</w:t>
        <w:br/>
      </w:r>
    </w:p>
    <w:p>
      <w:r>
        <w:t>𢧳##𢧳</w:t>
        <w:br/>
        <w:br/>
        <w:t>yōng　《廣韻》餘封切，平鍾以。</w:t>
        <w:br/>
        <w:br/>
        <w:t>古代兵器名，戟属。《玉篇·戈部》：“𢧳，戣也。”《廣韻·鍾韻》：“𢧳，𢧳戣，兵器。”</w:t>
        <w:br/>
      </w:r>
    </w:p>
    <w:p>
      <w:r>
        <w:t>𢧴##𢧴</w:t>
        <w:br/>
        <w:br/>
        <w:t>áo　《廣韻》五勞切，平豪疑。</w:t>
        <w:br/>
        <w:br/>
        <w:t>戟锋。《玉篇·戈部》：“𢧴，戟鋒也。”</w:t>
        <w:br/>
      </w:r>
    </w:p>
    <w:p>
      <w:r>
        <w:t>𢧵##𢧵</w:t>
        <w:br/>
        <w:br/>
        <w:t>同“截”。《説文·戈部》：“𢧵，斷也。从戈，雀聲。”《玉篇·戈部》：“𢧵，亦作截。”《後漢書·循吏傳·王景》：“*景*乃商度地埶，鑿山阜，破砥續，直截溝澗，防遏衝要。”</w:t>
        <w:br/>
      </w:r>
    </w:p>
    <w:p>
      <w:r>
        <w:t>𢧶##𢧶</w:t>
        <w:br/>
        <w:br/>
        <w:t>同“呼”。《集韻·模韻》：“呼，或作𢧶。”</w:t>
        <w:br/>
      </w:r>
    </w:p>
    <w:p>
      <w:r>
        <w:t>𢧷##𢧷</w:t>
        <w:br/>
        <w:br/>
        <w:t>同“摑”。《字彙·戈部》：“𢧷，同摑。”</w:t>
        <w:br/>
      </w:r>
    </w:p>
    <w:p>
      <w:r>
        <w:t>𢧸##𢧸</w:t>
        <w:br/>
        <w:br/>
        <w:t>同“蠢”。《説文·䖵部》：“𢧸，古文蠢，从𢦒。《周書》曰：‘我有𢧸于西。’”*段玉裁*注：“𢧸為壁中古文真本。”</w:t>
        <w:br/>
      </w:r>
    </w:p>
    <w:p>
      <w:r>
        <w:t>𢧹##𢧹</w:t>
        <w:br/>
        <w:br/>
        <w:t>同“薉（穢）”。《集韻·廢韻》：“薉，《説文》蕪也。或从禾。古作𢧹。”</w:t>
        <w:br/>
      </w:r>
    </w:p>
    <w:p>
      <w:r>
        <w:t>𢧻##𢧻</w:t>
        <w:br/>
        <w:br/>
        <w:t>zhá　《廣韻》陟鎋切，入鎋知。</w:t>
        <w:br/>
        <w:br/>
        <w:t>𢧻好。《廣韻·鎋韻》：“𢧻，𢧻好。出《證俗文》。”</w:t>
        <w:br/>
      </w:r>
    </w:p>
    <w:p>
      <w:r>
        <w:t>𢧼##𢧼</w:t>
        <w:br/>
        <w:br/>
        <w:t>同“穢”。《龍龕手鑑·戈部》：“𢧼，音穢。”《字彙補·戈部》：“𢧼，音穢。義同。”</w:t>
        <w:br/>
      </w:r>
    </w:p>
    <w:p>
      <w:r>
        <w:t>𢧽##𢧽</w:t>
        <w:br/>
        <w:br/>
        <w:t>xì　《改併四聲篇海·戈部》引《搜真玉鏡》：“𢧽，許寄切。”</w:t>
        <w:br/>
      </w:r>
    </w:p>
    <w:p>
      <w:r>
        <w:t>𢧾##𢧾</w:t>
        <w:br/>
        <w:br/>
        <w:t>同“熾”。《説文·火部》：“𢧾，古文熾。”</w:t>
        <w:br/>
      </w:r>
    </w:p>
    <w:p>
      <w:r>
        <w:t>𢧿##𢧿</w:t>
        <w:br/>
        <w:br/>
        <w:t>同“藏”。《字彙補·戈部》：“𢧿，與藏同。”</w:t>
        <w:br/>
      </w:r>
    </w:p>
    <w:p>
      <w:r>
        <w:t>𢨀##𢨀</w:t>
        <w:br/>
        <w:br/>
        <w:t>同“埴”。《集韻·志韻》：“埴，黏土也。或作𢨀，亦省。”</w:t>
        <w:br/>
      </w:r>
    </w:p>
    <w:p>
      <w:r>
        <w:t>𢨁##𢨁</w:t>
        <w:br/>
        <w:br/>
        <w:t>xū　《改併四聲篇海·戈部》引《搜真玉鏡》：“𢨁，音虚。”《字彙補·戈部》：“𢨁，呼居切。義未詳。”</w:t>
        <w:br/>
      </w:r>
    </w:p>
    <w:p>
      <w:r>
        <w:t>𢨂##𢨂</w:t>
        <w:br/>
        <w:br/>
        <w:t>同“武”。《古俗字略·虞韻》“𢨂”，“武”的古字。</w:t>
        <w:br/>
      </w:r>
    </w:p>
    <w:p>
      <w:r>
        <w:t>𢨇##𢨇</w:t>
        <w:br/>
        <w:br/>
        <w:t>同“戴”。《説文·異部》：“𢨇，籀文戴。”</w:t>
        <w:br/>
      </w:r>
    </w:p>
    <w:p>
      <w:r>
        <w:t>𢨈##𢨈</w:t>
        <w:br/>
        <w:br/>
        <w:t>同“斮”。《集韻·藥韻》：“斮，斬也。古作𢨈。”</w:t>
        <w:br/>
      </w:r>
    </w:p>
    <w:p>
      <w:r>
        <w:t>𢨉##𢨉</w:t>
        <w:br/>
        <w:br/>
        <w:t>同“矰”。《字彙·戈部》：“𢨉，弋射矢。”《正字通·戈部》：“𢨉，俗矰字。”</w:t>
        <w:br/>
      </w:r>
    </w:p>
    <w:p>
      <w:r>
        <w:t>𢨊##𢨊</w:t>
        <w:br/>
        <w:br/>
        <w:t>同“域”。《集韻·職韻》：“或、域，《説文》：‘邦也。’或从土，古作𢨊。”</w:t>
        <w:br/>
      </w:r>
    </w:p>
    <w:p>
      <w:r>
        <w:t>𢨋##𢨋</w:t>
        <w:br/>
        <w:br/>
        <w:t>同“誖”。《説文·言部》：“𢨋，籀文誖，从二或。”</w:t>
        <w:br/>
      </w:r>
    </w:p>
    <w:p>
      <w:r>
        <w:t>𢨌##𢨌</w:t>
        <w:br/>
        <w:br/>
        <w:t>“𥎕”的讹字。《康熙字典·戈部》：“𢨌，《集韻》與獝同。鳥驚飛貌。”按：《集韻·質韻》作“𥎕”。</w:t>
        <w:br/>
      </w:r>
    </w:p>
    <w:p>
      <w:r>
        <w:t>𢨍##𢨍</w:t>
        <w:br/>
        <w:br/>
        <w:t>同“韶”。《字彙補·戈部》：“𢨍，古文韶字。”</w:t>
        <w:br/>
      </w:r>
    </w:p>
    <w:p>
      <w:r>
        <w:t>𢨎##𢨎</w:t>
        <w:br/>
        <w:br/>
        <w:t>同“蠢”。《字彙補·戈部》：“𢨎，《集韻》古蠢字。”</w:t>
        <w:br/>
      </w:r>
    </w:p>
    <w:p>
      <w:r>
        <w:t>𢨏##𢨏</w:t>
        <w:br/>
        <w:br/>
        <w:t>同“較”。《古俗字略·覺韻補》：“𢨏”，“較”的古字。</w:t>
        <w:br/>
      </w:r>
    </w:p>
    <w:p>
      <w:r>
        <w:t>𢨑##𢨑</w:t>
        <w:br/>
        <w:br/>
        <w:t>¹⁰𢨑同“臧”。《集韻·唐韻》：“臧，籀作𢨑。”</w:t>
        <w:br/>
      </w:r>
    </w:p>
    <w:p>
      <w:r>
        <w:t>𢨒##𢨒</w:t>
        <w:br/>
        <w:br/>
        <w:t>chì　《龍龕手鑑》昌志反。</w:t>
        <w:br/>
        <w:br/>
        <w:t>赤土貌。《龍龕手鑑·戈部》：“𢨒，赤土皃。”</w:t>
        <w:br/>
      </w:r>
    </w:p>
    <w:p>
      <w:r>
        <w:t>𢨓##𢨓</w:t>
        <w:br/>
        <w:br/>
        <w:t>同“弑”。《龍龕手鑑·戈部》：“𢨓，大逆也。臣虐其君曰𢨓。”《字彙·戈部》：“𢨓，同弑。”</w:t>
        <w:br/>
      </w:r>
    </w:p>
    <w:p>
      <w:r>
        <w:t>𢨔##𢨔</w:t>
        <w:br/>
        <w:br/>
        <w:t>wǎn　《廣韻》亡范切，上范微。</w:t>
        <w:br/>
        <w:br/>
        <w:t>刃。《廣韻·范韻》：“𢨔，刃也。”</w:t>
        <w:br/>
      </w:r>
    </w:p>
    <w:p>
      <w:r>
        <w:t>𢨖##𢨖</w:t>
        <w:br/>
        <w:br/>
        <w:t>同“滅”。《改併四聲篇海·戈部》引《搜真玉鏡》：“𢨖，音滅。”《古俗字略·屑韻補》：“𢨖，同滅。”</w:t>
        <w:br/>
      </w:r>
    </w:p>
    <w:p>
      <w:r>
        <w:t>𢨗##𢨗</w:t>
        <w:br/>
        <w:br/>
        <w:t>同“賊”。《改併四聲篇海·戈部》引《類篇》：“𢨗，音賊。”《古俗字略·職韻補》：“𢨗，同賊。”</w:t>
        <w:br/>
      </w:r>
    </w:p>
    <w:p>
      <w:r>
        <w:t>𢨚##𢨚</w:t>
        <w:br/>
        <w:br/>
        <w:t>同“戴”。《正字通·戈部》：“戴，本作𢨚。”</w:t>
        <w:br/>
      </w:r>
    </w:p>
    <w:p>
      <w:r>
        <w:t>𢨛##𢨛</w:t>
        <w:br/>
        <w:br/>
        <w:t>“𣤴”的讹字。《廣韻·支韻》：“𢨛，相笑之皃。”*周祖谟*校勘記：“𢨛，此字誤，當依《集韻》、《類篇》作𣤴。”</w:t>
        <w:br/>
      </w:r>
    </w:p>
    <w:p>
      <w:r>
        <w:t>𢨜##𢨜</w:t>
        <w:br/>
        <w:br/>
        <w:t>jié　《改併四聲篇海·戈部》引《搜真玉鏡》：“𢨜，音節。”</w:t>
        <w:br/>
      </w:r>
    </w:p>
    <w:p>
      <w:r>
        <w:t>𢨝##𢨝</w:t>
        <w:br/>
        <w:br/>
        <w:t>同“識”。《古俗字略·職韻》：“𢨝”，“識”的古字。</w:t>
        <w:br/>
      </w:r>
    </w:p>
    <w:p>
      <w:r>
        <w:t>𢨞##𢨞</w:t>
        <w:br/>
        <w:br/>
        <w:t>同“識”。《字彙補·戈部》：“𢨞，《古今韻會》與識同。”</w:t>
        <w:br/>
      </w:r>
    </w:p>
    <w:p>
      <w:r>
        <w:t>𢨟##𢨟</w:t>
        <w:br/>
        <w:br/>
        <w:t>（一）xī　《改併四聲篇海》引《川篇》音希。</w:t>
        <w:br/>
        <w:br/>
        <w:t>古兵器名。《改併四聲篇海·戈部》引《川篇》：“𢨟，兵名。”</w:t>
        <w:br/>
        <w:br/>
        <w:t>（二）xì　《改併四聲篇海》引《川篇》許寄切。</w:t>
        <w:br/>
        <w:br/>
        <w:t>𢨟笑。《改併四聲篇海·戈部》引《川篇》：“𢨟，𢨟笑。”</w:t>
        <w:br/>
      </w:r>
    </w:p>
    <w:p>
      <w:r>
        <w:t>𢨡##𢨡</w:t>
        <w:br/>
        <w:br/>
        <w:t>同“𧒎（蛾）”。《改併四聲篇海·虫部》引《搜真玉鏡》：“𢨡，五哥切。”《字彙補·戈部》：“𢨡，蟲名。”按：此字当即“𧒎（蛾）”的变体俗字。</w:t>
        <w:br/>
      </w:r>
    </w:p>
    <w:p>
      <w:r>
        <w:t>𢨢##𢨢</w:t>
        <w:br/>
        <w:br/>
        <w:t>同“蠢”。《集韻·準韻》：“蠢，或作𢨢。”</w:t>
        <w:br/>
      </w:r>
    </w:p>
    <w:p>
      <w:r>
        <w:t>𢨣##𢨣</w:t>
        <w:br/>
        <w:br/>
        <w:t>同“蠢”。《改併四聲篇海·戈部》引《餘文》：“𢨣，亦蠢字。”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