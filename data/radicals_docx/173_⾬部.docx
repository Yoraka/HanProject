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䨋##䨋</w:t>
        <w:br/>
        <w:br/>
        <w:t>同“虐”。《字彙補·雨部》：“䨋，同虐。”</w:t>
        <w:br/>
      </w:r>
    </w:p>
    <w:p>
      <w:r>
        <w:t>䨌##䨌</w:t>
        <w:br/>
        <w:br/>
        <w:t>䨌同“雹”。《改併四聲篇海·雨部》引《類篇》：“䨌，雨冰也。”《字彙·雨部》：“䨌，同雹。”</w:t>
        <w:br/>
      </w:r>
    </w:p>
    <w:p>
      <w:r>
        <w:t>䨍##䨍</w:t>
        <w:br/>
        <w:br/>
        <w:t>⁴䨍同“穽”。《法句譬喻經》卷一：“壽之消盡，如𢄋䨍水。”校勘記曰：“𢄋䨍”，*宋*、*明*本作“滎穽”，*元*、*聖*本作“榮穽”。“䨍”即“穽”字。</w:t>
        <w:br/>
      </w:r>
    </w:p>
    <w:p>
      <w:r>
        <w:t>䨎##䨎</w:t>
        <w:br/>
        <w:br/>
        <w:t>䨎同“霐”。《字彙·雨部》：“䨎，同霐。”</w:t>
        <w:br/>
      </w:r>
    </w:p>
    <w:p>
      <w:r>
        <w:t>䨏##䨏</w:t>
        <w:br/>
        <w:br/>
        <w:t>䨏同“𩆂”。《玉篇·雨部》：“䨏，大雨。”《集韻·脂韻》：“䨏，雨聲。或作𩆂。”</w:t>
        <w:br/>
      </w:r>
    </w:p>
    <w:p>
      <w:r>
        <w:t>䨐##䨐</w:t>
        <w:br/>
        <w:br/>
        <w:t>䨐qià　《廣韻》侯夾切，入洽匣。</w:t>
        <w:br/>
        <w:br/>
        <w:t>（1）同“洽”。《玉篇·雨部》：“䨐，與洽同。”</w:t>
        <w:br/>
        <w:br/>
        <w:t>（2）关名。在今*四川省**邛崃市*附近。*清**顧祖禹*《讀史方輿紀要·四川六·邛州》：“*州*（*邛州*）屏蔽*川蜀*，控扼*西番*。*邛崍*、*䨐關*，近資羽翼之勢。”</w:t>
        <w:br/>
      </w:r>
    </w:p>
    <w:p>
      <w:r>
        <w:t>䨑##䨑</w:t>
        <w:br/>
        <w:br/>
        <w:t>䨑tí　《廣韻》杜奚切，平齊定。</w:t>
        <w:br/>
        <w:br/>
        <w:t>云开雨止。《廣韻·齊韻》：“䨑，霽雲，出《字林》。”《集韻·齊韻》：“䨑，雨止。”</w:t>
        <w:br/>
      </w:r>
    </w:p>
    <w:p>
      <w:r>
        <w:t>䨒##䨒</w:t>
        <w:br/>
        <w:br/>
        <w:t>《説文》：“䨒，水音也。从雨，羽聲。”</w:t>
        <w:br/>
        <w:br/>
        <w:t>yù　《廣韻》王遇切，去遇云。侯部。</w:t>
        <w:br/>
        <w:br/>
        <w:t>（1）象声词。水声。也作“羽”。《説文·雨部》：“䨒，水音也。”《集韻·噳韻》：“䨒，通作羽。”</w:t>
        <w:br/>
        <w:br/>
        <w:t>（2）雨行。*唐**王仁昫*《刊謬補缺切韻·遇韻》：“䨒，雨行。”</w:t>
        <w:br/>
        <w:br/>
        <w:t>（3）用同“羽”。羽毛。《鏡花緣》第三十六回：“内外臣僕，莫非西宫䨒翼。”</w:t>
        <w:br/>
      </w:r>
    </w:p>
    <w:p>
      <w:r>
        <w:t>䨓##䨓</w:t>
        <w:br/>
        <w:br/>
        <w:t>䨓同“靁（雷）”。《集韻·灰韻》：“靁，古作䨓。”《史記·孝景本紀》：“十二月晦，䨓。”*裴駰*集解引*徐廣*曰：“一作雷字。”*漢**王褒*《九懷·通路》：“望遠兮仟眠，聞雷兮闐闐。”*清**龔自珍*《最録南唐五百字》：“楗槌䨓吼，梵唄潮雄。”</w:t>
        <w:br/>
      </w:r>
    </w:p>
    <w:p>
      <w:r>
        <w:t>䨔##䨔</w:t>
        <w:br/>
        <w:br/>
        <w:t>䨔同“雹”。《龍龕手鑑·雨部》：“䨔”，同“雹”。</w:t>
        <w:br/>
      </w:r>
    </w:p>
    <w:p>
      <w:r>
        <w:t>䨕##䨕</w:t>
        <w:br/>
        <w:br/>
        <w:t>䨕同“𩂧”。《廣韻·虞韻》：“䨕，注雨皃。”《篇海類編·天文類·雨部》：“䨕”，同“𩂧”。</w:t>
        <w:br/>
      </w:r>
    </w:p>
    <w:p>
      <w:r>
        <w:t>䨖##䨖</w:t>
        <w:br/>
        <w:br/>
        <w:t>䨖同“霽”。《龍龕手鑑·雨部》：“䨖”，“霽”的俗字。</w:t>
        <w:br/>
      </w:r>
    </w:p>
    <w:p>
      <w:r>
        <w:t>䨗##䨗</w:t>
        <w:br/>
        <w:br/>
        <w:t>䨗fú　《廣韻》縛謀切，平尤奉。</w:t>
        <w:br/>
        <w:br/>
        <w:t>〔䨗䨗〕也作“浮浮”。雨雪貌。《玉篇·雨部》：“䨗，雪皃。”按：《詩·小雅·角弓》作“浮浮”。《廣韻·尤韻》：“䨗，雨雪皃。”</w:t>
        <w:br/>
      </w:r>
    </w:p>
    <w:p>
      <w:r>
        <w:t>䨘##䨘</w:t>
        <w:br/>
        <w:br/>
        <w:t>同“䨷（霰）”。《爾雅·釋天》：“雨䨘為霄雪。”*郭璞*注：“《詩》曰：‘如彼雨雪，先集維䨘。’”按：《詩·小雅·頍弁》作“霰”。《説文·雨部》：“䨘，䨷或从見。”</w:t>
        <w:br/>
      </w:r>
    </w:p>
    <w:p>
      <w:r>
        <w:t>䨙##䨙</w:t>
        <w:br/>
        <w:br/>
        <w:t>䨙同“霪”。《篇海類編·天文類·雨部》：“䨙，久雨也。”《正字通·雨部》：“䨙，霪字譌省。”</w:t>
        <w:br/>
      </w:r>
    </w:p>
    <w:p>
      <w:r>
        <w:t>䨚##䨚</w:t>
        <w:br/>
        <w:br/>
        <w:t>䨚hū　《玉篇》呼骨切。</w:t>
        <w:br/>
        <w:br/>
        <w:t>（1）雨下。《玉篇·雨部》：“䨚，雨下。”</w:t>
        <w:br/>
        <w:br/>
        <w:t>（2）雨貌。《類篇·雨部》：“䨚，雨皃。”</w:t>
        <w:br/>
      </w:r>
    </w:p>
    <w:p>
      <w:r>
        <w:t>䨛##䨛</w:t>
        <w:br/>
        <w:br/>
        <w:t>䨛（一）sè　《廣韻》山責切，入麥生。</w:t>
        <w:br/>
        <w:br/>
        <w:t>（1）雨。《玉篇·雨部》：“䨛，雨。”</w:t>
        <w:br/>
        <w:br/>
        <w:t>（2）小的雪颗粒。《廣韻·麥韻》：“䨛，霰。”</w:t>
        <w:br/>
        <w:br/>
        <w:t>（二）xī　《集韻》先的切，入錫心。</w:t>
        <w:br/>
        <w:br/>
        <w:t>〔䨛䨛〕小雨。《集韻·錫韻》：“䨛，䨛䨛，小雨。”</w:t>
        <w:br/>
      </w:r>
    </w:p>
    <w:p>
      <w:r>
        <w:t>䨜##䨜</w:t>
        <w:br/>
        <w:br/>
        <w:t>䨜bēng　《玉篇》北朋切。</w:t>
        <w:br/>
        <w:br/>
        <w:t>（1）大雨。《玉篇·雨部》：“䨜，大雨。”</w:t>
        <w:br/>
        <w:br/>
        <w:t>（2）浑然不明。《字彙補·雨部》：“䨜，懜也。”《易·乾坤鑿度》：“一氣分萬䨜。”</w:t>
        <w:br/>
      </w:r>
    </w:p>
    <w:p>
      <w:r>
        <w:t>䨝##䨝</w:t>
        <w:br/>
        <w:br/>
        <w:t>䨝qīng　《集韻》親盈切，平青清。</w:t>
        <w:br/>
        <w:br/>
        <w:t>传说中主霜雪的女神，即青女。《玉篇·雨部》：“䨝，女神。”《正字通·雨部》：“䨝，《淮南子》：‘秋三月，*青女*乃出，降霜。’*梁**昭明太子**蕭統*曰：‘*青女*司寒。’*杜甫*詩：‘飛霜任*青女*。’改作䨝，汎言女神。”按：《淮南子·天文》“*青女*乃出，以降霜雪”*漢**高誘*注：“*青女*，天神，青霄玉女，主霜雪也。”</w:t>
        <w:br/>
      </w:r>
    </w:p>
    <w:p>
      <w:r>
        <w:t>䨞##䨞</w:t>
        <w:br/>
        <w:br/>
        <w:t>《説文》：“䨞，雨皃，方語也。从雨，禹聲。讀若禹。”</w:t>
        <w:br/>
        <w:br/>
        <w:t>（一）yǔ　《廣韻》王矩切，上麌云。魚部。</w:t>
        <w:br/>
        <w:br/>
        <w:t>雨貌；雨。《説文·雨部》：“䨞，雨皃，方語也。”*段玉裁*注：“‘方’上葢奪‘北’字。”《集韻·姥韻》：“䨞，北方謂雨曰䨞，*吕静*説。”</w:t>
        <w:br/>
        <w:br/>
        <w:t>（二）yù　《集韻》王遇切，去遇云。</w:t>
        <w:br/>
        <w:br/>
        <w:t>舒。《廣雅·釋詁四》：“䨞，舒也。”</w:t>
        <w:br/>
      </w:r>
    </w:p>
    <w:p>
      <w:r>
        <w:t>䨟##䨟</w:t>
        <w:br/>
        <w:br/>
        <w:t>䨟wā　《集韻》烏瓜切，平麻影。</w:t>
        <w:br/>
        <w:br/>
        <w:t>（1）牛马足迹坑中的水。《集韻·麻韻》：“䨟，蹄涔也。”《篇海類編·天文類·雨部》：“䨟，蹄涔也，牛馬跡中水曰蹄涔。”</w:t>
        <w:br/>
        <w:br/>
        <w:t>（2）同“窪”。《龍龕手鑑·雨部》：“䨟，正从穴。”*唐**劉叉*《冰桂》：“不為池與沼，養魚種芰成霪䨟。”*宋**蘇軾*《辨道歌》：“*十二樓*瞰*靈泉*䨟，*華池*玉液陰交加。”</w:t>
        <w:br/>
      </w:r>
    </w:p>
    <w:p>
      <w:r>
        <w:t>䨠##䨠</w:t>
        <w:br/>
        <w:br/>
        <w:t>䨠ǎi　《集韻》於蓋切，去泰影。</w:t>
        <w:br/>
        <w:br/>
        <w:t>同“靄”。1.云雾貌。《集韻·夳韻》：“靄，雲皃。或省。”2.云雾气。《文選·謝惠連〈雪賦〉》：“連氛累䨠，揜日韜霞。”*李善*注：“《文字集略》曰：‘䨠，亦靄也。’”*明**張鳳翼*《徐孝克孝義祝髮記·臧氏分食寄姑》：“暮䨠非風自捲，霜林無火常燃。”*清**陳于王*《遊文殊院歷天都峰逢採藥者》：“日出霧䨠消，紫氣羣峰生。”</w:t>
        <w:br/>
      </w:r>
    </w:p>
    <w:p>
      <w:r>
        <w:t>䨡##䨡</w:t>
        <w:br/>
        <w:br/>
        <w:t>䨡同“𩄙”。《玉篇·雨部》：“䨡”，同“𩄙”。</w:t>
        <w:br/>
      </w:r>
    </w:p>
    <w:p>
      <w:r>
        <w:t>䨢##䨢</w:t>
        <w:br/>
        <w:br/>
        <w:t>䨢dàn　《廣韻》徒感切，上感定。</w:t>
        <w:br/>
        <w:br/>
        <w:t>〔䨢䨴〕也作“霮䨴”、“䨢䨢”、“䨢𩅥”。云貌。《玉篇·雨部》：“䨢，䨢䨴，雲皃。”《集韻·感韻》：“霮，霮䨴，繁雲。或省。”又《隊韻》：“𩅥，䨢䨴，雲皃。或从隊。”*清**王闓運*《弔舊賦》：“白日兮的的，浮雲兮䨢䨢。”</w:t>
        <w:br/>
      </w:r>
    </w:p>
    <w:p>
      <w:r>
        <w:t>䨣##䨣</w:t>
        <w:br/>
        <w:br/>
        <w:t>《説文》：“䨣，雨濡革也。从雨，从革。讀若膊。”</w:t>
        <w:br/>
        <w:br/>
        <w:t>gé　《廣韻》古核切，入麥見。職部。</w:t>
        <w:br/>
        <w:br/>
        <w:t>（1）雨沾湿皮革而隆起。《説文·雨部》：“䨣，雨濡革也。”*段玉裁*注：“雨濡革則虚起，今俗語若朴。”*清**梁同書*《直語補證》：“俗以物著濕雹凸隆起謂之䨣。”</w:t>
        <w:br/>
        <w:br/>
        <w:t>（2）雨。《玉篇·雨部》：“䨣，雨也。”</w:t>
        <w:br/>
      </w:r>
    </w:p>
    <w:p>
      <w:r>
        <w:t>䨤##䨤</w:t>
        <w:br/>
        <w:br/>
        <w:t>䨤dí　《廣韻》徒歷切，入錫定。</w:t>
        <w:br/>
        <w:br/>
        <w:t>〔䨤䨤〕雨；雨貌。《廣雅·釋訓》：“䨤䨤，雨也。”《玉篇·雨部》：“䨤，雨皃。”</w:t>
        <w:br/>
      </w:r>
    </w:p>
    <w:p>
      <w:r>
        <w:t>䨥##䨥</w:t>
        <w:br/>
        <w:br/>
        <w:t>䨥（一）huò　《廣韻》胡郭切，入鐸匣。又之石切。</w:t>
        <w:br/>
        <w:br/>
        <w:t>〔𩂹䨥〕见“𩂹”。</w:t>
        <w:br/>
        <w:br/>
        <w:t>（二）shuāng　《刊謬補缺切韻》所江反。</w:t>
        <w:br/>
        <w:br/>
        <w:t>同“雙”。两，对。*唐**王仁昫*《刊謬補缺切韻二·江韻》：“雙，亦䨥。”《字彙補·雨部》：“䨥，《復古編》與雙同。”*南朝**梁**沈約*《俗説》：“*慕客〔容〕廆*餉*謝*白狼眊一䨥。”按：《北堂書鈔》卷一百二十一引作“雙”。《敦煌曲子詞·失調名》：“春色漸舒榮，忽睹䨥飛鷰。”*王重民*注：“*孫*（*貫文*）云：‘*六朝*人雙字均如此，从雨从隻。’从雨乃别體。”*明**倪元璐*《壽華賦》：“乃御䨥輿，周覽王畿。”</w:t>
        <w:br/>
      </w:r>
    </w:p>
    <w:p>
      <w:r>
        <w:t>䨦##䨦</w:t>
        <w:br/>
        <w:br/>
        <w:t>䨦同“雱”。《玉篇·雨部》：“䨦”，同“雱”。《宏智禪師廣録》卷一：“鉗鎚在手，要須法雨䨦霈。”</w:t>
        <w:br/>
      </w:r>
    </w:p>
    <w:p>
      <w:r>
        <w:t>䨧##䨧</w:t>
        <w:br/>
        <w:br/>
        <w:t>䨧“𩃬”的讹字。《廣韻·侵韻》引《纂文》：“𩃬，姓。”按：《甓勤齋遺書》作“䨧”。又《廣韻》“霠”，*周祖谟*据《説文》校作“𩃬”。</w:t>
        <w:br/>
      </w:r>
    </w:p>
    <w:p>
      <w:r>
        <w:t>䨨##䨨</w:t>
        <w:br/>
        <w:br/>
        <w:t>zhuī　《廣韻》陟隹切，平脂知。</w:t>
        <w:br/>
        <w:br/>
        <w:t>（1）雷。《廣雅·釋天》：“䨨，雷也。”《廣韻·脂韻》：“䨨，雷也，出《韓詩》。”</w:t>
        <w:br/>
        <w:br/>
        <w:t>（2）隐。《玉篇·雨部》：“䨨，隱也。”</w:t>
        <w:br/>
        <w:br/>
        <w:t>（3）同“頤”。下巴。《字彙·雨部》：“䨨，古本頤作䨨。”《禮記·玉藻》“端行，頤霤如矢”*漢**鄭玄*注：“頤，或為䨨也。”</w:t>
        <w:br/>
      </w:r>
    </w:p>
    <w:p>
      <w:r>
        <w:t>䨩##䨩</w:t>
        <w:br/>
        <w:br/>
        <w:t>䨩同“靈”。《字彙補·雨部》：“䨩，《道藏》靈字。”</w:t>
        <w:br/>
      </w:r>
    </w:p>
    <w:p>
      <w:r>
        <w:t>䨪##䨪</w:t>
        <w:br/>
        <w:br/>
        <w:t>䨪同“霾”。《集韻·皆韻》：“霾，或作䨪。”</w:t>
        <w:br/>
      </w:r>
    </w:p>
    <w:p>
      <w:r>
        <w:t>䨫##䨫</w:t>
        <w:br/>
        <w:br/>
        <w:t>䨫mài　《集韻》莫獲切，入麥明。</w:t>
        <w:br/>
        <w:br/>
        <w:t>〔䨫霂〕也作“霢霂”。小雨。《玉篇·雨部》：“䨫，雨。”《集韻·麥韻》：“霢，《説文》：‘霢霂，小雨也。’或作䨫。”</w:t>
        <w:br/>
      </w:r>
    </w:p>
    <w:p>
      <w:r>
        <w:t>䨬##䨬</w:t>
        <w:br/>
        <w:br/>
        <w:t>䨬同“𩄡”。《集韻·覃韻》：“𩄡，或从淋。”</w:t>
        <w:br/>
      </w:r>
    </w:p>
    <w:p>
      <w:r>
        <w:t>䨭##䨭</w:t>
        <w:br/>
        <w:br/>
        <w:t>䨭xiāo　《集韻》思邀切，平宵心。</w:t>
        <w:br/>
        <w:br/>
        <w:t>同“霄”。小的雪颗粒。《集韻·宵韻》：“霄，《説文》：‘雨䨘為霄。’或从雲。”</w:t>
        <w:br/>
      </w:r>
    </w:p>
    <w:p>
      <w:r>
        <w:t>䨮##䨮</w:t>
        <w:br/>
        <w:br/>
        <w:t>¹¹䨮</w:t>
        <w:br/>
        <w:br/>
        <w:t>同“雪”。《説文·雨部》：“䨮，凝雨説物者。”*段玉裁*注：“説，今之悦字，物無不喜雪者。”《玉篇·雨部》：“雪”，同“䨮”。*熹平*石經《魯詩·邶風·北風》：“雨䨮其霏。”按：《毛詩》作“雪”。*漢**樊毅*《上言復𡼀山下民租田口筭狀》：“仍雨甘䨮，瀸潤宿麥。”*清**王闓運*《衡州西禪寺碑》：“湌風一食，踐䨮雙纏。”</w:t>
        <w:br/>
      </w:r>
    </w:p>
    <w:p>
      <w:r>
        <w:t>䨯##䨯</w:t>
        <w:br/>
        <w:br/>
        <w:t>䨯同“𩄛”。《改併四聲篇海·雨部》引《龍龕手鑑》：“䨯，音陣。雲䨯也。”按：音义与“𩄛”同。</w:t>
        <w:br/>
      </w:r>
    </w:p>
    <w:p>
      <w:r>
        <w:t>䨰##䨰</w:t>
        <w:br/>
        <w:br/>
        <w:t>䨰pò　《廣韻》匹各切，入鐸滂。</w:t>
        <w:br/>
        <w:br/>
        <w:t>（1）雨。《玉篇·雨部》：“䨰，雨也。”</w:t>
        <w:br/>
        <w:br/>
        <w:t>（2）同“濼”。《廣韻·鐸韻》：“䨰，同濼。”</w:t>
        <w:br/>
      </w:r>
    </w:p>
    <w:p>
      <w:r>
        <w:t>䨱##䨱</w:t>
        <w:br/>
        <w:br/>
        <w:t>䨱同“覆”。《可洪音義》卷十九：“无䨱，正作覆。”《摩訶般若波羅蜜經》卷一：“花遍䨱地，懸繒幡蓋。”校勘記：“䨱地，*宋*、*元*、*明*、*宫*本作‘覆其地’。”</w:t>
        <w:br/>
      </w:r>
    </w:p>
    <w:p>
      <w:r>
        <w:t>䨲##䨲</w:t>
        <w:br/>
        <w:br/>
        <w:t>䨲（一）nóu　《廣韻》奴鉤切，平侯泥。</w:t>
        <w:br/>
        <w:br/>
        <w:t>小兔。《玉篇·兔部》：“䨲，婏也。”《集韻·侯韻》：“䨲，*江東*呼兔子為䨲。”《魏書·術藝傳·江式》：“小兔為䨲，神蟲為蠶。”*宋**王明清*《揮麈前録》卷四：“*北廷*川，長廣數千里，鷹鷂鵰鶻之所生，多美草，下生花砂鼠，大如䨲，鷙禽捕食之。”也泛指兔。*清**邵長蘅*《雪後登滕王閣放歌》：“又疑誤跨玉虹入月府，玉䨲抱杵凍不舉。”</w:t>
        <w:br/>
        <w:br/>
        <w:t>（二）wàn　《廣韻》無販切，去願微。</w:t>
        <w:br/>
        <w:br/>
        <w:t>姓。《廣韻·願韻》：“䨲，姓，*梁*公子*䨲杰*之後。”</w:t>
        <w:br/>
      </w:r>
    </w:p>
    <w:p>
      <w:r>
        <w:t>䨳##䨳</w:t>
        <w:br/>
        <w:br/>
        <w:t>《説文》：“䨳，見雨而比息。从覞，从雨。讀若欷。”按：*徐鍇*繫傳作“見雨而止息”。</w:t>
        <w:br/>
        <w:br/>
        <w:t>（一）xì　《廣韻》虚器切，去至曉。微部。</w:t>
        <w:br/>
        <w:br/>
        <w:t>遇雨停止不进。《説文·覞部》：“䨳，見雨而止息。”</w:t>
        <w:br/>
        <w:br/>
        <w:t>（二）xī　《集韻》香依切，平微曉。</w:t>
        <w:br/>
        <w:br/>
        <w:t>雨止貌。《集韻·微韻》：“䨳，雨止皃。”</w:t>
        <w:br/>
      </w:r>
    </w:p>
    <w:p>
      <w:r>
        <w:t>䨴##䨴</w:t>
        <w:br/>
        <w:br/>
        <w:t>《説文新附》：“䨴，黮䨴，雲黑皃。从雨，對聲。”</w:t>
        <w:br/>
        <w:br/>
        <w:t>duì　《廣韻》徒對切，去隊定。微部。</w:t>
        <w:br/>
        <w:br/>
        <w:t>〔霮䨴〕见“霮”。也单用作“䨴”。*唐**慧琳*《一切經音義》卷九十八：“《文字集略》云：‘䨴，雲狀皃也。’”《文選·郭璞〈江賦〉》：“䨴如晨霞孤征，眇若雲翼絶嶺。”*李周翰*注：“䨴，雲急度皃。”*清**姚燮*《雙鴆篇》：“顧彼腰下刀，䨴無光彩生愁霠。”</w:t>
        <w:br/>
      </w:r>
    </w:p>
    <w:p>
      <w:r>
        <w:t>䨵##䨵</w:t>
        <w:br/>
        <w:br/>
        <w:t>䨵dàn　《集韻》徒紺切，去勘定。</w:t>
        <w:br/>
        <w:br/>
        <w:t>久雨。《玉篇·雨部》：“䨵，久雨也。”</w:t>
        <w:br/>
      </w:r>
    </w:p>
    <w:p>
      <w:r>
        <w:t>䨷##䨷</w:t>
        <w:br/>
        <w:br/>
        <w:t>同“霰”。《説文·雨部》：“䨷，稷雪也。”*邵瑛*羣經正字：“䨷，今經典《詩·頍弁》‘先集維霰’作霰。”</w:t>
        <w:br/>
      </w:r>
    </w:p>
    <w:p>
      <w:r>
        <w:t>䨸##䨸</w:t>
        <w:br/>
        <w:br/>
        <w:t>䨸yǐn　《集韻》倚謹切，上隱影。</w:t>
        <w:br/>
        <w:br/>
        <w:t>〔䨸䨸〕云貌。《集韻·隱韻》：“䨸，䨸䨸，雲皃。”</w:t>
        <w:br/>
      </w:r>
    </w:p>
    <w:p>
      <w:r>
        <w:t>䨹##䨹</w:t>
        <w:br/>
        <w:br/>
        <w:t>䨹shū　《集韻》式竹切，入屋書。</w:t>
        <w:br/>
        <w:br/>
        <w:t>〔䨹昱〕疾貌。《字彙·雨部》：“䨹，䨹昱，疾貌。”《文選·木華〈海賦〉》：“䨹昱絶電，百色妖露。”*李善*注：“䨹昱，疾皃。”</w:t>
        <w:br/>
      </w:r>
    </w:p>
    <w:p>
      <w:r>
        <w:t>䨺##䨺</w:t>
        <w:br/>
        <w:br/>
        <w:t>²⁸䨺duì　《玉篇》徒罪切。</w:t>
        <w:br/>
        <w:br/>
        <w:t>云貌。《玉篇·雲部》：“䨺，雲皃。”</w:t>
        <w:br/>
      </w:r>
    </w:p>
    <w:p>
      <w:r>
        <w:t>䨻##䨻</w:t>
        <w:br/>
        <w:br/>
        <w:t>⁴⁴䨻bèng　《廣韻》蒲迸切，去諍並。</w:t>
        <w:br/>
        <w:br/>
        <w:t>雷声。《廣韻·諍韻》：“䨻，雷䨻䨻聲。”《集韻·諍韻》：“䨻，雷聲。”</w:t>
        <w:br/>
      </w:r>
    </w:p>
    <w:p>
      <w:r>
        <w:t>雨##雨</w:t>
        <w:br/>
        <w:br/>
        <w:t>《説文》：“雨，水从雲下也。一象天，冂象雲，水霝其間也。𠕲，古文。”*孫詒讓*云：“☀甲文雨字恆見……與*許*書古文雨形近而瑑畫尤省。蓋冂象穹隆下覆之形，天象已晐于其中，不必更从一。古文義實允協，殆原始象形字也。”</w:t>
        <w:br/>
        <w:br/>
        <w:t>（一）yǔ　《廣韻》王矩切，上麌云。魚部。</w:t>
        <w:br/>
        <w:br/>
        <w:t>（1）从云层中降向地面的水滴。空气中的水蒸气上升到天空中遇冷凝成云，再遇冷聚集成水点，降下来就是雨。《説文·雨部》：“雨，水从雲下也。”《詩·小雅·甫田》：“以御田祖，以祈甘雨。”*唐**王維*《渭城曲》：“*渭城*朝雨浥輕塵，客舍青青柳色新。”*毛泽东*《浪淘沙·北戴河》：“大雨落*幽**燕*，白浪滔天。”</w:t>
        <w:br/>
        <w:br/>
        <w:t>（2）朋友。*唐**杜甫*《秋述》：“秋，*杜子*卧病*長安*旅次。……常時車馬之客，舊雨來，今雨不來。”*宋**楊萬里*《重九前四日晝睡獨覺》：“舊雨不來從草緑，*新豐*獨酌又花黄。”</w:t>
        <w:br/>
        <w:br/>
        <w:t>（3）比喻离散。*漢**陳琳*《檄吴將校部曲文》：“而並見驅迮，雨絶於天，有斧無柯，何以自濟。”*漢**禰衡*《鸚鵡賦》：“何今日之雨絶，若*胡**越*之異區。”*三國**魏**王粲*《贈蔡子篤》：“風流雲散，一别如雨。”</w:t>
        <w:br/>
        <w:br/>
        <w:t>（4）比喻教泽，像雨一样润泽大地万物。*南朝**梁簡文帝*《上大法頌表》：“澤雨無偏，心田受潤。”</w:t>
        <w:br/>
        <w:br/>
        <w:t>（二）yù　《廣韻》王遇切，去遇云。魚部。</w:t>
        <w:br/>
        <w:br/>
        <w:t>（1）降雨。《集韻·遇韻》：“雨，自上而下曰雨。”《詩·小雅·大田》：“雨我公田，遂及我私。”《史記·仲尼弟子列傳》：“他日，月宿畢，竟不雨。”*宋**蘇軾*《喜雨亭記》：“於是舉酒於亭上，以屬客而告之曰：‘五日不雨，可乎？’”</w:t>
        <w:br/>
        <w:br/>
        <w:t>（2）自上而下，像雨一样地降落。《詩·邶風·北風》：“北風其凉，雨雪其雱。”《淮南子·本經》：“昔者*蒼頡*作書，而天雨粟，鬼夜哭。”*宋**蘇軾*《喜雨亭記》：“使天而雨珠，寒者不得以為襦；使天而雨玉，飢者不得以為粟。”</w:t>
        <w:br/>
        <w:br/>
        <w:t>（3）密集地射击或投掷。《墨子·備蛾傅》：“燒答覆之，沙石雨之。”《銀雀山漢墓竹簡·孫臏兵法·十陣》：“以火亂之，以矢雨之。”</w:t>
        <w:br/>
        <w:br/>
        <w:t>（4）润泽。《説苑·貴德》：“吾不能以春風風人，吾不能以夏雨雨人。”</w:t>
        <w:br/>
        <w:br/>
        <w:t>（5）灌溉。*唐**孟郊*《終南山下作》：“山村不假陰，流水自雨田。”*唐**鮑溶*《答客》：“勞問圃人終歲事，桔橰聲裏雨春畦。”</w:t>
        <w:br/>
      </w:r>
    </w:p>
    <w:p>
      <w:r>
        <w:t>雩##雩</w:t>
        <w:br/>
        <w:br/>
        <w:t>《説文》：“雩，*夏*祭樂于*赤帝*，以祈甘雨也。从雨，于（亏）聲。𦏻，或从羽。雩，羽舞也。”</w:t>
        <w:br/>
        <w:br/>
        <w:t>（一）yú　《廣韻》羽俱切，平虞云。魚部。</w:t>
        <w:br/>
        <w:br/>
        <w:t>（1）古代求雨的祭祀。或祭天，或祭山川。《説文·雨部》：“雩，*夏*祭樂于*赤帝*，以祈甘雨也。”《左傳·桓公五年》：“秋，大雩。書不時也。凡祀，啓蟄而郊，龍見而雩。”《荀子·天論》：“雩而雨，何也？曰：無何也，猶不雩而雨也。”《續漢書·禮儀志中》：“公卿官長以次行雩禮求雨。”*劉昭*注引《左傳》*服虔*注云：“謂四月昬，龍星體見，萬物始盛，待雨而大，故雩祭以求雨也。”*冯至*《伍子胥·延陵》：“那新建筑的雩坛有多么宽广。”</w:t>
        <w:br/>
        <w:br/>
        <w:t>（2）兽名。《新唐書·南蠻傳下·室利佛逝》：“又有獸類野豕，角如山羊，名曰雩，肉味美，以饋膳。”</w:t>
        <w:br/>
        <w:br/>
        <w:t>（3）*春秋*时地名，属*宋国*。在今*河南省*东南*睢县*境。《穀梁傳·僖公二十一年》：“秋，*宋公*、*楚子*、*陳侯*、*蔡侯*、*鄭伯*、*許男*、*曹伯*會于*雩*。”*范甯*注：“*雩*，*宋*地。”</w:t>
        <w:br/>
        <w:br/>
        <w:t>（二）yù　《集韻》王遇切，去遇云。魚部。</w:t>
        <w:br/>
        <w:br/>
        <w:t>虹的别名。《爾雅·釋天》：“螮蝀謂之雩。螮蝀，虹也。”*郭璞*注：“俗名謂美人虹，*江*東呼雩。”</w:t>
        <w:br/>
        <w:br/>
        <w:t>（三）xū　《廣韻》况于切，平虞曉。魚部。</w:t>
        <w:br/>
        <w:br/>
        <w:t>〔雩婁〕古县名。在今*河南省**商城县*东，*安徽省**金寨县*北。《廣韻·虞韻》：“雩，*雩婁*，古縣名，在*廬江*。”《左傳·襄公二十六年》：“*楚*子*秦*人侵*吴*，及*雩婁*。”*杜預*注：“*雩婁*，今屬*安豐郡*。”</w:t>
        <w:br/>
      </w:r>
    </w:p>
    <w:p>
      <w:r>
        <w:t>雪##雪</w:t>
        <w:br/>
        <w:br/>
        <w:t>雪xuě　《廣韻》相絶切，入薛心。月部。</w:t>
        <w:br/>
        <w:br/>
        <w:t>（1）从云中降落的白色结晶体，多为六角形，气温降到0℃以下时，空气层中的水蒸气凝结而成。《釋名·釋天》：“雪，綏也，水下遇寒氣而凝，綏綏然（下）也。”《廣韻·薛韻》：“雪，凝雨也。”《詩·小雅·采薇》：“今我來思，雨雪霏霏。”*唐**李白*《送族弟凝至晏堌單父三十里》：“雪滿原野白，戎裝出盤遊。”*毛泽东*《七律·冬云》：“梅花欢喜漫天雪，冻死苍蝇未足奇。”又下雪。《世説新語·文學》：“于時始雪，五處俱賀。”*唐**鄭巢*《和姚郎中題凝公院》：“雪夕誰同話，懸燈古像前。”*宋**辛棄疾*《和傅巖叟梅花二首》之一：“月澹黄昏欲雪時，小窗猶欠歲寒枝。”</w:t>
        <w:br/>
        <w:br/>
        <w:t>（2）白色。*隋**盧思道*《孤鴻賦》：“振雪羽而臨風，掩霜毛而候旭。”*唐**李白*《將進酒》：“高堂明鏡悲白髮，朝如青絲暮成雪。”*元**趙孟頫*《題耕織圖·織五月》：“老蠶成雪繭，吐絲亂紛紜。”*邓中夏*《过洞庭》：“雪浪拍長空，阴森疑鬼怒。”</w:t>
        <w:br/>
        <w:br/>
        <w:t>（3）比喻高洁。*唐**貫休*《送姜道士歸南岳》：“松品落落，雪格索索。”*宋**楊萬里*《送鄉人佘文明勸之以歸》：“一别高人又十年，霜筋雪骨健依然。”</w:t>
        <w:br/>
        <w:br/>
        <w:t>（4）擦拭。《廣韻·薛韻》：“雪，拭也。”《韓非子·外儲説左下》：“黍者，非飯之也，以雪桃也。”《史記·酈生陸賈列傳》：“*沛公*遽雪足杖矛曰：‘延客入！’”*唐**杜甫*《陪諸貴公子丈八溝攜妓納凉晚際遇雨二首》之一：“公子調冰水，佳人雪藕絲。”*仇兆鰲*注：“《家語》：‘黍以雪桃。’注：‘雪，拭也。’”</w:t>
        <w:br/>
        <w:br/>
        <w:t>（5）洗；除。如：雪仇；雪恨。《廣雅·釋詁三》：“雪，除也。”《正字通·雨部》：“雪，洗滌也。凡寃釋曰雪寃，刷恥曰雪恥。”《莊子·知北遊》：“汝齋戒疏𤅢面心，澡雪而精神，掊擊而智。”*成玄英*疏：“𤅢，猶洒濯也，澡雪猶清潔也。洒濯身心，清浄神識。”《戰國策·燕策一》：“然得賢士與共國，以雪先王之耻，孤之願也。”*宋**陸游*《感興》：“遺民淪左袵，何由雪煩寃？”又表明；辩白。*唐**李白*《駕去温泉後贈楊山人》：“剖心輸丹雪胷臆。”*唐**李節*《送潭州道林疏言禪師太原取經詩序》：“由是天下名祠珍宇，毁撤如掃，天子建號之初，雪釋氏之不可廢也，詔徐復之。”</w:t>
        <w:br/>
        <w:br/>
        <w:t>（6）*太平天国*较高级武官女儿的称呼。《太平禮制（元年）》：“師帥女至兩司馬女皆稱‘雪’。”</w:t>
        <w:br/>
        <w:br/>
        <w:t>（7）姓。《萬姓統譜·屑韻》：“雪，見《姓苑》。*洪武*間*吴江**汾湖*巡檢*雪齋*，*山西*人。”</w:t>
        <w:br/>
      </w:r>
    </w:p>
    <w:p>
      <w:r>
        <w:t>雫##雫</w:t>
        <w:br/>
        <w:br/>
        <w:t>雫nǎ　《龍龕手鑑·雨部》：“雫，俗。奴寡、奴寬二反。”</w:t>
        <w:br/>
      </w:r>
    </w:p>
    <w:p>
      <w:r>
        <w:t>雬##雬</w:t>
        <w:br/>
        <w:br/>
        <w:t>雬fǒu　《龍龕手鑑》芳否反。</w:t>
        <w:br/>
        <w:br/>
        <w:t>同“𩂆”。雾。《龍龕手鑑·雨部》：“雬”，“𩂆”的俗字。</w:t>
        <w:br/>
      </w:r>
    </w:p>
    <w:p>
      <w:r>
        <w:t>雭##雭</w:t>
        <w:br/>
        <w:br/>
        <w:t>雭（一）sè　《廣韻》色立切，入緝生。</w:t>
        <w:br/>
        <w:br/>
        <w:t>〔雭雭〕象声词。雨声，小雨声。也单用。《玉篇·雨部》：“雭，雭雭，雨聲。”《廣韻·緝韻》：“雭，小雨聲。”*唐**喻鳧*《寺居秋日對雨有懷》：“修修復雭雭，黄葉此時飛。”</w:t>
        <w:br/>
        <w:br/>
        <w:t>（二）xí　《集韻》息入切，入緝心。</w:t>
        <w:br/>
        <w:br/>
        <w:t>〔雴雭〕同“雴霫”。《集韻·緝韻》：“霫，雴霫，大雨。一曰奚霫，東北夷名。或作雭。”</w:t>
        <w:br/>
      </w:r>
    </w:p>
    <w:p>
      <w:r>
        <w:t>雮##雮</w:t>
        <w:br/>
        <w:br/>
        <w:t>雮mù　《集韻》莫卜切，入屋明。</w:t>
        <w:br/>
        <w:br/>
        <w:t>鸟类用嘴蘸尾脂腺分泌出的脂肪性物质以润泽羽毛。《集韻·屋韻》：“雮，鳥澤羽。”</w:t>
        <w:br/>
      </w:r>
    </w:p>
    <w:p>
      <w:r>
        <w:t>雯##雯</w:t>
        <w:br/>
        <w:br/>
        <w:t>雯wén　《廣韻》無分切，平文微。</w:t>
        <w:br/>
        <w:br/>
        <w:t>成花纹的云彩。《廣韻·文韻》：“雯，雲文。”《集韻·文韻》：“雯，雲成章曰雯。”《三墳·形墳·爻卦大象》：“日雲赤曇，月雲素雯。”*金**王喆*《瑶臺月·違終南山》：“香煙起盤裊，盡成雯蓋。”《清史稿·樂志四》：“帝有帝，孫有孫，祥雯燦紫閽。”</w:t>
        <w:br/>
      </w:r>
    </w:p>
    <w:p>
      <w:r>
        <w:t>雰##雰</w:t>
        <w:br/>
        <w:br/>
        <w:t>fēn　《廣韻》撫文切，平文敷。諄部。</w:t>
        <w:br/>
        <w:br/>
        <w:t>（1）同“氛”。1.祥气。《説文·气部》：“氛，祥气也。雰，氛或从雨。”*南朝**齊**謝超宗*《昭夏樂》：“紫雰藹，青霄開。”*唐**李紳*《華山慶雲見》：“氣色含珠日，晴光吐翠雰。”2.霜。《古今韻會舉要·文韻》：“雰，《釋名》曰：‘潤氣著草木，遇寒凍色白曰雰。’”按：今本《釋名·釋天》“雰”作“氛”。</w:t>
        <w:br/>
        <w:br/>
        <w:t>（2）雾气。*唐**慧琳*《一切經音義》卷六十八引《倉頡篇》：“雰，霧也。”《玉篇·雨部》：“雰，霧氣也。”《素問·六元正紀大論》：“川澤嚴凝，寒雰結為霜雪。”*王冰*注：“寒雰，白氣也，其狀如霧而不流行，墜地如霜雪，得日晞也。”</w:t>
        <w:br/>
      </w:r>
    </w:p>
    <w:p>
      <w:r>
        <w:t>雱##雱</w:t>
        <w:br/>
        <w:br/>
        <w:t>（一）pāng　《廣韻》普郎切，平唐滂。陽部。</w:t>
        <w:br/>
        <w:br/>
        <w:t>（1）雨雪盛貌。《玉篇·雨部》：“雱，雪盛皃。”《廣韻·唐韻》：“雱，雨雪盛皃。”《詩·邶風·北風》：“北風其涼，雨雪其雱。”*毛*傳：“雱，盛貌。”*南朝**宋**鮑照*《北風涼行》：“北風涼，雨雪雱，*京洛*女兒多嚴粧。”*元**郝經*《北風亭記》：“北風其涼兮，吾中之塞其攄以揚兮；雨雪其雱兮，吾物之翕，乃所以為張兮。”</w:t>
        <w:br/>
        <w:br/>
        <w:t>（2）同“滂”。水盛漫流貌。《集韻·唐韻》：“滂，《説文》：‘沛也。’或作雱。”</w:t>
        <w:br/>
        <w:br/>
        <w:t>（二）páng　《改併四聲篇海》引《俗字背篇》步郎切。</w:t>
        <w:br/>
        <w:br/>
        <w:t>同“旁”。《改併四聲篇海·方部》引《俗字背篇》：“雱”，“旁”的古文。</w:t>
        <w:br/>
        <w:br/>
        <w:t>（三）fāng　《集韻》敷方切，平陽敷。</w:t>
        <w:br/>
        <w:br/>
        <w:t>〔雰雱〕雪貌。《集韻·陽韻》：“雱，雰雱，雪皃。”</w:t>
        <w:br/>
      </w:r>
    </w:p>
    <w:p>
      <w:r>
        <w:t>雲##雲</w:t>
        <w:br/>
        <w:br/>
        <w:t>〔云〕</w:t>
        <w:br/>
        <w:br/>
        <w:t>《説文》：“雲，山川气也。从雨，云象雲回轉形。云，古文省雨。☀，亦古文雲。”*徐鍇*繫傳作“從雨，云聲”。*于省吾*《殷契駢枝續編》：“云為雲之初文，加雨為形符，乃後起字。”</w:t>
        <w:br/>
        <w:br/>
        <w:t>yún　《廣韻》王分切，平文云。諄部。</w:t>
        <w:br/>
        <w:br/>
        <w:t>（1）悬浮在空中由大量水滴、冰晶或兼由两者组成可见的聚合体，主要由水气在空中冷却凝结所致。《説文·雨部》：“雲，山川气也。”《詩·小雅·白華》：“英英白雲，露彼菅茅。”*宋**蘇軾*《書夢中靴銘》：“雲蒸霧起。”*田汉*《白蛇传》第三场：“一霎时天色变，风狂云暗。”</w:t>
        <w:br/>
        <w:br/>
        <w:t>（2）形状像云的。《史記·司馬相如列傳》：“拖蜺旌，靡雲旗。”*張守節*正義：“畫熊虎於旌似雲氣也。”*唐**杜甫*《月夜》：“香霧雲鬟濕，清輝玉臂寒。”</w:t>
        <w:br/>
        <w:br/>
        <w:t>（3）世代很远的子孙。《爾雅·釋親》：“晜孫之子為仍孫，仍孫之子為雲孫。”《釋名·釋親屬》：“仍孫之子曰雲孫，言去已遠如浮雲也。”*宋**范成大*《次諸葛伯山贍軍贈别韻》：“雲仍無肖似，俯首愧前哲。”*宋**陸游*《秋夜讀書有感》：“妄意斯文力弗勝，苦心猶欲付雲仍。”</w:t>
        <w:br/>
        <w:br/>
        <w:t>（4）比喻高。《後漢書·光武帝紀上》：“雲車十餘丈，瞰臨城中。”*李賢*注：“雲車即樓車。稱雲，言其高也。”</w:t>
        <w:br/>
        <w:br/>
        <w:t>（5）方言。昏眩。*宋**陸游*《老學庵筆記》卷三：“*蜀*人謂病風者為雲。”</w:t>
        <w:br/>
        <w:br/>
        <w:t>（6）中医指湿气。《素問·五常正大論》：“涼雨時降，風雲並興。”*王冰*注：“雲，濕氣也。”</w:t>
        <w:br/>
        <w:br/>
        <w:t>（7）*云南省*的简称。如：*云*、*贵*、*川*。</w:t>
        <w:br/>
        <w:br/>
        <w:t>（8）姓。《通志·氏姓略四》：“*雲*氏，*縉雲氏*之後也。”</w:t>
        <w:br/>
      </w:r>
    </w:p>
    <w:p>
      <w:r>
        <w:t>雳##雳</w:t>
        <w:br/>
        <w:br/>
        <w:t>雳“靂”的简化字。</w:t>
        <w:br/>
      </w:r>
    </w:p>
    <w:p>
      <w:r>
        <w:t>雴##雴</w:t>
        <w:br/>
        <w:br/>
        <w:t>雴chì　《廣韻》丑入切，入緝徹。</w:t>
        <w:br/>
        <w:br/>
        <w:t>〔雴霫〕大雨。《廣雅·釋訓》：“雴雴霫霫，雨也。”*王念孫*疏證：“《玉篇》：‘雴霫，大雨也。’重言之則曰雴雴霫霫。”*清**惲敬*《大雲山房雜記》卷一：“今*吴*以秋雨為秋雴霫。”</w:t>
        <w:br/>
      </w:r>
    </w:p>
    <w:p>
      <w:r>
        <w:t>雵##雵</w:t>
        <w:br/>
        <w:br/>
        <w:t>雵yāng　《集韻》於良切，平陽影。</w:t>
        <w:br/>
        <w:br/>
        <w:t>（1）〔雵雵〕也作“英英”、“泱泱”。白云貌。卷子本《玉篇·水部》：“泱，《廣倉》以‘泱泱白雲’為雵字。”按：《詩·小雅·白華》作“英英”。*陸德明*釋文：《韓詩》作“泱泱”。*宋*本《玉篇·雨部》：“雵，雵雵，白雲皃。”</w:t>
        <w:br/>
        <w:br/>
        <w:t>（2）雪花。*明**袁宏道*《荆州後苦雪引》：“*東皇*放晴亦不惡，何事飛雵巧穿鑿。”</w:t>
        <w:br/>
      </w:r>
    </w:p>
    <w:p>
      <w:r>
        <w:t>零##零</w:t>
        <w:br/>
        <w:br/>
        <w:t>《説文》：“零，餘雨也。从雨，令聲。”*段玉裁*本作“徐雨也”，并注：‘徐，各本作餘，今依《玉篇》、《廣韻》及《太平御覽》所引《纂要》訂。”</w:t>
        <w:br/>
        <w:br/>
        <w:t>（一）líng　《廣韻》郎丁切，平青來。又郎定切。耕部。</w:t>
        <w:br/>
        <w:br/>
        <w:t>（1）徐徐而下的雨，即细雨。《説文·雨部》：“零，徐雨也。”*段玉裁*注：“謂徐徐而下之雨。”</w:t>
        <w:br/>
        <w:br/>
        <w:t>（2）（雨、霜、露等）降；落。《廣韻·青韻》：“零，落也。”《詩·鄘風·定之方中》：“靈雨既零，命彼倌人。”*毛*傳：“零，落也。”又《鄭風·野有蔓草》：“零露漙兮。”*鄭玄*箋：“零，落也。”*三國**魏**曹植*《精微篇》：“*鄒衍*囚*燕*市，繁霜為夏零。”*元**徐再思*《梧葉兒·春思》：“風初定，月正明，人静露初零。”</w:t>
        <w:br/>
        <w:br/>
        <w:t>（3）凋落，凋零。《廣雅·釋詁二》：“零，墮也。”*錢大昭*疏義：“零者，草之墮也。”《楚辭·離騷》：“惟草木之零落兮，恐美人之遲暮。”*王逸*注：“零、落，皆墮也。”*晋**束晳*《補亡詩·由庚》：“木以秋零，草以春抽。”《儒林外史》第三十五回：“蒲柳之姿，望秋先零。”又喻人的暮年或死亡。*漢**孔融*《論盛孝章書》：“海内知識，零落殆盡。”*宋**張孝祥*《六州歌頭》：“時易失，心徒壯，歲將零。”</w:t>
        <w:br/>
        <w:br/>
        <w:t>（4）零碎。如：把这些零钱给孩子存起来。《紅樓夢》第六十九回：“何必受這些零氣，不如一死，倒還乾净。”</w:t>
        <w:br/>
        <w:br/>
        <w:t>（5）数词。1.小于任何正数，大于任何负数的数。也作○。如：二减二等于零。又没有；无。如：一切都从零开始。2.数的空位。*毛泽东*《纪念孙中山先生》：“再过四十五年，就是二千零一年，也就是进到二十一世纪的时候，*中国*的面目更要大变。”3.不成整数，余数。*清**蔡上翔*《張氏重刻王荆公詩注序》：“又載*季章*所著書目共七種，為卷三百六十有零。”</w:t>
        <w:br/>
        <w:br/>
        <w:t>（6）摄氏温度表上的冰点。如：零下五度。</w:t>
        <w:br/>
        <w:br/>
        <w:t>（7）通“齡”。年龄。《隸續·斥彰長田君斷碑》：“身殁名立，永載萬零。”*洪适*注：“碑以零為齡。”</w:t>
        <w:br/>
        <w:br/>
        <w:t>（8）通“靈”。神灵。《隸釋·故民吴仲山碑》：“神零有知。”*洪适*注：“碑以零為靈。”</w:t>
        <w:br/>
        <w:br/>
        <w:t>（9）古县名。治所即*今山东省**高唐县*南*南镇*。</w:t>
        <w:br/>
        <w:br/>
        <w:t>（10）姓。《廣韻·青韻》：“零，姓。出《姓苑》。”</w:t>
        <w:br/>
        <w:br/>
        <w:t>（二）lián　《廣韻》落賢切，平先來。</w:t>
        <w:br/>
        <w:br/>
        <w:t>〔先零〕*西羌*名。*汉**羌*族的一支，在今*甘肃省*至*青海省*一带地方。《廣韻·先韻》：“零，*先零*，*西羌*也。”《漢書·趙充國傳》：“*先零*豪言願時渡*湟水*北，逐民所不田處畜牧。”</w:t>
        <w:br/>
      </w:r>
    </w:p>
    <w:p>
      <w:r>
        <w:t>雷##雷</w:t>
        <w:br/>
        <w:br/>
        <w:t>（一）léi　《廣韻》魯回切，平灰來。微部。</w:t>
        <w:br/>
        <w:br/>
        <w:t>（1）带异性电的两块云相接近时，因放电而发出的强大声音。《廣韻·灰韻》：“雷，《説文》作‘靁’，云：‘陰陽薄動，靁雨生物者也。’”《詩·小雅·采芑》：“戎車嘽嘽，嘽嘽焞焞，如霆如雷。’*鄭玄*箋：“戎車既衆盛，其聲威如雷霆。”*唐**杜甫*《久雨期王將軍不至》：“昏昏閶闔閉氛祲，十月*荆南*雷怒號。”*毛泽东*《七律·和郭沫若同志》：“一从大地起风雷，便有精生白骨堆。”又打雷。《吕氏春秋·貴生》：“故雷則揜耳，電則揜目。”*唐**吕温*《凌煙閣勳臣贊二十二首序》：“鼓元氣而雷域中，騰百川而雨天下。”《格物粗談·天時》：“未雨先雷，船去步回。”</w:t>
        <w:br/>
        <w:br/>
        <w:t>（2）比喻迅疾。*唐**柳宗元*《晋問》：“河漁之大，上迎濤波，羅壅津涯，千里雷馳，重馬輕車。”《宋史·田況傳》：“亦當霆發雷逝，往來輕速，以掩其不備。”</w:t>
        <w:br/>
        <w:br/>
        <w:t>（3）一种爆炸性的武器。如：地雷；鱼雷。也简称“雷”。如：布雷；扫雷。*清**鄭觀應*《盛世危言·火器》：“水雷則用棉花藥，較火藥猛加數倍。”</w:t>
        <w:br/>
        <w:br/>
        <w:t>（4）通“罍”。古酒器名。*清**朱駿聲*《説文通訓定聲·履部》：“雷，叚借為罍。”《隸辨·灰韻》：“《韓勑造孔廟禮器碑》：‘雷、洗、觴、觚。’*顧藹吉*注引《六書正訛》：‘古者酒尊畫雲雷之象，故借雷為尊罍字。’”</w:t>
        <w:br/>
        <w:br/>
        <w:t>（5）*汉*侯国名。《史記·建元已來王子侯者年表》：“*雷*。”*司馬貞*索隱：“在*東海*。”</w:t>
        <w:br/>
        <w:br/>
        <w:t>（6）古州名。*唐*置，在今*广东省**雷州市*。《新唐書·地理志七》：“（*嶺南道*）*雷州**海康郡*，下。本*南合州**徐聞郡*，*武德*四年以*合浦郡*之*海康*、*隋康*、*鐵杷*置。*貞觀*元年更為*東合州*，八年又更名。”《天工開物·珠玉·珠》：“凡*中國*珠必産*雷*、*廉*二池。……*雷州*池自對*樂島*，斜望*石城*界可百五十里。”又水名。在*雷州*境内。*宋**沈括*《夢溪筆談·神奇》：“《圖經》云：‘*雷州*境内，有*雷*、*擎*二水，*雷水*貫城下，遂以州名。’如此則雷自是水名。言‘多雷’乃妄也。”</w:t>
        <w:br/>
        <w:br/>
        <w:t>（7）姓。《通志·氏族略二》：“*雷*氏，*方雷氏*之後。”《廣韻·灰韻》：“雷，姓。*後漢*有*雷義*。”</w:t>
        <w:br/>
        <w:br/>
        <w:t>（二）lèi　《集韻》盧對切，去隊來。</w:t>
        <w:br/>
        <w:br/>
        <w:t>（1）通“礧”。古代作战时从高处推下石头，以打击敌人。也指用以击敌的石块。《集韻·隊韻》：“礧，《埤倉》：‘推石自高而下也。’或作雷。”《周禮·秋官·職金》“凡國有大故而用金石，則掌其令”*漢**鄭玄*注：“用金石者，作槍雷椎椁之屬。”</w:t>
        <w:br/>
        <w:br/>
        <w:t>（2）击鼓。也作“攂”、“擂”。《正字通·雨部》：“雷，擊鼓曰雷。俗作攂。”*漢**曹操*《船戰令》：“雷鼓一通，吏士皆嚴。”《樂府詩集·横吹曲辭·鉅鹿公主歌辭》：“官家出遊雷大鼓，細乘犢車開後户。”*清**黄遵憲*《臺灣行》：“城頭逢逢雷大鼓，蒼天蒼天淚如雨。”</w:t>
        <w:br/>
        <w:br/>
        <w:t>雷pù　《集韻》普没切，入没滂。</w:t>
        <w:br/>
        <w:br/>
        <w:t>云貌。《集韻·没韻》：“𩂗，雲皃。”</w:t>
        <w:br/>
      </w:r>
    </w:p>
    <w:p>
      <w:r>
        <w:t>雸##雸</w:t>
        <w:br/>
        <w:br/>
        <w:t>⁵雸án　《集韻》五甘切，平談疑。</w:t>
        <w:br/>
        <w:br/>
        <w:t>霜。《玉篇·雨部》：“雸，霜也。”</w:t>
        <w:br/>
      </w:r>
    </w:p>
    <w:p>
      <w:r>
        <w:t>雹##雹</w:t>
        <w:br/>
        <w:br/>
        <w:t>《説文》：“雹，雨冰也。从雨，包聲。𩅟，古文雹。”*段玉裁*注：“（古文雹）象其磊磊之形。”</w:t>
        <w:br/>
        <w:br/>
        <w:t>báo　《廣韻》蒲角切，入覺並。沃部。</w:t>
        <w:br/>
        <w:br/>
        <w:t>（1）冰雹，空中水蒸气遇冷结成的冰粒或冰块，常在夏季随暴雨下降，对人畜庄稼危害极大。《説文·雨部》：“雹，雨冰也。”《左傳·昭公四年》：“雹可禦乎？”《史記·孝景本紀》：“秋，*衡山*雨雹，大者五寸，深者二尺。”*宋**沈括*《夢溪筆談·異事》：“*熙寧*中，*河州*雨雹，大者如雞卵，小者如蓮芡。”</w:t>
        <w:br/>
        <w:br/>
        <w:t>（2）用同“撲”。拍打。《孟姜女變文》：“*姜女*自雹哭黄（皇）天，只恨賢夫亡太早。”《敦煌變文集·齖䶗書》：“入𢊍惡發，飜粥撲羹，轟盆打甑，雹釜打鐺。”*蒋礼鸿*《敦煌變文字義通釋·釋事為》：“雹就是撲，同音假借。”</w:t>
        <w:br/>
      </w:r>
    </w:p>
    <w:p>
      <w:r>
        <w:t>雺##雺</w:t>
        <w:br/>
        <w:br/>
        <w:t>（一）wù　《集韻》亡遇切，去遇微。侯部。</w:t>
        <w:br/>
        <w:br/>
        <w:t>同“霧”。雾气。《説文·雨部》：“霧，雺，籀文省。”《集韻·遇韻》：“霚，《説文》：‘地氣發天不應。’古从矛，或作霧。”*唐**劉禹錫*《楚望賦》：“天濡而雺，土洩而泥。”《新唐書·劉文静裴寂傳贊》：“應龍之翔，雲雺滃然而從。”</w:t>
        <w:br/>
        <w:br/>
        <w:t>（二）méng　《廣韻》莫紅切，平東明。又莫浮切，莫綜切，莫候切。東部。</w:t>
        <w:br/>
        <w:br/>
        <w:t>同“霿”。《爾雅·釋天》：“天氣下地不應曰雺。”*郭璞*注：“雺，言蒙昧。”《集韻·東韻》：“雺，或作霿。”*晋**袁宏*《三國名臣序贊》：“苟非命世，孰掃雰雺。”*唐**韓愈*等《秋雨聯句》：“氛醨稍疎映，雺亂還擁薈。”《新唐書·李宗閔傳》：“人人駭栗，連月雺晦。”*清**魏源*《天助師》：“維*薩爾滸*天地雺墨。”</w:t>
        <w:br/>
      </w:r>
    </w:p>
    <w:p>
      <w:r>
        <w:t>電##電</w:t>
        <w:br/>
        <w:br/>
        <w:t>〔电〕</w:t>
        <w:br/>
        <w:br/>
        <w:t>《説文》：“電，陰陽激燿也。从雨，从申。𩃿，古文電。”</w:t>
        <w:br/>
        <w:br/>
        <w:t>diàn　《廣韻》堂練切，去霰定。真部。</w:t>
        <w:br/>
        <w:br/>
        <w:t>（1）闪电。《説文·雨部》：“電，陰陽激燿也。”*遼**希麟*《續一切經音義》卷七：“電，《玉篇》云：‘閃電也。’”《詩·小雅·十月之交》：“爗爗震電，不寧不令。”《論衡·雷虚》：“盛夏之時，雷電迅疾。”*清**王攄*《黄海歌》：“昨投湯院雨翻盆，電激雷轟衆壑奔。”</w:t>
        <w:br/>
        <w:br/>
        <w:t>（2）有电荷存在和电荷变化的现象。电是一种很重要的能源，广泛用在生产和生活各方面，如发光、发热、生产动力等。如：电流；电冰箱。又触电，电流打击。*曹禺*《雷雨》第二幕：“不要电了人。”</w:t>
        <w:br/>
        <w:br/>
        <w:t>（3）比喻迅速。*晋**干寳*《晋紀總論》：“*三關*電掃，*劉禪*如臣。”*南朝**梁簡文帝*《金錞賦》：“野曠塵昏，星流電掣。”*唐**盧照鄰*《窮魚賦》：“鳧趨雀躍，風馳電往。”</w:t>
        <w:br/>
        <w:br/>
        <w:t>（4）比喻光亮。*唐**虞世南*《獅子賦》：“瞋目電曜，發聲雷響。”</w:t>
        <w:br/>
        <w:br/>
        <w:t>（5）明察，请人明察的敬辞。《後漢書·文苑傳·邊讓》：“惠風春施，神武電斷。”《三國志通俗演義·玄德風雪訪孔明》：“特拜尊顔，乞垂電覽。”</w:t>
        <w:br/>
        <w:br/>
        <w:t>（6）电报。如：贺电；急电。</w:t>
        <w:br/>
      </w:r>
    </w:p>
    <w:p>
      <w:r>
        <w:t>雼##雼</w:t>
        <w:br/>
        <w:br/>
        <w:t>雼dàng　《龍龕手鑑》徒浪反。</w:t>
        <w:br/>
        <w:br/>
        <w:t>同“宕”。洞屋。《龍龕手鑑·雨部》：“雼，正作宕。洞屋皃。”《字彙補·雨部》：“雼，洞屋也。”</w:t>
        <w:br/>
      </w:r>
    </w:p>
    <w:p>
      <w:r>
        <w:t>雽##雽</w:t>
        <w:br/>
        <w:br/>
        <w:t>雽（一）hù　《經典釋文》音户。魚部。</w:t>
        <w:br/>
        <w:br/>
        <w:t>人名。《莊子·山木》：“*孔子*問*子桑雽*曰：‘吾再逐於*魯*，伐樹於*宋*。……何與？’”*陸德明*釋文：“*李*云：‘*桑*姓，*雽*其名。’”</w:t>
        <w:br/>
        <w:br/>
        <w:t>（二）hū　《通志略》音呼。</w:t>
        <w:br/>
        <w:br/>
        <w:t>姓。《通志·氏族略五》：“*雽*氏，《姓苑》云：‘*沛*人。’”</w:t>
        <w:br/>
      </w:r>
    </w:p>
    <w:p>
      <w:r>
        <w:t>雾##雾</w:t>
        <w:br/>
        <w:br/>
        <w:t>雾“霧”的简化字。</w:t>
        <w:br/>
      </w:r>
    </w:p>
    <w:p>
      <w:r>
        <w:t>雿##雿</w:t>
        <w:br/>
        <w:br/>
        <w:t>雿diào　《字彙》徒弔切。</w:t>
        <w:br/>
        <w:br/>
        <w:t>〔霄雿〕也作“睄窕”、“䏴雿”。虚无寂寞。《淮南子·原道》：“上游于霄雿之野。”*王念孫*雜志：“霄雿者虚無寂漠之意。……*高*以正文言上游，遂以霄雿為高峻貌，非其本指也。”《楚辭·王逸〈九思·疾世〉》：“日陰曀兮未光，閴睄窕兮靡睹。”原注：“睄窕，幽冥也。一作闐䏴雿。”*洪興祖*補注：“睄，與宵同。”*明**黄佐*《乾清宫賦》：“湫漻霄雿之中，於以敬陟降而崇緝熙。”</w:t>
        <w:br/>
      </w:r>
    </w:p>
    <w:p>
      <w:r>
        <w:t>需##需</w:t>
        <w:br/>
        <w:br/>
        <w:t>《説文》：“需，𩓣也，遇雨不進止𩓣也。从雨，而聲。《易》曰：‘雲上於天，需。’”</w:t>
        <w:br/>
        <w:br/>
        <w:t>（一）xū　《廣韻》相俞切，平虞心。侯部。</w:t>
        <w:br/>
        <w:br/>
        <w:t>（1）等待。《説文·雨部》：“需，𩓣也，遇雨不進止𩓣也。”*段玉裁*注：“𩓣者，待也。”《易·需》：“需，有孚，光亨貞吉，利涉大川。”*孔穎達*疏：“需者，待也。”《後漢書·張衡傳》：“雖*老氏*曲全，進道若退，然行亦以需。”*清**包世臣*《文譜》：“略舉數端，以需善擇。”</w:t>
        <w:br/>
        <w:br/>
        <w:t>（2）索取。《古今韻會舉要·虞韻》：“需，索也。”*明**陳與郊*《昭君出塞》：“只為前日*毛延壽*，指寫丹青，遍需金帛。”《日下舊聞·京畿二》引《儉庵疏議》：“一羊九牧，需索多門，虐害輓卒，漕政大壞。”</w:t>
        <w:br/>
        <w:br/>
        <w:t>（3）给用，需要。*北齊**劉晝*《新論·薦賢》：“國之需賢，譬車之恃輪，猶舟之倚楫也。”《宋史·高定子傳》：“*長寧*地接夷獠，公家百需皆仰*淯井*鹽利。”*鲁迅*《且介亭杂文末编·论现在我们的文学运动》：“也无需在作品的后面有意地插一条民族革命战争的尾巴，翘起来当作旗子。”</w:t>
        <w:br/>
        <w:br/>
        <w:t>（4）迟疑。《集韻·虞韻》：“需，疑也。”《左傳·哀公十四年》：“*子行*抽劍曰：‘需，事之賊也。’”*杜預*注：“言需疑則害事。”《文心雕龍·附會》：“率故多尤，需為事賊。”</w:t>
        <w:br/>
        <w:br/>
        <w:t>（5）六十四卦之一，卦形为☀，乾下坎上。《玉篇·雨部》：“需，卦名。”《易·需》：“需，有孚。象曰：雲上於天，需。”*孔穎達*疏：“雲上於天，是天之欲雨，待時而落。”</w:t>
        <w:br/>
        <w:br/>
        <w:t>（6）姓。《萬姓統譜·虞韻》：“需，見《姓苑》。”</w:t>
        <w:br/>
        <w:br/>
        <w:t>（二）nuò　《集韻》奴亂切，去换泥。又《字彙補》乃个切。元部。</w:t>
        <w:br/>
        <w:br/>
        <w:t>通“懦”。懦弱。《集韻·换韻》：“偄，《説文》：‘弱也。’亦作需、懦。”《周禮·考工記·輈人》：“馬不契需。”*鄭玄*注：“*鄭司農*云：‘需讀為畏需之需。’”《墨子·號令》：“當術需敵，離地，斬。”*孫詒讓*閒詁：“需敵，謂却敵也。”《馬王堆漢墓帛書·春秋事語·晋獻公欲襲虢章》：“夫立（位）下而心需。”</w:t>
        <w:br/>
        <w:br/>
        <w:t>（三）rú　《集韻》汝朱切，平虞日。</w:t>
        <w:br/>
        <w:br/>
        <w:t>韦柔滑貌。《集韻·虞韻》：“需，韋柔滑皃。”</w:t>
        <w:br/>
        <w:br/>
        <w:t>（四）ruǎn　《集韻》乳兖切，上獮日。元部。</w:t>
        <w:br/>
        <w:br/>
        <w:t>柔软。也作“耎”。《集韻·𤣗韻》：“需，柔也。通作耎。”《周禮·考工記·鮑人》：“欲其柔滑，而腛脂之，則需。”*孫詒讓*正義：“需當作耎。”</w:t>
        <w:br/>
      </w:r>
    </w:p>
    <w:p>
      <w:r>
        <w:t>霁##霁</w:t>
        <w:br/>
        <w:br/>
        <w:t>霁“霽”的简化字。</w:t>
        <w:br/>
      </w:r>
    </w:p>
    <w:p>
      <w:r>
        <w:t>霂##霂</w:t>
        <w:br/>
        <w:br/>
        <w:t>《説文》：“霂，霢霂也。从雨，沐聲。”</w:t>
        <w:br/>
        <w:br/>
        <w:t>mù　《廣韻》莫卜切，入屋明。屋部。</w:t>
        <w:br/>
        <w:br/>
        <w:t>〔霢霂〕见“霢”。也单用。*清**尤侗*《老農》：“二月響春雷，三月霖春霂。”</w:t>
        <w:br/>
      </w:r>
    </w:p>
    <w:p>
      <w:r>
        <w:t>霃##霃</w:t>
        <w:br/>
        <w:br/>
        <w:t>《説文》：“霃，久陰也。从雨，沈聲。”</w:t>
        <w:br/>
        <w:br/>
        <w:t>chén　《廣韻》直深切，平侵澄。侵部。</w:t>
        <w:br/>
        <w:br/>
        <w:t>（1）久阴。也作“沈”。《説文·雨部》：“霃，久陰也。”*段玉裁*注：“《月令》：‘季春行秋令，則天多沈陰。’沈即霃之叚借也。沈行而霃廢矣。”《集韻·侵韻》：“霃，通作沈。”</w:t>
        <w:br/>
        <w:br/>
        <w:t>（2）久雨。《篇海類編·天文類·雨部》：“霃，久雨。”又指（雨露）充足。*唐**竇牟*《元日喜聞大禮寄上翰林四學士中書六舍人二十韻》：“*漢**魏*文章盛，*堯**湯*雨露霃。”</w:t>
        <w:br/>
      </w:r>
    </w:p>
    <w:p>
      <w:r>
        <w:t>霄##霄</w:t>
        <w:br/>
        <w:br/>
        <w:t>《説文》：“霄，雨䨘為霄。从雨，肖聲。*齊*語也。”</w:t>
        <w:br/>
        <w:br/>
        <w:t>（一）xiāo　《廣韻》相邀切，平宵心。宵部。</w:t>
        <w:br/>
        <w:br/>
        <w:t>（1）米雪。下小雪粒。《爾雅·釋天》：“雨䨘為霄雪。”*郭璞*注：“水雪雜下者，謂之消雪。”《説文·雨部》：“霄，雨䨘為霄。”*宋**王安石*《和吴冲卿雪詩》：“雲連晝已瞀，風助霄仍洶。”</w:t>
        <w:br/>
        <w:br/>
        <w:t>（2）高空云气。《北堂書鈔》卷一百五十一引《雜字解詁》：“霄，摩天赤氣也。”《廣韻·宵韻》：“霄，近天氣也。”《淮南子·人間》：“凌乎浮雲，背負青天，膺摩赤霄。”*晋**郭璞*《江賦》：“流風蒸雷，騰虹揚霄。”*茅盾*《子夜》十一：“高耸云霄的气象台上，高高地挂起了几个黑球。”</w:t>
        <w:br/>
        <w:br/>
        <w:t>（3）云。*漢**揚雄*《甘泉賦》：“騰清霄而軼浮景兮，夫何旟旐郅偈之旖柅也！”*南朝**宋**謝瞻*《張子房》：“明兩燭*河陰*，慶霄薄*汾陽*。”*唐**高適*《同羣公秋登琴臺》：“萬象歸白帝，平川横赤霄。”</w:t>
        <w:br/>
        <w:br/>
        <w:t>（4）天空。如：重霄；九霄。《尸子·貴言》：“干霄之木，始若蘖足，易去也。”*唐**白居易*《和集賢劉學士早朝作》：“從此摩霄去非晚，鬢間未有一莖絲。”*鲁迅*《彷徨·肥皂》：“比起先前用皂荚时候的只有一层极薄的白沫来，那高低真有霄壤之别了。”</w:t>
        <w:br/>
        <w:br/>
        <w:t>（5）通“宵”。1.夜间。*清**朱駿聲*《説文通訓定聲·小部》：“霄，叚借為宵。”《左傳·襄公十年》：“（*鄭子矯*）霄涉*潁*與*楚*人盟。”*杜預*注：“夜渡畏*晋*知之。”《吕氏春秋·明理》：“有晝盲，有霄見。”*高誘*注：“霄，夜。”*畢沅*新校正：“霄當是宵之借。”2.昏暗。《文選·王延壽〈魯靈光殿賦〉》：“遂排金扉而北入，霄靄靄而晻曖。”*李善*注引*張載*曰：“霄，冥也。”按：六臣注本作“宵”。*南朝**梁**江淹*《遂古篇》：“霄明燭光，向焜煌兮。”按：*郭璞*《山海經圖讚》作“宵明燭光”。</w:t>
        <w:br/>
        <w:br/>
        <w:t>（6）通“消”。尽。*清**朱駿聲*《説文通訓定聲·小部》：“霄，叚借為消。”《墨子·經説上》：“霄盡，蕩也；順長，治也。”*孫詒讓*閒詁引*畢沅*云：“霄與消同。”</w:t>
        <w:br/>
        <w:br/>
        <w:t>（7）*春秋**鲁*邑。在今*山东省**莒县*东。《春秋·定公十四年》：“城*莒父*及*霄*。”*杜預*注：“公叛*晋*，助*范氏*，故懼而城二邑也。”*王掞*等傳説彙纂：“霄，*魯*邑，在今*莒州*境。”</w:t>
        <w:br/>
        <w:br/>
        <w:t>（8）姓。《正字通·雨部》：“霄，姓。《韓非子》有*霄略*。”</w:t>
        <w:br/>
        <w:br/>
        <w:t>（二）xiào　《集韻》仙妙切，去笑心。</w:t>
        <w:br/>
        <w:br/>
        <w:t>相似。也作“肖”。《集韻·笑韻》：“肖，《説文》：‘骨肉相似也。’亦作霄。”</w:t>
        <w:br/>
      </w:r>
    </w:p>
    <w:p>
      <w:r>
        <w:t>霅##霅</w:t>
        <w:br/>
        <w:br/>
        <w:t>《説文》：“霅，霅霅，震電皃。一曰衆言也。从雨，譶省聲。”</w:t>
        <w:br/>
        <w:br/>
        <w:t>（一）zhà　《廣韻》丈甲切，入狎澄。又之涉切，胡甲切。盍部。</w:t>
        <w:br/>
        <w:br/>
        <w:t>（1）〔霅霅〕雷电交作貌。《説文·雨部》：“霅，霅霅，震電皃。”*宋**梅堯臣*《明月樓》：“霅霅前溪白，蒼蒼後嶺巍。”</w:t>
        <w:br/>
        <w:br/>
        <w:t>（2）众言声。《説文·雨部》：“霅，衆言也。”《廣韻·狎韻》：“霅，衆言聲。”*明**田汝成*《西湖遊覽志餘·版蕩淒涼》：“聞者莫不霅然稱快。”</w:t>
        <w:br/>
        <w:br/>
        <w:t>（3）水流激荡声。《太平寰宇記·江南東道·湖州》引《字書》：“霅者，四水激射之聲也。”*清**顧祖禹*《讀史方輿紀要·浙江三·湖州府》：“亦曰*霅溪*者，以衆水合流，互相盪激，霅然有聲。”</w:t>
        <w:br/>
        <w:br/>
        <w:t>（4）*霅溪*。1.水名。在*浙江省**湖州市**吴兴区*南。*苕溪*、*前溪*、*馀不溪*和*北流水*汇合后称*霅溪*。*唐**王仁昫*《刊謬補缺切韻·狎韻》：“霅，水，在*吴興*。”*唐**李商隱*《為裴懿無私祭薛郎》：“鷁渡*霅*而遠去，鵠下亭而唳頻。”《元詩紀事》卷五引*方存心*逸句：“人生不作*湖州*守，亦合移居住*霅*濱。”*清**林則徐*《杭嘉湖三郡觀風告示》：“溪分*苕*、*霅*。”2.县名。*浙江省**湖州市**吴兴区*的别称。因境内有*霅溪*而得名。*宋**韋居安*《梅磵詩話》卷上：“*賈收*字*耘老*，*霅*之隱君子也。”</w:t>
        <w:br/>
        <w:br/>
        <w:t>（5）姓。《字彙補·雨部》：“霅，姓也。”*晋**張華*《博物志》卷二：“*孟舒國*民……其先主為*霅氏*。”</w:t>
        <w:br/>
        <w:br/>
        <w:t>（二）shà　《集韻》色甲切，入狎生。</w:t>
        <w:br/>
        <w:br/>
        <w:t>（1）散开貌。《集韻·狎韻》：“霅，散也。”《篇海類編·天文類·雨部》：“霅，開皃。”《文選·揚雄〈甘泉賦〉》：“帥爾陰閉，霅然陽開。”*李善*注引*晋灼*曰：“霅，散也。”</w:t>
        <w:br/>
        <w:br/>
        <w:t>（2）时间极短。也作“霎”。*清段玉裁*《説文解字注·雨部》：“霅，今俗語云‘霎時間’，霎即霅之俗字。”*清**宋犖*《三家文鈔序》：“如雷電雨雹之至，颯然交下，可怖可愕，霅然而止。”*清**張海珊*《與顧海霞書》：“神而明之，霅然而下，截然而止，以明其不可測。”</w:t>
        <w:br/>
        <w:br/>
        <w:t>（三）sà　《廣韻》蘇合切，入合心。</w:t>
        <w:br/>
        <w:br/>
        <w:t>（1）〔霅霅〕雨下或雹下貌。也单用。《廣雅·釋訓》：“霅霅，雨也。”*王念孫*疏證：“霅者，雹下貌，故雨下亦謂之霅，重言之則曰霅霅也。”*漢**馬融*《廣成頌》：“矰碆飛流，纖羅絡縸，遊雉羣驚，晨鳧輩作，翬然雲起，霅爾雹落。”*清**邵長蘅*《六月初二夜泊康郎山書所見》：“倒捲番君半湖水，霅霅篛篷塵萬矢。”</w:t>
        <w:br/>
        <w:br/>
        <w:t>（2）雨声。《正字通·雨部》：“霅，雨聲。”</w:t>
        <w:br/>
        <w:br/>
        <w:t>（四）yì　《集韻》域及切，入緝云。</w:t>
        <w:br/>
        <w:br/>
        <w:t>〔霅霵〕雨声。《集韻·緝韻》：“霅，霅霵，雨聲。”</w:t>
        <w:br/>
      </w:r>
    </w:p>
    <w:p>
      <w:r>
        <w:t>霆##霆</w:t>
        <w:br/>
        <w:br/>
        <w:t>《説文》：“霆，雷餘聲也鈴鈴，所以挺出萬物。从雨，廷聲。”</w:t>
        <w:br/>
        <w:br/>
        <w:t>tíng　《廣韻》特丁切，平青定。又徒鼎切。耕部。</w:t>
        <w:br/>
        <w:br/>
        <w:t>（1）震雷所发的余声。《説文·雨部》：“霆，雷餘聲也鈴鈴，所以挺出萬物。”</w:t>
        <w:br/>
        <w:br/>
        <w:t>（2）疾雷。《爾雅·釋天》：“疾雷為霆霓。”*阮元*校勘記：“霆下本無霓字。”《詩·小雅·采芑》：“戎車嘽嘽，嘽嘽焞焞，如霆如雷。”《素問·五常政大論》：“迺為雷霆。”*王冰*注：“霆謂迅雷，卒如火之爆者，即霹靂也。”《後漢書·班彪傳下附班固》：“霆發*昆陽*，憑怒雷震。”*李賢*注：“霆，疾雷也。”《文選·張衡〈西京賦〉》：“聞雷霆之相激。”*李善*注引*薛綜*曰：“《蒼頡篇》：‘霆，霹靂也。’”</w:t>
        <w:br/>
        <w:br/>
        <w:t>（3）震动。《管子·七臣七主》：“天冬雷，地冬霆，草木夏落而秋榮。”*尹知章*注：“霆，震。”</w:t>
        <w:br/>
        <w:br/>
        <w:t>（4）闪电。《玉篇·雨部》：“霆，電也。”《易·繫辭上》：“鼓之以雷霆，潤之以風雨。”《左傳·襄公十四年》：“畏之如雷霆。”*陸德明*釋文：“霆，本又作電。”《莊子·天運》：“吾驚之以雷霆。”*陸德明*釋文：“霆，電也。”《淮南子·兵略》：“疾雷不及塞耳，疾霆不暇掩目。”</w:t>
        <w:br/>
      </w:r>
    </w:p>
    <w:p>
      <w:r>
        <w:t>震##震</w:t>
        <w:br/>
        <w:br/>
        <w:t>《説文》：“震，劈歷振物者。从雨，辰聲。《春秋傳》曰：‘震*夷伯*之廟。’𩇒，籀文震。”</w:t>
        <w:br/>
        <w:br/>
        <w:t>（一）zhèn　《廣韻》章刃切，去震章。諄部。</w:t>
        <w:br/>
        <w:br/>
        <w:t>（1）雷，疾雷。《説文·雨部》：“震，劈歷振物者。”*段玉裁*注：“劈歷，疾雷之名。《釋天》曰：‘疾靁為霆。’《倉頡篇》曰：‘霆，霹靂也。’然則古謂之霆，*許*謂之震。”《詩·小雅·十月之交》：“爗爗震電，不寧不令。”*毛*傳：“震，雷也。”《春秋·隱公九年》：“三月癸酉，大雨震電。”*孔穎達*疏：“*何休*云：‘震，雷也。電，霆也。’”《漢書·五行志下之上》：“震，雷也。”又雷击。《春秋·僖公十五年》：“己卯晦，震*夷伯*之廟。”*杜預*注：“震者，雷電擊之。”《史記·殷本紀》：“*武乙*獵於*河**渭*之閒，暴雷，*武乙*震死。”*唐**皮日休*《惑雷刑》：“忽一日，猝雷發山，*逢氏*震死。”</w:t>
        <w:br/>
        <w:br/>
        <w:t>（2）迅疾。《法言·吾子》：“震風陵雨，然後知夏屋之為帡幪。”</w:t>
        <w:br/>
        <w:br/>
        <w:t>（3）震动。如：震耳欲聋；名震天下。《爾雅·釋詁》：“震，動也。”《詩·魯頌·閟宫》：“不虧不崩，不震不騰。”*毛*傳：“震，動也。”《國語·周語上》：“*幽王*二年，*西周*三川皆震。”*韋昭*注：“震，動也。地震故三川亦動也。”*漢**王襃*《四子講德論》：“故物不震不發，士不激不勇。”*明**葉子奇*《草木子·克謹》：“*至正*丁未，*太原*地大震。”</w:t>
        <w:br/>
        <w:br/>
        <w:t>（4）威严；气盛。《廣韻·震韻》：“震，威也。”《詩·大雅·常武》：“王奮厥武，如震如怒。”*馬瑞辰*傳箋通釋：“訓震為威，義與怒同。”《國語·周語上》：“夫兵戢而時動，動則威，觀則玩，玩則無震。”*王引之*述聞：“家大人曰：‘震，亦威也。上言威，下言無震，互文耳。’”《公羊傳·僖公九年》：“*桓公*震而矜之，叛者九國。震之者何？猶曰振振然。”*何休*注：“亢陽之貌。”《文選·左思〈詠史八首〉》之六：“*荆軻*飲*燕*市，酒酣氣益震。”*李善*注：“*毛萇*《詩》傳曰：‘震，猶威也。’”又怒。《古今韻會舉要·真韻》：“震，怒也。”《書·洪範》：“帝乃震怒。”《太玄·釋》：“震于廷。”*范望*注：“震，怒也。”</w:t>
        <w:br/>
        <w:br/>
        <w:t>（5）惊恐。《爾雅·釋詁》：“震，懼也。”《易·震》：“震驚百里，驚遠而懼邇也。”《史記·孝武本紀》：“依依震於怪物，欲止不敢。”《痛史·淮城紀事》：“城中士民又一大震。”*鲁迅*《坟·摩罗诗力说》：“书成行世，校长见之大震，终逐之；其父亦惊绝，使谢罪返校。”</w:t>
        <w:br/>
        <w:br/>
        <w:t>（6）振兴，兴起。*遼**希麟*《續一切經音義》卷二引《切韻》：“震，起也。”《易·雜卦》：“震，起也。”《國語·楚語下》：“滯久而不震，生乃不殖。”*王引之*述聞：“震，振也，興也。”</w:t>
        <w:br/>
        <w:br/>
        <w:t>（7）八卦之一，卦形为☳。又为六十四卦之一，卦形为☀，震下震上。《易·震》：“震，亨。震來𧈅𧈅，笑言啞啞。”*王弼*注：“震之為義，威至而後乃懼也。”</w:t>
        <w:br/>
        <w:br/>
        <w:t>（二）shēn　《集韻》升人切，平真書。諄部。</w:t>
        <w:br/>
        <w:br/>
        <w:t>通“娠”。怀孕。《集韻·真韻》：“娠，《説文》：‘女姙身動也。’或作震。”*清**朱駿聲*《説文通訓定聲·屯部》：“震，叚借為娠。”《詩·大雅·生民》：“攸介攸止，載震載夙。”*陳奂*疏：“震與娠通。”《左傳·昭公元年》：“*邑姜*方震*太叔*。”*杜預*注：“懷胎為震。”*陸德明*釋文：“震，本又作娠。懷姙也。”</w:t>
        <w:br/>
      </w:r>
    </w:p>
    <w:p>
      <w:r>
        <w:t>霈##霈</w:t>
        <w:br/>
        <w:br/>
        <w:t>霈pèi　《廣韻》普蓋切，去泰滂。</w:t>
        <w:br/>
        <w:br/>
        <w:t>（1）大雨。*唐**慧琳*《一切經音義》卷四十一引《文字集略》：“霈，大雨也。”*唐**韓愈*等《秋雨聯句》：“禽情初嘯儔，礎色微收霈。”*唐**沈瑱*《賀雨賦》：“嘉廪儲之望歲，喜甘霈之流滋。”*宋**王明清*《揮麈後録》卷二：“霈為霖而復斂，抱虚壁之層層。”</w:t>
        <w:br/>
        <w:br/>
        <w:t>（2）（雨、雪等）盛貌。也作“沛”。*唐**慧琳*《一切經音義》卷四十引《考聲》：“霈，雨多皃也。”《初學記》卷二引《孟子》：“油然作雲，霈然下雨。”按：《孟子·梁惠王上》作“沛”。*晋**陸機*《行思賦》：“商秋肅其發節，玄雲霈而垂陰。”*唐**孫逖*《為宰相賀雪表》：“既溥既霈，足表西成之徵；不疾不徐，正符東作之候。”</w:t>
        <w:br/>
        <w:br/>
        <w:t>（3）恩泽。《集韻·泰韻》：“霈，多澤也。”*唐**李邕*《淄州刺史謝上表》：“雨霑深仁，霑霈及於蕭艾。”*唐**柳宗元*《代韋中丞賀元和大赦表》：“霈澤斯降，膏潤無遺。”*元**劉壎*《西捷》：“太平有象天顔喜，大霈看看下玉墀。”</w:t>
        <w:br/>
        <w:br/>
        <w:t>（4）自满，自大貌。《孔叢子·答問》：“霈然自得而不設備，臣竊惑焉。”</w:t>
        <w:br/>
      </w:r>
    </w:p>
    <w:p>
      <w:r>
        <w:t>霉##霉</w:t>
        <w:br/>
        <w:br/>
        <w:t>霉同“黴”。《正字通·雨部》：“霉，*項甌東*曰：‘*江*南以三月為迎梅雨，五月為送梅雨。或言：古語黄梅時節家家雨，故云。*張蒙溪*謂：梅當作霉，雨中暑氣也。霉雨善汙衣服，故又云霉涴，言為霉所壞也。’按：《埤雅》、《風土記》皆作梅雨。霉，義與黴通。”*宋**周密*《大聖樂·次施中山蒲節韻》：“虹雨霉風，翠縈蘋渚，錦翻葵徑。”《天工開物·乃粒·麥災》：“*荆**揚*以南，唯患霉雨。”《紅樓夢》第四十回：“*賈*母道：‘要有就都拿出來，送這*劉*親家兩疋，白收着霉壞了。’”按：今为“黴”的简化字。</w:t>
        <w:br/>
      </w:r>
    </w:p>
    <w:p>
      <w:r>
        <w:t>霊##霊</w:t>
        <w:br/>
        <w:br/>
        <w:t>霊同“𤫊（靈）”。《隸辨·青韻》：“《漢王稚子闕》：‘*漢*先霊侍御史。’*顧藹吉*注：‘霊，即靈字，復變從亚。’”</w:t>
        <w:br/>
      </w:r>
    </w:p>
    <w:p>
      <w:r>
        <w:t>霋##霋</w:t>
        <w:br/>
        <w:br/>
        <w:t>《説文》：“霋，霽謂之霋。从雨，妻聲。”</w:t>
        <w:br/>
        <w:br/>
        <w:t>qī　《廣韻》七稽切，平齊清。脂部。</w:t>
        <w:br/>
        <w:br/>
        <w:t>（1）雨止，晴。《説文·雨部》：“霋，霽謂之霋。”《清朝野史大觀·清朝史料·吴省欽選館授職擢侍讀詩》：“文囿宏開曙色霋，羽林雙引翰詹齊。”</w:t>
        <w:br/>
        <w:br/>
        <w:t>（2）云行貌。《玉篇·雨部》：“霋，雲行皃。”</w:t>
        <w:br/>
      </w:r>
    </w:p>
    <w:p>
      <w:r>
        <w:t>霌##霌</w:t>
        <w:br/>
        <w:br/>
        <w:t>霌zhōu　《玉篇》職由切。</w:t>
        <w:br/>
        <w:br/>
        <w:t>云雨貌。《玉篇·雨部》：“霌，雲雨皃。”</w:t>
        <w:br/>
      </w:r>
    </w:p>
    <w:p>
      <w:r>
        <w:t>霍##霍</w:t>
        <w:br/>
        <w:br/>
        <w:t>（一）huò　《廣韻》虚郭切，入鐸曉。鐸部。</w:t>
        <w:br/>
        <w:br/>
        <w:t>（1）鸟急飞的声音。引申为疾速。《玉篇·雨部》：“霍，鳥飛急疾皃也，揮霍也。”*唐**慧琳*《一切經音義》卷十七引《考聲》：“霍，猝急也。”*清**雷浚*《説文外編》卷三：“霍，《説文》作靃。”*漢**枚乘*《七發》：“涊然汗出，霍然病已。”*漢**牟融*《理惑論》：“麟，麏身，牛尾，鹿蹄，馬背。問者霍解。”*晋**潘岳*《射雉賦》：“毛體摧落，霍若碎錦。”*宋**周密*《齊東野語》卷十：“惟公之高躅兮，霍神龍之不可以羈紲。”</w:t>
        <w:br/>
        <w:br/>
        <w:t>（2）大山围绕小山的山形。《爾雅·釋山》：“大山宫小山，霍。”*郭璞*注：“宫，謂圍繞之。”*邢昺*疏：“謂小山在中，大山在外圍繞之，山形若此者，名霍。”</w:t>
        <w:br/>
        <w:br/>
        <w:t>（3）霍乱。中医学上泛指具有剧烈吐泻、腹痛等症状的肠胃疾患。又特指瘪螺痧，霍乱弧菌引起的烈性传染病。*宋**梅堯臣*《四月二十八日記與王正仲及舍弟飲》：“*仲氏*又發霍，洞下忽焉甚。”</w:t>
        <w:br/>
        <w:br/>
        <w:t>（4）通“鶴”。《墨子·經説下》：“麋與霍孰高？”*張惠言*經説解：“霍疑當為隺。麋，獸之高者；隺，鳥之高者。”*王闓運*注：“霍即鶴。”</w:t>
        <w:br/>
        <w:br/>
        <w:t>（5）通“藿”。豆叶。*清**朱駿聲*《説文通訓定聲·豫部》：“霍，叚借為藿。”《漢書·鮑宣傳》：“奈何獨私養外親與幸臣*董賢*，多賞賜以大萬數，使奴從賓客，漿酒霍肉，蒼頭廬兒皆用致富。”*顔師古*注：“*劉德*曰：‘視酒如漿，視肉如霍也。’霍，豆葉也，貧人茹之也。”</w:t>
        <w:br/>
        <w:br/>
        <w:t>（6）用同“矐”。瞎。*宋**蘇軾*《四菩薩閣記》：“吾眼可霍，吾足可斮，吾畫不可奪。”*宋**張耒*《雪獅》：“争眉霍眼人誰怕，想你應無熟肺腸。”</w:t>
        <w:br/>
        <w:br/>
        <w:t>（7）山名。1.在*河南省**汝州市*西南，也称*霍阳山*。《左傳·哀公四年》：“（*楚*）襲*梁*及*霍*。”*杜預*注：“*梁*，*河南**梁縣*西南故城也。*梁*南有*霍陽山*。”2.在今*安徽省*，一名*天柱山*。《字彙補·雨部》：“霍，*霍山*，一名*天柱*。《六安志》：‘*霍山*在州西南九十里。’”《文選·郭璞〈江賦〉》：“*衡*、*霍*磊落以連鎮，*巫*、*廬*嵬崫而比嶠。”*李善*注：“《爾雅》曰：‘*霍山*為南岳。’*郭璞*曰：‘今在*廬江*西。’”*唐**皮日休*《霍山賦》：“惟南之鎮，曰*霍*為尊。”3.位于今*湖南省*，即*衡山*。《風俗通·山澤》：“*衡山*一名*霍*。”按：《尚書·舜典》“至于南岳”*孔穎達*疏引作“*霍山*”。*清**洪頤煊*《霍山為南嶽解》：“*衡*之與*霍*，猶*泰*之與*岱*，是一山有二名也。”</w:t>
        <w:br/>
        <w:br/>
        <w:t>（8）古国名。*周武王*弟*叔处*的封地。故城在今*山西省**霍州市*西南。*春秋*时为*晋*所灭。《書·蔡仲之命》：“降*霍叔*于庶人，三年不齒。”*孔穎達*疏：“《世家》云：‘封*叔處*于*霍*。’”《左傳·閔公元年》：“*晋侯*作二軍……以滅*耿*，滅*霍*，滅*魏*。”*杜預*注：“三國皆*姬*姓。”*清**顧祖禹*《讀史方輿紀要·歷代州域形勢·唐虞三代春秋戰國秦》：“霍，今*山西**霍州*。*閔*元年，*晋*滅*霍*。”</w:t>
        <w:br/>
        <w:br/>
        <w:t>（9）*春秋*时*宋*邑。《公羊傳·僖公二十一年》：“秋，*宋公*、*楚子*、*陳侯*、*蔡侯*、*鄭伯*、*許男*、*曹伯*會于*霍*，執*宋公*以伐*宋*。”按：《穀梁傳》作“雩”，*范甯*注：“雩，*宋*地。”</w:t>
        <w:br/>
        <w:br/>
        <w:t>（10）古州名。*金**贞祐*三年置，治所在*霍邑县*（今*山西省**霍州市*）。</w:t>
        <w:br/>
        <w:br/>
        <w:t>⑪旧县名。在*山西省*。1912年由*霍州*改，1989年撤销，改设*霍州市*。</w:t>
        <w:br/>
        <w:br/>
        <w:t>⑫姓。《廣韻·鐸韻》：“霍，姓。*武王*弟*霍叔*之後。”</w:t>
        <w:br/>
        <w:br/>
        <w:t>（二）hè　《集韻》曷各切，入鐸匣。</w:t>
        <w:br/>
        <w:br/>
        <w:t>草名。也作“藿”。《集韻·鐸韻》：“霍，草名。《爾雅》：‘枹，霍首。’或从艸。”</w:t>
        <w:br/>
        <w:br/>
        <w:t>（三）suǒ　《字彙補》蘇果切。</w:t>
        <w:br/>
        <w:br/>
        <w:t>〔霍人〕也作“葰人”。*春秋*时*晋*邑。*秦*、*汉*置县，属*太原郡*，在今*山西省**繁峙县*东郊。《字彙補·雨部》：“霍，*霍人*，地名。”《左傳·襄公十年》：“選其族嗣，納諸*霍人*。”*杜預*注：“霍，*晋*邑。”*孔穎達*疏：“*霍邑*，或稱*霍人*。”《史記·絳侯周勃世家》：“以將軍從*高帝*擊反*韓王信*於*代*，降下*霍人*。”*張守節*正義：“‘霍’字當作‘葰’，《地理志》云：‘*葰人*，縣，屬*太原郡*。’《括地志》云：‘*葰人*，故城在*代州**繁峙縣*界，*漢**葰人縣*也。’”</w:t>
        <w:br/>
      </w:r>
    </w:p>
    <w:p>
      <w:r>
        <w:t>霎##霎</w:t>
        <w:br/>
        <w:br/>
        <w:t>《説文新附》：“霎，小雨也。从雨，妾聲。”</w:t>
        <w:br/>
        <w:br/>
        <w:t>shà　《廣韻》山洽切，入洽生。又山輒切。緝部。</w:t>
        <w:br/>
        <w:br/>
        <w:t>（1）小雨。《説文新附·雨部》：“霎，小雨也。”</w:t>
        <w:br/>
        <w:br/>
        <w:t>（2）雨声。《集韻·狎韻》：“霎，雨聲。”又连用，多指风雨声。*清**翟灝*《通俗編·聲音》：“霅霅，《博雅》：‘雪雪、霅霅，雨也。’按：詩家言風雨之聲，多作霎霎。”*唐**韓偓*《夏夜》：“猛風飄電黑雲生，霎霎高林簇雨聲。”*宋**韓琦*《春霖》：“樓迥昏昏霧，窗寒霎霎風。”</w:t>
        <w:br/>
        <w:br/>
        <w:t>（3）（时间）极短促。如：一霎时；霎时间。《篇海類編·天文類·雨部》：“霎，片時也。”《字彙補·雨部》：“霎，倐然也。今傳奇中多用霎時二字。”*唐**孟郊*《春雨後》：“昨夜一霎雨，天意蘇羣物。”*宋**黄庭堅*《惜餘歡·茶詞》：“未須歸去，重尋豔歌，更留時霎。”*金**董解元*《西廂記諸宫調》卷一：“霎時微雨送新凉，些少金風送殘暑。”*魏巍*《东方》第四部第八章：“人们霎地静下来，听着他们的对话。”</w:t>
        <w:br/>
        <w:br/>
        <w:t>（4）用同“閘（zhá）”。水闸。*清**顧炎武*《天下郡國利病書·陝西一·涇水》：“*涇水*内舊有石霎，以堰水入*白渠*溉田。”</w:t>
        <w:br/>
        <w:br/>
        <w:t>（5）用同“眨（zhǎ）”。（眼睛）闭上又立刻睁开。*刘复*《敲冰》：“露出一颗两颗的星，闪闪缩缩，像对着我们霎眼。”</w:t>
        <w:br/>
      </w:r>
    </w:p>
    <w:p>
      <w:r>
        <w:t>霏##霏</w:t>
        <w:br/>
        <w:br/>
        <w:t>《説文新附》：“霏，雨雲皃。从雨，非聲。”</w:t>
        <w:br/>
        <w:br/>
        <w:t>fēi　《廣韻》芳非切，平微敷。微部。</w:t>
        <w:br/>
        <w:br/>
        <w:t>（1）〔霏霏〕1.雨雪盛貌。《廣雅·釋訓》：“霏霏、雰雰，雪也。”*王念孫*疏證：“皆雪盛貌也。”《詩·小雅·采薇》：“今我來思，雨雪霏霏。”*宋**范仲淹*《岳陽樓記》：“若夫淫雨霏霏，連月不開。”也单用。《詩·邶風·北風》：“北風其喈，雨雪其霏。”2.云气盛貌。《楚辭·九章·涉江》：“霰雪紛其無垠兮，雲霏霏而承宇。”*漢**張衡*《思玄賦》：“雲霏霏兮繞余輪，風眇眇兮震余旟。”3.泪下貌。《文选·范雲〈贈張徐州稷〉》：“懷情徒草草，淚下空霏霏。”*劉良*注：“霏霏，淚下貌。”4.草盛貌。*唐**杜甫*《宣政殿退朝晚出左掖》：“宫草霏霏委承珮，鑪煙細細駐遊絲。”5.露盛貌。*宋**王禹偁*《南郊大禮》：“黄道月斜風細細，紫壇天曉露霏霏。”</w:t>
        <w:br/>
        <w:br/>
        <w:t>（2）飘洒，飞扬。《世説新語·文學》：“*羊孚*作《雪贊》云：‘資清以化，乘氣以霏。’”《晋書·胡毋輔之傳》：“如鋸木屑，霏霏不絶。”*金**段克己*《鷓鴣天》：“湍浪瀉，萬珠霏，風前天棘舞青絲。”</w:t>
        <w:br/>
        <w:br/>
        <w:t>（3）云雾气。*南朝**宋**謝靈運*《石壁精舍還湖中作》：“林壑斂暝色，雲霞收夕霏。”*唐**韓愈*《山石》：“天明獨去無道路，出入高下窮烟霏。”*钱仲联*补释：“煙霏，煙霧。”*宋**歐陽修*《醉翁亭記》：“若夫日出而林霏開，雲歸而巖穴暝。”又弥漫，笼罩。*唐**白居易*《和劉道士游天台》：“烟霏*子晋*裾，霞爛*麻姑*裙。”*宋**蘇軾*《漁家傲·送張元康省親秦州》：“回首處，孤城不見天霏霧。”*元**白樸*《春從天上來》：“看金盤承露，玉鼎霏煙。”</w:t>
        <w:br/>
      </w:r>
    </w:p>
    <w:p>
      <w:r>
        <w:t>霐##霐</w:t>
        <w:br/>
        <w:br/>
        <w:t>霐hóng　《五音集韻》烏宏切。</w:t>
        <w:br/>
        <w:br/>
        <w:t>（1）幽深貌。《改併四聲篇海·雨部》引《俗字背篇》：“霐，深皃。”《正字通·雨部》：“霐，幽深貌。”《文選·王延壽〈魯靈光殿賦〉》：“隱陰夏以中處，霐寥窲以峥嶸。”*李善*注：“霐，幽深之貌。”</w:t>
        <w:br/>
        <w:br/>
        <w:t>（2）水名。《五音集韻·庚韻》：“霐，水名。出《靈寳經》。”</w:t>
        <w:br/>
      </w:r>
    </w:p>
    <w:p>
      <w:r>
        <w:t>霑##霑</w:t>
        <w:br/>
        <w:br/>
        <w:t>《説文》：“霑，雨𩃵也。从雨，沾聲。”</w:t>
        <w:br/>
        <w:br/>
        <w:t>zhān　《廣韻》張廉切，平鹽知。談部。</w:t>
        <w:br/>
        <w:br/>
        <w:t>（1）同“沾”。《集韻·鹽韻》：“霑，通作沾。”1.雨水浸润。《説文·雨部》：“霑，雨𩃵也。”《詩·小雅·信南山》：“益之以霢霂，既優既渥，既霑既足，生我百穀。”*鄭玄*箋：“益之以小雨，潤澤則饒給。”2.浸湿，沾濡。*唐**慧琳*《一切經音義》卷十七：“霑，《考聲》云：‘小溼也。’《廣雅》云：‘霑，渣也。’*顧野王*云：‘霑猶濡也。’《説文》：‘從雨，沾聲。’經作沾，俗字也。”《史記·樂書》：“太一貢兮天馬下，霑赤汗兮沫流赭。”*裴駰*集解引*應劭*曰：“霑，濡也。”*清**胡敬*《牧牛歌》：“陰紅絡頭軛斜倚，力盡鋤黎汗霑髀。”3.因接触而被东西附着上。*唐**姚合*《武功縣中作三十首》之二十九：“印朱霑墨硯，户籍雜經書。”《水滸全傳》第三十五回：“酒食都不肯霑唇，便出門要走。”4.略。*唐**慧琳*《一切經音義》卷三：“霑，《文字集略》作沾，略也。”</w:t>
        <w:br/>
        <w:br/>
        <w:t>（2）溺也。*唐**慧琳*《一切經音義》卷七引《韓詩》：“霑，溺也。”</w:t>
        <w:br/>
      </w:r>
    </w:p>
    <w:p>
      <w:r>
        <w:t>霒##霒</w:t>
        <w:br/>
        <w:br/>
        <w:t>霒同“𩃬”。《玉篇·雲部》：“霒，《説文》曰：‘雲覆日也。’今作陰。”按：《説文·雲部》作“𩃬”。《篇海類編·天文類·雲部》：“霒，與𩃬同。”《素問·五常政大論》：“其主驟注，雷霆震驚，沈霒淫雨。”</w:t>
        <w:br/>
      </w:r>
    </w:p>
    <w:p>
      <w:r>
        <w:t>霓##霓</w:t>
        <w:br/>
        <w:br/>
        <w:t>《説文》：“霓，屈虹，青赤，或白色，陰气也。从雨，兒聲。”</w:t>
        <w:br/>
        <w:br/>
        <w:t>ní　《廣韻》五稽切，平齊疑。又五結切。支部。</w:t>
        <w:br/>
        <w:br/>
        <w:t>（1）虹的一种，对主虹（古称雄虹）而言，也称副虹（古称雌虹）。由阳光射入水滴经两次折射和两次反射在空中形成的彩色或白色的圆弧。因形成时比主虹多一次反射，所以光带色彩不如主虹鲜明，色带排列是内红外紫，有时与主虹同时出现。统言之，霓亦即虹。《説文·雨部》：“霓，屈虹，青赤，或白色，陰气也。”*段玉裁*注：“《釋天》曰：‘螮蝀，虹也，霓為挈貳。’*郭*云：‘雙出，色鮮盛者為雄，曰虹；闇者為雌，曰霓。’……然析言有分，渾言不别。”*朱駿聲*通訓定聲：“雨與日相薄而成光，有雌雄，鮮者為雄虹，闇者為雌霓。”《孟子·梁惠王下》：“民望之，若大旱之望雲霓也。”*趙岐*注：“霓，虹也。”*唐**李白*《夢遊天姥吟留别》：“霓為衣兮風為馬，雲之君兮紛紛而來下。”*清**王士禛*《晚晴》：“雄風凉大壑，雌霓貫秋城。”又古指凶气。《後漢書·崔駰傳》：“氛霓鬱以横厲兮，*羲和*忽以潛暉。”*李賢*注：“霓，日傍之氣。”*唐**柳宗元*《唐鐃歌鼓吹曲·奔鯨沛》：“奔鯨沛，盪海垠，吐霓翳日，腥浮雲。”</w:t>
        <w:br/>
        <w:br/>
        <w:t>（2）分际。也作“倪”。《莊子·齊物論》“何謂和之以天倪”*唐**陸德明*釋文：“倪，*崔*云：‘或作霓，音同。際也。’”</w:t>
        <w:br/>
        <w:br/>
        <w:t>（3）姓。*明**夏樹芳*《奇姓通》卷二：“*霓濟*，*福山*人，正*統*中*雩都*知縣。”</w:t>
        <w:br/>
      </w:r>
    </w:p>
    <w:p>
      <w:r>
        <w:t>霔##霔</w:t>
        <w:br/>
        <w:br/>
        <w:t>霔zhù　《廣韻》之戍切，去遇章。</w:t>
        <w:br/>
        <w:br/>
        <w:t>（1）〔霔雨〕时雨。也作“澍雨”。也单用作“霔”。*唐**慧琳*《一切經音義》卷十二引《集訓》：“霔，時雨所灌，普生萬物。或作澍，亦通。”*南朝**梁元帝*《藩難未静述懷》：“差營逢霔雨，立壘挂長虹。”*宋**曾鞏*《諸廟謝雨文》：“獲兹嘉霔，尚滋秋物之榮。”</w:t>
        <w:br/>
        <w:br/>
        <w:t>（2）时雨灌注。也作“澍”。*唐**慧琳*《一切經音義》卷二十二：“霔，併急寫水曰霔。”*遼**希麟*《續一切經音義》卷二：“霔，《切韻》：‘時雨霔下也。’亦作澍，正體字也。”《玉篇·雨部》：“霔，霔霖。”《廣韻·遇韻》：“霔，霖霔。”*唐**李紳*《拜三川守》：“大降膏澤，連霔浹日。”《雲笈七籤》卷一百十八：“甘雨大霔，聯綿兩夕，遠近告足。”</w:t>
        <w:br/>
      </w:r>
    </w:p>
    <w:p>
      <w:r>
        <w:t>霕##霕</w:t>
        <w:br/>
        <w:br/>
        <w:t>霕tún　《篇海類編》徒昆切。</w:t>
        <w:br/>
        <w:br/>
        <w:t>云大貌。《篇海類編·天文類·雲部》：“霕，雲大皃。”一说同“𩂄”。《正字通·雨部》：“霕，同𩂄。”</w:t>
        <w:br/>
      </w:r>
    </w:p>
    <w:p>
      <w:r>
        <w:t>霖##霖</w:t>
        <w:br/>
        <w:br/>
        <w:t>《説文》：“霖，雨三日已往。从雨，林聲。”</w:t>
        <w:br/>
        <w:br/>
        <w:t>lín　《廣韻》力尋切，平侵來。侵部。</w:t>
        <w:br/>
        <w:br/>
        <w:t>久雨。《爾雅·釋天》：“久雨謂之淫，淫謂之霖。”《説文·雨部》：“霖，雨三日已往。”《書·説命》：“若歲大旱，用汝作霖雨。”*孔*傳：“霖，三日雨。”*孔穎達*疏：“*隱*九年《左傳》云：‘凡雨自三日以往為霖。’”*唐**元稹*《桐花》：“商絃廉以臣，臣作旱天霖。”*五代**王定保*《唐摭言·氣義》：“行次*潼關*，秋霖月餘，滯於逆旅。”*清**蒲松齡*《逸老園記》：“夏而霖，秋而潦。”</w:t>
        <w:br/>
      </w:r>
    </w:p>
    <w:p>
      <w:r>
        <w:t>霘##霘</w:t>
        <w:br/>
        <w:br/>
        <w:t>霘dòng　《五音集韻》徒弄切。</w:t>
        <w:br/>
        <w:br/>
        <w:t>〔霟霘〕见“霟”。</w:t>
        <w:br/>
      </w:r>
    </w:p>
    <w:p>
      <w:r>
        <w:t>霙##霙</w:t>
        <w:br/>
        <w:br/>
        <w:t>霙（一）yīng　《廣韻》於驚切，平庚影。</w:t>
        <w:br/>
        <w:br/>
        <w:t>（1）雪花。《藝文類聚》卷二引《韓詩外傳》：“雪花曰霙。”《埤雅·釋天》：“雪寒甚則為粒，淺則成華，華謂之霙。”*南朝**梁簡文帝*《雪朝》：“落梅飛四注，翻霙舞三襲。”*宋**蘇軾*《夜雪獨宿柏山庵》：“晚雨纖纖變玉霙，小庵高卧有餘清。”*清**林則徐*《查勘運河挑挖工程片》：“正值麥苗出土，得此祥霙普被，潤透根荄，四野農民同聲歡慶。”</w:t>
        <w:br/>
        <w:br/>
        <w:t>（2）指花。*宋**吴文英*《解語花·梅花》：“飛霙弄晚，蕩千里暗香平遠。”</w:t>
        <w:br/>
        <w:br/>
        <w:t>（3）小的雪颗粒。《集韻·庚韻》：“霙，霰也。”《文選·謝惠連〈雪賦〉》“霰淅瀝而先集”*唐**李善*注：“《韓詩》‘先集惟霰’。*薛*君曰：‘霰，霙也。’”*南朝**齊**謝朓*等《阻雪聯句》：“珠霙條閒響，玉霤檐下垂。”</w:t>
        <w:br/>
        <w:br/>
        <w:t>（4）雨雪杂下。《玉篇·雨部》：“霙，雨雪雜下。”《廣韻·庚韻》：“霙，雨雪雜也。”</w:t>
        <w:br/>
        <w:br/>
        <w:t>（二）yāng　《廣韻》於良切，平陽影。</w:t>
        <w:br/>
        <w:br/>
        <w:t>〔霙霙〕也作“雵雵”。白云貌。《廣韻·陽韻》：“霙，霙霙，白雲皃。”按：《玉篇·雨部》、《集韻·陽韻》均作“雵”。</w:t>
        <w:br/>
      </w:r>
    </w:p>
    <w:p>
      <w:r>
        <w:t>霚##霚</w:t>
        <w:br/>
        <w:br/>
        <w:t>同“霧”。《説文·雨部》：“霚，地气發天不應。从雨，敄聲。”*段玉裁*注：“霚，今之霧字。”《集韻·遇韻》：“霚，或作霧。”</w:t>
        <w:br/>
      </w:r>
    </w:p>
    <w:p>
      <w:r>
        <w:t>霛##霛</w:t>
        <w:br/>
        <w:br/>
        <w:t>霛同“靈”。《玉篇·雨部》：“霛，古文靈。”*晋**王嘉*《拾遺記·秦始皇》：“録曰：‘*燕昭*能延禮羣神，百霛響集。’”*明**王濟*《連環記·大議》：“花錦城，*長安*地霛。”*清**全祖望*《梨洲先生思舊録序》：“家居奉母，則嘗以講經自給，東維以論文為生，霛光巋然。”</w:t>
        <w:br/>
      </w:r>
    </w:p>
    <w:p>
      <w:r>
        <w:t>霜##霜</w:t>
        <w:br/>
        <w:br/>
        <w:t>《説文》：“霜，喪也，成物者。从雨，相聲。”*段玉裁*注：“以疊韻為訓。”</w:t>
        <w:br/>
        <w:br/>
        <w:t>shuāng　《廣韻》色莊切，平陽生。陽部。</w:t>
        <w:br/>
        <w:br/>
        <w:t>（1）靠近地面的空气在温度降到0℃以下时，所含水汽的一部分附着在地面上或靠近地面的物体上，凝结成的白色结晶体。《説文·雨部》：“霜，喪也，成物者。”《玉篇·雨部》：“霜，露凝也。”《詩·秦風·蒹葭》：“蒹葭蒼蒼，白露為霜。”*毛*傳：“白露凝戾為霜，然後歲事成。”《春秋·定公元年》：“冬十月，隕霜殺菽。”*唐**温庭筠*《商山早行》：“雞聲茅店月，人跡板橋霜。”*鲁迅*《呐喊·自序》：“冬天的芦根，经霜三年的甘蔗。”</w:t>
        <w:br/>
        <w:br/>
        <w:t>（2）白色。*南朝**梁**范雲*《送别》：“不愁書難寄，但愁鬢將霜。”*唐**杜甫*《古柏行》：“霜皮溜雨四十圍，黛色參天二千尺。”《徐霞客遊記·遊武彝山日記》：“鶴模石在峰壁罅間，霜翎朱頂，裂紋如繪。”*清**惜秋*等《維新夢·外交》：“最可虞的是*蘇卿*北去書無帛，*洪皓*南歸鬢有霜。”</w:t>
        <w:br/>
        <w:br/>
        <w:t>（3）像霜的东西。如：柿霜。*宋**蘇軾*《送金山鄉僧歸蜀開堂》：“冰盤薦琥珀，何似糖霜美？”《天工開物·作鹹·海水鹽》：“半日曬出鹽霜。”《紅樓夢》第六十回：“只有昨日有*廣東*的官兒來拜，送了上頭兩小簍子茯苓霜。”</w:t>
        <w:br/>
        <w:br/>
        <w:t>（4）志行高洁。《文選·陸機〈文賦〉》：“心懍懍以懷霜，志眇眇而臨雲。”*李善*注：“懷霜、臨雲，言高絜也。”《南齊書·高逸傳·沈驎士》：“玉質踰潔，霜操日嚴。”</w:t>
        <w:br/>
        <w:br/>
        <w:t>（5）严厉。《南史·陸慧曉傳》：“*王思遠*恒如懷冰，暑月亦有霜氣。”《晋書·索靖傳附索綝》：“孤恐霜威一震，玉石俱摧。”*唐**張鷟*《龍筋鳳髓判·將作監二條》之一：“寧有自求微效，廣棄人功？既廢春疇，宜從霜典。”</w:t>
        <w:br/>
        <w:br/>
        <w:t>（6）比喻锋利。《文選·左思〈吴都賦〉》：“鋼鏃潤，霜刃染。”*李善*注引*劉逵*曰：“霜刃，言其殺利也。”*唐**杜甫*《觀打魚歌》：“饔子左右揮霜刀，鱠飛金盤白雪高。”*宋**文同*《峰鐵峽》：“霜矛雪甲寒如水，候卒何由知首尾。”</w:t>
        <w:br/>
        <w:br/>
        <w:t>（7）年岁的代称。《正字通·雨部》：“霜，歷年曰霜。”*唐**杜甫*《風疾舟中伏枕書懷奉呈湖南親友》：“十暑*岷山*葛，三霜*楚*户砧。”*明**湯顯祖*《牡丹亭·婚走》：“蛾眉秋恨滿三霜，夢餘荒冢斜陽。”*清**王揆*《讀山翁大師新蒲緑依韻柬寄》：“江頭父老話興亡，蒲柳春光又十霜。”</w:t>
        <w:br/>
        <w:br/>
        <w:t>（8）通“孀”。寡妇。《字彙補·雨部》：“霜，孀婦之孀。”*隋*佚名《張儉暨妻胡氏墓誌》：“自尔霜居，壹十八載。”*唐*佚名《雁門郡解府君墓誌銘》：“霜妻*李氏*，偕老願違，哀號痛切。”</w:t>
        <w:br/>
        <w:br/>
        <w:t>（9）霜降杀物。《集韻·漾韻》：“霜，霣霜殺物也。”</w:t>
        <w:br/>
        <w:br/>
        <w:t>（10）姓。《廣韻·陽韻》：“霜，姓。”</w:t>
        <w:br/>
      </w:r>
    </w:p>
    <w:p>
      <w:r>
        <w:t>霝##霝</w:t>
        <w:br/>
        <w:br/>
        <w:t>《説文》：“霝，雨零也。从雨，𠱠象𩂣形。《詩》曰：‘霝雨其濛。’”按：“霝”之下部像大雨点，乃“霖”之本字。</w:t>
        <w:br/>
        <w:br/>
        <w:t>líng　《廣韻》郎丁切，平青來。耕部。</w:t>
        <w:br/>
        <w:br/>
        <w:t>（1）降雨。也作“零”。《説文·雨部》：“霝，雨零也。《詩》曰：‘霝雨其濛。’”按：今本《詩·豳風·東山》作“零雨”。《廣韻·青韻》：“霝，《説文》曰：‘雨𩂣也。’或作零。”*明**趙弼*《太白酒樓賦》：“濤霝波雪，𢿠注*吕梁*。”*清**王闓運*《弔朱生文》：“風吹緑楊，霝雨大灑。”又泛指坠落；失落。《玉篇·雨部》：“霝，落也。零，同霝。”*清**龔自珍*《説印》：“古官私印之霝茖人手也。”</w:t>
        <w:br/>
        <w:br/>
        <w:t>（2）中空。《廣雅·釋詁三》：“霝，空也。”*王念孫*疏證：“霝之言瓏玲也。《説文》：‘櫺，楯閒子也。’*徐鍇*傳云：‘即今人闌楯下為横櫺也。’《説文》：‘軨，車轖間横木也。’《楚辭·九辯》：‘倚結軨兮長太息。’字亦作笭。《釋名》：‘笭，横在車前，織竹作之，孔笭笭也。’‘定九年’《左傳》載‘蔥靈’，*賈逵*注云：‘蔥靈，衣車也，有蔥有靈。’蔥與窻同，靈與櫺同。……凡言霝者，皆中空之義也。”</w:t>
        <w:br/>
        <w:br/>
        <w:t>（3）通“靈”。灵验。《馬王堆漢墓帛書·老子甲本·德經》：“神得一以霝，浴（谷）得一以盈。”按：通行本《老子》第三十九章作“靈”。*河上公*注：“言神得一故能變化無形。”</w:t>
        <w:br/>
        <w:br/>
        <w:t>（4）通“令（lìng）”。善。《廣雅·釋言》：“霝，令也。”*王念孫*疏證：“皆謂善也。《齊侯鎛鐘銘》：‘霝命難老。’即令命也。”《正字通·雨部》：“霝，與令通。霝始霝終，即令始令終。”</w:t>
        <w:br/>
      </w:r>
    </w:p>
    <w:p>
      <w:r>
        <w:t>霞##霞</w:t>
        <w:br/>
        <w:br/>
        <w:t>《説文新附》：“霞，赤雲气也。从雨，叚聲。”</w:t>
        <w:br/>
        <w:br/>
        <w:t>xiá　《廣韻》胡加切，平麻匣。魚部。</w:t>
        <w:br/>
        <w:br/>
        <w:t>（1）日出、日落前后天空及云层上因日光斜照而出现的彩色光象或彩色的云。《楚辭·遠遊》：“餐六氣而飲沆瀣兮，漱正陽而含朝霞。”*王逸*注引《陵陽子明經》：“朝霞者，日始欲出赤黄氣也。”*唐**王勃*《滕王閣序》：“落霞與孤鶩齊飛，秋水共長天一色。”*毛泽东*《七律·答友人》：“斑竹一枝千滴泪，红霞万朵百重衣。”</w:t>
        <w:br/>
        <w:br/>
        <w:t>（2）泛指彩色。*唐太宗*《正日臨朝》：“組練輝霞色，霜㦸耀朝光。”*元**王嘉用*《八聲甘州》：“稱霞腮一點朱唇小，奴嬈，更那堪楊柳小蠻腰。”*柳亚子*《浣溪沙·七月四日作》：“空对彩笺笼璧句，何曾醇酒醉霞杯？”</w:t>
        <w:br/>
        <w:br/>
        <w:t>（3）通“遐”。远。《字彙補·雨部》：“霞，與遐同。”《楚辭·遠遊》：“載營魄而登霞兮，掩浮雲而上征。”*朱熹*注：“霞，與遐同，古字借用。”*唐**李白*《秋夕書懷》：“海懷結*滄洲*，霞（一作遐）想遊*赤城*。”*五代**王讜*《唐語林·文學》：“（*李白*）軒然霞舉，上不覺忘萬乘之尊，與之如知友焉。”</w:t>
        <w:br/>
        <w:br/>
        <w:t>𩄌音义未详。*唐**程浩*《上天鼓文》：“何必霹靂潛𩄌之龍，養育吠*堯*之狗。”按：《史記·樂書》“嘗得神馬*渥洼水*中”，此或*渥洼水*的省称。“𩄌”疑为“渥”的异体。</w:t>
        <w:br/>
      </w:r>
    </w:p>
    <w:p>
      <w:r>
        <w:t>霟##霟</w:t>
        <w:br/>
        <w:br/>
        <w:t>霟hóng　《五音集韻》户工切。</w:t>
        <w:br/>
        <w:br/>
        <w:t>〔霟霘〕水浪急。《改併四聲篇海·雨部》引《俗字背篇》：“霟，出*徐寅*《黄河賦》也。”《五音集韻·東韻》：“霟，霟霘，出《黄河賦》。”又《送韻》：“霘，水浪急也。*徐寅*《黄河賦》云‘霟霘瀉鐵圍之北’也。*昌黎子*所添也。”</w:t>
        <w:br/>
      </w:r>
    </w:p>
    <w:p>
      <w:r>
        <w:t>霠##霠</w:t>
        <w:br/>
        <w:br/>
        <w:t>霠同“𩃬”。《玉篇·雨部》：“霠，沈雲皃。”《廣韻·侵韻》：“霠，雲覆日。”*周祖谟*校勘記作“𩃬”。《字彙補·雨部》：“霠，與𩃬同。”《楚辭·九辯》：“忠昭昭而願見兮，然霠曀而莫達。”*唐**韓愈*等《遠遊聯句》：“靈瑟時窅窅，霠猿夜啾啾。”*孫汝聽*注：“霠，雲覆日也。霠猿，謂猿在雲間也。”*清**唐仲冕*《登南嶽記》：“此宜長夏，非秋霠新霽時所得見也。”</w:t>
        <w:br/>
      </w:r>
    </w:p>
    <w:p>
      <w:r>
        <w:t>霡##霡</w:t>
        <w:br/>
        <w:br/>
        <w:t>霡mài　《廣韻》莫獲切，入麥明。錫部。</w:t>
        <w:br/>
        <w:br/>
        <w:t>〔霡霂〕也作“霢霂”。小雨。《爾雅·釋天》：“霢，小雨謂之霢霂。”《廣韻·麥韻》：“霢，霢霂。亦作霡。”《詩·小雅·信南山》：“益之以霡霂，既優既渥。”*毛*傳：“小雨曰霡霂。”*唐**白居易*《喜雨》：“十日澆灌功，不如一霡霂。”*明**沈謙*《喜遷鶯》：“水鳩鳴屋，見春陰不散，漸飛霡霂。”</w:t>
        <w:br/>
      </w:r>
    </w:p>
    <w:p>
      <w:r>
        <w:t>霢##霢</w:t>
        <w:br/>
        <w:br/>
        <w:t>同“霡”。《説文·雨部》：“霢，霢霂，小雨也。从雨，脈聲。”《詩·小雅·信南山》：“益之以霢霂，既優既渥。”*南朝**齊**謝朓*等《閑坐聯句》：“霢霂微雨散，葳蕤蕙草密。”*清**林則徐*《乙未日記》：“雨勢霢霂，至晚愈細，未成分寸。”</w:t>
        <w:br/>
      </w:r>
    </w:p>
    <w:p>
      <w:r>
        <w:t>霣##霣</w:t>
        <w:br/>
        <w:br/>
        <w:t>《説文》：“霣，雨也。*齊*人謂靁為霣。从雨，員聲。一曰雲轉起也。𩆹，古文霣。”</w:t>
        <w:br/>
        <w:br/>
        <w:t>yǔn　《廣韻》于敏切，上軫云。諄部。</w:t>
        <w:br/>
        <w:br/>
        <w:t>（1）雷雨。《説文·雨部》：“霣，雨也。”*王筠*句讀：“陰陽纏固之時，得雷乃解散而成雨也。”《玉篇·雨部》：“霣，雷起出雨也。”</w:t>
        <w:br/>
        <w:br/>
        <w:t>（2）雷。《説文·雨部》：“霣，*齊*人謂靁為霣。”</w:t>
        <w:br/>
        <w:br/>
        <w:t>（3）云转起。《説文·雨部》：“霣，雲轉起也。”</w:t>
        <w:br/>
        <w:br/>
        <w:t>（4）通“隕”。*清**朱駿聲*《説文通訓定聲·屯部》：“霣，叚借為隕。”1.坠落。《篇海類編·天文類·雨部》：“霣，落也。”《韓非子·内儲説上》：“《春秋》之記曰：‘冬十二月，霣霜，不殺菽。’”按：《春秋·僖公三十三年》作“隕霜不殺草”。《文選·司馬相如〈上林賦〉》：“臨坻注壑，瀺灂霣墜。”*李善*注：“霣即隕字也。”《聊齋志異·絳妃》：“傷哉緑樹猶存，簌簌者繞牆自落；久矣朱旛未豎，娟娟者霣涕誰憐？”特指星落。*唐**王仁昫*《刊謬補缺切韻·軫韻》：“霣，星落。”*五代**徐鍇*《説文解字繫傳·雨部》引《易》：“有霣在天。”*清**段玉裁*《説文解字注·雨部》：“《公羊傳（莊公七年）》‘星霣如雨’，叚為隕字。”按：今《易·垢》作“有隕在天”。2.废坠，废弃。《左傳·宣公十五年》：“受命以出，有死無霣，又可賂乎？”*杜預*注：“霣，廢隊也。”3.下垂。*宋**黄庭堅*《以椰子茶瓶寄德孺二首》之一：“碩果霣林梢，可以代懸匏。”</w:t>
        <w:br/>
        <w:br/>
        <w:t>（5）通“殞”。死亡；灭亡。《史記·太史公自序》：“*惠*之早霣，諸*吕*不台。”《新序·善謀》：“*殷*是以霣，*周*是以興。”</w:t>
        <w:br/>
      </w:r>
    </w:p>
    <w:p>
      <w:r>
        <w:t>霤##霤</w:t>
        <w:br/>
        <w:br/>
        <w:t>霤liù　《廣韻》力救切，去宥來。幽部。</w:t>
        <w:br/>
        <w:br/>
        <w:t>（1）屋檐的流水。《玉篇·雨部》：“霤，雨屋水流下。”*晋**潘岳*《悼亡詩三首》之一：“春風緣隟來，晨霤承簷滴。”*茅盾*《霜叶红似二月花》八：“他看着窗前那瀑布似的檐霤，只是发怔。”</w:t>
        <w:br/>
        <w:br/>
        <w:t>（2）下流的水。*遼**希麟*《續一切經音義》卷三：“霤，《字書》云：‘小流也。’”《漢書·枚乘傳》：“*泰山*之霤穿石，單極之䋁斷榦。”《文選·束晳〈補亡詩·華黍〉》：“奕奕玄霄，濛濛甘霤。”*李善*注：“凡水下流曰霤。”*清**方朝*《開先寺觀瀑布》：“層巒聳萬叠，懸霤空中注。”</w:t>
        <w:br/>
        <w:br/>
        <w:t>（3）屋檐。《禮記·玉藻》：“頤霤垂拱，視下而聽上。”*孔穎達*疏：“頤霤者，霤，屋簷，身俯，故頭臨前，垂頤如屋霤。”*宋**陸游*《老學庵筆記》卷七：“*臨江**蕭*氏之祖，*五代*時仕於*湖南*，為將校，坐事當斬，與其妻亡命，*馬王*捕之甚急，匿于人家霤槽中。”*清**潘耒*《韶州至清遠道中雜詩》：“空中頤霤削，骨立龍虎蹲。”</w:t>
        <w:br/>
        <w:br/>
        <w:t>（4）承霤，屋檐下接水长槽。《儀禮·鄉飲酒禮》：“磬階閒縮霤，北面鼓之。”*郝敬節*解：“霤，檐閒承霤也。”《禮記·檀弓上》：“池視重霤。”*鄭玄*注：“承霤以木為之，用行水。”*晋**陸機*《贈尚書郎顧彦先二首》之二：“豐注溢脩霤，黄潦浸階除。”《徐霞客遊記·滇遊日記八》：“南則嵌槽倒隙，為懸霤形而勢甚束。”</w:t>
        <w:br/>
        <w:br/>
        <w:t>（5）檐下滴水处。*五代**徐鍇*《説文繫傳·雨部》：“霤，屋檐滴處。《春秋左傳》曰：‘三進及霤。’”按：今本《左傳·宣公二年》作“溜”。《儀禮·燕禮》：“設洗篚于祚階東南，當東霤。”《説苑·至公》：“群臣大夫諸公子入朝，馬蹄蹂霤者，斬其輈而戮其御。”*唐**白居易*《崔公墓誌銘》：“公獨進及霤，危言觸鱗。”*清**姚鼐*《喜陳碩士至舍》：“季冬霜雪霽，薄暮客造霤。”又凡水下处。*唐**慧琳*《一切經音義》卷五十八：“凡水下處皆曰霤也。”又借指屋宇，房屋。《楚辭·大招》：“夏屋廣大，沙堂秀只。南房小壇，觀絶霤只。”*王逸*注：“霤，屋宇也……樓觀特高，與大殿宇絶遠，宜遊宴也。”*南朝**梁**劉孝綽*《酬陸長史倕》：“交峯隱玉霤，對澗距金楹。”</w:t>
        <w:br/>
        <w:br/>
        <w:t>（6）中霤，天井四周的檐霤。*唐**王仁昫*《刊謬補缺切韻·宥韻》：“霤，中霤。”*王国维*《明堂廟寢通考》：“中霤者，對東西南北曰霤言之。”又中室。《禮記·月令》：“其祀中霤。”*鄭玄*注：“中霤猶中室也。古者複穴，是以名室為霤。”*孔穎達*疏：“*鄭*意言中霤猶中室，乃是開牖象中霤之取明，則其地不當棟，而在室之中央。”又神名。*遼**希麟*《續一切經音義》卷三引《説文》：“霤，神名也。”《廣韻·宥韻》：“霤，*中霤*，神名。”</w:t>
        <w:br/>
        <w:br/>
        <w:t>（7）方言。堂屋两柱之间。*章炳麟*《新方言·釋宫》：“*淮*西*蘄州*謂兩柱中閒曰霤。”</w:t>
        <w:br/>
      </w:r>
    </w:p>
    <w:p>
      <w:r>
        <w:t>霥##霥</w:t>
        <w:br/>
        <w:br/>
        <w:t>霥mèng　《集韻》蒙弄切，去送明。</w:t>
        <w:br/>
        <w:br/>
        <w:t>雷声。《集韻·送韻》：“霥，靁聲。”一说同“濛”。《正字通·雨部》：“霥，《泝原》：‘濛俗作霥。’”</w:t>
        <w:br/>
      </w:r>
    </w:p>
    <w:p>
      <w:r>
        <w:t>霦##霦</w:t>
        <w:br/>
        <w:br/>
        <w:t>霦bīn　《廣韻》府巾切，平真幫。</w:t>
        <w:br/>
        <w:br/>
        <w:t>〔璘霦〕玉光色。《玉篇·雨部》：“霦，玉光色。”《廣韻·真韻》：“霦，璘霦，玉光色。”</w:t>
        <w:br/>
      </w:r>
    </w:p>
    <w:p>
      <w:r>
        <w:t>霧##霧</w:t>
        <w:br/>
        <w:br/>
        <w:t>〔雾〕</w:t>
        <w:br/>
        <w:br/>
        <w:t>（一）wù　《廣韻》亡遇切，去遇微。幽部。</w:t>
        <w:br/>
        <w:br/>
        <w:t>（1）雾气。气温下降时，空气中所含的水蒸气凝结而浮在接近地面的空气中，常使人视野模糊不清。《爾雅·釋天》：“地氣發，天不應曰霧；霧謂之晦。”*郭璞*注：“言晦冥。”《莊子·大宗師》：“孰能登天遊霧，撓挑無極。”*唐**杜甫*《早發射洪縣南途中作》：“寒日出霧遲，清江轉山急。”*茅盾*《雾》：“雾遮没了正对着后窗的一带山峰。”</w:t>
        <w:br/>
        <w:br/>
        <w:t>（2）比喻轻细。《文選·宋玉〈神女賦〉》：“動霧縠以徐步兮，拂墀聲之珊珊。”*李善*注：“縠，今之輕紗薄如霧也。”*三國**魏**曹植*《洛神賦》：“踐遠遊之文履，曳霧綃之輕裾。”*唐**李賀*《昌谷詩》：“霧衣夜披拂，眠壇夢直粹。”</w:t>
        <w:br/>
        <w:br/>
        <w:t>（3）比喻浓密。《史記·淮陰侯列傳》：“天下之士，雲合霧集。”*晋**潘尼*《火賦》：“玄煙四全，雲蒸霧萃。”*唐**王勃*《滕王閣序》：“雄州霧列，俊彩星馳。”</w:t>
        <w:br/>
        <w:br/>
        <w:t>（4）比喻消散。*漢**司馬相如*《封禪文》：“旁魄四塞，雲布霧散。”*南朝**梁**江淹*《蕭驃騎解嚴輸黄鉞表》：“逆沴電熾，凶妖霧舒。志未禋天，情已類社。”*隋**盧思道*《為隋檄陳文》：“*吕梁*之役，貫盈惡稔，曾未交綏，雲卷霧徹。”</w:t>
        <w:br/>
        <w:br/>
        <w:t>（5）像雾的许多小水滴。如：喷雾器。</w:t>
        <w:br/>
        <w:br/>
        <w:t>（二）méng　《集韻》謨蓬切，平東明。</w:t>
        <w:br/>
        <w:br/>
        <w:t>通“雺（霿）”。天色阴暗；昏蒙。《集韻·東韻》：“雺，《爾雅》：‘天氣下、地不應曰雺。’或作霿、霧。”*清**朱駿聲*《説文通訓定聲·孚部》：“霚，字亦作霧，叚借為霿。”《史記·宋微子世家》：“乃命卜筮，曰雨，曰濟，曰涕，曰霧，曰克，曰貞，曰悔，凡七。”*司馬貞*索隱：“霧，音蒙，然蒙與霧亦通。”按：《書·洪範》作“蒙”。*孔*傳：“蒙，陰闇。”《後漢書·光武帝紀下》：“九縣飆回，三精霧塞。”*李賢*注：“三精，日月星也。霧塞言昏昩也。”《孔子廟碑》：“遭世霧亂，莫顯其榮。”</w:t>
        <w:br/>
      </w:r>
    </w:p>
    <w:p>
      <w:r>
        <w:t>霨##霨</w:t>
        <w:br/>
        <w:br/>
        <w:t>霨wèi《集韻》紆胃切，去未影。</w:t>
        <w:br/>
        <w:br/>
        <w:t>云起貌。《玉篇·雨部》：“霨，起也。”《集韻·未韻》：“霨，雲起皃。”</w:t>
        <w:br/>
      </w:r>
    </w:p>
    <w:p>
      <w:r>
        <w:t>霩##霩</w:t>
        <w:br/>
        <w:br/>
        <w:t>《説文》：“霩，雨止雲罷皃。从雨，郭聲。”</w:t>
        <w:br/>
        <w:br/>
        <w:t>kuò　《廣韻》虚郭切，入鐸曉。又《集韻》闊鑊切。鐸部。</w:t>
        <w:br/>
        <w:br/>
        <w:t>（1）雨止云散貌。《説文·雨部》：“霩，雨止雲罷皃。”</w:t>
        <w:br/>
        <w:br/>
        <w:t>（2）空阔；开朗。后作“廓”。*清**段玉裁*《説文解字注·雨部》：“霩，今俗字作廓，廓行而霩廢矣。”《淮南子·天文》：“道始于虚霩，虚霩生宇宙。”*清**戴震*《原善中》：“君子理順心泰，霩然性得其養。”*清**譚嗣同*《城南思舊銘并叙》：“面土厚丈，長幽不霩。”</w:t>
        <w:br/>
      </w:r>
    </w:p>
    <w:p>
      <w:r>
        <w:t>霪##霪</w:t>
        <w:br/>
        <w:br/>
        <w:t>霪yín　《廣韻》餘針切，平侵以。</w:t>
        <w:br/>
        <w:br/>
        <w:t>〔霪雨〕久雨。也单用作“霪”。《玉篇·雨部》：“霪，久雨也。”《淮南子·脩務》：“*禹*沐浴霪雨，櫛扶風。”*高誘*注：“以久雨為沐浴。”*唐**獨孤及*《招北客文》：“四時霶然，其人如魚，爰處其泉，終年霖霪。”*清**張廷璐*《岍山招遊雲龍山》：“今年盛夏苦霪潦，茅簷白雨如翻盆。”</w:t>
        <w:br/>
      </w:r>
    </w:p>
    <w:p>
      <w:r>
        <w:t>霫##霫</w:t>
        <w:br/>
        <w:br/>
        <w:t>霫xí　《廣韻》先立切，入緝心。又似入切。</w:t>
        <w:br/>
        <w:br/>
        <w:t>（1）〔霫霫〕雨，雨貌。也单用作“霫”。《廣雅·釋訓》：“霫霫，雨也。”*王念孫*疏證：“《玉篇》：‘雴霫，大雨也。’重言之則曰雴雴、霫霫。”《廣韻·緝韻》引《字林》：“霫，雨皃。”*宋**趙長卿*《臨江仙》：“晚涼如有意，霫霫到山家。”</w:t>
        <w:br/>
        <w:br/>
        <w:t>（2）我国古代东北少数民族名。*隋*、*唐*时居*潢水*（今*西拉木伦河*）以北，风俗与*契丹*略同。后迁*潢水*以南，并于*奚*。《廣韻·緝韻》：“*霫*、*為*、*雭*，東北夷名。”*周祖谟*校勘記：“*雭*，*日*本、*宋*本、*黎*本、景*宋*本均作霫；*為*，《唐韻》作*奚*，當據正。故宫《王韻》亦云：‘*奚*、*霫*，東夷名。’”*唐太宗*《克高麗遼東城詔》：“*奚*、*霫*、*契丹*之旅，皆充甲卒。”《舊唐書·北狄傳·霫》：“*霫*，*匈奴*之别種也，居于*潢水*北，亦*鮮卑*之故地，其國在京師東北五千里。”*清**顧炎武*《薊州》：“故壘餘*安*、*史*，居人半*霫*、*奚*。”</w:t>
        <w:br/>
      </w:r>
    </w:p>
    <w:p>
      <w:r>
        <w:t>霬##霬</w:t>
        <w:br/>
        <w:br/>
        <w:t>霬yì　《字彙補》移益切。</w:t>
        <w:br/>
        <w:br/>
        <w:t>人名。《字彙補·雨部》：“霬，人名。”《三國志·魏志·荀彧傳》：“（*荀）惲*早卒，子*甝*、*霬*……*霬*官至中領軍。”</w:t>
        <w:br/>
      </w:r>
    </w:p>
    <w:p>
      <w:r>
        <w:t>霭##霭</w:t>
        <w:br/>
        <w:br/>
        <w:t>霭“靄”的简化字。</w:t>
        <w:br/>
      </w:r>
    </w:p>
    <w:p>
      <w:r>
        <w:t>霮##霮</w:t>
        <w:br/>
        <w:br/>
        <w:t>霮dàn　《集韻》徒感切，上感定。</w:t>
        <w:br/>
        <w:br/>
        <w:t>〔霮䨴〕1.也作“黮䨴”。云貌。又浓云。《廣韻·隊韻》：“䨴，霮䨴，雲狀。”*周祖谟*校勘記：“霮，*北宋*本、巾箱本、*黎*本、景*宋*本作黮。”《集韻·闞韻》：“霮，雲皃，靉謂之霮䨴。”又《感韻》：“霮，霮䨴，繁雲。”《文選·王延壽〈魯靈光殿賦〉》：“歇欻幽靄，雲覆霮䨴，洞杳冥兮。”*吕延濟*注：“霮䨴，繁雲貌。”*唐**孟郊*《送草書獻上人歸廬山》：“驟書雲霮䨴，洗硯山晴鮮。”*清**厲鶚*《題沈其章秋林積雨圖》：“數閒尖頭屋，溼雲垂霮䨴。”2.露重貌。《文選·左思〈吴都賦〉》：“宵露霮䨴，旭日晻㫲。”*吕向*注：“霮䨴，露重皃。”*清**汪由敦*《神樹賦》：“宵露霮䨴以沾濡，飛烟靉靆而繚繞。”</w:t>
        <w:br/>
      </w:r>
    </w:p>
    <w:p>
      <w:r>
        <w:t>霯##霯</w:t>
        <w:br/>
        <w:br/>
        <w:t>霯tèng　《集韻》台隥切，去嶝透。</w:t>
        <w:br/>
        <w:br/>
        <w:t>大雨。《玉篇·雨部》：“霯，大雨也。”</w:t>
        <w:br/>
      </w:r>
    </w:p>
    <w:p>
      <w:r>
        <w:t>霰##霰</w:t>
        <w:br/>
        <w:br/>
        <w:t>霰xiàn　《廣韻》蘇佃切，去霰心。元部。</w:t>
        <w:br/>
        <w:br/>
        <w:t>米雪。雨点下降遇冷凝结而成的白色不透明的小冰粒，常呈球形或圆椎形。多在下雪前或下雪时出现。《釋名·釋天》：“霰，星也。水雪相摶如星而散也。”《廣韻·霰韻》：“霰，雨雪雜。”《埤雅·釋天》：“《説文》曰：‘霰，稷雪也。’*閩*俗謂之米雪，言其霰粒如米。所謂稷雪，義蓋如此。”《詩·小雅·頍弁》：“如彼雨雪，先集維霰。”*鄭玄*箋：“將大雨雪，始必微温，雪自上下，遇温氣而摶謂之霰，久而寒勝則大雪矣。”*陸德明*釋文：“霰，消雪也。”《文選·謝惠連〈雪賦〉》：“霰淅瀝而先集，雪紛糅而遂多。”*李善*注引《韓詩》“先集惟霰”*薛君*曰：“霰，霙也。”*宋**蘇軾*《與黄敷言二首》之一：“衝涉雨霰，萬萬保練。”*李准*《老兵新传》第一章：“雪下得小了，它变成了飘忽的细碎的霰粒。”</w:t>
        <w:br/>
      </w:r>
    </w:p>
    <w:p>
      <w:r>
        <w:t>霱##霱</w:t>
        <w:br/>
        <w:br/>
        <w:t>霱yù　《廣韻》餘律切，入術以。</w:t>
        <w:br/>
        <w:br/>
        <w:t>瑞云。也作“矞”。《廣韻·術韻》：“霱，霱雲，瑞雲。本亦作矞。”《集韻·術韻》：“霱，卿雲謂之霱。”《字彙補·雨部》引《西京雜記》：“雲三色為霱。”按：《西京雜記》卷五作“矞”。*南朝**梁**孫柔之*《瑞應圖》：“霱，慶雲也。其狀外赤内黄。”按：《白氏六帖事類集·雲》作“矞”。*明**倪元璐*《壽華賦》：“夫世昌道升，神聚靈發。泰階上平，黄霱四列。”</w:t>
        <w:br/>
      </w:r>
    </w:p>
    <w:p>
      <w:r>
        <w:t>露##露</w:t>
        <w:br/>
        <w:br/>
        <w:t>《説文》：“露，潤澤也。从雨，路聲。”*王筠*句讀：“句意不完，據‘靁’下言‘生物’，‘霆’下言‘挺出萬物’，‘震’下言‘振物’，‘雪’下言‘説物’，‘霜’下言‘成物’，則此當云‘所以潤澤萬物者也’。”</w:t>
        <w:br/>
        <w:br/>
        <w:t>（一）lù　《廣韻》洛故切，去暮來。魚部。</w:t>
        <w:br/>
        <w:br/>
        <w:t>（1）露水。温度一般在0℃以上，空气中水汽因地面或地面的物体表面发散热量而凝结其上的水珠。《説文·雨部》：“露，潤澤也。”*桂馥*義證：“潤澤也者，《玉篇》：‘露，天之津液下，所潤萬物也。’”《廣韻·暮韻》：“露，《五經通義》曰：‘和氣津凝為露也。’*蔡邕*《月令》曰：‘露者陰之液也。’”《詩·小雅·湛露》：“湛湛露斯，匪陽不晞。”*唐**杜甫*《月夜憶舍弟》：“露從今夜白，月是故鄉明。”*鲁迅*《伪自由书·后记》：“好像他们的一群倒是吸风饮露，带了自己的家私来给社会服务的志士。”</w:t>
        <w:br/>
        <w:br/>
        <w:t>（2）润泽。《廣雅·釋詁二》：“露，𣿙也。”*王念孫*疏證：“露者潤之漬也。”《詩·小雅·白華》：“英英白雲，露彼菅茅。”*陳奂*傳疏：“英英然白雲下露，潤彼菅之與茅。”一说被覆。清俞樾《羣經平議·毛詩三》：“《釋名·釋天》曰：‘露，慮也，覆慮物也。’覆慮葢古語，亦謂之覆露。……《淮南子·時則篇》：‘包裹覆露，無不囊懷。’竝以覆露連文，即覆慮也。露慮一聲之轉耳。‘露彼菅茅’言英英白雲覆慮此菅茅也。”又喻荫庇；恩泽。《國語·晋語六》：“知子之道善矣，是先主覆露子也。”*王引之*述聞：“露與覆同義。”*晋陶潛*《詠三良》：“忠情謬獲露，遂為君所私。”《説岳全傳》第五十三回：“未曾受享君恩露，先向泉臺泣夜螢。”</w:t>
        <w:br/>
        <w:br/>
        <w:t>（3）露天，在屋外。《史記·平準書》：“太倉之粟陳陳相因，充溢露積於外，至腐敗不可食。”《後漢書·文苑傳·趙壹》：“而*壹*獨柴車草屏，露宿其傍。”*清**曹溶*《憫荒者二首》之一：“撤屋備朝薪，露處難久安。”</w:t>
        <w:br/>
        <w:br/>
        <w:t>（4）显露。如：藏头露尾；原形毕露。《玉篇·雨部》：“露，見也。”《集韻·莫韻》：“露，彰也。”《禮記·孔子閒居》：“地載神氣，神氣風霆，風霆流形，庶物露生，無非教也。”*孔穎達*疏：“言衆物感此神氣風霆之形，露見而生。”《漢書·揚雄傳下》：“今樂遠出，以露威靈。”*顔師古*注：“露謂顯暴不深固。”《論衡·對作》：“文露而旨直，辭姦而情實。”又暴露。《楚辭·九章·涉江》：“露申辛夷，死林薄兮。”*王逸*注：“露，暴也。”*三國**魏**嵇康*《與山巨源絶交書》：“少加孤露，母兄見驕，不涉經學。”*戴明揚*校注：“此當為暴露之義，父亡而無覆庇也。”</w:t>
        <w:br/>
        <w:br/>
        <w:t>（5）泄露。*遼**希麟*《續一切經音義》卷八引《切韻》：“露，泄也，敗漏也。”《後漢書·皇甫嵩傳》：“*角*等知事已露，晨夜馳勑諸方，一時俱起。”*唐**白居易*《得乙盗買印用法直斷以偽造論》：“潛謀斯露，竊弄難容。”*清**文秉*《烈皇小識》卷八：“戒諭今後慎毋露帝皇家形跡。”</w:t>
        <w:br/>
        <w:br/>
        <w:t>（6）败坏；破坏。《方言》卷三：“露，敗也。”《莊子·漁父》：“故田荒室露，衣食不足。”*郭慶藩*集釋：“荒露謂荒蕪敗露。”《荀子·富國》：“入其境，其田疇穢，都邑露。”*王念孫*雜志：“露者，敗也。謂都邑敗壞也。”《逸周書·皇門》：“譬若匹夫之有婚，妻曰：‘予獨服在寢，以自露厥家。’”*朱右曾*集訓校釋：“露，敗也。以妬婦喻昏臣也。”</w:t>
        <w:br/>
        <w:br/>
        <w:t>（7）羸弱；疲惫。《篇海類編·天文類·雨部》：“露，羸也。”《左傳·昭公元年》：“於是乎節宣其氣，勿使有所壅閉湫底，以露其體。”*杜預*注：“露，羸也。”*王引之*引*王念孫*云：“露猶疲也，憊也。”《列子·湯問》：“*丘邴章*之子*來丹*，謀報父之讎，氣甚猛，形甚露。計粒而食，順風而趨，雖怒，不能稱兵以報之。”*張湛*注：“有膽氣而體羸虚，不能舉兵器也。”*唐**陸羽*《自傳》：“始三嵗惸露，育乎*竟陵*大師*積公*之禪院。”</w:t>
        <w:br/>
        <w:br/>
        <w:t>（8）芳冽的酒。*宋**陸游*《老學庵筆記》卷七：“*壽皇*時，禁中供御酒，名薔薇露。賜大臣酒，謂之流香酒。”*明**宗臣*《過采石懷李白十首》之一：“為君五斗金莖露，醉殺*江*南千萬山。”又指用花、果、药材等蒸馏成的饮料或在蒸馏水中加入药料、果汁等制成的饮料。如：果子露；金银花露。《紅樓夢》第六十回：“前日那玫瑰露，姐姐吃了没有？他到底可好些？”</w:t>
        <w:br/>
        <w:br/>
        <w:t>（9）稀酒精中加香料制成的化妆品。如：花露水。</w:t>
        <w:br/>
        <w:br/>
        <w:t>（10）通“輅”。古代的一种大车。《字彙補·雨部》：“露，與輅同。”《史記·楚世家》：“蓽露藍蔞，以處草莽。”*裴駰*集解引*服虔*曰：“蓽露，柴車素木輅也。”按：《左傳·昭公十二年》作“蓽路”。</w:t>
        <w:br/>
        <w:br/>
        <w:t>⑪用同“路”。大。《周書·武帝紀上》：“（*建德*）三年正月壬戌，朝羣臣於露門。”《資治通鑑·陳武帝永定元年》：“正月辛丑，*周公*即天王位，柴燎告天，朝百官于露門。”*胡三省*注：“露門，即古路門。路，大也。”</w:t>
        <w:br/>
        <w:br/>
        <w:t>⑫姓。《廣韻·暮韻》：“露，姓。《風俗通》云：‘*漢*有*上黨*都尉*露平*。’”《國語·魯語下》：“*公父文伯*飲*南宫敬叔*酒，以*露睹父*為客。”*韋昭*注：“*睹父*，*魯*大夫。”</w:t>
        <w:br/>
        <w:br/>
        <w:t>（二）lòu</w:t>
        <w:br/>
        <w:br/>
        <w:t>显现出来。如：露富；露光；露马脚。*杜鹏程*《保卫延安》第一章：“〔战士们〕从拂晓趴到太阳露头。”</w:t>
        <w:br/>
      </w:r>
    </w:p>
    <w:p>
      <w:r>
        <w:t>霳##霳</w:t>
        <w:br/>
        <w:br/>
        <w:t>霳lóng　《廣韻》力中切，平東來。</w:t>
        <w:br/>
        <w:br/>
        <w:t>〔靊霳〕也作“豐隆”、“豐霳”。1.神话中的雷神。《玉篇·雨部》：“霳，*豐隆*，雷師。俗从雨。”*明**屠隆*《曇花記·羣魔歷試》：“*靊霳*布令，霎時電掣與雷轟。”2.指雷。*清**張尚瑗*《仙霞關》：“淙淙飛泉下幽壑，輣衝百道鳴豐霳。”</w:t>
        <w:br/>
      </w:r>
    </w:p>
    <w:p>
      <w:r>
        <w:t>霴##霴</w:t>
        <w:br/>
        <w:br/>
        <w:t>¹²霴同“靆”。《字彙補·雨部》：“霴，與靆同。”《正字通·隶部》：“霴，同靆省。舊本誤分為二，當歸《雲部》，今仍之。”</w:t>
        <w:br/>
      </w:r>
    </w:p>
    <w:p>
      <w:r>
        <w:t>霵##霵</w:t>
        <w:br/>
        <w:br/>
        <w:t>霵jí　㊀《廣韻》阻立切，入緝莊。</w:t>
        <w:br/>
        <w:br/>
        <w:t>雨下；雨下貌。《玉篇·雨部》：“霵，雨下也。”《集韻·緝韻》：“霵，雨下皃。”</w:t>
        <w:br/>
        <w:br/>
        <w:t>㊁《廣韻》仕戢切，入緝崇。</w:t>
        <w:br/>
        <w:br/>
        <w:t>暴雨貌。《廣韻·緝韻》：“霵，暴雨皃。”</w:t>
        <w:br/>
      </w:r>
    </w:p>
    <w:p>
      <w:r>
        <w:t>霶##霶</w:t>
        <w:br/>
        <w:br/>
        <w:t>霶pāng　《廣韻》普郎切，平唐滂。</w:t>
        <w:br/>
        <w:br/>
        <w:t>同“雱”。*唐**慧琳*《一切經音義》卷三十九：“霶，正作䨦。《毛詩》傳云：‘盛皃也。’”按：《詩·邶風·北風》作“雱”。《集韻·唐韻》：“滂，《説文》：‘沛也。’或作雱、霶。”*唐**獨孤及*《招北客文》：“靡日不雨，四時霶然。”*宋**蘇軾*《牛口見月》：“忽憶丙申年，京邑大雨霶。”</w:t>
        <w:br/>
      </w:r>
    </w:p>
    <w:p>
      <w:r>
        <w:t>霷##霷</w:t>
        <w:br/>
        <w:br/>
        <w:t>霷yáng　《集韻》余章切，平陽以。</w:t>
        <w:br/>
        <w:br/>
        <w:t>同“陽”。农历十月的别称。《玉篇·雨部》：“霷，古文。”《集韻·陽韻》：“霷，十月為霷。通作陽。”</w:t>
        <w:br/>
      </w:r>
    </w:p>
    <w:p>
      <w:r>
        <w:t>霸##霸</w:t>
        <w:br/>
        <w:br/>
        <w:t>《説文》：“霸，月始生霸然也，承大月二日，承小月三日。从月，䨣聲。《周書》曰：‘哉生霸。’𣍸，古文霸。”</w:t>
        <w:br/>
        <w:br/>
        <w:t>（一）pò　《集韻》匹陌切，入陌滂。鐸部。</w:t>
        <w:br/>
        <w:br/>
        <w:t>（1）农历每月初始见的月亮（或月光）。《説文·月部》：“霸，月始生霸然也，承大月二日，承小月三日。《周書》曰：‘哉生霸。’”*段玉裁*注：“霸、魄叠韻。《鄉飲酒義》曰：‘月者三日則成魄。’《正義》曰：‘前月大則月二日生魄，前月小則三日始生魄……月初生明為霸。’《漢志》所引《武成》、《顧命》皆作霸，後代魄行而霸廢矣。”按：今本《書·康誥》“霸”作“魄”。*清**阮元*《疇人傳·戴震》：“朔、望、朏、霸，紀於月者也。”</w:t>
        <w:br/>
        <w:br/>
        <w:t>（2）同“魄”。月体黑暗部分。《增韻·陌韻》：“魄，月體黑者亦謂之魄，或作霸。”</w:t>
        <w:br/>
        <w:br/>
        <w:t>（二）bà　《廣韻》必駕切，去禡幫。鐸部。</w:t>
        <w:br/>
        <w:br/>
        <w:t>（1）古代诸侯联盟的首领。也作“伯”。《玉篇·月部》：“霸，霸王也。”*唐**慧琳*《一切經音義》卷八十五：“霸，*賈*注《國語》云：‘霸，把也，把持諸侯之權，行方伯之職也。’《考聲》云：‘長也，伯也，居衆之長方伯之任也。’”*清**朱駿聲*《説文通訓定聲·豫部》：“霸，叚借為伯。”《左傳·成公十八年》：“欲求得人，必先勤之，成霸安彊，自*宋*始矣。”《孟子·告子下》：“五霸*桓公*為盛，*葵丘*之會諸侯，束牲載書而不歃血。”又称霸。《論語·憲問》：“*管仲*相*桓公*，霸諸侯，一匡天下。”《隋書·李密傳》：“*秦*地阻山帶*河*，*西楚*背之而亡，*漢高*都之而霸。”《太平廣記》卷二百六十引*五代**范資*《玉堂閒話》：“有懷才抱德及匡時霸國者，皆可爵而任之。”</w:t>
        <w:br/>
        <w:br/>
        <w:t>（2）（文采、才能等）过人。《文心雕龍·事類》：“主佐合德，文采必霸。”*清**龔自珍*《己亥雜詩三百一十五首》之一百三十六：“湖山曠劫三吴地，何日重生此霸才。”</w:t>
        <w:br/>
        <w:br/>
        <w:t>（3）依仗权势或实力横行一方的人。《水滸全傳》第三十七回：“我這裏有三霸，哥哥不知，一發説與哥哥知道。”《紅樓夢》第四回：“無奈*薛*家原係*金陵*一霸。”*毛泽东*《不要四面出击》：“我们实行减租减息、剿匪反霸、土地改革，广大农民就会拥护我们。”又霸占。*马烽*、*西戎*《吕梁英雄传》第一回：“硬把*桦林山*这座天生天化的东西霸成他自己的家产。”</w:t>
        <w:br/>
        <w:br/>
        <w:t>（4）水名。源出*陕西省**蓝田县*西北，流入*渭水*。也作“灞”。《史記·司馬相如列傳》：“終始*霸*、*滻*，出入*涇*、*渭*。”*司馬貞*索隱引*張揖*云：“*灞*出*藍田*西北而入*渭*。”按：《文選·司馬相如〈上林賦〉》“霸”作“灞”。*清**李賡芸*《炳燭編》卷二：“灞，《説文》無，古作霸。”</w:t>
        <w:br/>
        <w:br/>
        <w:t>（5）古州名。*五代**周显德*六年置，治*永清县*（今*河北省**霸州市*）。</w:t>
        <w:br/>
        <w:br/>
        <w:t>（6）姓。《廣韻·禡韻》：“霸，姓。《益部耆舊傳》有*霸相*。”按：《通志·氏族略四》作“*霸栩*”。</w:t>
        <w:br/>
      </w:r>
    </w:p>
    <w:p>
      <w:r>
        <w:t>霹##霹</w:t>
        <w:br/>
        <w:br/>
        <w:t>霹pī　《廣韻》普擊切，入錫滂。</w:t>
        <w:br/>
        <w:br/>
        <w:t>（1）〔霹靂〕也作“辟歷”。1.疾雷。也单用作“霹”。*遼**希麟*《續一切經音義》卷十：“霹靂，《字書》云：‘迅雷也。’”《集韻·錫韻》：“霹靂，雷之急激者。”《文選·揚雄〈羽獵賦〉》：“霹靂烈缺，吐火施鞭。”*李善*注引*應劭*曰：“霹靂，雷也。”按：《漢書·揚雄傳上》作“辟歷”。*唐**王維*《老將行》：“*漢*兵奮迅如霹靂，虜騎崩騰畏蒺藜。”《太平天國詔》：“兵帥所臨，震如當空之霹。”*鲁迅*《故事新编·出关》：“*庚桑楚*大吃一惊，好像遇着了晴天的霹雳。”2.雷神名。《古今韻會舉要·陌韻》：“霹靂，雷神名。”3.古星名。《星經》卷下：“霹靂五星在雲雨北，主天威擊擘萬物。”4.地名。也作“吡叻”（Perak）。*马来西亚*西北部一州。</w:t>
        <w:br/>
        <w:br/>
        <w:t>（2）雷电轰击。*唐**杜甫*《敬寄族弟唐十八使君》：“雷霆霹長松，骨大却生筋。”*明**鄭之珍*《目蓮救母勸善戯文卷中·遣將擒猿》：“天雷霹汝粉碎。”</w:t>
        <w:br/>
      </w:r>
    </w:p>
    <w:p>
      <w:r>
        <w:t>霺##霺</w:t>
        <w:br/>
        <w:br/>
        <w:t>霺wéi　《集韻》無非切，平微微。</w:t>
        <w:br/>
        <w:br/>
        <w:t>同“溦”。小雨。《集韻·微韻》：“溦，《説文》：‘小雨也。’或作霺。”</w:t>
        <w:br/>
      </w:r>
    </w:p>
    <w:p>
      <w:r>
        <w:t>霼##霼</w:t>
        <w:br/>
        <w:br/>
        <w:t>¹⁴霼xì　《廣韻》許既切，去未曉。又虚豈切。</w:t>
        <w:br/>
        <w:br/>
        <w:t>〔靉霼〕见“靉”。</w:t>
        <w:br/>
      </w:r>
    </w:p>
    <w:p>
      <w:r>
        <w:t>霽##霽</w:t>
        <w:br/>
        <w:br/>
        <w:t>〔霁〕</w:t>
        <w:br/>
        <w:br/>
        <w:t>《説文》：“霽，雨止也。从雨，齊聲。”</w:t>
        <w:br/>
        <w:br/>
        <w:t>jì　《廣韻》子計切，去霽精。脂部。</w:t>
        <w:br/>
        <w:br/>
        <w:t>（1）雨止。《爾雅·釋天》：“㬥雨謂之涷……濟謂之霽。”*郭璞*注：“今*南陽*人呼雨止為霽。”《説文·雨部》：“霽，雨止也。”*段玉裁*注：“濟，古多訓止者，如‘厲風濟則衆竅為虚’是也。*許*云雨止者，以訓詁字易其本字也。凡止曰濟，雨止則有霽字。”《書·洪範》：“乃命卜筮，曰雨，曰霽。”*孔*傳：“☀兆形有似雨者，有似雨止者。”*唐**儲光羲*《獄中貽姚張薛李鄭柳諸公詩》：“雁聲遠天末，凉氣生霽後。”*清**錢謙益*《倣元微之何處生春草》：“溪女憐新霽，菱歌愛晚風。”</w:t>
        <w:br/>
        <w:br/>
        <w:t>（2）雨雪停；云雾散，天气放晴。《正字通·雨部》：“霽，一説雨止，未盡本義。霽日氣温和也，蓋雨雖止而陰曀者，非霽也。”《晏子春秋·内篇諫上》：“*景公*之時，雨雪三日不霽。”《淮南子·本經》：“氛霧霜雪不霽，而萬物樵夭。”*高誘*注：“霽，止也。”*唐**羅隱*《送舒州宿松縣傅少府》：“春生緑野*吴*歌怨，雪霽平郊*楚*酒濃。”</w:t>
        <w:br/>
        <w:br/>
        <w:t>（3）停止；止息。《漢書·魏相傳》：“*相*心善其言，為霽威嚴。”*顔師古*注引*臣瓚*曰：“霽，止也。”《新唐書·魏徵傳》：“*徵*狀貌不逾中人，有志膽，每犯言進諫，雖逢帝甚怒，神色不徙，而天子亦為霽威。”*梁启超*《三十自述·附我之为童子时》：“无奈我忽睹母威，仓皇失措，妄思欺饰以霁母怒。”</w:t>
        <w:br/>
        <w:br/>
        <w:t>（4）明朗；开朗。*唐**祖詠*《清明宴司勳劉郎中别業》：“霽日園林好，清明烟火新。”*唐**孫逖*《立秋日題安昌寺北山亭》：“樓觀倚長霄，登攀及霽朝。”*宋**黄庭堅*《濂溪詩序》：“*舂陵**周茂叔*人品甚高，胸中灑落，如光風霽月。”</w:t>
        <w:br/>
      </w:r>
    </w:p>
    <w:p>
      <w:r>
        <w:t>霾##霾</w:t>
        <w:br/>
        <w:br/>
        <w:t>《説文》：“霾，風雨土也。从雨，貍聲。《詩》曰：‘終風且霾。’”</w:t>
        <w:br/>
        <w:br/>
        <w:t>（一）mái　《廣韻》莫皆切，平皆明。之部。</w:t>
        <w:br/>
        <w:br/>
        <w:t>（1）空气中因悬浮着大量的烟、尘等微粒而形成的混浊现象。《爾雅·釋天》：“風而雨土為霾。”*邢昺*疏引*孫炎*曰：“大風揚塵土從上下也。”《釋名·釋天》：“風而雨土曰霾。霾，晦也，言如物塵晦之色也。”《詩·邶風·終風》：“終風且霾，惠然肯來。”*毛*傳：“霾，雨土也。”*北周**庾信*《晚秋》：“日氣斜還冷，雲峯晚更霾。”*唐**柳宗元*《夢歸賦》：“白日邈其中出兮，陰霾披離以泮釋。”*童宗説*注：“霾，風雨土也。”《紅樓夢》第七十八回：“塵霾斂兮星高，溪山麗兮月午。”</w:t>
        <w:br/>
        <w:br/>
        <w:t>（2）遮掩。*宋**蘇軾*《生日王郎以詩見慶次其韻》：“不嫌霧谷霾松柏，終恐虹梁荷棟桴。”《水滸全傳》第二十三回：“*景陽岡*頭風正狂，萬里陰雲霾日光。”*明**何景明*《齋宿大興隆寺》：“疊雪霾雲磴，陰霞絢石房。”</w:t>
        <w:br/>
        <w:br/>
        <w:t>（3）隐没。*唐**孟郊*《弔元魯山十首》之四：“賢人多自霾，道理與俗乖。”*明**趙南星*《明從仕郎兩淮鹽運司經歷郭九貢墓誌銘》：“念累世修德霾田間，乃欲儒其三子。”</w:t>
        <w:br/>
        <w:br/>
        <w:t>（4）通“埋”。埋葬。《字彙補·雨部》：“霾，與埋通，瘞也。”《楚辭·九歌·國殤》：“霾兩輪兮縶四馬，援玉枹兮擊鳴鼓。”*洪興祖*補注：“霾，讀若埋。”《吕氏春秋·孟春》：“無聚大衆，無置城郭，揜骼霾髊。”*高誘*注：“揜、霾者，覆藏之也。”*清**王士禛*《書傳國璽》：“以傳國玉璽倉卒坎地而霾之。”</w:t>
        <w:br/>
        <w:br/>
        <w:t>（二）lí　《洪武正韻》鄰溪切。</w:t>
        <w:br/>
        <w:br/>
        <w:t>同“貍”。狐狸。《洪武正韻·齊韻》：“貍，𧲲貍。亦作霾。霾，《左傳》：‘*叔豹**季霾*。’”按：《左傳·文公十八年》作“季霾”。《篇海類編·天文類·雨部》：“霾，同貍，狐貍。”</w:t>
        <w:br/>
      </w:r>
    </w:p>
    <w:p>
      <w:r>
        <w:t>霿##霿</w:t>
        <w:br/>
        <w:br/>
        <w:t>《説文》：“霿，天气下地不應曰霿。霿，晦也。从雨，☀聲。”</w:t>
        <w:br/>
        <w:br/>
        <w:t>（一）méng　《廣韻》莫紅切，平東明。又莫弄切。東部。</w:t>
        <w:br/>
        <w:br/>
        <w:t>天色昏暗。《説文·雨部》：“霿，天气下地不應曰霿。霿，晦也。”《素問·六元正紀大論》：“天氣下降，地氣上騰，原野昏霿。”*唐**柳宗元*《唐鐃歌鼓吹曲·奔鯨沛》：“手援天矛截脩鱗，披攘蒙霿開海門。”*梁启超*《重印郑所南心史序》：“书万卷，读万遍，以超度全国人心，以入于光明俊伟之域，乃所以援拯数千年国脉，以出于层云霿雾之中。”</w:t>
        <w:br/>
        <w:br/>
        <w:t>（二）mào　《集韻》莫候切，去候明。</w:t>
        <w:br/>
        <w:br/>
        <w:t>昏昧；愚蒙。《古今韻會舉要·宥韻》：“霿，區霿無識。”《尚書大傳·洪範五行傳》：“次五事，日思心，思心之不客，是謂不聖，厥咎霿。”*鄭玄*注：“霿，冒也。君臣心有不明則相蒙冒矣。”《漢書·五行志下之上》：“貌言視聽，以心為主，四者皆失，則區霿無識，故其咎霿也。”</w:t>
        <w:br/>
        <w:br/>
        <w:t>（三）wù　《玉篇》武賦切。</w:t>
        <w:br/>
        <w:br/>
        <w:t>同“霧”。《玉篇·雨部》：“霿”，同“霧”。*宋**黄庭堅*《薛樂道自南陽來》：“疏鍾鳴曉撞，小雨作寒霿。”*清**姚鼐*《答王生》：“塵霿苟不興，萬里曜羲娥。”</w:t>
        <w:br/>
      </w:r>
    </w:p>
    <w:p>
      <w:r>
        <w:t>靀##靀</w:t>
        <w:br/>
        <w:br/>
        <w:t>靀méng　《廣韻》莫紅切，平東明。</w:t>
        <w:br/>
        <w:br/>
        <w:t>（1）〔靀靀〕也作“濛濛”。小雨；雨貌。也单用作“靀”。《廣雅·釋訓》：“靀靀，雨也。”《集韻·東韻》：“濛，《説文》：‘微雨也。’或作靀。”</w:t>
        <w:br/>
        <w:br/>
        <w:t>（2）用同“蒙”。覆盖。《敦煌變文集·維摩詰經講經文》：“真珠網，白雲靀，寳蓋光明照晚空。”</w:t>
        <w:br/>
      </w:r>
    </w:p>
    <w:p>
      <w:r>
        <w:t>靁##靁</w:t>
        <w:br/>
        <w:br/>
        <w:t>同“雷”。《説文·雨部》：“靁，陰陽薄動靁雨生物者也。”《玉篇·雨部》：“雷”，同“靁”。《詩·召南·殷其靁》：“殷其靁，在南山之陽。”《文選·馬融〈長笛賦〉》：“靁歎頽息，掐膺擗摽。”*李善*注：“靁與雷古今字也。”《清史稿·李秉衡傳》：“護撫命下，驩聲若靁動。”</w:t>
        <w:br/>
      </w:r>
    </w:p>
    <w:p>
      <w:r>
        <w:t>靂##靂</w:t>
        <w:br/>
        <w:br/>
        <w:t>〔雳〕</w:t>
        <w:br/>
        <w:br/>
        <w:t>lì　《廣韻》郎擊切，入錫來。</w:t>
        <w:br/>
        <w:br/>
        <w:t>〔霹靂〕见“霹”。</w:t>
        <w:br/>
      </w:r>
    </w:p>
    <w:p>
      <w:r>
        <w:t>靃##靃</w:t>
        <w:br/>
        <w:br/>
        <w:t>《説文》：“靃，飛聲也。雨而雙飛者其聲靃然。”*李孝定*《甲骨文字集釋》按语：“（靃），古文偏旁多寡隨意……今隸作霍。”</w:t>
        <w:br/>
        <w:br/>
        <w:t>（一）huò　《廣韻》虚郭切，入鐸曉。鐸部。</w:t>
        <w:br/>
        <w:br/>
        <w:t>（1）同“霍”。鸟疾飞的声音，也泛指疾速声。《説文·雔部》：“靃，飛聲也。”*徐鍇*繫傳：“其飛霍忽疾也。”*朱珔*叚借義證：“靃，今省作霍。”《逸周書·商誓》：“王曰：‘靃。’”*朱右曾*集訓校釋：“靃，急疾聲也。”*晋**潘岳*《西征賦》：“雍人縷切，鸞刀若飛，應刃落俎，靃靃霏霏。”</w:t>
        <w:br/>
        <w:br/>
        <w:t>（2）通“𧆑”。豆叶。《墨子·備穴》：“衛穴二，蓋陳靃及艾。”*孫詒讓*閒詁引*畢沅*云：“*鄭*君注《公食大夫禮》云：‘藿，豆葉也。’《説文》：‘𧆑，尗之少也。’少言始生之葉。靃，省文。”</w:t>
        <w:br/>
        <w:br/>
        <w:t>（3）地名。《廣韻·鐸韻》：“靃，地名。”</w:t>
        <w:br/>
        <w:br/>
        <w:t>（二）suǐ　《廣韻》息委切，上紙心。</w:t>
        <w:br/>
        <w:br/>
        <w:t>（1）〔靃靡〕草随风披拂貌。*唐**慧琳*《一切經音義》卷八十二引《韻英》：“靃靡，草弱隨風偃皃也。”《楚辭·劉安〈招隱士〉》：“青莎雜樹兮薠草靃靡。”*王逸*注：“隨風披敷。”*唐**李嶠*《菊》：“靃靡寒潭側，丰茸曉岸隈。”*刘师培*《文说·宗骚篇》：“靃靡千名，镂错万状。”</w:t>
        <w:br/>
        <w:br/>
        <w:t>（2）露。《玉篇·雨部》：“靃，露也。”</w:t>
        <w:br/>
        <w:br/>
        <w:t>（三）suǒ　《字彙補》蘇果切。</w:t>
        <w:br/>
        <w:br/>
        <w:t>〔靃人〕也作“霍人”。《字彙補·雨部》：“靃，*靃人*，地名。見《史記·樊噲傳》。*任臣*案：*葰人*、*䈗人*、*霍人*、*靃人*，四人雖殊，實同音而一地也。”按：《史記·樊酈滕灌列傳》作“霍人”。</w:t>
        <w:br/>
      </w:r>
    </w:p>
    <w:p>
      <w:r>
        <w:t>靄##靄</w:t>
        <w:br/>
        <w:br/>
        <w:t>〔霭〕</w:t>
        <w:br/>
        <w:br/>
        <w:t>《説文新附》：“靄，雲皃。从雨，藹省聲。”</w:t>
        <w:br/>
        <w:br/>
        <w:t>ǎi　《廣韻》於蓋切，去泰影。又烏葛切。月部。</w:t>
        <w:br/>
        <w:br/>
        <w:t>（1）云雾貌；云雨状。《玉篇·雨部》：“靄，雲狀。”《文選·陸機〈挽歌詩三首〉》之三“傾雲結流藹”*唐**李善*注引《文字集略》：“靄，雲雨狀也。”《集韻·曷韻》：“靄，雲霧皃。”</w:t>
        <w:br/>
        <w:br/>
        <w:t>（2）云雾气。如：烟霭；暮霭。《古今韻會舉要·賄韻》：“靄，氛也。”*晋**陶潛*《時運四首》之一：“山滌餘靄，宇曖微霄。”*南朝**宋**謝惠連*《雪賦》：“於是河海生雲，朔漠飛沙，連氛絫靄，掩日韜霞。”*唐**王維*《終南山》：“白雲迴望合，青靄入看無。”*明**朱孟震*《西南夷風土記》：“其地蚤暮，霧靄薰蒸，烟霞掩映。”</w:t>
        <w:br/>
        <w:br/>
        <w:t>（3）气味。*唐**沈宇*《代閨人》：“楊柳青青鳥亂吟，春風香靄洞房深。”*元**王實甫*《西廂記》第一本第三折：“夜深香靄散空庭，簾幙東風静。”</w:t>
        <w:br/>
        <w:br/>
        <w:t>（4）笼罩。*唐**陳標*《秦王卷衣》：“*秦*王宫闕靄春煙，珠樹瓊枝近碧天。”*元**倪瓚*《六月五日偶成》：“坐看青苔欲上衣，一池春水靄餘暉。”</w:t>
        <w:br/>
        <w:br/>
        <w:t>（5）气象上称轻雾为霭。</w:t>
        <w:br/>
        <w:br/>
        <w:t>（6）姓。《萬姓統譜·賄韻》：“靄，*靄翠*，*阿晝*之後，仕*元*，為*四川*等處行中書省左丞。”</w:t>
        <w:br/>
      </w:r>
    </w:p>
    <w:p>
      <w:r>
        <w:t>靅##靅</w:t>
        <w:br/>
        <w:br/>
        <w:t>¹⁶靅fèi　《廣韻》芳未切，去未敷。</w:t>
        <w:br/>
        <w:br/>
        <w:t>〔靉靅〕云布貌。《玉篇·雲部》：“靅，雲皃。”《廣韻·未韻》：“靅，靉靅，雲布狀也。”《文選·木華〈海賦〉》：“氣似天霄，靉靅雲布。”*李善*注：“靉靅，昏闇皃。”</w:t>
        <w:br/>
      </w:r>
    </w:p>
    <w:p>
      <w:r>
        <w:t>靆##靆</w:t>
        <w:br/>
        <w:br/>
        <w:t>〔叇〕</w:t>
        <w:br/>
        <w:br/>
        <w:t>dài　《廣韻》徒耐切，去代定。</w:t>
        <w:br/>
        <w:br/>
        <w:t>〔靉靆〕见“靉”。</w:t>
        <w:br/>
      </w:r>
    </w:p>
    <w:p>
      <w:r>
        <w:t>靇##靇</w:t>
        <w:br/>
        <w:br/>
        <w:t>靇（一）líng　《玉篇》力丁切。</w:t>
        <w:br/>
        <w:br/>
        <w:t>同“龗”。《玉篇·龍部》：“靇”，同“龗”。</w:t>
        <w:br/>
        <w:br/>
        <w:t>（二）lóng　《集韻》盧東切，平東來。</w:t>
        <w:br/>
        <w:br/>
        <w:t>〔靇靇〕同“隆隆”。雷声。《集韻·東韻》：“靇，靇靇，雷聲。”</w:t>
        <w:br/>
      </w:r>
    </w:p>
    <w:p>
      <w:r>
        <w:t>靈##靈</w:t>
        <w:br/>
        <w:br/>
        <w:t>〔灵〕</w:t>
        <w:br/>
        <w:br/>
        <w:t>《説文》：“𤫊，靈巫，以玉事神。从玉，霝聲。靈，𤫊或从巫。”*段玉裁*认为“靈巫”应为“巫也”。</w:t>
        <w:br/>
        <w:br/>
        <w:t>líng　《廣韻》郎丁切，平青來。耕部。</w:t>
        <w:br/>
        <w:br/>
        <w:t>（1）古时*楚*人跳舞降神的巫。《説文·玉部》：“𤫊，巫也，以玉事神。靈，𤫊或从巫。”《楚辭·九歌·東皇太一》：“靈偃蹇兮姣服，芳菲菲兮滿堂。”*王逸*注：“靈，謂巫也。”*王国维*《宋元戏曲考·上古至五代之戏剧》：“古之所谓巫，*楚*人谓之曰灵。……《楚辞》之‘灵’，殆以巫而兼尸之用者也。其词谓巫曰灵，谓神亦曰灵。盖群巫之中必有象神之衣服、形貌、动作者，而视为神之所冯依，故谓之曰灵，或谓之灵保。”</w:t>
        <w:br/>
        <w:br/>
        <w:t>（2）神灵。《玉篇·巫部》：“靈，神靈也。”《廣韻·青韻》：“靈，神也。”《詩·商頌·殷武》：“赫赫厥聲，濯濯厥靈。”*孔穎達*疏：“其見尊敬如神靈也。”《水經注·渭水上》：“出五色魚，俗以為靈而莫敢採捕。”《徐霞客遊記·黔遊日記二》：“此山靈招我，不可失也。”又鬼怪。《太平廣記》卷三百七十六引*唐**戴孚*《廣異記》：“其家樹上，忽有靈語，呼*阿嬭*，即（*鄭）會*妻乳母也。家人惶懼藏避。……言訖，作鬼嘯而去。”*宋蘇軾*《神女廟》：“雲興靈怪聚，雲散鬼神還。”</w:t>
        <w:br/>
        <w:br/>
        <w:t>（3）福，祐。《廣雅·釋言》：“靈，福也。”《玉篇·玉部》：“靈，祐也。”《左傳·隱公三年》：“若以大夫之靈，得保首領以没，先君若問*與夷*，其將何辭以對？”《漢書·董仲舒傳》：“受天之祐，享鬼神之靈。”*南朝**梁**顧野王*《進〈玉篇〉啓》：“是故仁風所扇，九服蒙靈；正朔可班，四荒懷德。”</w:t>
        <w:br/>
        <w:br/>
        <w:t>（4）宠。《廣韻·青韻》：“靈，寵也。”</w:t>
        <w:br/>
        <w:br/>
        <w:t>（5）灵验；效验。《史記·龜策列傳》：“以為☀藏則不靈，蓍久則不神。”*南朝**宋**鮑照*《謝賜藥啟》：“𤻞（病）同山嶽，蒙靈藥之賜。”*清**洪楝園*《後南柯·甲陣》：“今日之本奏不靈了。”*鲁迅*《坟·文化偏至论》：“去药石摄卫之道弗讲，而乞灵于不知之力。”</w:t>
        <w:br/>
        <w:br/>
        <w:t>（6）威灵。《國語·晋語七》：“七合諸侯，君之靈也。”《南史·陳紀上》：“武靈已暢，文德又宣。”</w:t>
        <w:br/>
        <w:br/>
        <w:t>（7）灵魂。《楚辭·九章·抽思》：“愁歎苦神，靈遥思兮。”*王夫之*通釋：“靈，魂也。”*唐**温庭筠*《過陳琳墓》：“詞客有靈應識我，霸才無主始憐君。”*明**陳大章*《甕山拜耶律文正公墓》：“刼火土一抔，英靈耿萬古。”又指人的精神或精神状态。《莊子·德充符》：“故足以謂和，不可入於靈府。”*郭象*注：“靈府者，精神之宅也。”《顔氏家訓·文章》：“至於陶冶性靈，從容諷諫，入其滋味，亦樂事也。”</w:t>
        <w:br/>
        <w:br/>
        <w:t>（8）对死者的尊称。如：灵位；灵榇。《漢書·禮樂志》：“靈之車，結玄雲，駕飛龍，羽旄紛。”*三國**魏**曹植*《贈白馬王彪》：“孤魂翔故域，靈柩寄京師。”《後漢書·張奂傳》：“措屍靈牀，幅巾而已。”也代指灵柩。《兒女英雄傳》第十七回：“看着那口靈，略無一分悲戚留戀的光景。”</w:t>
        <w:br/>
        <w:br/>
        <w:t>（9）善，美好。《廣雅·釋詁一》：“靈，善也。”*王念孫*疏證：“靈者，《多士》云：‘丕靈承帝事。’《多方》云：‘不克靈承于旅。’皆謂善也。”《詩·鄘風·定之方中》：“靈雨既零，命彼倌人。”*鄭玄*箋：“靈，善也。”*唐**白居易*《修香山寺記》：“靈跡勝㮣，靡不周覽。”*清**林則徐*《廣東越華粤秀羊城三書院觀風告示》：“恐毒草之損靈苗，芟夷務盡。”</w:t>
        <w:br/>
        <w:br/>
        <w:t>（10）聪明；通晓事理。《六書故·工事一》：“靈，神通曰靈。”《書·泰誓》：“惟人萬物之靈。”*蔡沈*注：“萬物之生，惟人得其秀而靈。具四端，備萬善，知覺獨異於物。”《莊子·天地》：“大惑者終身不解，大愚者終身不靈。”*陸德明*釋文引*司馬彪*云：“靈，曉也。”按：*杨树达*《積微居小學述林》卷五：“靈，明慧通解之義。”《漢書·叙傳》：“及其長而多靈，有異於衆。”《文選·張衡〈東京賦〉》：“神歆馨而顧德，祚靈主以元吉。”*李善*注引*薛綜*曰：“靈，明也。”也指杰出的人材。《隋書·文學傳序》：“*江*、*漢*英靈，*燕*、*趙*奇俊。”</w:t>
        <w:br/>
        <w:br/>
        <w:t>⑪奇异。《史記·五帝本紀》：“生而神靈，弱而能言。”*張守節*正義：“言神異也。”《天工開物·陶埏》：“後世方士效靈，人工表異，陶成雅器，有素肌玉骨之象焉。”《徐霞客遊記·滇遊日記二》：“覺樹影溪聲，俱有靈幻之氣。”</w:t>
        <w:br/>
        <w:br/>
        <w:t>⑫灵巧；灵活。如：灵敏；机灵；心灵手巧；周转不灵。《徐霞客遊記·滇遊日記十三》：“舞霓裳而骨節皆靈。”</w:t>
        <w:br/>
        <w:br/>
        <w:t>⑬通“軨”。车厢的木格栏。*清**朱駿聲*《説文通訓定聲·鼎部》：“靈，叚借為䡼，即軨。”《左傳·定公九年》：“（*陽虎*）載葱（窻）靈，寢於其中而逃。”*孔穎達*疏：“*賈逵*云：‘葱靈，衣車也。有葱有靈。’然則此車前後有蔽，兩旁開葱，可以觀望，葱中豎木謂之靈。今人猶名葱木為靈子。”*阮元*校勘記引*惠棟*云：“《尚書大傳》云：‘未命為士車，不得飛軨。’*鄭康成*注云：‘如今窻車也。’軨與靈古字通。”</w:t>
        <w:br/>
        <w:br/>
        <w:t>⑭通“令（lìng）”。政令。*清**朱駿聲*《説文通訓定聲·鼎部》：“靈，叚借為令。”《書·吕刑》：“*苗*民弗用靈，制以刑。”*孫星衍*疏：“《緇衣》引《甫刑》靈作命。注云：‘命，謂政令也。’”《法言·淵騫》：“游俠曰竊國靈也。”*李軌*注：“靈，命也。”又《重黎》：“人無為*秦*也，喪其靈久矣。”*于省吾*新證：“靈、令古字通……言*秦*之喪失其命久矣。”</w:t>
        <w:br/>
        <w:br/>
        <w:t>⑮通“零”。零落。《詩·鄭風·野有蔓草》“零露漙兮”*唐**孔穎達*疏：“靈作零字，故為落也。”*阮元*校勘記：“此則經本作‘靈露’，《箋》作‘靈落也’。假靈為零字。”《文選·班固〈幽通賦〉》：“形氣發於根柢兮，柯葉彙而靈茂。”*張銑*注：“柯葉於類，零落茂盛，皆由本根。”按：*李善*注本作“零”。</w:t>
        <w:br/>
        <w:br/>
        <w:t>⑯姓。《廣韻·青韻》：“靈，姓。《風俗通》云：‘*齊靈公*之後，或云*宋**公子靈**圍☀*之後。*晋*有餓者*靈輒*。’”</w:t>
        <w:br/>
      </w:r>
    </w:p>
    <w:p>
      <w:r>
        <w:t>靉##靉</w:t>
        <w:br/>
        <w:br/>
        <w:t>¹⁷靉</w:t>
        <w:br/>
        <w:br/>
        <w:t>〔叆〕</w:t>
        <w:br/>
        <w:br/>
        <w:t>（一）ài　《廣韻》烏代切，去代影。</w:t>
        <w:br/>
        <w:br/>
        <w:t>〔靉靆〕1.也作“靉霴”。云盛貌。也单用作“靉”。*唐**慧琳*《一切經音義》卷六十引《考聲》：“靉靆，雲盛皃。”*遼**希麟*《續一切經音義》卷三引《通俗文》：“雲覆日為靉靆也。”《集韻·海韻》：“靉，雲盛皃。”《篇海類編·天文類·雲部》：“霴，靆同。”《字彙·隶部》：“霴，雲覆日為靉霴。”*南朝**梁**王僧孺*《慧印三昧及濟方等學二經序讚》：“覆其靉靆，浸此熙漣。”*宋**歐陽修*《和徐生假山》：“靉若氣融結，突如鬼鐫鑱。”*宋**黄庭堅*《醉蓬萊》：“對朝雲靉靆，暮雨霏微，亂峯相依。”又指云。*清**王夫之*《九昭·汨征》：“駭哀吟之宵鼯兮，鬱薄霄乎夕靉。”自注：“夕靉，暮雲。”2.阴晴不明貌。*唐**崔泰之*《同光禄弟冬日述懷》：“窮陰方靉靆，殺氣正蒼茫。”*清**陸葇*《游白雲山記》：“望城中*越秀山*，林木靉靆。”3.香烟缭绕。*唐**慧琳*《一切經音義》卷三十二：“靉靆者，香烟氣重皃。”也单用。*宋**蘇軾*《滿庭芳》：“香靉雕盤，寒生冰筯。”*明**湯顯祖*《紫簫記·納聘》：“銀花錦燭香雲靉。”4.眼镜。*明**田藝衡*《留青日札摘鈔·靉靆》：“提學副使*潮陽**林公*有二物，大如錢形，質薄而透明，如硝子石，如琉璃，色如雲母，每看文章，目力昏倦，不辨細書，以此掩目，精神不散，筆畫倍明。中用緩絹聯之，縛於腦後。人皆不識，舉以問余。余曰：‘此靉靆也。’”*徐珂*《清稗類鈔·譏諷類》：“座客戴靉靆者十八人。”</w:t>
        <w:br/>
        <w:br/>
        <w:t>（二）yǐ　《廣韻》於豈切，上尾影。</w:t>
        <w:br/>
        <w:br/>
        <w:t>〔靉霼〕1.云貌。《玉篇·雲部》：“霼，靉霼，雲皃。”*清**李調元*《登芙蓉山得氣字》：“不用杖策登，已入雲靉霼。”2.也作“依稀”。仿佛；不明貌。《篇海類編·天文類·雲部》：“霼，靉霼，不明皃。”《字彙補·雨部》：“《楊氏古音》曰：‘靉霼，與依俙同。’”按：*楊慎*《古音駢字·微韻》“靉霼”同“僾俙”。注：“依稀。”《文選·木華〈海賦〉》：“且希世之所聞，惡審其名，故可仿像其色，靉霼其形。”*李善*注：“靉霼，不審之皃。”*張銑*注：“靉霼，不明皃。”</w:t>
        <w:br/>
      </w:r>
    </w:p>
    <w:p>
      <w:r>
        <w:t>靊##靊</w:t>
        <w:br/>
        <w:br/>
        <w:t>靊fēng　《集韻》敷馮切，平東敷。</w:t>
        <w:br/>
        <w:br/>
        <w:t>云厚貌。《玉篇·雨部》：“靊，雲厚皃。”</w:t>
        <w:br/>
      </w:r>
    </w:p>
    <w:p>
      <w:r>
        <w:t>靋##靋</w:t>
        <w:br/>
        <w:br/>
        <w:t>靋lì　《集韻》郎狄切，入錫來。</w:t>
        <w:br/>
        <w:br/>
        <w:t>〔霖靋〕也作“霖𩄞”。雨不止貌。《集韻·錫韻》：“靋，霖靋，雨不止皃。”《篇海類編·天文類·雨部》：“靋，霖雨不止皃。”</w:t>
        <w:br/>
      </w:r>
    </w:p>
    <w:p>
      <w:r>
        <w:t>靌##靌</w:t>
        <w:br/>
        <w:br/>
        <w:t>靌同“寳”。《字彙補·雨部》：“靌，《篇韻》與寳同。”</w:t>
        <w:br/>
      </w:r>
    </w:p>
    <w:p>
      <w:r>
        <w:t>靍##靍</w:t>
        <w:br/>
        <w:br/>
        <w:t>¹⁹靍同“鶴”。</w:t>
        <w:br/>
      </w:r>
    </w:p>
    <w:p>
      <w:r>
        <w:t>靎##靎</w:t>
        <w:br/>
        <w:br/>
        <w:t>靎同“鶴”。</w:t>
        <w:br/>
      </w:r>
    </w:p>
    <w:p>
      <w:r>
        <w:t>靏##靏</w:t>
        <w:br/>
        <w:br/>
        <w:t>靏同“鶴”。</w:t>
        <w:br/>
      </w:r>
    </w:p>
    <w:p>
      <w:r>
        <w:t>靐##靐</w:t>
        <w:br/>
        <w:br/>
        <w:t>³¹靐bìng　《廣韻》皮證切，去證並。</w:t>
        <w:br/>
        <w:br/>
        <w:t>〔靐靐〕雷声。《廣韻·證韻》：“靐，靐靐，雷聲也。”</w:t>
        <w:br/>
        <w:br/>
        <w:br/>
        <w:br/>
        <w:br/>
        <w:br/>
        <w:br/>
        <w:br/>
        <w:t>靑</w:t>
        <w:tab/>
        <w:t>@@@LINK=青\n</w:t>
        <w:br/>
      </w:r>
    </w:p>
    <w:p>
      <w:r>
        <w:t>𩁷##𩁷</w:t>
        <w:br/>
        <w:br/>
        <w:t>²𩁷chēng　《玉篇》敕庚切。</w:t>
        <w:br/>
        <w:br/>
        <w:t>（1）雨。《玉篇·雨部》：“𩁷，雨也。”</w:t>
        <w:br/>
        <w:br/>
        <w:t>（2）雨下貌。《龍龕手鑑·雨部》：“𩁷，雨下皃。”</w:t>
        <w:br/>
      </w:r>
    </w:p>
    <w:p>
      <w:r>
        <w:t>𩁹##𩁹</w:t>
        <w:br/>
        <w:br/>
        <w:t>³𩁹同“雩”。《玉篇·雨部》：“𩁹，請雨祭也。”《龍龕手鑑·雨部》：“𩁹、雩，二同。”*唐**獨孤及*《瑯玡溪述并序》：“拾瑟詠歌，同風舞𩁹。”*清**俞正燮*《癸巳類稿》卷一：“𩁹宗祭水旱。”</w:t>
        <w:br/>
      </w:r>
    </w:p>
    <w:p>
      <w:r>
        <w:t>𩁺##𩁺</w:t>
        <w:br/>
        <w:br/>
        <w:t>𩁺shān　《廣韻》所咸切，平咸生。</w:t>
        <w:br/>
        <w:br/>
        <w:t>同“𩆷”。小雨。《玉篇·雨部》：“𩁺，小雨也。”《廣韻·咸韻》：“𩁺，微雨。”《集韻·咸韻》：“𩆷，細雨謂之𩆷。或作𩁺。”</w:t>
        <w:br/>
      </w:r>
    </w:p>
    <w:p>
      <w:r>
        <w:t>𩁻##𩁻</w:t>
        <w:br/>
        <w:br/>
        <w:t>𩁻同“孁”。《龍龕手鑑·雨部》：“𩁻”，“孁”的俗字。</w:t>
        <w:br/>
      </w:r>
    </w:p>
    <w:p>
      <w:r>
        <w:t>𩁼##𩁼</w:t>
        <w:br/>
        <w:br/>
        <w:t>𩁼同“雨”。《龍龕手鑑·雨部》：“𩁼，古文雨字。”</w:t>
        <w:br/>
      </w:r>
    </w:p>
    <w:p>
      <w:r>
        <w:t>𩁿##𩁿</w:t>
        <w:br/>
        <w:br/>
        <w:t>𩁿同“虐”。《雲笈七籤》卷七十九：“奉上元夫人之言，不宜復奢淫暴𩁿，使萬兆勞殘。”*明**朱有敦*《孟浩然踏雪尋梅》第二折：“嚴冬臘月，地冷天寒，風吹雪壓，霧𩁿霜欺。”*明**宋濂*《諭中原檄》：“宰相專權，憲臺報怨，有司毒𩁿。”</w:t>
        <w:br/>
      </w:r>
    </w:p>
    <w:p>
      <w:r>
        <w:t>𩂁##𩂁</w:t>
        <w:br/>
        <w:br/>
        <w:t>𩂁同“雹”。《龍龕手鑑·雨部》：“𩂁”，“雹”的俗字。</w:t>
        <w:br/>
      </w:r>
    </w:p>
    <w:p>
      <w:r>
        <w:t>𩂂##𩂂</w:t>
        <w:br/>
        <w:br/>
        <w:t>𩂂hū　《龍龕手鑑》音忽。</w:t>
        <w:br/>
        <w:br/>
        <w:t>〔𩂂雷〕也作“䨚雷”。雷响。《龍龕手鑑·雨部》：“𩂂，𩂂雷也。”</w:t>
        <w:br/>
      </w:r>
    </w:p>
    <w:p>
      <w:r>
        <w:t>𩂃##𩂃</w:t>
        <w:br/>
        <w:br/>
        <w:t>𩂃shài　《類篇》所介切，去怪生。</w:t>
        <w:br/>
        <w:br/>
        <w:t>骤雨。《類篇·雨部》：“𩂃，雨疾也。”</w:t>
        <w:br/>
      </w:r>
    </w:p>
    <w:p>
      <w:r>
        <w:t>𩂄##𩂄</w:t>
        <w:br/>
        <w:br/>
        <w:t>𩂄tún　《集韻》徒渾切，平魂定。</w:t>
        <w:br/>
        <w:br/>
        <w:t>大雨；大雨貌。《玉篇·雨部》：“𩂄，大雨也。”《集韻·魂韻》：“𩂄，大雨皃。”</w:t>
        <w:br/>
      </w:r>
    </w:p>
    <w:p>
      <w:r>
        <w:t>𩂅##𩂅</w:t>
        <w:br/>
        <w:br/>
        <w:t>𩂅同“𩃔（𩆷）”。《龍龕手鑑·雨部》：“𩃔，或作。𩂅、𩆷二正。”</w:t>
        <w:br/>
      </w:r>
    </w:p>
    <w:p>
      <w:r>
        <w:t>𩂆##𩂆</w:t>
        <w:br/>
        <w:br/>
        <w:t>𩂆（一）fǒu　《廣韻》芳否切，上有敷。又《集韻》房尤切。</w:t>
        <w:br/>
        <w:br/>
        <w:t>雾。《廣韻·有韻》：“𩂆，霧𩂆。”《集韻·尤韻》：“𩂆，霧也。”</w:t>
        <w:br/>
        <w:br/>
        <w:t>（二）fù　《玉篇》芳賦切。</w:t>
        <w:br/>
        <w:br/>
        <w:t>雨不止。《五音集韻·遇韻》：“𩂆，雨不止也。”</w:t>
        <w:br/>
      </w:r>
    </w:p>
    <w:p>
      <w:r>
        <w:t>𩂇##𩂇</w:t>
        <w:br/>
        <w:br/>
        <w:t>𩂇同“𩃬”。《集韻·侵韻》：“𩃬，《説文》：‘雲覆日。’又姓。或作𩂇。”</w:t>
        <w:br/>
      </w:r>
    </w:p>
    <w:p>
      <w:r>
        <w:t>𩂈##𩂈</w:t>
        <w:br/>
        <w:br/>
        <w:t>𩂈qìn　《玉篇》七鴆切。</w:t>
        <w:br/>
        <w:br/>
        <w:t>云行；云行貌。《玉篇·雨部》：“𩂈，雲行也。”《篇海類編·天文類·雨部》：“𩂈，雲行貌。”</w:t>
        <w:br/>
      </w:r>
    </w:p>
    <w:p>
      <w:r>
        <w:t>𩂉##𩂉</w:t>
        <w:br/>
        <w:br/>
        <w:t>（一）xū</w:t>
        <w:br/>
        <w:br/>
        <w:t>同“需”。等待。《字彙補·雨部》：“𩂉，古需字。見《歸藏易》。*李陽氷*曰：‘雲上于天也。’”按：《説文·雨部》：“需，《易》曰：‘雲上於天，需。’”*徐鉉*等案：“*李陽冰*據《易》‘雲上於天’云：‘當从天。’”</w:t>
        <w:br/>
        <w:br/>
        <w:t>（二）chēn　《龍龕手鑑》引《玉篇》他林反。</w:t>
        <w:br/>
        <w:br/>
        <w:t>同“𩅌”。《龍龕手鑑·雨部》引《玉篇》：“𩂉”，同“𩅌”。</w:t>
        <w:br/>
      </w:r>
    </w:p>
    <w:p>
      <w:r>
        <w:t>𩂍##𩂍</w:t>
        <w:br/>
        <w:br/>
        <w:t>𩂍chuān　《龍龕手鑑·雨部》：“𩂍，音川。”</w:t>
        <w:br/>
      </w:r>
    </w:p>
    <w:p>
      <w:r>
        <w:t>𩂎##𩂎</w:t>
        <w:br/>
        <w:br/>
        <w:t>𩂎fù　《改併四聲篇海·雨部》引《龍龕手鑑》：“𩂎，音父。”</w:t>
        <w:br/>
      </w:r>
    </w:p>
    <w:p>
      <w:r>
        <w:t>𩂒##𩂒</w:t>
        <w:br/>
        <w:br/>
        <w:t>𩂒（一）yì　《玉篇》於罽切。</w:t>
        <w:br/>
        <w:br/>
        <w:t>大露。《玉篇·雨部》：“𩂒，大露也。”</w:t>
        <w:br/>
        <w:br/>
        <w:t>（二）ài　《集韻》烏懈切，去卦影。</w:t>
        <w:br/>
        <w:br/>
        <w:t>雾。《集韻·卦韻》：“𩂒，霧也。”</w:t>
        <w:br/>
      </w:r>
    </w:p>
    <w:p>
      <w:r>
        <w:t>𩂓##𩂓</w:t>
        <w:br/>
        <w:br/>
        <w:t>𩂓dōng　《廣韻》都宗切，平冬端。</w:t>
        <w:br/>
        <w:br/>
        <w:t>雨；雨貌。《玉篇·雨部》：“𩂓，雨也。”*唐**王仁昫*《刊謬補缺切韻·冬韻》：“𩂓，雨皃。”</w:t>
        <w:br/>
      </w:r>
    </w:p>
    <w:p>
      <w:r>
        <w:t>𩂔##𩂔</w:t>
        <w:br/>
        <w:br/>
        <w:t>𩂔fú　《集韻》分物切，入物非。</w:t>
        <w:br/>
        <w:br/>
        <w:t>雨貌。《集韻·勿韻》：“𩂔，雨皃。”</w:t>
        <w:br/>
      </w:r>
    </w:p>
    <w:p>
      <w:r>
        <w:t>𩂕##𩂕</w:t>
        <w:br/>
        <w:br/>
        <w:t>𩂕fú　《集韻》敷勿切，入勿敷。</w:t>
        <w:br/>
        <w:br/>
        <w:t>云貌。《集韻·勿韻》：“𩂕，雲皃。”</w:t>
        <w:br/>
      </w:r>
    </w:p>
    <w:p>
      <w:r>
        <w:t>𩂖##𩂖</w:t>
        <w:br/>
        <w:br/>
        <w:t>𩂖zé　《集韻》側格切，入陌莊。</w:t>
        <w:br/>
        <w:br/>
        <w:t>雨貌。《集韻·陌韻》：“𩂖，雨皃。”</w:t>
        <w:br/>
      </w:r>
    </w:p>
    <w:p>
      <w:r>
        <w:t>𩂘##𩂘</w:t>
        <w:br/>
        <w:br/>
        <w:t>𩂘同“陝”。《字彙補·雨部》：“𩂘，古之陝字。見《同文鐸》。”</w:t>
        <w:br/>
      </w:r>
    </w:p>
    <w:p>
      <w:r>
        <w:t>𩂙##𩂙</w:t>
        <w:br/>
        <w:br/>
        <w:t>𩂙líng</w:t>
        <w:br/>
        <w:br/>
        <w:t>〔𩂙中〕也作“零中”。关名。《字彙補·雨部》：“𩂙，關名。*李尤*《函谷關賦》：‘其南則有*蒼梧*、*荔浦*、*離水*、*謝沐*、*涯浦*、*𩂙中*。’注云：‘*蒼梧*而下六關在南。’”按：《古文苑》卷六作“零中”。《初學記》卷七亦引作“零中”。疑“𩂙”为“零”的讹字。</w:t>
        <w:br/>
      </w:r>
    </w:p>
    <w:p>
      <w:r>
        <w:t>𩂜##𩂜</w:t>
        <w:br/>
        <w:br/>
        <w:t>𩂜同“處”。《改併四聲篇海·雨部》引《餘文》：“𩂜，昌㨿切。处所也。”</w:t>
        <w:br/>
      </w:r>
    </w:p>
    <w:p>
      <w:r>
        <w:t>𩂝##𩂝</w:t>
        <w:br/>
        <w:br/>
        <w:t>𩂝（一）shài　《集韻》所介切，去怪生。</w:t>
        <w:br/>
        <w:br/>
        <w:t>“𩂃”的讹字。《集韻·怪韻》：“𩂝，雨疾也。”*方成珪*考正：“𩂃☀从史，據*宋*本及《類篇》正。”</w:t>
        <w:br/>
        <w:br/>
        <w:t>（二）yīng　《龍龕手鑑》於京反。</w:t>
        <w:br/>
        <w:br/>
        <w:t>“霙”的讹字。《龍龕手鑑·雨部》：“𩂝，誤；霙，正。”</w:t>
        <w:br/>
      </w:r>
    </w:p>
    <w:p>
      <w:r>
        <w:t>𩂞##𩂞</w:t>
        <w:br/>
        <w:br/>
        <w:t>𩂞pào　《龍龕手鑑·雨部》：“𩂞，普孝切。”按：“穴”旁“雨”旁俗书往往相乱，“𩂞”疑为“窌”的俗字。</w:t>
        <w:br/>
      </w:r>
    </w:p>
    <w:p>
      <w:r>
        <w:t>𩂡##𩂡</w:t>
        <w:br/>
        <w:br/>
        <w:t>𩂡同“窊”。《龍龕手鑑·雨部》：“𩂡，下也。正从穴。”</w:t>
        <w:br/>
      </w:r>
    </w:p>
    <w:p>
      <w:r>
        <w:t>𩂢##𩂢</w:t>
        <w:br/>
        <w:br/>
        <w:t>《説文》：“𩂢，霖雨也。*南陽*謂霖𩂢。从雨，㐺聲。”</w:t>
        <w:br/>
        <w:br/>
        <w:t>（一）yín　《廣韻》魚金切，平侵疑。侵部。</w:t>
        <w:br/>
        <w:br/>
        <w:t>〔𩂢雨〕即“淫雨”，久雨。《説文·雨部》：“𩂢，霖雨也。*南陽*謂霖𩂢。”*段玉裁*注：“淫雨，即𩂢雨之假借。”《字彙補·雨部》：“𩂢，*陳士元*《韻註》云：《禮記》‘淫雨蚤降’，淫，《古月令》作𩂢。”</w:t>
        <w:br/>
        <w:br/>
        <w:t>（二）ái　《廣韻》擬皆切，平皆疑。又五佳切。</w:t>
        <w:br/>
        <w:br/>
        <w:t>雨声。《廣韻·皆韻》：“𩂢，雨聲。”</w:t>
        <w:br/>
      </w:r>
    </w:p>
    <w:p>
      <w:r>
        <w:t>𩂣##𩂣</w:t>
        <w:br/>
        <w:br/>
        <w:t>《説文》：“𩂣，雨零也。从雨，各聲。”</w:t>
        <w:br/>
        <w:br/>
        <w:t>luò　《廣韻》盧各切，入鐸來。鐸部。</w:t>
        <w:br/>
        <w:br/>
        <w:t>下雨。后作“落”。《説文·雨部》：“𩂣，雨零也。”*段玉裁*注：“此下雨本字，今則落行而𩂣廢矣。”《廣雅·釋詁二》：“𩂣，墮也。”*錢大昭*疏義：“𩂣者雨之墮也。”《玉篇·雨部》：“𩂣，雨𩂣也。或作落。”*清**范寅*《越諺·語言·占驗》：“九月十二𩂣，晚稻燥𤿩𤿩；九月十二晴，晚稻灡田塍。”</w:t>
        <w:br/>
      </w:r>
    </w:p>
    <w:p>
      <w:r>
        <w:t>𩂤##𩂤</w:t>
        <w:br/>
        <w:br/>
        <w:t>𩂤huà　《玉篇》胡卦切。</w:t>
        <w:br/>
        <w:br/>
        <w:t>海船。《玉篇·雨部》：“𩂤，海船也。”</w:t>
        <w:br/>
      </w:r>
    </w:p>
    <w:p>
      <w:r>
        <w:t>𩂥##𩂥</w:t>
        <w:br/>
        <w:br/>
        <w:t>𩂥yìn　《廣韻》於刃切，去震影。</w:t>
        <w:br/>
        <w:br/>
        <w:t>气；气行。《玉篇·雨部》：“𩂥，氣也。”《廣韻·震韻》：“𩂥，氣行。”</w:t>
        <w:br/>
      </w:r>
    </w:p>
    <w:p>
      <w:r>
        <w:t>𩂦##𩂦</w:t>
        <w:br/>
        <w:br/>
        <w:t>𩂦bèng　《集韻》北諍切，去諍幫。</w:t>
        <w:br/>
        <w:br/>
        <w:t>（1）雷。《廣雅·釋天》：“𩂦，雷也。”</w:t>
        <w:br/>
        <w:br/>
        <w:t>（2）雷声。《集韻·諍韻》：“𩂦，雷聲。”</w:t>
        <w:br/>
      </w:r>
    </w:p>
    <w:p>
      <w:r>
        <w:t>𩂧##𩂧</w:t>
        <w:br/>
        <w:br/>
        <w:t>𩂧yū　《玉篇》因于切。</w:t>
        <w:br/>
        <w:br/>
        <w:t>雨貌。《玉篇·雨部》：“𩂧，雨皃。”</w:t>
        <w:br/>
      </w:r>
    </w:p>
    <w:p>
      <w:r>
        <w:t>𩂨##𩂨</w:t>
        <w:br/>
        <w:br/>
        <w:t>𩂨sè　《集韻》色責切，入麥生。</w:t>
        <w:br/>
        <w:br/>
        <w:t>米雪。《集韻·麥韻》：“𩂨，霰也。”</w:t>
        <w:br/>
      </w:r>
    </w:p>
    <w:p>
      <w:r>
        <w:t>𩂩##𩂩</w:t>
        <w:br/>
        <w:br/>
        <w:t>同“靁（雷）”。《説文·雨部》：“𩂩，古文靁（雷）。”《玉篇·雨部》：“𩂩”，“雷”的古文。</w:t>
        <w:br/>
      </w:r>
    </w:p>
    <w:p>
      <w:r>
        <w:t>𩂪##𩂪</w:t>
        <w:br/>
        <w:br/>
        <w:t>𩂪xiè　《正字通》先結切。</w:t>
        <w:br/>
        <w:br/>
        <w:t>米雪。《康熙字典·雨部》引《字義總略》：“𩂪，雪也。”*明**楊慎*《天文·𩂪雪》：“《説文》：‘雨䨘為𩂪。’《爾雅》：‘雨䨘為𩂪。’注：‘水雪雜下謂之𩂪雪。’”按：*王玉樹*《説文拈字》：“《説文》無𩂪字，本作霄。*升庵*以為𩂪字，不知何據。《正字通》仍同《字義總略》作先結切，音屑，而歷引《爾雅·釋天》、*謝莊*《雪賦》駁相邀切之非，今考諸書本俱作霄，竝無作𩂪者。”</w:t>
        <w:br/>
      </w:r>
    </w:p>
    <w:p>
      <w:r>
        <w:t>𩂫##𩂫</w:t>
        <w:br/>
        <w:br/>
        <w:t>𩂫chǔ</w:t>
        <w:br/>
        <w:br/>
        <w:t>同“處”。《字彙補·雨部》：“𩂫，與處同。”《楚相孫叔敖碑》：“立溷濁而澄清，𩂫幽㬆而照明。”《濟陰太守孟郁脩堯廟碑》：“慕魏魏之盛樂，風俗之美，遂安𩂫基業。”</w:t>
        <w:br/>
      </w:r>
    </w:p>
    <w:p>
      <w:r>
        <w:t>𩂬##𩂬</w:t>
        <w:br/>
        <w:br/>
        <w:t>𩂬同“電”。《字彙補·雨部》：“𩂬，與電同。見《漢碑》。”《周憬功勲銘》：“斷硠濭（礚）之𩂬波，弱*陽侯*之汹涌。”</w:t>
        <w:br/>
      </w:r>
    </w:p>
    <w:p>
      <w:r>
        <w:t>𩂳##𩂳</w:t>
        <w:br/>
        <w:br/>
        <w:t>⁶𩂳同“靈”。《集韻·青韻》：“靈，俗作𩂳。”《敦煌變文集·父母恩重經講經文》：“只管於家弄性𩂳，争知門外傳聲譽。”</w:t>
        <w:br/>
      </w:r>
    </w:p>
    <w:p>
      <w:r>
        <w:t>𩂴##𩂴</w:t>
        <w:br/>
        <w:br/>
        <w:t>𩂴sè　《集韻》色責切，入麥生。</w:t>
        <w:br/>
        <w:br/>
        <w:t>同“洓”。小雨貌。《集韻·麥韻》：“洓，《説文》：‘小雨零皃。’或作𩂴。”</w:t>
        <w:br/>
      </w:r>
    </w:p>
    <w:p>
      <w:r>
        <w:t>𩂵##𩂵</w:t>
        <w:br/>
        <w:br/>
        <w:t>𩂵diàn　《改併四聲篇海》引《川篇》田練切。</w:t>
        <w:br/>
        <w:br/>
        <w:t>同“電”。《改併四聲篇海·雨部》引《川篇》：“𩂵，𩂵光也。”按：《集韻·霰韻》：“電，古作𩃿。”“𩂵”，即“𩃿”，当为“電”的异体。</w:t>
        <w:br/>
      </w:r>
    </w:p>
    <w:p>
      <w:r>
        <w:t>𩂷##𩂷</w:t>
        <w:br/>
        <w:br/>
        <w:t>𩂷同“霃”。《龍龕手鑑·雨部》：“𩂷，天陰也。”《字彙·雨部》：“𩂷”，同“霃”。</w:t>
        <w:br/>
      </w:r>
    </w:p>
    <w:p>
      <w:r>
        <w:t>𩂸##𩂸</w:t>
        <w:br/>
        <w:br/>
        <w:t>𩂸同“霃”。*唐**王仁昫*《刊謬補缺切韻·侵韻》：“𩂸，久陰。”《字彙·雨部》：“𩂸，同霃。”《張義潮變文》：“今日總須摽賊首，斯須霧合已𩂸𩂸。”*明**葉憲祖*《四豔記·秋豔·粧成》：“晚窻深，日色陰𩂸，羞垂勝錦，倦插釵金。”</w:t>
        <w:br/>
      </w:r>
    </w:p>
    <w:p>
      <w:r>
        <w:t>𩂹##𩂹</w:t>
        <w:br/>
        <w:br/>
        <w:t>𩂹yì　《廣韻》營隻切，入昔以。</w:t>
        <w:br/>
        <w:br/>
        <w:t>〔𩂹䨥〕也作“𩂹𩆀”。大雨。《玉篇·雨部》：“𩂹，大雨也。”*唐**慧琳*《一切經音義》卷五十引《字書》：“𩂹䨥，大雨皃也。”《龍龕手鑑·雨部》：“䨥，𩂹䨥，大雨也。”</w:t>
        <w:br/>
      </w:r>
    </w:p>
    <w:p>
      <w:r>
        <w:t>𩂺##𩂺</w:t>
        <w:br/>
        <w:br/>
        <w:t>𩂺“𩂴（洓）”的讹字。《改併四聲篇海·雨部》引《餘文》：“𩂺，小雨也。”按：《集韻·麥韻》作“𩂴”。</w:t>
        <w:br/>
      </w:r>
    </w:p>
    <w:p>
      <w:r>
        <w:t>𩂻##𩂻</w:t>
        <w:br/>
        <w:br/>
        <w:t>chè　《廣韻》丑輒切，入葉徹。</w:t>
        <w:br/>
        <w:br/>
        <w:t>〔𩂻霎〕小雨。《玉篇》：“𩂻，𩂻霎，小雨。”</w:t>
        <w:br/>
      </w:r>
    </w:p>
    <w:p>
      <w:r>
        <w:t>𩂼##𩂼</w:t>
        <w:br/>
        <w:br/>
        <w:t>𩂼gěng　《集韻》古杏切，上梗見。</w:t>
        <w:br/>
        <w:br/>
        <w:t>云貌。《集韻·梗韻》：“𩂼，雲皃。”</w:t>
        <w:br/>
      </w:r>
    </w:p>
    <w:p>
      <w:r>
        <w:t>𩂽##𩂽</w:t>
        <w:br/>
        <w:br/>
        <w:t>⁷𩂽lóng　《玉篇》盧冬切。</w:t>
        <w:br/>
        <w:br/>
        <w:t>雨声。《玉篇·雨部》：“𩂽，雨聲。”</w:t>
        <w:br/>
      </w:r>
    </w:p>
    <w:p>
      <w:r>
        <w:t>𩂾##𩂾</w:t>
        <w:br/>
        <w:br/>
        <w:t>𩂾píng　《集韻》傍丁切，平青並。</w:t>
        <w:br/>
        <w:br/>
        <w:t>〔𩂾𩂾〕雨貌。《集韻·青韻》：“𩂾，𩂾𩂾，雨皃。”</w:t>
        <w:br/>
      </w:r>
    </w:p>
    <w:p>
      <w:r>
        <w:t>𩂿##𩂿</w:t>
        <w:br/>
        <w:br/>
        <w:t>𩂿yǔn　《集韻》牛尹切，上準疑。</w:t>
        <w:br/>
        <w:br/>
        <w:t>雨。《玉篇·雨部》：“𩂿，雨也。”</w:t>
        <w:br/>
      </w:r>
    </w:p>
    <w:p>
      <w:r>
        <w:t>𩃀##𩃀</w:t>
        <w:br/>
        <w:br/>
        <w:t>𩃀yàn　《集韻》延面切，去線以。</w:t>
        <w:br/>
        <w:br/>
        <w:t>〔𩃀𩃀〕云貌。《集韻·綫韻》：“𩃀，𩃀𩃀，雲皃。”</w:t>
        <w:br/>
      </w:r>
    </w:p>
    <w:p>
      <w:r>
        <w:t>𩃁##𩃁</w:t>
        <w:br/>
        <w:br/>
        <w:t>mò　《改併四聲篇海》引《餘文》音没。又《字彙補》名勃切。</w:t>
        <w:br/>
        <w:br/>
        <w:t>雨下。《改併四聲篇海·雨部》引《餘文》：“𩃁，雨下。”</w:t>
        <w:br/>
      </w:r>
    </w:p>
    <w:p>
      <w:r>
        <w:t>𩃂##𩃂</w:t>
        <w:br/>
        <w:br/>
        <w:t>𩃂同“霰”。《字彙補·雨部》：“𩃂，《韻會小補》：‘與霰同。’”</w:t>
        <w:br/>
      </w:r>
    </w:p>
    <w:p>
      <w:r>
        <w:t>𩃃##𩃃</w:t>
        <w:br/>
        <w:br/>
        <w:t>𩃃suī《集韻》宣隹切，平脂心。</w:t>
        <w:br/>
        <w:br/>
        <w:t>〔𩃃溦〕也作“浽溦”。小雨。《玉篇·雨部》：“𩃃，小雨皃。”《集韻·脂韻》：“浽，浽微，小雨。或作𩃃。”*方成珪*考正：“溦☀从彳，據《類篇》正。”</w:t>
        <w:br/>
      </w:r>
    </w:p>
    <w:p>
      <w:r>
        <w:t>𩃋##𩃋</w:t>
        <w:br/>
        <w:br/>
        <w:t>𩃋jìng　《龍龕手鑑·雨部》：“𩃋，在性反。”</w:t>
        <w:br/>
      </w:r>
    </w:p>
    <w:p>
      <w:r>
        <w:t>𩃌##𩃌</w:t>
        <w:br/>
        <w:br/>
        <w:t>𩃌同“霕”。《改併四聲篇海·雲部》引《龍龕手鑑》：“𩃌，雲大皃。”《字彙補·雨部》：“𩃌，與霕同。”</w:t>
        <w:br/>
      </w:r>
    </w:p>
    <w:p>
      <w:r>
        <w:t>𩃍##𩃍</w:t>
        <w:br/>
        <w:br/>
        <w:t>𩃍sōng</w:t>
        <w:br/>
        <w:br/>
        <w:t>〔霿𩃍〕也作“霧凇”。寒冷天，雾凝聚在树的枝叶或电线上形成的白色松散冰晶。*宋**曾紆*《戯作冷語》：“萬山雲雪陰霾空，千林霿𩃍水摇風。”</w:t>
        <w:br/>
      </w:r>
    </w:p>
    <w:p>
      <w:r>
        <w:t>𩃎##𩃎</w:t>
        <w:br/>
        <w:br/>
        <w:t>𩃎páng</w:t>
        <w:br/>
        <w:br/>
        <w:t>〔𩃎霈〕雨雪盛貌。*宋**王楙*《野客叢書·韓白詩意同》：“當和暖之時，而𩃎霈大雪，其氣候乖謬如此。”</w:t>
        <w:br/>
      </w:r>
    </w:p>
    <w:p>
      <w:r>
        <w:t>𩃏##𩃏</w:t>
        <w:br/>
        <w:br/>
        <w:t>𩃏同“靈”。《改併四聲篇海·雨部》引《俗字背篇》：“𩃏，與靈同。”</w:t>
        <w:br/>
      </w:r>
    </w:p>
    <w:p>
      <w:r>
        <w:t>𩃐##𩃐</w:t>
        <w:br/>
        <w:br/>
        <w:t>𩃐yá　《改併四聲篇海》引《奚韻》吾佳切。</w:t>
        <w:br/>
        <w:br/>
        <w:t>雨声。《改併四聲篇海·雨部》引《奚韻》：“𩃐，雨聲。”</w:t>
        <w:br/>
      </w:r>
    </w:p>
    <w:p>
      <w:r>
        <w:t>𩃑##𩃑</w:t>
        <w:br/>
        <w:br/>
        <w:t>𩃑同“䨛”。《改併四聲篇海·雨部》引《川篇》：“𩃑，色麥切。雨下也。”*张涌泉*《漢語俗字叢考》：“‘𩃑’當是‘䨛’的俗字。”</w:t>
        <w:br/>
      </w:r>
    </w:p>
    <w:p>
      <w:r>
        <w:t>𩃒##𩃒</w:t>
        <w:br/>
        <w:br/>
        <w:t>𩃒duǒ　《集韻》都果切，上果端。</w:t>
        <w:br/>
        <w:br/>
        <w:t>云不族。《集韻·果韻》：“𩃒，雲不族也。”</w:t>
        <w:br/>
      </w:r>
    </w:p>
    <w:p>
      <w:r>
        <w:t>𩃓##𩃓</w:t>
        <w:br/>
        <w:br/>
        <w:t>同“電”。《篇海類編·天文類·雨部》：“𩃓，電本字。”*元**楊顯之*《瀟湘夜雨》第四折：“半空裡風雨相纏，兩般兒不顧行人怨，我則見勢惡風雷電。”</w:t>
        <w:br/>
      </w:r>
    </w:p>
    <w:p>
      <w:r>
        <w:t>𩃔##𩃔</w:t>
        <w:br/>
        <w:br/>
        <w:t>同“𩆷”。《説文·雨部》：“𩃔，微雨也。从雨，㦰聲。又讀若芟。”《玉篇·雨部》：“𩃔”，同“𩆷”。</w:t>
        <w:br/>
      </w:r>
    </w:p>
    <w:p>
      <w:r>
        <w:t>𩃕##𩃕</w:t>
        <w:br/>
        <w:br/>
        <w:t>𩃕chuáng　《集韻》仕莊切，平陽崇。</w:t>
        <w:br/>
        <w:br/>
        <w:t>〔𩃕𩃕〕急雨。《集韻·陽韻》：“𩃕，𩃕𩃕，急雨。”</w:t>
        <w:br/>
      </w:r>
    </w:p>
    <w:p>
      <w:r>
        <w:t>𩃖##𩃖</w:t>
        <w:br/>
        <w:br/>
        <w:t>𩃖xiè　《集韻》息葉切，入葉心。</w:t>
        <w:br/>
        <w:br/>
        <w:t>雨雪貌。《集韻·葉韻》：“𩃖，雨雪皃。”</w:t>
        <w:br/>
      </w:r>
    </w:p>
    <w:p>
      <w:r>
        <w:t>𩃗##𩃗</w:t>
        <w:br/>
        <w:br/>
        <w:t>𩃗同“渰”。卷子本《玉篇·水部》：“渰，《毛詩》：‘有渰淒淒。’傳曰：‘渰，陰雲皃也。’《説文》：‘雲雨皀〔皃〕。’《廣蒼》為𩃗字。”《廣韻·琰韻》：“𩃗，雲狀。”*唐**白居易*《傷遠行賦》：“雲雷作而風雨晦，忽𩃗靄兮不見暘。”*宋**梅堯臣*《南陽謝公祈雨》：“𩃗靄隨輪軒，霶𩃱徧畛域。”</w:t>
        <w:br/>
      </w:r>
    </w:p>
    <w:p>
      <w:r>
        <w:t>𩃘##𩃘</w:t>
        <w:br/>
        <w:br/>
        <w:t>𩃘tuán　《集韻》徒官切，平桓定。</w:t>
        <w:br/>
        <w:br/>
        <w:t>〔𩃘𩃘〕也作“漙漙”。露多貌。《玉篇·雨部》：“𩃘，露多也。”《集韻·桓韻》：“漙，漙漙，露多皃。或竝省（作𩃘）。”</w:t>
        <w:br/>
      </w:r>
    </w:p>
    <w:p>
      <w:r>
        <w:t>𩃙##𩃙</w:t>
        <w:br/>
        <w:br/>
        <w:t>𩃙gōng　《廣韻》古横切，平庚見。</w:t>
        <w:br/>
        <w:br/>
        <w:t>人名用字。*三国**吴**孙休*次子名。字为*孙休*所造。《廣韻·庚韻》：“𩃙，*吴*主*孫休*二子名。”《三國志·吴志·孫休傳》“立子𩅦為太子”*南朝**宋**裴松之*注引《吴録》：“（*孫）休*詔曰：孤今為四男作名字：……次子名*𩃙*，𩃙音如兕觥之觥。”</w:t>
        <w:br/>
      </w:r>
    </w:p>
    <w:p>
      <w:r>
        <w:t>𩃚##𩃚</w:t>
        <w:br/>
        <w:br/>
        <w:t>𩃚xuàn　《集韻》胡犬切，上銑匣。</w:t>
        <w:br/>
        <w:br/>
        <w:t>露貌。《集韻·銑韻》：“𩃚，露皃。”</w:t>
        <w:br/>
      </w:r>
    </w:p>
    <w:p>
      <w:r>
        <w:t>𩃛##𩃛</w:t>
        <w:br/>
        <w:br/>
        <w:t>𩃛同“𩃬”。《集韻·侵韻》：“𩃬，或作𩃛。”</w:t>
        <w:br/>
      </w:r>
    </w:p>
    <w:p>
      <w:r>
        <w:t>𩃜##𩃜</w:t>
        <w:br/>
        <w:br/>
        <w:t>𩃜lā　《集韻》落合切，入合來。</w:t>
        <w:br/>
        <w:br/>
        <w:t>雨声。《集韻·合韻》：“𩃜，雨聲。”</w:t>
        <w:br/>
      </w:r>
    </w:p>
    <w:p>
      <w:r>
        <w:t>𩃝##𩃝</w:t>
        <w:br/>
        <w:br/>
        <w:t>𩃝同“霰”。《集韻·霰韻》：“霰，亦作𩃝。”</w:t>
        <w:br/>
      </w:r>
    </w:p>
    <w:p>
      <w:r>
        <w:t>𩃞##𩃞</w:t>
        <w:br/>
        <w:br/>
        <w:t>𩃞同“霛（靈）”。《龍龕手鑑·雨部》：“𩃞”，同“霛”。</w:t>
        <w:br/>
      </w:r>
    </w:p>
    <w:p>
      <w:r>
        <w:t>𩃟##𩃟</w:t>
        <w:br/>
        <w:br/>
        <w:t>𩃟同“霽”。《字彙補·雨部》：“𩃟，與霽同。《説文先訓》曰：‘从雨而見大昕，是霽也。’《歸藏易》‘既濟’作‘岑𩃟’。”按：*清**李調元*《奇字名》“从”引作“久”。</w:t>
        <w:br/>
      </w:r>
    </w:p>
    <w:p>
      <w:r>
        <w:t>𩃠##𩃠</w:t>
        <w:br/>
        <w:br/>
        <w:t>𩃠dài　《龍龕手鑑》音代。</w:t>
        <w:br/>
        <w:br/>
        <w:t>〔靉𩃠〕也作“靉靆”。云状。《龍龕手鑑·雲部》：“𩃠，俗；靆，正。靉靆，雲狀也。”</w:t>
        <w:br/>
      </w:r>
    </w:p>
    <w:p>
      <w:r>
        <w:t>𩃡##𩃡</w:t>
        <w:br/>
        <w:br/>
        <w:t>𩃡zhá　《龍龕手鑑》士甲反。</w:t>
        <w:br/>
        <w:br/>
        <w:t>同“𩃹”。大雨。《龍龕手鑑·雨部》：“𩃡，俗；𩃹，正。雨大下也。”按：《中华大字典·雨部》以为“電”本字。</w:t>
        <w:br/>
      </w:r>
    </w:p>
    <w:p>
      <w:r>
        <w:t>𩃬##𩃬</w:t>
        <w:br/>
        <w:br/>
        <w:t>《説文》：“𩃬，雲覆日也。从雲，今聲。侌，古文或省。𠆭，亦古文𩃬。”*段玉裁*注：“古文雲本無雨耳，非省也。”*高翔麟*字通：“今通作‘陰’。”</w:t>
        <w:br/>
        <w:br/>
        <w:t>yīn　《廣韻》於金切，平侵影。侵部。</w:t>
        <w:br/>
        <w:br/>
        <w:t>（1）云遮日。引申为阴蔽。也作“陰”。《説文·雲部》：“𩃬，雲覆日也。”*段玉裁*注：“𩃬，今人陰陽字。”*徐灝*箋：“雲翳日而侌也。引申之凡日光所不到者皆為侌。”《改併四聲篇海·雨部》引《玉篇》：“𩃬，沈雲皃。”《大戴禮記·文王官人》：“五曰生民有𩃬陽。”*孔廣森*補注：“《説文》𩃬，正陰字。”*宋**歐陽修*《憶龍門》：“山日巖邊下，溪雲水上𩃬。”*清**陶澂*《當垂老别》：“槍雲起西陲，𩃬翳紛四塞。”</w:t>
        <w:br/>
        <w:br/>
        <w:t>（2）姓。《廣韻·侵韻》：“𩃬，姓。出《纂文》。”</w:t>
        <w:br/>
      </w:r>
    </w:p>
    <w:p>
      <w:r>
        <w:t>𩃭##𩃭</w:t>
        <w:br/>
        <w:br/>
        <w:t>𩃭sōng</w:t>
        <w:br/>
        <w:br/>
        <w:t>〔霿𩃭河〕水名。在今*内蒙古自治区**巴林左旗**波罗城*西南境。*清**顧祖禹*《讀史方輿紀要·直隸九·萬全行都司》：“*霿𩃭河*，在*臨潢*西南境。”《金史·吾扎忽傳》：“（*吾扎忽*）戰*霿𩃭河*、戰*陷泉*，皆有功。”</w:t>
        <w:br/>
      </w:r>
    </w:p>
    <w:p>
      <w:r>
        <w:t>𩃰##𩃰</w:t>
        <w:br/>
        <w:br/>
        <w:t>𩃰tuó</w:t>
        <w:br/>
        <w:br/>
        <w:t>〔霶𩃰〕也作“滂沱”。大雨貌。*唐**張説*《喜雨賦》：“天决漭而出雲，地霶𩃰而下雨。”*唐**白居易*《蝦蟆》：“六月七月交，時雨正霶𩃰。”*宋**王安石*《丙戌五日京師作二首》之二：“誰令昨夜雨霶𩃰，北風蕭蕭寒到骨。”</w:t>
        <w:br/>
      </w:r>
    </w:p>
    <w:p>
      <w:r>
        <w:t>𩃱##𩃱</w:t>
        <w:br/>
        <w:br/>
        <w:t>𩃱tuó</w:t>
        <w:br/>
        <w:br/>
        <w:t>〔霶𩃱〕也作“滂沱”。大雨貌。*唐**歐陽詹*《益昌行》：“期當作説霖，天下同霶𩃱。”按：一本作“滂沱”。*宋**曇秀*《絶句》：“春天一夜雨霶𩃱，添得溪流意氣多。”《三國志通俗演義·孔明火燒木栅寨》：“霶𩃱大雨自申時只下至酉時，平地水深三尺。”</w:t>
        <w:br/>
      </w:r>
    </w:p>
    <w:p>
      <w:r>
        <w:t>𩃲##𩃲</w:t>
        <w:br/>
        <w:br/>
        <w:t>𩃲同“桼”。*清**方濬益*《綴遺齋彝器款識考釋》卷八认为“𩃲”即“桼”之籀文，“从雨，亦以下滴為義也”。</w:t>
        <w:br/>
      </w:r>
    </w:p>
    <w:p>
      <w:r>
        <w:t>𩃴##𩃴</w:t>
        <w:br/>
        <w:br/>
        <w:t>𩃴bà　《改併四聲篇海》引《川篇》伯駡切。</w:t>
        <w:br/>
        <w:br/>
        <w:t>雨。《改併四聲篇海·雨部》引《川篇》：“𩃴，雨也。”</w:t>
        <w:br/>
      </w:r>
    </w:p>
    <w:p>
      <w:r>
        <w:t>𩃵##𩃵</w:t>
        <w:br/>
        <w:br/>
        <w:t>《説文》：“𩃵，濡也。从雨，染聲。”</w:t>
        <w:br/>
        <w:br/>
        <w:t>rǎn　《廣韻》而琰切，上琰日。談部。</w:t>
        <w:br/>
        <w:br/>
        <w:t>沾湿。后作“染”。《説文·雨部》：“𩃵，濡也。”*段玉裁*注：“𩃵，今人多用霑染、濡染，染行而𩃵廢矣。”《集韻·豔韻》：“𩃵，沾也。”</w:t>
        <w:br/>
      </w:r>
    </w:p>
    <w:p>
      <w:r>
        <w:t>𩃶##𩃶</w:t>
        <w:br/>
        <w:br/>
        <w:t>𩃶bó　《廣韻》蒲撥切，入末並。</w:t>
        <w:br/>
        <w:br/>
        <w:t>云气；云貌。《廣韻·末韻》：“𩃶，雲氣。”《集韻·末韻》：“𩃶，雲皃。”</w:t>
        <w:br/>
      </w:r>
    </w:p>
    <w:p>
      <w:r>
        <w:t>𩃷##𩃷</w:t>
        <w:br/>
        <w:br/>
        <w:t>𩃷dài　《改併四聲篇海》引《川篇》音代。</w:t>
        <w:br/>
        <w:br/>
        <w:t>〔靉𩃷〕也作“靉靆”。云貌。《改併四聲篇海·雲部》引《川篇》：“𩃷，雲皃。”《篇海類編·天文類·雲部》：“霴，靆同。亦作𩃷。”《伍子胥變文》：“屬逢天暗，雲陰靉𩃷。”</w:t>
        <w:br/>
      </w:r>
    </w:p>
    <w:p>
      <w:r>
        <w:t>𩃸##𩃸</w:t>
        <w:br/>
        <w:br/>
        <w:t>𩃸同“靅”。《集韻·未韻》：“靅，雲布皃。或省。”</w:t>
        <w:br/>
      </w:r>
    </w:p>
    <w:p>
      <w:r>
        <w:t>𩃹##𩃹</w:t>
        <w:br/>
        <w:br/>
        <w:t>𩃹（一）zhá　《玉篇》士甲切。</w:t>
        <w:br/>
        <w:br/>
        <w:t>大雨。《玉篇·雨部》：“𩃹，大雨。”</w:t>
        <w:br/>
        <w:br/>
        <w:t>（二）zhǎ　《集韻》側洽切，入洽莊。</w:t>
        <w:br/>
        <w:br/>
        <w:t>雨声。《集韻·洽韻》：“𩃹，雨聲。”</w:t>
        <w:br/>
      </w:r>
    </w:p>
    <w:p>
      <w:r>
        <w:t>𩃺##𩃺</w:t>
        <w:br/>
        <w:br/>
        <w:t>𩃺hóu　《玉篇》胡溝切。</w:t>
        <w:br/>
        <w:br/>
        <w:t>雨。《玉篇·雨部》：“𩃺，雨也。”</w:t>
        <w:br/>
      </w:r>
    </w:p>
    <w:p>
      <w:r>
        <w:t>𩃻##𩃻</w:t>
        <w:br/>
        <w:br/>
        <w:t>𩃻同“𩆲”。《古文苑·周宣王石鼓文九》：“不𩙶𩃻。”按：*郭沫若*《石鼓文研究》作“四𩙶𩃻𩃻”。*清**吴廣霈*《石鼓文考證》作“𩆲”。</w:t>
        <w:br/>
      </w:r>
    </w:p>
    <w:p>
      <w:r>
        <w:t>𩃼##𩃼</w:t>
        <w:br/>
        <w:br/>
        <w:t>𩃼同“雰”。《龍龕手鑑·雨部》：“𩃼”，“雰”的俗字。</w:t>
        <w:br/>
      </w:r>
    </w:p>
    <w:p>
      <w:r>
        <w:t>𩃽##𩃽</w:t>
        <w:br/>
        <w:br/>
        <w:t>𩃽“𪋉”的讹字。《字彙·雨部》：“𩃽，*揚子雲*《蜀都賦》‘𩃽𪋮’，獸名，似鹿而大。按：此字宜从鹿，《古文苑》作𩃽，恐傳寫之譌。”《古文苑·揚雄〈蜀都賦〉》：“獸則麙羊、野麋、罷𤛆、貘貒、𩃽𪋮、鹿麝。”*章樵*注：“（𩃽𪋮）音預餘，《説文》：似鹿而大。”按：《説文·鹿部》：“𪋮，似鹿而大也。”*桂馥*義證引《蜀都賦》作“𪋉𪋮”。</w:t>
        <w:br/>
      </w:r>
    </w:p>
    <w:p>
      <w:r>
        <w:t>𩃿##𩃿</w:t>
        <w:br/>
        <w:br/>
        <w:t>同“電”。《玉篇·雨部》：“𩃿”，“電”的古文。</w:t>
        <w:br/>
      </w:r>
    </w:p>
    <w:p>
      <w:r>
        <w:t>𩄀##𩄀</w:t>
        <w:br/>
        <w:br/>
        <w:t>𩄀同“靈”。《字彙補·雨部》：“𩄀，古文靈字。”</w:t>
        <w:br/>
      </w:r>
    </w:p>
    <w:p>
      <w:r>
        <w:t>𩄄##𩄄</w:t>
        <w:br/>
        <w:br/>
        <w:t>⁹𩄄同“霽”。《龍龕手鑑·雨部》：“𩄄”，“霽”的俗字。</w:t>
        <w:br/>
      </w:r>
    </w:p>
    <w:p>
      <w:r>
        <w:t>𩄅##𩄅</w:t>
        <w:br/>
        <w:br/>
        <w:t>𩄅lú　《龍龕手鑑·雨部》：“𩄅，音盧。”*明**葉子奇*《草木子·管窺》：“*邵子*推雨風霧雷而分水火土石，曰：水雨霖，火雨滴，土雨濛，石雨雹；水風温，火風熱，土風和，石風冽；水霧黑，火霧赤，土霧黄，石霧白；水雷𩄅，火雷𧈅，土雷連，石雷靂。”</w:t>
        <w:br/>
      </w:r>
    </w:p>
    <w:p>
      <w:r>
        <w:t>𩄆##𩄆</w:t>
        <w:br/>
        <w:br/>
        <w:t>𩄆（一）qíng　*慧琳*《一切經音義》疾盈反。</w:t>
        <w:br/>
        <w:br/>
        <w:t>同“晴”。*唐**慧琳*《一切經音義》卷十七“天晴”：“（晴），雨止也。《經》文作𩄆。”《佛説遺日摩尼寶經》：“譬如天𩄆（*宋*、*元*、*明*、*宫*本作‘晴’），欲索雨不能得也，菩薩如是不學經道，豫知不高明也。”</w:t>
        <w:br/>
        <w:br/>
        <w:t>（二）xǐng</w:t>
        <w:br/>
        <w:br/>
        <w:t>同“醒”。《龍龕手鑑·雨部》：“𩄆”，“醒”的俗字。</w:t>
        <w:br/>
      </w:r>
    </w:p>
    <w:p>
      <w:r>
        <w:t>𩄇##𩄇</w:t>
        <w:br/>
        <w:br/>
        <w:t>𩄇同“靈”。*宋**王禹偁*《羅思純隺斃為四韻吊之》：“應得羽人尸解術，夜來何處啄𩄇芝。”《三國志通俗演義·王允授計誅董卓》：“兩朝帝主遭魔障，四海生𩄇盡倒懸。”*明**張鳳翼*《灌園記·樂毅攻齊》：“長驅破竹展威𩄇，談笑功成。”</w:t>
        <w:br/>
      </w:r>
    </w:p>
    <w:p>
      <w:r>
        <w:t>𩄈##𩄈</w:t>
        <w:br/>
        <w:br/>
        <w:t>𩄈同“𩃬”。*宋**吴聿*《觀林詩話》：“迷陽郄曲，䨴𩄈霾噎。”按：《説文·雲部》作“𩃬”。</w:t>
        <w:br/>
      </w:r>
    </w:p>
    <w:p>
      <w:r>
        <w:t>𩄉##𩄉</w:t>
        <w:br/>
        <w:br/>
        <w:t>𩄉同“雹”。《龍龕手鑑·雨部》：“𩄉”，“雹”的古文。</w:t>
        <w:br/>
      </w:r>
    </w:p>
    <w:p>
      <w:r>
        <w:t>𩄊##𩄊</w:t>
        <w:br/>
        <w:br/>
        <w:t>𩄊lìng　《改併四聲篇海·雨部》引《搜真玉鏡》：“𩄊，音令。”《字彙補·雨部》：“𩄊，力認切。義闕。”</w:t>
        <w:br/>
      </w:r>
    </w:p>
    <w:p>
      <w:r>
        <w:t>𩄋##𩄋</w:t>
        <w:br/>
        <w:br/>
        <w:t>𩄋rú</w:t>
        <w:br/>
        <w:br/>
        <w:t>〔霑𩄋〕即“沾濡”。浸湿。多指恩泽普及。*晋**張華*《白鳩篇》：“我心虚静，我志霑𩄋，彈琴皷瑟，聊以自娱。”*唐**元稹*《獻滎陽公詩五十韻》：“呼吸寧徒爾，霑𩄋豈浪然。”*明**朱鼎*《玉鏡臺記·詔聘太真》：“一函綸命，雨露霑𩄋日月明。”</w:t>
        <w:br/>
      </w:r>
    </w:p>
    <w:p>
      <w:r>
        <w:t>𩄕##𩄕</w:t>
        <w:br/>
        <w:br/>
        <w:t>𩄕dàn　《改併四聲篇海》引《搜真玉鏡》徒敢切。</w:t>
        <w:br/>
        <w:br/>
        <w:t>〔𩄕䨴〕云貌。《改併四聲篇海·雨部》引《搜真玉鏡》：“𩄕䨴，雲皃。”</w:t>
        <w:br/>
      </w:r>
    </w:p>
    <w:p>
      <w:r>
        <w:t>𩄖##𩄖</w:t>
        <w:br/>
        <w:br/>
        <w:t>𩄖同“靀”。《改併四聲篇海·雨部》引《搜真玉鏡》：“𩄖，莫紅切。小雨也。”*张涌泉*《漢語俗字叢考》：“此字形聲不諧，當是‘靀’的訛俗字。”</w:t>
        <w:br/>
      </w:r>
    </w:p>
    <w:p>
      <w:r>
        <w:t>𩄗##𩄗</w:t>
        <w:br/>
        <w:br/>
        <w:t>𩄗xià　《龍龕手鑑》乎加反。又《字彙補》乎架切。</w:t>
        <w:br/>
        <w:br/>
        <w:t>缝隙。《龍龕手鑑·雨部》：“𩄗，孔𩄗也。”</w:t>
        <w:br/>
      </w:r>
    </w:p>
    <w:p>
      <w:r>
        <w:t>𩄘##𩄘</w:t>
        <w:br/>
        <w:br/>
        <w:t>𩄘wěng　《集韻》鄔孔切，上董影。</w:t>
        <w:br/>
        <w:br/>
        <w:t>〔𩄘𩄘〕云貌。《集韻·蕫韻》：“𩄘，𩄘𩄘，雲皃。”《改併四聲篇海·雨部》引《餘文》：“𩄘，雲皃。”</w:t>
        <w:br/>
      </w:r>
    </w:p>
    <w:p>
      <w:r>
        <w:t>𩄙##𩄙</w:t>
        <w:br/>
        <w:br/>
        <w:t>《説文》：“𩄙，久雨也。从雨，圅聲。”</w:t>
        <w:br/>
        <w:br/>
        <w:t>hán　《廣韻》胡男切，平覃匣。侵部。</w:t>
        <w:br/>
        <w:br/>
        <w:t>久雨，多雨。《説文·雨部》：“𩄙，久雨也。”《玉篇·雨部》：“𩄙，多雨也。”</w:t>
        <w:br/>
      </w:r>
    </w:p>
    <w:p>
      <w:r>
        <w:t>𩄚##𩄚</w:t>
        <w:br/>
        <w:br/>
        <w:t>《説文》：“𩄚，雨聲。从雨，真聲。讀若資。”</w:t>
        <w:br/>
        <w:br/>
        <w:t>zī　《廣韻》即夷切，平脂精。脂部。</w:t>
        <w:br/>
        <w:br/>
        <w:t>同“𩆂”。雨声。《説文·雨部》：“𩄚，雨聲。”《玉篇·雨部》：“𩄚”，同“𩆂”。</w:t>
        <w:br/>
      </w:r>
    </w:p>
    <w:p>
      <w:r>
        <w:t>𩄛##𩄛</w:t>
        <w:br/>
        <w:br/>
        <w:t>𩄛zhèn　《玉篇》直吝切。</w:t>
        <w:br/>
        <w:br/>
        <w:t>云。《玉篇·雨部》：“𩄛，雲也。”</w:t>
        <w:br/>
      </w:r>
    </w:p>
    <w:p>
      <w:r>
        <w:t>𩄜##𩄜</w:t>
        <w:br/>
        <w:br/>
        <w:t>𩄜sè　《玉篇》色麥切。</w:t>
        <w:br/>
        <w:br/>
        <w:t>同“䨛”。雨。《玉篇·雨部》：“䨛，雨。𩄜，同䨛。”</w:t>
        <w:br/>
      </w:r>
    </w:p>
    <w:p>
      <w:r>
        <w:t>𩄝##𩄝</w:t>
        <w:br/>
        <w:br/>
        <w:t>𩄝cuó　《集韻》才何切，平歌從。</w:t>
        <w:br/>
        <w:br/>
        <w:t>雨声。《集韻·戈韻》：“𩄝，雨聲。”</w:t>
        <w:br/>
      </w:r>
    </w:p>
    <w:p>
      <w:r>
        <w:t>𩄞##𩄞</w:t>
        <w:br/>
        <w:br/>
        <w:t>𩄞lì　《集韻》郎狄切，入錫來。</w:t>
        <w:br/>
        <w:br/>
        <w:t>〔霖𩄞〕同“霖靋”。《集韻·錫韻》：“靋，霖靋，雨不止皃。或省。”</w:t>
        <w:br/>
      </w:r>
    </w:p>
    <w:p>
      <w:r>
        <w:t>𩄟##𩄟</w:t>
        <w:br/>
        <w:br/>
        <w:t>𩄟同“皚”。《集韻·咍韻》：“皚，《説文》：‘霜雪之皃也。’或从雨。”《改併四聲篇海·雨部》引《餘文》：“𩄟，雪霜白皃。”</w:t>
        <w:br/>
      </w:r>
    </w:p>
    <w:p>
      <w:r>
        <w:t>𩄠##𩄠</w:t>
        <w:br/>
        <w:br/>
        <w:t>𩄠diān　《集韻》多年切，平先端。</w:t>
        <w:br/>
        <w:br/>
        <w:t>（1）雨声。《集韻·先韻》：“𩄠，雨聲。”一说同“𩄚（zī）”。《正字通·雨部》：“𩄠，同𩄚。”</w:t>
        <w:br/>
        <w:br/>
        <w:t>（2）雨甚。《集韻·先韻》：“𩄠，雨甚。”</w:t>
        <w:br/>
      </w:r>
    </w:p>
    <w:p>
      <w:r>
        <w:t>𩄡##𩄡</w:t>
        <w:br/>
        <w:br/>
        <w:t>《説文》：“𩄡，久雨也。从雨，兼聲。”</w:t>
        <w:br/>
        <w:br/>
        <w:t>lián　《廣韻》力鹽切，平鹽來。談部。</w:t>
        <w:br/>
        <w:br/>
        <w:t>久雨。《説文·雨部》：“𩄡，久雨也。”*段玉裁*注：“𩄡之言連也。”*清**毛奇齡*《重建息縣儒學大成殿碑記》：“*康熙*七年，夏，大𩄡，潦横流之。”</w:t>
        <w:br/>
      </w:r>
    </w:p>
    <w:p>
      <w:r>
        <w:t>𩄢##𩄢</w:t>
        <w:br/>
        <w:br/>
        <w:t>¹⁰𩄢gòu　《集韻》居候切，去候見。</w:t>
        <w:br/>
        <w:br/>
        <w:t>大雨。《玉篇·雨部》：“𩄢，大雨也。”</w:t>
        <w:br/>
      </w:r>
    </w:p>
    <w:p>
      <w:r>
        <w:t>𩄣##𩄣</w:t>
        <w:br/>
        <w:br/>
        <w:t>𩄣同“雷”。《集韻·灰韻》：“靁，古作𩄣、雷。”</w:t>
        <w:br/>
      </w:r>
    </w:p>
    <w:p>
      <w:r>
        <w:t>𩄤##𩄤</w:t>
        <w:br/>
        <w:br/>
        <w:t>𩄤同“霸”。《五音集韻·禡韻》：“𩄤”，同“霸”。</w:t>
        <w:br/>
      </w:r>
    </w:p>
    <w:p>
      <w:r>
        <w:t>𩄦##𩄦</w:t>
        <w:br/>
        <w:br/>
        <w:t>𩄦péng　《改併四聲篇海》引《龍龕手鑑》音蓬。</w:t>
        <w:br/>
        <w:br/>
        <w:t>雨声。《改併四聲篇海·雨部》引《龍龕手鑑》：“𩄦，雨聲也。”《字彙補·雨部》：“𩄦，雨聲。”</w:t>
        <w:br/>
      </w:r>
    </w:p>
    <w:p>
      <w:r>
        <w:t>𩄧##𩄧</w:t>
        <w:br/>
        <w:br/>
        <w:t>𩄧同“霰”。《龍龕手鑑·雨部》：“𩄧”，“霰”的俗字。</w:t>
        <w:br/>
      </w:r>
    </w:p>
    <w:p>
      <w:r>
        <w:t>𩄪##𩄪</w:t>
        <w:br/>
        <w:br/>
        <w:t>𩄪yīng　《改併四聲篇海》引《龍龕手鑑》於京反。</w:t>
        <w:br/>
        <w:br/>
        <w:t>同“霙”。小的雪颗粒。《改併四聲篇海·雨部》引《龍龕手鑑》：“𩄪，雨雪雜也。”</w:t>
        <w:br/>
      </w:r>
    </w:p>
    <w:p>
      <w:r>
        <w:t>𩄫##𩄫</w:t>
        <w:br/>
        <w:br/>
        <w:t>𩄫同“霆”。《龍龕手鑑·雨部》：“𩄫”，“霆”的俗字。</w:t>
        <w:br/>
      </w:r>
    </w:p>
    <w:p>
      <w:r>
        <w:t>𩄬##𩄬</w:t>
        <w:br/>
        <w:br/>
        <w:t>𩄬hòu　《越諺》吼去聲。</w:t>
        <w:br/>
        <w:br/>
        <w:t>方言。虹。*清**范寅*《越諺》卷上：“東𩄬西水級，落雨勿肯歇。”原注：“𩄬、水級，皆虹也。”</w:t>
        <w:br/>
      </w:r>
    </w:p>
    <w:p>
      <w:r>
        <w:t>𩄭##𩄭</w:t>
        <w:br/>
        <w:br/>
        <w:t>𩄭同“𥧝”。《龍龕手鑑·雨部》：“𩄭，正作𥧝。”</w:t>
        <w:br/>
      </w:r>
    </w:p>
    <w:p>
      <w:r>
        <w:t>𩄯##𩄯</w:t>
        <w:br/>
        <w:br/>
        <w:t>𩄯wù</w:t>
        <w:br/>
        <w:br/>
        <w:t>〔𩄯凇〕同“霧凇”。寒冷天，雾凝聚在树的枝叶或电线上的冻结物或凝华物。一般呈白色而质较松脆。*清**曹寅*《即事》：“*炭渚*楊花𩄯凇飛，*瓜洲*雲日弄霏微。”</w:t>
        <w:br/>
      </w:r>
    </w:p>
    <w:p>
      <w:r>
        <w:t>𩄷##𩄷</w:t>
        <w:br/>
        <w:br/>
        <w:t>𩄷piào　《改併四聲篇海》引《類篇》疋教切。</w:t>
        <w:br/>
        <w:br/>
        <w:t>云状。《改併四聲篇海·雨部》引《類篇》：“𩄷，雲狀。”</w:t>
        <w:br/>
      </w:r>
    </w:p>
    <w:p>
      <w:r>
        <w:t>𩄸##𩄸</w:t>
        <w:br/>
        <w:br/>
        <w:t>𩄸hè　《改併四聲篇海》引《類篇》呼各切。</w:t>
        <w:br/>
        <w:br/>
        <w:t>云散。《改併四聲篇海·雨部》引《類篇》：“𩄸，雲散也。”</w:t>
        <w:br/>
      </w:r>
    </w:p>
    <w:p>
      <w:r>
        <w:t>𩄺##𩄺</w:t>
        <w:br/>
        <w:br/>
        <w:t>𩄺lóng　《改併四聲篇海》引《川篇》盧東切。</w:t>
        <w:br/>
        <w:br/>
        <w:t>雷声。《改併四聲篇海·雨部》引《川篇》：“𩄺，雷聲。”</w:t>
        <w:br/>
      </w:r>
    </w:p>
    <w:p>
      <w:r>
        <w:t>𩄻##𩄻</w:t>
        <w:br/>
        <w:br/>
        <w:t>𩄻mò　《集韻》末各切，入鐸明。</w:t>
        <w:br/>
        <w:br/>
        <w:t>雨貌。《集韻·鐸韻》：“𩄻，雨皃。”</w:t>
        <w:br/>
      </w:r>
    </w:p>
    <w:p>
      <w:r>
        <w:t>𩄼##𩄼</w:t>
        <w:br/>
        <w:br/>
        <w:t>𩄼fěi　《玉篇》非尾切。</w:t>
        <w:br/>
        <w:br/>
        <w:t>云貌。《玉篇·雨部》：“𩄼，雲皃。”</w:t>
        <w:br/>
      </w:r>
    </w:p>
    <w:p>
      <w:r>
        <w:t>𩄽##𩄽</w:t>
        <w:br/>
        <w:br/>
        <w:t>𩄽lǚ　《集韻》隴主切，上麌來。</w:t>
        <w:br/>
        <w:br/>
        <w:t>雨貌。《集韻·噳韻》：“𩄽，雨皃。”</w:t>
        <w:br/>
      </w:r>
    </w:p>
    <w:p>
      <w:r>
        <w:t>𩄾##𩄾</w:t>
        <w:br/>
        <w:br/>
        <w:t>𩄾zé　《集韻》側革切，入麥莊。</w:t>
        <w:br/>
        <w:br/>
        <w:t>雨貌。《集韻·麥韻》：“𩄾，雨皃。”</w:t>
        <w:br/>
      </w:r>
    </w:p>
    <w:p>
      <w:r>
        <w:t>𩄿##𩄿</w:t>
        <w:br/>
        <w:br/>
        <w:t>𩄿bó　《集韻》薄没切，入没並。</w:t>
        <w:br/>
        <w:br/>
        <w:t>云貌。《集韻·没韻》：“𩄿，雲皃。”</w:t>
        <w:br/>
      </w:r>
    </w:p>
    <w:p>
      <w:r>
        <w:t>𩅀##𩅀</w:t>
        <w:br/>
        <w:br/>
        <w:t>《説文》：“𩅀，寒也。从雨，執聲。或曰早霜。讀若《春秋傳》‘墊阨’。”</w:t>
        <w:br/>
        <w:br/>
        <w:t>（一）diàn　《廣韻》都念切，去㮇端。談部。</w:t>
        <w:br/>
        <w:br/>
        <w:t>（1）寒冷。《説文·雨部》：“𩅀，寒也。讀若《春秋傳》‘墊阨’。”*段玉裁*注：“此謂𩅀音同墊耳，非謂《春秋傳》有‘𩅀隘’也。而《九經字樣》云：‘𩅀，音店。寒也。’《傳》曰：𩅀隘。引《説文》而失其真。”</w:t>
        <w:br/>
        <w:br/>
        <w:t>（2）早霜。《説文·雨部》：“𩅀，早霜。”《廣韻·㮇韻》：“𩅀，早霜寒。”《集韻·栝韻》：“𩅀，早霜而寒謂之𩅀。”</w:t>
        <w:br/>
        <w:br/>
        <w:t>（二）zhí　《廣韻》陟立切，入緝知。</w:t>
        <w:br/>
        <w:br/>
        <w:t>小湿。《廣韻·緝韻》：“𩅀，小濕。”</w:t>
        <w:br/>
      </w:r>
    </w:p>
    <w:p>
      <w:r>
        <w:t>𩅁##𩅁</w:t>
        <w:br/>
        <w:br/>
        <w:t>𩅁mǎng　《集韻》母朗切，上蕩明。</w:t>
        <w:br/>
        <w:br/>
        <w:t>〔𩅁𩅁〕云色。《集韻·蕩韻》：“𩅁，𩅁𩅁，雲色。”</w:t>
        <w:br/>
      </w:r>
    </w:p>
    <w:p>
      <w:r>
        <w:t>𩅂##𩅂</w:t>
        <w:br/>
        <w:br/>
        <w:t>𩅂同“漙”。*唐**顔師古*《匡謬正俗》卷一：“漙，*吕氏*《字林》雨下作專，訓云：‘露貌。’此字本作𩅂，或作漙耳。”</w:t>
        <w:br/>
      </w:r>
    </w:p>
    <w:p>
      <w:r>
        <w:t>𩅃##𩅃</w:t>
        <w:br/>
        <w:br/>
        <w:t>𩅃（一）zhuàng　《集韻》仕巷切，去絳崇。</w:t>
        <w:br/>
        <w:br/>
        <w:t>雨貌。《集韻·絳韻》：“𩅃，雨皃。”</w:t>
        <w:br/>
        <w:br/>
        <w:t>（二）chóng　《篇海類編》鉏中切。</w:t>
        <w:br/>
        <w:br/>
        <w:t>同“崇”。《篇海類編·天文類·雨部》：“𩅃，音崇，注同。”</w:t>
        <w:br/>
      </w:r>
    </w:p>
    <w:p>
      <w:r>
        <w:t>𩅄##𩅄</w:t>
        <w:br/>
        <w:br/>
        <w:t>𩅄lù　《廣韻》盧谷切，入屋來。</w:t>
        <w:br/>
        <w:br/>
        <w:t>大雨，暴雨。《廣韻·屋韻》：“𩅄，大雨。”《集韻·屋韻》：“𩅄，暴雨謂之𩅄。”一说大风。《玉篇·雨部》：“𩅄，大風也。”</w:t>
        <w:br/>
      </w:r>
    </w:p>
    <w:p>
      <w:r>
        <w:t>𩅅##𩅅</w:t>
        <w:br/>
        <w:br/>
        <w:t>𩅅pāng　《龍龕手鑑》普郎反。</w:t>
        <w:br/>
        <w:br/>
        <w:t>〔𩅅霈〕也作“霶霈”。大雨。《龍龕手鑑·雨部》：“𩅅”，“霶”的俗字。</w:t>
        <w:br/>
      </w:r>
    </w:p>
    <w:p>
      <w:r>
        <w:t>𩅆##𩅆</w:t>
        <w:br/>
        <w:br/>
        <w:t>𩅆duì　《集韻》徒對切，去隊定。</w:t>
        <w:br/>
        <w:br/>
        <w:t>〔䨢𩅆〕也作“䨢䨴”。云貌。《集韻·隊韻》：“䨴，䨢䨴，雲皃。或从𨓆。”</w:t>
        <w:br/>
      </w:r>
    </w:p>
    <w:p>
      <w:r>
        <w:t>𩅇##𩅇</w:t>
        <w:br/>
        <w:br/>
        <w:t>𩅇bù</w:t>
        <w:br/>
        <w:br/>
        <w:t>同“蔀”。遮蔽。《字彙補·雨部》：“𩅇，與蔀同。”《易緯乾坤鑿度·太古文目》：“一大之物目天，一塊之物目地，一炁之𩅇名混沌。”</w:t>
        <w:br/>
      </w:r>
    </w:p>
    <w:p>
      <w:r>
        <w:t>𩅈##𩅈</w:t>
        <w:br/>
        <w:br/>
        <w:t>𩅈同“瘴”。*唐**鄭熊*《番禺雜記》：“*嶺*表或見異物自空而下，始如彈丸，漸如車輪，遂四散，人中之即病，謂之瘴母。”*明**王思任*《楊泠然秀野堂集序》：“一時箐魈𩅈母化為藜火瑞霞。”</w:t>
        <w:br/>
      </w:r>
    </w:p>
    <w:p>
      <w:r>
        <w:t>𩅌##𩅌</w:t>
        <w:br/>
        <w:br/>
        <w:t>𩅌chēn　《龍龕手鑑·雨部》引《玉篇》：“𩅌，他林反。”</w:t>
        <w:br/>
      </w:r>
    </w:p>
    <w:p>
      <w:r>
        <w:t>𩅍##𩅍</w:t>
        <w:br/>
        <w:br/>
        <w:t>𩅍màn</w:t>
        <w:br/>
        <w:br/>
        <w:t>〔𩅍𩅍〕无涯际貌。*明**周公魯*《飜西廂·詭讕》：“西方共指，花雨洒𩅍𩅍。”按：当即“漫漫”。</w:t>
        <w:br/>
      </w:r>
    </w:p>
    <w:p>
      <w:r>
        <w:t>𩅎##𩅎</w:t>
        <w:br/>
        <w:br/>
        <w:t>𩅎同“電”。《改併四聲篇海·雨部》引《類篇》：“𩅎，音電。”《字彙補·雨部》：“𩅎，同電。”</w:t>
        <w:br/>
      </w:r>
    </w:p>
    <w:p>
      <w:r>
        <w:t>𩅏##𩅏</w:t>
        <w:br/>
        <w:br/>
        <w:t>𩅏同“電”。《字彙補·雨部》：“𩅏，同電。”</w:t>
        <w:br/>
      </w:r>
    </w:p>
    <w:p>
      <w:r>
        <w:t>𩅐##𩅐</w:t>
        <w:br/>
        <w:br/>
        <w:t>𩅐同“霤”。《改併四聲篇海·雨部》引《龍龕手鑑》：“𩅐，*中𩅐*，神名也。”《字彙補·雨部》：“𩅐，與霤同。”</w:t>
        <w:br/>
      </w:r>
    </w:p>
    <w:p>
      <w:r>
        <w:t>𩅑##𩅑</w:t>
        <w:br/>
        <w:br/>
        <w:t>𩅑同“霤”。《龍龕手鑑·雨部》：“𩅑，俗。*中𩅑*，神名也。”按：《禮記·月令》作“中霤”。</w:t>
        <w:br/>
      </w:r>
    </w:p>
    <w:p>
      <w:r>
        <w:t>𩅒##𩅒</w:t>
        <w:br/>
        <w:br/>
        <w:t>𩅒同“雹”。《龍龕手鑑·雨部》：“𩅒”，“雹”的俗字。</w:t>
        <w:br/>
      </w:r>
    </w:p>
    <w:p>
      <w:r>
        <w:t>𩅓##𩅓</w:t>
        <w:br/>
        <w:br/>
        <w:t>𩅓同“覈”。《龍龕手鑑·雨部》：“𩅓，正作覈。”</w:t>
        <w:br/>
      </w:r>
    </w:p>
    <w:p>
      <w:r>
        <w:t>𩅔##𩅔</w:t>
        <w:br/>
        <w:br/>
        <w:t>𩅔“𩃙”的讹字。*唐**詹孰仁*《復留侯從効問南漢劉嚴改名龑字音義》：“*孫休*命子名，*吴國*尊王意。𩅦莔𩅔𧟨僻，☀昷𥨆𡚕異。”按：《三國志·吴志·孫休傳》“立子*𩅦*為太子”*裴松之*注引《吴録》作“𩃙”。</w:t>
        <w:br/>
      </w:r>
    </w:p>
    <w:p>
      <w:r>
        <w:t>𩅕##𩅕</w:t>
        <w:br/>
        <w:br/>
        <w:t>𩅕同“寖”。*唐**皮日休*《移成均博士書》：“故聖人懼是𩅕移其化，上自天子，下至子男，必立庠以化之，設序以教之。”</w:t>
        <w:br/>
      </w:r>
    </w:p>
    <w:p>
      <w:r>
        <w:t>𩅖##𩅖</w:t>
        <w:br/>
        <w:br/>
        <w:t>𩅖xī　《改併四聲篇海·雨部》引《搜真玉鏡》：“𩅖，音溪、奚。”《字彙補·雨部》：“𩅖，義闕。”</w:t>
        <w:br/>
      </w:r>
    </w:p>
    <w:p>
      <w:r>
        <w:t>𩅗##𩅗</w:t>
        <w:br/>
        <w:br/>
        <w:t>𩅗同“霧”。《爾雅·釋天》“地氣發，天不應曰霧”*唐**陸德明*釋文：“霧，《字林》作𩅗。”《天工開物·佳兵·弧矢》“將士家或置烘𢊍、烘箱，日以炭火置其下”*明**宋應星*自注：“春秋𩅗雨皆然，不伹霉氣。”*明**朱有燉*《南極星度脱海棠仙》：“見如今霜欺雪壓，𩅗鎖雲埋。”</w:t>
        <w:br/>
      </w:r>
    </w:p>
    <w:p>
      <w:r>
        <w:t>𩅝##𩅝</w:t>
        <w:br/>
        <w:br/>
        <w:t>𩅝ǎn　《龍龕手鑑》烏感反。</w:t>
        <w:br/>
        <w:br/>
        <w:t>同“黤”。青黑色。《龍龕手鑑·雲部》：“𩅝，正作黤。青黑色也。”</w:t>
        <w:br/>
      </w:r>
    </w:p>
    <w:p>
      <w:r>
        <w:t>𩅞##𩅞</w:t>
        <w:br/>
        <w:br/>
        <w:t>𩅞（一）zhōng　《改併四聲篇海》引《搜真玉鏡》音中。</w:t>
        <w:br/>
        <w:br/>
        <w:t>〔𩅞𩅞〕也作“衝衝”。中医指气的往来运行。《素問·陰陽離合論》：“陰陽𩅞𩅞，積傳為一周，氣裏形表而為相成也。”*王冰*注：“𩅞𩅞，言氣之往來也。”*林億*等新校正：“别本𩅞𩅞作衝衝。”</w:t>
        <w:br/>
        <w:br/>
        <w:t>（二）chòng　《吴下方言考》音衝去聲。</w:t>
        <w:br/>
        <w:br/>
        <w:t>〔𩅞𩅞〕方言。无心而行。*清**胡文英*《吴下方言考·送韻》：“*吴*諺謂無心而行曰𩅞𩅞。”*孙春雷*《论美禁华工事》：“四氏（民）𩅞𩅞，万头鱼鱼。”</w:t>
        <w:br/>
      </w:r>
    </w:p>
    <w:p>
      <w:r>
        <w:t>𩅟##𩅟</w:t>
        <w:br/>
        <w:br/>
        <w:t>同“雹”。《説文·雨部》：“𩅟，古文雹。”</w:t>
        <w:br/>
      </w:r>
    </w:p>
    <w:p>
      <w:r>
        <w:t>𩅠##𩅠</w:t>
        <w:br/>
        <w:br/>
        <w:t>𩅠nàn　《集韻》尼賺切，去陷娘。</w:t>
        <w:br/>
        <w:br/>
        <w:t>（1）泥。《玉篇·雨部》：“𩅠，泥也。”</w:t>
        <w:br/>
        <w:br/>
        <w:t>（2）雨淖。《集韻·陷韻》：“𩅠，雨淖也。”</w:t>
        <w:br/>
      </w:r>
    </w:p>
    <w:p>
      <w:r>
        <w:t>𩅡##𩅡</w:t>
        <w:br/>
        <w:br/>
        <w:t>𩅡tuò　《集韻》吐卧切，去過透。</w:t>
        <w:br/>
        <w:br/>
        <w:t>雨下貌。《集韻·過韻》：“𩅡，雨下皃。”</w:t>
        <w:br/>
      </w:r>
    </w:p>
    <w:p>
      <w:r>
        <w:t>𩅢##𩅢</w:t>
        <w:br/>
        <w:br/>
        <w:t>hé　《集韻》下革切，入麥匣。職部。</w:t>
        <w:br/>
        <w:br/>
        <w:t>同“覈”。核实。《説文·襾部》：“覈，實也。𩅢，覈或从雨。”</w:t>
        <w:br/>
      </w:r>
    </w:p>
    <w:p>
      <w:r>
        <w:t>𩅣##𩅣</w:t>
        <w:br/>
        <w:br/>
        <w:t>𩅣同“䨺”。《篇海類編·天文類·雲部》：“𩅣，同䨺。”</w:t>
        <w:br/>
      </w:r>
    </w:p>
    <w:p>
      <w:r>
        <w:t>𩅤##𩅤</w:t>
        <w:br/>
        <w:br/>
        <w:t>𩅤同“霰”。《六書正譌·霰韻》：“𩅤，米雪也。俗作霰，非。”《字彙·雨部》：“𩅤，霰本字。《六書正譌》：‘俗作霰，非。’然今悉作霰，不可改也。”</w:t>
        <w:br/>
      </w:r>
    </w:p>
    <w:p>
      <w:r>
        <w:t>𩅥##𩅥</w:t>
        <w:br/>
        <w:br/>
        <w:t>𩅥duì　《集韻》徒對切，去隊定。</w:t>
        <w:br/>
        <w:br/>
        <w:t>〔䨢𩅥〕见“䨢”。</w:t>
        <w:br/>
      </w:r>
    </w:p>
    <w:p>
      <w:r>
        <w:t>𩅦##𩅦</w:t>
        <w:br/>
        <w:br/>
        <w:t>𩅦（一）wān　《廣韻》烏關切，平删影。</w:t>
        <w:br/>
        <w:br/>
        <w:t>*三国**吴**孙休*长子名。字为*孙休*所造。《廣韻·删韻》：“𩅦，*吴*王*孫休*長子名。見《吴志》。”《三國志·吴志·孫休傳》：“立子*𩅦*為太子。”*裴松之*注引《吴録》：“*（孫）休*詔曰：孤今為四男作名字：太子名*𩅦*，*𩅦*音如湖水灣澳之灣。”</w:t>
        <w:br/>
        <w:br/>
        <w:t>（二）dān　續修《鹽城縣志》音丹。</w:t>
        <w:br/>
        <w:br/>
        <w:t>方言。海雾。*民国*续修《鹽城縣志·方言》：“*吴涑*《抑抑堂集》：‘𩅦，海霧也。’”又飞沙如雾。*民国*续修《鹽城縣志·方言》：“飛沙如霧謂之霾，或謂之𩅦。”</w:t>
        <w:br/>
      </w:r>
    </w:p>
    <w:p>
      <w:r>
        <w:t>𩅨##𩅨</w:t>
        <w:br/>
        <w:br/>
        <w:t>𩅨（一）cén　《廣韻》鋤針切，平侵崇。</w:t>
        <w:br/>
        <w:br/>
        <w:t>（1）〔𩅨𩅨〕雨声。《廣雅·釋訓》：“𩅨𩅨，雨也。”《玉篇·雨部》：“𩅨，𩅨𩅨，雨聲。”</w:t>
        <w:br/>
        <w:br/>
        <w:t>（2）久雨。《廣雅·釋言》：“𩅨，霖也。”*王念孫*疏證：“《淮南子·主術訓》：‘時有涔旱災害之患。’*高誘*注云：‘涔，久雨水潦也。’涔與𩅨同。”</w:t>
        <w:br/>
        <w:br/>
        <w:t>（二）shèn　《集韻》時鴆切，去沁禪。</w:t>
        <w:br/>
        <w:br/>
        <w:t>雨貌。《集韻·沁韻》：“𩅨，雨皃。”</w:t>
        <w:br/>
      </w:r>
    </w:p>
    <w:p>
      <w:r>
        <w:t>𩅩##𩅩</w:t>
        <w:br/>
        <w:br/>
        <w:t>𩅩lì　《五音集韻》郎擊切。</w:t>
        <w:br/>
        <w:br/>
        <w:t>〔霖𩅩〕也作“霖靋”。雨不止。《五音集韻·錫韻》：“靋、𩅩，霖靋，雨不止皃。”</w:t>
        <w:br/>
      </w:r>
    </w:p>
    <w:p>
      <w:r>
        <w:t>𩅪##𩅪</w:t>
        <w:br/>
        <w:br/>
        <w:t>𩅪shuāng　《集韻》色壯切，去漾生。</w:t>
        <w:br/>
        <w:br/>
        <w:t>同“霜”。霜降杀物。《集韻·漾韻》：“霜、𩅪，霣霜殺物也。或从仌。”</w:t>
        <w:br/>
      </w:r>
    </w:p>
    <w:p>
      <w:r>
        <w:t>𩅮##𩅮</w:t>
        <w:br/>
        <w:br/>
        <w:t>¹²𩅮cén　《龍龕手鑑》士吟反。</w:t>
        <w:br/>
        <w:br/>
        <w:t>同“𩅨”。雨声。《龍龕手鑑·雨部》：“𩅮，通；𩅨，正。雨聲也。”*宋**梅堯臣*《春雨》：“春雨𩅮𩅮鳴百舌，林花淡淡洗燕脂。”</w:t>
        <w:br/>
      </w:r>
    </w:p>
    <w:p>
      <w:r>
        <w:t>𩅯##𩅯</w:t>
        <w:br/>
        <w:br/>
        <w:t>𩅯同“㑋”。《龍龕手鑑·雨部》：“𩅯，正作㑋。”</w:t>
        <w:br/>
      </w:r>
    </w:p>
    <w:p>
      <w:r>
        <w:t>𩅰##𩅰</w:t>
        <w:br/>
        <w:br/>
        <w:t>𩅰sī　《佩文韻府》息移切。</w:t>
        <w:br/>
        <w:br/>
        <w:t>小雨。《佩文韻府·支韻》：“𩅰，小雨。”*宋**徐鉉*《依韻和令公大王薔薇詩》：“光明烘晝景，潤膩裛輕𩅰。”*明**吴世美*《驚鴻記·君臣宴樂》：“輕寒向晚，輕寒向晚，數點催花雨又𩅰。”</w:t>
        <w:br/>
      </w:r>
    </w:p>
    <w:p>
      <w:r>
        <w:t>𩅱##𩅱</w:t>
        <w:br/>
        <w:br/>
        <w:t>𩅱同“𩅀”。《正字通·雨部》：“𩅀，本作𩅱。”</w:t>
        <w:br/>
      </w:r>
    </w:p>
    <w:p>
      <w:r>
        <w:t>𩅲##𩅲</w:t>
        <w:br/>
        <w:br/>
        <w:t>𩅲同“䨴”。《龍龕手鑑·雨部》：“䨴，正，黮䨴，雲狀也。𩅲，俗。”</w:t>
        <w:br/>
      </w:r>
    </w:p>
    <w:p>
      <w:r>
        <w:t>𩅳##𩅳</w:t>
        <w:br/>
        <w:br/>
        <w:t>𩅳“靄”的讹字。*清**黄宗羲*《過雲木冰記》：“自*雪竇*返至*過雲*，雰𩅳淟濁，蒸滿山谷。”</w:t>
        <w:br/>
      </w:r>
    </w:p>
    <w:p>
      <w:r>
        <w:t>𩅴##𩅴</w:t>
        <w:br/>
        <w:br/>
        <w:t>𩅴hūn　《改併四聲篇海·雨部》引《類篇》：“𩅴，音昏。”《字彙補·雨部》：“𩅴，義闕。”</w:t>
        <w:br/>
      </w:r>
    </w:p>
    <w:p>
      <w:r>
        <w:t>𩅵##𩅵</w:t>
        <w:br/>
        <w:br/>
        <w:t>𩅵同“渥”。*清**謝階樹*《養生論》下：“而已僵之木，雖浥榮露，澍甘泉，𩅵時雨，不植。”</w:t>
        <w:br/>
      </w:r>
    </w:p>
    <w:p>
      <w:r>
        <w:t>𩅶##𩅶</w:t>
        <w:br/>
        <w:br/>
        <w:t>𩅶同“霛（靈）”。《龍龕手鑑·雨部》：“𩅶”，同“霛”。</w:t>
        <w:br/>
      </w:r>
    </w:p>
    <w:p>
      <w:r>
        <w:t>𩅷##𩅷</w:t>
        <w:br/>
        <w:br/>
        <w:t>𩅷同“𩅾”。《字彙補·雨部》：“𩅷，《集韻》與𩅾同。”按：《集韻·感韻》作“𩅾”。</w:t>
        <w:br/>
      </w:r>
    </w:p>
    <w:p>
      <w:r>
        <w:t>𩅸##𩅸</w:t>
        <w:br/>
        <w:br/>
        <w:t>同“霤”。《説文·雨部》：“𩅸，屋水流也。从雨，畱聲。”《釋名·釋宫室》：“𩅸，流也，水從屋上流下也。”《正字通·雨部》：“霤，同𩅸也，本作𩅸，沿俗作霤。”*漢**孔臧*《與子琳書》：“山𩅸玉柔，石為之穿。”</w:t>
        <w:br/>
      </w:r>
    </w:p>
    <w:p>
      <w:r>
        <w:t>𩅼##𩅼</w:t>
        <w:br/>
        <w:br/>
        <w:t>《説文》：“𩅼，小雨也。从雨，僉聲。”</w:t>
        <w:br/>
        <w:br/>
        <w:t>（一）jiān　《廣韻》子廉切，平鹽精。又力驗切。談部。</w:t>
        <w:br/>
        <w:br/>
        <w:t>（1）小雨。《説文·雨部》：“𩅼，小雨也。”《正字通·雨部》：“𩅼，同𩃔。《説文》：‘𩅼，小雨。’‘𩃔，微雨。’《書統》、《泝原》合𩅼、𩃔、𩆷為一。”</w:t>
        <w:br/>
        <w:br/>
        <w:t>（2）县名。《龍龕手鑑·雨部》：“𩅼，縣名。”</w:t>
        <w:br/>
        <w:br/>
        <w:t>（二）jiàn　《廣韻》子鑑切，去鑑精。</w:t>
        <w:br/>
        <w:br/>
        <w:t>把东西放入水中。《廣韻·鑑韻》：“𩅼，以物内水中。出《音譜》。”</w:t>
        <w:br/>
      </w:r>
    </w:p>
    <w:p>
      <w:r>
        <w:t>𩅽##𩅽</w:t>
        <w:br/>
        <w:br/>
        <w:t>𩅽nóng　《廣韻》奴冬切，平冬泥。</w:t>
        <w:br/>
        <w:br/>
        <w:t>〔𩅽𩅽〕也作“濃濃”。露多貌。《玉篇》：“𩅽，𩅽𩅽，露濃皃。”《集韻·鍾韻》：“濃，《説文》：‘露多也。’引《詩》‘零露濃濃’。或从雨。”</w:t>
        <w:br/>
      </w:r>
    </w:p>
    <w:p>
      <w:r>
        <w:t>𩅾##𩅾</w:t>
        <w:br/>
        <w:br/>
        <w:t>𩅾dàn　《集韻》徒感切，上感定。</w:t>
        <w:br/>
        <w:br/>
        <w:t>〔𩅾䨴〕也作“霮䨴”。云貌。又浓云。也单用作“𩅾”。《集韻·闞韻》：“霮，雲皃。靉謂之霮䨴。或作𩅾。”又《感韻》：“霮，霮䨴，繁雲。亦作𩅾。”《文選·張衡〈思玄賦〉》：“雲師𩅾以交集兮，凍雨沛其灑途。”*李善*注引舊注：“𩅾，陰貌。”*明**夏完淳*《南浦》：“𩅾沛兮馳虚無，横海兮伏波。”</w:t>
        <w:br/>
      </w:r>
    </w:p>
    <w:p>
      <w:r>
        <w:t>𩅿##𩅿</w:t>
        <w:br/>
        <w:br/>
        <w:t>𩅿fù　《廣韻》孚縛切，入藥敷。</w:t>
        <w:br/>
        <w:br/>
        <w:t>（1）大雨。《玉篇·雨部》：“𩅿，大雨也。”</w:t>
        <w:br/>
        <w:br/>
        <w:t>（2）美雨。《廣韻·藥韻》：“𩅿，美雨。”</w:t>
        <w:br/>
      </w:r>
    </w:p>
    <w:p>
      <w:r>
        <w:t>𩆀##𩆀</w:t>
        <w:br/>
        <w:br/>
        <w:t>𩆀huò　《龍龕手鑑》胡郭反。</w:t>
        <w:br/>
        <w:br/>
        <w:t>〔𩂹𩆀〕同“𩂹䨥”。《龍龕手鑑·雨部》：“䨥，正，𩂹䨥，大雨也。𩆀，俗。”</w:t>
        <w:br/>
      </w:r>
    </w:p>
    <w:p>
      <w:r>
        <w:t>𩆁##𩆁</w:t>
        <w:br/>
        <w:br/>
        <w:t>𩆁（一）huì　《集韻》黄外切，去泰匣。</w:t>
        <w:br/>
        <w:br/>
        <w:t>雨。《玉篇·雨部》：“𩆁，雨也。”《龍龕手鑑·雨部》：“𩆁，大雨也。”《篇海類編·天文類·雨部》：“𩆁，小雨也。”</w:t>
        <w:br/>
        <w:br/>
        <w:t>（二）wèi　《集韻》烏外切，去泰影。</w:t>
        <w:br/>
        <w:br/>
        <w:t>小云。《集韻·夳韻》：“𩆁，小雲謂之𩆁。”</w:t>
        <w:br/>
      </w:r>
    </w:p>
    <w:p>
      <w:r>
        <w:t>𩆂##𩆂</w:t>
        <w:br/>
        <w:br/>
        <w:t>𩆂cí　《廣韻》疾資切，平脂從。又即夷切。</w:t>
        <w:br/>
        <w:br/>
        <w:t>（1）雨声。《玉篇·雨部》：“𩆂，雨聲。”</w:t>
        <w:br/>
        <w:br/>
        <w:t>（2）大雨。《字彙·雨部》：“𩆂，大雨。”</w:t>
        <w:br/>
      </w:r>
    </w:p>
    <w:p>
      <w:r>
        <w:t>𩆃##𩆃</w:t>
        <w:br/>
        <w:br/>
        <w:t>𩆃同“𩆂”。《集韻·脂韻》：“䨏，雨聲。或作𩆂，亦書作𩆃。”</w:t>
        <w:br/>
      </w:r>
    </w:p>
    <w:p>
      <w:r>
        <w:t>𩆄##𩆄</w:t>
        <w:br/>
        <w:br/>
        <w:t>𩆄yǒng　《集韻》委勇切，上腫影。</w:t>
        <w:br/>
        <w:br/>
        <w:t>云气。《集韻·腫韻》：“𩆄，雲氣。”</w:t>
        <w:br/>
      </w:r>
    </w:p>
    <w:p>
      <w:r>
        <w:t>𩆅##𩆅</w:t>
        <w:br/>
        <w:br/>
        <w:t>¹³𩆅sà　《集韻》悉盍切，入盍心。</w:t>
        <w:br/>
        <w:br/>
        <w:t>雨下。《玉篇·雨部》：“𩆅，雨下也。”</w:t>
        <w:br/>
      </w:r>
    </w:p>
    <w:p>
      <w:r>
        <w:t>𩆆##𩆆</w:t>
        <w:br/>
        <w:br/>
        <w:t>𩆆tíng　《集韻》唐丁切，平青定。</w:t>
        <w:br/>
        <w:br/>
        <w:t>同“霆”。疾雷。《集韻·青韻》：“霆，《説文》：‘雷餘聲也鈴鈴，所以挺出萬物。’或从鼎。”</w:t>
        <w:br/>
      </w:r>
    </w:p>
    <w:p>
      <w:r>
        <w:t>𩆇##𩆇</w:t>
        <w:br/>
        <w:br/>
        <w:t>𩆇同“龗”。《集韻·青韻》：“龗，《説文》：‘龍也。’古作𩆇。”</w:t>
        <w:br/>
      </w:r>
    </w:p>
    <w:p>
      <w:r>
        <w:t>𩆈##𩆈</w:t>
        <w:br/>
        <w:br/>
        <w:t>𩆈同“龗”。《集韻·青韻》：“龗，《説文》：‘龍也。’古作𩆈。”</w:t>
        <w:br/>
      </w:r>
    </w:p>
    <w:p>
      <w:r>
        <w:t>𩆉##𩆉</w:t>
        <w:br/>
        <w:br/>
        <w:t>𩆉同“震”。《字彙補·雨部》：“𩆉，古文震字。見《六書統》。”</w:t>
        <w:br/>
      </w:r>
    </w:p>
    <w:p>
      <w:r>
        <w:t>𩆌##𩆌</w:t>
        <w:br/>
        <w:br/>
        <w:t>𩆌同“𩄡”。*唐**王仁昫*《刊謬補缺切韻·鹽韻》：“𩆌，久雨。”按：《説文》作“𩄡”。</w:t>
        <w:br/>
      </w:r>
    </w:p>
    <w:p>
      <w:r>
        <w:t>𩆍##𩆍</w:t>
        <w:br/>
        <w:br/>
        <w:t>𩆍同“霪”。《龍龕手鑑·雨部》：“𩆍，久雨也。”*唐**吴筠*《苦春霖作寄友》：“應龍遷南方，𩆍雨備江干。”*明*佚名《西湖記·夜閨斟酌》：“催更挨漏瀟條正怨秋，連綿𩆍雨點滴聲驟。”</w:t>
        <w:br/>
      </w:r>
    </w:p>
    <w:p>
      <w:r>
        <w:t>𩆎##𩆎</w:t>
        <w:br/>
        <w:br/>
        <w:t>𩆎liù</w:t>
        <w:br/>
        <w:br/>
        <w:t>同“霤”。屋檐的流水。*宋**陳善*《捫蝨新話》上集卷二引*蘇軾*《跋姜君弼課業》：“𩆎綆四墜，日中見沫。”按：《東坡續集·跋姜君弼課册》作“霤”。*清**黄永年*《遊玉簾泉記》：“〔瀑〕餘閃電者，蚯蚓結者，屋𩆎者，著藤蘿上滴滴掛珠者，同遊大叫奇絶。”</w:t>
        <w:br/>
      </w:r>
    </w:p>
    <w:p>
      <w:r>
        <w:t>𩆑##𩆑</w:t>
        <w:br/>
        <w:br/>
        <w:t>《説文》：“𩆑，小雨也。从雨，酸聲。”</w:t>
        <w:br/>
        <w:br/>
        <w:t>suān　《廣韻》素官切，平桓心。元部。</w:t>
        <w:br/>
        <w:br/>
        <w:t>小雨。《説文·雨部》：“𩆑，小雨也。”按：*胡文英*《吴下方言考·元韻》：“𩆑，小雨貌。*吴*中謂小雨曰𩆑𩆑然落也。”</w:t>
        <w:br/>
      </w:r>
    </w:p>
    <w:p>
      <w:r>
        <w:t>𩆒##𩆒</w:t>
        <w:br/>
        <w:br/>
        <w:t>𩆒líng　《集韻》郎丁切，平青來。</w:t>
        <w:br/>
        <w:br/>
        <w:t>〔天𩆒〕同“天靈”。人的头顶骨。《集韻·青韻》：“𩆒，天𩆒，人頂骨。”</w:t>
        <w:br/>
      </w:r>
    </w:p>
    <w:p>
      <w:r>
        <w:t>𩆓##𩆓</w:t>
        <w:br/>
        <w:br/>
        <w:t>𩆓（一）mán　《集韻》謨官切，平桓明。</w:t>
        <w:br/>
        <w:br/>
        <w:t>雨露浓貌。《集韻·桓韻》：“𩆓，雨露濃皃。”*宋**蘇軾*《次韻毛滂法曹感雨》：“興雨自有時，膚寸便濛𩆓。”</w:t>
        <w:br/>
        <w:br/>
        <w:t>（二）màn　《集韻》莫半切，去换明。</w:t>
        <w:br/>
        <w:br/>
        <w:t>云貌。《類篇·雨部》：“𩆓，雲皃。”</w:t>
        <w:br/>
      </w:r>
    </w:p>
    <w:p>
      <w:r>
        <w:t>𩆔##𩆔</w:t>
        <w:br/>
        <w:br/>
        <w:t>𩆔diàn　《集韻》都念切，去㮇端。</w:t>
        <w:br/>
        <w:br/>
        <w:t>同“𩅀”。《集韻·栝韻》：“𩅀，或从土。”</w:t>
        <w:br/>
      </w:r>
    </w:p>
    <w:p>
      <w:r>
        <w:t>𩆕##𩆕</w:t>
        <w:br/>
        <w:br/>
        <w:t>𩆕同“𤫊”。《龍龕手鑑·雨部》：“𩆕”，“𤫊”的古文。</w:t>
        <w:br/>
      </w:r>
    </w:p>
    <w:p>
      <w:r>
        <w:t>𩆖##𩆖</w:t>
        <w:br/>
        <w:br/>
        <w:t>𩆖同“零”。《集韻·青韻》：“零，或作𩆖。”</w:t>
        <w:br/>
      </w:r>
    </w:p>
    <w:p>
      <w:r>
        <w:t>𩆗##𩆗</w:t>
        <w:br/>
        <w:br/>
        <w:t>𩆗同“雹”。《改併四聲篇海·雨部》引《奚韻》：“𩆗，古文雹字。”</w:t>
        <w:br/>
      </w:r>
    </w:p>
    <w:p>
      <w:r>
        <w:t>𩆘##𩆘</w:t>
        <w:br/>
        <w:br/>
        <w:t>𩆘pāo　《集韻》普刀切，平豪滂。</w:t>
        <w:br/>
        <w:br/>
        <w:t>雪貌。《集韻·𩫕韻》：“𩆘，雪皃。”</w:t>
        <w:br/>
      </w:r>
    </w:p>
    <w:p>
      <w:r>
        <w:t>𩆙##𩆙</w:t>
        <w:br/>
        <w:br/>
        <w:t>𩆙同“𩆣”。《改併四聲篇海·雨部》引《餘文》：“𩆙，小雨也。”按：《集韻·帖韻》作“𩆣”。</w:t>
        <w:br/>
      </w:r>
    </w:p>
    <w:p>
      <w:r>
        <w:t>𩆚##𩆚</w:t>
        <w:br/>
        <w:br/>
        <w:t>𩆚líng　《廣韻》郎丁切，平青來。</w:t>
        <w:br/>
        <w:br/>
        <w:t>空。《玉篇·☀部》：“𩆚，空也。”</w:t>
        <w:br/>
      </w:r>
    </w:p>
    <w:p>
      <w:r>
        <w:t>𩆜##𩆜</w:t>
        <w:br/>
        <w:br/>
        <w:t>𩆜同“靈”。</w:t>
        <w:br/>
      </w:r>
    </w:p>
    <w:p>
      <w:r>
        <w:t>𩆝##𩆝</w:t>
        <w:br/>
        <w:br/>
        <w:t>𩆝lì</w:t>
        <w:br/>
        <w:br/>
        <w:t>〔霹𩆝〕同“霹靂”。疾雷。*唐**齊己*《夏日原西避暑寄吟友》：“閒處雨聲隨霹𩆝，旱田人望隔虹霓。”</w:t>
        <w:br/>
      </w:r>
    </w:p>
    <w:p>
      <w:r>
        <w:t>𩆞##𩆞</w:t>
        <w:br/>
        <w:br/>
        <w:t>𩆞同“霤”。《易林·坤之革》：“中𩆞空虚，家無所食。”佚名注：“中𩆞，《月令》云：‘中室也。’”按：《禮記·月令》作“中霤”。</w:t>
        <w:br/>
      </w:r>
    </w:p>
    <w:p>
      <w:r>
        <w:t>𩆟##𩆟</w:t>
        <w:br/>
        <w:br/>
        <w:t>𩆟nóu　《集韻》奴侯切，平侯泥。</w:t>
        <w:br/>
        <w:br/>
        <w:t>同“䨲”。小兔子。《爾雅·釋獸》“兔子，嬎”*晋**郭璞*注：“俗呼曰𩆟。”*陸德明*釋文：“𩆟，《字林》云：‘兔子也。’”《集韻·侯韻》：“䨲，*江*東呼兔子為䨲。亦書作𩆟。”</w:t>
        <w:br/>
      </w:r>
    </w:p>
    <w:p>
      <w:r>
        <w:t>𩆣##𩆣</w:t>
        <w:br/>
        <w:br/>
        <w:t>𩆣liè　《集韻》力協切，入帖來。</w:t>
        <w:br/>
        <w:br/>
        <w:t>小雨。《集韻·帖韻》：“𩆣，小雨。”</w:t>
        <w:br/>
      </w:r>
    </w:p>
    <w:p>
      <w:r>
        <w:t>𩆤##𩆤</w:t>
        <w:br/>
        <w:br/>
        <w:t>𩆤shǎn　《集韻》數板切，上潸生。</w:t>
        <w:br/>
        <w:br/>
        <w:t>雨貌；雨湿貌。《玉篇·雨部》：“𩆤，雨濕皃。”《集韻·潸韻》：“𩆤，雨皃。”</w:t>
        <w:br/>
      </w:r>
    </w:p>
    <w:p>
      <w:r>
        <w:t>𩆥##𩆥</w:t>
        <w:br/>
        <w:br/>
        <w:t>𩆥同“霰”。《字彙補·雨部》：“𩆥，與霰同。見*裴光遠*《集綴》。”</w:t>
        <w:br/>
      </w:r>
    </w:p>
    <w:p>
      <w:r>
        <w:t>𩆦##𩆦</w:t>
        <w:br/>
        <w:br/>
        <w:t>¹⁵𩆦fèi　《改併四聲篇海》引《川篇》芳味切。</w:t>
        <w:br/>
        <w:br/>
        <w:t>云貌。《改併四聲篇海·雲部》引《川篇》：“𩆦，雲皃。”按：《字彙補·雨部》：“𩆦，音疑有誤。”《康熙字典·雨部》以为“靅”的讹字。</w:t>
        <w:br/>
      </w:r>
    </w:p>
    <w:p>
      <w:r>
        <w:t>𩆧##𩆧</w:t>
        <w:br/>
        <w:br/>
        <w:t>𩆧同“𩆷”。</w:t>
        <w:br/>
      </w:r>
    </w:p>
    <w:p>
      <w:r>
        <w:t>𩆩##𩆩</w:t>
        <w:br/>
        <w:br/>
        <w:t>𩆩同“澍”。*清**林則徐*《江蘇各屬得雨片》：“今已優霑𩆩澤，仍可轉歉為豐。”又《江蘇各屬道光十五年五月分雨水糧價摺》：“惟盼日内連霑甘𩆩，庶高下田畝均可一律插秧。”</w:t>
        <w:br/>
      </w:r>
    </w:p>
    <w:p>
      <w:r>
        <w:t>𩆫##𩆫</w:t>
        <w:br/>
        <w:br/>
        <w:t>𩆫shǎn　《改併四聲篇海》引《類篇》音閃。</w:t>
        <w:br/>
        <w:br/>
        <w:t>电光。《字彙補·雨部》：“𩆫，電光。”</w:t>
        <w:br/>
      </w:r>
    </w:p>
    <w:p>
      <w:r>
        <w:t>𩆭##𩆭</w:t>
        <w:br/>
        <w:br/>
        <w:t>𩆭同“霵”。《玉篇·雨部》：“𩆭，雨下也。霵，同𩆭。”《集韻·緝韻》：“𩆭，雨聲。或省。”</w:t>
        <w:br/>
      </w:r>
    </w:p>
    <w:p>
      <w:r>
        <w:t>𩆮##𩆮</w:t>
        <w:br/>
        <w:br/>
        <w:t>𩆮líng　《廣韻》郎丁切，平青來。</w:t>
        <w:br/>
        <w:br/>
        <w:t>（1）器名。《廣韻·青韻》：“𩆮，器名。”</w:t>
        <w:br/>
        <w:br/>
        <w:t>（2）同“靈”。1.巫。《集韻·青韻》：“𤫊，《説文》：‘靈巫，以玉事神。’或从巫，古作𩆮。”2.善。《集韻·青韻》：“靈，善也。古作𩆮。”按：《顔氏家訓·書證》：“自有訛謬，過成鄙俗：‘亂’旁為‘舌’……‘靈’底著‘器’。”此当为*南北朝*时期流行的俗字。</w:t>
        <w:br/>
        <w:br/>
        <w:t>（3）姓。《萬姓統譜·青韻》：“𩆮，見《直音》。”</w:t>
        <w:br/>
      </w:r>
    </w:p>
    <w:p>
      <w:r>
        <w:t>𩆯##𩆯</w:t>
        <w:br/>
        <w:br/>
        <w:t>𩆯（一）zhàn　《玉篇》阻懴切。</w:t>
        <w:br/>
        <w:br/>
        <w:t>水。《玉篇·雨部》：“𩆯，水。”</w:t>
        <w:br/>
        <w:br/>
        <w:t>（二）jiān　《集韻》將廉切，平鹽精。</w:t>
        <w:br/>
        <w:br/>
        <w:t>同“𩅼（𩆷）”。小雨。《集韻·鹽韻》：“𩅼，小雨。或从水。”</w:t>
        <w:br/>
      </w:r>
    </w:p>
    <w:p>
      <w:r>
        <w:t>𩆰##𩆰</w:t>
        <w:br/>
        <w:br/>
        <w:t>𩆰同“䨴”。《龍龕手鑑·雨部》：“𩆰，俗；䨴，正。”</w:t>
        <w:br/>
      </w:r>
    </w:p>
    <w:p>
      <w:r>
        <w:t>𩆱##𩆱</w:t>
        <w:br/>
        <w:br/>
        <w:t>𩆱bīn　《五音集韻》府巾切。</w:t>
        <w:br/>
        <w:br/>
        <w:t>同“虨”。虎纹。《五音集韻·真韻》：“虨，虎文。俗作𩆱。”</w:t>
        <w:br/>
      </w:r>
    </w:p>
    <w:p>
      <w:r>
        <w:t>𩆲##𩆲</w:t>
        <w:br/>
        <w:br/>
        <w:t>lí　《正字通·雨部》：“𩆲，音黎。*焦竑*載《石鼓》作𩆲。”按：*吴廣霈*《石鼓文考證·第九鼓》：“囗翰𩆲𩆲。”*强運開*《石鼓釋文》：“𩆲，*趙古則*作霾，*郭*云恐是籀文霾字，*張德容*云：‘黎、貍聲同，是*郭*説所本。’”*任兆麟*《石鼓文集釋》：“𩆲，*鄭樵*曰：‘疑是籀文霾字，言其衆多交相掩蔽之狀。’”</w:t>
        <w:br/>
      </w:r>
    </w:p>
    <w:p>
      <w:r>
        <w:t>𩆵##𩆵</w:t>
        <w:br/>
        <w:br/>
        <w:t>《説文》：“𩆵，小雨財𩂣也。从雨，鮮聲。讀若斯。”*鈕樹玉*校録：“《初學記》卷二引作‘小雨纔落’。”</w:t>
        <w:br/>
        <w:br/>
        <w:t>（一）sī　《廣韻》息移切，平支心。支部。</w:t>
        <w:br/>
        <w:br/>
        <w:t>小雨才落；小雨。《説文·雨部》：“𩆵，小雨財〔纔〕𩂣也。”《玉篇·雨部》：“𩆵，小雨。”</w:t>
        <w:br/>
        <w:br/>
        <w:t>（二）xiàn　《廣韻》蘇佃切，去霰心。</w:t>
        <w:br/>
        <w:br/>
        <w:t>同“霰”。小的雪粒。《玉篇·雨部》：“𩆵，亦與霰同。”《集韻·霰韻》：“霰，亦作𩆵。”</w:t>
        <w:br/>
      </w:r>
    </w:p>
    <w:p>
      <w:r>
        <w:t>𩆶##𩆶</w:t>
        <w:br/>
        <w:br/>
        <w:t>𩆶ráng　《廣韻》汝陽切，平陽日。</w:t>
        <w:br/>
        <w:br/>
        <w:t>〔𩆶𩆶〕也作“瀼瀼”。《廣雅·釋訓》：“𩆶𩆶，露也。”*王念孫*疏證：“露多貌也。《鄭風·野有蔓草篇》及《小雅·蓼蕭篇》竝云：‘零露瀼瀼。’瀼與𩆶同。”《玉篇·雨部》：“𩆶，露盛皃。亦作瀼。”</w:t>
        <w:br/>
      </w:r>
    </w:p>
    <w:p>
      <w:r>
        <w:t>𩆷##𩆷</w:t>
        <w:br/>
        <w:br/>
        <w:t>𩆷jiān　《廣韻》子廉切，平鹽精。又所咸切。</w:t>
        <w:br/>
        <w:br/>
        <w:t>（1）小雨。《玉篇·雨部》：“𩃔，微雨也。𩆷，同𩃔。”《集韻·咸韻》：“𩆷，細雨謂之𩆷。”</w:t>
        <w:br/>
        <w:br/>
        <w:t>（2）浸渍。《玉篇·雨部》：“𩃔，漬也。𩆷，同𩃔。”</w:t>
        <w:br/>
      </w:r>
    </w:p>
    <w:p>
      <w:r>
        <w:t>𩆸##𩆸</w:t>
        <w:br/>
        <w:br/>
        <w:t>𩆸zhuó　《廣韻》直角切，入覺澄。</w:t>
        <w:br/>
        <w:br/>
        <w:t>〔𩆸𩆸〕大雨。《玉篇·雨部》：“𩆸，大雨也。”《廣韻·覺韻》：“𩆸，大雨𩆸𩆸。”</w:t>
        <w:br/>
      </w:r>
    </w:p>
    <w:p>
      <w:r>
        <w:t>𩆹##𩆹</w:t>
        <w:br/>
        <w:br/>
        <w:t>𩆹同“霣”。《集韻·準韻》：“霣，《説文》：‘雨也，*齊*謂靁為霣。一曰雲轉起也。’古作𩆹。”</w:t>
        <w:br/>
      </w:r>
    </w:p>
    <w:p>
      <w:r>
        <w:t>𩆺##𩆺</w:t>
        <w:br/>
        <w:br/>
        <w:t>𩆺同“覊（羈）”。《龍龕手鑑·雨部》：“𩆺，俗；正作覊。寄也。”《字彙補·雨部》：“𩆺，俗覊字。”</w:t>
        <w:br/>
      </w:r>
    </w:p>
    <w:p>
      <w:r>
        <w:t>𩆻##𩆻</w:t>
        <w:br/>
        <w:br/>
        <w:t>𩆻líng</w:t>
        <w:br/>
        <w:br/>
        <w:t>〔天𩆻〕即“天靈”。*清**范寅*《越諺·身體》：“天𩆻骨。”按：《集韻·青韻》作“𩆒”。当为“𩆒”的异体。</w:t>
        <w:br/>
      </w:r>
    </w:p>
    <w:p>
      <w:r>
        <w:t>𩆼##𩆼</w:t>
        <w:br/>
        <w:br/>
        <w:t>𩆼líng　《集韻》郎丁切，平青來。</w:t>
        <w:br/>
        <w:br/>
        <w:t>同“零”。1.徐徐而下之雨，细雨。《集韻·青韻》：“零，《説文》：‘餘雨也。’或作𩆖。亦从泠。”2.姓。《集韻·青韻》：“零，姓。或作𩆖。亦从泠。”</w:t>
        <w:br/>
      </w:r>
    </w:p>
    <w:p>
      <w:r>
        <w:t>𩆽##𩆽</w:t>
        <w:br/>
        <w:br/>
        <w:t>𩆽mèng　《龍龕手鑑》莫鳳反。</w:t>
        <w:br/>
        <w:br/>
        <w:t>𩆽雨。《改併四聲篇海·雨部》引《龍龕手鑑》：“𩆽，𩆽雨也。”</w:t>
        <w:br/>
      </w:r>
    </w:p>
    <w:p>
      <w:r>
        <w:t>𩆿##𩆿</w:t>
        <w:br/>
        <w:br/>
        <w:t>𩆿shuāng　《集韻》踈江切，平江生。</w:t>
        <w:br/>
        <w:br/>
        <w:t>同“䨥（雙）”。《玉篇·雨部》：“𩆿，雨〔兩〕皃。”《正字通·雨部》：“𩆿，*張有*《復古編》云：‘雙别作䨥’，𩆿即俗雙字。”*唐**張説*《遊洞庭湖二首》之一：“𩆿童有靈藥，願取獻明君。”*宋**蘇軾*《虚飄飄三首》之三：“勢緩𩆿垂線，聲乾葉下條。”</w:t>
        <w:br/>
      </w:r>
    </w:p>
    <w:p>
      <w:r>
        <w:t>𩇀##𩇀</w:t>
        <w:br/>
        <w:br/>
        <w:t>𩇀同“𩅽”。《廣雅·釋訓》：“𩇀𩇀，露也。”*王念孫*疏證：“𩇀𩇀，露多皃也。《小雅·蓼蕭》：‘零露濃濃’。濃與𩅽同。”《字彙補·雨部》：“𩇀，與𩅽同。”</w:t>
        <w:br/>
      </w:r>
    </w:p>
    <w:p>
      <w:r>
        <w:t>𩇁##𩇁</w:t>
        <w:br/>
        <w:br/>
        <w:t>𩇁同“霾”。《改併四聲篇海·雨部》引《川篇》：“𩇁，音埋。風而雨土也。”</w:t>
        <w:br/>
      </w:r>
    </w:p>
    <w:p>
      <w:r>
        <w:t>𩇄##𩇄</w:t>
        <w:br/>
        <w:br/>
        <w:t>𩇄líng　《集韻》郎丁切，平青來。</w:t>
        <w:br/>
        <w:br/>
        <w:t>同“𩑊”。声音。《集韻·青韻》：“𩑊，音也。或省。”</w:t>
        <w:br/>
      </w:r>
    </w:p>
    <w:p>
      <w:r>
        <w:t>𩇇##𩇇</w:t>
        <w:br/>
        <w:br/>
        <w:t>¹⁸𩇇hùn　《龍龕手鑑》呼頓反。</w:t>
        <w:br/>
        <w:br/>
        <w:t>同“惛”。忘。《龍龕手鑑·雨部》：“𩇇，俗；正作惛。忘也。”</w:t>
        <w:br/>
      </w:r>
    </w:p>
    <w:p>
      <w:r>
        <w:t>𩇈##𩇈</w:t>
        <w:br/>
        <w:br/>
        <w:t>²⁰𩇈同“䨥”。《龍龕手鑑·雨部》：“𩇈”，“䨥”的或字。</w:t>
        <w:br/>
      </w:r>
    </w:p>
    <w:p>
      <w:r>
        <w:t>𩇊##𩇊</w:t>
        <w:br/>
        <w:br/>
        <w:t>𩇊同“霩”。《説文長箋·雨部》：“𩇊，同霩。”</w:t>
        <w:br/>
      </w:r>
    </w:p>
    <w:p>
      <w:r>
        <w:t>𩇋##𩇋</w:t>
        <w:br/>
        <w:br/>
        <w:t>𩇋同“霵”。《類篇·雨部》：“𩇋”，同“霵”。</w:t>
        <w:br/>
      </w:r>
    </w:p>
    <w:p>
      <w:r>
        <w:t>𩇌##𩇌</w:t>
        <w:br/>
        <w:br/>
        <w:t>²¹𩇌同“雹”。《龍龕手鑑·雨部》：“𩇌”，“雹”的古文。</w:t>
        <w:br/>
      </w:r>
    </w:p>
    <w:p>
      <w:r>
        <w:t>𩇎##𩇎</w:t>
        <w:br/>
        <w:br/>
        <w:t>𩇎líng　《龍龕手鑑》音零。</w:t>
        <w:br/>
        <w:br/>
        <w:t>同“靈”。善也。《龍龕手鑑·雨部》：“𩇎，𩇎善也。”按：《改併四聲篇海·雨部》引《龍龕手鑑》作“𩇎，善也”。</w:t>
        <w:br/>
      </w:r>
    </w:p>
    <w:p>
      <w:r>
        <w:t>𩇏##𩇏</w:t>
        <w:br/>
        <w:br/>
        <w:t>²³𩇏shān</w:t>
        <w:br/>
        <w:br/>
        <w:t>〔𩆌𩇏〕同“𩆌𩆷”。细雨连绵貌。*金**董解元*《西廂記諸宫調》卷一：“釀花天氣，雨兒𩆌𩇏，風兒淅瀝。”</w:t>
        <w:br/>
      </w:r>
    </w:p>
    <w:p>
      <w:r>
        <w:t>𩇐##𩇐</w:t>
        <w:br/>
        <w:br/>
        <w:t>²⁴𩇐qú</w:t>
        <w:br/>
        <w:br/>
        <w:t>〔霩𩇐〕也作“霩衢”。驿名。*宋*置，在*浙江省**镇海县*东南。*明*改千户所。*清**顧祖禹*《讀史方輿紀要·輿地總圖·浙江輿圖》：“*霩𩇐*，*定海*東南百二十里。”《嘉慶重修一統志·浙江·寧波府二》：“*霩𩇐*所在*鎮海縣*南一百二十里，*宋*置*霩𩇐*驛，*明**洪武*二十年置千户所，築城周三里，今所廢，有千總分防。”按：*清**顧炎武*《天下郡國利病書·浙江下·寧波府志海防書》、*明**郎瑛*《七修續稿·國事類·浙省倭寇始末略》都作“霩衢”。</w:t>
        <w:br/>
      </w:r>
    </w:p>
    <w:p>
      <w:r>
        <w:t>𩇑##𩇑</w:t>
        <w:br/>
        <w:br/>
        <w:t>同“霩”。《正字通·雨部》：“霩，本作𩇑。”</w:t>
        <w:br/>
      </w:r>
    </w:p>
    <w:p>
      <w:r>
        <w:t>𩇒##𩇒</w:t>
        <w:br/>
        <w:br/>
        <w:t>³⁰𩇒</w:t>
        <w:br/>
        <w:br/>
        <w:t>同“震”。《説文·雨部》：“𩇒，籀文震。”</w:t>
        <w:br/>
      </w:r>
    </w:p>
    <w:p>
      <w:r>
        <w:t>𩇓##𩇓</w:t>
        <w:br/>
        <w:br/>
        <w:t>³²𩇓</w:t>
        <w:br/>
        <w:br/>
        <w:t>同“雷”。《説文·雨部》：“𩇓，籀文靁。”《集韻·灰韻》：“靁，古作𩇓、雷。”</w:t>
        <w:br/>
      </w:r>
    </w:p>
    <w:p>
      <w:r>
        <w:t>𩇔##𩇔</w:t>
        <w:br/>
        <w:br/>
        <w:t>⁴⁰𩇔nóng　《改併四聲篇海》引《類篇》音濃。</w:t>
        <w:br/>
        <w:br/>
        <w:t>云广貌。《改併四聲篇海·雲部》引《類篇》：“𩇔，雲廣皃。”</w:t>
        <w:br/>
      </w:r>
    </w:p>
    <w:p>
      <w:r>
        <w:t>𫕥##𫕥</w:t>
        <w:br/>
        <w:br/>
        <w:t>“霣”的类推简化字。</w:t>
        <w:br/>
      </w:r>
    </w:p>
    <w:p>
      <w:r>
        <w:t>𬯿##𬯿</w:t>
        <w:br/>
        <w:br/>
        <w:t>同“䨜”。《龍龕手鑑·雨部》：“𬯿，北朋反。大雨皃。”</w:t>
        <w:br/>
      </w:r>
    </w:p>
    <w:p>
      <w:r>
        <w:t>𬰁##𬰁</w:t>
        <w:br/>
        <w:br/>
        <w:t>同“霽”。《宋元以來俗字譜》：“霽”，《太平樂府》作“𬰁”。</w:t>
        <w:br/>
      </w:r>
    </w:p>
    <w:p>
      <w:r>
        <w:t>𬰎##𬰎</w:t>
        <w:br/>
        <w:br/>
        <w:t>chōng</w:t>
        <w:br/>
        <w:br/>
        <w:t>〔𬰎𬰎〕也作“冲冲”。往来不定的样子。《素問·陰陽離合論》：“陰陽𬰎𬰎，積傳為一。”</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