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䄦##䄦</w:t>
        <w:br/>
        <w:br/>
        <w:t>䄦liǎo　《改併四聲篇海》引《川篇》音了。</w:t>
        <w:br/>
        <w:br/>
        <w:t>谷类抽穗开花。《字彙補·禾部》：“䄦，秀也。”</w:t>
        <w:br/>
      </w:r>
    </w:p>
    <w:p>
      <w:r>
        <w:t>䄧##䄧</w:t>
        <w:br/>
        <w:br/>
        <w:t>䄧réng　《集韻》如蒸切，平蒸日。</w:t>
        <w:br/>
        <w:br/>
        <w:t>禾名。《集韻·蒸韻》：“䄧，禾名。”</w:t>
        <w:br/>
      </w:r>
    </w:p>
    <w:p>
      <w:r>
        <w:t>䄨##䄨</w:t>
        <w:br/>
        <w:br/>
        <w:t>䄨yú　《集韻》雲俱切，平虞云。</w:t>
        <w:br/>
        <w:br/>
        <w:t>禾不开花结实。《玉篇·禾部》：“䄨，不秀也。”《集韻·虞韻》：“䄨，禾不秀。”</w:t>
        <w:br/>
      </w:r>
    </w:p>
    <w:p>
      <w:r>
        <w:t>䄩##䄩</w:t>
        <w:br/>
        <w:br/>
        <w:t>䄩yì　《廣韻》與職切，入職以。</w:t>
        <w:br/>
        <w:br/>
        <w:t>（1）同“䴬”。麦糠。《廣韻·職韻》：“䄩，禾䄩。”《集韻·職韻》：“䴬，麥𪌭也。或从禾。”</w:t>
        <w:br/>
        <w:br/>
        <w:t>（2）谷。《玉篇·禾部》：“䄩，穀。”</w:t>
        <w:br/>
      </w:r>
    </w:p>
    <w:p>
      <w:r>
        <w:t>䄪##䄪</w:t>
        <w:br/>
        <w:br/>
        <w:t>《説文》：“䄪，禾危穗也。从禾，勺聲。”</w:t>
        <w:br/>
        <w:br/>
        <w:t>diǎo　《廣韻》都了切，上篠端。宵部。</w:t>
        <w:br/>
        <w:br/>
        <w:t>（1）禾穗垂貌。《説文·禾部》：“䄪，禾危穗也。”*段玉裁*注：“危穗謂穎欲斷落也。”*徐灝*箋：“禾孰則穎屈而下垂，其狀欲墮落，故曰危穗。”《廣韻·篠韻》：“䄪，禾穗垂皃。”</w:t>
        <w:br/>
        <w:br/>
        <w:t>（2）悬物。《玉篇·禾部》：“䄪，懸物也。”*清**王筠*《説文句讀·禾部》：“䄪，吾鄉亦謂懸物為䄪。”</w:t>
        <w:br/>
      </w:r>
    </w:p>
    <w:p>
      <w:r>
        <w:t>䄫##䄫</w:t>
        <w:br/>
        <w:br/>
        <w:t>䄫qǐ　《集韻》口己切，上止溪。</w:t>
        <w:br/>
        <w:br/>
        <w:t>同“芑”。白粱粟。《集韻·止韻》：“䄫，禾名。”《正字通禾部》：“䄫，同芑。《詩·大雅》：‘維穈維芑’注：‘芑，白粱粟。’”</w:t>
        <w:br/>
      </w:r>
    </w:p>
    <w:p>
      <w:r>
        <w:t>䄬##䄬</w:t>
        <w:br/>
        <w:br/>
        <w:t>䄬同“移”。《廣韻·支韻》：“䄬”，同“移”。《集韻·支韻》：“移，或作䄬。”</w:t>
        <w:br/>
      </w:r>
    </w:p>
    <w:p>
      <w:r>
        <w:t>䄭##䄭</w:t>
        <w:br/>
        <w:br/>
        <w:t>䄭同“年”。《集韻·先韻》：“年，《説文》：‘穀熟也。’亦書作䄭。”</w:t>
        <w:br/>
      </w:r>
    </w:p>
    <w:p>
      <w:r>
        <w:t>䄮##䄮</w:t>
        <w:br/>
        <w:br/>
        <w:t>䄮fū　《廣韻》甫無切，平虞非。</w:t>
        <w:br/>
        <w:br/>
        <w:t>（1）再生稻。《玉篇·禾部》：“䄮，再生稻也。”《集韻·虞韻》：“䄮，再生稻。”</w:t>
        <w:br/>
        <w:br/>
        <w:t>（2）黑稻。《古今韻會舉要·虞韻》：“䄮，《廣韻》：黑稻也。”一说黑黍。《正字通·禾部》：“䄮，黑黍。”</w:t>
        <w:br/>
        <w:br/>
        <w:t>（3）同“稃”。米壳。《正字通·禾部》：“䄮，俗稃字。”</w:t>
        <w:br/>
      </w:r>
    </w:p>
    <w:p>
      <w:r>
        <w:t>䄯##䄯</w:t>
        <w:br/>
        <w:br/>
        <w:t>䄯jiǎn　《集韻》吉典切，上銑見。</w:t>
        <w:br/>
        <w:br/>
        <w:t>（1）禾十把。《玉篇·禾部》：“䄯，十把謂之䄯。”</w:t>
        <w:br/>
        <w:br/>
        <w:t>（2）同“𢆚”。小束。《集韻·銑韻》：“𢆚，《説文》：‘小束也。’或作䄯。”</w:t>
        <w:br/>
      </w:r>
    </w:p>
    <w:p>
      <w:r>
        <w:t>䄰##䄰</w:t>
        <w:br/>
        <w:br/>
        <w:t>䄰yá　《集韻》牛加切，平麻疑。</w:t>
        <w:br/>
        <w:br/>
        <w:t>（1）稯。《集韻·麻韻》：“䄰，稯也。”</w:t>
        <w:br/>
        <w:br/>
        <w:t>（2）稷。《字彙·禾部》：“䄰，稷也。”</w:t>
        <w:br/>
        <w:br/>
        <w:t>（3）同“芽”。禾苗初生。《正字通·禾部》：“䄰，與芽通，苗初茁也。”</w:t>
        <w:br/>
      </w:r>
    </w:p>
    <w:p>
      <w:r>
        <w:t>䄱##䄱</w:t>
        <w:br/>
        <w:br/>
        <w:t>䄱fāng　《廣韻》府良切，平陽非。</w:t>
        <w:br/>
        <w:br/>
        <w:t>禾名。《廣韻·陽韻》：“䄱，禾名。”</w:t>
        <w:br/>
      </w:r>
    </w:p>
    <w:p>
      <w:r>
        <w:t>䄲##䄲</w:t>
        <w:br/>
        <w:br/>
        <w:t>䄲ruì　《廣韻》而瑞切，去寘日。</w:t>
        <w:br/>
        <w:br/>
        <w:t>（1）内。《廣韻·寘韻》：“䄲，内也。”</w:t>
        <w:br/>
        <w:br/>
        <w:t>（2）〔𥞃䄲〕人心薄言而语。《集韻·寘韻》：“䄲，人心薄言而語謂之𥞃䄲。”</w:t>
        <w:br/>
      </w:r>
    </w:p>
    <w:p>
      <w:r>
        <w:t>䄳##䄳</w:t>
        <w:br/>
        <w:br/>
        <w:t>䄳xiān　《改併四聲篇海·禾部》引《搜真玉鏡》：“䄳，音仙。”《字彙補·禾部》：“䄳，心千切，音仙。義未詳。”</w:t>
        <w:br/>
      </w:r>
    </w:p>
    <w:p>
      <w:r>
        <w:t>䄶##䄶</w:t>
        <w:br/>
        <w:br/>
        <w:t>䄶（一）bì　《廣韻》房密切（《集韻》薄宓切），入質並。</w:t>
        <w:br/>
        <w:br/>
        <w:t>〔䄶𥠈〕禾再生。《廣韻·質韻》：“䄶，䄶𥠈，禾重生。”《龍龕手鑑·禾部》：“䄶，䄶𥠈，禾重生也。”</w:t>
        <w:br/>
        <w:br/>
        <w:t>（二）bó　《廣韻》蒲没切，入没並。</w:t>
        <w:br/>
        <w:br/>
        <w:t>〔䄶稡〕1.禾秀向上貌。《玉篇·禾部》：“䄶，䄶稡，禾秀不成聚向上皃。”《正字通·禾部》：“䄶，䄶稡，禾秀不成叢向上貌。”2.禾结穗。《集韻·没韻》：“䄶，《字林》：‘䄶稡，禾秀。’”</w:t>
        <w:br/>
      </w:r>
    </w:p>
    <w:p>
      <w:r>
        <w:t>䄷##䄷</w:t>
        <w:br/>
        <w:br/>
        <w:t>《説文》：“䄷，百二十斤也。稻一䄷為粟二十升，禾黍一䄷為粟十六升大半斤。从禾，石聲。”按：*段玉裁*本“升”作“斗”，并注：“斗，*宋*刻本皆☀升，*毛*本又誤改斤。今正。”</w:t>
        <w:br/>
        <w:br/>
        <w:t>shí　《廣韻》常隻切，入昔禪。鐸部。</w:t>
        <w:br/>
        <w:br/>
        <w:t>同“石”。量词。重量单位。一百二十斤。《説文·禾部》：“䄷，百二十斤也。”*段玉裁*注：“四鈞為石，古多叚石為䄷。《月令》鈞衡石是也。”*清**李富孫*《辨字正俗》：“鈞石字當作䄷，蓋五權皆以秬黍為率，故字从禾，今通作石而䄷字廢矣。”*清**張穆*《祁恭恪公墓誌銘》：“建倉儲穀十萬䄷有奇。”</w:t>
        <w:br/>
      </w:r>
    </w:p>
    <w:p>
      <w:r>
        <w:t>䄸##䄸</w:t>
        <w:br/>
        <w:br/>
        <w:t>䄸pò　《集韻》匹各切，入鐸滂。</w:t>
        <w:br/>
        <w:br/>
        <w:t>禾不结实。《玉篇·禾部》：“䄸，禾不實。”</w:t>
        <w:br/>
      </w:r>
    </w:p>
    <w:p>
      <w:r>
        <w:t>䄺##䄺</w:t>
        <w:br/>
        <w:br/>
        <w:t>䄺（一）zhì　《集韻》直利切，去至澄。</w:t>
        <w:br/>
        <w:br/>
        <w:t>同“稺（稚）”。幼禾。《玉篇·禾部》：“䄺”，同“稺”。《集韻·至韻》：“稺，《説文》：‘幼禾也。’亦作稚、䄺。”</w:t>
        <w:br/>
        <w:br/>
        <w:t>（二）tí　《集韻》田黎切，平齊定。</w:t>
        <w:br/>
        <w:br/>
        <w:t>同“稊”。稗类。《集韻·齊韻》：“蕛，艸名。《説文》：‘稊，苵也。’*郭璞*曰：‘蕛似稗，布地生。’或作稊、䄺。”《正字通·禾部》：“䄺，與稊同。”*明**吴麟徵*《乙卯自戒》：“五穀不熟，不如䄺稗。”*明**方孝孺*《丁氏復姓序》：“籍籍乎亂如禾黍䄺稗之相雜，使人莫究其本根。”</w:t>
        <w:br/>
      </w:r>
    </w:p>
    <w:p>
      <w:r>
        <w:t>䄻##䄻</w:t>
        <w:br/>
        <w:br/>
        <w:t>䄻（一）cháo　《廣韻》直交切，平肴澄。</w:t>
        <w:br/>
        <w:br/>
        <w:t>再生稻。《廣韻·肴韻》：“䄻，禾穭生。”《集韻·爻韻》：“䄻，禾穭曰䄻。”*清**蒲松齡*《日用俗字·莊農章》：“幸少烏䆀𥣘䄻穀，高粱不𧐎始周全。”</w:t>
        <w:br/>
        <w:br/>
        <w:t>（二）tiāo　《集韻》他彫切，平蕭透。</w:t>
        <w:br/>
        <w:br/>
        <w:t>稻。《集韻·蕭韻》：“䄻，稻也。”</w:t>
        <w:br/>
        <w:br/>
        <w:t>（三）táo</w:t>
        <w:br/>
        <w:br/>
        <w:t>〔䄻黍〕方言。高粱。</w:t>
        <w:br/>
      </w:r>
    </w:p>
    <w:p>
      <w:r>
        <w:t>䄼##䄼</w:t>
        <w:br/>
        <w:br/>
        <w:t>䄼tiǎn　《廣韻》他玷切，上忝透。</w:t>
        <w:br/>
        <w:br/>
        <w:t>古地名。《廣韻·忝韻》：“䄼，鄉名，在*濟*北*蛇丘縣*。”</w:t>
        <w:br/>
      </w:r>
    </w:p>
    <w:p>
      <w:r>
        <w:t>䄽##䄽</w:t>
        <w:br/>
        <w:br/>
        <w:t>䄽同“秈”。《集韻·㒨韻》：“秈，《方言》：‘*江*南呼稉為秈。’或作䄽。”《字彙·禾部》：“䄽，同秈。”</w:t>
        <w:br/>
      </w:r>
    </w:p>
    <w:p>
      <w:r>
        <w:t>䄾##䄾</w:t>
        <w:br/>
        <w:br/>
        <w:t>⁶䄾（一）rù　《玉篇》如叔切。</w:t>
        <w:br/>
        <w:br/>
        <w:t>厚。《玉篇·禾部》：“䄾，厚也。”</w:t>
        <w:br/>
        <w:br/>
        <w:t>（二）rǒng　《集韻》乳勇切，上腫日。</w:t>
        <w:br/>
        <w:br/>
        <w:t>黑黍。《集韻·腫韻》：“䄾，秬黍。”</w:t>
        <w:br/>
      </w:r>
    </w:p>
    <w:p>
      <w:r>
        <w:t>䄿##䄿</w:t>
        <w:br/>
        <w:br/>
        <w:t>䄿yì　《廣韻》餘制切，去祭以。</w:t>
        <w:br/>
        <w:br/>
        <w:t>稻名。《廣韻·祭韻》：“䄿，白䄿，稻名。”《集韻·祭韻》：“䄿，稻名。”</w:t>
        <w:br/>
      </w:r>
    </w:p>
    <w:p>
      <w:r>
        <w:t>䅀##䅀</w:t>
        <w:br/>
        <w:br/>
        <w:t>䅀liè　《廣韻》良薛切，入薛來。又力制切。</w:t>
        <w:br/>
        <w:br/>
        <w:t>（1）黍秆。《廣雅·釋草》：“黍穰謂之䅀。”*王念孫*疏證：“《廣韻》：‘穰，禾莖也。’則禾莖亦名為穰。下文稻穰，稷穰，皆假借名莖，惟䅀之名專在黍也。”</w:t>
        <w:br/>
        <w:br/>
        <w:t>（2）禾苗行列整齐。《正字通·禾部》：“䅀，禾行列齊也。”</w:t>
        <w:br/>
      </w:r>
    </w:p>
    <w:p>
      <w:r>
        <w:t>䅁##䅁</w:t>
        <w:br/>
        <w:br/>
        <w:t>《説文》：“䅁，轢禾也。从禾，安聲。”*段玉裁*注：“轢禾者，所以安禾也，形聲包會意。”</w:t>
        <w:br/>
        <w:br/>
        <w:t>àn　《廣韻》烏旰切，去翰影。元部。</w:t>
        <w:br/>
        <w:br/>
        <w:t>碾轧禾穗取谷。《説文·禾部》：“䅁，轢禾也。”*徐鍇*繫傳：“車行禾上也。”*桂馥*義證：“轢禾也者，言治登場之禾，吾鄉治場謂之案場。”《正字通·禾部》：“䅁，《説文》：‘轢禾也。’今農家取穀法。”</w:t>
        <w:br/>
      </w:r>
    </w:p>
    <w:p>
      <w:r>
        <w:t>䅂##䅂</w:t>
        <w:br/>
        <w:br/>
        <w:t>䅂hé　《廣韻》下各切，入鐸匣。</w:t>
        <w:br/>
        <w:br/>
        <w:t>禾属，似黍而小。《玉篇·禾部》：“䅂，似黍而小。”《集韻·鐸韻》：“䅂，禾屬，似黍而小。”</w:t>
        <w:br/>
      </w:r>
    </w:p>
    <w:p>
      <w:r>
        <w:t>䅃##䅃</w:t>
        <w:br/>
        <w:br/>
        <w:t>䅃（一）qióng　《廣韻》渠容切，平鍾羣。</w:t>
        <w:br/>
        <w:br/>
        <w:t>晚稻。《玉篇·禾部》：“䅃，稰也。”</w:t>
        <w:br/>
        <w:br/>
        <w:t>（二）jiòng　《廣韻》巨隴切，上腫羣。</w:t>
        <w:br/>
        <w:br/>
        <w:t>收割庄稼。《集韻·腫韻》：“䅃，穫也。”</w:t>
        <w:br/>
      </w:r>
    </w:p>
    <w:p>
      <w:r>
        <w:t>䅄##䅄</w:t>
        <w:br/>
        <w:br/>
        <w:t>䅄lì　《集韻》郎計切，去霽來。</w:t>
        <w:br/>
        <w:br/>
        <w:t>长禾。《玉篇·禾部》：“䅄，長禾。”</w:t>
        <w:br/>
      </w:r>
    </w:p>
    <w:p>
      <w:r>
        <w:t>䅅##䅅</w:t>
        <w:br/>
        <w:br/>
        <w:t>䅅（一）guī　《玉篇》古攜切。</w:t>
        <w:br/>
        <w:br/>
        <w:t>农具名。《玉篇·禾部》：“䅅，田器也。”</w:t>
        <w:br/>
        <w:br/>
        <w:t>（二）wā　《集韻》烏蝸切，平佳影。</w:t>
        <w:br/>
        <w:br/>
        <w:t>耕。《集韻·佳韻》：“䅅，耕也。”</w:t>
        <w:br/>
      </w:r>
    </w:p>
    <w:p>
      <w:r>
        <w:t>䅆##䅆</w:t>
        <w:br/>
        <w:br/>
        <w:t>䅆zì　《集韻》側吏切，去志莊。</w:t>
        <w:br/>
        <w:br/>
        <w:t>稠密貌。《集韻·志韻》：“䅆，概貌。”*方成珪*考正：“穊譌概。”《類篇·禾部》：“䅆，穊皃。”</w:t>
        <w:br/>
      </w:r>
    </w:p>
    <w:p>
      <w:r>
        <w:t>䅇##䅇</w:t>
        <w:br/>
        <w:br/>
        <w:t>䅇同“粟”。《字彙補·禾部》：“䅇，古文粟字。”*清**張古甫*《三農記》卷三：“䅇乃六穀之總稱……象穗在禾上之形。”</w:t>
        <w:br/>
      </w:r>
    </w:p>
    <w:p>
      <w:r>
        <w:t>䅈##䅈</w:t>
        <w:br/>
        <w:br/>
        <w:t>䅈yuàn　《改併四聲篇海·禾部》引《搜真玉鏡》：“䅈，音院。”《字彙補·禾部》：“䅈，虞怨切，音院。出《篇韻》。”</w:t>
        <w:br/>
      </w:r>
    </w:p>
    <w:p>
      <w:r>
        <w:t>䅉##䅉</w:t>
        <w:br/>
        <w:br/>
        <w:t>䅉“稏”的类推简化字。</w:t>
        <w:br/>
      </w:r>
    </w:p>
    <w:p>
      <w:r>
        <w:t>䅊##䅊</w:t>
        <w:br/>
        <w:br/>
        <w:t>䅊chá　《廣韻》宅加切，平麻澄。又除駕切，陟加切。</w:t>
        <w:br/>
        <w:br/>
        <w:t>（1）敞开的屋。《玉篇·禾部》：“䅊，張開屋。”《龍龕手鑑·禾部》：“䅊，開張也。”</w:t>
        <w:br/>
        <w:br/>
        <w:t>（2）“秺”的讹字。《廣韻·麻韻》：“䅊，又縣名。《説文》作㢉。”*周祖谟*校勘記：“《漢書·地理志》䅊作秺。”</w:t>
        <w:br/>
      </w:r>
    </w:p>
    <w:p>
      <w:r>
        <w:t>䅋##䅋</w:t>
        <w:br/>
        <w:br/>
        <w:t>䅋wǎn　《集韻》武遠切，上阮微。</w:t>
        <w:br/>
        <w:br/>
        <w:t>禾名。《集韻·阮韻》：“䅋，禾名。”*明**李實*《蜀語》：“香圓稻米曰䅋米。”</w:t>
        <w:br/>
      </w:r>
    </w:p>
    <w:p>
      <w:r>
        <w:t>䅌##䅌</w:t>
        <w:br/>
        <w:br/>
        <w:t>《説文》：“䅌，麥莖也。从禾，肙聲。”</w:t>
        <w:br/>
        <w:br/>
        <w:t>juān　《廣韻》古玄切，平先見。元部。</w:t>
        <w:br/>
      </w:r>
    </w:p>
    <w:p>
      <w:r>
        <w:t>䅍##䅍</w:t>
        <w:br/>
        <w:br/>
        <w:t>䅍tǐng　《集韻》待鼎切，上迥定。</w:t>
        <w:br/>
        <w:br/>
        <w:t>稻麦直立貌。《集韻·迥韻》：“䅍，稻麥皃。”《正字通·禾部》：“䅍，稻麥傑立貌。”</w:t>
        <w:br/>
      </w:r>
    </w:p>
    <w:p>
      <w:r>
        <w:t>䅎##䅎</w:t>
        <w:br/>
        <w:br/>
        <w:t>䅎yǒu　《龍龕手鑑》音酉。</w:t>
        <w:br/>
        <w:br/>
        <w:t>同“莠”。《大般涅槃經》卷六：“若惡彰露則易可知，如彼稗䅎易可分别。”</w:t>
        <w:br/>
      </w:r>
    </w:p>
    <w:p>
      <w:r>
        <w:t>䅏##䅏</w:t>
        <w:br/>
        <w:br/>
        <w:t>䅏同“䊊”。《廣韻·尾韻》：“䅏，饘也。”《集韻·未韻》：“䊊，或从禾。”</w:t>
        <w:br/>
      </w:r>
    </w:p>
    <w:p>
      <w:r>
        <w:t>䅐##䅐</w:t>
        <w:br/>
        <w:br/>
        <w:t>䅐同“𢆚”。《集韻·銑韻》：“𢆚，《説文》：‘小束也。’或作䅐。”</w:t>
        <w:br/>
      </w:r>
    </w:p>
    <w:p>
      <w:r>
        <w:t>䅑##䅑</w:t>
        <w:br/>
        <w:br/>
        <w:t>䅑ruí　《廣韻》儒隹切，平脂日。又息遺切。</w:t>
        <w:br/>
        <w:br/>
        <w:t>禾四把之称。《廣韻·脂韻》：“䅑，禾四把也。”《集韻·脂韻》：“䅑，*長沙*謂禾四把曰䅑。”</w:t>
        <w:br/>
      </w:r>
    </w:p>
    <w:p>
      <w:r>
        <w:t>䅒##䅒</w:t>
        <w:br/>
        <w:br/>
        <w:t>䅒同“𥝕”。《集韻·陽韻》：“𥝕，稻稃也。或从芒。”</w:t>
        <w:br/>
      </w:r>
    </w:p>
    <w:p>
      <w:r>
        <w:t>䅓##䅓</w:t>
        <w:br/>
        <w:br/>
        <w:t>《説文》：“䅓，䅩䅓也。从𥝌，从又，句聲。又者，从丑省。一曰木名。”*徐鍇*繫傳：“丑者，束縛也。故從丑省。”*徐灝*注箋：“人手指節短小曲屈，䅩䅓似之，故从又。今以為‘又，从丑省’，少迂折矣。”*朱駿聲*通訓定聲：“䅩䅓多小意而止也。从禾、从又、从句，會意，句亦聲。”</w:t>
        <w:br/>
        <w:br/>
        <w:t>jǔ　《廣韻》俱雨切，上麌見。魚部。</w:t>
        <w:br/>
        <w:br/>
        <w:t>（1）〔䅩䅓〕木弯曲不伸貌。《説文·𥝌部》：“䅓，䅩䅓也。”*徐鍇*繫傳：“䅓，䅩䅓，詘曲不伸之意也。”《玉篇·禾部》：“䅓，木曲支也。”</w:t>
        <w:br/>
        <w:br/>
        <w:t>（2）木名。《説文·𥝌部》：“䅓，木名。”</w:t>
        <w:br/>
        <w:br/>
        <w:t>（3）果名。《玉篇·禾部》：“䅓，果名也。”《廣韻·麌韻》：“䅓，曲枝果也。”</w:t>
        <w:br/>
      </w:r>
    </w:p>
    <w:p>
      <w:r>
        <w:t>䅔##䅔</w:t>
        <w:br/>
        <w:br/>
        <w:t>䅔zī　《集韻》莊持切，平之莊。</w:t>
        <w:br/>
        <w:br/>
        <w:t>（1）禾死。《玉篇·禾部》：“䅔，禾死也。”</w:t>
        <w:br/>
        <w:br/>
        <w:t>（2）同“䎩”。耕。《集韻·之韻》：“䎩，耕也。或作䅔。”《篇海類編·花木類·禾部》：“䅔，同䎩。”</w:t>
        <w:br/>
      </w:r>
    </w:p>
    <w:p>
      <w:r>
        <w:t>䅕##䅕</w:t>
        <w:br/>
        <w:br/>
        <w:t>䅕jū　《集韻》斤於切，平魚見。</w:t>
        <w:br/>
        <w:br/>
        <w:t>〔䅯䅕〕见“䅯”。</w:t>
        <w:br/>
      </w:r>
    </w:p>
    <w:p>
      <w:r>
        <w:t>䅖##䅖</w:t>
        <w:br/>
        <w:br/>
        <w:t>䅖（一）ān　《集韻》烏含切，平覃影。</w:t>
        <w:br/>
        <w:br/>
        <w:t>同“馣”。香。《集韻·覃韻》：“馣，《博雅》：‘馣馣，香也。’或从禾。”《字彙·禾部》：“䅖，與馣同。香也。”</w:t>
        <w:br/>
        <w:br/>
        <w:t>（二）ǎn　《集韻》鄔感切，上感影。</w:t>
        <w:br/>
        <w:br/>
        <w:t>同“㽢”。种田。《集韻·感韻》：“㽢，種田也。或从禾。”</w:t>
        <w:br/>
        <w:br/>
        <w:t>（三）yān　《集韻》衣廉切，平鹽影。</w:t>
        <w:br/>
        <w:br/>
        <w:t>〔䅖䅖〕禾苗茂盛貌。《集韻·鹽韻》：“䅖，䅖䅖，禾苗美也。”《正字通·禾部》：“䅖，受苗氣足也。”</w:t>
        <w:br/>
        <w:br/>
        <w:t>（四）yǎn　《集韻》衣檢切，上琰影。又於贍切。</w:t>
        <w:br/>
        <w:br/>
        <w:t>（1）禾不实。《集韻·琰韻》：“䅖，禾不實。”《集韻·豔韻》：“䅖，稻不實。”</w:t>
        <w:br/>
        <w:br/>
        <w:t>（2）耕作中以土盖种、盖肥。《齊民要術·大小麥》：“種大小麥：先㽟，逐犂䅖種者，佳。”*石声汉*校釋：“䅖種，點播蓋之。”又《耕田》：“凡美田之法，緑豆為上，小豆、胡麻次之。悉皆五六月中䆊種，七月八月，犂䅖殺之。為春穀田，則畝收十石；其美與蠶矢熟糞同。”*元**王禎*《農書》卷二：“凡墾闢荒地，春曰燎荒，夏曰䅖青，秋曰芟夷。”</w:t>
        <w:br/>
        <w:br/>
        <w:t>（五）yè　《集韻》乙業切，入業影。</w:t>
        <w:br/>
        <w:br/>
        <w:t>禾败不生。《集韻·業韻》：“䅖，禾敗不生。”</w:t>
        <w:br/>
      </w:r>
    </w:p>
    <w:p>
      <w:r>
        <w:t>䅗##䅗</w:t>
        <w:br/>
        <w:br/>
        <w:t>䅗suì　《廣韻》思累切，去寘心。又《集韻》儒隹切。</w:t>
        <w:br/>
        <w:br/>
        <w:t>（1）同“䅑”。禾四把之称。《廣韻·寘韻》：“䅗，禾四把。”《集韻·脂韻》：“䅑，*長沙*謂禾四把曰䅑。或作䅗。”</w:t>
        <w:br/>
        <w:br/>
        <w:t>（2）禾积。《集韻·寘韻》：“䅗，禾積。”《龍龕手鑑·禾部》：“䅗，積也。”</w:t>
        <w:br/>
        <w:br/>
        <w:t>（3）禾貌。《玉篇·禾部》：“䅗，禾。”《改併四聲篇海·禾部》引《奚韻》：“䅗，禾皃。”</w:t>
        <w:br/>
      </w:r>
    </w:p>
    <w:p>
      <w:r>
        <w:t>䅘##䅘</w:t>
        <w:br/>
        <w:br/>
        <w:t>《説文》：“䅘，*齊*謂麥䅘也。从禾，來聲。”*段玉裁*注：“來之本義訓麥。”*朱駿聲*通訓定聲：“按：因來字專借為行來之來，故又製此字，即來之或體也。”</w:t>
        <w:br/>
        <w:br/>
        <w:t>lái　《廣韻》落哀切，平咍來。之部。</w:t>
        <w:br/>
        <w:br/>
        <w:t>小麦。《説文·禾部》：“䅘，*齊*謂麥䅘也。”《字彙·禾部》：“䅘，小麥。”《農政全書·穀部下》：“《爾雅》曰：‘大麥，麰；小麥，䅘。’”</w:t>
        <w:br/>
      </w:r>
    </w:p>
    <w:p>
      <w:r>
        <w:t>䅙##䅙</w:t>
        <w:br/>
        <w:br/>
        <w:t>䅙hùn　《集韻》户衮切，上混匣。</w:t>
        <w:br/>
        <w:br/>
        <w:t>（1）草。《玉篇·禾部》：“䅙，草。”</w:t>
        <w:br/>
        <w:br/>
        <w:t>（2）捆草。《集韻·混韻》：“䅙，束艸也。”《字彙·禾部》：“䅙，束草也。”</w:t>
        <w:br/>
      </w:r>
    </w:p>
    <w:p>
      <w:r>
        <w:t>䅚##䅚</w:t>
        <w:br/>
        <w:br/>
        <w:t>䅚quǎn　《廣韻》去阮切，上阮溪。</w:t>
        <w:br/>
        <w:br/>
        <w:t>禾相近貌。《玉篇·禾部》：“䅚，禾相近。”《廣韻·阮韻》：“䅚，相近皃。”《集韻·阮韻》：“䅚，禾相近謂之䅚。”</w:t>
        <w:br/>
      </w:r>
    </w:p>
    <w:p>
      <w:r>
        <w:t>䅛##䅛</w:t>
        <w:br/>
        <w:br/>
        <w:t>䅛chāng　《集韻》蚩良切，平陽昌。</w:t>
        <w:br/>
        <w:br/>
        <w:t>糠。《集韻·陽韻》：“䅛，穅也。”《類篇·禾部》：“䅛，穅也。”</w:t>
        <w:br/>
      </w:r>
    </w:p>
    <w:p>
      <w:r>
        <w:t>䅜##䅜</w:t>
        <w:br/>
        <w:br/>
        <w:t>䅜（一）duò　《廣韻》徒果切，上果定。又是偽切。</w:t>
        <w:br/>
        <w:br/>
        <w:t>禾积。《廣雅·釋詁一》：“䅜，積也。”《玉篇·禾部》：“䅜，禾積也。”《集韻·果韻》：“䅜，禾積也。”</w:t>
        <w:br/>
        <w:br/>
        <w:t>（二）chuí　《集韻》是為切，平支禪。</w:t>
        <w:br/>
        <w:br/>
        <w:t>禾垂貌。《集韻·支韻》：“䅜，禾垂皃。”</w:t>
        <w:br/>
        <w:br/>
        <w:t>（三）tuǒ　《集韻》吐火切，上果透。</w:t>
        <w:br/>
        <w:br/>
        <w:t>禾穗。《集韻·果韻》：“䅜，禾穗也。”</w:t>
        <w:br/>
      </w:r>
    </w:p>
    <w:p>
      <w:r>
        <w:t>䅝##䅝</w:t>
        <w:br/>
        <w:br/>
        <w:t>䅝kōng　《廣韻》苦紅切，平東溪。</w:t>
        <w:br/>
        <w:br/>
        <w:t>稻秆。《廣雅·釋草》：“䅝，稾也。”《玉篇·禾部》：“䅝，稻稈也。”《禪真後史》第二十四回：“此蟹受日月之精華，所以長生；食五穀之䅝秒，身生光彩。”</w:t>
        <w:br/>
      </w:r>
    </w:p>
    <w:p>
      <w:r>
        <w:t>䅞##䅞</w:t>
        <w:br/>
        <w:br/>
        <w:t>䅞nè　《集韻》匿德切，入德泥。</w:t>
        <w:br/>
        <w:br/>
        <w:t>谷穰，谷物脱粒后所剩的茎秆稃壳。《集韻·德韻》：“䅞，穀穰也。”《齊民要術·種蒜》：“冬寒，取穀䅞布地，一行蒜，一行穀䅞。”*石声汉*校釋：“䅞，是穀穰，即脱粒後所剩的藳稭稃殼。”</w:t>
        <w:br/>
      </w:r>
    </w:p>
    <w:p>
      <w:r>
        <w:t>䅟##䅟</w:t>
        <w:br/>
        <w:br/>
        <w:t>䅟“穇”的简化字。</w:t>
        <w:br/>
      </w:r>
    </w:p>
    <w:p>
      <w:r>
        <w:t>䅠##䅠</w:t>
        <w:br/>
        <w:br/>
        <w:t>䅠同“蕛”。《集韻·齊韻》：“蕛，或作䅠。”《篇海類編·花木類·禾部》：“䅠，同蕛。”</w:t>
        <w:br/>
      </w:r>
    </w:p>
    <w:p>
      <w:r>
        <w:t>䅡##䅡</w:t>
        <w:br/>
        <w:br/>
        <w:t>䅡xǔ　《廣韻》相庾切，上麌心。</w:t>
        <w:br/>
        <w:br/>
        <w:t>（1）草名。《廣韻·麌韻》：“䅡，草名。”</w:t>
        <w:br/>
        <w:br/>
        <w:t>（2）草生禾中。《玉篇·禾部》：“䅡，草生禾中也。”</w:t>
        <w:br/>
      </w:r>
    </w:p>
    <w:p>
      <w:r>
        <w:t>䅢##䅢</w:t>
        <w:br/>
        <w:br/>
        <w:t>䅢jiù　《廣韻》即就切，去宥精。</w:t>
        <w:br/>
        <w:br/>
        <w:t>（1）稻谷成熟。《廣韻·宥韻》：“䅢，稻稔實。”</w:t>
        <w:br/>
        <w:br/>
        <w:t>（2）税。《廣雅·釋詁二》：“䅢，税也。”《玉篇·禾部》：“䅢，䅢税也。”</w:t>
        <w:br/>
      </w:r>
    </w:p>
    <w:p>
      <w:r>
        <w:t>䅣##䅣</w:t>
        <w:br/>
        <w:br/>
        <w:t>《説文》：“䅣，䅭䅣也。从禾，皇聲。”</w:t>
        <w:br/>
        <w:br/>
        <w:t>huáng　《廣韻》胡光切，平唐匣。陽部。</w:t>
        <w:br/>
        <w:br/>
        <w:t>〔䅭䅣〕见“䅭”。</w:t>
        <w:br/>
        <w:br/>
        <w:t>𥠟人名用字。*清**桂馥*《札樸·金石文字·魏元丕碑》：“*平原**曹𥠟*。”</w:t>
        <w:br/>
      </w:r>
    </w:p>
    <w:p>
      <w:r>
        <w:t>䅤##䅤</w:t>
        <w:br/>
        <w:br/>
        <w:t>䅤qì　《集韻》測入切，入緝初。</w:t>
        <w:br/>
        <w:br/>
        <w:t>种。《玉篇·禾部》：“䅤，種也。”</w:t>
        <w:br/>
      </w:r>
    </w:p>
    <w:p>
      <w:r>
        <w:t>䅥##䅥</w:t>
        <w:br/>
        <w:br/>
        <w:t>《説文》：“䅥，禾舉出苗也。从禾，曷聲。”</w:t>
        <w:br/>
        <w:br/>
        <w:t>（一）jié　《廣韻》居列切，入薛見。又苦曷切。月部。</w:t>
        <w:br/>
        <w:br/>
        <w:t>（1）庄稼初出穗。《説文·禾部》：“䅥，禾舉出苗也。”*段玉裁*注引*何休*曰：“生曰苗，秀曰禾。禾𥝩初挺出于苗，是曰䅥。既成，則出而下垂矣。”*朱駿聲*通訓定聲：“穗初出莖，如揭而未垂也。”</w:t>
        <w:br/>
        <w:br/>
        <w:t>（2）长禾。《玉篇·禾部》：“䅥，長禾也。”</w:t>
        <w:br/>
        <w:br/>
        <w:t>（二）gé　《集韻》居曷切，入曷見。</w:t>
        <w:br/>
        <w:br/>
        <w:t>谷皮。《廣雅·釋器》：“穅謂之䅥。”*清**朱駿聲*《説文通訓定聲·泰部》：“䅥，按：穅者穀之皮也。穗出則穅見，故穅可曰䅥。”</w:t>
        <w:br/>
      </w:r>
    </w:p>
    <w:p>
      <w:r>
        <w:t>䅦##䅦</w:t>
        <w:br/>
        <w:br/>
        <w:t>䅦máo　《集韻》謨交切，平肴明。</w:t>
        <w:br/>
        <w:br/>
        <w:t>〔穮䅦〕见“穮”。</w:t>
        <w:br/>
      </w:r>
    </w:p>
    <w:p>
      <w:r>
        <w:t>䅧##䅧</w:t>
        <w:br/>
        <w:br/>
        <w:t>䅧（一）yān　《廣韻》一鹽切，平鹽影。</w:t>
        <w:br/>
        <w:br/>
        <w:t>〔䅧䅧〕1.禾苗美貌。《玉篇·禾部》：“䅧，䅧䅧，苗美也。”《廣韻·鹽韻》：“䅧，䅧䅧，苗美也。”2.禾苗整齐。《集韻·鹽韻》：“䅧，䅧䅧，苗齊等也。”</w:t>
        <w:br/>
        <w:br/>
        <w:t>（二）yìn　《廣韻》於禁切，去沁影。</w:t>
        <w:br/>
        <w:br/>
        <w:t>同“蔭”。《廣韻·沁韻》：“䅧，同蔭。”《字彙·禾部》：“䅧，音蔭，義同。”</w:t>
        <w:br/>
      </w:r>
    </w:p>
    <w:p>
      <w:r>
        <w:t>䅨##䅨</w:t>
        <w:br/>
        <w:br/>
        <w:t>䅨同“香”。《龍龕手鑑·禾部》：“䅨，音香。”《字彙補·禾部》：“䅨，芳氣也。亦作香。”</w:t>
        <w:br/>
      </w:r>
    </w:p>
    <w:p>
      <w:r>
        <w:t>䅩##䅩</w:t>
        <w:br/>
        <w:br/>
        <w:t>《説文》：“䅩，多小意而止也。从𥝌，从支，只聲。一曰木也。”按：字本作“𣖌”，后通行作“䅩”。</w:t>
        <w:br/>
        <w:br/>
        <w:t>（一）zhǐ　《廣韻》諸氏切，上紙章。支部。</w:t>
        <w:br/>
        <w:br/>
        <w:t>（1）〔䅩䅓〕1.草木屈曲不伸貌。《説文·𥝌部》：“䅩，多小意而止也。”*段玉裁*注本增“䅩䅓”二字，并注：“二字各本無，今補。”*王筠*句讀：“多小意而止者，乃‘䅩䅓’兩字之義，形容之詞也。‘多小意’者，草木受病，枝葉詰屈，故曰小；逐處凹凸，故曰多；‘而止’者，自此歸于枯稿，不復能暢茂也。”*清**顧景星*《冬箰一百韻》：“客劣防欹摇，樹侵斬䅩䅓。”2.泛指受到阻碍，屈曲不伸。*清**段玉裁*《説文解字注·𥝌部》：“䅩，小意者，意有未暢也，謂有所妨碍，含意未伸。”*清**朱駿聲*《説文通訓定聲·解部》：“䅩，凡有所礙閡，支拘屈曲曰䅩䅓。”3.树名，也指它的果实。又作“枳枸”、“枳椇”。果食味甜可食，俗称“拐枣”、“金钩子”、“鸡距子”。《説文·𥝌部》：“䅩，木也。”*王筠*句讀：“與䅓篆下‘一曰木名’同。謂‘䅩䅓’二字，各為一名也。然䅩是此木，䅓仍是此木，合而呼為‘䅩䅓’，仍為此木也。《廣韻》：‘䅩，曲枝果也’；‘䅓，曲枝果也’。”</w:t>
        <w:br/>
        <w:br/>
        <w:t>（2）树枝交结。《集韻·紙韻》：“䅩，木枝曲。”*清**戴震*《考工記圖·釋車》：“‘輢内之軨謂之軹’，軹之言䅩也。䅩者，大小枝交結也。”</w:t>
        <w:br/>
        <w:br/>
        <w:t>（二）qí　《集韻》翹移切，平支羣。</w:t>
        <w:br/>
        <w:br/>
        <w:t>同“歧”。《爾雅·釋地》“北方……中有枳首蛇焉”*郭璞*注“岐頭蛇也”*唐**陸德明*釋文：“枳，本或作䅩。”</w:t>
        <w:br/>
      </w:r>
    </w:p>
    <w:p>
      <w:r>
        <w:t>䅬##䅬</w:t>
        <w:br/>
        <w:br/>
        <w:t>䅬ài　《廣韻》烏懈切，去卦影。</w:t>
        <w:br/>
        <w:br/>
        <w:t>（1）小把稻子。《廣韻·卦韻》：“䅬，稻小把也。”《集韻·卦韻》：“䅬，稻束曰䅬。”</w:t>
        <w:br/>
        <w:br/>
        <w:t>（2）〔稗䅬〕稻种。《類篇·禾部》：“䅬，稗䅬，稻種。”</w:t>
        <w:br/>
      </w:r>
    </w:p>
    <w:p>
      <w:r>
        <w:t>䅭##䅭</w:t>
        <w:br/>
        <w:br/>
        <w:t>《説文》：“䅭，䅭䅣，穀名。从禾，旁聲。”</w:t>
        <w:br/>
        <w:br/>
        <w:t>páng　《廣韻》步光切，平唐並。陽部。</w:t>
        <w:br/>
        <w:br/>
        <w:t>〔䅭䅣〕1.谷名。《説文·禾部》：“䅭，䅭䅣，穀名。”2.穄子，似黍而不黏。《廣雅·釋草》：“䅭䅣，穄也。”*清**朱駿聲*《説文通訓定聲·壯部》：“䅭，黍之黄而不黏者。”</w:t>
        <w:br/>
      </w:r>
    </w:p>
    <w:p>
      <w:r>
        <w:t>䅮##䅮</w:t>
        <w:br/>
        <w:br/>
        <w:t>䅮càng　《集韻》七浪切，去宕清。</w:t>
        <w:br/>
        <w:br/>
        <w:t>（1）禾倾倒。《玉篇·禾部》：“䅮，禾頃也。”</w:t>
        <w:br/>
        <w:br/>
        <w:t>（2）禾颖。《字彙·禾部》：“䅮，禾穎也。”</w:t>
        <w:br/>
      </w:r>
    </w:p>
    <w:p>
      <w:r>
        <w:t>䅯##䅯</w:t>
        <w:br/>
        <w:br/>
        <w:t>䅯táng　《集韻》徒郎切，平唐定。</w:t>
        <w:br/>
        <w:br/>
        <w:t>〔䅯䅕〕黍。《集韻·唐韻》：“䅯，*蜀*人謂黍曰䅯䅕。”</w:t>
        <w:br/>
      </w:r>
    </w:p>
    <w:p>
      <w:r>
        <w:t>䅰##䅰</w:t>
        <w:br/>
        <w:br/>
        <w:t>䅰ěn　《集韻》安很切，上很影。</w:t>
        <w:br/>
        <w:br/>
        <w:t>草名。《玉篇·禾部》：“䅰，草。”《集韻·很韻》：“䅰，艸名。”</w:t>
        <w:br/>
      </w:r>
    </w:p>
    <w:p>
      <w:r>
        <w:t>䅱##䅱</w:t>
        <w:br/>
        <w:br/>
        <w:t>䅱同“䭓”。《集韻·圂韻》：“䭓，《説文》：‘䭡䭓也。’謂相謁食麥，*秦*人語。或从禾。”</w:t>
        <w:br/>
      </w:r>
    </w:p>
    <w:p>
      <w:r>
        <w:t>䅲##䅲</w:t>
        <w:br/>
        <w:br/>
        <w:t>䅲qí　《廣韻》渠脂切，平脂羣。</w:t>
        <w:br/>
      </w:r>
    </w:p>
    <w:p>
      <w:r>
        <w:t>䅳##䅳</w:t>
        <w:br/>
        <w:br/>
        <w:t>䅳（一）chú　《廣韻》仕于切，平虞崇。</w:t>
        <w:br/>
        <w:br/>
        <w:t>稷秆。《廣雅·釋草》：“稷穰謂之䅳。”*王念孫*疏證：“稷莖之名䅳，猶麻莖之𪎪，蒲莖之騶也。”</w:t>
        <w:br/>
        <w:br/>
        <w:t>（二）zōu　《集韻》甾尤切，平尤莊。</w:t>
        <w:br/>
        <w:br/>
        <w:t>禾秆。《集韻·尤韻》：“䅳，禾穰也。”*宋**梅堯臣*《送王介甫知毘陵》：“*吴*牛常畏熱，*吴*田常畏枯。有樹不蔭犢，有水不滋䅳。”</w:t>
        <w:br/>
      </w:r>
    </w:p>
    <w:p>
      <w:r>
        <w:t>䅴##䅴</w:t>
        <w:br/>
        <w:br/>
        <w:t>䅴suǒ　㊀《集韻》昔各切，入鐸心。</w:t>
        <w:br/>
        <w:br/>
        <w:t>禾貌。《集韻·鐸韻》：“䅴，禾皃。”</w:t>
        <w:br/>
        <w:br/>
        <w:t>㊁《集韻》色窄切，入陌生。</w:t>
        <w:br/>
        <w:br/>
        <w:t>禾穗。《集韻·陌韻》：“䅴，禾穗。”</w:t>
        <w:br/>
      </w:r>
    </w:p>
    <w:p>
      <w:r>
        <w:t>䅵##䅵</w:t>
        <w:br/>
        <w:br/>
        <w:t>《説文》：“䅵，禾皮也。从禾，羔聲。”</w:t>
        <w:br/>
        <w:br/>
        <w:t>zhuó　《廣韻》之若切，入藥章。又古沃切。藥部。</w:t>
        <w:br/>
        <w:br/>
        <w:t>（1）禾皮。《説文·禾部》：“䅵，禾皮也。”*段玉裁*注：“禾皮者，禾稿之皮也。”《集韻·𦰚韻》：“䅵，禾皮。”《吕氏春秋·審時》：“得時之麥……薄䅵而赤色。”</w:t>
        <w:br/>
        <w:br/>
        <w:t>（2）古地名。《玉篇·禾部》：“䅵，*齊*地名。”《廣韻·沃韻》：“䅵，地名。”</w:t>
        <w:br/>
      </w:r>
    </w:p>
    <w:p>
      <w:r>
        <w:t>䅶##䅶</w:t>
        <w:br/>
        <w:br/>
        <w:t>䅶同“耨”。《集韻·𦰚韻》：“耨，田治草也。或从禾。”《淮南子·繆稱》：“害生於弗備，穢生於弗䅶。”</w:t>
        <w:br/>
      </w:r>
    </w:p>
    <w:p>
      <w:r>
        <w:t>䅷##䅷</w:t>
        <w:br/>
        <w:br/>
        <w:t>䅷（一）tú　《廣韻》同都切，平模定。</w:t>
        <w:br/>
        <w:br/>
        <w:t>（1）禾穗。《廣韻·模韻》：“䅷，穗也。”《集韻·模韻》：“䅷，禾穗曰䅷。”</w:t>
        <w:br/>
        <w:br/>
        <w:t>（2）同“稌”。《正字通·禾部》：“䅷，俗稌字。”</w:t>
        <w:br/>
        <w:br/>
        <w:t>（二）chú　《集韻》陳如切，平魚澄。</w:t>
        <w:br/>
        <w:br/>
        <w:t>同“藷”。草名。《玉篇·禾部》：“䅷，草。”《集韻·魚韻》：“藷，艸名。或作𦺪（䅷）。”</w:t>
        <w:br/>
      </w:r>
    </w:p>
    <w:p>
      <w:r>
        <w:t>䅸##䅸</w:t>
        <w:br/>
        <w:br/>
        <w:t>䅸（一）shēn　《集韻》疏臻切，平臻生。</w:t>
        <w:br/>
        <w:br/>
        <w:t>谷名。《集韻·臻韻》：“䅸，穀名。”</w:t>
        <w:br/>
        <w:br/>
        <w:t>（二）zú　《集韻》作木切，入屋精。</w:t>
        <w:br/>
        <w:br/>
        <w:t>同“莘”。草木丛生。《集韻·屋韻》：“莘，草木叢生。或从禾。”</w:t>
        <w:br/>
      </w:r>
    </w:p>
    <w:p>
      <w:r>
        <w:t>䅹##䅹</w:t>
        <w:br/>
        <w:br/>
        <w:t>䅹lǒu　《廣韻》郎斗切，上厚來。</w:t>
        <w:br/>
        <w:br/>
        <w:t>同“耬”。松土。《廣韻·厚韻》：“䅹，耕畦。”《集韻·𠪋韻》：“䅹，耕畦謂之䅹。或从耒。”《字彙·禾部》：“䅹，亦作耬。”</w:t>
        <w:br/>
      </w:r>
    </w:p>
    <w:p>
      <w:r>
        <w:t>䅺##䅺</w:t>
        <w:br/>
        <w:br/>
        <w:t>䅺（一）biāo　《集韻》卑遥切，平宵幫。</w:t>
        <w:br/>
        <w:br/>
        <w:t>稻抽穗。《集韻·宵韻》：“䅺，稻苗秀出者。”*明**李實*《蜀語》：“稻苗秀出曰放䅺。”</w:t>
        <w:br/>
        <w:br/>
        <w:t>（二）miǎo　《集韻》弭沼切，上小明。</w:t>
        <w:br/>
        <w:br/>
        <w:t>（1）同“秒”。禾芒。《集韻·小韻》：“秒，禾芒也。或作䅺。”《宋書·律曆志上》：“秋分而禾䅺定，䅺定而禾孰。”原注：“䅺，禾穗芒也。”</w:t>
        <w:br/>
        <w:br/>
        <w:t>（2）同“蔈”。量词。古代重量单位。一粟的十二分之一。*清**顧炎武*《日知録》卷十一：“十二蔈而當一粟，十二粟而當一分，十二分而當一銖，十二銖而當半兩，二十四銖為一兩，十六兩為一斤，三十斤為一鈞，四鈞為石，此則權之名。”原注：“蔈，《宋書·律志》作䅺。”</w:t>
        <w:br/>
      </w:r>
    </w:p>
    <w:p>
      <w:r>
        <w:t>䅻##䅻</w:t>
        <w:br/>
        <w:br/>
        <w:t>䅻lí　《廣韻》吕支切，平支來。</w:t>
        <w:br/>
        <w:br/>
        <w:t>（1）量词。禾两把。《玉篇·禾部》：“䅻，*長沙*云禾把也。”《廣韻·支韻》：“䅻，*長沙*人謂禾二把為䅻。”</w:t>
        <w:br/>
        <w:br/>
        <w:t>（2）同“離”。黍穗下垂貌。《詩·王風·黍離》*唐**陸德明*釋文：“離，《説文》作䅻。”《正字通·禾部》：“䅻，與離通。䅻䅻，黍實𠂹貌。”*清**沈濤*《説文古本考》：“古文當有䅻篆，且有引《詩》‘彼黍䅻䅻’之語。”</w:t>
        <w:br/>
      </w:r>
    </w:p>
    <w:p>
      <w:r>
        <w:t>䅼##䅼</w:t>
        <w:br/>
        <w:br/>
        <w:t>䅼（一）mán　《廣韻》莫還切，平删明。</w:t>
        <w:br/>
        <w:br/>
        <w:t>稻名。《廣韻·删韻》：‘䅼，赤䅼，稻名。”《集韻·删韻》：“䅼，稻名。”</w:t>
        <w:br/>
        <w:br/>
        <w:t>（二）màn　《集韻》莫半切，去换明。</w:t>
        <w:br/>
        <w:br/>
        <w:t>（1）同“𦔔”。种。《集韻·换韻》：“𦔔，《博雅》：‘種也。’或从禾。”</w:t>
        <w:br/>
        <w:br/>
        <w:t>（2）不能栽种的田。《玉篇·禾部》：“䅼，不蒔田。”</w:t>
        <w:br/>
      </w:r>
    </w:p>
    <w:p>
      <w:r>
        <w:t>䅽##䅽</w:t>
        <w:br/>
        <w:br/>
        <w:t>䅽（一）xīn</w:t>
        <w:br/>
        <w:br/>
        <w:t>同“馨”。《字彙補·禾部》：“䅽，今讀與馨同。”《金匱要略·臟腑經絡先後病脈證》：“䅽飪之邪，從口入者，宿食也。”</w:t>
        <w:br/>
        <w:br/>
        <w:t>（二）gǔ</w:t>
        <w:br/>
        <w:br/>
        <w:t>同“穀”。粮食作物的总称。《齊民要術·五䅽》：“《山海經》曰：‘廣都之野，百䅽自生。’又《博物志》曰：‘扶海洲上有草名曰蒒，其實如大麥，從七月熟，人歛穫，至冬乃訖，名曰自然䅽。’”《敦煌變文集·佛説阿彌陀經講經文》：“兵戈不起，疫癘休生，五䅽豐登。”</w:t>
        <w:br/>
      </w:r>
    </w:p>
    <w:p>
      <w:r>
        <w:t>䅾##䅾</w:t>
        <w:br/>
        <w:br/>
        <w:t>䅾（一）cén　《廣韻》鋤針切，平侵崇。又巨金切。</w:t>
        <w:br/>
        <w:br/>
        <w:t>禾苗将要吐穗开花。《玉篇·禾部》：“䅾，禾欲秀。”《集韻·侵韻》：“䅾，禾苗將秀曰䅾。”</w:t>
        <w:br/>
        <w:br/>
        <w:t>（二）qián　《集韻》其淹切，平鹽羣。</w:t>
        <w:br/>
        <w:br/>
        <w:t>禾名。《集韻·鹽韻》：“䅾，禾名。”</w:t>
        <w:br/>
      </w:r>
    </w:p>
    <w:p>
      <w:r>
        <w:t>䅿##䅿</w:t>
        <w:br/>
        <w:br/>
        <w:t>䅿huá　《集韻》胡瓜切，平麻匣。</w:t>
        <w:br/>
        <w:br/>
        <w:t>禾盛貌。《集韻·麻韻》：“䅿，禾盛也。”一说同“華”。《正字通·禾部》：“䅿，俗字。禾盛。通用華。《詩·小雅》‘黍稷方華’是也。”</w:t>
        <w:br/>
      </w:r>
    </w:p>
    <w:p>
      <w:r>
        <w:t>䆀##䆀</w:t>
        <w:br/>
        <w:br/>
        <w:t>䆀měi　《廣韻》莫亥切，上海明。又莫代切，莫佩切。</w:t>
        <w:br/>
        <w:br/>
        <w:t>同“黣（霉）”。1.败坏。《廣雅·釋詁三》：“䆀，敗也。”*王念孫*疏證：“䆀與黣同。今人猶謂物傷溼生斑為䆀。物傷溼則敗，故䆀又訓為敗。”2.庄稼淋雨后生的黑斑。《廣韻·隊韻》：“䆀，禾傷雨則生黑斑也。”《列子·黄帝》“肌色皯黣”*唐**殷敬順*釋文：“黣，《埤蒼》作䆀，謂禾傷雨而生黑斑也。”*清**蒲松齡*《日用俗字·莊農章》：“幸少烏䆀𥣘䄻穀，高粱不𧐎始周全。”3.黑。《玉篇·禾部》：“䆀，黑也。”</w:t>
        <w:br/>
      </w:r>
    </w:p>
    <w:p>
      <w:r>
        <w:t>䆁##䆁</w:t>
        <w:br/>
        <w:br/>
        <w:t>䆁gāo　《廣韻》古勞切，平豪見。</w:t>
        <w:br/>
      </w:r>
    </w:p>
    <w:p>
      <w:r>
        <w:t>䆂##䆂</w:t>
        <w:br/>
        <w:br/>
        <w:t>䆂lián　《廣韻》力鹽切，平鹽來。</w:t>
        <w:br/>
        <w:br/>
        <w:t>（1）禾名。《廣韻·鹽韻》：“䆂，禾名。”</w:t>
        <w:br/>
        <w:br/>
        <w:t>（2）同“稴”。《集韻·鹽韻》：“稴，稴䆎，草不實。或从廉。”</w:t>
        <w:br/>
      </w:r>
    </w:p>
    <w:p>
      <w:r>
        <w:t>䆃##䆃</w:t>
        <w:br/>
        <w:br/>
        <w:t>《説文》：“䆃，禾也。从禾，道聲。*司馬相如*曰：‘䆃一莖六穗。’”</w:t>
        <w:br/>
        <w:br/>
        <w:t>dào　《廣韻》徒到切，去号定。又徒晧切。幽部。</w:t>
        <w:br/>
        <w:br/>
        <w:t>（1）嘉禾名。《説文·禾部》：“䆃，禾也。”*徐鍇*繫傳：“禾之名也。”《玉篇·禾部》：“䆃，一莖六穗，瑞禾也。”《廣韻·号韻》：“䆃，嘉禾，一莖六穗。”</w:t>
        <w:br/>
        <w:br/>
        <w:t>（2）择；择米。*清**段玉裁*《説文解字注·禾部》：“䆃，䆃米也。”《史記·司馬相如列傳》：“䆃一莖六穗於庖，犧雙觡共抵之獸。”*司馬貞*索隱引*鄭玄*云：“䆃，擇也。”《宋書·百官志上》：“䆃官令一人。丞一人。掌舂御米。*漢**東京*置。䆃，擇也。擇米令精也。”《新唐書·百官志三》：“䆃官署……掌䆃擇米麥。凡九穀，皆隨精粗差其耗損而供焉。”</w:t>
        <w:br/>
        <w:br/>
        <w:t>（3）治粟。《集韻·晧韻》：“䆃，治粟。”一说以粟為米。《集韻·号韻》：“䆃，以粟為米曰䆃。”</w:t>
        <w:br/>
      </w:r>
    </w:p>
    <w:p>
      <w:r>
        <w:t>䆄##䆄</w:t>
        <w:br/>
        <w:br/>
        <w:t>䆄zhǎn　《廣韻》旨善切，上獼章。</w:t>
        <w:br/>
        <w:br/>
        <w:t>束。《廣雅·釋詁三》：“䆄，束也。”*王念孫*疏證：“䆄，猶纏也，語之轉耳。”一说禾束。《玉篇·禾部》：“䆄，禾束也。”</w:t>
        <w:br/>
      </w:r>
    </w:p>
    <w:p>
      <w:r>
        <w:t>䆅##䆅</w:t>
        <w:br/>
        <w:br/>
        <w:t>《説文》：“䆅，積禾也。从禾，資聲。《詩》曰：‘䆅之秩秩。’”</w:t>
        <w:br/>
        <w:br/>
        <w:t>zī　《廣韻》疾資切，平脂從。又《集韻》子智切。脂部。</w:t>
        <w:br/>
      </w:r>
    </w:p>
    <w:p>
      <w:r>
        <w:t>䆈##䆈</w:t>
        <w:br/>
        <w:br/>
        <w:t>䆈同“稺（稚）”。《正字通·禾部》：“䆈，俗稺字。”</w:t>
        <w:br/>
      </w:r>
    </w:p>
    <w:p>
      <w:r>
        <w:t>䆉##䆉</w:t>
        <w:br/>
        <w:br/>
        <w:t>䆉bà　《集韻》步化切，去禡並。</w:t>
        <w:br/>
        <w:br/>
        <w:t>〔䆉稏〕也作“罷亞”。1.稻名。《集韻·禡韻》：“䆉，䆉稏，稻也。”*唐**韋莊*《稻田》：“緑波春浪滿前陂，極目連雲䆉稏肥。”*宋**辛棄疾*《鷓鴣天》：“千章雲木鈎輈叫，十里溪風䆉稏香。”2.稻摇动貌。《正字通·禾部》：“䆉，䆉稏，稻摇動貌。”*宋**蘇軾*《登玲瓏山》：“翠浪舞翻紅䆉稏，白雲穿破碧玲瓏。”*宋**裘萬頃*《雨後》：“新香浮䆉稏，餘潤溢潺湲。”3.稻多貌。《廣羣芳譜·穀譜二》：“䆉稏，稻多貌。”*唐**杜牧*《郡齋獨酌》：“罷亞百頃稻，西風吹半黄。”*馮集梧*注：“罷亞，一作䆉稏。《詞林海錯》：‘罷亞，稻多貌。’”</w:t>
        <w:br/>
      </w:r>
    </w:p>
    <w:p>
      <w:r>
        <w:t>䆊##䆊</w:t>
        <w:br/>
        <w:br/>
        <w:t>䆊（一）cuì　《廣韻》秦醉切，去至從。</w:t>
        <w:br/>
        <w:br/>
        <w:t>一种有黏性的稻子。《廣韻·至韻》：“䆊，稻禾黏也。”</w:t>
        <w:br/>
        <w:br/>
        <w:t>（二）mèi　《集韻》明祕切，去至明。</w:t>
        <w:br/>
        <w:br/>
        <w:t>撒种。《集韻·至韻》：“䆊，散種也。”《齊民要術·耕田》：“凡美田之法，緑豆為上，小豆、胡麻次之。悉皆五六月䆊種。”</w:t>
        <w:br/>
      </w:r>
    </w:p>
    <w:p>
      <w:r>
        <w:t>䆍##䆍</w:t>
        <w:br/>
        <w:br/>
        <w:t>䆍lóng　《廣韻》盧紅切，平東來。</w:t>
        <w:br/>
        <w:br/>
        <w:t>（1）已割倒而未收拢打捆的农作物。《廣雅·釋詁四》：“䆍，穧也。”</w:t>
        <w:br/>
        <w:br/>
        <w:t>（2）禾病。《玉篇·禾部》：“䆍，禾病也。”*清**翟灝*《通俗編·雜字》：“䆍，《唐韻》禾病。按：田家謂禾蔬傷肥而局縮者曰聾，乃䆍字耳。”*清**蒲松齡*《日用俗字·莊農章》：“棉花不䆍穇子好，豆兒又少兔絲纏。”</w:t>
        <w:br/>
      </w:r>
    </w:p>
    <w:p>
      <w:r>
        <w:t>䆎##䆎</w:t>
        <w:br/>
        <w:br/>
        <w:t>䆎xiān　《廣韻》先念切，去㮇心。</w:t>
        <w:br/>
        <w:br/>
        <w:t>禾草不结实。《廣韻·㮇韻》：“䆎，禾草不實。”</w:t>
        <w:br/>
      </w:r>
    </w:p>
    <w:p>
      <w:r>
        <w:t>䆏##䆏</w:t>
        <w:br/>
        <w:br/>
        <w:t>《説文》：“䆏，稻紫莖不黏也。从禾，糞聲。讀若靡。”*桂馥*義證：“讀若靡者，*王*君*念孫*曰：‘靡當為黂。黂，房未切，故䆏得讀黂。’黂、靡形近而☀。”</w:t>
        <w:br/>
        <w:br/>
        <w:t>（一）fèi　《廣韻》扶沸切，去未奉。又浮鬼切。微部。</w:t>
        <w:br/>
        <w:br/>
        <w:t>一种紫秆不黏的稻子。《説文·禾部》：“䆏，稻紫莖不黏也。”*徐鍇*繫傳：“即今紫華稻。”《齊民要術·水稻》引《風土記》曰：“䆏，稻之紫莖。”</w:t>
        <w:br/>
        <w:br/>
        <w:t>（二）fèn</w:t>
        <w:br/>
        <w:br/>
        <w:t>同“糞”。施肥。《正字通·禾部》：“䆏，一説䆏即《月令》糞田之糞，俗加禾，義同。”</w:t>
        <w:br/>
      </w:r>
    </w:p>
    <w:p>
      <w:r>
        <w:t>䆐##䆐</w:t>
        <w:br/>
        <w:br/>
        <w:t>²⁵䆐同“國”。《字彙補·禾部》：“䆐，《談薈》：古國字。”</w:t>
        <w:br/>
      </w:r>
    </w:p>
    <w:p>
      <w:r>
        <w:t>禾##禾</w:t>
        <w:br/>
        <w:br/>
        <w:t>《説文》：“禾，嘉穀也。二月始生，八月而孰，得時之中，故謂之禾。禾，木也。木王而生，金王而死。从木，从𠂹省，𠂹象其穗。”*罗振玉*《增訂殷虚書契考釋》：“上象穗與葉，下象莖與根。*許*君云‘从木，从𠂹省’，誤以象形為會意矣。”</w:t>
        <w:br/>
        <w:br/>
        <w:t>hé　《廣韻》户戈切，平戈匣。歌部。</w:t>
        <w:br/>
        <w:br/>
        <w:t>（1）古代指粟，即今之小米。《説文·禾部》：“禾，嘉穀也。”*段玉裁*注：“嘉穀亦謂禾，民食莫重於禾，故謂之嘉穀。嘉穀之連稿者曰禾，實曰𥻆，𥻆之人曰米，米曰粱，今俗云小米是也。”《書·微子之命》：“*唐叔*得禾，異畝同穎，獻諸天子。”*孫星衍*疏：“禾，即今之小米也。”《吕氏春秋·審時》：“得時之禾，長秱長穗，大本而莖殺，疏穖而穗大，其粟圓而薄糠，其米多沃而食之彊。”《淮南子·墬形》：“*雒水*輕利而宜禾，*渭水*多力而宜黍。”</w:t>
        <w:br/>
        <w:br/>
        <w:t>（2）禾苗。特指水稻之苗。《書·金縢》：“天大雷電以風，禾盡偃。”*唐**李紳*《憫農》：“鋤禾日當午，汗滴禾下土。”*宋**張舜民*《打麥》：“麥秋正急又秧禾，豐歲自少凶歲多。”</w:t>
        <w:br/>
        <w:br/>
        <w:t>（3）粮食作物的总称。《詩·豳風·七月》：“十月納禾稼。”《儀禮·聘禮》：“門外米禾皆二十車，薪芻倍禾。”*清**程瑶田*《九穀考·粱》：“《聘禮》米禾皆兼黍稷稻粱言之，以他穀連稾者，不别立名。”</w:t>
        <w:br/>
        <w:br/>
        <w:t>（4）庄稼的茎秆。《説文·禾部》：“稼，禾之秀實為稼，莖節為禾。”*段玉裁*注：“全體為禾，渾言之也……莖節為禾，别於𥝩而言，析言之也，下文之稭、稈也。”《儀禮·聘禮》：“積唯芻禾，介皆有餼。”*鄭玄*注：“禾以秣馬。”</w:t>
        <w:br/>
        <w:br/>
        <w:t>（5）年。《東䀠尊銘》：“唯*東䀠*惠于金，自乍寳彝，其萬禾年，子孫永保用享。”*杨树达*《耐林廎金文説·東䀠尊跋》：“銘文以禾為年，與《中𣪘》同，年字本从禾也，彝銘有省形通用之例。”</w:t>
        <w:br/>
        <w:br/>
        <w:t>（6）通“和”。《吕氏春秋·必己》：“一上一下，以禾為量。”*高誘*注：“禾，中和。”*俞樾*平議：“禾，當作和。”*于省吾*新證：“禾乃和之借字。”《馬王堆漢墓帛書·戰國縱横家書·蘇秦自趙獻書燕王章》：“*趙*之禾也，陰外*齊*，謀*齊*，*齊**趙*必大惡矣。”</w:t>
        <w:br/>
        <w:br/>
        <w:t>（7）古地名。旧指*浙江省**嘉兴府*，即今*嘉兴市*。*三国**吴**黄龙*四年其地嘉禾生，因置*禾兴县*，*宋*为*嘉禾郡*，后升为*嘉兴府*，简称*禾*。*清**吴源起*《嘉興府志序》：“涖*禾*之始，上籌兵食，下撫窮黎。”*清**全祖望*《錢尚書牧齋手蹟跋》：“幅中所收及人物，如*錢不識*、*孫子度*、*吕季臣*、*陳子木*，皆*禾*人。”</w:t>
        <w:br/>
        <w:br/>
        <w:t>（8）姓。《續通志·氏族略六》：“*禾*氏，《列子》*范*氏之上客有*禾生*。”《列子·黄帝》：“中夜，*禾生*、*子伯*二人相與言子*華*之名勢。”《萬姓統譜·歌韻》：“禾，*宋**禾實*，*元祐*間知*安遠*事。”</w:t>
        <w:br/>
        <w:br/>
        <w:br/>
        <w:br/>
        <w:br/>
        <w:br/>
        <w:br/>
        <w:br/>
        <w:t>禿</w:t>
        <w:tab/>
        <w:t>@@@LINK=秃\n</w:t>
        <w:br/>
      </w:r>
    </w:p>
    <w:p>
      <w:r>
        <w:t>秀##秀</w:t>
        <w:br/>
        <w:br/>
        <w:t>《説文》：“秀，上諱。”*徐鍇*繫傳：“禾實也，有實之象，下垂也。”</w:t>
        <w:br/>
        <w:br/>
        <w:t>xiù　《廣韻》息救切，去宥心。幽部。</w:t>
        <w:br/>
        <w:br/>
        <w:t>（1）谷类抽穗开花。《正字通·禾部》：“秀，禾吐華也。”《詩·大雅·生民》：“實發實秀，實堅實好。”*朱熹*注：“秀，始穟也。”《論語·子罕》：“苗而不秀者有矣夫！秀而不實者有矣夫！”*朱熹*注：“穀之始生曰苗，吐華曰秀，成穀曰實。”*唐**聶夷中*《田家》：“六月禾未秀，官家已修倉。”</w:t>
        <w:br/>
        <w:br/>
        <w:t>（2）草类结籽。《爾雅·釋草》：“木謂之華，草謂之榮，不榮而實者謂之秀。”《詩·豳風·七月》：“四月秀葽，五月鳴蜩。”*毛*傳：“不榮而實曰秀。葽，葽草也。”《中国諺语资料·农諺》：“立秋十八日，寸草皆秀。”</w:t>
        <w:br/>
        <w:br/>
        <w:t>（3）草木的花。《玉篇·禾部》：“秀，榮也。”*漢武帝*《秋風辭》：“蘭有秀兮菊有芳，擕佳人兮不能忘。”《文選·張協〈七命〉》：“方疏含秀，圓井吐葩。”*李善*注引*張載*曰：“秀，謂華也。”*晋**陶潛*《詠貧士七首》之二：“南圃無遺秀，枯條盈北園。”*唐**李世民*《感舊賦》：“林何春而不花，花非故年之秀。”又泛指草木开花。*唐**杜甫*《九日寄岑參》：“是節東籬菊，紛披為誰秀。”*元**許有壬*《尋梅》：“何以慰吾衰，梅花秀發時。”*明**袁宏道*《入東林寺記》：“殿前藕池，耘為稻畦，數年前忽秀白蓮一枝。”</w:t>
        <w:br/>
        <w:br/>
        <w:t>（4）草木茂盛。《廣雅·釋言》：“秀，茂也。”*南朝**宋**謝靈運*《入彭蠡湖口》：“春晚緑野秀，巖高白雲屯。”*宋**歐陽修*《醉翁亭記》：“野芳發而幽香，佳木秀而繁陰。”《宋史·五行志》：“*紹興*間，*漢陽軍*有插榴枝於石𥕕，秀茂成陰。”</w:t>
        <w:br/>
        <w:br/>
        <w:t>（5）优异出众。《廣雅·釋詁一》：“秀，出也。”《國語·齊語》：“秀民之能為士者，必足賴也。”*韋昭*注：“秀民，民之秀出者也。”《漢書·賈誼傳》：“*河南*守*吴*公聞其秀材，召置門下。”*顔師古*注：“秀，美也。”《晋書·王導傳》：“*顧榮*、*賀循*、*紀贍*、*周玘*，皆南土之秀。”*宋**周敦頤*《太極圖説》：“惟人也，得其秀而最靈。”又指物体之特出者。《文選·張協〈七命〉》：“爾乃嶢榭迎風，秀出中天。”*張銑*注：“秀，特也。”</w:t>
        <w:br/>
        <w:br/>
        <w:t>（6）俊美；秀丽。《楚辭·大招》：“容則秀雅，穉朱顔只。”*王逸*注：“言美女儀容閑雅，動有法則，秀異於人。”*唐**韓愈*《送李愿歸盤谷序》：“清聲而便體，秀外而惠中。”《徐霞客遊記·遊天台山日記》：“木秀石奇。”*清**王士禛*《再送魏推官兼寄蜀中故人》：“*益*部山川皆秀麗，*華陽*女士最聲名。”</w:t>
        <w:br/>
        <w:br/>
        <w:t>（7）成长。《釋名·釋天》：“秀者，物皆成也。”《後漢書·孝章皇帝八王傳贊》：“振振子孫，或秀或苗。”*李賢*注：“苗謂早夭，秀謂成長也。”</w:t>
        <w:br/>
        <w:br/>
        <w:t>（8）*宋*、*明*间对官僚贵族子弟和有财势者的称呼。*明**田藝蘅*《留青日札摘抄·沈萬三秀》：“秀者，*元*時稱人以郎、官、秀為等第，至今人之鄙人曰‘不郎不秀’，是言‘不高不下’也。”*清**王應奎*《柳南隨筆》卷五：“*江陰**湯廷尉*《公餘日録》云：‘*明*初閭里間稱呼有二等：一曰秀，一曰郎。秀，則故家右族，穎出之人；郎，則微裔末流，羣小之輩。’”</w:t>
        <w:br/>
        <w:br/>
        <w:t>（9）用同“秃”。*清**朱駿聲*《説文通訓定聲·需部》：“秃，今*蘇*俗老而秃頂曰秀頂……秀、秃相近字也。”</w:t>
        <w:br/>
        <w:br/>
        <w:t>（10）通“繡”。《石鼓文·田車》：“秀弓寺射。”*强运开*《石鼓釋文·丙鼓》：“按：*荀卿子*：‘天子彫弓，諸侯彤弓，大夫黑弓，禮也。’諸侯彤弓，則天子當五采。《石鼓》詩有‘秀弓’，秀即繡，五采備謂之繡。秀、繡同音，叚借字也。”</w:t>
        <w:br/>
        <w:br/>
        <w:t>⑪姓。《萬姓統譜·宥韻》：“秀，本朝*秀芳*，*石泉*人，*洪武*中任禮部郎中。”</w:t>
        <w:br/>
      </w:r>
    </w:p>
    <w:p>
      <w:r>
        <w:t>私##私</w:t>
        <w:br/>
        <w:br/>
        <w:t>《説文》：“私，禾也。从禾，厶聲。北道名禾主人曰私主人。”</w:t>
        <w:br/>
        <w:br/>
        <w:t>sī　《廣韻》总夷切，平脂心。脂部。</w:t>
        <w:br/>
        <w:br/>
        <w:t>（1）禾名。《説文·禾部》：“私，禾也。北道名禾主人曰私主人。”*段玉裁*注：“蓋禾有名私者也。”</w:t>
        <w:br/>
        <w:br/>
        <w:t>（2）个人的；自己的。与“公”相对。《正字通·禾部》：“私，對公而言謂之私。”《書·周官》：“以公滅私，民其允懷。”*孔穎達*疏：“以公平之心滅己之私欲。”《左傳·昭公五年》：“為政者不賞私勞，不罰私怨。”《宋史·杜範傳》：“夫致弊必有原，救弊必有本……其原不過私之一字耳。”也指非官方的。如：私塾；私立学校；私营企业。*唐**元稹*《箭鏃》：“為盗即當射，寧問私與官。”</w:t>
        <w:br/>
        <w:br/>
        <w:t>（3）秘密；隐秘之事。《禮記·曲禮上》“毋側聽”*漢**鄭玄*注：“嫌探人之私也。”《三國志·吴志·韋曜傳》：“又於酒後使侍臣難折公卿，以嘲弄侵克，發摘私短以為歡。”*唐**駱賓王*《代李敬業以武后臨朝移諸郡縣檄》：“密隱先帝之私，陰圖後房之嬖。”</w:t>
        <w:br/>
        <w:br/>
        <w:t>（4）古指私田。《詩·小雅·大田》：“雨我公田，遂及我私。”*鄭玄*箋：“因及私田。”又《周頌·噫嘻》：“駿發爾私，终三十里。”*毛*傳：“私，民田也。”又指私产。《太平廣記》卷四百九十五引《獨異志》：“*玄宗*嘗召*王元寳*，問其家私多少。”《清平山堂話本·霅川蕭琛貶霸王》：“吾一毫之私，不敢取於人。”</w:t>
        <w:br/>
        <w:br/>
        <w:t>（5）古代卿大夫的家臣。《儀禮·士相見禮》：“某也，夫子之賤私。”*鄭玄*注：“家臣稱私。”又指诸侯国君的嬖臣妾媵。《國語·晋語六》：“君多私。”*韋昭*注：“私，嬖臣妾也。”《墨子·辭過》：“雖上世至聖，必蓄私不以傷行……當今之君，其蓄私也，大國拘女累千，小國累百。”*孫詒讓*閒詁：“私，謂妾媵私人。”</w:t>
        <w:br/>
        <w:br/>
        <w:t>（6）古代女子称姊妹之夫为私。《爾雅·釋親》：“女子謂姊妹之夫為私。”《釋名·釋親屬》：“姊妹互相謂夫曰私，言於其夫兄弟之中，此人與己姊妹有恩私也。”《詩·衛風·碩人》：“*邢侯*之姨，*譚公*維私。”*毛*傳：“姊妹之夫曰私。”《晋略·盧志傳》：“*洛陽*陷，將妻子奔其私*劉琨*于*晋陽*。”</w:t>
        <w:br/>
        <w:br/>
        <w:t>（7）家族；亲属。如：私丧；私忌；私累。《詩·小雅·楚茨》：“諸父兄弟，備言燕私。”*鄭玄*箋：“祭祀畢，歸賓客豆俎，同姓則留與之燕，所以尊賓客親骨肉也。”《左傳·宣公十七年》：“請以其私屬，又弗許。”*杜預*注：“私屬，家衆也。”《禮記·曲禮上》：“君所無私諱。”*鄭玄*注：“謂臣言於君前，不辟家諱，尊無二。”《文選·潘岳〈懷舊賦序〉》：“余既有私艱，且尋役于外。”*李善*注：“私艱，謂家難也。”</w:t>
        <w:br/>
        <w:br/>
        <w:t>（8）宫廷中天子以下称私。《漢書·張延壽傳附張放》：“大官私官并供其第，兩宫使者冠蓋不絶。”*顔師古*注引*服虔*曰：“私官，皇后之官也。”《續漢書·百官志四》：“中宫私府令一人，六百石。”</w:t>
        <w:br/>
        <w:br/>
        <w:t>（9）谦辞，指自己。《晋書·荀勗傳》：“若欲省官，私謂九寺可并於尚書，蘭臺宜省付三府。”*唐**柳宗元*《為廣男鄭相公奏百姓産三男狀》：“臣幸列藩維，嘗叨樞近，私賀之至。”*宋**陸游*《東樓集序》：“私竊自怪，以為異時或至其地以償素心，未可知也。”</w:t>
        <w:br/>
        <w:br/>
        <w:t>（10）便服。《詩·周南·葛覃》：“薄汙我私，薄澣我衣。”*毛*傳：“私，燕服也。”</w:t>
        <w:br/>
        <w:br/>
        <w:t>⑪邪；不正。《吕氏春秋·似順》：“若雖知之，奚道知其不為私？”*高誘*注：“私，邪也。”《淮南子·主術》：“是故公道通而私道塞矣。”*高誘*注：“公，正也；私，邪也。”《明史·范濟傳》：“既至州縣，擅作威福，迫脅里甲，恣為姦私。”</w:t>
        <w:br/>
        <w:br/>
        <w:t>⑫非法的。如：私盐；私刑。又指非法的货物。如：贩私；走私；缉私。</w:t>
        <w:br/>
        <w:br/>
        <w:t>⑬个人的意见。《韓非子·内儲説上》：“今*魯國*之羣臣以千百數，一言於*季*氏之私。”*宋**王安石*《上執政書》：“顧某之私，不得盡聞於上，是以所懷齟齬而有不得也。”*清**陳兆崙*《湖北鄉試録序》：“凡所甄别，豈能自信知言，至於硜執己私，惟憑臆斷，則非愚悃所敢出也。”</w:t>
        <w:br/>
        <w:br/>
        <w:t>⑭（个人）恩惠。《管子·任法》：“大臣能以其私附百姓。”*尹知章*注：“謂用私恩誘百姓使附也。”*唐**嚴武*《酬别杜二》：“未効風霜勁，空慚雨露私。”*宋**王安石*《謝特授儀同封舒國公表》：“鴻私所被，朽質更榮。”</w:t>
        <w:br/>
        <w:br/>
        <w:t>⑮爱。1.亲爱；偏爱。《釋名·釋言語》：“私，恤也。”《儀禮·燕禮》：“寡君，君之私也。”*鄭玄*注：“私，謂獨受恩厚也。”《楚辭·離騷》：“皇天無私阿兮，覽民德焉錯輔。”*王逸*注：“竊愛為私。”又指亲爱的人。《釋名·釋言語》：“私，所恤念也。”《吕氏春秋·去私》：“子，人之所私也。”*高誘*注：“私，愛也。”*宋**陳亮*《祭張師古文》：“我哭吾私，無所歸憤。”2.贪爱；占有。《戰國策·秦策四》：“王雖有萬金，弗得私也。”*高誘*注：“私，愛也。”*唐**柳宗元*《哭連州凌員外司馬》：“平生負國譴，骸骨非敢私。”*孙中山*《中国国民党第一次全国代表大会宣言》：“若国民党之民权主义，则为一般平民所共有，非少数者所得而私也。”</w:t>
        <w:br/>
        <w:br/>
        <w:t>⑯私下的生活言行。《論語·為政》：“退而省其私，亦足以發。*回*也不愚。”*朱熹*注：“私，謂燕居獨處。”*唐**張九齡*《驪山下逍遥公舊居遊集》：“怊悵既懷遠，沉吟亦省私。”</w:t>
        <w:br/>
        <w:br/>
        <w:t>⑰私予；贿赂。《荀子·君道》：“故明主有私人以金石珠玉，無私人以官職事業。”《史記·衛康叔世家》：“*晋*使人鴆*衛成公*，*成公*私於*周*主鴆，令薄，得不死。”*司馬貞*索隱：“私謂賂之也。”*宋**歐陽修*《太尉文正王公神道碑銘》：“使人私公，求為使相。”</w:t>
        <w:br/>
        <w:br/>
        <w:t>⑱养。*唐**柳宗元*《答周君巢鉺藥久壽書》：“掘草烹石，以私其筋骨而日以益愚。”*宋**王安石*《度麾嶺寄莘老》：“豈慕*王尊*能許國，直緣*毛義*欲私親。”</w:t>
        <w:br/>
        <w:br/>
        <w:t>⑲利。《吕氏春秋·長利》：“安雖長久，而以私其子孫，弗行也。”*高誘*注：“私，利也。”*唐**韓愈*《越裳操》：“以有疆宇，私我後人。”</w:t>
        <w:br/>
        <w:br/>
        <w:t>⑳小。《方言》卷二：“私，小也。自*關*而西，*秦**晋*之郊，*梁益*之間，凡物小者謂之私。”</w:t>
        <w:br/>
        <w:br/>
        <w:t>㉑*墨*家称事物的专名为私。《墨子·經上》：“名、達、類、私。”*高亨*校詮：“名有三種：一曰達名；二曰類名；三曰私名。達名者，萬物之通名也；類名者，同類之物之共名也；私名者，一物之專名也。”又《經説上》：“臧，私也。是名也，止於是實也。”*孫詒讓*閒詁：“臧即臧獲之臧，言於人之賤者而命為臧，則臧非人之通名，故曰私。”</w:t>
        <w:br/>
        <w:br/>
        <w:t>㉒溲溺；小便。《左傳·襄公十五年》：“*師慧*過*宋*朝，將私焉。”*杜預*注：“私，小便也。”《世説新語·德行》：“（*王）祥*嘗在别牀眠，母自往闇斫之，值*祥*私起，空斫得被。”《聊齋志異·青梅》：“時翁卧病，生入，抱父而私。便液污衣，翁覺之而自恨。”</w:t>
        <w:br/>
        <w:br/>
        <w:t>㉓指发生不正当的男女关系。《戰國策·燕策一》：“臣鄰家有遠為吏者，其妻私人。”《搜神記》卷三：“*旻*之妻已私鄰比，欲媾終身之好。”《聊齋志異·李伯言》：“*江*南某，稽生平所私良家女八十二人。”</w:t>
        <w:br/>
        <w:br/>
        <w:t>㉔生殖器。*漢**伶玄*《飛燕外傳》：“早有私病，不近婦人。”《聊齋志異·霍生》：“言其私處，有兩贅疣。”</w:t>
        <w:br/>
        <w:br/>
        <w:t>㉕副词。独，私自。《左傳·宣公十六年》：“*晋侯*使*士會*平王室，定王享之，*原襄公*相禮，殽烝，*武子*私問其故。”《吕氏春秋·孝行》：“身者非其私有也，嚴親之遺躬也。”*高誘*注：“私，猶獨。”*赵树理*《小二黑结婚》十二：“（他两人）浮收粮，私派款，强迫民兵捆人。”</w:t>
        <w:br/>
        <w:br/>
        <w:t>㉖通“思”。思维；思考。《老子》第十九章：“見素抱樸，少私寡欲。”*朱谦之*校釋：“‘私’本作‘思’。*唐**王真*《論兵要義述》及*强思齊*本、*宋**陳象*古本、*元**大德*三年《陝西寳鷄縣磻溪宫道德經幢》，‘私’均作‘思’，此其證也。”《吕氏春秋·似順》：“（*趙簡子*）將使人誅*鐸*也，*孫明*進諫曰：‘以臣私之，*鐸*可賞也。’”*高誘*注：“私，惟也。”*唐**劉禹錫*《天論中》：“人誠務勝乎天者也，何哉？天無私，故人可務乎勝也。”</w:t>
        <w:br/>
        <w:br/>
        <w:t>㉗姓。《正字通·禾部》：“私，姓。*漢**私匡*。”</w:t>
        <w:br/>
      </w:r>
    </w:p>
    <w:p>
      <w:r>
        <w:t>秂##秂</w:t>
        <w:br/>
        <w:br/>
        <w:t>秂rén　《集韻》而鄰切，平真日。</w:t>
        <w:br/>
        <w:br/>
        <w:t>禾将结实。《玉篇·禾部》：“秂，欲結米。”《集韻·真韻》：“秂，禾欲結者。”</w:t>
        <w:br/>
      </w:r>
    </w:p>
    <w:p>
      <w:r>
        <w:t>秃##秃</w:t>
        <w:br/>
        <w:br/>
        <w:t>《説文》：“秃，無髮也。从人，上象禾粟之形，取其聲。*王育*説，*蒼頡*出見秃人伏禾中，因以制字。未知其審。”*段玉裁*注：“粟當作秀，以避諱改之也……取其聲，謂取秀聲也。”</w:t>
        <w:br/>
        <w:br/>
        <w:t>tū　《廣韻》他谷切，入屋透。屋部。</w:t>
        <w:br/>
        <w:br/>
        <w:t>（1）头顶无发。《説文·秃部》：“秃，無髮也。”《穀梁傳·成公元年》：“*季孫行父*秃……聘於*齊*，*齊*使秃者御秃者。”《吕氏春秋·盡數》：“輕水所多，秃與癭人。”*高誘*注：“秃，無髮。”《新五代史·楊光遠傳》：“*光遠*既病秃，而妻又跛其足也。”又指鸟兽的头、尾无羽毛。如：秃鹰；秃尾巴。</w:t>
        <w:br/>
        <w:br/>
        <w:t>（2）指不戴帽，不穿鞋。《後漢書·孔融傳》：“秃巾微行。”*李賢*注：“謂不加幘。”*唐**温庭筠*《醉歌》：“*洛陽**盧仝*稱文房，妻子脚秃舂黄粱。”</w:t>
        <w:br/>
        <w:br/>
        <w:t>（3）光秃，指物脱尽。*漢**張衡*《應閒》：“*貫高*以端辭顯義，*蘇武*以秃節效貞。”*清**劉青藜*《贈車同》：“敝裘毛已秃，疲驢骨欲折。”</w:t>
        <w:br/>
        <w:br/>
        <w:t>（4）山无草木。《淮南子·道應》：“石上不生五穀，秃山不遊麋鹿。”《論衡·超奇》：“山之秃也，孰其茂也。”*宋**劉克*莊《蒜嶺》：“燒餘山頂秃，潮至海波渾。”</w:t>
        <w:br/>
        <w:br/>
        <w:t>（5）树无枝叶或无顶梢。*唐**白居易*《和夢遊春》：“全凋蕣花折，半死梧桐秃。”*宋**楊萬里*《登祝融峰》：“朔風日夜相騰蹙，谷老崖堅松柏秃。”</w:t>
        <w:br/>
        <w:br/>
        <w:t>（6）物体磨去尖端，不锐利。如：秃针；秃笔；镐头使秃了。*清**段玉裁*《説文解字注·秃部》：“秃，引申之凡不鋭者曰秃。”*唐**李白*《醉後贈王歷陽》：“書秃千兔毫，詩裁兩牛腰。”*唐**元稹*《有鳥二十章》之八：“徧啄*鄧林*求一蟲，蟲孔未穿長觜秃。”*宋**梅堯臣*《次韻和永叔飲余家咏枯菊》：“諸公醉思索筆吟，吾兒暗寫千毫秃。”</w:t>
        <w:br/>
        <w:br/>
        <w:t>（7）事理不周，首尾不全。如：秃头文章；这篇小说煞尾处显得有点秃。</w:t>
        <w:br/>
        <w:br/>
        <w:t>（8）掷骰游戏术语。《太平廣記》卷二百二十八引《國史補》：“開為十二，塞為十一，塔為五，秃為四，梟為二，撅為三。”</w:t>
        <w:br/>
        <w:br/>
        <w:t>（9）方言。斫。*宋**劉斧*《青瑣高議·慈雲記》：“時過日中，有負束薪過堂下者，（*楊）緒*曰：‘秃棘子將安用也？’”原注：“*蜀*人呼斫為秃。”</w:t>
        <w:br/>
        <w:br/>
        <w:t>（10）姓。《正字通·禾部》：“秃，姓。”《萬姓統譜·屋韻》：“秃，*祝融*後八姓，*秃*居其一。*賈逵*云：‘*秃*，*彭*姓别族也。’”</w:t>
        <w:br/>
      </w:r>
    </w:p>
    <w:p>
      <w:r>
        <w:t>秄##秄</w:t>
        <w:br/>
        <w:br/>
        <w:t>《説文》：“秄，壅禾本。从禾，子聲。”</w:t>
        <w:br/>
        <w:br/>
        <w:t>（一）zǐ　《廣韻》即里切，上止精。之部。</w:t>
        <w:br/>
        <w:br/>
        <w:t>给禾苗的根部培土。《説文·禾部》：“秄，壅禾本。”*徐鍇*繫傳：“古文言耘秄是也，以土壅根也。秄之言字也，養之也。”*晋**陶潛*《歸去來兮辭》：“懷良晨以孤往，或植杖而芸秄。”</w:t>
        <w:br/>
        <w:br/>
        <w:t>（二）zì　《集韻》將吏切，去志精。</w:t>
        <w:br/>
        <w:br/>
        <w:t>禾苗杂生。《集韻·志韻》：“秄，俗謂禾猥生曰秄。”</w:t>
        <w:br/>
      </w:r>
    </w:p>
    <w:p>
      <w:r>
        <w:t>秅##秅</w:t>
        <w:br/>
        <w:br/>
        <w:t>《説文》：“秅，二秭為秅。从禾，乇聲。”</w:t>
        <w:br/>
        <w:br/>
        <w:t>（一）chá　《廣韻》宅加切，平麻澄。又當故切。魚部。</w:t>
        <w:br/>
        <w:br/>
        <w:t>（1）量词。古时禾稼计数单位，四百束为一秅。《説文·禾部》：“秅，二秭為秅。”《集韻·麻韻》：“秅，數也。”《儀禮·聘禮》：“四秉曰筥，十筥曰稯，十稯曰秅，四百秉為一秅。”*鄭玄*注：“一車之禾三秅，為千二百秉，三百筥，三十稯也。”《周禮·秋官·掌客》：“車三秅。”*鄭玄*注：“每車三秅，則三十稯也。稯，猶束也。”一说为禾束总名。《廣雅·釋器》：“稯十曰秅。”*王念孫*疏證：“秅之言都也。都，亦聚也。《掌客》疏云：‘秅者，束之總名’是也。”《集韻·莫韻》：“秅，禾束。”</w:t>
        <w:br/>
        <w:br/>
        <w:t>（2）麻属植物。《集韻·麻韻》：“秅，麻屬。”</w:t>
        <w:br/>
        <w:br/>
        <w:t>（3）古县名。在今*山东省*。《廣韻·暮韻》：“秅，縣名，在*濟陰*。”</w:t>
        <w:br/>
        <w:br/>
        <w:t>（二）ná　《集韻》女加切，平麻娘。</w:t>
        <w:br/>
        <w:br/>
        <w:t>〔烏秅〕见“烏（yā）”。</w:t>
        <w:br/>
      </w:r>
    </w:p>
    <w:p>
      <w:r>
        <w:t>秆##秆</w:t>
        <w:br/>
        <w:br/>
        <w:t>³秆</w:t>
        <w:br/>
        <w:br/>
        <w:t>gǎn　《廣韻》古旱切，上旱見。元部。</w:t>
        <w:br/>
        <w:br/>
        <w:t>禾本植物的茎。《廣雅·釋草》：“秆，稾也。”《廣韻·旱韻》：“稈，禾莖。秆，上同。”《左傳·昭公二十七年》：“或取一秉秆焉。”*杜預*注：“秆，稾也。”《孫子·作戰》：“𦮼秆一石，當吾二十石。”*曹操*注：“𦮼，豆稭也；秆，禾藳也。”</w:t>
        <w:br/>
      </w:r>
    </w:p>
    <w:p>
      <w:r>
        <w:t>秇##秇</w:t>
        <w:br/>
        <w:br/>
        <w:t>秇（一）yì　《集韻》倪祭切，去祭疑。月部。</w:t>
        <w:br/>
        <w:br/>
        <w:t>同“藝”。种植。《集韻·祭韻》：“藝，《説文》：‘種也。’古作秇。”《管子·臣乘馬》：“陰凍釋而秇稷，百日不秇稷。”*唐**陸羽*《茶經·一之源》：“凡秇而不實，植而罕茂。”</w:t>
        <w:br/>
        <w:br/>
        <w:t>（二）zhí　《集韻》質入切，入緝章。</w:t>
        <w:br/>
        <w:br/>
        <w:t>同“執”。拘捕。《集韻·緝韻》：“執，《説文》：‘捕罪人也。’一曰持也。古作秇。”</w:t>
        <w:br/>
      </w:r>
    </w:p>
    <w:p>
      <w:r>
        <w:t>秈##秈</w:t>
        <w:br/>
        <w:br/>
        <w:t>秈xiān　《廣韻》相然切，平仙心。</w:t>
        <w:br/>
        <w:br/>
        <w:t>水稻的一种，早熟而少黏性。也作“籼”。《玉篇·禾部》：“秈，秔稻也。”《廣韻·仙韻》：“秈，秈稻。”*宋**羅願*《爾雅翼·釋草一·稻》：“一種曰秈，比於稉小，而尤不黏，其種甚早。”*唐**元結*《擬騷》：“獻水芸兮飯霜秈，與太靈兮千萬年。”《本草綱目·穀部·籼》：“（集解）秈，似粳而粒小……其熟最早，六七月可收。品類亦多，有赤、白二色。”</w:t>
        <w:br/>
      </w:r>
    </w:p>
    <w:p>
      <w:r>
        <w:t>秉##秉</w:t>
        <w:br/>
        <w:br/>
        <w:t>《説文》：“秉，禾束也。从又持禾。”*朱駿聲*通訓定聲：“从又持禾，會意。手持一禾為秉，手持兩禾為兼。”</w:t>
        <w:br/>
        <w:br/>
        <w:t>bǐng　㊀《廣韻》兵永切，上梗幫。陽部。</w:t>
        <w:br/>
        <w:br/>
        <w:t>（1）禾束；禾把。《説文·又部》：“秉，禾束也。”《小爾雅·廣物》：“把謂之秉。”《詩·小雅·大田》：“彼有遺秉，此有滯穗。”*毛*傳：“秉，把也。”《儀禮·聘禮》：“四秉曰筥。”*鄭玄*注：“此秉謂刈禾盈手之秉也。”《左傳·昭公二十七年》：“或取一秉秆焉。”*杜預*注：“秉，把也。”</w:t>
        <w:br/>
        <w:br/>
        <w:t>（2）量词。古代计量单位。十六斛为一秉。《集韻·梗韻》：“秉，或曰粟十六斛為秉。”《儀禮·聘禮》：“十斗曰斛，十六斗曰籔，十籔曰秉。”《論語·雍也》：“*冉子*與之粟五秉。”</w:t>
        <w:br/>
        <w:br/>
        <w:t>（3）拿，执持。如：秉笔；秉烛。《爾雅·釋詁下》：“秉，執也。”《廣雅·釋詁三》：“秉，持也。”《詩·邶風·簡兮》：“左手執籥，右手秉翟。”*三國**魏**曹植*《白馬篇》：“宿夕秉良弓，楛矢何參差。”*唐**劉禹錫*《武夫詞》：“昔為編户人，秉耒甘哺穅。”</w:t>
        <w:br/>
        <w:br/>
        <w:t>（4）执掌；操持。《詩·鄘風·定之方中》：“匪直也人，秉心塞淵。”*毛*傳：“秉，操也。”《顔氏家訓·勉學》：“當路秉權，不見昔時之黨。”《新唐書·李密傳》：“（*王儒信*）勸*讓*自為大冢宰，總秉衆務。”</w:t>
        <w:br/>
        <w:br/>
        <w:t>（5）顺；遵循。《國語·晋語二》：“吾秉君以殺太子，吾不忍。”《管子·勢》：“不亂民功，秉時養人。”*俞樾*平議：“秉時養人者，順時養人也。”</w:t>
        <w:br/>
        <w:br/>
        <w:t>（6）保持；坚持。《晋書·李含傳》：“實有*史魚*秉直之風。”*唐**皇甫冉*《太常魏博士遠出賊庭江外相逢因叙其事》：“秉節身常苦，求仁志不違。”*鲁迅*《坟·摩罗诗力说》：“有秉自由思想而探究者，世辄谓之恶人。”</w:t>
        <w:br/>
        <w:br/>
        <w:t>（7）依据；准则。*清**王夫之*《楚辭通釋·九昭》：“來無踪兮去無秉，思心發兮遺光景。”*清**翁方綱*《志言集序》：“理者，民之秉也，物之則也。”</w:t>
        <w:br/>
        <w:br/>
        <w:t>（8）通“謗（bàng）”。《管子·小匡》：“其稱秉言，則足以補官之不善政。”*戴望*校正：“秉與謗古同部字，音相近。”*郭沫若*等集校引*王绍兰*云：“秉當依《齊語》讀為謗，稱即偁之借字。《説文》：‘偁，揚也。’謂揚其謗言令上聞也，猶《晋語》‘問謗譽於路’矣。”</w:t>
        <w:br/>
        <w:br/>
        <w:t>（9）姓。《集韻·梗韻》：“秉，姓。”《通志·氏族略五》：“*秉*氏，*漢*有*秉寬*。”《史記·齊太公世家》：“八月，*齊**秉意兹*、*田乞*敗二相，乃使人之*魯*召*公子陽生*于*齊*。”</w:t>
        <w:br/>
        <w:br/>
        <w:t>㊁《集韻》陂病切，去映幫。陽部。</w:t>
        <w:br/>
        <w:br/>
        <w:t>同“柄”。《集韻·映韻》：“柄，或作秉。”1.器物的把儿。《史記·天官書》：“二十八舍主十二州，斗秉兼之。”《史記會注考證》引*錢大昕*曰：“秉，即柄字。”*宋**劉元英*《題潭州壽寧觀》：“醉走白雲來，倒提銅尾秉。”2.权柄。《管子·小匡》：“治國不失秉。”*尹知章*注：“秉，柄也。柄之所操以作事。國柄者，賞罰之紀要也。”《史記·范雎蔡澤列傳》：“吾聞先生相*李兑*，曰‘百日之内持國秉’，有之乎？”*司馬貞*索隱：“按：《左傳》‘*國子*實執*齊*秉’，*服虔*曰：‘秉，權柄也。’”按：今《左傳·哀公十七年》作“*齊*柄”。《漢書·周勃傳附周亞夫》：“君後三歲而侯。侯八歲，為將相，持國秉。”</w:t>
        <w:br/>
      </w:r>
    </w:p>
    <w:p>
      <w:r>
        <w:t>秊##秊</w:t>
        <w:br/>
        <w:br/>
        <w:t>同“年”。《説文·禾部》：“秊，穀孰也。从禾，千聲。”*邵瑛*羣經正字：“今經典作年。”《南安長王君平鄉道碑》：“*永元*七秊十月。”《西京雜記》卷一：“*漢高帝*七秊，*蕭*相國營*未央宫*。”</w:t>
        <w:br/>
      </w:r>
    </w:p>
    <w:p>
      <w:r>
        <w:t>秋##秋</w:t>
        <w:br/>
        <w:br/>
        <w:t>《説文》：“秋，禾穀孰也。从禾，񇿧省聲。𥤛，籀文不省。”*段玉裁*注：“其時萬物皆老而莫貴於禾穀，故从禾。”按：甲骨文不从禾，后增禾为形符。</w:t>
        <w:br/>
        <w:br/>
        <w:t>qiū　《廣韻》七由切，平尤清。幽部。</w:t>
        <w:br/>
        <w:br/>
        <w:t>（1）庄稼成熟。《説文·禾部》：“秋，禾穀孰也。”《書·盤庚上》：“若農服田力穡，乃亦有秋。”《禮記·月令》：“（孟夏之月）麥秋至。”*漢**蔡邕*《月令章句》：“百穀各以其初生為春，熟為秋。故麥以孟夏為秋。”*宋**范成大*《顔橋道中》：“村村籬落總新修，處處田疇盡有秋。”</w:t>
        <w:br/>
        <w:br/>
        <w:t>（2）指秋天成熟或秋天播种的作物。*赵树理*《福贵》：“收过了秋，天气一凉，病就重起来。”*李准*《白杨树》：“人多就是快，没上几天，秋也种上了。”*郑万隆*《响水湾》六：“支部大会决定集中力量种秋。”</w:t>
        <w:br/>
        <w:br/>
        <w:t>（3）一年四季中的第三季，农历七月至九月。《詩·衛風·氓》：“將子無怒，秋以為期。”*宋**王安石*《石鐘山西庵白蓮亭》：“野艷輕明非傅粉，秋光清淺不憑材。”*清**秋瑾*《秋風曲》：“塞外秋高馬正肥，將軍怒索黄金甲。”</w:t>
        <w:br/>
        <w:br/>
        <w:t>（4）年。《史記·梁孝王世家》：“上與*梁王*燕飲，嘗從容言曰：‘千秋萬歲後將傳於王。’”*唐**柳宗元*《長沙驛前南樓感舊》：“海鶴一為别，存亡三十秋。”*陈毅*《记遗言》：“碧血*长江*流不尽，一言九鼎重千秋。”</w:t>
        <w:br/>
        <w:br/>
        <w:t>（5）日子；时期。《拾雅》卷十：“秋，時也。”《史記·李斯列傳》：“今*秦王*欲吞天下，稱帝而治，此布衣馳騖之時，而游説者之秋也。”*三國**蜀**諸葛亮*《出師表》：“此誠危急存亡之秋也。”*元**張國賓*《羅李郎》第一折：“這便是男兒得志秋。”</w:t>
        <w:br/>
        <w:br/>
        <w:t>（6）愁。《廣雅·釋詁四》：“秋，愁也。”*章炳麟*《狱中赠邹容》：“英雄一入狱，天地亦悲秋。”</w:t>
        <w:br/>
        <w:br/>
        <w:t>（7）飞貌；腾跃貌。《荀子·解蔽》：“鳳凰秋秋，其翼若干，其聲若簫。”*楊倞*注：“秋秋，猶蹌蹌，謂舞也。”《漢書·禮樂志》：“飛龍秋，游上天。”*顔師古*注引*蘇林*曰：“秋，飛貌也。”*唐**劉禹錫*《祭虢州楊庶子文》：“席勢馳聲，龍秋鳥仚。”</w:t>
        <w:br/>
        <w:br/>
        <w:t>（8）五色以白为秋。《爾雅·釋天》：“秋為白藏。”*郭璞*注：“氣白而收藏。”*邢昺*疏：“言秋之氣和，則色白而收藏也。”*唐**李白*《古風五十九首》之十一：“春容捨我去，秋髮已衰改。”*宋**陸游*《聞雨》：“慷慨心猶壯，蹉跎鬢已秋。”又喻容颜衰老。*北周**庾信*《竹杖賦》：“並皆年華未暮，容貌先秋。”</w:t>
        <w:br/>
        <w:br/>
        <w:t>（9）五行以金为秋。《春秋繁露·五行對》：“水為冬，金為秋。”</w:t>
        <w:br/>
        <w:br/>
        <w:t>（10）方位以西为秋。《文選·張衡〈東京賦〉》：“飛雲龍於春路，屯神虎於秋方。”*李善*注引*薛綜*曰：“秋方，西方也。”</w:t>
        <w:br/>
        <w:br/>
        <w:t>⑪五音以商为秋。《文選·謝莊〈月賦〉》：“聆臯禽之夕聞，聽朔管之秋引。”*李善*注：“秋引，商聲也。”</w:t>
        <w:br/>
        <w:br/>
        <w:t>⑫方言。劣货。《崇明縣志·方言》：“貨劣曰秋。”</w:t>
        <w:br/>
        <w:br/>
        <w:t>⑬通“萩”。蒿草。《墨子·經説下》：“若楹輕於秋，其於意也洋然。”*孫詒讓*閒詁：“秋當讀為萩。《説文·艸部》云：‘萩，蕭也。’”</w:t>
        <w:br/>
        <w:br/>
        <w:t>⑭“鞦”的简化字。</w:t>
        <w:br/>
        <w:br/>
        <w:t>⑮姓。《集韻·尤韻》：“秋，姓。”《通志·氏族略五》：“*秋*氏，《姓苑》：古有*秋胡子*。*宋*中書舍人*秋富*。望出*天水*。”近代有*秋瑾*。</w:t>
        <w:br/>
      </w:r>
    </w:p>
    <w:p>
      <w:r>
        <w:t>秌##秌</w:t>
        <w:br/>
        <w:br/>
        <w:t>同“秋”。《廣韻·尤韻》：“秌，秋古文。”《十六國春秋·夏録·赫連定》：“三年秌，*魏*軍來襲，十一月克*安定*。”</w:t>
        <w:br/>
      </w:r>
    </w:p>
    <w:p>
      <w:r>
        <w:t>种##种</w:t>
        <w:br/>
        <w:br/>
        <w:t>（一）chóng　《廣韻》直弓切，平東澄。</w:t>
        <w:br/>
        <w:br/>
        <w:t>（1）幼小。《廣韻·東韻》：“种，稚也。”</w:t>
        <w:br/>
        <w:br/>
        <w:t>（2）姓。《玉篇·禾部》：“种，人姓。”《通志·氏族略四》：“*种*氏，本*仲*氏，或言*仲山甫*之後，因避難改為*种*。*宋**种放*，自處士召拜司諫，*長安*人。望出*河*南。”</w:t>
        <w:br/>
        <w:br/>
        <w:t>（二）zhǒng</w:t>
        <w:br/>
        <w:br/>
        <w:t>“種”的简化字。</w:t>
        <w:br/>
        <w:br/>
        <w:t>（三）zhòng</w:t>
        <w:br/>
        <w:br/>
        <w:t>“種”的简化字。</w:t>
        <w:br/>
        <w:br/>
        <w:t>种，下麦种。也作“𦔌”。《廣韻·脂韻》：“䅲，麥下種也。”*周祖谟*校勘記：“䅲，*故宫*《王韻》作𦔌，與《玉篇》合。”</w:t>
        <w:br/>
      </w:r>
    </w:p>
    <w:p>
      <w:r>
        <w:t>秎##秎</w:t>
        <w:br/>
        <w:br/>
        <w:t>秎fèn　《廣韻》扶問切，去問奉。諄部。</w:t>
        <w:br/>
        <w:br/>
        <w:t>（1）收获；刈获。《廣韻·問韻》：“秎，穧秎，穫也。”《管子·立政》：“歲雖凶旱，有所秎穫。”*劉績*注：“秎，亦穫也。”*郭沫若*集校引*谭戒甫*案：“*湘*語今謂收穫為秎，讀‘班’之去聲，即此字也。”</w:t>
        <w:br/>
        <w:br/>
        <w:t>（2）禾束。《廣雅·釋詁四》：“秎，穧也。”*王念孫*疏證：“《説文》：‘穧，一曰撮也。’撮，即所云刈稻聚把也。”《正字通·禾部》：“秎，穧也。穧，禾束也。”</w:t>
        <w:br/>
      </w:r>
    </w:p>
    <w:p>
      <w:r>
        <w:t>秏##秏</w:t>
        <w:br/>
        <w:br/>
        <w:t>《説文》：“秏，稻屬。从禾，毛聲。*伊尹*曰：‘飯之美者，*玄山*之禾，*南海*之秏。’”</w:t>
        <w:br/>
        <w:br/>
        <w:t>（一）hào　《廣韻》呼到切，去号曉。又荒内切。宵部。</w:t>
        <w:br/>
        <w:br/>
        <w:t>（1）一种稻类植物。《説文·禾部》：“秏，稻屬。*伊尹*曰：‘飯之美者，*玄山*之禾，*南海*之秏。’”《江陵凤凰山十号汉墓简牍初探》引八十四号简文：“市陽租五十三石三斗六升半，其六石一斗當䆃物……其一石一斗二升當秏。”</w:t>
        <w:br/>
        <w:br/>
        <w:t>（2）同“耗”。《廣韻·号韻》：“秏，减也。俗作耗。”《玉篇·禾部》：“秏，减也，敗也。《詩》云：‘秏斁下土’。”《周禮·考工記·㮚氏》：“㮚氏為量，改煎金錫則不秏。”*賈公彦*疏：“秏，减也。”《漢書·地理志上》：“數百年間，列國秏盡。”*顔師古*注：“秏，滅也。”</w:t>
        <w:br/>
        <w:br/>
        <w:t>（3）姓。《廣韻·号韻》：“秏，姓。出*何*氏《姓苑》。”</w:t>
        <w:br/>
        <w:br/>
        <w:t>（二）mào　《集韻》莫報切，去号明。宵部。</w:t>
        <w:br/>
        <w:br/>
        <w:t>通“眊”。混乱；不明。*清**朱駿聲*《説文通訓定聲·小部》：“秏，叚借為眊。”《荀子·修身》：“少而理曰治，多而亂曰秏。”*王先謙*集解：“秏，讀為眊。眊，亂也。”《漢書·董仲舒傳》：“天下秏亂，萬民不安。”*顔師古*注：“秏，不明也。”</w:t>
        <w:br/>
      </w:r>
    </w:p>
    <w:p>
      <w:r>
        <w:t>秐##秐</w:t>
        <w:br/>
        <w:br/>
        <w:t>秐同“耘”。《集韻·文韻》：“耘，《説文》：‘除苗間穢也。’亦作秐。”《正字通·禾部》：“秐，同耘。”</w:t>
        <w:br/>
      </w:r>
    </w:p>
    <w:p>
      <w:r>
        <w:t>科##科</w:t>
        <w:br/>
        <w:br/>
        <w:t>《説文》：“科，程也。从禾，从斗。斗者，量也。”*朱駿聲*通訓定聲：“从禾，从斗，會意。科，程也。按：禾亦聲。”</w:t>
        <w:br/>
        <w:br/>
        <w:t>（一）kē　《廣韻》苦禾切，平戈溪。歌部。</w:t>
        <w:br/>
        <w:br/>
        <w:t>（1）品类；等级。《説文·禾部》：“科，程也。”*徐灝*注箋：“科，謂諸率取數於禾者，從而區分，别其差等，故从禾从斗。斗以量而區分之也，因之凡諸程品，皆謂之科。”《廣雅·釋言》：“科，品也。”《論語·八佾》：“射不主皮，為力不同科，古之道也。”*皇侃*疏：“科，品也。”*朱熹*注：“科，等也。”*唐**柳宗元*《上大理崔大卿應制舉不敏啓》：“古之知己者，不待來求而後施德者也。然則亟來而求者，誠下科也。”*唐**劉知幾*《史通·内篇·品藻》：“案：*班*書古今人表，仰包億載，旁貫百家，分之以三科，定之以九等。”</w:t>
        <w:br/>
        <w:br/>
        <w:t>（2）标准；准则。《韓非子·解老》：“治鄉治邦莅天下者，各以此科適觀息耗，則萬不失一。”《論衡·定賢》：“案：*晏子*之對以求賢於世，死君之難立忠節者，不應科矣。”*唐**元稹*《叙詩寄樂天書》：“朝廷大臣，以謹慎不言為科，雅以時進見者，不過一二親信。”</w:t>
        <w:br/>
        <w:br/>
        <w:t>（3）条目。《廣雅·釋言》：“科，條也。”《資治通鑑·漢獻帝建安十二年》：“既還，科問前諫者，衆莫知其故，人人皆懼。”*胡三省*注：“科，條也，問前諫者，科具其姓名也。”*王国维*《宋刊水经注残本跋》：“其他文字胜于*明*以后诸本处尚数十科。”*陈毅*《延安宝塔歌》：“君不见劳动经验有万科，模范创造应讴歌。”</w:t>
        <w:br/>
        <w:br/>
        <w:t>（4）律令；法规。《戰國策·秦策一》：“科條既備，民多偽態。”《太玄·玄攡》：“三儀同科。”*范望*注：“科，法也。”*三國**蜀**諸葛亮*《出師表》：“若有作姦犯科及為忠善者，宜付有司論其刑賞。”*唐**劉藏器*《對恤刑策》：“*漢文*除肉刑之科，*孝景*減笞箠之令。”</w:t>
        <w:br/>
        <w:br/>
        <w:t>（5）判处；判断。《釋名·釋典藝》：“科，課也。課其不如法者，罪責之也。”《廣韻·戈韻》：“科，又科斷也。”《法經·盗法》：“奴婢别賫財物者，自從强竊法，不得累而科之。”《資治通鑑·晋武帝太康元年》：“有司奏*濬*違詔，大不敬，請付廷尉科罪。”*胡三省*注：“科，斷也。”《宋史·徽宗紀》：“詔諸路：疑獄當奏而不奏者科罪。”</w:t>
        <w:br/>
        <w:br/>
        <w:t>（6）课税；征税。*漢**曹操*《加棗祗子處中封爵并祀祗令》：“科取官牛，為官田計。”《農政全書·農事》：“本年開耕，姑免起科，以償其牛種器具之費。”*宋**方勺*《青溪寇軌》：“吾儕所賴為命者，漆、楮、竹、林耳，又悉科取，無錙銖遺。”</w:t>
        <w:br/>
        <w:br/>
        <w:t>（7）科举制开科取士的名目、条例、年份。《正字通·禾部》：“科，取人條格也。”1.指科举制取士的名目。如：进士科；博学宏词科；经济特科。《新唐書·選舉志》：“*唐*制，取士之科，多因*隋*舊……其科之目，有秀才，有明經，有俊士，有進士，有明法，有明字，有明算，有一史，有三史，有開元禮，有道舉，有童子……大抵衆科之目，進士尤為貴，其得人亦最為盛焉。”*宋**王安石*《寓言十五首》：“始就詩賦科，雕鎸久才成。”*清**魏源*《都中吟十三首》之三：“何不大開直言之科籌國計，再開邊材之科練邊事？”2.指同一科目的不同等级。《後漢書·徐防傳》：“立博士十有四家，設甲、乙之科。”*唐**王建*《送薛蔓應舉》：“一士登甲科，九族光彩新。”*清**方苞*《通議大夫江南布政使陳公墓誌銘》：“祖若父，皆舉乙科，教授鄉邑。”3.指科举考试的年份。如：甲子科；父子同科。*宋**王安石*《酬冲卿見别》：“同官同齒復同科。”《清朝野史大觀·清代述異·神經病能前知》：“*揚州**謝夢漁*侍御，*清**道光*三十年庚戌科一甲三名及第。”</w:t>
        <w:br/>
        <w:br/>
        <w:t>（8）指课程或业务的分类。如：文科；理科；内科；外科。《資治通鑑·南齊明帝建武三年》：“陛下若專取門地，不審*魯*之三卿，孰若四科？”*胡三省*注：“*孔*門四科：德行、言語、政事、文學也。”*清**章學誠*《與汪龍莊書》：“蓋古人無所謂古文之學，但論人才，則有善於辭命之科。”*陈毅*《感事书怀·水调歌头·自叙》：“学*马**列*，喜文艺，习工科。”</w:t>
        <w:br/>
        <w:br/>
        <w:t>（9）古代官事的分曹称“科”。如：吏、户、礼、兵、刑、工六科给事中。*明**余繼登*《典故紀聞》卷十四：“自今限五日赴科畫字領憑，有延遇半月不辭朝出城者，送法司治罪。”*清**查繼佐*《罪惟録·桂主附記》：“吏科給事中*丁時魁*、工科給事中*金堡*、兵科給事中*蒙養正*等，專好彈射，不通關節，舉朝憚之。”*清**史惇*《慟餘雜記·張羅彦》：“科、道為朝廷耳目之官，謂之兩衙門。”又今指机关按工作性质分设的管理单位。如：人事科；总务科；行政科。</w:t>
        <w:br/>
        <w:br/>
        <w:t>（10）生物学名词。把同一目的生物按照相似的特征分为若干群，每一群叫一科。如：猫科；鹰科；桑科；禾本科。</w:t>
        <w:br/>
        <w:br/>
        <w:t>⑪戏曲术语。*元*杂剧中角色表演的动作称“科”。如：瞧科；叹科；笑科。*元**關漢卿*《拜月亭》楔子：“〔旦扮引*梅香*上了〕〔見孤科〕〔孤云了〕〔情理打别科〕〔把盞科〕父親年紀高大，鞍馬上小心咱。〔孤云了〕〔做掩泪科〕。”*元**王實甫*《西廂記》第一本第四折：“〔衆僧見旦發科〕。”*王季思*注：“謂衆僧見旦而作種種可笑之態也。”</w:t>
        <w:br/>
        <w:br/>
        <w:t>⑫植物的根茎。《廣雅·釋詁三》：“科，本也。”《齊民要術·種葵》：“科雖不高，菜實倍多。”*元**王禎*《農書》卷二：“科本多者，必須用钁劚去餘有不盡耕科。”注：“俗謂之埋頭根也。”*清**方苞*《題天姥寺壁》：“雷破而中分之，木身煨燼者十之七，自上科至下根，斬然離絶。”</w:t>
        <w:br/>
        <w:br/>
        <w:t>⑬丛。《廣雅·釋言》：“科，藂也。”《齊民要術·種紅藍花梔子》：“亦有鋤掊而掩種者，子科大而易料理。”*唐**李白*《訪道安陵遇蓋寰為余造真籙臨别留贈》：“昔日萬乘墳，今成一科蓬。”*元**吴西逸*《小令·嘆世》：“門外桑榆景，庭前荆棘科。”</w:t>
        <w:br/>
        <w:br/>
        <w:t>⑭砍；剪。*宋**劉弇*《人日》：“科桑洗竹真吾事，孰使齪齪纔充員。”《太平廣記》卷五十一引《宣室志·侯道華》：“*道華*執斧，科古松枝垂且盡，如削。”</w:t>
        <w:br/>
        <w:br/>
        <w:t>⑮脱；摘。*元**虞集*《翰林學士承旨董公行狀》：“世祖親科甲胄擇大艦授之。”《醒世恒言·錢秀才錯占鳳凰儔》：“丫環奉命，只等新郎進來，便替他解衣科帽。”</w:t>
        <w:br/>
        <w:br/>
        <w:t>⑯物体中空。《廣雅·釋詁三》：“科，空也。”《正字通·禾部》：“科，禾中空。”《易·説卦》：“（離）其於木也，為科，上槁。”*孔穎達*疏：“科，空也。木既中空者，上必枯槁也。”</w:t>
        <w:br/>
        <w:br/>
        <w:t>⑰头上不戴帽子。《史記·張儀列傳》：“虎賁之士，跿跔科頭貫頤奮戟者，至不可勝計。”*裴駰*集解：“科頭，謂不著兜鍪入敵。”*唐**王維*《與盧員外象過崔處士興宗林亭》：“科頭箕踞長松下，白眼看他世上人。”</w:t>
        <w:br/>
        <w:br/>
        <w:t>⑱光秃貌。《淮南子·説山》“既犐以𤛛”*清**王念孫*雜志：“犐𤛛當為科橢，後人從牛作犐𤛩……科與橢，皆秃貌也。故*高*注云：‘科，無角；橢，無尾。’”《太玄·窮》：“次四土不和，木科橢。”*范望*注：“科橢，枝葉不布。”*唐**元稹*《竹部》：“科首霜斷蓬，枯形燒餘木。”</w:t>
        <w:br/>
        <w:br/>
        <w:t>⑲通“坎（kǎn）”。坑。《廣雅·釋水》：“科，坑也。”*清**朱駿聲*《説文通訓定聲·隨部》：“科，叚借為坎。科坎雙聲。”《孟子·盡心上》：“流水之為物也，不盈科不行。”*趙岐*注：“科，坎也。”《太玄·從》：“從水滿科，不自越也。”</w:t>
        <w:br/>
        <w:br/>
        <w:t>⑳通“窠”。巢，穴。《説苑·立節》：“*楚莊王*獵於*雲夢*，射科雉得之。”《朱子語類·論語》：“須要勇猛精進以脱此科臼始得。”*明**湯顯祖*《南柯記·尋寤》：“好大風雨來了，這一科蟻子都壞了他罷。”</w:t>
        <w:br/>
        <w:br/>
        <w:t>㉑量词。计算植物株数的单位。也作“棵”。*章炳麟*《新方言·釋植物》：“《廣雅》：‘科，本也。’今人謂一本樹，或曰一株，或曰一科。”*宋**陳與義*《秋雨》：“是事且置當務本，菜圃已添三萬科。”《西遊記》第二回：“教他變科松樹，果然是科松樹，弟子們俱稱揚喝彩。”</w:t>
        <w:br/>
        <w:br/>
        <w:t>㉒姓。《萬姓統譜·歌韻》：“科，見《姓苑》。”</w:t>
        <w:br/>
        <w:br/>
        <w:t>（二）kè　《廣韻》苦卧切，去過溪。</w:t>
        <w:br/>
        <w:br/>
        <w:t>滋生。《廣韻·過韻》：“科，滋生也。”</w:t>
        <w:br/>
      </w:r>
    </w:p>
    <w:p>
      <w:r>
        <w:t>秒##秒</w:t>
        <w:br/>
        <w:br/>
        <w:t>《説文》：“秒，禾芒也。从禾，少聲。”</w:t>
        <w:br/>
        <w:br/>
        <w:t>miǎo　《廣韻》亡沼切，上小明。宵部。</w:t>
        <w:br/>
        <w:br/>
        <w:t>（1）禾芒。《説文·禾部》：“秒，禾芒也。”《漢書·叙傳下》：“産氣黄鍾，造計秒忽。”*顔師古*注引*劉德*曰：“秒，禾芒也。忽，蜘蛛網細者。”</w:t>
        <w:br/>
        <w:br/>
        <w:t>（2）微妙；细微。*五代**徐鍇*《説文解字繫傳·禾部》：“秒，秒之言妙也，微妙也。”*唐**白居易*《試進士策問》：“日月代明而晝夜分，刻漏者準之，無秒忽之失焉。”《新唐書·蔣欽緒傳》：“*欽緒*精治道，馭吏整嚴，雖銖秒罪不貸。”</w:t>
        <w:br/>
        <w:br/>
        <w:t>（3）末端。《宋史·張燾傳》：“*蒲津*浮橋壞，鐵牛皆没水中。*燾*以策列巨木於岸以為衡，縋石其秒，挽出之，橋復其初。”*清**薛福成*《白雷登海口避暑記》：“癸巳七月之秒，余從西俗避暑*白雷登*海口。”</w:t>
        <w:br/>
        <w:br/>
        <w:t>（4）量词。1.时间单位。60秒为1分，60分为1小时。*鲁迅*《呐喊·阿Q正传》：“然而不到十秒钟，*阿Q*也心满意足的得胜的走了。”2.弧或角的计量单位。60秒为1分，60分为1度。*宋**沈括*《夢溪筆談·象數二》：“其法須測驗每夜昏、曉、夜半月及五星所在度秒，置簿録之。”3.经纬度的计算单位。60秒为1分。4.古代长度单位，一寸的万分之一。《隋書·律曆志上》引《孫子算術》云：“蠶所生吐絲為忽，十忽為秒，十秒為毫，十毫為釐，十釐為分。”5.古代容量单位。《隋書·律曆志上》引《孫子算術》曰：“六粟為圭，十圭為秒，十秒為撮，十撮為勺，十勺為合。”6.古代律历计闰的时间单位。《隋書·律曆志下》：“凡日不全為餘，積以成餘者曰秒。”*宋**沈括*《夢溪筆談·象數一》：“曆法步歲之法，以冬至斗建所抵，至明年冬至所得辰刻衰秒，謂之斗分。”</w:t>
        <w:br/>
      </w:r>
    </w:p>
    <w:p>
      <w:r>
        <w:t>秓##秓</w:t>
        <w:br/>
        <w:br/>
        <w:t>秓zhī　《玉篇》章移切。</w:t>
        <w:br/>
        <w:br/>
        <w:t>（1）秆。《玉篇·禾部》：“秓，稈也。”</w:t>
        <w:br/>
        <w:br/>
        <w:t>（2）禾名。《篇海類編·花木類·禾部》：“秓，禾名。”</w:t>
        <w:br/>
      </w:r>
    </w:p>
    <w:p>
      <w:r>
        <w:t>秔##秔</w:t>
        <w:br/>
        <w:br/>
        <w:t>jīng　《廣韻》古行切，平庚見。陽部。</w:t>
        <w:br/>
        <w:br/>
        <w:t>同“粳”。一种黏性较小的稻类。《説文·禾部》：“秔，稻屬。”*段玉裁*注：“稻有至黏者，稬是也；有次黏者，稉是也；有不黏者，稴是也。稉比於稬則不黏，比於稴則尚為黏。稉與稴為飯，稬以釀酒為餌餈，今與古同矣……*陸德明*曰：‘稉与粳皆俗秔字。’”《漢書·東方朔傳》：“馳騖禾稼稻秔之地。”*顔師古*注：“稻，有芒之穀總稱也。秔，其不黏者也。”*唐**韋應物*《襄武館遊眺》：“是時秔稻熟，西望盡田疇。”</w:t>
        <w:br/>
      </w:r>
    </w:p>
    <w:p>
      <w:r>
        <w:t>秕##秕</w:t>
        <w:br/>
        <w:br/>
        <w:t>《説文》：“秕，不成粟也。从禾，比聲。”*段玉裁*注：“不成粟之字从禾，惡米之字从米，而皆比聲，此其别也。”</w:t>
        <w:br/>
        <w:br/>
        <w:t>bǐ　《廣韻》卑履切，上旨幫。脂部。</w:t>
        <w:br/>
        <w:br/>
        <w:t>（1）瘪谷；谷中空或不饱满。《玉篇·禾部》：“秕，穀不成也。”*章炳麟*《新方言·釋植物》：“今謂不成粟者為秕穀。俗字作癟。”《書·仲虺之誥》：“若苗之有莠，若粟之有秕。”《左傳·定公十年》：“若其不具，用秕稗也。”*杜預*注：“秕，穀不成者。”《農政全書·農事》：“蓋麥花夜吐，雨多花損，故麥粒浮秕也。”</w:t>
        <w:br/>
        <w:br/>
        <w:t>（2）坏；恶。《字彙·禾部》：“秕，穢也。”《國語·晋語七》：“軍無秕政。”*韋昭*注：“秕，以穀喻也。”《後漢書·儒林傳贊》：“自*桓*、*靈*之間，君道秕僻。”*李賢*注：“秕，穀不成也，比喻政化之惡也。”</w:t>
        <w:br/>
      </w:r>
    </w:p>
    <w:p>
      <w:r>
        <w:t>秖##秖</w:t>
        <w:br/>
        <w:br/>
        <w:t>秖（一）zhī　《玉篇》竹尸切。</w:t>
        <w:br/>
        <w:br/>
        <w:t>谷始熟。《玉篇·禾部》：“秖，穀始熟也。”</w:t>
        <w:br/>
        <w:br/>
        <w:t>（二）zhǐ　《集韻》章移切，平支章。</w:t>
        <w:br/>
        <w:br/>
        <w:t>同“祇”。副词。相当于“适”、“仅”。《集韻·支韻》：“祇，適也。或从禾。”《後漢書·何進傳》：“功必不成，秖為亂階。”*唐**張若虚*《春江花月夜》：“人生代代無窮已，江月年年秖相似。”*宋**蘇軾*《次前韻答馬忠玉》：“秖有*西湖*似*西子*，故應宛轉為君容。”</w:t>
        <w:br/>
      </w:r>
    </w:p>
    <w:p>
      <w:r>
        <w:t>秗##秗</w:t>
        <w:br/>
        <w:br/>
        <w:t>秗同“飫”。《集韻·御韻》：“飫，古作秗。”</w:t>
        <w:br/>
      </w:r>
    </w:p>
    <w:p>
      <w:r>
        <w:t>秘##秘</w:t>
        <w:br/>
        <w:br/>
        <w:t>秘（一）mì　《集韻》兵媚切，去至幫。脂部。</w:t>
        <w:br/>
        <w:br/>
        <w:t>（1）不可测知的；不公开的。也作“祕”。如：神秘；秘密；秘诀。《廣韻·至韻》：“祕，密也；神也。俗作秘。”《集韻·至韻》：“秘，密也。”《楚辭·九章·惜往日》：“秘密事之載心兮，雖過失猶弗治。”《論衡·實知》：“陰見默識，用思深秘。”*鲁迅*《华盖集·忽然想到》（五）：“金人玉佛，祖传丸散，秘制膏丹，全部踏倒他。”又指保守秘密。如：秘而不宣。*唐**李白*《古風五十九首》之四：“藥物秘海嶽，採鉛*青溪*濱。”*宋**晏殊*《與劉三書》：“惟此住址因友人約守秘密，故乞長者秘，不以告人。”*鲁迅*《书信·致曹聚仁（一九三三年六月十八日）》：“*中国*青年之至死不屈者，亦常有之，但皆秘不发表。”</w:t>
        <w:br/>
        <w:br/>
        <w:t>（2）稀奇；新奇。《文選·張衡〈西京賦〉》：“秘舞更奏，妙材騁伎。”*李善*注引*薛綜*曰：“秘，言希見為奇也。”*宋**王安石*《晏元獻挽辭三首》之二：“抗論辭多秘，賡歌迹已陳。”</w:t>
        <w:br/>
        <w:br/>
        <w:t>（3）闭；藏。《文選·謝靈運〈入彭蠡湖口〉》：“靈物𠫤珍怪，異人秘精魂。”*李善*注：“*毛萇*《詩》傳曰：‘秘，閉也。’”</w:t>
        <w:br/>
        <w:br/>
        <w:t>（二）bì　《廣韻》兵媚切，去至幫。</w:t>
        <w:br/>
        <w:br/>
        <w:t>劳。《廣雅·釋詁一》：“秘，勞也。”*王念孫*疏證：“秘者，《大誥》：‘無毖于恤。’傳云：‘無勞于憂。’秘與毖通。”</w:t>
        <w:br/>
        <w:br/>
        <w:t>（三）bié　《集韻》蒲結切，入屑並。</w:t>
        <w:br/>
        <w:br/>
        <w:t>（1）同“𪏺”。香。《集韻·屑韻》：“𪏺，香也。或作秘。”</w:t>
        <w:br/>
        <w:br/>
        <w:t>（2）香草。《正字通·禾部》：“秘，《轉注古音》：‘秘，香艸也。’”</w:t>
        <w:br/>
      </w:r>
    </w:p>
    <w:p>
      <w:r>
        <w:t>秙##秙</w:t>
        <w:br/>
        <w:br/>
        <w:t>秙kù　《集韻》苦故切，去暮溪。</w:t>
        <w:br/>
        <w:br/>
        <w:t>（1）〔秙䆂〕禾麦不结实。《玉篇·禾部》：“秙，秙䆂，禾不實。”*明**李實*《蜀語》：“禾麥之空殼曰秙。”</w:t>
        <w:br/>
        <w:br/>
        <w:t>（2）同“枯（kū）”。禾苗枯槁。《正字通·禾部》：“秙，與枯通。苗槁曰秙。”</w:t>
        <w:br/>
      </w:r>
    </w:p>
    <w:p>
      <w:r>
        <w:t>秚##秚</w:t>
        <w:br/>
        <w:br/>
        <w:t>秚bàn　《集韻》部滿切，上緩並。</w:t>
        <w:br/>
        <w:br/>
        <w:t>物与物相掺和。《集韻·緩韻》：“秚，物之相和。通作伴。”</w:t>
        <w:br/>
      </w:r>
    </w:p>
    <w:p>
      <w:r>
        <w:t>秛##秛</w:t>
        <w:br/>
        <w:br/>
        <w:t>秛pī　《廣韻》敷羈切（《集韻》普糜切），平支滂。又披義切。</w:t>
        <w:br/>
        <w:br/>
        <w:t>禾租。《廣雅·釋詁二》：“秛，税也。”*王念孫*疏證：“秛者，《玉篇》：‘秛，禾租也。’”《廣韻·支韻》：“秛，禾租。”《集韻·脂韻》：“秛，禾租曰秛。”</w:t>
        <w:br/>
      </w:r>
    </w:p>
    <w:p>
      <w:r>
        <w:t>秜##秜</w:t>
        <w:br/>
        <w:br/>
        <w:t>《説文》：“秜，稻今年落，來年自生謂之秜。从禾，尼聲。”*徐鍇*繫傳：“即今云穭生稻也。”</w:t>
        <w:br/>
        <w:br/>
        <w:t>（一）ní（又读lí）　《廣韻》力脂切，平脂來。又《集韻》女夷切。脂部。</w:t>
        <w:br/>
        <w:br/>
        <w:t>（1）稻谷落地至来年再生。后称穭生稻。《説文·禾部》：“秜，稻今年落，來年自生謂之秜。”*徐鍇*繫傳：“即今云穭生稻也。”*段玉裁*注：“謂不種而自生者也。”《廣韻·脂韻》：“秜，稻死來年更生。”</w:t>
        <w:br/>
        <w:br/>
        <w:t>（2）小麦。《玉篇·禾部》：“秜，小麥也。”</w:t>
        <w:br/>
        <w:br/>
        <w:t>（二）nì　《集韻》尼質切，入質娘。</w:t>
        <w:br/>
        <w:br/>
        <w:t>早熟稻。《集韻·質韻》：“秜，稻先熟者。”</w:t>
        <w:br/>
        <w:br/>
        <w:t>𥞔音义未详。*清**蒲松齡*《農蠶經·農經·三月種穀》：“𥞔穀宜早，䆆穀宜晚。”</w:t>
        <w:br/>
      </w:r>
    </w:p>
    <w:p>
      <w:r>
        <w:t>秝##秝</w:t>
        <w:br/>
        <w:br/>
        <w:t>《説文》：“秝，稀疏適也。从二禾。讀若歷。”*段玉裁*注本作“稀疏適秝也”，并注：“適秝，疊韻字也。《玉篇》曰：‘稀疏厤厤然。’蓋凡言歷歷可數、歷録束文，皆當作秝。歷行而秝廢矣。”</w:t>
        <w:br/>
        <w:br/>
        <w:t>lì　《廣韻》郎擊切，入錫來。錫部。</w:t>
        <w:br/>
        <w:br/>
        <w:t>（1）稀疏均匀貌。《説文·禾部》：“秝，稀疏適秝也。”*朱駿聲*通訓定聲：“適秝者，均匀之皃。”</w:t>
        <w:br/>
        <w:br/>
        <w:t>（2）用同“曆”。*清**馮桂芬*《采西學議》：“由是而秝算之術，而格致之理，而制器尚象之法，兼綜條貫。”《清史稿·魏僖傳》：“（*邱維屏*）晚為秝數、《易》學及泰西算法。”</w:t>
        <w:br/>
      </w:r>
    </w:p>
    <w:p>
      <w:r>
        <w:t>秞##秞</w:t>
        <w:br/>
        <w:br/>
        <w:t>秞yóu　《廣韻》以周切，平尤以。</w:t>
        <w:br/>
        <w:br/>
        <w:t>（1）禾黍盛貌。《玉篇·禾部》：“秞，禾黍盛也。”《廣韻·尤韻》：“秞，禾盛皃。”</w:t>
        <w:br/>
        <w:br/>
        <w:t>（2）物初生貌。《集韻·尤韻》：“秞，物初生皃。”*唐**元結*《補樂歌·五莖》：“其生如何兮秞秞，天下皆自我君兮化成。”</w:t>
        <w:br/>
      </w:r>
    </w:p>
    <w:p>
      <w:r>
        <w:t>租##租</w:t>
        <w:br/>
        <w:br/>
        <w:t>《説文》：“租，田賦也。从禾，且聲。”</w:t>
        <w:br/>
        <w:br/>
        <w:t>（一）zū　《廣韻》則吾切，平模精。魚部。</w:t>
        <w:br/>
        <w:br/>
        <w:t>（1）田赋。《説文·禾部》：“租，田賦也。”《急就篇》：“種樹收歛賦税租。”*顔師古*注：“歛財曰賦，歛穀曰税，田税曰租。”《管子·國蓄》：“租籍者，所以彊求也。租税者，所慮而請也。”*尹知章*注：“在工商曰租籍，在農曰租税。”《漢書·文帝紀》：“其賜天下民今年田租之半。”*唐**杜甫*《兵車行》：“縣官急索租，租税從何出。”《新唐書·食貨志》：“凡授田者，丁歲輸粟二斛，稻三斛，謂之租。”</w:t>
        <w:br/>
        <w:br/>
        <w:t>（2）税。《廣雅·釋詁二》：“租，税也。”《管子·治國》：“關市之租，府庫之徵，粟什一。”《史記·張釋之馮唐列傳》：“*李牧*為*趙*將居邊，軍市之租，皆自用饗士。”*司馬貞*索隱：“案：謂軍中立市，市有税，税即租也。”*宋**柳永*《煮海歌》：“周而復始無休息，官租未了私租逼。”</w:t>
        <w:br/>
        <w:br/>
        <w:t>（3）征收租税。《禮記·玉藻》：“關梁不租。”*孔穎達*疏：“租謂課税。”《史記·六國年表》：“*秦簡公*七年，塹*洛*，城*重泉*。初租禾。”《遼史·食貨志上》：“募民耕*灤河*曠地，十年始租。”</w:t>
        <w:br/>
        <w:br/>
        <w:t>（4）租用。如：租房子；租家具。《宋史·劉宰傳》：“鄰邑有租牛縣境者，租户於主有連姻，因喪會，竊券而逃。”《紅樓夢》第四回：“偏這拐子又租了我們的房子居住。”*杨沫*《青春之歌》第二部第二十六章：“这后院一共有三间北房，她们租了两间。”也指出租。*鲁迅*《彷徨·孤独者》：“*魏大人*恭喜之后，我把正屋也租给他了。”</w:t>
        <w:br/>
        <w:br/>
        <w:t>（5）租金，出租所收取的钱或实物。如：房租；地租；减租减息。*宋**張景修*《貧居》：“茅檐月有千錢税，稻飯年無一粒租。”《兒女英雄傳》第三十三回：“佃户一清，那家現在我家交租，那户不在我家交租，先得明白了。”</w:t>
        <w:br/>
        <w:br/>
        <w:t>（6）田中禾稿。《六書故·植物二》：“租，田中禾稾也。”</w:t>
        <w:br/>
        <w:br/>
        <w:t>（7）积聚。《廣韻·模韻》：“租，積也。”《詩·豳風·鴟鴞》：“予所蓄租，予口卒瘏。”*陸德明*釋文引《韓詩》：“租，積也。”</w:t>
        <w:br/>
        <w:br/>
        <w:t>（8）通“蒩”。祭祀时所藉之席。《周禮·春官·司巫》“及蒩館”*漢**鄭玄*注引*杜子春*云：“書或為租飽……租飽，茅裹肉也。*玄*謂……蒩之言藉也。祭食有當藉者，館所以承蒩，謂若今筐也。”*賈公彦*疏：“筐所以盛蒩者也。”*清**朱珔*《説文叚借義證·禾部》：“租，當為蒩之叚借。”</w:t>
        <w:br/>
        <w:br/>
        <w:t>（二）jū　《集韻》子余切，平魚精。</w:t>
        <w:br/>
      </w:r>
    </w:p>
    <w:p>
      <w:r>
        <w:t>秠##秠</w:t>
        <w:br/>
        <w:br/>
        <w:t>《説文》：“秠，一稃二米。从禾，丕聲。《詩》曰：‘誕降嘉穀，惟秬惟秠。’天賜*后稷*之嘉穀也。”</w:t>
        <w:br/>
        <w:br/>
        <w:t>pī　《廣韻》敷悲切（《集韻》攀悲切），平脂滂。又芳婦切，匹鄙切，匹尤切。之部。</w:t>
        <w:br/>
        <w:br/>
        <w:t>（1）黑黍之一壳二米者。《説文·禾部》：“秠，一稃二米。”《詩·大雅·生民》：“誕降嘉種，維秬維秠。”*孔穎達*疏：“秬，是黑黍之大名。秠，是黑黍之中有二米者，别名之為秠。”*唐**柳宗元*《武功縣丞廳壁記》：“其植物豐暢茂遂，有秬秠藿菽之宜。”《農政全書·農本》：“禾麻菽麥，秬秠穈芑，各有土地之宜。”</w:t>
        <w:br/>
        <w:br/>
        <w:t>（2）谷皮。*清**承培元*《説文引經正例》：“穀皮未治曰稃曰秠，已治曰穅曰𥢶。”《墨子·備城門》：“灰、康、粃、秠、馬、矢，皆謹收藏之。”</w:t>
        <w:br/>
      </w:r>
    </w:p>
    <w:p>
      <w:r>
        <w:t>秡##秡</w:t>
        <w:br/>
        <w:br/>
        <w:t>秡bó　《玉篇》蒲活切。</w:t>
        <w:br/>
        <w:br/>
        <w:t>禾伤。《玉篇·禾部》：“秡，禾傷。”</w:t>
        <w:br/>
      </w:r>
    </w:p>
    <w:p>
      <w:r>
        <w:t>秢##秢</w:t>
        <w:br/>
        <w:br/>
        <w:t>秢líng　《廣韻》郎丁切，平青來。</w:t>
        <w:br/>
        <w:br/>
        <w:t>（1）禾始熟。《廣韻·青韻》：“秢，穗熟。”《集韻·青韻》：“秢，禾始熟曰秢。”</w:t>
        <w:br/>
        <w:br/>
        <w:t>（2）同“齡”。年。《玉篇·禾部》：“秢，年也。”《正字通·禾部》：“秢，*漢*碑齡字。”</w:t>
        <w:br/>
      </w:r>
    </w:p>
    <w:p>
      <w:r>
        <w:t>秣##秣</w:t>
        <w:br/>
        <w:br/>
        <w:t>秣mò　《廣韻》莫撥切，入末明。月部。</w:t>
        <w:br/>
        <w:br/>
        <w:t>（1）牲畜的饲料。也作“䬴”。《集韻·末韻》：“䬴，《説文》：‘食馬穀也。’或从禾。”《正字通·禾部》：“秣，食馬稭也。”《周禮·天官·大宰》：“七曰芻秣之式。”*鄭玄*注：“芻秣，養牛馬禾穀也。”*唐**杜甫*《敬簡王明府》：“驥病思偏秣，鷹秋怕苦籠。”*宋**陸游*《書嘆》：“齊民困衣食，如疲馬思秣。”《老殘遊記·自序》：“馬與牛，終歲勤苦，食不過芻秣，與鞭策相終始，可謂辛苦矣。”</w:t>
        <w:br/>
        <w:br/>
        <w:t>（2）喂养；饲养。如：秣马厉兵。《玉篇·禾部》：“秣，秣養也。”《詩·周南·漢廣》：“之子于歸，言秣其馬。”*毛*傳：“秣，養也。”《漢書·元帝紀》：“乘輿秣馬，無乏正事而已。”*顔師古*注：“秣，養也，以粟秣食之也。”*唐**李賀*《崇義里滯雨》：“瘦馬秣敗草，雨沫飄寒溝。”</w:t>
        <w:br/>
        <w:br/>
        <w:t>（3）马食草料。《荀子·勸學》：“*伯牙*鼓琴，而六馬仰秣。”*楊倞*注：“仰首而秣，聽其聲也。”</w:t>
        <w:br/>
        <w:br/>
        <w:t>（4）姓。《字彙·禾部》：“秣，姓。”《通志·氏族略二》：“*秣*氏，*秣陽*，國也。以國為氏。”</w:t>
        <w:br/>
      </w:r>
    </w:p>
    <w:p>
      <w:r>
        <w:t>秤##秤</w:t>
        <w:br/>
        <w:br/>
        <w:t>秤（一）chèng　《廣韻》昌孕切，去證昌。</w:t>
        <w:br/>
        <w:br/>
        <w:t>（1）同“稱”。量轻重的器具。如：市秤；磅秤；杆秤；弹簧秤。《廣韻·證韻》：“稱，俗作秤。”*三國**蜀**諸葛亮*《雜言》：“吾心如秤，不能為人作輕重。”《魏書·張普惠傳》：“依今官度、官秤，計其斤兩、廣長，折給請俸之人。”*鲁迅*《呐喊·风波》：“这村庄的习惯有点特别，女人生了孩子，多喜欢用秤称了轻重，便用斤数当作小名。”</w:t>
        <w:br/>
        <w:br/>
        <w:t>（2）量词。古代重量单位。十五斤为一秤。《小爾雅·廣衡》：“斤十謂之衡，衡有半謂之秤，秤二謂之鈞。”*宋翔鳳*訓纂：“舊注：‘秤，十五斤；鈞，三十斤。’”*宋**蘇軾*《上韓丞相論灾傷手實書》：“*密州*之鹽……一百九十餘萬秤，此特一郡之數耳。”《水滸全傳》第八十五回：“贈金一提，銀一秤，彩緞一百八匹，名馬一百八騎。”</w:t>
        <w:br/>
        <w:br/>
        <w:t>（二）chēng　《廣韻》昌陵切，平蒸昌。</w:t>
        <w:br/>
        <w:br/>
        <w:t>同“稱”。1.量轻重。《廣韻·蒸韻》：“稱，知輕重也。”*唐**賈島*《贈牛山人》：“鑿石養蜂休買蜜，坐山秤藥不争星。”《儒林外史》第十五回：“（*馬二先生*）每日燒爐，傾銀子，把那些黑煤都傾完了，上戥子一秤，足有八九十兩重。”《紅樓夢》第十二回：“*王夫人*命*鳳姐*秤二兩給他。”2.权衡；衡量。*唐**牛僧孺*《温佶神道碑》：“天將秤其德而甘其家。”</w:t>
        <w:br/>
        <w:br/>
        <w:t>（三）píng</w:t>
        <w:br/>
        <w:br/>
        <w:t>〔天秤〕今作“天平”。量轻重之器。</w:t>
        <w:br/>
      </w:r>
    </w:p>
    <w:p>
      <w:r>
        <w:t>秥##秥</w:t>
        <w:br/>
        <w:br/>
        <w:t>秥nián　《集韻》尼占切，平鹽娘。</w:t>
        <w:br/>
        <w:br/>
        <w:t>稻名。即糯稻。《玉篇·禾部》：“秥，禾也。”《字彙·禾部》：“秥，穤禾。”*明**方以智*《物理小識·飲食類·稻》：“秥穤，往謂*宋真宗*向*占城*求早穀種，故曰秥。”*清**張古甫*《三農記·稉稻》：“秥者，穤也，堪作酒。”</w:t>
        <w:br/>
      </w:r>
    </w:p>
    <w:p>
      <w:r>
        <w:t>秦##秦</w:t>
        <w:br/>
        <w:br/>
        <w:t>⁵秦</w:t>
        <w:br/>
        <w:br/>
        <w:t>《説文》：“秦，*伯益*之後所封國，地宜禾。从禾，舂省。一曰秦，禾名。𥠼，籀文秦从秝。”*徐鍇*繫傳：“舂禾為秦，會意字也。”</w:t>
        <w:br/>
        <w:br/>
        <w:t>qín　《廣韻》匠鄰切，平真從。真部。</w:t>
        <w:br/>
        <w:br/>
        <w:t>（1）古国名。*秦*的祖先*伯益*（或作*柏益*、*伯翳*），佐*禹*治水。*舜*命作虞官，赐姓*嬴*氏。*周孝王*时，封其后*非子*为附庸，与以*秦*邑。*秦襄公*始立国，*孝公*时，成为*战国*七雄之一，定都*咸阳*。*春秋*时，奄有今*陕西省*地，故习称*陕西*为*秦*。《説文·禾部》：“秦，*伯益*之後所封國。”《史記·秦本紀》：“（*周孝王*）邑之*秦*，使復續*嬴氏*祀，號曰*秦嬴*……*襄公*以兵送*周平王*。*平王*封*襄公*為諸侯，賜之*岐*以西之地。曰：‘*戎*無道，侵奪我*岐*、*豐*之地，*秦*能攻逐*戎*，即有其地。’與誓，封爵之。*襄公*於是始國。”</w:t>
        <w:br/>
        <w:br/>
        <w:t>（2）朝代名。我国第一个专制主义中央集权的封建王朝。*秦*王*政*先后灭掉六国，统一*中国*，于公元前221年自称“始皇帝”，建都*咸阳*。至*秦二世*时，爆发了以*陈胜*、*吴广*为首的农民起义。公元前206年为*刘邦*所灭。历二世，十五年。</w:t>
        <w:br/>
        <w:br/>
        <w:t>（3）*汉*时西域诸国沿称*中国*为*秦*。《漢書·西域傳》：“*匈奴*縛馬前後足，置城下，馳言‘*秦*人，我匄若馬’。”*顔師古*注：“謂*中國*人為*秦*人，習故言也。”《樂府詩選·傅玄〈豫章行苦相篇〉》：“昔為形與影，今為*胡*與*秦*。”</w:t>
        <w:br/>
        <w:br/>
        <w:t>（4）*春秋*时*鲁*地名。在今*河南省**范县*。《春秋·莊公三十一年》：“秋築臺于*秦*。”*杜預*注：“*東平**范縣*西北有*秦亭*。”《漢書·五行志中》“是歲，一年而三築臺”*唐**顔師古*注：“是年春築臺于*郎*，夏築臺于*薛*，秋築臺於*秦*。*秦*、*郎*、*薛*，皆*魯*地。”</w:t>
        <w:br/>
        <w:br/>
        <w:t>（5）*东晋*时十六国之一。1.公元350年，*氐*族贵族*苻洪*称*三秦王*。公元352年，子*苻健*称帝，建都*长安*，国号*秦*，史称*前秦*。公元394年为*后秦*所灭。2.*淝水*之战后，*羌*族贵族*姚萇*于公元386年称帝，国号*秦*，建都*长安*，史称*后秦*。公元417年为*东晋**刘裕*所灭。</w:t>
        <w:br/>
        <w:br/>
        <w:t>（6）禾名。《説文·禾部》：“秦，禾名。”</w:t>
        <w:br/>
        <w:br/>
        <w:t>（7）香草名。一说木名。《文選·宋玉〈風賦〉》：“獵蕙草，離秦衡。”*李善*注：“秦，香草也。又云，秦，木名也。”*唐**李賀*《牡丹種曲》：“蓮枝未長秦蘅老，走馬䭾金斸春草。”</w:t>
        <w:br/>
        <w:br/>
        <w:t>（8）通“螓”。《史記·扁鵲倉公列傳》“而毛美奉髮”*南朝**宋**裴駰*集解引*徐廣*曰：“奉，又作秦。”*司馬貞*索隱：“秦謂螓首，言髮如蠐螬。”</w:t>
        <w:br/>
        <w:br/>
        <w:t>（9）姓。《通志·氏族略二》：“*秦*氏，*嬴*姓。*少皞*之後也，以*臯陶*為始祖……自*子嬰*降*漢*，*秦*之子孫以國為氏焉。”又*大秦*（即*罗马帝国*）人来*中国*，有的就以*秦*为姓。</w:t>
        <w:br/>
      </w:r>
    </w:p>
    <w:p>
      <w:r>
        <w:t>秧##秧</w:t>
        <w:br/>
        <w:br/>
        <w:t>《説文》：“秧，禾若秧穰也。从禾，央聲。”按：“若”，*段玉裁*、*桂馥*、*王筠*皆以为“即䅵字”。一说“是苗字之譌”。</w:t>
        <w:br/>
        <w:br/>
        <w:t>yāng　《廣韻》於良切，平陽影。又於兩切。陽部。</w:t>
        <w:br/>
        <w:br/>
        <w:t>（1）〔秧穰〕禾苗叶多貌。《玉篇·禾部》：“秧，禾苗秧穰也。”《廣韻·養韻》：“秧，秧穰，禾稠也。”《集韻·唐韻》：“秧，秧穰，禾下葉多。”</w:t>
        <w:br/>
        <w:br/>
        <w:t>（2）禾苗。《正字通·禾部》：“秧，禾苗也。”*清**段玉裁*《説文解字注·禾部》：“秧，今俗謂稻之初生者曰秧。”*唐**張籍*《江村行》：“*江*南熱旱天氣毒，雨中移秧顔色鮮。”*宋**王安石*《歸庵》：“秧畦藏水緑秧齊，松鬣初乾尚有泥。”*周而复*《上海的早晨》第一部三十七：“等到小秧出来，*汤富海*每天都要到田里看一看水多少，瞅一瞅苗的稀密。”</w:t>
        <w:br/>
        <w:br/>
        <w:t>（3）泛指植物的幼苗。如：瓜秧；树秧。*清**朱駿*聲《説文通訓定聲·壯部》：“秧，今謂苗初生者曰秧。”*明**歸有光*《與沈敬甫書》：“一年所望花荳，已無有矣，方令人番畊，買秧插蒔，倍費工本，又太後時，然不無萬一之望。”《中国歌谣选·不平歌》：“种田的，吃米糠；磨面的，吃瓜秧。”又《湖北长阳山歌》：“嫂嫂背捆云杉秧，姑娘背捆豆叶槐。”</w:t>
        <w:br/>
        <w:br/>
        <w:t>（4）某些初生的小动物。如：鱼秧；猪秧。《農圃四書》卷三：“今俗唯購魚秧，其秧也，魚人泛大江，乘潮而布網取之者，初也如針鋒然，稍大則鬻魚池，養之家。”</w:t>
        <w:br/>
        <w:br/>
        <w:t>（5）插秧。《廣韻·陽韻》：“秧，蒔秧。”《正字通·禾部》：“秧，苗始生尚穉，分科植之。”*唐**元稹*《紀懷贈李文户曹崔二十功曹》：“躡屐看秧稻，敲船和採菱。”*宋**黄庭堅*《新喻道中寄元明》：“唤客煎茶山店遠，看人秧稻午風涼。”</w:t>
        <w:br/>
        <w:br/>
        <w:t>（6）泛指栽种。《類篇·禾部》：“秧，栽也。”*张绵周*《辰谿方言考·农村无闲人》：“哥种豆，姐采桑，弟弟秧瓜也很忙。”*周立波*《山乡巨变》上二十四：“要秧豆角子，可以给你留条田塍。”</w:t>
        <w:br/>
        <w:br/>
        <w:t>（7）姓。*清**嚴如熤*《苗防備覽》卷十八：“*楊瑞附*生母*秧氏*被*苗*戕，*瑞*奮救無及，投塘死。”</w:t>
        <w:br/>
      </w:r>
    </w:p>
    <w:p>
      <w:r>
        <w:t>秨##秨</w:t>
        <w:br/>
        <w:br/>
        <w:t>《説文》：“秨，禾摇皃。从禾，乍聲。讀若昨。”</w:t>
        <w:br/>
        <w:br/>
        <w:t>zuó　《廣韻》在各切，入鐸從。又昨誤切。鐸部。</w:t>
        <w:br/>
        <w:br/>
        <w:t>（1）禾苗摆动貌。《説文·禾部》：“秨，禾摇皃。”《龍龕手鑑·禾部》：“秨，禾稼動之貌也。”</w:t>
        <w:br/>
        <w:br/>
        <w:t>（2）禾稼。《集韻·莫韻》：“秨，禾稼也。”</w:t>
        <w:br/>
      </w:r>
    </w:p>
    <w:p>
      <w:r>
        <w:t>秩##秩</w:t>
        <w:br/>
        <w:br/>
        <w:t>《説文》：“秩，積也。从禾，失聲。《詩》曰：‘䆅之秩秩。’”</w:t>
        <w:br/>
        <w:br/>
        <w:t>zhì　《廣韻》直一切，入質澄。質部。</w:t>
        <w:br/>
        <w:br/>
        <w:t>（1）聚积。《説文·禾部》：“秩，積也。”《管子·國蓄》：“故人君御穀物之秩相勝，而操事於其不平之間。”*尹知章*注：“秩，積也。”</w:t>
        <w:br/>
        <w:br/>
        <w:t>（2）官吏的俸禄。《左傳·莊公十九年》：“王奪*子禽*、*祝跪*與*詹父*田，而收膳夫之秩。”*杜預*注：“秩，禄也。”*唐**韓愈*《争臣論》：“問其禄，則曰下大夫之秩也。”*王国维*《敦煌汉简跋九》：“*汉*制计秩自百石始，不及百石者谓之斗食，百石则称有秩矣。”</w:t>
        <w:br/>
        <w:br/>
        <w:t>（3）官吏的职位或品级。《玉篇·禾部》：“秩，品也。”《增韻·質韻》：“秩，職也，官也。”《管子·山至數》：“去其都秩，與其縣秩。”*唐**韓愈*《雪後寄崔二十六丞公》：“秩卑俸薄食口衆，豈有酒食開容顔？”*明**袁宏道*《送京光諸君陞刑部員外郎序》：“西曹舊稱清秩，居是官者，多文雅修飾之士。”《明史·太祖紀》：“罷中書省，廢丞相等官，更定六部官秩。”</w:t>
        <w:br/>
        <w:br/>
        <w:t>（4）序官赐爵。《龍龕手鑑·禾部》：“秩，以官相次也。”《三國志·魏志·武帝紀》：“舊德前功，罔不咸秩。”《資治通鑑·晋簡文帝咸安元年》：“*秦王**堅*不以為誅首，又從而寵秩之。”*胡三省*注：“秩，序也，官也。寵秩，謂寵而序其官，使不失次也。”又指做官；任职。*明**張煌言*《曹雲霖中丞從龍詩集序》：“年來*雲霖*膺帝眷，秩中丞。”《聊齋志異·胡四娘》：“*程*十餘年，歷秩清顯。”</w:t>
        <w:br/>
        <w:br/>
        <w:t>（5）次序；秩序。《廣雅·釋詁三》：“秩，次也。”《集韻·屑韻》：“秩，序也。”《書·堯典》：“寅賓出日，平秩東作。”*孔*傳：“秩，序也。”《周禮·天官·宫伯》：“掌其政令，行其秩敍。”*王引之*述聞：“秩敍謂士庶子更番宿衛之次第，一月之次謂之秩，一歲之次謂之敍。”《通志·天文略》：“宗正明則宗室有秩，暗則國家凶。”</w:t>
        <w:br/>
        <w:br/>
        <w:t>（6）依次排列，制定等差。《書·臯陶謨》：“天秩有禮。”*孔*傳：“天次秩有禮，當用我公、侯、伯、子、男五等之禮以接之，使有常。”*唐**陳叔達*《州城西園入齋祠社》：“農教先八政，陽和秩四時。”《新唐書·王晙傳》：“夫宰相代天秩物，變化人神，惟有德者宜之。”*宋**陳亮*《問答下》：“敍五典，秩五禮，以與天下共之。”</w:t>
        <w:br/>
        <w:br/>
        <w:t>（7）常；常规。《爾雅·釋詁上》：“秩，常。”《詩·小雅·賓之初筵》：“是曰既醉，不知其秩。”*毛*傳：“秩，常也。”*孔穎**達*疏：“不自知其常禮，言其昏亂，禮無次也。”《國語·周語中》：“歸乃講聚三代之典禮，於是乎修執秩以為*晋*法。”*韋昭*注：“秩，常也，可奉執以為常也。”《禮記·王制》：“九十，日有秩。”*鄭玄*注：“秩，常也，有常膳。”</w:t>
        <w:br/>
        <w:br/>
        <w:t>（8）整齐；有条理。《增韻·質韻》：“秩，整也。”《明史·陳修傳》：“凡庶司黜陟及課功覈實之法，皆精心籌畫，銓法秩然。”*清**王士禛*《梅屋詩意序》：“插架萬軸，州次部居，甲乙秩然。”*鲁迅*《坟·文化偏至论》：“其词秩然有条，名分大义，炳如观火。”</w:t>
        <w:br/>
        <w:br/>
        <w:t>（9）十年为一秩。*宋**洪邁*《容齋隨筆》卷一：“*白公*詩云：‘行開第八秩，可謂盡天年。’注曰：‘時俗謂七十以上為開第八秩。’蓋以十年為一秩云。”*宋**蘇軾*《無題》：“六秩行當啓，區中緣更踈。”*柳亚子*《欧阳予倩母刘太夫人八十寿诗》：“慈母八旬儿六秩，承欢真见*老莱*衣。”</w:t>
        <w:br/>
        <w:br/>
        <w:t>（10）祭祀。《篇海類編·花木類·禾部》：“秩，祭也。”《書·舜典》：“望秩于山川。”*漢**張衡*《東京賦》：“元祀惟稱，羣望咸秩。”*宋**王安石*《和平甫舟中望九華山二首》之一：“天王與秩祭，俎豆羅醯鹽。”</w:t>
        <w:br/>
        <w:br/>
        <w:t>⑪再生稻。《古今韻會舉要·質韻》：“秩，*毛*氏曰：‘从禾，形也；从失，聲也。本再生稻也。’”</w:t>
        <w:br/>
        <w:br/>
        <w:t>⑫用同“帙”。书衣。引申为书的计算单位。一函为一帙。*唐**敬播*《〈大唐西域記〉序》：“名為《大唐西域記》，一秩，十二卷。”《宋會要輯稿·帝系五》：“祖宗已來，蕃衍盛大，舊簿止是二十一秩，不能盡載。”</w:t>
        <w:br/>
      </w:r>
    </w:p>
    <w:p>
      <w:r>
        <w:t>秪##秪</w:t>
        <w:br/>
        <w:br/>
        <w:t>秪zhī　《廣韻》丁尼切（《集韻》張尼切），平脂知。脂部。</w:t>
        <w:br/>
        <w:br/>
        <w:t>（1）谷物刚成熟。《廣韻·脂韻》：“秪，穀始熟也。”《集韻·脂韻》：“秪，禾始熟曰秪。”</w:t>
        <w:br/>
        <w:br/>
        <w:t>（2）谷物再种。《集韻·脂韻》：“秪，再種。”</w:t>
        <w:br/>
        <w:br/>
        <w:t>（3）植物的根。也作“柢”。*墨*家借指几何学上圆的切点。《墨子·經上》：“儇𥟭秪。”*谭戒甫*《墨辯發微·上經校釋》：“*孫詒讓*云：‘當為環俱柢，皆聲之誤。’按：*孫*説是，但三字皆假借字，非聲之誤。*孫*云：‘《爾雅·釋言》：柢，本也。凡物有耑則有本。環之為物，旋轉無耑，若互相為本，故曰俱柢。’按：*孫*説是。蓋環乃無端，譬之一輪，寘諸地面，必有相切之處，所謂柢也。以其為環，則無一非秪，故曰俱柢。”</w:t>
        <w:br/>
        <w:br/>
        <w:t>（4）同“秖（zhǐ）”。副词。相当于“适”、“只”。*漢**徐幹*《中論·務本》：“秪足以追亡國之跡，而背安家之軌也。”*唐**柳宗元*《南磵中題》：“索莫竟何事，徘徊秪自知。”*宋**陸游*《歲暮貧甚戯書》：“曲身得火才微直，槁面持杯秪暫朱。”</w:t>
        <w:br/>
      </w:r>
    </w:p>
    <w:p>
      <w:r>
        <w:t>秫##秫</w:t>
        <w:br/>
        <w:br/>
        <w:t>《説文》：“秫，稷之黏者。从禾、术，象形。术，秫或省禾。”*段玉裁*注：“下象其莖葉，上象其𥝩。”按：甲骨文作“术”，象形。后加禾旁为类符。</w:t>
        <w:br/>
        <w:br/>
        <w:t>shú　《廣韻》食聿切，入術船。術部。</w:t>
        <w:br/>
        <w:br/>
        <w:t>（1）谷物之有黏性者。也指不黏者。《説文·禾部》：“秫，稷之黏者。”*段玉裁*注：“秫為黏稷，而不黏者亦通𧦝為秫。他穀之黏者亦叚借通偁之曰秫。”1.稷之黏者。《説文·禾部》：“秫，稷之黏者。”*清**程瑶田*《九穀考》：“稷，北方謂之高粱，或謂之紅粱。其黏者，黄白二種。”*清**蒲松齡*《日用俗字·莊農章》：“𦰽屋方開稈草𴒑，坉牆纔拆秫稭𥣪。”*贺敬之*《朝阳花开我的家》：“你听那䄻秫叶子哗哗啦啦想说啥？”注：“䄻秫，高粱。”2.粟之黏者。《爾雅·釋草》：“衆，秫。”*郭璞*注：“謂黏粟也。”*郝懿行*義疏：“今北方謂穀子之黏者為秫穀子，其米為小黄米。”《周禮·考工記·鍾氏》：“染羽以朱湛丹秫。”*鄭玄*注引*鄭司農*曰：“丹秫，赤粟。”《本草綱目·穀部·秫》：“秫，俗呼糯粟。北人呼為黄糯，亦曰黄米。釀酒劣於糯也。”又引*寇宗奭*曰：“秫米初搗出淡黄白色，亦如糯，不堪作飯；最黏，故宜作酒。”*丁玲*《太阳照在桑干河上》一：“车缓缓的走过高粱地，走过秫子地，走过麻地。”3.稻之黏者。《廣雅·釋草》：“秫，稬也。”*王念孫*疏證：“秫為黏稷，稬為黏稻，二者本不同物，故經傳言秫，無一是黏稻者。但以稬、秫俱黏，故後世稱稬者亦得假借稱秫。”*晋**崔豹*《古今注》卷下：“稻之黏者為秫。”*南朝**梁**蕭統*《陶淵明傳》：“公田悉令吏種秫，曰：‘吾常得醉於酒，足矣！’”*宋**沈括*《夢溪筆談·辯證一》：“今酒之至醨者，每秫一斛不過成酒一斛五斗。”</w:t>
        <w:br/>
        <w:br/>
        <w:t>（2）通“鉥（shù）”。长针。《戰國策·趙策二》：“黑齒雕題，鯷冠秫縫。”*郭希汾*輯注：“秫，同鉥，綦鍼也……言鍼縷之粗疏也。”</w:t>
        <w:br/>
      </w:r>
    </w:p>
    <w:p>
      <w:r>
        <w:t>秬##秬</w:t>
        <w:br/>
        <w:br/>
        <w:t>jù　《廣韻》其吕切，上語羣。魚部。</w:t>
        <w:br/>
        <w:br/>
        <w:t>（1）黑黍。也作“𩰤”。《爾雅·釋草》：“秬，黑黍。”*陸德明*釋文：“秬，黑黍也。或云，今蜀黍也，米白穀黑。”*邢昺*疏引*李巡*曰：“黑黍，一名秬黍，秬即黑黍之大名也。”《説文·鬯部》：“𩰤，黑黍也。一稃二米，以釀也。秬，𩰤或从禾。”《詩·大雅·生民》：“誕降嘉種，維秬維秠。”*毛*傳：“秬，黑黍也。”《吕氏春秋·本𠰌》：“飯之美者，*玄山*之禾，*不周*之粟，*陽山*之穄，*南海*之秬。”*高誘*注：“秬，黑黍也。”*唐**柳宗元*《武功縣丞廳壁記》：“其植物豐暢茂遂，有秬秠藿菽之宜。”</w:t>
        <w:br/>
        <w:br/>
        <w:t>（2）黑。*清**王引之*《經義述聞·爾雅·釋草》：“秬，黑黍。*引之*謹案：*昭*四年《左傳》曰：‘黑牡秬黍，以享司寒。’秬亦黑也。《素問·五常政大論》曰：‘少陽在泉，其穀蒼丹；陽明在泉，其穀丹素；大陽在泉，其穀黅秬；厥陰在泉，其穀蒼赤；少陰在泉，其穀白丹。’‘大陽在泉，其穀黅秬’，是古謂黑為秬也。”《素問·氣交變大論》：“其穀秬。”</w:t>
        <w:br/>
      </w:r>
    </w:p>
    <w:p>
      <w:r>
        <w:t>秭##秭</w:t>
        <w:br/>
        <w:br/>
        <w:t>《説文》：“秭，五稯為秭。从禾，𠂔聲。一曰數億至萬曰秭。”</w:t>
        <w:br/>
        <w:br/>
        <w:t>zǐ　《廣韻》將几切，上旨精。脂部。</w:t>
        <w:br/>
        <w:br/>
        <w:t>（1）量词。古代计量谷物的单位。禾五稯为秭。《説文·禾部》：“秭，五稯為秭。”*段玉裁*注：“禾二百秉也。”</w:t>
        <w:br/>
        <w:br/>
        <w:t>（2）数词。1.十亿。《爾雅·釋詁上》：“秭，數也。”*郭璞*注：“今以十億為秭。”2.千亿。《廣韻·旨韻》：“秭，千億也。《風俗通》云：‘千生萬，萬生億，億生兆，兆生京，京生秭。’”3.万亿。《説文·禾部》：“秭，數億至萬曰秭。”*桂馥*義證：“數億至萬曰秭者，謂萬億曰秭也。”4.亿亿。《詩·周頌·豐年》：“豐年多黍多稌，亦有高廩，萬億及秭。”*毛*傳：“數萬至萬曰億，數億至億曰秭。”《禮記·内則》“兆民”*漢**鄭玄*注：“萬億曰兆。”*唐**孔穎達*疏：“依如算法，億之數有大小二法：其小數以十為等，十萬為億，十億為兆也；其大數以萬為等，萬至萬是萬萬為億，又从億而數至萬億曰兆，億億曰秭。”5.万万垓。《孫子算經》卷上：“凡大數之法，萬萬曰億，萬萬億曰兆，萬萬兆曰京，萬萬京曰垓，萬萬垓曰秭。”</w:t>
        <w:br/>
        <w:br/>
        <w:t>（3）积。《廣雅·釋詁一》：“秭，積也。”</w:t>
        <w:br/>
        <w:br/>
        <w:t>（4）通“姊”。《後漢書·和帝紀》：“戊辰，*秭歸*山崩。”*李賢*注：“*秭歸縣*，屬*南郡*。古之*夔國*，今*歸州*也。*袁山松*曰：‘*屈原*此縣人，既被流放，忽然蹔歸，其姊亦來，因名其地為*秭歸*。’秭亦姊也。”</w:t>
        <w:br/>
      </w:r>
    </w:p>
    <w:p>
      <w:r>
        <w:t>秮##秮</w:t>
        <w:br/>
        <w:br/>
        <w:t>秮“秳”的讹字。《吕氏春秋·審時》：“先時者，莖葉帶芒以短衡，穗鉅而芳奪，秮米而不香。”*许维遹*集釋引*洪頤煊*曰：“字書無秮字，當是秳字之譌。《説文》：‘秳，舂米不漬（潰）也。’”</w:t>
        <w:br/>
      </w:r>
    </w:p>
    <w:p>
      <w:r>
        <w:t>积##积</w:t>
        <w:br/>
        <w:br/>
        <w:t>积（一）zhǐ　《改併四聲篇海·禾部》引《搜真玉鏡》：“积，音枳。”《字彙補·禾部》：“积，諸矢切，音枳。義闕。”</w:t>
        <w:br/>
        <w:br/>
        <w:t>（二）jī</w:t>
        <w:br/>
        <w:br/>
        <w:t>“積”的简化字。</w:t>
        <w:br/>
        <w:br/>
        <w:t>积；积禾。《説文·禾部》：“䆅，積禾也。《詩》曰：‘䆅之秩秩。’”*段玉裁*注：“䆅、積雙聲，《廣雅》曰：‘䆅，積也。’”*徐鍇*繫傳：“堆積已刈之禾也。”《玉篇·禾部》：“䆅，積也。”</w:t>
        <w:br/>
      </w:r>
    </w:p>
    <w:p>
      <w:r>
        <w:t>称##称</w:t>
        <w:br/>
        <w:br/>
        <w:t>称同“稱”。《宋元以來俗字譜》：“稱”，《列女傳》、《通俗小説》、《古今雜劇》等作“称”。按：今为“稱”的简化字。</w:t>
        <w:br/>
      </w:r>
    </w:p>
    <w:p>
      <w:r>
        <w:t>秱##秱</w:t>
        <w:br/>
        <w:br/>
        <w:t>秱tóng　《集韻》徒東切，平東定。東部。</w:t>
        <w:br/>
        <w:br/>
        <w:t>（1）禾盛貌。《玉篇·禾部》：“秱，禾盛皃。”</w:t>
        <w:br/>
        <w:br/>
        <w:t>（2）禾的总花梗。《正字通·禾部》：“秱，禾稾節間，猶竹之筒。”《吕氏春秋·審時》：“是以得時之禾，長秱長穗。”*陳奇猷*校釋：“以*吕*氏此篇上下四用‘秱’字審之，顯然係指附着穀粒的梗，即所謂總花梗。”</w:t>
        <w:br/>
      </w:r>
    </w:p>
    <w:p>
      <w:r>
        <w:t>秲##秲</w:t>
        <w:br/>
        <w:br/>
        <w:t>秲（一）zhì　《廣韻》直里切，上止澄。</w:t>
        <w:br/>
        <w:br/>
        <w:t>稻名。《廣韻·止韻》：“秲，稻名。秲𥣬。”《集韻·止韻》：“秲，稻名。”</w:t>
        <w:br/>
        <w:br/>
        <w:t>（二）shì　《廣韻》時吏切，去志禪。</w:t>
        <w:br/>
        <w:br/>
        <w:t>同“蒔”。《玉篇·禾部》：“秲，亦作蒔。”《廣韻·志韻》：“秲”，同“蒔”。</w:t>
        <w:br/>
      </w:r>
    </w:p>
    <w:p>
      <w:r>
        <w:t>秳##秳</w:t>
        <w:br/>
        <w:br/>
        <w:t>《説文》：“秳，舂粟不漬也。从禾，𠯑聲。”*鈕樹玉*校録：“《繫傳》同《玉篇》注‘漬’作‘潰’。《廣韻》：‘舂穀不潰也。’則‘漬’☀。”</w:t>
        <w:br/>
        <w:br/>
        <w:t>（一）huó　《廣韻》户括切，入末匣。月部。</w:t>
        <w:br/>
        <w:br/>
        <w:t>（1）米、麦舂捣不破者。《説文·禾部》：“秳，舂粟不潰也。”*段玉裁*注：“潰，漏也。舂粟不潰者，謂無散於臼外者也。”*徐灝*箋：“不潰，非不散於臼外之謂也，謂米之堅者舂不破耳。”按：《説文·禾部》“𥝖”下曰：“𥞸也。”*桂馥*義證、*王筠*句讀皆引《一切經音義》释为“堅米也”；引《聲類》“𥸽，米不碎”；引《史記》*孟康*“麥穅中不破者也”可证。</w:t>
        <w:br/>
        <w:br/>
        <w:t>（2）庄稼生长。《廣雅·釋草》：“秳，生也。”*王念孫*疏證：“秳，通作活。”《集韻·末韻》：“秳，生也，謂禾生。”</w:t>
        <w:br/>
        <w:br/>
        <w:t>（二）kuò　《集韻》苦活切，入末溪。</w:t>
        <w:br/>
        <w:br/>
        <w:t>禾皮。《集韻·末韻》：“秳，禾皮曰秳。”</w:t>
        <w:br/>
      </w:r>
    </w:p>
    <w:p>
      <w:r>
        <w:t>秴##秴</w:t>
        <w:br/>
        <w:br/>
        <w:t>秴（一）hé　《集韻》曷閤切，入合匣。</w:t>
        <w:br/>
        <w:br/>
        <w:t>同“耠”。耕。《集韻·合韻》：“耠，《博雅》：‘耚耠也。’或从禾。”按：《廣雅·釋地》作“耚、耠……耕也”。《集韻》奪“耕”字。《字彙·禾部》：“秴，耕也。”</w:t>
        <w:br/>
        <w:br/>
        <w:t>（二）gé　《集韻》葛合切，入合見。</w:t>
        <w:br/>
        <w:br/>
        <w:t>种。《集韻·合韻》：“秴，種也。”</w:t>
        <w:br/>
      </w:r>
    </w:p>
    <w:p>
      <w:r>
        <w:t>秵##秵</w:t>
        <w:br/>
        <w:br/>
        <w:t>秵yīn　《集韻》伊真切，平真影。</w:t>
        <w:br/>
        <w:br/>
        <w:t>稻花。《玉篇·禾部》：“秵，花。”《集韻·諄韻》：“秵，禾華也。”一说禾叶。《改併四聲篇海·禾部》引《玉篇》：“秵，禾葉也。”</w:t>
        <w:br/>
      </w:r>
    </w:p>
    <w:p>
      <w:r>
        <w:t>秶##秶</w:t>
        <w:br/>
        <w:br/>
        <w:t>同“粢”。也作“𪗉”。《説文·禾部》：“𪗉，稷也。秶，𪗉或从次。”*段玉裁*注：“今日經典‘秶’盛皆从米作，則又粉餈之或字而誤叚之。”*邵瑛*羣經正字：“變从禾為从米作粢，其字葢始*漢*隸。”《字彙·禾部》：“秶，同粢。”</w:t>
        <w:br/>
      </w:r>
    </w:p>
    <w:p>
      <w:r>
        <w:t>秷##秷</w:t>
        <w:br/>
        <w:br/>
        <w:t>秷zhì　《廣韻》陟栗切，入質知。</w:t>
        <w:br/>
        <w:br/>
        <w:t>（1）收割。《玉篇·禾部》：“秷，穫也。”</w:t>
        <w:br/>
        <w:br/>
        <w:t>（2）同“挃”。象声词。割禾声。《廣韻·質韻》：“秷，刈禾聲。”《集韻·質韻》：“挃，《説文》：‘穫禾聲也。’或从禾。”《農政全書·農事》：“《良耜》之詩云：‘穫之秷秷，積之栗栗。’”*石声汉*校注：“秷秷，今本《詩》作‘挃挃’，*毛*傳説：‘穫聲也。’即割禾時的聲響。”</w:t>
        <w:br/>
        <w:br/>
        <w:t>（3）禾穗。《字彙·禾部》：“秷，禾穗。”*清**魏禧*《惲遜菴先生文集序》：“有志而無學，猶耕者之冀總秷而不蓄畬，是謂虚而不實。”</w:t>
        <w:br/>
      </w:r>
    </w:p>
    <w:p>
      <w:r>
        <w:t>秸##秸</w:t>
        <w:br/>
        <w:br/>
        <w:t>秸（一）jiē　《廣韻》古黠切，入黠見。質部。</w:t>
        <w:br/>
        <w:br/>
        <w:t>农作物脱粒后剩下的茎秆。如：麦秸；秫秸；豆秸。《書·禹貢》：“二百里納銍，三百里納秸服。”*孔*傳：“秸，藳也。”*陸德明*釋文：“秸，本或作稭。”《宋史·職官志五》：“諸路歲運至京師，遣官閲其名色而分納于倉庾，藳秸則歸諸場。”*清**魏源*《江南吟十首》之一：“洋銀價高漕斛大，納過官糧餘秸秷。”</w:t>
        <w:br/>
        <w:br/>
        <w:t>（二）jí　《集韻》激質切，入質見。質部。</w:t>
        <w:br/>
        <w:br/>
        <w:t>〔秸鞠〕布谷鸟。《集韻·質韻》：“秸，秸鞠，鳴鳩也。或作鴶。”《詩·曹風·鳲鳩》“鳲鳩在桑，其子七兮”*宋**朱熹*注：“鳲鳩，秸鞠也，亦名戴勝，今之布穀也。”</w:t>
        <w:br/>
      </w:r>
    </w:p>
    <w:p>
      <w:r>
        <w:t>秹##秹</w:t>
        <w:br/>
        <w:br/>
        <w:t>秹rěn　《集韻》忍甚切，上寑日。</w:t>
        <w:br/>
        <w:br/>
        <w:t>禾弱。《集韻·𡪢韻》：“秹，禾弱也。”</w:t>
        <w:br/>
      </w:r>
    </w:p>
    <w:p>
      <w:r>
        <w:t>秺##秺</w:t>
        <w:br/>
        <w:br/>
        <w:t>秺dù　《廣韻》當故切，去暮端。又《集韻》陟加切。魚部。</w:t>
        <w:br/>
        <w:br/>
        <w:t>（1）同“秅”。1.禾束。《玉篇·禾部》：“秺，禾束。”《集韻·莫韻》：“秅，禾束。或作秺。”2.古县名。也作“㢉”。《廣韻·暮韻》：“秅，縣名，在*濟陰*。或作秺。”《集韻·麻韻》：“秺，縣名，在*濟陰*。通作㢉。”</w:t>
        <w:br/>
        <w:br/>
        <w:t>（2）同“𥝾”。*汉*侯国名。在今*山东省**成武县*西北。《集韻·莫韻》：“𥝾，*漢*侯國名。在*成武*。通作秺。”《漢書·景武昭宣元成功臣表》：“*秺侯**商丘成*。”</w:t>
        <w:br/>
      </w:r>
    </w:p>
    <w:p>
      <w:r>
        <w:t>移##移</w:t>
        <w:br/>
        <w:br/>
        <w:t>《説文》：“移，禾相倚移也。从禾，多聲。一曰禾名。”</w:t>
        <w:br/>
        <w:br/>
        <w:t>（一）yí　《廣韻》弋支切，平支以。歌部。</w:t>
        <w:br/>
        <w:br/>
        <w:t>（1）禾柔弱貌。《説文·禾部》：“移，禾相倚移也。”*朱駿聲*通訓定聲：“倚移，叠韻連語，猶旖旎、旖施、檹施、猗儺、阿那也。”又柔弱。《春秋繁露·五行五事》：“春陽氣微，萬物柔易，移弱可化。”*刘师培*斠補：“移，即《説文》‘禾相倚移’之移。”</w:t>
        <w:br/>
        <w:br/>
        <w:t>（2）禾名。《説文·禾部》：“移，禾名。”</w:t>
        <w:br/>
        <w:br/>
        <w:t>（3）移栽；移种。《六書故·植物二》：“移，移秧也。凡種稻，必先苗之而移之。”*唐**吕温*《貞元十四年旱甚見權門移芍藥花》：“四月帶花移芍藥，不知憂國是何人？”《農政全書·種植》引《務本農書》：“古人有云：移樹無時，莫令樹知。”*清**范寅*《越諺》卷中：“起苗再種曰移。”</w:t>
        <w:br/>
        <w:br/>
        <w:t>（4）转移；迁徙。《廣雅·釋詁四》：“移，轉也。”《廣韻·支韻》：“移，徙也。”《書·多士》：“移爾遐逖。”*孔穎達*疏：“移徙汝居於遠。”《左傳·宣公十二年》：“*晋*師右移，上軍未動。”*杜預*注：“言餘軍皆移去，唯上軍在。”《漢書·晁錯傳》：“美草甘水則止，草盡水竭則移。”*北周**庾信*《春賦》：“移*戚里*而家富，入*新豐*而酒美。”</w:t>
        <w:br/>
        <w:br/>
        <w:t>（5）挪动；搬动。如：移步；移山填海。《睡虎地秦墓竹簡·秦律十八種·效》：“及者（諸）移贏以賞（償）不備。”*唐**李賀*《浩歌》：“南風吹山作平地，帝遣*天吴*移海水。”《宋史·食貨志上》：“天下常平錢粟，三司轉運司皆毋得移用。”</w:t>
        <w:br/>
        <w:br/>
        <w:t>（6）转动；摇动。《國語·晋語一》：“變非聲章，弗能移也。”*韋昭*注：“移，動也。”《禮記·玉藻》：“疾趨則欲發，而手足毋移。”*鄭玄*注：“移之言靡迆也。”*孔穎達*疏：“移謂靡迆摇動也。”《文選·張衡〈西京賦〉》：“巾車命駕，迴旆右移。”*李善*注引*薛綜*曰：“迴車右轉將旋也。”</w:t>
        <w:br/>
        <w:br/>
        <w:t>（7）变易；改变。《廣雅·釋詁三》：“移，𥏬也。”*王念孫*疏證：“易與𥏬通。”《玉篇·禾部》：“移，易也。’《書·畢命》：“既歷三紀，世變風移。”*唐**王勃*《滕王閣詩》：“閒雲潭影日悠悠，物换星移幾度秋？”*清**秋瑾*《黄海舟中日人索句并見日俄戰争地圖》：“忍看圖畫移顔色，肯使江山付劫灰？”</w:t>
        <w:br/>
        <w:br/>
        <w:t>（8）去，除。《楚辭·大招》：“魂兮歸來，思怨移只。”*王逸*注：“移，去也。言美女可以忘憂去怨思也。”《論衡·變虚》：“*齊*君欲禳彗星之凶，猶*子韋*欲移熒惑之禍也。”*唐**柳宗元*《封建論》：“削其半，民猶瘁矣，曷若舉而移之以全其人乎？”</w:t>
        <w:br/>
        <w:br/>
        <w:t>（9）靠近；归向。《荀子·大略》：“故塞而避所短，移而從所仕。”*楊倞*注：“移，就也。”《吕氏春秋·義賞》：“賞重則民移之，民移之則成焉。”*高誘*注：“移猶歸。”《晋書·紀瞻傳》：“海外移心，重譯入貢。”</w:t>
        <w:br/>
        <w:br/>
        <w:t>（10）赠与；传授。《廣雅·釋言》：“移，遺也。”*王念孫*疏證：“移為遺與之遺。”《史記·田叔列傳》：“鞅鞅如有移德於我者，何也？”*裴駰*集解引*徐廣*曰：“移，猶施。”《漢書·揚雄傳》：“胡貉之長，移珍來享，抗手稱臣。”*顔師古*注引*如淳*曰：“以物與人曰移。”*三國**魏**曹丕*《典論·論文》：“雖在父兄，不能以移子弟。”</w:t>
        <w:br/>
        <w:br/>
        <w:t>⑪延及。《廣韻·支韻》：“移，延也。”《禮記·大傳》：“絶族無移服。”*陸德明*釋文：“移，猶旁也。”*孔穎達*疏：“在旁而及曰移，言不延移及之。”</w:t>
        <w:br/>
        <w:br/>
        <w:t>⑫丢；遗失。《儒林外史》第二十六回：“諸位先生將房裏各樣稿案查點查點，務必要查細些，不可移漏了事。”《中国歌谣资料·民间苦乐》：“不识想，不识思，得粒谷米乱抛移。”</w:t>
        <w:br/>
        <w:br/>
        <w:t>⑬旧时公文的一种，行于不相统属的官署之间。《廣韻·支韻》：“移，官曹公府不相臨敬，則為移書，箋表之類也。”《後漢書·袁紹傳》：“*橋瑁*乃詐作三公移書，傳驛州郡。”《文心雕龍·檄移》：“及*劉歆*之移太常，辭剛而義辨，文移之首也；*陸機*之移百官，言約而事顯，武移之要者也。”《新唐書·百官志一》：“諸司相質，其制有三：一曰關，二曰刺，三曰移。”《水滸全傳》第二十二回：“知縣本不肯行移。”</w:t>
        <w:br/>
        <w:br/>
        <w:t>⑭书写；著录。《後漢書·安帝紀》：“居鄉里有廉清孝順之稱、才任理人者，國相歲移名，與計偕上尚書，公府通調，令得外補。”*李賢*注：“移，書也。”</w:t>
        <w:br/>
        <w:br/>
        <w:t>⑮薄。《廣雅·釋詁一》：“移，䙏也。”*王念孫*疏證：“䙏，經傳皆通作薄。”</w:t>
        <w:br/>
        <w:br/>
        <w:t>⑯离。《莊子·庚桑楚》“介者拸畫，外非譽也”*唐**陸德明*釋文：“拸，本亦作移。一云，移，離也。”</w:t>
        <w:br/>
        <w:br/>
        <w:t>⑰堂楼阁边相连的披屋。《逸周書·作雒》：“設移旅楹。”*孔晁*注：“承屋曰移。”</w:t>
        <w:br/>
        <w:br/>
        <w:t>⑱避。《廣雅·釋詁三》：“移，避也。”</w:t>
        <w:br/>
        <w:br/>
        <w:t>⑲通“陊（duò）”。毁坏。《孟子·告子下》：“三不朝，則六師移之。”*俞樾*平議：“移當訓為陊……六師陊之，猶六師墮之，蓋毁壞其都邑，若《春秋》所書‘帥師墮*郈*’、‘帥師墮*費*’之類是也。”《潛夫論·釋難》：“故大屋移傾，則下之人不待告令，各争其柱之。”*汪繼培*箋：“《説文》云：‘陊，落也。’‘𨻺，仄也。’移傾，即陊𨻺叚借字。”</w:t>
        <w:br/>
        <w:br/>
        <w:t>⑳姓。《廣韻·支韻》：“移，姓。《風俗通》云：‘*漢*有*弘農*太守*移良*。’”</w:t>
        <w:br/>
        <w:br/>
        <w:t>（二）chǐ　《集韻》敞尒切，上紙昌。歌部。</w:t>
        <w:br/>
        <w:br/>
        <w:t>通“侈”。*清**朱駿聲*《説文通訓定聲·隨部》：“移，叚借為侈。”1.多；多余。《墨子·非命上》：“方地百里，與其百姓，兼相愛，交相利，移則分。”*孫詒讓*閒詁：“移，古通作侈字，侈亦是有餘之義。”《逸周書·寳典》：“移潔干清。”*孔晁*注：“實少而名多曰移也。”*朱右曾*校釋：“移，讀為侈。”《大戴禮記·曾子立孝》：“飲食移味，居處温愉。”2.大。《集韻·寘韻》：“移，大也。”《禮記·表記》：“容貌以文之，衣服以移之。”*鄭玄*注：“移，猶廣大也。”*孔穎達*疏：“又用衣服以移大之，使之尊嚴也。”特指衣袖宽大。*宋**賈昌朝*《羣經音辨》卷三：“移，廣也。音侈。”《儀禮·少牢饋食禮》：“主婦被錫衣移袂。”*鄭玄*注：“大夫妻尊，亦衣綃衣而侈其袂耳。”按：*唐**陸德明*《經典釋文》“移”作“侈”。</w:t>
        <w:br/>
        <w:br/>
        <w:t>（三）yì　《集韻》以豉切，去寘以。</w:t>
        <w:br/>
        <w:br/>
        <w:t>欣羡。《集韻·寘韻》：“移，羨也。”《禮記·郊特牲》：“順成之方，其蜡乃通，以移民也。”*鄭玄*注：“移之言羨也。”*孔穎達*疏：“以蜡祭豐饒，皆醉飽酒食，使民歆羨也。”*三國**魏**曹植*《鷂雀賦》：“雀得鷂言，意甚不移。”</w:t>
        <w:br/>
      </w:r>
    </w:p>
    <w:p>
      <w:r>
        <w:t>秼##秼</w:t>
        <w:br/>
        <w:br/>
        <w:t>秼“祩”的讹字。《廣韻·虞韻》：“秼，詛也。”*周祖谟*校勘記：“*元**泰定*本作祩，與《玉篇》、《集韻》合，當據正。”</w:t>
        <w:br/>
      </w:r>
    </w:p>
    <w:p>
      <w:r>
        <w:t>秽##秽</w:t>
        <w:br/>
        <w:br/>
        <w:t>秽“穢”的简化字。</w:t>
        <w:br/>
      </w:r>
    </w:p>
    <w:p>
      <w:r>
        <w:t>秾##秾</w:t>
        <w:br/>
        <w:br/>
        <w:t>秾“穠”的类推简化字。</w:t>
        <w:br/>
      </w:r>
    </w:p>
    <w:p>
      <w:r>
        <w:t>秿##秿</w:t>
        <w:br/>
        <w:br/>
        <w:t>秿（一）fù　《廣韻》扶雨切，上麌奉。又芳無切。</w:t>
        <w:br/>
        <w:br/>
        <w:t>禾捆。《廣雅·釋詁一》：“秿，積也。”《玉篇·禾部》：“秿，禾積也。”《廣韻·麌韻》：“秿，禾穳積也。”</w:t>
        <w:br/>
        <w:br/>
        <w:t>（二）bū　《廣韻》博孤切，平模幫。</w:t>
        <w:br/>
        <w:br/>
        <w:t>割禾成捆。《廣韻·模韻》：“秿，刈禾治秿。”</w:t>
        <w:br/>
        <w:br/>
        <w:t>（三）pū　《集韻》滂模切，平模滂。</w:t>
        <w:br/>
        <w:br/>
        <w:t>同“𥠵”。大豆。《集韻·模韻》：“𥠵，大豆也。一曰穧也。或从甫。”</w:t>
        <w:br/>
      </w:r>
    </w:p>
    <w:p>
      <w:r>
        <w:t>稀##稀</w:t>
        <w:br/>
        <w:br/>
        <w:t>《説文》：“稀，疏也。从禾，希聲。”</w:t>
        <w:br/>
        <w:br/>
        <w:t>xī　《廣韻》香衣切，平微曉。微部。</w:t>
        <w:br/>
        <w:br/>
        <w:t>（1）稀疏。与“密”相反。1.禾苗稀疏。《説文·禾部》：“稀，疏也。”*徐鍇*繫傳：“穊既以禾為準，稀亦同也。”*段玉裁*注：“稀與穊為反對之辭，所謂立苗欲疏也。”*徐灝*注箋：“稀之本義為禾之稀疏。”2.泛指一切事物之稀疏。《廣雅·釋詁三》：“稀，疎也。”《廣韻·微韻》：“稀，稀疎。”*漢**曹操*《短歌行》：“月明星稀，烏鵲南飛。”*宋**王安石*《郊行》：“柔桑采盡緑陰稀，蘆箔蠶成密繭肥。”*巴金*《家》二十：“枪弹声也由密而稀而暂时停止了。”</w:t>
        <w:br/>
        <w:br/>
        <w:t>（2）浓度小，含水分多的。如：稀饭；稀硫酸；稀泥。*宋**蘇軾*《次韻田國博部夫南京見寄二首》之二：“火冷餳稀杏粥稠，青裙縞袂餉田頭。”*元**陳思濟*《漱石亭和段超宗韻》：“羨殺田家豆粥稀。”</w:t>
        <w:br/>
        <w:br/>
        <w:t>（3）少；不多。《字彙·禾部》：“稀，少也。”《古詩十九首》之五：“不惜歌者苦，但傷知音稀。”*宋**王安石*《酬王濬賢良松泉二首》之一：“人能百歲自古稀，松得千年未為老。”*陈毅*《寄友》：“风吹雨打露沾衣，昼伏夜行人迹稀。”</w:t>
        <w:br/>
        <w:br/>
        <w:t>（4）缓。《靈樞經·始終》：“稀按其痏，以極除其邪氣。”</w:t>
        <w:br/>
        <w:br/>
        <w:t>（5）副词。多用在形容词前，表示程度深，相当于“极”。《紅樓夢》第五十四回：“已預備下稀嫩的野雞。”《兒女英雄傳》第三十二回：“稀不要緊的平常事，到了你們文墨人嘴兒裏，一説就活眼的，那麽怪有個聽頭兒的。”《老殘遊記》第八回：“我這兩隻脚還是稀軟稀軟的立不起來。”</w:t>
        <w:br/>
        <w:br/>
        <w:t>（6）鸟名。雉的一种。*清**吴景旭*《歷代詩話·三百篇·鷕雌》：“雉有十四種，盧諸雉、喬雉……東方曰甾，北方曰稀。”</w:t>
        <w:br/>
        <w:br/>
        <w:t>（7）姓。《正字通·禾部》：“稀，見《姓苑》。”</w:t>
        <w:br/>
      </w:r>
    </w:p>
    <w:p>
      <w:r>
        <w:t>稁##稁</w:t>
        <w:br/>
        <w:br/>
        <w:t>稁同“稾”。《六書故·植物二》：“稁，稈也。”《字彙·禾部》：“稁，同稾。”</w:t>
        <w:br/>
      </w:r>
    </w:p>
    <w:p>
      <w:r>
        <w:t>稂##稂</w:t>
        <w:br/>
        <w:br/>
        <w:t>láng　《廣韻》魯當切，平唐來。陽部。</w:t>
        <w:br/>
        <w:br/>
        <w:t>（1）同“蓈”。禾粟的瘪子。《爾雅·釋草》：“稂，童粱。”*邵晋涵*正義：“稂為穀之有稃而無米者，南方農諺謂之扁子。磽瘠之地與夫雨晹之不時，人事之不齊，禾不能成實則為稂，豐年則無之。”《説文·艸部》：“蓈，禾粟之𥝩生而不成者，謂之蕫蓈。稂，蓈或从禾。”*王筠*句讀：“言禾粟者，麥豆無此也。𥝩，《詩》《釋文》引作莠，*漢*諱秀而代以莠，然秀、𥝩一物。《廣韻》引作穗。”一说狼尾草。一种危害禾苗的恶草。《廣韻·唐韻》：“稂，草名，似莠。”《詩·曹風·下泉》：“洌彼下泉，浸彼苞稂。”*毛*傳：“稂，童粱。”*孔穎達*疏：“此稂是禾之秀而不實者。”《農桑輯要》卷二：“一功不至，則稂莠之害，秕糠之雜入之矣。”《本草綱目·穀部·狼尾草》：“（釋名）稂、蕫稂、狼茅、孟、宿田翁、守田。*時珍*曰：狼尾，其穗象形也。秀而不成，嶷然在田，故有宿田、守田之稱。”</w:t>
        <w:br/>
        <w:br/>
        <w:t>（2）姓。今*江西省**永新县*有此姓。</w:t>
        <w:br/>
      </w:r>
    </w:p>
    <w:p>
      <w:r>
        <w:t>稃##稃</w:t>
        <w:br/>
        <w:br/>
        <w:t>《説文》：“稃，𥢶也。从禾，孚聲。𥹃，稃或从米，付聲。”</w:t>
        <w:br/>
        <w:br/>
        <w:t>fū　《廣韻》芳無切，平虞敷。幽部。</w:t>
        <w:br/>
        <w:br/>
        <w:t>（1）谷壳，粗糠。《爾雅·釋草》：“秠，一稃二米。”*邢昺*疏：“稃，皮也。”《説文·禾部》：“稃，𥢶也。”*徐鍇*繫傳：“稃，即米殼也。草木華房為柎，麥之皮為麩，音義皆同也。”《廣韻·虞韻》：“稃，穀皮。”《詩·大雅·生民》“維秬維秠”*毛*傳：“秠，一稃二米也。”*陸德明*釋文：“稃，麤穅也。”*宋**范成大*《上元紀吴中節物》：“撚粉團欒意，熬稃腷膊聲。”自注：“抄糯穀以卜。”又麦麸。也作“麩”。《水滸傳》第二十五回：“我前日要糴些麥稃，一地裏没糴處。”</w:t>
        <w:br/>
        <w:br/>
        <w:t>（2）泛指草本植物子实外面包着的硬壳。《玉篇·禾部》：“稃，甲也。”《齊民要術·種紫草》：“九月中子熟，刈之。候稃燥載聚，打取子。”*石声汉*校釋：“稃，果實外面的包被，包括宿存蕚和苞等。”</w:t>
        <w:br/>
      </w:r>
    </w:p>
    <w:p>
      <w:r>
        <w:t>稄##稄</w:t>
        <w:br/>
        <w:br/>
        <w:t>稄（一）xùn　《玉篇》息俊切。</w:t>
        <w:br/>
        <w:br/>
        <w:t>草。《玉篇·禾部》：“稄，草。”《海篇·禾部》：“稄，草也。”</w:t>
        <w:br/>
        <w:br/>
        <w:t>（二）zè　《廣韻》阻力切，入職莊。</w:t>
        <w:br/>
        <w:br/>
        <w:t>〔稫稄〕见“稫”。</w:t>
        <w:br/>
        <w:br/>
        <w:br/>
        <w:br/>
        <w:br/>
        <w:br/>
        <w:br/>
        <w:br/>
        <w:t>稅</w:t>
        <w:tab/>
        <w:t>@@@LINK=税\n</w:t>
        <w:br/>
      </w:r>
    </w:p>
    <w:p>
      <w:r>
        <w:t>稆##稆</w:t>
        <w:br/>
        <w:br/>
        <w:t>稆同“穭”。《集韻·語韻》：“穭，禾自生。或从吕。”《後漢書·獻帝紀》：“羣僚飢乏，尚書郎以下自出採稆。”*李賢*注：“《埤蒼》曰：‘穭，自生也。’稆與穭同。”《晋書·索靖傳》：“百官饑乏，採稆自存。”*宋**蘇舜欽*《愁二子聯句》：“拾稆重江間，正值大饑節。”</w:t>
        <w:br/>
      </w:r>
    </w:p>
    <w:p>
      <w:r>
        <w:t>稇##稇</w:t>
        <w:br/>
        <w:br/>
        <w:t>稇同“稛”。《方言》卷三：“稇，就也。”*郭璞*注：“稇稇，成就貌。”*戴震*疏證：“稇，各本訛作‘梱’，注内同，今訂正。《説文》：‘稇，絭束也。’《玉篇》、《廣韻》竝云‘成熟’，與*郭*注‘成就貌’合。梱乃門橛，於義無取。”*清**邵瑛*《説文解字羣經正字·稛》：“按稛載，今亦作稇。”《農政全書·農事》：“田家刈畢，稇而束之。”《清詩别裁·凡例》：“余從兩處稇載而歸。”</w:t>
        <w:br/>
      </w:r>
    </w:p>
    <w:p>
      <w:r>
        <w:t>稈##稈</w:t>
        <w:br/>
        <w:br/>
        <w:t>《説文》：“稈，禾莖也。从禾，旱聲。《春秋傳》曰：‘或投一秉稈。’秆，稈或从干。”</w:t>
        <w:br/>
        <w:br/>
        <w:t>gǎn　《廣韻》古旱切，上旱見。元部。</w:t>
        <w:br/>
        <w:br/>
        <w:t>禾茎。后泛指草木植物的茎。又作“秆”。如：高粱秆；玉米秆。《説文·禾部》：“稈，禾莖也。”*段玉裁*注：“謂自根之上至貫於穗者是也。”《廣雅·釋草》：“稻穰謂之稈。”《農桑輯要》卷二：“苗稈有高下，收實有多少。”</w:t>
        <w:br/>
      </w:r>
    </w:p>
    <w:p>
      <w:r>
        <w:t>稉##稉</w:t>
        <w:br/>
        <w:br/>
        <w:t>同“秔（粳）”。《説文·禾部》：“秔，稻屬。稉，秔或从更聲。”*段玉裁*注：“稉與粳皆俗秔字。”《周禮·天官·食醫》“牛宜稌”*漢**鄭玄*注引*鄭司農*云：“稌，稉也。”*陸德明*釋文：“稉，本亦作秔。”*晋**左思*《魏都賦》：“水澍稉稌，陸蒔稷黍。”*宋**蘇軾*《真興寺閣禱雨》：“今年秋熟君知否？應向*江*南飽食稉。”</w:t>
        <w:br/>
      </w:r>
    </w:p>
    <w:p>
      <w:r>
        <w:t>稊##稊</w:t>
        <w:br/>
        <w:br/>
        <w:t>稊tí　《廣韻》杜奚切，平齊定。脂部。</w:t>
        <w:br/>
        <w:br/>
        <w:t>（1）同“蕛”。草名。形似稗，实如小米。《集韻·齊韻》：“蕛，艸名。《説文》：‘蕛，䒨也。’或作稊。”《莊子·秋水》：“計中國之在海内，不似稊米之在大倉乎！”*陸德明*釋文：“*司馬*云：‘稊米，小米也。’*李*云：‘稊，草也。’案：*郭*注《爾雅》：‘稊似稗。’”*元**曾瑞*《哨遍·村居》：“把閑花野草都鋤净，尚又怕稊稗交生。”*清**張古甫*《三農記·稊》：“稊苗如稻葉而深緑，稻苗葉邊有毛，稊光滑而無毛，根下帶紫……結子如黍，茶褐色。”</w:t>
        <w:br/>
        <w:br/>
        <w:t>（2）杨柳新生的枝叶。《易·大過》：“枯楊生稊。”*王弼*注：“稊者，楊之秀也。”*虞翻*注：“稊，穉也。楊葉未舒稱稊。”*陸德明*釋文：“稊，*鄭*作荑。荑，木更生。”*唐**李白*《雉朝飛》：“枯楊枯楊爾生稊，我獨七十而孤棲。”*清**王士禛*《行玉河上懷故鄉有作》：“河邊弱柳漸生稊，沙上蒲芽緑未齊。”《聊齋志異·錦瑟》：“折稊為七，置其前。”</w:t>
        <w:br/>
      </w:r>
    </w:p>
    <w:p>
      <w:r>
        <w:t>程##程</w:t>
        <w:br/>
        <w:br/>
        <w:t>《説文》：“程，品也。十髮為程，十程為分，十分為寸。从禾，呈聲。”*徐鍇*繫傳作：“程，程品也。”*段玉裁*注：“品者，衆庶也。因衆庶而立之法，則斯謂之程品。”</w:t>
        <w:br/>
        <w:br/>
        <w:t>chéng　《廣韻》直貞切，平清澄。耕部。</w:t>
        <w:br/>
        <w:br/>
        <w:t>（1）量词。1.古代长度单位。十发为程，十程为分。《説文·禾部》：“程，十髮為程，十程為分，十分為寸。”*徐灝*注箋：“竊謂諸言度數皆起於一，此當作一髮為程，十程為分。”一说一程为分。*徐鍇*繫傳：“一程為分。”*段玉裁*注：“一，俗本作十，誤。*大（徐*）、*小徐*舊本*漢*制。攷《小學紺珠》皆不誤。百髮為分，斷無是理。”2.相当于“处”。*明**湯顯祖*《南柯記·情盡》：“則那*睡龍山*高處彩鸞飛，這又是一程天地。”3.相当于“路”。*清**江日昇*《臺灣海外記》卷一：“（*鄭）芝龍*將新舊船隻分為三程。第一程*芝虎*、*芝豹*為先鋒……”</w:t>
        <w:br/>
        <w:br/>
        <w:t>（2）度量衡的总称。《荀子·致仕》：“程者，物之準也。”*楊倞*注：“程者度量之總名也。”《史記·太史公自序》：“*張蒼*為章程。”*裴駰*集解引*如淳*曰：“程者，權衡丈尺斛斗之平法也。”*唐**劉禹錫*《平權衡賦》：“惟天垂象，惟聖作程。”又指容量。《禮記·月令》：“按度程。”*鄭玄*注：“程，謂器所容也；度，謂制大小也。”</w:t>
        <w:br/>
        <w:br/>
        <w:t>（3）称。《廣雅·釋詁三》：“程，量也。”《睡虎地秦墓竹簡·秦律·效》：“禾粟雖敗而尚可食殹（也），程之，以其秏（耗）石數論負之。”*清**魏源*《皇朝經世文編叙》：“無星之秤不可以程物。”</w:t>
        <w:br/>
        <w:br/>
        <w:t>（4）衡量；估计。《商君書·戰法》：“兵起而程敵：政不若者勿與戰，食不若者勿與久，敵衆勿為客。”《禮記·儒行》：“鷙蟲攫搏，不程勇者，引重鼎，不程其力。”*鄭玄*注：“程，猶量也。”《漢書·東方朔傳》：“*武帝*既招英俊，程其器能，用之如不及。”*顔師古*注：“程，謂計量之也。”又品评；考核。《尉繚子·原官》：“程工人，備器用，匠工之功也。”《文選·陸機〈演連珠〉》：“故明主程才以效業，貞臣厎力而辭豐。”*李善*注：“程，品也。”*宋**蘇軾*《送孫勉》：“親程三郡士，玉石不能衒。”</w:t>
        <w:br/>
        <w:br/>
        <w:t>（5）法度；程式。《玉篇·禾部》：“程，法也，式也。”《商君書·修權》：“故立法明分，中程者賞之，毁公者誅之。”《後漢書·陳忠傳》：“*忠*用詳密，損益有程。”*唐**柳宗元*《同劉二十八院長述舊言懷感時書事》：“令肅軍無憂，程懸市禁貰。”</w:t>
        <w:br/>
        <w:br/>
        <w:t>（6）效法。《詩·小雅·小旻》：“哀哉為猶，匪先民是程。”*毛*傳：“程，法。”*漢**班固*《幽通賦》：“要没世而不朽兮，乃先民之所程。”</w:t>
        <w:br/>
        <w:br/>
        <w:t>（7）限；期限。《廣韻·清韻》：“程，期也。”《左傳·宣公十一年》：“稱畚築，程土物。”*杜預*注：“程，為作程限。”*漢**陳琳*《飲馬長城窟行》：“官作自有程，與築諧汝聲。”《漢書·刑法志》：“自程决事，日縣石之一。”*顔師古*注引*服虔*曰：“*始皇*省讀文書，日以百二十斤為程。”*唐**温大雅*《大唐創業起居注》：“惟有使自*江都*至于*太原*，不逢刼掠，依程而至。”</w:t>
        <w:br/>
        <w:br/>
        <w:t>（8）品类；规格。《睡虎地秦墓竹簡·秦律·工律》：“為計，不同程者毋同其出。”《清史稿·食貨志二》：“請嗣後視米之程高下，每石以一兩二錢或一兩三錢……”</w:t>
        <w:br/>
        <w:br/>
        <w:t>（9）报效；效力。《管子·君臣》：“道德出於君，制令傳於相，事業程於官。”*尹知章*注：“官各以其事程於君也。”《孔子家語·儒行》：“儒有内稱不避親，外舉不避怨，程功積事，不求厚禄。”*王肅*注：“程，猶効也。言功効而已，不求厚禄也。”《漢書·谷永傳》：“明度量以程能，考功實以定德。”*顔師古*注：“程，效也。”</w:t>
        <w:br/>
        <w:br/>
        <w:t>（10）呈示；表现。《廣雅·釋詁四》：“程，示也。”《文選·張衡〈西京賦〉》：“侲僮程材，上下翩翩。”*李善*注引*薛綜*曰：“程，猶見也。”*唐**李商隱*《元結文集後序》：“翦餘斬殘，程露血脈。”*唐**皇甫松*《醉鄉日月序》：“或節以絲簧，程以袂舞。”*宋**葉适*《上西府書》：“人效其説，士程其技。”</w:t>
        <w:br/>
        <w:br/>
        <w:t>⑪逞。《韓非子·五蠧》：“人主尊貞廉之行，而忘犯禁之罪，故民程于勇而吏不能勝也。”《漢書·仲長統傳》：“擁甲兵與我角才智，程勇力與我競雌雄。”*清**賀子翼*《漢高光武合論》：“借使*高祖*諱其椎魯無文，而與三人角智程勇，則*高祖*窮，而三人亦有時而絀。”</w:t>
        <w:br/>
        <w:br/>
        <w:t>⑫里程；距离。《字彙·禾部》：“程，驛程道里也。”*唐**杜牧*《泊湓浦感舊》：“摇摇遠堤柳，暗暗十程煙。”《資治通鑑·晋海西公太和四年》：“*琛*兼程而進。”*胡三省*注：“程，驛程也。謂行者以二驛為程，若一程而行四驛是兼程也。”*清**顧炎武*《日知録》卷十：“凡陸行之程，馬日七十里，步及驢五十里，車三十里。”</w:t>
        <w:br/>
        <w:br/>
        <w:t>⑬事物发展的经过或步骤。如：进程；过程；议程；教程；疗程。</w:t>
        <w:br/>
        <w:br/>
        <w:t>⑭旅行的盘缠或行李。《醒世恒言·十五貫戲言成巧禍》：“家人收拾書程，一逕到家。”*顾学颉*注：“程是鋪程行李，旅行時携用的卧具。”《徐霞客遊記·滇遊日記三》：“而程猶置旅寓中，因令顧僕返取。”</w:t>
        <w:br/>
        <w:br/>
        <w:t>⑮指一段时间。如：一程子；这程子；前些程子。*靳以*《渡家》：“等等也没什么，我没有要紧事，省得别人来了又要等一大程。”*周立波*《暴风骤雨》第二部十八：“你当这是闹着玩？这是祖辈千程的大事。”</w:t>
        <w:br/>
        <w:br/>
        <w:t>⑯豹。《莊子·至樂》：“青寧生程，程生馬。”*成玄英*疏：“亦蟲名也。”《列子·天瑞》：“青寧生程。”*殷敬順*釋文：“《尸子》云：‘程，中國謂之豹，*越*人謂之貘。’”*宋**沈括*《夢溪筆談·辨證一》：“《莊子》云：‘程生馬。’嘗觀《文字注》：‘*秦*人謂豹曰程。’予至*延州*，人至今謂虎豹為程，蓋言蟲也。方言如此，抑亦舊俗也。”</w:t>
        <w:br/>
        <w:br/>
        <w:t>⑰古国名。故地在今*河南省**洛阳市*东。《後漢書·郡國志一》：“*雒陽**周*時號*成周*……有*上程聚*。”*劉昭*注：“古*程**國*，《史記》曰*重黎*之後，*伯休甫*之國也。”</w:t>
        <w:br/>
        <w:br/>
        <w:t>⑱古地名。故地在今*陕西省**咸阳市*东。《逸周書·大匡》：“維*周王*宅*程*。”*朱右曾*校釋：“程，古*畢程氏*之墟。*闞駰*以為*安陵*，今*陝西**西安府**咸陽縣*東有*安陵城*。”</w:t>
        <w:br/>
        <w:br/>
        <w:t>⑲姓。《廣韻·清韻》：“程，姓。出*廣平*、*安定*二望。”《通志·氏族略二》：“*程*氏，伯爵，*風*姓，*重黎*之後也。*重*為火正，裔孫封於*程*……至*周宣王*時，*程伯休父*失其官守，以諸侯入，為王司馬。又*晋*有*程鄭*、*程嬰*，*漢*有*程不識*，*魏*有*程昱*，*吴*有*程普*……自是*程*氏世有人焉。”</w:t>
        <w:br/>
      </w:r>
    </w:p>
    <w:p>
      <w:r>
        <w:t>稌##稌</w:t>
        <w:br/>
        <w:br/>
        <w:t>《説文》：“稌，稻也。从禾，余聲。《周禮》曰：‘牛宜稌。’”</w:t>
        <w:br/>
        <w:br/>
        <w:t>（一）tú　《廣韻》他胡切，平模透。又他魯切，《集韻》同都切。魚部。</w:t>
        <w:br/>
        <w:br/>
        <w:t>稻。稉稻。又指糯稻。《説文·禾部》：“稌，稻也。”*朱駿聲*通訓定聲：“古專謂黏者為稌，吾*蘇*所云糯米也。或以稱不黏者，亦通語耳。”*晋**崔豹*《古今注·草木》：“稻之黏者為黍，亦謂稌為黍。”《詩·周頌·豐年》：“豐年多黍多稌。”*毛*傳：“稌，稻也。”《周禮·天官·食醫》：“凡會膳食之宜，牛宜稌，羊宜黍。”*鄭玄*注引*鄭司農*曰：“稌，稉也。”*宋**王安石*《歌元豐》：“水秧綿綿復多稌，龍骨長乾挂梁梠。”*清**朱彝尊*《名孫説二首》之二：“詩言穡，多先稷黍，然頌豐年者必及稌，又釀者則以稻酒為上。”</w:t>
        <w:br/>
        <w:br/>
        <w:t>（二）chú　《集韻》常如切，平魚禪。</w:t>
        <w:br/>
        <w:br/>
        <w:t>山芋；山药。《集韻·魚韻》：“稌，藥艸，署預也。或作𧄔、蒣。”</w:t>
        <w:br/>
      </w:r>
    </w:p>
    <w:p>
      <w:r>
        <w:t>稍##稍</w:t>
        <w:br/>
        <w:br/>
        <w:t>《説文》：“稍，出物有漸也。从禾，肖聲。”</w:t>
        <w:br/>
        <w:br/>
        <w:t>（一）shāo　㊀《廣韻》所教切，去效生。宵部。</w:t>
        <w:br/>
        <w:br/>
        <w:t>（1）禾末。*清**朱駿聲*《説文通訓定聲·小部》：“稍，按此字當訓禾末，與秒為穀芒者别。”《周禮·天官·大府》：“四郊之賦，以待稍秣。”*俞樾*平議：“秣字從禾從末，義即存乎聲，謂禾末也。稍秣連文，義蓋相近，稍亦禾末也。稍之為禾末，猶杪之為木末，從肖與從小同。”又泛指事物的末端，枝叶。*宋**歐陽修*《生查子》：“月上柳稍頭，人約黄昏後。”*元**孟漢卿*《魔合羅》第二折：“煙生七竅，冰浸四稍，誰承望笑裏藏刀，眼見的喪荒郊。”*明**湯顯祖*《牡丹亭·驚夢》：“和你把領扣松，衣帶寬，袖稍兒揾著牙兒苫也。”*清**顧炎武*《天下郡國利病書·山東五·曹州》：“舊制：每歲瀕河有司常於孟秋備下塞之物，稍、芟、薪柴、捷撅、竹石、芟索、竹索凡千餘，謂之舂科。凡蘆荻謂之芟，山榆柳枝葉謂之稍……”</w:t>
        <w:br/>
        <w:br/>
        <w:t>（2）渐进。《説文·禾部》：“稍，出物有漸也。”*段玉裁*注：“漸，依*許*當作𧽯。漸行而𧽯廢矣……凡古言稍稍者，皆漸、進之謂。”</w:t>
        <w:br/>
        <w:br/>
        <w:t>（3）俸禄；稟食。《儀禮·聘禮》：“赴者至，則衰而出，唯稍受之。”*鄭玄*注：“稍，稟食也。”*賈公彦*疏：“《周禮》每云‘稍事’皆謂米稟，以其稍稍給之，故謂米稟為稍。”《居延漢簡》一四一四簡：“謹移稍入錢。”*于豪亮*注：“稍入，官吏禄稟之所入也。”*清**顧炎武*《日知録》卷九：“既豐其稍入，可責以廉隅。”</w:t>
        <w:br/>
        <w:br/>
        <w:t>（4）小。《廣韻·效韻》：“稍，小也。”《周禮·天官·膳夫》：“凡王之稍事，設薦脯醢。”*鄭玄*注：“稍事，有小事而飲酒。”*唐**裴説*《冬日作詩》：“稍寒人欲健，太飽事多慵。”*明**馮惟敏*《中吕粉蝶兒·李争冬有犯》：“稍螞𧉹展作丹山鳳，賴蝦蟆出水金精獸。”</w:t>
        <w:br/>
        <w:br/>
        <w:t>（5）尽。《廣雅·釋詁一》：“稍，盡也。”</w:t>
        <w:br/>
        <w:br/>
        <w:t>（6）均。《廣韻·效韻》：“稍，均也。”</w:t>
        <w:br/>
        <w:br/>
        <w:t>（7）朝向。《西京雜記》卷六：“載重雪而稍勁風，將等歲于二儀。”*元**馬致遠*《青衫淚》第二折：“拄杖兒過頭，䯼髻兒稍天。”《水滸全傳》第七十三回：“（*李逵*）被*燕青*抱住腰胯，只一交，攧個脚稍天。”</w:t>
        <w:br/>
        <w:br/>
        <w:t>（8）赌本。*明**湯顯祖*《南柯記·謾遣》：“無過是脱稍鬼，鬆他一籌，則是將蝦弔鯉。”《二刻拍案驚奇》卷八：“若挨得進去，須要稍物，方才可賭。”《古今小説·臨安里錢婆留發迹》：“自古道，稍粗膽壯。”*许政扬*注：“稍，這裏是賭本的意思。”《石點頭·王孺人離合團圓夢》：“賭博場中稍挽稍，管他來歷怎的。”</w:t>
        <w:br/>
        <w:br/>
        <w:t>（9）副词。1.表示时间状态。o.渐；逐渐。《玉篇·禾部》：“稍，漸也。”《史記·殷本紀》：“*西伯*滋大，*紂*由是稍失權重。”《文心雕龍·議對》：“*魏**晋*以來，稍務文麗。”*唐**柳宗元*《三戒·黔之驢》：“蔽林間窺之，稍出近之，憗憗然莫相知。”b.随即，不久。*张相*《詩詞曲語辭匯釋》卷二：“稍，猶旋也，已而也。”*唐**韋應物*《嘆楊花》：“纔縈下苑曲，稍滿東城路。”*宋**王安石*《秋露》：“初疑宿雨泫，稍怪曉霜稠。”*明**方以智*《物理小識·地類·海市山市》：“稍焉三島連為城堞。”c.已经。*张相*《詩詞曲語辭匯釋》卷二：“稍，猶已也，既也。”*唐**駱賓王*《樂大夫挽辭》：“城郭猶疑是，原陵稍覺非。”*宋**王安石*《欲歸》：“緑稍還幽草，紅應動故林。”*金**董解元*《西廂記諸宫調》卷三：“倚着闌干，凝望時節，寺宇週迴，賊軍間列稍寧帖。”d.方才，正。*张相*《詩詞曲語辭匯釋》卷二：“稍，猶纔也，方也，正也。”*唐**杜審言*《和李大夫嗣真奉使存撫河東》：“稍觀*汾水*曲，俄指*絳臺*前。”*宋**陳師道*《寄晁無斁春懷》：“稍聽春鳥語叮嚀，又見官池出斷冰。”*宋**王安石*《送江寧彭給事赴闕》：“進班華省財方阜，出按窮邊虜稍戡。”e.顿时。*张相*《詩詞曲語辭匯釋》卷二：“稍，頓也。”*宋**蘇軾*《次韻孔文仲推官見贈》：“一對高人談，稍忘俗吏卑。”又《將官雷勝得過字代作》：“今朝從公獵，稍覺天宇大。”f.偶然。*张相*《詩詞曲語辭匯釋》卷二：“稍，偶也。”*宋**蘇軾*《孫莘老寄墨》：“晴窗洗硯坐，蛇蚓稍蟠結。”*宋**黄庭堅*《都下喜見八叔父》：“稍詢耆舊間，太半歸山丘。”2.聊，且。*张相*《詩詞曲語辭匯釋》卷二：“稍，聊也，且也。”*唐**孟浩然*《與崔二十一游鏡湖》：“將探*夏禹*穴，稍背*越王*城。”*宋**陳師道*《寄亳州林待制》：“似聽兒童迎五馬，稍修書札問專城。”又《老柏》：“稍看棲鳥集，聊待晚風秋。”3.表示程度轻微，相当于“稍微”、“略微”。《篇海類編·花木類·禾部》：“稍，猶略也。”《左傳·昭公十年》：“昔*慶封*亡，*子尾*多受邑而稍致諸君。”*唐**柳宗元*《三戒·黔之驢》：“益習其聲，又近出前後，終不敢搏；稍近益狎，蕩倚沖冒。”*宋**魏泰*《東軒筆記》卷七：“今將就試，宜稍温習也。”4.表示程度深，相当于“颇”、“甚”。*张相*《詩詞曲語辭匯釋》卷二：“稍，猶頗也，深也。甚辭，與小或少之本義相反。”《文選·江淹〈恨賦〉》：“紫臺稍遠，關山無極。”*吕延濟*注：“稍遠，極窮也。”*唐**柳宗元*《與崔策登西山》：“謫居安所習？稍厭從紛擾。”*金**董解元*《西廂記諸宫調》卷三：“姐姐稍親文墨，*君瑞*博通今古。”5.表示范围，相当于“只”、“但”。*张相*《詩詞曲語辭匯釋》卷二：“稍，祗也。”*唐**杜甫*《陪王使君晦日泛江》：“山豁何時斷，江平不肯流。稍知花改岸，始驗鳥隨舟。”又《别蔡十四著作》：“我衰不足道，但願子意陳。稍令社稷安，自契魚水親。”</w:t>
        <w:br/>
        <w:br/>
        <w:t>（10）*周*制，距都城三百里之地为稍。《正字通·禾部》：“稍，王畿六遂，三百里外為稍地，大夫之所食也。”《周禮·地官·序官》：“稍人。”*鄭玄*注：“距王城三百里曰稍。”又《司會》“掌國之官府郊野縣都之百物財用”*漢**鄭玄*注：“野，甸稍也。甸，去國二百里；稍，三百里。”</w:t>
        <w:br/>
        <w:br/>
        <w:t>⑪用同“艄”。船。*元**楊梓*《豫讓吞炭》第二折：“稍公呵，你與我慢慢行，悄悄的聽，好教我把心不定，駕着箇小船兒如履薄冰。”《西遊記》第九回：“只見稍子*劉洪*、*李彪*二人，撑船到岸邊迎接。”</w:t>
        <w:br/>
        <w:br/>
        <w:t>⑫用同“捎”。顺便携带。*元**關漢卿*《救風塵》第二折：“我寫一封書稍將去。”*元**馬致遠*《青衫淚》第二折：“多承厚意，來年稍細茶來吃。”</w:t>
        <w:br/>
        <w:br/>
        <w:t>⑬用同“抄（chāo）”。*清**洪昇*《長生殿·進果》：“早間聽説進鮮茘枝的使臣一路上稍着徑道行走。”</w:t>
        <w:br/>
        <w:br/>
        <w:t>⑭姓。《萬姓統譜·巧韻》：“稍，見《姓苑》。”</w:t>
        <w:br/>
        <w:br/>
        <w:t>㊁《集韻》師交切，平肴生。</w:t>
        <w:br/>
        <w:br/>
        <w:t>税。《集韻·爻韻》：“稍，税也。”</w:t>
        <w:br/>
        <w:br/>
        <w:t>（二）shào</w:t>
        <w:br/>
        <w:br/>
        <w:t>〔稍息〕军事或体操口令，命令队伍或个人从立正姿势变为休息姿势。</w:t>
        <w:br/>
      </w:r>
    </w:p>
    <w:p>
      <w:r>
        <w:t>税##税</w:t>
        <w:br/>
        <w:br/>
        <w:t>《説文》：“税，租也。从禾，兑聲。”</w:t>
        <w:br/>
        <w:br/>
        <w:t>（一）shuì　《廣韻》舒芮切，去祭書。月部。</w:t>
        <w:br/>
        <w:br/>
        <w:t>（1）田赋。《説文·禾部》：“税，租也。”《六書故·植物二》：“税，田賦也。”《老子》第七十五章：“民之饑，以其上食税之多，是以饑。”《漢書·刑法志》：“有税有賦，税以足食，賦以足兵。”*顔師古*注：“税，田租也。”</w:t>
        <w:br/>
        <w:br/>
        <w:t>（2）泛指一切赋税。《六書故·植物二》：“税，凡賦取者皆曰税。”*清**朱駿聲*《説文通訓定聲·泰部》：“税，税有三：《孟子》‘粟米之征’，即《周禮·旅師》之‘鋤粟’，此田税也；‘力役之征’，即《周禮·鄉大夫》之‘辨其可任者……皆征之’，此丁税也；‘布縷之征’，即《周禮·太宰》之‘嬪貢’，此宅税也。……後世有關税、牙税、契税及蘆課、茶課、礦課之類，亦税也。”《漢書·食貨志上》：“税謂……工商衡虞之入也。”*顔師古*注：“工、商、衡、虞雖不墾殖，亦取其税者，工有技巧之作，商有行販之利，衡虞取山澤之材産也。”*唐**柳宗元*《田家三首》之二：“蠶絲盡輸税，機杼空倚壁。”*鲁迅*《呐喊·故乡》：“多子，饥荒，苛税，兵，匪，官，绅，都苦得他像一个木偶人了。”</w:t>
        <w:br/>
        <w:br/>
        <w:t>（3）征收或交纳赋税。《廣韻·祭韻》：“税，歛也。”《韓非子·顯學》：“夫吏之所税，耕者也。”《穀梁傳·宣公十五年》：“（初税畝）初者，始也。古者什一，藉而不税。”*唐**王建*《汴路即事》：“草市迎江貨，津橋税海商。”又指征调劳力。*唐**張籍*《洛陽行》：“御門空鎖五十年，税彼農夫修玉殿。”</w:t>
        <w:br/>
        <w:br/>
        <w:t>（4）租赁。*唐**薛調*《劉無雙傳》：“（*王）仙客*税屋與（*塞）鴻*、（*採）蘋*居。”*唐**白行簡*《李娃傳》：“聞茲地有隙院，願税以居，信乎？”*明**袁宏道*《相逢行》：“税地植桃花，十樹九樹死。”《聊齋志異·俠女》：“對户舊有空第，一老嫗及少女，税居其中。”</w:t>
        <w:br/>
        <w:br/>
        <w:t>（5）买卖。*明**袁宏道*《月夜歸來與長孺道舊》：“算酒休論石，税花莫計池。”原注：“都人市花者，以一方為一池。”</w:t>
        <w:br/>
        <w:br/>
        <w:t>（6）借贷。*唐*佚名《濟瀆廟北海壇祭器碑》：“二所祭器凡百有二十二事，至時請於*上寮*，轉轂入*洛*，去來三百餘里，仍以税緡酬之。”*王昶*案：“貸與假同義，貰與税聲近，俗因相沿以假貸為税。碑所稱‘税緍’，謂以緡錢償其假物之資也。”</w:t>
        <w:br/>
        <w:br/>
        <w:t>（7）利息。《後漢書·桓譚傳》：“今富商大賈，多放錢貸，中家子弟，為之保入，趨走與臣僕等勤，收税與封君比入。”*李賢*注：“收税謂舉錢輸息利也。”</w:t>
        <w:br/>
        <w:br/>
        <w:t>（8）舍。也作“説”。《爾雅·釋詁下》：“税，舍也。”*郝懿行*義疏：“舍有二義，亦有二音。”1.释放；放置。《方言》卷七：“税，舍車也。*宋**趙**陳**魏*之間謂之税。”《玉篇·禾部》：“税，放置也。”《左傳·莊公九年》：“*管仲*請囚，*鮑叔*受之，及*堂阜*而税之。”*陸德明*釋文：“税，本又作説。”《吕氏春秋·慎大》：“乃税馬於*華山*，税牛於*桃林*。”*高誘*注：“税，釋也。”《韓非子·十過》：“昔者*衛靈公*將之*晋*，至*濮水*之上，税車而放馬，設舍以宿。”2.止息，居住。《詩·召南·甘棠》“*召伯*所説”*毛*傳“説，舍也”，*唐**陸德明*釋文：“説，本或作税，又作脱。”*三國**魏**曹植*《應詔》：“爰暨帝室，税此西墉。”*南朝**宋**顔延之*《車駕幸京口侍遊蒜山》：“空食疲廊肆，反税事巖耕。”*王念孫*雜志：“言反舍於家而事巖耕也。”</w:t>
        <w:br/>
        <w:br/>
        <w:t>（9）以物赠人。《古今韻會舉要·霽韻》：“税，以物遺人曰税。”《史記·酈生陸賈列傳》：“*辟陽侯*乃奉百金往税，列侯貴人以*辟陽侯*故，往税凡五百金。”《禮記·檀弓上》：“未仕者不敢税人，如税人則以父兄之命。”*鄭玄*注：“税，謂遺於人。”*陸德明*釋文：“税，謂以物遺人也。”</w:t>
        <w:br/>
        <w:br/>
        <w:t>（10）通“繐（suì）”。稀疏的细布，古代丧服所用。*清**朱駿聲*《説文通訓定聲·泰部》：“税，叚借為繐。”《左傳·襄公二十七年》：“公喪之，如税服終身。”*杜預*注：“税即繐也。喪服繐縗裳，縷細而希。”</w:t>
        <w:br/>
        <w:br/>
        <w:t>⑪通“悦（yuè）”。和悦。《史記·禮書》：“凡禮始乎脱，成乎文，終乎税。”*裴駰*集解引*徐廣*曰：“一作悦。”*司馬貞*索隱：“言禮終卒和悦人情也。”</w:t>
        <w:br/>
        <w:br/>
        <w:t>⑫姓。《廣韻·祭韻》：“税，姓。”《通志·氏族略五》：“*税*氏，*盛弘之*《荆州記》云：‘*建平**信陵縣*有*税*氏。’……望出*河間*。*宋**税挺*，登進士第。”</w:t>
        <w:br/>
        <w:br/>
        <w:t>（二）tuō　《集韻》他括切，入末透。</w:t>
        <w:br/>
        <w:br/>
        <w:t>通“捝（脱）”。也作“説”。《集韻·末韻》：“捝，《説文》：‘解捝也。’或作税。”*清**朱駿聲*《説文通訓定聲·泰部》：“税，叚借為捝。”1.脱下。《左傳·襄公二十八年》：“*陳須*無以（*景）公*歸，税服而如宫内。”《禮記·文王世子》：“*文王*有疾，*武王*不税冠帶而養。”*陸德明*釋文：“税，本亦作脱，又作説，同音，他活反。”《漢書·叙傳下》：“*叔孫*奉常，與時抑揚，税介免胄，禮義是創。”2.过量而满出。《周禮·考工記·㮚氏》：“㮣而不税。”*戴震*《考工記圖》注：“税、脱古字通。*萬希原*曰：‘税者，脱然突起高於量也，言㮣平之不使滿出。’”</w:t>
        <w:br/>
        <w:br/>
        <w:t>（三）tuì　《集韻》吐外切，去泰透。</w:t>
        <w:br/>
        <w:br/>
        <w:t>（1）古代丧礼规定的追服。《禮記·檀弓上》：“小功不税。”*鄭玄*注：“日月已過，乃聞喪而服曰税。”又《喪服小記》：“生不及祖父母諸父昆弟，而父税喪，己則否。”*鄭玄*注：“税讀如‘無禮則税之’之税。税喪者，喪與服不相當也。”*孔穎達*疏：“税之，謂追服也。”</w:t>
        <w:br/>
        <w:br/>
        <w:t>（2）改变。《禮記·服問》：“緦之麻，不變小功之葛；小功之麻，不變大功之葛，以有本為税。”*鄭玄*注：“税，亦變易也。”</w:t>
        <w:br/>
        <w:br/>
        <w:t>（四）tuàn　《集韻》吐玩切，去换透。</w:t>
        <w:br/>
        <w:br/>
        <w:t>通“褖”。镶有赤边的黑色衣裳。《集韻·换韻》：“褖，黑衣，王后之服。或作税。”《禮記·雜記上》：“*子羔*之襲也，繭衣裳，與税衣、緟袡為一。”*鄭玄*注：“税衣，若玄端而連衣裳者也。”*孔穎達*疏：“税，謂黑衣也。”又《喪大記》：“士妻以税衣。”*孔穎達*疏：“税衣，六衣之下也。”又《玉藻》“士褖衣”*漢**鄭玄*注：“褖或作税。”*孔穎達*疏：“*鄭*注《士喪禮》云‘褖之言緣’，黑衣裳以赤緣之。”</w:t>
        <w:br/>
      </w:r>
    </w:p>
    <w:p>
      <w:r>
        <w:t>稏##稏</w:t>
        <w:br/>
        <w:br/>
        <w:t>稏yà　《廣韻》衣嫁切，去禡影。</w:t>
        <w:br/>
        <w:br/>
        <w:t>〔䆉稏〕见“䆉”。</w:t>
        <w:br/>
      </w:r>
    </w:p>
    <w:p>
      <w:r>
        <w:t>稐##稐</w:t>
        <w:br/>
        <w:br/>
        <w:t>稐lǔn　《集韻》縷尹切，上凖來。</w:t>
        <w:br/>
        <w:br/>
        <w:t>禾束。《集韻·凖韻》：“稐，禾束曰稐。”《改併四聲篇海·禾部》引《餘文》：“稐，束也。”</w:t>
        <w:br/>
      </w:r>
    </w:p>
    <w:p>
      <w:r>
        <w:t>稑##稑</w:t>
        <w:br/>
        <w:br/>
        <w:t>⁸稑</w:t>
        <w:br/>
        <w:br/>
        <w:t>《説文》：“稑，疾孰也。从禾，坴聲。《詩》曰：‘黍稷種稑。’穋，稑或从翏。”*徐鍇*繫傳：“穋，或从翏聲。”</w:t>
        <w:br/>
        <w:br/>
        <w:t>lù　《廣韻》力竹切，入屋來。沃部。</w:t>
        <w:br/>
        <w:br/>
        <w:t>迟播而早熟的谷物。《説文·禾部》：“稑，疾孰也。”《廣韻·屋韻》：“稑，穜稑，先種後熟曰穜；後種先熟曰稑。”《周禮·天官·内宰》：“上春，詔王后帥六宫之人，而生穜稑之種，而獻之於王。”*鄭玄*注引*鄭司農*云：“先種後熟謂之穜，後種先熟謂之稑。”《吕氏春秋·任地》：“種稑禾，不為稑；種重禾，不為重。是以粟少而失功。”*高誘*注：“晚種早熟為稑。”</w:t>
        <w:br/>
      </w:r>
    </w:p>
    <w:p>
      <w:r>
        <w:t>稒##稒</w:t>
        <w:br/>
        <w:br/>
        <w:t>稒gù　《廣韻》古暮切，去暮見。</w:t>
        <w:br/>
        <w:br/>
        <w:t>〔稒陽〕古县名。*战国**魏**固阳邑*。*西汉*置*稒阳县*，治所在今*内蒙古自治区**包头市*东。《玉篇·禾部》：“稒，縣名。”《廣韻·暮韻》：“稒，*稒陽縣*，在*五原*。”《水經注·河水》：“*河*水又東逕*稒陽*城南。”</w:t>
        <w:br/>
      </w:r>
    </w:p>
    <w:p>
      <w:r>
        <w:t>稓##稓</w:t>
        <w:br/>
        <w:br/>
        <w:t>稓zuó　《集韻》疾各切，入鐸從。</w:t>
        <w:br/>
        <w:br/>
        <w:t>（1）古乡名。在今*四川省**邛崃市*。《集韻·鐸韻》：“稓，鄉名。在*臨邛*。”</w:t>
        <w:br/>
        <w:br/>
        <w:t>（2）姓。《集韻·鐸韻》：“稓，姓。”</w:t>
        <w:br/>
      </w:r>
    </w:p>
    <w:p>
      <w:r>
        <w:t>稔##稔</w:t>
        <w:br/>
        <w:br/>
        <w:t>《説文》：“稔，穀孰也。从禾，念聲。《春秋傳》曰：‘鮮不五稔。’”</w:t>
        <w:br/>
        <w:br/>
        <w:t>rěn　《廣韻》如甚切，上寢日。侵部。</w:t>
        <w:br/>
        <w:br/>
        <w:t>（1）庄稼成熟。《説文·禾部》：“稔，穀孰也。”*王筠*句讀：“此謂五穀蕃孰謂之稔也。”《玉篇·禾部》：“稔，年熟也。”《廣韻·寢韻》：“稔，亦歲熟。”《國語·吴語》：“*吴王夫差*既殺*申胥*，不稔於歲，乃起師北征。”*韋昭*注：“稔，熟也。”《南史·顧憲之傳》：“*吴興*頻歲失稔，今兹尤饉。”《清史稿·瑪拉傳》：“值歲豐，收穫甚稔。”</w:t>
        <w:br/>
        <w:br/>
        <w:t>（2）年。《廣雅·釋詁一》：“稔，年也。”《左傳·襄公二十七年》：“所謂不及五稔者，夫子之謂矣。”*杜預*注：“稔，一年也。”*陸德明*釋文：“穀一熟，故為一年。”*漢**蔡邕*《獨斷》：“三代年歲之别名，*唐**虞*曰載。載，歲也，言一歲莫不覆載，故曰載也。*夏*曰歲，一曰稔也。*商*曰祀。*周*曰年。”*宋**王禹偁*《黄州新建小竹樓記》：“竹之為瓦，僅十稔，若重覆之，得二十稔。”</w:t>
        <w:br/>
        <w:br/>
        <w:t>（3）指事物积久养成或酝酿成熟。《正字通·禾部》：“稔，凡積久者亦曰稔。”《論衡·偶會》：“*夏**殷*之朝適窮，*桀**紂*之惡適稔。”《宋書·孔季恭傳》：“不如待其篡逆事彰，釁成惡稔。”*宋**王安古*《酬王伯虎》：“嗟誰職教化，獨使此風稔。”《遼史·太祖紀》：“諸弟性雖敏黠，而蓄奸稔惡，嘗自矜有出人之智。”</w:t>
        <w:br/>
        <w:br/>
        <w:t>（4）素来；素常。*宋**蘇軾*《與康公曹都官三首》：“某稔聞才業之美，尚淹擢用。”*明**袁宏道*《答顧秀才紹芾》：“欲羶趨蠅赴，甘宦途如美女，如世人之所稔為，而又不可得。”</w:t>
        <w:br/>
        <w:br/>
        <w:t>（5）熟，熟悉。*明**孫傳庭*《報收發甘兵晋兵日期疏》：“臣雖不知兵事，然自役*秦*中，於兵之利鈍，用兵之得失，窺之頗稔。”《徐霞客遊記·浙遊日記》：“水穴石中，莫稔所去。”*清**王士禛*《澹遠堂詩集序》：“又徵諸司寇，稔其出處之概。”*清**李秀成*《致征北主將張洛行書》：“第兄與弟天各一方，未稔北路軍情近來若何？”</w:t>
        <w:br/>
        <w:br/>
        <w:t>（6）蒸熟。也作“飪”、“餁”。《爾雅·釋言》：“饙、𩞷，稔也。*郭璞*注：“今呼𩛢飯為饙，饙熟為𩞷。”*陸德明*釋文：“稔，字又作餁。”*郝懿行*疏：“稔者，飪之假音也。”</w:t>
        <w:br/>
      </w:r>
    </w:p>
    <w:p>
      <w:r>
        <w:t>稕##稕</w:t>
        <w:br/>
        <w:br/>
        <w:t>《説文新附》：“稕，束稈也。从禾，𠆆聲。”</w:t>
        <w:br/>
        <w:br/>
        <w:t>（一）zhùn　《廣韻》之閏切，去稕章。諄部。</w:t>
        <w:br/>
        <w:br/>
        <w:t>禾秆、麦秸等扎成的把子。《説文新附·禾部》：“稕，束稈也。”《廣韻·稕韻》：“稕，束稈也。”《農桑輯要》卷六：“（枸杞）春耕熟地，作町闊五寸，紐草稕如臂大，置畦中，以泥塗草稕上，然後種子，以細土及牛糞蓋。”*元**陳春*《熬波圖·起蓋竈舍》：“縛蘆為稕，鋪其上。”</w:t>
        <w:br/>
        <w:br/>
        <w:t>（二）zhǔn</w:t>
        <w:br/>
        <w:br/>
        <w:t>〔草稕〕酒招。古代酒店的一种标志。*元**周德清*《紅繡鞋·郊行》：“茆店小斜挑草稕，竹籬疎半掩柴門。”*元**高文秀*《黑旋風》第二折：“牆角畔滴溜溜草稕兒挑，茅簷外疏剌剌布帘兒斜。”*臧晋叔*音釋：“稕，音準。”</w:t>
        <w:br/>
      </w:r>
    </w:p>
    <w:p>
      <w:r>
        <w:t>稖##稖</w:t>
        <w:br/>
        <w:br/>
        <w:t>稖同“䎧”。《字彙·禾部》：“稖，耜屬。”《正字通·禾部》：“稖，同䎧。”</w:t>
        <w:br/>
      </w:r>
    </w:p>
    <w:p>
      <w:r>
        <w:t>稗##稗</w:t>
        <w:br/>
        <w:br/>
        <w:t>《説文》：“稗，禾别也。从禾，卑聲。*琅邪*有*稗縣*。”</w:t>
        <w:br/>
        <w:br/>
        <w:t>bài　《廣韻》傍卦切，去卦並。支部。</w:t>
        <w:br/>
        <w:br/>
        <w:t>（1）植物名。一年生草本。叶似稻，节间无毛，实如黍米，杂生于稻田中，有害稻子的生长。《説文·禾部》：“稗，禾别也。”*段玉裁*注：“謂禾類而别於禾也。”《左傳·定公十年》：“若其不具，用秕稗也。”*杜預*注：“稗，草之似穀者。”*宋**陸游*《老馬行》：“玉鞭金絡付夢想，瘦稗枯萁空咀噍。”*周立波*《暴风骤雨》第一部十三：“三个人在浅浅的野稗上，*老田头*又说起他*裙子*的故事。”</w:t>
        <w:br/>
        <w:br/>
        <w:t>（2）微小的；非正式的。《廣雅·釋詁二》：“稗，小也。”《漢書·藝文志》：“小説家者流，蓋出於稗官，街談巷語，道聽塗説者之所造也。”*顔師古*注：“稗官，小官。”*清**魏源*《寰海後十首》之九：“夢中疏草蒼生淚，詩裏鶯花稗史情。”*鲁迅*《坟·宋民间之所谓小说及其后来》：“他又极有意于稗说，所以在小说则纂《喻世》、《警世》、《醒世》三言。”</w:t>
        <w:br/>
        <w:br/>
        <w:t>（3）坏，败。《玉篇·禾部》：“𥟑，稗秕也。”*清**王夫之*《讀通鑑論·五代下》：“唯夫天下方亂而未已，承先代末流之稗政，以益趨於下，而盡喪其善者。”*清**丁紹儀*《聽秋聲館詞話》卷九：“昔*蔡*君*笛椽*與余論*南宋*之亡，謂不亡於强敵，而亡於稗政。”*李劼人*《大波》第三部第二章：“而后裁减一些捐税，革除一些稗政，则民心自安，民情自定。”</w:t>
        <w:br/>
        <w:br/>
        <w:t>（4）等待。《廣雅·釋詁二》：“稗，待也。”</w:t>
        <w:br/>
        <w:br/>
        <w:t>（5）通“粺”。精米。*清**朱駿聲*《説文通訓定聲·解部》：“稗，叚借為粺。”《文選·曹植〈七啟〉》“芳菰精粺，霜蓄露葵’*唐**李善*注：“《説文》曰：‘稗，禾别也。’稗與粺古字通。”</w:t>
        <w:br/>
        <w:br/>
        <w:t>（6）古县名。治今*山东省**莒县*东南。《説文·禾部》：“稗，*琅邪*有*稗縣*。”*段玉裁*注：“《地理志》：‘*琅邪郡**椑縣*。’《郡國志》無，後*漢*省也。椑，當是本作稗。*莽*曰*識命*，蓋惡其名而易之。今*山東**沂州府**莒州*州南有*稗縣*故城。或曰本*春秋*時*向國*，*隱公*二年‘*莒人*入*向*’是也。”</w:t>
        <w:br/>
      </w:r>
    </w:p>
    <w:p>
      <w:r>
        <w:t>稘##稘</w:t>
        <w:br/>
        <w:br/>
        <w:t>《説文》：“稘，復其時也。从禾，其聲。《虞書》曰：‘稘三百有六旬。’”*段玉裁*注：“今皆假期為之，期行而稘廢矣。”</w:t>
        <w:br/>
        <w:br/>
        <w:t>（一）jī　《廣韻》居之切，平之見。之部。</w:t>
        <w:br/>
        <w:br/>
        <w:t>（1）同“期”。指一个周期的时间。《説文·禾部》：“稘，復其時也。”*段玉裁*注：“稘言帀也，十二月帀為期年。《中庸》：一月帀為期月。《左傳》：旦至旦亦為期。”《集韻·之韻》：“稘，亦書作期。”《新唐書·温大雅傳附温彦博》：“我見其不逮再稘矣。”*清**俞樾*《安徽鳳台縣知縣孟君墓誌銘》：“未及一稘，盗賊屏息，囹圄空焉。”*严复*《斯密亚丹传》：“当十七稘中叶，*英国*国论最淆。”又《与〈外交报〉主人论教育书》：“他若*法*之所为于十八稘，*英*之所为于十七稘，实皆犯天下之所不韪。”</w:t>
        <w:br/>
        <w:br/>
        <w:t>（2）禾秆。《玉篇·禾部》：“稘，稈也。”</w:t>
        <w:br/>
        <w:br/>
        <w:t>（二）qí　《集韻》渠之切，平之羣。</w:t>
        <w:br/>
        <w:br/>
        <w:t>同“萁”。豆茎。《集韻·之韻》：“萁，《説文》：‘豆莖也。’或从禾。”</w:t>
        <w:br/>
      </w:r>
    </w:p>
    <w:p>
      <w:r>
        <w:t>稙##稙</w:t>
        <w:br/>
        <w:br/>
        <w:t>《説文》：“稙，早穜也。从禾，直聲。《詩》曰：‘稙稚尗麥。’”</w:t>
        <w:br/>
        <w:br/>
        <w:t>zhí　《廣韻》竹力切，入職知。又《集韻》丞職切。職部。</w:t>
        <w:br/>
        <w:br/>
        <w:t>（1）早种，种植。《説文·禾部》：“稙，早穜也。”*錢坫*斠詮：“今種植當作穜稙也。”《玉篇·禾部》：“稙，早種也。”《詩·魯頌·閟宫》：“黍稷重穋，稙稺菽麥。”*毛*傳：“先種曰稙，後種曰稺。”*孔穎達*疏：“重穋稙稺，生熟早晚之異稱耳，非穀名。先種曰稙，後種曰稺……後熟曰重，先熟曰穋。”《農桑輯要》卷二：“古農語云：‘*彭祖*壽年八百，不可忘了稙蠶稙麥。’”*清**黄嗣東*《道學淵源録·紀傳·后稷》：“五耕五耨，必審以盡其深稙之度。”又早。《廣雅·釋言》：“稙，早也。”《齊民要術·種穀》：“穀田必須歲易，二月三月種者為稙禾，四月五月種者為稺禾。”*清**蒲松齡*《日用俗字·莊農章》：“苠麥打完才上囷，稙穀秀齊已墜圈。”又指早谷之类。*唐**柳宗元*《天對》：“子宜播稙稺，于丘于川。”</w:t>
        <w:br/>
        <w:br/>
        <w:t>（2）长子之妇。《釋名·釋親屬》：“*青**徐*人謂長婦曰稙。”</w:t>
        <w:br/>
      </w:r>
    </w:p>
    <w:p>
      <w:r>
        <w:t>稚##稚</w:t>
        <w:br/>
        <w:br/>
        <w:t>稚zhì　《廣韻》直利切，去至澄。脂部。</w:t>
        <w:br/>
        <w:br/>
        <w:t>（1）幼禾。也作“稺”。《説文·禾部》“稺，幼禾也”*清**段玉裁*注：“引伸為凡幼之偁。今字作稚。”《集韻·至韻》：“稺，亦作稚。”</w:t>
        <w:br/>
        <w:br/>
        <w:t>（2）年少；幼小。《廣雅·釋詁三》：“稚，少也。”《廣韻·至韻》：“稚，幼稚。”《穀梁傳·僖公十年》：“*晋獻公*伐*虢*，得*麗姬*，*獻公*私之。有二子，長曰*奚齊*，稚曰*卓子*。”*唐**孟郊*《路病》：“稚顔能幾日，壯志忽已殘。”《紅樓夢》第十七回：“裏面數楹茅屋，外面都是桑、榆、槿、柘各色樹稚新條。”</w:t>
        <w:br/>
        <w:br/>
        <w:t>（3）物体细小。《廣韻·至韻》：“稚，亦小也。”《水經注·汾水》：“泉源導於南麓之下，蓋稚水濛流耳。”《通典·食貨·錢弊下》：“稚錢五銖，徑一分半，重四銖，文曰五銖，源出於五銖，但狹小，東境謂之稚錢。”</w:t>
        <w:br/>
        <w:br/>
        <w:t>（4）晚；迟。《廣韻·至韻》：“稚，晚也。”《尚書考靈曜》卷二：“百穀稚熟，日月光明。”*鄭玄*注：“晚熟曰稚。”</w:t>
        <w:br/>
        <w:br/>
        <w:t>（5）孩子；儿童。《孟子·滕文公上》：“又稱貸而益之，使老稚轉乎溝壑。”《文心雕龍·諧隱》：“豈為童稚之戲謔，搏髀而抃笑哉？”*唐**李商隱*《祭小姪女寄寄文》：“念當稚戲之辰，孰測死生之位？”*宋**吴處厚*《青箱雜記》卷五：“呼稚臨床畔，看書就枕邊。”</w:t>
        <w:br/>
        <w:br/>
        <w:t>（6）姓。《廣韻·至韻》：“稚，姓。《史記》云：‘*湯*後，因國為姓。’”《通志·氏族略四》：“*稚*氏，*子*姓。《姓纂》云：*商*後。見《史記》。”</w:t>
        <w:br/>
        <w:br/>
        <w:t>稚；幼小。《集韻·屋韻》：“鬻，穉也。”《詩·豳風·鴟鴞》：“恩斯勤斯，鬻子之閔斯。”*毛*傳：“鬻，稚。”*孔穎達*疏：“言當此幼稚之子來取我子之時，其鴟鴞之意殷勤於此稚子。稚子當哀閔之，不欲毁其巢。”</w:t>
        <w:br/>
      </w:r>
    </w:p>
    <w:p>
      <w:r>
        <w:t>稛##稛</w:t>
        <w:br/>
        <w:br/>
        <w:t>《説文》：“稛，絭束也。从禾，囷聲。”</w:t>
        <w:br/>
        <w:br/>
        <w:t>kǔn　《廣韻》苦本切，上混溪。諄部。</w:t>
        <w:br/>
        <w:br/>
        <w:t>（1）用绳捆束。《説文·禾部》：“稛，絭束也。”*段玉裁*注：“絭束，謂以繩束之。”《廣雅·釋詁三》：“稛，束也。”《國語·齊語》：“諸侯之使，垂櫜而來，稛載而歸。”*韋昭*注：“言空而來，言重而歸也。稛，絭也。”*唐**韓愈*《答竇秀才書》：“稛載而往，垂櫜而歸，足下亮之而已。”*宋**陸游*《世事》：“借書常稛載，餽酒亦蟬聯。”</w:t>
        <w:br/>
        <w:br/>
        <w:t>（2）成熟。《廣韻·混韻》：“稛，成熟。”*清**段玉裁*《説文解字注·禾部》：“稛，《方言》：‘稛，就也’。注：‘稛稛，成就皃。’《廣韻》作‘成熟’，蓋禾熟而刈之而絭束之，其義相因也。”</w:t>
        <w:br/>
        <w:br/>
        <w:t>（3）满。《字彙·禾部》：“稛，滿也。”</w:t>
        <w:br/>
        <w:br/>
        <w:t>（4）缚衣。《廣韻·混韻》：“稛，縛衣也。”</w:t>
        <w:br/>
        <w:br/>
        <w:t>（5）致。《集韻·混韻》：“稛，致也。”</w:t>
        <w:br/>
      </w:r>
    </w:p>
    <w:p>
      <w:r>
        <w:t>稜##稜</w:t>
        <w:br/>
        <w:br/>
        <w:t>稜（一）léng　《廣韻》魯登切，平登來。</w:t>
        <w:br/>
        <w:br/>
        <w:t>（1）同“棱”。棱角。《玉篇·禾部》：“稜，俗棱字。”《集韻·登韻》：“棱，或作楞，俗作稜。”*漢**班固*《西都賦》：“設璧門之鳳闕，上觚稜而棲金爵。”</w:t>
        <w:br/>
        <w:br/>
        <w:t>（2）打。《醒世姻緣傳》第八十九回：“你氣頭子上稜兩棒槌，萬一稜殺了，你與他償命，我與他償命？”</w:t>
        <w:br/>
        <w:br/>
        <w:t>（二）lèng　《正字通》魯鄧切。</w:t>
        <w:br/>
        <w:br/>
        <w:t>量词。*唐**宋*时估计田亩的单位。《正字通·禾部》：“稜，農家指田遠近多少曰幾稜。”*唐**杜甫*《秋日夔府詠懷奉寄鄭監李賓客一百韻》：“塹抵公畦稜，村依野廟壖。”*唐**陸龜蒙*《奉酬苦雨見寄》：“我本曾無一稜田，平生嘯傲空漁舡。”</w:t>
        <w:br/>
      </w:r>
    </w:p>
    <w:p>
      <w:r>
        <w:t>稝##稝</w:t>
        <w:br/>
        <w:br/>
        <w:t>稝péng　《集韻》蒲庚切，平庚並。</w:t>
        <w:br/>
        <w:br/>
        <w:t>（1）禾密。《玉篇·禾部》：“稝，禾密也。”《集韻·庚韻》：“稝，禾密也。”</w:t>
        <w:br/>
        <w:br/>
        <w:t>（2）禾排比成列。《正字通·禾部》：“稝，禾相比成列也。”</w:t>
        <w:br/>
      </w:r>
    </w:p>
    <w:p>
      <w:r>
        <w:t>稞##稞</w:t>
        <w:br/>
        <w:br/>
        <w:t>《説文》：“稞，穀之善者。从禾，果聲。一曰無皮穀。”</w:t>
        <w:br/>
        <w:br/>
        <w:t>（一）huà　《廣韻》胡瓦切，上馬匣。歌部。</w:t>
        <w:br/>
        <w:br/>
        <w:t>（1）颗粒饱满的好谷。《説文·禾部》：“稞，穀之善者。”*段玉裁*注：“謂凡穀顆粒俱佳者。”《廣韻·馬韻》：“稞，浄穀。”</w:t>
        <w:br/>
        <w:br/>
        <w:t>（2）无皮谷。《説文·禾部》：“稞，無皮穀。”*段玉裁*注：“謂穀中有去稃者也。此義當讀如裸。”《集韻·果韻》：“稞，無皮穀。”</w:t>
        <w:br/>
        <w:br/>
        <w:t>（二）kē　《廣韻》苦禾切，平戈溪。</w:t>
        <w:br/>
        <w:br/>
        <w:t>青稞，麦的一种。产于*西藏自治区*、*新疆维吾尔自治区*、*青海省*等地。《廣韻·戈韻》：“稞，青稞，麥名。”《集韻·戈韻》：“稞，*青州*謂麥曰稞。”《正字通·禾部》：“稞，麥類有青稞、黄稞。”*清**龔自珍*《西域置行省議》：“每年粟麵稞蔬，皆入其十分之一，貯於本地倉，以給糧俸。”*王国维*《黑鞑事略笺证》：“地高寒，无丝枲五谷，惟产青稞。”</w:t>
        <w:br/>
      </w:r>
    </w:p>
    <w:p>
      <w:r>
        <w:t>稟##稟</w:t>
        <w:br/>
        <w:br/>
        <w:t>《説文》：“稟，賜穀也。从㐭，从禾。”按：此字与“㐭”、“廩”古实为一字，本义为仓廩。</w:t>
        <w:br/>
        <w:br/>
        <w:t>（一）lǐn　《集韻》力錦切，上寢來。侵部。</w:t>
        <w:br/>
        <w:br/>
        <w:t>（1）同“廩”。粮仓。《集韻·𡪢韻》：“㐭，《説文》：‘穀所振入。’或作廩、稟。”《新唐書·李密傳》：“今稟無見糧，難以持久。”</w:t>
        <w:br/>
        <w:br/>
        <w:t>（2）敬。《方言》卷六：“稟，敬也。*秦**晋*之間曰稟，*齊*曰浚，*吴**楚*之間自敬曰稟。”*戴震*疏證：“稟，亦作懔。”</w:t>
        <w:br/>
        <w:br/>
        <w:t>（二）bǐng　《廣韻》筆錦切，上寢幫。侵部。</w:t>
        <w:br/>
        <w:br/>
        <w:t>（1）古指官府赐人以谷。《説文·㐭部》：“稟，賜穀也。”*段玉裁*注：“凡賜穀曰稟，受賜亦曰稟。”《廣韻·寢韻》：“稟，供穀。”《漢書·文帝紀》：“今聞吏稟當受鬻者，或以陳粟，豈稱養老之意哉！”《後漢書·章帝紀》：“方春冬作，恐人稍受稟，往來煩劇，或妨耕農。”《新唐書·憲宗紀》：“葬陣亡者，稟其家五歲。”</w:t>
        <w:br/>
        <w:br/>
        <w:t>（2）赐与；赋与。《廣雅·釋詁三》：“稟，予也。”*王念孫*疏證：“各本‘予’下皆無‘與’字，此因‘予’、‘與’二字同聲，故傳寫脱去‘與’字耳。”《廣韻·寢韻》：“稟，與也。”《漢書·禮樂志》：“天稟其性而不能節也。”*宋**劉斧*《青瑣高議·劉煇》：“人之才乃天相稟，不能勉强。”</w:t>
        <w:br/>
        <w:br/>
        <w:t>（3）领受；承受。《集韻·沁韻》：“稟，受也。”《書·説命上》：“臣下罔攸稟令。”*孔*傳：“稟，受。”《論衡·實知》：“狌狌知往，鳱鵲知來，稟天之性，自然者也。”*三國**魏**曹植*《植橘賦》：“稟太陽之烈氣，嘉杲日之休光。”</w:t>
        <w:br/>
        <w:br/>
        <w:t>（4）下对上报告。《正字通·禾部》：“稟，今俗以白事為稟。”《宋書·劉穆之傳》：“賓客輻輳，求訴百端，内外諮稟，盈堦滿室。”*宋**蘇軾*《答錢濟明》：“俟至*金陵*，當别遣人咨稟也。”《東周列國志》第十二回：“望母親稟父侯，與孩兒做主。”*鲁迅*《故事新编·理水》：“稟大人，他们都是以善于吃苦，驰名世界的人们。”</w:t>
        <w:br/>
        <w:br/>
        <w:t>（5）动用。《淮南子·俶真》：“今萬物之來擢拔吾性，攓取吾情，有若泉源，雖欲勿稟，其可得邪？”*高誘*注：“稟，猶動用也。”</w:t>
        <w:br/>
      </w:r>
    </w:p>
    <w:p>
      <w:r>
        <w:t>稠##稠</w:t>
        <w:br/>
        <w:br/>
        <w:t>《説文》：“稠，多也。从禾，周聲。”</w:t>
        <w:br/>
        <w:br/>
        <w:t>（一）chóu　《廣韻》直由切，平尤澄。幽部。</w:t>
        <w:br/>
        <w:br/>
        <w:t>（1）多；密。《説文·禾部》：“稠，多也。”*段玉裁*注：“本謂禾也。引申為凡多之偁。”《玉篇·禾部》：“稠，密也。”《廣韻·尤韻》：“稠，多也。”《戰國策·秦策一》：“書策稠濁。”*高誘*注：“稠，多。”《禮記·文王世子》“公與父兄齒，族食世降一等”*漢**鄭玄*注：“親者稠，疏者希。”*陸德明*釋文：“稠，密也。”*唐**白居易*《聽歌六絶句·樂世》：“管急弦繁拍漸稠，《緑腰》宛轉曲終頭。”*毛泽东*《沁园春·长沙》：“忆往昔峥嵘岁月稠。”</w:t>
        <w:br/>
        <w:br/>
        <w:t>（2）浓；深厚。《增韻·尤韻》：“稠，穠也。”《齊民要術·種穀》：“撓令洞洞如稠粥。”*唐**杜甫*《送韋十六評事充同谷郡防禦判官》：“古色沙土裂，積陰雪雲稠。”*宋**毛滂*《阮郎歸·惜春》：“紅盡處，緑新稠，穠華只暫留。”*马烽*、*西戎*《吕梁英雄传》第六十八回：“一家四口人，不用说稠饭，喝稀饭也喝不开了。”</w:t>
        <w:br/>
        <w:br/>
        <w:t>（3）多次；屡屡。《書·微子》“降監*殷*民，用又讎歛”*唐**陸德明*釋文：“讎，*馬*本作‘稠’，云‘數也’。”</w:t>
        <w:br/>
        <w:br/>
        <w:t>（4）用同“裯”。*明**葉憲祖*《金翠寒衣記》第三折：“不情願桃花逐水流，衾稠誰共他歡喜成婚媾。”</w:t>
        <w:br/>
        <w:br/>
        <w:t>（5）姓。《正字通·禾部》：“稠，姓。”《漢書·功臣表》：“*常樂侯**稠雕*。”</w:t>
        <w:br/>
        <w:br/>
        <w:t>（二）tiáo　《集韻》田聊切，平蕭定。幽部。</w:t>
        <w:br/>
        <w:br/>
        <w:t>通“調”。调和。《集韻·蕭韻》：“調，《説文》：‘和也。’或从禾。”《莊子·天下》：“其於宗也，可謂稠適而上遂矣。”*陸德明*釋文：“稠，本亦作調。”*成玄英*疏：“遂，達也。言調適而上達玄道也。”</w:t>
        <w:br/>
        <w:br/>
        <w:t>（三）diào　《集韻》徒弔切，去嘯定。</w:t>
        <w:br/>
        <w:br/>
        <w:t>〔稠㟼〕动摇貌。《漢書·揚雄傳上》：“嘻嘻旭旭，天地稠㟼。”*顔師古*注引*服虔*曰：“稠㟼，動摇貌。”</w:t>
        <w:br/>
      </w:r>
    </w:p>
    <w:p>
      <w:r>
        <w:t>稡##稡</w:t>
        <w:br/>
        <w:br/>
        <w:t>稡（一）zuì　《集韻》祖外切，去泰精。</w:t>
        <w:br/>
        <w:br/>
        <w:t>（1）庄稼抽穗而不结实。《集韻·夳韻》：“稡，禾秀不實也。”</w:t>
        <w:br/>
        <w:br/>
        <w:t>（2）聚集。《正字通·禾部》：“稡，聚也。”*晋**郭璞*《爾雅序》：“會稡舊説。”*邢昺*疏：“《廣雅》云：稡，聚也。”《新唐書·儒學傳序》：“與諸儒稡章句為義疏，俾久具傳。”*清**董正位*《歸震川先生全集序》：“*元公*因出家所藏抄本，彙稡已刻未刻，總計二十卷。”</w:t>
        <w:br/>
        <w:br/>
        <w:t>（3）用同“粹（cuì）”。纯粹。*宋**蘇軾*《五色菊贈朱遜之次韻》：“新奇既易售，稡駮宜相傾。”</w:t>
        <w:br/>
        <w:br/>
        <w:t>（二）zú　《廣韻》臧没切，入没精。</w:t>
        <w:br/>
        <w:br/>
        <w:t>〔䄶稡〕见“䄶（bó）”。</w:t>
        <w:br/>
        <w:br/>
        <w:t>（三）sū　《集韻》蘇骨切，入没心。</w:t>
        <w:br/>
        <w:br/>
        <w:t>〔𥞳稡〕莠。《集韻·没韻》：“稡，𥞳稡，莠也。”</w:t>
        <w:br/>
      </w:r>
    </w:p>
    <w:p>
      <w:r>
        <w:t>稢##稢</w:t>
        <w:br/>
        <w:br/>
        <w:t>稢yù　《集韻》乙六切，入屋影。</w:t>
        <w:br/>
        <w:br/>
        <w:t>黍稷茂盛貌。《玉篇·禾部》：“稢，茂盛。”《集韻·屋韻》：“稶，黍稷盛貌。或省。”《篇海類編·花木類·禾部》：“稢，黍稷茂盛皃。”</w:t>
        <w:br/>
      </w:r>
    </w:p>
    <w:p>
      <w:r>
        <w:t>稣##稣</w:t>
        <w:br/>
        <w:br/>
        <w:t>稣“穌”的简化字。</w:t>
        <w:br/>
      </w:r>
    </w:p>
    <w:p>
      <w:r>
        <w:t>稤##稤</w:t>
        <w:br/>
        <w:br/>
        <w:t>稤“掠”的讹字。*宋*佚名《花心動慢》：“妝罷低雲未稤，葉葉地仙衣，剪輕裁薄。”</w:t>
        <w:br/>
      </w:r>
    </w:p>
    <w:p>
      <w:r>
        <w:t>稦##稦</w:t>
        <w:br/>
        <w:br/>
        <w:t>稦yī　《集韻》於宜切，平支影。</w:t>
        <w:br/>
        <w:br/>
        <w:t>禾茂。《集韻·支韻》：“稦，禾茂也。”</w:t>
        <w:br/>
      </w:r>
    </w:p>
    <w:p>
      <w:r>
        <w:t>稧##稧</w:t>
        <w:br/>
        <w:br/>
        <w:t>⁹稧（一）xì　《廣韻》胡計切，去霽匣。</w:t>
        <w:br/>
        <w:br/>
        <w:t>（1）插秧。《廣韻·霽韻》：“稧，换秧。”《集韻·霽韻》：“稧，*吴*人謂秧稻曰稧。”《龍龕手鑑·禾部》：“稧，换也。”</w:t>
        <w:br/>
        <w:br/>
        <w:t>（2）用同“禊”。为祓除不祥而举行的祭祀。《廣韻·霽韻》：“稧，稧事。”*清**吴偉業*《楚雲》：“十二峰頭降*玉真*，*楚*宫祓稧采蘭辰。”*清**趙翼*《同耐亭郊行》：“草緑裙腰到稧辰，相邀勝侣去尋春。”</w:t>
        <w:br/>
        <w:br/>
        <w:t>（二）qiè　《集韻》詰結切，入屑溪。</w:t>
        <w:br/>
        <w:br/>
        <w:t>禾秆。《玉篇·禾部》：“稧，禾稈。”</w:t>
        <w:br/>
      </w:r>
    </w:p>
    <w:p>
      <w:r>
        <w:t>稨##稨</w:t>
        <w:br/>
        <w:br/>
        <w:t>稨biǎn　《集韻》卑眠切，平先幫。</w:t>
        <w:br/>
        <w:br/>
        <w:t>扁豆。《集韻·先韻》：“𥣰，籬上豆。亦作稨。”</w:t>
        <w:br/>
      </w:r>
    </w:p>
    <w:p>
      <w:r>
        <w:t>稩##稩</w:t>
        <w:br/>
        <w:br/>
        <w:t>稩jì　㊀《集韻》几利切，去至見。</w:t>
        <w:br/>
        <w:br/>
        <w:t>禾长穗。《集韻·至韻》：“稩，禾長穗。”</w:t>
        <w:br/>
        <w:br/>
        <w:t>㊁《集韻》居氣切，去未見。</w:t>
        <w:br/>
        <w:br/>
        <w:t>禾长。《集韻·未韻》：“稩，禾長。”</w:t>
        <w:br/>
      </w:r>
    </w:p>
    <w:p>
      <w:r>
        <w:t>稪##稪</w:t>
        <w:br/>
        <w:br/>
        <w:t>稪fú　《集韻》方六切，入屋非。</w:t>
        <w:br/>
        <w:br/>
        <w:t>谷名。《集韻·屋韻》：“稪，穀名。”</w:t>
        <w:br/>
      </w:r>
    </w:p>
    <w:p>
      <w:r>
        <w:t>稫##稫</w:t>
        <w:br/>
        <w:br/>
        <w:t>稫（一）pì　《廣韻》芳逼切（《集韻》拍逼切），入職滂。</w:t>
        <w:br/>
        <w:br/>
        <w:t>〔稫稄〕禾苗茂密貌。《玉篇·禾部》：“稫，稫稄，滿皃。”《廣韻·職韻》：“稫，稫稄，禾密滿也。”</w:t>
        <w:br/>
        <w:br/>
        <w:t>（二）bì　《集韻》筆力切，入職幫。</w:t>
        <w:br/>
        <w:br/>
        <w:t>蹂禾下叶。《集韻·職韻》：“稫，蹂禾下葉。”</w:t>
        <w:br/>
      </w:r>
    </w:p>
    <w:p>
      <w:r>
        <w:t>稬##稬</w:t>
        <w:br/>
        <w:br/>
        <w:t>同“糯”。《説文·禾部》：“稬，*沛國*謂稻曰稬。从禾，耎聲。”《集韻·换韻》：“稬，或作糯。”</w:t>
        <w:br/>
      </w:r>
    </w:p>
    <w:p>
      <w:r>
        <w:t>稭##稭</w:t>
        <w:br/>
        <w:br/>
        <w:t>《説文》：“稭，禾稾去其皮，祭天以為席。从禾，皆聲。”</w:t>
        <w:br/>
        <w:br/>
        <w:t>jiē　《廣韻》古諧切，平皆見。又古黠切。脂部。</w:t>
        <w:br/>
        <w:br/>
        <w:t>农作物的茎秆。《説文·禾部》：“稭，禾稾去其皮，祭天以為席也。”*段玉裁*注：“謂禾莖既刈之，上去其穗，外去其皮，存其净莖，是曰稭。”《玉篇·禾部》：“稭，稾也。”《史記·封禪書》：“埽地而祭，席用葅稭，言其易遵也。”*裴駰*集解引*應劭*曰：“稭，禾稾也，去其皮以為席。”*宋**蘇軾*《岐亭道上見梅花戲贈季常》：“野店初嘗竹葉酒，江雲欲落豆稭灰。”《天工開物·舟車·漕舫》：“凡舟中帶篷索，以火麻稭綯絞，粗成徑寸以外者，即繫萬鈞不絶。”</w:t>
        <w:br/>
      </w:r>
    </w:p>
    <w:p>
      <w:r>
        <w:t>種##種</w:t>
        <w:br/>
        <w:br/>
        <w:t>〔种（二）（三）〕</w:t>
        <w:br/>
        <w:br/>
        <w:t>《説文》：“種，先穜後孰也。从禾，重聲。”</w:t>
        <w:br/>
        <w:br/>
        <w:t>（一）chóng　《集韻》傳容切，平鍾澄。東部。</w:t>
        <w:br/>
        <w:br/>
        <w:t>（1）禾类早种晚熟。《説文·禾部》：“種，先穜後孰也。”*段玉裁*注：“此謂凡穀有如此者。《邠風》傳曰：‘後孰曰重。’《周禮·内宰》注：‘*鄭司農*云：先種後孰謂之穜。’按：《毛詩》作‘重’，叚借字也。《周禮》作‘穜’，轉寫以今字易之也。”《詩·豳風·七月》“黍稷重穋，禾麻菽麥”*唐**陸德明*釋文：“重，直容反，注同。先種後熟曰重。又作種。音同。《説文》云：禾邊作重，是重穋之字；禾邊作童，是種蓺之字，今人亂之已久。”《周禮·天官·内宰》：“上春，詔王后帥六宫之人，而生穜稑之種，而獻之于王。”*陸德明*釋文：“穜，直龍反，本或作重，音同……案：如字書，禾旁作重是種稑之字，作童是穜殖之字。今俗則反之。”</w:t>
        <w:br/>
        <w:br/>
        <w:t>（2）姓。</w:t>
        <w:br/>
        <w:br/>
        <w:t>（二）zhǒng　《廣韻》之隴切，上腫章。東部。</w:t>
        <w:br/>
        <w:br/>
        <w:t>（1）谷物的种子。《書·吕刑》：“稷降播種，農殖嘉穀。”《詩·大雅·生民》：“誕降嘉種，維秬維秠，維穈維芑。”《漢書·溝洫志》：“數郡種不得下，民人流散。”*顔師古*注：“種，五穀之子也。”又泛指植物的种子。《博物志》卷六：“*張騫*使西域還，乃得胡桃種。”《晋書·王戎傳》：“家有好李，常出貨之，恐人得種，恒鑽其核。”《新唐書·李泌傳》：“民間以青囊盛百穀瓜果種相問遺，號為獻生子。”又动物借以传代者。《禮記·祭義》：“世婦之吉者，使入蠶于蠶室，奉種浴于川。”*孔穎達*疏：“言蠶將生之時而又浴之。”*谢觉哉*《关于相猪》：“买猪仔，看娘种；买狗子，看爷种。”</w:t>
        <w:br/>
        <w:br/>
        <w:t>（2）族类；宗族。《書·盤庚中》：“乃有不吉不迪，顛越不恭，暫遇姦宄，我乃劓殄滅之，無遺育，無俾易種于兹新邑。”《史記·匈奴列傳》：“父子兄弟死，取其妻妻之，惡種姓之失也，故*匈奴*雖亂，必立宗種。”《漢書·郊祀志下》：“家人尚不欲絶種祠，况於國之神寶舊畤！”*顔師古*注：“種祠，繼嗣所傳祠也。”又指人的后嗣。《晋書·劉頌傳》：“及*趙王倫*之善*張華*也，*頌*哭之甚慟；聞*華*子得逃，喜曰：‘*茂先*，卿尚有種也！’”</w:t>
        <w:br/>
        <w:br/>
        <w:t>（3）种族。如：黄种人；黑种人；白种人。《後漢書·西羌傳》：“故*永初*之間，羣種蜂起。”《金史·太祖紀》：“使敵先得志於*謾都訶*，後雖種誅之，何益也？”*孙中山*《建国方略之一》：“溯夫吾党革命之初心，本以救国救种为志。”</w:t>
        <w:br/>
        <w:br/>
        <w:t>（4）指事物得以延续发展的根源。如：谬种流传。*鲁迅*《且介亭杂文二集·“题未定”草》（九）：“石在，火种是不会绝的。”*田间*《赶车传·春节歌》：“穷没根，富没种，幸福要靠劳动。”</w:t>
        <w:br/>
        <w:br/>
        <w:t>（5）种类；类别。如：剧种；曲种；兵种；工种。《玉篇·禾部》：“種，種類也。”《漢書·藝文志》：“序六藝為九種。”又《楚元王傳》：“（*劉）歆*乃集六藝羣書，種别為七略。”又为量词。如：两种人；各种情况。*北周**庾信*《春賦》：“新年鳥聲千種囀，二月楊花滿路飛。”*毛泽东*《在延安庆祝五一国际劳动节大会上的讲话》：“我们民族历来有一种艰苦奋斗的作风。”</w:t>
        <w:br/>
        <w:br/>
        <w:t>（6）生物学名词。“物种”的简称。为生物分类的基本单位。如：小麦是单子叶植物禾本科小麦属的一种；猫是哺乳动物猫科猫属的一种。</w:t>
        <w:br/>
        <w:br/>
        <w:t>（7）逻辑范畴。同“属”相对。一类事物包含另一类事物，后者是前者的种。如：“自然科学”是“科学”的种。</w:t>
        <w:br/>
        <w:br/>
        <w:t>（8）通“腫”。*清**朱駿聲*《説文通訓定聲·豐部》：“種，叚借為腫。”《詩·大雅·生民》：“實方實苞，實種實褎。”*孔穎達*疏：“以種為雍腫，謂苗之肥盛也。”《莊子·讓王》：“*曾子*居*衛*，緼袍無表，顔色種噲，手足胼胝。”*陸德明*釋文：“種，本亦作腫。”《吕氏春秋·情欲》：“身盡府種，筋骨沈滯。”</w:t>
        <w:br/>
        <w:br/>
        <w:t>（9）用同“鍾（zhōng）”。专注。《隋唐演義》第六十一回：“*羅*家公子真種情之中厚德長者。”</w:t>
        <w:br/>
        <w:br/>
        <w:t>（10）古地名。《史記·貨殖列傳》：“*楊*、*平陽*西賈*秦*、*翟*，北賈*種*、*代*。*種*、*代*，*石*北也，地邊*胡*，數被寇。”*張守節*正義：“*種*在*恆州**石邑縣*北，蓋*蔚州*也。”</w:t>
        <w:br/>
        <w:br/>
        <w:t>⑪姓。《萬姓統譜·腫韻》：“種，見《姓苑》。”</w:t>
        <w:br/>
        <w:br/>
        <w:t>（三）zhòng　《廣韻》之用切，去用章。東部。</w:t>
        <w:br/>
        <w:br/>
        <w:t>（1）种植；栽种。如：种树；种麦；种菜。《廣韻·用韻》：“種，種埴也。”《類篇·禾部》：“種，蓺也。”《詩·大雅·生民》：“種之黄茂，實方實苞。”*唐**王維*《送六舅歸陸渾》：“條桑臘月下，種杏春風前。”*陈毅*《梅岭三章》：“取义成仁今日事，人间遍种自由花。”</w:t>
        <w:br/>
        <w:br/>
        <w:t>（2）播撒；散布。《書·大禹謨》：“*臯陶*邁種德，德乃降，黎民懷之。”*孔*傳：“邁，行。種，布。”《資治通鑑·魏高貴鄉公甘露三年》：“種惠*吴*人，結異類之情。”*胡三省*注：“夫種則有穫，種惠於*吴*人，使歸心中國。”</w:t>
        <w:br/>
        <w:br/>
        <w:t>（3）生育。*唐**韓愈*《鱷魚文》：“據處食民畜熊豕鹿麞，以肥其身，以種其子孫。”《雲笈七籤》卷九：“男女婚嫁，恩愛交接，生子種人，永世無絶。”*明**湯顯祖*《南柯記·念女》：“想來則有婦女苦，生男種女大家的。”</w:t>
        <w:br/>
        <w:br/>
        <w:t>（4）培植。《新唐書·裴度傳》：“（*李）逢吉*既代相……内結宦官，種支黨，醜沮日聞。”《聊齋志異·樂仲》：“父種福而子享。”</w:t>
        <w:br/>
        <w:br/>
        <w:t>（5）移植；接种。*宋**陸游*《歲晚幽興》：“卜塚治棺輸我快，染鬚種齒笑人痴。”《醫宗金鑑·種痘要旨》：“*宋真宗*時，*峨嵋山*神人為丞相*王旦*之子種痘而愈，遂傳於世。”</w:t>
        <w:br/>
        <w:br/>
        <w:t>（6）养殖。*宋**蘇軾*《次韻送張山人歸彭城》：“何日五湖從*范蠡*，種魚萬尾橘千頭。”*明**劉侗*、*于奕正*《帝京景物略·城南内外》：“促織感秋而生，其音商，其性勝，秋盡則盡。今都人能種之，留其鳴深冬。”</w:t>
        <w:br/>
        <w:br/>
        <w:t>（7）点燃。《二刻拍案驚奇》卷二十二：“又兼目下已做了單身光棍，種火又長，拄門又短，誰來要這個廢物？”*清**全祖望*《推官温公傳》：“種火煨粥以為食。”</w:t>
        <w:br/>
      </w:r>
    </w:p>
    <w:p>
      <w:r>
        <w:t>稯##稯</w:t>
        <w:br/>
        <w:br/>
        <w:t>《説文》：“稯，布之八十縷為稯。从禾，㚇聲。𥞝，籀文稯省。”*段玉裁*注：“㚇，亦兇聲也。”</w:t>
        <w:br/>
        <w:br/>
        <w:t>（一）zōng　《廣韻》子紅切，平東精。東部。</w:t>
        <w:br/>
        <w:br/>
        <w:t>（1）古代称禾四十把为一稯。《玉篇·禾部》：“稯，禾束也。”*清**朱駿聲*《説文通訓定聲·豐部》：“稯，稯者，禾四十把也。”《儀禮·聘禮》：“四秉曰筥，十筥曰稯，十稯曰秅，四百秉為一秅。”*鄭玄*注：“此秉謂刈禾盈手之秉也。”《國語·魯語下》：“其歲，收田一井，出稯禾，秉芻，缶米，不是過也。”*清**段玉裁*《説文解字注·禾部》“稯”下引《國語》此语并注云：“稯禾，謂禾四十秉；秉芻，謂芻一把。”</w:t>
        <w:br/>
        <w:br/>
        <w:t>（2）布八十缕为稯，即一种粗布。也作“緵”。《説文·禾部》：“稯，布之八十縷為稯。”*段玉裁*注：“布八十縷為稯者，《史記·孝景本紀》：‘令徒隸衣七稯布。’索隱、正義皆云：‘蓋七升布用五百六十縷。’《漢書·王莽傳》：‘一月之禄，十緵布二匹。’*孟康*云：‘緵，八十縷也。’……《聘禮》今文作‘稯’，古文作‘緵’。*許*从今文，故《糸部》無‘緵’。布縷與禾把皆數也，故同名。”按：今中华书局标点本《史記·孝景本紀》作“緵”。</w:t>
        <w:br/>
        <w:br/>
        <w:t>（二）zǒng　《集韻》祖動切，上董精。東部。</w:t>
        <w:br/>
        <w:br/>
        <w:t>（1）〔稯稯〕也作“總總”。聚貌。《莊子·則陽》：“其鄰有夫妻臣妾登極者，*子路*曰：‘是稯稯何為者邪？’”*陸德明*釋文：“稯稯，音總。字亦作總。*李*云：聚貌。”</w:t>
        <w:br/>
        <w:br/>
        <w:t>（2）同“𥠡”。成捆的禾。《集韻·蕫韻》：“𥠡，禾聚束也。或作稯。”</w:t>
        <w:br/>
      </w:r>
    </w:p>
    <w:p>
      <w:r>
        <w:t>稰##稰</w:t>
        <w:br/>
        <w:br/>
        <w:t>稰（一）xǔ　《廣韻》私吕切，上語心。</w:t>
        <w:br/>
        <w:br/>
        <w:t>（1）晚稻。《集韻·語韻》：“稰，熟穫曰稰。”《字彙·禾部》：“稰，熟穫曰稰，即今晚稻。”《禮記·内則》：“稻、粱、白黍、黄粱、稰、穛。”*鄭玄*注：“熟穫曰稰。”*宋**王安石*《送張頡仲舉知奉新》：“老吏閉門無重稰，荒山開隴有新粳。”</w:t>
        <w:br/>
        <w:br/>
        <w:t>（2）食。《玉篇·禾部》：“稰，食也。”</w:t>
        <w:br/>
        <w:br/>
        <w:t>（3）同“糈”。祭神用的精米。《漢書·揚雄傳》：“費椒稰以要神兮，又勤索彼瓊茅。”*王先謙*補注引*錢大昭*曰：“稰與糈同。”</w:t>
        <w:br/>
        <w:br/>
        <w:t>（二）xū　《廣韻》相居切，平魚心。</w:t>
        <w:br/>
        <w:br/>
        <w:t>（1）禾子落貌。《集韻·魚韻》：“稰，禾子落皃。”</w:t>
        <w:br/>
        <w:br/>
        <w:t>（2）同“胥”。《字彙·禾部》：“稰，音胥。義同。”</w:t>
        <w:br/>
        <w:br/>
        <w:t>𥠫人名用字。按：*郭沫若*《兩周金文辭大系圖録攷釋·𥠫卣》释“𥠫”为“人名”。</w:t>
        <w:br/>
      </w:r>
    </w:p>
    <w:p>
      <w:r>
        <w:t>稱##稱</w:t>
        <w:br/>
        <w:br/>
        <w:t>〔称〕</w:t>
        <w:br/>
        <w:br/>
        <w:t>《説文》：“稱，銓也。从禾，爯聲。春分而禾生，日夏至晷景可度，禾有秒，秋分而秒定。律數十二，秒而當一分，十分而寸。其以為重，十二粟為一分，十二分為一銖。故諸程品皆从禾。”*段玉裁*本作“律數十二，十二秒而當一分”，并注：“‘十二’兩字舊奪，今補。”</w:t>
        <w:br/>
        <w:br/>
        <w:t>（一）chēng　《廣韻》處陵切，平蒸昌。蒸部。</w:t>
        <w:br/>
        <w:br/>
        <w:t>（1）称量，测物的轻重。《説文·禾部》：“稱，銓也。”*王筠*句讀：“稱本動字，謂稱量之也。”《易·謙》：“稱物平施。”*孔穎達*疏：“稱此物之多少均平而施物之。”《管子·明法》：“有權衡之稱者，不可欺以輕重。”*尹知章*注：“以權衡稱之，輕重立見。”《禮記·月令》：“（季春之月）蠶事既登，分繭稱絲效功。”《淮南子·泰族》：“稱薪而爨，數米而炊，可以治小，而未可治大也。”</w:t>
        <w:br/>
        <w:br/>
        <w:t>（2）泛指衡量、揣度。《廣雅·釋詁一》：“稱，度也。”《孫子·形》：“兵法：一曰度，二曰量，三曰數，四曰稱，五曰勝。”*王晳*注：“稱，權衡也。”*杜牧*注：“稱，校也。”《晏子春秋·内篇問下》：“稱財多寡而節用之。”*张纯一*校注：“稱，量也。”《韓非子·人主》：“明主者，推功而爵禄，稱能而官事。”</w:t>
        <w:br/>
        <w:br/>
        <w:t>（3）称谓；名号。如：别称；简称。《白虎通·爵》：“天子者，爵稱也。”*趙岐*《孟子章句題辭》：“子者，男子之通稱也。”《晋書·紀瞻傳》：“夫兩儀之謂，以體為稱，則是天地；以氣為名，則名陰陽。”</w:t>
        <w:br/>
        <w:br/>
        <w:t>（4）称为；叫做。《爾雅·釋親》：“婦稱夫之父曰舅，稱夫之母曰姑。”《史記·陳涉世家》：“乃詐稱*公子扶蘇*、*項燕*，從民欲也。袒右，稱*大楚*。”*鲁迅*《呐喊·祝福》：“煮熟之后，横七竖八的插些筷子在这类东西上，可就称为‘福礼’了。”又凭借威望或权势称为或自居。《史記·齊太公世家》：“*太史公*曰：‘以*太公*之聖建國本，*桓公*之盛修善政，以為諸侯會盟，稱伯，不亦宜乎？’”*漢**嚴遵*《道德指歸論·上德不德篇》：“或濛澒芒芒而稱皇，或汪然漭汎而稱帝，或廓然昭昭而稱王，或遠通參差而稱伯。”《三國志·魏志·武帝紀》：“*下邳**闕宣*，聚衆數千人，自稱天子。”《明史·朱升傳》：“高築墻，廣積糧，緩稱王。”</w:t>
        <w:br/>
        <w:br/>
        <w:t>（5）呼；呼唤。《國語·吴語》：“王稱左畸曰：‘攝少司馬*兹*，與王士五人，坐于王前。’”*韋昭*注：“*賈**唐*二君云：‘稱，呼也。’”*宋**蘇軾*《代侯公説項羽辭并叙》：“*太公*、*吕后*既至，*漢王*大悦，軍皆稱萬歲。”</w:t>
        <w:br/>
        <w:br/>
        <w:t>（6）述说；声言。《國語·晋語八》：“其知不足稱也。”*韋昭*注：“稱，述也。”《史記·屈原賈生列傳》：“上稱*帝嚳*，下道*齊桓*，中述*湯**武*，以刺世事。”《三國志·魏志·武帝紀》：“久之徵還，為*東郡*太守，不就，稱疾歸鄉里。”</w:t>
        <w:br/>
        <w:br/>
        <w:t>（7）祝贺；颂扬。*清**段玉裁*《説文解字注·禾部》：“稱：偁，揚也。今皆用稱。”《論語·憲問》：“驥不稱其力，稱其德也。”*宋**蘇軾*《生日王郎以詩見慶次其韻》：“感君生日遥稱壽，祝我餘年老不枯。”《鏡花緣》第一回：“仙姑何不趁此也發個號令，使百花一齊開放，同來稱祝？”</w:t>
        <w:br/>
        <w:br/>
        <w:t>（8）显扬；显名。《論語·衛靈公》：“君子疾没世而名不稱焉。”《漢書·賈誼傳》：“年十八，以能誦詩書屬文稱於郡中。”*宋**歐陽修*《故霸州文安縣主簿蘇君墓誌銘》：“其二子舉進士，皆在高等，亦以文學稱於世。”</w:t>
        <w:br/>
        <w:br/>
        <w:t>（9）名声；声誉。*漢**曹操*《讓縣自明本志令》：“*齊桓*、*晋文*所以垂稱至今日者，以其兵勢廣大，猶能奉事*周*室也。”《後漢書·崔駰傳附崔寔》：“大人少有英稱，歷位卿守，論者不謂不當為三公。”《晋書·武帝紀》：“辛酉，以故*鄴*令*夏謖*有清稱，賜穀百斛。”</w:t>
        <w:br/>
        <w:br/>
        <w:t>（10）举。*清**段玉裁*《説文解字注·禾部》：“爯，并舉也。今皆用稱。”1.并举；托举。《書·牧誓》：“稱爾戈，比爾干，立爾矛。”*孔*傳：“稱，舉也。”《詩·豳風·七月》：“躋彼公堂，稱彼兕觥。”*朱熹*集傳：“稱，舉也……舉酒而祝其壽也。”《西遊記》第二十二回：“*八戒*道：‘師父的凡胎肉骨，重似*泰山*，我這駕雲的怎稱得起？’”2.举行。《書·洛誥》：“王肇稱*殷*禮，祀于新邑。”*孔穎達*疏：“*顧*氏云：舉行*殷*家舊祭祀，用*周*之常法，言*周*禮即*殷*家之舊禮也。”*蔡沈*集傳：“言王始舉盛禮，祀于*洛*邑。”《逸周書·糴匡》：“大荒，有禱無祭，國不稱樂。”3.举事。《左傳·襄公八年》：“女何故稱兵于*蔡*？”*杜預*注：“稱，舉也。”《吕氏春秋·孟春》：“是月也，不可以稱兵，稱兵必有天殃。”*高誘*注：“稱，舉也。”4.荐举；推举。《書·周官》：“舉能其官，惟爾之能；稱匪其人，惟爾不任。”*蔡沈*集傳：“稱，亦舉也。所舉之人，能修其官，是亦爾之所能；舉非其人，是亦爾不勝任。”《左傳·襄公三年》：“*祁奚*請老，*晋侯*問嗣焉，稱*解狐*。”*孔穎達*疏：“*祁奚*以其人實善，故舉薦之。”《漢書·薛宣傳》：“*宣*數言政事便宜，舉奏部刺史郡國二千石，所貶退稱進，白黑分明，繇是知名。”</w:t>
        <w:br/>
        <w:br/>
        <w:t>⑪称贷；借债。《孟子·滕文公上》：“又稱貸而益之，使老稚轉乎溝壑，惡在其為民父母也。”*朱熹*集注：“稱，舉也。貸，借也。取物於人，而出息以償之也。”《管子·輕重乙》：“食稱之國必亡。”《漢書·食貨志上》：“亡者取倍稱之息。”*顔師古*注：“*如淳*曰：‘取一償二為倍稱。’稱，舉也，今俗所謂舉錢者也。”《紅樓夢》第一百零七回：“若是這兩個世俸不動，外頭還有些挪移，如今無可指稱，誰肯接濟。”</w:t>
        <w:br/>
        <w:br/>
        <w:t>⑫姓。《廣韻·蒸韻》：“稱，姓。”《通志·氏族略五》：“*稱*氏，*漢元帝*功臣有*新山侯**稱忠*。”</w:t>
        <w:br/>
        <w:br/>
        <w:t>（二）chèn　《廣韻》昌孕切，去證昌。蒸部。</w:t>
        <w:br/>
        <w:br/>
        <w:t>（1）适宜；相当。如：称心如意；称职。《國語·晋語六》：“稱*晋*之德，諸侯皆叛，國可以少安。”*韋昭*注：“稱，副也，副*晋*之德而為之宜。”《荀子·禮論》：“貴賤有等，長幼有差，貧富輕重皆有稱者也。”*楊倞*注：“稱謂各當其宜。”《漢書·刑法志》：“凡爵列官職，賞慶刑罰，皆以類相從者也，一物失稱，亂之端也。”*顔師古*注：“稱，宜也。”《水滸全傳》第二十三回：“取出一箱緞匹綢絹，門下自有針工，便教做三人的稱體衣裳。”</w:t>
        <w:br/>
        <w:br/>
        <w:t>（2）随。《禮記·檀弓上》：“*子游*問喪具，夫子曰：‘稱家之有無。’”*孔穎達*疏：“稱，猶隨也。言各隨其家計豐薄有無也。”《墨子·明鬼下》：“珪璧琮璜，稱財為度。”《韓非子·五蠹》：“故聖人議多少、論薄厚為之政，故罰薄不為慈，誅嚴不為戾，稱俗而行也。”《晋書·刁協傳》：“（*劉）裕*散其資財，令百姓稱力而取之，彌日不盡。”</w:t>
        <w:br/>
        <w:br/>
        <w:t>（3）好；美好。《爾雅·釋言》：“稱，好也。”*郭璞*注：“物稱人意亦為好。”*邢昺*疏：“稱，謂美好。”《周禮·考工記·輪人》：“進而眡之，欲其肉稱也。”*鄭玄*注：“肉稱，弘殺好也。”《管子·幼官》：“收天下之豪傑，有天下之稱材。”*章炳麟*《管子餘義》：“稱，好也……好材，猶言美材也。”《論衡·逢遇》：“*籍孺*幸於*孝惠*，*鄧通*愛於*孝文*，無細簡之才，微薄之能，偶以形佳骨嫻，皮媚色稱。”</w:t>
        <w:br/>
        <w:br/>
        <w:t>（4）用同“趁”。《醒世恆言·張孝基陳留認舅》：“稱身邊還存得三四兩銀子，可做盤纏，且往遠處逃命，再作區處。”</w:t>
        <w:br/>
        <w:br/>
        <w:t>（5）量词。指成套服装。一称，即一套。《左傳·閔公二年》：“歸公乘馬，祭服五稱。”*杜預*注：“衣單（襌）複具曰稱。”《禮記·喪服大記》：“袍必有表不襌，衣必有裳，謂之一稱。”《新唐書·孫伏加傳》：“近太常假民裙襦五百稱，以衣妓工，待*玄武門*游戲。”</w:t>
        <w:br/>
        <w:br/>
        <w:t>（三）chèng　《廣韻》昌孕切，去證昌。</w:t>
        <w:br/>
        <w:br/>
        <w:t>（1）测定物体轻重的器具。后作“秤”。《孫子算經》卷上：“稱之所起，起于黍。十黍為一絫，十絫為一銖，二十四銖為一兩，十六兩為一斤。”《淮南子·時則》：“令官市同度量，鈞衡石，角斗稱，端權㮣。”*高誘*注：“斗稱，量器也。”*清**林則徐*《查勘豫省商虞廳料垛被燒分别辦理摺》：“拆束過稱，實係買補足數，斤重無差。”</w:t>
        <w:br/>
        <w:br/>
        <w:t>（2）量词。十五斤为一称。后作“秤”。《小爾雅·廣衡》：“二鍰四兩謂之斤，斤十謂之衡，衡有半謂之稱，稱二謂之鈞，鈞四謂之石，石四謂之鼓。”*宋**趙令畤*《侯鯖録》卷四：“作院有炭數萬稱，酒務有餘柴數十萬稱，依原價賣之。”</w:t>
        <w:br/>
      </w:r>
    </w:p>
    <w:p>
      <w:r>
        <w:t>稲##稲</w:t>
        <w:br/>
        <w:br/>
        <w:t>稲同“稻”。《龍龕手鑑·禾部》：“稲”，同“稻”。《宋元以來俗字譜》：“稻”，《三國志平話》作“稲”。</w:t>
        <w:br/>
      </w:r>
    </w:p>
    <w:p>
      <w:r>
        <w:t>稳##稳</w:t>
        <w:br/>
        <w:br/>
        <w:t>稳同“穩”。《宋元以來俗字譜》：“穩”，《通俗小説》、《金瓶梅》、《嶺南逸事》等作“稳”。按：今为“穩”的简化字。</w:t>
        <w:br/>
      </w:r>
    </w:p>
    <w:p>
      <w:r>
        <w:t>稴##稴</w:t>
        <w:br/>
        <w:br/>
        <w:t>《説文》：“稴，稻不黏者。从禾，兼聲。讀若風廉之廉。”</w:t>
        <w:br/>
        <w:br/>
        <w:t>（一）xián　《廣韻》户兼切，平添匣。又力兼切，胡讒切。談部。</w:t>
        <w:br/>
        <w:br/>
        <w:t>不黏的稻，即籼稻。《説文·禾部》：“稴，稻不黏者。”*段玉裁*注：“稻有不黏者，則稴是也。今俗通謂不黏者為秈米，《集韻》、《類篇》皆云《方言》*江*南呼稉為秈。亦作籼、作粞。按：《説文》、《玉篇》皆有稴無秈，蓋秈即稴字，音變而字異耳。”《佛説長阿含經》卷八：“或食麻米，或食稴稻。”按：“稴”，*宋*、*元*、*明*本作“𥠆”。</w:t>
        <w:br/>
        <w:br/>
        <w:t>（二）jiān　《集韻》堅嫌切，平沾見。</w:t>
        <w:br/>
        <w:br/>
        <w:t>青稻白米。《集韻·沾韻》：“稴，青稻白米。”《廣羣芳譜·穀譜二》：“稻，《風土記》：稴，稻之青穟，米皆青白也。”</w:t>
        <w:br/>
        <w:br/>
        <w:t>（三）liàn　《廣韻》力店切，去㮇來。</w:t>
        <w:br/>
        <w:br/>
        <w:t>〔稴䆎〕也作“稴穇”。禾不结实。《集韻·栝韻》：“稴，稴䆎，禾不實貌。”《集韻·銜韻》：“穇，稴穇，禾穗不實。”《齊民要術·大小麥》：“小麥宜下田。歌曰：‘高田種小麥，稴穇不成穗。’”</w:t>
        <w:br/>
        <w:br/>
        <w:t>（四）liǎn　《廣韻》力忝切，上忝來。</w:t>
        <w:br/>
        <w:br/>
        <w:t>禾稀。《廣韻·忝韻》：“稴，禾稀。”</w:t>
        <w:br/>
      </w:r>
    </w:p>
    <w:p>
      <w:r>
        <w:t>稵##稵</w:t>
        <w:br/>
        <w:br/>
        <w:t>稵（一）zī　《廣韻》子之切，平之精。</w:t>
        <w:br/>
        <w:br/>
        <w:t>（1）禾生貌。《廣韻·之韻》：“稵，禾生皃。”</w:t>
        <w:br/>
        <w:br/>
        <w:t>（2）移栽。《集韻·之韻》：“稵，蒔也。”</w:t>
        <w:br/>
        <w:br/>
        <w:t>（3）同“滋”。益。《玉篇·禾部》：“稵，益也。與滋同。”</w:t>
        <w:br/>
        <w:br/>
        <w:t>（二）jiū　《廣韻》子幽切，平幽精。</w:t>
        <w:br/>
        <w:br/>
        <w:t>禾生。《廣韻·幽韻》：“稵，禾生也。”</w:t>
        <w:br/>
      </w:r>
    </w:p>
    <w:p>
      <w:r>
        <w:t>稶##稶</w:t>
        <w:br/>
        <w:br/>
        <w:t>稶yù　《廣韻》於六切，入屋影。</w:t>
        <w:br/>
        <w:br/>
        <w:t>黍稷盛貌。也作“稢”。《廣韻·屋韻》：“稶，黍稷盛皃。”《集韻·屋韻》：“稶，黍稷盛皃。或省。”《正字通·禾部》：“稶，稢本字。”</w:t>
        <w:br/>
      </w:r>
    </w:p>
    <w:p>
      <w:r>
        <w:t>稷##稷</w:t>
        <w:br/>
        <w:br/>
        <w:t>《説文》：“稷，𪗉也，五穀之長。从禾，畟聲。𥞷，古文稷省。”</w:t>
        <w:br/>
        <w:br/>
        <w:t>（一）jì　《廣韻》子力切，入職精。職部。</w:t>
        <w:br/>
        <w:br/>
        <w:t>（1）谷物名。据古今著述，形态不一。1.粟，小米。《爾雅·釋草》：“粢，稷。”*孫炎*注：“稷，粟也。”*邵晋涵*正義：“前人釋稷多異説，以今驗之，即北方之稷米也。北方呼稷為穀子。其米為小米。”2.黍类之不黏者。《本草綱目·穀部·稷》：“稷與黍，一類二種也。黏者為黍，不黏者為稷。稷可作飯，黍可釀酒。猶稻之有粳與糯也……今俗通呼為黍子，不復呼稷矣。”3.高粱。*清**程瑶田*《九穀考》：“稷、𪗉，大名也。黏者為秫，北方謂之高粱。”《廣雅·釋草》：“稷穰謂之䅳。”*王念孫*疏證：“稷，今人謂之高粱。高粱之穜，先於諸穀，故《月令·孟春》‘首種不入’注引舊説，以首穜為稷也。”《書·君陳》：“黍稷非馨，明德唯馨。”《詩·王風·黍離》：“彼黍離離，彼稷之苗。”*朱熹*集傳：“黍，穀名。苗似蘆，高丈餘。稷，亦穀也。一名穄，似黍而小。或曰粟也。”《漢書·郊祀志下》：“稷者，百穀之主，所以奉宗廟，共粢盛，人所食以生活也。”*晋**陶潛*《桃花源詩》：“桑竹垂餘蔭，菽稷隨時藝。”</w:t>
        <w:br/>
        <w:br/>
        <w:t>（2）五谷的总名。《廣韻·職韻》：“稷，五穀之揔名。”</w:t>
        <w:br/>
        <w:br/>
        <w:t>（3）古代主管农事的官。《書·舜典》：“*棄*，黎民阻飢，汝后稷，播時百穀。”*孔穎達*疏：“稷是五穀之長，立官主此稷事。”《左傳·昭公二十九年》：“稷，田正也。”*孔穎達*疏：“百穀稷為其長，遂以稷名為農官之長。”*宋**王安石*《夔》：“民窘于衣食，而欲其化而入于善，豈可得哉，故命*棄*以為稷也。”</w:t>
        <w:br/>
        <w:br/>
        <w:t>（4）五谷之神。《集韻·職韻》：“禝，*堯*臣，能播五穀，有功于民，祀之。通作稷。”《字彙·禾部》：“稷，穀神。”《周禮·地官·大司徒》：“設其社稷之壝。”*鄭玄*注：“社稷，后土及田正之神。”*賈公彦*疏：“*鄭*義依《孝經緯》……*稷*是原隰之神，宜五穀。五穀不可遍舉，稷者五穀之長，立稷以表神名，故號稷。”《禮記·祭法》：“是故*厲山氏*之有天下也，其子曰*農*，能殖百穀；*夏*之衰也，*周**棄*繼之，故祀以為稷。”*孔穎達*疏：“故祀以為稷者，謂*農*及*棄*皆祀之以配*稷*之神。”《漢書·郊祀志上》：“*高祖*十年春，有司請令縣常以春二月及臘祠*稷*以羊彘。”</w:t>
        <w:br/>
        <w:br/>
        <w:t>（5）祭祀谷神。《莊子·庚桑楚》：“子胡不相與尸而祝之，社而稷之乎？”《荀子·禮論》：“故社，祭社也；稷，祭稷也。”《禮記·郊特牲》：“帝牛不吉，以為稷牛。”</w:t>
        <w:br/>
        <w:br/>
        <w:t>（6）祭祀谷神的处所。《漢書·郊祀志下》：“聖*漢*興，禮儀稍定，已有官社，未立官稷，遂於官社後立官稷……*后稷*配食官稷。”又：“稷種穀樹。”*顔師古*注：“穀樹，楮樹也。其子類穀，故於稷種。”</w:t>
        <w:br/>
        <w:br/>
        <w:t>（7）星宿名。《晋書·天文志》：“稷五星，在七星南。稷，農正也，取乎百穀之長以為號也。”*清**阮元*《疇人傳·一行中》：“鶉火直軒轅之虚，以爰稼穡，稷星繫焉。”</w:t>
        <w:br/>
        <w:br/>
        <w:t>（8）通“即（jí）”。急速。*清**段玉裁*《説文解字注·禾部》：“稷，古叚稷為即。”《詩·小雅·楚茨》：“如幾如式，既齊既稷。”*毛*傳：“稷，疾。”*鄭玄*箋：“稷之言即也。”*孔穎達*疏引*王肅*云：“執事已整齊，已極疾。”</w:t>
        <w:br/>
        <w:br/>
        <w:t>（9）地名。1.*春秋*时*齐*地，故地在今*山东省**淄博市*。《左傳·昭公十年》：“五月庚辰，戰于*稷*。”*陸德明*釋文：“稷，地名。六國時*齊*有*稷下*館。”2.*春秋*时*晋*地，故地在今*山西省**稷山县*。《左傳·宣公十五年》：“壬午，*晋侯*治兵于*稷*，以略狄土。”*杜預*注：“*稷*，*晋*地，*河*東*聞喜縣*西有*稷山*。”3.*春秋*时*楚*地，故地在今*河南省**桐柏县*。《左傳·定公五年》：“（*秦子蒲*）使*楚*人先與*吴*人戰，而自*稷*會之，大敗*夫㮣*王于*沂*。”*杜預*注：“*稷*、*沂*皆*楚*地。”*清**江永*《春秋地理考實》引《春秋傳説彙纂》：“當在*南陽府**桐柏縣*境。”4.*春秋*时*宋*地，故地在今*河南省**商丘市*。《左傳·桓公元年》：“三月，公會*齊侯*、*陳侯*、*鄭伯*于*稷*，以成*宋*亂。”*杜預*注：“*稷*，*宋*地。”*劉文淇*舊注疏證引《春秋輿地圖》：“稷，*春秋**宋*地，在*河南**商丘縣*境。”</w:t>
        <w:br/>
        <w:br/>
        <w:t>（10）姓。《通志·氏族略四》：“*稷*氏，*姬*姓，*后稷*之子孫氏焉。見《姓苑》。*漢**稷嗣君*。*叔孫通*支孫亦為*稷*氏。今*兖州*有此姓。”</w:t>
        <w:br/>
        <w:br/>
        <w:t>（二）zè　《集韻》扎色切，入職莊。職部。</w:t>
        <w:br/>
        <w:br/>
        <w:t>通“昃”。太阳西斜。《集韻·職韻》：“𣅛，《説文》：‘日在西方時側也。’引《易》：‘日𣅛之離。’或作𣅔、昃、稷。”*清**段玉裁*《説文解字注·禾部》：“稷，亦叚為昃字。”《穀梁傳·定公九年》：“戊午，日下稷，乃克葬。”*范甯*注：“稷，𣅔也。下𣅔，謂晡時。”《太玄·應》：“君子應以大稷。”*司馬光*集注：“*王*曰：‘大稷，日將暮也。’*吴*曰：‘稷音義與𣅔同。’”*唐**劉禹錫*《觀博》：“分曹遒迫，自朝至於日中稷。”</w:t>
        <w:br/>
      </w:r>
    </w:p>
    <w:p>
      <w:r>
        <w:t>稸##稸</w:t>
        <w:br/>
        <w:br/>
        <w:t>稸同“蓄”。《集韻·屋韻》：“蓄，《説文》：‘積也。’或作稸。”《戰國策·魏策四》：“或以年穀不登，稸積竭盡而不可恃者。”《後漢書·袁紹傳》：“挾天子而令諸侯，稸士馬以討不庭。”《文選·宋玉〈高唐賦〉》：“登巉巖而下望兮，臨大阺之稸水。”*李善*注引《字林》曰：“稸，積也。”</w:t>
        <w:br/>
      </w:r>
    </w:p>
    <w:p>
      <w:r>
        <w:t>稹##稹</w:t>
        <w:br/>
        <w:br/>
        <w:t>《説文》：“稹，穜穊也。从禾，真聲。《周禮》曰：‘稹理而堅。’”</w:t>
        <w:br/>
        <w:br/>
        <w:t>（一）zhěn　《廣韻》章忍切，上軫章。又側鄰切。真部。</w:t>
        <w:br/>
        <w:br/>
        <w:t>（1）稠密。本指禾，后泛指植物丛生。《爾雅·釋言》：“苞，稹也。”*郭璞*注：“今人呼物叢緻者為稹。”*邢昺*疏引*孫炎*曰：“物叢生曰苞，*齊*人名曰稹。”《説文·禾部》：“稹，穜穊也。”*徐鍇*繫傳：“穊，密也。稹，亦微密也。”*承培元*引經證例：“稹，本為禾稠之偁。”*王筠*句讀：“謂種蓺稠密也。”《集韻·震韻》：“稹，禾穊也。”《詩·唐風·鴇羽》“集於苞栩”*毛*傳：“苞，稹。”《文選·郭璞〈江賦〉》：“橉𣏌稹薄於潯涘，栛槤森嶺而羅峯。”*李善*注引《字林》云：“稹，稠穊也。”</w:t>
        <w:br/>
        <w:br/>
        <w:t>（2）细密。《廣韻·軫韻》：“稹，緻也。”*清**段玉裁*《説文解字注·禾部》：“稹，引申為凡密緻之偁。”《周禮·考工記·輪人》：“凡斬轂之道，必矩其陰陽。陽也者，稹理而堅；陰也者，疏理而柔。”*鄭玄*注：“稹，致也。”*孫詒讓*正義：“稹者，禾之密，引申為文理之密。”</w:t>
        <w:br/>
        <w:br/>
        <w:t>（二）zhēn　《集韻》之人切，平真章。</w:t>
        <w:br/>
        <w:br/>
        <w:t>木根相迫迮。《集韻·真韻》：“稹，木根相迫迮也。”</w:t>
        <w:br/>
        <w:br/>
        <w:t>（三）biān　《集韻》卑眠切，平先幫。</w:t>
        <w:br/>
        <w:br/>
        <w:t>同“𥣰”。扁豆。《集韻·先韻》：“𥣰，籬上豆也。亦作稹。”</w:t>
        <w:br/>
      </w:r>
    </w:p>
    <w:p>
      <w:r>
        <w:t>稺##稺</w:t>
        <w:br/>
        <w:br/>
        <w:t>同“稚”。《説文·禾部》：“稺，幼禾也。从禾，屖聲。”*段玉裁*注：“引申為凡幼之偁。今字作稚。”《玉篇·禾部》：“稺，幼禾也。稚，同上。”《詩·小雅·大田》：“去其螟螣，及其蟊賊，無害我稺。”《後漢書·郎顗傳》：“*子奇*稺齒，化*阿*有聲。”*晋**陶潛*《歸去來兮辭》：“僮僕歡迎，稺子候門。”按：“稺”，一本作“稚”。</w:t>
        <w:br/>
      </w:r>
    </w:p>
    <w:p>
      <w:r>
        <w:t>稻##稻</w:t>
        <w:br/>
        <w:br/>
        <w:t>稻、麦的茎。《説文·禾部》：“䅌，麥莖也。”*段玉裁*注：“麥莖，光澤娟好，故曰䅌。”《正字通·禾部》：“䅌，禾稻之莖皆曰䅌。”《文選·潘岳〈射雉賦〉》“闚䦓𧆇葉”*南朝**宋**徐爰*注：“𧆇，麥䅌也。”*李善*注：“𧆇與䅌同。”</w:t>
        <w:br/>
        <w:br/>
        <w:t>稻</w:t>
        <w:br/>
        <w:br/>
        <w:t>《説文》：“稻，稌也。从禾，舀聲。”*林义光*《文源》：“（古字）象穫稻在臼中將舂之形，（后）變作象米禾在臼旁。爪，手持之。”</w:t>
        <w:br/>
        <w:br/>
        <w:t>dào　《廣韻》徒晧切，上晧定。幽部。</w:t>
        <w:br/>
        <w:br/>
        <w:t>（1）禾的总称。一年生草本植物，分水稻和旱稻，通常指水稻。子实叫谷子，碾制去壳后叫大米，是重要粮食作物之一。根据不同性质特征，有糯稻、粳稻、籼稻之分。古以黏者为稻，不黏者为秔。《説文·禾部》：“稻，稌也。”*段玉裁*注：“今俗㮣謂黏者不黏者未去穅曰稻。稬稻、秈稻、秔稻皆未去穅之偁也。既去穅則曰稬米，曰秈米，曰秔米。古謂黏者為稻，謂黏米為稻……稻其渾言之偁，秔與稻對為析言之偁。”《詩·豳風·七月》：“八月剥棗，十月穫稻。為此春酒，以介眉壽。”《禮記·月令》：“（仲冬之月）乃命大酋，秫稻必齊，麴蘖必時。”*宋**蘇軾*《過新息留示鄉人任師中》：“怪君便爾忘故鄉，稻熟魚肥信清美。”*毛泽东*《七律·到韶山》：“喜看稻菽千重浪，遍地英雄下夕烟。”</w:t>
        <w:br/>
        <w:br/>
        <w:t>（2）量词。古代以玉带的宽为度的计量单位。*清**俞正燮*《癸巳存稿》卷八：“《猗覺寮雜記》云：‘帶闊狹以道言，常用稻字。’《五代史》：‘*契丹*遺*北漢*以十二稻玉帶’是也。《鐵圍山叢談》云：‘*高宗*十三年，海客得紫雲樓帶，金胯，大至十二稻。’《老學庵筆記》云：‘*王荆公*所賜玉帶，闊十四稻，號玉抱肚。’”</w:t>
        <w:br/>
        <w:br/>
        <w:t>（3）*西汉*置侯国名，治今*山东省**高密市*西。《漢書·地理志上》：“*琅玡郡*：*稻*，侯國。”</w:t>
        <w:br/>
        <w:br/>
        <w:t>（4）姓。《廣韻·晧韻》：“稻，姓。*何*氏《姓苑》云：今*晋陵*人。”</w:t>
        <w:br/>
      </w:r>
    </w:p>
    <w:p>
      <w:r>
        <w:t>稼##稼</w:t>
        <w:br/>
        <w:br/>
        <w:t>《説文》：“稼，禾之秀實為稼，莖節為禾。从禾，家聲。一曰稼，家事也。一曰在野曰稼。”</w:t>
        <w:br/>
        <w:br/>
        <w:t>jià　《廣韻》古訝切，去禡見。魚部。</w:t>
        <w:br/>
        <w:br/>
        <w:t>（1）禾穗。《説文·禾部》：“稼，禾之秀實為稼。”*桂馥*義證：“謂刈穗斷去稾即稼也。”《詩·豳風·七月》：“九月築場圃，十月納禾稼。”*朱熹*集傳：“禾之秀實而在野曰稼。”</w:t>
        <w:br/>
        <w:br/>
        <w:t>（2）种植五谷。《説文·禾部》：“稼，家事也。”*徐灝*注箋：“禾苗既長，移而種之，故謂之嫁，如嫁女然也。故曰稼，家事也。”《書·洪範》：“土爰稼穡。”*孔*傳：“種曰稼，歛曰穡。”《詩·魏風·伐檀》：“不稼不穡，胡取禾三百廛兮？”《周禮·地官·序官》：“司稼。”*鄭玄*注：“種穀曰稼，如嫁女以有所生。”《論語·子路》：“*樊遲*請學稼。*子*曰：‘吾不如老農。’”*朱熹*集注：“種五穀曰稼。”</w:t>
        <w:br/>
        <w:br/>
        <w:t>（3）泛指田中作物。《説文·禾部》：“稼，在野曰稼。”《吕氏春秋·辯土》：“稼欲生於塵而殖於堅者。”*宋**蘇軾*《奏浙西災傷第一狀》：“*太湖*泛溢，所在害稼。”*清**鄭燮*《喜雨》：“共説今年秋稼好，碧湖紅稻鯉魚肥。”</w:t>
        <w:br/>
        <w:br/>
        <w:t>（4）指粮食、谷物。《吕氏春秋·審己》：“稼生於野而藏於倉。”</w:t>
        <w:br/>
      </w:r>
    </w:p>
    <w:p>
      <w:r>
        <w:t>稽##稽</w:t>
        <w:br/>
        <w:br/>
        <w:t>《説文》：“稽，留止也。从𥝌，从尤，旨聲。”*徐鍇*繫傳：“𥝌，木之曲止也。尤者，異也。有所異處，必稽考之。考之，即遲留也。”*孔廣居*疑疑：“𥝌，木之曲頭止不能上者也；尤者，色之美者也；旨，食之美者也。美食美色皆足以留滯人。此三體會意也。”按：“稽”，本从“𥝌”，古籍多从“禾”。</w:t>
        <w:br/>
        <w:br/>
        <w:t>（一）jī　《廣韻》古奚切，平齊見。脂部。</w:t>
        <w:br/>
        <w:br/>
        <w:t>（1）停留；延迟。《説文·稽部》：“稽，留止也。”《玉篇·稽部》：“稽，留也。”《書·酒誥》：“爾克永觀省，作稽中德。”*俞樾*平議：“稽，止也，言爾克永觀省，則所作所止，無不中德也。”《管子·水地》：“*秦*之水泔冣而稽，𡌧滯而雜。”*尹知章*注：“稽，停留也。”*宋**陸游*《冬夜不寐》：“明晨炊米盡，吾起不容稽。”《警世通言·玉堂春落難逢夫》：“聖旨發回原籍，不敢稽留，收拾轎馬和家眷起身。”</w:t>
        <w:br/>
        <w:br/>
        <w:t>（2）阻碍；耽误。《後漢書·段熲傳》：“*涼州*刺史*郭閎*貪共其功，稽固*熲*軍，使不得進。”*唐**許堯佐*《柳氏傳》：“豈宜以濯浣之賤，稽採蘭之美乎？”</w:t>
        <w:br/>
        <w:br/>
        <w:t>（3）贮存；囤积。《史記·平準書》：“不軌逐利之民，蓄積餘業以稽市物。”*司馬貞*索隱引*李奇*云：“稽，貯滯也。”又引*韋昭*云：“稽，留待也。”《續資治通鑑·宋仁宗景祐元年》：“豪姓蓄賈，乘時賤收，水旱則稽伏而不出，須其翔踴以牟厚利，而農民貴糴。”</w:t>
        <w:br/>
        <w:br/>
        <w:t>（4）考核；调查。《廣雅·釋言》：“稽，考也。”《書·大禹謨》：“無稽之言勿聽。”《漢書·司馬遷傳》：“網羅天下放失舊聞，考之行事，稽其成敗興壞之理。”《晋書·裴頠傳》：“博學稽古，自少知名。”</w:t>
        <w:br/>
        <w:br/>
        <w:t>（5）治理；管理。《玉篇·稽部》：“稽，治也。”《書·梓材》：“若稽田，既勤敷菑。”*蔡沈*集傳：“稽，治也。”《周禮·地官·質人》：“掌稽市之書契。”*鄭玄*注：“稽，治也。”</w:t>
        <w:br/>
        <w:br/>
        <w:t>（6）计算；核查。*清**朱駿聲*《説文通訓定聲·履部》：“稽，叚借為計。”《周禮·夏官·大司馬》：“簡稽鄉民，以用邦國。”*鄭玄*注：“稽，猶計也。”《明史·太祖紀》：“命户部稽渡江以來各省水旱災傷分數，優恤之。”*清**譚嗣同*《仁學》：“元之數，則算所不能稽，而終無有已時。”</w:t>
        <w:br/>
        <w:br/>
        <w:t>（7）计较；责难。《漢書·賈誼傳》：“婦姑不相説，則反唇而相稽。”*顔師古*注引*應劭*曰：“稽，計也，相與計較也。”*严复*《译〈天演论〉自序》：“有以多符空言无裨实政相稽者，则固不佞所不恤也。”</w:t>
        <w:br/>
        <w:br/>
        <w:t>（8）计议，议论。《禮記·緇衣》：“故言必慮其所終，而行必稽其所敝。”*鄭玄*注：“稽，議也。”《後漢書·蘇竟傳》：“世之俗儒末學，醒醉不分，而稽論當世，疑誤視聽。”</w:t>
        <w:br/>
        <w:br/>
        <w:t>（9）至，及。《莊子·逍遥遊》：“大浸稽天而不溺。”*成玄英*疏：“稽，至也。”《晋書·后妃傳論》：“南風肆狡，扇禍稽天。”*唐**杜審言*《南海亂石山作》：“漲海積稽天，羣山高嶪地。”</w:t>
        <w:br/>
        <w:br/>
        <w:t>（10）相合；相同。《廣雅·釋詁二》：“稽，合也。”又《釋詁四》：“稽，同也。”又《釋詁三》：“稽，當也。”*王念孫*疏證：“稽者，《玉篇》：‘稽，計當也。’……合，即計當之意……當順古之道也。”《書·堯典》：“曰若稽古帝*堯*。”*鄭玄*注：“稽，同。”《禮記·儒行》：“儒有今人與居，古人與稽。”*鄭玄*注：“稽，猶合也。”*孔穎達*疏：“古人與稽者，言儒……與古人之君子意合同也。”*唐太宗*《頒示禮樂詔》：“莫不本之人心，稽乎物理。”</w:t>
        <w:br/>
        <w:br/>
        <w:t>⑪卜问。后作“乩”。《廣雅·釋詁二》：“稽，問也。”《書·洪範》：“稽疑，擇建立卜筮人。”又《盤庚上》：“不能胥匡以生，卜稽曰：‘其如台。’”《楚辭·卜居·序》：“心迷意惑，不知所為，乃往至太卜之家，稽問神明，决之蓍龜。”</w:t>
        <w:br/>
        <w:br/>
        <w:t>⑫通“楷（kǎi）”。法式；准则。《老子》第六十五章：“故以智治國，國之賊；不以智治國，國之福。知此兩者亦稽式。”*陸德明*釋文：“稽式，*嚴*、*河上*作‘楷式’。”《荀子·儒效》：“千舉萬變，其道一也，是大儒之稽也。”《馬王堆漢墓帛書·經法·道法》：“無私者知，至知者為天下稽。”</w:t>
        <w:br/>
        <w:br/>
        <w:t>⑬通“指（zhǐ）”。意旨。《管子·内業》：“此稽不遠，日用其德。”*于省吾*新證：“《荀子·正名》：‘故知者為之分别制名以指實’，指實，即稽實，此稽不遠，即此指不遠也。”</w:t>
        <w:br/>
        <w:br/>
        <w:t>⑭通“階（jiē）”。《管子·侈靡》：“今用法斷指滿稽，斷首滿稽，斷足滿稽，而民死不服。”*郭沫若*等集校：“余謂稽當假為階……所斷之指滿階，所斷之首滿階，所斷之足滿階，人人可見，然而民不畏死。如為‘名滿於計簿’，則司計簿者知之耳，民何由知而生畏耶？”</w:t>
        <w:br/>
        <w:br/>
        <w:t>⑮姓。《廣韻·齊韻》：“稽，姓。”《通志·氏族略四》：“*稽*氏，*黄帝*臣*太山稽*之後。《風俗通》云：‘*稽黄*，*秦*賢人也。’《漢（書）·貨殖》有*稽發*。”</w:t>
        <w:br/>
        <w:br/>
        <w:t>（二）qǐ　《廣韻》康禮切，上薺溪。脂部。</w:t>
        <w:br/>
        <w:br/>
        <w:t>（1）〔稽首〕古时一种跪拜礼，叩头到地。《書·舜典》：“*禹*拜稽首，讓于*稷*、*契*暨*臯陶*。”*孔*傳：“稽首，首至地。”*孔穎達*疏：“稽首為敬之極，故為首至地。”《周禮·春官·大祝》：“辨九𢷎：一曰稽首，二曰頓首，三曰空首，四曰振動，五曰吉𢷎，六曰凶𢷎，七曰奇𢷎，八曰襃𢷎，九曰肅𢷎。”*鄭玄*注：“稽首，拜頭至地也。”*賈公彦*疏：“其稽，稽留之字，頭至地多時，則為稽首也。此三者（空首、頓首、稽首）正拜也。稽首，拜中最重，臣拜君之拜。”一说两手拱至地，头至手，不触及地。《荀子·大略》：“平衡曰拜，下衡曰稽首，至地曰稽顙。”*王先謙*集解引*郝懿行*曰：“稽首亦頭至手而手至地，故曰下衡；稽顙則頭觸地。”后世也指举一手向人行礼。《水滸傳》第十五回：“那先生看了道：‘保正休怪，貧道稽首。’”《紅樓夢》第六十六回：“*湘蓮*便起身稽首相問：‘此系何方？仙師何號？’”</w:t>
        <w:br/>
        <w:br/>
        <w:t>（2）通“棨”。有缯衣的戟，古代官吏所用仪仗之一，出行时执以前导。*清**朱駿聲*《説文通訓定聲·履部》：“稽，叚借為棨。”《國語·吴語》：“行頭皆官師，擁鐸拱稽。”*韋昭*注：“*唐尚書*云：‘稽，棨戟也。’”</w:t>
        <w:br/>
      </w:r>
    </w:p>
    <w:p>
      <w:r>
        <w:t>稾##稾</w:t>
        <w:br/>
        <w:br/>
        <w:t>《説文》：“稾，稈也。从禾，高聲。”</w:t>
        <w:br/>
        <w:br/>
        <w:t>（一）gǎo　《廣韻》古老切，上晧見。宵部。</w:t>
        <w:br/>
        <w:br/>
        <w:t>（1）谷类的茎秆。《説文·禾部》：“稾，稈也。”《廣韻·晧韻》：“稾，禾稈。”《史記·蕭相國世家》：“願令民得入田，毋收稾為禽獸食。”《漢書·貢禹傳》：“已奉穀租，又出稾税。”*顔師古*注：“稾，禾稈也。”*宋**劉跂*《絶句》：“麥隴漫漫宿稾黄，新苗寸寸未經霜。”</w:t>
        <w:br/>
        <w:br/>
        <w:t>（2）箭杆。*清**段玉裁*《説文解字注·禾部》：“稾，叚借為矢榦之稾。”《周禮·夏官·序官》“槀人”*鄭玄*注引*鄭司農*云：“槀讀為芻槀之槀”*清**阮元*校勘記：“枯槀之槀，从木。讀為芻稾之稾，則易其字矣。禾稾者，莖也。箭幹亦莖也。故箭榦之稾，即禾稾引伸之義也。作枯槀字則無義矣。”</w:t>
        <w:br/>
        <w:br/>
        <w:t>（3）草席。*宋**羅泌*《路史·前紀·因提紀下》：“*几蘧氏*之在天下也……及其死也，稾舁風化而已。”</w:t>
        <w:br/>
        <w:br/>
        <w:t>（4）诗文、图画等的草底。*五代**徐鍇*《説文解字繫傳·禾部》：“稾，今人言稾草，謂書之不謹，若禾稾之亂然。又文章之未脩治也。”《史記·屈原賈生列傳》：“*懷王*使*屈原*造為憲令，*屈平*屬草稾未定。”《新唐書·張巡傳》：“讀書不過三復，終身不忘，為文章不立稾。”《徐霞客遊記·滇遊日記四》：“*唐*君為余作《瘞静聞骨記》，三易稾而後成。”也指未刊行的诗文。《新唐書·朱敬則傳》：“侍中*韋安石*嘗閲其稾史，嘆曰：‘*董狐*何以加！’”*宋**洪邁*《容齋續筆》卷一：“今世知其名者寡矣，而况於詩乎，乃知前賢遺稾，湮没非一，真可惜也！”又指起草文稿。《新唐書·王涯傳》：“*涯*文有雅思，*永貞*、*元和*間，訓誥温麗，多所稾定。”</w:t>
        <w:br/>
        <w:br/>
        <w:t>（5）草书。*唐**韋續*《五十六種書法·三十》：“稾書者，行草之文也，*晋**衛瓘*、*索靖*善之。”*唐**張懷瓘*《書斷上·草書》：“稾亦草也，因草呼稾。”</w:t>
        <w:br/>
        <w:br/>
        <w:t>（二）kào　《廣韻》苦到切，去号溪。宵部。</w:t>
        <w:br/>
        <w:br/>
        <w:t>通“犒”。犒劳。*清**朱駿聲*《説文通訓定聲·小部》：“稾，叚借為犒。”《書·舜典》：“作《汨作》、《九共》九篇，稾飫。”*孔*傳：“稾，勞也；飫，賜也。”《周禮·地官·稾人》：“稾人掌共外朝宂食者之食。”*阮元*校勘記：“《禮説》云：‘*司農*讀稾為犒，蓋本《書序·稾飫篇》。’*服虔*曰：‘以師枯槁，故饋之飲食。’潤澤謂之槁，猶存謂之徂，治謂之亂，故謂之今，古語皆然也。”</w:t>
        <w:br/>
        <w:br/>
        <w:t>（三）gào　《集韻》居號切，去号見。</w:t>
        <w:br/>
        <w:br/>
        <w:t>散。《儀禮·既夕禮》：“稾車載蓑笠。”*鄭玄*注：“稾，猶散也，散車，以田以鄙之車。”*賈公彦*疏：“小小田獵，巡行縣鄙，散車與彼游車，同是游㪚所乘。”</w:t>
        <w:br/>
        <w:br/>
        <w:t>（四）jiào　《集韻》居效切，去效見。</w:t>
        <w:br/>
        <w:br/>
        <w:t>枯禾。《集韻·效韻》：“稾，枯禾。”</w:t>
        <w:br/>
      </w:r>
    </w:p>
    <w:p>
      <w:r>
        <w:t>稿##稿</w:t>
        <w:br/>
        <w:br/>
        <w:t>稿gǎo　《集韻》居勞切。平豪見。</w:t>
        <w:br/>
        <w:br/>
        <w:t>（1）禾秆。也作“稾”。《集韻·𩫕韻》：“稿，秆也。”《正字通·禾部》：“稿，同稾。”*清**邵長蘅*《閻典史傳》：“*應元*乘黑夜，束稿為人。”*清**譚嗣同*《仁學》：“*中國*守此不變，不數十年，其醇其龐，其廉其儉，將有食稿壤，飲黄泉，人皆餓殍，而人類滅亡之一日。”</w:t>
        <w:br/>
        <w:br/>
        <w:t>（2）诗文、图画等的草底。也指写成的文章、著作。*元**王實甫*《西廂記》第三本第一折：“我只道拂花牋打稿兒，原來他染霜毫不構思。”《古今小説·沈小霞相會出師表》：“*嚴嵩*先見了本稿及稟帖，便教*嚴世蕃*傳語刑部。”*鲁迅*《伪自由书·前记》：“我到*上海*以后，日报是看的，却从来没有投过稿。”</w:t>
        <w:br/>
        <w:br/>
        <w:t>（3）样子，模样。*明**湯顯祖*《牡丹亭·寫真》：“有一箇曾同笑，待想像生描著，再消詳邈（描）入其中妙，則女孩家怕漏泄風情稿。”《紅樓夢》第二十九回：“我看見哥兒的這個形容身段，言談舉動，怎麽就和當日國公爺一個稿子！”</w:t>
        <w:br/>
        <w:br/>
        <w:t>（4）干枯。也作“槁”。《説苑·建本》：“棄其本者，榮華稿矣。”*南朝**陳**徐陵*《在北齊與宗室書》：“固以形如稿木，心若死灰。”*明**唐順之*《竹溪記》：“而京師人苟可致一竹，輒不惜數千錢，然纔過霜雪，又稿以死。”</w:t>
        <w:br/>
        <w:br/>
        <w:t>（5）用同“搞”。《兒女英雄傳》第三十一回：“該咱們爺兒們稿一稿咧。”《清野朝史大觀·清人逸事·李文忠之謾駡》：“*文忠*對於下屬，若喜之，則必曰：‘賊娘，好好的稿。’”</w:t>
        <w:br/>
      </w:r>
    </w:p>
    <w:p>
      <w:r>
        <w:t>穀##穀</w:t>
        <w:br/>
        <w:br/>
        <w:t>〔谷（1）-（5）〕</w:t>
        <w:br/>
        <w:br/>
        <w:t>《説文》：“穀，續也，百穀之緫名。从禾，𣪊聲。”*段玉裁*注：“𣪊者，今之殻字。穀必有稃甲，此以形聲包會意也。”</w:t>
        <w:br/>
        <w:br/>
        <w:t>gǔ　《廣韻》古禄切，入屋見。屋部。</w:t>
        <w:br/>
        <w:br/>
        <w:t>（1）庄稼和粮食的总称。如：百谷；五谷；六谷；九谷。《説文·禾部》：“穀，續也，百穀之緫名。”《玉篇·禾部》：“穀，五穀也。”《書·洪範》：“百穀用成。”《史記·留侯世家》：“*留侯*性多病，即道引不食穀。”*唐**顔仁郁*《農家》：“時人不識農家苦，將謂田中穀自生。”</w:t>
        <w:br/>
        <w:br/>
        <w:t>（2）俸禄。《爾雅·釋言》：“穀，禄也。”《詩·小雅·天保》：“天保定爾，俾爾戩穀。”*毛*傳：“穀，禄。”《孟子·滕文公上》：“經界不正，井地不鈞，穀禄不平。”*焦循*正義：“禄奉以穀，故穀即禄矣。”《韓非子·説疑》：“有萃辱之名，則不樂食穀之利。”</w:t>
        <w:br/>
        <w:br/>
        <w:t>（3）进食。《國語·晋語六》：“既退*荆*師於*鄢*，將穀。”*韋昭*注：“穀，處其館食其穀也。”《文選·宋玉〈高唐賦〉》：“上成鬱林，公樂聚穀。”*李善*注：“穀，食也。”*清**顧炎武*《天下郡國利病書·北直三》：“肩蹄如織，館穀若流。”</w:t>
        <w:br/>
        <w:br/>
        <w:t>（4）养育；喂养。《廣雅·釋詁一》：“穀，養也。”《詩·小雅·四月》：“民莫不穀，我獨何害。”*鄭玄*箋：“穀，養也。”《戰國策·齊策六》：“乃布令求百姓之饑寒者收穀之。”*三國**魏**曹植*《賞罰令》：“穀千駑馬，不如養一驥。”</w:t>
        <w:br/>
        <w:br/>
        <w:t>（5）生；生长。《爾雅·釋言》：“穀，生也。”《詩·王風·大車》：“穀則異室，死則同穴。”*孔穎達*疏：“生則異室而居，死則同穴而葬。”《後漢書·張衡傳》：“發昔夢於木禾兮，穀*崐崘*之高岡。”*李賢*注：“穀，生也。”</w:t>
        <w:br/>
        <w:br/>
        <w:t>（6）善；美。《爾雅·釋詁上》：“穀，善也。”《詩·陳風·東門之枌》：“穀旦于差，南方之原。”*毛*傳：“穀，善也。”《管子·禁藏》：“氣情不營，則耳目穀，衣食足。”*尹知章*注：“穀，善也。”*明**袁宏道*《穀日小集五弟春草堂》：“誕傲貽衆譏，達者以為穀。”</w:t>
        <w:br/>
        <w:br/>
        <w:t>（7）古指小孩。《莊子·駢拇》：“臧與穀，二人相與牧羊而俱亡其羊。”*成玄英*疏：“穀，孺子也。”《荀子·禮論》：“君子以倍叛之心接臧穀，猶且羞之，而况以事其所隆親乎？”</w:t>
        <w:br/>
        <w:br/>
        <w:t>（8）指未受精的禽卵。《齊民要術·食鵝鴨》：“作杬子法：純取雌鴨，無令雜雄；足其粟豆，常令肥飽，一鴨便生百卵。”自注：“俗所謂‘穀生’者，此卵既非陰陽合生，雖伏亦不成雛。”又《養雞》：“取穀産雞子供常食法。”*石声汉*校釋：“穀，這是本書特别專用的一個術語，指未經交配受精而産出的家禽卵。”</w:t>
        <w:br/>
        <w:br/>
        <w:t>（9）通“㝅（gòu）”。哺乳。*清**朱駿聲*《説文通訓定聲·需部》：“穀，叚借為㝅。”《左傳·宣公四年》：“*楚*人謂乳穀。”</w:t>
        <w:br/>
        <w:br/>
        <w:t>（10）通“告（gào）”。讣告。《禮記·檀弓下》：“*齊*穀王姬之喪，*魯莊公*為之大功。”*鄭玄*注：“穀當為告，聲之誤也。”</w:t>
        <w:br/>
        <w:br/>
        <w:t>⑪通“慤（què）”。诚敬。《韓非子·六反》：“嘉厚純粹，整穀之民也，而世少之曰愚戇之民也。”*刘师培*斠補：“穀当作慤。慤即《禮·雜記》忠信誠慤之慤，亦誠敬也。”</w:t>
        <w:br/>
        <w:br/>
        <w:t>⑫*春秋*国名。在今*湖北省**谷城县*境内。《左傳·桓公七年》：“*穀伯綏*來朝。”*清**顧祖禹*《讀史方輿紀要·歷代區域形勢一》：“穀，今*湖廣**襄陽府**穀城縣*西北七里故*穀城*是。”</w:t>
        <w:br/>
        <w:br/>
        <w:t>⑬古地名。*春秋**齐*地，在今*山东省**东阿县*。《左傳·莊公七年》：“夫人*姜*氏會*齊侯*于*穀*。”《史記·楚世家》：“*楚*使*申侯*將兵伐*齊*，取*穀*。”*張守節*正義引《括地志》曰：“*穀*在*濟州**東阿縣*二十六里。”</w:t>
        <w:br/>
        <w:br/>
        <w:t>⑭水名。1.在今*河南省*境。《國語·周語下》：“*靈王*二十六年，*穀*、*洛*鬭，將毁王宫，王欲壅之。”*韋昭*注：“穀，*洛*二水名也。*洛*在*王城*之南，*穀*在*王城*之北，東入于*瀍*。”《水經注·穀水》：“*穀水*出*弘農**黽池縣*南*墦冢林**穀陽谷*，東北過*穀城縣*北，又東過*河南縣*，東南入於*洛*。”按：即今*河南省**渑池县*南*渑水*及其下游*涧水*，东流至*洛阳市*西注入*洛河*。2.在今*安徽省*、*江苏省*境。《史記·項羽本紀》：“*漢*軍皆走，相隨入*穀*、*泗*水，殺*漢*卒十餘萬人。”*裴駰*集解：“*瓚*曰：‘二水皆在*沛郡**彭城*。’”按：古*获水*下游流经*安徽省**砀山县*北，有*谷水*上承*砀陂*东北来会，自下通称*谷水*，东至今*江苏省**徐州市*入*泗水*。</w:t>
        <w:br/>
        <w:br/>
        <w:t>⑮姓。《通志·氏族略四》：“*穀*氏，*嬴*姓，伯爵，*春秋**穀伯綏*之裔也……子孫以國為氏，*漢*有*穀思*為*魯*相。”</w:t>
        <w:br/>
      </w:r>
    </w:p>
    <w:p>
      <w:r>
        <w:t>穁##穁</w:t>
        <w:br/>
        <w:br/>
        <w:t>穁róng　《廣韻》而容切，平鍾日。又而隴切。</w:t>
        <w:br/>
        <w:br/>
        <w:t>（1）稻秆。《廣韻·鍾韻》：“穁，禾梢。”*周祖谟*校勘記：“梢字，《類篇》及*宋*本《集韻》作䅌，是也。*故宫*《王韻·腫韻》穁訓‘禾䅌’，新撰《字鏡·禾部》‘穁’注云：‘稻䅌’，足證梢為䅌字之誤。”又《腫韻》：“穁，稻穁。”*周祖谟*校勘記：“穁，*北宋*本、巾箱本、*黎*氏所據本作䅌，與《切三》及*故宫*《王韻》合。*張*氏改作穁，非也。《説文》：‘䅌，麥莖也。’”《玉篇·禾部》：“穁，稻䅌也。”</w:t>
        <w:br/>
        <w:br/>
        <w:t>（2）稻穗。*清**朱彝尊*《嘉禾篇頌張先生》：“生我嘉穀黑曰彤，一莖乃見抽三穁。”</w:t>
        <w:br/>
      </w:r>
    </w:p>
    <w:p>
      <w:r>
        <w:t>穂##穂</w:t>
        <w:br/>
        <w:br/>
        <w:t>穂同“穟”。《龍龕手鑑·禾部》：“穂”，同“穟”。</w:t>
        <w:br/>
      </w:r>
    </w:p>
    <w:p>
      <w:r>
        <w:t>穄##穄</w:t>
        <w:br/>
        <w:br/>
        <w:t>《説文》：“穄，𪎭也。从禾，祭聲。”</w:t>
        <w:br/>
        <w:br/>
        <w:t>jì　《廣韻》子例切，去祭精。月部。</w:t>
        <w:br/>
        <w:br/>
        <w:t>穄子，一种粮食作物，也叫糜子，跟黍子相似，但不黏。《説文·禾部》：“穄，𪎭也。”*唐**玄應*《一切經音義》卷十五引《説文》：“穄，糜也。似黍而不黏者，*關*西謂之糜。”《廣韻·祭韻》：“穄，黍穄。”《吕氏春秋·本味》：“飯之美者……*陽山*之穄。”*高誘*注：“穄，*關*西謂之𪎭，*冀州*謂之䵖。”《穆天子傳》卷二：“羊牛三千，穄麥百載。”*郭璞*注：“穄，似黍而不黏。”*南朝**宋**鮑照*《園葵賦》：“拂此葦席，炊彼穄粱。”《宋史·食貨志上》：“穀之品七：一曰粟，二曰稻，三曰麥，四曰黍，五曰穄，六曰菽，七曰雜子。”</w:t>
        <w:br/>
      </w:r>
    </w:p>
    <w:p>
      <w:r>
        <w:t>穅##穅</w:t>
        <w:br/>
        <w:br/>
        <w:t>《説文》：“穅，穀皮也。从禾，从米，庚聲。康，穅或省。”*李富孫*辨字正俗：“穅、康本一字。穅从禾、米，康省从米。今以穅為穀皮字，而以康為康樂，康寧字，畫然分為二義。”</w:t>
        <w:br/>
        <w:br/>
        <w:t>kāng　《廣韻》苦岡切，平唐溪。陽部。</w:t>
        <w:br/>
        <w:br/>
        <w:t>（1）稻、麦、谷子等作物子实脱下的皮或壳。后作“糠”。《説文·禾部》：“穅，穀皮也。”*段玉裁*注：“云穀者，晐黍稷稻粱麥而言。穀，猶粟也。今人謂已脱於米者為穅。”《玉篇·禾部》：“穅，米皮也。”《莊子·天運》：“播穅眯目，則天地四方易位矣。”《史記·平準書》：“故庶人之富者或累巨萬，而貧者或不厭糟穅。”*清**錢大昕*《味經窩類稾序》：“是恥鞶帨之繡，而忘布帛之利天下，執穅秕之細，而訾菽粟之活萬世也。”</w:t>
        <w:br/>
        <w:br/>
        <w:t>（2）空，虚。*清**段玉裁*《説文解字注·禾部》：“穅，穅之言空也，空其中以含米也。”《逸周書·謚法》：“穅，虚也。”*朱右曾*校釋：“《顔氏家訓》曰：‘穅，亦作𥹺。’𥹺者，荒虚之名。”</w:t>
        <w:br/>
        <w:br/>
        <w:t>（3）古乐器“相”的别名。《禮記·樂記》“治亂以相，訊疾以雅”*漢**鄭玄*注：“相即拊也，亦以節樂。拊者以韋為表，裝之以穅。穅一名相，因以名焉。今*齊*人或謂穅為相。雅亦樂器名也。”</w:t>
        <w:br/>
        <w:br/>
        <w:t>（4）*清*末容量单位。十秕为穅。《中国度量衡史·清末容量命名总表》：“稷十禾，禾十穅，穅十秕。”</w:t>
        <w:br/>
      </w:r>
    </w:p>
    <w:p>
      <w:r>
        <w:t>穆##穆</w:t>
        <w:br/>
        <w:br/>
        <w:t>《説文》：“穆，禾也。从禾，㣎聲。”按：*慧琳*《一切經音義》卷六“穆”下注引《説文》：“穆，和也。”甲骨文、金文“穆”原表向日葵的风采，象形。本义当训和美。</w:t>
        <w:br/>
        <w:br/>
        <w:t>mù　《廣韻》莫六切，入屋明。沃部。</w:t>
        <w:br/>
        <w:br/>
        <w:t>（1）禾名。《説文·禾部》：“穆，禾也。”*段玉裁*注：“蓋禾有名穆者也。”又禾深茂幽远貌。《六書故·植物二》：“穆，禾深茂幽遠穆穆然也。”</w:t>
        <w:br/>
        <w:br/>
        <w:t>（2）和谐。*唐**慧琳*《一切經音義》卷六引《説文》：“穆，和也。”《詩·大雅·烝民》：“*吉甫*作頌，穆如清風。”*鄭玄*箋：“穆，和也。”*漢**揚雄*《甘泉賦》：“陰陽清濁，穆羽相和兮，若*夔**牙*之調琴。”*宋**蘇軾*《和陶勸農》：“獸蹤交締，鳥喙諧穆。”</w:t>
        <w:br/>
        <w:br/>
        <w:t>（3）美好。《廣韻·屋韻》：“穆，美也。”《詩·周頌·清廟》：“於穆清廟，肅雝顯相。”*毛*傳：“穆，美。”《吕氏春秋·至忠》：“*申公子培*其忠也，可謂穆行矣。”*高誘*注：“穆，美也。”《晋書·外戚傳·王濛》：“豈可令*涇**渭*混流，虧清穆之風！”</w:t>
        <w:br/>
        <w:br/>
        <w:t>（4）恭敬；肃穆。《廣韻·屋韻》：“穆，敬也。”《書·金縢》：“我其為王穆卜。”*孔*傳：“穆，敬。”《楚辭·九歌·東皇太一》：“吉日兮辰良，穆將愉兮上皇。”*王逸*注：“穆，敬也。”《徐霞客遊記·江右遊日記》：“北崖有石柱矗立，大倍于筍，而色甚古穆。”*清**蔣湘南*《與田叔子論古文》：“故其文簡而奥，醇而腴，雅而奇，遒而穆。”</w:t>
        <w:br/>
        <w:br/>
        <w:t>（5）悦，高兴。《字彙補·禾部》：“穆，悦也。”《管子·君臣下》：“穆君之色，從其欲阿而勝之，此人臣之大罪也。”*尹知章*注：“穆，猶悦也。”*清**王夫之*《薑齋詩話》卷下：“《樂記》云：‘凡音之起，從人心生也。’固當以穆耳協心為音律之準。”</w:t>
        <w:br/>
        <w:br/>
        <w:t>（6）深远，幽微。*清**段玉裁*《説文解字注·禾部》：“穆，凡經傳所用穆字皆叚穆為㣎。㣎者，細文也。凡言穆穆，於穆、昭穆，皆取幽微之義。”《楚辭·九章·悲回風》：“穆眇眇之無垠兮，莽芒芒之無儀。”*洪興祖*補注：“穆，深微貌。”《淮南子·原道》：“穆忞隱閔，純德獨存。”*高誘*注：“穆忞隱閔，皆無形之類也。”《晋書·董京傳》：“焉知不有達人，深穆其度，亦將闚我，顰顣而去。”</w:t>
        <w:br/>
        <w:br/>
        <w:t>（7）安宁。《字彙·禾部》：“穆，靖也。”《三國志·吴志·陸遜傳》：“夫俊乂者，國家之良寳，社稷之貴資，庶政所以倫叙，四門所以穆清也。”</w:t>
        <w:br/>
        <w:br/>
        <w:t>（8）清澈。《廣韻·屋韻》：“穆，清也。”*宋**蘇軾*《答王敏仲》：“天色澄穆，亦惟此時也。”*元**吴師道*《德興開化道中》：“春晨氣澄穆，雜卉香滿路。”</w:t>
        <w:br/>
        <w:br/>
        <w:t>（9）诚实。《方言》卷一：“穆，信也。”</w:t>
        <w:br/>
        <w:br/>
        <w:t>（10）厚。《廣韻·屋韻》：“穆，厚也。”</w:t>
        <w:br/>
        <w:br/>
        <w:t>⑪纯。《逸周書·謚法》：“布德執義曰穆，中情見貌曰穆。”*孔晁*注：“穆，純也。”*朱右曾*校釋：“布德不私，執義而固，情貌相符，表裏若一，皆敬以成之。”</w:t>
        <w:br/>
        <w:br/>
        <w:t>⑫宗庙的序列，始祖庙居中，以下父子依序为昭穆。左为昭，右为穆。《正字通·禾部》：“穆，廟序也。一世昭，二世穆。”《書·酒誥》：“乃穆考*文王*，肇國在西土。”*孔*傳：“父昭子穆。”《禮記·中庸》：“宗廟之禮所以序昭穆也。”*清**毛奇齡*《廟制折衷·昭穆》：“南面為昭，以其向陽；北面為穆，以其向幽，此昭穆之名所由始也。”</w:t>
        <w:br/>
        <w:br/>
        <w:t>⑬代指右边。《醒世恆言·錢秀才錯占鳳凰儔》：“*錢青*自謙幼輩，再三不肯，只得東西昭穆坐下。”*明**葉紹袁*《啓禎記聞録》卷四：“太子上坐，*弘光*昭坐，*豫王*穆坐。”《紅樓夢》第五十三回：“只見賈府人分了昭穆，排班立定。”</w:t>
        <w:br/>
        <w:br/>
        <w:t>⑭通“睦”。和睦。《字彙補·禾部》：“穆，與睦同。”*三國**魏**曹植*《豫章行》之二：“*周公*穆*康叔*，*管蔡*則流言。”*黄節*注：“穆，睦也。二字古通用。”《十六國春秋·後秦録·姚興》：“朕過庭無訓，使諸子不穆，愧于四海。”*宋**王安石*《送鄆州知府宋諫議》：“謳謡喧井邑，惠化穆蒼黔。”</w:t>
        <w:br/>
        <w:br/>
        <w:t>⑮通“默（mò）”。静默。《正字通·禾部》：“穆，與默通。”《史記·孔子世家》：“有閒，有所穆然深思焉。”《漢書·東方朔傳》：“於是*吴王*穆然，俛而深惟，仰而泣下交頤。”*顔師古*注：“*張晏*曰：‘穆音默。’*師古*曰：‘穆然，静思貌。’”《文選·揚雄〈甘泉賦〉》：“蓋天子穆然，珍臺閒館。”*張銑*注：“穆然，静默皃。”</w:t>
        <w:br/>
        <w:br/>
        <w:t>⑯姓。《廣韻·屋韻》：“穆，姓。”《通志·氏族略四》：“*穆*氏，*子*姓，*宋**穆公*之後也，其支孫以諡為氏。《左傳》有*穆伯*，*漢*有*穆生*……又有*丘穆陵氏*改為*穆*氏。”</w:t>
        <w:br/>
      </w:r>
    </w:p>
    <w:p>
      <w:r>
        <w:t>穇##穇</w:t>
        <w:br/>
        <w:br/>
        <w:t>〔䅟〕</w:t>
        <w:br/>
        <w:br/>
        <w:t>（一）cǎn　《正字通》師參切。</w:t>
        <w:br/>
        <w:br/>
        <w:t>〔穇子〕一年生草本植物，茎高约一米，有很多分枝，叶子狭长，子实可食，也可做饲料。《正字通·禾部》：“穇，穇子生水田下濕地……結穗如粟，分數歧，内細子，如黍粒，赤色，稃最薄，擣米為麵，味澀。一名龍爪粟，俗呼鴨兒稗。”《本草綱目·穀部·穇子》：“穇乃不粘之稱也，亦不實之貌&lt;插图 title="䅟子"&gt;也。龍爪、鴨爪，象其穗歧之形。”又特指穇的子实。《明史·郁新傳》：“稻穀、薥秫二石五斗，穇稗三石，各准米一石。”</w:t>
        <w:br/>
        <w:br/>
        <w:t>（二）shān　《廣韻》所銜切，平銜生。</w:t>
        <w:br/>
        <w:br/>
        <w:t>〔稴穇〕穗不结实。《廣韻·銜韻》：“穇，稴穇，穗不實。”</w:t>
        <w:br/>
        <w:br/>
        <w:t>（三）cēn　《集韻》初簪切，平侵初。</w:t>
        <w:br/>
        <w:br/>
        <w:t>（1）同“𥤇”。禾短。《集韻·侵韻》：“穇，禾短曰𥤇。或省。”</w:t>
        <w:br/>
        <w:br/>
        <w:t>（2）禾长貌。《改併四聲篇海·禾部》引《餘文》：“穇，《字書》云：禾長皃也。”《字彙·禾部》：“穇，禾長貌。”</w:t>
        <w:br/>
      </w:r>
    </w:p>
    <w:p>
      <w:r>
        <w:t>穈##穈</w:t>
        <w:br/>
        <w:br/>
        <w:t>穈（一）mén　《集韻》謨奔切，平魂明。又旻悲切。諄部。</w:t>
        <w:br/>
        <w:br/>
        <w:t>谷的一种。初生时叶纯赤，生三四叶后，赤青相间，七八叶后，色始纯青。《集韻·脂韻》：“穈，赤苗曰穈。”《詩·大雅·生民》：“誕降嘉種，維秬維秠，維穈維芑。”*毛*傳：“穈，赤苗也。”*宋**沈括*《夢溪筆談·葯議》：“秬、秠、穈、芑，皆黍屬，以色為别，丹黍謂之穈。”</w:t>
        <w:br/>
        <w:br/>
        <w:t>（二）mí　《集韻》忙皮切，平支明。</w:t>
        <w:br/>
        <w:br/>
        <w:t>（1）同“𪎭”。《集韻·支韻》：“𪎭，《説文》：‘穄也。’或从禾。”</w:t>
        <w:br/>
        <w:br/>
        <w:t>（2）穈粥。《玉篇·禾部》：“穈，穈粥也。”</w:t>
        <w:br/>
      </w:r>
    </w:p>
    <w:p>
      <w:r>
        <w:t>穉##穉</w:t>
        <w:br/>
        <w:br/>
        <w:t>穉（一）zhì（旧读chí）　《集韻》陳尼切，平脂澄。脂部。</w:t>
        <w:br/>
        <w:br/>
        <w:t>（1）幼。后作“稚”。《集韻·脂韻》：“穉，幼也。”《楚辭·大招》：“容則秀雅，穉朱顔只。”*王逸*注：“穉，幼也。”《列子·天瑞》：“純雌其名大𦝫，純雄其名穉蜂。”*張湛*注：“穉，古稚字。”</w:t>
        <w:br/>
        <w:br/>
        <w:t>（2）自骄矜貌。《集韻·脂韻》：“穉，自驕矜皃。”</w:t>
        <w:br/>
        <w:br/>
        <w:t>（二）tí　《集韻》田黎切，平齊定。</w:t>
        <w:br/>
        <w:br/>
        <w:t>同“蕛”。《集韻·齊韻》：“蕛，艸名。《説文》：‘蕛苵也。’*郭璞*曰：‘蕛似稗，布地生。’或作穉。”</w:t>
        <w:br/>
      </w:r>
    </w:p>
    <w:p>
      <w:r>
        <w:t>穊##穊</w:t>
        <w:br/>
        <w:br/>
        <w:t>《説文》：“穊，稠也。从禾，既聲。”</w:t>
        <w:br/>
        <w:br/>
        <w:t>jì　《廣韻》几利切，去至見。微部。</w:t>
        <w:br/>
        <w:br/>
        <w:t>稠密。《説文·禾部》：“穊，稠也。”*徐鍇*繫傳：“穊，稠密也。古人云：‘深耕穊種。’故从禾。”《史記·齊悼惠王世家》：“深耕穊種，立苗欲疏。”*顔師古*注：“穊，稠也。”*唐**杜甫*《秋行官張望督促東渚耗稻向畢》：“豐苗亦已穊，雲水照方塘。”*宋**宋祁*《題三泉龍洞》：“穊竹森煙纛，飛泉曳玉虹。”</w:t>
        <w:br/>
      </w:r>
    </w:p>
    <w:p>
      <w:r>
        <w:t>穋##穋</w:t>
        <w:br/>
        <w:br/>
        <w:t>（一）lù　《廣韻》力竹切，入屋來。沃部。</w:t>
        <w:br/>
        <w:br/>
        <w:t>同“稑”。播种迟而成熟早的谷物。《説文·禾部》：“稑，疾熟也。从禾，坴聲。穋，或从翏。”《詩·豳風·七月》：“黍稷重穋。”*毛*傳：“後熟曰重，先熟曰穋。”*陸德明*釋文：“穋，本又作稑。”《農政全書·田制》：“淺浸處，宜種黄穋稻。”*清**尤侗*《老農》：“白骨半邱墟，何處問穜穋。”</w:t>
        <w:br/>
        <w:br/>
        <w:t>（二）jiū　《集韻》居尤切，平尤見。</w:t>
        <w:br/>
        <w:br/>
        <w:t>（1）同“𦫶”。即奏𦫶（艽），多年生草本植物，根供药用，主治风湿疼痛等症。《集韻·尤韻》：“𦫶，葯草。或作穋。”</w:t>
        <w:br/>
        <w:br/>
        <w:t>（2）姓。*明**楊慎*《希姓録·十一尤》：“*穋*氏，《唐韻》。”</w:t>
        <w:br/>
      </w:r>
    </w:p>
    <w:p>
      <w:r>
        <w:t>穌##穌</w:t>
        <w:br/>
        <w:br/>
        <w:t>〔稣〕</w:t>
        <w:br/>
        <w:br/>
        <w:t>同“蘇”。《説文·禾部》：“穌，把取禾若也。从禾，魚聲。”*段玉裁*改为“杷取禾若也”，并注：“杷，各本作把，今正。禾若散亂，杷而取之，不當言把也。《離騷》：‘蘇糞壤以充幃兮，謂申椒其不芳。’*王逸*曰：‘蘇，取也。’《韓信傳》曰：‘樵蘇復爨，師不宿飽。’《漢書音義》曰：‘樵，取薪也；蘇，取草也。’此皆假蘇為穌也。蘇，桂荏也。蘇行而穌廢矣。”*朱駿聲*通訓定聲：“穌，稈皮散亂，杷而梳取之。《廣雅·釋詁一》：‘穌，取也。’今樵蘇字皆以蘇為之。”*邵瑛*羣經正字：“穌為把取禾若，轉義即為死而更生曰穌，今經典統用蘇字。”</w:t>
        <w:br/>
      </w:r>
    </w:p>
    <w:p>
      <w:r>
        <w:t>積##積</w:t>
        <w:br/>
        <w:br/>
        <w:t>〔积〕</w:t>
        <w:br/>
        <w:br/>
        <w:t>《説文》：“積，聚也。从禾，責聲。”</w:t>
        <w:br/>
        <w:br/>
        <w:t>jī　《廣韻》資昔切，入昔精。又子智切。錫部。</w:t>
        <w:br/>
        <w:br/>
        <w:t>（1）聚。1.谷类的积蓄。《説文·禾部》：“積，聚也。”*段玉裁*注：“禾與粟皆得偁積。”*朱駿聲*通訓定聲：“禾穀之聚曰積。”《詩·大雅·公劉》：“迺積迺倉，迺裹餱糧。”2.积聚之物。《左傳·僖公三十三年》：“居則具一日之積，行則備一夕之衛。”*杜預*注：“積，芻米菜薪。”《孫臏兵法·五度九奪》：“故兵曰：積弗如，勿與持久。”《漢書·刑法志》：“完者使守積。”*顔師古*注：“積，積聚之物也。”</w:t>
        <w:br/>
        <w:br/>
        <w:t>（2）累积，堆叠。《增韻·昔韻》：“積，累也……堆疊也。”《易·升》：“君子以順德，積小以高大。”《荀子·勸學》：“積土成山，風雨興焉；積水成淵，蛟龍生焉。”*宋**歐陽修*《秋陰》：“秋陰積不散，夜氣凜初晴。”</w:t>
        <w:br/>
        <w:br/>
        <w:t>（3）蕴蓄；蕴含。《莊子·人間世》：“戒之慎之，積伐而美者以犯之，幾矣。”*成玄英*疏：“積，藴蓄也……藴蓄才能，自矜汝美，犯觸威勢，必致危亡。”《禮記·樂記》：“和順積中，而英華發外。”*清**阮元*《疇人傳·一行》：“離以陽包陰，故自南正，微陰生於地下，積而未章。”</w:t>
        <w:br/>
        <w:br/>
        <w:t>（4）堆子，垛子。*唐**段成式*《酉陽雜俎·廣動植》：“遇狼數十頭，其人窘急，遂登草積上。”*元**王禎*《農書》卷四：“田家刈畢，稇而束之，以十束積而為𥡜，然後車載上場，為大積積之。”</w:t>
        <w:br/>
        <w:br/>
        <w:t>（5）多。《周禮·地官·遺人》：“掌邦之委積，以待施惠。”*鄭玄*注：“少曰委，多曰積。”《漢書·食貨志下》：“夫縣法以誘民，使入陷阱，孰積於此。”*顔師古*注：“積，多也。”*唐**張懷瓘*《書斷·僧智永》：“*永*公住*吴興**永欣寺*，積年學書，後有秃筆頭十瓮，每瓮皆數石。”</w:t>
        <w:br/>
        <w:br/>
        <w:t>（6）习惯的；积久渐成的。《荀子·解蔽》：“私其所積，唯恐聞其惡也。”*楊倞*注：“積，習。”*宋**蘇洵*《六國論》：“悲夫，有如此之勢，而為*秦*人積威之所劫，日削月割，以趨於亡。”《儒林外史》第四回：“頭一起帶進來是一個偷雞的積賊。”</w:t>
        <w:br/>
        <w:br/>
        <w:t>（7）滞积，停止。《莊子·天道》：“天道運而無所積，故萬物成；帝道運而無所積，故天下歸；聖道運而無所積，故海内服。”*陸德明*釋文：“積謂滯積不通。”《南齊書·周顒傳》：“積壅癡迷，沉流莫反。”</w:t>
        <w:br/>
        <w:br/>
        <w:t>（8）郁积于心。《金史·后妃傳上·太祖崇妃蕭氏》：“*海陵*篡立，尊*大氏*為皇太后，居*永寧宫*。每有宴集，大妃坐上坐，*大氏*執婦禮，*海陵*積不能平。”又《宇文虚中傳》：“*虚中*恃才輕肆，好譏訕，凡見*女直*人輒以礦鹵目之，貴人達官往往積不能平。”</w:t>
        <w:br/>
        <w:br/>
        <w:t>（9）中医术语。指积久渐成的内脏疾患。分血积、气积、食积、痰积、虫积等类。《金匱要略·五臟風寒積聚病脈證並治》：“問曰：‘病有積、有聚、有䅽氣，何謂也？’師曰：‘積者臟病也，終不移。聚者腑病也，發作有時，展轉痛移，為可治。’”*徐可忠*注：“積，迹也，病氣之屬陰者也。臟屬陰，兩陰相得故不移，不移者有專痛之處而無遷改也。聚則如市中之物，偶聚而已。”*尤在涇*注：“諸積該氣血痰食而言。”*元**孟漢卿*《魔合羅》第四折：“他又不是多年舊積，則是些冷物重傷了脾胃。”*清**蒲松齡*《草木傳》第二回：“破積殺蟲借乾漆，嘔吐不堪入半夏。”</w:t>
        <w:br/>
        <w:br/>
        <w:t>（10）数学名词。诸数相乘的结果称为这些数的积。《九章算術》：“廣從步數相乘得積步。”*劉徽*注：“此積謂田冪，凡廣從相乘謂之冪。”*鲁迅*《集外集拾遗补编·辛亥游录》：“伏瞰之……积广约一丈。”</w:t>
        <w:br/>
        <w:br/>
        <w:t>⑪量词。一堆为一积。《太平廣記》卷三百九十四引《録異記》：“仍十枚一積。”《新五代史·張承業傳》：“*和哥*乏錢，可與錢一積。”*宋**岳珂*《金陀續編》卷十一：“*兼*、*越*河裏見堆垛馬捍草四五十積。”</w:t>
        <w:br/>
        <w:br/>
        <w:t>⑫衣裙的褶子。《釋名·釋衣服》：“素積，素裳也。辟積其要中使踧，因以名之也。”《儀禮·士冠禮》：“服素積。”*鄭玄*注：“積猶辟也，以素為裳，辟蹙其要中。”《漢書·司馬相如傳》：“襞積褰縐，鬱橈谿谷。”*顔師古*注：“襞積即今之帬襵。”</w:t>
        <w:br/>
        <w:br/>
        <w:t>⑬通“漬（zì）”。*清**朱駿聲*《説文通訓定聲·解部》：“積，叚借為漬。”《公羊傳·莊公十七年》：“夏，*齊*人瀸于*遂*。瀸者何？瀸，積也，衆殺戍者也。”*陸德明*釋文：“積，本又作漬。”*徐彦*疏：“漬謂相瀸汙而死是也。”《漢書·晁錯傳》：“戰則為人禽，屯則卒積死。”*王念孫*雜志：“積讀為漬，漬死，病死也……此言邊地苦寒，戍卒不耐其水土，則生疾病，相漸漬而死也。”</w:t>
        <w:br/>
        <w:br/>
        <w:t>⑭通“績”。功业。《管子·權修》：“或有積而不食者，則民離上。”*郭沫若*等集校引*黄鞏*云：“積與績同，總計其功也。計功受食，民乃勸事。”《荀子·禮論》：“積厚者流澤廣，積薄者流澤狹也。”*楊倞*注：“積與績同，功業也。”</w:t>
        <w:br/>
        <w:br/>
        <w:t>⑮通“迹”。踪迹。《後漢書·鄧晨傳》：“*晨*發積射士千人。”*李賢*注：“積與迹同，古字通用，謂尋迹而射之。”又《南匈奴傳》：“於是遣行車騎將軍*鄧鴻*、越騎校尉*馮柱*、行度*遼*將軍*朱徽*將左右羽林、北軍五校士及郡國積射、緣邊兵。”*李賢*注：“*漢*有迹射士，言尋迹而射之。積亦與迹同，古字通也。”</w:t>
        <w:br/>
      </w:r>
    </w:p>
    <w:p>
      <w:r>
        <w:t>穎##穎</w:t>
        <w:br/>
        <w:br/>
        <w:t>〔颖〕</w:t>
        <w:br/>
        <w:br/>
        <w:t>《説文》：“穎，禾末也。从禾，頃聲。”</w:t>
        <w:br/>
        <w:br/>
        <w:t>yǐng　《廣韻》餘頃切，上静以。耕部。</w:t>
        <w:br/>
        <w:br/>
        <w:t>（1）古代指禾穗的末端，借指穗。今植物学上指禾本科植物小穗基部的二枚苞片。《説文·禾部》：“穎，禾末也。”*徐鍇*繫傳：“謂禾穗之端也。”《廣韻·静韻》：“穎，穗也。”《小爾雅·廣物》：“禾穗謂之穎。”《書·微子之命》：“*唐叔*得禾，異畝同穎。”《詩·大雅·生民》：“實堅實好，實穎實栗。”*毛*傳：“穎，垂穎也。”*陸德明*釋文：“穎，穗也。”*清**魏源*《吴農備荒議上》：“使若*楚*稻之六月擢穎，七月結實，何尚畏乎風！”</w:t>
        <w:br/>
        <w:br/>
        <w:t>（2）草木的嫩芽。《漢書·禮樂志》：“含秀垂穎，續舊不廢。”*顔師古*注：“葉末曰穎。”*南朝**宋**何承天*《芳樹篇》：“翠穎凌冬秀，紅葩迎春開。”*宋**蘇軾*《雲龍山觀燒得雲字》：“細雨發春穎，嚴霜倒秋蕡。”</w:t>
        <w:br/>
        <w:br/>
        <w:t>（3）物体的尖端。*晋**左思*《吴都賦》：“鈎爪鋸牙，自成鋒穎。”《徐霞客遊記·滇遊日記二》：“遥望東界遥峯下，峭峰離立，分行競穎。”《清史稿·災異志五》：“*乾隆*二十八年，南陵地生毛，白質黑穎。”</w:t>
        <w:br/>
        <w:br/>
        <w:t>（4）毫毛的尖端。《晋書·郭璞傳》：“青陽之翠秀，龍豹之委穎。”*元**謝應芳*《贈制筆王世超》：“拔來紫穎帶秋霜。”*明**張存紳*《雅俗稽言·器用·恬筆》：“*崔豹*曰：‘*蒙恬*以枯木為管，鹿手為柱，羊毛為被。’然則所謂恬筆，亦若今之竹管兔穎也。”</w:t>
        <w:br/>
        <w:br/>
        <w:t>（5）指笔头。《篇海類編·花木類·禾部》：“穎，筆頭也。”*明**徐光啓*《治曆疏稿二》：“數年嘔心瀝血，幾於穎秃唇焦。”又指用笔书写。《紅樓夢》第九十九回：“臨穎不勝待命之至。”</w:t>
        <w:br/>
        <w:br/>
        <w:t>（6）才能出众。《正字通·禾部》：“穎，士才能拔類者亦曰穎。”《三國志·吴志·陸遜傳》：“皆當世秀穎，一時顯器。”*晋**陶潛*《飲酒二十首》之十三：“規規一何愚，兀傲差若穎。”《三國演義》第一回：“英雄露穎在今朝，一試矛兮一試刀。”</w:t>
        <w:br/>
        <w:br/>
        <w:t>（7）刀环。《禮記·少儀》：“刀，卻刃授穎。”*鄭玄*注：“穎，鐶也。”*孔穎達*疏：“言授人以刀，卻仰其刃，授之以穎。穎，謂刀鐶也，言以刀鐶授之。”</w:t>
        <w:br/>
        <w:br/>
        <w:t>（8）一种容易使人惊醒的圆形枕头。《禮記·少儀》：“穎杖琴瑟。”*鄭玄*注：“穎，警枕也。”*孔穎達*疏：“穎是穎發之義……枕之警動亦謂之穎。”*宋**王應麟*《困學紀聞》卷五：“穎，警枕也。謂之穎者，熲然警悟也。*司馬文正公*以圓木為警枕，少睡則枕轉而覺，乃起讀書。”</w:t>
        <w:br/>
        <w:br/>
        <w:t>（9）姓。《正字通·禾部》：“穎，姓。《左傳》*穎叔考*。*漢**穎容*，著《春秋條例》五萬餘言。”</w:t>
        <w:br/>
      </w:r>
    </w:p>
    <w:p>
      <w:r>
        <w:t>穏##穏</w:t>
        <w:br/>
        <w:br/>
        <w:t>穏同“穩”。《龍龕手鑑·禾部》：“穏，俗；穩，正。”《宋元以來俗字譜》：“穩”，《取經詩話》作“穏”。</w:t>
        <w:br/>
      </w:r>
    </w:p>
    <w:p>
      <w:r>
        <w:t>穑##穑</w:t>
        <w:br/>
        <w:br/>
        <w:t>穑“穡”的简化字。</w:t>
        <w:br/>
      </w:r>
    </w:p>
    <w:p>
      <w:r>
        <w:t>穓##穓</w:t>
        <w:br/>
        <w:br/>
        <w:t>穓yì　《改併四聲篇海》引《餘文》羊職切。</w:t>
        <w:br/>
        <w:br/>
        <w:t>耕。《改併四聲篇海·禾部》引《餘文》：“穓，耕也。”</w:t>
        <w:br/>
      </w:r>
    </w:p>
    <w:p>
      <w:r>
        <w:t>穔##穔</w:t>
        <w:br/>
        <w:br/>
        <w:t>穔huáng　《集韻》胡光切，平唐匣。</w:t>
        <w:br/>
        <w:br/>
        <w:t>野谷。《玉篇·禾部》：“穔，野穀也。”</w:t>
        <w:br/>
      </w:r>
    </w:p>
    <w:p>
      <w:r>
        <w:t>穕##穕</w:t>
        <w:br/>
        <w:br/>
        <w:t>穕qiè　《廣韻》七接切，入葉清。</w:t>
        <w:br/>
        <w:br/>
        <w:t>土穕，古代农具名。《廣韻·葉韻》：“穕，土穕，農具也。”《集韻·葉韻》：“穕，土穕，農具。”</w:t>
        <w:br/>
      </w:r>
    </w:p>
    <w:p>
      <w:r>
        <w:t>穖##穖</w:t>
        <w:br/>
        <w:br/>
        <w:t>《説文》：“穖，禾穖也。从禾，幾聲。”</w:t>
        <w:br/>
        <w:br/>
        <w:t>（一）jǐ　《廣韻》居稀切，上尾見。微部。</w:t>
        <w:br/>
        <w:br/>
        <w:t>禾籽如珠玑相连成串。《説文·禾部》：“穖，禾穖也。”*段玉裁*注：“《九穀考》曰：‘禾𥝩成實離離，若聚珠相聯貫者謂之穖，與珠璣之璣同意。’《吕氏春秋》：‘得時之禾，疏穖而穗大；得時之稻，長秱疏穖。’*高*注云：‘穖，禾穗果𧝹是也。’*玉裁*謂穖貴疏者，禾𥝩緊密，每顆皆綻而後能疏也，穖疏而穗乃大。”*朱駿聲*通訓定聲：“穖，禾穎貫穗者也。”</w:t>
        <w:br/>
        <w:br/>
        <w:t>（二）jì　《集韻》几利切，去至見。</w:t>
        <w:br/>
        <w:br/>
        <w:t>同“穊”。稠密。《集韻·至韻》：“穊，《説文》稠也。亦从幾。”</w:t>
        <w:br/>
      </w:r>
    </w:p>
    <w:p>
      <w:r>
        <w:t>穗##穗</w:t>
        <w:br/>
        <w:br/>
        <w:t>《説文》：“𥝩，禾成秀也，人所以收。从禾、爪。穗，𥝩或从禾，惠聲。”*徐鍇*繫傳：“穗，俗從禾，惠聲。”</w:t>
        <w:br/>
        <w:br/>
        <w:t>suì　《廣韻》徐醉切，去至邪。脂部。</w:t>
        <w:br/>
        <w:br/>
        <w:t>（1）稻麦等禾本科植物的花或果实聚生在茎的顶端部分。本作“𥝩”。《説文·禾部》：“𥝩，禾成秀也，人所以收。穗，𥝩或从禾，惠聲。”《詩·王風·黍離》：“彼黍離離，彼稷之穗。”*毛*傳：“穗，秀也。”*唐**白居易*《杜陵叟》：“九月降霜秋早寒，禾穗未熟皆青乾。”*周立波*《暴风骤雨》第一部十六：“高粱穗子变成了深红。”也泛指其他植物的穗状花实。*唐**謝良輔*《孟冬》：“*江*南孟冬天，荻穗軟如綿。”*唐**張祜*《經舊遊》：“斜日照溪雲影斷，水葓花穗倒空潭。”*魏巍*《前进吧，祖国！》：“炮火声里，栗子树朴素的花穗，又落遍了*朝鲜*。”</w:t>
        <w:br/>
        <w:br/>
        <w:t>（2）灯花；烛花。*唐**韓偓*《懶卸頭》：“時復見殘燈，和烟墜金穗。”*宋**范成大*《晚步宣華舊苑》：“歸來更了程書債，目眚昏花燭穗垂。”又泛指状似禾秀者。*五代**李煜*《更漏子》：“香作穗，蠟成淚，還是兩人心意。”*宋**秦觀*《次韻參寥見别》：“爐香冉冉紆寒穗，篝火熒熒擢夜芒。”</w:t>
        <w:br/>
        <w:br/>
        <w:t>（3）用丝线、布条或纸条等结扎成的挂起来往下垂的装饰品。如：穗子；穗儿。*宋**王珪*《宫詞》：“紗縵薄垂金麥繐，簾鈎纖挂玉葱縧。”《紅樓夢》第三回：“束着五彩絲攢花結長穗宫縧。”*朱自清*《温州的踪迹》：“钩弯垂着双穗，石青色，丝缕微乱，若水曳于轻风中。”</w:t>
        <w:br/>
        <w:br/>
        <w:t>（4）量词。*唐**温庭筠*《谿上行》：“雨温蓼花千穗紅。”*宋**蘇軾*《佛日山榮長老方丈五絶》之二：“千株玉槊攙雲立，一穗珠旒落鏡寒。”*周立波*《暴风骤雨》第一部十七：“一穗一穗煮熟了留到冬天吃的嫩苞米干子。”</w:t>
        <w:br/>
        <w:br/>
        <w:t>（5）*广州市*的简称。*广州*别称*穗垣*，故简称*穗*。*朱德*《祝广东工农业大跃进》：“*穗市*今年过春节，丰衣足食人人悦。”</w:t>
        <w:br/>
        <w:br/>
        <w:t>（6）姓。</w:t>
        <w:br/>
      </w:r>
    </w:p>
    <w:p>
      <w:r>
        <w:t>穘##穘</w:t>
        <w:br/>
        <w:br/>
        <w:t>穘（一）xiāo　《廣韻》許交切，平肴曉。</w:t>
        <w:br/>
        <w:br/>
        <w:t>同“藃”。1.禾伤肥。《廣韻·肴韻》：“藃，禾傷肥。穘，同上。”2.草貌。《集韻·爻韻》：“藃，艸皃。或作穘。”</w:t>
        <w:br/>
        <w:br/>
        <w:t>（二）rào　《集韻》人要切，去笑日。</w:t>
        <w:br/>
        <w:br/>
        <w:t>禾貌。《集韻·笑韻》：“穘，禾皃。”</w:t>
        <w:br/>
      </w:r>
    </w:p>
    <w:p>
      <w:r>
        <w:t>穙##穙</w:t>
        <w:br/>
        <w:br/>
        <w:t>穙pú　《廣韻》蒲木切，入屋並。</w:t>
        <w:br/>
        <w:br/>
        <w:t>（1）谷类作物堆积。《廣韻·屋韻》：“穙，穙𥡜也。”《字彙·禾部》：“穙，𥡜積也。”</w:t>
        <w:br/>
        <w:br/>
        <w:t>（2）禾或草稠密。《集韻·屋韻》：“穙，禾生穊也。”又：“穙，艸生穊。”</w:t>
        <w:br/>
      </w:r>
    </w:p>
    <w:p>
      <w:r>
        <w:t>穚##穚</w:t>
        <w:br/>
        <w:br/>
        <w:t>穚jiāo　《廣韻》舉喬切，平宵見。</w:t>
        <w:br/>
        <w:br/>
        <w:t>（1）禾抽穗。《廣韻·宵韻》：“穚，禾秀。”《集韻·宵韻》：“穚，禾既秀曰穚。”</w:t>
        <w:br/>
        <w:br/>
        <w:t>（2）禾长。《玉篇·禾部》：“穚，禾長也。”</w:t>
        <w:br/>
        <w:br/>
        <w:t>（3）莠草茂盛貌。《集韻·宵韻》：“穚，莠草長茂皃。”</w:t>
        <w:br/>
      </w:r>
    </w:p>
    <w:p>
      <w:r>
        <w:t>穛##穛</w:t>
        <w:br/>
        <w:br/>
        <w:t>穛（一）zhuō　《廣韻》側角切，入覺莊。</w:t>
        <w:br/>
        <w:br/>
        <w:t>同“𥼚”。1.早熟稻。《廣韻·覺韻》：“穛，早熟穀。”《集韻·覺韻》：“𥼚，《説文》：‘早取穀也。’或作穛。”《禮記·内則》：“飯：黍稷，稻粱，白黍，黄粱，稰穛。”*鄭玄*注：“孰穫曰稰，生穫曰穛。”2.物缩小。《龍龕手鑑·禾部》：“穛，物縮小也。”按：《説文·米部》字作“𥼚”。*明**李實*《蜀語》：“物小曰穛。”</w:t>
        <w:br/>
        <w:br/>
        <w:t>（二）bó　《龍龕手鑑》皮角反。</w:t>
        <w:br/>
        <w:br/>
        <w:t>禾熟。《龍龕手鑑·禾部》：“穛，熟禾也。”</w:t>
        <w:br/>
      </w:r>
    </w:p>
    <w:p>
      <w:r>
        <w:t>穜##穜</w:t>
        <w:br/>
        <w:br/>
        <w:t>《説文》：“穜，埶也。从禾，童聲。”</w:t>
        <w:br/>
        <w:br/>
        <w:t>（一）tóng　《廣韻》徒紅切，平東定。又直容切。東部。</w:t>
        <w:br/>
        <w:br/>
        <w:t>（1）播种早而成熟迟的谷物。《周禮·天官·内宰》：“上春，詔王后帥六宫之人而生穜稑之種，而獻之于王。”*鄭玄*注引*鄭司農*云：“先種後熟謂之穜，後種先熟謂之稑。”*晋**潘岳*《藉田賦》：“后妃獻穜稑之種，司農撰播殖之器。”*明**夏完淳*《秋郊賦》：“乃瞻糜芑之畝，登穜稑之場。”</w:t>
        <w:br/>
        <w:br/>
        <w:t>（2）木棉。*元**陳高*《穜花詩》：“炎方有穜樹，衣被代蠶桑。”*清**趙翼*《陔餘叢考》卷三十：“*孫光憲*《南越詩》：‘曉𢊍烹淡菜，春杼織穜花。’注：草棉亦名穜花。”</w:t>
        <w:br/>
        <w:br/>
        <w:t>（二）zhòng　《集韻》朱用切，去用章。東部。</w:t>
        <w:br/>
        <w:br/>
        <w:t>同“種”。播种；种植。《説文·禾部》：“穜，埶也。”*徐鍇*繫傳：“布之也。”《馬王堆漢墓帛書·經法·論》：“動静不時，穜（種）樹失地之宜。”*清**程瑶田*《九穀考·答秦序唐觀察言南方無黍書》：“*江*南惟*淮安*農民知有黍，然細詢之，蓋自北渡*河*來者，彼地不常穜，或穜亦試為之耳。”</w:t>
        <w:br/>
        <w:br/>
        <w:t>（三）zhǒng　《集韻》主勇切，上腫章。</w:t>
        <w:br/>
        <w:br/>
        <w:t>（1）同“種”。《廣雅·釋詁三》：“穜，類也。”*王念孫*疏證：“穜，經傳皆作種。”*清**王芝*《海客日譚》卷二：“怒貓不詳其穜，通體皆生白毛。”*清**王闓運*《唐公墓誌銘》：“然後招流亡，給牛穜，將敷富教之政。”</w:t>
        <w:br/>
        <w:br/>
        <w:t>（2）同“腫”。《馬王堆漢墓帛書·五十二病方·穜（腫）㯱》：“穜㯱者，黑實㯱，不去。”</w:t>
        <w:br/>
      </w:r>
    </w:p>
    <w:p>
      <w:r>
        <w:t>穟##穟</w:t>
        <w:br/>
        <w:br/>
        <w:t>《説文》：“穟，禾𥝩之皃。从禾，遂聲。《詩》曰：‘禾穎穟穟。’𦼯，穟或从艸。”</w:t>
        <w:br/>
        <w:br/>
        <w:t>suì　《廣韻》徐醉切，去至邪。微部。</w:t>
        <w:br/>
        <w:br/>
        <w:t>（1）禾穗成熟貌。《説文·禾部》：“穟，禾𥝩之皃。《詩》曰：‘禾穎穟穟。’”*段玉裁*注：“按：《公羊傳》注：‘生曰苗，秀曰禾。’苗禾一也……*許*以經言禾穎，則穟穟指𥝩言，成就之皃。”</w:t>
        <w:br/>
        <w:br/>
        <w:t>（2）指禾穗上的芒须。*宋**宗澤*《條畫四事劄子》：“成敗之機，間不容穟。”*宋**岳珂*《桯史》卷三：“古語有之，投機之會，間不容穟。”</w:t>
        <w:br/>
        <w:br/>
        <w:t>（3）同“穗”。《書·禹貢》“二百里納銍”*孔*傳“銍刈謂禾穗”*唐**陸德明*釋文：“穗亦作穟。”*唐**段成式*《折楊柳》：“黄金穟短人多折，已恨東風不展眉。”*宋**蘇軾*《又次前韻贈賈耘老》：“白花半落紫穟香，攘臂欲助磨鎌鎩。”</w:t>
        <w:br/>
      </w:r>
    </w:p>
    <w:p>
      <w:r>
        <w:t>穠##穠</w:t>
        <w:br/>
        <w:br/>
        <w:t>穠nóng　《廣韻》女容切，平鍾娘。又而容切。東部。</w:t>
        <w:br/>
        <w:br/>
        <w:t>（1）花木繁盛貌。《玉篇·禾部》：“穠，花木盛也。”*宋**陸游*《湖上今歲遊人頗盛戲作》：“龍船看罷日平西，柳闇花穠步步迷。”《西遊記》第八十四回：“削壁懸崖峻，薜蘿草木穠。”</w:t>
        <w:br/>
        <w:br/>
        <w:t>（2）浓；深。*宋**蘇軾*《和劉孝叔會虎丘》：“白簡威猶凛，青山興已穠。”《徐霞客遊記·黔遊日記》：“是早，雲氣穠郁。”*清**陳維崧*《東風齊着力》：“穠春病酒，雙臉印紅潮。”</w:t>
        <w:br/>
        <w:br/>
        <w:t>（3）华丽；艳丽。*唐**元稹*《山枇杷》：“穠姿秀色人皆愛，怨眉羞容我偏别。”*清**黄宗羲*《前鄉貢進士董天鑑墓誌銘》：“詩文主明理適用，亦不以藻飾穠麗為工也。”《紅樓夢》第七十八回：“穠歌艷舞不成歡，列陣挽戈為自得。”</w:t>
        <w:br/>
        <w:br/>
        <w:t>（4）丰满；肥胖。*三國**魏**曹植*《洛神賦》：“穠纖得中，脩短合度。”*李周翰*注：“穠，肥；纖，細也。”*南朝**梁**何遜*《七召·聲色》：“燕姝絶世，如短如長，不穠不細。”*宋**岳珂*《桯史》卷五：“筆勢穠纖無少異，同列不之覺。”</w:t>
        <w:br/>
        <w:br/>
        <w:t>䆆音义未详。*清**蒲松齡*《農蠶經·農經三月種穀》：“𥞔穀宜早，䆆穀宜晚。”</w:t>
        <w:br/>
      </w:r>
    </w:p>
    <w:p>
      <w:r>
        <w:t>穡##穡</w:t>
        <w:br/>
        <w:br/>
        <w:t>〔穑〕</w:t>
        <w:br/>
        <w:br/>
        <w:t>《説文》：“穡，穀可收曰穡。从禾，嗇聲。”</w:t>
        <w:br/>
        <w:br/>
        <w:t>sè　《廣韻》所力切，入職生。職部。</w:t>
        <w:br/>
        <w:br/>
        <w:t>（1）成熟的庄稼。《説文·禾部》：“穡，穀可收曰穡。”《書·洪範》：“稼穡作甘。”*孔*傳：“甘味生於百穀。”《越絶書·外傳記地傳》：“*黄帝*造衣裳，*后稷*産穡，制器械。”《晋書·阮種傳》：“如農者之殖磽野，旱年之望豐穡。”</w:t>
        <w:br/>
        <w:br/>
        <w:t>（2）收获庄稼。《玉篇·禾部》：“穡，斂曰穡。”《書·洪範》：“土爰稼穡。”*孔*傳：“種曰稼，斂曰穡。”《詩·魏風·伐檀》：“不稼不穡，胡取禾三百廛兮？”*毛*傳：“種之曰稼，斂之曰穡。”《史記·周本紀》：“相地之宜，宜穀者稼穡焉。”*張守節*正義：“種曰稼，斂曰穡。”</w:t>
        <w:br/>
        <w:br/>
        <w:t>（3）耕种；农事。《書·盤庚上》：“若農服田力穡，乃亦有秋。”*孔*傳：“穡，耕稼也。”《鹽鐵論·錯弊》：“古之仕者不穡，田者不漁。”*清**顧炎武*《日知録》卷十一：“非任士以成賦，重穡以帥民，而欲望教化之行，風俗之美，無是理矣。”</w:t>
        <w:br/>
        <w:br/>
        <w:t>（4）谷类植物的穗。《天工開物·乃粒·稻災》：“凡苗吐穡之後，暮夜鬼火游燒，此六災也。”《徐霞客遊記·粤西遊日記四》：“所藝禾穡特大。”</w:t>
        <w:br/>
        <w:br/>
        <w:t>（5）收获的谷物。《詩·小雅·信南山》：“曾孫之穡，以為酒食。”*鄭玄*箋：“斂税曰穡。”</w:t>
        <w:br/>
        <w:br/>
        <w:t>（6）互相钩连。《管子·度地》：“樹以荆棘上相穡著者，所以為固也。”*尹知章*注：“穡，鈎也，謂荆棘刺條相鈎連也。”</w:t>
        <w:br/>
        <w:br/>
        <w:t>（7）愁苦。《逸周書·皇門》：“命用迷亂，獄用無成，小民率穡。”*孔晁*注：“率穡，率皆痛愁困也。”</w:t>
        <w:br/>
        <w:br/>
        <w:t>（8）通“嗇”。节俭；爱惜。《左傳·僖公二十一年》：“貶食省用，務穡勸分。”*杜預*注：“穡，儉也。”*孔穎達*疏：“穡是愛惜之意，故為儉也。”《逸周書·程典》：“生穡省用，不濫其度。”*朱右曾*校釋：“穡，愛也。”</w:t>
        <w:br/>
      </w:r>
    </w:p>
    <w:p>
      <w:r>
        <w:t>穢##穢</w:t>
        <w:br/>
        <w:br/>
        <w:t>〔秽〕</w:t>
        <w:br/>
        <w:br/>
        <w:t>huì　《廣韻》於廢切，去廢影。月部。</w:t>
        <w:br/>
        <w:br/>
        <w:t>（1）杂草；荒芜。《説文·耒部》：“𦔐，除田間穢也。”*段玉裁*注：“穢，當作薉。《艸部》：‘薉，蕪也。’無穢字。”《荀子·富國》：“民貧，則田瘠以穢，田瘠以穢，則出實不半。”《楚辭·招魂》：“主此盛德兮，牽於俗而蕪穢。”*王逸*注：“不治曰蕪，多草曰穢。”*晋**陶潛*《歸園田居五首》之三：“晨興理荒穢，帶月荷鋤歸。”*明**仁孝徐皇后*《内訓·修身》：“治穢養苗，無使莠驕。”</w:t>
        <w:br/>
        <w:br/>
        <w:t>（2）肮脏，不洁净。《玉篇·禾部》：“穢，不净也。”《左傳·昭公二十六年》：“且天之有彗也，以除穢也。”《文選·班固〈東都賦〉》：“百姓滌瑕盪穢，而鏡至清。”*李善*注引《字書》曰：“穢，不絜清也。”《隋書·南蠻傳·真臘》：“以右手為净，左手為穢。”</w:t>
        <w:br/>
        <w:br/>
        <w:t>（3）弄脏；玷污。*漢**蔡邕*《女誡》：“面一旦不修飾，則塵垢穢之；心一朝不思善，則邪惡入之。”*唐**李白*《古風五十九首》之三十七：“羣沙穢明珠，衆草凌孤芳。”*鲁迅*《且介亭杂文末编·因太炎先生而想起的二三事》：“殆将希纵古贤，故不欲以此等文字自秽其著述。”</w:t>
        <w:br/>
        <w:br/>
        <w:t>（4）邪恶；丑陋。《廣韻·廢韻》：“穢，惡也。”《書·泰誓中》：“無辜籲天，穢德彰聞。”*孔穎達*疏：“無罪之人怨嗟呼天，*紂*之穢惡之德彰聞天地，言其罪惡深也。”《晋書·衛瓘傳附衛玠》：“（*玠*）風神秀異……驃騎將軍*王濟*，*玠*之舅也，雋爽有風姿，每見*玠*，輒歎曰：‘珠玉在側，覺我形穢。’”*唐**白居易*《蝦蟇》：“形穢肌肉腥，出没於泥沙。”又指邪恶的言行。《尸子·恕》：“慮之無益于義而慮之，此心之穢也；道之無益于義而道之，此言之穢也；為之無益于義而為之，此行之穢也。”《楚辭·離騷》：“不撫壯而棄穢兮，何不改乎此度？”*王逸*注：“穢，行之惡也。”</w:t>
        <w:br/>
        <w:br/>
        <w:t>（5）杂乱。《後漢書·班彪傳附班固》：“贍而不穢，詳而有體。”《晋書·温嶠傳》：“初，*嶠*以《漢紀》煩穢，慨然有改作之意。”*唐**劉知幾*《史通·内篇·書志》：“文字既少，披閲易周，故雖乖節文，而未甚穢累。”</w:t>
        <w:br/>
        <w:br/>
        <w:t>（6）淫乱。《韓非子·亡徵》：“後妻淫亂，主母畜穢，外内混通，男女無别。”*北魏**楊衒之*《洛陽伽藍記·瑶光寺》：“時有*秀容**胡*騎數十，入*瑶光寺*婬穢。”*明**楊漣*《修復高貴山靈境小引》：“嗣後，僧多不戒於行，甚之有嬲穢大士座前者。”</w:t>
        <w:br/>
        <w:br/>
        <w:t>（7）腐败；腐烂。《金匱要略·禽獸魚蟲禁忌》：“穢飯、餒肉、臭魚，食之皆傷人。”《齊民要術·耕田》：“至可種時，有雨，即種土相親，苗獨生，草穢爛，皆成良田。”</w:t>
        <w:br/>
        <w:br/>
        <w:t>（8）喻指恶人；丑类。《國語·魯語上》：“*武王*去民之穢。”*韋昭*注：“穢，謂*紂*也。”《鹽鐵論·輕重》：“夫理國之道，除穢鋤豪，然後百姓均平，各安其宇。”*宋**蘇軾*《答廖明略二首》之二：“為民除穢，以至蠆尾。”</w:t>
        <w:br/>
        <w:br/>
        <w:t>（9）罪过；缺点。《論衡·自紀》：“通人造書，文無瑕穢。”《文選·木華〈海賦〉》：“若其負穢臨深，虚誓愆祈，則有海童邀路，馬銜當蹊。”*李善*注：“負穢，言身有罪若負荷然。”*唐**劉知幾*《史通·内篇·採撰》：“朱紫不别，穢莫大焉。”</w:t>
        <w:br/>
        <w:br/>
        <w:t>（10）粪便。《晋書·殷浩傳》：“官本臭腐，故將得官而夢尸；錢本糞土，故將得錢而夢穢。”*唐**柳宗元*《吊屈原文》：“陷涂藉穢兮，榮若繡黼。”《天工開物·乃粒·稻宜》：“人畜穢遺。”*鲁迅*《坟·我们现在怎样做父亲》：“医学发达了，也不必尝秽、割股。”</w:t>
        <w:br/>
        <w:br/>
        <w:t>⑪古代东方少数民族之一。《逸周書·王會》：“*穢*人前兒。”*孔晁*注：“穢，*韓穢*，*東夷*别種。”*朱右曾*校釋：“今*朝鮮國**江原道*，古*穢*人地。”《吕氏春秋·恃君》：“*非濱*之東，夷*穢*之鄉。”*高誘*注：“穢，夷國名。”</w:t>
        <w:br/>
      </w:r>
    </w:p>
    <w:p>
      <w:r>
        <w:t>穣##穣</w:t>
        <w:br/>
        <w:br/>
        <w:t>穣同“穰”。《改併四聲篇海·禾部》引《餘文》：“𥟜，穣。”按：《説文·禾部》作“𥞥，黍穰也”。</w:t>
        <w:br/>
      </w:r>
    </w:p>
    <w:p>
      <w:r>
        <w:t>穤##穤</w:t>
        <w:br/>
        <w:br/>
        <w:t>同“稬（糯）”。《改併四聲篇海·禾部》引《奚韻》：“穤，俗音稬，義同。”《字彙·禾部》：“穤，與稬同。”《睡虎地秦墓竹簡·秦律十八種·倉律》：“已獲上數，别粲、穤秙稻。别粲，穤之襄（釀）。”*宋**羅願*《新安志》卷二：“穤有青稈、羊脂、白矮之名……有穤麥，宜為飯。”*清**查慎行*《花朝集忍冬齊月下飲氾光春用東坡定惠院月夜韻》：“碧壺貯液清瀲灧，黄穤流膏香䆉亞。”</w:t>
        <w:br/>
      </w:r>
    </w:p>
    <w:p>
      <w:r>
        <w:t>穥##穥</w:t>
        <w:br/>
        <w:br/>
        <w:t>穥（一）yù　《廣韻》羊洳切，去御以。</w:t>
        <w:br/>
        <w:br/>
        <w:t>（1）黍稷美好貌。《玉篇·禾部》：“穥，美。”《廣韻·御韻》：“穥，穥穥，黍稷美也。”《正字通·禾部》：“穥，黍稷美貌。”《浙輶録·湯憲〈栗糕〉》：“西風吹碌碡，刈黍方穥穥。”</w:t>
        <w:br/>
        <w:br/>
        <w:t>（2）禾稼。《集韻·御韻》：“穥，禾稼謂之穥。”</w:t>
        <w:br/>
        <w:br/>
        <w:t>（二）yǔ　《集韻》演女切，上語以。</w:t>
        <w:br/>
        <w:br/>
        <w:t>禾苗茂盛。《集韻·語韻》：“穥，苗盛也。”</w:t>
        <w:br/>
      </w:r>
    </w:p>
    <w:p>
      <w:r>
        <w:t>穦##穦</w:t>
        <w:br/>
        <w:br/>
        <w:t>穦pīn　《字彙》紕民切。</w:t>
        <w:br/>
        <w:br/>
        <w:t>香气。《字彙·禾部》：“穦，香氣也。”</w:t>
        <w:br/>
      </w:r>
    </w:p>
    <w:p>
      <w:r>
        <w:t>穧##穧</w:t>
        <w:br/>
        <w:br/>
        <w:t>《説文》：“穧，穫刈也。一曰撮也。从禾，齊聲。”</w:t>
        <w:br/>
        <w:br/>
        <w:t>（一）jì　《廣韻》在詣切，去霽從，又子例切，子計切。脂部。</w:t>
        <w:br/>
        <w:br/>
        <w:t>（1）收割。《爾雅·釋詁下》：“穧，穫也。”*郭璞*注：“穫禾為穧。”《説文·禾部》：“穧，穫刈也。”*段玉裁*注：“穫刈謂穫而芟之也。”</w:t>
        <w:br/>
        <w:br/>
        <w:t>（2）已割倒而未捆的农作物。*清**段玉裁*《説文解字注·禾部》：“穧，謂已刈而遺于田未歛者也。”《詩·小雅·大田》：“彼有不穫稺，此有不歛穧。”*孔穎達*疏：“穧者，禾之舖而未束者。”</w:t>
        <w:br/>
        <w:br/>
        <w:t>（3）量词。1.古代容量单位。四圭为撮。《説文·禾部》：“穧，撮也。”*段玉裁*注：“撮者，四圭也。一曰兩指撮也。然則穧之别義謂少也。”*朱駿聲*通訓定聲：“穧謂量名，圭撮之撮。”2.刈禾把数，四把为穧。《廣韻·霽韻》：“穧，刈禾把數。”*清**朱駿聲*《説文通訓定聲·履部》：“穧，*鄭*注《周禮》‘四秉曰筥，謂一穧也’，是四把為穧歟？”</w:t>
        <w:br/>
        <w:br/>
        <w:t>（二）zī　《集韻》子智切，去寘精。</w:t>
        <w:br/>
        <w:br/>
        <w:t>积禾。也作“䆅”。《集韻·寘韻》：“䆅，積禾也。或从齊。”</w:t>
        <w:br/>
      </w:r>
    </w:p>
    <w:p>
      <w:r>
        <w:t>穨##穨</w:t>
        <w:br/>
        <w:br/>
        <w:t>《説文》：“穨，秃皃。从秃，貴聲。”*段玉裁*注：“此从貴聲，今俗字作頽，失其聲矣。”</w:t>
        <w:br/>
        <w:br/>
        <w:t>tuí　《廣韻》杜回切，平灰定。微部。</w:t>
        <w:br/>
        <w:br/>
        <w:t>（1）头发脱落；秃貌。《説文·秃部》：“穨，秃皃。”*徐灝*注箋：“秃者，髮落。”*邵瑛*羣經正字：“此為首秃之穨。今經典少用此義，亦少用此貴聲之字。”又指物体失去锋锐。*清**姚衡*《寒秀草堂筆記》卷四：“*允元*學書，亦宗時法，故字無鋒穎而穨。”</w:t>
        <w:br/>
        <w:br/>
        <w:t>（2）落，落下。*清**徐灝*《説文解字注箋·秃部》：“穨，引申之義為穨落。”*晋**張載*《擬四愁詩》：“登崖遠眺涕四穨，我之懷矣心傷悲。”*晋**陸機*《思親賦》：“迴飈肅以長赴，零雪紛其下穨。”又指消失，消退。*三國**魏**嵇康*《與山巨源絶交書》：“故使榮進之心日穨，任實之情轉篤。”《後漢書·袁紹劉表傳贊》：“身穨業喪。”*唐**崔湜*《野燎賦》：“灼地而山川卷色，炎天而日月穨照。”</w:t>
        <w:br/>
        <w:br/>
        <w:t>（3）倒塌。《後漢書·儒林傳序》：“學舍穨敝，鞠為園蔬，牧兒蕘豎，至於薪刈其下。”*宋**吴曾*《能改齋漫録》卷六：“穨城百戰後，荒邑四鄰通。”*清**毛奇齡*《兩浙巡撫金公重修西江塘碑記》：“下穴而上穨，欲其墇之久，難矣。”</w:t>
        <w:br/>
        <w:br/>
        <w:t>（4）衰微；颓废。《周禮·冬官·梓人》：“爪不深，目不出，鱗之而不作，則必穨爾如委矣。”*孫詒讓*正義：“此穨爾，形容厭伏不振之貌。”《晋書·王湛傳》：“故曰*魯*酒薄而*邯鄲*圍，*莊生*作而風俗穨。”*清**王夫之*《宋論·徽宗》：“一激不振，士氣全穨。”</w:t>
        <w:br/>
        <w:br/>
        <w:t>（5）衰老。*晋**陸機*《愍思賦》：“樂來日之有繼，傷穨年之莫纂。”*晋**陶潛*《九日閒居》：“酒能祛百慮，菊解制穨齡。”*清**彭允初*《汪子文録序》：“*汪子*負經世志……頃屢困於鄉舉，髮秃，貌穨然老矣。”</w:t>
        <w:br/>
        <w:br/>
        <w:t>（6）水向下流。《史記·河渠書》：“水穨以絶*商顔*。”*裴駰*集解：“*瓚*曰：‘下流曰穨。’”</w:t>
        <w:br/>
        <w:br/>
        <w:t>（7）流逝。*南朝**宋**謝靈運*《長歌行》：“徂齡速飛電，穨節䳱驚湍。”</w:t>
        <w:br/>
        <w:br/>
        <w:t>（8）柔软。*漢**班倢伃*《擣素賦》：“兩靨如點，雙眉如張，穨肌柔液，音性閑良。”*唐**崔融*《嵩山啟母廟碑》：“玄女以明月為珠，素女以穨雲作髻。”</w:t>
        <w:br/>
        <w:br/>
        <w:t>（9）寂静。《朱子語類·理氣上》：“天以氣而運乎外，故地確在中間，穨然不動。”</w:t>
        <w:br/>
        <w:br/>
        <w:t>（10）暴风。《爾雅·釋天》：“焚輪謂之穨。”*郝懿行*義疏：“*孫炎*曰：‘迴風從上下曰穨。’”《玉篇·秃部》：“穨，暴風也。”《廣韻·灰韻》：“穨，暴風也。”</w:t>
        <w:br/>
      </w:r>
    </w:p>
    <w:p>
      <w:r>
        <w:t>穩##穩</w:t>
        <w:br/>
        <w:br/>
        <w:t>〔稳〕</w:t>
        <w:br/>
        <w:br/>
        <w:t>《説文新附》：“穩，蹂穀聚也。一曰安也。从禾，隱省。古通用安隱。”</w:t>
        <w:br/>
        <w:br/>
        <w:t>wěn　《廣韻》烏本切，上混影。諄部。</w:t>
        <w:br/>
        <w:br/>
        <w:t>（1）蹂谷聚。即蹂践聚集的谷粒，使谷壳和米分开。《玉篇·禾部》：“穩，蹂穀聚。”《廣韻·混韻》：“穩，持穀聚。”按：*周祖谟*校勘記：“持”为“治”。*民国*《續修鹽城縣誌·方言》：“稻秕稃聚者謂之穩。《玉篇》‘穩’字訓‘蹂穀聚’。今謂稻中秕稃揚之使聚者曰穩子，又曰偃子。”</w:t>
        <w:br/>
        <w:br/>
        <w:t>（2）安稳；安全。《説文新附·禾部》：“穩，安也。”《廣韻·混韻》：“穩，安穩。”《晋書·顧愷之傳》：“行人安穩，布帆無羔。”*宋**陳師道*《示三子》：“了知不是夢，忽忽心未穩。”*鲁迅*《坟·看镜有感》：“吃固无妨，而不吃尤稳。”</w:t>
        <w:br/>
        <w:br/>
        <w:t>（3）稳当；妥帖。*唐**杜甫*《長吟》：“賦詩歌句穩，不覺自長吟。”*宋**辛棄疾*《玉蝴蝶·叔高書來戒酒用韻》：“裁詩未穩，得酒良佳。”*清**包世臣*《書述學六卷後》：“*容甫*文長於諷諭，而甚深穩。”*赵树理*《福贵》：“村里人说他第一个大毛病是手不稳。”</w:t>
        <w:br/>
        <w:br/>
        <w:t>（4）诱使人暂缓行动。*张相*《詩詞曲語辭匯釋》卷五：“穩，猶云安頓也，含有隱瞞之義。”*元**秦簡夫*《東堂老》第三折：“他兩個把我穩在這裏，推買東西去了。”《水滸全傳》第三十九回：“兄弟吃了一驚，先去穩住衆做公的在城隍廟等候，如今我特來先報知哥哥。”</w:t>
        <w:br/>
        <w:br/>
        <w:t>（5）忍受。*张相*《詩詞曲語辭匯釋》卷五：“穩，忍也。”*宋**歐陽修*《醉翁情趣》：“别後危腸愁損，算得伊争穩。”*元**關漢卿*《救風塵》第三折：“我為甚不敢明聞，肋底下插柴自穩。”</w:t>
        <w:br/>
        <w:br/>
        <w:t>（6）人体匀称适度。*唐**杜甫*《麗人行》：“背後何所見？珠壓腰衱穩稱身。”*唐**薛能*《楊柳枝》：“柔娥幸有腰肢穩，試踏吹聲作唱聲。”</w:t>
        <w:br/>
        <w:br/>
        <w:t>（7）弄好，搞端正。《敦煌曲校録·洞仙歌》：“嬾寄迴文先往，戰袍待穩，絮重更薰香。”</w:t>
        <w:br/>
        <w:br/>
        <w:t>（8）方言。放，搁。*张雷*《变天记》第五章：“婶子端着一盆开水进得屋来……说着便将水盆稳在炕上，从外间屋里又拿进来五个涮干净了的白花碗。”</w:t>
        <w:br/>
      </w:r>
    </w:p>
    <w:p>
      <w:r>
        <w:t>穪##穪</w:t>
        <w:br/>
        <w:br/>
        <w:t>穪（一）chēng</w:t>
        <w:br/>
        <w:br/>
        <w:t>同“稱”。《字彙·禾部》：“穪，同稱。”《正字通·禾部》：“穪，俗稱字。”*唐**吴兢*《貞觀政要·平公》：“吾心如穪，不能為人作輕重。”*明**董斯張*《廣博物志·天道三》：“*懿*不悦，穪疾而去。”</w:t>
        <w:br/>
        <w:br/>
        <w:t>（二）bié　《龍龕手鑑》蒲結反。</w:t>
        <w:br/>
        <w:br/>
        <w:t>同“𥞻”。《龍龕手鑑·禾部》：“穪”，“𥞻”的俗字。</w:t>
        <w:br/>
      </w:r>
    </w:p>
    <w:p>
      <w:r>
        <w:t>穫##穫</w:t>
        <w:br/>
        <w:br/>
        <w:t>〔获〕</w:t>
        <w:br/>
        <w:br/>
        <w:t>《説文》：“穫，刈穀也。从禾，蒦聲。”</w:t>
        <w:br/>
        <w:br/>
        <w:t>（一）huò　《廣韻》胡郭切，入鐸匣。鐸部。</w:t>
        <w:br/>
        <w:br/>
        <w:t>（1）收割（庄稼）。《説文·禾部》：“穫，刈穀也。”《廣雅·釋言》：“穫，刈也。”《玉篇·禾部》：“穫，刈禾也。”《書·金縢》：“秋，大熟，未穫，天大雷電，以風，禾盡偃。”*唐**柳宗元*《囚山賦》：“側耕危穫苟以食兮，哀斯民之增勞。”*清**黄燮清*《秋日田家雜咏》：“君看穫稻時，粒粒膏脂香。”又指刈割柴薪等物。《詩·小雅·大東》：“有洌氿泉，無浸穫薪。”*毛*傳：“穫，艾也。”</w:t>
        <w:br/>
        <w:br/>
        <w:t>（2）收获；收成。《管子·權修》：“一樹一穫者，穀也；一樹十穫者，木也；一樹百穫者，人也。”《楚辭·九章·抽思》：“熟無施而有報兮，孰不實而有穫。”*清**唐甄*《潛書·大命》：“王公之家，一宴之味，費上農一歲之穫，猶食之而不甘。”</w:t>
        <w:br/>
        <w:br/>
        <w:t>（二）hù　《集韻》胡故切，去暮匣。魚部。</w:t>
        <w:br/>
        <w:br/>
        <w:t>〔焦穫〕也作“焦護”。*周*地名，在今*陕西省**泾阳县*北。《詩·小雅·六月》：“整居*焦穫*。”*毛*傳：“*焦穫*，*周*地。”*孔穎達*疏引*郭璞*曰：“今*扶風**池陽縣**瓠中*是也。”按：《爾雅·釋地》作“*周*有*焦護*”。</w:t>
        <w:br/>
      </w:r>
    </w:p>
    <w:p>
      <w:r>
        <w:t>穬##穬</w:t>
        <w:br/>
        <w:br/>
        <w:t>《説文》：“穬，芒粟也。从禾，廣聲。”</w:t>
        <w:br/>
        <w:br/>
        <w:t>kuàng　《廣韻》古猛切，上梗見。陽部。</w:t>
        <w:br/>
        <w:br/>
        <w:t>（1）有芒的谷物，指稻麦。《説文·禾部》：“穬，芒粟也。”*段玉裁*注：“《周禮·稻人》：‘澤草所生，種之芒種。’*鄭司農*云：‘芒種，稻麥也。’按：凡穀之芒，稻麥為大，芒粟次於此。麥下曰芒穀。”一说大麦的一种，即裸大麦，俗称铃铛麦。《文選·潘岳〈馬汧督誄〉》：“焚穬火薰之。”*李善*注：“*崔寔*《四人（民）月令》曰：‘四月可糴穬。’注曰：‘大麥之無皮者曰穬。’”《天工開物·乃粒·麥》：“凡麥有數種，小麥曰來，麥之長也。大麥曰牟、曰穬。”</w:t>
        <w:br/>
        <w:br/>
        <w:t>（2）稻未舂。《廣韻·梗韻》：“穬，稻不熟。”《集韻·梗韻》：“穬，稻未舂。”</w:t>
        <w:br/>
      </w:r>
    </w:p>
    <w:p>
      <w:r>
        <w:t>穭##穭</w:t>
        <w:br/>
        <w:br/>
        <w:t>穭lǚ　《廣韻》力舉切，上語來。</w:t>
        <w:br/>
        <w:br/>
        <w:t>（1）野生稻。也作“旅”、“稆”。《玉篇·禾部》：“穭，自生稻。”《集韻·語韻》：“穭，禾自生。通作旅。”《後漢書·獻帝紀》“尚書郎以下自出采稆”*唐**李賢*注：“《埤倉》曰：‘穭，自生也。’稆同穭。”《新唐書·玄宗紀》：“是歲，*揚州*穭稻生。”《宋史·徽宗紀二》：“*泰州*禾生穭。”*明**楊慎*《丹鉛續録·穭𥞺》：“野稻不種而生曰穭，刈稻明年復生曰𥞺。”</w:t>
        <w:br/>
        <w:br/>
        <w:t>（2）泛指野生的。《齊民要術·種梨》：“若穭生及種而不栽者，則著子遲。”*唐**李白*《代秋情》：“幾日相别離，門前生穭葵。”《北史·宋世良傳》：“獄内穭生，桃樹蓬蒿亦滿。”</w:t>
        <w:br/>
      </w:r>
    </w:p>
    <w:p>
      <w:r>
        <w:t>穮##穮</w:t>
        <w:br/>
        <w:br/>
        <w:t>《説文》：“穮，耕禾閒也。从禾，麃聲。《春秋傳》曰：‘是穮是衮。’”*段玉裁*本作“槈鉏田也”，并注：“各本作‘耕禾閒也’，今正。”</w:t>
        <w:br/>
        <w:br/>
        <w:t>（一）biāo　《集韻》悲嬌切，平宵幫。宵部。</w:t>
        <w:br/>
        <w:br/>
        <w:t>（1）耘田除草。《説文·禾部》：“穮，耕禾閒也。”*段玉裁*注：“穮者，𦓷也，非耕也。”《左傳·昭公元年》：“譬如農夫，是穮是蓘。”*杜預*注：“穮，耘也。”*清**俞正燮*《癸巳存稿·補遺》：“土破裂，不能穮蓘也。”</w:t>
        <w:br/>
        <w:br/>
        <w:t>（2）方言。秧田施粪。*民国*《續修鹽城縣志·方言》：“糞田曰穮……今謂秧田施糞曰穮。讀去聲。”</w:t>
        <w:br/>
        <w:br/>
        <w:t>（二）pāo　《集韻》披交切，平肴滂。</w:t>
        <w:br/>
        <w:br/>
        <w:t>〔穮䅦〕禾虚貌。《集韻·爻韻》：“穮，穮䅦，禾虚皃。”</w:t>
        <w:br/>
      </w:r>
    </w:p>
    <w:p>
      <w:r>
        <w:t>穰##穰</w:t>
        <w:br/>
        <w:br/>
        <w:t>《説文》：“穰，黍𥞥已治者。从禾，襄聲。”</w:t>
        <w:br/>
        <w:br/>
        <w:t>（一）ráng　《廣韻》汝陽切，平陽日。陽部。</w:t>
        <w:br/>
        <w:br/>
        <w:t>（1）禾黍脱粒后的茎穗。《説文·禾部》：“穰，黍𥞥已治者。”*段玉裁*注：“已治，謂已治去其䇢皮也。謂之穰者，莖在皮中如瓜瓤在瓜皮中也。”《廣韻·陽韻》：“穰，禾莖也。”《大唐六典》卷十四：“凡籍田所收九穀納于神倉，以供粢盛及五齊三酒之用，若有񈄒及穰蒿，供飼犧牲焉。”《新唐書·禮樂志》：“穰稾以食牲。”《齊民要術·雜説》：“場上所有穰、穀𥢧等，并須收貯一處。”*石声汉*校釋：“穰，禾莖。”</w:t>
        <w:br/>
        <w:br/>
        <w:t>（2）禾谷丰收。引申为凡物丰盛之称。《廣雅·釋詁四》：“穰，豐也。”《正字通·禾部》：“穰，禾實豐也。凡物豐盛者亦曰穰。”《管子·國蓄》：“歲有凶穰，故穀有貴賤。”《史記·天官書》：“星色赤黄而沉，所居野大穰。”*張守節*正義：“穰，豐熟也。”*宋**陸游*《閑居對食書媿》之二：“老病家居幸歲穰，味兼南北飫枯腸。”*谢觉哉*《瞻仰天安门》：“全场红紫成花海，一望丰穰滚麦云。”</w:t>
        <w:br/>
        <w:br/>
        <w:t>（3）饱满的稻粒。《天工開物·粹精·攻稻》：“凡稻最佳者九穰一秕。倘風雨不時，耘耔失節，則六穰四秕者容有之。”</w:t>
        <w:br/>
        <w:br/>
        <w:t>（4）草。《禮記·内則》“塗之以謹（墐）塗”*漢**鄭玄*注：“墐塗，塗有穰草也。”*陸德明*釋文：“穰，草也。”*宋**徐夢莘*《三朝北盟會編》卷四十五：“謂捨彼豺狼，安用狐狸之問，而養滋穰秀，灼知禾稼之傷。”又蒿草衣。《孔子家語·六本》：“衣穰而提贄。”*王肅*注：“穰，蒿草衣。”</w:t>
        <w:br/>
        <w:br/>
        <w:t>（5）用同“瓤”。果类的肉。《正字通·禾部》：“穰，果實屖，凡果實中之子曰屖穰。與瓤通。”*五代**牛希濟*《生查子》：“終日劈桃穰，人在心兒裏。”*元**尚仲賢*《氣英布》第四折：“戴一頂描星辰，晃日月，插雞翎，排鳳翅，玲瓏三角叉，棗穰紫金盔。”*徐珂*《清稗類鈔·飲食類》：“蓮房魚包者，取蓮房，去柄截底，剜穰留其孔。”</w:t>
        <w:br/>
        <w:br/>
        <w:t>（6）松软；不密实。如：这张纸很穰；这种布太穰了。《農桑輯要》卷六：“（椒）若移大栽者，二月三月中移之。先作熟穰泥，掘出即封根合泥埋之。”</w:t>
        <w:br/>
        <w:br/>
        <w:t>（7）姓。《廣韻·陽韻》：“穰，姓。”《通志·氏族略三》：“*穰*氏，《風俗通》：*田**穰苴*，諸*田*之族。*穰*，所食之邑，因以氏焉。*穰苴*為*齊*大司馬。”</w:t>
        <w:br/>
        <w:br/>
        <w:t>（二）rǎng　《廣韻》如兩切，上養日。陽部。</w:t>
        <w:br/>
        <w:br/>
        <w:t>（1）众多。《詩·周頌·執競》：“降福穰穰。”*毛*傳：“穰穰，衆也。”《漢書·張敞傳》：“*長安*中浩穰，於三輔尤為劇。”*顔師古*注：“穰，盛也，言人衆之多也。”《水滸傳》第五十二回：“*高唐州*城池雖小，人物稠穰，軍廣糧多。”*章炳麟*《国故论衡·论式》：“*汉*世之论，自*贾谊*已繁穰，其次渐与辞赋同流。”</w:t>
        <w:br/>
        <w:br/>
        <w:t>（2）数词。十秭为穰。一说万万秭为穰。《孫子算經》卷上：“萬萬秭曰穰。”</w:t>
        <w:br/>
        <w:br/>
        <w:t>（3）塞，填塞。*元**王實甫*《西廂記》第五本第二折：“高擡在衣架上怕吹了顔色，亂穰在包袱中恐剉了摺兒。”</w:t>
        <w:br/>
        <w:br/>
        <w:t>（4）通“禳”。禳解；祈祷。《史記·滑稽列傳》：“今臣從東方來，見道旁有穰田者。”*司馬貞*索隱：“謂為田求福穰。”按：今中华书局标点本作“禳”。《新序·雜事四》：“*齊*有彗星，*齊侯*使祝穰之。”按：一本作“禳”。</w:t>
        <w:br/>
        <w:br/>
        <w:t>（5）通“攘”。烦扰；纷乱。《廣漢屬國侯李翊碑》：“時*益*部擾穰。”*元**孟漢卿*《魔合羅》第三折：“又不是公事忙，不由咱心緒穰。”</w:t>
        <w:br/>
        <w:br/>
        <w:t>（6）古县名。*战国*时*楚*邑。*秦*置县。治所在今*河南省**邓州市*。《史記·楚世家》：“其秋，復與*秦王*會*穰*。”《宋史·周湛傳》：“*周湛*字*文淵*，*鄧州**穰*人。”</w:t>
        <w:br/>
        <w:br/>
        <w:t>（三）réng　《集韻》人成切，平清日。</w:t>
        <w:br/>
        <w:br/>
        <w:t>禾类的皮壳碎屑。《集韻·清韻》：“穰，蹂禾黍之餘。”《農政全書·種法》：“木自南而北多枯，寒而不枯，只於臘月去根旁土，麥穰厚覆之。”</w:t>
        <w:br/>
      </w:r>
    </w:p>
    <w:p>
      <w:r>
        <w:t>穱##穱</w:t>
        <w:br/>
        <w:br/>
        <w:t>穱（一）zhuō　《廣韻》側角切，入覺莊。藥部。</w:t>
        <w:br/>
        <w:br/>
        <w:t>（1）早熟的麦。泛指早熟的谷物。也作“穛”、“𥼚”。《玉篇·禾部》：“穱，早熟也。亦作穛。”*清**段玉裁*《説文解字注·米部》：“𥼚，穛即𥼚字，亦作穱……凡早取穀皆得名穱，不獨麥也。”《文選·張衡〈南都賦〉》：“冬稌夏穱，隨時代熟。”*劉良*注：“穱，麥也。”*清**吴偉業*《哭志行》：“每具十人饌，中𢊍炊香穱。”</w:t>
        <w:br/>
        <w:br/>
        <w:t>（2）小。《玉篇·禾部》：“穱，小也。”</w:t>
        <w:br/>
        <w:br/>
        <w:t>（3）在刈稻之地种麦。《廣韻·覺韻》：“穱，稻處種麥。”</w:t>
        <w:br/>
        <w:br/>
        <w:t>（4）选择。《楚辭·招魂》：“稻粢穱麥，挐黄粱些。”*王逸*注：“穱，擇也，擇麥中先熟者也。”</w:t>
        <w:br/>
        <w:br/>
        <w:t>（二）jué　《集韻》即約切，入藥精。</w:t>
        <w:br/>
        <w:br/>
        <w:t>没有黏性的黍子。《集韻·藥韻》：“穱，穄也。”</w:t>
        <w:br/>
      </w:r>
    </w:p>
    <w:p>
      <w:r>
        <w:t>穲##穲</w:t>
        <w:br/>
        <w:br/>
        <w:t>¹⁹穲lí　《廣韻》吕支切，平支來。</w:t>
        <w:br/>
        <w:br/>
        <w:t>（1）禾苗。《玉篇·禾部》：“穲，禾苗也。”</w:t>
        <w:br/>
        <w:br/>
        <w:t>（2）黍行列。《龍龕手鑑·禾部》：“穲，黍行列也。”</w:t>
        <w:br/>
      </w:r>
    </w:p>
    <w:p>
      <w:r>
        <w:t>穳##穳</w:t>
        <w:br/>
        <w:br/>
        <w:t>穳（一）cuán　《廣韻》在丸切，平桓從。</w:t>
        <w:br/>
        <w:br/>
        <w:t>（1）禾秿。《玉篇·禾部》：“穳，禾秿也。”</w:t>
        <w:br/>
        <w:br/>
        <w:t>（2）禾聚。《廣韻·桓韻》：“穳，刈禾積也。”《集韻·桓韻》：“穳，禾聚也。”</w:t>
        <w:br/>
        <w:br/>
        <w:t>（二）zàn　《廣韻》徂贊切，去翰從。</w:t>
        <w:br/>
        <w:br/>
        <w:t>（1）禾苗因施肥过多而死亡。《篇海類編·花木類·禾部》：“穳，禾肥死。”</w:t>
        <w:br/>
        <w:br/>
        <w:t>（2）禾茂不实。《集韻·换韻》：“穳，禾茂不實。”</w:t>
        <w:br/>
      </w:r>
    </w:p>
    <w:p>
      <w:r>
        <w:t>𠞜##𠞜</w:t>
        <w:br/>
        <w:br/>
        <w:t>𠞜同“䅀”。《海篇·禾部》：“𠞜，音䅀。義同。”</w:t>
        <w:br/>
      </w:r>
    </w:p>
    <w:p>
      <w:r>
        <w:t>𥝌##𥝌</w:t>
        <w:br/>
        <w:br/>
        <w:t>《説文》：“𥝌，木之曲頭，止不能上也。”*徐灝*注箋：“从木上曲，會意。”*王筠*句讀：“凡解説皆先説字義，後説字形……此字即形為義，故變其屬辭之例。”</w:t>
        <w:br/>
        <w:br/>
        <w:t>jī　《廣韻》古奚切，平齊見。又五溉切。脂部。</w:t>
        <w:br/>
        <w:br/>
        <w:t>树梢因受阻碍弯曲不能上长。《説文·𥝌部》：“𥝌，木之曲頭，止不能上也。”*徐鍇*繫傳：“木方長，上礙於物而曲也。”《廣韻·齊韻》：“𥝌，木不長也。”</w:t>
        <w:br/>
      </w:r>
    </w:p>
    <w:p>
      <w:r>
        <w:t>𥝍##𥝍</w:t>
        <w:br/>
        <w:br/>
        <w:t>¹𥝍（一）yù　《海篇》音玉。</w:t>
        <w:br/>
        <w:br/>
        <w:t>同“玉”。《海篇·禾部》：“𥝍，音玉。古文。”《字彙補·禾部》：“𥝍，古文玉字。見《日月燈》。”</w:t>
        <w:br/>
        <w:br/>
        <w:t>（二）wáng</w:t>
        <w:br/>
        <w:br/>
        <w:t>同“王”。《中常侍樊安碑》：“慷慨礉憤，宦于𥝍室。”《繁陽令楊君碑》：“民思遺愛，奔告于𥝍。”*清**顧藹吉*《隷辨·陽韻》：“王字作𥝍。”</w:t>
        <w:br/>
      </w:r>
    </w:p>
    <w:p>
      <w:r>
        <w:t>𥝐##𥝐</w:t>
        <w:br/>
        <w:br/>
        <w:t>𥝐同“秉”。《正字通·禾部》：“𥝐，鐘鼎文秉字。”</w:t>
        <w:br/>
      </w:r>
    </w:p>
    <w:p>
      <w:r>
        <w:t>𥝑##𥝑</w:t>
        <w:br/>
        <w:br/>
        <w:t>²𥝑zhī　《改併四聲篇海·禾部》引《川篇》：“𥝑，支、知二音。”《字彙補·禾部》：“𥝑，中低切，音知。義闕。”</w:t>
        <w:br/>
      </w:r>
    </w:p>
    <w:p>
      <w:r>
        <w:t>𥝒##𥝒</w:t>
        <w:br/>
        <w:br/>
        <w:t>𥝒guà　《海篇·禾部》：“𥝒，音卦。”</w:t>
        <w:br/>
      </w:r>
    </w:p>
    <w:p>
      <w:r>
        <w:t>𥝓##𥝓</w:t>
        <w:br/>
        <w:br/>
        <w:t>𥝓同“秕”。《集韻·旨韻》：“秕，《説文》：‘不成粟也。’亦省。”《古今韻會舉要·紙韻》：“秕，或省作𥝓。”</w:t>
        <w:br/>
      </w:r>
    </w:p>
    <w:p>
      <w:r>
        <w:t>𥝔##𥝔</w:t>
        <w:br/>
        <w:br/>
        <w:t>𥝔jié　《集韻》吉列切，入薛見。</w:t>
        <w:br/>
        <w:br/>
        <w:t>（1）禾把。《集韻·薛韻》：“𥝔，禾把。”</w:t>
        <w:br/>
        <w:br/>
        <w:t>（2）禾名。《改併四聲篇海·禾部》引《餘文》：“𥝔，禾名。”</w:t>
        <w:br/>
      </w:r>
    </w:p>
    <w:p>
      <w:r>
        <w:t>𥝕##𥝕</w:t>
        <w:br/>
        <w:br/>
        <w:t>𥝕máng　《集韻》武方切，平陽明。</w:t>
        <w:br/>
        <w:br/>
        <w:t>同“芒”。禾芒。《集韻·陽韻》：“𥝕，稻稃也。”《正字通·禾部》：“𥝕，與芒通。禾𥝕。”</w:t>
        <w:br/>
      </w:r>
    </w:p>
    <w:p>
      <w:r>
        <w:t>𥝖##𥝖</w:t>
        <w:br/>
        <w:br/>
        <w:t>《説文》：“𥝖，𥞸也。从禾，气聲。”</w:t>
        <w:br/>
        <w:br/>
        <w:t>hé　《廣韻》下没切，入没匣。又《集韻》奚結切。術部。</w:t>
        <w:br/>
        <w:br/>
        <w:t>（1）坚米。《説文·禾部》：“𥝖，𥞸也。”*徐灝*注箋：“《一切經音義》二十二云：‘𥝖，堅米也。謂米之堅鞭舂擣不破者也。’”《廣韻·没韻》：“𥝖，秳也，舂粟不潰也。”</w:t>
        <w:br/>
        <w:br/>
        <w:t>（2）同“麧”。米麦的粗屑。《集韻·没韻》：“麧，俗謂麤屑為麧。或从禾。”*清**王士禛*《南山》：“山廚富蘴蕘，儋㼡餘𥝖秕。”</w:t>
        <w:br/>
        <w:br/>
        <w:t>（3）同“籺”。细米糠。《集韻·屑韻》：“籺，屑米細者曰籺。或从禾。”</w:t>
        <w:br/>
      </w:r>
    </w:p>
    <w:p>
      <w:r>
        <w:t>𥝘##𥝘</w:t>
        <w:br/>
        <w:br/>
        <w:t>𥝘yǒu　《改併四聲篇海》引《類篇》音酉。</w:t>
        <w:br/>
        <w:br/>
        <w:t>谷不成熟。《改併四聲篇海·禾部》引《類篇》：“𥝘，穀不成也。”</w:t>
        <w:br/>
      </w:r>
    </w:p>
    <w:p>
      <w:r>
        <w:t>𥝟##𥝟</w:t>
        <w:br/>
        <w:br/>
        <w:t>𥝟shè　同“社”。《龍龕手鑑·禾部》：“𥝟，音社。”按：“礻”旁“禾”旁相乱俗书常见，《魏司空穆泰墓誌》“社”作“𥝟”可为证。</w:t>
        <w:br/>
      </w:r>
    </w:p>
    <w:p>
      <w:r>
        <w:t>𥝠##𥝠</w:t>
        <w:br/>
        <w:br/>
        <w:t>𥝠（一）sī</w:t>
        <w:br/>
        <w:br/>
        <w:t>同“私”。《改併四聲篇海·禾部》引《俗字背篇》：“𥝠，與私義同，不公也。”《劉知遠諸宫調·知遠别三娘太原投事》：“見得天晚，不敢歸莊，𥝠走*太原*投事。”</w:t>
        <w:br/>
        <w:br/>
        <w:t>（二）xiù</w:t>
        <w:br/>
        <w:br/>
        <w:t>同“秀”。《海篇·禾部》：“𥝠，同秀。”</w:t>
        <w:br/>
      </w:r>
    </w:p>
    <w:p>
      <w:r>
        <w:t>𥝡##𥝡</w:t>
        <w:br/>
        <w:br/>
        <w:t>𥝡同“執”。《玉篇·丮部》：“𥝡，古文執。拘也。”</w:t>
        <w:br/>
      </w:r>
    </w:p>
    <w:p>
      <w:r>
        <w:t>𥝢##𥝢</w:t>
        <w:br/>
        <w:br/>
        <w:t>𥝢同“利”。《説文長箋·刀部》：“𥝢，古文利。”</w:t>
        <w:br/>
      </w:r>
    </w:p>
    <w:p>
      <w:r>
        <w:t>𥝣##𥝣</w:t>
        <w:br/>
        <w:br/>
        <w:t>𥝣同“秠”。《龍龕手鑑·禾部》：“𥝣，俗；秠，正。”《正字通·禾部》：“𥝣，同秠，省。”</w:t>
        <w:br/>
      </w:r>
    </w:p>
    <w:p>
      <w:r>
        <w:t>𥝤##𥝤</w:t>
        <w:br/>
        <w:br/>
        <w:t>𥝤同“𥝢（利）”。《玉篇·勿部》：“𥝤，古文利。”《字彙補·禾部》：“𥝢，古文利字。亦作𥝤。字書以為制字，誤。”</w:t>
        <w:br/>
      </w:r>
    </w:p>
    <w:p>
      <w:r>
        <w:t>𥝥##𥝥</w:t>
        <w:br/>
        <w:br/>
        <w:t>𥝥jié　《集韻》訖業切，入業見。</w:t>
        <w:br/>
        <w:br/>
        <w:t>草名。《集韻·業韻》：“𥝥，草名。”</w:t>
        <w:br/>
      </w:r>
    </w:p>
    <w:p>
      <w:r>
        <w:t>𥝦##𥝦</w:t>
        <w:br/>
        <w:br/>
        <w:t>𥝦niǔ　《集韻》女九切，上有娘。</w:t>
        <w:br/>
        <w:br/>
        <w:t>弱苗。《集韻·有韻》：“𥝦，禾耎弱者。”</w:t>
        <w:br/>
      </w:r>
    </w:p>
    <w:p>
      <w:r>
        <w:t>𥝧##𥝧</w:t>
        <w:br/>
        <w:br/>
        <w:t>𥝧bà　《廣韻》白駕切，去禡並。</w:t>
        <w:br/>
        <w:br/>
        <w:t>〔𥝧稏〕同“䆉稏”。稻名。《廣韻·禡韻》：“𥝧，𥝧稏，稻名。”《集韻·禡韻》：“䆉，䆉稏，稻也。或从巴。”*宋**梅堯臣*《送謝師厚太傅通判汾州》：“北登*太行*入*汾曲*，正獲𥝧稏秋風前。”*宋**黄庭堅*《送舅氏野夫之宣城二首》之二：“𥝧稏豐圩户，桁楊臥訟庭。”</w:t>
        <w:br/>
      </w:r>
    </w:p>
    <w:p>
      <w:r>
        <w:t>𥝨##𥝨</w:t>
        <w:br/>
        <w:br/>
        <w:t>𥝨yú　《改併四聲篇海》引《川篇》音於。</w:t>
        <w:br/>
        <w:br/>
        <w:t>草名。《改併四聲篇海·禾部》引《川篇》：“𥝨，草也。”</w:t>
        <w:br/>
      </w:r>
    </w:p>
    <w:p>
      <w:r>
        <w:t>𥝩##𥝩</w:t>
        <w:br/>
        <w:br/>
        <w:t>同“穗”。《説文·禾部》：“𥝩，禾成秀也。人所以收。从爪、禾。”*段玉裁*注：“𥝩與秀古互訓。如，《月令》注：‘黍秀舒散。’即謂黍𥝩也。”《廣雅·釋草》：“粢、黍、稻，其𥝩謂之禾。”*王念孫*疏證：“俗作穗。”《篇海類編·花木類·禾部》：“𥝩，同穗。”</w:t>
        <w:br/>
      </w:r>
    </w:p>
    <w:p>
      <w:r>
        <w:t>𥝪##𥝪</w:t>
        <w:br/>
        <w:br/>
        <w:t>𥝪同“穊”。《集韻·至韻》：“穊，《説文》：‘稠也。’或省。”《篇海類編·花木類·禾部》：“𥝪，同穊。”</w:t>
        <w:br/>
      </w:r>
    </w:p>
    <w:p>
      <w:r>
        <w:t>𥝫##𥝫</w:t>
        <w:br/>
        <w:br/>
        <w:t>𥝫同“犂”。《集韻·齊韻》：“𤛿，《説文》：‘耕也。’或作犂，亦省。”《字彙補·禾部》：“𥝫，《集韻》：‘與犂同。’”</w:t>
        <w:br/>
      </w:r>
    </w:p>
    <w:p>
      <w:r>
        <w:t>𥝬##𥝬</w:t>
        <w:br/>
        <w:br/>
        <w:t>同“𥝖”。《説文·禾部》：“𥝖，𥞸也。从禾，气聲。”《正字通·禾部》：“𥝖，本作𥝬。”</w:t>
        <w:br/>
      </w:r>
    </w:p>
    <w:p>
      <w:r>
        <w:t>𥝭##𥝭</w:t>
        <w:br/>
        <w:br/>
        <w:t>𥝭“䅆”的讹字。《集韻·志韻》：“𥝭，概皃。”*方成珪*考正：“䅆☀𥝭，穊☀概，據《類篇》正。”</w:t>
        <w:br/>
      </w:r>
    </w:p>
    <w:p>
      <w:r>
        <w:t>𥝮##𥝮</w:t>
        <w:br/>
        <w:br/>
        <w:t>𥝮zhī　《龍龕手鑑》音支。</w:t>
        <w:br/>
        <w:br/>
        <w:t>（1）禾穗。《龍龕手鑑·禾部》：“𥝮，穗也。”</w:t>
        <w:br/>
        <w:br/>
        <w:t>（2）禾吐穗。《字彙補·禾部》：“𥝮，穗生也。”</w:t>
        <w:br/>
        <w:br/>
        <w:t>（3）禾再生。《龍龕手鑑·禾部》：“𥝮，禾再生也。”</w:t>
        <w:br/>
      </w:r>
    </w:p>
    <w:p>
      <w:r>
        <w:t>𥝯##𥝯</w:t>
        <w:br/>
        <w:br/>
        <w:t>𥝯同“𢍃（奔）”。《康熙字典·禾部》：“𥝯，《玉篇》與奔同。”按：《玉篇·夭部》作“𢍃，今作奔”。</w:t>
        <w:br/>
      </w:r>
    </w:p>
    <w:p>
      <w:r>
        <w:t>𥝷##𥝷</w:t>
        <w:br/>
        <w:br/>
        <w:t>⁴𥝷同“耕”。《改併四聲篇海·禾部》引《搜真玉鏡》：“𥝷，音耕。”《敦煌變文集·太子成道經》：“政（正）見時人𥝷種收苅，極甚勞力。”</w:t>
        <w:br/>
      </w:r>
    </w:p>
    <w:p>
      <w:r>
        <w:t>𥝸##𥝸</w:t>
        <w:br/>
        <w:br/>
        <w:t>𥝸同“和”。《改併四聲篇海·禾部》引《搜真玉鏡》：“𥝸，音和。”《古俗字略·歌韻》：“和，順也。𥝸，古。”</w:t>
        <w:br/>
      </w:r>
    </w:p>
    <w:p>
      <w:r>
        <w:t>𥝹##𥝹</w:t>
        <w:br/>
        <w:br/>
        <w:t>𥝹同“科”。《字彙補·禾部》：“𥝹，尸戈切，音科。見《字辨》。”《古俗字略·歌韻》：“科，程也；條也；本也；斷也。𥝹，古。”</w:t>
        <w:br/>
      </w:r>
    </w:p>
    <w:p>
      <w:r>
        <w:t>𥝺##𥝺</w:t>
        <w:br/>
        <w:br/>
        <w:t>𥝺同“𥣪”。《改併四聲篇海·禾部》引《川篇》：“𥝺，與𥣪同。”</w:t>
        <w:br/>
      </w:r>
    </w:p>
    <w:p>
      <w:r>
        <w:t>𥝻##𥝻</w:t>
        <w:br/>
        <w:br/>
        <w:t>𥝻同“穀”。《改併四聲篇海·禾部》引《搜真玉鏡》：“𥝻，音穀。”《康熙字典·禾部》：“𥝻，《餘文》與穀同。”一说同“殺”。《古俗字略·黠韻》：“殺，戮也。𥝻，古。”</w:t>
        <w:br/>
      </w:r>
    </w:p>
    <w:p>
      <w:r>
        <w:t>𥝼##𥝼</w:t>
        <w:br/>
        <w:br/>
        <w:t>𥝼“稊”的讹字。《字彙補·禾部》：“𥝼，稊字之譌。”</w:t>
        <w:br/>
      </w:r>
    </w:p>
    <w:p>
      <w:r>
        <w:t>𥝾##𥝾</w:t>
        <w:br/>
        <w:br/>
        <w:t>𥝾（一）dù　《集韻》都故切，去暮端。</w:t>
        <w:br/>
        <w:br/>
        <w:t>*汉*代侯国名。故地在今*山东省**成武县*。也作“秺”。《集韻·莫韻》：“𥝾，*漢*侯國名，在*成武*。通作秺。”《正字通·禾部》：“𥝾，*漢**孝昭*時所封國名，在*濟陰*。*金日磾*封*𥝾侯*。”按：《漢書》字作“秺”。</w:t>
        <w:br/>
        <w:br/>
        <w:t>（二）zhà　《集韻》除駕切，去禡澄。</w:t>
        <w:br/>
        <w:br/>
        <w:t>开张屋貌。《集韻·禡韻》：“𥝾，屋皃。”《改併四聲篇海·禾部》引《俗字背篇》：“𥝾，開張屋皃。”</w:t>
        <w:br/>
      </w:r>
    </w:p>
    <w:p>
      <w:r>
        <w:t>𥝿##𥝿</w:t>
        <w:br/>
        <w:br/>
        <w:t>𥝿jiā　《集韻》居牙切，平麻見。</w:t>
        <w:br/>
        <w:br/>
        <w:t>（1）禾。《集韻·麻韻》：“𥝿，禾也。”</w:t>
        <w:br/>
        <w:br/>
        <w:t>（2）同“耞”。连耞。《正字通·禾部》：“𥝿，與耞同。”*唐*佚名《原十六衛》：“三時耕稼，襏襫𥝿耒；一時治武，騎劒兵矢。”</w:t>
        <w:br/>
      </w:r>
    </w:p>
    <w:p>
      <w:r>
        <w:t>𥞀##𥞀</w:t>
        <w:br/>
        <w:br/>
        <w:t>𥞀同“移”。《正字通·禾部》：“𥞀，俗移字。”*元**虞集*《次韻竹枝歌答袁伯長》：“不及晴江轉𥞀鼓，洗盞船頭沙鳥鳴。”</w:t>
        <w:br/>
        <w:br/>
        <w:t>𥞀同“移”。《直音篇·禾部》：“𥞀”，同“移”。</w:t>
        <w:br/>
      </w:r>
    </w:p>
    <w:p>
      <w:r>
        <w:t>𥞁##𥞁</w:t>
        <w:br/>
        <w:br/>
        <w:t>𥞁chēn　《改併四聲篇海》引《川篇》丑人切。</w:t>
        <w:br/>
        <w:br/>
        <w:t>禾名。《改併四聲篇海·禾部》引《川篇》：“𥞁，禾名。”</w:t>
        <w:br/>
      </w:r>
    </w:p>
    <w:p>
      <w:r>
        <w:t>𥞂##𥞂</w:t>
        <w:br/>
        <w:br/>
        <w:t>𥞂同“稃”。《集韻·虞韻》：“稃，或作𥞂。”《正字通·禾部》：“𥞂，俗稃字。”</w:t>
        <w:br/>
      </w:r>
    </w:p>
    <w:p>
      <w:r>
        <w:t>𥞃##𥞃</w:t>
        <w:br/>
        <w:br/>
        <w:t>𥞃（一）chuì　《廣韻》尺偽切，去寘昌。</w:t>
        <w:br/>
        <w:br/>
        <w:t>卖粮。《集韻·寘韻》：“𥞃，糶也。”</w:t>
        <w:br/>
        <w:br/>
        <w:t>（二）shù　《玉篇》式聿切。</w:t>
        <w:br/>
        <w:br/>
        <w:t>咒。《玉篇·禾部》：“𥞃，呪。”</w:t>
        <w:br/>
      </w:r>
    </w:p>
    <w:p>
      <w:r>
        <w:t>𥞄##𥞄</w:t>
        <w:br/>
        <w:br/>
        <w:t>𥞄hé　《玉篇》胡戈切。</w:t>
        <w:br/>
        <w:br/>
        <w:t>（1）棺头。《玉篇·禾部》：“𥞄，棺頭也。”</w:t>
        <w:br/>
        <w:br/>
        <w:t>（2）同“𤖱”。《字彙補·禾部》：“𥞄，《篇韻》與𤖱同。”</w:t>
        <w:br/>
      </w:r>
    </w:p>
    <w:p>
      <w:r>
        <w:t>𥞅##𥞅</w:t>
        <w:br/>
        <w:br/>
        <w:t>𥞅zhǎi　《集韻》仄蟹切，上蟹莊。</w:t>
        <w:br/>
        <w:br/>
        <w:t>禾。《玉篇·禾部》：“𥞅，禾。”《集韻·蟹韻》：“𥞅，禾也。”</w:t>
        <w:br/>
      </w:r>
    </w:p>
    <w:p>
      <w:r>
        <w:t>𥞆##𥞆</w:t>
        <w:br/>
        <w:br/>
        <w:t>𥞆同“黍”。《字彙補·禾部》：“𥞆，*漢*碑與黍同。”《隸釋·三公山碑》：“年豐歲稔，介我稷𥞆。”*洪适*注：“𥞆即黍字。”</w:t>
        <w:br/>
      </w:r>
    </w:p>
    <w:p>
      <w:r>
        <w:t>𥞊##𥞊</w:t>
        <w:br/>
        <w:br/>
        <w:t>𥞊mèi　《集韻》莫佩切，去隊明。</w:t>
        <w:br/>
        <w:br/>
        <w:t>饲养。《集韻·隊韻》：“𥞊，飼也。”</w:t>
        <w:br/>
      </w:r>
    </w:p>
    <w:p>
      <w:r>
        <w:t>𥞌##𥞌</w:t>
        <w:br/>
        <w:br/>
        <w:t>𥞌同“香”。《海篇·禾部》：“𥞌，音香。芳氣也。”</w:t>
        <w:br/>
      </w:r>
    </w:p>
    <w:p>
      <w:r>
        <w:t>𥞍##𥞍</w:t>
        <w:br/>
        <w:br/>
        <w:t>𥞍hé　《改併四聲篇海·禾部》引《搜真玉鏡》：“𥞍，胡羅切。”《字彙補·禾部》：“𥞍，何羅切，音何。義未詳。”</w:t>
        <w:br/>
      </w:r>
    </w:p>
    <w:p>
      <w:r>
        <w:t>𥞎##𥞎</w:t>
        <w:br/>
        <w:br/>
        <w:t>𥞎zǐ　《改併四聲篇海·禾部》引《搜真玉鏡》：“𥞎，音子。”《字彙補·禾部》：“𥞎，精此切，音子。見《字辨》。”</w:t>
        <w:br/>
      </w:r>
    </w:p>
    <w:p>
      <w:r>
        <w:t>𥞏##𥞏</w:t>
        <w:br/>
        <w:br/>
        <w:t>𥞏zhú　《改併四聲篇海·禾部》引《俗字背篇》：“𥞏，之六切。”《字彙補·禾部》：“𥞏，音竹。義未詳。”</w:t>
        <w:br/>
      </w:r>
    </w:p>
    <w:p>
      <w:r>
        <w:t>𥞑##𥞑</w:t>
        <w:br/>
        <w:br/>
        <w:t>𥞑同“秭”。《改併四聲篇海·禾部》引《俗字背篇》：“𥞑，音秭。千億也。又*𥞑歸*，縣名。”按：《説文·禾部》作“秭”。《説苑·貴德》：“《周頌》曰：‘豐年多黍多稌，亦有高廩，萬億及𥞑。’”</w:t>
        <w:br/>
      </w:r>
    </w:p>
    <w:p>
      <w:r>
        <w:t>𥞒##𥞒</w:t>
        <w:br/>
        <w:br/>
        <w:t>𥞒tuó</w:t>
        <w:br/>
        <w:br/>
        <w:t>（1）同“砣”。秤砣。*清**姚衡*《寒秀草堂筆記》卷四：“*泉州*賣茶，以*花樓宫**陳彝源*為最著。其權以錢為之，每大錢一百六十文為一斤，謂之百六𥞒。小者為百四𥞒。準以市權，得十八兩。相傳十二兩，非也。”</w:t>
        <w:br/>
        <w:br/>
        <w:t>（2）“陀”的讹字。《字彙補·禾部》：“𥞒，《錢士晋神道碑》：‘《金𥞒》、《籲天》，終辯*岳飛*之枉。’案：*岳珂*有《金陀稡編》、《籲天辯誣集》諸書，此作‘𥞒’字，所未詳也。”</w:t>
        <w:br/>
      </w:r>
    </w:p>
    <w:p>
      <w:r>
        <w:t>𥞓##𥞓</w:t>
        <w:br/>
        <w:br/>
        <w:t>𥞓同“秪”。《集韻·脂韻》：“秪，或作𥞓。”</w:t>
        <w:br/>
      </w:r>
    </w:p>
    <w:p>
      <w:r>
        <w:t>𥞕##𥞕</w:t>
        <w:br/>
        <w:br/>
        <w:t>𥞕同“䭱”。《玉篇·香部》：“𥞕”，同“䭱”。</w:t>
        <w:br/>
      </w:r>
    </w:p>
    <w:p>
      <w:r>
        <w:t>𥞗##𥞗</w:t>
        <w:br/>
        <w:br/>
        <w:t>𥞗同“䄪”。《龍龕手鑑·禾部》：“𥞗，俗；䄪，正。”</w:t>
        <w:br/>
      </w:r>
    </w:p>
    <w:p>
      <w:r>
        <w:t>𥞘##𥞘</w:t>
        <w:br/>
        <w:br/>
        <w:t>𥞘zùn　《玉篇》徂悶切。</w:t>
        <w:br/>
        <w:br/>
        <w:t>秧苗堆积。《玉篇·禾部》：“𥞘，禾積。”*清**范寅*《越諺》卷中：“秧多而積曰𥞘，*越*呼𥞘苗。”</w:t>
        <w:br/>
      </w:r>
    </w:p>
    <w:p>
      <w:r>
        <w:t>𥞙##𥞙</w:t>
        <w:br/>
        <w:br/>
        <w:t>𥞙同“𥠸（荒）”。《玉篇·禾部》：“𥞙，今作荒。”《集韻·唐韻》：“𥠸，《説文》：‘虚無食也。’一曰果不熟為𥠸。或作𥞙。”</w:t>
        <w:br/>
      </w:r>
    </w:p>
    <w:p>
      <w:r>
        <w:t>𥞚##𥞚</w:t>
        <w:br/>
        <w:br/>
        <w:t>𥞚rú　《玉篇》女魚切。</w:t>
        <w:br/>
        <w:br/>
        <w:t>臭草。《玉篇·禾部》：“𥞚，臭草也。”</w:t>
        <w:br/>
      </w:r>
    </w:p>
    <w:p>
      <w:r>
        <w:t>𥞜##𥞜</w:t>
        <w:br/>
        <w:br/>
        <w:t>𥞜jiàng　《集韻》古巷切，去絳見。</w:t>
        <w:br/>
        <w:br/>
        <w:t>禾垂。《集韻·絳韻》：“𥞜，禾垂。”</w:t>
        <w:br/>
      </w:r>
    </w:p>
    <w:p>
      <w:r>
        <w:t>𥞝##𥞝</w:t>
        <w:br/>
        <w:br/>
        <w:t>同“稯”。《説文·禾部》：“𥞝，籀文稯省。”</w:t>
        <w:br/>
      </w:r>
    </w:p>
    <w:p>
      <w:r>
        <w:t>𥞞##𥞞</w:t>
        <w:br/>
        <w:br/>
        <w:t>𥞞同“稽”。《龍龕手鑑·禾部》：“𥞞，俗；稽，今。”</w:t>
        <w:br/>
      </w:r>
    </w:p>
    <w:p>
      <w:r>
        <w:t>𥞣##𥞣</w:t>
        <w:br/>
        <w:br/>
        <w:t>𥞣同“䅃”。《龍龕手鑑·禾部》：“𥞣，俗；䅃，正。”按：《玉篇》、《廣韻》作“䅃”。</w:t>
        <w:br/>
      </w:r>
    </w:p>
    <w:p>
      <w:r>
        <w:t>𥞤##𥞤</w:t>
        <w:br/>
        <w:br/>
        <w:t>𥞤同“穀”。《馬王堆漢墓帛書·老子乙本·德經》：“人之所亞（惡），唯孤寡不𥞤，而王公以自稱也。”按：今本《老子》第四十二章作“不穀”。</w:t>
        <w:br/>
      </w:r>
    </w:p>
    <w:p>
      <w:r>
        <w:t>𥞥##𥞥</w:t>
        <w:br/>
        <w:br/>
        <w:t>同“䅀”。《説文·禾部》：“𥞥，黍穰也。从禾，𠛱聲。”《廣雅·釋草》“黍穰謂之䅀”*清**王念孫*疏證：“《説文》又云：‘𥞥，黍穰也。’穰，黍𥞥已治者。𥞥即䅀字。”</w:t>
        <w:br/>
      </w:r>
    </w:p>
    <w:p>
      <w:r>
        <w:t>𥞦##𥞦</w:t>
        <w:br/>
        <w:br/>
        <w:t>𥞦同“𥞵”。《龍龕手鑑·禾部》：“𥞦，音頰。𥞦穧。穧，音劑。”按：《廣韻·帖韻》字作“𥞵”。《篇海類編·花木類·禾部》：“𥞦，詳𥞵。”</w:t>
        <w:br/>
      </w:r>
    </w:p>
    <w:p>
      <w:r>
        <w:t>𥞧##𥞧</w:t>
        <w:br/>
        <w:br/>
        <w:t>𥞧héng　《龍龕手鑑·禾部》：“𥞧，音行。”《字彙補·禾部》：“𥞧，烏仍切，音行。義未詳。”</w:t>
        <w:br/>
      </w:r>
    </w:p>
    <w:p>
      <w:r>
        <w:t>𥞨##𥞨</w:t>
        <w:br/>
        <w:br/>
        <w:t>𥞨同“稭”。*明**馮惟敏*《吕純陽三界一覽·正宫端正好三煞》：“上納了工食紙穀，追奪了𥞨稈房廊。”</w:t>
        <w:br/>
      </w:r>
    </w:p>
    <w:p>
      <w:r>
        <w:t>𥞩##𥞩</w:t>
        <w:br/>
        <w:br/>
        <w:t>𥞩hé　《字彙補》何戈切。</w:t>
        <w:br/>
        <w:br/>
        <w:t>同“𤖱”。棺头。《字彙補·禾部》：“𥞩，棺頭也……《廣韻》作‘𤖱’。”</w:t>
        <w:br/>
      </w:r>
    </w:p>
    <w:p>
      <w:r>
        <w:t>𥞪##𥞪</w:t>
        <w:br/>
        <w:br/>
        <w:t>𥞪（一）mò　《龍龕手鑑》音末。</w:t>
        <w:br/>
        <w:br/>
        <w:t>同“秣”。《龍龕手鑑·禾部》：“𥞪，俗；秣，正。”</w:t>
        <w:br/>
        <w:br/>
        <w:t>（二）mǐ　《字彙補》蒙几切。</w:t>
        <w:br/>
        <w:br/>
        <w:t>同“米”。《字彙補·禾部》：“𥞪，音米，義同。”</w:t>
        <w:br/>
      </w:r>
    </w:p>
    <w:p>
      <w:r>
        <w:t>𥞫##𥞫</w:t>
        <w:br/>
        <w:br/>
        <w:t>𥞫同“黍”。《隸辨·語韻》：“𥞫，《脩華嶽碑》：‘成我稷𥞫。’《費鳳别碑》：‘悠悠歌𥞫離。’黍皆作𥞫，變從米。”《泰山都尉孔宙碑》：“豐年多𥞫。”*漢**蔡邕*《獨斷》卷上：“𥞫曰薌合，粱曰香萁。”</w:t>
        <w:br/>
      </w:r>
    </w:p>
    <w:p>
      <w:r>
        <w:t>𥞬##𥞬</w:t>
        <w:br/>
        <w:br/>
        <w:t>𥞬同“案”。《經籍纂詁·翰韻》：“𥞬，《説文》：‘𥞬，轢禾也。从禾，安聲。’”按：《説文》字作“案”。</w:t>
        <w:br/>
      </w:r>
    </w:p>
    <w:p>
      <w:r>
        <w:t>𥞭##𥞭</w:t>
        <w:br/>
        <w:br/>
        <w:t>𥞭同“秜”。《改併四聲篇海·禾部》引《玉篇》：“𥞭，稻死來年更生也。”按：《説文》、《玉篇》、《廣韻》均作“秜”。</w:t>
        <w:br/>
      </w:r>
    </w:p>
    <w:p>
      <w:r>
        <w:t>𥞮##𥞮</w:t>
        <w:br/>
        <w:br/>
        <w:t>𥞮同“䅄”。《篇海類編·花木類·禾部》：“䅄，一作𥞮。”</w:t>
        <w:br/>
      </w:r>
    </w:p>
    <w:p>
      <w:r>
        <w:t>𥞯##𥞯</w:t>
        <w:br/>
        <w:br/>
        <w:t>𥞯同“稡”。《龍龕手鑑·禾部》：“𥞯，通；稡，正。䄶稡也。”</w:t>
        <w:br/>
      </w:r>
    </w:p>
    <w:p>
      <w:r>
        <w:t>𥞰##𥞰</w:t>
        <w:br/>
        <w:br/>
        <w:t>𥞰“𣑵”的讹字。《字彙補·禾部》：“𥞰，《奇姓通》：‘*游𥞰*，複姓也。’《英賢傳》：‘*游𥞰子*著書，言法家之事。’”按：《通志·氏族略五》作“*游𣑵*氏”，释文与此全同，“𥞰”当为“𣑵”的讹字。</w:t>
        <w:br/>
      </w:r>
    </w:p>
    <w:p>
      <w:r>
        <w:t>𥞱##𥞱</w:t>
        <w:br/>
        <w:br/>
        <w:t>𥞱同“䅃”。《字彙補·禾部》：“𥞱，同䅃。”</w:t>
        <w:br/>
        <w:br/>
        <w:t>𥞋人名用字。《宋史·寧宗紀》：“（*慶元*三年）夏四月丙午，雨土。命*不𥞋*為*嗣濮王*。”</w:t>
        <w:br/>
      </w:r>
    </w:p>
    <w:p>
      <w:r>
        <w:t>𥞲##𥞲</w:t>
        <w:br/>
        <w:br/>
        <w:t>𥞲biē　《改併四聲篇海》引《奚韻》必結切。</w:t>
        <w:br/>
        <w:br/>
        <w:t>（1）〔𥞲秘〕不相分离。《改併四聲篇海·禾部》引《奚韻》：“𥞲，𥞲秘，不相分也。”</w:t>
        <w:br/>
        <w:br/>
        <w:t>（2）禾苗行列不整齐。《正字通·禾部》：“𥞲，禾行列不齊也。”</w:t>
        <w:br/>
      </w:r>
    </w:p>
    <w:p>
      <w:r>
        <w:t>𥞳##𥞳</w:t>
        <w:br/>
        <w:br/>
        <w:t>𥞳同“䄶”。《集韻·没韻》：“䄶，或作𥞳。”《字彙·禾部》：“𥞳，同䄶。”</w:t>
        <w:br/>
      </w:r>
    </w:p>
    <w:p>
      <w:r>
        <w:t>𥞴##𥞴</w:t>
        <w:br/>
        <w:br/>
        <w:t>𥞴kù　《廣韻》苦沃切，入沃溪。</w:t>
        <w:br/>
        <w:br/>
        <w:t>禾熟。《廣雅·釋詁三》：“𥞴，熟也。”《玉篇·禾部》：“𥞴，禾大熟。”《廣韻·沃韻》：“𥞴，禾熟。”</w:t>
        <w:br/>
      </w:r>
    </w:p>
    <w:p>
      <w:r>
        <w:t>𥞵##𥞵</w:t>
        <w:br/>
        <w:br/>
        <w:t>𥞵jiá　《廣韻》古協切，入帖見。</w:t>
        <w:br/>
        <w:br/>
        <w:t>割禾捆把。《玉篇·禾部》：“𥞵，𥞵穧也。”《廣雅·釋詁四》：“𥞵，穧也。”*王念孫*疏證：“《説文》‘穧，穫刈也。一曰撮也。’撮，即所云刈稻聚把也。”</w:t>
        <w:br/>
      </w:r>
    </w:p>
    <w:p>
      <w:r>
        <w:t>𥞶##𥞶</w:t>
        <w:br/>
        <w:br/>
        <w:t>𥞶同“秠”。《集韻·旨韻》：“秠，黑黍也。《爾雅》：‘秠，一稃二米。’或从否。”《正字通·禾部》：“𥞶，俗秠字。”</w:t>
        <w:br/>
      </w:r>
    </w:p>
    <w:p>
      <w:r>
        <w:t>𥞷##𥞷</w:t>
        <w:br/>
        <w:br/>
        <w:t>同“稷”。《説文·禾部》：“𥞷，古文稷省。”</w:t>
        <w:br/>
      </w:r>
    </w:p>
    <w:p>
      <w:r>
        <w:t>𥞸##𥞸</w:t>
        <w:br/>
        <w:br/>
        <w:t>同“秳”。《説文·禾部》：“𥞸，舂粟不潰也。从禾，𠯑聲。”《集韻·舝韻》：“𥞸，舂未潰也。或从舌。”《正字通·禾部》：“𥞸，秳的本字。”</w:t>
        <w:br/>
      </w:r>
    </w:p>
    <w:p>
      <w:r>
        <w:t>𥞹##𥞹</w:t>
        <w:br/>
        <w:br/>
        <w:t>𥞹同“粱”。《玉篇·禾部》：“𥞹，米名。”《集韻·陽韻》：“粱，《説文》：‘米名。’或从禾。”《字彙補·禾部》：“𥞹，同粱。”</w:t>
        <w:br/>
      </w:r>
    </w:p>
    <w:p>
      <w:r>
        <w:t>𥞺##𥞺</w:t>
        <w:br/>
        <w:br/>
        <w:t>𥞺zhuō　《字彙補》側角切。</w:t>
        <w:br/>
        <w:br/>
        <w:t>再生稻。《字彙補·禾部》：“𥞺，《字林》：今年稻死，來年自生也。”*明**楊慎*《丹鉛續録·穭𥞺》：“野稻不種而生曰穭，刈稻明年復生曰𥞺。”</w:t>
        <w:br/>
      </w:r>
    </w:p>
    <w:p>
      <w:r>
        <w:t>𥞻##𥞻</w:t>
        <w:br/>
        <w:br/>
        <w:t>𥞻同“𪏺”。也作“苾”。《玉篇·禾部》：“𥞻，禾香。”《集韻·屑韻》：“𪏺，香也。或作𥞻，通作苾。”《類篇·禾部》：“𥞻，馨香也。苾亦作𥞻。”</w:t>
        <w:br/>
      </w:r>
    </w:p>
    <w:p>
      <w:r>
        <w:t>𥞼##𥞼</w:t>
        <w:br/>
        <w:br/>
        <w:t>𥞼xiū　《集韻》思留切，平尤心。</w:t>
        <w:br/>
        <w:br/>
        <w:t>禾名。《集韻·尤韻》：“𥞼，禾名。”</w:t>
        <w:br/>
      </w:r>
    </w:p>
    <w:p>
      <w:r>
        <w:t>𥟀##𥟀</w:t>
        <w:br/>
        <w:br/>
        <w:t>⁷𥟀同“稜”。《龍龕手鑑·禾部》：“𥟀，廉威。又菜名也。”《篇海類編·花木類·禾部》：“𥟀，詳稜。”*明**宋濂*《三奇石後銘》：“斷雲角，鬼斧琢，秀𥟀𥟀，文斮斮。”</w:t>
        <w:br/>
      </w:r>
    </w:p>
    <w:p>
      <w:r>
        <w:t>𥟁##𥟁</w:t>
        <w:br/>
        <w:br/>
        <w:t>𥟁“𥙫”的讹字。《廣韻·有韻》：“槱，積木燎以祭天也；𥟁，上同。”*周祖谟*校勘記：“𥟁，當作𥙫。”</w:t>
        <w:br/>
      </w:r>
    </w:p>
    <w:p>
      <w:r>
        <w:t>𥟂##𥟂</w:t>
        <w:br/>
        <w:br/>
        <w:t>𥟂同“䅘”。《龍龕手鑑·禾部》：“𥟂，音來。𥟂麰之麥。又書吕反。麰，音牟。”《篇海類編·花木類·禾部》：“𥟂，詳䅘。”</w:t>
        <w:br/>
      </w:r>
    </w:p>
    <w:p>
      <w:r>
        <w:t>𥟃##𥟃</w:t>
        <w:br/>
        <w:br/>
        <w:t>𥟃hé　《改併四聲篇海·禾部》引《搜真玉鏡》：“𥟃，音和。”《字彙補·禾部》：“𥟃，洪羅切，音和。義未詳。”</w:t>
        <w:br/>
      </w:r>
    </w:p>
    <w:p>
      <w:r>
        <w:t>𥟄##𥟄</w:t>
        <w:br/>
        <w:br/>
        <w:t>𥟄同“稷”。《龍龕手鑑·禾部》：“𥟄，古文稷字。五穀緫名。”</w:t>
        <w:br/>
      </w:r>
    </w:p>
    <w:p>
      <w:r>
        <w:t>𥟅##𥟅</w:t>
        <w:br/>
        <w:br/>
        <w:t>𥟅qiāo　《類篇》千遥切，平宵清。</w:t>
        <w:br/>
        <w:br/>
        <w:t>饭勺之类用具。《類篇·禾部》：“𥟅，匕也。”*明**李實*《蜀語》：“抄飯匙曰𥟅。”</w:t>
        <w:br/>
      </w:r>
    </w:p>
    <w:p>
      <w:r>
        <w:t>𥟆##𥟆</w:t>
        <w:br/>
        <w:br/>
        <w:t>𥟆“稕”的讹字。《龍龕手鑑·禾部》：“𥟆，束稈也。”按：《説文》、《玉篇》均作“稕”。</w:t>
        <w:br/>
      </w:r>
    </w:p>
    <w:p>
      <w:r>
        <w:t>𥟋##𥟋</w:t>
        <w:br/>
        <w:br/>
        <w:t>𥟋同“稱”。《龍龕手鑑·禾部》：“𥟋，《隨函》云：‘合是稱字。經文名𥟋世界也。’”</w:t>
        <w:br/>
      </w:r>
    </w:p>
    <w:p>
      <w:r>
        <w:t>𥟍##𥟍</w:t>
        <w:br/>
        <w:br/>
        <w:t>𥟍fěi　《集韻》妃尾切，上尾敷。</w:t>
        <w:br/>
        <w:br/>
        <w:t>禾穗貌。《玉篇·禾部》：“𥟍，穗皃。”《集韻·尾韻》：“𥟍，禾穗皃。”</w:t>
        <w:br/>
      </w:r>
    </w:p>
    <w:p>
      <w:r>
        <w:t>𥟎##𥟎</w:t>
        <w:br/>
        <w:br/>
        <w:t>𥟎shēng　《集韻》書蒸切，平蒸書。</w:t>
        <w:br/>
        <w:br/>
        <w:t>麻类植物。《集韻·蒸韻》：“𥟎，麻屬。”</w:t>
        <w:br/>
      </w:r>
    </w:p>
    <w:p>
      <w:r>
        <w:t>𥟏##𥟏</w:t>
        <w:br/>
        <w:br/>
        <w:t>𥟏同“稦”。《集韻·支韻》：“稦，禾茂也。或作𥟏。”</w:t>
        <w:br/>
      </w:r>
    </w:p>
    <w:p>
      <w:r>
        <w:t>𥟐##𥟐</w:t>
        <w:br/>
        <w:br/>
        <w:t>𥟐同“䅍”。《集韻·迥韻》：“䅍，或从定。”《正字通·禾部》：“𥟐，同䅍。”</w:t>
        <w:br/>
      </w:r>
    </w:p>
    <w:p>
      <w:r>
        <w:t>𥟑##𥟑</w:t>
        <w:br/>
        <w:br/>
        <w:t>𥟑同“稗”。《廣韻·卦韻》：“𥟑，稻也。又𥟑，草似穀。”《正字通·禾部》：“稗，音敗；𥟑，同上。”</w:t>
        <w:br/>
      </w:r>
    </w:p>
    <w:p>
      <w:r>
        <w:t>𥟒##𥟒</w:t>
        <w:br/>
        <w:br/>
        <w:t>𥟒zhuì　《集韻》株衛切，去祭知。</w:t>
        <w:br/>
        <w:br/>
        <w:t>禾相连貌。《集韻·祭韻》：“𥟒，禾皃。”《正字通·禾部》：“𥟒，禾相連續貌。”</w:t>
        <w:br/>
      </w:r>
    </w:p>
    <w:p>
      <w:r>
        <w:t>𥟓##𥟓</w:t>
        <w:br/>
        <w:br/>
        <w:t>𥟓kuǎn　《集韻》苦緩切，上緩溪。</w:t>
        <w:br/>
        <w:br/>
        <w:t>禾病。《玉篇·禾部》：“𥟓，禾䆍。”《集韻·緩韻》：“𥟓，禾病。”</w:t>
        <w:br/>
      </w:r>
    </w:p>
    <w:p>
      <w:r>
        <w:t>𥟕##𥟕</w:t>
        <w:br/>
        <w:br/>
        <w:t>𥟕xiān　《廣韻》虚嚴切，平嚴曉。</w:t>
        <w:br/>
        <w:br/>
        <w:t>施肥不当而伤禾。《廣韻·嚴韻》：“𥟕，禾傷肥也。”</w:t>
        <w:br/>
      </w:r>
    </w:p>
    <w:p>
      <w:r>
        <w:t>𥟖##𥟖</w:t>
        <w:br/>
        <w:br/>
        <w:t>𥟖同“黎”。《正字通·禾部》：“𥟖，同黎，省。”</w:t>
        <w:br/>
      </w:r>
    </w:p>
    <w:p>
      <w:r>
        <w:t>𥟗##𥟗</w:t>
        <w:br/>
        <w:br/>
        <w:t>𥟗bì　《集韻》必至切，去至幫。</w:t>
        <w:br/>
        <w:br/>
        <w:t>古县名。《集韻·至韻》：“𥟗，縣名。在*琅邪*。”*方成珪*考正：“《漢志》𥟗作椑，*應劭*音裨。*宋*本則从畀作񈄩。”</w:t>
        <w:br/>
      </w:r>
    </w:p>
    <w:p>
      <w:r>
        <w:t>𥟘##𥟘</w:t>
        <w:br/>
        <w:br/>
        <w:t>𥟘yì　《集韻》夷益切，入昔以。</w:t>
        <w:br/>
        <w:br/>
        <w:t>禾终亩。《集韻·㫺韻》：“𥟘，禾終畝。”</w:t>
        <w:br/>
      </w:r>
    </w:p>
    <w:p>
      <w:r>
        <w:t>𥟚##𥟚</w:t>
        <w:br/>
        <w:br/>
        <w:t>𥟚chàng　《龍龕手鑑》丑亮反。</w:t>
        <w:br/>
        <w:br/>
        <w:t>穧𥟚。《改併四聲篇海·禾部》引《俗字背篇》：“𥟚，穧𥟚也。”《字彙補·禾部》：“𥟚，穧𥟚也。”</w:t>
        <w:br/>
      </w:r>
    </w:p>
    <w:p>
      <w:r>
        <w:t>𥟛##𥟛</w:t>
        <w:br/>
        <w:br/>
        <w:t>𥟛同“稷”。《字彙補·禾部》：“稯，與稷同。”《魯相史晨祠孔廟奏銘》：“夫封土為社立稯而祀，皆為百姓興利除害，以祈豐穰。”</w:t>
        <w:br/>
      </w:r>
    </w:p>
    <w:p>
      <w:r>
        <w:t>𥟜##𥟜</w:t>
        <w:br/>
        <w:br/>
        <w:t>同“䅀”。《説文·禾部》：“𥟜，黍穰也。从禾，𠛱聲。”《集韻·𧀼韻》：“𥟜，或作䅀。”《集韻·祭韻》：“䅀，古作𥟜。”</w:t>
        <w:br/>
      </w:r>
    </w:p>
    <w:p>
      <w:r>
        <w:t>𥟝##𥟝</w:t>
        <w:br/>
        <w:br/>
        <w:t>𥟝同“朞（期）”。《集韻·之韻》：“稘，古作𥟝，或作朞。”《字彙補·禾部》：“𥟝，古文朞字。見《韻會》。”</w:t>
        <w:br/>
      </w:r>
    </w:p>
    <w:p>
      <w:r>
        <w:t>𥟟##𥟟</w:t>
        <w:br/>
        <w:br/>
        <w:t>𥟟同“穆”。《字彙補·禾部》：“𥟟，古穆字。*秦*《詛楚文》：‘昔我先君*𥟟公*及*楚成王*。’”</w:t>
        <w:br/>
      </w:r>
    </w:p>
    <w:p>
      <w:r>
        <w:t>𥟪##𥟪</w:t>
        <w:br/>
        <w:br/>
        <w:t>𥟪mào　《集韻》莫報切，去号明。</w:t>
        <w:br/>
        <w:br/>
        <w:t>（1）同“芼”。草覆蔓。《集韻·号韻》：“芼，《説文》：‘艸覆蔓。’引《詩》：‘左右芼之。’或从禾。”</w:t>
        <w:br/>
        <w:br/>
        <w:t>（2）菜食。《改併四聲篇海·禾部》引《俗字背篇》：“𥟪，菜食。𥟪似蘋蘩為羹。”</w:t>
        <w:br/>
        <w:br/>
        <w:t>（3）择取。《改併四聲篇海·禾部》引《俗字背篇》：“𥟪，擇也，謂拔菜也。”《字彙·禾部》：“𥟪，又擇也，謂拔菜也。”</w:t>
        <w:br/>
      </w:r>
    </w:p>
    <w:p>
      <w:r>
        <w:t>𥟭##𥟭</w:t>
        <w:br/>
        <w:br/>
        <w:t>𥟭“俱”的讹字。《墨子·經上》：“儇𥟭秪。法同則觀其同。”*孫詒讓*閒詁：“當為‘環俱柢’，皆聲之誤。”</w:t>
        <w:br/>
      </w:r>
    </w:p>
    <w:p>
      <w:r>
        <w:t>𥟮##𥟮</w:t>
        <w:br/>
        <w:br/>
        <w:t>𥟮同“稰”。《龍龕手鑑·禾部》：“𥟮”，同“稰”。</w:t>
        <w:br/>
      </w:r>
    </w:p>
    <w:p>
      <w:r>
        <w:t>𥟯##𥟯</w:t>
        <w:br/>
        <w:br/>
        <w:t>𥟯同“䄻”。《字彙補·禾部》：“𥟯，徒巢切，音陶。出《篇韻》。”按：《玉篇》、《集韻》均作“䄻”。</w:t>
        <w:br/>
      </w:r>
    </w:p>
    <w:p>
      <w:r>
        <w:t>𥟰##𥟰</w:t>
        <w:br/>
        <w:br/>
        <w:t>𥟰同“䅤”。《龍龕手鑑·禾部》：“𥟰，種也。”按：《玉篇·禾部》字作“䅤”。</w:t>
        <w:br/>
      </w:r>
    </w:p>
    <w:p>
      <w:r>
        <w:t>𥟱##𥟱</w:t>
        <w:br/>
        <w:br/>
        <w:t>𥟱同“棅（柄）”。*明**吴麟徵*《乙卯自戒》：“朝持一𥟱，夕采一薪。”按：《説文·木部》：“柄，柯也。棅，或从秉。”</w:t>
        <w:br/>
      </w:r>
    </w:p>
    <w:p>
      <w:r>
        <w:t>𥟲##𥟲</w:t>
        <w:br/>
        <w:br/>
        <w:t>𥟲同“秫”。《睡虎地秦墓竹簡·倉律》：“計禾，别黄、白、青，𥟲勿以稟人。”</w:t>
        <w:br/>
      </w:r>
    </w:p>
    <w:p>
      <w:r>
        <w:t>𥟳##𥟳</w:t>
        <w:br/>
        <w:br/>
        <w:t>𥟳同“稘”。《類篇·禾部》：“稘，古作𥟳。”</w:t>
        <w:br/>
      </w:r>
    </w:p>
    <w:p>
      <w:r>
        <w:t>𥟴##𥟴</w:t>
        <w:br/>
        <w:br/>
        <w:t>𥟴同“秳”。《龍龕手鑑·禾部》：“𥟴，俗；秳，正。”</w:t>
        <w:br/>
      </w:r>
    </w:p>
    <w:p>
      <w:r>
        <w:t>𥟵##𥟵</w:t>
        <w:br/>
        <w:br/>
        <w:t>𥟵同“稽”。《龍龕手鑑·禾部》：“𥟵”，“稽”的俗字。</w:t>
        <w:br/>
      </w:r>
    </w:p>
    <w:p>
      <w:r>
        <w:t>𥟶##𥟶</w:t>
        <w:br/>
        <w:br/>
        <w:t>𥟶wǎn　《龍龕手鑑》音宛。</w:t>
        <w:br/>
        <w:br/>
        <w:t>麦名。*晋**郭義恭*《廣志》卷上：“𥟶麥，似大麥。出*凉州*。”</w:t>
        <w:br/>
      </w:r>
    </w:p>
    <w:p>
      <w:r>
        <w:t>𥟷##𥟷</w:t>
        <w:br/>
        <w:br/>
        <w:t>𥟷同“䅳”。《龍龕手鑑·禾部》：“𥟷，或作；䅳，正。”《篇海類編·花木類·禾部》：“𥟷，詳䅳。”</w:t>
        <w:br/>
      </w:r>
    </w:p>
    <w:p>
      <w:r>
        <w:t>𥟸##𥟸</w:t>
        <w:br/>
        <w:br/>
        <w:t>同“𥞥（䅀）”。《説文·禾部》：“𥞥，黍穰也。从禾，𠛱聲。”《正字通·禾部》：“䅀，《説文》：‘黍穰也。’本作𥟸。”</w:t>
        <w:br/>
      </w:r>
    </w:p>
    <w:p>
      <w:r>
        <w:t>𥟺##𥟺</w:t>
        <w:br/>
        <w:br/>
        <w:t>𥟺同“𥠄”。《改併四聲篇海·禾部》引《川篇》：“𥟺，穗下。”《字彙補·禾部》：“𥟺，穗下曰𥟺。”按：《玉篇·禾部》作“𥠄，禾垂皃”。</w:t>
        <w:br/>
      </w:r>
    </w:p>
    <w:p>
      <w:r>
        <w:t>𥟻##𥟻</w:t>
        <w:br/>
        <w:br/>
        <w:t>𥟻同“移”。《龍龕手鑑·禾部》：“𥟻，俗；移，正。”</w:t>
        <w:br/>
      </w:r>
    </w:p>
    <w:p>
      <w:r>
        <w:t>𥟽##𥟽</w:t>
        <w:br/>
        <w:br/>
        <w:t>𥟽wū　《集韻》烏谷切，入屋影。</w:t>
        <w:br/>
        <w:br/>
        <w:t>禾芒。《玉篇·禾部》：“𥟽，芒。”《集韻·屋韻》：“𥟽，禾芒。”</w:t>
        <w:br/>
      </w:r>
    </w:p>
    <w:p>
      <w:r>
        <w:t>𥟾##𥟾</w:t>
        <w:br/>
        <w:br/>
        <w:t>𥟾kū　《玉篇》苦谷切。</w:t>
        <w:br/>
        <w:br/>
        <w:t>禾成熟。《玉篇·禾部》：“𥟾，禾熟。”</w:t>
        <w:br/>
      </w:r>
    </w:p>
    <w:p>
      <w:r>
        <w:t>𥟿##𥟿</w:t>
        <w:br/>
        <w:br/>
        <w:t>wǒ　《廣韻》烏果切，上果影。又烏禾切。</w:t>
        <w:br/>
        <w:br/>
        <w:t>多。《玉篇·多部》：“𥟿，多也。”《廣韻·戈韻》：“𥟿，*燕*人云多。”</w:t>
        <w:br/>
      </w:r>
    </w:p>
    <w:p>
      <w:r>
        <w:t>𥠀##𥠀</w:t>
        <w:br/>
        <w:br/>
        <w:t>𥠀xīng　《廣韻》桑經切，平青心。</w:t>
        <w:br/>
        <w:br/>
        <w:t>禾稀。《廣韻·青韻》：“𥠀，稀𥠀。”《集韻·青韻》：“𥠀，禾稀也。”</w:t>
        <w:br/>
      </w:r>
    </w:p>
    <w:p>
      <w:r>
        <w:t>𥠁##𥠁</w:t>
        <w:br/>
        <w:br/>
        <w:t>𥠁kē</w:t>
        <w:br/>
        <w:br/>
        <w:t>同“稞”。青稞。《集韻·戈韻》：“稞，*青州*謂麥曰稞。或作𥠁。”</w:t>
        <w:br/>
      </w:r>
    </w:p>
    <w:p>
      <w:r>
        <w:t>𥠂##𥠂</w:t>
        <w:br/>
        <w:br/>
        <w:t>𥠂同“穟”。《集韻·至韻》：“穟，或省。”《正字通·禾部》：“𥠂，同穟，省。”</w:t>
        <w:br/>
      </w:r>
    </w:p>
    <w:p>
      <w:r>
        <w:t>𥠃##𥠃</w:t>
        <w:br/>
        <w:br/>
        <w:t>𥠃jiū　《集韻》子幽切，平幽精。</w:t>
        <w:br/>
        <w:br/>
        <w:t>同“稵”。禾苗初生。《集韻·幽韻》：“稵，禾生也。或从幽。”《字彙·禾部》：“𥠃，禾初生也。”</w:t>
        <w:br/>
      </w:r>
    </w:p>
    <w:p>
      <w:r>
        <w:t>𥠄##𥠄</w:t>
        <w:br/>
        <w:br/>
        <w:t>《説文》：“𥠄，禾垂皃。从禾，耑聲。讀若端。”</w:t>
        <w:br/>
        <w:br/>
        <w:t>duān　《廣韻》多官切，平桓端。又丁果切。元部。</w:t>
        <w:br/>
        <w:br/>
        <w:t>（1）禾穗下垂貌。《説文·禾部》：“𥠄，禾垂皃。”*段玉裁*注：“禾𥝩必垂，𥝩重則秆垂。”《佛説海意菩薩所問浄印法門經》卷七：“穀稼成熟，實穗，垂𥠄。”</w:t>
        <w:br/>
        <w:br/>
        <w:t>（2）禾颖的末端。*清**程瑶田*《九穀考·粱》：“𥠄，穎之端也。”</w:t>
        <w:br/>
      </w:r>
    </w:p>
    <w:p>
      <w:r>
        <w:t>𥠆##𥠆</w:t>
        <w:br/>
        <w:br/>
        <w:t>𥠆同“稴”。《龍龕手鑑·禾部》：“𥠆，俗；稴，正。”《佛説長阿含經》卷十六：“或食飯汁，或食麻米，或食𥠆稻，或食牛糞，或食鹿糞。”</w:t>
        <w:br/>
      </w:r>
    </w:p>
    <w:p>
      <w:r>
        <w:t>𥠇##𥠇</w:t>
        <w:br/>
        <w:br/>
        <w:t>𥠇同“穆”。《正字通·禾部》：“𥠇，俗穆字。”《宋元以來俗字譜》：“穆”，《列女傳》作“𥠇”。</w:t>
        <w:br/>
      </w:r>
    </w:p>
    <w:p>
      <w:r>
        <w:t>𥠈##𥠈</w:t>
        <w:br/>
        <w:br/>
        <w:t>𥠈（一）zhì　《集韻》側瑟切，入櫛莊。</w:t>
        <w:br/>
        <w:br/>
        <w:t>同“𥣮”。禾重生。《集韻·櫛韻》：“𥣮，䄶𥣮，禾重生皃。或省。”《字彙·禾部》：“𥠈，同𥣮。”</w:t>
        <w:br/>
        <w:br/>
        <w:t>（二）jì　《集韻》節力切，入職精。</w:t>
        <w:br/>
        <w:br/>
        <w:t>同“稷”。《集韻·職韻》：“稷，《説文》：‘齊（𪗉）也，五穀之長。’亦姓。或作𥠈。”《篇海類編·花木類·禾部》：“𥠈，與稷同。”</w:t>
        <w:br/>
      </w:r>
    </w:p>
    <w:p>
      <w:r>
        <w:t>𥠉##𥠉</w:t>
        <w:br/>
        <w:br/>
        <w:t>𥠉cè　《集韻》察色切，入職初。</w:t>
        <w:br/>
        <w:br/>
        <w:t>禾苗稠密貌。《玉篇·禾部》：“𥠉，稠𥠉也。”《集韻·職韻》：“𥠉，禾稠皃。”</w:t>
        <w:br/>
      </w:r>
    </w:p>
    <w:p>
      <w:r>
        <w:t>𥠊##𥠊</w:t>
        <w:br/>
        <w:br/>
        <w:t>𥠊róu　《廣韻》人九切，上有日。</w:t>
        <w:br/>
        <w:br/>
        <w:t>驾车碾禾脱粒。《玉篇·禾部》：“𥠊，粟𥠊也。”《集韻·有韻》：“𥠊，轢禾也。”</w:t>
        <w:br/>
      </w:r>
    </w:p>
    <w:p>
      <w:r>
        <w:t>𥠋##𥠋</w:t>
        <w:br/>
        <w:br/>
        <w:t>𥠋jí　《廣韻》子入切，入緝精。</w:t>
        <w:br/>
        <w:br/>
        <w:t>禾稠密貌。《玉篇·禾部》：“𥠋，稠𥠋也。”《集韻·緝韻》：“𥠋，𥠋𥠋，禾衆皃。”</w:t>
        <w:br/>
      </w:r>
    </w:p>
    <w:p>
      <w:r>
        <w:t>𥠌##𥠌</w:t>
        <w:br/>
        <w:br/>
        <w:t>𥠌同“廩”。《類篇·㐭部》：“㐭，古作𥠌，或作廩。”《字彙補·禾部》：“𥠌，古廩字。”</w:t>
        <w:br/>
      </w:r>
    </w:p>
    <w:p>
      <w:r>
        <w:t>𥠍##𥠍</w:t>
        <w:br/>
        <w:br/>
        <w:t>𥠍yè　《字彙補》於劫切。</w:t>
        <w:br/>
        <w:br/>
        <w:t>禾败不生。《字彙補·禾部》：“𥠍，禾敗不生。”</w:t>
        <w:br/>
      </w:r>
    </w:p>
    <w:p>
      <w:r>
        <w:t>𥠎##𥠎</w:t>
        <w:br/>
        <w:br/>
        <w:t>𥠎“𥞷”的讹字。《集韻·職韻》：“稷，或作𥠎。”*方成珪*考正：“𥠎，見《山海經五·中山經》，山名也。*畢*氏謂字當為𥞷，即古文稷，見《説文》。今據正。”</w:t>
        <w:br/>
      </w:r>
    </w:p>
    <w:p>
      <w:r>
        <w:t>𥠙##𥠙</w:t>
        <w:br/>
        <w:br/>
        <w:t>𥠙同“苴”。《劉知遠諸宫調·夫婦團圓》：“袍甲烏雜，不案*穰𥠙*戰法。”按：*穰苴*，*春秋*时*齐国*的军事家。字作“苴”。</w:t>
        <w:br/>
      </w:r>
    </w:p>
    <w:p>
      <w:r>
        <w:t>𥠚##𥠚</w:t>
        <w:br/>
        <w:br/>
        <w:t>𥠚同“秧”。《蜀籟》卷一：“不是得看𥠚水的時候。”</w:t>
        <w:br/>
      </w:r>
    </w:p>
    <w:p>
      <w:r>
        <w:t>𥠛##𥠛</w:t>
        <w:br/>
        <w:br/>
        <w:t>𥠛jīng</w:t>
        <w:br/>
        <w:br/>
        <w:t>同“秔（粳）”。一种黏性较小的稻类。《廣雅·釋草》：“秈，𥠛也。”*王念孫*疏證：“《説文》云：秔，稻屬。俗作𥠛。”</w:t>
        <w:br/>
      </w:r>
    </w:p>
    <w:p>
      <w:r>
        <w:t>𥠜##𥠜</w:t>
        <w:br/>
        <w:br/>
        <w:t>𥠜yàng</w:t>
        <w:br/>
        <w:br/>
        <w:t>同“煬”。烘干。《睡虎地秦墓竹簡·秦律·效律》：“官府臧（藏）皮革，數𥠜風之。有蠹突者，貲官嗇夫一甲。”</w:t>
        <w:br/>
      </w:r>
    </w:p>
    <w:p>
      <w:r>
        <w:t>𥠝##𥠝</w:t>
        <w:br/>
        <w:br/>
        <w:t>𥠝同“☀”。《類篇·禾部》：“𥠝，禾束也。”按：《集韻·職韻》作“☀”。</w:t>
        <w:br/>
      </w:r>
    </w:p>
    <w:p>
      <w:r>
        <w:t>𥠞##𥠞</w:t>
        <w:br/>
        <w:br/>
        <w:t>𥠞同“䅤”。《改併四聲篇海·禾部》引《龍龕手鑑》：“𥠞，種也。”按：《玉篇·禾部》、《集韻·緝韻》均作“䅤”。《篇海類編·花木類·禾部》：“𥠞，詳見䅤。”</w:t>
        <w:br/>
      </w:r>
    </w:p>
    <w:p>
      <w:r>
        <w:t>𥠠##𥠠</w:t>
        <w:br/>
        <w:br/>
        <w:t>𥠠“𥠌”的讹字。《集韻·𡪢韻》：“㐭，古作𢈺、𥠠。”*方成珪*考正：“𥠠，上☀从八，據《類篇》正。”</w:t>
        <w:br/>
      </w:r>
    </w:p>
    <w:p>
      <w:r>
        <w:t>𥠡##𥠡</w:t>
        <w:br/>
        <w:br/>
        <w:t>𥠡zǒng　《集韻》祖動切，上董精。</w:t>
        <w:br/>
        <w:br/>
        <w:t>成捆的禾。《玉篇·禾部》：“𥠡，禾束也。”《集韻·蕫韻》：“𥠡，禾聚束也。”</w:t>
        <w:br/>
      </w:r>
    </w:p>
    <w:p>
      <w:r>
        <w:t>𥠢##𥠢</w:t>
        <w:br/>
        <w:br/>
        <w:t>𥠢同“𥢓（授）”。《集韻·宥韻》：“授，亦作𥢓，*唐武后*改作𥠢。”</w:t>
        <w:br/>
      </w:r>
    </w:p>
    <w:p>
      <w:r>
        <w:t>𥠣##𥠣</w:t>
        <w:br/>
        <w:br/>
        <w:t>𥠣tíng</w:t>
        <w:br/>
        <w:br/>
        <w:t>小麦、高粱秆上长穗的那一节。*清**蒲松齡*《日用俗字·莊農章》：“剛剛佈過二徧穀，麥子拔𥠣穗粒圓。”</w:t>
        <w:br/>
      </w:r>
    </w:p>
    <w:p>
      <w:r>
        <w:t>𥠤##𥠤</w:t>
        <w:br/>
        <w:br/>
        <w:t>𥠤同“直”。《集韻·職韻》：“直，古作𥠤。”</w:t>
        <w:br/>
      </w:r>
    </w:p>
    <w:p>
      <w:r>
        <w:t>𥠥##𥠥</w:t>
        <w:br/>
        <w:br/>
        <w:t>𥠥“椸”的讹字。《廣韻·支韻》：“箷，衣架；𥠥，上同。”按：*周祖谟*校勘記：“𥠥，《説文新附》字作‘椸’，*段*氏據改。”</w:t>
        <w:br/>
      </w:r>
    </w:p>
    <w:p>
      <w:r>
        <w:t>𥠦##𥠦</w:t>
        <w:br/>
        <w:br/>
        <w:t>𥠦“䅵”的讹字。《説文·禾部》：“䅵，禾皮也。从禾，羔聲。”按：*段玉裁*改作“从禾，羙聲。”*清**馮桂芬*《説文段注考正》讹作“𥠦”。</w:t>
        <w:br/>
      </w:r>
    </w:p>
    <w:p>
      <w:r>
        <w:t>𥠧##𥠧</w:t>
        <w:br/>
        <w:br/>
        <w:t>𥠧同“稺”。《龍龕手鑑·禾部》：“𥠧，俗；稺，正。”《隸辨·寘韻》：“𥠧，《説文》稺從屖，屖從辛。碑變從羊。”《安平相孫根碑》：“養育孤𥠧，以保壽年。”</w:t>
        <w:br/>
      </w:r>
    </w:p>
    <w:p>
      <w:r>
        <w:t>𥠨##𥠨</w:t>
        <w:br/>
        <w:br/>
        <w:t>𥠨同“𥟿”。*明**李實*《蜀語》：“咤其多曰𥠨夥。𥠨，烏禾切，音窩；夥，胡果切，音火。或曰夥，或曰頤，皆咤其多之詞。”</w:t>
        <w:br/>
      </w:r>
    </w:p>
    <w:p>
      <w:r>
        <w:t>𥠩##𥠩</w:t>
        <w:br/>
        <w:br/>
        <w:t>𥠩cǎn</w:t>
        <w:br/>
        <w:br/>
        <w:t>同“穇”。植物名，子实可食用或做饲料。*清**蒲松齡*《日用俗字·莊農章》：“棉花不䆍𥠩子好，豆兒又少兔絲纏。”</w:t>
        <w:br/>
      </w:r>
    </w:p>
    <w:p>
      <w:r>
        <w:t>𥠪##𥠪</w:t>
        <w:br/>
        <w:br/>
        <w:t>𥠪“楘”的讹字。*清**張爾岐*《蒿菴閑話》卷二：“恐其不堅，以皮五處束之，𥠪然有文也。”</w:t>
        <w:br/>
      </w:r>
    </w:p>
    <w:p>
      <w:r>
        <w:t>𥠰##𥠰</w:t>
        <w:br/>
        <w:br/>
        <w:t>𥠰“稷”的讹字。《海篇·禾部》：“𥠰，音即。糜之名。”</w:t>
        <w:br/>
      </w:r>
    </w:p>
    <w:p>
      <w:r>
        <w:t>𥠱##𥠱</w:t>
        <w:br/>
        <w:br/>
        <w:t>𥠱sī　《集韻》相支切，平支心。</w:t>
        <w:br/>
        <w:br/>
        <w:t>治禾。《玉篇·禾部》：“𥠱，𥠱治禾。”《集韻·支韻》：“𥠱，治禾也。”</w:t>
        <w:br/>
      </w:r>
    </w:p>
    <w:p>
      <w:r>
        <w:t>𥠲##𥠲</w:t>
        <w:br/>
        <w:br/>
        <w:t>𥠲lì　《集韻》力質切，入質來。</w:t>
        <w:br/>
        <w:br/>
        <w:t>〔𥠲𥠲〕禾稼堆积貌。《集韻·質韻》：“𥠲，𥠲𥠲，積禾皃。”</w:t>
        <w:br/>
      </w:r>
    </w:p>
    <w:p>
      <w:r>
        <w:t>𥠳##𥠳</w:t>
        <w:br/>
        <w:br/>
        <w:t>𥠳gǔ　《集韻》吉忽切，入没見。</w:t>
        <w:br/>
        <w:br/>
        <w:t>禾的茎秆。《玉篇·禾部》：“𥠳，莖𥠳也。”《集韻·没韻》：“𥠳，禾莖。”</w:t>
        <w:br/>
      </w:r>
    </w:p>
    <w:p>
      <w:r>
        <w:t>𥠴##𥠴</w:t>
        <w:br/>
        <w:br/>
        <w:t>𥠴chàng　《廣韻》丑亮切，去漾徹。</w:t>
        <w:br/>
        <w:br/>
        <w:t>（1）穧。《玉篇·禾部》：“𥠴，𥠴穧也。”《廣韻·漾韻》：“𥠴，穧也。”</w:t>
        <w:br/>
        <w:br/>
        <w:t>（2）同“鬯”。《集韻·漾韻》：“鬯，《説文》：‘以秬釀𩰪艸芬芳攸服以降神也。’或从禾。”</w:t>
        <w:br/>
      </w:r>
    </w:p>
    <w:p>
      <w:r>
        <w:t>𥠵##𥠵</w:t>
        <w:br/>
        <w:br/>
        <w:t>𥠵pū　《集韻》滂模切，平模滂。</w:t>
        <w:br/>
        <w:br/>
        <w:t>大豆。《集韻·模韻》：“𥠵，大豆也。一曰穧也。”《齊民要術·種麻》：“𢆚欲小，𥠵欲薄。”《農政全書·農器》：“隨手芟𥠵，取其便也。”</w:t>
        <w:br/>
      </w:r>
    </w:p>
    <w:p>
      <w:r>
        <w:t>𥠶##𥠶</w:t>
        <w:br/>
        <w:br/>
        <w:t>𥠶fěi　《集韻》府尾切，上尾非。</w:t>
        <w:br/>
        <w:br/>
        <w:t>稻名。《集韻·尾韻》：“𥠶，稻名。”</w:t>
        <w:br/>
      </w:r>
    </w:p>
    <w:p>
      <w:r>
        <w:t>𥠷##𥠷</w:t>
        <w:br/>
        <w:br/>
        <w:t>𥠷liú　《集韻》力求切，平尤來。</w:t>
        <w:br/>
        <w:br/>
        <w:t>（1）禾名。《集韻·尤韻》：“𥠷，禾名。”</w:t>
        <w:br/>
        <w:br/>
        <w:t>（2）禾盛貌。《集韻·尤韻》：“𥠷，禾盛皃。”</w:t>
        <w:br/>
      </w:r>
    </w:p>
    <w:p>
      <w:r>
        <w:t>𥠸##𥠸</w:t>
        <w:br/>
        <w:br/>
        <w:t>同“荒”。《説文·禾部》：“𥠸，虚無食也。从禾，荒聲。”*段玉裁*注：“《爾雅》：‘果不熟為荒。’《周禮》疏曰：‘疏穀皆不孰為大荒。’按：荒年字當作𥠸，荒行而𥠸廢矣。”《廣韻·唐韻》：“𥠸，果蓏不熟。”</w:t>
        <w:br/>
      </w:r>
    </w:p>
    <w:p>
      <w:r>
        <w:t>𥠹##𥠹</w:t>
        <w:br/>
        <w:br/>
        <w:t>𥠹jié　《集韻》巨列切，入薛羣。</w:t>
        <w:br/>
        <w:br/>
        <w:t>同“䅥”。庄稼初出穗。《集韻·薛韻》：“𥠹，禾出皃。”又《月韻》：“䅥，《説文》：‘禾舉出苗也。’或从桀。”</w:t>
        <w:br/>
        <w:br/>
        <w:t>𥠹同“䅥”。《龍龕手鑑·禾部》：“𥠹，今作䅥。”</w:t>
        <w:br/>
      </w:r>
    </w:p>
    <w:p>
      <w:r>
        <w:t>𥠺##𥠺</w:t>
        <w:br/>
        <w:br/>
        <w:t>𥠺yūn　《廣韻》於云切，平文影。</w:t>
        <w:br/>
        <w:br/>
        <w:t>（1）香。《玉篇·禾部》：“𥠺，香也。”《集韻·文韻》：“𥠺，葐𥠺，香也。”</w:t>
        <w:br/>
        <w:br/>
        <w:t>（2）同“蒀”。《廣韻·文韻》：“蒀，葐蒀，盛皃。𥠺，同蒀。”</w:t>
        <w:br/>
      </w:r>
    </w:p>
    <w:p>
      <w:r>
        <w:t>𥠻##𥠻</w:t>
        <w:br/>
        <w:br/>
        <w:t>同“稽”。《説文·稽部》：“𥠻，留止也。从𥝌，从尤，旨聲。”*徐鍇*繫傳：“𥝌，木之曲止也。尤者，異也。有所異處，必𥠻考之。考之，即遲留也。”按：“𥠻”，本从“𥝌”，古籍多从“禾”。</w:t>
        <w:br/>
      </w:r>
    </w:p>
    <w:p>
      <w:r>
        <w:t>𥠼##𥠼</w:t>
        <w:br/>
        <w:br/>
        <w:t>¹⁰𥠼</w:t>
        <w:br/>
        <w:br/>
        <w:t>同“秦”。《説文·禾部》：“秦，𥠼，籀文秦从秝。”《玉篇·禾部》：“𥠼，籀文秦。”</w:t>
        <w:br/>
      </w:r>
    </w:p>
    <w:p>
      <w:r>
        <w:t>𥠽##𥠽</w:t>
        <w:br/>
        <w:br/>
        <w:t>𥠽zhì　《集韻》直利切，去至澄。</w:t>
        <w:br/>
        <w:br/>
        <w:t>禾稠密。《玉篇·禾部》：“𥠽，稠。”《集韻·至韻》：“𥠽，禾稠。”</w:t>
        <w:br/>
        <w:br/>
        <w:t>𥡕音义未详。*清**阮元*《疇人傳·郭守敬》：“闚限各各長二尺四寸，廣二寸，脊厚五分，兩兩斜𥡕，取其餘於几面相符。”</w:t>
        <w:br/>
      </w:r>
    </w:p>
    <w:p>
      <w:r>
        <w:t>𥠾##𥠾</w:t>
        <w:br/>
        <w:br/>
        <w:t>𥠾同“耩”。《集韻·講韻》：“耩，或从禾。”《篇海類編·花木類·禾部》：“𥠾，與耩同。”</w:t>
        <w:br/>
      </w:r>
    </w:p>
    <w:p>
      <w:r>
        <w:t>𥠿##𥠿</w:t>
        <w:br/>
        <w:br/>
        <w:t>𥠿同“𥞼”。《集韻·尤韻》：“𥠿”，同“𥞼”。</w:t>
        <w:br/>
      </w:r>
    </w:p>
    <w:p>
      <w:r>
        <w:t>𥡀##𥡀</w:t>
        <w:br/>
        <w:br/>
        <w:t>𥡀同“稠”。《改併四聲篇海·秝部》引《俗字背篇》：“𥡀，穊也。與稠字義同。”按：《廣韻·尤韻》：“稠，穊也，多也。”“𥡀”、“稠”音义正合。</w:t>
        <w:br/>
      </w:r>
    </w:p>
    <w:p>
      <w:r>
        <w:t>𥡁##𥡁</w:t>
        <w:br/>
        <w:br/>
        <w:t>𥡁biē　《龍龕手鑑》并列反。</w:t>
        <w:br/>
        <w:br/>
        <w:t>同“憋”。急性。《龍龕手鑑·尒部》：“𥡁，俗，急性也。正作憋。”</w:t>
        <w:br/>
      </w:r>
    </w:p>
    <w:p>
      <w:r>
        <w:t>𥡃##𥡃</w:t>
        <w:br/>
        <w:br/>
        <w:t>𥡃同“𥠸”。《集韻·唐韻》：“𥡃，《説文》：‘虚無食也。’”按：《説文》作“𥠸”。</w:t>
        <w:br/>
      </w:r>
    </w:p>
    <w:p>
      <w:r>
        <w:t>𥡍##𥡍</w:t>
        <w:br/>
        <w:br/>
        <w:t>𥡍同“𥠸（荒）”。《集韻·唐韻》：“𥡍，《説文》：‘虚無食也。’一曰果不熟為𥡍。”</w:t>
        <w:br/>
      </w:r>
    </w:p>
    <w:p>
      <w:r>
        <w:t>𥡎##𥡎</w:t>
        <w:br/>
        <w:br/>
        <w:t>𥡎“𥞻”的讹字。《集韻·質韻》：“苾，《説文》：‘馨，香也。’或从香，从黍。亦作𥡎。”*方成珪*考正：“𥞻，見《玉篇》。禾香也。此作𥡎，誤。”</w:t>
        <w:br/>
      </w:r>
    </w:p>
    <w:p>
      <w:r>
        <w:t>𥡏##𥡏</w:t>
        <w:br/>
        <w:br/>
        <w:t>𥡏“稩”的讹字。《中華大字典·禾部》：“𥡏，禾長穗。見《集韻》。”按：《集韻·未韻》作“稩”。</w:t>
        <w:br/>
      </w:r>
    </w:p>
    <w:p>
      <w:r>
        <w:t>𥡐##𥡐</w:t>
        <w:br/>
        <w:br/>
        <w:t>𥡐“𥣰”的讹字。《海篇直音·禾部》：“𥡐，𥡐豆也。”按：《玉篇·禾部》字作“𥣰”。</w:t>
        <w:br/>
      </w:r>
    </w:p>
    <w:p>
      <w:r>
        <w:t>𥡑##𥡑</w:t>
        <w:br/>
        <w:br/>
        <w:t>𥡑同“授”。《龍龕手鑑·禾部》：“𥡑，古文授字。”</w:t>
        <w:br/>
      </w:r>
    </w:p>
    <w:p>
      <w:r>
        <w:t>𥡒##𥡒</w:t>
        <w:br/>
        <w:br/>
        <w:t>𥡒同“穧”。《敦煌變文集·維摩詰經講經文》：“鏘鏘𥡒𥡒杖嵬嵬，總在*菴園*會裏排。”*王庆菽*校録：“𥡒，音躋。”</w:t>
        <w:br/>
      </w:r>
    </w:p>
    <w:p>
      <w:r>
        <w:t>𥡓##𥡓</w:t>
        <w:br/>
        <w:br/>
        <w:t>同“黎”。*清**顧藹吉*《隸辨·齊韻》：“𥡓，《孔宙碑》：‘𥡓儀以康。’按：《説文》黎從黍，黍從禾雨省。諸碑黍或從米。《東海廟碑》‘寔為黔𥡓祈福’；《楊著碑》‘是以𥡓庶受若冬日’；《楊統碑》‘班化𥡓元’，黎皆作𥡓。”</w:t>
        <w:br/>
      </w:r>
    </w:p>
    <w:p>
      <w:r>
        <w:t>𥡔##𥡔</w:t>
        <w:br/>
        <w:br/>
        <w:t>𥡔同“𥠴”。《字彙補·禾部》：“𥡔，同𥠴。”</w:t>
        <w:br/>
      </w:r>
    </w:p>
    <w:p>
      <w:r>
        <w:t>𥡖##𥡖</w:t>
        <w:br/>
        <w:br/>
        <w:t>𥡖同“稊”。《龍龕手鑑·禾部》：“𥡖”，“稊”的古文。</w:t>
        <w:br/>
      </w:r>
    </w:p>
    <w:p>
      <w:r>
        <w:t>𥡙##𥡙</w:t>
        <w:br/>
        <w:br/>
        <w:t>𥡙同“谿”。《樂府詩集·鼓吹曲辭一·石留》：“河為香向始𥡙，冷將風陽北逝。”按：*馮惟訥*《古詩紀》“𥡙”作“谿”。</w:t>
        <w:br/>
      </w:r>
    </w:p>
    <w:p>
      <w:r>
        <w:t>𥡚##𥡚</w:t>
        <w:br/>
        <w:br/>
        <w:t>𥡚“𥡓（黎）”的讹字。《字彙補·禾部》：“𥡚，與黎同。*漢*《孔宙碑》：‘𥡚儀𠙋康。’”按：《隸釋》、《金石萃編》、《全後漢文》等所载《泰山都尉孔宙碑》皆作“𥡓”。</w:t>
        <w:br/>
      </w:r>
    </w:p>
    <w:p>
      <w:r>
        <w:t>𥡛##𥡛</w:t>
        <w:br/>
        <w:br/>
        <w:t>𥡛同“穀”。《字彙補·禾部》：“𥡛，古鹿切，音谷。出《禪法要解經》。”按：《説文·禾部》“穀”的篆文作“𥡛”。</w:t>
        <w:br/>
      </w:r>
    </w:p>
    <w:p>
      <w:r>
        <w:t>𥡜##𥡜</w:t>
        <w:br/>
        <w:br/>
        <w:t>𥡜（一）luó　《廣韻》落戈切，平戈來。</w:t>
        <w:br/>
        <w:br/>
        <w:t>（1）谷堆。《廣韻·戈韻》：“𥢵，穀積也。或作𥡜。”*元**王禎*《農書》卷四：“田家刈畢，稇而束之，以十束積而為𥡜。”*清**蒲松齡*《日用俗字·莊農章》：“速倒穀𥡜耕種麥，炕土𢶍篩糞可攙。”</w:t>
        <w:br/>
        <w:br/>
        <w:t>（2）堆聚。《農政全書·諸家雜論下》：“堆𥡜攤曬，風雨霧露之防宜豫也。”</w:t>
        <w:br/>
        <w:br/>
        <w:t>（二）suì　《集韻》思累切，去寘心。</w:t>
        <w:br/>
        <w:br/>
        <w:t>同“䅗（䅑）”。禾四把。《集韻·寘韻》：“䅗，禾四把也。一曰小積。或作𥡜。”</w:t>
        <w:br/>
      </w:r>
    </w:p>
    <w:p>
      <w:r>
        <w:t>𥡝##𥡝</w:t>
        <w:br/>
        <w:br/>
        <w:t>𥡝（一）jiān　《集韻》堅嫌切，平添見。</w:t>
        <w:br/>
        <w:br/>
        <w:t>同“兼”。《集韻·沾韻》：“兼，《説文》：‘并也，从又持秝。兼，持二禾；秉，持一禾。’古从二秉。”《字彙·禾部》：“𥡝，同兼。”</w:t>
        <w:br/>
        <w:br/>
        <w:t>（二）qiān</w:t>
        <w:br/>
        <w:br/>
        <w:t>同“謙”。《字彙補·禾部》：“𥡝，古謙字。”</w:t>
        <w:br/>
        <w:br/>
        <w:t>（三）bǐng　《古俗字略》兵永切。</w:t>
        <w:br/>
        <w:br/>
        <w:t>同“秉”。《古俗字略·梗韻》：“秉，持也。𥡝，古。”</w:t>
        <w:br/>
      </w:r>
    </w:p>
    <w:p>
      <w:r>
        <w:t>𥡞##𥡞</w:t>
        <w:br/>
        <w:br/>
        <w:t>𥡞同“稽”。《正字通·禾部》：“𥡞，俗稽字。”</w:t>
        <w:br/>
      </w:r>
    </w:p>
    <w:p>
      <w:r>
        <w:t>𥡟##𥡟</w:t>
        <w:br/>
        <w:br/>
        <w:t>¹¹𥡟chuāng　《廣韻》丑江切，平江徹。</w:t>
        <w:br/>
        <w:br/>
        <w:t>禾苗不吐穗结实。《玉篇·禾部》：“𥡟，禾不秀。”《廣韻·江韻》：“𥡟，黍𥡟不實也。”</w:t>
        <w:br/>
      </w:r>
    </w:p>
    <w:p>
      <w:r>
        <w:t>𥡠##𥡠</w:t>
        <w:br/>
        <w:br/>
        <w:t>𥡠shuǎng　《類篇》所兩切，上養生。</w:t>
        <w:br/>
        <w:br/>
        <w:t>禾貌。《類篇·禾部》：“𥡠，禾皃。”</w:t>
        <w:br/>
      </w:r>
    </w:p>
    <w:p>
      <w:r>
        <w:t>𥡢##𥡢</w:t>
        <w:br/>
        <w:br/>
        <w:t>𥡢lǜ　《集韻》劣戌切，入術來。</w:t>
        <w:br/>
        <w:br/>
        <w:t>同“𥼁”。糙米。《玉篇·禾部》：“𥡢，麤米也。”《集韻·術韻》：“𥡢，糲米。或从米。”</w:t>
        <w:br/>
      </w:r>
    </w:p>
    <w:p>
      <w:r>
        <w:t>𥡣##𥡣</w:t>
        <w:br/>
        <w:br/>
        <w:t>𥡣jìn　《集韻》居覲切，去稕見。</w:t>
        <w:br/>
        <w:br/>
        <w:t>穰草。《集韻·稕韻》：“𥡣，穰艸。”《字彙·禾部》：“𥡣，穰草也。”</w:t>
        <w:br/>
      </w:r>
    </w:p>
    <w:p>
      <w:r>
        <w:t>𥡥##𥡥</w:t>
        <w:br/>
        <w:br/>
        <w:t>𥡥同“𥠡（總）”。《篇海類編·花木類·禾部》：“𥠡，亦作總。𥡥，同𥠡。”</w:t>
        <w:br/>
      </w:r>
    </w:p>
    <w:p>
      <w:r>
        <w:t>𥡦##𥡦</w:t>
        <w:br/>
        <w:br/>
        <w:t>𥡦（一）tì　《集韻》他歷切，入錫透。</w:t>
        <w:br/>
        <w:br/>
        <w:t>（1）稀疏点播。《集韻·錫韻》：“𥡦，離而種之曰𥡦。*賈思勰*説。”《齊民要術·耕田》：“若牛力少者，但九月十月一勞之，至春𥡦種亦得。”又《小豆》：“牛力若少，得待春耕，亦得𥡦種。”</w:t>
        <w:br/>
        <w:br/>
        <w:t>（2）禾大。《篇海類編·花木類·禾部》：“𥡦，禾大也。”</w:t>
        <w:br/>
        <w:br/>
        <w:t>（二）dì　《字彙》丁歷切。</w:t>
        <w:br/>
        <w:br/>
        <w:t>同“的”。《字彙·禾部》：“𥡦，音的，義同。”</w:t>
        <w:br/>
      </w:r>
    </w:p>
    <w:p>
      <w:r>
        <w:t>𥡧##𥡧</w:t>
        <w:br/>
        <w:br/>
        <w:t>𥡧zhā　《廣韻》側加切，平麻莊。</w:t>
        <w:br/>
        <w:br/>
        <w:t>红稻。《廣韻·麻韻》：“𥡧，赤𥡧，稻名。”《集韻·麻韻》：“𥡧，紅稻也。”</w:t>
        <w:br/>
      </w:r>
    </w:p>
    <w:p>
      <w:r>
        <w:t>𥡨##𥡨</w:t>
        <w:br/>
        <w:br/>
        <w:t>𥡨同“𥠵”。《正字通·禾部》：“𥡨，同𥠵。”</w:t>
        <w:br/>
      </w:r>
    </w:p>
    <w:p>
      <w:r>
        <w:t>𥡩##𥡩</w:t>
        <w:br/>
        <w:br/>
        <w:t>𥡩同“𡎐（藝）”。《篇海類編·花木類·禾部》：“𥡩，音義同秇。”《正字通·禾部》：“𥡩，俗𡎐（藝）字。”</w:t>
        <w:br/>
      </w:r>
    </w:p>
    <w:p>
      <w:r>
        <w:t>𥡪##𥡪</w:t>
        <w:br/>
        <w:br/>
        <w:t>𥡪yì　《廣韻》與職切，入職以。</w:t>
        <w:br/>
        <w:br/>
        <w:t>黍稷茂盛貌。《玉篇·禾部》：“𥡪，𥡪蕃蕪。”《廣韻·職韻》：“𥡪，黍稷蕃蕪皃。”</w:t>
        <w:br/>
      </w:r>
    </w:p>
    <w:p>
      <w:r>
        <w:t>𥡫##𥡫</w:t>
        <w:br/>
        <w:br/>
        <w:t>𥡫同“挃”。《集韻·質韻》：“挃，或从禾、从窒。”《正字通·禾部》：“𥡫，俗挃字。”</w:t>
        <w:br/>
      </w:r>
    </w:p>
    <w:p>
      <w:r>
        <w:t>𥡬##𥡬</w:t>
        <w:br/>
        <w:br/>
        <w:t>𥡬cōng　《廣韻》七恭切，平鍾清。</w:t>
        <w:br/>
        <w:br/>
        <w:t>〔𥡬移〕治禾。《廣韻·鍾韻》：“𥡬，治禾。𥡬移。”《集韻·鍾韻》：“𥡬，𥡬移，治禾也。”</w:t>
        <w:br/>
      </w:r>
    </w:p>
    <w:p>
      <w:r>
        <w:t>𥡭##𥡭</w:t>
        <w:br/>
        <w:br/>
        <w:t>𥡭něi　㊀《集韻》奴回切，平灰泥。</w:t>
        <w:br/>
        <w:br/>
        <w:t>草木子实下垂貌。《集韻·灰韻》：“𥡭，草木子垂皃。”</w:t>
        <w:br/>
        <w:br/>
        <w:t>㊁《集韻》弩罪切，上賄泥。</w:t>
        <w:br/>
        <w:br/>
        <w:t>重垂。《集韻·賄韻》：“𥡭，重垂也。”</w:t>
        <w:br/>
      </w:r>
    </w:p>
    <w:p>
      <w:r>
        <w:t>𥡮##𥡮</w:t>
        <w:br/>
        <w:br/>
        <w:t>𥡮jiā　《字彙補》音加。</w:t>
        <w:br/>
        <w:br/>
        <w:t>耕。《字彙補·禾部》：“𥡮，耕也。”</w:t>
        <w:br/>
      </w:r>
    </w:p>
    <w:p>
      <w:r>
        <w:t>𥡯##𥡯</w:t>
        <w:br/>
        <w:br/>
        <w:t>𥡯同“積”。《集韻·寘韻》：“積，或書作𥡯。”</w:t>
        <w:br/>
      </w:r>
    </w:p>
    <w:p>
      <w:r>
        <w:t>𥡰##𥡰</w:t>
        <w:br/>
        <w:br/>
        <w:t>𥡰同“種”。《字彙補·禾部》：“𥡰，古文種字。”</w:t>
        <w:br/>
      </w:r>
    </w:p>
    <w:p>
      <w:r>
        <w:t>𥡷##𥡷</w:t>
        <w:br/>
        <w:br/>
        <w:t>𥡷同“穏（穩）”。《龍龕手鑑·禾部》：“𥡷”，同“穏”。*明**田藝蘅*《留青日札摘抄·人生夜叉》：“*嘉靖*十六年，*上虞**范*家一媍忽生子，乃一夜叉也。離腹時將𥡷婆手指嚙損。”</w:t>
        <w:br/>
      </w:r>
    </w:p>
    <w:p>
      <w:r>
        <w:t>𥡸##𥡸</w:t>
        <w:br/>
        <w:br/>
        <w:t>𥡸“摸”的讹字。《漢將王陵變文》：“𥡸馬攀鞍，人如電掣，馬似流星。”按：*张涌泉*《漢語俗字叢考》云：“𥡸”，他卷有作“摸”字者，“‘摸（或𥡸）馬’、‘攀鞍’是兩個聯繫十分緊密的動作，‘𥡸’當是‘摸’的誤字。而‘摸’又是‘驀’的借音字。‘驀馬攀鞍’，文義順適。”</w:t>
        <w:br/>
      </w:r>
    </w:p>
    <w:p>
      <w:r>
        <w:t>𥡹##𥡹</w:t>
        <w:br/>
        <w:br/>
        <w:t>𥡹同“穈”。也作“虋”。《集韻·魂韻》：“☀，《説文》：‘赤苗嘉穀也。’或作穈、𥡹。”《篇海類編·花木類·禾部》：“𥡹，同穈，赤粱粟也。”</w:t>
        <w:br/>
      </w:r>
    </w:p>
    <w:p>
      <w:r>
        <w:t>𥡺##𥡺</w:t>
        <w:br/>
        <w:br/>
        <w:t>𥡺“穚”的讹字。《海篇·禾部》：“𥡺，禾秀。”按：《龍龕手鑑·禾部》正作“穚”。</w:t>
        <w:br/>
      </w:r>
    </w:p>
    <w:p>
      <w:r>
        <w:t>𥡻##𥡻</w:t>
        <w:br/>
        <w:br/>
        <w:t>同“穆”。《隸辨·屋韻》：“𥡻，《魯峻碑》：‘𥡻然清邈。’按：《集古録》云：‘穆為𥡻，古文多如此。’”*宋**薛尚功*《鐘鼎款識·許子將鐘銘》：“𥡻和鐘。”《北軍中侯郭仲奇碑》：“鑠明德，𥡻*郭*君。”《嵩高山開母廟石闕銘》：“陰陽𥡻清。”</w:t>
        <w:br/>
      </w:r>
    </w:p>
    <w:p>
      <w:r>
        <w:t>𥡼##𥡼</w:t>
        <w:br/>
        <w:br/>
        <w:t>𥡼同“𥠄”。《龍龕手鑑·禾部》：“𥡼，正；𥠄，今。”</w:t>
        <w:br/>
      </w:r>
    </w:p>
    <w:p>
      <w:r>
        <w:t>𥡽##𥡽</w:t>
        <w:br/>
        <w:br/>
        <w:t>𥡽ài　《龍龕手鑑·禾部》：“𥡽，相承。又敗反。”</w:t>
        <w:br/>
      </w:r>
    </w:p>
    <w:p>
      <w:r>
        <w:t>𥡾##𥡾</w:t>
        <w:br/>
        <w:br/>
        <w:t>𥡾同“授”。《龍龕手鑑·禾部》：“𥡾，古文授字。”</w:t>
        <w:br/>
      </w:r>
    </w:p>
    <w:p>
      <w:r>
        <w:t>𥡿##𥡿</w:t>
        <w:br/>
        <w:br/>
        <w:t>𥡿“槲”的讹字。*明**劉基*《郁離子·螇螰》：“今使持𥡿葉之衣、麥麧之餅，而招於市。”按：*唐**李賀*《高平縣東私路》、*清**王士禛*《山蠶詞》“𥡿葉”均作“槲葉”。</w:t>
        <w:br/>
      </w:r>
    </w:p>
    <w:p>
      <w:r>
        <w:t>𥢀##𥢀</w:t>
        <w:br/>
        <w:br/>
        <w:t>𥢀“𥡓（黎）”的讹字。《中華大字典·禾部》：“𥢀，同黎。見《字彙補》。”按：《字彙補·禾部》引《孔宙碑》作“𥡚”，今见各本所载《孔宙碑》皆作“𥡓”。</w:t>
        <w:br/>
      </w:r>
    </w:p>
    <w:p>
      <w:r>
        <w:t>𥢁##𥢁</w:t>
        <w:br/>
        <w:br/>
        <w:t>𥢁同“穟”。《集韻·至韻》：“穟，亦作𥢁。”《篇海類編·花木類·禾部》：“𥢁，詳穟。”</w:t>
        <w:br/>
      </w:r>
    </w:p>
    <w:p>
      <w:r>
        <w:t>𥢇##𥢇</w:t>
        <w:br/>
        <w:br/>
        <w:t>𥢇jiǎn　《篇海類編》古典切。</w:t>
        <w:br/>
        <w:br/>
        <w:t>小束。《篇海類編·花木類·禾部》：“𥢇，小束也。”</w:t>
        <w:br/>
      </w:r>
    </w:p>
    <w:p>
      <w:r>
        <w:t>𥢈##𥢈</w:t>
        <w:br/>
        <w:br/>
        <w:t>𥢈同“𥣰”。《龍龕手鑑·禾部》：“𥢈，俗；𥣰，正。”</w:t>
        <w:br/>
      </w:r>
    </w:p>
    <w:p>
      <w:r>
        <w:t>𥢊##𥢊</w:t>
        <w:br/>
        <w:br/>
        <w:t>𥢊bèn　《集韻》部本切，上混並。</w:t>
        <w:br/>
        <w:br/>
        <w:t>〔穩𥢊〕谷未簸貌。《玉篇·禾部》：“𥢊，穩𥢊，穀未簸皃。”</w:t>
        <w:br/>
      </w:r>
    </w:p>
    <w:p>
      <w:r>
        <w:t>𥢋##𥢋</w:t>
        <w:br/>
        <w:br/>
        <w:t>𥢋同“𥠷”。《篇海類編·花木類·禾部》：“𥢋”，同“𥠷”。</w:t>
        <w:br/>
      </w:r>
    </w:p>
    <w:p>
      <w:r>
        <w:t>𥢌##𥢌</w:t>
        <w:br/>
        <w:br/>
        <w:t>𥢌fán　《廣韻》附袁切，平元奉。</w:t>
        <w:br/>
        <w:br/>
        <w:t>稻名。《廣韻·元韻》：“𥢌，稻也。”《集韻·元韻》：“𥢌，稻名。”</w:t>
        <w:br/>
      </w:r>
    </w:p>
    <w:p>
      <w:r>
        <w:t>𥢍##𥢍</w:t>
        <w:br/>
        <w:br/>
        <w:t>𥢍hù　《篇海類編》侯古切。</w:t>
        <w:br/>
        <w:br/>
        <w:t>禾名。《篇海類編·花木類·禾部》：“𥢍，禾名。”</w:t>
        <w:br/>
      </w:r>
    </w:p>
    <w:p>
      <w:r>
        <w:t>𥢎##𥢎</w:t>
        <w:br/>
        <w:br/>
        <w:t>𥢎zùn　《集韻》粗本切，上混從。</w:t>
        <w:br/>
        <w:br/>
        <w:t>（1）禾穳。《集韻·混韻》：“𥢎，禾穳也。”</w:t>
        <w:br/>
        <w:br/>
        <w:t>（2）禾租。《類篇·禾部》：“𥢎，禾租也。”</w:t>
        <w:br/>
      </w:r>
    </w:p>
    <w:p>
      <w:r>
        <w:t>𥢏##𥢏</w:t>
        <w:br/>
        <w:br/>
        <w:t>𥢏diàn　《集韻》徒點切，上忝定。</w:t>
        <w:br/>
        <w:br/>
        <w:t>〔𥢏穇〕谷名。《集韻·忝韻》：“𥢏，𥢏穇，穀名。”《齊民要術·種穀》：“捍容青、阿居黄、猪矢青，三種味惡；黄𥢏穇、樂婢青，二種易舂。”</w:t>
        <w:br/>
      </w:r>
    </w:p>
    <w:p>
      <w:r>
        <w:t>𥢐##𥢐</w:t>
        <w:br/>
        <w:br/>
        <w:t>𥢐gāo　《集韻》居勞切，平豪見。</w:t>
        <w:br/>
        <w:br/>
        <w:t>禾名。《集韻·𩫕韻》：“𥢐，禾名。”</w:t>
        <w:br/>
      </w:r>
    </w:p>
    <w:p>
      <w:r>
        <w:t>𥢑##𥢑</w:t>
        <w:br/>
        <w:br/>
        <w:t>《説文》：“𥢑，𥢑䅓而止也。从稽省，咎聲。讀若皓。*賈侍中*説：稽、𥢔、𥢑，三字皆木名。”</w:t>
        <w:br/>
        <w:br/>
        <w:t>（一）gǎo　《集韻》古老切，上晧見。幽部。</w:t>
        <w:br/>
        <w:br/>
        <w:t>（1）屈曲不伸。《説文·稽部》：“𥢑，𥢑䅓而止也。”*徐鍇*繫傳：“詘曲而後止也。”</w:t>
        <w:br/>
        <w:br/>
        <w:t>（2）木名。《説文·稽部》：“𥢑，*賈侍中*説：稽、𥢔、𥢑，三字皆木名。”</w:t>
        <w:br/>
        <w:br/>
        <w:t>（二）hào　㊀《廣韻》胡老切，上皓匣。</w:t>
        <w:br/>
        <w:br/>
        <w:t>（1）网饰。《集韻·晧韻》：“𥢑，網飾謂之𥢑。”</w:t>
        <w:br/>
        <w:br/>
        <w:t>（2）禾名。《集韻·晧韻》：“𥢑，禾名。”</w:t>
        <w:br/>
        <w:br/>
        <w:t>㊁《集韻》後到切，去号匣。</w:t>
        <w:br/>
        <w:br/>
        <w:t>木名。《集韻·号韻》：“𥢑，木名。”</w:t>
        <w:br/>
      </w:r>
    </w:p>
    <w:p>
      <w:r>
        <w:t>𥢒##𥢒</w:t>
        <w:br/>
        <w:br/>
        <w:t>𥢒（一）láo　《集韻》郎刀切，平豪來。</w:t>
        <w:br/>
        <w:br/>
        <w:t>同“䝁”。野豆名。《集韻·𩫕韻》：“䝁，野豆謂之䝁豆。或作𥢒。”</w:t>
        <w:br/>
        <w:br/>
        <w:t>（二）lào　《篇海類編》郎到切。</w:t>
        <w:br/>
        <w:br/>
        <w:t>同“耮”。农具名。《篇海類編·花木類·禾部》：“𥢒，摩田之器。”《正字通·禾部》：“𥢒，與耮同。”</w:t>
        <w:br/>
      </w:r>
    </w:p>
    <w:p>
      <w:r>
        <w:t>𥢓##𥢓</w:t>
        <w:br/>
        <w:br/>
        <w:t>𥢓同“授”。《集韻·宥韻》：“授，亦作𥢓。”《字彙·禾部》：“𥢓，*唐**武后*改‘授’作‘𥢓’。”</w:t>
        <w:br/>
        <w:br/>
        <w:t>𥢯传说中的神名用字。《字彙補·禾部》：“𥢯，音未詳。《三尊譜録》：‘*太上真皇*法字*𥢯*。’”</w:t>
        <w:br/>
      </w:r>
    </w:p>
    <w:p>
      <w:r>
        <w:t>𥢔##𥢔</w:t>
        <w:br/>
        <w:br/>
        <w:t>《説文》：“𥢔，特止也。从稽省，卓聲。”*段玉裁*注：“此説形聲包會意；卓者，高也。”</w:t>
        <w:br/>
        <w:br/>
        <w:t>（一）zhuó　《廣韻》竹角切，入覺知。藥部。</w:t>
        <w:br/>
        <w:br/>
        <w:t>（1）卓然特立。《説文·稽部》：“𥢔，特止也。”*徐鍇*繫傳：“特止者，卓立也。”</w:t>
        <w:br/>
        <w:br/>
        <w:t>（2）木名。《説文·稽部》：“𥢑，*賈侍中*説：稽、𥢔、𥢑，三字皆木名。”</w:t>
        <w:br/>
        <w:br/>
        <w:t>（二）zhào　《集韻》陟教切，去效知。</w:t>
        <w:br/>
        <w:br/>
        <w:t>冒。《集韻·效韻》：“𥢔，冒也。”</w:t>
        <w:br/>
      </w:r>
    </w:p>
    <w:p>
      <w:r>
        <w:t>𥢕##𥢕</w:t>
        <w:br/>
        <w:br/>
        <w:t>𥢕“䅺”的讹字。《淮南子·主術》：“夫寸生於𥢕，𥢕生於日，日生於形，形生於景，此度之本也。”*高誘*注：“𥢕，禾穗。”*王念孫*雜志：“*引之*曰：《説文》、《玉篇》、《廣韻》、《集韻》皆無‘𥢕’字，𥢕當為䅺，字之誤也。䅺與秒同……《字彙補》乃於《禾部》增入‘𥢕’字，音粟。引《淮南子》……甚矣，其謬也。”</w:t>
        <w:br/>
      </w:r>
    </w:p>
    <w:p>
      <w:r>
        <w:t>𥢖##𥢖</w:t>
        <w:br/>
        <w:br/>
        <w:t>𥢖同“種”。《玉篇·禾部》：“𥢖，古文種。”</w:t>
        <w:br/>
      </w:r>
    </w:p>
    <w:p>
      <w:r>
        <w:t>𥢞##𥢞</w:t>
        <w:br/>
        <w:br/>
        <w:t>𥢞“𥢞（𥢎）”的讹字。《康熙字典·禾部》：“𥡡，《集韻》：‘禾穳也。’與𥢎同。”按：《集韻·混韻》作“𥢞”。</w:t>
        <w:br/>
        <w:br/>
        <w:t>𥢞同“𥢎”。《集韻·混韻》：“𥢎，禾穳也。或作𥢞。”</w:t>
        <w:br/>
      </w:r>
    </w:p>
    <w:p>
      <w:r>
        <w:t>𥢟##𥢟</w:t>
        <w:br/>
        <w:br/>
        <w:t>𥢟同“稕”。《玉篇·禾部》：“𥢟”，同“稕”。</w:t>
        <w:br/>
      </w:r>
    </w:p>
    <w:p>
      <w:r>
        <w:t>𥢠##𥢠</w:t>
        <w:br/>
        <w:br/>
        <w:t>𥢠同“稬（穤）”。《龍龕手鑑·禾部》：“𥢠”，或作“稬”。按：《説文》、《玉篇》均作“稬”。</w:t>
        <w:br/>
      </w:r>
    </w:p>
    <w:p>
      <w:r>
        <w:t>𥢡##𥢡</w:t>
        <w:br/>
        <w:br/>
        <w:t>𥢡同“𥡠”。《集韻·養韻》：“𥢡，禾皃。”按：《類篇·禾部》字作“𥡠”。</w:t>
        <w:br/>
      </w:r>
    </w:p>
    <w:p>
      <w:r>
        <w:t>𥢢##𥢢</w:t>
        <w:br/>
        <w:br/>
        <w:t>𥢢同“㿗（㿉）”。《馬王堆漢墓帛書·五十二病方·穨》：“𥢢及癭，取死者叕烝之，而新布裹。”</w:t>
        <w:br/>
      </w:r>
    </w:p>
    <w:p>
      <w:r>
        <w:t>𥢣##𥢣</w:t>
        <w:br/>
        <w:br/>
        <w:t>𥢣同“穆”。《玉篇·禾部》：“𥢣，《説文》𥠇。”按：今本《説文》作“穆”。</w:t>
        <w:br/>
      </w:r>
    </w:p>
    <w:p>
      <w:r>
        <w:t>𥢤##𥢤</w:t>
        <w:br/>
        <w:br/>
        <w:t>𥢤同“䅜”。《廣雅·釋詁一》：“𥢤，積也。”《中華大字典·禾部》：“䅜，字亦作𥢤。”</w:t>
        <w:br/>
      </w:r>
    </w:p>
    <w:p>
      <w:r>
        <w:t>𥢥##𥢥</w:t>
        <w:br/>
        <w:br/>
        <w:t>𥢥〔𥢥豆〕豆名。*清**張古甫*《三農記·𥢥豆》：“𥢥豆苗小葉小，形若葛，開黄白花，結莢實黑……其苗肥茂，故得𥢥稱。”</w:t>
        <w:br/>
      </w:r>
    </w:p>
    <w:p>
      <w:r>
        <w:t>𥢦##𥢦</w:t>
        <w:br/>
        <w:br/>
        <w:t>𥢦bì　《龍龕手鑑》皮逼反。</w:t>
        <w:br/>
        <w:br/>
        <w:t>满。《龍龕手鑑·禾部》：“𥢦，滿也。古文。”</w:t>
        <w:br/>
      </w:r>
    </w:p>
    <w:p>
      <w:r>
        <w:t>𥢧##𥢧</w:t>
        <w:br/>
        <w:br/>
        <w:t>𥢧（一）jú　《改併四聲篇海·禾部》引《搜真玉鏡》：“𥢧，京六、丁克、徒得三切。”</w:t>
        <w:br/>
        <w:br/>
        <w:t>（二）yì</w:t>
        <w:br/>
        <w:br/>
        <w:t>同“䄩（䴬）”。谷糠。《齊民要術·雜説》：“凡人家秋收治田後，場上所有穰、穀𥢧等，並須收貯一處。”*石声汉*校釋：“《廣韻》和《集韻》都收有䄩字，解作‘禾䄩’，即麥𪌭，也就是麥糠。可能𥢧字只是䄩字。杙字，有時寫作樴，所以䄩同樣也可以寫成𥢧。”</w:t>
        <w:br/>
      </w:r>
    </w:p>
    <w:p>
      <w:r>
        <w:t>𥢨##𥢨</w:t>
        <w:br/>
        <w:br/>
        <w:t>𥢨“樼”的讹字。*清**孫星衍*《登千佛樓》：“城東佛樓幾年閉，塞逕秋𥢨刺芒利。”</w:t>
        <w:br/>
      </w:r>
    </w:p>
    <w:p>
      <w:r>
        <w:t>𥢩##𥢩</w:t>
        <w:br/>
        <w:br/>
        <w:t>𥢩“穋”的讹字。《篇海類編·花木類·禾部》：“𥢩，穋之譌。”</w:t>
        <w:br/>
      </w:r>
    </w:p>
    <w:p>
      <w:r>
        <w:t>𥢭##𥢭</w:t>
        <w:br/>
        <w:br/>
        <w:t>𥢭同“𥞻”。《字彙補·禾部》：“𥢭，禾香也。”按：《玉篇·禾部》字作“𥞻”。</w:t>
        <w:br/>
      </w:r>
    </w:p>
    <w:p>
      <w:r>
        <w:t>𥢮##𥢮</w:t>
        <w:br/>
        <w:br/>
        <w:t>𥢮同“秦”。《字彙補·禾部》：“𥢮，秦本字，隸省為秦。*羅泌*《國名記》作𥢮。”*宋**羅泌*《路史·國名記乙·少昊後嬴姓國》：“𥢮，籛禾名，隸省為秦。*非子*初封*秦亭*。”</w:t>
        <w:br/>
      </w:r>
    </w:p>
    <w:p>
      <w:r>
        <w:t>𥢰##𥢰</w:t>
        <w:br/>
        <w:br/>
        <w:t>𥢰“𥢤”的讹字。《字彙補·禾部》：“𥢰，《廣雅》：‘𥢰，積也。’”按：今本《廣雅·釋詁一》作“𥢤”。</w:t>
        <w:br/>
      </w:r>
    </w:p>
    <w:p>
      <w:r>
        <w:t>𥢲##𥢲</w:t>
        <w:br/>
        <w:br/>
        <w:t>𥢲同“成”。《古俗字略·庚韻》：“成，就也。𥢲，古。”</w:t>
        <w:br/>
      </w:r>
    </w:p>
    <w:p>
      <w:r>
        <w:t>𥢴##𥢴</w:t>
        <w:br/>
        <w:br/>
        <w:t>𥢴同“𥤞”。《集韻·青韻》：“𥤞，艸莖疏也。或从零。”《篇海類編·花木類·禾部》：“𥤞，一作𥢴。”</w:t>
        <w:br/>
      </w:r>
    </w:p>
    <w:p>
      <w:r>
        <w:t>𥢵##𥢵</w:t>
        <w:br/>
        <w:br/>
        <w:t>同“𥡜”。《廣韻·戈韻》：“𧝹，穀積也。或作𥡜。”</w:t>
        <w:br/>
      </w:r>
    </w:p>
    <w:p>
      <w:r>
        <w:t>𥢶##𥢶</w:t>
        <w:br/>
        <w:br/>
        <w:t>《説文》：“𥢶，穅也。从禾，會聲。”</w:t>
        <w:br/>
        <w:br/>
        <w:t>kuài　《廣韻》苦夬切，去夬溪。又苦會切。月部。</w:t>
        <w:br/>
        <w:br/>
        <w:t>糠。《説文·禾部》：“𥢶，穅也。”《玉篇·禾部》：“𥢶，𥢶麤糠也。”《起世經》卷十：“不耕不種，自然而生；無芒無𥢶，米粒清净，香味具足。”</w:t>
        <w:br/>
      </w:r>
    </w:p>
    <w:p>
      <w:r>
        <w:t>𥢷##𥢷</w:t>
        <w:br/>
        <w:br/>
        <w:t>𥢷dāng　《集韻》都郎切，平唐端。</w:t>
        <w:br/>
        <w:br/>
        <w:t>〔稂𥢷〕禾貌。《集韻·唐韻》：“𥢷，稂𥢷，禾皃。”</w:t>
        <w:br/>
      </w:r>
    </w:p>
    <w:p>
      <w:r>
        <w:t>𥢸##𥢸</w:t>
        <w:br/>
        <w:br/>
        <w:t>𥢸同“䅥”。《龍龕手鑑·禾部》：“𥢸”，同“䅥”。</w:t>
        <w:br/>
      </w:r>
    </w:p>
    <w:p>
      <w:r>
        <w:t>𥢹##𥢹</w:t>
        <w:br/>
        <w:br/>
        <w:t>𥢹xié　《廣韻》胡結切，入屑匣。</w:t>
        <w:br/>
        <w:br/>
        <w:t>麦粒坚实未破。《廣韻·屑韻》：“𥢹，麥𥢹不破。”《集韻·屑韻》：“𥢹，麥全曰𥢹。通作覈。”</w:t>
        <w:br/>
      </w:r>
    </w:p>
    <w:p>
      <w:r>
        <w:t>𥢺##𥢺</w:t>
        <w:br/>
        <w:br/>
        <w:t>𥢺同“穡”。《字彙·禾部》：“𥢺，俗作穡。”《正字通·禾部》：“𥢺”，同“穡”。</w:t>
        <w:br/>
      </w:r>
    </w:p>
    <w:p>
      <w:r>
        <w:t>𥢻##𥢻</w:t>
        <w:br/>
        <w:br/>
        <w:t>𥢻同“䅥”。*唐**玄應*《一切經音義》卷七：“䅥䅥，又作𥢻，同。居竭反。《詩傳》云：‘䅥䅥，長也。’《説文》：‘禾舉出苗也。’”</w:t>
        <w:br/>
      </w:r>
    </w:p>
    <w:p>
      <w:r>
        <w:t>𥢼##𥢼</w:t>
        <w:br/>
        <w:br/>
        <w:t>同“積”。《篇海類編·花木類·禾部》：“𥢼，同積。”《正字通·禾部》：“積，本作𥢼。”</w:t>
        <w:br/>
      </w:r>
    </w:p>
    <w:p>
      <w:r>
        <w:t>𥢽##𥢽</w:t>
        <w:br/>
        <w:br/>
        <w:t>𥢽cān　《集韻》千安切，平寒清。</w:t>
        <w:br/>
        <w:br/>
        <w:t>〔白𥢽〕稻名。《集韻·寒韻》：“𥢽，白𥢽，稻名。”</w:t>
        <w:br/>
      </w:r>
    </w:p>
    <w:p>
      <w:r>
        <w:t>𥣆##𥣆</w:t>
        <w:br/>
        <w:br/>
        <w:t>¹³𥣆zú　《篇海類編》作木切。</w:t>
        <w:br/>
        <w:br/>
        <w:t>草木丛生。《篇海類編·花木類·禾部》：“𥣆，艸木叢生。”</w:t>
        <w:br/>
      </w:r>
    </w:p>
    <w:p>
      <w:r>
        <w:t>𥣇##𥣇</w:t>
        <w:br/>
        <w:br/>
        <w:t>𥣇同“𤐧”。《經籍䉵詁》引《説文》：“𥣇，以火乾肉。”按：今本《説文·火部》作“𤐧”。</w:t>
        <w:br/>
      </w:r>
    </w:p>
    <w:p>
      <w:r>
        <w:t>𥣈##𥣈</w:t>
        <w:br/>
        <w:br/>
        <w:t>𥣈pú　《篇海類編》蒲木切。</w:t>
        <w:br/>
        <w:br/>
        <w:t>稷。《篇海類編·花木類·禾部》：“𥣈，稷也。”</w:t>
        <w:br/>
      </w:r>
    </w:p>
    <w:p>
      <w:r>
        <w:t>𥣉##𥣉</w:t>
        <w:br/>
        <w:br/>
        <w:t>𥣉〔𥣉齊〕树名。*唐**段成式*《酉陽雜俎·廣動植》：“𥣉齊，出*波斯國*，拂呼為頇勃梨咃。長一丈餘，圍一尺許。”</w:t>
        <w:br/>
      </w:r>
    </w:p>
    <w:p>
      <w:r>
        <w:t>𥣊##𥣊</w:t>
        <w:br/>
        <w:br/>
        <w:t>𥣊同“稷”。《改併四聲篇海·禾部》引《俗字背篇》：“𥣊，音稷。”《字彙補·禾部》：“𥣊，音義同稷。”</w:t>
        <w:br/>
      </w:r>
    </w:p>
    <w:p>
      <w:r>
        <w:t>𥣋##𥣋</w:t>
        <w:br/>
        <w:br/>
        <w:t>𥣋shǔ</w:t>
        <w:br/>
        <w:br/>
        <w:t>〔𥣋秫〕也作“蜀黍”。高粱。《醒世姻緣傳》第二十六回：“該與他的工糧，定住了要那麥子緑豆……若要搭些𥣋秫、黑豆在内，他説：‘這些喂畜生的東西怎麽把與人吃？’”</w:t>
        <w:br/>
      </w:r>
    </w:p>
    <w:p>
      <w:r>
        <w:t>𥣌##𥣌</w:t>
        <w:br/>
        <w:br/>
        <w:t>𥣌bǔ　《龍龕手鑑·禾部》：“𥣌，古文，音補。”《字彙補·禾部》：“𥣌，音補。義無考。”</w:t>
        <w:br/>
      </w:r>
    </w:p>
    <w:p>
      <w:r>
        <w:t>𥣍##𥣍</w:t>
        <w:br/>
        <w:br/>
        <w:t>𥣍同“授”。《龍龕手鑑·禾部》：“𥣍，古文授字。”</w:t>
        <w:br/>
      </w:r>
    </w:p>
    <w:p>
      <w:r>
        <w:t>𥣎##𥣎</w:t>
        <w:br/>
        <w:br/>
        <w:t>𥣎〔𥣎麥〕麦名。*明**鄭曉*《皇明四夷考·哈密》：“西南東皆平曠，地多鹻鹵，宜𥣎麥豌豆。”</w:t>
        <w:br/>
      </w:r>
    </w:p>
    <w:p>
      <w:r>
        <w:t>𥣏##𥣏</w:t>
        <w:br/>
        <w:br/>
        <w:t>𥣏同“稵”。《龍龕手鑑·禾部》：“𥣏，俗；稵，正。”</w:t>
        <w:br/>
      </w:r>
    </w:p>
    <w:p>
      <w:r>
        <w:t>𥣓##𥣓</w:t>
        <w:br/>
        <w:br/>
        <w:t>𥣓同“稵”。《龍龕手鑑·禾部》：“𥣓，俗；稵，正。”</w:t>
        <w:br/>
      </w:r>
    </w:p>
    <w:p>
      <w:r>
        <w:t>𥣔##𥣔</w:t>
        <w:br/>
        <w:br/>
        <w:t>𥣔同“稺（稚）”。《龍龕手鑑·禾部》：“𥣔，俗；稺，正。”</w:t>
        <w:br/>
      </w:r>
    </w:p>
    <w:p>
      <w:r>
        <w:t>𥣕##𥣕</w:t>
        <w:br/>
        <w:br/>
        <w:t>𥣕“䆊”的讹字。《集韻·至韻》：“𥣕，稻黏者。”*方成珪*考正：“𥣕，當依《廣韻》作䆊。”</w:t>
        <w:br/>
      </w:r>
    </w:p>
    <w:p>
      <w:r>
        <w:t>𥣖##𥣖</w:t>
        <w:br/>
        <w:br/>
        <w:t>𥣖同“薿”。《玉篇·禾部》：“𥣖，𥣖然，黍稷盛皃。”《集韻·止韻》：“薿，《説文》：‘茂也。’或从禾。”</w:t>
        <w:br/>
      </w:r>
    </w:p>
    <w:p>
      <w:r>
        <w:t>𥣗##𥣗</w:t>
        <w:br/>
        <w:br/>
        <w:t>𥣗níng　《廣韻》乃庚切，平庚娘。又《集韻》尼耕切。</w:t>
        <w:br/>
        <w:br/>
        <w:t>（1）谷芒长貌。《廣韻·庚韻》：“𥣗，穀芒長也。”</w:t>
        <w:br/>
        <w:br/>
        <w:t>（2）禾芒。《集韻·耕韻》：“𥣗，禾芒曰𥣗。”</w:t>
        <w:br/>
      </w:r>
    </w:p>
    <w:p>
      <w:r>
        <w:t>𥣘##𥣘</w:t>
        <w:br/>
        <w:br/>
        <w:t>𥣘yǎn　《集韻》於琰切，上琰影。</w:t>
        <w:br/>
        <w:br/>
        <w:t>禾不结实。《集韻·琰韻》：“𥣘，禾稻不實也。”*明**李實*《蜀語》：“禾不實曰𥣘。𥣘，音厭。或糞多而淫，或蟲生如蝨，皆𥣘。”*清**蒲松齡*《日用雜字·莊農章》：“幸少烏䆀𥣘（耶）䄻穀，高粱不𧐎始周全。”</w:t>
        <w:br/>
      </w:r>
    </w:p>
    <w:p>
      <w:r>
        <w:t>𥣙##𥣙</w:t>
        <w:br/>
        <w:br/>
        <w:t>𥣙（一）zhòu　《廣韻》士九切，上有崇。</w:t>
        <w:br/>
        <w:br/>
        <w:t>聚积。《廣韻·有韻》：“𥣙，聚名。”《集韻·有韻》：“𥣙，聚也。”《篇海類編·花木類·禾部》：“𥣙，積也。”</w:t>
        <w:br/>
        <w:br/>
        <w:t>（二）còng　《集韻》粗送切，去送清。</w:t>
        <w:br/>
        <w:br/>
        <w:t>（1）麻束。《集韻·送韻》：“𥣙，麻束。”</w:t>
        <w:br/>
        <w:br/>
        <w:t>（2）聚禾。《集韻·送韻》：“𥣙，積禾。”</w:t>
        <w:br/>
      </w:r>
    </w:p>
    <w:p>
      <w:r>
        <w:t>𥣚##𥣚</w:t>
        <w:br/>
        <w:br/>
        <w:t>𥣚同“穳”。《玉篇·禾部》：“𥣚”，同“穳”。《集韻·緩韻》：“穳，禾積也。或作𥣚。”</w:t>
        <w:br/>
      </w:r>
    </w:p>
    <w:p>
      <w:r>
        <w:t>𥣛##𥣛</w:t>
        <w:br/>
        <w:br/>
        <w:t>𥣛méng　《字彙補》莫紅切。</w:t>
        <w:br/>
        <w:br/>
        <w:t>果名。《字彙補·禾部》：“𥣛，果名。”《正字通·禾部》：“𥣛，𥣛子，果名。舊本闕。”*宋**蘇軾*《東坡志林》卷一：“（*黎錞*）然為人質木遲緩，*劉貢父*戲之為‘黎𥣛子’，以謂指其德，不知果木中真有是也。”</w:t>
        <w:br/>
      </w:r>
    </w:p>
    <w:p>
      <w:r>
        <w:t>𥣜##𥣜</w:t>
        <w:br/>
        <w:br/>
        <w:t>𥣜同“穙”。《集韻·屋韻》：“穙，艸生穊。或从僕。”</w:t>
        <w:br/>
      </w:r>
    </w:p>
    <w:p>
      <w:r>
        <w:t>𥣝##𥣝</w:t>
        <w:br/>
        <w:br/>
        <w:t>𥣝biǎn　《字彙補》補典切。</w:t>
        <w:br/>
        <w:br/>
        <w:t>门𥣝。《字彙補·禾部》：“𥣝，《吕毖小史》：門𥣝。”</w:t>
        <w:br/>
      </w:r>
    </w:p>
    <w:p>
      <w:r>
        <w:t>𥣞##𥣞</w:t>
        <w:br/>
        <w:br/>
        <w:t>𥣞同“䊮”。《集韻·錫韻》：“䊮，穀名。或从禾。”</w:t>
        <w:br/>
      </w:r>
    </w:p>
    <w:p>
      <w:r>
        <w:t>𥣟##𥣟</w:t>
        <w:br/>
        <w:br/>
        <w:t>𥣟xiàng　《字彙補》音象。</w:t>
        <w:br/>
        <w:br/>
        <w:t>柔。《字彙補·禾部》：“𥣟，《廣雅》：‘𥣟，柔也。’”</w:t>
        <w:br/>
      </w:r>
    </w:p>
    <w:p>
      <w:r>
        <w:t>𥣠##𥣠</w:t>
        <w:br/>
        <w:br/>
        <w:t>𥣠同“秦”。《五音集韻·真韻》：“秦，古作𥣠。”按：《説文·禾部》：“秦”的籀文楷化作“𥠼”。</w:t>
        <w:br/>
      </w:r>
    </w:p>
    <w:p>
      <w:r>
        <w:t>𥣢##𥣢</w:t>
        <w:br/>
        <w:br/>
        <w:t>¹⁴𥣢同“䆏”。《龍龕手鑑·禾部》：“䆏”，或作“𥣢”。</w:t>
        <w:br/>
      </w:r>
    </w:p>
    <w:p>
      <w:r>
        <w:t>𥣣##𥣣</w:t>
        <w:br/>
        <w:br/>
        <w:t>𥣣同“馛”。《廣雅·釋器》：“𥣣，香也。”又《釋訓》：“𥣣𥣣，香也。”按：《玉篇》、《廣韻》、《集韻》均作“馛”。</w:t>
        <w:br/>
      </w:r>
    </w:p>
    <w:p>
      <w:r>
        <w:t>𥣤##𥣤</w:t>
        <w:br/>
        <w:br/>
        <w:t>𥣤lù　《龍龕手鑑·禾部》：“𥣤，音禄。”《字彙補·禾部》：“𥣤，隆谷切，音禄。義闕。”</w:t>
        <w:br/>
      </w:r>
    </w:p>
    <w:p>
      <w:r>
        <w:t>𥣥##𥣥</w:t>
        <w:br/>
        <w:br/>
        <w:t>𥣥lí　《集韻》良脂切，平脂來。</w:t>
        <w:br/>
        <w:br/>
        <w:t>稠粥。也作“䊍”。《集韻·脂韻》：“𥣥，饘也。或从米。”</w:t>
        <w:br/>
      </w:r>
    </w:p>
    <w:p>
      <w:r>
        <w:t>𥣦##𥣦</w:t>
        <w:br/>
        <w:br/>
        <w:t>𥣦同“稺（稚）”。《集韻·至韻》：“稺，《説文》：‘幼禾也。’亦作𥣦。”</w:t>
        <w:br/>
      </w:r>
    </w:p>
    <w:p>
      <w:r>
        <w:t>𥣧##𥣧</w:t>
        <w:br/>
        <w:br/>
        <w:t>𥣧同“穨”。*清**龔自珍*《幽人》：“亦有梅花夢，𥣧鬟待太陽。”按：一本作“穨”。</w:t>
        <w:br/>
      </w:r>
    </w:p>
    <w:p>
      <w:r>
        <w:t>𥣨##𥣨</w:t>
        <w:br/>
        <w:br/>
        <w:t>𥣨同“秋”。《字彙補·禾部》：“𥣨，*漢*《楊著碑》秋字。”按：《説文》“秋”的籀文楷化字作“𪛁”。</w:t>
        <w:br/>
      </w:r>
    </w:p>
    <w:p>
      <w:r>
        <w:t>𥣩##𥣩</w:t>
        <w:br/>
        <w:br/>
        <w:t>𥣩jì　《集韻》子例切，去祭精。</w:t>
        <w:br/>
        <w:br/>
        <w:t>（1）获。《玉篇·禾部》：“𥣩，穫也。”《集韻·祭韻》：“𥣩，獲也。”</w:t>
        <w:br/>
        <w:br/>
        <w:t>（2）刈禾把数。《字彙·禾部》：“𥣩，刈禾把數也。”</w:t>
        <w:br/>
      </w:r>
    </w:p>
    <w:p>
      <w:r>
        <w:t>𥣪##𥣪</w:t>
        <w:br/>
        <w:br/>
        <w:t>¹⁵𥣪同“穳”。《集韻·緩韻》：“𥣪，秿也。”《字彙·禾部》：“𥣪，俗穳字。”*清**蒲松齡*《日用俗字·莊農章》：“𦰽屋方開稈草☀，坉墻纔拆秫稭𥣪。”</w:t>
        <w:br/>
      </w:r>
    </w:p>
    <w:p>
      <w:r>
        <w:t>𥣫##𥣫</w:t>
        <w:br/>
        <w:br/>
        <w:t>《説文》：“𥣫，禾也。从禾，蔑聲。”</w:t>
        <w:br/>
        <w:br/>
        <w:t>miè　《廣韻》莫結切，入屑明。月部。</w:t>
        <w:br/>
        <w:br/>
        <w:t>禾名。《説文·禾部》：“𥣫，禾也。”*段玉裁*注：“蓋禾有名𥣫者也。”《廣韻·屑韻》：“𥣫，《莊子》謂之禾也。”</w:t>
        <w:br/>
      </w:r>
    </w:p>
    <w:p>
      <w:r>
        <w:t>𥣬##𥣬</w:t>
        <w:br/>
        <w:br/>
        <w:t>𥣬lèi　《廣韻》盧對切，去隊來。</w:t>
        <w:br/>
        <w:br/>
        <w:t>（1）稻名。《集韻·隊韻》：“𥣬，秲𥣬，稻名。”《農政全書·穀部上》：“稻，其在*松江*，粒小而性柔，有紅芒、白芒之等，七月而熟，曰香秔。其粒小、色斑，以三五十粒入他米數升炊之，芬芳馨美者，謂之香子，又謂之香𥣬。”</w:t>
        <w:br/>
        <w:br/>
        <w:t>（2）麦名。《授時通考·穀種·麥》：“元麥，俗呼為𥣬，三月熟者糯，帶青炒食似新蠶。”*明**沈氏*《農書·運田地法》：“大麥、𥣬麥則不厭肥，又要肥在後半。”</w:t>
        <w:br/>
      </w:r>
    </w:p>
    <w:p>
      <w:r>
        <w:t>𥣭##𥣭</w:t>
        <w:br/>
        <w:br/>
        <w:t>𥣭同“䅀”。《廣韻·祭韻》：“𥣭”，同“䅀”。</w:t>
        <w:br/>
      </w:r>
    </w:p>
    <w:p>
      <w:r>
        <w:t>𥣮##𥣮</w:t>
        <w:br/>
        <w:br/>
        <w:t>𥣮zhì　《集韻》側瑟切，入櫛莊。</w:t>
        <w:br/>
        <w:br/>
        <w:t>〔䄶𥣮〕禾重生貌。《集韻·櫛韻》：“𥣮，䄶𥣮，禾重生皃。”</w:t>
        <w:br/>
      </w:r>
    </w:p>
    <w:p>
      <w:r>
        <w:t>𥣯##𥣯</w:t>
        <w:br/>
        <w:br/>
        <w:t>𥣯yōu　《古今韻會舉要》於求切。</w:t>
        <w:br/>
        <w:br/>
        <w:t>量词。古时禾稼的计数单位。《小爾雅·廣物》：“把謂之秉，秉四曰筥，筥十曰𥣯。”*宋翔鳳*訓纂：“舊注：‘秉，握也；筥、𥣯，乃多少之差。’《説文》無𥣯字，此𥣯當為稯，文相近而誤。”</w:t>
        <w:br/>
      </w:r>
    </w:p>
    <w:p>
      <w:r>
        <w:t>𥣰##𥣰</w:t>
        <w:br/>
        <w:br/>
        <w:t>𥣰biǎn　《廣韻》方典切，上銑幫。又布玄切。</w:t>
        <w:br/>
        <w:br/>
        <w:t>豆名，即扁豆。也作“稨”。《廣韻·銑韻》：“𥣰，豆名。”《集韻·先韻》：“𥣰，籬上豆。亦作稨。”又《銑韻》：“𥣰，或作藊。”</w:t>
        <w:br/>
      </w:r>
    </w:p>
    <w:p>
      <w:r>
        <w:t>𥣱##𥣱</w:t>
        <w:br/>
        <w:br/>
        <w:t>同“穡”。《正字通·禾部》：“𥣱，穡本字。”</w:t>
        <w:br/>
      </w:r>
    </w:p>
    <w:p>
      <w:r>
        <w:t>𥣲##𥣲</w:t>
        <w:br/>
        <w:br/>
        <w:t>𥣲同“擔”。《改併四聲篇海·禾部》引《奚韻》：“𥣲，音擔字。”《字彙補·禾部》：“𥣲，音義與擔同。”</w:t>
        <w:br/>
      </w:r>
    </w:p>
    <w:p>
      <w:r>
        <w:t>𥣶##𥣶</w:t>
        <w:br/>
        <w:br/>
        <w:t>𥣶同“𥣪”。《集韻·换韻》：“𥣶，禾茂不實。”按：《玉篇》、《廣韻》均作“𥣪”。</w:t>
        <w:br/>
      </w:r>
    </w:p>
    <w:p>
      <w:r>
        <w:t>𥣸##𥣸</w:t>
        <w:br/>
        <w:br/>
        <w:t>𥣸mù　《字彙補·禾部》：“𥣸，名六切，音牧。義未詳。”</w:t>
        <w:br/>
      </w:r>
    </w:p>
    <w:p>
      <w:r>
        <w:t>𥣺##𥣺</w:t>
        <w:br/>
        <w:br/>
        <w:t>𥣺ràn</w:t>
        <w:br/>
        <w:br/>
        <w:t>〔𥣺草〕用麦秸和泥涂壁。*道光*《安定縣志·方言》：“𥣺，然字去聲。俗以麥稭和泥塗壁謂之𥣺草。”</w:t>
        <w:br/>
      </w:r>
    </w:p>
    <w:p>
      <w:r>
        <w:t>𥣻##𥣻</w:t>
        <w:br/>
        <w:br/>
        <w:t>𥣻同“檾”。*元**關漢卿*《金綫池》第一折：“𥣻麻頭斜皮臉老魔君，拿着一串數珠是嚇子弟降魔印。”*清**丁宜曾*《農圃便覽·小滿》：“小滿，黍稷秫穀穇𥣻，該鋤第二遍。”</w:t>
        <w:br/>
      </w:r>
    </w:p>
    <w:p>
      <w:r>
        <w:t>𥣼##𥣼</w:t>
        <w:br/>
        <w:br/>
        <w:t>𥣼同“穗”。《改併四聲篇海·禾部》引《川篇》：“𥣼，音穗。”《字彙補·禾部》：“𥣼，同穗。”</w:t>
        <w:br/>
      </w:r>
    </w:p>
    <w:p>
      <w:r>
        <w:t>𥤀##𥤀</w:t>
        <w:br/>
        <w:br/>
        <w:t>𥤀同“秝”。《龍龕手鑑·禾部》：“𥤀，或作；秝，正。稀疏也。”《正字通·禾部》：“𥤀，俗秝字。”</w:t>
        <w:br/>
      </w:r>
    </w:p>
    <w:p>
      <w:r>
        <w:t>𥤁##𥤁</w:t>
        <w:br/>
        <w:br/>
        <w:t>同“稕”。《集韻·稕韻》：“稕，束稈也。古作𥤁。”《正字通·禾部》：“𥤁，稕本字。”</w:t>
        <w:br/>
      </w:r>
    </w:p>
    <w:p>
      <w:r>
        <w:t>𥤂##𥤂</w:t>
        <w:br/>
        <w:br/>
        <w:t>𥤂niǎo　《集韻》乃了切，上篠泥。</w:t>
        <w:br/>
        <w:br/>
        <w:t>衡不举。《集韻·筱韻》：“𥤂，衡不舉也。”</w:t>
        <w:br/>
      </w:r>
    </w:p>
    <w:p>
      <w:r>
        <w:t>𥤃##𥤃</w:t>
        <w:br/>
        <w:br/>
        <w:t>𥤃同“誘”。《集韻·有韻》：“𦍶，《説文》：‘相訹呼也。’或作誘、𥤃。”《字彙補·禾部》：“𥤃，《韻會》與誘同。”</w:t>
        <w:br/>
      </w:r>
    </w:p>
    <w:p>
      <w:r>
        <w:t>𥤄##𥤄</w:t>
        <w:br/>
        <w:br/>
        <w:t>𥤄同“䆏”。《類篇·禾部》：“𥤄，稻紫莖者。”《篇海類編·花木類·禾部》：“𥤄，與䆏同。”</w:t>
        <w:br/>
      </w:r>
    </w:p>
    <w:p>
      <w:r>
        <w:t>𥤅##𥤅</w:t>
        <w:br/>
        <w:br/>
        <w:t>𥤅同“䆏”。《字彙補·禾部》：“𥤅，與䆏同。見《集韻》。”按：《集韻·未韻》字作“𥤈”，同“䆏”。</w:t>
        <w:br/>
      </w:r>
    </w:p>
    <w:p>
      <w:r>
        <w:t>𥤆##𥤆</w:t>
        <w:br/>
        <w:br/>
        <w:t>¹⁶𥤆同“薦”。《玉篇·禾部》：“𥤆，草。”《正字通·禾部》：“𥤆，俗薦字。”</w:t>
        <w:br/>
      </w:r>
    </w:p>
    <w:p>
      <w:r>
        <w:t>𥤇##𥤇</w:t>
        <w:br/>
        <w:br/>
        <w:t>𥤇同“穇”。《集韻·侵韻》：“𥤇，禾短曰𥤇。或省。”《篇海類編·花木類·禾部》：“𥤇，亦作穇。”</w:t>
        <w:br/>
      </w:r>
    </w:p>
    <w:p>
      <w:r>
        <w:t>𥤈##𥤈</w:t>
        <w:br/>
        <w:br/>
        <w:t>𥤈同“䆏”。《集韻·未韻》：“䆏，《説文》：‘稻紫莖不黏。’或作𥤈。”</w:t>
        <w:br/>
      </w:r>
    </w:p>
    <w:p>
      <w:r>
        <w:t>𥤉##𥤉</w:t>
        <w:br/>
        <w:br/>
        <w:t>𥤉同“龢”。*宋**蘇軾*《東坡志林》卷二：“*元祐*三年十二月二十一日講筵，上未出，立*延𥤉殿*中。”</w:t>
        <w:br/>
      </w:r>
    </w:p>
    <w:p>
      <w:r>
        <w:t>𥤊##𥤊</w:t>
        <w:br/>
        <w:br/>
        <w:t>¹⁷𥤊quán　《玉篇》渠元切。</w:t>
        <w:br/>
        <w:br/>
        <w:t>禾黄貌。《玉篇·禾部》：“𥤊，禾黄也。”《正字通·禾部》：“𥤊，禾黄貌。”</w:t>
        <w:br/>
      </w:r>
    </w:p>
    <w:p>
      <w:r>
        <w:t>𥤋##𥤋</w:t>
        <w:br/>
        <w:br/>
        <w:t>¹⁸𥤋zhé　《字彙》質涉切。</w:t>
        <w:br/>
        <w:br/>
        <w:t>风吹禾动貌。《字彙·禾部》：“𥤋，風動禾貌。”</w:t>
        <w:br/>
      </w:r>
    </w:p>
    <w:p>
      <w:r>
        <w:t>𥤌##𥤌</w:t>
        <w:br/>
        <w:br/>
        <w:t>𥤌同“𥡪”。《集韻·職韻》：“𥡪，或作𥤌。”</w:t>
        <w:br/>
      </w:r>
    </w:p>
    <w:p>
      <w:r>
        <w:t>𥤍##𥤍</w:t>
        <w:br/>
        <w:br/>
        <w:t>𥤍同“𥣰”。《篇海類編·花木類·禾部》：“𥤍”，同“𥣰”。</w:t>
        <w:br/>
      </w:r>
    </w:p>
    <w:p>
      <w:r>
        <w:t>𥤎##𥤎</w:t>
        <w:br/>
        <w:br/>
        <w:t>𥤎同“秒”。《龍龕手鑑·禾部》：“秒，今；𥤎，正。禾芒也。”</w:t>
        <w:br/>
      </w:r>
    </w:p>
    <w:p>
      <w:r>
        <w:t>𥤏##𥤏</w:t>
        <w:br/>
        <w:br/>
        <w:t>𥤏同“穱”。《龍龕手鑑·禾部》：“𥤏”，“穱”的俗字。</w:t>
        <w:br/>
      </w:r>
    </w:p>
    <w:p>
      <w:r>
        <w:t>𥤐##𥤐</w:t>
        <w:br/>
        <w:br/>
        <w:t>𥤐（一）lèi</w:t>
        <w:br/>
        <w:br/>
        <w:t>同“𥣬”。《廣羣芳譜·穀譜二》：“香𥤐，一名香子，粒小色斑，以三五十粒，入他米數升炊之，芬芳香美。”按：《農政全書》卷二十五作“𥣬”。</w:t>
        <w:br/>
        <w:br/>
        <w:t>（二）léi</w:t>
        <w:br/>
        <w:br/>
        <w:t>同“鑘”。*明**陶宗儀*《輟耕録》卷二十三：“《考古圖》載古衣服，今有玉轆轤，玉具劍……按：*漢**雋不疑*帶𥤐具劍。*晋灼*曰：古長劍首以玉作轆轤形。”原注：“𥤐，同鑘。”</w:t>
        <w:br/>
      </w:r>
    </w:p>
    <w:p>
      <w:r>
        <w:t>𥤑##𥤑</w:t>
        <w:br/>
        <w:br/>
        <w:t>同“䆏”。《正字通·禾部》：“䆏，本作𥤑。”</w:t>
        <w:br/>
      </w:r>
    </w:p>
    <w:p>
      <w:r>
        <w:t>𥤒##𥤒</w:t>
        <w:br/>
        <w:br/>
        <w:t>同“穨”。《正字通·禾部》：“穨，本作𥤒。”按：《説文·秃部》“穨”的篆文楷化作“𥤒”。</w:t>
        <w:br/>
      </w:r>
    </w:p>
    <w:p>
      <w:r>
        <w:t>𥤓##𥤓</w:t>
        <w:br/>
        <w:br/>
        <w:t>𥤓同“𥣰”。《廣韻·銑韻》：“𥤓”，同“𥣰”。</w:t>
        <w:br/>
      </w:r>
    </w:p>
    <w:p>
      <w:r>
        <w:t>𥤗##𥤗</w:t>
        <w:br/>
        <w:br/>
        <w:t>𥤗dǎng　《集韻》底朗切，上蕩端。</w:t>
        <w:br/>
        <w:br/>
        <w:t>〔頓𥤗〕黄谷名。《集韻·蕩韻》：“𥤗，頓𥤗，黄穀名。”</w:t>
        <w:br/>
      </w:r>
    </w:p>
    <w:p>
      <w:r>
        <w:t>𥤘##𥤘</w:t>
        <w:br/>
        <w:br/>
        <w:t>𥤘jué　《集韻》厥縛切，入藥見。</w:t>
        <w:br/>
        <w:br/>
        <w:t>一种可作黑色染料的草。《集韻·藥韻》：“𥤘，草名，可染皂。”</w:t>
        <w:br/>
      </w:r>
    </w:p>
    <w:p>
      <w:r>
        <w:t>𥤛##𥤛</w:t>
        <w:br/>
        <w:br/>
        <w:t>²¹𥤛同“秋”。《集韻·尤韻》：“秋，古作𥤛。”</w:t>
        <w:br/>
      </w:r>
    </w:p>
    <w:p>
      <w:r>
        <w:t>𥤜##𥤜</w:t>
        <w:br/>
        <w:br/>
        <w:t>²⁰𥤜líng　《集韻》郎丁切，平青來。</w:t>
        <w:br/>
        <w:br/>
        <w:t>一种蔓生的草。《集韻·青韻》：“𥤜，艸名，蔓生。”</w:t>
        <w:br/>
      </w:r>
    </w:p>
    <w:p>
      <w:r>
        <w:t>𥤞##𥤞</w:t>
        <w:br/>
        <w:br/>
        <w:t>𥤞líng　《廣韻》郎丁切，平青來。</w:t>
        <w:br/>
        <w:br/>
        <w:t>草稀疏。《廣韻·青韻》：“𥤞，草莖疎也。”</w:t>
        <w:br/>
      </w:r>
    </w:p>
    <w:p>
      <w:r>
        <w:t>𥤟##𥤟</w:t>
        <w:br/>
        <w:br/>
        <w:t>²⁴𥤟yán　《集韻》余廉切，平鹽以。</w:t>
        <w:br/>
        <w:br/>
        <w:t>禾。《集韻·鹽韻》：“𥤟，禾也。”</w:t>
        <w:br/>
      </w:r>
    </w:p>
    <w:p>
      <w:r>
        <w:t>𥤠##𥤠</w:t>
        <w:br/>
        <w:br/>
        <w:t>²⁶𥤠</w:t>
        <w:br/>
        <w:br/>
        <w:t>同“秋”。《字彙補·黽部》：“𥤠，古文秋字。出漢《高陽令碑》。”《高陽令楊著碑》：“愛若冬日，畏如𥤠旻。”</w:t>
        <w:br/>
      </w:r>
    </w:p>
    <w:p>
      <w:r>
        <w:t>𥤡##𥤡</w:t>
        <w:br/>
        <w:br/>
        <w:t>³⁰𥤡“䯂”的讹字。《集韻·緝韻》：“𥤡，木盛皃。”按：《説文·木部》字作“䯂”。影*宋*本《集韻》也作“䯂”。</w:t>
        <w:br/>
      </w:r>
    </w:p>
    <w:p>
      <w:r>
        <w:t>𫀬##𫀬</w:t>
        <w:br/>
        <w:br/>
        <w:t>𫀬“䅳”的类推简化字。</w:t>
        <w:br/>
      </w:r>
    </w:p>
    <w:p>
      <w:r>
        <w:t>𫁂##𫁂</w:t>
        <w:br/>
        <w:br/>
        <w:t>𫁂“䆉”的类推简化字。</w:t>
        <w:br/>
      </w:r>
    </w:p>
    <w:p>
      <w:r>
        <w:t>𬓠##𬓠</w:t>
        <w:br/>
        <w:br/>
        <w:t>𬓠“穖”的类推简化字。</w:t>
        <w:br/>
      </w:r>
    </w:p>
    <w:p>
      <w:r>
        <w:t>𬓼##𬓼</w:t>
        <w:br/>
        <w:br/>
        <w:t>“穨”的类推简化字。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等线" w:hAnsi="等线" w:eastAsia="等线"/>
      <w:b w:val="0"/>
      <w:i w:val="0"/>
      <w:caps w:val="0"/>
      <w:strike w:val="0"/>
      <w:sz w:val="21"/>
      <w:u w:val="none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