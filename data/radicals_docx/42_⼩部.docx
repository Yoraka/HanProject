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㝸##㝸</w:t>
        <w:br/>
        <w:br/>
        <w:t>biàn　《廣韻》皮變切，去線並。元部。</w:t>
        <w:br/>
        <w:br/>
        <w:t>（1）同“弁”。《説文·皃部》：“㝸，冕也。*周*曰㝸，*殷*曰吁，*夏*曰收。”《玉篇·皃部》：“㝸，弁也；攀也，所以攀持髮也……弁，同㝸。”</w:t>
        <w:br/>
        <w:br/>
        <w:t>（2）姓。《續通志·氏族略一》：“*㝸*氏，*夏*武功大夫*㝸德昭*，武節大夫*㝸德元*。”</w:t>
        <w:br/>
      </w:r>
    </w:p>
    <w:p>
      <w:r>
        <w:t>㝹##㝹</w:t>
        <w:br/>
        <w:br/>
        <w:t>同“䨲”。《集韻·矦韻》：“䨲，*江*東呼兔子為䨲。或作☀。”</w:t>
        <w:br/>
      </w:r>
    </w:p>
    <w:p>
      <w:r>
        <w:t>㝺##㝺</w:t>
        <w:br/>
        <w:br/>
        <w:t>lián　《集韻》勒兼切，平添來。</w:t>
        <w:br/>
        <w:br/>
        <w:t>（1）小。《集韻·沾韻》：“㝺，小也。”</w:t>
        <w:br/>
        <w:br/>
        <w:t>（2）欠。《改併四聲篇海·小部》引《餘文》：“㝺，欠也。”</w:t>
        <w:br/>
        <w:br/>
        <w:t>（3）少。《篇海類編·通用類·小部》：“㝺，少也。”</w:t>
        <w:br/>
      </w:r>
    </w:p>
    <w:p>
      <w:r>
        <w:t>㝻##㝻</w:t>
        <w:br/>
        <w:br/>
        <w:t>同“僅”。《玉篇·小部》：“㝻，對也。或作僅。”</w:t>
        <w:br/>
      </w:r>
    </w:p>
    <w:p>
      <w:r>
        <w:t>小##小</w:t>
        <w:br/>
        <w:br/>
        <w:t>《説文》：“小，物之微也。从八，丨見而分之。”*商承祚*《殷虚文字類編》：“卜辭作三點，示微小之意，與古金文同。”按：甲骨文“小”像尘沙小物状，与少本为一字，后分化为二字。</w:t>
        <w:br/>
        <w:br/>
        <w:t>xiǎo　《廣韻》私兆切，上小心。宵部。</w:t>
        <w:br/>
        <w:br/>
        <w:t>（1）细；微。与“大”相对。《説文·小部》：“小，物之微也。”《玉篇·小部》：“小，細也。”《書·康誥》：“怨不在大，亦不在小。”*唐**李賀*《金銅仙人辭漢歌》：“㩦盤獨出月荒涼，*渭城*已遠波聲小。”*鲁迅*《伪自由书·王道诗话》：“*胡*博士到*长沙*去演讲一次，*何*将军就送了五千元程仪，价钱不算小。”又使变小。《孟子·梁惠王下》：“匠人斵而小之。”*宋**曾鞏*《本朝政要策·任將》：“太祖之置將也……小其名而崇其勢，略其細而求其大。”</w:t>
        <w:br/>
        <w:br/>
        <w:t>（2）狭隘；不足。《書·仲𡯥之誥》：“好問則裕，自用則小。”*孔*傳：“問則有得，所以足；不問專固，所以小。”《禮記·表記》：“義有長短小大。”*孔穎達*疏：“小謂所施狹近也。”</w:t>
        <w:br/>
        <w:br/>
        <w:t>（3）轻视。《左傳·昭公十八年》：“國之不可小，有備故也。”*三國**魏**曹丕*《典論·論文》：“文人相輕，自古而然。*傅毅*之於*班固*，伯仲之間耳，而*固*小之。”*唐**李白*《送長沙陳太守》：“莫小二千石，當安遠俗人。”又觉得小。《孟子·盡心上》：“*孔子*登*東山*而小*魯*，登*太山*而小天下。”</w:t>
        <w:br/>
        <w:br/>
        <w:t>（4）年幼的人。《詩·小雅·楚茨》：“既醉既飽，小大稽首。”*鄭玄*箋：“小大猶長幼也。”《北史·楊逸傳》：“其老小殘疾不能自存活者，又於州門造粥飼之。”又指年幼。《世説新語·言語》：“小時了了，大未必佳。”*唐**王維*《别弟妹》：“念昔别時小，未知疎與親。”《紅樓夢》第四十九回：“老太太説了，叫*寳姑娘*别管緊了*琴姑娘*，他還小呢。”</w:t>
        <w:br/>
        <w:br/>
        <w:t>（5）低微。《孟子·萬章下》：“不辭小官。”又指地位低微或品质不好的人。《詩·邶風·柏舟》：“憂心悄悄，愠於羣小。”*鄭玄*箋：“羣小，衆小人在君側者。”《漢書·高帝紀下》：“上恐其久為亂，遣使者赦（*田）横*，曰：‘*横*來，大者王，小者侯；不來，且發兵加誅。’”《世説新語·容止》：“*庾長仁*與諸弟入*吴*，欲往亭中宿。諸弟先上，見羣小滿屋，都無相避意。”*赵朴初*《纪事·周总理逝世周年作》：“昔年作颂，方为公忧。群小环伺，万难方稠。”</w:t>
        <w:br/>
        <w:br/>
        <w:t>（6）妾，小老婆。《牡丹亭·憶女》：“你可知老相公年來因少男兒，常有娶小之意？”《儒林外史》第四十回：“我家又不曾寫立文書，得他身價，為甚麽肯去伏低做小？”*巴金*《家》二十六：“今天老太爷吩咐说，要送你到*冯*家去，给*冯*老太爷做小。”</w:t>
        <w:br/>
        <w:br/>
        <w:t>（7）短暂。《莊子·逍遥遊》：“朝菌不知晦朔，蟪蛄不知春秋，此小年也。”*成玄英*疏：“言齡命短促，故謂之小年也。”*宋**王安石*《歲晚》：“俯窺憐緑净，小立佇幽香。”*董必武*《别延安》：“来何濡滞去淹留，小住*延安*十一周。”</w:t>
        <w:br/>
        <w:br/>
        <w:t>（8）将近。《水滸傳》第五十六回：“昨夜有一个鮮眼黑瘦漢子，在我店裏歇了一夜，直睡到今日小日中，方纔去了。”*老舍*《骆驼祥子》十五：“我手里一共有五百来块钱……买东西，带给你，归了包堆花了小一百，还剩四百来块。”</w:t>
        <w:br/>
        <w:br/>
        <w:t>（9）谦辞。称自己或与己有关的人或事物。如：小弟；小儿；小店。《書·湯誓》：“非台小子，敢行稱亂。”《左傳·隱公元年》：“小人有母，皆嘗小人之食矣，未嘗君之羹。”《二十年目睹之怪現狀》第三十回：“我小號和局裏常有交易。”</w:t>
        <w:br/>
        <w:br/>
        <w:t>（10）表示对小辈的爱称。如：小*李*；小*王*。*宋**蘇軾*《次韻范淳父送秦少章》：“小*范*真可人，獨肯勤搜羅。”*刘半农*《牧羊儿的悲哀》：“小宝贝，你上哪里去？”</w:t>
        <w:br/>
        <w:br/>
        <w:t>⑪副词。表示程度，相当于“稍微”、“略微”。《詩·大雅·民勞》：“民亦勞止，汔可小康。”《孟子·盡心下》：“其為人也小有才。”*唐**韓愈*《論淮西事宜狀》：“有司計筭所費，苟務因循，小不如意，即求休罷。”</w:t>
        <w:br/>
        <w:br/>
        <w:t>⑫通“少（shǎo）”。《韓非子·飭令》：“朝廷之事，小者不毁。”*王先慎*集解：“《商子》‘小’作‘少’。”《大戴禮記·保傅》：“簡聞小誦。”*俞樾*平議：“小當作‘少’。簡聞者，聞之簡而不詳也；少誦者，誦之少而不多也。古字少、小通用。”《敦煌曲子詞集·搗練子》：“堂前立，拜詞（辭）娘，不角（覺）眼中淚千行，勸你耶娘小悵望，為吃他官家重衣糧。”</w:t>
        <w:br/>
        <w:br/>
        <w:t>⑬姓。《萬姓統譜·篠韻》：“小，見《姓苑》。”</w:t>
        <w:br/>
      </w:r>
    </w:p>
    <w:p>
      <w:r>
        <w:t>尐##尐</w:t>
        <w:br/>
        <w:br/>
        <w:t>《説文》：“尐，少也。从小，乀聲。”</w:t>
        <w:br/>
        <w:br/>
        <w:t>（一）jié　《廣韻》姊列切，入薛精。月部。</w:t>
        <w:br/>
        <w:br/>
        <w:t>（1）少。《説文·小部》：“尐，少也。”*王筠*句讀：“沙亦作𣲡。𣲡，水少沙見也。是尐與少同義。”*章炳麟*《新方言·釋言》：“今*惠*、*潮*、*嘉應*之客籍謂少為尐，讀若屑。”</w:t>
        <w:br/>
        <w:br/>
        <w:t>（2）小。《方言》卷十二：“尐、杪，小也。”*郭璞*注：“樹細枝為杪也。”</w:t>
        <w:br/>
        <w:br/>
        <w:t>（二）jí　《集韻》子悉切，入質精。</w:t>
        <w:br/>
        <w:br/>
        <w:t>有花纹的雌蝉。《方言》卷十一：“蟬，有文者謂之蜻蜻，其雌蜻謂之尐。”</w:t>
        <w:br/>
      </w:r>
    </w:p>
    <w:p>
      <w:r>
        <w:t>少##少</w:t>
        <w:br/>
        <w:br/>
        <w:t>《説文》：“少，不多也。从小，丿聲。”*段玉裁*注：“不多則小，故古少、小互訓通用。”</w:t>
        <w:br/>
        <w:br/>
        <w:t>（一）shǎo　《廣韻》書沼切，上小書。宵部。</w:t>
        <w:br/>
        <w:br/>
        <w:t>（1）数量小。与“多”相对。《説文·小部》：“少，不多也。”《孫子·謀攻》：“敵則能戰之，少則能逃之。”《孟子·梁惠王上》：“鄰國之民不加少，寡人之民不加多。”*老舍*《离婚》第三：“东西两间每间一张桌，一把椅；太少点！”</w:t>
        <w:br/>
        <w:br/>
        <w:t>（2）时间短，不久。《孟子·萬章上》：“始舍之，圉圉焉，少則洋洋焉。”《晋書·阮籍傳》：“（*阮籍*）復為尚書郎，少時，又以病免。”《鏡花緣》第三十九回：“那邊有塊烏雲漸漸上來，少刻即有風暴。”</w:t>
        <w:br/>
        <w:br/>
        <w:t>（3）缺少，不够应有的数目。《史記·平原君虞卿列傳》：“（*毛）遂*聞君將合從於*楚*，約與食客門下二十人偕，不外索。今少一人，願君即以*遂*備員而行矣。”*唐**王維*《九月九日憶山東兄弟》：“遥知兄弟登高處，徧插茱萸少一人。”</w:t>
        <w:br/>
        <w:br/>
        <w:t>（4）欠。*金**董解元*《西廂記諸宫調》卷一：“短命冤家薄情煞，兀的不枉教人害，少負你前生眼兒債。”*元**睢景臣*《哨遍·高祖還鄉》：“少我的錢差發内旋撥還。欠我的粟税糧中私准除。”</w:t>
        <w:br/>
        <w:br/>
        <w:t>（5）丢失；遗失。如：屋里少了东西。《紅樓夢》第四十九回：“*平兒*帶鐲子時却少了一個，前後左右亂找了一番，踪迹全無。”</w:t>
        <w:br/>
        <w:br/>
        <w:t>（6）轻视；贬低。《正字通·小部》：“少，短也。訾人曰少之，猶稱人曰多之也。”《莊子·秋水》：“且夫我嘗聞少*仲尼*之聞而輕*伯夷*之義者，始吾弗信。”《史記·蘇秦列傳》：“*顯王*左右素習知*蘇秦*，皆少之。弗信。”*司馬貞*索隱：“*劉*氏云：‘少謂輕之也。’”《明史·文苑傳二·陸深》：“（*陸深*）頗倨傲，人以此少之。”</w:t>
        <w:br/>
        <w:br/>
        <w:t>（7）副词。表示程度，相当于“稍”、“略微”。《莊子·徐无鬼》：“今予病少痊，予又且復遊於六合之外。”《史記·匈奴列傳》：“兒能騎羊，引弓射鳥鼠；少長則射狐兔，用為食。”*司馬貞*索隱：“少長謂年稍長。”*鲁迅*《书信·致蒋抑卮（一九○四年八月二十九日）》：“此亦非乐乡，不过距校较近，少免奔波而已。”</w:t>
        <w:br/>
        <w:br/>
        <w:t>（二）shào　《廣韻》失照切，去笑書。宵部。</w:t>
        <w:br/>
        <w:br/>
        <w:t>（1）年幼；年青。与“老”相对。《玉篇·小部》：“少，幼也。”《墨子·兼愛中》：“少失其父母者，有所放依而長。”《史記·陳涉世家》：“*陳涉*少時，嘗與人傭耕。”*鲁迅*《集外集·序言》：“听说：*中国*的好作家是大抵‘悔其少作’的，他在自定集子的时候，就将少年时代的作品尽力删除，或者简直全部烧掉。”</w:t>
        <w:br/>
        <w:br/>
        <w:t>（2）年轻人。与“老”相对。《晋書·王羲之傳》：“*王*氏諸少並佳。”*唐**柳宗元*《六逆論》：“賤妨貴，少陵長，遠間親，新間舊，小加大，淫破義，六者，亂之本也。”《儒林外史》第四十一回：“那些好事的惡少，都一傳兩，兩傳三的來物色，非止一日。”又指少爷。《二十年目睹之怪現狀》第三十三回：“前天*黎*二少來，説三少死了。”</w:t>
        <w:br/>
        <w:br/>
        <w:t>（3）小。《文選·左思〈蜀都賦〉》：“亞以少城，接乎其西。”*李善*注引*劉逵*曰：“少城，小城也。”《資治通鑑·隋文帝開皇十二年》：“*京輔*及*三河*地少而人衆，衣食不給。”*胡三省*注：“少，與小同。”</w:t>
        <w:br/>
        <w:br/>
        <w:t>（4）次序在后的。《吕氏春秋·當務》：“*紂*之同母三人，其長曰*微子啓*，其次曰*中衍*，其次曰*受德*。*受德*乃*紂*也，甚少矣。”《史記·周本紀》：“*太姜*生少子*季歷*。”又《陳涉世家》：“吾聞*二世*少子也，不當立。”</w:t>
        <w:br/>
        <w:br/>
        <w:t>（5）副职；辅佐。《書·周官》：“立太師、太傅、太保，兹惟三公……少師、少傅、少保曰三孤，貳公弘化。”《左傳·昭公三十年》：“*靈王*之喪，我先君*簡公*在*楚*，我先大夫*印段*實往，敝邑之少卿也。”今指军衔在同等级中较低的。如：少将；少校；少尉。</w:t>
        <w:br/>
        <w:br/>
        <w:t>（6）姓。《姓解》卷一：“少，古帝*少典*之後。《禮》有*少連*，*漢*有方士*少翁*。”</w:t>
        <w:br/>
      </w:r>
    </w:p>
    <w:p>
      <w:r>
        <w:t>尒##尒</w:t>
        <w:br/>
        <w:br/>
        <w:t>尒同“爾”。《玉篇·人部》：“尒，亦作爾。”《敦煌變文集·維摩詰經講經文》：“尒時居士種種説法，教化王孫，令往*菴園*。”</w:t>
        <w:br/>
      </w:r>
    </w:p>
    <w:p>
      <w:r>
        <w:t>尓##尓</w:t>
        <w:br/>
        <w:br/>
        <w:t>同“𡭗（爾）”。《字彙·小部》：“尓”，同“𡭗”。*清**洪昇*《柬李東琪》：“我自飄零歸未得，秋江勸尓弄漁竿。”</w:t>
        <w:br/>
      </w:r>
    </w:p>
    <w:p>
      <w:r>
        <w:t>尔##尔</w:t>
        <w:br/>
        <w:br/>
        <w:t>同“爾”。《集韻·紙韻》：“𡭗，亦書作尔。”按：今为“爾”的简化字。</w:t>
        <w:br/>
      </w:r>
    </w:p>
    <w:p>
      <w:r>
        <w:t>尕##尕</w:t>
        <w:br/>
        <w:br/>
        <w:t>gǎ</w:t>
        <w:br/>
        <w:br/>
        <w:t>方言。爱称。小。如：尕娃；尕*李*。</w:t>
        <w:br/>
      </w:r>
    </w:p>
    <w:p>
      <w:r>
        <w:t>尖##尖</w:t>
        <w:br/>
        <w:br/>
        <w:t>jiān　《廣韻》子廉切，平鹽精。</w:t>
        <w:br/>
        <w:br/>
        <w:t>（1）物体细削的末端或突出的部分。如：笔尖；眉尖；刀尖；塔尖。*南朝**梁**江淹*《江上之山賦》：“嶤嶷兮尖出，喦崒兮穴鑿。”《水滸傳》第二十六回：“（*武松*）身邊藏了一把尖長柄短、背厚刃薄的解腕刀。”*闻一多*《太阳吟》：“烘干了小草尖头底露水。”</w:t>
        <w:br/>
        <w:br/>
        <w:t>（2）末端细小，锐利。《玉篇·大部》：“尖，小細也。”又《小部》：“尖，鋭也。”《正字通·小部》：“尖，末鋭也。”*唐**李白*《釣臺》：“靄峰尖似筆，堪畫不堪書。”*宋**楊萬里*《小池》：“小荷纔露尖尖角，早有蜻蜓立上頭。”*叶圣陶*《倪焕之》二：“那个西洋史教师是深度的近视眼，鼻子尖而高。”</w:t>
        <w:br/>
        <w:br/>
        <w:t>（3）新颖；别致。*唐**姚合*《和座主相公西亭秋日即事》：“酒濃杯稍重，詩冷語多尖。”*宋**李彌遜*《浣溪紗》：“調高綵筆逞尖新。”</w:t>
        <w:br/>
        <w:br/>
        <w:t>（4）超出同类的人或物。如：冒尖；拔尖。《警世恒言·兩縣令競義婚孤女》：“官私做媒，又推*張*婆出尖了。”《紅樓夢》第一百回：“我們家的姑娘們就算他是個尖兒。”*浩然*《金光大道》四十九：“不光要行动起来，还要搞得好，在*芳草地*拿尖。”</w:t>
        <w:br/>
        <w:br/>
        <w:t>（5）声音高而刺耳。*唐**賈島*《客思》：“促織聲尖尖似針，更深刺著旅人心。”*朱自清*《儿女》：“她也会用了生硬的*扬州*话，和那特别尖的小嗓子。”又，使嗓音高而刺耳。如：她尖起嗓子喊。</w:t>
        <w:br/>
        <w:br/>
        <w:t>（6）（耳目）灵敏。《紅樓夢》第六十三回：“偏你這耳朵尖，聽的真！”《老殘遊記續集遺稿》第三回：“不知道我眼怎麽那們尖，一見就認準了，一點也不錯。”</w:t>
        <w:br/>
        <w:br/>
        <w:t>（7）集中注意力（看或听）。《儒林外史》第十回：“站在丹墀裏，尖着眼睛看戲。”*茅盾*《子夜》六：“尖起了耳朵听他们谈话。”</w:t>
        <w:br/>
        <w:br/>
        <w:t>（8）在前的或先行的。*陈毅*《红四军次葛坳突围赴东固口占》：“尖兵报有敌，各队转向东。”*姚雪垠*《李自成》第二卷第七章：“倘有官军尖队来到近处，立刻剿杀，不使一个活着逃回。”</w:t>
        <w:br/>
        <w:br/>
        <w:t>（9）钻进。*张天翼*《贝胡子》：“有一阵风打窗缝里尖进来。”*陈残云*《香飘四季》第十二章：“*何桂珍*一眼瞟见*凤英*，就把身尖到她和*肖容*之间，坐了下来。”</w:t>
        <w:br/>
        <w:br/>
        <w:t>（10）刻薄。如：尖刻。*郁达夫*《迟桂花》：“左一句尖话，右一句毒语。”*鲁彦*《屋顶下》：“这话好尖！”</w:t>
        <w:br/>
        <w:br/>
        <w:t>⑪工间或旅途中小憩并略进饮食。《紅樓夢》第十五回：“忽見*寶玉*的小厮跑來，請他去打尖。”《兒女英雄傳》第三回：“説着，便告訴店裏，我們那裏尖，那裏住。”《老殘遊記》第七回：“我已打過尖了。”</w:t>
        <w:br/>
        <w:br/>
        <w:t>⑫方言。奸滑；圆滑。如：这个人可尖了；他尖得像猴子一样。</w:t>
        <w:br/>
      </w:r>
    </w:p>
    <w:p>
      <w:r>
        <w:t>尗##尗</w:t>
        <w:br/>
        <w:br/>
        <w:t>《説文》：“尗，豆也。象尗豆生之形也。”*朱駿聲*通訓定聲：“古謂之尗，*漢*謂之豆。今字作菽。”</w:t>
        <w:br/>
        <w:br/>
        <w:t>shū　《廣韻》式竹切，入屋書。沃部。</w:t>
        <w:br/>
        <w:br/>
        <w:t>（1）同“菽”。《説文·尗部》：“尗，豆也。”《集韻·屋韻》：“尗，或作菽。”《後漢書·光武帝紀》：“野榖旅生，麻尗尤盛。”</w:t>
        <w:br/>
        <w:br/>
        <w:t>（2）同“叔”。《字彙·小部》：“尗，與叔同。季父也。”</w:t>
        <w:br/>
      </w:r>
    </w:p>
    <w:p>
      <w:r>
        <w:t>尘##尘</w:t>
        <w:br/>
        <w:br/>
        <w:t>尘同“塵”。《字彙補·土部》：“尘，同塵。”按：今为“塵”的简化字。</w:t>
        <w:br/>
        <w:br/>
        <w:br/>
        <w:br/>
        <w:br/>
        <w:br/>
        <w:br/>
        <w:br/>
        <w:t>尙</w:t>
        <w:tab/>
        <w:t>@@@LINK=尚\n</w:t>
        <w:br/>
      </w:r>
    </w:p>
    <w:p>
      <w:r>
        <w:t>尚##尚</w:t>
        <w:br/>
        <w:br/>
        <w:t>5尚</w:t>
        <w:br/>
        <w:br/>
        <w:t>《説文》：“尚，曾也，庶幾也。从八，向聲。”*徐灝*注箋：“尚者，尊上之義，向慕之稱。尚之言上也，加也。曾猶重也，亦加也。故訓為曾，庶幾。”</w:t>
        <w:br/>
        <w:br/>
        <w:t>（一）shàng　《廣韻》時亮切，去漾禪。陽部。</w:t>
        <w:br/>
        <w:br/>
        <w:t>（1）增加。《説文·八部》：“尚，曾也。”*徐灝*注箋：“曾猶重也，亦加也。”《廣雅·釋詁二》：“尚，加也。”《書·多方》：“迪簡在王庭，尚爾事。”*孫星衍*疏：“進擇汝在王之庭，加汝所事。”《禮記·中庸》：“《詩》曰：‘衣錦尚絅’，惡其文之著也。”*孔穎達*疏：“衣著錦衣，為其文之大著，尚著禪絅加於錦衣之上。”</w:t>
        <w:br/>
        <w:br/>
        <w:t>（2）添饰。《廣韻·漾韻》：“尚，飾也。”*吴善述*《説文廣義校訂》：“尚之，則飾之於外，故又為飾也。”《詩·齊風·著》：“尚之以瓊華乎而。”*鄭玄*箋：“尚，猶飾也。”《文心雕龍·序志》：“飾羽尚畫，文繡鞶帨。”</w:t>
        <w:br/>
        <w:br/>
        <w:t>（3）超过；高出。《廣雅·釋詁四》：“尚，高也。”*吴善述*《説文廣義校訂》：“尚則勝人，故為加勝也。”《論語·里仁》：“好仁者，無以尚之。”《文選·張衡〈東京賦〉》：“得聞先生之餘論，則*大庭氏*何以尚兹。”*李善*注：“尚，高也。”《金史·章宗紀三》：“購遺書宜尚其價，以廣搜訪。”又凌驾。*三國**魏**劉邵*《人物志·材理》：“雖明包衆理，不以尚人。”《新唐書·楊恭仁傳》：“既貴，不以勢尚人，故譽望益重。”</w:t>
        <w:br/>
        <w:br/>
        <w:t>（4）尊崇；崇尚。《集韻·漾韻》：“尚，貴也。”《字彙·小部》：“尚，崇也，又尊也。”《易·剥》：“君子尚消息盈虚，天行也。”*孔穎達*疏：“君子通達物理，貴尚消息盈虚。”《論語·陽貨》：“君子尚勇乎？”《禮記·表記》：“是故君子不自大其事，不自尚其功。”《明史·太祖紀一》：“時席尚右，諸將先入，皆踞右，*太祖*故後至就左。”</w:t>
        <w:br/>
        <w:br/>
        <w:t>（5）荐举；选拔。《廣雅·釋詁一》：“尚，舉也。”*王念孫*疏證：“尚者，《王制》：‘上賢以崇德’，‘上賢’謂舉賢也。上與尚通。”《楚辭·天問》：“不任汩鴻，師何以尚之？”*王逸*注：“尚，舉也。言*鮌*才不任治鴻水，衆人何以舉之乎？”《潛夫論·論榮》：“苟有大美，可尚於世，則雖細行小瑕，曷足以為累乎！”*宋**王安石*《送李宣叔倅漳州》：“朝廷尚賢俊，磊砢充臺閣。”</w:t>
        <w:br/>
        <w:br/>
        <w:t>（6）喜欢；爱好。《正字通·小部》：“尚，好尚。”《國語·晋語八》：“其為人也，剛而尚寵。”*韋昭*注：“尚，好也，好自尊寵。”*三國**蜀**諸葛亮*《彈李平表》：“自*先帝*崩後，*平*所在治家，尚為小惠，安身求名，無憂國之事。”*唐**韓愈*《岳陽樓别竇司直》：“事多改前好，趣有獲新尚。”</w:t>
        <w:br/>
        <w:br/>
        <w:t>（7）奉。《正字通·小部》：“尚，奉也。”《文選·司馬相如〈長門賦〉》：“願賜問而自進兮，得尚君之玉音。”*李善*注：“尚，猶奉也。”</w:t>
        <w:br/>
        <w:br/>
        <w:t>（8）娶帝王之女为妻。《正字通·小部》：“尚，娶公主謂之尚。言帝王之女尊而尚之，不敢言娶。”《史記·李斯列傳》：“諸男皆尚*秦*公主，女悉嫁*秦*諸公子。”《新唐書·王珪傳》：“子*敬直*，尚*南平公主*。”《聊齋志異·雲蘿公主》：“母夢曰：‘兒當尚主。’”</w:t>
        <w:br/>
        <w:br/>
        <w:t>（9）佐助。《爾雅·釋詁下》：“尚，右也。”*邢昺*疏：“*郭*云：‘紹、介、勸、尚，皆相佑助。’”《廣韻·漾韻》：“尚，佐也。”《詩·大雅·抑》：“肆皇天弗尚，如彼泉流，無淪胥以亡。”*王引之*述聞：“言皇天不右助之也。”</w:t>
        <w:br/>
        <w:br/>
        <w:t>（10）志向；愿望。《顔氏家訓·勉學》：“有志尚者，遂能磨礪，以就素業。”*唐**李白*《登峨眉山》：“平生有微尚，歡笑自此畢。”</w:t>
        <w:br/>
        <w:br/>
        <w:t>⑪久远。《小爾雅·廣詁一》：“尚，久也。”《吕氏春秋·古樂》：“故樂之所由來者尚矣，非獨為一世之所造也。”*高誘*注：“尚，久也。”《史記·三代世表》：“*五帝*、*三代*之記，尚矣。”*司馬貞*索隱：“*劉*氏云：‘尚，猶久古也。’”《元史·河渠志一》：“水為中國患，尚矣。”</w:t>
        <w:br/>
        <w:br/>
        <w:t>⑫副词。1.庶几。a.表示命令或祈使。《説文·八部》：“尚，庶幾也。”《書·湯誓》：“爾尚輔予一人，致天之罰，予其大賚汝。”*孔穎達*疏：“汝庶幾輔成我一人，致行天之威罰，我其大賞賜汝。”b.表示希冀。《左傳·昭公十三年》：“*靈王*卜曰：‘余尚得天下！’”《穆天子傳》卷三：“將子無死，尚能復來。”*唐**韓愈*《汴州東西水門記》：“乃伐山石，刻之日月，尚俾來者知作之所始。”c.差不多。《後漢書·王景傳》：“昔*元光*之間，人庶熾盛，緣堤墾殖，而*瓠子河*決，尚二十餘年，不即擁塞。”2.必然。《墨子·兼愛中》：“大事既獲，仁人尚作。”《孔子家語·三恕》：“尚有説也。”*王肅*注：“尚，猶必也，言必有説。”3.尚且。与连词“况”等连用，表示递进关系。《老子》第二十三章：“天地尚不能久，而況於人乎？”《史記·貨殖列傳》：“夫千乘之王，萬家之侯，百室之君，尚猶患貧，而況匹夫編户之民乎？”《清平山堂話本·夔關姚卞弔諸葛》：“山岸尚自崩裂，況堤坼堆？”4.表示动作行为的继续、相承，相当于“还”、“依然”。《字彙·小部》：“尚，猶也。”《書·多方》：“今爾尚宅爾宅，畋爾田。”*孫星衍*疏：“言今爾猶居爾居，治爾田。”*唐**李白*《古風五十九首》之四十四：“草木有所託，歲寒尚不移。”*董必武*《三台即景》：“处处秋初常集雨，年年春后尚多风。”</w:t>
        <w:br/>
        <w:br/>
        <w:t>⑬同“儻”。倘若。*清**王引之*《經傳釋詞》卷六：“黨、當、尚，竝與儻同。”《墨子·尚賢上》：“尚欲祖述*堯**舜**禹**湯*之道，將不可以不尚賢。”《韓非子·制分》：“禁尚有連於己者，里不得不相闚，惟恐不得免。”*陈奇猷*集釋：“尚，與儻同。”</w:t>
        <w:br/>
        <w:br/>
        <w:t>⑭通“上”。《正字通·小部》：“尚，與上通。”*清**朱駿聲*《説文通訓定聲·壯部》：“尚，叚借為上。”1.指在前或在上面。《墨子·大取》：“愛尚世與後世，一若今之世人。”*孫詒讓*閒詁：“*王*云：‘尚與上同。’”*清**金衡*《自律》：“古人吾尚友，高枕到*羲**炎*。”2.指等级或质量高的。*太平天國*《天朝田畝制度》：“凡田分九等，其田一畝，早晚二季可出一千二百斤者為尚尚田。”3.送上；进献。《管子·幼官》：“立四義而毋議者，尚之于玄官，聽于三公。”*尹知章*注：“尚，上也。”4.登。*宋**曾慥*《類説》卷三十九引《七書·歸師勿遏》：“用兵之法，高陵勿尚，背立勿逆。”*清**洪秀全*《誡曾玉璟》：“盡把凡情丢却去，方能直尚九重天。”5.达到；够。《新唐書·竇建德傳》：“至是，得*隋*宫人尚千數，悉放去。”《西遊記》第五十回：“我才然離了師父，還不尚一盞熱茶之時，却就走到此處。”</w:t>
        <w:br/>
        <w:br/>
        <w:t>⑮通“掌（zhǎng）”。主持；掌管。《廣雅·釋詁三》：“尚，主也。”*王念孫*疏證：“尚之言掌也。”*清**朱駿聲*《説文通訓定聲·壯部》：“尚，叚借為掌。”《韓非子·内儲説下》：“宰人頓首服死罪曰：‘竊欲去尚宰人也。’”*陈奇猷*集釋引*焦竑*曰：“*秦*置六尚，又有尚沐、尚席，古字少，故多省文以轉注，合《周禮》之言，則諸尚字皆古掌字省文。”《淮南子·覽冥》：“夫瞽師庶女，位賤尚葈，權輕飛羽。”*高誘*注：“尚，主也。”《新唐書·百官志二》：“其屬有六局，曰尚食、尚藥、尚衣、尚乘、尚舍、尚輦。”</w:t>
        <w:br/>
        <w:br/>
        <w:t>⑯通“當（dāng）”。相当；匹配。*清**朱駿聲*《説文通訓定聲·壯部》：“尚，叚借為當。”《易·泰》：“包荒，用馮河，不遐遺，朋亡，得尚于中行。”*王弼*注：“尚，猶配也。”《史記·司馬相如列傳》：“*卓王孫*喟然而歎，自以得使女尚*司馬長卿*晚。”*司馬貞*索隱：“*小顔*云：尚猶配也。本或作當也。”*清**王念孫*《讀書雜志·漢書第八》：“此尚字即當字也，與尚公主之尚不同。古字當與尚通，故一本作當。《廣雅》：‘配，當也。’當可訓為配，尚則不可訓為配。”</w:t>
        <w:br/>
        <w:br/>
        <w:t>⑰姓。《通志·氏族略三》：“*尚*氏，*姜*姓，*齊太公*之後也。*太公*號*太師尚父*，支孫因氏焉。*後漢*高士*尚長*，字*子平*。望出*汲郡**清河**上黨*。”</w:t>
        <w:br/>
        <w:br/>
        <w:t>（二）cháng　《廣韻》市羊切，平陽禪。</w:t>
        <w:br/>
        <w:br/>
        <w:t>（1）〔尚羊〕同“徜徉”。徘徊，彷徨。《楚辭·賈誼〈惜誓〉》：“臨中國之衆人兮，託回飇乎尚羊。”*王逸*注：“尚羊，遊戲也。一云‘託回風乎倘佯。’”*洪興祖*補注：“尚音常，與倘同。”《淮南子·覽冥》：“邅囘*蒙氾*之渚，尚佯*冀州*之際。”</w:t>
        <w:br/>
        <w:br/>
        <w:t>（2）通“常”。《淮南子·主術》：“尚與人化，知不能得。”*于省吾*新證：“尚應讀作常，金文常字通作尚。”</w:t>
        <w:br/>
        <w:br/>
        <w:t>（3）通“嘗”。副词。曾经。《戰國縱横家書·蘇秦謂齊王章》：“王口尚與臣言，甘*薛公*以就事，臣甚善之。”</w:t>
        <w:br/>
      </w:r>
    </w:p>
    <w:p>
      <w:r>
        <w:t>尛##尛</w:t>
        <w:br/>
        <w:br/>
        <w:t>同“麼”。《龍龕手鑑·小部》：“尛”，同“麼”。</w:t>
        <w:br/>
      </w:r>
    </w:p>
    <w:p>
      <w:r>
        <w:t>尜##尜</w:t>
        <w:br/>
        <w:br/>
        <w:t>g?</w:t>
        <w:br/>
        <w:br/>
        <w:t>（1）〔尜尜〕一种儿童玩具，两头尖，中间大。也叫尜儿。《字彙補·小部》：“尜，小兒戲物。”*張江裁*《北京㞸時志》：“楊柳青，放空鐘；楊柳活，抽陀羅；楊柳發，打尜尜；楊柳死，踢毽子。”</w:t>
        <w:br/>
        <w:br/>
        <w:t>（2）像尜尜的。如：尜尜枣；尜尜汤（用玉米面等做的食品）。*徐珂*《清稗類鈔·經術類》：“如天地壇大祀，壁上挂燈名尜尜燈……其式兩頭尖，中大，如橄欖形，亦會意象形之意也。”</w:t>
        <w:br/>
        <w:br/>
        <w:t>（3）胡同名。《字彙補·小部》：“尜，衚衕名。”</w:t>
        <w:br/>
      </w:r>
    </w:p>
    <w:p>
      <w:r>
        <w:t>尝##尝</w:t>
        <w:br/>
        <w:br/>
        <w:t>“嘗”的简化字。</w:t>
        <w:br/>
      </w:r>
    </w:p>
    <w:p>
      <w:r>
        <w:t>尞##尞</w:t>
        <w:br/>
        <w:br/>
        <w:t>《説文》：“尞，柴祭天也。从火，从眘。眘，古文慎字，祭天所以慎也。”*罗振玉*《增訂殷虚書契考釋》：“此字實從木在火上，木旁諸點象火燄上騰之狀。”</w:t>
        <w:br/>
        <w:br/>
        <w:t>（一）liào　《集韻》力照切，去笑來。宵部。</w:t>
        <w:br/>
        <w:br/>
        <w:t>同“燎”。《集韻·笑韻》：“尞，《説文》：‘祡祭天也。’或从火。”《漢書·禮樂志》：“朝*隴首*，覽西垠，靁電尞，獲白麟。”*顔師古*注：“尞，古燎字。”</w:t>
        <w:br/>
        <w:br/>
        <w:t>（二）liáo　《集韻》憐蕭切，平蕭來。</w:t>
        <w:br/>
        <w:br/>
        <w:t>（1）通“僚”。《山陽太守祝睦後碑》：“尞属欽熙，孰不咨賢。”</w:t>
        <w:br/>
        <w:br/>
        <w:t>（2）姓。《集韻·蕭韻》：“尞，姓也。”《續通志·氏族略六》：“尞，見《姓苑》。*隋**尞允*，*後魏*侍中。”</w:t>
        <w:br/>
      </w:r>
    </w:p>
    <w:p>
      <w:r>
        <w:t>尟##尟</w:t>
        <w:br/>
        <w:br/>
        <w:t>《説文》：“尟，是少也。尟俱存也。从是、少，*賈侍中*説。”*段玉裁*注：“《易·𣪠辭》：‘故君子之道鮮矣。’*鄭*本作尟，云：‘少也。’又，‘尟不及矣。’本亦作鮮。又《釋詁》：‘鮮，善也。’本或作尠。尠者，尟之俗。”</w:t>
        <w:br/>
        <w:br/>
        <w:t>xiǎn　《廣韻》息淺切，上獮心。元部。</w:t>
        <w:br/>
        <w:br/>
        <w:t>同“鮮”。少。《説文·是部》：“尟，是少也。尟俱存也。”《集韻·𤣗韻》：“尟，或作鮮。”《易·繫辭下》：“力小而任重，尟不及矣。”*陸德明*釋文：“尟，本亦作鮮。少也。”</w:t>
        <w:br/>
      </w:r>
    </w:p>
    <w:p>
      <w:r>
        <w:t>尠##尠</w:t>
        <w:br/>
        <w:br/>
        <w:t>xiǎn　《廣韻》息淺切，上獮心。又思句切。</w:t>
        <w:br/>
        <w:br/>
        <w:t>同“鮮”。少。《廣韻·獮韻》：“尠”，同“鮮”。《楚辭·王逸〈九思·疾世〉》：“居嵺廓兮尠疇。”舊注：“尠，少也。”</w:t>
        <w:br/>
      </w:r>
    </w:p>
    <w:p>
      <w:r>
        <w:t>𠅽##𠅽</w:t>
        <w:br/>
        <w:br/>
        <w:t>同“𡮎”。《康熙字典·小部》：“𡮎，《集韻》：‘吕張切。《説文》：事有不善言𠅽也。’引《爾雅》：𠅽，薄也。”</w:t>
        <w:br/>
      </w:r>
    </w:p>
    <w:p>
      <w:r>
        <w:t>𠈤##𠈤</w:t>
        <w:br/>
        <w:br/>
        <w:t>𠈤同“孕”。《改併四聲篇海·小部》引《搜真玉鏡》：“𠈤，音孕。”《直音篇·人部》：“𠈤，孕同。”</w:t>
        <w:br/>
      </w:r>
    </w:p>
    <w:p>
      <w:r>
        <w:t>𡭕##𡭕</w:t>
        <w:br/>
        <w:br/>
        <w:t>¹𡭕</w:t>
        <w:br/>
        <w:br/>
        <w:t>同“示”。《玉篇·示部》：“示，《説文》云：‘天垂象，見吉凶，所以示人也。’𡭕，古文。”</w:t>
        <w:br/>
      </w:r>
    </w:p>
    <w:p>
      <w:r>
        <w:t>𡭗##𡭗</w:t>
        <w:br/>
        <w:br/>
        <w:t>《説文》：“𡭗，詞之必然也。从入、丨、八，八象气之分散。”*段玉裁*注：“𡭗之言如此也。後世多以爾字為之。”按：今作“尔”。</w:t>
        <w:br/>
        <w:br/>
        <w:t>同“爾”。《玉篇·八部》：“𡭗，亦作爾。”</w:t>
        <w:br/>
      </w:r>
    </w:p>
    <w:p>
      <w:r>
        <w:t>𡭘##𡭘</w:t>
        <w:br/>
        <w:br/>
        <w:t>jiā　《清朝野史大觀·回教之新舊派》：“一麻目為寺中之領拜，而𡭘（音夾）自副。𡭘字字書所無，俗讀若歌甲切。”</w:t>
        <w:br/>
      </w:r>
    </w:p>
    <w:p>
      <w:r>
        <w:t>𡭙##𡭙</w:t>
        <w:br/>
        <w:br/>
        <w:t>同“貴”。《説文·女部》：“𡜈，古文妻从𡭙、女。𡭙，古文貴字。”《集韻·未韻》：“䝿，《説文》物不賤也。亦姓。隸作貴，古作𡭙。”</w:t>
        <w:br/>
      </w:r>
    </w:p>
    <w:p>
      <w:r>
        <w:t>𡭚##𡭚</w:t>
        <w:br/>
        <w:br/>
        <w:t>同“麼”。《龍龕手鑑·小部》：“𡭚”，“麼”的俗字。</w:t>
        <w:br/>
      </w:r>
    </w:p>
    <w:p>
      <w:r>
        <w:t>𡭛##𡭛</w:t>
        <w:br/>
        <w:br/>
        <w:t>huì　《龍龕手鑑·小部》：“𡭛，俗。呼鬼反。”《五侯鯖字海·小部》：“𡭛，音卉。”按：“𡭛”与“卉”音同形近，疑即“卉”的俗字。</w:t>
        <w:br/>
      </w:r>
    </w:p>
    <w:p>
      <w:r>
        <w:t>𡭝##𡭝</w:t>
        <w:br/>
        <w:br/>
        <w:t>同“米”。《龍龕手鑑·小部》：“𡭝，古文米字。”</w:t>
        <w:br/>
      </w:r>
    </w:p>
    <w:p>
      <w:r>
        <w:t>𡭞##𡭞</w:t>
        <w:br/>
        <w:br/>
        <w:t>zhān　《集韻》壯咸切，平咸莊。</w:t>
        <w:br/>
        <w:br/>
        <w:t>锐。《集韻·咸韻》：“𡭞，鋭也。”</w:t>
        <w:br/>
      </w:r>
    </w:p>
    <w:p>
      <w:r>
        <w:t>𡭟##𡭟</w:t>
        <w:br/>
        <w:br/>
        <w:t>𡭟同“些”。《集韻·麻韻》：“些，少也。或作𡭟。”</w:t>
        <w:br/>
      </w:r>
    </w:p>
    <w:p>
      <w:r>
        <w:t>𡭠##𡭠</w:t>
        <w:br/>
        <w:br/>
        <w:t>同“當”。《龍龕手鑑·小部》：“𡭠，古文當字。”</w:t>
        <w:br/>
      </w:r>
    </w:p>
    <w:p>
      <w:r>
        <w:t>𡭢##𡭢</w:t>
        <w:br/>
        <w:br/>
        <w:t>bài　《龍龕手鑑·小部》：“𡭢，蒲買反。”</w:t>
        <w:br/>
      </w:r>
    </w:p>
    <w:p>
      <w:r>
        <w:t>𡭣##𡭣</w:t>
        <w:br/>
        <w:br/>
        <w:t>同“劣”。《龍龕手鑑·小部》：“𡭣，俗。音劣。”《五侯鯖字海·少部》：“𡭣，音劣。義同。”</w:t>
        <w:br/>
      </w:r>
    </w:p>
    <w:p>
      <w:r>
        <w:t>𡭤##𡭤</w:t>
        <w:br/>
        <w:br/>
        <w:t>同“王”。*太平天国*新造字。《忠王李秀成自述》：“王加頭上三點，以為對（𡭤）字之封，人心更不服，多有他圖。”</w:t>
        <w:br/>
      </w:r>
    </w:p>
    <w:p>
      <w:r>
        <w:t>𡭥##𡭥</w:t>
        <w:br/>
        <w:br/>
        <w:t>xiē　《龍龕手鑑》息邪反。</w:t>
        <w:br/>
        <w:br/>
        <w:t>少。《龍龕手鑑·雜部》：“𡭥，少也。”</w:t>
        <w:br/>
      </w:r>
    </w:p>
    <w:p>
      <w:r>
        <w:t>𡭩##𡭩</w:t>
        <w:br/>
        <w:br/>
        <w:t>同“筆”。《字彙補·小部》：“𡭩，與筆同。見*漢*《戚伯著碑》。”</w:t>
        <w:br/>
      </w:r>
    </w:p>
    <w:p>
      <w:r>
        <w:t>𡭪##𡭪</w:t>
        <w:br/>
        <w:br/>
        <w:t>“㝸”的讹字。《正字通·小部》：“𡭪，㝸字之譌。”</w:t>
        <w:br/>
      </w:r>
    </w:p>
    <w:p>
      <w:r>
        <w:t>𡭫##𡭫</w:t>
        <w:br/>
        <w:br/>
        <w:t>𡭫同“叔”。《集韻·屋韻》：“叔，古作𡭫。”</w:t>
        <w:br/>
      </w:r>
    </w:p>
    <w:p>
      <w:r>
        <w:t>𡭭##𡭭</w:t>
        <w:br/>
        <w:br/>
        <w:t>jiǎn　《改併四聲篇海·小部》引《搜真玉鏡》：“𡭭，吉典切。”《字彙補·小部》：“𡭭，音蹇。義未詳。”按：“𡭭”与“☀”音同形近，疑即“☀”的讹俗字。</w:t>
        <w:br/>
      </w:r>
    </w:p>
    <w:p>
      <w:r>
        <w:t>𡭮##𡭮</w:t>
        <w:br/>
        <w:br/>
        <w:t>shǒu　《龍龕手鑑·小部》：“𡭮，俗。音首。”《字彙補·小部》：“𡭮，義闕。”按：疑为“首”的俗字。</w:t>
        <w:br/>
      </w:r>
    </w:p>
    <w:p>
      <w:r>
        <w:t>𡭯##𡭯</w:t>
        <w:br/>
        <w:br/>
        <w:t>同“麼”。《龍龕手鑑·小部》：“𡭯”，同“麼”。</w:t>
        <w:br/>
      </w:r>
    </w:p>
    <w:p>
      <w:r>
        <w:t>𡭳##𡭳</w:t>
        <w:br/>
        <w:br/>
        <w:t>kào　《字彙補》苦到切。</w:t>
        <w:br/>
        <w:br/>
        <w:t>姓。《字彙補·小部》：“𡭳，*西域*姓也。”</w:t>
        <w:br/>
      </w:r>
    </w:p>
    <w:p>
      <w:r>
        <w:t>𡭴##𡭴</w:t>
        <w:br/>
        <w:br/>
        <w:t>同“隙”。《説文·白部》：“𡭴，際見之白也。从白，上下小見。”*段玉裁*注：“際者，壁會也。壁會者，隙也。見，讀如現。壁隙之光，一綫而已，故从二小。”*王筠*句讀：“言壁之際會之處，或上或下，小露白光，則是有孔𡭽也。”《正字通·小部》：“𡭴，别作隙。”</w:t>
        <w:br/>
      </w:r>
    </w:p>
    <w:p>
      <w:r>
        <w:t>𡭶##𡭶</w:t>
        <w:br/>
        <w:br/>
        <w:t>同“些”。《三國志通俗演義·孔明火燒木栅寨》：“量此𡭶小之兵，又非大將，殺之無益。”</w:t>
        <w:br/>
      </w:r>
    </w:p>
    <w:p>
      <w:r>
        <w:t>𡭷##𡭷</w:t>
        <w:br/>
        <w:br/>
        <w:t>guān　《改併四聲篇海·小部》引《搜真玉鏡》：“𡭷，音觀。”</w:t>
        <w:br/>
      </w:r>
    </w:p>
    <w:p>
      <w:r>
        <w:t>𡭸##𡭸</w:t>
        <w:br/>
        <w:br/>
        <w:t>luàn　《改併四聲篇海·小部》引《類篇》：“𡭸，音乱。”《字彙補·小部》：“𡭸，義闕。”按：*邓福禄*、*韩小荆*《字典考正》：“𡭸”，疑即“𤔔”字异体。</w:t>
        <w:br/>
      </w:r>
    </w:p>
    <w:p>
      <w:r>
        <w:t>𡭹##𡭹</w:t>
        <w:br/>
        <w:br/>
        <w:t>同“玅（妙）”。《字彙補·小部》：“𡭹”，同“玅”。</w:t>
        <w:br/>
      </w:r>
    </w:p>
    <w:p>
      <w:r>
        <w:t>𡭼##𡭼</w:t>
        <w:br/>
        <w:br/>
        <w:t>同“卑”。《龍龕手鑑·小部》：“𡭼，音卑。”《字彙補·小部》：“𡭼”，同“卑”。</w:t>
        <w:br/>
      </w:r>
    </w:p>
    <w:p>
      <w:r>
        <w:t>𡭽##𡭽</w:t>
        <w:br/>
        <w:br/>
        <w:t>同“𡭴（隙）”。《集韻·陌韻》：“𡭽，《説文》：‘際見之白也。’”《正字通·小部》：“𡭽，同𡭴。”</w:t>
        <w:br/>
      </w:r>
    </w:p>
    <w:p>
      <w:r>
        <w:t>𡭾##𡭾</w:t>
        <w:br/>
        <w:br/>
        <w:t>nǒu　《廣韻》乃后切，上厚泥。</w:t>
        <w:br/>
        <w:br/>
        <w:t>（1）小貌。《廣韻·厚韻》：“𡭾，小皃。”</w:t>
        <w:br/>
        <w:br/>
        <w:t>（2）同“㝅”。乳子。《集韻·𠪋韻》：“㝅，乳子也。或作𡭾。”</w:t>
        <w:br/>
      </w:r>
    </w:p>
    <w:p>
      <w:r>
        <w:t>𡭿##𡭿</w:t>
        <w:br/>
        <w:br/>
        <w:t>chǎng　《楚辭箋注》音敞。</w:t>
        <w:br/>
        <w:br/>
        <w:t>〔暢𡭿〕同“鬯罔”。谄毁。《楚辭·王逸〈九思·逢尤〉》“走鬯罔兮乍東西”舊注：“動觸諂毁，東西趣走。一作鬯𡭿，一作暢𡭿。一本云：𡭿，敞音。”</w:t>
        <w:br/>
      </w:r>
    </w:p>
    <w:p>
      <w:r>
        <w:t>𡮀##𡮀</w:t>
        <w:br/>
        <w:br/>
        <w:t>同“省”。《説文·眉部》：“𡮀”，古文“省”。</w:t>
        <w:br/>
      </w:r>
    </w:p>
    <w:p>
      <w:r>
        <w:t>𡮁##𡮁</w:t>
        <w:br/>
        <w:br/>
        <w:t>同“卑”。《龍龕手鑑·小部》：“𡮁，音卑。”《字彙補·小部》：“𡮁，音義與卑同。”</w:t>
        <w:br/>
      </w:r>
    </w:p>
    <w:p>
      <w:r>
        <w:t>𡮎##𡮎</w:t>
        <w:br/>
        <w:br/>
        <w:t>liáng　《玉篇》音涼。</w:t>
        <w:br/>
        <w:br/>
        <w:t>薄。《玉篇·京部》：“𡮎，薄也。”</w:t>
        <w:br/>
      </w:r>
    </w:p>
    <w:p>
      <w:r>
        <w:t>𡮐##𡮐</w:t>
        <w:br/>
        <w:br/>
        <w:t>同“小”。《改併四聲篇海·小部》引《搜真玉鏡》：“𡮐，音小。”《字彙補·小部》：“𡮐，音義與小同。”</w:t>
        <w:br/>
      </w:r>
    </w:p>
    <w:p>
      <w:r>
        <w:t>𡮑##𡮑</w:t>
        <w:br/>
        <w:br/>
        <w:t>同“𡭾”。《玉篇·小部》：“𡮑，小皃。”按：《字彙·小部》引作“𡭾”。</w:t>
        <w:br/>
      </w:r>
    </w:p>
    <w:p>
      <w:r>
        <w:t>𡮕##𡮕</w:t>
        <w:br/>
        <w:br/>
        <w:t>同“薏”。《字彙補·小部》：“𡮕，與薏同。《廣雅》：𧆐、起實，𡮕㠯也。”按：《廣雅·釋草》作“𠶷”。</w:t>
        <w:br/>
      </w:r>
    </w:p>
    <w:p>
      <w:r>
        <w:t>𡮖##𡮖</w:t>
        <w:br/>
        <w:br/>
        <w:t>〔𩟜𡮖〕见“𩟜”。</w:t>
        <w:br/>
      </w:r>
    </w:p>
    <w:p>
      <w:r>
        <w:t>𡮙##𡮙</w:t>
        <w:br/>
        <w:br/>
        <w:t>nài　《集韻》乃代切，去代泥。</w:t>
        <w:br/>
        <w:br/>
        <w:t>小熊。《集韻·代韻》：“𡮙，小能。”</w:t>
        <w:br/>
      </w:r>
    </w:p>
    <w:p>
      <w:r>
        <w:t>𡮚##𡮚</w:t>
        <w:br/>
        <w:br/>
        <w:t>rǔ　《改併四聲篇海·小部》引《搜真玉鏡》：“𡮚，音乳。”《字彙補·小部》：“𡮚，人吕切。音乳。見《篇韻》。”</w:t>
        <w:br/>
      </w:r>
    </w:p>
    <w:p>
      <w:r>
        <w:t>𡮞##𡮞</w:t>
        <w:br/>
        <w:br/>
        <w:t>zhì　《廣韻》丁力切，入職端。</w:t>
        <w:br/>
        <w:br/>
        <w:t>健康。《篇海類編·通用類·小部》：“𡮞，康也，健也。”</w:t>
        <w:br/>
      </w:r>
    </w:p>
    <w:p>
      <w:r>
        <w:t>𡮟##𡮟</w:t>
        <w:br/>
        <w:br/>
        <w:t>“𢇇”的讹字。《字彙·小部》：“𡮟，織貫杼也。”《正字通·小部》：“𡮟，𢇇字之譌。”</w:t>
        <w:br/>
      </w:r>
    </w:p>
    <w:p>
      <w:r>
        <w:t>𡮡##𡮡</w:t>
        <w:br/>
        <w:br/>
        <w:t>同“麼”。《字彙補·小部》：“𡮡，與麼音義同。”</w:t>
        <w:br/>
      </w:r>
    </w:p>
    <w:p>
      <w:r>
        <w:t>𡮢##𡮢</w:t>
        <w:br/>
        <w:br/>
        <w:t>同“嘗”。《隸辨·魏孔羡碑》：“四時不睹烝𡮢之位。”*顧藹吉*注：“《説文》嘗從旨，諸碑書旨作𣅀，故嘗亦作𡮢。”</w:t>
        <w:br/>
      </w:r>
    </w:p>
    <w:p>
      <w:r>
        <w:t>𡮦##𡮦</w:t>
        <w:br/>
        <w:br/>
        <w:t>cáo　《類篇》財勞切，平豪從。</w:t>
        <w:br/>
        <w:br/>
        <w:t>粗劣。《類篇·小部》：“𡮦，𤎤𡮦，物未精也。”*清**林則徐*《估修泇捕上三廳閘座工程摺》：“底石衝掀，樁木𡮦朽。”*清**梁廷柑*《夷氛聞記》：“某裝載之船，原祇以備燒焚，固不必堅固新料，但亦不宜過於𡮦舊。”</w:t>
        <w:br/>
      </w:r>
    </w:p>
    <w:p>
      <w:r>
        <w:t>𡮧##𡮧</w:t>
        <w:br/>
        <w:br/>
        <w:t>同“臮（暨）”。《説文·㐺部》：“𡮧，古文臮。”</w:t>
        <w:br/>
      </w:r>
    </w:p>
    <w:p>
      <w:r>
        <w:t>𡮰##𡮰</w:t>
        <w:br/>
        <w:br/>
        <w:t>lì　《改併四聲篇海》引《餘文》音歷。</w:t>
        <w:br/>
        <w:br/>
        <w:t>〔㝺𡮰〕小劣。《改併四聲篇海·小部》引《餘文》：“𡮰，㝺𡮰，小劣。”</w:t>
        <w:br/>
      </w:r>
    </w:p>
    <w:p>
      <w:r>
        <w:t>𡮱##𡮱</w:t>
        <w:br/>
        <w:br/>
        <w:t>同“隙”。《集韻·陌韻》：“隙，或作𡮱。”</w:t>
        <w:br/>
      </w:r>
    </w:p>
    <w:p>
      <w:r>
        <w:t>𡮻##𡮻</w:t>
        <w:br/>
        <w:br/>
        <w:t>lán　《集韻》力銜切，平銜來。</w:t>
        <w:br/>
        <w:br/>
        <w:t>〔𡮻𡮿〕少。《集韻·銜韻》：“𡮻，𡮻𡮿，少也。”</w:t>
        <w:br/>
      </w:r>
    </w:p>
    <w:p>
      <w:r>
        <w:t>𡮿##𡮿</w:t>
        <w:br/>
        <w:br/>
        <w:t>chān　《集韻》初銜切，平銜初。</w:t>
        <w:br/>
        <w:br/>
        <w:t>〔𡮻𡮿〕见“𡮻”。</w:t>
        <w:br/>
      </w:r>
    </w:p>
    <w:p>
      <w:r>
        <w:t>𢇔##𢇔</w:t>
        <w:br/>
        <w:br/>
        <w:t>同“有”。《字彙補·小部》：“𢇔，與有同。”</w:t>
        <w:br/>
      </w:r>
    </w:p>
    <w:p>
      <w:r>
        <w:t>𤯏##𤯏</w:t>
        <w:br/>
        <w:br/>
        <w:t>¹³𤯏同“槑（梅）”。《改併四聲篇海·雜部》：“𤯏，音梅字。”《康熙字典·木部》：“梅，《韻會》或作𤯏、楳。”按：《玉篇·木部》、《集韻·灰韻》、《韻會·灰韻》均作“槑”。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