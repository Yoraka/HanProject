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䵝##䵝</w:t>
        <w:br/>
        <w:br/>
        <w:t>¹䵝（一）yì　《廣韻》於記切，去志影。</w:t>
        <w:br/>
        <w:br/>
        <w:t>同“𪐘”。深黑色。《廣韻·志韻》：“䵝，深黑。”《篇海類編·聲色類·黑部》：“𪐘，亦作䵝。”*唐**韓愈*《衢州徐偃王廟碑》：“圖像之威，䵝昧就滅。”*清**黄宗羲*《天嶽禪師詩集序》：“余於近日*釋*氏之詩，極喜澹歸，及《徧行集》出，粉墨䵝雜矣。”*清**汪琬*《重修慧慶寺正殿記》：“闕則補之，圮則易之，漫漶䵝昧，則丹碧之。”</w:t>
        <w:br/>
        <w:br/>
        <w:t>（二）yà　《集韻》乙黠切，入黠影。</w:t>
        <w:br/>
        <w:br/>
        <w:t>黑色。《集韻·黠韻》：“䵝，黑也。”</w:t>
        <w:br/>
      </w:r>
    </w:p>
    <w:p>
      <w:r>
        <w:t>䵞##䵞</w:t>
        <w:br/>
        <w:br/>
        <w:t>䵞同“黥”。《集韻·庚韻》：“黥，古作䵞。”*清**西清*《黑龍江外記》卷六：“旗人發遣，向皆隨旗當差；近亦有䵞面為奴者，一*蒙古*，一*漢*軍，皆京師舊家子。”</w:t>
        <w:br/>
      </w:r>
    </w:p>
    <w:p>
      <w:r>
        <w:t>䵟##䵟</w:t>
        <w:br/>
        <w:br/>
        <w:t>³䵟gǎn　《廣韻》古旱切，上旱見。</w:t>
        <w:br/>
        <w:br/>
        <w:t>（1）同“皯”。黑色。《玉篇·黑部》：“䵟，黑色。”</w:t>
        <w:br/>
        <w:br/>
        <w:t>（2）脸上黑斑。《廣韻·旱韻》：“皯，面黑。䵟，同皯。”*唐**孫思邈*《千金要方·穀米》：“去黑痣面䵟，潤澤皮毛。”*宋**魏泰*《東軒筆録》卷十二：“*吕惠卿*嘗語*王荆公*曰：‘公面有䵟，用園荽洗之，當去。’*荆公*曰：‘吾面黑耳，非䵟也。’*吕*曰：‘園荽亦能去黑。’公笑曰：‘天生黑於予，園荽其如予何？’”*明**方以智*《物理小識·龍蝨》：“*漳州*人傳，中秋前三日，海口飛墮龍蝨，餘日絶無。食之除面䵟，活血。”</w:t>
        <w:br/>
      </w:r>
    </w:p>
    <w:p>
      <w:r>
        <w:t>䵠##䵠</w:t>
        <w:br/>
        <w:br/>
        <w:t>䵠（一）dí　《集韻》丁歷切，入錫端。</w:t>
        <w:br/>
        <w:br/>
        <w:t>（1）龙须。《廣雅·釋器》：“龍須謂之䵠。”</w:t>
        <w:br/>
        <w:br/>
        <w:t>（2）妇人面饰。《集韻·錫韻》：“䵠，婦人面飾。”《正字通·黑部》：“䵠，與‘的’通。《集韻》‘的’作‘䵠’。婦人以䵠點頞上。《史記》註：‘施伭的，言以丹注面，表其有月事難進御也。’”《中華大字典·黑部》：“䵠，按：亦作‘的’。《釋名·釋首飾》：‘以丹注面曰的。’的，灼也。此本天子、諸侯羣妾，當以次進御，其有月事者，止而不御，重以口説，故注此丹於面，灼然為識。女史見之，則不書其名於第録也。是即此矣。”</w:t>
        <w:br/>
        <w:br/>
        <w:t>（二）zhuó　《集韻》職略切，入樂章。</w:t>
        <w:br/>
        <w:br/>
        <w:t>妇人以䵠点饰脸上。《集韻·藥韻》：“䵠，婦人以點飾。”</w:t>
        <w:br/>
      </w:r>
    </w:p>
    <w:p>
      <w:r>
        <w:t>䵡##䵡</w:t>
        <w:br/>
        <w:br/>
        <w:t>䵡同“䵤”。《廣雅·釋器》“䵤，黑也”*清**王念孫*疏證：“䵤，各本☀作䵡。”《正字通·黑部》：“䵡，俗䵤字。”</w:t>
        <w:br/>
      </w:r>
    </w:p>
    <w:p>
      <w:r>
        <w:t>䵢##䵢</w:t>
        <w:br/>
        <w:br/>
        <w:t>⁵䵢mèi　㊀《集韻》莫佩切，去隊明。</w:t>
        <w:br/>
        <w:br/>
        <w:t>浅黑色。《集韻·隊韻》：“䵢，淺黑也。”</w:t>
        <w:br/>
        <w:br/>
        <w:t>㊁《集韻》莫貝切，去泰明。</w:t>
        <w:br/>
        <w:br/>
        <w:t>深黑色。《集韻·夳韻》：“䵢，深黑色。”</w:t>
        <w:br/>
      </w:r>
    </w:p>
    <w:p>
      <w:r>
        <w:t>䵣##䵣</w:t>
        <w:br/>
        <w:br/>
        <w:t>《説文》：“䵣，白而有黑也。从黑，旦聲。*五原*有*莫䵣縣*。”</w:t>
        <w:br/>
        <w:br/>
        <w:t>dá　《廣韻》當割切，入曷端。月部。</w:t>
        <w:br/>
        <w:br/>
        <w:t>（1）黑而艳。《説文·黑部》：“䵣，白而有黑也。”*桂馥*義證：“《字統》：‘黑而有豔曰䵣。’”</w:t>
        <w:br/>
        <w:br/>
        <w:t>（2）古县名。《説文·黑部》：“䵣，*五原*有*莫䵣縣*。”《漢書·地理志下》：“*五原郡*，縣十六……*莫䵣*。”</w:t>
        <w:br/>
      </w:r>
    </w:p>
    <w:p>
      <w:r>
        <w:t>䵤##䵤</w:t>
        <w:br/>
        <w:br/>
        <w:t>⁴䵤</w:t>
        <w:br/>
        <w:br/>
        <w:t>《説文》：“䵤（旧字形作‘☀’），黑皴也。从黑，幵聲。”</w:t>
        <w:br/>
        <w:br/>
        <w:t>（一）jiǎn　《集韻》吉典切，上銑見。</w:t>
        <w:br/>
        <w:br/>
        <w:t>黑皴。《説文·黑部》：“䵤，黑皴也。”</w:t>
        <w:br/>
        <w:br/>
        <w:t>（二）xiàn　《廣韻》胡典切，上銑匣。</w:t>
        <w:br/>
        <w:br/>
        <w:t>黑貌。《廣雅·釋器》：“䵤，黑也。”《廣韻·銑韻》：“䵤，黑皃。”</w:t>
        <w:br/>
      </w:r>
    </w:p>
    <w:p>
      <w:r>
        <w:t>䵥##䵥</w:t>
        <w:br/>
        <w:br/>
        <w:t>䵥yù　《改併四聲篇海》引《搜真玉鏡》於勿切。</w:t>
        <w:br/>
        <w:br/>
        <w:t>（1）黑。《改併四聲篇海·黑部》引《搜真玉鏡》：“䵥，黑也。”*唐**王勃*《春思賦》：“葱山隱隱金河北，霧裡蒼蒼幾重䵥。”</w:t>
        <w:br/>
        <w:br/>
        <w:t>（2）深。《篇海類編·聲色類·黑部》：“䵥，深也。”</w:t>
        <w:br/>
      </w:r>
    </w:p>
    <w:p>
      <w:r>
        <w:t>䵦##䵦</w:t>
        <w:br/>
        <w:br/>
        <w:t>䵦（一）xiè　《廣韻》徐野切，上馬邪。</w:t>
        <w:br/>
        <w:br/>
        <w:t>墁污。《廣韻·馬韻》：“䵦，墁污也。出《文字辨疑》。”</w:t>
        <w:br/>
        <w:br/>
        <w:t>（二）wū</w:t>
        <w:br/>
        <w:br/>
        <w:t>同“汙（污）”。《正字通·黑部》：“䵦，俗汙字。”</w:t>
        <w:br/>
      </w:r>
    </w:p>
    <w:p>
      <w:r>
        <w:t>䵧##䵧</w:t>
        <w:br/>
        <w:br/>
        <w:t>䵧zài　《廣韻》作代切，去代精。</w:t>
        <w:br/>
        <w:br/>
        <w:t>染。《廣韻·代韻》：“䵧，染䵧。”《集韻·代韻》：“䵧，染也。”</w:t>
        <w:br/>
      </w:r>
    </w:p>
    <w:p>
      <w:r>
        <w:t>䵨##䵨</w:t>
        <w:br/>
        <w:br/>
        <w:t>⁷䵨máng　《廣韻》莫江切，平江明。</w:t>
        <w:br/>
        <w:br/>
        <w:t>冥暗；阴私。《方言》卷十三：“黮、䵨，私也。”*郭璞*注：“皆冥闇，故為陰私也。”《廣韻·江韻》：“䵨，陰私事也。”</w:t>
        <w:br/>
      </w:r>
    </w:p>
    <w:p>
      <w:r>
        <w:t>䵩##䵩</w:t>
        <w:br/>
        <w:br/>
        <w:t>䵩同“黧”。《龍龕手鑑·黑部》：“䵩，俗。黧，正。”*清**沈德潛*《三孝子傳》：“*廷琦*徒步入*蜀*，䵩面赤踝，前後閲四寒暑，始扶櫬歸。”</w:t>
        <w:br/>
      </w:r>
    </w:p>
    <w:p>
      <w:r>
        <w:t>䵪##䵪</w:t>
        <w:br/>
        <w:br/>
        <w:t>䵪（一）gùn　《集韻》古困切，去慁見。</w:t>
        <w:br/>
        <w:br/>
        <w:t>纯黑色。《集韻·圂韻》：“䵪，純黑色。”</w:t>
        <w:br/>
        <w:br/>
        <w:t>（二）hùn　《集韻》昏困切，去慁曉。</w:t>
        <w:br/>
        <w:br/>
        <w:t>（1）〔𪑒䵪〕见“𪑒”。</w:t>
        <w:br/>
        <w:br/>
        <w:t>（2）忘失。《字彙·黑部》：“䵪，忘失也。”</w:t>
        <w:br/>
      </w:r>
    </w:p>
    <w:p>
      <w:r>
        <w:t>䵫##䵫</w:t>
        <w:br/>
        <w:br/>
        <w:t>䵫（一）xūn　《集韻》許云切，平文曉。</w:t>
        <w:br/>
        <w:br/>
        <w:t>同“纁”。浅绛色。《集韻·文韻》：“纁，《説文》：‘淺絳也。’亦作䵫。”《周禮·天官·染人》“凡染，春暴練，夏纁玄，秋染夏，冬獻功”*漢**鄭玄*注：“故書纁作䵫。*鄭司農*云：‘䵫，讀當為纁，纁謂絳也。’”</w:t>
        <w:br/>
        <w:br/>
        <w:t>（二）yuè　《集韻》紆勿切，入物影。</w:t>
        <w:br/>
        <w:br/>
        <w:t>同“黦”。黄黑色。《集韻·迄韻》：“黦，玄黄也。亦書作䵫。”</w:t>
        <w:br/>
      </w:r>
    </w:p>
    <w:p>
      <w:r>
        <w:t>䵬##䵬</w:t>
        <w:br/>
        <w:br/>
        <w:t>䵬tà　《廣韻》他合切，入合透。</w:t>
        <w:br/>
        <w:br/>
        <w:t>（1）黑。《集韻·合韻》：“䵬，黑也。”</w:t>
        <w:br/>
        <w:br/>
        <w:t>（2）“濌”的讹字。《玉篇·黑部》：“䵬，*晋*有*䵬伯*。”《字彙·黑部》：“䵬，猥茸貌。此字宜从‘重’。”《顔氏家訓·書證》：“《晋中興書》：*太山**羊曼*，常頽縱任俠，飲酒誕節，*兖州*號為*濌伯*。……*顧野王*《玉篇》誤為黑傍沓。”按：“濌”、“䵬”又皆为“𦧟（𦧥）”字之误。见*蒋礼鸿*《義府續貂》。</w:t>
        <w:br/>
      </w:r>
    </w:p>
    <w:p>
      <w:r>
        <w:t>䵭##䵭</w:t>
        <w:br/>
        <w:br/>
        <w:t>䵭zhè　《集韻》之夜切，去禡章。</w:t>
        <w:br/>
        <w:br/>
        <w:t>黑色。《玉篇·黑部》：“䵭，黑也。”《集韻·禡韻》：“䵭，黑色。”</w:t>
        <w:br/>
      </w:r>
    </w:p>
    <w:p>
      <w:r>
        <w:t>䵮##䵮</w:t>
        <w:br/>
        <w:br/>
        <w:t>《説文》：“䵮，赤黑也。从黑，昜聲。讀若煬。”</w:t>
        <w:br/>
        <w:br/>
        <w:t>yàng　《廣韻》式羊切，平陽書。又《集韻》弋亮切。陽部。</w:t>
        <w:br/>
        <w:br/>
        <w:t>（1）赤黑色。《玉篇·黑部》：“䵮，赤黑色。”</w:t>
        <w:br/>
        <w:br/>
        <w:t>（2）浅青。《集韻·漾韻》：“䵮，淺青。”</w:t>
        <w:br/>
      </w:r>
    </w:p>
    <w:p>
      <w:r>
        <w:t>䵯##䵯</w:t>
        <w:br/>
        <w:br/>
        <w:t>䵯同“畽”。《集韻·混韻》：“畽，㤻畽，行無廉隅。或从黑。”</w:t>
        <w:br/>
      </w:r>
    </w:p>
    <w:p>
      <w:r>
        <w:t>䵰##䵰</w:t>
        <w:br/>
        <w:br/>
        <w:t>䵰shāng　《集韻》尸羊切，平陽書。</w:t>
        <w:br/>
        <w:br/>
        <w:t>黑色。《集韻·陽韻》：“䵰，黑也。”《龍龕手鑑·黑部》：“䵰，赤黑也。”按：《中華大字典》以为“即䵮之異體”。</w:t>
        <w:br/>
      </w:r>
    </w:p>
    <w:p>
      <w:r>
        <w:t>䵱##䵱</w:t>
        <w:br/>
        <w:br/>
        <w:t>䵱（一）xì　《廣韻》許極切，入職曉。</w:t>
        <w:br/>
        <w:br/>
        <w:t>（1）赤黑色。《方言》卷十三：“䵱，色也。”*郭璞*注：“䵱然，赤〔黑〕色貌也。”《玉篇·黑部》：“䵱，赤黑色。”</w:t>
        <w:br/>
        <w:br/>
        <w:t>（2）青黑色。《集韻·職韻》：“䵱，青黑色曰䵱。”</w:t>
        <w:br/>
        <w:br/>
        <w:t>（二）xī　《集韻》虚其切，平之曉。</w:t>
        <w:br/>
        <w:br/>
        <w:t>黑。《集韻·之韻》：“䵱，黑也。”</w:t>
        <w:br/>
      </w:r>
    </w:p>
    <w:p>
      <w:r>
        <w:t>䵲##䵲</w:t>
        <w:br/>
        <w:br/>
        <w:t>䵲qiāo　《集韻》千遥切，平宵清。</w:t>
        <w:br/>
        <w:br/>
        <w:t>（1）同“”。麻经久雨坏死。《集韻·宵韻》：“𣟼，麻苦雨生壞也。或作䵲。”</w:t>
        <w:br/>
        <w:br/>
        <w:t>（2）雀斑。《辭海·黑部》：“䵲，雀斑。”</w:t>
        <w:br/>
      </w:r>
    </w:p>
    <w:p>
      <w:r>
        <w:t>䵳##䵳</w:t>
        <w:br/>
        <w:br/>
        <w:t>《説文》：“䵳，沃黑也。从黑，會聲。”*段玉裁*注：“‘沃黑’，《玉篇》、《廣韻》皆作‘淺黑’，疑‘沃’字誤，‘淺’字長。”</w:t>
        <w:br/>
        <w:br/>
        <w:t>hèi　《廣韻》烏外切，去泰影。又烏快切。月部。</w:t>
        <w:br/>
        <w:br/>
        <w:t>浅黑色。《玉篇·黑部》：“䵳，淺黑色。”又黑貌。《集韻·夬韻》：“䵳，黑皃。”*明**劉基*《郁離子·玄豹》：“子不見夫*南山*之玄豹乎？其始也，䵳䵳耳，人莫之知也。”</w:t>
        <w:br/>
      </w:r>
    </w:p>
    <w:p>
      <w:r>
        <w:t>䵴##䵴</w:t>
        <w:br/>
        <w:br/>
        <w:t>䵴（一）yìng　《廣韻》以證切，去證以。</w:t>
        <w:br/>
        <w:br/>
        <w:t>（1）黑。《廣雅·釋器》：“䵴，黑也。”</w:t>
        <w:br/>
        <w:br/>
        <w:t>（2）脸上的黑斑点。《廣韻·證韻》：“䵴，面黑子。”*宋**唐慎微*《政和證類本草·獸部》：“麝香，味辛温……去面䵴。”</w:t>
        <w:br/>
        <w:br/>
        <w:t>（二）zèng　《集韻》昨亘切，去嶝從。</w:t>
        <w:br/>
        <w:br/>
        <w:t>〔皯䵴〕同“皯𪒟”。面黑气。《集韻·隥韻》：“𪒟，皯𪒟，面黑氣。或从黽。”</w:t>
        <w:br/>
      </w:r>
    </w:p>
    <w:p>
      <w:r>
        <w:t>䵵##䵵</w:t>
        <w:br/>
        <w:br/>
        <w:t>《説文》：“䵵，黄黑而白也。从黑，算聲。一曰短黑。讀若以芥為齏，名曰芥荃也。”</w:t>
        <w:br/>
        <w:br/>
        <w:t>（一）chuā　《廣韻》初刮切，入鎋初。月部。</w:t>
        <w:br/>
        <w:br/>
        <w:t>黄黑而白。《説文·黑部》：“䵵，黄黑而白也。”*段玉裁*注：“謂黄黑而發白色也。”</w:t>
        <w:br/>
        <w:br/>
        <w:t>（二）zhuó　《廣韻》側劣切，入薛莊。</w:t>
        <w:br/>
        <w:br/>
        <w:t>（1）短而黑。《説文·黑部》：“䵵，短黑。”《廣韻·薛韻》：“䵵，短黑皃也。”</w:t>
        <w:br/>
        <w:br/>
        <w:t>（2）身体困倦。《集韻·薛韻》：“䵵，體瘁謂之䵵。”</w:t>
        <w:br/>
      </w:r>
    </w:p>
    <w:p>
      <w:r>
        <w:t>墨##墨</w:t>
        <w:br/>
        <w:br/>
        <w:t>《説文》：“墨，書墨也。从土，从黑，黑亦聲。”</w:t>
        <w:br/>
        <w:br/>
        <w:t>（一）mò　《廣韻》莫北切，入德明。職部。</w:t>
        <w:br/>
        <w:br/>
        <w:t>（1）写字绘画用的黑色颜料。如：石墨；墨锭；纸笔墨砚。《説文·土部》：“墨，書墨也。”*桂馥*義證：“古者，漆書之後，皆用石墨以書，《大戴禮》所謂‘石墨相著則黑’是也。*漢*以後，松烟、桐煤既盛，故石墨遂湮廢，并其名人亦罕知之。”《國語·吴語》：“右軍亦如之，皆玄裳、玄旗、黑甲、烏羽之矰，望之如墨。”*晋**王嘉*《拾遺記·秦始皇》：“行途無所題記，以墨書掌及股裏，夜還而寫之。”*元**王實甫*《西廂記》第三本第二折：“一緘情涙紅猶濕，滿紙春愁墨未乾。”</w:t>
        <w:br/>
        <w:br/>
        <w:t>（2）黑色。如：墨镜；墨菊；墨玉。《廣雅·釋器》：“墨，黑也。”《左傳·僖公三十三年》：“遂墨以葬*文公*，*晋*於是始墨。”*南朝**齊**孔稚珪*《北山移文》：“紐金章，綰墨綬，跨屬城之雄，冠百里之首。”*唐**裴説*《懷素臺歌》：“枯樹槎，烏梢蛇，墨老鴉。”又气色灰暗。《左傳·哀公十三年》：“肉食者無墨。今*吴王*有墨，國勝乎？”*杜預*注：“墨，氣色下。”又幽暗。《荀子·解蔽》：“《詩》云：‘墨以爲明，狐狸而蒼。’此古上幽而下險也。”*王先謙*集解引*郝懿行*曰：“墨者幽闇之意。”</w:t>
        <w:br/>
        <w:br/>
        <w:t>（3）贪污，不廉洁。如：墨吏；贪墨。《左傳·昭公十四年》：“己惡而掠美為昏，貪以敗官為墨，殺人不忌為賊。”*杜預*注：“墨，不絜之稱。”《新唐書·楊虞卿傳附楊漢公》：“*漢公*既以墨敗，陛下容可舉劇部私貪人？”《聊齋志異·鳥語》：“未幾，令果以墨敗。”</w:t>
        <w:br/>
        <w:br/>
        <w:t>（4）指诗文或书画。如：文墨；翰墨；遗墨。《史記·蕭相國世家》：“今*蕭何*未嘗有汗馬之勞，徒持文墨議論，不戰，顧反居臣等上，何也？”*唐**孟浩然*《還山贈湛禪師》：“墨妙稱古絶，詞華驚世人。”《紅樓夢》第四十八回：“且别説那不成詩；便成詩，我們的筆墨，也不該傳到外頭去！”也指摹拓字迹。*宋**沈括*《夢溪筆談·異事》：“*元豐*中，予過*鄧*境，聞此石獸尚在，使人墨其所刻‘天禄’、‘辟邪’字觀之，似篆似隸。其獸有角鬛，大鱗如手掌。”</w:t>
        <w:br/>
        <w:br/>
        <w:t>（5）木工用以取直的墨线。如：绳墨；矩墨。《莊子·逍遥遊》：“吾有大樹，人謂之樗，其大本擁腫而不中繩墨，其小枝卷曲而不中規矩。”《太玄·法》：“物仰其墨，莫不被則。”*范望*注：“墨謂繩墨也。”又指准则；法度。《史記·老子韓非列傳》：“*韓子*引繩墨，切事情，明是非。”《晋書·劉毅傳》：“正色立朝，舉綱引墨，朱紫有分，《鄭》、《衛》不雜。”</w:t>
        <w:br/>
        <w:br/>
        <w:t>（6）古代五刑之一。刺刻面额，染以黑色，作为惩罚的标记。*商**周*叫“墨刑”，*秦**汉*叫“黥刑”。《周禮·秋官·司刑》：“墨罪五百。”*鄭玄*注：“墨，黥也，先刻其面，以墨窒之。”</w:t>
        <w:br/>
        <w:br/>
        <w:t>（7）古时占卜灼龟甲而裂开的纹路。《周禮·春官·卜師》：“凡卜事，眡高，揚火以作龜，致其墨。”*鄭玄*注：“致其墨者，孰灼之，明其兆。”《禮記·玉藻》：“卜人定龜，史定墨。”*鄭玄*注：“墨，視兆坼也。”*孫希旦*集解：“其巨紋謂之墨，其細紋旁出者謂之坼。謂之墨者，卜以墨畫龜腹而灼之，其從墨而裂者吉，不從墨而裂者凶。”</w:t>
        <w:br/>
        <w:br/>
        <w:t>（8）古代长度单位，五尺为墨。《小爾雅·廣度》：“五尺為墨，倍墨為丈。”《國語·周語下》：“其察色也，不過墨丈尋常之閒。”*韋昭*注：“五尺為墨，倍墨為丈。”</w:t>
        <w:br/>
        <w:br/>
        <w:t>（9）烧田。《文選·枚乘〈七發〉》：“徼墨廣博，觀望之有圻。”*李善*注：“墨，燒田也。言逐獸於燒田廣博之所，而觀望之有圻堮也。”</w:t>
        <w:br/>
        <w:br/>
        <w:t>（10）指*墨家*。*战国*时期重要学派，九流之一，*墨翟*所创。《孟子·滕文公下》：“天下之言，不歸*楊*則歸*墨*。”《韓非子·顯學》：“世之顯學，儒墨也。儒之所至，*孔丘*也；墨之所至，*墨翟*也。”《史記·太史公自序》：“*墨*者儉而難遵，是以其事不可徧循。”</w:t>
        <w:br/>
        <w:br/>
        <w:t>⑪谦。《太玄·盛》：“盛不墨，失冥德。”*范望*注：“墨，謙也。”</w:t>
        <w:br/>
        <w:br/>
        <w:t>⑫同“䘃”。蛅蟴。《説文·虫部》：“蛅，蛅斯，墨也。”*段玉裁*注：“《釋蟲》云：䘃，蛅蟴。乃食木葉之蟲。”</w:t>
        <w:br/>
        <w:br/>
        <w:t>⑬通“默”。无声。《正字通·土部》：“墨，與默通。”《荀子·解蔽》：“故口可劫而使墨云，形可劫而使詘申。”《史記·屈原賈生列傳》：“眴兮窈窈，孔静幽墨。”*裴駰*集解引*王逸*曰：“墨，無聲也。”《潛夫論·釋難》：“父母將臨顛隕之患，子弟將有陷溺之禍者，豈能墨乎哉！”*汪繼培*箋：“墨，讀為默。”</w:t>
        <w:br/>
        <w:br/>
        <w:t>⑭通“𦄿（纆）”。绳索。*清**朱駿聲*《説文通訓定聲·頤部》：“墨，叚借為𦄿。”《史記·南越列傳》：“成敗之轉，譬若糾墨。”《文選·揚雄〈解嘲〉》：“徽以糾墨，制以鑕鈇。”*李善*注引*應劭*曰：“束以繩。”又引《説文》曰：“墨，索也。”按：《説文·系部》曰：“𦄿，索也。”</w:t>
        <w:br/>
        <w:br/>
        <w:t>⑮姓。《通志·氏族略四》：“*墨*氏，《姓纂》云：*孤竹君*之後，本*墨台氏*，後改為*墨*氏，望出*梁郡*。*戰國*時，*宋*人*墨翟*，著書號《墨子》。”</w:t>
        <w:br/>
        <w:br/>
        <w:t>（二）méi　《集韻》旻悲切，平脂明。</w:t>
        <w:br/>
        <w:br/>
        <w:t>〔墨杘〕狡诈；无赖。《集韻·脂韻》：“墨，墨杘，默詐皃。”《列子·力命》：“墨杘、單至、嘽咺、憋懯，四人相與遊於市，胥如志也。”*張湛*注：“墨，音眉；杘，勑夷反。默詐之貌。”*唐**皮日休*《反招魂》：“朝刀鋸暮鼎鑊兮，上曖昧而下墨杘些。”</w:t>
        <w:br/>
        <w:br/>
        <w:t>（三）mèi　《集韻》莫佩切，去隊明。</w:t>
        <w:br/>
        <w:br/>
        <w:t>毁谤。《集韻·隊韻》：“讒言敗善曰墨。”</w:t>
        <w:br/>
      </w:r>
    </w:p>
    <w:p>
      <w:r>
        <w:t>黑##黑</w:t>
        <w:br/>
        <w:br/>
        <w:t>《説文》：“黑，火所熏之色也。从炎上出囦。囦，古䆫字。”*王筠*釋例：“囦為囱窗之古文。……而囱古音聰，《説文韻譜》亦收之‘東部’，注曰‘竈突’。今人亦呼竈突為煙囱，仍呼如聰，是煙所由出，故黑字從之。”</w:t>
        <w:br/>
        <w:br/>
        <w:t>hēi　《廣韻》呼北切，入德曉。職部。</w:t>
        <w:br/>
        <w:br/>
        <w:t>（1）五色之一。《書·禹貢》：“厥土黑墳。”*孔*傳：“色黑而墳起。”《莊子·天運》：“夫鵠不日浴而白，烏不日黔而黑。”*唐**李賀*《雁門太守行》：“黑雲壓城城欲摧，甲光向日金鱗開。”又在五行说里指水的颜色。《史記·秦始皇本紀》：“方今水德之始，改年始，朝賀皆自十月朔，衣服旄旌節旗皆上黑。”</w:t>
        <w:br/>
        <w:br/>
        <w:t>（2）光线昏暗。《漢書·五行志下》引*京房*《易傳》曰：“辟愆公行，茲謂不伸，厥異日黑，大風起，天無雲，日光晻。”*唐**李頻*《夏日題盩厔友人書齋》：“黑處巢幽鳥，陰來叫候蟲。”</w:t>
        <w:br/>
        <w:br/>
        <w:t>（3）夜晚。*唐**王建*《和門下武相公春曉聞鶯》：“侵黑行飛一兩聲，春寒囀小未分明。”《中国民间故事选·禹王爷和长白山》：“白黑不住歇，一天一夜挑三十担。”《高玉宝》第一章：“一年到头没白没黑的干，给不给工钱都得*周扒皮*说了算。”又凌晨天未明。《清平山堂話本·錯認屍》：“次日，黑早起來，辭了主人。”</w:t>
        <w:br/>
        <w:br/>
        <w:t>（4）黑与白对举，表是非。《春秋繁露·保位權》：“黑白分明，然後民知所去就。”《史記·秦始皇本紀》：“今皇帝并有天下，别黑白而定一尊。”*唐**柳宗元*《瓶賦》：“視白成黑，顛倒妍媸。”</w:t>
        <w:br/>
        <w:br/>
        <w:t>（5）坏；狠毒。*元*佚名《抱粧盒》第三折：“*劉*皇后，你左使這一片黑心腸做甚麼？”《中国歌谣资料·农民歌谣·饿死不当长工佬》：“财主监工心肠黑，半夜他喊天亮了。”*吉学霈*《农村纪事·寻牛记》：“过期不送或走漏风声，可别怨老子们手黑！”</w:t>
        <w:br/>
        <w:br/>
        <w:t>（6）隐秘的；非法的（言行和财物等）。如：黑市；黑枪。《西遊記》第八十四回：“*八戒*在旁賣嘴道：‘媽媽兒莫説黑話，我們都是會飛的。’”*清**李塨*《原道》：“道家黑言誑語，大率類此。”《高玉宝》第六章：“连抢带诈，黑钱弄了不少。”</w:t>
        <w:br/>
        <w:br/>
        <w:t>（7）黑色的黍米。《周禮·天官·籩人》：“朝事之籩，其實麷、蕡、白、黑、形鹽。”*鄭玄*注：“黍曰黑。”《左傳·僖公三十年》：“冬，王使*周公*閲來聘，饗有昌歜、白、黑、形鹽。”*杜預*注：“白，熬稻。黑，熬黍。”</w:t>
        <w:br/>
        <w:br/>
        <w:t>（8）黑色的猪羊。《詩·小雅·大田》：“來方禋祀，以其騂黑。”*毛*傳：“騂，牛也。黑，羊豕也。”</w:t>
        <w:br/>
        <w:br/>
        <w:t>（9）*黑龙江省*的简称。</w:t>
        <w:br/>
        <w:br/>
        <w:t>（10）姓。《正字通·黑部》：“黑，姓。”《萬姓統譜·職韻》：“黑，本朝*黑旻*，*太原*人，*常德*百户。*黑光翰*，*華陽*人，*弘治*舉人。”</w:t>
        <w:br/>
      </w:r>
    </w:p>
    <w:p>
      <w:r>
        <w:t>黓##黓</w:t>
        <w:br/>
        <w:br/>
        <w:t>黓yì　《廣韻》與職切，入職以。</w:t>
        <w:br/>
        <w:br/>
        <w:t>黑色。《廣雅·釋器》：“黓，黑也。”《廣韻·職韻》：“黓，皁也。”*明**楊慎*《丹鉛續録·閒色名》：“青、赤、黄、白、黑，五方正色也。……近黑白弋，今作黓。”</w:t>
        <w:br/>
      </w:r>
    </w:p>
    <w:p>
      <w:r>
        <w:t>黔##黔</w:t>
        <w:br/>
        <w:br/>
        <w:t>《説文》：“黔，黎也。从黑，今聲。*秦*謂民為黔首，謂黑色也。*周*謂之黎民。《易》曰：‘為黔喙。’”</w:t>
        <w:br/>
        <w:br/>
        <w:t>qián　《廣韻》巨淹切，平鹽羣。又巨金切。侵部。</w:t>
        <w:br/>
        <w:br/>
        <w:t>（1）黑色。《説文·黑部》：“黔，黎也。”《廣雅·釋器》：“黔，黑也。”《左傳·襄公十七年》：“築者謳曰：‘*澤門*之晳，實與我役；邑中之黔，實慰我心。’”*杜預*注：“*子罕*黑色，而居邑中。”《淮南子·脩務》：“*孔子*無黔突，*墨子*無煖席。”*高誘*注：“黔，言其突竈不至於黑。”</w:t>
        <w:br/>
        <w:br/>
        <w:t>（2）晒黑；染黑；熏黑。《莊子·天運》：“夫鵠不日浴而白，烏不日黔而黑。”*成**玄英*疏：“染緇曰黔。黔，黑也。”*唐**陸龜蒙*《秋日遣懷十六韻寄道侣》：“故疾因秋召，塵容畏日黔。”*清**陳鴻墀*《全唐文紀事·訓釋一》：“*濟寧**太白酒樓*，有*唐*人*沈光記*《大義碑》，官庖借以為壁。烟黔，苔蝕，僅餘數行可辨。”</w:t>
        <w:br/>
        <w:br/>
        <w:t>（3）黑黄色。《廣韻·鹽韻》：“黔，黑黄色。”</w:t>
        <w:br/>
        <w:br/>
        <w:t>（4）通“黥”。在犯人脸上刺刻涂墨的刑罚。《韓非子·姦劫弑臣》：“及*襄子*之殺*智伯*也，*豫讓*乃自黔劓，敗其形容，以為*智伯*報*襄子*之仇。”*王先慎*集解：“*顧廣圻*曰：‘〔黔〕當作黥。’*顧*説是。《書·吕刑》：‘爰始淫為劓、刵、椓、黥。’黥、劓在面，《趙策》所謂‘自刑以變其容’也。”</w:t>
        <w:br/>
        <w:br/>
        <w:t>（5）*贵州省*的简称。如：*川**黔*线；黔剧。</w:t>
        <w:br/>
        <w:br/>
        <w:t>（6）姓。《廣韻·侵韻》：“黔，姓。”《通志·氏族略四》：“黔，《禮記》*齊*有*黔敖*。又有*黔婁*先生，隱者。”</w:t>
        <w:br/>
      </w:r>
    </w:p>
    <w:p>
      <w:r>
        <w:t>黕##黕</w:t>
        <w:br/>
        <w:br/>
        <w:t>《説文》：“黕，滓垢也。从黑，冘聲。”</w:t>
        <w:br/>
        <w:br/>
        <w:t>dǎn　《廣韻》都感切，上感端。又《集韻》陟甚切。侵部。</w:t>
        <w:br/>
        <w:br/>
        <w:t>（1）污垢。《説文·黑部》：“黕，滓垢也。”《集韻·𡪢韻》：“黕，污也。”《楚辭·九辯》：“竊不自聊（料）而願忠兮，或黕點而汙之。”*唐**元稹*《閑二首》之二：“青衫經夏黕，白髮望鄉稠。”《淵鑑類函》卷七引《武昌記》曰：“夏至有梅雨，沾衣皆黕。”</w:t>
        <w:br/>
        <w:br/>
        <w:t>（2）黑暗；黑貌。《廣韻·感韻》：“黕，黑也。”《文選·潘岳〈藉田賦〉》：“青壇蔚其嶽立兮，翠幕黕以雲布。”*李善*注：“*魏文帝*《愁霖賦》曰：‘玄雲黕其四塞。’黕，黑貌也。”*唐**崔湜*《御史臺精舍碑銘》：“緑窗黕烟，丹桂皜日。”*清**王士禛*《蕭尺木楚詞圖畫歌》：“丹黮粉黕寫此本，墨花怒捲*湘江*潮。”</w:t>
        <w:br/>
      </w:r>
    </w:p>
    <w:p>
      <w:r>
        <w:t>黖##黖</w:t>
        <w:br/>
        <w:br/>
        <w:t>黖xì　《廣韻》許既切，去未曉。</w:t>
        <w:br/>
        <w:br/>
        <w:t>不明貌。《玉篇·黑部》：“黖，不明也。”《集韻·未韻》：“黖，不明皃。”《文選·左思〈吴都賦〉》：“魚鳥聱耴，萬物蠢生。芒芒黖黖，慌罔奄欻。”*李善*注：“黖黖，不明貌。”</w:t>
        <w:br/>
      </w:r>
    </w:p>
    <w:p>
      <w:r>
        <w:t>黗##黗</w:t>
        <w:br/>
        <w:br/>
        <w:t>《説文》：“黗，黄濁黑。从黑，屯聲。”</w:t>
        <w:br/>
        <w:br/>
        <w:t>tūn　《廣韻》他昆切，平魂透。又他衮切。諄部。</w:t>
        <w:br/>
        <w:br/>
        <w:t>（1）黄黑色。《玉篇·黑部》：“黗，黄濁色。”《廣韻·魂韻》：“黗，黄黑色也。”</w:t>
        <w:br/>
        <w:br/>
        <w:t>（2）黑状。《廣雅·釋器》：“黗，黑也。”《廣韻·混韻》：“黗，黑狀。”</w:t>
        <w:br/>
      </w:r>
    </w:p>
    <w:p>
      <w:r>
        <w:t>默##默</w:t>
        <w:br/>
        <w:br/>
        <w:t>《説文》：“默，犬暫逐人也。从犬，黑聲。讀若墨。”*沈濤*古本考：“*濤*案：《六書故》引《説文》曰：‘犬潛逐人也’是。今本‘暫’字乃‘潛’字之誤。”</w:t>
        <w:br/>
        <w:br/>
        <w:t>mò　《廣韻》莫北切，入德明。職部。</w:t>
        <w:br/>
        <w:br/>
        <w:t>（1）犬不吠而逐人。《説文·黑部》：“默，犬暫〔潛〕逐人也。”*徐鍇*繫傳：“犬默無聲逐人。”</w:t>
        <w:br/>
        <w:br/>
        <w:t>（2）无形，暗中。如：潜移默化。《論語·述而》：“默而識之，學而不厭，誨人不倦，何有於我哉？”*朱熹*注：“默識謂不言而存諸心也。”《論衡·明雩》：“默改政治，潛易操行，不彰於外，天怒不釋。”*唐**李白*《贈范金卿二首》之二：“為邦默自化，日覺冰壺清。”</w:t>
        <w:br/>
        <w:br/>
        <w:t>（3）寂静；不语。《廣韻·德韻》：“默，静也。”《正字通·黑部》：“默，不語也。”《易·繫辭上》：“或出或處，或默或語。”*唐**白居易*《移家入新宅》：“有思一何遠，默坐低雙眉。”*萧红*《夜风》：“风止了，篱笆也不响了，整个村庄默得不能再默。”</w:t>
        <w:br/>
        <w:br/>
        <w:t>（4）同“墨”。1.光线黑暗。《廣雅·釋器》：“默，黑也。”*王念孫*疏證：“默，亦墨字也。《韓詩外傳》云：‘默然而黑。’”*唐**鄭還古*《博異志·張遵言》：“*遵言*與僕等隱大樹下，於時昏晦，默無所覩。”2.政治腐败。《孔子家語·正論解》：“貪以敗官為默。”按：《左傳·昭公十四年》作“貪以敗官為墨”。</w:t>
        <w:br/>
        <w:br/>
        <w:t>（5）姓。《正字通·黑部》：“默，姓。”《萬姓統譜·職韻》：“默，本朝*默思道*，*新樂*人，*嘉靖*中*陝西**扶風縣*丞。”</w:t>
        <w:br/>
      </w:r>
    </w:p>
    <w:p>
      <w:r>
        <w:t>黚##黚</w:t>
        <w:br/>
        <w:br/>
        <w:t>《説文》：“黚，淺黄黑也。从黑，甘聲。讀若‘染繒中束緅黚’。”</w:t>
        <w:br/>
        <w:br/>
        <w:t>（一）qián　《廣韻》巨淹切，平鹽羣。又巨金切。談部。</w:t>
        <w:br/>
        <w:br/>
        <w:t>浅黄黑色。《説文·黑部》：“黚，淺黄黑也。”《集韻·侵韻》：“黚，黄黑色。”</w:t>
        <w:br/>
        <w:br/>
        <w:t>（二）jiān　《集韻》紀炎切，平鹽見。</w:t>
        <w:br/>
        <w:br/>
        <w:t>水名。在今*四川省*。《集韻·鹽韻》：“黚，水名，南至*鄨*入*江*，在*犍為*。”《漢書·地理志上》：“*温水*南至*鄨*入*黚水*，*黚水*亦南至*鄨*入*江*。”</w:t>
        <w:br/>
      </w:r>
    </w:p>
    <w:p>
      <w:r>
        <w:t>黛##黛</w:t>
        <w:br/>
        <w:br/>
        <w:t>黛dài　《廣韻》徒耐切，去代定。之部。</w:t>
        <w:br/>
        <w:br/>
        <w:t>（1）古代妇女画眉用的青黑色颜料。《釋名·釋首飾》：“黛，代也。滅眉毛去之，以此畫代其處也。”《楚辭·大招》：“粉白黛黑，施芳澤只。”*王逸*注：“黛，畫眉鬢黑而光浄。”*晋**陶潛*《閑情賦》：“願在眉而為黛，隨瞻視以閑揚。”*唐**白居易*《王昭君二首》之一：“滿面胡沙滿鬢風，眉銷殘黛臉銷紅。”</w:t>
        <w:br/>
        <w:br/>
        <w:t>（2）妇女眉毛的代称。*南朝**梁元帝*《代舊姬有怨》：“怨黛舒還斂，啼紅拭復垂。”*五代**馮延巳*《菩薩蠻》：“想逢顰翠黛，笑把朱璫解。”*明**吴易*《滿江紅》：“花月烟横*西子*黛，魚龍沫歕鴟夷血。”</w:t>
        <w:br/>
        <w:br/>
        <w:t>（3）青黑色。《正字通·黑部》：“黛，山色，樹色青黝者謂之黛。”*南朝**梁**江淹*《齊太祖誄》：“寳珪黛壤，俾王于東。”*唐**杜甫*《古柏行》：“霜皮溜雨四十圍，黛色參天二千尺。”*清**吕碧城*《瑞鶴仙》：“登臨感清快，對層雲曳縞，亂峯横黛。”</w:t>
        <w:br/>
      </w:r>
    </w:p>
    <w:p>
      <w:r>
        <w:t>黜##黜</w:t>
        <w:br/>
        <w:br/>
        <w:t>《説文》：“黜，貶下也。从黑，出聲。”</w:t>
        <w:br/>
        <w:br/>
        <w:t>chù　《廣韻》丑律切，入術徹。術部。</w:t>
        <w:br/>
        <w:br/>
        <w:t>（1）贬降；罢退。《説文·黑部》：“黜，貶下也。”《玉篇·黑部》：“黜，退也，貶也，下也。”《書·舜典》：“三載考績，三考，黜陟幽明。”*孔*傳：“黜退其幽者，升進其明者。”*唐**柳宗元*《封建論》：“有罪得以黜，有能得以賞。”《舊唐書·職官志》：“遷拜旌賞以勸善，誅伐黜免以懲惡。”</w:t>
        <w:br/>
        <w:br/>
        <w:t>（2）贬斥。《篇海類編·聲色類·黑部》：“黜，斥也。”《史記·仲尼弟子列傳》：“*子貢*利口巧辭，*孔子*常黜其辯。”《論衡·自紀》：“今吾子涉世落魄，仕數黜斥。”*唐**柳宗元*《送元十八山人南遊序》：“*太史公*嘗言：世之學*孔*氏者則黜*老子*，學*老子*者則黜*孔*氏，道不同不相為謀。”</w:t>
        <w:br/>
        <w:br/>
        <w:t>（3）摈弃。《篇海類編·聲色類·黑部》：“黜，去也。”《莊子·徐无鬼》：“君將黜嗜欲，𢮝好惡，則耳目病矣。”*陸德明*釋文：“黜，退也。”《説苑·君道》：“今吾好士六年矣，而*欒激*未嘗進一人，是進吾過而黜吾善也。”</w:t>
        <w:br/>
        <w:br/>
        <w:t>（4）废除。《國語·晋語一》：“公將黜太子*申生*而立*奚齊*。”*韋昭*注：“黜，廢也。”*唐**王勃*《上吏部裴侍郎啟》：“黜非聖之書，除不稽之論。”</w:t>
        <w:br/>
        <w:br/>
        <w:t>（5）放纵。《玉篇·黑部》：“黜，放也。”《左傳·襄公二十八年》：“夫民，生厚而用利，於是乎正德以幅之，使無黜嫚，謂之幅利。”*杜預*注：“黜，猶放也。”</w:t>
        <w:br/>
        <w:br/>
        <w:t>（6）减损。《廣雅·釋詁二》：“黜，減也。”《左傳·襄公十年》：“初，*子駟*與*尉止*有争，將禦諸侯之師而黜其車。”*杜預*注：“黜，减損。”</w:t>
        <w:br/>
        <w:br/>
        <w:t>（7）通“屈”。收敛；收聚。《國語·周語下》：“為之六閒，以揚沈伏，而黜散越也。”*王引之*述聞：“*引之*謹案：黜，讀為屈。屈，收也，謂收斂散越之氣也。……沈伏者，發揚之；散越者，收斂之：此陰律所以閒陽律，成其功也。揚與沈伏義相反，則黜與散越義亦相反。”《説苑·立節》：“（*子囊*）不復於君，黜兵而退。”</w:t>
        <w:br/>
      </w:r>
    </w:p>
    <w:p>
      <w:r>
        <w:t>黝##黝</w:t>
        <w:br/>
        <w:br/>
        <w:t>《説文》：“黝，微青黑色。从黑，幼聲。《爾雅》曰：‘地謂之黝。’”*段玉裁*注：“謂微青之黑也，微輕於淺矣。”</w:t>
        <w:br/>
        <w:br/>
        <w:t>（一）yǒu　㊀《廣韻》於糾切，上黝影。幽部。</w:t>
        <w:br/>
        <w:br/>
        <w:t>微青黑色。《説文·黑部》：“黝，微青黑色。”《禮記·玉藻》“緼韍幽衡”*唐**孔穎達*疏引*孫炎*注《爾雅》云：“黝，青黑。”《周禮·地官·牧人》：“陰祀，用黝牲毛之。”《論衡·自紀》：“使面黝而黑醜。……占射之者，十而失九。”*清**朱彝尊*《日下舊聞》卷三十八引*朱弁*《炕寢詩》：“西山石為薪，黝色警射目。”</w:t>
        <w:br/>
        <w:br/>
        <w:t>㊁《集韻》於九切，上有影。幽部。</w:t>
        <w:br/>
        <w:br/>
        <w:t>涂饰（黑色）。《爾雅·釋宫》：“地謂之黝，牆謂之堊。”*邢昺*疏：“以黑飾地謂之黝，以白飾牆謂之堊。”《廣雅·釋宫》：“黝，塗也。”《禮記·喪服大記》：“既祥，黝堊。”*孔穎達*疏：“黝，黑也，平治其地令黑也。”</w:t>
        <w:br/>
        <w:br/>
        <w:t>（二）yī　《廣韻》於脂切，平脂影。</w:t>
        <w:br/>
        <w:br/>
        <w:t>同“黟”。1.县名。《集韻·脂韻》：“黟，縣名，在*丹陽*。或作黝。”2.黑木。《集韻·脂韻》：“黟，黑木。或作黝。”*唐**段成式*《酉陽雜俎續集·支植下》：“黝木節似蟲獸，可以為鞭。”</w:t>
        <w:br/>
      </w:r>
    </w:p>
    <w:p>
      <w:r>
        <w:t>點##點</w:t>
        <w:br/>
        <w:br/>
        <w:t>〔点〕</w:t>
        <w:br/>
        <w:br/>
        <w:t>《説文》：“點，小黑也。从黑，占聲。”</w:t>
        <w:br/>
        <w:br/>
        <w:t>（一）diǎn　《廣韻》多忝切，上忝端。談部。</w:t>
        <w:br/>
        <w:br/>
        <w:t>（1）细小的黑色斑痕。《説文·黑部》：“點，小黑也。”又指细小的存在；点迹。《晋書·文苑傳·袁宏》：“如彼白珪，質無塵點。”*唐**岑參*《衛節度赤驃馬歌》：“草頭一點疾如飛，却使蒼鷹飜向後。”*清**王士禛*《唐子畏羲皇上人放鷴圖》：“鷴飛漸遠看漸微，青天一點餘殘雪。”</w:t>
        <w:br/>
        <w:br/>
        <w:t>（2）玷污；污辱。《廣雅·釋詁三》：“點，污也。”《楚辭·九辯》：“竊不自聊而願忠兮，或黕點而污之。”*王逸*注：“點，污也。”《文選·司馬遷〈報任少卿書〉》：“若僕大質已虧缺矣，雖才懷*隨**和*，行若*由**夷*，終不可以為榮，適足以見笑而自點耳。”*李善*注：“點，辱也。”*唐**陳子昂*《宴胡楚真禁所》：“青蠅一相點，白璧遂成冤。”</w:t>
        <w:br/>
        <w:br/>
        <w:t>（3）汉字笔画名。如：横、竖、撇、点、折。《廣韻·忝韻》：“點，點畫。”*漢**蔡邕*《九勢》：“護尾：畫點勢盡，力收之。”*晋**王羲之*《題衛夫人筆陣圖後》：“每作一字須有點處，且作餘字總竟，然後安點，其點須空中遥擲筆作之。”*沈尹默*《书法论·笔法》：“字是由点画构成的，八法就是八种点画的写法。”</w:t>
        <w:br/>
        <w:br/>
        <w:t>（4）旧时读书标明句逗及品评文章所用“、”号及其动作。《説文·、部》：“、，有所絶止，、而識之也。”按：“、”本音𪐴，谓𪐴点，后世直接称点。《宋史·儒林傳八·何基》：“（*基*）凡所讀，不加標點，義顯意明，有不待論説而自見者。”*清**錢泰吉*《曝書雜記》卷二：“《尚書》標點*王魯齋*先生凡例：朱抹者綱領大旨，朱點者要語警語也。”*鲁迅*《花边文学·点句的难》：“标点古文真是一种试金石。只消几点几圈，就把真颜色显出来了。”又评论。*唐**杜甫*《戲為六絶句》之一：“今人嗤點流傳賦，不覺前賢畏後生。”</w:t>
        <w:br/>
        <w:br/>
        <w:t>（5）涂抹改易文字。《爾雅·釋器》：“滅謂之點。”*郭璞*注：“以筆滅字為點。”《後漢書·文苑傳下·禰衡》：“*衡*攬筆而作，文無加點，辭采甚麗。”《南史·梁武帝諸子·昭明太子統傳》：“或作劇韻，皆屬思便成，無所點易。”*唐**李商隱*《韓碑》：“點竄《堯典》、《舜典》字，塗改《清廟》、《生民》詩。”</w:t>
        <w:br/>
        <w:br/>
        <w:t>（6）加点；标著。*南朝**梁**宗懔*《荆楚歲時記》：“有小兒之家，即以血點其衣以為誌。”*唐**崔令欽*《教坊記》：“凡欲出戲，所司先進曲名，上以墨點者，即舞，不點者即否。”《儒林外史》第二十一回：“*卜*老爹接紙在手，看見一張花邊批文，上寫着許多人的名字，都用硃筆點了，一單共有三十四五個人。”又衬饰；点染。*唐**李白*《化城寺大鐘銘》：“紅雲點於太清，紫烟矗於遥海。”*唐**白居易*《春題湖上》：“松排山面千重翠，月點波心一顆珠。”*宋**劉克莊*《鵲橋仙·戊戌生朝》：“玄花生眼，新霜點鬢，不肯遮藏老態。”</w:t>
        <w:br/>
        <w:br/>
        <w:t>（7）指定。如：点菜；点戏；点将。《樂府詩集·横吹曲辭·木蘭詩》：“昨夜見軍帖，可汗大點兵。”*唐**王建*《宫詞一百首》之三十一：“十三初學擘箜篌，弟子名中被點留。”《鏡花緣》第六十五回：“誰知*武后*因當年舉子部試不歸吏部考功，今雖特點禮部，仍將*蔣進*派為同考。”</w:t>
        <w:br/>
        <w:br/>
        <w:t>（8）旧时对官吏的选派、委放。*元**劉時中*《端正好·上高監司》：“廉能州吏從新點，貪濫軍官合減除。”*明**湯顯祖*《南柯記》第二十一齣：“奉令旨：駙馬*淳于棼*有點。”《紅樓夢》第二回：“聞得今年鹽政點的是*林如海*。”</w:t>
        <w:br/>
        <w:br/>
        <w:t>（9）旧时科举对殿试优胜者的选授。《清朝野史大觀·清人逸事·袁爽秋》：“并閲二人文，謂*楊廷甫*必可點翰林，*袁爽秋*不過進士而已。”</w:t>
        <w:br/>
        <w:br/>
        <w:t>（10）查对；检核。如：清点；盘点；点名。《玉篇·黑部》：“點，檢點也。”《資治通鑑·梁武帝大同三年》：“丞相*歡*欲收兵更戰，使*張華原*以簿歷營點兵，莫有應者，還白*歡*曰：‘衆盡去，營皆空矣！’”《紅樓夢》第四十三回：“*尤*氏笑道：‘我有些信不及，倒要當面點一點。’説着，果然按數一點，只没有*李紈*的一分。”《儒林外史》第四十一回：“到他處取了行李來，當堂查點。”</w:t>
        <w:br/>
        <w:br/>
        <w:t>⑪指点；提说。如：点拨；灯不拨不亮，话不点不明。《景德傳燈録》卷十八：“至理一言，點凡成聖。請師一點。”《鏡花緣》第八十九回：“難道我們考試這樣曠典，只輕輕點了一句就不談了？”《官場現形記》第五十一回：“不知那位曉得我母子的下落，便在老人家面前點了兩句，聽説老人家着實懊悔。”</w:t>
        <w:br/>
        <w:br/>
        <w:t>⑫暗示。*元**關漢卿*《救風塵》第三折：“*周舍*，你好道兒，你這裏坐着，點的你媳婦來駡我這一場。”《紅樓夢》第三十一回：“*寶玉*聽了，知道是點他前日的話，自己一笑，也就罷了。”</w:t>
        <w:br/>
        <w:br/>
        <w:t>⑬向下微动或一触即离的动作。*唐**杜甫*《曲江二首》之二：“穿花蛺蝶深深見，點水蜻蜓款款飛。”*宋**劉過*《送劉從周教授》：“還鄉若有過從便，會盡人間只點頭。”*元*佚名《陳州糶米》第二折：“從今後不干己事休開口，我則索會盡人間只點頭，倒大來優游。”*鲁迅*《呐喊·社戏》：“三四人径奔船尾，拔了篙，点退几丈，回转船头，架起橹，骂着老旦，又向那松柏林前进了。”</w:t>
        <w:br/>
        <w:br/>
        <w:t>⑭引燃，燃。如：点火；点爆竹。*唐**皮日休*《釣侣》：“煙浪濺篷寒不睡，更將枯蚌點漁燈。”*宋**蘇軾*《次韻定慧欽長老見寄》：“為鼠常留飯，憐蛾不點燈。”《儒林外史》第二回：“和尚，你新年新歲，也該把菩薩面前香燭點勤些！”*鲁迅*《呐喊·阿Q正传》：“*阿Q*没有想得十分停当，已经发了鼾声，四两烛还只点去了小半寸，红焰焰的光照着他张开的嘴。”</w:t>
        <w:br/>
        <w:br/>
        <w:t>⑮糕饼类小食。如：茶点；早点；名点。《儒林外史》第四十二回：“六老爺在腰裏摸出一封低銀子，稱稱五錢六分重，遞與*王義安*，叫去備一個七簋兩點的席。”《徐霞客遊記·滇遊日記九》：“*寳藏*先以點餉余，與余同歷峯前。”又用小食。《徐霞客遊記·滇遊日記五》：“入*寂光寺*，住持者留點。”</w:t>
        <w:br/>
        <w:br/>
        <w:t>⑯液体的小滴。*宋**陸游*《雨中作》：“風聲如翻濤，雨點如撒菽。”*元*佚名《紅綉鞋》：“雨聲兒添淒慘，泪點兒助長吁。”又滴注。如：点眼药。《洪武正韻·琰韻》：“點，注也。”*唐**孫思邈*《千金寳要·瘡疽癰腫》：“艾蒿一擔，燒作灰，于竹筒中淋取汁，以一二合和石灰如麫漿，以針刺瘡中，至痛，即點之，點三遍，其根自拔。”</w:t>
        <w:br/>
        <w:br/>
        <w:t>⑰（用开水）冲，泡。*清**翟灝*《通俗編·飲食》引《禪寄筆談》：“*杭*俗用細茗置甌，以沸湯點之，名為撮泡。”*元**白樸*《梧桐雨》第二折：“御園中列餚饌，酒注嫩鵝黄，茶點鷓鴣斑。”《水滸全傳》第二十四回：“*西門慶*呼道：‘乾娘，點兩盞茶來！’”</w:t>
        <w:br/>
        <w:br/>
        <w:t>⑱中，着。《文選·潘岳〈射雉賦〉》：“俽余志之精鋭，擬青顱而點項。”*吕延濟*注：“青顱，頭也；點，中也……擬射其頭而中於項也。”</w:t>
        <w:br/>
        <w:br/>
        <w:t>⑲古代一种打击乐器。《清會典》载，点如铜鼓而小，中部隆起，上部边缘有两孔，穿绳系提而击之。1.用于报时，称“更点”。《洪武正韻·琰韻》：“點，更點。”《古今圖書集成·經濟彙編·樂律典》卷一百三十六引*王圻*《三才圖會·點子圖説》：“點，即古之更點。”*唐**温庭筠*《菩薩蠻·竹風輕動庭除冷》：“春恨正關情，畫樓殘點聲。”2.用于合乐，击之以显节拍，称“點子”。《古今圖書集成·經濟彙編·樂律典》卷一百三十六引*王圻*《三才圖會·點子圖説》：“點，今俗樂以之配於銅鼓，謂之‘點子’。”</w:t>
        <w:br/>
        <w:br/>
        <w:t>⑳节奏；节拍。如：鼓点；步点。*唐**南卓*《羯鼓録》：“上洞曉音律，製作曲調，隨意即成，應指散聲，皆中點拍。”*五代**李煜*《浣溪沙·紅日已高三丈透》：“佳人舞點金釵溜，酒惡時拈花蕊嗅，别殿遥聞簫鼓奏。”*清**蒲松齡*《增補幸雲曲》第十六回：“我打的不是板，你彈的也没有點。”也指有一定间歇、节奏的某些动作。如：点发；点种。</w:t>
        <w:br/>
        <w:br/>
        <w:t>㉑一种特制响器，两端作云状，名为云板，也称点。旧时官署、邸宅以打点为报事集众的信号。*唐**王建*《宫詞一百首》之二：“殿前傳點各依班，召對西來八詔蠻。”《紅樓夢》第四回：“*雨村*尚未看完，忽聞傳點，報：‘*王老爺*來拜。’”*清**頤瑣*《黄繡球》第四回：“果然一些時，聽見傳點發梆，又一些時，三梆升堂。”</w:t>
        <w:br/>
        <w:br/>
        <w:t>㉒事物的部分和方面。如：特点；重点；优点；缺点。</w:t>
        <w:br/>
        <w:br/>
        <w:t>㉓一定的处所或限度。如：起点；终点；据点；焦点；沸点；熔点。</w:t>
        <w:br/>
        <w:br/>
        <w:t>㉔数学名词。1.数学上表示小数的符号叫小数点，省称为“点”。2.没有长度、宽度和厚度而仅有其位置的一种几何概念，如两条直线相交处或线段的两端都称“点”。</w:t>
        <w:br/>
        <w:br/>
        <w:t>㉕印刷上计算活字及字模大小的单位，约等于0·35毫米。</w:t>
        <w:br/>
        <w:br/>
        <w:t>㉖短暂接触。《字彙補·黑部》：“點，《朱子語録》脚根不點地。”《古今小説·金玉奴棒打薄情郎》：“七八箇老嫗丫鬟，扯耳朵，拽肐膊……脚不點地，擁到新人面前。”《徐霞客遊記·滇遊日記八》：“猴首之足，亦僅點半趾，躍陟甚難。”</w:t>
        <w:br/>
        <w:br/>
        <w:t>㉗古代夜间的计时单位。一夜分五更，一更又分五点。*宋**程大昌*《演繁露·更點》：“一夜分五更者，以五夜更易為名也。*顔之推*曰：五夜謂以甲、乙、丙、丁、戊記其次第也。點者，則以下漏滴水為名，每一更又分為五點也。”*唐**王建*《宫詞一百首》之二十：“五更三點索金車，盡放宫人出看花。”《元史·兵志》：“一更三點鐘聲絶，禁人行；五更三點鐘聲動，聽人行。”又现代计时单位。一昼夜的二十四分之一谓之一小时，又称一点。又特指规定的时间。如：出满勤，干满点；火车误了点。</w:t>
        <w:br/>
        <w:br/>
        <w:t>㉘量词。1.表示物量。*宋**蘇軾*《洞仙歌》：“繡簾開，一點明月窺人。”*宋**辛棄疾*《西江月·夜行黄沙道中》：“七八箇星天外，兩三點雨山前。”*元**鄭光祖*《蟾宫曲·夢中作》：“千點萬點，老樹寒鴉。”2.表示事项。*毛泽东*《论十大关系》：“一共讲了十点。”3.表示少量或不定量，相当于“些”。*清**鄭燮*《雍正十年杭州韜光庵中寄舍弟墨》：“試看世間會打算的，何曾打算得别人一點，直是算盡自家耳！”*鲁迅*《呐喊·阿Q正传》：“本村倒不必担心的，只要自己夜里警醒点就是了。”*毛泽东*《论十大关系》：“对于革命来说，总是多一点人好。”</w:t>
        <w:br/>
        <w:br/>
        <w:t>㉙姓。见*严扬帆*《新编千家姓·习惯用姓》。</w:t>
        <w:br/>
        <w:br/>
        <w:t>（二）dian</w:t>
        <w:br/>
        <w:br/>
        <w:t>〔打點〕1.收拾；准备。如：打点行装；打点行李。2.送人钱财，请求照顾。如：他没向有关人员打点，这件事也办成了。</w:t>
        <w:br/>
        <w:br/>
        <w:t>（三）zhān　《集韻》之廉切，平鹽章。</w:t>
        <w:br/>
        <w:br/>
        <w:t>*春秋*时人名用字。《集韻·鹽韻》：“點，闕，人名。*魯*有*曾點*，*齊*有*鮑點*。”</w:t>
        <w:br/>
        <w:br/>
        <w:t>（四）duò　《集韻》丁賀切，去箇端。</w:t>
        <w:br/>
        <w:br/>
        <w:t>草叶败坏。《集韻·箇韻》：“點，艸葉壞也。故墟種麻有點葉夭折之患。*賈思勰*説。”《齊民要術·種麻》：“麻欲得良田，不用故墟。故墟亦良，有點丁破反葉夭折之患，不任作布也。”</w:t>
        <w:br/>
      </w:r>
    </w:p>
    <w:p>
      <w:r>
        <w:t>黟##黟</w:t>
        <w:br/>
        <w:br/>
        <w:t>《説文》：“黟，黑木也。从黑，多聲。*丹陽*有*黟縣*。”</w:t>
        <w:br/>
        <w:br/>
        <w:t>yī　《廣韻》烏奚切，平齊影。又於脂切。支部。</w:t>
        <w:br/>
        <w:br/>
        <w:t>（1）黑木。《説文·黑部》：“黟，黑木也。”*段玉裁*注：“《周書·王會篇》：‘夷用𨶲木。’《古今注》：‘烏文木出*波斯國*，《南方艸木狀》文木樹高七八丈，色正黑，如水牛角。’”*章炳麟*《訄书·定版籍》：“观于民间而辨其物。桑田者，其利倍稻。梨、枣、蒲陶、橘、柚、桃、李、竹、漆、梧桐及杂树、松、栎，足以给薪者，其利自三。……枏、黟、丹木者，自四。”</w:t>
        <w:br/>
        <w:br/>
        <w:t>（2）黑；黑色。《廣雅·釋器》：“黟，黑也。”*宋**張世南*《遊宦紀聞》卷六：“（*沙隨*先生）買得*米元暉*小端硯，後刻銘曰：‘惟*端*有谿，孕石惟黟……’”*元**姚燧*《烏木杖賦》：“其烟為煤，必黔而緇，因以曉夫巧繪之棄鉛朱，亦懼夫既久漫漶而為黟。”*明**劉侗**于奕正*《帝京景物略·畿輔名蹟·雲水洞》：“（炬灰）觸焰，飛而瞇，觸手，黟不脱，導者帚除之。”</w:t>
        <w:br/>
        <w:br/>
        <w:t>（3）古山名。即今*黄山*，在*安徽省*。*宋**范成大*《浮丘亭》：“*黟山*鬱律神仙宅，三十六峯雷雨隔。”*清**魏源*《華山西谷》：“攜歸傲*嵩**岱*，何獨小*黟台*。”</w:t>
        <w:br/>
        <w:br/>
        <w:t>（4）县名。在*安徽省*南部。因境内有*黟山*而得名。《説文·黑部》：“黟，*丹陽*有*黟縣*。”*段玉裁*注：“今*安徽**徽州府**黟縣*是其地。”《三國志·吴志·吴主權傳》：“是歲，使*賀齊*討*黟*、*歙*。”</w:t>
        <w:br/>
      </w:r>
    </w:p>
    <w:p>
      <w:r>
        <w:t>黠##黠</w:t>
        <w:br/>
        <w:br/>
        <w:t>⁶黠</w:t>
        <w:br/>
        <w:br/>
        <w:t>《説文》：“黠，堅黑也。从黑，吉聲。”</w:t>
        <w:br/>
        <w:br/>
        <w:t>xiá　《廣韻》胡八切，入黠匣。質部。</w:t>
        <w:br/>
        <w:br/>
        <w:t>（1）坚。《説文·黑部》：“黠，堅黑也。”*王筠*句讀：“古籍用黠字，祗有堅義也。《漢書·趙充國傳》：‘以尤桀黠，皆斬之。’*顔*注：‘桀，堅也；黠，惡也；為惡堅也。’*桂*氏曰：‘當為桀，惡也；黠，堅也。故以為惡堅承之。’”</w:t>
        <w:br/>
        <w:br/>
        <w:t>（2）聪慧；机灵。《方言》卷一：“虔、儇，慧也。自*關*而東，*趙魏*之間謂之黠，或謂之鬼。”《廣韻·黠韻》：“黠，黠慧也。”《晋書·文苑傳·顧愷之》：“*愷之*體中癡黠各半。”*唐**韓愈*《送窮文》：“驅我令去，小黠大癡。”《徐霞客遊記·粤西遊日記二》：“余急呼其中一黠者，攜餘炬，令導為*劉公洞*遊。”</w:t>
        <w:br/>
        <w:br/>
        <w:t>（3）狡猾；奸诈。如：黠鼠；黠吏；狡黠的敌人。《戰國策·楚策三》：“今山澤之獸，無黠於麋。”《後漢書·明帝紀》：“人冤不能理，吏黠不能禁。”《舊唐書·陳子昂傳》：“且臣聞*吐蕃*桀黠之虜，君長相信，而多姦謀。”*清**孫源湘*《開倉謡》：“官來前，黠如鼠；吏待旁，怒如虎。”</w:t>
        <w:br/>
      </w:r>
    </w:p>
    <w:p>
      <w:r>
        <w:t>黡##黡</w:t>
        <w:br/>
        <w:br/>
        <w:t>黡“黶”的简化字。</w:t>
        <w:br/>
      </w:r>
    </w:p>
    <w:p>
      <w:r>
        <w:t>黢##黢</w:t>
        <w:br/>
        <w:br/>
        <w:t>黢qū　《集韻》促律切，入術清。</w:t>
        <w:br/>
        <w:br/>
        <w:t>黑。如：黢黑；黑黢黢。《集韻·術韻》：“黢，黑也。”《字彙·黑部》：“黢，黑也。”</w:t>
        <w:br/>
      </w:r>
    </w:p>
    <w:p>
      <w:r>
        <w:t>黣##黣</w:t>
        <w:br/>
        <w:br/>
        <w:t>黣měi　《字彙補》米水切。</w:t>
        <w:br/>
        <w:br/>
        <w:t>同“黴”。肤色晦黑。《字彙補·黑部》：“黣，面黑氣也。《六書索隱》與黴同。”《列子·黄帝》：“焦然肌色皯黣，昏然五情爽惑。”*清**王連瑛*《隋堤行》：“堤上老人向客言，手足皯黣皮肉死。”*清**謝階樹*《義生論》下：“至老而面目頳皺，胑體皯黣。”</w:t>
        <w:br/>
      </w:r>
    </w:p>
    <w:p>
      <w:r>
        <w:t>黤##黤</w:t>
        <w:br/>
        <w:br/>
        <w:t>《説文》：“黤，青黑也。从黑，奄聲。”</w:t>
        <w:br/>
        <w:br/>
        <w:t>yǎn　《廣韻》於檻切，上檻影。又烏感切。談部。</w:t>
        <w:br/>
        <w:br/>
        <w:t>（1）青黑色。《説文·黑部》：“黤，青黑也。”*段玉裁*注：“謂青色之黑也。”</w:t>
        <w:br/>
        <w:br/>
        <w:t>（2）同“黯”。深黑色。《集韻·感韻》：“黤，深黑色。或从音。”特指阴黑。《六書故·天文下》：“黤，侌（陰）黑也。”*漢**蔡邕*《述行賦》：“玄雲黤以凝結兮，集零雨之溱溱。”*宋**梅堯臣*《張太素之邠幕》：“悠悠關戍遥，黤黤煙雲屬。”*梁启超*《国性篇》：“累世之业，黤其沉冥猗。”</w:t>
        <w:br/>
      </w:r>
    </w:p>
    <w:p>
      <w:r>
        <w:t>黥##黥</w:t>
        <w:br/>
        <w:br/>
        <w:t>《説文》：“黥，墨刑在面也。从黑，京聲。䵞，黥或从刀。”</w:t>
        <w:br/>
        <w:br/>
        <w:t>qíng　《廣韻》渠京切，平庚羣。陽部。</w:t>
        <w:br/>
        <w:br/>
        <w:t>（1）古代刑法之一，即墨刑。刻字于犯人面、额、颈、臂等处，以墨染之。*清*代叫“刺字”。《玉篇·黑部》：“黥，墨刑也。”《書·吕刑》：“殺戮無辜，爰始淫為劓、刵、椓、黥。”*孔穎達*疏：“黥面，即墨刑也。”《漢書·黥布傳》：“*黥布*，*六*人也，姓*英*氏。少時客相之，當刑而王。及壯，坐法黥。”《遼史·刑法志上》：“因詔自今三犯竊盜者，黥額，徒三年；四則黥面，徒五年；至于五則處死。”又指受过黥刑的人。《新五代史·十國世家序》：“自*唐*失其政，天下乘時，黥髠盜販，衮冕峨巍。”</w:t>
        <w:br/>
        <w:br/>
        <w:t>（2）古代在奴婢、兵士身上刻字作记号，以防逃亡。《南史·梁臨川靖惠王宏傳附正德》：“蓄奴僮數百，皆黥其面。”《舊五代史·僭僞傳二》：“部内男子無貴賤，並黥其面，文曰‘定霸都’；士人黥其臂，文曰‘一心事主’。”《續資治通鑑·元世祖至元二十年》：“禁*雲南*權勢多取債息，仍禁没人口為奴及黥其面者。”借指镌刻。*清**魏源*《白嶽東巖》：“聲明走百靈，結構黥幽谷。”</w:t>
        <w:br/>
        <w:br/>
        <w:t>（3）古代文身习俗。即在人体上刺成带颜色的文字、花纹或图形。《後漢書·東夷傳·倭》：“男子皆黥面文身，以其文左右大小别尊卑之差。”《隋書·東夷傳·流求國》：“婦人以墨黥手，為蟲蛇之文。”《新唐書·回鶻傳下》：“男子有男黥其手，女已嫁黥項。”</w:t>
        <w:br/>
      </w:r>
    </w:p>
    <w:p>
      <w:r>
        <w:t>黦##黦</w:t>
        <w:br/>
        <w:br/>
        <w:t>黦（一）yuè　《廣韻》於月切，入月影。又紆物切。</w:t>
        <w:br/>
        <w:br/>
        <w:t>（1）黑有文。也作“𪑲”。《集韻·月韻》：“𪑲，《説文》：‘黑有文也。’或从宛。”*宋*佚名《李師師外傳》：“蛇跗琴者，琴古而漆黦，則有紋如蛇之跗，盖大内珍藏寳器也。”*清**王士禛*《無題·戲傚温李體》：“麈尾難消黦，蛾眉漸減螺。”</w:t>
        <w:br/>
        <w:br/>
        <w:t>（2）黄黑色。《廣韻·月韻》：“黦，黄黑色。”*五代**毛熙震*《後庭花》：“自從陵谷追遊歇，畫梁塵黦。”*鲁迅*《书信·致陶亢德（一九三四年四月一日）》：“或面沾污黦而不自知，见者便觉大可笑。”引申为玷污。*宋**陸游*《月夕》：“呼童净掃地，勿使黦月明。”*明**梅鼎祚*《玉合記·砥節》：“芙蓉帳冷單枕怯，空使淚染桃花雙袖黦。”*清**陳維崧*《醉花陰·重陽和潄玉韻》：“一從秋怨關心後，淚黦輕羅袖。”</w:t>
        <w:br/>
        <w:br/>
        <w:t>（二）yè　《廣韻》於歇切，入月影。</w:t>
        <w:br/>
        <w:br/>
        <w:t>色变坏。《廣韻·月韻》：“黦，色壞也。”*清**王念孫*《廣雅疏證·釋器》：“（黦）義亦與𪑲同。*徐鍇*《繫傳》云：‘𪑲，謂物經溽暑而變斑色也。’”*晋**周處*《風土記》：“夏至之雨，名為黄梅雨，沾衣服，皆敗黦。”*唐**杜牧*《晚晴賦》：“復引舟于深灣，忽八九之紅芰，姹然如婦，斂然如女，墮蘂黦顔，似見放棄。”《農政全書·種植》：“（紅花）五月種晚花，七月中摘，深色鮮明，耐久不黦，勝春種者。”</w:t>
        <w:br/>
      </w:r>
    </w:p>
    <w:p>
      <w:r>
        <w:t>黧##黧</w:t>
        <w:br/>
        <w:br/>
        <w:t>黧（一）lí　《廣韻》郎奚切，平齊來。</w:t>
        <w:br/>
        <w:br/>
        <w:t>（1）黑中带黄的颜色。《廣韻·齊韻》：“黧，黑而黄也。”《韓非子·外儲説左上》：“手足胼胝，面目黧黑，勞有功者也。”《楚辭·王褒〈九懷·蓄英〉》：“蒶藴兮黴黧，思君兮無聊。”*洪興祖*補注：“黧，黑黄。”《資治通鑑·晋穆帝升平元年》：“*姚襄*所乘駿馬曰黧眉騧。”*胡三省*注：“黑而黄色曰黧。”*清**鄒容*《革命軍》：“今試遊于窮鄉原野之間，則見夫黧其面目，泥其手足，荷鋤壠畔，終日勞勞而無時或息者，是非我同胞之為農者乎？”</w:t>
        <w:br/>
        <w:br/>
        <w:t>（2）黑斑。*唐**慧琳*《一切經音義》卷七引《通俗文》云：“斑黑曰黧。”《龍龕手鑑·黑部》：“黧，斑也。”</w:t>
        <w:br/>
        <w:br/>
        <w:t>（二）lái　《集韻》力皆切，平皆來。</w:t>
        <w:br/>
        <w:br/>
        <w:t>〔黳黧〕浅黑色。《集韻·皆韻》：“黧，黳黧，淺黑。”</w:t>
        <w:br/>
      </w:r>
    </w:p>
    <w:p>
      <w:r>
        <w:t>黨##黨</w:t>
        <w:br/>
        <w:br/>
        <w:t>〔党〕</w:t>
        <w:br/>
        <w:br/>
        <w:t>《説文》：“黨，不鮮也。从黑，尚聲。”*徐灝*注箋：“鄉黨之黨，本作䣊，《婁壽碑》：‘鄉䣊州鄰’用其本字。經典皆通作黨。”按：“黨”字本义已不通行，古代典籍多用它的后起义。</w:t>
        <w:br/>
        <w:br/>
        <w:t>（一）dǎng　《廣韻》多朗切，上蕩端。陽部。</w:t>
        <w:br/>
        <w:br/>
        <w:t>（1）不鲜明。《説文·黑部》：“黨，不鮮也。”*段玉裁*注：“*屈*賦《遠遊篇》：‘時曖曖其曭莽’，*王*注曰：‘日月晻黮而無光也。’然則黨、曭古今字。”*蒋礼鸿*《義府續貂·黨》：“*嘉興*謂衣物敝垢不鮮曰菸黨黨。”</w:t>
        <w:br/>
        <w:br/>
        <w:t>（2）知晓；解悟。《方言》卷一：“黨，知也。*楚*謂之黨。”*郭璞*注：“黨朗，解寤皃。”《荀子·非相》：“法先王，順禮義，黨學者。”*俞樾*平議：“黨學者，猶言曉學者。”*章炳麟*《新方言·釋言》：“《方言》：‘黨，知也。’今謂了解為黨。音如董。”</w:t>
        <w:br/>
        <w:br/>
        <w:t>（3）古代地方户籍编制单位。五百家为党。《釋名·釋州國》：“五百家為黨。”《周禮·地官·大司徒》：“五族為黨。”*鄭玄*注：“族，百家；黨，五百家。”《禮記·學記》：“古之教者，家有塾，黨有庠。”一说二百五十家为党。《正字通·黑部》：“黨，二百五十家為黨。”</w:t>
        <w:br/>
        <w:br/>
        <w:t>（4）亲族。《禮記·雜記》：“其黨也食之，非其黨弗食也。”*鄭玄*注：“黨，猶親也。”*陳澔*注：“黨，謂族人與親戚也。”*唐**李白*《門有車馬客行》：“借問宗黨間，多為泉下人。”*清**趙執信*《談龍録·序》：“*新城**王阮亭*司寇，余妻黨舅氏也。”</w:t>
        <w:br/>
        <w:br/>
        <w:t>（5）徒；朋辈。《廣韻·蕩韻》：“黨，輩也。”《左傳·僖公十年》：“（*晋*）遂殺*丕鄭*、*祁舉*及七輿大夫……皆*里（克*）、*丕*之黨也。”《論衡·對作》：“上自*孔**墨*之黨，下至*荀**孟*之徒。”*唐**韓愈*《山石》：“嗟哉吾黨二三子，安得至老不更歸。”*宋**梅堯臣*《楊公懿得潁人惠糟鮊分餉并遺楊叔恬》：“乃知不忘義，分遺及吾黨。”</w:t>
        <w:br/>
        <w:br/>
        <w:t>（6）等类。《禮記·仲尼燕居》：“辨説得其黨。”*鄭玄*注：“黨，類也。”*晋**左思*《吴都賦》：“烏菟之族，犀兕之黨，鈎爪鋸牙，自成鋒穎。”引申为朋党，为私利而结合的一群人。如：狐群狗党；结党营私。《楚辭·離騷》：“惟夫黨人之偷樂兮，路幽昧以險隘。”*王逸*注：“黨，朋也。”《鹽鐵論·禁耕》：“衆邪羣聚，私門成黨。”*宋**歐陽修*《朋黨論》：“*唐*之晚年，漸起朋黨之論。及*昭宗*時，盡殺朝之名士，或投之黄*河*，曰：此輩清流，可投濁流。而*唐*遂亡矣。”</w:t>
        <w:br/>
        <w:br/>
        <w:t>（7）偏私；偏袒。《廣雅·釋詁三》：“黨，比也。”《書·洪範》：“無偏無黨，王道蕩蕩。”*孔穎達*疏：“無偏私，無阿黨。”《論語·衛靈公》：“子曰：君子矜而不争，羣而不黨。”*何晏*集解引*孔安國*注：“黨，助也，君子雖衆，不相私助。”《國語·晋語五》：“吾聞事君者比而不黨。夫周以舉義，比也；舉以其私，黨也。”*韋昭*注：“阿私曰黨。”</w:t>
        <w:br/>
        <w:br/>
        <w:t>（8）政党。代表一定的阶级、阶层或集团并为其利益而斗争的政治组织。如：共产党；国民党；民主党；共和党。目前在我国特指中国共产党。*朱自清*《那里走——时代与我》：“党所要求于个人的是牺牲，是无条件的牺牲。”*朱德*《纪念党的四十周年》：“工人有党气掀天，战斗曾经四十年。”</w:t>
        <w:br/>
        <w:br/>
        <w:t>（9）处所。《禮記·玉藻》：“侍坐則必退席。不退，則必引而去君之黨。”*王引之*述聞引*王念孫*曰：“黨，所也，謂君所坐之處。”《左傳·哀公五年》：“師乎，師乎，何黨之乎！”*杜預*注：“黨，所也。”*章炳麟*《新方言·釋詞》：“黨，所也，方也。《左傳》曰：‘何黨之乎！’今*吴**越*間謂上方曰上黨，高處曰高黨。”</w:t>
        <w:br/>
        <w:br/>
        <w:t>（10）时。《字彙補·黑部》：“黨，時也。”《公羊傳·文公十三年》：“往黨*衛侯*會公于*沓*，至，得與*晋侯*盟；反黨，*鄭伯*會公于*斐*。”*何休*注：“黨，所也。所猶時，*齊*人語也。”</w:t>
        <w:br/>
        <w:br/>
        <w:t>⑪美；善；正直。后作“讜”。《廣雅·釋詁一》：“黨，善也，美也。”《荀子·非相》：“文而致實，博而黨正，是士君子之辯者也。”*楊倞*注：“黨與讜同，謂直言也。”*王先謙*集解引*郝懿行*曰：“黨、讜……古今字。讜言即昌言，謂善言也。”*晋**夏侯湛*《張平子碑》：“爰登侍中，則黨言允諧；出相*河間*，則黎民時雝。”</w:t>
        <w:br/>
        <w:br/>
        <w:t>⑫姓。《集韻·養韻》：“黨，姓也。”《左傳·莊公三十二年》：“初，公築臺臨*黨*氏。”*杜預*注：“*黨*氏，*魯*大夫。”《明史·忠義傳三·黨還醇》：“*黨還醇*，字*子貞*，*三原*人。”按：古代姓“黨（党）”，有读zhǎng者。</w:t>
        <w:br/>
        <w:br/>
        <w:t>（二）tǎng　《集韻》坦朗切，上蕩透。陽部。</w:t>
        <w:br/>
        <w:br/>
        <w:t>倘若；或者。后作“儻（倘）”。《荀子·天論》：“日月之有蝕，風雨之不時，怪星之黨見。”*王念孫*雜志：“黨，古儻字。……《羣書治要》引此正作‘怪星之儻見’。”《漢書·伍被傳》：“如此，則民怨，諸侯懼，即使辯士隨而説之，黨可以徼幸。”*顔師古*注：“黨讀曰儻。”《後漢書·張奂傳》：“黨同*文昭*之德，豈不大哉！”*宋**魏了翁*《水調歌頭·次韻黄叙州》：“去去黨無辱，振袂早歸來。”</w:t>
        <w:br/>
        <w:br/>
        <w:t>（三）chèng　《集韻》耻孟切，去映徹。陽部。</w:t>
        <w:br/>
        <w:br/>
        <w:t>同“儻”。不动意。《集韻·映韻》：“儻，不動意。或作黨。”《莊子·天地》“失其所謂，儻然不受”*唐**陸德明*釋文：“（儻）本亦作黨。”</w:t>
        <w:br/>
      </w:r>
    </w:p>
    <w:p>
      <w:r>
        <w:t>黩##黩</w:t>
        <w:br/>
        <w:br/>
        <w:t>黩“黷”的简化字。</w:t>
        <w:br/>
      </w:r>
    </w:p>
    <w:p>
      <w:r>
        <w:t>黪##黪</w:t>
        <w:br/>
        <w:br/>
        <w:t>黪“黲”的类推简化字。</w:t>
        <w:br/>
      </w:r>
    </w:p>
    <w:p>
      <w:r>
        <w:t>黫##黫</w:t>
        <w:br/>
        <w:br/>
        <w:t>黫yān　《廣韻》烏閑切，平山影。</w:t>
        <w:br/>
        <w:br/>
        <w:t>同“黰”。黑色。《集韻·山韻》：“黰，黑也。或作黫。”《史記·天官書》：“以十二月與尾、箕晨出，曰天晧。黫然黑色甚明。”*宋**沈遼*《走筆奉酬正夫即次元韻》：“終日無人踐茆菅，冠帶不修衣袂黫。”*清**洪昇*《長生殿·驚變》：“鼕鼕的鼙皷喧，騰騰的烽火黫。”</w:t>
        <w:br/>
      </w:r>
    </w:p>
    <w:p>
      <w:r>
        <w:t>黬##黬</w:t>
        <w:br/>
        <w:br/>
        <w:t>黬（一）yán　《廣韻》五咸切，平咸疑。</w:t>
        <w:br/>
        <w:br/>
        <w:t>黑色。《集韻·咸韻》：“黬，黑色。”*唐**元稹*《送崔侍御之嶺南二十韻》：“茅蒸連蟒氣，衣漬度梅黬。”*清**朱昆田*《菽乳和楊芝田先生》：“乾將酒糟漬，敗候楊黬變。”</w:t>
        <w:br/>
        <w:br/>
        <w:t>（二）yǎn　《集韻》於琰切，上琰影。談部。</w:t>
        <w:br/>
        <w:br/>
        <w:t>同“黶”。黑色的痣。《集韻·琰韻》：“黶，《説文》：‘中黑也。’或作黬。”《莊子·庚桑楚》：“有生，黬也。”*陸德明*釋文引*司馬（彪*）云：“黶，有疵也。”*成玄英*疏：“黬，疵也。”又痕迹。《洪武正韻·感韻》：“黬，痕也。”</w:t>
        <w:br/>
        <w:br/>
        <w:t>（三）jiān　《廣韻》古咸切，平咸見。</w:t>
        <w:br/>
        <w:br/>
        <w:t>同“𪒹”。釜底黑。《廣韻·咸韻》：“黬，釜底黑也。”《集韻·咸韻》：“𪒹，釜底黑。或作黬。”</w:t>
        <w:br/>
      </w:r>
    </w:p>
    <w:p>
      <w:r>
        <w:t>黭##黭</w:t>
        <w:br/>
        <w:br/>
        <w:t>《説文》：“黭，果實黭黯，黑也。从黑，弇聲。”</w:t>
        <w:br/>
        <w:br/>
        <w:t>yǎn　《廣韻》烏感切，上感影。又《集韻》衣檢切。談部。</w:t>
        <w:br/>
        <w:br/>
        <w:t>（1）果实黑坏。《説文·黑部》：“黭，果實黭黯，黑也。”《集韻·琰韻》：“黭，果實黑壞。”</w:t>
        <w:br/>
        <w:br/>
        <w:t>（2）同“黤”。阴黑。《六書故·天文下》：“黤，陰黑也。亦作黭。”*唐**柳宗元*《夢歸賦》：“類曛黄之黭漠兮，欲周流而無所極。”*清**劉大櫆*《度縉雲嶺次跂三韻》：“壁色黭幽如積鐵，細泉下注聲悽咽。”</w:t>
        <w:br/>
        <w:br/>
        <w:t>（3）昏昧；不明。《文選·王褒〈四子講德論〉》：“鄙人黭淺，不能究識。”*李善*注：“黭，不明也。”</w:t>
        <w:br/>
        <w:br/>
        <w:t>（4）通“奄”。忽；乍。《荀子·彊國》：“黭然而雷擊之。”*楊倞*注：“黭然，卒至之貌。”*梁启雄*簡釋：“*郝*曰：‘黭，與奄同。’奄然，猝乍之貌。”</w:t>
        <w:br/>
      </w:r>
    </w:p>
    <w:p>
      <w:r>
        <w:t>黮##黮</w:t>
        <w:br/>
        <w:br/>
        <w:t>⁹黮</w:t>
        <w:br/>
        <w:br/>
        <w:t>《説文》：“黮，桑葚之黑也。从黑，甚聲。”</w:t>
        <w:br/>
        <w:br/>
        <w:t>（一）dǎn　《廣韻》徒感切，上感定。又他感切。侵部。</w:t>
        <w:br/>
        <w:br/>
        <w:t>（1）桑葚熟透后的黑色。《説文·黑部》：“黮，桑葚之黑也。”《集韻·𡪢韻》：“黮，深黑。”《淮南子·主術》：“問瞽師曰：‘白素何如？’曰：‘縞然。’曰：‘黑何若？’曰：‘黮然。’援白黑而示之，則不處焉。”《文選·左思〈魏都賦〉》：“榱題黮𪒡，階𨺠嶙峋。”*李善*注：“《聲類》曰：‘黮，深黑色也。’”*宋**王明清*《揮麈後録》卷十一：“適（*徐）康國*翌日再造，有黮袍後生武士復在焉。”</w:t>
        <w:br/>
        <w:br/>
        <w:t>（2）不明净。《玉篇·黑部》：“黮，不明净也。”*唐**柳宗元*《弔萇弘文》：“版上帝以飛精兮，黮寥廓而殄絶。”舊注：“黮，不明皃。”</w:t>
        <w:br/>
        <w:br/>
        <w:t>（3）阴私。《方言》卷十三：“黮、䵨，私也。”*郭璞*注：“皆冥闇，故為陰私也。”</w:t>
        <w:br/>
        <w:br/>
        <w:t>（二）tàn　《集韻》他紺切，去勘透。侵部。</w:t>
        <w:br/>
        <w:br/>
        <w:t>〔黮闇〕不明貌。《集韻·勘韻》：“黮，黮闇，不明皃。”《莊子·齊物論》：“我與若不能相知也，則人固受其黮闇，吾誰使正之？”*陸德明*釋文引*李頤*曰：“黮闇，不明貌。”*宋**陸游*《冬夜》：“悠悠孤夢伴餘酲，窗下寒燈黮闇明。”又指政局黑暗。*宋**王安石*《讀史》：“當時黮闇猶承誤，末俗紛紜更亂真。”*鲁迅*《坟·文化偏至论》：“得其通弊，察其黮暗，于是浡焉兴作，会为大潮。”特指*苏州*人嘲笑别人之语。*清**翟灝*《通俗編·狀貌》：“黮闇，今*蘇州*嘲笑人者，每舉此語，而不知其文，以音近書為坍眼。”</w:t>
        <w:br/>
        <w:br/>
        <w:t>（三）zhèn　《集韻》直稔切，上寑澄。</w:t>
        <w:br/>
        <w:br/>
        <w:t>污。《集韻·𡪢韻》：“黮，污也。”</w:t>
        <w:br/>
        <w:br/>
        <w:t>（四）shèn　《六書故》石荏切。</w:t>
        <w:br/>
        <w:br/>
        <w:t>通“葚”。桑的果实。*清**朱駿聲*《説文通訓定聲·臨部》：“黮，叚借為葚。”《詩·魯頌·泮水》：“食我桑黮，懷我好音。”*毛*傳：“黮，桑實也。”*陸德明*釋文：“黮，《説文》、《字林》皆作葚。”</w:t>
        <w:br/>
      </w:r>
    </w:p>
    <w:p>
      <w:r>
        <w:t>黯##黯</w:t>
        <w:br/>
        <w:br/>
        <w:t>《説文》：“黯，深黑也。从黑，音聲。”</w:t>
        <w:br/>
        <w:br/>
        <w:t>（一）àn　《廣韻》乙減切，上豏影。又乙咸切，《集韻》鄔感切。侵部。</w:t>
        <w:br/>
        <w:br/>
        <w:t>（1）深黑色。《説文·黑部》：“黯，深黑也。”也泛指黑色。《史記·孔子世家》：“*丘*得其為人，黯然而黑，幾然而長。”*裴駰*集解引*王肅*曰：“黯，黑貌。”*清**王引之*《經義述聞·春秋名字解詁上》：“*晋**蔡黯*字*墨*。墨，黑也；黯，亦黑也。”</w:t>
        <w:br/>
        <w:br/>
        <w:t>（2）昏暗；没有光泽。《論衡·無形》：“人少則膚白，老則膚黑，黑久則黯，若有垢矣。”*南朝**梁**江淹*《齊太祖高皇帝誄》：“日月鬱華，風雲黯色。”*清**洪昇*《長生殿·覓魂》：“露明星黯，月漏風穿。”</w:t>
        <w:br/>
        <w:br/>
        <w:t>（3）失色貌。表示感伤。《文選·江淹〈别賦〉》：“黯然銷魂者，唯别而已矣。”*李善*注：“黯，失色貌。”*宋**蘇軾*《答寶月大師二首》之一：“愈遠鄉里，曷勝依黯。”</w:t>
        <w:br/>
        <w:br/>
        <w:t>（二）ān　《集韻》鄔甘切，平談影。</w:t>
        <w:br/>
        <w:br/>
        <w:t>深隐。《集韻·談韻》：“黯，深隱也。”</w:t>
        <w:br/>
      </w:r>
    </w:p>
    <w:p>
      <w:r>
        <w:t>黰##黰</w:t>
        <w:br/>
        <w:br/>
        <w:t>黰（一）zhěn　《廣韻》章忍切，上軫章。真部。</w:t>
        <w:br/>
        <w:br/>
        <w:t>（1）美发。《玉篇·黑部》：“黰，美髮也。”《左傳·昭公二十八年》：“昔*有仍*氏生女，黰黑而甚美，光可以鑑。”*杜預*注：“美髮為黰。”*陸德明*釋文：“黰，《説文》作㐱，又作鬒，云稠髮也。”*明**陶宗儀*《輟耕録》卷九：“黰髮雲散，怡然無咨嗟之色。”</w:t>
        <w:br/>
        <w:br/>
        <w:t>（2）黑；黑貌。《廣韻·軫韻》：“黰，黑皃。”《集韻·軫韻》：“黰，黑謂之黰。”《太平廣記》卷四百六十二引《宣室志》：“姑夢見*黄*氏來，泣而言曰：‘妾平生時無狀，今為異類，生於*鄭*之東野叢木中，黰其翼，嗷其鳴者，當是也。’”*清**毛奇齡*《蠻司合誌》卷八：“有黑泉如黰漆，漲時，飛鳥過之輙墜。”</w:t>
        <w:br/>
        <w:br/>
        <w:t>（3）衣物或粮食发霉所生的黑点。《正字通·黑部》：“黰，亦作𪑳。溼氣著衣物生斑沫也。”</w:t>
        <w:br/>
        <w:br/>
        <w:t>（二）yān　《廣韻》烏閑切，平山影。</w:t>
        <w:br/>
        <w:br/>
        <w:t>染色黑。《廣韻·山韻》：“黰，染色黑也。”</w:t>
        <w:br/>
      </w:r>
    </w:p>
    <w:p>
      <w:r>
        <w:t>黱##黱</w:t>
        <w:br/>
        <w:br/>
        <w:t>《説文》：“黱，畫眉也。从黑，朕聲。”</w:t>
        <w:br/>
        <w:br/>
        <w:t>（一）dài　《廣韻》徒耐切，去代定。之部。</w:t>
        <w:br/>
        <w:br/>
        <w:t>同“黛”。《説文·黑部》：“黱，畫眉也。从黑，朕聲。”*徐鍇*繫傳：“黱，今俗作黛字。”《玉篇·黑部》：“黛”，同“黱”。《新書·勸學》：“嘗試傳白黱黑，榆鋏陂，雜芷若，䖟虱視，益口笑，佳態佻志，從容為説焉。”*清**吴翌鳳*《東齋記》：“西南遠山一角，如淺黱，如微雲，盡目之力乃可見。”</w:t>
        <w:br/>
        <w:br/>
        <w:t>（二）zhèn　《集韻》直稔切，上寑澄。</w:t>
        <w:br/>
        <w:br/>
        <w:t>黑色。《集韻·𡪢韻》：“黱，黑色。”</w:t>
        <w:br/>
      </w:r>
    </w:p>
    <w:p>
      <w:r>
        <w:t>黲##黲</w:t>
        <w:br/>
        <w:br/>
        <w:t>《説文》：“黲，淺青黑也。从黑，參聲。”</w:t>
        <w:br/>
        <w:br/>
        <w:t>cǎn　《廣韻》七感切，上感清。又倉敢切。侵部。</w:t>
        <w:br/>
        <w:br/>
        <w:t>（1）浅青黑色。《玉篇·黑部》：“黲，淺青黑色。”*宋**沈括*《夢溪筆談·故事二》：“近歲京師士人朝服乘馬，以黲衣蒙之，謂之‘涼衫’。”《本草綱目·草部·惡實》：“（牛蒡）長者近尺，其色灰黲。”又特指东西将要腐败变质时的颜色。《玉篇·黑部》：“黲，今謂物將敗時顔色也。”*清**朱駿聲*《説文通訓定聲·臨部》：“黲，謂物黴敗色變也。”</w:t>
        <w:br/>
        <w:br/>
        <w:t>（2）暗色。《廣韻·感韻》：“黲，暗色。”又特指日暗色。《廣韻·敢韻》：“黲，日暗色。”</w:t>
        <w:br/>
      </w:r>
    </w:p>
    <w:p>
      <w:r>
        <w:t>黳##黳</w:t>
        <w:br/>
        <w:br/>
        <w:t>《説文》：“黳，小黑子。从黑，殹聲。”</w:t>
        <w:br/>
        <w:br/>
        <w:t>（一）yī　《廣韻》烏奚切，平齊影。脂部。</w:t>
        <w:br/>
        <w:br/>
        <w:t>（1）小黑子，痣。《説文·黑部》：“黳，小黑子。”*朱駿聲*通訓定聲：“古謂之黶子，今謂之痣。”</w:t>
        <w:br/>
        <w:br/>
        <w:t>（2）黑色。《廣雅·釋器》：“黳，黑也。”*唐**元稹*《答姨兄胡靈之見寄五十韻》：“我髯黳數寸，君髮白千莖。”《新唐書·西域傳下》：“東行八百里出*葱領*又八百里至*烏鎩*，環千里，出白、黳、青三種玉。”*宋**程大昌*《好事近·會婁彦發》：“一似老年垂白，帶少容黳髮。”</w:t>
        <w:br/>
        <w:br/>
        <w:t>（3）黑色玉石。《漢書·郊祀志下》：“隕石二，黑如黳。”*宋**蘇軾*《試筆》：“子石如琢玉，遠煙真削黳。”*宋**陸游*《老學庵筆記》卷五：“*宋白*《石燭》詩云：‘但喜明如蠟，何嫌色似黳。’”</w:t>
        <w:br/>
        <w:br/>
        <w:t>（二）wā　《集韻》於佳切，平佳影。</w:t>
        <w:br/>
        <w:br/>
        <w:t>〔黳黧〕浅黑色。《集韻·佳韻》：“黳，黳黧，淺黑。”</w:t>
        <w:br/>
      </w:r>
    </w:p>
    <w:p>
      <w:r>
        <w:t>黴##黴</w:t>
        <w:br/>
        <w:br/>
        <w:t>〔霉（一）〕</w:t>
        <w:br/>
        <w:br/>
        <w:t>《説文》：“黴，中久雨青黑。从黑，微省聲。”按：《集韻》、《類篇》、《韻會》引《説文》俱作“物中久雨青黑”。*朱駿聲*《説文通訓定聲》：“黴，俗字作霉。”</w:t>
        <w:br/>
        <w:br/>
        <w:t>（一）méi　《廣韻》目悲切，平脂明。脂部。</w:t>
        <w:br/>
        <w:br/>
        <w:t>（1）霉菌。体呈丝状，丛生，种类很多，有青霉、绿霉等。</w:t>
        <w:br/>
        <w:br/>
        <w:t>（2）物因受潮生霉菌而变色变质。《説文·黑部》：“黴，中久雨青黑。”《玉篇·黑部》：“黴，黴敗也。”*宋**蘇軾*《格物粗談·服飾》：“梅葉煎湯洗夏衣黴點，即去。”*明**謝肇淛*《五雜組·天部》：“自*徐**淮*而北，則春夏常旱，至六七月之交，愁霖不止，物始黴焉。”*清**鄭燮*《焦山别峯庵雨中無事書寄舍弟墨》：“昔*歐陽永叔*讀書秘閣中，見數千萬卷，皆黴爛不可收拾。”又黄梅雨季节名。*清**翟灝*《通俗編·雜字》引《古雋略》：“黄梅雨之梅，當為黴，因雨當梅熟之時，遂訛為梅雨。《臞仙肘後經》：‘芒種逢丙入黴，小暑逢未出黴’用此字。”</w:t>
        <w:br/>
        <w:br/>
        <w:t>（3）面垢黑。《廣雅·釋器》：“黴，黑也。”《玉篇·黑部》：“黴，面垢也。”《楚辭·王褒〈九懷·蓄英〉》：“失志兮悠悠，蒶藴兮黴黧。”*王逸*注：“言愁思蓄積，面垢黑也。”*唐**陸龜蒙*《甫里先生傳》：“*堯*、*舜*黴瘠，*大禹*胼胝。”</w:t>
        <w:br/>
        <w:br/>
        <w:t>（二）mèi　㊀《廣韻》莫佩切，去隊明。</w:t>
        <w:br/>
        <w:br/>
        <w:t>点笔。《廣韻·隊韻》：“黴，點筆。”</w:t>
        <w:br/>
        <w:br/>
        <w:t>㊁《集韻》莫貝切，去泰明。</w:t>
        <w:br/>
        <w:br/>
        <w:t>濡笔。《集韻·夳韻》：“黴，濡筆也。”</w:t>
        <w:br/>
      </w:r>
    </w:p>
    <w:p>
      <w:r>
        <w:t>黵##黵</w:t>
        <w:br/>
        <w:br/>
        <w:t>《説文》：“黵，大污也。从黑，詹聲。”</w:t>
        <w:br/>
        <w:br/>
        <w:t>（一）dǎn　《廣韻》都敢切，上敢端。談部。</w:t>
        <w:br/>
        <w:br/>
        <w:t>（1）大污垢黑。《廣韻·敢韻》：“黵，大污垢黑。”又泛指黑。《集韻·𠭖韻》：“黵，黑也。”*唐**李德裕*《劍門銘》：“翠嶺中横，黵然黛色。”</w:t>
        <w:br/>
        <w:br/>
        <w:t>（2）古代在罪人或士兵的脸上刺字。《正字通·黑部》：“黵，黵面，即黥辟。*梁*律，凡盜，黵面為‘劫’字。至*天監*中，制除黵面刑。”《隋書·刑法志》：“遇赦降死者，黵面為劫字。”《宋史·兵志七》：“*唐*末，士卒疲于征役，多亡命者。*梁祖*令諸軍悉黵面為字，以識軍號。”</w:t>
        <w:br/>
        <w:br/>
        <w:t>（3）用笔墨涂掉文字。*南朝**齊**王琰*《冥祥記·袁廓》：“（主人）就案上取一卷文書拘黵之。”*清**黄生*《義府·冥通記》：“諸記中，往往有黵易字。黵，都感切。以墨滅字也。”</w:t>
        <w:br/>
        <w:br/>
        <w:t>（4）黑𪑪。《玉篇·黑部》：“黵，黑𪑪。”</w:t>
        <w:br/>
        <w:br/>
        <w:t>（二）zhǎn　《集韻》止染切，上琰章。</w:t>
        <w:br/>
        <w:br/>
        <w:t>方言。染污；弄脏。如：白衣服不禁黵；墨水把卷子黵了。《集韻·琰韻》：“黵，黑污也。”</w:t>
        <w:br/>
      </w:r>
    </w:p>
    <w:p>
      <w:r>
        <w:t>黶##黶</w:t>
        <w:br/>
        <w:br/>
        <w:t>〔黡〕</w:t>
        <w:br/>
        <w:br/>
        <w:t>《説文》：“黶，申黑也。从黑，厭聲。”*沈濤*古本考：“《一切經音義》卷九、卷十二引：‘黶，面中黑子也。’蓋古本如是。今本脱‘面、子’二字耳。”按：今*大徐*本误作“申黑也”。</w:t>
        <w:br/>
        <w:br/>
        <w:t>yǎn　㊀《廣韻》於琰切，上琰影。談部。</w:t>
        <w:br/>
        <w:br/>
        <w:t>黑痣。《廣韻·琰韻》：“黶，面有黑子。”《史記·高祖本紀》“*高祖*為人，隆準而龍顔，美須髯，左股有七十二黑子”*唐**張守節*正義：“*許*北人呼為‘黶子’，*吴**楚*謂之‘誌’。誌，記也。”《抱朴子·外篇·接疏》：“〔明者〕豈肯稱薪而爨，數粒乃炊，并瑕弃璧，披毛索黶哉？”《太平廣記》卷四百四十引*李隱*《瀟湘録·朱仁》：“其母言：‘我子背上有一黶記。’逡巡驗得實是親子。”</w:t>
        <w:br/>
        <w:br/>
        <w:t>㊁《集韻》乙減切，上豏影。</w:t>
        <w:br/>
        <w:br/>
        <w:t>黑；黑痕。《廣雅·釋器》：“黶，黑也。”《篇海類編·聲色類·黑部》：“黶，黑痕。”《宋書·顔延之傳》：“貧之病也，不惟形色粗黶，或亦神心沮廢；豈但交友疎棄，必有家人誚讓。”*北齊**顔之推*《還寃志·徐鐵臼》：“鬼屢打之，打處青黶，月餘而死。”*徐珂*《清稗類鈔·動物類上》：“有詠蝟詩曰：‘追涼湖壖樹，意行不覺遠。地散月清陰，有物黶在阪。’”</w:t>
        <w:br/>
      </w:r>
    </w:p>
    <w:p>
      <w:r>
        <w:t>黷##黷</w:t>
        <w:br/>
        <w:br/>
        <w:t>¹⁵黷</w:t>
        <w:br/>
        <w:br/>
        <w:t>〔黩〕</w:t>
        <w:br/>
        <w:br/>
        <w:t>《説文》：“黷，握持垢也。从黑，賣聲。《易》曰：‘再三黷。’”按：《易·蒙卦》作“瀆”。*鄭玄*注：“褻也。”*丁壽昌*《讀易會通》：“瀆作黷者，*孟*氏古文。作瀆者，假借字。”</w:t>
        <w:br/>
        <w:br/>
        <w:t>dú　《廣韻》徒谷切，入屋定。屋部。</w:t>
        <w:br/>
        <w:br/>
        <w:t>（1）垢浊；污秽。*唐**慧琳*《一切經音義》卷八十四引《考聲》云：“黷，污也，垢而黑也。”*晋**陸機*《漢高祖功臣頌》：“茫茫宇宙，上墋下黷。”《文選·孔稚珪〈北山移文〉》：“乍迴跡以心染，或先貞而後黷。”*李善*注：“《蒼頡篇》曰：‘黷，垢也。’”</w:t>
        <w:br/>
        <w:br/>
        <w:t>（2）污辱；玷污。《説文·黑部》：“黷，握持垢也。”*段玉裁*注：“垢非可握持之物，而入于握持，是辱也。”《國語·晋語四》：“同志雖遠，男女不相及，畏黷敬也。”*韋昭*注：“畏褻黷其類。”《後漢書·崔駰傳》：“進不黨以讚己，退不黷于庸人。”</w:t>
        <w:br/>
        <w:br/>
        <w:t>（3）轻慢不敬。*唐**慧琳*《一切經音義》卷八十八引*顧野王*云：“黷，猶慢也。”《公羊傳·桓公八年》：“亟則黷，黷則不敬。”*何休*注：“黷，渫黷也。”《抱朴子·外篇·尚博》：“世俗率神貴古昔，而黷賤同時，雖有追風之駿，猶謂之不及*造父*之所御也。”</w:t>
        <w:br/>
        <w:br/>
        <w:t>（4）亲近；接近。《廣雅·釋言》：“黷，狎也。”《漢書·枚皋傳》：“（*枚）皋*不通經術，詼笑類俳倡，為賦頌，好嫚戲，以故得媟黷貴幸。”*三國**魏**曹丕*《終制》：“禮不墓祭，欲存亡之不黷也。”</w:t>
        <w:br/>
        <w:br/>
        <w:t>（5）频繁；多次。《玉篇·黑部》：“黷，數也。”《文心雕龍·定勢》：“自近代辭人，率好詭巧……厭黷舊式，故穿鑿取新。”《九章算術·劉徽序》：“庶亦約而能固，通而不黷。”*唐**劉知幾*《史通·内篇·論贊》：“夫每卷立論，其煩已多，而嗣論以贊，為黷彌甚。”</w:t>
        <w:br/>
        <w:br/>
        <w:t>（6）滥用。《後漢書·劉虞傳》：“（*公孫）瓚*既累為（*袁）紹*所敗，而猶攻之不已，*虞*患其黷武。”《三國志·蜀志·譙周傳》：“如遂極武黷征……雖有智者將不能謀之矣。”*唐**柳宗元*《駮復讎議》：“誅其可旌，兹謂濫，黷刑甚矣。”</w:t>
        <w:br/>
        <w:br/>
        <w:t>（7）贪；求。《南史·劉懷珍傳附劉善明》：“累為州郡，頗黷財賄。”*宋**孫光憲*《北夢瑣言》卷十九：“（*張虔釗*）黷貨無厭，*蜀*民怨之。”《三元里人民抗英斗争史料·何大庚〈全粤義士義民公檄〉》：“貪黷之心，不殊蛇虺。”</w:t>
        <w:br/>
        <w:br/>
        <w:t>（8）黑茂貌。《玉篇·黑部》：“黷，黑也。”《古今韻會舉要·屋韻》：“黷，黝貌。”《文選·左思〈吴都賦〉》：“碕岸為之不枯，林木為之潤黷。”*李善*注：“黷，黑茂皃。”</w:t>
        <w:br/>
        <w:br/>
        <w:t>（9）毁谤。也作“讟”。《三國志·吴志·諸葛恪傳》：“由此衆庶失望，而怨黷興矣。”</w:t>
        <w:br/>
        <w:br/>
        <w:t>（10）用同“贖”。抵销或弥补过失。*清**侯方域*《陳將軍二鶴記》：“是黷鶴也。吾尤*李氏*而黷焉。”</w:t>
        <w:br/>
      </w:r>
    </w:p>
    <w:p>
      <w:r>
        <w:t>黸##黸</w:t>
        <w:br/>
        <w:br/>
        <w:t>《説文》：“黸，*齊*謂黑為黸。从黑，盧聲。”</w:t>
        <w:br/>
        <w:br/>
        <w:t>lú　《廣韻》落胡切，平模來。魚部。</w:t>
        <w:br/>
        <w:br/>
        <w:t>（1）黑。《廣雅·釋器》：“黸，黑也。”《字彙·黑部》：“黸，黑也。《揚子》彤弓黸矢。”按：今本*揚雄*《法言·五百》作“彤弓盧矢”。</w:t>
        <w:br/>
        <w:br/>
        <w:t>（2）黑甚。《廣韻·模韻》：“黸，黑甚。”</w:t>
        <w:br/>
      </w:r>
    </w:p>
    <w:p>
      <w:r>
        <w:t>𢖛##𢖛</w:t>
        <w:br/>
        <w:br/>
        <w:t>hēi　《改併四聲篇海·黑部》引《川篇》：“𢖛，枚、黑二音。”《字彙補·黑部》：“𢖛，虎得切，音黑。義未詳。”</w:t>
        <w:br/>
      </w:r>
    </w:p>
    <w:p>
      <w:r>
        <w:t>𪐗##𪐗</w:t>
        <w:br/>
        <w:br/>
        <w:t>同“黑”。《篇海類編·聲色類·黑部》：“𪐗，黑本字。从炎上出于囱。《説文》：‘火所熏之色也。’”</w:t>
        <w:br/>
      </w:r>
    </w:p>
    <w:p>
      <w:r>
        <w:t>𪐘##𪐘</w:t>
        <w:br/>
        <w:br/>
        <w:t>𪐘（一）yì　《玉篇》於既切。</w:t>
        <w:br/>
        <w:br/>
        <w:t>深黑色。《玉篇·黑部》：“𪐘，深黑也。”</w:t>
        <w:br/>
        <w:br/>
        <w:t>（二）yān　《集韻》於閑切，平山影。</w:t>
        <w:br/>
        <w:br/>
        <w:t>同“黰”。黑。《集韻·山韻》：“黰，黑也。或作𪐘。”</w:t>
        <w:br/>
      </w:r>
    </w:p>
    <w:p>
      <w:r>
        <w:t>𪐙##𪐙</w:t>
        <w:br/>
        <w:br/>
        <w:t>𪐙同“𪒢”。《玉篇·黑部》：“𪐙”，同“𪒢”。</w:t>
        <w:br/>
      </w:r>
    </w:p>
    <w:p>
      <w:r>
        <w:t>𪐚##𪐚</w:t>
        <w:br/>
        <w:br/>
        <w:t>²𪐚同“𪐭（黟）”。《字彙補·黑部》：“𪐚，亦作𪐭。”</w:t>
        <w:br/>
      </w:r>
    </w:p>
    <w:p>
      <w:r>
        <w:t>𪐛##𪐛</w:t>
        <w:br/>
        <w:br/>
        <w:t>同“黥”。《説文·黑部》：“黥，墨刑在面也。从黑，京聲。𪐛，黥或从刀。”</w:t>
        <w:br/>
      </w:r>
    </w:p>
    <w:p>
      <w:r>
        <w:t>𪐜##𪐜</w:t>
        <w:br/>
        <w:br/>
        <w:t>𪐜同“黫”。《篇海類編·聲色類·黑部》：“𪐜，黑色。亦作黫。”</w:t>
        <w:br/>
      </w:r>
    </w:p>
    <w:p>
      <w:r>
        <w:t>𪐝##𪐝</w:t>
        <w:br/>
        <w:br/>
        <w:t>𪐝（一）dài　《廣韻》徒蓋切，去泰定。</w:t>
        <w:br/>
        <w:br/>
        <w:t>（1）黑。《集韻·夳韻》：“𪐝，黑也。”</w:t>
        <w:br/>
        <w:br/>
        <w:t>（2）黑迹。《廣韻·泰韻》：“𪐝，黑跡。”</w:t>
        <w:br/>
        <w:br/>
        <w:t>（二）tài　《集韻》他蓋切，去泰透。</w:t>
        <w:br/>
        <w:br/>
        <w:t>很黑。《集韻·夳韻》：“𪐝，黑甚。”</w:t>
        <w:br/>
      </w:r>
    </w:p>
    <w:p>
      <w:r>
        <w:t>𪐞##𪐞</w:t>
        <w:br/>
        <w:br/>
        <w:t>𪐞dù　《集韻》都故切，去暮端。</w:t>
        <w:br/>
        <w:br/>
        <w:t>（1）深黑色。《集韻·莫韻》：“𪐞，色深黑。”</w:t>
        <w:br/>
        <w:br/>
        <w:t>（2）浊黑。《六書故·天文下》：“𪐞，濁黑也。”</w:t>
        <w:br/>
      </w:r>
    </w:p>
    <w:p>
      <w:r>
        <w:t>𪐟##𪐟</w:t>
        <w:br/>
        <w:br/>
        <w:t>𪐟同“肒”。《集韻·换韻》：“肒，《説文》：‘搔生創也。’或作𪐟。”</w:t>
        <w:br/>
      </w:r>
    </w:p>
    <w:p>
      <w:r>
        <w:t>𪐠##𪐠</w:t>
        <w:br/>
        <w:br/>
        <w:t>𪐠同“黗”。《龍龕手鑑·黑部》：“𪐠，黄黑色也。”《字彙補·黑部》：“𪐠，與黗同。”</w:t>
        <w:br/>
      </w:r>
    </w:p>
    <w:p>
      <w:r>
        <w:t>𪐡##𪐡</w:t>
        <w:br/>
        <w:br/>
        <w:t>𪐡“䵡”的讹字。《字彙補·黑部》：“𪐡，䵡字之譌。”</w:t>
        <w:br/>
      </w:r>
    </w:p>
    <w:p>
      <w:r>
        <w:t>𪐣##𪐣</w:t>
        <w:br/>
        <w:br/>
        <w:t>𪐣yǐ　《龍龕手鑑·黑部》：“𪐣，烏礼反。”《字彙補·黑部》：“𪐣，音倚。見《篇韻》。”</w:t>
        <w:br/>
      </w:r>
    </w:p>
    <w:p>
      <w:r>
        <w:t>𪐤##𪐤</w:t>
        <w:br/>
        <w:br/>
        <w:t>同“肬”。《説文·肉部》：“肬，贅也。从肉，尤聲。𪐤，籀文肬从黑。”《集韻·尤韻》：“肬，《説文》：‘贅也。’或作𪐤。”</w:t>
        <w:br/>
      </w:r>
    </w:p>
    <w:p>
      <w:r>
        <w:t>𪐥##𪐥</w:t>
        <w:br/>
        <w:br/>
        <w:t>𪐥tài　《類篇》他蓋切，去泰透。</w:t>
        <w:br/>
        <w:br/>
        <w:t>很黑。《類篇·黑部》：“𪐥，黑甚。”</w:t>
        <w:br/>
      </w:r>
    </w:p>
    <w:p>
      <w:r>
        <w:t>𪐦##𪐦</w:t>
        <w:br/>
        <w:br/>
        <w:t>𪐦hāng　《集韻》虚郎切，平唐曉。</w:t>
        <w:br/>
        <w:br/>
        <w:t>黑貌。《集韻·唐韻》：“𪐦，黑皃。”</w:t>
        <w:br/>
      </w:r>
    </w:p>
    <w:p>
      <w:r>
        <w:t>𪐧##𪐧</w:t>
        <w:br/>
        <w:br/>
        <w:t>𪐧shù　《集韻》上與切，上語禪。</w:t>
        <w:br/>
        <w:br/>
        <w:t>黑。《玉篇·黑部》：“𪐧，黑也。”</w:t>
        <w:br/>
      </w:r>
    </w:p>
    <w:p>
      <w:r>
        <w:t>𪐨##𪐨</w:t>
        <w:br/>
        <w:br/>
        <w:t>𪐨同“黕”。《改併四聲篇海·黑部》引《龍龕手鑑》：“𪐨，黑色也。滓垢也。”《字彙補·黑部》：“𪐨，與黕同。”</w:t>
        <w:br/>
      </w:r>
    </w:p>
    <w:p>
      <w:r>
        <w:t>𪐩##𪐩</w:t>
        <w:br/>
        <w:br/>
        <w:t>𪐩“默”的讹字。《字彙補·黑部》：“𪐩，《魏書》詔曰：‘律文刑限三年，便入極𪐩’之條，或作默。”按：开明书店本《魏書》作“默”，百衲本、四部备要本及中华书局标点本均作“默”。中华书局标点本《校勘記》：“按：‘默’本當作‘墨’，墨本五刑之一，引申泛指刑法。‘極墨’猶言‘極刑’、‘極法’。”</w:t>
        <w:br/>
      </w:r>
    </w:p>
    <w:p>
      <w:r>
        <w:t>𪐪##𪐪</w:t>
        <w:br/>
        <w:br/>
        <w:t>𪐪同“䵣”。《龍龕手鑑·黑部》：“𪐪”，“䵣”的俗字。《字彙補·黑部》：“𪐪，與䵣同。”</w:t>
        <w:br/>
      </w:r>
    </w:p>
    <w:p>
      <w:r>
        <w:t>𪐫##𪐫</w:t>
        <w:br/>
        <w:br/>
        <w:t>𪐫同“黑”。《字彙補·黑部》：“𪐫，音義同黑。”</w:t>
        <w:br/>
      </w:r>
    </w:p>
    <w:p>
      <w:r>
        <w:t>𪐬##𪐬</w:t>
        <w:br/>
        <w:br/>
        <w:t>𪐬wán　《龍龕手鑑·黑部》：“𪐬，五官反。”《字彙補·黑部》：“𪐬，音刓。見《篇韻》。”</w:t>
        <w:br/>
      </w:r>
    </w:p>
    <w:p>
      <w:r>
        <w:t>𪐭##𪐭</w:t>
        <w:br/>
        <w:br/>
        <w:t>𪐭同“黟”。《字彙補·黑部》：“𪐚，亦作𪐭。”按：《龍龕手鑑·里部》：“𪐭、☀，二俗，烏兮反。正作☀〔黟〕，水〔木〕黑也。”是“☀”即“黟”字，“𪐭”当与“黟”同。</w:t>
        <w:br/>
      </w:r>
    </w:p>
    <w:p>
      <w:r>
        <w:t>𪐮##𪐮</w:t>
        <w:br/>
        <w:br/>
        <w:t>𪐮suō　《改併四聲篇海·黑部》引《搜真玉鏡》：“𪐮，縮、没二音。”《字彙補·黑部》：“𪐮，義無考。”</w:t>
        <w:br/>
      </w:r>
    </w:p>
    <w:p>
      <w:r>
        <w:t>𪐯##𪐯</w:t>
        <w:br/>
        <w:br/>
        <w:t>𪐯yǎo　《改併四聲篇海·黑部》引《搜真玉鏡》：“𪐯，烏皎切。”《字彙補·黑部》：“𪐯，音夭。見《篇韻》。”</w:t>
        <w:br/>
      </w:r>
    </w:p>
    <w:p>
      <w:r>
        <w:t>𪐰##𪐰</w:t>
        <w:br/>
        <w:br/>
        <w:t>𪐰èr　《改併四聲篇海·黑部》引《搜真玉鏡》：“𪐰，六字切。”《字彙補·黑部》：“𪐰，音二。見《海篇》。”</w:t>
        <w:br/>
      </w:r>
    </w:p>
    <w:p>
      <w:r>
        <w:t>𪐱##𪐱</w:t>
        <w:br/>
        <w:br/>
        <w:t>𪐱同“𪑹”。《字彙補·黑部》：“𪑹，亦作𪐱。”</w:t>
        <w:br/>
      </w:r>
    </w:p>
    <w:p>
      <w:r>
        <w:t>𪐲##𪐲</w:t>
        <w:br/>
        <w:br/>
        <w:t>𪐲zhèn　《集韻》之刃切，去震章。</w:t>
        <w:br/>
        <w:br/>
        <w:t>因霉发黑。《玉篇·黑部》：“𪐲，黑也。”*明**郎瑛*《七修類稿·辯證類·梅雨》：“*江**湘*二*浙*，四五月間有梅雨，𪐲敗人衣服。予嘗亦戲為詩曰：‘……*江*南五月黄梅𪐲，人在魚鹽水滷中。’”</w:t>
        <w:br/>
      </w:r>
    </w:p>
    <w:p>
      <w:r>
        <w:t>𪐳##𪐳</w:t>
        <w:br/>
        <w:br/>
        <w:t>𪐳同“𪐲”。《字彙·黑部》：“𪐳，𪐲的俗字。”</w:t>
        <w:br/>
      </w:r>
    </w:p>
    <w:p>
      <w:r>
        <w:t>𪐴##𪐴</w:t>
        <w:br/>
        <w:br/>
        <w:t>𪐴同“、”。《玉篇·黑部》：“𪐴，點𪐴也。”《集韻·噳韻》：“、，或作𪐴。”*晋**成公綏*《隸書體》：“彤管電流，雨下雹散，點𪐴折握，𢮓挫安案。”《晋書·衛瓘傳附衛恒》引*崔瑗*《草書勢》：“或𪑜𪐴點𪑮，狀似連珠，絶而不離。”*明**孫承宗*《高陽縣志序》：“*薛登朝*亦復于羣書有摺𪐴，稍稍為帙而未敢出。”*清**毛奇齡*《德州文學李先生狀》：“謂此行伯仲必並濟，而復以失𪐴，不令謄卷入。”</w:t>
        <w:br/>
      </w:r>
    </w:p>
    <w:p>
      <w:r>
        <w:t>𪐹##𪐹</w:t>
        <w:br/>
        <w:br/>
        <w:t>𪐹同“䵳”。《字彙補·黑部》：“𪐹，《集韻》與䵳同。”按：查《集韻》“䵳”字三音，均无“𪐹與䵳同”。唯《泰韻》有“㞧，古會字”。以偏旁类推，“𪐹”当同“䵳”。</w:t>
        <w:br/>
      </w:r>
    </w:p>
    <w:p>
      <w:r>
        <w:t>𪐺##𪐺</w:t>
        <w:br/>
        <w:br/>
        <w:t>𪐺dòu　《改併四聲篇海·黑部》引《搜真玉鏡》：“𪐺，音豆。”《字彙補·黑部》：“𪐺，徒侯切，音豆。見《篇韻》。”</w:t>
        <w:br/>
      </w:r>
    </w:p>
    <w:p>
      <w:r>
        <w:t>𪐻##𪐻</w:t>
        <w:br/>
        <w:br/>
        <w:t>𪐻jiān　《龍龕手鑑·黑部》：“𪐻，九嚴反。”《字彙補·黑部》：“𪐻，九嚴切，音兼。義闕。”</w:t>
        <w:br/>
      </w:r>
    </w:p>
    <w:p>
      <w:r>
        <w:t>𪐼##𪐼</w:t>
        <w:br/>
        <w:br/>
        <w:t>𪐼同“靤”。《太平廣記》卷二百七十六引*劉義慶*《幽明録》：“*河東**賈弼*為*琅琊*參軍，夜夢一人，☀𪐼，大鼻，瞯目。”*明**湯顯祖*《牡丹亭·虜諜》：“骨碌碌南人笑，則箇鼻凹兒蹻，臉皮兒𪐼，毛梢兒𩴧。”*徐朔方*、*杨笑梅*注：“𪐼，同靤。”</w:t>
        <w:br/>
      </w:r>
    </w:p>
    <w:p>
      <w:r>
        <w:t>𪐽##𪐽</w:t>
        <w:br/>
        <w:br/>
        <w:t>𪐽同“黜”。*三國**魏**杜恕*《體論》：“治家國，理境内，施仁義，布德惠，明勸賞，𪐽幽昧。”</w:t>
        <w:br/>
      </w:r>
    </w:p>
    <w:p>
      <w:r>
        <w:t>𪐿##𪐿</w:t>
        <w:br/>
        <w:br/>
        <w:t>𪐿pāng　《廣韻》匹江切，平江滂。</w:t>
        <w:br/>
        <w:br/>
        <w:t>黑貌。《廣韻·江韻》：“𪐿，黑皃。”</w:t>
        <w:br/>
      </w:r>
    </w:p>
    <w:p>
      <w:r>
        <w:t>𪑀##𪑀</w:t>
        <w:br/>
        <w:br/>
        <w:t>𪑀huī　《玉篇》呼恢切。</w:t>
        <w:br/>
        <w:br/>
        <w:t>淡黑浅色。《玉篇·黑部》：“𪑀，淡黑淺色也。”</w:t>
        <w:br/>
      </w:r>
    </w:p>
    <w:p>
      <w:r>
        <w:t>𪑁##𪑁</w:t>
        <w:br/>
        <w:br/>
        <w:t>𪑁同“黟”。《集韻·脂韻》：“黟，縣名，在*丹陽*。一曰黑木。或作𪑁。”《正字通·黑部》：“𪑁，俗黟字。”</w:t>
        <w:br/>
      </w:r>
    </w:p>
    <w:p>
      <w:r>
        <w:t>𪑂##𪑂</w:t>
        <w:br/>
        <w:br/>
        <w:t>𪑂chà　《集韻》初轄切，入鎋初。</w:t>
        <w:br/>
        <w:br/>
        <w:t>黑。《集韻·舝韻》：“𪑂，黑也。”</w:t>
        <w:br/>
      </w:r>
    </w:p>
    <w:p>
      <w:r>
        <w:t>𪑃##𪑃</w:t>
        <w:br/>
        <w:br/>
        <w:t>𪑃shān　《類篇》相干切，平寒心。</w:t>
        <w:br/>
        <w:br/>
        <w:t>〔𪒀𪑃〕色下。《類篇·黑部》：“𪑃，𪒀𪑃，色下。”</w:t>
        <w:br/>
      </w:r>
    </w:p>
    <w:p>
      <w:r>
        <w:t>𪑄##𪑄</w:t>
        <w:br/>
        <w:br/>
        <w:t>𪑄lú　《字彙補》力姑切。</w:t>
        <w:br/>
        <w:br/>
        <w:t>黑弓。《字彙補·黑部》：“𪑄，黑弓也。”《中華大字典·黑部》：“𪑄，按：即玈字。”</w:t>
        <w:br/>
      </w:r>
    </w:p>
    <w:p>
      <w:r>
        <w:t>𪑅##𪑅</w:t>
        <w:br/>
        <w:br/>
        <w:t>𪑅“䵳”的类推简化字。</w:t>
        <w:br/>
      </w:r>
    </w:p>
    <w:p>
      <w:r>
        <w:t>𪑆##𪑆</w:t>
        <w:br/>
        <w:br/>
        <w:t>𪑆yù　《改併四聲篇海·黑部》引《川篇》：“𪑆，音域、郁。”《字彙補·黑部》：“𪑆，於六切，音郁。見《海篇》。”按：据其读音，此字疑为“𪑝”字之讹。</w:t>
        <w:br/>
      </w:r>
    </w:p>
    <w:p>
      <w:r>
        <w:t>𪑇##𪑇</w:t>
        <w:br/>
        <w:br/>
        <w:t>𪑇同“𪒝”。《龍龕手鑑·黑部》：“𪑇”，同“𪒝”。*唐**李華*《含元殿賦》：“𪑇日翳而罘連，曤天開而中絶。”</w:t>
        <w:br/>
      </w:r>
    </w:p>
    <w:p>
      <w:r>
        <w:t>𪑈##𪑈</w:t>
        <w:br/>
        <w:br/>
        <w:t>𪑈yàn　《集韻》倪甸切，去霰疑。</w:t>
        <w:br/>
        <w:br/>
        <w:t>濡墨。《集韻·霰韻》：“𪑈，濡墨也。”</w:t>
        <w:br/>
      </w:r>
    </w:p>
    <w:p>
      <w:r>
        <w:t>𪑉##𪑉</w:t>
        <w:br/>
        <w:br/>
        <w:t>𪑉wǎn　《類篇》亡范切，上范微。</w:t>
        <w:br/>
        <w:br/>
        <w:t>暗；暗行。《類篇·黑部》：“𪑉，闇行也。”《字彙·黑部》：“𪑉，暗也。”</w:t>
        <w:br/>
      </w:r>
    </w:p>
    <w:p>
      <w:r>
        <w:t>𪑊##𪑊</w:t>
        <w:br/>
        <w:br/>
        <w:t>𪑊qiào　《廣韻》七肖切，去笑清。</w:t>
        <w:br/>
        <w:br/>
        <w:t>〔𪑊䵴〕脸上黑点。俗称雀斑。《廣韻·笑韻》：“𪑊，𪑊䵴。”《集韻·笑韻》：“𪑊，𪑊䵴，面點。”</w:t>
        <w:br/>
      </w:r>
    </w:p>
    <w:p>
      <w:r>
        <w:t>𪑋##𪑋</w:t>
        <w:br/>
        <w:br/>
        <w:t>𪑋luō　《集韻》盧活切，入末來。</w:t>
        <w:br/>
        <w:br/>
        <w:t>黑。《玉篇·黑部》：“𪑋，黑也。”</w:t>
        <w:br/>
      </w:r>
    </w:p>
    <w:p>
      <w:r>
        <w:t>𪑌##𪑌</w:t>
        <w:br/>
        <w:br/>
        <w:t>𪑌yù　《集韻》俞玉切，入燭以。</w:t>
        <w:br/>
        <w:br/>
        <w:t>黑貌。《集韻·燭韻》：“𪑌，黑皃。”</w:t>
        <w:br/>
      </w:r>
    </w:p>
    <w:p>
      <w:r>
        <w:t>𪑎##𪑎</w:t>
        <w:br/>
        <w:br/>
        <w:t>𪑎同“𪒄”。《龍龕手鑑·黑部》：“𪑎”，“𪒄”的俗字。</w:t>
        <w:br/>
      </w:r>
    </w:p>
    <w:p>
      <w:r>
        <w:t>𪑏##𪑏</w:t>
        <w:br/>
        <w:br/>
        <w:t>𪑏tú　《改併四聲篇海·黑部》引《類篇》：“𪑏，音荼。”《字彙補·黑部》：“𪑏，同盧切。見《金鏡》。”</w:t>
        <w:br/>
      </w:r>
    </w:p>
    <w:p>
      <w:r>
        <w:t>𪑐##𪑐</w:t>
        <w:br/>
        <w:br/>
        <w:t>𪑐wèi</w:t>
        <w:br/>
        <w:br/>
        <w:t>佛经咒语译音用字，无实义。《字彙補·黑部》：“𪑐，尾黑切。出釋典神咒中。”《大乘理趣大波羅蜜多經》卷二：“𪑐（尾黑反）吽儞儞吠（二合）灑。”</w:t>
        <w:br/>
      </w:r>
    </w:p>
    <w:p>
      <w:r>
        <w:t>𪑒##𪑒</w:t>
        <w:br/>
        <w:br/>
        <w:t>𪑒tùn　《集韻》暾頓切，去慁透。</w:t>
        <w:br/>
        <w:br/>
        <w:t>〔𪑒䵪〕不干事。《集韻·𢙃韻》：“𪑒，𪑒䵪，不幹事。”</w:t>
        <w:br/>
      </w:r>
    </w:p>
    <w:p>
      <w:r>
        <w:t>𪑓##𪑓</w:t>
        <w:br/>
        <w:br/>
        <w:t>𪑓同“黮”。《龍龕手鑑·黑部》：“𪑓”，同“黮”。《出曜經》卷二十五：“日光布大明，夜光便黤𪑓。”按：*宋*、*元*、*明*本作“黮”。</w:t>
        <w:br/>
      </w:r>
    </w:p>
    <w:p>
      <w:r>
        <w:t>𪑔##𪑔</w:t>
        <w:br/>
        <w:br/>
        <w:t>𪑔同“𪒏”。《集韻·屋韻》：“𪒏，𪓀𪒏，垢黑也。或从录。”《字彙·黑部》：“𪑔，同𪒏。”</w:t>
        <w:br/>
      </w:r>
    </w:p>
    <w:p>
      <w:r>
        <w:t>𪑕##𪑕</w:t>
        <w:br/>
        <w:br/>
        <w:t>𪑕hǔn　《集韻》虎本切，上混曉。</w:t>
        <w:br/>
        <w:br/>
        <w:t>黑。《玉篇·黑部》：“𪑕，黑也。”</w:t>
        <w:br/>
      </w:r>
    </w:p>
    <w:p>
      <w:r>
        <w:t>𪑖##𪑖</w:t>
        <w:br/>
        <w:br/>
        <w:t>𪑖bēn　《集韻》逋昆切，平魂幫。</w:t>
        <w:br/>
        <w:br/>
        <w:t>（1）黑。《集韻·魂韻》：“𪑖，黑也。”</w:t>
        <w:br/>
        <w:br/>
        <w:t>（2）黑𪑖。《玉篇·黑部》：“𪑖，黑𪑖也。”</w:t>
        <w:br/>
      </w:r>
    </w:p>
    <w:p>
      <w:r>
        <w:t>𪑗##𪑗</w:t>
        <w:br/>
        <w:br/>
        <w:t>𪑗qiè　《類篇》七接切，入葉清。</w:t>
        <w:br/>
        <w:br/>
        <w:t>丝坏。《類篇·黑部》：“𪑗，絲壞。”</w:t>
        <w:br/>
      </w:r>
    </w:p>
    <w:p>
      <w:r>
        <w:t>𪑘##𪑘</w:t>
        <w:br/>
        <w:br/>
        <w:t>𪑘同“𪑧”。《龍龕手鑑·黑部》：“𪑘”，同“𪑧”。</w:t>
        <w:br/>
      </w:r>
    </w:p>
    <w:p>
      <w:r>
        <w:t>𪑙##𪑙</w:t>
        <w:br/>
        <w:br/>
        <w:t>《説文》：“𪑙，黄黑也。从黑，金聲。”</w:t>
        <w:br/>
        <w:br/>
        <w:t>（一）jīn　《廣韻》居吟切，平侵見。侵部。</w:t>
        <w:br/>
        <w:br/>
        <w:t>（1）黄黑色。《説文·黑部》：“𪑙，黄黑也。”*段玉裁*注：“謂黄色之黑。”《玉篇·黑部》：“𪑙，黄黑如金也。”</w:t>
        <w:br/>
        <w:br/>
        <w:t>（2）浅黄色。《廣韻·侵韻》：“𪑙，淺黄色。”</w:t>
        <w:br/>
        <w:br/>
        <w:t>（二）qián　《龍龕手鑑》巨淹反。</w:t>
        <w:br/>
        <w:br/>
        <w:t>同“黔”。《龍龕手鑑·黑部》：“𪑙”，“黔”的俗字。</w:t>
        <w:br/>
      </w:r>
    </w:p>
    <w:p>
      <w:r>
        <w:t>𪑚##𪑚</w:t>
        <w:br/>
        <w:br/>
        <w:t>𪑚（一）lái　《廣韻》落哀切，平咍來。</w:t>
        <w:br/>
        <w:br/>
        <w:t>〔𪑚𪒴〕大黑貌。《廣韻·咍韻》：“𪑚，𪑚𪒴，大黑。”引申为不晓事。*清**錢大昕*《恒言録·疊字類》：“𪑚𪒴，《玉篇》：‘𪑚𪒴，大黑也。’今人以為不曉事之稱。”</w:t>
        <w:br/>
        <w:br/>
        <w:t>（二）lí　《集韻》鄰知切，平支來。</w:t>
        <w:br/>
        <w:br/>
        <w:t>同“𪒔”。赤黑色。《集韻·支韻》：“𪒔，赤黑色。或从來。”</w:t>
        <w:br/>
      </w:r>
    </w:p>
    <w:p>
      <w:r>
        <w:t>𪑛##𪑛</w:t>
        <w:br/>
        <w:br/>
        <w:t>同“黴”。《正字通·黑部》：“𪑛，同黴，省。”</w:t>
        <w:br/>
      </w:r>
    </w:p>
    <w:p>
      <w:r>
        <w:t>𪑜##𪑜</w:t>
        <w:br/>
        <w:br/>
        <w:t>𪑜zhǐ　《集韻》展豸切，上紙知。</w:t>
        <w:br/>
        <w:br/>
        <w:t>〔𪑜𪐴〕草书的笔势。《集韻·紙韻》：“𪑜，𪑜𪐴，艸書勢。”《晋書·衛瓘傳附衛恒》引*崔瑗*《草書勢》：“或𪑜𪐴點𪑮，狀似連珠，絶而不離。”*清**袁枚*《隨園詩話補遺》卷六引*錢竹初*《吏不可為》第五章：“歲月加封檢，字句乏𪑜𪐴。”</w:t>
        <w:br/>
      </w:r>
    </w:p>
    <w:p>
      <w:r>
        <w:t>𪑝##𪑝</w:t>
        <w:br/>
        <w:br/>
        <w:t>《説文》：“𪑝，羔裘之縫。从黑，或聲。”</w:t>
        <w:br/>
        <w:br/>
        <w:t>yù　《廣韻》雨逼切，入職云。又於六切，況逼切。職部。</w:t>
        <w:br/>
        <w:br/>
        <w:t>（1）同“緎”。羔裘的接缝。《説文·黑部》：“𪑝，羔裘之縫。”*段玉裁*注：“《（詩·）召南》：‘羔羊之革，素絲五緎。’傳曰：‘革猶皮也；緎，縫也。’*許*所據《詩》作‘𪑝’。”《集韻·職韻》：“𪑝，或从糸。”</w:t>
        <w:br/>
        <w:br/>
        <w:t>（2）黑色。《正字通·黑部》：“𪑝，黑色也。”</w:t>
        <w:br/>
      </w:r>
    </w:p>
    <w:p>
      <w:r>
        <w:t>𪑞##𪑞</w:t>
        <w:br/>
        <w:br/>
        <w:t>𪑞同“𪑧”。《龍龕手鑑·黑部》：“𪑞”，同“𪑧”。</w:t>
        <w:br/>
      </w:r>
    </w:p>
    <w:p>
      <w:r>
        <w:t>𪑟##𪑟</w:t>
        <w:br/>
        <w:br/>
        <w:t>𪑟cì</w:t>
        <w:br/>
        <w:br/>
        <w:t>同“刺”。刺探。《字彙補·黑部》：“𪑟，探也。”《管子·侈靡》：“固事之毋入，深𪑟之毋涸，不儀之毋助。”*尹知章*注：“𪑟，謂探其深情常令見之，無使涸竭也。”</w:t>
        <w:br/>
      </w:r>
    </w:p>
    <w:p>
      <w:r>
        <w:t>𪑢##𪑢</w:t>
        <w:br/>
        <w:br/>
        <w:t>𪑢同“黧”。《字彙補·黑部》：“𪑢，見《原病集》釋音。疑即黧字。”</w:t>
        <w:br/>
      </w:r>
    </w:p>
    <w:p>
      <w:r>
        <w:t>𪑣##𪑣</w:t>
        <w:br/>
        <w:br/>
        <w:t>同“𪑩”。《説文·黑部》：“𪑩，𪑣謂之垽，垽滓也。从黑，殿省聲。”按：“𪑣”为“𪑩”的篆文楷化字。《正字通·黑部》：“𪑩，俗字。《説文》本作𪑣。”</w:t>
        <w:br/>
      </w:r>
    </w:p>
    <w:p>
      <w:r>
        <w:t>𪑤##𪑤</w:t>
        <w:br/>
        <w:br/>
        <w:t>⁸𪑤同“黧”。《龍龕手鑑·黑部》：“𪑤”，“黧”的俗字。</w:t>
        <w:br/>
      </w:r>
    </w:p>
    <w:p>
      <w:r>
        <w:t>𪑥##𪑥</w:t>
        <w:br/>
        <w:br/>
        <w:t>𪑥“𪒂”的讹字。《字彙·黑部》：“𪑥，𪒂字之譌。”</w:t>
        <w:br/>
      </w:r>
    </w:p>
    <w:p>
      <w:r>
        <w:t>𪑦##𪑦</w:t>
        <w:br/>
        <w:br/>
        <w:t>𪑦yè　《集韻》於歇切，入月影。</w:t>
        <w:br/>
        <w:br/>
        <w:t>同“黦”。色变坏。《集韻·月韻》：“𪑦，色變也。或作黦。”《聊齋志異·聶小倩》：“又一媪，衣𪑦緋，插蓬沓，鮐背龍鍾。”</w:t>
        <w:br/>
      </w:r>
    </w:p>
    <w:p>
      <w:r>
        <w:t>𪑧##𪑧</w:t>
        <w:br/>
        <w:br/>
        <w:t>𪑧dié　《廣韻》徒協切，入帖定。又盧協切。</w:t>
        <w:br/>
        <w:br/>
        <w:t>（1）𪑧黔首。《廣韻·帖韻》：“𪑧，𪑧黔首。出《音譜》。”</w:t>
        <w:br/>
        <w:br/>
        <w:t>（2）竹里黑。《廣韻·帖韻》：“𪑧，竹裏黑也。”</w:t>
        <w:br/>
      </w:r>
    </w:p>
    <w:p>
      <w:r>
        <w:t>𪑨##𪑨</w:t>
        <w:br/>
        <w:br/>
        <w:t>𪑨chà　《玉篇》初八切。</w:t>
        <w:br/>
        <w:br/>
        <w:t>黑。《玉篇·黑部》：“𪑨，黑也。”</w:t>
        <w:br/>
      </w:r>
    </w:p>
    <w:p>
      <w:r>
        <w:t>𪑩##𪑩</w:t>
        <w:br/>
        <w:br/>
        <w:t>《説文》：“𪑩，𪑩謂之垽。垽，滓也。从黑，殿省聲。”*段玉裁*注：“《爾雅·釋器》作‘澱謂之垽’。”</w:t>
        <w:br/>
        <w:br/>
        <w:t>diàn　《廣韻》堂練切，去霰定。諄部。</w:t>
        <w:br/>
        <w:br/>
        <w:t>（1）沉渣。《説文·黑部》：“𪑩，𪑩謂之垽。垽，滓也。”</w:t>
        <w:br/>
        <w:br/>
        <w:t>（2）蓝色染料。《廣韻·霰韻》：“𪑩，藍𪑩，染者也。”*清**桂馥*《札樸·鄉里舊聞·鄉言正字（雜言）》：“治藍曰打𪑩。”又指染蓝。*宋**趙叔向*《肯綮録·俚俗字義》：“染藍曰𪑩。”</w:t>
        <w:br/>
      </w:r>
    </w:p>
    <w:p>
      <w:r>
        <w:t>𪑪##𪑪</w:t>
        <w:br/>
        <w:br/>
        <w:t>𪑪mán　《廣韻》莫還切，平删明。</w:t>
        <w:br/>
        <w:br/>
        <w:t>画车轮。《玉篇·黑部》：“𪑪，畫車輪。”</w:t>
        <w:br/>
      </w:r>
    </w:p>
    <w:p>
      <w:r>
        <w:t>𪑫##𪑫</w:t>
        <w:br/>
        <w:br/>
        <w:t>𪑫同“𪒡（𪒛）”。《字彙·黑部》：“𪑫，與𪒡同。《玉篇》：‘黑雲行貌。’”</w:t>
        <w:br/>
      </w:r>
    </w:p>
    <w:p>
      <w:r>
        <w:t>𪑬##𪑬</w:t>
        <w:br/>
        <w:br/>
        <w:t>𪑬dèng　《廣韻》丈證切，去證澄。</w:t>
        <w:br/>
        <w:br/>
        <w:t>云色。《廣韻·證韻》：“𪑬，雲色。”</w:t>
        <w:br/>
      </w:r>
    </w:p>
    <w:p>
      <w:r>
        <w:t>𪑭##𪑭</w:t>
        <w:br/>
        <w:br/>
        <w:t>𪑭wēi　《集韻》淵畦切，平齊影。</w:t>
        <w:br/>
        <w:br/>
        <w:t>污。《玉篇·黑部》：“𪑭，汙𪑭也。”《集韻·齊韻》：“𪑭，污也。”</w:t>
        <w:br/>
        <w:br/>
        <w:t>𪑵神名。《字彙補·黑部》：“𪑵，音未詳。《三尊譜録》：*金明**七真*法諱*𪑵*。”*清**李調元*《奇字名·神名》：“*金明**七真*，法姓*𡙔*，法諱*𪑵*。”</w:t>
        <w:br/>
      </w:r>
    </w:p>
    <w:p>
      <w:r>
        <w:t>𪑮##𪑮</w:t>
        <w:br/>
        <w:br/>
        <w:t>𪑮niǎn　《集韻》乃玷切，上忝泥。</w:t>
        <w:br/>
        <w:br/>
        <w:t>〔點𪑮〕草书笔势。《集韻·忝韻》：“𪑮，點𪑮，艸書勢。”《晋書·衛瓘傳附衛恒》引*崔瑗*《草書勢》：“或𪑜𪐴點𪑮，狀似連珠，絶而不離。”*宋**蘇轍*《寄張芸叟》：“點𪑮舊無對，吟哦今與誰？”</w:t>
        <w:br/>
      </w:r>
    </w:p>
    <w:p>
      <w:r>
        <w:t>𪑯##𪑯</w:t>
        <w:br/>
        <w:br/>
        <w:t>𪑯lèi　《集韻》力遂切，去至來。</w:t>
        <w:br/>
        <w:br/>
        <w:t>黑色。《玉篇·黑部》：“𪑯，黑色也。”</w:t>
        <w:br/>
      </w:r>
    </w:p>
    <w:p>
      <w:r>
        <w:t>𪑰##𪑰</w:t>
        <w:br/>
        <w:br/>
        <w:t>𪑰bīng　《玉篇》博名切。</w:t>
        <w:br/>
        <w:br/>
        <w:t>黑饰。《玉篇·黑部》：“𪑰，黑飾。”</w:t>
        <w:br/>
      </w:r>
    </w:p>
    <w:p>
      <w:r>
        <w:t>𪑱##𪑱</w:t>
        <w:br/>
        <w:br/>
        <w:t>𪑱（一）wū　《廣韻》烏谷切，入屋影。</w:t>
        <w:br/>
        <w:br/>
        <w:t>墨刑名。《廣韻·屋韻》：“𪑱，墨刑名。”</w:t>
        <w:br/>
        <w:br/>
        <w:t>（二）wò　《廣韻》於角切，入覺影。</w:t>
        <w:br/>
        <w:br/>
        <w:t>同“剭”。《集韻·覺韻》：“剭，《博雅》：‘刑也。’或作𪑱。”</w:t>
        <w:br/>
      </w:r>
    </w:p>
    <w:p>
      <w:r>
        <w:t>𪑲##𪑲</w:t>
        <w:br/>
        <w:br/>
        <w:t>同“黦”。《説文·黑部》：“𪑲，黑有文也。从黑，冤聲。”《集韻·月韻》：“𪑲，或从宛。”《正字通·黑部》：“𪑲，黦本字。”</w:t>
        <w:br/>
      </w:r>
    </w:p>
    <w:p>
      <w:r>
        <w:t>𪑳##𪑳</w:t>
        <w:br/>
        <w:br/>
        <w:t>𪑳zhěn　《正字通》音軫。</w:t>
        <w:br/>
        <w:br/>
        <w:t>同“黰”。衣物或粮食发霉所生的黑点。《正字通·黑部》：“黰，亦作𪑳。陰濕之色曰黴𪑳，濕氣著衣物生斑沫也。”《格物粗談·服飾》：“衣裳𪑳壞，先以清水浸濕，次以蘿葡水洗之。”*清**黄叔璥*《臺海使槎録》卷七：“諸番原不與聞，及遇黴𪑳，兼之猴鼠侵耗或官吏侵盜缺少，俱責令各番賠補。”</w:t>
        <w:br/>
      </w:r>
    </w:p>
    <w:p>
      <w:r>
        <w:t>𪑴##𪑴</w:t>
        <w:br/>
        <w:br/>
        <w:t>𪑴“𪒔”的讹字。《龍龕手鑑·黑部》：“𪑴，音離。”《字彙補·黑部》：“𪑴，𪒔字之譌。”</w:t>
        <w:br/>
      </w:r>
    </w:p>
    <w:p>
      <w:r>
        <w:t>𪑶##𪑶</w:t>
        <w:br/>
        <w:br/>
        <w:t>𪑶róu</w:t>
        <w:br/>
        <w:br/>
        <w:t>*商*代国名。《字彙補·黑部》：“𪑶，*商*世國名。”《國語·鄭語》：“若克二邑，*鄔*、*弊*、*補*、*舟*、*依*、*𪑶*、*歷*、*華*，君之土也。”*宋**羅泌*《路史·國名記·商世侯伯》：“*弊*、*𪑶*、*終葵*。”</w:t>
        <w:br/>
      </w:r>
    </w:p>
    <w:p>
      <w:r>
        <w:t>𪑷##𪑷</w:t>
        <w:br/>
        <w:br/>
        <w:t>𪑷wài　《改併四聲篇海》引《川篇》音外。</w:t>
        <w:br/>
        <w:br/>
        <w:t>虎。《改併四聲篇海·黑部》引《川篇》：“𪑷，虎。”</w:t>
        <w:br/>
      </w:r>
    </w:p>
    <w:p>
      <w:r>
        <w:t>𪑸##𪑸</w:t>
        <w:br/>
        <w:br/>
        <w:t>𪑸（一）mì　《改併四聲篇海·黑部》引《類篇》：“𪑸，音覓。”《字彙補·黑部》：“𪑸，莫敵切，音覓。見《篇韻》。”</w:t>
        <w:br/>
        <w:br/>
        <w:t>（二）yān</w:t>
        <w:br/>
        <w:br/>
        <w:t>同“黫”。黑色。*唐**元稹*《臺中鞫獄憶開元觀舊事》：“死款依稀取，鬭辭方便删。道心常自愧，柔髮難久𪑸。折支望車乘，支痛誰置患。”按：“𪑸”，《全唐詩》引作“黫”。</w:t>
        <w:br/>
      </w:r>
    </w:p>
    <w:p>
      <w:r>
        <w:t>𪑹##𪑹</w:t>
        <w:br/>
        <w:br/>
        <w:t>𪑹jiè　《改併四聲篇海·黑部》引《搜真玉鏡》：“𪑹，音介。”《字彙補·黑部》：“𪑹，居烗切，音介。亦作𪐱。”</w:t>
        <w:br/>
      </w:r>
    </w:p>
    <w:p>
      <w:r>
        <w:t>𪑻##𪑻</w:t>
        <w:br/>
        <w:br/>
        <w:t>𪑻hóu　《字彙補·黑部》：“𪑻，乎樓切，音侯。見《金鏡》。”</w:t>
        <w:br/>
      </w:r>
    </w:p>
    <w:p>
      <w:r>
        <w:t>𪑼##𪑼</w:t>
        <w:br/>
        <w:br/>
        <w:t>𪑼同“𪒡”。《龍龕手鑑·黑部》：“𪑼”，同“𪒡”。</w:t>
        <w:br/>
      </w:r>
    </w:p>
    <w:p>
      <w:r>
        <w:t>𪑽##𪑽</w:t>
        <w:br/>
        <w:br/>
        <w:t>𪑽zhài　《改併四聲篇海·黑部》引《搜真玉鏡》：“𪑽，柴買切。出《吴韻》。”《字彙補·黑部》：“𪑽，寨上聲。出《吴韻》。”</w:t>
        <w:br/>
      </w:r>
    </w:p>
    <w:p>
      <w:r>
        <w:t>𪑾##𪑾</w:t>
        <w:br/>
        <w:br/>
        <w:t>𪑾rǔ　《廣韻》而蜀切，入燭日。</w:t>
        <w:br/>
        <w:br/>
        <w:t>黑垢。《玉篇·黑部》：“𪑾，垢黑也。”《集韻·燭韻》：“𪑾，黑垢。”《老子》第四十一章：“上德若谷，大白若𪑾。”</w:t>
        <w:br/>
      </w:r>
    </w:p>
    <w:p>
      <w:r>
        <w:t>𪑿##𪑿</w:t>
        <w:br/>
        <w:br/>
        <w:t>𪑿同“☀”。</w:t>
        <w:br/>
      </w:r>
    </w:p>
    <w:p>
      <w:r>
        <w:t>𪒀##𪒀</w:t>
        <w:br/>
        <w:br/>
        <w:t>《説文》：“𪒀，𪒀姍，下哂。从黑，般聲。”按：“下哂”，*段玉裁*《説文解字注》作“下色也”。</w:t>
        <w:br/>
        <w:br/>
        <w:t>pán　《廣韻》薄官切，平桓並。元部。</w:t>
        <w:br/>
        <w:br/>
        <w:t>〔𪒀姍〕下色。《説文·黑部》：“𪒀，𪒀姍，下哂。”按：“下哂”，*段玉裁*《説文解字注》作“下色也”。《廣韻·桓韻》：“𪒀，下色。”*清**苗夔*《説文繫傳校勘記·黑部》：“𪒀，……下色猶言惡色。”</w:t>
        <w:br/>
      </w:r>
    </w:p>
    <w:p>
      <w:r>
        <w:t>𪒁##𪒁</w:t>
        <w:br/>
        <w:br/>
        <w:t>𪒁同“黧”。《正字通·黑部》：“𪒁，俗黧字。”</w:t>
        <w:br/>
      </w:r>
    </w:p>
    <w:p>
      <w:r>
        <w:t>𪒂##𪒂</w:t>
        <w:br/>
        <w:br/>
        <w:t>𪒂mò　《玉篇》莫北切。</w:t>
        <w:br/>
        <w:br/>
        <w:t>黑。《玉篇·黑部》：“𪒂，黑也。”</w:t>
        <w:br/>
      </w:r>
    </w:p>
    <w:p>
      <w:r>
        <w:t>𪒃##𪒃</w:t>
        <w:br/>
        <w:br/>
        <w:t>𪒃同“𪑝”。《篇海類編·聲色類·黑部》：“𪒃，同𪑝。”</w:t>
        <w:br/>
      </w:r>
    </w:p>
    <w:p>
      <w:r>
        <w:t>𪒄##𪒄</w:t>
        <w:br/>
        <w:br/>
        <w:t>𪒄mì　《廣韻》莫狄切，入錫明。</w:t>
        <w:br/>
        <w:br/>
        <w:t>草木丛。《玉篇·黑部》：“𪒄，草木叢也。亦作覭。”</w:t>
        <w:br/>
      </w:r>
    </w:p>
    <w:p>
      <w:r>
        <w:t>𪒅##𪒅</w:t>
        <w:br/>
        <w:br/>
        <w:t>𪒅同“黧”。《龍龕手鑑·黑部》：“𪒅”，“黧”的俗字。</w:t>
        <w:br/>
      </w:r>
    </w:p>
    <w:p>
      <w:r>
        <w:t>𪒆##𪒆</w:t>
        <w:br/>
        <w:br/>
        <w:t>¹⁰𪒆qī　《改併四聲篇海·黑部》引《搜真玉鏡》：“𪒆，音漆。”《字彙補·黑部》：“𪒆，此即切，音漆。見《篇韻》。”</w:t>
        <w:br/>
      </w:r>
    </w:p>
    <w:p>
      <w:r>
        <w:t>𪒇##𪒇</w:t>
        <w:br/>
        <w:br/>
        <w:t>𪒇mò　《字彙補·黑部》：“𪒇，木百切，音默。見《海篇》。”</w:t>
        <w:br/>
      </w:r>
    </w:p>
    <w:p>
      <w:r>
        <w:t>𪒈##𪒈</w:t>
        <w:br/>
        <w:br/>
        <w:t>𪒈同“黭”。《龍龕手鑑·黑部》：“𪒈，𪒈黮也。”《字彙補·黑部》：“𪒈，與黭同。”</w:t>
        <w:br/>
      </w:r>
    </w:p>
    <w:p>
      <w:r>
        <w:t>𪒉##𪒉</w:t>
        <w:br/>
        <w:br/>
        <w:t>𪒉同“地”。《清史稿·覺羅伍拉納傳》：“（*乾隆*）五十七年，*同安*民*陳蘇老*、*晋江*民*陳滋*等為亂，設*靝𪒉會*。‘靝𪒉’字妄造以代‘天地’。”*徐珂*《清稗類鈔·會黨類·三合會》：“靝賜興（原注：靝即天），𪒉賜旺（原注：𪒉即地）。”</w:t>
        <w:br/>
      </w:r>
    </w:p>
    <w:p>
      <w:r>
        <w:t>𪒊##𪒊</w:t>
        <w:br/>
        <w:br/>
        <w:t>𪒊zhī　《改併四聲篇海·黑部》引《搜真玉鏡》：“𪒊，音隻。”《字彙補·黑部》：“𪒊，照昔切，音隻。見《金鏡》。”</w:t>
        <w:br/>
      </w:r>
    </w:p>
    <w:p>
      <w:r>
        <w:t>𪒋##𪒋</w:t>
        <w:br/>
        <w:br/>
        <w:t>𪒋（一）bān　《篇海類編》逋潘切。</w:t>
        <w:br/>
        <w:br/>
        <w:t>黑色。《篇海類編·聲色類·黑部》：“𪒋，黑色也。”</w:t>
        <w:br/>
        <w:br/>
        <w:t>（二）pán</w:t>
        <w:br/>
        <w:br/>
        <w:t>同“𪒀”。《字彙補·黑部》：“𪒋，同𪒀。”</w:t>
        <w:br/>
      </w:r>
    </w:p>
    <w:p>
      <w:r>
        <w:t>𪒌##𪒌</w:t>
        <w:br/>
        <w:br/>
        <w:t>𪒌“𪓃”的讹字。《改併四聲篇海·黑部》引《類篇》：“𪒌，黑也。”《字彙補·黑部》：“𪒌，𪓃字之譌。見《金鏡》。”</w:t>
        <w:br/>
      </w:r>
    </w:p>
    <w:p>
      <w:r>
        <w:t>𪒍##𪒍</w:t>
        <w:br/>
        <w:br/>
        <w:t>𪒍miè　《改併四聲篇海·黑部》引《川篇》：“𪒍，亡接切。”</w:t>
        <w:br/>
      </w:r>
    </w:p>
    <w:p>
      <w:r>
        <w:t>𪒎##𪒎</w:t>
        <w:br/>
        <w:br/>
        <w:t>𪒎同“䵴”。《龍龕手鑑·黑部》：“𪒎”，“䵴”的俗字。</w:t>
        <w:br/>
      </w:r>
    </w:p>
    <w:p>
      <w:r>
        <w:t>𪒏##𪒏</w:t>
        <w:br/>
        <w:br/>
        <w:t>𪒏lù　《集韻》盧谷切，入屋來。</w:t>
        <w:br/>
        <w:br/>
        <w:t>〔𪓀𪒏〕垢黑。《集韻·屋韻》：“𪒏，𪓀𪒏，垢黑也。”按：《改併四聲篇海》、《篇海類編》、《字彙》均作“𪒏𪒏，垢黑也”。</w:t>
        <w:br/>
      </w:r>
    </w:p>
    <w:p>
      <w:r>
        <w:t>𪒐##𪒐</w:t>
        <w:br/>
        <w:br/>
        <w:t>𪒐同“𪒄”。《玉篇·黑部》：“𪒐”，同“𪒄”。《集韻·錫韻》：“𪒄，或从覓。”</w:t>
        <w:br/>
      </w:r>
    </w:p>
    <w:p>
      <w:r>
        <w:t>𪒑##𪒑</w:t>
        <w:br/>
        <w:br/>
        <w:t>¹¹𪒑qī　《廣韻》倉歷切，入錫清。</w:t>
        <w:br/>
        <w:br/>
        <w:t>〔𪒑𪒄〕1.色败黑。《廣韻·錫韻》：“𪒑，𪒑𪒄，色敗。”《集韻·錫韻》：“𪒑，𪒑𪒄，色敗黑。”2.暗。《集韻·錫韻》：“𪒄，𪒑𪒄，闇也。”</w:t>
        <w:br/>
      </w:r>
    </w:p>
    <w:p>
      <w:r>
        <w:t>𪒒##𪒒</w:t>
        <w:br/>
        <w:br/>
        <w:t>𪒒chōng　《廣韻》丑凶切，平鍾徹。</w:t>
        <w:br/>
        <w:br/>
        <w:t>深穴中黑。《廣韻·鍾韻》：“𪒒，深穴中𪒒黑也。”《集韻·鍾韻》：“𪒒，深穴中黑。”</w:t>
        <w:br/>
      </w:r>
    </w:p>
    <w:p>
      <w:r>
        <w:t>𪒓##𪒓</w:t>
        <w:br/>
        <w:br/>
        <w:t>𪒓同“玈”。《集韻·模韻》：“玈，或作𪒓。”</w:t>
        <w:br/>
      </w:r>
    </w:p>
    <w:p>
      <w:r>
        <w:t>𪒔##𪒔</w:t>
        <w:br/>
        <w:br/>
        <w:t>𪒔lí　《集韻》鄰知切，平支來。</w:t>
        <w:br/>
        <w:br/>
        <w:t>赤黑色。《集韻·支韻》：“𪒔，赤黑色。”</w:t>
        <w:br/>
      </w:r>
    </w:p>
    <w:p>
      <w:r>
        <w:t>𪒕##𪒕</w:t>
        <w:br/>
        <w:br/>
        <w:t>𪒕yì　《改併四聲篇海》引《奚韻》羊利切。</w:t>
        <w:br/>
        <w:br/>
        <w:t>黄白。《改併四聲篇海·黑部》引《奚韻》：“𪒕，黄白也。”</w:t>
        <w:br/>
      </w:r>
    </w:p>
    <w:p>
      <w:r>
        <w:t>𪒖##𪒖</w:t>
        <w:br/>
        <w:br/>
        <w:t>𪒖同“𪑭”。《改併四聲篇海·黑部》引《川篇》：“𪒖，黑也。”《字彙補·黑部》：“𪒖，與𪑭同。”</w:t>
        <w:br/>
      </w:r>
    </w:p>
    <w:p>
      <w:r>
        <w:t>𪒘##𪒘</w:t>
        <w:br/>
        <w:br/>
        <w:t>𪒘dèng　《廣韻》丈證切，去證澄。</w:t>
        <w:br/>
        <w:br/>
        <w:t>米黑坏。《廣韻·證韻》：“𪒘，米黑壞。”《集韻·證韻》：“𪒘，米壞也。”</w:t>
        <w:br/>
      </w:r>
    </w:p>
    <w:p>
      <w:r>
        <w:t>𪒙##𪒙</w:t>
        <w:br/>
        <w:br/>
        <w:t>𪒙cuō　《集韻》麤括切，入末清。</w:t>
        <w:br/>
        <w:br/>
        <w:t>黑。《玉篇·黑部》：“𪒙，黑也。”</w:t>
        <w:br/>
      </w:r>
    </w:p>
    <w:p>
      <w:r>
        <w:t>𪒚##𪒚</w:t>
        <w:br/>
        <w:br/>
        <w:t>𪒚同“黧”。《字彙·黑部》：“𪒚，同黧。”</w:t>
        <w:br/>
      </w:r>
    </w:p>
    <w:p>
      <w:r>
        <w:t>𪒛##𪒛</w:t>
        <w:br/>
        <w:br/>
        <w:t>𪒛duì　《集韻》徒對切，去隊定。</w:t>
        <w:br/>
        <w:br/>
        <w:t>（1）黑云行貌。《玉篇·黑部》：“𪒛，黑雲行，𪒛𪒛也。”</w:t>
        <w:br/>
        <w:br/>
        <w:t>（2）同“𪒡”。黑。《集韻·隊韻》：“𪒡，黮𪒡，黑也。或从隊。”《字彙·黑部》：“𪒛，同𪒡。”</w:t>
        <w:br/>
      </w:r>
    </w:p>
    <w:p>
      <w:r>
        <w:t>𪒜##𪒜</w:t>
        <w:br/>
        <w:br/>
        <w:t>𪒜mà　《廣韻》莫八切，入黠明。</w:t>
        <w:br/>
        <w:br/>
        <w:t>黑。《玉篇·黑部》：“𪒜，黑也。”《集韻·夬韻》：“𪒜，黑皃。”</w:t>
        <w:br/>
      </w:r>
    </w:p>
    <w:p>
      <w:r>
        <w:t>𪒝##𪒝</w:t>
        <w:br/>
        <w:br/>
        <w:t>𪒝yǎn　《龍龕手鑑》於檻反。</w:t>
        <w:br/>
        <w:br/>
        <w:t>云色阴暗。《字彙·黑部》：“𪒝，雲暗也。”</w:t>
        <w:br/>
      </w:r>
    </w:p>
    <w:p>
      <w:r>
        <w:t>𪒞##𪒞</w:t>
        <w:br/>
        <w:br/>
        <w:t>𪒞同“黶”。《改併四聲篇海·黑部》引《川篇》：“𪒞，黑也。”《正字通·黑部》：“𪒞，同黶。”</w:t>
        <w:br/>
      </w:r>
    </w:p>
    <w:p>
      <w:r>
        <w:t>𪒟##𪒟</w:t>
        <w:br/>
        <w:br/>
        <w:t>𪒟zèng　《廣韻》昨亘切，去嶝從。</w:t>
        <w:br/>
        <w:br/>
        <w:t>〔皯𪒟〕也作“䵟𪒟”。面黑气。《集韻·隥韻》：“𪒟，皯𪒟，面黑氣。”《雲笈七籤》卷七十一：“（艮雪丹）若用入面脂，治皯𪒟。”《本草綱目·百病主治藥下·面》：“䵟𪒟是風邪客于皮膚，痰飲漬于腑臟，即雀卵斑，女人名粉滓斑。”</w:t>
        <w:br/>
      </w:r>
    </w:p>
    <w:p>
      <w:r>
        <w:t>𪒠##𪒠</w:t>
        <w:br/>
        <w:br/>
        <w:t>《説文》：“𪒠，𪒠者，忘而息也。从黑，敢聲。”</w:t>
        <w:br/>
        <w:br/>
        <w:t>（一）yǎn　《廣韻》於檻切，上檻影。談部。</w:t>
        <w:br/>
        <w:br/>
        <w:t>忘而息。《説文·黑部》：“𪒠，𪒠者，忘而息也。”*段玉裁*注：“忘而息，*宋*人所謂黑甜也，故从黑。”*朱駿聲*通訓定聲：“或曰即譀字之誤，故譀俗从忘，所謂忘而息也。”又忘。《方言》卷十三“聲，忘也”*清**戴震*疏證：“𪒠，各本訛作聲，今訂正。”《玉篇·黑部》：“𪒠，𪒠然忘也。”《廣韻·鑑韻》：“𪒠，叫呼仿佛，𪒠然自得。”</w:t>
        <w:br/>
        <w:br/>
        <w:t>（二）ǎn　《集韻》烏敢切，上敢影。</w:t>
        <w:br/>
        <w:br/>
        <w:t>同“黤”。阴黑。《六書故·天文下》：“黤，侌黑也。别作𪒠。”</w:t>
        <w:br/>
        <w:br/>
        <w:t>（三）àn　《六書故》烏減切。</w:t>
        <w:br/>
        <w:br/>
        <w:t>同“黯”。深黑色。《六書故·天文下》：“黯，深黑也。别作𪒠。”《南史·張邵傳附徐嗣伯》：“見一老姥稱體痛，而處處有𪒠黑無數。*嗣伯*還煮斗餘湯送令服之，服訖痛勢愈甚，跳投牀者無數。須臾，所𪒠處皆拔出釘，長寸許。”</w:t>
        <w:br/>
      </w:r>
    </w:p>
    <w:p>
      <w:r>
        <w:t>𪒡##𪒡</w:t>
        <w:br/>
        <w:br/>
        <w:t>𪒡（一）duì　《集韻》徒對切，去隊定。</w:t>
        <w:br/>
        <w:br/>
        <w:t>〔黮𪒡〕黑。《集韻·隊韻》：“𪒡，黮𪒡，黑也。”《文選·左思〈魏都賦〉》：“榱題黮𪒡，階𨺠嶙峋。”*李善*注引《聲類》曰：“黮，深黑色也。𪒡，亦黑也。”*清**謝階樹*《大風洞記》：“白日匿岫，黮𪒡不明。”</w:t>
        <w:br/>
        <w:br/>
        <w:t>（二）dài　《集韻》待戴切，去代定。</w:t>
        <w:br/>
        <w:br/>
        <w:t>同“曃”。昏暗。《集韻·代韻》：“曃，曖曃，暗也。亦从黑。”*清**王夫之*《九昭》：“下臨澔汗之無地兮，上𪓁𪒡而無天。”</w:t>
        <w:br/>
      </w:r>
    </w:p>
    <w:p>
      <w:r>
        <w:t>𪒢##𪒢</w:t>
        <w:br/>
        <w:br/>
        <w:t>𪒢pū　《集韻》普木切，入屋滂。</w:t>
        <w:br/>
        <w:br/>
        <w:t>（1）色暗。《玉篇·黑部》：“𪒢，色暗也。”*清**桂馥*《札樸·鄉里舊聞·鄉言正字》：“暗曰𪒢黑。”</w:t>
        <w:br/>
        <w:br/>
        <w:t>（2）浅黑色。《集韻·屋韻》：“𪒢，淺黑色。”又浅黲黑色。《篇海類編·聲色類·黑部》：“𪒢，淺黲黑色。”</w:t>
        <w:br/>
      </w:r>
    </w:p>
    <w:p>
      <w:r>
        <w:t>𪒣##𪒣</w:t>
        <w:br/>
        <w:br/>
        <w:t>𪒣“𪑲”的讹字。《集韻·迄韻》：“黦，玄黄也。或从冤。”*方成珪*考正：“𪑲☀𪒣，據《類篇》正。”</w:t>
        <w:br/>
      </w:r>
    </w:p>
    <w:p>
      <w:r>
        <w:t>𪒥##𪒥</w:t>
        <w:br/>
        <w:br/>
        <w:t>¹²𪒥yuè</w:t>
        <w:br/>
        <w:br/>
        <w:t>暗。*匡裕民*《雪山寻炮》：“人更像走进了黑𪒥𪒥的迷宫。”*茹志鹃*《新当选的团支书》：“厂里那个突出的大烟囱，黑𪒥𪒥的在天空划出自己的轮廓。”*袁鹰*《风帆》：“吃罢晚餐，汽车又开始出发。一出二分场大门，就埋在黑𪒥𪒥的暗夜里。”</w:t>
        <w:br/>
      </w:r>
    </w:p>
    <w:p>
      <w:r>
        <w:t>𪒦##𪒦</w:t>
        <w:br/>
        <w:br/>
        <w:t>𪒦同“𪒑”。《中華大字典·黑部》：“𪒦，𪒦𪒄，色敗黑。見《集韻》。”按：《集韻》錫、昔两韵均作“𪒑”。</w:t>
        <w:br/>
      </w:r>
    </w:p>
    <w:p>
      <w:r>
        <w:t>𪒧##𪒧</w:t>
        <w:br/>
        <w:br/>
        <w:t>𪒧同“黵”。《篇海類編·聲色類·黑部》：“黵，或作𪒧。”《字彙補·黑部》：“𪒧，與黵同。”</w:t>
        <w:br/>
      </w:r>
    </w:p>
    <w:p>
      <w:r>
        <w:t>𪒩##𪒩</w:t>
        <w:br/>
        <w:br/>
        <w:t>¹³𪒩huò　《集韻》呼括切，入末曉。</w:t>
        <w:br/>
        <w:br/>
        <w:t>黑色。《集韻·末韻》：“𪒩，黑色。”</w:t>
        <w:br/>
      </w:r>
    </w:p>
    <w:p>
      <w:r>
        <w:t>𪒪##𪒪</w:t>
        <w:br/>
        <w:br/>
        <w:t>𪒪mài　《集韻》莫敗切，去夬明。</w:t>
        <w:br/>
        <w:br/>
        <w:t>〔𪒪䵳〕黑貌。《集韻·夬韻》：“𪒪，𪒪䵳，黑皃。”</w:t>
        <w:br/>
      </w:r>
    </w:p>
    <w:p>
      <w:r>
        <w:t>𪒫##𪒫</w:t>
        <w:br/>
        <w:br/>
        <w:t>𪒫jiǎn　《集韻》居奄切，上琰見。</w:t>
        <w:br/>
        <w:br/>
        <w:t>黑。也作“䵤”。《玉篇·黑部》：“𪒫，黑也。”《正字通·黑部》：“𪒫，同䵤。《㴑原》䵤楷作𪒫。”</w:t>
        <w:br/>
      </w:r>
    </w:p>
    <w:p>
      <w:r>
        <w:t>𪒬##𪒬</w:t>
        <w:br/>
        <w:br/>
        <w:t>𪒬nóng　《廣韻》女容切，平鍾娘。</w:t>
        <w:br/>
        <w:br/>
        <w:t>〔𪒒𪒬〕黑甚。也单用。《集韻·鍾韻》：“𪒬，𪒒𪒬，黑甚。”《玉篇·黑部》：“𪒬，黑𪒬也。”</w:t>
        <w:br/>
      </w:r>
    </w:p>
    <w:p>
      <w:r>
        <w:t>𪒭##𪒭</w:t>
        <w:br/>
        <w:br/>
        <w:t>𪒭qín　《集韻》渠金切，平侵羣。</w:t>
        <w:br/>
        <w:br/>
        <w:t>（1）黄色。《玉篇·黑部》：“𪒭，黄色也。”</w:t>
        <w:br/>
        <w:br/>
        <w:t>（2）同“黚”。黄黑色。《集韻·侵韻》：“黚，黄黑色。或从禽。”</w:t>
        <w:br/>
      </w:r>
    </w:p>
    <w:p>
      <w:r>
        <w:t>𪒮##𪒮</w:t>
        <w:br/>
        <w:br/>
        <w:t>𪒮同“𪑣（𪑩）”。《集韻·霰韻》：“𪑣，或作𪒮。”按：《説文》字作“𪑣”，同“𪑩”。《正字通·黑部》：“𪒮，與澱通。《説文·黑部》（作）𪑣。”</w:t>
        <w:br/>
      </w:r>
    </w:p>
    <w:p>
      <w:r>
        <w:t>𪒯##𪒯</w:t>
        <w:br/>
        <w:br/>
        <w:t>𪒯qín　《集韻》渠金切，平侵羣。</w:t>
        <w:br/>
        <w:br/>
        <w:t>同“黚”。浅黄黑色。《集韻·侵韻》：“黚，黄黑色。或从葴。”一说“𪒹”的讹字。《正字通·黑部》：“𪒯，𪒹字之譌。”</w:t>
        <w:br/>
      </w:r>
    </w:p>
    <w:p>
      <w:r>
        <w:t>𪒰##𪒰</w:t>
        <w:br/>
        <w:br/>
        <w:t>𪒰同“𪑖”。《字彙·黑部》：“𪒰，同𪑖。”</w:t>
        <w:br/>
      </w:r>
    </w:p>
    <w:p>
      <w:r>
        <w:t>𪒲##𪒲</w:t>
        <w:br/>
        <w:br/>
        <w:t>𪒲yè　《改併四聲篇海·黑部》引《搜真玉鏡》：“𪒲，音業。”《字彙補·黑部》：“𪒲，余協切，音業。見《篇韻》。”</w:t>
        <w:br/>
      </w:r>
    </w:p>
    <w:p>
      <w:r>
        <w:t>𪒴##𪒴</w:t>
        <w:br/>
        <w:br/>
        <w:t>¹⁴𪒴tái　《廣韻》徒哀切，平咍定。又丁來切。</w:t>
        <w:br/>
        <w:br/>
        <w:t>〔𪑚𪒴〕大黑貌。也单用作“𪒴”。《玉篇·黑部》：“𪒴，黑也。”《廣韻·咍韻》：“𪒴，𪑚𪒴，大黑之皃。”见“𪑚”。</w:t>
        <w:br/>
      </w:r>
    </w:p>
    <w:p>
      <w:r>
        <w:t>𪒵##𪒵</w:t>
        <w:br/>
        <w:br/>
        <w:t>𪒵“𥝋（狒）”的讹字。《字彙·黑部》：“𪒵，*王文考*《夢賦》‘批𪒵毅’，注：‘𪒵一作狒。’字本作𥍈。”《正字通·黑部》：“𪒵，☀字之譌。”《古文苑·王延壽〈夢賦〉》：“斬猛猪，批𪒵毅。”*章樵*注：“𪒵，一作狒，字本作𥝋。狒狒，怪獸，狀似人。”按：《集韻·未韻》：“𥝋，或作狒、𦦻。”“𪒵”即“𥝋”的讹字。</w:t>
        <w:br/>
      </w:r>
    </w:p>
    <w:p>
      <w:r>
        <w:t>𪒹##𪒹</w:t>
        <w:br/>
        <w:br/>
        <w:t>《説文》：“𪒹，雖皙而黑也。从黑，箴聲。古人名*𪒹*，字*皙*。”*段玉裁*注：“《仲尼弟子列傳》：*曾葴*字*皙*，*奚容箴*字*子皙*，又*狄黑*字*皙*。葴、箴，皆𪒹之省。”</w:t>
        <w:br/>
        <w:br/>
        <w:t>jiān　《廣韻》古咸切，平咸見。侵部。</w:t>
        <w:br/>
        <w:br/>
        <w:t>（1）（人面）虽皙而黑。《説文·黑部》：“𪒹，雖皙而黑也。”*段玉裁*注：“皙者，人色白也。則𪒹專謂人面。”</w:t>
        <w:br/>
        <w:br/>
        <w:t>（2）釜底黑。《集韻·咸韻》：“𪒹，釜底黑。”</w:t>
        <w:br/>
      </w:r>
    </w:p>
    <w:p>
      <w:r>
        <w:t>𪒺##𪒺</w:t>
        <w:br/>
        <w:br/>
        <w:t>𪒺同“黧”。《集韻·齊韻》：“黧，黑黄也。或作𪒺。”《正字通·黑部》：“𪒺，俗黧字。”</w:t>
        <w:br/>
      </w:r>
    </w:p>
    <w:p>
      <w:r>
        <w:t>𪒻##𪒻</w:t>
        <w:br/>
        <w:br/>
        <w:t>𪒻同“黤”。《龍龕手鑑·黑部》：“𪒻”，“黤”的俗字。</w:t>
        <w:br/>
      </w:r>
    </w:p>
    <w:p>
      <w:r>
        <w:t>𪒼##𪒼</w:t>
        <w:br/>
        <w:br/>
        <w:t>𪒼chá　《改併四聲篇海·黑部》引《餘文》：“𪒼，音察。”《字彙補·黑部》：“𪒼，初戛切，音察。見《海篇》。”</w:t>
        <w:br/>
      </w:r>
    </w:p>
    <w:p>
      <w:r>
        <w:t>𪒾##𪒾</w:t>
        <w:br/>
        <w:br/>
        <w:t>𪒾dàn　《字彙補》徒感切。</w:t>
        <w:br/>
        <w:br/>
        <w:t>黑。《字彙補·黑部》：“𪒾，黑也。”</w:t>
        <w:br/>
      </w:r>
    </w:p>
    <w:p>
      <w:r>
        <w:t>𪒿##𪒿</w:t>
        <w:br/>
        <w:br/>
        <w:t>𪒿téng　《廣韻》徒紅切，平東定。又《集韻》徒登切。</w:t>
        <w:br/>
        <w:br/>
        <w:t>黑貌。《玉篇·黑部》：“𪒿，黑皃。”*蒋礼鸿*《義府續貂·𪒿》：“今之狀黑者曰黑洞洞，洞不得云空洞無所見……正當作此𪒿字。《説文》無‘𪒿’而有‘黱’。黱，畫眉墨也。即黑之謂也。他書多作黛。以聲類決之，黱、𪒿二字同从朕聲，實一字之異文耳。”</w:t>
        <w:br/>
      </w:r>
    </w:p>
    <w:p>
      <w:r>
        <w:t>𪓀##𪓀</w:t>
        <w:br/>
        <w:br/>
        <w:t>¹⁶𪓀lì　《集韻》狼狄切，入錫來。</w:t>
        <w:br/>
        <w:br/>
        <w:t>黑貌。《集韻·錫韻》：“𪓀，黑皃。”</w:t>
        <w:br/>
      </w:r>
    </w:p>
    <w:p>
      <w:r>
        <w:t>𪓁##𪓁</w:t>
        <w:br/>
        <w:br/>
        <w:t>𪓁同“𪒛”。《六書故·天文下》：“𪓁，黮𪓁，黑氣屯濃也。别作𪒛。”</w:t>
        <w:br/>
      </w:r>
    </w:p>
    <w:p>
      <w:r>
        <w:t>𪓂##𪓂</w:t>
        <w:br/>
        <w:br/>
        <w:t>𪓂同“黮”。《龍龕手鑑·黑部》：“𪓂”，同“黮”。</w:t>
        <w:br/>
      </w:r>
    </w:p>
    <w:p>
      <w:r>
        <w:t>𪓃##𪓃</w:t>
        <w:br/>
        <w:br/>
        <w:t>𪓃niǎng　《改併四聲篇海》引《川篇》女兩切。</w:t>
        <w:br/>
        <w:br/>
        <w:t>黑。《篇海類編·聲色類·黑部》：“𪓃，黑也。”</w:t>
        <w:br/>
      </w:r>
    </w:p>
    <w:p>
      <w:r>
        <w:t>𪓄##𪓄</w:t>
        <w:br/>
        <w:br/>
        <w:t>𪓄chán　《集韻》鋤咸切，平咸崇。</w:t>
        <w:br/>
        <w:br/>
        <w:t>刊书谬。《集韻·咸韻》：“𪓄，刊書謬也。”</w:t>
        <w:br/>
      </w:r>
    </w:p>
    <w:p>
      <w:r>
        <w:t>𪓅##𪓅</w:t>
        <w:br/>
        <w:br/>
        <w:t>¹⁷𪓅zāng　《改併四聲篇海·黑部》引《搜真玉鏡》：“𪓅，子郎切。”《字彙補·黑部》：“𪓅，音藏。見《篇韻》。”</w:t>
        <w:br/>
      </w:r>
    </w:p>
    <w:p>
      <w:r>
        <w:t>𪓆##𪓆</w:t>
        <w:br/>
        <w:br/>
        <w:t>¹⁸𪓆同“𪒾”。《改併四聲篇海·黑部》引《搜真玉鏡》：“𪓆，雲黑也。”《字彙補·黑部》：“𪒾，黑也。或作𪓆。”</w:t>
        <w:br/>
      </w:r>
    </w:p>
    <w:p>
      <w:r>
        <w:t>𪓉##𪓉</w:t>
        <w:br/>
        <w:br/>
        <w:t>²⁵𪓉同“𪓊”。《篇海類編·聲色類·黑部》：“𪓊，俗作𪓉。”</w:t>
        <w:br/>
      </w:r>
    </w:p>
    <w:p>
      <w:r>
        <w:t>𪓊##𪓊</w:t>
        <w:br/>
        <w:br/>
        <w:t>²⁹𪓊yù　《集韻》紆勿切，入物影。</w:t>
        <w:br/>
        <w:br/>
        <w:t>黑色。《玉篇·黑部》：“𪓊，黑色。”</w:t>
        <w:br/>
      </w:r>
    </w:p>
    <w:p>
      <w:r>
        <w:t>𫜙##𫜙</w:t>
        <w:br/>
        <w:br/>
        <w:t>𫜙“䵴”的类推简化字。</w:t>
        <w:br/>
      </w:r>
    </w:p>
    <w:p>
      <w:r>
        <w:t>𬹕##𬹕</w:t>
        <w:br/>
        <w:br/>
        <w:t>𬹕“𪑳”的类推简化字。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