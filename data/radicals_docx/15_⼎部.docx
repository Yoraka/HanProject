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㓅##㓅</w:t>
        <w:br/>
        <w:br/>
        <w:t>²㓅tīng　《玉篇》他丁切。</w:t>
        <w:br/>
        <w:br/>
        <w:t>冰貌。《字彙·冫部》：“㓅，冰貌。”</w:t>
        <w:br/>
      </w:r>
    </w:p>
    <w:p>
      <w:r>
        <w:t>㓈##㓈</w:t>
        <w:br/>
        <w:br/>
        <w:t>⁵㓈bìng　《玉篇》彼孕切。</w:t>
        <w:br/>
        <w:br/>
        <w:t>〔㓈𠗥〕飞声。《玉篇·冫部》：“㓈，㓈𠗥，飛聲。”</w:t>
        <w:br/>
      </w:r>
    </w:p>
    <w:p>
      <w:r>
        <w:t>㓉##㓉</w:t>
        <w:br/>
        <w:br/>
        <w:t>㓉huó　《玉篇》胡括切。</w:t>
        <w:br/>
        <w:br/>
        <w:t>冰。《玉篇·冫部》：“㓉，冰也。”</w:t>
        <w:br/>
      </w:r>
    </w:p>
    <w:p>
      <w:r>
        <w:t>㓊##㓊</w:t>
        <w:br/>
        <w:br/>
        <w:t>㓊dòng　《廣韻》徒弄切，去送定。</w:t>
        <w:br/>
        <w:br/>
        <w:t>冷。《廣韻·送韻》：“㓊，冷也。”</w:t>
        <w:br/>
      </w:r>
    </w:p>
    <w:p>
      <w:r>
        <w:t>㓋##㓋</w:t>
        <w:br/>
        <w:br/>
        <w:t>⁶㓋gòng　《集韻》巨勇切，上腫羣。</w:t>
        <w:br/>
        <w:br/>
        <w:t>凝结。《集韻·腫韻》：“㓋，凝也。”</w:t>
        <w:br/>
      </w:r>
    </w:p>
    <w:p>
      <w:r>
        <w:t>㓌##㓌</w:t>
        <w:br/>
        <w:br/>
        <w:t>㓌chēng　《字彙補》充生切。</w:t>
        <w:br/>
        <w:br/>
        <w:t>寒冷的样子。《字彙補·冫部》：“㓌，冷貌。”</w:t>
        <w:br/>
      </w:r>
    </w:p>
    <w:p>
      <w:r>
        <w:t>㓎##㓎</w:t>
        <w:br/>
        <w:br/>
        <w:t>㓎（一）qīn　《集韻》千尋切，平侵清。</w:t>
        <w:br/>
        <w:br/>
        <w:t>冷。《集韻·侵韻》：“㓎，冷也。”</w:t>
        <w:br/>
        <w:br/>
        <w:t>（二）qìn　《集韻》七鴆切，去沁清。</w:t>
        <w:br/>
        <w:br/>
        <w:t>冷气。《集韻·沁韻》：“㓎，冷氣。”</w:t>
        <w:br/>
        <w:br/>
        <w:t>（三）qǐn　《集韻》七稔切，上寑清。</w:t>
        <w:br/>
        <w:br/>
        <w:t>〔㓎㓎〕寒貌。《集韻·𡪢韻》：“㓎，㓎㓎，寒皃。”</w:t>
        <w:br/>
      </w:r>
    </w:p>
    <w:p>
      <w:r>
        <w:t>㓏##㓏</w:t>
        <w:br/>
        <w:br/>
        <w:t>㓏jiǒng　《改併四聲篇海》引《龍龕手鑑》古迥切。</w:t>
        <w:br/>
        <w:br/>
        <w:t>寒冷。《改併四聲篇海·冫部》引《龍龕手鑑》：“浻，冷也。”按：《龍龕手鑑·冫部》作“𠖷”。</w:t>
        <w:br/>
      </w:r>
    </w:p>
    <w:p>
      <w:r>
        <w:t>㓐##㓐</w:t>
        <w:br/>
        <w:br/>
        <w:t>㓐lù　《集韻》力竹切，入屋來。</w:t>
        <w:br/>
        <w:br/>
        <w:t>（1）凝雨。《集韻·屋韻》：“㓐，凝雨也。”</w:t>
        <w:br/>
        <w:br/>
        <w:t>（2）寒。《字彙·冫部》：“㓐，寒。”</w:t>
        <w:br/>
      </w:r>
    </w:p>
    <w:p>
      <w:r>
        <w:t>㓑##㓑</w:t>
        <w:br/>
        <w:br/>
        <w:t>㓑xìng　《集韻》下頂切，上迥匣。</w:t>
        <w:br/>
        <w:br/>
        <w:t>〔㓑冷〕寒。《集韻·迥韻》：“㓑，㓑冷，寒也。”《正字通·冫部》引*唐*人詩：“入林常㓑㓑。”</w:t>
        <w:br/>
      </w:r>
    </w:p>
    <w:p>
      <w:r>
        <w:t>㓓##㓓</w:t>
        <w:br/>
        <w:br/>
        <w:t>㓓nán　《玉篇》奴含切。</w:t>
        <w:br/>
        <w:br/>
        <w:t>冰薄。《玉篇·冫部》：“㓓，冰薄也。”</w:t>
        <w:br/>
      </w:r>
    </w:p>
    <w:p>
      <w:r>
        <w:t>㓔##㓔</w:t>
        <w:br/>
        <w:br/>
        <w:t>㓔xiè　《集韻》詞夜切，去禡邪。</w:t>
        <w:br/>
        <w:br/>
        <w:t>同“謝”。花残；凋谢。《集韻·禡韻》：“㓔，凋也。”*張慎儀*《蜀方言》卷下：“花殘曰㓔……今用謝字。”</w:t>
        <w:br/>
      </w:r>
    </w:p>
    <w:p>
      <w:r>
        <w:t>㓖##㓖</w:t>
        <w:br/>
        <w:br/>
        <w:t>《説文》：“㓖，風寒也。从仌，畢聲。”</w:t>
        <w:br/>
        <w:br/>
        <w:t>bì　《廣韻》卑吉切，入質幫。質部。</w:t>
        <w:br/>
        <w:br/>
        <w:t>〔㓖冹〕风寒。《説文·仌部》：“㓖，風寒也。”*段玉裁*注：“《豳風·七月》：‘一之日觱發。’傳曰：‘觱發，風寒也。’按：觱發皆叚借字，㓖冹乃本字。”</w:t>
        <w:br/>
      </w:r>
    </w:p>
    <w:p>
      <w:r>
        <w:t>㓗##㓗</w:t>
        <w:br/>
        <w:br/>
        <w:t>¹²㓗同“潔”。《玉篇·冫部》：“㓗，俗絜（潔）字。”</w:t>
        <w:br/>
      </w:r>
    </w:p>
    <w:p>
      <w:r>
        <w:t>冫##冫</w:t>
        <w:br/>
        <w:br/>
        <w:t>《説文》：“仌，凍也。象水凝之形。”*段玉裁*注：“象水初凝之文理也。”</w:t>
        <w:br/>
        <w:br/>
        <w:t>bīng　《廣韻》筆陵切，平蒸幫。蒸部。</w:t>
        <w:br/>
        <w:br/>
        <w:t>水冻结成的固体。也作“仌”。后作“冰”。《説文·仌部》：“仌，凍也。”《玉篇·冫部》：“冫，冬寒水結也。”</w:t>
        <w:br/>
      </w:r>
    </w:p>
    <w:p>
      <w:r>
        <w:t>冬##冬</w:t>
        <w:br/>
        <w:br/>
        <w:t>《説文》：“冬，四時盡也。从仌，从夂。夂，古文終字。𣆼，古文冬从日。”郭*沫若*《金文叢考》：“（金文中）冬字多見，但均用為終。”</w:t>
        <w:br/>
        <w:br/>
        <w:t>dōng　《廣韻》都宗切，平冬端。冬部。</w:t>
        <w:br/>
        <w:br/>
        <w:t>（1）一年四季的最后一季，农历十月至十二月。《説文·仌部》：“冬，四時盡也。”《書·堯典》：“日短星昴，以正仲冬。”*孔*傳：“日短，冬至之日。昴，白虎之中星。亦以七星並見，以正冬之三節。”*唐**韓愈*《送孟東野序》：“以蟲鳴秋，以風鳴冬。”*明**何景明*《胡人獵圖歌》：“冬寒獵傍長城窟，城下平原日將没。”*郭沫若*《东风吟》：“岭南冬令如初夏，丛菊常开四季花。”</w:t>
        <w:br/>
        <w:br/>
        <w:t>（2）冬月，农历十一月的俗称。*明**楊慎*《南詔野史·滇南月節詞·調寄漁家傲》：“冬月*滇南*雲護野，*曹溪寺*裏梅開也，緑萼黄須香趁馬。”</w:t>
        <w:br/>
        <w:br/>
        <w:t>（3）最后，终了。后作“終”。《釋名·釋天》：“冬，終也，物終成也。”《卜辭通纂·别録之二〈東京帝國大學教室所藏甲骨第三片〉》：“冬日雨。”*郭沫若*考釋：“‘冬日雨’讀為‘終日雨’。”《馬王堆漢墓帛書·老子乙本卷前古佚書·稱》：“誥誥作事，毋從我冬始。”</w:t>
        <w:br/>
        <w:br/>
        <w:t>（4）“鼕”的简化字。</w:t>
        <w:br/>
        <w:br/>
        <w:t>（5）姓。《通志·氏族略五》：“*冬*氏，《前燕録》：*慕容皝*左司馬*冬壽*。”</w:t>
        <w:br/>
      </w:r>
    </w:p>
    <w:p>
      <w:r>
        <w:t>冭##冭</w:t>
        <w:br/>
        <w:br/>
        <w:t>同“泰”。《説文·水部》：“冭，古文泰。”</w:t>
        <w:br/>
      </w:r>
    </w:p>
    <w:p>
      <w:r>
        <w:t>冮##冮</w:t>
        <w:br/>
        <w:br/>
        <w:t>³冮gāng</w:t>
        <w:br/>
        <w:br/>
        <w:t>姓。</w:t>
        <w:br/>
      </w:r>
    </w:p>
    <w:p>
      <w:r>
        <w:t>冯##冯</w:t>
        <w:br/>
        <w:br/>
        <w:t>冯“馮”的简化字。</w:t>
        <w:br/>
      </w:r>
    </w:p>
    <w:p>
      <w:r>
        <w:t>冰##冰</w:t>
        <w:br/>
        <w:br/>
        <w:t>（一）níng　《廣韻》魚陵切，平蒸疑。蒸部。</w:t>
        <w:br/>
        <w:br/>
        <w:t>（1）凝结。后作“凝”。《説文·仌部》：“冰，水堅也。从仌，从水。凝，俗冰，从疑。”*段玉裁*注：“以冰代仌，乃别製凝字。經典凡凝字皆冰之變也。”</w:t>
        <w:br/>
        <w:br/>
        <w:t>（2）脂膏。《爾雅·釋器》：“冰，脂也。”*郭璞*注：“《莊子》云：‘肌膚若冰雪。’冰雪，脂膏也。”*邢昺*疏：“脂膏也，一名冰脂。”*清**段玉裁*《説文解字注·仌部》：“《釋器》‘冰，脂也。’*孫*本冰作凝。按：此可證《詩》‘膚如凝脂’本作‘冰脂’。”</w:t>
        <w:br/>
        <w:br/>
        <w:t>（二）bīng　《廣韻》筆陵切，平蒸幫。蒸部。</w:t>
        <w:br/>
        <w:br/>
        <w:t>（1）水在零摄氏度或以下凝结成的固体。如：冰雹；冰川；冰消瓦解。《説文·仌部》：“仌，凍也。”《洪武正韻·庚韻》：“古文冰作仌，凝作冰，後人以冰代仌，以凝代冰。”《易·坤》：“履霜堅冰，陰始凝也。”*漢**曹操*《苦寒行》：“擔囊行取薪，斧冰持作糜。”*毛泽东*《沁园春·雪》：“北国风光，千里冰封，万里雪飘。”</w:t>
        <w:br/>
        <w:br/>
        <w:t>（2）洁白；晶莹。《漢書·地理志下》：“（*齊*地）其俗彌侈，織作冰紈綺繡純麗之物，號為冠帶衣履天下。”*顔師古*注：“冰，謂布帛之細，其色鮮潔如冰者也。”*唐**王昌齡*《芙蓉樓送辛漸》：“*洛陽*親友如相問，一片冰心在玉壺。”*明**顧衆*《浪淘沙·閨思》：“生小弄冰鉉，未撥先憐。”</w:t>
        <w:br/>
        <w:br/>
        <w:t>（3）使感到冷。如：冰手。《集韻·證韻》：“冰，冷迫也。”*宋**楊萬里*《六月二十四日病起喜雨聞鸎》之二：“夜來夢入清涼國，風月冰人别是鄉。”《紅樓夢》第八回：“*襲人*摘下那‘通靈寶玉’來，用絹子包好，塞在褥子底下，恐怕次日帶時冰了他的脖子。”</w:t>
        <w:br/>
        <w:br/>
        <w:t>（4）把东西和冰或冷水放在一起使变凉。如：冰西瓜；汽水冰过了。</w:t>
        <w:br/>
        <w:br/>
        <w:t>（5）通“掤”。箭筒盖，可临时作饮器。或指箭筒。*清**朱珔*《説文叚借義證·冫部》：“冰乃掤之假借。”《左傳·昭公十三年》：“*司鐸射*懷錦奉壺飲冰，以蒲伏焉。”*杜預*注：“冰，箭筩蓋，可以取飲。”*清**王士禛*《陝西布政使司左參議毅州王公行狀》：“一日，追賊急，陷重圍，顧從者十數騎，冰中矢且盡。”</w:t>
        <w:br/>
        <w:br/>
        <w:t>（6）姓。《歷代名賢列女氏姓譜·蒸韻》：“*明*有*冰如鑑*，*繁昌*人，*萬曆*間*四川**寧州衛*千户。”</w:t>
        <w:br/>
        <w:br/>
        <w:t>冰；簷冰。《玉篇·冫部》：“凙，冰也。”*清**翟灝*《通俗編·雜字》：“凙，音鐸。今呼簷冰為凙，是此字。”</w:t>
        <w:br/>
      </w:r>
    </w:p>
    <w:p>
      <w:r>
        <w:t>冱##冱</w:t>
        <w:br/>
        <w:br/>
        <w:t>冱同“沍”。《廣韻·暮韻》：“冱，寒凝。”《古今韻會舉要·遇韻》：“冱，與沍同。”《左傳·昭公四年》：“其藏冰也，深山窮谷，固陰冱寒。”*漢**張衡*《思玄賦》：“清泉冱而不流。”*清**厲鶚*《齊天樂·吴山望隔江霽雪》：“微茫*越*嶠，但半冱雲根，半銷沙草。”</w:t>
        <w:br/>
      </w:r>
    </w:p>
    <w:p>
      <w:r>
        <w:t>冲##冲</w:t>
        <w:br/>
        <w:br/>
        <w:t>冲同“沖”。《玉篇·冫部》：“冲，俗沖字。”《老子》第四十五章：“大盈若冲，其用不窮。”按：今为“衝”的简化字。</w:t>
        <w:br/>
      </w:r>
    </w:p>
    <w:p>
      <w:r>
        <w:t>决##决</w:t>
        <w:br/>
        <w:br/>
        <w:t>决同“決”。《玉篇·冫部》：“决，俗決字。”按：古籍中多作“決”，今“决”字通行。</w:t>
        <w:br/>
      </w:r>
    </w:p>
    <w:p>
      <w:r>
        <w:t>况##况</w:t>
        <w:br/>
        <w:br/>
        <w:t>同“況”。《正字通·二部》：“况，从二，从兄，與況、况二字少異。”*宋**郭忠恕*《佩觹》卷下：“况、况、況，上，發語之端；中，寒冰也；下，形況。今多通用下字。”*清**段玉裁*《説文解字注·水部》：“況，古矧兄、比兄皆用兄字，後乃用況字，後又改作况、作况。”按：现通用“况”字，兼具三义。</w:t>
        <w:br/>
      </w:r>
    </w:p>
    <w:p>
      <w:r>
        <w:t>冶##冶</w:t>
        <w:br/>
        <w:br/>
        <w:t>《説文》：“冶，銷也。从仌，台聲。”</w:t>
        <w:br/>
        <w:br/>
        <w:t>yě　《廣韻》羊者切，上馬以。魚部。</w:t>
        <w:br/>
        <w:br/>
        <w:t>（1）熔炼金属。《説文·仌部》：“冶，銷也。”*段玉裁*注：“銷者，鑠金也。”*唐**玄應*《一切經音義》卷二引《三蒼》：“冶，銷鑠也。”《史記·平準書》：“（富商大賈）冶鑄煮鹽，財或累萬金。”*唐**李嶠*《寶劍篇》：“*吴山*開，*越溪*涸，三金合冶成寶鍔。”*严复*《与梁任公论所译〈原富〉书》：“欲采中西之学术于一炉而冶之。”</w:t>
        <w:br/>
        <w:br/>
        <w:t>（2）铸造工。《字彙·冫部》：“鑄匠謂之冶。”《周禮·考工記·序》：“攻金之工：築、冶、鳬、㮚、段、桃。”*賈公彦*疏：“冶氏為戈㦸。”《墨子·節用中》：“凡天下羣百工，輪車鞼匏，陶冶梓匠，使各從事其所能。”《禮記·學記》：“良冶之子，必學為裘。”</w:t>
        <w:br/>
        <w:br/>
        <w:t>（3）熔炉。《急就篇》：“釭鐧鍵鑽冶錮鐈。”*颜師古*注：“冶，銷金鐵之鑪也。”*唐**柳宗元*《愈膏肓疾賦》：“然臣之遇疾，如泥之處埏；疾之遇臣，如金之在冶。”《徐霞客遊記·遊天台山日記》：“洞口斜倚一石，頗似*雁宕*之*石梁*，而梁頂有泉中灑，與*寶冠*之*芭蕉洞*如出一冶。”*清**魏源*《默觚上·學篇四》：“專為鍛金之冶，不為受鍛之金，世情類然也。”</w:t>
        <w:br/>
        <w:br/>
        <w:t>（4）熔炼金属或铸造金属器物的场所。《北史·魏本紀》：“置山東諸冶，發州郡徒謫造兵甲。”*唐**孟浩然*《泊宣城界》：“火熾*梅根*冶，烟迷*楊葉*洲。”《遼史·食貨志下》：“*太祖*征*幽*、*薊*，師還，次山麓，得銀、鐵礦，命置冶。”</w:t>
        <w:br/>
        <w:br/>
        <w:t>（5）艳丽；妖媚。《易·繫辭上》：“慢藏誨盗，冶容誨淫。”*孔穎達*疏：“女子妖冶其容。”《楚辭·九章·惜往日》：“妒佳冶之芳芬兮，*𡠜母*姣而自好。”*洪興祖*補注：“冶，妖冶，女態。”*宋**王安石*《寄友人三首》之二：“飛花着地容難冶，鳴鳥窺人意轉閑。”</w:t>
        <w:br/>
        <w:br/>
        <w:t>（6）通“野”。*清**朱駿聲*《説文通訓定聲·頤部》：“冶，叚借為野。”《論衡·言毒》：“毒螯渥者，在蟲則為蝮蛇蜂蠆，在草則為巴豆冶葛。”按：同篇有“草木之中，有巴豆、野葛，食之湊懑，頗多殺人”之语，“冶葛”正作“野葛”。*元**楊梓*《霍光鬼諫》第一折：“聽的道*昌邑王*為君未及一月，造下一千一百一十七樁大罪。朝冶官人每道：‘當初扶立他，不干别人事，都是*霍光*那老子！’”</w:t>
        <w:br/>
        <w:br/>
        <w:t>（7）姓。《通志·氏族略四》：“*冶*氏，*衛*有*冶厪*，*魯*有*冶區夫*。”</w:t>
        <w:br/>
        <w:br/>
        <w:t>冶qià　《改併四聲篇海》引《奚韻》胡甲切。</w:t>
        <w:br/>
        <w:br/>
        <w:t>同“洽”。1.和睦。《篇海類編·時令類·冫部》：“治，和也。”2.滋润。《篇海類編·時令類·冫部》：“冶，霑也。”</w:t>
        <w:br/>
      </w:r>
    </w:p>
    <w:p>
      <w:r>
        <w:t>冷##冷</w:t>
        <w:br/>
        <w:br/>
        <w:t>《説文》：“冷，寒也。从仌，令聲。”</w:t>
        <w:br/>
        <w:br/>
        <w:t>（一）lěng　《廣韻》魯打切，上梗來。又力鼎切。耕部。（1）寒；凉。同“热”相对。如：冷水；冷食；冷血动物。《説文·仌部》：“冷，寒也。”《莊子·則陽》：“夫凍者假衣於春，暍者反冬乎冷風。”*唐**白居易*《長恨歌》：“鴛鴦瓦冷霜華重，翡翠衾寒誰與共？”*鲁迅*《且介亭杂文末编·白莽作〈孩儿塔〉序》：“春天去了一大半了，还是冷。”</w:t>
        <w:br/>
        <w:br/>
        <w:t>（2）冷落；寂静。如：冷冷清清。*唐**白居易*《晚出西郊》：“散吏閒如客，貧州冷似村。”*清**黄燮*《吴江姬》：“村荒景色冷，老柳何垂垂。”*茅盾*《昙》：“她抄近路走进一条冷街。”引申为冷僻的，少人过问的。如：冷门货。</w:t>
        <w:br/>
        <w:br/>
        <w:t>（3）冷静；冷淡，不热情。*南朝**梁**蕭衍*《浄業賦》：“心清冷其若水，志皎潔其如雪。”*元**楊顯之*《瀟湘雨》第四折：“常將冷眼看螃蟹，看你横行得幾時？”*郭沫若*《我的作诗的经过》：“对于一位作家的冷遇、冷视……对于作家是最可怕的毒。”</w:t>
        <w:br/>
        <w:br/>
        <w:t>（4）闲散；清闲。*唐**杜甫*《醉時歌》：“諸公衮衮登臺省，*廣文先生*官獨冷。”*宋**蘇軾*《九月二十日微雪懷子由弟二首》之一：“短日送寒砧杵急，冷官無事屋廬深。”*清**徐鼒*《小腆紀年·清世祖順治元年》：“地有難易，缺有炎冷。”</w:t>
        <w:br/>
        <w:br/>
        <w:t>（5）意含轻蔑、鄙视、讥刺的。《北史·崔贍傳》：“*贍*别立異議，（*魏）收*讀訖，笑而不言。*贍*正色曰：‘……何容讀國士議文，直此冷笑？’”*鲁迅*《集外集·自嘲》：“横眉冷对千夫指，俯首甘为孺子牛。”</w:t>
        <w:br/>
        <w:br/>
        <w:t>（6）冷酷的，严峻的。《明史·周新傳》：“*成祖*即位，改監察御史。敢言，多所彈劾。貴戚震懼，目為‘冷面寒鐵’。”</w:t>
        <w:br/>
        <w:br/>
        <w:t>（7）突然；意外的。《紅樓夢》第九十一回：“冷不防外面往裏一吹，把*薛蝌*唬了一大跳。”*华山*《英雄的十月·窑洞阵地战》：“搜山是最危险不过的事情，民兵的冷枪保不住会从哪里打来。”</w:t>
        <w:br/>
        <w:br/>
        <w:t>（8）姓。《通志·氏族略四》：“*冷*氏，即*伶*氏，又有作上音者。”</w:t>
        <w:br/>
        <w:br/>
        <w:t>（二）líng　《廣韻》郎丁切，平青來。</w:t>
        <w:br/>
        <w:br/>
        <w:t>〔冷凙〕冰凌。《廣韻·青韻》：“冷，冷凙，*吴*人云冰凌。”《集韻·青韻》：“冷，*吴*人謂冰曰冷凙。”</w:t>
        <w:br/>
        <w:br/>
        <w:t>（三）lǐng　《集韻》朗鼎切，上迥來。</w:t>
        <w:br/>
        <w:br/>
        <w:t>〔㓑冷〕见“㓑”。</w:t>
        <w:br/>
      </w:r>
    </w:p>
    <w:p>
      <w:r>
        <w:t>冸##冸</w:t>
        <w:br/>
        <w:br/>
        <w:t>冸同“泮”。《集韻·换韻》：“冸，冰釋。通作泮。”《新唐書·忠義傳·賈循》：“*張守珪*北伐，次*灤河*，屬凍冸，欲濟無梁。”*宋**魏了翁*《賀新郎·别李參政》：“又分付，水流冰冸。”</w:t>
        <w:br/>
      </w:r>
    </w:p>
    <w:p>
      <w:r>
        <w:t>冹##冹</w:t>
        <w:br/>
        <w:br/>
        <w:t>《説文》：“冹，一之日㓖冹。从仌，犮聲。”</w:t>
        <w:br/>
        <w:br/>
        <w:t>fú　《廣韻》分勿切，入物非。又方伐切。月部。</w:t>
        <w:br/>
        <w:br/>
        <w:t>（1）〔㓖冹〕见“㓖”。</w:t>
        <w:br/>
        <w:br/>
        <w:t>（2）寒冰貌。一说寒冰。《玉篇·冫部》：“冹，寒冰貌。”《廣韻·月韻》：“冹，寒冰。”</w:t>
        <w:br/>
      </w:r>
    </w:p>
    <w:p>
      <w:r>
        <w:t>冺##冺</w:t>
        <w:br/>
        <w:br/>
        <w:t>冺mǐn</w:t>
        <w:br/>
        <w:br/>
        <w:t>（1）同“泯”。*唐**張懷瓘*《書斷·妙品》：“自*杜林*、*衛密*以來，古文冺絶，由（*邯鄲）淳*復著。”*清**華龍翔*《翠聲閣》：“獨坐冺見聞，悠然自來會。”</w:t>
        <w:br/>
        <w:br/>
        <w:t>（2）用同“抿”。合拢，掩闭。《西遊記》第四回：“那些天馬見了他，冺耳攢蹄，倒養得肉膘肥滿。”</w:t>
        <w:br/>
      </w:r>
    </w:p>
    <w:p>
      <w:r>
        <w:t>冻##冻</w:t>
        <w:br/>
        <w:br/>
        <w:t>冻“凍”的简化字。</w:t>
        <w:br/>
      </w:r>
    </w:p>
    <w:p>
      <w:r>
        <w:t>冼##冼</w:t>
        <w:br/>
        <w:br/>
        <w:t>冼（一）shěng　《集韻》色拯切，上拯生。</w:t>
        <w:br/>
        <w:br/>
        <w:t>〔𠗌冼〕见“𠗌”。</w:t>
        <w:br/>
        <w:br/>
        <w:t>（二）xiǎn</w:t>
        <w:br/>
        <w:br/>
        <w:t>姓。也作“洗”。*中国*现代著名作曲家*冼星海*。</w:t>
        <w:br/>
      </w:r>
    </w:p>
    <w:p>
      <w:r>
        <w:t>冽##冽</w:t>
        <w:br/>
        <w:br/>
        <w:t>冽liè　《廣韻》力薛切，入薛來。月部。</w:t>
        <w:br/>
        <w:br/>
        <w:t>寒冷。《玉篇·冫部》：“冽，寒氣也。”《詩·曹風·下泉》：“冽彼下泉，浸彼苞稂。”*毛*傳：“冽，寒也。”*唐**韓愈*《感春四首》之二：“豈如秋霜雖慘冽，摧落老物誰惜之？”《徐霞客遊記·遊天台山日記》：“荒草靡靡，山高風冽。”</w:t>
        <w:br/>
      </w:r>
    </w:p>
    <w:p>
      <w:r>
        <w:t>冿##冿</w:t>
        <w:br/>
        <w:br/>
        <w:t>冿jiān　《改併四聲篇海》引《奚韻》子仙切。</w:t>
        <w:br/>
        <w:br/>
        <w:t>（1）志。《改併四聲篇海·冫部》引《奚韻》：“冿，《埤蒼》云：志也。”</w:t>
        <w:br/>
        <w:br/>
        <w:t>（2）进。《改併四聲篇海·冫部》引《奚韻》：“冿，《埤蒼》云：息進也。”《字彙補·冫部》：“冿，進也。”</w:t>
        <w:br/>
      </w:r>
    </w:p>
    <w:p>
      <w:r>
        <w:t>净##净</w:t>
        <w:br/>
        <w:br/>
        <w:t>净（一）chēng　《廣韻》楚耕切，平耕初。</w:t>
        <w:br/>
        <w:br/>
        <w:t>冷。《廣韻·耕韻》：“净，冷也。”《集韻·耕韻》：“净，冷皃。”</w:t>
        <w:br/>
        <w:br/>
        <w:t>（二）jìng</w:t>
        <w:br/>
        <w:br/>
        <w:t>同“浄”。按：古籍中多作“浄”。今“净”字通行。</w:t>
        <w:br/>
        <w:br/>
        <w:t>同“磢”。磨擦，碰撞。《文選·木華〈海賦〉》“飛澇相磢”*唐**李善*注：“*郭璞*《方言》注曰：‘漺，錯也。’漺與磢同。”</w:t>
        <w:br/>
      </w:r>
    </w:p>
    <w:p>
      <w:r>
        <w:t>凁##凁</w:t>
        <w:br/>
        <w:br/>
        <w:t>凁同“𠘂”。《集韻·矦韻》：“𠘂，或作凁。”</w:t>
        <w:br/>
      </w:r>
    </w:p>
    <w:p>
      <w:r>
        <w:t>凂##凂</w:t>
        <w:br/>
        <w:br/>
        <w:t>凂同“浼”。*南朝**陳**徐陵*《報尹義尚書》：“白溝凂凂，春流已清。”*宋**曾鞏*《秋聲》：“喬柯與長穀，秀色故未凂。”*明**孟稱舜*《桃花人面》第五齣：“正有一言兒央凂着你！”</w:t>
        <w:br/>
      </w:r>
    </w:p>
    <w:p>
      <w:r>
        <w:t>凃##凃</w:t>
        <w:br/>
        <w:br/>
        <w:t>凃tú</w:t>
        <w:br/>
        <w:br/>
        <w:t>同“涂”。姓。</w:t>
        <w:br/>
      </w:r>
    </w:p>
    <w:p>
      <w:r>
        <w:t>凄##凄</w:t>
        <w:br/>
        <w:br/>
        <w:t>凄同“淒”。*清**朱駿聲*《説文通訓定聲·履部》：“淒，俗字亦作凄。”按：古籍中多作“淒”，今“凄”字通行。</w:t>
        <w:br/>
      </w:r>
    </w:p>
    <w:p>
      <w:r>
        <w:t>凅##凅</w:t>
        <w:br/>
        <w:br/>
        <w:t>凅gù　《廣韻》古暮切，去暮見。</w:t>
        <w:br/>
        <w:br/>
        <w:t>因寒而凝固、闭塞。《廣韻·暮韻》：“凅，凝也，閉也。”《字彙·冫部》：“凅，寒凝閉也。”《漢書·郊祀志上》：“春以脯酒為歲禱，因泮凍；秋凅凍；冬塞禱祠。”*顔師古*注：“涸讀與沍同。沍，凝也。春則解之，秋則凝之。”又《五行志上》：“蓋工冶鑄金鐵，金鐵冰滯凅堅，不成者衆。”</w:t>
        <w:br/>
      </w:r>
    </w:p>
    <w:p>
      <w:r>
        <w:t>准##准</w:t>
        <w:br/>
        <w:br/>
        <w:t>zhǔn　《廣韻》之尹切，上準章。諄部。</w:t>
        <w:br/>
        <w:br/>
        <w:t>（1）同“準”。《玉篇·冫部》：“准，俗準字。”《戰國策·中山策》：“若乃其眉目准頞權衡，犀角偃月，彼乃帝王之后，非諸侯之姬也。”《桐柏廟碑》：“准則大聖。”按：今为“準”的简化字。</w:t>
        <w:br/>
        <w:br/>
        <w:t>（2）旧时公文用语，始于*唐*、*五代*。表示许可、依照等意思。如：准如所请；准此。参阅*宋**費衮*《梁谿漫志·三省勘當避諱》、*宋**周必大*《二老堂雜志·勑用準字》。又引申为比照；作某类事物看待。如：准尉；准平原。</w:t>
        <w:br/>
      </w:r>
    </w:p>
    <w:p>
      <w:r>
        <w:t>凇##凇</w:t>
        <w:br/>
        <w:br/>
        <w:t>凇sōng　《廣韻》息恭切，平鍾心。又蘇弄切，祥容切。</w:t>
        <w:br/>
        <w:br/>
        <w:t>雾或水气结成的冰花。如：雾凇。《玉篇·冫部》：“凇，凍落也。”《集韻·鍾韻》：“凇，《字林》：凍𠗂也。”*明**岳元聲*《方言據·上·霧凇》：“混混不明了謂之凇霧。冬月寒甚，夜氣塞空如霧，著於林木，凝結如珠玉，見晛乃消，因風飄落。*齊**魯*謂之霧凇。”*宋**曾鞏*《冬夜即事》：“香消一榻氍毹暖，月澹千門霧凇寒。”自注：“*齊*寒甚，夜氣如霧，凝於木上，旦起視之，如雪。日出，飄滿堦庭，尤為可愛。*齊*人謂之霧凇。諺曰：‘霧凇重霧凇，窮漢置飯甕。’以為豐年之兆。”*清**朱厚章*《歲暮雜詩》：“漫空水氣難為雪，照野陽威未化凇。”</w:t>
        <w:br/>
      </w:r>
    </w:p>
    <w:p>
      <w:r>
        <w:t>凉##凉</w:t>
        <w:br/>
        <w:br/>
        <w:t>凉同“涼”。《玉篇·冫部》：“凉，俗涼字。”按：古籍中多作“涼”，今“凉”字通行。</w:t>
        <w:br/>
      </w:r>
    </w:p>
    <w:p>
      <w:r>
        <w:t>凊##凊</w:t>
        <w:br/>
        <w:br/>
        <w:t>⁸凊</w:t>
        <w:br/>
        <w:br/>
        <w:t>《説文》：“凊，寒也。从仌，青聲。”</w:t>
        <w:br/>
        <w:br/>
        <w:t>qìng　《廣韻》七政切，去勁清。耕部。</w:t>
        <w:br/>
        <w:br/>
        <w:t>冷；凉；使凉。《説文·仌部》：“凊，寒也。”《玉篇·冫部》：“凊，寒也，冷也。”*章炳麟*《新方言·釋天》：“*福州*謂寒為凊，若通語言冷矣。”《墨子·節用中》：“夏服絺綌之衣，輕且凊則止。”《禮記·曲禮上》：“凡為人子之禮，冬温而夏凊。”*鄭玄*注：“温以禦其寒，凊以致其涼。”*唐**柳宗元*《天對》：“凊温燠寒，迭出于時。”</w:t>
        <w:br/>
      </w:r>
    </w:p>
    <w:p>
      <w:r>
        <w:t>凋##凋</w:t>
        <w:br/>
        <w:br/>
        <w:t>《説文》：“凋，半傷也。从仌，周聲。”</w:t>
        <w:br/>
        <w:br/>
        <w:t>diāo　《廣韻》都聊切，平蕭端。幽部。</w:t>
        <w:br/>
        <w:br/>
        <w:t>（1）草木零落，凋谢。《説文·仌部》：“凋，半傷也。”*王筠*句讀：“草木零落有漸，故曰半傷。”《文選·張衡〈思玄賦〉》：“桑末寄夫根生兮，卉既凋而已育。”舊注：“凋，落也。”*唐**杜牧*《寄揚州韓綽判官》：“青山隱隱水迢迢，秋盡江南草木凋。”*清**洪昇*《長生殿·彈詞》：“野鹿兒亂跑，苑柳宫花一半兒凋。”</w:t>
        <w:br/>
        <w:br/>
        <w:t>（2）衰败。《廣雅·釋詁四》：“凋，傷也。”《管子·五行》：“春辟勿時，苗足本，不癘雛鷇，不夭麑䴠，毋傅速，亡傷襁褓，時則不凋，七十二日而畢。”*尹知章*注：“若能行上事春，則繁茂而不凋枯也。”*唐**李白*《蜀道難》：“*蜀*道之難，難於上青天，使人聽此凋朱顔。”*清**潘耒*《吴聖玉歸自遼左志喜》：“門巷凋殘餘燕壘，親朋零落豐鶉衣。”</w:t>
        <w:br/>
        <w:br/>
        <w:t>（3）疲敝；困苦。《玉篇·冫部》：“凋，力盡。”《史記·張儀列傳》：“今*秦*有敝甲凋兵，軍於*澠池*……願以甲子合戰，以正*殷紂*之事。”《明史·太祖紀》：“東南罹兵革，民生凋敝，吾甚憫之。”</w:t>
        <w:br/>
        <w:br/>
        <w:t>（4）同“叼”。用嘴衔住。《西遊記》第二十二回：“師父！你自坐下，等我與他個餓鷹凋食。”</w:t>
        <w:br/>
        <w:br/>
        <w:t>（5）姓。*宋**羅泌*《路史·疏仡紀·夏后紀下》：“厥後異姓有*呼衍*氏、*蘭*氏、*須卜*氏、*丘林*氏、*雕*氏、*凋*氏。”</w:t>
        <w:br/>
      </w:r>
    </w:p>
    <w:p>
      <w:r>
        <w:t>凌##凌</w:t>
        <w:br/>
        <w:br/>
        <w:t>《説文》：“𠗲，仌出也。从仌，󰒽聲。《詩》曰：‘納于𠗲陰。’凌，𠗲或从夌。”</w:t>
        <w:br/>
        <w:br/>
        <w:t>（一）lìng　《集韻》里孕切，去證來。蒸部。</w:t>
        <w:br/>
        <w:br/>
        <w:t>结冰。《説文·仌部》：“𠗲，仌出也。”*段玉裁*注：“仌出者，謂冰之出水，文棱棱然。”</w:t>
        <w:br/>
        <w:br/>
        <w:t>（二）líng　《廣韻》力膺切，平蒸來。蒸部。</w:t>
        <w:br/>
        <w:br/>
        <w:t>（1）冰。如：冰凌；凌汛。《廣雅·釋言》：“𠗲，仌也。”*王念孫*疏證：“《豳風·七月》篇：‘三之日納于凌陰。’*毛*傳云：‘凌陰，冰室也。’凌，《説文》作𠗲。”*唐**孟郊*《羽林行》：“揮鞭快白馬，走出*黄河*凌。”*宋**蘇轍*《河冰復結復次前韻》：“引縴低徊疑上坂，打凌辛苦甚攻城。”</w:t>
        <w:br/>
        <w:br/>
        <w:t>（2）通“陵”。逾越；超过。*清**朱駿聲*《説文通訓定聲·升部》：“夌，經傳多以陵、以淩、以凌為之。”《吕氏春秋·論威》：“雖有江河之險，則凌之。”*高誘*注：“凌，越也。”*北齊**顔之推*《古意》：“作賦凌*屈原*，讀書誇《左》、《史》。”*清**吴梅*《風洞山·省師》：“正氣凌河嶽，不負却平生舊話，把一腔頸血濺黄沙。”</w:t>
        <w:br/>
        <w:br/>
        <w:t>（3）攀登；升。《管子·兵法》：“凌山阬，不待鉤梯；歷水谷，不須舟檝。”*唐**杜甫*《望嶽》：“會當凌絶頂，一覽衆山小。”*陈毅*《送董老出席旧金山会议，即日出洋》：“公等凌空去，*中华*气概雄。”</w:t>
        <w:br/>
        <w:br/>
        <w:t>（4）乘。《文選·張衡〈思玄賦〉》：“凌驚雷之砊礚兮，弄狂電之淫裔。”舊注：“凌，乘也。”</w:t>
        <w:br/>
        <w:br/>
        <w:t>（5）侵犯，欺侮。《楚辭·九歌·國殤》：“凌余陣兮躐余行。”*王逸*注：“凌，犯也。”《吕氏春秋·不侵》：“立千乘之義，而不可凌。”*高誘*注：“凌，侮。”*唐**柳宗元*《駁復讎議》：“仇天子之法，而戕奉法之吏，是悖驁而凌上也。”《紅樓夢》第一百零五回：“*賈赦*交通外官，依勢凌弱。”</w:t>
        <w:br/>
        <w:br/>
        <w:t>（6）迫近。*南朝**梁**劉孝威*《帆渡吉陽州》：“江風凌曉急，鉦鼓候晨催。”*唐**白居易*《采地黄者》：“凌晨荷鋤去，薄暮不盈筐。”</w:t>
        <w:br/>
        <w:br/>
        <w:t>（7）顶着；冒着。《楚辭·九章·哀郢》：“凌*陽侯*之氾濫兮，忽翱翔之焉薄。”*唐**李白*《贈韋侍御黄裳二首》之一：“*太華*生長松，亭亭凌霜雪。”《警世通言·俞伯牙摔琴謝知音》：“張一片風帆，凌千層碧浪。”</w:t>
        <w:br/>
        <w:br/>
        <w:t>（8）战栗。也作“淩”。《爾雅·釋言》“淩，慄也”*陸德明*釋文：“*樊光*注作凌。”*郝懿行*義疏：“《爾雅》‘淩，慄’，古本作‘凌、凓’。”《漢書·揚雄傳上》：“熊羆之拏，虎豹之凌遽。”*顔師古*注：“凌，戰栗也。”</w:t>
        <w:br/>
        <w:br/>
        <w:t>（9）暴。《廣雅·釋言》：“凌，暴也。”《法言·吾子》：“震風凌雨，然後知夏屋之為帡幪也。”*李軌*注：“凌，暴也。”</w:t>
        <w:br/>
      </w:r>
    </w:p>
    <w:p>
      <w:r>
        <w:t>凍##凍</w:t>
        <w:br/>
        <w:br/>
        <w:t>〔冻〕</w:t>
        <w:br/>
        <w:br/>
        <w:t>《説文》：“凍，仌也。从仌，東聲。”</w:t>
        <w:br/>
        <w:br/>
        <w:t>dòng　《廣韻》多貢切，去送端。又德紅切。東部。</w:t>
        <w:br/>
        <w:br/>
        <w:t>（1）厚冰。《説文·仌部》：“凍，仌也。”*段玉裁*注：“初凝曰仌，仌壯曰凍。”《廣韻·東韻》：“凍，凍凌。”《管子·五行》：“然則冰解而凍釋，草木區萌。”《西遊記》第四十八回：“且再住幾日，待天晴化凍，辦船而過。”*周立波*《暴风骤雨》第二部：“三月的化冻的日子里，天气暖和了。”又汁液或其他含水物质受冷而凝成的固体或半固体。也称冻。如：鱼冻；肉冻；豆腐冻。*老舍*《骆驼祥子》十五：“*虎妞*已把午饭做好……一碟虎皮冻，一碟酱萝卜。”</w:t>
        <w:br/>
        <w:br/>
        <w:t>（2）液体或含水分的东西遇冷凝结。《禮記·月令》：“孟冬之月，水始冰，地始凍。”*唐**李賀*《贈陳商》：“柴門車轍凍，日下榆影瘦。”*老舍*《骆驼祥子》二十二：“他买了个冻结实了的柿子，一口下去，满嘴都是冰凌！”</w:t>
        <w:br/>
        <w:br/>
        <w:t>（3）寒冷；受冷或感到冷。如：小心冻着。《廣雅·釋詁四》：“凍，寒也。”《管子·五輔》：“衣凍寒，食飢渴，匡貧窶，振罷露，資乏絶，此謂振其窮。”《楚辭·大招》：“清馨凍飲，不歠役只。”*王逸*注：“凍，猶寒也。”*毛泽东*《七律·冬云》：“梅花欢喜漫天雪，冻死苍蝇未足奇。”</w:t>
        <w:br/>
        <w:br/>
        <w:t>（4）形容像冰一般晶莹润泽。如：冻珠；*青田*冻石；鸡血冻（*浙江**昌化*石）。*明**文彭*《印章集説·石印》：“石有數種，燈光凍石為最。”</w:t>
        <w:br/>
        <w:br/>
        <w:t>（5）姓。《正字通·冫部》：“凍，姓。*元**凍阿术*，*明**正統*中*利津*知縣*凍泰*，以循吏稱。”</w:t>
        <w:br/>
      </w:r>
    </w:p>
    <w:p>
      <w:r>
        <w:t>凎##凎</w:t>
        <w:br/>
        <w:br/>
        <w:t>凎gàn</w:t>
        <w:br/>
        <w:br/>
        <w:t>〔醇凎〕化学名词。金属取代醇中羟基的氢的产物。</w:t>
        <w:br/>
      </w:r>
    </w:p>
    <w:p>
      <w:r>
        <w:t>减##减</w:t>
        <w:br/>
        <w:br/>
        <w:t>减同“減”。《玉篇·冫部》：“减，俗減字。”按：古籍中多作“減”，今“减”字通行。</w:t>
        <w:br/>
      </w:r>
    </w:p>
    <w:p>
      <w:r>
        <w:t>凐##凐</w:t>
        <w:br/>
        <w:br/>
        <w:t>凐yīn　《集韻》伊真切，平真影。</w:t>
        <w:br/>
        <w:br/>
        <w:t>寒貌。《集韻·諄韻》：“凐，寒皃。”</w:t>
        <w:br/>
      </w:r>
    </w:p>
    <w:p>
      <w:r>
        <w:t>凑##凑</w:t>
        <w:br/>
        <w:br/>
        <w:t>⁹凑同“湊”。《中華大字典·冫部》：“凑，俗湊字。”按：古籍中多作“湊”，今“凑”字通行。</w:t>
        <w:br/>
      </w:r>
    </w:p>
    <w:p>
      <w:r>
        <w:t>凒##凒</w:t>
        <w:br/>
        <w:br/>
        <w:t>凒同“皚”。《集韻·咍韻》：“皚，或从仌。”</w:t>
        <w:br/>
      </w:r>
    </w:p>
    <w:p>
      <w:r>
        <w:t>凓##凓</w:t>
        <w:br/>
        <w:br/>
        <w:t>¹⁰凓</w:t>
        <w:br/>
        <w:br/>
        <w:t>《説文》：“凓，寒也。从仌，栗聲。”</w:t>
        <w:br/>
        <w:br/>
        <w:t>lì　《廣韻》力質切，入質來。質部。</w:t>
        <w:br/>
        <w:br/>
        <w:t>〔凓冽〕寒貌。《説文·仌部》：“凓，寒也。”《玉篇·冫部》：“凓，凓冽，寒皃。”《素問·氣交變大論》：“北方生寒，寒生水，其德淒滄，其化清謐，其政凝肅，其令寒，其變凓冽，其災冰雪霜雹。”《春秋繁露·陰陽義》：“故清凓之於歲也，若酸醎之於味也，僅有而已矣。”</w:t>
        <w:br/>
      </w:r>
    </w:p>
    <w:p>
      <w:r>
        <w:t>凔##凔</w:t>
        <w:br/>
        <w:br/>
        <w:t>《説文》：“凔，寒也。从仌，倉聲。”</w:t>
        <w:br/>
        <w:br/>
        <w:t>cāng　《廣韻》七岡切，平唐清。又初亮切。陽部。</w:t>
        <w:br/>
        <w:br/>
        <w:t>寒；凉。《説文·仌部》：“凔，寒也。”*段玉裁*注：“此與《水部》滄音義皆同。”《荀子·正名》：“疾養、凔熱、滑鈹、輕重，以形體異。”*楊倞*注：“凔，寒也。”《漢書·枚乘傳》：“欲湯之凔，一人炊之，百人揚之，无益也。不如絶薪止火而已。”*唐**李白*《大獵賦》：“凔八水兮休百工，考《王制》兮遵《國風》。”</w:t>
        <w:br/>
      </w:r>
    </w:p>
    <w:p>
      <w:r>
        <w:t>凕##凕</w:t>
        <w:br/>
        <w:br/>
        <w:t>凕mǐng　㊀《集韻》母井切，上静明。</w:t>
        <w:br/>
        <w:br/>
        <w:t>〔凕冷〕寒貌。《集韻·静韻》：“凕冷，寒皃。”</w:t>
        <w:br/>
        <w:br/>
        <w:t>㊁《集韻》母迥切，上迥明。</w:t>
        <w:br/>
        <w:br/>
        <w:t>冻貌。《集韻·迥韻》：“凕，凍皃。”</w:t>
        <w:br/>
      </w:r>
    </w:p>
    <w:p>
      <w:r>
        <w:t>凖##凖</w:t>
        <w:br/>
        <w:br/>
        <w:t>凖同“準”。《正字通·冫部》：“準，或謂*宋**寇準*為相，行文書不敢成字，去其‘十’則嫌于淮，故改氵為冫。”*南朝**梁**江淹*《立學詔》：“便可式遵前凖，脩建教學。”*宋**辛棄疾*《西江月·為范南伯壽》：“靈槎凖擬泛銀河，剩摘天星幾箇。”</w:t>
        <w:br/>
      </w:r>
    </w:p>
    <w:p>
      <w:r>
        <w:t>凗##凗</w:t>
        <w:br/>
        <w:br/>
        <w:t>凗cuī　《集韻》昨回切，平灰從。</w:t>
        <w:br/>
        <w:br/>
        <w:t>〔凗凒〕也作“漼溰”。霜雪积聚貌。《廣雅·釋訓》：“凗凒，霜雪也。”*王念孫*疏證引《楚辭·九思》：“霜雪兮凗凒。”按：通行本作“漼溰”。《集韻·灰韻》：“漼，漼溰，霜雪積聚皃。或从冫。”</w:t>
        <w:br/>
      </w:r>
    </w:p>
    <w:p>
      <w:r>
        <w:t>凘##凘</w:t>
        <w:br/>
        <w:br/>
        <w:t>《説文》：“凘，流仌也。从仌，斯聲。”</w:t>
        <w:br/>
        <w:br/>
        <w:t>sī　《廣韻》息移切，平支心。支部。</w:t>
        <w:br/>
        <w:br/>
        <w:t>解冻后随流而下的冰。《説文·仌部》：“凘，流仌也。”*桂馥*義證引《風俗通》：“冰流曰凘。”《楚辭·九歌·河伯》：“與女游兮河之渚，流凘紛兮將來下。”*王逸*注：“流凘，解冰也。”*唐**韓愈*《寄崔二十七立之》：“還歸非無指，*灞**渭*揚春凘。”*清**嚴沆*《懷季天中遼左》：“*鴨緑*流凘春水下，*醫閭*積雪暮寒餘。”</w:t>
        <w:br/>
      </w:r>
    </w:p>
    <w:p>
      <w:r>
        <w:t>凙##凙</w:t>
        <w:br/>
        <w:br/>
        <w:t>凙duó　《廣韻》徒落切，入鐸定。</w:t>
        <w:br/>
      </w:r>
    </w:p>
    <w:p>
      <w:r>
        <w:t>凚##凚</w:t>
        <w:br/>
        <w:br/>
        <w:t>¹³凚jìn　《廣韻》巨禁切，去沁羣。又渠飲切。</w:t>
        <w:br/>
        <w:br/>
        <w:t>（1）寒极。《玉篇·冫部》：“凚，寒極也。”</w:t>
        <w:br/>
        <w:br/>
        <w:t>（2）寒战貌。《正字通·冫部》：“凚，寒战貌。*韓愈*《鬥雞聯句》：‘磔毛各凚㓑’”。按：*韓愈*等《鬥雞聯句》“凚”作“噤”。</w:t>
        <w:br/>
      </w:r>
    </w:p>
    <w:p>
      <w:r>
        <w:t>凛##凛</w:t>
        <w:br/>
        <w:br/>
        <w:t>凛同“凜”。《篇海類編·時令類·冫部》：“凜，俗作凛。”《文選·古詩十九首》之十六：“凛凛歲云暮，螻蛄夕鳴悲。”*李善*注：“《説文》曰：凛，寒也。”按：古籍中多作“凜”，今“凛”字通行。</w:t>
        <w:br/>
      </w:r>
    </w:p>
    <w:p>
      <w:r>
        <w:t>凜##凜</w:t>
        <w:br/>
        <w:br/>
        <w:t>凜lǐn　《廣韻》力稔切，上寑來。又巨金切。</w:t>
        <w:br/>
        <w:br/>
        <w:t>（1）寒冷貌。后作“凛”。《玉篇·冫部》：“凜，凜凜，寒也。”《集韻·𡪢韻》：“凜，《説文》：‘寒也。’或从廩。”按：《説文·仌部》作“𠘡”。*唐**韓琮*《秋晚信州推院親友或責無書即事寄答》：“月寒深夜桂，霜凜近秋松。”*宋**王安石*《定林寺》：“衆木凜交覆，孤泉静横分。”</w:t>
        <w:br/>
        <w:br/>
        <w:t>（2）畏惧貌。*清**段玉裁*《説文解字注·冫部》：“癛癛（凜凜），引申為敬畏之偁。”《三國志·蜀志·法正傳》：“侍婢百餘人，皆親執刀侍立，*先主*每入，衷心常凜凜。”*宋**蘇軾*《後赤壁賦》：“予亦悄然而悲，肅然而恐，凜乎其不可留也。”</w:t>
        <w:br/>
        <w:br/>
        <w:t>（3）严肃，令人敬畏貌。如：威风凜凜。*唐**孟郊*《送韓愈從軍》：“淒淒天地秋，凜凜軍馬令。”*宋**陸游*《遊錦屏山謁少陵祠堂》：“文章垂世自一事，忠義凜凜令人思。”</w:t>
        <w:br/>
      </w:r>
    </w:p>
    <w:p>
      <w:r>
        <w:t>凝##凝</w:t>
        <w:br/>
        <w:br/>
        <w:t>《説文》：“冰，水堅也。从仌，从水。凝，俗冰从疑。”*段玉裁*注：“以冰代仌，乃别製凝字。經典凡凝字皆冰之變也。”</w:t>
        <w:br/>
        <w:br/>
        <w:t>níng　《廣韻》魚陵切，平蒸疑。又牛𩜁切。蒸部。</w:t>
        <w:br/>
        <w:br/>
        <w:t>（1）冰冻；结冰。《易·坤》：“履霜堅冰，陰始凝也。”*晋**潘岳*《懷舊賦》：“轍含冰以滅軌，水漸軔以凝冱。”*唐**岑參*《走馬川行奉送封大夫出師西征》：“幕中草檄硯水凝，虜騎聞之應膽懾。”*鲁迅*《集外集拾遗·无题》：“血沃中原肥劲草，寒凝大地发春华。”</w:t>
        <w:br/>
        <w:br/>
        <w:t>（2）聚积；凝聚。*唐**柳宗元*《夏夜苦熱登西樓》：“山澤凝暑氣，星漢湛光輝。”*郭沫若*《访南京》：“*雨花*有石凝鲜血，养以清泉岂惮劳？”</w:t>
        <w:br/>
        <w:br/>
        <w:t>（3）成，形成。《書·皋陶謨》：“撫于五辰，庶績其凝。”*孔*傳：“凝，成也。言百官皆撫順五行之時，衆力皆成。”《史記·樂書》：“禮樂順天地之誠，達神明之德，降興上下之神，而凝是精粗之體，領父子君臣之節。”*裴駰*集解引*鄭玄*曰：“凝，猶成也。”《文心雕龍·原道》：“龍鳳以藻繪呈瑞，虎豹以炳蔚凝姿。”</w:t>
        <w:br/>
        <w:br/>
        <w:t>（4）定；巩固。《廣雅·釋詁四》：“凝，定也。”《荀子·議兵》：“*齊*能并*宋*而不能凝，故*魏*奪之。*燕*能并*齊*而不能凝也，故*田單*奪之……得之則凝，兼并無强。”</w:t>
        <w:br/>
        <w:br/>
        <w:t>（5）专注；集中。《莊子·達生》：“用志不分，乃凝於神。”《文心雕龍·神思》：“故寂然凝慮，思接千載。”《二十年目睹之怪現狀》第六十七回：“*繼之*凝思了一會。”</w:t>
        <w:br/>
        <w:br/>
        <w:t>（6）止。《正字通·冫部》：“凝，停也。”《楚辭·劉向〈九歎·憂苦〉》：“折鋭摧矜，凝氾濫兮。”*王逸*注：“凝，止也。”*唐**孫處玄*《殘句》：“日側南澗幽，風凝北林暮。”*宋**盧祖皋*《望江南》：“因看胡蝶著雙飛，凝扇立多時。”</w:t>
        <w:br/>
        <w:br/>
        <w:t>（7）严肃；庄重。《淮南子·兵略》：“湫漻如秋，典凝如冬。”*高誘*注：“凝，正也。”《新唐書·宋璟傳》：“*璟*風度凝遠，人莫涯其量。”*徐珂*《清稗類鈔·容止類》：“器量宏大，風度端凝。”</w:t>
        <w:br/>
        <w:br/>
        <w:t>（8）音调徐缓。《文選·謝朓〈鼓吹曲〉》：“凝笳翼高蓋，疊鼓送華輈。”*李善*注：“徐引聲謂之凝。”*唐**白居易*《長恨歌》：“緩歌慢舞凝絲竹，盡日君王看不足。”</w:t>
        <w:br/>
      </w:r>
    </w:p>
    <w:p>
      <w:r>
        <w:t>凞##凞</w:t>
        <w:br/>
        <w:br/>
        <w:t>凞xī　《改併四聲篇海》引《龍龕手鑑》許夷切。</w:t>
        <w:br/>
        <w:br/>
        <w:t>和。《篇海類編·時令類·冫部》：“凞，和也。”</w:t>
        <w:br/>
      </w:r>
    </w:p>
    <w:p>
      <w:r>
        <w:t>凟##凟</w:t>
        <w:br/>
        <w:br/>
        <w:t>凟同“瀆”。*南朝**陳**徐陵*《晋陵太守王厲德政碑》：“上交不諂，下交不凟。”《警世通言·杜十娘怒沉百寶箱》：“便上門時，他會説你笑你。落得一場褻凟，自然安身不牢。”《紅樓夢》第三十六回：“我怎麽就睡着了，就褻凟了他。”</w:t>
        <w:br/>
      </w:r>
    </w:p>
    <w:p>
      <w:r>
        <w:t>𠖬##𠖬</w:t>
        <w:br/>
        <w:br/>
        <w:t>¹𠖬同“丩”。*张涌泉*《漢語俗字叢考》：“此字（𠖬）當是‘丩’的俗字。”</w:t>
        <w:br/>
      </w:r>
    </w:p>
    <w:p>
      <w:r>
        <w:t>𠖱##𠖱</w:t>
        <w:br/>
        <w:br/>
        <w:t>⁴𠖱同“冱”。《玉篇·冫部》：“冱，俗作𠖱。”</w:t>
        <w:br/>
      </w:r>
    </w:p>
    <w:p>
      <w:r>
        <w:t>𠖶##𠖶</w:t>
        <w:br/>
        <w:br/>
        <w:t>𠖶qìn　《集韻》七鴆切，去沁清。</w:t>
        <w:br/>
        <w:br/>
        <w:t>同“㓎”。冷气。《集韻·沁韻》：“㓎，冷氣。或从心。”</w:t>
        <w:br/>
      </w:r>
    </w:p>
    <w:p>
      <w:r>
        <w:t>𠖷##𠖷</w:t>
        <w:br/>
        <w:br/>
        <w:t>𠖷jiǒng　《廣韻》古迥切，上迥見。</w:t>
        <w:br/>
        <w:br/>
        <w:t>寒冷。《玉篇·冫部》：“𠖷，冷也。”《廣韻·迥韻》：“𠖷，凔寒。”《説文·水部》“泂，滄也”*清**段玉裁*注：“此義俗从仌作𠖷。《篇》、《韻》𠖷皆訓冷是也。”</w:t>
        <w:br/>
      </w:r>
    </w:p>
    <w:p>
      <w:r>
        <w:t>𠖸##𠖸</w:t>
        <w:br/>
        <w:br/>
        <w:t>𠖸同“凔”。《集韻·庚韻》：“凔，冷皃。古作𠖸。”</w:t>
        <w:br/>
      </w:r>
    </w:p>
    <w:p>
      <w:r>
        <w:t>𠖹##𠖹</w:t>
        <w:br/>
        <w:br/>
        <w:t>𠖹同“浃（浹）”。《龍龕手鑑·冫部》：“𠖹，俗。正作浃。”</w:t>
        <w:br/>
      </w:r>
    </w:p>
    <w:p>
      <w:r>
        <w:t>𠗂##𠗂</w:t>
        <w:br/>
        <w:br/>
        <w:t>𠗂hè　《廣韻》下各切，入鐸匣。又《集韻》歷各切。</w:t>
        <w:br/>
        <w:br/>
        <w:t>〔𠗂凙〕冰貌。也指冰。《玉篇·冫部》：“𠗂，𠗂凙，冰皃。”*漢**王逸*《九思·憫上》：“霜雪兮漼溰，冰凍兮𠗂凙。”*清**黄宗羲*《過雲木冰記》：“山中苦寒，纔入冬月，風起雲落，即凍𠗂飄山，以故霜雪常積也。”</w:t>
        <w:br/>
      </w:r>
    </w:p>
    <w:p>
      <w:r>
        <w:t>𠗃##𠗃</w:t>
        <w:br/>
        <w:br/>
        <w:t>𠗃同“凐”。《集韻·諄韻》：“凐，寒皃，或从因。”</w:t>
        <w:br/>
      </w:r>
    </w:p>
    <w:p>
      <w:r>
        <w:t>𠗄##𠗄</w:t>
        <w:br/>
        <w:br/>
        <w:t>𠗄同“𠗺”。《字彙·冫部》：“𠗄，同𠗺。”</w:t>
        <w:br/>
      </w:r>
    </w:p>
    <w:p>
      <w:r>
        <w:t>𠗅##𠗅</w:t>
        <w:br/>
        <w:br/>
        <w:t>𠗅“侐”的讹字。《改併四聲篇海·冫部》引《奚韻》：“𠗅，浄也。”《正字通·冫部》：“𠗅，侐字之譌。《説文》‘侐’引《魯頌》：‘閟宫有侐。’*毛*傳：‘侐，清浄也。’舊註音義與侐近，改作𠗅，非。”</w:t>
        <w:br/>
      </w:r>
    </w:p>
    <w:p>
      <w:r>
        <w:t>𠗆##𠗆</w:t>
        <w:br/>
        <w:br/>
        <w:t>𠗆tāo　《字彙補》天高切。</w:t>
        <w:br/>
        <w:br/>
        <w:t>牛鼻绳头的铜饰。《字彙補·冫部》：“𠗆，紖頭銅飾。”</w:t>
        <w:br/>
      </w:r>
    </w:p>
    <w:p>
      <w:r>
        <w:t>𠗈##𠗈</w:t>
        <w:br/>
        <w:br/>
        <w:t>𠗈qiú　《改併四聲篇海》引《龍龕手鑑》音求。</w:t>
        <w:br/>
        <w:br/>
        <w:t>〔𠗽𠗈〕见“𠗽”。</w:t>
        <w:br/>
      </w:r>
    </w:p>
    <w:p>
      <w:r>
        <w:t>𠗉##𠗉</w:t>
        <w:br/>
        <w:br/>
        <w:t>𠗉xiá　《廣韻》胡頰切，入帖匣。</w:t>
        <w:br/>
        <w:br/>
        <w:t>〔𠗉𠗨〕冰冻；受冻而凝结。《玉篇·冫部》：“𠗉（𠗨），冰凍相著也。”《廣韻·帖韻》：“𠗉，𠗉𠗨，冰凍。”</w:t>
        <w:br/>
      </w:r>
    </w:p>
    <w:p>
      <w:r>
        <w:t>𠗊##𠗊</w:t>
        <w:br/>
        <w:br/>
        <w:t>𠗊jìng　《集韻》巨井切，上静羣。</w:t>
        <w:br/>
        <w:br/>
        <w:t>寒噤。《玉篇·冫部》：“𠗊，寒也。”《龍龕手鑑·冫部》：“𠗊，寒噤也。”</w:t>
        <w:br/>
      </w:r>
    </w:p>
    <w:p>
      <w:r>
        <w:t>𠗋##𠗋</w:t>
        <w:br/>
        <w:br/>
        <w:t>𠗋niǎn　《玉篇》奴典切。</w:t>
        <w:br/>
        <w:br/>
        <w:t>〔𠗘𠗋〕见“𠗘”。</w:t>
        <w:br/>
      </w:r>
    </w:p>
    <w:p>
      <w:r>
        <w:t>𠗌##𠗌</w:t>
        <w:br/>
        <w:br/>
        <w:t>⁷𠗌jìng　《集韻》其拯切，上拯羣。</w:t>
        <w:br/>
        <w:br/>
        <w:t>〔𠗌冼〕寒冷的样子。《集韻·拯韻》：“𠗌，𠗌冼，寒皃。”</w:t>
        <w:br/>
      </w:r>
    </w:p>
    <w:p>
      <w:r>
        <w:t>𠗍##𠗍</w:t>
        <w:br/>
        <w:br/>
        <w:t>𠗍“𣴨”的讹字。《字彙補·冫部》：“𠗍，《玉篇》：‘涕也。’”按：《玉篇·水部》云：“𣴨，涕也。”</w:t>
        <w:br/>
      </w:r>
    </w:p>
    <w:p>
      <w:r>
        <w:t>𠗎##𠗎</w:t>
        <w:br/>
        <w:br/>
        <w:t>𠗎同“莊”。《字彙補·冫部》：“𠗎，古莊字。”</w:t>
        <w:br/>
      </w:r>
    </w:p>
    <w:p>
      <w:r>
        <w:t>𠗗##𠗗</w:t>
        <w:br/>
        <w:br/>
        <w:t>𠗗同“冽”。《正字通·冫部》：“冽，隸作𠗗。”</w:t>
        <w:br/>
      </w:r>
    </w:p>
    <w:p>
      <w:r>
        <w:t>𠗘##𠗘</w:t>
        <w:br/>
        <w:br/>
        <w:t>𠗘tiǎn　《玉篇》他典切。</w:t>
        <w:br/>
        <w:br/>
        <w:t>〔𠗘𠗋〕恶酒貌。《玉篇·冫部》：“𠗘，𠗘𠗋。”《字彙·冫部》：“𠗘𠗋，惡酒貌。”</w:t>
        <w:br/>
      </w:r>
    </w:p>
    <w:p>
      <w:r>
        <w:t>𠗙##𠗙</w:t>
        <w:br/>
        <w:br/>
        <w:t>𠗙同“𠗴”。《類篇·冫部》：“𠗙，《説文》：寒也。”按：《説文·仌部》作“𠗴”。《字彙·冫部》：“𠗙，同𠗴。”</w:t>
        <w:br/>
      </w:r>
    </w:p>
    <w:p>
      <w:r>
        <w:t>𠗚##𠗚</w:t>
        <w:br/>
        <w:br/>
        <w:t>𠗚cuì　《集韻》取内切，去隊清。</w:t>
        <w:br/>
        <w:br/>
        <w:t>寒。《廣雅·釋詁四》：“𠗚，寒也。”</w:t>
        <w:br/>
      </w:r>
    </w:p>
    <w:p>
      <w:r>
        <w:t>𠗛##𠗛</w:t>
        <w:br/>
        <w:br/>
        <w:t>𠗛dié　《字彙補》定聶切。</w:t>
        <w:br/>
        <w:br/>
        <w:t>（1）同“𠗨”。《龍龕手鑑·冫部》：“𠗛”，同“𠗨”。《篇海類編·時令類·冫部》：“𠗛，詳𠗨。”</w:t>
        <w:br/>
        <w:br/>
        <w:t>（2）冷。《字彙補·冫部》：“𠗛，冷也。”</w:t>
        <w:br/>
      </w:r>
    </w:p>
    <w:p>
      <w:r>
        <w:t>𠗜##𠗜</w:t>
        <w:br/>
        <w:br/>
        <w:t>𠗜同“清”。《字彙補·冫部》：“𠗜，古文清字。”</w:t>
        <w:br/>
      </w:r>
    </w:p>
    <w:p>
      <w:r>
        <w:t>𠗥##𠗥</w:t>
        <w:br/>
        <w:br/>
        <w:t>𠗥pìng　《玉篇》匹孕切。</w:t>
        <w:br/>
        <w:br/>
        <w:t>〔㓈𠗥〕见“㓈”。</w:t>
        <w:br/>
      </w:r>
    </w:p>
    <w:p>
      <w:r>
        <w:t>𠗦##𠗦</w:t>
        <w:br/>
        <w:br/>
        <w:t>𠗦同“馮（憑）”。《龍龕手鑑·冫部》：“𠗦，託也。”《字彙·冫部》：“𠗦，與馮同。據也。”《李陵變文》：“吾聞鳥之在空，由𠗦六翮。”</w:t>
        <w:br/>
      </w:r>
    </w:p>
    <w:p>
      <w:r>
        <w:t>𠗧##𠗧</w:t>
        <w:br/>
        <w:br/>
        <w:t>𠗧同“凘”。《玉篇·冫部》：“測，古文凘字。”按：《正字通》以为“凘字之譌”。</w:t>
        <w:br/>
      </w:r>
    </w:p>
    <w:p>
      <w:r>
        <w:t>𠗨##𠗨</w:t>
        <w:br/>
        <w:br/>
        <w:t>𠗨dié　《廣韻》徒協切，入帖定。又丈甲切。</w:t>
        <w:br/>
        <w:br/>
        <w:t>〔𠗉𠗨〕见“𠗉”。</w:t>
        <w:br/>
      </w:r>
    </w:p>
    <w:p>
      <w:r>
        <w:t>𠗩##𠗩</w:t>
        <w:br/>
        <w:br/>
        <w:t>𠗩liù　《改併四聲篇海·冫部》引《搜真玉鏡》：“𠗩，力舊切。出《吴志》。”</w:t>
        <w:br/>
      </w:r>
    </w:p>
    <w:p>
      <w:r>
        <w:t>𠗲##𠗲</w:t>
        <w:br/>
        <w:br/>
        <w:t>同“凌”。《玉篇·冫部》：“𠗲”，同“凌”。</w:t>
        <w:br/>
      </w:r>
    </w:p>
    <w:p>
      <w:r>
        <w:t>𠗳##𠗳</w:t>
        <w:br/>
        <w:br/>
        <w:t>𠗳liǎn　《集韻》盧忝切，上忝來。</w:t>
        <w:br/>
        <w:br/>
        <w:t>薄冰。《集韻·忝韻》：“𠗳，薄冰。”</w:t>
        <w:br/>
      </w:r>
    </w:p>
    <w:p>
      <w:r>
        <w:t>𠗴##𠗴</w:t>
        <w:br/>
        <w:br/>
        <w:t>《説文》：“𠗴，寒也。从仌，圅聲。”</w:t>
        <w:br/>
        <w:br/>
        <w:t>hán　《廣韻》胡男切，平覃匣。談部。</w:t>
        <w:br/>
        <w:br/>
        <w:t>寒。《説文·仌部》：“𠗴，寒也。”《廣韻·覃韻》：“𠗴，寒皃。”</w:t>
        <w:br/>
      </w:r>
    </w:p>
    <w:p>
      <w:r>
        <w:t>𠗵##𠗵</w:t>
        <w:br/>
        <w:br/>
        <w:t>𠗵pāng　《集韻》鋪郎切，平唐滂。</w:t>
        <w:br/>
        <w:br/>
        <w:t>〔𠗵𠗶〕冻结在一起。《集韻·唐韻》：“𠗵𠗶，凍相著皃。”</w:t>
        <w:br/>
      </w:r>
    </w:p>
    <w:p>
      <w:r>
        <w:t>𠗶##𠗶</w:t>
        <w:br/>
        <w:br/>
        <w:t>𠗶táng　《集韻》徒郎切，平唐定。</w:t>
        <w:br/>
        <w:br/>
        <w:t>〔𠗵𠗶〕见“𠗵”。</w:t>
        <w:br/>
      </w:r>
    </w:p>
    <w:p>
      <w:r>
        <w:t>𠗺##𠗺</w:t>
        <w:br/>
        <w:br/>
        <w:t>𠗺yí　《廣韻》弋支切，平支以。</w:t>
        <w:br/>
        <w:br/>
        <w:t>同“謻”。冰室门名。《廣韻·支韻》：“謻，《埤蒼》云：‘冰室門名。’𠗺，同謻。”</w:t>
        <w:br/>
      </w:r>
    </w:p>
    <w:p>
      <w:r>
        <w:t>𠗻##𠗻</w:t>
        <w:br/>
        <w:br/>
        <w:t>𠗻xuán　《改併四聲篇海》引《類篇》音玄。</w:t>
        <w:br/>
        <w:br/>
        <w:t>冷。《改併四聲篇海·冫部》引《類篇》：“𠗻，冷也。”</w:t>
        <w:br/>
      </w:r>
    </w:p>
    <w:p>
      <w:r>
        <w:t>𠗼##𠗼</w:t>
        <w:br/>
        <w:br/>
        <w:t>𠗼suò　《集韻》率摑切，入麥生。</w:t>
        <w:br/>
        <w:br/>
        <w:t>寒貌。《集韻·麥韻》：“𠗼，寒皃。”</w:t>
        <w:br/>
      </w:r>
    </w:p>
    <w:p>
      <w:r>
        <w:t>𠗽##𠗽</w:t>
        <w:br/>
        <w:br/>
        <w:t>𠗽liú　《集韻》力求切，平尤來。</w:t>
        <w:br/>
        <w:br/>
        <w:t>〔𠗽𠗈〕手足冻貌。《類篇·冫部》：“𠗽，𠗽𠗈，手足凍皃。”</w:t>
        <w:br/>
      </w:r>
    </w:p>
    <w:p>
      <w:r>
        <w:t>𠗾##𠗾</w:t>
        <w:br/>
        <w:br/>
        <w:t>𠗾shuǎng　《集韻》楚兩切，上養初。</w:t>
        <w:br/>
        <w:br/>
        <w:t>冷貌。《集韻·養韻》：“𠗾，冷皃。”</w:t>
        <w:br/>
      </w:r>
    </w:p>
    <w:p>
      <w:r>
        <w:t>𠗿##𠗿</w:t>
        <w:br/>
        <w:br/>
        <w:t>𠗿shèn　《集韻》所禁切，去沁生。</w:t>
        <w:br/>
        <w:br/>
        <w:t>寒貌。《集韻·沁韻》：“𠗿，寒皃。”</w:t>
        <w:br/>
      </w:r>
    </w:p>
    <w:p>
      <w:r>
        <w:t>𠘀##𠘀</w:t>
        <w:br/>
        <w:br/>
        <w:t>同“冬”。《集韻·冬韻》：“冬，古作𠘀。”</w:t>
        <w:br/>
      </w:r>
    </w:p>
    <w:p>
      <w:r>
        <w:t>𠘁##𠘁</w:t>
        <w:br/>
        <w:br/>
        <w:t>𠘁bù　《改併四聲篇海·冫部》引《搜真玉鏡》：“冫，薄厚切。”《字彙補·冫部》：“𠘁，見《金鏡》。”</w:t>
        <w:br/>
      </w:r>
    </w:p>
    <w:p>
      <w:r>
        <w:t>𠘂##𠘂</w:t>
        <w:br/>
        <w:br/>
        <w:t>¹¹𠘂sōu　《集韻》先侯切，平侯心。</w:t>
        <w:br/>
        <w:br/>
        <w:t>寒冷。《集韻·矦韻》：“𠘂，冷也。一曰冰氣。”</w:t>
        <w:br/>
      </w:r>
    </w:p>
    <w:p>
      <w:r>
        <w:t>𠘄##𠘄</w:t>
        <w:br/>
        <w:br/>
        <w:t>𠘄同“印”。《字彙補·冫部》：“𠘄，古文印字。”</w:t>
        <w:br/>
      </w:r>
    </w:p>
    <w:p>
      <w:r>
        <w:t>𠘅##𠘅</w:t>
        <w:br/>
        <w:br/>
        <w:t>𠘅qín　《集韻》渠金切，平侵羣。</w:t>
        <w:br/>
        <w:br/>
        <w:t>寒。《集韻·侵韻》：“凛，寒也。或从禽。”《字彙補·冫部》：“𠘅，寒狀。”</w:t>
        <w:br/>
      </w:r>
    </w:p>
    <w:p>
      <w:r>
        <w:t>𠘆##𠘆</w:t>
        <w:br/>
        <w:br/>
        <w:t>𠘆shěn　《集韻》所錦切，上寑生。</w:t>
        <w:br/>
        <w:br/>
        <w:t>〔凚𠘆〕寒貌。《集韻·𡪢韻》：“𠘆，凚𠘆，寒皃。或从罧。”*述古堂*本作“噤𠘆”。《字彙補·冫部》：“𠘆，寒貌。”</w:t>
        <w:br/>
      </w:r>
    </w:p>
    <w:p>
      <w:r>
        <w:t>𠘇##𠘇</w:t>
        <w:br/>
        <w:br/>
        <w:t>𠘇同“𠘢”。《字彙補·冫部》：“𠘇，與𠘢同。”</w:t>
        <w:br/>
      </w:r>
    </w:p>
    <w:p>
      <w:r>
        <w:t>𠘊##𠘊</w:t>
        <w:br/>
        <w:br/>
        <w:t>𠘊nòng　《集韻》奴凍切，去送泥。</w:t>
        <w:br/>
        <w:br/>
        <w:t>〔凍𠘊〕寒貌。《集韻·送韻》：“凍𠘊，寒皃。”</w:t>
        <w:br/>
      </w:r>
    </w:p>
    <w:p>
      <w:r>
        <w:t>𠘋##𠘋</w:t>
        <w:br/>
        <w:br/>
        <w:t>𠘋tǐng　《玉篇》他領切。</w:t>
        <w:br/>
        <w:br/>
        <w:t>冰貌。《字彙·冫部》：“𠘋，冰貌。”</w:t>
        <w:br/>
      </w:r>
    </w:p>
    <w:p>
      <w:r>
        <w:t>𠘌##𠘌</w:t>
        <w:br/>
        <w:br/>
        <w:t>𠘌jiāng　《集韻》居良切，平陽見。</w:t>
        <w:br/>
        <w:br/>
        <w:t>冻僵。《集韻·陽韻》：“𠘌，凍凝也。”*唐枢*《蜀籟》卷一：“𠘌脚𠘌手。”</w:t>
        <w:br/>
      </w:r>
    </w:p>
    <w:p>
      <w:r>
        <w:t>𠘍##𠘍</w:t>
        <w:br/>
        <w:br/>
        <w:t>同“凓”。《正字通·冫部》：“𠘍，凓本字。”</w:t>
        <w:br/>
      </w:r>
    </w:p>
    <w:p>
      <w:r>
        <w:t>𠘏##𠘏</w:t>
        <w:br/>
        <w:br/>
        <w:t>𠘏同“𠘆”。《集韻·𡪢韻》：“𠘆，或从罧。”</w:t>
        <w:br/>
      </w:r>
    </w:p>
    <w:p>
      <w:r>
        <w:t>𠘐##𠘐</w:t>
        <w:br/>
        <w:br/>
        <w:t>𠘐同“凛”。*清**洪仁玕*等《戒浮文巧言諭》：“切不可仍蹈積習，從事虚浮，有負本軍師等諄諄諭誡之至意焉。特此諠諭，各宜𠘐遵。”</w:t>
        <w:br/>
      </w:r>
    </w:p>
    <w:p>
      <w:r>
        <w:t>𠘒##𠘒</w:t>
        <w:br/>
        <w:br/>
        <w:t>¹⁴𠘒同“𠘢”。《字彙補·冫部》：“𠘒，與𠘢同。”</w:t>
        <w:br/>
      </w:r>
    </w:p>
    <w:p>
      <w:r>
        <w:t>𠘕##𠘕</w:t>
        <w:br/>
        <w:br/>
        <w:t>𠘕xī　《改併四聲篇海》許夷切。</w:t>
        <w:br/>
        <w:br/>
        <w:t>同“熙”。和。《改併四聲篇海·冫部》引《龍龕手鑑》：“𠘕，和也。”《後晋文鈔·大行皇帝謚狀》：“庶績咸𠘕，訪蒭蕘於里巷之中。”</w:t>
        <w:br/>
      </w:r>
    </w:p>
    <w:p>
      <w:r>
        <w:t>𠘖##𠘖</w:t>
        <w:br/>
        <w:br/>
        <w:t>𠘖zhì　《集韻》職日切，入質章。</w:t>
        <w:br/>
        <w:br/>
        <w:t>因寒冷而身体发抖的样子。《玉篇·冫部》：“𠘖，寒身動貌。”《集韻·質韻》：“𠘖，身寒皃。”</w:t>
        <w:br/>
      </w:r>
    </w:p>
    <w:p>
      <w:r>
        <w:t>𠘗##𠘗</w:t>
        <w:br/>
        <w:br/>
        <w:t>同“冬”。《字彙補·冫部》：“𠘗，古文冬字。”</w:t>
        <w:br/>
      </w:r>
    </w:p>
    <w:p>
      <w:r>
        <w:t>𠘘##𠘘</w:t>
        <w:br/>
        <w:br/>
        <w:t>𠘘同“奄”。《龍龕手鑑·冫部》：“𠘘，古文。今作奄。”</w:t>
        <w:br/>
      </w:r>
    </w:p>
    <w:p>
      <w:r>
        <w:t>𠘝##𠘝</w:t>
        <w:br/>
        <w:br/>
        <w:t>《説文》：“𠘝，寒也。从仌，賴聲。”</w:t>
        <w:br/>
        <w:br/>
        <w:t>lài　《集韻》落蓋切，去泰來。月部。</w:t>
        <w:br/>
        <w:br/>
        <w:t>寒冷。《説文·仌部》：“𠘝，寒也。”</w:t>
        <w:br/>
      </w:r>
    </w:p>
    <w:p>
      <w:r>
        <w:t>𠘞##𠘞</w:t>
        <w:br/>
        <w:br/>
        <w:t>¹⁶𠘞lì　《玉篇》盧帝切。</w:t>
        <w:br/>
        <w:br/>
        <w:t>水。《玉篇·冫部》：“𠘞，水。”一说冰。《字彙·冫部》：“𠘞，冰也。”</w:t>
        <w:br/>
      </w:r>
    </w:p>
    <w:p>
      <w:r>
        <w:t>𠘟##𠘟</w:t>
        <w:br/>
        <w:br/>
        <w:t>𠘟lì　《集韻》狼狄切，入錫來。</w:t>
        <w:br/>
        <w:br/>
        <w:t>〔𠘟𠘟〕也作“𠘟冽”。寒貌。《集韻·錫韻》：“𠘟，𠘟𠘟，寒皃。”《類篇·冫部》：“𠘟，𠘟冽，寒也。”</w:t>
        <w:br/>
      </w:r>
    </w:p>
    <w:p>
      <w:r>
        <w:t>𠘢##𠘢</w:t>
        <w:br/>
        <w:br/>
        <w:t>¹⁷𠘢hé　《改併四聲篇海》引《餘文》下各切。</w:t>
        <w:br/>
        <w:br/>
        <w:t>煎盐。《改併四聲篇海·冫部》引《餘文》：“𠘢，煎鹽也。”</w:t>
        <w:br/>
      </w:r>
    </w:p>
    <w:p>
      <w:r>
        <w:t>𠘣##𠘣</w:t>
        <w:br/>
        <w:br/>
        <w:t>𠘣jiào　《集韻》子肖切，去笑精。</w:t>
        <w:br/>
        <w:br/>
        <w:t>冰裂。《集韻·笑韻》：“𠘣，冰裂。”</w:t>
        <w:br/>
      </w:r>
    </w:p>
    <w:p>
      <w:r>
        <w:t>𠘤##𠘤</w:t>
        <w:br/>
        <w:br/>
        <w:t>𠘤同“冷”。《字彙補·冫部》：“𠘤，與冷同。”</w:t>
        <w:br/>
      </w:r>
    </w:p>
    <w:p>
      <w:r>
        <w:t>𠘥##𠘥</w:t>
        <w:br/>
        <w:br/>
        <w:t>¹⁹𠘥yán　《集韻》魚杴切，平嚴疑。</w:t>
        <w:br/>
        <w:br/>
        <w:t>〔𠘥凝〕也作“嚴凝”。寒。《玉篇·冫部》：“𠘥，俗嚴凝字。”《集韻·嚴韻》：“𠘥，𠘥凝，寒也。”</w:t>
        <w:br/>
      </w:r>
    </w:p>
    <w:p>
      <w:r>
        <w:t>𠘦##𠘦</w:t>
        <w:br/>
        <w:br/>
        <w:t>²⁴𠘦同“冶”。《字彙補·冫部》：“𠘦，音冶，義亦同。”</w:t>
        <w:br/>
      </w:r>
    </w:p>
    <w:p>
      <w:r>
        <w:t>𥂳##𥂳</w:t>
        <w:br/>
        <w:br/>
        <w:t>𥂳同“盪”。《字彙補·冫部》：“𥂳，與盪同。”</w:t>
        <w:br/>
      </w:r>
    </w:p>
    <w:p>
      <w:r>
        <w:t>𪞝##𪞝</w:t>
        <w:br/>
        <w:br/>
        <w:t>𪞝“凙”的类推简化字。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