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䢳##䢳</w:t>
        <w:br/>
        <w:br/>
        <w:t>《説文》：“䢳，地名。从邑，几聲。”</w:t>
        <w:br/>
        <w:br/>
        <w:t>jǐ　《廣韻》居履切，上旨見。脂部。</w:t>
        <w:br/>
        <w:br/>
        <w:t>古地名。《説文·邑部》：“䢳，地名。”*段玉裁*注：“《西伯𢦟𨛫》、《周本紀》作‘耆’。*徐廣*曰：‘一作𨸔。𨸔蓋即䢳字。’”*朱駿聲*通訓定聲：“䢳，叚借為𨛫。《史記·殷本紀》：‘*西伯*伐*飢國*。’*徐廣*曰：‘飢，一作𨸔。’”按：《書·序·西伯戡黎》：“*周*人乗*黎*。”*孔穎達*疏：“（*文王*）五年伐*耆*……*耆*即*黎*也。”“*黎國**漢*之*上黨郡**壺關*所治*黎亭*是也。”《廣韻·旨韻》：“䢳，地名。”</w:t>
        <w:br/>
      </w:r>
    </w:p>
    <w:p>
      <w:r>
        <w:t>䢴##䢴</w:t>
        <w:br/>
        <w:br/>
        <w:t>䢴同“𨝍”。《集韻·㒨韻》：“𨝍，《説文》：‘地名。’或作邘。”*方成珪*考正：“邘，當从《類篇》作‘䢴’。”《字彙補·邑部》：“䢴，从千，與邗字異。”</w:t>
        <w:br/>
      </w:r>
    </w:p>
    <w:p>
      <w:r>
        <w:t>䢵##䢵</w:t>
        <w:br/>
        <w:br/>
        <w:t>䢵yún　《廣韻》王分切，平文云。諄部。</w:t>
        <w:br/>
        <w:br/>
        <w:t>（1）同“鄖”。《玉篇·邑部》：“䢵，*江夏**雲杜縣*東地。”《左傳·宣公四年》：“*若敖*娶*於䢵*。”*杜預*注：“䢵，國名。”*陸德明*釋文：“䢵，本又作鄖。”*清**顧祖禹*《讀史方輿紀要·湖廣三·德安府》：“《禹貢》*荆州*之域，*春秋*時，*䢵子*國。”自注：“䢵，一作鄖。”</w:t>
        <w:br/>
        <w:br/>
        <w:t>（2）姓。*宋**樂史*《太平寰宇記·河南道·沂州》：“*春秋**鄅國**祝融*之後，*䢵*姓。”《姓觽》卷二：“䢵，《千家姓》云：‘*河南*族。’”《字彙·邑部》：“䢵，姓。”</w:t>
        <w:br/>
      </w:r>
    </w:p>
    <w:p>
      <w:r>
        <w:t>䢶##䢶</w:t>
        <w:br/>
        <w:br/>
        <w:t>䢶同“邦”。《改併四聲篇海·邑部》引《搜真玉鏡》：“䢶，同邦。”</w:t>
        <w:br/>
      </w:r>
    </w:p>
    <w:p>
      <w:r>
        <w:t>䢸##䢸</w:t>
        <w:br/>
        <w:br/>
        <w:t>《説文》：“䢸，*右扶風**鄠鄉*。从邑，且聲。”</w:t>
        <w:br/>
        <w:br/>
        <w:t>jū　《廣韻》子余切，平魚精。又七余切。魚部。</w:t>
        <w:br/>
        <w:br/>
        <w:t>古乡名。在今*陕西省**户县*。《説文·邑部》：“䢸，*右扶風鄠鄉*。”*朱駿聲*通訓定聲：“䢸，在今*陝西**西安府**鄠縣*。”《廣韻·魚韻》：“䢸，鄉名。在*鄠縣*。”</w:t>
        <w:br/>
      </w:r>
    </w:p>
    <w:p>
      <w:r>
        <w:t>䢹##䢹</w:t>
        <w:br/>
        <w:br/>
        <w:t>䢹（一）jǔ　《廣韻》居許切，上語見。</w:t>
        <w:br/>
        <w:br/>
        <w:t>古亭名。在今*湖南省**长沙市*。《廣韻·語韻》：“䢹，亭名。在*長沙郡*。”《集韻·語韻》：“䢹，亭名。在*長沙*。”</w:t>
        <w:br/>
        <w:br/>
        <w:t>（二）qú　《集韻》求於切，平魚羣。</w:t>
        <w:br/>
        <w:br/>
        <w:t>同“𨞙”。聚名。《集韻·魚韻》：“𨞙，聚名。或从巨。”</w:t>
        <w:br/>
      </w:r>
    </w:p>
    <w:p>
      <w:r>
        <w:t>䢺##䢺</w:t>
        <w:br/>
        <w:br/>
        <w:t>䢺chū</w:t>
        <w:br/>
        <w:br/>
        <w:t>〔䢺江〕地名。在今*四川省**大邑县*境。</w:t>
        <w:br/>
      </w:r>
    </w:p>
    <w:p>
      <w:r>
        <w:t>䢻##䢻</w:t>
        <w:br/>
        <w:br/>
        <w:t>《説文》：“䢻，地名。从邑，臣聲。”</w:t>
        <w:br/>
        <w:br/>
        <w:t>chén　《廣韻》植鄰切，平真禪。又章刃切。真部。</w:t>
        <w:br/>
        <w:br/>
        <w:t>古地名。《説文·邑部》：“䢻，地名。”</w:t>
        <w:br/>
      </w:r>
    </w:p>
    <w:p>
      <w:r>
        <w:t>䢼##䢼</w:t>
        <w:br/>
        <w:br/>
        <w:t>䢼gōng　㊀《廣韻》九容切，平鍾見。</w:t>
        <w:br/>
        <w:br/>
        <w:t>（1）古邑名。《玉篇·邑部》：“䢼，邑名。”</w:t>
        <w:br/>
        <w:br/>
        <w:t>（2）古亭名。在今*江西省**庐山*。《玉篇·邑部》：“䢼，亭名。”《晋書·郭璞傳》：“此是*䢼亭**驢山君*鼠。”</w:t>
        <w:br/>
        <w:br/>
        <w:t>（3）姓。《萬姓統譜·冬韻》：“䢼，亭名。以亭為氏。”</w:t>
        <w:br/>
        <w:br/>
        <w:t>㊁《集韻》居雄切，平東見。</w:t>
        <w:br/>
        <w:br/>
        <w:t>山名。《集韻·東韻》：“䢼，山名。在*彭蠡*。”</w:t>
        <w:br/>
      </w:r>
    </w:p>
    <w:p>
      <w:r>
        <w:t>䢽##䢽</w:t>
        <w:br/>
        <w:br/>
        <w:t>同“巷”。《説文·𨛜部》：“𨞠，里中道。䢽，篆文。”*段玉裁*注：“䢽，今作巷。”《正字通·邑部》：“䢽，里中道也。隸作𨜕、巷，通作衖。”</w:t>
        <w:br/>
      </w:r>
    </w:p>
    <w:p>
      <w:r>
        <w:t>䢾##䢾</w:t>
        <w:br/>
        <w:br/>
        <w:t>䢾xiǎn　《集韻》穌典切，上銑心。</w:t>
        <w:br/>
        <w:br/>
        <w:t>同“姺”。古国名。相传旧址即今*山东省**曹县*北之*莘冢集*。《玉篇·邑部》：“䢾，國名。”</w:t>
        <w:br/>
      </w:r>
    </w:p>
    <w:p>
      <w:r>
        <w:t>䢿##䢿</w:t>
        <w:br/>
        <w:br/>
        <w:t>䢿ān　《廣韻》烏寒切，平寒影。又烏旰切。</w:t>
        <w:br/>
        <w:br/>
        <w:t>古里名。在今*湖北省**当阳市*境。《玉篇·邑部》：“䢿，*當陽*里名。”《廣韻·寒韻》：“䢿，地名，在*當陽*。”</w:t>
        <w:br/>
      </w:r>
    </w:p>
    <w:p>
      <w:r>
        <w:t>䣀##䣀</w:t>
        <w:br/>
        <w:br/>
        <w:t>䣀（一）guǐ　《廣韻》過委切，上紙見。又暨軌切。歌部。</w:t>
        <w:br/>
        <w:br/>
        <w:t>〔陸䣀〕山名。《廣韻·紙韻》：“䣀，*陸䣀*，山名。”《山海經·中山經》：“又東北二百里，曰*陸䣀*之山，其上多㻬琈之玉。”</w:t>
        <w:br/>
        <w:br/>
        <w:t>（二）qī　《集韻》丘奇切，平支溪。</w:t>
        <w:br/>
        <w:br/>
        <w:t>古地名。《集韻·支韻》：“䣀，地名。”</w:t>
        <w:br/>
        <w:br/>
        <w:t>（三）wéi　《集韻》虞為切，平支疑。</w:t>
        <w:br/>
        <w:br/>
        <w:t>古邑名。《集韻·支韻》：“䣀，邑名。”</w:t>
        <w:br/>
      </w:r>
    </w:p>
    <w:p>
      <w:r>
        <w:t>䣁##䣁</w:t>
        <w:br/>
        <w:br/>
        <w:t>《説文》：“䣁，*南陽**舞陰*亭。从邑，羽聲。”</w:t>
        <w:br/>
        <w:br/>
        <w:t>yǔ　《廣韻》王矩切，上麌云。魚部。</w:t>
        <w:br/>
        <w:br/>
        <w:t>*汉*代亭名。在今*河南省**泌阳市*。《説文·邑部》：“䣁，*南陽**舞陰*亭。”*段玉裁*注：“䣁者，*漢*時亭名。”*朱駿聲*通訓定聲：“䣁，在今*河南**南陽府*。”《清一統志·河南省·南陽府》：“*舞陰*故城，在*泌陽縣*西北。”</w:t>
        <w:br/>
      </w:r>
    </w:p>
    <w:p>
      <w:r>
        <w:t>䣂##䣂</w:t>
        <w:br/>
        <w:br/>
        <w:t>《説文》：“䣂，今*桂陽**䣂陽縣*。从邑，耒聲。”</w:t>
        <w:br/>
        <w:br/>
        <w:t>lěi　《廣韻》落猥切，上賄來。又盧對切。微部。</w:t>
        <w:br/>
        <w:br/>
        <w:t>〔䣂陽〕旧县名。在*湖南省*东南部。也作“耒”。或作“洡”。1986年改为*耒阳市*。《説文·邑部》：“䣂，今*桂陽**䣂陽縣*。”*段玉裁*注：“*許*謂*䣂*，即今之*耒陽縣*。今*湖南**衡州府**耒陽縣*縣東四十五里有*耒陽*廢城。*耒陽*以*耒水*得名。”《玉篇·邑部》：“䣂，*桂陽**䣂陽縣*也。亦作耒。”《集韻·賄韻》：“䣂，或作洡。”</w:t>
        <w:br/>
      </w:r>
    </w:p>
    <w:p>
      <w:r>
        <w:t>䣃##䣃</w:t>
        <w:br/>
        <w:br/>
        <w:t>䣃“卸”的讹字。《正字通·卩部》：“卸，俗作䣃，非。”</w:t>
        <w:br/>
      </w:r>
    </w:p>
    <w:p>
      <w:r>
        <w:t>䣄##䣄</w:t>
        <w:br/>
        <w:br/>
        <w:t>《説文》：“䣄，*邾*下邑地。从邑，余聲。*魯*東有*䣄城*。讀若塗。”*段玉裁*注：“‘邾’當作‘鄒’，‘地’當作‘也’。”</w:t>
        <w:br/>
        <w:br/>
        <w:t>tú　《廣韻》同都切，平模定。又似魚切，《集韻》詩車切。魚部。</w:t>
        <w:br/>
        <w:br/>
        <w:t>古地名。在今*山东省**枣庄市*西南。《説文·邑部》：“䣄，*魯*東有*䣄城*。”*段玉裁*注：“城當作戎。*許*書之例未有言城者。*䣄戎*即《周禮》注所云‘*伯禽*以王師征*䣄戎*。’今《尚書》作*徐夷*、*徐戎*。*許*、*鄭*所據作*䣄*。*鄒*在*魯*東，則*䣄*在*魯*東可知矣。”</w:t>
        <w:br/>
      </w:r>
    </w:p>
    <w:p>
      <w:r>
        <w:t>䣅##䣅</w:t>
        <w:br/>
        <w:br/>
        <w:t>䣅chén　《廣韻》植鄰切，平真禪。</w:t>
        <w:br/>
        <w:br/>
        <w:t>（1）古国名。在今*河南省**淮阳县*西。*宋**羅泌*《路史·國名紀己》：“䣅，古國。*宛丘*西南四十里有*䣅亭*是。後有*䣅氏*。”</w:t>
        <w:br/>
        <w:br/>
        <w:t>（2）姓。《玉篇·邑部》：“䣅，姓也。”</w:t>
        <w:br/>
      </w:r>
    </w:p>
    <w:p>
      <w:r>
        <w:t>䣆##䣆</w:t>
        <w:br/>
        <w:br/>
        <w:t>xíng　《廣韻》户經切，平青匣。又《集韻》堅靈切。</w:t>
        <w:br/>
        <w:br/>
        <w:t>乡名。《玉篇·邑部》：“䣆，鄉名。在*高密*。”</w:t>
        <w:br/>
      </w:r>
    </w:p>
    <w:p>
      <w:r>
        <w:t>䣇##䣇</w:t>
        <w:br/>
        <w:br/>
        <w:t>《説文》：“䣇，地名。从邑，求聲。”</w:t>
        <w:br/>
        <w:br/>
        <w:t>qiú　《廣韻》巨鳩切，平尤羣。幽部。</w:t>
        <w:br/>
        <w:br/>
        <w:t>（1）古地名。《説文·邑部》：“䣇，地名。”</w:t>
        <w:br/>
        <w:br/>
        <w:t>（2）古乡名。在今*河南省**开封市*东南。《玉篇·邑部》：“䣇，鄉名。在*陳留*。”</w:t>
        <w:br/>
      </w:r>
    </w:p>
    <w:p>
      <w:r>
        <w:t>䣈##䣈</w:t>
        <w:br/>
        <w:br/>
        <w:t>䣈同“巷”。《五音集韻·絳韻》：“䣈，《説文》鄰道。”《字彙補·邑部》：“䣈，《集韻》古巷字。”</w:t>
        <w:br/>
      </w:r>
    </w:p>
    <w:p>
      <w:r>
        <w:t>䣊##䣊</w:t>
        <w:br/>
        <w:br/>
        <w:t>《説文》：“䣊，地名。从邑，尚聲。”*邵瑛*羣經正字：“䣊本古鄉黨字。自以黨為鄉黨，而䣊字遂不見經典矣。”</w:t>
        <w:br/>
        <w:br/>
        <w:t>dǎng　《廣韻》多朗切，上蕩端。陽部。</w:t>
        <w:br/>
        <w:br/>
        <w:t>（1）古地名。《説文·邑部》：“䣊，地名。”</w:t>
        <w:br/>
        <w:br/>
        <w:t>（2）同“黨”。《廣雅·釋詁二》：“䣊，凥（居）也。”*王念孫*疏證：“䣊，古通作黨。《大司徒》‘四閭為族’，‘五族為黨’。閭、族、黨皆聚居之義。”《玉篇·邑部》：“䣊，五百家為䣊。今作黨。”《集韻·蕩韻》：“䣊，《周禮》五百家也。”《直音篇·邑部》：“䣊，居也。”《玄儒先生婁壽碑》：“鄉䣊州鄰。”*宋**陸游*《祭魯國太夫人文》：“送車轔轔，傾動鄉䣊。”*清**譚嗣同*《忠義家傳》：“一鄙一䣊，莫或無有*湘*人之蹤。”</w:t>
        <w:br/>
      </w:r>
    </w:p>
    <w:p>
      <w:r>
        <w:t>䣋##䣋</w:t>
        <w:br/>
        <w:br/>
        <w:t>䣋cǎi　《集韻》此宰切，上海清。</w:t>
        <w:br/>
        <w:br/>
        <w:t>古地名。《玉篇·邑部》：“䣋，地名。”</w:t>
        <w:br/>
      </w:r>
    </w:p>
    <w:p>
      <w:r>
        <w:t>䣌##䣌</w:t>
        <w:br/>
        <w:br/>
        <w:t>䣌同“邸”。《集韻·薺韻》：“邸，或作䣌。”《正字通·邑部》：“䣌，俗邸字。”</w:t>
        <w:br/>
      </w:r>
    </w:p>
    <w:p>
      <w:r>
        <w:t>䣍##䣍</w:t>
        <w:br/>
        <w:br/>
        <w:t>《説文》：“䣍，*周公*所誅*䣍國*，在*魯*。从邑，奄聲。”</w:t>
        <w:br/>
        <w:br/>
        <w:t>（一）yǎn　《廣韻》衣儉切，上琰影。談部。</w:t>
        <w:br/>
        <w:br/>
        <w:t>古国名。也作“奄”。*嬴*姓。*商*的盟国。*周成王*时，随同*武庚*和东方少数民族反抗*周朝*，为*周公*所灭。*周公*之子*伯禽*封于此。地在今*山东省**曲阜市*旧城东。《説文·邑部》：“䣍，*周公*所誅*䣍國*，在*魯*。”*段玉裁*注：“《玉篇》作‘商奄’是也。‘奄’、‘䣍’二字*周*時並行，今則‘奄’行而‘䣍’廢矣。單呼曰‘奄’，絫呼曰‘商奄’。”“《爾雅》：‘弇，葢也。’故*商奄*亦呼‘商蓋’。”*朱駿聲*通訓定聲：“䣍，在今*山東**兖州府**曲阜縣*。”</w:t>
        <w:br/>
        <w:br/>
        <w:t>（二）yān　《廣韻》央炎切，平鹽影。</w:t>
        <w:br/>
        <w:br/>
        <w:t>古邑名。《集韻·鹽韻》：“䣍，邑名。”</w:t>
        <w:br/>
      </w:r>
    </w:p>
    <w:p>
      <w:r>
        <w:t>䣎##䣎</w:t>
        <w:br/>
        <w:br/>
        <w:t>䣎zī　《廣韻》側持切，平之莊。</w:t>
        <w:br/>
        <w:br/>
        <w:t>古乡名。《廣韻·之韻》：“䣎，鄉名。”</w:t>
        <w:br/>
      </w:r>
    </w:p>
    <w:p>
      <w:r>
        <w:t>䣏##䣏</w:t>
        <w:br/>
        <w:br/>
        <w:t>䣏同“䢼”。《龍龕手鑑·邑部》：“䣏，俗；䢼，正。亭名，邑名。”</w:t>
        <w:br/>
      </w:r>
    </w:p>
    <w:p>
      <w:r>
        <w:t>䣐##䣐</w:t>
        <w:br/>
        <w:br/>
        <w:t>䣐yīng　《集韻》於驚切，平庚影。</w:t>
        <w:br/>
        <w:br/>
        <w:t>地名。《玉篇·邑部》：“䣐，地名。”</w:t>
        <w:br/>
      </w:r>
    </w:p>
    <w:p>
      <w:r>
        <w:t>䣑##䣑</w:t>
        <w:br/>
        <w:br/>
        <w:t>䣑同“廛”。《五音集韻·仙韻》：“䣑”，同“廛”。《字彙補·邑部》：“䣑，鄽字省文。”《管子·五輔》：“市䣑而不税。”</w:t>
        <w:br/>
      </w:r>
    </w:p>
    <w:p>
      <w:r>
        <w:t>䣓##䣓</w:t>
        <w:br/>
        <w:br/>
        <w:t>䣓（一）lí　《字彙》鄰溪切。</w:t>
        <w:br/>
        <w:br/>
        <w:t>国名。《字彙·邑部》：“䣓，戎國名。”</w:t>
        <w:br/>
        <w:br/>
        <w:t>（二）lì　《字彙》狼狄切。</w:t>
        <w:br/>
        <w:br/>
        <w:t>（1）同“鬲”。古县名。《字彙·邑部》：“䣓，縣名。”《正字通·邑部》：“‘䣓，縣名。’按：《地志》本作鬲。”</w:t>
        <w:br/>
        <w:br/>
        <w:t>（2）姓。《字彙·邑部》：“䣓，姓。”</w:t>
        <w:br/>
      </w:r>
    </w:p>
    <w:p>
      <w:r>
        <w:t>䣔##䣔</w:t>
        <w:br/>
        <w:br/>
        <w:t>䣔suǒ　《廣韻》蘇果切，上果心。</w:t>
        <w:br/>
        <w:br/>
        <w:t>古亭名。在*河南*。《玉篇·邑部》：“䣔，*河南*亭。”《廣韻·果韻》：“䣔，亭名。在*河南*。”</w:t>
        <w:br/>
      </w:r>
    </w:p>
    <w:p>
      <w:r>
        <w:t>䣕##䣕</w:t>
        <w:br/>
        <w:br/>
        <w:t>《説文》：“䣕，*存䣕*，*犍為*縣。从邑，馬聲。”</w:t>
        <w:br/>
        <w:br/>
        <w:t>mǎ　《廣韻》莫下切，上馬明。又莫駕切。魚部。</w:t>
        <w:br/>
        <w:br/>
        <w:t>〔存䣕〕也作“𨚲䣕”。*汉*县名，在今*四川省**宜宾市*。《説文·邑部》：“䣕，*存䣕*，*犍為*縣。”*段玉裁*注：“*宋*本皆作存。或作𨚲者，俗又或☀為郁矣。《前志》*犍為郡**存䣕*，今本‘存’作‘𨚲’，而*師古*不為音，知故作‘存’。《華陽國志》、《晋書》尚作‘存’。今*四川**叙州府*府西南有*𨚲䣕*廢縣。府西北百六十里有*𨚲䣕灘*。”《水經注·存水》：“*存水*出*犍為**𨚲䣕縣*。”</w:t>
        <w:br/>
      </w:r>
    </w:p>
    <w:p>
      <w:r>
        <w:t>䣖##䣖</w:t>
        <w:br/>
        <w:br/>
        <w:t>¹⁰䣖</w:t>
        <w:br/>
        <w:br/>
        <w:t>同“䣕”。《字彙補·邑部》：“䣖，與䣕同。”《南齊書·州郡志下》：“*建平郡**同樂*……*存䣖*。”</w:t>
        <w:br/>
      </w:r>
    </w:p>
    <w:p>
      <w:r>
        <w:t>䣘##䣘</w:t>
        <w:br/>
        <w:br/>
        <w:t>《説文》：“䣘，地名。从邑，㙶聲。㙶，古堂字。”</w:t>
        <w:br/>
        <w:br/>
        <w:t>táng　《廣韻》徒郎切，平唐定。陽部。</w:t>
        <w:br/>
        <w:br/>
        <w:t>古地名。故治在今*江苏省**南京市*北部。《説文·邑部》：“䣘，地名。”*段玉裁*注：“《玉篇》䣘，𨟐二同，引《續漢書》云：*廣陵**䣘邑*也。按：《續漢書》謂*司馬彪*《郡國志》也。今《志》作*堂邑*，云‘故屬*臨淮*’。*堂邑*，今*江蘇**江寧府**六合縣*是也。*許*但云地名，未知謂此地與否。”《直音篇·邑部》：“䣘，地名。一曰邑名，在*廣陵*。”</w:t>
        <w:br/>
      </w:r>
    </w:p>
    <w:p>
      <w:r>
        <w:t>䣙##䣙</w:t>
        <w:br/>
        <w:br/>
        <w:t>《説文》：“䣙，*右扶風**鄠*鄉。从邑，崩聲。*沛**城父*有*䣙鄉*。讀若陪。”</w:t>
        <w:br/>
        <w:br/>
        <w:t>（一）péi　《廣韻》薄回切，平灰並。蒸部。</w:t>
        <w:br/>
        <w:br/>
        <w:t>（1）*汉*侯国名。《漢書·周緤傳》：“十二年，更封*緤*為*䣙城侯*，*孝文*五年薨，諡曰*貞侯*。”</w:t>
        <w:br/>
        <w:br/>
        <w:t>（2）古乡名。1.在今*陕西省**户县*。《説文·邑部》：“䣙，*右扶風**鄠*鄉。”*段玉裁*注：“謂*右扶風**鄠縣*有*䣙鄉*也。”*桂馥*義證：“*䣙*，*右扶風**鄠鄉*者，通作蒯。”*朱駿聲*通訓定聲：“在今*陝西**西安府**鄠縣*。”2.在今*安徽省**亳州市*东南。《説文·邑部》：“䣙，*沛**城父*有*剻鄉*。讀若陪。”*段玉裁*注：“*沛郡*城父……今*安徽**潁州府**亳州*州東南七十里有故*城父城*是也。《史記》索隱引《三蒼》云：*䣙鄉*在*城父縣*。”《集韻·尤韻》：“䣙，鄉名，在*沛**城父*。或作剻。”*清**李調元*《奇字名》卷二：“䣙，鄉名。*城父*有*䣙鄉*。”</w:t>
        <w:br/>
        <w:br/>
        <w:t>（二）pěng　《廣韻》普等切，上等滂。</w:t>
        <w:br/>
        <w:br/>
        <w:t>（1）古国名。在今*内蒙古自治区**呼和浩特市*西。《集韻·等韻》：“䣙，國名。或作剻。”《穆天子傳》卷一：“天子西征，至于*䣙*。”*郭璞*注：“*䣙*，國名。”《史記·趙世家》“奄有*河宗*”*唐**張守節*正義：“《穆天子傳》云：‘*河宗*之子孫（則）（*䣙）栢絮*。’按：蓋在*龍門河*之上流，*嵐*、*勝*二州之地也。”</w:t>
        <w:br/>
        <w:br/>
        <w:t>（2）姓。《萬姓統譜·拯韻》：“䣙，*䣙伯綮*之後，國在*虞**芮*之間。</w:t>
        <w:br/>
        <w:br/>
        <w:t>（三）bēi　《集韻》晡枚切，平灰幫。</w:t>
        <w:br/>
        <w:br/>
        <w:t>地名。《集韻·灰韻》：“䣙，地名，在*鄄縣*。”</w:t>
        <w:br/>
      </w:r>
    </w:p>
    <w:p>
      <w:r>
        <w:t>䣚##䣚</w:t>
        <w:br/>
        <w:br/>
        <w:t>《説文》：“䣚，*南陽**穰*鄉。从邑，婁聲。”</w:t>
        <w:br/>
        <w:br/>
        <w:t>lóu　《廣韻》落侯切，平侯來。又力朱切。侯部。</w:t>
        <w:br/>
        <w:br/>
        <w:t>古乡名。在今*河南省**邓州市*东南。《説文·邑部》：“䣚，*南陽**穰*鄉。”*朱駿聲*通訓定聲：“在今*河南**南陽府**鄧州*東南二里*穰縣*故城地。”《玉篇·邑部》：“䣚，*南陽**𨟚縣*鄉。”</w:t>
        <w:br/>
      </w:r>
    </w:p>
    <w:p>
      <w:r>
        <w:t>䣛##䣛</w:t>
        <w:br/>
        <w:br/>
        <w:t>《説文》：“䣛，*齊*地也。从邑，桼聲。”</w:t>
        <w:br/>
        <w:br/>
        <w:t>（一）qī　《廣韻》親吉切，入質清。質部。</w:t>
        <w:br/>
        <w:br/>
        <w:t>古地名，在今*山东省*。《説文·邑部》：“䣛，*齊*地也。”*桂馥*義證：“*齊*地也者，通作*漆*。《春秋·襄二十一年》：‘*邾庶其*以*漆*、*閭邱*來奔。’”按：《春秋·襄公二十一年》*杜預*注：“二邑在*高平**南平陽縣*，東北有*漆鄉*，而北有*顯閭亭*。”*清**江永*《春秋地理考實》引《彙纂》：“‘今*鄒縣*北有*漆城*，即*漆鄉*也。*顯閭亭*即*閭邱*。’今按：*漢*置*南平陽縣*，後省入*鄒縣*。”</w:t>
        <w:br/>
        <w:br/>
        <w:t>（二）xī　《集韻》息七切，入質心。</w:t>
        <w:br/>
        <w:br/>
        <w:t>同“厀”。《集韻·質韻》：“䣛，《説文》：‘脛頭卩也。’或作膝。”*方成珪*考正：“厀☀从阝，據《説文》、《類篇》正。”《史記·范雎蔡澤列傳》：“䣛行蒲伏，稽首肉袒。”《世説新語·德行》：“太傅時年七八歲，著青布絝，在兄䣛邊坐。”《資治通鑑·漢獻帝初平二年》：“（*劉備*）長七尺五寸，垂手下䣛。”*胡三省*注：“䣛，與膝同。”</w:t>
        <w:br/>
      </w:r>
    </w:p>
    <w:p>
      <w:r>
        <w:t>䣜##䣜</w:t>
        <w:br/>
        <w:br/>
        <w:t>《説文》：“䣜，*沛國*縣。从邑，虘聲。”</w:t>
        <w:br/>
        <w:br/>
        <w:t>cuó　《廣韻》昨何切，平歌從。又《集韻》鋤加切。魚部。</w:t>
        <w:br/>
        <w:br/>
        <w:t>同“酇”。《説文·邑部》：“䣜，*沛國*縣。”《漢書·地理志上》：“*酇*，*莽*曰*贊*治”*唐**顔師古*注：“*應劭*曰：‘音嵯。’*師古*曰：‘此縣本為*䣜*。*應*音是也。中古以來借酇字為之耳。讀皆為䣜，而*莽*呼為*贊治*，則此縣亦有贊音。’”《水經注·淮水》：“（*涣水*）又東逕*酇縣*故城南。《春秋·襄公十年》公會諸侯及*齊*世子*光*于*䣜*。今其地*䣜聚*是也。*王莽*之*酇治*矣。”*清**顧祖禹*《讀史方輿紀要·河南五·歸德府》：“*酇縣*城在縣西南，本*秦*縣，屬*泗水郡*，*陳勝*初起，攻*酇*，下之。*漢*亦為*酇縣*，屬*沛郡*。本作䣜。”</w:t>
        <w:br/>
      </w:r>
    </w:p>
    <w:p>
      <w:r>
        <w:t>䣝##䣝</w:t>
        <w:br/>
        <w:br/>
        <w:t>《説文》：“䣝，*左馮翊**䣝陽亭*。从邑，屠聲。”*段玉裁*依《集韻》、《類篇》等书改为“*左馮翊**郃陽亭*”。</w:t>
        <w:br/>
        <w:br/>
        <w:t>tú　《廣韻》同都切，平模定。又宅加切。魚部。</w:t>
        <w:br/>
        <w:br/>
        <w:t>古地名。在今*陕西省**合阳县*。《説文·邑部》：“䣝，*左馮翊**䣝陽亭*。”*段玉裁*注：“謂*左馮翊**郃陽*有*䣝亭*也。”*朱駿聲*通訓定聲：“䣝，在今*陝西**同州府**郃陽縣*。《詩·韓奕》‘出宿于屠’，以‘屠’為之。”</w:t>
        <w:br/>
      </w:r>
    </w:p>
    <w:p>
      <w:r>
        <w:t>䣞##䣞</w:t>
        <w:br/>
        <w:br/>
        <w:t>同“鄂”。《集韻·鐸韻》：“䣞，《説文》：‘*江夏*縣名。’亦姓。或作鄂。”《正字通·邑部》：“䣞，鄂本字。”</w:t>
        <w:br/>
      </w:r>
    </w:p>
    <w:p>
      <w:r>
        <w:t>䣟##䣟</w:t>
        <w:br/>
        <w:br/>
        <w:t>䣟（一）cán　《廣韻》昨含切，平覃從。又徂合切。</w:t>
        <w:br/>
        <w:br/>
        <w:t>（1）古亭名。在今*山东省**博兴县*南。《玉篇·邑韻》：“䣟，*貝丘*亭。”《廣韻·合韻》：“䣟，亭名，在*貝丘*。”</w:t>
        <w:br/>
        <w:br/>
        <w:t>（2）草名。《五方元音·天韻》：“䣟，草名。”</w:t>
        <w:br/>
        <w:br/>
        <w:t>（二）cǎn　《五方元音》音慘。</w:t>
        <w:br/>
        <w:br/>
        <w:t>刺。《五方元音·天韻》：“䣟，刺也。”</w:t>
        <w:br/>
        <w:br/>
        <w:t>（三）tì　《集韻》他計切，去霽透。</w:t>
        <w:br/>
        <w:br/>
        <w:t>古亭名。《集韻·霽韻》：“䣠，亭名。”*方成珪*考正：“䣠當作䣟。《類篇》从替，亦俗。”《字彙·邑部》：“此字（䣟）與䣠、𨛳同訓，然从昔則音籍，从替則音替，从朁則音蠶，三者音不同，必居一是，今不可矣。”</w:t>
        <w:br/>
      </w:r>
    </w:p>
    <w:p>
      <w:r>
        <w:t>䣠##䣠</w:t>
        <w:br/>
        <w:br/>
        <w:t>䣠同“䣟”。《集韻·合韻》：“䣠，亭名，在*貝丘*。”按：当从“朁”作“䣟”。《廣韻·合韻》：“䣟，徂合切。亭名。在*貝丘*。”</w:t>
        <w:br/>
      </w:r>
    </w:p>
    <w:p>
      <w:r>
        <w:t>䣡##䣡</w:t>
        <w:br/>
        <w:br/>
        <w:t>《説文》：“䣡，*臨淮**徐*地。从邑，義聲。《春秋傳》曰：‘*徐**䣡楚*。’”</w:t>
        <w:br/>
        <w:br/>
        <w:t>yí　《廣韻》魚羈切，平支疑。歌部。</w:t>
        <w:br/>
        <w:br/>
        <w:t>古地名。在今*安徽省**泗县*北。《説文·邑部》：“䣡，*臨淮徐*地。”*段玉裁*注：“今*安徽省**泗州*州北五十里有故*徐城*廢縣。*䣡*者，*徐縣*地名也。”</w:t>
        <w:br/>
      </w:r>
    </w:p>
    <w:p>
      <w:r>
        <w:t>䣢##䣢</w:t>
        <w:br/>
        <w:br/>
        <w:t>《説文》：“䣢，*蜀*地也。从邑，耤聲。”</w:t>
        <w:br/>
        <w:br/>
        <w:t>jí（又读zuó）　《廣韻》秦昔切，入昔從。《集韻》疾各切。鐸部。</w:t>
        <w:br/>
        <w:br/>
        <w:t>（1）古地名。在今*四川省*。《説文·邑部》：“䣢，*蜀*地也。”*徐鍇*繫傳：“*䣢*，《字書》：鄉，在*臨邛*。”*朱駿聲*通訓定聲：“*䣢*，*漢**䣢鄉*在今*四川**邛州*。”</w:t>
        <w:br/>
        <w:br/>
        <w:t>（2）水名。*清**顧祖禹*《讀史方輿紀要·四川·邛州》：“*䣢水*在州西，源亦出*大邑縣**鳳凰山*，流至州西南，合於*邛水*。”</w:t>
        <w:br/>
        <w:br/>
        <w:t>（3）姓。《集韻·鐸韻》：“稓，姓。或作䣢。”</w:t>
        <w:br/>
      </w:r>
    </w:p>
    <w:p>
      <w:r>
        <w:t>䣣##䣣</w:t>
        <w:br/>
        <w:br/>
        <w:t>²⁰䣣同“䣊”。《廣韻·蕩韻》：“䣣，地名。《説文》作‘䣊’。”《字彙·邑部》：“䣣，同䣊。”</w:t>
        <w:br/>
      </w:r>
    </w:p>
    <w:p>
      <w:r>
        <w:t>䣤##䣤</w:t>
        <w:br/>
        <w:br/>
        <w:t>䣤jué　《廣韻》具籰切，入藥羣。又《集韻》乞約切。</w:t>
        <w:br/>
        <w:br/>
        <w:t>古乡名。在今*山西省**闻喜县*。《玉篇·邑部》：“䣤，*聞喜縣*鄉名。”《集韻·藥韻》：“䣤，鄉名。在*河東**聞喜縣*。”《篇海類編·地理類·邑部》：“䣤，鄉名。地名，在*河東*。”</w:t>
        <w:br/>
      </w:r>
    </w:p>
    <w:p>
      <w:r>
        <w:t>邑##邑</w:t>
        <w:br/>
        <w:br/>
        <w:t>《説文》：“邑，國也。从囗。先王之制，尊卑有大小，从卪。”按：*朱芳圃*《甲骨學》引*叶玉森*曰：“（卜辭邑）从囗象畺域。（下面）象人跽形，乃人之變體，即指人民。有土有人，斯成一邑。*許*君从卪説未塙。”</w:t>
        <w:br/>
        <w:br/>
        <w:t>（一）yì　《廣韻》於汲切，入緝影。緝部。</w:t>
        <w:br/>
        <w:br/>
        <w:t>（1）古代称国为邑。《説文·邑部》：“邑，國也。”*段玉裁*注：“《左傳》凡偁人曰大國，凡自偁曰敝邑。古國邑通偁。”*朱駿聲*通訓定聲：“《書》‘西邑*夏*’、‘天邑*商*’、‘大邑*周*’，皆謂國。”《左傳·桓公十一年》：“*鄖*人軍其郊，必不誡，且日虞四邑之至也。”*杜預*注：“虞，度也。四邑，*隨*、*絞*、*州*、*蓼*也。邑，亦國也。”*宋**王應麟*《困學紀聞》卷八：“*孟子*引*費惠公*之言，謂小國之君也。*春秋*時*費*為*魯**季氏*之邑。《史記·楚世家》有*鄒*、*費*、*郯*、*邳*。蓋*戰國*時以邑為國，意者*魯**季氏*之僭歟？”</w:t>
        <w:br/>
        <w:br/>
        <w:t>（2）国都，京城。《爾雅·釋地》：“邑外謂之郊。”*郭璞*注：“邑，國都也。”《詩·商頌·殷武》：“*商*邑翼翼，四方之極。”*毛*傳：“*商*邑，京師也。”*漢**張衡*《東京賦》：“是以論其遷邑易京，則同規乎*殷盤*。”*唐**李白*《為宋中丞請都金陵表》：“*湯*及*盤庚*，五遷其邑。”又指旧都。*唐**慧琳*《一切經音義》卷二十二引《風俗通》：“天子治居之城曰都，舊都曰邑也。”</w:t>
        <w:br/>
        <w:br/>
        <w:t>（3）指古代无先君宗庙的都城。《左傳·莊公二十八年》：“凡邑，有宗廟先君之主曰都，無曰邑。”*孔穎達*疏：“小邑有宗廟，則雖小曰都，無乃為邑。邑則曰築，都則曰城。為尊宗廟，故小邑與大都同名。”《淮南子·時則》：“是月可以築城郭，建都邑。”*高誘*注：“國有先君之宗廟曰都，無曰邑。”*漢**鄒陽*《獄中上梁王書》：“邑號*朝歌*，*墨子*回車。”</w:t>
        <w:br/>
        <w:br/>
        <w:t>（4）人聚居的地方。《釋名·釋州國》：“邑，猶俋也，邑人聚會之稱也。”《周禮·地官·里宰》：“里宰，掌比其邑之衆寡。”*鄭玄*注：“邑，猶里也。”*賈公彦*疏：“邑是人之所居之處。里又訓為居，故云邑猶里也。”《管子·乘馬》：“五聚命之曰某鄉，四鄉命之曰方，官制也，官成而立邑。”《公羊傳·桓公元年》：“邑多田少稱邑。”*徐彦*疏：“言邑多田少稱邑者，謂邑内家數多，而邑外之田頃畝少。”</w:t>
        <w:br/>
        <w:br/>
        <w:t>（5）古代行政区划名。1.五家为轨，六轨为邑。《國語·齊語》：“三十家為邑，邑有司。”《管子·小匡》：“制五家為軌，軌有長；六軌為邑，邑有司。”2.三朋为里，五里为邑。《尚書大傳》卷四：“古者處師，八家而為鄰，三鄰而為朋，三朋而為里，五里而為邑，十邑而為都，十都而為師，州十有二師焉。”《晋書·地理志上》：“制八家為鄰，三鄰為朋，三朋為里，五里為邑。”</w:t>
        <w:br/>
        <w:br/>
        <w:t>（6）泛指一般城镇。大曰都，小曰邑。《荀子·富國》：“入其境，其田疇穢，都邑露，是貪主已。”《史記·商君列傳》：“*衛鞅*既破*魏*還，*秦*封之*於*、*商*十五邑。號為*商君*。”*郭沫若*《念奴娇·井冈山巡礼》：“挺立*罗霄山脉*上，纵跨*赣**湘*六邑。”</w:t>
        <w:br/>
        <w:br/>
        <w:t>（7）旧时县的别称。*唐**柳宗元*《封建論》：“*秦*有天下，裂都會而為之郡邑。”*宋**王安石*《上杜學士言開河書》：“故今之邑民，最獨畏旱而旱輙連年。”*叶圣陶*《隔膜·欢迎》：“这都是本邑几位前辈先生的苦心孤诣，才成就了这一桩善举。”</w:t>
        <w:br/>
        <w:br/>
        <w:t>（8）分封城邑居住；建筑城邑。《左傳·隱公十一年》：“吾先君新邑於此。”*孔穎達*疏：“先君新邑於此，謂*（鄭）武公*始居此也。”《孟子·梁惠王下》：“（*大王*）去*邠*，踰*梁山*，邑于*岐山*之下居焉。”《竹書紀年》卷下：“*晋桓公*邑*哀侯*于*鄭*。”</w:t>
        <w:br/>
        <w:br/>
        <w:t>（9）封地。1.古代卿大夫的封地。《周禮·地官·載師》：“以家邑之田任稍地。”*鄭玄*注：“家邑，大夫之采地。”《晏子春秋·内篇雜下二十》：“*景公*賜*晏子*邑，*晏子*辭。”《新唐書·房玄齡傳》：“進爵*邗國公*，食邑千三百户。”2.皇后、公主的封地。《漢書·高帝紀下》：“令天下縣邑城。”*顔師古*注引*張晏*曰：“皇后、公主所食曰邑。”又《百官公卿表上》：“列侯所食縣曰國，皇太后、皇后、公主所食曰邑。”</w:t>
        <w:br/>
        <w:br/>
        <w:t>（10）古代土地面积单位。四井为邑。《周禮·地官·小司徒》：“九夫為井，四井為邑。”*鄭玄*注：“九夫為井者，方一里，九夫所治之田也。……四井為邑，方二里。”</w:t>
        <w:br/>
        <w:br/>
        <w:t>⑪通“悒”。愁闷不乐貌。*清**朱駿聲*《説文通訓定聲·臨部》：“邑，叚借為悒。”《楚辭·離騷》：“忳鬱邑余侘傺兮，吾獨窮困乎此時也！”《荀子·解蔽》：“不慕往，不閔來，無邑憐之心。”*楊倞*注：“邑與悒同。悒，怏也。”*宋**司馬光*《論赦及疏決狀》：“使愿愨之民，憤邑惴恐。”</w:t>
        <w:br/>
        <w:br/>
        <w:t>（二）è　《集韻》遏合切，入合影。</w:t>
        <w:br/>
        <w:br/>
        <w:t>〔阿邑〕迎合；曲从。《漢書·酷吏傳贊》：“*張湯*以知阿邑人主，與俱上下。”*王念孫*雜志：“邑當音烏合反。阿邑人主，謂曲从人主之意也。阿邑双聲，字或作阿匼。”《新唐書·王世充傳》：“*世充*善伺帝顔色，阿邑順旨。”</w:t>
        <w:br/>
      </w:r>
    </w:p>
    <w:p>
      <w:r>
        <w:t>邒##邒</w:t>
        <w:br/>
        <w:br/>
        <w:t>邒tíng　《廣韻》唐丁切，平青定。</w:t>
        <w:br/>
        <w:br/>
        <w:t>（1）乡名。《玉篇·邑部》：“邒，鄉名。”</w:t>
        <w:br/>
        <w:br/>
        <w:t>（2）亭名。《集韻·青韻》：“邒，亭名。”</w:t>
        <w:br/>
      </w:r>
    </w:p>
    <w:p>
      <w:r>
        <w:t>邓##邓</w:t>
        <w:br/>
        <w:br/>
        <w:t>邓（一）shān　《改併四聲篇海》引《搜真玉鏡》音山。</w:t>
        <w:br/>
        <w:br/>
        <w:t>古地名。《改併四聲篇海·邑部》引《搜真玉鏡》：“邓，地名。”</w:t>
        <w:br/>
        <w:br/>
        <w:t>（二）dèng</w:t>
        <w:br/>
        <w:br/>
        <w:t>“鄧”的简化字。</w:t>
        <w:br/>
      </w:r>
    </w:p>
    <w:p>
      <w:r>
        <w:t>邔##邔</w:t>
        <w:br/>
        <w:br/>
        <w:t>《説文》：“邔，*南陽*縣。从邑，己聲。”*姚文田*、*嚴可均*校議：“陽當作郡。《地理志》：*邔縣*屬*南郡*。”</w:t>
        <w:br/>
        <w:br/>
        <w:t>qǐ　《廣韻》墟里切，上止溪。又渠記切。之部。</w:t>
        <w:br/>
        <w:br/>
        <w:t>古县名。*秦*置，属*南郡*。*汉*为侯国。治所在今*湖北省**宜城市*北。《説文·邑部》：“邔，*南郡*縣。”*段玉裁*注：“今*湖北**襄陽府**宜城縣*縣北五十里有故*邔城*。”《玉篇·邑部》：“邔，*南郡*有*邔縣*。”《史記·高祖功臣侯者年表》：“邔。”*司馬貞*索隱：“邔，縣名，屬*南郡*。”《後漢書·宗室·泗水王歙傳》：“封長子*柱*為*邔侯*。”*李賢*注：“*邔縣*，屬*南郡*，故城在今*襄州*。”《元和郡縣圖志·山南道二》：“*宜城縣*本*漢**邔縣*地也。城東臨*漢江*。古諺曰：‘*邔*無東。’言其東逼*漢江*，其地短促也。”</w:t>
        <w:br/>
      </w:r>
    </w:p>
    <w:p>
      <w:r>
        <w:t>邕##邕</w:t>
        <w:br/>
        <w:br/>
        <w:t>³邕</w:t>
        <w:br/>
        <w:br/>
        <w:t>《説文》：“邕，四方有水自邕城池者。从川，从邑。𡿷，籀文邕。”*段玉裁*注本作“邕，邑四方有水自邕成池者是也。从巛、邑。”*朱駿聲*通訓定聲：“邕，从川，从邑會意。籀文从川、吕，象形。”</w:t>
        <w:br/>
        <w:br/>
        <w:t>yōng　㊀《廣韻》於容切，平鍾影。東部。</w:t>
        <w:br/>
        <w:br/>
        <w:t>（1）四方被水环绕的都邑。《説文·川部》：“邕，邑四方有水自邕成池者是也。”*段玉裁*注：“邑，各本無，依《韻會》補。成，各本作‘城’，誤。依《廣韻》、《韻會》正。自邕，當作‘自𢹬’……𢹬者，抱也。池沼多由人工所為，惟邑之四旁，有水來自擁抱，旋繞成池者，是為邕。以‘擁’釋‘邕’，以疊韻為訓也。故其字从川邑。引申之，凡四面有水皆曰邕。”</w:t>
        <w:br/>
        <w:br/>
        <w:t>（2）通“雝（雍）”。和睦。《集韻·鍾韻》：“雍，和也。通作邕、雝。”*清**徐灝*《説文解字注箋·川部》：“邕、雝古字通。雝，隸作雍。”《漢書·兒寬傳》：“上元甲子，肅邕永享。”*顔師古*注：“雍，和也。”《文選·張協〈七命〉》：“六合時邕，巍巍蕩蕩。”*李善*注引《尚書》曰：“黎民於變時雍。”《晋書·桑虞傳》：“*虞*五世同居，閨門邕穆。”*唐**王勃*《上九成宫頌表》：“道洽則時邕。”</w:t>
        <w:br/>
        <w:br/>
        <w:t>（3）古州名。*唐**贞观*六年改*南晋州*置，因*邕溪水*得名，在今*广西壮族自治区*南部，约相当于今*南宁市*市区及*南宁市**邕宁区*、*武鸣县*、*隆安县*等地。</w:t>
        <w:br/>
        <w:br/>
        <w:t>（4）通“壅”。堵塞。《集韻·腫韻》：“壅，堨塞也。或作邕。”《漢書·王莽傳中》：“*長平館*西岸崩，邕*涇水*不流。”*顔師古*注：“邕，讀曰壅。”*清**譚嗣同*《劉云田傳》：“溝瀆之殣，水邕莫前。”</w:t>
        <w:br/>
        <w:br/>
        <w:t>（5）同“擁”。《爾雅·釋言》：“邕，載也。”*邢昺*疏引*謝*氏云：“邕，字又作‘擁’。釋云：‘擁者，護之載。’”</w:t>
        <w:br/>
        <w:br/>
        <w:t>㊁《集韻》於用切，去用影。</w:t>
        <w:br/>
        <w:br/>
        <w:t>（1）古州名。指*雍州*。《集韻·用韻》：“雍，地名，古作邕。”</w:t>
        <w:br/>
        <w:br/>
        <w:t>（2）姓。《集韻·用韻》：“雍，姓。古作邕。”</w:t>
        <w:br/>
      </w:r>
    </w:p>
    <w:p>
      <w:r>
        <w:t>邖##邖</w:t>
        <w:br/>
        <w:br/>
        <w:t>《説文》：“邖，地名。从邑，山聲。”</w:t>
        <w:br/>
        <w:br/>
        <w:t>shān　《廣韻》所間切，平山生。元部。</w:t>
        <w:br/>
        <w:br/>
        <w:t>（1）古地名。《説文·邑部》：“邖，地名。”</w:t>
        <w:br/>
        <w:br/>
        <w:t>（2）姓。《正字通·邑部》：“邖，姓。通用山。”</w:t>
        <w:br/>
      </w:r>
    </w:p>
    <w:p>
      <w:r>
        <w:t>邗##邗</w:t>
        <w:br/>
        <w:br/>
        <w:t>《説文》：“邗，國也，今屬*臨淮*。从邑，干聲。一曰*邗*本屬*吴*。”*杨树达*《積微居金文説》：“邗，為國邑之名，字从邑，為本字。經傳假干為邗，省形存聲耳。”</w:t>
        <w:br/>
        <w:br/>
        <w:t>hán　《廣韻》胡安切，平寒匣。又古寒切。元部。</w:t>
        <w:br/>
        <w:br/>
        <w:t>（1）古国名。也作*干*，*春秋*时为*吴*所灭，成为*吴*邑。在今*江苏省**扬州市*东北。《説文·邑部》：“邗，國也，今屬*臨*淮。一曰*邗*本屬*吴*。”*王筠*句讀：“‘國也’者，謂其為*吴*之鄰國也。‘本屬*吴*’者，謂其為*吴*之屬國也。”</w:t>
        <w:br/>
        <w:br/>
        <w:t>（2）古城名。公元前486年*吴*筑。故址一说在今*江苏省**扬州市*西北*蜀冈*上，一说在今*扬州市*东南濒江处。《玉篇·邑部》：“邗，*吴*城名。”*清**段玉裁*《説文解字注·邑部》：“《左傳》‘*吴*城*邗*’為句。曰‘城*邗*’，則知*邗*地名。”*清**朱駿聲*《説文通訓定聲·乾部》：“邗，今*江蘇**揚州府**江都縣*古*邗城*地也。”《左傳·哀公九年》：“秋，*吴*城*邗*，溝通*江*、*淮*。”*杜預*注：“於*邗江*築城穿溝，東北通*射陽湖*，西北至*末口*入*淮*，通糧道也。今*廣陵**韓江*是。”《水經注·淮水》：“昔*吴*將伐*齊*，北霸中國，自*廣陵城*東南築*邗城*，城下掘深溝，謂之*韓江*。”</w:t>
        <w:br/>
        <w:br/>
        <w:t>（3）水名，即*邗沟*，又名*邗江*、*邗溟沟*、*渠水*、*中渎水*。*春秋*时*吴王**夫差*为争霸中原，在*江**淮*间开凿的一条古运河名。其故道自今*江苏省**扬州市*南引*江水*北过*高邮市*西，折东北入*射阳湖*，又西北至*淮安市*北入*淮河*。*东汉**建安*初改凿新道，自今*高邮市*直北径达*淮安市*，大致即今*里运河*一线。*隋**大业*元年发*淮南*丁夫十余万重开*邗沟*，略循*建安*故道。此后*江**淮*间运道，即自*扬州*可直达*淮安*，不再东向绕道*射阳湖*。*唐*以后改称*漕河*、*官河*或*合渎渠*。《廣韻·寒韻》：“邗，*邗溝*，水名。在*廣陵*。”《五音集韻·寒韻》：“邗，江名。”*宋**吴潛*《暗香》：“正目斷古*邗*，暮靄凝積。”*清**李斗*《揚州畫舫録·蜀岡録》：“泛舟游*邗*上。”</w:t>
        <w:br/>
        <w:br/>
        <w:t>（4）姓。《列仙傳·邗子》：“*邗子*者，自言*蜀*人也。”</w:t>
        <w:br/>
      </w:r>
    </w:p>
    <w:p>
      <w:r>
        <w:t>邘##邘</w:t>
        <w:br/>
        <w:br/>
        <w:t>《説文》：“邘，*周武王*子所封，在*河内**野王*是也。从邑，于聲。又讀若區。”</w:t>
        <w:br/>
        <w:br/>
        <w:t>yú　《廣韻》羽俱切，平虞云。魚部。</w:t>
        <w:br/>
        <w:br/>
        <w:t>（1）古国名。也作“于”。*西周分*封的诸侯国，*姬*姓。开国君主为*周武王*之子*于叔*。故址在今*河南省**沁阳市*西北*邘台镇*。《説文·邑部》：“邘，*周武王*子所封，在*河内**野王*是也。”*王筠*句讀：“《春秋土地名》云：‘今*野王*西北三十里，有故*邘城**邘臺*。’”《左傳·僖公二十四年》：“*邘*、*晋*、*應*、*韓*，*武*之穆也。”*杜預*注：“四國皆*武王*子……*河内**野王縣*西北有*邘城*。”《史記·周本紀》：“明年，伐*邘*。”</w:t>
        <w:br/>
        <w:br/>
        <w:t>（2）古邑名。在今*山东省**定陶县*界。《左傳·哀公七年》：“築五邑于其郊，曰*黍丘*、*揖丘*、*大城*、*鍾*、*邘*。”*清**江永*《春秋地理考實》引《彙纂》：“*邘*，當在今*定陶縣*界。”</w:t>
        <w:br/>
        <w:br/>
        <w:t>（3）姓。《集韻·虞韻》：“邘，亦姓。”*宋**邵思*《姓解》卷一：“*周武王*子封於*邘*，後為氏。*漢*有*邘侯*為*上谷*太守。”</w:t>
        <w:br/>
      </w:r>
    </w:p>
    <w:p>
      <w:r>
        <w:t>邙##邙</w:t>
        <w:br/>
        <w:br/>
        <w:t>《説文》：“邙，*河南**洛陽**北亡山*上邑。从邑，亡聲。”*段玉裁*注：“亦從芒省，會意。”</w:t>
        <w:br/>
        <w:br/>
        <w:t>máng　《廣韻》莫郎切，平唐明。又武方切。陽部。</w:t>
        <w:br/>
        <w:br/>
        <w:t>（1）古邑名。也作“亡”、“芒”。在今*河南省**洛阳市*北。《説文·邑部》：“邙，*河南**洛陽**北亡山*上邑。”*段玉裁*注：“山本名*芒*，山上之邑則作‘邙’。後人但云*北邙*，尟知*芒山*矣。”*王筠*句讀：“山名*亡山*，故加邑為邙，以名其邑矣。羣書亦曰*芒山*，亦曰*北邙*。”</w:t>
        <w:br/>
        <w:br/>
        <w:t>（2）山名。在*河南省*西部，为*崤山*余脉，东西走向，沿*黄河*南岸绵延，东至*伊洛河*岸。山上多古代帝王陵墓。《廣韻·陽韻》：“邙，北邙，山名。”《新唐書·陳子昂傳》：“今*景山*崇秀，北對*嵩*、*邙*，右眄*汝*、*海*。”*唐**孟郊*《弔盧殷》：“*邙*風噫*孟郊*，*嵩*秋葬盧*殷*。”</w:t>
        <w:br/>
        <w:br/>
        <w:t>（3）古县名。《廣韻·陽韻》：“邙，縣名，在*沛郡*。”</w:t>
        <w:br/>
        <w:br/>
        <w:t>（4）姓。《萬姓統譜·陽韻》：“邙，*邙燦*，*南唐*人，登進士第。”</w:t>
        <w:br/>
      </w:r>
    </w:p>
    <w:p>
      <w:r>
        <w:t>邚##邚</w:t>
        <w:br/>
        <w:br/>
        <w:t>邚（一）rú　《集韻》人余切，平魚日。</w:t>
        <w:br/>
        <w:br/>
        <w:t>（1）同“𨚴”。古地名。《集韻·魚韻》：“𨚴，《説文》：‘地名。’或省。”《字彙·邑部》：“邚，同𨚴。”</w:t>
        <w:br/>
        <w:br/>
        <w:t>（2）古国名。*清**李調元*《奇字名》卷三：“邚，《國名記》：*邚*，本*女艾國**汝*也。”</w:t>
        <w:br/>
        <w:br/>
        <w:t>（二）fù</w:t>
        <w:br/>
        <w:br/>
        <w:t>同“婦”。《武威漢代醫簡》：“治千金膏葯方……此方禁又中邚人乳餘。”</w:t>
        <w:br/>
      </w:r>
    </w:p>
    <w:p>
      <w:r>
        <w:t>邛##邛</w:t>
        <w:br/>
        <w:br/>
        <w:t>《説文》：“邛，*邛*地在*濟陰縣*。从邑，工聲。”*苗夔*繫傳校勘記：“‘*邛*地’當作‘*邛城*’，《外戚侯表》作‘*邛成*’，正屬*濟陰*。”*段玉裁*据《外戚侯表》、《玉篇》改“地”为“成”，删“在”。</w:t>
        <w:br/>
        <w:br/>
        <w:t>qióng　《廣韻》渠容切，平鍾羣。東部。</w:t>
        <w:br/>
        <w:br/>
        <w:t>（1）〔邛成〕古县名。在今*山东省**成武县*东南。《説文·邑部》：“邛，*邛地*在*濟陰縣*。”*段玉裁*注：“今本《地理志》曰：*山陽郡**郜成*，侯國。*宋*氏*祁*云：‘郜當作邛。’《外戚侯表》：‘*邛成*屬*濟陰*，與*山陽*相距不遠。’*玉裁*按：*宋*説是也。《玉篇》邛字下曰：‘*山陽**邛成縣*。’此*邛成*之確證。”*王紹蘭*訂補：“*邛*與*成*皆山名。*堯*葬*邛山*之陰，*成山*之陽。後於兩山之間置縣，因名*邛成*。”*朱駿聲*通訓定聲：“《漢書·外戚侯表》：*邛成*屬*濟陰*。此‘地’字蓋‘城’字之誤。《水經注·泗水》：‘*黄溝*又東逕*邛城縣*。’‘成’‘城’字亦通寫也。”</w:t>
        <w:br/>
        <w:br/>
        <w:t>（2）古州名。*汉*置*临邛县*，*南朝**梁*改置*邛州*。*唐*初治所在今*四川省**邛崃市*东南的*依政*，*显庆*中移治*临邛*（今*邛崃市*）。辖境相当今*四川省**邛崃市*、*大邑县*、*蒲江县*等地。*明*初降为县，*成化*中升为直隶州。1913年废，改本州为*邛崃县*。1994年改为*邛崃市*。在今*四川省**成都市*西南。《新唐書·李德裕傳》：“*德裕*命轉*邛*、*雅*粟。”</w:t>
        <w:br/>
        <w:br/>
        <w:t>（3）古代西南少数民族国名。《史記·司馬相如列傳》：“*司馬長卿*便略定*西夷*，*邛*、*筰*、*冄*、*駹*、*斯榆*之君皆請為内臣。”《後漢書·公孫述傳》：“*邛*、*笮*君長，皆來貢獻。”*李賢*注：“*邛*、*笮*皆西南夷國名。”《華陽國志·蜀志》：“*越巂*曰*筰*，*蜀*曰*邛*，皆夷種也。”</w:t>
        <w:br/>
        <w:br/>
        <w:t>（4）山名。即*邛崃山*。在*四川省*西部，近南北走向。《史記·西南夷列傳》：“*博望侯**張騫*使*大夏*來言，居*大夏*時，見*蜀*布，*邛*竹杖。”*裴駰*集解：“*瓚*曰：‘邛，山名。’”《一統志·四川·雅州府·黎州安撫司》：“*邛崍山*，在司城北五里。*邛*人自*蜀*入，渡此山。一名*邛筰山*，蓋*邛*人*筰*人界也，其道至險。”*清**顧祖禹*《讀史方輿紀要·四川七·雅州》：“*雅州*，*大業*初改曰*臨邛郡*。*邛崍山*，一名*邛筰山*。山峻阻，凝冰夏結。*李吉甫*曰：‘*邛崍山*自*沉黎*，直走千里，至*臨邛*，環抱為鎮山云。’”</w:t>
        <w:br/>
        <w:br/>
        <w:t>（5）水名。《集韻·鍾韻》：“邛，水名。在*蜀*。”《字彙·邑部》：“邛，水名。在*蜀*。出*嚴道**邛崍山*，入*青衣江*。”</w:t>
        <w:br/>
        <w:br/>
        <w:t>（6）土丘。《詩·陳風·防有鵲巢》：“防有鵲巢，邛有旨苕。”*毛*傳：“邛，丘也；苕，草也。”*孔穎達*疏：“美草多生於高丘。”</w:t>
        <w:br/>
        <w:br/>
        <w:t>（7）劳；病。《爾雅·釋詁上》：“邛，勞也。”《廣韻·鍾韻》：“邛，病也。”《詩·小雅·巧言》：“匪其止共，維王之邛。”*鄭玄*箋：“邛，勞也。”又《小旻》：“我視謀猶，亦孔之邛。”*毛*傳：“邛，病也。”</w:t>
        <w:br/>
        <w:br/>
        <w:t>（8）*春秋*国名。即*江*、*黄*之“江”。在今*河南省**息县*西南。*清**方濬益*《綴遺齋彝器款識考釋》卷十三：“*邛國*不見於經傳。其字从工者當即*春秋*之*江國*，籀文於國邑名類皆从邑，經傳以同聲通叚作江也。”*郭沫若*《兩周金文辭大系圖録攷釋·伯盞盤》：“*邛*當即*江*、*黄*之江……其故地在今*河南**息縣*西南。”</w:t>
        <w:br/>
        <w:br/>
        <w:t>（9）姓。《類篇·邑部》：“邛，姓。”《萬姓統譜·冬韻》：“邛，*邛林*，*蘭陽*人。”</w:t>
        <w:br/>
      </w:r>
    </w:p>
    <w:p>
      <w:r>
        <w:t>邝##邝</w:t>
        <w:br/>
        <w:br/>
        <w:t>邝“鄺”的简化字。</w:t>
        <w:br/>
      </w:r>
    </w:p>
    <w:p>
      <w:r>
        <w:t>邞##邞</w:t>
        <w:br/>
        <w:br/>
        <w:t>《説文》：“邞，*琅邪縣*也。一名*純德*。从邑，夫聲。”</w:t>
        <w:br/>
        <w:br/>
        <w:t>fū　《廣韻》甫無切，平虞非。魚部。</w:t>
        <w:br/>
        <w:br/>
        <w:t>古县名。*汉*置。旧治在今*山东省**胶州市*西南。《説文·邑部》：“邞，*琅邪縣*也。一名*純德*。”*段玉裁*注：“《前志》*琅邪郡*，*邞*。《後志》無，并省也。”《漢書·地理志上》：“*琅邪郡*，縣五十一，*邞*。”《新斠注地理志集釋》：“*邞*，在今*山東**諸城縣*東。《水經注》作‘扶’。”</w:t>
        <w:br/>
      </w:r>
    </w:p>
    <w:p>
      <w:r>
        <w:t>邟##邟</w:t>
        <w:br/>
        <w:br/>
        <w:t>《説文》：“邟，*潁川*縣。从邑，亢聲。”</w:t>
        <w:br/>
        <w:br/>
        <w:t>（一）kàng　《廣韻》苦浪切，去宕溪。陽部。</w:t>
        <w:br/>
        <w:br/>
        <w:t>（1）〔邟乡〕古地名。在今*河南省**汝州市*东。《説文·邑部》：“邟，*潁川*縣。”*朱駿聲*通訓定聲：“邟，*漢**邟鄉*在今*河南**汝州*。”《後漢書·黄瓊傳》：“（*黄瓊*）以師傅之恩，而不阿*梁氏*，乃封為*邟鄉侯*，邑千户。”*李賢*注：“*漢**潁川*有*周承休*侯國，*元始*二年更名曰*邟*。”《三國志·魏志·袁紹傳》：“乃拜*紹**勃海*太守，封*邟鄉侯*。”*沈欽韓*疏證：“二《漢志》*潁川*均無*邟縣*。《説文》蓋☀鄉為縣也。”</w:t>
        <w:br/>
        <w:br/>
        <w:t>（2）姓。*清**桂馥*《説文解字義證·邑部》：“邟，《物理論》：‘古有邟師之刀。’此以地為姓。”</w:t>
        <w:br/>
        <w:br/>
        <w:t>（二）háng　《廣韻》胡郎切，平唐匣。</w:t>
        <w:br/>
        <w:br/>
        <w:t>〔餘邟〕古县名。*汉*置。*晋*属*吴兴郡*，即今*浙江省**杭州市**余杭区*。《廣韻·唐韻》：“邟，*餘邟*，縣名，在*吴興*。”</w:t>
        <w:br/>
        <w:br/>
        <w:t>（三）kāng　《廣韻》苦岡切，平唐溪。</w:t>
        <w:br/>
        <w:br/>
        <w:t>古城名。在今*河南省**禹州市*。*秦*置*阳翟县*，*东魏*于县置*阳翟郡*。*隋*废郡。*清*省县入*禹州*。《廣韻·唐韻》：“邟，*邟城*。在*陽翟*。”《集韻·唐韻》：“邟，城名。在*陽翟*。”</w:t>
        <w:br/>
      </w:r>
    </w:p>
    <w:p>
      <w:r>
        <w:t>邠##邠</w:t>
        <w:br/>
        <w:br/>
        <w:t>《説文》：“邠，*周**太王*國。在*右扶風**美陽*。从邑，分聲。豳，*美陽亭*即*豳*也。民俗以夜市有*豳山*。从山，从豩。闕。”</w:t>
        <w:br/>
        <w:br/>
        <w:t>bīn　《廣韻》府巾切（《集韻》悲巾切），平真幫。諄部。</w:t>
        <w:br/>
        <w:br/>
        <w:t>（1）古国名。也作“豳”。*周**后稷*的曾孙*公刘*由*邰*迁居于此，在今*陕西省**彬县*。《説文·邑部》：“邠，*周**太王*國。”*段玉裁*注：“豳者，*公劉*之國……葢古地名作*邠*，山名作*豳*，而地名因於山名同音通用。”*朱駿聲*通訓定聲：“邠，*后稷*十餘世孫*公劉*避*桀*之亂，自*邰*徙此。其地有*豳山*。今*陝西**邠州*也。”《玉篇·邑部》：“邠，亦作豳。”《集韻·真韻》：“邠，或作豳、㟗。”《孟子·梁惠王下》：“昔者*大王*居*邠*，*狄*人侵之。”《莊子·讓王》：“*大王亶父*居*邠*，*狄*人攻之。”</w:t>
        <w:br/>
        <w:br/>
        <w:t>（2）古州县名。*汉**晋**新平郡*，*西魏*于郡置*豳州*，*唐*置*邠州*，历代仍之。*清*直隶*陕西省*，辖*三水*、*淳化*、*长武*三县。*民国*改州为县。1964年改为*彬县*。*清**顧祖禹*《讀史方輿紀要·陝西·西安府》：“*邠州*，古*西戎*地……*唐**天寶*初曰*新平郡*，*乾元*初復為*邠州*，*中和*中為静難軍治，*宋*仍曰*邠州*。”*漢**班彪*《北征賦》：“乘陵崗以登降，息*郇**邠*之邑鄉。”*唐**杜甫*《北征》：“*邠*郊入地底，*涇水*中蕩潏。”</w:t>
        <w:br/>
        <w:br/>
        <w:t>（3）通“份（彬）”。文采盛貌。*清**朱駿聲*《説文通訓定聲·屯部》：“邠，叚借為份。”《太玄·文》：“裴〔斐〕如邠如，虎豹文如。”*范望*注：“斐、邠者，文盛貌也。”</w:t>
        <w:br/>
        <w:br/>
        <w:t>（4）姓。《通志·氏族二》：“*邠*氏，《姓苑》云：‘*周太王*居*邠*，因氏焉。’”</w:t>
        <w:br/>
      </w:r>
    </w:p>
    <w:p>
      <w:r>
        <w:t>邡##邡</w:t>
        <w:br/>
        <w:br/>
        <w:t>《説文》：“邡，*什邡*，*廣漢*縣。从邑，方聲。”*王筠*句讀：“《漢書·功臣表》作‘汁防’，迻邑于左也。《地理志》作‘汁方’，省形存聲也。*師古*曰：‘汁音什。’然則作什者，以音改之。”</w:t>
        <w:br/>
        <w:br/>
        <w:t>（一）fāng　《廣韻》府良切，平陽非。陽部。</w:t>
        <w:br/>
        <w:br/>
        <w:t>（1）〔什邡〕市名。*汉*置*什邡县*，属*广汉郡*，今属*四川省**德阳市*。1995年改为*什邡市*。《廣韻·陽韻》：“邡，*什邡縣*，在*漢州*。”</w:t>
        <w:br/>
        <w:br/>
        <w:t>（2）通“訪（fǎng）”。谋划。*清**朱駿聲*《説文通訓定聲·壯部》：“邡，叚借為訪。”《穀梁傳·昭公二十五年》：“十有一月己亥，*宋公佐*卒于*曲棘*，邡公也。”*范甯*注：“邡，當為訪。訪，謀也。言*宋公*所以卒于*曲棘*者，欲謀納公。”</w:t>
        <w:br/>
        <w:br/>
        <w:t>（二）fàng　《廣韻》敷亮切，去漾敷。</w:t>
        <w:br/>
        <w:br/>
        <w:t>古邑名。《廣韻·漾韻》：“邡，邑名。”</w:t>
        <w:br/>
      </w:r>
    </w:p>
    <w:p>
      <w:r>
        <w:t>邢##邢</w:t>
        <w:br/>
        <w:br/>
        <w:t>《説文》：“邢（旧字形作‘郉’），*周公*子所封，地近*河内**懷*。从邑，幵聲。”按：金文作“井”。</w:t>
        <w:br/>
        <w:br/>
        <w:t>（一）xíng　《廣韻》户經切，平青匣。耕部。</w:t>
        <w:br/>
        <w:br/>
        <w:t>（1）古国名。*姬*姓。公元前11世纪*周公*之子所封的诸侯国。在今*河北省**邢台市*境。公元前662年，*齐桓公*曾迁*邢*于*夷仪*（今*山东省**聊城市*西南）。公元前635年为*卫*所灭。《説文·邑部》：“邢，*周公*子所封，地近*河内**懷*。”《春秋·莊公三十二年》：“*狄*伐*邢*。”《續漢書·郡國志·河内郡》：“*平臯*有*邢丘*，故*邢國*，*周公*子所封。”《左傳·隱公五年》：“以*鄭*人、*邢人*伐翼。”*杜預*注：“*邢國*在*廣平**襄國縣*。”</w:t>
        <w:br/>
        <w:br/>
        <w:t>（2）古州名。*隋*置，寻废。*唐*复置，改名*钜鹿郡*，寻复名*邢州*。自*宋*以后升为*信德府*。*金*复为*邢州*。故治在今*河北省**邢台市*。《廣韻·青韻》：“邢，在*鄭*，亦州名。古*邢*侯國也，*項羽*為*襄國*，*隋*為*邢州*，取國以名之。”《新唐書·竇建德傳》：“二年，（*建德*）陷*邢*、*趙*、*滄*三州。”《新五代史·梁本紀》：“四月，遣*葛從周*攻*晋*之*山東*，取*邢*、*洺*、*磁*三州。”</w:t>
        <w:br/>
        <w:br/>
        <w:t>（3）姓。《急就篇》：“邢麗奢。”*顔師古*注：“*邢*本*姬*姓之國，*周公*之胤也，為*衛*所滅，因稱*邢氏*。”*王應麟*補注：“*邢國*在*邢州*。*晋*有*邢蒯*、*邢帶*。*漢*有*邢穆*。”</w:t>
        <w:br/>
        <w:br/>
        <w:t>（二）gěng　《集韻》古幸切，上耿見。</w:t>
        <w:br/>
        <w:br/>
        <w:t>古地名。在今*河南省**温县*东。一说在今*山西省**河津市*东南。《集韻·耿韻》：“邢，地名。通作耿。”《史記·殷本紀》：“*祖乙*遷於*邢*。”*司馬貞*索隱：“邢，近代本亦作‘耿’。今*河東**皮氏縣*有*耿鄉*。”*張守節*正義引《括地志》云：“*絳州**龍門縣*東南十二里*耿城*，故*耿國*也。”</w:t>
        <w:br/>
      </w:r>
    </w:p>
    <w:p>
      <w:r>
        <w:t>那##那</w:t>
        <w:br/>
        <w:br/>
        <w:t>《説文》：“𨙻，*西夷*國。从邑，冄聲。*安定*有*朝𨙻縣*。”*徐灝*注箋：“𨙻從冄聲，蓋聲變之異。”*邵瑛*羣經正字：“𨙻，今作那。”</w:t>
        <w:br/>
        <w:br/>
        <w:t>（一）nuó　《廣韻》諾何切，平歌泥。歌部。</w:t>
        <w:br/>
        <w:br/>
        <w:t>（1）多。《爾雅·釋詁上》：“𨙻，多也。”《詩·小雅·桑扈》：“不戢不難，受福不那。”*毛*傳：“那，多也。”*馬瑞辰*通釋：“‘不’為語詞。‘受福不那’，猶云降福孔多。”《全唐文紀事》卷六十：“*高宗*曰：‘此人那解我意，遂有此句。’詔加兩階。”</w:t>
        <w:br/>
        <w:br/>
        <w:t>（2）美好。《廣韻·歌韻》：“那，都也。”《國語·楚語上》：“使富都那豎贊焉。”*韋昭*注：“那，美也。”*明**湯顯祖*《紫釵記·哭收釵燕》：“人兒那，花燈姹。淡月梅横釵玉挂。”</w:t>
        <w:br/>
        <w:br/>
        <w:t>（3）安。《集韻·戈韻》：“那，安皃。”《詩·小雅·魚藻》：“王在在*鎬*，有那其居。”*鄭玄*箋：“那，安貌。”*馬瑞辰*通釋：“《説文》：‘儺，行有節也。’引《詩》：‘佩玉之儺。’行有節則安矣……*毛*傳訓那為安者，蓋以那為儺之假借。”*宋**王安石*《上執政書》：“魚者，潛逃微眇之物，皆得其所安而樂生，是以能那其居也。”《清史稿·樂志》：“純休永永慶那居，億萬斯年樂于胥。”</w:t>
        <w:br/>
        <w:br/>
        <w:t>（4）何。《玉篇·邑部》：“那，何也。”《正字通·邑部》：“那，借為問辭，猶何也。如何、奈何之合言也。”《左傳·宣公二年》：“牛則有皮，犀兕尚多，棄甲則那。”*杜預*注：“那，猶何也。”*唐**杜甫*《夜歸》：“白頭老罷舞復歌，杖藜不睡誰能那？”*唐**李白*《長干行》：“那作商人婦，愁水復愁風。”*明**孟稱舜*《桃花人面》第二齣：“自尋思情怎那！”</w:t>
        <w:br/>
        <w:br/>
        <w:t>（5）于，对于。《爾雅·釋詁上》：“那，於也。”《國語·越語下》：“上天降禍於*越*，委制於*吴*，*吴*人之那不穀，亦又甚焉。”*韋昭*注：“那，於也。”</w:t>
        <w:br/>
        <w:br/>
        <w:t>（6）移动。后作“挪”。*宋**歐陽修*《論乞賑救饑民劄子》：“只聞朝旨令那移近邊馬及於有官米處出糶。”《明書·曆法志》：“閏在號前，那前一月；閏在號後，那後一月。”《清平山堂話本·快嘴李翠蓮記》：“新人那步過高堂。”</w:t>
        <w:br/>
        <w:br/>
        <w:t>（7）姓。《廣韻·歌韻》：“那，姓。*西魏**揚州*刺史*那椿*。”</w:t>
        <w:br/>
        <w:br/>
        <w:t>（二）nuò　《廣韻》奴箇切，去箇泥。</w:t>
        <w:br/>
        <w:br/>
        <w:t>（1）语气词。用在句末，表示疑问语气，相当于“吗”。《廣韻·箇韻》：“那，語助。”《後漢書·逸民傳·韓康》：“公是*韓伯休*那，乃不二價乎？”*李賢*注：“那，語餘聲也。”</w:t>
        <w:br/>
        <w:br/>
        <w:t>（2）犹“奈”。*清**王引之*《經傳釋詞》卷六：“那者，奈之轉也。”*张相*《詩詞曲語辭匯釋》卷二：“那，猶奈也。”*唐**王維*《酬郭給事》：“强欲從君無那老，將因卧病解朝衣。”*趙殿成*箋注：“那，一作奈。”*唐**杜甫*《北征》：“那無囊中帛，救汝寒懔慄。”*柳亚子*《哭苏曼殊》：“无那落梅时节近，江城五月为招魂。”</w:t>
        <w:br/>
        <w:br/>
        <w:t>（3）尽。《廣韻·歌韻》：“那，盡也。”</w:t>
        <w:br/>
        <w:br/>
        <w:t>（三）nà</w:t>
        <w:br/>
        <w:br/>
        <w:t>代词。指示比较远的人和事物，同“这”相对。*唐**齊己*《道林寓居》：“青嶂者邊來已熟，紅塵那畔去應疎。”*宋**辛棄疾*《醜奴兒近·博山道中效李易安體》：“青旗賣酒，山那畔别有人家。”*元**高明*《琵琶記·路途勞頓》：“他那裏，誰偢采；俺這裏，誰投奔？正是西出*陽關*無故人。”</w:t>
        <w:br/>
        <w:br/>
        <w:t>（四）nèi</w:t>
        <w:br/>
        <w:br/>
        <w:t>“那一”的合音。*鲁迅*《坟·题记》：“我就是要专指斥那些自称‘无枪阶级’而其实是拿着软刀子的妖魔。”*毛泽东*《蝶恋花·从汀州向长沙》：“*赣水*那边红一角，偏师借重*黄公略*。”</w:t>
        <w:br/>
        <w:br/>
        <w:t>（五）nǎ　《廣韻》奴可切，上哿泥。</w:t>
        <w:br/>
        <w:br/>
        <w:t>代词。表示疑问，后作“哪”。《晋書·謝安傳附謝玄》：“*玄*嘗稱曰：‘我尚生*瑍*，*瑍*那得生*靈運*？’”*唐**王建*《寒食行》：“三日無火燒紙錢，紙錢那得到黄泉？”*鲁迅*《三闲集·“革命军马前卒”和“落伍者”》：“没有先烈，现在还拖着辫子也说不定的，更那能如此自在。”</w:t>
        <w:br/>
        <w:br/>
        <w:t>（六）něi</w:t>
        <w:br/>
        <w:br/>
        <w:t>“哪一”的合音。*清**翟灝*《通俗編·禽魚》：“那个魚兒不識水？”《儒林外史》第一回：“縣裏人那个不曉得。”</w:t>
        <w:br/>
        <w:br/>
        <w:t>（七）né（又读nuó）</w:t>
        <w:br/>
        <w:br/>
        <w:t>〔那吒〕佛教护法神名。相传为*毗沙门天王*之子。《宋高僧傳·道宣傳》：“（*宣律師*）於*西明寺*夜行道，足跌前階，有物扶持，履空無害，熟顧視之，乃少年也。*宣*遽問：‘何人中夜在此？’少年曰：‘某非常人，即*毗沙門天王*之子*那吒*也。護法之故，擁護和尚。’”《五燈會元·那吒太子》：“*那吒太子*析肉還母，析骨還父。”</w:t>
        <w:br/>
        <w:br/>
        <w:t>（八）nā</w:t>
        <w:br/>
        <w:br/>
        <w:t>姓。《清史稿·那桐傳》：“*那桐*，字*琴軒*，*葉赫那拉氏*，内務府*滿洲**鑲黄旗*人。”</w:t>
        <w:br/>
      </w:r>
    </w:p>
    <w:p>
      <w:r>
        <w:t>邤##邤</w:t>
        <w:br/>
        <w:br/>
        <w:t>邤xīn　《廣韻》許斤切，平欣曉。又《集韻》虚言切。</w:t>
        <w:br/>
        <w:br/>
        <w:t>（1）古地名。《玉篇·邑部》：“邤，地名。”</w:t>
        <w:br/>
        <w:br/>
        <w:t>（2）邻。《集韻·欣韻》：“邤，鄰也。”</w:t>
        <w:br/>
      </w:r>
    </w:p>
    <w:p>
      <w:r>
        <w:t>邥##邥</w:t>
        <w:br/>
        <w:br/>
        <w:t>邥shěn　《廣韻》式荏切，上寑書。侵部。</w:t>
        <w:br/>
        <w:br/>
        <w:t>（1）〔邥垂〕*春秋**周*地名。在今*河南省**洛阳市*南。《左傳·文公十七年》：“*周**甘歜*敗*戎*于*邥垂*。”*杜預*注：“*周*地，*河南**新城縣*北有*垂亭*。”*清**江永*《春秋地理考實》引*服虔*曰：“*邥垂*在*高都*南，今*河南府**洛陽縣*地。”《水經注·伊水》：“（*伊）水*出*西山*，東流逕*邥垂亭*南。”</w:t>
        <w:br/>
        <w:br/>
        <w:t>（2）同“沈”。1.国名。《廣韻·寑韻》：“沈，國名。古作邥。”《集韻·𡪢韻》：“沈，國名。或从邑。”*清**雷浚*《説文外編·經字·左傳》：“《説文》無‘邥’字，當是‘沈’之異体。古*沈國*，字有作邥者。”2.姓。《廣韻·寑韻》：“沈，古作邥，亦姓。”《集韻·𡪢韻》：“沈，姓。或从邑。”</w:t>
        <w:br/>
      </w:r>
    </w:p>
    <w:p>
      <w:r>
        <w:t>邦##邦</w:t>
        <w:br/>
        <w:br/>
        <w:t>《説文》：“邦，國也。从邑，丰聲。𤰫，古文。”</w:t>
        <w:br/>
        <w:br/>
        <w:t>bāng　《廣韻》博江切，平江幫。東部。</w:t>
        <w:br/>
        <w:br/>
        <w:t>（1）古代诸侯封国的称呼。《説文·邑部》：“邦，國也。”《六書故·工事二》：“邦，國也。别而言之，則城郭之内曰國，四境之内曰邦。”《書·堯典》：“協和萬邦。”《詩·大雅·皇矣》：“王此大邦。”《論語·顔淵》：“在邦無怨，在家無怨。”《晋書·苻堅載記附王猛》：“*猛*曰：‘臣聞宰寧國以禮，治亂邦以法。’”又泛指国家。如：邻邦；盟邦。《書·洪範》：“人之有能有為，使羞其行，而邦其昌。”*唐**杜甫*《送顧八分文學適洪吉州》：“邦以民為本，魚饑費香餌。”*宋**歐陽修*《晝錦堂記》：“乃邦家之光，非鄉里之榮也。”</w:t>
        <w:br/>
        <w:br/>
        <w:t>（2）封，分封。《釋名·釋州國》：“邦，封也，封有功。”*五代**徐鍇*《説文繫傳·邑部》：“邦，古謂封諸侯為邦。”《書·蔡仲之命》：“乃命諸王邦之*蔡*。”《墨子·非攻下》：“*唐叔*與*吕尚*邦*齊*、*晋*。”*唐**柳宗元*《封建論》：“*周*有天下，裂土田而瓜分之，設五等，邦羣后。”</w:t>
        <w:br/>
        <w:br/>
        <w:t>（3）疆界，边界。《玉篇·邑部》：“邦，界也。”《周禮·天官·大宰》：“大宰之職，掌建邦之六典，以佐王治邦國。”*陸德明*釋文：“邦，疆國之境。”又《地官·小司徒》“乃分地域而辨其守”*漢**鄭玄*注：“故書‘域’為‘邦’。*杜子春*云‘當為域’。”*清**段玉裁*《説文解字注·邑部》：“邦，《周禮》故書‘乃分地邦而辨其守’，‘地邦’謂土界。*杜子春*改‘邦’為‘域’，非也。”</w:t>
        <w:br/>
        <w:br/>
        <w:t>（4）国都，大城镇，或泛指地方。*漢**蔡琰*《悲憤詩》：“逼迫遷舊邦，擁王以自彊。”*晋**張華*《博物志》卷一：“負海之邦，*交趾*之土，謂之南裔。”《儒林外史》第四十一回：“因來到這*南京*大邦去處，借此糊口。”</w:t>
        <w:br/>
        <w:br/>
        <w:t>（5）古*真腊国*（今*柬埔寨*）对兄与姊的称呼。*清**梁章鉅*《稱謂録》卷四：“《花箋録》：*真臘國*呼兄及姊均為邦。”</w:t>
        <w:br/>
        <w:br/>
        <w:t>（6）姓。《廣韻·江韻》：“邦，姓。出*何*氏《姓苑》。”《史記·仲尼弟子列傳》：“*邦巽*字*子歛*。”</w:t>
        <w:br/>
      </w:r>
    </w:p>
    <w:p>
      <w:r>
        <w:t>邧##邧</w:t>
        <w:br/>
        <w:br/>
        <w:t>《説文》：“邧，*鄭*邑也。从邑，元聲。”*徐鍇*繫傳：“*杜預*云*秦*地，此云*鄭*地，傳寫誤。”</w:t>
        <w:br/>
        <w:br/>
        <w:t>yuán　《廣韻》愚袁切，平元疑。又虞遠切。元部。</w:t>
        <w:br/>
        <w:br/>
        <w:t>古邑名。*春秋**秦*邑。在今*陕西省**澄城县*东南。《廣韻·阮韻》：“邧，*秦*邑名。”*清**朱駿聲*《説文通訓定聲·乾部》：“*邧*，當在今*陝西**同州府**澄城縣*境。”《左傳·文公四年》：“*晋*侯伐*秦*，圍*邧*、*新城*，以報*王官*之役。”*杜預*注：“*邧*、*新城*，*秦*邑也。”</w:t>
        <w:br/>
      </w:r>
    </w:p>
    <w:p>
      <w:r>
        <w:t>邨##邨</w:t>
        <w:br/>
        <w:br/>
        <w:t>《説文》：“邨，地名。从邑，屯聲。”</w:t>
        <w:br/>
        <w:br/>
        <w:t>cūn　《廣韻》徒渾切，平魂定。又《集韻》麤尊切。諄部。</w:t>
        <w:br/>
        <w:br/>
        <w:t>（1）古地名。《玉篇·邑部》：“邨，地名。”</w:t>
        <w:br/>
        <w:br/>
        <w:t>（2）同“村”。《集韻·魂韻》：“村聚也。通作邨。”《正字通·邑部》：“邨，墅也，聚落也。”*清**段玉裁*《説文解字注·邑部》：“邨，本音豚，屯聚之意也。俗讀此尊切，又變字為村。”*清**朱駿聲*《説文通訓定聲·屯部》：“邨，《廣雅·釋詁四》：‘邨，國也。’此‘邦’之誤字。後世用為村落、鄉村，豈因*張*書誤本而貤繆邪？”*唐**杜甫*《兵車行》：“君不聞，*漢*家山東二百州，千邨萬落生荆杞。”《徐霞客遊記·粤西遊日記一》：“邨南石峯如屏，東西横亘。”*明**夏完淳*《寒泛賦》：“霜滿烏啼之夜，風高鶴唳之邨。”</w:t>
        <w:br/>
      </w:r>
    </w:p>
    <w:p>
      <w:r>
        <w:t>邩##邩</w:t>
        <w:br/>
        <w:br/>
        <w:t>《説文》：“邩，地名。从邑，火聲。”</w:t>
        <w:br/>
        <w:br/>
        <w:t>huǒ　《廣韻》呼果切，上果曉。微部。</w:t>
        <w:br/>
        <w:br/>
        <w:t>地名。《説文·邑部》：“邩，地名。”</w:t>
        <w:br/>
      </w:r>
    </w:p>
    <w:p>
      <w:r>
        <w:t>邪##邪</w:t>
        <w:br/>
        <w:br/>
        <w:t>邪，不正。《廣雅·釋詁二》：“佊，衺也。”*王念孫*疏證：“《玉篇》音陂髲切。《廣韻》又音彼，引《埤蒼》云：佊，邪也。又引《論語》‘*子西*佊哉’。今《論語》作彼。*馬融*注云：‘彼哉彼哉，言無足稱也。’……案，彼字讀偏佊之佊，於義為長。”*章炳麟*《新方言·釋言》：“今人呼邪人為佊子，俗誤書痞。”</w:t>
        <w:br/>
        <w:br/>
        <w:t>邪</w:t>
        <w:br/>
        <w:br/>
        <w:t>《説文》：“邪，*琅邪郡*。从邑，牙聲。”*段玉裁*注：“*漢*碑‘琅邪’字或加玉旁，俗字也。近人隸書從耳作耶，由牙耳相似。”</w:t>
        <w:br/>
        <w:br/>
        <w:t>（一）yá　《廣韻》以遮切，平麻以。魚部。</w:t>
        <w:br/>
        <w:br/>
        <w:t>〔琅邪〕也作“琅玡”、“瑯琊”。古郡名。*秦*置。治所在*琅邪*（今*山东省**胶南市**琅邪台*西北）。*西汉*移治*东武*（今*山东省**诸城市*），辖境相当今*山东半岛*东南部。*东汉*改为国，移治*开阳*（今*临沂市*北）。*北魏*移治*即丘*（今*临沂市*东南），*隋*废。*东晋**太兴*三年侨置，治所在*金城*（今*江苏省**句容市*北）。*南朝**宋*改*南琅邪郡*。*南朝**齐*迁治于*白下*（今*南京市*北），*陈*废。《説文·邑部》：“邪，*琅邪郡*。”《史記·李斯列傳》：“*（始皇）*出遊*會稽*，並海上，北抵*琅邪*。”*張守節*正義：“今*沂州*。”《漢書·地理志上》：“*琅邪郡*，*秦*置，屬*徐州*……*琅邪（縣*）*越*王*句踐*嘗治此，起館臺。”</w:t>
        <w:br/>
        <w:br/>
        <w:t>（二）xié　《廣韻》似嗟切，平麻邪。魚部。</w:t>
        <w:br/>
        <w:br/>
        <w:t>（1）不正。也作“衺”。《廣韻·麻韻》：“邪，不正也。”《洪武正韻·遮韻》：“邪，亦作衺。”《新書·道術》：“方直不曲謂之正，反正為邪。”*戰國**宋玉*《登徒子好色賦》：“愚亂之邪臣。”*宋**王安石*《答司馬諫議書》：“辟邪説，難壬人，不為拒諫。”</w:t>
        <w:br/>
        <w:br/>
        <w:t>（2）邪恶；邪僻。《易·乾》：“閑邪存其誠。”*孔穎達*疏：“言防閑邪惡，當自存其誠實也。”《論語·為政》：“《詩》三百，一言以蔽之，曰：‘思無邪。’”《左傳·隱公三年》：“驕奢淫泆，所自邪也。”*孔穎達*疏：“邪，謂惡逆之事。”又伪。《文選·張衡〈西京賦〉》：“何必昬於作勞，邪贏優而足恃。”*李善*注引*薛綜*曰：“邪，偽也。言何必當勉力作勤勞之事乎，欺偽之利自饒足恃也。”又奸佞。《洪武正韻·遮韻》：“邪，佞也。”《逸周書·玉佩》：“亡正處邪，是弗能居。”*孔晁*注：“邪，姦術也。”《後漢書·明帝紀》：“今選舉不實，邪佞未去。”</w:t>
        <w:br/>
        <w:br/>
        <w:t>（3）私。《吕氏春秋·審分》：“主亦有地，臣主同地，則臣有所匿其邪矣。”*高誘*注：“邪，私也。不欲君知，故蔽之也。”</w:t>
        <w:br/>
        <w:br/>
        <w:t>（4）妖异怪戾之事。《廣韻·麻韻》：“邪，鬼病。”《吕氏春秋·孝行》：“夫執一術而百善至，百邪去，天下從者，其惟孝也。”《隋書·藝術傳序》：“醫巫所以禦妖邪，養性命者也。”《南史·袁君正傳》：“性不信巫邪。”</w:t>
        <w:br/>
        <w:br/>
        <w:t>（5）中医学上指一切致病因素为邪。《急就篇》：“灸刺和藥逐去邪。”《素問·陰陽應象大論》：“其有邪者漬形以為汗。”*王冰*注：“邪，謂風邪之氣。”*清**林則徐*《籌議嚴禁鴉片章程摺》：“今鴉片之貽害於内地，如病人經絡之間久為外邪纏擾。”</w:t>
        <w:br/>
        <w:br/>
        <w:t>（6）倾斜，歪斜。后作“斜”。《玉篇·邑部》：“邪，音斜。”《詩·小雅·采菽》：“赤芾在股，邪幅在下。”*鄭玄*箋：“邪幅，如今行縢也，偪束其脛，自足至膝，故曰在下。”*孔穎達*疏：“邪纏於足，謂之邪幅。”《水經注·河水》：“邪行五里，逆行三里。”*鲁迅*《彷徨·伤逝》：“她目不邪视地骄傲地走了。”</w:t>
        <w:br/>
        <w:br/>
        <w:t>（7）坡道。《廣雅·釋宫》：“邪，道也。”*王念孫*疏證：“邪與除古聲相近，除亦邪也。”《九章算術·商功章》：“今有羨除。”*劉徽*注：“羨除，隧道也，其所穿地上乎下邪。”</w:t>
        <w:br/>
        <w:br/>
        <w:t>（三）yé　《廣韻》以遮切，平麻以。魚部。</w:t>
        <w:br/>
        <w:br/>
        <w:t>（1）语气词。1.表示疑问或反诘，相当于“吗”、“呢”。《廣韻·麻韻》：“邪，俗作耶，亦語助。”《洪武正韻·遮韻》：“邪，疑辭，亦作耶。”《莊子·逍遥遊》：“天之蒼蒼，其正色邪？”*陸德明*釋文：“邪，助句不定之辭。”《史記·張釋之馮唐列傳》：“*文帝*曰：‘吏不當若是邪？’”《資治通鑑·漢成帝綏和元年》：“*單于*曰：‘此天子詔語邪，將從使者所求也？’”*胡三省*注：“邪，疑未定之辭。”2.表示判断，相当于“也”。*唐**陸德明*《經典釋文·序録·條例》：“邪、也弗殊。”《墨子·非儒下》：“今之鮑函車匠，皆君子也，而*羿*、*伃*、*奚仲*、*巧垂*，皆小人邪。”*孫詒讓*閒詁：“也、邪古通。”《莊子·天地》：“始也，我以女為聖人邪，今然君子也！”</w:t>
        <w:br/>
        <w:br/>
        <w:t>（2）劳动时众人协调动作，一齐用力所发出的呼声。《淮南子·道應》：“今夫舉大木者，前呼邪許，後亦應之。此舉重勸力之歌也。”*清**黄宗羲*《原臣》：“夫治天下猶曳大木然，前者唱邪，後者唱許。”*清**龔自珍*《己亥雜詩三百一十五首》之八十三：“我亦曾糜太倉粟，夜聞邪許淚滂沱。”</w:t>
        <w:br/>
        <w:br/>
        <w:t>（3）通“餘（yú）”。剩余。*清**朱駿聲*《説文通訓定聲·豫部》：“邪，叚借為餘。”《史記·曆書》：“舉正於中，歸邪於終。”*裴駰*集解引*韋昭*曰：“邪，餘分也。終，閏月也。”按：《左傳·文公元年》作“歸餘於終”。</w:t>
        <w:br/>
        <w:br/>
        <w:t>（四）xú　《集韻》詳余切，平魚邪。魚部。</w:t>
        <w:br/>
        <w:br/>
        <w:t>通“徐”。缓。《集韻·魚韻》：“俆，《説文》：‘緩也。’或作邪，通作徐。”《詩·邶風·北風》：“其虚其邪，既亟只且！”*鄭玄*箋：“邪，讀如徐，言今在位之人其故威儀虚徐寬仁者，今皆以為急刻之行矣，所以當去以此也。”*陸德明*釋文：“邪，音餘，又音徐，《爾雅》作徐。”*朱熹*注：“邪，一作徐，緩也。”</w:t>
        <w:br/>
        <w:br/>
        <w:t>（五）shé　《集韻》時遮切，平麻禪。</w:t>
        <w:br/>
        <w:br/>
        <w:t>〔歸邪〕星名。《集韻·麻韻》：“邪，歸邪，星名。”《史記·天官書》：“如星非星，如雲非雲，命曰歸邪。”</w:t>
        <w:br/>
      </w:r>
    </w:p>
    <w:p>
      <w:r>
        <w:t>邫##邫</w:t>
        <w:br/>
        <w:br/>
        <w:t>⁴邫同“邦”。《字彙補·邑部》：“邫，古文邦字。《洞靈經》：有邫國者，謂其有人衆也。”《國三老袁良碑》：“民被澤，邫畿乂。”*三國**魏**衛覬*《大饗碑》：“萬邫統世。”</w:t>
        <w:br/>
      </w:r>
    </w:p>
    <w:p>
      <w:r>
        <w:t>邬##邬</w:t>
        <w:br/>
        <w:br/>
        <w:t>邬“鄔”的简化字。</w:t>
        <w:br/>
      </w:r>
    </w:p>
    <w:p>
      <w:r>
        <w:t>邭##邭</w:t>
        <w:br/>
        <w:br/>
        <w:t>《説文》：“邭，地名。从邑，句聲。”</w:t>
        <w:br/>
        <w:br/>
        <w:t>jù　《廣韻》九遇切，去遇見。侯部。</w:t>
        <w:br/>
        <w:br/>
        <w:t>古地名。《説文·邑部》：“邭，地名。”《廣韻·遇韻》：“邭，邑名。”</w:t>
        <w:br/>
      </w:r>
    </w:p>
    <w:p>
      <w:r>
        <w:t>邮##邮</w:t>
        <w:br/>
        <w:br/>
        <w:t>《説文》：“邮，*左馮翊**高陵*。从邑，由聲。”按：*段玉裁*依《廣韻》、《玉篇》改为“*左馮翊**高陵亭*”。</w:t>
        <w:br/>
        <w:br/>
        <w:t>yóu　《廣韻》以周切，平尤以。又徒歷切。幽部。</w:t>
        <w:br/>
        <w:br/>
        <w:t>（1）古亭名。故址在今*陕西省**高陵县*境。*秦*置*高陵县*，*三国*改*高陆县*，*隋*复改*高陵县*。《説文·邑部》：“邮，*左馮翊**高陵*。”*桂馥*義證：“‘陵’下脱‘亭’字。《玉篇》：‘*左馮翊**高陵縣*有*邮亭*。’”*朱駿聲*通訓定聲：“*邮亭*……在今*陝西**西安府**高陵縣*。”《字彙·邑部》：“*左馮翊**高陵縣*有*邮亭*。”</w:t>
        <w:br/>
        <w:br/>
        <w:t>（2）古乡名。《廣韻·錫韻》：“邮，鄉名。在*高陵*。”</w:t>
        <w:br/>
        <w:br/>
        <w:t>（3）“郵”的简化字。</w:t>
        <w:br/>
      </w:r>
    </w:p>
    <w:p>
      <w:r>
        <w:t>邯##邯</w:t>
        <w:br/>
        <w:br/>
        <w:t>《説文》：“邯，*趙**邯鄲縣*。从邑，甘聲。”</w:t>
        <w:br/>
        <w:br/>
        <w:t>（一）hán　㊀《廣韻》胡安切，平寒匣。談部。</w:t>
        <w:br/>
        <w:br/>
        <w:t>（1）〔邯鄲〕1.古都邑名。*春秋*时*卫*邑，后属*晋*。*战国*属*赵*，*赵敬侯*自*晋阳*徙都于此。故址在今*河北省**邯郸市*。2.县名。*秦*置，属*河北省*。*东魏**天平*初废，入*临漳县*。*隋**开皇*时改*易阳县*，又复置*邯郸县*。*唐**宋**金**元*因之。*明**清*皆属*广平府*。1952年析县区置*邯郸市*。《説文·邑部》：“鄲，*邯鄲縣*。”*朱駿聲*通訓定聲：“鄲，今*直隸**廣平府**邯鄲縣*。”《左傳·定公十年》：“*衛侯*伐*邯鄲**午*於*寒氏*。”*杜預*注：“*邯鄲*，*廣平*縣也。”*杨伯峻*注：“*邯鄲*本*衛*邑，後屬*晋*……在今*河北**邯鄲市*西南三十里。”《史記·魏世家》：“二十年，歸*趙**邯鄲*，與盟*漳水*上。”《後漢書·光武帝紀》：“進至*邯鄲*。”*毛泽东*《国民党进攻的真相》：“其中的*彰德*北进一路，攻至*邯郸*地区之八个师，两个师反对内战，主张和平。”3.古郡名。*秦始皇*十九年置。治所在*邯郸*（今*邯郸市*）。辖境相当今*河北省**泜河*以南，*滏阳河*上游和*河南省**内黄县*、*浚县*，*山东省**馆陶县*、*冠县*西部地区。*汉高帝*四年改为*赵国*。*景帝*时又一度改为*邯郸郡*。4.复姓。《廣韻·寒韻》：“邯，*邯鄲*，*漢複*姓。*漢*有衛尉*邯鄲義*。《風俗通》云：因國為姓也。”</w:t>
        <w:br/>
        <w:br/>
        <w:t>（2）古水名。在今*青海省**化隆回族自治县*西。有东、西二水，自北南流，经古*邯川城*左右注入*黄河*，故有*东邯*、*西邯*之称。*东汉**永平*初*马武*击破*西羌*于*东邯*、*西邯*，*永元*中*侯霸*置*东邯*、*西邯*屯田五部，皆即此。《後漢書·西羌傳》：“*侯霸*復上置東西*邯*屯田五部。”*李賢*注：“邯，水名。*邯*分流左右，在今*廓州*。”又《馬武傳》：“*武*復追擊到東西*邯*，大破之。”</w:t>
        <w:br/>
        <w:br/>
        <w:t>㊁《廣韻》胡甘切，平談匣。</w:t>
        <w:br/>
        <w:br/>
        <w:t>（1）同“𣵷”。或。《廣韻·談韻》：“邯，*江**湘*人言也。”*周祖谟*校勘記：“故宫王韻邯作𣵷。注云‘或’。案此邯字當作𣵷。”*清**戴震*《方言疏證》卷十：“《廣韻》：‘邯，*江**湘*人言也。’言下應脱一‘或’字。”</w:t>
        <w:br/>
        <w:br/>
        <w:t>（2）姓。《集韻·談韻》：“邯，亦姓。”</w:t>
        <w:br/>
        <w:br/>
        <w:t>（二）hàn　《集韻》户感切，上感匣。</w:t>
        <w:br/>
        <w:br/>
        <w:t>〔邯淡〕丰盛之意。《集韻·感韻》：“邯，邯淡，豐盛意。”《漢書·王莽傳》：“封都匠*仇延*為*邯淡里*附城。”*顔師古*注：“邯淡，豐盛之義。”</w:t>
        <w:br/>
      </w:r>
    </w:p>
    <w:p>
      <w:r>
        <w:t>邰##邰</w:t>
        <w:br/>
        <w:br/>
        <w:t>《説文》：“邰，*炎帝*之後，*姜*姓所封，*周**棄*外家國。从邑，台聲。*右扶風**斄縣*是也。《詩》曰：‘有*邰*家室。’”</w:t>
        <w:br/>
        <w:br/>
        <w:t>tái　《廣韻》土來切，平咍透。之部。</w:t>
        <w:br/>
        <w:br/>
        <w:t>（1）古国名。也作“斄”。在今*陕西省**武功*县西南。《説文·邑部》：“邰，*炎帝*之後，*姜*姓所封，*周棄*外家國。*右扶風斄縣*是也。”*段玉裁*注：“*周*人作邰，*漢*人作斄，古今語小異，故古今字不同。今*陝西**乾州**武功縣*縣西南二十二里故*斄城*是。”《詩·大雅·生民》：“即有*邰*家室。”《史記·周本紀》：“（*舜*）封*棄*於*邰*。”</w:t>
        <w:br/>
        <w:br/>
        <w:t>（2）古地名。也作“台”。在今*山东省**费县*南。《穀梁傳·襄公十二年》：“*莒*人伐我東鄙，圍*邰*。”*陸德明*釋文：“邰，本又作台。”按：《左傳》、《公羊》均作“台”。《續漢書·郡國志三》：“*台亭*。”*劉昭*注補：“《左傳·襄十二年》：‘*莒*圍*台*。’*杜預*曰縣南有*台亭*。”</w:t>
        <w:br/>
        <w:br/>
        <w:t>（3）姓。《萬姓統譜·灰韻》：“邰，*炎帝*之後，*姜*姓所封。以邑為氏。”*明*代有*邰茂质*。</w:t>
        <w:br/>
      </w:r>
    </w:p>
    <w:p>
      <w:r>
        <w:t>邱##邱</w:t>
        <w:br/>
        <w:br/>
        <w:t>《説文》：“邱，地名。从邑，丘聲。”</w:t>
        <w:br/>
        <w:br/>
        <w:t>qiū　《廣韻》去鳩切，平尤溪。之部。</w:t>
        <w:br/>
        <w:br/>
        <w:t>（1）地名用字。《説文·邑部》：“邱，地名。”*邵瑛*羣經正字：“今經典凡地名俱作𠀌，如*帝𠀌*、*營𠀌*、*商𠀌*、*楚𠀌*……之類，據《説文》當作𨚑。其作𠀌者，乃𠀌陵、𠀌隰、𠀌壟也。今混用無别。”</w:t>
        <w:br/>
        <w:br/>
        <w:t>（2）丑，不好。*民国*8年修《太倉州志·風土》：“貨低曰邱。”*清**華廣生*《白雪遺音·南詞·戲婢》：“倘被你同輩文人來知曉，説你品行實在邱。”</w:t>
        <w:br/>
        <w:br/>
        <w:t>（3）同“丘”。*孔子*名*丘*，因避讳，*清**雍正*三年上谕除四书五经外，凡遇“丘”字，並加“阝”旁为“邱”。地名用字亦用“邱”。1.小山；土堆。《廣雅·釋丘》“小陵曰丘”*清**王念孫*疏證：“《周官·大司徒》注云‘土高曰邱，大阜曰陵’，是邱小於陵也。”《韓非子·喻老》：“*紂*為肉圃，設炮烙，登糟邱，臨酒池。”*漢**張衡*《歸田賦》：“爾乃龍吟方澤，虎嘯山邱。”《徐霞客遊記·遊雁宕山日記》：“望四面峯巒累累，下伏如邱垤。”2.坟墓。《文心雕龍·檄移》：“發邱摸金，誣過其虐。”*元**馬祖常*《送宋顯夫南歸》：“攜幼歸來拜邱壟，南遊莫戀*武昌*魚。”《文明小史》第四十六回：“倒是我這個海外孤臣，萍飄梗泛，祖宗邱墓，置諸度外。”3.空；废墟。《廣雅·釋詁三》：“邱，空也。”*王念孫*疏證：“《漢書·息夫躬傳》：‘寄居邱亭。’*顔師古*注云：‘邱，空也。’《公孫宏傳》云：‘客館邱虚而已。’”按：今本《漢書》作“丘”。*明**夏完淳*《故宫行》：“故宫烟雨動新愁，華屋參差成古邱。”4.州名。*唐*置*羁縻州*。今*云南省**楚雄市*地。*清**顧祖禹*《讀史方輿紀要·雲南四·楚雄府》：“*唐**貞觀*末，諸蠻内附，此為*傍*、*望*、*覽*、*邱*、*求*等州地。”5.姓。《姓觿》卷四：“邱，《風俗通》云：*魯**左邱明*之後。《姓考》云：*齊**太公*封*營邱*，支孫以地為氏，代居*扶風*。*漢*時*邱俊*持節*江*、*淮*。因*王莽*篡位，遂留*江左*，居*吴興*。”</w:t>
        <w:br/>
      </w:r>
    </w:p>
    <w:p>
      <w:r>
        <w:t>邲##邲</w:t>
        <w:br/>
        <w:br/>
        <w:t>《説文》：“邲，*晋*邑也。从邑，必聲。《春秋傳》曰：‘*晋**楚*戰于*邲*。’”*王筠*句讀：“邲，*鄭*邑也。”</w:t>
        <w:br/>
        <w:br/>
        <w:t>（一）bì　《廣韻》毗必切，入質並。又房密切。質部。</w:t>
        <w:br/>
        <w:br/>
        <w:t>（1）古地名。*春秋*属*郑*。在今*河南省**荥阳市*东北。《春秋·宣公十二年》：“*晋*，*荀林父*帥師及*楚子*戰于*邲*。”*杜預*注：“邲，*鄭*地。”</w:t>
        <w:br/>
        <w:br/>
        <w:t>（2）姓。《姓觿》卷九：“邲，《姓源》云：‘*鄭*大夫食邑。’《左傳·宣十二年》：*荀林父*敗于*邲*是也。後以邑為氏。”</w:t>
        <w:br/>
        <w:br/>
        <w:t>（二）biàn　《轉注古音略》音卞。</w:t>
        <w:br/>
        <w:br/>
        <w:t>古水名，即*汴水*。《水經注·濟水》：“*濟水*於此，又兼邲目。《春秋·宣公十二年》：‘*晋*、*楚*之戰，*楚*軍於*邲*。’即是水也。音卞。”*宋**趙彦衛*《雲麓漫鈔》卷一：“*春秋**晋*、*楚*戰于*邲*，邲又音汳，即*汴河*，或惡有反，文改從汴。”*清**顧祖禹*《讀史方輿紀要·河南一·汴水》：“*汴水*即《禹貢》之*灉水*。所謂*河*出為*灉*也，*春秋*時謂之*邲水*。”注：“邲，音汳，即‘汴’字。後避‘反’字，改為‘卞’。”《清史稿·地理志九》：“古*汴水*，《禹貢》曰*灉*，*春秋*曰*邲*，*秦**鴻溝*，*漢**蒗蕩渠*。東流曰*官渡水*曰*陰溝*，曰*浚儀渠*。”</w:t>
        <w:br/>
      </w:r>
    </w:p>
    <w:p>
      <w:r>
        <w:t>邳##邳</w:t>
        <w:br/>
        <w:br/>
        <w:t>《説文》：“邳，*奚仲*之後，*湯*左相*仲虺*所封國，在*魯薛縣*。从邑，丕聲。”</w:t>
        <w:br/>
        <w:br/>
        <w:t>pī　《廣韻》符悲切（《集韻》貧悲切），平脂並。之部。</w:t>
        <w:br/>
        <w:br/>
        <w:t>（1）古地名。*汤*左相*仲虺*的封地。在今*山东省**微山县*西北。《説文·邑部》：“邳，*奚仲*之後，*湯*左相*仲虺*所封國，在*魯薛縣*。”*朱駿聲*通訓定聲：“*仲虺*之裔，為亂者，國滅。*武王*復封其後于*邳*為*薛侯*。*漢*之*上邳**薛縣*也。在今*山東**兖州府**滕縣*。”</w:t>
        <w:br/>
        <w:br/>
        <w:t>（2）古国名。*夏*、*商*时为*邳国*。*战国*属*齐*为*下邳邑*。在今*江苏省**邳州市*。《左傳·昭公元年》：“*商*有*姺*、*邳*。”*杜預*注：“二國，*商*諸侯。*邳*，今*下邳縣*。”《竹書紀年》卷上：“*邳*人、*姺*人叛。”《清一統志·江蘇·徐州府》：“*下邳*故城在*邳州*東，古*邳國*。”</w:t>
        <w:br/>
        <w:br/>
        <w:t>（3）古州名。*北周*置。*隋**大业*初废。*唐**武德*间复置，*贞观*元年又废。*金**贞祐*间又置。*元*辖境缩小，*清*属*徐州府*。治所在*下邳*（今*江苏省**睢宁县*北）。*清**康熙*间移治今*邳州市*西北旧*邳县*。《篇海類編·地理類·邑部》：“邳，*周*為*邳州*。”《舊唐書·地理志一》：“（*貞觀*）二年，省*鄫*、*邳*二州，仍以*譙州*來屬。”《明紀·太祖紀》：“免除*徐*、*邳*二州夏税。”</w:t>
        <w:br/>
        <w:br/>
        <w:t>（4）山名，即*大邳山*。也作“伾”、“岯”。在今*河南省**浚县*境。《史記·河渠書》：“至于*大邳*。”</w:t>
        <w:br/>
        <w:br/>
        <w:t>（5）通“丕”。大。*清**朱駿聲*《説文通訓定聲·頤部》：“邳，叚借為丕。”《文選·何晏〈景福殿賦〉》：“櫺檻邳張，鉤錯矩成。”*李善*注：“邳或為丕。*孔安國*《尚書》傳曰：‘丕，大也。’”</w:t>
        <w:br/>
        <w:br/>
        <w:t>（6）姓。《廣韻·脂韻》：“邳，姓。《風俗通》云：*奚仲*為*夏*車正，自*薛*封*邳*，其後為氏。*後漢*有*信都**邳彤*。”*宋**王應麟*《姓氏急就篇上》：“*邳*氏，*漢**靈壽侯**邳彤*。”</w:t>
        <w:br/>
      </w:r>
    </w:p>
    <w:p>
      <w:r>
        <w:t>邴##邴</w:t>
        <w:br/>
        <w:br/>
        <w:t>《説文》：“邴，*宋*下邑。从邑，丙聲。”</w:t>
        <w:br/>
        <w:br/>
        <w:t>bǐng　《廣韻》兵永切，上梗幫。又陂病切。陽部。</w:t>
        <w:br/>
        <w:br/>
        <w:t>（1）*春秋**郑*祀*泰山*之邑。故地在今*山东省**费县*东。《説文·邑部》：“邴，*宋*下邑。”*桂馥*義證：“*宋*當為‘*鄭*’。《春秋·隱八年》：‘*鄭伯*使*宛*來歸*邴*。’《公羊傳》：‘*邴*者何？*鄭*湯沐之邑也。’《左傳》作‘祊’，*杜*注：‘祊，*鄭*祀*泰山*之邑，在*琅邪**費縣*東南。’”按：《續漢書·郡國志三》*泰山郡**费*（侯国）有*祊亭*。</w:t>
        <w:br/>
        <w:br/>
        <w:t>（2）喜悦貌。《莊子·大宗師》：“邴邴乎其似喜乎！”*成玄英*疏：“邴邴，喜貌也。”*明**歸有光*《送余先生南還序》：“*余*先生于其所取士，與之處，未嘗不邴邴乎其喜也。”</w:t>
        <w:br/>
        <w:br/>
        <w:t>（3）姓。《通志·氏族略三》：“邴，亦作‘丙’。*晋*大夫*邴豫*食邑于*邴*，因以為氏。*齊*亦有*邴*邑而亦有*邴*氏。*漢*有博士*邴丹*、丞相*丙吉*。出《魯國功臣表》有*高苑侯**丙倩*傳封八代。又*漢*都尉*李陵*降*匈奴*，裔孫歸*魏*見於*丙殿*，賜氏曰*丙*。*唐應公**邴粲*其後也，與*高祖*有舊，以其姓犯廟諱，賜姓*李*。”按：《漢書·宣帝紀》作“邴”，《丙吉傳》作“丙”。</w:t>
        <w:br/>
      </w:r>
    </w:p>
    <w:p>
      <w:r>
        <w:t>邵##邵</w:t>
        <w:br/>
        <w:br/>
        <w:t>《説文》：“邵，*晋*邑也。从邑，召聲。”</w:t>
        <w:br/>
        <w:br/>
        <w:t>shào　《廣韻》寔照切，去笑禪。宵部。</w:t>
        <w:br/>
        <w:br/>
        <w:t>（1）古地名。*春秋**晋*邑。在今*河南省**济源市*西，*山西省**垣曲县*东。*后魏*改为*邵郡*，*后周*改为*邵州*。《説文·邑部》：“邵，*晋*邑也。”*朱駿聲*通訓定聲：“今*河南**懷慶府**濟源縣*西百二十里有*邵原關*，與*山西**絳州**垣曲縣*接界。”《左傳·襄公二十三年》：“*齊侯*遂伐*晋*……戍*郫*、*邵*。”*杜預*注：“取*晋*邑而守之。”*清**江永*《春秋地理考實》：“今按：*懷慶府**濟源縣*西百里有*郫亭*，縣西百二十里有*邵原關*。”</w:t>
        <w:br/>
        <w:br/>
        <w:t>（2）古州名。相当于今*福建省**邵武市*等地。*宋**王象之*《輿地紀勝·福建路·福州》：“*閩*中八郡*建*、*劍*、*汀*、*邵*，號上四州，其地多溪山之險。”*清**徐釚*《遊鼓山記》：“山自*建**邵*來者，至水西*旗山*止。”</w:t>
        <w:br/>
        <w:br/>
        <w:t>（3）古郡名，即*邵陵郡*，本*昭陵郡*，*晋**太康*中改名，治今*湖南省**邵阳市*。*清**顧祖禹*《讀史方輿紀要·湖廣七·永州府》：“*四望山*，（*祁陽）縣*西南百二十里，高可望*衡*、*邵*、*永*、*道*四郡。”</w:t>
        <w:br/>
        <w:br/>
        <w:t>（4）水名。*邵水*发源于*湖南省**邵东县**回龙峰*，在*湖南省**邵阳市*城区注入*资水*。*清**顧祖禹*《讀史方輿紀要·湖廣七·寶慶府》：“*龍山*……頂有*龍池*泉如湧潮，分為二派，一入*湘鄉*為*漣水*，一入*邵陽*為*邵水*。”又：“*洛陽山*在府東北五里，*澬*、*邵*二水合流其下。”</w:t>
        <w:br/>
        <w:br/>
        <w:t>（5）姓。《廣韻·笑韻》：“邵，姓。出*魏郡*。*周文王*子*邵公奭*之後。”《潛夫論·三式》：“然則良臣如*王成*、*黄霸*、*龔遂*、*邵信臣*之徒，可比郡而得也。”按：《漢書》作“召”。</w:t>
        <w:br/>
      </w:r>
    </w:p>
    <w:p>
      <w:r>
        <w:t>邶##邶</w:t>
        <w:br/>
        <w:br/>
        <w:t>《説文》：“邶，故*商*邑，自*河内**朝歌*以北是也。从邑，北聲。”</w:t>
        <w:br/>
        <w:br/>
        <w:t>bèi　㊀《廣韻》蒲昩切，去隊並。職部。</w:t>
        <w:br/>
        <w:br/>
        <w:t>（1）古国名。*周武王*封*殷纣王*之子*武庚*于此，约相当于今*河南省**淇县*以北，*汤阴县*东南一带地方。《説文·邑部》：“邶，故*商*邑，自*河内**朝歌*以北是也。”*王筠*句讀：“*商*邑者，謂邦畿也。云故者，謂*周*分*朝歌*以北建*邶國*，而求其故則本是*商*邑也。”*段玉裁*注：“*商*，畿内之地也；邑，國也。”*漢**鄭玄*《詩譜·邶、鄘、衛譜》：“自*紂*城西北謂之*邶*。”《續漢書·郡國志一》：“*朝歌**紂*所都居，南有*牧野*，北有*邶國*。”《清一統志·彰德府》：“*邶城*，在*湯陰縣*東南……今曰*邶城鎮*，在縣東三十里。”</w:t>
        <w:br/>
        <w:br/>
        <w:t>（2）姓。《萬姓統譜·隊韻》：“邶，*周武王*封*紂*子*武庚*於*邶*，以國為氏。”</w:t>
        <w:br/>
        <w:br/>
        <w:t>㊁《集韻》補妹切，去隊幫。職部。</w:t>
        <w:br/>
        <w:br/>
        <w:t>〔邶殿〕古地名。在今*山东省**昌邑市*西。《集韻·隊韻》：“邶，邑名，在*齊*。”《左傳·襄公二十八年》：“與*晏子**邶殿*，其鄙六十。”*杜預*注：“*邶殿*，*齊*别都。”*杨伯峻*注：“*邶殿*今*山東**昌邑縣*西北郊。”</w:t>
        <w:br/>
      </w:r>
    </w:p>
    <w:p>
      <w:r>
        <w:t>邷##邷</w:t>
        <w:br/>
        <w:br/>
        <w:t>邷wǎ　《廣韻》五寡切，上馬疑。</w:t>
        <w:br/>
        <w:br/>
        <w:t>（1）古地名。*春秋**卫*地。《廣韻·馬韻》：“邷，*衛*地。”《集韻·馬韻》：“邷，地名，在*衛*。”</w:t>
        <w:br/>
        <w:br/>
        <w:t>（2）抓。《西遊記》第一回：“抛彈子，邷麽兒，跑沙窩，砌寶塔。”</w:t>
        <w:br/>
      </w:r>
    </w:p>
    <w:p>
      <w:r>
        <w:t>邸##邸</w:t>
        <w:br/>
        <w:br/>
        <w:t>《説文》：“邸，屬國舍。从邑，氐聲。”</w:t>
        <w:br/>
        <w:br/>
        <w:t>dǐ　《廣韻》都禮切，上薺端。脂部。</w:t>
        <w:br/>
        <w:br/>
        <w:t>（1）*战国*时诸国客馆，*汉*诸郡王侯为朝见而设置在京城的住所。《説文·邑部》：“邸，屬國舍。”*徐鍇*繫傳：“諸侯來朝，所舍為邸。”《史記·范雎蔡澤列傳》：“（*范雎*）敝衣閒步之邸，見*須賈*。”*張守節*正義引*劉*云：“（邸）諸國客館。”《漢書·文帝紀》：“*代王*謝曰：‘至邸而議之。’”*顔師古*注：“郡國朝宿之舍，在京師者率名邸。”*清**顧炎武*《日知録》卷二十七：“邸，如今京師之會館。”</w:t>
        <w:br/>
        <w:br/>
        <w:t>（2）高级官员、贵族办事或居住的地方。如：官邸；府邸。《漢書·霍光傳》：“大將軍*光*送至*昌邑*邸。”《宋書·蔡廓傳附蔡興宗》：“*會*土全實，民物殷阜，王公妃主，邸舍相望。”*唐**李白*《感時留别從兄徐王延年從弟延陵》：“鼓鐘出朱邸，金翠照丹墀。”又旧时王侯、帝族的代称。《北史·張彜傳附張乾威》：“*晋*邸稱為二*張*焉。”*唐**元稹*《授薛昌朝等王傅等制》：“擇才以佐諸邸，選士以列東朝。”</w:t>
        <w:br/>
        <w:br/>
        <w:t>（3）旅舍。《古今韻會舉要·薺韻》：“邸，今人謂逆旅為邸。”*唐**沈既濟*《枕中記》：“行*邯鄲*道中，息邸舍。”《宋史·黄幹傳》：“*幹*因留客邸。”《徐霞客遊記·滇遊日記五》：“且日暮，急於問邸。”</w:t>
        <w:br/>
        <w:br/>
        <w:t>（4）储存物资的处所。《文選·王融〈三月三日曲水詩序〉》：“盈衍儲邸，充仞郊虞，匭牘相尋，鞮譯無曠。”*李善*注：“儲邸，猶府藏也。”《唐律疏議·名例·平贓及平功庸》：“居物之處為邸，沽賣之所為店。”*宋**程大昌*《演繁露·邸閣》：“為邸為閣，貯糧也。”</w:t>
        <w:br/>
        <w:br/>
        <w:t>（5）市肆。*唐**慧琳*《一切經音義》卷三十九引《蒼頡篇》云：“邸，市中舍也。”《南史·邵陵攜王蕭綸傳》：“*綸*素驕縱，欲盛器服，遣人就市賖買錦采絲布數百疋……百姓並關閉邸店不出。”《新唐書·德宗紀》：“禁百官置邸販鬻。”*宋**劉克莊*《戲孫季蕃》：“常過茶邸租船出，或在禪林借枕欹。”</w:t>
        <w:br/>
        <w:br/>
        <w:t>（6）屏风。《周禮·天官·掌次》：“王大旅上帝，則張氊案，設皇邸。”*鄭玄*注引*鄭司農*曰：“邸，後版也。”*賈公彦*疏：“邸謂以版為屏風，又以鳳皇羽飾之，此謂王坐所置也。”*宋**李誡*《營造法式·屏風》：“照壁屏風骨，其名有四：一曰皇邸，二曰後版，三曰扆，四曰屏風。”</w:t>
        <w:br/>
        <w:br/>
        <w:t>（7）古量器名。《周禮·考工記·弓人》：“九和之弓，角與幹權，筋三侔，膠三鋝，絲三邸，漆三斞。”*鄭玄*注：“邸、斞，輕重未聞。”*孫詒讓*正義引*戴震*曰：“邸，收絲之器。斞，挹漆之器。皆有量數可取則者。”</w:t>
        <w:br/>
        <w:br/>
        <w:t>（8）停。《楚辭·九章·涉江》：“步余馬兮山臯，邸余車兮方林。”</w:t>
        <w:br/>
        <w:br/>
        <w:t>（9）归。《字彙補·邑部》：“邸，歸投也。”《漢書·張耳傳》：“亡邸父客。”*顔師古*注：“邸，歸也。”</w:t>
        <w:br/>
        <w:br/>
        <w:t>（10）通“抵”。*清**朱駿聲*《説文通訓定聲·履部》：“邸，叚借為抵。”1.至，到。《史記·河渠書》：“令鑿*涇水*自*中山*西邸*瓠口*為渠。”*張守節*正義：“邸，至也。”《漢書·匈奴傳》：“（*單于*）悉遣其輜重，徙*趙**信城*北邸*郅居水*。”*顔師古*注：“邸，至也。”*清**王應奎*《柳南隨筆·龍君執役》：“及邸都，白雲乃散去。”2.触。《正字通·邑部》：“邸，觸也。”《文選·宋玉〈風賦〉》：“乘凌高城，入于深宫，邸華葉而振氣。”*李善*注：“邸，觸也。邸與抵古字通。”</w:t>
        <w:br/>
        <w:br/>
        <w:t>⑪通“柢”。根柢。《爾雅·釋器》：“邸謂之柢。”*郭璞*注：“根柢，皆物之邸。邸即底，通語也。”*郝懿行*義疏：“邸者，本為邸舍，經典借為根柢，故此釋之也。”《釋名·釋車》：“輜軿之形同，有邸曰輜，無邸曰軿。”《集韻·薺韻》：“邸，本也。”《周禮·春官·典瑞》：“四圭有邸，以祀天，旅上帝。”又《夏官·弁師》：“王之皮弁，會五采玉璂，象邸玉笄。”*鄭玄*注：“邸，下柢也。以象骨為之。”*賈公彦*疏：“‘邸，下柢也’者，謂於弁内頂上以象骨為柢。”</w:t>
        <w:br/>
        <w:br/>
        <w:t>⑫邑名。《玉篇·邑部》：“邸，邑名。”</w:t>
        <w:br/>
        <w:br/>
        <w:t>⑬姓。《廣韻·薺韻》：“邸，姓。《風俗通》云：*漢**上郡*太守*邸杜*。”</w:t>
        <w:br/>
      </w:r>
    </w:p>
    <w:p>
      <w:r>
        <w:t>邹##邹</w:t>
        <w:br/>
        <w:br/>
        <w:t>邹同“鄒”。《龍龕手鑑·邑部》：“邹，通；鄒，正。”《五音集韻·尤韻》：“邹，俗𨛄。”《劉知遠諸宫調·知遠别三娘太原投事弟二》：“打扮身分别樣，生得歛（臉）道邹搜。”按：今为“鄒”的简化字。</w:t>
        <w:br/>
      </w:r>
    </w:p>
    <w:p>
      <w:r>
        <w:t>邺##邺</w:t>
        <w:br/>
        <w:br/>
        <w:t>邺（一）qiū</w:t>
        <w:br/>
        <w:br/>
        <w:t>同“邱”。《玉篇·邑部》：“邺，地名。”《龍龕手鑑·邑部》：“邺，古；邱，正。”*清**魏源*《戲自題詩集》：“惟有耽山情最真，一邺一壑不讓人。”</w:t>
        <w:br/>
        <w:br/>
        <w:t>（二）yè</w:t>
        <w:br/>
        <w:br/>
        <w:t>“鄴”的简化字。</w:t>
        <w:br/>
      </w:r>
    </w:p>
    <w:p>
      <w:r>
        <w:t>邻##邻</w:t>
        <w:br/>
        <w:br/>
        <w:t>邻“鄰”的简化字。</w:t>
        <w:br/>
      </w:r>
    </w:p>
    <w:p>
      <w:r>
        <w:t>邼##邼</w:t>
        <w:br/>
        <w:br/>
        <w:t>《説文》：“邼，*河東**聞喜鄉*。从邑，匡聲。”</w:t>
        <w:br/>
        <w:br/>
        <w:t>kuāng　《廣韻》去王切，平陽溪。陽部。</w:t>
        <w:br/>
        <w:br/>
        <w:t>古乡名。在今*山西省**闻喜县*境。《説文·邑部》：“邼，*河東**聞喜鄉*。”*朱駿聲*通訓定聲：“在今*山西**絳州**聞喜縣*。”</w:t>
        <w:br/>
      </w:r>
    </w:p>
    <w:p>
      <w:r>
        <w:t>邽##邽</w:t>
        <w:br/>
        <w:br/>
        <w:t>《説文》：“邽，*隴西**上邽*也。从邑，圭聲。”</w:t>
        <w:br/>
        <w:br/>
        <w:t>guī　《廣韻》古攜切，平齊見。支部。</w:t>
        <w:br/>
        <w:br/>
        <w:t>（1）古县名。本*邽戎*地。公元前688年*秦武公*伐*邽戎*，取其地置*邽县*，后改为*上邽县*，1913年改*天水县*，1949年以*天水县*城区设市。在今*甘肃省**天水市*。又分置*下邽县*于*弘农*，在今*陕西省**渭南市*境。《説文·邑部》：“邽，*隴西**上邽*也。”《玉篇·邑部》：“邽，*京兆*有*下邽縣*，*隴西*有*上邽縣*。”《史記·秦本紀》：“（*武公*）十年伐*邽*、*冀戎*，初縣之。”*裴駰*集解引*應劭*曰：“即*邽戎*邑也。”《後漢書·西羌傳》：“*渭首*有*狄*、*䝠*、*邽*，*冀*之*戎*。”*李賢*注：“邽，即*上邽縣*。”</w:t>
        <w:br/>
        <w:br/>
        <w:t>（2）鸟名。《太平御覽》卷九百二十八引《魯連子》：“南方鳥名曰邽，生而食其翼。”</w:t>
        <w:br/>
        <w:br/>
        <w:t>（3）通“圭”。宝圭。*清**朱駿聲*《説文通訓定聲·解部》：“邽，叚借為圭。”《左傳·文公十二年》：“大子以*夫鍾*與*郕*邽來奔。”*杨伯峻*注：“《太平御覽》卷一四六引*服虔*曰：‘*郕邽*亦邑名。一曰*郕*邦之寶圭。大子以其國寶與地*夫鍾*來奔也。’然則‘郕邽’有兩解……仍以解為*郕國*之寶為宜。”</w:t>
        <w:br/>
        <w:br/>
        <w:t>（4）姓。*春秋*时有*邽巽*。《史記·仲尼弟子列傳》：“*邽巽*，字*子歛*。”*裴駰*集解引*鄭玄*曰：“*魯*人。”</w:t>
        <w:br/>
      </w:r>
    </w:p>
    <w:p>
      <w:r>
        <w:t>邾##邾</w:t>
        <w:br/>
        <w:br/>
        <w:t>《説文》：“邾，*江夏*縣。从邑，朱聲。”</w:t>
        <w:br/>
        <w:br/>
        <w:t>zhū　《廣韻》陟輸切，平虞知。侯部。</w:t>
        <w:br/>
        <w:br/>
        <w:t>（1）古国名。相传为*颛顼*后裔*挟*（一本作“俠”）所建立，*曹*姓。至*周*代，为*鲁*附庸。亦称*邾娄*，后改曰*邹*，*战国*时为*楚*所灭。故城在今*山东省**邹城市*东南。《玉篇·邑部》：“邾，*魯*附庸國。”*清**朱駿聲*《説文通訓定聲·需部》：“邾，*周武**王*時所封*曹*姓國也。始封之君曰*俠*。為*魯*附庸。在今*山東**兖州府**鄒縣*地。”《春秋·隱公元年》：“公及*邾**儀父*盟于*蔑*。”*杜預*注：“邾，今*魯國**鄒縣*也。”《荀子·仲尼》：“外事則詐*邾*襲*莒*，併國三十五。”</w:t>
        <w:br/>
        <w:br/>
        <w:t>（2）古邑名。*战国**楚*地。*楚宣王*灭*邾国*，迁其君于此，故名。在今*湖北省**黄冈市*境。《説文·邑部》：“邾，*江夏縣*。”*朱駿聲*通訓定聲：“邾，在今*湖北**黄州府*。”《史記·項羽本紀》：“立（*吴）芮*為*衡山王*，都*邾*。”*裴駰*集解引*文穎*曰：“邾，縣名。屬*江夏*。”*宋**歐陽忞*《輿地廣記·淮南西路》：“*黄岡縣*本*漢**西陵縣*，地屬*江夏郡*……*邾縣*故城，在今縣東南一百三十里。*楚宣王*滅*邾*，徙之於此，故曰*邾*。”</w:t>
        <w:br/>
        <w:br/>
        <w:t>（3）姓。古代*邾国*贵族以国为氏。后为*楚*灭，改为*朱*。《通志·氏族略二》：“*邾*氏，*顓帝*玄孫*陸終*第五子曰*安*，賜姓為*曹*，其子孫亦以姓為氏。*周武王*時，封*安*之苗裔曰*邾挾*為附庸，居於*邾*，今*兖州**仙源*東南四十里古*邾城*是也。”又：“*朱*氏，本*邾*也……*邾*既失國，子孫去邑，以*朱*為氏。”</w:t>
        <w:br/>
      </w:r>
    </w:p>
    <w:p>
      <w:r>
        <w:t>邿##邿</w:t>
        <w:br/>
        <w:br/>
        <w:t>《説文》：“邿，附庸國。在*東平**亢父**邿亭*。从邑，寺聲。《春秋傳》曰：‘取*邿*。’”</w:t>
        <w:br/>
        <w:br/>
        <w:t>shī　《廣韻》書之切，平之書。之部。</w:t>
        <w:br/>
        <w:br/>
        <w:t>（1）古国名。*春秋*时为*鲁*附庸国，*妊*姓。后被*鲁*所灭。在今*山东省**济宁市*东南。《説文·邑部》：“邿，附庸國。在*東平**亢父**邿亭*。”*段玉裁*注：“邿、詩古今字也。今*山東**濟寧州*東南有故*邿城*。”《春秋·襄公十三年》：“夏，取*邿*。”*杜預*注：“邿，小國也。*任城**亢父縣*有*邿亭*。”</w:t>
        <w:br/>
        <w:br/>
        <w:t>（2）山名。在今*山东省**平阴县*西。《左傳·襄公十八年》：“*魏絳*、*欒盈*以下軍克*邿*。”*杜預*注：“*平陰*西有*邿山*。”*清江永*《春秋地理考實》：“*平陰*……屬*太安府*。”又：“今*平陰*亦古*盧縣*地。《水經注》云：‘*濟水*自*臨邑縣*東又北逕*平陰*城西。’*京相璠*曰：‘*平陰**齊*地，在*濟*北*盧縣*故城西南。’”</w:t>
        <w:br/>
        <w:br/>
        <w:t>（3）姓。《萬姓統譜·支韻》：“邿，*邿國*之後，因以為氏。望出*東平*。”</w:t>
        <w:br/>
      </w:r>
    </w:p>
    <w:p>
      <w:r>
        <w:t>郀##郀</w:t>
        <w:br/>
        <w:br/>
        <w:t>郀kū　《廣韻》苦胡切，平模溪。</w:t>
        <w:br/>
        <w:br/>
        <w:t>〔郀首〕古地名。在今*山西省**临猗县*西南。《玉篇·邑部》：“郀，*秦*地，在*河東*，當*郀首*也。”《集韻·模韻》：“郀，*郀首*，地名。”《左傳·文公七年》：“（*晋*）敗*秦*師于*令狐*，至于*刳首*。”*杨伯峻*注：“《水經·涑水》注引*闞駰*曰：‘*令狐*即*猗氏*也，*刳首*在西三十里。’則*刳首*仍當在*河*東*晋*境，當今*臨猗縣*西四十五里*臨晋縣*廢治處……且*後漢*《衛敬侯碑陰文》云：‘城惟*解梁*，地即*郀首*。山對靈足，俗當*猗口*。’郀〔刳〕首即此*郀首*。”按：“俗”，疑当为“谷”或“峪”。</w:t>
        <w:br/>
      </w:r>
    </w:p>
    <w:p>
      <w:r>
        <w:t>郁##郁</w:t>
        <w:br/>
        <w:br/>
        <w:t>《説文》：“郁，*右扶風**郁夷*也。从邑，有聲。”</w:t>
        <w:br/>
        <w:br/>
        <w:t>yù　《廣韻》於六切，入屋影。之部。</w:t>
        <w:br/>
        <w:br/>
        <w:t>（1）〔郁夷〕古地名。*汉*置县。治今*陕西省**宝鸡市**陈仓区*。《説文·邑部》：“郁，*右扶風**郁夷*也。”*段玉裁*注：“今*陝西**鳳翔府**隴州*西五十里有故*郁夷*城。”《玉篇·邑部》：“郁，*右扶風**郁夷縣*。”《史記·五帝本紀》：“分命*羲仲*居*郁夷*，曰*暘谷*。”*清**洪亮吉*《乾隆府廳州縣圖志·陝西布政司》：“*漢**郁夷*故城在州（*陇州*）西五十里。”</w:t>
        <w:br/>
        <w:br/>
        <w:t>（2）物实无中核者谓之郁。《論衡·量知》：“物實無中核者謂之郁，無刀斧之斲者謂之樸。”</w:t>
        <w:br/>
        <w:br/>
        <w:t>（3）通“鬱”。香气；香气浓烈。*清**朱駿聲*《説文通訓定聲·頤部》：“郁，叚借為鬱。”《楚辭·九章·思美人》：“紛郁郁其遠蒸兮，滿内而外揚。”*三國**魏**曹植*《洛神賦》：“踐椒塗之郁烈，步蘅薄而流芳。”*李善*注：“郁烈，香氣之甚。”《晋書·鄭袤李胤等傳贊》：“同鏘玉振，争芬蘭郁。”按：今为“鬱”的简化字。</w:t>
        <w:br/>
        <w:br/>
        <w:t>（4）通“彧”。文采明盛貌。《直音篇·邑部》：“郁，文盛貌。”*清**朱駿聲*《説文通訓定聲·頤部》：“郁，叚借為𢒰（彧）。”《論語·八佾》：“*周*監於二代，郁郁乎文哉！吾從*周*。”*元**郝經*《删注刑統賦序》：“台省、寺監，藩邸、郡國，名卿、能吏，郁然炳然。”</w:t>
        <w:br/>
        <w:br/>
        <w:t>（5）通“薁”。山李。*清**朱駿聲*《説文通訓定聲·頤部》：“郁，叚借為薁。”《文選·潘岳〈閑居賦〉》：“梅杏郁棣之屬，繁榮麗藻之飾。”*李善*注：“郁，今之郁李。*張揖*《上林賦》注曰：‘薁，山李也。’郁與薁音義同。”</w:t>
        <w:br/>
        <w:br/>
        <w:t>（6）通“燠”。温暖。*清**朱駿聲*《説文通訓定聲·頤部》：“郁，叚借為燠。”《文選·劉孝標〈廣絶交論〉》：“叙温郁則寒谷成暄，論嚴苦則春叢零葉。”*李善*注：“郁與燠古字通也。”</w:t>
        <w:br/>
        <w:br/>
        <w:t>（7）姓。《廣韻·屋韻》：“郁，姓。*魯*相有*郁貢*。”《通志·氏族略五》：“*郁*氏，望出*魯國*，《國語》云：‘*魯*相*郁貢*。’子孫因居之。今*吴*中有此姓。”</w:t>
        <w:br/>
      </w:r>
    </w:p>
    <w:p>
      <w:r>
        <w:t>郂##郂</w:t>
        <w:br/>
        <w:br/>
        <w:t>《説文》：“郂，*陳留*鄉。从邑，亥聲。”</w:t>
        <w:br/>
        <w:br/>
        <w:t>（一）gāi　《廣韻》古哀切，平咍見。之部。</w:t>
        <w:br/>
        <w:br/>
        <w:t>古乡名。《説文·邑部》：“郂，*陳留*鄉。”*朱駿聲*通訓定聲：“郂，在*河南**開封*、*歸德*二府界。”《廣韻·咍韻》：“郂，鄉名。在*陳留*。”</w:t>
        <w:br/>
        <w:br/>
        <w:t>（二）hái　《集韻》何開切，平咍匣。</w:t>
        <w:br/>
        <w:br/>
        <w:t>古邑名。《集韻·咍韻》：“郂，邑名。”</w:t>
        <w:br/>
      </w:r>
    </w:p>
    <w:p>
      <w:r>
        <w:t>郃##郃</w:t>
        <w:br/>
        <w:br/>
        <w:t>《説文》：“郃，*左馮翊**郃陽縣*。从邑，合聲。《詩》曰：‘在*郃*之陽。’”</w:t>
        <w:br/>
        <w:br/>
        <w:t>（一）hé　《廣韻》侯閤切，入合匣。又古沓切。緝部。</w:t>
        <w:br/>
        <w:br/>
        <w:t>（1）〔郃陽〕旧县名。在*陕西省*中部。也作“*合陽*”。1964年改为*合阳县*。《説文·邑部》：“郃，*左馮翊**郃陽縣*。《詩》曰：‘在*郃*之陽。’”*段玉裁*注：“二《志》同。*應劭*曰：‘在*郃水*之陽也。’按：今*陝西**同州府**郃陽縣*即其地。”《漢書·地理志上》：“*郃陽*。”*顔師古*注：“音合。即《大雅·大明》之詩所謂‘在*洽*之陽。’”《史記·魏世家》“築*雒陰*、*合陽*”*唐**張守節*正義引《括地志》云：“*郃陽*故城在*同州**河西縣*南三里。”</w:t>
        <w:br/>
        <w:br/>
        <w:t>（2）水名。《廣韻·合韻》：“郃，水名。”*清**段玉裁*《説文解字注·邑部》：“郃，今《詩》郃作洽。《水经注》引亦作郃。按，《魏世家》*文矦*時西攻*秦*，築*雒陰*、*合陽*，字作合。葢合者水名。*毛*《詩》本作‘在*合*之陽’。故*許*引以説會意。*秦*、*漢*間乃製‘郃’字耳。今《詩》作‘洽’者，後人意加水旁。*許*引《詩》作‘郃’者，後人所改。”《水經注·河水四》：“去城十五里，水即*郃水*也。”</w:t>
        <w:br/>
        <w:br/>
        <w:t>（3）姓。《魏書·官氏志》：“*大莫干氏*，後改為*郃氏*。”</w:t>
        <w:br/>
        <w:br/>
        <w:t>（二）xiá　《集韻》轄夾切，入洽匣。緝部。</w:t>
        <w:br/>
        <w:br/>
        <w:t>合。《爾雅·釋詁上》：“㪉、郃，合也。”*郭璞*注：“皆謂對合也。”*陸德明*釋文：“㪉音閣；郃，胡臘切。”*邢昺*疏：“郃者，和合也。”</w:t>
        <w:br/>
      </w:r>
    </w:p>
    <w:p>
      <w:r>
        <w:t>郄##郄</w:t>
        <w:br/>
        <w:br/>
        <w:t>郄（一）xì　《廣韻》綺㦸切，入陌溪。鐸部。</w:t>
        <w:br/>
        <w:br/>
        <w:t>（1）同“郤”。也作“隙”。1.孔隙。《廣韻·陌韻》：“郤，俗從𠫤。”《正字通·邑部》：“郄，同隙。”《素問·刺禁論》：“刺郄中大脈，令人仆，脱色。”《史記·張釋之馮唐列傳》：“雖錮南山猶有郄。”又引申为嫌隙。《韓非子·六反》：“則交必有郄矣。”《史記·留侯世家》：“*九江*王*黥布*，*楚*梟將，與*項王*有郄。”2.古地名。《集韻·陌韻》：“郤，地名。*晋*大夫*叔虎*邑。或作郄。”3.姓。《篇海類編·地理類·邑部》：“郄，亦姓。出*濟陰**河南*二望。《左傳》：*晋*有*郄獻子*。”</w:t>
        <w:br/>
        <w:br/>
        <w:t>（2）通“𧮬（jué）”。疲劳。《戰國策·趙策四》：“恐太后玉體之有所郄也。”*鮑彪*注：“郄、郤同。”*清**王念孫*雜志：“郤，字本作𠊬，謂疲羸也……𠊬、𠌢、𧮬、郤，竝字異而義同。”</w:t>
        <w:br/>
        <w:br/>
        <w:t>（二）qiè</w:t>
        <w:br/>
        <w:br/>
        <w:t>姓。</w:t>
        <w:br/>
      </w:r>
    </w:p>
    <w:p>
      <w:r>
        <w:t>郅##郅</w:t>
        <w:br/>
        <w:br/>
        <w:t>《説文》：“郅，*北地**郁郅縣*。从邑，至聲。”</w:t>
        <w:br/>
        <w:br/>
        <w:t>（一）zhì　《廣韻》之日切，入質章。質部。</w:t>
        <w:br/>
        <w:br/>
        <w:t>（1）〔郁郅〕古县名。在今*甘肃省**庆阳市*。《説文·邑部》：“郅，*北地**郁郅縣*。”*段玉裁*注：“今*甘肅**慶陽府*北至*寧夏衛*是其境。*慶陽府*附郭*安化縣*府城東有故*郁郅*城。”《史記·衛將軍驃騎列傳》：“將軍*李息*，*郁郅*人。”*司馬貞*索隱：“*郁郅*，*北地*縣名也。”*張守節*正義：“今*慶州**弘化縣*是。”《後漢書·西羌傳》：“後八年，*秦*伐*義渠*，取*郁郅*。”</w:t>
        <w:br/>
        <w:br/>
        <w:t>（2）登陟。《方言》卷一：“郅，登也。*魯*、*衛*曰郅。”*錢繹*箋疏：“郅通作騭。《釋詁》：‘騭、（假）、格、陟、躋，陞也。’*郭*注引《方言》：‘*魯*、*衛*之間曰騭，*梁*、*益*曰格。’《説文》：‘騭，讀若郅’，是騭與郅同。”</w:t>
        <w:br/>
        <w:br/>
        <w:t>（3）通“至”。大。《集韻·質韻》：“郅，至也。”*清**朱駿聲*《説文通訓定聲·履部》：“郅，叚借為至。”《史記·司馬相如列傳》：“*文王*改制，爰*周*郅隆。”*裴駰*集解引《漢書音義》曰：“郅，至也。”*司馬貞*索隱：“郅，大也。”*宋**劉敞*《王沂公祠堂記》：“*文武*維*周*，天命郅隆。”*鲁迅*《坟·论“费厄泼赖”应该缓行》：“或者天下竟可以臻于郅治。”</w:t>
        <w:br/>
        <w:br/>
        <w:t>（4）姓。《廣韻·質韻》：“郅，姓。*漢*有*郅都*。”《通志·氏族略二》：“*郅*氏，《風俗通》云：‘*郅*，*商*時侯國也。見《毛詩》。’*漢*有*濟南*太守*郅都*，入《酷吏傳》。*宋*朝登科*郅之邵*，*延安*人。”</w:t>
        <w:br/>
        <w:br/>
        <w:t>（二）jí　《集韻》激質切，入質見。</w:t>
        <w:br/>
        <w:br/>
        <w:t>（1）〔郅偈〕高耸矗立貌。《集韻·質韻》：“郅，郅偈，竿杠皃。”《漢書·揚雄傳上》：“夫何旟旐郅偈之旖旎也。”*顔師古*注：“郅偈，竿杠之狀也。”</w:t>
        <w:br/>
        <w:br/>
        <w:t>（2）同“姞”。姓。《集韻·質韻》：“姞，《説文》：‘*黄帝*之後*百（伯）䱔*姓，*后稷*妃家也。’或作‘郅’。”</w:t>
        <w:br/>
      </w:r>
    </w:p>
    <w:p>
      <w:r>
        <w:t>郆##郆</w:t>
        <w:br/>
        <w:br/>
        <w:t>郆jí　《廣韻》居質切，入質見。</w:t>
        <w:br/>
        <w:br/>
        <w:t>（1）古地名。《玉篇·邑部》：“郆，地名。”</w:t>
        <w:br/>
        <w:br/>
        <w:t>（2）山名。《玉篇·邑部》：“郆，*郆成山*。”《龍龕手鑑·邑部》：“郆，*郆成*，山名。”</w:t>
        <w:br/>
      </w:r>
    </w:p>
    <w:p>
      <w:r>
        <w:t>郇##郇</w:t>
        <w:br/>
        <w:br/>
        <w:t>《説文》：“郇，*周武王*子所封國，在*晋*地。从邑，旬聲。讀若泓。”*鈕樹玉*校録：“‘武’，當是‘文’。”</w:t>
        <w:br/>
        <w:br/>
        <w:t>（一）xún　《廣韻》相倫切，平諄心。真部。</w:t>
        <w:br/>
        <w:br/>
        <w:t>（1）古国名。*姬*姓。*周文王*子封于此。*春秋*时为*晋*地。在今*山西省**临猗县*西南。《説文·邑部》：“郇，*周文王*子所封國，在*晋*地。”*朱駿聲*通訓定聲：“郇，在今*山西**蒲州府**猗氏縣*西北。”《詩·曹風·下泉》：“四國有王，*郇伯*勞之。”*毛*傳：“*郇伯*，*旬侯*也。”*鄭玄*箋：“*郇侯*，*文王*之子。”《國語·晋語四》：“師退次于*郇*。”*韋昭*注：“郇，*晋*地。”</w:t>
        <w:br/>
        <w:br/>
        <w:t>（2）姓。《廣韻·諄韻》：“郇，姓。*周文王*子封於*郇*，後以為*氏*。*王莽*時有*郇越*。”</w:t>
        <w:br/>
        <w:br/>
        <w:t>（二）huán　《廣韻》户關切，平删匣。</w:t>
        <w:br/>
        <w:br/>
        <w:t>姓。《廣韻·删韻》：“郇，姓。出*絳州*。”*唐*代有*郇模*。</w:t>
        <w:br/>
      </w:r>
    </w:p>
    <w:p>
      <w:r>
        <w:t>郈##郈</w:t>
        <w:br/>
        <w:br/>
        <w:t>《説文》：“郈，*東平**無鹽*鄉。从邑，后聲。”</w:t>
        <w:br/>
        <w:br/>
        <w:t>hòu　《廣韻》胡口切，上厚匣。侯部。</w:t>
        <w:br/>
        <w:br/>
        <w:t>（1）古邑名。*春秋**鲁**叔孙氏*邑。也作“☀”。在今*山东省**东平县*东南，*汶上县*北。《説文·邑部》：“郈，*東平**無鹽*鄉。”*王筠*句讀：“*東平國**無鹽*有*郈鄉*。*杜預*曰：‘故*宿國*。’”《集韻·矦韻》：“郈，或作☀。”《春秋·定公十年》：“*叔孫州仇*、*仲孫何*忌帥師圍*郈*。”*杜預*注：“*郈*，叔*孫氏*邑。”《韓非子·外儲説右上》：“*季孫*相*魯*，*子路*為*郈令*。”*宋**蘇軾*《東坡志林》卷五：“於是*叔孫氏*先墮*郈*，*季氏*將墮*費*。”</w:t>
        <w:br/>
        <w:br/>
        <w:t>（2）姓。《元和姓纂》引《風俗通》：“郈，*魯*大夫*郈昭伯*食采於*郈*，因氏焉。”</w:t>
        <w:br/>
      </w:r>
    </w:p>
    <w:p>
      <w:r>
        <w:t>郊##郊</w:t>
        <w:br/>
        <w:br/>
        <w:t>《説文》：“郊，距國百里為郊。从邑，交聲。”</w:t>
        <w:br/>
        <w:br/>
        <w:t>jiāo　《廣韻》古肴切，平肴見。宵部。</w:t>
        <w:br/>
        <w:br/>
        <w:t>（1）城市周围的地区。《爾雅·釋地》：“邑外謂之郊。”*郝懿行*義疏引《説文》云：“‘距國百里為郊。’此據王畿千里而言。設百里之國，則十里為郊矣。郊有遠近，以國為差。”《書·費誓》：“*魯*人三郊三遂。”*孔穎達*疏：“王國百里為郊。鄉在郊内，遂在郊外。”《周禮·地官·載師》：“以宅田、士田、賈田任近郊之地，以官田、牛田、賞田、牧田任遠郊之地。”*鄭玄*注引*杜子春*云：“五十里為近郊，百里為遠郊。”*唐**杜甫*《野望》：“跨馬出郊時極目，不堪人事日蕭條！”又居其郊。《孟子·告子上》：“*牛山*之木嘗美矣，以其郊於大國也。斧斤伐之，可以為美乎？”</w:t>
        <w:br/>
        <w:br/>
        <w:t>（2）祭祀名。古代祭天地的典礼。《六書故·工事二》：“郊，祀天於郊，故亦謂之郊。”《字彙·邑部》：“郊，祭名。冬至祀天南郊，夏至祀地北郊，故謂祀天地為郊。”《左傳·桓公五年》：“凡祀，啓蟄而郊。”*杜預*注：“啓蟄，*夏*正建寅之月，祀天南郊。”《史記·文帝本紀》：“朕親郊祀上帝諸神。”《禮記·中庸》：“郊社之禮，所以事上帝也。宗廟之禮，所以祀乎其先也。”</w:t>
        <w:br/>
        <w:br/>
        <w:t>（3）古地名。1.*春秋**晋*地。在今*山西省**临汾市*西南一带。《左傳·文公三年》：“*秦伯*伐*晋*，濟*河*焚舟，取*王官*及*郊*。”*杜預*注：“*王官*、*郊*，*晋*地。”*清**江永*《春秋地理考實》引《彙纂》：“《史記》‘取*王官*及*鄗*’正義曰：鄗音郊。當為*臨晋**平陽*間小邑。”2.*汉*县名。一作“洨”。《史記·惠景間侯者年表》：“封*武王*少子*産*為*郊侯*。”*司馬貞*索隱：“*郊*，一作‘洨’，縣名，屬*沛郡*。”</w:t>
        <w:br/>
        <w:br/>
        <w:t>（4）通“狡（jiǎo）”。狡猾。《史記·淮陰侯列傳》“狡兔死”*唐**司馬貞*索隱：“郊兔死。郊音狡。狡，猾也。《吴越春秋》作‘郊兔’，亦通。《漢書》作‘狡兔’。”</w:t>
        <w:br/>
        <w:br/>
        <w:t>（5）通“墝（qiāo）”。土之枯薄者为墝。《管子·幼官》：“刑則燒交疆郊。”*章炳麟*餘義：“交借為烄，與燒義相承。疆郊者，郊即墝之借。《月令》‘美土疆’注：‘强墝之地’是也。强墝之地，古人每以他物變化之。《月令》季夏之月云：‘燒薙行水，利以殺草，如以熱湯，可以糞田疇，可以美土疆。’是即燒烄疆墝之謂。但夏日烈暑而從事炎火熱湯之中，農夫亦以為苦，故以罰作有罪者。”</w:t>
        <w:br/>
        <w:br/>
        <w:t>（6）姓。《姓觿》卷三：“郊，《姓苑》云：‘*莒郊公*之後。’”</w:t>
        <w:br/>
      </w:r>
    </w:p>
    <w:p>
      <w:r>
        <w:t>郋##郋</w:t>
        <w:br/>
        <w:br/>
        <w:t>《説文》：“郋，*汝南**邵陵*里。从邑，自聲。讀若奚。”*王筠*句讀：“邵當作召，*汝南郡**召陵縣*。”</w:t>
        <w:br/>
        <w:br/>
        <w:t>xí　《廣韻》胡雞切，平齊匣。又《集韻》胡計切。脂部。</w:t>
        <w:br/>
        <w:br/>
        <w:t>*汉**汝南郡**召陵县*所辖里名。《説文·邑部》：“郋，*汝南召陵*里。”*朱駿聲*通訓定聲：“今*河南**許州**郾城縣*東四十五里有*召陵城*，*召陵*有*郋里*，又有*萬歲*里。*許叔重**萬歲里*人也。”《集韻·霽韻》：“郋，里名。在*召陵*。”</w:t>
        <w:br/>
      </w:r>
    </w:p>
    <w:p>
      <w:r>
        <w:t>郌##郌</w:t>
        <w:br/>
        <w:br/>
        <w:t>⁶郌同“邽”。《字彙補·邑部》：“郌，同邽。”</w:t>
        <w:br/>
      </w:r>
    </w:p>
    <w:p>
      <w:r>
        <w:t>郍##郍</w:t>
        <w:br/>
        <w:br/>
        <w:t>郍（一）nuó　《字彙補》諾何切。</w:t>
        <w:br/>
        <w:br/>
        <w:t>同“那”。《五音集韻·歌韻》：“郍，俗那。”*唐**劉肅*《大唐新語·聰敏》：“*高宗*覽之，問曰：‘誰有此文？’有司言：‘*（李）嗣真*。’*高宗*曰：‘此人郍解我意，遂有此句。’詔加兩階。”*宋**梅堯臣*《去春城》：“暫爾厭風埃，郍堪為久客。”</w:t>
        <w:br/>
        <w:br/>
        <w:t>（二）nǎ</w:t>
        <w:br/>
        <w:br/>
        <w:t>同“哪”。*唐**范攄*《雲溪友議·靈丘誤》：“鶴老芝田雞在籠，上清郍與俗塵同。”*宋**梅堯臣*《去春城》：“暫爾厭風埃，郍堪為久客。”</w:t>
        <w:br/>
        <w:br/>
        <w:t>（三）fú　《字彙補》房六切。</w:t>
        <w:br/>
        <w:br/>
        <w:t>隐藏。《字彙補·邑部》：“郍，《集韻》：‘匿也；容也；隱也。’”</w:t>
        <w:br/>
      </w:r>
    </w:p>
    <w:p>
      <w:r>
        <w:t>郎##郎</w:t>
        <w:br/>
        <w:br/>
        <w:t>《説文》：“郎，*魯*亭也。从邑，良聲。”</w:t>
        <w:br/>
        <w:br/>
        <w:t>（一）láng　《廣韻》魯當切，平唐來。陽部。</w:t>
        <w:br/>
        <w:br/>
        <w:t>（1）*春秋**鲁*地名。1.*鲁*远邑。在今*山东省**鱼台县*东北。《左傳·隱公元年》：“*費伯*帥師城*郎*。”*杜預*注：“*郎*，*魯*邑。*高平**方與縣*東南有*郁郎亭*。”2.*鲁*近邑。在今*山东省**曲阜市*附近。《春秋·隱公九年》：“夏，城*郎*。”*清**江永*《春秋地理考實》：“*隱*元年*費伯*已城*郎*，而此年又城*郎*，蓋*魯*有兩*郎*也。*費伯*城者為*魚台縣*東北之*郎*，去*魯*遠。此年城者，蓋*魯*近郊之邑。*莊*十年，*齊*師、*宋*師次于*郎*，公敗*宋*師于*乘邱*，則*郎*近*乘邱*。而《括地志》謂*乘邱*在*瑕邱*西北，*瑕邱*為*兖州府**滋陽縣*，與*曲阜*近，則*郎*可知矣。”《禮記·檀弓下》：“戰于*郎*。”*鄭玄*注：“*郎*，*魯*近邑也。”</w:t>
        <w:br/>
        <w:br/>
        <w:t>（2）官名。帝王侍从官的通称。郎，古廊字。指宫殿廷廊，置侍卫人员所在。有议郎、中郎、郎中等名，统称曰郎。其职责原为护卫陪从、随时建议，备顾问差遣等侍从之职。*战国*始有，*秦**汉*沿置，初属郎中令（后改光禄勋）。*东汉*以尚书台为政务中枢，其分曹任事者为尚书郎，始有郎官之名。其权位待遇均极厚重，职责范围亦异于昔日。后世遂以侍郎、郎中、员外郎为各部要职。*魏**晋*除尚书郎外，秘书、黄门亦皆有郎。*隋*始于六部各置侍郎一人，以为尚书之副。*唐*于诸司皆置郎中，以员外郎为副，历代因之。又文散官亦称郎，如朝议郎、通直郎等，列于大夫之下。其制至*清*末始废。《韓非子·説疑》：“使郎中日聞道於郎門之外。”《漢書·蘇建傳附蘇武》：“*武*字*子卿*，少以父任，兄弟並為郎。”</w:t>
        <w:br/>
        <w:br/>
        <w:t>（3）旧时妇女对丈夫或情人的称呼。《廣雅·釋詁一》：“郎，君也。”*王念孫*疏證：“郎之言良也。《少儀》‘負良綏’。*鄭*注云：‘良綏，君綏也。’良與郎聲之侈弇耳，猶古者婦稱夫曰良，而今謂之郎也。”《晋書·王凝之妻謝氏傳》：“不意天壤之中乃有*王*郎。”《樂府詩集·清商曲辭一·子夜歌》：“天不奪人願，故使儂見郎。”*唐**李白*《長干行》：“郎騎竹馬來，繞牀弄青梅。”</w:t>
        <w:br/>
        <w:br/>
        <w:t>（4）旧时对一般男子的尊称。《正字通·邑部》：“郎，男子之稱。”*唐**李白*《横江詞六首》之五：“郎今欲渡緣何事？如此風波不可行。”《舊唐書·房玄齡傳》：“僕閲人多矣，無如此郎者。”*清**趙翼*《陔餘叢考》卷三十七：“至*唐*而郎之稱益尊。*張易之*兄弟，舉朝稱為五郎、六郎。*安禄山*呼*李林甫*為十郎。”</w:t>
        <w:br/>
        <w:br/>
        <w:t>（5）旧时奴仆对主人的称呼。*清**顧炎武*《日知録》卷二十四：“郎者，奴僕稱其主人之辭。”《水經注·温水》：“*文*為奴時，山澗牧羊，於澗水中得兩鯉魚，隱藏挾歸，規欲私食。郎知，檢求，*文*大慙懼。”*唐**柳宗元*《童區寄傳》：“為兩郎僮，孰若為一郎僮耶？”《太平廣記》卷七十七引*唐**牛肅*《紀聞》：“奴曰：‘時遁道走，遥見郎，故潛於斯。’”《新唐書·宋璟傳》：“君非其家奴，何‘郎’之云？”</w:t>
        <w:br/>
        <w:br/>
        <w:t>（6）*北朝*人子呼其父亦曰郎。*清**顧炎武*《日知録》卷二十四：“按：*北朝*人子呼其父，亦謂之郎。”《北史·節義傳·汲固》：“（*李）憲*為（*汲）固*長育，至十餘歲，恒呼*固*夫婦為郎、婆。”</w:t>
        <w:br/>
        <w:br/>
        <w:t>（7）*汉**魏*以后少年的通称。《三國志·吴志·周瑜傳》：“*瑜*時年二十四，*吴*中皆呼為*周郎*。”《世説新語·雅量》：“*王*家諸郎亦皆可嘉。”*唐**杜甫*《少年行》：“馬上誰家白面郎？臨階下馬坐人牀。”</w:t>
        <w:br/>
        <w:br/>
        <w:t>（8）称别人的儿子。*宋**蘇軾*《徐元用使君與其子端常邀僕與小兒過同遊東山浮金堂戲作此詩》：“二老白接䍦，兩郎烏角巾。”《儒林外史》第二十五回：“你在半個月内同令郎到我衙門裏來，我還有話和你説。”*鲁迅*《书信·致王冶秋（一九三六年九月十五日）》：“令夫人令郎均吉。”</w:t>
        <w:br/>
        <w:br/>
        <w:t>（9）*明*、*清*间称兵士为郎。《痛史·鹿樵紀聞·鄭成功之亂》：“其（*鄭成功*）部下分南郎北郎。”*清**戴名世*《紀紅苗事》：“（紅*苗*）稱兵曰郎。”</w:t>
        <w:br/>
        <w:br/>
        <w:t>（10）旧时对从事某种职业者的称呼。如：货郎；牛郎。*唐**許渾*《灞上逢元九處士東歸》：“舊交已變新知少，却伴漁郎把釣竿。”*宋**高似孫*《松江蟹舍賦》：“舟子所鄉，魚郎所廬。”*明**湯顯祖*《牡丹亭·肅苑》：“預唤花郎，掃清花徑。”</w:t>
        <w:br/>
        <w:br/>
        <w:t>⑪*元**明*间对出身贫寒者的称呼，与当时对贵族子弟和有财势者称呼为“秀”不同。《初刻拍案驚奇》卷二十二：“你這樣人……郎不郎，秀不秀的。”*王古魯*注：“按*明*季*湯廷尉*《公餘日録》云，*元**明*間閭里稱呼有二等：一曰‘郎’；一曰‘秀’。‘郎’曰‘某幾郎’；‘秀’曰‘某幾秀’。‘秀’則故家右族，‘郎’則微裔末流。”*章炳麟*《新方言》卷三：“今*閩廣*乃以郎為賤稱，則以聲近獠，故無關本義。”</w:t>
        <w:br/>
        <w:br/>
        <w:t>⑫姓。《通志·氏族略三》：“*郎*氏，*姬*姓。*魯懿公*孫*費伯*城*郎*。因以居之，子孫遂以為氏。”又*女真*人*女奚烈*氏改为*汉*姓。《金史·金國語解·姓氏》：“*女奚烈*曰*郎*。”</w:t>
        <w:br/>
        <w:br/>
        <w:t>（二）làng</w:t>
        <w:br/>
        <w:br/>
        <w:t>〔屎壳郎〕方言。蜣螂的别称。黑色昆虫，吃动物的尸体和粪尿等，常把粪滾成球形。</w:t>
        <w:br/>
      </w:r>
    </w:p>
    <w:p>
      <w:r>
        <w:t>郏##郏</w:t>
        <w:br/>
        <w:br/>
        <w:t>郏“郟”的简化字。</w:t>
        <w:br/>
      </w:r>
    </w:p>
    <w:p>
      <w:r>
        <w:t>郐##郐</w:t>
        <w:br/>
        <w:br/>
        <w:t>郐“鄶”的简化字。</w:t>
        <w:br/>
      </w:r>
    </w:p>
    <w:p>
      <w:r>
        <w:t>郑##郑</w:t>
        <w:br/>
        <w:br/>
        <w:t>郑“鄭”的简化字。</w:t>
        <w:br/>
      </w:r>
    </w:p>
    <w:p>
      <w:r>
        <w:t>郒##郒</w:t>
        <w:br/>
        <w:br/>
        <w:t>郒同“郎”。</w:t>
        <w:br/>
      </w:r>
    </w:p>
    <w:p>
      <w:r>
        <w:t>郓##郓</w:t>
        <w:br/>
        <w:br/>
        <w:t>郓“鄆”的简化字。</w:t>
        <w:br/>
      </w:r>
    </w:p>
    <w:p>
      <w:r>
        <w:t>郔##郔</w:t>
        <w:br/>
        <w:br/>
        <w:t>《説文》：“郔，*鄭*地。从邑，延聲。”</w:t>
        <w:br/>
        <w:br/>
        <w:t>yán　《廣韻》以然切，平仙以。元部。</w:t>
        <w:br/>
        <w:br/>
        <w:t>古地名。1.*春秋**郑*地。在今*河南省**郑州市*南。《説文·邑部》：“郔，*鄭*地。”《玉篇·邑部》：“郔，*鄭*北地。”《左傳·宣公三年》：“*晋侯*伐*鄭*，及*郔*。”*杜預*注：“*郔*，*鄭*地。”又《左傳·宣公十二年》：“*楚子*北，師次于*郔*。”*杜預*注：“*郔*，*鄭*北地。”2.*春秋**楚*地。在今*河南省**项城市*境。《左傳·宣公十一年》：“*楚*左尹*子重*侵*宋*，王待諸*郔*。”*杜預*注：“*郔*，*楚*地。”*清**江永*《春秋地理考實》引《彙纂》：“當在*開封府**項城縣*境。”</w:t>
        <w:br/>
      </w:r>
    </w:p>
    <w:p>
      <w:r>
        <w:t>郕##郕</w:t>
        <w:br/>
        <w:br/>
        <w:t>《説文》：“郕，*魯**孟氏*邑。从邑，成聲。”*段玉裁*注：“今《春秋》三《經》、三《傳》皆作成。郕、成古今字也……《公羊》*郕國*之字則作‘盛’。”</w:t>
        <w:br/>
        <w:br/>
        <w:t>chéng　《廣韻》是征切，平清禪。耕部。</w:t>
        <w:br/>
        <w:br/>
        <w:t>（1）古邑名。*春秋**鲁**孟氏*邑。在今*山东省**宁阳县*东北。《説文·邑部》：“郕，*魯**孟氏*邑。”《玉篇·邑部》：“郕，縣名。”《左傳·襄公十六年》：“*齊侯*圍*郕*。”*杜預*注：“*郕*，*魯**孟氏*邑。”《史記·田敬仲完世家》：“*宣公*四十八年，取*魯*之*郕*。”*張守節*正義引《括地志》云：“故*郕城*在*兖州**泗水縣*西北五十里。”《列子·天瑞》：“*孔子*遊於*太山*，見*榮**啓期*行乎*郕*之野。”</w:t>
        <w:br/>
        <w:br/>
        <w:t>（2）古国名。*姬*姓。*周武王*弟*叔武*的封国。在今*山东省**宁阳县*东北。《左傳·隱公五年》：“*郕*人侵*衛*，故*衛*師入*郕*。”*杜預*注：“*郕*，國也。*東平**剛父縣*西南有*郕鄉*。”</w:t>
        <w:br/>
        <w:br/>
        <w:t>（3）姓。《通志·氏族略二》：“*郕*氏，亦作成，伯爵，*文王*第五子*郕叔武*之所封。或言*武王*之所封*季載*於此。其地在今*濮州**雷澤*北三十里*郕國*故城是也。其後以國為氏。或去邑為*成*氏。”</w:t>
        <w:br/>
      </w:r>
    </w:p>
    <w:p>
      <w:r>
        <w:t>郖##郖</w:t>
        <w:br/>
        <w:br/>
        <w:t>《説文》：“郖，*弘農縣*庾地。从邑，豆聲。”*段玉裁*注：“‘庾’當作‘渡’，字之誤也。”</w:t>
        <w:br/>
        <w:br/>
        <w:t>dòu　《廣韻》徒候切，去候定。又當侯切。侯部。</w:t>
        <w:br/>
        <w:br/>
        <w:t>（1）古渡口名。在今*河南省**灵宝市*西北。*隋*末置关，名*郖津关*。*唐*初废关置津。《説文·邑部》：“郖，*弘農縣*渡地。”*朱駿聲*通訓定聲：“郖，今*河南**陝州**靈寶縣*有*郖津*。字亦作‘浢’。”《廣韻·候韻》：“郖，地名。”《三國志·魏志·杜畿傳》：“遂詭道從*郖津*度。”</w:t>
        <w:br/>
        <w:br/>
        <w:t>（2）姓。《正字通·邑部》：“郖，姓。或省作‘豆’。”</w:t>
        <w:br/>
      </w:r>
    </w:p>
    <w:p>
      <w:r>
        <w:t>郗##郗</w:t>
        <w:br/>
        <w:br/>
        <w:t>《説文》：“郗，*周*邑也，在*河内*。从邑，希聲。”</w:t>
        <w:br/>
        <w:br/>
        <w:t>（一）xī　㊀《廣韻》丑飢切，平脂徹。微部。</w:t>
        <w:br/>
        <w:br/>
        <w:t>（1）古地名。在今*河南省**沁阳市*西南。也作“絺”。《説文·邑部》：“郗，*周*邑也。在*河内*。”*朱駿聲*通訓定聲：“《左·隱十一年》‘*温*、*原*、*絺*、*樊*’，以絺為之。地在*漢**河内郡**波縣*。*杜*曰：‘在*野王縣*。’今*河南**懷慶府**河内縣*。”按：*河内县*1913年改为*沁阳县*，1989年改为*沁阳市*。</w:t>
        <w:br/>
        <w:br/>
        <w:t>（2）姓。《廣韻·脂韻》：“郗，姓。出*高*平。”《正字通·邑部》：“郗，姓。郗與郄别。*黄長睿*曰：*郗*姓為*江左*名族，讀如絺繡之絺，俗☀作郄，呼為*郄詵*之郄，非也。*郄詵**晋*大夫*郤縠*之後。*郗鑒**漢*御史大夫*郗慮*之後。姓源既異，音讀各殊，後世因俗書相亂，不復分郗、郄為二姓。”</w:t>
        <w:br/>
        <w:br/>
        <w:t>㊁《集韻》香依切，平微曉。</w:t>
        <w:br/>
        <w:br/>
        <w:t>骨节间。《集韻·微韻》：“郗，骨節間。”*方成珪*考正：“郗，當从*宋*本及《類篇》作‘𠨚’。《類篇》入卪部，間下有也字。”*明**方以智*《東西均·盡心》：“入郗穴而不偪。”</w:t>
        <w:br/>
        <w:br/>
        <w:t>（二）chī</w:t>
        <w:br/>
        <w:br/>
        <w:t>姓。</w:t>
        <w:br/>
      </w:r>
    </w:p>
    <w:p>
      <w:r>
        <w:t>郘##郘</w:t>
        <w:br/>
        <w:br/>
        <w:t>lǚ　《廣韻》力舉切，上語來。</w:t>
        <w:br/>
        <w:br/>
        <w:t>（1）古邑名。也作“吕”。在今*山西省**霍州市*南。*春秋*时属*晋*，为*吕甥*封邑。*王国维*《郘鐘跋》：“前人多釋郘為莒。然郘鐘十二枚，均出*山西**榮河縣**漢*后土祠旁河岸中，非莒器明甚。余謂郘即《春秋左氏傳》*晋**吕甥*之吕也。”</w:t>
        <w:br/>
        <w:br/>
        <w:t>（2）古亭名。《玉篇·邑部》：“郘，*鄨縣*亭名。”*清**王闓運*《影山草堂銘》：“*郘亭*之山，建秀亭岧。”</w:t>
        <w:br/>
      </w:r>
    </w:p>
    <w:p>
      <w:r>
        <w:t>郙##郙</w:t>
        <w:br/>
        <w:br/>
        <w:t>《説文》：“郙，*汝南**上蔡*亭。从邑，甫聲。”</w:t>
        <w:br/>
        <w:br/>
        <w:t>fǔ　《廣韻》方矩切，上麌非。又方無切。魚部。</w:t>
        <w:br/>
        <w:br/>
        <w:t>（1）古亭名。《説文·邑部》：“郙，*汝南**上蔡*亭。”*段玉裁*注：“今*河南**汝寧府**上蔡縣*縣西南十里故*蔡城*是也。有亭名*郙*。”</w:t>
        <w:br/>
        <w:br/>
        <w:t>（2）古乡名。《廣韻·虞韻》：“郙，鄉名。”</w:t>
        <w:br/>
      </w:r>
    </w:p>
    <w:p>
      <w:r>
        <w:t>郚##郚</w:t>
        <w:br/>
        <w:br/>
        <w:t>《説文》：“郚，*東海*縣，故*紀侯*之邑也。从邑，吾聲。”</w:t>
        <w:br/>
        <w:br/>
        <w:t>（一）wú　《廣韻》五乎切，平模疑。魚部。</w:t>
        <w:br/>
        <w:br/>
        <w:t>（1）古邑名。1.*春秋**纪*邑，后属*齐*。故城在今*山东省**安丘市*西南。《説文·邑部》：“郚，*東海*縣，故*紀侯*之邑也。”*段玉裁*注：“故*郚城*在今*青州府**安丘縣*縣西南六十里。”《春秋·莊公元年》：“*齊*師遷*紀*、*郱*、*鄑*、*郚*。”*杜預*注：“*郚*，在*朱虚縣*東南。”2.*春秋**鲁*邑。在今*山东省**泗水县*东南。《春秋·文公七年》：“遂城*郚*。”*杜預*注：“*郚*，*魯*邑，*卞縣*南有*郚城*。”*清**江永*《春秋地理考實》引《彙纂》曰：“今在*兗州府**泗水縣*南。”</w:t>
        <w:br/>
        <w:br/>
        <w:t>（2）姓。《萬姓統譜·虞韻》：“郚，見《姓苑》。縣名。*周*封*紀侯*之邑，因以為氏。”</w:t>
        <w:br/>
        <w:br/>
        <w:t>（二）yú　《集韻》牛居切，平魚疑。</w:t>
        <w:br/>
        <w:br/>
        <w:t>〔郚鄉〕汉县名。《集韻·魚韻》：“郚，*郚鄉*，地名。”《漢書·哀帝紀》：“夏六月，立*魯頃王*子*郚鄉侯**閔*為王。”*顔師古*注引*蘇林*曰：“郚音魚，縣名也，屬*東海*。”</w:t>
        <w:br/>
      </w:r>
    </w:p>
    <w:p>
      <w:r>
        <w:t>郛##郛</w:t>
        <w:br/>
        <w:br/>
        <w:t>《説文》：“郛，郭也。从邑，孚聲。”</w:t>
        <w:br/>
        <w:br/>
        <w:t>fú　《廣韻》芳無切，平虞敷。幽部。</w:t>
        <w:br/>
        <w:br/>
        <w:t>（1）外城，古代指城圈外围的大城。《説文·邑部》：“郛，郭也。”《左傳·隱公五年》：“伐*宋*，入其郛。”*杜預*注：“郛，郭也。”《公羊傳·文公十五年》：“郛者何？恢郭也。”*何休*注：“恢，大也。郭，城外大郭。”《後漢書·東平憲王蒼傳》：“豈况築郭邑，建都郛哉！”</w:t>
        <w:br/>
        <w:br/>
        <w:t>（2）不切实；不实在。*明**周宗建*《請斥大璫劉朝典兵行邊疏》：“中禁之人，不習世務，耳目所及，輕信易疑，掇拾郛言，恐滋虚偽。”*清**毛奇齡*《山陰陳母馬太君八十壽序》：“故長久之道，唯在積之者不郛，而後傳之者有永。”</w:t>
        <w:br/>
      </w:r>
    </w:p>
    <w:p>
      <w:r>
        <w:t>郜##郜</w:t>
        <w:br/>
        <w:br/>
        <w:t>《説文》：“郜，*周文王*子所封國。从邑，告聲。”</w:t>
        <w:br/>
        <w:br/>
        <w:t>gào　《廣韻》古到切，去号見。又古沃切。幽部。</w:t>
        <w:br/>
        <w:br/>
        <w:t>（1）古国名，在今*山东省**成武县*东南。*春秋*时为*宋*所灭。《説文·邑部》：“郜，*周文王*子所封國。”《左傳·桓公二年》：“以*郜*大鼎賂公。”*杜預*注：“*郜國*所造器也，故繫名於*郜*。*濟陰**城武縣*東南有*北郜城*。”</w:t>
        <w:br/>
        <w:br/>
        <w:t>（2）古邑名。1.*春秋**宋*邑，即*南郜*。《春秋·隱公十年》：“公敗*宋*師於*菅*。辛未，取*郜*。”*清**江永*《春秋地理考實》引《彙纂》：“蓋*郜*有二城，*北郜城*則為*郜國*。又南二里曰*南郜城*，則為*宋*邑，*隱*十年‘取*郜*’是也。俱在*兗州府**城武縣*。”2.*春秋**晋*邑，在今*山西省**祁县*境。《左傳·成公十三年》：“入我*河*縣，焚我*箕*、*郜*。”*清**江永*《春秋地理考實》：“*郜*地有三：其二在*城武縣*。其一在*晋*，*成*十三年‘焚我*箕*、*郜*’是也。”</w:t>
        <w:br/>
        <w:br/>
        <w:t>（3）姓。《廣韻·号韻》：“郜，*晋*有*高昌*長*郜玖*。”《通志·氏族略二》：“*郜*氏，*周文王*之子封於*郜*。或又言第十一子*聃季*之弟*子爵*，今*單州**成武*有二*郜城*是其地也。”</w:t>
        <w:br/>
      </w:r>
    </w:p>
    <w:p>
      <w:r>
        <w:t>郝##郝</w:t>
        <w:br/>
        <w:br/>
        <w:t>《説文》：“郝，*右扶風**鄠**盩厔*鄉。从邑，赤聲。”</w:t>
        <w:br/>
        <w:br/>
        <w:t>（一）hǎo　《廣韻》呵各切，入鐸曉。又昌石切，施隻切。鐸部。</w:t>
        <w:br/>
        <w:br/>
        <w:t>（1）古乡名。在今*陕西省**周至县*。《説文·邑部》：“郝，*右扶風**鄠**盩厔*鄉。”*段玉裁*注：“*鉉*本如此，謂*右扶風*之*鄠縣*、*盩厔縣*皆有*郝鄉*也……前《志》曰：*右扶風**盩厔*。按：在今*陝西**西安府**盩厔縣*。”*王筠*句讀：“*小徐*衍‘鄠鄉’二字，*大徐*删之未盡耳。《玉篇》無‘鄠’字。*顔*注《急就篇》曰‘*郝*，*京兆**盩厔*鄉名也’，亦無‘鄠’字。”《玉篇·邑部》：“郝，*右扶風**盩厔*鄉。”《集韻·㫺韻》：“郝，*盩厔*鄉名。”按：1964年*盩厔*改*周至*。</w:t>
        <w:br/>
        <w:br/>
        <w:t>（2）姓。《廣韻·鐸韻》：“郝，姓也。*殷帝乙*時有子*期*封*太原**郝鄉*，後因氏焉。”《集韻·㫺韻》：“郝，姓也。”《漢書·景武昭宣元成功臣表》有*衆利侯**郝賢*。*唐**顔師古*注：“郝音呼各反，又音式亦反。”</w:t>
        <w:br/>
        <w:br/>
        <w:t>（二）shì　《廣韻》施隻切，入昔書。鐸部。</w:t>
        <w:br/>
        <w:br/>
        <w:t>〔郝郝〕耕，耕土解散。《爾雅·釋訓》：“郝，郝郝，耕也。”*郭璞*注：“言土解。”*邢昺*疏：“謂耕地其土解散郝郝然也。《周頌·載芟》云：‘其耕澤澤。’*鄭*箋云：‘土氣烝達而和耕之，則澤澤然解散。，郝郝、澤澤竝音釋，其義亦同。”*郝懿行*義疏：“郝郝者，《詩》作澤澤，竝叚借字也。《載芟》箋云：‘耕之則澤澤然解散。’釋文：‘澤澤音釋釋，注同。《爾雅》作郝，音同。’此音是也。釋、澤古字通。”</w:t>
        <w:br/>
        <w:br/>
        <w:br/>
        <w:br/>
        <w:br/>
        <w:br/>
        <w:br/>
        <w:br/>
        <w:t>郞</w:t>
        <w:tab/>
        <w:t>@@@LINK=郎\n</w:t>
        <w:br/>
      </w:r>
    </w:p>
    <w:p>
      <w:r>
        <w:t>郟##郟</w:t>
        <w:br/>
        <w:br/>
        <w:t>〔郏〕</w:t>
        <w:br/>
        <w:br/>
        <w:t>《説文》：“郟，*潁川*縣。从邑，夾聲。”</w:t>
        <w:br/>
        <w:br/>
        <w:t>jiá　《廣韻》古洽切，入洽見。盍部。</w:t>
        <w:br/>
        <w:br/>
        <w:t>（1）古邑名。*春秋**郑*地，后属*楚*。在今*河南省**郏县*。《説文·邑部》：“郟，*潁川*縣。”*段玉裁*注：“見《前（漢書·地理）志》：故*楚**郟邑*也……在今*河南**汝州**郟縣*。”《左傳·昭公元年》：“*楚**公子圍*使*公子黑肱*、*伯州犂*城*犫*、*櫟*、*郟*。”《國語·鄭語》：“其民沓貪而忍，不可因也。唯*謝*、*郟*之間，其冢君侈驕，其民怠沓其君，而未及*周*德。”*韋昭*注：“*郟*，後屬*鄭*。*鄭*衰，*楚*取之。”</w:t>
        <w:br/>
        <w:br/>
        <w:t>（2）古地名。*周*之旧都。在今*河南省**洛阳市*西。《玉篇·邑部》：“郟，*洛陽*北地。”《左傳·桓公七年》：“遷*盟*、*向*之民於*郟*。”*杜預*注：“*郟*，王城。”*清**江永*《春秋地理考實》引《彙纂》：“今*河南**洛陽縣*西有*郟鄏陌*，亦謂之*郟山*。”《國語·晋語》：“王入於*成周*，遂定之於*郟*。”《史記·楚世家》：“昔*成王*定鼎於*郟鄏*。”*司馬貞*索隱：“郟，*雒*北山名。”按：即*北邙山*。</w:t>
        <w:br/>
        <w:br/>
        <w:t>（3）通“夾”。古代宫室夹室的省称。*清**朱駿聲*《説文通訓定聲·謙部》：“郟，叚借為夾。”《大戴禮記·諸侯釁廟》：“郟室割雞於室中。”*盧辯*注：“郟室，門郟之室，一曰東西厢也。”*孔廣森*補注：“郟室，東西堂之室也，前堂曰厢，後室曰郟。”按：《禮記·雜記下》作“夾室”。《成皋令任伯嗣碑》：“衢路委蛇，郟河阻山。”</w:t>
        <w:br/>
        <w:br/>
        <w:t>（4）姓。《廣韻·洽韻》：“郟，姓。《左傳》*鄭*大夫*郟張*。”</w:t>
        <w:br/>
      </w:r>
    </w:p>
    <w:p>
      <w:r>
        <w:t>郠##郠</w:t>
        <w:br/>
        <w:br/>
        <w:t>《説文》：“郠，*琅邪**莒*邑。从邑，更聲。《春秋傳》曰：‘取*郠*。’”</w:t>
        <w:br/>
        <w:br/>
        <w:t>gěng　《廣韻》古杏切，上梗見。陽部。</w:t>
        <w:br/>
        <w:br/>
        <w:t>古邑名。*春秋**莒*地。后属*鲁*。在今*山东省**沂水县*西。《説文·邑部》：“郠，*琅邪**莒*邑。”*朱駿聲*通訓定聲：“*郠*，當在*山東**沂州府**沂水縣*竟〔境〕。”《左傳·昭公十年》：“秋，七月，*平子*伐*莒*取*郠*。”</w:t>
        <w:br/>
      </w:r>
    </w:p>
    <w:p>
      <w:r>
        <w:t>郡##郡</w:t>
        <w:br/>
        <w:br/>
        <w:t>《説文》：“郡，*周*制，天子地方千里，分為百縣，縣有四郡。故《春秋傳》曰：‘上大夫受郡。’是也。至*秦*初，置三十六郡以監其縣。从邑，君聲。”*沈濤*古本考：“案：《水經·河水注》引‘上大夫縣，下大夫郡’，與《左傳》合。葢今本傳寫奪‘縣下大夫受’五字。《玉篇》引作‘下大夫受縣，上大夫受郡’，‘下’‘上’二字亦傳寫誤倒。”</w:t>
        <w:br/>
        <w:br/>
        <w:t>jùn　《廣韻》渠運切，去問羣。諄部。</w:t>
        <w:br/>
        <w:br/>
        <w:t>（1）我国古代的地方行政区划。*周*制县大郡小，*秦*以后郡大县小。《釋名·釋州國》：“郡，羣也。人所羣聚也。”《廣雅·釋詁四》：“郡，國也。”《正字通·邑部》：“郡，（*周*制）縣大郡小；*秦*并天下，郡大縣小。*漢*郡國皆統于州。然州乃分部之名，或九州，或十二州。*南北朝*分裂，彼此相冒，各立僑寓名色，至百餘州，而郡即隸焉。*隋*廢郡存州，州即郡也。*煬帝*改州為郡，州之名廢。*唐*復罷郡置州，郡之名廢。其實一也。”《左傳·哀公二年》：“克敵者，上大夫受縣，下大夫受郡。”*杜預*注：“《周書·作雒篇》：千里百縣，縣有四郡。”*陸德明*釋文：“千里百縣，縣方百里；縣有四郡，郡方五十里。”《史記·秦始皇本紀》：“海内為郡縣，法令由一統。”《三國志·蜀志·諸葛亮傳》：“自*董卓*已來，豪傑並起，跨州連郡者不可勝數。”</w:t>
        <w:br/>
        <w:br/>
        <w:t>（2）官；郡守。《廣雅·釋宫》：“郡，官也。”*王念孫*疏證：“謂官舍也。”《漢書·董仲舒傳》：“故廣延四方之豪儁，郡國諸侯公選賢良修絜博習之士，欲聞大道之要，至論之極。”*顔師古*注：“郡，郡守也。”</w:t>
        <w:br/>
        <w:br/>
        <w:t>（3）仍；频仍。《爾雅·釋詁下》：“郡、仍，乃也。”*王引之*述聞：“郡者，仍也。仍者，重也，數也。”《法言·孝至》：“*龍堆*以西，大漠以北，鳥夷獸夷，郡勞王師，*漢*家不為也。”</w:t>
        <w:br/>
        <w:br/>
        <w:t>（4）姓。《萬姓統譜·問韻》：“郡，*郡敬*，*大寧*人，舉人，*成化*中，任*餘干縣*知縣。”</w:t>
        <w:br/>
      </w:r>
    </w:p>
    <w:p>
      <w:r>
        <w:t>郢##郢</w:t>
        <w:br/>
        <w:br/>
        <w:t>《説文》：“郢，故*楚*都。在*南郡**江陵*北十里。从邑，呈聲。𨙼，郢或省。”</w:t>
        <w:br/>
        <w:br/>
        <w:t>（一）yǐng　《廣韻》以整切，上静以。耕部。</w:t>
        <w:br/>
        <w:br/>
        <w:t>（1）古都邑名。1.*春秋**战国*时*楚国*都城。今*湖北省**江陵县**纪南城*。先*楚文王*定都于此，*昭王*曾迁都于*鄀*，*惠王*新迁都*鄢*，不久又迁回。公元前278年*秦*拔*郢*，地入*秦*，在*纪山*之南，被称为*纪郢*（包括*鄀*、*鄢*二地）。又因地居*楚国*南境，故又有*南郢*之称。《説文·邑部》：“郢，故*楚*都。在*南郡**江陵*北十里。”《左傳·文公十年》：“使（*子西*）為*商公*。㳂（沿）*漢*泝*江*，將入*郢*。”《史記·楚世家》：“*武王*卒師中而兵罷。子*文王**熊貲*立，始都*郢*。”《漢書·地理志上》：“*江陵*，故*楚**郢都*，*楚文王*自*丹陽*徙此。”2.*楚昭王*十年*吴*师入*郢*，二年后*昭王*迁都*鄀*；*惠王*即位之初曾迁都*鄢*；*顷襄王*二十一年*纪郢*失陷，迁都*陈*；*考烈王*十年曾迁都*巨（钜）阳*，二十二年又迁都*寿春*。凡迁都所至之处均称为*郢*。《正字通·邑部》：“郢，*子西*遷*郢*于*鄀*，*楚**考烈王*自*陳*徙*壽春*，亦命曰*郢*。”《史記·楚世家》：“（*考烈王*）二十二年，與諸侯共伐*秦*，不利而去。*楚*東徙都*壽春*，命曰*郢*。”*清**光緖*年修《江陵縣志·方輿·沿革》：“*頃襄王*走保*陳城*，子*考烈王*遷*鉅陽*，又東徙*壽春*，仍命曰*郢*。”</w:t>
        <w:br/>
        <w:br/>
        <w:t>（2）*楚*别邑。故址在今*湖北省**江陵县*东北，*纪南城*东南。《漢書·地理志上》：“郢，*楚*别邑，故*郢*。*莽*曰*郢亭*。”</w:t>
        <w:br/>
        <w:br/>
        <w:t>（3）节气名。《字彙補·邑部》：“郢，節氣名。”《管子·幼官》：“十二小郢，至德……十二中郢，賜與。”按：*赵守正*《管子注译》谓“郢”通“盈”、“赢”。小郢、中郢，指白日时间见长。</w:t>
        <w:br/>
        <w:br/>
        <w:t>（4）姓。《太平寰宇記·山南東道·荆州》：“*武昌郡*六姓。*吴*、*伍*、*程*、*史*、*龍*、*郢*。”</w:t>
        <w:br/>
        <w:br/>
        <w:t>（二）chéng</w:t>
        <w:br/>
        <w:br/>
        <w:t>古地名。在今*陕西省**咸阳市*东。也作“程”。《孟子·離婁下》：“*文王*生於*岐周*，卒於*畢郢*。”*趙岐*注：“*岐周*、*畢郢*，地名也。*岐山*下*周*之舊邑。”*清**黄生*《義府·畢郢》：“《孟》‘卒於*畢郢*’，郢當讀為程。”</w:t>
        <w:br/>
      </w:r>
    </w:p>
    <w:p>
      <w:r>
        <w:t>郣##郣</w:t>
        <w:br/>
        <w:br/>
        <w:t>《説文》：“郣，*郣海*地。从邑，孛聲。一曰地之起者曰郣。”</w:t>
        <w:br/>
        <w:br/>
        <w:t>bó　《廣韻》蒲没切，入没並。術部。</w:t>
        <w:br/>
        <w:br/>
        <w:t>（1）〔郣海〕*汉*郡名。也作“渤海”。*西汉*治所在*浮阳*，*东汉*移治*南皮*。《説文·邑部》：“郣，*郣海*地。”*徐灝*注箋：“凡地名相承增改邑旁者，不可枚舉。此實*郣海郡*，字後出从邑耳。説解地字即郡之譌。*段*説非。”《玉篇·邑部》：“郣，《説文》云*郣海郡*。”</w:t>
        <w:br/>
        <w:br/>
        <w:t>（2）地之隆起者。《説文·邑部》：“郣，地之起者曰郣。”</w:t>
        <w:br/>
        <w:br/>
        <w:t>（3）粉之细者。*清**段玉裁*《説文解字注·邑部》：“郣：《周禮·草人》：‘郣壤用狐。’*鄭*云：‘勃壤，粉解者。’《廣雅》：‘𡋯，塵也。’今俗謂粉之細者曰勃。皆即郣字。”</w:t>
        <w:br/>
      </w:r>
    </w:p>
    <w:p>
      <w:r>
        <w:t>郤##郤</w:t>
        <w:br/>
        <w:br/>
        <w:t>《説文》：“郤，*晋*大夫*叔虎*邑也。从邑，谷聲。”*高翔麟*字通：“與卻異，《説文·卪部》：卻字訓節欲也。”</w:t>
        <w:br/>
        <w:br/>
        <w:t>xì　《廣韻》綺㦸切，入陌溪。鐸部。</w:t>
        <w:br/>
        <w:br/>
        <w:t>（1）古邑名，当在今*山西省**沁水*下游一带。《説文·邑部》：“郤，*晋*大夫*叔虎*邑也。”*朱駿聲*通訓定聲：“《聲類》：*郤鄉*在*河内*。”</w:t>
        <w:br/>
        <w:br/>
        <w:t>（2）仰放。《儀禮·士昏禮》：“郤於敦南。”*賈公彦*疏：“郤，仰也，謂仰於地也。”*胡培翬*正義引*張爾岐*曰：“開敦蓋，各仰置敦右。”</w:t>
        <w:br/>
        <w:br/>
        <w:t>（3）通“𨻶”。空隙；间隙。*清**朱駿聲*《説文通訓定聲·豫部》：“郤，叚借為𨻶，忽然而已。”《莊子·知北游》：“人生天地之間，若白駒之過郤。”*陸德明*釋文：“郤，本亦作𨻶。𨻶，孔也。”《禮記·曲禮下》：“（諸侯）相見於郤地曰會。”*鄭玄*注：“郤，間也。”*陳澔*集説：“郤地，閒𨻶之地也。”引申为嫌隙。《史記·項羽本紀》：“今者有小人之言，令將軍與臣有郤。”</w:t>
        <w:br/>
        <w:br/>
        <w:t>（4）姓。《廣韻·陌韻》：“郤，姓。出*濟陰*、*河南*二望。《左傳》*晋*有大夫*郤獻子*。俗從𠫤。”</w:t>
        <w:br/>
      </w:r>
    </w:p>
    <w:p>
      <w:r>
        <w:t>郥##郥</w:t>
        <w:br/>
        <w:br/>
        <w:t>郥同“𨶑”。《續漢書·郡國志三》“*鉅野*有*大野澤*”*南朝**梁**劉昭*注引*杜預*曰：“縣西南有*（郹）〔郥〕亭*。”*王先謙*集解引*惠棟*曰：“郥，古𨶑字。”</w:t>
        <w:br/>
      </w:r>
    </w:p>
    <w:p>
      <w:r>
        <w:t>郦##郦</w:t>
        <w:br/>
        <w:br/>
        <w:t>郦“酈”的简化字。</w:t>
        <w:br/>
      </w:r>
    </w:p>
    <w:p>
      <w:r>
        <w:t>郧##郧</w:t>
        <w:br/>
        <w:br/>
        <w:t>郧“鄖”的简化字。</w:t>
        <w:br/>
      </w:r>
    </w:p>
    <w:p>
      <w:r>
        <w:t>部##部</w:t>
        <w:br/>
        <w:br/>
        <w:t>《説文》：“部，*天水**狄部*。从邑，咅聲。”*徐鍇*繫傳：“部，屬也。部之言簿也，分簿之也。”</w:t>
        <w:br/>
        <w:br/>
        <w:t>（一）bù　《廣韻》裴古切，上姥並。侯部。</w:t>
        <w:br/>
        <w:br/>
        <w:t>（1）*汉*地名。约在今*甘肃省**天水市*市区、*清水县*、*秦安县*、*两当县*、*礼县*、*徽县*一带。《説文·邑部》：“部，*天水**狄部*。”*段玉裁*注：“《地理志》*天水*無*狄部*，未詳。*顧*氏*祖禹*曰：‘*漢**天水郡*，今*陝西**鞏昌府*以東*秦州*之境是其地。’”</w:t>
        <w:br/>
        <w:br/>
        <w:t>（2）总领；统率。《集韻·姥韻》：“部，總也。”《史記·項羽本紀》：“*漢王*部五諸侯兵，凡五十六萬人，東伐*楚*。”《宋史·韓世忠傳》：“*世忠*獨部敢死士殊死鬪，敵稍却。”</w:t>
        <w:br/>
        <w:br/>
        <w:t>（3）安排；布置。《史記·淮陰侯列傳》：“欲發以襲*吕后*、太子，部署已定。”《漢書·高帝紀上》：“部署諸將。”《續資治通鑑·宋太宗太平興國四年》：“壬申，部分諸將攻城。”</w:t>
        <w:br/>
        <w:br/>
        <w:t>（4）管；管辖。*晋**陶潛*《晋故征西大將軍長史孟府君傳》：“辟君部*廬陵*從事。”《後漢書·橋玄傳》：“*玄*謁（*周）景*，因伏地言*陳*相*羊昌*罪惡。乞為部*陳*從事，窮案其姦。”*唐**柳宗元*《嶺南節度饗軍堂記》：“*唐*制，*嶺南*為五府，府部州以十數。”</w:t>
        <w:br/>
        <w:br/>
        <w:t>（5）分。《玉篇·邑部》：“部，分判也。”《集韻·姥韻》：“部，分也。”《荀子·王霸》：“如是，則夫名聲之部發於天地之間也。”*楊倞*注：“部當為剖，謂開發也。”</w:t>
        <w:br/>
        <w:br/>
        <w:t>（6）古代军事编制单位，后泛指军队。《廣韻·姥韻》：“部，部伍，又部曲。”《墨子·號令》：“城上吏卒養，皆為舍道内各當其隔部。”*孫詒讓*閒詁：“《太白陰經》：*司馬穰苴*云，五人為伍，二伍為部。部，隊也。”《史記·匈奴列傳》：“*漢*將軍*王恢*部出*代*擊*胡*輜重。”《文選·揚雄〈羽獵賦〉》：“移圍徙陣，浸淫蹵部。”*李善*注：“部，軍之部伍也。”</w:t>
        <w:br/>
        <w:br/>
        <w:t>（7）古代地方行政区划名。1.方三十里为部。《管子·乘馬》：“方六里命之曰暴，五暴命之曰部，五部命之曰聚。”2.*汉武帝*称州为部。《漢書·王尊傳》：“行部至*邛郲**九折阪*。”*明**羅頎*《物原·名原》：“*漢武帝*始稱州為部，*唐太宗*改稱道，*宋太祖*改稱路，*元世祖*改稱省。”</w:t>
        <w:br/>
        <w:br/>
        <w:t>（8）旧时按察区域名，亦即谓分部按察。《漢書·尹翁歸傳》：“*河東*二十八縣，分為兩部。*閎孺*部*汾*北，*翁歸*部*汾*南。”</w:t>
        <w:br/>
        <w:br/>
        <w:t>（9）部门。某些机关的名称或机关企业中按业务而分的单位。如：外交部；编辑部。《廣韻·厚韻》：“部，署也。”《後漢書·馬融傳》：“召還郎署，復在講部。”《樂府詩集·雜曲歌辭·焦仲卿妻》：“還部白府君：‘下官奉使命，言談大有緣。’”《清史稿·文宗紀》：“詔切責之，下部議處。”又指军队的领导机构或其所在地。如：连部；司令部。</w:t>
        <w:br/>
        <w:br/>
        <w:t>（10）界。《集韻·𠪋韻》：“部，界也。”《山海經·西山經》：“司天之九部。”*郭璞*注：“主九域之部界。”《史記·曆書》：“分其天部。”*裴駰*集解引《漢書音義》曰：“謂分部二十八宿為距度。”</w:t>
        <w:br/>
        <w:br/>
        <w:t>⑪部落，由若干血缘相近的氏族结合而成的集体。《後漢書·南匈奴傳》：“八部大人共議立*比*為*呼韓邪單于*。”《晋書·慕容廆載記》：“曾祖*莫護跋*，*魏*初率其諸部入居*遼西*。”《遼史·營衛志中》：“部落曰部，氏族曰族。”</w:t>
        <w:br/>
        <w:br/>
        <w:t>⑫门类；类别。多指书籍、文章等的分类。*漢**許慎*《説文解字叙》：“分别部居，不相雜廁。”《晋書·李充傳》：“于時典籍混亂。*充*删除煩重，以類相從，分為四部，甚有條貫，秘閣以為永制。”*鲁迅*《坟·文化偏至论》：“如诗歌说部之所记述，每以骄蹇不逊者为全局之主人。”又编入某部类。*清**章學誠*《校讐通義·漢志諸子第十四》：“*桓寬*《鹽鐵論》六十篇部於儒家，此亦良允。”</w:t>
        <w:br/>
        <w:br/>
        <w:t>⑬部位；部分。如：上部；中部；内部；外部。《素問·陰陽類論》：“一陽為游部。”*王冰*注：“部，謂身形部分也。”</w:t>
        <w:br/>
        <w:br/>
        <w:t>⑭星名，即北斗七星的摇光。《晋書·天文志》：“*石氏*曰……七曰部星，亦曰應星，主兵。”</w:t>
        <w:br/>
        <w:br/>
        <w:t>⑮盖斗。《周禮·考工記·輪人》：“信（申）其桯圍以為部廣，部廣六寸。”*鄭玄*注引*鄭司農*云：“部，蓋斗也。”*孫詒讓*正義：“謂蓋頭之斗部，即柎之借字。”《遼史·禮志五》：“賜公主青幰車二，螭頭、蓋部皆飾以銀。”</w:t>
        <w:br/>
        <w:br/>
        <w:t>⑯量词。用于影片、书籍等。如：一部电影。《魏書·劉昶傳》：“*高祖*親餞之，命百僚賦詩贈*昶*，又以其《文集》一部賜*昶*。”《儒林外史》第四十二回：“門下*鮑廷璽*謹具喜燭雙輝，梨園一部，叩賀。”*鲁迅*《集外集拾遗补编·题〈芥子园画谱〉三集赠许广平》：“然原刻难得，翻本亦无胜于此者，因致一部，以赠*广平*。”</w:t>
        <w:br/>
        <w:br/>
        <w:t>⑰通“棓”。大杖。*清**朱駿聲*《説文通訓定聲·頤部》：“部，叚借為棓。”《淮南子·説山》：“*羿*死，桃部不給射；*慶忌*死，劍鋒不給縛。”*莊逵吉*按：“桃部即桃棓。《詮言訓》注云，桃棓，大杖，以桃木為之。”</w:t>
        <w:br/>
        <w:br/>
        <w:t>（二）pǒu　《廣韻》蒲口切，上厚並。侯部。</w:t>
        <w:br/>
        <w:br/>
        <w:t>（1）阜，土山。《風俗通·山澤》：“部者，阜之類也。今*齊**魯*之間，田中少高卬，名之為部矣。”</w:t>
        <w:br/>
        <w:br/>
        <w:t>（2）通“踣（bó）”。仆倒。《墨子·旗幟》：“寇卻解，輒部幟如進數。”*王念孫*雜志引*王引之*云：“部讀為踣，謂仆其識也。《周官·大司馬》‘弊旗’*鄭玄*曰：‘弊，仆也。’仆、踣、部古字通。”《馬王堆漢墓帛書·十六經·正亂》：“累而高之，部（踣）而弗救也。”</w:t>
        <w:br/>
        <w:br/>
        <w:t>（3）姓。《廣韻·厚韻》：“部，姓。出《姓苑》。”</w:t>
        <w:br/>
      </w:r>
    </w:p>
    <w:p>
      <w:r>
        <w:t>郩##郩</w:t>
        <w:br/>
        <w:br/>
        <w:t>郩（一）xiáo　《集韻》何交切，平肴匣。</w:t>
        <w:br/>
        <w:br/>
        <w:t>（1）古地名。《玉篇·邑部》：“郩，地名。”</w:t>
        <w:br/>
        <w:br/>
        <w:t>（2）山名。在*河南省*西部。也作“崤”。《集韻·爻韻》：“崤，山名。在*弘農*。亦从邑，通作殽。”</w:t>
        <w:br/>
        <w:br/>
        <w:t>（二）ǎo　《廣韻》烏晧切，上晧影。</w:t>
        <w:br/>
        <w:br/>
        <w:t>古邑名。《廣韻·晧韻》：“郩，邑名。”</w:t>
        <w:br/>
      </w:r>
    </w:p>
    <w:p>
      <w:r>
        <w:t>郪##郪</w:t>
        <w:br/>
        <w:br/>
        <w:t>《説文》：“郪，*新郪*，*汝南*縣。从邑，妻聲。”</w:t>
        <w:br/>
        <w:br/>
        <w:t>qī　《廣韻》七稽切，平齊清。又取私切。脂部。</w:t>
        <w:br/>
        <w:br/>
        <w:t>（1）古地名。*战国**魏*地。在今*安徽省**界首市*东北*茨河*南岸。《説文·邑部》：“郪，*新郪*，*汝南*縣。”*王筠*句讀：“故七國*魏*邑也。”《史記·魏世家》：“十一年，*秦*拔我*郪丘*。”*張守節*正義：“《地理志》云：汝南郡新郪縣。”《續漢書·郡國志二》：“*宋*公國，*周*名*郪丘*，*漢*改為*新郪*，*章帝**建初*四年徙*宋公*於此。”</w:t>
        <w:br/>
        <w:br/>
        <w:t>（2）古县名。*西汉*置，因*郪江*得名，*晋*废。*隋**大业*时又置，*唐*为*梓州*治所。故址在今*四川省**三台县*南。《廣韻·齊韻》：“郪，縣名，在*梓州*。”《三國志·蜀志·李嚴傳》：“（*建安*二十三年）*馬秦**高勝*等起事於*郪*。”《後漢書·循吏傳·王涣》：“*王涣*字*稚子*，*廣漢**郪*人也。”《晋書·李雄載記》：“*雄*軍飢甚，乃率衆就穀於*郪*，掘野芋而食之。”</w:t>
        <w:br/>
        <w:br/>
        <w:t>（3）水名。即*郪江*。在*四川省**中江县*、*大英县*境。《元和郡縣圖志·劒南道下·梓州》：“*郪縣*，本*漢*舊縣，屬*廣漢郡*，因*郪江*水為名也。”《清史稿·地理志》：“*郪江*有三源，並東北流至*蓬萊鎮*，合入*涪江*。”</w:t>
        <w:br/>
        <w:br/>
        <w:t>（4）姓。《姓觿》卷二：“郪，《國名紀》云：古*郪國*在*梓*之*郪縣*。在*魏*，*秦*拔*郪邱*是也。因氏。”</w:t>
        <w:br/>
      </w:r>
    </w:p>
    <w:p>
      <w:r>
        <w:t>郫##郫</w:t>
        <w:br/>
        <w:br/>
        <w:t>《説文》：“郫，*蜀*縣也。从邑，卑聲。”</w:t>
        <w:br/>
        <w:br/>
        <w:t>pí　《廣韻》符覊切（《集韻》頻彌切），平支並。又薄佳切。支部。</w:t>
        <w:br/>
        <w:br/>
        <w:t>（1）县名。古*郫邑*，*秦*置*郫县*。在今*四川省**成都市*西。《説文·邑部》：“郫，*蜀*縣也。”*段玉裁注*：“今*四川**成都府**郫縣*縣北故*郫城*是。”《漢書·揚雄傳上》：“*漢**元鼎*間避仇復遡*江*上，處*㟭山*之陽曰*郫*。”*顔師古*注：“*郫*，縣名也。”《華陽國志·蜀志》：“後有王曰*杜宇*……移治*郫邑*。”《晋書·何攀傳》：“*何攀*字*惠興*，*蜀郡**郫*人也。”</w:t>
        <w:br/>
        <w:br/>
        <w:t>（2）*春秋**晋*邑。在今*河南省**济源市*西。《集韻·支韻》：“郫，邑名，在*晋*。”《左傳·文公六年》：“*賈季*亦使召公子*樂*于*陳*，*趙孟*使殺諸*郫*。”*杜預*注：“郫，*晋*地。”*清**江永*《春秋地理考實》：“*垣縣*有*邵郫*之阨。今*懷慶府**濟源縣*西一百里有*郫亭*。”</w:t>
        <w:br/>
        <w:br/>
        <w:t>（3）江名。*岷江*支流，从*四川省**都江堰市*分支，经过*郫县*，到*成都市*南与*锦江*合流。《史記·河渠書》“*蜀*守*冰*鑿*離碓*，辟*沫水*之害，穿二江*成都*之中”*唐**張守節*正義引《括地志》云：“*郫江*，一名*成都江*，一名*市橋江*，亦名*中日江*，亦名*内江*，西北自*新繁縣*界流來。”《水經注·江水》：“*郫江*之右也，因山頽水，坐致竹木以溉諸郡。”</w:t>
        <w:br/>
        <w:br/>
        <w:t>（4）姓。《廣韻·支韻》：“郫，姓。出《姓苑》。”</w:t>
        <w:br/>
      </w:r>
    </w:p>
    <w:p>
      <w:r>
        <w:t>郬##郬</w:t>
        <w:br/>
        <w:br/>
        <w:t>郬qīng　《改併四聲篇海》音青。</w:t>
        <w:br/>
        <w:br/>
        <w:t>地名。《改併四聲篇海·邑部》引《川篇》：“郬，地名。”</w:t>
        <w:br/>
      </w:r>
    </w:p>
    <w:p>
      <w:r>
        <w:t>郭##郭</w:t>
        <w:br/>
        <w:br/>
        <w:t>《説文》：“郭，*齊*之*郭氏虚*。善善不能進，惡惡不能退，是以亡國也。从邑，𩫏聲。”*段玉裁*注：“郭，今以為城𩫏字。”</w:t>
        <w:br/>
        <w:br/>
        <w:t>（一）guō　《廣韻》古博切，入鐸見。鐸部。</w:t>
        <w:br/>
        <w:br/>
        <w:t>（1）*春秋*国名。在今*山东省*北部。《説文·邑部》：“郭，*齊*之*郭氏虚*。”*段玉裁*注：“郭，本國名。*郭國*既亡，謂之*郭氏虚*。*郭氏虚*在*齊*境内。”《公羊傳·莊公二十四年》：“*赤*者何？*曹*無*赤*者，蓋*郭公*也。*郭公*者何？失地之君也。”《穀梁傳·莊公二十四年》：“*赤*蓋*郭公*也。”*范甯*注引*徐乾*曰：“*郭公*，*郭國*之君也，名*赤*。”</w:t>
        <w:br/>
        <w:br/>
        <w:t>（2）外城，古代在城的外围加筑的一道城墙。《釋名·釋宫室》：“郭，廓也，廓落在城外也。”《左傳·昭公二十年》：“*寅*閉郭門。”《孟子·公孫丑下》：“三里之城，七里之郭。”《水滸全傳》第一百二十回：“天使奉命來到*廬州*，大小官員，出郭迎接。”</w:t>
        <w:br/>
        <w:br/>
        <w:t>（3）物体的外框或外壳。《釋名·釋兵》：“（弩）牙外曰郭，為牙之規郭也。”《史記·平準書》：“有司言三銖錢輕，易姦詐，乃更請諸郡國鑄五銖錢，周郭其下，令不可磨取鋊焉。”《漢書·尹賞傳》：“修治*長安*獄，穿地方深各數丈，致令辟為郭。”*顔師古*注：“郭，謂四周之内也。”《宋書·顔竣傳》：“*元嘉*中鑄四銖錢，輪郭形制與五銖同。”</w:t>
        <w:br/>
        <w:br/>
        <w:t>（4）扩张；扩大。《集韻·鐸韻》：“郭，張也。”《詩·大雅·皇矣》“上帝耆之，憎其式廓”*漢**鄭玄*箋：“郭，本又作廓。”《靈樞經·脹論》：“排藏府而郭胸脇。”</w:t>
        <w:br/>
        <w:br/>
        <w:t>（5）皮。《素問·湯液醪醴論》：“津液充郭。”*王冰*注：“郭，皮也。”</w:t>
        <w:br/>
        <w:br/>
        <w:t>（6）通“椁（guǒ）”。外棺。《字彙補·邑部》：“郭，與槨（椁）通。”《楚相孫叔敖碑》：“臨卒將無棺郭。”</w:t>
        <w:br/>
        <w:br/>
        <w:t>（7）姓。《急就篇》：“郭破胡。”*顔師古*注：“*虢公**醜*奔*周*，遂姓*郭氏*。郭者虢聲之轉也。又*齊*地有*郭*氏之墟，蓋古國，國滅之後，亦為*郭*姓。”</w:t>
        <w:br/>
        <w:br/>
        <w:t>（二）guó　《集韻》郭獲切，入陌見。</w:t>
        <w:br/>
        <w:br/>
        <w:t>同“虢”。古国名。《集韻·陌韻》：“郭，國名。通作虢。”《穀梁傳·昭公元年》：“*叔孫豹*會*晋**趙武*……*許*人、*曹*人于*郭*。”*陸德明*釋文：“郭，*左*氏作虢。”按：《春秋·昭公元年》作“虢”。《戰國策·秦策》：“臣恐王之如*郭*君。”*高誘*注：“郭，古文言虢也。”</w:t>
        <w:br/>
      </w:r>
    </w:p>
    <w:p>
      <w:r>
        <w:t>郮##郮</w:t>
        <w:br/>
        <w:br/>
        <w:t>郮zhōu　《廣韻》職流切，平尤章。</w:t>
        <w:br/>
        <w:br/>
        <w:t>（1）古国名。《玉篇·邑部》：“郮，故國，*黄帝*後所封也。”《集韻·尤韻》：“郮，國名，*黄帝*後所封。”</w:t>
        <w:br/>
        <w:br/>
        <w:t>（2）姓。《姓觿》卷四：“郮，《路史》云：*黄帝*之裔。”</w:t>
        <w:br/>
      </w:r>
    </w:p>
    <w:p>
      <w:r>
        <w:t>郯##郯</w:t>
        <w:br/>
        <w:br/>
        <w:t>《説文》：“郯，*東海*縣，帝*少昊*之後所封。从邑，炎聲。”</w:t>
        <w:br/>
        <w:br/>
        <w:t>tán　《廣韻》徒甘切，平談定。談部。</w:t>
        <w:br/>
        <w:br/>
        <w:t>（1）古国名，相传为*少皞*的后裔。在今*山东省**郯城县*北，*战国*初灭于*越*。《説文·邑部》：“郯，*東海*縣，帝*少昊*之後所封。”《左傳·宣公四年》：“公及*齊侯*平*莒*及*郯*。”《史記·齊太公世家》：“（*桓公*）二年，伐滅*郯*，*郯子*奔*莒*。”</w:t>
        <w:br/>
        <w:br/>
        <w:t>（2）古县名。*春秋*时*郯子国*。*汉*置*郯县*，属*东海郡*。*东魏*置*郯郡*，*隋*省入*临沂*。*唐*置*郯城县*，后废。*元*末复置。*清*属*沂州府*。在今*山东省**郯城县*北。《漢書·陳勝傳》：“*陽城*人*鄧説*將兵居*郯*。”《元史新編·塔出傳》：“授*山東*統軍使，鎮……*郯*、*邳*、*宿*、*即墨*等城。”</w:t>
        <w:br/>
        <w:br/>
        <w:t>（3）姓。《廣韻·談韻》：“郯，國名。其後以國為姓。”*元*代有*郯韶*。</w:t>
        <w:br/>
      </w:r>
    </w:p>
    <w:p>
      <w:r>
        <w:t>郰##郰</w:t>
        <w:br/>
        <w:br/>
        <w:t>《説文》：“郰，*魯*下邑，*孔子*之鄉。从邑，取聲。”按：金文不从“邑”。</w:t>
        <w:br/>
        <w:br/>
        <w:t>（一）zōu　《廣韻》側鳩切，平尤莊。侯部。</w:t>
        <w:br/>
        <w:br/>
        <w:t>*春秋**鲁*邑。在今*山东省**曲阜市*东南。《左傳·襄公十年》：“縣門發，*郰*人*紇*抉之以出門者。”*杜預*注：“郰，邑，*魯縣*東南*莝城*是也。”*清**江永*《春秋地理考實》：“按*郰城*在*鄒縣*界内，*孔子*父所治也。”《史記·孔子世家》：“*郰*人*輓父*之母誨*孔子*父墓，然後往合葬於防*焉*。”</w:t>
        <w:br/>
        <w:br/>
        <w:t>（二）jǔ　《類篇》纂緖切，上語精。</w:t>
        <w:br/>
        <w:br/>
        <w:t>古亭名。也作“鄹”。在今*陕西省**新丰县*境。《龍龕手鑑·邑部》：“郰，或作；鄹，正。”《類篇·邑部》：“郰，亭名。在*新豐*。”</w:t>
        <w:br/>
      </w:r>
    </w:p>
    <w:p>
      <w:r>
        <w:t>郱##郱</w:t>
        <w:br/>
        <w:br/>
        <w:t>《説文》：“郱，地名。从邑，并聲。”</w:t>
        <w:br/>
        <w:br/>
        <w:t>píng　《廣韻》薄經切，平青並。耕部。</w:t>
        <w:br/>
        <w:br/>
        <w:t>（1）古邑名。*春秋**纪*地，后入*齐*。在今*山东省**临朐县*东南。《説文·邑部》：“郱，地名。”*段玉裁*注：“《前（漢書·地理）志》：‘*齊郡**臨朐*。’*應劭*云：‘有*伯氏**駢邑*。’《後（漢書·郡國）志》：‘*齊國**臨朐*有古*郱邑*。’按……駢即郱字。今*山東**青州府**臨朐縣*東南有*郱城*。”《春秋·莊公元年》：“*齊*師遷*紀*、*郱*、*鄑*、*郚*。”*宋**羅泌*《路史·國名紀己》：“*紀邑*有*郱*故城，在*青*（*青州府*）之*臨朐*東南。”《東周列國志》第十四回：“（*齊襄公*）乃親率重兵襲*紀*，取其*郱*、*鄑*、*郚*三邑之地。”</w:t>
        <w:br/>
        <w:br/>
        <w:t>（2）姓。《姓觿》卷四引《姓考》云：“*紀*大夫食采于*郱*，因氏。”</w:t>
        <w:br/>
      </w:r>
    </w:p>
    <w:p>
      <w:r>
        <w:t>郲##郲</w:t>
        <w:br/>
        <w:br/>
        <w:t>郲（一）lái　《廣韻》落哀切，平咍來。之部。</w:t>
        <w:br/>
        <w:br/>
        <w:t>（1）古国名。*姜*姓。也作“萊”。*春秋**鲁襄公*六年（公元前567年）为*齐*所灭。其地在今*山东省**龙口市*东南*莱子城*一带。《左傳·襄公十四年》：“*齊*人以*郲*寄*衛侯*。”*杜預*注：“郲，*齊*所滅*郲國*。”《清一統志·山東·登州府》：“*黄縣*……*春秋**萊國*，後屬*齊*，*秦*置*黄縣*屬*齊郡*，*漢*屬*東萊郡*。”又：“*先天*元年復析置*黄縣*屬*登州*。*五代*及*宋*、*金*、*元*因之，本朝因之。”</w:t>
        <w:br/>
        <w:br/>
        <w:t>（2）古地名。1.*春秋**郑*地。今*河南省**荥阳市*东*釐城*故址即其地。《集韻·咍韻》：“郲，城名，在*滎陽縣*東，*齊*滅之。”《春秋·隱公十一年》“公會*鄭伯*于*時來*”*晋**杜預*注：“*時來*，*郲*也。*滎陽縣*東有*釐城*，*鄭*地也。”《左傳·隱公十一年》：“公會*鄭伯*于*郲*。”*清*江*永*《春秋地理考實》引《彙纂》：“（*釐城*）在今*開封府東*四十里。今按：《水經注》京*相璠*曰：*滎陽縣*東四十里有故*釐城*，則*釐城*不在*開封府*東。《彙纂》缺*滎陽**縣*三字耳。”2.在*四川*。《集韻·咍韻》：“郲，*蜀*地名。”</w:t>
        <w:br/>
        <w:br/>
        <w:t>（3）姓。《集韻·咍韻》：“郲，姓。”</w:t>
        <w:br/>
        <w:br/>
        <w:t>（二）lěi　《廣韻》落猥切，上賄來。</w:t>
        <w:br/>
        <w:br/>
        <w:t>〔𨝀郲〕见“𨝀”。</w:t>
        <w:br/>
      </w:r>
    </w:p>
    <w:p>
      <w:r>
        <w:t>郳##郳</w:t>
        <w:br/>
        <w:br/>
        <w:t>《説文》：“郳，*齊*地。从邑，兒聲。《春秋傳》曰：‘*齊**高厚*定*郳*田。’”</w:t>
        <w:br/>
        <w:br/>
        <w:t>ní　《廣韻》五稽切，平齊疑。支部。</w:t>
        <w:br/>
        <w:br/>
        <w:t>（1）古国名。*曹*姓。其上世出于*邾*，为*邾侠*之后。*夷父颜*有功于*周*，其子*友*（一说名*肥*）别封为附庸，居*郳*。亦称*小邾*、*小邾娄*。*战国*时灭于*楚*。故址在今*山东省**滕州市*东。一说在今*山东省**枣庄市*西北。《春秋·莊公五年》：“秋，*郳**犁來*來朝。”*杜預*注：“附庸國也。*東海**昌慮縣*東北有*郳城*。”*陸德明*釋文：“郳，國名，後有*小邾*。”*清**江永*《春秋地理考實》引《彙纂》：“今*昌慮城*在*兖州府**滕縣*東南六十里，*郳城*在縣東六里。”</w:t>
        <w:br/>
        <w:br/>
        <w:t>（2）姓。《集韻·齊韻》：“郳，姓。”*宋**王應麟*《姓氏急就篇下》：“*郳*氏以國氏。”</w:t>
        <w:br/>
      </w:r>
    </w:p>
    <w:p>
      <w:r>
        <w:t>郴##郴</w:t>
        <w:br/>
        <w:br/>
        <w:t>《説文》：“郴，*桂陽*縣。从邑，林聲。”</w:t>
        <w:br/>
        <w:br/>
        <w:t>（一）chēn　《廣韻》丑林切，平侵徹。侵部。</w:t>
        <w:br/>
        <w:br/>
        <w:t>（1）地名。*秦*置*郴县*，*汉*属*桂阳郡*，*隋*置*郴州*，寻废。*唐*复置。*元*改*郴阳县*，为*郴州路*治；*明*废县入*郴州*，*清*为*直隸州*，1913年复改*郴县*。《説文·邑部》：“郴，*桂陽*縣。”*段玉裁*注：“今*湖南*直隸*郴州*，即古*郴縣*，*漢**桂陽郡*治也。”《史記·黥布列傳》：“其八月，*布*使將擊*義帝*，追殺之*郴縣*。”《北史·李雄傳》：“以功進位大將軍，歷*郴*、*江*二州刺史。”*毛泽东*《井冈山的斗争》：“第二十九团随即自由行动……一部散在*郴*、*宜*各地。”</w:t>
        <w:br/>
        <w:br/>
        <w:t>（2）姓。《廣韻·侵韻》：“郴，姓。*陶侃*别傳有*江夏**郴寳*。”《通志·氏族略二》：“郴，*芈*姓，*楚懷王*孫*心*，號*義帝*，都*郴*，子孫氏焉。”</w:t>
        <w:br/>
        <w:br/>
        <w:t>（二）lán</w:t>
        <w:br/>
        <w:br/>
        <w:t>古代*齐国*方言。《方言》卷一：“自*關*而西，*秦*、*晋*之間，凡物之壯大者而愛偉之謂之夏，*周*、*鄭*之間謂之嘏。郴，*齊*語也。”*錢繹*箋疏：“郴，洛含反。”</w:t>
        <w:br/>
      </w:r>
    </w:p>
    <w:p>
      <w:r>
        <w:t>郵##郵</w:t>
        <w:br/>
        <w:br/>
        <w:t>〔邮（一）〕</w:t>
        <w:br/>
        <w:br/>
        <w:t>《説文》：“郵，境上行書舍。从邑、垂。垂，邊也。”*段玉裁*注：“會意。在境上，故从垂。”</w:t>
        <w:br/>
        <w:br/>
        <w:t>（一）yóu　《廣韻》羽求切，平尤云。之部。</w:t>
        <w:br/>
        <w:br/>
        <w:t>（1）古代传递文书、供应食宿和车马的驿站。《説文·邑部》：“郵，境上行書舍。”《廣雅·釋詁四》：“郵，驛也。”《孟子·公孫丑上》：“德之流行，速於置郵而傳命。”*孫奭*疏：“郵，驛名。”*唐**皮日休*《路臣恨》：“日行六七郵，瞥若鷹無蹤。”《明史·西域傳》：“道途絶無郵置，人馬安從供頓。”</w:t>
        <w:br/>
        <w:br/>
        <w:t>（2）古代传送文件或书信的人。《漢書·京房傳》：“*房*意愈恐，去至*新豐*，因郵上封事。”*顔師古*注：“郵，行書者也。”《世説新語·任誕》：“*殷洪喬*作*豫章郡*。臨去，都下人因附百許函書。既至*石頭*，悉擲水中。因祝曰：‘沈者自沈，浮者自浮，*殷洪喬*不能作致書郵。’”</w:t>
        <w:br/>
        <w:br/>
        <w:t>（3）邮递。《論衡·定賢》：“傳〔儒〕者傳學，不妄一言，先師古語，到今具存，雖帶徒百人以上，位博士文學，郵人門者之類也。”*唐**皇甫枚*《三水小牘》卷下：“（*李約*）愿捷善行，故常令郵書入京。”</w:t>
        <w:br/>
        <w:br/>
        <w:t>（4）田间舍。《集韻·尤韻》：“郵，田間舍。”《禮記·郊特牲》：“饗農及郵表畷。”*鄭玄*注：“郵表畷，謂田畯所以督約百姓於井間之處也。”*孔穎達*疏：“郵表畷者，是田畯於井間所舍之處。郵若郵亭屋宇處所。表，田畔。畷者，謂井畔相連畷。於此田畔相連畷之所，造此郵舍，田畯處焉。”</w:t>
        <w:br/>
        <w:br/>
        <w:t>（5）通“尤”。*清**朱駿聲*《説文通訓定聲·頤部》：“郵，叚借為訧（尤）。”1.过失。《爾雅·釋言》：“郵，過也。”*郝懿行*義疏：“過，謂失誤。凡非議人及罪責人亦為過也。郵者，古本作尤……通作郵。”《詩·小雅·賓之初筵》：“是曰既醉，不知其郵。”*鄭玄*箋：“郵，過也。”《國語·晋語四》：“遠人入服，不為郵矣。”*韋昭*注：“郵，過也。”《漢書·成帝紀》：“天著變異，以顯朕郵，朕甚懼焉。”*顔師古*注：“郵與尤同，謂過也。”2.怨恨。《荀子·議兵》：“故刑一人而天下服，罪人不郵其上，知罪之在己也。”*楊倞*注：“郵，怨也。”3.最。《正字通·邑部》：“郵，最也。與尤通。”《列子·周穆王》：“*魯*之君子，迷之郵者，焉能解人之迷哉。”*殷敬順*釋文：“郵，音尤。”按：《太平御覽》卷四百九十引“郵”作“尤”。</w:t>
        <w:br/>
        <w:br/>
        <w:t>（6）姓。*宋**鄧名世*《古今姓氏書辯證·尤韻》：“郵，出自*王良*，字*無卹*，為*晋**趙簡子*御，食邑於*郵*，子孫以邑為氏。”《左傳·哀公二年》：“甲戌，將戰。*郵無䘏*御*簡子*，*衛*太子為右。”</w:t>
        <w:br/>
        <w:br/>
        <w:t>（二）chuí　《集韻》是為切，平支禪。</w:t>
        <w:br/>
        <w:br/>
        <w:t>古地名。《集韻·支韻》：“郵，地名。在*衛*。”</w:t>
        <w:br/>
      </w:r>
    </w:p>
    <w:p>
      <w:r>
        <w:t>郶##郶</w:t>
        <w:br/>
        <w:br/>
        <w:t>郶同“部”。《龍龕手鑑·邑部》：“郶，古文部字。”</w:t>
        <w:br/>
      </w:r>
    </w:p>
    <w:p>
      <w:r>
        <w:t>郷##郷</w:t>
        <w:br/>
        <w:br/>
        <w:t>郷同“鄉”。《玉篇·邑部》：“鄉，亦作鄉。”《華陽國志·巴志》：“富貴不歸故鄉，如衣繡夜行耳。”*清**顧炎武*《昌平山水記下》：“自*古北口*度*德勝嶺*，盤道數層，俗名*思鄉嶺*。”</w:t>
        <w:br/>
      </w:r>
    </w:p>
    <w:p>
      <w:r>
        <w:t>郸##郸</w:t>
        <w:br/>
        <w:br/>
        <w:t>郸“鄲”的简化字。</w:t>
        <w:br/>
      </w:r>
    </w:p>
    <w:p>
      <w:r>
        <w:t>郹##郹</w:t>
        <w:br/>
        <w:br/>
        <w:t>《説文》：“郹，*蔡*邑也。从邑，狊聲。《春秋傳》曰：‘*郹陽*封人之女奔之。’”</w:t>
        <w:br/>
        <w:br/>
        <w:t>jú　《廣韻》古闃切，入錫見。錫部。</w:t>
        <w:br/>
        <w:br/>
        <w:t>（1）古邑名。*春秋**蔡*邑。在今*河南省**新蔡县*境。《説文·邑部》：“郹，*蔡*邑也。”《左傳·昭公二十三年》：“*楚**大子建*之母在*郹*。”*杜預*注：“*郹*，*郹陽*也。”*清**江永*《春秋地理考實》引《彙纂》：“*蔡*邑，應在今*新蔡*境。”</w:t>
        <w:br/>
        <w:br/>
        <w:t>（2）古地名。*春秋**卫*地。在今*山东省**巨野县*西南。*清**朱駿聲*《説文通訓定聲·解部》：“（*郹氏*）*衛*地，當在今*山東**曹州府**鉅野縣*。”《左傳·定公十三年》：“*齊侯*、*衛侯*次于*垂葭*，實*郹氏*。”*杜預*注：“*高平**鉅野縣*西南有*郹亭*。”</w:t>
        <w:br/>
        <w:br/>
        <w:t>（3）姓。《萬姓統譜·屋韻》：“郹，出《姓苑》。”</w:t>
        <w:br/>
      </w:r>
    </w:p>
    <w:p>
      <w:r>
        <w:t>郺##郺</w:t>
        <w:br/>
        <w:br/>
        <w:t>郺yōng　《廣韻》於容切，平鍾影。又烏孔切。</w:t>
        <w:br/>
        <w:br/>
        <w:t>（1）多，大而多。《方言》卷十：“郺，多也。南*楚*凡大而多謂之郺。”《玉篇·多部》：“郺，大多也。”</w:t>
        <w:br/>
        <w:br/>
        <w:t>（2）举动迟缓，不轻快。*明**岳元聲*《方言據·郺》：“舉動遲緩，不輕迅，謂之郺。”</w:t>
        <w:br/>
      </w:r>
    </w:p>
    <w:p>
      <w:r>
        <w:t>郼##郼</w:t>
        <w:br/>
        <w:br/>
        <w:t>yī　《廣韻》於希切，平微影。微部。</w:t>
        <w:br/>
        <w:br/>
        <w:t>*殷*国名。《廣韻·微韻》：“郼，*殷*國名也。”《吕氏春秋·慎大》：“*湯*立為天子，*夏*民大説，如得慈親，朝不易位，農不去疇，商不變肆，親*郼*如*夏*。”*高誘*注：“*郼*讀如衣，今*兖州*人謂*殷*氏皆曰衣。”又《慎勢》：“*湯*其無*郼*，*武*其無*岐*，賢雖十全，不能成功。”*高誘*注：“*郼*、*岐*，*湯*、*武*之本國，假令無之，賢雖十倍，不能以成功業。”</w:t>
        <w:br/>
      </w:r>
    </w:p>
    <w:p>
      <w:r>
        <w:t>都##都</w:t>
        <w:br/>
        <w:br/>
        <w:t>《説文》：“都，有先君之舊宗廟曰都。从邑，者聲。《周禮》距國五百里為都。”</w:t>
        <w:br/>
        <w:br/>
        <w:t>（一）dū　《廣韻》當孤切，平模端。魚部。</w:t>
        <w:br/>
        <w:br/>
        <w:t>（1）古代指有先君宗庙的城邑。《説文·邑部》：“都，有先君之舊宗廟曰都。”*王筠*句讀：“以有舊宗廟而異其名曰都，猶*李**唐*潛邸，皆升為府也。《商頌》曰‘設都子*禹*之績’，則都之為尊名甚古。”《左傳·莊公二十八年》：“凡邑，有宗廟先君之主曰都，無曰邑。”《淮南子·時則》：“是月，可以築城郭，建都邑。”*高誘*注：“國有先君之宗廟曰都。”《史記·晋世家》：“分之都城，而位以卿。”*裴駰*集解引*服虔*曰：“邑有先君之主曰都。”</w:t>
        <w:br/>
        <w:br/>
        <w:t>（2）大城市。《六書故·工事二》：“都，邑之大者曰都。”《周禮·地官·縣師》：“凡造都邑，量其地，辨其物，而制其域。”《左傳·隱公元年》：“都城過百雉，國之害也。先王之制，大都不過參（三）國之一，中五之一，小九之一。”《史記·五帝本紀》：“一年而所居成聚，二年成邑，三年成都。”*宋**蘇轍*《民政策下·第三道》：“今天下所謂通都大邑，十里之城，萬户之郭。”</w:t>
        <w:br/>
        <w:br/>
        <w:t>（3）首都，全国最高行政机关所在地。《釋名·釋州國》：“國城曰都。言國君所居，人所都會也。”《書·文侯之命》：“簡恤爾都，用成爾顯德。”《公羊傳·僖公十六年》：“是月，六鷁退飛過*宋*都。”*三國**蜀**諸葛亮*《前出師表》：“興復*漢*室，還於舊都。”</w:t>
        <w:br/>
        <w:br/>
        <w:t>（4）国。《廣雅·釋詁四》：“都，國也。”《逸周書·職方》：“職方氏掌天下之圖，辯其邦國都鄙。”*孔晁*注：“國曰都。”*唐**柳宗元*《弔屈原文》：“委故都以從利兮，吾知先生之不忍。”</w:t>
        <w:br/>
        <w:br/>
        <w:t>（5）建都。《史記·秦本紀》：“十二年，作為*咸陽*，築冀闕，*秦*徙都之。”*漢**揚雄*《解嘲》：“天下已定，金革已平，都於*洛陽*。”*唐**柳宗元*《封建論》：“據天下之雄圖，都六合之上游。”</w:t>
        <w:br/>
        <w:br/>
        <w:t>（6）下邑。*清**朱駿聲*《説文通訓定聲·豫部》：“都，侯國之下邑亦曰都。”《詩·鄘風·干旄》：“孑孑干旟，在*浚*之都。”*毛*傳：“下邑曰都。”《史記·商君列傳》：“則何不歸十五都，灌園於鄙。”又泛指地方。《文選·張衡〈西京賦〉》：“取殊裁於八都。”*李善*注引*薛綜*曰：“裁，制也。八都猶八方也。”*明**談遷*《棗林雜俎·富春謡》：“採茶婦，捕魚夫，官府考掠無完膚。昊天何不仁？此地亦何辜？魚胡不生别縣？茶胡不生别都？”</w:t>
        <w:br/>
        <w:br/>
        <w:t>（7）古代行政区划名。1.*夏*制，十邑为都。《尚書大傳·洛誥》：“八家而為鄰，三鄰而為朋，三朋而為里，五里而為邑，十邑而為都，十都而為師，州十有二師焉。”*鄭玄*注：“州凡四十三萬二千家，此蓋*虞**夏*之數也。”2*.周*制，四县为都。《周禮·地官·小司徒》：“九夫為井，四井為邑，四邑為丘，四丘為甸，四甸為縣，四縣為都。”*賈公彦*疏：“四縣為都，都方三十二里。”3.四乡为都。《管子·乘馬》：“官成而立邑：五家而伍，十家而連，五連而暴，五暴而長，命之曰某鄉，四鄉命之曰都，邑制也。”4.十州为都。《管子·度地》：“故百家為里，里十為術，術十為州，州十為都，都十為霸國。”5.*宋**元**明**清*县级以下的行政区划。《宋史·袁爕傳》：“合保為都，合都為鄉，合鄉為縣。”*元**王禎*《農書》卷四：“又何必命駕鄉都，移文期會，欺下誣上，而自徼功利，然後為定典哉？”*明**湯顯祖*《牡丹亭·勸農》：“〔外〕衆父老，此為何鄉何都？〔生末〕*南安縣*第一都*清樂鄉*。”</w:t>
        <w:br/>
        <w:br/>
        <w:t>（8）汇聚；聚集。《廣雅·釋詁三》：“都，聚也。”*明**李贄*《焚書·卓吾論略·滇中作》：“吾聞京師人所都，蓋將訪而學焉。”又特指水停聚。《管子·水地》：“卑也者，道之室，王者之器也，而水以為都居。”《文選·木華〈海賦〉》：“弘往納來，以宗以都。”*李善*注：“《山海經》曰：‘*和山*，實惟*河*之九都。’*郭璞*曰：‘九水所潛，故曰九都。’”*明**曹學佺*《蜀中名勝記·灌縣》：“*蜀*守*李冰*鑿*離堆*虎頭於江中……横瀦洪流，故曰*都江*。”</w:t>
        <w:br/>
        <w:br/>
        <w:t>（9）水停聚的地方。《廣雅·釋地》：“都，聚也。”《素問·生氣通天論》：“潰潰乎若壞都，汩汩乎不可止。”《水經注·文水》：“水澤所聚謂之都，亦曰瀦。”</w:t>
        <w:br/>
        <w:br/>
        <w:t>（10）居。《史記·滑稽列傳》：“都卿相之位。”《鹽鐵論·遵道》：“諸卿都大府日久矣。”《漢書·東方朔傳》：“客難，*東方朔曰*：*蘇秦*、*張儀*一當萬乘之主，而都卿相之位，澤及後世。”*顔師古*注引*如淳*曰：“都，居也。”*宋**洪炎*《遷居》：“上為鸛鳥都，下為雞犬棲。”</w:t>
        <w:br/>
        <w:br/>
        <w:t>⑪藏。《廣雅·釋詁四》：“都，藏也。”</w:t>
        <w:br/>
        <w:br/>
        <w:t>⑫总，总共。《漢書·西域傳》：“都護之起，自*吉*置矣。”*顔師古*注：“都猶總也，言總護南北之道。”*三國**魏**曹丕*《與吴質書》：“頃撰其遺文，都為一集。”《雲笈七籤》卷七十六：“後有一翁，遺余此藥，服都五粒，疾乃全除。”</w:t>
        <w:br/>
        <w:br/>
        <w:t>⑬大。《廣雅·釋詁一》：“都，大也。”《漢書·五行志中》：“豕出圂，壞都竈。”*顔師古*注：“都竈，烝炊之大竈也。”又《王莽傳》：“封都匠*仇延*為*邯淡里*附城。”*顔師古*注：“都匠，大匠也。”</w:t>
        <w:br/>
        <w:br/>
        <w:t>⑭美盛。《小爾雅·廣言》：“都，盛也。”《詩·鄭風·有女同車》：“洵美且都。”《楚辭·九章·悲回風》：“惟佳人之永都兮，更統世以自貺。”《聊齋志異·臙脂》：“丰采甚都。”</w:t>
        <w:br/>
        <w:br/>
        <w:t>⑮*唐*末藩镇亲军的称号。《新唐書·田頵傳》：“自料死士數百，號‘爪牙都’。”《新五代史·吴世家》：“*行密*收*儒*（孫*儒*）餘兵數千，以皂衣蒙甲，號‘黑雲都’，常以為親軍。”</w:t>
        <w:br/>
        <w:br/>
        <w:t>⑯*唐*、*宋*军队的编制单位。*宋**王溥*《唐會要》卷七十二：“*光啟*元年（公元885年）……（*田）令孜*召募新軍五十四都，每都千人。”*宋**曾公亮*等《武經總要》前集卷一：“至本朝沿*唐*末*五代*之制，並號禁軍……大凡百人為都，五都為營，五營為軍，十軍為廂。”《新五代史·唐本紀》：“六月癸未，羣臣獻添都馬。”*徐無黨*注：“都者，軍伍之名。”</w:t>
        <w:br/>
        <w:br/>
        <w:t>⑰对吏役的称呼。*五代**王定保*《唐摭言·爲鄉人輕視而得者》：“會（*許）棠*送客至*灞**滻*間，忽遇（*汪）遵*於途中，*棠*訊之曰：‘*汪*都何事至京？’”原注：“都者，吏之呼也。”*明**湯顯祖*《南柯記·録攝》：“有意思，有意思，我的都公請起。”*清**梁同書*《直語補證》卷十四：“俗語：‘官到尚書吏到都。’吏之呼都，猶今人言*張*頭兒、*李*頭兒也。”</w:t>
        <w:br/>
        <w:br/>
        <w:t>⑱於。《爾雅·釋詁上》：“都，於也。”《孟子·萬章上》：“謨蓋都君咸我績。”*趙岐*注：“都，於也。”《史記·司馬相如列傳》：“揆厥所元，終都攸卒。”*裴駰*集解引《漢書音義》曰：“都，於；卒，終也。”</w:t>
        <w:br/>
        <w:br/>
        <w:t>⑲叹词。表示赞美，相当于“啊”。《書·臯陶謨》：“*臯陶*曰：‘都！在知人，在安民。’”*宋**陳亮*《勉强行道大有功》：“*堯*、*舜*之‘都’、‘俞’，*堯*、*舜*之喜也，一喜而天下之賢智悉用也。”</w:t>
        <w:br/>
        <w:br/>
        <w:t>⑳量词。相当于“场”、“次”。*唐**封演*《封氏聞見記·打毬》：“*吐蕃*贊咄奏言：‘臣部曲有善毬者，謂與*漢*敵。’上令仗内試之。决數都，*吐蕃*皆勝。”</w:t>
        <w:br/>
        <w:br/>
        <w:t>㉑象声词。*鲁迅*《故事新编·出关》：“*冉有*把鞭子在空中一挥，嘴里喊一声‘都’，车子就走动了。”*茅盾*《子夜》三：“大号筒不歇地‘乌——都，都，都’地怪叫，听着了使人心上会发毛。”</w:t>
        <w:br/>
        <w:br/>
        <w:t>㉒小木桩。也称“椴”。《方言》卷五“*橛*，*燕*之東北*朝鮮**洌水*之間謂之椴”*晋**郭璞*注：“椴，楬杙也，*江*東呼都。”</w:t>
        <w:br/>
        <w:br/>
        <w:t>㉓姓。《通志·氏族略五》：“*都*氏，*吴興*人。《姓苑》云：‘*都稽*，*臨淄*人，又望出*黎陽*。’”</w:t>
        <w:br/>
        <w:br/>
        <w:t>（二）dōu</w:t>
        <w:br/>
        <w:br/>
        <w:t>副词。1.全，全部。《論衡·講瑞》：“然則鳳皇、騏驎都與鳥獸同一類，體色詭耳，安得異種？”*唐**杜甫*《喜雨》：“農事都已休，兵戎況騷屑。”*鲁迅*《伪自由书·透底》：“八股无论新旧，都在扫荡之列。”2.起强调语气的作用。*龚成*《红石口》十八：“你常来瞧瞧我，就比贴什么膏药都强。”3.相当于“已经”。《南征北战》第二章：“都三年没见面了，哪能没说的呢？”*龚成*《红石口》十八：“夏天都过去了，再不换又得等明年了。”</w:t>
        <w:br/>
      </w:r>
    </w:p>
    <w:p>
      <w:r>
        <w:t>郾##郾</w:t>
        <w:br/>
        <w:br/>
        <w:t>《説文》：“郾，*潁川*縣。从邑，匽聲。”</w:t>
        <w:br/>
        <w:br/>
        <w:t>（一）yǎn　《廣韻》於幰切，上阮影。又於建切。元部。</w:t>
        <w:br/>
        <w:br/>
        <w:t>旧县名。古*郾子国*地，*战国*属*魏*，*秦*置*郾县*。隋改*郾城县*，故城在今*河南省**漯河市**郾城区*南。《説文·邑部》：“郾，*潁川*縣。”《正字通·邑部》：“郾，屬*潁川*，即古*郾子國*故地，*戰國*屬*魏*。今為*開封府**許州**郾城縣*。”《史記·蘇秦列傳》：“大王之地，南有*鴻溝*、*陳*、*汝南*、*許*、*郾*、*昆陽*、*召陵*、*舞陽*、*新都*、*新郪*。”*司馬貞*索隱：“（郾），《戰國策》作‘鄢’。按：《地理志》*潁川*有*許*、*郾*二縣。”《後漢書·光武帝紀》：“三月，*光武*别與諸將徇*昆陽*、*定陵*、*郾*，皆下之。”*李賢*注：“*昆陽*、*定陵*、*郾*，皆縣名。*郾*，今*豫州**郾城縣*也。”</w:t>
        <w:br/>
        <w:br/>
        <w:t>（二）yān</w:t>
        <w:br/>
        <w:br/>
        <w:t>同“燕”。古国名。*燕国*自称为“郾”，也作“匽”。*郭沫若*《兩周金文辭大系圖録攷釋·匽侯旨鼎》：“凡北*燕*之‘燕’，金文作‘匽’若‘郾’，無作‘燕’者。”*杨树达*《積微居金文説·郾侯庫彝跋》：“*燕國*之‘燕’金文皆作‘郾’。兵器有*郾王喜*矛，即*燕王**喜*也。”</w:t>
        <w:br/>
        <w:br/>
        <w:t>郾同“郾”。《龍龕手鑑·邑部》：“郾，音偃。縣名。”按：此字《廣韻》作“郾”。</w:t>
        <w:br/>
      </w:r>
    </w:p>
    <w:p>
      <w:r>
        <w:t>郿##郿</w:t>
        <w:br/>
        <w:br/>
        <w:t>《説文》：“郿，*右扶風*縣。从邑，眉聲。”</w:t>
        <w:br/>
        <w:br/>
        <w:t>méi　《廣韻》武悲切，平脂微。又明祕切。脂部。</w:t>
        <w:br/>
        <w:br/>
        <w:t>（1）古地名。1.*周**郿邑*。在今*陕西省**眉县*东。《説文·邑部》：“郿，*右扶風*縣。”*朱駿聲*通訓定聲：“郿，今*陝西**郿縣*。”《詩·大雅·崧高》：“*申伯*信邁，王餞於*郿*。”*朱熹*注：“*郿*，在今*鳳翔府**郿縣*，在*鎬京*之西，*岐周*之東。”《史記·白起王翦列傳》：“*白起*者，*郿*人也。”《三國志·魏志·董卓傳》：“葬*卓*于*郿*。”*李季*《五月端阳》：“那一天西庄起了戏，又敲锣，又打鼓，*郿*、*鄠*秦腔。”2.*春秋**鲁*邑。在今*山东省**东平县*境。*清**朱駿聲*《説文通訓定聲·履部》：“郿，叚借為‘微’。在今*山東**泰安府**東平州*西。”《春秋·莊公二十八年》：“冬，築*郿*。”*杜預*注：“*郿*，*魯*下邑。”3.乡名。在今*陕西省**合阳县*境。《玉篇·邑部》：“郿，*郃陽*有*郿鄉*。”</w:t>
        <w:br/>
        <w:br/>
        <w:t>（2）旧县名。*战国**秦*置，治今*陕西省**眉县*东*渭河*北岸。1964年改名*眉县*。</w:t>
        <w:br/>
      </w:r>
    </w:p>
    <w:p>
      <w:r>
        <w:t>鄀##鄀</w:t>
        <w:br/>
        <w:br/>
        <w:t>ruò　《廣韻》而灼切，入藥日。鐸部。</w:t>
        <w:br/>
        <w:br/>
        <w:t>（1）古国名。1.*上鄀*，被*楚*灭后为*楚*邑。*春秋*后期为*楚*都。在今*湖北省**宜城市*东南。《集韻·藥韻》：“鄀，邑名。”《直音篇·邑部》：“鄀，地名，國名。”《左傳·定公六年》：“遷*郢*於*鄀*，而改紀其政，以定*楚國*。”《史記·吴太伯世家》：“*楚*恐而去*郢*徙*鄀*。”2.*下鄀*，在今*河南省**淅川县*西南*丹江*左岸（原*商密*地）。后灭于*晋*，为*晋*邑。《集韻·藥韻》：“鄀，國名。介於*商密**秦*、*楚*。”《左傳·僖公二十五年》：“*秦*、*晋*伐*鄀*。”*杜預*注：“鄀，本在*商密*，*秦*、*楚*界上小國。”*孔穎達*疏：“*秦*、*晋*伐*鄀*之時，國名為*鄀*，所都之邑名*商密*。”*唐**劉元濟*《經廬嶽迴望江州想洛川有作》：“雲雨散*吴*、*會*，風波騰*鄢*、*鄀*。”*郭沫若*《兩周金文辭大系圖録攷釋·鄀公鐘》：“*秦*、*晋*伐者實是*下鄀*。”</w:t>
        <w:br/>
        <w:br/>
        <w:t>（2）姓。《姓觿》卷十：“鄀，《姓考》云：古有*鄀*侯國，滅于*楚*。《史記》*楚昭王*徙都于*鄀*是也。後因氏。”</w:t>
        <w:br/>
      </w:r>
    </w:p>
    <w:p>
      <w:r>
        <w:t>鄁##鄁</w:t>
        <w:br/>
        <w:br/>
        <w:t>鄁同“邶”。《廣韻·隊韻》：“鄁，*紂*之畿内國名。東曰*衛*，南曰*鄘*，北曰*鄁*。邶，同鄁。”《集韻·隊韻》：“邶，或从背。”</w:t>
        <w:br/>
      </w:r>
    </w:p>
    <w:p>
      <w:r>
        <w:t>鄂##鄂</w:t>
        <w:br/>
        <w:br/>
        <w:t>《説文》：“鄂，*江夏*縣。从邑，㖾聲。”</w:t>
        <w:br/>
        <w:br/>
        <w:t>è　《廣韻》五各切，入鐸疑。鐸部。</w:t>
        <w:br/>
        <w:br/>
        <w:t>（1）古县名。1.故治在今*湖北省**鄂州市*。《説文·邑部》：“鄂，*江夏*縣。”*段玉裁*注：“今*湖北**武昌府**武昌縣*縣西南二里故*鄂城*是也。*江夏*有*鄂縣*。”*王筠*句讀：“此則*晋*《太康地記》所謂*東鄂*也。《水經注·江水下》引《世本》：‘*熊渠*封其中子*紅*為*鄂王*。’《輿地記》*孫權*改為*武昌*。”《史記·楚世家》：“*熊渠*甚得*江*、*漢*間民和，乃興兵伐*庸*、*楊粤*，至於*鄂*。”*張守節*正義引*劉伯莊*云：“（*鄂*）地名，在*楚*之西，後徙*楚*。今*東鄂州*是也。”《三國志·吴志·吴主傳》：“*權*自*公安*都*鄂*，改名*武昌*。”2.*汉*置，*南朝**宋*省，故治在今*河南省**南阳市*南。《玉篇·邑部》：“鄂，*南陽*有*西鄂縣*，*叔虞*封也。”《漢書·地理志上》：“*南陽郡**西鄂縣*。”*顔師古*注引*應劭*曰：“*江夏*有*鄂*故加西。”又*北魏*置，*北周*废。故治在今*河南省**南召县*南。</w:t>
        <w:br/>
        <w:br/>
        <w:t>（2）古国名。在今*河南省**沁阳市**邘台镇*。《史記·殷本紀》：“以*西伯昌*、*九侯*、*鄂侯*為三公。”</w:t>
        <w:br/>
        <w:br/>
        <w:t>（3）古邑名。*春秋**晋*别邑。在今*山西省**乡宁县*。《左傳·隱公六年》：“*翼*九宗、五正、*頃父*之子*嘉父*逆*晋侯*于*隨*，納諸*鄂*。”*杜預*注：“*鄂*，*晋*别邑。”*清**江永*《春秋地理考實》：“今按：《史記·晋世家》注引《世本》云：‘（*唐**叔虞*）居*鄂*。’*宋忠*曰：‘*鄂*地今在*大夏*。’*張守節*正義曰：《括地志》云：‘故*鄂城*在*慈州**昌寧縣*東二里，與*絳州**夏縣*相近，故云在*大夏*。’*唐**慈州*今為*吉州*。*昌寧*今為*鄉寧縣*，在*平陽府**太平縣*之西，*吉州*之東南，近*黄河*也。”</w:t>
        <w:br/>
        <w:br/>
        <w:t>（4）*湖北省*的简称。因*清*代*湖北*省会*武昌*，古代称*鄂州*而得名。*毛泽东*《蝶恋花》：“百万工农齐踊跃，席卷*江西*直捣*湘*和*鄂*。”</w:t>
        <w:br/>
        <w:br/>
        <w:t>（5）同“堮”。边际。《説文·土部》“垠，地垠咢也”*清**段玉裁*注：“古者邊畍謂之垠咢。咢作鄂者，皆叚借字；或作堮者，異體也。”《漢書·揚雄傳上》：“紛被麗其亡鄂。”*顔師古*注：“鄂，垠也。”*漢**徐幹*《齊都賦》：“南顧無垠，北顧無鄂。”*明**徐光啓*《治曆疏稿二》：“月食不能定其分秒之限，然二體離合之際，鄞鄂著明。”</w:t>
        <w:br/>
        <w:br/>
        <w:t>（6）捕兽器具。《集韻·陌韻》：“鄂，柞鄂，取獸阱中木。”《國語·魯語上》：“設穽鄂。”*韋昭*注：“鄂，柞格，所以誤獸也。”</w:t>
        <w:br/>
        <w:br/>
        <w:t>（7）额，眉上发下的部分。《釋名·釋形體》：“額，鄂也，有垠鄂也，故*幽州*人則謂之鄂也。”</w:t>
        <w:br/>
        <w:br/>
        <w:t>（8）通“愕”。惊愕。*清**朱駿聲*《説文通訓定聲·豫部》：“鄂，叚借為遌（愕）。”《漢書·霍光傳》：“羣臣皆驚鄂失色。”*顔師古*注：“凡言鄂者，皆謂阻礙不依順也。後字作愕，其義亦同。”*宋**王明清*《揮麈後録》卷二：“*徽宗*幸其所，視之，甫入即返，驚鄂默然。”</w:t>
        <w:br/>
        <w:br/>
        <w:t>（9）通“諤”。直言。《正字通·邑部》：“鄂，與諤同。”《禮記·坊記》“微諫不倦”*漢**鄭玄*注：“子於父母尚和順，不用鄂鄂。”*陸德明*釋文：“鄂本又作諤。”《大戴禮記·曾子立事》：“是故君子出言以鄂鄂。”*盧辯*注：“鄂鄂，辨厲也。”《綏民校尉熊君碑》：“臨朝謇鄂。”《文選·馬融〈長笛賦〉》：“*蒯聵*能退敵，*不占*成節鄂。”*李善*注引《字林》曰：“鄂，直言也。”</w:t>
        <w:br/>
        <w:br/>
        <w:t>（10）通“萼”。花托。*清**朱駿聲*《説文通訓定聲·豫部》：“鄂，字亦作萼。”《詩·小雅·常棣》：“常棣之華，鄂不韡韡。”*鄭玄*箋：“承華者曰鄂。”按：*大徐*本《説文·𠌶部》“☀”下引《詩》作“萼”。</w:t>
        <w:br/>
        <w:br/>
        <w:t>⑪姓。《廣韻·鐸韻》：“鄂，姓。”《通志·氏族略三》：“*鄂*氏，*姬*姓，*晋**鄂侯*之後，以居於*鄂邑*，故支庶以為氏焉。*漢*初功臣安平侯*鄂千秋**沛*人，又*巴郡*蠻七姓，鄂其一也，望出*武昌*焉。”</w:t>
        <w:br/>
      </w:r>
    </w:p>
    <w:p>
      <w:r>
        <w:t>鄃##鄃</w:t>
        <w:br/>
        <w:br/>
        <w:t>《説文》：“鄃，*清河*縣。从邑，俞聲。”</w:t>
        <w:br/>
        <w:br/>
        <w:t>shū　《廣韻》式朱切，平虞書。又羊朱切。侯部。</w:t>
        <w:br/>
        <w:br/>
        <w:t>古县名。*汉*置。*北齐*省。故城在今*山东省**平原县*西南，*夏津县*东北。《説文·邑部》：“鄃，*清河*縣。”*段玉裁*注：“今*山東**臨清州**夏津縣*東北三十里有故*鄃縣*城。”*王筠*句讀：“*清河*在*前漢*為郡，*後漢*為國，皆領*鄃縣*。”《史記·河渠書》：“*河*決而南則*鄃*無水菑，邑收多。”</w:t>
        <w:br/>
      </w:r>
    </w:p>
    <w:p>
      <w:r>
        <w:t>鄄##鄄</w:t>
        <w:br/>
        <w:br/>
        <w:t>《説文》：“鄄，*衛*地。今*濟陰**鄄城*。从邑，垔聲。”</w:t>
        <w:br/>
        <w:br/>
        <w:t>juàn　《廣韻》吉掾切，去線見。諄部。</w:t>
        <w:br/>
        <w:br/>
        <w:t>（1）*春秋**卫*邑。*汉*为*鄄城县*。在今*山东省**鄄城县*北旧城。《説文·邑部》：“鄄，*衛*地。今*濟陰**鄄城*。”*段玉裁*注：“在*周*曰*鄄*，在*漢*為*鄄城縣*也。”《玉篇·邑部》：“鄄，*東郡**鄄城*名。”《春秋·莊公十四年》：“*單伯*會*齊侯*、*宋公*、*衛侯*、*鄭伯*于*鄄*。”*杜預*注：“鄄，*衛*地。今*東郡**鄄城*也。”《史記·秦本紀》：“*齊桓公*伯於*鄄*。”</w:t>
        <w:br/>
        <w:br/>
        <w:t>（2）古邑名。在今*山东省**鄄城县*北。《左傳·成公十一年》：“王使*劉子*復之，盟于*鄄*而入。”*杜預*注：“鄄，*周*邑。”</w:t>
        <w:br/>
        <w:br/>
        <w:t>（3）姓。《姓觿》卷二：“鄄，《路史》云*衛*大夫食邑，後因氏。《吕氏春秋》*衛*有*鄄子士*。”</w:t>
        <w:br/>
      </w:r>
    </w:p>
    <w:p>
      <w:r>
        <w:t>鄅##鄅</w:t>
        <w:br/>
        <w:br/>
        <w:t>《説文》：“鄅，*妘*姓之國。从邑，禹聲。《春秋傳》曰：‘*鄅*人藉稻。’讀若規榘之榘。”</w:t>
        <w:br/>
        <w:br/>
        <w:t>yǔ　《廣韻》王矩切，上麌云。魚部。</w:t>
        <w:br/>
        <w:br/>
        <w:t>（1）*春秋*国名。*妘*姓。后地入于*鲁*为*启阳*。旧治在今*山东省**临沂市*北。《春秋·昭公十八年》：“*邾*人入*鄅*。”*杜預*注：“*鄅國*，今*琅邪**開陽縣*。”*清**江永*《春秋地理考實》引《彙纂》：“《水經注》：‘*開陽*在*祊*之東南，*沂水*逕其南，故*鄅國*也。’”</w:t>
        <w:br/>
        <w:br/>
        <w:t>（2）姓。《通志·氏族略二》：“*鄅*氏，子爵，*風*姓。一云*䢵*姓……又*夏禹*之後為*禹*氏，故此*鄅*氏者，往往去邑作禹。”</w:t>
        <w:br/>
      </w:r>
    </w:p>
    <w:p>
      <w:r>
        <w:t>鄆##鄆</w:t>
        <w:br/>
        <w:br/>
        <w:t>〔郓〕</w:t>
        <w:br/>
        <w:br/>
        <w:t>《説文》：“鄆，*河内**沁水*鄉。从邑，軍聲。*魯*有*鄆*地。”</w:t>
        <w:br/>
        <w:br/>
        <w:t>yùn　《廣韻》王問切，去問云。諄部。</w:t>
        <w:br/>
        <w:br/>
        <w:t>（1）古地名。*春秋**鲁国*有二*郓*邑：一在今*山东省**沂水县*北。公元前616年，*季孙行父*所筑。*鲁**莒*屡次争夺，称*东郓*。《春秋·文公十二年》：“*季孫行父*帥師城*諸*及*鄆*。”*杜預*注：“鄆，*莒**魯*所争者。”又《成公九年》：“*楚*人入*鄆*。”*杜預*注：“*鄆*，*莒*别邑也。”《左傳·昭公元年》：“*莒**魯*争*鄆*，為日久矣。”一在今*山东省**郓城县*东。公元前588年*鲁成公*所筑，称*西郓*。《左傳·成公十六年》：“*晋*人執*季文子*于*苕丘*，公還，待於*鄆*。”*杜預*注：“*鄆*，*魯*西邑。*東郡廩丘縣*東有*鄆城*。”</w:t>
        <w:br/>
        <w:br/>
        <w:t>（2）古州名。辖境在今*山东省*内。*隋**开皇*十年（公元590）置。治所在*万安*。*唐*移治*须昌*。*宋*移治*须城*，辖境缩小。*宋宣和*元年升为*东平府*。《廣韻·問韻》：“鄆，又州名。*隋*為*鄆州*。”*宋**辛棄疾*《美芹十論》：“不三日而至*兖*、*鄆*之郊。”</w:t>
        <w:br/>
        <w:br/>
        <w:t>（3）古乡名，*汉**沁水县*。*北齐*废。故址在今*河南省**济源市*境。《説文·邑部》：“鄆，*河内**沁水*鄉。”*段玉裁*注：“今*河南**懷慶府**濟源縣*縣東北有故*沁水城*是也。*沁水縣*有*鄆鄉*。”</w:t>
        <w:br/>
        <w:br/>
        <w:t>（4）姓。《廣韻·問韻》：“鄆，*魯*大夫食采於*鄆*，後因氏焉。”</w:t>
        <w:br/>
      </w:r>
    </w:p>
    <w:p>
      <w:r>
        <w:t>鄇##鄇</w:t>
        <w:br/>
        <w:br/>
        <w:t>《説文》：“鄇，*晋*之*温*地。从邑，侯聲。《春秋傳》曰：‘争*𨜫*田。’”按：“鄇”，本作“𨜫”。</w:t>
        <w:br/>
        <w:br/>
        <w:t>hóu　《廣韻》户鉤切，平侯匣。又胡遘切。侯部。</w:t>
        <w:br/>
        <w:br/>
        <w:t>古地名。*春秋**温*别邑，原属*周*，后入*晋*。在今*河南省**武陟县*西南。《説文·邑部》：“鄇，*晋*之*温*地。”*朱駿聲*通訓定聲：“鄇，在今*河南**懷慶府**武陟縣*。”《左傳·成公十一年》：“*晋**郤至*與*周*争*鄇*田。”*杜預*注：“*鄇*，*温*别邑。今*河内**懷縣*西南有*鄇人亭*。”</w:t>
        <w:br/>
      </w:r>
    </w:p>
    <w:p>
      <w:r>
        <w:t>鄈##鄈</w:t>
        <w:br/>
        <w:br/>
        <w:t>《説文》：“鄈，*河東**臨汾*地，即*漢*之所祭后土處。从邑，癸聲。”</w:t>
        <w:br/>
        <w:br/>
        <w:t>kuí　《廣韻》渠追切，平脂羣。脂部。</w:t>
        <w:br/>
        <w:br/>
        <w:t>（1）古地名。也作“葵”。*鄈*地有三：1.在今*山西省**临汾市*境。《説文·邑部》：“鄈，*河東**臨汾*地。”*段玉裁*注：“今*山西**平陽府**太平縣*縣南二十五里*臨汾*故城是也。”《集韻·脂韻》：“鄈，通作葵。”《漢書·武帝紀》“立*后土祠*于*汾陰*脽上”*唐**顔師古*注：“地本名*鄈*。音與葵同，彼鄉人呼葵音如誰，故轉而為脽字耳。故《漢舊儀》云*葵上*。”《水經注·汾水》：“*汾水*西逕*鄈丘*北。”2.*春秋**齐*地。在今*山东省**淄博市*东北。《古今韻會舉要·支韻》：“鄈，地名……又*臨淄縣*有*葵丘*，即《左傳》*連稱*、*管至父*戍處。”3.*春秋**宋*地。在今*河南省**开封市*东南。《廣韻·脂韻》：“鄈，*鄈丘*地在*陳留*。”《洪武正韻·灰韻》：“鄈，地名……又在*陳留*。”</w:t>
        <w:br/>
        <w:br/>
        <w:t>（2）姓。《萬姓統譜·支韻》：“鄈，見《姓苑》。”</w:t>
        <w:br/>
      </w:r>
    </w:p>
    <w:p>
      <w:r>
        <w:t>鄉##鄉</w:t>
        <w:br/>
        <w:br/>
        <w:t>〔乡〕</w:t>
        <w:br/>
        <w:br/>
        <w:t>《説文》：“鄉，國離邑，民所封鄉也。嗇夫别治，封圻之内六鄉，六鄉治之。从𨛜，皀聲。”*姚文田**嚴可均*校議：“《集韻·十陽》、《類篇》引作六鄉六卿治之，與《周禮》合。今此‘六鄉治之’沿*宋*本之誤也。”*杨宽*《古史新探》：“‘鄉’和‘饗’原本是一字……整个字像兩人相向對坐，共食一簋的情况。其本義應為鄉人共食。”“鄉邑的稱‘鄉’……實是取義於共食。”“是用來指自己那些共同飲食的氏族聚落的。”“在金文中‘鄉’和‘卿’的寫法無區别，本是一字。”“‘卿’原是共同飲食的氏族聚落中‘鄉老’的稱謂，因代表一鄉而得名。進入階級社會後，‘卿’便成為‘鄉’的長官的名稱。”</w:t>
        <w:br/>
        <w:br/>
        <w:t>（一）xiāng　《廣韻》許良切，平陽曉。陽部。</w:t>
        <w:br/>
        <w:br/>
        <w:t>（1）基层行政区划名，后指县以下的农村基层行政单位。1.*周*制，万二千五百家为乡。《周禮·地官·大司徒》：“令五家為比，使之相保。五比為閭，使之相受。四閭為族，使之相葬。五族為黨，使之相救。五黨為州，使之相賙。五州為鄉，使之相賓。”《論語·雍也》：“以與爾鄰里鄉黨乎！”*何晏*集解引*鄭玄*曰：“萬二千五百家為鄉。”《莊子·逍遥遊》：“行比一鄉，德合一君。”《漢書·食貨志》：“五州為鄉，鄉萬二千五百户也。”2.*春秋**齐*制：十连为乡。《國語·齊語六》：“制國五家為軌，軌為之長；十軌為里，里有司；四里為連，連為之長；十連為鄉，鄉有良人焉。”又十卒为乡。《國語·齊語六》：“制鄙三十家為邑，邑有司；十邑為卒，卒有卒帥；十卒為鄉，鄉有鄉帥。”又十率为乡。《管子·小匡》：“制五家為軌，軌有長；六軌為邑，邑有司；十邑為率，率有長；十率為鄉，鄉有良人。”3.十扁（甸）为乡。《鶡冠子·王鈇》：“五家為伍，伍為之長。十伍為里，里置有司。四里為扁（甸），扁（甸）為之長。十扁（甸）為鄉，鄉置師。”4.*汉*制，一百户为一里，十里一亭，十亭一乡。《説文·𨛜部》：“鄉，國離邑，民所封鄉也，嗇夫别治。”*王筠*句讀：“此先舉*漢*制也。離邑者，猶言離宫别館。古國亦謂之邑，此則離于國之邑也。民所封鄉者，民自為之封域，不似建國立城，出于上所相度也……嗇夫别治者，每縣有令長總治之，又有嗇夫分别治之也。”*朱駿聲*通訓定聲：“按*許*前説是*漢*制，*漢*凡六千六百二十二鄉，置三老，游徼、嗇夫治之。其小者但置嗇夫也。”《漢書·百官公卿表上》：“大率十里一亭，亭有長。十亭一鄉，鄉有三老、有秩、嗇夫、游徼。”5.*唐*、*宋*迄今县级以下的行政区划。《舊唐書·食貨志上》：“百户為里，五里為鄉。”《宋史·袁燮傳》：“合保為都，合都為鄉，合鄉為縣。”*清**查繼佐*《罪惟録·地理志總論》：“（*鳳陽*）*元**鍾離縣*，*明*改*臨淮*，尋又析*臨淮*之*太平*、*清洛*、*廣德*、*永豐*四鄉及*虹縣*之南八都置今縣。”*毛泽东*《井冈山的斗争》：“以乡为分配土地的单位。”</w:t>
        <w:br/>
        <w:br/>
        <w:t>（2）乡村，泛指城市以外的地区。如：四乡；下乡。《史記·平準書》：“或至兼并豪黨之徒以武斷於鄉曲。”*鲁迅*《且介亭杂文·不知肉味和不知水味》：“不过因此也可见时势究竟有些不同了，纵使‘扩大音量’，终于还扩不到乡间。”*毛泽东*《关于正确处理人民内部矛盾的问题》：“这样，城乡人民都会感到高兴。”</w:t>
        <w:br/>
        <w:br/>
        <w:t>（3）出生地、家乡或祖籍。《左傳·莊公十年》：“公將戰，*曹劌*請見。其鄉人曰：肉食者謀之，又何間焉？”*唐**杜甫*《聞官軍收河南河北》：“白日放歌須縱酒，青春作伴好還鄉。”*宋**蘇軾*《蝶戀花·京口得鄉書》：“一紙鄉書來萬里，問我何年，真箇成歸計。”*鲁迅*《书信·致曹靖华（一九三六年四月二十三日）》：“*霁野*回国了，昨天见过。但他说也许要回乡一看。”</w:t>
        <w:br/>
        <w:br/>
        <w:t>（4）处所；地区。《詩·小雅·采芑》：“薄言采芑，于彼新田，于此中鄉。”*毛*傳：“鄉，所也。”*陳奂*傳疏：“所，猶處也。”*漢**曹操*《却東西門行》：“鴻雁出塞北，乃在無人鄉。”*唐**陳子昂*《麈尾賦》：“始居幽山之藪，食乎豐草之鄉。”</w:t>
        <w:br/>
        <w:br/>
        <w:t>（5）指某种境界或状态。*唐**聶夷中*《飲酒樂》：“安得*阮步兵*，同入醉鄉遊。”*宋**陳與義*《後三日再賦》：“不奈*長安*小車得，睡鄉深處作奔雷。”《紅樓夢》第二十四回：“（*倪二*）已在醉鄉，不料*賈芸*碰了他，就要動手。”</w:t>
        <w:br/>
        <w:br/>
        <w:t>（6）喻辈类。《禮記·緇衣》：“故君子之朋友有鄉，其惡有方。”*鄭玄*注：“鄉、方，喻輩類也。”*孔穎達*疏：“言君子所親朋友及所惡之人皆有輩類，言君子善者則為朋友也。”</w:t>
        <w:br/>
        <w:br/>
        <w:t>（7）本经之气位。《素問·陰陽應象大論》：“各守其鄉。”*王冰*注：“鄉，謂本經之氣位。”</w:t>
        <w:br/>
        <w:br/>
        <w:t>（8）香。《荀子·榮辱》：“亦呥呥而噍，鄉鄉而飽已矣。”*楊倞*注：“鄉鄉，趨飲食貌。”*王先謙*集解：“*楊*讀鄉為向，故訓為趨食貌。但呥呥是噍貌，則鄉鄉當是飽貌。若解為趨食貌，文義不一律。且趨飲食反在噍嚼之後，未免倒置，*楊*説非也。鄉當為薌之渻。薌亦香字也。重言之則曰鄉鄉，猶美之為美美。”</w:t>
        <w:br/>
        <w:br/>
        <w:t>（9）古代乡大夫的略称。《儀禮·鄉飲酒禮》：“記，鄉朝服而謀賔介。”*鄭玄*注：“鄉，鄉人，謂鄉大夫也。”*賈公彦*疏：“以鄉大夫為主人，故知鄉大夫。”</w:t>
        <w:br/>
        <w:br/>
        <w:t>（10）乡饮酒礼的略称。《荀子·樂論》：“吾觀於鄉而知王道之易易也。”《禮記·王制》：“元日，習射，上功；習鄉，上齒。”*鄭玄*注：“鄉，謂飲酒也。”</w:t>
        <w:br/>
        <w:br/>
        <w:t>⑪姓。《通志·氏族略五》：“*鄉*氏，見《姓苑》，無定望。”</w:t>
        <w:br/>
        <w:br/>
        <w:t>（二）xiǎng　《古今韻會舉要》許兩切。</w:t>
        <w:br/>
        <w:br/>
        <w:t>（1）救。《廣雅·釋言》：“鄉，救也。”</w:t>
        <w:br/>
        <w:br/>
        <w:t>（2）通“響”。回声。《正字通·邑部》：“鄉，與響通。”《漢書·天文志》：“猶景（影）之象形，鄉之應聲。”*顔師古*注：“鄉，讀曰響。”又《嚴助傳》：“故遣兩將屯於境上，震威武，揚聲鄉。”</w:t>
        <w:br/>
        <w:br/>
        <w:t>（3）通“享”。享受。《墨子·尚賢中》：“以上事天，則天鄉其德。”*孫詒讓*閒詁：“鄉當讀為享。《明鬼》下篇云：‘帝享女明德。’”《漢書·文帝紀》：“夫以朕之不德，而專鄉獨美其福，百姓不與焉，是重吾不德也。”按：《史記·孝文本紀》作“享”。</w:t>
        <w:br/>
        <w:br/>
        <w:t>（三）xiàng　《集韻》許亮切，去漾曉。陽部。</w:t>
        <w:br/>
        <w:br/>
        <w:t>（1）方向；方位。也作“嚮（向）”。《荀子·成相》：“*武王*怒，師*牧野*。*紂*卒易鄉，*啟*乃下。”*楊倞*注：“易鄉，回面也，謂前徒倒戈攻于後……鄉，讀為向。”《韓非子·内儲説上》：“夫矢來有鄉，則積鐵以備一鄉；矢來無鄉，則為鐵室以盡備之。”*陈奇猷*校注：“鄉即古嚮字，今作向。”</w:t>
        <w:br/>
        <w:br/>
        <w:t>（2）面向；朝着。也作“向”。《集韻·漾韻》：“鄉，面也。或作向。”《左傳·僖公三十三年》：“*秦伯*素服郊次，鄉師而哭。”《漢書·張良傳》：“*雒陽*東有*成皋*，西有*殽黽*，背*河*鄉*雒*，其固亦足恃。”*严复*《救亡决论》：“乡壁虚造，顺非而泽。”</w:t>
        <w:br/>
        <w:br/>
        <w:t>（3）趋向。《國語·周語上》：“明利害之鄉。”*韋昭*注：“鄉，方也。”《淮南子·原道》：“觀其所積，以知禍福之鄉。”《漢書·成帝紀》：“問者，民彌惰怠，鄉本者少，趨末者衆，將何以矯之？”</w:t>
        <w:br/>
        <w:br/>
        <w:t>（4）景仰；向往。《孟子·告子下》：“君不鄉道，不致於仁，而求富之，是富*桀*也。”*朱熹*註：“鄉與向同。”《吕氏春秋·音初》：“故君子反道以修德，正德以出樂，和樂以成順，樂和而民鄉方矣。”*高誘*注：“鄉，仰。”*宋**王明清*《揮麈前録》卷一：“*太宗*鄉儒學，下詔搜訪民間，以*開元*四部為目。”</w:t>
        <w:br/>
        <w:br/>
        <w:t>（5）窗户。《儀禮·士虞禮》：“祝從，啟牖鄉如初。”*鄭玄*注：“鄉，牖一名也。”*賈公彦*疏：“云鄉牖一名也者，*鄭*意蓋謂牖一名鄉，一物二名，非謂室北别有牖也。”《禮記·明堂位》：“復廟，重檐，刮楹，達鄉。”*鄭玄*注：“鄉，牖屬，謂夾户䆫也。每室八䆫為四達。”</w:t>
        <w:br/>
        <w:br/>
        <w:t>（6）殿堂前两阶之间。《爾雅·釋宫》：“兩階間謂之鄉。”*郭璞*注：“人君南鄉當階間。”*郝懿行*義疏：“兩階者，堂之東西階也。人君嚮明而治，當兩階間而南鄉，因謂之鄉。”</w:t>
        <w:br/>
        <w:br/>
        <w:t>（7）从前；往时。《荀子·正論》：“天下厭然與鄉無以異也。”《史記·游俠列傳》：“此乃鄉者*朱家*之羞也。”《宋史·范仲淹傳》：“臣鄉論蓋國家事，於*夷簡*無憾也。”</w:t>
        <w:br/>
        <w:br/>
        <w:t>（8）副词。*杨树达*《詞詮》：“鄉，時間副詞。”1.先时，往日。也作“曏”。《論語·顔淵》：“鄉也，吾見於夫子而問知。”*陸德明*釋文：“鄉，又作曏，同。”《左傳·僖公二十八年》：“鄉役之三月，*鄭伯*如*楚*致其師。”《論衡·問孔》：“予鄉者入而哭之，遇於一哀而出涕。”2.将；将要。《詩·小雅·庭燎》：“夜如何其？夜鄉晨。”*朱熹*注：“鄉晨，近曉也。”《漢書·外戚傳·孝成趙皇后》：“鄉晨，傅絝韤欲起，因失衣，不能言。”</w:t>
        <w:br/>
        <w:br/>
        <w:t>（9）连词。表示假设，相当于“如果”。《漢書·五行志下》：“鄉亡*桓公*，星遂至地，中國其良絶矣。”</w:t>
        <w:br/>
      </w:r>
    </w:p>
    <w:p>
      <w:r>
        <w:t>鄊##鄊</w:t>
        <w:br/>
        <w:br/>
        <w:t>鄊同“鄉”。《字鑑·陽韻》：“鄉，俗作鄊。”《素問·陰陽應象大論》：“定其血氣，各守其鄊。”</w:t>
        <w:br/>
      </w:r>
    </w:p>
    <w:p>
      <w:r>
        <w:t>鄋##鄋</w:t>
        <w:br/>
        <w:br/>
        <w:t>鄋sōu　《廣韻》所鳩切，平尤生。又《集韻》蘇遭切。幽部。</w:t>
        <w:br/>
        <w:br/>
        <w:t>*春秋*时北方少数民族的一个小国，属*长狄*的一支。*周顷王*三年（公元前616年）为*齐*所灭。也作“𨜛”。在今*山东省*中部*济南市*北。一说在今*山东省**博兴县*西南。《左傳·文公十一年》：“*鄋瞞*侵*齊*。”*杜預*注：“*鄋瞞*，*狄*國名。*防風*之後，漆姓。”*清**王筠*《説文解字句讀·邑部》：“（*杜*）注云：‘*𨜛瞞*，*狄*國名。’非也。*許*君説‘𨜛’字云：‘北方*長狄*國也。’不冠以“𨜛瞞’二字。然則*𨜛*者國名，*瞞*者*𨜛*國君之名。夷狄之君，故直名之也。”*清**顧祖禹*《讀史方輿紀要·歷代州域形勢一·春秋》：“*鄋瞞*，在*山東**濟南府*北境。亦曰*長狄*。《文·十一年》：*叔孫得臣*獲*長狄**僑如*。或曰：今*青州府**高苑縣*（在*博兴*西南）有廢*臨濟城*，古*狄*邑。即*長狄*所居。”</w:t>
        <w:br/>
      </w:r>
    </w:p>
    <w:p>
      <w:r>
        <w:t>鄌##鄌</w:t>
        <w:br/>
        <w:br/>
        <w:t>（1）同“岙”。山深处。也指山间平地。常用作地名。*明**張煌言*《輓馮躋仲侍御》：“一夜烽烟*薛嶴*原，文星蚤共將星昏。”《徐霞客遊記·遊雁宕山日記》：“日已西，出南門三十里，宿於*八嶴*。”</w:t>
        <w:br/>
        <w:br/>
        <w:t>（2）指海湾或水中小岛。*明**謝肇淛*《五雜組·地部二》：“水僅得開山，無嶴可泊，至*射洋湖*之*雲梯關*宿焉。”*清**黄宗羲*《兵部左侍郎蒼水張公墓誌銘》：“散兵居于懸嶴。懸嶴在海中，荒脊無人居。”</w:t>
        <w:br/>
      </w:r>
    </w:p>
    <w:p>
      <w:r>
        <w:t>鄍##鄍</w:t>
        <w:br/>
        <w:br/>
        <w:t>《説文》：“鄍，*晋*邑也。从邑，冥聲。《春秋傳》曰：‘伐*鄍*三門。’”</w:t>
        <w:br/>
        <w:br/>
        <w:t>míng　《廣韻》莫經切，平青明。耕部。</w:t>
        <w:br/>
        <w:br/>
        <w:t>古邑名。*春秋**虞*地，后属*晋*。在今*山西省**平陆县*北。《説文·邑部》：“鄍，*晋*邑也。”*桂馥*義證：“*晋*邑也者，《括地志》：‘故*鄍城*在*陝州**河北縣*東十里*虞*邑也。*馥*謂*晋*滅*虞*、*虢*後為*晋*邑。”《左傳·僖公二年》：“*冀*為不道，入自*顛軨*，伐*鄍*三門。”*杜預*注：“*鄍*，*虞*邑也。”*宋**羅泌*《路史·國名紀丁》：“*陝*之*平陸*東北二十（里）有*鄍城*，*冀*伐之者。後為*虞*氏邑。”*清**江永*《春秋地理考實》引《彙纂》：“今*平陸縣*東北二十五里有故*鄍城*。”</w:t>
        <w:br/>
      </w:r>
    </w:p>
    <w:p>
      <w:r>
        <w:t>鄎##鄎</w:t>
        <w:br/>
        <w:br/>
        <w:t>《説文》：“鄎，*姬*姓之國。在*淮*北。从邑，息聲。今*汝南**新鄎*。”*段玉裁*本作“今*汝南**新息*”。并注：“*大徐*作*新鄎*，誤。”</w:t>
        <w:br/>
        <w:br/>
        <w:t>xī　《廣韻》相即切，入職心。職部。</w:t>
        <w:br/>
        <w:br/>
        <w:t>（1）古国名。*西周*分封的诸侯国。*姬*姓。公元前680年为*楚*所灭。在今*河南省**息县*西南。《説文·邑部》：“鄎，*姬*姓之國，在*淮*北。”*段玉裁*注：“今*河南**光州**息縣*，*淮水*在縣南五里，故*息城*在縣北三十里。”*朱駿聲*通訓定聲：“在今*河南**光州**息縣*……《春秋》皆以‘息’為之。”《正字通·邑部》：“鄎，*漢*《地理志》作‘息’。*孟康*曰：‘故*息國*，後徙東，故加新云。’今*汝寧府**息縣*即*新息*地。當作息。”</w:t>
        <w:br/>
        <w:br/>
        <w:t>（2）古地名。*春秋**齐*南方边地。《左傳·哀公十年》：“公會*吴子*、*邾子*、*郯子*伐*齊*南鄙，師于*鄎*。”*杜預*注：“*鄎*，*齊*地。”</w:t>
        <w:br/>
      </w:r>
    </w:p>
    <w:p>
      <w:r>
        <w:t>鄏##鄏</w:t>
        <w:br/>
        <w:br/>
        <w:t>《説文》：“鄏，*河南縣**直城門*官陌地也。从邑，辱聲。《春秋傳》曰：‘*成王*定鼎于*郟鄏*。’”*段玉裁*注：“《地理志》曰：‘（*河南郡*）*河南*，故*郟鄏*地。*周武王*遷九鼎，*周公*致太平，營以為都，是為王城。’是則*漢*之*河南縣*，《左傳》之*郟鄏*也。”</w:t>
        <w:br/>
        <w:br/>
        <w:t>rǔ　《廣韻》而蜀切，入燭日。屋部。</w:t>
        <w:br/>
        <w:br/>
        <w:t>（1）〔郟鄏〕古地名。在今*河南省**洛阳市*境内。《左傳·宣公三年》：“*成王*定鼎于*郟鄏*。”*杜預*注：“*郟鄏*，今*河南*也。”*清**江永*《春秋地理考實》：“*郟鄏**王城*，今*洛陽縣*西*河南*故城是也。城西有*郟鄏陌*。*京相璠*曰：‘*郟*，山名；*鄏*，邑地也。’”《水經注·洛水》：“枝瀆東北歷*制鄉*，逕*河南縣**王城*西，歷*郟鄏陌*。”*唐太宗*《述聖賦序》：“引*洛**浦*之通波，連*郟鄏*之餘址。”</w:t>
        <w:br/>
        <w:br/>
        <w:t>（2）姓。《萬姓統譜·沃韻》：“鄏，見《姓苑》。”</w:t>
        <w:br/>
      </w:r>
    </w:p>
    <w:p>
      <w:r>
        <w:t>鄐##鄐</w:t>
        <w:br/>
        <w:br/>
        <w:t>《説文》：“鄐，*晋**邢矦*邑。从邑，畜聲。”</w:t>
        <w:br/>
        <w:br/>
        <w:t>chù　《廣韻》丑六切，入屋徹。又許竹切。覺部。</w:t>
        <w:br/>
        <w:br/>
        <w:t>（1）古地名。*春秋**晋*邑。在今*河南省**温县*境。《説文·邑部》：“鄐，*晋**邢侯*邑。”*段玉裁*注：“按：當云*晋**雍子*邑，*許*筆誤也。”《左傳·襄公二十六年》：“*雍子*奔*晋*。*晋*人與之*鄐*。”*杜預*注：“*鄐*，*晋*邑。”又《昭公十四年》：“*晋**邢侯*與*雍子*争*鄐*田。”*孔穎達*疏：“*孔晁*注《晋語》云，*邢*與*鄐*比争疆界。”</w:t>
        <w:br/>
        <w:br/>
        <w:t>（2）姓。《廣韻·屋韻》：“鄐，姓。*漢*有*鄐熙*，為*東海*太守。”</w:t>
        <w:br/>
      </w:r>
    </w:p>
    <w:p>
      <w:r>
        <w:t>鄑##鄑</w:t>
        <w:br/>
        <w:br/>
        <w:t>《説文》：“鄑，*宋*、*魯*間地。从邑，晋聲。”</w:t>
        <w:br/>
        <w:br/>
        <w:t>zī　《廣韻》即移切，平支精。又《集韻》即刃切。真部。</w:t>
        <w:br/>
        <w:br/>
        <w:t>（1）古地名。*春秋**鲁*地。在今*山东省**汶上县*以南一带。《説文·邑部》：“鄑，*宋*、*魯*間地。”*朱駿聲*通訓定聲：“當在今*山東**兖州府*境。”《春秋·莊公十一年》：“公敗*宋*師于*鄑*。”</w:t>
        <w:br/>
        <w:br/>
        <w:t>（2）古邑名。*春秋**纪国*邑。在今*山东省**昌邑市*西北。《春秋·莊公元年》：“*齊*師遷*紀*、*郱*、*鄑*、*郚*。”*杜預*注：“*齊*欲滅*紀*，故徙其三邑之民而取其地……*北海**都昌縣*西有*訾城*。”*杨伯峻*注：“*鄑*，音貲，故城當在今*山東省**昌邑縣*西北二十里。”</w:t>
        <w:br/>
      </w:r>
    </w:p>
    <w:p>
      <w:r>
        <w:t>鄒##鄒</w:t>
        <w:br/>
        <w:br/>
        <w:t>〔邹〕</w:t>
        <w:br/>
        <w:br/>
        <w:t>《説文》：“鄒，*魯*縣，古*邾國*，帝*顓頊*之後所封。从邑，芻聲。”按：*段玉裁*据《韻會》在“邾”下补“婁”字。</w:t>
        <w:br/>
        <w:br/>
        <w:t>（一）zōu　《廣韻》側鳩切，平尤莊。侯部。</w:t>
        <w:br/>
        <w:br/>
        <w:t>（1）古国名。相传为*颛顼*后裔*挟*所建立，*曹*姓，有今*山东省**费县*、*邹城市*、*滕州市*、*济宁市**任城区*、*金乡县*等地。建都于*邾*（今*山东省**曲阜市*东南*南陬村*）。公元前614年*邾文公*迁都于*绎*（今*山东省**邹城市*东南*纪王城*）。*战国*时为*楚*所灭。也称“*邾婁*”，省称“*邾*”。《説文·邑部》：“鄒，*魯*縣，古*邾**國*，帝*顓頊*之後所封。”*段玉裁*注：“*周*時或云*鄒*，或云*邾婁*者，語言緩急之殊也。*周*時作鄒，*漢*時作騶者，古今字之異也。*邾婁*各本無‘婁’，今依《韻會》所據正。”*朱駿聲*通訓定聲：“鄒，今*山東**兖州府**鄒縣*。鄒者邾婁之合音。*戰國*時*穆公*改號*邾婁*為*鄒*，後為*楚*所滅。”《戰國策·趙策三》：“將之*薛*，假塗於*鄒*。”《史記·伍子胥列傳》：“*吴王*不聽，伐*齊*，大敗*齊*師於*艾陵*，遂威*鄒**魯*之君以歸。”</w:t>
        <w:br/>
        <w:br/>
        <w:t>（2）旧县名。*秦*置，治今*山东省**邹城市*东南。1992年改*邹城市*。</w:t>
        <w:br/>
        <w:br/>
        <w:t>（3）狭小；有村气不冠冕者。《釋名·釋書契》：“鄒，狹小之言也。”*杨树达*《積微居小學金石論叢·長沙方言續考·鄒鯫》：“《思益堂日札》卷九云：‘吾鄉謂有村氣不冠冕者曰鄒……知此字不始吾鄉，且不始今日。’*樹達*按：《史記·項羽本紀》云：‘鯫生説我。’《集解》引*服虔*曰：‘鯫，音淺鯫。小人貌也。’*周*説鄒，當作此字。”又货物质量低劣。*清**梁同書*《直語補正》：“今人言物之不佳或薄小者曰鄒。”</w:t>
        <w:br/>
        <w:br/>
        <w:t>（4）姓。《通志·氏族略三》：“*鄒*氏，*子*姓。*宋湣公*之後。*正考父*食邑於*鄒*，生*叔梁紇*，遂為*鄒氏*。其地今*兖州**鄒縣*是也。*齊*有*鄒衍*、*鄒忌*。望出*范陽*。”</w:t>
        <w:br/>
        <w:br/>
        <w:t>（二）jù</w:t>
        <w:br/>
        <w:br/>
        <w:t>〔顔濁鄒〕人名。《史記·孔子世家》：“如*顔濁鄒*之徒，頗受業者甚衆。”*張守節*正義：“鄒，音聚。*顔濁鄒*，非七十（七）〔二〕人數也。”</w:t>
        <w:br/>
      </w:r>
    </w:p>
    <w:p>
      <w:r>
        <w:t>鄓##鄓</w:t>
        <w:br/>
        <w:br/>
        <w:t>鄓yè　《改併四聲篇海》引《餘文》於業切。</w:t>
        <w:br/>
        <w:br/>
        <w:t>臭。《篇海類編·地理類·邑部》：“鄓，臭也。”</w:t>
        <w:br/>
      </w:r>
    </w:p>
    <w:p>
      <w:r>
        <w:t>鄔##鄔</w:t>
        <w:br/>
        <w:br/>
        <w:t>〔邬〕</w:t>
        <w:br/>
        <w:br/>
        <w:t>《説文》：“鄔，*太原*縣。从邑，烏聲。”</w:t>
        <w:br/>
        <w:br/>
        <w:t>wū　《廣韻》哀都切，平模影。又依倨切，安古切。魚部。</w:t>
        <w:br/>
        <w:br/>
        <w:t>（1）古地名。1.*春秋**郑*邑，后入*周*。在今*河南省**偃师市*西南。《集韻·姥韻》：“鄔，*周*地名。”《篇海類編·地理類·邑部》：“鄔，邑名。”*清**朱駿聲*《説文通訓定聲·豫部》：“鄔，在今*河南**河南府**偃師縣*西南五十里有*鄔聚*。”《左傳·隱公十一年》：“王取*鄔*、*劉*、*蔿*、*邘*之田于鄭。”*杜預*注：“（*鄔*、*劉*）二邑在*河南**緱氏縣*，西南有*鄔聚*，西北有*劉亭*。”2.*春秋**晋*地，在今*山西省**介休市*东北。《説文·邑部》：“鄔，*太原*縣。”*朱駿聲*通訓定聲：“*鄔*，在今*山西**汾州府**介休縣*。”《左傳·昭公二十八年》：“*司馬彌牟*為*鄔*大夫。”*杜預*注：“*鄔*，*太原**鄔縣*。”《史記·曹相國世家》：“因從*韓信*擊*趙*相國*夏説*軍於*鄔*東。”*裴駰*集解引*徐廣*曰：“*鄔縣*在*太原*。”《三國志·魏志·崔林傳》：“*太祖*定*冀州*，召除*鄔*長。”</w:t>
        <w:br/>
        <w:br/>
        <w:t>（2）姓。《通志·氏族略三》：“鄔，*晋*大夫*鄔臧*之後也。食邑於*鄔*。”</w:t>
        <w:br/>
        <w:br/>
        <w:br/>
        <w:br/>
        <w:br/>
        <w:br/>
        <w:br/>
        <w:br/>
        <w:t>鄕</w:t>
        <w:tab/>
        <w:t>@@@LINK=鄉\n</w:t>
        <w:br/>
      </w:r>
    </w:p>
    <w:p>
      <w:r>
        <w:t>鄖##鄖</w:t>
        <w:br/>
        <w:br/>
        <w:t>〔郧〕</w:t>
        <w:br/>
        <w:br/>
        <w:t>《説文》：“鄖，*漢*南之國。从邑，員聲。*漢中*有*鄖關*。”</w:t>
        <w:br/>
        <w:br/>
        <w:t>yún　《廣韻》王分切，平文云。又《集韻》王問切。諄部。</w:t>
        <w:br/>
        <w:br/>
        <w:t>（1）古国名。也作“䢵”。在今*湖北省**安陆市*。*春秋*时为*楚*所灭。《説文·邑部》：“鄖，*漢*南之國。”*朱駿聲*通訓定聲：“鄖，字亦作䢵。今*湖北**德安府**安陸縣*。”《左傳·桓公十一年》：“*鄖*人軍于*蒲騷*。”*杜預*注：“*鄖國*在*江夏*，*雲杜縣*東南有*鄖城*。”《史記·伍子胥列傳》：“盜擊王，王走*鄖*。”*司馬貞*索隱：“*鄖*，國名。”《續漢書·郡國志四》：“*江夏郡*，*雲杜*。”*劉昭*注引*杜預*云：“縣東南有*鄖城*，故國。”*清**江永*《春秋地理考實》引《彙纂》：“《水經》：*溳水*逕*安陸*故城，古*鄖城*也。今為*安陸縣*屬*湖廣**德安府*。”</w:t>
        <w:br/>
        <w:br/>
        <w:t>（2）古地名。1.*春秋卫*地。故城在今*江苏省**如皋市*。《左傳·哀公十一年》：“*（太叔疾）*殯於*鄖*，葬於*少禘*。”*杜預*注：“*鄖*，*衛*地。”2.*春秋**吴*地，在今*江苏省**如皋市*东。《春秋·哀公十二年》：“公會*衛侯*、*宋**皇瑗*于*鄖*。”*杜預*注：“*鄖*，*發陽*也。*廣陵**海陵縣*東南有*發繇口*。”*清**江永*《春秋地理考實》引《彙纂》：“今江南*揚州府**如皋縣*東*立發壩*古*發陽*也，亦名*古鄖*。”</w:t>
        <w:br/>
        <w:br/>
        <w:t>（3）姓。《字彙·邑部》：“鄖，姓。”</w:t>
        <w:br/>
      </w:r>
    </w:p>
    <w:p>
      <w:r>
        <w:t>鄗##鄗</w:t>
        <w:br/>
        <w:br/>
        <w:t>《説文》：“鄗，*常山*縣。*世祖*所即位，今為*高邑*。从邑，高聲。”</w:t>
        <w:br/>
        <w:br/>
        <w:t>（一）hào　《廣韻》胡老切，上晧匣。又呵各切。宵部。</w:t>
        <w:br/>
        <w:br/>
        <w:t>（1）古地名。1.同“鎬”。*周武王*的国都。故址在今*陕西省**西安市*西。《洪武正韻·巧韻》：“鄗，又與鎬同。”《國語·周語上》：“*杜伯*射王於*鄗*。”*韋昭*注：“*鄗*，*鄗京*也。”《荀子·王霸》：“*湯*以*亳*，*武王*以*鄗*，皆百里之地也。”*楊倞*注：“*鄗*，與*鎬*同，*武王*所都京也。”2.*春秋*属*晋*，*战国*属*赵*。故城在今*河北省**柏乡县*北。《説文·邑部》：“鄗，*常山*縣。*世祖*所即位。今為*高邑*。”《左傳·哀公四年》：“*國夏*伐*晋*，取*邢*、*任*、*欒*、*鄗*、*逆畤*、*陰人*、*盂*、*壺口*。”*杜預*注：“*鄗*，即*高邑縣*也。”《史記·趙世家》：“*（武靈王）*三年，城*鄗*。”*清**江永*《春秋地理考實》引《彙纂》：“今*真定府**柏鄉縣*北*故城鎮*即故*鄗城*地，*晋**高邑*也。今按：*趙州*有*高邑縣**柏鄉縣*，皆*鄗邑*地也。”</w:t>
        <w:br/>
        <w:br/>
        <w:t>（2）*春秋**齐*地，当在今*山东省**蒙阴县*西北。也作“蒿”。《公羊傳·桓公十五年》：“公會*齊侯*於*鄗*。”*陸德明*釋文：“鄗，《左傳》作艾。《穀梁》作蒿。”</w:t>
        <w:br/>
        <w:br/>
        <w:t>（二）qiāo　《廣韻》口交切，平肴溪。宵部。</w:t>
        <w:br/>
        <w:br/>
        <w:t>古山名。在今*河南省**荥阳市*境内。《左傳·宣公十二年》：“*晋*師在*敖*、*鄗*之間。”*杜預*注：“*敖*、*鄗*二山在*滎陽縣*西北。”一说疑是古邑名。*清**江永*《春秋地理考實》：“《彙纂》：‘*滎陽*今*開封府**滎澤縣*，縣西北有*敖山*。’今按：《元和志》*敖山*在*滎澤縣*西十五里。*鄗*，疑是邑名。”</w:t>
        <w:br/>
        <w:br/>
        <w:t>（三）jiāo　《字彙補》居囂切。</w:t>
        <w:br/>
        <w:br/>
        <w:t>（1）古地名。《史記·秦本紀》：“大敗*晋*人，取*王官*及*鄗*。”*裴駰*集解引*徐廣*曰：“《左傳》作‘郊’。”*張守節*正義：“鄗音郊。”</w:t>
        <w:br/>
        <w:br/>
        <w:t>（2）通“郊”。城外。《馬王堆漢墓帛書·戰國縱横家書·朱己謂魏王章》：“與*趙*兵决於*邯鄲*之鄗，氏（是）*知伯*之過也。”又：“與*楚*兵夬（决）於*陳*鄗，秦*有*（又）不敢。”按：《戰國策·魏策三》、《史記·魏世家》“鄗”皆作“郊”。</w:t>
        <w:br/>
      </w:r>
    </w:p>
    <w:p>
      <w:r>
        <w:t>鄘##鄘</w:t>
        <w:br/>
        <w:br/>
        <w:t>《説文》：“鄘，南夷國。从邑，庸聲。”*段玉裁*注：“今字庸行而鄘廢。”</w:t>
        <w:br/>
        <w:br/>
        <w:t>yōng　《廣韻》餘封切，平鍾以。東部。</w:t>
        <w:br/>
        <w:br/>
        <w:t>（1）古国名。1.*汉*南国。在今*湖北省**竹山县*东。《説文·邑部》：“鄘，南夷國。”*段玉裁*注：“南夷國，當作*漢*南國。”“今*湖北**鄖陽府**竹山縣*東四十里有故*上庸城*。”*王筠*句讀：“《左·文十六年傳》：‘*庸*人率羣蠻以叛*楚*’，當作此鄘。”2.*周武王*灭*商*后，三分京师之地，自*纣*城（*朝歌*）以南的地方称*鄘*，使*管叔*监*殷*于此。故城在今*河南省**新乡市*西南。《廣韻·鍾韻》：“鄘，國名。”*漢**鄭玄*《詩譜·邶鄘衛譜》：“自*紂*城而北謂之*邶*，南謂之*鄘*，東謂之*衛*。”*唐**段文昌*《平淮西碑》：“麟見於*巴*、*賨*之間，*河*清於*鄘*、*衛*之際。”*宋**羅泌*《路史·國名記丁》：“*邶*、*鄘*亡於*春秋*前，故有詩。”</w:t>
        <w:br/>
        <w:br/>
        <w:t>（2）通“墉”。城。*清**朱駿聲*《説文通訓定聲·豐部》：“鄘，叚借為墉。”《左傳·昭公二十一年》：“*宋*城舊鄘及*桑林*之門而守之。”*杜預*注：“舊鄘，故城也。”*陸德明*釋文：“鄘，本亦作墉。”</w:t>
        <w:br/>
        <w:br/>
        <w:t>（3）姓。《通志·氏族略二》：“*鄘*氏，即*商都*之地。*武王*伐*紂*，分其地為三監，自*紂*城而南，謂之*鄘*。*楚*邱，*鄘*地也。*管叔尹*之及三監叛，*周公*伐之，而并其地為*衛*。*鄘國*往往自此絶矣。子孫以國為氏。”《正字通·邑部》：“鄘，姓。*鄘國*絶，子孫因氏。*明*有*鄘瓊*。”</w:t>
        <w:br/>
      </w:r>
    </w:p>
    <w:p>
      <w:r>
        <w:t>鄙##鄙</w:t>
        <w:br/>
        <w:br/>
        <w:t>《説文》：“鄙，五酇為鄙。从邑，啚聲。”*商承祚*《殷虚文字類編》：“（啚）即都鄙之本字。《説文解字》以為啚嗇字，而以鄙為都鄙字。考古金文都鄙字亦不从邑，从邑者後所增也。”</w:t>
        <w:br/>
        <w:br/>
        <w:t>bǐ　《廣韻》方美切（《集韻》補美切），上旨幫。之部。</w:t>
        <w:br/>
        <w:br/>
        <w:t>（1）*周*代地方行政区划名。《説文·邑部》：“鄙，五酇為鄙。”*段玉裁*注：“鄙，五百家也。”《周禮·地官·遂人》：“五家為鄰，五鄰為里，四里為酇，五酇為鄙。”《吕氏春秋·孟夏》：“命司徒，循行縣鄙。”*高誘*注：“鄙，五百家也。”</w:t>
        <w:br/>
        <w:br/>
        <w:t>（2）小邑，*周*代王公子弟及卿大夫在王畿内的采邑。《釋名·釋州國》：“鄙，否也，小邑不能遠通也。”《周禮·天官·大宰》：“以入則治都鄙。”*鄭玄*注：“都之所居曰鄙……都鄙，公卿大夫之采邑，王子弟所食邑。*周*、*召*、*毛*、*耼*、*畢*、*原*之屬在畿内者。”*孫詒讓*正義：“鄙即都家居治之邑，通界域言之，則曰都鄙……此都鄙為采邑，與縣鄙為公邑亦異。”*晋**潘岳*《藉田賦》：“于斯時也，居靡都鄙，民無華裔。”</w:t>
        <w:br/>
        <w:br/>
        <w:t>（3）郊野。《左傳·僖公二十四年》：“冬，王使來告難，曰：‘不穀不德，得罪于母弟之寵子*帶*，鄙在*鄭*地氾，敢告叔父。”*杜預*注：“鄙，野也。”《國語·齊語》：“昔者，聖王之治天下也，參其國而伍其鄙。”*韋昭*注：“鄙，郊以外也。”*宋**王安石*《新田詩序並詩》：“僦船與車，四鄙出穀。”</w:t>
        <w:br/>
        <w:br/>
        <w:t>（4）边邑，边远的地方。《左傳·隱公元年》：“既而*大叔*命西鄙北鄙貳於己。”*杜預*注：“鄙，*鄭*邊邑。”《文選·張衡〈東京賦〉》：“撞洪鐘，伐靈鼓，旁震八鄙。”*李善*注引*薛綜*曰：“八鄙，四方與四角也。”《三國演義》第二十二回：“分遣精兵，屯紥邊鄙。”</w:t>
        <w:br/>
        <w:br/>
        <w:t>（5）狭；小。《廣雅·釋詁二》：“鄙，小也。”《孟子·盡心下》：“鄙夫寬。”*趙岐*注：“鄙，狹也。”《吕氏春秋·尊師》：“*子張*，*魯*之鄙家也。”*高誘*注：“鄙，小。”*漢**司馬相如*《子虚賦》：“臣，*楚*國之鄙人也。”</w:t>
        <w:br/>
        <w:br/>
        <w:t>（6）庸俗；鄙陋。《玉篇·邑部》：“鄙，鄙陋。”《左傳·莊公十年》：“肉食者鄙，未能遠謀。”*三國**蜀**諸葛亮*《出師表》：“先帝不以臣卑鄙，猥自枉屈，三顧臣於草廬之中。”《魏書·袁翻傳》：“雖吾人之固鄙，豈忘懷於上國？”</w:t>
        <w:br/>
        <w:br/>
        <w:t>（7）质朴。《正字通·邑部》：“鄙，人物朴野者皆曰鄙。”《莊子·胠篋》：“焚符破璽，而民朴鄙。”《漢書·張陳王周傳贊》：“*周勃*為布衣時，鄙樸庸人。”《清一統志·山西·大同府·風俗》：“其民鄙樸少禮文，好射獵。”</w:t>
        <w:br/>
        <w:br/>
        <w:t>（8）俚俗。《韓非子·五蠹》：“鄙諺曰：‘長袖善舞，多錢善賈。’”《文心雕龍·書記》：“夫文辭鄙俚，莫過於諺。”*唐**李肇*《唐國史補》卷上：“故有偽為《庚桑子》者，其辭鄙俚，非聖賢書。”</w:t>
        <w:br/>
        <w:br/>
        <w:t>（9）鄙吝。《正字通·邑部》：“鄙，嗇于財，薄于禮者曰鄙吝。”《韓非子·五蠹》：“今之争奪，非鄙也，財寡也。”《淮南子·本經》：“財足，而人贍矣，貪鄙忿争不得生焉。”《顔氏家訓·勉學》：“素鄙吝者，欲其觀古人之貴義輕財，少私寡慾，忌盈惡滿，賙窮卹匱，赧然悔耻，積而能散也。”</w:t>
        <w:br/>
        <w:br/>
        <w:t>（10）蔽固不通。《玉篇·邑部》：“鄙，不慧也。”《漢書·叔孫通傳》：“若真鄙儒，不知時變。”*顔師古*注：“鄙，言不通。”《文選·張衡〈東京賦〉》：“鄙哉予乎，習非而遂迷也。”*李善*注引《廣雅》曰：“鄙，固陋不惠。”*宋**王應麟*《困學紀聞》卷六：“*晋*士習於曠達，而以*卞望之*為鄙。”</w:t>
        <w:br/>
        <w:br/>
        <w:t>⑪恶。*唐**玄應*《一切經音義》卷二十四：“鄙，惡也。”《莊子·人間世》：“凡事亦然。始乎諒，常卒乎鄙。”*成玄英*疏：“凡情常事，亦復如然。莫不始則誠信，終則鄙惡。”</w:t>
        <w:br/>
        <w:br/>
        <w:t>⑫轻视；鄙薄。《洪武正韻·紙韻》：“鄙，厭薄之也。”《書·大誥》：“反鄙我*周*邦。”*孔*傳：“反鄙易我*周*家。”*孔穎達*疏：“反鄙薄輕易我*周*家。”《左傳·昭公十六年》：“我皆有禮，夫猶鄙我。”*杜預*注：“鄙，賤也。”《史記·屈原賈生列傳》：“易初本由兮，君子所鄙。”*張守節*正義：“鄙，耻也。”</w:t>
        <w:br/>
        <w:br/>
        <w:t>⑬自谦之词。《史記·張釋之馮唐列傳》：“鄙人不知忌諱。”*宋**王安石*《與孫莘老書》：“足下聰明，想宜知鄙心，要當往復窮究道理耳。”*鲁迅*《热风·儿歌的“反动”》：“*胡*先生夙擅改削，当不以鄙言为*河**汉*也。”</w:t>
        <w:br/>
        <w:br/>
        <w:t>⑭国。《廣雅·釋詁四》：“鄙，國也。”</w:t>
        <w:br/>
        <w:br/>
        <w:t>⑮姓。*宋**羅泌*《路史·國名紀己》：“鄙，古國，後有*鄙*氏。亦見《左傳》。”</w:t>
        <w:br/>
        <w:br/>
        <w:t>鄙同“鄙”。</w:t>
        <w:br/>
      </w:r>
    </w:p>
    <w:p>
      <w:r>
        <w:t>鄚##鄚</w:t>
        <w:br/>
        <w:br/>
        <w:t>《説文》：“鄚，*涿郡*縣。从邑，莫聲。”</w:t>
        <w:br/>
        <w:br/>
        <w:t>mào（旧读mò）　《廣韻》慕各切，入鐸明。鐸部。</w:t>
        <w:br/>
        <w:br/>
        <w:t>（1）古地名。*战国**赵*邑，*汉*置县，*唐*置州，后改“*鄚*”为“*莫*”。*宋*废。故城在今*河北省**任丘市*北。《説文·邑部》：“鄚，*涿郡*縣。《史記·趙世家》：“（*惠文王*）五年，與*燕**鄚*、*易*。”*裴駰*集解引*徐廣*曰：“皆屬*涿郡*。”*宋**王溥*《唐會要》卷七十一：“*景雲*二年六月十四日，分*瀛州*置*鄚州*。*開元*十三年十二月初二日，以鄚、鄭文相似，始單用莫字。”</w:t>
        <w:br/>
        <w:br/>
        <w:t>（2）姓。《廣韻·鐸韻》：“鄚，姓。”*唐**張鷟*《朝野僉載》卷四：“*愔*本姓*鄚*，改*姓鄭*，時人號為‘*鄚鄭*’。”</w:t>
        <w:br/>
      </w:r>
    </w:p>
    <w:p>
      <w:r>
        <w:t>鄛##鄛</w:t>
        <w:br/>
        <w:br/>
        <w:t>《説文》：“鄛，*南陽**棗陽*鄉。从邑，巢聲。”*鈕樹玉*校録：“《玉篇》注：‘*南陽**棘陽*鄉名。’《地理（志）》、《郡國志》並作‘*棘陽*’。則‘棗’字非。”</w:t>
        <w:br/>
        <w:br/>
        <w:t>cháo　《廣韻》鉏交切，平肴崇。宵部。</w:t>
        <w:br/>
        <w:br/>
        <w:t>（1）*汉**棘阳县*乡名。在今*河南省**南阳市*南。《説文·邑部》：“鄛，*南陽**棗陽*鄉。”按：“棗”，当为“棘”。*段玉裁*注：“*鄛*，今*河南**南陽府**新野縣*東北七十里有*棘陽城*是也。*鄛*其鄉名也。”《後漢書·宦者傳·鄭衆》：“帝念*衆*功美，封為*鄛鄉侯*。”</w:t>
        <w:br/>
        <w:br/>
        <w:t>（2）古地名。也作“巢”。*居巢县*，*秦*置。亦名*居鄛*。*后汉**永平*中。徙封*刘般*为*居巢侯国*。*东晋*后废。在今*安徽省**巢湖市*东北。*清**朱駿聲*《説文通訓定聲·小部》：“鄛，叚借為巢。”《漢書·項籍傳》：“*居鄛*人*范增*年七十，素好奇計。”*顔師古*注：“*居鄛*，縣名也。《地理志》屬*廬江郡*。鄛音巢，字亦作巢。本*春秋*時*巢國*。”</w:t>
        <w:br/>
      </w:r>
    </w:p>
    <w:p>
      <w:r>
        <w:t>鄜##鄜</w:t>
        <w:br/>
        <w:br/>
        <w:t>《説文》：“𨞻，*左馮翊縣*。从邑，麃聲。”*段玉裁*注：“隸省作鄜。”</w:t>
        <w:br/>
        <w:br/>
        <w:t>（一）fū　《廣韻》芳無切，平虞敷。宵部。</w:t>
        <w:br/>
        <w:br/>
        <w:t>（1）地名。*战国**魏**雕阴*邑。*秦**雕阴县*，*隋*分置*洛交县*。*元*省县入州，*清*升为直隶州，*民国*改州为县。今属*陕西省**延安市*。1964年改为*富县*。《集韻·虞韻》：“𨞻，《説文》：‘*左馮翊縣*。’或作鄜。”《史記·封禪書》：“*（秦）文公*夢黄蛇自天下屬地，其口止於*鄜*衍。”*司馬貞*索隱：“*鄜*，地名，後為縣，屬*馮翊*。”*唐**杜甫*《北征》：“坡陀望*鄜畤*，巖谷互出没。”*毛泽东*《抗日战争胜利后的时局和我们的方针》：“*介子河*南是*洛川*，河北是*鄜县*。”</w:t>
        <w:br/>
        <w:br/>
        <w:t>（2）姓。《萬姓統譜·虞韻》：“鄜，*馮翊*。”*清**陳廷煒*《姓氏改略》：“鄜，以地為氏。*宛平*有此姓。”</w:t>
        <w:br/>
        <w:br/>
        <w:t>（二）lù　《廣韻》盧谷切，入屋來。</w:t>
        <w:br/>
        <w:br/>
        <w:t>地名。《廣韻·屋韻》：“鄜，地名。”</w:t>
        <w:br/>
      </w:r>
    </w:p>
    <w:p>
      <w:r>
        <w:t>鄝##鄝</w:t>
        <w:br/>
        <w:br/>
        <w:t>《説文》：“鄝，地名。从邑，翏聲。”</w:t>
        <w:br/>
        <w:br/>
        <w:t>liǎo　《廣韻》盧鳥切，上篠來。幽部。</w:t>
        <w:br/>
        <w:br/>
        <w:t>*春秋*国名。1.在今*河南省**唐河县*。《左傳·桓公十一年》“*鄖*人軍於*蒲騷*，將與*隨*、*絞*、*州*、*蓼*伐*楚*師”*唐**陸德明*釋文：“蓼，本或作鄝。”2.在今*河南省**固始县*。《左傳·文公五年》“*楚**公子燮*滅*蓼*”*唐**陸德明*釋文：“蓼，或作鄝。”《穀梁傳·宣公八年經》：“*楚*人滅*舒*、*鄝*。”*陸德明*釋文：“*鄝*，本又作蓼。國名也。”*清**朱駿聲*《説文通訓定聲·孚部》：“古*鄝國*，*漢**蓼縣*，即今*固始縣*東北之*蓼城岡*也。‘*州*、*蓼*’之‘*蓼*’别一國，‘*舒*、*蓼*’則又羣*舒*之一名。經傳皆以‘蓼’為之。”</w:t>
        <w:br/>
      </w:r>
    </w:p>
    <w:p>
      <w:r>
        <w:t>鄞##鄞</w:t>
        <w:br/>
        <w:br/>
        <w:t>《説文》：“鄞，*會稽*縣。从邑，堇聲。”*段玉裁*注：“其字初作堇，後乃加邑。”</w:t>
        <w:br/>
        <w:br/>
        <w:t>yín　《廣韻》語巾切，平真疑。又語斤切。諄部。</w:t>
        <w:br/>
        <w:br/>
        <w:t>（1）古地名。*春秋*时属*越*，在今*浙江省**奉化市*东北。《説文·邑部》：“鄞，*會稽*縣。”*朱駿聲*通訓定聲：“鄞，在今*浙江**寧波府**奉化縣*有故*鄞城*，以*赤堇山*得名。”《國語·越語上》：“*勾踐*之地，南至於*句無*，北至於*禦兒*，東至於*鄞*。”*宋**王安石*《上杜學士言開河書》：“*鄞*之地邑，跨負江海。”</w:t>
        <w:br/>
        <w:br/>
        <w:t>（2）旧县名。*五代**梁*置，治今*浙江省**宁波市*。2002年撤县，改设*鄞州*区。</w:t>
        <w:br/>
      </w:r>
    </w:p>
    <w:p>
      <w:r>
        <w:t>鄟##鄟</w:t>
        <w:br/>
        <w:br/>
        <w:t>鄟zhuān　《廣韻》職緣切，平仙章。又度官切，市兖切。元部。</w:t>
        <w:br/>
        <w:br/>
        <w:t>（1）古国名。*春秋*时为*鲁*附庸国。*鄟*初被*邾*灭，*鲁*复取之，故一说为*邾国*邑名。在今*山东省**郯城县*东北。《字彙·邑部》：“鄟，國名。”《春秋·成公六年》：“二月辛巳，立武宫，（*魯*）取*鄟*。”*杜預*注：“附庸國也。”《公羊傳·成公六年》：“*鄟*者何？*邾婁*之邑也。”</w:t>
        <w:br/>
        <w:br/>
        <w:t>（2）姓。《萬姓統譜·先韻》：“鄟，*魯*附庸國，以國為氏。又去邑為專，又作鱄。”</w:t>
        <w:br/>
      </w:r>
    </w:p>
    <w:p>
      <w:r>
        <w:t>鄠##鄠</w:t>
        <w:br/>
        <w:br/>
        <w:t>《説文》：“鄠，*右扶風*縣名。从邑，雩聲。”</w:t>
        <w:br/>
        <w:br/>
        <w:t>hù　《廣韻》侯古切，上姥匣。魚部。</w:t>
        <w:br/>
        <w:br/>
        <w:t>（1）地名。本*夏*之*扈国*。*秦*置*鄠邑*，*汉*改*鄠县*。故治在今*陕西省**户县*北。*隋*徙今治。1964年改为*户县*。《説文·邑部》：“鄠，*右扶風*縣名。”《史記·夏本紀》“*有扈氏*不服”*唐**張守節*正義引《訓纂》云：“户、扈、鄠三字，一也，古今字不同耳。”《漢書·地理志上》：“*右扶風*，*鄠*。”*顔師古*注：“*鄠*，古國。有*扈谷亭*。*扈*，*夏啓*所伐。”*唐**韓愈*《河南少尹李公墓誌銘》：“以課遷尉*京兆鄠*。”</w:t>
        <w:br/>
        <w:br/>
        <w:t>（2）姓。《萬姓統譜·麌韻》：“鄠，見《姓苑》。”</w:t>
        <w:br/>
      </w:r>
    </w:p>
    <w:p>
      <w:r>
        <w:t>鄡##鄡</w:t>
        <w:br/>
        <w:br/>
        <w:t>《説文》：“鄡，*鉅鹿*縣。从邑，梟聲。”*王筠*句讀：“《地理志》*鉅鹿郡**郻縣*，*豫章郡**鄡陽縣*，二字有異。《玉篇》、《廣韻》同，《郡國志》竝作‘鄡’。意*許*君當分收𨜇、鄡，後乃合為一耳。”</w:t>
        <w:br/>
        <w:br/>
        <w:t>qiāo　《廣韻》苦幺切，平蕭溪。宵部。</w:t>
        <w:br/>
        <w:br/>
        <w:t>（1）古县名。1.*东汉*改*𨜇县*为*鄡县*。治所在今*河北省**辛集市*东南。*北齐*改名*安国*。《説文·邑部》：“鄡，*鉅鹿縣*。”*段玉裁*注：“*漢**鉅鹿*縣城即今*直隸**順德府**平鄉縣*城。”《後漢書·光武帝紀上》：“*光武*擊*銅馬*於*鄡*。”*李賢*注：“縣名。屬*鉅鹿郡*，故城在今*冀州**鹿城*縣東。”《舊唐書·地理志》：“*鄡*，*漢縣*，屬*鉅鹿郡*。”2.*鄡阳县*，*汉高帝*六年置。治所在今*江西省**都昌县*东南*鄱阳湖*中。*南朝**宋**永初*二年废。《玉篇·邑部》：“鄡，*豫章郡*有*鄡陽縣*。”《漢書·地理志》：“*鄡陽**莽*曰*豫章*。”《水經注·贛水》：“*贛水*又北逕*鄡陽縣*。”</w:t>
        <w:br/>
        <w:br/>
        <w:t>（2）古亭名。在今*河南省**内乡县*境。《漢書·王莽傳》：“時*析*宰將兵數千屯*鄡亭*，備*武關*。”*清**王紹蘭*《〈漢書·地理志〉校注》：“*析縣*之*南鄉*有*鄡亭*，通*武關*。”按：《古今地名大辞典》：“*汉*置*析县*。在今*河南省**内乡县*西北。”</w:t>
        <w:br/>
        <w:br/>
        <w:t>（3）姓。《通志·氏族略三》：“*鄡氏*，*趙*大夫食采*深澤**鄡邑*，因氏焉。*孔子*弟子*鄡單*字*子家*望出*太原**鉅鹿*。”《萬姓統譜·蕭韻》：“鄡，*太原**趙*大夫食采*深澤**鄡邑*。因氏焉。又望出*鉅鹿*。”《史記·仲尼弟子列傳》：“*鄡單*，字*子家*。”</w:t>
        <w:br/>
      </w:r>
    </w:p>
    <w:p>
      <w:r>
        <w:t>鄢##鄢</w:t>
        <w:br/>
        <w:br/>
        <w:t>《説文》：“鄢，*南郡縣*，*孝惠*三年改名*宜城*。从邑，焉聲。”</w:t>
        <w:br/>
        <w:br/>
        <w:t>yān　《廣韻》於乾切，平仙影。又於幰切，於建切。元部。</w:t>
        <w:br/>
        <w:br/>
        <w:t>（1）古邑名。1.*春秋**楚*别都，*汉惠帝*时改为*宜城*，在今*湖北省**宜城市*。*清**段玉裁*《説文解字注·邑部》：“鄢，*南郡**宜城*，二志同。前志曰：*宜城*，故*鄢*。*惠帝*三年更名。按：今*湖北**襄陽府**宜城縣*縣西南九里故*鄢城*，亦謂之*宜城*，廢縣是也。”《左傳·昭公四年》：“遷*賴*於*鄢*。”*杜預*注：“鄢，*楚*邑。”《韓非子·難一》：“*楚*兩用*昭*、*景*而亡*鄢*、*郢*。”《史記·楚世家》：“王乘舟將欲入*鄢*。”*裴駰*集解引*服虔*曰：“*鄢*，*楚*别都也。”2.*春秋**莒*邑。又名*鄢陵*、*安陵*，在今*山东省**沂水县*境。《左傳·文公七年》：“及*鄢陵*，登城見之。”*杜預*注：“*鄢陵*，*莒*邑。”*宋**羅泌*《路史·國名紀丙》：“*楚*之*鄢*都一曰*郢*，與*莒鄢*、*鄭鄢*異。”*羅苹*注：“*穆叔*如*莒*及*鄢陵*，登*鄢陵城*。今*沂*之*安陵*也。”</w:t>
        <w:br/>
        <w:br/>
        <w:t>（2）*周*国名。*春秋*时为*郑*所灭，改名*鄢陵*，在今*河南省**鄢陵县*西北。《集韻·僊韻》：“鄢，*鄢陵*縣名，在*潁川*。”《春秋·隱公元年》：“*鄭伯*克*段*於*鄢*。”*杜預*注：“*鄢*，今*潁川**鄢陵**縣*。”《國語·周語中》：“昔*鄢*之亡也由*仲任*。”*韋昭*注：“*鄢*，*妘*姓之國。”《史記·伍子胥列傳》：“遂召*勝*，使居*楚*之邊邑*鄢*，號為*白公*。”*裴駰*集解引*徐廣*曰：“*潁川**鄢陵*是。”</w:t>
        <w:br/>
        <w:br/>
        <w:t>（3）古水名。源出*湖北省**保康县*西南，曰*深溪河*。东流经*南漳**宜城*二县，注于*汉水*。也作“漹”。又名*夷水*。即今之*蛮河*。《左傳·桓公十三年》：“*莫敖*使徇于師曰：‘諫者有刑。’及*鄢*，亂次以濟。”*杜預*注：“*鄢水*，在*襄陽**宜城縣*，入*漢*。”</w:t>
        <w:br/>
        <w:br/>
        <w:t>（4）姓。《廣韻·仙韻》：“鄢，人姓。”《萬姓統譜·先韻》：“鄢，見《姓苑》。”</w:t>
        <w:br/>
      </w:r>
    </w:p>
    <w:p>
      <w:r>
        <w:t>鄣##鄣</w:t>
        <w:br/>
        <w:br/>
        <w:t>《説文》：“鄣，*紀*邑也。从邑，章聲。”</w:t>
        <w:br/>
        <w:br/>
        <w:t>（一）zhāng　《集韻》諸良切，平陽章。陽部。</w:t>
        <w:br/>
        <w:br/>
        <w:t>（1）*春秋**纪*邑。*纪*迁*寿光*后属*莒*。《説文·邑部》：“鄣，*紀*邑也。”*段玉裁*注：“今*江蘇**海州**贛榆縣*縣北七十五里，有故*紀鄣*城，亦曰*紀城*。”《左傳·昭公十九年》：“秋，*齊**高發*率師伐*莒*。*莒子*奔*紀鄣*。”*杜預*注：“*紀鄣*，*莒*邑也。*東海**贛榆縣*東北有*紀城*。”《太平寰宇記·河南道·海州》：“*紀鄣城*在（*懷仁）縣*東北七十五里，平地近海，周一里餘。按：《春秋·昭公十九年》：‘*齊*師伐*莒*。’傳曰：‘*莒子*奔*紀鄣*’，即此地也。”</w:t>
        <w:br/>
        <w:br/>
        <w:t>（2）*春秋**齐*的附庸国。在今*山东省**东平县*东北。《春秋·莊公三十年》：“*齊*人降*鄣*。”*杜預*注：“*鄣*，*紀*附庸國，*東平無鹽縣*東北有*鄣城*。”*清**江永*《春秋地理考實》：“*紀*，小國，不得有附庸，此因《昭十九年傳》有*紀鄣*而誤也。*紀鄣*，*莒*邑，與此*鄣*非一地。”*民国*4年修《山東通志·疆域志·封建》：“鄣，*姜*姓。*齊*太公支孫，封於*鄣*，為*齊*附庸國。《春秋·（莊）三十年》：‘*齊*人降*鄣*。’今在*東平州*。”</w:t>
        <w:br/>
        <w:br/>
        <w:t>（3）古郡名。*秦*置。*汉*为*故鄣*，属*丹阳郡*。治今*浙江省**安吉县*西北。《漢書·高帝紀》：“*韓王信*等奏請以故*東陽郡*、*鄣郡*、*吴郡*五十三縣立*劉賈*為*荆*王。”*顔師古*注引*文穎*曰：“*鄣郡*，今*丹楊*〔陽〕也。”*清**錢大昕*《漢百三郡國考》：“*鄣郡*，*武帝*為*丹陽郡*。”</w:t>
        <w:br/>
        <w:br/>
        <w:t>（4）古县名。1.*东汉*置。属*凉州**陇西郡*，在今*甘肃省**漳县*西南。《續漢書·郡國志五》：“*隴西郡*，*鄣*。”2.*北魏**孝文帝*分*万年*置*鄣县*，在今*陕西省**西安市**临潼区*东北。《水經注·渭水》：“*渭水*又東逕*鄣縣*西，蓋*隴西郡*之*鄣徙*也。”《魏書·地形志下》：“*馮翊郡*，*鄣*。*太和*二十二年置。”</w:t>
        <w:br/>
        <w:br/>
        <w:t>（二）zhàng</w:t>
        <w:br/>
        <w:br/>
        <w:t>（1）同“障”。1.阻塞；遮隔。《國語·周語下》：“陂鄣九澤，豐殖九藪。”*韋昭*注：“鄣，防也。”《禮記·祭法》：“*鯀*鄣鴻水而殛死。”又保障；障蔽。《史記·孔子世家》：“且*成*，*孟氏*之保鄣。無*成*，是無*孟氏*也。”《論衡·率性》：“起屋築牆以自蔽鄣。”又指遮隔用的屏风或布帷。《隋書·列女傳·鄭善果母》：“每*善果*出聽事，母恒坐胡牀，於鄣後察之。”2.*秦**汉*边塞上险要处作防御用的城堡。《史記·白起王翦列傳》：“陷*趙*軍，取二鄣四尉。”*司馬貞*索隱：“鄣，堡城。”《漢書·張湯傳》：“居一鄣間。”*顔師古*注：“鄣，謂塞上要險之處，别築為城，因置吏士而為鄣蔽以扞寇也。”</w:t>
        <w:br/>
        <w:br/>
        <w:t>（2）通“瘴”。瘴气。《文選·鮑照〈苦熱行〉》：“鄣氣晝熏體，菵露夜沾衣。”*李善*注引《宋永初山川記》曰：“*寧州*鄣氣菵露，四時不絶。”《南齊書·河南傳》：“瘦地輒有鄣氣。”*唐**蘇敬*《新修本草》卷十五：“犀角……主百毒、蠱注、耶（邪）鬼、鄣氣。”</w:t>
        <w:br/>
      </w:r>
    </w:p>
    <w:p>
      <w:r>
        <w:t>鄤##鄤</w:t>
        <w:br/>
        <w:br/>
        <w:t>鄤（一）màn　《集韻》莫半切，去换明。</w:t>
        <w:br/>
        <w:br/>
        <w:t>（1）古地名。*春秋*属*郑*。在今*河南省**荥阳市*境。《左傳·成公三年》：“*鄭**公子偃*帥師禦之，使東鄙覆諸*鄤*。”*杜預*注：“*鄤*，*鄭*地。”*清**江永*《春秋地理考實》：“*鄤*，在*鄭*之東。”</w:t>
        <w:br/>
        <w:br/>
        <w:t>（2）姓。《萬姓統譜·寒韻》：“鄤，見《姓苑》。”</w:t>
        <w:br/>
        <w:br/>
        <w:t>（二）wàn　《集韻》無販切，去願微。</w:t>
        <w:br/>
        <w:br/>
        <w:t>同“𨞼”。《集韻·願韻》：“𨞼，《説文》：‘*蜀**廣漢*鄉也。’或从曼。”</w:t>
        <w:br/>
      </w:r>
    </w:p>
    <w:p>
      <w:r>
        <w:t>鄥##鄥</w:t>
        <w:br/>
        <w:br/>
        <w:t>鄥“鄡”的讹字。《字彙補·邑部》：“鄥，《史記》：*仲尼*弟子*鄡單*。*徐廣*註：‘一云*鄥單*’，音疑與鄡同。”按：《史記·仲尼弟子列傳》：“*鄡單*字*子家*。”*司馬貞*索隱：“《家語》無此人也。”*梁玉繩*志疑：“疑是*晋*人。《家語》所謂*懸亶*字*子象*者，懸為縣之譌，即鄡字，單、亶古通用，而家乃象之譌。*魯峻*壁作*子象*也。”</w:t>
        <w:br/>
      </w:r>
    </w:p>
    <w:p>
      <w:r>
        <w:t>鄦##鄦</w:t>
        <w:br/>
        <w:br/>
        <w:t>《説文》：“鄦，*炎帝**太嶽*之胤*甫侯*所封，在*潁川*。从邑，無聲。讀若許。”*段玉裁*注：“鄦、許古今字。”按：金文或不从邑。</w:t>
        <w:br/>
        <w:br/>
        <w:t>xǔ　《廣韻》虚吕切，上語曉。魚部。</w:t>
        <w:br/>
        <w:br/>
        <w:t>（1）古国名。后作“許”。*周*初分封的诸侯国。*姜*姓。*战国*初被*楚*所灭。一说灭于*魏*。故地在今*河南省**许昌市*东。《玉篇·邑部》：“鄦，國名。在*潁川*。”*清**段玉裁*《説文解字注·邑部》：“鄦，鄦、許古今字……*鄦*在*潁川**許縣*……今*河南**許州*州東南三十里有故*許昌*城。”《史記·鄭世家》：“*鄦公*惡*鄭*於*楚*。”*清**魏源*《説文叚借釋例》：“*許國*古為*鄦國*。”</w:t>
        <w:br/>
        <w:br/>
        <w:t>（2）古地名。《篇海類編·地理類·邑部》：“鄦，地名。”</w:t>
        <w:br/>
        <w:br/>
        <w:t>（3）姓。《姓觿》卷四：“鄦，《姓源》云：*許叔*之後。”</w:t>
        <w:br/>
      </w:r>
    </w:p>
    <w:p>
      <w:r>
        <w:t>鄧##鄧</w:t>
        <w:br/>
        <w:br/>
        <w:t>〔邓〕</w:t>
        <w:br/>
        <w:br/>
        <w:t>《説文》：“鄧，*曼*姓之國，今屬*南陽*。从邑，登聲。”按：金文或不从邑。</w:t>
        <w:br/>
        <w:br/>
        <w:t>dèng　《廣韻》徒亘切，去嶝定。蒸部。</w:t>
        <w:br/>
        <w:br/>
        <w:t>（1）古国名。*曼*姓。在今*湖北省**襄樊市*西北。公元前678年为*楚*所灭。《説文·邑部》：“鄧，*曼*姓之國，今屬*南陽*。”《春秋·桓公七年》：“*鄧侯**吾離*來朝。”</w:t>
        <w:br/>
        <w:br/>
        <w:t>（2）古地名。1.*春秋**蔡*地，后属*楚*。在今*河南省**漯河市*东南。《春秋·桓公二年》：“*蔡侯*、*鄭伯*會于*鄧*。”*清**江永*《春秋地理考實》：“*郾城*今屬*許州府*。此*鄧*地在*蔡*之北，*鄭*之南，正是*蔡*、*鄭*相會之處。”*宋**蘇軾*《荆州十首》之十：“北行連*許*、*鄧*，南去極*衡**湘*。”2.*春秋**鲁*地。在今*山东省**汶河*以南、*运河*以北地区（*清**兖州府*境）。《左傳·隱公十年》：“癸丑，盟于*鄧*，為師期。”*杜預*注：“*鄧*，*魯*地。”3.*战国**楚*地，*秦*置*邓县*，是故*邓侯国*。在今*湖北省**襄樊市*北。《史記·秦本紀》：“（*昭襄王*）二十八年，大良造*白起*攻*楚*，取*鄢*、*鄧*，赦罪人遷之。”*張守節*正義：“*鄢*、*鄧*二城並在*襄州*。”《三國志·吴志·孫破虜討逆傳》：“*（劉）表*遣*黄祖*逆於*樊*、*鄧*之間。”*清**江永*《春秋地理考實》：“*襄陽府**襄陽縣*東北二十里之*鄧城*，當時雖仍屬*鄧縣*，别是一地，為*鄧國*之南鄙。故《一統志》以*鄧州*為*鄧侯*國。以*襄陽*之*鄧城*為*鄧國*地。豈*楚*滅*鄧*後遷其人于此，故有此城與？”4.*战国**魏*邑，在今*河南省**孟州市*西。《史記·秦本紀》：“（*昭襄王*）十六年，左更*錯*取*軹*及*鄧*。”*張守節*正義引《括地志》云：“故*鄧城*在*懷州**河陽縣*西三十一里，並*六國*時*魏*邑也。”《水經注·河水》：“又東至*鄧*。”《清一統志·懷慶府》：“*鄧城*，在*孟縣*西南。*戰國**魏*邑。”</w:t>
        <w:br/>
        <w:br/>
        <w:t>（3）古州名。*隋*置，治今*河南省**邓州市*。1913年改县，1988年改设*邓州*市。</w:t>
        <w:br/>
        <w:br/>
        <w:t>（4）逗弄。*金**董解元*《西廂記諸宫調》卷三：“暫時間，齋時過。‘殺刴！又不成紅娘鄧我？’”*凌景埏*校注：“鄧，揶揄，逗弄的意思。”</w:t>
        <w:br/>
        <w:br/>
        <w:t>（5）澄净；纯净。《西遊記》第五十五回：“少頃，兩個丫鬟，捧兩盤饃饃，一盤是人肉餡，葷的；一盤是鄧沙餡的，素的。”</w:t>
        <w:br/>
        <w:br/>
        <w:t>（6）姓，《廣韻·嶝韻》：“鄧，姓。出*南陽**安定*二望。*殷*王*武丁*封叔父於*河北*，是為*鄧侯*，後因氏焉。”</w:t>
        <w:br/>
      </w:r>
    </w:p>
    <w:p>
      <w:r>
        <w:t>鄨##鄨</w:t>
        <w:br/>
        <w:br/>
        <w:t>《説文》：“鄨，*䍧牱*縣。从邑，敝聲。讀若鷩雉之鷩。”</w:t>
        <w:br/>
        <w:br/>
        <w:t>bì　《廣韻》必袂切，去祭幫。又并列切。月部。</w:t>
        <w:br/>
        <w:br/>
        <w:t>（1）古县名。*汉武帝**建元*六年（公元前135年）置*犍为郡*，*鄨县*为其治所。*鄨县*后属*牂牁郡*，在今*贵州省**遵义市*西。《説文·邑部》：“鄨，*䍧牱*縣。”*鈕樹玉*校録：“《説文》‘䍧牱’竝無，當從《地理志》作‘牂柯’。”*段玉裁*注：“今*貴州遵義府*府城西有*鄨縣*故城是也。《方輿紀要》曰：*雲南**陸涼州*州北有廢*鄨縣*，非是。”《漢書·地理志上》：“*温水*南至*鄨*入*黚水*。”</w:t>
        <w:br/>
        <w:br/>
        <w:t>（2）古水名。《廣韻·薛韻》：“鄨，水名。在*牂牁*。”《漢書·地理志上》：“*鄨*，*不狼山**鄨水*所出。”</w:t>
        <w:br/>
      </w:r>
    </w:p>
    <w:p>
      <w:r>
        <w:t>鄩##鄩</w:t>
        <w:br/>
        <w:br/>
        <w:t>《説文》：“鄩，*周*邑也。从邑，尋聲。”</w:t>
        <w:br/>
        <w:br/>
        <w:t>xún　《廣韻》徐林切，平侵邪。侵部。</w:t>
        <w:br/>
        <w:br/>
        <w:t>（1）古地名。在今*河南省**巩义市*西南。《説文·邑部》：“鄩，*周*邑也。”《左傳·昭公二十三年》：“二師圍*郊*。癸卯，*郊*、*鄩*潰。”*杜預*注：“*河南**鞏縣*西南有地名*鄩中*。*郊*、*鄩*二邑，皆*子朝*所得。”</w:t>
        <w:br/>
        <w:br/>
        <w:t>（2）古国名。*姒姓*。在今*山东省**潍坊市*西南。《字彙·邑部》：“鄩，國名。”*明**張煌言*《懷古二首》之二：“*澆*、*浞*既迭生，*鄩*、*灌*且並滅。”</w:t>
        <w:br/>
        <w:br/>
        <w:t>（3）姓。《集韻·侵韻》：“鄩，姓。”《姓觿》卷四：“《左傳》有*周*大夫*鄩肸*、*鄩羅*。”</w:t>
        <w:br/>
      </w:r>
    </w:p>
    <w:p>
      <w:r>
        <w:t>鄪##鄪</w:t>
        <w:br/>
        <w:br/>
        <w:t>鄪bì　《廣韻》兵媚切，去至幫。</w:t>
        <w:br/>
        <w:br/>
        <w:t>古邑名。*春秋**鲁*地。在今*山东省**费县*西北。《集韻·至韻》：“鄪，邑名，在*魯*。亦作費。”《正字通·邑部》：“鄪，*魯*邑名……今通作費。”《史記·魯周公世家》：“*釐公*元年，以*汶陽**鄪*封*季友*。”*清**顧炎武*《日知録》卷三十一：“*魯*人攻*鄪*，*曾子*辭于*鄪*。”</w:t>
        <w:br/>
      </w:r>
    </w:p>
    <w:p>
      <w:r>
        <w:t>鄫##鄫</w:t>
        <w:br/>
        <w:br/>
        <w:t>《説文》：“鄫，*姒*姓國，在*東海*。从邑，曾聲。”按：金文不从邑。</w:t>
        <w:br/>
        <w:br/>
        <w:t>zēng（又读céng）　《廣韻》疾陵切，平蒸從。蒸部。</w:t>
        <w:br/>
        <w:br/>
        <w:t>（1）古国名。1.*周*国名。*姒*姓。*夏禹*之后封此，后属*齐*。*鲁襄公*六年（公元前567年）灭于*莒*。在今*山东省**苍山县*西北。《説文·邑部》：“鄫，*姒*姓國，在*東海*。”《春秋·僖公十四年》：“夏六月，*季姬*及*鄫子*遇于*防*。”*杜預*注：“*鄫國*，今*琅邪**鄫縣*。”*杨伯峻*注：“*鄫*，《穀梁》作‘繒’，鄫、繒在古書多通用……故城在今*山東省**棗莊市*東，*蒼山縣*西稍北。”《晋書·秦秀傳》：“昔*鄫*養外孫*莒公子*為後。”2.*姒*姓。附庸于*郑*。在今*河南省**睢县*东南。《春秋·襄公元年》：“*仲孫**蔑*會*齊崔杼*、*曹*人、*邾*人、*杞*人次于*鄫*。”*杜預*注：“*鄫*，*鄭*地，在*陳留**襄邑縣*東南。”*清**江永*《春秋地理考實》：“*襄邑*，今*歸德府**睢州*、故*鄫城*在州南。”3.*姬*姓。附庸于*楚*。在今*河南省**方城县*一带。*夏鼐*《考古新发现》：“*西周*晚年至*春秋*，另有一*姬*姓的*鄫国*，在今*河南*的*南阳*一带，接近*汉水*，后来成为*楚*的附庸。”</w:t>
        <w:br/>
        <w:br/>
        <w:t>（2）古州名。*隋**开皇*十六年（公元596年）置，*大业*初废，*唐**武德*四年复置。寻废。治今*山东省**枣庄市*南旧*峄县*。《隋書·地理志下》：“*彭城郡*，*蘭陵*。*承*，置*蘭陵郡*。*開皇*初郡廢，十六年分*承*置*鄫州*及*蘭陵縣*。*大業*初廢。”《舊唐書·地理志一》：“二年，省*鄫*、*邳*二州，仍以*譙州*來屬。”《新唐書·地理志二》：“*沂州**琅邪郡*，*承*，本*蘭陵*，*武德*四年以縣置*鄫州*……*貞觀*元年州廢。”</w:t>
        <w:br/>
        <w:br/>
        <w:t>（3）姓。《通志·氏族略二》：“*曾氏*，亦作*鄫*。*姒*姓子爵，今*沂州**承縣*東八十里，故*鄫城*是也。*夏**少康*封其少子*曲烈*于*鄫*，*襄*六年*莒*滅之，*鄫*太子*巫*仕*魯*去邑為*曾氏*。”</w:t>
        <w:br/>
      </w:r>
    </w:p>
    <w:p>
      <w:r>
        <w:t>鄭##鄭</w:t>
        <w:br/>
        <w:br/>
        <w:t>〔郑〕</w:t>
        <w:br/>
        <w:br/>
        <w:t>《説文》：“鄭，*京兆*縣。*周厲王*子*友*所封。从邑，奠聲。*宗**周*之滅，*鄭*徙*潧**洧*之上，今*新鄭*是也。”按：甲骨文、金文不从邑。</w:t>
        <w:br/>
        <w:br/>
        <w:t>zhèng　《廣韻》直正切，去勁澄。耕部。</w:t>
        <w:br/>
        <w:br/>
        <w:t>（1）古国名。1.*姬*姓。本*周**西都*畿内地，*周宣王*封弟*友*于此，在今*陕西省**华县*西北。*平王*东迁，*郑*徙于*潧**洧*之上，是为*新郑*，即今*河南省**新郑市*。《説文·邑部》：“鄭，*京兆*縣。*周厲王*子*友*所封……*宗周*之滅，*鄭*徙*潧**洧*之上，今*新鄭*是也。”《春秋·隱公元年》：“*鄭伯*克*段*于*鄢*。”*杜預*注：“*鄭*在*熒陽**宛陵縣*西南。”*清**江永*《春秋地理考實》引《彙纂》：“*朱子*《詩》傳：*鄭*本在*西都*畿内*咸林*之地。*武公*得*虢**鄶*之地，乃徙其封，而施舊號於新邑，是為*新鄭*。今*新鄭縣*屬*河南**開封府*。”《史記·鄭世家》：“*鄭桓公友*者，*周厲王*少子而*宣王*庶弟也。*宣王*立二十二年，*友*初封於*鄭*。”2.*隋*末，*王世充*自立为王，国号*郑*。都*洛阳*，后为*唐*所灭。《隋書·王世充傳》：“既而廢*侗*於别宫，僭即皇帝位，建元曰*開明*，國號*鄭*。”</w:t>
        <w:br/>
        <w:br/>
        <w:t>（2）原指*春秋**战国*时*郑国*的民间音乐，后与所谓雅乐对举，指与雅乐相背的“淫邪之音”。《左傳·襄公二十九年》：“為之歌《鄭》，曰：‘美哉！其細已甚，民弗堪也。是其先亡乎！”*三國**魏**曹植*《當事君行》：“朱紫更相奪色，雅鄭異音聲。”*唐**謝偃*《惟皇誡德賦》：“改華服以就紫，變雅音而入鄭。”</w:t>
        <w:br/>
        <w:br/>
        <w:t>（3）郑重；殷勤。《廣雅·釋詁四》：“鄭，重也。”《廣韻·勁韻》：“鄭，鄭重，殷懃。”《三國志·魏志·高堂隆傳》：“殷勤鄭重，欲必覺悟陛下。”</w:t>
        <w:br/>
        <w:br/>
        <w:t>（4）姓。《廣韻·勁韻》：“鄭，姓。*周宣王*封弟*友*於*鄭*，及*韓*滅*鄭*，子孫以國為氏。”</w:t>
        <w:br/>
      </w:r>
    </w:p>
    <w:p>
      <w:r>
        <w:t>鄮##鄮</w:t>
        <w:br/>
        <w:br/>
        <w:t>《説文》：“鄮，*會稽*縣。从邑，貿聲。”</w:t>
        <w:br/>
        <w:br/>
        <w:t>mào　《廣韻》莫候切，去候明。幽部。</w:t>
        <w:br/>
        <w:br/>
        <w:t>（1）古县名。*秦*置。治所在今*浙江省**宁波市**鄞州区*东。*鄮山*之北，因山得名。*隋*废。《漢書·地理志上》：“*會稽郡*……鄮，*莽*曰*海治*。”《後漢書·順帝紀》：“（*曾旌*等）殺*句章*、*鄞*、*鄮*三縣長，攻*會稽*東部都尉。”*清**全祖望*《全修齋府君傳》：“古*鄞*古*鄮*之勝皆歸吾家，是又一佳話也。”</w:t>
        <w:br/>
        <w:br/>
        <w:t>（2）姓。《通志·氏族略二》：“*鄮*氏，《姓纂》云：*越*人以郡為姓，今*明州**鄮縣*是也。”</w:t>
        <w:br/>
      </w:r>
    </w:p>
    <w:p>
      <w:r>
        <w:t>鄯##鄯</w:t>
        <w:br/>
        <w:br/>
        <w:t>《説文》：“鄯，*鄯善*，西胡國也。从邑，从善，善亦聲。”</w:t>
        <w:br/>
        <w:br/>
        <w:t>shàn　《廣韻》時戰切，去線禪。又常演切。元部。</w:t>
        <w:br/>
        <w:br/>
        <w:t>（1）〔鄯善〕1.古*西域*国名。原名*楼兰*。*汉昭帝**元凤*四年改*楼兰*为*鄯善*。故城在今*新疆维吾尔自治区**若羌县*东。《玉篇·邑部》：“鄯，*鄯善*，*西域*國。《漢書》云：本名*樓蘭*城，去*長安*六千一百里。*元鳳*四年……更名其國為*鄯善*。”《漢書·西域傳》：“從*鄯善*傍*南山*北，波河西行至*莎車*，為南道。”《晋書·石勒載記下》：“*馬詵*奉圖送*高昌*、*于窴*、*鄯善*、*大宛*使，獻其方物。”《魏書·世祖紀》：“*高麗*、*鄯善國*並遣使朝獻。”2.县名。*唐*置*蒲昌县*，后废。*清*置*鄯善县*。在今*新疆维吾尔自治区**吐鲁番盆地*东部。《清史稿·地理志二十三》：“*吐魯番*直隸廳……*鄯善*。”</w:t>
        <w:br/>
        <w:br/>
        <w:t>（2）古州名。*北魏**孝昌*二年（公元526年）置*鄯州*。治今*青海省**乐都县*。《廣韻·獮韻》：“鄯，州名。本*漢*之*破羌縣*地，屬*金城郡*。*後魏**孝昌*二年置*鄯州*。”*宋**洪邁*《容齋隨筆》卷二：“*大觀*初年，京師以元夕張燈開宴，時再復*湟*、*鄯*，*徽宗*賦詩賜羣臣。”*清**顧祖禹*《讀史方輿紀要·陝西九·臨洮府》：“*湟*、*鄯*之域，以漸收舉。”</w:t>
        <w:br/>
        <w:br/>
        <w:t>（3）姓。《正字通·邑部》：“鄯，姓。見《姓苑》。”</w:t>
        <w:br/>
      </w:r>
    </w:p>
    <w:p>
      <w:r>
        <w:t>鄰##鄰</w:t>
        <w:br/>
        <w:br/>
        <w:t>〔邻〕</w:t>
        <w:br/>
        <w:br/>
        <w:t>《説文》：“鄰，五家為鄰。从邑，粦聲。”</w:t>
        <w:br/>
        <w:br/>
        <w:t>（一）lín　《廣韻》力珍切，平真來。真部。</w:t>
        <w:br/>
        <w:br/>
        <w:t>（1）古代居民组织名。1.五家为邻。《説文·邑部》：“鄰，五家為鄰。”《周禮·地官·遂人》：“五家為鄰，五鄰為里。”《論語·雍也》：“以與爾鄰里鄉黨乎！”2.八家为邻。《廣雅·釋地》：“鄰，八家為鄰。”《尚書大傳》卷四：“古者處師，八家為鄰，三鄰而為朋。”《晋書·地理志上》：“八家為鄰，三鄰為朋。”3.四家为邻。《舊唐書·職官志二》：“四家為鄰，五鄰為保。”</w:t>
        <w:br/>
        <w:br/>
        <w:t>（2）邻国；邻居。《書·蔡仲之命》：“睦乃四鄰。”*蔡沈*集傳：“親汝四鄰之國。”《孟子·滕文公下》：“今有人日攘其鄰之雞者。”*唐**王勃*《送杜少府之任蜀州》：“海内存知己，天涯若比鄰。”</w:t>
        <w:br/>
        <w:br/>
        <w:t>（3）古称君主的近臣。《書·益稷》：“欽四鄰。”*孔*傳：“四近，前後左右之臣。”又“臣哉鄰哉，鄰哉臣哉。”*蔡沈*集傳：“鄰，左右輔弼也。”《尚書大傳》卷二：“古者天子必有四鄰，前曰疑，後曰丞，左曰輔，右曰弼。”</w:t>
        <w:br/>
        <w:br/>
        <w:t>（4）邑。《漢書·揚雄傳下》：“是以遐方疏俗，殊鄰絶黨之域……莫不蹻足抗手，請獻厥珍。”*顔師古*注：“鄰，邑也。”*唐**李白*《贈崔司户文昆季》：“英聲振名都，高價動殊鄰。”</w:t>
        <w:br/>
        <w:br/>
        <w:t>（5）亲，亲密。《廣韻·真韻》：“鄰，親也。”*清**段玉裁*《説文解字注·邑部》：“鄰，引伸為凡親密之偁。”《左傳·昭公十二年》：“倍其鄰者耻乎！”*杜預*注：“鄰，猶親也。”</w:t>
        <w:br/>
        <w:br/>
        <w:t>（6）相邻；邻近。《小爾雅·廣詁》：“鄰，近也。”《左傳·襄公二十九年》：“鄰於善，民之望也。”*孔穎達*疏：“鄰，近也。近於善，民亦望君為善也。”《後漢書·卓茂傳論》：“夫厚性寬中近於仁，犯而不校鄰於恕。”*宋**司馬光*《奏為乞不將米折青苗錢狀》：“窮困憔悴，鄰於死亡。”《清史稿·富僧阿傳》：“*黑龍江*北鄰*俄羅斯*，*康熙*二十九年與定界。”</w:t>
        <w:br/>
        <w:br/>
        <w:t>（7）通“栗”。坚实；丰实。《管子·水地》：“夫玉，温潤以澤，仁也；鄰以理者，知也。”*王念孫*雜志引*王引之*曰：“鄰，堅貌也。《聘義》曰：‘縝密以栗，知也。’*鄭*注：‘栗，堅貌。’《荀子·法行篇》曰：‘縝栗而理，知也。’栗與鄰，一聲之轉耳。”又《五行》：“五穀鄰熟，草木茂實。”*尹知章*注：“鄰，緊也。陰陽氣足，故緊熟。”</w:t>
        <w:br/>
        <w:br/>
        <w:t>（8）通“燐”。燐火。*清**朱駿聲*《説文通訓定聲·坤部》：“鄰，叚借為粦（燐）。”《列子·天瑞》：“羊肝化為地皋，馬血之為轉鄰也。”*殷敬順*釋文：“*顧胤*《漢書集解》云：‘如淤泥鄰。《説文》作粦，又作燐，皆鬼火也。’《淮南子》云‘血為燐’也。”</w:t>
        <w:br/>
        <w:br/>
        <w:t>（9）姓。《漢書·藝文志》：“《老子鄰氏經傳》四篇。姓*李*名*耳*，*鄰氏*傳其學。”</w:t>
        <w:br/>
        <w:br/>
        <w:t>（二）lìn　《集韻》良刃切，去震來。</w:t>
        <w:br/>
        <w:br/>
        <w:t>破敝。也作“甐”。《集韻·稕韻》：“鄰，敝也。通作‘甐’。”《周禮·考工記·輪人》“是故輪雖敝，不甐於鑿”*唐**陸德明*釋文：“甐，本又作鄰，音吝。”</w:t>
        <w:br/>
      </w:r>
    </w:p>
    <w:p>
      <w:r>
        <w:t>鄱##鄱</w:t>
        <w:br/>
        <w:br/>
        <w:t>《説文》：“鄱，*鄱陽*，*豫章*縣。从邑，番聲。”*段玉裁*注：“字本作番。”</w:t>
        <w:br/>
        <w:br/>
        <w:t>（一）pó　《廣韻》薄波切，平戈並。歌部。</w:t>
        <w:br/>
        <w:br/>
        <w:t>〔鄱陽〕县名。本为*春秋**楚*之*番邑*，*秦*置*番县*，*西汉*改名*番阳*，*东汉*始作*鄱阳*。治所在今*江西省**鄱阳县*东。*三国**吴*移今*鄱阳县*。1957年改为*波阳县*，2003年恢复*鄱阳县*名。《説文·邑部》：“鄱，*鄱陽*，*豫章*縣。”*王筠*句讀：“*春秋*時為*楚*東境，*秦*為*番縣*，屬*九江郡*，*漢*為*鄱陽縣*也。”《字彙·邑部》：“鄱，古作番。*春秋**楚**番邑*。”《史記·項羽本紀》：“*鄱君**吴芮*率*百越*佐諸侯。”*裴駰*集解引*韋昭*曰：“初，*吴芮*為*鄱*令，故號曰*鄱君*，今*鄱陽縣*是也。”</w:t>
        <w:br/>
        <w:br/>
        <w:t>（二）pí　《集韻》蒲糜切，平支並。</w:t>
        <w:br/>
        <w:br/>
        <w:t>古县名。《集韻·支韻》：“蕃，縣名。在*魯*。或作鄱。”《史記·太史公自序》：“厄困*鄱*、*薛*、*彭城*，過*梁*、*楚*以歸。”*裴駰*集解引*徐廣*曰：“鄱，*鄒*、*鄱*、*薛*三縣屬*魯*。”</w:t>
        <w:br/>
        <w:br/>
        <w:t>（三）pán　《集韻》蒲官切，平桓並。</w:t>
        <w:br/>
        <w:br/>
        <w:t>古地名。《集韻·桓韻》：“鄱，*趙*地名。”</w:t>
        <w:br/>
      </w:r>
    </w:p>
    <w:p>
      <w:r>
        <w:t>鄲##鄲</w:t>
        <w:br/>
        <w:br/>
        <w:t>〔郸〕</w:t>
        <w:br/>
        <w:br/>
        <w:t>《説文》：“鄲，*邯鄲縣*。从邑，單聲。”</w:t>
        <w:br/>
        <w:br/>
        <w:t>（一）dān　《廣韻》都寒切，平寒端。元部。</w:t>
        <w:br/>
        <w:br/>
        <w:t>（1）〔邯鄲〕见“邯”。</w:t>
        <w:br/>
        <w:br/>
        <w:t>（2）通“但（dàn）”。副词，表示范围，相当于“只”。《法言·淵騫》：“鄲聞以德詘人矣，未聞以德詘於人也。”佚名音義：“鄲，音丹，猶但也。或古鄲、但通用。亦音但，本或作但。”</w:t>
        <w:br/>
        <w:br/>
        <w:t>（3）姓。《姓觿》卷十四：“鄲，《國名紀》云：古*鄲國*，即*亳*之*鹿邑*。*漢*《功臣表》*周應*封*鄲侯*，即其國。後因氏。”</w:t>
        <w:br/>
        <w:br/>
        <w:t>（二）duō　《集韻》當何切，平歌端。</w:t>
        <w:br/>
        <w:br/>
        <w:t>古地名。在今*河南省**鹿邑县*东南。本*汉*侯国。古音“多”，今音“單”。《集韻·戈韻》：“鄲，*漢*侯國名。一曰縣名。在*沛*。”《史記·高祖功臣侯者年表》：“鄲，中元年，封緤子*康侯應*元年。”*司馬貞*索隱：“*緤*子*紹*封*鄲*。案：《漢志》屬*沛郡*，*如淳*引*闞駰*《州志》音多。”《漢書·高惠高后文功臣表》：“*鄲*，*孝景*中元年*康侯應*以*昌*弟紹封。”*顔師古*注：“*鄲*，*沛*之縣也。音多。”*王念孫*雜志：“*沛郡**鄲縣*之‘鄲’，*蘇林**孟康*皆音多。多下‘寒反’二字，*乃*明監本妄加之也。”</w:t>
        <w:br/>
      </w:r>
    </w:p>
    <w:p>
      <w:r>
        <w:t>鄳##鄳</w:t>
        <w:br/>
        <w:br/>
        <w:t>《説文》：“鄳，*江夏*縣。从邑，黽聲。”</w:t>
        <w:br/>
        <w:br/>
        <w:t>méng　《廣韻》武庚切，平庚明。又莫杏切。蒸部。</w:t>
        <w:br/>
        <w:br/>
        <w:t>古地名。1.〔鄳阨〕即*冥阨*，古隘道名。即今*河南省**信阳市*西南*平靖关*。*清**朱駿聲*《説文通訓定聲·壯部》：“鄳，亦作*𨞚*……即《左·定四傳》之*冥阨*也。”《戰國策·燕策二》：“殘*均陵*，塞*鄳隘*，苟利於*楚*，寡人如自有之。”《史記·蘇秦列傳》：“塞*鄳阨*。”*張守節*正義：“*申州*有*平清（靖）關*，蓋古*鄳縣*之阨塞。”2.古县名。*西汉*置。故治在今*河南省**罗山县*西南九里。《説文·邑部》：“鄳，*江夏*縣。”*段玉裁*注：“地當在*南陽**江夏*二郡之間，今*河南**信陽州**湖北**德安府**應山縣*之間。縣葢以*黽阨*得名也。《戰國策》、《史記》二書，或云*黽阨*，或云*黽塞*，或云*黽阨*之塞，或云*鄳隘*，或云*冥阨*之塞，其實黽、冥、鄳一字，阨、隘一字。”《漢書·地理志上》：“*江夏郡*……*沙羡*、*蘄春*、*鄳*、*雲杜*、*下雉*。”*王先謙*補注引《一統志》：“今*羅山縣*，*漢**鄳縣*地……故城在*羅山*西南九里。”《三國志·蜀志·費禕傳》：“*費禕*字*文偉*，*江夏**鄳*人也。”《晋書·桓温傳附孟嘉》：“*孟嘉*字*萬年*，*江夏**鄳*人。”</w:t>
        <w:br/>
      </w:r>
    </w:p>
    <w:p>
      <w:r>
        <w:t>鄴##鄴</w:t>
        <w:br/>
        <w:br/>
        <w:t>〔邺〕</w:t>
        <w:br/>
        <w:br/>
        <w:t>《説文》：“鄴，*魏郡*縣。从邑，業聲。”</w:t>
        <w:br/>
        <w:br/>
        <w:t>yè　《廣韻》魚怯切，入業疑，盍部。</w:t>
        <w:br/>
        <w:br/>
        <w:t>（1）旧县名。*春秋**齐桓公*始筑城。*战国**魏*置县。*三国**魏*为*邺*都。*晋*避*怀帝*讳，改为*临漳*。此后，历为*前秦*、*后赵*、*东魏*、*北齐*的首都。*隋*复为*邺县*，*宋*废。1949年复置，1954年撤销。故址在今*河北省**临漳县*西南。《説文·邑部》：“鄴，*魏郡*縣。”*段玉裁*注：“*漢**魏郡*治*鄴縣*。今*河南**彰德府**臨漳縣*縣西二十里有故*鄴城*。”《正字通·邑部》：“今*相州**鄴城**齊桓公*所築。”《戰國策·魏策三》：“*魏王*請以*鄴*事寡人，使寡人絶*秦*。”《史記·魏世家》：“任*西門豹*守*鄴*而*河内*稱治。”《資治通鑑·漢獻帝建安五年》：“*紹*聞*備*至，去*鄴*二百里迎之。”</w:t>
        <w:br/>
        <w:br/>
        <w:t>（2）姓。《廣韻·業韻》：“鄴，姓。《風俗通》云：‘*漢*有*梁*令*鄴風（鳳）*。’”《通志·氏族略三》：“*鄴氏*，*魏*邑名。今為相州治縣。《風俗通》：‘*漢*有*梁*令*鄴鳳*。’”</w:t>
        <w:br/>
      </w:r>
    </w:p>
    <w:p>
      <w:r>
        <w:t>鄵##鄵</w:t>
        <w:br/>
        <w:br/>
        <w:t>鄵（一）cào　《廣韻》七到切，去号清。</w:t>
        <w:br/>
        <w:br/>
        <w:t>（1）古地名。*春秋**郑*地。在今*河南省**新郑市*至*鲁山县*之间。《玉篇·邑部》：“鄵，*鄭*地。”《春秋·襄公七年》：“*鄭伯**髠頑*如會，未見諸侯。丙戌，卒于*鄵*。”*杜預*注：“鄵，*鄭*地。”</w:t>
        <w:br/>
        <w:br/>
        <w:t>（2）姓。《姓觿》卷八：“鄵，《姓考》云：以國為氏。”</w:t>
        <w:br/>
        <w:br/>
        <w:t>（二）sōu　《集韻》蘇遭切，平豪心。</w:t>
        <w:br/>
        <w:br/>
        <w:t>同“𨜛（鄋）”。《集韻·𩫕韻》：“𨜛，北方*長狄*國也。在*夏*為*防風*氏。在*商*為*汪芒*氏。或作鄵。”</w:t>
        <w:br/>
      </w:r>
    </w:p>
    <w:p>
      <w:r>
        <w:t>鄶##鄶</w:t>
        <w:br/>
        <w:br/>
        <w:t>〔郐〕</w:t>
        <w:br/>
        <w:br/>
        <w:t>《説文》：“鄶，*祝融*之後，*妘*姓所封。*潧*、*洧*之間，*鄭*滅之。从邑，會聲。”</w:t>
        <w:br/>
        <w:br/>
        <w:t>kuài　《廣韻》古外切，去泰見。月部。</w:t>
        <w:br/>
        <w:br/>
        <w:t>（1）古国名。*西周*分封的诸侯国，相传为*祝融*之后，*妘*姓。公元前769年为*郑*所灭。在今*河南省**新密市*东北。《玉篇·邑部》：“鄶，國名，在*鄭*地。”《左傳·僖公三十三年》：“*文夫人*歛而葬之*鄶城*之下。”*杜預*注：“*鄶城*，故*鄶國*，在*熒（滎）陽*、*密縣*東北。”《國語·鄭語》：“是其子男之國，*虢*、*鄶*為大。”《史記·鄭世家》：“*虢*、*鄶*之君貪而好利。”</w:t>
        <w:br/>
        <w:br/>
        <w:t>（2）姓。《通志·氏族略二》：“鄶，本*祝融*之墟，在*溱**洧*之間，為*鄭武公*所并，遂為*新鄭*，今*新鄭縣*東北三十五里有古*鄶城*是也。子孫以國為氏。或去邑為*會氏*。”</w:t>
        <w:br/>
      </w:r>
    </w:p>
    <w:p>
      <w:r>
        <w:t>鄷##鄷</w:t>
        <w:br/>
        <w:br/>
        <w:t>鄷同“酆”。《字彙·邑部》：“鄷，酆字省文。”《正字通·邑部》：“鄷，同酆，俗省。”</w:t>
        <w:br/>
      </w:r>
    </w:p>
    <w:p>
      <w:r>
        <w:t>鄸##鄸</w:t>
        <w:br/>
        <w:br/>
        <w:t>鄸méng　㊀《廣韻》莫鳳切，去送明。又《集韻》謨蓬切，彌登切。</w:t>
        <w:br/>
        <w:br/>
        <w:t>（1）古地名。*春秋**曹*邑。在今*山东省**曹县*北。《廣韻·送韻》：“鄸，邑名。在*曹*。”《春秋·昭公二十年》：“夏，*曹**公孫會*自*鄸*出奔*宋*。”*杜預*注：“*鄸*，*曹*邑。”*清**江永*《春秋地理考實》引《彙纂》：“在今*兖州府**曹州*北。”</w:t>
        <w:br/>
        <w:br/>
        <w:t>（2）姓。《萬姓統譜·東韻》：“鄸，*曹**公孫*封于*鄸*。”</w:t>
        <w:br/>
        <w:br/>
        <w:t>㊁《集韻》謨蓬切，平東明。</w:t>
        <w:br/>
        <w:br/>
        <w:t>古地名。*春秋**鲁*邑。《集韻·東韻》：“鄸，*魯*邑。”《篇海類編·地理類·邑部》：“鄸，邑名。在*魯郡*。”</w:t>
        <w:br/>
      </w:r>
    </w:p>
    <w:p>
      <w:r>
        <w:t>鄹##鄹</w:t>
        <w:br/>
        <w:br/>
        <w:t>鄹（一）zōu　《廣韻》側鳩切，平尤莊。</w:t>
        <w:br/>
        <w:br/>
        <w:t>（1）同“鄒”。古国名。《玉篇·邑部》：“鄒，古*扶風*附庸國*顓頊*之後所封。鄹，同上。”*明**孫承宗*《周子寅南宫會業序》：“*鄹**魯*之學惡其似，今人之學惡其不似。”</w:t>
        <w:br/>
        <w:br/>
        <w:t>（2）同“郰”。*春秋**鲁*邑，*孔子*的家乡。在今*山东省**曲阜市*东南。《玉篇·邑部》：“郰，《説文》云：‘*魯*下邑。*孔子*之鄉。’《論語》作‘鄹’。”《集韻·尤韻》：“郰，或作鄹。”《論語·八佾》：“孰謂*鄹*人之子知禮乎？”*唐玄宗*《經鄒魯祭孔子而歎之》：“地猶*鄹*氏邑，宅即*魯*王宫。”</w:t>
        <w:br/>
        <w:br/>
        <w:t>（二）jù　㊀《廣韻》慈庾切，上麌從，又辝纂切。</w:t>
        <w:br/>
        <w:br/>
        <w:t>古亭名，在*新丰*。《玉篇·邑部》：“鄹，亭名。在*新豐*。”</w:t>
        <w:br/>
        <w:br/>
        <w:t>㊁《集韻》從遇切，去遇從。又在庾切。</w:t>
        <w:br/>
        <w:br/>
        <w:t>同“聚”。村落。《集韻·遇韻》：“聚，《説文》：‘會也。邑落云聚。’或从邑。”《類篇·邑部》：“鄹，民所聚居。”</w:t>
        <w:br/>
      </w:r>
    </w:p>
    <w:p>
      <w:r>
        <w:t>鄺##鄺</w:t>
        <w:br/>
        <w:br/>
        <w:t>〔邝〕</w:t>
        <w:br/>
        <w:br/>
        <w:t>（一）kuàng　《廣韻》古晃切，上蕩見。又呼光切。</w:t>
        <w:br/>
        <w:br/>
        <w:t>姓。《玉篇·邑部》：“鄺，姓。出*廬江縣*。”《明史·鄺埜傳》：“*鄺埜*，字*孟質*，*宜章*人。”</w:t>
        <w:br/>
        <w:br/>
        <w:t>（二）kuò　《篇海類編》苦郭切。</w:t>
        <w:br/>
        <w:br/>
        <w:t>分解；分割。《篇海類編·地理類·邑部》：“鄺，解也；裂也；分割也。”</w:t>
        <w:br/>
      </w:r>
    </w:p>
    <w:p>
      <w:r>
        <w:t>鄻##鄻</w:t>
        <w:br/>
        <w:br/>
        <w:t>《説文》：“鄻，*周*邑也。从邑，輦聲。”</w:t>
        <w:br/>
        <w:br/>
        <w:t>liǎn　《廣韻》力展切，上獮來。元部。</w:t>
        <w:br/>
        <w:br/>
        <w:t>古地名。《説文·邑部》：“鄻，*周*邑也。”《左傳·昭公二十九年》：“*王子趙車*入于*鄻*以叛。”*杜預*注：“*鄻*，*周*邑。”</w:t>
        <w:br/>
      </w:r>
    </w:p>
    <w:p>
      <w:r>
        <w:t>鄼##鄼</w:t>
        <w:br/>
        <w:br/>
        <w:t>鄼同“酇”。《六書故·工事二》：“鄼，《周官》：四里百家為鄼。”《正字通·邑部》：“鄼，俗酇字。”《周禮·地官·遂人》：“五鄰為里，四里為鄼，五鄼為鄙。”《潛夫論·志氏姓》：“*漢*興，相國*蕭何*封*鄼侯*。”</w:t>
        <w:br/>
      </w:r>
    </w:p>
    <w:p>
      <w:r>
        <w:t>鄽##鄽</w:t>
        <w:br/>
        <w:br/>
        <w:t>鄽同“廛”。《玉篇·邑部》：“鄽，市鄽。俗作䣑。”《正字通·邑部》：“鄽，同廛。”《管子·五輔》：“市鄽而不税。”*尹知章*注：“鄽，市中置物處。”*唐**李白*《南都行》：“白水真人居，萬商羅鄽闤。”*宋**陳旉*《農書·居處之宜篇》：“制農居五畝，以二畝半在鄽。”</w:t>
        <w:br/>
      </w:r>
    </w:p>
    <w:p>
      <w:r>
        <w:t>鄾##鄾</w:t>
        <w:br/>
        <w:br/>
        <w:t>《説文》：“鄾，*鄧國*地也。从邑，憂聲。《春秋傳》曰：‘*鄧*南鄙*鄾*人攻之。’”</w:t>
        <w:br/>
        <w:br/>
        <w:t>yōu　《廣韻》於求切，平尤影。幽部。</w:t>
        <w:br/>
        <w:br/>
        <w:t>（1）古地名。*春秋**邓*地。古*鄾子国*。在今*湖北省**襄樊市*西北。《左傳·桓公九年》：“*鄧*南鄙*鄾*人攻而奪之幣。”*杜預*注：“*鄾*，在今*鄧縣*南，*沔水*之北。”《華陽國志·巴志》：“*哀公*十八年，*巴*人伐*楚*，敗於*鄾*。”*清**顧祖禹*《讀史方輿紀要·湖廣五·襄陽府》：“*鄾城*在府（襄陽府）東北十二里，古*鄾子*國。”</w:t>
        <w:br/>
        <w:br/>
        <w:t>（2）姓。《通志·氏族略三》：“*鄾*氏，*鄧*大夫食采*鄾邑*，子孫因氏焉。”</w:t>
        <w:br/>
      </w:r>
    </w:p>
    <w:p>
      <w:r>
        <w:t>鄿##鄿</w:t>
        <w:br/>
        <w:br/>
        <w:t>鄿（一）jī　《集韻》居希切，平微見。</w:t>
        <w:br/>
        <w:br/>
        <w:t>（1）古县名。故治在今*安徽省**宿州市*。《集韻·微韻》：“蘄，*沛郡*有*蘄縣*。或作鄿。”《篇海類編·地理類·邑部》：“鄿，音機。縣名，在*徐州*。”《正字通·邑部》：“鄿，*漢*《地理志》：*沛郡*有*鄿縣*，*高帝*破*黥布*。都尉治。一説本作蘄。”按：今本《漢書》作“蘄”。</w:t>
        <w:br/>
        <w:br/>
        <w:t>（2）姓。《字彙·邑部》：“鄿，姓。”</w:t>
        <w:br/>
        <w:br/>
        <w:t>（二）qí　《改併四聲篇海》引《餘文》音其。</w:t>
        <w:br/>
        <w:br/>
        <w:t>草名。《改併四聲篇海·邑部》引《餘文》：“鄿，亦草名。”</w:t>
        <w:br/>
      </w:r>
    </w:p>
    <w:p>
      <w:r>
        <w:t>酀##酀</w:t>
        <w:br/>
        <w:br/>
        <w:t>《説文》：“酀，地名。从邑，燕聲。”</w:t>
        <w:br/>
        <w:br/>
        <w:t>（一）yàn　《廣韻》於甸切，去霰影。又《集韻》因蓮切。元部。</w:t>
        <w:br/>
        <w:br/>
        <w:t>古地名。《説文·邑部》：“酀，地名。”《廣韻·霰韻》：“酀，邑名。”</w:t>
        <w:br/>
        <w:br/>
        <w:t>（二）yǎn　《集韻》於殄切，上銑影。元部。</w:t>
        <w:br/>
        <w:br/>
        <w:t>人名。《集韻·銑韻》：“酀，人名。”《左傳·襄公二十九年》：“*齊*人立*敬仲*之曾孫*酀*。”</w:t>
        <w:br/>
      </w:r>
    </w:p>
    <w:p>
      <w:r>
        <w:t>酁##酁</w:t>
        <w:br/>
        <w:br/>
        <w:t>《説文》：“酁，*宋*地也。从邑，毚聲，讀若讒。”</w:t>
        <w:br/>
        <w:br/>
        <w:t>chán　《廣韻》士咸切，平咸崇。談部。</w:t>
        <w:br/>
        <w:br/>
        <w:t>（1）*春秋*时*宋国*地名。《説文·邑部》：“酁，*宋*地也。”《左傳·哀公十七年》：“*宋**皇瑗*之子*麇*有友曰*田丙*，而奪其兄*酁般*邑以與之。”*杨伯峻*注：“*般*封于*酁*，故曰*酁般*也。”</w:t>
        <w:br/>
        <w:br/>
        <w:t>（2）姓。《姓觿》卷四：“酁，《姓考》云：‘*宋*大夫采邑，因氏。’”</w:t>
        <w:br/>
      </w:r>
    </w:p>
    <w:p>
      <w:r>
        <w:t>酂##酂</w:t>
        <w:br/>
        <w:br/>
        <w:t>酂“酇”的类推简化字。</w:t>
        <w:br/>
      </w:r>
    </w:p>
    <w:p>
      <w:r>
        <w:t>酄##酄</w:t>
        <w:br/>
        <w:br/>
        <w:t>《説文》：“酄，*魯*下邑。从邑，雚聲。《春秋傳》曰：‘*齊*人來㱕*酄*。’”</w:t>
        <w:br/>
        <w:br/>
        <w:t>（一）huān　《廣韻》呼官切，平桓曉。元部。</w:t>
        <w:br/>
        <w:br/>
        <w:t>春秋时*鲁国*城邑名。故地在今*山东省**肥城市*西。《説文·邑部》：“酄，*魯*下邑。《春秋》傳曰：*齊*人來歸*酄*。”*朱駿聲*通訓定聲：“*酄*，今三傳皆以‘讙’為之。在今*山東**泰安府**肥城縣*西南。”《玉篇·邑部》：“酄，*魯*下邑。*濟北**蛇丘縣*也。”《集韻·桓韻》：“酄，或作‘𨽧’，通作‘驩’。”《正字通·邑部》：“酄，一作‘讙’。”</w:t>
        <w:br/>
        <w:br/>
        <w:t>（二）quān　《集韻》驅圓切，平仙溪。</w:t>
        <w:br/>
        <w:br/>
        <w:t>古乡名。在今*山西省**闻喜县*。《集韻·㒨韻》：“酄，鄉名。在*聞喜縣*。”</w:t>
        <w:br/>
      </w:r>
    </w:p>
    <w:p>
      <w:r>
        <w:t>酅##酅</w:t>
        <w:br/>
        <w:br/>
        <w:t>《説文》：“酅，*東海*之邑。从邑，巂聲。”*王筠*句讀：“東，當作北。”</w:t>
        <w:br/>
        <w:br/>
        <w:t>xī　《廣韻》户圭切，平齊匣。支部。</w:t>
        <w:br/>
        <w:br/>
        <w:t>（1）*春秋*地名。1.*春秋**纪国*邑。在今*山东省**青州市*西北。《玉篇·邑部》：“酅，*紀*邑，在*安平縣*。”《春秋·莊公三年》：*紀季*以*酅*入于*齊*。”*杜預*注：“*酅*，*紀*邑，在*齊國*東*安平縣*。”*陸德明*釋文：“酅，本又作攜。”《國語·齊語》：“東至于*紀酅*。”*韋昭*注：“*酅*、*紀季*之邑，已入於*齊*也。”《史記·秦始皇本紀》：“*紀季*以*酅*，《春秋》不名。”*張守節*正義引《括地志》云：“*安平城*在*青州**臨淄縣*東十九里，古*紀*之*酅*邑。”2.*春秋**齐国*地。在今*山东省**东阿县*南。《篇海類編·地理類·邑部》：“酅，地名，在*齊*。”《春秋·僖公二十六年》：“公追*齊*師至*酅*。”*杜預*注：“公逐*齊*師，遠至*齊*地，故書之。*濟北**穀城*縣西有地名*酅下*。”*陸德明*釋文：“酅，本又作巂。”*清**江永*《春秋地理考實》引《彙纂》：“今*兖州府**東阿縣*西南有*酅下聚*。今按：*東阿*今屬*泰安府*。”</w:t>
        <w:br/>
        <w:br/>
        <w:t>（2）姓。《姓觿》卷二：“《春秋·莊三年》：*紀季*以*酅*入*齊*為附庸，因氏。”</w:t>
        <w:br/>
      </w:r>
    </w:p>
    <w:p>
      <w:r>
        <w:t>酆##酆</w:t>
        <w:br/>
        <w:br/>
        <w:t>《説文》：“酆，*周文王*所都，在*京兆**杜陵*西南。从邑，豐聲。”*段玉裁*注：“《詩》、《書》皆作豐。”</w:t>
        <w:br/>
        <w:br/>
        <w:t>fēng　《廣韻》敷空切，平東敷。東部。</w:t>
        <w:br/>
        <w:br/>
        <w:t>（1）古国名。在今*陕西省**户县*东。《左傳·僖公二十四年》：“*畢*、*原*、*酆*、*郇*，*文*之昭也。”*杜預*注：“*酆國*，在*始平**鄠縣*東。”*清**江永*《春秋地理考實》引《彙纂》：“今*鄠縣*屬*西安府*。”</w:t>
        <w:br/>
        <w:br/>
        <w:t>（2）古地名。在今*陕西省**户县*东。《説文·邑部》：“酆，*周文王*所都，在*京兆**杜陵*西南。”《逸周書·酆謀》：“維王三祀，王在*酆*。”《漢書·郊祀志》：“*文*、*武*興於*酆*、*鎬*。”</w:t>
        <w:br/>
        <w:br/>
        <w:t>（3）水名。也作“灃”、“豐”。《字彙補·邑部》：“酆，又與灃通。水名。”《史記·司馬相如列傳》：“*酆*、*鎬*、*潦*、*潏*，紆餘委蛇，經營乎其内。”*司馬貞*索隱引*張揖*云：“*豐水*出*鄠縣**南山**豐谷*，北入*渭*。”《水經注·漆水》：“*酆*、*鄗*、*漆*、*沮*四水，在*長安*西南*鄠縣*。”</w:t>
        <w:br/>
        <w:br/>
        <w:t>（4）同“豐”。丰盛；丰富。《論衡·須頌》：“*漢*德酆廣，日光海外也。”又《本性》：“酆文茂記，繁如榮華。”</w:t>
        <w:br/>
        <w:br/>
        <w:t>（5）*重庆市**丰都县*的简称。佚名《紀事略》：“*忠*、*涪*、*酆*、*萬*之間，烽煙如霧，草木皆兵。”</w:t>
        <w:br/>
        <w:br/>
        <w:t>（6）姓。《廣韻·東韻》：“酆，姓。《左傳》有*狄*相*酆舒*。”</w:t>
        <w:br/>
      </w:r>
    </w:p>
    <w:p>
      <w:r>
        <w:t>酇##酇</w:t>
        <w:br/>
        <w:br/>
        <w:t>《説文》：“酇，百家為酇。酇，聚也。从邑，贊聲。*南陽*有*酇縣*。”</w:t>
        <w:br/>
        <w:br/>
        <w:t>（一）zàn　《廣韻》則旰切，去翰精。又作管切，在丸切。元部。</w:t>
        <w:br/>
        <w:br/>
        <w:t>（1）*周*代地方组织单位之一，一百家聚居的称呼。《説文·邑部》：“百家為酇。酇，聚也。”《集韻·桓韻》：“酇，聚居也，百家為酇。”《周禮·地官·遂人》：“五家為鄰，五鄰為里，四里為酇，五酇為鄙。”</w:t>
        <w:br/>
        <w:br/>
        <w:t>（2）古县名。1.汉置。*南朝**梁*废。故治在今*湖北省**老河口市*西北。《説文·邑部》：“*南陽*有*酇縣*。”《漢書·蕭何傳》：“以*酇*户二千四百封*何*曾孫*慶*為*酇*侯。”*顔師古*注：“*酇*，*南陽*縣也。”《三國志·吴志·吴主傳》：“*南陽**陰*、*酇*、*筑陽*、*山都*、*中廬*五縣民三千家來附。”*清**顧祖禹*《讀史方輿紀要·湖廣五·襄陽府》：“*光化縣*……*秦*、*漢*為*陰*、*酇*二縣。”2.*东晋*侨置。*东魏*废。故治在今*安徽省**全椒县*西南。《宋書·州郡志》：“*南譙*太守，*晋孝武**太元*中，於*淮南*僑立郡縣，後割地成實土。《太康地志》、《永初郡國》又有*酇縣*。”《魏書·地形志中》：“*臨徐（滁）郡*治*葛城*，領縣三：*懷德*、*烏江*、*酇*。”</w:t>
        <w:br/>
        <w:br/>
        <w:t>（3）姓。《萬姓統譜·寒韻》：“*漢**酇授*字*仲華*，*漁陽*人。”</w:t>
        <w:br/>
        <w:br/>
        <w:t>（二）cuó　《集韻》才何切，平歌從。</w:t>
        <w:br/>
        <w:br/>
        <w:t>（1）古县名。*秦*置，属*沛郡*。治今*河南省**永城市*西北。*唐**慧琳*《一切經音義》卷八十五：“酇，*沛國*縣名也。亦作䣜。”《集韻·戈韻》：“䣜，《説文》：*沛國*縣，*蕭何*初封邑。或从贊。”《史記·陳涉世家》：“攻*銍*、*酇*、*苦*、*柘*、*譙*，皆下之。”*裴駰*集解引*徐廣*曰：“*苦*、*柘*屬*陳*，餘皆在*沛*也。”《後漢書·劉永傳》：“*吴漢*與*蓋延*等合軍圍之，城中食盡，*永*與*茂建*走*酇*。”*李賢*注：“*亳州*縣也。”*清**顧祖禹*《讀史方輿紀要·河南五·歸德府》：“*酇縣城*在縣（*永城縣*）西南本*秦*縣屬*泗水郡*。”又：“*漢*亦為*酇縣*屬*沛郡*。*後漢*屬*沛國*。”又：“*晋*屬*譙郡*……*後魏*因之，*北齊*郡縣俱廢。*隋*復置*酇縣*屬*亳州*，*唐*因之。*開元*二十六年移治于*汴城*之*垣陽驛*，尋廢。”</w:t>
        <w:br/>
        <w:br/>
        <w:t>（2）白酒。后作“醝”。《周禮·天官·酒正》“盎齊”*漢**鄭玄*注：“盎，猶翁也，成而翁翁然葱白色，如今酇白矣。”*陸德明*釋文：“酇白，即今之白醝酒也。宜作醝。作酇，假借也。”</w:t>
        <w:br/>
      </w:r>
    </w:p>
    <w:p>
      <w:r>
        <w:t>酈##酈</w:t>
        <w:br/>
        <w:br/>
        <w:t>〔郦〕</w:t>
        <w:br/>
        <w:br/>
        <w:t>《説文》：“酈，*南陽*縣。从邑，麗聲。”</w:t>
        <w:br/>
        <w:br/>
        <w:t>（一）lí　《廣韻》吕支切，平支來。歌部。</w:t>
        <w:br/>
        <w:br/>
        <w:t>（1）古地名。*春秋*属*鲁*。《廣韻·支韻》：“酈，*魯*地名。”《春秋·僖公元年》：“*公子友*帥師敗*莒*師于*酈*。”*杜預*注：“*酈*，*魯*地。”*洪亮吉*詁：“《公羊》酈作犂，《穀梁》作麗。”</w:t>
        <w:br/>
        <w:br/>
        <w:t>（2）古国名。《龍龕手鑑·邑部》：“酈，戎國名。”</w:t>
        <w:br/>
        <w:br/>
        <w:t>（二）zhí　《廣韻》郎擊切，入錫來。又《集韻》直炙切。</w:t>
        <w:br/>
        <w:br/>
        <w:t>古县名。*春秋**楚**郦邑*。*秦*置为*郦县*，*隋*改为*菊潭县*。治今*河南省**南阳市*西北。《説文·邑部》：“酈，*南陽*縣。”*段玉裁*注：“*秦*所置縣。今*河南**南陽府**内鄉縣*縣東北有故*酈縣*城。”《集韻·㫺韻》：“酈，縣名，在*南陽*。或作𨼓。”《史記·楚世家》：“*楚*之故地*漢中*、*析*、*酈*可得而復有也。”《漢書·高帝紀上》：“遇*番君*别將*梅鋗*，與偕攻*析*、*酈*，皆降。”</w:t>
        <w:br/>
        <w:br/>
        <w:t>（三）lì　《廣韻》郎擊切，入錫來。</w:t>
        <w:br/>
        <w:br/>
        <w:t>姓。《廣韻·錫韻》：“酈，姓。”*宋**邵思*《姓解》卷一：“*漢**酈食其*、*酈商*，*後魏*注《水經》者*酈（道）元*。”</w:t>
        <w:br/>
      </w:r>
    </w:p>
    <w:p>
      <w:r>
        <w:t>𨙨##𨙨</w:t>
        <w:br/>
        <w:br/>
        <w:t>同“邑”。《説文·邑部》：“𨙨，从反邑。𨛜字从此。闕。”*王筠*釋例：“邑安有反正？然可以云反者，會其意也。東西巷則居南者北户，居北者南户，南北巷亦然，是相反也。”注：“金刻從邑之字，在右者皆正，在左者或正或反，則𨙨祇是邑之變文。”一说同“苑”。《字彙補·邑部》：“𨙨，即花苑之苑。”《通志·六書略一》：“𨙨，即花苑之苑。”</w:t>
        <w:br/>
      </w:r>
    </w:p>
    <w:p>
      <w:r>
        <w:t>𨙩##𨙩</w:t>
        <w:br/>
        <w:br/>
        <w:t>²𨙩shí　《集韻》寔入切，入緝禪。</w:t>
        <w:br/>
        <w:br/>
        <w:t>〔𨙩邡〕旧县名。后作“什邡”。在*四川省**德阳市*西部。1995年改为*什邡市*。《集韻·緝韻》：“䦹，*䦹邡*，縣名，在*蜀*。或从邑。”《正字通·邑部》：“𨙩，*𨙩邡縣*在*蜀**廣漢郡*。”按：《史記·留侯世家》作“什方”。《續漢書·郡國志》始作“什邡”。</w:t>
        <w:br/>
      </w:r>
    </w:p>
    <w:p>
      <w:r>
        <w:t>𨙪##𨙪</w:t>
        <w:br/>
        <w:br/>
        <w:t>𨙪“卬”的讹字。*清**顧炎武*《昌平山水記》上：“*昌平*舊縣縣名始見於*漢*，*齊悼**惠王*子*𨙪*以*昌平侯*立為*膠西王*。”按：《漢書·高五王傳·齊悼惠王劉肥》有“*齊悼**惠王*子，前後凡九人為王……*卬*為*膠西王*”。</w:t>
        <w:br/>
      </w:r>
    </w:p>
    <w:p>
      <w:r>
        <w:t>𨙫##𨙫</w:t>
        <w:br/>
        <w:br/>
        <w:t>《説文》：“𨙫，*京兆**藍田鄉*。从邑，口聲。”*段玉裁*注：“𨙫者，鄉名。今人叩擊字从卩，不當作𨙫。”*王筠*句讀：“《百石卒史碑》：𨙫頭字屢見，知初本借𨙫，後乃作叩耳。”按：俗多误。今辨之。从卩者，音扣；从阝者，音口。</w:t>
        <w:br/>
        <w:br/>
        <w:t>kǒu　《廣韻》苦后切，上厚溪。侯部。</w:t>
        <w:br/>
        <w:br/>
        <w:t>古乡名。在今*陕西省**蓝田县*。《説文·邑部》：“𨙫，*京兆**藍田鄉*。”*段玉裁*注：“今*陝西**西安府**藍田縣*縣治西十一里有*藍田*故城。𨙫者，鄉名。”《廣韻·厚韻》：“𨙫，鄉名。”</w:t>
        <w:br/>
      </w:r>
    </w:p>
    <w:p>
      <w:r>
        <w:t>𨙭##𨙭</w:t>
        <w:br/>
        <w:br/>
        <w:t>𨙭tǔ　《集韻》統五切，上姥透。</w:t>
        <w:br/>
        <w:br/>
        <w:t>古乡名。《集韻·姥韻》：“𨙭，鄉名。”</w:t>
        <w:br/>
      </w:r>
    </w:p>
    <w:p>
      <w:r>
        <w:t>𨙮##𨙮</w:t>
        <w:br/>
        <w:br/>
        <w:t>𨙮fán　《集韻》符咸切，平凡奉。</w:t>
        <w:br/>
        <w:br/>
        <w:t>古地名。《玉篇·邑部》：“𨙮，地名。”</w:t>
        <w:br/>
      </w:r>
    </w:p>
    <w:p>
      <w:r>
        <w:t>𨙯##𨙯</w:t>
        <w:br/>
        <w:br/>
        <w:t>𨙯cūn　《集韻》麤尊切，平魂清。</w:t>
        <w:br/>
        <w:br/>
        <w:t>乡名。《玉篇·邑部》：“𨙯，鄉名。”</w:t>
        <w:br/>
      </w:r>
    </w:p>
    <w:p>
      <w:r>
        <w:t>𨙱##𨙱</w:t>
        <w:br/>
        <w:br/>
        <w:t>同“邘”。《集韻·虞韻》：“邘，或作𨙱。”《正字通·邑部》：“邘，《説文》作𨙱。”*清**李調元*《奇字名》卷二：“*河内**野王縣*西北有*𨙱城*。𨙱與邘同。”</w:t>
        <w:br/>
      </w:r>
    </w:p>
    <w:p>
      <w:r>
        <w:t>𨙲##𨙲</w:t>
        <w:br/>
        <w:br/>
        <w:t>𨙲（一）tún　《龍龕手鑑》徒昆反。</w:t>
        <w:br/>
        <w:br/>
        <w:t>古地名。《龍龕手鑑·邑部》：“𨙲，地名。”</w:t>
        <w:br/>
        <w:br/>
        <w:t>（二）cūn　《字彙補》倉尊切。</w:t>
        <w:br/>
        <w:br/>
        <w:t>同“邨”。《字彙補·邑部》：“𨙲，與邨同。”</w:t>
        <w:br/>
      </w:r>
    </w:p>
    <w:p>
      <w:r>
        <w:t>𨙳##𨙳</w:t>
        <w:br/>
        <w:br/>
        <w:t>𨙳chā　《龍龕手鑑·邑部》：“𨙳，俗。音叉。”《字彙補·邑部》：“𨙳，音叉。俗字。”</w:t>
        <w:br/>
      </w:r>
    </w:p>
    <w:p>
      <w:r>
        <w:t>𨙴##𨙴</w:t>
        <w:br/>
        <w:br/>
        <w:t>𨙴（一）cái　《改併四聲篇海》引《川篇》音才。</w:t>
        <w:br/>
        <w:br/>
        <w:t>乡名。《字彙·邑部》：“𨙴，鄉名。”</w:t>
        <w:br/>
        <w:br/>
        <w:t>（二）zài　《正字通》作代切。</w:t>
        <w:br/>
        <w:br/>
        <w:t>同“𨚵”。《正字通·邑部》：“𨙴，同𨚵，俗省。”</w:t>
        <w:br/>
      </w:r>
    </w:p>
    <w:p>
      <w:r>
        <w:t>𨙵##𨙵</w:t>
        <w:br/>
        <w:br/>
        <w:t>𨙵xiàng　《集韻》胡降切，去絳匣。</w:t>
        <w:br/>
        <w:br/>
        <w:t>同“巷”。邻道。也作“𨛜”、“𨜕”。《説文·𨛜部》“𨛜，鄰道也”*宋**徐鉉*注：“𨛜，今隸變作𨙵。”*王筠*句讀：“𨙵、𨜕音義皆同，祇是一字。兩邑祇是一邑。兩鄰望衡對宇，中央闕然為道，故曰鄰道。居南者北向，居北者南向，故反一邑以見意。”</w:t>
        <w:br/>
      </w:r>
    </w:p>
    <w:p>
      <w:r>
        <w:t>𨙶##𨙶</w:t>
        <w:br/>
        <w:br/>
        <w:t>《説文》：“𨙶，*沛郡*。从邑，巿聲。”</w:t>
        <w:br/>
        <w:br/>
        <w:t>pèi　《廣韻》博蓋切，去泰幫。又《集韻》普蓋切。月部。</w:t>
        <w:br/>
        <w:br/>
        <w:t>（1）古郡名。*汉高帝*改*泗水郡*置郡。治所在今*安徽省**濉溪县*西北。也作“沛”。《説文·邑部》：“𨙶，*沛郡*。”*段玉裁*注：“*鉉*本作*沛郡*，*鍇*本作*沛國*郡，按當作*沛國**沛郡*也。謂*後漢*之*沛國*，*前漢*之*沛郡*，皆此𨙶也。二《志》字皆作沛，𨙶、沛古今字。今*江蘇**徐州府**漢**沛郡*地。”《玉篇·邑部》：“𨙶，郡名。亦作沛。”</w:t>
        <w:br/>
        <w:br/>
        <w:t>（2）古邑名。《集韻·夳韻》：“𨙶，邑名。”</w:t>
        <w:br/>
        <w:br/>
        <w:t>（3）姓。《廣韻·泰韻》：“𨙶，姓。出《姓苑》。”</w:t>
        <w:br/>
      </w:r>
    </w:p>
    <w:p>
      <w:r>
        <w:t>𨙷##𨙷</w:t>
        <w:br/>
        <w:br/>
        <w:t>《説文》：“𨙷，*鄭*地*𨙷亭*。从邑，井聲。”</w:t>
        <w:br/>
        <w:br/>
        <w:t>jǐng　《廣韻》子郢切，上静精。耕部。</w:t>
        <w:br/>
        <w:br/>
        <w:t>古地名。在今*河北省**井陉县*。《説文·邑部》：“𨙷，*鄭*地*𨙷亭*。”*段玉裁*注：“云*鄭*地恐誤……疑即二《志》*常山郡*之*井陘縣*，*趙*地也。𨙷、井葢古今字。”*朱駿聲*通訓定聲：“𨙷，與邢别。按：*晋*地，後為*趙*地。在今*山西**潞安府*……*漢*為*常山郡*之*井陘縣*。井即*𨙷*也。”</w:t>
        <w:br/>
      </w:r>
    </w:p>
    <w:p>
      <w:r>
        <w:t>𨙸##𨙸</w:t>
        <w:br/>
        <w:br/>
        <w:t>《説文》：“𨙸，*周文王*所封，在*右扶風**美陽**中水鄉*。从邑，支聲。岐，𨙸或从山，支聲，因*岐山*以名之也。☀，古文𨙸。从枝，从山。”*段玉裁*注：“*𨙸邑*可作岐，*岐山*不可作𨙸。”</w:t>
        <w:br/>
        <w:br/>
        <w:t>（一）qí　《廣韻》巨支切，平支羣。支部。</w:t>
        <w:br/>
        <w:br/>
        <w:t>（1）古地名。在今*陕西省**岐山县*东北。《玉篇·邑部》：“𨙸，*右扶風**美陽縣*西有*𨙸山*，亦作岐，古作*歧山*。”《漢書·地理志下》：“*大王*徙*𨙸*，*文王*作*酆*。”*顔師古*注：“今*𨙸山縣*是。”*宋**羅泌*《路史·國名紀丙》：“*豳*又在*𨙸*西北四百（里）。”</w:t>
        <w:br/>
        <w:br/>
        <w:t>（2）姓。《萬姓統譜·支韻》：“𨙸，*周文王*封支子于*𨙸*，因以為氏。”《正字通·邑部》：“𨙸，姓。*唐**𨙸靈岳*。”</w:t>
        <w:br/>
        <w:br/>
        <w:t>（二）zhī　《集韻》章移切，平支照。</w:t>
        <w:br/>
        <w:br/>
        <w:t>古邑名。在今*河南省**新野县*。《集韻·支韻》：“𨙸，邑名。在*義陽*。”</w:t>
        <w:br/>
      </w:r>
    </w:p>
    <w:p>
      <w:r>
        <w:t>𨙹##𨙹</w:t>
        <w:br/>
        <w:br/>
        <w:t>《説文》：“𨙹，地名。从邑，少聲。”</w:t>
        <w:br/>
        <w:br/>
        <w:t>shǎo　《廣韻》書沼切，上小書。又子小切。宵部。</w:t>
        <w:br/>
        <w:br/>
        <w:t>古地名。在今*山东省*。《説文·邑部》：“𨙹，地名。”《玉篇·邑部》：“𨙹，*魯*地名。”</w:t>
        <w:br/>
      </w:r>
    </w:p>
    <w:p>
      <w:r>
        <w:t>𨙺##𨙺</w:t>
        <w:br/>
        <w:br/>
        <w:t>《説文》：“𨙺，地名。从邑，丑聲。”</w:t>
        <w:br/>
        <w:br/>
        <w:t>niǔ　《廣韻》女久切，上有娘。幽部。</w:t>
        <w:br/>
        <w:br/>
        <w:t>（1）古地名。《説文·邑部》：“𨙺，地名。”</w:t>
        <w:br/>
        <w:br/>
        <w:t>（2）姓。《正字通·邑部》：“𨙺，姓。按：《姓譜》有鈕，𠀤無𨙺。《千家姓》有侴，音丑，見《直音》。一説，侴即𨙺之譌。”</w:t>
        <w:br/>
      </w:r>
    </w:p>
    <w:p>
      <w:r>
        <w:t>𨙻##𨙻</w:t>
        <w:br/>
        <w:br/>
        <w:t>同“那”。《廣雅·釋言》：“柰，𨙻也。”*王念孫*疏證：“*宣*二年《左傳》‘棄甲則𨙻’，言棄甲則奈何也。”《正字通·邑部》：“那，《説文》本作𨚉，省作𨙻，俗作那。”《史記·封禪書》：“祠*朝𨙻*。”*唐玄宗*《為玄元皇帝設像詔》：“倚歟𨙻歟，克開厥後。”</w:t>
        <w:br/>
      </w:r>
    </w:p>
    <w:p>
      <w:r>
        <w:t>𨙼##𨙼</w:t>
        <w:br/>
        <w:br/>
        <w:t>同“郢”。《説文·邑部》：“𨙼，郢或省。”《字彙·邑部》：“𨙼，同郢。”</w:t>
        <w:br/>
      </w:r>
    </w:p>
    <w:p>
      <w:r>
        <w:t>𨙽##𨙽</w:t>
        <w:br/>
        <w:br/>
        <w:t>𨙽qín　《廣韻》巨金切，平侵羣。</w:t>
        <w:br/>
        <w:br/>
        <w:t>古亭名，在今*湖南省**衡阳市*境。《廣韻·侵韻》：“𨙽，亭名。”《集韻·侵韻》：“𨙽，亭名，在*重安*。”</w:t>
        <w:br/>
      </w:r>
    </w:p>
    <w:p>
      <w:r>
        <w:t>𨙾##𨙾</w:t>
        <w:br/>
        <w:br/>
        <w:t>𨙾同“𨙸”。《集韻·支韻》：“𨙸，古書作𨙾。”*清**王鳴盛*《蛾術編·説字十》：“𨙾字重文作岐。《漢·地理志》末段總論皆从邑、支。”</w:t>
        <w:br/>
      </w:r>
    </w:p>
    <w:p>
      <w:r>
        <w:t>𨚈##𨚈</w:t>
        <w:br/>
        <w:br/>
        <w:t>𨚈同“𨙹”。*明**趙宧光*《説文長箋·邑部》：“𨚒，𨚈、𨙹同。”</w:t>
        <w:br/>
      </w:r>
    </w:p>
    <w:p>
      <w:r>
        <w:t>𨚉##𨚉</w:t>
        <w:br/>
        <w:br/>
        <w:t>同“那”。《正字通·邑部》：“那，《説文》本作𨚉，省作𨙻。”</w:t>
        <w:br/>
      </w:r>
    </w:p>
    <w:p>
      <w:r>
        <w:t>𨚊##𨚊</w:t>
        <w:br/>
        <w:br/>
        <w:t>𨚊同“邩”。*明**趙宧光*《説文長箋·邑部》：“𨚊，邩同。”</w:t>
        <w:br/>
      </w:r>
    </w:p>
    <w:p>
      <w:r>
        <w:t>𨚋##𨚋</w:t>
        <w:br/>
        <w:br/>
        <w:t>𨚋同“𨚊（邩）”。《字彙補·邑部》：“𨚋”，同“𨚊”。</w:t>
        <w:br/>
      </w:r>
    </w:p>
    <w:p>
      <w:r>
        <w:t>𨚌##𨚌</w:t>
        <w:br/>
        <w:br/>
        <w:t>𨚌同“邪”。《龍龕手鑑·邑部》：“𨚌，舊藏作邪。”《字彙補·邑部》：“𨚌，音邪。出《釋藏》。”</w:t>
        <w:br/>
      </w:r>
    </w:p>
    <w:p>
      <w:r>
        <w:t>𨚍##𨚍</w:t>
        <w:br/>
        <w:br/>
        <w:t>𨚍（一）bì　《集韻》薄宓切，入質並。</w:t>
        <w:br/>
        <w:br/>
        <w:t>同“弼”。辅助。《集韻·質韻》：“𢐀，《説文》：‘輔也。’隸作弼。或作𨚍。”</w:t>
        <w:br/>
        <w:br/>
        <w:t>（二）bèi</w:t>
        <w:br/>
        <w:br/>
        <w:t>同“邶”。《羣經字詁·詩二》：“邶，亦作𨚍。”*唐**陸德明*《經典釋文·毛詩音義上》：“邶。”*黄焯*彙校：“*枼*鈔作𨚍。”*陈垣*《元西域人華化考》卷八：“*豳**秦*之外，王化之所不及，民俗之所不通，固不得繫之列國以與*𨚍*、*鄘*、*曹*、*檜*等矣。”</w:t>
        <w:br/>
      </w:r>
    </w:p>
    <w:p>
      <w:r>
        <w:t>𨚎##𨚎</w:t>
        <w:br/>
        <w:br/>
        <w:t>𨚎同“邸”。《龍龕手鑑·邑部》：“邸，俗；𨚎，正。”*唐**柳宗元*《邠寧進奏院記》：“其在*漢*制，則皆𨚎以奉朝請。”</w:t>
        <w:br/>
      </w:r>
    </w:p>
    <w:p>
      <w:r>
        <w:t>𨚏##𨚏</w:t>
        <w:br/>
        <w:br/>
        <w:t>𨚏同“邸”。*唐**慧琳*《一切經音義》卷三十三引《蒼頡篇》：“𨚏，舍也。”《字彙補·邑部》：“𨚏，與邸同。”</w:t>
        <w:br/>
      </w:r>
    </w:p>
    <w:p>
      <w:r>
        <w:t>𨚐##𨚐</w:t>
        <w:br/>
        <w:br/>
        <w:t>𨚐同“邟”。《龍龕手鑑·邑部》：“𨚐”，“邟”的俗字。《字彙補·邑部》：“𨚐，同邟。”</w:t>
        <w:br/>
      </w:r>
    </w:p>
    <w:p>
      <w:r>
        <w:t>𨚑##𨚑</w:t>
        <w:br/>
        <w:br/>
        <w:t>同“邱”。《中華大字典·邑部》：“𨚑，邱本字。見《説文》。”*宋**高似孫*《寄嚴長史》：“昨辭夫子棹歸舟，家在*桐廬*憶舊𨚑。”*清**龔自珍《*己亥雜詩三百一十五首》之一百五十四：“一𨚑一壑我前導，重䛡（話）京華送我情。”</w:t>
        <w:br/>
      </w:r>
    </w:p>
    <w:p>
      <w:r>
        <w:t>𨚒##𨚒</w:t>
        <w:br/>
        <w:br/>
        <w:t>𨚒同“𨙹”。*明**趙宧光*《説文長箋·邑部》：“𨚒，𨙹同。”《正字通·邑部》：“𨙹，或作𨚒。”</w:t>
        <w:br/>
      </w:r>
    </w:p>
    <w:p>
      <w:r>
        <w:t>𨚓##𨚓</w:t>
        <w:br/>
        <w:br/>
        <w:t>（一）bì　《集韻》兵媚切，去至幫。</w:t>
        <w:br/>
        <w:br/>
        <w:t>同“鄪（費）”。《玉篇·邑部》：“𨚓，*魯**季氏*邑。《論語》作‘費’。或作‘鄪’。”《集韻·至韻》：“鄪，邑名，在*魯*。或省。”</w:t>
        <w:br/>
        <w:br/>
        <w:t>（二）fèi　《集韻》芳未切，去未敷。</w:t>
        <w:br/>
        <w:br/>
        <w:t>同“費”。古地名，即古*滑都*。在今*河南省**偃师市*东南。《字彙補·邑部》：“𨚓，與‘費’同。地名。”*宋**羅泌*《路史·國名紀丁》：“弗，*費*也。一作*𨚓*，今*河南**緱氏**滑都*也。與*魯**費*異。”</w:t>
        <w:br/>
        <w:br/>
        <w:t>（三）fú　《廣韻》分勿切，入物非。</w:t>
        <w:br/>
        <w:br/>
        <w:t>姓。《廣韻·物韻》：“𨚓，姓也。*漢*有*九江*太守*𨚓修*。”</w:t>
        <w:br/>
      </w:r>
    </w:p>
    <w:p>
      <w:r>
        <w:t>𨚔##𨚔</w:t>
        <w:br/>
        <w:br/>
        <w:t>《説文》：“𨚔，地名。从邑，包聲。”</w:t>
        <w:br/>
        <w:br/>
        <w:t>bāo　《廣韻》布交切，平肴幫。又博毛切，匹交切。幽部。</w:t>
        <w:br/>
        <w:br/>
        <w:t>（1）古地名。《説文·邑部》：“𨚔，地名。”*段玉裁*注：“當是西南夷之地。”</w:t>
        <w:br/>
        <w:br/>
        <w:t>（2）姓。《正字通·邑部》：“𨚔，姓。通作包。”</w:t>
        <w:br/>
      </w:r>
    </w:p>
    <w:p>
      <w:r>
        <w:t>𨚕##𨚕</w:t>
        <w:br/>
        <w:br/>
        <w:t>𨚕biàn　《集韻》皮變切，去線並。</w:t>
        <w:br/>
        <w:br/>
        <w:t>（1）邑名。《玉篇·邑部》：“𨚕，邑名。”</w:t>
        <w:br/>
        <w:br/>
        <w:t>（2）姓。*宋**羅泌*《路史·國名紀己》：“弁，一作𨚕。*吕氏*《攷古圖》有𨚕敦，銘曰：‘王格于宣榭，呼太史策命*𨚕*。’有*弁*氏。”</w:t>
        <w:br/>
      </w:r>
    </w:p>
    <w:p>
      <w:r>
        <w:t>𨚖##𨚖</w:t>
        <w:br/>
        <w:br/>
        <w:t>𨚖zī　《廣韻》即移切，平支精。</w:t>
        <w:br/>
        <w:br/>
        <w:t>（1）古谷名。《廣韻·支韻》：“𨚖，谷名。”《集韻·支韻》：“𨚖，谷名，在*西海*。”</w:t>
        <w:br/>
        <w:br/>
        <w:t>（2）古县名。《集韻·支韻》：“𨚖，縣名。或作𨝳。”</w:t>
        <w:br/>
      </w:r>
    </w:p>
    <w:p>
      <w:r>
        <w:t>𨚗##𨚗</w:t>
        <w:br/>
        <w:br/>
        <w:t>𨚗同“那”。《玉篇·邑部》：“𨚗，同那。”《改併四聲篇海·邑部》引《餘文》：“𨚗，國名。省作那。”《左傳·莊公十八年》：“遷*權*於*那處*。”*陸德明*釋文：“那，又作𨚗，同。”《晋書·王導傳》：“相與有瓜葛，𨚗得為爾邪。”*宋**梅堯臣*《代鳩婦言》：“朝為夫婦夕行路，世間反覆𨚗能知。”</w:t>
        <w:br/>
      </w:r>
    </w:p>
    <w:p>
      <w:r>
        <w:t>𨚘##𨚘</w:t>
        <w:br/>
        <w:br/>
        <w:t>𨚘wèi　《集韻》無沸切，去未微。</w:t>
        <w:br/>
        <w:br/>
        <w:t>地名。《玉篇·邑部》：“𨚘，地名。”</w:t>
        <w:br/>
      </w:r>
    </w:p>
    <w:p>
      <w:r>
        <w:t>𨚙##𨚙</w:t>
        <w:br/>
        <w:br/>
        <w:t>《説文》：“𨚙，*南陽**淯陽*鄉。从邑，号聲。”</w:t>
        <w:br/>
        <w:br/>
        <w:t>háo　《廣韻》胡刀切，平豪匣。又于嬌切。宵部。</w:t>
        <w:br/>
        <w:br/>
        <w:t>*汉*时乡名。在今*河南省**南阳市*境。《説文·邑部》：“𨚙，*南陽**淯陽*鄉。”*段玉裁*注：“淯，二《志》作育。*南陽郡**育陽*二《志》同，今*河南**南陽府*東*育陽*故城是也。*𨚙*者，*漢*時鄉名。”《玉篇·邑部》：“𨚙，*南陽*鄉名。”</w:t>
        <w:br/>
      </w:r>
    </w:p>
    <w:p>
      <w:r>
        <w:t>𨚚##𨚚</w:t>
        <w:br/>
        <w:br/>
        <w:t>𨚚同“邦”。《集韻·江韻》：“邦，古作𨚚。”</w:t>
        <w:br/>
        <w:br/>
        <w:t>𨚚同“邦”。《類篇·邑部》：“邦，古作𨚚。”</w:t>
        <w:br/>
      </w:r>
    </w:p>
    <w:p>
      <w:r>
        <w:t>𨚠##𨚠</w:t>
        <w:br/>
        <w:br/>
        <w:t>⁵𨚠</w:t>
        <w:br/>
        <w:br/>
        <w:t>同“邯”。《龍龕手鑑·邑部》：“𨚠，古；邯，今。”《字彙補·邑部》：“𨚠，同邯。”</w:t>
        <w:br/>
      </w:r>
    </w:p>
    <w:p>
      <w:r>
        <w:t>𨚡##𨚡</w:t>
        <w:br/>
        <w:br/>
        <w:t>𨚡jǐn　《龍龕手鑑》音謹。</w:t>
        <w:br/>
        <w:br/>
        <w:t>同“巹”。古代行婚礼用的酒器。《龍龕手鑑·邑部》：“𨚡，俗；正作巹。酒器也。”《易林·咸之萃》：“合𨚡同牢，*姬**姜*並居。”</w:t>
        <w:br/>
      </w:r>
    </w:p>
    <w:p>
      <w:r>
        <w:t>𨚢##𨚢</w:t>
        <w:br/>
        <w:br/>
        <w:t>𨚢同“𨙷”。《正字通·邑部》：“𨙷，或作𨚢。”*清**鈕樹玉*《説文解字校録·邑部》：“𨙷，《繫傳》作𨚢。”</w:t>
        <w:br/>
      </w:r>
    </w:p>
    <w:p>
      <w:r>
        <w:t>𨚣##𨚣</w:t>
        <w:br/>
        <w:br/>
        <w:t>𨚣zhèng　《龍龕手鑑·邑部》：“𨚣，音正。”《字彙補·邑部》：“𨚣，昭敬切。俗字。”</w:t>
        <w:br/>
      </w:r>
    </w:p>
    <w:p>
      <w:r>
        <w:t>𨚤##𨚤</w:t>
        <w:br/>
        <w:br/>
        <w:t>𨚤同“郀”。《改併四聲篇海·邑部》引《川篇》：“𨚤，地名。”《康熙字典·邑部》：“𨚤，《川篇》：同郀。”</w:t>
        <w:br/>
      </w:r>
    </w:p>
    <w:p>
      <w:r>
        <w:t>𨚥##𨚥</w:t>
        <w:br/>
        <w:br/>
        <w:t>𨚥同“卻”。《龍龕手鑑·邑部》：“𨚥”，“卻”的俗字。</w:t>
        <w:br/>
      </w:r>
    </w:p>
    <w:p>
      <w:r>
        <w:t>𨚦##𨚦</w:t>
        <w:br/>
        <w:br/>
        <w:t>𨚦同“邦”。《龍龕手鑑·邑部》：“𨚦，或作；邦，正。”《篇海類編·地理類·邑部》：“𨚦，古文邦字。”</w:t>
        <w:br/>
      </w:r>
    </w:p>
    <w:p>
      <w:r>
        <w:t>𨚧##𨚧</w:t>
        <w:br/>
        <w:br/>
        <w:t>𨚧qié　《改併四聲篇海·邑部》引《川篇》：“𨚧，音伽。”《字彙補·邑部》：“𨚧，其加切。出《靈寶經》。”</w:t>
        <w:br/>
      </w:r>
    </w:p>
    <w:p>
      <w:r>
        <w:t>𨚨##𨚨</w:t>
        <w:br/>
        <w:br/>
        <w:t>𨚨同“郈”。《龍龕手鑑·邑部》：“𨚨”，“郈”的俗字。《字彙補·邑部》：“𨚨，音厚。鄉名。”</w:t>
        <w:br/>
      </w:r>
    </w:p>
    <w:p>
      <w:r>
        <w:t>𨚩##𨚩</w:t>
        <w:br/>
        <w:br/>
        <w:t>𨚩音义未详。《鴉片戰争文學集》有*李惺*《𨚩邡詩稿》。</w:t>
        <w:br/>
      </w:r>
    </w:p>
    <w:p>
      <w:r>
        <w:t>𨚬##𨚬</w:t>
        <w:br/>
        <w:br/>
        <w:t>𨚬同“邱”。*明**趙宧光*《説文長箋·邑部》：“邱，𨚬同。”</w:t>
        <w:br/>
      </w:r>
    </w:p>
    <w:p>
      <w:r>
        <w:t>𨚭##𨚭</w:t>
        <w:br/>
        <w:br/>
        <w:t>同“鄪”。《字彙補·邑部》：“𨚭，《六書統》：‘與鄪同。’《集韻》：‘邑名。在*魯*。’”</w:t>
        <w:br/>
      </w:r>
    </w:p>
    <w:p>
      <w:r>
        <w:t>𨚮##𨚮</w:t>
        <w:br/>
        <w:br/>
        <w:t>hào　《改併四聲篇海》引《川篇》音昊。</w:t>
        <w:br/>
        <w:br/>
        <w:t>邑名。《改併四聲篇海·邑部》引《川篇》：“𨚮，邑也。”</w:t>
        <w:br/>
      </w:r>
    </w:p>
    <w:p>
      <w:r>
        <w:t>𨚯##𨚯</w:t>
        <w:br/>
        <w:br/>
        <w:t>𨚯tóng　《廣韻》徒紅切，平東定。</w:t>
        <w:br/>
        <w:br/>
        <w:t>同“桐”。古地名。《玉篇·邑部》：“𨚯，鄉名。”《廣弘明集》卷十一：“*伊尹*立*湯*子*勝*，又立*勝*弟*仲壬*，又放*太甲*于桐宫。”按：“桐”，*宋*、*宫*本作“𨚯”。</w:t>
        <w:br/>
      </w:r>
    </w:p>
    <w:p>
      <w:r>
        <w:t>𨚰##𨚰</w:t>
        <w:br/>
        <w:br/>
        <w:t>𨚰zǎo　《集韻》子晧切，上晧精。</w:t>
        <w:br/>
        <w:br/>
        <w:t>古邑名。《玉篇·邑部》：“𨚰，邑名。在*筑陽*。”按：旧*筑阳县*故城在今*湖北省**谷城县*东。地当*筑水*之阳，因名。</w:t>
        <w:br/>
      </w:r>
    </w:p>
    <w:p>
      <w:r>
        <w:t>𨚱##𨚱</w:t>
        <w:br/>
        <w:br/>
        <w:t>𨚱shèng　《集韻》常證切，去證禪。</w:t>
        <w:br/>
        <w:br/>
        <w:t>县名。在*会稽*。《集韻·證韻》：“𨚱，縣名。在*會稽*。”</w:t>
        <w:br/>
      </w:r>
    </w:p>
    <w:p>
      <w:r>
        <w:t>𨚲##𨚲</w:t>
        <w:br/>
        <w:br/>
        <w:t>𨚲cún　《廣韻》徂尊切，平魂從。</w:t>
        <w:br/>
        <w:br/>
        <w:t>〔𨚲䣕〕古县名。治今*四川省**宜宾县*。《玉篇·邑部》：“𨚲，*𨚲䣕縣*在*犍為*。”*清**姚文田*、*嚴可均*《説文校議·邑部》：“𨚲，*宋*本作‘存䣕’。《説文》無‘𨚲’字。《地理志》*𨚲䣕*，*師古*不發音。葢本是‘存’字，轉寫加邑耳。《華陽國志》作‘存䣕’。”《漢書·地理志上》：“*𨚲䣕*，*莽*曰*孱䣕*。”*清**顧祖禹*《讀史方輿紀要·四川五·叙州府》：“*𨚲䣕*廢縣，在府西南。*漢*縣，屬*犍為郡*。*後漢*省。*諸葛武侯*南征，置*𨚲䣕戍*……*天寶*初，改為*義賓縣*。*宋*初因之。*太平興國*初，避諱，改曰*宜賓*。*熙寧*四年，省為*宜賓鎮*。《志》云：今府西北百六十里有*𨚲䣕灘*，疑近舊縣治。”</w:t>
        <w:br/>
      </w:r>
    </w:p>
    <w:p>
      <w:r>
        <w:t>𨚳##𨚳</w:t>
        <w:br/>
        <w:br/>
        <w:t>𨚳huāng　《集韻》呼光切，平唐曉。</w:t>
        <w:br/>
        <w:br/>
        <w:t>古县名。《玉篇·邑部》：“𨚳，縣名。”</w:t>
        <w:br/>
      </w:r>
    </w:p>
    <w:p>
      <w:r>
        <w:t>𨚴##𨚴</w:t>
        <w:br/>
        <w:br/>
        <w:t>《説文》：“𨚴，地名。从邑，如聲。”</w:t>
        <w:br/>
        <w:br/>
        <w:t>rú　《廣韻》人諸切，平魚日。魚部。</w:t>
        <w:br/>
        <w:br/>
        <w:t>古地名。《説文·邑部》：“𨚴，地名。”</w:t>
        <w:br/>
      </w:r>
    </w:p>
    <w:p>
      <w:r>
        <w:t>𨚵##𨚵</w:t>
        <w:br/>
        <w:br/>
        <w:t>《説文》：“𨚵，故國，在*陳留*。从邑，𢦒聲。”</w:t>
        <w:br/>
        <w:br/>
        <w:t>zài　《廣韻》作代切，去代精。又《集韻》將來切。之部。</w:t>
        <w:br/>
        <w:br/>
        <w:t>（1）古国名。*姬*姓。也作“戴”、“載”。*春秋*时被*宋*所灭。在今*河南省**民权县*东。《説文·邑部》：“𨚵，故國，在*陳留*。”*王筠*句讀：“𨚵，三《經》皆作載，惟《穀梁音義》曰：‘載，本或作戴。’古載、戴同音通用。*許*作𨚵，葢所据《春秋》固然。*漢*名*甾縣*者，亦是同音借用。”《春秋·隱公十年》“*宋*人、*蔡*人、*衛*人伐*戴*”*杨伯峻*注：“戴音再，《公》、《穀》作載，《釋文》及《正義》亦作載。《説文》作𨚵。今*河南省**民權縣*東而稍北四十五里，離*宋*都六十餘里，當即古*載國*之地。”</w:t>
        <w:br/>
        <w:br/>
        <w:t>（2）姓。《姓觿》卷二：“𨚵，《姓考》云：古國名，在*陳留郡*。後以國為氏。”</w:t>
        <w:br/>
      </w:r>
    </w:p>
    <w:p>
      <w:r>
        <w:t>𨚶##𨚶</w:t>
        <w:br/>
        <w:br/>
        <w:t>《説文》：“𨚶，*左馮翊**谷口*鄉。从邑，秊聲。讀若寕。”</w:t>
        <w:br/>
        <w:br/>
        <w:t>nián　《集韻》寧顛切，平先泥。又囊丁切。真部。</w:t>
        <w:br/>
        <w:br/>
        <w:t>古乡名。在今*陕西省**礼泉县*东北*谷口城*境。《説文·邑部》：“𨚶，*左馮翊**谷口*鄉。”*段玉裁*注：“今*陝西**西安府**醴泉縣*東北七十里有故*谷口城*。”《集韻·青韻》：“𨛲，鄉名，在*馮翊谷口*。或作𨚶。”</w:t>
        <w:br/>
      </w:r>
    </w:p>
    <w:p>
      <w:r>
        <w:t>𨚻##𨚻</w:t>
        <w:br/>
        <w:br/>
        <w:t>𨚻同“耆”。《字彙補·邑部》：“𨚻，與耆同。”</w:t>
        <w:br/>
      </w:r>
    </w:p>
    <w:p>
      <w:r>
        <w:t>𨚼##𨚼</w:t>
        <w:br/>
        <w:br/>
        <w:t>𨚼同“郁”。《中華大字典·邑部》：“𨚼，同郁。見《五音篇海》。”一说同“都”。《改併四聲篇海·邑部》引《俗字背篇》：“𨚼，音都。”《字彙補·邑部》：“𨚼，音義與都同。”</w:t>
        <w:br/>
      </w:r>
    </w:p>
    <w:p>
      <w:r>
        <w:t>𨚽##𨚽</w:t>
        <w:br/>
        <w:br/>
        <w:t>同“𨚶”。《改併四聲篇海·邑部》引《奚韻》：“𨚽，鄉名。在*谷口縣*。”《字彙補·邑部》：“𨚽，與𨚶同。鄉名。”</w:t>
        <w:br/>
      </w:r>
    </w:p>
    <w:p>
      <w:r>
        <w:t>𨚾##𨚾</w:t>
        <w:br/>
        <w:br/>
        <w:t>𨚾xiān　《康熙字典·邑部》引《搜真玉鏡》：“𨚾，音先。”</w:t>
        <w:br/>
      </w:r>
    </w:p>
    <w:p>
      <w:r>
        <w:t>𨚿##𨚿</w:t>
        <w:br/>
        <w:br/>
        <w:t>𨚿同“删”。《龍龕手鑑·邑部》：“删，舊藏作删。除削。”</w:t>
        <w:br/>
      </w:r>
    </w:p>
    <w:p>
      <w:r>
        <w:t>𨛀##𨛀</w:t>
        <w:br/>
        <w:br/>
        <w:t>𨛀同“郵”。《漢安長陳君閣道碑》：“*𨛀亭*掾。”《衛尉衡方碑》：“化速𨛀置。”按：*清**黄生*《義府》卷下释“𨛀”为“郵”。</w:t>
        <w:br/>
      </w:r>
    </w:p>
    <w:p>
      <w:r>
        <w:t>𨛁##𨛁</w:t>
        <w:br/>
        <w:br/>
        <w:t>同“邦”。《字彙補·邑部》：“𨛁，*漢*《鄭固碑》邦字。”《濟陰太守孟郁脩堯廟碑》：“*周*道衰微，失爵亡𨛁。”</w:t>
        <w:br/>
      </w:r>
    </w:p>
    <w:p>
      <w:r>
        <w:t>𨛂##𨛂</w:t>
        <w:br/>
        <w:br/>
        <w:t>𨛂同“郯”。《全唐文》卷一百三十四：“（*張公謹*）年三十九，贈左驍衛大將軍，諡曰*襄*。追封*𨛂國公*。”按：“𨛂”，《舊唐書·張公謹傳》作“郯”。</w:t>
        <w:br/>
      </w:r>
    </w:p>
    <w:p>
      <w:r>
        <w:t>𨛃##𨛃</w:t>
        <w:br/>
        <w:br/>
        <w:t>𨛃同“鄒”。《龍龕手鑑·邑部》：“𨛃，俗；鄒，正。”*北魏*佚名《唐耀墓誌》：“君諱*耀*，字*仲徽*，*魯*郡*𨛃*人也。”《敦煌變文集·无常經講經文》：“怕見人，擬求屬，𨛃（皺）却兩眉難☀觸。”</w:t>
        <w:br/>
      </w:r>
    </w:p>
    <w:p>
      <w:r>
        <w:t>𨛄##𨛄</w:t>
        <w:br/>
        <w:br/>
        <w:t>𨛄同“鄒”。《玉篇·邑部》：“鄒，俗作𨛄。”《字彙補·邑部》：“𨛄，與鄒同。”*隋*佚名《張盈墓誌》：“儒高*𨛄**魯*，文邁*班**揚*。”</w:t>
        <w:br/>
      </w:r>
    </w:p>
    <w:p>
      <w:r>
        <w:t>𨛅##𨛅</w:t>
        <w:br/>
        <w:br/>
        <w:t>𨛅“卶”的讹字。《集韻·紙韻》：“𨛅，有大度也。”按：*宋*本和《説文·卩部》作“卶”。</w:t>
        <w:br/>
      </w:r>
    </w:p>
    <w:p>
      <w:r>
        <w:t>𨛆##𨛆</w:t>
        <w:br/>
        <w:br/>
        <w:t>𨛆同“邱”。《集韻·尤韻》：“邱，《説文》：‘地名。’或作𨛆。”*清**王闓運*《桂陽州志序》：“𨛆衍《大學》，胡不休休。”按：此指*明**邱濬*著《大學衍義補》。</w:t>
        <w:br/>
      </w:r>
    </w:p>
    <w:p>
      <w:r>
        <w:t>𨛇##𨛇</w:t>
        <w:br/>
        <w:br/>
        <w:t>𨛇同“𨹌”。《字彙補·邑部》：“𨛇，與𨹌同。”*宋**羅泌*《路史·國名記戊》：“𩣀，伯爵𨹌也。𨛇同。”</w:t>
        <w:br/>
      </w:r>
    </w:p>
    <w:p>
      <w:r>
        <w:t>𨛈##𨛈</w:t>
        <w:br/>
        <w:br/>
        <w:t>𨛈quán　《字彙補》此緣切。</w:t>
        <w:br/>
        <w:br/>
        <w:t>剔。《字彙補·邑部》：“𨛈，剔也。”</w:t>
        <w:br/>
      </w:r>
    </w:p>
    <w:p>
      <w:r>
        <w:t>𨛉##𨛉</w:t>
        <w:br/>
        <w:br/>
        <w:t>𨛉jì　《改併四聲篇海》引《奚韻》具義切。</w:t>
        <w:br/>
        <w:br/>
        <w:t>山名。《改併四聲篇海·邑部》引《奚韻》：“𨛉，山名。”</w:t>
        <w:br/>
      </w:r>
    </w:p>
    <w:p>
      <w:r>
        <w:t>𨛊##𨛊</w:t>
        <w:br/>
        <w:br/>
        <w:t>𨛊yín　《改併四聲篇海》引《類篇》音銀。</w:t>
        <w:br/>
        <w:br/>
        <w:t>古地名。《字彙補·邑部》：“𨛊，地名。”</w:t>
        <w:br/>
      </w:r>
    </w:p>
    <w:p>
      <w:r>
        <w:t>𨛋##𨛋</w:t>
        <w:br/>
        <w:br/>
        <w:t>《説文》：“𨛋，*南陽**西鄂*亭。从邑，里聲。”</w:t>
        <w:br/>
        <w:br/>
        <w:t>lǐ　《廣韻》良士切，上止來。之部。</w:t>
        <w:br/>
        <w:br/>
        <w:t>（1）古亭名。《説文·邑部》：“𨛋，*南陽**西鄂*亭。”*段玉裁*注：“*南陽郡**西鄂*，二《志》同。今*河南**南陽府*北五十里故*西鄂城*是也。*𨛋*者，*漢*時亭名。”《玉篇·邑部》：“𨛋，*南陽**西鄂縣*亭。”</w:t>
        <w:br/>
        <w:br/>
        <w:t>（2）古邑名。*五代**徐鍇*《説文解字繫傳·邑部》：“𨛋，邑名。”</w:t>
        <w:br/>
        <w:br/>
        <w:t>（3）下邑。*唐**玄應*《一切經音義》卷四十七引《倉頡篇》：“國之下邑曰𨛋。”</w:t>
        <w:br/>
        <w:br/>
        <w:t>（4）同“俚”。鄙俗。*唐**慧琳*《一切經音義》卷九十四：“*何休*註《公羊傳》云：‘𨛋，猶鄙也。’……傳文從人作‘俚’，俗用字也。”*唐**玄應*《一切經音義》卷四十七：“鄙俚，下又作𨛋，同……《漢書》‘質而不𨛋’。*如淳*曰：‘雖質，猶不如閭里之𨛋言也。”按：今本《漢書·司馬遷傳》作“俚”。</w:t>
        <w:br/>
      </w:r>
    </w:p>
    <w:p>
      <w:r>
        <w:t>𨛌##𨛌</w:t>
        <w:br/>
        <w:br/>
        <w:t>𨛌máng　《廣韻》莫郎切，平唐明。又武方切。</w:t>
        <w:br/>
        <w:br/>
        <w:t>古郡名、乡名。在今*陕西省**蓝田县*。《玉篇·邑部》：“𨛌，《廣蒼》云：鄉，在*藍田*。”《廣韻·陽韻》：“𨛌，郡名也，又鄉名。”《集韻·陽韻》：“𨛌，郡名。一曰鄉名，在*藍田*。”</w:t>
        <w:br/>
      </w:r>
    </w:p>
    <w:p>
      <w:r>
        <w:t>𨛍##𨛍</w:t>
        <w:br/>
        <w:br/>
        <w:t>《説文》：“𨛍，國甸，大夫稍稍所食邑。从邑，肖聲。《周禮》曰：‘任𨛍地。’在天子三百里之内。”</w:t>
        <w:br/>
        <w:br/>
        <w:t>shào　㊀《廣韻》所教切，去效生。宵部。</w:t>
        <w:br/>
        <w:br/>
        <w:t>古代大夫受封的土地。*周*制指离王城三百里的地面。也作“稍”、“削”。《説文·邑部》：“𨛍，國甸，大夫稍稍所食邑。《周禮》曰：‘任𨛍地。’在天子三百里之内。”*朱駿聲*通訓定聲：“距王城三百里之地曰家𨛍，大夫食采于此。今《禮經》以‘稍’、以‘削’為之。”《玉篇·邑部》：“𨛍，大夫食邑。”《集韻·效韻》：“𨛍，亦作削，通作稍。”《周禮·天官·大宰》“四曰家削之賦”*唐**陸德明*釋文：“削本亦作稍，又作𨛍。”又《地官·載師》：“以公邑之田任甸地，以家邑之田任稍地。”*鄭玄*注：“稍或作削。”*賈公彦*疏：“以家邑之田任稍地者，謂天子大夫各受采地二十五里在三百里之内也……名三百里地為稍者，以大夫地少，稍稍給之，故云稍也。”按：*周*代称距王城三百里的地域为稍地，给大夫作采邑。</w:t>
        <w:br/>
        <w:br/>
        <w:t>㊁《集韻》梢嶠切，去笑生。</w:t>
        <w:br/>
        <w:br/>
        <w:t>古地名。《集韻·笑韻》：“𨛍，地名。”</w:t>
        <w:br/>
      </w:r>
    </w:p>
    <w:p>
      <w:r>
        <w:t>𨛎##𨛎</w:t>
        <w:br/>
        <w:br/>
        <w:t>𨛎hàn　《集韻》侯旰切，去翰匣。</w:t>
        <w:br/>
        <w:br/>
        <w:t>邑名。在*南阳*。《集韻·翰韻》：“𨛎，邑名。在*南陽*。”《篇海類編·地理類·邑部》：“𨛎，縣名，在*南陽*。”</w:t>
        <w:br/>
      </w:r>
    </w:p>
    <w:p>
      <w:r>
        <w:t>𨛏##𨛏</w:t>
        <w:br/>
        <w:br/>
        <w:t>𨛏cuò　《集韻》寸卧切，去過清。</w:t>
        <w:br/>
        <w:br/>
        <w:t>山名。《玉篇·邑部》：“𨛏，山名。”</w:t>
        <w:br/>
      </w:r>
    </w:p>
    <w:p>
      <w:r>
        <w:t>𨛐##𨛐</w:t>
        <w:br/>
        <w:br/>
        <w:t>𨛐jùn　《集韻》祖峻切，去稕精。</w:t>
        <w:br/>
        <w:br/>
        <w:t>古地名。《玉篇·邑部》：“𨛐，地名。”</w:t>
        <w:br/>
      </w:r>
    </w:p>
    <w:p>
      <w:r>
        <w:t>𨛑##𨛑</w:t>
        <w:br/>
        <w:br/>
        <w:t>𨛑同“邔”。《改併四聲篇海·邑部》引《奚韻》：“𨛑，具義切。古縣名。在*襄陽*。”按：《廣韻·志韻》：“邔，縣名，在*襄陽*。”“𨛑”当为“邔”的繁化俗字。</w:t>
        <w:br/>
      </w:r>
    </w:p>
    <w:p>
      <w:r>
        <w:t>𨛒##𨛒</w:t>
        <w:br/>
        <w:br/>
        <w:t>𨛒bù　《廣韻》薄故切，去暮並。</w:t>
        <w:br/>
        <w:br/>
        <w:t>亭名。《玉篇·邑部》：“𨛒，亭名。”</w:t>
        <w:br/>
      </w:r>
    </w:p>
    <w:p>
      <w:r>
        <w:t>𨛓##𨛓</w:t>
        <w:br/>
        <w:br/>
        <w:t>lòng　《集韻》盧貢切，去送來。</w:t>
        <w:br/>
        <w:br/>
        <w:t>古邑名。《集韻·送韻》：“𨛓，邑名。在*魯*。”</w:t>
        <w:br/>
      </w:r>
    </w:p>
    <w:p>
      <w:r>
        <w:t>𨛔##𨛔</w:t>
        <w:br/>
        <w:br/>
        <w:t>𨛔fǒu　《集韻》俯九切，上有非。</w:t>
        <w:br/>
        <w:br/>
        <w:t>地名。《集韻·有韻》：“𨛔，地名。”</w:t>
        <w:br/>
      </w:r>
    </w:p>
    <w:p>
      <w:r>
        <w:t>𨛕##𨛕</w:t>
        <w:br/>
        <w:br/>
        <w:t>𨛕yóu　《集韻》夷周切，平尤以。</w:t>
        <w:br/>
        <w:br/>
        <w:t>（1）古乡名。《玉篇·邑部》：“𨛕，鄉名。”</w:t>
        <w:br/>
        <w:br/>
        <w:t>（2）同“邮”。古亭名。《集韻·尤韻》：“邮，亭名。在*馮翊**高陵縣*。或作𨛕。”</w:t>
        <w:br/>
      </w:r>
    </w:p>
    <w:p>
      <w:r>
        <w:t>𨛖##𨛖</w:t>
        <w:br/>
        <w:br/>
        <w:t>《説文》：“𨛖，*汝南**安陽*鄉。从邑，𦳋省聲。”*桂馥*義證：“𦳋省聲者，當為㕟省聲。”</w:t>
        <w:br/>
        <w:br/>
        <w:t>kuài　《廣韻》苦賣切，去卦溪。又《集韻》苦怪切。微部。</w:t>
        <w:br/>
        <w:br/>
        <w:t>（1）古乡名。也作“蒯”。《説文·邑部》：“𨛖，*汝南**安陽*鄉。”*段玉裁*注：“今*河南**汝寧府**真陽縣*縣東故*安陽*城是也，有鄉名*𨛖*。”*王筠*句讀：“𨛖，字通作蒯。《左·昭二十三年傳》‘攻*蒯*，蒯潰’注云：*河南縣**蒯鄉*是也。”</w:t>
        <w:br/>
        <w:br/>
        <w:t>（2）姓。《正字通·邑部》：“𨛖，姓，因地為姓。《春秋》*衛*世子*𨛖瞶*，《石經》作蒯。”</w:t>
        <w:br/>
      </w:r>
    </w:p>
    <w:p>
      <w:r>
        <w:t>𨛚##𨛚</w:t>
        <w:br/>
        <w:br/>
        <w:t>⁷𨛚</w:t>
        <w:br/>
        <w:br/>
        <w:t>同“𨚵”。《類篇·邑部》：“𨛚，《説文》：‘故國在*陳留*。’”《正字通·邑部》：“𨚵，《説文》：‘故國在*陳留縣*。’本作𨛚。”《字彙補·邑部》：“𨚵，《集韻》國名。《説文長箋》作𨛚。”</w:t>
        <w:br/>
      </w:r>
    </w:p>
    <w:p>
      <w:r>
        <w:t>𨛛##𨛛</w:t>
        <w:br/>
        <w:br/>
        <w:t>𨛛同“𨛤”。《集韻·灰韻》：“𨛤，或書作𨛛。”</w:t>
        <w:br/>
      </w:r>
    </w:p>
    <w:p>
      <w:r>
        <w:t>𨛜##𨛜</w:t>
        <w:br/>
        <w:br/>
        <w:t>《説文》：“𨛜，鄰道也。从邑，从𨙨。闕。”*朱駿聲*通訓定聲：“𨛜，鄰道也。从𨙨，从邑，會意。”《甲骨文編》：“𨛜，象二人相向之形。《説文》訓从二邑，非是。”</w:t>
        <w:br/>
        <w:br/>
        <w:t>xiàng　《集韻》胡降切，去絳匣。東部。</w:t>
        <w:br/>
        <w:br/>
        <w:t>巷道。《説文·𨛜部》：“𨛜，鄰道也。”*王筠*釋例：“𨛜下云：‘鄰道也。’𨜕下云：‘里中道也。’鄰、里一義。而《唐韻》皆胡絳切，則其音又同，當為一字。”一说当为邻邑。*清**段玉裁*《説文解字注·𨛜部》：“‘𨛜，鄰道也。’道當為邑字之誤也。其字從二邑會意。”</w:t>
        <w:br/>
      </w:r>
    </w:p>
    <w:p>
      <w:r>
        <w:t>𨛝##𨛝</w:t>
        <w:br/>
        <w:br/>
        <w:t>𨛝同“邦”。《改併四聲篇海·邑部》引《龍龕手鑑》：“𨛝，古文邦字。”《字彙補·邑部》：“𨛝，《韻會補》邦字。”</w:t>
        <w:br/>
      </w:r>
    </w:p>
    <w:p>
      <w:r>
        <w:t>𨛞##𨛞</w:t>
        <w:br/>
        <w:br/>
        <w:t>𨛞同“𨚳”。《康熙字典·邑部》引《川篇》：“𨛞，同𨚳。”</w:t>
        <w:br/>
      </w:r>
    </w:p>
    <w:p>
      <w:r>
        <w:t>𨛠##𨛠</w:t>
        <w:br/>
        <w:br/>
        <w:t>𨛠“郄”的俗字。《龍龕手鑑·邑部》：“𨛠，俗；郄，正。”</w:t>
        <w:br/>
      </w:r>
    </w:p>
    <w:p>
      <w:r>
        <w:t>𨛡##𨛡</w:t>
        <w:br/>
        <w:br/>
        <w:t>𨛡yún　《字彙補》有軍切。</w:t>
        <w:br/>
        <w:br/>
        <w:t>同“鄖”。古国名。《字彙補·邑部》：“𨛡，國名。”按：《左傳·桓公十一年》：“我以鋭師宵加于*鄖*。”</w:t>
        <w:br/>
      </w:r>
    </w:p>
    <w:p>
      <w:r>
        <w:t>𨛢##𨛢</w:t>
        <w:br/>
        <w:br/>
        <w:t>𨛢同“部”。《字彙補·邑部》：“𨛢，音義未詳。《爻侗論六書篇》：‘𨛢居殽雜。’”按：*明**唐順之*《稗編》卷八十一载*爻侗*《論六書制作之原》作“部居殽雜”。</w:t>
        <w:br/>
      </w:r>
    </w:p>
    <w:p>
      <w:r>
        <w:t>𨛣##𨛣</w:t>
        <w:br/>
        <w:br/>
        <w:t>𨛣同“𨙽”。《字彙補·邑部》：“𨛣，亭名。”按：《廣韻·侵韻》：“𨙽，亭名。”“𨛣”与“𨙽”音义皆同，当为一字之变。</w:t>
        <w:br/>
      </w:r>
    </w:p>
    <w:p>
      <w:r>
        <w:t>𨛤##𨛤</w:t>
        <w:br/>
        <w:br/>
        <w:t>𨛤huí　《集韻》胡隈切，平灰匣。</w:t>
        <w:br/>
        <w:br/>
        <w:t>乡名。在*睢阳*。《集韻·灰韻》：“𨛤，鄉名。在*睢陽*。”</w:t>
        <w:br/>
      </w:r>
    </w:p>
    <w:p>
      <w:r>
        <w:t>𨛥##𨛥</w:t>
        <w:br/>
        <w:br/>
        <w:t>𨛥pú　《改併四聲篇海》引《川篇》傍俱切。</w:t>
        <w:br/>
        <w:br/>
        <w:t>城。《改併四聲篇海·邑部》引《川篇》：“𨛥，城也。”</w:t>
        <w:br/>
      </w:r>
    </w:p>
    <w:p>
      <w:r>
        <w:t>𨛦##𨛦</w:t>
        <w:br/>
        <w:br/>
        <w:t>同“郡”。《字彙補·邑部》：“𨛦，郡本字。《漢書·酷吏傳》：‘所居𨛦，必凌其豪。’”按：今本《漢書》“𨛦”作“郡”，“凌”作“夷”。《孔謙碑》：“弱冠而仕，歷𨛦諸曹吏。”*明**吴應箕*《贈太子太保兵部尚書忠烈楊漣傳》：“（*楊漣*）被逮，𨛦邑震驚。”</w:t>
        <w:br/>
      </w:r>
    </w:p>
    <w:p>
      <w:r>
        <w:t>𨛧##𨛧</w:t>
        <w:br/>
        <w:br/>
        <w:t>𨛧同“邳”。《字彙補·邑部》：“𨛧，與邳同。*漢*《孔宙碑》：‘弟子*下𨛧**朱班*也。’”</w:t>
        <w:br/>
      </w:r>
    </w:p>
    <w:p>
      <w:r>
        <w:t>𨛫##𨛫</w:t>
        <w:br/>
        <w:br/>
        <w:t>《説文》：“𨛫，*殷*諸侯國。在*上黨*東北。从邑，𥝢聲。𥝢，古文利。《商書》：‘*西伯*戡*𨛫*。’”</w:t>
        <w:br/>
        <w:br/>
        <w:t>lí　《廣韻》郎奚切，平齊來。脂部。</w:t>
        <w:br/>
        <w:br/>
        <w:t>*商*诸侯国名。在今*山西省**长治市*西南。也作“黎”。《説文·邑部》：“𨛫，*殷*諸侯國。在*上黨*東北。”*段玉裁*注：“《前（漢書·地理）志》‘*上黨**壺關*’，*應劭*曰：‘*黎*侯國也。今*黎亭*是。’《後（漢書·郡國）志》同*應*説。今*山西**潞安府*府治，即*漢**壺關縣*，府西南三十五里有*黎亭*。”*朱駿聲*通訓定聲：“《商書》‘*西伯*戡*𨛫*’，《大傳》以‘耆’為之，今本以‘黎’為之，《史記》以‘飢’為之，在今*山西**潞安府**黎城縣*。又今*山東**東昌府**范縣*有*黎侯城*，則*狄*人迫逐*黎侯*失國寓*衛*所居之地也。”《集韻·齊韻》：“𨛫，或作𨞃。”</w:t>
        <w:br/>
      </w:r>
    </w:p>
    <w:p>
      <w:r>
        <w:t>𨛬##𨛬</w:t>
        <w:br/>
        <w:br/>
        <w:t>《説文》：“𨛬，*河東**聞喜*縣。从邑，非聲。”*姚文田*、*嚴可均*校議：“‘縣’當作‘鄉’。”</w:t>
        <w:br/>
        <w:br/>
        <w:t>péi　《廣韻》薄回切，平灰並。又《集韻》符非切。微部。</w:t>
        <w:br/>
        <w:br/>
        <w:t>（1）古地名。*𨛬乡*，在今*山西省**闻喜县*东。《廣韻·灰韻》：“𨛬，鄉名，在*聞喜*。”《集韻·微韻》：“𨛬，聚名。在*河東**聞喜縣*。”</w:t>
        <w:br/>
        <w:br/>
        <w:t>（2）姓。也作“裴”。《集韻·灰韻》：“𨛬，亦姓。一曰*伯益*之後，封*𨛬鄉*，因以為氏，後封*解邑*，乃去邑从衣，故今姓作裴。”《新唐書·宰相世系表一上》：“（*秦嬴*）*非子*之支孫封*𨛬鄉*，因以為氏，今*聞喜**𨛬城*是也。六世*孫陵*，當*周僖王*之時封為*解邑君*，乃去‘邑’从‘衣’為裴。”</w:t>
        <w:br/>
      </w:r>
    </w:p>
    <w:p>
      <w:r>
        <w:t>𨛭##𨛭</w:t>
        <w:br/>
        <w:br/>
        <w:t>《説文》：“𨛭，地名。从邑，舍聲。”</w:t>
        <w:br/>
        <w:br/>
        <w:t>（一）shū　《廣韻》傷魚切，平魚書。魚部。</w:t>
        <w:br/>
        <w:br/>
        <w:t>古地名。也作“舒”。《玉篇·邑部》：“𨛭，《春秋》曰：‘*徐*人取*𨛭*。’*杜預*曰：‘今*廬江**𨛭縣*。’”《集韻·魚韻》：“𨛭，鄉名。在*廬江*，通作舒。”《春秋·僖公三年》“*徐*人取*舒*”*晋**杜預*注：“*舒國*，今*廬江**舒縣*。”*洪亮吉*詁：“《玉篇》引傳文及注竝作‘𨛭’。《説文》：‘𨛭，地名。从邑，舍聲。’不言所在，知𨛭、舒古字同也。”</w:t>
        <w:br/>
        <w:br/>
        <w:t>（二）shè　《集韻》式夜切，去禡書。</w:t>
        <w:br/>
        <w:br/>
        <w:t>古邑名。《集韻·禡韻》：“𨛭，邑名。”</w:t>
        <w:br/>
      </w:r>
    </w:p>
    <w:p>
      <w:r>
        <w:t>𨛮##𨛮</w:t>
        <w:br/>
        <w:br/>
        <w:t>𨛮jū　《集韻》斤於切，平魚見。</w:t>
        <w:br/>
        <w:br/>
        <w:t>古国名。《玉篇·邑部》：“𨛮，國名。”</w:t>
        <w:br/>
      </w:r>
    </w:p>
    <w:p>
      <w:r>
        <w:t>𨛯##𨛯</w:t>
        <w:br/>
        <w:br/>
        <w:t>𨛯yí　《玉篇》語其切。</w:t>
        <w:br/>
        <w:br/>
        <w:t>（1）古乡名。《玉篇·邑部》：“𨛯，鄉名。”</w:t>
        <w:br/>
        <w:br/>
        <w:t>（2）古邑名。《篇海類編·地理類·邑部》：“𨛯，邑名。”</w:t>
        <w:br/>
      </w:r>
    </w:p>
    <w:p>
      <w:r>
        <w:t>𨛰##𨛰</w:t>
        <w:br/>
        <w:br/>
        <w:t>𨛰zhēng　《集韻》甾莖切，平耕莊。</w:t>
        <w:br/>
        <w:br/>
        <w:t>古国名。《玉篇·邑部》：“𨛰，國名。”</w:t>
        <w:br/>
      </w:r>
    </w:p>
    <w:p>
      <w:r>
        <w:t>𨛱##𨛱</w:t>
        <w:br/>
        <w:br/>
        <w:t>𨛱chóng　《集韻》鉏弓切，平東崇。</w:t>
        <w:br/>
        <w:br/>
        <w:t>同“崇”。国名。《集韻·東韻》：“𨛱，國名。通作崇。”《正字通·邑部》：“𨛱，同崇。國名。”</w:t>
        <w:br/>
      </w:r>
    </w:p>
    <w:p>
      <w:r>
        <w:t>𨛲##𨛲</w:t>
        <w:br/>
        <w:br/>
        <w:t>同“𨚶”。《集韻·先韻》：“𨛲，《説文》：*左馮翊**谷口*鄉。或作𨚶。”《字彙·邑部》：“𨛲，同𨚶。”《正字通·邑部》：“𨛲，𨚶本字。”</w:t>
        <w:br/>
      </w:r>
    </w:p>
    <w:p>
      <w:r>
        <w:t>𨛳##𨛳</w:t>
        <w:br/>
        <w:br/>
        <w:t>*郭沫若*《兩周金文辭大系圖録考釋》：“☀字从邑，☀聲。☀，古文昔，見《説文》。此當即*許*書䣢字。”</w:t>
        <w:br/>
        <w:br/>
        <w:t>（一）xí　《廣韻》祥易切，入昔邪。</w:t>
        <w:br/>
        <w:br/>
        <w:t>（1）古乡名。在今*四川省**邛崃市*境。《集韻·㫺韻》：“𨛳，鄉名。在*臨邛*。”</w:t>
        <w:br/>
        <w:br/>
        <w:t>（2）古*蜀*中一小国名。*郭沫若*《兩周金文辭大系圖録考釋·宗婦鼎》：“據本器則*𨛳*實當時*蜀*中之一小國，與*周*室通婚姻。”</w:t>
        <w:br/>
        <w:br/>
        <w:t>（二）jí（又读zuó）　《正字通》千悉切。</w:t>
        <w:br/>
        <w:br/>
        <w:t>同“䣢”。《正字通·邑部》：“䣢，《説文》：‘*蜀*地。’省作𨛳，義同。”</w:t>
        <w:br/>
      </w:r>
    </w:p>
    <w:p>
      <w:r>
        <w:t>𨛴##𨛴</w:t>
        <w:br/>
        <w:br/>
        <w:t>𨛴同“鄗”。《玉篇·邑部》：“𨛴，邑名。”《廣韻·晧韻》：“𨛴”，同“鄗”。《集韻·晧韻》：“𨛴，邑名。在*南陽*。或从臯。”</w:t>
        <w:br/>
      </w:r>
    </w:p>
    <w:p>
      <w:r>
        <w:t>𨛵##𨛵</w:t>
        <w:br/>
        <w:br/>
        <w:t>hǔ　《集韻》火五切，上姥曉。</w:t>
        <w:br/>
        <w:br/>
        <w:t>同“𨝘”。古地名。在今*山东省*。《集韻·姥韻》：“𨝘，《説文》：‘地名。’或作𨛵。”《改併四聲篇海·邑部》引《玉篇》：“𨛵，*魯*地名。”</w:t>
        <w:br/>
      </w:r>
    </w:p>
    <w:p>
      <w:r>
        <w:t>𨛶##𨛶</w:t>
        <w:br/>
        <w:br/>
        <w:t>𨛶（一）róu　《廣韻》耳由切，平尤日。</w:t>
        <w:br/>
        <w:br/>
        <w:t>古乡名。《玉篇·邑部》：“𨛶，鄉名。”</w:t>
        <w:br/>
        <w:br/>
        <w:t>（二）shòu　《集韻》是酉切，上有禪。</w:t>
        <w:br/>
        <w:br/>
        <w:t>（1）古乡名。《集韻·有韻》：“𨛶，鄉名。”</w:t>
        <w:br/>
        <w:br/>
        <w:t>（2）同“𨞪”。古水名。《篇海類編·地理類·邑部》：“𨛶，讀如受，同‘𨞪’。”《字彙·邑部》：“𨛶，與‘𨞪’同。”</w:t>
        <w:br/>
      </w:r>
    </w:p>
    <w:p>
      <w:r>
        <w:t>𨛷##𨛷</w:t>
        <w:br/>
        <w:br/>
        <w:t>𨛷同“都”。《集韻·模韻》：“都，古作𨛷。”《五音集韻·模韻》：“𨛷，俗𨜞。”</w:t>
        <w:br/>
      </w:r>
    </w:p>
    <w:p>
      <w:r>
        <w:t>𨛸##𨛸</w:t>
        <w:br/>
        <w:br/>
        <w:t>𨛸同“鄠”。《廣韻·姥韻》：“𨛸，《西京記》云：抱*土*含*𨛸*。”*周祖谟*校勘記：“𨛸葢鄠之或體。注《西京記》當作《西京賦》。‘抱土’當作‘抱杜’，杜者，*杜陵*也。”《字彙補·邑部》：“𨛸，與鄠同。”</w:t>
        <w:br/>
      </w:r>
    </w:p>
    <w:p>
      <w:r>
        <w:t>𨛿##𨛿</w:t>
        <w:br/>
        <w:br/>
        <w:t>𨛿同“聚”。《龍龕手鑑·邑部》：“𨛿，今作聚。人衆所居𨛿也。”《字彙補·邑部》：“𨛿，人衆所居聚也。”</w:t>
        <w:br/>
      </w:r>
    </w:p>
    <w:p>
      <w:r>
        <w:t>𨜀##𨜀</w:t>
        <w:br/>
        <w:br/>
        <w:t>𨜀同“𦤡（鄓）”。也作“䭂”。《集韻·業韻》：“䭂，饖臭也。或从臭、从奄。”《篇海類編·地理類·邑部》：“𨜀，同𦤡。𦤡，臭也。”</w:t>
        <w:br/>
      </w:r>
    </w:p>
    <w:p>
      <w:r>
        <w:t>𨜁##𨜁</w:t>
        <w:br/>
        <w:br/>
        <w:t>𨜁同“都”。《字義總略》：“𨜁，同都。”《字彙補·邑部》：“𨜁”，同“都”。</w:t>
        <w:br/>
      </w:r>
    </w:p>
    <w:p>
      <w:r>
        <w:t>𨜂##𨜂</w:t>
        <w:br/>
        <w:br/>
        <w:t>同“䣊”。《集韻·蕩韻》：“䣊，古書作𨜂。”</w:t>
        <w:br/>
      </w:r>
    </w:p>
    <w:p>
      <w:r>
        <w:t>𨜃##𨜃</w:t>
        <w:br/>
        <w:br/>
        <w:t>𨜃同“𨜷”。《龍龕手鑑·邑部》：“𨜃，正；𨜷，今。”《字彙補·邑部》：“𨜃，與𨜷同。亭名。”</w:t>
        <w:br/>
      </w:r>
    </w:p>
    <w:p>
      <w:r>
        <w:t>𨜄##𨜄</w:t>
        <w:br/>
        <w:br/>
        <w:t>𨜄同“鄠”。*明**徐光啓*《擬東方朔陳泰階六符奏》：“今陛下欲舉*𥂕厔*、*𨜄*、*杜*，提封萬畝，餘為上苑，屬之南山。”</w:t>
        <w:br/>
      </w:r>
    </w:p>
    <w:p>
      <w:r>
        <w:t>𨜅##𨜅</w:t>
        <w:br/>
        <w:br/>
        <w:t>𨜅同“敧”。《直音篇·邑部》：“𨜅，音敧，同。”《字彙補·邑部》：“𨜅，與敧同。見《日月燈註》。”</w:t>
        <w:br/>
      </w:r>
    </w:p>
    <w:p>
      <w:r>
        <w:t>𨜆##𨜆</w:t>
        <w:br/>
        <w:br/>
        <w:t>𨜆同“郀”。《玉篇·邑部》：“𨜆，口孤切。*秦*地，在*河南*。”《改併四聲篇海·邑部》引《龍龕手鑑》：“𨜆，地名。”《康熙字典·邑部》引《篇海類編》：“𨜆，與郀同。”</w:t>
        <w:br/>
      </w:r>
    </w:p>
    <w:p>
      <w:r>
        <w:t>𨜇##𨜇</w:t>
        <w:br/>
        <w:br/>
        <w:t>𨜇同“鄡”。《篇海類編·地理類·邑部》：“𨜇，縣名，在*鉅鹿郡*。”</w:t>
        <w:br/>
      </w:r>
    </w:p>
    <w:p>
      <w:r>
        <w:t>𨜈##𨜈</w:t>
        <w:br/>
        <w:br/>
        <w:t>𨜈同“鄒”。《龍龕手鑑·邑部》：“𨜈，今；鄒，正。”《直音篇·邑部》：“𨜈”，同“鄒”。*北魏*佚名《元暐墓誌》：“*𨜈**枚*之侣，慕義而斯至。”</w:t>
        <w:br/>
      </w:r>
    </w:p>
    <w:p>
      <w:r>
        <w:t>𨜊##𨜊</w:t>
        <w:br/>
        <w:br/>
        <w:t>𨜊“卿”的讹字。《中華大字典·卩部》：“卿，或作𨜊，非。”</w:t>
        <w:br/>
      </w:r>
    </w:p>
    <w:p>
      <w:r>
        <w:t>𨜋##𨜋</w:t>
        <w:br/>
        <w:br/>
        <w:t>𨜋同“郜”。《字彙補·邑部》：“𨜋，與郜同。*宋**羅泌*《路史·國名記》：“𠰛，子爵*𨜋*也。今*登封*有廢*𨜋城*。”</w:t>
        <w:br/>
      </w:r>
    </w:p>
    <w:p>
      <w:r>
        <w:t>𨜌##𨜌</w:t>
        <w:br/>
        <w:br/>
        <w:t>𨜌huàn　《改併四聲篇海》引《川篇》音宦。</w:t>
        <w:br/>
        <w:br/>
        <w:t>古国名。《改併四聲篇海·邑部》引《川篇》：“𨜌，國名。”</w:t>
        <w:br/>
      </w:r>
    </w:p>
    <w:p>
      <w:r>
        <w:t>𨜍##𨜍</w:t>
        <w:br/>
        <w:br/>
        <w:t>𨜍qiào　《改併四聲篇海》引《川篇》去要切。</w:t>
        <w:br/>
        <w:br/>
        <w:t>古县名。《改併四聲篇海·邑部》引《川篇》：“𨜍，縣名。”</w:t>
        <w:br/>
      </w:r>
    </w:p>
    <w:p>
      <w:r>
        <w:t>𨜎##𨜎</w:t>
        <w:br/>
        <w:br/>
        <w:t>𨜎zhī　《改併四聲篇海》引《川篇》音汁。</w:t>
        <w:br/>
        <w:br/>
        <w:t>古乡名。《改併四聲篇海·邑部》引《川篇》：“𨜎，鄉名。”</w:t>
        <w:br/>
      </w:r>
    </w:p>
    <w:p>
      <w:r>
        <w:t>𨜏##𨜏</w:t>
        <w:br/>
        <w:br/>
        <w:t>𨜏yíng　《廣韻》以成切，平清以。</w:t>
        <w:br/>
        <w:br/>
        <w:t>姓。也作“盈”。《廣韻·清韻》：“𨜏，姓也。”《正字通·邑部》：“𨜏，姓也。《姓苑》作盈。”</w:t>
        <w:br/>
      </w:r>
    </w:p>
    <w:p>
      <w:r>
        <w:t>𨜐##𨜐</w:t>
        <w:br/>
        <w:br/>
        <w:t>𨜐xǐ　《集韻》想止切，上止心。</w:t>
        <w:br/>
        <w:br/>
        <w:t>汉侯国名。《集韻·止韻》：“𨜐，*漢*侯國名。”*方成珪*考正：“四庫考證案：《孝昭功臣表》有*成安𨜐侯**郭長*。疑‘𨜐’即諡法‘思’字之異文。此云侯國，不知何據。”《漢書·景武昭宣元成功臣表》：“（*成安嚴侯**郭忠*）*陽朔*三年，*𨜐侯**長*嗣。”*師古*曰：“𨜐，音枲。”</w:t>
        <w:br/>
      </w:r>
    </w:p>
    <w:p>
      <w:r>
        <w:t>𨜑##𨜑</w:t>
        <w:br/>
        <w:br/>
        <w:t>qiāo　《玉篇》輕彫切。</w:t>
        <w:br/>
        <w:br/>
        <w:t>古县名。《玉篇·邑部》：“郹，縣名，在*鉅鹿*。”《六書故·工事二》：“𨜑，*漢**鉅鹿*縣名。”按：即“☀”。</w:t>
        <w:br/>
      </w:r>
    </w:p>
    <w:p>
      <w:r>
        <w:t>𨜒##𨜒</w:t>
        <w:br/>
        <w:br/>
        <w:t>《説文》：“𨜒，*周*封*黄帝*之後於*𨜒*也。从邑，契聲。讀若薊。*上谷*有*𨜒縣*。”*段玉裁*注：“𨜒者，*許*所見古字也。薊者，*漢*時字也。”</w:t>
        <w:br/>
        <w:br/>
        <w:t>jì　《廣韻》古詣切，去霽見。月部。</w:t>
        <w:br/>
        <w:br/>
        <w:t>（1）古国名。也作“薊”。旧治在今*北京市*西南。《説文·邑部》：“𨜒，*周*封*黄帝*之後於*𨜒*也。*上谷*有*𨜒縣*。”*段玉裁*注：“《樂記》曰：‘*武王*克*殷*及*商*，未及下車而封*黄帝*之後於*薊*。’按：𨜒、薊古今字也。薊行而𨜒廢矣。”又：“《郡國志》*廣陽郡*注曰：*世祖*省*廣陽郡*，并*上谷*，*永平*八年復。按*許*云‘*上谷*有*薊縣*’，依*光武*省並而言也。”《廣韻·霽韻》：“𨜒，*燕*都。”*明**沈榜*《宛署雜記》卷十八：“首决靖難之策，奪*北平*九門，下*𨜒州*。”</w:t>
        <w:br/>
        <w:br/>
        <w:t>（2）姓。《姓觿》卷九：“𨜒，《路史》云：*周武王*封*黄帝*之裔於*薊*，以復*𨜒*。後有*𨜒*氏。”</w:t>
        <w:br/>
      </w:r>
    </w:p>
    <w:p>
      <w:r>
        <w:t>𨜓##𨜓</w:t>
        <w:br/>
        <w:br/>
        <w:t>𨜓zhēng　《廣韻》陟盈切，平清知。又直貞切。</w:t>
        <w:br/>
        <w:br/>
        <w:t>古地名。《玉篇·邑部》：“𨜓，地名。”</w:t>
        <w:br/>
      </w:r>
    </w:p>
    <w:p>
      <w:r>
        <w:t>𨜔##𨜔</w:t>
        <w:br/>
        <w:br/>
        <w:t>huáng　《廣韻》胡光切，平唐匣。</w:t>
        <w:br/>
        <w:br/>
        <w:t>（1）古县名。在今*浙江省*境。《玉篇·邑部》：“𨜔，古縣名。”《集韻·唐韻》：“𨜔，縣名。在*會稽*。”</w:t>
        <w:br/>
        <w:br/>
        <w:t>（2）古地名。在今*河南省**巩义市*西南。*宋**羅泌*《路史·國名紀戊》：“王*猛*居*𨜔*也。今*鞏*西南有*皇亭*。”按：《春秋·昭公二十二年》作“皇”。*杜預*注：“*河南**鞏縣*西南有*黄亭*。”</w:t>
        <w:br/>
      </w:r>
    </w:p>
    <w:p>
      <w:r>
        <w:t>𨜕##𨜕</w:t>
        <w:br/>
        <w:br/>
        <w:t>𨜕同“巷”。《玉篇·邑部》：“𨜕，門外道也。與巷同。”《集韻·絳韻》：“𨜕，《説文》：‘里中道也。’或作巷。”</w:t>
        <w:br/>
      </w:r>
    </w:p>
    <w:p>
      <w:r>
        <w:t>𨜖##𨜖</w:t>
        <w:br/>
        <w:br/>
        <w:t>𨜖yú　《廣韻》遇俱切，平虞疑。</w:t>
        <w:br/>
        <w:br/>
        <w:t>地名。《玉篇·邑部》：“𨜖，地名。”</w:t>
        <w:br/>
      </w:r>
    </w:p>
    <w:p>
      <w:r>
        <w:t>𨜗##𨜗</w:t>
        <w:br/>
        <w:br/>
        <w:t>𨜗zōu　《改併四聲篇海》引《搜真玉鏡》仄矦切。</w:t>
        <w:br/>
        <w:br/>
        <w:t>古地名。《篇海類編·地理類·邑部》：“𨜗，音鄒。出*西羌國*。”《正字通·邑部》：“𨜗，*羌*百五十四種，散處三河，其地無𨜗。”</w:t>
        <w:br/>
      </w:r>
    </w:p>
    <w:p>
      <w:r>
        <w:t>𨜘##𨜘</w:t>
        <w:br/>
        <w:br/>
        <w:t>𨜘“郾”的讹字。《廣韻·屋韻》：“𨜘，地名。烏谷切。”《集韻·屋韻》：“𨜘，地名。在*南陽*。”《漢書·地理志》：“雉，*衡山*，*澧水*所出，東至*𨜘*入*汝*。”*清**齊召南*《前漢書考證·地理志上》：“*漢*無*𨜘縣*。以《水經注》證之，‘𨜘’字自是‘郾’字之訛。*郾*，*潁川郡*屬縣也。然*師古*云‘𨜘音屋’，則*唐*初本已訛矣。”*清**王先謙*《漢書補注·地理志》引*錢大昕*曰：“*郾*，即*河南**郾城縣*。自*師古*誤釋，《廣韻》、《集韻》始出‘𨜘’字，云‘地名，在*南陽*’，皆謬也。”</w:t>
        <w:br/>
      </w:r>
    </w:p>
    <w:p>
      <w:r>
        <w:t>𨜙##𨜙</w:t>
        <w:br/>
        <w:br/>
        <w:t>𨜙同“𨛶”。《集韻·尤韻》：“𨛶，鄉名。或作𨜙。”《直言篇·邑部》：“𨜙，邑名。”</w:t>
        <w:br/>
      </w:r>
    </w:p>
    <w:p>
      <w:r>
        <w:t>𨜚##𨜚</w:t>
        <w:br/>
        <w:br/>
        <w:t>𨜚同“郵”。《字彙·邑部》：“𨜚，同郵。”《正字通·邑部》：“𨜚，俗郵字。”</w:t>
        <w:br/>
      </w:r>
    </w:p>
    <w:p>
      <w:r>
        <w:t>𨜛##𨜛</w:t>
        <w:br/>
        <w:br/>
        <w:t>𨜛同“𨜛（鄋）”。</w:t>
        <w:br/>
        <w:br/>
        <w:t>𨜛</w:t>
        <w:br/>
        <w:br/>
        <w:t>同“鄋”。《玉篇·邑部》：“𨜛，*狄*國名。”《集韻·尤韻》：“𨜛，或作鄋。”</w:t>
        <w:br/>
      </w:r>
    </w:p>
    <w:p>
      <w:r>
        <w:t>𨜜##𨜜</w:t>
        <w:br/>
        <w:br/>
        <w:t>𨜜shěng　《廣韻》所景切，上梗生。</w:t>
        <w:br/>
        <w:br/>
        <w:t>（1）同“渻”。水名。亦丘名。《廣韻·梗韻》：“渻，水名。亦丘名。𨜜，同渻。”《篇海類編·地理類·邑部》：“𨜜，同渻。”</w:t>
        <w:br/>
        <w:br/>
        <w:t>（2）古地名。《集韻·梗韻》：“𨜜，地名。”</w:t>
        <w:br/>
      </w:r>
    </w:p>
    <w:p>
      <w:r>
        <w:t>𨜞##𨜞</w:t>
        <w:br/>
        <w:br/>
        <w:t>⁸𨜞同“都”。*唐**慧琳*《一切經音義》卷八十八：“𨜞，覩胡反，即正都字。”《龍龕手鑑·邑部》：“𨜞，古文都字。”《孔謙碑》：“*孔謙*字*德讓*者，*宣尼公*廿世孫𨜞尉君之子也。”*宋**李塈*《重刊華陽國志叙》：“《周官》職方氏掌天下之地圖，辨其邫國𨜞鄙*夷**蠻**閩**貊*五*戎*六*狄*之人民。”</w:t>
        <w:br/>
      </w:r>
    </w:p>
    <w:p>
      <w:r>
        <w:t>𨜣##𨜣</w:t>
        <w:br/>
        <w:br/>
        <w:t>⁹𨜣</w:t>
        <w:br/>
        <w:br/>
        <w:t>同“𨜒”。《字彙補·邑部》：“𨜣，與𨜒同。”*清**李調元*《奇字名》卷三：“*許*氏《説文註》：‘*上谷*有*𨜣縣*。’”</w:t>
        <w:br/>
      </w:r>
    </w:p>
    <w:p>
      <w:r>
        <w:t>𨜤##𨜤</w:t>
        <w:br/>
        <w:br/>
        <w:t>𨜤同“𨜷”。《龍龕手鑑·邑部》：“𨜤，正；𨜷，今。亭名。”《字彙補·邑部》：“𨜤，同𨜷。”</w:t>
        <w:br/>
      </w:r>
    </w:p>
    <w:p>
      <w:r>
        <w:t>𨜥##𨜥</w:t>
        <w:br/>
        <w:br/>
        <w:t>𨜥同“酈”。《龍龕手鑑·邑部》：“𨜥”，“酈”的俗字。《字彙補·邑部》：“𨜥，同酈。”</w:t>
        <w:br/>
      </w:r>
    </w:p>
    <w:p>
      <w:r>
        <w:t>𨜦##𨜦</w:t>
        <w:br/>
        <w:br/>
        <w:t>同“郠”。《六書故·工事二》：“𨜦，古杏切。*左*氏傳*季平子*伐*莒*取*𨜦*。”《正字通·邑部》：“郠，本作𨜦。”</w:t>
        <w:br/>
      </w:r>
    </w:p>
    <w:p>
      <w:r>
        <w:t>𨜧##𨜧</w:t>
        <w:br/>
        <w:br/>
        <w:t>𨜧同“䘏”。《龍龕手鑑·邑部》：“𨜧”，“䘏”的俗字。</w:t>
        <w:br/>
      </w:r>
    </w:p>
    <w:p>
      <w:r>
        <w:t>𨜨##𨜨</w:t>
        <w:br/>
        <w:br/>
        <w:t>同“𨜴”。《正字通·邑部》：“𨜴，地名。《説文》作𨜨。”</w:t>
        <w:br/>
      </w:r>
    </w:p>
    <w:p>
      <w:r>
        <w:t>𨜩##𨜩</w:t>
        <w:br/>
        <w:br/>
        <w:t>𨜩quán</w:t>
        <w:br/>
        <w:br/>
        <w:t>〔仲邮𨜩〕泉名。在今*山西省**闻喜县*。《水經注·涑水》：“*涑水*又西逕*仲邮𨜩*北。”*清**光緖*年修《山西通志·金石記九》引《聞喜縣志》：“此村*（寺底村）*依山有泉，可灌田二頃，《水經注》之*仲邮𨜩*也。”</w:t>
        <w:br/>
      </w:r>
    </w:p>
    <w:p>
      <w:r>
        <w:t>𨜪##𨜪</w:t>
        <w:br/>
        <w:br/>
        <w:t>𨜪同“郤”。《龍龕手鑑·邑部》：“𨜪，正作郤。”《字彙補·邑部》：“𨜪，與郤同。”</w:t>
        <w:br/>
      </w:r>
    </w:p>
    <w:p>
      <w:r>
        <w:t>𨜫##𨜫</w:t>
        <w:br/>
        <w:br/>
        <w:t>同“鄇”。《説文·邑部》：“𨜫，*晋*之*温*地。”《集韻·矦韻》：“𨜫，地名在*晋*。”</w:t>
        <w:br/>
      </w:r>
    </w:p>
    <w:p>
      <w:r>
        <w:t>𨜬##𨜬</w:t>
        <w:br/>
        <w:br/>
        <w:t>𨜬同“郇”。《篇海類編·地理類·邑部》：“𨜬，相綸切，音郇。義同。地名，在*河東**解縣*。”</w:t>
        <w:br/>
      </w:r>
    </w:p>
    <w:p>
      <w:r>
        <w:t>𨜯##𨜯</w:t>
        <w:br/>
        <w:br/>
        <w:t>同“郹”。*清**李調元*《奇字名》卷二：“𨜯，《説文》：《春秋傳》：‘*𨜯陽*封人之女奔之。’”按：今本《左傳·昭公十九年》作“郹”。</w:t>
        <w:br/>
      </w:r>
    </w:p>
    <w:p>
      <w:r>
        <w:t>𨜰##𨜰</w:t>
        <w:br/>
        <w:br/>
        <w:t>𨜰jiāng　《字彙補》古岡切。</w:t>
        <w:br/>
        <w:br/>
        <w:t>水名。《山海經·北山經》：“*陸山*多美玉，*𨜰水*出焉；而東流注於*河*。”</w:t>
        <w:br/>
      </w:r>
    </w:p>
    <w:p>
      <w:r>
        <w:t>𨜱##𨜱</w:t>
        <w:br/>
        <w:br/>
        <w:t>𨜱hé　《字彙補》何閤切。</w:t>
        <w:br/>
        <w:br/>
        <w:t>（1）古地名。《字彙補·邑部》：“𨜱，地名。”</w:t>
        <w:br/>
        <w:br/>
        <w:t>（2）池。《改併四聲篇海·邑部》引《川篇》：“𨜱，池也。”</w:t>
        <w:br/>
      </w:r>
    </w:p>
    <w:p>
      <w:r>
        <w:t>𨜳##𨜳</w:t>
        <w:br/>
        <w:br/>
        <w:t>𨜳tóng　《廣韻》徒冬切，平冬定。</w:t>
        <w:br/>
        <w:br/>
        <w:t>古国名。《玉篇·邑部》：“𨜳，古國名。”</w:t>
        <w:br/>
      </w:r>
    </w:p>
    <w:p>
      <w:r>
        <w:t>𨜴##𨜴</w:t>
        <w:br/>
        <w:br/>
        <w:t>《説文》：“𨜴，地名。从邑，盍聲。”</w:t>
        <w:br/>
        <w:br/>
        <w:t>hé　《廣韻》胡臘切，入盍匣。又苦蓋切，古盍切。盍部。</w:t>
        <w:br/>
        <w:br/>
        <w:t>古地名。在今*山东省**沂水县*西北。《説文·邑部》：“𨜴，地名。”*段玉裁*注：“二《志》*泰山郡*皆有*葢縣*。《孟子》有*葢*大夫。《廣韻》：蓋，姓。《字書》作‘𨜴’。”*朱駿聲*通訓定聲：“*𨜴*，疑*齊*地，在今*山東**沂州府**沂水縣*西北。”《正字通·邑部》：“𨜴，《説文》作𨜨。”</w:t>
        <w:br/>
      </w:r>
    </w:p>
    <w:p>
      <w:r>
        <w:t>𨜵##𨜵</w:t>
        <w:br/>
        <w:br/>
        <w:t>𨜵wēn　《廣韻》烏渾切，平魂影。</w:t>
        <w:br/>
        <w:br/>
        <w:t>古地名。在今*四川省*境。《玉篇·邑部》：“𨜵，鄉名。在*蜀*。”《廣韻·魂韻》：“𨜵，鄉名。出《蜀志》。”一说乡名，在*广陵*。县名，在今*四川省*境。《集韻·魂韻》：“𨜵，鄉名，在*廣陵*。*縣名*，在*蜀*。”</w:t>
        <w:br/>
      </w:r>
    </w:p>
    <w:p>
      <w:r>
        <w:t>𨜶##𨜶</w:t>
        <w:br/>
        <w:br/>
        <w:t>𨜶yì　《廣韻》伊昔切，入昔影。</w:t>
        <w:br/>
        <w:br/>
        <w:t>地名。《玉篇·邑部》：“𨜶，地名。”</w:t>
        <w:br/>
      </w:r>
    </w:p>
    <w:p>
      <w:r>
        <w:t>𨜷##𨜷</w:t>
        <w:br/>
        <w:br/>
        <w:t>《説文》：“𨜷，*汝南**鮦陽*亭。从邑，旁聲。”</w:t>
        <w:br/>
        <w:br/>
        <w:t>páng　《廣韻》步光切，平唐並。陽部。</w:t>
        <w:br/>
        <w:br/>
        <w:t>古亭名。在今*河南省**新蔡县*境。《説文·邑部》：“𨜷，*汝南**鮦陽*亭。”*段玉裁*注：“今*河南**汝寧府**新蔡縣*縣北有*鮦陽*故城。*𨜷*者，*鮦陽*亭名。”《廣韻·唐韻》：“𨜷，亭名。在*汝南*。”又乡名。《集韻·唐韻》：“𨜷，鄉名。在*鮦陽*。”</w:t>
        <w:br/>
      </w:r>
    </w:p>
    <w:p>
      <w:r>
        <w:t>𨜹##𨜹</w:t>
        <w:br/>
        <w:br/>
        <w:t>𨜹同“郖”。《集韻·𠊱韻》：“𨜹，地名。在*弘農*。或作‘郖’。”《字彙·邑部》：“𨜹，同郖。”</w:t>
        <w:br/>
      </w:r>
    </w:p>
    <w:p>
      <w:r>
        <w:t>𨜺##𨜺</w:t>
        <w:br/>
        <w:br/>
        <w:t>𨜺wēng　《集韻》烏公切，平東影。</w:t>
        <w:br/>
        <w:br/>
        <w:t>古邑名。《集韻·東韻》：“𨜺，邑名。”</w:t>
        <w:br/>
      </w:r>
    </w:p>
    <w:p>
      <w:r>
        <w:t>𨜻##𨜻</w:t>
        <w:br/>
        <w:br/>
        <w:t>《説文》：“𨜻，*河東**聞喜聚*。从邑，虔聲。”</w:t>
        <w:br/>
        <w:br/>
        <w:t>qián　《廣韻》渠焉切，平仙羣。元部。</w:t>
        <w:br/>
        <w:br/>
        <w:t>古聚名。在今*山西省**闻喜县*。《説文·邑部》：“𨜻，*河東**聞喜聚*。”*段玉裁*注：“*舜*所居一年成聚，二年成邑，三年成都，聚小於邑也。”*朱駿聲*通訓定聲：“在今*山西**絳州**聞喜縣*。”《玉篇·邑部》：“𨜻，聚名。在*河東**聞喜*。”</w:t>
        <w:br/>
      </w:r>
    </w:p>
    <w:p>
      <w:r>
        <w:t>𨜼##𨜼</w:t>
        <w:br/>
        <w:br/>
        <w:t>𨜼lì　《字彙》力質切。</w:t>
        <w:br/>
        <w:br/>
        <w:t>古地名。《改併四聲篇海·邑部》引《川篇》：“𨜼，地名。”</w:t>
        <w:br/>
      </w:r>
    </w:p>
    <w:p>
      <w:r>
        <w:t>𨜽##𨜽</w:t>
        <w:br/>
        <w:br/>
        <w:t>𨜽yí　《集韻》余支切，平支以。</w:t>
        <w:br/>
        <w:br/>
        <w:t>地名。《玉篇·邑部》：“𨜽，地名。”</w:t>
        <w:br/>
      </w:r>
    </w:p>
    <w:p>
      <w:r>
        <w:t>𨜾##𨜾</w:t>
        <w:br/>
        <w:br/>
        <w:t>𨜾chuàng　《龍龕手鑑》初亮反。</w:t>
        <w:br/>
        <w:br/>
        <w:t>地名。《篇海類編·地理類·邑部》：“𨜾，地名。”</w:t>
        <w:br/>
      </w:r>
    </w:p>
    <w:p>
      <w:r>
        <w:t>𨜿##𨜿</w:t>
        <w:br/>
        <w:br/>
        <w:t>𨜿xù　《廣韻》辛聿切，入術心。</w:t>
        <w:br/>
        <w:br/>
        <w:t>颓下。《廣韻·術韻》：“𨜿，頹下。”</w:t>
        <w:br/>
      </w:r>
    </w:p>
    <w:p>
      <w:r>
        <w:t>𨝀##𨝀</w:t>
        <w:br/>
        <w:br/>
        <w:t>𨝀wěi　《廣韻》烏賄切，上賄影。又胡罪切。</w:t>
        <w:br/>
        <w:br/>
        <w:t>〔𨝀郲〕不平。《廣韻·賄韻》：“𨝀，𨝀郲，不平。”</w:t>
        <w:br/>
      </w:r>
    </w:p>
    <w:p>
      <w:r>
        <w:t>𨝁##𨝁</w:t>
        <w:br/>
        <w:br/>
        <w:t>𨝁同“郇”。《集韻·諄韻》：“郇，亦作𨝁。”</w:t>
        <w:br/>
      </w:r>
    </w:p>
    <w:p>
      <w:r>
        <w:t>𨝅##𨝅</w:t>
        <w:br/>
        <w:br/>
        <w:t>𨝅同“鄉”。《國三老袁良碑》：“*孝武**征和*三秊……封*關内侯*，食遺𨝅六百户。”</w:t>
        <w:br/>
      </w:r>
    </w:p>
    <w:p>
      <w:r>
        <w:t>𨝆##𨝆</w:t>
        <w:br/>
        <w:br/>
        <w:t>𨝆gē　《改併四聲篇海·邑部》引《類篇》：“𨝆，音哥。”《字彙補·邑部》：“𨝆，古多切，音哥。見《海篇》。”</w:t>
        <w:br/>
      </w:r>
    </w:p>
    <w:p>
      <w:r>
        <w:t>𨝇##𨝇</w:t>
        <w:br/>
        <w:br/>
        <w:t>𨝇同“邼”。《類篇·邑部》：“𨝇，《説文》：‘*河東**聞喜*鄉。’隸省。”《篇海類編·地理類·邑部》：“𨝇，詳邼，古文。”*清**李調元*《奇字名》卷三：“𨝇，與邼同。”</w:t>
        <w:br/>
      </w:r>
    </w:p>
    <w:p>
      <w:r>
        <w:t>𨝈##𨝈</w:t>
        <w:br/>
        <w:br/>
        <w:t>𨝈yǔ　《龍龕手鑑·邑部》：“𨝈，語、御二音。”《字彙補·邑部》：“𨝈，義闕。”</w:t>
        <w:br/>
      </w:r>
    </w:p>
    <w:p>
      <w:r>
        <w:t>𨝉##𨝉</w:t>
        <w:br/>
        <w:br/>
        <w:t>𨝉同“䣔”。《改併四聲篇海·邑部》引《川篇》：“𨝉，音鎻，亭名。”《字彙補·邑部》：“𨝉，同䣔。”*宋**羅泌*《路史·國名紀己》：“*開封**宛陵*西北有*瑣侯亭*記，*河南**𨝉亭*也。”</w:t>
        <w:br/>
      </w:r>
    </w:p>
    <w:p>
      <w:r>
        <w:t>𨝊##𨝊</w:t>
        <w:br/>
        <w:br/>
        <w:t>𨝊“鄍”的讹字。《改併四聲篇海·邑部》引《龍龕手鑑》：“𨝊，莫經切，*晋*邑。”按：《龍龕手鑑·邑部》：“鄍，莫經反，*晋*邑。”</w:t>
        <w:br/>
      </w:r>
    </w:p>
    <w:p>
      <w:r>
        <w:t>𨝋##𨝋</w:t>
        <w:br/>
        <w:br/>
        <w:t>《説文》：“𨝋，*周*邑也。从邑，祭聲。”</w:t>
        <w:br/>
        <w:br/>
        <w:t>zhài　《廣韻》側界切，去怪莊。月部。</w:t>
        <w:br/>
        <w:br/>
        <w:t>古地名。在今*河南省**郑州市*东北。《説文·邑部》：“𨝋，*周*邑也。”*徐鍇*繫傳：“*春秋**𨝋公*，*周公*之子所封。又《春秋釋例》*鄭*地*祭*，在*陳留**長垣縣*北*祭城*。”*王筠*句讀：“《左傳》：‘*凡*、*蔣*、*刑*、*茅*、*胙*、*祭*、*周*公之胤也。’案：此六國皆在王畿之内，故曰*周*邑。*周*之王畿，東西長而南北短。此*祭*本在東都，非如*鄭*之有*新鄭*。羣書作‘祭’，《穆天子傳》作‘𨝋’。”《穆天子傳》卷一：“天子使*𨝋父*受之。”</w:t>
        <w:br/>
      </w:r>
    </w:p>
    <w:p>
      <w:r>
        <w:t>𨝌##𨝌</w:t>
        <w:br/>
        <w:br/>
        <w:t>《説文》：“𨝌，地名。从邑，乾聲。”</w:t>
        <w:br/>
        <w:br/>
        <w:t>gān　《廣韻》古寒切，平寒見。元部。</w:t>
        <w:br/>
        <w:br/>
        <w:t>*春秋**晋*地。在今*河北省**成安县*东南。《説文·邑部》：“𨝌，地名。”《正字通·邑部》：“𨝌，地名。《春秋》石經*乾侯*，《左傳》注疏皆缺音。《漢書》註*顔師古*音干，言其地水常涸也，與旱乾、乾濕之乾音義同。今*廣平府**成安縣*，古*乾侯*地。”</w:t>
        <w:br/>
      </w:r>
    </w:p>
    <w:p>
      <w:r>
        <w:t>𨝍##𨝍</w:t>
        <w:br/>
        <w:br/>
        <w:t>《説文》：“𨝍，地名。从邑，𠨧聲。”</w:t>
        <w:br/>
        <w:br/>
        <w:t>qiān　《廣韻》七然切，平仙清。元部。</w:t>
        <w:br/>
        <w:br/>
        <w:t>古地名。《説文·邑部》：“𨝍，地名。”*宋**董逌*《廣川書跋·毛伯敦銘》引《字林》云：“𨝍，畿内地名。”《集韻·㒨韻》：“𨝍，或作䢴。”</w:t>
        <w:br/>
      </w:r>
    </w:p>
    <w:p>
      <w:r>
        <w:t>𨝎##𨝎</w:t>
        <w:br/>
        <w:br/>
        <w:t>𨝎kāng　《集韻》丘岡切，平唐溪。</w:t>
        <w:br/>
        <w:br/>
        <w:t>地名。《玉篇·邑部》：“𨝎，地名。”</w:t>
        <w:br/>
      </w:r>
    </w:p>
    <w:p>
      <w:r>
        <w:t>𨝏##𨝏</w:t>
        <w:br/>
        <w:br/>
        <w:t>𨝏lí　《集韻》鄰知切，平支來。</w:t>
        <w:br/>
        <w:br/>
        <w:t>古乡名。《玉篇·邑部》：“𨝏，鄉名。”</w:t>
        <w:br/>
      </w:r>
    </w:p>
    <w:p>
      <w:r>
        <w:t>𨝐##𨝐</w:t>
        <w:br/>
        <w:br/>
        <w:t>𨝐shēn　《集韻》疏簪切，平侵生。</w:t>
        <w:br/>
        <w:br/>
        <w:t>地名。《集韻·侵韻》：“𨝐，地名。”</w:t>
        <w:br/>
      </w:r>
    </w:p>
    <w:p>
      <w:r>
        <w:t>𨝑##𨝑</w:t>
        <w:br/>
        <w:br/>
        <w:t>𨝑guàn　《集韻》古玩切，去换見。</w:t>
        <w:br/>
        <w:br/>
        <w:t>亭名。《玉篇·邑部》：“𨝑，亭名。”</w:t>
        <w:br/>
      </w:r>
    </w:p>
    <w:p>
      <w:r>
        <w:t>𨝓##𨝓</w:t>
        <w:br/>
        <w:br/>
        <w:t>𨝓piáo　《集韻》毘霄切，平宵並。</w:t>
        <w:br/>
        <w:br/>
        <w:t>地名。《玉篇·邑部》：“𨝓，地名。”</w:t>
        <w:br/>
      </w:r>
    </w:p>
    <w:p>
      <w:r>
        <w:t>𨝔##𨝔</w:t>
        <w:br/>
        <w:br/>
        <w:t>𨝔同“𨟃”。《玉篇·邑部》：“𨝔，國名。”《正字通·邑部》：“𨝔，同𨟃，俗省。”</w:t>
        <w:br/>
      </w:r>
    </w:p>
    <w:p>
      <w:r>
        <w:t>𨝕##𨝕</w:t>
        <w:br/>
        <w:br/>
        <w:t>𨝕同“𨞨”。《正字通·邑部》：“𨝕，同𨞨，俗省。舊註𨝕，口外切，音喟；𨞨，居大切，音蓋。分二字，誤。”</w:t>
        <w:br/>
      </w:r>
    </w:p>
    <w:p>
      <w:r>
        <w:t>𨝖##𨝖</w:t>
        <w:br/>
        <w:br/>
        <w:t>𨝖lí　《字彙》鄰溪切。</w:t>
        <w:br/>
        <w:br/>
        <w:t>山险怪状。《古文苑·枚乘〈梁王菟園賦〉》：“崟巖𡹱嵸巍𨝖焉。”*章樵*注：“𡹱，疑是巃字。巃嵸巍𨝖，皆山之險怪狀。”</w:t>
        <w:br/>
      </w:r>
    </w:p>
    <w:p>
      <w:r>
        <w:t>𨝗##𨝗</w:t>
        <w:br/>
        <w:br/>
        <w:t>𨝗同“商”。《字彙·邑部》：“𨝗，本作商，俗加邑。”《正字通·邑部》：“𨝗，同商。”</w:t>
        <w:br/>
      </w:r>
    </w:p>
    <w:p>
      <w:r>
        <w:t>𨝘##𨝘</w:t>
        <w:br/>
        <w:br/>
        <w:t>《説文》：“𨝘，地名。从邑，虖聲。”</w:t>
        <w:br/>
        <w:br/>
        <w:t>hǔ　《集韻》火五切，上姥曉。又荒胡切。魚部。</w:t>
        <w:br/>
        <w:br/>
        <w:t>古地名。《説文·邑部》：“𨝘，地名。”《玉篇·邑部》：“𨝘，*魯*地名。”《集韻·姥韻》：“𨝘，或作𨛵。”</w:t>
        <w:br/>
      </w:r>
    </w:p>
    <w:p>
      <w:r>
        <w:t>𨝛##𨝛</w:t>
        <w:br/>
        <w:br/>
        <w:t>𨝛tú　《集韻》同都切，平模定。</w:t>
        <w:br/>
        <w:br/>
        <w:t>地名。《玉篇·邑部》：“𨝛，地名。”《集韻·模韻》：“䣄，《説文》：‘*邾*下邑地。*魯*東有*䣄城*。’或从荼。”</w:t>
        <w:br/>
      </w:r>
    </w:p>
    <w:p>
      <w:r>
        <w:t>𨝜##𨝜</w:t>
        <w:br/>
        <w:br/>
        <w:t>𨝜shùn　《改併四聲篇海·邑部》引《搜真玉鏡》：“𨝜，音順。”《字彙補·邑部》：“𨝜，示寸切，音順。見《金鏡》。”</w:t>
        <w:br/>
      </w:r>
    </w:p>
    <w:p>
      <w:r>
        <w:t>𨝝##𨝝</w:t>
        <w:br/>
        <w:br/>
        <w:t>¹¹𨝝同“𨝌”。*明**趙宧光*《説文長箋·邑部》：“𨝌，𨝝同。”</w:t>
        <w:br/>
      </w:r>
    </w:p>
    <w:p>
      <w:r>
        <w:t>𨝞##𨝞</w:t>
        <w:br/>
        <w:br/>
        <w:t>𨝞hù　《集韻》後五切，上姥匣。</w:t>
        <w:br/>
        <w:br/>
        <w:t>同“扈”。《集韻·姥韻》：“扈，或作𨝞。”</w:t>
        <w:br/>
      </w:r>
    </w:p>
    <w:p>
      <w:r>
        <w:t>𨝟##𨝟</w:t>
        <w:br/>
        <w:br/>
        <w:t>𨝟lí</w:t>
        <w:br/>
        <w:br/>
        <w:t>同“黎”。古国名。《字彙補·邑部》：“𨝟，與黎同。國名。”*宋**羅泌*《路史·國名紀丁》：“黎，一作𨝟。*文王*所戡者。”</w:t>
        <w:br/>
      </w:r>
    </w:p>
    <w:p>
      <w:r>
        <w:t>𨝠##𨝠</w:t>
        <w:br/>
        <w:br/>
        <w:t>同“𨝋”。《字彙補·邑部》：“𨝠，與𨝋同。”</w:t>
        <w:br/>
      </w:r>
    </w:p>
    <w:p>
      <w:r>
        <w:t>𨝡##𨝡</w:t>
        <w:br/>
        <w:br/>
        <w:t>𨝡“𨜿”的讹字。《正字通·邑部》：“𨜿，𨝡字之譌。”按：《廣韻》收“𨜿”，有音有义，因以此为正字。</w:t>
        <w:br/>
      </w:r>
    </w:p>
    <w:p>
      <w:r>
        <w:t>𨝢##𨝢</w:t>
        <w:br/>
        <w:br/>
        <w:t>𨝢lòu　《字彙補》力候切。</w:t>
        <w:br/>
        <w:br/>
        <w:t>古地名。《字彙補·邑部》：“𨝢，地名。”</w:t>
        <w:br/>
      </w:r>
    </w:p>
    <w:p>
      <w:r>
        <w:t>𨝣##𨝣</w:t>
        <w:br/>
        <w:br/>
        <w:t>𨝣“鄙”的讹字。《正字通·邑部》：“鄙，俗作‘𨝣’，非。”</w:t>
        <w:br/>
      </w:r>
    </w:p>
    <w:p>
      <w:r>
        <w:t>𨝤##𨝤</w:t>
        <w:br/>
        <w:br/>
        <w:t>𨝤同“鄮”。《字彙補·邑部》：“𨝤，同鄮。”</w:t>
        <w:br/>
      </w:r>
    </w:p>
    <w:p>
      <w:r>
        <w:t>𨝥##𨝥</w:t>
        <w:br/>
        <w:br/>
        <w:t>同“郎”。*明**趙宧光*《説文長箋·邑部》：“𨝥，同郎。*魯*（地名借）亭名也。”</w:t>
        <w:br/>
      </w:r>
    </w:p>
    <w:p>
      <w:r>
        <w:t>𨝦##𨝦</w:t>
        <w:br/>
        <w:br/>
        <w:t>𨝦dàng　《改併四聲篇海》引《搜真玉鏡》徒朗切。</w:t>
        <w:br/>
        <w:br/>
        <w:t>古邑名。《改併四聲篇海·邑部》引《搜真玉鏡》：“𨝦，邑名。”</w:t>
        <w:br/>
      </w:r>
    </w:p>
    <w:p>
      <w:r>
        <w:t>𨝧##𨝧</w:t>
        <w:br/>
        <w:br/>
        <w:t>𨝧同“鄜”。《龍龕手鑑·邑部》：“𨝧，地名。”《字彙補·邑部》：“𨝧，即鄜字。《篇韻》音禄。”</w:t>
        <w:br/>
      </w:r>
    </w:p>
    <w:p>
      <w:r>
        <w:t>𨝨##𨝨</w:t>
        <w:br/>
        <w:br/>
        <w:t>𨝨zuò　《改併四聲篇海》引《川篇》音作。</w:t>
        <w:br/>
        <w:br/>
        <w:t>古地名。《字彙補·邑部》：“𨝨，地名。疑即𨞒（䣢）字。”《中華大字典·邑部》：“𨝨，地名。見《川篇》。按：音義皆近䣢，疑誤。”</w:t>
        <w:br/>
      </w:r>
    </w:p>
    <w:p>
      <w:r>
        <w:t>𨝩##𨝩</w:t>
        <w:br/>
        <w:br/>
        <w:t>𨝩shān　《改併四聲篇海·邑部》引《搜真玉鏡》：“𨝩，音摲。”《字彙補·邑部》：“𨝩，師銜切，音摲。見《篇韻》。”</w:t>
        <w:br/>
      </w:r>
    </w:p>
    <w:p>
      <w:r>
        <w:t>𨝪##𨝪</w:t>
        <w:br/>
        <w:br/>
        <w:t>𨝪同“鄳”。《龍龕手鑑·邑部》：“𨝪，或作；鄳，今。縣名。”《字彙補·邑部》：“𨝪，地名。”</w:t>
        <w:br/>
      </w:r>
    </w:p>
    <w:p>
      <w:r>
        <w:t>𨝫##𨝫</w:t>
        <w:br/>
        <w:br/>
        <w:t>《説文》：“𨝫，地名。从邑，翕聲。”</w:t>
        <w:br/>
        <w:br/>
        <w:t>（一）shè　《廣韻》許及切，入緝曉。緝部。</w:t>
        <w:br/>
        <w:br/>
        <w:t>古地名。在今*安徽省*东南部*歙县*。《説文·邑部》：“𨝫，地名。”*徐鍇*繫傳：“𨝫，今作*歙縣*也。”*朱駿聲*通訓定聲：“‘歙’篆下‘*丹陽*有*歙縣*’，疑正字當作𨝫。”</w:t>
        <w:br/>
        <w:br/>
        <w:t>（二）xì　《集韻》息入切，入緝心。</w:t>
        <w:br/>
        <w:br/>
        <w:t>邑名。《集韻·緝韻》：“𨝫，邑名。”</w:t>
        <w:br/>
      </w:r>
    </w:p>
    <w:p>
      <w:r>
        <w:t>𨝬##𨝬</w:t>
        <w:br/>
        <w:br/>
        <w:t>同“鄦”。《集韻·語韻》：“鄦，或作𨝬，通作許。”*清**段玉裁*《説文解字注·邑部》：“*漢*字作許，*周*時字作𨝬。”</w:t>
        <w:br/>
      </w:r>
    </w:p>
    <w:p>
      <w:r>
        <w:t>𨝭##𨝭</w:t>
        <w:br/>
        <w:br/>
        <w:t>《説文》：“𨝭，*姬*姓之國。从邑，馮聲。”</w:t>
        <w:br/>
        <w:br/>
        <w:t>féng　《廣韻》房戎切，平東奉。蒸部。</w:t>
        <w:br/>
        <w:br/>
        <w:t>古国名。《説文·邑部》：“𨝭，*姬*姓之國。”*朱駿聲*通訓定聲：“𨝭，今字作馮。”《玉篇·邑部》：“𨝭，國名。”</w:t>
        <w:br/>
      </w:r>
    </w:p>
    <w:p>
      <w:r>
        <w:t>𨝮##𨝮</w:t>
        <w:br/>
        <w:br/>
        <w:t>𨝮（一）jù　《集韻》左庾切，上麌從。</w:t>
        <w:br/>
        <w:br/>
        <w:t>古亭名，在今*陕西省**新丰县*境。《集韻·麌韻》：“𨝮，亭名，在*新豐*。”</w:t>
        <w:br/>
        <w:br/>
        <w:t>（二）zōu　《龍龕手鑑》側搜反。</w:t>
        <w:br/>
        <w:br/>
        <w:t>同“鄒”。《龍龕手鑑·邑部》：“𨝮”，“鄒”的俗字。</w:t>
        <w:br/>
      </w:r>
    </w:p>
    <w:p>
      <w:r>
        <w:t>𨝯##𨝯</w:t>
        <w:br/>
        <w:br/>
        <w:t>𨝯tóng　《廣韻》徒紅切，平東定。</w:t>
        <w:br/>
        <w:br/>
        <w:t>（1）古地名。《玉篇·邑部》：“𨝯，地名。”</w:t>
        <w:br/>
        <w:br/>
        <w:t>（2）姓。《玉篇·邑部》：“𨝯，姓。”*宋**羅泌*《路史·國名紀己》：“故*下邳**𨝯縣*，後有*童*、*𨝯*氏。”</w:t>
        <w:br/>
      </w:r>
    </w:p>
    <w:p>
      <w:r>
        <w:t>𨝰##𨝰</w:t>
        <w:br/>
        <w:br/>
        <w:t>𨝰jiǎo　《廣韻》居夭切，上小見。</w:t>
        <w:br/>
        <w:br/>
        <w:t>古国名。《玉篇·邑部》：“𨝰，國名。”</w:t>
        <w:br/>
      </w:r>
    </w:p>
    <w:p>
      <w:r>
        <w:t>𨝱##𨝱</w:t>
        <w:br/>
        <w:br/>
        <w:t>𨝱qiáo　《廣韻》昨焦切，平宵從。</w:t>
        <w:br/>
        <w:br/>
        <w:t>（1）古地名。《玉篇·邑部》：“𨝱，地名。”</w:t>
        <w:br/>
        <w:br/>
        <w:t>（2）古县名。《廣韻·宵韻》：“𨝱，縣名。”</w:t>
        <w:br/>
      </w:r>
    </w:p>
    <w:p>
      <w:r>
        <w:t>𨝲##𨝲</w:t>
        <w:br/>
        <w:br/>
        <w:t>𨝲（一）gāo　《廣韻》古勞切，平豪見。</w:t>
        <w:br/>
        <w:br/>
        <w:t>古乡名。《玉篇·邑部》：“𨝲，鄉名。”《類篇·邑部》：“𨝲，鄉名。在*范陽*。”</w:t>
        <w:br/>
      </w:r>
    </w:p>
    <w:p>
      <w:r>
        <w:t>𨝳##𨝳</w:t>
        <w:br/>
        <w:br/>
        <w:t>𨝳zī　《集韻》將支切，平支精。</w:t>
        <w:br/>
        <w:br/>
        <w:t>同“𨚖”。1.古谷名。《玉篇·邑部》：“𨝳，谷名。”《集韻·支韻》：“𨚖，谷名，在*西海*。或作𨝳。”《篇海類編·地理類·邑部》：“𨝳，谷名，在*西海*。同𨚖。”2.古县名。《集韻·支韻》：“𨚖，縣名。或作𨝳。”</w:t>
        <w:br/>
      </w:r>
    </w:p>
    <w:p>
      <w:r>
        <w:t>𨝴##𨝴</w:t>
        <w:br/>
        <w:br/>
        <w:t>𨝴huáng　《廣韻》胡光切，平唐匣。</w:t>
        <w:br/>
        <w:br/>
        <w:t>古国名。也作“黄”。《玉篇·邑部》：“𨝴，古國名。”*宋**羅泌*《路史·國名紀丙》：“黄，一作𨝴。”</w:t>
        <w:br/>
      </w:r>
    </w:p>
    <w:p>
      <w:r>
        <w:t>𨝵##𨝵</w:t>
        <w:br/>
        <w:br/>
        <w:t>𨝵shān　《集韻》師姦切，平删生。</w:t>
        <w:br/>
        <w:br/>
        <w:t>古地名。《玉篇·邑部》：“𨝵，地名。”</w:t>
        <w:br/>
      </w:r>
    </w:p>
    <w:p>
      <w:r>
        <w:t>𨝶##𨝶</w:t>
        <w:br/>
        <w:br/>
        <w:t>𨝶同“鄑”。《字彙·邑部》：“𨝶，城名。”《正字通·邑部》：“𨝶，俗鄑字。”</w:t>
        <w:br/>
      </w:r>
    </w:p>
    <w:p>
      <w:r>
        <w:t>𨝷##𨝷</w:t>
        <w:br/>
        <w:br/>
        <w:t>同“鄝”。《集韻·筱韻》：“鄝，《説文》：‘地名。’或作𨝷。”《字彙·邑部》：“𨝷，邑名。”</w:t>
        <w:br/>
      </w:r>
    </w:p>
    <w:p>
      <w:r>
        <w:t>𨝸##𨝸</w:t>
        <w:br/>
        <w:br/>
        <w:t>《説文》：“𨝸，國也。*齊桓公*之所滅。从邑，覃聲。”*段玉裁*注：“《詩》、《春秋》、《公》、《穀》皆作‘譚’……‘𨝸’、‘譚’古今字也。”</w:t>
        <w:br/>
        <w:br/>
        <w:t>tán　《廣韻》徒含切，平覃定。侵部。</w:t>
        <w:br/>
        <w:br/>
        <w:t>（1）古国名。在今*山东省**章丘市*西。公元前684年为*齐*所灭。也作“譚”。《説文·邑部》：“𨝸，國也。*齊桓公*之所滅。”*朱駿聲*通訓定聲：“*𨝸*，在今*山東**濟南府**歷城縣*東南。”</w:t>
        <w:br/>
        <w:br/>
        <w:t>（2）古县名。《廣韻·覃韻》：“𨝸，*𨝸城*，縣名。”</w:t>
        <w:br/>
        <w:br/>
        <w:t>（3）姓。《六書正譌·覃韻》：“𨝸，姓。”</w:t>
        <w:br/>
      </w:r>
    </w:p>
    <w:p>
      <w:r>
        <w:t>𨝻##𨝻</w:t>
        <w:br/>
        <w:br/>
        <w:t>𨝻同“鄩”。</w:t>
        <w:br/>
      </w:r>
    </w:p>
    <w:p>
      <w:r>
        <w:t>𨞀##𨞀</w:t>
        <w:br/>
        <w:br/>
        <w:t>同“鄭”。《字彙補·邑部》：“𨞀，《金石韻府》鄭字。”</w:t>
        <w:br/>
      </w:r>
    </w:p>
    <w:p>
      <w:r>
        <w:t>𨞁##𨞁</w:t>
        <w:br/>
        <w:br/>
        <w:t>同“鄰”。《字彙補·邑部》：“𨞁，與鄰同。”</w:t>
        <w:br/>
      </w:r>
    </w:p>
    <w:p>
      <w:r>
        <w:t>𨞂##𨞂</w:t>
        <w:br/>
        <w:br/>
        <w:t>𨞂同“酄”。《改併四聲篇海·邑部》引《川篇》：“𨞂，邑名。”《字彙補·邑部》：“𨞂，酄字省文。”</w:t>
        <w:br/>
      </w:r>
    </w:p>
    <w:p>
      <w:r>
        <w:t>𨞃##𨞃</w:t>
        <w:br/>
        <w:br/>
        <w:t>𨞃同“𨛫”。《集韻·齊韻》：“𨛫，《説文》：‘*殷*諸侯國，在*上黨*東北。’引《商書·西伯戡𨛫》，或作𨞃。”按：今本《尚書》作“黎”。</w:t>
        <w:br/>
      </w:r>
    </w:p>
    <w:p>
      <w:r>
        <w:t>𨞄##𨞄</w:t>
        <w:br/>
        <w:br/>
        <w:t>同“郵”。《正字通·邑部》：“郵，本作𨞄。”</w:t>
        <w:br/>
      </w:r>
    </w:p>
    <w:p>
      <w:r>
        <w:t>𨞅##𨞅</w:t>
        <w:br/>
        <w:br/>
        <w:t>同“郿”。《六書故·工事二》：“𨞅，今*鳳翔**𨞅縣*。*左*氏傳*魯莊公*築*𨞅*。*魯*亦有*𨞅*。”《正字通·邑部》：“郿，本作𨞅。”</w:t>
        <w:br/>
      </w:r>
    </w:p>
    <w:p>
      <w:r>
        <w:t>𨞆##𨞆</w:t>
        <w:br/>
        <w:br/>
        <w:t>𨞆同“鄮”。*唐**慧琳*《一切經音義》卷九十八：“𨞆，《漢書》云：*會稽*縣名也。”《龍龕手鑑·邑部》：“𨞆，縣名。又姓。”《搜神記》卷五：“*會稽**𨞆縣*東野，有女子，姓*吴*，字*望子*。”</w:t>
        <w:br/>
      </w:r>
    </w:p>
    <w:p>
      <w:r>
        <w:t>𨞇##𨞇</w:t>
        <w:br/>
        <w:br/>
        <w:t>𨞇同“郯”。《字彙補·邑部》：“𨞇，《宋史》新編《藝文志》有*𨞇子*《新修六壬大玉帳歌》十卷，疑是郯字之誤。”</w:t>
        <w:br/>
      </w:r>
    </w:p>
    <w:p>
      <w:r>
        <w:t>𨞈##𨞈</w:t>
        <w:br/>
        <w:br/>
        <w:t>𨞈〔𨞈父𪔉〕器名。*清**高宗*《西清占鑑》卷三：“𨞈父”，人名。</w:t>
        <w:br/>
      </w:r>
    </w:p>
    <w:p>
      <w:r>
        <w:t>𨞉##𨞉</w:t>
        <w:br/>
        <w:br/>
        <w:t>同“鄄”。《字彙補·邑部》：“𨞉，鄄本字。見《説文》。”</w:t>
        <w:br/>
      </w:r>
    </w:p>
    <w:p>
      <w:r>
        <w:t>𨞊##𨞊</w:t>
        <w:br/>
        <w:br/>
        <w:t>𨞊“鄴”的讹字。《字彙補·邑部》：“鄴，國名。《路史·國名記》：‘鄴，*上甲微*居，即*桐*也。’”按：《路史·國名紀丙》：“*鄴*，*上甲微*居，即*桐*也。”字作“鄴”。</w:t>
        <w:br/>
      </w:r>
    </w:p>
    <w:p>
      <w:r>
        <w:t>𨞋##𨞋</w:t>
        <w:br/>
        <w:br/>
        <w:t>𨞋姓。《字彙補·邑部》：“𨞋，姓也。出《潛夫論·志氏姓篇》。”按：今《潛夫論》无此字。</w:t>
        <w:br/>
      </w:r>
    </w:p>
    <w:p>
      <w:r>
        <w:t>𨞌##𨞌</w:t>
        <w:br/>
        <w:br/>
        <w:t>𨞌duō　《改併四聲篇海》引《川篇》丁角切。</w:t>
        <w:br/>
        <w:br/>
        <w:t>古地名。《改併四聲篇海·邑部》引《川篇》：“𨞌，地名。”</w:t>
        <w:br/>
      </w:r>
    </w:p>
    <w:p>
      <w:r>
        <w:t>𨞍##𨞍</w:t>
        <w:br/>
        <w:br/>
        <w:t>𨞍“鄂”的讹字。《字彙補·邑部》：“𨞍，《説文》鄂字。”按：《説文》鄂篆作“䣞”，不作“𨞍”。</w:t>
        <w:br/>
      </w:r>
    </w:p>
    <w:p>
      <w:r>
        <w:t>𨞎##𨞎</w:t>
        <w:br/>
        <w:br/>
        <w:t>𨞎同“𨞖（𩇃）”。《改併四聲篇海·邑部》引《搜真玉鏡》：“𨞎、𨞖，二音令字。地名。”</w:t>
        <w:br/>
      </w:r>
    </w:p>
    <w:p>
      <w:r>
        <w:t>𨞏##𨞏</w:t>
        <w:br/>
        <w:br/>
        <w:t>¹²𨞏</w:t>
        <w:br/>
        <w:br/>
        <w:t>同“鄲”。《龍龕手鑑·邑部》：“𨞏，古；鄲，今。”《字彙補·邑部》：“𨞏，縣名。*晋**淮陽郡*有*𨞏縣*。”《隋書·地理志中》：“*𨞏*，*開皇*六年置。”</w:t>
        <w:br/>
      </w:r>
    </w:p>
    <w:p>
      <w:r>
        <w:t>𨞐##𨞐</w:t>
        <w:br/>
        <w:br/>
        <w:t>𨞐chéng　《改併四聲篇海》引《川篇》音成。</w:t>
        <w:br/>
        <w:br/>
        <w:t>地名。《字彙補·邑部》：“𨞐，地名。”</w:t>
        <w:br/>
      </w:r>
    </w:p>
    <w:p>
      <w:r>
        <w:t>𨞑##𨞑</w:t>
        <w:br/>
        <w:br/>
        <w:t>𨞑wèng　《集韻》烏貢切，去送影。</w:t>
        <w:br/>
        <w:br/>
        <w:t>臭气。《集韻·送韻》：“𨞑，臭氣。”</w:t>
        <w:br/>
      </w:r>
    </w:p>
    <w:p>
      <w:r>
        <w:t>𨞒##𨞒</w:t>
        <w:br/>
        <w:br/>
        <w:t>𨞒同“䣢”。《改併四声篇海·邑部》引《餘文》：“𨞒，鄉名。在*臨邛*。”按：此字《説文》作“䣢”。</w:t>
        <w:br/>
      </w:r>
    </w:p>
    <w:p>
      <w:r>
        <w:t>𨞓##𨞓</w:t>
        <w:br/>
        <w:br/>
        <w:t>𨞓yù　《廣韻》於六切，入屋影。</w:t>
        <w:br/>
        <w:br/>
        <w:t>姓。《廣韻·屋韻》：“𨞓，姓。出《姓苑》。”《集韻·屋韻》：“𨞓，姓也。”</w:t>
        <w:br/>
      </w:r>
    </w:p>
    <w:p>
      <w:r>
        <w:t>𨞔##𨞔</w:t>
        <w:br/>
        <w:br/>
        <w:t>¹³𨞔同“䢽（巷）”。《字彙·邑部》：“𨞔，同䢽。”《直音篇·邑部》：“𨞔，音巷。同。”</w:t>
        <w:br/>
      </w:r>
    </w:p>
    <w:p>
      <w:r>
        <w:t>𨞕##𨞕</w:t>
        <w:br/>
        <w:br/>
        <w:t>𨞕（一）zhú　《集韻》珠玉切，入燭章。</w:t>
        <w:br/>
        <w:br/>
        <w:t>古县名。《集韻·燭韻》：“𨞕，縣名。”</w:t>
        <w:br/>
        <w:br/>
        <w:t>（二）chù　《集韻》樞玉切，入燭昌。</w:t>
        <w:br/>
        <w:br/>
        <w:t>人名。《集韻·燭韻》：“𨞕，闕。人名。《史記》：*齊*有*邴𨞕*。通作歜。”《史記·衛康叔世家》“*齊**邴歜*弑其君*懿公*”*唐**司馬貞*索隱：“歜，亦作𨞕。”</w:t>
        <w:br/>
      </w:r>
    </w:p>
    <w:p>
      <w:r>
        <w:t>𨞖##𨞖</w:t>
        <w:br/>
        <w:br/>
        <w:t>𨞖同“酃”。《集韻·青韻》：“𨞖，縣名。”《篇海類編·地理類·邑部》：“𨞖，縣名，在*長沙*。”《正字通·邑部》：“𨞖，俗酃字。”</w:t>
        <w:br/>
      </w:r>
    </w:p>
    <w:p>
      <w:r>
        <w:t>𨞗##𨞗</w:t>
        <w:br/>
        <w:br/>
        <w:t>𨞗qún　《集韻》衢云切，平文羣。</w:t>
        <w:br/>
        <w:br/>
        <w:t>地名。《集韻·文韻》：“𨞗，地名。”</w:t>
        <w:br/>
      </w:r>
    </w:p>
    <w:p>
      <w:r>
        <w:t>𨞘##𨞘</w:t>
        <w:br/>
        <w:br/>
        <w:t>𨞘xǐ　《篇海類編》許里切。</w:t>
        <w:br/>
        <w:br/>
        <w:t>古地名。在今*山东省*境。《篇海類編·地理類·邑部》：“𨞘，*魯*地名。”</w:t>
        <w:br/>
      </w:r>
    </w:p>
    <w:p>
      <w:r>
        <w:t>𨞙##𨞙</w:t>
        <w:br/>
        <w:br/>
        <w:t>𨞙qú　《廣韻》强魚切，平魚羣。</w:t>
        <w:br/>
        <w:br/>
        <w:t>聚名。《廣韻·魚韻》：“𨞙，聚名。”</w:t>
        <w:br/>
      </w:r>
    </w:p>
    <w:p>
      <w:r>
        <w:t>𨞚##𨞚</w:t>
        <w:br/>
        <w:br/>
        <w:t>𨞚同“鄳”。《集韻·庚韻》：“𨞚，縣名，在*義陽*。”《正字通·邑部》：“𨞚，俗鄳字。”*清**朱駿聲*《説文通訓定聲·壯部》：“鄳，亦作𨞚。在今*河南**信陽州**湖北**德安府**應山縣*之間。”《魏書·地形志中》：“*齊安郡*領縣三：*保城*、*𨞚*、*齊安*。”</w:t>
        <w:br/>
      </w:r>
    </w:p>
    <w:p>
      <w:r>
        <w:t>𨞛##𨞛</w:t>
        <w:br/>
        <w:br/>
        <w:t>《説文》：“𨞛，*南陽**陰*鄉。从邑，葛聲。”</w:t>
        <w:br/>
        <w:br/>
        <w:t>gé　《廣韻》古達切，入曷見。月部。</w:t>
        <w:br/>
        <w:br/>
        <w:t>（1）古乡名。在今*湖北省**老河口市*西。《説文·邑部》：“𨞛，*南陽**陰*鄉。”*王筠*句讀：“𨞛，*南陽郡**陰縣*之鄉名也。”《廣韻·曷韻》：“𨞛，鄉名，在*南陽*。”按：*清**洪亮吉*《乾隆府廳州縣圖志·湖北布政司·光化縣》：“*陰*，*春秋*為*下陰*地。*漢*置*陰縣*屬*南陽郡*。”“*元**至元*十四年，復置縣，屬*南陽府*。十九年改屬*襄陽路*。*明*屬*襄陽府*……*陰縣*故城在（*光化*）縣西。”</w:t>
        <w:br/>
        <w:br/>
        <w:t>（2）同“葛”。姓。《通志·氏族略二》：“*葛*氏，伯爵*嬴*姓。*夏*時諸侯。今*許州**郾城*北十里有*葛伯城*，即其地也。子孫以國為氏。”《正字通·邑部》：“𨞛，姓。通用葛。”</w:t>
        <w:br/>
      </w:r>
    </w:p>
    <w:p>
      <w:r>
        <w:t>𨞜##𨞜</w:t>
        <w:br/>
        <w:br/>
        <w:t>𨞜“㪺”的讹字。《廣韻·虞韻》：“𨞜”，同“㪺”。《類篇·邑部》：“𨞜，挹也。㪺或作‘𨞜’。”《字彙·邑部》：“𨞜，挹也，酌也。”按：以挹、酌为义之字当从斗，以斗为酌、挹之具。故《正字通·邑部》云：“𨞜，㪺字之譌。”</w:t>
        <w:br/>
      </w:r>
    </w:p>
    <w:p>
      <w:r>
        <w:t>𨞠##𨞠</w:t>
        <w:br/>
        <w:br/>
        <w:t>同“巷”。《説文·𨛜部》：“𨞠，里中道。䢽，篆文，从𨛜省。”*段玉裁*注：“䢽為小篆，則知𨞠為古文籀文也。䢽，今作巷。”《集韻·絳韻》：“𨜕，或作巷、衖、𨞠、閧。”</w:t>
        <w:br/>
      </w:r>
    </w:p>
    <w:p>
      <w:r>
        <w:t>𨞡##𨞡</w:t>
        <w:br/>
        <w:br/>
        <w:t>同“鄶”。《龍龕手鑑·邑部》：“𨞡，古；鄶，今。國名，在*滎陽*。”《字彙補·邑部》：“𨞡，同鄶。”</w:t>
        <w:br/>
      </w:r>
    </w:p>
    <w:p>
      <w:r>
        <w:t>𨞢##𨞢</w:t>
        <w:br/>
        <w:br/>
        <w:t>𨞢qī　《類篇》戚悉切，入質清。</w:t>
        <w:br/>
        <w:br/>
        <w:t>同“䣛”。《龍龕手鑑·邑部》：“𨞢，地名也。”《類篇·邑部》：“𨞢，《説文》：‘*齊*地名。’”按：《説文》作“䣛”。</w:t>
        <w:br/>
      </w:r>
    </w:p>
    <w:p>
      <w:r>
        <w:t>𨞣##𨞣</w:t>
        <w:br/>
        <w:br/>
        <w:t>𨞣xū　《改併四聲篇海·邑部》引《川篇》：“𨞣，音戌。”《字彙補·邑部》：“𨞣，雪律切，音戌。出《篇韻》。”</w:t>
        <w:br/>
      </w:r>
    </w:p>
    <w:p>
      <w:r>
        <w:t>𨞥##𨞥</w:t>
        <w:br/>
        <w:br/>
        <w:t>𨞥同“郭”。《廣雅·釋獸》：“𨞥㸨，牛屬。”*王念孫*疏證：“𨞥，即郭字。”</w:t>
        <w:br/>
      </w:r>
    </w:p>
    <w:p>
      <w:r>
        <w:t>𨞦##𨞦</w:t>
        <w:br/>
        <w:br/>
        <w:t>𨞦同“𨞙”。《字彙補·邑部》：“𨞦，鄉名。”《中華大字典·邑部》：“𨞦，即𨞙字。”</w:t>
        <w:br/>
      </w:r>
    </w:p>
    <w:p>
      <w:r>
        <w:t>𨞧##𨞧</w:t>
        <w:br/>
        <w:br/>
        <w:t>同“鄰”。《六書故·工事二》：“𨞧，比屋比邑之謂𨞧。”《龍龕手鑑·邑部》：“鄰，通；𨞧，正。”《正字通·邑部》：“𨞧，鄰本字。”</w:t>
        <w:br/>
      </w:r>
    </w:p>
    <w:p>
      <w:r>
        <w:t>𨞨##𨞨</w:t>
        <w:br/>
        <w:br/>
        <w:t>gài　《集韻》居太切，去泰見。又谷盍切。</w:t>
        <w:br/>
        <w:br/>
        <w:t>古地名。《玉篇·邑部》：“𨞨，地名。”《集韻·盇韻》：“𨜴，地名。或从蓋。”《正字通·邑部》：“𨞨，有蓋、閣二音，皆地名。一説本作蓋。”</w:t>
        <w:br/>
      </w:r>
    </w:p>
    <w:p>
      <w:r>
        <w:t>𨞩##𨞩</w:t>
        <w:br/>
        <w:br/>
        <w:t>𨞩què　《玉篇》去虐切。</w:t>
        <w:br/>
        <w:br/>
        <w:t>古地名。《玉篇·邑部》：“𨞩，地名。”《篇海類編·地理類·邑部》：“𨞩，地名。在*江東*。”</w:t>
        <w:br/>
      </w:r>
    </w:p>
    <w:p>
      <w:r>
        <w:t>𨞪##𨞪</w:t>
        <w:br/>
        <w:br/>
        <w:t>《説文》：“𨞪，*蜀**江原*地。从邑，壽聲。”</w:t>
        <w:br/>
        <w:br/>
        <w:t>（一）chóu　《廣韻》市流切，平尤禪。又直由切。幽部。</w:t>
        <w:br/>
        <w:br/>
        <w:t>古地名。在今*四川省**都江堰市*境。《説文·邑部》：“𨞪，*蜀**江原*地。”*段玉裁*注：“故城當在今*灌縣*竟……今則無*𨞪地**𨞪江*之偁矣。”</w:t>
        <w:br/>
        <w:br/>
        <w:t>（二）shòu　《廣韻》殖酉切，上有禪。</w:t>
        <w:br/>
        <w:br/>
        <w:t>古水名。《集韻·有韻》：“𨞪，水名，在*蜀*。”《漢書·地理志上》：“*𨞪水*首受*江*，南至*武陽*（今*彭山县*东）入*江*。”《水經注·江水》：“有*𨞪江*入焉，出*江原縣*，首受大*江*，東南流至*武陽縣*注於*江*。”</w:t>
        <w:br/>
      </w:r>
    </w:p>
    <w:p>
      <w:r>
        <w:t>𨞫##𨞫</w:t>
        <w:br/>
        <w:br/>
        <w:t>𨞫méng　《集韻》謨蓬切，平東明。</w:t>
        <w:br/>
        <w:br/>
        <w:t>古邑名。《集韻·東韻》：“𨞫，邑名。”</w:t>
        <w:br/>
      </w:r>
    </w:p>
    <w:p>
      <w:r>
        <w:t>𨞬##𨞬</w:t>
        <w:br/>
        <w:br/>
        <w:t>𨞬同“鄽”。</w:t>
        <w:br/>
      </w:r>
    </w:p>
    <w:p>
      <w:r>
        <w:t>𨞭##𨞭</w:t>
        <w:br/>
        <w:br/>
        <w:t>𨞭同“酁”。</w:t>
        <w:br/>
      </w:r>
    </w:p>
    <w:p>
      <w:r>
        <w:t>𨞮##𨞮</w:t>
        <w:br/>
        <w:br/>
        <w:t>¹⁴𨞮同“聚”。人们聚居的地方。《龍龕手鑑·邑部》：“𨞮，今作聚。人衆所居聚也。”《字彙補·邑部》：“𨞮，同聚。”</w:t>
        <w:br/>
      </w:r>
    </w:p>
    <w:p>
      <w:r>
        <w:t>𨞯##𨞯</w:t>
        <w:br/>
        <w:br/>
        <w:t>𨞯同“鄸”。《直音篇·邑部》：“𨞯”，同“鄸”。《字彙補·邑部》：“𨞯，《唐韻》：與鄸同，邑名。”</w:t>
        <w:br/>
      </w:r>
    </w:p>
    <w:p>
      <w:r>
        <w:t>𨞰##𨞰</w:t>
        <w:br/>
        <w:br/>
        <w:t>同“鄉”。《正字通·邑部》：“鄉，篆作𨞰。”</w:t>
        <w:br/>
      </w:r>
    </w:p>
    <w:p>
      <w:r>
        <w:t>𨞱##𨞱</w:t>
        <w:br/>
        <w:br/>
        <w:t>𨞱同“䣘”。《篇海類編·地理類·邑部》：“𨞱，地名。與䣘義同。”</w:t>
        <w:br/>
      </w:r>
    </w:p>
    <w:p>
      <w:r>
        <w:t>𨞲##𨞲</w:t>
        <w:br/>
        <w:br/>
        <w:t>𨞲shēn　《改併四聲篇海·邑部》引《搜真玉鏡》：“𨞲，音侁。”《字彙補·邑部》：“𨞲，疏臻切，音侁。見《海篇》。”</w:t>
        <w:br/>
      </w:r>
    </w:p>
    <w:p>
      <w:r>
        <w:t>𨞳##𨞳</w:t>
        <w:br/>
        <w:br/>
        <w:t>𨞳同“劓”。割鼻。《龍龕手鑑·邑部》：“𨞳”，“劓”的俗字。《字彙補·邑部》：“𨞳，《篇韻》：與劓同。疑有誤。”</w:t>
        <w:br/>
      </w:r>
    </w:p>
    <w:p>
      <w:r>
        <w:t>𨞴##𨞴</w:t>
        <w:br/>
        <w:br/>
        <w:t>𨞴同“𨟏”。《集韻·侵韻》：“𨞴，地名。”按：《廣韻·侵韻》作“𨟏”。</w:t>
        <w:br/>
      </w:r>
    </w:p>
    <w:p>
      <w:r>
        <w:t>𨞵##𨞵</w:t>
        <w:br/>
        <w:br/>
        <w:t>同“鄮”。《正字通·邑部》：“鄮，本作𨞵。”</w:t>
        <w:br/>
      </w:r>
    </w:p>
    <w:p>
      <w:r>
        <w:t>𨞶##𨞶</w:t>
        <w:br/>
        <w:br/>
        <w:t>𨞶qiāo　《改併四聲篇海》引《奚韻》丘昭切。</w:t>
        <w:br/>
        <w:br/>
        <w:t>古亭名。《字彙補·邑部》：“𨞶，亭名。”</w:t>
        <w:br/>
      </w:r>
    </w:p>
    <w:p>
      <w:r>
        <w:t>𨞷##𨞷</w:t>
        <w:br/>
        <w:br/>
        <w:t>𨞷cán　《字彙補》才三切。</w:t>
        <w:br/>
        <w:br/>
        <w:t>亭名。《字彙補·邑部》：“𨞷，亭名。”</w:t>
        <w:br/>
      </w:r>
    </w:p>
    <w:p>
      <w:r>
        <w:t>𨞸##𨞸</w:t>
        <w:br/>
        <w:br/>
        <w:t>𨞸同“𨞰”。《字彙補·邑部》：“𨞸，《説文》鄉本字。”</w:t>
        <w:br/>
      </w:r>
    </w:p>
    <w:p>
      <w:r>
        <w:t>𨞹##𨞹</w:t>
        <w:br/>
        <w:br/>
        <w:t>𨞹同“虨”。《字彙補·邑部》：“𨞹，與虨同。”《世説新語·賞譽》：“人問*王長史**江𨞹*兄弟羣從。”按：《晋書·江統傳附江虨》作“虨”。</w:t>
        <w:br/>
      </w:r>
    </w:p>
    <w:p>
      <w:r>
        <w:t>𨞺##𨞺</w:t>
        <w:br/>
        <w:br/>
        <w:t>𨞺lì　《字彙》力霽切。</w:t>
        <w:br/>
        <w:br/>
        <w:t>姓。《字彙·邑部》：“𨞺，姓也。”《姓觽》卷七：“《姓考》云：本姓*厲*，後加邑為氏。”</w:t>
        <w:br/>
      </w:r>
    </w:p>
    <w:p>
      <w:r>
        <w:t>𨞻##𨞻</w:t>
        <w:br/>
        <w:br/>
        <w:t>同“鄜”。《集韻·虞韻》：“𨞻，或作鄜。”《篇海類編·地理類·邑部》：“𨞻，同鄜。”</w:t>
        <w:br/>
      </w:r>
    </w:p>
    <w:p>
      <w:r>
        <w:t>𨞼##𨞼</w:t>
        <w:br/>
        <w:br/>
        <w:t>《説文》：“𨞼，*蜀**廣漢*鄉也。从邑，蔓聲。讀若蔓。”</w:t>
        <w:br/>
        <w:br/>
        <w:t>wàn　《廣韻》無販切，去願微。元部。</w:t>
        <w:br/>
        <w:br/>
        <w:t>（1）乡名。《説文·邑部》：“𨞼，*蜀**廣漢*鄉也。”*姚文田*、*嚴**可均*校議：“‘蜀’字議删。《地理志》：*廣漢縣*屬*廣漢郡*，非*蜀郡*所領，葢轉寫涉上文而誤耳。”*朱駿聲*通訓定聲：“*𨞼*，在今*四川*，無考。”《玉篇·邑部》：“𨞼，*廣漢*鄉名。”</w:t>
        <w:br/>
        <w:br/>
        <w:t>（2）同“鄤”。*郑*邑。《字彙·邑部》：“𨞼，即鄤字。”《正字通·邑部》：“𨞼，同鄤。”</w:t>
        <w:br/>
      </w:r>
    </w:p>
    <w:p>
      <w:r>
        <w:t>𨞽##𨞽</w:t>
        <w:br/>
        <w:br/>
        <w:t>𨞽léi　《集韻》盧回切，平灰來。</w:t>
        <w:br/>
        <w:br/>
        <w:t>地名。《玉篇·邑部》：“𨞽，地名。”</w:t>
        <w:br/>
      </w:r>
    </w:p>
    <w:p>
      <w:r>
        <w:t>𨞾##𨞾</w:t>
        <w:br/>
        <w:br/>
        <w:t>《説文繫傳》：“𨞾，地名。从邑，興聲。”*段玉裁*注：“𨞾，（*徐）鉉*無，（*徐）鍇*有。今按：《廣韻·蒸韻》、《集韻·證韻》皆引《説文》，則有者是也。”</w:t>
        <w:br/>
        <w:br/>
        <w:t>xīng　《廣韻》虚陵切，平蒸曉。《集韻》許應切。蒸部。</w:t>
        <w:br/>
        <w:br/>
        <w:t>古地名。*五代**徐鍇*《説文繫傳·邑部》：“𨞾，地名。”</w:t>
        <w:br/>
      </w:r>
    </w:p>
    <w:p>
      <w:r>
        <w:t>𨞿##𨞿</w:t>
        <w:br/>
        <w:br/>
        <w:t>𨞿láng　《集韻》盧當切，平唐來。</w:t>
        <w:br/>
        <w:br/>
        <w:t>〔不𨞿〕邑名。《集韻·唐韻》：“*不𨞿*，邑名。通作‘羹’。”</w:t>
        <w:br/>
      </w:r>
    </w:p>
    <w:p>
      <w:r>
        <w:t>𨟀##𨟀</w:t>
        <w:br/>
        <w:br/>
        <w:t>𨟀同“𨛫”。《玉篇·邑部》：“𨟀，國名。”《正字通·邑部》：“𨟀，俗𨛫字。”</w:t>
        <w:br/>
      </w:r>
    </w:p>
    <w:p>
      <w:r>
        <w:t>𨟁##𨟁</w:t>
        <w:br/>
        <w:br/>
        <w:t>𨟁“鄸”的讹字。《正字通·邑部》：“𨟁，鄸字之譌。舊註因《篇海》湖茂切，音候，地名。誤。”</w:t>
        <w:br/>
      </w:r>
    </w:p>
    <w:p>
      <w:r>
        <w:t>𨟂##𨟂</w:t>
        <w:br/>
        <w:br/>
        <w:t>𨟂shì　《集韻》上史切，上止禪。</w:t>
        <w:br/>
        <w:br/>
        <w:t>乡名。《集韻·止韻》：“𨟂，鄉名，在*密縣*。”</w:t>
        <w:br/>
      </w:r>
    </w:p>
    <w:p>
      <w:r>
        <w:t>𨟃##𨟃</w:t>
        <w:br/>
        <w:br/>
        <w:t>𨟃zhēng　《廣韻》陟陵切，平蒸知。</w:t>
        <w:br/>
        <w:br/>
        <w:t>古国名。《廣韻·蒸韻》：“𨟃，古國名。”《篇海類編·地理類·邑部》：“𨟃，古國名。亦作𨝔。”</w:t>
        <w:br/>
      </w:r>
    </w:p>
    <w:p>
      <w:r>
        <w:t>𨟄##𨟄</w:t>
        <w:br/>
        <w:br/>
        <w:t>¹⁵𨟄</w:t>
        <w:br/>
        <w:br/>
        <w:t>《説文》：“𨟄，*京兆**杜陵*鄉。从邑，樊聲。”</w:t>
        <w:br/>
        <w:br/>
        <w:t>fán　《廣韻》附袁切，平元奉。元部。</w:t>
        <w:br/>
        <w:br/>
        <w:t>古乡名。在今*陕西省**西安市*南。《説文·邑部》：“𨟄，*京兆**杜陵*鄉。”*朱駿聲*通訓定聲：“*𨟄*，今*陝西**西安府*南三十里之*樊川*，即*秦嶺*之*子午谷*也。*漢**樊噲*封地。”《玉篇·邑部》：“𨟄，*京兆**杜陵*有*𨟄鄉*。”《篇海類編·地理類·邑部》：“𨟄，*京兆**杜陵*有*𨟄縣*。”</w:t>
        <w:br/>
      </w:r>
    </w:p>
    <w:p>
      <w:r>
        <w:t>𨟅##𨟅</w:t>
        <w:br/>
        <w:br/>
        <w:t>𨟅同“𨟄”。《集韻·元韻》：“𨟄，《説文》：‘*京兆**杜陵*鄉。’或書作𨟅。”《正字通·邑部》：“𨟅，同𨟄。”</w:t>
        <w:br/>
      </w:r>
    </w:p>
    <w:p>
      <w:r>
        <w:t>𨟉##𨟉</w:t>
        <w:br/>
        <w:br/>
        <w:t>𨟉同“㪺”。*宋**趙汝适*《諸蕃志·志物·海南》：“瓠瓢間以𨟉水酒。”</w:t>
        <w:br/>
      </w:r>
    </w:p>
    <w:p>
      <w:r>
        <w:t>𨟊##𨟊</w:t>
        <w:br/>
        <w:br/>
        <w:t>𨟊zhì　《改併四聲篇海》引《搜真玉鏡》音質。</w:t>
        <w:br/>
        <w:br/>
        <w:t>（1）古地名。《法書要録·右軍書記》：“*羲之*死罪，去冬在東*𨟊*。”</w:t>
        <w:br/>
        <w:br/>
        <w:t>（2）姓。《萬姓統譜·質韻》：“𨟊，見《姓苑》。”</w:t>
        <w:br/>
      </w:r>
    </w:p>
    <w:p>
      <w:r>
        <w:t>𨟋##𨟋</w:t>
        <w:br/>
        <w:br/>
        <w:t>𨟋〔𨟋𣪘〕器名。*郭沫若*《兩周金文辭大系圖録攷釋·𨟋𣪘》：“𨟋”，人名。</w:t>
        <w:br/>
      </w:r>
    </w:p>
    <w:p>
      <w:r>
        <w:t>𨟍##𨟍</w:t>
        <w:br/>
        <w:br/>
        <w:t>𨟍同“郭”。《廣雅·釋器》：“𨟍，劒削也。”《玉篇·邑部》：“𨟍，大也。今作郭。《白虎通》云：‘所以必立城郭者，示有固守也。’”《字彙·邑部》：“𨟍，郭本字。”</w:t>
        <w:br/>
      </w:r>
    </w:p>
    <w:p>
      <w:r>
        <w:t>𨟎##𨟎</w:t>
        <w:br/>
        <w:br/>
        <w:t>𨟎同“酅”。《龍龕手鑑·邑部》：“𨟎，邑名；水名。”《正字通·邑部》：“𨟎，同酅，俗省。”*清**魏禧*《兵法》：“有憑險以自固者，*楚*師舍*𨟎*而*晋*人患。”</w:t>
        <w:br/>
      </w:r>
    </w:p>
    <w:p>
      <w:r>
        <w:t>𨟏##𨟏</w:t>
        <w:br/>
        <w:br/>
        <w:t>《説文》：“𨟏，地名。从邑，𤎭聲。讀若淫。”</w:t>
        <w:br/>
        <w:br/>
        <w:t>yín　《廣韻》餘針切，平侵以。侵部。</w:t>
        <w:br/>
        <w:br/>
        <w:t>古地名。《説文·邑部》：“𨟏，地名。”</w:t>
        <w:br/>
      </w:r>
    </w:p>
    <w:p>
      <w:r>
        <w:t>𨟐##𨟐</w:t>
        <w:br/>
        <w:br/>
        <w:t>同“䣘”。《玉篇·邑部》：“𨟐”，同“䣘”。《集韻·唐韻》：“𨟐，《説文》：‘地名。’或省。”</w:t>
        <w:br/>
      </w:r>
    </w:p>
    <w:p>
      <w:r>
        <w:t>𨟑##𨟑</w:t>
        <w:br/>
        <w:br/>
        <w:t>𨟑lì　《集韻》狼狄切，入錫來。</w:t>
        <w:br/>
        <w:br/>
        <w:t>古地名。《集韻·錫韻》：“𨟑，地名。”</w:t>
        <w:br/>
      </w:r>
    </w:p>
    <w:p>
      <w:r>
        <w:t>𨟔##𨟔</w:t>
        <w:br/>
        <w:br/>
        <w:t>𨟔同“𨞼”。《字彙補·邑部》：“𨟔，同𨞼。”</w:t>
        <w:br/>
      </w:r>
    </w:p>
    <w:p>
      <w:r>
        <w:t>𨟕##𨟕</w:t>
        <w:br/>
        <w:br/>
        <w:t>同“鄑”。《六書故·工事二》：“𨟕，《左氏傳》：公敗*宋*師于*𨟕*。”按：今本《春秋·莊公十一年》作“鄑”。《正字通·邑部》：“鄑，本作𨟕。”</w:t>
        <w:br/>
      </w:r>
    </w:p>
    <w:p>
      <w:r>
        <w:t>𨟖##𨟖</w:t>
        <w:br/>
        <w:br/>
        <w:t>𨟖mó　《字彙補》名婆切。</w:t>
        <w:br/>
        <w:br/>
        <w:t>（1）古国名。《字彙補·邑部》：“𨟖，《國名記》：*商*時國也。”</w:t>
        <w:br/>
        <w:br/>
        <w:t>（2）同“磨”。物体相摩擦。《字彙補·邑部》：“𨟖，與磨同。”《吕氏春秋·順民》：“翦其髮，𨟖其手。”按：《文選·劉峻〈辯命論〉》*李善*注引作“磨”。</w:t>
        <w:br/>
      </w:r>
    </w:p>
    <w:p>
      <w:r>
        <w:t>𨟗##𨟗</w:t>
        <w:br/>
        <w:br/>
        <w:t>𨟗同“☀”。《改併四聲篇海·邑部》引《川篇》：“𨟗，地也。”按：《説文·邑部》：“☀，地名。”“𨟗”当为“☀”的异体。</w:t>
        <w:br/>
      </w:r>
    </w:p>
    <w:p>
      <w:r>
        <w:t>𨟘##𨟘</w:t>
        <w:br/>
        <w:br/>
        <w:t>𨟘同“酃”。《龍龕手鑑·邑部》：“𨟘、酃、𨟮，地名。三同。”</w:t>
        <w:br/>
      </w:r>
    </w:p>
    <w:p>
      <w:r>
        <w:t>𨟙##𨟙</w:t>
        <w:br/>
        <w:br/>
        <w:t>《説文》：“𨟙，地名。从邑，嬰聲。”</w:t>
        <w:br/>
        <w:br/>
        <w:t>yīng　《廣韻》於盈切，平清影。又於郢切。耕部。</w:t>
        <w:br/>
        <w:br/>
        <w:t>古地名。《説文·邑部》：“𨟙，地名。”</w:t>
        <w:br/>
      </w:r>
    </w:p>
    <w:p>
      <w:r>
        <w:t>𨟚##𨟚</w:t>
        <w:br/>
        <w:br/>
        <w:t>《説文》：“𨟚，今*南陽**穰縣*是。从邑，襄聲。”按：*段*注本无“是”字。</w:t>
        <w:br/>
        <w:br/>
        <w:t>ráng　《廣韻》汝陽切，平陽日。陽部。</w:t>
        <w:br/>
        <w:br/>
        <w:t>（1）古地名。在今*河南省**邓州市*东南。《説文·邑部》：“𨟚，今*南陽**穰縣*。”*段玉裁*注：“今*河南**南陽府**鄧州*東南二里*穰縣*故城是也。𨟚者，古字。穰者，*漢*字。蓋*許*所見古籍作𨟚，*漢*時縣名字從禾也。”《篇海類編·地理類·邑部》：“𨟚，邑名。*南陽**𨟚縣*。通作穰，或作𨟚。”</w:t>
        <w:br/>
        <w:br/>
        <w:t>（2）姓。《萬姓統譜·陽韻》：“𨟚，見《姓苑》。”</w:t>
        <w:br/>
      </w:r>
    </w:p>
    <w:p>
      <w:r>
        <w:t>𨟛##𨟛</w:t>
        <w:br/>
        <w:br/>
        <w:t>¹⁷𨟛同“𨞜（㪺）”。《字彙補·邑部》：“𨟛，《字韻日月燈》：與𨞜同。”*宋**葉清臣*《述煮茶小品》：“過*無錫*，𨟛*慧山*水。”</w:t>
        <w:br/>
      </w:r>
    </w:p>
    <w:p>
      <w:r>
        <w:t>𨟜##𨟜</w:t>
        <w:br/>
        <w:br/>
        <w:t>同“𨝸”。《中華大字典·邑部》：“𨟜，𨝸本字。見《説文》。”</w:t>
        <w:br/>
      </w:r>
    </w:p>
    <w:p>
      <w:r>
        <w:t>𨟝##𨟝</w:t>
        <w:br/>
        <w:br/>
        <w:t>𨟝同“郁”。《西遊記》第五十四回：“馥𨟝異香藹，氤氲瑞氣開。”按：“馥𨟝”，一本作“馥郁”。</w:t>
        <w:br/>
      </w:r>
    </w:p>
    <w:p>
      <w:r>
        <w:t>𨟞##𨟞</w:t>
        <w:br/>
        <w:br/>
        <w:t>𨟞同“都”。《字彙補·邑部》：“𨟞，與都音義同。”</w:t>
        <w:br/>
      </w:r>
    </w:p>
    <w:p>
      <w:r>
        <w:t>𨟟##𨟟</w:t>
        <w:br/>
        <w:br/>
        <w:t>𨟟同“𨟑”。《集韻·錫韻》：“𨟑，地名。或从‘磿’。”</w:t>
        <w:br/>
      </w:r>
    </w:p>
    <w:p>
      <w:r>
        <w:t>𨟠##𨟠</w:t>
        <w:br/>
        <w:br/>
        <w:t>𨟠（一）què　《廣韻》去約切，入藥溪。又丘圓切。</w:t>
        <w:br/>
        <w:br/>
        <w:t>古乡名。在*山西省**闻喜县*。《廣韻·仙韻》：“𨟠，鄉名。在*聞喜*。”《集韻·藥韻》：“䣤，鄉名。在*河東**聞喜縣*。或省。”</w:t>
        <w:br/>
        <w:br/>
        <w:t>（二）jué　《集韻》厥縛切，入藥見。</w:t>
        <w:br/>
        <w:br/>
        <w:t>古地名。《玉篇·邑部》：“𨟠，地名。”</w:t>
        <w:br/>
        <w:br/>
        <w:t>（三）quān</w:t>
        <w:br/>
        <w:br/>
        <w:t>地名用字。*大王𨟠*，地名。在*天津市*郊区。</w:t>
        <w:br/>
      </w:r>
    </w:p>
    <w:p>
      <w:r>
        <w:t>𨟢##𨟢</w:t>
        <w:br/>
        <w:br/>
        <w:t>¹⁸𨟢同“𨛶”。《集韻·有韻》：“𨛶，鄉名。或作𨟢。”</w:t>
        <w:br/>
      </w:r>
    </w:p>
    <w:p>
      <w:r>
        <w:t>𨟣##𨟣</w:t>
        <w:br/>
        <w:br/>
        <w:t>𨟣同“𨝸”。*明**趙宧光*《説文長箋·邑部》：“𨟣，𨝸同。《詩·衛風》：‘*𨟣公*維厶。’”按：今本《詩·衛風·碩人》作“譚公維私”。《説文》篆作“𨟣”。</w:t>
        <w:br/>
      </w:r>
    </w:p>
    <w:p>
      <w:r>
        <w:t>𨟤##𨟤</w:t>
        <w:br/>
        <w:br/>
        <w:t>¹⁹𨟤同“鄜”。《字彙補·邑部》：“𨟤，音夫。與鄜同。”</w:t>
        <w:br/>
      </w:r>
    </w:p>
    <w:p>
      <w:r>
        <w:t>𨟥##𨟥</w:t>
        <w:br/>
        <w:br/>
        <w:t>𨟥luǒ　《改併四聲篇海·邑部》引《搜真玉鏡》：“𨟥，郎可切。”《字彙補·邑部》：“𨟥，音㰁。見《海篇》。”</w:t>
        <w:br/>
      </w:r>
    </w:p>
    <w:p>
      <w:r>
        <w:t>𨟦##𨟦</w:t>
        <w:br/>
        <w:br/>
        <w:t>同“𨝍”。《正字通·邑部》：“𨝍，《説文》：‘地名。’本作𨟦。”</w:t>
        <w:br/>
      </w:r>
    </w:p>
    <w:p>
      <w:r>
        <w:t>𨟩##𨟩</w:t>
        <w:br/>
        <w:br/>
        <w:t>同“𨝸”。《説文·邑部》：“𨟩，國也。*齊桓公*之所滅。从邑，𪉷聲。”按：“𨟩”，今楷作“𨝸”。</w:t>
        <w:br/>
      </w:r>
    </w:p>
    <w:p>
      <w:r>
        <w:t>𨟪##𨟪</w:t>
        <w:br/>
        <w:br/>
        <w:t>同“鄯”。《説文·邑部》：“𨟪，*鄯善*，西胡國也。”按：“𨟪”，今楷作“鄯”。</w:t>
        <w:br/>
      </w:r>
    </w:p>
    <w:p>
      <w:r>
        <w:t>𨟫##𨟫</w:t>
        <w:br/>
        <w:br/>
        <w:t>𨟫同“酈”。《篇海類編·地理類·邑部》：“𨟫，戎國名。”《字彙補·邑部》：“𨟫，同酈。”</w:t>
        <w:br/>
      </w:r>
    </w:p>
    <w:p>
      <w:r>
        <w:t>𨟬##𨟬</w:t>
        <w:br/>
        <w:br/>
        <w:t>同“𨝸”。《正字通·邑部》：“𨝸，《説文》从𪉷。”</w:t>
        <w:br/>
      </w:r>
    </w:p>
    <w:p>
      <w:r>
        <w:t>𨟭##𨟭</w:t>
        <w:br/>
        <w:br/>
        <w:t>𨟭同“筥”。*清**吴式芬*《攈古録金文》卷三之一：“𨟭”，同“筥”。*王国维*《觀堂集林》卷十八：“*𨟭侯*即*筥侯*。”</w:t>
        <w:br/>
      </w:r>
    </w:p>
    <w:p>
      <w:r>
        <w:t>𨟮##𨟮</w:t>
        <w:br/>
        <w:br/>
        <w:t>²¹𨟮同“酃”。《龍龕手鑑·邑部》：“𨟘、𩇃、𨟮，地名。三同。”</w:t>
        <w:br/>
      </w:r>
    </w:p>
    <w:p>
      <w:r>
        <w:t>𨟯##𨟯</w:t>
        <w:br/>
        <w:br/>
        <w:t>²⁴𨟯同“酃”。《字彙補·邑部》：“𨟯，與酃同。”*唐**段成式*《酉陽雜俎·酒食》：“緑𨟯法。”《宋史·曹彦約傳》：“（*曹彦約*）擊破*李新*於*𨟯洣*。”</w:t>
        <w:br/>
      </w:r>
    </w:p>
    <w:p>
      <w:r>
        <w:t>𫑘##𫑘</w:t>
        <w:br/>
        <w:br/>
        <w:t>𫑘“鄟”的类推简化字。</w:t>
        <w:br/>
      </w:r>
    </w:p>
    <w:p>
      <w:r>
        <w:t>𫑛##𫑛</w:t>
        <w:br/>
        <w:br/>
        <w:t>𫑛yuè</w:t>
        <w:br/>
        <w:br/>
        <w:t>（1）同“越”。古国名，*春秋*十四列国之一。见《中国美术分类全集·中国玺印篆刻全集（卷二）》。</w:t>
        <w:br/>
        <w:br/>
        <w:t>（2）姓。见《中国美术分类全集·中国玺印篆刻全集（卷二）》。</w:t>
        <w:br/>
      </w:r>
    </w:p>
    <w:p>
      <w:r>
        <w:t>𫑡##𫑡</w:t>
        <w:br/>
        <w:br/>
        <w:t>𫑡“鄳”的类推简化字。</w:t>
        <w:br/>
      </w:r>
    </w:p>
    <w:p>
      <w:r>
        <w:t>𫑮##𫑮</w:t>
        <w:br/>
        <w:br/>
        <w:t>☀同“𠪨”。《龍龕手鑑·邑部》：“☀，直連反。市☀。”</w:t>
        <w:br/>
      </w:r>
    </w:p>
    <w:p>
      <w:r>
        <w:t>𬩽##𬩽</w:t>
        <w:br/>
        <w:br/>
        <w:t>𬩽“鄩”的类推简化字。</w:t>
        <w:br/>
      </w:r>
    </w:p>
    <w:p>
      <w:r>
        <w:t>𬩾##𬩾</w:t>
        <w:br/>
        <w:br/>
        <w:t>𬩾同“郲”。《龍龕手鑑·邑部》：“𬩾，音来。地名。”</w:t>
        <w:br/>
      </w:r>
    </w:p>
    <w:p>
      <w:r>
        <w:t>𬪍##𬪍</w:t>
        <w:br/>
        <w:br/>
        <w:t>𬪍“鄮”的类推简化字。</w:t>
        <w:br/>
      </w:r>
    </w:p>
    <w:p>
      <w:r>
        <w:t>𬪗##𬪗</w:t>
        <w:br/>
        <w:br/>
        <w:t>𬪗（一）huán</w:t>
        <w:br/>
        <w:br/>
        <w:t>姓。见《中国美术分类全集·中国玺印篆刻全集（卷一）》。</w:t>
        <w:br/>
      </w:r>
    </w:p>
    <w:p>
      <w:r>
        <w:t>𬪜##𬪜</w:t>
        <w:br/>
        <w:br/>
        <w:t>𬪜qí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