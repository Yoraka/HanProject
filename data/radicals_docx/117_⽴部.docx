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䇂##䇂</w:t>
        <w:br/>
        <w:br/>
        <w:t>¹䇂</w:t>
        <w:br/>
        <w:br/>
        <w:t>《説文》：“䇂，辠也。从干、二。二，古文上字。讀若愆，*張林*説。”*段玉裁*注：“會意。干上是犯法也。”按：甲骨文为象形表意字。</w:t>
        <w:br/>
        <w:br/>
        <w:t>qiān　《廣韻》去乾切，平仙溪。元部。</w:t>
        <w:br/>
        <w:br/>
        <w:t>罪过。《説文·䇂部》：“䇂，辠也。讀若愆。”*段玉裁*注：“辠，犯法也。”*北周**衛元嵩*《元包經·仲陰》：“䇂誩胥縶。”*蘇源明*傳：“罪戾者，獄所拘也。”一说为“愆”的古文。《廣韻·仙韻》：“愆，過也。䇂，古文。”</w:t>
        <w:br/>
        <w:br/>
        <w:t>²竍旧指*法国*容量单位特卡立脱尔（法Decalitre），略记为“竍”。为一升的十倍。</w:t>
        <w:br/>
      </w:r>
    </w:p>
    <w:p>
      <w:r>
        <w:t>䇃##䇃</w:t>
        <w:br/>
        <w:br/>
        <w:t>同“竢”。《説文·立部》：“竢，待也。从立，矣聲。䇃，或从巳。”《正字通·立部》：“䇃，同竢。”</w:t>
        <w:br/>
      </w:r>
    </w:p>
    <w:p>
      <w:r>
        <w:t>䇅##䇅</w:t>
        <w:br/>
        <w:br/>
        <w:t>䇅fá　《改併四聲篇海》引《玉篇》房越切。</w:t>
        <w:br/>
        <w:br/>
        <w:t>同“𥩱”。伫立。《改併四聲篇海·立部》引《玉篇》：“䇅，竚也。”按：《玉篇·立部》字作“𥩱”。《字彙·立部》：“䇅，《集成》作𥩱。”</w:t>
        <w:br/>
      </w:r>
    </w:p>
    <w:p>
      <w:r>
        <w:t>䇇##䇇</w:t>
        <w:br/>
        <w:br/>
        <w:t>䇇“氓”的讹字。《正字通·立部》：“䇇，氓字之譌。”</w:t>
        <w:br/>
      </w:r>
    </w:p>
    <w:p>
      <w:r>
        <w:t>䇈##䇈</w:t>
        <w:br/>
        <w:br/>
        <w:t>䇈huà　《集韻》胡卦切，去卦匣。</w:t>
        <w:br/>
        <w:br/>
        <w:t>置放；收藏。《集韻·卦韻》：“䇈，庋也。”</w:t>
        <w:br/>
      </w:r>
    </w:p>
    <w:p>
      <w:r>
        <w:t>䇋##䇋</w:t>
        <w:br/>
        <w:br/>
        <w:t>䇋hài　《改併四聲篇海》引《川篇》音亥。</w:t>
        <w:br/>
        <w:br/>
        <w:t>神名。《改併四聲篇海·立部》引《川篇》：“䇋，神名。”</w:t>
        <w:br/>
      </w:r>
    </w:p>
    <w:p>
      <w:r>
        <w:t>䇌##䇌</w:t>
        <w:br/>
        <w:br/>
        <w:t>䇌qiào　《集韻》七肖切，去笑清。</w:t>
        <w:br/>
        <w:br/>
        <w:t>立貌。《集韻·笑韻》：“䇌，立皃。”</w:t>
        <w:br/>
      </w:r>
    </w:p>
    <w:p>
      <w:r>
        <w:t>䇍##䇍</w:t>
        <w:br/>
        <w:br/>
        <w:t>䇍（一）chù　《集韻》初六切，入屋初。</w:t>
        <w:br/>
        <w:br/>
        <w:t>同“珿”。整齐。《玉篇·立部》：“䇍，等也。”*唐**慧琳*《一切經音義》卷三十五“珿頭”：“（珿），或從立作䇍。《廣雅》：‘珿，齊之等也。’”《龍龕手鑑·立部》：“䇍，齊等也。與珿同。”</w:t>
        <w:br/>
        <w:br/>
        <w:t>（二）qì　《集韻》測入切，入緝初。</w:t>
        <w:br/>
        <w:br/>
        <w:t>人名用字。《集韻·緝韻》：“䇍，闕，人名。”</w:t>
        <w:br/>
      </w:r>
    </w:p>
    <w:p>
      <w:r>
        <w:t>䇎##䇎</w:t>
        <w:br/>
        <w:br/>
        <w:t>《説文》：“䇎，驚皃。从立，昔聲。”</w:t>
        <w:br/>
        <w:br/>
        <w:t>què　《廣韻》七雀切，入藥清。鐸部。</w:t>
        <w:br/>
        <w:br/>
        <w:t>（1）惊貌。《説文·立部》：“䇎，驚皃。”*段玉裁*注：“與𤡯音義同。𤡯見《方言》。”《廣韻·藥韻》：“䇎，驚也。”《集韻·鐸韻》：“䇎，竦也。”</w:t>
        <w:br/>
        <w:br/>
        <w:t>（2）恭敬。《集韻·㫺韻》：“䇎，敬也。”</w:t>
        <w:br/>
      </w:r>
    </w:p>
    <w:p>
      <w:r>
        <w:t>䇏##䇏</w:t>
        <w:br/>
        <w:br/>
        <w:t>《説文》：“䇏，磊䇏，重聚也。从立，𦎧聲。”</w:t>
        <w:br/>
        <w:br/>
        <w:t>duì　《廣韻》都罪切，上賄端。微部。</w:t>
        <w:br/>
        <w:br/>
        <w:t>（1）〔磊䇏〕重叠堆聚。《説文·立部》：“䇏，磊䇏，重聚也。”*朱駿聲*通訓定聲：“今*蘇*俗尚有此語，其音如磊堆。”引申为事物烦杂无条理。*清*《吴縣志·風俗二》：“事煩無條理曰磊䇏。”*章炳麟*《新方言·釋言》：“今謂物之重、事之艱皆曰磊䇏，或為累墜，皆一語也。”</w:t>
        <w:br/>
        <w:br/>
        <w:t>（2）树木果实下垂貌。《廣韻·賄韻》：“䇏，木實垂貌。”</w:t>
        <w:br/>
      </w:r>
    </w:p>
    <w:p>
      <w:r>
        <w:t>䇐##䇐</w:t>
        <w:br/>
        <w:br/>
        <w:t>《説文》：“䇐，臨也。从立，从隶。”*徐鍇*繫傳作“从立，隶聲”。</w:t>
        <w:br/>
        <w:br/>
        <w:t>lì　《廣韻》力至切，去至來。又力遂切，力入切。微部。</w:t>
        <w:br/>
        <w:br/>
        <w:t>（1）同“莅”。临；至。《説文·立部》：“䇐，臨也。”*段玉裁*注：“《道德經》釋文云：‘古無莅字。《説文》作䇐。’按：莅行而䇐廢矣。”*清**李慈銘*《越中三子傳》：“時*宣宗*崩已逾百日，守令諸官皆吉服䇐事，君獨衣青衣。”*章炳麟*《訄书·订文》：“见图，则奭然师保䇐其前矣。”</w:t>
        <w:br/>
        <w:br/>
        <w:t>（2）从。《玉篇·立部》：“䇐，從也。”</w:t>
        <w:br/>
        <w:br/>
        <w:t>（3）疏。《玉篇·立部》：“䇐，疏也。”</w:t>
        <w:br/>
      </w:r>
    </w:p>
    <w:p>
      <w:r>
        <w:t>䇑##䇑</w:t>
        <w:br/>
        <w:br/>
        <w:t>《説文》：“䇑，短人立䇑䇑皃。从立，卑聲。”</w:t>
        <w:br/>
        <w:br/>
        <w:t>（一）bà　《廣韻》傍下切，上馬並。支部。</w:t>
        <w:br/>
        <w:br/>
        <w:t>矮人立貌。《説文·立部》：“䇑，短人立䇑䇑貌。”*段玉裁*注：“䇑䇑，短皃。”《廣韻·馬韻》：“䇑，短人立也。”</w:t>
        <w:br/>
        <w:br/>
        <w:t>（二）pī　《玉篇》普支切。</w:t>
        <w:br/>
        <w:br/>
        <w:t>行走不稳貌。《玉篇·立部》：“䇑，行不正也。”</w:t>
        <w:br/>
      </w:r>
    </w:p>
    <w:p>
      <w:r>
        <w:t>䇒##䇒</w:t>
        <w:br/>
        <w:br/>
        <w:t>䇒同“届”。《五音集韻·怪韻》：“䇒”，“届”的古文。</w:t>
        <w:br/>
      </w:r>
    </w:p>
    <w:p>
      <w:r>
        <w:t>䇓##䇓</w:t>
        <w:br/>
        <w:br/>
        <w:t>《説文》：“䇓，待也。从立，須聲。𥪥，或从芻聲。”</w:t>
        <w:br/>
        <w:br/>
        <w:t>xū　《廣韻》相俞切，平虞心。侯部。</w:t>
        <w:br/>
        <w:br/>
        <w:t>站着等待。后作“須”。《説文·立部》：“䇓，待也。”*徐鍇*繫傳：“立而待也。《春秋左傳》：‘寡君䇓矣。’”*段玉裁*注：“今字多作需、作須，而䇓廢矣。”《漢書·翟方進傳》：“下車立，䇓過，乃就車。”*顔師古*注：“䇓，待也。”*三國**魏張揖*《上廣雅表》：“以𩓣方徠俊哲洪秀偉彦之倫。”</w:t>
        <w:br/>
      </w:r>
    </w:p>
    <w:p>
      <w:r>
        <w:t>䇔##䇔</w:t>
        <w:br/>
        <w:br/>
        <w:t>《説文》：“䇔，痿也。从立，☀聲。”</w:t>
        <w:br/>
        <w:br/>
        <w:t>（一）luò　《廣韻》魯過切，去過來。歌部。</w:t>
        <w:br/>
        <w:br/>
        <w:t>身体某部分萎缩或失去机能。《説文·立部》：“䇔，痿也。”*段玉裁*注：“痿者，痺也。”</w:t>
        <w:br/>
        <w:br/>
        <w:t>（二）nuò　《集韻》奴臥切，去過泥。</w:t>
        <w:br/>
        <w:br/>
        <w:t>〔𥪍䇔〕立貌。《集韻·過韻》：“䇔，𥪍䇔，立皃。”</w:t>
        <w:br/>
      </w:r>
    </w:p>
    <w:p>
      <w:r>
        <w:t>䇕##䇕</w:t>
        <w:br/>
        <w:br/>
        <w:t>䇕同“䇓”。《玉篇·立部》：“䇕”，同“䇓”。《集韻·虞韻》：“䇓，亦作䇕。”</w:t>
        <w:br/>
      </w:r>
    </w:p>
    <w:p>
      <w:r>
        <w:t>立##立</w:t>
        <w:br/>
        <w:br/>
        <w:t>《説文》：“立，住也。从大，立一之上。”*徐鉉*校録：“大，人也；一，地也。會意。”*林义光*《文源》：“象人正立地上形。”</w:t>
        <w:br/>
        <w:br/>
        <w:t>（一）lì　《廣韻》力入切，入緝來。緝部。</w:t>
        <w:br/>
        <w:br/>
        <w:t>（1）站立。《説文·立部》：“立，住也。”*饒炯*部首訂：“立者，兩足麗地，無所偏倚，義與行對。”《書·顧命》：“一人冕，執劉，立于東堂。”《禮記·曲禮上》：“立必正方，不傾聽。”《史記·項羽本紀》：“*噲*遂入，披帷西嚮立，瞋目視*項王*。”*宋**晏幾道*《臨江仙》：“落花人獨立，微雨燕雙飛。”</w:t>
        <w:br/>
        <w:br/>
        <w:t>（2）竖起。如：立竿见影。《書·牧誓》：“比爾干，立爾矛。”*唐**沈佺期*《霹靂引》：“俾我雄子魄動，毅夫髮立。”《水滸全傳》第三十一回：“又將兩扇門立在牆邊，先去吹滅了燈火。”引申为直立的。*丁玲*《太阳照在桑干河上》五十五：“娘儿们都指点着那崭新的立柜，那红漆箱子，那对高大瓷花瓶。”</w:t>
        <w:br/>
        <w:br/>
        <w:t>（3）建树；成就。《廣雅·釋詁三》：“立，成也。”《論語·為政》：“子曰：‘吾十有五而志于學，三十而立。’”*何晏*注：“有所成也。”《左傳·襄公二十四年》：“大上有立德，其次有立功，其次有立言。”*宋**王安石*《讀唐書》：“*并**汾*諸子何為者？坐與*文皇*立太平。”</w:t>
        <w:br/>
        <w:br/>
        <w:t>（4）成熟。《後漢書·張奮傳》：“今復久旱，秋稼未立。”*李賢*注：“立，成也。”</w:t>
        <w:br/>
        <w:br/>
        <w:t>（5）特指三十岁。*晋**陶潛*《祭從弟敬遠文》：“年甫過立，奄與世辭。”《文心雕龍·序志》：“齒在踰立，則嘗夜夢執丹漆之禮器，隨*仲尼*而南行。”</w:t>
        <w:br/>
        <w:br/>
        <w:t>（6）设置；设立。《書·周官》：“立太師、太傅、太保。”《宋書·州郡志》：“*晋武帝**太康*元年，分*秣陵*立*臨江縣*。”《宋史·韓世忠傳》：“*世忠*披草萊，立軍府，與士同力役。”</w:t>
        <w:br/>
        <w:br/>
        <w:t>（7）制订；订立。《商君書·更法》：“及至*文**武*，各當時而立法，因事而制禮。”《宋史·范成大傳》：“置堤閘四十九所，立水則，上中下灌溉有序，民食其利。”《三國演義》第四十九回：“*雲長*曰：‘願依軍法。’*孔明*曰：‘如此，立下文書。’*雲長*便與了軍令狀。”</w:t>
        <w:br/>
        <w:br/>
        <w:t>（8）存在。《左傳·襄公二十四年》：“*魯*有先大夫曰*臧文仲*，既没，其言立。”*杜預*注：“立，謂不廢絶。”《韓非子·初見秦》：“*趙*舉則*韓*亡，*韓*亡則*荆*、*魏*不能獨立。”*三國蜀**諸葛亮*《後出師表》：“先帝慮*漢*、賊不兩立，王業不偏安。”</w:t>
        <w:br/>
        <w:br/>
        <w:t>（9）帝王或诸侯即位。《左傳·隱公三年》：“*桓公*立，乃老。”《史記·五帝本紀》：“其孫*昌意*之子*高陽*立，是為帝*顓頊*也。”《後漢書·光武帝紀上》：“二月辛巳，立*劉聖公*為天子。”又指确定某种地位或名分。《漢書·文帝紀》：“有司請立皇后，皇太后曰：‘立太子母*竇氏*為皇后。’”《吴子·圖國》：“於是*文侯*身自布席，夫人捧觴，醮*吴起*于廟，立為大將。”《儒林外史》第十二回：“衆親戚已到，商量在本族親房立了一個兒子過來，然後大殮治喪。”</w:t>
        <w:br/>
        <w:br/>
        <w:t>（10）确定；决定。《後漢書·郎顗傳》：“*恭陵*火災，主名未立。”*李賢*注：“立猶定也。時考問延火者姓名未定也。”《樂府詩集·雜曲歌辭·焦仲卿妻》：“府吏再拜還，長歎空房中，作計乃爾立。”</w:t>
        <w:br/>
        <w:br/>
        <w:t>⑪坚定。《字彙·立部》：“立，堅也。”</w:t>
        <w:br/>
        <w:br/>
        <w:t>⑫副词。即刻。如：立候回音。《荀子·榮辱》：“室家立殘，親戚不免乎刑戮。”《史記·平原君虞卿列傳》：“夫賢士之處世也，譬若錐處囊中，其末立見。”《初刻拍案驚奇》卷十九：“大仇已報，立死無恨。”</w:t>
        <w:br/>
        <w:br/>
        <w:t>⑬通“粒”。以谷米为食。《字彙·立部》：“立，與粒同。”*清**朱駿聲*《説文通訓定聲·臨部》：“立，叚借為粒。”《詩·周頌·思文》：“立我烝民。”*鄭玄*箋：“立，當作粒……昔*堯*遭洪水，黎民阻飢，*后稷*播殖百穀，烝民乃粒。”</w:t>
        <w:br/>
        <w:br/>
        <w:t>⑭通“泣（qì）”。哭泣。《晏子春秋·内篇諫上十八》：“及*晏子*卒，公出屏而立。”*王念孫*雜志：“立，即泣字也……《初學記》引作‘出位屏而泣’，‘位’字乃衍文耳。”</w:t>
        <w:br/>
        <w:br/>
        <w:t>⑮姓。《萬姓統譜·緝韻》：“立，*唐**立述*，*長興*令。*元**立理威*，*至元*中……以為*嘉定路*守……本朝*立述*，*盧龍衛*人，*洪武*中任*山西**長治縣*知縣。”</w:t>
        <w:br/>
        <w:br/>
        <w:t>（二）wèi　《篇海類編》于貴切。</w:t>
        <w:br/>
        <w:br/>
        <w:t>通“位”。《篇海類編·人事類·立部》：“立，古位字。”《周禮·春官·小宗伯》“掌建國之神位”*漢**鄭玄*注：“故書‘位’作‘立’。*鄭司農*云：立讀為位。古者立、位同字，古文《春秋經》‘公即位’為‘公即立’。”《論語·衛靈公》：“知*柳下惠*之賢而不與立也。”*俞樾*平議：“立，當讀為位。”《馬王堆漢墓帛書·經法·道法》：“天地有恒常，萬民有恒事，貴賤有恒立。”</w:t>
        <w:br/>
      </w:r>
    </w:p>
    <w:p>
      <w:r>
        <w:t>竌##竌</w:t>
        <w:br/>
        <w:br/>
        <w:t>竌chù　《玉篇》昌御切。</w:t>
        <w:br/>
        <w:br/>
        <w:t>正。《玉篇·立部》：“竌，正也。”</w:t>
        <w:br/>
      </w:r>
    </w:p>
    <w:p>
      <w:r>
        <w:t>竎##竎</w:t>
        <w:br/>
        <w:br/>
        <w:t>³竎fù　《玉篇》方又切。</w:t>
        <w:br/>
        <w:br/>
        <w:t>登。《玉篇·立部》：“竎，登也。”</w:t>
        <w:br/>
      </w:r>
    </w:p>
    <w:p>
      <w:r>
        <w:t>竐##竐</w:t>
        <w:br/>
        <w:br/>
        <w:t>竐同“䇍”。《龍龕手鑑·立部》：“竐，俗；䇍，正。”《字彙·立部》：“竐，同䇍。”</w:t>
        <w:br/>
      </w:r>
    </w:p>
    <w:p>
      <w:r>
        <w:t>竑##竑</w:t>
        <w:br/>
        <w:br/>
        <w:t>竑hóng　《廣韻》户萌切，平耕匣。蒸部。</w:t>
        <w:br/>
        <w:br/>
        <w:t>（1）量度。《玉篇·立部》：“竑，量度也。”《集韻·耕韻》：“竑，度也。”《周禮·考工記·輸人》：“故竑其輻廣以為之弱，則雖有重任，轂不折。”*鄭玄*注引*鄭司農*云：“竑，讀如紘綖之紘，謂度之。”</w:t>
        <w:br/>
        <w:br/>
        <w:t>（2）广大；博大。《玉篇·立部》：“竑，廣也。”*明**黄寳*《賈誼〈新書〉序》：“故正言竑議，卓卓乎其奇偉，悠悠乎其深長，鑿鑿乎其有援據。”</w:t>
        <w:br/>
        <w:br/>
        <w:t>（3）强壮。《正字通·立部》：“竑，《韻牋》曰：蓋强壯之謂。”</w:t>
        <w:br/>
      </w:r>
    </w:p>
    <w:p>
      <w:r>
        <w:t>竒##竒</w:t>
        <w:br/>
        <w:br/>
        <w:t>竒同“奇”。《正字通·大部》：“奇，俗作竒。”*晋**木華*《海賦》：“何竒不有，何怪不儲。”*南朝**梁**任昉*《齊竟陵文宣王行狀》：“其卉木之竒，泉石之美，公所製《山居四時序》，言之已詳。”</w:t>
        <w:br/>
      </w:r>
    </w:p>
    <w:p>
      <w:r>
        <w:t>竖##竖</w:t>
        <w:br/>
        <w:br/>
        <w:t>竖“竪”的简化字。</w:t>
        <w:br/>
      </w:r>
    </w:p>
    <w:p>
      <w:r>
        <w:t>竗##竗</w:t>
        <w:br/>
        <w:br/>
        <w:t>竗同“妙”。*清**戴鈞衡*《重刻〈方望溪先生全集〉序》：“入於文者精，道不必深，而已華竗而不可測。”</w:t>
        <w:br/>
      </w:r>
    </w:p>
    <w:p>
      <w:r>
        <w:t>竘##竘</w:t>
        <w:br/>
        <w:br/>
        <w:t>《説文》：“竘，健也。一曰匠也。从立，句聲。讀若齲。《逸周書》有《竘匠》。”</w:t>
        <w:br/>
        <w:br/>
        <w:t>（一）qǔ　《廣韻》驅雨切，上麌溪。侯部。</w:t>
        <w:br/>
        <w:br/>
        <w:t>（1）雄健；雄壮。《説文·立部》：“竘，健也。”《淮南子·人間》：“（匠人）受令而為室，其始成，竘然善也。”*高誘*注：“竘，高壯貌。”</w:t>
        <w:br/>
        <w:br/>
        <w:t>（2）匠人。《説文·立部》：“竘，匠也。《逸周書》有《竘匠》。”*段玉裁*注：“蓋謂《周書》七十一篇也。《竘匠》之文俟考。”</w:t>
        <w:br/>
        <w:br/>
        <w:t>（二）kǒu　《廣韻》苦厚切，上厚溪。</w:t>
        <w:br/>
        <w:br/>
        <w:t>（1）治。《方言》卷七：“竘，治也。*吴**越*飾貌為竘。”</w:t>
        <w:br/>
        <w:br/>
        <w:t>（2）巧。《廣雅·釋詁三》：“竘，巧也。”</w:t>
        <w:br/>
      </w:r>
    </w:p>
    <w:p>
      <w:r>
        <w:t>站##站</w:t>
        <w:br/>
        <w:br/>
        <w:t>站（一）zhàn　《廣韻》陟陷切，去陷知。</w:t>
        <w:br/>
        <w:br/>
        <w:t>（1）直立不动。《廣韻·陷韻》：“站，俗言獨立。”《集韻·陷韻》：“站，久立也。”*明**戚繼光*《紀效新書·射法》：“凡射，或對賊、對把，站定觀把子或賊人，不許看扣。”《儒林外史》第三十二回：“（*杜少卿*）站起身來。”《紅樓夢》第六回：“*平兒*站在炕沿邊，打量了*劉姥姥*兩眼。”</w:t>
        <w:br/>
        <w:br/>
        <w:t>（2）停留。如：不怕慢，只怕站。《紅樓夢》第二十九回：“還有幾個粗使的丫頭，連上各房的老嬷嬷奶媽子，并跟着出門的媳婦子們，黑壓壓的站了一街的車。”《兒女英雄傳》第五回：“你今日既下了這座店，站了這間房，這塊地方今日就是你的産業了。”</w:t>
        <w:br/>
        <w:br/>
        <w:t>（3）驿站，古时传递军政文书的人中途换马、食宿或转递之所。*元*代驿站称“站赤”，省称“站”。*明*改站为驿，*清*代驿、站并称。《元史·兵志四》：“*元*制站赤者，驛傳之譯名也……凡站，陸則以馬以牛，或以驢，或以車，而水則以舟。”《明史·金朝興傳》：“十一年從*沐英*西征，收*納鄰*七站地。”《儒林外史》第一回：“*王冕*一路風餐露宿，九十里大站，七十里小站，一徑來到*山東**濟南府*地方。”《紅樓夢》第十六回：“*賈璉*這番進京，若按站走時，本該出月到家。”</w:t>
        <w:br/>
        <w:br/>
        <w:t>（4）车站。如：船到码头车到站；火车出站了。</w:t>
        <w:br/>
        <w:br/>
        <w:t>（5）为某种业务而设的机构。如：兵站；粮站；发电站；气象站。</w:t>
        <w:br/>
        <w:br/>
        <w:t>（6）用同“顫”。*宋**劉斧*《青瑣高議前集》卷四：“久未見朝命，其心站站如驚風所抑，無所著。”</w:t>
        <w:br/>
        <w:br/>
        <w:t>（7）古代放置饮器的用具。*明**王圻*《三才圖會·器用·站》：“（站）以致爵，亦以承尊。形似豆而卑，口圓微侈，徑尺二寸，其周高、厚俱八分；中央直與周通，高八寸，横徑八寸，足高二寸，下徑尺四寸，徑赤中盡赤雲氣。”</w:t>
        <w:br/>
        <w:br/>
        <w:t>（二）zhān　《集韻》知咸切，平咸知。</w:t>
        <w:br/>
        <w:br/>
        <w:t>坐立不动貌。《集韻·咸韻》：“站，坐立不動皃。”</w:t>
        <w:br/>
      </w:r>
    </w:p>
    <w:p>
      <w:r>
        <w:t>竚##竚</w:t>
        <w:br/>
        <w:br/>
        <w:t>竚同“佇”。《玉篇·立部》：“竚，今作佇。”《集韻·語韻》：“佇，或作竚。”《楚辭·九歌·大司命》：“結桂枝兮延竚。”*王逸*注：“竚，立也。”《宋史·陶弼傳》：“行山間，有雙鯉戲溪水上，竚觀之。”*清**龔自珍*《紫雲迴三叠》：“宫扇已遮簾已下，癡心還竚殿東頭。”</w:t>
        <w:br/>
      </w:r>
    </w:p>
    <w:p>
      <w:r>
        <w:t>竛##竛</w:t>
        <w:br/>
        <w:br/>
        <w:t>竛líng　《廣韻》郎丁切，平青來。</w:t>
        <w:br/>
        <w:br/>
        <w:t>〔竛竮〕也作“伶俜”。1.行走不稳貌。《玉篇·立部》：“竛，竛竮，行不正。”《廣韻·青韻》：“竮，竛竮，行不正。亦作伶俜。”《五燈會元·投子大同禪師》：“擔帶即竛竮辛苦。”*元**黄縉*《陪仇仁父先生登石頭城》：“薄游成汗漫，高步覺玲竮。”2.孤单貌。*南朝**梁武帝*《孝思賦序》：“年未髫齔，内失所恃，餘喘竛竮，嬭媪相長。”*宋**陳與義*《雨》：“地偏寒浩蕩，春半客竛竮。”</w:t>
        <w:br/>
      </w:r>
    </w:p>
    <w:p>
      <w:r>
        <w:t>竜##竜</w:t>
        <w:br/>
        <w:br/>
        <w:t>竜（一）lóng　《集韻》力鍾切，平鍾來。</w:t>
        <w:br/>
        <w:br/>
        <w:t>（1）宠。《集韻·鍾韻》：“竜，寵也。”</w:t>
        <w:br/>
        <w:br/>
        <w:t>（2）起。《字彙·立部》：“竜，起也。”</w:t>
        <w:br/>
        <w:br/>
        <w:t>（3）同“龍”。《集韻·鍾韻》：“龍，古作竜。”*于省吾*《雙劍誃諸子新證·晏子春秋二》：“竜，即龍之别構。《汗簡》亦作竜。”*隋*佚名《董美人墓誌銘》：“含華吐豔，竜章鳳采。”*宋**陳傅良*《歷代兵制》卷三：“惟此*武侯*，器宏*管樂*，竜隱*隆中*，雲蒸*巴蜀*。”《明成化説唱詞話叢刊·薛仁貴跨海征遼故事》：“使一條火光槍，如竜出水。”</w:t>
        <w:br/>
        <w:br/>
        <w:t>（二）néng</w:t>
        <w:br/>
        <w:br/>
        <w:t>同“能”。《晏子春秋·内篇問下十七》：“讒鼎之銘曰：‘昧旦丕顯，後世猶怠。’況日不悛，其竜久乎！”*吴則虞*集釋：“‘竜’為‘龍’之俗，實為‘能’之譌……此皆*漢*人書寫之誤也。”</w:t>
        <w:br/>
      </w:r>
    </w:p>
    <w:p>
      <w:r>
        <w:t>竝##竝</w:t>
        <w:br/>
        <w:br/>
        <w:t>同“並”。《説文·立部》：“竝，併也。从二立。”*邵瑛*羣經正字：“今經典作並，隸變。見*漢**夏丞*、*曹全*等碑。”《集韻·迥韻》：“竝，隸作並。”</w:t>
        <w:br/>
      </w:r>
    </w:p>
    <w:p>
      <w:r>
        <w:t>竞##竞</w:t>
        <w:br/>
        <w:br/>
        <w:t>竞“競”的简化字。</w:t>
        <w:br/>
      </w:r>
    </w:p>
    <w:p>
      <w:r>
        <w:t>竢##竢</w:t>
        <w:br/>
        <w:br/>
        <w:t>《説文》：“竢，待也。从立，矣聲。䇃，或从巳。”</w:t>
        <w:br/>
        <w:br/>
        <w:t>sì　《廣韻》牀史切，上止崇。</w:t>
        <w:br/>
        <w:br/>
        <w:t>同“俟”。等待。《説文·立部》：“竢，待也。从立，矣聲。”《廣韻·止韻》：“竢”，同“俟”。《國語·晋語四》：“質將善而賢良贊之，則濟可竢。”《漢書·賈誼傳》：“恭承嘉惠兮，竢罪*長沙*。”*顔師古*注：“竢，古俟字。”*唐**韓愈*《唐故江南西道觀察使王公神道碑》：“虚位而竢，奄忽滔滔。”</w:t>
        <w:br/>
      </w:r>
    </w:p>
    <w:p>
      <w:r>
        <w:t>竣##竣</w:t>
        <w:br/>
        <w:br/>
        <w:t>《説文》：“竣，偓竣也。从立，夋聲。《國語》曰：‘有司已事而竣。’”</w:t>
        <w:br/>
        <w:br/>
        <w:t>jùn　《廣韻》七倫切，平諄清。諄部。</w:t>
        <w:br/>
        <w:br/>
        <w:t>（1）退伏。《説文·立部》：“竣，偓竣也。”*朱駿聲*通訓定聲：“偓者，倨之誤字；倨者，踞之借字也，實與蹲同。字亦作踆。”《玉篇·立部》：“竣，退伏也。”《集韻·諄韻》：“竣，伏也。”《國語·齊語》：“有司已於事而竣。”*韋昭*注：“竣，退伏也。”</w:t>
        <w:br/>
        <w:br/>
        <w:t>（2）事毕。如：竣工；竣事。《玉篇·立部》：“竣，止也。”《正字通·立部》：“竣，事畢也。”《明史·湯和傳》：“*閩*中並海城工竣，*和*還報命，*中都*新第亦成。”《三國演義》第六十一回：“便差軍數萬築*濡須塢*，曉夜併工，刻期告竣。”</w:t>
        <w:br/>
        <w:br/>
        <w:t>（3）改。《廣韻·諄韻》：“竣，改也。”</w:t>
        <w:br/>
      </w:r>
    </w:p>
    <w:p>
      <w:r>
        <w:t>竤##竤</w:t>
        <w:br/>
        <w:br/>
        <w:t>竤同“竑”。《龍龕手鑑·立部》：“竤”，同“竑”。</w:t>
        <w:br/>
      </w:r>
    </w:p>
    <w:p>
      <w:r>
        <w:t>童##童</w:t>
        <w:br/>
        <w:br/>
        <w:t>《説文》：“童，男有辠曰奴，奴曰童。女曰妾。从䇂，重省聲。𥫍，籀文童，中與𥩓中同从𠥻。𠥻，以為古文疾字。”*段玉裁*注：“當作‘古文以為疾字。’”</w:t>
        <w:br/>
        <w:br/>
        <w:t>（一）tóng　《廣韻》徒紅切，平東定。東部。</w:t>
        <w:br/>
        <w:br/>
        <w:t>（1）古代男子有罪为奴。《説文·䇂部》：“童，男有辠曰奴，奴曰童。女曰妾。”《玉篇·䇂部》：“童，男有罪為奴曰童。”《易·旅》：“喪其童僕。”《漢書·貨殖傳》：“牛千足，羊彘千雙，童手指千。”*顔師古*注引*孟康*曰：“童，奴婢也。”后专指未成年的奴仆。如：书童；家童。*晋**李密*《陳情表》：“内無應門五尺之童。”</w:t>
        <w:br/>
        <w:br/>
        <w:t>（2）小孩。如：童工；牧童；学童。《孟子·盡心上》：“孩提之童，無不知愛其親者。”*唐**白居易*《觀刈麥》：“婦姑荷簞食，童稚携壺漿。”又指八岁以上十九岁以下的男子。《詩·衛風·芄蘭》：“芄蘭之支，童子佩觽。”*孔穎達*疏：“童者，未成人之稱，年十九以下皆是也。”《穀梁傳·昭公十九年》：“羈貫成童，不就師傅，父之罪也。”*范甯*注：“成童，八歲以上。”</w:t>
        <w:br/>
        <w:br/>
        <w:t>（3）愚昧；浅陋。《國語·晋語四》：“童昏不可使謀。”*韋昭*注：“童，無智。”《新書·道術》：“亟見窕察謂之慧，反慧為童。”</w:t>
        <w:br/>
        <w:br/>
        <w:t>（4）山无草木或草木伐光。《釋名·釋長幼》：“山无草木亦曰童。”《管子·侈靡》：“山不童而用贍，澤不弊而養足。”《荀子·王制》：“斬伐養長不失其時，故山林不童而百姓有餘材也。”*楊倞*注：“山無草木曰童。”《漢書·公孫弘傳》：“山不童，澤不涸。”*顔師古*注：“童，無草木也。”又引申为砍光。*宋**蘇軾*《東坡志林》卷三：“童東山之木，汲西江之水。”*明**何良俊*《四友齋叢説·考文》：“以山木為利，則童其山之類，此皆敵國所利，故攻之也。”</w:t>
        <w:br/>
        <w:br/>
        <w:t>（5）牛羊未长角或无角者。《釋名·釋長幼》：“牛羊之無角者曰童。”《易·大畜》：“童牛之牿。”*虞翻*注：“無角之牛也。”《詩·大雅·抑》：“彼童而角，實虹小子。”*毛*傳：“童，羊之無角者也。”</w:t>
        <w:br/>
        <w:br/>
        <w:t>（6）顶秃。*唐**韓愈*《進學解》：“頭童齒豁，竟死何裨。”*清**汪中*《述學·釋童》：“童之為言秃也，語轉而異。”</w:t>
        <w:br/>
        <w:br/>
        <w:t>（7）通“瞳”。《正字通·立部》：“童，與瞳通。”《漢書·項籍傳》：“*舜*蓋重童子，*項羽*又重童子。”*顔師古*注：“童子，目之眸子。”按：《史記·項羽本紀》字作“瞳”。《晋書·文苑傳·趙至》：“童子白黑分明。”</w:t>
        <w:br/>
        <w:br/>
        <w:t>（8）通“同”。*清**朱駿聲*《説文通訓定聲·豐部》：“童，叚借為同。”《列子·黄帝》：“狀不必童而智童，智不必童而狀童……狀與我童者，敬而愛之；狀與我異者，疏而畏之。”*張湛*注：“童，當作同。”</w:t>
        <w:br/>
        <w:br/>
        <w:t>（9）通“重（chóng）”。《釋名·釋形體》：“童，重也。”《馬王堆漢墓帛書·春秋事語》：“君子不擊不成之列，不童傷，不禽二毛。”按：《左傳·僖公二十二年》作“不重傷”。</w:t>
        <w:br/>
        <w:br/>
        <w:t>（10）姓。《廣韻·東韻》：“童，姓，出*東筦*。*漢*有*琅邪*内史*童仲玉*。”《通志·氏族略四》：“*童*氏，*顓帝*生*老童*，其子孫以王父字為氏。今*建昌*有此姓。望出*渤海*。”</w:t>
        <w:br/>
        <w:br/>
        <w:t>（二）zhōng　《集韻》諸容切，平鍾章。</w:t>
        <w:br/>
        <w:br/>
        <w:t>〔夫童〕古地名。一作“夫鍾”。在今*山东省**汶上县*北。《集韻·鍾韻》：“童，*夫童*，*郕*地。”《公羊傳·桓公十一年》：“公會*宋公*于*夫童*。”*何休*注：“*夫童*，下音鍾。*左*氏作*夫鍾*。”</w:t>
        <w:br/>
      </w:r>
    </w:p>
    <w:p>
      <w:r>
        <w:t>竦##竦</w:t>
        <w:br/>
        <w:br/>
        <w:t>《説文》：“竦，敬也。从立，从束。束，自申束也。”*徐鍇*繫傳：“立自竦也。會意。”</w:t>
        <w:br/>
        <w:br/>
        <w:t>sǒng　《廣韻》息拱切，上腫心。東部。</w:t>
        <w:br/>
        <w:br/>
        <w:t>（1）肃敬；恭敬。《説文·立部》：“竦，敬也。”*段玉裁*注：“敬者，肅也。”《韓非子·説疑》：“皆夙興夜寐，卑身賤體，竦心白意，明刑辟，治官職以事其君。”《漢書·禮樂志》：“聽者無不虚己竦神。”*顔師古*注：“竦，敬也。”《新唐書·崔敦禮傳》：“*武德*中，官通事舍人。善辭令進止，觀者皆竦。”*宋**歐陽修*《送焦千之秀才》：“况從人主賢，高行可傾竦。”</w:t>
        <w:br/>
        <w:br/>
        <w:t>（2）引颈举踵而立。《漢書·韓王信傳》：“士卒皆*山東*人，竦而望歸。”*顔師古*注：“竦，謂引領舉足也。”《後漢書·張衡傳》：“竦余身而順止兮，遵繩墨而不跌。”*李賢*注：“竦，企立也。”</w:t>
        <w:br/>
        <w:br/>
        <w:t>（3）惊惧。《爾雅·釋詁下》：“竦，懼也。”《詩·商頌·長發》：“不戁不竦，百禄是緫。”*毛*傳：“竦，懼也。”《韓非子·主道》：“明君無為於上，羣臣竦懼乎下。”《漢書·李廣傳》：“故怒形則千里竦，威震則萬物伏。”*顔師古*注：“竦，驚也。”</w:t>
        <w:br/>
        <w:br/>
        <w:t>（4）耸立。《説苑·政理》：“城峭則必崩，岸竦則必阤。”*南朝**宋**謝靈運*《發歸瀨三瀑布望兩溪》：“積石竦兩溪，飛泉倒三山。”《文選·張衡〈西京賦〉》：“通天訬以竦峙，徑百常而莖擢。”*李善*注引*薛綜*曰：“竦，立也。”《徐霞客遊記·滇遊日記五》：“北峽兩岸對竦。”</w:t>
        <w:br/>
        <w:br/>
        <w:t>（5）向上。《廣雅·釋詁一》：“竦，上也。”《文選·張衡〈南都賦〉》：“結根竦本，垂條嬋媛。”*李善*注：“竦，上也。”又往上跳。《廣雅·釋詁二》：“竦，跳也。”《淮南子·道應》：“若士舉臂而竦身，遂入雲中。”*漢**王褒*《九懷·昭世》：“馳六蛟兮上征，竦余駕兮入冥。”</w:t>
        <w:br/>
        <w:br/>
        <w:t>（6）振作；振动。《漢書·郊祀志下》：“夫*周**秦*之末，三五之隆，已嘗專意散財，厚爵禄，竦精神，舉天下以求之矣。”*晋**張協*《七命》：“舉戈林竦，揮鋒電滅。”《文選·木華〈海賦〉》：“若乃霾曀潛銷，莫振莫竦。”*李善*注：“竦，亦動也。”</w:t>
        <w:br/>
        <w:br/>
        <w:t>（7）执；握。《廣雅·釋言》：“竦，執也。”《楚辭·九歌·少司命》：“竦長劍兮擁幼艾，蓀獨宜兮為民正。”*王逸*注：“竦，執也。”*南朝**宋**鮑照*《詠史》：“仕子彯華纓，遊客竦輕轡。”</w:t>
        <w:br/>
        <w:br/>
        <w:t>（8）通“慫”。劝戒。*清**朱駿聲*《説文通訓定聲·豐部》：“竦，叚借為聳，實為慫。”《文選·揚雄〈長楊賦〉》：“迺時以有年出兵，整輿竦戎。”*李善*注：“《方言》曰：‘西*秦*之間相勸曰聳。’竦與聳古字通。”按：《方言》卷六作“自*關*而西，*秦**晋*之間相勸曰聳”。</w:t>
        <w:br/>
      </w:r>
    </w:p>
    <w:p>
      <w:r>
        <w:t>竧##竧</w:t>
        <w:br/>
        <w:br/>
        <w:t>竧（一）jìng　《字彙補》從性切。</w:t>
        <w:br/>
        <w:br/>
        <w:t>人名用字。《字彙補·身部》：“竧，人名。”</w:t>
        <w:br/>
        <w:br/>
        <w:t>（二）zhěn　《字彙補》仄謹切。</w:t>
        <w:br/>
        <w:br/>
        <w:t>同“䠴”。《字彙補·身部》：“竧，《篇韻》與䠴同。”</w:t>
        <w:br/>
      </w:r>
    </w:p>
    <w:p>
      <w:r>
        <w:t>竨##竨</w:t>
        <w:br/>
        <w:br/>
        <w:t>竨diào　《集韻》徒弔切，去嘯定。</w:t>
        <w:br/>
        <w:br/>
        <w:t>〔竨𥪯〕高危貌。《集韻·嘯韻》：“竨，竨𥪯，高危也。”</w:t>
        <w:br/>
      </w:r>
    </w:p>
    <w:p>
      <w:r>
        <w:t>竩##竩</w:t>
        <w:br/>
        <w:br/>
        <w:t>竩同“誼”。《集韻·寘韻》：“誼，古作竩。”《正字通·立部》：“竩，俗誼字。”</w:t>
        <w:br/>
      </w:r>
    </w:p>
    <w:p>
      <w:r>
        <w:t>竪##竪</w:t>
        <w:br/>
        <w:br/>
        <w:t>〔竖〕</w:t>
        <w:br/>
        <w:br/>
        <w:t>同“豎”。《廣韻·麌韻》：“竪”，“豎”的俗字。*鲁迅*《呐喊·端午节》：“看见店门口竖着许多斗大的字的广告。”</w:t>
        <w:br/>
      </w:r>
    </w:p>
    <w:p>
      <w:r>
        <w:t>竫##竫</w:t>
        <w:br/>
        <w:br/>
        <w:t>《説文》：“竫，亭安也。从立，争聲。”</w:t>
        <w:br/>
        <w:br/>
        <w:t>jìng　《廣韻》疾郢切，上静從。耕部。</w:t>
        <w:br/>
        <w:br/>
        <w:t>（1）安；静。《説文·立部》：“竫，亭安也。”*段玉裁*注：“亭者，民所安定也，故安定曰亭安。凡安静字宜作竫，静其叚借字也。”《吕氏春秋·貴因》：“*秦**越*遠塗也，竫立安坐而至者，因其械也。”《後漢書·崔駰傳》：“竫潛思於至賾兮，騁六經之奥府。”</w:t>
        <w:br/>
        <w:br/>
        <w:t>（2）编撰。《公羊傳·文公十三年》：“何賢乎*繆公*？以為能變也。其為能變奈何？惟諓諓善竫言，俾君子易怠。”*何休*注：“竫，猶撰也。”*陳立*義疏：“作撰者，巧言之人，憑空結撰，易以動人。”</w:t>
        <w:br/>
        <w:br/>
        <w:t>（3）善。《廣雅·釋詁一》：“竫，善也。”</w:t>
        <w:br/>
        <w:br/>
        <w:t>（4）通“靖”。谦恭。《帝堯碑》：“竫恭祈福。”</w:t>
        <w:br/>
      </w:r>
    </w:p>
    <w:p>
      <w:r>
        <w:t>竬##竬</w:t>
        <w:br/>
        <w:br/>
        <w:t>竬qǔ　《玉篇》丘主切。</w:t>
        <w:br/>
        <w:br/>
        <w:t>立。《玉篇·立部》：“竬，立也。”</w:t>
        <w:br/>
      </w:r>
    </w:p>
    <w:p>
      <w:r>
        <w:t>竭##竭</w:t>
        <w:br/>
        <w:br/>
        <w:t>《説文》：“竭，負舉也。从立，曷聲。”</w:t>
        <w:br/>
        <w:br/>
        <w:t>jié　《廣韻》渠列切，入薛羣。又其謁切。月部。</w:t>
        <w:br/>
        <w:br/>
        <w:t>（1）承载。《説文·立部》：“竭，負舉也。”*段玉裁*注：“凡手不能舉者，負而舉之。”《禮記·禮運》：“五行之動，迭相竭也。”*鄭玄*注：“竭，猶負載也。”《文選·木華〈海賦〉》：“擘洪波，指太清，竭磐石，栖百靈。”又揭举。也作“揭”。《荀子·不苟》：“長短不飾，以情自竭，若是則可謂直士矣。”*王先謙*集解：“*郝懿行*曰：‘情，實也；竭，舉也。言短長皆以實稱説，不加文飾，所以為直士。’*王念孫*曰：‘*郝*説是也。’《説文》：‘竭，負舉也。’‘揭，高舉也。’《廣雅》：‘揭，舉也。’《禮運》釋文：‘竭，本亦作揭。’是揭、竭古字通。”</w:t>
        <w:br/>
        <w:br/>
        <w:t>（2）穷尽。《廣韻·薛韻》：“竭，盡也。”《禮記·大傳》：“序以昭繆，别之以禮義，人道竭矣。”*鄭玄*注：“竭，盡也。”《史記·太史公自序》：“夫神大用則竭，形大勞則敝。”*宋**蘇軾*《前赤壁賦》：“取之無盡，用之不竭。”</w:t>
        <w:br/>
        <w:br/>
        <w:t>（3）干涸。《詩·大雅·召旻》：“池之竭矣，不云自頻。”《國語·周語上》：“昔*伊*、*洛*竭而*夏*亡，*河*竭而*商*亡。”*韋昭*注：“竭，涸也。”《吕氏春秋·義賞》：“竭澤而漁，豈不獲得，而明年無魚。”</w:t>
        <w:br/>
        <w:br/>
        <w:t>（4）败；坏。《玉篇·立部》：“竭，敗也。”《左傳·宣公十二年》：“故曰律否臧，且律竭也。”*杜預*注：“竭，敗也。”*孔穎達*疏：“水之竭似法之敗，故云，竭，敗也。”</w:t>
        <w:br/>
        <w:br/>
        <w:t>（5）亡。《莊子·胠篋》：“脣竭則齒寒。”《吕氏春秋·權勳》：“脣竭而齒寒。”*高誘*注：“竭，亡也。”</w:t>
        <w:br/>
        <w:br/>
        <w:t>（6）祛除。《素問·陰陽應象論》：“其高者，因而越之；其下者，引而竭之。”*張隱菴*集注：“病在胸膈之上者，因其上而發越之；其在胸腹之下者，因其下而引去之。”</w:t>
        <w:br/>
        <w:br/>
        <w:t>（7）遏止。《淮南子·原道》：“所謂後者，非謂其底滯而不發，凝竭而不流。”*王念孫*雜志：“竭之言遏也。《爾雅》曰：‘遏，止也。’”《鹽鐵論·疾貪》：“貨賂下流猶水之赴下，不竭不止。”*清**黄遵憲*《紀事》：“開口如懸河，滚滚浪不竭。”</w:t>
        <w:br/>
        <w:br/>
        <w:t>（8）姓。《字彙·立部》：“竭，姓。”</w:t>
        <w:br/>
      </w:r>
    </w:p>
    <w:p>
      <w:r>
        <w:t>竮##竮</w:t>
        <w:br/>
        <w:br/>
        <w:t>竮pīng　《廣韻》普丁切，平青滂。又薄經切。</w:t>
        <w:br/>
        <w:br/>
        <w:t>〔竛竮〕见“竛”。</w:t>
        <w:br/>
      </w:r>
    </w:p>
    <w:p>
      <w:r>
        <w:t>端##端</w:t>
        <w:br/>
        <w:br/>
        <w:t>《説文》：“端，直也。从立，耑聲。”</w:t>
        <w:br/>
        <w:br/>
        <w:t>duān　《廣韻》多官切，平桓端。元部。</w:t>
        <w:br/>
        <w:br/>
        <w:t>（1）直；正。《説文·立部》：“端，直也。”《廣雅·釋詁一》：“端，正也。”《禮記·玉藻》：“端行，頤霤如矢。”*鄭玄*注：“端，直也。”*孔穎達*疏：“端行，謂直身而行也。”《荀子·成相》：“水至平，端不傾。”《史記·秦始皇本紀》：“畏忌諱諛，不敢端言其過。”又指人的品行端庄正直。《孟子·離婁下》：“夫*尹公之他*，端人也，其取友必端矣。”*趙岐*注：“端人，用心不邪辟。”《淮南子·主術》：“其民樸重端慤。”*高誘*注：“端，直也。”</w:t>
        <w:br/>
        <w:br/>
        <w:t>（2）事物的一头或一方面。《禮記·中庸》：“執其兩端，用其中於民。”*明**方孝孺*《答王秀才書》：“凡文之為用，明道立教，二端而已。”*清**紀昀*《閲微草堂筆記·灤陽續録三》：“天下之理無窮，天下之事亦無窮，未可據其所見，執一端論之。”</w:t>
        <w:br/>
        <w:br/>
        <w:t>（3）首；顶端；开头。《集韻·桓韻》：“端，始也。”《篇海類編·人事類·立部》：“端，首也。”《禮記·禮運》：“故人者，天地之心也，五行之端也。”*孔穎達*疏：“端，猶首也。”《後漢書·陳寵傳附陳忠》：“臣聞輕者重之端，小者大之源。”*宋**梅堯臣*《昭亭别施度支》：“常視松端日，每稽潭上煙。”</w:t>
        <w:br/>
        <w:br/>
        <w:t>（4）征兆；缘由。《論衡·超奇》：“*陳平*割肉，丞相之端見；*孫叔敖*决*期思*，令尹之兆著。”*晋**陸機*《君子行》：“福鍾恒有兆，禍集非無端。”《清史稿·選舉志六》：“以朝覲藉端苛派，姦弊滋生，藩、臬、府佐入覲例悉罷。”</w:t>
        <w:br/>
        <w:br/>
        <w:t>（5）边际；头绪。《方言》卷十：“緤，緒也。南*楚*皆曰緤，或曰端。”《廣韻·桓韻》：“端，緒也。”《莊子·秋水》：“順流而東行，至於北海，東面而視，不見水端。”*成玄英*疏：“不見水之端涯。”《後漢書·趙咨傳》：“反素復始，歸於無端。”*李賢*注：“端，際也。”《三國志·魏志·郭嘉傳》：“多端寡要，好謀無決。”</w:t>
        <w:br/>
        <w:br/>
        <w:t>（6）思绪；心绪。《世説新語·言語》：“*衛洗馬*初欲渡*江*，形神慘悴，語左右云：‘見此芒芒，不覺百端交集。’”*南朝**宋**鮑照*《東門行》：“長歌欲自慰，彌起長恨端。”*唐**杜甫*《自京赴奉先縣咏懷五百字》：“憂端齊*終南*，澒洞不可掇。”</w:t>
        <w:br/>
        <w:br/>
        <w:t>（7）事。《廣雅·釋詁四》：“端，業也。”《禮記·曲禮上》：“君子問更端，則起而對。”*孔穎達*疏：“更端，别事也。謂嚮語已畢，更問他事。”《説岳全傳》第十三回：“倘那奸賊又生别端來，再有意外之虞，豈不悔之晚矣？”*清**譚嗣同*《仁學》：“且夫弭將廢之兵端，保五洲之太平，仁政也。”</w:t>
        <w:br/>
        <w:br/>
        <w:t>（8）等差。《廣韻·桓韻》：“端，等也。”《漢書·食貨志下》：“吏道雜而多端，則官職秏廢。”</w:t>
        <w:br/>
        <w:br/>
        <w:t>（9）项目；种类。《史記·魏公子列傳》：“公子患之，數請*魏王*，及賓客辯士説王萬端。”*宋**洪邁*《容齋續筆》卷十二：“如*白樂天*《甲乙判》則讀之愈多，使人不厭。聊載數端於此。”*清**顧祖禹*《讀史方輿紀要·河南四·彰德府》：“峰巒泉石，奇勝萬端。”</w:t>
        <w:br/>
        <w:br/>
        <w:t>（10）详审。如：仔细端详。《古今韻會舉要·寒韻》引《增韻》：“端，審也。”《戰國策·趙策一》：“*郄疵*對*智伯*曰：‘*韓魏*之君視*疵*端而趨疾。’”*唐**司空圖*《障車文》：“兒郎偉且子細思量，内外端相。”*宋**毛滂*《蝶戀花·聽周生鼓琵琶》：“細意端相都總好，春愁春媚生顰笑。”</w:t>
        <w:br/>
        <w:br/>
        <w:t>⑪手平举拿物。如：端茶；端碗。《西遊記》第十六回：“你看那衆和尚，搬箱擡籠，搶桌端鍋，滿院裏叫苦連天。”《紅樓夢》第五十五回：“*豐兒*便將*平兒*的四樣份例菜端至桌上。”</w:t>
        <w:br/>
        <w:br/>
        <w:t>⑫应当；必须。*张相*《詩詞曲語辭匯釋》卷四：“端，猶應也，須也。”*宋**陸游*《小雨泛鏡湖》：“端辦一船多貯酒，敢辭送老向南湖。”</w:t>
        <w:br/>
        <w:br/>
        <w:t>⑬宫殿或都城的南面正门。《文選·左思〈魏都賦〉》：“巖巖北闕，南端逌遵。”*李善*注：“凡南方正門，皆謂之端。”</w:t>
        <w:br/>
        <w:br/>
        <w:t>⑭六朝时对幕僚之职的尊称。《正字通·立部》：“端，六朝稱府幕曰府端，州幕曰州端，節度幕曰節端，憲司幕曰憲端。”《宋書·陸徽傳》：“九綜州綱，三端府職。”*唐**李隆基*《授盧象先益州大都督府長史制》：“故端僚載舉，重臣攸屬。”</w:t>
        <w:br/>
        <w:br/>
        <w:t>⑮*周*代礼服。《周禮·春官·司服》：“其齊服，有玄端素端。”*鄭玄*注：“*鄭司農*云：‘衣有襦裳者為端。’*玄*謂：端者，取其正也。”*賈公彦*疏：“此端據正幅不據襦裳，故後*鄭*不從也……端，正也，故以正幅解之也。”《論語·先進》：“宗廟之事，如會同，端章甫，願為小相焉。”*何晏*注：“端，玄端也。衣玄端，冠章甫，諸侯日視朝之服。”*邢昺*疏：“其衣正幅，染之玄色，故曰玄端。”</w:t>
        <w:br/>
        <w:br/>
        <w:t>⑯*墨*家指几何学上的点。《墨子·經上》：“端，體之無序而最前者也。”*孫詒讓*閒詁：“端，即西法所謂點也；體之無序，即西法所謂線也。”</w:t>
        <w:br/>
        <w:br/>
        <w:t>⑰玄参的别名。《中药大辞典》：“玄参，异名：重台（《本經》）、鬼藏、正马、鹿腸、端、玄台（《吴普本草》）。”</w:t>
        <w:br/>
        <w:br/>
        <w:t>⑱副词。1.正好。《漢書·外戚傳上·孝成許皇后》：“妾薄命，端遇*竟寧*前。”*顔師古*注：“端，正也。”*严复*《救亡决论》：“肉食者鄙，端推此辈。”2.特地。《吕氏春秋·疑似》：“明日端復飲於市，欲遇而刺殺之。”*许维遹*集釋：“端，專故也。”*宋**蘇軾*《答陸道士書》：“足下端為此酒一來，有何不可？”*宋**魏慶之*《詩人玉屑》卷十七：“*山谷*嘗言，天下清景，初不擇貴賤賢愚而與之，然吾特疑端為我輩設。”3.真正；一定。*张相*《詩詞曲語辭匯釋》卷四：“端，猶準也；真也。”*宋**葛勝仲*《臨江仙·尉姜補之託疾卧家作》：“郊外黄垓端可厭，歸來移病香閨。”*宋**蔡伸*《滿庭芳》：“佳期在，寳釵鸞鏡，端不負平生。”《西遊記》第七回：“因在凡間嫌地窄，立心端要往瑶天。”4.究竟。*张相*《詩詞曲語辭匯釋》卷四：“端，究也。”*南朝**宋**鮑照*《行樂至城東橋》：“容華坐銷歇，端為誰苦辛？”*宋**王安石*《龍泉寺石井二首》之二：“四海旱多霖雨少，此中端有卧龍無？”*宋**陸游*《幽事》：“餘年端有幾？風月且婆娑。”</w:t>
        <w:br/>
        <w:br/>
        <w:t>⑲量词。古代布帛长度单位。其制不一。1.二丈。《小爾雅·度》：“倍丈謂之端。”《左傳·昭公二十六年》“以幣錦二兩”*晋**杜預*注：“二丈為一端，二端為一兩，所謂疋也。”2.一丈六尺。《六書故·人二》：“布帛一丈六尺曰端，二端為匹。”3.五丈。《孫子算經》卷上：“五十尺為一端。”《新唐書·百官志三》：“布五丈為端。”4.六丈。《集韻·桓韻》：“端，布帛六丈曰端。”《通志·食貨略一》：“舊制：民間所織絹布皆幅廣二尺二寸。長四十尺為一疋，六十尺為一端。”5.八丈。《資治通鑑·漢獻帝初平二年》：“*烈*聞而使人謝之，遺布一端。”*胡三省*注：“布帛六丈曰端。一曰八丈曰端。按：古以二丈為端。”</w:t>
        <w:br/>
        <w:br/>
        <w:t>⑳用同“鍛”。*宋**岳珂*《愧郯録》卷十三：“*楊*太監*簡*在戎監，嘗得諸*李*尉府*顯忠*之族子，謂甲不經火，冷砧則勁可御矢，謂之冷端。”</w:t>
        <w:br/>
        <w:br/>
        <w:t>㉑通“喘（chuǎn）”。轻声说话。《荀子·勸學》：“君子之學也，入乎耳，箸乎心，布乎四體，形乎動静，端而言，蝡而動，一可以為法則。”*楊倞*注：“端，讀作喘。喘，微言也。”</w:t>
        <w:br/>
        <w:br/>
        <w:t>㉒通“專（zhuān）”。笏；手板。《管子·宙合》：“故退身不舍端，修業不息版。”*戴望*校正：“端，當讀為專，叚借字也。《説文》曰：‘專，六寸簿也。’段氏注云：‘六寸簿，蓋笏也。’”</w:t>
        <w:br/>
        <w:br/>
        <w:t>㉓姓。《姓觿·寒韻》：“端，古*端氏*國，滅于*晋*，*晋*大夫食采于*端*，因氏。《千家姓》云，出*端木賜*之後。從省文為*端*氏。《史記》*秦*有*端和*。”</w:t>
        <w:br/>
      </w:r>
    </w:p>
    <w:p>
      <w:r>
        <w:t>竱##竱</w:t>
        <w:br/>
        <w:br/>
        <w:t>《説文》：“竱，等也。从立，專聲。《春秋》、《國語》曰：‘竱本肇末。’”*段玉裁*据*宋*本改作“《春秋傳》曰”。</w:t>
        <w:br/>
        <w:br/>
        <w:t>zhuǎn　《廣韻》旨兗切，上獼章。又多官切。元部。</w:t>
        <w:br/>
        <w:br/>
        <w:t>等；均齐。《説文·立部》：“竱，等也。”*段玉裁*注：“等者，齊簡也，故凡齊皆曰等。”《玉篇·立部》：“竱，等齊也。”《國語·齊語》：“比綴以度，竱本肇末。”*韋昭*注：“竱，等也。謂先等其本，以正其末。”*章炳麟*《訄书·弭兵难》：“不竱其本而肇其末，其说亦未可行也。”</w:t>
        <w:br/>
      </w:r>
    </w:p>
    <w:p>
      <w:r>
        <w:t>竲##竲</w:t>
        <w:br/>
        <w:br/>
        <w:t>《説文》：“竲，北地高樓無屋者。从立，曾聲。”</w:t>
        <w:br/>
        <w:br/>
        <w:t>céng　《廣韻》疾陵切，平蒸從。又作滕切。蒸部。</w:t>
        <w:br/>
        <w:br/>
        <w:t>（1）没有顶盖的楼台。《説文·立部》：“竲，北地高樓無屋者。”*段玉裁*注：“高樓上不為覆曰竲。”*朱駿聲*通訓定聲：“*蘇*俗有月臺，是其遺意。”</w:t>
        <w:br/>
        <w:br/>
        <w:t>（2）高峻貌。《廣韻·蒸韻》：“竲，高貌。”《集韻·登韻》：“竲，窮高謂之竲。”《正字通·立部》：“竲，高峻貌。”</w:t>
        <w:br/>
        <w:br/>
        <w:t>（3）巢高貌。又作“橧”。《集韻·登韻》：“橧，聚薪以居也，夏則居橧巢。或作竲。”《龍龕手鑑·立部》：“竲，巢高皃。”</w:t>
        <w:br/>
      </w:r>
    </w:p>
    <w:p>
      <w:r>
        <w:t>竳##竳</w:t>
        <w:br/>
        <w:br/>
        <w:t>竳dēng　《集韻》都騰切，平登端。</w:t>
        <w:br/>
        <w:br/>
        <w:t>〔竳竳〕立貌。《集韻·登韻》：“竳，竳竳，立皃。”又小儿学步貌。*清*《東臺縣志·方言》：“小兒學步曰竳竳。”</w:t>
        <w:br/>
      </w:r>
    </w:p>
    <w:p>
      <w:r>
        <w:t>竴##竴</w:t>
        <w:br/>
        <w:br/>
        <w:t>竴cūn　《廣韻》七倫切，平諄清。</w:t>
        <w:br/>
        <w:br/>
        <w:t>喜貌。《玉篇·立部》：“竴，喜皃。”《廣韻·諄韻》：“竴，喜也。”</w:t>
        <w:br/>
      </w:r>
    </w:p>
    <w:p>
      <w:r>
        <w:t>竵##竵</w:t>
        <w:br/>
        <w:br/>
        <w:t>《説文》：“竵，不正也。从立，𩰬聲。”</w:t>
        <w:br/>
        <w:br/>
        <w:t>wāi（旧读huā）　《廣韻》火媧切，平佳曉。又《正字通》烏乖切。歌部。</w:t>
        <w:br/>
        <w:br/>
        <w:t>同“歪”。不正。《説文·立部》：“竵，不正也。”*段玉裁*注：“竵，俗字作歪。”《廣韻·佳韻》：“竵，物不正。”*宋**沈括*《夢溪筆談·書畫》：“*鉉*嘗自謂，吾晚年始得竵匾之法。凡小篆喜瘦而長，竵匾之法，非老筆不能也。”*章炳麟*《新方言·釋言》：“今*江*南謂不正為竵。”</w:t>
        <w:br/>
      </w:r>
    </w:p>
    <w:p>
      <w:r>
        <w:t>競##競</w:t>
        <w:br/>
        <w:br/>
        <w:t>〔竞〕</w:t>
        <w:br/>
        <w:br/>
        <w:t>《説文》：“競，彊語也。一曰逐也。从誩，从二人。”按：甲骨文、金文形体像二人競技形。上部为䇂，乃奴隶标志。篆文从言，误。</w:t>
        <w:br/>
        <w:br/>
        <w:t>jìng　《廣韻》渠敬切，去映羣。陽部。</w:t>
        <w:br/>
        <w:br/>
        <w:t>（1）角逐；比赛。《説文·誩部》：“競，逐也。”《詩·大雅·桑柔》：“君子實維，秉心無競。”*朱熹*注：“競，争。”《莊子·齊物論》：“有競有争。”*郭象*注：“並逐曰競，對辯曰争。”《淮南子·原道》：“射者扞烏號之弓，彎棊衛之箭，重之*羿**逢蒙子*之巧，以要飛鳥，猶不能與羅者競多。”*高誘*注：“競，逐也。”</w:t>
        <w:br/>
        <w:br/>
        <w:t>（2）争辩。《説文·誩部》：“競，彊語也。”*段玉裁*注：“彊語謂相争。”《顔氏家訓·省事》：“前在修文令曹，有*山東*學士與*關中*太史競歷。”*王利器*集解：“競歷，謂争論曆法。”*宋**蘇軾*《乞裁减巡鋪兵士重賞》：“近年緣*練亨父*為試官，非理凌忽舉人，遂致喧競。”*明**單本*《蕉帕記·鬧釵》：“中堂人競，下樓來問他怎生。”</w:t>
        <w:br/>
        <w:br/>
        <w:t>（3）强；盛。《爾雅·釋言》：“競，强也。”《增韻·敬韻》：“競，盛也。”《左傳·僖公七年》：“心則不競，何憚於病。”*杜預*注：“競，强也。”《後漢書·盧植傳》：“又比世祚不競，仍外求嗣，可謂危矣。”*李賢*注：“競，彊也。”《南史·宋紀》：“*永嘉*不競，四夷擅*華*。”</w:t>
        <w:br/>
        <w:br/>
        <w:t>（4）繁剧。《左傳·哀公二十三年》：“敝邑有社稷之事，使*肥*與*有*職競焉。”*杜預*注：“競，遽也。”</w:t>
        <w:br/>
        <w:br/>
        <w:t>（5）高。《廣雅·釋詁四》：“競，高也。”</w:t>
        <w:br/>
        <w:br/>
        <w:t>（6）副词。争着。《楚辭·離騷》：“衆皆競進以貪婪兮。”《後漢書·楊震傳》：“*樊豐*等因乘輿在外，競修第宅。”*宋**陸游*《喜雨》：“虚簷雨競瀉，平野苗盡立。”</w:t>
        <w:br/>
        <w:br/>
        <w:t>（7）通“境”。《字彙補·立部》：“競，又借作境。”《古文苑·秦〈詛楚文〉》：“飾甲底兵，奮士盛師，以偪𢓲邊競。”*章樵*注：“（競）讀作境。”</w:t>
        <w:br/>
      </w:r>
    </w:p>
    <w:p>
      <w:r>
        <w:t>竷##竷</w:t>
        <w:br/>
        <w:br/>
        <w:t>¹⁵竷</w:t>
        <w:br/>
        <w:br/>
        <w:t>《説文》：“竷，繇也，舞也。樂有章，从章，从夅，从夊。《詩》曰：‘竷竷舞我。’”</w:t>
        <w:br/>
        <w:br/>
        <w:t>（一）kǎn　《廣韻》苦感切，上感溪。談部。</w:t>
        <w:br/>
        <w:br/>
        <w:t>（1）边歌边舞。《説文·夊部》：“竷，繇也，舞也。《詩》曰：‘竷 竷舞我。’”*段玉裁*注：“繇當作䚻。䚻，徒歌也。上‘也’字衍，謡舞者，謡且舞也。”一说舞曲名。也作“坎”。《廣韻·感韻》：“竷，舞曲名。”《詩·小雅·伐木》“坎坎鼓我，蹲蹲舞我”*唐**陸德明*釋文：“坎坎，如字。《説文》作‘竷’，音同，云：‘舞曲也。’”</w:t>
        <w:br/>
        <w:br/>
        <w:t>（2）象声词。鼓声。《正字通·立部》：“竷，鼓聲。”</w:t>
        <w:br/>
        <w:br/>
        <w:t>（3）和谐悦耳的声音。后作“坎”。《玉篇·夊部》：“竷，和悦之響也。今作坎。”</w:t>
        <w:br/>
        <w:br/>
        <w:t>（4）乐器名。箜篌。《正字通·立部》：“竷，樂器名，箜篌。《風俗通》作‘坎侯’。”《字彙補·立部》：“竷，樂器名。*吴兢*《樂府解題》云：‘*漢武帝*滅*南粤*，祠*太乙后土*，令樂人*侯暉*依琴造竷。以土人姓*侯*，故名坎侯。後語☀，以坎為空。’”</w:t>
        <w:br/>
        <w:br/>
        <w:t>（二）kàn　《廣韻》苦紺切，去勘溪。</w:t>
        <w:br/>
        <w:br/>
        <w:t>击鼓。《廣韻·勘韻》：“竷，擊也。”《集韻·勘韻》：“竷，擊鼓也。”</w:t>
        <w:br/>
      </w:r>
    </w:p>
    <w:p>
      <w:r>
        <w:t>竸##竸</w:t>
        <w:br/>
        <w:br/>
        <w:t>竸同“競”。《龍龕手鑑·立部》：“竸”，同“𥪰（競）”。</w:t>
        <w:br/>
      </w:r>
    </w:p>
    <w:p>
      <w:r>
        <w:t>𥩖##𥩖</w:t>
        <w:br/>
        <w:br/>
        <w:t>𥩖yì　《龍龕手鑑·立部》：“𥩖，羊即反。”《字彙補·立部》：“𥩖，羊益切，音亦。見《篇韻》。”</w:t>
        <w:br/>
      </w:r>
    </w:p>
    <w:p>
      <w:r>
        <w:t>𥩗##𥩗</w:t>
        <w:br/>
        <w:br/>
        <w:t>𥩗ruǎn　《玉篇》魚遠切。</w:t>
        <w:br/>
        <w:br/>
        <w:t>倚。《玉篇·立部》：“𥩗，倚也。”</w:t>
        <w:br/>
        <w:br/>
        <w:t>竏旧指*法国*容量单位启罗立脱尔（法Kilolitre），略记为“竏”。为一升的千倍。</w:t>
        <w:br/>
      </w:r>
    </w:p>
    <w:p>
      <w:r>
        <w:t>𥩘##𥩘</w:t>
        <w:br/>
        <w:br/>
        <w:t>（1）立约。《改併四聲篇海·立部》引《類篇》：“𥩘，立約。”</w:t>
        <w:br/>
        <w:br/>
        <w:t>（2）旧指*法国*容量单位生的立脱尔（法Centilitre），略记为“𥩘”。为一升的百分之一。</w:t>
        <w:br/>
      </w:r>
    </w:p>
    <w:p>
      <w:r>
        <w:t>𥩙##𥩙</w:t>
        <w:br/>
        <w:br/>
        <w:t>𥩙pǎ　《玉篇》匹馬切。</w:t>
        <w:br/>
        <w:br/>
        <w:t>矮貌。《玉篇·立部》：“𥩙，短皃。”*清**翟灝*《通俗編·雜字》：“俗謂蹲曰𥩙倒，讀匹馬切。謂短曰矮𥩙，讀葩上聲。”</w:t>
        <w:br/>
      </w:r>
    </w:p>
    <w:p>
      <w:r>
        <w:t>𥩝##𥩝</w:t>
        <w:br/>
        <w:br/>
        <w:t>𥩝cà　《南齊書·張融傳》：“𤄁澤涾洽，來往相𥩝。”注：“𥩝，麤合切。”</w:t>
        <w:br/>
        <w:br/>
        <w:t>竓旧指*法国*容量单位密理立脱尔（法Millilitre），略记为“竓”。为一升的千分之一。</w:t>
        <w:br/>
        <w:br/>
        <w:t>竔旧指*法国*容量单位立脱尔（法Litre），略记为“竔”。即升。</w:t>
        <w:br/>
      </w:r>
    </w:p>
    <w:p>
      <w:r>
        <w:t>𥩞##𥩞</w:t>
        <w:br/>
        <w:br/>
        <w:t>𥩞同“竘”。《龍龕手鑑·立部》：“𥩞，俗；竘，正。”</w:t>
        <w:br/>
        <w:br/>
        <w:t>䇆旧指*法国*容量单位特卡立脱尔（法Decalitre），略记为“䇆”。为一升的十倍。</w:t>
        <w:br/>
      </w:r>
    </w:p>
    <w:p>
      <w:r>
        <w:t>𥩟##𥩟</w:t>
        <w:br/>
        <w:br/>
        <w:t>𥩟同“竚”。*南朝**梁**陶弘景*《尋山誌》：“𥩟天維而摽思，𢠳怳忽而莫求。”</w:t>
        <w:br/>
      </w:r>
    </w:p>
    <w:p>
      <w:r>
        <w:t>𥩠##𥩠</w:t>
        <w:br/>
        <w:br/>
        <w:t>⁵𥩠同“站”。《廣韻·陷韻》：“站，又作𥩠。”</w:t>
        <w:br/>
      </w:r>
    </w:p>
    <w:p>
      <w:r>
        <w:t>𥩡##𥩡</w:t>
        <w:br/>
        <w:br/>
        <w:t>𥩡yuè　《廣韻》王伐切，入月云。</w:t>
        <w:br/>
        <w:br/>
        <w:t>久立。《廣韻·月韻》：“𥩡，竚立也。”</w:t>
        <w:br/>
      </w:r>
    </w:p>
    <w:p>
      <w:r>
        <w:t>𥩢##𥩢</w:t>
        <w:br/>
        <w:br/>
        <w:t>𥩢què　《玉篇》七雀切。</w:t>
        <w:br/>
        <w:br/>
        <w:t>恐惧。《玉篇·立部》：“𥩢，恐懼。”</w:t>
        <w:br/>
      </w:r>
    </w:p>
    <w:p>
      <w:r>
        <w:t>𥩣##𥩣</w:t>
        <w:br/>
        <w:br/>
        <w:t>𥩣zhù　《玉篇》直庾切。</w:t>
        <w:br/>
        <w:br/>
        <w:t>（1）等待。《玉篇·立部》：“𥩣，竢也。”</w:t>
        <w:br/>
        <w:br/>
        <w:t>（2）同“竚（佇）”。《可洪音義》卷二《法鏡經序》音義：“竝，正作佇、竚二形。”</w:t>
        <w:br/>
      </w:r>
    </w:p>
    <w:p>
      <w:r>
        <w:t>𥩤##𥩤</w:t>
        <w:br/>
        <w:br/>
        <w:t>𥩤hài　《類篇》下楷切，上駭匣。</w:t>
        <w:br/>
        <w:br/>
        <w:t>矮人。《類篇·立部》：“𥩤，短人。”</w:t>
        <w:br/>
        <w:br/>
        <w:t>䇉旧指*法国*容量单位海克脱立脱尔（法Hectoli-tre），略记为“䇉”。为一升的一百倍。</w:t>
        <w:br/>
      </w:r>
    </w:p>
    <w:p>
      <w:r>
        <w:t>𥩥##𥩥</w:t>
        <w:br/>
        <w:br/>
        <w:t>𥩥“埿”、“泥”的讹字。《改併四聲篇海·立部》引《類篇》：“𥩥，音埿。水土也。”《康熙字典·立部》：“𥩥，按：音義即埿、泥二字之譌。”</w:t>
        <w:br/>
      </w:r>
    </w:p>
    <w:p>
      <w:r>
        <w:t>𥩦##𥩦</w:t>
        <w:br/>
        <w:br/>
        <w:t>𥩦“𥩱”的讹字。《康熙字典·立部》：“𥩦，《五音篇海》：房滑切，音伐。竚也。按：音義即䇅、𥩱二字之譌。”</w:t>
        <w:br/>
      </w:r>
    </w:p>
    <w:p>
      <w:r>
        <w:t>𥩭##𥩭</w:t>
        <w:br/>
        <w:br/>
        <w:t>𥩭同“𠱫”。《集韻·曷韻》：“𥩭，或作𠱫。”按：《説文》“𠱫”的小篆隶变作“𥩭”。</w:t>
        <w:br/>
      </w:r>
    </w:p>
    <w:p>
      <w:r>
        <w:t>𥩮##𥩮</w:t>
        <w:br/>
        <w:br/>
        <w:t>𥩮同“𠱫”。《説文·口部》：“𠱫，𥩮，語相訶歫也。从口，歫䇂。䇂，惡聲也。”*黄侃*《字正初編·曷韻》：“𥩭，正；𥩮，變。”</w:t>
        <w:br/>
      </w:r>
    </w:p>
    <w:p>
      <w:r>
        <w:t>𥩱##𥩱</w:t>
        <w:br/>
        <w:br/>
        <w:t>𥩱fá　《玉篇》房越切。</w:t>
        <w:br/>
        <w:br/>
        <w:t>伫立。《玉篇·立部》：“𥩱，竚也。”</w:t>
        <w:br/>
        <w:br/>
        <w:t>𥩻旧指*法国*容量单位特西立脱尔（法Decilitre），略记为“𥩻”。为一升的十分之一。</w:t>
        <w:br/>
      </w:r>
    </w:p>
    <w:p>
      <w:r>
        <w:t>𥩲##𥩲</w:t>
        <w:br/>
        <w:br/>
        <w:t>𥩲hài　《廣韻》胡改切，上海匣。</w:t>
        <w:br/>
        <w:br/>
        <w:t>（1）〔豎𥩲〕神人名。《集韻·海韻》：“𥩲，豎𥩲，神人也。通作亥。”《山海經·海外東經》：“帝命*豎𥩲*步，自東極至于西極。”*郭璞*注：“*豎亥*，健行人。”*郝懿行*疏：“《廣韻》作‘堅𥩲，神人’。疑字形之異。”</w:t>
        <w:br/>
        <w:br/>
        <w:t>（2）起。《改併四聲篇海·立部》引《玉篇》：“𥩲，起也。”</w:t>
        <w:br/>
      </w:r>
    </w:p>
    <w:p>
      <w:r>
        <w:t>𥩳##𥩳</w:t>
        <w:br/>
        <w:br/>
        <w:t>⁶𥩳同“跱”。《度世品經》卷六：“智垣牆恥塹，𥩳法幢為幡。”又《阿差末菩薩經》卷四：“威德殊特，猶跱幢幡。”按：*宋*、*元*、*明*、*宫*本“跱”作“𥩳”。*邓福禄*、*韩小荆*《字典考正》：“𥩳當為跱的换形旁俗字。”</w:t>
        <w:br/>
      </w:r>
    </w:p>
    <w:p>
      <w:r>
        <w:t>𥩴##𥩴</w:t>
        <w:br/>
        <w:br/>
        <w:t>𥩴同“在”。《字彙補·立部》：“𥩴，同在。”</w:t>
        <w:br/>
        <w:br/>
        <w:t>竡旧指*法国*容量单位海克脱立脱尔（法Hectoli-tre），略记为“竡”。为一升的一百倍。</w:t>
        <w:br/>
      </w:r>
    </w:p>
    <w:p>
      <w:r>
        <w:t>𥩵##𥩵</w:t>
        <w:br/>
        <w:br/>
        <w:t>𥩵同“竮”。《集韻·青韻》：“竮，或省。”一说同“并”。《墨子·經説下》：“誰𥩵石磥石耳。”*孫詒讓*閒詁引*畢沅*曰：“𥩵，并字異文。”</w:t>
        <w:br/>
      </w:r>
    </w:p>
    <w:p>
      <w:r>
        <w:t>𥩶##𥩶</w:t>
        <w:br/>
        <w:br/>
        <w:t>𥩶“啻”的讹字。《改併四聲篇海·立部》引《川篇》：“𥩶，快也。”《中華大字典·立部》：“𥩶，啻☀字。攷《玉篇》、《廣韻》皆作啻，音訓同。此字實為啻☀字。”</w:t>
        <w:br/>
      </w:r>
    </w:p>
    <w:p>
      <w:r>
        <w:t>𥩺##𥩺</w:t>
        <w:br/>
        <w:br/>
        <w:t>𥩺同“𥪂”。《龍龕手鑑·立部》：“𥩺，良涉反。羸也。”按：《玉篇》字作“𥪂”。</w:t>
        <w:br/>
      </w:r>
    </w:p>
    <w:p>
      <w:r>
        <w:t>𥩼##𥩼</w:t>
        <w:br/>
        <w:br/>
        <w:t>𥩼“𥪯”的讹字。《集韻·嘯韻》：“𥪯，竨𥩼，高危也。”*方成珪*考正：“𥪯☀𥩼，據《類篇》及前‘徒弔切’‘竨’注正。”</w:t>
        <w:br/>
      </w:r>
    </w:p>
    <w:p>
      <w:r>
        <w:t>𥩽##𥩽</w:t>
        <w:br/>
        <w:br/>
        <w:t>𥩽同“竚”。《龍龕手鑑·立部》：“𥩽，俗；竚，正。”</w:t>
        <w:br/>
      </w:r>
    </w:p>
    <w:p>
      <w:r>
        <w:t>𥩾##𥩾</w:t>
        <w:br/>
        <w:br/>
        <w:t>⁷𥩾同“䪬”。《玉篇·立部》：“𥩾，按物聲。亦作䪬。”《廣韻·没韻》：“䪬，按物聲。或作𥩾。”</w:t>
        <w:br/>
      </w:r>
    </w:p>
    <w:p>
      <w:r>
        <w:t>𥩿##𥩿</w:t>
        <w:br/>
        <w:br/>
        <w:t>𥩿同“望”。《集韻·漾韻》：“望，或从立。”《正字通·立部》：“𥩿，俗望字。”</w:t>
        <w:br/>
      </w:r>
    </w:p>
    <w:p>
      <w:r>
        <w:t>𥪀##𥪀</w:t>
        <w:br/>
        <w:br/>
        <w:t>𥪀bū　《集韻》奔模切，平模幫。</w:t>
        <w:br/>
        <w:br/>
        <w:t>物体的两端。《集韻·模韻》：“𥪀，物之端。”</w:t>
        <w:br/>
      </w:r>
    </w:p>
    <w:p>
      <w:r>
        <w:t>𥪁##𥪁</w:t>
        <w:br/>
        <w:br/>
        <w:t>𥪁pīng　《集韻》滂丁切，平青滂。</w:t>
        <w:br/>
        <w:br/>
        <w:t>使。《類篇·立部》：“𥪁，使也。”</w:t>
        <w:br/>
      </w:r>
    </w:p>
    <w:p>
      <w:r>
        <w:t>𥪂##𥪂</w:t>
        <w:br/>
        <w:br/>
        <w:t>𥪂liè　《廣韻》良涉切，入葉來。</w:t>
        <w:br/>
        <w:br/>
        <w:t>〔𥪂䇔〕行不正。《玉篇·立部》：“𥪂，𥪂䇔，行不正。”</w:t>
        <w:br/>
      </w:r>
    </w:p>
    <w:p>
      <w:r>
        <w:t>𥪃##𥪃</w:t>
        <w:br/>
        <w:br/>
        <w:t>𥪃同“䇓”。《龍龕手鑑·立部》：“𥪃，俗；䇓，正。”</w:t>
        <w:br/>
      </w:r>
    </w:p>
    <w:p>
      <w:r>
        <w:t>𥪄##𥪄</w:t>
        <w:br/>
        <w:br/>
        <w:t>𥪄“端”的讹字。《康熙字典·立部》：“𥪄，端字之譌。見《五音篇海》。”</w:t>
        <w:br/>
      </w:r>
    </w:p>
    <w:p>
      <w:r>
        <w:t>𥪊##𥪊</w:t>
        <w:br/>
        <w:br/>
        <w:t>𥪊（一）kuǐ　《集韻》苦猥切，上賄溪。</w:t>
        <w:br/>
        <w:br/>
        <w:t>〔𥪊然〕独立貌。《集韻·賄韻》：“𥪊，𥪊然，獨立皃。”</w:t>
        <w:br/>
        <w:br/>
        <w:t>（二）jué</w:t>
        <w:br/>
        <w:br/>
        <w:t>同“倔”。《正字通·立部》：“𥪊，與倔通。”</w:t>
        <w:br/>
      </w:r>
    </w:p>
    <w:p>
      <w:r>
        <w:t>𥪋##𥪋</w:t>
        <w:br/>
        <w:br/>
        <w:t>《説文》：“𥪋（旧字形作‘☀’），見鬼鬽皃。从立，从𢑗。𢑗，籀文鬽字。讀若*虙羲氏*之虙。”</w:t>
        <w:br/>
        <w:br/>
        <w:t>fú　《廣韻》房六切，入屋奉。又盧谷切。職部。</w:t>
        <w:br/>
        <w:br/>
        <w:t>见鬼怪惊惧貌。《説文·立部》：“𥪋，見鬼鬽皃。”《玉篇·立部》：“𥪋，見鬼皃。”</w:t>
        <w:br/>
      </w:r>
    </w:p>
    <w:p>
      <w:r>
        <w:t>𥪌##𥪌</w:t>
        <w:br/>
        <w:br/>
        <w:t>⁸𥪌tiǎn　《玉篇》他點切。</w:t>
        <w:br/>
        <w:br/>
        <w:t>恭敬。《改併四聲篇海·立部》引《玉篇》：“𥪌，恭也。”</w:t>
        <w:br/>
      </w:r>
    </w:p>
    <w:p>
      <w:r>
        <w:t>𥪍##𥪍</w:t>
        <w:br/>
        <w:br/>
        <w:t>𥪍wò　《集韻》烏卧切，去過影。</w:t>
        <w:br/>
        <w:br/>
        <w:t>（1）瘦弱。《玉篇·立部》：“𥪍，䇔也。”《改併四聲篇海·立部》引《玉篇》：“𥪍，羸也。”</w:t>
        <w:br/>
        <w:br/>
        <w:t>（2）弱立貌。《集韻·過韻》：“𥪍，立皃。”《字彙·立部》：“𥪍，弱立貌。”</w:t>
        <w:br/>
        <w:br/>
        <w:t>𥪕旧指*法国*容量单位启罗立脱尔（法Kilolitre），略记为“𥪕”。为一升的千倍。</w:t>
        <w:br/>
      </w:r>
    </w:p>
    <w:p>
      <w:r>
        <w:t>𥪎##𥪎</w:t>
        <w:br/>
        <w:br/>
        <w:t>☀同“䇑”。《字彙·立部》：“☀”，同“䇑”。《正字通·立部》：“☀，俗䇑字。”</w:t>
        <w:br/>
      </w:r>
    </w:p>
    <w:p>
      <w:r>
        <w:t>𥪏##𥪏</w:t>
        <w:br/>
        <w:br/>
        <w:t>𥪏jū　《集韻》遵須切，平虞精。</w:t>
        <w:br/>
        <w:br/>
        <w:t>〔佝𥪏〕瘦弱。《集韻·虞韻》：“𥪏，佝𥪏，羸也。”</w:t>
        <w:br/>
      </w:r>
    </w:p>
    <w:p>
      <w:r>
        <w:t>𥪐##𥪐</w:t>
        <w:br/>
        <w:br/>
        <w:t>𥪐同“龍”。《龍龕手鑑·立部》：“𥪐，古文龍字。”</w:t>
        <w:br/>
      </w:r>
    </w:p>
    <w:p>
      <w:r>
        <w:t>𥪑##𥪑</w:t>
        <w:br/>
        <w:br/>
        <w:t>𥪑同“龍”。《龍龕手鑑·立部》：“𥪑，古文龍字。”</w:t>
        <w:br/>
      </w:r>
    </w:p>
    <w:p>
      <w:r>
        <w:t>𥪖##𥪖</w:t>
        <w:br/>
        <w:br/>
        <w:t>𥪖同“龍”。《龍龕手鑑·立部》：“𥪖，古文龍字。”</w:t>
        <w:br/>
      </w:r>
    </w:p>
    <w:p>
      <w:r>
        <w:t>𥪗##𥪗</w:t>
        <w:br/>
        <w:br/>
        <w:t>𥪗同“鬃”。《敦煌變文集·八相變》：“來日遣被朱𥪗白馬，即往西門巡行。”</w:t>
        <w:br/>
      </w:r>
    </w:p>
    <w:p>
      <w:r>
        <w:t>𥪘##𥪘</w:t>
        <w:br/>
        <w:br/>
        <w:t>𥪘zhēn　《集韻》知林切，平侵知。</w:t>
        <w:br/>
        <w:br/>
        <w:t>坐立不移貌。《集韻·侵韻》：“𥪘，坐立不移皃。”</w:t>
        <w:br/>
      </w:r>
    </w:p>
    <w:p>
      <w:r>
        <w:t>𥪙##𥪙</w:t>
        <w:br/>
        <w:br/>
        <w:t>𥪙同“䇓”。《集韻·虞韻》：“䇓，或省。”《字彙·立部》：“𥪙，同䇓。”</w:t>
        <w:br/>
        <w:br/>
        <w:t>竰旧指*法国*容量单位生的立脱尔（法Centilitre），略记为“竰”。为一升的百分之一。</w:t>
        <w:br/>
      </w:r>
    </w:p>
    <w:p>
      <w:r>
        <w:t>𥪚##𥪚</w:t>
        <w:br/>
        <w:br/>
        <w:t>𥪚fú　《玉篇》房六切。</w:t>
        <w:br/>
        <w:br/>
        <w:t>邪。《玉篇·立部》：“𥪚，邪也。”</w:t>
        <w:br/>
      </w:r>
    </w:p>
    <w:p>
      <w:r>
        <w:t>𥪛##𥪛</w:t>
        <w:br/>
        <w:br/>
        <w:t>⁹𥪛同“竪”。《龍龕手鑑·立部》：“𥪛”，“竪”的俗字。</w:t>
        <w:br/>
      </w:r>
    </w:p>
    <w:p>
      <w:r>
        <w:t>𥪢##𥪢</w:t>
        <w:br/>
        <w:br/>
        <w:t>𥪢同“竜（龍）”。《改併四聲篇海·立部》引《搜真玉鏡》：“𥪢，音龍字。”按：《玉篇》、《集韻》均作“竜”。</w:t>
        <w:br/>
      </w:r>
    </w:p>
    <w:p>
      <w:r>
        <w:t>𥪣##𥪣</w:t>
        <w:br/>
        <w:br/>
        <w:t>𥪣同“竣”。《龍龕手鑑·立部》：“𥪣，俗；竣，正。”</w:t>
        <w:br/>
      </w:r>
    </w:p>
    <w:p>
      <w:r>
        <w:t>𥪥##𥪥</w:t>
        <w:br/>
        <w:br/>
        <w:t>同“䇓”。《説文·立部》：“䇓，待也。𥪥，或从芻聲。”《集韻·虞韻》：“䇓，亦作𥪥。”</w:t>
        <w:br/>
      </w:r>
    </w:p>
    <w:p>
      <w:r>
        <w:t>𥪦##𥪦</w:t>
        <w:br/>
        <w:br/>
        <w:t>𥪦xì　《集韻》户禮切，上薺匣。</w:t>
        <w:br/>
        <w:br/>
        <w:t>等待。《玉篇·立部》：“𥪦，待也。”</w:t>
        <w:br/>
      </w:r>
    </w:p>
    <w:p>
      <w:r>
        <w:t>𥪧##𥪧</w:t>
        <w:br/>
        <w:br/>
        <w:t>¹⁰𥪧tián　《篇海類編》音田。</w:t>
        <w:br/>
        <w:br/>
        <w:t>塞。《篇海類編·人事類·立部》：“𥪧，塞也。”</w:t>
        <w:br/>
      </w:r>
    </w:p>
    <w:p>
      <w:r>
        <w:t>𥪫##𥪫</w:t>
        <w:br/>
        <w:br/>
        <w:t>𥪫jì　《龍龕手鑑》忌、望、羈三音。梵语译音用字，无实义。《佛説灌頂經》第一卷：“神名*迦蘭因梨提遮披☀*。”</w:t>
        <w:br/>
      </w:r>
    </w:p>
    <w:p>
      <w:r>
        <w:t>𥪬##𥪬</w:t>
        <w:br/>
        <w:br/>
        <w:t>𥪬同“𥪋”。《正字通·立部》：“𥪋，本作𥪬。”</w:t>
        <w:br/>
      </w:r>
    </w:p>
    <w:p>
      <w:r>
        <w:t>𥪯##𥪯</w:t>
        <w:br/>
        <w:br/>
        <w:t>¹²𥪯（一）yào　《集韻》倪弔切，去嘯疑。</w:t>
        <w:br/>
        <w:br/>
        <w:t>〔竨𥪯〕见“竨”。</w:t>
        <w:br/>
        <w:br/>
        <w:t>（二）qiáo　《正字通》祁姚切。</w:t>
        <w:br/>
        <w:br/>
        <w:t>踮起脚跟等待。《正字通·立部》：“𥪯，企也，俟也。”</w:t>
        <w:br/>
      </w:r>
    </w:p>
    <w:p>
      <w:r>
        <w:t>𥪰##𥪰</w:t>
        <w:br/>
        <w:br/>
        <w:t>𥪰同“競”。《廣韻·映韻》：“𥪰”，“競”的俗字。《字彙補·立部》：“𥪰，即競字。”《古文苑·王延壽〈夢賦〉》：“*晋*文盬腦，國以𥪰兮。”*章樵*注：“𥪰，一作競。”*南朝**宋鮑照*《園葵賦》：“稚葉萍布，弱陰𥪰抽。”*唐**劉知幾*《史通·邑里》：“且自世重高門，人輕寒族，𥪰以姓望所出，邑里相矜。”</w:t>
        <w:br/>
      </w:r>
    </w:p>
    <w:p>
      <w:r>
        <w:t>𥪱##𥪱</w:t>
        <w:br/>
        <w:br/>
        <w:t>𥪱cù　《集韻》千木切，入屋清。</w:t>
        <w:br/>
        <w:br/>
        <w:t>站着等。《集韻·屋韻》：“𥪱，立待也。”</w:t>
        <w:br/>
      </w:r>
    </w:p>
    <w:p>
      <w:r>
        <w:t>𥪴##𥪴</w:t>
        <w:br/>
        <w:br/>
        <w:t>𥪴pàng　《集韻》匹降切，去絳滂。</w:t>
        <w:br/>
        <w:br/>
        <w:t>象声词。鼓声。《集韻·絳韻》：“𥪴，鼓聲。”</w:t>
        <w:br/>
      </w:r>
    </w:p>
    <w:p>
      <w:r>
        <w:t>𥪵##𥪵</w:t>
        <w:br/>
        <w:br/>
        <w:t>𥪵qiè　《集韻》七接切，入葉清。</w:t>
        <w:br/>
        <w:br/>
        <w:t>接。《集韻·葉韻》：“𥪵，接也。”</w:t>
        <w:br/>
      </w:r>
    </w:p>
    <w:p>
      <w:r>
        <w:t>𥪶##𥪶</w:t>
        <w:br/>
        <w:br/>
        <w:t>同“䇎”。《正字通·立部》：“䇎，本作𥪶。”</w:t>
        <w:br/>
      </w:r>
    </w:p>
    <w:p>
      <w:r>
        <w:t>𥪷##𥪷</w:t>
        <w:br/>
        <w:br/>
        <w:t>𥪷同“燅”。*唐**玄應*《一切經音義》卷一：“《字詁》古文𤏝、𥪷二形。今作燅。”</w:t>
        <w:br/>
      </w:r>
    </w:p>
    <w:p>
      <w:r>
        <w:t>𥪹##𥪹</w:t>
        <w:br/>
        <w:br/>
        <w:t>𥪹同“墮”。*宋**孫奕*《履齋示兒編·字異而音同》：“《刑法志》：‘法度𥪹。’《異姓諸侯王表》：‘墮城銷刃。’”</w:t>
        <w:br/>
      </w:r>
    </w:p>
    <w:p>
      <w:r>
        <w:t>𥪺##𥪺</w:t>
        <w:br/>
        <w:br/>
        <w:t>¹⁴𥪺同“𥫃（儀）”。《正字通·立部》：“𥪺，古儀字本作𥪺。”按：《玉篇·立部》作“𥫃，古儀字”。</w:t>
        <w:br/>
      </w:r>
    </w:p>
    <w:p>
      <w:r>
        <w:t>𥪼##𥪼</w:t>
        <w:br/>
        <w:br/>
        <w:t>𥪼jǐ　《玉篇》居綺切。</w:t>
        <w:br/>
        <w:br/>
        <w:t>站得正。《玉篇·立部》：“𥪼，立正也。”《龍龕手鑑·立部》：“𥪼，立也。”</w:t>
        <w:br/>
      </w:r>
    </w:p>
    <w:p>
      <w:r>
        <w:t>𥪽##𥪽</w:t>
        <w:br/>
        <w:br/>
        <w:t>𥪽同“童”。《五音集韻·東韻》：“𥪽”，“童”的籀文。</w:t>
        <w:br/>
      </w:r>
    </w:p>
    <w:p>
      <w:r>
        <w:t>𥪿##𥪿</w:t>
        <w:br/>
        <w:br/>
        <w:t>𥪿“𥪿”的讹字。《集韻·東韻》：“𥪿，籀文童，中與竊中同。”*方成珪*考正：“童、𥪿，重文，𥪽☀𥪿，據*宋*本正。”</w:t>
        <w:br/>
        <w:br/>
        <w:t>𥪳旧指*法国*容量单位密理立脱尔（法Millilitre），略记为“𥪳”。为一升的千分之一。</w:t>
        <w:br/>
      </w:r>
    </w:p>
    <w:p>
      <w:r>
        <w:t>𥫀##𥫀</w:t>
        <w:br/>
        <w:br/>
        <w:t>𥫀同“竵”。《玉篇·立部》：“𥫀，不正也。”按：《説文·立部》字作“竵”。</w:t>
        <w:br/>
      </w:r>
    </w:p>
    <w:p>
      <w:r>
        <w:t>𥫁##𥫁</w:t>
        <w:br/>
        <w:br/>
        <w:t>𥫁同“竲”。《龍龕手鑑·立部》：“𥫁，俗；竲，正。”</w:t>
        <w:br/>
      </w:r>
    </w:p>
    <w:p>
      <w:r>
        <w:t>𥫃##𥫃</w:t>
        <w:br/>
        <w:br/>
        <w:t>𥫃yí　《廣韻》魚羈切，平支疑。又宜寄切。</w:t>
        <w:br/>
        <w:br/>
        <w:t>（1）同“儀”。《玉篇·立部》：“𥫃，古儀字。”《廣韻·支韻》：“𥫃”，同“儀”。《集韻·支韻》：“儀，或从立。”</w:t>
        <w:br/>
        <w:br/>
        <w:t>（2）正。《廣韻·寘韻》：“𥫃，正也。”</w:t>
        <w:br/>
        <w:br/>
        <w:t>（3）止。《廣韻·寘韻》：“𥫃，止也。”</w:t>
        <w:br/>
      </w:r>
    </w:p>
    <w:p>
      <w:r>
        <w:t>𥫄##𥫄</w:t>
        <w:br/>
        <w:br/>
        <w:t>𥫄同“襲”。*元**柳貫*《袁伯長侍講伯生伯庸二待制同赴北都却還夜宿聯句歸以示予次韻效體發三賢一𥬒》：“數驛程匪賒，𥫄裘寒更薄。”</w:t>
        <w:br/>
      </w:r>
    </w:p>
    <w:p>
      <w:r>
        <w:t>𥫅##𥫅</w:t>
        <w:br/>
        <w:br/>
        <w:t>𥫅chāng　《字彙補·立部》：“𥫅，尺良切，音昌。出釋典。義未詳。”</w:t>
        <w:br/>
      </w:r>
    </w:p>
    <w:p>
      <w:r>
        <w:t>𥫆##𥫆</w:t>
        <w:br/>
        <w:br/>
        <w:t>𥫆同“龍”。《龍龕手鑑·立部》：“𥫆，龍字古文。”</w:t>
        <w:br/>
      </w:r>
    </w:p>
    <w:p>
      <w:r>
        <w:t>𥫇##𥫇</w:t>
        <w:br/>
        <w:br/>
        <w:t>𥫇同“竵”。《改併四聲篇海·立部》引《龍龕手鑑》：“𥫇，物不正皃。”按：《説文·立部》、《廣韻·佳韻》均作“竵”。</w:t>
        <w:br/>
      </w:r>
    </w:p>
    <w:p>
      <w:r>
        <w:t>𥫈##𥫈</w:t>
        <w:br/>
        <w:br/>
        <w:t>𥫈同“龍”。《龍龕手鑑·立部》：“𥫈，龍字古文。”</w:t>
        <w:br/>
      </w:r>
    </w:p>
    <w:p>
      <w:r>
        <w:t>𥫉##𥫉</w:t>
        <w:br/>
        <w:br/>
        <w:t>同“䇏”。《説文·立部》：“䇏，磊䇏重聚也。从立，𦎧聲。”《集韻·賄韻》：“𥫉，隸作䇏。”</w:t>
        <w:br/>
      </w:r>
    </w:p>
    <w:p>
      <w:r>
        <w:t>𥫋##𥫋</w:t>
        <w:br/>
        <w:br/>
        <w:t>𥫋同“供”。《龍龕手鑑·山部》：“𥫋，音供。”《古俗字略·宋韻》：“供，設也。𥫋，古。”</w:t>
        <w:br/>
      </w:r>
    </w:p>
    <w:p>
      <w:r>
        <w:t>𥫍##𥫍</w:t>
        <w:br/>
        <w:br/>
        <w:t>同“童”。《説文·䇂部》：“𥫍，籀文童。”《玉篇·䇂部》：“𥫍”，“童”的籀文。</w:t>
        <w:br/>
      </w:r>
    </w:p>
    <w:p>
      <w:r>
        <w:t>𥫎##𥫎</w:t>
        <w:br/>
        <w:br/>
        <w:t>¹⁶𥫎dòng　《玉篇》徒凍切。</w:t>
        <w:br/>
        <w:br/>
        <w:t>象声词。钟声。《玉篇·立部》：“𥫎，鍾聲。”</w:t>
        <w:br/>
      </w:r>
    </w:p>
    <w:p>
      <w:r>
        <w:t>𥫐##𥫐</w:t>
        <w:br/>
        <w:br/>
        <w:t>¹⁷𥫐同“商”。《字彙補·立部》：“𥫐，籀文商字。”</w:t>
        <w:br/>
      </w:r>
    </w:p>
    <w:p>
      <w:r>
        <w:t>𥫓##𥫓</w:t>
        <w:br/>
        <w:br/>
        <w:t>¹⁸𥫓同“𥫖”。《字彙補·音部》：“𩑇，或作𥫓。”按：《集韻·江韻》作“𥫖”。</w:t>
        <w:br/>
      </w:r>
    </w:p>
    <w:p>
      <w:r>
        <w:t>𥫔##𥫔</w:t>
        <w:br/>
        <w:br/>
        <w:t>¹⁹𥫔</w:t>
        <w:br/>
        <w:br/>
        <w:t>同“贛”。《正字通·貝部》：“贛，《説文》本作𥫔。”</w:t>
        <w:br/>
      </w:r>
    </w:p>
    <w:p>
      <w:r>
        <w:t>𥫕##𥫕</w:t>
        <w:br/>
        <w:br/>
        <w:t>𥫕“𥫓（𥫖）”的讹字。《康熙字典·音部》：“𩑇，《字彙補》：‘或作𥫕。’”按：《字彙補·音部》作“𩑇，或作𥫓”。</w:t>
        <w:br/>
      </w:r>
    </w:p>
    <w:p>
      <w:r>
        <w:t>𥫖##𥫖</w:t>
        <w:br/>
        <w:br/>
        <w:t>²⁰𥫖xiāng　《集韻》虚江切，平江曉。</w:t>
        <w:br/>
        <w:br/>
        <w:t>击。《集韻·江韻》：“𥫖，擊也。”</w:t>
        <w:br/>
      </w:r>
    </w:p>
    <w:p>
      <w:r>
        <w:t>𫁟##𫁟</w:t>
        <w:br/>
        <w:br/>
        <w:t>⁴𫁟“竱”的类推简化字。</w:t>
        <w:br/>
      </w:r>
    </w:p>
    <w:p>
      <w:r>
        <w:t>𫁡##𫁡</w:t>
        <w:br/>
        <w:br/>
        <w:t>𫁡“鴗”的类推简化字。</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等线" w:hAnsi="等线" w:eastAsia="等线"/>
      <w:b w:val="0"/>
      <w:i w:val="0"/>
      <w:caps w:val="0"/>
      <w:strike w:val="0"/>
      <w:sz w:val="21"/>
      <w:u w:val="none"/>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