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䒒##䒒</w:t>
        <w:br/>
        <w:br/>
        <w:t>䒒同“芀”。《篇海類編·花木類·艸部》：“䒒，葦花。與芀同。”</w:t>
        <w:br/>
      </w:r>
    </w:p>
    <w:p>
      <w:r>
        <w:t>䒓##䒓</w:t>
        <w:br/>
        <w:br/>
        <w:t>䒓kǎi　《廣韻》苦蟹切，上蟹溪。</w:t>
        <w:br/>
        <w:br/>
        <w:t>戾也。《廣韻·蟹韻》：“䒓，戾也。”</w:t>
        <w:br/>
      </w:r>
    </w:p>
    <w:p>
      <w:r>
        <w:t>䒔##䒔</w:t>
        <w:br/>
        <w:br/>
        <w:t>䒔bài　《篇海類編》布怪切。</w:t>
        <w:br/>
        <w:br/>
        <w:t>草名。《篇海類編·花木類·艸部》：“䒔，草名。”</w:t>
        <w:br/>
      </w:r>
    </w:p>
    <w:p>
      <w:r>
        <w:t>䒕##䒕</w:t>
        <w:br/>
        <w:br/>
        <w:t>䒕xiǎo　《廣韻》私兆切，上小心。</w:t>
        <w:br/>
        <w:br/>
        <w:t>（1）〔䒕草〕药草名。《玉篇·艸部》：“䒕，䒕草，遠志也。”</w:t>
        <w:br/>
        <w:br/>
        <w:t>（2）草木盛貌。《正字通·艸部》：“䒕，艸木盛貌。”</w:t>
        <w:br/>
      </w:r>
    </w:p>
    <w:p>
      <w:r>
        <w:t>䒖##䒖</w:t>
        <w:br/>
        <w:br/>
        <w:t>䒖xìn　《集韻》思晋切，去稕心。</w:t>
        <w:br/>
        <w:br/>
        <w:t>药草名。《集韻·稕韻》：“䒖，藥艸，蒿類。”</w:t>
        <w:br/>
      </w:r>
    </w:p>
    <w:p>
      <w:r>
        <w:t>䒗##䒗</w:t>
        <w:br/>
        <w:br/>
        <w:t>䒗同“芞”。《廣韻·迄韻》：“䒗，《爾雅》曰：‘藒車，䒗輿。’*郭璞*云：‘藒車，香草。’”《正字通·艸部》：“䒗，同芞，省。”</w:t>
        <w:br/>
      </w:r>
    </w:p>
    <w:p>
      <w:r>
        <w:t>䒚##䒚</w:t>
        <w:br/>
        <w:br/>
        <w:t>䒚shǎo　《廣韻》書沼切，上小書。</w:t>
        <w:br/>
        <w:br/>
        <w:t>草名。《玉篇·艸部》：“䒚，䒚草。”《集韻·小韻》：“䒚，草也。”</w:t>
        <w:br/>
      </w:r>
    </w:p>
    <w:p>
      <w:r>
        <w:t>䒛##䒛</w:t>
        <w:br/>
        <w:br/>
        <w:t>䒛huàn　《集韻》胡辦切，去襇匣。</w:t>
        <w:br/>
        <w:br/>
        <w:t>草名。《玉篇·艸部》：“䒛，草名。”</w:t>
        <w:br/>
      </w:r>
    </w:p>
    <w:p>
      <w:r>
        <w:t>䒜##䒜</w:t>
        <w:br/>
        <w:br/>
        <w:t>䒜niú　《集韻》魚尤切，平尤疑。</w:t>
        <w:br/>
        <w:br/>
        <w:t>草名。《玉篇·艸部》：“䒜，䒜草。”一说为药草“牛膝”。《集韻·尤韻》：“䒜，一曰䒜膝，藥艸。”</w:t>
        <w:br/>
      </w:r>
    </w:p>
    <w:p>
      <w:r>
        <w:t>䒝##䒝</w:t>
        <w:br/>
        <w:br/>
        <w:t>䒝同“𦺔”。《玉篇·艸部》：“䒝，同𦺔。”</w:t>
        <w:br/>
      </w:r>
    </w:p>
    <w:p>
      <w:r>
        <w:t>䒞##䒞</w:t>
        <w:br/>
        <w:br/>
        <w:t>《説文》：“䒞，艸也。从艸，冘聲。”</w:t>
        <w:br/>
        <w:br/>
        <w:t>（一）chén　《廣韻》直深切，平侵澄。又都敢切。侵部。</w:t>
        <w:br/>
        <w:br/>
        <w:t>草名。《説文·艸部》：“䒞，艸也。”*王筠*句讀：“上文‘𧂇，䒞藩也’，既不類列，此又不云‘䒞藩也’，葢非一物。”</w:t>
        <w:br/>
        <w:br/>
        <w:t>（二）yín　《廣韻》餘針切，平侵以。</w:t>
        <w:br/>
        <w:br/>
        <w:t>热。《廣韻·侵韻》：“䒞，熱也。”</w:t>
        <w:br/>
      </w:r>
    </w:p>
    <w:p>
      <w:r>
        <w:t>䒟##䒟</w:t>
        <w:br/>
        <w:br/>
        <w:t>䒟dān　《集韻》多寒切，平寒端。</w:t>
        <w:br/>
        <w:br/>
        <w:t>草名。《玉篇·艸部》：“䒟，草。”</w:t>
        <w:br/>
      </w:r>
    </w:p>
    <w:p>
      <w:r>
        <w:t>䒠##䒠</w:t>
        <w:br/>
        <w:br/>
        <w:t>⁴䒠（一）fēng　《集韻》敷容切，平鍾敷。</w:t>
        <w:br/>
        <w:br/>
        <w:t>同“丰”，草木茂盛。《集韻·鐘韻》：“𡴀，或作䒠。”*南朝**宋**謝惠連*《豫章行》：“緇髮迫多素，憔悴謝華䒠。”*唐**温庭筠*《長安寺》：“烟樹含葱倩，金刹映䒠茸。”</w:t>
        <w:br/>
        <w:br/>
        <w:t>（二）xiá　《集韻》下瞎切，入鎋匣。</w:t>
        <w:br/>
        <w:br/>
        <w:t>同“𦵯”。《集韻·舝韻》：“𦵯，艸名。或省。”</w:t>
        <w:br/>
      </w:r>
    </w:p>
    <w:p>
      <w:r>
        <w:t>䒡##䒡</w:t>
        <w:br/>
        <w:br/>
        <w:t>䒡yǐn　《玉篇》移軫切。</w:t>
        <w:br/>
        <w:br/>
        <w:t>草名。《玉篇·艸部》：“䒡，草。”</w:t>
        <w:br/>
      </w:r>
    </w:p>
    <w:p>
      <w:r>
        <w:t>䒢##䒢</w:t>
        <w:br/>
        <w:br/>
        <w:t>《説文》：“䒢，昌蒲也。从艸，卬聲。*益州*云。”按：*徐鍇*繫傳作“*益州*生”。</w:t>
        <w:br/>
        <w:br/>
        <w:t>áng　《廣韻》五剛切，平唐疑。又魚兩切。陽部。</w:t>
        <w:br/>
        <w:br/>
        <w:t>菖蒲的别名。《説文·艸部》：“䒢，昌蒲也。”《廣韻·唐韻》：“䒢，昌蒲别名。”</w:t>
        <w:br/>
      </w:r>
    </w:p>
    <w:p>
      <w:r>
        <w:t>䒣##䒣</w:t>
        <w:br/>
        <w:br/>
        <w:t>同“苒”。《直音篇·艸部》：“䒣，同苒。”</w:t>
        <w:br/>
      </w:r>
    </w:p>
    <w:p>
      <w:r>
        <w:t>䒤##䒤</w:t>
        <w:br/>
        <w:br/>
        <w:t>䒤rì　《集韻》入質切，入質日。</w:t>
        <w:br/>
        <w:br/>
        <w:t>草名。《集韻·質韻》：“䒤，艸名。”</w:t>
        <w:br/>
      </w:r>
    </w:p>
    <w:p>
      <w:r>
        <w:t>䒥##䒥</w:t>
        <w:br/>
        <w:br/>
        <w:t>䒥mán　《龍龕手鑑》母官反。</w:t>
        <w:br/>
        <w:br/>
        <w:t>相当。《龍龕手鑑·艸部》：“䒥，相當也。”</w:t>
        <w:br/>
      </w:r>
    </w:p>
    <w:p>
      <w:r>
        <w:t>䒦##䒦</w:t>
        <w:br/>
        <w:br/>
        <w:t>《説文》：“䒦，艸浮水中皃。从艸，乏聲。”</w:t>
        <w:br/>
        <w:br/>
        <w:t>fàn　《廣韻》孚梵切，去梵敷。又匹凡切。侵部。</w:t>
        <w:br/>
        <w:br/>
        <w:t>草浮出水貌。《説文·艸部》：“䒦，艸浮水中皃。”</w:t>
        <w:br/>
      </w:r>
    </w:p>
    <w:p>
      <w:r>
        <w:t>䒧##䒧</w:t>
        <w:br/>
        <w:br/>
        <w:t>䒧（一）qū　《廣韻》去魚切，平魚溪。</w:t>
        <w:br/>
        <w:br/>
        <w:t>草器。《玉篇·艸部》：“䒧，草器。”</w:t>
        <w:br/>
        <w:br/>
        <w:t>（二）qù　《廣韻》丘倨切，去御溪。</w:t>
        <w:br/>
        <w:br/>
        <w:t>草名。《廣韻·御韻》：“䒧，草名。”</w:t>
        <w:br/>
      </w:r>
    </w:p>
    <w:p>
      <w:r>
        <w:t>䒨##䒨</w:t>
        <w:br/>
        <w:br/>
        <w:t>《説文》：“䒨，菜也。从艸，矢聲。”</w:t>
        <w:br/>
        <w:br/>
        <w:t>（一）shǐ　《集韻》矧視切，上旨書。脂部。</w:t>
        <w:br/>
        <w:br/>
        <w:t>菜名。《説文·艸部》：“䒨，菜也。”</w:t>
        <w:br/>
        <w:br/>
        <w:t>（二）sì　《廣韻》徐姊切，上旨邪。</w:t>
        <w:br/>
        <w:br/>
        <w:t>蒿草。《玉篇·艸部》：“䒨，蒿也。”</w:t>
        <w:br/>
      </w:r>
    </w:p>
    <w:p>
      <w:r>
        <w:t>䒩##䒩</w:t>
        <w:br/>
        <w:br/>
        <w:t>䒩hé　《廣韻》户戈切，平戈匣。</w:t>
        <w:br/>
        <w:br/>
        <w:t>草名。《玉篇·艸部》：“䒩，草名。”一说同“莫”。《字彙補·艸部》：“䒩，與莫同。見*裴光遠*《集綴》。”</w:t>
        <w:br/>
      </w:r>
    </w:p>
    <w:p>
      <w:r>
        <w:t>䒪##䒪</w:t>
        <w:br/>
        <w:br/>
        <w:t>䒪biàn　《廣韻》皮變切，去線並。</w:t>
        <w:br/>
        <w:br/>
        <w:t>〔雀䒪〕草名。《集韻·綫韻》：“䒪，雀䒪，艸名。”</w:t>
        <w:br/>
      </w:r>
    </w:p>
    <w:p>
      <w:r>
        <w:t>䒫##䒫</w:t>
        <w:br/>
        <w:br/>
        <w:t>䒫dài　《佩觽》徒再切。</w:t>
        <w:br/>
        <w:br/>
        <w:t>草貌。*宋**郭忠恕*《佩觽》卷下：“䒫，草貌。”</w:t>
        <w:br/>
      </w:r>
    </w:p>
    <w:p>
      <w:r>
        <w:t>䒬##䒬</w:t>
        <w:br/>
        <w:br/>
        <w:t>䒬同“莫”。《字彙補·艸部》：“䒬，古《孝經》莫字。”</w:t>
        <w:br/>
      </w:r>
    </w:p>
    <w:p>
      <w:r>
        <w:t>䒭##䒭</w:t>
        <w:br/>
        <w:br/>
        <w:t>䒭同“等”。《宋元以來俗字譜》：“等”，《太平樂府》作“䒭”。</w:t>
        <w:br/>
      </w:r>
    </w:p>
    <w:p>
      <w:r>
        <w:t>䒰##䒰</w:t>
        <w:br/>
        <w:br/>
        <w:t>⁶䒰kuāng　《廣韻》去王切，平陽溪。</w:t>
        <w:br/>
        <w:br/>
        <w:t>（1）随。《方言》卷十三：“䒰，隨也。”</w:t>
        <w:br/>
        <w:br/>
        <w:t>（2）草名。《廣韻·陽韻》：“䒰，草名。”</w:t>
        <w:br/>
      </w:r>
    </w:p>
    <w:p>
      <w:r>
        <w:t>䒱##䒱</w:t>
        <w:br/>
        <w:br/>
        <w:t>同“蒸”。《説文·艸部》：“蒸，析麻中幹也。䒱，蒸或省火。”*段玉裁*注：“《大射儀》注、《既夕禮》注皆作此䒱。*張淳*、*葉林宗*所見《釋文》皆爾。”《大唐大慈恩寺三藏法師傳》卷九：“不謂日臨月照，遂迴景於空門，雨潤雲䒱，乃照感於玄寺，是所願也。”</w:t>
        <w:br/>
      </w:r>
    </w:p>
    <w:p>
      <w:r>
        <w:t>䒲##䒲</w:t>
        <w:br/>
        <w:br/>
        <w:t>䒲chà　《廣韻》陟駕切，去禡知。</w:t>
        <w:br/>
        <w:br/>
        <w:t>〔䒲葿〕药草黄芩别名。《廣雅·釋草》：“䒲葿，黄芩也。”</w:t>
        <w:br/>
      </w:r>
    </w:p>
    <w:p>
      <w:r>
        <w:t>䒴##䒴</w:t>
        <w:br/>
        <w:br/>
        <w:t>䒴yǒu　《廣韻》云久切，上有云。</w:t>
        <w:br/>
        <w:br/>
        <w:t>草名。《玉篇·艸部》：“䒴，草也。”一说同“𦳩”。《集韻·宥韻》：“𧅲，《説文》：‘艸也。’或作𦳩，亦省。”</w:t>
        <w:br/>
      </w:r>
    </w:p>
    <w:p>
      <w:r>
        <w:t>䒵##䒵</w:t>
        <w:br/>
        <w:br/>
        <w:t>（一）hào　《集韻》虚到切，去号曉。</w:t>
        <w:br/>
        <w:br/>
        <w:t>草名。《集韻·号韻》：“䒵，艸名。”</w:t>
        <w:br/>
        <w:br/>
        <w:t>（二）hāo　《龍龕手鑑》呼毛反。</w:t>
        <w:br/>
        <w:br/>
        <w:t>同“薅”。《龍龕手鑑·艸部》：“䒵，俗。薅、茠二正。芸也，去田草也。”</w:t>
        <w:br/>
      </w:r>
    </w:p>
    <w:p>
      <w:r>
        <w:t>䒶##䒶</w:t>
        <w:br/>
        <w:br/>
        <w:t>䒶同“天”。《玉篇·艸部》：“䒶，古文天字。”*明**何孟春*《餘冬序録》卷一：“*正統*十年進士登科録，凡天字皆作䒶，云出内閣意。”</w:t>
        <w:br/>
      </w:r>
    </w:p>
    <w:p>
      <w:r>
        <w:t>䒷##䒷</w:t>
        <w:br/>
        <w:br/>
        <w:t>《説文》：“䒷，䒷蔞，果蓏也。从艸，𠯑聲。”</w:t>
        <w:br/>
        <w:br/>
        <w:t>guā　《廣韻》古活切，入末見。月部。</w:t>
        <w:br/>
        <w:br/>
        <w:t>〔䒷蔞〕也作“瓜蔞”、“栝棲”、“果臝”。葫芦科。多年生攀缘草本。块根肥厚，果实卵圆形至广椭圆形，熟时黄褐色。果皮称“瓜蒌皮”，种子称“瓜蒌仁”，根称“天花粉”，都供药用。《説文·艸部》：“䒷，䒷蔞，果蓏也。”《玉篇·艸部》：“䒷，䒷蔞也。*齊*人謂之瓜蔞。”《本草綱目·草部·栝樓》：“栝樓即果臝二字音轉也，亦作𦸈𧁾，後人又轉為瓜蔞……其根作粉，潔白如雪，故謂之天花粉。”</w:t>
        <w:br/>
      </w:r>
    </w:p>
    <w:p>
      <w:r>
        <w:t>䒸##䒸</w:t>
        <w:br/>
        <w:br/>
        <w:t>《説文》：“䒸，艸也。从艸，血聲。”</w:t>
        <w:br/>
        <w:br/>
        <w:t>xuè　《廣韻》呼决切，入屑曉。質部。</w:t>
        <w:br/>
        <w:br/>
        <w:t>（1）草名。《説文·艸部》：“䒸，艸也。”《玉篇·艸部》：“䒸，草名。”《集韻·屑韻》：“䒸，地䒸，蒨也。”</w:t>
        <w:br/>
        <w:br/>
        <w:t>（2）草貌。《廣韻·屑韻》：“䒸，草皃。”</w:t>
        <w:br/>
      </w:r>
    </w:p>
    <w:p>
      <w:r>
        <w:t>䒹##䒹</w:t>
        <w:br/>
        <w:br/>
        <w:t>《説文》：“䒹，耕多艸。从艸、耒，耒亦聲。”</w:t>
        <w:br/>
        <w:br/>
        <w:t>lèi　《廣韻》盧對切，去隊來。微部。</w:t>
        <w:br/>
        <w:br/>
        <w:t>（1）草多貌。《説文·艸部》：“䒹，耕多艸。”《廣雅·釋草》：“䒹，草也。”*王念孫*疏證：“䒹，草多之貌。《説文》云：‘䒹，耕多艸也。’草多謂之䒹，故耕多草亦謂之䒹也。”</w:t>
        <w:br/>
        <w:br/>
        <w:t>（2）果实垂貌。《集韻·脂韻》：“䒹，果實垂皃。”</w:t>
        <w:br/>
      </w:r>
    </w:p>
    <w:p>
      <w:r>
        <w:t>䒺##䒺</w:t>
        <w:br/>
        <w:br/>
        <w:t>同“堇”。《説文·堇部》：“堇，黏土也。䒺，古文堇。”</w:t>
        <w:br/>
      </w:r>
    </w:p>
    <w:p>
      <w:r>
        <w:t>䒼##䒼</w:t>
        <w:br/>
        <w:br/>
        <w:t>《説文》：“䒼，蠶薄也。从艸，曲聲。”</w:t>
        <w:br/>
        <w:br/>
        <w:t>qū　《廣韻》丘玉切，入燭溪。屋部。</w:t>
        <w:br/>
        <w:br/>
        <w:t>同“曲”。蚕箔。《方言》卷五：“薄，*宋**魏**陳**楚**江**淮*之間謂之䒼。”《説文·艸部》：“䒼，蠶薄也。”*徐鍇*繫傳：“《漢書》：‘*周勃*織薄䒼。’”按：今本《漢書·周勃傳》作“曲”。</w:t>
        <w:br/>
      </w:r>
    </w:p>
    <w:p>
      <w:r>
        <w:t>䒽##䒽</w:t>
        <w:br/>
        <w:br/>
        <w:t>䒽wǎng　《集韻》文紡切，上養微。</w:t>
        <w:br/>
        <w:br/>
        <w:t>莽草。《集韻·養釋》：“䒽，艸名。”*宋**唐慎微*《政和證類本草·木部》：“（*陶隱居*云）莽草，字亦作䒽。今俗呼為䒽草也。”</w:t>
        <w:br/>
      </w:r>
    </w:p>
    <w:p>
      <w:r>
        <w:t>䒾##䒾</w:t>
        <w:br/>
        <w:br/>
        <w:t>䒾yī　《改併四聲篇海·艸部》引《搜真玉鏡》：“䒾，音衣。”</w:t>
        <w:br/>
      </w:r>
    </w:p>
    <w:p>
      <w:r>
        <w:t>䒿##䒿</w:t>
        <w:br/>
        <w:br/>
        <w:t>“膋”的类推简化字。</w:t>
        <w:br/>
      </w:r>
    </w:p>
    <w:p>
      <w:r>
        <w:t>䓁##䓁</w:t>
        <w:br/>
        <w:br/>
        <w:t>䓁同“等”。</w:t>
        <w:br/>
      </w:r>
    </w:p>
    <w:p>
      <w:r>
        <w:t>䓂##䓂</w:t>
        <w:br/>
        <w:br/>
        <w:t>yán　《廣韻》語軒切，平元疑。</w:t>
        <w:br/>
        <w:br/>
        <w:t>（1）草名。《玉篇·艸部》：“䓂，草名。”</w:t>
        <w:br/>
        <w:br/>
        <w:t>（2）姓。《集韻·元韻》：“䓂，姓。”</w:t>
        <w:br/>
      </w:r>
    </w:p>
    <w:p>
      <w:r>
        <w:t>䓃##䓃</w:t>
        <w:br/>
        <w:br/>
        <w:t>䓃yì　《廣韻》於汲切，入緝影。</w:t>
        <w:br/>
        <w:br/>
        <w:t>〔菸䓃〕也作“菸邑”、“䓃菸”。形容草木枯萎。《廣韻·緝韻》：“䓃，䓃菸，茹熟。”《集韻·緝韻》：“䓃，艸傷壞也。”《文選·宋玉〈九辯〉》：“葉菸䓃而無色兮，枝煩拏而交横。”*李善*注引*王逸*曰：“顔容變易而蒼黑也。”*劉良*注：“言草木殘瘁也。菸䓃，傷壞也。”</w:t>
        <w:br/>
      </w:r>
    </w:p>
    <w:p>
      <w:r>
        <w:t>䓄##䓄</w:t>
        <w:br/>
        <w:br/>
        <w:t>《説文》：“䓄，艸多皃。从艸，㹞聲。*江夏**平春*有*䓄亭*。”</w:t>
        <w:br/>
        <w:br/>
        <w:t>yín　《廣韻》語巾切，平真疑。又語斤切。諄部。</w:t>
        <w:br/>
        <w:br/>
        <w:t>（1）草多貌。《説文·艸部》：“䓄，艸多皃。”</w:t>
        <w:br/>
        <w:br/>
        <w:t>（2）草名。《玉篇·艸部》：“䓄，草也。”《類篇·艸部》：“䓄，艸名。”</w:t>
        <w:br/>
      </w:r>
    </w:p>
    <w:p>
      <w:r>
        <w:t>䓅##䓅</w:t>
        <w:br/>
        <w:br/>
        <w:t>䓅qí　《集韻》渠希切，平微羣。</w:t>
        <w:br/>
        <w:br/>
        <w:t>同“芹”。水草名。《集韻·微韻》：“芹，水艸。或作䓅。”</w:t>
        <w:br/>
      </w:r>
    </w:p>
    <w:p>
      <w:r>
        <w:t>䓆##䓆</w:t>
        <w:br/>
        <w:br/>
        <w:t>䓆zhé　《集韻》之列切，入薛章。</w:t>
        <w:br/>
        <w:br/>
        <w:t>断草。《集韻·薛韻》：“䓆，斷艸。”</w:t>
        <w:br/>
      </w:r>
    </w:p>
    <w:p>
      <w:r>
        <w:t>䓇##䓇</w:t>
        <w:br/>
        <w:br/>
        <w:t>䓇（一）xì　《玉篇》呼歷切。</w:t>
        <w:br/>
        <w:br/>
        <w:t>草盛貌。《玉篇·艸部》：“䓇，草盛皃。”</w:t>
        <w:br/>
        <w:br/>
        <w:t>（二）hè　《集韻》郝格切，入陌曉。</w:t>
        <w:br/>
        <w:br/>
        <w:t>（1）同“赫”。赤貌。《晋書·禮志上》：“今服章多闕，加比熱隆䓇，臣等謂可如*恆*議，依故事闕如不讀。”*何超*音義：“䓇，與赫同。”</w:t>
        <w:br/>
        <w:br/>
        <w:t>（2）同“嚇”。怒。《集韻·陌韻》：“嚇，怒也。或作䓇。”</w:t>
        <w:br/>
        <w:br/>
        <w:t>（三）kè　《集韻》乞格切，入陌溪。</w:t>
        <w:br/>
        <w:br/>
        <w:t>〔䓇䓇〕恐惧。《類篇·艸部》：“䓇，䓇䓇，懼也。”</w:t>
        <w:br/>
      </w:r>
    </w:p>
    <w:p>
      <w:r>
        <w:t>䓈##䓈</w:t>
        <w:br/>
        <w:br/>
        <w:t>䓈yì　《廣韻》營隻切，入昔云。又羊捶切。</w:t>
        <w:br/>
        <w:br/>
        <w:t>植物名。即芡。种子称“芡实”。睡莲科。多年生水生草本，全株有刺。叶圆盾形，浮于水面。夏季开紫色花。种子球形，黑色，供食用，可入药。《方言》卷三：“䓈，芡，雞頭也。北*燕*謂之䓈。”*郭璞*注：“今*江*東亦名䓈耳。”</w:t>
        <w:br/>
      </w:r>
    </w:p>
    <w:p>
      <w:r>
        <w:t>䓉##䓉</w:t>
        <w:br/>
        <w:br/>
        <w:t>《説文》：“䓉，䒢䓉也。从艸，邪聲。”*王筠*句讀：“蓋有捝誤，《玉篇》䒢、䓉是兩物。”</w:t>
        <w:br/>
        <w:br/>
        <w:t>（一）yé　《廣韻》以遮切，平麻以。魚部。</w:t>
        <w:br/>
        <w:br/>
        <w:t>（1）草名。《説文·艸部》：“䓉，䒢䓉也。”《玉篇·艸部》：“䓉，草名。”</w:t>
        <w:br/>
        <w:br/>
        <w:t>（2）菜名。《十韻彙編·王一·麻韻》：“䓉，菜名。”</w:t>
        <w:br/>
        <w:br/>
        <w:t>（二）yē</w:t>
        <w:br/>
        <w:br/>
        <w:t>同“㭨（椰）”。*唐**玄應*《一切經音義》卷十六：“㭨子，《聲類》作䓉。《異物志》云：㭨高十尋，葉居其末，果名也。”</w:t>
        <w:br/>
      </w:r>
    </w:p>
    <w:p>
      <w:r>
        <w:t>䓊##䓊</w:t>
        <w:br/>
        <w:br/>
        <w:t>《説文》：“䓊，艸也。从艸，吾聲。《楚詞》有䓊蕭艸。”</w:t>
        <w:br/>
        <w:br/>
        <w:t>（一）wú　《廣韻》五乎切，平模疑。魚部。</w:t>
        <w:br/>
        <w:br/>
        <w:t>草名。似艾。《説文·艸部》：“䓊，艸也。《楚詞》有䓊蕭艸。”*段玉裁*注：“按：今《楚詞》無䓊蕭，惟*宋玉*《九辯》云：‘白露既下百艸兮，奄離披此梧楸。’梧楸，蓋*許*所見作䓊蕭，正百艸之二者。”《玉篇·艸部》：“䓊，草似艾。”</w:t>
        <w:br/>
        <w:br/>
        <w:t>（二）yú　《集韻》牛居切，平魚疑。</w:t>
        <w:br/>
        <w:br/>
        <w:t>同“䔡”。《方言》卷三“蘇亦荏也”*晋**郭璞*注：“今*江*東人呼荏為䓊。音魚。”《集韻·魚韻》：“䔡，艸名。東人呼荏為䔡。或作䓊。”</w:t>
        <w:br/>
      </w:r>
    </w:p>
    <w:p>
      <w:r>
        <w:t>䓋##䓋</w:t>
        <w:br/>
        <w:br/>
        <w:t>䓋zhī　《集韻》章移切，平支章。</w:t>
        <w:br/>
        <w:br/>
        <w:t>榆荚。《集韻·支韻》：“䓋，榆莢也。”</w:t>
        <w:br/>
      </w:r>
    </w:p>
    <w:p>
      <w:r>
        <w:t>䓌##䓌</w:t>
        <w:br/>
        <w:br/>
        <w:t>䓌zhì　《廣韻》職吏切，去志章。</w:t>
        <w:br/>
        <w:br/>
        <w:t>〔遠䓌〕即“遠志”。药草名。远志科。多年生草本。夏秋开花，花紫色。根皮入药。《集韻·志韻》：“䓌，遠䓌，藥艸。”</w:t>
        <w:br/>
      </w:r>
    </w:p>
    <w:p>
      <w:r>
        <w:t>䓍##䓍</w:t>
        <w:br/>
        <w:br/>
        <w:t>䓍同“蔊”。《玉篇·艸部》：“䓍，草。”《正字通·艸部》：“䓍，别作蔊。”《康熙字典》引《食物本草》：“䓍菜，柔莖細葉，三月開花，黄色，結細角，角内有細子，根葉皆可食，俗呼辣米菜。”按：*李時珍*《本草綱目》作“蔊菜”。</w:t>
        <w:br/>
      </w:r>
    </w:p>
    <w:p>
      <w:r>
        <w:t>䓎##䓎</w:t>
        <w:br/>
        <w:br/>
        <w:t>䓎chuò　《集韻》測角切，入覺初。</w:t>
        <w:br/>
        <w:br/>
        <w:t>草名。《集韻·覺韻》：“䓎，艸名。”</w:t>
        <w:br/>
      </w:r>
    </w:p>
    <w:p>
      <w:r>
        <w:t>䓏##䓏</w:t>
        <w:br/>
        <w:br/>
        <w:t>䓏fū　《廣韻》芳無切，平虞敷。</w:t>
        <w:br/>
        <w:br/>
        <w:t>花盛貌。《玉篇·艸部》：“䓏，華盛也。”《集韻·虞韻》：“䓏，花盛皃。”</w:t>
        <w:br/>
      </w:r>
    </w:p>
    <w:p>
      <w:r>
        <w:t>䓐##䓐</w:t>
        <w:br/>
        <w:br/>
        <w:t>䓐chún　《集韻》殊倫切，平諄禪。</w:t>
        <w:br/>
        <w:br/>
        <w:t>草名。《玉篇·艸部》：“䓐，草也。”</w:t>
        <w:br/>
      </w:r>
    </w:p>
    <w:p>
      <w:r>
        <w:t>䓑##䓑</w:t>
        <w:br/>
        <w:br/>
        <w:t>䓑píng　《切韻》薄經切，平青並。</w:t>
        <w:br/>
        <w:br/>
        <w:t>（1）同“荓”。《十韻彙編·王三·青韻》：“䓑，馬帚，草名，似蓍。”按：《説文》、《爾雅》作“荓”，《玉篇》、《廣韻》作“荓”。</w:t>
        <w:br/>
        <w:br/>
        <w:t>（2）同“萍”。《篇海類編·花木類·艸部》：“䓑，草，無根，浮水生也。亦作萍字。”</w:t>
        <w:br/>
      </w:r>
    </w:p>
    <w:p>
      <w:r>
        <w:t>䓒##䓒</w:t>
        <w:br/>
        <w:br/>
        <w:t>䓒同“蒯”。《字彙補·艸部》：“䓒，《集韻》與蒯同。”</w:t>
        <w:br/>
      </w:r>
    </w:p>
    <w:p>
      <w:r>
        <w:t>䓓##䓓</w:t>
        <w:br/>
        <w:br/>
        <w:t>⁷䓓“薵”的类推简化字。</w:t>
        <w:br/>
      </w:r>
    </w:p>
    <w:p>
      <w:r>
        <w:t>䓖##䓖</w:t>
        <w:br/>
        <w:br/>
        <w:t>䓖“藭”的简化字。</w:t>
        <w:br/>
      </w:r>
    </w:p>
    <w:p>
      <w:r>
        <w:t>䓗##䓗</w:t>
        <w:br/>
        <w:br/>
        <w:t>cōng　《玉篇》且公切。</w:t>
        <w:br/>
        <w:br/>
        <w:t>（1）同“葱”。《玉篇·艸部》：“䓗，同葱。俗。”《楚辭·王逸〈九思·憫上〉》：“槀本兮萎落，蘮蕠兮青䓗。”*王逸*注：“蘮蕠，草名。青䓗，見養有光色也。”*洪興祖*補注：“䓗，當作葱。”</w:t>
        <w:br/>
        <w:br/>
        <w:t>（2）用同“匆”。《敦煌變文集·八相變》：“陌上忽逢一人，行步䓗䓗，極甚忙切。”</w:t>
        <w:br/>
      </w:r>
    </w:p>
    <w:p>
      <w:r>
        <w:t>䓘##䓘</w:t>
        <w:br/>
        <w:br/>
        <w:t>（一）gāo　《廣韻》古勞切，平豪見。宵部。</w:t>
        <w:br/>
        <w:br/>
        <w:t>（1）〔白䓘〕植物名。又名“☀蘇”。《廣雅·釋草》：“☀蘇，白䓘也。”《山海經·南山經》：“（*侖者之山*）有木焉，其狀如穀而赤理，其汗如漆，其味如飴，食者不飢，可以釋勞，其名曰白䓘，可以血玉。”*郭璞*注：“或作睾蘇；睾蘇一名白䓘，見《廣雅》。”</w:t>
        <w:br/>
        <w:br/>
        <w:t>（2）草名。《玉篇·艸部》：“䓘，草名，其實似瓜，食之治瘧。”</w:t>
        <w:br/>
        <w:br/>
        <w:t>（二）jiù　《集韻》巨九切，上有羣。</w:t>
        <w:br/>
        <w:br/>
        <w:t>草名。《集韻·有韻》：“䓘，《字林》：艸名。”</w:t>
        <w:br/>
      </w:r>
    </w:p>
    <w:p>
      <w:r>
        <w:t>䓙##䓙</w:t>
        <w:br/>
        <w:br/>
        <w:t>䓙（一）kuā　《廣韻》苦緺切，平佳溪。</w:t>
        <w:br/>
        <w:br/>
        <w:t>〔䓙雜〕斜貌。《廣韻·佳韻》：“䓙，䓙雜，斜絶。”*周祖谟*校勘記：“雜，*段*改作離。”</w:t>
        <w:br/>
        <w:br/>
        <w:t>（二）guāi　《集韻》公懷切，平皆見。</w:t>
        <w:br/>
        <w:br/>
        <w:t>草名。《玉篇·艸部》：“䓙，草也。”</w:t>
        <w:br/>
      </w:r>
    </w:p>
    <w:p>
      <w:r>
        <w:t>䓚##䓚</w:t>
        <w:br/>
        <w:br/>
        <w:t>䓚（一）qū　《集韻》千余切，平魚清。</w:t>
        <w:br/>
        <w:br/>
        <w:t>〔䓚𦱃〕菜名。《玉篇·艸部》：“䓚，䓚𦱃。”《集韻·魚韻》：“䓚，䓚𦱃，菜名，似韭。”</w:t>
        <w:br/>
        <w:br/>
        <w:t>（二）cú　《集韻》叢租切，平模從。</w:t>
        <w:br/>
        <w:br/>
        <w:t>〔䓚菇〕也作“葄菇”。即“慈姑”。《集韻·模韻》：“䓚，䓚菇，艸名，生下田，可食。或作葄。”</w:t>
        <w:br/>
      </w:r>
    </w:p>
    <w:p>
      <w:r>
        <w:t>䓛##䓛</w:t>
        <w:br/>
        <w:br/>
        <w:t>《説文》：“䓛，刷也。从艸，屈聲。”</w:t>
        <w:br/>
        <w:br/>
        <w:t>qū　《廣韻》古忽切，入没見。又《集韻》曲勿切。術部。</w:t>
        <w:br/>
        <w:br/>
        <w:t>（1）刷子。《説文·艸部》：“䓛，刷也。”*王筠*句讀：“即荔根可作㕞之㕞，乃縛艸所作之器。《廣雅》：‘𥮝謂之㕞。’其字從竹。”</w:t>
        <w:br/>
        <w:br/>
        <w:t>（2）药草名。《正字通·艸部》：“䓛，《神農本經》有屈草，生*漢中*川澤間，主寒熱陰痺。䓛當即屈。”</w:t>
        <w:br/>
        <w:br/>
        <w:t>（3）有机化合物。分子式C₁₈H₁₂，金黄色结晶，溶于热苯。（英chrysene）</w:t>
        <w:br/>
      </w:r>
    </w:p>
    <w:p>
      <w:r>
        <w:t>䓜##䓜</w:t>
        <w:br/>
        <w:br/>
        <w:t>《説文》：“䓜，菹也。从艸，泜聲。𥁼，䓜或从皿。皿，器也。”</w:t>
        <w:br/>
        <w:br/>
        <w:t>zhī　《廣韻》旨夷切，平脂章。脂部。</w:t>
        <w:br/>
        <w:br/>
        <w:t>腌菜。《説文·艸部》：“䓜，菹也。”*朱駿聲*通訓定聲：“此酢菜之名，細切者曰齏，全物若䐑者曰菹，亦曰䓜。”</w:t>
        <w:br/>
      </w:r>
    </w:p>
    <w:p>
      <w:r>
        <w:t>䓝##䓝</w:t>
        <w:br/>
        <w:br/>
        <w:t>䓝mèng　《集韻》莫更切，去映明。</w:t>
        <w:br/>
        <w:br/>
        <w:t>狼尾草。《玉篇·艸部》：“䓝，狼尾草。”</w:t>
        <w:br/>
      </w:r>
    </w:p>
    <w:p>
      <w:r>
        <w:t>䓞##䓞</w:t>
        <w:br/>
        <w:br/>
        <w:t>《説文》：“䓞，艸也，可以染留黄。从艸，戾聲。”</w:t>
        <w:br/>
        <w:br/>
        <w:t>lì　《廣韻》郎計切，去霽來。質部。</w:t>
        <w:br/>
        <w:br/>
        <w:t>（1）一种可作染料的草。其染黄绿的叫绿䓞，即荩草，又叫菉；染紫色的叫紫䓞，即茈䓞，又叫紫草。《説文·艸部》：“䓞，艸也，可以染留黄。”《玉篇·艸部》：“䓞，紫草也。”《爾雅·釋草》“藐，茈草”*清**郝懿行*義疏：“䓞兼紫緑二色，上云‘菉，王芻’，即緑䓞也；此云‘藐，茈草’，即紫䓞也。……《史記·司馬相如列傳》云‘攢䓞莎’，*徐廣*注‘草可染紫’，是也。”</w:t>
        <w:br/>
        <w:br/>
        <w:t>（2）䓞草，即狼尾草。禾本科。多年生草本。秋冬茎顶抽紫黑色刚毛穗状圆锥花序，形似狼尾。嫩株可作饲料。</w:t>
        <w:br/>
      </w:r>
    </w:p>
    <w:p>
      <w:r>
        <w:t>䓟##䓟</w:t>
        <w:br/>
        <w:br/>
        <w:t>䓟（一）zhōu　《集韻》之由切，平尤章。</w:t>
        <w:br/>
        <w:br/>
        <w:t>草名。《集韻·尤韻》：“䓟，艸名，似葵，五色。”</w:t>
        <w:br/>
        <w:br/>
        <w:t>（二）liè　《玉篇》來桀切。</w:t>
        <w:br/>
        <w:br/>
        <w:t>同“茢”。《玉篇·艸部》：“䓟，同茢。”</w:t>
        <w:br/>
      </w:r>
    </w:p>
    <w:p>
      <w:r>
        <w:t>䓠##䓠</w:t>
        <w:br/>
        <w:br/>
        <w:t>䓠tà　《廣韻》他合切，入合透。又都榼切。</w:t>
        <w:br/>
        <w:br/>
        <w:t>（1）药草泽泻的别名。《齊民要術》卷十：“䓠菜，生水中，大葉。”*清**吴其濬*《植物名實圖考·水草》：“澤瀉，《本經》上品。《救荒本草》謂之水䓠菜，葉可煠食。”</w:t>
        <w:br/>
        <w:br/>
        <w:t>（2）荷覆水。《廣韻·盍韻》：“䓠，荷覆水。”</w:t>
        <w:br/>
      </w:r>
    </w:p>
    <w:p>
      <w:r>
        <w:t>䓡##䓡</w:t>
        <w:br/>
        <w:br/>
        <w:t>䓡zhī　《集韻》珍離切，平支知。</w:t>
        <w:br/>
        <w:br/>
        <w:t>〔䓡母〕药草名。即知母。《集韻·支韻》：“䓡，䓡母，藥草。”</w:t>
        <w:br/>
      </w:r>
    </w:p>
    <w:p>
      <w:r>
        <w:t>䓢##䓢</w:t>
        <w:br/>
        <w:br/>
        <w:t>《説文》：“䓢，艸也。从艸，固聲。”</w:t>
        <w:br/>
        <w:br/>
        <w:t>gù　《集韻》古慕切，去暮見。魚部。</w:t>
        <w:br/>
        <w:br/>
        <w:t>草名。《説文·艸部》：“䓢，艸也。”</w:t>
        <w:br/>
      </w:r>
    </w:p>
    <w:p>
      <w:r>
        <w:t>䓣##䓣</w:t>
        <w:br/>
        <w:br/>
        <w:t>䓣liǎng　《集韻》里養切，上養來。</w:t>
        <w:br/>
        <w:br/>
        <w:t>草名。《集韻·養韻》：“䓣，艸名。”</w:t>
        <w:br/>
      </w:r>
    </w:p>
    <w:p>
      <w:r>
        <w:t>䓤##䓤</w:t>
        <w:br/>
        <w:br/>
        <w:t>䓤hū　《篇海類編》呼骨切。</w:t>
        <w:br/>
        <w:br/>
        <w:t>床䓤。《篇海類編·花木類·艸部》：“䓤，牀䓤。”</w:t>
        <w:br/>
      </w:r>
    </w:p>
    <w:p>
      <w:r>
        <w:t>䓥##䓥</w:t>
        <w:br/>
        <w:br/>
        <w:t>䓥là　《改併四聲篇海》引《俗字背篇》力曷切。</w:t>
        <w:br/>
        <w:br/>
        <w:t>〔𦸶䓥〕见“𦸶”。</w:t>
        <w:br/>
      </w:r>
    </w:p>
    <w:p>
      <w:r>
        <w:t>䓦##䓦</w:t>
        <w:br/>
        <w:br/>
        <w:t>䓦同“典”。《字彙補·艸部》：“䓦，與典同。《漢費鳳碑》：‘言不失䓦術。’”</w:t>
        <w:br/>
      </w:r>
    </w:p>
    <w:p>
      <w:r>
        <w:t>䓧##䓧</w:t>
        <w:br/>
        <w:br/>
        <w:t>䓧同“亟”。《集韻·職韻》：“亟，《説文》：‘敏疾也。从人，从口，从又，从二。二，天地也。’或作䓧。”</w:t>
        <w:br/>
      </w:r>
    </w:p>
    <w:p>
      <w:r>
        <w:t>䓨##䓨</w:t>
        <w:br/>
        <w:br/>
        <w:t>䓨“罃”的类推简化字。</w:t>
        <w:br/>
      </w:r>
    </w:p>
    <w:p>
      <w:r>
        <w:t>䓫##䓫</w:t>
        <w:br/>
        <w:br/>
        <w:t>䓫qí</w:t>
        <w:br/>
        <w:br/>
        <w:t>〔䓫萊主山〕山名，在*台湾省*。</w:t>
        <w:br/>
      </w:r>
    </w:p>
    <w:p>
      <w:r>
        <w:t>䓭##䓭</w:t>
        <w:br/>
        <w:br/>
        <w:t>䓭chà　《廣韻》初鎋切，入鎋初。</w:t>
        <w:br/>
        <w:br/>
        <w:t>草名。《玉篇·艸部》：“䓭，䓭草。”《廣韻·鎋韻》：“䓭，掃地惡草。”</w:t>
        <w:br/>
      </w:r>
    </w:p>
    <w:p>
      <w:r>
        <w:t>䓮##䓮</w:t>
        <w:br/>
        <w:br/>
        <w:t>《説文》：“䓮，細草叢生也。从艸，敄聲。”</w:t>
        <w:br/>
        <w:br/>
        <w:t>mào　《廣韻》莫候切，去候明。又武道切。侯部。</w:t>
        <w:br/>
        <w:br/>
        <w:t>细草丛生。《説文·艸部》：“䓮，細草叢生也。”《廣雅·釋言》：“䓮，葆也。”*王念孫*疏證：“䓮之言茂，葆之言苞也。《爾雅》云：‘苞、茂，豐也。’又云：‘苞，稹也。’”</w:t>
        <w:br/>
      </w:r>
    </w:p>
    <w:p>
      <w:r>
        <w:t>䓯##䓯</w:t>
        <w:br/>
        <w:br/>
        <w:t>䓯同“𦺇”。《集韻·𣵽韻》：“𦺇，艸名。《説文》：‘水萹茿也。’或省。”</w:t>
        <w:br/>
      </w:r>
    </w:p>
    <w:p>
      <w:r>
        <w:t>䓰##䓰</w:t>
        <w:br/>
        <w:br/>
        <w:t>䓰yīn　《集韻》伊真切，平諄影。</w:t>
        <w:br/>
        <w:br/>
        <w:t>〔䓰薼〕也作“茵陳”。药草名。即菊科多年生草本茵陈蒿。《集韻·諄韻》：“䓰，䓰薼，香艸。通作茵。”</w:t>
        <w:br/>
      </w:r>
    </w:p>
    <w:p>
      <w:r>
        <w:t>䓱##䓱</w:t>
        <w:br/>
        <w:br/>
        <w:t>䓱（一）chái　《集韻》鉏佳切，平佳崇。</w:t>
        <w:br/>
        <w:br/>
        <w:t>〔䓱葫〕也作“茈葫”。即柴胡。药草名。《集韻·佳韻》：“茈，茈葫，藥艸。或作䓱。”</w:t>
        <w:br/>
        <w:br/>
        <w:t>（二）zuī　《集韻》遵為切，平支精。</w:t>
        <w:br/>
        <w:br/>
        <w:t>同“𦸺”。《集韻·支韻》：“𦸺，地䓴也。或作䓱。”</w:t>
        <w:br/>
        <w:br/>
        <w:t>𦺃菜名。*宋**李石*《續博物志》卷七：“𦺃菜出*禼國*，有毒，百蟲不敢近。”</w:t>
        <w:br/>
      </w:r>
    </w:p>
    <w:p>
      <w:r>
        <w:t>䓲##䓲</w:t>
        <w:br/>
        <w:br/>
        <w:t>䓲ruì　《廣韻》以芮切，去祭以。又弋雪切。</w:t>
        <w:br/>
        <w:br/>
        <w:t>细小，草初生貌。《方言》卷二：“䓲，小也，凡草生而初達謂之䓲。”《廣雅·釋詁二》：“䓲，小也。”*王念孫*疏證：“䓲之言鋭也。……小謂之鋭，故兵芒亦謂之鋭，草初生亦謂之䓲。”*晋**左思*《吴都賦》：“鬱兮䓲茂，曄兮菲菲。”</w:t>
        <w:br/>
      </w:r>
    </w:p>
    <w:p>
      <w:r>
        <w:t>䓳##䓳</w:t>
        <w:br/>
        <w:br/>
        <w:t>䓳（一）hěn　《廣韻》胡墾切，上很匣。</w:t>
        <w:br/>
        <w:br/>
        <w:t>草名。《玉篇·艸部》：“䓳，草名，似蓍，花青白。”《正字通·艸部》：“䓳，艸名。《山海經》：‘*大騩山*，有艸，狀如蓍而毛，青華白實，名曰䓳，服之不夭，可以已腹病。’”按：今本《山海經》作“𦵧”。*郝懿行*、*王念孫*均云：“𦵧當為䓳。”</w:t>
        <w:br/>
        <w:br/>
        <w:t>（二）xié　《廣韻》户皆切，平皆匣。</w:t>
        <w:br/>
        <w:br/>
        <w:t>〔䓳菔〕草名。《廣韻·皆韻》：“䓳，䓳菔草。”</w:t>
        <w:br/>
      </w:r>
    </w:p>
    <w:p>
      <w:r>
        <w:t>䓴##䓴</w:t>
        <w:br/>
        <w:br/>
        <w:t>《説文》：“䓴，木耳也。从艸，耎聲。一曰萮茈。”</w:t>
        <w:br/>
        <w:br/>
        <w:t>ruǎn　《廣韻》而兖切，上獮日。元部。</w:t>
        <w:br/>
        <w:br/>
        <w:t>木耳。木耳科孢子植物。子实体略呈耳形，生枯树干上。《説文·艸部》：“䓴，木耳也。”《玉篇·艸部》：“䓴，木耳，生枯木也。”</w:t>
        <w:br/>
      </w:r>
    </w:p>
    <w:p>
      <w:r>
        <w:t>䓵##䓵</w:t>
        <w:br/>
        <w:br/>
        <w:t>䓵fū　《廣韻》芳無切，平虞敷。</w:t>
        <w:br/>
        <w:br/>
        <w:t>〔䓵萮〕花开貌。《玉篇·艸部》：“䓵，䓵萮，華皃。”</w:t>
        <w:br/>
      </w:r>
    </w:p>
    <w:p>
      <w:r>
        <w:t>䓶##䓶</w:t>
        <w:br/>
        <w:br/>
        <w:t>䓶同“藾”。《玉篇·艸部》：“䓶，同藾。”</w:t>
        <w:br/>
      </w:r>
    </w:p>
    <w:p>
      <w:r>
        <w:t>䓷##䓷</w:t>
        <w:br/>
        <w:br/>
        <w:t>䓷同“莕（荇）”。《集韻·梗韻》：“莕，艸名。《説文》：‘菨餘也。’或作荇、䓷。”</w:t>
        <w:br/>
      </w:r>
    </w:p>
    <w:p>
      <w:r>
        <w:t>䓸##䓸</w:t>
        <w:br/>
        <w:br/>
        <w:t>䓸同“葌”。《鹽鐵論·論誹》：“故飯䓸糲者不可以言孝，妻子飢寒者不可以言慈。”《出曜經》卷五：“道染污穢者，如刈蘆葦，及刈䓸草，生生不息。”按：佛经中“䓸”、“葌”、“菅”互为异文，“䓸”当同“葌”。</w:t>
        <w:br/>
      </w:r>
    </w:p>
    <w:p>
      <w:r>
        <w:t>䓹##䓹</w:t>
        <w:br/>
        <w:br/>
        <w:t>䓹同“䬥（饐）”。《字彙補·艸部》：“䓹，同䬥。”</w:t>
        <w:br/>
      </w:r>
    </w:p>
    <w:p>
      <w:r>
        <w:t>䓺##䓺</w:t>
        <w:br/>
        <w:br/>
        <w:t>䓺měi　《集韻》母鄙切，上旨明。</w:t>
        <w:br/>
        <w:br/>
        <w:t>草名。《集韻·旨韻》：“䓺，艸名。”</w:t>
        <w:br/>
      </w:r>
    </w:p>
    <w:p>
      <w:r>
        <w:t>䓼##䓼</w:t>
        <w:br/>
        <w:br/>
        <w:t>䓼（一）máng　《集韻》莫江切，平江明。</w:t>
        <w:br/>
        <w:br/>
        <w:t>草名。《玉篇·艸部》：“䓼，草也。”</w:t>
        <w:br/>
        <w:br/>
        <w:t>（二）hè　《字彙》黑各切。</w:t>
        <w:br/>
        <w:br/>
        <w:t>猪叫声。《字彙·艸部》：“䓼，豕吼聲。”《文選·左思〈吴都賦〉》：“封狶䓼，神螭掩。”*李善*注：“《方言》曰：‘南*楚*人謂豬為狶。’䓼，狶聲。”</w:t>
        <w:br/>
      </w:r>
    </w:p>
    <w:p>
      <w:r>
        <w:t>䓽##䓽</w:t>
        <w:br/>
        <w:br/>
        <w:t>䓽jì　《集韻》居吏切，去志見。</w:t>
        <w:br/>
        <w:br/>
        <w:t>草名。《集韻·志韻》：“䓽，艸名。”</w:t>
        <w:br/>
      </w:r>
    </w:p>
    <w:p>
      <w:r>
        <w:t>䓾##䓾</w:t>
        <w:br/>
        <w:br/>
        <w:t>䓾suō　《廣韻》素何切，平歌心。</w:t>
        <w:br/>
        <w:br/>
        <w:t>〔䓾蔢〕又作“蔢䓾”。草木盛貌。《廣韻·歌韻》：“䓾，䓾蔢，草木盛皃。”又《戈韻》：“蔢，蔢䓾，草木盛皃。”</w:t>
        <w:br/>
      </w:r>
    </w:p>
    <w:p>
      <w:r>
        <w:t>䓿##䓿</w:t>
        <w:br/>
        <w:br/>
        <w:t>《説文》：“䓿，䓿𧂄也。从艸，圅聲。”</w:t>
        <w:br/>
        <w:br/>
        <w:t>hàn　《集韻》户感切，上感匣。侵部。</w:t>
        <w:br/>
        <w:br/>
        <w:t>〔䓿𧂄〕又作“菡萏”。荷花的别称。《説文·艸部》：“䓿，䓿𧂄也。”*邵瑛*羣經正字：“今經典作䓿萏。”参见“𧂄”。</w:t>
        <w:br/>
      </w:r>
    </w:p>
    <w:p>
      <w:r>
        <w:t>䔀##䔀</w:t>
        <w:br/>
        <w:br/>
        <w:t>䔀同“𦵭”。《玉篇·艸部》：“䔀，薑䔀。”《篇海類編·花木類·艸部》：“䔀，亦作𦵭。”</w:t>
        <w:br/>
      </w:r>
    </w:p>
    <w:p>
      <w:r>
        <w:t>䔁##䔁</w:t>
        <w:br/>
        <w:br/>
        <w:t>䔁lì　《廣韻》力質切，入質來。</w:t>
        <w:br/>
        <w:br/>
        <w:t>草名。《廣韻·質韻》：“䔁，草名。”</w:t>
        <w:br/>
        <w:br/>
        <w:t>𦷢传说中的神名用字。《雲笈七籤》卷五十二：“肝神名為青龍，字𦷢龍子方。”</w:t>
        <w:br/>
      </w:r>
    </w:p>
    <w:p>
      <w:r>
        <w:t>䔂##䔂</w:t>
        <w:br/>
        <w:br/>
        <w:t>《説文》：“䔂，羹菜也。从艸，宰聲。”</w:t>
        <w:br/>
        <w:br/>
        <w:t>（一）zǐ　《廣韻》阻史切，上止莊。之部。</w:t>
        <w:br/>
        <w:br/>
        <w:t>用菜做羹。《説文·艸部》：“䔂，羹菜也。”*段玉裁*注：“䔂，謂取菜羹之也。”</w:t>
        <w:br/>
        <w:br/>
        <w:t>（二）zǎi　《集韻》子亥切，上海精。</w:t>
        <w:br/>
        <w:br/>
        <w:t>菜名。《集韻·海韻》：“䔂，菜名。”</w:t>
        <w:br/>
      </w:r>
    </w:p>
    <w:p>
      <w:r>
        <w:t>䔃##䔃</w:t>
        <w:br/>
        <w:br/>
        <w:t>《説文》：“䔃，菜也。从艸，祖聲。”</w:t>
        <w:br/>
        <w:br/>
        <w:t>zǔ　《廣韻》則古切，上姥精。魚部。</w:t>
        <w:br/>
        <w:br/>
        <w:t>蕺菜，即鱼腥草、侧耳根。叶覆地生，根似茅根，可食。《説文·艸部》：“䔃，菜也。”*五代**徐鍇*《説文繫傳》引*崔豹*《古今注》：“䔃，一名蕺。”《廣雅·釋草》“蒩，蕺也”*清**王念孫*疏證：“葅、䔃、菹、蒩，字竝通。”《齊民要術·菜茹》：“䔃菜，紫色，有藤。”</w:t>
        <w:br/>
      </w:r>
    </w:p>
    <w:p>
      <w:r>
        <w:t>䔄##䔄</w:t>
        <w:br/>
        <w:br/>
        <w:t>䔄（一）yáo　《廣韻》餘昭切，平宵以。宵部。</w:t>
        <w:br/>
        <w:br/>
        <w:t>（1）草名。《山海經·中山經》：“*姑媱之山*，帝女死焉，其名曰*女尸*，化為䔄草，其葉胥成，其華黄，其實如菟丘，服之媚於人。”又：“（*泰室之山*）有草焉，其狀如𦬸，白華黑實，澤如蘡薁，其名曰䔄草，服之不昧。”</w:t>
        <w:br/>
        <w:br/>
        <w:t>（2）蒲叶。《玉篇·艸部》：“䔄，蒲葉也。”</w:t>
        <w:br/>
        <w:br/>
        <w:t>（二）yào　《廣韻》弋照切，去笑以。</w:t>
        <w:br/>
        <w:br/>
        <w:t>植物名。菟丝。《廣韻·笑韻》：“䔄，菟絲也。”</w:t>
        <w:br/>
      </w:r>
    </w:p>
    <w:p>
      <w:r>
        <w:t>䔅##䔅</w:t>
        <w:br/>
        <w:br/>
        <w:t>䔅gē　《集韻》居何切，平歌見。</w:t>
        <w:br/>
        <w:br/>
        <w:t>（1）〔䔅母〕树名。也单称“䔅”。《集韻·歌韻》：“䔅，䔅母，艸名。”《齊民要術·䔅母》引《異物志》：“䔅母樹，皮有蓋，狀似栟櫚，但脆不中用。”又引《廣州記》：“䔅葉廣六七尺，接之以覆屋。”</w:t>
        <w:br/>
        <w:br/>
        <w:t>（2）䔅母树的果实。《齊民要術·䔅母》：“䔅母樹……南人名其實為䔅。”</w:t>
        <w:br/>
      </w:r>
    </w:p>
    <w:p>
      <w:r>
        <w:t>䔆##䔆</w:t>
        <w:br/>
        <w:br/>
        <w:t>䔆lí　《集韻》陵之切，平之來。</w:t>
        <w:br/>
        <w:br/>
        <w:t>豆名。《集韻·之韻》：“䔆，豆名。可食。”</w:t>
        <w:br/>
      </w:r>
    </w:p>
    <w:p>
      <w:r>
        <w:t>䔇##䔇</w:t>
        <w:br/>
        <w:br/>
        <w:t>《説文》：“䔇，菜之美者，*雲夢*之䔇。从艸，豈聲。”</w:t>
        <w:br/>
        <w:br/>
        <w:t>（一）qǐ　《廣韻》祛狶切，上尾溪。又胡對切。微部。</w:t>
        <w:br/>
        <w:br/>
        <w:t>菜名。《説文·艸部》：“䔇，菜之美者，*雲夢*之䔇。”*段玉裁*注：“《吕氏春秋》*伊尹*對*湯*曰：‘菜之美者，*雲夢*之芹。’*高*注：*雲夢*，*楚*澤。芹生水涯，*許*作䔇，蓋殷微二韻轉移☀近。*許*君采自*伊尹*書，與《吕覽》字異，音義則同。”</w:t>
        <w:br/>
        <w:br/>
        <w:t>（二）ái　《集韻》魚開切，平咍疑。</w:t>
        <w:br/>
        <w:br/>
        <w:t>干菜。《集韻·咍韻》：“䔇，乾菜。”</w:t>
        <w:br/>
      </w:r>
    </w:p>
    <w:p>
      <w:r>
        <w:t>䔈##䔈</w:t>
        <w:br/>
        <w:br/>
        <w:t>䔈gòng　《集韻》古送切，去送見。</w:t>
        <w:br/>
        <w:br/>
        <w:t>草木子聚生。《集韻·送韻》：“䔈，艸木子聚生。”</w:t>
        <w:br/>
      </w:r>
    </w:p>
    <w:p>
      <w:r>
        <w:t>䔉##䔉</w:t>
        <w:br/>
        <w:br/>
        <w:t>䔉（一）lì　《集韻》郎狄切，入錫來。</w:t>
        <w:br/>
        <w:br/>
        <w:t>草木稀疏貌。《集韻·錫韻》：“䔉，艸木疏皃。”</w:t>
        <w:br/>
        <w:br/>
        <w:t>（二）suàn　《玉篇》蘇亂切。</w:t>
        <w:br/>
        <w:br/>
        <w:t>同“蒜”。《玉篇·艸部》：“蒜，葷菜也。俗作䔉。”</w:t>
        <w:br/>
      </w:r>
    </w:p>
    <w:p>
      <w:r>
        <w:t>䔊##䔊</w:t>
        <w:br/>
        <w:br/>
        <w:t>䔊bīng　《改併四聲篇海》引《類篇》布庚切。</w:t>
        <w:br/>
        <w:br/>
        <w:t>草密。《改併四聲篇海·艸部》引《類篇》：“䔊，草密也。”</w:t>
        <w:br/>
      </w:r>
    </w:p>
    <w:p>
      <w:r>
        <w:t>䔋##䔋</w:t>
        <w:br/>
        <w:br/>
        <w:t>suō　《本草綱目》音梭。</w:t>
        <w:br/>
        <w:br/>
        <w:t>木名。*宋**唐慎微*《政和證類本草·木部》引*唐**李珣*《海藥本草》：“䔋木，謹按：《蜀記》：‘生南中八郡，樹高數十餘丈，闊四五圍，葉似飛鳥翼，皮中亦有麵，彼人作餅食之。’《廣志》云：‘作飯餌之，輕滑美好，白勝桄榔麵，味平温無毒，主補虚冷消食，彼人呼為䔋麵也。’”</w:t>
        <w:br/>
      </w:r>
    </w:p>
    <w:p>
      <w:r>
        <w:t>䔌##䔌</w:t>
        <w:br/>
        <w:br/>
        <w:t>☀同“𦺆”。《正字通·艸部》：“𦺆，當作☀。”</w:t>
        <w:br/>
      </w:r>
    </w:p>
    <w:p>
      <w:r>
        <w:t>䔍##䔍</w:t>
        <w:br/>
        <w:br/>
        <w:t>䔍“篤”的讹字。《雲笈七籤》卷九十七：“信道苟淳䔍，何不棲東峯。”又卷一百二十一：“疾方綿䔍，不保旦夕。”</w:t>
        <w:br/>
      </w:r>
    </w:p>
    <w:p>
      <w:r>
        <w:t>䔎##䔎</w:t>
        <w:br/>
        <w:br/>
        <w:t>䔎sù　《篇海類編》蘇谷切。</w:t>
        <w:br/>
        <w:br/>
        <w:t>〔𦽎䔎〕见“𦽎”。</w:t>
        <w:br/>
      </w:r>
    </w:p>
    <w:p>
      <w:r>
        <w:t>䔏##䔏</w:t>
        <w:br/>
        <w:br/>
        <w:t>《説文》：“䔏，艸皃。从艸，造聲。”</w:t>
        <w:br/>
        <w:br/>
        <w:t>chòu　《廣韻》初救切，去宥初。幽部。</w:t>
        <w:br/>
        <w:br/>
        <w:t>（1）草丛杂貌。《説文·艸部》：“䔏，艸皃。”*徐鍇*繫傳：“䔏，草相次也。”*朱駿聲*通訓定聲：“按：叢襍皃。誼與萃略同，萃䔏亦一聲之轉。俗字作簉，从竹。”</w:t>
        <w:br/>
        <w:br/>
        <w:t>（2）草根杂。《玉篇·艸部》：“䔏，草根雜也。”</w:t>
        <w:br/>
        <w:br/>
        <w:t>（3）同“簉”。副，居次的。《五經文字·艹部》：“䔏，倅也。《春秋傳》从竹。”《左傳·昭公十一年》“*僖子*使助*薳氏*之簉”*唐**陸德明*釋文：“簉，本又作䔏。”</w:t>
        <w:br/>
      </w:r>
    </w:p>
    <w:p>
      <w:r>
        <w:t>䔐##䔐</w:t>
        <w:br/>
        <w:br/>
        <w:t>䔐jiān　《集韻》將先切，平先精。</w:t>
        <w:br/>
        <w:br/>
        <w:t>精美的彩色小幅纸张。《集韻·先韻》：“䔐，以色飾紙。通作牋。”《字彙·艸部》：“䔐，紙用色飾者。”</w:t>
        <w:br/>
      </w:r>
    </w:p>
    <w:p>
      <w:r>
        <w:t>䔑##䔑</w:t>
        <w:br/>
        <w:br/>
        <w:t>䔑（一）xié　《廣韻》似嗟切，平麻邪。</w:t>
        <w:br/>
        <w:br/>
        <w:t>（1）茅穗。《廣雅·釋草》：“䔑，茅穗也。”*王念孫*疏證：“茅穗，茅秀也。……茅之秀者，其穗色白。”</w:t>
        <w:br/>
        <w:br/>
        <w:t>（2）斜蒿。《字彙·艸部》：“䔑，䔑蒿。”《正字通·艸部》：“䔑，萪蒿。按：斜蒿，葉紋皆斜，故名。似青蒿，根葉可茹。”</w:t>
        <w:br/>
        <w:br/>
        <w:t>（二）yé　《廣韻》以遮切，平麻以。</w:t>
        <w:br/>
        <w:br/>
        <w:t>蓄积。《玉篇·艸部》：“䔑，蓄積也。”</w:t>
        <w:br/>
        <w:br/>
        <w:t>（三）tú　《集韻》同都切，平模定。</w:t>
        <w:br/>
        <w:br/>
        <w:t>禾穗。《類篇·艸部》：“䔑，禾穗。”《集韻·模韻》：“䅷，禾穗曰䅷。或从斜。”</w:t>
        <w:br/>
      </w:r>
    </w:p>
    <w:p>
      <w:r>
        <w:t>䔒##䔒</w:t>
        <w:br/>
        <w:br/>
        <w:t>䔒bèi　《集韻》部浼切，上賄並。</w:t>
        <w:br/>
        <w:br/>
        <w:t>〔黄䔒〕草名。《集韻·賄韻》：“䔒，黄䔒，艸名。”</w:t>
        <w:br/>
      </w:r>
    </w:p>
    <w:p>
      <w:r>
        <w:t>䔓##䔓</w:t>
        <w:br/>
        <w:br/>
        <w:t>䔓xǔ　《集韻》喜語切，上語曉。</w:t>
        <w:br/>
        <w:br/>
        <w:t>〔虎䔓〕药草名，即续断。《集韻·語韻》：“䔓，虎䔓，藥草，續斷也。”</w:t>
        <w:br/>
      </w:r>
    </w:p>
    <w:p>
      <w:r>
        <w:t>䔔##䔔</w:t>
        <w:br/>
        <w:br/>
        <w:t>䔔jìng　《集韻》居慶切，去映見。</w:t>
        <w:br/>
        <w:br/>
        <w:t>草名。《集韻·映韻》：“䔔，艸名。”</w:t>
        <w:br/>
      </w:r>
    </w:p>
    <w:p>
      <w:r>
        <w:t>䔕##䔕</w:t>
        <w:br/>
        <w:br/>
        <w:t>䔕pú　《廣韻》薄胡切，平模並。</w:t>
        <w:br/>
        <w:br/>
        <w:t>（1）膊鱼。《廣韻·模韻》：“䔕，膊魚。”</w:t>
        <w:br/>
        <w:br/>
        <w:t>（2）家禽胸部肉。《廣韻·模韻》：“䔕，雉有䔕肉也。”*宋**洪皓*《松漠紀聞》上：“民雖殺雞，亦召其君同食，炙股烹䔕，以餘肉和藄菜，擣臼中糜爛而進，率以為常。”*清**翟灝*《通俗編》卷三十六：“《松漠紀聞》有殺雞炙股烹䔕語。《暖姝由筆》：‘䔕，謂雞胸下白肉也。’按：俗亦呼人之胸曰胸䔕。*元*人《倩女離魂》曲作胸脯，蓋通借。”</w:t>
        <w:br/>
      </w:r>
    </w:p>
    <w:p>
      <w:r>
        <w:t>䔖##䔖</w:t>
        <w:br/>
        <w:br/>
        <w:t>䔖同“菱”。《玉篇·艸部》：“䔖，同蔆。亦作菱。”《戰國策·楚策四》：“遊於江海，淹乎大沼，俯噣䱧鯉，仰嚙䔖衡。”</w:t>
        <w:br/>
      </w:r>
    </w:p>
    <w:p>
      <w:r>
        <w:t>䔗##䔗</w:t>
        <w:br/>
        <w:br/>
        <w:t>䔗xiáng　《集韻》徐羊切，平陽邪。</w:t>
        <w:br/>
        <w:br/>
        <w:t>菜名。《集韻·陽韻》：“䔗，菜名。”</w:t>
        <w:br/>
      </w:r>
    </w:p>
    <w:p>
      <w:r>
        <w:t>䔘##䔘</w:t>
        <w:br/>
        <w:br/>
        <w:t>䔘同“𧃘”。《集韻·莫韻》：“䔘，魚醬。或作𧃘。”</w:t>
        <w:br/>
      </w:r>
    </w:p>
    <w:p>
      <w:r>
        <w:t>䔙##䔙</w:t>
        <w:br/>
        <w:br/>
        <w:t>䔙diào　《集韻》多嘯切，去嘯端。</w:t>
        <w:br/>
        <w:br/>
        <w:t>草名。《集韻·嘯韻》：“䔙，艸名。”</w:t>
        <w:br/>
      </w:r>
    </w:p>
    <w:p>
      <w:r>
        <w:t>䔚##䔚</w:t>
        <w:br/>
        <w:br/>
        <w:t>䔚chún　《廣韻》食倫切，平諄船。</w:t>
        <w:br/>
        <w:br/>
        <w:t>〔牛䔚〕药草泽泻。《玉篇·艸部》：“䔚，牛䔚也。”</w:t>
        <w:br/>
      </w:r>
    </w:p>
    <w:p>
      <w:r>
        <w:t>䔛##䔛</w:t>
        <w:br/>
        <w:br/>
        <w:t>䔛同“檾”。《集韻·静韻》：“檾，艸名，《説文》：‘枲屬。’或作䔛、苘。”《周禮·天官·典枲》“掌布緦縷紵之麻草之物”*漢**鄭玄*注：“草，葛、䔛之屬。”</w:t>
        <w:br/>
      </w:r>
    </w:p>
    <w:p>
      <w:r>
        <w:t>䔜##䔜</w:t>
        <w:br/>
        <w:br/>
        <w:t>䔜同“𦶈”。《字彙·艸部》：“䔜”，同“𦶈”。</w:t>
        <w:br/>
      </w:r>
    </w:p>
    <w:p>
      <w:r>
        <w:t>䔝##䔝</w:t>
        <w:br/>
        <w:br/>
        <w:t>䔝zhāi　《集韻》仄佳切，平佳莊。</w:t>
        <w:br/>
        <w:br/>
        <w:t>地木耳。《集韻·佳韻》：“䔝，艸名，地䓴也。”</w:t>
        <w:br/>
      </w:r>
    </w:p>
    <w:p>
      <w:r>
        <w:t>䔞##䔞</w:t>
        <w:br/>
        <w:br/>
        <w:t>䔞lǜ　《廣韻》吕卹切，入術來。</w:t>
        <w:br/>
        <w:br/>
        <w:t>（1）开始。《廣雅·釋詁一》：“䔞，始也。”*王念孫*疏證：“《方言》：‘鼃，律，始也。’律與䔞通。……凡事之始即為事之法，故始謂之方，亦謂之律。”</w:t>
        <w:br/>
        <w:br/>
        <w:t>（2）出；草初出。《廣雅·釋詁一》：“䔞，出也。”*王念孫*疏證：“䔞者，《廣韻》引《音譜》云：‘䔞，草子甲也。’《集韻》云：‘草孚甲出也。’茁、出聲相近，《説文》：‘茁，草初生出地皃。’”</w:t>
        <w:br/>
      </w:r>
    </w:p>
    <w:p>
      <w:r>
        <w:t>䔟##䔟</w:t>
        <w:br/>
        <w:br/>
        <w:t>《説文》：“䔟，艸萎䔟。从艸，移聲。”</w:t>
        <w:br/>
        <w:br/>
        <w:t>yí　《廣韻》弋支切，平支云。歌部。</w:t>
        <w:br/>
        <w:br/>
        <w:t>〔萎䔟〕草动貌。《説文·艸部》：“䔟，艸萎䔟。”*徐灝*注箋：“凡言逶迤、委蛇，皆字異義同。”</w:t>
        <w:br/>
      </w:r>
    </w:p>
    <w:p>
      <w:r>
        <w:t>䔠##䔠</w:t>
        <w:br/>
        <w:br/>
        <w:t>䔠（一）shǎo　《集韻》山巧切，上巧生。</w:t>
        <w:br/>
        <w:br/>
        <w:t>根细的藕。《集韻·巧韻》：“䔠，藕根細者。”</w:t>
        <w:br/>
        <w:br/>
        <w:t>（二）shāo　《集韻》色角切，入覺生。</w:t>
        <w:br/>
        <w:br/>
        <w:t>同“梢”。树尖或树枝末端。《集韻·覺韻》：“梢，梢櫂，木無枝柯長而殺者。或作䔠。”</w:t>
        <w:br/>
        <w:br/>
        <w:t>（三）shuò</w:t>
        <w:br/>
        <w:br/>
        <w:t>同“矟（槊）”。长矛。《篇海類編·花木類·艸部》：“䔠，與矟同。”</w:t>
        <w:br/>
      </w:r>
    </w:p>
    <w:p>
      <w:r>
        <w:t>䔡##䔡</w:t>
        <w:br/>
        <w:br/>
        <w:t>䔡yú　《集韻》牛居切，平魚疑。</w:t>
        <w:br/>
        <w:br/>
        <w:t>草名。即“荏”。又名白苏。*宋**唐慎微*《政和證類本草·菜部》引*陶弘景*《名醫别録》：“荏，狀如蘇，高大，白色，不甚香。其子研之雜米作糜，甚肥美，下氣補益。東人呼為䔡。笮其子作油，日煎之，即今油帛及和漆所用者。”</w:t>
        <w:br/>
      </w:r>
    </w:p>
    <w:p>
      <w:r>
        <w:t>䔢##䔢</w:t>
        <w:br/>
        <w:br/>
        <w:t>䔢同“華”。《集韻·麻韻》：“華，古作䔢。”</w:t>
        <w:br/>
      </w:r>
    </w:p>
    <w:p>
      <w:r>
        <w:t>䔣##䔣</w:t>
        <w:br/>
        <w:br/>
        <w:t>䔣lí　《集韻》憐題切，平齊來。</w:t>
        <w:br/>
        <w:br/>
        <w:t>〔新䔣〕古部族名。《集韻·齊韻》：“䔣，*新䔣*，國名，在*匈奴*北。”《漢書·匈奴傳》：“後北服*渾窳*、*屈射*、*丁零*、*隔昆*、*新䔣*之國。於是*匈奴*貴人大臣皆服，以*冒頓*為賢。”</w:t>
        <w:br/>
      </w:r>
    </w:p>
    <w:p>
      <w:r>
        <w:t>䔤##䔤</w:t>
        <w:br/>
        <w:br/>
        <w:t>䔤pā　《字彙補》普巴切。</w:t>
        <w:br/>
        <w:br/>
        <w:t>草花茂盛貌。《字彙補·艸部》：“䔤，草花茂盛貌。”</w:t>
        <w:br/>
      </w:r>
    </w:p>
    <w:p>
      <w:r>
        <w:t>䔥##䔥</w:t>
        <w:br/>
        <w:br/>
        <w:t>䔥同“蕭”。《正字通·艸部》：“蕭，俗作䔥。”</w:t>
        <w:br/>
      </w:r>
    </w:p>
    <w:p>
      <w:r>
        <w:t>䔪##䔪</w:t>
        <w:br/>
        <w:br/>
        <w:t>䔪shuǎng　《類篇》所兩切，上養生。</w:t>
        <w:br/>
        <w:br/>
        <w:t>（1）草名。《類篇·艸部》：“䔪，艸名。”</w:t>
        <w:br/>
        <w:br/>
        <w:t>（2）草木疏列貌。《正字通·艸部》：“䔪，艸木疏列貌。”</w:t>
        <w:br/>
      </w:r>
    </w:p>
    <w:p>
      <w:r>
        <w:t>䔬##䔬</w:t>
        <w:br/>
        <w:br/>
        <w:t>《説文》：“䔬，芓也。从艸，異聲。”</w:t>
        <w:br/>
        <w:br/>
        <w:t>yì　《廣韻》羊吏切，去志以。之部。</w:t>
        <w:br/>
        <w:br/>
        <w:t>（1）大麻雌株。《説文·艸部》：“䔬，芓也。”</w:t>
        <w:br/>
        <w:br/>
        <w:t>（2）连翘。一种草本植物，可入药。《玉篇·艸部》：“䔬，連翹草。”*清**桂馥*《説文解字義證·艸部》：“《釋艸》：‘連，異翹。’《本草》*蘇恭*注云：‘子作房，翹出衆艸。’據此則連翹名䔬，以其房也，因䔬為麻房，借作藥名。”</w:t>
        <w:br/>
      </w:r>
    </w:p>
    <w:p>
      <w:r>
        <w:t>䔭##䔭</w:t>
        <w:br/>
        <w:br/>
        <w:t>䔭nìng　《廣韻》乃挺切，上迥泥。耕部。</w:t>
        <w:br/>
        <w:br/>
        <w:t>〔葶䔭〕见“葶（dǐng）”。</w:t>
        <w:br/>
      </w:r>
    </w:p>
    <w:p>
      <w:r>
        <w:t>䔮##䔮</w:t>
        <w:br/>
        <w:br/>
        <w:t>䔮sī　《廣韻》息移切，平支心。</w:t>
        <w:br/>
        <w:br/>
        <w:t>草名。《史記·司馬相如列傳》：“其高燥則生葴䔮苞荔，薛莎青薠。”*裴駰*集解引*徐廣*曰：“䔮，或曰草，生水中，華可食。”</w:t>
        <w:br/>
      </w:r>
    </w:p>
    <w:p>
      <w:r>
        <w:t>䔯##䔯</w:t>
        <w:br/>
        <w:br/>
        <w:t>《説文》：“䔯，韭鬱也。从艸，酤聲。”</w:t>
        <w:br/>
        <w:br/>
        <w:t>kù　《廣韻》苦故切，去暮溪。魚部。</w:t>
        <w:br/>
        <w:br/>
        <w:t>腌韭菜。《説文·艸部》：“䔯，韭鬱也。”*王筠*句讀：“鬱幽其韭而成之，故名韭鬱。”又泛指腌菜。《廣雅·釋器》：“䔯，𦯓也。”《玉篇·艸部》：“䔯，醋葅也。”</w:t>
        <w:br/>
      </w:r>
    </w:p>
    <w:p>
      <w:r>
        <w:t>䔰##䔰</w:t>
        <w:br/>
        <w:br/>
        <w:t>《説文》：“䔰，葍也。从艸，富聲。”</w:t>
        <w:br/>
        <w:br/>
        <w:t>fù　㊀《廣韻》方副切，去宥非。之部。</w:t>
        <w:br/>
        <w:br/>
        <w:t>葍草。《説文·艸部》：“䔰，葍也。”*朱駿聲*通訓定聲：“按：即葍之或體，方音偁謂微異耳。”</w:t>
        <w:br/>
        <w:br/>
        <w:t>㊁《廣韻》芳福切，入屋敷。</w:t>
        <w:br/>
        <w:br/>
        <w:t>〔䔰𦼱〕草名。《廣韻·屋韻》：“䔰，䔰𦼱，草名。”</w:t>
        <w:br/>
      </w:r>
    </w:p>
    <w:p>
      <w:r>
        <w:t>䔱##䔱</w:t>
        <w:br/>
        <w:br/>
        <w:t>䔱yī　《集韻》一入切，入緝影。</w:t>
        <w:br/>
        <w:br/>
        <w:t>草名。《玉篇·艸部》：“䔱，草名。”《集韻·緝韻》：“䔱，艸名。一曰，䔱𦮾，艸密皃。”</w:t>
        <w:br/>
      </w:r>
    </w:p>
    <w:p>
      <w:r>
        <w:t>䔲##䔲</w:t>
        <w:br/>
        <w:br/>
        <w:t>䔲（一）dēng　《廣韻》都滕切，平登端。</w:t>
        <w:br/>
        <w:br/>
        <w:t>〔金䔲草〕草名。《玉篇·艸部》：“䔲，金䔲草。”*晋**王嘉*《拾遺記·晋時事》：“忽生草三株，莖黄葉緑，若揔金抽翠，花條苒弱，狀似金䔲。”《紅樓夢》第十七回：“那一種是金䔲草，這一種是玉蕗藤。”</w:t>
        <w:br/>
        <w:br/>
        <w:t>（二）chéng　《集韻》除耕切，平耕澄。</w:t>
        <w:br/>
        <w:br/>
        <w:t>同“橙”。果木名。《集韻·耕韻》：“橙，《説文》：‘橘屬。’或从艸。”</w:t>
        <w:br/>
      </w:r>
    </w:p>
    <w:p>
      <w:r>
        <w:t>䔳##䔳</w:t>
        <w:br/>
        <w:br/>
        <w:t>䔳rán　《集韻》如延切，平仙日。</w:t>
        <w:br/>
        <w:br/>
        <w:t>野豆。《集韻·㒨韻》：“䔳，野豆。”</w:t>
        <w:br/>
      </w:r>
    </w:p>
    <w:p>
      <w:r>
        <w:t>䔴##䔴</w:t>
        <w:br/>
        <w:br/>
        <w:t>《説文》：“䔴，艸也。从艸，𠭥聲。”</w:t>
        <w:br/>
        <w:br/>
        <w:t>（一）cè　《廣韻》初力切，入職初。職部。</w:t>
        <w:br/>
        <w:br/>
        <w:t>草名。《説文·艸部》：“䔴，艸也。”</w:t>
        <w:br/>
        <w:br/>
        <w:t>（二）cuì　《集韻》初芮切，去祭初。</w:t>
        <w:br/>
        <w:br/>
        <w:t>草出貌。《集韻·祭韻》：“䔴，草出皃。”</w:t>
        <w:br/>
        <w:br/>
        <w:t>（三）chuà　《類篇》芻刮切，入鎋初。</w:t>
        <w:br/>
        <w:br/>
        <w:t>除草。《類篇·艸部》：“䔴，除艸也。”</w:t>
        <w:br/>
      </w:r>
    </w:p>
    <w:p>
      <w:r>
        <w:t>䔵##䔵</w:t>
        <w:br/>
        <w:br/>
        <w:t>䔵同“葌（蕑）”。《廣韻·删韻》：“䔵，同葌。”*清**桂馥*《札樸·温經·蕑》：“蕑，香草，蘭之屬也。案：蕑即葌，䔵即蕑。”</w:t>
        <w:br/>
      </w:r>
    </w:p>
    <w:p>
      <w:r>
        <w:t>䔶##䔶</w:t>
        <w:br/>
        <w:br/>
        <w:t>䔶（一）tí　《集韻》田黎切，平齊定。</w:t>
        <w:br/>
        <w:br/>
        <w:t>草名。《玉篇·艸部》：“䔶，草也。”</w:t>
        <w:br/>
        <w:br/>
        <w:t>（二）tái　《集韻》度皆切，平皆定。</w:t>
        <w:br/>
        <w:br/>
        <w:t>除草。《集韻·皆韻》：“䔶，除艸也。”</w:t>
        <w:br/>
      </w:r>
    </w:p>
    <w:p>
      <w:r>
        <w:t>䔷##䔷</w:t>
        <w:br/>
        <w:br/>
        <w:t>¹²䔷qín　《廣韻》巨金切，平侵羣。又其矜切。</w:t>
        <w:br/>
        <w:br/>
        <w:t>三棱的别名。莎草科。多年生沼泽草本。叶线状披针形，很长。茎可作造纸原料，块茎可入药。《玉篇·艸部》：“䔷，草。生水中，根可以緣器。”《本草綱目·草部·荆三棱》：“*時珍*曰：其莖光滑三棱，如椶之葉莖。莖中有白穰，剖之織物，柔韌如藤。*吕忱*《字林》云‘䔷草生水中，根可緣器’，即此草莖，非根也。《抱朴子》言‘䔷根花鱓’，亦是此草。其根多黄黑鬚，削去鬚皮乃如鯽狀，非本根似鯽也。”</w:t>
        <w:br/>
      </w:r>
    </w:p>
    <w:p>
      <w:r>
        <w:t>䔸##䔸</w:t>
        <w:br/>
        <w:br/>
        <w:t>䔸（一）biǎo　《廣韻》陂矯切，上小幫。</w:t>
        <w:br/>
        <w:br/>
        <w:t>草名。《玉篇·艸部》：“䔸，草名也。”</w:t>
        <w:br/>
        <w:br/>
        <w:t>（二）biāo　《集韻》卑遥切，平宵幫。</w:t>
        <w:br/>
        <w:br/>
        <w:t>（1）香草。《集韻·宵韻》：“䔸，香艸。”</w:t>
        <w:br/>
        <w:br/>
        <w:t>（2）香。《廣雅·釋器》：“䔸，香也。”</w:t>
        <w:br/>
        <w:br/>
        <w:t>𦼔茶名用字。*清**汪灝*等《廣羣芳譜·茶譜一》：“又有……碧澗𦼔、明月𦼔、芳蘂𦼔、茱萸𦼔……皆茶之極品。”</w:t>
        <w:br/>
      </w:r>
    </w:p>
    <w:p>
      <w:r>
        <w:t>䔹##䔹</w:t>
        <w:br/>
        <w:br/>
        <w:t>䔹suì　《集韻》徐醉切，去至邪。</w:t>
        <w:br/>
        <w:br/>
        <w:t>〔出䔹〕也作“出隧”、“蘧蔬”。茭白的嫩苔。《集韻·至韻》：“䔹，艸名，似菌。”又《隊韻》：“䔹，出䔹，蘧疎也，謂苽上菌。”</w:t>
        <w:br/>
      </w:r>
    </w:p>
    <w:p>
      <w:r>
        <w:t>䔺##䔺</w:t>
        <w:br/>
        <w:br/>
        <w:t>《説文》：“䔺，藍蓼秀。从艸，隨省聲。”*段玉裁*改为“从艸，隋聲”。*王念孫*《讀説文記》：“凡支韻中字从隨聲者，古皆與歌戈通。若隨字古音徒禾反，《老子》云‘音聲相和，前後相隨’之類是也。致䔺字古亦音徒禾反，與隋聲相近，故从隋聲。今改為隨省聲，非是。”</w:t>
        <w:br/>
        <w:br/>
        <w:t>（一）wéi　《廣韻》悦吹切，平支以。歌部。</w:t>
        <w:br/>
        <w:br/>
        <w:t>（1）蓝、蓼类植物抽穗开花。《説文·艸部》：“䔺，藍蓼秀。”*徐鍇*繫傳：“藍蓼屬華作穗也。《爾雅注》：‘芛，音䝐。’今字書以此字當之。”</w:t>
        <w:br/>
        <w:br/>
        <w:t>（2）莎草。又名“莎䔺”。《集韻·支韻》：“䔺，地毛，莎䔺也。”《爾雅·釋草》“薃侯，莎；其實媞”*宋**邢昺*疏：“案：《廣雅》云：‘地毛，莎䔺也。’是䔺即莎也，故云莎䔺。”</w:t>
        <w:br/>
        <w:br/>
        <w:t>（二）wěi　《廣韻》羊捶切，上紙以。</w:t>
        <w:br/>
        <w:br/>
        <w:t>（1）花或瓜果的蒂。《廣雅·釋草》：“䔺，蔕也。”</w:t>
        <w:br/>
        <w:br/>
        <w:t>（2）草木叶初出貌。《廣韻·紙韻》：“䔺，草木葉初出皃。”</w:t>
        <w:br/>
      </w:r>
    </w:p>
    <w:p>
      <w:r>
        <w:t>䔻##䔻</w:t>
        <w:br/>
        <w:br/>
        <w:t>䔻（一）dūn　《集韻》都昆切，平魂端。</w:t>
        <w:br/>
        <w:br/>
        <w:t>同“𦼿”。《集韻·魂韻》：“𦼿，艸名。或从敦。”</w:t>
        <w:br/>
        <w:br/>
        <w:t>（二）duī　《集韻》都回切，平灰端。</w:t>
        <w:br/>
        <w:br/>
        <w:t>草盛貌。《集韻·灰韻》：“䔻，艸盛皃。”</w:t>
        <w:br/>
      </w:r>
    </w:p>
    <w:p>
      <w:r>
        <w:t>䔼##䔼</w:t>
        <w:br/>
        <w:br/>
        <w:t>䔼（一）sè　《集韻》色入切，入緝生。</w:t>
        <w:br/>
        <w:br/>
        <w:t>〔䔼䔼〕草声。《集韻·緝韻》：“䔼，䔼䔼，草聲。”</w:t>
        <w:br/>
        <w:br/>
        <w:t>（二）zé　《集韻》側立切，入緝莊。</w:t>
        <w:br/>
        <w:br/>
        <w:t>香菜。《集韻·緝韻》：“䔼，香菜。”</w:t>
        <w:br/>
      </w:r>
    </w:p>
    <w:p>
      <w:r>
        <w:t>䔽##䔽</w:t>
        <w:br/>
        <w:br/>
        <w:t>《説文》：“䔽，蓋也。从艸，渴聲。”</w:t>
        <w:br/>
        <w:br/>
        <w:t>ài　《廣韻》於蓋切，去泰影。月部。</w:t>
        <w:br/>
        <w:br/>
        <w:t>（1）覆盖。《説文·艸部》：“䔽，蓋也。”*王筠*句讀：“二字㬪韻，此殆覆蓋字也。”</w:t>
        <w:br/>
        <w:br/>
        <w:t>（2）微。《廣韻·泰韻》：“䔽，微也。”</w:t>
        <w:br/>
        <w:br/>
        <w:t>（3）清。《廣韻·祭韻》：“䔽，清也。”</w:t>
        <w:br/>
      </w:r>
    </w:p>
    <w:p>
      <w:r>
        <w:t>䔾##䔾</w:t>
        <w:br/>
        <w:br/>
        <w:t>䔾（一）qì　《廣韻》去例切，去祭溪。</w:t>
        <w:br/>
        <w:br/>
        <w:t>〔䔾車〕也作“藒車”、“揭車”。又名“芞輿”。香草名。《廣韻·祭韻》：“䔾，䔾車，草。”</w:t>
        <w:br/>
        <w:br/>
        <w:t>（二）è　《廣韻》予割切，入曷以。</w:t>
        <w:br/>
        <w:br/>
        <w:t>菜名。《齊民要術·菜茹》：“䔾菜，似蕨，生水中。”</w:t>
        <w:br/>
      </w:r>
    </w:p>
    <w:p>
      <w:r>
        <w:t>䔿##䔿</w:t>
        <w:br/>
        <w:br/>
        <w:t>《説文》：“䔿，叢艸也。从艸，尊聲。”</w:t>
        <w:br/>
        <w:br/>
        <w:t>zǔn　《廣韻》兹損切，上混精。諄部。</w:t>
        <w:br/>
        <w:br/>
        <w:t>（1）草丛生貌。《説文·艸部》：“尊，叢艸也。”《玉篇·艸部》：“䔿，苯䔿，草叢生。”《文選·張衡〈西京賦〉》：“苯䔿蓬茸，彌皋被岡。”*李善*注引*薛綜*曰：“言草木熾盛，覆被於高澤及山岡之上也。”</w:t>
        <w:br/>
        <w:br/>
        <w:t>（2）攒聚。《廣雅·釋詁三》：“䔿，聚也。”*王念孫*疏證：“䔿之言攢聚也。”</w:t>
        <w:br/>
      </w:r>
    </w:p>
    <w:p>
      <w:r>
        <w:t>䕀##䕀</w:t>
        <w:br/>
        <w:br/>
        <w:t>䕀kuǎn　《集韻》苦緩切，上緩溪。</w:t>
        <w:br/>
        <w:br/>
        <w:t>〔䕀冬〕菊科。多年生草本。冬季开花。花蕾称款冬花或冬花，可作润肺药。《玉篇·艸部》：“䕀，䕀冬。”《集韻·緩韻》：“顆，艸名。《爾雅》：‘菟奚，顆凍。’或作䕀。”</w:t>
        <w:br/>
      </w:r>
    </w:p>
    <w:p>
      <w:r>
        <w:t>䕁##䕁</w:t>
        <w:br/>
        <w:br/>
        <w:t>䕁fěi　《廣韻》府尾切，上尾非。</w:t>
        <w:br/>
        <w:br/>
        <w:t>（1）骤然。《方言》卷十：“䕁，卒也。*江*、*湘*之間凡卒相見謂之䕁相見，或曰突。”</w:t>
        <w:br/>
        <w:br/>
        <w:t>（2）草名。《廣韻·尾韻》：“䕁，草也。”</w:t>
        <w:br/>
      </w:r>
    </w:p>
    <w:p>
      <w:r>
        <w:t>䕅##䕅</w:t>
        <w:br/>
        <w:br/>
        <w:t>䕅同“𦺋”。《集韻·晧韻》：“𦺋，《説文》：‘艸也。’或作䕅。”</w:t>
        <w:br/>
      </w:r>
    </w:p>
    <w:p>
      <w:r>
        <w:t>䕆##䕆</w:t>
        <w:br/>
        <w:br/>
        <w:t>䕆dòu　《廣韻》徒口切，上厚定。</w:t>
        <w:br/>
        <w:br/>
        <w:t>（1）圆草褥。《廣韻·厚韻》：“䕆，圓草褥也。”《類篇·艸部》：“䕆，編艸坐具。”</w:t>
        <w:br/>
        <w:br/>
        <w:t>（2）草名。《類篇·艸部》：“䕆，艸名。”</w:t>
        <w:br/>
      </w:r>
    </w:p>
    <w:p>
      <w:r>
        <w:t>䕇##䕇</w:t>
        <w:br/>
        <w:br/>
        <w:t>䕇huì　《廣韻》胡罪切，上賄匣。又公回切。</w:t>
        <w:br/>
        <w:br/>
        <w:t>（1）草名。《集韻·賄韻》：“䕇，懷羊也。”</w:t>
        <w:br/>
        <w:br/>
        <w:t>（2）菜名。《廣韻·灰韻》：“䕇，菜名。”</w:t>
        <w:br/>
      </w:r>
    </w:p>
    <w:p>
      <w:r>
        <w:t>䕉##䕉</w:t>
        <w:br/>
        <w:br/>
        <w:t>䕉zé　《集韻》直格切，入陌澄。</w:t>
        <w:br/>
        <w:br/>
        <w:t>葛类植物。《集韻·陌韻》：“䕉，葛屬。”</w:t>
        <w:br/>
      </w:r>
    </w:p>
    <w:p>
      <w:r>
        <w:t>䕊##䕊</w:t>
        <w:br/>
        <w:br/>
        <w:t>䕊tán　《集韻》唐干切，平寒定。</w:t>
        <w:br/>
        <w:br/>
        <w:t>（1）草名。《玉篇·艸部》：“䕊，草名。”</w:t>
        <w:br/>
        <w:br/>
        <w:t>（2）草蔓布地。《正字通·艸部》：“䕊，艸蔓布地。”</w:t>
        <w:br/>
      </w:r>
    </w:p>
    <w:p>
      <w:r>
        <w:t>䕋##䕋</w:t>
        <w:br/>
        <w:br/>
        <w:t>䕋táng　《集韻》徒郎切，平唐定。</w:t>
        <w:br/>
        <w:br/>
        <w:t>〔𦽄䕋〕见“𦽄”。</w:t>
        <w:br/>
      </w:r>
    </w:p>
    <w:p>
      <w:r>
        <w:t>䕌##䕌</w:t>
        <w:br/>
        <w:br/>
        <w:t>䕌zhì　《集韻》直利切，去至澄。</w:t>
        <w:br/>
        <w:br/>
        <w:t>幼禾。《玉篇·艸部》：“䕌，草也，芽也。”《類篇·艸部》：“䕌，幼禾。”</w:t>
        <w:br/>
      </w:r>
    </w:p>
    <w:p>
      <w:r>
        <w:t>䕍##䕍</w:t>
        <w:br/>
        <w:br/>
        <w:t>䕍yì　《廣韻》餘制切，去祭以。</w:t>
        <w:br/>
        <w:br/>
        <w:t>草名。《玉篇·艸部》：“䕍，似蘇而赤。”</w:t>
        <w:br/>
      </w:r>
    </w:p>
    <w:p>
      <w:r>
        <w:t>䕏##䕏</w:t>
        <w:br/>
        <w:br/>
        <w:t>䕏同“莪”。《司隸校尉魯峻碑》：“悲蓼䕏之不報。”*清**顧藹吉*《隸辨·平聲上》：“*漢*碑凡‘蓼莪’皆作‘蓼儀’，此碑又作‘蓼䕏’。”</w:t>
        <w:br/>
      </w:r>
    </w:p>
    <w:p>
      <w:r>
        <w:t>䕑##䕑</w:t>
        <w:br/>
        <w:br/>
        <w:t>䕑同“葰”。*清**朱駿聲*《説文通訓定聲·屯部》：“葰，䕬屬，可以香口。字亦作䕑。”</w:t>
        <w:br/>
      </w:r>
    </w:p>
    <w:p>
      <w:r>
        <w:t>䕒##䕒</w:t>
        <w:br/>
        <w:br/>
        <w:t>䕒jiā　《集韻》居牙切，平麻見。</w:t>
        <w:br/>
        <w:br/>
        <w:t>草名。《玉篇·艸部》：“䕒，草。”</w:t>
        <w:br/>
      </w:r>
    </w:p>
    <w:p>
      <w:r>
        <w:t>䕓##䕓</w:t>
        <w:br/>
        <w:br/>
        <w:t>䕓（一）chá　《廣韻》初八切，入黠初。</w:t>
        <w:br/>
        <w:br/>
        <w:t>（1）草名。《玉篇·艸部》：“䕓，䕓草。有毒，用殺魚。”</w:t>
        <w:br/>
        <w:br/>
        <w:t>（2）草芥。《增韻·黠韻》：“䕓，草芥也。”*唐**韓愈*等《征蜀聯句》：“聖靈閔頑嚚，燾養均草䕓。”</w:t>
        <w:br/>
        <w:br/>
        <w:t>（二）chuì　《集韻》初芮切，去祭初。</w:t>
        <w:br/>
        <w:br/>
        <w:t>草污地。《集韻·祭韻》：“䕓，艸污地也。”</w:t>
        <w:br/>
      </w:r>
    </w:p>
    <w:p>
      <w:r>
        <w:t>䕔##䕔</w:t>
        <w:br/>
        <w:br/>
        <w:t>䕔xián　《集韻》乎監切，平銜匣。</w:t>
        <w:br/>
        <w:br/>
        <w:t>草名，茅属。《類篇·艸部》：“䕔，艸名，茅屬。”</w:t>
        <w:br/>
      </w:r>
    </w:p>
    <w:p>
      <w:r>
        <w:t>䕕##䕕</w:t>
        <w:br/>
        <w:br/>
        <w:t>䕕màn　《集韻》莫半切，去换明。</w:t>
        <w:br/>
        <w:br/>
        <w:t>草名。《玉篇·艸部》：“䕕，草。”</w:t>
        <w:br/>
      </w:r>
    </w:p>
    <w:p>
      <w:r>
        <w:t>䕖##䕖</w:t>
        <w:br/>
        <w:br/>
        <w:t>䕖同“蓀”。《集韻·魂韻》：“蓀，《説文》：‘香艸。’亦作䕖。”</w:t>
        <w:br/>
      </w:r>
    </w:p>
    <w:p>
      <w:r>
        <w:t>䕗##䕗</w:t>
        <w:br/>
        <w:br/>
        <w:t>䕗bì　《集韻》毗至切，去至並。</w:t>
        <w:br/>
        <w:br/>
        <w:t>草名。《集韻·至韻》：“䕗，艸名。”</w:t>
        <w:br/>
      </w:r>
    </w:p>
    <w:p>
      <w:r>
        <w:t>䕘##䕘</w:t>
        <w:br/>
        <w:br/>
        <w:t>䕘（一）líng　《廣韻》郎丁切，平青來。</w:t>
        <w:br/>
        <w:br/>
        <w:t>同“苓”。《集韻·青韻》：“苓，艸名。《説文》：‘卷耳也。’一曰茯苓，藥艸。或从領。”</w:t>
        <w:br/>
        <w:br/>
        <w:t>（二）lǐng　《廣韻》良郢切，上静來。</w:t>
        <w:br/>
        <w:br/>
        <w:t>草名。《廣韻·静韻》：“䕘，草名。”</w:t>
        <w:br/>
      </w:r>
    </w:p>
    <w:p>
      <w:r>
        <w:t>䕙##䕙</w:t>
        <w:br/>
        <w:br/>
        <w:t>䕙同“𦿐”。《集韻·屑韻》：“䕙，《博雅》：‘治也。’一曰艸名。”按：《廣雅·釋詁三》作“𦿐”，《廣韻·屑韻》同。</w:t>
        <w:br/>
      </w:r>
    </w:p>
    <w:p>
      <w:r>
        <w:t>䕚##䕚</w:t>
        <w:br/>
        <w:br/>
        <w:t>䕚同“蕢”。《集韻·至韻》：“蕢，《説文》：‘艸器也。’或作䕚。”</w:t>
        <w:br/>
      </w:r>
    </w:p>
    <w:p>
      <w:r>
        <w:t>䕛##䕛</w:t>
        <w:br/>
        <w:br/>
        <w:t>䕛jiā　《集韻》訖洽切，入洽見。</w:t>
        <w:br/>
        <w:br/>
        <w:t>草名。《集韻·洽韻》：“䕛，艸名。”</w:t>
        <w:br/>
      </w:r>
    </w:p>
    <w:p>
      <w:r>
        <w:t>䕝##䕝</w:t>
        <w:br/>
        <w:br/>
        <w:t>䕝chēng　《集韻》蚩承切，平蒸昌。</w:t>
        <w:br/>
        <w:br/>
        <w:t>〔巨䕝〕脂麻的别名。《集韻·蒸韻》：“䕝，巨䕝，藥艸。”</w:t>
        <w:br/>
      </w:r>
    </w:p>
    <w:p>
      <w:r>
        <w:t>䕞##䕞</w:t>
        <w:br/>
        <w:br/>
        <w:t>䕞làng　《廣韻》來宕切，去宕來。</w:t>
        <w:br/>
        <w:br/>
        <w:t>〔䕞𦿆〕即“莨菪”。茄科。一年生或二年生有毒草本，种子供药用。《玉篇·艸部》：“䕞，䕞𦿆，藥。”《本草綱目·草部·莨菪》：“*時珍*曰：‘莨菪一作䕞𦿆。其子服之，令人狂狼放宕，故名。’”</w:t>
        <w:br/>
      </w:r>
    </w:p>
    <w:p>
      <w:r>
        <w:t>䕟##䕟</w:t>
        <w:br/>
        <w:br/>
        <w:t>䕟xīng　《集韻》虚陵切，平蒸曉。</w:t>
        <w:br/>
        <w:br/>
        <w:t>〔䕟蕖〕菜名。《集韻·蒸韻》：“䕟，䕟蕖，菜名。一曰芸薹。”《正字通·艸部》：“䕟，舊注音興。䕟蕖，菜。一名蕓薹。按：蕓薹即油菜，興渠乃阿魏。*釋氏*《浄土集》謂興渠根如蕪菁根者，草阿魏也。今以興渠為菜，又以蕓薹為䕟蕖别名，合為一物，並非。”</w:t>
        <w:br/>
      </w:r>
    </w:p>
    <w:p>
      <w:r>
        <w:t>䕠##䕠</w:t>
        <w:br/>
        <w:br/>
        <w:t>䕠同“䉬”。《集韻·廢韻》：“䉬，籧蒢也。或作䕠。”《正字通·艸部》：“䕠，《六書故》曰：‘以葦類為席。’俗作蕟。”</w:t>
        <w:br/>
      </w:r>
    </w:p>
    <w:p>
      <w:r>
        <w:t>䕡##䕡</w:t>
        <w:br/>
        <w:br/>
        <w:t>䕡lǘ　《廣韻》力居切，平魚來。</w:t>
        <w:br/>
        <w:br/>
        <w:t>〔菴䕡〕见“菴（ān）”。</w:t>
        <w:br/>
      </w:r>
    </w:p>
    <w:p>
      <w:r>
        <w:t>䕢##䕢</w:t>
        <w:br/>
        <w:br/>
        <w:t>䕢zhǎ　《集韻》竹下切，上馬知。</w:t>
        <w:br/>
        <w:br/>
        <w:t>〔藞䕢〕见“藞”。</w:t>
        <w:br/>
      </w:r>
    </w:p>
    <w:p>
      <w:r>
        <w:t>䕣##䕣</w:t>
        <w:br/>
        <w:br/>
        <w:t>䕣hé　《集韻》何葛切，入曷匣。</w:t>
        <w:br/>
        <w:br/>
        <w:t>水草名。《玉篇·艸部》：“䕣，似蕨，生水中。”</w:t>
        <w:br/>
      </w:r>
    </w:p>
    <w:p>
      <w:r>
        <w:t>䕤##䕤</w:t>
        <w:br/>
        <w:br/>
        <w:t>䕤jī　《集韻》居希切，平微見。</w:t>
        <w:br/>
        <w:br/>
        <w:t>同“蘄”。古县名，治所在今*安徽省**宿州市*南。《集韻·微韻》：“蘄，*沛郡*有*蘄縣*。或作䕤。”</w:t>
        <w:br/>
      </w:r>
    </w:p>
    <w:p>
      <w:r>
        <w:t>䕦##䕦</w:t>
        <w:br/>
        <w:br/>
        <w:t>䕦yíng　《廣韻》以成切，平清以。</w:t>
        <w:br/>
        <w:br/>
        <w:t>菊花。《廣韻·清韻》：“䕦，菊花。一名帝女花。”</w:t>
        <w:br/>
      </w:r>
    </w:p>
    <w:p>
      <w:r>
        <w:t>䕧##䕧</w:t>
        <w:br/>
        <w:br/>
        <w:t>䕧（一）xiào　《廣韻》下巧切，上巧匣。</w:t>
        <w:br/>
        <w:br/>
        <w:t>同“茭”。《廣雅·釋草》：“䕧，根也。”《廣韻·巧韻》：“䕧，草根。亦竹筍也。或作茭。”</w:t>
        <w:br/>
        <w:br/>
        <w:t>（二）jiǎo　《廣韻》古巧切，上巧見。</w:t>
        <w:br/>
        <w:br/>
        <w:t>（1）藕根。《玉篇·艸部》：“䕧，*江*東呼藕根為䕧也。”</w:t>
        <w:br/>
        <w:br/>
        <w:t>（2）弓臂两端和弓梢相接处。《集韻·巧韻》：“䕧，弓角接曰䕧。”</w:t>
        <w:br/>
      </w:r>
    </w:p>
    <w:p>
      <w:r>
        <w:t>䕨##䕨</w:t>
        <w:br/>
        <w:br/>
        <w:t>䕨同“藤”。《直音篇·艸部》：“䕨”，同“藤”。</w:t>
        <w:br/>
      </w:r>
    </w:p>
    <w:p>
      <w:r>
        <w:t>䕩##䕩</w:t>
        <w:br/>
        <w:br/>
        <w:t>《説文》：“䕩，乾梅之屬。从艸，橑聲。《周禮》曰：‘饋食之籩，其實乾䕩。’後*漢**長沙王*始煮艸為䕩。𧀪，䕩或从潦。”</w:t>
        <w:br/>
        <w:br/>
        <w:t>lǎo　《廣韻》盧晧切，上晧來。宵部。</w:t>
        <w:br/>
        <w:br/>
        <w:t>干梅。又泛指干果。《説文·艸部》：“䕩，乾梅之屬。”《正字通·艸部》：“䕩，凡乾果皆可謂之䕩。《周禮·天官·籩人》：“饋食之籩，其實棗、㮚、桃、乾䕩、榛實。”*孫詒讓*正義：“凡乾梅乾桃，皆煮而暴之。”</w:t>
        <w:br/>
      </w:r>
    </w:p>
    <w:p>
      <w:r>
        <w:t>䕪##䕪</w:t>
        <w:br/>
        <w:br/>
        <w:t>䕪zé　《廣韻》場伯切，入陌澄。</w:t>
        <w:br/>
        <w:br/>
        <w:t>〔䕪藛〕即“澤瀉”。泽泻科。多年生草本，地下具短根茎。根茎入药，茎叶作饲料。《玉篇·艸部》：“䕪，䕪藛，藥。”《正字通·艸部》：“䕪，䕪藛，藥名。本作澤。”</w:t>
        <w:br/>
      </w:r>
    </w:p>
    <w:p>
      <w:r>
        <w:t>䕫##䕫</w:t>
        <w:br/>
        <w:br/>
        <w:t>䕫“夔”的讹字。《正字通·艸部》：“䕫，夔字之譌。”</w:t>
        <w:br/>
      </w:r>
    </w:p>
    <w:p>
      <w:r>
        <w:t>䕬##䕬</w:t>
        <w:br/>
        <w:br/>
        <w:t>同“薑”。《説文·艸部》：“䕬，禦溼之菜也。从艸，彊聲。”《廣韻·陽韻》：“䕬”，同“薑”。</w:t>
        <w:br/>
      </w:r>
    </w:p>
    <w:p>
      <w:r>
        <w:t>䕭##䕭</w:t>
        <w:br/>
        <w:br/>
        <w:t>䕭（一）xián　《廣韻》徐鹽切，平鹽邪。</w:t>
        <w:br/>
        <w:br/>
        <w:t>菜名。《廣韻·鹽韻》：“䕭，山菜。”《集韻·鹽韻》：“䕭，菜名，生山中。”《齊民要術·菜茹》：“䕭菜，似䓠荃菜也。一曰染草。”</w:t>
        <w:br/>
        <w:br/>
        <w:t>（二）qián　《集韻》慈鹽切，平鹽從。</w:t>
        <w:br/>
        <w:br/>
        <w:t>（1）草名。《集韻·鹽韻》：“䕭，艸名，*五原*之韭曰䕭。”</w:t>
        <w:br/>
        <w:br/>
        <w:t>（2）荨麻。《正字通·艸部》：“䕭麻即𧂇麻。《通雅》曰：《圖經》有蕁麻，一作毛䕭。”*宋**張邦基*《墨莊漫録》卷七：“*川*、*陝*間有一種惡草，羅生於野，雖人家庭砌亦有之，如此間之蒿蓬也，土人呼為䕭麻，其枝葉拂人肌肉，即成瘡疱，浸淫漬爛久不能愈。”</w:t>
        <w:br/>
      </w:r>
    </w:p>
    <w:p>
      <w:r>
        <w:t>䕮##䕮</w:t>
        <w:br/>
        <w:br/>
        <w:t>《説文》：“䕮，日精也，以秋華。从艸，𥶶省聲。𦶗，䕮或省。”*王筠*句讀：“䕮，當作𧃓，《玉篇》、《廣韻》引皆然。”*段玉裁*注：“以，各本作似，今依*宋*本及《韵會》正。……按：《米部》‘𥶶’從米，𥷚省聲，省竹則為䕮，又省米則為𦶗，即《㚔部》之‘𥱩’之省聲也。”</w:t>
        <w:br/>
        <w:br/>
        <w:t>（一）jú　《廣韻》居六切，入屋見。沃部。</w:t>
        <w:br/>
        <w:br/>
        <w:t>菊花。后作“菊”。《説文·艸部》：“䕮，日精也，以秋華。”*段玉裁*注：“《本艸經》：‘菊花，一名節花。’又曰‘一名日精。’按：一名節花，即*許*所謂‘以秋華’也。一名日精，與*許*合。……字或作菊，或作鞠，以《説文》繩之，皆叚借也。”</w:t>
        <w:br/>
        <w:br/>
        <w:t>（二）qū　《集韻》丘六切，入屋溪。</w:t>
        <w:br/>
        <w:br/>
        <w:t>〔䕮薼〕花青黄色。《集韻·屋韻》：“䕮，䕮薼，華青黄色。”</w:t>
        <w:br/>
      </w:r>
    </w:p>
    <w:p>
      <w:r>
        <w:t>䕯##䕯</w:t>
        <w:br/>
        <w:br/>
        <w:t>䕯同“薸”。《玉篇·艸部》：“䕯，同薸。”</w:t>
        <w:br/>
      </w:r>
    </w:p>
    <w:p>
      <w:r>
        <w:t>䕰##䕰</w:t>
        <w:br/>
        <w:br/>
        <w:t>䕰fán　《集韻》符袁切，平元奉。</w:t>
        <w:br/>
        <w:br/>
        <w:t>〔莐䕰〕也作“莐藩”。药草知母的别名。《集韻·元韻》：“藩，艸名。《爾雅》：‘𧂇，莐藩。生山上，葉如韭，一曰提母。’或从燔。”</w:t>
        <w:br/>
      </w:r>
    </w:p>
    <w:p>
      <w:r>
        <w:t>䕱##䕱</w:t>
        <w:br/>
        <w:br/>
        <w:t>䕱tóu　《玉篇》徒侯切。</w:t>
        <w:br/>
        <w:br/>
        <w:t>草名。《玉篇·艸部》：“䕱，草也。”</w:t>
        <w:br/>
      </w:r>
    </w:p>
    <w:p>
      <w:r>
        <w:t>䕲##䕲</w:t>
        <w:br/>
        <w:br/>
        <w:t>䕲同“廩”。</w:t>
        <w:br/>
      </w:r>
    </w:p>
    <w:p>
      <w:r>
        <w:t>䕳##䕳</w:t>
        <w:br/>
        <w:br/>
        <w:t>䕳mí　《集韻》民卑切，平支明。</w:t>
        <w:br/>
        <w:br/>
        <w:t>草名。《集韻·支韻》：“䕳，艸名。”</w:t>
        <w:br/>
      </w:r>
    </w:p>
    <w:p>
      <w:r>
        <w:t>䕴##䕴</w:t>
        <w:br/>
        <w:br/>
        <w:t>䕴同“𧂒”。《集韻·覺韻》：“𧂒，藥艸。或从禾。”</w:t>
        <w:br/>
      </w:r>
    </w:p>
    <w:p>
      <w:r>
        <w:t>䕵##䕵</w:t>
        <w:br/>
        <w:br/>
        <w:t>¹⁷䕵xié　《集韻》奚結切，入屑匣。</w:t>
        <w:br/>
        <w:br/>
        <w:t>〔鴻䕵〕荭草的别名。《類篇·艸部》：“䕵，鴻䕵，艸名，葒也。”</w:t>
        <w:br/>
      </w:r>
    </w:p>
    <w:p>
      <w:r>
        <w:t>䕷##䕷</w:t>
        <w:br/>
        <w:br/>
        <w:t>䕷mí　《直音篇》音糜。</w:t>
        <w:br/>
        <w:br/>
        <w:t>〔荼䕷〕也作“酴醿”。木香。蔷薇科，落叶小灌木，白花，羽状复叶，供观赏。*宋**張邦基*《墨莊漫録》卷九：“酴醿花或作荼䕷，一名木香。”《廣羣芳譜·花譜二十一》：“考此花本作荼䕷，以酒號酴醿，花色似之，遂復从酉。”《紅樓夢》第六十三回：“大家看時，上面是一枝荼䕷花。”</w:t>
        <w:br/>
      </w:r>
    </w:p>
    <w:p>
      <w:r>
        <w:t>䕸##䕸</w:t>
        <w:br/>
        <w:br/>
        <w:t>䕸jiē　《廣韻》古諧切，平皆見。又胡八切。</w:t>
        <w:br/>
        <w:br/>
        <w:t>同“秸”。《玉篇·艸部》：“䕸，麻莖也。”《集韻·黠韻》：“稭，《説文》：‘禾稾去其皮，祭天以為席。’或作秸、䕸。”《正字通·艸部》：“䕸，凡麻、豆莖皆曰䕸。”*宋**王安石*《董伯懿示裴晋公平淮古題名碑詩用其韻和酬》：“笞兵夜半投地死，雪溼不敢燃薪䕸。”*宋**陸游*《浣花女》：“當户夜織聲咿啞，地爐豆䕸煎土茶。”《聊齋志異·荍中怪》：“麥既登倉，禾䕸雜遝，翁命收積為垛。”</w:t>
        <w:br/>
      </w:r>
    </w:p>
    <w:p>
      <w:r>
        <w:t>䕹##䕹</w:t>
        <w:br/>
        <w:br/>
        <w:t>䕹同“𥷩”。《玉篇·艸部》：“䕹，户簾也。”《集韻·合韻》：“䕹，户簾也。或从竹。”</w:t>
        <w:br/>
      </w:r>
    </w:p>
    <w:p>
      <w:r>
        <w:t>䕺##䕺</w:t>
        <w:br/>
        <w:br/>
        <w:t>《説文》：“䕺，艸叢生皃。从艸，叢聲。”</w:t>
        <w:br/>
        <w:br/>
        <w:t>cóng　《廣韻》徂紅切，平東從。東部。</w:t>
        <w:br/>
        <w:br/>
        <w:t>（1）草丛生貌。《説文·艸部》：“䕺，艸叢生皃。”</w:t>
        <w:br/>
        <w:br/>
        <w:t>（2）株也。《古今韻會舉要·東韻》：“䕺，株也。”</w:t>
        <w:br/>
      </w:r>
    </w:p>
    <w:p>
      <w:r>
        <w:t>䕻##䕻</w:t>
        <w:br/>
        <w:br/>
        <w:t>《説文》：“䕻，艸木相附䕻土而生。从艸，麗聲。《易》曰：‘百穀艸木䕻於地。’”*朱駿聲*通訓定聲：“經傳皆以麗為之。”</w:t>
        <w:br/>
        <w:br/>
        <w:t>lì　《廣韻》郎計切，去霽來。又吕支切。歌部。</w:t>
        <w:br/>
        <w:br/>
        <w:t>附着。《説文·艸部》：“䕻，艸木相附䕻土而生。”《廣雅·釋詁三》：“䕻，著也。”*王念孫*疏證：“䕻者，附之著也。《説文》‘䕻，草木相附䕻土而生’也。字通作麗，亦作離。《宣十二年左傳》：‘射麋麗☀。’*杜預*注云：‘麗，著也。’《小雅·小弁篇》：‘不屬于毛，不離于裏。’屬、離，皆著也。”</w:t>
        <w:br/>
      </w:r>
    </w:p>
    <w:p>
      <w:r>
        <w:t>䕼##䕼</w:t>
        <w:br/>
        <w:br/>
        <w:t>《説文》：“䕼，艸也。从艸，難聲。”</w:t>
        <w:br/>
        <w:br/>
        <w:t>rán　《廣韻》如延切，平仙日。元部。</w:t>
        <w:br/>
        <w:br/>
        <w:t>草名。《説文·艸部》：“䕼，艸也。”</w:t>
        <w:br/>
      </w:r>
    </w:p>
    <w:p>
      <w:r>
        <w:t>䕽##䕽</w:t>
        <w:br/>
        <w:br/>
        <w:t>䕽zhú　《集韻》厨玉切，入燭澄。</w:t>
        <w:br/>
        <w:br/>
        <w:t>〔羊𧃐䕽〕见“𧃐”。</w:t>
        <w:br/>
      </w:r>
    </w:p>
    <w:p>
      <w:r>
        <w:t>䕾##䕾</w:t>
        <w:br/>
        <w:br/>
        <w:t>䕾（一）yín　《集韻》魚音切，平侵疑。</w:t>
        <w:br/>
        <w:br/>
        <w:t>同“荶”。《集韻·侵韻》：“荶，菜名。似蒜，生水中。古作䕾。”</w:t>
        <w:br/>
        <w:br/>
        <w:t>（二）yán　《集韻》魚杴切，平嚴疑。</w:t>
        <w:br/>
        <w:br/>
        <w:t>草名。《集韻·嚴韻》：“䕾，艸名。”</w:t>
        <w:br/>
      </w:r>
    </w:p>
    <w:p>
      <w:r>
        <w:t>䕿##䕿</w:t>
        <w:br/>
        <w:br/>
        <w:t>《説文》：“䕿，艸也。从艸，𪄿聲。”*錢坫*斠詮：“前有䕼，此疑復出。”</w:t>
        <w:br/>
        <w:br/>
        <w:t>hàn　《集韻》虚旰切，去翰曉。元部。</w:t>
        <w:br/>
        <w:br/>
        <w:t>草名。《説文·艸部》：“䕿，艸也。”</w:t>
        <w:br/>
      </w:r>
    </w:p>
    <w:p>
      <w:r>
        <w:t>䖀##䖀</w:t>
        <w:br/>
        <w:br/>
        <w:t>䖀同“虈”。《正字通·艸部》：“虈，亦作䖀。”*南朝**宋**謝靈運*《郡東山望溟海》：“白花皜陽林，紫䖀曄春流。”</w:t>
        <w:br/>
      </w:r>
    </w:p>
    <w:p>
      <w:r>
        <w:t>䖁##䖁</w:t>
        <w:br/>
        <w:br/>
        <w:t>䖁yì　《集韻》乙力切，入職影。</w:t>
        <w:br/>
        <w:br/>
        <w:t>数。《集韻·職韻》：“䖁，數也。”</w:t>
        <w:br/>
      </w:r>
    </w:p>
    <w:p>
      <w:r>
        <w:t>䖂##䖂</w:t>
        <w:br/>
        <w:br/>
        <w:t>《説文》：“䖂，鳧葵也。从艸，攣聲。”</w:t>
        <w:br/>
        <w:br/>
        <w:t>luán　《集韻》盧丸切，平桓來。元部。</w:t>
        <w:br/>
        <w:br/>
        <w:t>凫葵。又名水葵，即莼菜。《説文·艸部》：“䖂，鳧葵也。”《廣雅·釋草》：“䖂、茆，鳧葵也。”*王念孫*疏證：“《魯頌·泮水篇》‘薄采其茆’《傳》云：‘茆，鳧葵也。’《正義》引*陸璣*疏云：‘……*江*南人謂之蓴菜，或謂之水葵。’”</w:t>
        <w:br/>
      </w:r>
    </w:p>
    <w:p>
      <w:r>
        <w:t>䖃##䖃</w:t>
        <w:br/>
        <w:br/>
        <w:t>䖃（一）yuè　《廣韻》以灼切，入藥以。</w:t>
        <w:br/>
        <w:br/>
        <w:t>〔䖃䖃〕风吹水貌。《廣韻·藥韻》：“䖃，䖃䖃，風吹水皃。”《集韻·藥韻》：“䖃，風吹水謂之䖃。”</w:t>
        <w:br/>
        <w:br/>
        <w:t>（二）lǎ　《正字通》讀若喇。</w:t>
        <w:br/>
        <w:br/>
        <w:t>〔䖃苴〕衰谢；破烂。*宋**楊萬里*《野薔薇》：“䖃苴餘春還子細，燕脂濃抹野薔薇。”*明**湯顯祖*《邯鄲記·入夢》：“三十無家，*邯鄲縣*偶然存劄，坐酸寒衣衫䖃苴。”</w:t>
        <w:br/>
      </w:r>
    </w:p>
    <w:p>
      <w:r>
        <w:t>䖅##䖅</w:t>
        <w:br/>
        <w:br/>
        <w:t>䖅líng　《集韻》郎丁切，平青來。</w:t>
        <w:br/>
        <w:br/>
        <w:t>草名，旱荷。《集韻·青韻》：“䖅，艸名，旱荷也。一曰蔬似葵。”</w:t>
        <w:br/>
      </w:r>
    </w:p>
    <w:p>
      <w:r>
        <w:t>䖆##䖆</w:t>
        <w:br/>
        <w:br/>
        <w:t>《説文》：“䖆，菜也。从艸，釀聲。”</w:t>
        <w:br/>
        <w:br/>
        <w:t>niàng　《廣韻》女亮切，去漾娘。又如兩切。陽部。</w:t>
        <w:br/>
        <w:br/>
        <w:t>（1）〔䖆葇〕植物名，即香薷。《方言》卷三：“蘇亦荏也。*關*之東西或謂之蘇，或謂之荏。……*沅*、*湘*之南或謂之𦵯，其小者謂之䖆葇。”《廣雅·釋草》：“䖆葇，蘇也。”*王念孫*疏證：“䖆葇，即香葇也。……《名醫别録》作香薷。”</w:t>
        <w:br/>
        <w:br/>
        <w:t>（2）腌制葅菜。《廣雅·釋器》：“䖆，𦯓也。”《廣韻·養韻》：“䖆，䖆菜為葅。”《齊民要術·蔓菁》：“擬作乾菜及䖆菹者，割訖則尋手擇治而辮之，勿待萎。”</w:t>
        <w:br/>
      </w:r>
    </w:p>
    <w:p>
      <w:r>
        <w:t>䖇##䖇</w:t>
        <w:br/>
        <w:br/>
        <w:t>²⁹䖇yù　《集韻》紆勿切，入物影。</w:t>
        <w:br/>
        <w:br/>
        <w:t>同“𩰪”。香草。《集韻·迄韻》：“𩰪，《説文》：‘芳艸也。’或作䖇。”</w:t>
        <w:br/>
      </w:r>
    </w:p>
    <w:p>
      <w:r>
        <w:t>艸##艸</w:t>
        <w:br/>
        <w:br/>
        <w:t>《説文》：“艸，百芔也。从二屮。”</w:t>
        <w:br/>
        <w:br/>
        <w:t>cǎo　《廣韻》采老切，上晧清。幽部。</w:t>
        <w:br/>
        <w:br/>
        <w:t>同“草”。草本植物的总称。《説文·艸部》：“艸，百芔也。”《廣韻·晧韻》：“草，《説文》作艸，百卉也。經典相承作草。”《周禮·秋官·庶氏》“嘉草攻之”*唐**陸德明*釋文作“艸”，云：“艸，音草，本亦作草。”*阮元*校勘記：“據此知經中草木皆本作艸也。”</w:t>
        <w:br/>
      </w:r>
    </w:p>
    <w:p>
      <w:r>
        <w:t>艺##艺</w:t>
        <w:br/>
        <w:br/>
        <w:t>艺“藝”的简化字。</w:t>
        <w:br/>
      </w:r>
    </w:p>
    <w:p>
      <w:r>
        <w:t>艻##艻</w:t>
        <w:br/>
        <w:br/>
        <w:t>（一）lè　《廣韻》盧則切，入德來。</w:t>
        <w:br/>
        <w:br/>
        <w:t>（1）〔蘿艻〕即罗勒。香草名。唇形科。一年生芳香草本。茎方形。夏秋开白色或淡紫色花。叶芳香，为芳香油和药用植物。《玉篇·艸部》：“艻，蘿艻，香菜，亦云胡荽屬。”《廣韻·德韻》：“艻，蘿艻，香草。”</w:t>
        <w:br/>
        <w:br/>
        <w:t>（2）同“扐”。古代筮法，用所数蓍草的零数夹在手指之间。又指零余数。*清**朱駿聲*《説文通訓定聲·頤部》：“扐，字亦變作艻。按：謂蓍，故从艸。”《太玄·玄數》：“并餘於艻，一艻之後而數其餘。”*范望*注：“其所餘者，并之於左手兩指間，故謂之艻。”</w:t>
        <w:br/>
        <w:br/>
        <w:t>（二）jí</w:t>
        <w:br/>
        <w:br/>
        <w:t>木名。羊矢枣。《資治通鑑·唐宣宗大中十二年》：“（*王）式*有才略，至*交趾*，樹芀（艻）木為栅，可支數十年。”*胡三省*注：“（艻）讀與棘同。棘，羊矢棗也，此木可以支久。”</w:t>
        <w:br/>
      </w:r>
    </w:p>
    <w:p>
      <w:r>
        <w:t>艼##艼</w:t>
        <w:br/>
        <w:br/>
        <w:t>²艼</w:t>
        <w:br/>
        <w:br/>
        <w:t>《説文》：“艼，艼熒，朐也。从艸，丁聲。”</w:t>
        <w:br/>
        <w:br/>
        <w:t>（一）tīng　《廣韻》他丁切，平青透。又他鼎切。耕部。</w:t>
        <w:br/>
        <w:br/>
        <w:t>〔艼熒〕草名。《爾雅·釋草》：“葋，艼熒。”*郭璞*注：“未詳。”《説文·艸部》：“艼，艼熒，朐也。”*桂馥*義證：“案：《山海經·中山經》：‘*熊百之山*，有草焉，曰葶䔭，似蘇，可以毒魚。’艼熒、葶䔭聲相近。”</w:t>
        <w:br/>
        <w:br/>
        <w:t>（二）dǐng</w:t>
        <w:br/>
        <w:br/>
        <w:t>〔茗艼〕同“酩酊”。大醉貌。《字彙·艸部》：“艼，與酊同。*晋*《山簡傳》：茗艼無所知。”《世説新語·任誕》：“日莫倒載歸，茗艼無所知。”</w:t>
        <w:br/>
      </w:r>
    </w:p>
    <w:p>
      <w:r>
        <w:t>艽##艽</w:t>
        <w:br/>
        <w:br/>
        <w:t>《説文》：“艽，遠荒也。从艸，九聲。《詩》曰：‘至于艽野。’”</w:t>
        <w:br/>
        <w:br/>
        <w:t>（一）qiú　《廣韻》巨鳩切，平尤羣。又渠追切。幽部。</w:t>
        <w:br/>
        <w:br/>
        <w:t>（1）远荒。《説文·艸部》：“艽，遠荒也。”*段玉裁*注：“艽之言究也，竆也。”《玉篇·艸部》：“艽，遠荒之野曰艽。”《詩·小雅·小明》：“我征徂西，至于艽野。”*毛*傳：“艽野，遠荒之地。”</w:t>
        <w:br/>
        <w:br/>
        <w:t>（2）禽兽巢穴里的垫草。《廣韻·尤韻》：“艽，獸蓐也。”《淮南子·原道》：“禽獸有艽，人民有室。”*高誘*注：“艽，蓐也。”</w:t>
        <w:br/>
        <w:br/>
        <w:t>（二）jiāo　《正字通》居宵切。</w:t>
        <w:br/>
        <w:br/>
        <w:t>〔秦艽〕草名。龙胆科。多年生草本。根入药。*清**龔自珍*《説文段注札記·艸部》：“艽，今以為秦艽字。”《本草綱目·草部·秦艽》：“秦艽出*秦*中，以根作羅紋交糾者佳，故名秦艽、秦糺。”</w:t>
        <w:br/>
      </w:r>
    </w:p>
    <w:p>
      <w:r>
        <w:t>艾##艾</w:t>
        <w:br/>
        <w:br/>
        <w:t>《説文》：“艾，冰臺也。从艸，乂聲。”</w:t>
        <w:br/>
        <w:br/>
        <w:t>（一）ài　《廣韻》五蓋切，去泰疑。月部。</w:t>
        <w:br/>
        <w:br/>
        <w:t>（1）艾蒿。菊科。多年生草本。开黄花，叶子分裂成羽状，有香气。叶入药，温经脉。制成艾绒，用来灸病。《爾雅·釋草》：“艾，冰臺。”*郭璞*注：“今艾蒿。”《詩·王風·采葛》：“彼采艾兮，一日不見，如三歲兮。”《孟子·離婁上》：“今之欲王者，猶七年之病求三年之艾也。”*唐**白居易*《問友》：“種蘭不種艾，蘭生艾亦生。”</w:t>
        <w:br/>
        <w:br/>
        <w:t>（2）绿色。《後漢書·馮魴傳》：“賜駁犀具劒、佩刀、紫艾綬、玉玦各一。”*李賢*注：“艾即盭，緑色也，其色似艾。”</w:t>
        <w:br/>
        <w:br/>
        <w:t>（3）灰白色。《荀子·正論》：“世俗之為説者曰：治古無肉刑，而有象刑。墨黥、搔嬰，共艾畢，菲對屨，殺赭衣而不純。”*楊倞*注：“艾，蒼白色。”*唐**元稹*《酬復言長慶四年元日郡齋感懷見寄》：“椒花麗句閑重檢，艾髮衰容惜寸輝。”*清**汪中*《自序》：“余玄髮未艾，野性難純。”</w:t>
        <w:br/>
        <w:br/>
        <w:t>（4）美貌的女子。《孟子·萬章上》：“知好色，則慕少艾。”*清**孔尚任*《桃花扇·逃難》：“積得些金帛，娶了些嬌艾。”</w:t>
        <w:br/>
        <w:br/>
        <w:t>（5）年老的人。《方言》卷六：“艾，老也。*東齊**魯**衛*之間，凡尊老謂之𠋢，或謂之艾。”《史記·周本紀》：“瞽史教誨，耆艾脩之。”*裴駰*集解引*韋昭*曰：“耆艾，師傅也。”《禮記·曲禮上》：“五十曰艾，服官政。”*鄭玄*注：“艾，老也。”*孔穎達*疏：“髮蒼白色如艾也。”《文心雕龍·養氣》：“凡童少鑒淺而志盛，長艾識堅而氣衰。”*宋**梅堯臣*《田家語》：“搜索稚與艾，惟存跛無目。”</w:t>
        <w:br/>
        <w:br/>
        <w:t>（6）惩创；鉴戒。也作“乂”。《集韻·夳韻》：“乂，創乂，懲也。通作艾。”《史記·樂書》：“*成王*作頌，推己懲艾。”《楚辭·劉向〈九嘆·遠遊〉》：“悲余性之不可改兮，屢懲艾而不迻。”*王逸*注：“艾，一作㣻。”</w:t>
        <w:br/>
        <w:br/>
        <w:t>（7）经历。《爾雅·釋詁下》：“艾，歷也。”*郭璞*注：“長者多更歷。”</w:t>
        <w:br/>
        <w:br/>
        <w:t>（8）养育。《爾雅·釋詁下》：“艾，養也。”《方言》卷一：“胎，養也。……*汝*、*潁*、*梁*、*宋*之間曰胎，或曰艾。”《詩·小雅·鴛鴦》：“君子萬年，福禄艾之。”《國語·周語上》：“樹於有禮，艾人必豐。”</w:t>
        <w:br/>
        <w:br/>
        <w:t>（9）大。《小爾雅·廣詁》：“艾，大也。”</w:t>
        <w:br/>
        <w:br/>
        <w:t>（10）尽；停止。如：方兴未艾。《小爾雅·廣言》：“艾、盡，止也。”《詩·小雅·庭燎》：“夜未艾，庭燎晰晰。”《新唐書·食貨志二》：“今督收迫促，蠶事方興而輸縑，農功未艾而斂穀。”*清**薛福成*《籌洋芻議·序》：“事變愈繁，時艱未艾。”</w:t>
        <w:br/>
        <w:br/>
        <w:t>⑪至。《廣雅·釋詁一》：“艾，至也。”*王念孫*疏證：“《小爾雅》：‘艾，止也。’《大雅·抑》傳云：‘止，至也。’止與至同義。”</w:t>
        <w:br/>
        <w:br/>
        <w:t>⑫古地名。*春秋**吴**艾邑*，*西汉*置*艾县*。治所在今*江西省**修水县*西。《左傳·哀公二十年》：“*吴*公子*慶忌*驟諫*吴子*曰：‘不改必亡。’弗聽，出居於*艾*。”</w:t>
        <w:br/>
        <w:br/>
        <w:t>⑬山名。在今*山东省**新泰市*境。《春秋·隱公六年》：“公會*齊侯*盟于*艾*。”*杜預*注：“*泰山**牟縣*東南有*艾山*。”</w:t>
        <w:br/>
        <w:br/>
        <w:t>⑭姓。《通志·氏族略三》：“*艾*氏，《晏子春秋》大夫*艾孔*之後，即《左傳》*裔欸*也。”</w:t>
        <w:br/>
        <w:br/>
        <w:t>（二）yì　《廣韻》魚肺切，去廢疑。月部。</w:t>
        <w:br/>
        <w:br/>
        <w:t>（1）辅佐。《爾雅·釋詁下》：“艾，相也。”*王引之*述聞：“艾與乂同，乂為輔相之相。”</w:t>
        <w:br/>
        <w:br/>
        <w:t>（2）通“刈”。*清**朱駿聲*《説文通訓定聲·泰部》：“艾，叚借為刈。”1.割（草或谷类）。《詩·周頌·臣工》：“庤乃錢鎛，奄觀銍艾。”*朱熹*注：“艾，穫也。”《穀梁傳·莊公二十八年》：“雖累凶年，民弗病也。一年不艾而百姓饑。”《禮記·月令》：“（仲夏之月）令民毋艾藍以染。”引申为砍除。《左傳·襄公三十年》：“絶民之主，去身之偏，艾王之體，以禍其國。”《漢書·項籍傳》：“今日固决死，願為諸君快戰，必三勝，斬將，艾旗，乃後死。”2.镰刀。《墨子·備城門》：“城上九尺，一弩、一㦸、一椎、一斧、一艾。”*孫詒讓*閒詁：“艾，刈之借字。《國語·齊語》云：‘挾其槍、刈、耨、鎛。’*韋*注云：‘刈，鎌也。’”*元**王禎*《農書》卷十一：“艾，穫器，今之𠛎鐮也……古艾從草，今刈從刀，字宜通用。”</w:t>
        <w:br/>
        <w:br/>
        <w:t>（3）通“乂”。治理；安定。《集韻·廢韻》：“乂，或从艸。”《詩·小雅·小旻》：“或哲或謀，或肅或艾。”*毛*傳：“艾，治也。”《孟子·萬章上》：“*太甲*悔過，自怨自艾。”《史記·封禪書》：“*漢*興已六十餘歲矣，天下艾安。”</w:t>
        <w:br/>
      </w:r>
    </w:p>
    <w:p>
      <w:r>
        <w:t>艿##艿</w:t>
        <w:br/>
        <w:br/>
        <w:t>《説文》：“艿，艸也。从艸，乃聲。”按：《玉篇》引作“舊草不芟新草又生曰艿。”</w:t>
        <w:br/>
        <w:br/>
        <w:t>（一）réng　《廣韻》如乘切，平蒸日。蒸部。</w:t>
        <w:br/>
        <w:br/>
        <w:t>（1）旧草未割新草又生。《玉篇·艸部》：“艿，《説文》曰：舊草不芟新草又生曰艿。”《廣韻·蒸韻》：“艿，草名，謂陳根草不芟新草又生，相因艿也。”《新唐書·裴延齡傳》：“*延齡*妄言：‘*長安**咸陽*間，得陂艿數百頃，願以為内廐牧地，水甘草薦與苑廐等。’”</w:t>
        <w:br/>
        <w:br/>
        <w:t>（2）草名。《説文·艸部》：“艿，艸也。”</w:t>
        <w:br/>
        <w:br/>
        <w:t>（二）rèng　《集韻》如證切，去證日。</w:t>
        <w:br/>
        <w:br/>
        <w:t>同“芿”。1.割后再生的新草。《集韻·證韻》：“芿，艸芟故生新曰芿。亦省。”《逸周書·商誓》：“爾百姓獻民，其有綴艿。”*孔晁*注：“綴艿，謂若絲之絶而更續，草之刈而更生也。”2.乱草。《集韻·證韻》：“芿，草木不翦。亦省。”*清**厲鶚*《揚州新構梅花書院紀事》：“榛艿誰翦薙，堂廡忽峥嶸。”</w:t>
        <w:br/>
        <w:br/>
        <w:t>（三）nǎi</w:t>
        <w:br/>
        <w:br/>
        <w:t>〔芋艿〕也作“芋奶”。芋头。*清**俞樾*《茶香室續鈔》：“*閩*人稱芋大者曰芋母，小者為芋子。……吾鄉稱為芋艿，當是芋奶之誤。俗稱母為奶，芋奶亦猶母子之義，因芋字從艸，竝改奶作艿，仍讀為乃。”</w:t>
        <w:br/>
      </w:r>
    </w:p>
    <w:p>
      <w:r>
        <w:t>芀##芀</w:t>
        <w:br/>
        <w:br/>
        <w:t>《説文》：“芀，葦華也。从艸，刀聲。”</w:t>
        <w:br/>
        <w:br/>
        <w:t>tiáo　《廣韻》徒聊切，平蕭定。宵部。</w:t>
        <w:br/>
        <w:br/>
        <w:t>同“苕”。芦苇的花穗。《爾雅·釋草》：“葦醜，芀。”*郭璞*注：“其類皆有芀秀。”*陸德明*釋文：“芀，字或作苕。”</w:t>
        <w:br/>
      </w:r>
    </w:p>
    <w:p>
      <w:r>
        <w:t>芁##芁</w:t>
        <w:br/>
        <w:br/>
        <w:t>芁同“𦫶”。《玉篇·艸部》：“芁，同𦫶。”</w:t>
        <w:br/>
      </w:r>
    </w:p>
    <w:p>
      <w:r>
        <w:t>节##节</w:t>
        <w:br/>
        <w:br/>
        <w:t>节“節”的简化字。</w:t>
        <w:br/>
      </w:r>
    </w:p>
    <w:p>
      <w:r>
        <w:t>芃##芃</w:t>
        <w:br/>
        <w:br/>
        <w:t>《説文》：“芃，艸盛也。从艸，凡聲。《詩》曰：‘芃芃黍苗。’”</w:t>
        <w:br/>
        <w:br/>
        <w:t>péng　《廣韻》薄紅切，平東並。又房戎切。侵部。</w:t>
        <w:br/>
        <w:br/>
        <w:t>（1）草盛貌。《説文·艸部》：“芃，艸盛也。”《詩·鄘風·載馳》：“我行其野，芃芃其麥。”*毛*傳：“芃芃然方盛長。”*宋**葉清臣*《憫農》：“膏澤歎苦晚，芃苗惜遽衰。”《清史稿·樂志四》：“蓊鬱元雲渰宸楓，大雨時行黍稷芃。”</w:t>
        <w:br/>
        <w:br/>
        <w:t>（2）兽毛蓬松貌。《詩·小雅·何草不黄》：“有芃者狐，率彼幽草。”*朱熹*注：“芃，尾長貌。”*馬瑞辰*通釋：“芃本衆草叢簇之貌，狐毛之叢雜似之。……芃猶蓬也，蓋狐尾蓬叢之貌。”</w:t>
        <w:br/>
        <w:br/>
        <w:t>（3）草名。《山海經·中山經》：“*成侯之山*，其上多櫄木，其草多芃。”</w:t>
        <w:br/>
        <w:br/>
        <w:t>（4）姓。《萬姓統譜·東韻》：“芃，見《姓苑》。”</w:t>
        <w:br/>
      </w:r>
    </w:p>
    <w:p>
      <w:r>
        <w:t>芄##芄</w:t>
        <w:br/>
        <w:br/>
        <w:t>《説文》：“芄，芄蘭，莞也。从艸，丸聲。《詩》曰：‘芄蘭之枝。’”*段玉裁*注：“《釋艸》：‘雚，芄蘭。’此莞當為雚。”</w:t>
        <w:br/>
        <w:br/>
        <w:t>wán　《廣韻》胡官切，平桓匣。元部。</w:t>
        <w:br/>
        <w:br/>
        <w:t>〔芄蘭〕即萝藦。萝藦科。多年生草质藤本。具乳汁，叶对生，心脏形，总状花序生于叶腋。结子荚形如羊角，内有多数种子，种子上端有白色绒毛，故俗称“羊婆奶”、“婆婆针线包”。茎、叶、果实供药用。《説文·艸部》：“芄，芄蘭，莞也。”《詩·衛風·芄蘭》：“芄蘭之支，童子佩觿。”*鄭玄*箋：“芄蘭柔弱，恒蔓延於地，有所依緣則起。”*孔穎達*疏：“《釋草》云：‘雚，芄蘭。’*郭璞*曰：‘蔓生，斷之有白汁，可啖。’*陸璣*疏云：‘一名蘿摩，*幽州*人謂之雀瓢。’”</w:t>
        <w:br/>
      </w:r>
    </w:p>
    <w:p>
      <w:r>
        <w:t>芅##芅</w:t>
        <w:br/>
        <w:br/>
        <w:t>yì　《廣韻》與職切，入職以。職部。</w:t>
        <w:br/>
        <w:br/>
        <w:t>〔銚芅〕见“銚（yào）”。</w:t>
        <w:br/>
      </w:r>
    </w:p>
    <w:p>
      <w:r>
        <w:t>芇##芇</w:t>
        <w:br/>
        <w:br/>
        <w:t>《説文》：“芇，相當也。闕，讀若宀。”</w:t>
        <w:br/>
        <w:br/>
        <w:t>mián　《廣韻》武延切，平仙明。又母官切，彌殄切。元部。</w:t>
        <w:br/>
        <w:br/>
        <w:t>（1）相当。《説文·𦫳部》：“芇，相當也。”《廣韻·仙韻》：“芇，今人賭物相折謂之芇。”</w:t>
        <w:br/>
        <w:br/>
        <w:t>（2）围棋不分胜负。*明**楊慎*《升庵外集》卷十八：“芇，《通玄集》：圍棋兩無勝敗曰芇。”</w:t>
        <w:br/>
        <w:br/>
        <w:br/>
        <w:br/>
        <w:br/>
        <w:br/>
        <w:br/>
        <w:br/>
        <w:t>芈</w:t>
        <w:tab/>
        <w:t>@@@LINK=𦍋\n</w:t>
        <w:br/>
      </w:r>
    </w:p>
    <w:p>
      <w:r>
        <w:t>芈##芈</w:t>
        <w:br/>
        <w:br/>
        <w:t>⁶芈</w:t>
        <w:br/>
        <w:br/>
        <w:t>《説文》：“芈，羊鳴也。从羊，象聲气上出，與牟同意。”*段玉裁*注：“凡言某與某同意者，皆謂其製字之意同也。”</w:t>
        <w:br/>
        <w:br/>
        <w:t>mǐ　《廣韻》綿婢切，上紙明。脂部。</w:t>
        <w:br/>
        <w:br/>
        <w:t>（1）羊叫声（今读miē）。《説文·羊部》：“芈，羊鳴也。”*朱自清*《羊群》：“口中不住地芈芈哀鸣。”</w:t>
        <w:br/>
        <w:br/>
        <w:t>（2）*春秋*时*楚国*祖先的族姓。*五代**徐鍇*《説文繫傳·羊部》：“芈，此古*楚*姓也。”《國語·鄭語》：“（*祝）融*之興者，其在*芈*姓乎！”《史記·楚世家》：“*陸終*生子六人……六曰*季連*，*芈*姓，*楚*其後也。”*唐**柳宗元*《弔屈原文》：“*芈*為*屈*之幾何兮，胡獨焚其中腸？”</w:t>
        <w:br/>
      </w:r>
    </w:p>
    <w:p>
      <w:r>
        <w:t>芉##芉</w:t>
        <w:br/>
        <w:br/>
        <w:t>³芉（一）gān　《集韻》居寒切，平寒見。</w:t>
        <w:br/>
        <w:br/>
        <w:t>〔𦳋芉〕草名。《集韻·寒韻》：“芉，𦳋芉，艸名。”</w:t>
        <w:br/>
        <w:br/>
        <w:t>（二）gǎn　《集韻》古旱切，上旱見。</w:t>
        <w:br/>
        <w:br/>
        <w:t>（1）薏苡子。《集韻·旱韻》：“芉，薏苡子。”</w:t>
        <w:br/>
        <w:br/>
        <w:t>（2）同“稈”。《馬王堆漢墓帛書·老子甲本卷後古佚書·明君》：“卷（圈）馬食叔（菽）粟，戎馬食苦（枯）芉。”</w:t>
        <w:br/>
      </w:r>
    </w:p>
    <w:p>
      <w:r>
        <w:t>芊##芊</w:t>
        <w:br/>
        <w:br/>
        <w:t>《説文新附》：“芊，艸盛也。从艸，千聲。”*鈕樹玉*新附考：“芊，通作千，亦作谸。”</w:t>
        <w:br/>
        <w:br/>
        <w:t>（一）qiān　《廣韻》蒼先切，平先清。真部。</w:t>
        <w:br/>
        <w:br/>
        <w:t>〔芊芊〕1.（草木）茂盛貌。《廣雅·釋訓》：“芊芊，茂也。”《列子·力命》：“美哉國乎！鬱鬱芊芊。”*唐**李羣玉*《黄陵廟》：“野廟向江春寂寂，古碑無字草芊芊。”也单用。*宋**高似孫*《剡録》卷一：“佳山清湍，芊林古渡。”2.青翠色。《文選·宋玉〈高唐賦〉》：“仰視山巔，肅何芊芊。”*李善*注：“《説文》曰：‘谸，俗，望山谷千千青也。’千與芊古字通。”*李周翰*注：“芊芊，山色也。”</w:t>
        <w:br/>
        <w:br/>
        <w:t>（二）qiàn　《廣韻》倉甸切，去霰清。</w:t>
        <w:br/>
        <w:br/>
        <w:t>〔芊萰〕草木青葱貌。《廣韻·霰韻》：“芊，芊萰，草木相雜貌。”《文選·郭璞〈江賦〉》：“涯灌芊萰，潛薈葱蘢。”*李善*注：“芊萰、葱蘢，皆青盛貌也。”</w:t>
        <w:br/>
      </w:r>
    </w:p>
    <w:p>
      <w:r>
        <w:t>芋##芋</w:t>
        <w:br/>
        <w:br/>
        <w:t>《説文》：“芋，大葉實根，駭人，故謂之芌也。从艸，亏聲。”*段玉裁*注：“《口部》曰：‘吁，驚也。’*毛*傳曰：‘訏，大也。’凡于聲字多訓大。芋之為物，葉大根實，二者皆堪駭人，故謂之芋。其字从艸，于聲也。”</w:t>
        <w:br/>
        <w:br/>
        <w:t>（一）yù　《廣韻》王遇切，去遇云。魚部。</w:t>
        <w:br/>
        <w:br/>
        <w:t>芋头。天南星科。多年生草本，作一年生栽培。地下有肉质的球茎。叶片盾形，绿色，叶柄长而肥大。球茎供食用，叶柄作饲料。《史記·項羽本紀》：“今歲饑民貧，士卒食芋菽。”*唐**張籍*《送閩僧》：“谿寺黄橙熟，沙田紫芋肥。”*宋**魏了翁*《摸魚兒·高嘉定生日》：“家山幸有瓜和芋，何苦投身官府。”</w:t>
        <w:br/>
        <w:br/>
        <w:t>（二）yú　《廣韻》羽俱切，平虞云。</w:t>
        <w:br/>
        <w:br/>
        <w:t>草盛貌。《玉篇·艸部》：“芋，草盛貌。”</w:t>
        <w:br/>
        <w:br/>
        <w:t>（三）xū　《集韻》匈于切，平虞曉。</w:t>
        <w:br/>
        <w:br/>
        <w:t>（1）大。《廣雅·釋詁一》：“芋，大也。”</w:t>
        <w:br/>
        <w:br/>
        <w:t>（2）有。《集韻·模韻》：“芋，有也。”</w:t>
        <w:br/>
        <w:br/>
        <w:t>（四）yǔ　《集韻》王矩切，上麌云。</w:t>
        <w:br/>
        <w:br/>
        <w:t>（1）〔芋尹〕*春秋**楚*官名。《集韻·噳韻》：“芋，芋尹，*楚*官名。”</w:t>
        <w:br/>
        <w:br/>
        <w:t>（2）通“宇（yǔ）”。居住。*清**朱駿聲*《説文通訓定聲·豫部》：“芋，叚借為幠，為宇。”《詩·小雅·斯干》：“風雨攸除，鳥鼠攸去，君子攸芋。”毛傳：“芋，大也。”*鄭玄*箋：“芋當作幠，幠，覆也。”*王引之*述聞：“訓大訓覆，皆有未安，‘芋’當讀為‘宇’，宇，居也。”</w:t>
        <w:br/>
      </w:r>
    </w:p>
    <w:p>
      <w:r>
        <w:t>芌##芌</w:t>
        <w:br/>
        <w:br/>
        <w:t>芌同“芋”。《字彙補·艸部》：“芌，與芋同。”</w:t>
        <w:br/>
      </w:r>
    </w:p>
    <w:p>
      <w:r>
        <w:t>芍##芍</w:t>
        <w:br/>
        <w:br/>
        <w:t>《説文》：“芍，鳧茈也。从艸，勺聲。”</w:t>
        <w:br/>
        <w:br/>
        <w:t>（一）sháo　《廣韻》市若切，入藥禪。又張略切。藥部。</w:t>
        <w:br/>
        <w:br/>
        <w:t>〔芍藥〕1.植物名。毛茛科。多年生草本。初夏开花，白色或粉红色，大而美丽，似牡丹，供观赏。根入药，有白芍、赤芍二种。《山海經·北山經》：“（*繡山*）其草多芍藥、芎藭。”《文選·江淹〈别賦〉》：“惟世間兮重别，謝主人兮依然，下有芍藥之詩，佳人之謌。”*李善*注引《詩·鄭風·溱洧》：“贈之以芍藥。”按：今《詩》作“勺”。2.调料。《文選·張衡〈南都賦〉》：“歸鴈鳴鵽，黄稻鱻魚，以為芍藥，酸甜滋味，百種千名。”*李善*注引*文穎*曰：“五味之和。”按：*清**王念孫*《讀書雜志·漢書十·勺藥》说“勺藥”应读若酌略，即均调之意。</w:t>
        <w:br/>
        <w:br/>
        <w:t>（二）xiào　《廣韻》胡了切，上篠匣。藥部。</w:t>
        <w:br/>
        <w:br/>
        <w:t>荸荠。《爾雅·釋草》：“芍，鳧茈。”*郭璞*注：“生下田，苗似龍須而細，根如指頭，黑色，可食。”《説文·艸部》：“芍，鳧茈也。”*段玉裁*注：“今人謂之葧臍，即鳧茈之轉語。”</w:t>
        <w:br/>
        <w:br/>
        <w:t>（三）què　《廣韻》七雀切，入藥清。</w:t>
        <w:br/>
        <w:br/>
        <w:t>〔芍陂〕蓄水陂池名。在今*安徽省**寿县*南。为古代著名水利工程。《後漢書·循吏傳·王景》：“（*廬江*）郡界有*楚*相*孫叔敖*所起*芍陂*稻田。”*李賢*注：“陂在今*壽州**安豐縣*東。陂徑百里，灌田萬頃。芍音鵲。”</w:t>
        <w:br/>
        <w:br/>
        <w:t>（四）dì　《廣韻》都歷切，入錫端。</w:t>
        <w:br/>
        <w:br/>
        <w:t>同“菂”。莲子。《集韻·錫韻》：“菂，芙蕖中子。或省。”</w:t>
        <w:br/>
      </w:r>
    </w:p>
    <w:p>
      <w:r>
        <w:t>芎##芎</w:t>
        <w:br/>
        <w:br/>
        <w:t>《説文》：“𦵡，𦵡藭，香草也。从艸，宫聲。芎，*司馬相如*説，𦵡或从弓。”</w:t>
        <w:br/>
        <w:br/>
        <w:t>xiōng　《廣韻》去宫切，平東溪。東部。</w:t>
        <w:br/>
        <w:br/>
        <w:t>〔芎藭〕又名川芎。伞形科。多年生草本。羽状复叶，秋天开白花，全草有香气，根状茎入药。《説文·艸部》：“𦵡，𦵡藭，香草也。芎，*司馬相如*説：𦵡或从弓。”《山海經·西山經》：“（*號山*）其草多葯、䖀、芎藭。”《淮南子·氾論》：“夫亂人者，芎藭之與藳本也，蛇牀之與麋蕪也，此皆相似者。”也单用。《楚辭·劉向〈九歎·愍命〉》：“莞、芎棄於澤洲兮。”*王逸*注：“芎，芎窮也。”*南朝**齊**王融*《藥名詩》：“*秦*芎留近詠，*楚*衡搢遠翔。”</w:t>
        <w:br/>
      </w:r>
    </w:p>
    <w:p>
      <w:r>
        <w:t>芏##芏</w:t>
        <w:br/>
        <w:br/>
        <w:t>dù　《廣韻》他魯切，上姥透。又《集韻》徒故切。魚部。</w:t>
        <w:br/>
        <w:br/>
        <w:t>〔芏草〕即“江芏”，又名“咸水草”。莎草科。多年生草本。茎三棱形。叶片短，叶鞘很长。生沼泽或低湿处。分布于*亚洲*、*非洲*、*大洋洲*的热带地区及我国南方各省。茎可织席、造纸，又为改良盐碱地的优良草种。《爾雅·釋草》：“芏，夫王。”*郭璞*注：“芏草生海邊，似莞藺，今南方*越*人采以為席。”又芏草席。*陸德明*《爾雅音義下·釋草》：“芏，案：今南人以此草作席，呼為芏。”</w:t>
        <w:br/>
      </w:r>
    </w:p>
    <w:p>
      <w:r>
        <w:t>芐##芐</w:t>
        <w:br/>
        <w:br/>
        <w:t>《説文》：“芐，地黄也。从艸，下聲。《禮記》：‘鈃毛：牛，藿；羊，芐；豕，薇。’是。”*吴玉搢*引經考：“今《儀禮·公食大夫禮》作‘鉶芼：牛，藿；羊，苦；豕，薇。’*鄭*注：‘今文苦為芐。’按：芐、苦音近，故借。”</w:t>
        <w:br/>
        <w:br/>
        <w:t>（一）hù　《廣韻》侯古切，上姥匣。魚部。</w:t>
        <w:br/>
        <w:br/>
        <w:t>地黄，又名芑。玄参科。多年生草本。全株被灰白色柔毛，根茎肉质肥厚。夏季开紫红色筒状花。为著名中药，新鲜根茎称“鲜地黄”或“鲜生地”，干燥后称“生地”，加工后称“熟地”。《爾雅·釋草》：“芐，地黄。”*郭璞*注：“一名地髓，*江*東呼芐。”*明**方以智*《物理小識》卷三：“川椒紅與芐丸服，久則溺小。”</w:t>
        <w:br/>
        <w:br/>
        <w:t>（二）xià　《廣韻》胡駕切，去禡匣。</w:t>
        <w:br/>
        <w:br/>
        <w:t>（1）蒲席。《禮記·間傳》：“齊衰之喪，居堊室，芐翦不納。”*鄭玄*注：“芐，今之蒲萍也。”*孔穎達*疏：“芐翦不納者，芐為蒲苹，為席，翦頭為之，不編納其頭而藏於内也。”</w:t>
        <w:br/>
        <w:br/>
        <w:t>（2）姓。《萬姓統譜·禡韻》：“芐，見《姓苑》。”</w:t>
        <w:br/>
      </w:r>
    </w:p>
    <w:p>
      <w:r>
        <w:t>芑##芑</w:t>
        <w:br/>
        <w:br/>
        <w:t>《説文》：“芑，白苗，嘉穀。从艸，己聲。”</w:t>
        <w:br/>
        <w:br/>
        <w:t>qǐ　《廣韻》墟里切，上止溪。之部。</w:t>
        <w:br/>
        <w:br/>
        <w:t>（1）一种良种谷子，白茎。也叫白粱粟。《爾雅·釋草》：“芑，白苗。”*郭璞*注：“今之白粱粟，皆好穀。”《詩·大雅·生民》：“誕降嘉種，維秬維秠，維穈維芑。”*毛*傳：“穈，赤苗也；芑，白苗也。”*陳奂*傳疏：“赤苗、白苗，謂禾莖有赤白二種。”</w:t>
        <w:br/>
        <w:br/>
        <w:t>（2）菜名。《詩·小雅·采芑》：“薄言采芑，于彼新田。”*毛*傳：“芑，菜也。”*孔穎達*疏引*陸璣*曰：“芑菜，似苦菜也，莖青白色，摘其葉白汁出，肥。可生食，亦可烝為茹。*青州*謂之芑。*西河**雁門*芑尤美。”</w:t>
        <w:br/>
        <w:br/>
        <w:t>（3）草名。《詩·大雅·文王有聲》：“*豐水*有芑，*武王*豈不仕。”*毛*傳：“芑，草也。”按：*孔穎達*疏以为芑菜。</w:t>
        <w:br/>
        <w:br/>
        <w:t>（4）地黄的别名。*宋**唐慎微*《政和證類本草·草部》引*陶弘景*《名醫别録》：“乾地黄……一名芐，一名芑。”</w:t>
        <w:br/>
        <w:br/>
        <w:t>（5）通“杞”。木名。《山海經·東山經》：“（*東始之山*）有木焉，其狀如楊而赤理，其汁如血，不實，其名曰芑，可以服馬。”*郝懿行*箋疏：“*李善*注《西京賦》引此經作杞。云：‘杞如楊，赤理。’是知杞假借作芑也。經内多此例。”</w:t>
        <w:br/>
      </w:r>
    </w:p>
    <w:p>
      <w:r>
        <w:t>芒##芒</w:t>
        <w:br/>
        <w:br/>
        <w:t>《説文》：“芒，艸耑。从艸，亾聲。”</w:t>
        <w:br/>
        <w:br/>
        <w:t>（一）máng　《廣韻》莫郎切，平唐明。又武方切。陽部。</w:t>
        <w:br/>
        <w:br/>
        <w:t>（1）芭茅。古名𦯌。禾本科。多年生大草本。秆高1至2米。叶片条形，边缘有细齿。秋季茎顶抽穗，有纤毛。秆皮可造纸、编草鞋。《爾雅·釋草》“𦯌，杜榮”*唐**陸德明*釋文：“𦯌，字亦作芒。”《晋書·劉惔傳》：“家貧，織芒屩以為養。”*宋**蘇軾*《荆州十首》之十：“野火燒枯草，東風動緑芒。”*明**馮夢龍*《古今譚概·貧儉部·虞玩之》：“帝取其屐視，斷處以芒接。”</w:t>
        <w:br/>
        <w:br/>
        <w:t>（2）谷类种子壳上或草木上的细刺。《説文·艸部》：“芒，艸耑。”《玉篇·艸部》：“芒，稻麥芒也。”《韓非子·喻老》：“*宋*人有為其君以象為楮葉者，三年而成。豐殺莖柯，毫芒繁澤，亂之楮葉之中而不可别也。”《吕氏春秋·審時》：“得時之稻……穗如馬尾，大粒無芒。”《漢書·霍光傳》：“若有芒刺在背。”</w:t>
        <w:br/>
        <w:br/>
        <w:t>（3）尖刺。《淮南子·原道》：“夫臨江而釣……雖有鉤箴芒距，微綸芳餌……猶不能與𦉾罟争得也。”*元**白珽*《湛淵静語》卷二：“（檻木）形如木櫃，欑以鐵芒，内向，動輒觸之。”引申为细小，尖细。《鶡冠子·王鈇》：“是以能治滿而不溢，綰大而不芒。”*陸佃*注：“不損之使芒，芒之為言小也。”*陈登科*《活人塘》一：“*新河集*，两头芒，中间有个活人塘。”</w:t>
        <w:br/>
        <w:br/>
        <w:t>（4）刀剑的锋芒。*清**段玉裁*《説文解字注·艸部》：“芒，《説文》無𨦵字，此即鋒𨦵字也。”《漢書·賈誼傳》：“*屠牛坦*一朝解十二牛而芒刃不頓者，所排擊剥割，皆衆理解也。”*晋**左思*《吴都賦》：“莫不衂鋭挫芒，拉捭摧藏。”*唐**元宗九*《誅康待賓免從坐詔》：“揮芒陣敵者亦聞梟戮。”</w:t>
        <w:br/>
        <w:br/>
        <w:t>（5）光芒。《晏子春秋·内篇諫上二十一》：“是以列舍無次，變星有芒。”《史記·天官書》：“填星（土星）其色黄，九芒。”《明史·天文志》：“有星……芒長三丈餘，尾指西南。”</w:t>
        <w:br/>
        <w:br/>
        <w:t>（6）灭。《方言》卷十三：“芒，滅也。”*戴震*疏證：“芒又同亡。《廣韻》：‘亡，滅也。’”</w:t>
        <w:br/>
        <w:br/>
        <w:t>（7）昏，暗，模糊不清。后作“茫”。《莊子·盗跖》：“目芒然无見，色若死灰。”引申为昏昧无知。《莊子·齊物論》：“人之生也，固若是芒乎？其我獨芒，而人亦有不芒者乎？”*成玄英*疏：“芒，闇昧也。”</w:t>
        <w:br/>
        <w:br/>
        <w:t>（8）古代一种计算单位。*清**阮元*《疇人傳·陳藎謨》：“又有比例規者，簡捷更倍焉，但限長徑尺，纖、忽、秒、芒，不能畢備，與籌算、珠算互有低昂。”</w:t>
        <w:br/>
        <w:br/>
        <w:t>（9）姓。《萬姓統譜·陽韻》：“芒，*周**芒卯*。”</w:t>
        <w:br/>
        <w:br/>
        <w:t>（10）地名。1.古县名。*秦*置。*汉*初为侯国，属*沛郡*。*东汉*改为*临睢*，治所在今*河南省**永城市*北。《後漢書·杜茂傳》：“擊*沛郡*，拔*芒*。”2.山名。一在今*河南省**永城市*北。*汉**刘邦*“隱於*芒**碭*山澤間”，即此。一在*河南省**洛阳市*东北，又名*北芒*，即*北邙山*。*汉*、*魏*以后，王公贵族多葬于此。*晋**盧諶*《時興》：“北踰*芒*與*河*，南臨*伊*與*洛*。”</w:t>
        <w:br/>
        <w:br/>
        <w:t>（二）huāng　《集韻》呼光切，平唐曉。</w:t>
        <w:br/>
        <w:br/>
        <w:t>〔大芒落〕又作“大芒駱”。即“大荒落”。太岁运行到地支“巳”的方位的一年。《集韻·唐韻》：“芒，歲在巳曰大芒駱。通作荒。”《史記·曆書》：“祝犁大芒落四年。”*裴駰*集解：“芒，一作荒。”</w:t>
        <w:br/>
        <w:br/>
        <w:t>（三）huǎng　《集韻》虎晃切，上蕩曉。陽部。</w:t>
        <w:br/>
        <w:br/>
        <w:t>〔芒芴〕也作“怳忽”、“恍惚”。模糊不清。《集韻·蕩韻》：“慌，昬也。或作㤺、怳、恍、芒、荒。”《莊子·至樂》：“芒乎芴乎，而無從出乎！芴乎芒乎，而無有象乎！”*陸德明*釋文：“芒乎，*李*音荒，又呼晃切。”</w:t>
        <w:br/>
      </w:r>
    </w:p>
    <w:p>
      <w:r>
        <w:t>芓##芓</w:t>
        <w:br/>
        <w:br/>
        <w:t>《説文》：“芓，麻母也。从艸，子聲。一曰芓即枲也。”</w:t>
        <w:br/>
        <w:br/>
        <w:t>（一）zì　《廣韻》疾置切，去志從。之部。</w:t>
        <w:br/>
        <w:br/>
        <w:t>（1）大麻的雌株。又为麻的泛称。也作“茡”。《説文·艸部》：“芓，麻母也。一曰芓即枲也。”*段玉裁*注：“《儀禮》傳云：牡麻者，枲麻也。然則枲無實，芓乃有實。統言則皆偁枲。析言則有實者偁芓，無實者偁枲。麻母言麻子之母。”*朱駿聲*通訓定聲：“芓，字亦作茡。《爾雅·釋草》：‘茡，麻母。’注：‘苴麻盛子者。’按：俗謂子麻有實者曰芓，無實者曰枲。”</w:t>
        <w:br/>
        <w:br/>
        <w:t>（2）堤。《廣雅·釋宫》：“芓，隄也。”</w:t>
        <w:br/>
        <w:br/>
        <w:t>（二）zǐ　《集韻》祖似切，上止精。</w:t>
        <w:br/>
        <w:br/>
        <w:t>通“秄”。给禾苗根部培土。《集韻·止韻》：“秄，《説文》：‘壅禾本。’或从耒、从艸。”*清**朱駿聲*《説文通訓定聲·頤部》：“芓，叚借為秄。”《漢書·食貨志》：“故其《詩》曰：‘或芸或芓，黍稷儗儗。’”</w:t>
        <w:br/>
        <w:br/>
        <w:t>（三）zī　《集韻》津之切，平之精。</w:t>
        <w:br/>
        <w:br/>
        <w:t>草名。《類篇·艸部》：“芓，艸名，若也。”</w:t>
        <w:br/>
      </w:r>
    </w:p>
    <w:p>
      <w:r>
        <w:t>芔##芔</w:t>
        <w:br/>
        <w:br/>
        <w:t>（一）huì　《廣韻》許貴切，去未曉。</w:t>
        <w:br/>
        <w:br/>
        <w:t>同“卉”。《玉篇·艸部》：“卉，同芔。”按：“卉”、“芔”为《説文》同一篆文的不同楷化字。</w:t>
        <w:br/>
        <w:br/>
        <w:t>（二）hū</w:t>
        <w:br/>
        <w:br/>
        <w:t>同“𦱧（𠦪）”。《文選·司馬相如〈上林賦〉》：“藰莅芔歙，蓋象金石之聲，管籥之音。”*胡紹煐*箋證：“*葉*氏*樹藩*曰：藰莅即流麗，芔歙即歘吸，古作𦱧，見《石鼓文》。省作芔。注以為古卉字。非。”</w:t>
        <w:br/>
      </w:r>
    </w:p>
    <w:p>
      <w:r>
        <w:t>芕##芕</w:t>
        <w:br/>
        <w:br/>
        <w:t>芕〔野芕〕草名。《本草綱目·草部·有名未用》：“野芕草。《摘玄方》：治痞滿。”按：《康熙字典》云：“《玉篇》、《集韻》竝同荽。”查《玉篇》、《集韻》，“同荽”字均作“☀”，不作“芕”。《康熙字典》误。</w:t>
        <w:br/>
      </w:r>
    </w:p>
    <w:p>
      <w:r>
        <w:t>芖##芖</w:t>
        <w:br/>
        <w:br/>
        <w:t>芖“艾”的讹字。《字彙補·艸部》：“芖，治也。《太玄經》：‘幹柔芖金。’又曰：‘離木芖金。’”按：今本《太玄·夷》作“榦柔艾金”、“離木艾金”。</w:t>
        <w:br/>
      </w:r>
    </w:p>
    <w:p>
      <w:r>
        <w:t>芗##芗</w:t>
        <w:br/>
        <w:br/>
        <w:t>芗“薌”的简化字。</w:t>
        <w:br/>
      </w:r>
    </w:p>
    <w:p>
      <w:r>
        <w:t>芘##芘</w:t>
        <w:br/>
        <w:br/>
        <w:t>《説文》：“芘，艸也。一曰芘茮木。从艸，比聲。”*王念孫*《讀説文記》：“‘一曰芘茮木’五字，乃是‘一曰芘芣’之譌。《詩·東門之枌》三章‘視爾如荍’傳：‘荍，芘芣。’是也。”</w:t>
        <w:br/>
        <w:br/>
        <w:t>（一）pí　《廣韻》房脂切，平脂並。又毗至切。脂部。</w:t>
        <w:br/>
        <w:br/>
        <w:t>（1）〔芘芣〕锦葵。锦葵科。二年生草本。花淡紫色，有紫脉，为园艺栽培品，供观赏。《詩·陳風·東門之枌》“視爾如荍”*漢**毛亨*傳：“荍，芘芣也。”*鄭玄*箋：“美如芘芣之華。”*孔穎達*疏引*陸璣*曰：“芘芣，一名荆葵。”</w:t>
        <w:br/>
        <w:br/>
        <w:t>（2）草名。《説文·艸部》：“芘，艸也。”</w:t>
        <w:br/>
        <w:br/>
        <w:t>（二）bì　《集韻》必至切，去至並。脂部。</w:t>
        <w:br/>
        <w:br/>
        <w:t>通“庇”。荫蔽；庇护。《集韻·至韻》：“庇，《説文》：‘蔭也’。或作芘。”《莊子·人間世》：“*南伯子綦*遊乎*商之丘*，見大木焉有異，結駟千乘，隱將芘其所藾。”*陸德明*釋文：“‘將芘’，本亦作庇。”*南朝**宋**謝靈運*《遊嶺門山》：“漁舟豈安流，樵拾謝西芘。”《宋史·李庭芝傳》：“*陳宜中*請誅*文虎*，*似道*芘之。”</w:t>
        <w:br/>
      </w:r>
    </w:p>
    <w:p>
      <w:r>
        <w:t>芙##芙</w:t>
        <w:br/>
        <w:br/>
        <w:t>《説文新附》：“芙，芙蓉也。从艸，夫聲。”*鈕樹玉*新附考：“《漢書》*司馬相如*及*揚雄*傳中，夫容竝不加艸，《博雅》、《玉篇》已作芙蓉。”</w:t>
        <w:br/>
        <w:br/>
        <w:t>fú　《廣韻》防無切，平虞奉。魚部。</w:t>
        <w:br/>
        <w:br/>
        <w:t>〔芙蓉〕1.也作“芙蕖”。荷花的别名。睡莲科。多年生水生草本。《爾雅·釋草》：“荷，芙渠。”*郭璞*注：“别名芙蓉，江東呼荷。”《楚辭·離騷》：“製芰荷以為衣兮，雧芙蓉以為裳。”*三國**魏**曹植*《洛神賦》：“迫而察之，灼若芙蕖出渌波。”*唐**李白*《湖邊采蓮婦》：“大嫂采芙蓉，溪湖千萬里。”2.即木芙蓉，俗称“芙蓉花”。锦葵科。落叶灌木或小乔木。观赏植物。全株入药。*明**何宇度*《益部談資》卷中：“*錦城*又名*芙蓉城*。昔*蜀**孟昶*僭擬宫苑，城上盡種芙蓉，謂左右曰：‘真錦城也。’”</w:t>
        <w:br/>
      </w:r>
    </w:p>
    <w:p>
      <w:r>
        <w:t>芚##芚</w:t>
        <w:br/>
        <w:br/>
        <w:t>芚（一）tún　《廣韻》徒渾切，平魂定。</w:t>
        <w:br/>
        <w:br/>
        <w:t>（1）草木初生貌。《集韻·魂韻》：“芚，木始生皃。”《法言·寡見》：“春木之芚兮，援我手之鶉兮。”*刘师培*補釋：“古芚字均作屯，屯者，象艸木初生之形也，后人加艸為芚。”</w:t>
        <w:br/>
        <w:br/>
        <w:t>（2）菜名。《玉篇·艸部》：“芚，菜，似莧，可食。”</w:t>
        <w:br/>
        <w:br/>
        <w:t>（二）chūn　《集韻》敕倫切，平諄徹。諄部。</w:t>
        <w:br/>
        <w:br/>
        <w:t>谨厚貌。《集韻·諄部》：“芚，無知皃。”《莊子·齊物論》：“衆人役役，聖人愚芚。”*陸德明*釋文：“芚，*司馬*云：‘渾沌不分察也。’*崔*云：‘厚貌也。’或云束也。”</w:t>
        <w:br/>
      </w:r>
    </w:p>
    <w:p>
      <w:r>
        <w:t>芛##芛</w:t>
        <w:br/>
        <w:br/>
        <w:t>《説文》：“芛，艸之葟榮也。从艸，尹聲。”</w:t>
        <w:br/>
        <w:br/>
        <w:t>wěi　《廣韻》羊捶切，上紙以。又餘律切。質部。</w:t>
        <w:br/>
        <w:br/>
        <w:t>初生的草木花。《爾雅·釋草》：“蕍、芛、葟、華、榮。”*郭璞*注：“今俗呼草木華初生者為芛。”*邢昺*疏：“芛，華初生之名也。”一说为花开貌。《説文·艸部》：“芛，艸之葟榮也。”</w:t>
        <w:br/>
      </w:r>
    </w:p>
    <w:p>
      <w:r>
        <w:t>芜##芜</w:t>
        <w:br/>
        <w:br/>
        <w:t>wú　《集韻》微夫切，平虞微。</w:t>
        <w:br/>
        <w:br/>
        <w:t>（1）草名。《玉篇·艸部》：“芜，草名。”</w:t>
        <w:br/>
        <w:br/>
        <w:t>（2）同“蕪”。《正字通·艸部》：“芜，同蕪，俗省。”按：今作“蕪”的简化字。</w:t>
        <w:br/>
      </w:r>
    </w:p>
    <w:p>
      <w:r>
        <w:t>芝##芝</w:t>
        <w:br/>
        <w:br/>
        <w:t>《説文》：“芝，神艸也。从艸，从之。”按：*徐鍇*繫傳作“從艸，㞢聲”。</w:t>
        <w:br/>
        <w:br/>
        <w:t>zhī　《廣韻》止而切，平之章。之部。</w:t>
        <w:br/>
        <w:br/>
        <w:t>（1）灵芝，也称“木灵芝”。真菌的一种，生于枯木根际。入药，为强壮剂。《神農本草經》有青芝、赤芝、黄芝、白芝、黑芝、紫芝。古人以为瑞草，服之可以成仙。《爾雅·釋草》：“苬，芝。”*郭璞*注：“芝，一歲三華，瑞草。”*郝懿行*義疏：“按：《類聚》九十八引《爾雅》作‘菌芝’，蓋‘菌’字破壞作‘苬’耳。”《漢書·武帝紀》：“*甘泉宫*内中産芝，九莖連葉。”《論衡·驗符》：“芝生於土。……芝草延年，仙者所食。”《列子·湯問》：“朽壤之上有菌芝者，生於朝，死於晦。”*三國**魏**嵇康*《幽憤詩》：“煌煌靈芝，一年三秀。”</w:t>
        <w:br/>
        <w:br/>
        <w:t>（2）形如菌盖的东西，多指车盖。《漢書·揚雄傳》：“於是乘輿乃登夫鳳皇兮翳華芝。”*顔師古*注：“以華芝為蔽也。”《文選·張衡〈思玄賦〉》：“左青琱之揵芝兮，右素威以司鉦。”*李善*注：“芝，小蓋也。”</w:t>
        <w:br/>
        <w:br/>
        <w:t>（3）香草。也作“芷”。《孔子家語·在厄》：“芝蘭生於深林，不以無人而不芳。”按：《荀子·宥坐》作“芷蘭”。《晋書·謝玄傳》：“譬如芝蘭玉樹，欲使其生於庭階耳。”</w:t>
        <w:br/>
        <w:br/>
        <w:t>（4）古州名。*唐*置，属*岭南道*，*宋*废。地在今*广西壮族自治区**忻城县*。《輿地廣記·廣南西路下》：“*忻城縣*，*唐*置，及立*芝州*，治此。後為覊縻州。皇朝（*宋*）*慶曆*三年廢州，以縣來屬。”</w:t>
        <w:br/>
        <w:br/>
        <w:t>（5）姓。《字彙·艸部》：“芝，姓。”</w:t>
        <w:br/>
      </w:r>
    </w:p>
    <w:p>
      <w:r>
        <w:t>芞##芞</w:t>
        <w:br/>
        <w:br/>
        <w:t>《説文》：“芞，芞輿也。从艸，气聲。”</w:t>
        <w:br/>
        <w:br/>
        <w:t>qì　《集韻》欺訖切，入迄溪。術部。</w:t>
        <w:br/>
        <w:br/>
        <w:t>〔芞輿〕香草名。又名“藒車”、“揭車”。《説文·艸部》：“芞，芞輿也。”按：《爾雅·釋草》：“藒車，䒗輿。”*邢昺*疏：“香草也，一名藒車，一名䒗輿。”</w:t>
        <w:br/>
      </w:r>
    </w:p>
    <w:p>
      <w:r>
        <w:t>芟##芟</w:t>
        <w:br/>
        <w:br/>
        <w:t>《説文》：“芟，刈艸也。从艸，从殳。”按：*徐鍇*繫傳作“從艸，殳聲”。*唐**慧琳*《一切經音義》卷五十一引《説文》也作“从艸，殳聲”。</w:t>
        <w:br/>
        <w:br/>
        <w:t>（一）shān　《廣韻》所銜切，平銜生。談部。</w:t>
        <w:br/>
        <w:br/>
        <w:t>（1）除草；割。《説文·艸部》：“芟，刈艸也。”《詩·周頌·載芟》：“載芟載柞，其耕澤澤。”*毛*傳：“除草曰芟，除木曰柞。”《周禮·秋官·薙氏》：“夏日至而夷之，秋繩而芟之，冬日至而耜之。”《左傳·隱公六年》：“如農夫之務去草焉，芟夷蕰崇之。”*杜預*注：“芟，刈也。”*明**馬中錫*《中山狼傳》：“伐我條枚，芟我枝葉。”</w:t>
        <w:br/>
        <w:br/>
        <w:t>（2）削除；除去。*漢**陳琳*《檄吴將校部曲文》：“芟敵搴旗，静安海内。”《文心雕龍·鎔裁》：“芟繁剪穢，弛於負擔。”*宋**陳亮*《又乙巳春書之一》：“芟夷史籍之繁詞，刊削流傳之訛謬。”</w:t>
        <w:br/>
        <w:br/>
        <w:t>（3）大镰刀。《國語·齊語》：“耒、耜、耞、芟。”*韋昭*注：“芟，大鐮，所以芟草也。”*唐**柳宗元*《宥蝮蛇文》：“彼樵豎持芟，農夫執耒，不幸而遇，將除其害。”</w:t>
        <w:br/>
        <w:br/>
        <w:t>（4）（用作防汛护堤）砍下的芦荻。《宋史·河渠志一》：“凡伐蘆荻謂之‘芟’，伐山木榆柳枝葉謂之‘梢’，辮竹糾芟為索。……先擇寬平之所為埽場。埽之制，密布芟索，鋪梢，梢芟相重，壓之以土，雜以碎石，以巨竹索横貫其中，謂之‘心索’。”</w:t>
        <w:br/>
        <w:br/>
        <w:t>（二）wěi　《集韻》尹捶切，上紙以。</w:t>
        <w:br/>
        <w:br/>
        <w:t>同“芛”。《集韻·紙韻》：“芛，《説文》：‘艸之皇榮也。’一曰：艸木華初生者為芛。或从䓈省。”</w:t>
        <w:br/>
      </w:r>
    </w:p>
    <w:p>
      <w:r>
        <w:t>芠##芠</w:t>
        <w:br/>
        <w:br/>
        <w:t>芠wén　《集韻》無分切，平文微。</w:t>
        <w:br/>
        <w:br/>
        <w:t>（1）〔芒芠〕古人指宇宙形成前的混沌状态。《淮南子·精神》：“古未有天地之時，惟像無形，窈窈冥冥，芒芠漠閔，澒濛鴻洞，莫知其門。”*高誘*注：“皆未成形之氣也。”</w:t>
        <w:br/>
        <w:br/>
        <w:t>（2）草名。《玉篇·艸部》：“芠，芠草。”</w:t>
        <w:br/>
      </w:r>
    </w:p>
    <w:p>
      <w:r>
        <w:t>芡##芡</w:t>
        <w:br/>
        <w:br/>
        <w:t>《説文》：“芡，雞頭也。从艸，欠聲。”</w:t>
        <w:br/>
        <w:br/>
        <w:t>qiàn　《廣韻》巨險切，上琰羣。談部。</w:t>
        <w:br/>
        <w:br/>
        <w:t>（1）水生植物名。又名“雞頭”。睡莲科。水生草本。叶浮水面，圆形，边缘向上折，上面多皱。夏季开紫色花。浆果球形，海绵质，密生有刺，种子球形，即芡实，供食用，又可入药。《方言》卷三：“䓈、芡，雞頭也。北*燕*謂之䓈，*青*、*徐*、*淮*、*泗*之間謂之芡，南*楚*、*江*、*湘*之間謂之雞頭，或謂之雁頭，或謂之烏頭。”《吕氏春秋·恃君》：“夏日則食蔆芡，冬日則食橡栗。”*宋**樓鍔*《浣溪沙·雙檜堂》：“芡剥明珠隨意嚼，瓜分瓊玉趁時嘗。”*元**袁桷*《隱居圖賦》：“被以松杉，潴以芡菱。”</w:t>
        <w:br/>
        <w:br/>
        <w:t>（2）烹调时用芡粉（芡实粉或其他淀粉）调的浓汁。如：勾芡。</w:t>
        <w:br/>
      </w:r>
    </w:p>
    <w:p>
      <w:r>
        <w:t>芢##芢</w:t>
        <w:br/>
        <w:br/>
        <w:t>芢rén　《集韻》而鄰切，平真日。</w:t>
        <w:br/>
        <w:br/>
        <w:t>草名。《集韻·真韻》：“芢，艸名。”</w:t>
        <w:br/>
      </w:r>
    </w:p>
    <w:p>
      <w:r>
        <w:t>芣##芣</w:t>
        <w:br/>
        <w:br/>
        <w:t>《説文》：“芣，華盛。从艸，不聲。一曰芣苢。”</w:t>
        <w:br/>
        <w:br/>
        <w:t>（一）fú　《廣韻》縛謀切，平尤奉。幽部。</w:t>
        <w:br/>
        <w:br/>
        <w:t>（1）〔芣苢〕也作“芣苡”。车前。车前科。多年生草本。叶丛生，广卵形或长椭圆状卵形，有长柄。穗状花序，夏秋开花。种子与全草入药。《爾雅·釋草》：“芣苢，馬舄。馬舄，車前。”*郭璞*注：“今車前草，大葉長穗，好生道邊，*江*東呼為蝦蟆衣。”《詩·周南·芣苢》：“采采芣苢，薄言采之。”*孔穎達*疏引*陸璣*曰：“一名車前，一名當道，喜在牛跡中生，故曰車前、當道也。”</w:t>
        <w:br/>
        <w:br/>
        <w:t>（2）花盛貌。《説文·艸部》：“芣，華盛。”*段玉裁*注：“《詩》言‘*江**漢*浮浮’、‘雨雪浮浮’，皆盛皃。芣與浮聲相近。”</w:t>
        <w:br/>
        <w:br/>
        <w:t>（3）山名。在今*河南省**巩义市*北。《國語·鄭語》：“主*芣*、*騩*而食*溱*、*洧*，修典刑以守之。”*汪遠孫*發正：“《中山經》有*萯山*、*騩山*，萯與芣古同聲同用。”</w:t>
        <w:br/>
        <w:br/>
        <w:t>（二）fǒu　《集韻》俯九切，上有非。</w:t>
        <w:br/>
        <w:br/>
        <w:t>〔芘芣〕见“芘”。</w:t>
        <w:br/>
        <w:br/>
        <w:t>（三）fū　《集韻》芳無切，平虞敷。</w:t>
        <w:br/>
        <w:br/>
        <w:t>同“䓏”。《集韻·虞韻》：“䓏，華盛皃。或省。”</w:t>
        <w:br/>
      </w:r>
    </w:p>
    <w:p>
      <w:r>
        <w:t>芤##芤</w:t>
        <w:br/>
        <w:br/>
        <w:t>芤kōu　《集韻》墟侯切，平侯溪。</w:t>
        <w:br/>
        <w:br/>
        <w:t>（1）葱的别名。《本草綱目·菜部·葱》：“葱，《釋名》：芤。*時珍*曰：葱，從囱，有囱通之象也。芤者，草中有孔也，故字從孔，芤脈象之。”</w:t>
        <w:br/>
        <w:br/>
        <w:t>（2）中医脉象，指脉搏浮大而软，按之中空如葱管。常见于大失血后。《集韻·矦韻》：“芤，病脉。*徐氏*説：按之即無，舉之來至，傍實中空者曰芤。”《傷寒論·辨脈法》：“脈弦而大，弦則為減，大則為芤。減則為寒，芤則為虚。”《脈經·脈形狀指下秘訣》：“芤脈浮大而軟，按之中央空，兩邊實。”《西遊記》第六十九回：“陛下左手寸脉强而緊，關脉涩而緩，尺脉芤且沉。”</w:t>
        <w:br/>
      </w:r>
    </w:p>
    <w:p>
      <w:r>
        <w:t>芥##芥</w:t>
        <w:br/>
        <w:br/>
        <w:t>《説文》：“芥，菜也。从艸，介聲。”</w:t>
        <w:br/>
        <w:br/>
        <w:t>（一）jiè　《廣韻》古拜切，去怪見。月部。</w:t>
        <w:br/>
        <w:br/>
        <w:t>（1）芥菜。十字花科。一年或二年生草本。有叶用芥菜（如雪里红）、茎用芥菜（如榨菜）和根用芥菜（如大头菜）等变种。种子可榨油或制芥辣粉（芥末）。《説文·艸部》：“芥，菜也。”*唐**玄應*《一切經音義》卷七引《字林》：“芥，辛菜也。”《禮記·内則》：“膾，春用葱，秋用芥。”《春秋繁露·天地之行》：“故薺以冬美，而芥以夏成。”*宋**蘇軾*《擷菜》：“秋來霜露滿東園，蘆服生兒芥有孫。”</w:t>
        <w:br/>
        <w:br/>
        <w:t>（2）小草。《方言》卷三：“蘇、芥，草也。*江*、*淮*、*南楚*之間曰蘇，自*關*而西或曰草，或曰芥。”《左傳·哀公元年》：“其亡也，以民為土芥。”*杜預*注：“芥，草也。”《莊子·逍遥遊》：“覆杯水於坳堂之上，則芥為之舟。”《三國志·吴志·虞翻傳》：“琥珀不取腐芥，磁石不受曲鍼。”又喻细微的事物。如：纤芥、芥视。</w:t>
        <w:br/>
        <w:br/>
        <w:t>（3）芥蒂；梗塞。*清**王士禛*《梅厓詩意序》：“若人世榮辱得喪，一無足芥其中者。”*梁启超*《中国前途之希望与国民责任》：“一切皆是闲言闲语，政府闻之已熟，岂有一焉能芥其胸者。”</w:t>
        <w:br/>
        <w:br/>
        <w:t>（二）gài</w:t>
        <w:br/>
        <w:br/>
        <w:t>〔芥菜〕也作“盖菜”。芥菜的变种。叶子大，表面多皱纹，是普通的蔬菜。</w:t>
        <w:br/>
      </w:r>
    </w:p>
    <w:p>
      <w:r>
        <w:t>芦##芦</w:t>
        <w:br/>
        <w:br/>
        <w:t>芦（一）hù　《集韻》後五切，上姥匣。</w:t>
        <w:br/>
        <w:br/>
        <w:t>同“芐”。《集韻·姥韻》：“芐，艸名。《説文》：‘地黄也。’或作芦。”</w:t>
        <w:br/>
        <w:br/>
        <w:t>（二）lú</w:t>
        <w:br/>
        <w:br/>
        <w:t>同“蘆”。《字彙·艸部》：“芦，俗以芦為蘆。”按：今为“蘆”的简化字。</w:t>
        <w:br/>
      </w:r>
    </w:p>
    <w:p>
      <w:r>
        <w:t>芧##芧</w:t>
        <w:br/>
        <w:br/>
        <w:t>《説文》：“芧，艸也。从艸，予聲。可以為繩。”</w:t>
        <w:br/>
        <w:br/>
        <w:t>（一）zhù　《廣韻》直吕切，上語澄。魚部。</w:t>
        <w:br/>
        <w:br/>
        <w:t>荆三棱，又称“三棱草”。莎草科。多年生沼泽草本。茎直立，三棱形。茎可作造纸原料。块茎入药。《説文·艸部》：“芧，艸也。可以為繩。”《漢書·司馬相如傳》：“蔣芧青薠。”*顔師古*注引*張揖*曰：“芧，三稜也。”</w:t>
        <w:br/>
        <w:br/>
        <w:t>（二）xù　《集韻》象吕切，上語邪。魚部。</w:t>
        <w:br/>
        <w:br/>
        <w:t>橡树（即栎树）。也指橡实。《集韻·語韻》：“芧，木名，栩也。或作柔。”《莊子·齊物論》：“狙公賦芧。”*成玄英*疏：“芧，橡子也，似栗而小也。”*鲁迅*《坟·文化偏至论》：“其亦将木居而芧食欤？”</w:t>
        <w:br/>
      </w:r>
    </w:p>
    <w:p>
      <w:r>
        <w:t>芨##芨</w:t>
        <w:br/>
        <w:br/>
        <w:t>《説文》：“芨，堇艸也。从艸，及聲。讀若急。”</w:t>
        <w:br/>
        <w:br/>
        <w:t>jī　㊀《廣韻》居立切，入緝見。緝部。</w:t>
        <w:br/>
        <w:br/>
        <w:t>蒴藋，即陆英。忍冬科。灌木状草本。野生。全草治跌打损伤，故又称接骨草。《爾雅·釋草》：“芨，堇草。”*陸德明*釋文：“案：《本草》：‘蒴藋，一名堇草，一名芨。’非烏頭也。”</w:t>
        <w:br/>
        <w:br/>
        <w:t>㊁《集韻》極入切，入緝羣。</w:t>
        <w:br/>
        <w:br/>
        <w:t>植物名。即白及。兰科。多年生草本。地下有指状分歧肥厚的块茎，数个相连接，故名白及，又名连及草。块茎含黏液质和淀粉等，可为糊料，又可入药，止血补肺。《集韻·緝韻》：“苙，白苙，仇薋也。或从及。”*南朝**宋**謝靈運*《山居賦》：“慕椹高林，剥芨巖椒。”自注：“芨，採以為紙。”*明**方以智*《物理小識》卷七：“《墨娥小録》云：‘若玉、瑪瑙、珊瑚等物損折，研石膏、明𥖎，磨芨調塗損處。’”</w:t>
        <w:br/>
      </w:r>
    </w:p>
    <w:p>
      <w:r>
        <w:t>芩##芩</w:t>
        <w:br/>
        <w:br/>
        <w:t>《説文》：“芩，艸也。从艸，今聲。《詩》曰：‘食野之芩。’”</w:t>
        <w:br/>
        <w:br/>
        <w:t>（一）qín　《廣韻》巨金切，平侵羣。侵部。</w:t>
        <w:br/>
        <w:br/>
        <w:t>草名。禾本科，湿处野生。《説文·艸部》：“芩，艸也。”《詩·小雅·鹿鳴》：“呦呦鹿鳴，食野之芩。”*毛*傳：“芩，草也。”*孔穎達*疏引*陸璣*曰：“莖如釵股，葉如竹，蔓生。”《吴越春秋·勾踐入臣外傳》：“*越王*從嘗糞惡之後，遂病，口臭。*范蠡*乃令左右皆食芩草，以亂其氣。”</w:t>
        <w:br/>
        <w:br/>
        <w:t>（二）yín　《集韻》魚音切，平侵疑。</w:t>
        <w:br/>
        <w:br/>
        <w:t>同“荶”。水菜名。《集韻·侵韻》：“荶，菜名。似蒜，生水中。古作芩。”</w:t>
        <w:br/>
      </w:r>
    </w:p>
    <w:p>
      <w:r>
        <w:t>芪##芪</w:t>
        <w:br/>
        <w:br/>
        <w:t>《説文》：“芪，芪母也。从艸，氏聲。”</w:t>
        <w:br/>
        <w:br/>
        <w:t>（一）qí　《廣韻》巨支切，平支羣。支部。</w:t>
        <w:br/>
        <w:br/>
        <w:t>（1）〔芪母〕即知母。根茎入药。《廣雅·釋草》：“芪母，兒踵，東根也。”*王念孫*疏證：“《玉篇》云：‘𦳚母草，即知母也。’……《神農本草》云：‘知母，一名蚔母，一名蝭母。’……《御覽》引《范子·計然》云：‘提母出*三輔*，黄白者善。’芪、𦳚、知、蝭、蚔、提，古聲竝相近也。”</w:t>
        <w:br/>
        <w:br/>
        <w:t>（2）黄芪。豆科，多年生草本，花淡黄色，根入药。</w:t>
        <w:br/>
        <w:br/>
        <w:t>（二）chí　《集韻》陳尼切，平脂澄。</w:t>
        <w:br/>
        <w:br/>
        <w:t>同“荎”。《集韻·脂韻》：“荎，《説文》：‘荎藸，艸也。’一曰櫙荎，木名，今刺榆。或从氏。”</w:t>
        <w:br/>
      </w:r>
    </w:p>
    <w:p>
      <w:r>
        <w:t>芫##芫</w:t>
        <w:br/>
        <w:br/>
        <w:t>《説文》：“芫，魚毒也。从艸，元聲。”</w:t>
        <w:br/>
        <w:br/>
        <w:t>（一）yuán　《廣韻》愚袁切，平元疑。元部。</w:t>
        <w:br/>
        <w:br/>
        <w:t>〔芫華〕也单用为“芫”。瑞香科。落叶灌木。花先叶开放，淡紫色，成簇腋生，花被筒状。花蕾入药。《説文·艸部》：“芫，魚毒也。”《廣韻·元韻》：“芫，草名，有毒，可為藥也。”《墨子·雜守》：“常令邊縣豫種蓄芫、芸、烏喙、袾葉。”《山海經·中山經》：“*首山*，其陰多穀柞，其草多𦬸、芫。”*郭璞*注：“芫華，中藥。”《急就篇》：“烏喙附子椒芫華。”*顔師古*注：“芫華，一名魚毒。漁者煮之，以投水中，魚則死而浮出，故以為名。其根曰蜀桑，其華可以為藥。”《史記·扁鵲倉公列傳》：“臣*意*飲以芫華一撮，即出蟯可數升，病已。”</w:t>
        <w:br/>
        <w:br/>
        <w:t>（二）yán</w:t>
        <w:br/>
        <w:br/>
        <w:t>〔芫荽〕又名“香菜”、“胡荽”。伞形科。一二年生草本。叶互生，羽状复叶，茎和叶有特殊香气。春夏间开花，花小，白色。果实圆形，用作香料，也可入药。嫩茎和叶可作蔬菜。*徐珂*《清稗類鈔·植物類上》：“蒝荽，本作胡荽，蔬類植物。……俗作芫荽。”</w:t>
        <w:br/>
      </w:r>
    </w:p>
    <w:p>
      <w:r>
        <w:t>芬##芬</w:t>
        <w:br/>
        <w:br/>
        <w:t>《説文》：“𡵳，艸初生，其香分布。从屮，从分，分亦聲。芬，𡵳或从艸。”</w:t>
        <w:br/>
        <w:br/>
        <w:t>fēn　《廣韻》撫文切，平文敷。諄部。</w:t>
        <w:br/>
        <w:br/>
        <w:t>（1）香，香气。如：芬芳；芳菲。《説文·屮部》：“𡵳，艸初生，其香分布。芬，𡵳或从艸。”《荀子·正名》：“香、臭、芬、鬱、腥、臊、洒、酸奇臭，以鼻異。”*楊倞*注：“芬，花草之香氣也。”《楚辭·離騷》：“芳菲菲而難虧兮，芬至今猶未沬。”*唐**于志寧*《〈大唐西域記〉序》：“德契中庸，騰芬蘭室。”</w:t>
        <w:br/>
        <w:br/>
        <w:t>（2）香料。《急就篇》：“芬薰脂粉膏澤筩。”*顔師古*注：“芬者，蕰糅其質以為香也。”</w:t>
        <w:br/>
        <w:br/>
        <w:t>（3）比喻美名或盛德。*晋**陸機*《文賦》：“詠世德之駿烈，誦先人之清芬。”《晋書·桓彝傳論》：“揚芬千載之上，淪骨九泉之下。”</w:t>
        <w:br/>
        <w:br/>
        <w:t>（4）和；和好。《廣雅·釋詁三》：“芬，和也。”*王念孫*疏證：“《方言》：‘芬，和也。’*郭璞*注云：‘芬香和調。’……凡人相和好亦謂之芬。《荀子·議兵篇》云：‘其民之親我歡若父母，其好我芬若椒蘭。’《非相篇》云：‘驩欣芬薌以送之。’皆是也。”</w:t>
        <w:br/>
        <w:br/>
        <w:t>（5）通“紛”。众多貌。*清**朱駿聲*《説文通訓定聲·屯部》：“芬，叚借為紛。”《漢書·禮樂志》：“羽旄殷盛，芬哉芒芒。”*顔師古*注：“芬亦謂衆多。”</w:t>
        <w:br/>
        <w:br/>
        <w:t>（6）通“墳（fén）”。隆起貌。*清**朱駿聲*《説文通訓定聲·屯部》：“芬，叚借為墳。”《管子·地員》：“青怵以𦘺，芬然若灰。”*尹知章*注：“芬然，壤起貌。”</w:t>
        <w:br/>
        <w:br/>
        <w:t>（7）姓。《廣韻·文韻》：“芬，姓。《戰國策》*晋*有大夫*芬質*。”</w:t>
        <w:br/>
      </w:r>
    </w:p>
    <w:p>
      <w:r>
        <w:t>芭##芭</w:t>
        <w:br/>
        <w:br/>
        <w:t>芭（一）bā　《廣韻》伯加切，平麻幫。魚部。</w:t>
        <w:br/>
        <w:br/>
        <w:t>（1）〔芭蕉〕又名“巴苴”、“甘蕉”。芭蕉科。高大直立草本。叶长而宽大，果实跟香蕉相似，叶的纤维可造纸或编绳索，根茎和花蕾入药。《玉篇·艸部》：“芭，芭蕉。”《龍龕手鑑·草部》：“芭蕉，芭蕉葉煑，可以紡績為布也。”*晋**嵇含*《南方草木狀》：“（甘蕉）一名芭蕉，或曰巴苴。”*唐**韓愈*《山石》：“升堂坐階新雨足，芭蕉葉大支子肥。”*元**袁桷*《寄開元奎律師》：“雙塔亭亭透夕陽，芭蕉深處碧䆫凉。”</w:t>
        <w:br/>
        <w:br/>
        <w:t>（2）香草名。《玉篇·艸部》：“芭，香草也。”《楚辭·九歌·禮魂》：“成禮兮會皷，傳芭兮代舞。”*王逸*注：“芭，巫所持香草名也。”</w:t>
        <w:br/>
        <w:br/>
        <w:t>（二）pā　《集韻》披巴切，平麻滂。</w:t>
        <w:br/>
        <w:br/>
        <w:t>（1）人名。《集韻·麻韻》：“芭，人名。*漢*有*侯芭*。”</w:t>
        <w:br/>
        <w:br/>
        <w:t>（2）同“葩”。花。《大戴禮記·夏小正》：“拂桐芭。”*洪震煊*疏義：“‘拂’音義近放……芭，古文‘葩’省，《説文》云：‘葩，華也。’”</w:t>
        <w:br/>
      </w:r>
    </w:p>
    <w:p>
      <w:r>
        <w:t>芮##芮</w:t>
        <w:br/>
        <w:br/>
        <w:t>《説文》：“芮，芮芮，艸生皃。从艸，内聲。讀若汭。”按：《文選·潘岳〈西征賦〉》*李善*注引《説文》作“芮，小貌”。</w:t>
        <w:br/>
        <w:br/>
        <w:t>（一）ruì　《廣韻》而鋭切，去祭日。月部。</w:t>
        <w:br/>
        <w:br/>
        <w:t>（1）〔芮芮〕草初生柔细的样子。《説文·艸部》：“芮，芮芮，艸生皃。”*段玉裁*注：“芮芮與茙茙雙聲，柔細之狀。”《本草綱目·草部·石龍芮》引*陶弘景*曰：“*東山*石上所生者，其葉芮芮短小。”</w:t>
        <w:br/>
        <w:br/>
        <w:t>（2）小貌。《文選·潘岳〈西征賦〉》：“營宇寺署，肆廛管庫，蕞芮於城隅者，百不處一。”*李善*注：“《字林》曰：‘蕞，聚貌也。’《説文》曰：‘芮，小貌。’”</w:t>
        <w:br/>
        <w:br/>
        <w:t>（3）柔软。《吕氏春秋·必己》：“不食穀食，不衣芮温。”*高誘*注：“芮，絮也。”*陈奇猷*校釋：“此‘芮温’當從《釋名》之義。‘不衣芮温’，謂不衣細輭温暖之衣。”《釋名·釋首飾》：“毳冕，毳芮也。畫藻文於衣，象水草之毳芮温暖而潔也。”</w:t>
        <w:br/>
        <w:br/>
        <w:t>（4）系盾的丝带。《史記·蘇秦列傳》：“堅甲鐵幕、革抉㕹芮，無不畢具。”*司馬貞*索隱：“㕹與‘瞂’同，音伐，謂楯也。芮，謂繫楯之綬也。”</w:t>
        <w:br/>
        <w:br/>
        <w:t>（5）通“汭”。水涯。《詩·大雅·公劉》：“止旅乃密，芮鞫之即。”*毛*傳：“芮，水厓也。”*鄭玄*箋：“芮之言内也，水之内曰隩，水之外曰鞫。”*陳奂*傳疏：“芮者，汭之假借字。《尚書》、《左傳》皆作汭。《説文》：‘汭，水相入也。’案：水相入，即水會成厓之處。”《文選·木華〈海賦〉》“若乃雲錦散文於沙汭之際”*唐**李善*注：“*毛萇*《詩》傳曰：‘芮，崖也。’芮，與汭通。”</w:t>
        <w:br/>
        <w:br/>
        <w:t>（6）星座名。《晋書·天文志中》：“*張衡*曰：‘老子四星及周伯、王蓬絮、芮各一，錯乎五緯之間。’”</w:t>
        <w:br/>
        <w:br/>
        <w:t>（7）古国名。*周文王*时建立的诸侯国。在今*陕西省**大荔县**朝邑城*。《詩·大雅·緜》：“*虞*、*芮*質厥成。”*孔穎達*疏：“*虞*、*芮*二國之君，有争訟事，來詣*文王*，而得成其和平也。”《史記·秦本紀》：“（*繆公*）二十年，*秦*滅*梁*、*芮*。”*張**守節*正義：“*梁*、*芮*國，皆在*同州*。”</w:t>
        <w:br/>
        <w:br/>
        <w:t>（8）姓。《廣韻·祭韻》：“芮，姓，*周*司徒*芮伯*之後。”</w:t>
        <w:br/>
        <w:br/>
        <w:t>（二）ruò　《集韻》如劣切，入薛日。</w:t>
        <w:br/>
        <w:br/>
        <w:t>〔芮芮〕古族名，即“柔然”。*北朝*译为*蠕蠕*，*南朝*译为*芮芮*。本为*东胡*族的支属，五世纪时，组成部落联盟，与*北魏*、*南朝*各政权有经济文化联系。*西魏**废帝*元年（公元552年）并入*突厥*。《資治通鑑·宋文帝元嘉二十七年》：“*芮芮*亦遣間使遠輸誠款，誓為犄角。”*胡三省*注：“*芮芮*，即*蠕蠕*，南人語轉耳。”</w:t>
        <w:br/>
      </w:r>
    </w:p>
    <w:p>
      <w:r>
        <w:t>芯##芯</w:t>
        <w:br/>
        <w:br/>
        <w:t>（一）xīn　《集韻》思林切，平侵心。</w:t>
        <w:br/>
        <w:br/>
        <w:t>（1）草名。《集韻·侵韻》：“芯，艸名。”</w:t>
        <w:br/>
        <w:br/>
        <w:t>（2）灯心草茎中的髓，俗称灯芯。*清**光緖*年修《黄巖縣志·里諺》：“家有千金，不添雙芯，儉之積也。”</w:t>
        <w:br/>
        <w:br/>
        <w:t>（二）xìn</w:t>
        <w:br/>
        <w:br/>
        <w:t>〔芯子〕1.装在器物中心的捻子、引线之类的东西。如蜡烛的捻子、爆竹的引线等。2.蛇的舌头。</w:t>
        <w:br/>
      </w:r>
    </w:p>
    <w:p>
      <w:r>
        <w:t>芰##芰</w:t>
        <w:br/>
        <w:br/>
        <w:t>《説文》：“芰，蔆也。从艸，支聲。茤，*杜林*説，芰从多。”*桂馥*義證：“芰從多者，多，聲也。……《論語》：‘多見其不知量也。’疏云：‘古人多祇同音。’本書移、栘竝從多聲。”</w:t>
        <w:br/>
        <w:br/>
        <w:t>jì　《廣韻》奇寄切，去寘羣。支部。</w:t>
        <w:br/>
      </w:r>
    </w:p>
    <w:p>
      <w:r>
        <w:t>花##花</w:t>
        <w:br/>
        <w:br/>
        <w:t>花huā　《廣韻》呼瓜切，平麻曉。</w:t>
        <w:br/>
        <w:br/>
        <w:t>（1）种子植物的有性繁殖器官。由花瓣、花萼、花托、花蕊组成。有各种不同的形状和颜色，一般花谢后结成果实。《廣韻·麻韻》：“花，（華）俗，今通用。”《廣雅·釋草》：“花，華也。”*王念孫*疏證：“*顧炎武*《唐韻正》云：‘考花字自*南北朝*以上，不見於書。……唯《後魏書·李諧傳》載其《述身賦》曰：‘樹先春而動色，艸迎歲而發花。’又曰：‘肆雕章之腴旨，咀文苑（藝）之英華。’花字與華竝用。而五經、楚辭、諸子，先*秦*、兩*漢*之書，皆古本相傳，凡華字未有改為花者。’……*引之*案：《廣雅》釋花為華，《字詁》又云：‘☀，古花字。’則*魏*時已行此字，不始於*後魏*矣。”</w:t>
        <w:br/>
        <w:br/>
        <w:t>（2）可供观赏的植物。如：种花；买花。*北魏**楊衒之*《洛陽伽藍記·沖覺寺》：“樹響飛嚶，堦叢花藥。”《梁書·何點傳》：“園内有*卞忠貞*☀，*點*植花卉於☀側。”*唐**元稹*《酬樂天歎損傷見寄》：“病為怕風多睡月，起因花藥暫扶牀。”又古代专称牡丹、海棠为花。*宋**羅大經*《鶴林玉露》丙編卷一：“*洛陽*人謂牡丹為花，*成都*人謂海棠為花，尊貴之也。”</w:t>
        <w:br/>
        <w:br/>
        <w:t>（3）开花。《齊民要術·五穀、果蓏、菜茹非中國物産者》引*裴淵*《廣州記》：“不花而結實。”*唐**杜甫*《偪側行贈畢四曜》：“辛夷始花亦已落，況我與子非壯年。”</w:t>
        <w:br/>
        <w:br/>
        <w:t>（4）形状像花的东西。*南朝**梁元帝*《鴛鴦賦》：“朝浮兮浪花，夜集兮江沙。”*北周**庾信*《寒園即目》：“雪花深數尺，冰牀厚尺餘。”*唐**杜甫*《獨酌成詩》：“燈花何太喜，酒緑正相親。”</w:t>
        <w:br/>
        <w:br/>
        <w:t>（5）棉花的简称。如：弹花；轧花机。《天工開物·乃服·布衣》：“去子取花，懸弓彈化。”</w:t>
        <w:br/>
        <w:br/>
        <w:t>（6）痘疮的简称。如：天花。</w:t>
        <w:br/>
        <w:br/>
        <w:t>（7）作战时受的伤。如：杀敌挂了花。</w:t>
        <w:br/>
        <w:br/>
        <w:t>（8）供观赏的一种烟火。如：礼花；花炮。</w:t>
        <w:br/>
        <w:br/>
        <w:t>（9）比喻事业的精华。如：文艺之花；革命之花。</w:t>
        <w:br/>
        <w:br/>
        <w:t>（10）有花纹的；颜色错杂的。*南朝**陳**徐陵*《玉臺新詠序》：“五色花箋，*河*北*膠*東之紙。”《宋史·太祖紀三》：“己亥，*吴越國*進銀裝花舫、金香師子。”*明**宋濂*《勃泥入貢記》：“腰纏花布，無輿馬，出入徒行。”</w:t>
        <w:br/>
        <w:br/>
        <w:t>⑪混杂的，不单纯的。如：粗粮细粮花搭着吃。</w:t>
        <w:br/>
        <w:br/>
        <w:t>⑫各色繁复的。如：花户；花名册。</w:t>
        <w:br/>
        <w:br/>
        <w:t>⑬比喻女子。如：姊妹花。*唐**白居易*《霓裳羽衣歌》：“嬌花巧笑久寂寥，*娃館**苧蘿*空處所。”*五代**王仁裕*《開元天寳遺事》卷下：“*太液池*有千葉白蓮數枝盛開，帝與貴戚宴賞焉。左右皆歎羨久之。帝指貴妃示於左右曰：‘争如我解語花。’”</w:t>
        <w:br/>
        <w:br/>
        <w:t>⑭旧时指妓女或跟妓女有关的。如：花街柳巷；寻花问柳。*宋**邵雍*《妓席》：“花見白頭花莫笑，白頭人見好花多。”</w:t>
        <w:br/>
        <w:br/>
        <w:t>⑮指某些幼小细微的东西。如：鱼花；蚕花；猪花。*清**李調元*《南越筆記》：“魚花産於*西江*……字曰花者，以其在荇藻間若花。”</w:t>
        <w:br/>
        <w:br/>
        <w:t>⑯（眼睛）模糊。如：眼花；老花眼。*唐**杜甫*《飲中八仙歌》：“*知章*騎馬似乘船，眼花落井水底眠。”*宋**陸游*《齋中雜詩》：“西窗日過中，飢坐生眼花。”《紅樓夢》第五十回：“我的眼越發花了。”</w:t>
        <w:br/>
        <w:br/>
        <w:t>⑰虚伪的，用来迷惑人的。如：花哄；耍花招；花言巧语。《朱子語類·論語》：“今所謂花言巧語，如今世舉子弄筆端做文字者便是。”*金**董解元*《西廂記諸宫調》卷二：“俺又本無心把你僧家混耗，甚花唇兒故來相惱。”《水滸全傳》第三十四回：“你兀自不下馬受縛，更待何時？剗地花言巧語，煽惑軍心。”</w:t>
        <w:br/>
        <w:br/>
        <w:t>⑱漩儿。《西遊記》第六回：“那*大聖*變魚兒……急轉頭打個花就走。”</w:t>
        <w:br/>
        <w:br/>
        <w:t>⑲耗费。如：花钱；花时间。《紅樓夢》第十二回：“只是白花錢，不見效。”《兒女英雄傳》第三十三回：“老爺是不枉花錢的。”《老殘遊記》第二十回：“花幾千銀子，就完了事。”</w:t>
        <w:br/>
        <w:br/>
        <w:t>⑳旧县名。*清**康熙*二十四年置，治所在今*广东省**广州市**花都区*。</w:t>
        <w:br/>
        <w:br/>
        <w:t>㉑姓。《萬姓統譜·麻韻》：“花，出*何*氏《姓苑》。*唐**花季睦*，倉部員外郎。”</w:t>
        <w:br/>
      </w:r>
    </w:p>
    <w:p>
      <w:r>
        <w:t>芲##芲</w:t>
        <w:br/>
        <w:br/>
        <w:t>芲同“花”。《篇海類編·花木類·艸部》：“芲，音花，義同，俗用。”*金**董解元*《西廂記諸宫調》卷一：“東風驚落滿庭芲，玉人不見朱扉亞。”</w:t>
        <w:br/>
      </w:r>
    </w:p>
    <w:p>
      <w:r>
        <w:t>芳##芳</w:t>
        <w:br/>
        <w:br/>
        <w:t>《説文》：“芳，香艸也。从艸，方聲。”*段玉裁*注：“香艸當作艸香。”</w:t>
        <w:br/>
        <w:br/>
        <w:t>fāng　《廣韻》敷方切，平陽敷。陽部。</w:t>
        <w:br/>
        <w:br/>
        <w:t>（1）花草的香气；香。《説文·艸部》：“芳，艸香。”《廣雅·釋器》：“芳，香也。”《楚辭·離騷》：“蘭芷變而不芳兮，荃蕙化而為茅。”*漢武帝*《秋風辭》：“蘭有秀兮菊有芳，攜佳人兮不能忘。”*唐**柳宗元*《南中榮橘柚》：“密林耀朱緑，晚歲有餘芳。”</w:t>
        <w:br/>
        <w:br/>
        <w:t>（2）香草。也泛指花卉。如：孤芳自赏；群芳谱。《楚辭·離騷》：“雖萎絶其亦何傷兮，哀衆芳之蕪穢。”*唐**白居易*《賦得古原草送别》：“遠芳侵古道，晴翠接荒城。”*宋**王安石*《奉酬約之見招》：“種芳彌近渚，伐翳取遥岑。”</w:t>
        <w:br/>
        <w:br/>
        <w:t>（3）美好的。如：芳辰；芳姿。*南朝**宋**劉鑠*《擬行行重行行》：“芳年有華月，佳人無還期。”*唐**杜甫*《同李太守登歷下古城員外新亭》：“芳宴此時具，哀絲千古心。”又指美好的名声或德行。如：流芳百世。*漢**蔡邕*《劉鎮南碑》：“昭示來世，垂芳後昆。”《晋書·后妃傳上·武元楊皇后》：“后承前訓，奉述遺芳。”</w:t>
        <w:br/>
        <w:br/>
        <w:t>（4）喻有贤德的人。《楚辭·離騷》：“昔三后之純粹兮，固衆芳之所在。”*王逸*注：“衆芳，喻羣賢。”</w:t>
        <w:br/>
        <w:br/>
        <w:t>（5）通“房（fáng）”。子房。《吕氏春秋·審時》：“穗鉅而芳奪，秮米而不香。”*俞樾*平議：“此文芳字當讀為房，房者柎也。《山海經·西山經》‘員葉而白柎’，*郭（璞*）注曰：‘今江東呼草木子房為柎’是也。穗鉅而芳奪，言穗雖大而其房必脱落也，因借芳為房。”</w:t>
        <w:br/>
        <w:br/>
        <w:t>（6）古州名。*北周*始置。地在今*甘肃省**迭部县*东南。《資治通鑑·唐高宗儀鳳元年》：“*吐蕃*寇*鄯*、*廓*、*河*、*芳*等州。”*胡三省*注引*宋白*曰：“*建德*三年，改*三川*為*常芳縣*，仍立*芳州*，以邑隸焉。取地多芳草以名州。*隋*廢州，*唐*復置。”</w:t>
        <w:br/>
        <w:br/>
        <w:t>（7）姓。《通志·氏族略五》：“*芳*氏，《風俗通》：‘*漢*有*幽州*刺史*芳垂敷*。’”</w:t>
        <w:br/>
      </w:r>
    </w:p>
    <w:p>
      <w:r>
        <w:t>芴##芴</w:t>
        <w:br/>
        <w:br/>
        <w:t>《説文》：“芴，菲也。从艸，勿聲。”</w:t>
        <w:br/>
        <w:br/>
        <w:t>（一）wù　《廣韻》文弗切，入物微。術部。</w:t>
        <w:br/>
        <w:br/>
        <w:t>（1）蒠菜。又名“菲”、“宿菜”。十字花科。一年生草本。可供观赏，又作蔬菜。《説文·艸部》：“芴，菲也。”《詩·邶風·谷風》“采葑采菲”*唐**孔穎達*疏引*陸璣*曰：“菲，似葍，莖麤，葉厚而長，有毛。三月中烝䰞為茹，滑美可作羹。*幽州*人謂之芴，《爾雅》謂之蒠菜，今*河内*人謂之宿菜。”</w:t>
        <w:br/>
        <w:br/>
        <w:t>（2）土瓜。《廣雅·釋草》：“土瓜，芴也。”</w:t>
        <w:br/>
        <w:br/>
        <w:t>（3）有机化合物。分子式C₁₃H₁₀，白色的片状晶体，由煤焦油制得。（英fluorene）</w:t>
        <w:br/>
        <w:br/>
        <w:t>（二）hū　《集韻》呼骨切，入没曉。術部。</w:t>
        <w:br/>
        <w:br/>
        <w:t>通“忽”。忽然。《荀子·正名》：“愚者之言，芴然而粗。”*楊倞*注：“芴與忽同。忽然，無根本貌。”《莊子·天下》：“芴乎若亡，寂乎若清。”*成玄英*疏：“芴，忽也。”</w:t>
        <w:br/>
      </w:r>
    </w:p>
    <w:p>
      <w:r>
        <w:t>芵##芵</w:t>
        <w:br/>
        <w:br/>
        <w:t>芵jué　《廣韻》古穴切，入屑見。月部。</w:t>
        <w:br/>
        <w:br/>
        <w:t>〔芵明〕又名“芵茪”、“馬蹄决明”，即决明。豆科。一年生草本。偶数羽状复叶，荚果呈长角状，种子入药。《爾雅·釋草》：“薢茩，芵茪。”*邢昺*疏：“藥草芵明也，一名芵茪，一名決明。……*陶*注《本草》云：‘葉如茳豆（芒），子形似馬蹄，呼為馬蹄決明。’《廣雅》謂之羊躑躅也。”</w:t>
        <w:br/>
      </w:r>
    </w:p>
    <w:p>
      <w:r>
        <w:t>芶##芶</w:t>
        <w:br/>
        <w:br/>
        <w:t>芶同“苟”。《改併四聲篇海·艸部》引《川篇》：“芶，菜名。”《正字通·艸部》：“芶，俗字。舊註哥休切，音勾，汎云菜名。泥。”</w:t>
        <w:br/>
      </w:r>
    </w:p>
    <w:p>
      <w:r>
        <w:t>芷##芷</w:t>
        <w:br/>
        <w:br/>
        <w:t>芷zhǐ《廣韻》諸市切，上止章。之部。</w:t>
        <w:br/>
        <w:br/>
        <w:t>白芷。伞形科。多年生草本。开白花，复伞形花序。根粗大，有香气，可入药。《玉篇·艸部》：“芷，白芷，藥名。”《楚辭·離騷》：“蘭芷變而不芳兮，荃蕙化而為茅。”*唐**杜牧*《春日言懷寄虢州李常侍》：“雨派潀漴急，風畦芷若香。”*宋**范仲淹*《岳陽樓記》：“岸芷汀蘭，郁郁青青。”</w:t>
        <w:br/>
      </w:r>
    </w:p>
    <w:p>
      <w:r>
        <w:t>芸##芸</w:t>
        <w:br/>
        <w:br/>
        <w:t>《説文》：“芸，艸也，似目宿。从艸，云聲。*淮南子*説，芸艸可以死復生。”按：《廣韻》引作“*淮南王*説”。</w:t>
        <w:br/>
        <w:br/>
        <w:t>（一）yún　《廣韻》王分切，平文云。諄部。</w:t>
        <w:br/>
        <w:br/>
        <w:t>（1）芸香。芸香科。多年生草本。羽状复叶，有透明腺点，夏季开黄色小花，花、叶、茎有强烈刺激气味，古用以驱虫蠧。《禮記·月令》：“（仲冬之月）芸始生。”*鄭玄*注：“芸，香草也。”*三國**魏**何晏*《景福殿賦》：“芸若充庭，槐楓被宸。”*宋**沈括*《夢溪筆談·辯證一》：“古人藏書辟蠧用芸。芸，香草也，今人謂之七里香者是也，葉類豌豆，作小叢生。其葉極芬香，秋後葉間微白如粉污，辟蠧殊驗，南人採置席下，能去蚤蝨。”</w:t>
        <w:br/>
        <w:br/>
        <w:t>（2）菜名。《藝文類聚》卷八十一引《倉頡解詁》：“芸蒿，似邪蒿，可食。”《吕氏春秋·本味》：“菜之美者……*陽華*之芸，*雲夢*之芹。”*高誘*注：“芸，芳菜也。”《急就篇》：“芸、蒜、薺、芥、茱萸香。”*顔師古*注：“即今芸蒿也，生熟皆可啗。”</w:t>
        <w:br/>
        <w:br/>
        <w:t>（3）通“耘”。除草。《論語·微子》：“植其杖而芸。”*阮元*校勘記：“*漢*石經芸作耘。案：耘為本字，芸及假借字。”《孟子·盡心下》：“人病舍其田而芸人之田。”《列子·楊朱》：“*梁王*曰：‘先生有一妻一妾而不能治，三畝之園而不能芸；而言治天下如運諸掌，何也？’”*宋**辛棄疾*《卜算子·千古李將軍》：“芸草去陳根，筧竹添新瓦。”</w:t>
        <w:br/>
        <w:br/>
        <w:t>（4）姓。《萬姓統譜·文韻》：“芸，本*雲*姓，*春秋*時從艸改為芸。見《姓纂》。”</w:t>
        <w:br/>
        <w:br/>
        <w:t>（5）“蕓”的简化字。</w:t>
        <w:br/>
        <w:br/>
        <w:t>（二）yùn　《集韻》王問切，去焮云。諄部。</w:t>
        <w:br/>
        <w:br/>
        <w:t>枯黄色。《集韻·焮韻》：“芸，艸木落之色。”《詩·小雅·苕之華》：“苕之華，芸其黄矣。”*毛*傳：“將落則黄。”</w:t>
        <w:br/>
      </w:r>
    </w:p>
    <w:p>
      <w:r>
        <w:t>芹##芹</w:t>
        <w:br/>
        <w:br/>
        <w:t>《説文》：“芹，楚葵也。从艸，斤聲。”</w:t>
        <w:br/>
        <w:br/>
        <w:t>qín　《廣韻》巨斤切，平欣羣。諄部。</w:t>
        <w:br/>
        <w:br/>
        <w:t>（1）菜名。伞形科。有水芹和旱芹，是常见的蔬菜。《詩·魯頌·泮水》：“思樂泮水，薄采其芹。”《周禮·天官·醢人》：“加豆之實，芹葅、兔醢。”*阮元*校勘記：“案：《説文》：‘菦，从艸，近聲。《周禮》有菦菹。’是故書當作菦，今本省作芹。”《吕氏春秋·本味》：“菜之美者……*雲夢*之芹。”《列子·楊朱》：“昔人有美戎菽，甘枲莖芹萍子者，對鄉豪稱之。鄉豪取而嘗之，蜇於口，慘於腹，衆哂而怨之。”《本草綱目·菜部·水斳》：“*時珍*曰：芹有水芹、旱芹。水芹生江湖陂澤之涯；旱芹生平地。……其莖有節棱而中空，其氣芬芳。五月開細白花，如蛇牀花。*楚*人采以濟飢，其利不小。”</w:t>
        <w:br/>
        <w:br/>
        <w:t>（2）喻微薄。如：芹献；芹敬。《紅樓夢》第一回：“邀兄到敝齋一飲，不知可納芹意否？”《好逑傳》第六回：“若不少致一芹，於心不安。”</w:t>
        <w:br/>
        <w:br/>
        <w:t>（3）“芹藻”的简称。喻旧时生员入学宫，即取得功名。《聊齋志異·狐諧》：“行年二十有奇，尚不能掇一芹。”</w:t>
        <w:br/>
      </w:r>
    </w:p>
    <w:p>
      <w:r>
        <w:t>芺##芺</w:t>
        <w:br/>
        <w:br/>
        <w:t>《説文》：“芺，艸也。味苦，江南食以下气。从艸，夭聲。”</w:t>
        <w:br/>
        <w:br/>
        <w:t>ǎo　《廣韻》烏晧切，上晧影。又於兆切。宵部。</w:t>
        <w:br/>
        <w:br/>
        <w:t>草名。也称苦芺。《爾雅·釋草》：“鉤，芺。”*郭璞*注：“大如拇指，中空，莖頭有臺，似薊，初生可食。”《説文·艸部》：“芺，艸也。味苦，江南食以下气。”《本草綱目·草部·苦芺》：“*時珍*曰：‘凡物穉曰芺，此物嫩時可食，故以名之。……今*浙*東人清明節采其嫩苗食之，云一年不生瘡癤。”</w:t>
        <w:br/>
      </w:r>
    </w:p>
    <w:p>
      <w:r>
        <w:t>芻##芻</w:t>
        <w:br/>
        <w:br/>
        <w:t>〔刍〕</w:t>
        <w:br/>
        <w:br/>
        <w:t>《説文》：“芻，刈艸也。象包束艸之形。”*罗振玉*《增訂殷虚書契考釋》：“从又，持斷艸，是芻也。”</w:t>
        <w:br/>
        <w:br/>
        <w:t>（一）chú　《廣韻》測隅切，平虞初。魚部。</w:t>
        <w:br/>
        <w:br/>
        <w:t>（1）割草；割取。《左傳·昭公六年》：“禁芻牧採樵，不入田，不樵樹，不采蓺。”《漢書·趙充國傳》：“令軍毋燔聚落芻牧田中。”《北史·吐谷渾傳》：“（*長孫）觀*等軍入*拾寅*境，芻其秋稼。”</w:t>
        <w:br/>
        <w:br/>
        <w:t>（2）牲口吃的草。《玉篇·艸部》：“芻，茭草。”《國語·周語中》：“廪人獻餼，司馬陳芻。”《莊子·列禦寇》：“衣以文繡，食以芻叔。”《宋史·岳飛傳》：“卒有取民麻一縷以束芻者，立斬以徇。”</w:t>
        <w:br/>
        <w:br/>
        <w:t>（3）谷类植物的茎秆。《小爾雅·廣物》：“稾謂之稈，稈謂之芻。”《禮記·祭統》：“及迎牲，君執紖，卿大夫從，士執芻。”*鄭玄*注：“芻謂藁也，殺牲時用薦之。”</w:t>
        <w:br/>
        <w:br/>
        <w:t>（4）割草的人；草野之人。《詩·大雅·板》：“先民有言，詢于芻蕘。”*毛*傳：“芻蕘，薪采者。”《舊唐書·李絳傳》：“陛下不廢芻言，則端士賢者必當自效。”</w:t>
        <w:br/>
        <w:br/>
        <w:t>（5）用草喂牲口。《周禮·地官·牛人》：“凡祭祀，共其享牛，求牛，以授職人而芻之。”*孫詒讓*正義：“凡以草及禾稾飤牲並謂之芻，正字當作犓。”</w:t>
        <w:br/>
        <w:br/>
        <w:t>（6）指吃草的牲口。《莊子·齊物論》：“民食芻豢。”*陸德明*釋文引*司馬（彪*）云：“牛羊曰芻，犬豕曰豢，以所食得名也。”《淮南子·時則》：“乃命宰祝行犧牲，案芻豢。”*高誘*注：“草養曰芻，穀養曰豢。”</w:t>
        <w:br/>
        <w:br/>
        <w:t>（7）姓。《廣韻·虞韻》：“芻，姓。出《何氏姓苑》。”</w:t>
        <w:br/>
        <w:br/>
        <w:t>（二）zōu　《集韻》甾尤切，平尤莊。</w:t>
        <w:br/>
        <w:br/>
        <w:t>草名。《集韻·尤韻》：“芻，艸名。”</w:t>
        <w:br/>
      </w:r>
    </w:p>
    <w:p>
      <w:r>
        <w:t>芼##芼</w:t>
        <w:br/>
        <w:br/>
        <w:t>《説文》：“芼，艸覆蔓。从艸，毛聲。《詩》曰：‘左右芼也。’”</w:t>
        <w:br/>
        <w:br/>
        <w:t>mào　《廣韻》莫報切，去号明。又莫袍切。宵部。</w:t>
        <w:br/>
        <w:br/>
        <w:t>（1）草铺地蔓延。《説文·艸部》：“芼，艸覆蔓。”*段玉裁*注：“覆地蔓延。”</w:t>
        <w:br/>
        <w:br/>
        <w:t>（2）拔取。《爾雅·釋言》：“芼，搴也。”*郭璞*注：“謂拔取菜。”《廣雅·釋詁一》：“芼，取也。”《詩·周南·關雎》：“參差荇菜，左右芼之。”*毛*傳：“芼，擇也。”</w:t>
        <w:br/>
        <w:br/>
        <w:t>（3）杂在肉汤里的菜。《儀禮·士虞禮》：“鉶芼用苦若薇，有滑、夏用葵，冬用荁。”《禮記·内則》：“饘、酏、酒、醴、芼、羹、菽、麥、蕡、稻、黍、粱、秫，唯所欲。”*鄭玄*注：“芼，菜也。”*孔穎達*疏：“芼菜者，按：《公食大夫禮》三牲皆有芼者，‘牛藿、羊苦、豕薇’也，是芼乃為菜也，用菜雜肉為羹。”又：“雉、兔皆有芼。”*鄭玄*注：“芼，謂菜釀也。”引申为用菜拌和。*唐**韓愈*《初南食貽元十八協律》：“調以鹹與酸，芼以椒與橙。”*宋**蘇軾*《送筍芍藥與公擇二首》之一：“我家拙𢊍膳，彘肉芼蕪菁。”</w:t>
        <w:br/>
        <w:br/>
        <w:t>（4）通“毛（máo）”。草。《論衡·卜筮》：“豬肩羊膊可以得兆，雚葦藳芼可以得數，何必以蓍☀？”*晋**潘岳*《西征賦》：“而菜蔬芼實，水物惟錯。”*唐**柳宗元*《遊南亭夜還叙志七十韻》：“野蔬盈頃筐，頗雜池沼芼。”*韓醇*注：“《左氏》：‘澗溪沼沚之毛。’芼，草也。”</w:t>
        <w:br/>
      </w:r>
    </w:p>
    <w:p>
      <w:r>
        <w:t>芽##芽</w:t>
        <w:br/>
        <w:br/>
        <w:t>《説文》：“芽，萌芽也。从艸，牙聲。”*段玉裁*注：“古多以牙為芽。”</w:t>
        <w:br/>
        <w:br/>
        <w:t>yá　《廣韻》五加切，平麻疑。魚部。</w:t>
        <w:br/>
        <w:br/>
        <w:t>（1）植物刚长出来的可以发育成茎、叶或花的部分。如：麦芽；谷芽。《説文·艸部》：“芽，萌芽也。”*唐**白居易*《種桃歌》：“食桃種桃核，一年核生芽。”*宋**辛棄疾*《鷓鴣天·代人賦》：“陌上柔桑破嫩芽，東鄰蠶種已生些。”*鲁迅*《故事新编·采薇》：“不知名的落叶树上，已经吐着新芽。”</w:t>
        <w:br/>
        <w:br/>
        <w:t>（2）（草木）发芽。《廣雅·釋草》：“芽，孼也。”*宋**歐陽修*《重贈劉原父》：“而今春物已爛漫，念昔草木冰未芽。”又喻事物的发生、开始。《廣雅·釋詁一》：“芽，始也。”*漢**蔡邕*《釋誨》：“神疾其邪，利端始萌，害漸亦芽。”*晋**江統*《函谷關賦》：“消姦宄於未芽，殿邪偽於萌漸。”</w:t>
        <w:br/>
        <w:br/>
        <w:t>（3）形状像芽的东西。如：肉芽（伤口愈合后多长出来的肉）；银芽（银矿苗）。</w:t>
        <w:br/>
        <w:br/>
        <w:t>（4）无脊椎动物（如水螅、吸管虫等）进行无性生殖体旁或体后端长出的小突起。</w:t>
        <w:br/>
      </w:r>
    </w:p>
    <w:p>
      <w:r>
        <w:t>芾##芾</w:t>
        <w:br/>
        <w:br/>
        <w:t>（一）fèi　《廣韻》方味切，去未非。又博蓋切。月部。</w:t>
        <w:br/>
        <w:br/>
        <w:t>（1）〔蔽芾〕幼小貌。《詩·召南·甘棠》：“蔽芾甘棠，勿翦勿伐。”*毛*傳：“蔽芾，小貌。”《韓詩外傳》作“蔽茀”。《詩·小雅·我行其野》：“我行其野，蔽芾其樗。”*鄭玄*箋：“樗之蔽芾始生。”</w:t>
        <w:br/>
        <w:br/>
        <w:t>（2）姓。《集韻·未韻》：“芾，姓。”</w:t>
        <w:br/>
        <w:br/>
        <w:t>（二）fú　《廣韻》分勿切，入物非。月部。</w:t>
        <w:br/>
        <w:br/>
        <w:t>（1）草木茂盛。《廣韻·物韻》：“芾，草木盛也。”</w:t>
        <w:br/>
        <w:br/>
        <w:t>（2）通“韍”。古代礼服上的蔽膝。《詩·小雅·采菽》：“赤芾在股，邪幅在下。”*鄭玄*箋：“芾，大古蔽膝之象也，冕服謂之芾，其他服謂之韠，以韋為之。”*唐**張説*《元城府左果毅葛公碑》：“章芾以襚，輅旗在列。”*明**郎瑛*《七修類稿》卷四十七：“闕下彩雲明雉尾，座中紅芾動龍光。”</w:t>
        <w:br/>
      </w:r>
    </w:p>
    <w:p>
      <w:r>
        <w:t>芿##芿</w:t>
        <w:br/>
        <w:br/>
        <w:t>芿rèng　《廣韻》而證切，去證日。</w:t>
        <w:br/>
        <w:br/>
        <w:t>（1）割后再生的新草。《玉篇·艸部》：“芿，草芟陳者又生新者。”《集韻·證韻》：“芿，艸芟故生新曰芿。”*唐**方干*《贈瑪瑙山禪者》：“芿草不停獸，因師山更靈。”*宋**宋祁*《春宴行樂家園》：“園芿初乾小雨泥，飲壺游屐況親攜。”</w:t>
        <w:br/>
        <w:br/>
        <w:t>（2）乱草。《廣韻·證韻》：“芿，草不翦。”《集韻·證韻》：“芿，草木不翦。”《列子·黄帝》：“*趙襄子*率徒十萬，狩於*中山*，藉芿燔林。”*南朝**宋**鮑照*《侍郎報滿辭閤疏》：“本應守業，墾畛剿芿。”</w:t>
        <w:br/>
      </w:r>
    </w:p>
    <w:p>
      <w:r>
        <w:t>苀##苀</w:t>
        <w:br/>
        <w:br/>
        <w:t>苀háng　《廣韻》胡郎切，平唐匣。又古郎切。</w:t>
        <w:br/>
        <w:br/>
        <w:t>草名。《集韻·唐韻》：“苀，艸名，葉似蒲，叢生。”*漢**張衡*《西京賦》：“草則葴莎菅蒯，薇蕨荔苀。”</w:t>
        <w:br/>
      </w:r>
    </w:p>
    <w:p>
      <w:r>
        <w:t>苁##苁</w:t>
        <w:br/>
        <w:br/>
        <w:t>苁同“從”。《玉篇·艸部》：“苁，古文從。”按：今为“蓯”的简化字。</w:t>
        <w:br/>
      </w:r>
    </w:p>
    <w:p>
      <w:r>
        <w:t>苂##苂</w:t>
        <w:br/>
        <w:br/>
        <w:t>苂“㶣”的讹字。《方言》卷十二：“苂，明也。”*郭璞*注：“苂，光也。音淫。”*戴震*疏證：“㶣，各本訛作苂。《廣雅》：‘㶣，明也。’*曹憲*音淫，今據以訂正。”</w:t>
        <w:br/>
      </w:r>
    </w:p>
    <w:p>
      <w:r>
        <w:t>苃##苃</w:t>
        <w:br/>
        <w:br/>
        <w:t>苃yǒu　《字彙補》以久切。</w:t>
        <w:br/>
        <w:br/>
        <w:t>草名。《字彙補·艸部》：“苃，艸名。”</w:t>
        <w:br/>
      </w:r>
    </w:p>
    <w:p>
      <w:r>
        <w:t>苄##苄</w:t>
        <w:br/>
        <w:br/>
        <w:t>苄biàn</w:t>
        <w:br/>
        <w:br/>
        <w:t>〔苄基〕旧称“苯甲基”。结构为&lt;插图 title=""&gt;的有机化合物的基团。（英benzyl）</w:t>
        <w:br/>
      </w:r>
    </w:p>
    <w:p>
      <w:r>
        <w:t>苅##苅</w:t>
        <w:br/>
        <w:br/>
        <w:t>苅同“刈”。</w:t>
        <w:br/>
      </w:r>
    </w:p>
    <w:p>
      <w:r>
        <w:t>苇##苇</w:t>
        <w:br/>
        <w:br/>
        <w:t>苇“葦”的简化字。</w:t>
        <w:br/>
      </w:r>
    </w:p>
    <w:p>
      <w:r>
        <w:t>苈##苈</w:t>
        <w:br/>
        <w:br/>
        <w:t>苈“藶”的简化字。</w:t>
        <w:br/>
      </w:r>
    </w:p>
    <w:p>
      <w:r>
        <w:t>苉##苉</w:t>
        <w:br/>
        <w:br/>
        <w:t>苉pǐ</w:t>
        <w:br/>
        <w:br/>
        <w:t>有机化合物。分子式C₂₂H₁₄。难溶解的结晶，存在焦油中。</w:t>
        <w:br/>
      </w:r>
    </w:p>
    <w:p>
      <w:r>
        <w:t>苊##苊</w:t>
        <w:br/>
        <w:br/>
        <w:t>苊è</w:t>
        <w:br/>
        <w:br/>
        <w:t>碳氢化合物的一类，分子式C₁₂H₁₀，无色针状结晶，溶于热酒精，可做媒染剂。（英acenaphthene）</w:t>
        <w:br/>
      </w:r>
    </w:p>
    <w:p>
      <w:r>
        <w:t>苋##苋</w:t>
        <w:br/>
        <w:br/>
        <w:t>苋“莧”的简化字。</w:t>
        <w:br/>
      </w:r>
    </w:p>
    <w:p>
      <w:r>
        <w:t>苌##苌</w:t>
        <w:br/>
        <w:br/>
        <w:t>苌“萇”的类推简化字。</w:t>
        <w:br/>
      </w:r>
    </w:p>
    <w:p>
      <w:r>
        <w:t>苍##苍</w:t>
        <w:br/>
        <w:br/>
        <w:t>苍“蒼”的简化字。</w:t>
        <w:br/>
      </w:r>
    </w:p>
    <w:p>
      <w:r>
        <w:t>苎##苎</w:t>
        <w:br/>
        <w:br/>
        <w:t>苎“苧”的类推简化字。</w:t>
        <w:br/>
      </w:r>
    </w:p>
    <w:p>
      <w:r>
        <w:t>苏##苏</w:t>
        <w:br/>
        <w:br/>
        <w:t>苏“蘇”、“囌”的简化字。</w:t>
        <w:br/>
      </w:r>
    </w:p>
    <w:p>
      <w:r>
        <w:t>苐##苐</w:t>
        <w:br/>
        <w:br/>
        <w:t>苐（一）tí　《集韻》田黎切，平齊定。</w:t>
        <w:br/>
        <w:br/>
        <w:t>同“荑”。《集韻·齊韻》：“荑，《説文》：‘艸也。’一曰卉木初生葉皃。或作苐。”</w:t>
        <w:br/>
        <w:br/>
        <w:t>（二）dì</w:t>
        <w:br/>
        <w:br/>
        <w:t>同“第”。《干禄字書·去聲》：“苐、第，次第字。上俗，下正。”</w:t>
        <w:br/>
      </w:r>
    </w:p>
    <w:p>
      <w:r>
        <w:t>苑##苑</w:t>
        <w:br/>
        <w:br/>
        <w:t>《説文》：“苑，所以養禽獸也。从艸，夗聲。”*唐**慧琳*《一切經音義》卷四十五“苑”注引作“養禽獸所也”。</w:t>
        <w:br/>
        <w:br/>
        <w:t>（一）yuàn　《廣韻》於阮切，上阮影。元部。</w:t>
        <w:br/>
        <w:br/>
        <w:t>（1）养禽兽植树木的地方。后来多指帝王游猎的场所。《説文·艸部》：“苑，所以養禽獸也。”*段玉裁*注：“古謂之囿，*漢*謂之苑。”*唐**玄應*《一切經音義》卷十二引《三蒼》：“養牛馬林木曰苑。”《吕氏春秋·重己》：“昔先聖王之為苑囿園池也，足以觀望勞形而已矣。”《史記·高祖本紀》：“諸故*秦*苑囿園池，皆令人得田之。”《文選·左思〈吴都賦〉》：“遭藪為圃，值林為苑。”*李善*注引*劉逵*曰：“有木曰苑，有草曰圃。”又泛指园林；花园。*南朝**宋**謝靈運*《夜宿石門》：“朝搴苑中蘭，畏彼霜下歇。”*唐**李商隱*《即日》：“小苑試春衣，高樓依暮暉。”</w:t>
        <w:br/>
        <w:br/>
        <w:t>（2）会集地。多指学术文艺的中心。如：翰苑；艺苑。《文心雕龍·才略》：“觀夫*後漢*才林，可參*西京*，*晋*世文苑，足儷*鄴都*。”*唐**楊炯*《王勃集序》：“翰苑豁如，詞林增峻。”</w:t>
        <w:br/>
        <w:br/>
        <w:t>（3）枯萎；病。《淮南子·俶真》：“是故形傷于寒暑燥溼之虐者，形苑而神壯。”*高誘*注：“苑，枯病也。”又《本經》：“故閉四關則身無患，百節莫苑。”*高誘*注：“苑，病也。”</w:t>
        <w:br/>
        <w:br/>
        <w:t>（4）花纹。《詩·秦風·小戎》：“蒙伐有苑，虎韔鏤膺。”*毛*傳：“苑，文貌。”*朱熹*集傳：“畫雜羽之文於盾上也。”*陳奂*傳疏：“文皃者，謂羽飾也。”</w:t>
        <w:br/>
        <w:br/>
        <w:t>（二）yuān　《集韻》於袁切，平元影。</w:t>
        <w:br/>
        <w:br/>
        <w:t>姓。《通志·氏族略二》：“*苑*氏，亦作宛。狀云：*商**武*丁子先受封於*苑*，因以為氏。《左傳》*齊*有*苑何忌*，*衛*有*苑春*，*鄭*有*苑射犬*。”</w:t>
        <w:br/>
        <w:br/>
        <w:t>（三）yù　《字彙》於勿切。</w:t>
        <w:br/>
        <w:br/>
        <w:t>同“菀”。林木茂盛貌。《正字通·艸部》：“苑，通作菀。”《國語·晋語二》：“人皆集于苑，己獨集于枯。”*韋昭*注：“苑，茂木貌。”</w:t>
        <w:br/>
        <w:br/>
        <w:t>（四）yùn　《經典釋文》于粉反。諄部。</w:t>
        <w:br/>
        <w:br/>
        <w:t>通“藴”。积聚；郁结。*清**朱駿聲*《説文通訓定聲·乾部》：“苑，叚借為鬱、為蕰（藴）。”《詩·小雅·都人士》：“我不見兮，我心苑結。”*鄭玄*箋：“苑，猶屈也，積也。”《禮記·禮運》：“故事大積焉而不苑。”*陸德明*釋文：“苑，于粉反。積也。”*孔穎達*疏：“雖復萬機輻湊而應之有次序，不使苑積也。”</w:t>
        <w:br/>
      </w:r>
    </w:p>
    <w:p>
      <w:r>
        <w:t>苒##苒</w:t>
        <w:br/>
        <w:br/>
        <w:t>rǎn　《廣韻》而琰切，上琰日。</w:t>
        <w:br/>
        <w:br/>
        <w:t>〔苒苒〕1.草茂盛貌。《廣韻·琰韻》：“苒，草盛貌。”*唐**唐彦謙*《移莎》：“苒苒齊芳草，飄飄笑斷蓬。”2.草木枝叶轻柔貌。*漢**王粲*《迷迭賦》：“梃苒苒之柔莖。”*南朝**齊謝朓*《雜詠·落梅》：“新葉初苒苒，初蘂新霏霏。”*唐**陳詡*《龍池春草》：“因風初苒苒，覆岸欲離離。”3.气味或烟尘轻轻飘动貌。*唐**白居易*《有木》：“有木香苒苒，山頭生一蕟。”*宋**王安石*《木末》：“木末北山煙苒苒，草根南澗水泠泠。”4.渐渐。*唐**王昌齡*《同從弟銷南齋玩月憶山陰崔少府》：“苒苒幾盈虚，澄澄變古今。”*宋**柳永*《八聲甘州》：“是處紅衰翠減，苒苒物華休。”</w:t>
        <w:br/>
      </w:r>
    </w:p>
    <w:p>
      <w:r>
        <w:t>苓##苓</w:t>
        <w:br/>
        <w:br/>
        <w:t>《説文》：“苓，卷耳也。从艸，令聲。”</w:t>
        <w:br/>
        <w:br/>
        <w:t>（一）líng　《廣韻》郎丁切，平青來。耕部。</w:t>
        <w:br/>
        <w:br/>
        <w:t>（1）〔苓耳〕药草名。即苍耳。《説文·艸部》：“苓，卷耳也。”*王筠*句讀改作“苓，苓耳，卷耳也。”并云：“《詩·卷耳》傳：‘卷耳，苓耳也。’知非以‘苓’一字為名，故據增。……卷耳即蒼耳子。”</w:t>
        <w:br/>
        <w:br/>
        <w:t>（2）香草名。《漢書·揚雄傳上》：“愍吾纍之衆芬兮，颺𤑼𤑼之芳苓。”*顔師古*注：“苓，香草名。”</w:t>
        <w:br/>
        <w:br/>
        <w:t>（3）茯苓的简称。*晋**王微*《茯苓贊》：“皓苓下居，彤紛上薈。”*宋**謝枋得*《賦松》：“根頭更有千歲苓，知誰可語長生訣。”*元**虞集*《次韻葉賓月山居十首》：“清齋須杞菊，甘餌足薓苓。”</w:t>
        <w:br/>
        <w:br/>
        <w:t>（4）药草名。即大苦。《詩·唐風·采苓》：“采苓采苓，*首陽*之巔。”*毛*傳：“苓，大苦也。”</w:t>
        <w:br/>
        <w:br/>
        <w:t>（5）通“零”。*清**朱駿聲*《説文通訓定聲·坤部》：“苓，叚借為零。”1.零落。《管子·宙合》：“明乃哲，哲乃明，奮乃苓，明哲乃大行。……奮，盛；苓，落也。”《漢書·叙傳上》：“得氣者蕃滋，失時者苓落。”*顔師古*注：“苓與零同。”*鲁迅*《书信·致张慧（一九三四年四月五日）》：“惜此地出版界日见凋苓，我又永受迫压，如居地下，无能为力。”2.猪粪。*宋**王安石*《登小茅山》：“物外真遊來几席，人間榮願付苓通。”*元**方回*《瀛奎律髓》：“馬矢為通，猪矢為苓。”</w:t>
        <w:br/>
        <w:br/>
        <w:t>（6）通“軨”。车阑。*清**朱駿聲*《説文通訓定聲·坤部》：“苓，叚借為軨。”《禮記·玉藻》“君羔幦虎犆”*漢**鄭玄*注：“幦，覆苓也。”*陸德明*釋文：“苓，本又作軨。”</w:t>
        <w:br/>
        <w:br/>
        <w:t>（7）古地名。《荀子·彊國》：“其在*趙*者剡然有*苓*而據松柏之塞。”*楊倞*注：“*苓*，地名，未詳所在。或曰：苓與靈同。《漢書·地理志》*常山郡*有*靈壽縣*。”</w:t>
        <w:br/>
        <w:br/>
        <w:t>（二）lián　《集韻》靈年切，平先來。</w:t>
        <w:br/>
        <w:br/>
        <w:t>同“蓮”。《文選·枚乘〈七發〉》：“漃漻薵蓼，蔓草芳苓。”*李善*注：“苓，古蓮字也。”</w:t>
        <w:br/>
      </w:r>
    </w:p>
    <w:p>
      <w:r>
        <w:t>苔##苔</w:t>
        <w:br/>
        <w:br/>
        <w:t>（一）tái　《廣韻》徒哀切，平咍定。</w:t>
        <w:br/>
        <w:br/>
        <w:t>（1）苔藓类隐花植物。属于这一纲的植物，根、茎、叶的区别不明显，绿色，一般生长在阴湿的地方。也叫水衣、地衣。《玉篇·艸部》：“菭，生水中，緑色也。苔，同上。”《淮南子·泰族》：“窮谷之汙，生以青苔。”*唐**劉禹錫*《陋室銘》：“苔痕上堦緑，草色入簾青。”*毛泽东*《如梦令·元旦》：“*宁化*、*清流*、*归化*，路隘、林深、苔滑。”</w:t>
        <w:br/>
        <w:br/>
        <w:t>（2）同“薹”。如：油菜苔；萝卜起苔。</w:t>
        <w:br/>
        <w:br/>
        <w:t>（二）tāi</w:t>
        <w:br/>
        <w:br/>
        <w:t>舌苔，中医学名词。指舌面上的一层苔状物，是由衰死的上皮细胞和黏液等形成的。观察舌苔的变化，是辨证的依据之一。如：黄苔；白苔；苔滑。</w:t>
        <w:br/>
      </w:r>
    </w:p>
    <w:p>
      <w:r>
        <w:t>苕##苕</w:t>
        <w:br/>
        <w:br/>
        <w:t>《説文》：“苕，艸也。从艸，召聲。”</w:t>
        <w:br/>
        <w:br/>
        <w:t>（一）tiáo　《廣韻》徒聊切，平蕭定。又《集韻》時饒切。宵部。</w:t>
        <w:br/>
        <w:br/>
        <w:t>（1）凌霄花。又名紫葳。紫葳科。落叶木质藤本，借气根攀附在其他物上。花冠漏斗状钟形，大而鲜艳，橘红色，栽培供观赏，花入药，破血去瘀。《爾雅·釋草》：“苕，陵苕。”*邵晋涵*正義：“謂之陵苕，所以别於《陳風》之‘旨苕’也……《本草》有紫葳，《唐本》注謂之凌霄。蔓生，依大木，久延至顛。”《説文·艸部》：“苕，艸也。”《詩·小雅·苕之華》：“苕之華，芸其黄矣。”《史記·趙世家》：“美人熒熒兮，顔若苕之榮。”*裴駰*集解引*綦毋邃*曰：“陵苕之草其華紫。”*晋**郭璞*《遊仙詩》：“翡翠戲蘭苕，容色更相鮮。”</w:t>
        <w:br/>
        <w:br/>
        <w:t>（2）苕菜。又名翘摇。即紫云英。豆科。一二年生草本。为优良的绿肥作物，也作蔬菜和家畜饲料。《詩·陳風·防有鵲巢》：“防有鵲巢，卭有旨苕。”*孔穎達*疏引*陸璣*疏：“苕，苕饒也，*幽州*人謂之翹饒。蔓生，莖如勞豆而細，葉似蒺藜而青，其莖葉緑色，可生食，如小豆藿也。”</w:t>
        <w:br/>
        <w:br/>
        <w:t>（3）芦苇的花穗。《荀子·勸學》：“以羽為巢，而編之以髮，繫之葦苕。風至苕折，卵破子死。”*楊倞*注：“苕，葦之秀也。”*南朝**宋**謝靈運*《南樓中望所遲客一首》：“瑶華未堪折，蘭苕已屢摘。”*明**郎瑛*《七修類稿·詩文類·宋戴遺詩》：“况當九春時，一青發新苕。”又喻出类拔萃。*五代**徐鍇*《説文繫傳》：“古來亦通謂草木翹秀者為苕。故*江淹*云‘青苕日夜黄’也。”*晋**陸璣*《文賦》：“或苕發穎豎，離衆絶致。”*清**王士禛*《張為仁墓表》：“剙義學，聚民間子弟苕秀者教之。”</w:t>
        <w:br/>
        <w:br/>
        <w:t>（4）水名。*苕溪*的简称。在*浙江省*境，有二源，流至*湖州市**吴兴区*汇合，称为*霅溪*。《新唐書·隱逸傳·張志和》：“*志和*曰：願為浮家泛宅，往來*苕*、*霅*間。”又为*吴兴县*的别名。*明**凌義渠*《吴興太守陸公血譜序》：“我*苕*素稱沃壤，好稼穡。”</w:t>
        <w:br/>
        <w:br/>
        <w:t>（5）姓。《萬姓統譜·蕭韻》：“苕，見《姓苑》。”</w:t>
        <w:br/>
        <w:br/>
        <w:t>（二）sháo</w:t>
        <w:br/>
        <w:br/>
        <w:t>（1）方言。甘薯又称“红苕”。</w:t>
        <w:br/>
        <w:br/>
        <w:t>（2）方言。傻里傻气。如：你莫苕。</w:t>
        <w:br/>
      </w:r>
    </w:p>
    <w:p>
      <w:r>
        <w:t>苖##苖</w:t>
        <w:br/>
        <w:br/>
        <w:t>《説文》：“苖，蓨也。从艸，由聲。”*朱駿聲*通訓定聲：“與从艸从田之苗聲義迥别，字亦作蓫，又誤作荲。”</w:t>
        <w:br/>
        <w:br/>
        <w:t>dí　《廣韻》徒歷切，入錫定。又丑六切。沃部。</w:t>
        <w:br/>
        <w:br/>
        <w:t>羊蹄草。又名“蓨”。蓼科。多年生草本。根入药。《説文·艸部》：“苖，蓨也。”《爾雅·釋草》“蓧，蓨”*清**郝懿行*義疏：“《説文》蓨苖，苖蓨互訓。《玉篇》蓧、蓨、苖三字互訓。《爾雅》下文苖、蓨，是皆同物。……《齊民要術十》引《詩義疏》曰：‘今羊蹏似蘆菔，莖赤。煑為茹，滑而不美，多噉令人下痢。*幽州*謂之羊蹏，*揚州*謂之蓫，一名蓨，亦食之。’是蓨即蓫也。”</w:t>
        <w:br/>
      </w:r>
    </w:p>
    <w:p>
      <w:r>
        <w:t>苗##苗</w:t>
        <w:br/>
        <w:br/>
        <w:t>《説文》：“苗，艸生於田者。从艸，从田。”</w:t>
        <w:br/>
        <w:br/>
        <w:t>miáo　《廣韻》武瀌切，平宵明。宵部。</w:t>
        <w:br/>
        <w:br/>
        <w:t>（1）谷类作物幼小（尚未开花）的植株。如：秧苗；麦苗。《説文·艸部》：“苗，艸生於田者。”《詩·王風·黍離》：“彼黍離離，彼稷之苗。”*孔穎達*疏：“苗謂禾未秀。”《孟子·盡心下》：“惡莠，恐其亂苗也。”又泛指初生的植物，有时专指某些蔬菜的嫩茎或嫩叶。如：幼苗；蒜苗。《正字通·艸部》：“苗，凡草始生皆曰苗。”*晋**左思*《詠史八首》之二：“鬱鬱澗底松，離離山上苗。”*宋**劉克莊*《沁園春·二鹿》：“藥苗可采，長伴*龐公*。”*鲁迅*《华盖集·并非闲话》三：“因为批评家的职务不但是剪除恶草，还得灌溉佳花……佳花的苗。”</w:t>
        <w:br/>
        <w:br/>
        <w:t>（2）某些初生的动物。如：鱼苗；猪苗。*宋**陸游*《初夏道中》：“日薄人家晒蠶子，雨餘山客買魚苗。”《本草綱目·鱗部·魚子》：“凡魚皆冬月孕子，至春末夏初則於湍水草際生子……數日即化出，謂之魚苗。”</w:t>
        <w:br/>
        <w:br/>
        <w:t>（3）露出地面的矿物。《金史·食貨志三》：“遣使分路訪察銅礦苗脉。”</w:t>
        <w:br/>
        <w:br/>
        <w:t>（4）开端；事物的初生迹象。*唐**白居易*《讀張籍古樂府》：“言者志之苗，行者文之根。”《古今小説·沈小霞相會出師表》：“天子重權豪，開言惹禍苗。”*清**鄭觀應*《盛世危言·開礦》：“礦有層次淺深之别，必先明乎地學而後可以辨其苗。”</w:t>
        <w:br/>
        <w:br/>
        <w:t>（5）疫苗，能使机体产生免疫力的微生物制剂。如：牛痘苗；卡介苗。</w:t>
        <w:br/>
        <w:br/>
        <w:t>（6）形状像苗的：如：火苗儿。</w:t>
        <w:br/>
        <w:br/>
        <w:t>（7）苗裔，后代。《廣雅·釋詁一》：“苗，末也。”*王念孫*疏證：“禾之始生曰苗，對本言之則為末也，苗猶秒也。”《楚辭·離騷》：“帝*高陽*之苗裔兮，朕皇考曰*伯庸*。”*朱熹*注：“苗裔，遠孫也。苗者，草之莖葉，根所生也。裔者，衣裾之末，衣之餘也。故以為遠末之孫之稱也。”《李翊碑》：“其先出自*箕子*之苗。”《三國志·蜀志·諸葛亮傳》：“大王*劉*氏苗族，紹世而起。”</w:t>
        <w:br/>
        <w:br/>
        <w:t>（8）夭折。《後漢書·章帝八王傳贊》：“振振子孫，或秀或苗。”*李賢*注：“苗謂早夭，秀謂成長也”。</w:t>
        <w:br/>
        <w:br/>
        <w:t>（9）夏季的田猎。《爾雅·釋天》：“夏獵為苗。”*郭璞*注：“為苗稼除害。”《詩·小雅·車攻》：“之子于苗，選徒囂囂。”《左傳·隱公五年》：“故春蒐、夏苗、秋獮、冬狩，皆於農隙以講事也。”一说春季的田猎。《公羊傳·桓公四年》：“春曰苗，秋曰蒐，冬曰狩。”</w:t>
        <w:br/>
        <w:br/>
        <w:t>（10）民众。《廣雅·釋詁三》：“苗，衆也。”《法言·重黎》：“若*秦*、*楚*彊鬩震樸，胎藉三正，播其虐於黎苗。”《後漢書·皇后紀上·和熹鄧皇后》：“損膳解驂，以贍黎苗。”</w:t>
        <w:br/>
        <w:br/>
        <w:t>⑪轻慢。《廣雅·釋詁三》：“苗，㑥也。”</w:t>
        <w:br/>
        <w:br/>
        <w:t>⑫求。《廣韻·宵韻》：“苗，求也。”</w:t>
        <w:br/>
        <w:br/>
        <w:t>⑬我国少数民族名。半数以上在*贵州省*，其余分布在*湖南省*、*云南省*、*广西壮族自治区*、*重庆市*、*四川省*、*广东省*、*海南省*、*湖北省*等省市区。</w:t>
        <w:br/>
        <w:br/>
        <w:t>⑭古邑名。*春秋**晋*地。在今*河南省**济源市*西。《左傳·襄公二十六年》：“*若敖*之亂，*伯賁*之子*賁皇*奔*晋*，*晋*人與之*苗*。”*杜預*注：“*苗*，*晋*地。”</w:t>
        <w:br/>
        <w:br/>
        <w:t>⑮通“茅（máo）”。*清**段玉裁*《説文解字注·艸部》：“苗，古或假苗為茅。”《儀禮·士相見禮》“在野，則曰‘草茅之臣’”*漢**鄭玄*注：“古文茅作苗。”*北魏**楊衒之*《洛陽伽藍記·建春門》：“*柰林*南有石碑一所，*魏明帝*所立也，題云‘苗茨之碑’。*高祖*於碑北作‘苗茨堂’。”</w:t>
        <w:br/>
        <w:br/>
        <w:t>⑯姓。《通志·氏族略三》：“*苗*氏，*芈*姓。*楚*大夫*伯棼*之後，*伯棼*以罪誅，其子*賁皇*奔*晋*，*晋*人與之*苗*，因以為氏。”</w:t>
        <w:br/>
      </w:r>
    </w:p>
    <w:p>
      <w:r>
        <w:t>苘##苘</w:t>
        <w:br/>
        <w:br/>
        <w:t>苘qǐng　《廣韻》去潁切，上静溪。又口迥切。</w:t>
        <w:br/>
        <w:br/>
        <w:t>〔苘麻〕又名青麻、白麻。锦葵科。一年生草本。茎直，叶互生，圆心形，密生柔毛，开黄花。茎皮纤维可织麻布、做绳子，种子供药用。《玉篇·艸部》：“苘，草名。”《集韻·迥韻》：“苘，枲屬。”《天工開物·乃服》：“屬草木者為枲、麻、苘、葛。”又指这种植物的茎皮纤维。</w:t>
        <w:br/>
      </w:r>
    </w:p>
    <w:p>
      <w:r>
        <w:t>苙##苙</w:t>
        <w:br/>
        <w:br/>
        <w:t>（一）lì　《廣韻》力入切，入緝來。緝部。</w:t>
        <w:br/>
        <w:br/>
        <w:t>（1）畜栏。《方言》卷三：“苙，圂也。”《孟子·盡心下》：“如追放豚，既入其苙，又從而招之。”*明**楊士奇*《君山廟碑》：“沼有魚兮苙有畜。”</w:t>
        <w:br/>
        <w:br/>
        <w:t>（2）药草。即白芷。《集韻·緝韻》：“苙，藥艸，白芷也。”*唐**元稹*《西齋小松》：“柔苙漸依條，短莎還半委。”</w:t>
        <w:br/>
        <w:br/>
        <w:t>（二）jí　《廣韻》其立切，入緝羣。</w:t>
        <w:br/>
        <w:br/>
        <w:t>〔白苙〕草名。即白及。《廣雅·釋草》：“白苙，𦬖薋也。”*王念孫*疏證：“白苙，即白及也。”</w:t>
        <w:br/>
      </w:r>
    </w:p>
    <w:p>
      <w:r>
        <w:t>苚##苚</w:t>
        <w:br/>
        <w:br/>
        <w:t>苚yòng　《集韻》余頌切，去用以。</w:t>
        <w:br/>
        <w:br/>
        <w:t>草名。《集韻·用韻》：“苚，艸名。”</w:t>
        <w:br/>
      </w:r>
    </w:p>
    <w:p>
      <w:r>
        <w:t>苛##苛</w:t>
        <w:br/>
        <w:br/>
        <w:t>《説文》：“苛，小艸也。从艸，可聲。”</w:t>
        <w:br/>
        <w:br/>
        <w:t>（一）kē　《廣韻》胡歌切，平歌匣。又《正字通》讀若科。歌部。</w:t>
        <w:br/>
        <w:br/>
        <w:t>（1）小草。《説文·艸部》：“苛，小艸也。”</w:t>
        <w:br/>
        <w:br/>
        <w:t>（2）细草丛生貌。《玉篇·艸部》：“苛，小草生皃。”</w:t>
        <w:br/>
        <w:br/>
        <w:t>（3）烦琐；繁细。《史記·韓長孺列傳》：“今太后以小節苛禮責望*梁王*。”《後漢書·宣秉傳》：“務舉大綱，簡略苛細。”</w:t>
        <w:br/>
        <w:br/>
        <w:t>（4）骚扰。《國語·晋語一》：“*皋落狄*之朝夕苛我邊鄙。”*韋昭*注：“苛，擾也。”</w:t>
        <w:br/>
        <w:br/>
        <w:t>（5）苛刻；狠虐。《禮記·檀弓下》：“苛政猛於虎也。”《毛詩序》：“哀刑政之苛。”*陸德明*釋文：“苛，虐也。”*唐**李白*《溧陽瀨水貞義女碑銘序》：“*平王*虐忠助讒，苛虐厥政。”</w:t>
        <w:br/>
        <w:br/>
        <w:t>（6）急切。《集韻·歌韻》：“苛，急也。”《文選·陸機〈從軍行〉》：“隆暑固已慘，涼風嚴且苛。”*李善*注：“*宋均*《春秋緯》注曰：‘苛者，切也。’”</w:t>
        <w:br/>
        <w:br/>
        <w:t>（7）沉重；麻痹。《素問·至真要大論》：“筋肉拘苛，血脈凝泣。”*王冰*注：“拘，急也。苛，重也。”又《逆調論》：“人之肉苛者，雖近衣絮，猶尚苛也。”*王冰*注：“苛謂𤸷重，身用志不應，志為身不親，兩者似不相有也。”</w:t>
        <w:br/>
        <w:br/>
        <w:t>（8）通“疴”。病患。*清**朱駿聲*《説文通訓定聲·隨部》：“苛，叚借為疴。”《吕氏春秋·審時》：“𣧑氣不入，身無苛殃。”*高誘*注：“苛，病。”《禮記·内則》：“疾痛苛癢。”*鄭玄*注：“苛，疥也。”《素問·四氣調神大論》：“故陰陽四時者，萬物之終始也，死生之本也。逆之則災害生，從之則苛疾不起。”</w:t>
        <w:br/>
        <w:br/>
        <w:t>（9）姓。《萬姓統譜·歌韻》：“苛，*漢**苛異*。見《印藪》。”</w:t>
        <w:br/>
        <w:br/>
        <w:t>（二）hē　《集韻》虎何切，平歌曉。歌部。</w:t>
        <w:br/>
        <w:br/>
        <w:t>通“訶”。责问。《方言》卷二：“苛，怒也。”*清**朱駿聲*《説文通訓定聲·隨部》：“苛，叚借為訶。”《周禮·夏官·射人》：“不敬者，苛罰之。”*鄭玄*注：“苛謂詰問也。”《漢書·王莽傳中》：“吏民出入，持布錢以副符傳，不持者，廚傳勿舍，關津苛留。”*顔師古*注：“苛，問也。”</w:t>
        <w:br/>
      </w:r>
    </w:p>
    <w:p>
      <w:r>
        <w:t>苜##苜</w:t>
        <w:br/>
        <w:br/>
        <w:t>苜mù　《廣韻》莫六切，入屋明。</w:t>
        <w:br/>
        <w:br/>
        <w:t>〔苜蓿〕也作“牧宿”、“目宿”。植物名。豆科。一年生或多年生草本。叶互生，复叶由三片小叶构成，开紫色花，荚果螺旋形，根系强大。喜温暖，耐旱，为重要牧草和绿肥兼用作物。*西汉*时由*中亚细亚*引入紫苜蓿种子。现亦作苜蓿属紫苜蓿、南苜蓿等的统称。《史記·大宛列傳》：“（*大宛*）俗嗜酒，馬嗜苜蓿。*漢*使取其實來，於是天子始種苜蓿、蒲陶肥饒地。”*唐**王維*《送劉司直赴安西》：“苜蓿隨天馬，蒲桃逐*漢*臣。”也单用。*唐**韓愈*等《城南聯句》：“萄苜從大漠，楓櫧至南*荆*。”</w:t>
        <w:br/>
      </w:r>
    </w:p>
    <w:p>
      <w:r>
        <w:t>苝##苝</w:t>
        <w:br/>
        <w:br/>
        <w:t>苝bèi　《廣韻》蒲昧切，去隊並。</w:t>
        <w:br/>
        <w:br/>
        <w:t>野薤。《玉篇·艸部》：“苝，山䪥也。”《廣韻·隊韻》：“苝，《爾雅》曰：‘苝，山䪥。’案：本亦作葝。”按：今《爾雅·釋草》作“葝，山䪥”。</w:t>
        <w:br/>
      </w:r>
    </w:p>
    <w:p>
      <w:r>
        <w:t>苞##苞</w:t>
        <w:br/>
        <w:br/>
        <w:t>《説文》：“苞，艸也。*南陽*以為麤履。从艸，包聲。”</w:t>
        <w:br/>
        <w:br/>
        <w:t>（一）bāo　《廣韻》布交切，平肴幫。幽部。</w:t>
        <w:br/>
        <w:br/>
        <w:t>（1）席草。可制席子和草鞋。《説文·艸部》：“苞，艸也。*南陽*以為麤履。”《史記·司馬相如列傳》：“其高燥則生葴、䔮、苞、荔，薛、沙、青薠。”*裴駰*集解引《漢書音義》：“苞，藨也。”《禮記·曲禮下》：“苞屨……不入公門。”*鄭玄*注：“苞，藨也。”</w:t>
        <w:br/>
        <w:br/>
        <w:t>（2）花未开时包着花朵的小叶片。如：含苞待放。《詩·大雅·生民》：“茀厥豐草，種之黄茂，實方實苞。”*朱熹*注：“方，房也。苞，甲而未坼也。”*南朝**宋**謝靈運*《酬從弟惠連》：“山桃發紅萼，野蕨漸紫苞。”*宋**王禹偁*《詔臣僚和御製賞花詩序》：“暮春之月，蓂莢初生於一葉，牡丹乍拆於千苞。”</w:t>
        <w:br/>
        <w:br/>
        <w:t>（3）丛生。《爾雅·釋言》：“苞，稹也。”*郭璞*注：“今人呼物叢緻者為稹。”*邢昺*疏引*孫炎*曰：“物叢生曰苞，*齊*人名曰稹。”《詩·唐風·鴇羽》：“肅肅鴇羽，集於苞栩。”*孔穎達*疏：“箋云：‘稹者，根相迫迮梱緻貌’，亦謂叢生也。”</w:t>
        <w:br/>
        <w:br/>
        <w:t>（4）草木的根或茎干。《詩·商頌·長發》：“苞有三蘖，莫遂莫達。”*毛*傳：“苞，本。蘖，餘也。”*朱熹*注：“言一本生三蘖也。”</w:t>
        <w:br/>
        <w:br/>
        <w:t>（5）积。《玉篇·艸部》：“苞，積也。”</w:t>
        <w:br/>
        <w:br/>
        <w:t>（6）䕆。《廣雅·釋草》：“苞，䕆也。”*王念孫*疏證：“《説文》云：‘苞，草也。’……與此同異未審。”</w:t>
        <w:br/>
        <w:br/>
        <w:t>（7）通“包”。包裹。*清**段玉裁*《説文解字注·艸部》：“苞，叚借為包裹。凡《詩》言‘白茅苞之’，《書》言‘厥苞橘柚’，《禮》言‘苞苴’，《易》言‘苞蒙’、‘苞荒’……皆用此字。近時經典凡訓包裹者，皆徑改為包字。”《莊子·天運》：“其形充滿天地，苞裹六極。”*陸德明*釋文：“苞，本或作包。”《新語·道基》：“苞之以六合，羅之以紀綱。”</w:t>
        <w:br/>
        <w:br/>
        <w:t>（8）通“俘（fū）”。《穀梁傳·隱公五年》：“苞人民、毆牛馬曰侵。”*王引之*述聞引*王念孫*曰：“苞讀為俘……苞與俘同訓為取，而古聲又相近，故字亦相通。”</w:t>
        <w:br/>
        <w:br/>
        <w:t>（9）姓。《廣韻·肴韻》：“苞，姓。”</w:t>
        <w:br/>
        <w:br/>
        <w:t>（二）páo　《集韻》蒲交切，平肴並。</w:t>
        <w:br/>
        <w:br/>
        <w:t>通“匏”。匏瓜。*清**朱駿聲*《説文通訓定聲·孚部》：“苞，叚借為匏。”《太玄·達》：“蒼木維流，厥美可達于瓜苞。”*司馬光*注：“苞與匏同。”《論衡·無形》：“苞瓜之汁，猶人之血也；其肌，猶肉也。”</w:t>
        <w:br/>
        <w:br/>
        <w:t>（三）biāo　《集韻》被表切，上小並。</w:t>
        <w:br/>
        <w:br/>
        <w:t>同“藨”。《集韻·小韻》：“藨，艸名。《説文》：‘鹿藿也。一曰𦳋屬。’或作苞。”</w:t>
        <w:br/>
      </w:r>
    </w:p>
    <w:p>
      <w:r>
        <w:t>苟##苟</w:t>
        <w:br/>
        <w:br/>
        <w:t>《説文》：“苟，艸也。从艸，句聲。”</w:t>
        <w:br/>
        <w:br/>
        <w:t>（一）gǒu　《廣韻》古厚切，上厚見。侯部。</w:t>
        <w:br/>
        <w:br/>
        <w:t>（1）草名。《説文·艸部》：“苟，艸也。”</w:t>
        <w:br/>
        <w:br/>
        <w:t>（2）菜名。《玉篇·艸部》：“苟，菜也。”</w:t>
        <w:br/>
        <w:br/>
        <w:t>（3）苟且，随便。如：苟安；苟同；一丝不苟。《荀子·不苟》：“行不貴苟難，説不貴苟察。”《禮記·曲禮上》：“臨財毋苟得，臨難毋苟免。”*唐**柳宗元*《哭連州凌員外司馬》：“恬死百憂盡，苟生萬慮滋。”</w:t>
        <w:br/>
        <w:br/>
        <w:t>（4）副词。1.姑且；暂且。《左傳·桓公五年》：“苟自救也，社稷無隕多矣。”《莊子·天下》：“人皆求福，己獨曲全。曰‘苟免於咎’。”2.表示范围，相当于“但”、“只”。*清**王引之*《經傳釋詞》卷五：“苟，猶但也。”《易·繫辭上》：“苟錯諸地而可矣。”《法言·君子》：“非苟知之，亦允蹈之。”3.表示期望，相当于“尚”、“且”。*清**王引之*《經傳釋詞》卷五：“苟，猶尚也。”《詩·王風·君子于役》：“君子于役，苟無饑渴。”《國語·晋語一》：“*武公*伐*冀*，殺*哀侯*，止*欒共子*曰：‘苟無死！’”*韋昭*注：“使無死也。”4.乃。《楚辭·離騷》：“夫惟聖哲以茂行兮，苟得用此下土。”*王夫之*通釋：“苟，乃也。”</w:t>
        <w:br/>
        <w:br/>
        <w:t>（5）连词。表示假设关系，相当于“若”、“如果”。*清**王引之*《經傳釋詞》卷五：“苟，猶若也。”《論語·里仁》：“苟志於仁矣，無惡也。”《史記·陳涉世家》：“苟富貴，無相忘。”*唐**柳宗元*《與韓愈論史官書》：“道苟直，雖死不可回也。”*清**鄭觀應*《盛世危言·海防》：“令苟嚴明，則陣自肅矣。”</w:t>
        <w:br/>
        <w:br/>
        <w:t>（6）姓。《通志·氏族略四》：“*苟*氏，《國語》云*黄帝*之後，有*苟實*、*苟參*。或言以*河内*多苟杞，因以為氏。”</w:t>
        <w:br/>
        <w:br/>
        <w:t>（二）gōu　《集韻》居侯切，平侯見。</w:t>
        <w:br/>
        <w:br/>
        <w:t>〔苟吻〕草名。《集韻·矦韻》：“苟，苟吻，艸名。”</w:t>
        <w:br/>
      </w:r>
    </w:p>
    <w:p>
      <w:r>
        <w:t>苠##苠</w:t>
        <w:br/>
        <w:br/>
        <w:t>苠mín　《集韻》眉貧切，平真明。</w:t>
        <w:br/>
        <w:br/>
        <w:t>（1）〔苠苠〕也作“𦳜𦳜”。众多貌。《集韻·真韻》：“苠，衆多皃。《太玄》：‘人苠苠而處乎中。’或从昬。”按：今本《太玄》作“𦳜”。</w:t>
        <w:br/>
        <w:br/>
        <w:t>（2）庄稼生长期较长，成熟期较晚。如：苠高粱；黄谷子比白谷子苠。*清**蒲松齡*《日用俗字·莊農章》：“苠麥打完纔上囷，稙穀秀齊已墜圈。”</w:t>
        <w:br/>
      </w:r>
    </w:p>
    <w:p>
      <w:r>
        <w:t>苡##苡</w:t>
        <w:br/>
        <w:br/>
        <w:t>苡yǐ　《廣韻》羊已切，上止以。之部。</w:t>
        <w:br/>
        <w:br/>
        <w:t>〔芣苡〕见“芣”。</w:t>
        <w:br/>
      </w:r>
    </w:p>
    <w:p>
      <w:r>
        <w:t>苢##苢</w:t>
        <w:br/>
        <w:br/>
        <w:t>《説文》：“苢，芣苢，一名馬舄。其實如李，令人宜子。从艸，㠯聲。《周書》所説。”</w:t>
        <w:br/>
        <w:br/>
        <w:t>yǐ　《廣韻》羊已切，上止以。之部。</w:t>
        <w:br/>
        <w:br/>
        <w:t>〔芣苢〕见“芣”。</w:t>
        <w:br/>
      </w:r>
    </w:p>
    <w:p>
      <w:r>
        <w:t>苣##苣</w:t>
        <w:br/>
        <w:br/>
        <w:t>《説文》：“苣，束葦燒。从艸，巨聲。”*邵瑛*羣經正字：“今經典作炬，如《儀禮·士喪禮》*鄭*注：‘燋，炬也。所以燃火者也。’”</w:t>
        <w:br/>
        <w:br/>
        <w:t>（一）jù　《廣韻》其吕切，上語羣。魚部。</w:t>
        <w:br/>
        <w:br/>
        <w:t>（1）用草秆扎成的火炬，即火把。后作“炬”。《説文·艸部》：“苣，束葦燒。”*唐**慧苑*《華嚴經音義》上引《桂苑珠叢》：“苣，謂莒苣，束草爇火以照之也。”《集韻·語韻》：“苣，或从火。”《墨子·備城門》：“寇在城下，聞鼓音，燔苣。”《後漢書·皇甫嵩傳》：“*嵩*乃約勑軍士皆束苣乘城。”又指灯花。*五代**牛嶠*《菩薩蠻》：“窓寒天欲曙，猶結同心苣。”</w:t>
        <w:br/>
        <w:br/>
        <w:t>（2）菜名。*唐**杜甫*《種萵苣·序》：“而苣不甲坼，獨野莧菁菁。”*元**王禎*《農書·蔬屬·萵苣》：“苣，數種：有苦苣，有白苣，有紫苣，皆可食。……今人家常食者白苣。*江外*、*嶺南*、*吴*人無白苣，但種野苣，以供𢊍饌生食之，所謂萵苣也。”</w:t>
        <w:br/>
        <w:br/>
        <w:t>（二）qǔ</w:t>
        <w:br/>
        <w:br/>
        <w:t>〔苣蕒菜〕多年生草本植物，花黄色。茎叶嫩时可以吃。</w:t>
        <w:br/>
      </w:r>
    </w:p>
    <w:p>
      <w:r>
        <w:t>苤##苤</w:t>
        <w:br/>
        <w:br/>
        <w:t>苤（一）pī　《集韻》攀悲切，平脂滂。</w:t>
        <w:br/>
        <w:br/>
        <w:t>花盛貌。《玉篇·艸部》：“苤，花盛。”《集韻·脂韻》：“苤，艸木花盛皃。”</w:t>
        <w:br/>
        <w:br/>
        <w:t>（二）piě</w:t>
        <w:br/>
        <w:br/>
        <w:t>〔苤藍〕又名“擘蓝”、“珠茎甘蓝”。十字花科。二年生草本。叶有长柄，茎扁球形，球茎可作蔬菜。</w:t>
        <w:br/>
      </w:r>
    </w:p>
    <w:p>
      <w:r>
        <w:t>若##若</w:t>
        <w:br/>
        <w:br/>
        <w:t>《説文》：“若，擇菜也。从艸、右。右，手也。一曰杜若，香艸。”*商承祚*《殷虚文字類編》：“案：卜辭諸若字象人舉手而跽足，乃象諾時巽順之狀，古諾與若為一字，故若字訓為順。古金文若字與此畧同。”</w:t>
        <w:br/>
        <w:br/>
        <w:t>（一）ruò　《廣韻》而灼切，入藥日。鐸部。</w:t>
        <w:br/>
        <w:br/>
        <w:t>（1）顺从；和善。《爾雅·釋言》：“若，順也。”*郝懿行*義疏：“若者，《釋詁》云：‘善也。’善者，和順於道德，故又訓順。”《詩·小雅·大田》：“播厥百穀，既庭且碩，曾孫是若。”《左傳·宣公三年》：“故民入川澤山林，不逢不若。”《資治通鑑·唐睿宗景雲二年》：“天地垂祐，風雨時若。”</w:t>
        <w:br/>
        <w:br/>
        <w:t>（2）诺；应允。后作“諾”。《馬王堆漢墓帛書·經法·名理》：“若者，言之符也；已者，言之絶也。已若不信，則知（智）大惑矣。已若必信，則處於度之内也。”</w:t>
        <w:br/>
        <w:br/>
        <w:t>（3）择菜。《説文·艸部》：“若，擇菜也。”</w:t>
        <w:br/>
        <w:br/>
        <w:t>（4）选择。*清**段玉裁*《説文解字注·艸部》：“《晋語》*秦穆公*曰：‘夫*晋國*之亂，吾誰使先若夫二公子而立之，以為朝夕之急。’此謂使誰先擇二公子而立之，若正訓擇，擇菜引伸之義也。”</w:t>
        <w:br/>
        <w:br/>
        <w:t>（5）像；如同。《書·盤庚上》：“若網在綱，有條不紊。”*唐**王勃*《杜少府之任蜀川》：“海内存知己，天涯若比鄰。”又同；相当。《孟子·滕文公上》：“布帛長短同，則賈相若。”《醒世姻緣傳》第十八回：“也不論班輩差與不差，也不論年紀若與不若。”</w:t>
        <w:br/>
        <w:br/>
        <w:t>（6）及；到。《國語·晋語五》：“病未若死。”又比得上（多用于否定句和反问句）。《論語·學而》：“未若貧而樂，富而好禮者也。”《禮記·檀弓下》：“雖然，則彼疾，當養者孰若妻與宰？”</w:t>
        <w:br/>
        <w:br/>
        <w:t>（7）奈。*清**王引之*《經傳釋詞》卷七：“若，猶柰也，凡經言‘若何’、‘若之何’者皆是。”《國語·齊語》：“*齊國*寡甲兵，為之若何？”《左傳·僖公十五年》：“寇深矣，若之何？”</w:t>
        <w:br/>
        <w:br/>
        <w:t>（8）香草杜若的省称。《説文·艸部》：“若，杜若，香艸。”《楚辭·九章·惜往日》：“自前世之嫉賢兮，謂蕙若其不可佩。”*洪興祖*補注：“若，杜若也。”《文選·司馬相如〈長門賦〉》：“博芬若以為枕兮，席荃蘭而茝香。”*李善*注：“芬若荃蘭皆香草也。”*唐**陸龜蒙*《美人》：“猶欲悟君心，朝朝佩蘭若。”</w:t>
        <w:br/>
        <w:br/>
        <w:t>（9）传说中的海神名。《莊子·秋水》：“於是焉*河伯*始旋其面目，望洋向*若*而歎。”*陸德明*釋文：“*司馬*云：‘*若*，海神。’”</w:t>
        <w:br/>
        <w:br/>
        <w:t>（10）神话中的神木名。《山海經·西山經》：“（*槐江之山*）其陰多榣木之有若。”*郭璞*注：“大木之奇靈者為若。見《尸子》。”</w:t>
        <w:br/>
        <w:br/>
        <w:t>⑪禾秆皮。《説文·禾部》：“蘇，杷取禾若也。”*朱駿聲*通訓定聲：“稈皮散亂，杷而梳取之。”按：*段玉裁*《説文解字注》“秧”字注：“凡可去之皮曰若。”</w:t>
        <w:br/>
        <w:br/>
        <w:t>⑫践踏。也作“蹃”。《文選·司馬相如〈上林賦〉》：“徒車之所轥轢，步騎之所蹂若。”*李善*注：“《廣倉》曰：‘若，蹈足貌。’”</w:t>
        <w:br/>
        <w:br/>
        <w:t>⑬代词。1.用于对称，相当于“你（们）”、“你（们）的”。《莊子·齊物論》：“然則我與若與人俱不能相知也。”《史記·項羽本紀》：“吾翁即若翁。”*唐**柳宗元*《捕蛇者説》：“更若役，復若賦。”2.用于他称。相当于“其”、“他的”。《書·大誥》：“若考作室，既厎法，厥子乃弗肯堂，矧肯構？”《墨子·天志下》：“今人處若國得罪，將猶有異國所，以避逃之者矣。”《論衡·實知》：“*孔子*生，不知其父，若母匿之。”3.用于近指。相当于“这个”、“这样”。《論語·憲問》：“君子哉若人！尚德哉若人！”《孟子·梁惠王上》：“以若所為，求若所欲，猶緣木而求魚也。”又用于远指。相当于“那”。如：若辈。4.用于疑问。相当于“怎么”、“哪里”。*张相*《詩詞曲語辭匯釋》卷一：“若，猶怎也；那也。”*唐**白居易*《送人貶信州判官》：“若於此郡為卑吏？刺史廳前又折腰。”*宋**王安石*《奉酬永叔見贈》：“他日若能窺*孟子*，終身何敢望*韓公*。”5.用同“偌”。这么；那么。*张相*《詩詞曲語辭匯釋》卷一：“若，與偌同。”*唐**白居易*《見敏君初到邠寧秋日登城樓詩詩中頗多鄉思因以寄和》：“望鄉心若苦，不用數登樓。”《紅樓夢》第一百零六回：“老太太若大年紀，兒子們並没奉養一日，反累他老人嚇得死去活來。”</w:t>
        <w:br/>
        <w:br/>
        <w:t>⑭副词。1.表示承接，相当于“乃”、“才”。《小爾雅·廣言》：“若，乃也。”《國語·周語中》：“必有忍也，若能有濟也。”《管子·海王》：“一女必有一鍼一刀，若其事立。”*尹知章*注：“若，猶然後。”《馬王堆漢墓帛書·十六經·姓争》：“刑德相養，逆順若成。”2.表示不肯定。相当于“似乎”、“好像”。《左傳·定公四年》：“若聞*蔡*將先*衛*，信乎？”《三國志·魏志·武帝紀》“作銅雀臺”*南朝**宋**裴松之*注引《魏武故事》：“今孤言此，若為自大，欲人言盡，故無諱耳。”《本草綱目·禽部·杜鵑》：“其鳴若曰：‘不如歸去。’”</w:t>
        <w:br/>
        <w:br/>
        <w:t>⑮介词。表示方式，相当于“按”、“按照”。《公羊傳·定公八年》：“至乎日，若時而出。”*徐彦*疏：“謂至于某日如約之時也。”《論衡·禍虚》：“若此言之，*顔回*不當早夭，*盗跖*不當全活也。”</w:t>
        <w:br/>
        <w:br/>
        <w:t>⑯连词。1.表示假设关系，相当于“如果”。《左傳·僖公二十三年》：“公子若反*晋國*，則何以報不穀？”*唐**李賀*《金銅仙人辭漢歌》：“天若有情天亦老，攜盤獨出月荒涼。”*毛泽东*《湖南农民运动考察报告》：“若打击他们，便是打击革命。”2.表示选择关系，相当于“或”、“或者”。《左傳·定公元年》：“若從*踐土*，若從*宋*，亦唯命。”《漢書·鼂錯傳》：“其亡夫若妻者，縣官買予之。”《紅樓夢》第七十四回：“將鏡奩、妝盒、衾袱、衣包若大若小之物，一齊打開。”3.表示承接关系。a.相当于“而”。《易·夬》：“君子夬夬獨行，遇雨若濡。”《三國志·魏志·陳思王植傳》：“竊自比於葵藿，若降天地之施，垂三光之明者，實在陛下。”b.相当于“与”、“和”。《墨子·號令》：“悉舉民室材木、瓦若藺石數，署長短小大。”*唐**劉禹錫*《河東先生集序》：“凡*子厚*名氏與仕與年暨行己之大方，有*退之*之誌若祭文在。”*清**龔自珍*《明良論二》：“上若下胥水火之中也，則何以國？”4.表示转折关系，相当于“至于”。《荀子·勸學》：“故學數有終，若其義則不可須臾舍也。”*宋**歐陽修*《醉翁亭記》：“若夫日出而林霏開，雲歸而巖穴暝。”*毛泽东*《和英国记者贝特兰的谈话》：“若在全国军队，因其数量广大，应以一部守正面及以另一部分散进行游击战。”</w:t>
        <w:br/>
        <w:br/>
        <w:t>⑰助词。1.用在形容词或副词后面，表示事物的状态。相当于“貌”、“样子”。《詩·衛風·氓》：“桑之未落，其葉沃若。”《史記·司馬相如列傳》：“於是二子愀然改容，超若自失。”2.用于句首。《書·大誥》：“若昔朕其逝。”</w:t>
        <w:br/>
        <w:br/>
        <w:t>⑱*秦*、*汉*时县名。治所在今*湖北省**宜城市*东南。本为*春秋**鄀国*，后灭于*楚*。《漢書·地理志上》：“（*南郡*）縣十八：……*若*。”*顔師古*注：“《春秋傳》作*鄀*。其音同。”</w:t>
        <w:br/>
        <w:br/>
        <w:t>⑲古水名。即今*雅砻江*，为*金沙江*支流。源出*青海省*，东南流经*四川省**甘孜县*、*新龙县*、*雅江县*等，到*攀枝花市*东北入*金沙江*。《史記·司馬相如列傳》：“除邊關，關益斥，西至*沫*、*若*水。”*司馬貞*索隱：“*張揖*曰：‘*若水*出*旄牛*徼外，至*僰道*入*江*。’”《漢書·地理志上》：“（*越嶲郡*）*臺登*（注）*孫水*南至*會無*入若。”</w:t>
        <w:br/>
        <w:br/>
        <w:t>⑳姓。《正字通·艸部》：“若，姓。*漢**下邳*相*若章*，*宋**咸平*進士*若濤*。”</w:t>
        <w:br/>
        <w:br/>
        <w:t>（二）ré　《廣韻》人賒切，平麻日。</w:t>
        <w:br/>
        <w:br/>
        <w:t>古地名。《廣韻·麻韻》：“若，*蜀*地名，出《巴中記》。”</w:t>
        <w:br/>
        <w:br/>
        <w:t>（三）rě　《廣韻》人者切，上馬日。</w:t>
        <w:br/>
        <w:br/>
        <w:t>干草。《廣韻·馬韻》：“若，乾草。”</w:t>
        <w:br/>
      </w:r>
    </w:p>
    <w:p>
      <w:r>
        <w:t>苦##苦</w:t>
        <w:br/>
        <w:br/>
        <w:t>《説文》：“苦，大苦，苓也。从艸，古聲。”*桂馥*義證：“苓當為蘦，本書：蘦，大苦也。《釋草》同。*馥*案：即黄藥也。”</w:t>
        <w:br/>
        <w:br/>
        <w:t>（一）kǔ　《廣韻》康杜切，上姥溪。又苦故切。魚部。</w:t>
        <w:br/>
        <w:br/>
        <w:t>（1）苦菜。即荼。《説文·艸部》：“苦，大苦，苓也。”《詩·唐風·采苓》：“采苦采苦，*首陽*之下。”*毛*傳：“苦，苦菜也。”*孔穎達*疏引*陸璣*曰：“苦菜生山田及澤中，得霜甜脆而美。”《禮記·内則》：“濡豚包苦實蓼。”*鄭玄*注：“苦，苦荼也。”《穆天子傳》卷二：“天子於是休獵，於是食苦。”*郭璞*注：“苦，屮名，可食。”</w:t>
        <w:br/>
        <w:br/>
        <w:t>（2）像胆汁或黄连的味道，跟“甘”、“甜”相反。古称“五味”之一。《詩·邶風·谷風》：“誰謂荼苦，其甘如薺。”《神農本草經》卷一：“黄連，味苦寒。主熱氣，目痛，眥傷，泣出，明目。”《荀子·正名》：“甘、苦、鹹、淡、辛、酸、奇味以口異。”*明**李應昇*《甘棠集小引》：“苦則吐，甘者茹焉，人情乎。”</w:t>
        <w:br/>
        <w:br/>
        <w:t>（3）痛苦；困苦。如：丰收莫忘荒年苦。《廣韻·姥韻》：“苦，患也。”《禮記·禮運》：“死亡貧苦，人之大惡存焉。”《後漢書·方術傳下·華陀》：“病者不堪其苦。”*宋**范成大*《後催租行》：“明年不怕催租苦。”《三國志平話》卷上：“軍受帶甲之勞，民遭塗炭之苦。”又使痛苦。《莊子·庚桑楚》：“吞舟之魚，碭而失水，則蟻能苦之。”又以为苦；以为患；痛恨。如：苦车；苦船。《銀雀山漢墓竹簡·孫臏兵法·將失》：“民苦其師，可敗也。”《史記·秦始皇本紀》：“蒙罪者重，刑戮相望於道，而天下苦之。”《新唐書·狄仁傳附狄光嗣》：“貪暴為虐，民苦之。”</w:t>
        <w:br/>
        <w:br/>
        <w:t>（4）使受；施。《靈樞經·五閲五使》：“如是之人者，血氣有餘，肌肉堅緻，故可苦以鍼。”</w:t>
        <w:br/>
        <w:br/>
        <w:t>（5）困辱。《禮記·樂記》：“知者詐愚，勇者苦怯。”*孔穎達*疏：“勇者苦怯，謂困苦怯者。”《漢書·馮奉世傳》：“先是時，*漢*數出使*西域*，多辱命不稱，或貪汙，為外國所苦。”*顔師古*注：“苦，謂困辱之。”</w:t>
        <w:br/>
        <w:br/>
        <w:t>（6）穷困。如：苦日子；苦人。《廣雅·釋詁四》：“苦，窮也。”《世説新語·賢媛》：“*王經*少貧苦，仕至二千石。”</w:t>
        <w:br/>
        <w:br/>
        <w:t>（7）悲伤。《吕氏春秋·遇合》：“人有大臭者，其親戚兄弟妻妾知識無能與居者，自苦而居海上。”*高誘*注：“苦，傷也。”*唐**杜甫*《石壕吏》：“吏呼一何怒，婦啼一何苦。”*宋**葛長庚*《謁金門》：“千里無家歸未得，春風知我苦。”</w:t>
        <w:br/>
        <w:br/>
        <w:t>（8）病；病痛。《莊子·達生》：“見一丈夫游之，以為有苦而欲死也。”*陸德明*釋文：“*司馬（彪*）云：‘苦，病也。’”《隋書·許智藏傳》：“帝每有所苦……*智藏*為方奏之，用無不效。”《資治通鑑·晋惠帝元康九年》：“雖有微苦，宜力疾朝侍。”*胡三省*注：“苦亦疾也。”</w:t>
        <w:br/>
        <w:br/>
        <w:t>（9）勤劳；劳苦。《廣韻·姥韻》：“苦，勤也。”如：一不怕苦，二不怕死；书山有路勤为径，学海无涯苦作舟。《墨子·七患》：“故民苦於外，府庫單於内。”《孟子·梁惠王上》：“樂歲終身苦，凶年不免於死亡。”《史記·衛康叔世家》：“身自勞，與百姓同苦。”</w:t>
        <w:br/>
        <w:br/>
        <w:t>（10）深。如：苦心孤诣；冥思苦想。《戰國策·韓策一》：“此安危之要，國家之大事也。臣請深惟而苦思之。”*宋**蘇軾*《辛丑十一月十九曰馬上賦詩寄子由》：“君知此意不可忘，慎勿苦愛高官職。”*明**何景明*《與李空同論詩書》：“辭艱者意反近，意苦者辭反常。”</w:t>
        <w:br/>
        <w:br/>
        <w:t>⑪恳切。《世説新語·規箴》：“執經登坐，諷誦朗暢，詞色甚苦，高足之徒，皆肅然增敬。”《北史·薛辯傳附薛聰》：“帝欲進以名位，輒苦讓不受。”</w:t>
        <w:br/>
        <w:br/>
        <w:t>⑫多；多次。《齊民要術·種桑柘》：“大率桑多者宜苦斫，桑少者宜省剶，秋斫欲苦，而避日中。”*唐**王之涣*《送别》：“楊柳東門樹，青青夾御河，近來攀折苦，應為别離多。”*唐**杜牧*《吴宫詞》：“鶴鳴山苦雨，魚躍水多風。”又过度。如：指甲剪得太苦，鞋穿得太苦。《張淮深變文》：“霜刀用苦光威日，虎豹争奔煞氣濃。”*唐**陸龜蒙*《春雨即事寄襲美》：“雙屐著頻看齒折，敗裘披苦見毛稀。”</w:t>
        <w:br/>
        <w:br/>
        <w:t>⑬急。《廣雅·釋詁一》：“苦，急也。”*王念孫*疏證：“《文選·廣絶交論》注引《説文》云：‘苦，急也。’《莊子·天道篇》云：‘斲輪，徐則甘而不固，疾則苦而不入。’《淮南子·道應》與《莊子》同。*高誘*注云：‘苦，急意也。甘，緩意也。’”</w:t>
        <w:br/>
        <w:br/>
        <w:t>⑭快意；幸好；好在。《方言》卷二：“苦，快也。”*郭璞*注：“苦而為快者，猶以臭為香，亂為治，徂為存，此訓義之反覆用之是也。”《水滸傳》第三十一回：“這*孟州城*是箇小去處，那土城苦不甚高。就女牆邊，望下先把朴刀虚按一按……托地只一跳，把棒一拄，立在濠塹邊。”</w:t>
        <w:br/>
        <w:br/>
        <w:t>⑮炽。《方言》卷十二：“苦、翕，熾也。”</w:t>
        <w:br/>
        <w:br/>
        <w:t>⑯副词。1.表示程度、相当于“甚”、“很”。《三國志·吴志·吴主傳》：“人言苦不可信，朕為諸君破家保之。”*唐**韓愈*《贈崔立之評事》：“*崔侯*文章苦捷敏，高浪駕天輸不盡。”*金**董解元*《西廂記諸宫調》卷一：“不苦詐打扮，不甚艷梳掠。”2.表示与实际情况相反，相当于“偏偏”。*张相*《詩詞曲語辭匯釋》卷二：“苦，猶偏也。”*唐**李白*《公無渡河》：“旁人不惜妻止之，公無渡河苦渡之。”*明**高明*《琵琶記·蔡公逼試》：“何必苦恁淹滯。”</w:t>
        <w:br/>
        <w:br/>
        <w:t>⑰姓。《通志·氏族略三》：“*苦*氏，*越*大夫*苦成*。*漢*有*苦灼*，為*會稽*太守。”</w:t>
        <w:br/>
        <w:br/>
        <w:t>（二）gǔ　《集韻》果五切，上姥見。魚部。</w:t>
        <w:br/>
        <w:br/>
        <w:t>通“盬”。1.粗劣。《廣韻·姥韻》：“苦，麤也。”《集韻·姥韻》：“沽，略也，或作苦，通作盬。”《管子·小匡》：“辨其功苦。”*尹知章*注：“功謂堅美，苦謂濫惡。”*戴望*校正：“苦讀為盬。”《史記·五帝本紀》：“陶*河*濱，*河*濱器皆不苦窳。”*張守節*正義：“苦，讀若盬，音古。盬，麤也。”*漢**張衡*《西京賦》：“鬻良雜苦，蚩眩邊鄙。”2.止息。《爾雅·釋詁下》：“苦，息也。”*清**王引之*《經義述聞·毛詩下·王事靡盬》：“苦讀與‘靡盬’之盬同。”“盬者，息也，王事靡盬者，王事靡有止息也。”</w:t>
        <w:br/>
        <w:br/>
        <w:t>（三）hù</w:t>
        <w:br/>
        <w:br/>
        <w:t>古地名。*春秋**楚*地。*秦*置*苦县*，*汉*属*淮阳国*，治所在今*河南省**鹿邑县*东。《史記·樊酈滕灌列傳》：“攻*苦*、*譙*，復得亞將*周蘭*。”*張守節*正義：“苦、譙，户焦二音。”</w:t>
        <w:br/>
      </w:r>
    </w:p>
    <w:p>
      <w:r>
        <w:t>苧##苧</w:t>
        <w:br/>
        <w:br/>
        <w:t>苧（一）zhù　《廣韻》直吕切，上語澄。</w:t>
        <w:br/>
        <w:br/>
        <w:t>（1）苧麻。也作“紵”。荨麻科。多年生草本。茎部韧皮纤维坚韧有光泽，供纺织、制渔网和造纸。根可入药，称苧根。《詩·陳風·東門之池》“東門之池，可以漚紵”*唐**陸德明*釋文：“紵，字又作苧。”*宋**唐慎微*《政和證類本草·草部》引*陶弘景*《名醫别録》：“苧根，即今績苧爾。又有山苧，亦相似，可入用也。”《本草綱目·草部·苧麻》：“*時珍*曰：苧麻作紵，可以績紵，故謂之紵。”</w:t>
        <w:br/>
        <w:br/>
        <w:t>（2）同“芧”。三棱草。《玉篇·艸部》：“芧，草可以為繩。苧，同芧。”《文選·司馬相如〈上林賦〉》：“鮮支黄礫，蔣苧青薠，布濩閎澤，延曼太原。”*李善*注引*張揖*曰：“苧，三棱也。”按：《漢書·司馬相如傳上》作“芧”。</w:t>
        <w:br/>
        <w:br/>
        <w:t>（二）níng</w:t>
        <w:br/>
        <w:br/>
        <w:t>有机化合物。分子式C₁₀H₁₆，是一种有柠檬香味的液体。存在于柑橘类的果皮中，供制香料。（英limonene）</w:t>
        <w:br/>
      </w:r>
    </w:p>
    <w:p>
      <w:r>
        <w:t>苨##苨</w:t>
        <w:br/>
        <w:br/>
        <w:t>苨nǐ　《廣韻》奴禮切，上薺泥。脂部。</w:t>
        <w:br/>
        <w:br/>
        <w:t>〔薺苨〕药草名。又名甜桔梗、杏叶沙参。桔梗科。多年生草本。根入药。《爾雅·釋草》：“苨，菧苨。”*郭璞*注：“薺苨。”*清**吴其濬*《植物名實圖考·山草類·薺苨》：“《别録》中品。《本草綱目》謂杏葉沙參即此，根肥而無心，山中多有之。”</w:t>
        <w:br/>
      </w:r>
    </w:p>
    <w:p>
      <w:r>
        <w:t>苩##苩</w:t>
        <w:br/>
        <w:br/>
        <w:t>苩（一）bó　《集韻》薄陌切，入陌並。</w:t>
        <w:br/>
        <w:br/>
        <w:t>姓。《太平寰宇記》卷一百七十二：“（*百濟國*）大姓有八族，謂*沙氏*……*苩氏*。”</w:t>
        <w:br/>
        <w:br/>
        <w:t>（二）pā　《集韻》披巴切，平麻滂。</w:t>
        <w:br/>
        <w:br/>
        <w:t>同“葩”。《集韻·麻韻》：“葩，《説文》：‘華也。’或省。”</w:t>
        <w:br/>
      </w:r>
    </w:p>
    <w:p>
      <w:r>
        <w:t>苪##苪</w:t>
        <w:br/>
        <w:br/>
        <w:t>苪bǐng　《廣韻》兵永切，上梗幫。</w:t>
        <w:br/>
        <w:br/>
        <w:t>（1）同“炳”。显著。《篆隷萬象名義·艸部》：“苪，明著也。炳字。”《廣韻·梗韻》：“苪，著也。”</w:t>
        <w:br/>
        <w:br/>
        <w:t>（2）草名。《集韻·梗韻》：“苪，艸名。”</w:t>
        <w:br/>
      </w:r>
    </w:p>
    <w:p>
      <w:r>
        <w:t>苫##苫</w:t>
        <w:br/>
        <w:br/>
        <w:t>《説文》：“苫，蓋也。从艸，占聲。”</w:t>
        <w:br/>
        <w:br/>
        <w:t>（一）shàn　《廣韻》舒贍切，去豔書。談部。</w:t>
        <w:br/>
        <w:br/>
        <w:t>编茅盖屋。后泛指用席、布等遮盖东西。如：要下雨了，快把油毡苫上。《爾雅·釋器》：“白蓋謂之苫。”*郭璞*注：“白茅苫也，今*江*東呼為蓋。”*郝懿行*義疏：“《左氏·昭十七年》正義及釋文竝引*李巡*曰：“編菅、茅以覆屋曰苫。”《齊民要術·蔓菁》：“燥則上在廚積置以苫之。”*宋**陸游*《幽居歲暮》之五：“刈茅苫鹿屋，插棘𧅰雞栖。”《西遊記》第三十七回：“你那衣服，半邊苫身，半邊露臂。”</w:t>
        <w:br/>
        <w:br/>
        <w:t>（二）shān　《廣韻》失廉切，平鹽書。談部。</w:t>
        <w:br/>
        <w:br/>
        <w:t>（1）用草编成的覆盖物。如：草苫子。《左傳·襄公十四年》：“乃祖*吾離*被苫蓋、蒙荆棘，以來歸我先君。”《北史·侯深傳》：“路中遇寇，身披苫褐。”*元**陳椿*《熬波圖·蓋池井屋》：“織簾為笆，束茅為苫。”</w:t>
        <w:br/>
        <w:br/>
        <w:t>（2）草垫子。《玉篇·艸部》：“葠，猶苫也，草自藉也。或作苫。”《儀禮·喪服》：“居倚廬，寢苫枕塊，哭晝夜無時。”*鄭玄*注：“苫，編藁。”*賈公彦*疏：“外寢苫者，哀親之在草。”《農桑輯要》卷二：“每日至晚，即便載麥上場堆積，用苫徼覆，以防雨作。”</w:t>
        <w:br/>
        <w:br/>
        <w:t>（3）用同“贍”。供养。*元*佚名《來生債》第二折：“枉了我便一生苫鰥寡孤獨，半世養貧寒困苦。”*明**朱有燉*《繼母大賢》：“又兼苫着一箇唱的妮子*喜時秀*，這兩日一發不來我店裡歇了。”</w:t>
        <w:br/>
        <w:br/>
        <w:t>（4）颤动。*明**湯顯祖*《牡丹亭·驚夢》：“和你把領扣鬆，衣帶寬，袖梢兒揾著牙兒苫也，則待你忍耐温存一晌眠。”</w:t>
        <w:br/>
        <w:br/>
        <w:t>（5）姓。《通志·氏族略四》：“*苫*氏，*魯*大夫*苫夷*之後也。”</w:t>
        <w:br/>
        <w:br/>
        <w:t>（三）tiān　《集韻》他兼切，平添透。</w:t>
        <w:br/>
        <w:br/>
        <w:t>〔青苫〕药草名。《集韻·沾韻》：“苫，青苫，藥艸。”</w:t>
        <w:br/>
        <w:br/>
        <w:t>（四）chān　《集韻》處占切，平鹽昌。</w:t>
        <w:br/>
        <w:br/>
        <w:t>〔苫滯〕也作“惉懘”。乐声杂乱不和谐。《集韻·鹽韻》：“惉，音敝不和。或作怗、苫。”《史記·樂書》“五者不亂，則無惉懘之音矣”*唐**司馬貞*索隱：“苫滯。又本作‘惉懘’。”</w:t>
        <w:br/>
      </w:r>
    </w:p>
    <w:p>
      <w:r>
        <w:t>苬##苬</w:t>
        <w:br/>
        <w:br/>
        <w:t>qiú　《廣韻》似由切，平尤邪。幽部。</w:t>
        <w:br/>
        <w:br/>
        <w:t>菌类植物的一种，即“木灵芝”。《爾雅·釋草》：“苬，芝。”*郭璞*注：“芝，一歲三華，瑞草。”*郝懿行*義疏：“苬字不見它書，*孫*氏*星衍*嘗致疑問。余按：《類聚》九十八引《爾雅》作‘菌，芝。’蓋菌字破壞作‘苬’耳。”按：*洪頤煊*《讀書叢録》、*嚴元照*《爾雅匡名》均以“苬”为“菌”字之讹。</w:t>
        <w:br/>
      </w:r>
    </w:p>
    <w:p>
      <w:r>
        <w:t>苭##苭</w:t>
        <w:br/>
        <w:br/>
        <w:t>苭yǎo　《廣韻》烏晈切，上篠影。</w:t>
        <w:br/>
        <w:br/>
        <w:t>〔苭茮〕草长貌。《玉篇·艸部》：“苭，草長。”《集韻·筱韻》：“苭茮，艸長皃。”</w:t>
        <w:br/>
      </w:r>
    </w:p>
    <w:p>
      <w:r>
        <w:t>苮##苮</w:t>
        <w:br/>
        <w:br/>
        <w:t>苮xiān　《廣韻》相然切，平仙心。</w:t>
        <w:br/>
        <w:br/>
        <w:t>草名。《玉篇·艸部》：“苮，草名，似莞。”*唐**皮日休*《苦雨雜言寄魯望》：“兩牀苮席一素几，仰臥高聲吟《太玄》。”《淵鑑類函·地部·會稽諸山》：“舊《圖經》曰：*翠嶂山*多苮草，織以為席，甚細滑。”</w:t>
        <w:br/>
      </w:r>
    </w:p>
    <w:p>
      <w:r>
        <w:t>苯##苯</w:t>
        <w:br/>
        <w:br/>
        <w:t>苯běn　《廣韻》布忖切，上混幫。</w:t>
        <w:br/>
        <w:br/>
        <w:t>（1）〔苯䔿〕草丛生。《玉篇·艸部》：“苯，苯䔿，草叢生也。”*漢**張衡*《西京賦》：“苯䔿蓬茸，彌皐被岡。”《晋書·衛瓘傳附衛恒》：“禾卉苯䔿以垂穎，山嶽峨嵯而連岡。”</w:t>
        <w:br/>
        <w:br/>
        <w:t>（2）最简单的芳香族碳氢化合物。分子式C₆H₆，无色液体，有芳香气味，容易挥发，燃点很低。蒸气有毒。主要由焦炉气及煤焦油获得，也可由乙炔合成。可用作溶剂。它的衍生物广泛地用作合成树脂（聚苯乙烯），合成农药（二二三）等的基本原料。（英benzene）</w:t>
        <w:br/>
      </w:r>
    </w:p>
    <w:p>
      <w:r>
        <w:t>苰##苰</w:t>
        <w:br/>
        <w:br/>
        <w:t>苰hóng　《廣韻》胡肱切，平登匣。</w:t>
        <w:br/>
        <w:br/>
        <w:t>（1）〔藤苰〕胡麻别名。《玉篇·艸部》：“苰，藤苰，胡麻也。”</w:t>
        <w:br/>
        <w:br/>
        <w:t>（2）车轼中段人所把手处。也作“鞃”。《詩·大雅·韓奕》“鞹鞃淺幭”*唐**陸德明*釋文：“鞃，又作苰。”</w:t>
        <w:br/>
      </w:r>
    </w:p>
    <w:p>
      <w:r>
        <w:t>英##英</w:t>
        <w:br/>
        <w:br/>
        <w:t>《説文》：“英，艸榮而不實者。一曰黄英。从艸，央聲。”</w:t>
        <w:br/>
        <w:br/>
        <w:t>（一）yīng　《廣韻》於驚切，平庚影。陽部。</w:t>
        <w:br/>
        <w:br/>
        <w:t>（1）花。《爾雅·釋草》：“榮而不實者謂之英。”《詩·鄭風·有女同車》：“有女同行，顔如舜英。”*毛*傳：“英猶華也。”《古詩十九首》之八：“傷彼蕙蘭花，含英揚光輝。”《西遊記》第六十二回：“野菊殘英落，新梅嫩蕊生。”</w:t>
        <w:br/>
        <w:br/>
        <w:t>（2）黄英。《説文·艸部》：“英，一曰黄英。”*段玉裁*注：“此别一義也。疑即權黄華。”</w:t>
        <w:br/>
        <w:br/>
        <w:t>（3）美好。《廣雅·釋詁一》：“英，美也。”*晋**左思*《詠史八首》之四：“悠悠百世後，英名擅八區。”*南朝**梁**鍾嶸《*詩品序》：“但自然英旨，罕值其人。”*明**劉侗*、*于奕正*《帝京景物略·九龍池》：“泉得山英，石得山雄。”</w:t>
        <w:br/>
        <w:br/>
        <w:t>（4）特出，才能出众。《孟子·盡心上》：“得天下英才而教育之，三樂也。”*宋**陳亮*《滿江紅·懷韓子師尚書》：“試著眼階除當下，又添英物。”《劉知遠諸宫調》第十二：“待與强人比个英和烈。”</w:t>
        <w:br/>
        <w:br/>
        <w:t>（5）杰出的人物。如：群英大会。《荀子·正論》：“*堯**舜*者，天下之英也。”*唐**李白*《為宋中丞自薦表》：“收其希世之英，以為清朝之寶。”*董必武*《观话剧〈千万不要忘记〉》：“心灵防腐蚀，好作接班英。”</w:t>
        <w:br/>
        <w:br/>
        <w:t>（6）精华；事物最精粹的部分。《越絶書·記寶劒》：“*歐冶子*、*干將*鑿*茨山*，洩其溪，取鐵英，作為鐵劒三枚。”《文心雕龍·章表》：“*文舉*之薦*禰衡*，氣揚采飛；*孔明*之辭*後主*，志盡文暢；雖華實異旨，並表之英也。”*唐**韓愈*《進學解》：“沈浸醲郁，含英咀華。”</w:t>
        <w:br/>
        <w:br/>
        <w:t>（7）矛上的装饰物。《詩·魯頌·閟宫》：“公車千乘，朱英緑縢，二矛重弓。”*毛*傳：“朱英，矛飾也。”*孔穎達*疏：“《清人》云：‘二矛重英’，故知朱英矛飾，蓋絲纏而朱染之，以為矛之英飾也。”</w:t>
        <w:br/>
        <w:br/>
        <w:t>（8）皮衣上的装饰物。《詩·鄭風·羔裘》：“羔裘晏兮，三英粲兮。”*朱熹*注：“三英，裘飾也。”*高亨*注：“英，纓也。古人的皮襖是對襟，中間兩邊各縫上三條絲繩，穿時結上，等於現在的紐扣。”</w:t>
        <w:br/>
        <w:br/>
        <w:t>（9）两山相重。《爾雅·釋山》：“山三襲，陟；再成，英；一成，坯。”*郭璞*注：“兩山相重。”*邢昺*疏：“成，重也。山形兩重者名英。”</w:t>
        <w:br/>
        <w:br/>
        <w:t>（10）通“瑛”。玉的光泽。*清**朱駿聲*《説文通訓定聲·壯部》：“英，叚借為瑛。”《詩·齊風·著》：“尚之以瓊英乎而。”*鄭玄*箋：“瓊英，猶瓊華也。”*漢**張衡*《四愁詩》之一：“美人贈我金錯刀，何以報之英瓊瑶。”</w:t>
        <w:br/>
        <w:br/>
        <w:t>⑪国名。1.古国名。地在今*安徽省**金寨县*东南。《史記·陳相世家》：“*皋陶*之後，或封*英*、*六*，*楚穆王*滅之，無譜。”2.*英吉利国*（即*大不列颠及北爱尔兰联合王国*）的简称。如：*中**英*贸易。</w:t>
        <w:br/>
        <w:br/>
        <w:t>⑫古乐曲名。《吕氏春秋·古樂》：“*舜*乃命*質*修《九招》、《六列》、《六英》，以明帝德。”*高誘*注：“《招》、《列》、《英》，皆樂名也。”</w:t>
        <w:br/>
        <w:br/>
        <w:t>⑬姓。《通志·氏族略二》：“*英*氏，*偃*姓，*皋陶*之後，以國為氏。*漢*有*英布*，為*九江王*，望出*晋陵*。”</w:t>
        <w:br/>
        <w:br/>
        <w:t>（二）yāng　《集韻》於良切，平陽影。陽部。</w:t>
        <w:br/>
        <w:br/>
        <w:t>未移植的水稻幼苗。又泛指初生的幼苗。后作“秧”。《集韻·陽韻》：“英，稻初生未移者。”《管子·禁藏》：“毋伐木，毋夭英。”*尹知章*注：“英為草木之初生也。”《齊民要術·養鵝鴨》：“鶵既出，别作籠籠之……然後以粟飯，切苦菜、蕪菁英為食。”</w:t>
        <w:br/>
      </w:r>
    </w:p>
    <w:p>
      <w:r>
        <w:t>苲##苲</w:t>
        <w:br/>
        <w:br/>
        <w:t>苲（一）zhǎ　《集韻》側下切，上馬莊。</w:t>
        <w:br/>
        <w:br/>
        <w:t>（1）〔土苲〕也作“土苴”。粪草；糟粕。《集韻·馬韻》：“苴，土苴，和〔如〕糞草也。一曰糟魄，或作苲。”</w:t>
        <w:br/>
        <w:br/>
        <w:t>（2）苲草，指金鱼藻等水生植物。*金**宇文懋昭*《大金國志·義宗天興二年》：“聽民於城壕内採菱、芡、苲草，民争趨之，數日而盡。”*李英儒*《野火春风斗古城》：“水流冲击着嫩绿色的苲草，翻上倒下，时沉时浮。”</w:t>
        <w:br/>
        <w:br/>
        <w:t>（二）zhà　《集韻》側駕切，去禡莊。</w:t>
        <w:br/>
        <w:br/>
        <w:t>同“醡”。压酒具。《集韻·禡韻》：“醡，酒𥂖也。或作苲。”</w:t>
        <w:br/>
        <w:br/>
        <w:t>（三）zuó　《集韻》疾各切，入鐸從。</w:t>
        <w:br/>
        <w:br/>
        <w:t>同“莋”。《集韻·鐸韻》：“莋，《説文》：‘*越嶲縣*名。’或从乍。”</w:t>
        <w:br/>
      </w:r>
    </w:p>
    <w:p>
      <w:r>
        <w:t>苳##苳</w:t>
        <w:br/>
        <w:br/>
        <w:t>《説文》：“苳，艸也。从艸，冬聲。”</w:t>
        <w:br/>
        <w:br/>
        <w:t>dōng　《廣韻》都宗切，平冬端。冬部。</w:t>
        <w:br/>
        <w:br/>
        <w:t>草名。《説文·艸部》：“苳，艸也。”*王筠*句讀：“《類篇》引*陸詞*曰：‘苣苳，冬生。’”《玉篇·艸部》：“苳，草也。”</w:t>
        <w:br/>
      </w:r>
    </w:p>
    <w:p>
      <w:r>
        <w:t>苴##苴</w:t>
        <w:br/>
        <w:br/>
        <w:t>《説文》：“苴，履中艸。从艸，且聲。”*段玉裁*注：“且，薦也。此形聲包會意。”</w:t>
        <w:br/>
        <w:br/>
        <w:t>（一）jū　《廣韻》子魚切，平魚精。又七余切，子與切。魚部。</w:t>
        <w:br/>
        <w:br/>
        <w:t>（1）大麻的子实。《詩·豳風·七月》：“七月食瓜，八月斷壺。九月叔苴，采荼薪樗，食我農夫。”*毛*傳：“叔，拾也。苴，麻子。”</w:t>
        <w:br/>
        <w:br/>
        <w:t>（2）结子的大麻。《玉篇·艸部》：“苴，麻也。”《左傳·襄公十七年》：“*晏嬰*麤縗斬，苴絰，帶，杖，菅屨，食鬻，居倚廬，寢苫，枕草。”*杜預*注：“苴，麻之有子者，取其麤也。”《莊子·讓王》：“苴布之衣而自飯牛。”*成玄英*疏：“苴布，子麻布也。”</w:t>
        <w:br/>
        <w:br/>
        <w:t>（3）粗劣；粗恶。《墨子·兼愛下》：“昔者*晋文公*好苴服。”*孫詒讓*閒詁：“苴、粗字通，猶中篇云惡衣。”《荀子·禮論》：“齊衰苴杖，居廬食粥，席薪枕塊，所以為至痛飾也。”*楊倞*注：“苴杖，謂以苴惡色竹為之杖。”《禮記·喪服小記》：“苴杖，竹也。”</w:t>
        <w:br/>
        <w:br/>
        <w:t>（4）鞋中草垫。《玉篇·艸部》：“苴，履中薦也。”又衬垫。《儀禮·士虞禮》：“苴刌茅，長五寸束之，實于篚。”*鄭玄*注：“苴猶藉也。”《漢書·賈誼傳》：“履雖鮮不加於枕，冠雖敝不以苴履。”</w:t>
        <w:br/>
        <w:br/>
        <w:t>（5）补；填塞。《新序·刺奢》：“今民衣弊不補，履決不苴。”*唐**韓愈*《進學解》：“補苴罅漏，張皇幽眇。”*明**黄華秀*《預防倭患疏》：“亡羊葺牢，中流苴漏，悔之晚矣。”</w:t>
        <w:br/>
        <w:br/>
        <w:t>（6）包裹。《書·禹貢》“厥貢惟土五色”*孔*傳：“王者封五色土為社，建諸侯則各割其方色土與之，使立社。燾以黄土，苴以白茅。”*陸德明*釋文：“苴，包裹也。”《禮記·内則》：“實棗於其腹中，編萑以苴之。”</w:t>
        <w:br/>
        <w:br/>
        <w:t>（7）通“菹”。生草的沼泽。《管子·七臣七主》：“苴多螣蟇，山多蟲𧔲。”*戴望*校正：“苴，古通菹。*趙岐*《孟子》注：‘菹，澤生草者也，今*青州*謂澤有草者為菹。’”</w:t>
        <w:br/>
        <w:br/>
        <w:t>（8）姓。《廣韻·魚韻》：“苴，姓，《漢書·貨殖傳》有*平陵**苴*氏。”</w:t>
        <w:br/>
        <w:br/>
        <w:t>（二）chá　《廣韻》鉏加切，平麻崇。魚部。</w:t>
        <w:br/>
        <w:br/>
        <w:t>枯草。《詩·大雅·召旻》：“如彼歲旱，草不潰茂，如彼棲苴。”*孔穎達*疏：“苴是草木之枯槁者。”《楚辭·九章·悲回風》：“鳥獸鳴以號羣兮，草苴比而不芳。”*王逸*注：“生曰草，枯曰苴。”</w:t>
        <w:br/>
        <w:br/>
        <w:t>（三）zhǎ　《集韻》側下切，上馬莊。魚部。</w:t>
        <w:br/>
        <w:br/>
        <w:t>（1）〔土苴〕粪草，糟粕。比喻微贱的东西。《莊子·讓王》：“道之真以治身，其緖餘以為國家，其土苴以治天下。”*陸德明*釋文：“*司馬（彪*）云：土苴，如糞草也。*李（頤*）云：土苴，糟魄也。”*胡鳴玉*《訂譌雜録》卷十：“《莊子·讓王篇》：‘其土苴以治天下。’土音姹，苴音鮓，謂糞草、查滓、糟粕之類。”</w:t>
        <w:br/>
        <w:br/>
        <w:t>（2）通“柤”。木名。《山海經·中山經》：“又東南三十里，曰*依軲之山*，其上多杻橿，多苴。”*郝懿行*疏：“經内皆云‘其木多苴’。疑苴即柤之假借字也。柤之假借為苴，亦如𣏌之借為芑矣。”</w:t>
        <w:br/>
        <w:br/>
        <w:t>（四）zū　《集韻》臻魚切，平魚莊。</w:t>
        <w:br/>
        <w:br/>
        <w:t>同“菹”。腌菜。《集韻·魚韻》：“菹，《説文》：‘酢菜也。’或作苴。”</w:t>
        <w:br/>
        <w:br/>
        <w:t>（五）jiē　《集韻》咨邪切，平麻精。</w:t>
        <w:br/>
        <w:br/>
        <w:t>（1）菜壤。《集韻·麻韻》：“苴，菜壤也。”</w:t>
        <w:br/>
        <w:br/>
        <w:t>（2）猎场。《集韻·麻韻》：“苴，獵場。”</w:t>
        <w:br/>
        <w:br/>
        <w:t>（六）bāo　《集韻》班交切，平肴幫。</w:t>
        <w:br/>
        <w:br/>
        <w:t>古民族名，*巴人*的一支。《史記·張儀列傳》：“*苴*、*蜀*相攻擊，各來告急於*秦*。”*裴駰*集解引*徐廣*曰：“*譙周*曰*益州*‘天苴’讀為‘包黎’之‘包’，音與‘巴’相近，以為今之*巴郡*。”*司馬貞*索隱：“苴，音巴。謂*巴蜀*之夷自相攻擊也。”《華陽國志·巴志》：“其屬有*濮*、*賨*、*苴*、*共*、*奴*、*獽*、*夷蜑*之蠻。”</w:t>
        <w:br/>
        <w:br/>
        <w:t>（七）xié　《集韻》徐嗟切，平麻邪。</w:t>
        <w:br/>
        <w:br/>
        <w:t>〔羊苴咩城〕又叫“苴咩城”。古城名。故址在今*云南省**大理市*。*唐*代*南诏国*徙都于此，始建城。《集韻·麻韻》：“苴，*苴咩城*，在*雲南*。”《嘉慶一統志·雲南·大理府》：“*羊苴咩城*，即今府治。《唐書·南蠻傳》：*異牟尋*入寇，*德宗*發禁衛及*幽州*軍以援*東川*，與山南兵合，大*敗異牟尋*，*異牟尋*懼，更徙*羊苴咩城*。”</w:t>
        <w:br/>
      </w:r>
    </w:p>
    <w:p>
      <w:r>
        <w:t>苵##苵</w:t>
        <w:br/>
        <w:br/>
        <w:t>《説文》：“苵，蕛苵也。从艸，失聲。”</w:t>
        <w:br/>
        <w:br/>
        <w:t>dié　《廣韻》徒結切，入屑定。質部。</w:t>
        <w:br/>
        <w:br/>
        <w:t>草名。《爾雅·釋草》：“蕛，苵。”《説文·艸部》：“苵，蕛苵也。”*段玉裁*注：“*郭*於蕛字逗，以苵釋蕛；*許*合‘蕛苵’二字為艸名。凡《爾雅》固有舉其名而無訓釋者，不當强為句絶也。”</w:t>
        <w:br/>
      </w:r>
    </w:p>
    <w:p>
      <w:r>
        <w:t>苶##苶</w:t>
        <w:br/>
        <w:br/>
        <w:t>苶nié　《廣韻》奴協切，入帖泥。又奴結切，如列切。月部。</w:t>
        <w:br/>
        <w:br/>
        <w:t>（1）〔苶然〕疲倦貌。《莊子·齊物論》：“𦮕然疲役而不知其所歸。”*成玄英*疏：“苶然，疲頓貌也。”</w:t>
        <w:br/>
        <w:br/>
        <w:t>（2）忘。《集韻·帖韻》：“苶，忘也。”</w:t>
        <w:br/>
        <w:br/>
        <w:t>（3）止貌。《集韻·屑韻》：“苶，止皃。”</w:t>
        <w:br/>
      </w:r>
    </w:p>
    <w:p>
      <w:r>
        <w:t>苷##苷</w:t>
        <w:br/>
        <w:br/>
        <w:t>《説文》：“苷，甘艸也。从艸，从甘。”</w:t>
        <w:br/>
        <w:br/>
        <w:t>gān　《廣韻》古三切，平談見。談部。</w:t>
        <w:br/>
        <w:br/>
        <w:t>（1）甘草。药草名。《説文·艸部》：“苷，甘艸也。”《正字通·艸部》：“苷，俗甘字。甘艸枝葉如槐，高五六尺，葉端微尖，有白毛。實作角。……味甘，故名甘草。俗加艹。”</w:t>
        <w:br/>
        <w:br/>
        <w:t>（2）甘蔗。《龍龕手鑑·草部》：“苷，又苷蔗也。”按：《佛本行集經》卷四十：“嗚呼諸王勝家生，苷𧀹上種人中勝，世間無過此生處，今為毒龍火燒身。”按：“苷𧀹”，*宋*、*元*、*明*本作“苷蔗”。</w:t>
        <w:br/>
        <w:br/>
        <w:t>（3）甙的别名。</w:t>
        <w:br/>
      </w:r>
    </w:p>
    <w:p>
      <w:r>
        <w:t>苸##苸</w:t>
        <w:br/>
        <w:br/>
        <w:t>苸hū　《廣韻》荒烏切，平模曉。</w:t>
        <w:br/>
        <w:br/>
        <w:t>（1）草名。《玉篇·艸部》：“苸，草名。”</w:t>
        <w:br/>
        <w:br/>
        <w:t>（2）草多。《廣韻·模韻》：“苸，草多。”</w:t>
        <w:br/>
      </w:r>
    </w:p>
    <w:p>
      <w:r>
        <w:t>苹##苹</w:t>
        <w:br/>
        <w:br/>
        <w:t>《説文》：“苹，蓱也，無根，浮水而生者。从艸，平聲。”*徐灝*注箋：“《爾雅·釋草》云：‘苹，蓱；其大者蘋。’即*許*所本。與‘苹，藾蕭’異物同名，因以苹為藾蕭之專名，又增水旁作萍以為浮萍。今本水部萍字，乃後人所增耳。”</w:t>
        <w:br/>
        <w:br/>
        <w:t>（一）píng　㊀《廣韻》符兵切，平庚並。耕部。</w:t>
        <w:br/>
        <w:br/>
        <w:t>（1）同“蓱（萍）”。浮萍。《爾雅·釋草》：“苹，蓱；其大者蘋。”*郭璞*注：“水中浮蓱，*江*東謂之薸。”《集韻·庚韻》：“苹，或作萍。”《大戴禮記·夏小正》：“（七月）湟潦生苹。湟下處也。有湟然後有潦，有潦而後有苹。”</w:t>
        <w:br/>
        <w:br/>
        <w:t>（2）☀萧。即艾蒿。《爾雅·釋草》：“苹，藾蕭。”*郭璞*注：“今藾蒿也，初生亦可食。”《詩·小雅·鹿鳴》：“呦呦鹿鳴，食野之苹。”*郭玄*箋：“苹，藾蕭。”*孔穎達*疏引*陸璣*曰：“葉青白色，莖似箸而輕脆，始生香，可生食，又可烝食。”《管子·地員》：“黑埴，宜稻麥，其草，宜苹蓨。”</w:t>
        <w:br/>
        <w:br/>
        <w:t>（3）蒲白。《廣韻·庚韻》：“苹，葭，一曰蒲白。”*清**桂馥*《説文解字義證·艸部》：“苹，蒻也。本書：‘蒻，蒲子，可以為平席。’平當為苹。……《禮記·間傳》‘芐翦不納’*鄭*注：‘芐，今之蒲苹。’是也。”</w:t>
        <w:br/>
        <w:br/>
        <w:t>（4）“蘋”的简化字。</w:t>
        <w:br/>
        <w:br/>
        <w:t>㊁《集韻》旁經切，平青並。</w:t>
        <w:br/>
        <w:br/>
        <w:t>〔苹車〕古战车名。《周禮·春官·車僕》：“車僕，掌戎路之萃、廣車之萃、闕車之萃、苹車之萃、輕車之萃。”*鄭玄*注：“苹，猶屏也，所用對敵自蔽隱之車也。”*孫詒讓*正義：“苹、屏音同。此車蓋以韋革周帀四面為屏蔽，故對敵時可蔽隱以避矢石也。”</w:t>
        <w:br/>
        <w:br/>
        <w:t>（二）pēng　㊀《集韻》披庚切，平庚滂。</w:t>
        <w:br/>
        <w:br/>
        <w:t>〔苹濞〕也作“澎濞”、“滂濞”。水流声。《集韻·庚韻》：“澎，澎濞，水皃。或作苹、滂。”</w:t>
        <w:br/>
        <w:br/>
        <w:t>㊁《集韻》披耕切，平耕滂。</w:t>
        <w:br/>
        <w:br/>
        <w:t>使令。也作“拼”。《集韻·耕韻》：“拼，使也。古作苹。”</w:t>
        <w:br/>
      </w:r>
    </w:p>
    <w:p>
      <w:r>
        <w:t>苺##苺</w:t>
        <w:br/>
        <w:br/>
        <w:t>《説文》：“苺，馬苺也。从艸，母聲。”</w:t>
        <w:br/>
        <w:br/>
        <w:t>méi　《集韻》莫佩切，去隊明。之部。</w:t>
        <w:br/>
        <w:br/>
        <w:t>植物名。后作“莓”。《説文·艸部》：“苺，馬苺。”*王筠*句讀：“凡以馬名者，皆謂大也。蓋謂大於葥山苺也。二篆當類聚以見意。”*朱駿聲*通訓定聲：“苺，字亦作莓。”</w:t>
        <w:br/>
      </w:r>
    </w:p>
    <w:p>
      <w:r>
        <w:t>苻##苻</w:t>
        <w:br/>
        <w:br/>
        <w:t>苻（一）fú　《廣韻》防無切，平虞奉。又《集韻》芳無切。侯部。</w:t>
        <w:br/>
        <w:br/>
        <w:t>（1）鬼目草。即白英。茄科。多年生蔓草。茎和叶柄密被白毛。聚伞花序。浆果熟时红色。枝叶药用，清热解毒。《爾雅·釋草》：“苻，鬼目。”*郭璞*注：“今*江*東有鬼目草，莖似葛，葉員而毛，子如耳璫也。赤色叢生。”</w:t>
        <w:br/>
        <w:br/>
        <w:t>（2）荇菜的叶。《爾雅·釋草》：“莕，接余；其葉，苻。”*郭璞*注：“叢生水中。葉圓，在莖端，長短隨水深淺，*江*東食之，亦呼為莕。”*邢昺*疏：“莕菜，一名接余，其葉名苻。”</w:t>
        <w:br/>
        <w:br/>
        <w:t>（3）通“莩”。芦苇秆里面的白膜。《淮南子·俶真》：“蘆苻之厚。”*高誘*注：“苻，蘆之中白。……苻讀麫䴸之䴸也。”*杨树达*證聞：“《漢書·中山靖王傳》云：‘非有葭莩之親。’注云：‘莩，葭裏之白皮也。’此文蘆苻即彼文之葭莩，故兩注義同。*高*讀苻為䴸，䴸與莩同从孚聲也。”</w:t>
        <w:br/>
        <w:br/>
        <w:t>（4）草的莩甲，即植物种子的外皮。《集韻·虞韻》：“苻，艸之莩甲。通作孚。”</w:t>
        <w:br/>
        <w:br/>
        <w:t>（5）姓（旧读pú）。《集韻·模韻》：“苻，*氐*姓，本作蒲，至*苻堅*（按：应为*苻洪*）更改為苻。”*清**錢大昕*《十駕齋養新録·古無輕脣音》：“苻即蒲字。……《晋書》：*蒲洪*孫*堅*背有‘草付’字，改姓苻。”</w:t>
        <w:br/>
        <w:br/>
        <w:t>（二）pú　《集韻》蓬逋切，平模並。侯部。</w:t>
        <w:br/>
        <w:br/>
        <w:t>〔萑苻〕也作“萑蒲”。泽名。《左傳·昭公二十年》：“*鄭國*多盗，取人于*萑苻*之澤。”*杜預*注：“*萑苻*，澤名。”*陸德明*釋文：“苻，音蒲，又如字。”*阮元*校勘記：“石經初作蒲，後改作苻。”</w:t>
        <w:br/>
      </w:r>
    </w:p>
    <w:p>
      <w:r>
        <w:t>苼##苼</w:t>
        <w:br/>
        <w:br/>
        <w:t>苼（一）shēng　《集韻》師庚切，平庚生。</w:t>
        <w:br/>
        <w:br/>
        <w:t>同“笙”。古地名。《集韻·庚韻》：“苼，地名，在*魯*。”按：《左傳·宣公十八年》作“笙”。</w:t>
        <w:br/>
        <w:br/>
        <w:t>（二）ruí　《集韻》儒隹切，平脂日。</w:t>
        <w:br/>
        <w:br/>
        <w:t>同“蕤”。草木花垂貌。《集韻·脂韻》：“蕤，《説文》：‘草木花垂皃。’或省。”</w:t>
        <w:br/>
      </w:r>
    </w:p>
    <w:p>
      <w:r>
        <w:t>苽##苽</w:t>
        <w:br/>
        <w:br/>
        <w:t>《説文》：“苽，雕苽，一名蔣。从艸，瓜聲。”*姚文田*、*嚴可均*校議：“《御覽》卷九百九十九引作‘雕胡’。按：苽胡同聲。”</w:t>
        <w:br/>
        <w:br/>
        <w:t>（一）gū　《廣韻》古胡切，平模見。魚部。</w:t>
        <w:br/>
        <w:br/>
        <w:t>茭笋。也作“菰”。《説文·艸部》：“苽，雕苽，一名蔣。”《集韻·模韻》：“苽，或作菰”。《周禮·天官·膳夫》“凡王之饋，食用六穀”*漢**鄭玄*注引*鄭司農*云：“六穀：稌、黍、稷、粱、麥、苽。苽，雕胡也。”《周禮·天官·食醫》：“牛宜稌，羊宜黍，豕宜稷，犬宜粱，鴈宜麥，魚宜苽。”</w:t>
        <w:br/>
        <w:br/>
        <w:t>（二）guā</w:t>
        <w:br/>
        <w:br/>
        <w:t>同“瓜”。《南齊書·孝義傳·韓靈敏》：“兄弟共種苽半畝，朝採苽子，暮已復生。”</w:t>
        <w:br/>
      </w:r>
    </w:p>
    <w:p>
      <w:r>
        <w:t>苾##苾</w:t>
        <w:br/>
        <w:br/>
        <w:t>《説文》：“苾，馨香也。从艸，必聲。”</w:t>
        <w:br/>
        <w:br/>
        <w:t>（一）bì　《廣韻》毗必切，入質並。質部。</w:t>
        <w:br/>
        <w:br/>
        <w:t>〔苾苾〕浓香。《説文·艸部》：“苾，馨香也。”《詩·小雅·信南山》：“是烝是享，苾苾芬芬。”后又单用。《大戴禮記·曾子疾病》：“與君子游，苾乎如入蘭芷之室。”*南朝**梁**劉孝綽*《謝晋安王餉米等啓》：“垂賜米、酒、瓜、筍、菹、脯、酢、茗八種，氣苾新城，味芳雲松。”</w:t>
        <w:br/>
        <w:br/>
        <w:t>（二）bié　《廣韻》蒲結切，入屑並。</w:t>
        <w:br/>
        <w:br/>
        <w:t>菜名。《集韻·屑韻》：“苾，菜名。”</w:t>
        <w:br/>
        <w:br/>
        <w:t>（三）mì　《玉篇》美筆切。</w:t>
        <w:br/>
        <w:br/>
        <w:t>同“蔤”。《玉篇·艸部》：“苾，同蔤。”</w:t>
        <w:br/>
      </w:r>
    </w:p>
    <w:p>
      <w:r>
        <w:t>苿##苿</w:t>
        <w:br/>
        <w:br/>
        <w:t>苿同“菋”。《直音篇·艸部》：“苿，同菋。”</w:t>
        <w:br/>
      </w:r>
    </w:p>
    <w:p>
      <w:r>
        <w:t>茀##茀</w:t>
        <w:br/>
        <w:br/>
        <w:t>《説文》：“茀，道多草不可行。从艸，弗聲。”</w:t>
        <w:br/>
        <w:br/>
        <w:t>（一）fú　《廣韻》敷勿切，入物敷。術部。</w:t>
        <w:br/>
        <w:br/>
        <w:t>（1）草多。《説文·艸部》：“茀，道多草不可行。”《國語·周語中》：“火朝覿矣，道茀不可行也。”*韋昭*注：“草穢塞路為茀。”*晋**郭璞*《注山海經叙》：“疏其壅閡，闢其茀蕪。”《新唐書·馬燧傳》：“時師旅後，歲大旱，田茀不及耕。”</w:t>
        <w:br/>
        <w:br/>
        <w:t>（2）除草。《詩·大雅·生民》：“茀厥豐草，種之黄茂。”*毛*傳：“茀，治也。”*明**夏言*《論劾尚書王瓊王憲疏》：“且農夫茀草，嘉穀乃茂。”</w:t>
        <w:br/>
        <w:br/>
        <w:t>（3）古代车上的遮蔽物。《詩·齊風·載驅》：“載驅薄薄，簟茀朱鞹。”*毛*傳：“車之蔽曰茀。”*孔穎達*疏：“車之蔽曰茀，謂車之後户也。”又《衛風·碩人》：“朱幩鑣鑣，翟茀以朝。”*孔穎達*疏：“茀，車蔽也。婦人乘車不露見，車之前後設障以自隱蔽謂之茀。”</w:t>
        <w:br/>
        <w:br/>
        <w:t>（4）曲折。《楚辭·天問》：“白蜺嬰茀，胡為此堂？”*王逸*注：“茀，白雲逶移若蛇者也。”*闻一多*疏證：“本書《招隱士》‘山曲𡶒’，《淮南子·本經篇》‘曲拂邅廻’，茀、𡶒、拂義同，猶曲也。言*姮娥*化為白蜺，曲繞於堂上，因竊藥以去也。”</w:t>
        <w:br/>
        <w:br/>
        <w:t>（5）妇人首饰。也作“髴”。《易·既濟》：“婦喪其茀。”*王弼*注：“茀，首飾也。”*孔穎達*疏：“茀者，婦人之首飾也。”*陸德明*釋文：“茀，*子夏*作髴。”</w:t>
        <w:br/>
        <w:br/>
        <w:t>（6）通“福”。《詩·大雅·卷阿》：“爾受命長矣，茀禄爾康矣。”*毛*傳：“茀，小也。”*鄭玄*箋：“茀，福。”*孔穎達*疏：“茀之為福為小，皆無正訓，以其與禄共文，宜為福爾。”</w:t>
        <w:br/>
        <w:br/>
        <w:t>（7）通“紼”。引棺的绳索。*清**朱駿聲*《説文通訓定聲·履部》：“茀，又為紼。”《左傳·宣公八年》：“冬，葬*敬嬴*，旱，無麻，始用葛茀。”*杜預*注：“茀，所以引柩。”</w:t>
        <w:br/>
        <w:br/>
        <w:t>（二）bó　《集韻》薄没切，入没並。術部。</w:t>
        <w:br/>
        <w:br/>
        <w:t>（1）〔咇茀〕也作“馝馞”、“苾勃”。香气盛。《文選·司馬相如〈上林賦〉》：“肸蠁布寫，䁆薆咇茀。”*李善*注引*郭璞*曰：“香氣盛馝馞也。”又*李善*注：“馝馞、苾茀，音義同。茀音勃。”按：《史記》、《漢書》引作“苾勃”。</w:t>
        <w:br/>
        <w:br/>
        <w:t>（2）通“勃”。气急促的样子。《莊子·人間世》：“獸死不擇音，氣息茀然，於是並生心厲。”*陸德明*釋文：“茀，*崔*音勃。”</w:t>
        <w:br/>
        <w:br/>
        <w:t>（三）fèi　《廣韻》方味切，去未非。</w:t>
        <w:br/>
        <w:br/>
        <w:t>〔蔽茀〕也作“蔽芾”。幼小貌。《廣韻·未韻》：“芾，*毛萇*《詩傳》曰：‘蔽芾，小皃。’茀，芾同。”</w:t>
        <w:br/>
        <w:br/>
        <w:t>（四）bèi　《集韻》蒲昧切，去隊並。</w:t>
        <w:br/>
        <w:br/>
        <w:t>彗星的一种。《史記·齊太公世家》：“茀星將出，彗星何懼乎？”《漢書·李尋傳》：“（辰星）政絶不行則伏不見而為彗茀。”*顔師古*注：“茀與孛同。”</w:t>
        <w:br/>
        <w:br/>
        <w:t>（五）bì　《萬姓統譜》音弼。</w:t>
        <w:br/>
        <w:br/>
        <w:t>姓。《萬姓統譜·勿韻》：“茀，*周**茀翰*，見《左傳》。”</w:t>
        <w:br/>
      </w:r>
    </w:p>
    <w:p>
      <w:r>
        <w:t>茁##茁</w:t>
        <w:br/>
        <w:br/>
        <w:t>《説文》：“茁，艸初生出地皃。从艸，出聲。《詩》曰：‘彼茁者葭。’”</w:t>
        <w:br/>
        <w:br/>
        <w:t>（一）zhuó　《廣韻》側劣切，入薛莊。又鄒滑切。術部。</w:t>
        <w:br/>
        <w:br/>
        <w:t>（1）草初生出地的样子。《説文·艸部》：“茁，艸初生出地皃。”《玉篇·艸部》：“茁，草出皃。”《詩·召南·騶虞》：“彼茁者葭，壹發五豝。”*孔穎達*疏：“謂草生茁茁然出。”*宋**陳允平*《過秦樓·壽建安使君謝右司》：“向東風種就，一亭蘭茁，玉香初茂。”*金**張建*《詠梨花》：“蠧樹高枝茁朶稠，嫩苞開破雪搓球。”</w:t>
        <w:br/>
        <w:br/>
        <w:t>（2）出，生出。《廣雅·釋詁一》：“茁，出也。”*宋**蘇軾*《僧惠勒初罷僧職》：“霜髭茁病骨，飢坐聽午鐘。”*元**王禎*《農書》卷三十：“曝乾則為乾香蕈。今深山窮民以此代耕，殆天茁此品，以遺其利也。”*鲁迅*《坟·文化偏至论》：“如流水之必自原泉，卉木之茁于根茇。”</w:t>
        <w:br/>
        <w:br/>
        <w:t>（3）姓。《萬姓統譜·黠韻》：“茁，見《姓苑》。”</w:t>
        <w:br/>
        <w:br/>
        <w:t>（二）zhú　㊀《廣韻》徵筆切，入質知。</w:t>
        <w:br/>
        <w:br/>
        <w:t>草芽。《廣韻·質韻》：“茁，草牙也。”*宋**陸游*《飯罷戲示鄰曲》：“箭茁脆甘欺雪菌，蕨芽珍嫩壓春蔬。”</w:t>
        <w:br/>
        <w:br/>
        <w:t>㊁《集韻》之出切，入術章。</w:t>
        <w:br/>
        <w:br/>
        <w:t>草名。《集韻·術韻》：“茁，艸名，葫䔞也。”</w:t>
        <w:br/>
      </w:r>
    </w:p>
    <w:p>
      <w:r>
        <w:t>茂##茂</w:t>
        <w:br/>
        <w:br/>
        <w:t>《説文》：“茂，艸豐盛。从艸，戊聲。”</w:t>
        <w:br/>
        <w:br/>
        <w:t>mào　《廣韻》莫候切，去候明。侯部。</w:t>
        <w:br/>
        <w:br/>
        <w:t>（1）草木繁盛。《説文·艸部》：“茂，艸豐盛。”《玉篇·艸部》：“茂，草木盛。”《詩·小雅·天保》：“如松柏之茂，無不爾或承。”《楚辭·離騷》：“冀枝葉之峻茂兮，願竢時乎吾將刈。”《鹽鐵論·輕重》：“茂林之下無豐草，大塊之間無美苗。”</w:t>
        <w:br/>
        <w:br/>
        <w:t>（2）盛；美。如：图文并茂；声情并茂。《集韻·𠪋韻》：“茂，美也。”《詩·小雅·南山有臺》：“樂只君子，德音是茂。”*鄭玄*箋：“茂，盛也。”《漢書·楚元王傳》：“資質淑茂，道術通明。”*顔師古*注：“茂，美也。”*毛泽东*《沁园春·长沙》：“恰同学少年，风华正茂。”</w:t>
        <w:br/>
        <w:br/>
        <w:t>（3）优秀。《禮記·禮運》“與三代之英”*唐**孔穎達*疏引《辨名記》：“倍人曰茂，十人曰選，倍選曰俊，千人曰英。”《白虎通·聖人》：“《禮别名記》曰：‘五人曰茂，十人曰選，百人曰俊，千人曰英。’”《漢書·循吏傳·朱邑》：“廣延茂士。”</w:t>
        <w:br/>
        <w:br/>
        <w:t>（4）通“懋”。劝勉。《爾雅·釋詁上》：“茂，勉也。”*清**朱駿聲*《説文通訓定聲·孚部》：“茂，叚借為懋。”《左傳·昭公八年》：“《周書》曰：‘惠不惠，茂不茂。’”*杜預*注：“《周書·康誥》也。言當施惠於不惠者，勸勉於不勉者。茂，勉也。”按：今《書》“茂”作“懋”。《史記·周本紀》：“先王之於民也，茂正其德而厚其性。”按：《國語·周語上》作“懋正其德”。《漢書·董仲舒傳》：“《詩》曰‘夙夜匪解’，《書》云‘茂哉茂哉！’皆彊勉之謂也。”按：今《書·臯陶謨》作“懋哉懋哉”。</w:t>
        <w:br/>
        <w:br/>
        <w:t>（5）古州名。*唐*置，治所在今*四川省**茂县*。</w:t>
        <w:br/>
        <w:br/>
        <w:t>（6）姓。《正字通·艸部》：“茂，姓。*漢**沮陽*令*茂貞*，*明**景泰*御史*茂彪*。”</w:t>
        <w:br/>
      </w:r>
    </w:p>
    <w:p>
      <w:r>
        <w:t>范##范</w:t>
        <w:br/>
        <w:br/>
        <w:t>《説文》：“范，艸也。从艸，氾聲。”</w:t>
        <w:br/>
        <w:br/>
        <w:t>fàn　《廣韻》防鋄切，上范奉。侵部。</w:t>
        <w:br/>
        <w:br/>
        <w:t>（1）草名。《説文·艸部》：“范，艸也。”</w:t>
        <w:br/>
        <w:br/>
        <w:t>（2）蜂。也作“𧍙”。《集韻·范韻》：“𧍙，蟲名。《博雅》：‘蠭也。’通作范。”《禮記·檀弓下》：“范則冠而蟬有緌。”*鄭玄*注：“范，蜂也。”*孔穎達*疏：“蜂頭上有物似冠也。”《禮記·内則》：“爵、鷃、蜩、范。”*陸德明*釋文：“范，𧒒也。𧒒，本又作蜂。”</w:t>
        <w:br/>
        <w:br/>
        <w:t>（3）县名。*汉*置，属*东郡*。今仍为县。原属*山东省*，1964年划归*河南省*。在*河南省*东北部，邻接*山东省*，南濒*黄河*。《孟子·盡心上》：“*孟子*自*范*之*齊*。”*趙岐*注：“*范*，*齊*邑。”</w:t>
        <w:br/>
        <w:br/>
        <w:t>（4）通“範”。1.铸造器物的模型，也指用模型浇铸。《集韻·范韻》：“笵，通作範、范。”《荀子·彊國》：“刑范正，金錫美，工冶巧，火齊得。”*楊倞*注：“刑、范，鑄劍規模之器也。”《禮記·禮運》：“范金合土。”*鄭玄*注：“范金，鑄作器用。”2.法则。《爾雅·釋詁上》“範，常也”*唐**陸德明*釋文：“範，字或作范，同。”*郝懿行*義疏：“刑、範、矩，與法、則同意。”《太玄·瑩》：“短范之動，成敗之効也。”*范望*注：“范，法也。”</w:t>
        <w:br/>
        <w:br/>
        <w:t>（5）通“軓”。车轼前。《禮記·少儀》：“祭左右軌范，乃飲。”*鄭玄*注：“軓與范聲同，謂軾前也。”按：注文“軓”误作“軌”，据《詩·邶風·匏有苦葉》*孔*疏引文校正。</w:t>
        <w:br/>
        <w:br/>
        <w:t>（6）姓。《通志·氏族略三》：“*范*氏，帝*堯*裔孫*劉累*之後，*伊祁*姓，自*虞*以上為*陶唐氏*，*夏*為*御龍氏*，*商*為*豕韋氏*，*周*為*唐杜氏*，*周*衰，奔*晋*，為*范氏*。”</w:t>
        <w:br/>
        <w:br/>
        <w:t>（7）“範”的简化字。</w:t>
        <w:br/>
      </w:r>
    </w:p>
    <w:p>
      <w:r>
        <w:t>茄##茄</w:t>
        <w:br/>
        <w:br/>
        <w:t>《説文》：“茄，芙蕖莖。从艸，加聲。”</w:t>
        <w:br/>
        <w:br/>
        <w:t>（一）jiā　《廣韻》古牙切，平麻見。歌部。</w:t>
        <w:br/>
        <w:br/>
        <w:t>（1）荷茎。《爾雅·釋草》：“荷，芙渠；其莖茄。”《文選·張衡〈西京賦〉》：“蔕倒茄於藻井，披紅葩之狎獵。”*李善*注引*薛綜*曰：“茄，藕莖也。以其莖倒殖於藻井，其華下向反披。”*三國**魏**何晏*《景福殿賦》：“茄蔤倒植，吐被芙蕖。”</w:t>
        <w:br/>
        <w:br/>
        <w:t>（2）通“荷”。*清**段玉裁*《説文解字注·艸部》：“茄之言柯也，古與荷通用。《陳風》：‘有蒲與荷。’*鄭*箋：‘夫渠之莖曰荷。’*樊光*注《爾雅》引《詩》：‘有蒲與茄。’*屈原*曰：‘製芰荷以為衣，雧芙蓉以為裳。’*揚雄*則曰：‘袊芰茄之緑衣，被芙蓉之朱裳。’”</w:t>
        <w:br/>
        <w:br/>
        <w:t>（3）古国名。《左傳·昭公二十五年》：“*楚子*使*薳射*城*州屈*，復*茄*人焉。”按：据*高士奇*《春秋地名考略》，*州屈*在今*安徽省**凤阳县*西。*茄*为近*淮水*小邑。</w:t>
        <w:br/>
        <w:br/>
        <w:t>（二）qié　《廣韻》求迦切，平戈羣。</w:t>
        <w:br/>
        <w:br/>
        <w:t>茄子。又名“落蘇”。茄科。直立分枝草本，在热带为多年生灌木。茎直立，叶倒卵形或椭圆形，花淡紫或白色。浆果圆形或圆柱状，紫、绿或白色。原产*亚洲*热带，我国各地栽培，是夏季主要蔬菜之一。*宋**唐慎微*《政和證類本草·菜部》：“*陳藏器*云：茄子，味甘、平，無毒。今人種而食者名落蘇。”《廣韻·戈韻》：“茄，茄子，菜可食。”*漢**王褒*《僮約》：“種瓜作瓠，别茄披葱。”</w:t>
        <w:br/>
      </w:r>
    </w:p>
    <w:p>
      <w:r>
        <w:t>茅##茅</w:t>
        <w:br/>
        <w:br/>
        <w:t>《説文》：“茅，菅也。从艸，矛聲。”</w:t>
        <w:br/>
        <w:br/>
        <w:t>máo　《廣韻》莫交切，平肴明。幽部。</w:t>
        <w:br/>
        <w:br/>
        <w:t>（1）茅草。禾本科。多年生草本。全草作牧草和造纸原料，根茎叫茅根，入药。《説文·艸部》：“茅，菅也。”*段玉裁*注：“統言則茅、菅是一，析言則菅與茅殊。*許*菅茅互訓，此從記言也。”《易·大過》：“藉用白茅，無咎。”《楚辭·離騷》：“蘭芷變而不芳兮，荃蕙化而為茅。”《徐霞客遊記·滇遊日記十一》：“乃西向攀茅躡坡，二里，登嶺。”</w:t>
        <w:br/>
        <w:br/>
        <w:t>（2）茅屋，简陋的居处。*晋**陶潛*《赴假還江陵夜行塗口》：“養真衡茅下，庶以善自名。”*南朝**宋**鮑照*《觀圃人藝植》：“抱插壠上飡，結茅野中宿。”*宋**方岳*《秋厓》：“聊結一間茅，永當作厓叟。”《徐霞客遊記·滇遊日記十一》：“有茅數龕嵌峽底，曰*鑼**鼓寨*。”</w:t>
        <w:br/>
        <w:br/>
        <w:t>（3）借喻道家的“道”。传说*西汉**茅盈*兄弟三人，得道于*句曲山*（后称*三茅山*或*茅山*），后世借“茅山”喻“真道”，简称“茅”。*明*佚名《女真觀》：“想當初守清規，習祖風，煉真茅，養正宗。”</w:t>
        <w:br/>
        <w:br/>
        <w:t>（4）显明。《爾雅·釋言》：“茅，明也。”*郭璞*注：“《左傳》曰：‘前茅慮無。’”*郝懿行*義疏：“*郭*引*左*氏*宣*十二年《傳》云：‘前茅慮無。’*杜預*注：‘茅，明也。’《正義》引*舍人*曰：‘茅，昧之明也。’*杜*注又引‘或曰：時*楚*以茅為旌識’，然則茅旌亦取顯明為義。”</w:t>
        <w:br/>
        <w:br/>
        <w:t>（5）破损。*明**劉侗*、*于奕正*《帝京景物略·城隍廟市》：“（瓷器）久用口不茅、身不篾焉。”*明**曹昭*《新增格古要論·古窯器論》：“凡窯器有茅、篾、骨出者價輕，蓋損曰茅，路曰篾，無油水曰骨，此乃賣骨董市語也。”</w:t>
        <w:br/>
        <w:br/>
        <w:t>（6）通“旄”。竿顶用旄牛尾装饰的旗。《左傳·宣公十二年》：“軍行，右轅，左追蓐，前茅慮無，中權，後勁。”《公羊傳·宣公十二年》：“*鄭伯*肉袒，左執茅旌，右執鸞刀，以逆*莊王*。”*王引之*述聞：“茅當讀為旄。……《新序·雜事篇》載此事正作‘旄旌’。”</w:t>
        <w:br/>
        <w:br/>
        <w:t>（7）古国名。在今*山东省**金乡县*西北。《左傳·僖公二十四年》：“*凡*、*蔣*、*邢*、*茅*、*胙*、*祭*，*周公*之胤也。”</w:t>
        <w:br/>
        <w:br/>
        <w:t>（8）姓。《通志·氏族略二》：“*茅*氏，*周公*之後也。今*濟州**金鄉*是其地，子孫以國為氏。”</w:t>
        <w:br/>
      </w:r>
    </w:p>
    <w:p>
      <w:r>
        <w:t>茆##茆</w:t>
        <w:br/>
        <w:br/>
        <w:t>《説文》：“茆，鳬葵也。从艸，卯聲。《詩》曰：‘言采其茆。’”</w:t>
        <w:br/>
        <w:br/>
        <w:t>mǎo　《廣韻》莫飽切，上巧明。又力久切。幽部。</w:t>
        <w:br/>
        <w:br/>
        <w:t>（1）莼菜。又名“鳬葵”。睡莲科。多年生水生草本。嫩叶可食。《説文·艸部》：“茆，鳬葵也。”《詩·魯頌·泮水》：“思樂泮水，薄采其茆。”*毛*傳：“茆，鳬葵也。”*陸德明*釋文：“*鄭小同*云：‘江南人名之蓴菜，生陂澤中。’”《周禮·天官·醢人》：“菁菹，鹿臡；茆菹，麋臡。”*鄭玄*注：“茆，鳬葵也。”*唐**王勃*《釋迦如來成道記》：“浴其身入蓮河……受吉祥之茆草。”</w:t>
        <w:br/>
        <w:br/>
        <w:t>（2）草丛生。形容茂盛。《玉篇·艸部》：“茆，茂盛皃。”《集韻·晧韻》：“茆，草叢生也。”《漢書·律曆志上》：“故孳萌於子，紐牙於丑，引達於寅，冒茆於卯。”*顔師古*注：“茆謂叢生也。”</w:t>
        <w:br/>
        <w:br/>
        <w:t>（3）药草名。即女菀。*宋**唐慎微*《政和證類本草·草部》引*陶弘景*《名醫别録》：“（女菀）一名白菀，一名織女菀，一名茆，生*漢中*川谷或山陽。”</w:t>
        <w:br/>
        <w:br/>
        <w:t>（4）通“茅（máo）”。茅草。如：茆亭；茆屋。《韓非子·外儲説右上》：“*楚國*之法，車不得至於茆門。”*陈奇猷*注：“茆、茅字同。”*唐**張籍*《送韓侍御歸山》：“新結茆廬招隱逸，獨騎驄馬入深山。”《紅樓夢》第十七回：“説着，引衆人步入茆堂，裏面紙窗木榻，富貴氣象一洗皆盡。”</w:t>
        <w:br/>
        <w:br/>
        <w:t>（5）姓。《萬姓統譜·巧韻》：“茆，本朝（*明*）*茆永慶*，*山東*人，*洪武*中*陝西*僉事。”</w:t>
        <w:br/>
      </w:r>
    </w:p>
    <w:p>
      <w:r>
        <w:t>茇##茇</w:t>
        <w:br/>
        <w:br/>
        <w:t>《説文》：“茇，艸根也。从艸，犮聲。春艸根枯引之而發土為撥，故謂之茇。一曰艸之白華為茇。”</w:t>
        <w:br/>
        <w:br/>
        <w:t>（一）bá　《廣韻》蒲撥切，入末並。又北末切。月部。</w:t>
        <w:br/>
        <w:br/>
        <w:t>（1）草木根。《方言》卷三：“荄、杜，根也。東*齊*曰杜，或曰茇。”《淮南子·墬形》：“凡浮生不根茇者生於萍藻。”《齊民要術·種瓜》：“皆起禾茇，令直堅。……瓜引蔓，皆㳂茇上。”*鲁迅*《坟·文化偏至论》：“如流水之必自原泉，卉木之茁于根茇。”</w:t>
        <w:br/>
        <w:br/>
        <w:t>（2）在草舍止宿。《詩·召南·甘棠》：“勿翦勿伐，*召伯*所茇。”*毛*傳：“茇，草舍也。”*陸德明*釋文：“茇，《説文》作𢇷。”*孔穎達*疏：“茇，草舍者，《周禮》‘仲夏教茇舍’注云：‘舍，草止也，軍有草止之法。’然則茇者，草也，草中止舍，故云茇舍。”</w:t>
        <w:br/>
        <w:br/>
        <w:t>（3）拔除。《齊民要術·種穀》：“區中草生，茇之；區間草，以利剗之。”</w:t>
        <w:br/>
        <w:br/>
        <w:t>（4）用同“☀”。登山。《資治通鑑·後周世宗顯德四年》：“士卒乘勝氣茇涉争進，皆忘其勞。”*胡三省*注：“草行為茇，水行為涉。”</w:t>
        <w:br/>
        <w:br/>
        <w:t>（5）木名。《山海經·中山經》：“（*柄山*）有木焉，其狀如樗，其葉如桐而莢實，其名曰茇，可以毒魚。”</w:t>
        <w:br/>
        <w:br/>
        <w:t>（6）姓。《萬姓統譜·勿韻》：“茇，見《姓苑》。”</w:t>
        <w:br/>
        <w:br/>
        <w:t>（二）pèi　《集韻》蒲蓋切，去泰並。月部。</w:t>
        <w:br/>
        <w:br/>
        <w:t>白色的凌霄花。《爾雅·釋草》：“苕，陵苕。黄華蔈，白華茇。”*郭璞*注：“苕華色異，名亦不同。”</w:t>
        <w:br/>
        <w:br/>
        <w:t>（三）fèi　《集韻》放吠切，去廢非。</w:t>
        <w:br/>
        <w:br/>
        <w:t>竹苇等制的粗索。《集韻·廢韻》：“茇，竹葦絙也。”</w:t>
        <w:br/>
      </w:r>
    </w:p>
    <w:p>
      <w:r>
        <w:t>茈##茈</w:t>
        <w:br/>
        <w:br/>
        <w:t>《説文》：“茈，茈草也。从艸，此聲。”</w:t>
        <w:br/>
        <w:br/>
        <w:t>（一）zǐ　《廣韻》將此切，上紙精。支部。</w:t>
        <w:br/>
        <w:br/>
        <w:t>（1）〔茈草〕即紫草。又名“藐”、“茈䓞”。紫草科。多年生草本。全株有糙硬毛。根粗壮，外表暗紫色。含紫草素，可作紫色染料，也供药用。《爾雅·釋草》：“藐，茈草。”*郭璞*注：“可以染紫，一名茈䓞”。《山海經·西山經》：“北五十里，曰*勞山*，多茈草。”*吴任臣*廣注：“即紫草。”</w:t>
        <w:br/>
        <w:br/>
        <w:t>（2）同“紫”。紫色。《廣雅·釋草》：“茈䓞，茈草也。”*王念孫*疏證：“茈，與紫同。”《山海經·東山經》：“（*竹山*）其中多茈羸。”*郝懿行*疏：“羸當為蠃，字之譌；茈蠃，紫色蠃也。”</w:t>
        <w:br/>
        <w:br/>
        <w:t>（3）姜类。《集韻·紙韻》：“茈，薑類。”</w:t>
        <w:br/>
        <w:br/>
        <w:t>（4）蕨属。《集韻·紙韻》：“茈，蕨屬。”</w:t>
        <w:br/>
        <w:br/>
        <w:t>（二）cí　《廣韻》疾移切，平支從。支部。</w:t>
        <w:br/>
        <w:br/>
        <w:t>〔鳬茈〕荸荠。《爾雅·釋草》：“芍，鳬茈。”*郝懿行*義疏：“《説文》：‘芍，鳬茈也。’《齊民要術》引*樊光*曰：‘澤草，可食也。’……《本草衍義》作葧臍，今呼蒲薺，亦呼必齊，竝語聲之轉也。”《後漢書·劉玄傳》：“*王莽*末，南方飢饉，人庶羣入野澤，掘鳬茈而食之。”*宋**蘇舜欽*《城南感懷呈永叔》：“老稚滿田野，斲掘尋鳬茈。”</w:t>
        <w:br/>
        <w:br/>
        <w:t>（三）cǐ　《集韻》淺氏切，上紙清。</w:t>
        <w:br/>
        <w:br/>
        <w:t>〔茈虒〕不齐。《集韻·紙韻》：“茈，茈虒，不齊也。”《史記·司馬相如列傳》：“柴池茈虒，旋環後宫。”*司馬貞*索隱引*張揖*曰：“茈虒，不齊也。”</w:t>
        <w:br/>
        <w:br/>
        <w:t>（四）chái　《廣韻》士佳切，平佳崇。</w:t>
        <w:br/>
        <w:br/>
        <w:t>〔茈胡〕即柴胡。《神農本草經》作“茈胡”。伞形科。多年生草本。根入药。《廣韻·佳韻》：“茈，茈胡，藥。”《武威醫簡》：“治久咳上气喉中如百虫鳴狀卅歲以上方：茈胡、桔梗、蜀椒各二分。”《本草綱目·草部·茈胡》：“*時珍*曰：‘茈字有柴、紫二音：茈薑、茈草之茈皆音紫，茈胡之茈音柴。茈胡生山中，嫩則可茹，老則採而為柴，故苗有芸蒿、山菜、茹草之名，而根名柴胡也。’”</w:t>
        <w:br/>
      </w:r>
    </w:p>
    <w:p>
      <w:r>
        <w:t>茉##茉</w:t>
        <w:br/>
        <w:br/>
        <w:t>⁵茉mò　《正字通》彌葛切。</w:t>
        <w:br/>
        <w:br/>
        <w:t>〔茉莉〕也作“末利”。常绿灌木。又称这种植物的花。木樨科。夏季开白花，有浓香。花可熏制茶叶，又为提取芳香油的原料。《正字通·艸部》：“茉，茉莉，花名。”《本草綱目·草部·茉莉》：“茉莉，*嵇含*《草木狀》作末利，《洛陽名園記》作抹厲，佛經作抹利，《王龜齡集》作没利，《洪邁集》作末麗，蓋末利本胡語，无正字，隨人會意而已。……末利原出*波斯*，移植*南海*，今*滇*、*廣*人栽蒔之，其性畏寒，不宜中土。弱莖繁枝，緑葉團尖。初夏開小白花，重瓣無蕊……有千葉者，紅色者，蔓生者，其花皆夜開，芬香可愛。”*宋**李光*《四月十四日晚陳列之見顧追涼翫月於東橋之上輒成長句以寫一時風景之勝》：“影翻鳳尾檳榔葉，香散龍涎茉莉花。”*清**魏源*《江南吟十首》之一：“春風玫瑰夏杜鵑，午夏茉莉早秋蓮。”</w:t>
        <w:br/>
      </w:r>
    </w:p>
    <w:p>
      <w:r>
        <w:t>茊##茊</w:t>
        <w:br/>
        <w:br/>
        <w:t>茊同“茲”。《正字通·艸部》：“茊，古文茲。”</w:t>
        <w:br/>
      </w:r>
    </w:p>
    <w:p>
      <w:r>
        <w:t>茋##茋</w:t>
        <w:br/>
        <w:br/>
        <w:t>茋同“𦰘”。《廣韻·旨韻》：“茋，茋蒻，小苹。”《集韻·旨韻》：“𦰘，𦰘蒻，艸名，萍也。或省。”</w:t>
        <w:br/>
      </w:r>
    </w:p>
    <w:p>
      <w:r>
        <w:t>茌##茌</w:t>
        <w:br/>
        <w:br/>
        <w:t>茌chí　《集韻》仕之切，平之崇。</w:t>
        <w:br/>
        <w:br/>
        <w:t>同“茬”。《集韻·之韻》：“茬，《説文》：‘艸皃。*濟北*有茬平縣。’或从仕。”《水經注·河水》：“*應劭*曰：*茌*，山名也，縣在山之平地，故曰*茌平*也。”按：《漢書·地理志上》：“（*東郡*）縣二十二：……*茬平*。”*顔師古*注引*應劭*曰：“在*茬山*之平地者也。”</w:t>
        <w:br/>
      </w:r>
    </w:p>
    <w:p>
      <w:r>
        <w:t>茍##茍</w:t>
        <w:br/>
        <w:br/>
        <w:t>《説文》：“茍，自急敕也。从羊省，从包省，从口。口猶慎言也。从羊，羊與善美同意。𦰶，古文，羊不省。”</w:t>
        <w:br/>
        <w:br/>
        <w:t>jì　《廣韻》紀力切，入職見。職部。</w:t>
        <w:br/>
        <w:br/>
        <w:t>自急敕。《説文·茍部》：“茍，自急敕也。”</w:t>
        <w:br/>
      </w:r>
    </w:p>
    <w:p>
      <w:r>
        <w:t>茎##茎</w:t>
        <w:br/>
        <w:br/>
        <w:t>茎“莖”的简化字。</w:t>
        <w:br/>
      </w:r>
    </w:p>
    <w:p>
      <w:r>
        <w:t>茏##茏</w:t>
        <w:br/>
        <w:br/>
        <w:t>茏“蘢”的简化字。</w:t>
        <w:br/>
      </w:r>
    </w:p>
    <w:p>
      <w:r>
        <w:t>茑##茑</w:t>
        <w:br/>
        <w:br/>
        <w:t>茑“蔦”的简化字。</w:t>
        <w:br/>
      </w:r>
    </w:p>
    <w:p>
      <w:r>
        <w:t>茒##茒</w:t>
        <w:br/>
        <w:br/>
        <w:t>茒同“苑”。</w:t>
        <w:br/>
      </w:r>
    </w:p>
    <w:p>
      <w:r>
        <w:t>茓##茓</w:t>
        <w:br/>
        <w:br/>
        <w:t>茓xué</w:t>
        <w:br/>
        <w:br/>
        <w:t>（1）〔茓子〕也作“踅子”。方言。做囤用的狭长的粗席子，通常是用高粱秆或芦苇的篾儿编成的。</w:t>
        <w:br/>
        <w:br/>
        <w:t>（2）用茓子围起来囤粮食。</w:t>
        <w:br/>
      </w:r>
    </w:p>
    <w:p>
      <w:r>
        <w:t>茔##茔</w:t>
        <w:br/>
        <w:br/>
        <w:t>茔“塋”的简化字。</w:t>
        <w:br/>
      </w:r>
    </w:p>
    <w:p>
      <w:r>
        <w:t>茕##茕</w:t>
        <w:br/>
        <w:br/>
        <w:t>茕“煢”的简化字。</w:t>
        <w:br/>
      </w:r>
    </w:p>
    <w:p>
      <w:r>
        <w:t>茖##茖</w:t>
        <w:br/>
        <w:br/>
        <w:t>《説文》：“茖，艸也。从艸，各聲。”</w:t>
        <w:br/>
        <w:br/>
        <w:t>（一）gé　《廣韻》古伯切，入陌見。鐸部。</w:t>
        <w:br/>
        <w:br/>
        <w:t>（1）草名。《説文·艸部》：“茖，艸也。”</w:t>
        <w:br/>
        <w:br/>
        <w:t>（2）茖葱。百合科。多年生草本。具根状茎，叶二三片，长椭圆形。夏日茎顶簇生细花，伞状排列。茎、叶和种子可供药用。《爾雅·釋草》：“茖，山葱。”*郭璞*注：“茖葱，細莖大葉。”《本草綱目·菜部·茖葱》：“茖葱，野葱也，山原平地皆有之……開白花，結子如小葱頭。”</w:t>
        <w:br/>
        <w:br/>
        <w:t>（二）luò</w:t>
        <w:br/>
        <w:br/>
        <w:t>同“落”。居处。*宋**沈括*《夢溪筆談·器用》：“予昔年在*姑熟**王敦城*下土中得一銅鉦，刻其底曰：‘*諸葛士全*茖鳴鉦’。‘茖’即古‘落’字也，此‘部落’之‘落’。*士全*，部將名。”</w:t>
        <w:br/>
      </w:r>
    </w:p>
    <w:p>
      <w:r>
        <w:t>茗##茗</w:t>
        <w:br/>
        <w:br/>
        <w:t>《説文新附》：“茗，茶芽也。从艸，名聲。”</w:t>
        <w:br/>
        <w:br/>
        <w:t>míng　《廣韻》莫迥切，上迥明。耕部。</w:t>
        <w:br/>
        <w:br/>
        <w:t>（1）茶芽。一说指晚采的茶。《説文新附·艸部》：“茗，茶芽也。”《爾雅·釋木》“檟，苦荼”*晋**郭璞*注：“今呼早采者為荼，晚取者為茗。”《世説新語·紕漏》：“坐席竟，下飲，便問人云：‘此為茶，為茗？’”*唐**陸羽*《茶經·一之源》：“其名：一曰茶，二曰檟，三曰蔎，四曰茗，五曰荈。”</w:t>
        <w:br/>
        <w:br/>
        <w:t>（2）茶的通称。如：品茗；香茗。*北魏**楊衒之*《洛陽伽藍記·正覺寺》：“渴飲茗汁。”*唐**李白*《遊化城寺升公清風亭》：“茗酌待幽客，珍盤薦彫梅。”*宋**黄庭堅*《宜陽别元明》：“别夜不眠聽鼠嚙，非關春茗攪枯腸。”</w:t>
        <w:br/>
        <w:br/>
        <w:t>（3）姓。《萬姓統譜·迥韻》：“茗，見《姓苑》。”</w:t>
        <w:br/>
      </w:r>
    </w:p>
    <w:p>
      <w:r>
        <w:t>茘##茘</w:t>
        <w:br/>
        <w:br/>
        <w:t>茘同“荔”。《干禄字書·去聲》：“茘”，“荔”的俗字。</w:t>
        <w:br/>
      </w:r>
    </w:p>
    <w:p>
      <w:r>
        <w:t>茙##茙</w:t>
        <w:br/>
        <w:br/>
        <w:t>茙róng　《廣韻》如融切，平東日。</w:t>
        <w:br/>
        <w:br/>
        <w:t>（1）〔茙葵〕也作“戎葵”。又名“蜀葵”。锦葵科。二年生草本，有毛。夏季开花，花腋生，自下向上顺次开放，花冠红、紫或白色。栽培供观赏，根和花供药用。《玉篇·艸部》：“茙，茙葵也。”《廣韻·東韻》：“茙，茙葵，蜀葵也。”</w:t>
        <w:br/>
        <w:br/>
        <w:t>（2）通“襛”。繁密茂盛。《詩·召南·何彼襛矣》“何彼襛矣，唐棣之華”*唐**陸德明*釋文：“襛，《韓詩》作茙。”</w:t>
        <w:br/>
        <w:br/>
        <w:t>（3）姓。《廣韻·東韻》：“茙，虜姓。《後魏書·官氏志》云：‘南方有*茙眷*氏，改為*茙*氏也。’”</w:t>
        <w:br/>
      </w:r>
    </w:p>
    <w:p>
      <w:r>
        <w:t>茚##茚</w:t>
        <w:br/>
        <w:br/>
        <w:t>茚yìn　《集韻》伊刃切，去稕影。</w:t>
        <w:br/>
        <w:br/>
        <w:t>（1）草名。《集韻·稕韻》：“茚，艸名。”</w:t>
        <w:br/>
        <w:br/>
        <w:t>（2）有机化合物。分子式C₉H₈。可从煤焦油、石油中提取。无色液体，化学性质活泼。是制造合成树脂的原料，与其他液态烃混合可做油漆的溶剂。（英indene）</w:t>
        <w:br/>
      </w:r>
    </w:p>
    <w:p>
      <w:r>
        <w:t>茛##茛</w:t>
        <w:br/>
        <w:br/>
        <w:t>茛（一）gèn　《廣韻》古恨切，去恨見。</w:t>
        <w:br/>
        <w:br/>
        <w:t>（1）钩吻。又名“野葛”、“斷腸草”。马钱科。常绿缠绕灌木。叶对生，卵形至卵状披针形，全缘。聚伞花序腋生或顶生。夏季开黄花。根、茎、叶有剧毒，可作杀虫剂。《廣雅·釋草》：“茛，鈎吻也。”</w:t>
        <w:br/>
        <w:br/>
        <w:t>（2）乌头苗。《本草綱目·草部·毛茛》：“茛乃草烏頭之苗，此草形狀及毒皆似之，故名。”</w:t>
        <w:br/>
        <w:br/>
        <w:t>（二）jiàn　《集韻》居萬切，去願見。</w:t>
        <w:br/>
        <w:br/>
        <w:t>草名。《集韻·願韻》：“茛，水艸。蟹有毒，食水茛所為。”《本草綱目·草部·毛茛》引*陳藏器*《本草拾遺》：“*葛洪*《百一方》云：菜中有水茛，葉圓而光，生水旁，有毒。蟹多食之。人誤食之，狂亂如中風狀，或吐血。”又：“*時珍*曰：《肘後方》謂之水茛。又名毛建，亦茛字音訛也。俗名毛堇，似水堇而有毛也。”</w:t>
        <w:br/>
      </w:r>
    </w:p>
    <w:p>
      <w:r>
        <w:t>茜##茜</w:t>
        <w:br/>
        <w:br/>
        <w:t>《説文》：“茜，茅蒐也。从艸，西聲。”</w:t>
        <w:br/>
        <w:br/>
        <w:t>（一）qiàn　《廣韻》倉甸切，去霰清。真部。</w:t>
        <w:br/>
        <w:br/>
        <w:t>（1）茜草。茜草科。多年生草本。茎方形，有倒生刺，根黄红色，含茜素等，可作红色染料和入药。《説文·艸部》：“茜，茅蒐也。”《漢書·貨殖傳》：“……若千畝巵茜，千畦薑韭：此其人皆與千户侯等。”*顔師古*注引*孟康*曰：“茜草、巵子可用染也。”*明**袁宏道*《暮春偕蘇潛夫等雪照出郭》：“茜甲緣畦吐，青溪帶郭斜。”*李季*《当红军的哥哥回来了》：“茜草生来一点红。”</w:t>
        <w:br/>
        <w:br/>
        <w:t>(2)绛色（深红色）。晋佚名《休洗紅》：“休洗紅，洗多紅色淡。不惜故縫衣，記得初按茜。”唐李羣玉《黄陵廟》：“黄陵廟前莎草春，黄陵女兒茜裙新。”明湯顯祖《牡丹亭·驚夢》：“你道翠生生出落的裙衫兒茜。”又染红。《醒世姻緣傳》第六回：“誰家茜草茜的，也會落色來。”</w:t>
        <w:br/>
        <w:br/>
        <w:t>（3）用同“倩”。秀美，生动。*元**周德清*《中原音韻·作詞十法》：“前輩云：街市小令，唱尖新茜意。”*任中敏*疏證：“*周*氏作‘茜意’，餘本作‘倩意’。‘茜’與‘倩’，曲中每通用。”</w:t>
        <w:br/>
        <w:br/>
        <w:t>（二）xī</w:t>
        <w:br/>
        <w:br/>
        <w:t>人名用字。多用于外国妇女名字的译音。按：人名中也有读qiàn的。</w:t>
        <w:br/>
      </w:r>
    </w:p>
    <w:p>
      <w:r>
        <w:t>茝##茝</w:t>
        <w:br/>
        <w:br/>
        <w:t>《説文》：“茝，虈也。从艸，𦣞聲。”*鈕樹*玉校録：“昌改切。蓋即芷之正文，後人誤為兩字。”*徐灝*注箋：“‘改’古音讀如己，昌改切，與‘芷’同也。《唐韻》切字，多用古音。”</w:t>
        <w:br/>
        <w:br/>
        <w:t>（一）chǎi　《廣韻》昌紿切，上海昌。又諸市切。之部。</w:t>
        <w:br/>
        <w:br/>
        <w:t>香草名。《玉篇·艸部》：“茝，香草也。”《廣韻·止韻》：“茝，香草。《字林》云：‘麋蕪别名。’又昌待切。”《楚辭·離騷》：“雜申椒與菌桂兮，豈維紉夫蕙茝？”*王逸*注：“蕙、茝皆香草也。”</w:t>
        <w:br/>
        <w:br/>
        <w:t>（二）zhǐ　《廣韻》諸市切，上止章。之部。</w:t>
        <w:br/>
        <w:br/>
        <w:t>白芷。古称香草。又名“虈”。伞形科。多年生草本。根为芳香通窍药。《説文·艸部》：“虈，*楚*謂之蘺，*晋*謂之虈，*齊*謂之茝。”*段玉裁*注：“此一物而方俗異名也。茝，《本艸經》謂之白芷。茝、芷同字，𦣞聲、止聲同在一部也。”《楚辭·九歌·湘夫人》：“*沅*有茝兮*醴*有蘭，思公子兮未敢言。”</w:t>
        <w:br/>
      </w:r>
    </w:p>
    <w:p>
      <w:r>
        <w:t>茞##茞</w:t>
        <w:br/>
        <w:br/>
        <w:t>《説文》：“茞，艸也。从艸，臣聲。”</w:t>
        <w:br/>
        <w:br/>
        <w:t>chén　《廣韻》植鄰切，平真禪。真部。</w:t>
        <w:br/>
        <w:br/>
        <w:t>草名。《説文·艸部》：“茞，艸也。”</w:t>
        <w:br/>
      </w:r>
    </w:p>
    <w:p>
      <w:r>
        <w:t>茟##茟</w:t>
        <w:br/>
        <w:br/>
        <w:t>茟（一）yù　《集韻》允律切，入術以。</w:t>
        <w:br/>
        <w:br/>
        <w:t>藜。也称“灰藋”、“灰菜”。藜科。一年生草本。嫩叶可食。《廣雅·釋草》：“茟，藜也。”*王念孫*疏證：“藜，藋之赤者也。……今野地多生藜，俗謂之紅灰藋，與白者皆可食。”</w:t>
        <w:br/>
        <w:br/>
        <w:t>（二）wěi</w:t>
        <w:br/>
        <w:br/>
        <w:t>同“芛”。《玉篇·艸部》：“茟”，“芛”的古文。</w:t>
        <w:br/>
      </w:r>
    </w:p>
    <w:p>
      <w:r>
        <w:t>茠##茠</w:t>
        <w:br/>
        <w:br/>
        <w:t>（一）hāo　《廣韻》呼毛切，平豪曉。幽部。</w:t>
        <w:br/>
        <w:br/>
        <w:t>同“薅”。拔除（草）。《説文·艸部》：“薅，拔去田草也……茠，薅或从休。《詩》曰：‘既茠荼蓼。’”按：今本《詩·周頌·良耜》“茠”作“薅”。《玉篇·艸部》：“茠，除田草。”《顔氏家訓·涉務》：“耕種之，茠鉏之。”《新唐書·隱逸傳·陸龜蒙》：“身畚鍤，茠刺無休時。”</w:t>
        <w:br/>
        <w:br/>
        <w:t>（二）xiū　《集韻》虚尤切，平尤曉。</w:t>
        <w:br/>
        <w:br/>
        <w:t>同“休”。休息。《集韻·尤韻》：“休，《説文》：‘息止也。’或从艸。”《淮南子·精神》：“今夫繇者揭钁臿，負籠土，鹽汗交流，喘息薄喉，當此之時，得茠越下，則脱然而喜矣。”*高誘*注：“茠，蔭也。*三輔*人謂休華樹下為茠也。”</w:t>
        <w:br/>
        <w:br/>
        <w:t>（三）kòu　《集韻》許候切，去候曉。</w:t>
        <w:br/>
        <w:br/>
        <w:t>〔豆茠〕即“豆蔻”。《集韻·𠊱韻》：“蔻，荳蔻，艸實，生*交阯*。或作茠。”</w:t>
        <w:br/>
      </w:r>
    </w:p>
    <w:p>
      <w:r>
        <w:t>茡##茡</w:t>
        <w:br/>
        <w:br/>
        <w:t>茡zì　《集韻》疾置切，去志從。之部。</w:t>
        <w:br/>
        <w:br/>
        <w:t>苴麻。即大麻雌株。《爾雅·釋草》：“茡，麻母。”*郭璞*注：“苴麻盛子者。”《集韻·志韻》：“芓，《説文》：‘麻母也。’或作茡。”</w:t>
        <w:br/>
      </w:r>
    </w:p>
    <w:p>
      <w:r>
        <w:t>茢##茢</w:t>
        <w:br/>
        <w:br/>
        <w:t>《説文》：“茢，芀也。从艸，列聲。”</w:t>
        <w:br/>
        <w:br/>
        <w:t>liè　《廣韻》良薛切，入薛來。月部。</w:t>
        <w:br/>
        <w:br/>
        <w:t>（1）苇花。《説文·艸部》：“茢，芀也。”</w:t>
        <w:br/>
        <w:br/>
        <w:t>（2）苕帚。*清**朱駿聲*《説文通訓定聲·泰部》：“茢，葦花已退，其穎可為帚。”《周禮·夏官·戎右》：“贊牛耳，桃、茢。”*鄭玄*注：“茢，苕帚，所以掃不祥。”*賈公彦*疏：“殺牲取血，旁有不祥，故執此二者於血側也。”*漢**張衡*《東京賦》：“方相秉鉞，巫覡操茢。”</w:t>
        <w:br/>
        <w:br/>
        <w:t>（3）药草名。即石芸。《爾雅·釋草》：“茢，勃茢。”*郭璞*注：“一名石芸。《本草》云。”</w:t>
        <w:br/>
      </w:r>
    </w:p>
    <w:p>
      <w:r>
        <w:t>茣##茣</w:t>
        <w:br/>
        <w:br/>
        <w:t>茣wú　《集韻》訛胡切，平模疑。</w:t>
        <w:br/>
        <w:br/>
        <w:t>同“䓊”。草名。《玉篇·艸部》：“茣，茣草。”《集韻·模韻》：“䓊，《説文》：‘艸也。’或作茣。”</w:t>
        <w:br/>
      </w:r>
    </w:p>
    <w:p>
      <w:r>
        <w:t>茤##茤</w:t>
        <w:br/>
        <w:br/>
        <w:t>（一）jì　《集韻》奇寄切，去寘羣。支部。</w:t>
        <w:br/>
        <w:br/>
        <w:t>同“芰”。《説文·艸部》：“芰，蔆也。茤，*杜林*説芰从多。”</w:t>
        <w:br/>
        <w:br/>
        <w:t>（二）duō　《集韻》當何切，平戈端。</w:t>
        <w:br/>
        <w:br/>
        <w:t>〔鹿茤〕*汉*代*永昌郡*少数民族名。《集韻·戈韻》：“茤，南夷名。”《後漢書·南蠻西南夷傳》：“（*哀牢夷*）其王*賢栗*遣兵乘箄船，南下*江*、*漢*，擊附塞夷*鹿茤*。*鹿茤*人弱，為所禽獲。”</w:t>
        <w:br/>
      </w:r>
    </w:p>
    <w:p>
      <w:r>
        <w:t>茥##茥</w:t>
        <w:br/>
        <w:br/>
        <w:t>《説文》：“茥，缺盆也。从艸，圭聲。”</w:t>
        <w:br/>
        <w:br/>
        <w:t>（一）guī　《廣韻》古攜切，平齊見。又苦圭切。支部。</w:t>
        <w:br/>
        <w:br/>
        <w:t>覆盆子。又名插田藨。蔷薇科。落叶灌木。茎有钩状的刺。伞房花序。果为聚合的小核果，呈头状，红色，四五月熟，故名插田藨。果可食和入药。《爾雅·釋草》：“茥，蒛盆。”*郭璞*注：“覆盆也。實似莓而小，亦可食。”《太平御覽》卷九百九十八引*孫炎*《爾雅注》：“*青州*曰茥。”</w:t>
        <w:br/>
        <w:br/>
        <w:t>（二）guì　《集韻》涓惠切，去霽見。</w:t>
        <w:br/>
        <w:br/>
        <w:t>同“蓕”。《集韻·霽韻》：“蓕，艸名。或省。”</w:t>
        <w:br/>
      </w:r>
    </w:p>
    <w:p>
      <w:r>
        <w:t>茦##茦</w:t>
        <w:br/>
        <w:br/>
        <w:t>《説文》：“茦，莿也。从艸，朿聲。”</w:t>
        <w:br/>
        <w:br/>
        <w:t>cì　《集韻》七賜切，去寘清。錫部。</w:t>
        <w:br/>
        <w:br/>
        <w:t>草的芒刺。也作“莿”。《爾雅·釋草》：“茦，刺。”*郭璞*注：“草刺針也。*關*西謂之刺，*燕*北*朝鮮*之間曰茦，見《方言》。”《説文·艸部》：“茦，莿也。”*段玉裁*注：“木芒曰刺，草芒曰茦。”《集韻·寘韻》：“莿，《説文》：‘茦也。’一曰艸芒也。或省。”又草木刺人。《方言》卷三：“凡草木刺人，北*燕*、*朝鮮*之間謂之茦。”*郭璞*注：“《山海經》謂刺為傷也。”</w:t>
        <w:br/>
      </w:r>
    </w:p>
    <w:p>
      <w:r>
        <w:t>茧##茧</w:t>
        <w:br/>
        <w:br/>
        <w:t>茧（一）chóng　《集韻》持中切，平東澄。</w:t>
        <w:br/>
        <w:br/>
        <w:t>（1）草名。《集韻·東韻》：“茧，艸名。”</w:t>
        <w:br/>
        <w:br/>
        <w:t>（2）草衰。《玉篇·艸部》：“茧，草衰。”</w:t>
        <w:br/>
        <w:br/>
        <w:t>（二）jiǎn</w:t>
        <w:br/>
        <w:br/>
        <w:t>“繭”的简化字。</w:t>
        <w:br/>
      </w:r>
    </w:p>
    <w:p>
      <w:r>
        <w:t>茨##茨</w:t>
        <w:br/>
        <w:br/>
        <w:t>《説文》：“茨，以茅葦蓋屋。从艸，次聲。”</w:t>
        <w:br/>
        <w:br/>
        <w:t>cí　《廣韻》疾資切，平脂從。脂部。</w:t>
        <w:br/>
        <w:br/>
        <w:t>（1）用茅苇盖屋。《釋名·釋宫室》：“茨，次也，次比草為之也。”《説文·艸部》：“茨，以茅葦蓋屋。”《書·梓材》：“若作室家，既勤垣墉，惟其塗塈茨。”孫*星衍*疏：“言如作室家，既勤力為牆，當思涂塞孔穴，又蓋之以茅葦也。”《莊子·讓王》：“環堵之室，茨以生草。”《新唐書·東夷傳·高麗》：“居依山谷，以草茨屋。”又泛指覆盖。《廣雅·釋詁二》：“茨，覆也。”《周禮·夏官·圉師》：“茨牆則翦闔。”*鄭玄*注：“茨，蓋也。”</w:t>
        <w:br/>
        <w:br/>
        <w:t>（2）茅草盖的屋顶。《詩·小雅·甫田》：“曾孫之稼，如茨如梁。”*鄭玄*箋：“茨，屋蓋也。”《韓非子·五蠧》：“*堯*之王天下也，茅茨不翦，采椽不斲。”*漢**王褒*《聖主得賢臣頌》：“生於窮巷之中，長於蓬茨之下。”</w:t>
        <w:br/>
        <w:br/>
        <w:t>（3）蒺藜。蒺藜科。一年生草本。茎平卧，有毛。果皮有尖刺。种子入药。《爾雅·釋草》：“茨，蒺藜。”《詩·鄘風·牆有茨》：“牆有茨，不可埽也。”*宋**陸游*《閔雨》：“窮民守稼泣，便恐化棘茨。”</w:t>
        <w:br/>
        <w:br/>
        <w:t>（4）堆积；聚。《廣雅·釋詁一》：“茨，積也。”《淮南子·泰族》：“掘其所流而深之，茨其所决而高之。”*高誘*注：“茨，積土填滿之也。”*宋*佚名《水調歌頭·壽徐樞》：“與壽星争耀，茨福正綿綿。”</w:t>
        <w:br/>
        <w:br/>
        <w:t>（5）通“餈”。米饼。*清**朱駿聲*《説文通訓定聲·履部》：“茨，叚借為餈。”《周禮·天官·籩人》“糗餌粉餈”*漢**鄭玄*注：“故書餈作茨。”</w:t>
        <w:br/>
        <w:br/>
        <w:t>（6）姓。《萬姓統譜·支韻》：“茨，*周**茨芘*，*晋*人。*漢**茨充*，字*子和*，*靖州*人，*建武*中為*桂陽*太守。”</w:t>
        <w:br/>
      </w:r>
    </w:p>
    <w:p>
      <w:r>
        <w:t>茩##茩</w:t>
        <w:br/>
        <w:br/>
        <w:t>《説文》：“茩，薢茩也。从艸，后聲。”</w:t>
        <w:br/>
        <w:br/>
        <w:t>gòu　《廣韻》古厚切，上厚見。侯部。</w:t>
        <w:br/>
        <w:br/>
        <w:t>〔薢茩〕见“薢”。</w:t>
        <w:br/>
      </w:r>
    </w:p>
    <w:p>
      <w:r>
        <w:t>茪##茪</w:t>
        <w:br/>
        <w:br/>
        <w:t>茪guāng　《廣韻》古黄切，平唐見。</w:t>
        <w:br/>
        <w:br/>
        <w:t>〔𦯊茪〕草名。《廣韻·唐韻》：“茪，𦯊茪，草名。”</w:t>
        <w:br/>
      </w:r>
    </w:p>
    <w:p>
      <w:r>
        <w:t>茫##茫</w:t>
        <w:br/>
        <w:br/>
        <w:t>茫（一）máng　《廣韻》莫郎切，平唐明。</w:t>
        <w:br/>
        <w:br/>
        <w:t>（1）匆忙。《方言》卷二：“茫，遽也。*吴*、*揚*曰茫。”*郭璞*注：“今北方通然也。”《玉篇·艸部》：“茫，速也。”</w:t>
        <w:br/>
        <w:br/>
        <w:t>（2）迷蒙不明；模糊不清。如：茫茫；渺茫；茫无头绪。《廣韻·唐韻》：“茫，滄茫。”《漢書·司馬相如傳》：“於是諸大夫茫然喪其所懷來，失厥所以進。”*唐**李白*《嘲魯儒》：“問以經濟策，茫如墜烟霧。”</w:t>
        <w:br/>
        <w:br/>
        <w:t>（3）古代南方少数民族首领的称号。《新唐書·南蠻傳》：“*茫蠻*，本*關南*種。茫，其君號也。”</w:t>
        <w:br/>
        <w:br/>
        <w:t>（4）姓。《萬姓統譜·陽韻》：“茫，*宋**茫端臣*承議郎。”</w:t>
        <w:br/>
        <w:br/>
        <w:t>（二）huǎng</w:t>
        <w:br/>
        <w:br/>
        <w:t>同“荒（慌）”。模糊，不真切。*唐**韓愈*《駑驥》：“因言天外事，茫惚使人愁。”*李漢*注：“茫，或作怳，或作荒。《詹集》作慌，古慌與茫通。怳，許往切。”*唐**柳宗元*《天對》：“本始之茫，誕者傳焉。”</w:t>
        <w:br/>
      </w:r>
    </w:p>
    <w:p>
      <w:r>
        <w:t>茬##茬</w:t>
        <w:br/>
        <w:br/>
        <w:t>《説文》：“茬，艸皃。从艸，在聲。*濟*北有*茬平縣*。”</w:t>
        <w:br/>
        <w:br/>
        <w:t>（一）chí　《廣韻》士之切，平之崇。又側持切。之部。</w:t>
        <w:br/>
        <w:br/>
        <w:t>（1）草盛貌。《説文·艸部》：“茬，艸皃。”《玉篇·艸部》：“茬，草盛皃。”</w:t>
        <w:br/>
        <w:br/>
        <w:t>（2）古县名。*西汉*属*泰山郡*。治所在今*山东省**济南市**长清区*东南。《漢書·地理志上》：“*泰山郡*，縣二十四：……*茬*。”</w:t>
        <w:br/>
        <w:br/>
        <w:t>（3）山名。《集韻·之韻》：“茬，山名。*漢**泰山郡*有*茬山*。”</w:t>
        <w:br/>
        <w:br/>
        <w:t>（4）姓。《廣韻·之韻》：“茬，姓。”</w:t>
        <w:br/>
        <w:br/>
        <w:t>（二）chá　《集韻》鋤加切，平麻崇。</w:t>
        <w:br/>
        <w:br/>
        <w:t>（1）同“槎”。斜砍；劈削。《漢書·貨殖傳》：“然猶山不茬蘖，澤不伐夭。”*顔師古*注：“茬，古槎字也。槎，邪斫木也。”</w:t>
        <w:br/>
        <w:br/>
        <w:t>（2）庄稼收割后留在地里的茎和根。如：麦茬儿；豆茬儿。也指没有剃尽或剃后复生的须发短桩。</w:t>
        <w:br/>
        <w:br/>
        <w:t>（3）指在同一块地上作物种植或生长的次数。如：换茬；二茬韭菜。</w:t>
        <w:br/>
      </w:r>
    </w:p>
    <w:p>
      <w:r>
        <w:t>茭##茭</w:t>
        <w:br/>
        <w:br/>
        <w:t>《説文》：“茭，乾芻。从艸，交聲。一曰牛蘄艸。”</w:t>
        <w:br/>
        <w:br/>
        <w:t>（一）jiāo　《廣韻》古肴切，平肴見。宵部。</w:t>
        <w:br/>
        <w:br/>
        <w:t>（1）干饲料。《説文·艸部》：“茭，乾芻。”*徐鍇*繫傳：“刈取以用曰芻，故曰‘生芻一束’。乾之曰茭，故《尚書》曰‘峙乃芻茭。’”《書·費誓》：“*魯*人三郊三遂，峙乃芻茭，無敢不多，汝則有大刑。”*孔穎達*疏引*鄭玄*云：“茭，乾芻也。”《漢書·趙充國傳》：“月用糧穀十九萬九千六百三十斛，鹽千六百九十三斛，茭藁二十五萬二百八十六石。”《齊民要術·養羊》：“種大豆一頃雜穀，並草留之，不須鋤治，八九月中，刈作青茭。”</w:t>
        <w:br/>
        <w:br/>
        <w:t>（2）马芹，又名野茴香。伞形科。草本。嫩时可吃。种子入药。《爾雅·釋草》：“茭，牛蘄。”*郭璞*注：“今馬蘄。葉細鋭似芹，亦可食。”</w:t>
        <w:br/>
        <w:br/>
        <w:t>（3）草索；竹、苇编的缆索。《墨子·辭過》：“古之民未知為衣服時，衣皮帶茭。”《史記·河渠書》：“搴長茭兮沈美玉，*河伯*許兮薪不屬。”*裴駰*集解引*薛瓚*曰：“竹葦絚謂之茭。”</w:t>
        <w:br/>
        <w:br/>
        <w:t>（4）菰的别名。即茭白。*唐**温庭筠*《酬友人》：“坐久芰荷發，釣闌茭葦深。”《本草綱目·草部·菰》：“*江南*人呼菰為茭，以其根交結也。……（*蘇）頌*曰：‘菰根，江湖陂澤中皆有之。……春末生白茅如笋，即菰菜也，又謂之茭白，生熟皆可啖，甜美。’”</w:t>
        <w:br/>
        <w:br/>
        <w:t>（5）通“交”。交接，特指弓隈与弓箫角接之处。*清**朱駿聲*《説文通訓定聲·小部》：“茭，叚借為交。”《周禮·考工記·弓人》：“今夫茭解中有變焉，故挍。”*鄭玄*注：“茭解，謂接中也。”*賈公彦*疏：“言‘茭解中’，謂弓隈與弓簫角接之處。”</w:t>
        <w:br/>
        <w:br/>
        <w:t>（二）xiào　《集韻》下巧切，上巧匣。宵部。</w:t>
        <w:br/>
        <w:br/>
        <w:t>（1）草根。《爾雅·釋草》：“荺，茭。”*郝懿行*義疏：“《廣韻》十六軫荺字下引《爾雅》而云：‘蔈葦根可食者曰茭’。是草根通名茭。”《廣韻·巧韻》：“䕧，草根。或作茭。”</w:t>
        <w:br/>
        <w:br/>
        <w:t>（2）竹笋。《廣韻·巧韻》：“䕧，竹筍也。或作茭。”</w:t>
        <w:br/>
        <w:br/>
        <w:t>（三）qiào　《集韻》口教切，去效溪。</w:t>
        <w:br/>
        <w:br/>
        <w:t>〔茭媞〕轻慢之词。《方言》卷十：“眠娗、脉蜴、賜施、茭媞、譠謾、㦒忚，皆欺謾之語也，*楚**郢*以南*東揚*之郊通語也。”</w:t>
        <w:br/>
      </w:r>
    </w:p>
    <w:p>
      <w:r>
        <w:t>茮##茮</w:t>
        <w:br/>
        <w:br/>
        <w:t>《説文》：“茮，茮莍。从艸，尗聲。”*徐鍇*繫傳：“《説文》無椒字，豆菽字但作尗，則此茮為椒字也。”</w:t>
        <w:br/>
        <w:br/>
        <w:t>（一）jiāo　《廣韻》即消切，平宵精。宵部。</w:t>
        <w:br/>
        <w:br/>
        <w:t>同“椒”。花椒。《説文·艸部》：“茮，茮莍。”《玉篇·艸部》：“茮，莍也。與椒同。”</w:t>
        <w:br/>
        <w:br/>
        <w:t>（二）niǎo　《集韻》乃了切，上篠泥。</w:t>
        <w:br/>
        <w:br/>
        <w:t>〔苭茮〕见“苭”。</w:t>
        <w:br/>
      </w:r>
    </w:p>
    <w:p>
      <w:r>
        <w:t>茯##茯</w:t>
        <w:br/>
        <w:br/>
        <w:t>fú　㊀《廣韻》房六切，入屋奉。職部。</w:t>
        <w:br/>
        <w:br/>
        <w:t>〔茯苓〕多孔菌科植物茯苓菌的菌核。寄生在赤松或马尾松根上。深入土中20厘米～30厘米，形状像甘薯，大小不等，重可达数十公斤，外皮黑褐色，里面白色或粉红色。菌核外皮叫茯苓皮，中间天然抱有木心的叫茯神，都供药用。《玉篇·艸部》：“茯，茯苓，藥也。”《淮南子·説山》：“千年之松，下有茯苓。”*高誘*注：“茯苓，千歲松脂也。”*唐**杜甫*《嚴氏溪放歌行》：“知子松根長茯苓，遲暮有意來同煮。”*元**虞集*《汪道士草亭》：“霧雨歸懸黍，風雲護茯苓。”</w:t>
        <w:br/>
        <w:br/>
        <w:t>㊁《集韻》平秘切，去至並。</w:t>
        <w:br/>
        <w:br/>
        <w:t>同“絥”。车絥。古代车上的一种饰物。《説文·糸部》：“絥，車袱也。茯，絥或从艸。”</w:t>
        <w:br/>
      </w:r>
    </w:p>
    <w:p>
      <w:r>
        <w:t>茰##茰</w:t>
        <w:br/>
        <w:br/>
        <w:t>茰同“萸”。《字彙·艸部》：“茰，俗萸字。”</w:t>
        <w:br/>
      </w:r>
    </w:p>
    <w:p>
      <w:r>
        <w:t>茱##茱</w:t>
        <w:br/>
        <w:br/>
        <w:t>《説文》：“茱，茱萸，茮屬。从艸，朱聲。”</w:t>
        <w:br/>
        <w:br/>
        <w:t>zhū　《廣韻》市朱切，平虞禪。侯部。</w:t>
        <w:br/>
        <w:br/>
        <w:t>〔茱萸〕又称“吴茱萸”。芸香科。落叶小乔木。叶对生，奇数羽状复叶。夏季开绿白色小花，圆锥花序。果实红紫色，裂开。未成熟果实入药，功能温中止痛，杀虫。古代有重阳节佩茱萸囊、饮菊花酒健身去邪的风俗。除吴茱萸外，又有芸香科落叶乔木食茱萸，果实可吃；山茱萸科山茱萸，果实供药用。*晋**左思*《蜀都賦》：“其園則有蒟蒻茱萸，瓜疇芋區。”《西京雜記》卷三：“九月九日，佩茱萸，食蓬餌，飲菊花酒，令人長壽。”*唐**王維*《九月九日憶山東兄弟》：“遥知兄弟登高處，遍插茱萸少一人。”</w:t>
        <w:br/>
      </w:r>
    </w:p>
    <w:p>
      <w:r>
        <w:t>茲##茲</w:t>
        <w:br/>
        <w:br/>
        <w:t>《説文》：“茲，艸木多益。从艸，兹省聲。”按：*徐鍇*繫傳作“絲省聲”。</w:t>
        <w:br/>
        <w:br/>
        <w:t>（一）zī　《廣韻》子之切，平之精。之部。</w:t>
        <w:br/>
        <w:br/>
        <w:t>（1）草木滋盛。《説文·艸部》：“茲，艸木多益。”*徐鍇*繫傳：“此草木之兹盛也。”《素問·五藏生成論》：“五藏之氣，故色見青如草茲者死。”注：“茲，滋也，言如草初生之青色也。”</w:t>
        <w:br/>
        <w:br/>
        <w:t>（2）年。《孟子·滕文公下》：“今茲未能，請輕之，以待來年。”《吕氏春秋·任地》：“今茲美禾，來茲美麥。”*高誘*注：“茲，年也。”《古詩十九首》之十五：“為樂當及時，何能待來茲。”</w:t>
        <w:br/>
        <w:br/>
        <w:t>（3）现在。《廣雅·釋言》：“茲，今也。”《書·盤庚上》：“茲予大享于先王，爾祖其從與享之。”《史記·樗里子甘茂列傳》：“今臣生十二歲於茲矣，君其試臣，何遽叱乎？”</w:t>
        <w:br/>
        <w:br/>
        <w:t>（4）代词。表示指示。1.相当于“此”、“这里”、“这个”。《爾雅·釋詁下》：“茲，此也。”《詩·大雅·泂酌》：“挹彼注茲。”《論語·子罕》：“*文王*既没，文不在茲乎？”*漢**王粲*《登樓賦》：“登茲樓以四望兮。”2.相当于“这样”。《書·湯誓》：“*夏*德若茲，今朕必往。”*晋**陶潛*《飲酒二十首》之一：“寒暑有代謝，人道每如茲。”</w:t>
        <w:br/>
        <w:br/>
        <w:t>（5）副词。表示程度，相当于“愈益”、“更加”。后作“滋”。《馬王堆漢墓帛書·老子甲本·德經》：“民多利器，而邦家茲昏。”《墨子·尚同上》：“是以一人則一義，二人則二義，十人則十義，其人茲衆，其所謂義者亦茲衆。”*孫詒讓*閒詁：“古正作茲，今相承作滋。”《漢書·五行志下》：“賦斂茲重，而百姓屈竭。”*顔師古*注：“茲，益也。”</w:t>
        <w:br/>
        <w:br/>
        <w:t>（6）语气词。相当于“哉”。《書·立政》：“嗚呼！休茲！”又《費誓》：“公曰：嗟！人無譁，聽命！徂茲！*淮夷*、*徐戎*並興。”</w:t>
        <w:br/>
        <w:br/>
        <w:t>（7）草席。《爾雅·釋器》：“蓐謂之茲。”*郭璞*注：“《公羊傳》曰：‘屬負茲。’茲者，蓐席也。”《史記·周本紀》：“*衛康**叔封*布茲，*召公奭*贊采，*師尚父*牽牲。”*裴駰*集解引*徐廣*曰：“茲者，藉席之名。諸侯病曰負茲。”</w:t>
        <w:br/>
        <w:br/>
        <w:t>（8）姓。《通志·氏族略四》：“*茲*氏，*姬*姓，*魯桓公*之孫*公孫茲*之後。”</w:t>
        <w:br/>
        <w:br/>
        <w:t>（二）cí　《廣韻》疾之切，平之從。</w:t>
        <w:br/>
        <w:br/>
        <w:t>〔龜茲〕见“龜（qiū）”。</w:t>
        <w:br/>
      </w:r>
    </w:p>
    <w:p>
      <w:r>
        <w:t>茳##茳</w:t>
        <w:br/>
        <w:br/>
        <w:t>茳jiāng　《廣韻》古雙切，平江見。</w:t>
        <w:br/>
        <w:br/>
        <w:t>〔茳蘺〕也作“江蘺”。香草名。《集韻·江韻》：“茳，茳蘺，香艸。通作江。”《文選·司馬相如〈子虚賦〉》：“茳蘺、蘪蕪、諸柘、巴苴。”*李善*注引*張揖*曰：“江蘺，香草也。”</w:t>
        <w:br/>
      </w:r>
    </w:p>
    <w:p>
      <w:r>
        <w:t>茴##茴</w:t>
        <w:br/>
        <w:br/>
        <w:t>茴huí　《廣韻》户恢切，平灰匣。</w:t>
        <w:br/>
        <w:br/>
        <w:t>（1）〔茴香〕又名“蘹香”。伞形科。多年生草本，作一二年生栽培。全株具强烈芳香，表面有白粉。嫩茎、叶做蔬菜，果实做香料，也供药用。《玉篇·艸部》：“茴，茴香。”《本草綱目·菜部·蘹香》引*蘇頌*《圖經本草》：“蘹香，北人呼為茴香，聲相近也。”</w:t>
        <w:br/>
        <w:br/>
        <w:t>（2）药草防风的叶子。《集韻·灰韻》：“茴，藥艸防風葉也”</w:t>
        <w:br/>
      </w:r>
    </w:p>
    <w:p>
      <w:r>
        <w:t>茵##茵</w:t>
        <w:br/>
        <w:br/>
        <w:t>《説文》：“茵，車重席。从艸，因聲。鞇，*司馬相如*説茵从革。”</w:t>
        <w:br/>
        <w:br/>
        <w:t>yīn　《廣韻》於真切，平真影。真部。</w:t>
        <w:br/>
        <w:br/>
        <w:t>（1）车上的垫褥。《説文·艸部》：“茵，車重席。”《詩·秦風·小戎》：“文茵暢轂，駕我騏馵。”*毛*傳：“文茵，虎皮也”。*孔穎達*疏：“茵者，車上之褥，用皮為之。言文茵則皮有文采，故知虎皮也。”《漢書·丙吉傳》：“此不過汙丞相車茵耳。”*顔師古*注：“茵，蓐也。”《文選·潘岳〈西征賦〉》：“爾乃端策拂茵，彈冠振衣。”*李善*注：“茵，車中蓐也。”又引申为车。*漢**班固*《西都賦》：“乘茵步輦，惟所息宴。”</w:t>
        <w:br/>
        <w:br/>
        <w:t>（2）垫褥的通称。如：绿草如茵。《儀禮·既夕禮》：“加茵用疏布。”*鄭玄*注：“茵，所以藉棺者。”*唐**李賀*《蘇小小墓》：“草如茵，松如蓋。”*郭沫若*《题沈阳抗美援朝烈士纪念碑》：“*鸭绿江*南花胜锦，*北陵园*畔草成茵。”</w:t>
        <w:br/>
        <w:br/>
        <w:t>（3）嫩草。*唐**段成式*《和徐商賀盧員外賜緋》：“莫辭倒載吟歸去，看欲東山又吐茵。”</w:t>
        <w:br/>
        <w:br/>
        <w:t>（4）重叠。*明**趙南星*《王靈官贊》：“軵者、築者、斃者相茵。”</w:t>
        <w:br/>
      </w:r>
    </w:p>
    <w:p>
      <w:r>
        <w:t>茶##茶</w:t>
        <w:br/>
        <w:br/>
        <w:t>茶chá　《廣韻》宅加切，平麻澄。</w:t>
        <w:br/>
        <w:br/>
        <w:t>（1）茶树。山茶科。落叶灌木或小乔木。叶薄革质，椭圆状披针形，有短锯齿。秋天开白花。我国*长江*流域及以南各地盛行栽培；*日本*、*尼泊尔*、*印度*、*中南半岛*从我国引种栽培。嫩叶加工后就是茶叶，可作饮料。《集韻·麻韻》：“荼、𣘻、茶，茗也。或从木，亦省。”*唐**陸羽*《茶經·一之源》：“茶者，南方之嘉木也。一尺，二尺，迺至數十尺。……其字：或從草，或從木，或草木并。”原注：“從草，當作‘茶’，其字出《開元文字音義》；從木，當作‘𣘻’，其字出《本草》；草木并，當作‘荼’，其字出《爾雅》。”*唐**白居易*《香爐峰下新置草堂詠懷題石》：“架巖結茅宇，斷壁開茶園。”</w:t>
        <w:br/>
        <w:br/>
        <w:t>（2）用茶叶沏成的饮料。如：喝茶；茶点。*宋**蘇軾*《遊諸佛舍一日飲釅茶七盞，戲書勤師壁》：“何須*魏帝*一丸藥，且盡*盧仝*七椀茶。”《京本通俗小説·馮玉梅團圓》：“婦人口渴，*徐信*引到一個茶肆喫茶。”又指某些饮料或煎汁食品。如：杏仁茶；面茶；午时茶。</w:t>
        <w:br/>
        <w:br/>
        <w:t>（3）*唐*时对小女孩的美称。*金**元好問*《德華小女五歲能誦余詩數首以此詩為贈》：“牙牙嬌語總堪誇，學念新詩似小茶。”自注：“*唐*人以茶為小女美稱。”</w:t>
        <w:br/>
        <w:br/>
        <w:t>（4）旧时订婚聘礼的代称。如：三茶六礼；受茶。*明**陳耀文*《天中記·茶》：“凡種茶樹必下子，移植則不復生，故俗聘婦必以茶為禮。”《清平山堂話本·快嘴李翠蓮記》：“行甚麽財禮？下甚麽茶？”</w:t>
        <w:br/>
        <w:br/>
        <w:t>（5）姓。《萬姓統譜·麻韻》：“茶，*茶昱*，*武平*人，*洪武*中*洛川縣*訓導。”</w:t>
        <w:br/>
      </w:r>
    </w:p>
    <w:p>
      <w:r>
        <w:t>茷##茷</w:t>
        <w:br/>
        <w:br/>
        <w:t>《説文》：“茷，艸葉多。从艸，伐聲。《春秋傳》曰：‘*晋**糴茷*。’”</w:t>
        <w:br/>
        <w:br/>
        <w:t>（一）fá　《廣韻》房越切，入月奉。又符廢切，博蓋切。月部。</w:t>
        <w:br/>
        <w:br/>
        <w:t>草叶丰茂。《説文·艸部》：“茷，艸葉多。”*唐**柳宗元*《始得西山宴游記》：“斫榛莽，焚茅茷。”</w:t>
        <w:br/>
        <w:br/>
        <w:t>（二）pèi　《集韻》蒲蓋切，去泰並。月部。</w:t>
        <w:br/>
        <w:br/>
        <w:t>（1）通“旆”。古代旗边下垂如燕尾的饰物。*清**朱駿聲*《説文通訓定聲·泰部》：“茷，叚借為旆。”《詩·小雅·六月》“白旆央央”*唐**陸德明*釋文：“白茷，本又作旆。”*黄焯*彙校：“古寫本作茷，今作旆。”《左傳·定公四年》：“分*康叔*以大路、少帛、綪茷、旃旌、大吕。”*孔穎達*疏：“茷即旆也。”</w:t>
        <w:br/>
        <w:br/>
        <w:t>（2）同“茇”。白色的凌霄花。《集韻·末韻》：“茇，《説文》：‘艸之白華為茇。’或从伐。”</w:t>
        <w:br/>
        <w:br/>
        <w:t>（三）bá　《集韻》蒲撥切，入末並。</w:t>
        <w:br/>
        <w:br/>
        <w:t>（1）树木枝条盘曲貌。《集韻·末韻》：“茷，木枝葉盤紆皃。”《楚辭·淮南小山〈招隱士〉》：“樹輪相糾兮，林木茷骫。”*王逸*注：“枝條盤紆。”</w:t>
        <w:br/>
        <w:br/>
        <w:t>（2）同“茇”。草木根。《集韻·末韻》：“茇，《説文》：‘草根也。春艸根枯引之而發土為撥，故謂之茇。’或从伐。”</w:t>
        <w:br/>
      </w:r>
    </w:p>
    <w:p>
      <w:r>
        <w:t>茸##茸</w:t>
        <w:br/>
        <w:br/>
        <w:t>《説文》：“茸，艸茸茸皃。从艸，聦省聲。”</w:t>
        <w:br/>
        <w:br/>
        <w:t>（一）róng　《廣韻》而容切，平鍾日。東部。</w:t>
        <w:br/>
        <w:br/>
        <w:t>（1）草初生纤细柔软的样子。《説文·艸部》：“茸，艸茸茸皃。”*王筠*句讀：“艸初生之狀謂之茸。”*南朝**宋**謝靈運*《於南山往北山經湖中瞻眺》：“初篁苞緑籜，新蒲含紫茸。”*唐**韓愈*等《有所思聯句》：“臺鏡晦舊暉，庭草滋深茸。”</w:t>
        <w:br/>
        <w:br/>
        <w:t>（2）柔细的（兽毛）。《太平御覽》卷八百八十九引《東觀漢記》：“師子……尾端茸毛大如斗。”*唐**杜牧*《揚州三首》之一：“喧闐醉年少，半脱紫茸裘。”*宋**姜夔*《探春慢》：“拂雪金鞭，欺寒茸帽。”*柳青*《创业史》第一部：“一条大黄牛……伸出长舌头，舐着身上闪着金光的茸毛。”</w:t>
        <w:br/>
        <w:br/>
        <w:t>（3）鹿茸的简称。*清**王筠*《説文句讀·艸部》：“草初生之狀謂之茸，鹿茸蓋取此意。”《神農本草經》卷二：“鹿茸，味甘温。”*宋**黄庭堅*《夏日夢伯兄寄江南》：“河天月暈魚生子，槲夜風微鹿養茸。”*宋**孫光憲*《北夢瑣言·逸文》：“南中多鹿……當角解之時，其茸甚痛。”*清**王士禛*《題門人孫貞伯松石間圖》：“幽居盡日無人跡，閑看春山鹿養茸。”</w:t>
        <w:br/>
        <w:br/>
        <w:t>（4）木名。《管子·地員》：“其桑其松，其杞其茸。”*尹知章*注：“茸，木名。”</w:t>
        <w:br/>
        <w:br/>
        <w:t>（5）用同“絨”。刺绣用的丝缕。*五代**李煜*《一斛珠》：“爛嚼紅茸，笑向檀郎唾。”《元史·輿服志》：“飾以五色茸線結網五重。”*明**高啓*《效香奩二首》之一：“青𤨏初空别恨長，綉茸留得唾痕香。”</w:t>
        <w:br/>
        <w:br/>
        <w:t>（二）rǒng　《集韻》乳勇切，上腫日。</w:t>
        <w:br/>
        <w:br/>
        <w:t>推入。《漢書·司馬遷傳》：“而僕又茸以蠶室，重為天下觀笑。”*顔師古*注：“茸，音人勇反。推也……謂推致蠶室之中也。”</w:t>
        <w:br/>
      </w:r>
    </w:p>
    <w:p>
      <w:r>
        <w:t>茹##茹</w:t>
        <w:br/>
        <w:br/>
        <w:t>《説文》：“茹，飤馬也。从艸，如聲。”</w:t>
        <w:br/>
        <w:br/>
        <w:t>rú　㊀《廣韻》人諸切，平魚日。又人恕切，人渚切。魚部。</w:t>
        <w:br/>
        <w:br/>
        <w:t>（1）喂牛马。《説文·艸部》：“茹，飤馬也。”《玉篇·艸部》：“茹，飯牛也。”</w:t>
        <w:br/>
        <w:br/>
        <w:t>（2）吃；吞咽。如：茹毛饮血。《方言》卷七：“茹，食也。*吴**越*之間，凡貪飲食者謂之茹。”*郭璞*注：“今俗呼能麤食者為茹。”《詩·大雅·蒸民》：“柔則茹之，剛則吐之。”《禮記·禮運》：“食草木之實，鳥獸之肉，飲其血，茹其毛。”*郭沫若*《女神》：“侬欲均贫富，侬欲茹强权。”</w:t>
        <w:br/>
        <w:br/>
        <w:t>（3）贪；恣。《廣雅·釋詁二》：“茹，貪也。”《廣韻·魚韻》：“茹，恣也。”</w:t>
        <w:br/>
        <w:br/>
        <w:t>（4）包含；受。如：含辛茹苦。《顔氏家訓·文章》：“銜酷茹恨，徹於心髓。”*唐**皇甫湜*《韓文公墓銘》：“茹古涵今，無有端涯。”*清**顧炎武*《天下郡國利病書·陝西八》：“惟*遼**東*、*宣大*、*甯夏*、*甘肅*、*莊浪*一帶，頻茹其毒。”</w:t>
        <w:br/>
        <w:br/>
        <w:t>（5）杂糅。《廣韻·語韻》：“茹，雜糅也。”*宋**羅泌*《路史·前紀》：“*辰放氏*作，時多陰風，乃教民𢷘木茹皮以禦風霜。”</w:t>
        <w:br/>
        <w:br/>
        <w:t>（6）柔软。《廣雅·釋詁四》：“茹，柔也。”《楚辭·離騷》：“攬茹蕙以掩涕兮，霑余襟之浪浪”。*王逸*注：“茹，柔耎也。”引申为软弱；颓败。《韓非子·亡徵》：“緩心而無成，柔茹而寡斷。”*晋**左思*《魏都賦》：“有靦瞢容，神惢形茹。”</w:t>
        <w:br/>
        <w:br/>
        <w:t>（7）腐臭。《吕氏春秋·功名》：“以茹魚去蠅，蠅愈至，不可禁。”*高誘*注：“茹，臭也。”</w:t>
        <w:br/>
        <w:br/>
        <w:t>（8）蔬菜的总称。《漢書·食貨志上》：“菜茹有畦。”*顔師古*注：“茹，所食之菜也。”《文選·枚乘〈七發〉》：“秋黄之蘇，白露之茹。”*李善*注：“茹，菜之揔名也。”《後漢書·陳蕃傳》：“又*青*、*徐*炎旱，五穀損傷，民物流遷，茹菽不足。”</w:t>
        <w:br/>
        <w:br/>
        <w:t>（9）猜度；估计。《爾雅·釋言》：“茹，度也。”《詩·小雅·六月》：“*玁狁*匪茹，整居*焦穫*，侵*鎬*及*方*，至于*涇陽*。”*鄭玄*箋：“言*玁狁*之來侵，非其所當度為也。”</w:t>
        <w:br/>
        <w:br/>
        <w:t>（10）相牵引貌。《玉篇·艸部》：“茹，相牽引皃。”《易·泰》：“拔茅茹以其彙，征吉。”*王弼*注：“茹，相牽引之貌也。”</w:t>
        <w:br/>
        <w:br/>
        <w:t>⑪包；围裹。《齊民要術·造神麯并酒》：“十月初凍尚暖，未須茹甕；十一月、十二月，須黍穰茹之。”*清**黄生*《義府·茹瓮》：“按：茹者，以物擁覆取煖之名，字書茹字無此義。”</w:t>
        <w:br/>
        <w:br/>
        <w:t>⑫塞。也作“䋈”。《廣雅·釋詁三》“䋈，塞也”*清**王念孫*疏證：“䋈，字或作茹。”《唐律疏議·雜律·行船茹船不如法》：“諸船人行船、茹船、寫漏、安標宿止不如法……笞五十。”*長孫無忌*疏議：“茹船，謂茹塞船縫。”*孫奭*音義：“《易》曰：‘繻有衣袽。’*子夏*作‘茹’。塞也。”</w:t>
        <w:br/>
        <w:br/>
        <w:t>⑬姓。《通志·氏族略四》：“*茹*氏，《官氏志》：蠕蠕入中國為*茹*氏。又*普陋茹*氏改為*茹*氏，望出*河内*。”</w:t>
        <w:br/>
        <w:br/>
        <w:t>㊁《集韻》女居切，平魚娘。</w:t>
        <w:br/>
        <w:br/>
        <w:t>人名用字。《集韻·魚韻》：“茹，闕。人名。《春秋傳》有*莒茹*。通作挐。”按：今《左傳·僖公元年》作“*莒挐*”。</w:t>
        <w:br/>
      </w:r>
    </w:p>
    <w:p>
      <w:r>
        <w:t>茺##茺</w:t>
        <w:br/>
        <w:br/>
        <w:t>茺chōng　《廣韻》昌終切，平東昌。</w:t>
        <w:br/>
        <w:br/>
        <w:t>〔茺蔚〕即益母草。唇形科。一年生或二年生草本。茎直立，方形。叶对生，掌状多裂。夏季开花，花淡红色或白色，轮生在茎上部的叶腋内。全草入药，多用于妇科病；子名茺蔚，可利尿，治眼疾。《玉篇·艸部》：“茺，茺蔚，即益母也。”《本草綱目·草部·茺蔚》：“*時珍*曰：此草及子皆充盛密蔚，故名茺蔚。”</w:t>
        <w:br/>
      </w:r>
    </w:p>
    <w:p>
      <w:r>
        <w:t>茻##茻</w:t>
        <w:br/>
        <w:br/>
        <w:t>《説文》：“茻，衆艸也。从四屮。讀與冈同。”*朱駿聲*通訓定聲：“經傳草茻字皆以莽為之。”</w:t>
        <w:br/>
        <w:br/>
        <w:t>（一）mǎng　《廣韻》模朗切，上蕩明。陽部。</w:t>
        <w:br/>
        <w:br/>
        <w:t>（1）众草，草丛。《説文·茻部》：“茻，衆艸也。”</w:t>
        <w:br/>
        <w:br/>
        <w:t>（2）丛生的蕨类。《通志·六書略一》：“茻，蕨類，繁薈而叢生。”</w:t>
        <w:br/>
        <w:br/>
        <w:t>（二）mǔ　《集韻》滿補切，上姥明。</w:t>
        <w:br/>
        <w:br/>
        <w:t>宿草。《玉篇·茻部》：“茻，草木冬生不死。”《集韻·姥韻》：“茻，宿艸。”</w:t>
        <w:br/>
      </w:r>
    </w:p>
    <w:p>
      <w:r>
        <w:t>茼##茼</w:t>
        <w:br/>
        <w:br/>
        <w:t>茼tóng　《篇海類編》徒紅切。</w:t>
        <w:br/>
        <w:br/>
        <w:t>〔茼蒿〕菊科。二年生草本。叶长形，缺刻深或浅，有香气。嫩茎、叶作蔬菜。《本草綱目·菜部·茼蒿》：“茼蒿，八、九月下種，冬春食肥莖，花葉微似白蒿，其味辛甘，作蒿氣。”</w:t>
        <w:br/>
      </w:r>
    </w:p>
    <w:p>
      <w:r>
        <w:t>茽##茽</w:t>
        <w:br/>
        <w:br/>
        <w:t>茽zhòng　《集韻》直衆切，去送澄。</w:t>
        <w:br/>
        <w:br/>
        <w:t>草卉丛生。《集韻·送韻》：“茽，艸卉叢生。”</w:t>
        <w:br/>
      </w:r>
    </w:p>
    <w:p>
      <w:r>
        <w:t>茾##茾</w:t>
        <w:br/>
        <w:br/>
        <w:t>qiān　《集韻》輕煙切，平先溪。</w:t>
        <w:br/>
        <w:br/>
        <w:t>〔秦茾〕药草名。《集韻·先韻》：“茾，秦茾，藥艸。”</w:t>
        <w:br/>
      </w:r>
    </w:p>
    <w:p>
      <w:r>
        <w:t>茿##茿</w:t>
        <w:br/>
        <w:br/>
        <w:t>茿zhú　《廣韻》張六切，入屋知。</w:t>
        <w:br/>
        <w:br/>
        <w:t>〔萹茿〕即“萹蓄”，一名“扁竹”。蓼科。一年生草本。叶长椭圆形或线状长椭圆形，夏季开绿白或红色小花，簇生在叶腋内。中医以全草为清热、利水药。《玉篇·艸部》：“茿，萹茿，似小藜，赤莖節，好生道旁，可食。亦作‘竹’。”</w:t>
        <w:br/>
      </w:r>
    </w:p>
    <w:p>
      <w:r>
        <w:t>荀##荀</w:t>
        <w:br/>
        <w:br/>
        <w:t>《説文新附》：“荀，艸也。从艸，旬聲。”</w:t>
        <w:br/>
        <w:br/>
        <w:t>xún　《廣韻》相倫切，平諄心。真部。</w:t>
        <w:br/>
        <w:br/>
        <w:t>（1）草名。《説文新附·艸部》：“荀，艸也。”《山海經·中山經》：“*青要之山*……有草焉，其狀如葌，而方莖黄華赤實，其本如藁本，名曰荀草，服之美人色。”</w:t>
        <w:br/>
        <w:br/>
        <w:t>（2）古国名。*姬*姓。*春秋*时为*晋*所灭。地在今*山西省**新绛县*西。《左傳·桓公九年》：“*荀侯*、*賈伯*伐*曲沃*。”*杜預*注：“*荀*、*賈*皆國名。”</w:t>
        <w:br/>
        <w:br/>
        <w:t>（3）姓。《廣韻·諄韻》：“荀，姓，本姓*郇*，後去邑為*荀*。”</w:t>
        <w:br/>
      </w:r>
    </w:p>
    <w:p>
      <w:r>
        <w:t>荁##荁</w:t>
        <w:br/>
        <w:br/>
        <w:t>荁huán　《廣韻》胡官切，平桓匣。元部。</w:t>
        <w:br/>
        <w:br/>
        <w:t>菜名。堇菜科。多年生草本。地下茎粗壮，花期后叶柄增长，常作肾状心形，花淡紫色。生路边林下、溪旁湿地。全草入药，清热解毒。古时用以调味。《玉篇·艸部》：“荁，堇類。”《儀禮·特牲饋食禮》：“鉶芼：用苦若薇，皆有滑。夏葵，冬荁。”*鄭玄*注：“荁，堇屬。乾之，冬滑于葵。”《禮記·内則》：“棗栗飴蜜以甘之，堇荁枌榆免薧滫瀡以滑之，脂膏以膏之。”*鄭玄*注：“謂用調和飲食也。荁，堇類也。冬用堇，夏用荁。”*陸德明*釋文：“荁，似堇而葉大也。”</w:t>
        <w:br/>
      </w:r>
    </w:p>
    <w:p>
      <w:r>
        <w:t>荂##荂</w:t>
        <w:br/>
        <w:br/>
        <w:t>fū　《廣韻》芳無切，平虞敷。又况于切。魚部。</w:t>
        <w:br/>
        <w:br/>
        <w:t>（1）草木的花。《爾雅·釋草》：“華，荂也。”*郭璞*注：“今江東呼華為荂。音敷。”《説文·𠌶部》：“𠌶，艸木華也。荂，𠌶或从艸，从夸。”《文選·左思〈吴都賦〉》：“異荂蓲蘛，夏曄冬蒨。”*李善*注：“荂，枯瓜切。”*宋**石揚休*《海棠》：“開盡夭桃落盡梨，淺荂深萼照華池。”</w:t>
        <w:br/>
        <w:br/>
        <w:t>（2）茂盛。《方言》卷一：“華、荂，晠也。*齊*、*楚*之間或謂之華，或謂之荂。”*元**宋旡*《蕃釐觀感瓊花》：“旁枝微舊崛，新葉謾榮荂。”*明**黄道周*《萊峰張先生及配林夫人墓志》：“松枯不荂，蘭漸不澤。”</w:t>
        <w:br/>
        <w:br/>
        <w:t>（3）菊科植物芺、蓟等的果实。《爾雅·釋草》：“芺、薊，其實荂。”*郭璞*注：“芺與薊莖頭皆有蓊臺名荂，荂即其實。音俘。”</w:t>
        <w:br/>
        <w:br/>
        <w:t>（4）白茅的花。《爾雅·釋草》：“蔈、荂、荼。”*邢昺*疏：“荼，茅秀也。蔈也，荂也，其别名。”</w:t>
        <w:br/>
      </w:r>
    </w:p>
    <w:p>
      <w:r>
        <w:t>荃##荃</w:t>
        <w:br/>
        <w:br/>
        <w:t>《説文》：“荃，芥脃也。从艸，全聲。”</w:t>
        <w:br/>
        <w:br/>
        <w:t>（一）quán　《廣韻》此緣切，平仙清。元部。</w:t>
        <w:br/>
        <w:br/>
        <w:t>（1）细切的腌芥菜。《説文·艸部》：“荃，芥脃（脆）也。”*段玉裁*注：“《黑部》曰：‘以芥為齏名曰芥荃。云芥脃者，謂芥齏鬆脃可口也。’”</w:t>
        <w:br/>
        <w:br/>
        <w:t>（2）香草名。即昌蒲。又名“蓀”。古用以比喻君主。《玉篇·艸部》：“荃，香草也。”《爾雅翼·釋草》：“荃，昌蒲也。”《楚辭·離騷》：“荃不察余之中情兮，反信讒而齌怒。”*王逸*注：“荃，香草，以諭君也。”*洪興祖*補注：“荃與蓀同。”*唐**柳宗元*《弔屈原文》：“荃蕙蔽匿兮，胡久而不芳？”*鲁迅*《集外集拾遗·自题小像》：“寄意寒星荃不察，我以我血荐*轩辕*。”</w:t>
        <w:br/>
        <w:br/>
        <w:t>（3）捕鱼具。也作“筌”。《莊子·外物》：“荃者所以在魚，得魚而忘荃。”一本作“筌”。*成玄英*疏：“筌，魚笱也。以竹為之，故字从竹，亦有从草者。”</w:t>
        <w:br/>
        <w:br/>
        <w:t>（4）通“絟”。细布。《集韻·薛韻》：“絟，細布也。或作荃。”*清**朱駿聲*《説文通訓定聲·乾部》：“荃，叚借為絟。”《漢書·江都易王劉非傳》：“*繇王**閩侯*亦遺*建*荃、葛。”*顔師古*注：“*蘇林*曰：‘荃，音詮。細布屬也。’*師古*曰：‘字本作絟。蓋今南方筩布之屬皆為荃也。’”</w:t>
        <w:br/>
        <w:br/>
        <w:t>（二）chuò　《集韻》測劣切，入薛初。</w:t>
        <w:br/>
        <w:br/>
        <w:t>草名。可作染料。《集韻·薛韻》：“荃，艸名，可染。”</w:t>
        <w:br/>
      </w:r>
    </w:p>
    <w:p>
      <w:r>
        <w:t>荄##荄</w:t>
        <w:br/>
        <w:br/>
        <w:t>《説文》：“荄，艸根也。从艸，亥聲。”</w:t>
        <w:br/>
        <w:br/>
        <w:t>gāi　《廣韻》古哀切，平咍見。又古諧切。之部。</w:t>
        <w:br/>
        <w:br/>
        <w:t>草根。《爾雅·釋草》：“荄，根。”*郭璞*注：“俗呼韭根為荄。”《方言》卷三：“荄、杜，根也。東*齊*曰杜，或曰茇。”《漢書·禮樂志》：“青陽開動，根荄以遂。”*顔師古*注：“草根曰荄。”《抱朴子·外篇·廣譬》：“驚風摧千仞之木，不能拔弱草之荄。”*宋**蘇軾*《冬至日獨遊吉祥寺》：“井底微陽回未回，蕭蕭寒雨濕枯荄。”</w:t>
        <w:br/>
      </w:r>
    </w:p>
    <w:p>
      <w:r>
        <w:t>荅##荅</w:t>
        <w:br/>
        <w:br/>
        <w:t>《説文》：“荅，小尗也。从艸，合聲。”</w:t>
        <w:br/>
        <w:br/>
        <w:t>（一）dá　《廣韻》都合切，入合端。緝部。</w:t>
        <w:br/>
        <w:br/>
        <w:t>（1）小豆。《説文·艸部》：“荅，小尗也。”《廣雅·釋草》：“小豆，荅也。”《九章算術·粟米》：“菽、荅、麻、麥，各四十五。”</w:t>
        <w:br/>
        <w:br/>
        <w:t>（2）应允；对答。后作“答”。《左傳·宣公二年》“既合而來奔”*晋**杜預*注：“合猶荅也。”《玉篇·艸部》：“荅，當也。”《五經文字·艸部》：“荅，此荅本小豆之一名，對荅之荅本作畣。經典及人間行此荅已久，故不可改。”《廣韻·合韻》：“答，當也。亦作荅。”</w:t>
        <w:br/>
        <w:br/>
        <w:t>（3）量词。《史記·貨殖列傳》：“櫱麴鹽豉千荅。”*裴駰*集解引*徐廣*曰：“或作‘台’，器名有瓵。*孫叔然*云：瓵，瓦器，受斗六升合爲瓵。音貽。”</w:t>
        <w:br/>
        <w:br/>
        <w:t>（4）厚重貌。《漢書·貨殖傳》：“荅布皮革千石。”*顔師古*注：“麤厚之布也，其價賤……荅者，厚重之貌。”</w:t>
        <w:br/>
        <w:br/>
        <w:t>（5）姓。《萬姓統譜·合韻》：“荅，見《姓苑》。”</w:t>
        <w:br/>
        <w:br/>
        <w:t>（二）tà　《集韻》託合切，入合透。緝部。</w:t>
        <w:br/>
        <w:br/>
        <w:t>沮丧。《莊子·齊物論》：“仰天而嘘，荅焉似喪其耦。”*陸德明*釋文：“荅焉，本又作嗒。……解體貌。”</w:t>
        <w:br/>
      </w:r>
    </w:p>
    <w:p>
      <w:r>
        <w:t>荆##荆</w:t>
        <w:br/>
        <w:br/>
        <w:t>《説文》：“荆，楚。木也。从艸，刑聲。𦮓，古文荆。”</w:t>
        <w:br/>
        <w:br/>
        <w:t>jīng　《廣韻》舉卿切，平庚見。耕部。</w:t>
        <w:br/>
        <w:br/>
        <w:t>（1）灌木名。又名楚。马鞭草科牡荆属落叶灌木。种类很多，有牡荆、黄荆、紫荆等。枝条柔韧，可编筐篮；果实入药。《説文·艸部》：“荆，楚。木也。”*王筠*句讀：“‘荆，楚。謂荆一名楚也。木也。’以字从艸，故云木，蓋此物不大，故从艸，好叢生，故楚從林。”《山海經·南山經》：“（*虖勺之山*）其下多荆杞。”古代特指荆木做的刑杖。《史記·廉頗藺相如列傳》：“肉袒負荆，因賓客至*藺相如*門謝罪。”*司馬貞*索隱：“荆，楚也。可以為鞭。”</w:t>
        <w:br/>
        <w:br/>
        <w:t>（2）旧时对人称自己妻子的谦辞，取*东汉**梁鸿*妻*孟光*荆钗布裙的故事。又有表示贫寒的意思。如：拙荆；荆室。*宋**劉克莊*《蓋竹廟》：“寄書報與荆妻説，十襲荷衣莫要焚。”</w:t>
        <w:br/>
        <w:br/>
        <w:t>（3）古“九州”之一。包括今*湖北省*的中、南部，*湖南省*的中、北部，*四川省*和*贵州省*的一部分。《書·禹貢》：“*荆*及*衡陽*惟*荆州*。”*孔*傳：“北據*荆山*，南及*衡山*之陽。”按：此*荆山*，在今*湖北省**南漳县*。*荆州*，古为*荆*族居住之地。</w:t>
        <w:br/>
        <w:br/>
        <w:t>（4）山名，在今*陕西省**大荔县*东。《書·禹貢》：“*荆*、*岐*既旅。”*孔*傳：“此*荆*在*岐東*，非*荆州*之*荆*。”*孔穎達*疏：“《地理志》云，《禹貢》北條*荆山*在*馮翊**懷德縣*南；南條*荆山*在*南郡**臨沮縣*北，彼是*荆州*之*荆*也。”</w:t>
        <w:br/>
        <w:br/>
        <w:t>（5）古国名，即*楚国*，因其原来建国于*荆山*一带，故名。《春秋·莊公十年》：“*荆*敗*蔡*師于*莘*。”*杜預*注：“*荆*，*楚*本號，後改為*楚*。”</w:t>
        <w:br/>
        <w:br/>
        <w:t>（6）姓。《通志·氏族略二》：“*荆*氏，*𦍋*姓。*楚國*舊號*荆*，此未號*楚*之前受氏也。”</w:t>
        <w:br/>
      </w:r>
    </w:p>
    <w:p>
      <w:r>
        <w:t>荇##荇</w:t>
        <w:br/>
        <w:br/>
        <w:t>《説文》：“莕，菨餘也。从艸，杏聲。荇，莕或从行，同。”</w:t>
        <w:br/>
        <w:br/>
        <w:t>xìng　《廣韻》何梗切，上梗匣。陽部。</w:t>
        <w:br/>
        <w:br/>
        <w:t>（1）荇菜。即“莕菜”。龙胆科。多年生水生草本。茎细长，节上生根，沉没水中。叶对生，漂浮水面。夏秋开黄花。嫩茎可食，全草入药，又可作饲料或绿肥。《説文·艸部》：“莕，菨餘也。荇，莕或从行，同。”《詩·周南·關雎》：“參差荇菜，左右流之。”*毛*傳：“荇，接余也。”*陸德明*釋文：“荇，亦本作莕。”*南朝**齊**謝朓*《出下館》：“紅蓮摇弱荇，丹藤繞新竹。”*唐**杜甫*《曲江對雨》：“林花著雨燕脂落，水荇牽風翠帶長。”</w:t>
        <w:br/>
        <w:br/>
        <w:t>（2）姓。《正字通》：“荇，姓。*漢*有*荇不意*、*荇吾*。”</w:t>
        <w:br/>
      </w:r>
    </w:p>
    <w:p>
      <w:r>
        <w:t>荈##荈</w:t>
        <w:br/>
        <w:br/>
        <w:t>荈chuǎn　《廣韻》昌兖切，上獮昌。</w:t>
        <w:br/>
        <w:br/>
        <w:t>茶的老叶。即粗茶。也泛指茶。《爾雅·釋木》“檟，苦荼”*晋**郭璞*注：“早采者為荼，晚取者爲茗，一名荈。”*陸德明*釋文引*張揖*《雜字》：“荈，茗之别名也。”《玉篇·艸部》：“荈，茶葉老者。”《三國志·吴志·韋曜傳》：“或密賜茶荈以當酒。”*元**姚燧*《興元行省夾谷公神道碑》：“䔲荈雪滯。”*清**紀昀*《閲微草堂筆記·如是我聞四》：“冬不裘，夏不絺，食不肴，飲不荈。”</w:t>
        <w:br/>
      </w:r>
    </w:p>
    <w:p>
      <w:r>
        <w:t>草##草</w:t>
        <w:br/>
        <w:br/>
        <w:t>《説文》：“草，草斗，櫟實也。一曰象斗子。从艸，早聲。”*徐鉉*曰：“今俗以此為艸木之艸，别作皁字為黑色之皁。案：櫟實可以染帛為黑色，故曰草。通用為草棧字。今俗書皁或从白从十，或从白从匕，皆無意義，無以下筆。”</w:t>
        <w:br/>
        <w:br/>
        <w:t>（一）zào　《集韻》在早切，上晧從。幽部。</w:t>
        <w:br/>
        <w:br/>
        <w:t>栎实或柞实。也指黑色。后作“皁（皂）”。《説文·艸部》：“草，草斗，櫟實也。一曰象斗子。”*徐鉉*曰：“今俗以此為艸木之艸，别作皁字為黑色之皁。案：櫟實可以染帛為黑色，故曰草。”</w:t>
        <w:br/>
        <w:br/>
        <w:t>（二）cǎo　《廣韻》采老切，上晧清。幽部。</w:t>
        <w:br/>
        <w:br/>
        <w:t>（1）草本植物的总称。《玉篇·艸部》：“草，同艸。”《書·洪範》：“庶草蕃廡。”《論語·陽貨》：“多識於鳥獸草木之名。”*唐**柳宗元*《段太尉逸事狀》：“是歲大旱，野無草。”特指作饲料或燃料的草。如：粮草；柴草。《世説新語·賢媛》：“剉諸薦以為馬草。”</w:t>
        <w:br/>
        <w:br/>
        <w:t>（2）割草。《禮記·祭統》：“草艾則墨，未發秋政，則民弗敢草也。”*孫希旦*集解：“行墨刑則發秋政矣，故其時可以艾草。未發秋政，則民弗敢艾草也。”</w:t>
        <w:br/>
        <w:br/>
        <w:t>（3）荒野。《商君書·墾令》：“農不敗而有餘日，則草必墾矣。”《韓非子·外儲説左下》：“墾草仞邑，辟地生粟。”引申为草野，民间。*唐**李白*《梁甫吟》：“君不見*高陽*酒徒起草中，長揖*山東*隆準公。”</w:t>
        <w:br/>
        <w:br/>
        <w:t>（4）粗劣；草率；简略。如：草图；草样。《戰國策·齊策四》：“左右以君賤之也，食以草具。”*鮑彪*注：“草，不精也。”《宋史·劉安世傳》：“作字不草書。”*清**孔尚任*《桃花扇·眠香》：“草辦妝奩，粗陳筵席。”</w:t>
        <w:br/>
        <w:br/>
        <w:t>（5）微贱。《敦煌變文集·鷰子賦》：“賴值鳳凰恩澤，放你一生草命。”又旧谦辞。如：姓某，草字某某。</w:t>
        <w:br/>
        <w:br/>
        <w:t>（6）创始；起稿。如：草律；草檄。《廣雅·釋言》：“草，造也。”《論語·憲問》：“為命，*裨諶*草創之。”*劉寶楠*正義：“草者，言始制之。”《漢書·任敖傳》：“召*公孫臣*以為博士，草立土德時曆制度。”*顔師古*注引*晋灼*曰：“草，創始也。”《南史·蔡景歷傳》：“召令草檄，*景歷*援筆立成。”</w:t>
        <w:br/>
        <w:br/>
        <w:t>（7）底稿；稿子。如：起草。《漢書·淮南厲王劉長傳附劉安》：“每為報書及賜，常召*司馬相如*等視草乃遣。”*顔師古*注：“草謂為文之藳草。”《三國志·魏志·陳羣傳》“封一子列侯”*南朝**宋**裴松之*注引《魏書》：“每上封事，輒削其草。時人及其子弟莫能知也。”*唐**杜甫*《晚出左掖》：“避人焚諫草，騎馬欲雞棲。”</w:t>
        <w:br/>
        <w:br/>
        <w:t>（8）文字书写形式的名称。1.汉字形体的一种，即草书。*汉*代初期已流行，特点是笔画相连，书写便捷。如：章草；狂草。*晋**潘岳*《楊荆州誄》：“草隸兼善，尺牘必珍。”2.拼音字母的手写体：大草；小草。</w:t>
        <w:br/>
        <w:br/>
        <w:t>（9）雌性的（家畜）。如：草驴；草狗。*章炳麟*《新方言·釋動物》：“今北方通稱牝馬曰草馬，牝驢曰草驢。”《三國志·魏志·杜畿傳》：“漸課民畜牸牛、草馬。”</w:t>
        <w:br/>
        <w:br/>
        <w:t>（10）姓。《正字通·艸部》：“草，姓。*漢**草中*。”</w:t>
        <w:br/>
        <w:br/>
        <w:br/>
        <w:br/>
        <w:br/>
        <w:br/>
        <w:br/>
        <w:br/>
        <w:t>荊</w:t>
        <w:tab/>
        <w:t>@@@LINK=荆\n</w:t>
        <w:br/>
      </w:r>
    </w:p>
    <w:p>
      <w:r>
        <w:t>荋##荋</w:t>
        <w:br/>
        <w:br/>
        <w:t>《説文》：“荋，艸多葉皃。从艸，而聲。*沛**城父*有*楊荋亭*。”</w:t>
        <w:br/>
        <w:br/>
        <w:t>ér　《集韻》人之切，平之日。之部。</w:t>
        <w:br/>
        <w:br/>
        <w:t>草多叶貌。《説文·艸部》：“荋，艸多葉皃。”*徐鍇*繫傳：“古謂頰毛為耏，此草似之也。”《玉篇·艸部》：“荋，草多皃。”</w:t>
        <w:br/>
      </w:r>
    </w:p>
    <w:p>
      <w:r>
        <w:t>荌##荌</w:t>
        <w:br/>
        <w:br/>
        <w:t>《説文》：“荌，艸也。从艸，安聲。”</w:t>
        <w:br/>
        <w:br/>
        <w:t>àn　《廣韻》烏旰切，去翰影。元部。</w:t>
        <w:br/>
        <w:br/>
        <w:t>草名。《説文·艸部》：“荌，艸也。”</w:t>
        <w:br/>
      </w:r>
    </w:p>
    <w:p>
      <w:r>
        <w:t>荍##荍</w:t>
        <w:br/>
        <w:br/>
        <w:t>《説文》：“荍，蚍𧉈也。从艸，收聲。”</w:t>
        <w:br/>
        <w:br/>
        <w:t>qiáo　《廣韻》渠遥切，平宵羣。宵部。</w:t>
        <w:br/>
        <w:br/>
        <w:t>（1）锦葵。锦葵科。二年生草本。初夏开花，花冠淡紫色，有紫脉。供观赏。《爾雅·釋草》：“荍，蚍衃。”*郭璞*注：“今荆葵也。”《詩·陳風·東門之枌》：“視爾如荍，貽我握椒。”*孔穎達*疏引*陸璣*曰：“一名荆葵，似蕪菁，華紫緑色，可食，微苦。”</w:t>
        <w:br/>
        <w:br/>
        <w:t>（2）同“蕎”。荞麦。《字彙·艸部》：“荍，荍麥。”《正字通·艸部》：“荍，俗☀作蕎。”《新唐書·高崇文傳附高承簡》：“野有荍實，民得以食。”《本草綱目·穀部·蕎麥》：“*時珍*曰：‘蕎麥之莖弱而翹然，易長易收，磨麪如麥，故曰蕎、曰荍，而與麥同名也。’”</w:t>
        <w:br/>
      </w:r>
    </w:p>
    <w:p>
      <w:r>
        <w:t>荎##荎</w:t>
        <w:br/>
        <w:br/>
        <w:t>《説文》：“荎，荎藸，艸也。从艸，至聲。”</w:t>
        <w:br/>
        <w:br/>
        <w:t>chí　㊀《廣韻》直尼切，平脂澄。又徒結切。脂部。</w:t>
        <w:br/>
        <w:br/>
        <w:t>（1）〔荎藸〕即五味子。木兰科。落叶藤本。果实入药。《爾雅·釋草》：“菋，荎藸。”*郭璞*注：“五味也。蔓生，子叢在莖頭。”</w:t>
        <w:br/>
        <w:br/>
        <w:t>（2）刺榆。榆科。落叶小乔木。小枝有坚硬的枝刺。木材坚实，可作农具、车辆等。《爾雅·釋木》：“櫙，荎。”*郭璞*注：“今之刺榆。”*王引之*述聞：“荎之言挃也。《廣雅》曰：‘挃，刺也。’故刺榆謂之荎。又謂之梗榆，梗亦刺也。”</w:t>
        <w:br/>
        <w:br/>
        <w:t>㊁《集韻》澄之切，平之澄。</w:t>
        <w:br/>
        <w:br/>
        <w:t>蓍草。《集韻·之韻》：“荎，艸名，蓍也。”</w:t>
        <w:br/>
      </w:r>
    </w:p>
    <w:p>
      <w:r>
        <w:t>荏##荏</w:t>
        <w:br/>
        <w:br/>
        <w:t>《説文》：“荏，桂荏，蘇。从艸，任聲。”*王筠*句讀：“‘桂荏蘇’三字當作‘蘇也’二字。……《名醫别録》*陶*注曰：荏狀如蘇，高大，白色，不甚香。”</w:t>
        <w:br/>
        <w:br/>
        <w:t>rěn　《廣韻》如甚切，上寑日。侵部。</w:t>
        <w:br/>
        <w:br/>
        <w:t>（1）植物名。即白苏。唇形科。一年生芳香草本。茎方形。叶对生，有锯齿。秋开白花。总状花序。种子榨油（苏子油），为油漆工业原料。叶可提取芳香油，茎叶和种子入药。《方言》卷三：“蘇亦荏也。*關*之東西，或謂之蘇，或謂之荏。”《廣雅·釋草》：“荏，蘇也。”*王念孫*疏證：“荏，白蘇也。”《齊民要術·荏蓼》：“荏性甚易生……園畔漫擲，便歲歲自生矣。……收子壓取油，可以煮餅，爲帛煎油彌佳。”*宋**蘇軾*《監試呈諸試官》：“芻蕘盡蘭蓀，香不數葵荏。”</w:t>
        <w:br/>
        <w:br/>
        <w:t>（2）大。《詩·大雅·生民》：“蓺之荏菽，荏菽旆旆。”*毛*傳：“荏菽，戎菽也。”*鄭玄*箋：“戎菽，大豆也。”《爾雅·釋草》：“戎叔謂之荏菽。”*郝懿行*義疏：“戎，壬，《釋詁》竝云大。壬、荏古字通，荏，戎聲相轉也。”</w:t>
        <w:br/>
        <w:br/>
        <w:t>（3）软弱，怯懦。《論語·陽貨》：“色厲而内荏，譬諸小人，其猶穿窬之盗也與？”*何晏*集解引*孔安國*注：“荏，柔也。”《漢書·翟方進傳》：“邪讇無常，色厲内荏。”*顔師古*注：“*應劭*曰：‘荏，屈橈也。’*師古*曰：‘……言外色莊厲而内懷荏弱。’”*明**方以智*《東西均·神迹》：“儒之弊也，迂而拘，華而荏。”</w:t>
        <w:br/>
      </w:r>
    </w:p>
    <w:p>
      <w:r>
        <w:t>荐##荐</w:t>
        <w:br/>
        <w:br/>
        <w:t>《説文》：“荐，薦蓆也。从艸，存聲。”</w:t>
        <w:br/>
        <w:br/>
        <w:t>jiàn　《廣韻》在甸切，去霰從。諄部。</w:t>
        <w:br/>
        <w:br/>
        <w:t>（1）草席。又指席子下面的垫草。《説文·艸部》：“荐，薦蓆也。”*段玉裁*注：“薦見《𢊁部》，艸也。不云‘艸席’云‘薦席’者，取音近也。席，各本誤蓆。薦席為承藉，與所藉者為二。”*王筠*句讀：“薦、荐皆為席下之艸。”如：草荐；稿荐。</w:t>
        <w:br/>
        <w:br/>
        <w:t>（2）牧草。《左傳·襄公四年》：“戎狄荐居，貴貨易土。”*孔穎達*疏：“*服虔*云：‘荐，草也。言狄人逐水草而居，徙無常處。’*劉炫*案：‘*莊子*云：麞鹿食荐，即荐是草也。’”</w:t>
        <w:br/>
        <w:br/>
        <w:t>（3）副词。表示频度，相当于“一再”、“屡次”。《玉篇·艸部》：“荐，重也，數也，再也。”《左傳·僖公十三年》：“*晋*荐饑，使乞糴于*秦*。”*杜預*注：“荐，重也。”又《定公四年》：“*吴*為封豕長蛇以荐食上國。”*杜預*注：“荐，數也。”*孔穎達*疏：“《釋言》云：荐，再也。再亦數之義也。”《續資治通鑑·宋太祖乾德元年》：“軍旅荐興，民不堪命。”</w:t>
        <w:br/>
        <w:br/>
        <w:t>（4）聚。《集韻·𢙃韻》：“荐，聚也。”</w:t>
        <w:br/>
        <w:br/>
        <w:t>（5）同“薦”。《正字通·艸部》：“荐，同薦。”按：今为“薦”的简化字。*曹禺*《雷雨》第一幕：“好容易我荐他到了*周*家的矿上去。”</w:t>
        <w:br/>
      </w:r>
    </w:p>
    <w:p>
      <w:r>
        <w:t>荑##荑</w:t>
        <w:br/>
        <w:br/>
        <w:t>《説文》：“荑，艸也。从艸，夷聲。”</w:t>
        <w:br/>
        <w:br/>
        <w:t>（一）tí　《廣韻》杜奚切，平齊定。脂部。</w:t>
        <w:br/>
        <w:br/>
        <w:t>（1）初生茅草的嫩芽。《説文·艸部》：“荑，艸也。”《玉篇·艸部》：“荑，始生茅也。”《詩·邶風·静女》：“自牧歸荑，洵美且異。”*毛*傳：“荑，茅之始生也。”又《衛風·碩人》：“手如柔荑，膚如凝脂。”*毛*傳：“如荑之新生。”</w:t>
        <w:br/>
        <w:br/>
        <w:t>（2）草木的嫩芽。《集韻·齊韻》：“荑，卉木初生葉皃。”《文選·郭璞〈遊仙詩七首〉之一》：“臨源挹清波，陵崗掇丹荑。”*李善*注：“凡草之初生，通名曰荑。”*唐**王維*《贈裴十迪》：“桃李雖未開，荑蕚滿芳枝。”*宋**蘇軾*《和邵同年戲贈賈收秀才三首》之二：“朝見新荑出舊槎，騷人孤憤苦思家。”</w:t>
        <w:br/>
        <w:br/>
        <w:t>（3）发芽。《文選·謝靈運〈從游京口北固應詔一首〉》：“原隰荑緑柳，墟囿散紅桃。”*李善*注：“《大戴禮·夏小正》曰：‘正月柳稊。稊者，發孚也。’荑與稊，音義同。”</w:t>
        <w:br/>
        <w:br/>
        <w:t>（4）通“稊”。一种似稗子的草。《孟子·告子上》：“五穀者，種之美者也。苟為不熟，不如荑稗。”*焦循*正義：“《齊民要術·種穀篇》引《孟子》‘不如稊稗’。古從夷、從弟之字多通。”</w:t>
        <w:br/>
        <w:br/>
        <w:t>（二）yí　《廣韻》以脂切，平脂以。脂部。</w:t>
        <w:br/>
        <w:br/>
        <w:t>（1）〔莁荑〕见“莁”。</w:t>
        <w:br/>
        <w:br/>
        <w:t>（2）芟刈。《周禮·地官·稻人》“凡稼澤，夏以水殄草而芟夷之”*清**阮元*校勘記：“*唐*石經、*余*本、*嘉靖*本、*閩*監*毛*本‘夷’作‘荑’，《釋文》作‘荑’。音夷。”</w:t>
        <w:br/>
      </w:r>
    </w:p>
    <w:p>
      <w:r>
        <w:t>荒##荒</w:t>
        <w:br/>
        <w:br/>
        <w:t>《説文》：“荒，蕪也。从艸，巟聲。一曰艸淹地也。”按：*段玉裁*注本“淹”作“掩”。</w:t>
        <w:br/>
        <w:br/>
        <w:t>（一）huāng　《廣韻》呼光切，平唐曉。又呼浪切。陽部。</w:t>
        <w:br/>
        <w:br/>
        <w:t>（1）田地生草，无人耕种。《説文·艸部》：“荒，蕪也。”《韓非子·解老》：“獄訟繁則田荒，田荒則府倉虚。”《禮記·曲禮上》：“地廣大，荒而不治。”*鄭玄*注：“荒，穢也。”《資治通鑑·後唐明宗長興三年》：“除民田荒絶者租税。”*胡三省*注：“荒者有主而不耕。”又指荒地。*晋**陶潛*《歸園田居五首》之一：“開荒南野際，守拙歸園田。”《晋書·良吏傳·王宏》：“督勸開荒五千餘頃，而熟田常課頃畝不減。”《中共中央关于抗日根据地土地政策的决议》：“私荒，不论生荒熟荒，应先尽业主开垦。”</w:t>
        <w:br/>
        <w:br/>
        <w:t>（2）收成不好，凶年。《爾雅·釋天》：“果不熟為荒。”《韓詩外傳》卷八：“三穀不升謂之饉，四穀不升謂之荒。”《周禮·天官·大宰》：“以九式均節財用……三曰喪荒之式。”*鄭玄*注：“荒，凶年也。”*清**魏源*《吴農備荒議上》：“救荒不如備荒，備荒莫如急農時。”*太平天國*《天朝田畝制度》：“凡天下田豐荒相通……彼處荒則移此豐處，以賑彼荒處。”又泛指灾害。*周立波*《河南杂记》：“*河南*四荒，水、旱、蝗、*汤*。*汤恩伯*真是一荒。”</w:t>
        <w:br/>
        <w:br/>
        <w:t>（3）荒废；弃置。《書·盤庚中》：“無荒失朕命。”*孔*傳：“荒，廢。”《鹽鐵論·本議》：“國有沃野之饒而民不足於食者，工商盛而本業荒也。”*唐**韓愈*《進學解》：“業精于勤荒于嬉；行成于思毁于隨。”</w:t>
        <w:br/>
        <w:br/>
        <w:t>（4）指事物严重缺乏。如：煤荒；房荒；师资荒。</w:t>
        <w:br/>
        <w:br/>
        <w:t>（5）虚；空。《詩·大雅·桑柔》：“哀恫中國，具贅卒荒。”*毛*傳：“荒，虚也。”*鄭玄*箋：“皆見係屬於兵役，家家空虚。”《國語·吴語》：“*吴王*乃許之，荒成不盟。”*韋昭*注：“荒，空也。”《太玄·玄蜺》：“鬼神耗荒。”*范望*注：“荒，虚也。”</w:t>
        <w:br/>
        <w:br/>
        <w:t>（6）亡；败。《書·微子》：“天毒降災荒*殷*邦。”*曾运乾*正讀：“荒，亡也。”《逸周書·大明武解》：“靡敵不荒，陣若雲布，侵若風行。”*孔晁*注：“荒，敗也。”《太玄·内》：“内不克婦，荒家及國。”*范望*注：“荒，亡也。”</w:t>
        <w:br/>
        <w:br/>
        <w:t>（7）沉溺；迷乱。如：荒淫。《書·五子之歌》：“内作色荒，外作禽荒。”*孔*傳：“迷亂曰荒。”*孔穎達*疏：“好色好田則精神迷亂，故迷亂曰荒。”《詩·唐風·蟋蟀》：“好樂無荒，良士瞿瞿。”《金史·撒改傳》：“*遼主*荒于遊畋，政事怠廢。”</w:t>
        <w:br/>
        <w:br/>
        <w:t>（8）不确定的。如：荒数儿。《紅樓夢》第一百回：“前兩天還聽見一個荒信，説是南邊的公分當鋪也因爲折了本兒收了。”又成色不足的。《警世通言·鈍秀才一朝交泰》：“老夫帶得三兩荒銀，權為程敬。”</w:t>
        <w:br/>
        <w:br/>
        <w:t>（9）不合情理的。如：荒谬；荒诞。《晋書·祖逖傳》：“中夜聞荒雞鳴。”*明**郎瑛*《七修類稿·義禮類·荒親》：“吾*杭*有荒親之禮，詢之四方皆同。蓋以父母死不得成親，而於垂死之日，即講親迎之禮。有至親没而禁家人舉哀以為之者。”</w:t>
        <w:br/>
        <w:br/>
        <w:t>（10）工业上没有经过精细加工的。如：荒子；荒薄板坯。</w:t>
        <w:br/>
        <w:br/>
        <w:t>⑪破烂；废弃物。如：收荒。*茅盾《*子夜》十三：“记得十多天前，隔壁拾荒的*四喜子*不知从什么地方拾来了挺厚的一叠。”</w:t>
        <w:br/>
        <w:br/>
        <w:t>⑫扩大；开拓。《詩·周頌·天作》：“天作高山，*大王*荒之。”*毛*傳：“荒，大也。”《漢書·叙傳下》：“偪上并下，荒殖其貨。”*顔師古*注：“荒，大也。”*宋**陸游*《稽山行》：“千里亘大野，*勾踐*之所荒。”</w:t>
        <w:br/>
        <w:br/>
        <w:t>⑬包括；据有。《詩·魯頌·閟宫》：“奄有*☀**蒙*，遂荒大東。”*毛*傳：“荒，有也。”*宋**岳珂*《金陀粹編》卷二十七：“遂荒全國裂土而王之。”</w:t>
        <w:br/>
        <w:br/>
        <w:t>⑭古代离王都最远的地方。《書·禹貢》把古代王都以外的地方分为甸、侯、绥、要、荒五服，荒服最远。也泛指边远之地。如：四荒；八荒。《書·禹貢》：“五百里荒服。”*孔*傳：“要服外之五百里言荒。”*宋**蘇軾*《吾謫海南子由雷州作此詩示之》：“天其以我為*箕子*，要使此意留要荒。”《三國演義》第九十一回：“我奉王命，問罪遐荒。”又为偏僻；冷落。如：荒郊野外；一片荒凉。</w:t>
        <w:br/>
        <w:br/>
        <w:t>⑮掩；覆盖。《爾雅·釋言》：“荒，奄也。”《説文·艸部》：“荒，草掩地也。”《詩·周南·樛木》：“南有樛木，葛藟荒之。”*毛*傳：“荒，奄也。”</w:t>
        <w:br/>
        <w:br/>
        <w:t>⑯蒙覆柩车的柳衣。《周禮·天官·縫人》“衣翣柳之材”*清**孫詒讓*正義：“案：凡覆柩車者，上曰柳，下曰牆，柳衣謂之荒，牆衣謂之帷。”《禮記·喪大記》：“飾棺……黼荒。”*鄭玄*注：“荒，蒙也。在旁曰帷，在上曰荒，皆所以衣柳也。”</w:t>
        <w:br/>
        <w:br/>
        <w:t>⑰惊慌；急迫。后作“慌”。*唐**盧藏用*《陳子昂别傳》：“（*段簡*）將欲害之，*子昂*荒懼，使家人納錢二十萬。”《劉知遠諸宫調·知遠别三娘太原投事》：“*知遠*厅〔听〕得道好驚荒，别了三翁急出祠堂。”*明**高明*《琵琶記·一門旌奬》：“心荒步又緊。”《警世通言·錢舍人題詩燕子樓》：“忽值公相到來，妾荒急匿身於此，以蔽醜惡。”</w:t>
        <w:br/>
        <w:br/>
        <w:t>⑱通“肓”。古代医家称心脏与膈膜之间的部位。《史記·扁鵲倉公列傳》：“搦髓腦，揲荒爪幕。”*司馬貞*索隱：“荒，膏荒也。”</w:t>
        <w:br/>
        <w:br/>
        <w:t>⑲姓。《通志·氏族略五》：“*荒*氏，見《姓苑》。無定望。”</w:t>
        <w:br/>
        <w:br/>
        <w:t>（二）huǎng　《集韻》虎晃切，上蕩曉。</w:t>
        <w:br/>
        <w:br/>
        <w:t>同“慌”。模糊；不真切。《集韻·蕩韻》：“慌，昏也。或作荒。”《文選·張衡〈思玄賦〉》：“追荒忽於地底兮，軼無形而上浮。”*李善*注：“荒忽，幽昧貌。”按：《後漢書·張衡傳》作“慌”。*唐**柳宗元*《弔屈原文》：“願荒忽之顧懷兮，冀陳辭而有光。”</w:t>
        <w:br/>
        <w:br/>
        <w:t>（三）kāng　《集韻》丘岡切，平唐溪。</w:t>
        <w:br/>
        <w:br/>
        <w:t>虚。也作“𨻷”。《集韻·唐韻》：“𨻷，虚也。*司馬相如*作槺，*鄭康成*作荒。”</w:t>
        <w:br/>
        <w:br/>
        <w:t>（四）huáng</w:t>
        <w:br/>
        <w:br/>
        <w:t>事情变坏。*章炳麟*《新方言》卷二：“今*山東*謂事變壞曰荒，*吴**揚*謂事不可收拾曰荒。音并如黄。”</w:t>
        <w:br/>
        <w:br/>
        <w:t>（五）huang</w:t>
        <w:br/>
        <w:br/>
        <w:t>〔饥荒〕1.因粮食歉收等引起的食物严重缺乏的状况。2.经济困难的状况。如：闹饥荒。3.债。如：拉饥荒。</w:t>
        <w:br/>
      </w:r>
    </w:p>
    <w:p>
      <w:r>
        <w:t>荓##荓</w:t>
        <w:br/>
        <w:br/>
        <w:t>荓（一）píng　《廣韻》薄經切，平青並。耕部。</w:t>
        <w:br/>
        <w:br/>
        <w:t>植物名。即“蠡實”，亦称“馬藺”、“馬帚”。鸢尾科。多年生草本。根茎短而粗壮，基部有残叶裂成的纤维状毛。叶片狭线形。叶可造纸，根可制刷子，花及种子为止血利尿药。《爾雅·釋草》：“荓，馬帚。”*郭璞*注：“似蓍，可以為埽蔧。”《本草綱目·草部·蠡實》：“蠡實……馬帚、鐵掃帚。*時珍*曰：《爾雅》云：荓音瓶。馬帚也。此即荔草，謂其可爲馬刷，故名。今*河*南北人呼為鐵掃帚，是矣。”</w:t>
        <w:br/>
        <w:br/>
        <w:t>（二）pēng　《經典釋文》普耕反。耕部。</w:t>
        <w:br/>
        <w:br/>
        <w:t>使。《詩·大雅·桑柔》：“民有肅心，荓云不逮。”*毛*傳：“荓，使也。”*朱熹*注引*蘇氏*曰：“雖有欲進之心，皆使之曰世亂矣，非吾所能及也。”</w:t>
        <w:br/>
      </w:r>
    </w:p>
    <w:p>
      <w:r>
        <w:t>荔##荔</w:t>
        <w:br/>
        <w:br/>
        <w:t>《説文》：“荔，艸也。似蒲而小，根可作㕞。从艸，劦聲。”</w:t>
        <w:br/>
        <w:br/>
        <w:t>lì　《廣韻》郎計切，去霽來。又力智切。支部。</w:t>
        <w:br/>
        <w:br/>
        <w:t>草名。即“馬藺”。又名“馬荔”、“馬䪥（薤）”、“蠡實”。鸢尾科。多年生草本。须根长而坚硬，叶条形，坚韧。叶可造纸，根制刷子，种子药用。《説文·艸部》：“荔，艸也。似蒲而小，根可作㕞。”《吕氏春秋·仲冬紀》：“芸始生，荔挺出。”*高誘*注：“荔，馬荔。”《廣雅·釋草》：“馬䪥，荔也。”*王念孫*疏證：“蠡、藺、荔，一聲之轉，故*張*氏注《子虚賦》謂之馬荔，馬荔猶言馬藺也。荔，葉似䪥而大，則馬䪥之所以名也。”《史記·司馬相如列傳》：“其高燥則生葴䔮苞荔，薛莎青薠。”</w:t>
        <w:br/>
      </w:r>
    </w:p>
    <w:p>
      <w:r>
        <w:t>荕##荕</w:t>
        <w:br/>
        <w:br/>
        <w:t>荕同“筋”。《龍龕手鑑·草部》：“荕，骨也，荕肉之力也。又姓。”按：《説文·筋部》作“筋”。“荕”当为“筋”之隶变。</w:t>
        <w:br/>
      </w:r>
    </w:p>
    <w:p>
      <w:r>
        <w:t>荖##荖</w:t>
        <w:br/>
        <w:br/>
        <w:t>（一）lǎo</w:t>
        <w:br/>
        <w:br/>
        <w:t>蒌藤，又名浮留藤。*宋**姚寬*《西溪叢語》卷上：“*閩*、*廣*人食檳榔，每切作片，蘸蠣灰以荖葉裹嚼之。荖，音老，又音蒲口切。”*清**黄叔璥*《臺海使槎録》卷三：“蔞藤，一作浮留藤，土人誤作為‘荖’，字釋無荖字。”</w:t>
        <w:br/>
        <w:br/>
        <w:t>（二）chā　《字彙補》川加切。</w:t>
        <w:br/>
        <w:br/>
        <w:t>同“差”。《字彙補·艸部》：“荖，川加切，岔平聲。”《全唐詩·姚合〈春日閒居〉》：“身閒眠自久，眼荖視還遥。”原注：“音咤。事異也。”</w:t>
        <w:br/>
      </w:r>
    </w:p>
    <w:p>
      <w:r>
        <w:t>荗##荗</w:t>
        <w:br/>
        <w:br/>
        <w:t>荗shù　《字彙補》音述。</w:t>
        <w:br/>
        <w:br/>
        <w:t>〔蓬莪荗〕也作“蓬莪蒁”。又名“蒁药”，今通称“莪术”。药草名。姜科。多年生宿根草本。地下有粗壮匍匐根茎和根端膨大成纺锤状的块根。根状茎及根入药。《本草綱目·草部·蓬莪荗》引《開寶本草》：“蓬莪荗生*西戎*及*廣南*諸州，葉似蘘荷，子似乾椹，荗在根下並生……《大明》曰：即南中薑黄根也。*海南*生者名蓬莪蒁。”</w:t>
        <w:br/>
      </w:r>
    </w:p>
    <w:p>
      <w:r>
        <w:t>荙##荙</w:t>
        <w:br/>
        <w:br/>
        <w:t>荙“薘”的类推简化字。</w:t>
        <w:br/>
      </w:r>
    </w:p>
    <w:p>
      <w:r>
        <w:t>荚##荚</w:t>
        <w:br/>
        <w:br/>
        <w:t>荚“莢”的简化字。</w:t>
        <w:br/>
      </w:r>
    </w:p>
    <w:p>
      <w:r>
        <w:t>荛##荛</w:t>
        <w:br/>
        <w:br/>
        <w:t>荛“蕘”的简化字。</w:t>
        <w:br/>
      </w:r>
    </w:p>
    <w:p>
      <w:r>
        <w:t>荜##荜</w:t>
        <w:br/>
        <w:br/>
        <w:t>荜“蓽”的简化字。</w:t>
        <w:br/>
      </w:r>
    </w:p>
    <w:p>
      <w:r>
        <w:t>荝##荝</w:t>
        <w:br/>
        <w:br/>
        <w:t>荝“萴”的类推简化字。</w:t>
        <w:br/>
      </w:r>
    </w:p>
    <w:p>
      <w:r>
        <w:t>荞##荞</w:t>
        <w:br/>
        <w:br/>
        <w:t>荞“蕎”的简化字。</w:t>
        <w:br/>
      </w:r>
    </w:p>
    <w:p>
      <w:r>
        <w:t>荟##荟</w:t>
        <w:br/>
        <w:br/>
        <w:t>荟“薈”的简化字。</w:t>
        <w:br/>
      </w:r>
    </w:p>
    <w:p>
      <w:r>
        <w:t>荠##荠</w:t>
        <w:br/>
        <w:br/>
        <w:t>荠“薺”的简化字。</w:t>
        <w:br/>
      </w:r>
    </w:p>
    <w:p>
      <w:r>
        <w:t>荡##荡</w:t>
        <w:br/>
        <w:br/>
        <w:t>荡“蕩”的简化字。</w:t>
        <w:br/>
      </w:r>
    </w:p>
    <w:p>
      <w:r>
        <w:t>荣##荣</w:t>
        <w:br/>
        <w:br/>
        <w:t>“榮”的简化字。</w:t>
        <w:br/>
      </w:r>
    </w:p>
    <w:p>
      <w:r>
        <w:t>荤##荤</w:t>
        <w:br/>
        <w:br/>
        <w:t>荤“葷”的简化字。</w:t>
        <w:br/>
      </w:r>
    </w:p>
    <w:p>
      <w:r>
        <w:t>荥##荥</w:t>
        <w:br/>
        <w:br/>
        <w:t>“滎”的简化字。</w:t>
        <w:br/>
      </w:r>
    </w:p>
    <w:p>
      <w:r>
        <w:t>荦##荦</w:t>
        <w:br/>
        <w:br/>
        <w:t>“犖”的简化字。</w:t>
        <w:br/>
      </w:r>
    </w:p>
    <w:p>
      <w:r>
        <w:t>荧##荧</w:t>
        <w:br/>
        <w:br/>
        <w:t>“熒”的简化字。</w:t>
        <w:br/>
      </w:r>
    </w:p>
    <w:p>
      <w:r>
        <w:t>荨##荨</w:t>
        <w:br/>
        <w:br/>
        <w:t>荨“蕁”的简化字。</w:t>
        <w:br/>
      </w:r>
    </w:p>
    <w:p>
      <w:r>
        <w:t>荩##荩</w:t>
        <w:br/>
        <w:br/>
        <w:t>荩“藎”的简化字。</w:t>
        <w:br/>
      </w:r>
    </w:p>
    <w:p>
      <w:r>
        <w:t>荪##荪</w:t>
        <w:br/>
        <w:br/>
        <w:t>荪“蓀”的简化字。</w:t>
        <w:br/>
      </w:r>
    </w:p>
    <w:p>
      <w:r>
        <w:t>荫##荫</w:t>
        <w:br/>
        <w:br/>
        <w:t>荫“蔭”的简化字。</w:t>
        <w:br/>
      </w:r>
    </w:p>
    <w:p>
      <w:r>
        <w:t>荬##荬</w:t>
        <w:br/>
        <w:br/>
        <w:t>荬“蕒”的简化字。</w:t>
        <w:br/>
      </w:r>
    </w:p>
    <w:p>
      <w:r>
        <w:t>荭##荭</w:t>
        <w:br/>
        <w:br/>
        <w:t>荭“葒”的简化字。</w:t>
        <w:br/>
      </w:r>
    </w:p>
    <w:p>
      <w:r>
        <w:t>荮##荮</w:t>
        <w:br/>
        <w:br/>
        <w:t>荮“葤”的简化字。</w:t>
        <w:br/>
      </w:r>
    </w:p>
    <w:p>
      <w:r>
        <w:t>药##药</w:t>
        <w:br/>
        <w:br/>
        <w:t>药“藥”的简化字。</w:t>
        <w:br/>
      </w:r>
    </w:p>
    <w:p>
      <w:r>
        <w:t>荰##荰</w:t>
        <w:br/>
        <w:br/>
        <w:t>荰dù　《廣韻》徒古切，上姥定。</w:t>
        <w:br/>
        <w:br/>
        <w:t>〔荰衡〕即“杜衡”。也称“南細辛”。马兜铃科。多年生草本。根状茎的节间短，下端集生多数肉质根。叶宽心形至肾状心形。全草入药，并可提取芳香油。《廣韻·姥韻》：“荰，杜衡，香草，似葵。《山海經》云：可以治癭，帶之令人便馬，馬亦善走。味似細辛而氣小異。”</w:t>
        <w:br/>
      </w:r>
    </w:p>
    <w:p>
      <w:r>
        <w:t>荱##荱</w:t>
        <w:br/>
        <w:br/>
        <w:t>（一）wěi　《集韻》武斐切，上尾微。</w:t>
        <w:br/>
        <w:br/>
        <w:t>草名。《玉篇·艸部》：“荱，草。”</w:t>
        <w:br/>
        <w:br/>
        <w:t>（二）wèi　《集韻》無沸切，去未微。</w:t>
        <w:br/>
        <w:br/>
        <w:t>草垂貌。《集韻·未韻》：“荱，艸垂皃。”</w:t>
        <w:br/>
      </w:r>
    </w:p>
    <w:p>
      <w:r>
        <w:t>荲##荲</w:t>
        <w:br/>
        <w:br/>
        <w:t>《説文》：“荲，艸也。从艸，里聲。讀若釐。”</w:t>
        <w:br/>
        <w:br/>
        <w:t>lí　《廣韻》許竹切，入屋曉。又丑六切，恥力切，《集韻》陵之切。之部。</w:t>
        <w:br/>
        <w:br/>
        <w:t>羊蹄菜。蓼科。多年生草本。根入药，称土大黄。《説文·艸部》：“荲，艸也。”《廣雅·釋草》：“荲，羊蹏也。”</w:t>
        <w:br/>
      </w:r>
    </w:p>
    <w:p>
      <w:r>
        <w:t>荳##荳</w:t>
        <w:br/>
        <w:br/>
        <w:t>荳dòu　《廣韻》田候切，去候定。</w:t>
        <w:br/>
        <w:br/>
        <w:t>〔荳蔻〕即“豆蔻”。姜科。多年生常绿草本。种子有香味，可入药。《玉篇·艸部》：“荳，荳蔻。”《正字通·艸部》：“荳，俗豆字。”</w:t>
        <w:br/>
      </w:r>
    </w:p>
    <w:p>
      <w:r>
        <w:t>荴##荴</w:t>
        <w:br/>
        <w:br/>
        <w:t>荴fū　《篇海類編》芳無切。</w:t>
        <w:br/>
        <w:br/>
        <w:t>散布。《漢書·外戚傳上·孝武李夫人》：“函荾荴以俟風兮，芳雜襲以彌章。”*顔師古*注引*孟康*曰：“荾，華中齊也。夫人之色如春華含荾敷散，以待風也。”*杨树达*《漢書窺管》卷十：“荴，《説文》作‘𦺉’，華葉布也。从艸，傅聲。是‘函荾荴以俟風’，正謂含香敷布以俟風耳。”</w:t>
        <w:br/>
      </w:r>
    </w:p>
    <w:p>
      <w:r>
        <w:t>荵##荵</w:t>
        <w:br/>
        <w:br/>
        <w:t>《説文》：“荵，荵冬艸。从艸，忍聲。”</w:t>
        <w:br/>
        <w:br/>
        <w:t>rěn　《廣韻》而軫切，上軫日。諄部。</w:t>
        <w:br/>
        <w:br/>
        <w:t>〔荵冬〕即金银花。忍冬科。多年生缠绕灌木。《説文·艸部》：“荵，荵冬艸。”*桂馥*義證：“‘荵冬艸’者，荵當為忍，荵忍聲相近。……《本草》‘忍冬’*陶*注云：‘今處處皆有，藤生。凌冬不凋，故名忍冬。’”</w:t>
        <w:br/>
      </w:r>
    </w:p>
    <w:p>
      <w:r>
        <w:t>荶##荶</w:t>
        <w:br/>
        <w:br/>
        <w:t>荶yín　《廣韻》魚金切，平侵疑。</w:t>
        <w:br/>
        <w:br/>
        <w:t>菜名。《玉篇·艸部》：“荶，似蒜，生水中。”《集韻·侵韻》：“荶，菜名，似蒜，生水中。”</w:t>
        <w:br/>
      </w:r>
    </w:p>
    <w:p>
      <w:r>
        <w:t>荷##荷</w:t>
        <w:br/>
        <w:br/>
        <w:t>《説文》：“荷，芙蕖葉。从艸，何聲。”</w:t>
        <w:br/>
        <w:br/>
        <w:t>（一）hé　《廣韻》胡歌切，平歌匣。歌部。</w:t>
        <w:br/>
        <w:br/>
        <w:t>（1）莲。睡莲科。多年生水生草本。叶圆形，高出水面，叶柄常有刺。夏季开花，淡红或白色。根状茎叫藕，种子叫莲子。藕供食用。藕、藕节、叶、叶柄、莲子、莲房入药。《爾雅·釋草》：“荷，芙蕖。”*郭璞*注：“别名芙蓉，*江*東呼荷。”《詩·鄭風·山有扶蘇》：“山有扶蘇，隰有荷華。”*毛*傳：“荷華，扶渠也，其華菡萏。”*晋**張華*《荷》：“荷生緑泉中，碧葉齊如規。”*唐**杜甫*《漫興絶句九首》之七：“糝徑楊花舖白氈，點溪荷葉疊青錢。”</w:t>
        <w:br/>
        <w:br/>
        <w:t>（2）荷叶。《説文·艸部》：“荷，芙蕖葉。”*段玉裁*注：“蓋大葉駭人，故謂之荷。”《宋書·臧質傳》：“乃入*南湖*逃竄，無食，摘蓮噉之。追兵至，窘急，以荷覆頭，自沈於水，出鼻。”*唐**李白*《擬古十二首》之十一：“攀荷弄其珠，蕩漾不成圓。”*宋**孫光憲*《河傳》：“團荷閃閃，珠傾露點。”</w:t>
        <w:br/>
        <w:br/>
        <w:t>（3）古代酒器荷叶杯的代称。*宋**辛棄疾*《鷓鴣天·翠木千尋上薜蘿》：“明畫燭，洗金荷，主人起舞客齊歌。”</w:t>
        <w:br/>
        <w:br/>
        <w:t>（4）国名。*荷兰王国*的简称。*徐珂*《清稗類鈔·爵秩類》：“*鄭成功*逐*荷*人而有之，垂三世。”</w:t>
        <w:br/>
        <w:br/>
        <w:t>（二）hè　《廣韻》胡可切，上哿匣。</w:t>
        <w:br/>
        <w:br/>
        <w:t>（1）扛；担。如：荷锄；荷枪实弹。*清**朱珔*《説文叚借義證·竹部》：“古擔負字作‘何’，今作‘荷’，讀上聲。《易·噬嗑》‘何校’《釋文》：‘何，本作荷。’《論語》‘荷蕢’《釋文》：‘荷，本作何。’是‘荷’為‘何’之假借。”《公羊傳·宣公六年》：“有人荷畚自閨而出者。”*何休*注：“荷，負也。”《漢書·灌夫傳》：“身荷戟馳不測之*吴*軍。”*顔師古*注：“荷，負也。”*唐**裴迪*《春日與王維過新昌里訪吕逸人不遇》：“恨不逢君出荷蓑，青松白屋更無他。”又担子。如：肩负重荷。</w:t>
        <w:br/>
        <w:br/>
        <w:t>（2）担任；承当。*漢**張衡*《東京賦》：“荷天下之重任。”</w:t>
        <w:br/>
        <w:br/>
        <w:t>（3）承受。后多用在书信中表示感激。《左傳·昭公三年》：“一為禮於*晋*，犹荷其禄，況以禮終始乎。”*北魏**楊衒之*《洛陽伽藍記·永寧寺》：“吾世荷國恩，不能坐看成敗。”*宋**王安石*《再答吕吉甫書》：“惠及海物，愧荷不忘。”《三國演義》第六十回：“甚荷大夫不外，留叙三日。”</w:t>
        <w:br/>
        <w:br/>
        <w:t>（4）电荷的省称。如：正荷；负荷。</w:t>
        <w:br/>
        <w:br/>
        <w:t>（5）古湖名。又水名。也作“菏”。《五經文字·水部》：“菏，澤名，見《夏書》。古本亦作荷。”《史記·夏本紀》：“道*沇水*，東為*濟*，入于*河*，泆為*滎*，東出*陶丘*北，又東至于*荷*，又東北會于*汶*，又東北入于海。”*裴駰*集解引*孔安國*曰：“*荷澤*之水。”</w:t>
        <w:br/>
        <w:br/>
        <w:t>（三）hē　《集韻》虎何切，平歌曉。</w:t>
        <w:br/>
        <w:br/>
        <w:t>（1）通“苛（kē）”。琐细；烦扰。《晏子春秋·内篇·諫上八》：“執法之吏，竝荷百姓。”*孫星衍*音義：“荷，讀如苛，經典多以荷為苛。”《漢書·酈食其傳》：“*食其*聞其將皆握齱好荷禮自用，不能聽大度之言。”*顔師古*注：“荷，與苛同。苛，細也。”《隸釋·都鄉正衛彈碑》：“吏無荷擾之煩。”*洪适*注：“碑以荷為苛。”</w:t>
        <w:br/>
        <w:br/>
        <w:t>（2）通“訶”。查问。*漢**許慎*《説文解字敘》“苛人受錢”*清**段玉裁*注：“按：訶責字俗作呵，古多以苛字、荷字代之。”《集韻·歌韻》：“荷，譏察也。或作苛。”《周禮·天官·宫正》“幾其出入”*漢**鄭玄*注：“謂幾荷其衣服持操及疏數者。”*孫詒讓*正義：“《王制》注云：‘譏，苛察也。’幾譏、荷苛字並通。……《比長》注又作呵，正字當作訶。《説文·言部》云：“訶，大言而怒也。，荷苛皆叚字，呵即訶之俗。”</w:t>
        <w:br/>
      </w:r>
    </w:p>
    <w:p>
      <w:r>
        <w:t>荸##荸</w:t>
        <w:br/>
        <w:br/>
        <w:t>荸bí　《篇海類編》蒲没切。</w:t>
        <w:br/>
        <w:br/>
        <w:t>〔荸薺〕莎草科。多年生草本。通常栽培在水田里，地下茎为球茎，皮赤褐色，肉白色，可食，又可制淀粉。《本草綱目·果部·烏芋》：“烏芋，其根如芋而色烏也。鳬喜食之，故《爾雅》名鳬茈，後遂訛為鳬茨，又訛為荸薺。蓋《切韻》鳬、荸同一字母，音相近也……烏芋、慈姑原是二物，慈姑有葉，其根散生；烏芋有莖無葉，其根下生。氣味不同，主治亦異。”</w:t>
        <w:br/>
      </w:r>
    </w:p>
    <w:p>
      <w:r>
        <w:t>荹##荹</w:t>
        <w:br/>
        <w:br/>
        <w:t>《説文》：“荹，亂艸。从艸，步聲。”</w:t>
        <w:br/>
        <w:br/>
        <w:t>（一）bù　《廣韻》薄故切，去暮並。魚部。</w:t>
        <w:br/>
        <w:br/>
        <w:t>喂牛马的草。《説文·艸部》：“荹，亂艸。”《玉篇·艸部》：“荹，牛馬草，亂藁也。”</w:t>
        <w:br/>
        <w:br/>
        <w:t>（二）pú　《廣韻》薄胡切，平模並。</w:t>
        <w:br/>
        <w:br/>
        <w:t>〔荹攎〕收乱草。《廣韻·模韻》：“荹，荹攎，收亂草也。”</w:t>
        <w:br/>
      </w:r>
    </w:p>
    <w:p>
      <w:r>
        <w:t>荺##荺</w:t>
        <w:br/>
        <w:br/>
        <w:t>《説文》：“荺，茇也，茅根也。从艸，均聲。”</w:t>
        <w:br/>
        <w:br/>
        <w:t>（一）yǔn　《廣韻》于敏切，上軫云。真部。</w:t>
        <w:br/>
        <w:br/>
        <w:t>草根。《説文·艸部》：“荺，茇也，茅根也。”*段玉裁*注：“荺見《釋草》。荺者，茇也；茇者，艸根也，文相承。”</w:t>
        <w:br/>
        <w:br/>
        <w:t>（二）yún　《廣韻》為贇切，平真云。</w:t>
        <w:br/>
        <w:br/>
        <w:t>藕根。《玉篇·艸部》：“荺，𦺔也，今*江*東人呼藕根為𦺔。”</w:t>
        <w:br/>
      </w:r>
    </w:p>
    <w:p>
      <w:r>
        <w:t>荻##荻</w:t>
        <w:br/>
        <w:br/>
        <w:t>荻dí　《廣韻》徒歷切，入錫定。錫部。</w:t>
        <w:br/>
        <w:br/>
        <w:t>（1）禾本科多年生草本植物，形状像芦苇。地下茎蔓延，地上茎直立，叶片线状披针形，秋天抽紫色花穗。生长水边，有固沙护堤作用，秆可编席，也可做造纸原料。初生的荻古称菼、薍、骓、乌蓲、薕、蒹等，秋坚成后叫萑。字也作“藡”。《廣雅·釋草》“藡，𦼉也”*清**王念孫*疏證：“藡，或作荻。”《韓非子·十過》：“公宫之垣，皆以荻、蒿、楛、楚牆之。”《南史·隱逸傳下·陶弘景》：“恆以荻為筆，畫灰中學書。”*唐**白居易*《琵琶行》：“*潯陽江*頭夜送客，楓葉荻花秋瑟瑟。”</w:t>
        <w:br/>
        <w:br/>
        <w:t>（2）姓。《萬姓統譜·錫韻》：“荻，*漢**荻赦之*。見《印藪》。”</w:t>
        <w:br/>
      </w:r>
    </w:p>
    <w:p>
      <w:r>
        <w:t>荼##荼</w:t>
        <w:br/>
        <w:br/>
        <w:t>《説文》：“荼，苦荼也。从艸，余聲。”*徐鉉*注：“此即今之茶字。”</w:t>
        <w:br/>
        <w:br/>
        <w:t>（一）tú　《廣韻》同都切，平模定。又食遮切，宅加切。魚部。</w:t>
        <w:br/>
        <w:br/>
        <w:t>（1）苦菜。菊科苦苣菜属和莴苣属的植物。《爾雅·釋草》：“荼，苦菜。”*邢昺*疏：“葉似苦苣而細，斷之有白汁。花黄似菊，堪食，但苦耳。”《詩·邶風·谷風》：“誰謂荼苦，其甘如薺。”*毛*傳：“荼，苦菜也。”</w:t>
        <w:br/>
        <w:br/>
        <w:t>（2）喻苦，痛。《書·湯誥》：“爾萬方百姓，罹其凶害，弗忍荼毒。”*孔穎達*疏：“《釋草》云：‘荼，苦菜。’此菜味苦，故假之以言人苦；毒，謂螫人之蟲，蛇虺之類，實是人之所苦；故併言荼毒，以喻苦也。”</w:t>
        <w:br/>
        <w:br/>
        <w:t>（3）茅草、芦苇之类的白花。《詩·豳風·鴟鴞》：“予手拮据，予所捋荼。”*毛*傳：“荼，萑苕也。”*孔穎達*疏：“《七月》傳云：薍為萑。此為萑苕，謂薍之秀穗也。《出其東門》箋云：‘荼，茅秀。’然則茅薍之秀其物相類，故皆名荼也。”《周禮·地官·掌荼》：“掌荼，掌以時聚荼，以共喪事。”*鄭玄*注：“共喪事者，以著物也。《既夕禮》曰：‘茵著用荼。’”《漢書·禮樂志》：“顔如荼。”*顔師古*注引*應劭*曰：“荼，野菅白華也。言此奇麗，白如荼也。”又白色。《管子·輕重甲》：“荼首之孫。”*劉績*補注：“荼首，白首也。”</w:t>
        <w:br/>
        <w:br/>
        <w:t>（4）杂草。《詩·周頌·良耜》：“其鎛斯趙，以薅荼蓼。”*孔穎達*疏引*王肅*曰：“荼，陸穢；蓼，水草。”</w:t>
        <w:br/>
        <w:br/>
        <w:t>（5）借。《方言》卷十二：“荼，借也。”*郭璞*注：“荼，猶徒也。”《廣雅·釋詁二》：“荼，借也。”*王念孫*疏證：“荼蓋賒之借字，賒荼古音相近。”</w:t>
        <w:br/>
        <w:br/>
        <w:t>（6）僭。《廣雅·釋詁二》：“荼，僭也。”</w:t>
        <w:br/>
        <w:br/>
        <w:t>（7）用同“塗”。烂泥。比喻苦难。《文選·孫楚〈為石仲容與孫皓書〉》：“生人陷荼炭之艱。”*李善*注：“《尚書》曰：‘*夏*有昏德，民墜塗炭。’荼與塗，字通用。”</w:t>
        <w:br/>
        <w:br/>
        <w:t>（二）chá　《集韻》直加切，平麻澄。魚部。</w:t>
        <w:br/>
        <w:br/>
        <w:t>同“茶”。《爾雅·釋木》：“檟，苦荼。”*郭璞*注：“樹小如梔子，冬生葉，可煮作羹飲。今呼早采者為荼，晚取者為茗，一名荈，*蜀*人名之苦荼。”*陸德明*釋文：“荼，音徒。《埤蒼》作‘𣘻’。案：今*蜀*人以作飲，音直加反，茗之類。”《集韻·麻韻》：“荼，茗也。一曰葭荼。或从木，亦省。”*宋**魏了翁*《卭州先茶記》：“茶之始，其字為荼。如《春秋》書齊荼，《漢志》書*荼陵*之類，*陸*、*顔*諸人雖已轉入茶音，而未敢輒易字文也。若《爾雅》，若《本草》，猶從艸從余，而*徐鼎臣*訓荼猶曰：‘即今之茶也。’惟自*陸羽*《茶經》、*盧仝*《茶歌》、*趙贊*《茶禁》以後，則遂易荼為茶，其字為艸，為入，為木，而謂荼為茅秀，為苦菜，終無有命茶為荼者矣。”*清**顧炎武《*唐韻正》卷四：“荼，宅加切，古音塗。按：荼荈之荼與荼苦之荼，本是一字。古時未分麻韻，荼荈字亦只讀為徒。*漢**魏*以下乃音宅加反，而加字音居何反，猶在歌戈韻，*梁*以下始有今音。又妄減一畫為茶字……則此字變於*中唐*以下也。”</w:t>
        <w:br/>
        <w:br/>
        <w:t>（三）yé　《集韻》余遮切，平麻以。</w:t>
        <w:br/>
        <w:br/>
        <w:t>姓。《漢書·江都易王劉非傳》：“行錢使男子*荼佸*上書。”*吴承仕*《經籍舊音辯證》卷五：“按：*宋祁*所述*浙*本‘音琅邪’者是也。《地理志》*長沙國**荼陵*，*師古*曰：‘荼，音弋奢反。’此正與琅邪者之邪同音。蓋人地名物自有此讀。”</w:t>
        <w:br/>
        <w:br/>
        <w:t>（四）shū　《集韻》商居切，平魚書。魚部。</w:t>
        <w:br/>
        <w:br/>
        <w:t>（1）玉板，古朝会时所执。《荀子·大略》：“天子御珽，諸侯御荼，大夫服笏，禮也。”*楊倞*注：“荼，古舒字，玉之上圓下方者也。”《禮記·玉藻》：“天子搢珽，方正於天下也；諸侯荼，前詘後直，讓於天子也。”</w:t>
        <w:br/>
        <w:br/>
        <w:t>（2）通“舒”。*清**朱駿聲*《説文通訓定聲·豫部》：“荼，叚借為舒。”1.徐缓。《周禮·考工記·弓人》：“析幹必倫，析角無邪，斲目必荼。”*鄭玄*注引*鄭司農*云：“荼讀為舒。舒，徐也。目，幹節目。”2.*春秋*时国名。地在今*安徽省**庐江县*。《詩·魯頌·閟宫》“*戎**狄*是膺，*荆**舒*是懲”《史記·建元以來侯者年表》引作“*荆**荼*是徵”。</w:t>
        <w:br/>
      </w:r>
    </w:p>
    <w:p>
      <w:r>
        <w:t>荽##荽</w:t>
        <w:br/>
        <w:br/>
        <w:t>荽（一）suī　《廣韻》息遺切，平脂心。</w:t>
        <w:br/>
        <w:br/>
        <w:t>（1）芫荽。又称“胡荽”。伞形科。一年生草本。全株有强烈香气，可佐菜和入药，通称香菜。《玉篇·艸部》：“荾，胡荾，香菜。荽、☀，並上同。”《齊民要術·種葱》：“葱中亦種胡荽，尋手供食，乃至孟冬。”《本草綱目·菜部·胡荽》：“*時珍*曰：其莖柔葉細而根多鬚，綏綏然也。*張騫*使*西域*始得種歸，故名胡荽。”</w:t>
        <w:br/>
        <w:br/>
        <w:t>（2）同“葰”。《集韻·脂韻》：“葰，《説文》：‘𧅁屬，可以香口。’或作荽。”</w:t>
        <w:br/>
        <w:br/>
        <w:t>（二）wěi　《集韻》鄔毁切，上紙影。</w:t>
        <w:br/>
        <w:br/>
        <w:t>同“萎”。药草名。《集韻·紙韻》：“萎，藥艸。《爾雅》：‘熒，委萎。’葉似竹，表白裏青，可啖。或作荽。”</w:t>
        <w:br/>
      </w:r>
    </w:p>
    <w:p>
      <w:r>
        <w:t>荾##荾</w:t>
        <w:br/>
        <w:br/>
        <w:t>荾suī　《廣韻》息遺切，平脂心。</w:t>
        <w:br/>
        <w:br/>
        <w:t>（1）同“荽”。芫荽。《玉篇·艸部》：“荽”，同“荾”。《廣韻·脂韻》：“荾，胡荾，香菜。《博物志》曰：*張騫**西域*得胡荾。*石虎*《鄴中記》曰：*石勒*改胡荾為香荾。”《文選·潘岳〈閑居賦〉》：“堇薺甘旨，蓼荾芬芳。”*李善*注：“《韻略》曰：‘荾，香菜也。相惟切。與葰同。’”</w:t>
        <w:br/>
        <w:br/>
        <w:t>（2）同“葰”。廉姜。《集韻·脂韻》：“葰，《説文》：‘𧅁屬。可以香口。’或作荾。”《文選·左思〈吴都賦〉》“薑彙非一”*李善*注引*劉逵*曰：“《異物志》：‘荾，一名廉薑，生沙石中，薑類也，其累大，辛而香。削皮，以黑梅并鹽汁漬之，則成也。*始安*有之。’”</w:t>
        <w:br/>
        <w:br/>
        <w:t>（3）花蕊。《漢書·外戚傳上·孝武李夫人》：“函荾荴以俟風兮，芳雜襲以彌章。”*顔師古*注引*孟康*曰：“荾，華中齊〔臍〕也。夫人之色如春華含荾敷散，以待風也。”</w:t>
        <w:br/>
      </w:r>
    </w:p>
    <w:p>
      <w:r>
        <w:t>荿##荿</w:t>
        <w:br/>
        <w:br/>
        <w:t>荿chéng　《集韻》時征切，平清禪。</w:t>
        <w:br/>
        <w:br/>
        <w:t>（1）草名。《玉篇·艸部》：“荿，草。”</w:t>
        <w:br/>
        <w:br/>
        <w:t>（2）织布竹梭。也作“筬”。*唐**玄應*《一切經音義》卷十：“荿，機杼。《字林》：‘抒，機持緯者。’今俗呼抒為荿。《埤蒼》：‘荿，竹抒也。’”按：《篆隸萬象名義》卷四十八作“筬，竹杼。”《集韻·清韻》：“筬，筬筐，織具。”</w:t>
        <w:br/>
      </w:r>
    </w:p>
    <w:p>
      <w:r>
        <w:t>莀##莀</w:t>
        <w:br/>
        <w:br/>
        <w:t>莀（一）chén　《集韻》丞真切，平真禪。</w:t>
        <w:br/>
        <w:br/>
        <w:t>草多貌。《集韻·真韻》：“莀，草多皃。”</w:t>
        <w:br/>
        <w:br/>
        <w:t>（二）nóng　《玉篇》奴冬切。</w:t>
        <w:br/>
        <w:br/>
        <w:t>同“農”。《玉篇·艸部》：“莀，古文農。”</w:t>
        <w:br/>
      </w:r>
    </w:p>
    <w:p>
      <w:r>
        <w:t>莁##莁</w:t>
        <w:br/>
        <w:br/>
        <w:t>莁wú　《廣韻》武夫切，平虞微。魚部。</w:t>
        <w:br/>
        <w:br/>
        <w:t>〔莁荑〕又名“蕪荑”、“大果榆”。榆科。落叶小乔木或灌木状。种子味辛温，古用作酱调味，今为杀虫消疳药。《爾雅·釋草》：“莁荑，蔱蘠。”《新唐書·地理志三》：“（*石州**昌化郡*）土貢：胡女布、龍鬚席、蜜、蠟燭、莁荑。”《本草綱目·木部·蕪荑》：“*時珍*曰：按：《説文》云：‘楩，山枌榆也，有刺，實為蕪荑。’《爾雅》云：‘無姑，其實夷。’又云：‘莁荑，蔱蘠。’則此物乃莁樹之荑，故名也。”</w:t>
        <w:br/>
      </w:r>
    </w:p>
    <w:p>
      <w:r>
        <w:t>莂##莂</w:t>
        <w:br/>
        <w:br/>
        <w:t>bié　《廣韻》方别切（《集韻》筆别切），入薛幫。</w:t>
        <w:br/>
        <w:br/>
        <w:t>（1）种密移栽。《玉篇·艸部》：“莂，種穊移蒔也。”《集韻·薛韻》：“莂，移蒔也。”</w:t>
        <w:br/>
        <w:br/>
        <w:t>（2）古代把写在简帛上的契约从中剖开。双方各执一半，以作凭证。又指契约，合同。字也作“䇷”。《釋名·釋書契》：“莂，别也，大書中央，中破别之也。”*清**王士禛*《趙行健墓誌銘》：“舉逋欠契莂百紙悉焚之。”</w:t>
        <w:br/>
        <w:br/>
        <w:t>（3）佛家文体。《康熙字典·艸部》：“佛家作詩曰偈，作文曰莂。”*南朝**梁簡文帝*《善覺寺碑銘》：“*穆貴嬪*宿植遠因，已於恒沙佛所，經受記莂。”</w:t>
        <w:br/>
      </w:r>
    </w:p>
    <w:p>
      <w:r>
        <w:t>莃##莃</w:t>
        <w:br/>
        <w:br/>
        <w:t>《説文》：“莃，兔葵也。从艸，稀省聲。”*王念孫*讀説文記：“當從《繫傳》作从艸，希聲。”</w:t>
        <w:br/>
        <w:br/>
        <w:t>xī　《廣韻》香衣切，平微曉。微部。</w:t>
        <w:br/>
        <w:br/>
        <w:t>菟葵。又名野葵。茎叶嫩时可食，干后入药。《爾雅·釋草》：“莃，菟葵。”*郭璞*注：“頗似葵而小，葉狀如藜，有毛，汋啖之滑。”*邢昺*疏：“汋，煮也。案：《本草》*唐*本注云：‘苗如石龍芮，葉光澤，花白似梅，莖紫色，煮汁極滑，堪噉。所在平澤皆有，田間人多識之’是也。”*清**吴其濬*《植物名實圖考·蔬類·菟葵》：“菟葵即野葵，比家葵瘦小耳，*武昌*謂之棋盤菜。”</w:t>
        <w:br/>
      </w:r>
    </w:p>
    <w:p>
      <w:r>
        <w:t>莄##莄</w:t>
        <w:br/>
        <w:br/>
        <w:t>莄gěng　《集韻》古杏切，上梗見。</w:t>
        <w:br/>
        <w:br/>
        <w:t>（1）草。《玉篇·艸部》：“莄，草也。”</w:t>
        <w:br/>
        <w:br/>
        <w:t>（2）草茎。《集韻·梗韻》：“莄，艸莖。”</w:t>
        <w:br/>
      </w:r>
    </w:p>
    <w:p>
      <w:r>
        <w:t>莅##莅</w:t>
        <w:br/>
        <w:br/>
        <w:t>lì　《廣韻》力至切，去至來。微部。</w:t>
        <w:br/>
        <w:br/>
        <w:t>（1）临视；治理。《廣韻·至韻》：“莅，臨也。”《易·明夷》：“君子以莅衆。”《孟子·梁惠王上》：“欲辟土地，朝*秦*、*楚，*莅中國而撫四夷也。”*唐**柳宗元*《捕蛇者説》：“余將告于莅事者。”又对待。《荀子·非相》：“談説之術：矜莊以莅之，端誠以處之。”</w:t>
        <w:br/>
        <w:br/>
        <w:t>（2）参加；来到。《穀梁傳·僖公三年》：“公子*季友*如*齊*莅盟。”*范甯*注：“傳例曰：莅，位也，内之前定之盟謂之莅，外之前定之盟謂之來。”*宋**王禹偁*《揚州寒食贈屯田張員外》：“今年莅*淮海*，時節又清明。”*鲁迅*《书信·致吴朗西（一九三六年七月十一日）》：“此事前曾面托，便中希莅寓一谈为祷。”</w:t>
        <w:br/>
      </w:r>
    </w:p>
    <w:p>
      <w:r>
        <w:t>莆##莆</w:t>
        <w:br/>
        <w:br/>
        <w:t>《説文》：“莆，萐莆也。从艸，甫聲。”</w:t>
        <w:br/>
        <w:br/>
        <w:t>（一）fǔ　《廣韻》方矩切，上麌非。魚部。</w:t>
        <w:br/>
        <w:br/>
        <w:t>〔萐莆〕见“萐”。</w:t>
        <w:br/>
        <w:br/>
        <w:t>（二）pú　《洪武正韻》蒲胡切。</w:t>
        <w:br/>
        <w:br/>
        <w:t>（1）水草名。即蒲草。《楚辭·天問》：“咸播秬黍，莆雚是營。”*王逸*注：“言*禹*平治水土，萬民皆得耕種黑黍於雚蒲之地，盡為良田也。”</w:t>
        <w:br/>
        <w:br/>
        <w:t>（2）姓。《萬姓統譜·虞韻》：“莆，見《氏族通志》。*莆森*，*枝江*人，*洪熙*中*雱都縣*知縣。”</w:t>
        <w:br/>
      </w:r>
    </w:p>
    <w:p>
      <w:r>
        <w:t>莇##莇</w:t>
        <w:br/>
        <w:br/>
        <w:t>莇zhù　《集韻》牀據切，去御崇。</w:t>
        <w:br/>
        <w:br/>
        <w:t>（1）相传*殷*代的一种劳役租赋制度。也作“耡”、“助”。《集韻·御韻》：“耡，《説文》：‘*商*人七十而耡，耡，耤税也。’或作莇。”《周禮·考工記·匠人》“九夫為井”*漢**鄭玄*注引《孟子》“*殷*人七十而莇”曰：“莇者，借民之力以治公田，又使收斂焉。”按：今《孟子》“莇”作“助”。</w:t>
        <w:br/>
        <w:br/>
        <w:t>（2）草名。《集韻·御韻》：“莇，艸名，苟芑也。”按：《廣雅·釋草》：“地筋，枸杞也。”疑《集韻》误“筋”为“莇”。</w:t>
        <w:br/>
      </w:r>
    </w:p>
    <w:p>
      <w:r>
        <w:t>莈##莈</w:t>
        <w:br/>
        <w:br/>
        <w:t>莈mò　《廣韻》莫勃切，入没明。</w:t>
        <w:br/>
        <w:br/>
        <w:t>药草名。《玉篇·艸部》：“莈，藥草。”</w:t>
        <w:br/>
      </w:r>
    </w:p>
    <w:p>
      <w:r>
        <w:t>莉##莉</w:t>
        <w:br/>
        <w:br/>
        <w:t>莉（一）lí　《廣韻》郎奚切，平齊來。</w:t>
        <w:br/>
        <w:br/>
        <w:t>草名。《玉篇·艸部》：“莉，草。”</w:t>
        <w:br/>
        <w:br/>
        <w:t>（二）chí　《廣韻》直之切，平之澄。又直尼切。</w:t>
        <w:br/>
        <w:br/>
        <w:t>姓。《廣韻·之韻》：“莉，姓也。《姓苑》云：*淮南*人。”</w:t>
        <w:br/>
        <w:br/>
        <w:t>（三）lì　《字彙》鄰溪切。</w:t>
        <w:br/>
        <w:br/>
        <w:t>〔茉莉〕见“茉”。</w:t>
        <w:br/>
      </w:r>
    </w:p>
    <w:p>
      <w:r>
        <w:t>莊##莊</w:t>
        <w:br/>
        <w:br/>
        <w:t>〔庄〕</w:t>
        <w:br/>
        <w:br/>
        <w:t>《説文》：“莊，上諱。𤖄，古文莊。”*徐鍇*繫傳：“*後漢**孝明帝*諱，故*許慎*不解説而最在前也。”*段玉裁*注：“説解當曰：莊，艸大也。从艸，壯聲。此形聲兼會意字。壯訓大，故莊訓艸大。古書莊、壯多通用。”</w:t>
        <w:br/>
        <w:br/>
        <w:t>zhuāng　《廣韻》側羊切，平陽莊。陽部。</w:t>
        <w:br/>
        <w:br/>
        <w:t>（1）草盛貌。《玉篇·艸部》：“莊，草盛皃。”《六書正譌·陽韻》：“莊，草芽之壯也。”</w:t>
        <w:br/>
        <w:br/>
        <w:t>（2）庄重；严肃。《論語·為政》：“臨之以莊，則敬。”*劉寶楠*正義：“*包*曰：莊，嚴也。”《韓非子·外儲説左下》：“*季孫*好士，終身莊，居處衣服，常如朝廷。”《聊齋志異·王桂菴》：“*芸娘*不信，*王*故莊其詞以實之。”</w:t>
        <w:br/>
        <w:br/>
        <w:t>（3）恭敬。《玉篇·艸部》：“莊，敬也。”《集韻·陽韻》：“莊，恭也。”《吕氏春秋·孝行》：“居處不莊，非孝也。”*高誘*注：“莊，敬。”</w:t>
        <w:br/>
        <w:br/>
        <w:t>（4）盛饰。《古今韻會舉要·陽韻》：“莊，《説文》：‘盛飾也，从艸、壯。’壯亦盛也。”*晋**法顯*《佛國記》：“然後彩畫作諸天形像，以金銀琉璃莊校其上。”《南史·后妃傳上·潘淑妃》：“帝好乘羊車經諸房，淑妃美莊飾褰帷以候。”</w:t>
        <w:br/>
        <w:br/>
        <w:t>（5）通道。《爾雅·釋宫》：“五達謂之康，六達謂之莊。”*邢昺*疏引*孫炎*云：“莊，盛也，道煩盛。”*南朝**宋**鮑照*《蕪城賦》：“重江複關之隩，四會五達之莊。”特指古代*齐国*都城*临淄*大街名。《左傳·襄公二十八年》：“得*慶氏*之木百車於*莊*。”《孟子·滕文公下》：“引而置之*莊*、*嶽*之間數年，雖日撻而求其*楚*，亦不可得矣。”*趙岐*注：“*莊*、*嶽*，*齊*街、里名也。”</w:t>
        <w:br/>
        <w:br/>
        <w:t>（6）村庄；园圃。*章炳麟*《新方言·釋地》：“《爾雅》：‘六達謂之莊。’……今人以為通名，田家邨落謂之莊，山居園圃亦謂之莊。”*唐**杜甫*《懷錦水居止二首》之二：“*萬里橋*西宅，*百花潭*北莊。”*宋**陸游*《小舟游近村舍舟步歸四首》之四：“斜陽古道*趙家莊*，負鼓盲翁正作場。”《水滸全傳》第五回：“欲借寳莊投宿一宵，明早便行。”</w:t>
        <w:br/>
        <w:br/>
        <w:t>（7）封建时代皇室、贵族、官僚、地主、寺院等占有的大片土地。如：庄园；皇庄。*南朝**梁**蕭統*《開善寺法會》：“栖鳥猶未翔，命駕出山莊。”*唐**段成式*《酉陽雜俎·尸穸》：“*劉晏*判官*李邈*，莊在*高陵*，莊客懸欠租課，積五六年。”*宋**王讜*《唐語林》卷七：“*平泉莊*者，在*洛城*（南）三十里……周圍十餘里，臺榭百餘所。”</w:t>
        <w:br/>
        <w:br/>
        <w:t>（8）规模较大或做批发生意的商店。如：布庄；饭庄。《老殘遊記》第十六回：“是敝縣第一個大錢莊。”</w:t>
        <w:br/>
        <w:br/>
        <w:t>（9）商品的式类。如：京庄；广庄。货物行销处所叫庄口，简称庄，本以指地，转为货品种别的名称。</w:t>
        <w:br/>
        <w:br/>
        <w:t>（10）庄家（牌戏或赌博中每一局的主持人）的简称。如：轮流坐庄。</w:t>
        <w:br/>
        <w:br/>
        <w:t>⑪量词。1.件。后作“樁”。*元**關漢卿*《四春園》第二折：“此一莊事不敢隱諱。”*明**劉兑*《嬌紅記》：“後來為有*善甫*孩兒，所以侵了這一莊事。”2.古代*云南*少数民族交易用贝单位。*清**顧炎武*《天下郡國利病書·滇志·沿革論》：“交易用貝，一枚曰莊，四莊曰手，四手曰苗，五苗曰索。”</w:t>
        <w:br/>
        <w:br/>
        <w:t>⑫姓。《通志·氏族略四》：“*莊*氏，*芈*姓，*楚莊王*之後，以諡為氏。*楚*有大儒曰*莊周*。”</w:t>
        <w:br/>
      </w:r>
    </w:p>
    <w:p>
      <w:r>
        <w:t>莋##莋</w:t>
        <w:br/>
        <w:br/>
        <w:t>《説文新附》：“莋，*越嶲*縣名，見《史記》。从艸，作聲。”</w:t>
        <w:br/>
        <w:br/>
        <w:t>（一）zuó　《廣韻》在各切，入鐸從。鐸部。</w:t>
        <w:br/>
        <w:br/>
        <w:t>我国古代西南地区部族“*苲都夷*”的简称，后也为“*苲**都县*”的简称。*汉武帝**元鼎*六年（公元前111年）在*莋都*（今*四川省**汉源县*东北）设*沈黎郡*，*天汉*四年（公元前97年）并入西部都尉。《説文新附·艸部》：“莋，*越嶲*縣名。”《漢書·司馬相如傳》：“且夫*卭*、*莋*、*西僰*之與中國並也，歷年茲多，不可記已。”</w:t>
        <w:br/>
        <w:br/>
        <w:t>（二）jí　《集韻》秦昔切，入昔從。</w:t>
        <w:br/>
        <w:br/>
        <w:t>茹草。《集韻·㫺韻》：“莋，茹草也。”</w:t>
        <w:br/>
      </w:r>
    </w:p>
    <w:p>
      <w:r>
        <w:t>莌##莌</w:t>
        <w:br/>
        <w:br/>
        <w:t>tuō　《廣韻》他括切，入末透。又徒合切。月部。</w:t>
        <w:br/>
        <w:br/>
        <w:t>〔活莌〕即通脱木，通草。五加科。灌木或小乔木。茎髓大，白色，纸质。叶大，集生茎顶，基部心形，掌状深裂。茎髓即中药“通草”，为利尿剂。《爾雅·釋草》：“離南，活莌。”*郭璞*注：“草生*江*南，高丈許，大葉，莖中有瓤，正白。”《本草綱目·草部·通脱木》引*蘇頌*曰：“《爾雅》：‘離南，活莌’，即通脱也。”</w:t>
        <w:br/>
      </w:r>
    </w:p>
    <w:p>
      <w:r>
        <w:t>莍##莍</w:t>
        <w:br/>
        <w:br/>
        <w:t>《説文》：“莍，茮、榝實，裏如表者。从艸，求聲。”*沈濤*古本考：“《爾雅·釋木》釋文引作：‘榝，椒實，裹如裘也。’蓋古本如是，‘如裘’所以从求。今本‘裏’‘表’二字乃傳寫之誤。”</w:t>
        <w:br/>
        <w:br/>
        <w:t>qiú　《廣韻》巨鳩切，平尤羣。之部。</w:t>
        <w:br/>
        <w:br/>
        <w:t>果实外皮密生疣状突起的腺体。《爾雅·釋木》：“椒、榝醜，莍。”*郝懿行*義疏：“莍之言裘也，芒刺鋒攢如裘自裹，故謂之莍也。”《説文·艸部》：“莍，榝、椒實，裹如裘也。”</w:t>
        <w:br/>
      </w:r>
    </w:p>
    <w:p>
      <w:r>
        <w:t>莎##莎</w:t>
        <w:br/>
        <w:br/>
        <w:t>《説文》：“莎，鎬侯也。从艸，沙聲。”</w:t>
        <w:br/>
        <w:br/>
        <w:t>（一）suō　《廣韻》蘇禾切，平戈心。歌部。</w:t>
        <w:br/>
        <w:br/>
        <w:t>（1）单子叶植物纲莎草科植物的通称。多年生草本，较少一年生。常生于湿地或沼泽中。秆单生或丛生。叶细长，通常排成三列。《銀雀山漢墓竹簡·孫臏兵法·地葆》：“五草之勝曰：藩、棘、椐、茅、莎。”*漢**淮南小山*《招隱士》：“青莎雜樹兮，薠草靃靡。”*唐**張籍*《江村行》：“田頭刈莎結為屋，歸來繫牛還獨宿。”又特指莎草科莎草属的“莎草”，即“香附子”。地下纺锤形的块茎称“香附”或“香附子”，供药用。《爾雅·釋草》：“薃侯，莎；其實媞。”*宋**羅願*《爾雅翼·釋草》：“莎，莖葉都似三稜，根若附子，周匝多毛……謂之香附子。”《北史·豆盧寧傳》：“嘗與*梁仚定*遇于*平涼川*，相與肄射，乃相去百步懸莎草以射之，七發五中。”*唐**鄭谷*《詠懷》：“香鋤抛藥圃，煙艇憶莎陂。”</w:t>
        <w:br/>
        <w:br/>
        <w:t>（2）木名。《廣韻·戈韻》：“莎，亦樹，似桄榔，其樹出麪。”《齊民要術·莎木》：“《廣志》曰：‘莎樹多枝葉，葉兩邊行列若飛鳥之翼。其麪色白。樹收麪不過一斛。’”</w:t>
        <w:br/>
        <w:br/>
        <w:t>（3）同“蓑”。《廣雅·釋草》“其蒿，青蓑也”*清**王念孫*疏證：“蓑與莎同音。青蓑，即青莎也。”*唐**司空圖*《雜題九首》之八：“樵香燒桂子，苔溼挂莎衣。”</w:t>
        <w:br/>
        <w:br/>
        <w:t>（4）衰谢。*唐**陸龜蒙*《杞菊賦》：“爾杞未棘，爾菊未莎，其如予何，其如予何。”*宋**邵桂子*《蔬屋詩為曹雲西作》：“落英未莎，初篁未箊。”</w:t>
        <w:br/>
        <w:br/>
        <w:t>（二）shā　《集韻》師加切，平麻生。歌部。</w:t>
        <w:br/>
        <w:br/>
        <w:t>〔莎雞〕虫名。即纺织娘。《詩·豳風·七月》：“六月莎雞振羽。”*唐**李白*《獨不見》：“春蕙忽秋草，莎鷄鳴西池。”*宋**羅願*《爾雅翼·釋蟲》：“莎雞……一名絡緯，今俗人謂之絡絲娘，蓋其鳴時又正當絡絲之候。……今小兒夜亦養之，聽其聲。”</w:t>
        <w:br/>
        <w:br/>
        <w:t>（三）suī　《集韻》宣隹切，平脂心。</w:t>
        <w:br/>
        <w:br/>
        <w:t>〔捼莎〕两手搓磨。《集韻·脂韻》：“莎，捼莎，以手切磨也。”《禮記·曲禮上》“共飯不澤手”*漢**鄭玄*注：“為汗手（生）不絜也，澤謂挼莎也。”</w:t>
        <w:br/>
      </w:r>
    </w:p>
    <w:p>
      <w:r>
        <w:t>莏##莏</w:t>
        <w:br/>
        <w:br/>
        <w:t>莏suō　《廣韻》蘇禾切，平戈心。</w:t>
        <w:br/>
        <w:br/>
        <w:t>〔捼莏〕两手搓磨。《集韻·支韻》：“莏，捼莏，澤手也。”</w:t>
        <w:br/>
      </w:r>
    </w:p>
    <w:p>
      <w:r>
        <w:t>莐##莐</w:t>
        <w:br/>
        <w:br/>
        <w:t>莐chén　《廣韻》直深切，平侵澄。侵部。</w:t>
        <w:br/>
        <w:br/>
        <w:t>〔莐藩〕药草名，即知母。百合科。多年生草本，叶丛生，线形，根茎入药。《爾雅·釋草》：“𧂇，莐藩。”*郭璞*注：“生山上，葉如韭，一曰提母。”*邢昺*疏：“藥草知母也。”</w:t>
        <w:br/>
      </w:r>
    </w:p>
    <w:p>
      <w:r>
        <w:t>莑##莑</w:t>
        <w:br/>
        <w:br/>
        <w:t>（一）péng　《集韻》蒲蒙切，平東並。東部。</w:t>
        <w:br/>
        <w:br/>
        <w:t>同“蓬”。《説文·艸部》：“莑，籀文蓬省。”</w:t>
        <w:br/>
        <w:br/>
        <w:t>（二）fēng　《廣韻》敷容切，平鍾敷。</w:t>
        <w:br/>
        <w:br/>
        <w:t>草芽始生。《廣韻·鍾韻》：“莑，草牙始生。出《音譜》。”</w:t>
        <w:br/>
      </w:r>
    </w:p>
    <w:p>
      <w:r>
        <w:t>莒##莒</w:t>
        <w:br/>
        <w:br/>
        <w:t>《説文》：“莒，*齊*謂芋為莒。从艸，吕聲。”</w:t>
        <w:br/>
        <w:br/>
        <w:t>jǔ　《廣韻》居許切，上語見。魚部。</w:t>
        <w:br/>
        <w:br/>
        <w:t>（1）芋，芋头。《説文·艸部》：“莒，*齊*謂芋為莒。”</w:t>
        <w:br/>
        <w:br/>
        <w:t>（2）*周*代诸侯国名。*己*姓。旧都*介根*，即今*山东省**胶州市*西南。后迁*莒*，今*山东省**莒县*。公元前431年为*楚*所灭。《左傳·文公七年》：“*徐*伐*莒*，*莒*人來請盟。”《尸子》卷下：“*莒*君好鬼巫而國亡。”</w:t>
        <w:br/>
        <w:br/>
        <w:t>（3）古邑名。1.*春秋*时*齐*邑，在今*山东省**莒县*。《左傳·昭公三年》：“*齊侯*田於*莒*。”*杜預*注：“*莒*，*齊*東境。”2.*春秋*时*周*邑。《左傳·昭公二十六年》：“*陰忌*奔*莒*以叛。”*杜預*注：“*莒*，*周*邑。”*顧棟高*《春秋大事表》：“其地未詳。”</w:t>
        <w:br/>
        <w:br/>
        <w:t>（4）古州名。1.*唐*始置，治所在今*山东省**莒县*。*清**顧祖禹*《讀史方輿紀要·山東六·青州府》：“*莒州*，*春秋*時*莒子國*，後滅於*楚*……*唐**武德*五年仍屬*莒州*，*貞觀*八年州廢，屬*密州*，*宋*因之。*金*置*城陽軍*，尋升為州，又改曰*莒州*。*元*仍舊，*明*初以州治*莒縣*省入，改屬*青州府*。”2.*北周*置，治所在今*山东省**沂水县*。*清**顧祖禹*《讀史方輿紀要·山東六·青州府》：“*沂水縣*，*春秋*時為*魯**鄆邑*地。*漢*置*東莞縣*……*後魏*改為*南青州*……*後周*又改州曰*莒州*。”</w:t>
        <w:br/>
        <w:br/>
        <w:t>（5）县名。属*山东省*。*周*为*莒国*，*秦*置*莒县*，*明*入*莒州*，1913年复改*莒县*。《梁書·文學傳下·劉勰》：“*劉勰*字*彦和*，*東莞**莒*人。”</w:t>
        <w:br/>
        <w:br/>
        <w:t>（6）姓。《通志·氏族略二》：“*莒*氏，*嬴*姓。*少昊*之後也。”《史記·秦本紀》：“*秦*之先為*嬴*姓。其後分封，以國為姓。有*徐氏*、*郯氏*、*莒氏*……”</w:t>
        <w:br/>
      </w:r>
    </w:p>
    <w:p>
      <w:r>
        <w:t>莓##莓</w:t>
        <w:br/>
        <w:br/>
        <w:t>莓méi　《廣韻》莫杯切，平灰明。又莫佩切，亡救切。</w:t>
        <w:br/>
        <w:br/>
        <w:t>（1）蔷薇科悬钩子属、蛇莓属植物的泛称。灌木或多年生草本。果实可食。如：山莓；草莓；蛇莓。《爾雅·釋草》“藨，麃”*晋**郭璞*注：“麃，即莓也。”《齊民要術·莓》：“莓，草實，亦可食。”</w:t>
        <w:br/>
        <w:br/>
        <w:t>（2）苔藓。《古今韻會舉要·灰韻》：“莓，苔也。”*晋**孫綽*《遊天台山賦》：“踐莓苔之滑石，搏壁立之翠屏。”*晋**王湛*《春暮遊小園》：“開到荼䕷花事了，絲絲天棘出莓牆。”*唐**劉長卿*《尋南溪常山道士隱居》：“一路經行處，莓苔見屐痕。”</w:t>
        <w:br/>
      </w:r>
    </w:p>
    <w:p>
      <w:r>
        <w:t>莔##莔</w:t>
        <w:br/>
        <w:br/>
        <w:t>《説文》：“莔，貝母也。从艸，明省聲。”*段玉裁*注：“《詩》：‘言采其蝱。’*毛*傳曰：‘蝱，貝母。’《釋艸》、《説文》作莔。莔，正字；蝱，假借字也。”</w:t>
        <w:br/>
        <w:br/>
        <w:t>（一）méng　《廣韻》武庚切，平庚明。陽部。</w:t>
        <w:br/>
        <w:br/>
        <w:t>药草名。即“貝母”。百合科。多年生草本。鳞茎入药。《爾雅·釋草》：“莔，貝母。”*郭璞*注：“根如小貝，圓而白華，葉似韭。”</w:t>
        <w:br/>
        <w:br/>
        <w:t>（二）xī　《廣韻》許訖切，入迄曉。</w:t>
        <w:br/>
        <w:br/>
        <w:t>人名用字。《廣韻·迄韻》：“莔，*吴*王*孫休*長子字也。”</w:t>
        <w:br/>
        <w:br/>
        <w:t>（三）qǐng　《集韻》犬迥切，上迥溪。</w:t>
        <w:br/>
        <w:br/>
        <w:t>同“苘”。《集韻·迥韻》：“苘，枲屬。或作莔。”</w:t>
        <w:br/>
      </w:r>
    </w:p>
    <w:p>
      <w:r>
        <w:t>莕##莕</w:t>
        <w:br/>
        <w:br/>
        <w:t>同“荇”。《爾雅·釋草》：“莕，接余；其葉苻。”*郭璞*注：“叢生水中，葉圓，在莖端，長短隨水深淺。*江*東（菹）食之。”*陸德明*釋文：“莕，本亦作荇。”《説文·艸部》：“莕，菨餘也。从艸，杏聲。荇，莕或从行，同。”</w:t>
        <w:br/>
      </w:r>
    </w:p>
    <w:p>
      <w:r>
        <w:t>莖##莖</w:t>
        <w:br/>
        <w:br/>
        <w:t>〔茎〕</w:t>
        <w:br/>
        <w:br/>
        <w:t>《説文》：“莖，枝柱也。从艸，巠聲。”按：*唐**慧琳*《一切經音義》卷五、卷八、卷十一注引作“枝主也”。《玉篇》引作“草木幹也”。</w:t>
        <w:br/>
        <w:br/>
        <w:t>（一）jīng　《廣韻》户耕切，平耕匣。耕部。</w:t>
        <w:br/>
        <w:br/>
        <w:t>（1）草木的主干部分。主要功能为输导及支持，又常有贮藏作用。由于演化适应的结果，有块茎、鳞茎、球茎和根状茎等地下茎，和叶状枝、茎卷须、茎刺等地上枝的变态。《説文·艸部》：“莖，枝柱也。”《廣雅·釋詁三》：“莖，本也。”*王念孫*疏證：“莖、幹，皆枝之本也。”《楚辭·九歌·少司命》：“秋蘭兮青青，緑葉兮紫莖。”*晋**潘岳*《射雉賦》：“初莖蔚其曜新，陳柯槭以改舊。”*南朝**宋**鮑照*《擬行路難十八首》之十一：“君不見枯籜走階庭，何時復青著故莖。”</w:t>
        <w:br/>
        <w:br/>
        <w:t>（2）小枝。*唐**慧琳*《一切經音義》卷二十八：“莖，小枝也。”</w:t>
        <w:br/>
        <w:br/>
        <w:t>（3）器物的柄。《周禮·考工記·桃氏》：“以其臘廣為之莖，圍長倍之。”*鄭玄*注：“臘，謂兩刃。莖，在夾中者。”*戴震*補注：“刃後之鋌曰莖，以木傅莖外便持握者曰夾。”</w:t>
        <w:br/>
        <w:br/>
        <w:t>（4）柱；竿。《後漢書·班彪傳附班固》：“抗仙掌以承露，擢雙立之金莖。”*李賢*注：“金莖，即銅柱也。”《文選·左思〈魏都賦〉》：“介胄重襲，旍旗躍莖。”*劉良*注：“莖，旗竿也。”*唐**杜甫*《秋興八首》之五：“*蓬萊*宫闕對南山，承露金莖霄漢間。”</w:t>
        <w:br/>
        <w:br/>
        <w:t>（5）中医学指阴茎。《靈樞經·刺節真邪》：“莖垂者，身中之機，隂精之候，津液之道也。”《武威漢代醫簡·八五乙》：“六曰莖中恿（痛）如林（淋）狀。”</w:t>
        <w:br/>
        <w:br/>
        <w:t>（6）挺拔；特立。《文選·張衡〈西京賦〉》：“*通天*訬以竦峙，徑百常而莖擢。”*李善*注引*薛綜*曰：“莖，特也。”</w:t>
        <w:br/>
        <w:br/>
        <w:t>（7）量词。《類篇·艸部》：“草曰莖，竹曰箇，木曰枚。”《傷寒論·通脈四逆湯方》：“面色赤者，加葱九莖。”*唐**杜甫*《樂遊園歌》：“數莖白髮那抛得，百罰深杯亦不辭。”*清**洪昇*《長生殿·進果》：“一年靠這幾莖苗，收來半要償官賦。”</w:t>
        <w:br/>
        <w:br/>
        <w:t>（二）yīng　《廣韻》烏莖切，平耕影。</w:t>
        <w:br/>
        <w:br/>
        <w:t>〔姚莖〕草名。《集韻·庚韻》：“莖，姚莖，艸名。”</w:t>
        <w:br/>
      </w:r>
    </w:p>
    <w:p>
      <w:r>
        <w:t>莗##莗</w:t>
        <w:br/>
        <w:br/>
        <w:t>莗chē　《集韻》昌遮切，平麻昌。</w:t>
        <w:br/>
        <w:br/>
        <w:t>〔莗葥〕草名。即车前草。《集韻·麻韻》：“莗，莗葥，艸名。”</w:t>
        <w:br/>
      </w:r>
    </w:p>
    <w:p>
      <w:r>
        <w:t>莘##莘</w:t>
        <w:br/>
        <w:br/>
        <w:t>（一）shēn　《廣韻》所臻切，平臻生。真部。</w:t>
        <w:br/>
        <w:br/>
        <w:t>（1）长貌。《詩·小雅·魚藻》：“魚在在藻，有莘其尾。”*毛*傳：“莘，長貌。”</w:t>
        <w:br/>
        <w:br/>
        <w:t>（2）众多。《玉篇·艸部》：“莘，衆也。”</w:t>
        <w:br/>
        <w:br/>
        <w:t>（3）古国名。*姒*姓。在今*陕西省**合阳县*境。《詩·大雅·大明》：“纘女維*莘*，長子維行，篤生*武王*。”*毛*傳：“*莘*，*大姒*國也。”</w:t>
        <w:br/>
        <w:br/>
        <w:t>（4）古地名。1.*春秋*时*蔡*地。在今*安徽省**界首市*北。《春秋·莊公十年》：“秋，九月，*荆*敗*蔡*師于*莘*。”*杜預*注：“*莘*，*蔡*地。”2.*春*秋时*虢*地。在今*河南省**陕县*东南。《左傳·莊公三十二年》：“秋，七月，有神降于*莘*。”*杜預*注：“*莘*，*虢*地。”3.*春秋*时*卫*地。在今*山东省**莘县*东北。《左傳·桓公十六年》：“公使諸*齊*，使盗待諸*莘*。將殺之。”*杜預*注：“*莘*，*衛*地。”</w:t>
        <w:br/>
        <w:br/>
        <w:t>（5）县名。*汉*置*阳平县*，*隋*改*莘县*。在*山东省*西部。《隋書·地理志中》：“*武陽郡*，統縣十四：……*莘*，舊曰*陽平*……（*開皇*）十六年置*莘州*。*大業*初州廢，改縣名*莘*。”</w:t>
        <w:br/>
        <w:br/>
        <w:t>（6）姓。《通志·氏族略二》：“*莘*氏，*姒*姓。*夏*后*啟*封支子于*莘*，亦曰*有莘*氏。後世以國為氏。*宋*朝*莘融*舉進士，*錢塘*人，望出*天水*。”</w:t>
        <w:br/>
        <w:br/>
        <w:t>（二）xīn　《集韻》斯人切，平真心。</w:t>
        <w:br/>
        <w:br/>
        <w:t>〔細莘〕即“細辛”。药草名。马兜铃科。多年生草本。全草入药。《集韻·真韻》：“莘，細莘，藥艸。”按：《本草綱目》作“細辛”。</w:t>
        <w:br/>
      </w:r>
    </w:p>
    <w:p>
      <w:r>
        <w:t>莙##莙</w:t>
        <w:br/>
        <w:br/>
        <w:t>《説文》：“莙，牛藻也。从艸，君聲。讀若威。”</w:t>
        <w:br/>
        <w:br/>
        <w:t>jūn　《廣韻》舉云切，平文見。又渠殞切。諄部。</w:t>
        <w:br/>
        <w:br/>
        <w:t>（1）水藻名。又名“牛藻”、“馬藻”。《爾雅·釋草》：“莙，牛藻。”*郭璞*注：“似藻，葉大，*江*東人呼為馬藻。”*邢昺*疏：“莙，一名牛藻，藻之葉大者也。”《廣韻·文韻》：“莙，牛藻，菜也。”《顔氏家訓·書證》：“案：《説文》云：‘莙，牛藻也。讀若威。’《音隱》：‘塢瑰反。’即*陸機*所謂‘聚藻，葉如蓬’者也。……今水中有此物，一節長數寸，細茸如絲，圓繞可愛，長者二三十節，猶呼為莙。”</w:t>
        <w:br/>
        <w:br/>
        <w:t>（2）积结；阻滞。《淮南子·要略》：“執中含和，德形於内，以莙凝天地，發起陰陽。”*马宗霍*舊注參正：“本書《繆稱篇》：‘情先動，動無不得，無不得則無莙。’彼篇*許*注釋‘莙’為‘結’。本篇亦*許*注，則莙凝之義當與彼注同。凝亦結也。”一说通“蕰”。*杨树达*證聞：“莙當讀為藴。《説文·艸部》云：‘蕰，積也。’”</w:t>
        <w:br/>
        <w:br/>
        <w:t>（3）敬畏。*清**錢坫*《説文解字斠詮·艸部》：“莙‘讀為威’者，‘君姑’謂之‘威姑’，古聲相近也。”《墨子·明鬼下》：“有恐後世子孫，不能敬莙以取羊。”*畢沅*注：“言敬威以取祥也。”</w:t>
        <w:br/>
      </w:r>
    </w:p>
    <w:p>
      <w:r>
        <w:t>莚##莚</w:t>
        <w:br/>
        <w:br/>
        <w:t>莚yán　㊀《廣韻》以然切，平仙以。</w:t>
        <w:br/>
        <w:br/>
        <w:t>草名。《廣韻·仙韻》：“莚，草名。”</w:t>
        <w:br/>
        <w:br/>
        <w:t>㊁《廣韻》予線切，去線以。</w:t>
        <w:br/>
        <w:br/>
        <w:t>〔蔓莚〕牵缠。《玉篇·艸部》：“莚，蔓莚。”《廣韻·線韻》：“莚，蔓莚不斷。”*晋**左思*《蜀都賦》：“麋蕪布濩於中阿，風連莚蔓於蘭臯。”</w:t>
        <w:br/>
      </w:r>
    </w:p>
    <w:p>
      <w:r>
        <w:t>莛##莛</w:t>
        <w:br/>
        <w:br/>
        <w:t>《説文》：“莛，莖也。从艸，廷聲。”</w:t>
        <w:br/>
        <w:br/>
        <w:t>tíng（旧读tǐng）　《廣韻》特丁切，平青定。又徒鼎切。耕部。</w:t>
        <w:br/>
        <w:br/>
        <w:t>（1）草茎。《説文·艸部》：“莛，莖也。”《玉篇·艸部》：“莛，《説文》曰：‘莖也。’*東方朔*曰‘以莛撞鍾’，言其聲不可發也。”《莊子·齊物論》：“故為是舉莛與楹，厲與*西施*，恢恑憰怪，道通為一。”*俞樾*平議：“言莛者，謂其小也。莛與楹以大小言，厲*西施*以好醜言。”《漢書·東方朔傳》：“語曰‘以筦闚天，以蠡測海，以莛撞鐘。’”*顔師古*注引*文穎*曰：“謂藳莛也。”*宋**梅堯臣*《種藥》：“故本含新芽，枯莛帶空莢。”又用为量词。根，枝。*清**譚嗣同*《論事》：“有草一莛，孺子折之有餘，數十數百萬莛，壯夫莫誰何焉。”</w:t>
        <w:br/>
        <w:br/>
        <w:t>（2）用同“梃（tǐng）”。棍棒。*宋**歐陽修*《鍾莛説》：“鑄銅為鍾，削木為莛，以莛叩鍾，則鏗然而鳴。”</w:t>
        <w:br/>
      </w:r>
    </w:p>
    <w:p>
      <w:r>
        <w:t>莜##莜</w:t>
        <w:br/>
        <w:br/>
        <w:t>《説文》：“莜，艸田器。从艸，條省聲。《論語》曰：‘以杖荷莜。’”按：今本《論語》作“蓧”。</w:t>
        <w:br/>
        <w:br/>
        <w:t>（一）diào　《廣韻》徒弔切，去嘯定。幽部。</w:t>
        <w:br/>
        <w:br/>
        <w:t>草编田间用器。《説文·艸部》：“莜，艸田器。”*王筠*句讀：“田間之器，率以檾稭為之，故曰艸。”</w:t>
        <w:br/>
        <w:br/>
        <w:t>（二）dí　《集韻》亭歷切，入錫定。</w:t>
        <w:br/>
        <w:br/>
        <w:t>同“蓧”。盛种器。《集韻·錫韻》：“蓧，盛種於器謂之蓧。或省。”</w:t>
        <w:br/>
        <w:br/>
        <w:t>（三）yóu</w:t>
        <w:br/>
        <w:br/>
        <w:t>〔莜麦〕也叫“油麦”、“裸燕麦”。禾本科。一年生草本。子实可磨粉供食用，全株作牲畜饲料。</w:t>
        <w:br/>
      </w:r>
    </w:p>
    <w:p>
      <w:r>
        <w:t>莝##莝</w:t>
        <w:br/>
        <w:br/>
        <w:t>《説文》：“莝，斬芻。从艸，坐聲。”</w:t>
        <w:br/>
        <w:br/>
        <w:t>cuò　《廣韻》麤卧切，去過清。歌部。</w:t>
        <w:br/>
        <w:br/>
        <w:t>（1）铡碎的草。《説文·艸部》：“莝，斬芻。”*段玉裁*注：“謂以鈇斬𣃔之芻。”《急就篇》：“糟糠汁滓稾莝芻。”*顔師古*注：“莝，細斫稾也。”《史記·范雎蔡澤列傳》：“坐*須賈*於堂下，置莝豆其前，令兩黥徒夾而馬食之。”*唐**陸贄*《論裴延齡姦蠧書一首》：“樵蘇不繼，軍廐輟莝。”</w:t>
        <w:br/>
        <w:br/>
        <w:t>（2）铡草（喂马）。《詩·小雅·鴛鴦》“乘馬在廏，摧之秣之”*漢**鄭玄*箋：“摧，今之莝字也。”*清**段玉裁*《説文解字注·艸部》：“以摧為莝，以莝飤馬也。”*清**王筠*《説文句讀·艸部》：“莝本静字，此則以為動字也。”</w:t>
        <w:br/>
      </w:r>
    </w:p>
    <w:p>
      <w:r>
        <w:t>莞##莞</w:t>
        <w:br/>
        <w:br/>
        <w:t>《説文》：“莞，艸也，可以作席。从艸，完聲。”</w:t>
        <w:br/>
        <w:br/>
        <w:t>（一）guān　《廣韻》古丸切，平桓見。又胡官切。元部。</w:t>
        <w:br/>
        <w:br/>
        <w:t>（1）蒲草。《爾雅·釋草》：“莞，苻蘺；其上蒚。”*郭璞*注：“今西方人呼蒲為莞蒲……今*江*東謂之苻蘺，西方亦名蒲，中莖為蒚，用之為席。”《大戴禮記·勸學》：“譬之如洿邪，水潦灟焉，莞蒲生焉。”*漢**王褒*《僮約》：“種莞織席。”《漢書·東方朔傳》：“以韋𢂸劍，莞蒲為席，兵木無刃。”</w:t>
        <w:br/>
        <w:br/>
        <w:t>（2）莞草编的席子。《詩·小雅·斯干》：“下莞上簟，乃安斯寢。”*鄭玄*箋：“莞，小蒲之席也。”《禮記·禮器》：“莞簟之安而稾鞂之設。”*唐**王維*《苦熱》：“莞蕈不可近，絺絡再三濯。”</w:t>
        <w:br/>
        <w:br/>
        <w:t>（3）姓。《通志·氏族略五》：“*莞*氏，《姓苑》云：*吴*人。”</w:t>
        <w:br/>
        <w:br/>
        <w:t>（二）guǎn　《集韻》古玩切，去换見。</w:t>
        <w:br/>
        <w:br/>
        <w:t>〔東莞〕1.古郡名。*晋**泰始*元年置，治所在今*山东省**沂水县*境。《梁書·文學傳下·劉勰》：“*劉勰*，字*彦和*，*東莞莒*人。”2.旧县名，今市名。在*广东省**东江*下游。*清**顧祖禹*《讀史方輿紀要·廣東》：“*新寧*、*新會*、*香山*、*東莞*、*新安*五縣，尤為濱海要衝。”</w:t>
        <w:br/>
        <w:br/>
        <w:t>（三）wǎn　《廣韻》户版切，上潸匣。元部。</w:t>
        <w:br/>
        <w:br/>
        <w:t>（1）微笑貌。《論語·陽貨》：“夫子莞爾而笑曰：‘割雞焉用牛刀。’”*宋**蘇軾*《石塔寺》：“山僧異漂母，但可供一莞。”</w:t>
        <w:br/>
        <w:br/>
        <w:t>（2）胃的内腔。也作“脘”。《武威漢代醫簡·十九簡》：“寒氣在胃莞。”</w:t>
        <w:br/>
      </w:r>
    </w:p>
    <w:p>
      <w:r>
        <w:t>莟##莟</w:t>
        <w:br/>
        <w:br/>
        <w:t>莟hàn　㊀《廣韻》胡感切，上感匣。</w:t>
        <w:br/>
        <w:br/>
        <w:t>（1）同“菡”。菡萏，荷花。《玉篇·艸部》：“莟，同菡。”*宋**楊萬里*《暮立荷橋》：“欲問紅蕖幾莟開。”</w:t>
        <w:br/>
        <w:br/>
        <w:t>（2）花开。《玉篇·艸部》：“莟，花開。”</w:t>
        <w:br/>
        <w:br/>
        <w:t>㊁《廣韻》胡紺切，去勘匣。</w:t>
        <w:br/>
        <w:br/>
        <w:t>（1）禾将抽穗的样子。《廣韻·勘韻》：“莟，苗莟心欲秀也。”</w:t>
        <w:br/>
        <w:br/>
        <w:t>（2）花蕊。《古今韻會舉要·勘韻》：“莟，花蘂。”</w:t>
        <w:br/>
      </w:r>
    </w:p>
    <w:p>
      <w:r>
        <w:t>莠##莠</w:t>
        <w:br/>
        <w:br/>
        <w:t>《説文》：“莠，禾粟下生莠。从艸，秀聲。讀若酉。”按：*唐**慧琳*《一切經音義》卷三十二、卷五十一“莠”下皆引作“禾粟下陽生者曰莠”。*大徐*本夺“陽”、“者”、“曰”三字。</w:t>
        <w:br/>
        <w:br/>
        <w:t>（一）yǒu　《廣韻》與久切，上有以。幽部。</w:t>
        <w:br/>
        <w:br/>
        <w:t>（1）狗尾草。禾本科。一年生草本。为田间常见杂草。《説文·艸部》：“莠，禾粟下生莠。”《本草綱目·草部·狗尾草》：“莠草……穗形象狗尾，故俗名狗尾。”《詩·齊風·甫田》：“無田甫田，維莠驕驕。”《孟子·盡心下》：“惡莠，恐其亂苗也。”*趙岐*注：“莠之莖葉似苗。”*唐**錢起*《贈柏巖老人》：“磽田隔雲溪，多雨長稂莠。”</w:t>
        <w:br/>
        <w:br/>
        <w:t>（2）坏；恶。《詩·小雅·正月》：“好言自口，莠言自口。”*毛*傳：“莠，醜也。”*鄭玄*箋：“善言從女口出，惡言亦從女口出。”*清**魏源*《海國圖志叙》：“人心之積患如之何？非水非火，非刃非金，非沿海之奸民，非吸煙販煙之莠民。”</w:t>
        <w:br/>
        <w:br/>
        <w:t>（二）xiù　《集韻》息救切，去宥心。</w:t>
        <w:br/>
        <w:br/>
        <w:t>荼。《集韻·宥韻》：“莠，荼也。”</w:t>
        <w:br/>
      </w:r>
    </w:p>
    <w:p>
      <w:r>
        <w:t>莡##莡</w:t>
        <w:br/>
        <w:br/>
        <w:t>莡cuò　《廣韻》倉各切，入鐸清。</w:t>
        <w:br/>
        <w:br/>
        <w:t>（1）草声。《玉篇·艸部》：“莡，草聲。”</w:t>
        <w:br/>
        <w:br/>
        <w:t>（2）草名。《集韻·鐸韻》：“莡，艸名。”</w:t>
        <w:br/>
      </w:r>
    </w:p>
    <w:p>
      <w:r>
        <w:t>莢##莢</w:t>
        <w:br/>
        <w:br/>
        <w:t>〔荚〕</w:t>
        <w:br/>
        <w:br/>
        <w:t>《説文》：“莢，艸實。从艸，夾聲。”</w:t>
        <w:br/>
        <w:br/>
        <w:t>jiá　《廣韻》古協切，入帖見。盍部。</w:t>
        <w:br/>
        <w:br/>
        <w:t>（1）通常指豆类植物的果实。《説文·艸部》：“莢，艸實。”《廣雅·釋草》：“豆角謂之莢。”*王念孫*疏證：“莢之言夾也，兩旁相夾豆在其中也。豆莢長而耑鋭，如角然，故又名豆角。”《吕氏春秋·審時》：“得時之菽，長莖而短足，其莢二七以為族。”*漢**張劭*《詠蠶豆》：“白花翠莢傍畦低，桑女輕筐採更攜。”*宋**梅堯臣*《田家》：“*南山*嘗種豆，碎莢落風雨。”</w:t>
        <w:br/>
        <w:br/>
        <w:t>（2）某些树木的翅果。*唐**李商隱*《和人題真娘墓》：“柳眉空吐效顰葉，榆莢還飛買笑錢。”</w:t>
        <w:br/>
        <w:br/>
        <w:t>（3）草初生。《集韻·帖韻》：“莢，艸初生。”</w:t>
        <w:br/>
        <w:br/>
        <w:t>（4）姓。《廣韻·帖韻》：“莢，姓，出*平陽*。《世本》有*晋*大夫*莢成僖子*也。”</w:t>
        <w:br/>
      </w:r>
    </w:p>
    <w:p>
      <w:r>
        <w:t>莤##莤</w:t>
        <w:br/>
        <w:br/>
        <w:t>《説文》：“莤，禮祭。束茅加于祼圭而灌鬯酒，是為莤，象神歆之也。一曰：莤，榼上塞也。从酉，从艸。《春秋傳》曰：‘尔貢包茅不入，王祭不供，無以莤酒。’”*段玉裁*注：“《周禮》、《禮記·内則》二*鄭*所引《左傳》皆作‘縮’。然則，縮者古文叚借字，莤者，小篆新造字。……而《周禮》‘蕭茅’，或作莤，皆*漢*人所用字。”</w:t>
        <w:br/>
        <w:br/>
        <w:t>（一）sù　《廣韻》所六切，入屋生。沃部。</w:t>
        <w:br/>
        <w:br/>
        <w:t>（1）古代用酒灌注茅束以祭神。《説文·酉部》：“莤，禮祭。束茅加于祼圭而灌鬯酒，是為莤，象神歆之也。”《周禮·天官·甸師》“祭祀，共蕭茅”*漢**鄭玄*注引*鄭大夫*曰：“蕭，字或為莤。莤，讀為縮，束茅立之祭前，沃酒其上，酒滲下去，若神飲之，故謂之縮。縮，浚也。”又泛指滤酒去渣。《詩·小雅·伐木》“有酒湑我”*漢**毛亨*傳：“湑，莤之也。”*陸德明*釋文：“莤，與《左傳》‘縮酒’同義。謂以茅泲之而去其糟也。”</w:t>
        <w:br/>
        <w:br/>
        <w:t>（2）酒器的塞子。《説文·酉部》：“莤，榼上塞也。”*段玉裁*注：“榼，酒器也。以艸窒其上孔曰莤。此别一義。”</w:t>
        <w:br/>
        <w:br/>
        <w:t>（二）yóu　《集韻》夷周切，平尤以。沃部。</w:t>
        <w:br/>
        <w:br/>
        <w:t>水草名。《爾雅·釋草》：“莤，蔓于。”*郭璞*注：“草，多生水中。一名軒于，*江*東呼莤。”*郝懿行*義疏：“莤，當為蕕。《説文》：‘蕕，水邊草也。’《繫傳》云：‘似細蘆，蔓生水上，隨水高下，汎汎然也。故曰：蕕，游也。’”</w:t>
        <w:br/>
      </w:r>
    </w:p>
    <w:p>
      <w:r>
        <w:t>莥##莥</w:t>
        <w:br/>
        <w:br/>
        <w:t>《説文》：“莥，鹿藿之實名也。从艸，狃聲。”</w:t>
        <w:br/>
        <w:br/>
        <w:t>（一）niǔ　《廣韻》女九切，上有娘。幽部。</w:t>
        <w:br/>
        <w:br/>
        <w:t>鹿豆。又名“䝁豆”。《爾雅·釋草》：“蔨，鹿𧆑；其實莥。”*郭璞*注：“今鹿豆也。葉似大豆，根黄而香，蔓延生。”</w:t>
        <w:br/>
        <w:br/>
        <w:t>（二）ròu　《集韻》忍九切，上有日。</w:t>
        <w:br/>
        <w:br/>
        <w:t>犬狎。一说习。《集韻·有韻》：“莥，犬狎也。一曰習也。”</w:t>
        <w:br/>
      </w:r>
    </w:p>
    <w:p>
      <w:r>
        <w:t>莦##莦</w:t>
        <w:br/>
        <w:br/>
        <w:t>《説文》：“莦，惡艸皃。从艸，肖聲。”</w:t>
        <w:br/>
        <w:br/>
        <w:t>（一）shāo　《廣韻》所交切，平肴生。宵部。</w:t>
        <w:br/>
        <w:br/>
        <w:t>乱草。《説文·艸部》：“莦，惡艸皃。”*桂馥*義證：“《淮南·修務訓》：‘野彘有艽莦，槎櫛窟虚，連比以像宫室。’*高誘*謂艽莦為蓐。*馥*案：野彘所寢之草，如狼藉也。”</w:t>
        <w:br/>
        <w:br/>
        <w:t>（二）xiāo　《廣韻》相邀切，平宵心。</w:t>
        <w:br/>
        <w:br/>
        <w:t>（1）草根。《玉篇·艸部》：“莦，草根。”</w:t>
        <w:br/>
        <w:br/>
        <w:t>（2）草名。《廣韻·宵韻》：“莦，草名。”</w:t>
        <w:br/>
      </w:r>
    </w:p>
    <w:p>
      <w:r>
        <w:t>莧##莧</w:t>
        <w:br/>
        <w:br/>
        <w:t>〔苋〕</w:t>
        <w:br/>
        <w:br/>
        <w:t>《説文》：“莧，莧菜也。从艸，見聲。”</w:t>
        <w:br/>
        <w:br/>
        <w:t>（一）xiàn　《廣韻》侯襇切，去襇匣。元部。</w:t>
        <w:br/>
        <w:br/>
        <w:t>菜名。苋科。一年生草本。茎细长，叶卵形或菱形，有长柄，暗紫色或绿色。嫩茎叶为普通蔬菜。《爾雅·釋草》：“蕢，赤莧。”*郭璞*注：“今之莧赤莖者。”《南史·蔡撙傳》：“及在*吴興*，不飲郡井，齋前自種白莧紫茄，以為常餌，詔褒其清。”*唐**韓愈*《崔十六少府攝伊陽以詩及書見投因酬三十韻》：“三年國子師，腸肚習藜莧。”</w:t>
        <w:br/>
        <w:br/>
        <w:t>（二）wǎn　《集韻》户版切，上潸匣。</w:t>
        <w:br/>
        <w:br/>
        <w:t>同“莞”。微笑貌。《集韻·潸韻》：“莧，莧爾，笑皃。或作莞。”</w:t>
        <w:br/>
      </w:r>
    </w:p>
    <w:p>
      <w:r>
        <w:t>莨##莨</w:t>
        <w:br/>
        <w:br/>
        <w:t>《説文》：“莨，艸也。从艸，良聲。”</w:t>
        <w:br/>
        <w:br/>
        <w:t>（一）láng　《廣韻》魯當切，平唐來。陽部。</w:t>
        <w:br/>
        <w:br/>
        <w:t>（1）狼尾草。禾本科。多年生草本。秋冬茎顶抽紫黑色具刚毛穗状圆锥花序，形似狼尾。嫩时可作饲料。《説文·艸部》：“莨，艸也。”*王筠*句讀：“《釋草》之‘孟，狼尾’，《詩》之‘不稂不莠’，皆即此‘莨’。”《史記·司馬相如列傳》：“其卑溼則生藏莨蒹葭。”*裴駰*集解引《漢書音義》：“莨，莨尾草也。”*宋**王安石*《贈陳君景初》：“名聲動*京洛*，踪迹晦莨莠。”</w:t>
        <w:br/>
        <w:br/>
        <w:t>（2）粱。《玉篇·艸部》：“莨，粱也。”</w:t>
        <w:br/>
        <w:br/>
        <w:t>（二）làng　《史記正義》音浪。</w:t>
        <w:br/>
        <w:br/>
        <w:t>〔莨𦿆〕也作“莨菪”。茄科。一年或二年生有毒草本。叶和种子含莨菪碱，有镇痉止痛的效用。《史記·扁鵲倉公列傳》：“飲以莨𦿆藥一撮。”*張守節*正義：“浪宕二音。”《本草綱目·草部·莨菪》：“*時珍*曰：‘莨菪，一作䕞𦿆。其子服之，令人狂狼放宕，故名。’”</w:t>
        <w:br/>
        <w:br/>
        <w:t>（三）liáng</w:t>
        <w:br/>
        <w:br/>
        <w:t>〔薯莨〕薯蓣科。多年生缠绕藤本。地下具块茎，内含胶质，可作染料。</w:t>
        <w:br/>
      </w:r>
    </w:p>
    <w:p>
      <w:r>
        <w:t>莩##莩</w:t>
        <w:br/>
        <w:br/>
        <w:t>《説文》：“莩，艸也。从艸，孚聲。”</w:t>
        <w:br/>
        <w:br/>
        <w:t>（一）fú　《廣韻》芳無切，平虞敷。幽部。</w:t>
        <w:br/>
        <w:br/>
        <w:t>（1）莩草。禾本科。多年生草本。茎细长，高一米许。叶片扁平，条状披针形。可用盖屋。《説文·艸部》：“莩，艸也。”*张舜徽*約注：“此草生湖地，色淡白，可以蓋屋，*湖*、*湘*間平野亦多有之。莖似初生小蘆，秋結實作穗如稗。農家多稱為湖草，即莩草也。”</w:t>
        <w:br/>
        <w:br/>
        <w:t>（2）植物茎秆里的白膜或种子的外皮。*清**朱駿聲*《説文通訓定聲·孚部》：“莩，叚借為稃。”《漢書·中山靖王劉勝傳》：“今羣臣非有葭莩之親，鴻毛之重。”*顔師古*注引*晋灼*曰：“莩，葭裏之白皮也，皆取喻於輕薄也。”《齊民要術·種䪥》：“䪥子，三月葉青便出之，燥曝，挼去莩餘，切却彊根。”*唐**李商隱*《百果嘲櫻桃》：“朱實雖先熟，瓊莩縱早開，流鶯故猶在，争得諱含來。”*清**王士禛*《春不雨》：“舂莩作飯藜作羹，吁嗟*荆**益*方用兵。”</w:t>
        <w:br/>
        <w:br/>
        <w:t>（3）光彩。《法言·修身》：“熒魂曠枯，糟莩曠沈。”*汪荣宝*義疏：“糟當依舊本作精，精、糟形近而誤。熒魂、精莩皆叠字為義，熒魂謂神精，莩謂光也。……莩讀為《聘義》‘孚尹旁達’之孚，彼*鄭*注云：‘謂玉采色也。’……‘精莩曠沈’，謂目之光采久廢而湛没也。”</w:t>
        <w:br/>
        <w:br/>
        <w:t>（二）piǎo　《廣韻》平表切，上小並。幽部。</w:t>
        <w:br/>
        <w:br/>
        <w:t>同“殍”。饿死。也指饿死的人。《廣韻·小韻》：“莩，殍同。”《孟子·梁惠王上》：“狗彘食人食，而不知檢，塗有餓莩，而不知發。”</w:t>
        <w:br/>
      </w:r>
    </w:p>
    <w:p>
      <w:r>
        <w:t>莪##莪</w:t>
        <w:br/>
        <w:br/>
        <w:t>《説文》：“莪，蘿莪，蒿屬。从艸，我聲。”</w:t>
        <w:br/>
        <w:br/>
        <w:t>é　《廣韻》五何切，平歌疑。歌部。</w:t>
        <w:br/>
        <w:br/>
        <w:t>（1）莪蒿。萝蒿。多年生草本，生水边，嫩叶可食。《爾雅·釋草》：“莪，蘿。”*郭璞*注：“今莪蒿也，亦曰廩蒿。”《説文·艸部》：“莪，蘿莪，蒿屬。”《詩·小雅·菁菁者莪》：“菁菁者莪，在彼中阿。”*孔穎達*疏引*陸璣*曰：“莪，蒿也，一名蘿蒿也。生澤田漸洳之處。葉似斜蒿而細，科生。三月中莖可生食，又可蒸，香美，味頗似蔞蒿是也。”</w:t>
        <w:br/>
        <w:br/>
        <w:t>（2）蘑菇的别名。*元**王禎*《農書·百穀譜·蔬屬》：“中原呼菌為蘑菇，又為莪。”</w:t>
        <w:br/>
      </w:r>
    </w:p>
    <w:p>
      <w:r>
        <w:t>莫##莫</w:t>
        <w:br/>
        <w:br/>
        <w:t>《説文》：“莫，日且冥也。从日在茻中。”*惠棟*《讀説文記》：“當作茻亦聲。𦱤，今作莫，俗作暮。”</w:t>
        <w:br/>
        <w:br/>
        <w:t>（一）mù　《集韻》莫故切，去暮明。鐸部。</w:t>
        <w:br/>
        <w:br/>
        <w:t>（1）日落的时候。后作“暮”。《説文·茻部》：“莫，日且冥也。”《詩·齊風·東方未明》：“不夙則莫。”《禮記·聘義》：“日莫人倦，齊莊正齊，而不敢解惰。”引申为晚；一年将尽；时间将尽。《詩·小雅·采薇》：“曰歸曰歸，歲亦莫止。”</w:t>
        <w:br/>
        <w:br/>
        <w:t>（2）昏暗。《荀子·成相》：“門户塞，大迷惑，悖亂昏莫無終極。”*漢**枚乘*《七發》：“於是榛林深澤，煙雲闇莫。”</w:t>
        <w:br/>
        <w:br/>
        <w:t>（3）幼小（特指晚生的）。《廣雅·釋言》：“莫，稚也。”*王念孫*疏證：“《爾雅》云：雉之莫子為鷚。”</w:t>
        <w:br/>
        <w:br/>
        <w:t>（4）植物名，即酸模。蓼科。多年生草本。嫩茎叶可食，全草入药。《詩·魏風·汾沮洳》：“彼*汾*沮洳，言采其莫。”*毛*傳：“莫，菜也。”*孔穎達*疏引*陸璣*曰：“其味酢而滑，始生可以為羹，又可生食。五方通謂之酸迷，*冀州*人謂之乾絳，*河*、*汾*之間謂之莫。”*馬瑞辰*通釋：“酸迷一名酸模，省言之曰莫。”</w:t>
        <w:br/>
        <w:br/>
        <w:t>（5）通“幕”。帐篷。*清**朱駿聲*《説文通訓定聲·豫部》：“莫，叚借為幕。”《史記·張釋之馮唐列傳》：“斬首捕虜，上功莫府。”*司馬貞*索隱：“‘莫’當為‘幕’，古字少耳。”</w:t>
        <w:br/>
        <w:br/>
        <w:t>（二）mò　《廣韻》慕各切，入鐸明。鐸部。</w:t>
        <w:br/>
        <w:br/>
        <w:t>（1）安定。《詩·大雅·皇矣》：“監觀四方，求民之莫。”*毛*傳：“莫，定也。”</w:t>
        <w:br/>
        <w:br/>
        <w:t>（2）勉励。《淮南子·繆稱》：“其謝之也，猶未之莫與。”*高誘*注：“莫，勉之也。”</w:t>
        <w:br/>
        <w:br/>
        <w:t>（3）广大。《小爾雅·廣詁》：“莫，大也。”《莊子·逍遥遊》：“何不樹之於无何有之鄉，廣莫之野。”*陸德明*釋文引*簡文*注：“莫，大也。”</w:t>
        <w:br/>
        <w:br/>
        <w:t>（4）薄，淡漠。《論語·里仁》：“君子之於天下也，無適也，無莫也，義之與比。”*陸德明*釋文：“*范甯*云：適莫猶厚薄也。*鄭（玄*）音慕，無所貪慕也。”</w:t>
        <w:br/>
        <w:br/>
        <w:t>（5）有所怀疑。《莊子·人間世》：“凡溢之類妄，妄則其信之也莫，莫則傳言者殃。”*郭象*注：“莫然疑之也。”*成玄*英疏：“莫，致疑貌也。既似傳者妄作，遂生不信之心，莫然疑之也。”</w:t>
        <w:br/>
        <w:br/>
        <w:t>（6）削。《管子·制分》：“*屠牛坦*朝解九牛，而刀可以莫鐵。”*尹知章*注：“莫，猶削也。”</w:t>
        <w:br/>
        <w:br/>
        <w:t>（7）布，展开。《廣雅·釋詁三》：“莫，布也。”</w:t>
        <w:br/>
        <w:br/>
        <w:t>（8）消散。《文選·潘岳〈關中詩〉》“亂離斯瘼”*唐**李善*注：“《韓詩》曰：‘亂離斯莫，爰其適歸。’*薛君*曰：‘莫，散也。’”</w:t>
        <w:br/>
        <w:br/>
        <w:t>（9）代词。表示没有什么或没有谁。如：莫大的幸福；莫不欣喜。《銀雀山漢墓竹簡·孫臏兵法·月戰》：“間于天地之間，莫貴于人。”《戰國策·楚策》：“羣臣莫對。”《三國志·蜀志·諸葛亮傳》：“非*劉豫州*莫可以當*曹操*者。”</w:t>
        <w:br/>
        <w:br/>
        <w:t>（10）方言。没有。如：莫办法。</w:t>
        <w:br/>
        <w:br/>
        <w:t>⑪副词。1.表示否定，相当于“不”。《國語·魯語下》：“女知莫若婦，男知莫若夫。”*韋昭*注：“言處女之智不如婦，童男之智不如丈夫也。”*唐**柳宗元*《種樹郭橐駝傳》：“他植者雖窺伺傚慕，莫能如也。”*清**洪秀全*《原道覺世訓》：“知其一，莫知其二；明於此，轉暗於彼。”2.表示禁止。a.相当于“别”、“不要”。*漢**陳琳*《飲馬長城窟行》：“作書與内舍，便嫁莫留住。”*晋**陸機*《吴趨行》：“楚妃且勿歎，*齊*娥且莫謳。”*唐**劉禹錫*《楊柳枝詞》：“請君莫奏前朝曲，聽唱新翻楊柳枝。”b.相当于“不能”。*唐**李白*《蜀道難》：“一夫當關，萬夫莫開。”3.对动作变化完成情况的否定，相当于“未”、“没有”。《墨子·經下》：“偏去莫加少。”*北周**庾信*《代人傷往》：“無事交渠更相失，不及從來莫作雙。”4.表示揣测或反问。如：莫非；莫须有。*唐**杜甫*《秋日夔府詠懷》：“即今*龍廐*水，莫帶*犬戎*羶。”*仇兆鰲*注：“莫帶，莫不尚帶餘羶也。”*宋**徐夢莘*《三朝北盟會編》卷二十七：“*時中*怒，厲聲曰：‘*李綱*莫能將兵出戰否？’”*李季*《玉门诗抄·难忘的春天》：“莫不是他又要来到我们村上？”</w:t>
        <w:br/>
        <w:br/>
        <w:t>⑫通“謨”。谋划。《詩·小雅·巧言》：“秩秩大猷，聖人莫之。”*毛*傳：“莫，謀也。”*陸德明*釋文：“莫，一本作謨。”*陳奂*傳疏：“莫，讀為謨，此假借字。”</w:t>
        <w:br/>
        <w:br/>
        <w:t>⑬通“膜（mó）”。动物体内像薄皮的组织。《禮記·内則》“濯手以摩之，去其皽”*漢**鄭玄*注：“皽謂皮肉之上魄莫也。”*陸德明*釋文：“莫，亦作膜。”*孔穎達*疏：“去其皽莫。”</w:t>
        <w:br/>
        <w:br/>
        <w:t>⑭通“寞”。寂寞。*清**朱駿聲*《説文通訓定聲·豫部》：“莫，叚借為嗼（寞）。”《莊子·齊物論》“形固可使如槁木，而心固可使如死灰乎”*晋**郭象*注：“死灰槁木，取其家莫無情耳。”*郭慶藩*集釋引*盧文弨*曰：“今注作寂寞。”</w:t>
        <w:br/>
        <w:br/>
        <w:t>⑮用同“没”。1.副词。“没有”，也作“莫有”。《儒林外史》第十二回：“他從來肚裏也莫有通過，借在箇土地廟裏訓了幾箇蒙童。”2.“辱没”，也作“辱莫”。《水滸全傳》第四十五回：“叵耐緇流之輩，專為狗彘之行，辱莫前修，遺謗後世。”</w:t>
        <w:br/>
        <w:br/>
        <w:t>⑯姓。《通志·氏族略四》：“*莫*氏，即*幕*氏省文。*漢*有富人*莫*氏，見《游俠傳》。……《官氏志》*邢莫氏*改為*莫*氏，望出*江陵*。”</w:t>
        <w:br/>
      </w:r>
    </w:p>
    <w:p>
      <w:r>
        <w:t>莬##莬</w:t>
        <w:br/>
        <w:br/>
        <w:t>莬（一）wèn　《廣韻》亡運切，去問微。</w:t>
        <w:br/>
        <w:br/>
        <w:t>新长的草。《玉篇·艸部》：“莬，草木新生者。”《集韻·問韻》：“菟，草新生。”</w:t>
        <w:br/>
        <w:br/>
        <w:t>（二）wǎn　《集韻》武遠切，上阮微。</w:t>
        <w:br/>
        <w:br/>
        <w:t>草名。《集韻·阮韻》：“莬，艸名。”</w:t>
        <w:br/>
        <w:br/>
        <w:t>（三）miǎn　《集韻》美辨切，上獮明。</w:t>
        <w:br/>
        <w:br/>
        <w:t>人名用字。也作“葂”。《集韻·𤣗韻》：“葂，闕。人名，《莊子》有*蔣閭葂*。或作莬。”</w:t>
        <w:br/>
      </w:r>
    </w:p>
    <w:p>
      <w:r>
        <w:t>莭##莭</w:t>
        <w:br/>
        <w:br/>
        <w:t>莭jié　《集韻》子結切，入屑精。</w:t>
        <w:br/>
        <w:br/>
        <w:t>（1）草节。《類篇·艸部》：“莭，艸約也。”《篇海類編·花木類·艸部》：“莭，草莭。”</w:t>
        <w:br/>
        <w:br/>
        <w:t>（2）同“節”。《干禄字書·入聲》：“莭”，“節”的俗字。</w:t>
        <w:br/>
      </w:r>
    </w:p>
    <w:p>
      <w:r>
        <w:t>莮##莮</w:t>
        <w:br/>
        <w:br/>
        <w:t>莮nán　《集韻》那含切，平覃泥。</w:t>
        <w:br/>
        <w:br/>
        <w:t>〔萓莮〕见“萓”。</w:t>
        <w:br/>
      </w:r>
    </w:p>
    <w:p>
      <w:r>
        <w:t>莯##莯</w:t>
        <w:br/>
        <w:br/>
        <w:t>莯mù　《集韻》莫卜切，入屋明。</w:t>
        <w:br/>
        <w:br/>
        <w:t>草名。《玉篇·艸部》：“莯，草也。”</w:t>
        <w:br/>
      </w:r>
    </w:p>
    <w:p>
      <w:r>
        <w:t>莰##莰</w:t>
        <w:br/>
        <w:br/>
        <w:t>莰kǎn</w:t>
        <w:br/>
        <w:br/>
        <w:t>有机化合物，分子式C₁₀H₁₈，白色晶体。这一族中最重要的含氧衍生物是樟脑。（英camphene）</w:t>
        <w:br/>
      </w:r>
    </w:p>
    <w:p>
      <w:r>
        <w:t>莱##莱</w:t>
        <w:br/>
        <w:br/>
        <w:t>莱“萊”的简化字。</w:t>
        <w:br/>
      </w:r>
    </w:p>
    <w:p>
      <w:r>
        <w:t>莲##莲</w:t>
        <w:br/>
        <w:br/>
        <w:t>莲“蓮”的简化字。</w:t>
        <w:br/>
      </w:r>
    </w:p>
    <w:p>
      <w:r>
        <w:t>莳##莳</w:t>
        <w:br/>
        <w:br/>
        <w:t>莳“蒔”的简化字。</w:t>
        <w:br/>
      </w:r>
    </w:p>
    <w:p>
      <w:r>
        <w:t>莴##莴</w:t>
        <w:br/>
        <w:br/>
        <w:t>莴“萵”的简化字。</w:t>
        <w:br/>
      </w:r>
    </w:p>
    <w:p>
      <w:r>
        <w:t>莶##莶</w:t>
        <w:br/>
        <w:br/>
        <w:t>莶“薟”的类推简化字。</w:t>
        <w:br/>
      </w:r>
    </w:p>
    <w:p>
      <w:r>
        <w:t>获##获</w:t>
        <w:br/>
        <w:br/>
        <w:t>获“獲”、“穫”的简化字。</w:t>
        <w:br/>
      </w:r>
    </w:p>
    <w:p>
      <w:r>
        <w:t>莸##莸</w:t>
        <w:br/>
        <w:br/>
        <w:t>莸“蕕”的简化字。</w:t>
        <w:br/>
      </w:r>
    </w:p>
    <w:p>
      <w:r>
        <w:t>莹##莹</w:t>
        <w:br/>
        <w:br/>
        <w:t>“瑩”的简化字。</w:t>
        <w:br/>
      </w:r>
    </w:p>
    <w:p>
      <w:r>
        <w:t>莺##莺</w:t>
        <w:br/>
        <w:br/>
        <w:t>莺“鶯”的简化字。</w:t>
        <w:br/>
      </w:r>
    </w:p>
    <w:p>
      <w:r>
        <w:t>莼##莼</w:t>
        <w:br/>
        <w:br/>
        <w:t>莼“蒓”的简化字。</w:t>
        <w:br/>
      </w:r>
    </w:p>
    <w:p>
      <w:r>
        <w:t>莽##莽</w:t>
        <w:br/>
        <w:br/>
        <w:t>《説文》：“莽，*南昌*謂犬善逐兔艸中為莽。从犬，从茻，茻亦聲。”*薛傳均*答問疏證：“茻，衆艸也。是正字。……‘*南昌*謂犬善逐兔艸中’為莽别一義。”*朱駿聲*通訓定聲：“經傳草茻字皆以莽為之。”</w:t>
        <w:br/>
        <w:br/>
        <w:t>（一）mǎng　《廣韻》模朗切，上蕩明。又莫厚切，莫補切。陽部。</w:t>
        <w:br/>
        <w:br/>
        <w:t>（1）丛生的草。*唐**玄應*《一切經音義》卷十一引《説文》：“木叢生曰榛，衆草曰莽也。”《左傳·哀公元年》：“*吴*日敝於兵，暴骨如莽。”*杜預*注：“草之生於廣野莽莽然，故曰草莽。”*南朝**宋**鮑照*《蕪城賦》：“灌莽杳而無際，叢薄紛其相依。”*唐**李白*《古風五十九首》之十四：“白骨横千霜，嵯峨蔽榛莽。”又指草木丛生处。《易·同人》：“伏戎于莽。”*漢**揚雄*《長楊賦》：“羅千乘於林莽，列萬騎於山隅。”</w:t>
        <w:br/>
        <w:br/>
        <w:t>（2）草。《小爾雅·廣言》：“莽，草也。”《藝文類聚》卷八十一引《方言》：“莽，草也……*南楚*、*江*、*湘*之間謂之莽。”《楚辭·離騷》：“朝搴阰之木蘭兮，夕攬洲之宿莽。”*王逸*注：“草冬生不死者。”《淮南子·泰族》：“食莽飲水，枕塊而死。”*宋**吴文英*《齊天樂·毘陵陪兩别駕宴丁園》：“斷莽平煙，殘荷賸水。”</w:t>
        <w:br/>
        <w:br/>
        <w:t>（3）大；广阔；深远。《小爾雅·廣詁》：“莽，大也。”《楚辭·九辯》：“莽洋洋而無極兮，忽☀翔之焉薄？”*王逸*注：“周行曠野，將何之也。”*唐**杜甫*《有懷台州鄭十八司户》：“相望無所成，乾坤莽回互。”*宋**王安石*《和平甫舟中望九華山二首》之一：“神莽吾難知，士病吾能砭。”*毛泽东*《念奴娇·昆仑》：“横空出世，莽*昆仑*，阅尽人间春色。”</w:t>
        <w:br/>
        <w:br/>
        <w:t>（4）粗率；冒失。如：鲁莽；莽撞；莽和尚。*清**陳確*《哭祝子開美四首》之三：“單身駡賊獨何莽，十里索良亦大愚。”*清**洪昇*《長生殿·覓魂》：“一口氣許了他上下裡尋花貌，莽擔承向虚無中覓麗娟。”*鲁迅*《故事新编·理水》：“当头是一条瘦长的莽汉，粗手粗脚的。”</w:t>
        <w:br/>
        <w:br/>
        <w:t>（5）竹的一种。《爾雅·釋草》：“莽，數節。”*郭璞*注：“竹類也，節間短。”*郝懿行*義疏：“數節，促節也。莽竹節短，蓋如今馬鞭竹。”</w:t>
        <w:br/>
        <w:br/>
        <w:t>（6）粗重。*李劼人*《大波》第二部第二章：“嗓音又粗，又嗄，又莽，又沙。”</w:t>
        <w:br/>
        <w:br/>
        <w:t>（7）姓。《通志·氏族略四》：“*莽*氏，《漢書》*馬何羅*逆誅，*後漢**馬后*之先也。后惡其先有反者，改為*莽*氏。”</w:t>
        <w:br/>
        <w:br/>
        <w:t>（二）máng　《集韻》謨郎切，平唐明。陽部。</w:t>
        <w:br/>
        <w:br/>
        <w:t>〔莽蒼〕郊野苍茫的景色。《集韻·唐韻》：“莽，莽蒼，艸野之色。”《莊子·逍遥遊》：“適莽蒼者，三飡而反。”*成玄英*疏：“莽蒼，郊野之色，遥望之不甚分明也。”</w:t>
        <w:br/>
      </w:r>
    </w:p>
    <w:p>
      <w:r>
        <w:t>莾##莾</w:t>
        <w:br/>
        <w:br/>
        <w:t>莾同“莽”。《干禄字書·上聲》：“莾”，“莽”的俗字。</w:t>
        <w:br/>
      </w:r>
    </w:p>
    <w:p>
      <w:r>
        <w:t>莿##莿</w:t>
        <w:br/>
        <w:br/>
        <w:t>《説文》：“莿，茦也。从艸，刺聲。”*李富孫*辨字正俗：“《方言》‘凡草木刺人，北*燕*、*朝鮮*之間謂之茦……自*關*而西謂之刺，*江*、*湘*之間謂之棘。’今莿、朿皆概作刺，亦从省借通用也。”</w:t>
        <w:br/>
        <w:br/>
        <w:t>cì　《廣韻》七賜切，去寘清。錫部。</w:t>
        <w:br/>
        <w:br/>
        <w:t>草木的芒刺。《説文·艸部》：“莿，茦也。”*朱駿聲*通訓定聲：“按：當為茦之或體。”《玉篇·艸部》：“莿，芒也，草木針也。”</w:t>
        <w:br/>
      </w:r>
    </w:p>
    <w:p>
      <w:r>
        <w:t>菀##菀</w:t>
        <w:br/>
        <w:br/>
        <w:t>《説文》：“菀，茈菀。出*漢中**房陵*。从艸，宛聲。”</w:t>
        <w:br/>
        <w:br/>
        <w:t>（一）wǎn　《廣韻》於阮切，上阮影。元部。</w:t>
        <w:br/>
        <w:br/>
        <w:t>（1）〔紫菀〕菊科。多年生草本。根入药。《説文·艸部》：“菀，茈菀。出*漢中**房陵*。”《玉篇·艸部》：“菀，紫菀，藥名。”《神農本草經·中品》：“紫菀，味苦，温。主欬逆上氣。”</w:t>
        <w:br/>
        <w:br/>
        <w:t>（2）通“苑（yuàn）”。*清**朱駿聲*《説文通訓定聲·乾部》：“菀，叚借為苑。”1.养禽兽植树木的地方。《管子·水地》：“地者，萬物之本原，諸生之根菀也。”*尹知章*注：“菀，囿城也。”《漢書·王嘉傳》：“詔書罷菀，而以賜（*董）賢*二千餘頃，均田之制從此墮壞。”*顔師古*注：“菀，古苑字。”2.汇集；博采。《文心雕龍·辨騷》：“故才高者菀其鴻裁，中巧者獵其艷辭。”*杨明照*校注拾遺：“菀，*唐*寫本作‘苑’。……按：苑字是。菀與苑古雖通，但本書則全用苑字。《詮賦篇》：‘夫京殿苑獵。’以‘苑獵’連文，與此以苑、獵對舉，其比正同。”</w:t>
        <w:br/>
        <w:br/>
        <w:t>（二）yù　《廣韻》紆物切，入物影。月部。</w:t>
        <w:br/>
        <w:br/>
        <w:t>茂盛貌。《集韻·迄韻》：“菀，茂也。《詩》：‘有菀者柳。’通作鬱、蔚。”《詩·小雅·小弁》：“菀彼柳斯，鳴蜩嘒嘒。”*漢**劉向*《九歎·憂苦》：“菀彼青青，泣如頽兮。”*清**全祖望*《諸葛義門銘》：“况三代之民，本無甚富甚貧之别，又非若近世之枯菀判然也。”</w:t>
        <w:br/>
        <w:br/>
        <w:t>（三）yùn　《集韻》委隕切，上隱影。諄部。</w:t>
        <w:br/>
        <w:br/>
        <w:t>通“藴”。积聚；郁结。《集韻·隱韻》：“蕰，《説文》：‘積也。’或作藴、菀。”*清**朱駿聲*《説文通訓定聲·乾部》：“菀，叚借為蕰（藴）。”《詩·小雅·都人士》“我心苑結”*唐**陸德明*釋文作“菀結”。《素問·生氣通天論》：“大怒則形氣絶而血菀於上，使人薄厥。”*漢**劉向*《九歎·惜賢》：“芳若兹而不御兮，捐林薄而菀死。”*王逸*注：“菀，積也。”</w:t>
        <w:br/>
      </w:r>
    </w:p>
    <w:p>
      <w:r>
        <w:t>菁##菁</w:t>
        <w:br/>
        <w:br/>
        <w:t>《説文》：“菁，韭華也。从艸，青聲。”</w:t>
        <w:br/>
        <w:br/>
        <w:t>jīng　㊀《廣韻》子盈切，平清精。耕部。</w:t>
        <w:br/>
        <w:br/>
        <w:t>（1）韭菜等的花。也泛指盛开的花。《説文·艸部》：“菁，韭華也。”《齊民要術·八和韲》引《四民月令》：“八月，收韭菁，作擣韲。”《文選·宋玉〈高唐賦〉》：“秋蘭茝蕙，江離載菁。”*李善*注引《廣雅》：“菁，華也。”又华采。《文選·張衡〈西京賦〉》：“要紹修態，麗服颺菁。”*李善*注引*薛綜*曰：“菁，華英也。”</w:t>
        <w:br/>
        <w:br/>
        <w:t>（2）菜名。即蔓菁。《急就篇》：“老菁蘘荷冬日藏。”*顔師古*注：“菁，蔓菁也。一曰冥菁，一曰蕪菁，又曰芴菁。”《周禮·天官·醢人》：“昌本，麋臡，菁菹。鹿臡，茆菹。”*鄭玄*注：“菁，蔓菁也。”《吕氏春秋·本味》：“*雲夢*之芹，*具區*之菁。”*漢**張衡*《南都賦》：“春筍夏蒜，秋韭冬菁。”</w:t>
        <w:br/>
        <w:br/>
        <w:t>（3）水草。《史記·司馬相如列傳》：“唼喋菁藻，咀嚼蔆藕。”*裴駰*集解：“*郭璞*曰：‘菁，水草。’《吕氏春秋》曰：‘*太湖*之菁’也。”</w:t>
        <w:br/>
        <w:br/>
        <w:t>㊁《集韻》倉經切，平青清。</w:t>
        <w:br/>
        <w:br/>
        <w:t>〔菁菁〕茂盛貌。《詩·唐風·杕杜》：“有杕之杜，其葉菁菁。”*毛*傳：“菁菁，葉盛也。”*陸德明*釋文：“菁，本又作青，同。”</w:t>
        <w:br/>
      </w:r>
    </w:p>
    <w:p>
      <w:r>
        <w:t>菂##菂</w:t>
        <w:br/>
        <w:br/>
        <w:t>菂dì　《集韻》丁歷切，入錫端。</w:t>
        <w:br/>
        <w:br/>
        <w:t>莲子。《玉篇·艸部》：“菂，菂薂。”《爾雅·釋草》“荷，……其中的”*唐**陸德明*釋文：“菂，今本作的。”*漢**王延壽*《魯靈光殿賦》：“緑房紫菂，窋咤垂珠。”*宋**歐陽修*《祭薛質夫文》：“莖華雖敷，不菂而枯。”</w:t>
        <w:br/>
      </w:r>
    </w:p>
    <w:p>
      <w:r>
        <w:t>菃##菃</w:t>
        <w:br/>
        <w:br/>
        <w:t>菃qú　《集韻》求於切，平魚羣。</w:t>
        <w:br/>
        <w:br/>
        <w:t>人名用字。《集韻·魚韻》：“菃，闕，人名。*北齊*有*宋菃*。”</w:t>
        <w:br/>
      </w:r>
    </w:p>
    <w:p>
      <w:r>
        <w:t>菄##菄</w:t>
        <w:br/>
        <w:br/>
        <w:t>菄dōng　《廣韻》德紅切，平東端。</w:t>
        <w:br/>
        <w:br/>
        <w:t>〔菄風〕菜名。即东风菜。《廣韻·東韻》：“菄，東風菜。”《集韻·東韻》：“菄，菄風，艸名。*嶺南*平澤有之，莖高三二尺，先春而生。”</w:t>
        <w:br/>
      </w:r>
    </w:p>
    <w:p>
      <w:r>
        <w:t>菅##菅</w:t>
        <w:br/>
        <w:br/>
        <w:t>《説文》：“菅，茅也。从艸，官聲。”</w:t>
        <w:br/>
        <w:br/>
        <w:t>（一）jiān　《廣韻》古顔切，平删見。元部。</w:t>
        <w:br/>
        <w:br/>
        <w:t>（1）菅茅。禾本科。多年生草本植物。叶多毛，细长而尖，秋开青白色花，果实上有长芒，粘人衣。古用来编盖屋顶。根坚韧，可做刷帚，也可入药。《説文·艸部》：“菅，茅也。”《本草綱目·草部·白茅》：“茅有白茅、菅茅、黄茅、香茅、芭茅數種……菅茅只生山上，似白茅而長。”《詩·陳風·東門之池》：“東門之池，可以漚菅。”*孔穎達*疏引*陸璣*曰：“菅似茅而滑澤無毛，根下五寸中有白粉者柔韌宜為索，漚乃尤善矣。”《左傳·成公九年》：“雖有絲、麻，無棄菅、蒯。”《漢書·賈誼傳》：“其視殺人若艾草菅然。”</w:t>
        <w:br/>
        <w:br/>
        <w:t>（2）通“蕑”。兰草。*清**朱駿聲*《説文通訓定聲·乾部》：“菅，叚借為蕑，即蘭。”《山海經·西山經》：“（*天帝之山*）其下多菅蕙。”《漢書·地理志下》：“《鄭詩》曰：……‘士與女方秉菅兮。’”*顔師古*注：“菅，蘭也。”</w:t>
        <w:br/>
        <w:br/>
        <w:t>（3）通“姦”。《管子·牧民》：“野蕪曠則民乃菅，上無量則民乃妄。”*尹知章*注：“菅當為姦。”</w:t>
        <w:br/>
        <w:br/>
        <w:t>（4）姓。《萬姓統譜·山韻》：“菅，*趙郡*，見《姓苑》。”</w:t>
        <w:br/>
        <w:br/>
        <w:t>（二）guān　《字彙》古頑切。</w:t>
        <w:br/>
        <w:br/>
        <w:t>*春秋*时*宋*地名。地当今*山东省**单县*以北。《春秋·隱公十年》：“公敗*宋*師于*菅*。”*杜預*注：“*菅*，*宋*地。”</w:t>
        <w:br/>
      </w:r>
    </w:p>
    <w:p>
      <w:r>
        <w:t>菆##菆</w:t>
        <w:br/>
        <w:br/>
        <w:t>《説文》：“菆，麻蒸也。从艸，取聲。一曰蓐也。”</w:t>
        <w:br/>
        <w:br/>
        <w:t>（一）zōu　《廣韻》側鳩切，平尤莊。幽部。</w:t>
        <w:br/>
        <w:br/>
        <w:t>（1）麻秆。又泛指草本植物的茎。《説文·艸部》：“菆，麻蒸也。”《集韻·侯韻》：“菆，莖也。”《儀禮·既夕禮》：“御以蒲菆。”*鄭玄*注：“蒲菆，牡蒲莖。”*胡培翬*正義：“蓋取其皮以為麻，而其中莖謂之蒸，亦謂之菆，因而凡物之莖皆謂之菆，故*鄭*以莖釋菆也。”《文選·潘岳〈西征賦〉》：“感市閭之菆井，歎尸韓之舊處。”*李善*注：“菆井，即*渭城*賣蒸之市也。”</w:t>
        <w:br/>
        <w:br/>
        <w:t>（2）利箭。《左傳·宣公十二年》：“*樂伯*曰：‘吾聞致師者，左射以菆。’”*杜預*注：“菆，矢之善者。”</w:t>
        <w:br/>
        <w:br/>
        <w:t>（3）烛余。《廣雅·釋詁三》：“菆，餘也。”*清**洪頤煊*《讀書叢録》卷十：“菆，可以為燭，《禮記·曲禮上》：‘燭不見跋’，是菆為燭餘也。”</w:t>
        <w:br/>
        <w:br/>
        <w:t>（4）草丛生。《玉篇·艸部》：“菆，草也，叢生也。”《古今韻會舉要·尤韻》：“菆，草叢生也。”</w:t>
        <w:br/>
        <w:br/>
        <w:t>（5）草席。《説文·艸部》：“菆，蓐也。”《廣雅·釋器》：“蓐謂之菆。”</w:t>
        <w:br/>
        <w:br/>
        <w:t>（二）cuán　《廣韻》在丸切，平桓從。</w:t>
        <w:br/>
        <w:br/>
        <w:t>（1）聚集；丛积。《集韻·桓韻》：“菆，積木以殯。或作㭫，通作欑。”《禮記·檀弓上》：“天子之殯也，菆塗龍輴以椁。”*孔穎達*疏：“菆，叢也。謂用木菆棺而四面塗之，故云菆塗也。”*清**全祖望*《奉方望溪前輩書》：“迨舉尸而下於棺，舉棺而載諸輴，菆則周之，屋則塗之，是曰殯禮。”</w:t>
        <w:br/>
        <w:br/>
        <w:t>（2）殡具。*宋**王安石*《太皇太后挽辭二首》之二：“遺衣遷館御，祖載出宫菆。”</w:t>
        <w:br/>
        <w:br/>
        <w:t>（3）殡殓。*宋**陸游*《山陰陸氏女墓銘》：“得疾，以八月丙子卒，菆于城東北*澄谿院*。”*元**許有壬*《丁文苑哀辭》：“卒於舟中。……郡大夫率其國人菆之。予既為位哭，遣人省其墓，告其家。子*慕卨*迎柩歸。”</w:t>
        <w:br/>
        <w:br/>
        <w:t>（三）chù　《廣韻》芻注切，去遇初。</w:t>
        <w:br/>
        <w:br/>
        <w:t>鸟巢。《廣韻·遇韻》：“菆，鳥窠。”*唐**段成式*《酉陽雜俎·肉攫部》：“鷹巢一名菆。”</w:t>
        <w:br/>
        <w:br/>
        <w:t>（四）cóng　《集韻》徂聰切，平東從。</w:t>
        <w:br/>
        <w:br/>
        <w:t>同“叢”。*罗振玉*《讀碑小箋》：“*漢*《開母闕銘》有菆字，即叢之别體。與《説文》訓麻蒸之菆不同，叢从丵从取，兹𡞞（省）丵為㐀，又譌㐀為艹，於是遂與訓麻蒸之菆不别，其實非一字也。《春秋·僖三十三年經》‘取*叢*’，《釋文》：‘一作菆。’與碑同。”</w:t>
        <w:br/>
      </w:r>
    </w:p>
    <w:p>
      <w:r>
        <w:t>菇##菇</w:t>
        <w:br/>
        <w:br/>
        <w:t>菇gū　《集韻》攻乎切，平模見。</w:t>
        <w:br/>
        <w:br/>
        <w:t>（1）〔藈菇〕王瓜。《玉篇·艸部》：“菇，藈菇。”《廣雅·釋草》：“藈菇，王瓜也。”</w:t>
        <w:br/>
        <w:br/>
        <w:t>（2）同“菰”。菌类。如：香菇；蘑菇；冬菇。*黄侃*《蘄春語》：“吾鄉凡菌皆曰菰。亦或作菇。”</w:t>
        <w:br/>
      </w:r>
    </w:p>
    <w:p>
      <w:r>
        <w:t>菈##菈</w:t>
        <w:br/>
        <w:br/>
        <w:t>菈lā　《廣韻》盧合切，入合來。</w:t>
        <w:br/>
        <w:br/>
        <w:t>〔菈𦾽〕萝卜。《廣韻·合韻》：“菈，菈𦾽，*秦*人呼蘿蔔。”</w:t>
        <w:br/>
      </w:r>
    </w:p>
    <w:p>
      <w:r>
        <w:t>菉##菉</w:t>
        <w:br/>
        <w:br/>
        <w:t>《説文》：“菉，王芻也。从艸，录聲。《詩》曰：‘菉竹猗猗。’”</w:t>
        <w:br/>
        <w:br/>
        <w:t>（一）lù　《廣韻》力玉切，入燭來。屋部。</w:t>
        <w:br/>
        <w:br/>
        <w:t>（1）荩草。古名“王芻”。禾本科。一年生细柔草本。叶片卵状披针形，近似竹叶。生草坡或阴湿地。作牧草。茎叶药用，汁液可作黄色染料。《爾雅·釋草》：“菉，王芻。”*郭璞*注：“菉蓐也，今呼鴟脚莎。”《説文·艸部》：“菉，王芻也。”*宋**唐慎微*《政和證類本草·草部·藎草》引《唐本草》：“此草葉似竹而細薄，莖亦圓小，生平澤溪澗之側。*荆*、*襄*人煮以染黄，色極鮮好，洗瘡有效。俗名菉蓐草，《爾雅》云所謂王芻者也。”《楚辭·離騷》：“薋菉葹以盈室兮，判獨立而不服。”*王逸*注：“菉，王芻也。”《楚辭·招魂》：“菉蘋齊葉兮，白芷生些。”*南朝**齊**謝朓*《治宅》：“風碎池中荷，霜翦江南菉。”</w:t>
        <w:br/>
        <w:br/>
        <w:t>（2）通“録”。收录。*清**朱駿聲*《説文通訓定聲·需部》：“菉，叚借為録。”《逸周書·王會》：“堂下之東面，*郭叔*掌為天子菉幣焉。”*孔晁*注：“菉，録諸侯之幣也。”</w:t>
        <w:br/>
        <w:br/>
        <w:t>（二）lǜ</w:t>
        <w:br/>
        <w:br/>
        <w:t>〔菉豆〕也作“绿豆”。一种绿色的圆形小豆。供食用，也可酿酒。</w:t>
        <w:br/>
      </w:r>
    </w:p>
    <w:p>
      <w:r>
        <w:t>菊##菊</w:t>
        <w:br/>
        <w:br/>
        <w:t>《説文》：“菊，大菊，蘧麥。从艸，匊聲。”</w:t>
        <w:br/>
        <w:br/>
        <w:t>jú　《廣韻》居六切，入屋見。沃部。</w:t>
        <w:br/>
        <w:br/>
        <w:t>（1）〔大菊〕即“瞿麥”。石竹科。多年生草本。茎丛生，叶狭披针形，夏开如钱大的淡红花或白花，种子如燕麦。栽培供观赏，全草入药。《爾雅·釋草》：“大菊，蘧麥。”*郭璞*注：“一名麥句薑，即瞿麥。”</w:t>
        <w:br/>
        <w:br/>
        <w:t>（2）菊花。菊科。多年生草本。秋季开花。原产我国，品种很多，后世界各地普遍栽培，为著名观赏植物。黄菊和白菊入药。*清**李富孫*《説文辨字正俗·艸部》：“菊，大菊，蘧麥。䕮，日精也，以秋華。……《釋艸》：‘蘜，治蘠。’*郭*注云：‘今之秋華菊。’……*許*氏分日精、治牆為二，*陸*氏《釋文》合為一。今俗多習用鞠、菊二字。”《楚辭·離騷》：“朝飲木蘭之墜露兮，夕餐秋菊之落英。”*三國**魏**曹丕*《與鍾繇書》：“芳菊含乾坤之純和，體芬芳之淑氣。”*晋**陶潛*《飲酒二十首》之五：“採菊東籬下，悠然見南山。”</w:t>
        <w:br/>
        <w:br/>
        <w:t>（3）姓。《正字通·艸部》：“菊，姓。”</w:t>
        <w:br/>
      </w:r>
    </w:p>
    <w:p>
      <w:r>
        <w:t>菋##菋</w:t>
        <w:br/>
        <w:br/>
        <w:t>《説文》：“菋，荎藸也。从艸，味聲。”</w:t>
        <w:br/>
        <w:br/>
        <w:t>wèi　《廣韻》無沸切，去未微。微部。</w:t>
        <w:br/>
        <w:br/>
        <w:t>五味子。木兰科。五味子属植物的泛称。落叶木质藤本。叶互生，卵形。花白或淡红色，果实成穗状聚合果。果实入药。《爾雅·釋草》：“菋，荎藸。”*郭璞*注：“五味也，蔓生，子叢在莖頭。”*邢昺*疏：“《唐本（草）》注云：‘五味皮肉甘酸，核中辛苦，都有鹹味，此則五味具也。’”</w:t>
        <w:br/>
      </w:r>
    </w:p>
    <w:p>
      <w:r>
        <w:t>菌##菌</w:t>
        <w:br/>
        <w:br/>
        <w:t>《説文》：“菌，地蕈也。从艸，囷聲。”</w:t>
        <w:br/>
        <w:br/>
        <w:t>（一）jùn　《廣韻》渠殞切，上軫羣。諄部。</w:t>
        <w:br/>
        <w:br/>
        <w:t>（1）蕈，菌子。伞菌一类的植物。无毒的可供食用。《爾雅·釋草》：“中馗，菌。”*郭璞*注：“地蕈也，似蓋。今*江*東名為土菌，亦曰馗𢊍，可啖之。”《莊子·逍遥遊》：“朝菌不知晦朔，蟪蛄不知春秋。”*陸德明*釋文引*司馬彪*曰：“大芝也。天陰生糞上，見日則死，一名日及，故不知月之終始也。”《文選·張衡〈思玄賦〉》：“漱飛泉之瀝兮，咀石菌之流英。”*李善*注：“菌，芝也。”*唐**張籍*《送韋評事歸華陰》：“掃窗秋菌落，開篋夜蛾飛。”</w:t>
        <w:br/>
        <w:br/>
        <w:t>（2）郁结貌。《太玄·䎡》：“黄菌不誕俟於慶雲。”*范望*注：“菌，不申之貌。”《文選·馬融〈長笛賦〉》：“充屈鬱律，瞋菌碨抰。”*李善*注：“皆衆聲鬱積競出之貌。”</w:t>
        <w:br/>
        <w:br/>
        <w:t>（3）姓。《廣韻·軫韻》：“菌，姓。出《姓苑》。”</w:t>
        <w:br/>
        <w:br/>
        <w:t>（二）jūn</w:t>
        <w:br/>
        <w:br/>
        <w:t>低等植物的一大类，不含叶绿素，不能自制养料，以寄生或腐生方式摄取营养。种类很多，如细菌、黏菌、真菌等。</w:t>
        <w:br/>
      </w:r>
    </w:p>
    <w:p>
      <w:r>
        <w:t>菍##菍</w:t>
        <w:br/>
        <w:br/>
        <w:t>菍（一）niè　《廣韻》奴結切，入屑泥。又奴協切。</w:t>
        <w:br/>
        <w:br/>
        <w:t>草名。《玉篇·艸部》：“菍，草名。”按：*清**吴其濬*《植物名實圖考·穀類》：“今*山西*以高粱為茭子，以青稞為莜麥，以荏為菍。”</w:t>
        <w:br/>
        <w:br/>
        <w:t>（二）rěn　《集韻》忍甚切，上寑日。</w:t>
        <w:br/>
        <w:br/>
        <w:t>同“棯”。果木名。枣树的一种。《集韻·𡪢韻》：“棯，木名。《爾雅》：‘還味，棯棗。’或从艸。”</w:t>
        <w:br/>
      </w:r>
    </w:p>
    <w:p>
      <w:r>
        <w:t>菎##菎</w:t>
        <w:br/>
        <w:br/>
        <w:t>菎kūn　《廣韻》古渾切，平魂見。</w:t>
        <w:br/>
        <w:br/>
        <w:t>（1）草名。《廣雅·釋草》：“菎，薈也。”《玉篇·艸部》：“𧃣，香草。菎，同𧃣。”</w:t>
        <w:br/>
        <w:br/>
        <w:t>（2）玉石。也作“琨”。《楚辭·招魂》：“菎蔽象棊，有六簙些。”*王逸*注：“菎，玉也。蔽，簙箸，以玉飾之也。……菎，一作琨。”</w:t>
        <w:br/>
      </w:r>
    </w:p>
    <w:p>
      <w:r>
        <w:t>菏##菏</w:t>
        <w:br/>
        <w:br/>
        <w:t>菏（一）hé　《廣韻》胡歌切，平歌匣。</w:t>
        <w:br/>
        <w:br/>
        <w:t>（1）菏菔草。《玉篇·艸部》：“菏，菏菔草。”</w:t>
        <w:br/>
        <w:br/>
        <w:t>（2）露浓。《集韻·薺韻》：“𦰫，露濃謂之𦰫。或省。”</w:t>
        <w:br/>
        <w:br/>
        <w:t>（二）gē　《廣韻》古俄切，平歌見。</w:t>
        <w:br/>
        <w:br/>
        <w:t>古湖名。在今*山东省**定陶县*东北。《玉篇·艸部》：“菏，澤名。”按：《説文·水部》：“菏，*菏澤水*，在*山陽**胡陵*。《禹貢》：‘浮于*淮*、*泗*，達于*菏*。’从水，苛聲。”</w:t>
        <w:br/>
      </w:r>
    </w:p>
    <w:p>
      <w:r>
        <w:t>菐##菐</w:t>
        <w:br/>
        <w:br/>
        <w:t>《説文》：“菐，瀆菐也。从丵，从廾，廾亦聲。”*段玉裁*注：“瀆菐，曡韻字。瀆，煩瀆也。菐，如《孟子》書之僕僕。*趙*云‘煩猥皃’。”</w:t>
        <w:br/>
        <w:br/>
        <w:t>pú　《廣韻》蒲木切，入屋並。又方六切。屋部。</w:t>
        <w:br/>
        <w:br/>
        <w:t>烦琐。《説文·菐部》：“菐，瀆菐也。”*徐鉉*注：“瀆，讀為煩瀆之瀆。一本注云：丵，衆多也。兩手奉之，是煩瀆也。”</w:t>
        <w:br/>
      </w:r>
    </w:p>
    <w:p>
      <w:r>
        <w:t>菑##菑</w:t>
        <w:br/>
        <w:br/>
        <w:t>《説文》：“葘，不耕田地。从艸、☀。《易》曰：‘不葘，畬。’☀，葘或省艸。”*段玉裁*注：“‘不’當為‘反’，字之誤也。《爾雅》‘田一歲曰葘’，*毛*《詩》傳、*馬融**虞翻*《易》注皆用之。《韓詩》、董遇《易》章句皆曰‘菑，反艸也’，與‘田一歲’義相成。”按：通作“菑”。</w:t>
        <w:br/>
        <w:br/>
        <w:t>（一）zī　《廣韻》側持切，平之莊。之部。</w:t>
        <w:br/>
        <w:br/>
        <w:t>（1）初耕一年的田。《爾雅·釋地》：“田一歲曰菑。”*郭璞*注：“今*江*東呼初耕地反草為菑。”《詩·小雅·采芑》：“薄言采芑，于彼新田，于此菑畝。”*毛*傳：“田一歲曰菑。”《淮南子·泰族》：“*后稷*墾草發菑，糞土樹穀，使五種各得其宜。”后泛指田亩。《梁書·沈約傳》：“緯東菑之故耜，浸北畝之新渠。”*唐**王維*《積雨輞川莊作》：“積雨空林煙火遲，蒸藜炊黍餉東菑。”</w:t>
        <w:br/>
        <w:br/>
        <w:t>（2）开荒。《易·无妄》：“不耕，穫；不菑，畬。”*孔穎達*疏：“不敢菑（首）發新田，唯治其菑熟之地。”《書·大誥》：“厥父菑，厥子乃弗肯播，矧肯穫。”《齊民要術·耕田》引《四民月令》：“五月六月，可菑麥田。”</w:t>
        <w:br/>
        <w:br/>
        <w:t>（3）水名。即今*山东省**淄河*。《周禮·夏官·職方氏》：“其浸*菑*、*時*。”*鄭玄*注：“*菑*出*萊蕪*。”</w:t>
        <w:br/>
        <w:br/>
        <w:t>（4）姓。《通志·氏族略三》：“*菑*氏，*齊*邑也。見《姓苑》。《孔融集》：‘*菑莊*，*青州*人。’”</w:t>
        <w:br/>
        <w:br/>
        <w:t>（二）zì　《集韻》側吏切，去志莊。之部。</w:t>
        <w:br/>
        <w:br/>
        <w:t>（1）直立着的枯木。《詩·大雅·皇矣》：“作之屏之，其菑其翳。”*毛*傳：“木立死曰菑。”《荀子·非相》：“*周公*之狀，身如斷菑。”*楊倞*注：“《爾雅》云：木立死曰☀。☀與菑同。”</w:t>
        <w:br/>
        <w:br/>
        <w:t>（2）树立；插入。又指植物于地中。《漢書·溝洫志》：“隤林竹兮揵石菑，*宣防*塞兮萬福來。”*顔師古*注：“石菑者謂臿石立之，然後以土就填塞也。菑亦臿耳，義與剚（插）同。”*清**毛奇齡*《兩浙巡撫金公重修西江堂碑記》：“先之以石菑，石菑者，石臿也；繼之以楗，楗，杙也。”</w:t>
        <w:br/>
        <w:br/>
        <w:t>（3）车辐插入毂中的部分。《周禮·考工記·輪人》：“察其菑蚤不齵，則輪雖敝不匡。”*鄭玄*注：“菑謂輻入轂中者也。”*賈公彦*疏：“凡植物於地中謂之菑，此輻入轂中似植物地中亦謂之菑。”*清**戴震*《釋車》：“輻端之枘建轂中者謂之菑……建牙中者謂之蚤。”</w:t>
        <w:br/>
        <w:br/>
        <w:t>（4）矮墙。《公羊傳·昭公二十五年》：“既哭，以人為菑。”*何休*注：“菑，周埒垣也，所以分别内外衛威儀。”</w:t>
        <w:br/>
        <w:br/>
        <w:t>（5）剖析。《周禮·考工記·弓人》：“居幹之道，菑栗不迆，則弓不發。”*戴震*補注：“菑斯聲相邇，析也，今方俗語猶然。栗，裂假借字。”</w:t>
        <w:br/>
        <w:br/>
        <w:t>（三）zāi　《集韻》將來切，平咍精。之部。</w:t>
        <w:br/>
        <w:br/>
        <w:t>同“灾（災）”。《集韻·咍韻》：“烖，《説文》：‘天火曰烖。’或从宀，从𡿧，亦作菑。”《詩·大雅·生民》：“大拆不副，無菑無害。”《史記·晋世家》：“天菑流行，國家代有，救菑恤鄰，國之道也。”</w:t>
        <w:br/>
      </w:r>
    </w:p>
    <w:p>
      <w:r>
        <w:t>菒##菒</w:t>
        <w:br/>
        <w:br/>
        <w:t>gǎo　《廣韻》古老切，上晧見。宵部。</w:t>
        <w:br/>
        <w:br/>
        <w:t>禾秆；干草。《廣韻·晧韻》：“菒，乾草。”《國語·齊語》：“及寒，擊菒除田，以待時耕。”*韋昭*注：“菒，枯草也。”</w:t>
        <w:br/>
      </w:r>
    </w:p>
    <w:p>
      <w:r>
        <w:t>菓##菓</w:t>
        <w:br/>
        <w:br/>
        <w:t>菓guǒ　《廣韻》古火切，上果見。</w:t>
        <w:br/>
        <w:br/>
        <w:t>同“果”。植物结的果实。《廣韻·果韻》：“菓”，同“果”。《漢書·叔孫通傳》：“古者有春嘗菓。方今櫻桃孰，可獻。”《南齊書·劉善明傳》：“課民種榆檟雜菓。”</w:t>
        <w:br/>
      </w:r>
    </w:p>
    <w:p>
      <w:r>
        <w:t>菔##菔</w:t>
        <w:br/>
        <w:br/>
        <w:t>《説文》：“菔，蘆菔，似蕪菁，實如小尗者。从艸，服聲。”</w:t>
        <w:br/>
        <w:br/>
        <w:t>fú　《廣韻》房六切，入屋奉。又蒲北切。職部。</w:t>
        <w:br/>
        <w:br/>
        <w:t>（1）〔蘆菔〕萝卜。《説文·艸部》：“菔，蘆菔，似蕪菁，實如小尗者。”《後漢書·劉盆子傳》：“掘庭中蘆菔根，捕池魚而食之。”</w:t>
        <w:br/>
        <w:br/>
        <w:t>（2）兵器袋。《集韻·屋韻》：“菔，刀劍衣。”</w:t>
        <w:br/>
      </w:r>
    </w:p>
    <w:p>
      <w:r>
        <w:t>菕##菕</w:t>
        <w:br/>
        <w:br/>
        <w:t>菕lún　《廣韻》盧昆切，平魂來。諄部。</w:t>
        <w:br/>
        <w:br/>
        <w:t>（1）木名。《管子·地員》：“其木宜蚖、菕與杜、松。”*尹知章*注：“蚖、菕，二木名也。”</w:t>
        <w:br/>
        <w:br/>
        <w:t>（2）草名。《玉篇·艸部》：“菕，菕草。”《集韻·魂韻》：“菕，菕虂，香艸名。”</w:t>
        <w:br/>
      </w:r>
    </w:p>
    <w:p>
      <w:r>
        <w:t>菖##菖</w:t>
        <w:br/>
        <w:br/>
        <w:t>菖chāng　《廣韻》尺良切，平陽昌。陽部。</w:t>
        <w:br/>
        <w:br/>
        <w:t>菖蒲。天南星科。多年生水生草本，有香气。叶狭长，古称蒲剑，民间在端午节常用来和艾叶扎束，挂在门前。全草可作提取芳香油、淀粉和纤维的原料，根茎入药。《集韻·陽韻》：“菖，菖蒲，艸名，蓀也。通作昌。”《吕氏春秋·任地》：“冬至後五旬七日菖始生。菖者百草之先生者也，於是始耕。”*高誘*注：“菖，菖蒲，水草也。”*宋**蘇軾*《僕年三十九在潤州道上過除夜二首》之二：“釣艇歸時菖葉雨，繰車鳴處楝花風。”</w:t>
        <w:br/>
      </w:r>
    </w:p>
    <w:p>
      <w:r>
        <w:t>菗##菗</w:t>
        <w:br/>
        <w:br/>
        <w:t>菗chóu　《廣韻》直由切，平尤澄。</w:t>
        <w:br/>
        <w:br/>
        <w:t>〔菗蒢〕草名。即地榆。《廣雅·釋草》：“菗蒢，地榆也。”</w:t>
        <w:br/>
      </w:r>
    </w:p>
    <w:p>
      <w:r>
        <w:t>菘##菘</w:t>
        <w:br/>
        <w:br/>
        <w:t>菘sōng　《廣韻》息弓切，平東心。</w:t>
        <w:br/>
        <w:br/>
        <w:t>蔬菜名。十字花科。二年生草本栽培植物，变种甚多，通常称为白菜。《本草綱目·菜部·菘》：“菘（即今人呼為白菜者）有二種：一種莖圓厚微青，一種莖扁薄而白，其葉皆淡青白色。……*燕京*圃人又以馬糞入窖壅培，不見風日，長出苗葉皆嫩黄色，脆美無滓，謂之黄芽菜。”《南齊書·周顒傳》：“*文惠太子*問*顒*：‘菜食何味最勝？’*顒*曰：‘春初早韮，秋末晚菘。’”*宋**陸游*《菘》：“可憐遇事常遲鈍，九月區區種晚菘。”*叶圣陶*《倪焕之》五：“窗下是校里的园地，种著菘菜。”</w:t>
        <w:br/>
      </w:r>
    </w:p>
    <w:p>
      <w:r>
        <w:t>菙##菙</w:t>
        <w:br/>
        <w:br/>
        <w:t>菙chuí　《廣韻》時髓切，上紙禪。</w:t>
        <w:br/>
        <w:br/>
        <w:t>木名。荆条之类，古用以灼龟占卜。《集韻·紙韻》：“菙，木名，《周禮》有菙氏，共荆菙以灼☀。或作☀。”</w:t>
        <w:br/>
      </w:r>
    </w:p>
    <w:p>
      <w:r>
        <w:t>菚##菚</w:t>
        <w:br/>
        <w:br/>
        <w:t>菚zhàn　《集韻》仕諫切，去諫崇。</w:t>
        <w:br/>
        <w:br/>
        <w:t>草名。《集韻·諫韻》：“菚，艸名。”</w:t>
        <w:br/>
      </w:r>
    </w:p>
    <w:p>
      <w:r>
        <w:t>菛##菛</w:t>
        <w:br/>
        <w:br/>
        <w:t>菛mén　《集韻》謨奔切，平魂明。</w:t>
        <w:br/>
        <w:br/>
        <w:t>〔菛冬〕即“门冬”。药草名。《集韻·魂韻》：“菛，菛冬，艸名。”</w:t>
        <w:br/>
      </w:r>
    </w:p>
    <w:p>
      <w:r>
        <w:t>菜##菜</w:t>
        <w:br/>
        <w:br/>
        <w:t>《説文》：“菜，艸之可食者。从艸，采聲。”*段玉裁*注：“此舉形聲包會意，古多以采為菜。”</w:t>
        <w:br/>
        <w:br/>
        <w:t>cài　《廣韻》倉代切，去代清。之部。</w:t>
        <w:br/>
        <w:br/>
        <w:t>（1）蔬菜。如：种菜；糠菜半年粮。《小爾雅·廣物》：“菜謂之蔬。”《論語·鄉黨》：“雖蔬食菜羹，瓜祭，必齊如也。”《靈樞經·五味》：“五菜：葵甘，韭酸，藿鹹，薤苦，葱辛。”*宋**陸游*《月下醉題》：“閉門種菜英雄老，彈鋏思魚富貴遲。”特指油菜。如：菜籽；菜花黄。</w:t>
        <w:br/>
        <w:br/>
        <w:t>（2）肴馔的总称。如：荤菜；川菜。《北史·胡叟傳》：“飯菜精潔，醢醬調美。”《儒林外史》第四十二回：“都是些燕窩、鴨子、雞、魚……那菜一碗一碗的捧上來。”*鲁迅*《呐喊·孔乙己》：“要酒要菜，慢慢地坐喝。”</w:t>
        <w:br/>
        <w:br/>
        <w:t>（3）通“采（cǎi）”。摘取。《隸釋·梁相孔耽神祠碑》：“躬菜蔆蕅。”*洪适*注：“菜即采字。”</w:t>
        <w:br/>
      </w:r>
    </w:p>
    <w:p>
      <w:r>
        <w:t>菝##菝</w:t>
        <w:br/>
        <w:br/>
        <w:t>菝bá　《廣韻》蒲八切，入黠並。又蒲撥切。</w:t>
        <w:br/>
        <w:br/>
        <w:t>〔菝葜〕也作“菝𦸉”。百合科。落叶攀援灌木。地下茎横生呈块根状，质坚硬。茎有刺。根茎入药。《本草綱目·草部·菝葜》：“此草莖蔓强堅短小，故名菝𦸉。而*江**浙*人謂之菝葜根，亦曰金剛根，*楚*人謂之鐵菱角，皆狀其堅而有尖刺也。”*宋**張耒*《菝葜》：“江鄉有奇蔬，《本草》寄菝葜，驅風利頑痺，解疫補體節。”</w:t>
        <w:br/>
      </w:r>
    </w:p>
    <w:p>
      <w:r>
        <w:t>菞##菞</w:t>
        <w:br/>
        <w:br/>
        <w:t>菞lí　《集韻》憐題切，平齊來。</w:t>
        <w:br/>
        <w:br/>
        <w:t>（1）同“黎”。《集韻·齊韻》：“黎，《説文》：‘履黏也。’作履所用。一曰衆也，老也。或作菞。”《漢書·匈奴傳贊》：“三世無犬吠之警，菞庶亡干戈之役。”*顔師古*注：“菞，古黎字。”</w:t>
        <w:br/>
        <w:br/>
        <w:t>（2）同“莉”。《正字通·艸部》：“菞，與莉同。”</w:t>
        <w:br/>
        <w:br/>
        <w:t>（3）姓。《萬姓統譜·齊韻》：“菞，姓。見《直音》。”</w:t>
        <w:br/>
      </w:r>
    </w:p>
    <w:p>
      <w:r>
        <w:t>菟##菟</w:t>
        <w:br/>
        <w:br/>
        <w:t>（一）tù　《廣韻》湯故切，去暮透。魚部。</w:t>
        <w:br/>
        <w:br/>
        <w:t>（1）〔菟絲〕植物名。药草称“菟丝子”。旋花科。一年生缠绕性寄生草本。茎细柔，成丝状，常缠绕在豆科等植物上，吸取其养料，是有害的寄生植物。种子入药。《爾雅·釋草》：“女蘿，菟絲。”</w:t>
        <w:br/>
        <w:br/>
        <w:t>（2）通“兔”。《楚辭·天問》：“厥利維何，而顧菟在腹？”*王逸*注：“言月中有菟，何所貪利，居月之腹而顧望乎？菟，一作兔。”*洪興祖*補注：“菟，與兔同。”</w:t>
        <w:br/>
        <w:br/>
        <w:t>（二）tú　《廣韻》同都切，平模定。魚部。</w:t>
        <w:br/>
        <w:br/>
        <w:t>〔於菟〕古代*楚*人称虎为“於菟”。《左傳·宣公四年》：“*楚*人謂乳穀，謂虎於菟，故命之曰*鬭穀於菟*。”</w:t>
        <w:br/>
      </w:r>
    </w:p>
    <w:p>
      <w:r>
        <w:t>菠##菠</w:t>
        <w:br/>
        <w:br/>
        <w:t>菠bō　《集韻》逋禾切，平戈幫。</w:t>
        <w:br/>
        <w:br/>
        <w:t>〔菠薐〕即“菠菜”。藜科。一年或二年生草本。根带红色，茎和叶都可以吃，是常见的蔬菜。《玉篇·艸部》：“菠，菠薐。”*清**吴其濬*《植物名實圖考·蔬類·菠薐》：“《嘉祐本草》始著録。《嘉話録》：‘種自*頗陵國*移來。’訛為菠薐。”按：《本草綱目》称“菠菜”。</w:t>
        <w:br/>
      </w:r>
    </w:p>
    <w:p>
      <w:r>
        <w:t>菡##菡</w:t>
        <w:br/>
        <w:br/>
        <w:t>菡hàn　《廣韻》胡感切，上感匣。談部。</w:t>
        <w:br/>
        <w:br/>
        <w:t>〔菡萏〕荷花。《爾雅·釋草》：“荷，芙渠……其華菡萏。”《詩·陳風·澤陂》：“彼澤之陂，有蒲菡萏。”*南朝**齊**謝朓*《詠蒲》：“間厠秋菡萏，出入春鳧雛。”*五代**李璟*《浣溪沙》：“菡萏香消翠葉殘。”</w:t>
        <w:br/>
      </w:r>
    </w:p>
    <w:p>
      <w:r>
        <w:t>菢##菢</w:t>
        <w:br/>
        <w:br/>
        <w:t>菢bào　《廣韻》薄報切，去号並。</w:t>
        <w:br/>
        <w:br/>
        <w:t>（1）鸟伏卵。*唐**玄應*《一切經音義》卷五引《方言》：“北*燕*、*朝鮮*、*洌水*之間謂伏雞曰菢。”*唐**韓愈*《薦士》：“鶴翎不天生，變化在啄菢。”《農政全書·牧養·雞》：“養雞不菢法：母雞下卵時，日逐食内夾以麻子餵之，則常生卵不菢。”</w:t>
        <w:br/>
        <w:br/>
        <w:t>（2）覆盖。《古今韻會舉要·號韻》：“菢，覆也。”</w:t>
        <w:br/>
      </w:r>
    </w:p>
    <w:p>
      <w:r>
        <w:t>菣##菣</w:t>
        <w:br/>
        <w:br/>
        <w:t>《説文》：“菣，香蒿也。从艸，臤聲。𦸃，菣或从堅。”</w:t>
        <w:br/>
        <w:br/>
        <w:t>qìn　《廣韻》去刃切，去震溪。真部。</w:t>
        <w:br/>
        <w:br/>
        <w:t>青蒿，也叫香蒿。菊科。二年生草本。茎、叶入药。《爾雅·釋草》：“蒿，菣。”*郭璞*注：“今人呼青蒿香中炙啖者為菣。”*邢昺*疏：“*孫炎*云：‘*荆**楚*之間謂蒿為菣。’”《説文·艸部》：“菣，香蒿也。”*宋**黄庭堅*《觀伯時畫馬》：“貧馬百菣逢一豆，眼明見此玉花驄。”</w:t>
        <w:br/>
      </w:r>
    </w:p>
    <w:p>
      <w:r>
        <w:t>菤##菤</w:t>
        <w:br/>
        <w:br/>
        <w:t>菤juǎn　《廣韻》居轉切，上獮見。元部。</w:t>
        <w:br/>
        <w:br/>
        <w:t>〔菤耳〕也作“卷耳”。即苍耳。菊科。一年生直立草本。全草和果实入药。《爾雅·釋草》：“菤耳，苓耳。”*郭璞*注：“《廣雅》云：枲耳也，亦云胡菜。*江*東呼為常枲。或曰，苓耳形似鼠耳，叢生如盤。”</w:t>
        <w:br/>
      </w:r>
    </w:p>
    <w:p>
      <w:r>
        <w:t>菥##菥</w:t>
        <w:br/>
        <w:br/>
        <w:t>菥（一）xī　《廣韻》先擊切，入錫心。錫部。</w:t>
        <w:br/>
        <w:br/>
        <w:t>〔菥蓂〕荠菜的一种，茎梗上有毛。十字花科遏蓝菜属植物。种子或全草入药，嫩苗作野菜。《爾雅·釋草》：“菥蓂，大薺。”《本草綱目·菜部·菥蓂》：“*時珍*曰：薺與菥蓂，一物也，但分大小二種耳。小者為薺，大者為菥蓂，菥蓂有毛，故其子功用相同。”*漢**張衡*《南都賦》：“若其園圃則有……菥蓂、芋瓜。”</w:t>
        <w:br/>
        <w:br/>
        <w:t>（二）sī　《廣韻》息移切，平支心。</w:t>
        <w:br/>
        <w:br/>
        <w:t>草名。《文選·司馬相如〈子虚賦〉》：“其高燥則生葴菥苞荔，薛莎青薠。”*李善*注引*郭璞*曰：“*張揖*曰：菥，似燕麥也。”</w:t>
        <w:br/>
      </w:r>
    </w:p>
    <w:p>
      <w:r>
        <w:t>菦##菦</w:t>
        <w:br/>
        <w:br/>
        <w:t>同“芹”。《説文·艸部》：“菦，菜，類蒿。从艸，近聲。《周禮》有菦菹。”*吴玉搢*引經考：“今《周禮·天官·醢人》作‘芹菹’。當是一字重文。”</w:t>
        <w:br/>
      </w:r>
    </w:p>
    <w:p>
      <w:r>
        <w:t>菧##菧</w:t>
        <w:br/>
        <w:br/>
        <w:t>菧dǐ　《集韻》典禮切，上薺端，脂部。</w:t>
        <w:br/>
        <w:br/>
        <w:t>〔菧苨〕即“薺苨”，又名杏叶菜。桔梗科。多年生草本，有白色乳汁。花冠蓝色，钟状。根入药。《爾雅·釋草》：“苨，菧苨。”*郭璞*注：“薺苨。”*邢昺*疏：“《本草》薺苨，*陶*注云：‘根莖都似人參而葉小異，根味甜。’”</w:t>
        <w:br/>
      </w:r>
    </w:p>
    <w:p>
      <w:r>
        <w:t>菨##菨</w:t>
        <w:br/>
        <w:br/>
        <w:t>《説文》：“菨，菨餘也。从艸，妾聲。”</w:t>
        <w:br/>
        <w:br/>
        <w:t>（一）jiē　《廣韻》即葉切，入葉精。盍部。</w:t>
        <w:br/>
        <w:br/>
        <w:t>〔菨餘〕即荇菜。《説文·艸部》：“菨，菨餘也。”《玉篇·艸部》：“菨，莕菨，水草。叢生水中，葉圓，在莖端，長短隨水深淺。*江*東食之。”</w:t>
        <w:br/>
        <w:br/>
        <w:t>（二）shà　《集韻》色甲切，入狎生。</w:t>
        <w:br/>
        <w:br/>
        <w:t>同“翣”。棺羽饰。《集韻·狎韻》：“翣，《説文》：‘棺羽飾也。’或作菨。”《隸釋·山陽太守祝睦碑》：“遺令素櫬，菨蔞以席。”*洪适*注：“菨，與翣同。”</w:t>
        <w:br/>
      </w:r>
    </w:p>
    <w:p>
      <w:r>
        <w:t>菩##菩</w:t>
        <w:br/>
        <w:br/>
        <w:t>《説文》：“菩，艸也。从艸，咅聲。”</w:t>
        <w:br/>
        <w:br/>
        <w:t>（一）bèi　《廣韻》薄亥切，上海並。又房久切，蒲北切。之部。</w:t>
        <w:br/>
        <w:br/>
        <w:t>（1）草名。《説文·艸部》：“菩，艸也。”《廣韻·有韻》：“菩，香草。”《周禮·夏官·大馭》“犯軷”*漢**鄭玄*注：“犯之者，封土為山象，以菩芻棘柏為神主。”*孫詒讓*正義：“蓓、倍並與菩同，是古野祭有束菩草為神主之法。”*清**桂馥*《札樸·鄉里舊聞》：“菩，《説文》：‘草也。’……苫屋之草，鄉人呼黄背草。”</w:t>
        <w:br/>
        <w:br/>
        <w:t>（2）席棚。也作“蔀”。《易·豐》“豐其蔀”*唐**陸德明*釋文：“蔀，*鄭*、*薛*作菩，云：小席。”</w:t>
        <w:br/>
        <w:br/>
        <w:t>（二）bó　《集韻》薄没切，入没並。</w:t>
        <w:br/>
        <w:br/>
        <w:t>〔麻菩楊〕草名。《集韻·没韻》：“菩，麻菩楊，艸名。”《齊民要術·種穀》：“二月上旬及麻菩楊生種者為上時。”原注：“菩，音倍、音勃。”</w:t>
        <w:br/>
        <w:br/>
        <w:t>（三）pú　《廣韻》薄胡切，平模並。</w:t>
        <w:br/>
        <w:br/>
        <w:t>〔菩提〕梵文Bodhi的音译，意译为正觉。佛教名词，指对佛教“真理”的觉悟。《廣韻·模韻》：“菩，梵言菩提，*漢*言王道。”</w:t>
        <w:br/>
      </w:r>
    </w:p>
    <w:p>
      <w:r>
        <w:t>菪##菪</w:t>
        <w:br/>
        <w:br/>
        <w:t>菪dàng　《玉篇》徒閬切。</w:t>
        <w:br/>
        <w:br/>
        <w:t>〔莨菪〕见“莨”。</w:t>
        <w:br/>
      </w:r>
    </w:p>
    <w:p>
      <w:r>
        <w:t>菬##菬</w:t>
        <w:br/>
        <w:br/>
        <w:t>《説文》：“菬，艸也。从艸，沼聲。”</w:t>
        <w:br/>
        <w:br/>
        <w:t>（一）qiáo　《廣韻》昨焦切，平宵從。宵部。</w:t>
        <w:br/>
        <w:br/>
        <w:t>草名。《説文·艸部》：“菬，艸也。”朱*駿聲*通訓定聲：“此字疑即苕之或體，或曰水艸也。”</w:t>
        <w:br/>
        <w:br/>
        <w:t>（二）zhǎo　《廣韻》之少切，上小章。</w:t>
        <w:br/>
        <w:br/>
        <w:t>（1）菬子。药草名。《玉篇·艸部》：“菬，菬子，藥名也。”《廣韻·小韻》：“菬，菬子草。”</w:t>
        <w:br/>
        <w:br/>
        <w:t>（2）草名。《集韻·小韻》：“菬，艸名，仙苕也。”</w:t>
        <w:br/>
      </w:r>
    </w:p>
    <w:p>
      <w:r>
        <w:t>菭##菭</w:t>
        <w:br/>
        <w:br/>
        <w:t>《説文》：“菭，水衣。从艸，治聲。”*段玉裁*注：“今作苔。”</w:t>
        <w:br/>
        <w:br/>
        <w:t>（一）tái　《廣韻》徒哀切，平咍定。又直尼切。之部。</w:t>
        <w:br/>
        <w:br/>
        <w:t>青苔。后作“苔”。《説文·艸部》：“菭，水衣。”《玉篇·艸部》：“苔，同菭。”《漢書·外戚傳下·孝成班倢伃》：“華殿塵兮玉階菭，中庭萋兮緑草生。”*顔師古*注：“菭，水氣所生也。音臺。”</w:t>
        <w:br/>
        <w:br/>
        <w:t>（二）zhī　《集韻》章移切，平支章。</w:t>
        <w:br/>
        <w:br/>
        <w:t>同“䓋”。《集韻·支韻》：“䓋，榆莢也。或作菭。”</w:t>
        <w:br/>
        <w:br/>
        <w:t>（三）chí　《集韻》澄之切，平之澄。</w:t>
        <w:br/>
        <w:br/>
        <w:t>〔菭蘠〕也作“治牆”。菊的别名。《集韻·之韻》：“菭，菭蘠，艸名。通作治。”</w:t>
        <w:br/>
      </w:r>
    </w:p>
    <w:p>
      <w:r>
        <w:t>菮##菮</w:t>
        <w:br/>
        <w:br/>
        <w:t>菮gēng　《集韻》居行切，平庚見。</w:t>
        <w:br/>
        <w:br/>
        <w:t>草名。《集韻·庚韻》：“菮，艸名。”</w:t>
        <w:br/>
      </w:r>
    </w:p>
    <w:p>
      <w:r>
        <w:t>華##華</w:t>
        <w:br/>
        <w:br/>
        <w:t>〔华〕</w:t>
        <w:br/>
        <w:br/>
        <w:t>《説文》：“華，榮也。从艸，从𠌶。”*段玉裁*注：“𠌶與華音義皆同。”*徐灝*箋：“𠌶華亦一字，而《説文》别之者，以所屬之字相從各異也。……𠌶乃古象形文，上象蓓蕾，下象莖葉，小篆變為亏耳。”*高鸿缙*《中國字例》：“按：字原象形，甲骨文用為祭名。*秦*人或加艸為意符，遂有華字。及後華借用為光華意，*秦**漢*人乃另造荂，荂見《方言》。*六朝*人又另造花字。日久而華字為借意所專，荂字少用，花字遂獨行。”</w:t>
        <w:br/>
        <w:br/>
        <w:t>（一）huā　《廣韻》呼瓜切，平麻曉。魚部。</w:t>
        <w:br/>
        <w:br/>
        <w:t>（1）花，花朵。《説文·華部》：“華，榮也。”《詩·周南·桃夭》：“桃之夭夭，灼灼其華。”*漢**蔡邕*《釋誨》：“夫華離蔕而萎，條去幹而枯。”*晋**陸機*《短歌行》：“時無重至，華不再揚。”</w:t>
        <w:br/>
        <w:br/>
        <w:t>（2）开花。《禮記·月令》：“（仲春之月）始雨水，桃始華。”*南朝**梁**江淹*《效阮公詩十五首》之十五：“天道好盈缺，春華故秋凋。”</w:t>
        <w:br/>
        <w:br/>
        <w:t>（3）轻浮柔弱如花的脉象。《素問·大奇論》：“脈至如華者，令人善恐。”*王冰*注：“謂似華虚弱，不可正取也。”</w:t>
        <w:br/>
        <w:br/>
        <w:t>（4）昏花。《五燈會元》卷三十七：“僧問：‘撥塵見佛時如何？’師曰：‘莫眼華。’”</w:t>
        <w:br/>
        <w:br/>
        <w:t>（5）当中剖开。《爾雅·釋木》：“瓜曰華之。”*邢昺*疏：“此為國君削瓜之禮也。華謂半破也，降於天子，故破而不四析也。”《禮記·曲禮上》：“為天子削瓜者副之，巾以絺；為國君者華之，巾以綌。”*鄭玄*注：“華中裂之不四析也。”</w:t>
        <w:br/>
        <w:br/>
        <w:t>（二）huá　《廣韻》户花切，平麻匣。魚部。</w:t>
        <w:br/>
        <w:br/>
        <w:t>（1）光彩，光辉。《尚書大傳》卷一：“日月光華，旦復旦兮。”*三國**魏**曹丕*《芙蓉池作》：“丹霞夾明月，華星出雲間。”*宋**范仲淹*《御街行》：“年年今夜，月華如練，長是人千里。”又太阳或月亮周围的彩色光环。*唐**李白*《峨眉山月歌送蜀僧晏入中京》：“*黄鶴樓*前月華白，此中忽見*峨眉*客。”*明**馮應京*《月令廣義》：“月華之狀如錦雲捧珠。”</w:t>
        <w:br/>
        <w:br/>
        <w:t>（2）时光。*北周**庾信*《竹杖賦》：“*潘岳*秋興，*嵇生*倦游，*桓譚*不樂，*吴質*長愁，並皆年華未暮，容貌先秋。”*唐**劉方平*《秋夜泛舟》：“歲華空復晚，相思不堪愁。”*宋**韓維*《太后閣帖子》：“迎得韶華入中禁，和風次第遍神州。”</w:t>
        <w:br/>
        <w:br/>
        <w:t>（3）年轻；年少。*南朝**梁**劉遵*《應令詠舞》：“倡女多艷色，入選盡華年。”*唐**李商隱*《錦瑟》：“錦瑟無端五十絃，一絃一柱思華年。”</w:t>
        <w:br/>
        <w:br/>
        <w:t>（4）文采。*南朝**梁**江淹*《知己賦》：“既含道潤，亦發才華。”《文心雕龍·徵聖》：“然則聖文之雅麗，固銜華而佩實者也。”</w:t>
        <w:br/>
        <w:br/>
        <w:t>（5）声望；名闻。《文選·任昉〈宣德皇后令〉》：“客游*梁*朝，則聲華籍甚。”*李善*注：“《漢書》曰：*陸賈*游*漢*庭公卿間，名聲籍甚。”</w:t>
        <w:br/>
        <w:br/>
        <w:t>（6）彩色的。特指雕绘或装饰。《書·顧命》：“牖間南嚮，敷重篾席。黼純，華玉仍几。”*孔*傳：“華，彩色。”《楚辭·招魂》：“蘭膏明燭，華鐙錯些。”《漢書·司馬相如傳》：“華榱璧璫，輦道纚屬。”*顔師古*注：“華，謂彫畫之也。”</w:t>
        <w:br/>
        <w:br/>
        <w:t>（7）华丽；美丽。《論衡·自紀》：“論貴是而不務華，事尚然而不高合。”*三國**魏**鍾會*《孔雀賦》：“五色點注，華羽參差。”《隋書·五行志下》：“於*仙都苑*穿池築山，樓殿間起，窮華極麗。”</w:t>
        <w:br/>
        <w:br/>
        <w:t>（8）鲜美。《素問·異法方宜論》：“其民華食而脂肥。”*王冰*注：“華謂鮮美，酥酪骨肉之類也。”*唐**王勃*《還冀州别洛下知己序》：“華饌重開，直報蛟龍之髓。”</w:t>
        <w:br/>
        <w:br/>
        <w:t>（9）精华。《素問·脈要精微論》：“夫精明五色者，氣之華也。”*唐**韓愈*《進學解》：“含英咀華。”</w:t>
        <w:br/>
        <w:br/>
        <w:t>（10）敬辞，用于同对方有关的事物。如：华诞（称人生日）；华翰（称人书信）。*唐**劉禹錫*《謝竇相公》：“每奉華翰，賜之衷言。”*唐**韋應物*《答崔都水》：“常緘素札去，適枉華章還。”</w:t>
        <w:br/>
        <w:br/>
        <w:t>⑪我国古称*华夏*，初指中原地区，后包举全部领土。简称华。《左傳·定公十年》：“裔不謀*夏*，夷不亂*華*。”*孔穎達*疏：“中國有禮義之大，故稱夏；有服章之美，故謂之華。華夏一也。”《後漢書·西域傳贊》：“不率*華*禮，莫有典書。”《北史·薛辯傳附薛慎》：“於是風化大行，有同*華*俗。”</w:t>
        <w:br/>
        <w:br/>
        <w:t>⑫汉语的简称。如：华英辞典。</w:t>
        <w:br/>
        <w:br/>
        <w:t>⑬繁盛；荣华。《方言》卷一：“華，晠（盛）也。”《國語·魯語上》：“子為*魯*上卿，相二君矣，妾不衣帛，馬不食粟，人其以子為愛，且不華國乎！”*韋昭*注：“愛，吝也。華，榮華也。”《史記·商君列傳》：“有功者顯榮，無功者雖富無所芬華。”又使荣华。《楚辭·九歌·山鬼》：“留靈脩兮憺忘歸，歲既晏兮孰華予。”*王逸*注：“年歲晚暮，將欲罷老，誰復當令我榮華也。”</w:t>
        <w:br/>
        <w:br/>
        <w:t>⑭显贵。《晋書·王遐傳》：“少以華族，仕至光禄勳。”《南史·到彦之傳附到撝》：“（*王）晏*先為國常侍，轉員外㪚騎郎，此二職清華所不為。”《資治通鑑·宋武帝大明二年》：“士庶雖分，本無華素之隔。”*胡三省*注：“華，榮也，耀也。故榮貴之族謂之華宗，其子弟謂之華胄。”</w:t>
        <w:br/>
        <w:br/>
        <w:t>⑮黄色。《禮記·玉藻》：“雜帶，君朱緑，大夫玄華。”*鄭玄*注：“外以玄，内以華。華，黄色也。”</w:t>
        <w:br/>
        <w:br/>
        <w:t>⑯粉。《文選·曹植〈洛神賦〉》：“芳澤無加，鉛華弗御。”*李善*注：“鉛華，粉也。”*清**王夫之*《鷓鴣天》：“鉛華未落君還在，我自從天乞活埋。”</w:t>
        <w:br/>
        <w:br/>
        <w:t>⑰虚华；浮华。如：华而不实。《老子》第三十八章：“前識者，道之華而愚之始。”《後漢書·周舉傳》：“但務其華，不尋其實。”《晋書·范汪傳附范甯》：“飾華言以翳實，騁繁文以惑世。”又豪华；奢侈。*南朝**梁**江淹*《為蕭太傅上便宜表》：“臣聞經邦緯治，玄華為急；體國宇民，循素乃安。”*北魏**楊衒之*《洛陽伽藍記·開善寺》：“*石崇*乃是庶姓，猶能雉頭狐腋，畫卵雕薪；况我大*魏*天王，不為華侈。”*宋**司馬光*《訓儉示康》：“吾性不喜華靡，自為乳兒，長者加以金銀華美之服，輙羞赧棄去之。”</w:t>
        <w:br/>
        <w:br/>
        <w:t>⑱（头发）花白。《墨子·修身》：“華髮隳（墮）巔，而猶弗舍者，其唯聖人乎！”《後漢書·文苑傳下·邊讓》：“幕府初開，博選清英，華髮舊德，並為元☀。”*李賢*注：“華髮，白首也。”*宋**陸游*《適閩》：“功名塞外心空壯，詩酒樽前髮已華。”</w:t>
        <w:br/>
        <w:br/>
        <w:t>⑲车盖。《文選·司馬相如〈上林賦〉》：“建翠華之旗，樹靈鼉之鼓。”*李善*注引*張揖*曰：“以翠羽為葆也。”*郭璞*曰：“華，葆也。”</w:t>
        <w:br/>
        <w:br/>
        <w:t>⑳瓜类植物的果实。《禮記·郊特牲》：“天子樹瓜華，不斂藏之種也。”*鄭玄*注：“華，果蓏也。”</w:t>
        <w:br/>
        <w:br/>
        <w:t>㉑同“譁”。喧哗。《荀子·子道》：“奮於言者華，奮於行者伐。”*俞樾*平議：“華即譁之省文。”</w:t>
        <w:br/>
        <w:br/>
        <w:t>（三）huà　《廣韻》胡化切，去禡匣。魚部。</w:t>
        <w:br/>
        <w:br/>
        <w:t>（1）〔華山〕山名。一称*太华山*，古称*西岳*。在*陕西省**华阴市*。《集韻·禡韻》：“崋，《説文》：‘山，在*弘農**華陰*。’或作華。”</w:t>
        <w:br/>
        <w:br/>
        <w:t>（2）木名。后作“樺”。《莊子·讓王》：“*原憲*華冠縰履，杖藜而應門。”*成玄英*疏：“以華皮為冠。”《漢書·司馬相如傳》：“沙棠櫟櫧，華楓枰櫨。”*顔師古*注：“華即今之皮貼弓者也。”*王先謙*補注：“*沈欽韓*曰：‘華，當作樺。’”</w:t>
        <w:br/>
        <w:br/>
        <w:t>（3）姓。《通志·氏族略三》：“*華*氏，子姓，*宋戴公*子*考父*食采於*華*，因氏焉，世為*宋*卿。”*东汉*有名医*华佗*。</w:t>
        <w:br/>
        <w:br/>
        <w:t>（四）kuā　《集韻》空媧切，平佳溪。</w:t>
        <w:br/>
        <w:br/>
        <w:t>不正。《集韻·佳韻》：“華，不正也。或作𠇗。”</w:t>
        <w:br/>
      </w:r>
    </w:p>
    <w:p>
      <w:r>
        <w:t>菰##菰</w:t>
        <w:br/>
        <w:br/>
        <w:t>gū　《廣韻》古胡切，平模見。魚部。</w:t>
        <w:br/>
        <w:br/>
        <w:t>（1）茭笋。又名“蔣”。禾本科。多年生水生宿根草本。叶如蒲苇。嫩茎基部经黑粉菌寄生后膨大，叫“茭白”。颖果狭圆柱形，叫“菰米”，也称“雕胡米”。茭白作蔬菜，菰米可煮食，古为六谷之一，根、叶作饲料。《廣雅·釋草》：“菰，蔣也；其米謂之彫胡。”*王念孫*疏證：“菰與苽同。《説文》云：‘苽，雕苽，一名蔣。’”《楚辭·大招》：“五穀六仞，設菰粱只。”《世説新語·識鑒》：“*張季鷹*（*翰*）辟*齊王*東曹掾，在*洛*見秋風起，因思*吴*中菰菜羹、鱸魚膾。”*宋**沈括*《夢溪筆談·權智》：“而魚䲒菰葦之利，人亦賴之。”</w:t>
        <w:br/>
        <w:br/>
        <w:t>（2）菌类。《正字通·艸部》：“菌，*江*南呼為菰。”*明**謝肇淛*《五雜組》卷十：“菌蕈之屬多生深山窮谷中。《西湖志》載：‘*宋**吴山寺*産菰，大如盤，五色光潤。’”</w:t>
        <w:br/>
        <w:br/>
        <w:t>（3）同“箛”。古管乐名。《風俗通·聲音》：“《漢書》舊注：‘菰，吹鞭也。’箛者，憮也。言其節憮威儀。”按：《説文·竹部》作“箛”。</w:t>
        <w:br/>
      </w:r>
    </w:p>
    <w:p>
      <w:r>
        <w:t>菱##菱</w:t>
        <w:br/>
        <w:br/>
        <w:t>菱，俗称菱角。菱科。一年生水生草本。《説文·艸部》：“芰，蔆也。”《國語·楚語上》：“*屈到*嗜芰。有疾，召其宗老而屬之曰：‘祭我必以芰。’”*韋昭*注：“芰，蔆也。”*南朝**梁**沈約*《鼓吹曲辭·釣竿》：“輕絲動弱芰，微楫起單鳧。”*唐**王勃*《益州善寂寺碑》：“秋水銀塘，影數軒中之芰。”</w:t>
        <w:br/>
        <w:br/>
        <w:t>菱líng　《廣韻》力膺切，平蒸來。蒸部。</w:t>
        <w:br/>
        <w:br/>
        <w:t>（1）植物名。菱科。一年生水生草本。果实即菱角，四角或两角，供食用及制淀粉。《集韻·蒸韻》：“蔆，《説文》：‘芰也。’或作菱。”《吕氏春秋·恃君》：“夏日則食菱芡，冬日則食橡栗。”*高誘*注：“菱，芰也。”*北周**庾信*《奉和夏日應令》：“早菱生軟角，初蓮開細房。”*唐**白居易*《觀採蓮》：“菱池如鏡浄無波，白點花稀青角多。”</w:t>
        <w:br/>
        <w:br/>
        <w:t>（2）通“棱”。《淮南子·本經》：“橑檐榱題，雕琢刻鏤，喬枝菱阿，夫容芰荷。”</w:t>
        <w:br/>
      </w:r>
    </w:p>
    <w:p>
      <w:r>
        <w:t>菲##菲</w:t>
        <w:br/>
        <w:br/>
        <w:t>《説文》：“菲，芴也。从艸，非聲。”</w:t>
        <w:br/>
        <w:br/>
        <w:t>（一）fěi　《廣韻》敷尾切，上尾敷。微部。</w:t>
        <w:br/>
        <w:br/>
        <w:t>（1）菜名。蒠菜。《爾雅·釋草》：“菲，蒠菜。”*郭璞*注：“菲草，生下溼地，似蕪菁，華紫赤色，可食。”《詩·邶風·谷風》：“采葑采菲，無以下體。”*鄭玄*箋：“此二菜者，蔓菁與葍之類也。”*孔穎達*疏引*陸璣*曰：“菲，似葍，莖麤，葉厚而長，有毛，三月中烝鬻為茹，滑美可作羹。*幽州*人謂之芴，《爾雅》謂之蒠菜，今*河内*人謂之宿菜。”</w:t>
        <w:br/>
        <w:br/>
        <w:t>（2）菜名。土瓜。《爾雅·釋草》：“菲，芴。”*郭璞*注：“即土瓜也。”</w:t>
        <w:br/>
        <w:br/>
        <w:t>（3）微薄。如：菲材；菲礼。《方言》卷十三：“菲，薄也。”*郭璞*注：“謂微薄也。”《論語·泰伯》：“菲飲食而致孝乎鬼神。”*南朝**梁**王僧孺*《武帝祭禹廟文》：“事安菲素，固無原味之求。”《梁書·武帝紀》：“菲食薄衣，請自孤始。”</w:t>
        <w:br/>
        <w:br/>
        <w:t>（4）同“蕜”。惆怅。《方言》卷十二：“菲，悵也。”*周祖谟*校箋：“菲，*盧*氏所據*宋*本作蕜，與《廣雅·釋詁三》合。”</w:t>
        <w:br/>
        <w:br/>
        <w:t>（二）fèi　《廣韻》扶沸切，去未奉。微部。</w:t>
        <w:br/>
        <w:br/>
        <w:t>通“屝”。草鞋。《儀禮·喪服》：“菅屨者，菅菲也。”*胡培翬*正義：“*周公*時謂之屨，後世或謂喪屨為菲。……菲者，屝之假借字。”《禮記·雜記下》：“童子哭不偯、不踊、不杖、不菲、不廬。”*陸德明*釋文作“不屝”，云：“本又作菲。”《樂府詩集·相和歌辭十三·孤兒行》：“手為錯，足下無菲。”</w:t>
        <w:br/>
        <w:br/>
        <w:t>（三）fēi　《廣韻》芳非切，平微敷。</w:t>
        <w:br/>
        <w:br/>
        <w:t>（1）花草芳香。《玉篇·艸部》：“菲，芳菲也。”*宋**蘇軾*《作書寄王晋卿忽憶前年寒食北城之遊》：“别來春物已再菲，西望不見紅日圍。”</w:t>
        <w:br/>
        <w:br/>
        <w:t>（2）草茂貌。《集韻·微韻》：“菲，艸茂皃。”</w:t>
        <w:br/>
        <w:br/>
        <w:t>（3）有机化合物。分子式C₁₄H₁₀，是蒽的同分异构体，从煤焦油中提取。有光泽的无色晶体，不溶于水，易溶于苯及其同系物。（英phenanthrene）</w:t>
        <w:br/>
      </w:r>
    </w:p>
    <w:p>
      <w:r>
        <w:t>菳##菳</w:t>
        <w:br/>
        <w:br/>
        <w:t>《説文》：“菳，黄菳也。从艸，金聲。”</w:t>
        <w:br/>
        <w:br/>
        <w:t>（一）qín　《集韻》渠金切，平侵羣。侵部。</w:t>
        <w:br/>
        <w:br/>
        <w:t>黄芩。后作“芩”。《説文·艸部》：“菳，黄菳也。”《玉篇·艸部》：“菳，同芩。”《本草綱目·草部·黄芩》：“芩，《説文》作菳，謂其色黄也。”</w:t>
        <w:br/>
        <w:br/>
        <w:t>（二）qīn　《廣韻》去金切，平侵溪。</w:t>
        <w:br/>
        <w:br/>
        <w:t>草名。《廣韻·侵韻》：“菳，草名，似蒿。”《集韻·侵韻》：“菳，菳荃，艸名。”</w:t>
        <w:br/>
        <w:br/>
        <w:t>（三）jīn　《集韻》居吟切，平侵見。</w:t>
        <w:br/>
        <w:br/>
        <w:t>〔菳䔲〕草名。《集韻·侵韻》：“菳，菳䔲，艸名。”</w:t>
        <w:br/>
      </w:r>
    </w:p>
    <w:p>
      <w:r>
        <w:t>菴##菴</w:t>
        <w:br/>
        <w:br/>
        <w:t>菴（一）ān　《廣韻》烏含切，平覃影。又央炎切。</w:t>
        <w:br/>
        <w:br/>
        <w:t>（1）〔菴䕡〕菊科蒿属植物。多年生草本或半灌木。茎直立，常丛生。叶略似菊，惟缺刻不深。夏秋之间开细花，色淡黄。结细实如艾。种子入药。《玉篇·艸部》：“菴，菴䕡，蒿也。”《本草綱目·草部·菴䕡》：“*時珍*曰：‘此草乃蒿屬，老莖可以蓋覆菴閭，故以名之。’”《史記·司馬相如列傳》：“蓮藕菰蘆，菴䕡軒芋。”*司馬貞*索隱：“*郭璞*云：‘菴䕡，蒿，子可療病也。’”</w:t>
        <w:br/>
        <w:br/>
        <w:t>（2）同“庵”。草屋。也指僧尼奉佛的小庙。《正字通·艸部》：“菴，草舍曰菴。……釋氏結草木為廬，亦曰菴。一作庵。”《南齊書·竟陵文宣王子良傳》：“編草結菴，不違凉暑。”《古今小説·閒雲菴阮三償冤債》：“菴内尼姑，姓*王*名*守長*。”</w:t>
        <w:br/>
        <w:br/>
        <w:t>（二）yǎn　《集韻》衣檢切，上琰影。</w:t>
        <w:br/>
        <w:br/>
        <w:t>〔菴藹〕树木茂盛貌。《集韻·琰韻》：“菴，菴藹，木茂皃。”《文選·左思〈蜀都賦〉》：“豐蔚所盛，茂八區而菴藹焉。”*劉良*注：“菴藹，茂盛皃。”</w:t>
        <w:br/>
      </w:r>
    </w:p>
    <w:p>
      <w:r>
        <w:t>菵##菵</w:t>
        <w:br/>
        <w:br/>
        <w:t>菵wǎng　《廣韻》文兩切，上養微。</w:t>
        <w:br/>
        <w:br/>
        <w:t>（1）菵草，一作“𦬣草”，又称“菵米”、“水稗子”。禾本科。一年生草本。全草作饲料。《廣韻·養韻》：“菵，菵草。”按：《本草綱目·穀部·𦬣草》引*陳藏器*《本草拾遺》：“𦬣草生水田中，苗似小麥而小。四月熟，可作飯。”即菵草。</w:t>
        <w:br/>
        <w:br/>
        <w:t>（2）毒草名。《文選·鮑照〈苦熱行〉》：“鄣氣晝熏體，菵露夜沾衣。”*李善*注：“菵，草名，有毒，其上露觸之，肉即潰爛。”</w:t>
        <w:br/>
      </w:r>
    </w:p>
    <w:p>
      <w:r>
        <w:t>菶##菶</w:t>
        <w:br/>
        <w:br/>
        <w:t>⁸菶</w:t>
        <w:br/>
        <w:br/>
        <w:t>《説文》：“菶，艸盛。从艸，奉聲。”</w:t>
        <w:br/>
        <w:br/>
        <w:t>běng　《廣韻》邊孔切，上董幫。又蒲蠓切。東部。</w:t>
        <w:br/>
        <w:br/>
        <w:t>（1）〔菶菶〕1.草木茂盛貌。《説文·艸部》：“菶，艸盛。”《廣雅·釋訓》：“菶菶，茂也。”*王念孫*疏證：“此謂草木之盛也。”《詩·大雅·卷阿》：“菶菶萋萋。”*朱熹*注：“菶菶、萋萋，梧桐生之盛也。”2.多实。《玉篇·艸部》：“菶，菶菶，多實也。”3.散乱。*五代**徐鍇*《説文繫傳·艸部》：“菶菶，散亂也。”*唐**張元一*《又嘲》：“裹頭極草草，掠鬚不菶菶。”</w:t>
        <w:br/>
        <w:br/>
        <w:t>（2）姓。*徐珂*《清稗類鈔·姓名類》：“單姓即一字姓，凡一千二百一十六：……*菶*。”</w:t>
        <w:br/>
      </w:r>
    </w:p>
    <w:p>
      <w:r>
        <w:t>菷##菷</w:t>
        <w:br/>
        <w:br/>
        <w:t>菷同“帚”。《玉篇·艸部》：“菷，俗帚字。”*宋**李誡*《營造法式·諸作料例二·塼作》：“并灰刷塼牆之類，計灰一百五十斤，各用苕菷一枚。”</w:t>
        <w:br/>
      </w:r>
    </w:p>
    <w:p>
      <w:r>
        <w:t>菸##菸</w:t>
        <w:br/>
        <w:br/>
        <w:t>《説文》：“菸，鬱也。从艸，於聲。一曰𣨙也。”</w:t>
        <w:br/>
        <w:br/>
        <w:t>（一）yū　《集韻》衣虚切，平魚影。魚部。</w:t>
        <w:br/>
        <w:br/>
        <w:t>枯萎。《説文·艸部》：“菸，鬱也。一曰𣨙也。”*王筠*釋例：“案：‘蔫，菸也’，‘菸，鬱也’，互相引伸而義已明矣。……‘一曰𣨙也’者，猶云‘一本作𣨙’也，並非别一義。”《廣雅·釋詁四》：“蔫、菸、𣨙，葾也。”*王念孫*疏證：“皆一聲之轉也。”*宋**司馬光*《論張堯佐除宣徽史狀》：“盛夏日方中而灌之，瓜不旋踵而菸敗。”</w:t>
        <w:br/>
        <w:br/>
        <w:t>（二）yù　《廣韻》依倨切，去御影。</w:t>
        <w:br/>
        <w:br/>
        <w:t>臭草。《玉篇·艸部》：“菸，臭草也。”</w:t>
        <w:br/>
        <w:br/>
        <w:t>（三）yān　《字彙》因肩切。</w:t>
        <w:br/>
        <w:br/>
        <w:t>烟草。《中华大字典·艸部》：“菸，草名，别名淡巴菰，一曰菸草。産自*吕宋*，*明*時始入*中國*。……采葉乾之，切為細絲，可製各種之菸。……吸之無益而有害。字俗借‘烟’。”</w:t>
        <w:br/>
      </w:r>
    </w:p>
    <w:p>
      <w:r>
        <w:t>菹##菹</w:t>
        <w:br/>
        <w:br/>
        <w:t>《説文》：“菹，酢菜也。从艸，沮聲。𦼬，或从皿。𧂚，或从缶。”</w:t>
        <w:br/>
        <w:br/>
        <w:t>（一）zū　《廣韻》側魚切，平魚莊。魚部。</w:t>
        <w:br/>
        <w:br/>
        <w:t>（1）腌菜。《説文·艸部》：“菹，酢菜也。”*徐鍇*繫傳：“以米粒和酢以漬菜也。”*王筠*句讀：“酢，今作醋，古呼酸為醋，酢菜猶今之酸菜，非以醋和之。《聲類》：‘菹，藏菜也。’《釋名》：‘菹，阻也，生釀之，使阻於寒温之間，不得爛也。’”《詩·小雅·信南山》：“疆埸有瓜，是剥是菹。”*北魏**楊衒之*《洛陽伽藍記·高陽王寺》：“惡衣麄食，亦常無肉，止有韭茹韭菹。”*宋**陸游*《雪夜》：“菜乞鄰家作菹美，酒賒近市帶醅渾。”</w:t>
        <w:br/>
        <w:br/>
        <w:t>（2）肉酱。*清**段玉裁*《説文解字注·艸部》：“齏菹皆本菜稱，用為肉稱也。”《禮記·少儀》：“麋鹿為菹。”又古代酷刑，剁人为肉酱。《漢書·刑法志》：“梟其首，菹其骨肉於市。”</w:t>
        <w:br/>
        <w:br/>
        <w:t>（3）植物名。巴苴的简称。《後漢書·馬融傳》：“其土毛則……桂荏、鳧葵、格、韮、菹、于。”*李賢*注：“菹，即巴苴，一名芭蕉。”</w:t>
        <w:br/>
        <w:br/>
        <w:t>（4）枯草。《管子·輕重甲》：“今*齊*有*渠展*之鹽，請君伐菹薪，煮沸水為鹽。”*尹知章*注：“草枯曰菹。”</w:t>
        <w:br/>
        <w:br/>
        <w:t>（二）jù　《集韻》將豫切，去御精。魚部。</w:t>
        <w:br/>
        <w:br/>
        <w:t>（1）草多的沼泽地。《集韻·御韻》：“蒩，澤生草曰蒩。或作菹。”《孟子·滕文公下》：“*禹*掘地而注之海，驅蛇龍而放之菹。”*趙岐*注：“菹，澤生草者也，今*青州*謂澤有草為菹。”</w:t>
        <w:br/>
        <w:br/>
        <w:t>（2）通“沮”。潮湿。《墨子·節葬下》：“掘地之深，下無菹漏。”*孫詒讓*閒詁：“菹與沮通。《廣雅·釋詁》云：‘沮，溼也。’”</w:t>
        <w:br/>
      </w:r>
    </w:p>
    <w:p>
      <w:r>
        <w:t>菺##菺</w:t>
        <w:br/>
        <w:br/>
        <w:t>菺jiān　《廣韻》古賢切，平先見。元部。</w:t>
        <w:br/>
        <w:br/>
        <w:t>蜀葵，也称“戎葵”。锦葵科。二年生草本。夏季开花，花腋生，自下向上顺次开放，至末梢成长穗状。供观赏。根入药。《爾雅·釋草》：“菺，戎葵。”*郭璞*注：“今蜀葵也。似葵，華如木槿華。”</w:t>
        <w:br/>
      </w:r>
    </w:p>
    <w:p>
      <w:r>
        <w:t>菻##菻</w:t>
        <w:br/>
        <w:br/>
        <w:t>《説文》：“菻，蒿屬。从艸，林聲。”</w:t>
        <w:br/>
        <w:br/>
        <w:t>（一）lǐn　《廣韻》力稔切，上寑來。侵部。</w:t>
        <w:br/>
        <w:br/>
        <w:t>蒿类植物，即𦾰蒿、莪蒿。也作“𦾰”。《説文·艸部》：“菻，蒿屬。”《廣韻·寑韻》：“菻，菻蒿。”《集韻·𡪢韻》：“菻，或从廩。”</w:t>
        <w:br/>
        <w:br/>
        <w:t>（二）má　《集韻》謨加切，平麻明。</w:t>
        <w:br/>
        <w:br/>
        <w:t>同“麻”。《集韻·麻韻》：“麻，或作菻。”</w:t>
        <w:br/>
      </w:r>
    </w:p>
    <w:p>
      <w:r>
        <w:t>菼##菼</w:t>
        <w:br/>
        <w:br/>
        <w:t>《説文》：“𦵹，雚之初生。一曰薍。一曰鵻。从艸，剡聲。菼，𦵹或从炎。”</w:t>
        <w:br/>
        <w:br/>
        <w:t>tǎn　《廣韻》吐敢切，上敢透。談部。</w:t>
        <w:br/>
        <w:br/>
        <w:t>初生的荻。《爾雅·釋草》：“菼，薍。”*郭璞*注：“似葦而小，實中，*江*東呼為烏蓲。”《詩·衛風·碩人》：“葭菼揭揭，庶姜孼孼。”*毛*傳：“菼，薍也。”*孔穎達*疏引*陸璣*曰：“薍或謂之荻，至秋堅成則謂之萑。”《詩·王風·大車》：“大車檻檻，毳衣如菼。”</w:t>
        <w:br/>
      </w:r>
    </w:p>
    <w:p>
      <w:r>
        <w:t>菽##菽</w:t>
        <w:br/>
        <w:br/>
        <w:t>菽（一）shū　《廣韻》式竹切，入屋書。沃部。</w:t>
        <w:br/>
        <w:br/>
        <w:t>（1）豆类的总称。*清**朱駿聲*《説文通訓定聲·孚部》：“尗，古謂之尗，*漢*謂之豆。今字作菽。菽者，衆豆之總名。”《藝文類聚》卷八十五引*楊泉*《物理論》：“菽者，衆豆之總名。”《詩·豳風·七月》：“六月食鬱及薁，七月亨葵及菽。”《孟子·盡心上》：“聖人治天下，使用菽粟如水火。”《淮南子·墬形》：“北方幽晦不明……其地宜菽。”*高誘*注：“菽，豆也。”</w:t>
        <w:br/>
        <w:br/>
        <w:t>（2）大豆。《廣雅·釋草》：“大豆，尗也。”*王念孫*疏證：“尗，本豆之大名也……但小豆别名為荅，而大豆仍名為菽，故菽之稱專在大豆矣。”《左傳·成公十八年》：“*周子*有兄而無慧，不能辨菽麥。”*杜預*注：“菽，大豆也。”《吕氏春秋·審時》：“得時之菽，長莖而短足，其美二七以為族。”也指大豆的苗。《春秋·定公元年》：“冬十月，殞霜殺菽。”*孔穎達*疏：“菽者，大豆之苗。”</w:t>
        <w:br/>
        <w:br/>
        <w:t>（二）jiāo　《集韻》兹消切，平宵精。</w:t>
        <w:br/>
        <w:br/>
        <w:t>（1）〔菽藟〕草名。《楚辭·王逸〈九思·怨上〉》：“菽藟兮蔓衍，芳虈兮挫枯。”*王逸*注：“菽藟，小草也。”</w:t>
        <w:br/>
        <w:br/>
        <w:t>（2）人名。也作“萩”。《集韻·宵韻》：“萩，闕。人名，*萩*大夫也。或作菽。”《穀梁傳·文公九年》“*楚子*使*萩*來聘”*唐**陸德明*釋文：“萩，或作菽。”</w:t>
        <w:br/>
      </w:r>
    </w:p>
    <w:p>
      <w:r>
        <w:t>菾##菾</w:t>
        <w:br/>
        <w:br/>
        <w:t>菾（一）tián　《廣韻》徒兼切，平添定。</w:t>
        <w:br/>
        <w:br/>
        <w:t>菾菜。也称“莙薘菜”。藜科。二年生草本。主根为肉质块根，含糖质，可制糖。《本草綱目·菜部·菾菜》：“菾菜即莙薘也。菾與甜通，因其味也。菾菜，正二月下種，宿根亦自生。其葉青白色，似白菘菜葉而短，莖亦相類，但差小耳。生熟皆可食。”</w:t>
        <w:br/>
        <w:br/>
        <w:t>（二）tiàn　《集韻》他念切，去㮇透。</w:t>
        <w:br/>
        <w:br/>
        <w:t>草木长茂貌。《集韻·栝韻》：“菾，艸木長茂皃。”</w:t>
        <w:br/>
      </w:r>
    </w:p>
    <w:p>
      <w:r>
        <w:t>菿##菿</w:t>
        <w:br/>
        <w:br/>
        <w:t>《説文》：“菿，艸木倒。从艸，到聲。”*桂馥*義證：“‘艸木倒’者，後人亂之。《廣韻》、《爾雅》釋文竝引作‘艸大也’。”</w:t>
        <w:br/>
        <w:br/>
        <w:t>（一）dào　《廣韻》都導切，去号端。又竹角切。宵部。</w:t>
        <w:br/>
        <w:br/>
        <w:t>（1）草大貌。《廣韻·号韻》：“菿，《説文》云：‘草大也。’”</w:t>
        <w:br/>
        <w:br/>
        <w:t>（2）大。《爾雅·釋詁上》：“菿，大也。”《玉篇·艸部》：“菿，《韓詩》：‘菿彼甫田’，*毛*作‘倬’。”</w:t>
        <w:br/>
        <w:br/>
        <w:t>（二）dǎo　《集韻》覩老切，上晧端。</w:t>
        <w:br/>
        <w:br/>
        <w:t>草名。《集韻·晧韻》：“菿，艸名。”</w:t>
        <w:br/>
      </w:r>
    </w:p>
    <w:p>
      <w:r>
        <w:t>萀##萀</w:t>
        <w:br/>
        <w:br/>
        <w:t>萀hǔ　《廣韻》呼古切，上姥曉。</w:t>
        <w:br/>
        <w:br/>
        <w:t>（1）草名。《玉篇·艸部》：“萀，草。”</w:t>
        <w:br/>
        <w:br/>
        <w:t>（2）豆名。《集韻·姥韻》：“萀，豆屬，似貍豆而大。”</w:t>
        <w:br/>
      </w:r>
    </w:p>
    <w:p>
      <w:r>
        <w:t>萁##萁</w:t>
        <w:br/>
        <w:br/>
        <w:t>《説文》：“萁，豆莖也。从艸，其聲。”</w:t>
        <w:br/>
        <w:br/>
        <w:t>（一）qí　《廣韻》渠之切，平之羣。之部。</w:t>
        <w:br/>
        <w:br/>
        <w:t>豆秆。《説文·艸部》：“萁，豆莖也。”《漢書·楊敞傳附楊惲》：“種一頃豆，落而為萁。”《世説新語·文學》：“（*東阿王**曹植*）應聲便為詩曰：‘煮豆持作羹，漉菽以為汁。萁在釜下然，豆在釜中泣。本是同根生，相煎何太急。’”又泛指茎秆。*宋**辛棄疾*《新荷葉》：“物盛還衰，眼看春葉秋萁。”*宋**陳造*《贈傅商卿》：“下簾小熾萁爐火，煨芋聊持藥玉杯。”</w:t>
        <w:br/>
        <w:br/>
        <w:t>（二）jī　《廣韻》居之切，平之見。</w:t>
        <w:br/>
        <w:br/>
        <w:t>（1）草名。似荻而细。《漢書·五行志下》：“*宣王*立，女童謡曰：‘檿弧萁服，實亡*周國*。’後有夫婦鬻是器者，*宣王*使執而僇之。”*顔師古*注：“服，盛箭者，即今之步叉也。萁，草，似荻而細，織之為服也。”</w:t>
        <w:br/>
        <w:br/>
        <w:t>（2）木名。《淮南子·時則》：“爨萁燧火。”*高誘*注：“取萁木燧之火炊之。”</w:t>
        <w:br/>
        <w:br/>
        <w:t>（3）野菜名。《後漢書·馬融傳》：“其土毛則搉牧薦草，芳茹甘荼，茈萁、芸蒩。”*李賢*注：“《爾雅》曰：‘藄，月爾。’*郭璞*注：‘即紫綦也，似蕨可食。’”</w:t>
        <w:br/>
        <w:br/>
        <w:t>（4）助词。《禮記·曲禮下》：“凡祭宗廟之禮……黍曰薌合，粱曰薌萁。”*鄭玄*注：“萁，辭也。”*孔穎達*疏：“萁，語助也。”</w:t>
        <w:br/>
      </w:r>
    </w:p>
    <w:p>
      <w:r>
        <w:t>萂##萂</w:t>
        <w:br/>
        <w:br/>
        <w:t>萂同“䒩”。《集韻·戈韻》：“䒩，艸名。或从和。”</w:t>
        <w:br/>
      </w:r>
    </w:p>
    <w:p>
      <w:r>
        <w:t>萃##萃</w:t>
        <w:br/>
        <w:br/>
        <w:t>《説文》：“萃，艸皃。从艸，卒聲。讀若瘁。”</w:t>
        <w:br/>
        <w:br/>
        <w:t>cuì　㊀《廣韻》秦醉切，去至從。微部。</w:t>
        <w:br/>
        <w:br/>
        <w:t>（1）草丛生貌。《説文·艸部》：“萃，艸皃。”*朱駿聲*通訓定聲：“萃，按：草聚皃。”《集韻·夳韻》：“萃，艸盛皃。”</w:t>
        <w:br/>
        <w:br/>
        <w:t>（2）聚集。《易·萃》：“彖曰：‘萃，聚也。’”《左傳·宣公十二年》：“*楚*師方壯，若萃於我，吾師必盡。”*杜預*注：“萃，集也。”《楚辭·天問》：“蒼鳥羣飛，孰使萃之？”*北魏**楊衒之*《洛陽伽藍記·景樂寺》：“飛空幻惑，世所未覩。異端奇術，總萃其中。”</w:t>
        <w:br/>
        <w:br/>
        <w:t>（3）群；类。《孟子·公孫丑上》：“出於其類，拔乎其萃。”*晋**陸機*《謝平原内史表》：“擢自羣萃，累蒙榮進。”</w:t>
        <w:br/>
        <w:br/>
        <w:t>（4）止息。《詩·陳風·墓門》：“墓門有梅，有鴞萃止。”《楚辭·天問》：“北至回水，萃何喜？”*王逸*注：“萃，止也。”《列仙傳·酒客》：“解紱晨征，莫知所萃。”</w:t>
        <w:br/>
        <w:br/>
        <w:t>（5）六十四卦之一，卦形为☀，坤下兑上。《易·萃》：“萃，亨。王假有廟，利見大人。亨，利貞，用大牲，吉。利有攸往。”*孔穎達*疏：“萃，卦名也。”</w:t>
        <w:br/>
        <w:br/>
        <w:t>（6）通“顇”。憔悴。*清**朱駿聲*《説文通訓定聲·履部》：“萃，叚借為顇。”《荀子·富國》：“勞苦頓萃而愈無功。”*楊倞*注：“萃，與顇同。”《論衡·異虚》：“睹秋之零實，知冬之枯萃。”*漢**曹操*《表論田疇功》：“*幽州*始擾，胡漢交萃。”</w:t>
        <w:br/>
        <w:br/>
        <w:t>㊁《集韻》取内切，去隊清。</w:t>
        <w:br/>
        <w:br/>
        <w:t>通“倅”。副职。《集韻·隊韻》：“倅，副也。或作萃。”《周禮·春官·車僕》：“車僕，掌戎路之萃。”*鄭玄*注：“萃，猶副也。”*孫詒讓*正義：“《戎僕》：‘掌王倅車之政。’注云：‘倅，副也。’萃、倅字通。”</w:t>
        <w:br/>
      </w:r>
    </w:p>
    <w:p>
      <w:r>
        <w:t>萄##萄</w:t>
        <w:br/>
        <w:br/>
        <w:t>《説文》：“萄，艸也。从艸，匋聲。”</w:t>
        <w:br/>
        <w:br/>
        <w:t>táo　《廣韻》徒刀切，平豪定。幽部。</w:t>
        <w:br/>
        <w:br/>
        <w:t>（1）草名。《説文·艸部》：“萄，艸也。”</w:t>
        <w:br/>
        <w:br/>
        <w:t>（2）葡萄的简称。如：萄酒；萄糖。《玉篇·艸部》：“萄，蒲萄也。”</w:t>
        <w:br/>
      </w:r>
    </w:p>
    <w:p>
      <w:r>
        <w:t>萅##萅</w:t>
        <w:br/>
        <w:br/>
        <w:t>同“春”。《説文·艸部》：“萅，推也。”《集韻·諄韻》：“萅，隸作春。”</w:t>
        <w:br/>
      </w:r>
    </w:p>
    <w:p>
      <w:r>
        <w:t>萆##萆</w:t>
        <w:br/>
        <w:br/>
        <w:t>《説文》：“萆，雨衣，一曰衰衣。从艸，卑聲。一曰萆藨，似烏韭。”</w:t>
        <w:br/>
        <w:br/>
        <w:t>（一）pì　《廣韻》房益切（《集韻》毗亦切），入昔並。錫部。</w:t>
        <w:br/>
        <w:br/>
        <w:t>蓑衣。《説文·艸部》：“萆，雨衣，一曰衰衣。”《廣雅·釋器》：“萆謂之衰。”*王念孫*疏證：“《説文》：‘衰，艸雨衣。*秦*謂之萆。’《越語》云：‘譬如衰笠，時雨既至必求之。’經傳或從艸作蓑。”</w:t>
        <w:br/>
        <w:br/>
        <w:t>（二）bì　《集韻》必袂切，去祭幫。錫部。</w:t>
        <w:br/>
        <w:br/>
        <w:t>（1）〔萆荔〕也作“薜荔”。植物名。《山海經·西山經》：“（*小華之山*）其草有萆荔，狀如烏韭，而生於石上，亦緣木而生，食之已心痛。”*郝懿行*箋疏：“萆荔……《離騷》作薜荔。”按：《説文·艸部》：“萆，萆藨，似烏韭。”</w:t>
        <w:br/>
        <w:br/>
        <w:t>（2）通“蔽”。隐蔽。《史記·淮陰侯列傳》：“選輕騎二千人，人持一赤幟，從閒道萆山而望*趙*軍。”*裴駰*集解引*如淳*曰：“萆音蔽。依山自覆蔽。”</w:t>
        <w:br/>
        <w:br/>
        <w:t>（三）bēi　《集韻》賓彌切，平支幫。</w:t>
        <w:br/>
        <w:br/>
        <w:t>（1）〔萆薢〕药草名。薯蓣科。草质缠绕藤本。根状茎为缓和利尿药。《集韻·支韻》：“萆，萆薢，藥艸。”</w:t>
        <w:br/>
        <w:br/>
        <w:t>（2）草名。蒿类。《集韻·支韻》：“萆，蒿類。”</w:t>
        <w:br/>
        <w:br/>
        <w:t>（四）bá　《集韻》蒲八切，入黠並。</w:t>
        <w:br/>
        <w:br/>
        <w:t>〔萆𦸉〕也作“菝𦸉”。药草名。《集韻·黠韻》：“菝，菝𦸉，艸名。或作萆。”</w:t>
        <w:br/>
      </w:r>
    </w:p>
    <w:p>
      <w:r>
        <w:t>萇##萇</w:t>
        <w:br/>
        <w:br/>
        <w:t>《説文》：“萇，萇楚，跳弋。一曰羊桃。从艸，長聲。”按：*徐鍇*繫傳作“銚弋”。</w:t>
        <w:br/>
        <w:br/>
        <w:t>cháng　《廣韻》直良切，平陽澄。陽部。</w:t>
        <w:br/>
        <w:br/>
        <w:t>（1）〔萇楚〕羊桃的别名。也作“長楚”。《説文·艸部》：“萇，萇楚，銚弋。一曰羊桃。”《詩·檜風·隰有萇楚》：“隰有萇楚，猗儺其枝。”*漢**張衡*《南都賦》：“其香草則有薜荔、蕙、若、薇蕪、蓀、萇。”*三國**魏**阮籍*《詠懷十三首》之一：“蓊鬱高松，猗那萇楚。”</w:t>
        <w:br/>
        <w:br/>
        <w:t>（2）姓。《通志·氏族略四》：“*萇*氏，《左傳》*周*大夫*萇弘*之後……望出*魏郡**東平*。”</w:t>
        <w:br/>
      </w:r>
    </w:p>
    <w:p>
      <w:r>
        <w:t>萈##萈</w:t>
        <w:br/>
        <w:br/>
        <w:t>《説文》：“萈，山羊細角者。从兔足，苜聲。讀若丸。寬字从此。”*徐鉉*曰：“苜，徒結切，非聲。疑象形。”*王筠*句讀：“𦫳，其角也；目，其首也；☀則足與尾也。似通體象形。”</w:t>
        <w:br/>
        <w:br/>
        <w:t>huán　《廣韻》胡官切，平桓匣。元部。</w:t>
        <w:br/>
        <w:br/>
        <w:t>细角山羊。《説文·萈部》：“萈，山羊細角者。”</w:t>
        <w:br/>
      </w:r>
    </w:p>
    <w:p>
      <w:r>
        <w:t>萉##萉</w:t>
        <w:br/>
        <w:br/>
        <w:t>《説文》：“萉，枲實也。从艸，肥聲。𪎰，萉或从麻、賁。”</w:t>
        <w:br/>
        <w:br/>
        <w:t>（一）fèi　《廣韻》扶沸切，去未奉。微部。</w:t>
        <w:br/>
        <w:br/>
        <w:t>麻子。古充食用。《説文·艸部》：“萉，枲實也。”又指麻。*清**段玉裁*《説文解字注·艸部》：“麻實名萉，因之麻亦名萉。《艸人》‘用蕡’，《説文》‘𣏕’下云‘萉之總名’，皆是。”</w:t>
        <w:br/>
        <w:br/>
        <w:t>（二）féi　《集韻》符非切，平微奉。</w:t>
        <w:br/>
        <w:br/>
        <w:t>躲避。《文選·班固〈幽通賦〉》：“安慆慆而不萉兮，卒隕身乎世禍。”*李善*注引*曹大家*曰：“萉，避也。”</w:t>
        <w:br/>
        <w:br/>
        <w:t>（三）fú</w:t>
        <w:br/>
        <w:br/>
        <w:t>〔蘆萉〕即“蘆菔”。《爾雅·釋草》：“葖，蘆萉。”*郭璞*注：“萉，宜為菔。蘆菔，蕪菁屬，紫華，大根，俗呼雹葖。”按：《後漢書·劉盆子傳》注引《爾雅》作“葖，蘆菔”。</w:t>
        <w:br/>
      </w:r>
    </w:p>
    <w:p>
      <w:r>
        <w:t>萊##萊</w:t>
        <w:br/>
        <w:br/>
        <w:t>〔莱〕</w:t>
        <w:br/>
        <w:br/>
        <w:t>《説文》：“萊，蔓華也。从艸，來聲。”</w:t>
        <w:br/>
        <w:br/>
        <w:t>lái　《廣韻》落哀切，平咍來。又洛代切。之部。</w:t>
        <w:br/>
        <w:br/>
        <w:t>（1）藜，即红心灰藋。藜科。一年生草本。嫩苗可食，生田间、路边、荒地、宅旁等地，为古代贫者常食的野菜。《詩·小雅·南山有臺》：“南山有臺，北山有萊。”*孔穎達*疏引*陸璣*曰：“萊，草名。其葉可食，今*兖州*人烝以為茹，謂之萊烝。”《説苑·權謀》：“*武王*伐*紂*，過隧斬岸，過水拆舟，過谷廢梁，過山焚萊，示民無返志也。”</w:t>
        <w:br/>
        <w:br/>
        <w:t>（2）生满杂草。《詩·小雅·十月之交》：“徹我牆屋，田卒汙萊。”*毛*傳：“下則汙，高則萊。”*孔穎達*疏：“下田可以種稻，無稻則為池；高田可以種禾，無禾則生草。”</w:t>
        <w:br/>
        <w:br/>
        <w:t>（3）除草。《周禮·地官·山虞》：“若大田獵，則萊山田之野。”*鄭玄*注：“萊，除其草萊也。”</w:t>
        <w:br/>
        <w:br/>
        <w:t>（4）郊外休耕的田。《周禮·地官·縣師》：“掌邦國都鄙稍甸郊里之地域，而辨其夫家人民田萊之數。”*鄭玄*注：“萊，休不耕者。郊内謂之易，郊外謂之萊。”</w:t>
        <w:br/>
        <w:br/>
        <w:t>（5）古国名。*春秋*时为*齐灵公*所灭。地在今*山东省**龙口市*东南。《左傳·襄公六年》：“*齊侯*滅*萊*。”</w:t>
        <w:br/>
        <w:br/>
        <w:t>（6）姓。《通志·氏族略二》：“*萊*氏，今*登州**黄縣*東南二十五里有故*黄城*，是*萊子國*，*襄*六年，*齊*滅之，子孫以國為氏。*晋*有大夫*萊駒*，*漢*有*萊章*。”</w:t>
        <w:br/>
      </w:r>
    </w:p>
    <w:p>
      <w:r>
        <w:t>萋##萋</w:t>
        <w:br/>
        <w:br/>
        <w:t>《説文》：“萋，艸盛。从艸，妻聲。《詩》曰：‘菶菶萋萋。’”</w:t>
        <w:br/>
        <w:br/>
        <w:t>qī　《廣韻》七稽切，平齊清。脂部。</w:t>
        <w:br/>
        <w:br/>
        <w:t>（1）〔萋萋〕1.（草木）茂盛貌。《説文·艸部》：“萋，艸盛。”《詩·小雅·出車》：“春日遲遲，卉木萋萋。”《漢書·外戚傳下·孝成班倢伃》：“中庭萋兮緑草生。”*唐**崔顥*《黄鶴樓》：“晴川歷歷*漢陽*樹，芳草萋萋*鸚鵡洲*。”2.同“淒淒”。云流动貌。《詩·小雅·大田》：‘有渰萋萋，興雨祈祈。”*毛*傳：“萋萋，雲行貌。”</w:t>
        <w:br/>
        <w:br/>
        <w:t>（2）花纹错杂貌。也作“緀”。《詩·小雅·巷伯》：“萋兮斐兮，成是貝錦。”*陳奂*傳疏：“文章為斐，文章相錯為萋。《説文》：‘緀，帛文貌。’引《詩》‘緀兮斐兮’。緀，本字；萋，假借字。”</w:t>
        <w:br/>
      </w:r>
    </w:p>
    <w:p>
      <w:r>
        <w:t>萌##萌</w:t>
        <w:br/>
        <w:br/>
        <w:t>《説文》：“萌，艸芽也。从艸，明聲。”</w:t>
        <w:br/>
        <w:br/>
        <w:t>（一）méng　《廣韻》莫耕切，平耕明。陽部。</w:t>
        <w:br/>
        <w:br/>
        <w:t>（1）植物的芽。直出的叫萌，如稻、麦。《説文·艸部》：“萌，艸芽也。”《玉篇·艸部》：“萌，《説文》曰：草木芽也。”《禮記·月令》：“季春之月……生氣方盛，陽氣發泄，句者畢出，萌者盡達。”*鄭玄*注：“句，屈生者。芒而直曰萌。”*唐**韓愈*等《石鼎聯句》：“秋瓜未落蔕，凍芋强抽萌。”《聊齋志異·葛巾》：“時方二月，牡丹未華，惟徘徊園中，目注句萌，以望其拆。”又比喻开始发生的事物或征兆。《韓非子·説林上》：“聖人見微以知萌，見端以知末。”《北史·薛辯傳附薛孝通》：“乃*寶夤*將有異志，*孝通*悟其萌，託以拜掃求歸。”</w:t>
        <w:br/>
        <w:br/>
        <w:t>（2）萌发。《禮記·月令》：“（孟春之月）天地和同，草木萌動。”*漢**王逸*《九思·傷時》：“明風習習兮龢煖，百草萌兮華榮。”*清**秋瑾*《春寒看花》：“纔見萌芽兩三葉，又教雪壓要霜欺。”</w:t>
        <w:br/>
        <w:br/>
        <w:t>（3）开始发生。《玉篇·艸部》：“萌，始也。”《韓非子·心度》：“故治民者禁姦於未萌。”*明**吴麟徵*《蜕園偶書》：“故自私之念萌則鏟之。”《三國演義》第一回：“若萌異心，必獲惡報。”</w:t>
        <w:br/>
        <w:br/>
        <w:t>（4）锄去。《周禮·秋官·薙氏》：“薙氏掌殺草，春始生而萌之。”*鄭玄*注：“萌之者，以茲其斫其生者。”*孔穎達*疏：“*漢*時茲其，即今之鋤也。”</w:t>
        <w:br/>
        <w:br/>
        <w:t>（5）用同“蒙”。欺骗。*金**董解元*《西廂記諸宫調》卷七：“*張珙*新來，受了别人家捉，本萌着一片心。”</w:t>
        <w:br/>
        <w:br/>
        <w:t>（6）通“氓”。民，农民。*清**朱駿聲*《説文通訓定聲·壯部》：“萌，叚借為氓。”《墨子·尚賢上》：“逮至遠鄙郊外之臣，門庭庶子，國中之衆，四鄙之萌人，聞之皆競為義。”《韓非子·和氏》：“官行法，則浮萌趨於耕農。”《漢書·楚元王傳附劉向》：“不如是，則王公其何以戒慎，民萌何以勸勉！”《後漢書·班超傳》：“先帝深愍邊萌嬰羅寇害，乃命將帥擊右地。”</w:t>
        <w:br/>
        <w:br/>
        <w:t>（7）姓。《正字通·艸部》：“萌，姓，*五代**蜀*裨將*萌慮*。”</w:t>
        <w:br/>
        <w:br/>
        <w:t>（二）míng　《集韻》眉兵切，平庚明。</w:t>
        <w:br/>
        <w:br/>
        <w:t>〔蕨萌〕草名。《集韻·庚韻》：“萌，蕨萌，艸名。”</w:t>
        <w:br/>
      </w:r>
    </w:p>
    <w:p>
      <w:r>
        <w:t>萍##萍</w:t>
        <w:br/>
        <w:br/>
        <w:t>《説文》：“萍，苹也，水艸也。从水、苹，苹亦聲。”</w:t>
        <w:br/>
        <w:br/>
        <w:t>píng　《廣韻》薄經切，平青並。耕部。</w:t>
        <w:br/>
        <w:br/>
        <w:t>浮萍。古书中又称“水萍”。浮萍科。多年生小草本。植物体叶状，倒卵形或长椭圆形，浮生水面，下面有根一条。叶状枝从植物体下部生出，对生。夏季开白花。可作猪和家禽的饲料和绿肥。带根全草入药。《説文·水部》：“萍，苹也，水艸也。”《禮記·月令》：“季春之月……萍始生。”《後漢書·鄭玄傳》：“萍浮南北，復歸邦鄉。”*清**黄遵憲*《春日懷王慶長》：“王孫緣底事，萍跡久他鄉。”</w:t>
        <w:br/>
      </w:r>
    </w:p>
    <w:p>
      <w:r>
        <w:t>萎##萎</w:t>
        <w:br/>
        <w:br/>
        <w:t>《説文》：“萎，食牛也。从艸，委聲。”*段玉裁*注：“今字作餧。見《月令》。”</w:t>
        <w:br/>
        <w:br/>
        <w:t>（一）wèi　《廣韻》於偽切，去寘影。微部。</w:t>
        <w:br/>
        <w:br/>
        <w:t>喂牛马。《説文·艸部》：“萎，食牛也。”*邵瑛*羣經正字：“今經典以此為枯萎之萎，而萎食義少見。惟《公羊·昭二十五年傳》：‘牛馬維婁，委已者也。’*何*注：‘委，食已者。’《詩·鴛鴦》箋：‘無事則委之以莝。’釋文：‘委，猶食也。’委即此萎字而字作委，蓋省艸也，古字往往有之。俗作餧。”</w:t>
        <w:br/>
        <w:br/>
        <w:t>（二）wěi　《廣韻》於為切，平支影。微部。</w:t>
        <w:br/>
        <w:br/>
        <w:t>（1）草木枯死。《廣韻·支韻》：“萎，蔫也。”《集韻·支韻》：“萎，艸木枯死。”*清**朱駿聲*《説文通訓定聲·履部》：“萎，叚借為𣨙。”《詩·小雅·谷風》：“無草不死，無木不萎。”*毛*傳：“草木無有不死葉萎枝者。”*戰國**屈原*《離騷》：“雖萎絶其何傷兮，哀衆芳之蕪穢。”*唐**白居易*《奉和令狐公》：“寂寞萎紅低向雨，離披破豔散隨風。”引申为卧病不起，将死。《禮記·檀弓上》：“*泰山*其頽乎？梁木其壞乎？哲人其萎乎？”*鄭玄*注：“萎，病也。”</w:t>
        <w:br/>
        <w:br/>
        <w:t>（2）药草名。《集韻·紙韻》：“萎，藥艸。《爾雅》：‘熒，委萎。’葉似竹，表白裏青，可啖。”</w:t>
        <w:br/>
        <w:br/>
        <w:t>（3）衰落。如：气萎了；价钱萎下来了。</w:t>
        <w:br/>
      </w:r>
    </w:p>
    <w:p>
      <w:r>
        <w:t>萏##萏</w:t>
        <w:br/>
        <w:br/>
        <w:t>萏（一）jiù　《集韻》巨九切，上有羣。</w:t>
        <w:br/>
        <w:br/>
        <w:t>药草名。《玉篇·艸部》：“萏，萏草，藥名。”</w:t>
        <w:br/>
        <w:br/>
        <w:t>（二）dàn　《廣韻》徒感切，上感定。</w:t>
        <w:br/>
        <w:br/>
        <w:t>〔菡萏〕见“菡”。</w:t>
        <w:br/>
      </w:r>
    </w:p>
    <w:p>
      <w:r>
        <w:t>萐##萐</w:t>
        <w:br/>
        <w:br/>
        <w:t>《説文》：“萐，萐莆，瑞艸也。*堯*時生於庖廚，扇暑而涼。从艸，疌聲。”</w:t>
        <w:br/>
        <w:br/>
        <w:t>shà　《廣韻》山洽切，入洽生。盍部。</w:t>
        <w:br/>
        <w:br/>
        <w:t>〔萐莆〕也作“萐脯”。一种大叶植物，叶可作扇。《説文·艸部》：“萐，萐莆，瑞艸也。*堯*時生於庖廚，扇暑而涼。”《白虎通·封禪》：“萐莆者，樹名也，其葉大於門扇，不摇自扇，於飲食清凉，助供養也。”《論衡·是應》：“儒者言萐脯生於庖廚者，言廚中自生肉脯，薄如萐形，摇鼓生風，寒凉食物，使之不臭。”</w:t>
        <w:br/>
      </w:r>
    </w:p>
    <w:p>
      <w:r>
        <w:t>萑##萑</w:t>
        <w:br/>
        <w:br/>
        <w:t>萑¹</w:t>
        <w:br/>
        <w:br/>
        <w:t>《説文》：“萑，艸多皃。从艸，隹聲。”</w:t>
        <w:br/>
        <w:br/>
        <w:t>（一）zhuī　《廣韻》職追切，平脂章。微部。</w:t>
        <w:br/>
        <w:br/>
        <w:t>（1）草多貌。《説文·艸部》：“萑，艸多皃。”</w:t>
        <w:br/>
        <w:br/>
        <w:t>（2）药草名。即益母草。又名“茺蔚”。《爾雅·釋草》：“萑，蓷。”*郭璞*注：“今茺蔚也，葉似荏，方莖白華，華生節間，又名益母。《廣雅》云。”</w:t>
        <w:br/>
        <w:br/>
        <w:t>（3）木名。《十韻彙編·王二·脂韻》：“萑，木名，似桂。”</w:t>
        <w:br/>
        <w:br/>
        <w:t>（4）生麻。《集韻·脂韻》：“萑，枲未漚者。”</w:t>
        <w:br/>
        <w:br/>
        <w:t>（二）huán　《廣韻》胡官切，平桓匣。元部。</w:t>
        <w:br/>
        <w:br/>
        <w:t>荻类植物。《廣韻·桓韻》：“𦼉，𦼉葦，《易》亦作萑。”《詩·豳風·七月》：“七月流火，八月萑葦。”*孔穎達*疏：“初生者為菼，長大為薍，成則名為萑。”</w:t>
        <w:br/>
        <w:br/>
        <w:t>萑²</w:t>
        <w:br/>
        <w:br/>
        <w:t>《説文》：“萑（旧字形作‘雈’），鴟屬。从隹，从𦫳，有毛角。所鳴‘其民有旤’。讀若和。”</w:t>
        <w:br/>
        <w:br/>
        <w:t>huán　《玉篇》後官切。</w:t>
        <w:br/>
        <w:br/>
        <w:t>猫头鹰的一种。鸟纲，鸱鸮科。似鸱鸮而小，头部有角状的羽毛，嘴弯曲呈钩状，两眼位于头部正前方。昼伏夜出。《爾雅·釋鳥》：“萑，老鵵。”*郭璞*注：“木兔也，似鴟鵂而小，兔頭有角，毛脚，夜飛，好食雞。”</w:t>
        <w:br/>
      </w:r>
    </w:p>
    <w:p>
      <w:r>
        <w:t>萒##萒</w:t>
        <w:br/>
        <w:br/>
        <w:t>萒（一）yǎn　《廣韻》以轉切，上獮以。元部。</w:t>
        <w:br/>
        <w:br/>
        <w:t>草名。《爾雅·釋草》：“萒雀弁。”</w:t>
        <w:br/>
        <w:br/>
        <w:t>（二）juàn　《廣韻》渠篆切，上獮羣。</w:t>
        <w:br/>
        <w:br/>
        <w:t>柔弱。《廣韻·獮韻》：“萒，耎也。”</w:t>
        <w:br/>
      </w:r>
    </w:p>
    <w:p>
      <w:r>
        <w:t>萓##萓</w:t>
        <w:br/>
        <w:br/>
        <w:t>萓yí　《集韻》魚羈切，平支疑。</w:t>
        <w:br/>
        <w:br/>
        <w:t>〔萓莮〕也作“宜男”。草名，即萱草。《玉篇·艸部》：“萓，萓莮草。”*清**錢大昕*《木棉花歌》：“應門穉子攜酒榼，饁餉小婦簪宜莮。”</w:t>
        <w:br/>
      </w:r>
    </w:p>
    <w:p>
      <w:r>
        <w:t>萔##萔</w:t>
        <w:br/>
        <w:br/>
        <w:t>萔同“苕”。《康熙字典·艸部》引《韻學集成》：“萔，同苕。”</w:t>
        <w:br/>
      </w:r>
    </w:p>
    <w:p>
      <w:r>
        <w:t>萕##萕</w:t>
        <w:br/>
        <w:br/>
        <w:t>萕同“薺”。《直音篇·艸部》：“薺，甘菜名。萕，俗。”</w:t>
        <w:br/>
      </w:r>
    </w:p>
    <w:p>
      <w:r>
        <w:t>萖##萖</w:t>
        <w:br/>
        <w:br/>
        <w:t>萖“𦯜（莞）”的讹字。《康熙字典·艸部》：“萖，《博雅》：笑也。”按：《廣雅·釋詁一》：“莞，笑也。”*王念孫*疏證：“莞，各本作𦯜，乃隸書之譌，今訂正。”</w:t>
        <w:br/>
      </w:r>
    </w:p>
    <w:p>
      <w:r>
        <w:t>萗##萗</w:t>
        <w:br/>
        <w:br/>
        <w:t>萗“筞”的讹字。《字彙補·艸部》：“萗，*郭*氏云：筞字之誤。”</w:t>
        <w:br/>
      </w:r>
    </w:p>
    <w:p>
      <w:r>
        <w:t>萘##萘</w:t>
        <w:br/>
        <w:br/>
        <w:t>萘nài</w:t>
        <w:br/>
        <w:br/>
        <w:t>有机化合物。分子式C₁₀H₈，无色结晶，有特殊气味，能挥发并易升华，不溶于水。可从煤干馏和石油重整制得。常用的卫生球（樟脑丸）就是萘制成的。它的衍生物可制染料、树脂、药物等。（英naphthalene）</w:t>
        <w:br/>
      </w:r>
    </w:p>
    <w:p>
      <w:r>
        <w:t>萚##萚</w:t>
        <w:br/>
        <w:br/>
        <w:t>萚“蘀”的简化字。</w:t>
        <w:br/>
      </w:r>
    </w:p>
    <w:p>
      <w:r>
        <w:t>萜##萜</w:t>
        <w:br/>
        <w:br/>
        <w:t>萜tiē</w:t>
        <w:br/>
        <w:br/>
        <w:t>有机化合物的一类，多为有香味的液体，松节油、薄荷油等都是含萜的化合物。（英terpene）</w:t>
        <w:br/>
      </w:r>
    </w:p>
    <w:p>
      <w:r>
        <w:t>萝##萝</w:t>
        <w:br/>
        <w:br/>
        <w:t>萝“蘿”的简化字。</w:t>
        <w:br/>
      </w:r>
    </w:p>
    <w:p>
      <w:r>
        <w:t>萞##萞</w:t>
        <w:br/>
        <w:br/>
        <w:t>萞同“蓖”。</w:t>
        <w:br/>
      </w:r>
    </w:p>
    <w:p>
      <w:r>
        <w:t>萡##萡</w:t>
        <w:br/>
        <w:br/>
        <w:t>萡同“箔”。</w:t>
        <w:br/>
      </w:r>
    </w:p>
    <w:p>
      <w:r>
        <w:t>萤##萤</w:t>
        <w:br/>
        <w:br/>
        <w:t>萤“螢”的简化字。</w:t>
        <w:br/>
      </w:r>
    </w:p>
    <w:p>
      <w:r>
        <w:t>营##营</w:t>
        <w:br/>
        <w:br/>
        <w:t>营“營”的简化字。</w:t>
        <w:br/>
      </w:r>
    </w:p>
    <w:p>
      <w:r>
        <w:t>萦##萦</w:t>
        <w:br/>
        <w:br/>
        <w:t>萦“縈”的简化字。</w:t>
        <w:br/>
      </w:r>
    </w:p>
    <w:p>
      <w:r>
        <w:t>萧##萧</w:t>
        <w:br/>
        <w:br/>
        <w:t>萧“蕭”的简化字。</w:t>
        <w:br/>
      </w:r>
    </w:p>
    <w:p>
      <w:r>
        <w:t>萨##萨</w:t>
        <w:br/>
        <w:br/>
        <w:t>萨“薩”的简化字。</w:t>
        <w:br/>
      </w:r>
    </w:p>
    <w:p>
      <w:r>
        <w:t>萩##萩</w:t>
        <w:br/>
        <w:br/>
        <w:t>《説文》：“萩，蕭也。从艸，秋聲。”</w:t>
        <w:br/>
        <w:br/>
        <w:t>（一）qiū　《廣韻》七由切，平尤清。幽部。</w:t>
        <w:br/>
        <w:br/>
        <w:t>（1）蒿类植物。《爾雅·釋草》：“蕭，萩。”*郭璞*注：“即蒿。”*郝懿行*義疏：“今萩蒿，葉白，似艾而多歧，莖尤高大如蔞蒿，可丈餘。”</w:t>
        <w:br/>
        <w:br/>
        <w:t>（2）通“楸”。木名。即梓。*清**朱駿聲*《説文通訓定聲·孚部》：“萩，叚借為楸。”《左傳·襄公十八年》：“十二月，戊戌，及*秦**周*伐*雍門*之萩。”*阮元*校勘記：“萩者楸之假借字。”《漢書·貨殖傳》：“水居千石魚波，山居千章之萩。”*顔師古*注：“萩，即楸樹字也。”</w:t>
        <w:br/>
        <w:br/>
        <w:t>（二）jiāo　《集韻》兹消切，平宵精。</w:t>
        <w:br/>
        <w:br/>
        <w:t>人名。《穀梁傳·文公九年》：“*楚子*使*萩*來聘。”*陸德*明釋文：“萩，子遥反，又子小反。或作‘菽’。*左氏*作‘椒’。”</w:t>
        <w:br/>
      </w:r>
    </w:p>
    <w:p>
      <w:r>
        <w:t>萪##萪</w:t>
        <w:br/>
        <w:br/>
        <w:t>萪kē　《廣韻》苦禾切，平戈溪。</w:t>
        <w:br/>
        <w:br/>
        <w:t>（1）藤名。《玉篇·艸部》：“萪，萪藤，生海邊。”《齊民要術》卷十引《異物志》：“萪藤，圍數寸，重於竹，可為杖，篾以縛船，及以為席，勝竹也。”</w:t>
        <w:br/>
        <w:br/>
        <w:t>（2）草名。海葱。《集韻·歌韻》：“萪，艸名，海葱也。”</w:t>
        <w:br/>
      </w:r>
    </w:p>
    <w:p>
      <w:r>
        <w:t>萫##萫</w:t>
        <w:br/>
        <w:br/>
        <w:t>萫xiàng　《廣韻》許亮切，去漾曉。</w:t>
        <w:br/>
        <w:br/>
        <w:t>用菜杂肉为羹。《廣韻·漾韻》：“萫，萫芼食。”《集韻·漾韻》：“萫，芼羹。”</w:t>
        <w:br/>
      </w:r>
    </w:p>
    <w:p>
      <w:r>
        <w:t>萭##萭</w:t>
        <w:br/>
        <w:br/>
        <w:t>《説文》：“萭，艸也。从艸，禹聲。”</w:t>
        <w:br/>
        <w:br/>
        <w:t>（一）yǔ　《廣韻》王矩切，上麌云。魚部。</w:t>
        <w:br/>
        <w:br/>
        <w:t>草名。《説文·艸部》：“萭，艸也。”</w:t>
        <w:br/>
        <w:br/>
        <w:t>（二）jǔ　《廣韻》俱雨切，上麌見。魚部。</w:t>
        <w:br/>
        <w:br/>
        <w:t>（1）姓。《廣韻·麌韻》：“萭，姓。”《漢書·游俠傳》：“*萭章*，字*子夏*，*長安*人也。”</w:t>
        <w:br/>
        <w:br/>
        <w:t>（2）通“矩”。曲尺。《集韻·虞韻》：“萭，所以正車輪者。”《周禮·考工記·輪人》：“是故規之以眡其圜也，萭之以眡其匡也。”*鄭玄*注引*鄭司農*云：“萭，書或作矩。”</w:t>
        <w:br/>
      </w:r>
    </w:p>
    <w:p>
      <w:r>
        <w:t>萮##萮</w:t>
        <w:br/>
        <w:br/>
        <w:t>（一）yú　《廣韻》羊朱切，平虞以。</w:t>
        <w:br/>
        <w:br/>
        <w:t>〔䓵萮〕见“䓵”。</w:t>
        <w:br/>
        <w:br/>
        <w:t>（二）yǔ　《集韻》勇主切，上麌以。</w:t>
        <w:br/>
        <w:br/>
        <w:t>〔萮茈〕木耳。《集韻·噳韻》：“萮，萮茈，木耳。”</w:t>
        <w:br/>
        <w:br/>
        <w:t>（三）yù　《集韻》俞戍切，去遇以。</w:t>
        <w:br/>
        <w:br/>
        <w:t>草名。《集韻·遇韻》：“萮，艸名。”</w:t>
        <w:br/>
      </w:r>
    </w:p>
    <w:p>
      <w:r>
        <w:t>萯##萯</w:t>
        <w:br/>
        <w:br/>
        <w:t>《説文》：“萯，王萯也。从艸，負聲。”</w:t>
        <w:br/>
        <w:br/>
        <w:t>（一）fù　《廣韻》房久切，上有奉。之部。</w:t>
        <w:br/>
        <w:br/>
        <w:t>（1）〔王萯〕植物名。《説文·艸部》：“萯，王萯也。”《禮記·月令》“（孟夏之月）王瓜生”*漢**鄭玄*注：“今《月令》云：‘王萯生。’《夏小正》云：‘王萯秀。’未聞孰是。”*孔穎達*疏：“一疑王瓜是王萯以否；二疑生之與秀其文不一，故云‘未聞孰是。’”</w:t>
        <w:br/>
        <w:br/>
        <w:t>（2）通“秠（pī）”。黑黍的一种。《管子·地員》：“剽土之次曰五沙，其種大萯細萯，白莖青秀以蔓。”*王念孫*雜志：“*尹*注曰：‘萯，草名。’*引之*曰，*尹*説非也。此篇凡言某種某某者皆指五穀而言……萯讀為《大雅》‘維秬維秠’之秠。《爾雅》曰：‘秬，黑黍；秠，一稃二米。’*郭*注曰：‘秠亦黑黍，但中米異耳。’上文云‘其種大秬小秬，’此云‘其種大萯小萯’，是萯即秠也。萯字从草負聲，負古讀若倍。聲與秠相近。”</w:t>
        <w:br/>
        <w:br/>
        <w:t>（二）bèi　《集韻》簿亥切，上海並。之部。</w:t>
        <w:br/>
        <w:br/>
        <w:t>同“菩”。草名。《集韻·海韻》：“菩，《説文》：‘艸也。’或作萯。”《穆天子傳》卷二：“茅、萯、蒹、葽。”*郭璞*注：“萯，今菩字，音倍。”</w:t>
        <w:br/>
      </w:r>
    </w:p>
    <w:p>
      <w:r>
        <w:t>萰##萰</w:t>
        <w:br/>
        <w:br/>
        <w:t>liàn　《廣韻》郎甸切，去霰來。元部。</w:t>
        <w:br/>
        <w:br/>
        <w:t>白蘝。葡萄科。藤本。根呈卵形块状，数个相聚，《爾雅》称“菟荄”，《本草綱目》称“兔核”。药用，消痈肿。《爾雅·釋草》：“萰，菟荄。”《玉篇·艸部》：“萰，白蘝也。”《正字通·艸部》：“萰，白蘝也。……《爾雅》‘菟荄’即白蘝。”</w:t>
        <w:br/>
      </w:r>
    </w:p>
    <w:p>
      <w:r>
        <w:t>萱##萱</w:t>
        <w:br/>
        <w:br/>
        <w:t>《説文》：“藼，令人忘憂艸也。从艸，憲聲。《詩》曰：‘安得藼艸。’蕿，或从煖。萱，或从宣。”</w:t>
        <w:br/>
        <w:br/>
        <w:t>xuān　《廣韻》况袁切，平元曉。元部。</w:t>
        <w:br/>
        <w:br/>
        <w:t>（1）萱草。百合科。多年生草本。叶条形。花橘红色，供食用，即黄花菜。根入药。《説文·艸部》：“藼，令人忘憂艸也。萱，或从宣。”《詩·衛風·伯兮》“焉得諼草，言樹之背”*唐**陸德明*釋文：“諼，本又作萱。”*三國**魏**嵇康*《養生論》：“合歡蠲忿，萱草忘憂。”*宋**洪咨夔*《西江月》：“庭下宜男萱草，牆頭結子榴花。”</w:t>
        <w:br/>
        <w:br/>
        <w:t>(2)古称母亲居室为萱堂，后因以萱为母亲或母亲居处的代称。如：萱亲；萱帏；椿萱并茂。清趙翼《陔餘叢考》卷四十三：萱草“俗謂母為萱室，蓋因《詩》‘焉得萱草，言樹之背。’注云﹕‘背，北堂也。’戴埴《鼠墣》以為此因君子行役而思念之詞，與母何與？呂藍衍亦謂《詩》注﹕‘蘐草可以忘憂，背乃北堂也。’詩意並不言及母，不知何以遂相承為母事也。按古人寢室之制，前堂後室，其由室而之內寢有側階，即所謂北堂也。見《尚書·顧命》注疏及《爾雅·釋宮》，凡遇祭祀，主婦位於此。主婦則一家之主母也，北堂者母之所在也，後人因以北堂為母，而北堂即可樹萱，遂稱曰萱堂耳。”</w:t>
        <w:br/>
        <w:br/>
        <w:t>（3）姓。《萬姓統譜·元韻》：“萱，見《姓苑》。”</w:t>
        <w:br/>
      </w:r>
    </w:p>
    <w:p>
      <w:r>
        <w:t>萲##萲</w:t>
        <w:br/>
        <w:br/>
        <w:t>萲xuān　《廣韻》況袁切，平元曉。元部。</w:t>
        <w:br/>
        <w:br/>
        <w:t>（1）同“藼（萱）”。《集韻·元韻》：“藼，《説文》：‘令人忘憂草也。’引《詩》‘安得藼草。’或从宣、从爰。”</w:t>
        <w:br/>
        <w:br/>
        <w:t>（2）同“諼”。《爾雅·釋訓》：“萲、諼，忘也。”*陸德明*釋文：“萲，*施*音袁，*謝*許袁反。*郭*云：‘義見《伯兮》。’《詩》云：‘焉得萲草。’*毛*傳云：‘萲草令人善忘。’則*謝*讀為是。”《集韻·阮韻》：“諼，詐也。或作萲。”</w:t>
        <w:br/>
      </w:r>
    </w:p>
    <w:p>
      <w:r>
        <w:t>萳##萳</w:t>
        <w:br/>
        <w:br/>
        <w:t>萳（一）nǎn　《廣韻》奴感切，上感泥。</w:t>
        <w:br/>
        <w:br/>
        <w:t>草长弱貌。《玉篇·艸部》：“萳，草長弱皃。”</w:t>
        <w:br/>
        <w:br/>
        <w:t>（二）nán　《集韻》那含切，平覃泥。</w:t>
        <w:br/>
        <w:br/>
        <w:t>草名。《集韻·覃韻》：“萳，艸名。”</w:t>
        <w:br/>
      </w:r>
    </w:p>
    <w:p>
      <w:r>
        <w:t>萴##萴</w:t>
        <w:br/>
        <w:br/>
        <w:t>《説文》：“萴，烏喙也。从艸，則聲。”</w:t>
        <w:br/>
        <w:br/>
        <w:t>cè　《廣韻》阻力切，入職莊。又士力切。職部。</w:t>
        <w:br/>
        <w:br/>
        <w:t>（1）〔萴子〕又作“側子”。毛茛科多年生草本乌头侧根（附子）侧边生出的块根。药性大辛，大热，有毒，和附子相同。《説文·艸部》：“萴，烏喙也。”《廣雅·釋草》：“䕴，奚毒，附子也。一歲為萴子，二歲為烏喙，三歲為附子，四歲為烏頭，五歲為天雄。”《本草綱目·草部·側子》：“生於附子之側，故名。*許慎*《説文》作萴子。”又为附子的泛称。《鹽鐵論·誅秦》：“雖以進壤廣地，如食萴之充腸也。”</w:t>
        <w:br/>
        <w:br/>
        <w:t>（2）上古部落首领名。《左傳·昭公二十年》：“昔*爽鳩氏*始居此地，*季萴*因之。”*杜預*注：“*季萴*、*虞夏*諸侯，代*爽鳩氏*者。”</w:t>
        <w:br/>
      </w:r>
    </w:p>
    <w:p>
      <w:r>
        <w:t>萵##萵</w:t>
        <w:br/>
        <w:br/>
        <w:t>〔莴〕</w:t>
        <w:br/>
        <w:br/>
        <w:t>wō　《集韻》烏禾切，平戈影。</w:t>
        <w:br/>
        <w:br/>
        <w:t>〔萵苣〕菜名。又名“萵笋”。菊科。一二年生草本。茎和叶子供食用。《齊民要術·雜説》：“應空閑地種蔓菁、萵苣、蘿蔔等。”*唐**杜甫*《種萵苣詩序》：“堂下理小畦，隔種一兩席許萵苣，向二旬矣。”*宋**陶穀*《清異録》：“*咼國*使者來*漢*，*隋*人求得菜種，酬之甚厚，故因命‘千金菜’，今萵苣也。”</w:t>
        <w:br/>
      </w:r>
    </w:p>
    <w:p>
      <w:r>
        <w:t>萶##萶</w:t>
        <w:br/>
        <w:br/>
        <w:t>萶chǔn　《集韻》尺尹切，上準昌。</w:t>
        <w:br/>
        <w:br/>
        <w:t>（1）杂。《玉篇·艸部》：“萶，雜也。”</w:t>
        <w:br/>
        <w:br/>
        <w:t>（2）草名。《集韻·準韻》：“萶，艸名。”</w:t>
        <w:br/>
      </w:r>
    </w:p>
    <w:p>
      <w:r>
        <w:t>萷##萷</w:t>
        <w:br/>
        <w:br/>
        <w:t>萷（一）xiāo　《集韻》思邀切，平宵心。</w:t>
        <w:br/>
        <w:br/>
        <w:t>〔萷蔘〕树干高耸貌。《漢書·司馬相如傳》：“紛溶萷蔘，猗柅從風。”*顔師古*注引*郭璞*曰：“紛溶萷蔘，支竦擢也。”</w:t>
        <w:br/>
        <w:br/>
        <w:t>（二）shāo　《集韻》師交切，平肴生。</w:t>
        <w:br/>
        <w:br/>
        <w:t>同“梢”。树梢。《集韻·覺韻》：“梢，梢櫂（擢），本無枝柯，長而殺者。或作萷。”《楚辭·九辯》：“萷櫹槮之可哀兮，形銷鑠而瘀傷。”*陳第*《屈宋古音義》卷三：“萷，木梢也。櫹槮，蕭疎也。”</w:t>
        <w:br/>
        <w:br/>
        <w:t>（三）shuò　《集韻》色角切，入覺生。</w:t>
        <w:br/>
        <w:br/>
        <w:t>〔萷藋〕即“蒴藋”。忍冬科。灌木状草本。《集韻·覺韻》：“萷，萷藋，藥草。”</w:t>
        <w:br/>
      </w:r>
    </w:p>
    <w:p>
      <w:r>
        <w:t>萸##萸</w:t>
        <w:br/>
        <w:br/>
        <w:t>《説文》：“萸，茱萸也。从艸，臾聲。”</w:t>
        <w:br/>
        <w:br/>
        <w:t>yú　《廣韻》羊朱切，平虞以。魚部。</w:t>
        <w:br/>
        <w:br/>
        <w:t>〔茱萸〕见“茱”。</w:t>
        <w:br/>
      </w:r>
    </w:p>
    <w:p>
      <w:r>
        <w:t>萹##萹</w:t>
        <w:br/>
        <w:br/>
        <w:t>《説文》：“萹，萹茿也。从艸，扁聲。”</w:t>
        <w:br/>
        <w:br/>
        <w:t>（一）biān　《廣韻》布玄切，平先幫。又芳連切，方典切。元部。</w:t>
        <w:br/>
        <w:br/>
        <w:t>〔萹蓄〕一名“萹茿”、“萹竹”。蓼科。一年生草本。茎平卧或上升，夏季开绿色小花，全草入药。《爾雅·釋草》：“竹，萹蓄。”*郭璞*注：“似小藜，赤莖節，好生道旁，可食，又殺蟲。”《説文·艸部》：“萹，萹茿也。”《楚辭·九章·思美人》：“解萹薄與雜菜兮，備以為交佩。”*王逸*注：“萹，萹畜也。”*洪興祖*補注：“萹薄，謂萹蓄之成叢者。”</w:t>
        <w:br/>
        <w:br/>
        <w:t>（二）pián　《集韻》蒲眠切，平先並。</w:t>
        <w:br/>
        <w:br/>
        <w:t>〔萹𦸊〕草木摇动的样子。《集韻·先韻》：“萹，萹𦸊，艸木動皃。”</w:t>
        <w:br/>
        <w:br/>
        <w:t>（三）biǎn</w:t>
        <w:br/>
        <w:br/>
        <w:t>〔萹豆〕即“扁豆”。</w:t>
        <w:br/>
      </w:r>
    </w:p>
    <w:p>
      <w:r>
        <w:t>萺##萺</w:t>
        <w:br/>
        <w:br/>
        <w:t>《説文》：“萺，艸也。从艸，冒聲。”</w:t>
        <w:br/>
        <w:br/>
        <w:t>（一）mào　《廣韻》莫沃切，入沃明。又《集韻》莫報切。幽部。</w:t>
        <w:br/>
        <w:br/>
        <w:t>（1）草名。《説文·艸部》：“萺，艸也。”</w:t>
        <w:br/>
        <w:br/>
        <w:t>（2）草覆地貌。《正字通·艸部》：“萺，艸覆地貌。”</w:t>
        <w:br/>
        <w:br/>
        <w:t>（二）mù　《廣韻》莫六切，入屋明。</w:t>
        <w:br/>
        <w:br/>
        <w:t>〔萺𦸚〕也作“苜蓿”。草名。《廣韻·屋韻》：“萺，萺𦸚菜。”《集韻·屋韻》：“苜，苜蓿，艸名。或从冒。”</w:t>
        <w:br/>
      </w:r>
    </w:p>
    <w:p>
      <w:r>
        <w:t>萻##萻</w:t>
        <w:br/>
        <w:br/>
        <w:t>萻ān　《集韻》烏含切，平覃影。</w:t>
        <w:br/>
        <w:br/>
        <w:t>野草。《集韻·覃韻》：“萻，野艸。”</w:t>
        <w:br/>
      </w:r>
    </w:p>
    <w:p>
      <w:r>
        <w:t>萼##萼</w:t>
        <w:br/>
        <w:br/>
        <w:t>萼è　《廣韻》五各切，入鐸疑。</w:t>
        <w:br/>
        <w:br/>
        <w:t>花萼。由若干枚萼片组成，位于花朵的外部，在花芽期有保护作用。《玉篇·艸部》：“萼，花萼也。”*晋**束晳*《補亡詩六首》之二：“白華朱萼，被於幽薄。”*南朝**宋**謝靈運*《酬從弟惠連一首》：“山桃發紅萼，野蕨漸紫苞。”《晋書·皇甫謐傳》：“春華發萼，夏繁其實。”*郭沫若*《游西湖》：“萼绿梅犹绽。”引申为物的底托。*宋**馬永卿*《嬾真子》：“而三扇皆以青牋紙為上，上下承萼制度極草草，今中産之民所恥執也。”</w:t>
        <w:br/>
      </w:r>
    </w:p>
    <w:p>
      <w:r>
        <w:t>落##落</w:t>
        <w:br/>
        <w:br/>
        <w:t>《説文》：“落，凡艸曰零，木曰落。从艸，洛聲。”按：*唐**慧琳*《一切經音義》卷六引《説文》作“草木凋衰也”。</w:t>
        <w:br/>
        <w:br/>
        <w:t>（一）luò　《廣韻》盧各切，入鐸來。鐸部。</w:t>
        <w:br/>
        <w:br/>
        <w:t>（1）树叶脱落。《説文·艸部》：“落，凡艸曰零，木曰落。”《楚辭·離騷》：“惟草木之零落兮，恐美人之遲暮。”《禮記·王制》：“草木零落，然後入山林。”*唐**李白*《古風五十九首》之十四：“木落秋草黄，登高望戎虜。”又指落叶。《史記·汲鄭列傳》：“至如説丞相*弘*，如發蒙振落耳。”*晋**張華*《勵志詩》：“凉風振落，熠燿宵征。”*宋**蘇軾*《北歸次韻》：“秋風捲黄落，朝雨洗渌浄。”</w:t>
        <w:br/>
        <w:br/>
        <w:t>（2）掉下；下降。《爾雅·釋詁上》：“隕、磒、湮、下、降、墜、摽、蘦，落也。”《漢書·宣帝紀》：“朕惟耆老之人，髮齒墮落。”*宋**蘇軾*《後赤壁賦》：“山高月小，水落石出。”《明史·太祖本紀》：“惟速其來而先破之，則*士誠*膽落矣。”又使下降。如：落锁；落门。《水滸全傳》第六十一回：“拿着一張川弩，只用三枝短箭，郊外落生。”</w:t>
        <w:br/>
        <w:br/>
        <w:t>（3）掉进；陷入。*晋**陶潛*《歸園田居五首》之一：“誤落塵網中，一去三十年。”《晋書·陸雲傳》：“於水中顧見其影，因大笑落水，人救獲免。”*唐**韓愈*《柳子厚墓誌銘》：“落陷穽，不一引手救，反擠之，又下石焉者，皆是也。”</w:t>
        <w:br/>
        <w:br/>
        <w:t>（4）除去；去掉。*南朝**宋**謝靈運*《曇隆法師誄》：“慨然有擯落榮華，兼濟物我之志。”*唐**劉長卿*《戲贈干越尼子歌》：“厭向春江空浣沙，龍宫落髮抄袈裟。”《宋史·劉師道傳》：“*陳堯咨*當為考官，教*幾道*於卷中密為識號。*幾道*既擢第，事泄，詔落其籍，永不預舉。”</w:t>
        <w:br/>
        <w:br/>
        <w:t>（5）掉在后面。*唐**李白*《流夜郎贈辛判官》：“昔在*長安*醉花柳，五侯七賢同杯酒。氣岸遥凌豪士前，風流肯落他人後。”</w:t>
        <w:br/>
        <w:br/>
        <w:t>（6）稀少；衰谢；零落。《管子·宙合》：“盛而不落者，未之有也。”《史記·汲鄭列傳》：“家貧，賓客益落。”*北周**庾信*《秋日》：“蒼茫望落景，羈旅對窮秋。”《水滸全傳》第六十三回：“趕的*李成*軍馬四分五落。”</w:t>
        <w:br/>
        <w:br/>
        <w:t>（7）荒废。《莊子·天地》：“夫子闔行邪？无落吾事！”*成玄英*疏：“落，廢也。”《梁書·武帝紀》：“頃因多難，治綱弛落。”《隋書·李諤傳》：“降及後代，風教漸落。”</w:t>
        <w:br/>
        <w:br/>
        <w:t>（8）死亡。《爾雅·釋詁下》：“落，死也。”《書·舜典》：“帝乃殂落。”*孔穎達*疏：“蓋殂為往也，言人命盡而往。落者，若草木葉落也。”《國語·吴語》：“使吾甲兵鈍獘，民人離落，而日以憔悴。”*韋昭*注：“落，殞也。”</w:t>
        <w:br/>
        <w:br/>
        <w:t>（9）止息；停留。如：落脚；话音未落。*唐**劉長卿*《入桂渚次砂牛石穴》：“片帆落桂渚，獨夜依楓林。”*唐**李子卿*《府試授衣賦》：“山静風落，天高氣涼。”《紅樓夢》第三回：“小厮上來擡着轎子……至一垂花門前落下。”又为留下。如：不落痕迹；落款。</w:t>
        <w:br/>
        <w:br/>
        <w:t>（10）居处。如：院落；部落；村落。《廣雅·釋詁二》：“落，凥也。”《後漢書·循吏傳·仇覽》：“廬落整頓，耕耘以時。”*李賢*注：“案：今人謂院為落也。”*南朝**梁**沈約*《齊故安陸昭王碑文》：“由是傾巢舉落，望德如歸。”*唐**杜甫*《兵車行》：“君不聞，漢家山東二百州，千村萬落生荆杞。”引申为位于。*宋**方勺*《青溪𡨥軌》：“縣境*梓桐*、*幫源*諸峒，皆落山谷幽險處。”*宋**陳亮*《甲辰答朱元晦書》：“*亮*自以姓名落諸公間，自負不在*伯恭*後。”</w:t>
        <w:br/>
        <w:br/>
        <w:t>⑪开始。《爾雅·釋詁上》：“落，始也。”*郝懿行*義疏：“落者，《詩》：‘訪予落止。’《逸周書·文酌篇》云：‘物無不落。’*毛*傳及*孔晁*注竝云：‘落，始也。’落本殞墜之義，故云殂落，此訓始者，始終代嬗，榮落互根，《易》之消長，《書》之治亂，其道胥然。”</w:t>
        <w:br/>
        <w:br/>
        <w:t>⑫古代宫室新成时的庆祝祭礼。《左傳·昭公七年》：“*楚子*成*章華之臺*，願與諸侯落之。”*杜預*注：“宫室始成，祭之為落。”*王引之*述聞：“與諸侯落之者，與諸侯始其事也。《楚語》：*伍舉*對*靈王*曰：‘今君為此臺，願得諸侯與始升焉。’是其明證矣。宫室既成，於是享賓客以落之。”</w:t>
        <w:br/>
        <w:br/>
        <w:t>⑬古代重要器物初成时用动物的血涂抹。《左傳·昭公四年》：“*叔孫*為*孟*鍾，曰：‘爾未際，饗大夫以落之。’”*杜預*注：“以豭豬血釁鍾曰落。”</w:t>
        <w:br/>
        <w:br/>
        <w:t>⑭经过；走。《文選·孫綽〈遊天台山賦〉》：“濟*楢溪*而直進，落五界而迅征。”*吕向*注：“落，經也。”《京本通俗小説·錯斬崔寧》：“一路出城，正值秋天，一陣烏風猛雨，只得落往一所林子去躲。”</w:t>
        <w:br/>
        <w:br/>
        <w:t>⑮得到。如：落不是；落埋怨。*元**鄭光祖*《倩女離魂》第三折：“剗地接絲鞭，别娶了新妻室。這是我棄死忘生落來的。”*元*佚名《射柳捶丸》第一折：“俺若是一心行正，落一個萬古揚名。”《紅樓夢》第三十四回：“伏侍一場，大家落個平安，也算造化了。”</w:t>
        <w:br/>
        <w:br/>
        <w:t>⑯归属。如：重担落在肩上。</w:t>
        <w:br/>
        <w:br/>
        <w:t>⑰吞没；侵吞。《金瓶梅》第二十一回：“娘使小的，小的敢落錢？”</w:t>
        <w:br/>
        <w:br/>
        <w:t>⑱夸说。《兒女英雄傳》第二十二回：“今日可合你們落得起嘴了，我也有兒女咧！”</w:t>
        <w:br/>
        <w:br/>
        <w:t>⑲篱笆。《説文·木部》“杝，落也”*清**段玉裁*注：“*玄應*書謂杝、㰚、籬三字同。……落，《廣雅》作𥯛。”《管子·地員》：“宜縣澤，行廧落。”*漢**王褒*《僮約》：“浚渠縛落，鉏園斫陌。”《文選·張衡〈西京賦〉》：“揩枳藩，突棘落。”*李善*注：“落，亦籬也。”</w:t>
        <w:br/>
        <w:br/>
        <w:t>⑳量词。摞；叠。《古代儿歌资料·北京儿歌》：“公公拿着一落砖。”</w:t>
        <w:br/>
        <w:br/>
        <w:t>㉑通“絡”。*清**朱駿聲*《説文通訓定聲·豫部》：“落，叚借為絡。”1.网。《漢書·李廣傳》：“上召*禹*，使刺虎，縣下圈中，未至地，有詔引出之。*禹*從落中以劍斫絶纍，欲刺虎。”2.笼住；联络。《莊子·秋水》：“牛馬四足，是謂天；落馬首，穿牛鼻，是謂人。”*成玄英*疏：“羈勒馬頭，貫穿牛鼻，出自人意，故謂之人。”《漢書·西域傳贊》：“興造甲乙之帳，落以*隨*珠*和*璧。”*顔師古*注：“落與絡同。”《水滸全傳》第四十九回：“淡黄面皮，落腮鬍鬚。”3.经络。《漢書·李尋傳》：“王道公正修明，則百川理，落脈通。”*顔師古*注：“落謂經絡也。”</w:t>
        <w:br/>
        <w:br/>
        <w:t>㉒通“烙”。打上烙印。《吴子·治兵》：“刻剔毛鬣，謹落四下。”</w:t>
        <w:br/>
        <w:br/>
        <w:t>㉓姓。《通志·氏族略二》：“*落*氏，《風俗通》云：*臯落氏*，*翟國*也。”</w:t>
        <w:br/>
        <w:br/>
        <w:t>（二）là</w:t>
        <w:br/>
        <w:br/>
        <w:t>（1）丢下；遗漏。如：丢三落四；落了一个字。</w:t>
        <w:br/>
        <w:br/>
        <w:t>（2）掉在后头。如：大家走得快，把他落下了。</w:t>
        <w:br/>
        <w:br/>
        <w:t>（三）lào</w:t>
        <w:br/>
        <w:br/>
        <w:t>（1）〔落子〕北方对“莲花落”的俗称。又泛指各种曲艺杂耍。*清**張燾*《津門雜記·唱落子》：“北方之唱蓮花落者，謂之落子。即如南方之花鼓戲也。係妙齡女子登場度曲。”</w:t>
        <w:br/>
        <w:br/>
        <w:t>（2）用于一些口语。如：落架；落炕；落色；落枕；落儿；落子。</w:t>
        <w:br/>
        <w:br/>
        <w:t>（四）luō</w:t>
        <w:br/>
        <w:br/>
        <w:t>〔大大落落〕方言。形容态度大方。</w:t>
        <w:br/>
      </w:r>
    </w:p>
    <w:p>
      <w:r>
        <w:t>萾##萾</w:t>
        <w:br/>
        <w:br/>
        <w:t>萾同“䕦”。《集韻·清韻》：“䕦，菊華也。或作萾。”</w:t>
        <w:br/>
      </w:r>
    </w:p>
    <w:p>
      <w:r>
        <w:t>萿##萿</w:t>
        <w:br/>
        <w:br/>
        <w:t>萿（一）kuò　《廣韻》古活切，入末見。月部。</w:t>
        <w:br/>
        <w:br/>
        <w:t>草名。《爾雅·釋草》：“萿，麋舌。”*郭璞*注：“今麋舌草。春生，葉有似於舌。”</w:t>
        <w:br/>
        <w:br/>
        <w:t>（二）huó　《類篇》户括切，入末匣。</w:t>
        <w:br/>
        <w:br/>
        <w:t>〔獨萿〕即“独活”。药草名。伞形科。多年生草本毛当归的根。《集韻·末韻》：“萿，獨萿，藥艸。”</w:t>
        <w:br/>
      </w:r>
    </w:p>
    <w:p>
      <w:r>
        <w:t>葀##葀</w:t>
        <w:br/>
        <w:br/>
        <w:t>葀kuò　《廣韻》古活切，入末見。</w:t>
        <w:br/>
        <w:br/>
        <w:t>〔菝葀〕也作“茇䒷”、“菝𦽅”。即药草薄荷。唇形科。多年生芳香草本。茎、叶入药。《玉篇·艸部》：“葀，菝葀。”*漢**揚雄*《甘泉賦》：“欑并閭與茇葀兮，紛被麗其亡鄂。”《本草綱目·草部·薄荷》：“*時珍*曰：薄荷，俗稱也。*陳士良*《食性本草》作‘菝𦽅’，*揚雄*《甘泉賦》作‘茇葀’，*吕忱*《字林》作‘茇䒷’……*孫思邈*《千金方》作‘蕃荷’。”</w:t>
        <w:br/>
      </w:r>
    </w:p>
    <w:p>
      <w:r>
        <w:t>葁##葁</w:t>
        <w:br/>
        <w:br/>
        <w:t>葁jiāng　《集韻》居良切，平陽見。</w:t>
        <w:br/>
        <w:br/>
        <w:t>山草。《玉篇·艸部》：“葁，山草。”</w:t>
        <w:br/>
      </w:r>
    </w:p>
    <w:p>
      <w:r>
        <w:t>葂##葂</w:t>
        <w:br/>
        <w:br/>
        <w:t>葂miǎn　《集韻》美辨切，上獮明。又武遠切。元部。</w:t>
        <w:br/>
        <w:br/>
        <w:t>人名用字。《集韻·𤣗韻》：“葂，人名。”《莊子·天地》：“*將閭葂*見*季徹*。”</w:t>
        <w:br/>
      </w:r>
    </w:p>
    <w:p>
      <w:r>
        <w:t>葃##葃</w:t>
        <w:br/>
        <w:br/>
        <w:t>葃（一）zuò　《廣韻》在各切，入鐸從。又秦昔切。</w:t>
        <w:br/>
        <w:br/>
        <w:t>〔葃菇〕慈姑。泽泻科。球茎作蔬菜，也可制淀粉和入药。《廣雅·釋草》：“葃菇、水芋，烏芋也。”*王念孫*疏證：“葃菇，亦作藉姑。……一名茨菰。……葃菇、茨菰，正一聲之轉矣。”按：《廣雅》三名，今非一物。水芋属天南星科，乌芋属莎草科，即荸荠，和葃菇有别。</w:t>
        <w:br/>
        <w:br/>
        <w:t>（二）zé　《廣韻》士革切，入麥崇。</w:t>
        <w:br/>
        <w:br/>
        <w:t>菜名。《集韻·麥韻》：“葃，菜名。”</w:t>
        <w:br/>
      </w:r>
    </w:p>
    <w:p>
      <w:r>
        <w:t>葄##葄</w:t>
        <w:br/>
        <w:br/>
        <w:t>葄zuò　《集韻》存故切，去暮從。</w:t>
        <w:br/>
        <w:br/>
        <w:t>（1）〔葄菇〕也作“䓚菇”，又叫“葄實”。即慈姑。《類篇·艸部》：“蒩，蒩菇，艸名。蒩，或作葄。”《集韻·模韻》：“䓚，䓚茹（菇），草名，生下田，可食。或作葄。”《正字通·艸部》：“葄，葄實，水艸，一名慈姑。”*明**方以智*《物理小識》卷九：“芋奶葄實，應月生子。”</w:t>
        <w:br/>
        <w:br/>
        <w:t>（2）藉；垫。《新唐書·李揆傳》：“而迂學陋生，葄枕圖史，且不能自措于詞。”*清**鄭觀應*《盛世危言》：“故海内之士，多有枕經葄史，博覽群書，堪爲世用者。”</w:t>
        <w:br/>
      </w:r>
    </w:p>
    <w:p>
      <w:r>
        <w:t>葅##葅</w:t>
        <w:br/>
        <w:br/>
        <w:t>葅同“菹”。《玉篇·艸部》：“葅，同菹。”</w:t>
        <w:br/>
        <w:br/>
        <w:t>葅同“葅”。《太平廣記》卷二百四十七引《談藪》：“*魏*使主客郎*李恕*聘*梁*，沙門*重公*接*恕*曰：‘向來全無葅酢膎乎？’”</w:t>
        <w:br/>
      </w:r>
    </w:p>
    <w:p>
      <w:r>
        <w:t>葆##葆</w:t>
        <w:br/>
        <w:br/>
        <w:t>《説文》：“葆，艸盛皃。从艸，保聲。”</w:t>
        <w:br/>
        <w:br/>
        <w:t>（一）bǎo　《廣韻》博抱切，上晧幫。幽部。</w:t>
        <w:br/>
        <w:br/>
        <w:t>（1）丛生的草。《説文·艸部》：“葆，艸盛皃。”《太平御覽》卷九百九十四引《通俗文》：“草盛曰菶，生茂曰葆。”《漢書·燕剌王劉旦傳》：“當此之時，頭如蓬葆。”*顔師古*注：“草叢生曰葆。”*南朝**梁**江淹*《悼室人十首》之五：“鬢局將成葆，帶減不須摧。”*宋**方千里*《隔浦蓮》：“垂楊烟溼嫩葆，别嶼環清窈。”</w:t>
        <w:br/>
        <w:br/>
        <w:t>（2）丛生的枝、芽。《廣雅·釋詁三》：“葆、科，本也。”*王念孫*疏證：“葆、科為本䔿叢生之本。……葆訓為本，謂草木叢生本䔿然也。”《集韻·晧韻》：“葆，𣖂（蘖）上苗也。”《吕氏春秋·審時》：“得時之稻，大本而莖葆。”《史記·天官書》“主葆旅事”*南朝**宋**裴駰*集解引*如淳*曰：“*關中*俗謂桑榆孼生為葆。”</w:t>
        <w:br/>
        <w:br/>
        <w:t>（3）车盖。《禮記·雜記下》：“匠人執羽葆御柩。”*孔穎達*疏：“葆，謂蓋也。”《文選·張衡〈西京賦〉》：“垂翟葆，建羽旗。”*李善*注引*薛綜*曰：“謂垂羽翟為葆蓋飾。”《三國演義》第四十九回：“竿尖上用雞羽為葆，以招風信。”</w:t>
        <w:br/>
        <w:br/>
        <w:t>（4）鼓上的装饰。《集韻·晧韻》：“葆，鼓上飾也。”</w:t>
        <w:br/>
        <w:br/>
        <w:t>（5）隐藏。《管子·水地》：“*齊*、*晋*之水，枯旱而運，淤滯而雜。故其民諂諛葆詐，巧佞而好利。”《莊子·齊物論》：“注焉而不滿，酌焉而不竭，而不知其所由來，此之謂葆光。”*成玄英*疏：“葆，蔽也。”</w:t>
        <w:br/>
        <w:br/>
        <w:t>（6）通“保”。*清**朱駿聲*《説文通訓定聲·孚部》：“葆，叚借為保。”1.抚养。《管子·正世》：“窘則民失其所葆。”*尹知章*注：“葆，謂所恃為生者也。”2.安定。《墨子·明鬼下》：“隹（唯）天下之合（和），下土之葆。”*孫詒讓*閒詁：“葆、保字通。”3.保障；守卫。《墨子·非攻中》：“大敗*齊*人，而葆之*大山*。”《史記·西南夷列傳》：“上罷*西夷*，獨置*南夷**夜郎*兩縣一都尉，稍令*犍為*自葆就。”*張守節*正義：“令*犍為*自葆守，而漸修成其郡縣也。”4.保持。《馬王堆漢墓帛書·老子乙本·道經》：“𢵦（揣）而允之，不可常葆也。”*明**袁宏道*《行素園存稿引》：“載于言則為文，表于世則為功，葆于身則為壽。”*毛泽东*《新民主主义论》：“而葆其美妙之青春。”5.保证。《墨子·號令》：“諸卒民居城上者，各葆其左右，左右有罪而不智（知）也，其次伍有罪。”*孫詒讓*閒詁：“葆，*吴*鈔本作保。”6.太保。官名。《吕氏春秋·直諫》：“葆*申*曰：‘先王卜以臣為葆，吉。’”*高誘*注：“葆，太葆，官也。*申*，名也。”7.保姆。《管子·入國》：“五幼，又予之葆。”*尹知章*注：“葆，今之教母。”</w:t>
        <w:br/>
        <w:br/>
        <w:t>（7）通“寶”。珍宝。《馬王堆漢墓帛書·老子甲本·德經》：“我恆有三葆。”《史記·留侯世家》：“果見*穀城山*下黄石，取而葆祠之。”*裴駰*集解引*徐廣*曰：“《史記》珍寶字皆作‘葆’。”*唐**柳宗元*《辯鬼谷子》：“而世之言縱横者，時葆其書。”</w:t>
        <w:br/>
        <w:br/>
        <w:t>（8）小城。后作“堡”。《墨子·迎敵祠》：“凡守城之法，縣師受事，出葆，循溝防，築薦通塗。”《吕氏春秋·疑似》：“為高葆禱於王路，置鼓其上，遠近相聞。”按：《太平御覽》卷三百三十八引“葆”作“堡”。《史記·匈奴列傳》：“侵盜*上郡*葆塞蠻夷，殺略人民。”</w:t>
        <w:br/>
        <w:br/>
        <w:t>（9）通“褓”。婴儿被。《史記·魯周公世家》：“*成王*少，在强葆之中。”*司馬貞*索隱：“强葆即襁褓，古字少，假借用之。”又《趙世家》：“乃二人謀取他人嬰兒負之，衣以文葆，匿山中。”*裴駰*集解引*徐廣*曰：“小兒被曰葆。”</w:t>
        <w:br/>
        <w:br/>
        <w:t>（10）姓。《萬姓統譜·皓韻》：“葆，本朝*葆光先*，*葉縣*人，*正德*中任*高淳縣*訓導。”</w:t>
        <w:br/>
        <w:br/>
        <w:t>（二）bāo　《集韻》博毛切，平豪幫。幽部。</w:t>
        <w:br/>
        <w:br/>
        <w:t>（1）通“褒”。高大。《集韻·𩫞韻》：“葆，廣也。”又：“葆，大也。”*清**朱駿聲*《説文通訓定聲·孚部》：“葆，叚借為褒。”《禮記·禮器》：“祭祀不祈，不麾蚤，不樂葆大。”*鄭玄*注：“葆之言褒也。”*孔穎達*疏：“褒，崇高之稱也。祭之器幣大小長短自有常宜，幣通丈八尺，豆盛四升，不以貴者貪高大為之也。”</w:t>
        <w:br/>
        <w:br/>
        <w:t>（2）通“包”。包裹。*清**朱駿聲*《説文通訓定聲·孚部》：“葆，叚借為包。”《墨子·公孟》：“教人學而執有命，是猶命人葆而去亓（其）冠也。”*畢沅*注：“葆，言包裹其髮。”</w:t>
        <w:br/>
      </w:r>
    </w:p>
    <w:p>
      <w:r>
        <w:t>葇##葇</w:t>
        <w:br/>
        <w:br/>
        <w:t>葇（一）róu　《廣韻》耳由切，平尤日。</w:t>
        <w:br/>
        <w:br/>
        <w:t>〔香葇〕也作“香薷”。唇形科。一年生草本。茎叶可提取芳香油，全草入药。《玉篇·艸部》：“葇，香葇菜，蘇類也。”《集韻·尤韻》：“葇，香葇，菜名。或作薷。”</w:t>
        <w:br/>
        <w:br/>
        <w:t>（二）rǒu　《廣韻》人九切，上有日。</w:t>
        <w:br/>
        <w:br/>
        <w:t>〔䖆葇〕见“䖆”。</w:t>
        <w:br/>
      </w:r>
    </w:p>
    <w:p>
      <w:r>
        <w:t>葈##葈</w:t>
        <w:br/>
        <w:br/>
        <w:t>葈xǐ　《集韻》想止切，上止心。</w:t>
        <w:br/>
        <w:br/>
        <w:t>（1）〔葈耳〕即“苍耳”。菊科。一年生草本。果实称“苍耳子”，倒卵形，有刺，可入药。《楚辭·王逸〈九思·哀歲〉》：“椒瑛兮湼汙，葈耳兮充房。”原注：“葈耳，惡草名也。”</w:t>
        <w:br/>
        <w:br/>
        <w:t>（2）同“枲”。麻。《正字通·艸部》：“葈，俗枲字。”*唐**田再思*《服母齊衰三年議》：“猶子咸衣苴葈，季父不服緦麻。”</w:t>
        <w:br/>
      </w:r>
    </w:p>
    <w:p>
      <w:r>
        <w:t>葉##葉</w:t>
        <w:br/>
        <w:br/>
        <w:t>〔叶〕</w:t>
        <w:br/>
        <w:br/>
        <w:t>《説文》：“葉，艸木之葉也。从艸，枼聲。”按：金文像木上多叶。</w:t>
        <w:br/>
        <w:br/>
        <w:t>（一）yè　《廣韻》與涉切，入葉以。盍部。</w:t>
        <w:br/>
        <w:br/>
        <w:t>（1）叶子。维管植物的营养或光合作用的器官。通常由叶片、叶柄和托叶三部分组成。《説文·艸部》：“葉，艸木之葉也。”《詩·小雅·苕之華》：“其葉青青。”《楚辭·九歌·湘夫人》：“*洞庭*波兮木葉下。”《鶡冠子·天則》：“一葉蔽目，不見*太山*。”*毛泽东*《和柳亚子先生》：“饮茶*粤*海未能忘，索句*渝州*叶正黄。”特指桑叶。*宋**陸游*《過野人家有感》：“隔籬犬吠窺人過，滿箔蠶飢待葉歸。”自注：“*吴*人直謂桑為葉。”*明**朱國楨*《湧幢小品·蠶報》：“諺云：‘仙人難斷葉價。’”</w:t>
        <w:br/>
        <w:br/>
        <w:t>（2）像叶子的东西。如：肺叶；百叶窗。也喻轻飘的东西。如：一叶扁舟。*清**段玉裁*《説文解字注·艸部》：“凡物之薄者，皆得以葉名。”《儀禮·士冠禮》：“贊者洗于房中，側酌醴，加柶，覆之，面葉。”*鄭玄*注：“葉，柶大端。”《釋名·釋用器》：“鏵……其版曰葉，象木葉也。”特指花瓣。*唐**元稹*《連昌宫詞》：“又有牆頭千葉桃，風動落花紅蔌蔌。”</w:t>
        <w:br/>
        <w:br/>
        <w:t>（3）书页。如：册叶；活叶文选。《正字通·艸部》：“書卷次第成帙者，如葉相比，亦曰葉。”《宋史·何涉傳》：“一過目不復再讀，而終身不忘。人問書傳中事，必指卷第册葉所在，驗之果然。”*明**郎瑛*《七修類稿·義理類·久思神助》：“吾母少未讀書……每一番葉，徒悶而退。”《三國演義》第七十八回：“全卷已被燒燬，只剩得一兩葉。”*清**施閏章*《蠖齋詩話·詩有本》：“識者見之，直是一葉空紙耳。”</w:t>
        <w:br/>
        <w:br/>
        <w:t>（4）世；时期。如：20世纪中叶。《詩·商頌·長發》：“昔在中葉，有震有業。”*毛*傳：“葉，世也。”*漢**司馬相如*《上林賦》：“恐後葉靡麗，遂往而不返。”*清**章學誠*《文史通義·古文十弊》：“*明*中葉後，門户朋黨，聲氣相激。”</w:t>
        <w:br/>
        <w:br/>
        <w:t>（5）草名。《管子·地員》：“葉下於𩏴（鬱），𩏴下於莧。”*尹知章*注：“葉，草名，唯生葉，無莖。”*郭沫若*等集校：“疑‘葉’乃昆布或海帶等海生植物，以其僅有葉，故以‘葉’名之，其生地為最低。”</w:t>
        <w:br/>
        <w:br/>
        <w:t>（6）聚积。《方言》卷三：“葉，聚也。……*楚*通語也。”</w:t>
        <w:br/>
        <w:br/>
        <w:t>（7）姓。《通志·氏族略三》：“*葉*氏，舊音攝，後世與木葉同音。”</w:t>
        <w:br/>
        <w:br/>
        <w:t>（二）shè　《廣韻》書涉切，入葉書。盍部。</w:t>
        <w:br/>
        <w:br/>
        <w:t>（1）古邑名。*春秋*时*楚*地。故城在今*河南省**叶县*南。《廣韻·葉韻》：“*葉*，縣名，在*汝州*。”《左傳·成公十五年》：“*楚公子申*遷*許*于*葉*。”</w:t>
        <w:br/>
        <w:br/>
        <w:t>（2）姓。《風俗通》：“*楚**沈尹戍*生*諸梁*，食采於*葉*，因氏焉。”</w:t>
        <w:br/>
      </w:r>
    </w:p>
    <w:p>
      <w:r>
        <w:t>葊##葊</w:t>
        <w:br/>
        <w:br/>
        <w:t>葊同“菴”。《玉篇·艸部》：“葊”，“菴”的古文。*清**劉獻廷*《廣陽雜記》卷二：“本葊有耆舊，遷化已十四載矣，封龕于室，尚未入塔。”</w:t>
        <w:br/>
      </w:r>
    </w:p>
    <w:p>
      <w:r>
        <w:t>葋##葋</w:t>
        <w:br/>
        <w:br/>
        <w:t>葋qú　《廣韻》其俱切，平虞羣。侯部。</w:t>
        <w:br/>
        <w:br/>
        <w:t>草名。《爾雅·釋草》：“葋，艼熒。”*郭璞*注：“未詳。”</w:t>
        <w:br/>
      </w:r>
    </w:p>
    <w:p>
      <w:r>
        <w:t>葌##葌</w:t>
        <w:br/>
        <w:br/>
        <w:t>《説文》：“葌，艸，出*吴林山*。从艸，姦聲。”</w:t>
        <w:br/>
        <w:br/>
        <w:t>jiān　《廣韻》古顔切，平删見。元部。</w:t>
        <w:br/>
        <w:br/>
        <w:t>（1）菅茅。也作“菅”。《説文·艸部》：“葌，艸。出*吴林山*。”《山海經·中山經》：“*吴林之山*，其中多葌草。”*郭璞*注：“亦菅字。”《吴越春秋·闔閭内傳》：“麻絰葌服，然後敢鑄金於山。”*南朝**陳**徐陵*《與楊僕射書》：“京邑丘墟，葌蓬蕭瑟。”</w:t>
        <w:br/>
        <w:br/>
        <w:t>（2）同“蕑”。兰草。*唐**玄應*《一切經音義》卷二：“葌，《字書》：‘與蕑同。’葌，蕑也。《説文》：‘葌，香草也。’”《山海經·中山經》：“（*洞庭之山*）其草多葌、蘪蕪、芍藥、芎藭。”</w:t>
        <w:br/>
      </w:r>
    </w:p>
    <w:p>
      <w:r>
        <w:t>葍##葍</w:t>
        <w:br/>
        <w:br/>
        <w:t>《説文》：“葍，䔰也。从艸，畐聲。”</w:t>
        <w:br/>
        <w:br/>
        <w:t>fú　《廣韻》方六切，入屋非。職部。</w:t>
        <w:br/>
        <w:br/>
        <w:t>旋花。旋花科。多年生缠绕草本。花叶似蕹菜而小。生田野，随地蔓延，对农作物有害，古称“惡菜”。根茎富淀粉，古用救荒，今用酿酒和入药。古又有䔰、藑茅、蕣、萒、爵弁等异名。《説文·艸部》：“葍，䔰也。”《詩·小雅·我行其野》：“我行其野，言采其葍。”*毛*傳：“葍，惡菜也。”</w:t>
        <w:br/>
      </w:r>
    </w:p>
    <w:p>
      <w:r>
        <w:t>葎##葎</w:t>
        <w:br/>
        <w:br/>
        <w:t>《説文》：“葎，艸也。从艸，律聲。”</w:t>
        <w:br/>
        <w:br/>
        <w:t>lǜ　《廣韻》吕䘏切，入術來。術部。</w:t>
        <w:br/>
        <w:br/>
        <w:t>葎草。桑科。多年生缠绕草本。茎和叶柄布满倒刺。茎纤维可造纸，全草供药用。《説文·艸部》：“葎，艸也。”《玉篇·艸部》：“葎，似葛，有刺。”《本草綱目·草部·葎草》：“*時珍*曰：此草莖有細刺，善勒人膚，故名勒草。訛為葎草，又訛為來莓。皆方音也。”</w:t>
        <w:br/>
      </w:r>
    </w:p>
    <w:p>
      <w:r>
        <w:t>葏##葏</w:t>
        <w:br/>
        <w:br/>
        <w:t>《説文》：“葏，艸皃。从艸，津聲。”</w:t>
        <w:br/>
        <w:br/>
        <w:t>jīng　《廣韻》子仙切，平仙精。又《集韻》咨盈切。耕部。</w:t>
        <w:br/>
        <w:br/>
        <w:t>草茂盛貌。《説文·艸部》：“葏，艸皃。”《廣韻·仙韻》：“葏，草茂皃。出《字林》。”《集韻·㒨韻》：“葏，茂皃。《詩》：‘葏葏者莪。’通作菁。”按：今《詩·小雅·菁菁者莪》作“菁菁者莪”。</w:t>
        <w:br/>
      </w:r>
    </w:p>
    <w:p>
      <w:r>
        <w:t>葐##葐</w:t>
        <w:br/>
        <w:br/>
        <w:t>葐（一）pén　《廣韻》蒲奔切，平魂並。諄部。</w:t>
        <w:br/>
        <w:br/>
        <w:t>〔蒛葐〕见“蒛”。</w:t>
        <w:br/>
        <w:br/>
        <w:t>（二）fén　《廣韻》符分切，平文奉。</w:t>
        <w:br/>
        <w:br/>
        <w:t>〔葐蒀〕盛貌；香气盛。《玉篇·艸部》：“蒀，葐蒀，盛皃。”*唐**玄應*《一切經音義》卷七：“葐蒀，香氣，亦盛皃。”《文選·左思〈蜀都賦〉》：“鬱葐蒀以翠微，崛巍巍以峩峩。”*朱珔*集釋：“此處言山巒葱鬱之氣茂盛。”*南朝**齊**劉繪*《詠萍》：“可憐池内萍，葐蒀紫復青。”*南朝**梁**江淹*《思北歸賦》：“霧葐蒀兮半出，雲雜錯兮飛上。”</w:t>
        <w:br/>
      </w:r>
    </w:p>
    <w:p>
      <w:r>
        <w:t>葑##葑</w:t>
        <w:br/>
        <w:br/>
        <w:t>《説文》：“葑，須從也。从艸，封聲。”</w:t>
        <w:br/>
        <w:br/>
        <w:t>（一）fēng　《廣韻》府容切，平鍾非。東部。</w:t>
        <w:br/>
        <w:br/>
        <w:t>芜菁，又名蔓菁。十字花科。一年或二年生草本。直根肥大，质较萝卜致密，有甜味。根和叶作蔬菜。《説文·艸部》：“葑，須從也。”《詩·邶風·谷風》：“采葑采菲，無以下體。”*鄭玄*箋：“此二菜者，蔓菁與葍之類也。”《三國志·吴志·陸遜傳》：“*遜*未答，方催人種葑豆，與諸將弈棊射戲如常。”</w:t>
        <w:br/>
        <w:br/>
        <w:t>（二）fèng　《廣韻》方用切，去用非。</w:t>
        <w:br/>
        <w:br/>
        <w:t>菰根，即茭白根。《廣韻·用韻》：“葑，菰根也。今*江*東有葑田。”《晋書·毛璩傳》：“四面湖澤，皆是菰葑。”《宋史·蘇軾傳》：“（*西）湖*水多葑，自*唐*及*錢氏*，歲輒浚治，*宋*興，廢之，葑積為田，水無幾矣。”</w:t>
        <w:br/>
      </w:r>
    </w:p>
    <w:p>
      <w:r>
        <w:t>葒##葒</w:t>
        <w:br/>
        <w:br/>
        <w:t>〔荭〕</w:t>
        <w:br/>
        <w:br/>
        <w:t>hóng　《廣韻》户公切，平東匣。</w:t>
        <w:br/>
        <w:br/>
        <w:t>水草名。又名“水红”、“红蓼”。蓼科。一年生高大草本，全株有毛，茎高可达3米。生村旁路边和水边湿地。叶阔卵形。夏秋开花，花红色或白色，供观赏。果入药。《廣雅·釋草》：“葒、龍𧀺，馬蓼也。”*宋**唐慎微*《政和證類本草·草部·葒草》：“《圖經》曰：葒草，即水紅也。……今所在下濕地皆有之。似蓼而葉大，赤白色，高丈餘。”*宋**翁元龍*《水龍吟·雪霽登吴山》：“宫柳招鶯，水葒飄雁，隔年春意。”</w:t>
        <w:br/>
      </w:r>
    </w:p>
    <w:p>
      <w:r>
        <w:t>葓##葓</w:t>
        <w:br/>
        <w:br/>
        <w:t>葓hóng　《廣韻》户公切，平東匣。</w:t>
        <w:br/>
        <w:br/>
        <w:t>（1）同“葒”。水草名，即“荭草”。《玉篇·艸部》：“葓，水草也。”《集韻·東韻》：“葓，水艸也。或从紅。”*宋**孫光憲*《風流子》：“菰葉長，水葓開。”</w:t>
        <w:br/>
        <w:br/>
        <w:t>（2）方言。菜名。即蕹菜。*清**施鴻保*《閩雜記》：“葓，水草也。*閩*人以為蔬，謂之葓菜，其莖中空，故亦謂之空心菜。初生貼地延連根，掘置水面若荇藻，然尤滋長。*厦門*城西有池，廣數頃，居民以種葓為業，其利甚溥，俗名*葓菜河*。”</w:t>
        <w:br/>
        <w:br/>
        <w:t>（3）同“篊”。拦河渔具。《北史·慕容儼傳》：“始入而*梁*大都督*侯瑱*、*任約*率水陸軍奄至城下，於上流*鸚鵡洲*造荻葓，竟數里，以塞船路。……衝風驚波，漂斷荻葓。*約*復以鐵鎖連緝，防禦彌切。*儼*還共祈請，風浪夜驚，葓復斷絶。”</w:t>
        <w:br/>
      </w:r>
    </w:p>
    <w:p>
      <w:r>
        <w:t>葔##葔</w:t>
        <w:br/>
        <w:br/>
        <w:t>葔hóu　《廣韻》户鉤切，平侯匣。</w:t>
        <w:br/>
        <w:br/>
        <w:t>〔薃葔〕即莎草。其块茎为香附子。《集韻·矦韻》：“葔，艸名，薃葔，莎。”</w:t>
        <w:br/>
      </w:r>
    </w:p>
    <w:p>
      <w:r>
        <w:t>葕##葕</w:t>
        <w:br/>
        <w:br/>
        <w:t>葕yàn　《集韻》延面切，去線以。</w:t>
        <w:br/>
        <w:br/>
        <w:t>蔓延不断。也作“莚”。《集韻·綫韻》：“莚，蔓莚也。或作葕。”《字彙·艸部》：“葕，蔓延不斷。”</w:t>
        <w:br/>
      </w:r>
    </w:p>
    <w:p>
      <w:r>
        <w:t>葖##葖</w:t>
        <w:br/>
        <w:br/>
        <w:t>葖tū　《廣韻》陀骨切，入没定。術部。</w:t>
        <w:br/>
        <w:br/>
        <w:t>萝卜。《爾雅·釋草》：“葖，蘆萉。”*郭璞*注：“‘萉’宜為‘菔’。蘆菔，蕪菁屬，紫華大根，俗呼雹葖。”*邢昺*疏：“今謂之蘿蔔是也。”</w:t>
        <w:br/>
      </w:r>
    </w:p>
    <w:p>
      <w:r>
        <w:t>著##著</w:t>
        <w:br/>
        <w:br/>
        <w:t>（一）zhù　㊀《廣韻》陟慮切，去御知。魚部。</w:t>
        <w:br/>
        <w:br/>
        <w:t>（1）明显；显著。《楚辭·遠遊》：“與化去而不見兮，名聲著而日延。”*漢**蔡邕*《釋誨》：“是以君子推微達著，尋端見緒。”《宋史·道學傳三·朱熹》：“使陛下好善之心不著，疾惡之意不深。”</w:t>
        <w:br/>
        <w:br/>
        <w:t>（2）表现；显露。《穀梁傳·僖公六年》：“此其言‘圍’，何也？病*鄭*也。著*鄭伯*之罪也。”《人物志·利害》：“夫節清之業著於儀容，發於德行。”《後漢書·竇融傳》：“皆近事暴著，智者所共見也。”*李賢*注：“著，見也。”</w:t>
        <w:br/>
        <w:br/>
        <w:t>（3）明了；使明了。《莊子·則陽》：“彼知*丘*之著於己也。”*成玄英*疏：“著，明也，知*丘*明識*宜僚*是陸沈賢士。”《禮記·祭法》：“*帝嚳*能序星辰以著衆。”*鄭玄*注：“著衆，謂使民興事知休作之期也。”</w:t>
        <w:br/>
        <w:br/>
        <w:t>（4）写作；撰述。《史記·老子韓非列傳》：“於是*老子*迺著書上下篇。”《論衡·自紀》：“雖著鴻麗之論，無所禀階，終不為高。”*唐**白居易*《與元九書》：“始知文章合為時而著，歌詩合為事而作。”又画图。《淮南子·主術》：“*堯*、*舜*所以昌，*桀*、*紂*所以亡，皆著於明堂。”*高誘*注：“著，猶圖也。”又指著作，作品。如：名著；新著；译著。</w:t>
        <w:br/>
        <w:br/>
        <w:t>（5）记载。《墨子·明鬼》：“*周*人從者莫不見，遠者莫不聞，著在*周*之《春秋》。”《左傳·襄公二十三年》：“初，*斐豹*隸也，著於丹書。”《史記·孝文本紀》：“請著之竹帛，宣布天下。”</w:t>
        <w:br/>
        <w:br/>
        <w:t>（6）登记。《管子·立政》：“州長以計于鄉師，鄉師以著于士師。”*劉績*補注：“著，標著也。使傰曹署著其名。”《漢書·杜周傳》：“前主所是，著為律；後主所是，疏為令。”*三國**蜀**諸葛亮*《論遊户自實》：“*荆州*非少人也，而著籍者寡。”</w:t>
        <w:br/>
        <w:br/>
        <w:t>（7）标出。《周禮·天官·典婦功》“比其大小而賈之，物書而楬之”*漢**鄭玄*注：“書其賈數而著其物，若今時題署物。”</w:t>
        <w:br/>
        <w:br/>
        <w:t>（8）明白规定。《禮記·樂記》：“故先王著其教焉。”《隋書·經籍志一》：“因序其得喪，述其議疏，講于人間，漸聞朝廷，後遂著令，與*鄭*氏並立。”</w:t>
        <w:br/>
        <w:br/>
        <w:t>（9）土著。指定居不迁的人。《後漢書·李忠傳》：“墾田增多，三歲閒，流民占著者五萬餘口。”</w:t>
        <w:br/>
        <w:br/>
        <w:t>（10）思念。《小爾雅·廣言》：“著，思也。”《禮記·祭義》：“致愛則存，致慤則著。”*鄭玄*注：“存、著，則謂其思念也。”</w:t>
        <w:br/>
        <w:br/>
        <w:t>⑪补。《廣雅·釋言》：“著，納也。”*王念孫*疏證：“卷四云：‘衲，補也。’衲與納通。”《廣韻·御韻》：“著，補也。”</w:t>
        <w:br/>
        <w:br/>
        <w:t>⑫完成。《廣韻·御韻》：“著，成也。”《禮記·郊特牲》：“由主人之絜，著此水也。”*鄭玄*注：“著，猶成也。言主人齊絜，此水乃成可得也。”</w:t>
        <w:br/>
        <w:br/>
        <w:t>⑬定。《廣韻·御韻》：“著，定也。”《易·雜卦》：“蒙雜而著。”*韓康伯*注：“雜而未知所定也。求發其蒙，則終得所定。著，定也。”</w:t>
        <w:br/>
        <w:br/>
        <w:t>⑭宜。《字彙·艸部》：“著，宜也。”</w:t>
        <w:br/>
        <w:br/>
        <w:t>㊁《集韻》丈吕切，上語澄。</w:t>
        <w:br/>
        <w:br/>
        <w:t>通“宁”。1.古代宫室的门和屏之间。国君视朝和人臣列位的处所。《左傳·昭公十一年》：“朝有著定，會有表。……會朝之言，必聞于表著之位。”*杜預*注：“著定，朝内列位常處謂之表著。”*孔穎達*疏：“著定謂佇立定處，故謂朝内列位常處也。”《國語·周語上》：“大夫、士日恪位著，以儆其官。”*韋昭*注：“著，音宁。中廷之左右曰位，門屏之間曰著也。”2.古代正门内两侧屋之间。《詩·齊風·著》：“俟我於著乎而。”*清**江永*《鄉黨圖考·宁考》：“宁有二。《齊風》：‘俟我於著’，‘俟我於庭’，‘俟我於堂’，著即宁。此是有堂之屋，以門内兩塾間為宁。……*李巡*云：‘正門内兩塾間曰宁’，此是《齊風》之著，不可以此解《爾雅》之宁也。”</w:t>
        <w:br/>
        <w:br/>
        <w:t>㊂《廣韻》丁吕切（《集韻》展吕切），上語知。</w:t>
        <w:br/>
        <w:br/>
        <w:t>（1）通“佇”。滞留。《韓非子·十過》：“兵之著於*晋陽*三年。”*陈奇猷*集釋：“著即佇字，滯留也。”又《外儲説右上》：“*宋*人有酤酒者，升概甚平，遇客甚謹，為酒甚美，縣幟甚高，著然不售，酒酸。”*陈奇猷*集釋引*于恩伯*曰：“著，謂滯留，與不售之義相符。”</w:t>
        <w:br/>
        <w:br/>
        <w:t>（2）通“貯”。贮藏。《韓非子·十過》：“馬猶取之内廐而著之外廐也。”《鹽鐵論·貧富》：“*子貢*以著積顯於諸侯。”</w:t>
        <w:br/>
        <w:br/>
        <w:t>（3）*春秋*时*齐*邑，*汉*为县，*北齐*废。故城在今*山东省**济阳县*西北。《史記·曹相國世家》：“還定*濟北郡*，攻*著*、*漯陰*、*平原*、*鬲*、*盧*。”*司馬貞*索隱：“《地理志》*著縣*屬*濟南*。”</w:t>
        <w:br/>
        <w:br/>
        <w:t>（二）chú　《廣韻》直魚切，平魚澄。魚部。</w:t>
        <w:br/>
        <w:br/>
        <w:t>〔著雍〕古代用以纪年的十干中戊的别称。如称戊午年为“著雍敦牂”。《爾雅·釋天》：“太歲……在戊曰著雍。”</w:t>
        <w:br/>
        <w:br/>
        <w:t>（三）zhuó　《廣韻》張略切，入藥知。又直略切。鐸部。</w:t>
        <w:br/>
        <w:br/>
        <w:t>（1）附着。*唐**慧琳*《一切經音義》卷十二引《桂苑珠叢》：“著，附也。”《字彙·艸部》：“著，麗也，黏也。”《國語·晋語四》：“今戾久矣，戾久將底，底著滯淫，誰能興之？”*韋昭*注：“著，附也。”*戰國**宋玉*《登徒子好色賦》：“著粉則太白，施朱則太赤。”《南史·黄回傳》：“嘗舞楯，*回*使十餘人以水交灑不能著。”</w:t>
        <w:br/>
        <w:br/>
        <w:t>（2）穿上。《廣韻·藥韻》：“著，服衣於身。”《禮記·曲禮上》“就屨，跪而舉之”*漢**鄭玄*注：“就，猶著也。”《樂府詩集·雜曲歌辭·焦仲卿妻》：“著我繡裌裙，事事四五通。”*唐**岑參*《白雪歌送武判官歸京》：“將軍角弓不得控，都護鐵衣冷難著。”</w:t>
        <w:br/>
        <w:br/>
        <w:t>（3）及，到。《三國志·魏志·田豫傳》：“果遇惡風，船皆觸山沉没，波蕩著岸。”*唐**沈佺期*《雜詩三首》之二：“妾家臨*渭北*，春夢著*潦西*。”*宋**黄庭堅*《對酒歌》：“但對清樽即開眼，一杯引人著勝地。”</w:t>
        <w:br/>
        <w:br/>
        <w:t>（4）开（花）；结（实）。*唐**王維*《雜詩》：“來時綺窻前，寒梅著花未。”*宋**蘇軾*《周教授索枸杞因以詩贈》：“春根夏苗秋著子。”</w:t>
        <w:br/>
        <w:br/>
        <w:t>（5）命令；打发。*唐**王建*《和蔣學士新授章服》：“看宣賜處驚回眼，著謝恩時便稱身。”*元**王實甫*《西廂記》第四本第二折：“我著你但去處行監坐守，誰著你迤逗的胡行亂走？”《鏡花緣》第四十回：“姑娘那邊這兩年不時著人問信。”</w:t>
        <w:br/>
        <w:br/>
        <w:t>（6）旧时公文用语，表示命令。《鏡花緣》第六十五回：“著先赴禮部，即照前次試題各補詩賦一卷，仍發謄録。”</w:t>
        <w:br/>
        <w:br/>
        <w:t>（7）用絮填充。《儀禮·士喪禮》：“幎目用緇，方尺二寸，䞓裏，著組繫。”*鄭玄*注：“著，充之以絮也。”*胡培翬*正義：“謂以絮充入緇表䞓裏之中。”也泛指填充。《古詩十九首》之十八：“文綵雙鴛鴦，裁為合歡被，著以長相思，緣以結不解。”</w:t>
        <w:br/>
        <w:br/>
        <w:t>（8）（射）中。《左傳·宣公四年》：“*伯棼*射王，汏輈，及鼓跗，著於丁寧。”《新唐書·韋挺傳》：“矢著左足，隱不言。”</w:t>
        <w:br/>
        <w:br/>
        <w:t>（9）接头处。《周禮·考工記·鮑人》：“眡（視）其著，欲其淺也。……眡其著而淺，則革信也。”*鄭玄*注引*鄭司農*云：“謂郭韋革之札，入韋革淺緣其邊也。”*孫詒讓*正義：“此注言張郭皮革使極伸，則其札之邊緣接入相連著者乃淺而不厚也。”</w:t>
        <w:br/>
        <w:br/>
        <w:t>（10）酒器。《禮記·明堂位》：“著，*殷*尊也。”*鄭玄*注：“著，著地，無足。”</w:t>
        <w:br/>
        <w:br/>
        <w:t>（四）zhāo</w:t>
        <w:br/>
        <w:br/>
        <w:t>（1）放置。*晋**陶潛*《晋故西征大將軍長史孟府君傳》：“文成示*温*，*温*以著坐處。”《齊民要術·種蘘荷》引《葛洪方》：“取蘘荷葉著病人卧席下。”*宋**蘇軾*《南堂》：“更有南堂堪著客，不憂門外故人車。”</w:t>
        <w:br/>
        <w:br/>
        <w:t>（2）围棋下子。*元**蔣正子*《山房隨筆》：“與*聶*碧窗弈棋，余屢北。有賣地仙丹者，國手也。余呼之至，紿*聶*云：‘某有僕能棋，欲試數著不敢？’*聶*俾對枰，連敗數局。”《績資治通鑑·宋孝宗淳熙十二年》：“譬如弈棊，視之如無著，思之既久，著數自至。”</w:t>
        <w:br/>
        <w:br/>
        <w:t>（3）用于答语，表示同意。《兒女英雄傳》第三十二回：“著！著！著！就是這麽著。”</w:t>
        <w:br/>
        <w:br/>
        <w:t>（五）zháo</w:t>
        <w:br/>
        <w:br/>
        <w:t>（1）遇，受到。*唐**司空圖*《早春》：“草嫩侵沙長，冰輕著雨銷。”*宋**陸游*《午寢》：“庭花著雨晴方見，野客叩門去始知。”</w:t>
        <w:br/>
        <w:br/>
        <w:t>（2）燃烧。《物類相感志·飲食》：“以火煑令一著一滅。”</w:t>
        <w:br/>
        <w:br/>
        <w:t>（3）词缀。用于动词词尾。*唐**趙璘*《因話録·商部上》：“雞猪魚蒜，逢著則吃。生老病死，時至則行。”</w:t>
        <w:br/>
        <w:br/>
        <w:t>（4）发出；发生。*元**康進之*《李逵負荆》第一折：“你不知道，我自嫁我的女孩兒，為此著惱。”《鏡花緣》第三十七回：“惟有垂淚，十分著急。”</w:t>
        <w:br/>
        <w:br/>
        <w:t>（六）zhe</w:t>
        <w:br/>
        <w:br/>
        <w:t>助词。1.用在谓词之后，表示动作正在进行或状态的持续。*唐**白居易*《惻惻吟》：“道著姓名人不識。”《景德傳燈録》卷二十：“閑著七間僧堂不宿。”2.用在句末，表示命令祈使或一般告语。《景德傳燈録》卷二十：“師曰：‘卷上簾子著。’”《水滸全傳》第二十一回：“這短命，等得我苦也！老娘先打兩箇耳刮子著。”</w:t>
        <w:br/>
      </w:r>
    </w:p>
    <w:p>
      <w:r>
        <w:t>葘##葘</w:t>
        <w:br/>
        <w:br/>
        <w:t>同“菑”。《説文·艸部》：“葘，不耕田也。从艸，☀。《易》曰：‘不葘，畬。’”《字彙·艸部》：“葘，菑本字。”</w:t>
        <w:br/>
      </w:r>
    </w:p>
    <w:p>
      <w:r>
        <w:t>葙##葙</w:t>
        <w:br/>
        <w:br/>
        <w:t>xiāng　《廣韻》息良切，平陽心。</w:t>
        <w:br/>
        <w:br/>
        <w:t>（1）青葙。一名野鸡冠。苋科。一年生草本。种子称“青葙子”，为清肝明目药。《玉篇·艸部》：“葙，青葙子。”《本草綱目·草部·青葙》：“青葙生田野間，嫩苗似莧可食，長則高三四尺。苗葉花實與雞冠花一樣無别。”</w:t>
        <w:br/>
        <w:br/>
        <w:t>（2）植物名。即蘘荷。《齊民要術·菜茹》：“葙，《廣志》曰：‘葙，根以為菹，香辛。’”参见“蘘”。</w:t>
        <w:br/>
      </w:r>
    </w:p>
    <w:p>
      <w:r>
        <w:t>葚##葚</w:t>
        <w:br/>
        <w:br/>
        <w:t>《説文》：“葚，桑實也。从艸，甚聲。”</w:t>
        <w:br/>
        <w:br/>
        <w:t>（一）shèn　《廣韻》食荏切，上寑船。侵部。</w:t>
        <w:br/>
        <w:br/>
        <w:t>桑树的果实。《説文·艸部》：“葚，桑實也。”《小爾雅·廣物》：“桑之實謂之葚。”《詩·衛風·氓》：“于嗟鳩兮，無食桑葚。”*陸德明*釋文：“葚，本又作椹。桑實也。”《北史·崔逞傳》：“*道武*攻*中山*，未剋，六軍乏糧，問計於*逞*。*逞*曰：‘飛䲭食葚而改音，《詩》稱其事，可取以助糧。’”</w:t>
        <w:br/>
        <w:br/>
        <w:t>（二）rèn</w:t>
        <w:br/>
        <w:br/>
        <w:t>口语。桑葚儿。</w:t>
        <w:br/>
      </w:r>
    </w:p>
    <w:p>
      <w:r>
        <w:t>葛##葛</w:t>
        <w:br/>
        <w:br/>
        <w:t>《説文》：“葛，絺綌艸也。从艸，曷聲。”</w:t>
        <w:br/>
        <w:br/>
        <w:t>（一）gé　《廣韻》古達切，入曷見。月部。</w:t>
        <w:br/>
        <w:br/>
        <w:t>（1）植物名。豆科。藤本，有块根。茎皮纤维可织葛布和作造纸原料。根富淀粉，供食用和入药。《説文·艸部》：“葛，絺綌艸也。”《易·困》：“困于葛、藟。”*孔穎達*疏：“葛、藟，引蔓纏繞之草。”《詩·周南·葛覃》：“葛之覃兮，施于中谷。”《左傳·宣公八年》：“葬*敬嬴*，旱，無麻，始用葛茀。”</w:t>
        <w:br/>
        <w:br/>
        <w:t>（2）葛布。用葛织成的布。《韓非子·外儲説左下》：“冬羔裘，夏葛衣。”《宋書·隱逸傳·陶潛》：“值其酒熟，取頭上葛巾漉酒。”*唐**杜甫*《端五日賜衣》：“細葛含風軟，香羅疊雪輕。”</w:t>
        <w:br/>
        <w:br/>
        <w:t>（3）夏衣代称。*宋**辛棄疾*《水調歌頭·題永豐楊少游提點一枝堂》：“一葛一裘經歲，一鉢一瓶終日，*老子*舊家風。”</w:t>
        <w:br/>
        <w:br/>
        <w:t>（4）草木纤维制成的织物。《齊民要術》卷十引*晋**郭義恭*《廣志》：“芭蕉，一名芭菹，其莖解散如絲，織以為葛，謂之蕉葛。”《後漢書·王符傳》：“葛子升越，筩中女布。”*李賢*注：“*沈懷遠*《南越志》曰：‘蕉布之品有三：有蕉布，有竹子布，又有葛焉。雖精麤之殊，皆同出而異名。’”</w:t>
        <w:br/>
        <w:br/>
        <w:t>（5）表面有横棱的纺织品，用丝或化纤长丝作经，棉线或毛线作纬。如：毛葛；华丝葛。</w:t>
        <w:br/>
        <w:br/>
        <w:t>（6）通“褐（hè）”。粗布。*清**朱駿聲*《説文通訓定聲·泰部》：“葛，叚借為褐。”《穀梁傳·昭公八年》：“以葛覆質以為槷。”*范甯*注：“葛，或為褐。”</w:t>
        <w:br/>
        <w:br/>
        <w:t>（7）通“蓋（gài）”。掩覆。《逸周書·酆保》：“葛其戎謀，族乃不罰。”*孔晁*注：“葛，古通蓋。掩覆也。”</w:t>
        <w:br/>
        <w:br/>
        <w:t>（8）古国名。地在今*河南省**宁陵县*东北。《孟子·滕文公下》：“*湯*居*亳*，與*葛*為鄰。”</w:t>
        <w:br/>
        <w:br/>
        <w:t>（二）gě　《廣韻》古達切，入曷見。</w:t>
        <w:br/>
        <w:br/>
        <w:t>姓。《通志·氏族略二》：“*葛*氏，*嬴*姓，*夏*時諸侯，子孫以國為氏。又《風俗通》云：*葛天氏*之裔。又*賀葛*氏改為*葛*氏，虜姓也。”</w:t>
        <w:br/>
      </w:r>
    </w:p>
    <w:p>
      <w:r>
        <w:t>葜##葜</w:t>
        <w:br/>
        <w:br/>
        <w:t>葜qiā　《集韻》丘八切，入黠溪。</w:t>
        <w:br/>
        <w:br/>
        <w:t>〔菝葜〕见“菝”。</w:t>
        <w:br/>
      </w:r>
    </w:p>
    <w:p>
      <w:r>
        <w:t>葝##葝</w:t>
        <w:br/>
        <w:br/>
        <w:t>葝（一）qíng　《廣韻》渠京切，平庚羣。耕部。</w:t>
        <w:br/>
        <w:br/>
        <w:t>山薤，又称“野藠头”。百合科。多年生草本。生山地。《爾雅·釋草》：“葝，山薤。”*郭璞*注：“今山中多有此菜，皆如人家所種者。”</w:t>
        <w:br/>
        <w:br/>
        <w:t>（二）jìng　《集韻》堅正切，去勁見。耕部。</w:t>
        <w:br/>
        <w:br/>
        <w:t>鼠尾草。唇形科。一年生草本。《爾雅·釋草》：“葝，鼠尾。”*郭璞*注：“可以染皁。”按：*蘇頌*《圖經本草》云：“鼠尾草，舊不載所出州土，云生平澤中，今所在有之，惟*黔中*人採為藥。苗如蒿，夏生莖端，作四五穗，穗若車前，花有赤白二色。《爾雅》謂‘葝，鼠尾’，云‘可以染皂草也’。四月採葉，七月採花陰乾，古治痢多用之。”</w:t>
        <w:br/>
      </w:r>
    </w:p>
    <w:p>
      <w:r>
        <w:t>葞##葞</w:t>
        <w:br/>
        <w:br/>
        <w:t>葞mǐ　《廣韻》綿婢切，上紙明。支部。</w:t>
        <w:br/>
        <w:br/>
        <w:t>莽草，可毒鱼。《爾雅·釋草》：“葞，春草。”*郭璞*注：“一名芒草。《本草》云。”*邢昺*疏：“案：《本草》：‘莽草，一名葞，一名春草。’*陶*注云：‘今是處皆有，葉青辛烈者良，今俗呼為菵草也。’*郭*云芒草者，所見本異也。”按：*李时珍*以葞为白薇，说与*陶*异。见《本草綱目·草部·白微》。</w:t>
        <w:br/>
      </w:r>
    </w:p>
    <w:p>
      <w:r>
        <w:t>葟##葟</w:t>
        <w:br/>
        <w:br/>
        <w:t>《説文》：“𤯷，華榮也。从舜，生聲。讀若皇。《爾雅》曰：‘𤯷華也。’葟，𤯷或从艸、皇。”</w:t>
        <w:br/>
        <w:br/>
        <w:t>huáng　《廣韻》胡光切，平唐匣。陽部。</w:t>
        <w:br/>
        <w:br/>
        <w:t>（1）草木花。又花美貌。《爾雅·釋草》：“蕍、芛、葟、華，榮。”*邢昺*疏：“葟亦華也。”《説文·舜部》：“𤯷，華榮也。葟，𤯷或从艸、皇。”《玉篇·艸部》：“葟，葟、榮，亦花之美也。”</w:t>
        <w:br/>
        <w:br/>
        <w:t>（2）草木茂盛。《廣雅·釋訓》：“葟葟，茂也。”*王念孫*疏證：“此謂草木之盛也。”</w:t>
        <w:br/>
      </w:r>
    </w:p>
    <w:p>
      <w:r>
        <w:t>葠##葠</w:t>
        <w:br/>
        <w:br/>
        <w:t>葠（一）shēn　《集韻》疏簪切，平侵生。</w:t>
        <w:br/>
        <w:br/>
        <w:t>同“薓（參）”。药草名。《廣雅·釋草》：“葠，地精人蔘也”。*王念孫*疏證：“各本俱作‘地精人葠也’。《御覽》引《廣雅》作‘葠，地精人蔘也’。”《集韻·侵韻》：“薓，《説文》：‘人薓，藥艸，出*上黨*。’或作𦺭，通作蔘、參。”</w:t>
        <w:br/>
        <w:br/>
        <w:t>（二）shān　《玉篇》舒鹽切，又《集韻》子鴆切。</w:t>
        <w:br/>
        <w:br/>
        <w:t>同“苫”。《玉篇·艸部》：“葠，葠猶苫也，草自藉也。或作苫。”</w:t>
        <w:br/>
      </w:r>
    </w:p>
    <w:p>
      <w:r>
        <w:t>葡##葡</w:t>
        <w:br/>
        <w:br/>
        <w:t>葡（一）bèi　《集韻》平祕切，去至並。</w:t>
        <w:br/>
        <w:br/>
        <w:t>同“𤰈（備）”。齐备。《集韻·至韻》：“葡，《説文》：‘具也。’通作備。”按：《説文·用部》作“𤰈”。</w:t>
        <w:br/>
        <w:br/>
        <w:t>（二）pú　《韻學集成》薄胡切。</w:t>
        <w:br/>
        <w:br/>
        <w:t>（1）〔葡萄〕也作“蒲陶”、“蒲萄”。葡萄科，落叶木质藤本。浆果以圆形和椭圆形居多，黑、红、紫、黄或绿色。原产*欧洲*、*亚洲*西部和*非洲*北部，相传*汉**张骞*从*西域**大宛*传入。《韻學集成·模韻》：“葡，為蒲萄字。”</w:t>
        <w:br/>
        <w:br/>
        <w:t>（2）国名。*葡萄牙*的简称。</w:t>
        <w:br/>
      </w:r>
    </w:p>
    <w:p>
      <w:r>
        <w:t>葢##葢</w:t>
        <w:br/>
        <w:br/>
        <w:t>同“蓋（盖）”。《説文·艸部》：“葢，苫也。从艸，盇聲。”*邵瑛*羣經正字：“今經典多作蓋。……俗又作盖。”《玉篇·皿部》：“葢”，同“蓋”。*唐**虞世南*《門有車馬客行》：“白鶴隨飛葢，朱路入鳴笳。”</w:t>
        <w:br/>
      </w:r>
    </w:p>
    <w:p>
      <w:r>
        <w:t>董##董</w:t>
        <w:br/>
        <w:br/>
        <w:t>（一）dǒng　《廣韻》多動切，上董端。東部。</w:t>
        <w:br/>
        <w:br/>
        <w:t>（1）督察；监督。《左傳·昭公十三年》：“告之以文辭，董之以武師。”*晋**陸機*《漢高祖功臣頌》：“肅肅*荆王*，董我三軍。”*宋**李誡*《進新修〈營造法式〉序》：“董役之官，才非兼技。”</w:t>
        <w:br/>
        <w:br/>
        <w:t>（2）正，守正。《爾雅·釋詁下》：“董、督，正也。”*郭璞*注：“皆謂御正。”《楚辭·九章·涉江》：“余將董道而不豫兮，固將重昏而終身。”《後漢書·岑晊傳》：“慨然有董正天下之志。”*明*佚名《飛丸記》：“胸中常董，玉石要分種。”</w:t>
        <w:br/>
        <w:br/>
        <w:t>（3）固，深藏。《廣雅·釋詁二》：“董，固也。”*王念孫*疏證引《方言》：“鈵、董，固也。”《史記·扁鵲倉公列傳》：“年六十以上，氣當大董。”*裴駰*集解引*徐廣*曰：“董謂深藏之。”</w:t>
        <w:br/>
        <w:br/>
        <w:t>（4）古地名。*春秋*时*晋*地，在今*山西省**万荣县*西。《左傳·文公六年》：“改蒐于*董*。”*杜預*注：“*河東**汾隂縣*有*董*亭。”</w:t>
        <w:br/>
        <w:br/>
        <w:t>（5）姓。《通志·氏族略三》：“*董*氏，*己*姓，或言*姬*姓。*黄帝*之裔孫有*𩘷叔安*，生*董父*，其後遂為*董*氏。”</w:t>
        <w:br/>
        <w:br/>
        <w:t>（二）zhǒng　《集韻》主勇切，上腫章。</w:t>
        <w:br/>
        <w:br/>
        <w:t>〔董董〕也作“種種”。短貌。《左傳·昭公三年》“余髮如此種種，余奚能為”*唐**陸德明*釋文：“*徐*本作董董，音章勇反。短也。”</w:t>
        <w:br/>
      </w:r>
    </w:p>
    <w:p>
      <w:r>
        <w:t>葤##葤</w:t>
        <w:br/>
        <w:br/>
        <w:t>〔荮〕</w:t>
        <w:br/>
        <w:br/>
        <w:t>zhòu　《廣韻》除柳切，上有澄。</w:t>
        <w:br/>
        <w:br/>
        <w:t>（1）草名。《玉篇·艸部》：“葤，草名。”</w:t>
        <w:br/>
        <w:br/>
        <w:t>（2）用草包裹。《廣韻·有韻》：“葤，裹也。”《集韻·有韻》：“葤，草包物也。”</w:t>
        <w:br/>
        <w:br/>
        <w:t>（3）量词。碗碟等用草绳束成一捆叫一荮。如：一荮碗。</w:t>
        <w:br/>
      </w:r>
    </w:p>
    <w:p>
      <w:r>
        <w:t>葥##葥</w:t>
        <w:br/>
        <w:br/>
        <w:t>《説文》：“葥，山苺也。从艸，歬聲。”</w:t>
        <w:br/>
        <w:br/>
        <w:t>（一）jiàn　《廣韻》子賤切，去線精。元部。</w:t>
        <w:br/>
        <w:br/>
        <w:t>（1）悬钩子。又名“山莓”。蔷薇科。直立灌木。有刺。果实为聚合的小核果，红色，味甜，可制果酱、酿酒和入药。《爾雅·釋草》：“葥，山莓。”*郭璞*注：“今之木莓也，實似藨莓而大，亦可食。”</w:t>
        <w:br/>
        <w:br/>
        <w:t>（2）地肤。藜科。一年生高大草本。果实称“地肤子”，可入药。老株可制扫帚。《爾雅·釋草》：“葥，王彗。”*郭璞*注：“王帚也，似藜，其樹可以為埽蔧，*江*東呼之曰落帚。”</w:t>
        <w:br/>
        <w:br/>
        <w:t>（二）qián　《集韻》才先切，平先從。</w:t>
        <w:br/>
        <w:br/>
        <w:t>〔車葥〕即“車前”。药草名。《集韻·先韻》：“葥，車葥，藥草。”</w:t>
        <w:br/>
      </w:r>
    </w:p>
    <w:p>
      <w:r>
        <w:t>葦##葦</w:t>
        <w:br/>
        <w:br/>
        <w:t>〔苇〕</w:t>
        <w:br/>
        <w:br/>
        <w:t>《説文》：“葦，大葭也。从艸，韋聲。”</w:t>
        <w:br/>
        <w:br/>
        <w:t>wěi　㊀《廣韻》于鬼切，上尾云。微部。</w:t>
        <w:br/>
        <w:br/>
        <w:t>（1）芦苇。《説文·艸部》：“葦，大葭也。”《廣韻·尾韻》：“葦，蘆葦。”*宋**沈括*《夢溪補筆談》卷三：“予今詳諸家所釋，葭、蘆、葦，皆蘆也。則菼、薍、萑，自當是荻耳。”《詩·豳風·七月》：“七月流火，八月萑葦。”*孔穎達*疏：“初生為葭，長大為蘆，成則名為葦。”《漢書·終軍傳》：“*南越*竄屏葭葦，與鳥魚同羣，正朔不及其俗。”*唐**顧況*《宿湖邊山寺》：“蒲團僧定風過席，葦岸漁歌月墮江。”</w:t>
        <w:br/>
        <w:br/>
        <w:t>（2）变动貌。《漢書·王莽傳中》：“懼然祗畏，葦然閔*漢氏*之終不可濟。”*顔師古*注：“葦然，變動之貌也。”</w:t>
        <w:br/>
        <w:br/>
        <w:t>㊁《集韻》于貴切，去未云。</w:t>
        <w:br/>
        <w:br/>
        <w:t>通“緯”。编织。《莊子·列禦寇》“河上有家貧恃緯蕭而食者”*唐**陸德明*釋文：“緯，織也。蕭，荻蒿也。織蕭以為畚而賣之。本或作葦。”</w:t>
        <w:br/>
      </w:r>
    </w:p>
    <w:p>
      <w:r>
        <w:t>葧##葧</w:t>
        <w:br/>
        <w:br/>
        <w:t>葧bó　《集韻》薄没切，入没並。</w:t>
        <w:br/>
        <w:br/>
        <w:t>（1）〔蒡葧〕白蒿。《廣雅·釋草》：“繁母，蒡葧也。”*王念孫*疏證：“蒡葧，雙聲也。……旁勃，一作彭勃。……彭勃，白蒿也。”</w:t>
        <w:br/>
        <w:br/>
        <w:t>（2）花蕊。《正字通·艸部》：“葧，花蕊也。通作勃。麻花俗曰麻勃，即麻蕊也。《齊民要術》曰：‘麻放勃時，拔去雄者。’據此説，葧與蓓藟義同。”</w:t>
        <w:br/>
      </w:r>
    </w:p>
    <w:p>
      <w:r>
        <w:t>葨##葨</w:t>
        <w:br/>
        <w:br/>
        <w:t>葨wēi　《廣韻》烏恢切，平灰影。</w:t>
        <w:br/>
        <w:br/>
        <w:t>草名。《玉篇·艸部》：“葨，草。”《廣韻·灰韻》：“葨，山草。”</w:t>
        <w:br/>
      </w:r>
    </w:p>
    <w:p>
      <w:r>
        <w:t>葩##葩</w:t>
        <w:br/>
        <w:br/>
        <w:t>《説文》：“葩，華也。从艸，皅聲。”</w:t>
        <w:br/>
        <w:br/>
        <w:t>pā　《廣韻》普巴切，平麻滂。魚部。</w:t>
        <w:br/>
        <w:br/>
        <w:t>（1）草木的花。《説文·艸部》：“葩，華也。”《玉篇·艸部》：“葩，草木華也。”*唐**慧琳*《一切經音義》卷二十八引《聲類》：“*秦*人謂花為葩也。”*漢**張衡*《思玄賦》：“天地烟煴，百☀含葩。”*晋**范堅*《安石榴賦》：“荑應春以吐緑，葩涉夏而揚朱。”《紅樓夢》第五回：“一個是閬苑仙葩，一個是美玉無瑕。”</w:t>
        <w:br/>
        <w:br/>
        <w:t>（2）华丽；华美。*清**段玉裁*《説文解字注·艸部》：“葩之訓華者，艸木花也。亦華麗也，艸木花最麗，故凡物盛麗皆曰華。*韓愈*曰：‘《詩》正而葩’，謂正而文也。”*清**全祖望*《滎陽外史題詞》：“然*楊氏*（*廉夫*）之文奇而葩，先生之文質以厚。”</w:t>
        <w:br/>
        <w:br/>
        <w:t>（3）草花白。《廣韻·麻韻》：“葩，草花白。”</w:t>
        <w:br/>
      </w:r>
    </w:p>
    <w:p>
      <w:r>
        <w:t>葪##葪</w:t>
        <w:br/>
        <w:br/>
        <w:t>葪jì　《玉篇》古麗切。</w:t>
        <w:br/>
        <w:br/>
        <w:t>（1）同“薊”。1.草名。《玉篇·艸部》：“葪，同薊。俗。”《太平廣記》卷二百三十二引《玉堂閒話》：“*徐*、*宿*之界有*陴湖*。周數百里，兩州之莞、葪、萑、葦，迨芰荷之類，賴以資之。”2.地名。*遼**張輪翼*《羅漢院八大靈塔記》：“控异俗一字之鎮，枕*葪*壤兩川之心。”</w:t>
        <w:br/>
        <w:br/>
        <w:t>（2）割。《篇海類編·花木類·艸部》：“葪，割也。”</w:t>
        <w:br/>
      </w:r>
    </w:p>
    <w:p>
      <w:r>
        <w:t>葫##葫</w:t>
        <w:br/>
        <w:br/>
        <w:t>葫hú　《廣韻》户吴切，平模匣。又荒烏切。</w:t>
        <w:br/>
        <w:br/>
        <w:t>（1）大蒜。《玉篇·艸部》：“葫，大蒜也。”《本草綱目·菜部·葫》：“*弘景*曰：‘今人謂葫為大蒜，蒜為小蒜，以其氣類相似也。’*時珍*曰：‘按：*孫愐*《唐韻》云：*張騫*使*西域*，始得大蒜、胡荽。則小蒜乃中土舊有，而大蒜出胡地，故有胡名。’”</w:t>
        <w:br/>
        <w:br/>
        <w:t>（2）草名。《廣韻·模韻》：“葫，艸名。”</w:t>
        <w:br/>
        <w:br/>
        <w:t>（3）葫芦的简称。*唐**馮贄*《雲仙雜記》卷四：“*王筠*好弄葫蘆，每吟詩則注於葫，傾已復注，若擲之於地，則詩成矣。”</w:t>
        <w:br/>
      </w:r>
    </w:p>
    <w:p>
      <w:r>
        <w:t>葬##葬</w:t>
        <w:br/>
        <w:br/>
        <w:t>《説文》：“葬，藏也。从死在茻中。一其中，所以薦之。《易》曰：‘古之葬者，厚衣之以薪。’”</w:t>
        <w:br/>
        <w:br/>
        <w:t>zàng　《廣韻》則浪切，去宕精。陽部。</w:t>
        <w:br/>
        <w:br/>
        <w:t>掩埋尸体。《説文·茻部》：“葬，藏也。”《禮記·檀弓上》：“葬也者，藏也；藏也者，欲人之弗得見也。”《楚辭·漁父》：“寧赴*湘*流，葬於江魚之腹中。”《紅樓夢》第二十七回：“儂今葬花人笑癡，他年葬儂知是誰。”后泛指处理尸体的方式。如：火葬；海葬。</w:t>
        <w:br/>
      </w:r>
    </w:p>
    <w:p>
      <w:r>
        <w:t>葭##葭</w:t>
        <w:br/>
        <w:br/>
        <w:t>《説文》：“葭，葦之未秀者。从艸，叚聲。”</w:t>
        <w:br/>
        <w:br/>
        <w:t>（一）jiā　《廣韻》古牙切，平麻見。魚部。</w:t>
        <w:br/>
        <w:br/>
        <w:t>（1）初生的芦苇。《説文·艸部》：“葭，葦之未秀者。”《詩·召南·騶虞》：“彼茁者葭，壹發五豝。”*毛*傳：“葭，蘆也。”*鄭玄*箋：“記蘆始出者，著春田之早晚。”*孔穎達*疏：“‘葭，蘆。’《釋草》文。*李巡*曰：‘葦初生。’”*漢**司馬相如*《子虚賦》：“其埤濕則生藏莨蒹葭。”*南朝**齊**謝朓*《休沐重還丹陽道中》：“汀葭稍靡靡，江菼復依依。”</w:t>
        <w:br/>
        <w:br/>
        <w:t>（2）通“笳”。古管乐器。《文選·張衡〈西京賦〉》：“發引和，校鳴葭，奏淮南，度陽阿。”*李善*注引*薛綜*曰：“葭，更校急之乃鳴。”*南朝**梁**江淹*《倡婦自悲賦》：“霜繞衣而葭冷，風飄輪而景昃。”*唐**杜甫*《小至》：“刺繡五紋添弱線，吹葭六琯動飛灰。”</w:t>
        <w:br/>
        <w:br/>
        <w:t>（3）古州名、旧县名。治今*陕西省**佳县*。</w:t>
        <w:br/>
        <w:br/>
        <w:t>（4）姓。《萬姓統譜·麻韻》：“葭，*漢**葭衆*。”</w:t>
        <w:br/>
        <w:br/>
        <w:t>（二）xiá　《集韻》何加切，平麻匣。</w:t>
        <w:br/>
        <w:br/>
        <w:t>（1）通“遐”。远。《後漢書·文苑傳上·杜篤》：“今天下新定，矢石之勤始瘳，而主上方以邊垂為憂，忿葭萌之不柔。”*李賢*注：“*楊子雲*《長楊賦》曰：‘遐萌為之不安。’謂遠人也。案：*篤*此賦每取*子雲*《甘泉》、《長楊賦》事，意此‘葭’即‘遐’也。”</w:t>
        <w:br/>
        <w:br/>
        <w:t>（2）同“蕸”。荷叶。《集韻·麻韻》：“蕸，《爾雅》：‘芙蕖，其葉蕸。’或省。”</w:t>
        <w:br/>
      </w:r>
    </w:p>
    <w:p>
      <w:r>
        <w:t>葮##葮</w:t>
        <w:br/>
        <w:br/>
        <w:t>葮duàn　《集韻》徒玩切，去换定。</w:t>
        <w:br/>
        <w:br/>
        <w:t>同“椴”。木名，即木槿。《集韻·换韻》：“葮，木名，槿也。通作椴。”</w:t>
        <w:br/>
      </w:r>
    </w:p>
    <w:p>
      <w:r>
        <w:t>葯##葯</w:t>
        <w:br/>
        <w:br/>
        <w:t>葯yào　《廣韻》於略切，入藥影。又於角切。</w:t>
        <w:br/>
        <w:br/>
        <w:t>（1）白芷的叶。又指白芷。伞形科。多年生草本。古称香草。根入药。《廣雅·釋草》：“白芷，其葉謂之葯。”*王念孫*疏證：“白芷，以根得名也。*蘇頌*《本草圖經》云：‘白芷，根長尺餘，白色，粗細不等，枝幹去地五寸已上。春生葉，相對婆娑，紫色，濶三指許。’是白芷根與葉殊色，故以白芷名其根，又别以葯名其葉也。若然，則《九歌》云：‘辛夷楣兮葯房’、‘芷葺兮荷屋’，《七諫》云：‘捐葯芷與杜衡兮’，《九懷》云：‘芷閭兮葯房’，當竝是根葉分舉矣。但芷、葯雖根葉殊稱，究為一草，故*王逸*《九歌》注云：‘葯，白芷也。’《西山經》：‘*號山*，其草多葯。’《淮南·脩務訓》：‘身若秋葯被風。’*郭璞*、*高誘*注竝與*王逸*同，是白芷亦得通稱為葯也。”</w:t>
        <w:br/>
        <w:br/>
        <w:t>（2）花药。花的雄蕊顶端膨大呈囊状的部分，由两个药室组成，内有花粉囊。</w:t>
        <w:br/>
        <w:br/>
        <w:t>（3）通“約（yuē）”。缠绕。《文選·潘岳〈射雉賦〉》：“首葯緑素，身拕黼繪。”*李善*注引*徐爰*曰：“《方言》曰：‘葯，纏也。’猶纏裹也。言雉首緑色，頸葯素也。葯，烏角切。”</w:t>
        <w:br/>
        <w:br/>
        <w:t>（4）同“藥”。</w:t>
        <w:br/>
      </w:r>
    </w:p>
    <w:p>
      <w:r>
        <w:t>葰##葰</w:t>
        <w:br/>
        <w:br/>
        <w:t>《説文》：“葰，䕬屬，可以香口。从艸，俊聲。”</w:t>
        <w:br/>
        <w:br/>
        <w:t>（一）suī　《廣韻》息遺切，平脂心。脂部。</w:t>
        <w:br/>
        <w:br/>
        <w:t>廉姜。姜类植物。《説文·艸部》：“葰，䕬屬，可以香口。”《廣雅·釋草》：“廉薑，葰也。”</w:t>
        <w:br/>
        <w:br/>
        <w:t>（二）jùn　《集韻》祖峻切，去稕精。</w:t>
        <w:br/>
        <w:br/>
        <w:t>大。《文選·司馬相如〈上林賦〉》：“長千仞，大連抱。夸條直暢，實葉葰楙。”*李善*注引*司馬彪*曰：“葰，大也。”</w:t>
        <w:br/>
        <w:br/>
        <w:t>（三）suǒ　《廣韻》蘇果切，上果心。又沙瓦切。</w:t>
        <w:br/>
        <w:br/>
        <w:t>（1）〔葰人〕*汉*代县名，属*太原郡*。故城在今*山西省**繁峙县*境。《廣韻·果韻》：“葰，*葰人縣*，在*上黨*。”《漢書·地理志上》：“*太原郡*，縣二十一：……*葰人*。”</w:t>
        <w:br/>
        <w:br/>
        <w:t>（2）姓。《正字通·艸部》：“葰，姓。見《姓苑》。”</w:t>
        <w:br/>
      </w:r>
    </w:p>
    <w:p>
      <w:r>
        <w:t>葱##葱</w:t>
        <w:br/>
        <w:br/>
        <w:t>葱（一）cōng　《廣韻》倉紅切，平東清。東部。</w:t>
        <w:br/>
        <w:br/>
        <w:t>（1）葱类植物。种类很多，主要有大葱、细香葱等。作蔬菜、香辛料和药用。《玉篇·艸部》：“葱，葷菜也。”《禮記·内則》：“膾，春用葱，秋用芥。”*晋**潘岳*《閑居賦》：“菜則葱韭蒜芋，青筍紫薑。”</w:t>
        <w:br/>
        <w:br/>
        <w:t>（2）青绿色。《爾雅·釋器》：“青謂之葱。”*郭璞*注：“淺青。”《詩·小雅·采芑》：“服其命服，朱芾斯皇，有瑲葱珩。”*毛*傳：“葱，蒼也。”《禮記·玉藻》：“三命赤韍葱衡。”*南朝**梁**簡文帝*《和湘東王首夏》：“竹水俱葱翠，花蝶兩飛翔。”</w:t>
        <w:br/>
        <w:br/>
        <w:t>（二）chuāng　《集韻》初江切，平江初。陽部。</w:t>
        <w:br/>
        <w:br/>
        <w:t>〔葱靈〕有窗的载衣物车。《左傳·定公九年》：“載葱靈，寢於其中而逃。”*杜預*注：“葱靈，輜車名。”*阮元*校勘記：“《傳》之葱字即《説文》之囱字。在牆曰牖，在屋曰囱。或作窗，此假葱為之。”</w:t>
        <w:br/>
      </w:r>
    </w:p>
    <w:p>
      <w:r>
        <w:t>葲##葲</w:t>
        <w:br/>
        <w:br/>
        <w:t>葲quán　《廣韻》疾緣切，平仙從。</w:t>
        <w:br/>
        <w:br/>
        <w:t>〔𦭵葲〕见“𦭵”。</w:t>
        <w:br/>
      </w:r>
    </w:p>
    <w:p>
      <w:r>
        <w:t>葳##葳</w:t>
        <w:br/>
        <w:br/>
        <w:t>葳wēi　《廣韻》於非切，平微影。</w:t>
        <w:br/>
        <w:br/>
        <w:t>〔葳蕤〕1.草木叶下垂貌。《集韻·微韻》：“葳，葳蕤，艸木盛皃。”*漢**東方朔*《七諫·初放》：“便娟之修竹兮，寄生乎江潭。上葳蕤而防露兮，下泠泠而來風。”*唐**張九齡*《感遇》之一：“蘭葉春葳蕤，桂華秋皎潔。”2.羽毛饰物貌。《漢書·司馬相如傳》：“錯翡翠之葳蕤，繆繞玉綏。”*顔師古*注：“葳蕤，羽飾貌。”《文選·張衡〈南都賦〉》：“望翠華兮葳蕤，建太常兮裶裶。”*劉良*注：“葳蕤，旗貌。”3.华丽；光采。《樂府詩集·雜曲歌辭·焦仲卿妻》：“妾有繡腰襦，葳蕤自生光。”*唐**韓愈*《歸彭城》：“言詞多感激，文字少葳蕤。”4.委靡不振。《史記·司馬相如列傳》：“紛綸葳蕤，堙滅而不稱者，不可勝數也。”*司馬貞*索隱引*胡廣*曰：“葳蕤，委頓也。”*清**憂患餘生*《鄰女語》：“我的父親何等激昂，難道我就是這樣的葳蕤不成？”5.草名，即玉竹。百合科。多年生草本。地下具竹鞭状肉质根茎。根茎入药。也作“萎蕤”。《本草綱目·草部·萎蕤》：“*時珍*曰：按：*黄公紹*《古今韻會》云：‘葳蕤，草木葉垂之貌。’此草根長多鬚，如冠纓下垂之緌而有威儀，故以名之。凡羽蓋旌旗之纓緌，皆象葳蕤，是矣。”按：*南朝**梁**任昉*《述異記》下：“葳蕤草，一名麗草，又呼為女草，*江**浙*中呼娃草。”当是另种。</w:t>
        <w:br/>
      </w:r>
    </w:p>
    <w:p>
      <w:r>
        <w:t>葴##葴</w:t>
        <w:br/>
        <w:br/>
        <w:t>《説文》：“葴，馬藍也。从艸，咸聲。”</w:t>
        <w:br/>
        <w:br/>
        <w:t>（一）zhēn　《廣韻》職深切，平侵章。侵部。</w:t>
        <w:br/>
        <w:br/>
        <w:t>（1）马蓝。爵床科。多年生植物。叶可制蓝靛；叶、根和根茎供药用。《爾雅·釋草》：“葴，馬藍。”*郭璞*注：“今大葉冬藍也。”*漢**司馬相如*《子虚賦》：“其高燥則生葴菥苞荔，薛莎青薠。”</w:t>
        <w:br/>
        <w:br/>
        <w:t>（2）酸浆。茄科。多年生草本。果实、根及全草供药用。《爾雅·釋草》：“葴，寒漿。”*郭璞*注：“今酸漿草，*江*東呼曰苦葴。”《本草綱目·草部·酸漿》：“*時珍*曰：酸漿，以子之味名也。苦葴、苦耽，以苗之味名也。”</w:t>
        <w:br/>
        <w:br/>
        <w:t>（二）qián　《集韻》其淹切，平鹽羣。</w:t>
        <w:br/>
        <w:br/>
        <w:t>人名用字。也作“鍼”。《集韻·鹽韻》：“鍼，闕，人名。《春秋傳》*秦*有*鍼虎*。或作葴。”</w:t>
        <w:br/>
      </w:r>
    </w:p>
    <w:p>
      <w:r>
        <w:t>葵##葵</w:t>
        <w:br/>
        <w:br/>
        <w:t>《説文》：“葵，菜也。从艸，癸聲。”</w:t>
        <w:br/>
        <w:br/>
        <w:t>kuí　《廣韻》渠追切，平脂羣。脂部。</w:t>
        <w:br/>
        <w:br/>
        <w:t>（1）葵菜。又名“冬葵”、“冬寒菜”。锦葵科。二年生草本。叶肾形至圆形。夏初开淡红色小花，常簇生叶腋。嫩梢、嫩叶作蔬菜，种子、全草入药。《説文·艸部》：“葵，菜也。”*元**王禎*《農書》卷八：“葵為百菜之主，備四時之饌，本豐而耐旱，味甘而無毒。……子若根則能療疾，咸無棄材。誠蔬茹之上品，民生之資助也。”《詩·豳風·七月》：“七月亨葵及菽。”《古樂府·長歌行》：“青青園中葵，朝露待日晞。”*唐**杜甫*《自京赴奉先縣詠懷五百字》：“葵藿傾太陽，物性固難奪。”</w:t>
        <w:br/>
        <w:br/>
        <w:t>（2）滑菜（即含黏液菜）的泛称。*清**吴其濬*《植物名實圖考·水草類·莕菜》：“古人於菜之滑者多曰葵。終葵，葉不似葵，其滑同也。二物處水而滑，故名易淆。”按：终葵即落葵，又名染绛子。落葵科。叶肉质，嫩叶作蔬菜。</w:t>
        <w:br/>
        <w:br/>
        <w:t>（3）蒲葵的简称。棕榈科。常绿乔木。原产我国南方。叶可制蒲扇，也可制笠和蓑。如：葵扇。《晋書·謝安傳》：“*安*問其歸資，答曰：‘有蒲葵扇五萬。’*安*乃取其中者捉之，京師士庶競市，價增數倍。”*宋**范成大*《嘲蚊》：“驅以葵扇風，熏以艾煙濕。”</w:t>
        <w:br/>
        <w:br/>
        <w:t>（4）向日葵的简称。如：葵花子。菊科。一年生草本。原产*美洲*，我国最早记载见于1621年*明**王象晋*《二如亭羣芳譜》，称“西番葵”。1688年成书的*清**陳淏子*《花鏡》始称“向日葵”。</w:t>
        <w:br/>
        <w:br/>
        <w:t>（5）通“揆”。揆度，揣测。《爾雅·釋言》：“葵，揆也。揆，度也。”*清**朱駿聲*《説文通訓定聲·履部》：“葵，叚借為揆。”《詩·大雅·板》：“民之方殿屎，則莫我敢葵。”*毛*傳：“殿屎，呻吟也。”*鄭玄*箋：“葵，揆也。”*朱熹*注：“民方愁苦呻吟，而莫敢揆度其所以然者。”</w:t>
        <w:br/>
        <w:br/>
        <w:t>（6）姓。《正字通·艸部》：“葵，姓。*宋**葵方直*，*明**葵玉*。”</w:t>
        <w:br/>
      </w:r>
    </w:p>
    <w:p>
      <w:r>
        <w:t>葶##葶</w:t>
        <w:br/>
        <w:br/>
        <w:t>葶（一）tíng　《廣韻》特丁切，平青定。</w:t>
        <w:br/>
        <w:br/>
        <w:t>（1）〔葶藶〕十字花科植物。一年生草本，为原野杂草。种子叫葶苈子，可入药。《爾雅·釋草》“蕇，亭歷”*唐**陸德明*釋文：“亭，字或作葶。歷，字或作藶。”*郭璞*注：“實葉皆似芥。一名狗薺，《廣雅》云。”《廣韻·青韻》：“葶，葶藶。”</w:t>
        <w:br/>
        <w:br/>
        <w:t>（2）植物学名词。由植物的地下部分抽出的无叶花茎叫花葶。如水仙和葱类。《農政全書·救荒本草·草部》：“茭笋……葉間攛葶，開花如葦。”</w:t>
        <w:br/>
        <w:br/>
        <w:t>（二）dǐng　《廣韻》都挺切，上迥端。耕部。</w:t>
        <w:br/>
        <w:br/>
        <w:t>〔葶䔭〕草名。《廣韻·迥韻》：“葶，葶䔭，毒草。”《山海經·中山經》：“（*熊耳之山*）有草焉，其狀如蘇而赤華，名曰葶䔭，可以毒魚。”*郭璞*注：“亭甯，盯矃二音。”</w:t>
        <w:br/>
      </w:r>
    </w:p>
    <w:p>
      <w:r>
        <w:t>葷##葷</w:t>
        <w:br/>
        <w:br/>
        <w:t>〔荤〕</w:t>
        <w:br/>
        <w:br/>
        <w:t>《説文》：“葷，臭菜也。从艸，軍聲。”</w:t>
        <w:br/>
        <w:br/>
        <w:t>（一）hūn　《廣韻》許云切，平文曉。諄部。</w:t>
        <w:br/>
        <w:br/>
        <w:t>（1）葱、蒜等有特殊气味的菜。《説文·艸部》：“葷，臭菜也。”*徐鍇*繫傳：“通謂芸臺、椿、韭、蒜、蔥、阿魏之屬，方術家所禁，謂氣不潔也。”《爾雅翼·釋草·茖》：“蔥有冬葱、漢蔥、胡葱、茖葱……古者此等通名葷菜。西方則以大蒜、小蒜、興渠、慈葱、茖葱列為五葷，以為熟之則發婬，生噉增恚，皆有損於性情，故絶而不食。……今道家亦有五葷，乃謂韭、蒜、芸臺、胡荽、薤也，無茖蔥等，此自隨*中國*所多者為説，故不同焉。”《儀禮·士相見禮》：“夜侍坐，問夜，膳葷，請退可也。”*鄭玄*注：“葷，辛物，葱薤之屬，食之以止卧。”《管子·立政》：“瓜瓠葷菜百果俱備。”《莊子·人間世》：“*顔回*曰：‘*回*之家貧，唯不飲酒不茹葷者數月矣。’”</w:t>
        <w:br/>
        <w:br/>
        <w:t>（2）肉食。*南朝**梁**宗懍*《荆楚歲時記》：“*梁*有天下不食葷，*荆*自此不復食雞子，以從常則。”《水滸全傳》第五回：“*魯智深*道：‘洒家不忌葷酒，遮莫甚麽渾清白酒，都不揀選；牛肉狗肉，但有便喫。’”《儒林外史》第二十六回：“他又不吃大葷，頭一日要鴨子，第二日要魚。”</w:t>
        <w:br/>
        <w:br/>
        <w:t>（二）xūn　《集韻》許云切，平文曉。</w:t>
        <w:br/>
        <w:br/>
        <w:t>〔葷粥〕同“獯鬻”。古代北方部族名。《集韻·文韻》：“獯，獯鬻，*匈奴*别号。通作葷。”《史記·五帝本紀》：“（*黄帝*）北逐*葷粥*，合符*釜山*，而邑于*涿鹿*之阿。”*司馬貞*索隱：“*匈奴*别名也。*唐*、*虞*已上曰*山戎*，亦曰*熏粥*，*夏*曰*淳維*，*殷*曰*鬼方*，*周*曰*玁狁*，*漢*曰*匈奴*。”</w:t>
        <w:br/>
      </w:r>
    </w:p>
    <w:p>
      <w:r>
        <w:t>葸##葸</w:t>
        <w:br/>
        <w:br/>
        <w:t>（一）xǐ　《廣韻》胥里切，上止心。之部。</w:t>
        <w:br/>
        <w:br/>
        <w:t>害怕；畏缩。如：畏葸不前。《玉篇·艸部》：“葸，畏懼也。”《論語·泰伯》：“恭而無禮則勞，慎而無禮則葸。”*何晏*注：“葸，畏懼之貌。”《大戴禮記·曾子之事》：“人言善而色葸焉，近於不悦其言。”*漢**班固*《典引》：“雖云優慎，無乃葸與！”</w:t>
        <w:br/>
        <w:br/>
        <w:t>（二）sǎi　《集韻》息改切，上海心。</w:t>
        <w:br/>
        <w:br/>
        <w:t>难顺。《集韻·海韻》：“葸，難順也。”</w:t>
        <w:br/>
      </w:r>
    </w:p>
    <w:p>
      <w:r>
        <w:t>葹##葹</w:t>
        <w:br/>
        <w:br/>
        <w:t>葹shī　《廣韻》式支切，平支書。歌部。</w:t>
        <w:br/>
        <w:br/>
        <w:t>（1）枲耳。又称“苓耳”。即“苍耳”。菊科。一年生草本。荒地野生，分布很广。果实叫“苍耳子”，有刺，可入药。《廣雅·釋草》：“苓耳、葹、常枲、胡枲，枲耳也。”《楚辭·離騷》：“薋菉葹以盈室兮，判獨立而不服。”*王逸*注：“葹，枲耳也。”*洪興祖*補注：“葹，形似鼠耳，詩人謂之卷耳，《爾雅》謂之苓耳，《廣雅》謂之枲耳，皆以實得名。《本草》：‘枲耳，一名葹。’”</w:t>
        <w:br/>
        <w:br/>
        <w:t>（2）豆属。《增韻·支韻》：“葹，豆屬。”</w:t>
        <w:br/>
      </w:r>
    </w:p>
    <w:p>
      <w:r>
        <w:t>葺##葺</w:t>
        <w:br/>
        <w:br/>
        <w:t>《説文》：“葺，茨也。从艸，咠聲。”</w:t>
        <w:br/>
        <w:br/>
        <w:t>qì　《廣韻》七入切，入緝清。又子入切。緝部。</w:t>
        <w:br/>
        <w:br/>
        <w:t>（1）用茅草盖屋。《説文·艸部》：“葺，茨也。”《左傳·襄公三十一年》：“繕完葺牆，以待賓客。”*杜預*注：“葺，覆也。”*陸德明*釋文：“葺，謂以草覆牆。”《楚辭·九歌·湘夫人》：“築室兮水中，葺之兮荷蓋。”*宋**辛棄疾*《浣溪沙·瓢泉偶作》：“新葺茆簷次第成，青山恰對小窗横。”又修理房屋。《左傳·昭公二十三年》：“*叔孫*所館者，雖一日，必葺其牆屋，去之如始至。”*杜預*注：“葺，補治也。”*宋**王禹偁*《黄州新建小竹樓記》：“後之人與我同志，嗣而葺之，庶斯樓之不朽也。”*元**虞集*《送西臺治書仇公哲》：“存者事稼穡，還者葺牆屋。”</w:t>
        <w:br/>
        <w:br/>
        <w:t>（2）修饰；整齐。《北史·許善心傳》：“自入京邑以來，隨見補葺，略成七十卷。”*宋**李清照*《詞論》：“至*晏元獻*、*歐陽永叔*、*蘇子瞻*，學際天人，作為小歌詞，直如酌蠡水于大海，然皆句讀不葺之詩爾。”《徐霞客遊記·滇遊日記十二》：“聞余有修葺《雞山志》之意，以所録《清凉通傳》假余。”</w:t>
        <w:br/>
        <w:br/>
        <w:t>（3）整顿；治理。*五代**李存勖*《南郊赦文》：“到官惟務于追求，在任莫思於葺理。”*清**李塨*《記李氏翁媪已事》：“虐吏捕之，諸毒備至，家以傾。及*清*初，乃稍稍葺業。”</w:t>
        <w:br/>
        <w:br/>
        <w:t>（4）重叠。《楚辭·九章·悲回風》：“魚葺鱗以自别兮，蛟龍隱其文章。”*王逸*注：“葺，累也。言衆魚張其鬐尾，葺累其鱗，則蛟龍隱其文章而避之也。”*晋**左思*《吴都賦》：“葺鱗鏤甲，詭類舛錯。”</w:t>
        <w:br/>
        <w:br/>
        <w:t>（5）用同“緝（jī）”。捉拿。*宋**蘇軾*《徐州上皇帝書》：“凡使人葺捕盗賊，得以酒予之。”</w:t>
        <w:br/>
      </w:r>
    </w:p>
    <w:p>
      <w:r>
        <w:t>葻##葻</w:t>
        <w:br/>
        <w:br/>
        <w:t>《説文》：“葻，艸得風皃。从艸、風。讀若婪。”</w:t>
        <w:br/>
        <w:br/>
        <w:t>lán　《廣韻》盧含切，平覃來。侵部。</w:t>
        <w:br/>
        <w:br/>
        <w:t>风吹草动貌。《説文·艸部》：“葻，艸得風貌。”《玉篇·艸部》：“葻，草動皃。”《集韻·東韻》：“葻，艸偃風皃。”</w:t>
        <w:br/>
      </w:r>
    </w:p>
    <w:p>
      <w:r>
        <w:t>葼##葼</w:t>
        <w:br/>
        <w:br/>
        <w:t>《説文》：“葼，*青*、*齊*、*沇*、*冀*謂木細枝曰葼。从艸，㚇聲。”</w:t>
        <w:br/>
        <w:br/>
        <w:t>zōng　《廣韻》子紅切，平東精。東部。</w:t>
        <w:br/>
        <w:br/>
        <w:t>（1）树木的细枝。《方言》卷二：“木細枝謂之杪，*江*、*淮*、*陳*、*楚*之内謂之篾，*青*、*齊*、*兗*、*冀*之間謂之葼。……故《傳》曰：‘慈母之怒子也，雖折葼笞之，其惠存焉。’”*晋**左思*《魏都賦》：“弱葼係實，輕葉振芳。”《金史·刑志》：“*金國*舊俗，輕罪笞以柳葼。”</w:t>
        <w:br/>
        <w:br/>
        <w:t>（2）细小。《廣雅·釋詁二上》：“葼，小也。”*王念孫*疏證：“案：葼者，細密之貌。……《説文》：‘布之八十縷為稯。’《玉篇》：‘騣，馬鬣也。’皆細密之義也。”</w:t>
        <w:br/>
        <w:br/>
        <w:t>（3）草名。《正字通·艸部》：“葼，小藍曰葼。”*南朝**宋**謝靈運*《山居賦》：“蓼蕺葼薺，葑菲蘇薑。”</w:t>
        <w:br/>
      </w:r>
    </w:p>
    <w:p>
      <w:r>
        <w:t>葽##葽</w:t>
        <w:br/>
        <w:br/>
        <w:t>《説文》：“葽，艸也。从艸，要聲。《詩》曰：‘四月秀葽。’*劉向*説：‘此味苦，苦葽也。’”</w:t>
        <w:br/>
        <w:br/>
        <w:t>（一）yāo　《廣韻》於霄切，平宵影。又於堯切，於笑切。宵部。</w:t>
        <w:br/>
        <w:br/>
        <w:t>（1）葽草。又称“苦葽”。《説文·艸部》：“葽，艸也。*劉向*説：‘此味苦，苦葽也。’”《詩·豳風·七月》：“四月秀葽，五月鳴蜩。”*毛*傳：“葽，葽草也。”</w:t>
        <w:br/>
        <w:br/>
        <w:t>（2）狗尾草。禾本科。一年生草本。圆锥花序密集成圆柱状，形似狗尾，为田间杂草。《廣雅·釋草》：“葽，莠也。”*五代**徐鍇*《説文繫傳·艸部》：“葽，按：《字書》云：狗尾草也。”《穆天子傳》卷二：“*珠澤*之藪，方三十里，爰有雚葦莞蒲，茅萯蒹葽。”*郭璞*注：“葽，莠屬。”</w:t>
        <w:br/>
        <w:br/>
        <w:t>（3）草盛貌。《漢書·禮樂志》：“豐草葽，女羅施。”*顔師古*注引*孟康*曰：“葽，盛貌也。”《文選·左思〈蜀都賦〉》：“皛貙氓於葽草，彈言鳥於森木。”*李善*注引《漢書音義》：“葽，盛貌。”</w:t>
        <w:br/>
        <w:br/>
        <w:t>（4）草绳。*宋**李誡*《營造法式·壕寨制度·城》：“每膊椽長三尺，用草葽一條，木橛子一根。”</w:t>
        <w:br/>
        <w:br/>
        <w:t>（二）yǎo　《廣韻》烏皎切，上篠影。宵部。</w:t>
        <w:br/>
        <w:br/>
        <w:t>〔葽繞〕药草。即远志。《爾雅·釋草》：“葽繞，棘蒬。”*郭璞*注：“今遠志也。”</w:t>
        <w:br/>
      </w:r>
    </w:p>
    <w:p>
      <w:r>
        <w:t>葾##葾</w:t>
        <w:br/>
        <w:br/>
        <w:t>葾yuān　《廣韻》於袁切，平元影。</w:t>
        <w:br/>
        <w:br/>
        <w:t>枯萎。《廣雅·釋詁四》：“蔫、菸、𣨙，葾也。”《玉篇·艸部》：“葾，敗也，萎葾也。”</w:t>
        <w:br/>
      </w:r>
    </w:p>
    <w:p>
      <w:r>
        <w:t>葿##葿</w:t>
        <w:br/>
        <w:br/>
        <w:t>葿méi　《廣韻》目悲切，平脂明。</w:t>
        <w:br/>
        <w:br/>
        <w:t>〔䒲葿〕见“䒲”。</w:t>
        <w:br/>
      </w:r>
    </w:p>
    <w:p>
      <w:r>
        <w:t>蒀##蒀</w:t>
        <w:br/>
        <w:br/>
        <w:t>蒀yūn　《廣韻》於云切，平文影。</w:t>
        <w:br/>
        <w:br/>
        <w:t>（1）〔葐蒀〕见“葐”。</w:t>
        <w:br/>
        <w:br/>
        <w:t>（2）植物名。即万年青。百合科。多年生常绿草本。冬夏常青，可供观赏。*清**陳淏子*《花鏡》卷五：“萬年青，一名蒀，濶葉叢生，深緑色，冬夏不萎。”</w:t>
        <w:br/>
      </w:r>
    </w:p>
    <w:p>
      <w:r>
        <w:t>蒂##蒂</w:t>
        <w:br/>
        <w:br/>
        <w:t>蒂dì</w:t>
        <w:br/>
        <w:br/>
        <w:t>花或瓜果与枝茎相连的部分。如：瓜熟蒂落。《聊齋志異·蓮香》：“幸病蒂猶淺，十日恙當已。”引申为末尾。如：纸烟蒂；扫清蒂欠。</w:t>
        <w:br/>
      </w:r>
    </w:p>
    <w:p>
      <w:r>
        <w:t>蒃##蒃</w:t>
        <w:br/>
        <w:br/>
        <w:t>蒃同“篆”。《直音篇·艸部》：“蒃，新藏作篆。”</w:t>
        <w:br/>
      </w:r>
    </w:p>
    <w:p>
      <w:r>
        <w:t>蒄##蒄</w:t>
        <w:br/>
        <w:br/>
        <w:t>蒄guān　《集韻》古丸切，平桓見。</w:t>
        <w:br/>
        <w:br/>
        <w:t>草名。《玉篇·艸部》：“蒄，草。”</w:t>
        <w:br/>
      </w:r>
    </w:p>
    <w:p>
      <w:r>
        <w:t>蒇##蒇</w:t>
        <w:br/>
        <w:br/>
        <w:t>蒇“蕆”的简化字。</w:t>
        <w:br/>
      </w:r>
    </w:p>
    <w:p>
      <w:r>
        <w:t>蒈##蒈</w:t>
        <w:br/>
        <w:br/>
        <w:t>蒈kǎi</w:t>
        <w:br/>
        <w:br/>
        <w:t>有机化合物，分子式C₁₀H₁₈，天然的蒈尚未发现。蒈的重要衍生物蒈酮，气味像樟脑。（英carane）</w:t>
        <w:br/>
      </w:r>
    </w:p>
    <w:p>
      <w:r>
        <w:t>蒉##蒉</w:t>
        <w:br/>
        <w:br/>
        <w:t>蒉“蕢”的简化字。</w:t>
        <w:br/>
      </w:r>
    </w:p>
    <w:p>
      <w:r>
        <w:t>蒋##蒋</w:t>
        <w:br/>
        <w:br/>
        <w:t>蒋“蔣”的简化字。</w:t>
        <w:br/>
      </w:r>
    </w:p>
    <w:p>
      <w:r>
        <w:t>蒌##蒌</w:t>
        <w:br/>
        <w:br/>
        <w:t>蒌“蔞”的简化字。</w:t>
        <w:br/>
      </w:r>
    </w:p>
    <w:p>
      <w:r>
        <w:t>蒍##蒍</w:t>
        <w:br/>
        <w:br/>
        <w:t>《説文》：“蒍，艸也。从艸，為聲。”</w:t>
        <w:br/>
        <w:br/>
        <w:t>（一）wěi　《廣韻》韋委切，上紙云。歌部。</w:t>
        <w:br/>
        <w:br/>
        <w:t>（1）草名。《説文·艸部》：“蒍，艸也。”</w:t>
        <w:br/>
        <w:br/>
        <w:t>（2）芡的茎。《本草綱目·果部·芡實》：“（芡）其莖謂之蒍，亦曰䓈。”</w:t>
        <w:br/>
        <w:br/>
        <w:t>（3）古地名。*春秋*时*楚*邑。在今*河南省**孟津县*。《左傳·僖公二十七年》：“*子玉*復治兵於*蒍*。”*杜預*注：“*蒍*，*楚*邑。”</w:t>
        <w:br/>
        <w:br/>
        <w:t>（4）姓。也作“薳”。《通志·氏族略三》：“*薳*氏，亦作*蒍*，*芈*姓。……*楚*有地名*蒍*……*晋**士蒍*之後亦為*蒍*氏。”《左傳·僖公二十七年》：“*蒍賈*尚幼，後至，不賀。”</w:t>
        <w:br/>
        <w:br/>
        <w:t>（二）huā　《集韻》呼瓜切，平麻曉。</w:t>
        <w:br/>
        <w:br/>
        <w:t>变化。《方言》卷三：“蒍，化也。”*郭璞*注：“蒍，音花。”*清**俞樾*《春秋名字解詁補義》：“蒍即古花字。……草木著花，非所本有，忽有忽無，有似人為，更同物化，故《方言》訓為化。《廣雅·釋詁三》：‘蒍，𠤎也。’𠤎即古化字。”</w:t>
        <w:br/>
        <w:br/>
        <w:t>（三）kuī　《集韻》驅為切，平支溪。</w:t>
        <w:br/>
        <w:br/>
        <w:t>狡猾。《方言》卷二：“*秦*、*晋*之間曰獪……*楚*、*鄭*曰蒍。”</w:t>
        <w:br/>
        <w:br/>
        <w:t>（四）é　《集韻》吾禾切，平戈疑。</w:t>
        <w:br/>
        <w:br/>
        <w:t>草名。《集韻·戈韻》：“蒍，艸名。”</w:t>
        <w:br/>
      </w:r>
    </w:p>
    <w:p>
      <w:r>
        <w:t>蒎##蒎</w:t>
        <w:br/>
        <w:br/>
        <w:t>蒎pài</w:t>
        <w:br/>
        <w:br/>
        <w:t>有机化合物，分子式C₁₀H₁₆，化学性质稳定，不易被无机酸和氧化剂分解。（英pinene）</w:t>
        <w:br/>
      </w:r>
    </w:p>
    <w:p>
      <w:r>
        <w:t>蒐##蒐</w:t>
        <w:br/>
        <w:br/>
        <w:t>《説文》：“蒐，茅蒐，茹藘。人血所生，可以染絳。从艸，从鬼。”</w:t>
        <w:br/>
        <w:br/>
        <w:t>（一）sōu　《廣韻》所鳩切，平尤生。幽部。</w:t>
        <w:br/>
        <w:br/>
        <w:t>（1）草名。即茜草。《説文》：“蒐，茅蒐，茹藘。人血所生，可以染絳。”《山海經·中山經》：“（*釐山*）其陽多玉，其陰多蒐。”*郭璞*注：“茅蒐，今之蒨草也。”</w:t>
        <w:br/>
        <w:br/>
        <w:t>（2）春天打猎。《爾雅·釋天》：“春獵為蒐。”*郭璞*注：“搜索取不任（妊）者。”《左傳·隱公五年》：“故春蒐，夏苗，秋獮，冬狩，皆於農隙以講事也。”《穀梁傳·昭公八年》：“秋，蒐于*紅*。正也。因蒐狩以習用武事，禮之大者也。”*漢**張衡*《東京賦》：“*岐*陽之蒐，又何足數。”</w:t>
        <w:br/>
        <w:br/>
        <w:t>（3）检阅；军事演习。《左傳·襄公二十四年》：“*齊*社，蒐實，使客觀之。”*杜預*注：“祭社，因閲數軍器，以示*薳啟疆*。”《國語·晋語四》：“乃大蒐于*被廬*，作三軍。”《新唐書·王沛傳》：“*沛*明示法制，蒐閲以時，軍政大治。”</w:t>
        <w:br/>
        <w:br/>
        <w:t>（4）聚集。《爾雅·釋詁下》：“蒐，聚也。”*郭璞*注：“蒐者，以其聚人衆也。”《左傳·成公十六年》：“蒐乘補卒，秣馬利兵。”*宋**徐夢莘*《三朝北盟會編》卷九十三：“任賢使能，信賞必罰，蒐卒豐財，以謀大舉。”</w:t>
        <w:br/>
        <w:br/>
        <w:t>（5）搜集；寻求。《文選·陸機〈辨亡論〉》：“於是講八代之禮，蒐三王之樂。”*李善*注：“蒐與搜，古字通。”《宋史·職官志四》：“以稱朝廷蒐補闕軼，緝熙彌文之意。”*明**胡應麟*《少室山房筆叢·經籍會通一》：“*隋文*父子，篤尚斯文，訪輯蒐求，不遺餘力。”</w:t>
        <w:br/>
        <w:br/>
        <w:t>（6）隐匿。《左傳·文公十八年》：“靖譖庸回，服讒蒐慝，以誣盛德。”*杜預*注：“蒐，隱也。”</w:t>
        <w:br/>
        <w:br/>
        <w:t>（二）huì　《集韻》户賄切，上賄匣。</w:t>
        <w:br/>
        <w:br/>
        <w:t>同“䕇”。《集韻·賄韻》：“䕇，艸名，懷羊也。或省。”</w:t>
        <w:br/>
      </w:r>
    </w:p>
    <w:p>
      <w:r>
        <w:t>蒑##蒑</w:t>
        <w:br/>
        <w:br/>
        <w:t>蒑yīn　《集韻》於斤切，平欣影。</w:t>
        <w:br/>
        <w:br/>
        <w:t>（1）菜名。《集韻·欣韻》：“蒑，菜名。”</w:t>
        <w:br/>
        <w:br/>
        <w:t>（2）草色青。《古今韻會舉要·文韻》：“蒑，草色青也。”*明**徐孚遠*《石菖蒲賦》：“採英懷中，飄颻其蒑。”</w:t>
        <w:br/>
      </w:r>
    </w:p>
    <w:p>
      <w:r>
        <w:t>蒒##蒒</w:t>
        <w:br/>
        <w:br/>
        <w:t>蒒shī　《廣韻》疏夷切，平脂生。</w:t>
        <w:br/>
        <w:br/>
        <w:t>（1）草名。莎草科。生海滨沙地，种子可食。《玉篇·艸部》：“蒒，草名。”《齊民要術·五穀》：“《博物志》曰：*扶海洲*上有草，名曰蒒，其實如大麥。從七月熟，人斂穫，至冬乃訖。名曰‘自然穀’，或曰‘*禹*餘糧’。”</w:t>
        <w:br/>
        <w:br/>
        <w:t>（2）姓。《萬姓統譜·支韻》：“蒒，*蒒光*，承議郎，*嘉熙*間通判*臨江*軍事。”</w:t>
        <w:br/>
      </w:r>
    </w:p>
    <w:p>
      <w:r>
        <w:t>蒓##蒓</w:t>
        <w:br/>
        <w:br/>
        <w:t>〔莼〕</w:t>
        <w:br/>
        <w:br/>
        <w:t>chún　《廣韻》常倫切，平諄禪。</w:t>
        <w:br/>
        <w:br/>
        <w:t>莼菜，又作“蓴菜”，亦名“水葵”。睡莲科。多年生水草。嫩叶滑软，供食用。《集韻·諄韻》：“蒓，水葵。通作蓴。”*唐**李賀*《南園十三首》之十一：“自履藤鞋收石蜜，手牽苔絮長蒓花。”</w:t>
        <w:br/>
      </w:r>
    </w:p>
    <w:p>
      <w:r>
        <w:t>蒔##蒔</w:t>
        <w:br/>
        <w:br/>
        <w:t>〔莳〕</w:t>
        <w:br/>
        <w:br/>
        <w:t>《説文》：“蒔，更别穜。从艸，時聲。”</w:t>
        <w:br/>
        <w:br/>
        <w:t>（一）shì　《廣韻》時吏切，去志禪。之部。</w:t>
        <w:br/>
        <w:br/>
        <w:t>（1）移栽；分种。《説文·艸部》：“蒔，更别穜。”*段玉裁*注：“今*江蘇*人移秧插田中曰蒔秧。”《齊民要術·種榖楮》：“移栽者，二月蒔之。”*宋**楊萬里*《插秧歌》：“秧根未牢蒔未匝。”*谢觉哉*《元旦致下放干部》：“播、莳、犁、耙、割，才有盘中餐。”</w:t>
        <w:br/>
        <w:br/>
        <w:t>（2）栽种；种植。《廣雅·釋地》：“蒔，種也。”*王念孫*疏證：“蒔、殖聲相近，故播殖亦謂之播蒔。”*晋**左思*《魏都賦》：“水澍稉稌，陸蒔稷黍。”*唐**柳宗元*《種樹郭槖駝傳》：“其蒔也若子，其置也若棄，則其天者全而其性得矣。”*明**袁宏道*《與黄平倩》：“蒔花種竹，賦詩聽曲，評古董真贋，論山水佳惡，亦自快活度日。”</w:t>
        <w:br/>
        <w:br/>
        <w:t>（3）树立。《方言》卷十二：“蒔，立也。”《廣雅·釋詁四》：“蒔，立也。”*王念孫*疏證：“殖、蒔、置，聲近而義同。”</w:t>
        <w:br/>
        <w:br/>
        <w:t>（二）shí　《廣韻》市之切，平之禪。</w:t>
        <w:br/>
        <w:br/>
        <w:t>〔蒔蘿〕也称“小茴香”。伞形科，多年或一年生草本。果实可提芳香油，入药。《廣韻·之韻》：“蒔，蒔蘿子。”《本草綱目·菜部·蒔蘿》：“蒔蘿，*蘇頌*曰：今*嶺南*及近道皆有之。三月四月生苗，花實大，類蛇牀而簇生，辛香。六七月采實，今人多用和五味。”</w:t>
        <w:br/>
      </w:r>
    </w:p>
    <w:p>
      <w:r>
        <w:t>蒖##蒖</w:t>
        <w:br/>
        <w:br/>
        <w:t>蒖zhēn　《廣韻》職鄰切，平真章。</w:t>
        <w:br/>
        <w:br/>
        <w:t>蓂荚的种子。《玉篇·艸部》：“蒖，𦭭也。”</w:t>
        <w:br/>
      </w:r>
    </w:p>
    <w:p>
      <w:r>
        <w:t>蒗##蒗</w:t>
        <w:br/>
        <w:br/>
        <w:t>蒗làng　《廣韻》來宕切，去宕來。</w:t>
        <w:br/>
        <w:br/>
        <w:t>〔蒗蕩渠〕古运河名。故道在今*河南省*境。《廣韻·宕韻》：“蒗，*蒗蕩*，渠名，在*譙*。”《水經注·河水》：“又東過*滎陽縣*北，*蒗𦿆渠*出焉。*大禹*塞*滎澤*開之，以通*淮*、*泗*；即經所謂*蒗蕩渠*也。”</w:t>
        <w:br/>
      </w:r>
    </w:p>
    <w:p>
      <w:r>
        <w:t>蒘##蒘</w:t>
        <w:br/>
        <w:br/>
        <w:t>蒘（一）rú　《廣韻》女余切，平魚娘。魚部。</w:t>
        <w:br/>
        <w:br/>
        <w:t>〔蘮蒘〕见“蘮”。</w:t>
        <w:br/>
        <w:br/>
        <w:t>（二）ná　《廣韻》女加切，平麻娘。</w:t>
        <w:br/>
        <w:br/>
        <w:t>〔藸蒘〕见“藸（zhū）”。</w:t>
        <w:br/>
      </w:r>
    </w:p>
    <w:p>
      <w:r>
        <w:t>蒙##蒙</w:t>
        <w:br/>
        <w:br/>
        <w:t>《説文》：“蒙，王女也。从艸，冡聲。”按：今为“矇”、“濛”、“懞”的简化字。</w:t>
        <w:br/>
        <w:br/>
        <w:t>（一）méng　《廣韻》莫紅切，平東明。東部。</w:t>
        <w:br/>
        <w:br/>
        <w:t>（1）草名。即菟丝。旋花科。一年生缠绕寄生草本。茎很细，呈丝状，黄白色，随处生有吸盘，附着在豆科、菊科、藜科等植物上。叶退化，开白色小花。种子入药。《説文·艸部》：“蒙，王女也。”*清**錢大昕*《十駕齋養新録·王女》：“《釋草》‘蒙，王女’注：‘蒙即唐也，女蘿别名。’案：女蘿之大者謂之王女，猶王彗、王芻，魚有王鮪，鳥有王睢也。”《管子·地員》：“羣藥安生，薑與桔梗，小辛大蒙。”</w:t>
        <w:br/>
        <w:br/>
        <w:t>（2）覆盖。《方言》卷十二：“蒙，覆也。”《詩·鄘風·君子偕老》：“蒙彼縐絺，是紲袢也。”*唐**杜甫*《諸將五首》之一：“昨日玉魚蒙葬地，早時金碗出人間。”*清**顧祖禹*《讀史方輿紀要·河南五·歸德府》：“*霧山*在（*光山*）縣西七十里，高插雲漢，雖甚晴朗，嘗有雲霧蒙其上。”</w:t>
        <w:br/>
        <w:br/>
        <w:t>（3）假冒。《史記·魏其武安侯列傳》：“*夫*父*張孟*，嘗為*潁陰**侯嬰*舍人，得幸，因進之至二千石，故蒙*灌*氏姓為*灌孟*。”</w:t>
        <w:br/>
        <w:br/>
        <w:t>（4）关联；符合。《徐霞客遊記·附編·永昌志略》：“如*瀾滄江*在*永昌*，而*瀾滄衛*在*北勝*，各不相蒙。”*明**沈德符*《萬曆野獲編·王子龍》：“地里不相蒙，年貌不相對。”*清**汪中*《述學·老子考異》：“然則*老萊子*之稱*老子*也舊矣，實則三人不相蒙也。”</w:t>
        <w:br/>
        <w:br/>
        <w:t>（5）隐瞒；欺骗。如：蒙骗；别蒙人。《左傳·昭公二十七年》：“*鄢氏*、*費氏*自以為王，專禍*楚國*，弱寡王室，蒙王與令尹以自利也。”*杜預*注：“蒙，欺也。”*唐**杜甫*《歲晏行》：“刻泥為之最易得，好惡不合長相蒙。”*宋**陳亮*《送吴允成運幹序》：“相蒙相欺，以盡廢天下之實。”</w:t>
        <w:br/>
        <w:br/>
        <w:t>（6）受；承接。《易·明夷》：“内文明而外柔順，以蒙大難。”《孟子·離婁下》：“*西子*蒙不潔。”《元史·河渠志》：“*黄河*决溢，千里蒙害。”《水滸全傳》第二十四回：“既蒙差遣，只得便去。”</w:t>
        <w:br/>
        <w:br/>
        <w:t>（7）敬辞。受到。*晋**李密*《陳情表》：“尋蒙國恩，除臣洗馬。”*宋**王安石*《答司馬諫議書》：“昨日蒙教。”</w:t>
        <w:br/>
        <w:br/>
        <w:t>（8）冒着。《韓非子·孤憤》：“故法術之士安能蒙死亡而進其説？”《漢書·鼂錯傳》：“故能使其衆蒙矢石，赴湯火，視死如生。”*顔師古*注：“蒙，冒犯也。”*清**王士禛*《四川鄉試録序》：“蒙宿霧，陵迅湍。”</w:t>
        <w:br/>
        <w:br/>
        <w:t>（9）愚昧；无知。《易·蒙》：“匪我求童蒙，童蒙求我。”*孔穎達*疏：“蒙者，微昧闇弱之名。”《素問·舉痛論》：“令騐于已而發蒙解惑，可得而聞乎？”*清**王夫之*《張子正蒙注·序論》：“蒙者，知之始也。”</w:t>
        <w:br/>
        <w:br/>
        <w:t>（10）自称谦辞。《文選·張衡〈西京賦〉》：“蒙竊惑焉。”*李善*注：“蒙，謙稱也。”*唐**柳宗元*《答元饒州論政理書》：“蒙之所見，及此而已。”*宋**王安石*《送李著作之官高郵序》：“此蒙之所以高君也。”</w:t>
        <w:br/>
        <w:br/>
        <w:t>⑪幼小貌。《易·序卦》：“物生必蒙……蒙者蒙也，物之稺也。”*李鼎祚*集解引*鄭玄*曰：“蒙，幼小之貌，*齊*人謂萌為蒙也。”*漢**班固*《幽通賦》：“咨孤蒙之眇眇兮，將圯絶而罔階。”《資治通鑑·宋文帝元嘉六年》：“嗣子幼蒙。”*胡三省*注引*陸德明*曰：“蒙，稚也。”</w:t>
        <w:br/>
        <w:br/>
        <w:t>⑫天色昏暗。《書·洪範》：“乃命卜筮，曰雨，曰霽，曰蒙，曰驛，曰克，曰貞，曰悔，凡七卜。”*孔*傳：“蒙，陰闇。”《漢書·揚雄傳上》：“霧集蒙合兮。”*顔師古*注：“霧，地氣發也。蒙，天氣下也。如霧之集，如蒙之合也。”《後漢書·郎顗傳》：“而自從入歲，常有蒙氣，月不舒光，日不宣曜。”</w:t>
        <w:br/>
        <w:br/>
        <w:t>⑬杂色。《詩·秦風·小戎》：“蒙伐有苑，虎韔鏤膺。”*毛*傳：“蒙，討羽也。”*鄭玄*箋：“蒙，痝也。討，雜也，畫雜羽之文於伐，故曰庬伐。”</w:t>
        <w:br/>
        <w:br/>
        <w:t>⑭通“矇”。眼失明。《白氏六帖·瞽宗第七》引《詩》：“蒙瞍奏公。”按：今《詩·大雅·靈臺》作“矇瞍奏公，鼉鼓逢逢。”*唐**劉禹錫*《贈眼醫婆羅門僧》：“師有金篦術，如何為發蒙。”</w:t>
        <w:br/>
        <w:br/>
        <w:t>⑮六十四卦之一，卦形为☀，坎下艮上。《易·蒙》：“彖曰：蒙，山下有險，險而止，蒙。”*孔穎達*疏：“坎在艮下，是山下有險。艮為止，坎上遇止，是險而止也。恐進退不可，故蒙昧也。此釋蒙卦之名。”</w:t>
        <w:br/>
        <w:br/>
        <w:t>⑯古地名。1.在今*山东省**蒙阴县*境。《左傳·哀公十七年》：“公會*齊侯*，盟于*蒙*。”*杜預*注：“*蒙*在*東莞**蒙陰縣*西，故*蒙陰城*也。”2.*春秋**宋**蒙泽*，*汉*置*蒙县*。治所在今*河南省**商丘市*东北。《史記·老子韓非列傳》：“*莊子*者，*蒙*人也，名*周*。”</w:t>
        <w:br/>
        <w:br/>
        <w:t>⑰山名。1.在*山东省*中部，跨*平邑*、*费县*、*蒙阴*、*沂南*等县。《書·禹貢》：“*淮**沂*其乂，*蒙**羽*其藝。”《漢書·地理志上》“*泰山郡**蒙阴县*”注：“《禹貢》*蒙山*在西南。”2.在*四川省**名山县*西。所产茶称蒙顶茶。《書·禹貢》：“*蔡*、*蒙*旅平，*和夷*厎積。”</w:t>
        <w:br/>
        <w:br/>
        <w:t>⑱姓。《通志·氏族略三》：“*蒙*氏，《風俗通》：‘*東蒙主*以*蒙山*為氏，*秦*有將軍*蒙驁*，生*武*，*武*生*恬*，皆仕*秦*。’”</w:t>
        <w:br/>
        <w:br/>
        <w:t>（二）měng　《集韻》母揔切，上董明。</w:t>
        <w:br/>
        <w:br/>
        <w:t>（1）〔蔑蒙〕也作“薎蒙”。飞扬貌。《集韻·蕫韻》：“蒙，蔑蒙，飛揚皃。”《漢書·司馬相如傳》：“糾蓼叫奡踏以朡路兮，薎蒙踴躍騰而狂趭。”*顔師古*注引*張揖*曰：“薎蒙，飛揚也。”</w:t>
        <w:br/>
        <w:br/>
        <w:t>（2）*蒙古国*的简称。</w:t>
        <w:br/>
        <w:br/>
        <w:t>（3）蒙古族的简称。1.我国少数民族。主要分布在*内蒙古自治区*、*辽宁省*、*新疆维吾尔自治区*、*黑龙江省*、吉*林省*、*青海省*、*甘肃省*、*河北省*、*河南省*等地。2.*蒙古国*人数最多的民族。</w:t>
        <w:br/>
        <w:br/>
        <w:t>（4）我国*内蒙古自治区*的简称。</w:t>
        <w:br/>
        <w:br/>
        <w:t>（三）mēng</w:t>
        <w:br/>
        <w:br/>
        <w:t>（1）昏迷。如：眼发黑，头发蒙；他被绊倒，一下摔蒙了。</w:t>
        <w:br/>
        <w:br/>
        <w:t>（2）猜测。如：别瞎蒙；这回叫你蒙对了。</w:t>
        <w:br/>
      </w:r>
    </w:p>
    <w:p>
      <w:r>
        <w:t>蒚##蒚</w:t>
        <w:br/>
        <w:br/>
        <w:t>《説文》：“蒚，夫蘺上也。从艸，鬲聲。”</w:t>
        <w:br/>
        <w:br/>
        <w:t>lì　《廣韻》郎擊切，入錫來。又下革切。錫部。</w:t>
        <w:br/>
        <w:br/>
        <w:t>（1）蒲草的穗轴。《爾雅·釋草》：“莞，苻蘺；其上，蒚。”*郭璞*注：“今西方人呼蒲為莞蒲；蒚，謂其頭臺首也。今*江*東謂之苻蘺。西方亦名蒲，中莖為蒚，用之為席。”*郝懿行*義疏：“此莞似蒲，故亦抽莖作臺，謂之為蒚。”《説文·艸部》：“蒚，夫蘺上也。”《玉篇·艸部》：“蒚，蒲蒚，謂今蒲頭有臺，臺上有重臺，中出黄，即蒲黄。”</w:t>
        <w:br/>
        <w:br/>
        <w:t>（2）山蒿。《玉篇·艸部》：“蒚，山蒿也。”</w:t>
        <w:br/>
        <w:br/>
        <w:t>（3）山蒜。《爾雅·釋草》：“蒚，山蒜。”《本草綱目·菜部·蒜》引《蜀本草》：“小蒜，野生，處處有之。小者一名薍，一名蒚。”</w:t>
        <w:br/>
      </w:r>
    </w:p>
    <w:p>
      <w:r>
        <w:t>蒛##蒛</w:t>
        <w:br/>
        <w:br/>
        <w:t>蒛quē　《廣韻》傾雪切，入薛溪。月部。</w:t>
        <w:br/>
        <w:br/>
        <w:t>〔蒛葐〕植物名，即覆盆子。《爾雅·釋草》：“茥，蒛葐。”*郭璞*注：“覆葐也，實似莓而小，亦可食。”</w:t>
        <w:br/>
      </w:r>
    </w:p>
    <w:p>
      <w:r>
        <w:t>蒜##蒜</w:t>
        <w:br/>
        <w:br/>
        <w:t>《説文》：“蒜，葷菜。从艸，祘聲。”</w:t>
        <w:br/>
        <w:br/>
        <w:t>suàn　《廣韻》蘇貫切，去换心。元部。</w:t>
        <w:br/>
        <w:br/>
        <w:t>菜名。百合科，多年生宿根草本。地下鳞茎有白皮包裹，内有小鳞茎，叫蒜瓣。根据蒜瓣的大小分大瓣种和小瓣种。大蒜种*西汉*时从*西域*传入。小蒜种由山蒜（蒚）移栽，从古已有。蒜苗、蒜薹作蔬菜，蒜头作作料和入药。《爾雅·釋草》：“蒚，山蒜。”《急就篇》：“芸蒜薺芥茱萸香。”*顔師古*注：“蒜，大小蒜也，皆辛而葷。”*漢**延篤*《與李文德書》：“折*張騫**大宛*之蒜，歃*晋國**郇瑕*之鹽。”《兒女英雄傳》第九回：“你難道説剥個蒜也不會麽？”</w:t>
        <w:br/>
      </w:r>
    </w:p>
    <w:p>
      <w:r>
        <w:t>蒝##蒝</w:t>
        <w:br/>
        <w:br/>
        <w:t>《説文》：“蒝，艸木形。从艸，原聲。”</w:t>
        <w:br/>
        <w:br/>
        <w:t>（一）yuán　《廣韻》愚袁切，平元疑。元部。</w:t>
        <w:br/>
        <w:br/>
        <w:t>草木茎叶散布貌。《説文·艸部》：“蒝，艸木形。”《玉篇·艸部》：“蒝，莖葉布也。”《本草綱目·菜部·胡荽》：“蒝乃莖葉布散之貌。”</w:t>
        <w:br/>
        <w:br/>
        <w:t>（二）huán　《集韻》胡官切，平桓匣。</w:t>
        <w:br/>
        <w:br/>
        <w:t>草名。《集韻·桓韻》：“蒝，艸名。”</w:t>
        <w:br/>
      </w:r>
    </w:p>
    <w:p>
      <w:r>
        <w:t>蒞##蒞</w:t>
        <w:br/>
        <w:br/>
        <w:t>蒞同“莅”。《集韻·至韻》：“䇐，《説文》：‘臨也。’或作莅、蒞。”《正字通·艸部》：“蒞，俗莅字。”《國語·周語上》：“是故祓除其心，以和惠民，考中度衷以蒞之。”*韋昭*注：“蒞，臨也。”</w:t>
        <w:br/>
      </w:r>
    </w:p>
    <w:p>
      <w:r>
        <w:t>蒟##蒟</w:t>
        <w:br/>
        <w:br/>
        <w:t>《説文》：“蒟，果也。从艸，竘聲。”</w:t>
        <w:br/>
        <w:br/>
        <w:t>jǔ　《廣韻》俱雨切，上麌見。又九遇切。魚部。</w:t>
        <w:br/>
        <w:br/>
        <w:t>蒌叶。胡椒科。藤本。果实叫“蒟子”，可作酱，故也叫“蒟醬”。也作“枸”。《説文·艸部》：“蒟，果也。”《史記·西南夷列傳》“*南越*食（*唐）蒙蜀*枸醬”*南朝**宋**裴駰*集解引*徐廣*曰：“枸，一作蒟。”*司馬貞*索隱引*劉德*曰：“蒟樹如桑，其椹長二三寸，味酢；取其實以為醬，美。”又云：“蒟緣樹而生，非木也。今*蜀*土家出蒟，實似桑椹，味辛似薑，不酢。”《華陽國志·巴志》：“其果實之珍者，樹有荔芰，蔓有辛蒟。”《本草綱目·草部·蒟醬》：“*時珍*曰：蒟醬，今*兩廣*、*滇南*及*川南*、*渝*、*瀘*、*威*、*茂*、*施*諸州皆有之。其苗謂之蔞葉。蔓生依樹，根大如箸。彼人食檳榔者，以此葉及蚌灰少許同嚼食之，云辟瘴癘，去胸中惡氣。故諺曰：‘檳榔浮留，可以忘憂。’其花實即蒟子也。”</w:t>
        <w:br/>
      </w:r>
    </w:p>
    <w:p>
      <w:r>
        <w:t>蒠##蒠</w:t>
        <w:br/>
        <w:br/>
        <w:t>蒠xī　《廣韻》相即切，入職心。職部。</w:t>
        <w:br/>
        <w:br/>
        <w:t>〔蒠菜〕又名“菲”。十字花科。一年生草本。初夏开淡紫色花，产我国北部和中部，供观赏，嫩叶茎可作蔬菜，种子榨油，供食用。《爾雅·釋草》：“菲，蒠菜。”*郭璞*注：“菲草生下溼地，似蕪菁，華紫赤色，可食。”*郝懿行*義疏：“*陸璣*疏云：‘蒠菜，今*河内*人謂之宿菜。’……此菜極似蘿蔔，野地自生，宿根不斷，冬春皆可采食，故云蒠菜。”</w:t>
        <w:br/>
      </w:r>
    </w:p>
    <w:p>
      <w:r>
        <w:t>蒡##蒡</w:t>
        <w:br/>
        <w:br/>
        <w:t>蒡（一）bàng　《廣韻》北朗切，上蕩幫。</w:t>
        <w:br/>
        <w:br/>
        <w:t>〔牛蒡〕又名“惡實”。菊科。二年生草本。叶心脏形，很大。花淡紫色，根多肉。根、茎、叶、种子都可入药。《本草綱目·草部·惡實》引*蘇頌*曰：“惡實，即牛蒡子也，處處有之。葉大如芋葉而長。實似葡萄核而褐色，外殼……多刺。”</w:t>
        <w:br/>
        <w:br/>
        <w:t>（二）páng　《廣韻》薄庚切，平庚並。又《集韻》蒲光切。陽部。</w:t>
        <w:br/>
        <w:br/>
        <w:t>荠苨（甜桔梗）的苗。《爾雅·釋草》：“蒡，隱荵。”《本草綱目·草部·薺苨》：“*時珍*曰：……*陶弘景*注桔梗，言其葉名隱忍，可煮食之，治蠱毒。謹按：《爾雅》云：‘蒡，隱忍也。’*郭璞*注云：‘似蘇，有毛。*江*東人藏以為葅，亦可瀹食。’*葛洪*《肘後方》云：‘隱忍草，苗似桔梗，人皆食之。搗汁飲，治蠱毒。’據此則隱忍非桔梗，乃薺苨苗也。薺苨苗甘可食，桔梗苗苦不可食，尤為可證。”</w:t>
        <w:br/>
      </w:r>
    </w:p>
    <w:p>
      <w:r>
        <w:t>蒢##蒢</w:t>
        <w:br/>
        <w:br/>
        <w:t>《説文》：“蒢，黄蒢，職也。从艸，除聲。”</w:t>
        <w:br/>
        <w:br/>
        <w:t>chú　《廣韻》直魚切，平魚澄。魚部。</w:t>
        <w:br/>
        <w:br/>
        <w:t>〔黄蒢〕茄科。一年生或多年生草本。全草入药。《爾雅·釋草》：“蘵，黄蒢。”*郭璞*注：“職草，葉似酸漿，華小而白，中心黄，*江*東以作菹食。”《説文·艸部》：“蒢，黄蒢，職也。”</w:t>
        <w:br/>
      </w:r>
    </w:p>
    <w:p>
      <w:r>
        <w:t>蒣##蒣</w:t>
        <w:br/>
        <w:br/>
        <w:t>蒣（一）xú　《集韻》詳余切，平魚邪。</w:t>
        <w:br/>
        <w:br/>
        <w:t>草名。《集韻·魚韻》：“蒣，艸名。”</w:t>
        <w:br/>
        <w:br/>
        <w:t>（二）shú　《集韻》常如切，平魚禪。</w:t>
        <w:br/>
        <w:br/>
        <w:t>同“稌”。山芋，山药。《集韻·魚韻》：“稌，藥艸，署預也。或作蒣。”</w:t>
        <w:br/>
      </w:r>
    </w:p>
    <w:p>
      <w:r>
        <w:t>蒤##蒤</w:t>
        <w:br/>
        <w:br/>
        <w:t>蒤tú　《廣韻》同都切，平模定。魚部。</w:t>
        <w:br/>
        <w:br/>
        <w:t>（1）虎杖。又名“花斑竹根”。蓼科。多年生草本。茎中空，表面有红紫色斑点，故名。根入药。《爾雅·釋草》：“蒤，虎杖。”*郭璞*注：“似紅草而麤大，有細刺，可以染赤。”</w:t>
        <w:br/>
        <w:br/>
        <w:t>（2）杂草。《爾雅·釋草》：“蒤，委葉。”*郭璞*注：“《詩》云：‘以茠蒤蓼。’”*邢昺*疏：“穢草也。”</w:t>
        <w:br/>
      </w:r>
    </w:p>
    <w:p>
      <w:r>
        <w:t>蒥##蒥</w:t>
        <w:br/>
        <w:br/>
        <w:t>liú　《廣韻》力求切，平尤來。</w:t>
        <w:br/>
        <w:br/>
        <w:t>草名。《玉篇·艸部》：“蒥，香草。”《廣韻·尤韻》：“蒥，蒥荑，藥名。”</w:t>
        <w:br/>
      </w:r>
    </w:p>
    <w:p>
      <w:r>
        <w:t>蒦##蒦</w:t>
        <w:br/>
        <w:br/>
        <w:t>《説文》：“蒦，規蒦，商也。从又持萑。一曰視遽皃。一曰蒦，度也。彠，蒦或从尋。尋亦度也。《楚詞》曰：‘求矩彠之所同。’”</w:t>
        <w:br/>
        <w:br/>
        <w:t>（一）huò　《集韻》胡陌切，入陌匣。又鬱縛切。鐸部。</w:t>
        <w:br/>
        <w:br/>
        <w:t>（1）商度；商量。《説文·萑部》：“蒦，規蒦，商也。”*徐鍇*繫傳：“商，商度也。”</w:t>
        <w:br/>
        <w:br/>
        <w:t>（2）持取。《廣雅·釋詁三》：“蒦，持也。”*王念孫*疏證：“《衆經音義》卷十二、十三、十六引《廣雅》竝作擭。《説文》：‘擭，握也。’……擭與蒦通。”</w:t>
        <w:br/>
        <w:br/>
        <w:t>（3）规度。《説文·萑部》：“蒦，度也。”《漢書·律曆志上》：“夫度者，别於分，忖於寸，蒦於尺，張於丈，信於引。”</w:t>
        <w:br/>
        <w:br/>
        <w:t>（4）惊视貌。《説文·萑部》：“蒦，視遽皃。”</w:t>
        <w:br/>
        <w:br/>
        <w:t>（5）高视。《玉篇·萑部》：“蒦，高視也。”</w:t>
        <w:br/>
        <w:br/>
        <w:t>（二）wò　《集韻》屋虢切，入陌影。</w:t>
        <w:br/>
        <w:br/>
        <w:t>草名。《集韻·陌韻》：“蒦，艸名。”</w:t>
        <w:br/>
      </w:r>
    </w:p>
    <w:p>
      <w:r>
        <w:t>蒧##蒧</w:t>
        <w:br/>
        <w:br/>
        <w:t>蒧diǎn　《集韻》多忝切，上忝端。</w:t>
        <w:br/>
        <w:br/>
        <w:t>（1）人名用字。也作“點”。《史記·仲尼弟子列傳》：“*曾蒧*，字*晳*。”*司馬貞*索隱：“音點。”按：《論語·先進》作“點”。</w:t>
        <w:br/>
        <w:br/>
        <w:t>（2）草名。《字彙·艸部》：“蒧，草名。”</w:t>
        <w:br/>
      </w:r>
    </w:p>
    <w:p>
      <w:r>
        <w:t>蒨##蒨</w:t>
        <w:br/>
        <w:br/>
        <w:t>蒨qiàn　《廣韻》倉甸切，去霰清。元部。</w:t>
        <w:br/>
        <w:br/>
        <w:t>（1）茜草。根可作绛色染料。《爾雅·釋草》“茹藘，茅蒐”*晋**郭璞*注：“今之蒨也，可以染絳。”*陸德明*釋文：“蒨，本或作茜。”《文心雕龍·通變》：“夫青生於藍，絳生於蒨。”</w:t>
        <w:br/>
        <w:br/>
        <w:t>（2）绛色。《三國志·魏志·東夷傳》：“蒨絳五十匹，紺青五十匹，答汝所獻貢直。”*唐**杜牧*《村行》：“蓑唱牧牛兒，籬窺蒨裙女。”*宋**范成大*《四時田園雜興六十首》之七：“寒食花枝插滿頭，蒨裙青袂幾扁舟。”</w:t>
        <w:br/>
        <w:br/>
        <w:t>（3）木名。《山海經·中山經》：“（*敖岸之山*）北望河林，其狀如蒨如舉。”*郭璞*注：“説者云，蒨、舉皆木名也。未詳。”</w:t>
        <w:br/>
        <w:br/>
        <w:t>（4）青葱貌。《玉篇·艸部》：“蒨，青葱之皃。”《文選·左思〈吴都賦〉》：“異荂蓲蘛，夏曄冬蒨。”*李善*注引*劉逵*曰：“南土草木通冬日生，故曰蒨。”*晋**曹毗*《湘中賦》：“萋蒨陵丘，薆逮重谷。”*晋**湛方生*《庭前植稻苗贊》：“蒨蒨嘉苗，離離階側。”</w:t>
        <w:br/>
        <w:br/>
        <w:t>（5）姓。《正字通·艸部》：“蒨，姓。見《姓苑》。”</w:t>
        <w:br/>
      </w:r>
    </w:p>
    <w:p>
      <w:r>
        <w:t>蒩##蒩</w:t>
        <w:br/>
        <w:br/>
        <w:t>《説文》：“蒩，茅藉也。从艸，租聲。《禮》曰：‘封諸侯以土，蒩以白茅。’”</w:t>
        <w:br/>
        <w:br/>
        <w:t>（一）zū　《廣韻》則吾切，平模精。又則古切，七余切。魚部。</w:t>
        <w:br/>
        <w:br/>
        <w:t>（1）草席。《説文·艸部》：“蒩，茅藉也。”《周禮·地官·鄉師》：“大祭祀，羞牛牲，共茅蒩。”*賈公彦*疏：“鄉師得茅束而切之，長五寸，立之祭前以藉祭，故云茅蒩也。”</w:t>
        <w:br/>
        <w:br/>
        <w:t>（2）蕺菜。《廣雅·釋草》：“蒩，蕺也。”《文選·左思〈蜀都賦〉》：“樊以蒩圃，濱以鹽池。”*李善*注引《埤蒼》：“蒩，蕺也。”</w:t>
        <w:br/>
        <w:br/>
        <w:t>（二）jù　《集韻》將豫切，去御精。</w:t>
        <w:br/>
        <w:br/>
        <w:t>通“菹”。多草的泽地。《集韻·御韻》：“澤生草曰蒩。或作菹。”*清**朱駿聲*《説文通訓定聲·豫部》：“蒩，叚借為菹。”《文選·左思〈蜀都賦〉》“潛龍蟠於沮澤”*唐**李善*注：“*綦毋邃*《孟子注》曰：‘澤生草言蒩。’”按：今《孟子·滕文公下》作“驅蛇龍而放之菹”。</w:t>
        <w:br/>
        <w:br/>
        <w:t>（三）jí　《集韻》慈夜切，去禡從。</w:t>
        <w:br/>
        <w:br/>
        <w:t>同“藉”。杂乱；盛多。《集韻·禡韻》：“藉，艸不編，狼藉。或作蒩。”</w:t>
        <w:br/>
      </w:r>
    </w:p>
    <w:p>
      <w:r>
        <w:t>蒪##蒪</w:t>
        <w:br/>
        <w:br/>
        <w:t>蒪pò　《廣韻》匹各切，入鐸滂。</w:t>
        <w:br/>
        <w:br/>
        <w:t>〔蒪苴〕又名“苴蒪”。即“蘘荷”。姜科。多年生草本。花穗和嫩芽可作佐料，根入药。《廣雅·釋草》：“蘘荷，蒪苴也。”*王念孫*疏證：“《説文》云：蘘荷一名葍蒩。葍蒩與蒪苴同，亦曰苴蒪。”《楚辭·大招》：“醢豚苦狗，膾苴蒪只。”*王逸*注：“苴蒪，蘘荷也。”</w:t>
        <w:br/>
      </w:r>
    </w:p>
    <w:p>
      <w:r>
        <w:t>蒫##蒫</w:t>
        <w:br/>
        <w:br/>
        <w:t>蒫cuó　《廣韻》昨何切，平歌從。又即夷切，子邪切。歌部。</w:t>
        <w:br/>
        <w:br/>
        <w:t>荠菜籽。《爾雅·釋草》：“蒫，薺實。”《急就篇》“芸蒜薺芥茱萸香”*唐**顔師古*注：“薺，甘菜也，其實名蒫。”</w:t>
        <w:br/>
      </w:r>
    </w:p>
    <w:p>
      <w:r>
        <w:t>蒬##蒬</w:t>
        <w:br/>
        <w:br/>
        <w:t>《説文》：“蒬，棘蒬也。从艸，冤聲。”</w:t>
        <w:br/>
        <w:br/>
        <w:t>yuān　《廣韻》於袁切，平元影。元部。</w:t>
        <w:br/>
        <w:br/>
        <w:t>〔棘蒬〕药草名，即“远志”。《爾雅·釋草》：“葽繞，蕀蒬。”*郭璞*注：“今遠志也，似麻黄。赤華，葉鋭而黄，其上謂之小草。”《説文·艸部》：“蒬，棘蒬也。”</w:t>
        <w:br/>
      </w:r>
    </w:p>
    <w:p>
      <w:r>
        <w:t>蒭##蒭</w:t>
        <w:br/>
        <w:br/>
        <w:t>同“芻”。《玉篇·艸部》：“芻，茭草。《説文》云：‘刈艸也。’俗作蒭。”</w:t>
        <w:br/>
      </w:r>
    </w:p>
    <w:p>
      <w:r>
        <w:t>蒮##蒮</w:t>
        <w:br/>
        <w:br/>
        <w:t>《説文》：“蒮，艸也。从艸，隺聲。《詩》曰：‘食鬱及蒮。’”</w:t>
        <w:br/>
        <w:br/>
        <w:t>yù　《廣韻》余六切，入屋以。藥部。</w:t>
        <w:br/>
        <w:br/>
        <w:t>山韭。《爾雅·釋草》：“蒮，山韭。”*邢昺*疏：“韭，生山中者名蒮。《韓詩》云：‘六月食鬱及蒮’是也。”</w:t>
        <w:br/>
      </w:r>
    </w:p>
    <w:p>
      <w:r>
        <w:t>蒯##蒯</w:t>
        <w:br/>
        <w:br/>
        <w:t>蒯（一）kuǎi　《廣韻》苦怪切，去怪溪。月部。</w:t>
        <w:br/>
        <w:br/>
        <w:t>（1）草名。莎草科。多丛生水边，茎可制索编席。*唐**李善*《文選·西京賦注》引《聲類》：“蒯，草中爲索。”《左傳·成公九年》：“《詩》曰：‘雖有絲麻，無棄菅蒯。’”《史記·孟嘗君列傳》：“*馮*先生甚貧，猶有一劍耳，又蒯緱。”*裴駰*集解：“蒯，茅之類，可為繩。言其劍把無物可裝，以小繩纏之也。”</w:t>
        <w:br/>
        <w:br/>
        <w:t>（2）地名。*春秋**周*畿内地，在今*河南省**洛阳市*西南。《左傳·昭公二十三年》：“（*尹辛*）攻*蒯*，*蒯*潰。”*杜預*注：“*河南縣*西南*蒯鄉*是也。”*清**梁履繩*《左通補釋》：“*蒯*在*河南府**洛陽縣*西南。”</w:t>
        <w:br/>
        <w:br/>
        <w:t>（3）姓。《通志·氏族略三》：“《風俗通》：‘*晋*大夫*蒯得*之後。又*衛*有*蒯瞶*，見《左傳》。*前漢*有*蒯徹*。’”</w:t>
        <w:br/>
        <w:br/>
        <w:t>（二）kuài　《集韻》苦會切，去隊溪。</w:t>
        <w:br/>
        <w:br/>
        <w:t>同“塊”。土块。《集韻·隊韻》：“凷，《説文》：‘墣也。’或作塊、蒯。”</w:t>
        <w:br/>
      </w:r>
    </w:p>
    <w:p>
      <w:r>
        <w:t>蒰##蒰</w:t>
        <w:br/>
        <w:br/>
        <w:t>蒰pán　《集韻》蒲官切，平桓並。</w:t>
        <w:br/>
        <w:br/>
        <w:t>（1）草名。《集韻·桓韻》：“蒰，艸名。”</w:t>
        <w:br/>
        <w:br/>
        <w:t>（2）草盘结貌。《正字通·艸部》：“蒰，艸盤結貌。”</w:t>
        <w:br/>
      </w:r>
    </w:p>
    <w:p>
      <w:r>
        <w:t>蒱##蒱</w:t>
        <w:br/>
        <w:br/>
        <w:t>蒱pú　《廣韻》薄胡切，平模並。</w:t>
        <w:br/>
        <w:br/>
        <w:t>〔摴蒱〕也作“樗蒱”。古代博戏，犹后世掷色子。后作赌博的通称。《廣韻·模韻》：“蒱，摴蒱，戲也。《博物志》曰：‘*老子*入胡作摴蒱。’”也单用。《南史·朱异傳》：“年十餘，好羣聚蒱博，頗為鄉黨所患。”又《王弘傳》：“有人就*弘*求縣，此人嘗以蒱戲得罪，*弘*詰之曰：君得錢會戲，何用禄為？”</w:t>
        <w:br/>
      </w:r>
    </w:p>
    <w:p>
      <w:r>
        <w:t>蒲##蒲</w:t>
        <w:br/>
        <w:br/>
        <w:t>《説文》：“蒲，水艸也，可以作席。从艸，浦聲。”*段玉裁*注：“此當云從艸、水，甫聲。”</w:t>
        <w:br/>
        <w:br/>
        <w:t>（一）pú　《廣韻》薄胡切，平模並。魚部。</w:t>
        <w:br/>
        <w:br/>
        <w:t>（1）香蒲，又称蒲草。香蒲科。多年生水生草本。叶狭长，可编蒲席、蒲包和扇子等。嫩芽称蒲菜，可食。花粉称蒲黄，用为止血药。《説文·艸部》：“蒲，水艸也，可以作席。”《詩·大雅·韓奕》：“其蔌維何？維筍及蒲。”*唐**李肇*《唐國史補》卷下：“舟船之盛，盡于*江西*，編蒲為帆，大者或數十幅。”*鲁迅*《集外集拾遗·无题》：“深宵沉醉起，无处觅菇蒲。”</w:t>
        <w:br/>
        <w:br/>
        <w:t>（2）菖蒲的简称。旧俗端午节悬菖蒲于门，因称端午节为蒲节，称农历五月为蒲月。《正字通·艸部》：“蒲，昌蒲。”*唐**李咸用*《和殷衙推春霖即事》：“柳眉低帶泣，蒲劍鋭初抽。”</w:t>
        <w:br/>
        <w:br/>
        <w:t>（3）蒲柳，即水杨。也称赤杨、江南桤木。桦木科。乔木。《詩·王風·揚之水》：“揚之水，不流束蒲。”*鄭玄*箋：“蒲，蒲柳。”《左傳·宣公十二年》：“*董澤*之蒲，可勝既乎？”*杜預*注：“蒲，楊柳，可以為箭。”</w:t>
        <w:br/>
        <w:br/>
        <w:t>（4）草盖的圆屋。《釋名·釋宫室》：“草圓屋曰蒲。蒲，敷也，總其上而敷下也。又謂之庵。”</w:t>
        <w:br/>
        <w:br/>
        <w:t>（5）摴蒲的简称。古代一种类似后时掷色子的博戏。又泛指赌博。《宋書·王弘傳》：“此人嘗以蒲戲得罪。”《梁書·鮑泉傳》：“不惜軍政，唯蒲酒自樂。”《舊唐書·文苑傳下·温庭筠》：“公卿家無賴子弟*裴誠*、*令狐縞*之徒，相與蒲飲，酣醉終日，由是累年不第。”</w:t>
        <w:br/>
        <w:br/>
        <w:t>（6）古邑名。1.*春秋*时*卫*地。*战国*时属*魏*，在今*河南省**长垣县*境。《春秋·桓公三年》：“夏，*齊侯*、*衛侯*胥命于*蒲*。”*杜預*注：“*蒲*，*衛*地，在*陳留**長垣縣*西南。”2.*春秋**晋*地。在今*山西省**隰县*北。《左傳·僖公四年》：“*重耳*奔*蒲*。”</w:t>
        <w:br/>
        <w:br/>
        <w:t>（7）*元*、*明*史籍对*布朗*族、*崩龙*族先民的泛称。*清**顧炎武*《天下郡國利病書·雲南·永昌府》：“*保山縣*……諸夷有*大僰*、*蒲人*、*峩昌*。”</w:t>
        <w:br/>
        <w:br/>
        <w:t>（8）姓。《通志·氏族略四》：“*蒲*氏，*姒*姓，*有扈氏*之後，為*啟*所滅，世為*西羌*酋長。《晋書·苻洪載記》：因其家池水生昌蒲，長五丈，五節，形如竹，時人遂以為*蒲*家，後改為苻。《風俗通》有詹事*蒲昌*，又有*蒲遵*。”</w:t>
        <w:br/>
        <w:br/>
        <w:t>（二）bó　《集韻》白各切，入鐸並。</w:t>
        <w:br/>
        <w:br/>
        <w:t>〔蒲社〕*鲁*宫殿*雉门*外两社之一，在*雉门*左。《公羊傳·哀公四年》：“*蒲*社災。”</w:t>
        <w:br/>
      </w:r>
    </w:p>
    <w:p>
      <w:r>
        <w:t>蒳##蒳</w:t>
        <w:br/>
        <w:br/>
        <w:t>蒳nà　《廣韻》奴答切，入合泥。</w:t>
        <w:br/>
        <w:br/>
        <w:t>蒳子。棕榈科槟榔属的一种。*宋**唐慎微*《政和證類本草·木部》引*南朝**陶弘景*《名醫别録》：“（檳榔）有三四種：出*交州*，形小而味甘；*廣州*以南者，形大而味澁；核亦有大者，名猪檳榔，作藥皆用之；又小者南人名蒳子，俗人呼為檳榔孫，亦可食。”《文選·左思〈吴都賦〉》：“草則藿、蒳、豆蔻，薑彙非一。”*李善*注引*劉逵*曰：“蒳，草樹也，葉如栟櫚而小，三月採其葉，細破，陰乾之，味近苦而有甘；并雞舌香食之，益美。”</w:t>
        <w:br/>
      </w:r>
    </w:p>
    <w:p>
      <w:r>
        <w:t>蒴##蒴</w:t>
        <w:br/>
        <w:br/>
        <w:t>蒴shuò　《廣韻》所角切，入覺生。</w:t>
        <w:br/>
        <w:br/>
        <w:t>（1）〔蒴𧃔〕即陆英，又名“接骨草”。忍冬科。高大草本至半灌木。夏季开白花。浆果球形，红色。野生山地。全草入药，治跌打损伤。《玉篇·艸部》：“蒴，蒴𧃔，有五葉。”</w:t>
        <w:br/>
        <w:br/>
        <w:t>（2）果实的一种类型。又叫蒴果。*明**朱橚*《救荒本草·銀條菜》：“結蒴似蕎麥蒴而圓，中有小子，如油子大。”</w:t>
        <w:br/>
      </w:r>
    </w:p>
    <w:p>
      <w:r>
        <w:t>蒵##蒵</w:t>
        <w:br/>
        <w:br/>
        <w:t>蒵（一）xí　《廣韻》胡雞切，平齊匣。支部。</w:t>
        <w:br/>
        <w:br/>
        <w:t>〔菟蒵〕即款冬。菊科，多年生草本。花蕾和叶可入药。《爾雅·釋草》：“蘩，菟蒵。”</w:t>
        <w:br/>
        <w:br/>
        <w:t>（二）xì　《廣韻》胡計切，去霽匣。</w:t>
        <w:br/>
        <w:br/>
        <w:t>鞋带。《廣韻·霽韻》：“蒵，屧蒵。”《南史·虞玩之傳》：“蒵斷，以芒接之。”又指鞋。《集韻·薺韻》：“蒵，屧也。”</w:t>
        <w:br/>
      </w:r>
    </w:p>
    <w:p>
      <w:r>
        <w:t>蒶##蒶</w:t>
        <w:br/>
        <w:br/>
        <w:t>蒶fén　《集韻》符分切，平文奉。</w:t>
        <w:br/>
        <w:br/>
        <w:t>〔蒶藴〕蕴积。《集韻·文韻》：“蒶，蒶藴，藴積也。”《楚辭·王褒〈九懷·蓄英〉》：“蒶藴兮黴黧，思君兮無聊。”*王逸*注：“愁思蓄積，面垢黑也。”</w:t>
        <w:br/>
      </w:r>
    </w:p>
    <w:p>
      <w:r>
        <w:t>蒷##蒷</w:t>
        <w:br/>
        <w:br/>
        <w:t>yún　《集韻》于分切，平文云。</w:t>
        <w:br/>
        <w:br/>
        <w:t>（1）同“芸”。香草。即芸香。《玉篇·艸部》：“芸，香草也。蒷，同芸。”</w:t>
        <w:br/>
        <w:br/>
        <w:t>（2）同“蕓”。油菜。《集韻·文韻》：“蕓，蕓薹，胡菜。或从員。”</w:t>
        <w:br/>
      </w:r>
    </w:p>
    <w:p>
      <w:r>
        <w:t>蒹##蒹</w:t>
        <w:br/>
        <w:br/>
        <w:t>《説文》：“蒹，☀之未秀者。从艸，兼聲。”</w:t>
        <w:br/>
        <w:br/>
        <w:t>jiān　《廣韻》古甜切，平添見。談部。</w:t>
        <w:br/>
        <w:br/>
        <w:t>没有出穗的芦苇。《爾雅·釋草》：“蒹，薕。”*郭璞*注：“似萑而細，高數尺，*江*東呼為蒹藡。”《説文·艸部》：“蒹，☀之未秀者。”《詩·秦風·蒹葭》：“蒹葭蒼蒼，白露為霜。”《史記·司馬相如列傳》：“其卑溼則生藏莨蒹葭。”*宋**王安石*《江上》：“共看蒹葦宅，聊對稻粱謀。”</w:t>
        <w:br/>
      </w:r>
    </w:p>
    <w:p>
      <w:r>
        <w:t>蒺##蒺</w:t>
        <w:br/>
        <w:br/>
        <w:t>蒺jí　《廣韻》秦悉切，入質從。質部。</w:t>
        <w:br/>
        <w:br/>
        <w:t>〔蒺藜〕1.蒺藜科。一年生草本。茎平卧，夏季开黄色小花。果实也叫蒺藜，有棘刺，可入药。《爾雅·釋草》：“茨，蒺藜。”*郭璞*注：“布地蔓生，細葉，子有三角，刺人。”《易·困》：“困于石，據于蒺藜。”《韓詩外傳》卷七：“春樹蒺藜，夏不可採其葉，秋得其刺焉。”*鲁迅*《而已集·答有恒先生》：“种牡丹者得花，种蒺藜者得刺。”又指像蒺藜的带刺障碍物。如：铁蒺藜；木蒺藜；骨蒺藜。《銀雀山漢墓竹簡·孫臏兵法·陳忌問壘》：“蒺藜者，所以當溝池也。”*唐**王維*《老將行》：“*漢*兵奮迅如霹靂，虜騎崩騰畏蒺藜。”2.昆虫名。《爾雅·釋蟲》：“蒺藜，蝍蛆。”*郭璞*注：“似蝗而大腹，長角，能食蛇腦。”</w:t>
        <w:br/>
      </w:r>
    </w:p>
    <w:p>
      <w:r>
        <w:t>蒻##蒻</w:t>
        <w:br/>
        <w:br/>
        <w:t>《説文》：“蒻，蒲子，可以為平席。从艸，弱聲。”</w:t>
        <w:br/>
        <w:br/>
        <w:t>ruò　《廣韻》而灼切，入藥日。藥部。</w:t>
        <w:br/>
        <w:br/>
        <w:t>（1）嫩蒲草。如：蒻笠。《急就篇》：“蒲蒻藺席帳帷幢。”*顔師古*注：“蒻，謂蒲之柔弱者也。”《説文·艸部》：“蒻，蒲子。可以為平席。”《淮南子·主術》：“匡牀蒻席，非不寧。”*高誘*注：“蒻，細也。”*宋**謝☀*《青蒻亭》：“採蒻無人到，生莎滿徑荒。”</w:t>
        <w:br/>
        <w:br/>
        <w:t>（2）细蒲席。《楚辭·招魂》：“蒻阿拂壁，羅幬張些。”*王逸*注：“蒻，蒻席也。”《鹽鐵論·散不足》：“古者皮毛草蓐，無茵席之加，旃蒻之美。”</w:t>
        <w:br/>
        <w:br/>
        <w:t>（3）蒲、荷等水生植物茎没入泥中的白嫩部分。《爾雅·釋草》“（荷）其本蔤”*晋**郭璞*注：“莖下白蒻，在泥中者。”*五代**徐鍇*《説文繫傳·艸部》：“蒻，蒲下入泥白處，今俗呼蒲白。”《廣韻·藥韻》：“蒻，荷莖入泥之處。”</w:t>
        <w:br/>
      </w:r>
    </w:p>
    <w:p>
      <w:r>
        <w:t>蒼##蒼</w:t>
        <w:br/>
        <w:br/>
        <w:t>〔苍〕</w:t>
        <w:br/>
        <w:br/>
        <w:t>《説文》：“蒼，艸色也。从艸，倉聲。”</w:t>
        <w:br/>
        <w:br/>
        <w:t>（一）cāng　《廣韻》七岡切，平唐清。陽部。</w:t>
        <w:br/>
        <w:br/>
        <w:t>（1）草色，引申为青黑色。《説文·艸部》：“蒼，艸色也。”*段玉裁*注：“引伸為凡青黑色之偁。”《廣雅·釋器》：“蒼，青也。”《詩·王風·黍離》：“悠悠蒼天，此何人哉！”*毛*傳：“據遠視之蒼蒼然，則稱蒼天。”*唐**杜甫*《可歎》：“天上浮雲似白衣，斯須變幻如蒼狗。”*毛泽东*《菩萨蛮·大柏地》：“雨后复斜阳，关山阵阵苍。”借指天。《越絶書·越絶請糴内傳》：“昔者上蒼以*越*賜*吴*，*吴*不受也。”又借指百姓。*唐**皮日休*《劉棗强碑》：“已矣先生，禄不厚矣，彼蒼不誠。”</w:t>
        <w:br/>
        <w:br/>
        <w:t>（2）灰白色，多指头发斑白。*唐**杜甫*《贈衛八處士》：“少壯能幾時，鬢髮各已蒼。”*宋**辛棄疾*《清平樂·獨宿博山王氏菴》：“平生塞北江南，歸來華髮蒼顔。”</w:t>
        <w:br/>
        <w:br/>
        <w:t>（3）浅青色。《素問·陰陽應象大論》：“在色為蒼，在音為角。”*王冰*注：“蒼，謂薄青色。”</w:t>
        <w:br/>
        <w:br/>
        <w:t>（4）通“倉”。仓猝。《後漢書·馮衍傳下》：“居蒼卒之閒，據位食禄二十餘年。”*唐**李白*《古風五十九首》之五：“仰望不可及，蒼然五情熱。”*王琦*注：“蒼然，悤遽貌。”</w:t>
        <w:br/>
        <w:br/>
        <w:t>（5）姓。《通志·氏族略四》：“*蒼氏*，《風俗通》云：八凱*蒼舒*之後。*漢*有*江夏*太守*蒼英*，子孫遂為*江夏*人。”</w:t>
        <w:br/>
        <w:br/>
        <w:t>（二）cǎng　《廣韻》麁郎切，上蕩清。陽部。</w:t>
        <w:br/>
        <w:br/>
        <w:t>〔莽蒼〕见“莽（máng）”。</w:t>
        <w:br/>
      </w:r>
    </w:p>
    <w:p>
      <w:r>
        <w:t>蒽##蒽</w:t>
        <w:br/>
        <w:br/>
        <w:t>蒽ēn　《集韻》烏痕切，平痕影。</w:t>
        <w:br/>
        <w:br/>
        <w:t>（1）草名。《集韻·痕韻》：“蒽，艸名。出*日南*。”</w:t>
        <w:br/>
        <w:br/>
        <w:t>（2）俗称“绿油脑”。有机化合物。分子式C₁₄H₁₀，无色固体，有弱的蓝色荧光，从煤焦油中提取，可制造有机染料。（英anthracene）</w:t>
        <w:br/>
      </w:r>
    </w:p>
    <w:p>
      <w:r>
        <w:t>蒾##蒾</w:t>
        <w:br/>
        <w:br/>
        <w:t>蒾mí　《集韻》緜批切，平齊明。</w:t>
        <w:br/>
        <w:br/>
        <w:t>〔莢蒾〕木名。忍冬科。灌木。核果红色，椭圆状卵形。野生山地。树皮可制绳，果实可食，种子可榨油。《集韻·齊韻》：“蒾，莢蒾，艸名，葉似榆。”*宋**唐慎微*《政和證類本草·木部》引《唐本草》：“莢蒾，葉似木槿及似榆，作小樹。其子如溲疏，兩兩相並，四四相對，而色赤，味甘。煮樹枝汁和作粥甚美，以飼小兒殺蚘蟲，不入方用。*陸璣*《草木疏》名擊迷，一名羿先，蓋檀、榆之類也，所在山谷有之。”</w:t>
        <w:br/>
      </w:r>
    </w:p>
    <w:p>
      <w:r>
        <w:t>蒿##蒿</w:t>
        <w:br/>
        <w:br/>
        <w:t>《説文》：“蒿，菣也。从艸，高聲。”</w:t>
        <w:br/>
        <w:br/>
        <w:t>（一）hāo　《廣韻》呼毛切，平豪曉。宵部。</w:t>
        <w:br/>
        <w:br/>
        <w:t>（1）菊科蒿属植物。《爾雅·釋草》：“蘩之醜，秋為蒿。”*郭璞*注：“醜，類也。春時各有種名，至秋老成，皆通呼為蒿。”《詩·小雅·鹿鳴》：“呦呦鹿鳴，食野之蒿。”*唐**杜甫*《無家别》：“寂寞*天寶*後，園廬但蒿藜。”*宋**蘇軾*《浣溪沙》：“日暖桑麻光似潑，風來蒿艾氣如薰。”</w:t>
        <w:br/>
        <w:br/>
        <w:t>（2）远望。《莊子·駢拇》：“今世之仁人，蒿目而憂世之患。”*陸德明*釋文引*司馬彪*曰：“蒿目，亂也。”*成玄英*疏：“蒿，目亂也。”*俞樾*平議：“蒿乃𥉑之叚字。《玉篇·目部》：‘𥉑，庾鞠切。目明又望也。’是𥉑為望視之貌。仁人之憂天下，必為之𥉑然遠望，故曰𥉑目而憂世之患。𥉑與蒿，古音相近，故得通用。”</w:t>
        <w:br/>
        <w:br/>
        <w:t>（3）通“耗”。消耗；枯竭。*清**朱駿聲*《説文通訓定聲·小部》：“蒿，叚借為耗。”《國語·楚語上》：“若歛民利以成其私欲，使民蒿焉忘其安樂而有遠心，其為惡也甚矣。”*韋昭*注：“蒿，耗也。”*陳瑑翼*解：“蒿，耗同音。耗義為虚、為敗、為減。”*唐**柳宗元*《憎王孫文》：“山之小草木，必凌挫折挽，使之瘁然後已。故王孫之居山恒蒿然。”</w:t>
        <w:br/>
        <w:br/>
        <w:t>（4）通“歊（xiāo）”。气蒸出貌。*清**朱駿聲*《説文通訓定聲·小部》：“蒿，叚借為歊。”《禮記·祭義》：“其氣發揚于上為昭明，焄蒿悽愴。”*鄭玄*注：“蒿，謂氣烝出貌也。”</w:t>
        <w:br/>
        <w:br/>
        <w:t>（5）*春秋**齐*邑名。在今*山东省**新泰市*西北。《穀梁傳·桓公十五年》：“公會*齊侯*于*蒿*。”*陸德明*釋文：“蒿，《左氏》作‘艾’，《公羊》作‘鄗’。”*阮元*校勘記：“艾蒿同物也，蒿鄗同音也。”</w:t>
        <w:br/>
        <w:br/>
        <w:t>（6）姓。《廣韻·豪韻》：“蒿，姓，出《姓苑》。”</w:t>
        <w:br/>
        <w:br/>
        <w:t>（二）gǎo　《集韻》古老切，上晧見。</w:t>
        <w:br/>
        <w:br/>
        <w:t>同“稾”。谷类的茎秆。《集韻·晧韻》：“稾，《説文》：‘稈也。’或作蒿。”</w:t>
        <w:br/>
      </w:r>
    </w:p>
    <w:p>
      <w:r>
        <w:t>蓀##蓀</w:t>
        <w:br/>
        <w:br/>
        <w:t>〔荪〕</w:t>
        <w:br/>
        <w:br/>
        <w:t>《説文新附》：“蓀，香艸也。从艸，孫聲。”</w:t>
        <w:br/>
        <w:br/>
        <w:t>sūn　《廣韻》思渾切，平魂心。諄部。</w:t>
        <w:br/>
        <w:br/>
        <w:t>香草。《説文新附·艸部》：“蓀，香艸也。”《楚辭·九歌·湘君》：“薜荔柏兮蕙綢，蓀橈兮蘭旌。”*王逸*注：“蓀，香草也。”《舊唐書·崔慎由傳》：“挺松筠之貞姿，服蘭蓀之懿行。”</w:t>
        <w:br/>
      </w:r>
    </w:p>
    <w:p>
      <w:r>
        <w:t>蓁##蓁</w:t>
        <w:br/>
        <w:br/>
        <w:t>《説文》：“蓁，艸盛皃。从艸，秦聲。”</w:t>
        <w:br/>
        <w:br/>
        <w:t>（一）zhēn　《廣韻》側詵切，平臻莊。真部。</w:t>
        <w:br/>
        <w:br/>
        <w:t>（1）〔蓁蓁〕1.草叶茂盛。泛指植物茂盛貌。《説文·艸部》：“蓁，艸盛皃。”《詩·周南·桃夭》：“桃之夭夭，其葉蓁蓁。”*毛*傳：“蓁蓁，至盛貌。”《文選·班固〈東都賦〉》：“百穀蓁蓁，庶草蕃廡。”*李善*注引*薛綜*曰：“蓁蓁，盛貌也。”2.积聚貌。《楚辭·招魂》：“蝮蛇蓁蓁，封狐千里些。”*王逸*注：“蓁蓁，積聚之貌。”3.头戴物貌。《爾雅·釋訓》：“蓁蓁，戴也。”*郭璞*注：“頭戴物。”*邢昺*疏：“婦人盛飾貌。”</w:t>
        <w:br/>
        <w:br/>
        <w:t>（2）众多。《玉篇·艸部》：“蓁，衆也。”</w:t>
        <w:br/>
        <w:br/>
        <w:t>（3）通“榛”。*清**朱駿聲*《説文通訓定聲·坤部》：“蓁，叚借為榛。”1.棘丛。《莊子·徐无鬼》：“衆狙見之，恂然棄而走，逃於深蓁。”*成玄英*疏：“蓁，棘叢也。”*晋**曹冏*《六代論》：“宫室變為蓁藪。”*唐**沈既濟*《任氏傳》：“窺其中，皆蓁荒及廢圃耳。”2.木名。果实似栗而小，果仁可食。*唐**李賀*《老夫採玉歌》：“夜雨岡頭食蓁子，杜鵑口血老夫涙。”</w:t>
        <w:br/>
        <w:br/>
        <w:t>（二）qín　《集韻》慈鄰切，平真從。</w:t>
        <w:br/>
        <w:br/>
        <w:t>草名。《集韻·真韻》：“蓁，艸名。”</w:t>
        <w:br/>
      </w:r>
    </w:p>
    <w:p>
      <w:r>
        <w:t>蓂##蓂</w:t>
        <w:br/>
        <w:br/>
        <w:t>《説文》：“蓂，析蓂，大薺也。从艸，冥聲。”</w:t>
        <w:br/>
        <w:br/>
        <w:t>（一）míng　《廣韻》莫經切，平青明。耕部。</w:t>
        <w:br/>
        <w:br/>
        <w:t>〔蓂莢〕古代传说中的瑞草。又名“曆莢”。《竹書紀年·帝堯陶唐氏》：“有草莢階而生，月朔始生一莢，月半而生十五莢；十六日以後，日落一莢，及晦而盡，月小則一莢焦而不落。名曰蓂莢，一曰曆莢。”《文選·張協〈七命〉》：“悲蓂莢之朝落，悼望舒之夕缺。”*李善*注：“《田俅子》曰：‘*堯*為天子，蓂莢生於庭，為帝成曆。’”也单用。*唐**劉長卿*《晦日陪辛大夫宴南亭》：“蓂草全無葉，梅花遍壓枝。”*唐**李益*《問路侍御六月大小》：“故人為柱史，為我數階蓂。”</w:t>
        <w:br/>
        <w:br/>
        <w:t>（二）mì　《廣韻》莫狄切，入錫明。</w:t>
        <w:br/>
        <w:br/>
        <w:t>〔菥蓂〕见“菥”。</w:t>
        <w:br/>
      </w:r>
    </w:p>
    <w:p>
      <w:r>
        <w:t>蓃##蓃</w:t>
        <w:br/>
        <w:br/>
        <w:t>蓃（一）sōu　《集韻》疎鳩切，平尤生。</w:t>
        <w:br/>
        <w:br/>
        <w:t>〔莍蓃〕椒子聚生成房貌。《類篇·艸部》：“蓃，莍蓃，椒子聚生成房皃。”</w:t>
        <w:br/>
        <w:br/>
        <w:t>（二）sǒu　《集韻》蘇后切，上厚心。</w:t>
        <w:br/>
        <w:br/>
        <w:t>同“藪”。湖泽。《集韻·𠪋韻》：“藪，《説文》：‘大澤也，九州之藪。’亦从叟。”</w:t>
        <w:br/>
      </w:r>
    </w:p>
    <w:p>
      <w:r>
        <w:t>蓄##蓄</w:t>
        <w:br/>
        <w:br/>
        <w:t>《説文》：“蓄，積也。从艸，畜聲。”</w:t>
        <w:br/>
        <w:br/>
        <w:t>xù　《廣韻》許竹切，入屋曉。又丑六切。沃部。</w:t>
        <w:br/>
        <w:br/>
        <w:t>（1）积聚；储藏。《説文·艸部》：“蓄，積也。”*徐鍇*繫傳：“蓄穀米芻茭蔬菜以為備也。”*徐灝*注箋：“畜蓄古通。”《詩·邶風·谷風》：“我有旨蓄，亦以御冬。”《禮記·王制》：“國無九年之蓄曰不足，無六年之畜曰急。”《文選·班固〈典引〉》：“蓄炎上之烈精，藴孔佐之弘陳云爾。”*李善*注引*蔡邕*曰：“蓄，聚也。”《新五代史·劉鄩傳》：“將軍蓄米，將療饑乎，將破敵乎？”</w:t>
        <w:br/>
        <w:br/>
        <w:t>（2）蓄养。《國語·晋語四》：“吾不適*齊**楚*，避其遠也，蓄力一紀，可以遠矣。”*韋昭*注：“蓄，養也。”*唐**杜甫*《北征》：“官軍請深入，蓄鋭可俱發。”*叶圣陶*《阿凤》：“小猫伏地不动蓄了一会势，突然攫那带子。”又畜养。*宋**辛棄疾*《美芹十論》：“使得植桑麻、蓄雞豚，以為歲時伏臘婚嫁之資。”</w:t>
        <w:br/>
        <w:br/>
        <w:t>（3）藏，包含。《紅樓夢》第十七回：“此處蕉棠兩植，其意暗蓄‘紅’‘緑’二字在内。”《清史稿·恭鏜傳》：“*焕章*者，前*甘州*提督*索文*子也，素蓄異志。”</w:t>
        <w:br/>
        <w:br/>
        <w:t>（4）留着。《紅樓夢》第四回：“遂趁年紀輕，蓄了髮，充當門子。”*方志敏*《可爱的中国》：“鼻孔蓄了一小绺短须。”</w:t>
        <w:br/>
        <w:br/>
        <w:t>（5）等待。《後漢書·張衡傳》：“盍遠迹以飛聲兮，孰謂時之可蓄？”*李賢*注：“蓄猶待。”</w:t>
        <w:br/>
        <w:br/>
        <w:t>（6）冬菜。《集韻·屋韻》：“蓄，冬菜。”</w:t>
        <w:br/>
      </w:r>
    </w:p>
    <w:p>
      <w:r>
        <w:t>蓅##蓅</w:t>
        <w:br/>
        <w:br/>
        <w:t>蓅liú　《集韻》力求切，平尤來。</w:t>
        <w:br/>
        <w:br/>
        <w:t>菜名。《集韻·尤韻》：“蓅，菜名。”</w:t>
        <w:br/>
      </w:r>
    </w:p>
    <w:p>
      <w:r>
        <w:t>蓆##蓆</w:t>
        <w:br/>
        <w:br/>
        <w:t>《説文》：“蓆，廣多也。从艸，席聲。”</w:t>
        <w:br/>
        <w:br/>
        <w:t>xí　《廣韻》祥易切，入昔邪。鐸部。</w:t>
        <w:br/>
        <w:br/>
        <w:t>（1）广多。《説文·艸部》：“蓆，廣多也。”*朱駿聲*通訓定聲：“按：艸多也。”</w:t>
        <w:br/>
        <w:br/>
        <w:t>（2）同“席”。用芦苇、竹篾、蒲草等编成的坐卧铺垫用具。《韓非子·存韓》：“*韓*事*秦*三十餘年，出則為扞蔽，入則為蓆薦。”</w:t>
        <w:br/>
      </w:r>
    </w:p>
    <w:p>
      <w:r>
        <w:t>蓇##蓇</w:t>
        <w:br/>
        <w:br/>
        <w:t>蓇gū　《廣韻》古忽切，入没見。術部。</w:t>
        <w:br/>
        <w:br/>
        <w:t>〔蓇蓉〕一种开花不结实的草。《玉篇·艸部》：“蓇，不實草。”《山海經·西山經》：“（*嶓冢之山*）有草焉，其葉如蕙，其本如桔梗，黑華而不實，名曰蓇蓉，食之使人無子。”</w:t>
        <w:br/>
      </w:r>
    </w:p>
    <w:p>
      <w:r>
        <w:t>蓈##蓈</w:t>
        <w:br/>
        <w:br/>
        <w:t>《説文》：“蓈，禾粟之采，生而不成者，謂之蕫蓈。从艸，郎聲。稂，蓈或从禾。”</w:t>
        <w:br/>
        <w:br/>
        <w:t>láng　《廣韻》魯當切，平唐來。陽部。</w:t>
        <w:br/>
        <w:br/>
        <w:t>〔蕫蓈〕有粰无米的谷子。《説文·艸部》：“蓈，禾粟之采，生而不成者，謂之蕫蓈。”*徐灝*注箋：“穀之有粰而無米者，謂之蕫蓈。”</w:t>
        <w:br/>
      </w:r>
    </w:p>
    <w:p>
      <w:r>
        <w:t>蓉##蓉</w:t>
        <w:br/>
        <w:br/>
        <w:t>《説文新附》：“蓉，芙蓉也。从艸，容聲。”</w:t>
        <w:br/>
        <w:br/>
        <w:t>róng　《廣韻》餘封切，平鍾以。東部。</w:t>
        <w:br/>
        <w:br/>
        <w:t>（1）〔芙蓉〕见“芙”。</w:t>
        <w:br/>
        <w:br/>
        <w:t>（2）*四川省**成都市*的简称。*五代**后蜀**孟昶*于宫苑城上遍植木芙蓉，因名*成都*为*芙蓉城*。后简称*蓉城*或*蓉*。*明**何宇度*《益部談資》卷中：“*成都*，一名*錦城*。……又名*芙蓉城*。”</w:t>
        <w:br/>
        <w:br/>
        <w:t>（3）豆类、瓜果煮熟晒干后磨粉做的糕点馅儿。如：豆蓉；莲蓉；椰蓉。</w:t>
        <w:br/>
      </w:r>
    </w:p>
    <w:p>
      <w:r>
        <w:t>蓊##蓊</w:t>
        <w:br/>
        <w:br/>
        <w:t>蓊wěng　《廣韻》烏孔切，上董影。又烏紅切。</w:t>
        <w:br/>
        <w:br/>
        <w:t>（1）草木茂盛貌。《玉篇·艸部》：“蓊，木茂也。”《廣韻·東韻》：“蓊，蓊鬱，草木盛皃。”《文選·張衡〈西京賦〉》：“鬱蓊薆薱，橚爽櫹槮。”*李善*注引*薛綜*曰：“皆草木盛貌也。”*宋**蘇軾*《傷春詞一首并叙》：“步荒園而訪遺迹兮，蓊白草之生滿。”</w:t>
        <w:br/>
        <w:br/>
        <w:t>（2）聚集貌。《文選·宋玉〈高唐賦〉》：“滂洋洋而四施兮，蓊湛湛而弗止。”*李善*注：“蓊然，聚貌。”*唐**李白*《萬憤詞投魏郎中》：“蓊胡沙而四塞，始滔天於*燕齊*。”</w:t>
        <w:br/>
        <w:br/>
        <w:t>（3）蒜、韭菜、油菜等生花的茎。《廣雅·釋草》：“蓊，薹也。”*王念孫*疏證：“今世通謂草心抽莖作華者為薹矣。蓊之言鬱蓊而起也，凡上起謂之鬱，亦謂之蓊。”</w:t>
        <w:br/>
        <w:br/>
        <w:t>（4）草名。《集韻·蕫韻》：“蓊，艸名，可染黄。”</w:t>
        <w:br/>
      </w:r>
    </w:p>
    <w:p>
      <w:r>
        <w:t>蓋##蓋</w:t>
        <w:br/>
        <w:br/>
        <w:t>〔盖〕</w:t>
        <w:br/>
        <w:br/>
        <w:t>《説文》：“葢，苫也。从艸，盇聲。”*邵瑛*羣經正字：“今經典多作蓋。”</w:t>
        <w:br/>
        <w:br/>
        <w:t>（一）gài　《廣韻》古太切，去泰見。又胡臘切。盍部。</w:t>
        <w:br/>
        <w:br/>
        <w:t>（1）苫。本指盖屋的茅苫，泛指用白茅等编的覆盖物。《爾雅·釋器》：“白蓋謂之苫。”*郭璞*注：“白茅苫也，今*江*東呼為蓋。”《左傳·襄公十四年》：“乃祖*吾離*被苫蓋蒙荆棘，以來歸我先君。”*孔穎達*疏：“被苫蓋，言無布帛可衣，唯衣草也。”</w:t>
        <w:br/>
        <w:br/>
        <w:t>（2）搭盖。*漢**王褒*《僮約》：“治舍蓋屋。”*宋**沈括*《夢溪筆談·雜誌一》：“*趙韓王*治第……蓋屋皆以板為笪，上以方塼甃之，然後布瓦，至今完壯。”</w:t>
        <w:br/>
        <w:br/>
        <w:t>（3）房屋的代称。《管子·侈靡》：“百蓋無築，千聚無社，謂之陋，一舉而取。”</w:t>
        <w:br/>
        <w:br/>
        <w:t>（4）器物上部有遮蔽作用的东西。如：锅盖。《禮記·少儀》：“器則執蓋。”《淮南子·原道》：“故以天為蓋，則無不覆也；以地為輿，則無不載也。”*唐**李白*《春日歸山寄孟浩然》：“荷秋珠已滿，松密蓋初圓。”《水滸全傳》第四回：“開了桶蓋，只顧舀冷酒喫。”又专指：1.车盖。《釋名·釋車》：“葢（蓋），在上覆葢人也。”《周禮·考工記·輪人》：“輪人為蓋。……蓋已崇，則難為門也，蓋已卑，是蔽目也，是故蓋崇十尺。”《史記·魯仲連鄒陽列傳》：“諺曰：‘有白頭如新，傾蓋如故。’”*北周**庾信*《馬射賦》：“落花與芝蓋同飛，楊柳共春旗一色。”*唐**杜甫*《夢李白二首》之二：“冠蓋滿京華，斯人獨顦顇。”2.伞。《太平御覽》卷七百零二引《通俗文》：“張帛避雨謂之繖蓋。”《淮南子·兵略》：“暑不張蓋，寒不被裘，所以程寒暑也。”《三國志·吴志·劉繇傳》：“於船樓上值雷雨，（*孫）權*以蓋自覆，又命覆（*劉）基*，餘人不得也。”*宋**曾敏行*《獨醒雜志》卷九：“若*瀟湘*夜雨，尤難形容，當畫者至作行人張蓋以别之。”3.动物背部的甲壳。如：螃蟹盖儿；乌龟盖儿。</w:t>
        <w:br/>
        <w:br/>
        <w:t>（5）农具名。又名“耢”或“耱”。长方形，用荊条或藤条编成，用来平整地面和松田保墒。</w:t>
        <w:br/>
        <w:br/>
        <w:t>（6）加在上面。如：盖章；盖戳。《釋名·釋言語》：“蓋，加也，加物上也。”《墨子·備穴》：“盆葢（蓋）井口，毋令煙上泄。”*唐**杜甫*《君不見簡蘇徯》：“丈夫蓋棺事始定，君今幸未成老翁，何恨憔悴在山中。”*清**黄六鴻*《福惠全書·筮仕部》：“或求蓋印，免到任繳憑，致藩司駁查。”</w:t>
        <w:br/>
        <w:br/>
        <w:t>（7）遮蔽；掩盖。《玉篇·皿部》：“蓋，掩也，覆也。”《商君書·禁使》：“故至治，夫妻交友不能相為棄惡蓋非，而不害於親，民人不能相為隱。”《楚辭·九章·悲回風》：“萬變其情，豈可蓋兮。”*清**王夫之*《宋論·太祖》：“一事之得不足以蓋小人，一行之疵不足以貶君子。”</w:t>
        <w:br/>
        <w:br/>
        <w:t>（8）胜过；超过。《國語·吴語》：“君子不自稱也，非以讓也，惡其蓋人也。”《史記·秦始皇本紀》：“人迹所至，無不臣者。功蓋*五帝*，澤及牛馬。”《北史·王勇傳》：“氣蓋衆軍，所當必破。”*郭沫若*《孔雀胆》：“只要你肯用功，一定可以盖过我。”</w:t>
        <w:br/>
        <w:br/>
        <w:t>（9）崇尚。《國語·吴語》：“夫固知君王之蓋威以好勝也，故婉約其辭，以從逸王志。”*韋昭*注：“蓋，猶尚也。”</w:t>
        <w:br/>
        <w:br/>
        <w:t>（10）党。《廣雅·釋言》：“蓋，黨也。”</w:t>
        <w:br/>
        <w:br/>
        <w:t>⑪副词。表示揣测；推断。相当于“大概”。《論語·里仁》：“有能一日用其力於仁矣乎？我未見力不足者。蓋有之矣，我未之見也。”《史記·孔子世家》：“*孔子*以詩書禮樂教，弟子蓋三千焉。”*宋**蘇轍*《黄州快哉亭記》：“（*宋）玉*之言蓋有諷焉。”</w:t>
        <w:br/>
        <w:br/>
        <w:t>⑫连词。承接上文，表示原因和理由。《論語·季氏》：“有國有家者，不患寡而患不均，不患貧而患不安。蓋均無貧，和無寡，安無傾。”《史記·屈原賈生列傳》：“*屈平*之作《離騷》，蓋自怨生也。”*清**方苞*《獄中雜記》：“其鄉人有殺人者，因代承之。蓋以律非故殺，必久繫，終無死法也。”</w:t>
        <w:br/>
        <w:br/>
        <w:t>⑬语气词。1.多用于句首。《漢書·高帝紀下》：“蓋聞王者莫高於*周文*，伯者莫高於*齊桓*，皆待賢人而成名。”*三國**魏**曹丕*《典論·論文》：“蓋文章，經國之大業，不朽之盛事。”*宋**王安石*《答司馬諫議書》：“蓋儒者所争，尤在於名實。”2.用在句中。《詩·小雅·正月》：“謂天蓋高，不敢不局。謂地蓋厚，不敢不蹐。”《漢書·禮樂志》：“神夕奄虞蓋孔享。”*顔師古*注：“蓋，語辭也。”</w:t>
        <w:br/>
        <w:br/>
        <w:t>⑭通“盍（hé）”。1.代词。表示疑问。相当于“何”。《詩·魏風·園有桃》：“其誰知之，蓋亦勿思。”*陳奂*傳疏：“蓋與盍同。盍，何也。”《莊子·養生主》：“善哉！技蓋至此乎？”《戰國策·秦策一》：“人生世上，勢位富貴蓋可忽乎哉！”2.相当于“何不”。《禮記·檀弓上》：“*晋獻公*將殺其世子*申生*，公子*重耳*謂之曰：‘子蓋言子之志於公乎？……然則蓋行乎？’”*鄭玄*注：“蓋皆當為盍。盍，何不也。”《史記·孔子世家》：“*子貢*曰：‘夫子之道至大也，故天下莫能容夫子，夫子蓋少貶焉？’”</w:t>
        <w:br/>
        <w:br/>
        <w:t>⑮通“闔（hé）”。门扇。《左傳·莊公三十二年》：“*犖*有力焉，能投蓋于*稷門*。”《荀子·宥坐》：“還復瞻被〔彼〕九〔北〕蓋皆繼，被〔彼〕有説邪？匹過絶邪？”*楊倞*注：“九當為北，傳寫誤耳。被皆當為彼。蓋音盍，户扇也。皆繼，謂其材木斷絶，相接繼也。”</w:t>
        <w:br/>
        <w:br/>
        <w:t>⑯通“害（hài）”。《爾雅·釋言》：“蓋、割，裂也。”*陸德明*釋文：“蓋，*舍人*本作害。”*清**朱駿聲*《説文通訓定聲·泰部》：“蓋，叚借為害。”1.祸患。《書·吕刑》：“鰥寡無蓋。”2.妨碍。《莊子·則陽》：“陰陽相照相蓋相治，四時相代相生相殺。”3.伤害。《孟子·萬章上》：“*象*曰：‘謨蓋都君咸我續。’”</w:t>
        <w:br/>
        <w:br/>
        <w:t>⑰古州名。*唐**贞观*十九年置，故址在今*辽宁省**盖州市*。*清**顧祖禹*《讀史方輿紀要·山東八·遼東都指揮使司》：“蓋*州衛*，*秦**漢*時*遼東郡*地，*高麗*為*蓋牟城*，*唐*置*蓋州*，*渤海*因之，又改為*辰州*……*元*初為*蓋州路*，尋復為州……*明**洪武*九年廢州置衛。”</w:t>
        <w:br/>
        <w:br/>
        <w:t>⑱旧县名。在*辽宁省*。*唐*置*盖州*，*明*为*盖州卫*，*清*改*盖平县*，1965年改*盖县*，1992年改为*盖州市*。</w:t>
        <w:br/>
        <w:br/>
        <w:t>（二）gě　《廣韻》古盍切，入盍見。盍部。</w:t>
        <w:br/>
        <w:br/>
        <w:t>（1）古地名。*战国**齐**盖邑*，*汉*置*盖县*，*北齐*废。故城在今*山东省**沂源县*。《孟子·公孫丑下》：“王使*蓋*大夫*王驩*為輔行。”*趙岐*注：“*蓋*，*齊*下邑也。”</w:t>
        <w:br/>
        <w:br/>
        <w:t>（2）姓。《廣韻·盍韻》：“蓋，姓也。*漢*有*蓋寬饒*。《字書》作𨜴。”《古今姓氏書辯證·盍韻》：“*蓋*氏，出自*齊*大夫食采於*蓋*，以邑為氏。”</w:t>
        <w:br/>
      </w:r>
    </w:p>
    <w:p>
      <w:r>
        <w:t>蓌##蓌</w:t>
        <w:br/>
        <w:br/>
        <w:t>蓌cuò　《集韻》祖卧切，去過精。</w:t>
        <w:br/>
        <w:br/>
        <w:t>（1）跪而不至地。也作“夎”。《廣韻·過韻》：“夎，拜失容。又詐也。經典作蓌。”《禮記·曲禮上》：“介者不拜，為其拜而蓌拜。”*鄭玄*注：“蓌則失容節，蓌猶詐也。”*陸德明*釋文：“蓌，*盧*本作‘蹲’。”</w:t>
        <w:br/>
        <w:br/>
        <w:t>（2）挫。《集韻·賄韻》：“蓌，挫也。”《農政全書·水利·泰西水法上》：“（龍骨車）枝節一蓌，全車悉敗焉。”</w:t>
        <w:br/>
      </w:r>
    </w:p>
    <w:p>
      <w:r>
        <w:t>蓍##蓍</w:t>
        <w:br/>
        <w:br/>
        <w:t>《説文》：“蓍，蒿屬。生十歲，百莖。《易》以為數：天子蓍九尺，諸侯七尺，大夫五尺，士三尺。从艸，耆聲。”</w:t>
        <w:br/>
        <w:br/>
        <w:t>shī　《廣韻》式脂切，平脂書。脂部。</w:t>
        <w:br/>
        <w:br/>
        <w:t>（1）蓍草。菊科。多年生草本。茎直立，一本多茎。全草入药；茎叶含芳香油，可作调香原料。《説文·艸部》：“蓍，蒿屬。”《詩·曹風·下泉》：“洌彼下泉，浸彼苞蓍。”*晋**皇甫謐*《高士傳·老萊子》：“枝木為牀，蓍艾為席。”</w:t>
        <w:br/>
        <w:br/>
        <w:t>（2）蓍草茎。古用以占卜。《易·繫辭上》：“探賾索隱，鉤深致遠，以定天下之吉凶，成天下之亹亹者，莫大乎蓍☀。”《搜神記》卷三：“使者沉吟良久而悟，乃命取蓍筮之。”</w:t>
        <w:br/>
      </w:r>
    </w:p>
    <w:p>
      <w:r>
        <w:t>蓎##蓎</w:t>
        <w:br/>
        <w:br/>
        <w:t>蓎（一）táng　《廣韻》徒唐切，平唐定。</w:t>
        <w:br/>
        <w:br/>
        <w:t>〔蓎蒙〕菟丝。旋花科。一年生缠绕寄生草本植物。《玉篇·艸部》：“蓎，蓎蒙，女蘿。”</w:t>
        <w:br/>
        <w:br/>
        <w:t>（二）dàng　《龍龕手鑑》音𦿆。</w:t>
        <w:br/>
        <w:br/>
        <w:t>同“𦿆”。“䕞𦿆”也作“䕞蓎”。《龍龕手鑑·艸部》：“䕞、𦿆，上音浪，下徒浪反。䕞𦿆，毒草名也。蓎，俗。音𦿆。”按：“䕞𦿆”，*唐**慧琳*《一切經音義》引《入楞枷經》作“䕞蓎”，*唐**玄應*《一切經音義》所引作“䕞𦿆”，*元*、*明*、*宫*本《入楞伽經》作“䕞𦿆”。</w:t>
        <w:br/>
      </w:r>
    </w:p>
    <w:p>
      <w:r>
        <w:t>蓏##蓏</w:t>
        <w:br/>
        <w:br/>
        <w:t>《説文》：“蓏，在木曰果，在地曰蓏。从艸，从㼌。”*沈濤*古本考：“《齊民要術》引作‘在木曰果，在艸曰蓏’。《御覽》九百六十四《果部》同。是古本作‘艸’，不作‘地’。”</w:t>
        <w:br/>
        <w:br/>
        <w:t>luǒ　《廣韻》郎果切，上果來。歌部。</w:t>
        <w:br/>
        <w:br/>
        <w:t>草本植物的果实。《説文·艸部》：“蓏，在木曰果，在艸曰蓏。”《周禮·天官·甸師》：“其野果蓏之屬。”*鄭玄*注：“蓏，瓜瓞之屬。”《漢書·食貨志》：“瓜瓠果蓏，殖於疆易。”*顔師古*注：“*應劭*曰：‘木實曰果，草實曰蓏。’*張晏*曰：‘有核曰果，無核曰蓏。’”</w:t>
        <w:br/>
      </w:r>
    </w:p>
    <w:p>
      <w:r>
        <w:t>蓐##蓐</w:t>
        <w:br/>
        <w:br/>
        <w:t>《説文》：“蓐，陳艸復生也。从艸，辱聲。一曰蔟也。☀，籀文蓐从茻。”</w:t>
        <w:br/>
        <w:br/>
        <w:t>rù　《廣韻》而蜀切，入燭日。屋部。</w:t>
        <w:br/>
        <w:br/>
        <w:t>（1）陈草复生。《説文·蓐部》：“蓐，陳艸復生也。”*徐鍇*繫傳：“陳根更生繁縟也。……言草繁多也。”</w:t>
        <w:br/>
        <w:br/>
        <w:t>（2）草席；草垫。《爾雅·釋器》：“蓐謂之兹。”*郭璞*注：“兹者，蓐席也。”*清**王筠*《説文句讀·蓐部》：“案：此皆人之蓐也，蔟則蠶之蓐也。俗作褥字，蓋即蓐之分别文。”《韓非子·内儲説下》：“吾聞汝今者發蓐而席弊甚，賜汝席。”</w:t>
        <w:br/>
        <w:br/>
        <w:t>（3）蚕蔟。用麦秆等做成，蚕在上面做茧。《説文·艸部》：“蓐，蔟也。”</w:t>
        <w:br/>
        <w:br/>
        <w:t>（4）厚，繁密。《方言》卷十二：“蓐，厚也。”《廣雅·釋詁三》：“蓐，厚也。”*王念孫*疏證：“《説文》：‘蓐，陳草復生也。’又云：‘縟，繁采飾也。’*張衡*《西京賦》云：‘采飾纖縟。’縟與蓐同義。”《左傳·文公七年》：“訓卒利兵，秣馬蓐食，潛師夜起。”*王引之*述聞：“食之豐厚於常，因謂之蓐食。”</w:t>
        <w:br/>
        <w:br/>
        <w:t>（5）通“褥”。坐卧时铺在身体下面的垫子。《後漢書·趙岐傳》：“有重疾，卧蓐七年。”*晋**李密*《陳情表》：“而*劉*夙嬰疾病，常在牀蓐。”</w:t>
        <w:br/>
        <w:br/>
        <w:t>（6）古国名。地在*汾水*流域，*春秋*时为*晋国*所灭。《左傳·昭公元年》：“*沈*、*姒*、*蓐*、*黄*實守其祀，今*晋*主*汾*而滅之矣。”*杜預*注：“四國，*臺駘*之後。”</w:t>
        <w:br/>
        <w:br/>
        <w:t>（7）姓。《通志·氏族略》：“*蓐*氏，《風俗通》云：*蓐收*之後。”</w:t>
        <w:br/>
      </w:r>
    </w:p>
    <w:p>
      <w:r>
        <w:t>蓑##蓑</w:t>
        <w:br/>
        <w:br/>
        <w:t>蓑（一）suō　《廣韻》蘇禾切，平戈心。微部。</w:t>
        <w:br/>
        <w:br/>
        <w:t>（1）雨具。《玉篇·艸部》：“蓑，草衣也。”《詩·小雅·無羊》：“爾牧來思，何蓑何笠。”*毛*傳：“蓑，所以備雨。”《山海經·西山經》：“（*三危之山*）有獸焉，其狀如牛，白身四角，其豪如披蓑。”*唐**柳宗元*《江雪》：“孤舟蓑笠翁，獨釣寒江雪。”</w:t>
        <w:br/>
        <w:br/>
        <w:t>（2）草名。即龙须草。禾本科。多年生草本。可编雨衣。《王仁煦刊謬補缺切韻·歌韻》：“蓑，草名，可為雨衣。與莎别。”</w:t>
        <w:br/>
        <w:br/>
        <w:t>（3）用草覆盖。《公羊傳·定公元年》：“*晋*人執*宋仲幾*于京師。*仲幾*之罪何？不蓑城也。”*何休*注：“若今以草衣城是也。”*徐彦*疏：“謂不以蓑苫城也。”</w:t>
        <w:br/>
        <w:br/>
        <w:t>（二）suī　《廣韻》素回切，平灰心。</w:t>
        <w:br/>
        <w:br/>
        <w:t>〔蓑蓑〕下垂貌。《文選·張衡〈南都賦〉》：“布緑葉之萋萋，敷華蘂之蓑蓑。”*李善*注：“蓑蓑，下垂貌。”*唐**白居易*《庭松》：“春深微雨夕，滿葉珠蓑蓑。”*宋**歐陽修*《桐花》：“猗猗井上桐，花葉何蓑蓑。”</w:t>
        <w:br/>
      </w:r>
    </w:p>
    <w:p>
      <w:r>
        <w:t>蓒##蓒</w:t>
        <w:br/>
        <w:br/>
        <w:t>蓒xuān　《廣韻》虚言切，平元曉。</w:t>
        <w:br/>
        <w:br/>
        <w:t>〔蓒于〕即莸草。《玉篇·艸部》：“蓒，蓒于，蕕草也。生水中。”*清**顧祖禹*《讀史方輿紀要·山東八·海州衛》：“*泥河*在*衛*東七十里，水曰*蓒芋濼*，以水多蓒芋草也。”</w:t>
        <w:br/>
      </w:r>
    </w:p>
    <w:p>
      <w:r>
        <w:t>蓓##蓓</w:t>
        <w:br/>
        <w:br/>
        <w:t>蓓bèi　《廣韻》薄亥切，上海並。</w:t>
        <w:br/>
        <w:br/>
        <w:t>〔蓓蕾〕花骨朵儿。《玉篇·艸部》：“蓓，蓓蕾。”*唐**徐夤*《追和白舍人詠白牡丹》：“蓓蕾抽開素練囊，瓊葩薰出白龍香。”*宋**梅堯臣*《次韻和長文禖祀郊外見寄並呈韓子華》：“高高樹裏鞦韆月，獵獵牆頭蓓蕾風。”也单用。*宋**黄庭堅*《戲詠蠟梅二首》之一：“金蓓鎖春寒，惱人香未展。”</w:t>
        <w:br/>
      </w:r>
    </w:p>
    <w:p>
      <w:r>
        <w:t>蓔##蓔</w:t>
        <w:br/>
        <w:br/>
        <w:t>蓔（一）yǎo　《集韻》以紹切，上小以。</w:t>
        <w:br/>
        <w:br/>
        <w:t>草貌。《集韻·小韻》：“蓔，艸皃。”</w:t>
        <w:br/>
        <w:br/>
        <w:t>（二）zhuó　《集韻》姑沃切，入沃見。</w:t>
        <w:br/>
        <w:br/>
        <w:t>同“䅵”。禾皮。《集韻·𣵽韻》：“䅵，禾皮。或作蓔。”</w:t>
        <w:br/>
      </w:r>
    </w:p>
    <w:p>
      <w:r>
        <w:t>蓕##蓕</w:t>
        <w:br/>
        <w:br/>
        <w:t>蓕guì　《集韻》涓惠切，去霽見。</w:t>
        <w:br/>
        <w:br/>
        <w:t>草名。《集韻·霽韻》：“蓕，艸名。”</w:t>
        <w:br/>
      </w:r>
    </w:p>
    <w:p>
      <w:r>
        <w:t>蓖##蓖</w:t>
        <w:br/>
        <w:br/>
        <w:t>蓖bì　《廣韻》邊兮切，平齊幫。</w:t>
        <w:br/>
        <w:br/>
        <w:t>〔蓖麻〕大戟科。一年或多年生草本。叶大，互生，掌状分裂。蒴果，有刺或无刺。种子椭圆形，有光泽并具黑、白、棕色斑纹。喜高温，适应性强。我国栽培较广。种子可榨油，工业上用作润滑油及制农药、锦纶等的原料，医药上用作轻泻剂。叶可饲养蓖麻蚕。《玉篇·艸部》：“𦱔，𦱔麻。蓖，同𦱔。”</w:t>
        <w:br/>
      </w:r>
    </w:p>
    <w:p>
      <w:r>
        <w:t>蓝##蓝</w:t>
        <w:br/>
        <w:br/>
        <w:t>蓝“藍”的简化字。</w:t>
        <w:br/>
      </w:r>
    </w:p>
    <w:p>
      <w:r>
        <w:t>蓟##蓟</w:t>
        <w:br/>
        <w:br/>
        <w:t>蓟“薊”的简化字。</w:t>
        <w:br/>
      </w:r>
    </w:p>
    <w:p>
      <w:r>
        <w:t>蓠##蓠</w:t>
        <w:br/>
        <w:br/>
        <w:t>蓠“蘺”的类推简化字。</w:t>
        <w:br/>
      </w:r>
    </w:p>
    <w:p>
      <w:r>
        <w:t>蓡##蓡</w:t>
        <w:br/>
        <w:br/>
        <w:t>蓡同“參”。人参、党参等的总称。</w:t>
        <w:br/>
      </w:r>
    </w:p>
    <w:p>
      <w:r>
        <w:t>蓢##蓢</w:t>
        <w:br/>
        <w:br/>
        <w:t>蓢lǎng</w:t>
        <w:br/>
        <w:br/>
        <w:t>〔南蓢〕*广东省*村镇名，在*中山市*东。</w:t>
        <w:br/>
      </w:r>
    </w:p>
    <w:p>
      <w:r>
        <w:t>蓣##蓣</w:t>
        <w:br/>
        <w:br/>
        <w:t>蓣“蕷”的简化字。</w:t>
        <w:br/>
      </w:r>
    </w:p>
    <w:p>
      <w:r>
        <w:t>蓤##蓤</w:t>
        <w:br/>
        <w:br/>
        <w:t>蓤同“蔆”。</w:t>
        <w:br/>
      </w:r>
    </w:p>
    <w:p>
      <w:r>
        <w:t>蓥##蓥</w:t>
        <w:br/>
        <w:br/>
        <w:t>蓥“鎣”的类推简化字。</w:t>
        <w:br/>
      </w:r>
    </w:p>
    <w:p>
      <w:r>
        <w:t>蓦##蓦</w:t>
        <w:br/>
        <w:br/>
        <w:t>蓦“驀”的简化字。</w:t>
        <w:br/>
      </w:r>
    </w:p>
    <w:p>
      <w:r>
        <w:t>蓧##蓧</w:t>
        <w:br/>
        <w:br/>
        <w:t>蓧（一）diào　《集韻》徒弔切，去嘯定。宵部。</w:t>
        <w:br/>
        <w:br/>
        <w:t>竹编农器，用以除草。《論語·微子》：“*子路*從而後，遇丈人，以仗荷蓧。”*何晏*注：“*包（咸*）曰：‘蓧，竹器。’”*皇侃*疏：“籮簏之屬。”*邢昺*疏：“《説文》作莜。芸田器也。”*唐**李商隱*《贈田叟》：“荷蓧衰翁似有情，相逢㩗手繞村行。”</w:t>
        <w:br/>
        <w:br/>
        <w:t>（二）tiáo　《廣韻》吐彫切，平蕭透。宵部。</w:t>
        <w:br/>
        <w:br/>
        <w:t>（1）羊蹄菜，又名“土大黄”。根可入药。《爾雅·釋草》：“蓧，蓨。”*清**桂馥*《説文解字義證·艸部》：“（蓨，）《釋草》：‘蓧，蓨。’又云：‘苖，蓨。’*郭*云：‘未詳。’*馥*案：蓧即蓨之異文，轉寫致誤也。”《三國志·吴志·諸葛恪傳》：“藜蓧稂莠，化為善草。”</w:t>
        <w:br/>
        <w:br/>
        <w:t>（2）用同“條”。*宋**王明清*《揮麈後録》卷二：“煙梢露蓧，交翠低昂。”</w:t>
        <w:br/>
        <w:br/>
        <w:t>（三）dí　《廣韻》徒歷切，入錫定。</w:t>
        <w:br/>
        <w:br/>
        <w:t>盛种器。《廣韻·錫韻》：“蓧，盛種器也。”*元**王禎*《農書·農器圖譜八》：“南方盛稻種用蕇，以竹為之；北方藏粟種用簍，多以草木之條編之。蓧蓋是此類。”</w:t>
        <w:br/>
      </w:r>
    </w:p>
    <w:p>
      <w:r>
        <w:t>蓨##蓨</w:t>
        <w:br/>
        <w:br/>
        <w:t>《説文》：“蓨，苖也。从艸，脩聲。”</w:t>
        <w:br/>
        <w:br/>
        <w:t>（一）tiáo　《廣韻》他歷切，入錫透。又《集韻》田聊切。幽部。</w:t>
        <w:br/>
        <w:br/>
        <w:t>（1）羊蹄菜，又名土大黄。蓼科。多年生草本。根入药。《爾雅·釋草》：“蓧，蓨。”又：“苖，蓨。”*郝懿行*義疏：“《説文》‘蓨，苖’、‘苖，蓨’互訓，《玉篇》蓧、蓨、苖三字互訓……皆古音通轉字也。”《齊民要術·羊蹄》：“《詩》云：‘言采其蓫。’*毛*云：‘惡菜也。’《詩義疏》曰：‘今羊蹄。似蘆菔，莖赤。煮為茹，滑而不美。多噉令人下痢。*幽陽*（*揚*）謂之蓫，一名蓨。’”</w:t>
        <w:br/>
        <w:br/>
        <w:t>（2）古地名。*汉*置*脩县*，*隋*初改为*蓨县*。治所当今*河北省**景县*南。*漢**曹操*《爵封田疇令》：“*蓨*令*田疇*，至節高尚。”</w:t>
        <w:br/>
        <w:br/>
        <w:t>（二）xiū　《集韻》思留切，平尤心。</w:t>
        <w:br/>
        <w:br/>
        <w:t>通“脩”。干枯。《類篇·艸部》：“蓨，乾也。”《詩·王風·中谷有蓷》“暵其脩矣”*唐**陸德明*釋文：“脩，本或作蓨。”</w:t>
        <w:br/>
      </w:r>
    </w:p>
    <w:p>
      <w:r>
        <w:t>蓩##蓩</w:t>
        <w:br/>
        <w:br/>
        <w:t>《説文》：“蓩，卷耳也。从艸，務聲。”*錢坫*斠詮：“《繫傳》本無此字，《廣韻》則有蓩無𦺒，疑原為一文，後人妄加之耳。‘苓，卷耳。’在後，不應于此先見。”*徐灝*注箋：“蓩疑為𦺒之重文，因後人妄增卷耳字於其下，遂致歧誤耳。……自古傳記未有訓蓩為卷耳者。”</w:t>
        <w:br/>
        <w:br/>
        <w:t>mǎo　《廣韻》武道切，上晧明。又莫卜切。幽部。</w:t>
        <w:br/>
        <w:br/>
        <w:t>（1）毒草名。《玉篇·艸部》：“蓩，毒草也。”《集韻·遇韻》：“蓩，毒艸名，葶䔭也。”</w:t>
        <w:br/>
        <w:br/>
        <w:t>（2）茂。《集韻·晧韻》：“蓩，葆也。”按：《廣雅·釋訓》：“蓩蓩，茂也。”*王念孫*疏證：“《釋言》云：‘䓮，葆也。’䓮，與蓩同，重言之則曰蓩蓩。蓩亦茂也。”</w:t>
        <w:br/>
      </w:r>
    </w:p>
    <w:p>
      <w:r>
        <w:t>蓪##蓪</w:t>
        <w:br/>
        <w:br/>
        <w:t>蓪tōng　《廣韻》他紅切，平東透。</w:t>
        <w:br/>
        <w:br/>
        <w:t>〔蓪草〕即通草。五加科。小乔木。茎含大量白色髓。产于我国西南部。树木造纸，采髓作薄片，可制通草花或其他饰品，茎髓入药。《廣韻·東韻》：“蓪，蓪草，藥名。中有小孔通氣。”《本草綱目·草部·通草》：“今之通草，乃古之通脱木也。”*唐**王叡*《祠漁山神女歌二首》之一：“蓪草頭花椰葉裙，蒲葵樹下舞蠻雲。”</w:t>
        <w:br/>
      </w:r>
    </w:p>
    <w:p>
      <w:r>
        <w:t>蓫##蓫</w:t>
        <w:br/>
        <w:br/>
        <w:t>蓫（一）chù　《廣韻》丑六切，入屋徹。又許竹切。沃部。</w:t>
        <w:br/>
        <w:br/>
        <w:t>羊蹄菜。根可入药。《詩·小雅·我行其野》：“我行其野，言采其蓫。”*毛*傳：“蓫，惡菜也。”*鄭玄*箋：“蓫，牛蘈也。”《齊民要術·羊蹄》：“《詩義疏》曰：‘今羊蹄。似蘆菔，莖赤。煮為茹，滑而不美，多噉令人下痢。*幽陽*（*揚*）謂之蓫。’”</w:t>
        <w:br/>
        <w:br/>
        <w:t>（二）zhú　《廣韻》直六切，入屋澄。沃部。</w:t>
        <w:br/>
        <w:br/>
        <w:t>〔蓫薚〕即商陆。商陆科，多年生草本。根入药。《爾雅·釋草》：“蓫薚，馬尾。”*郭璞*注：“《廣雅》曰：‘馬尾，商陸。’《本草》云：‘别名薚。’今*關*西亦呼為薚，*江*東呼為當陸。”</w:t>
        <w:br/>
      </w:r>
    </w:p>
    <w:p>
      <w:r>
        <w:t>蓬##蓬</w:t>
        <w:br/>
        <w:br/>
        <w:t>《説文》：“蓬，蒿也。从艸，逢聲。莑，籀文蓬省。”</w:t>
        <w:br/>
        <w:br/>
        <w:t>（一）péng　《廣韻》薄紅切，平東並。東部。</w:t>
        <w:br/>
        <w:br/>
        <w:t>（1）蓬草。《説文·艸部》：“蓬，蒿也。”《詩·衛風·伯兮》：“自伯之東，首如飛蓬。”《荀子·勸學》：“蓬生麻中，不扶而直。”*唐**杜甫*《遣興五首》之四：“蓬生非無根，飄蕩隨高風。”</w:t>
        <w:br/>
        <w:br/>
        <w:t>（2）散乱；蓬松。《山海經·海内經》：“玄狐蓬尾。”《晋書·王羲之傳附王徽之》：“蓬首散帶，不綜府事。”*宋**樂雷發*《舜祠送桂林友人》：“呼酒旗亭兩鬢蓬。”</w:t>
        <w:br/>
        <w:br/>
        <w:t>（3）量词。如：一蓬花。*艾芜*《百炼成钢》：“一大蓬金黄紫红的光雾，一下子升上了很高的屋顶。”</w:t>
        <w:br/>
        <w:br/>
        <w:t>（4）象声词。*鲁迅*《呐喊·阿Q正传》：“蓬的一声，头上着了很粗的一下。”</w:t>
        <w:br/>
        <w:br/>
        <w:t>（5）古代方士传说仙人居处“三神山”之一*蓬莱山*的简称。*晋**王嘉*《拾遺記·燕昭王》：“乃歷*蓬*、*瀛*而超碧海，經涉升降，遊往無窮，此為上仙之人也。”*唐**許敬宗*《游清都觀尋沈道士得清字》：“幽人蹈*箕**潁*，方士訪*蓬**瀛*。”</w:t>
        <w:br/>
        <w:br/>
        <w:t>（6）古州名。*北周*始置，治所在*安固*（今*四川省**营山县*东北），其后屡有迁移。*清**顧祖禹*《讀史方輿紀要·四川三·順慶府》：“*蓬州*，*秦**巴郡*地……*後周*置*蓬州*，*天寶*初曰*咸安郡*……*乾元*初復為*蓬州*。*宋*因之。*元**至元*二十年升為*蓬州路*，尋復為*薘州*。*明*因之，以州治*相如縣*省入，領縣二。今因之。”</w:t>
        <w:br/>
        <w:br/>
        <w:t>（7）某些植物果实的外苞。如：莲蓬。《齊民要術·荏蓼》：“荏子，秋未成，可收蓬於醬中藏之。”原注：“蓬，荏角也，實成則惡。”</w:t>
        <w:br/>
        <w:br/>
        <w:t>（8）姓。《萬姓統譜·東韻》：“蓬，*周*封支子於*蓬州*，因以為氏。”</w:t>
        <w:br/>
        <w:br/>
        <w:t>（二）pèng　《集韻》菩貢切，去送並。</w:t>
        <w:br/>
        <w:br/>
        <w:t>同“𣟀”。草木盛貌。《集韻·送韻》：“𣟀，艸木盛皃。或作蓬。”</w:t>
        <w:br/>
      </w:r>
    </w:p>
    <w:p>
      <w:r>
        <w:t>蓭##蓭</w:t>
        <w:br/>
        <w:br/>
        <w:t>蓭ān　《集韻》烏含切，平覃影。</w:t>
        <w:br/>
        <w:br/>
        <w:t>同“庵”。《集韻·覃韻》：“庵，圜屋曰庵。或从艸。”</w:t>
        <w:br/>
      </w:r>
    </w:p>
    <w:p>
      <w:r>
        <w:t>蓮##蓮</w:t>
        <w:br/>
        <w:br/>
        <w:t>〔莲〕</w:t>
        <w:br/>
        <w:br/>
        <w:t>《説文》：“蓮，芙蕖之實也。从艸，連聲。”</w:t>
        <w:br/>
        <w:br/>
        <w:t>（一）lián　《廣韻》落賢切，平先來。元部。</w:t>
        <w:br/>
        <w:br/>
        <w:t>（1）荷的种子，即莲子。后又称荷。《爾雅·釋草》：“荷，芙渠；……其實蓮。”*郭璞*注：“蓮，謂房也。”《説文·艸部》：“蓮，芙蕖之實也。”*徐灝*注箋：“蓮之言連，其房如蜂窠相連屬也。因謂其實曰蓮實。省言之但曰蓮。”《詩·陳風·澤陂》“有蒲與荷”*唐**孔穎達*疏：“今*江*東人呼荷華為芙蓉，北方人便以藕為荷，亦以蓮為荷。”《樂府詩集·相和歌辭·江南一首》：“江南可採蓮，蓮葉何田田。”*唐**王維*《山居秋暝》：“竹喧歸浣女，蓮動下漁舟。”又指藕。*唐**温庭筠*《達摩支曲》：“擣麝成香塵不滅，拗蓮作寸絲難絶。”</w:t>
        <w:br/>
        <w:br/>
        <w:t>（2）佛家称佛所居世界（净土）。《净土鎮流祖傳》八：“净業之人，比分陀利，詣往之國曰蓮邦，其教稱蓮教。”</w:t>
        <w:br/>
        <w:br/>
        <w:t>（二）liǎn　《廣韻》力展切，上獮來。</w:t>
        <w:br/>
        <w:br/>
        <w:t>〔蓮勺〕*汉*代县名。*隋*废。故城在今*陕西省**渭南市*北。《廣韻·獮韻》：“蓮，*蓮勺*，縣名，在*馮翊*。”《漢書·宣帝紀》：“常困於*蓮勺**鹵中*。”*顔師古*注引*如淳*曰：“蓮勺縣有鹽池，縱廣十餘里，其鄉人名為*鹵中*。”</w:t>
        <w:br/>
      </w:r>
    </w:p>
    <w:p>
      <w:r>
        <w:t>蓯##蓯</w:t>
        <w:br/>
        <w:br/>
        <w:t>〔苁〕</w:t>
        <w:br/>
        <w:br/>
        <w:t>（一）zǒng　《廣韻》作孔切，上董精。東部。</w:t>
        <w:br/>
        <w:br/>
        <w:t>〔葑蓯〕即芜菁。《爾雅·釋草》：“須，葑蓯。”《説文·艸部》“葑，須從”*清**段玉裁*注：“葑須為雙聲。葑從為曡韻。單𧦝之為葑，絫𧦝之為葑從；單𧦝之為須，絫𧦝之為須從。語言之不同也。或*許*所據《爾雅》與今本異矣。《坊記》注云：‘葑，蔓菁也。’”</w:t>
        <w:br/>
        <w:br/>
        <w:t>（二）cōng　《集韻》七恭切，平鍾清。</w:t>
        <w:br/>
        <w:br/>
        <w:t>〔蓯蓉〕药草肉苁蓉、草苁蓉的统称。《集韻·鍾韻》：“蓯，蓯蓉，藥名。”</w:t>
        <w:br/>
        <w:br/>
        <w:t>（三）sǒng　《集韻》筍勇切，上腫心。</w:t>
        <w:br/>
        <w:br/>
        <w:t>〔衝蓯〕相入貌。《集韻·腫韻》：“蓯，衝蓯，相入皃。”《漢書·司馬相如傳》：“騷擾衝蓯，其紛挐兮。”*顔師古*注引*張揖*曰：“衝蓯，相入貌。”</w:t>
        <w:br/>
      </w:r>
    </w:p>
    <w:p>
      <w:r>
        <w:t>蓰##蓰</w:t>
        <w:br/>
        <w:br/>
        <w:t>蓰xǐ　《集韻》所綺切，上紙生。支部。</w:t>
        <w:br/>
        <w:br/>
        <w:t>（1）五倍。《集韻·紙韻》：“蓰，物數也，五倍曰蓰。”《孟子·滕文公上》：“夫物之不齊，物之情也。或相倍蓰，或相什佰，或相千萬，子比而同之，是亂天下也。”*趙岐*注：“蓰，五倍也。”</w:t>
        <w:br/>
        <w:br/>
        <w:t>（2）草名。《玉篇·艸部》：“蓰，草。”</w:t>
        <w:br/>
      </w:r>
    </w:p>
    <w:p>
      <w:r>
        <w:t>蓱##蓱</w:t>
        <w:br/>
        <w:br/>
        <w:t>《説文》：“蓱，苹也。从艸，洴聲。”*王筠*句讀：“當作‘從水，并聲。’《説文》無洴字。”</w:t>
        <w:br/>
        <w:br/>
        <w:t>píng　《廣韻》薄經切，平青並。耕部。</w:t>
        <w:br/>
        <w:br/>
        <w:t>（1）同“萍”。浮萍。《説文·艸部》：“蓱，苹也。”*邵瑛*羣經正字：“按：（蓱、萍）二字，《説文》一入《艸部》，一入《水部》，然音義竝同，似本一字，故經典亦通用，如《禮記·月令》‘蓱始生’之類，此本作‘蓱’，彼本作‘萍’，總未有定。”《玉篇·艸部》：“蓱，同萍。”</w:t>
        <w:br/>
        <w:br/>
        <w:t>（2）传说中的雨神名蓱翳的省称。《楚辭·天問》：“*蓱*號起雨，何以興之？”*王逸*注：“*蓱*，*蓱翳*，雨師名也。”</w:t>
        <w:br/>
        <w:br/>
        <w:t>（3）通“苹”。藾蒿。《文選·謝靈運〈擬魏太子鄴中集詩八首·阮瑀〉》：“自從食蓱來，唯見今日美。”*李善*注：“《毛詩》曰：‘呦呦鹿鳴，食野之苹。’”</w:t>
        <w:br/>
      </w:r>
    </w:p>
    <w:p>
      <w:r>
        <w:t>蓲##蓲</w:t>
        <w:br/>
        <w:br/>
        <w:t>《説文》：“蓲，艸也。从艸，區聲。”</w:t>
        <w:br/>
        <w:br/>
        <w:t>（一）qiū　《廣韻》去鳩切，平尤溪。又憶俱切。侯部。</w:t>
        <w:br/>
        <w:br/>
        <w:t>〔烏蓲〕初生的芦苇。《玉篇·艸部》：“蓲，烏蓲也。”《爾雅·釋草》“菼、薍”*晋**郭璞*注：“似葦而小，實中，*江*東呼為烏蓲。”*陸德明*釋文：“《説文》云：‘烏蓲，草也。’*張揖*云：‘未秀曰烏蓲。’”</w:t>
        <w:br/>
        <w:br/>
        <w:t>（二）ōu　《廣韻》烏侯切，平侯影。又衣遇切。侯部。</w:t>
        <w:br/>
        <w:br/>
        <w:t>（1）同“櫙”。木名，即刺榆。《廣韻·侯韻》：“蓲”，同“櫙”。《山海經·海内南經》：“其實如欒，其木若蓲。”</w:t>
        <w:br/>
        <w:br/>
        <w:t>（2）鸡孵卵。《方言》卷八“北*燕*、*朝鮮*、*洌水*之間謂伏雞曰抱”*晋**郭璞*注：“*江*東呼蓲。”</w:t>
        <w:br/>
        <w:br/>
        <w:t>（三）xū　《集韻》匈于切，平虞曉。</w:t>
        <w:br/>
        <w:br/>
        <w:t>温暖。《集韻·虞韻》：“蓲，煦也。”《太玄·養》：“陽蓲萬物，赤之於下。”《文選·左思〈蜀都賦〉》：“甘蔗辛薑，陽蓲陰敷。”*李善*注引*劉逵*曰：“*揚雄*《太玄經》曰：‘陽蓲萬物。’言陽氣蓲煦生萬物也。”一说同“熰”。《集韻·𠊱韻》：“熰，煖也。亦作蓲。”</w:t>
        <w:br/>
        <w:br/>
        <w:t>（四）fū　《集韻》芳無切，平虞敷。</w:t>
        <w:br/>
        <w:br/>
        <w:t>〔蓲蘛〕也作“蓲萮”。花盛开貌。《集韻·虞韻》：“蓲，蓲萮，華皃。”*晋**左思*《吴都賦》：“異荂蓲蘛，夏曄冬蒨。”</w:t>
        <w:br/>
      </w:r>
    </w:p>
    <w:p>
      <w:r>
        <w:t>蓳##蓳</w:t>
        <w:br/>
        <w:br/>
        <w:t>《説文》：“蓳，艸也，根如薺，葉如細柳。蒸食之，甘。从艸，堇聲。”</w:t>
        <w:br/>
        <w:br/>
        <w:t>jǐn　《集韻》几隱切，上隱見。諄部。</w:t>
        <w:br/>
        <w:br/>
        <w:t>同“堇”。菜名。《説文·艸部》：“蓳，艸也，根如薺，葉如細柳。蒸食之，甘。”*王筠*句讀：“《詩》、《禮》、《爾雅》皆作堇，省形存聲也。”</w:t>
        <w:br/>
      </w:r>
    </w:p>
    <w:p>
      <w:r>
        <w:t>蓴##蓴</w:t>
        <w:br/>
        <w:br/>
        <w:t>《説文》：“蓴，蒲叢也。从艸，專聲。”</w:t>
        <w:br/>
        <w:br/>
        <w:t>（一）tuán　《集韻》徒官切，平桓定。元部。</w:t>
        <w:br/>
        <w:br/>
        <w:t>（1）蒲丛，也指蒲穗。《廣雅·釋草》：“蒲穗謂之蓴。”*王念孫*疏證：“蒲穗形圓，故謂之蓴，蓴之為言團團然叢聚也。《説文》云：‘蓴，蒲叢也。’蒲草叢生於水則謂之蓴，蒲穗叢生莖末，亦謂之蓴。訓雖各異，義實相近也。”</w:t>
        <w:br/>
        <w:br/>
        <w:t>（2）草丛生。《集韻·桓韻》：“蓴，艸叢生。”</w:t>
        <w:br/>
        <w:br/>
        <w:t>（二）chún　《廣韻》常倫切，平諄禪。</w:t>
        <w:br/>
        <w:br/>
        <w:t>莼菜。睡莲科。多年生水生草本。叶片椭圆形，浮于水面。花小，暗红色。夏采嫩叶作蔬菜。《詩·魯頌·泮水》“薄采其茆”*漢**毛亨*傳：“茆，鳬葵也。”*唐**孔穎達*疏：“*陸璣*疏云：茆與荇菜相似，葉大如手，赤圓，有肥者著手中滑不得停。莖大如匕柄。葉可以生食，又可䰞，滑美。*江*南人謂之蓴菜，或謂之水葵，諸陂澤水中皆有。”《世説新語·言語》：“有千里蓴羹，但未下鹽豉耳。”《晋書·文苑傳·張翰》：“*翰*因見秋風起，乃思*吴*中菰菜、蓴羹、鱸魚膾。”*宋**蘇軾*《揚州以土物寄少游》：“後春蓴茁活如酥，先社薑芽肥勝肉。”</w:t>
        <w:br/>
      </w:r>
    </w:p>
    <w:p>
      <w:r>
        <w:t>蓵##蓵</w:t>
        <w:br/>
        <w:br/>
        <w:t>蓵jié　《集韻》疾葉切，入葉從。</w:t>
        <w:br/>
        <w:br/>
        <w:t>草帘。《集韻·葉韻》：“蓵，編艸障户。”《集韻·帖韻》：“䕹，艸簾。或从捷。”</w:t>
        <w:br/>
      </w:r>
    </w:p>
    <w:p>
      <w:r>
        <w:t>蓶##蓶</w:t>
        <w:br/>
        <w:br/>
        <w:t>《説文》：“蓶，菜也。从艸，唯聲。”</w:t>
        <w:br/>
        <w:br/>
        <w:t>wéi　《廣韻》以追切，平脂以。又以水切。微部。</w:t>
        <w:br/>
        <w:br/>
        <w:t>菜名。《説文·艸部》：“蓶，菜也。”《玉篇·艸部》：“蓶，菜名，似韭而黄。”</w:t>
        <w:br/>
      </w:r>
    </w:p>
    <w:p>
      <w:r>
        <w:t>蓷##蓷</w:t>
        <w:br/>
        <w:br/>
        <w:t>《説文》：“蓷，萑也。从艸，推聲。《詩》曰：‘中谷有蓷。’”</w:t>
        <w:br/>
        <w:br/>
        <w:t>tuī　《廣韻》他回切，平灰透。又尺隹切。微部。</w:t>
        <w:br/>
        <w:br/>
        <w:t>益母草。又名“茺蔚”、“夏枯草”。唇形科。一年生或二年生草本。全草和子实入药。《爾雅·釋草》：“萑，蓷。”*郭璞*注：“今茺蔚也。葉似荏，方莖，白華，華生節間，又名益母。”《説文·艸部》：“蓷，萑也。”《詩·王風·中谷有蓷》：“中谷有蓷，暵其乾矣。”</w:t>
        <w:br/>
      </w:r>
    </w:p>
    <w:p>
      <w:r>
        <w:t>蓸##蓸</w:t>
        <w:br/>
        <w:br/>
        <w:t>《説文》：“蓸，艸也。从艸，曹聲。”</w:t>
        <w:br/>
        <w:br/>
        <w:t>cáo　《廣韻》昨勞切，平豪從。幽部。</w:t>
        <w:br/>
        <w:br/>
        <w:t>草名。《説文·艸部》：“蓸，艸也。”</w:t>
        <w:br/>
      </w:r>
    </w:p>
    <w:p>
      <w:r>
        <w:t>蓹##蓹</w:t>
        <w:br/>
        <w:br/>
        <w:t>蓹yù　《〈漢書〉顔師古注》音御。</w:t>
        <w:br/>
        <w:br/>
        <w:t>〔蓹兒〕古地名。在今*浙江省**嘉兴市*南。《漢書·景武昭宣元成功臣表》：“*蓹兒**嚴侯**轅終古*。”*顔師古*注：“蓹音御。”</w:t>
        <w:br/>
      </w:r>
    </w:p>
    <w:p>
      <w:r>
        <w:t>蓺##蓺</w:t>
        <w:br/>
        <w:br/>
        <w:t>蓺yì　《廣韻》魚祭切，去祭疑。月部。</w:t>
        <w:br/>
        <w:br/>
        <w:t>（1）同“藝”。《集韻·祭韻》：“埶，《説文》：‘種也。’……一曰技能也。或作蓺、藝。”1.种植。《詩·齊風·南山》：“蓺麻如之何？衡從其畝。”*陸德明*釋文：“蓺，樹也。本或作藝。”*盧文弨*考證：“《白帖》八引作藝。藝即蓺之俗。”又指种植的作物。《左傳·昭公六年》：“不樵樹，不采蓺。”2.才能；技艺。《史記·魯周公世家》：“*旦*巧能，多材多蓺，能事鬼神。”</w:t>
        <w:br/>
        <w:br/>
        <w:t>（2）刈割。《新唐書·黄巢傳》：“觀察使*韋岫*戰不勝，棄城遁，賊入之，焚室廬，殺人如蓺。”</w:t>
        <w:br/>
      </w:r>
    </w:p>
    <w:p>
      <w:r>
        <w:t>蓻##蓻</w:t>
        <w:br/>
        <w:br/>
        <w:t>《説文》：“蓻，艸木不生也。一曰茅芽。从艸，執聲。”*張文虎*《舒藝室隨筆·論説文》：“《玉篇》：‘蓻，子習切。茅芽也，又草木生皃。’葢本*許*書。此文不字當即木字之譌衍。”</w:t>
        <w:br/>
        <w:br/>
        <w:t>（一）jí　《廣韻》子入切，入緝清。緝部。</w:t>
        <w:br/>
        <w:br/>
        <w:t>（1）草木生貌。《玉篇·艸部》：“蓻，草木生皃。”</w:t>
        <w:br/>
        <w:br/>
        <w:t>（2）茅芽。《説文·艸部》：“蓻，茅芽。”</w:t>
        <w:br/>
        <w:br/>
        <w:t>（二）jú　《集韻》居六切，入屋見。</w:t>
        <w:br/>
        <w:br/>
        <w:t>同“蘜”。《集韻·屋韻》：“蘜，艸名，《説文》：‘日精也，似秋葦。’或作蓻。”</w:t>
        <w:br/>
      </w:r>
    </w:p>
    <w:p>
      <w:r>
        <w:t>蓼##蓼</w:t>
        <w:br/>
        <w:br/>
        <w:t>《説文》：“蓼，辛菜，薔虞也。从艸，翏聲。”</w:t>
        <w:br/>
        <w:br/>
        <w:t>（一）liǎo　《廣韻》盧鳥切，上篠來。幽部。</w:t>
        <w:br/>
        <w:br/>
        <w:t>（1）蓼科部分植物的泛称。如水蓼（辣蓼）、红蓼、刺蓼等。《爾雅·釋草》：“薔虞，蓼。”*郝懿行*義疏：“《内則》烹炰用蓼，取其辛能和味，故《説文》以為辛菜。”《説文·艸部》：“蓼，辛菜，薔虞也。”《詩·周頌·良耜》：“以薅荼蓼，荼蓼朽止，黍稷茂止。”*毛*傳：“蓼，水草。”《禮記·内則》：“鶉羹、雞羹、鴽，釀之蓼。”*鄭玄*注：“釀，謂切雜之也。”*宋**陸游*《思故山》：“兩岸紅蓼連菰蒲。”</w:t>
        <w:br/>
        <w:br/>
        <w:t>（2）比喻辛苦。《詩·周頌·小毖》：“未堪家多難，予又集于蓼。”*毛*傳：“蓼，言辛苦也。”《新唐書·李景略傳》：“與士同甘蓼。”</w:t>
        <w:br/>
        <w:br/>
        <w:t>（3）古国名。1.*皋陶*之后，*春秋*时为*楚*所灭。地在今*河南省**固始县*东北。《左傳·文公七年》：“*楚**公子燮*滅*蓼*。”*杜預*注：“*蓼國*，今*安豐**蓼縣*。*蓼*與*六*，皆*皋陶*後也。”2.*春秋*时国名。地在今*河南省**唐河县*南。《左傳·桓公十一年》：“*鄖*人軍於*蒲騷*，將與*隨*、*絞*、*州*、*蓼*伐*楚*師。”*杜預*注：“*蓼國*，今*義陽**棘陽縣*東南*湖陽城*。”</w:t>
        <w:br/>
        <w:br/>
        <w:t>（4）古县名。*南朝**梁*置，在今*河南省**固始县*。*清**顧祖禹*《讀史方輿紀要·河南五·汝寧府》：“*固始縣*，*春秋*時*蓼國*地……*後漢*初改曰*固始*……*後魏*亦屬*新蔡郡*，尋入*梁*，更為*蓼縣*。”</w:t>
        <w:br/>
        <w:br/>
        <w:t>（5）姓。《通志·氏族略二》：“*蓼*氏，*偃*姓，*皋陶*之後，*文*五年*楚*滅之，今*壽州**霍邱*即其地也。子孫以國為氏。”</w:t>
        <w:br/>
        <w:br/>
        <w:t>（二）lù　《廣韻》力竹切，入屋來。沃部。</w:t>
        <w:br/>
        <w:br/>
        <w:t>长大貌。《詩·小雅·蓼蕭》：“蓼彼蕭斯，零露湑兮。”*毛*傳：“蓼，長大貌。”</w:t>
        <w:br/>
        <w:br/>
        <w:t>（三）lǎo　《集韻》魯晧切，上晧來。</w:t>
        <w:br/>
        <w:br/>
        <w:t>〔摎蓼〕搜索。《文選·張衡〈西京賦〉》：“摎蓼浶浪，乾池滌藪。”*張銑*注：“摎蓼、浶浪，謂徧搜索也。”</w:t>
        <w:br/>
        <w:br/>
        <w:t>（四）liǔ　《集韻》力久切，上有來。</w:t>
        <w:br/>
        <w:br/>
        <w:t>〔糾蓼〕相引。《漢書·司馬相如傳》：“糾蓼叫奡，踏以𦟣路兮。”*顔師古*注引*張揖*曰：“糾蓼，相引也。”</w:t>
        <w:br/>
      </w:r>
    </w:p>
    <w:p>
      <w:r>
        <w:t>蓽##蓽</w:t>
        <w:br/>
        <w:br/>
        <w:t>〔荜〕</w:t>
        <w:br/>
        <w:br/>
        <w:t>bì　《廣韻》卑吉切，入質幫。</w:t>
        <w:br/>
        <w:br/>
        <w:t>（1）同“篳”。荆条竹木之类编的篱笆或其他遮拦物。《玉篇·竹部》：“篳，荆竹織門也。亦作蓽。”《集韻·質韻》：“蓽，荆也。”《史記·楚世家》：“蓽露藍蔞，以處草莽。”*裴駰*集解引*服虔*曰：“蓽露，柴車素木輅也。”*晋**陶潛*《止酒》：“坐止高蔭下，步止蓽門裏。”</w:t>
        <w:br/>
        <w:br/>
        <w:t>（2）豆名。《集韻·質韻》：“蓽，豆也。”《新唐書·地理志一》：“*邠州**新平郡*……土貢：剪刀、火筯、蓽豆、澡豆。”</w:t>
        <w:br/>
        <w:br/>
        <w:t>𦷤山名用字。在*四川省**名山县*境。*清**顧祖禹*《讀史方輿紀要·四川七·雅州》：“*大𦷤山*，縣（*名山縣*）東四十里。”</w:t>
        <w:br/>
      </w:r>
    </w:p>
    <w:p>
      <w:r>
        <w:t>蓾##蓾</w:t>
        <w:br/>
        <w:br/>
        <w:t>同“𧀦”。《爾雅·釋草》：“蓾，蔖。”*邢昺*疏：“蓾，草也，可以束。一名蔖，即蒯類也，中作履底。”《説文·艸部》：“𧀦，艸也，可以束。蓾，𧀦或从鹵。”</w:t>
        <w:br/>
      </w:r>
    </w:p>
    <w:p>
      <w:r>
        <w:t>蓿##蓿</w:t>
        <w:br/>
        <w:br/>
        <w:t>蓿xu（旧读sù）　《廣韻》息逐切，入屋心。</w:t>
        <w:br/>
        <w:br/>
        <w:t>〔苜蓿〕见“苜”。</w:t>
        <w:br/>
      </w:r>
    </w:p>
    <w:p>
      <w:r>
        <w:t>蔀##蔀</w:t>
        <w:br/>
        <w:br/>
        <w:t>蔀bù　《廣韻》蒲口切，上厚並。又普后切。之部。</w:t>
        <w:br/>
        <w:br/>
        <w:t>（1）席棚。《易·豐》：“豐其蔀，日中見斗。”*王弼*注：“蔀，覆曖鄣光明之物也。”*陸德明*釋文：“*鄭*、*薛*作‘菩’，云小席。”</w:t>
        <w:br/>
        <w:br/>
        <w:t>（2）用席覆盖。《易·豐》：“豐其屋，蔀其家。”*王弼*注：“既豐其屋，又蔀其家，屋厚家覆，闇之甚也。”《子華子·北宫意問》：“夫子之言也，而之問也，承也得所未之嘗聞，如發蔀焉。”</w:t>
        <w:br/>
        <w:br/>
        <w:t>（3）幽暗。*晋**王弼*《周易略例·卦略》：“小暗謂之沛，大暗謂之蔀。”*明**王廷相*《慎言·作聖》：“闉厄遄至，幾於日中冥蔀矣。”</w:t>
        <w:br/>
        <w:br/>
        <w:t>（4）古历法计算单位。古代治历，十九年置七闰月，谓之章，四章（七十六年）谓之蔀，二十蔀（一千五百二十年）谓之纪，六十蔀谓之元。《續漢書·律曆志下》：“月分成閏，閏七而盡，其歲十九，名之曰章。章首分盡，四之俱終，名之曰蔀。以一歲日乘之，為蔀之日數也。以甲子命之，二十而復其初，是以二十蔀為紀。紀歲*青龍*未終，三終歲後復*青龍*為元。”</w:t>
        <w:br/>
        <w:br/>
        <w:t>（5）星名。《集韻·𠪋韻》：“蔀，星名。”</w:t>
        <w:br/>
        <w:br/>
        <w:t>（6）菜名。《廣雅·釋草》：“𦺗、蔀，魚薺也。”*王念孫*疏證：“菜屬，一名𦺗，一名蔀。”</w:t>
        <w:br/>
      </w:r>
    </w:p>
    <w:p>
      <w:r>
        <w:t>蔁##蔁</w:t>
        <w:br/>
        <w:br/>
        <w:t>《説文》：“蔁，艸也。从艸，章聲。”</w:t>
        <w:br/>
        <w:br/>
        <w:t>zhāng　《廣韻》諸良切，平陽章。陽部。</w:t>
        <w:br/>
        <w:br/>
        <w:t>草名。《説文·艸部》：“蔁，艸也。”</w:t>
        <w:br/>
      </w:r>
    </w:p>
    <w:p>
      <w:r>
        <w:t>蔂##蔂</w:t>
        <w:br/>
        <w:br/>
        <w:t>蔂léi　《集韻》倫追切，平脂來。又盧戈切。</w:t>
        <w:br/>
        <w:br/>
        <w:t>（1）同“虆”。《集韻·戈韻》：“虆，盛土籠。或作蔂。”《正字通·艸部》：“蔂，同虆，俗省。”《淮南子·説山》：“針成幕，蔂成城，事之成敗，必由小生。”《鹽鐵論·詔聖》：“劓鼻盈蔂，斷足盈車。”</w:t>
        <w:br/>
        <w:br/>
        <w:t>（2）同“樏（欙）”。登山用具。《淮南子·脩務》：“水之用舟，沙之用肆，泥之用輴，山之用蔂。”按：《吕氏春秋·慎勢》作“樏”。</w:t>
        <w:br/>
      </w:r>
    </w:p>
    <w:p>
      <w:r>
        <w:t>蔃##蔃</w:t>
        <w:br/>
        <w:br/>
        <w:t>蔃（一）qiáng　《集韻》渠良切，平陽羣。</w:t>
        <w:br/>
        <w:br/>
        <w:t>〔蔃莍〕药草名，即百合。《集韻·陽韻》：“蔃，蔃莍，艸名，百合也。”</w:t>
        <w:br/>
        <w:br/>
        <w:t>（二）jiàng　《集韻》巨兩切，上養羣。</w:t>
        <w:br/>
        <w:br/>
        <w:t>草名。《玉篇·艸部》：“蔃，艸也，儉年根可食。”</w:t>
        <w:br/>
      </w:r>
    </w:p>
    <w:p>
      <w:r>
        <w:t>蔄##蔄</w:t>
        <w:br/>
        <w:br/>
        <w:t>蔄màn　《廣韻》亡莧切，去襇明。又盧候切。</w:t>
        <w:br/>
        <w:br/>
        <w:t>姓。《廣韻·襇韻》：“蔄，人姓。”《集韻·𠊱韻》：“蔄，《埤倉》：姓也。”</w:t>
        <w:br/>
      </w:r>
    </w:p>
    <w:p>
      <w:r>
        <w:t>蔅##蔅</w:t>
        <w:br/>
        <w:br/>
        <w:t>蔅同“姸（妍）”。《字彙·艸部》：“蔅，與妍同，《論衡》：‘形佳骨蔅。’”按：今《論衡·逢遇》作“嫺”。</w:t>
        <w:br/>
      </w:r>
    </w:p>
    <w:p>
      <w:r>
        <w:t>蔆##蔆</w:t>
        <w:br/>
        <w:br/>
        <w:t>同“菱”。《爾雅·釋草》：“蔆，蕨攗。”*郭璞*注：“蔆，水中菱。”*陸德明*釋文作“䔖”，注：“字又作菱，本今作蔆。”《説文·艸部》：“蔆，芰也。从艸，淩聲。*楚*謂之芰，*秦*謂之薢茩。𧁽，*司馬相如*説蔆从遴。”《周禮·天官·籩人》：“加籩之實，蔆、芡、栗、脯。”</w:t>
        <w:br/>
      </w:r>
    </w:p>
    <w:p>
      <w:r>
        <w:t>蔇##蔇</w:t>
        <w:br/>
        <w:br/>
        <w:t>《説文》：“蔇，艸多皃。从艸，既聲。”</w:t>
        <w:br/>
        <w:br/>
        <w:t>（一）jì　《廣韻》居豙切，去未見。微部。</w:t>
        <w:br/>
        <w:br/>
        <w:t>（1）草多貌。《説文·艸部》：“蔇，艸多皃。”*徐鍇*繫傳：“蔇猶密也。”</w:t>
        <w:br/>
        <w:br/>
        <w:t>（2）来；达到。《左傳·隱公六年》：“善*鄭*以勸來者，猶懼不蔇，况不禮焉。”*杜預*注：“蔇，至也。”《金史·食貨志一》：“動以王爵固結其心，重爵不蔇，則以國姓賜之。”</w:t>
        <w:br/>
        <w:br/>
        <w:t>（二）xì　《集韻》許既切，去未曉。微部。</w:t>
        <w:br/>
        <w:br/>
        <w:t>古地名。*春秋*时*鲁*地。在今*山东省**苍山县*西北。《春秋·莊公九年》：“公及*齊*大夫盟于*蔇*。”*杜預*注：“*蔇*，*魯*地，*琅邪**繒縣*北有*蔇亭*。”</w:t>
        <w:br/>
      </w:r>
    </w:p>
    <w:p>
      <w:r>
        <w:t>蔈##蔈</w:t>
        <w:br/>
        <w:br/>
        <w:t>《説文》：“蔈，苕之黄華也。从艸，𤐫聲。一曰末也。”</w:t>
        <w:br/>
        <w:br/>
        <w:t>（一）biāo　《廣韻》甫遥切，平宵幫。宵部。</w:t>
        <w:br/>
        <w:br/>
        <w:t>（1）开黄花的凌霄花。《爾雅·釋草》：“苕，陵苕。黄華，蔈；白華，茇。”*郭璞*注：“苕，華色異，名亦不同。”《説文·艸部》：“蔈，苕之黄華也。”</w:t>
        <w:br/>
        <w:br/>
        <w:t>（2）白茅的花穗。《爾雅·釋草》：“蔈、荂，荼。”*邢昺*疏：“*鄭*注《周禮》‘掌荼’及《詩》‘有女如荼’，皆云：‘荼，茅秀也。’蔈也，荂也，其别名。”</w:t>
        <w:br/>
        <w:br/>
        <w:t>（3）浮萍。《淮南子·墬形》：“容華生蔈，蔈生萍藻。”*高誘*注：“流也，無根水中草。”*王念孫*雜志：“水中浮萍，*江*東謂之薸，則蔈即是萍，不得言蔈生萍藻。”</w:t>
        <w:br/>
        <w:br/>
        <w:t>（4）末尾。《説文·艸部》：“蔈，末也。”*清**焦循*《憶書》五：“閏二月十一日，*廷琥*自城歸而病正危，至月蔈始安。”</w:t>
        <w:br/>
        <w:br/>
        <w:t>（5）通“秒（miǎo）”。禾穗的芒尖。《集韻·笑韻》：“蔈，禾末。”*清**朱駿聲*《説文通訓定聲·小部》：“蔈，叚借為秒。”《淮南子·天文》：“秋分蔈定，蔈定而禾熟。”*高誘*注：“蔈，禾穗，粟孚甲之芒也。……蔈，讀如《詩》‘有貓有虎’之貓，古文作秒也。”</w:t>
        <w:br/>
        <w:br/>
        <w:t>（二）piǎo　《集韻》匹沼切，上小滂。</w:t>
        <w:br/>
        <w:br/>
        <w:t>草盛貌。《集韻·小韻》：“蔈，草盛皃。”</w:t>
        <w:br/>
        <w:br/>
        <w:t>（三）biào　《集韻》婢小切，上小並。</w:t>
        <w:br/>
        <w:br/>
        <w:t>草木零落貌。《集韻·小韻》：“蔈，落也。”《正字通·艸部》：“蔈，艸木零落也。”</w:t>
        <w:br/>
      </w:r>
    </w:p>
    <w:p>
      <w:r>
        <w:t>蔉##蔉</w:t>
        <w:br/>
        <w:br/>
        <w:t>蔉gǔn　《廣韻》古本切，上混見。諄部。</w:t>
        <w:br/>
        <w:br/>
        <w:t>用土培苗根。《廣韻·混韻》：“蓘，穮蓘，壅養苗。”《左傳·昭公元年》：“譬如農夫，是穮是蓘。”*杜預*注：“壅苗為蓘。”</w:t>
        <w:br/>
        <w:br/>
        <w:t>蔉同“蓘”。《正字通·艸部》：“蔉，壅苗曰蔉。本作蓘。”</w:t>
        <w:br/>
      </w:r>
    </w:p>
    <w:p>
      <w:r>
        <w:t>蔊##蔊</w:t>
        <w:br/>
        <w:br/>
        <w:t>蔊hàn　《廣韻》呼旱切，上旱曉。</w:t>
        <w:br/>
        <w:br/>
        <w:t>〔蔊菜〕十字花科。一年生草本植物。长角果线形，种子味辛辣。茎叶作野菜或饲料，全草和种子入药。《廣韻·旱韻》：“蔊，菜，味辛也。”《本草綱目·菜部·蔊菜》：“蔊味辛辣，如火焊人，故名。……三月開細花，黄色。結細角長一二分，角内有細子。野人連根葉拔而食之，味極辛辣，呼為辣米菜。”*宋**方岳*《春盤》：“與我同味蔊絲辣，知我長貧韭葅熟。”*清**劉獻廷*《廣陽雜記》卷二：“蔊，土音坎，字書音罕，曰：‘其味辛。’與黄豆同煮，以器罨之，而沃之以臘醋，久之辣極，與京師之辣菜味同，而鮮美過之。”</w:t>
        <w:br/>
      </w:r>
    </w:p>
    <w:p>
      <w:r>
        <w:t>蔋##蔋</w:t>
        <w:br/>
        <w:br/>
        <w:t>蔋同“𦵦”。《玉篇·艸部》：“蔋，《詩》云：‘旱既太甚，蔋蔋山川。’蔋蔋，旱氣也。本亦作滌。”《集韻·錫韻》：“蔋，《説文》：‘艸旱盡也。’引《詩》：‘𦵦𦵦山川。’或作蔋。”按：今《詩·大雅·雲漢》作“滌滌山川”。</w:t>
        <w:br/>
      </w:r>
    </w:p>
    <w:p>
      <w:r>
        <w:t>蔌##蔌</w:t>
        <w:br/>
        <w:br/>
        <w:t>蔌sù　《廣韻》桑谷切，入屋心。屋部。</w:t>
        <w:br/>
        <w:br/>
        <w:t>（1）菜蔬。《爾雅·釋器》：“菜謂之蔌。”*郭璞*注：“蔌者，菜茹之總名。”《詩·大雅·韓奕》：“其蔌維何？維筍及蒲。”*毛*傳：“蔌，菜殽也。”*南朝**梁**宗懔*《荆楚歲時記》：“歲暮，家家具肴蔌，詣宿歲之位，以迎新年。”*宋**歐陽修*《醉翁亭記》：“山肴野蔌，雜然而前陳者，太守宴也。”</w:t>
        <w:br/>
        <w:br/>
        <w:t>（2）姓。《通志·氏族略五》：“*蔌*氏，望出*晋陵*。”</w:t>
        <w:br/>
      </w:r>
    </w:p>
    <w:p>
      <w:r>
        <w:t>蔍##蔍</w:t>
        <w:br/>
        <w:br/>
        <w:t>（一）lù　《廣韻》盧谷切，入屋來。</w:t>
        <w:br/>
        <w:br/>
        <w:t>鹿蹄草。鹿蹄草科。多年生常绿草本。叶互生，圆形或广椭圆形，带革质，以叶像鹿蹄得名。全草用为止血药。《玉篇·艸部》：“蔍，蔍蹄草。”《集韻·屋韻》：“蔍，草名，鹿蹄也。”</w:t>
        <w:br/>
        <w:br/>
        <w:t>（二）cū</w:t>
        <w:br/>
        <w:br/>
        <w:t>同“麤（粗）”。《字彙補·艸部》：“蔍，與麤同。”《晏子春秋·内篇問上十五》：“縵密不能，蔍苴學者詘。”*盧文弨*拾補：“‘蔍苴’，當與‘麤苴’同。”《玄儒先生婁壽碑》：“蔍絺大布之衣。”*清**鄭珍*《郘亭詩鈔序》：“蔍衣淡韲，時時不繼。”</w:t>
        <w:br/>
      </w:r>
    </w:p>
    <w:p>
      <w:r>
        <w:t>蔎##蔎</w:t>
        <w:br/>
        <w:br/>
        <w:t>《説文》：“蔎，香艸也。从艸，設聲。”</w:t>
        <w:br/>
        <w:br/>
        <w:t>shè　《廣韻》識列切，入薛書。月部。</w:t>
        <w:br/>
        <w:br/>
        <w:t>（1）香草名。《説文》：“蔎，香艸也。”*王筠*句讀：“當作艸香。*劉向*《九歎》：‘懷椒聊之蔎蔎兮。’*王*注云：‘蔎蔎，香貌。’”</w:t>
        <w:br/>
        <w:br/>
        <w:t>（2）茶的别名。*唐**陸羽*《茶經·一之源》：“其名，一曰茶，二曰檟，三曰蔎，四曰茗，五曰荈。”原注：“*楊執㦸*云：‘*蜀*西南人謂茶曰蔎。’”</w:t>
        <w:br/>
      </w:r>
    </w:p>
    <w:p>
      <w:r>
        <w:t>蔏##蔏</w:t>
        <w:br/>
        <w:br/>
        <w:t>蔏shāng　《廣韻》式羊切，平陽書。陽部。</w:t>
        <w:br/>
        <w:br/>
        <w:t>〔蔏蔞〕水生白蒿。《爾雅·釋草》：“購，蔏蔞。”*郭璞*注：“蔏蔞，蔞蒿也。生下田，初出可啖，*江*東用羹魚。”</w:t>
        <w:br/>
      </w:r>
    </w:p>
    <w:p>
      <w:r>
        <w:t>蔐##蔐</w:t>
        <w:br/>
        <w:br/>
        <w:t>蔐同“荻”。《正字通·艸部》：“蔐，同荻。”《淮南子·説林》：“蔐苗類絮，而不可為絮。”*高誘*注：“蔐苗，荻秀。*楚*人謂之蔐，蔐讀敵戰之敵，*幽*、*冀*謂之荻苕也。”*王念孫*雜志：“蔐本作藡。……藡與荻同。《御覽·布帛部六·百卉部七》引此竝作‘藡苗類絮，而不可為絮。’又引*高*注：‘藡苗，𦼉秀也。’今本藡字皆誤作蔐。”</w:t>
        <w:br/>
      </w:r>
    </w:p>
    <w:p>
      <w:r>
        <w:t>蔑##蔑</w:t>
        <w:br/>
        <w:br/>
        <w:t>《説文》：“蔑，勞，目無精也。从𥄕，人勞則蔑然，从戍。”*朱駿聲*通訓定聲：“按：*許*説此字誤也。當云从𥄕，伐聲，結字似戍耳。”按：甲骨文、金文像以戈击人头，*朱*说近是。</w:t>
        <w:br/>
        <w:br/>
        <w:t>miè　《廣韻》莫結切，入屑明。月部。</w:t>
        <w:br/>
        <w:br/>
        <w:t>（1）削；消灭。《易·剥》：“初六，剥牀以足，蔑貞凶。”*王弼*注：“蔑，猶削也。”*陸德明*釋文：“*荀（爽*）作滅。”《國語·周語中》：“今將大泯其宗祊，而蔑殺其民人，宜吾不敢服也！”*韋昭*注：“蔑，猶滅也。”*宋**辛棄疾*《美芹十論》：“*宋*、*齊*、*梁*、*陳*之間，其君臣又皆以一戰之勝蔑其君而奪之位。”</w:t>
        <w:br/>
        <w:br/>
        <w:t>（2）微小。《方言》卷二：“木細枝謂之杪，*江*、*淮*、*陳*、*楚*之内謂之蔑。”*郭璞*注：“蔑，小皃也。”《易·剥》“六二，剥牀以辨，蔑貞凶”*唐**孔穎達*疏：“蔑謂微蔑，物之見削則微蔑也。”《法言·學行》：“視日月而知衆星之蔑也。仰聖人而知衆説之小也。”《資治通鑑·漢靈帝光和元年》：“*松*、*覽*等皆出於微蔑，斗筲小人。”*胡三省*注：“蔑者，微之甚，幾於無也。”</w:t>
        <w:br/>
        <w:br/>
        <w:t>（3）末尾。《小爾雅·廣言》：“蔑，末也。”《逸周書·祭公》：“兹申予小子追學於*文*、*武*之蔑，用克龕紹*成*、*康*之業。”*王念孫*雜志：“蔑，與末同。*穆王*在*武王*後四世，故曰追學於*文*、*武*之末。……《漢書·韋玄成傳》曰：‘於蔑小子’，蔑即末也。”</w:t>
        <w:br/>
        <w:br/>
        <w:t>（4）抛弃。《左傳·襄公二十五年》：“今*陳*忘*周*之大德，蔑我大惠。”《國語·周語中》：“不奪民時，不蔑民功。”*韋昭*注：“蔑，棄也。”*三國**魏**嵇康*《答難養生論》：“何至養命，蔑而不議。”</w:t>
        <w:br/>
        <w:br/>
        <w:t>（5）轻侮。《國語·周語中》：“*鄭*未失*周*典，王而蔑之，是不明賢也。”*韋昭*注：“蔑，小也。”《文選·沈約〈奏彈王源〉》：“蔑祖辱親，於事為甚。”*李善*注：“《説文》‘懱，輕易也。’蔑與懱，古字同。”</w:t>
        <w:br/>
        <w:br/>
        <w:t>（6）同“衊”。诬毁，造谣破坏别人的名誉。如：污蔑；诬蔑。《正字通·血部》：“衊，凡毁人善行，非其實而誣之者曰污衊。通用蔑。”按：今为“衊”的简化字。</w:t>
        <w:br/>
        <w:br/>
        <w:t>（7）目无精。《説文·𥄕部》：“蔑，勞，目無精也。”</w:t>
        <w:br/>
        <w:br/>
        <w:t>（8）通“䁾”。眼眶红肿。*清**朱駿聲*《説文通訓定聲·泰部》：“䁾即☀之俗字，☀又即蔑之俗字也。”《文選·宋玉〈風賦〉》：“中脣為胗，得目為蔑。”*李善*注：“蔑與䁾，古字通。”*胡克家*考異：“得目為蔑，*袁*本、*茶陵*本，蔑作䁾。”</w:t>
        <w:br/>
        <w:br/>
        <w:t>（9）无；没有。跟“有”相反。《詩·大雅·板》：“喪亂蔑資，曾莫惠我師。”*毛*傳：“蔑，無。”《左傳·僖公十年》：“臣出*晋**君*，君納*重耳*，蔑不濟矣。”*宋**歐陽修*《答謝景山遺古瓦》：“干戈戰罷數功閥，*周*蔑*方*、*召**堯*無*皋*。”</w:t>
        <w:br/>
        <w:br/>
        <w:t>（10）副词。表示否定，相当于“莫”、“不”。《左傳·成公十六年》：“寧事*齊*、*楚*，有亡而已，蔑*從晋*矣。”《國語·晋語二》：“死吾君而殺其孤，吾有死而已，吾蔑從之矣。”</w:t>
        <w:br/>
        <w:br/>
        <w:t>⑪*春秋*时*鲁国*地名。即*姑蔑*。地在今*山东省**泗水县*东。《春秋·隱公元年》：“公及*邾儀父*盟于*蔑*。”*杜預*注：“蔑，*姑蔑*，*魯*地，*魯國**卞縣*南有*姑城*。”</w:t>
        <w:br/>
        <w:br/>
        <w:t>⑫“衊”的简化字。</w:t>
        <w:br/>
      </w:r>
    </w:p>
    <w:p>
      <w:r>
        <w:t>蔒##蔒</w:t>
        <w:br/>
        <w:br/>
        <w:t>蔒同“葷”。《集韻·文韻》：“葷，或作蔒。”</w:t>
        <w:br/>
      </w:r>
    </w:p>
    <w:p>
      <w:r>
        <w:t>蔓##蔓</w:t>
        <w:br/>
        <w:br/>
        <w:t>《説文》：“蔓，葛屬。从艸，曼聲。”</w:t>
        <w:br/>
        <w:br/>
        <w:t>（一）màn　《廣韻》無販切，去願微。又《集韻》莫半切。元部。</w:t>
        <w:br/>
        <w:br/>
        <w:t>（1）葛属。《説文·艸部》：“蔓，葛屬。”*王筠*句讀：“蔓及藟字，諸書多以為藤生者之通名。*許*説藟以艸，説蔓以葛屬，蓋古義也。”</w:t>
        <w:br/>
        <w:br/>
        <w:t>（2）蔓生植物的枝茎，木本曰藤，草本曰蔓。《本草綱目·草部·目録》：“除穀、菜外，凡得草屬之可供醫藥者六百一十一種，分為十類：曰山，曰芳，曰隰，曰毒，曰蔓，曰水，曰石，曰苔，曰雜，曰有名未用。”《齊民要術·種瓜》：“蔓廣則歧多，歧多則饒子。”*唐**杜甫*《新婚别》：“兔絲附蓬麻，引蔓故不長。”又喻为矿脉；矿苗。《徐霞客遊記·滇遊日記十一》：“鑿岸迸石，則瑪瑙嵌其中焉。其色有白有紅，皆不甚大，僅如拳，此其蔓也。隨之深入，間得結瓜之處，大如升，圓如毬……其精瑩堅緻，異於常蔓，此瑪瑙之上品，不可猝遇；其常積而市於人者，皆鑿蔓所得也。”</w:t>
        <w:br/>
        <w:br/>
        <w:t>（3）蔓延；滋长。《玉篇·艸部》：“蔓，延也。”《詩·唐風·葛生》：“葛生蒙楚，蘝蔓于野。”《左傳·隱公元年》：“無使滋蔓，蔓，難圖也。”*南朝**齊**謝朓*《遊敬亭山》：“交藤荒且蔓，樛枝聳復低。”*唐**李白*《行路難三首》之二：“*昭王*白骨縈蔓草，誰人更掃*黄金臺*？”</w:t>
        <w:br/>
        <w:br/>
        <w:t>（4）姓。《通志·氏族略三》：“*蔓*氏，*楚*有*鬭成然*，食采於*蔓*，曰*蔓成然*。其後以邑為氏。”</w:t>
        <w:br/>
        <w:br/>
        <w:t>（二）wàn</w:t>
        <w:br/>
        <w:br/>
        <w:t>用于口语。指蔓生植物的枝茎。如：瓜蔓；压蔓。</w:t>
        <w:br/>
        <w:br/>
        <w:t>（三）mán　《廣韻》母官切，平桓明。</w:t>
        <w:br/>
        <w:br/>
        <w:t>〔蔓菁〕菜名，即“芜菁”。一年二年生草本植物，块根肉质。《廣韻·桓韻》：“蔓，蔓菁，菜也。”《詩·邶風·谷風》“采葑采菲”*漢**鄭玄*箋：“此二菜者，蔓菁與葍之類也。”《晋書·四夷傳·吐谷渾》：“地宜大麥，而多蔓菁，頗有菽粟。”*宋**韓琦*《行田》：“蕎麥方成簇，蔓菁未入埡。”</w:t>
        <w:br/>
      </w:r>
    </w:p>
    <w:p>
      <w:r>
        <w:t>蔔##蔔</w:t>
        <w:br/>
        <w:br/>
        <w:t>〔卜〕</w:t>
        <w:br/>
        <w:br/>
        <w:t>bo　《廣韻》蒲北切，入德並。</w:t>
        <w:br/>
        <w:br/>
        <w:t>〔蘿蔔〕又名“蘆萉”、“萊菔”。十字花科。一年生或二年生草本。肉质直根呈圆锥、圆球、长圆锥、扁圆等形，肥厚多肉。叶大，花白或浅色。子可入药。《爾雅·釋草》“葖，蘆萉”*宋**邢昺*疏：“今謂之蘿蔔是也。”</w:t>
        <w:br/>
      </w:r>
    </w:p>
    <w:p>
      <w:r>
        <w:t>蔕##蔕</w:t>
        <w:br/>
        <w:br/>
        <w:t>《説文》：“蔕，瓜當也。从艸，帶聲。”</w:t>
        <w:br/>
        <w:br/>
        <w:t>（一）dì　《廣韻》都計切，去霽端。月部。</w:t>
        <w:br/>
        <w:br/>
        <w:t>花、瓜果与枝茎相连的部分。后作“蒂”。《説文·艸部》：“蔕，瓜當也。”*朱駿聲*通訓定聲：“蔕，《聲類》：‘果鼻也。’《吴都賦》：‘扤白蔕。’*劉*注：‘花本也。’《老子》：‘深根固蔕。’《禮記·曲禮》：‘士疐之。’以疐為之。俗字作蒂。”*戰國**宋玉*《高唐賦》：“緑葉紫裹，丹莖白蔕。”《文選·張衡〈西京賦〉》：“蔕倒茄於藻井，披紅葩之狎獵。”*李善*注引《聲類》：“蔕，果鼻也。”</w:t>
        <w:br/>
        <w:br/>
        <w:t>（二）dài　《集韻》當蓋切，去泰端。</w:t>
        <w:br/>
        <w:br/>
        <w:t>草木根。《集韻·夳韻》：“蔕，艸木根也。”</w:t>
        <w:br/>
        <w:br/>
        <w:t>（三）chài　《集韻》丑邁切，去夬徹。</w:t>
        <w:br/>
        <w:br/>
        <w:t>〔蔕芥〕也作“芥蒂”。比喻心里的疙瘩。《漢書·賈誼傳》：“細故蔕芥，何足以疑！”*顔師古*注：“蔕芥，小鯁也。”*漢**司馬相如*《子虚賦》：“吞若*雲夢*者八九，於其胷中，曾不蔕芥。”</w:t>
        <w:br/>
      </w:r>
    </w:p>
    <w:p>
      <w:r>
        <w:t>蔖##蔖</w:t>
        <w:br/>
        <w:br/>
        <w:t>蔖（一）cuó　《廣韻》昨何切，平歌從。又采古切。歌部。</w:t>
        <w:br/>
        <w:br/>
        <w:t>草名。蒯类。《爾雅·釋草》：“蓾，蔖。”*邢昺*疏：“蓾，《説文》云：‘蓾，草也。可以束。’一名蔖，即蒯類也。”</w:t>
        <w:br/>
        <w:br/>
        <w:t>（二）cǔ　《廣韻》采古切，上姥清。</w:t>
        <w:br/>
        <w:br/>
        <w:t>草死。《集韻·姥韻》：“蔖，艸死曰蔖。”</w:t>
        <w:br/>
        <w:br/>
        <w:t>（三）zhā　《集韻》莊加切，平麻莊。</w:t>
        <w:br/>
        <w:br/>
        <w:t>水芹。《集韻·麻韻》：“蔖，艸名，楚葵也。”</w:t>
        <w:br/>
      </w:r>
    </w:p>
    <w:p>
      <w:r>
        <w:t>蔗##蔗</w:t>
        <w:br/>
        <w:br/>
        <w:t>《説文》：“蔗，藷蔗也。从艸，庶聲。”</w:t>
        <w:br/>
        <w:br/>
        <w:t>zhè　《廣韻》之夜切，去禡章。魚部。</w:t>
        <w:br/>
        <w:br/>
        <w:t>甘蔗。禾本科。多年生高大草本植物。茎有节，含甜汁，为制糖的主要原料。《説文·艸部》：“蔗，藷蔗也。”*南朝**梁元帝*《謝東宫賚瓜啓》：“味奪蔗漿，甘踰石蜜。”*唐**王勃*《七夕賦》：“香涵蔗酎，吹肅蘭旌。”*宋**楊萬里*《謝丘宗卿惠楊梅》：“火齊堆盤珠徑寸，醴泉浸齒蔗為漿。”</w:t>
        <w:br/>
      </w:r>
    </w:p>
    <w:p>
      <w:r>
        <w:t>蔘##蔘</w:t>
        <w:br/>
        <w:br/>
        <w:t>蔘（一）shēn　《廣韻》所今切，平侵生。</w:t>
        <w:br/>
        <w:br/>
        <w:t>（1）同“薓（參）”。人参。《玉篇·艸部》：“薓，人薓藥。蔘，同薓。”*宋**沈括*《夢溪筆談·人事一》：“*王荆公*病喘，藥用*紫團山*人蔘，不可得。”</w:t>
        <w:br/>
        <w:br/>
        <w:t>（2）同“槮”。树木高耸貌。《集韻·侵韻》：“槮，《説文》：‘木長皃。’或作蔘。”《史記·司馬相如列傳》：“紛容蕭蔘，旖旎從風。”</w:t>
        <w:br/>
        <w:br/>
        <w:t>（二）sān　《廣韻》蘇含切，平覃心。</w:t>
        <w:br/>
        <w:br/>
        <w:t>〔蔘綏〕1.广大。《方言》卷二：“蔘綏，言既廣又大也。……*東甌*之間謂之蔘綏。”2.下垂貌。《廣韻·覃韻》：“蔘，蔘綏，垂皃。”</w:t>
        <w:br/>
        <w:br/>
        <w:t>（三）shǎn　《集韻》所斬切，上豏生。</w:t>
        <w:br/>
        <w:br/>
        <w:t>初生的苇。《集韻·豏韻》：‘蔘，葦初生者。”</w:t>
        <w:br/>
      </w:r>
    </w:p>
    <w:p>
      <w:r>
        <w:t>蔙##蔙</w:t>
        <w:br/>
        <w:br/>
        <w:t>蔙xuàn　《集韻》隨戀切，去線邪。</w:t>
        <w:br/>
        <w:br/>
        <w:t>〔蔙蕧〕即旋覆花。药草名。《集韻·綫韻》：“蔙，艸名。”《正字通·艸部》：“蔙，本作旋。旋蕧。”</w:t>
        <w:br/>
      </w:r>
    </w:p>
    <w:p>
      <w:r>
        <w:t>蔚##蔚</w:t>
        <w:br/>
        <w:br/>
        <w:t>《説文》：“蔚，牡蒿也。从艸，尉聲。”</w:t>
        <w:br/>
        <w:br/>
        <w:t>（一）wèi　《廣韻》於胃切，去未影。微部。</w:t>
        <w:br/>
        <w:br/>
        <w:t>（1）牡蒿。菊科。多年生草本。全草入药。《説文·艸部》：“蔚，牡蒿也。”《詩·小雅·蓼莪》：“蓼蓼者莪，匪我伊蔚。”</w:t>
        <w:br/>
        <w:br/>
        <w:t>（2）草木茂盛。《文選·班固〈西都賦〉》：“茂樹蔭蔚，芳草被堤。”*李善*注引《蒼頡篇》：“蔚，草木盛貌。”*宋**歐陽修*《醉翁亭記》：“望之蔚然而深秀者，*琅邪*也。”</w:t>
        <w:br/>
        <w:br/>
        <w:t>（3）盛大；扩大。《文心雕龍·詮賦》：“六義附庸，蔚成大國。”*梁启超*《译印政治小说序》：“殆可增《七略》而为八，蔚‘四部’而为五矣。”</w:t>
        <w:br/>
        <w:br/>
        <w:t>（4）云气弥漫。《詩·曹風·候人》：“薈兮蔚兮，南山朝隮。”《世説新語·言語》：“草木蒙蘢其上，若雲興霞蔚。”*清**夢麟*《夜過青浦》：“華月澹始照，流雲蔚初展。”</w:t>
        <w:br/>
        <w:br/>
        <w:t>（5）有文采；华美。《廣雅·釋詁三》：“蔚，數也。”*王念孫*疏證：“蔚者，《衆經音義》卷七云：‘蔚，文采繁數也。’”《易·革》：“君子豹變，其文蔚也。”《漢書·叙傳下》：“多識博物，有可觀采，蔚為辭宗。”*清**阮葵生*《茶餘客話》卷九：“（貂鼠）紫黑者蔚而不耀，尤為難得。”</w:t>
        <w:br/>
        <w:br/>
        <w:t>（6）病。《淮南子·俶真》：“血脈無鬱滯，五藏無蔚氣。”</w:t>
        <w:br/>
        <w:br/>
        <w:t>（二）yù　《廣韻》紆物切，入物影。</w:t>
        <w:br/>
        <w:br/>
        <w:t>（1）〔蔚蔚〕忧闷。《後漢書·張衡傳》：“愁蔚蔚以慕遠兮，越*卬州*而愉敖。”</w:t>
        <w:br/>
        <w:br/>
        <w:t>（2）姓。《通志·氏族略五》：“*尉*氏，音鬱。亦作蔚。*鄭*有*尉止*、*尉翩*。”</w:t>
        <w:br/>
      </w:r>
    </w:p>
    <w:p>
      <w:r>
        <w:t>蔛##蔛</w:t>
        <w:br/>
        <w:br/>
        <w:t>蔛hú　《廣韻》胡谷切，入屋匣。</w:t>
        <w:br/>
        <w:br/>
        <w:t>（1）〔石蔛〕即石斛。兰科。多年生附生草本。茎入药。《玉篇·艸部》：“蔛，石蔛草。”</w:t>
        <w:br/>
        <w:br/>
        <w:t>（2）〔蔛草〕又名蔛荣。草名。*宋**唐慎微*《政和證類本草·草部》：“蔛草，《唐本草》云：‘葉圓，似澤瀉而小，花青白，亦堪噉，所在有之。’”</w:t>
        <w:br/>
      </w:r>
    </w:p>
    <w:p>
      <w:r>
        <w:t>蔜##蔜</w:t>
        <w:br/>
        <w:br/>
        <w:t>蔜áo　《廣韻》五勞切，平豪疑。宵部。</w:t>
        <w:br/>
        <w:br/>
        <w:t>蘩缕。一种原野杂草。《爾雅·釋草》：“蔜，𦺋𧃒。”*郭璞*注：“今蘩𧃒也，或曰鷄腸草。”</w:t>
        <w:br/>
      </w:r>
    </w:p>
    <w:p>
      <w:r>
        <w:t>蔝##蔝</w:t>
        <w:br/>
        <w:br/>
        <w:t>蔝mǐ　《廣韻》莫禮切，上薺明。脂部。</w:t>
        <w:br/>
        <w:br/>
        <w:t>〔蔝子〕菜名。《爾雅·釋草》：“蔝，蔜。”*郭璞*注：“未聞。”《玉篇·艸部》：“蔝，菜名，蔝子也。”</w:t>
        <w:br/>
      </w:r>
    </w:p>
    <w:p>
      <w:r>
        <w:t>蔞##蔞</w:t>
        <w:br/>
        <w:br/>
        <w:t>〔蒌〕</w:t>
        <w:br/>
        <w:br/>
        <w:t>《説文》：“蔞，艸也，可以亨魚。从艸，婁聲。”</w:t>
        <w:br/>
        <w:br/>
        <w:t>（一）lóu　《廣韻》落侯切，平侯來。又力朱切，力主切。侯部。</w:t>
        <w:br/>
        <w:br/>
        <w:t>（1）蒌蒿。菊科。多年生草本。叶互生，羽状分裂，背面密生灰白色细毛。花淡黄色。嫩茎可吃。《爾雅·釋草》：“蔞，蒿也。”《説文·艸部》：“蔞，艸也，可以亨魚。”《詩·周南·漢廣》：“翹翹錯薪，言刈其蔞。”*孔穎達*疏引*陸璣*曰：“其葉似艾，白色，長數寸。高丈餘，好生水邊及澤中。正月根芽生旁莖，正白，生食之香而脆美，其葉又可蒸為茹。”《楚辭·大招》：“吴酸蒿蔞，不沾薄只。”*王逸*注：“蔞，香草也。”*宋**蘇軾*《惠崇春江晚景二首》之一：“蔞蒿滿地蘆芽短，正是河豚欲上時。”</w:t>
        <w:br/>
        <w:br/>
        <w:t>（2）蒌叶，即蒟酱叶。《本草綱目·草部·蒟醬》：“其苗謂之蔞葉。……彼人食檳榔者，以此葉及蚌灰少許同嚼食之，云辟瘴癘，去胸中惡氣。”*宋**周去非*《嶺外代答·食用門·食檳榔》：“（*廣州*）唯嗜檳榔。……客次，士夫常以匳自隨，製如銀鋌，中分為三，一以盛蔞，一盛蜆灰，一則檳榔。”</w:t>
        <w:br/>
        <w:br/>
        <w:t>（3）姓。《通志·氏族略四》：“*蔞*氏，《官氏志》云：*那蔞*氏改為*蔞*氏。”</w:t>
        <w:br/>
        <w:br/>
        <w:t>（二）lǚ　《集韻》隴主切，上麌來。</w:t>
        <w:br/>
        <w:br/>
        <w:t>〔萭蔞〕校正车轮的工具。《周禮·考工記·輪人》“萭之以眡其匡也”*漢**鄭玄*注：“等為萭蔞，以運輪上。輪中萭蔞，則不匡剌也。”*戴震*補注：“正輪之器名萭，亦謂之萭蔞。”</w:t>
        <w:br/>
        <w:br/>
        <w:t>（三）jù　《集韻》郡羽切，上麌羣。</w:t>
        <w:br/>
        <w:br/>
        <w:t>同“𧂜”。《集韻·噳韻》：“𧂜，艸名。一曰木耳。或省。”</w:t>
        <w:br/>
        <w:br/>
        <w:t>（四）liǔ　《集韻》力九切，上有來。</w:t>
        <w:br/>
        <w:br/>
        <w:t>〔蔞翣〕古代贵族覆盖在棺上的彩帛或绘在棺外板上的彩绘。《禮記·檀弓下》：“是故制絞衾，設蔞翣，為使人勿惡也。”*鄭玄*注：“蔞翣，棺之牆飾。《周禮》蔞作柳。”</w:t>
        <w:br/>
      </w:r>
    </w:p>
    <w:p>
      <w:r>
        <w:t>蔟##蔟</w:t>
        <w:br/>
        <w:br/>
        <w:t>《説文》：“蔟，行蠶蓐。从艸，族聲。”</w:t>
        <w:br/>
        <w:br/>
        <w:t>（一）cù　《廣韻》千木切，入屋清。屋部。</w:t>
        <w:br/>
        <w:br/>
        <w:t>（1）供蚕作茧的设备。用稻麦秆等堆聚而成。《説文·艸部》：“蔟，行蠶蓐。”《玉篇·艸部》：“蔟，蠶蓐也。”《古文苑·揚雄〈元后誄〉》：“帥導群妾，咸循蠶蔟。”*章樵*注：“蔟，竹器，以茅藉之，承老蠶作繭。”</w:t>
        <w:br/>
        <w:br/>
        <w:t>（2）聚；堆积。《篇海類編·花木類·艸部》：“蔟，聚也；攢也。”《正字通·艸部》：“蔟，艸盛蔟聚也。”《尚書大傳》卷一：“蔟以為八。”*鄭玄*注：“蔟猶聚也。”《敦煌曲校録·十二時》：“起草蔟成鸞鳳臺，霜牋鏤作蓮花椀。”*唐**白居易*《遊悟真寺詩》：“野緑蔟草樹，眼界吞*秦*原。”又簇拥。《三國志平話》卷下：“衆官蔟*張松*見*劉璋*。”</w:t>
        <w:br/>
        <w:br/>
        <w:t>（3）量词。相当于“群”。《敦煌變文集·維摩詰經講經文》：“一蔟家僮侍衛多。”</w:t>
        <w:br/>
        <w:br/>
        <w:t>（4）巢。《玉篇·艸部》：“蔟，巢也。”《周禮·秋官·序官》“硩蔟氏”*漢**鄭玄*注：“*鄭司農*云：蔟讀為爵蔟之蔟，謂巢也。”*漢**王逸*《九思·遭厄》：“殦鵰遊兮華屋，鵕䴊棲兮柴蔟。”</w:t>
        <w:br/>
        <w:br/>
        <w:t>（二）còu　《廣韻》倉奏切，去候清。</w:t>
        <w:br/>
        <w:br/>
        <w:t>〔太蔟〕也作“大蔟”。乐律名。十二律中的第三律。《廣韻·候韻》：“蔟，太蔟，律名。”《禮記·月令》：“（孟春之月）其音角，律中大蔟。”</w:t>
        <w:br/>
        <w:br/>
        <w:t>（三）chuò　《〈文選〉李善注》楚角切。</w:t>
        <w:br/>
        <w:br/>
        <w:t>叉取。《文選·張衡〈東京賦〉》：“翡翠不裂，瑇瑁不蔟。”*李善*注引*薛綜*曰：“不蔟，不叉蔟取之為器也。”又所叉取之物。《文選·張衡〈西京賦〉》：“叉蔟之所攙捔，徒搏之所撞㧙。”*李善*注引*薛綜*曰：“攙捔，貫刺之。”</w:t>
        <w:br/>
      </w:r>
    </w:p>
    <w:p>
      <w:r>
        <w:t>蔠##蔠</w:t>
        <w:br/>
        <w:br/>
        <w:t>蔠zhōng　《廣韻》職戎切，平東章。冬部。</w:t>
        <w:br/>
        <w:br/>
        <w:t>〔蔠葵〕落葵科。一年生缠绕草本。叶肉质，广卵形。嫩叶可食。《爾雅·釋草》：“蔠葵，蘩露。”*郭璞*注：“承露也。大莖小葉，華紫黄色。”</w:t>
        <w:br/>
      </w:r>
    </w:p>
    <w:p>
      <w:r>
        <w:t>蔡##蔡</w:t>
        <w:br/>
        <w:br/>
        <w:t>《説文》：“蔡，艸也。从艸，祭聲。”*王筠*句讀：“《玉篇》：‘蔡，艸芥也。’以《丰部》説‘艸蔡也（象艸生之𢿨亂也）’推之，則此當作‘艸丰也’。《玉篇》借用芥字耳。”*张舜徽*説文約注：“蔡之本義，當為芟艸。説解原文當作‘丰艸也’。丰即割之初文，此與四篇‘丰，蔡艸也’義可互明。後人既誤倒蔡篆下説解為‘艸丰也’，又以丰字久廢不用，以芥易之。”</w:t>
        <w:br/>
        <w:br/>
        <w:t>（一）cài　《廣韻》倉大切，去泰清。月部。</w:t>
        <w:br/>
        <w:br/>
        <w:t>（1）野草。《説文·艸部》：“蔡，艸也。”《楚辭·王褒〈九懷·尊嘉〉》：“水躍兮余旌，繼以兮微蔡。”*王逸*注：“續以草芥入己舩也。”《文選·左思〈魏都賦〉》：“蔡莽螫刺，昆蟲毒噬。”*李善*注引*王逸*《楚辭》注曰：“蔡，草莽也。”</w:t>
        <w:br/>
        <w:br/>
        <w:t>（2）占卜用的大龟。《左傳·襄公二十三年》：“且致大蔡焉。”*杜預*注：“大蔡，大龜。”*陸德明*釋文：“一云龜出*蔡*地，因以為名。”《論語·公冶長》：“*臧文仲*居蔡，山節藻棁，何如其知也？”*唐**韓愈*等《秋雨聯句》：“卜晴將問蔡。”泛指龟。*唐**元稹*《芳樹》：“清池養神蔡，已復長蝦蟇。”</w:t>
        <w:br/>
        <w:br/>
        <w:t>（3）*周*代国名。在今*河南省**上蔡县*、*新蔡县*等地。《莊子·山木》：“*孔子*圍於*陳*、*蔡*之間。”</w:t>
        <w:br/>
        <w:br/>
        <w:t>（4）古州名。*隋**大业*二年置。治所在*上蔡*（今*河南省**汝南县*）。*清**顧祖禹*《讀史方輿紀要·河南五·汝寧府》：“*汝寧**府*，*春秋*時為*沈*、*蔡*二國地……（*後周*）又改*溱州*，復改曰*蔡州*，而*汝南郡*如故。*隋*初廢郡仍曰*蔡州*，復改為*汝南郡*……（*唐*）*寶應*初又改*蔡州*，*宋*仍曰*蔡州*，*金*因之，*元*仍為*蔡州*，*至元*三十年升*汝寧府*。”</w:t>
        <w:br/>
        <w:br/>
        <w:t>（5）山名。1.约在今*四川省**雅安市*东南。《書·禹貢》：“*蔡*、*蒙*旅平。”*宋**歐陽忞*《輿地廣記·成都府路下》：“（*雅州**嚴道縣*）有*蔡山*，《禹貢》所謂‘*蔡**蒙*旅平’是也，今曰*周公山*。”2.在*湖北省**黄梅县*西南江滨，接*武穴市*境。《通典·州郡·蘄春》：“*蔡山*出大龜，《尚書》云：‘*九江*納錫大龜。’即此。”</w:t>
        <w:br/>
        <w:br/>
        <w:t>（6）姓。《通志·氏族略二》：“*蔡*氏，（*周）文王*第五子*蔡叔度*之國也。……為*楚*所滅。子孫以國為氏。”</w:t>
        <w:br/>
        <w:br/>
        <w:t>（二）sà　《集韻》桑曷切，入曷心。月部。</w:t>
        <w:br/>
        <w:br/>
        <w:t>（1）流放。《左傳·昭公元年》：“*周公*殺*管叔*而蔡*蔡叔*。”*杜預*注：“蔡，放也。”</w:t>
        <w:br/>
        <w:br/>
        <w:t>（2）通“殺”。减少。《五經文字·米部》：“𥻦，放也。《春秋》多借蔡字為之。”《集韻·曷韻》：“𥻦，《説文》：‘䊝𥻦，散之也。’一曰放也。或作蔡，通作殺。”《書·禹貢》：“三百里夷，二百里蔡。”*孔穎達*疏引*鄭玄*曰：“蔡之言殺，減殺其賦。”</w:t>
        <w:br/>
        <w:br/>
        <w:t>（三）cā　《集韻》七曷切，入曷清。</w:t>
        <w:br/>
        <w:br/>
        <w:t>〔昧蔡〕人名。《集韻·曷韻》：“蔡，*昧蔡*，*宛*酋名。”《漢書·李廣利傳》：“立*宛*貴人之故時遇*漢*善者名*昧蔡*為*宛*王。”</w:t>
        <w:br/>
      </w:r>
    </w:p>
    <w:p>
      <w:r>
        <w:t>蔢##蔢</w:t>
        <w:br/>
        <w:br/>
        <w:t>蔢（一）pó　《廣韻》薄波切，平戈並。</w:t>
        <w:br/>
        <w:br/>
        <w:t>〔蔢莎〕1.草木盛貌。《廣韻·戈韻》：“蔢，蔢莎，草木盛皃。”2.草根。《集韻·戈韻》：“蔢，蔢莎，艸根。”</w:t>
        <w:br/>
        <w:br/>
        <w:t>（二）bò　《集韻》步卧切，去過並。</w:t>
        <w:br/>
        <w:br/>
        <w:t>〔蔢𦽅〕也作“薄荷”。药草名。《玉篇·艸部》：“蔢，蔢𦽅也。”《正字通·草部》：“蔢，蔢𦽅，藥艸。按：《本草綱目》作薄荷。”</w:t>
        <w:br/>
      </w:r>
    </w:p>
    <w:p>
      <w:r>
        <w:t>蔣##蔣</w:t>
        <w:br/>
        <w:br/>
        <w:t>〔蒋〕</w:t>
        <w:br/>
        <w:br/>
        <w:t>《説文》：“蔣，苽蔣也。从艸，將聲。”</w:t>
        <w:br/>
        <w:br/>
        <w:t>（一）jiāng　《廣韻》即良切，平陽精。陽部。</w:t>
        <w:br/>
        <w:br/>
        <w:t>（1）菰。《説文·艸部》：“蔣，苽蔣也。”《廣雅·釋草》：“菰，蔣；其米謂之彫胡。”《史記·司馬相如列傳》：“蔣芧青薠，布濩閎澤，延曼太原。”《文選·張衡〈南都賦〉》：“其草則藨苧薠莞，蔣蒲蒹葭。”*李善*注：“《説文》：‘蔣，菰蔣也。’”*唐**張籍*《城南》：“卧蔣黑米吐，翻芰紫角稠。”</w:t>
        <w:br/>
        <w:br/>
        <w:t>（2）通“奬”。《縣三老楊信碑》：“蔣厲兵甲。”</w:t>
        <w:br/>
        <w:br/>
        <w:t>（二）jiǎng　《廣韻》即兩切，上養精。陽部。</w:t>
        <w:br/>
        <w:br/>
        <w:t>（1）*周*代国名。在今*河南省**固始县*东。*春秋*时灭于*楚*。《左傳·僖公二十四年》：“*凡*、*蔣*、*邢*、*茅*、*胙*、*祭*，*周公*之胤也。”*杜預*注：“*蔣*在*弋陽**期思縣*。”</w:t>
        <w:br/>
        <w:br/>
        <w:t>（2）姓。《廣韻·養韻》：“蔣，姓。《風俗通》云：‘*周公*之胤。’”</w:t>
        <w:br/>
      </w:r>
    </w:p>
    <w:p>
      <w:r>
        <w:t>蔤##蔤</w:t>
        <w:br/>
        <w:br/>
        <w:t>《説文》：“蔤，芙蕖本。从艸，密聲。”</w:t>
        <w:br/>
        <w:br/>
        <w:t>mì　《廣韻》美畢切，入質明。質部。</w:t>
        <w:br/>
        <w:br/>
        <w:t>荷的地下茎。《爾雅·釋草》：“荷，芙蕖……其本蔤。”*郭璞*注：“莖下白蒻在泥中者。”《本草綱目·果部·蓮藕》：“以蓮子種者生遲，藕芽種者最易發。其芽穿泥成白蒻，即蔤也。”</w:t>
        <w:br/>
      </w:r>
    </w:p>
    <w:p>
      <w:r>
        <w:t>蔥##蔥</w:t>
        <w:br/>
        <w:br/>
        <w:t>同“葱”。《説文·艸部》：“蔥，菜也。从艸，囱聲。”《集韻·東韻》：“葱，古作蔥。”《山海經·北山經》：“*邊春之山*，多蔥、葵、韭、桃、李。”</w:t>
        <w:br/>
      </w:r>
    </w:p>
    <w:p>
      <w:r>
        <w:t>蔦##蔦</w:t>
        <w:br/>
        <w:br/>
        <w:t>〔茑〕</w:t>
        <w:br/>
        <w:br/>
        <w:t>《説文》：“蔦，寄生也。从艸，鳥聲。《詩》曰：‘蔦與女蘿。’樢，蔦或从木。”</w:t>
        <w:br/>
        <w:br/>
        <w:t>niǎo　《廣韻》都了切，上篠端。又多嘯切。幽部。</w:t>
        <w:br/>
        <w:br/>
        <w:t>寄生木。本草学家指桑寄生科桑寄生属和檞寄生属植物。前者寄生于山茶科、壳斗科等树上，后者寄生于檞、榆、桦等多种阔叶树上。枝茎可入药。《爾雅·釋木》“寓木，宛童”*晋**郭璞*注：“寄生樹，一名蔦。”《説文·艸部》：“蔦，寄生也。”*宋**唐慎微*《政和證類本草·木部》引*陶弘景*《名醫别録》：“桑上寄生，一名蔦。生*弘農*川谷桑樹上，三月三日採莖葉，陰乾。……生樹枝間，寄根在皮節之内。葉圓青赤，厚澤易折。傍自成枝節。冬夏生，四月花白，五月實赤，大如小豆。”《詩·小雅·頍弁》：“蔦與女蘿，施于松柏。”*毛*傳：“蔦，寄生也。”茑为常绿寄生小灌木；女萝即松萝，为孢子植物地衣门松萝科呈树枝状的植物体，悬垂在高山针叶林枝梢。古诗文因《詩》二者连用，常混以为一物。*南朝**宋**謝靈運*《悲哉行》：“松蔦歡蔓延，樛葛欣虆縈。”*唐**盧鴻一*《嵩山十志十首·樾館》：“紫巖隈兮青谿側，雲松煙蔦兮千古色。”</w:t>
        <w:br/>
      </w:r>
    </w:p>
    <w:p>
      <w:r>
        <w:t>蔧##蔧</w:t>
        <w:br/>
        <w:br/>
        <w:t>¹¹蔧huì　《廣韻》徐醉切，去至邪。微部。</w:t>
        <w:br/>
        <w:br/>
        <w:t>（1）〔王蔧〕即地肤草。藜科。一年生高大草本。叶线状披针形。嫩苗可食，果实入药，老株可制扫帚。《爾雅·釋草》：“葥，王蔧。”*郭璞*注：“王帚也，似藜，其樹可以為埽蔧，*江*東呼之曰落帚。”《本草綱目·草部·地𧀴》：“子落則老。莖可為帚，故有帚、蔧諸名。”</w:t>
        <w:br/>
        <w:br/>
        <w:t>（2）同“彗”。扫；拂。*遼*佚名《創建静安寺碑銘》：“有祥雲彗地，彌覆其上。”</w:t>
        <w:br/>
      </w:r>
    </w:p>
    <w:p>
      <w:r>
        <w:t>蔨##蔨</w:t>
        <w:br/>
        <w:br/>
        <w:t>蔨（一）juàn　《廣韻》渠篆切，上獮羣。又渠殞切。元部。</w:t>
        <w:br/>
        <w:br/>
        <w:t>草名，即鹿藿。又名鹿豆。《爾雅·釋草》：“蔨，鹿藿；其實莥。”*郭璞*注：“今鹿豆也，葉似大豆，根黄而香，蔓延生。”</w:t>
        <w:br/>
        <w:br/>
        <w:t>（二）jùn　《集韻》巨隕切，上準羣。</w:t>
        <w:br/>
        <w:br/>
        <w:t>同“菌”。《集韻·準韻》：“菌，艸名。《説文》：‘地蕈。’或作蔨。”</w:t>
        <w:br/>
      </w:r>
    </w:p>
    <w:p>
      <w:r>
        <w:t>蔩##蔩</w:t>
        <w:br/>
        <w:br/>
        <w:t>《説文》：“蔩，兔苽也。从艸，寅聲。”</w:t>
        <w:br/>
        <w:br/>
        <w:t>yín　《廣韻》翼真切，平真以。又以脂切。真部。</w:t>
        <w:br/>
        <w:br/>
        <w:t>菟瓜。《爾雅·釋草》：“蔩，菟瓜。”</w:t>
        <w:br/>
      </w:r>
    </w:p>
    <w:p>
      <w:r>
        <w:t>蔪##蔪</w:t>
        <w:br/>
        <w:br/>
        <w:t>《説文》：“蔪，艸相蔪苞也。从艸，斬聲。《書》曰：‘艸木蔪苞。’𧀵、蔪或从槧。”</w:t>
        <w:br/>
        <w:br/>
        <w:t>（一）jiàn　《廣韻》慈染切，上琰從。談部。</w:t>
        <w:br/>
        <w:br/>
        <w:t>〔蔪苞〕也作“漸包”、“漸苞”。草木滋长丛生貌。《説文·艸部》：“蔪，艸相蔪苞也。”*段玉裁*注：“蔪苞，即今《禹貢》之漸包。《釋文》曰：漸，本又作蔪，《字林》才冄反，艸之相包裹也。”</w:t>
        <w:br/>
        <w:br/>
        <w:t>（二）jiān　《集韻》將廉切，平鹽精。</w:t>
        <w:br/>
        <w:br/>
        <w:t>〔蔪蔪〕麦芒伸长貌。《集韻·鹽韻》：“蔪，蔪蔪，麥秀。”《尚書大傳》卷五：“麥秀蔪蔪兮。”</w:t>
        <w:br/>
        <w:br/>
        <w:t>（三）shān　《集韻》師銜切，平銜生。</w:t>
        <w:br/>
        <w:br/>
        <w:t>通“芟”。割除，除去。《集韻·銜韻》：“芟，《説文》：‘刈草也。’或作蔪。”《漢書·賈誼傳》：“故蔪去不義諸侯而虚其國。”*顔師古*注：“蔪讀與芟同，謂芟刈之。”</w:t>
        <w:br/>
      </w:r>
    </w:p>
    <w:p>
      <w:r>
        <w:t>蔫##蔫</w:t>
        <w:br/>
        <w:br/>
        <w:t>《説文》：“蔫，菸也。从艸，焉聲。”</w:t>
        <w:br/>
        <w:br/>
        <w:t>（一）niān（又读yān）　《廣韻》於乾切，平仙影。又謁言切。元部。</w:t>
        <w:br/>
        <w:br/>
        <w:t>（1）植物因失去水分而枯萎；物不新鲜。《説文·艸部》：“蔫，菸也。”*朱駿聲*通訓定聲：“《廣雅·釋詁四》：‘蔫，葾也。’按：葾即蔫之别體，字又作嫣。《大戴·用兵》：‘草木嫣黄。’今*蘇*俗謂物之不鮮新者曰蔫。”*唐**韓偓*《春盡日》：“樹頭初日照西簷，樹底蔫花夜雨霑。”*宋**蘇軾*《一病彌月雜花都盡獨牡丹在耳劉景文左藏和順闍梨詩見贈次韻答之》：“淺紫從争發，浮紅任早蔫。”*明**劉基*《古歌三首》之一：“紅葵高花高以妍，清晨方開夕就蔫。”</w:t>
        <w:br/>
        <w:br/>
        <w:t>（2）精神不振；泄气。如：蔫溜溜；蔫不悄声。*清*佚名《六月霜》：“休得便輕灰志願，意懨懨，氣索神蔫。”*冯志*《敌后武工队》第十九章：“鬼子走了不少，伪军们大部分蔫了些。”</w:t>
        <w:br/>
        <w:br/>
        <w:t>（3）食物经久而变味。《增韻·僊韻》：“蔫，食物餲也。”</w:t>
        <w:br/>
        <w:br/>
        <w:t>（二）yàn　《洪武正韻》伊甸切。</w:t>
        <w:br/>
        <w:br/>
        <w:t>臭草。《字彙·艸部》：“蔫，臭草。”</w:t>
        <w:br/>
      </w:r>
    </w:p>
    <w:p>
      <w:r>
        <w:t>蔬##蔬</w:t>
        <w:br/>
        <w:br/>
        <w:t>《説文新附》：“蔬，菜也。从艸，疏聲。”*鄭珍*新附考：“古本葢亦止作疏。《衆經音義》引《字林》云：‘蔬，菜也。’是*漢*、*魏*間字。”</w:t>
        <w:br/>
        <w:br/>
        <w:t>（一）shū　《廣韻》所葅切，平魚生。魚部。</w:t>
        <w:br/>
        <w:br/>
        <w:t>草菜可食者的通名。《爾雅·釋天》：“蔬不熟為饉。”*郭璞*注：“凡草菜可食者通名為蔬。”《國語·魯語上》：“昔*烈山氏*之有天下也，其子曰*柱*，能殖百穀百蔬。”*韋昭*注：“草實曰蔬。”*晋**潘岳*《閑居賦》：“灌園粥蔬，以供朝夕之膳。”*宋**陸游*《老懷》：“荒園寂寂堆霜葉，抱瓮何妨日灌蔬。”</w:t>
        <w:br/>
        <w:br/>
        <w:t>（二）shǔ　《集韻》爽阻切，上語生。魚部。</w:t>
        <w:br/>
        <w:br/>
        <w:t>通“糈”。米粒。《莊子·天道》：“鼠壤有餘蔬。”*陸德明*釋文：“*司馬（彪*）云：蔬讀曰糈，糈粒也。鼠壤内有遺餘之粒。”</w:t>
        <w:br/>
      </w:r>
    </w:p>
    <w:p>
      <w:r>
        <w:t>蔭##蔭</w:t>
        <w:br/>
        <w:br/>
        <w:t>〔荫〕</w:t>
        <w:br/>
        <w:br/>
        <w:t>《説文》：“蔭，艸陰地。从艸，陰聲。”</w:t>
        <w:br/>
        <w:br/>
        <w:t>（一）yīn　《集韻》於金切，平侵影。侵部。</w:t>
        <w:br/>
        <w:br/>
        <w:t>（1）树荫。《説文·艸部》：“蔭，艸陰地。”《荀子·勸學》：“樹成蔭而衆鳥息焉。”*晋**左思*《吴都賦》：“擢本千尋，垂蔭萬畝。”*晋**陶潛*《飲酒二十首》之四：“勁風無榮木，此蔭獨不衰。”</w:t>
        <w:br/>
        <w:br/>
        <w:t>（2）日影。《左傳·昭公元年》：“*趙孟*視蔭曰：‘朝夕不相及，誰能待五？’”*杜預*注：“蔭，日景也。”</w:t>
        <w:br/>
        <w:br/>
        <w:t>（3）姓。</w:t>
        <w:br/>
        <w:br/>
        <w:t>（二）yìn　《廣韻》於禁切，去沁影。侵部。</w:t>
        <w:br/>
        <w:br/>
        <w:t>（1）遮盖。《吕氏春秋·先己》：“松柏成而涂之人已蔭矣。”*晋**陶潛*《歸園田居五首》之一：“榆柳蔭後簷，桃李羅堂前。”*唐**杜甫*《堂成》：“背郭堂成蔭白茅，緣江路熟俯青郊。”</w:t>
        <w:br/>
        <w:br/>
        <w:t>（2）庇护。《南史·王僧虔傳》：“況吾不能為汝蔭，政應各自努力耳。”《水滸全傳》第十二回：“博個封妻蔭子，也與祖宗争口氣。”又称受人庇护的恩德。《魏書·沮渠蒙遜傳》：“遠託大蔭。”《水滸全傳》第二十三回：“非小子之能，托賴衆長上福蔭。”</w:t>
        <w:br/>
        <w:br/>
        <w:t>（3）封建时代子孙因先代功勋而受到封赏。也作“廕”。《周書·蘇綽傳》：“今之選舉者，當不限資蔭，唯在得人。”《隋書·柳述傳》：“少以父蔭，為太子親衛。”《新唐書·選舉志下》：“三品以上蔭曾孫，五品以上蔭孫。”</w:t>
        <w:br/>
        <w:br/>
        <w:t>（4）不见阳光，又凉又潮。如：这屋子很荫。</w:t>
        <w:br/>
        <w:br/>
        <w:t>（5）地窖。后作“窨”。《潛夫論·德化》：“故善者之養天民也，猶良工之為麴豉也。起居以其時，寒温得其適，則一蔭之麴豉，盡美而多量。”*汪繼培*箋：“《説文》云：‘窨，地室也。’*徐鍇*云：‘今謂地窖藏酒為窨。’蔭與窨通。”</w:t>
        <w:br/>
      </w:r>
    </w:p>
    <w:p>
      <w:r>
        <w:t>蔮##蔮</w:t>
        <w:br/>
        <w:br/>
        <w:t>蔮guó　《廣韻》古對切，去隊見。</w:t>
        <w:br/>
        <w:br/>
        <w:t>古代妇女覆于发上用以固冠的首饰。也作“幗”。《儀禮·士冠禮》“緇布冠缺項”*漢**鄭玄*注：“缺讀如‘有頍者弁，之頍，緇布冠無笄者，著頍，圍髮際，結項中，隅為四綴，以固冠也。……*滕*、*薛*名蔮為頍。”《續漢書·輿服志下》：“（太皇太后、皇太后）翦氂蔮，簪珥。……左右一横簪之，以安蔮結。”*清**毛奇齡*《丁少君四十壽序》：“一人加蔮，望者在户。”</w:t>
        <w:br/>
      </w:r>
    </w:p>
    <w:p>
      <w:r>
        <w:t>蔯##蔯</w:t>
        <w:br/>
        <w:br/>
        <w:t>蔯chén　《集韻》池鄰切，平真澄。</w:t>
        <w:br/>
        <w:br/>
        <w:t>〔茵蔯〕菊科。多年生草本。茎叶入药。《玉篇·艸部》：“蔯，茵蔯也。”*宋**唐慎微*《政和證類本草·草部》引*蘇頌*《本草圖經》：“茵蔯蒿，春初生苗，高三五寸，似蓬蒿而葉緊細，無花實。秋後葉枯，莖𦼮經冬不死。至春更因舊苗而生新葉，故名茵蔯蒿。”</w:t>
        <w:br/>
      </w:r>
    </w:p>
    <w:p>
      <w:r>
        <w:t>蔰##蔰</w:t>
        <w:br/>
        <w:br/>
        <w:t>蔰hù　《〈淮南子〉高誘注》音扈。</w:t>
        <w:br/>
        <w:br/>
        <w:t>〔萑蔰〕采色貌。《淮南子·俶真》：“青葱苓蘢，萑蔰炫煌。”*高誘*注：“萑蔰炫煌，采色貌也。蔰讀曰扈。”</w:t>
        <w:br/>
      </w:r>
    </w:p>
    <w:p>
      <w:r>
        <w:t>蔱##蔱</w:t>
        <w:br/>
        <w:br/>
        <w:t>蔱shā　《廣韻》所八切，入黠生。又所例切。月部。</w:t>
        <w:br/>
        <w:br/>
        <w:t>（1）〔蔱蘠〕植物名。又名“蕪荑”。《爾雅·釋草》：“莁荑，蔱蘠。”*郭璞*注：“一名白蕢。”《本草綱目·木部·蕪荑》：“*時珍*曰：按：《説文》云：楩，山枌榆也，有刺，實為蕪荑。《爾雅》云：‘無姑，其實荑。’又云：‘莁荑，蔱蘠。’則此物乃莁樹之荑，故名也。”</w:t>
        <w:br/>
        <w:br/>
        <w:t>（2）同“榝”。食茱萸。《集韻·黠韻》：“榝，艸名。《説文》：‘似茱萸，出*淮南*。’或从艸。”《文選·張衡〈南都賦〉》：“蘇蔱紫薑，拂徹羶腥。”*李善*注：“《字書》曰：蔱，茱萸也。”</w:t>
        <w:br/>
      </w:r>
    </w:p>
    <w:p>
      <w:r>
        <w:t>蔳##蔳</w:t>
        <w:br/>
        <w:br/>
        <w:t>蔳同“蒨”。《篇海類編·花木類·艸部》：“蔳，草盛皃。亦草名。亦作蒨。”</w:t>
        <w:br/>
      </w:r>
    </w:p>
    <w:p>
      <w:r>
        <w:t>蔴##蔴</w:t>
        <w:br/>
        <w:br/>
        <w:t>蔴má</w:t>
        <w:br/>
        <w:br/>
        <w:t>同“麻”。麻类植物的通称。*清**黄六鴻*《福惠全書·保甲部·防救失火》：“蔴搭一枝，火鉤一杆。”</w:t>
        <w:br/>
      </w:r>
    </w:p>
    <w:p>
      <w:r>
        <w:t>蔵##蔵</w:t>
        <w:br/>
        <w:br/>
        <w:t>蔵（一）zāng　《龍龕手鑑》則郎反。</w:t>
        <w:br/>
        <w:br/>
        <w:t>同“藏”。草名。即藏莨。《龍龕手鑑·草部》：“蔵，藏莨，莨尾草也。”</w:t>
        <w:br/>
        <w:br/>
        <w:t>（二）cáng</w:t>
        <w:br/>
        <w:br/>
        <w:t>同“藏”。隐匿。《雲笈七籤》卷一百十一：“戢此靈鳳羽，蔵我華龍鱗。”</w:t>
        <w:br/>
      </w:r>
    </w:p>
    <w:p>
      <w:r>
        <w:t>蔶##蔶</w:t>
        <w:br/>
        <w:br/>
        <w:t>蔶同“簀”。</w:t>
        <w:br/>
      </w:r>
    </w:p>
    <w:p>
      <w:r>
        <w:t>蔷##蔷</w:t>
        <w:br/>
        <w:br/>
        <w:t>蔷“薔”的简化字。</w:t>
        <w:br/>
      </w:r>
    </w:p>
    <w:p>
      <w:r>
        <w:t>蔸##蔸</w:t>
        <w:br/>
        <w:br/>
        <w:t>蔸dōu</w:t>
        <w:br/>
        <w:br/>
        <w:t>（1）方言。指某些植物的根和靠近根的茎。如：禾蔸；蔸距。</w:t>
        <w:br/>
        <w:br/>
        <w:t>（2）方言。量词。相当于“棵”或“丛”。如：一蔸白菜；一蔸草。</w:t>
        <w:br/>
      </w:r>
    </w:p>
    <w:p>
      <w:r>
        <w:t>蔹##蔹</w:t>
        <w:br/>
        <w:br/>
        <w:t>蔹“蘞”的简化字。</w:t>
        <w:br/>
      </w:r>
    </w:p>
    <w:p>
      <w:r>
        <w:t>蔺##蔺</w:t>
        <w:br/>
        <w:br/>
        <w:t>蔺“藺”的简化字。</w:t>
        <w:br/>
      </w:r>
    </w:p>
    <w:p>
      <w:r>
        <w:t>蔻##蔻</w:t>
        <w:br/>
        <w:br/>
        <w:t>蔻kòu　《廣韻》呼漏切，去候曉。</w:t>
        <w:br/>
        <w:br/>
        <w:t>〔豆蔻〕也作“荳蔻”。多年生草本植物，外形像芭蕉，叶子细长，花淡黄色（诗文中常用其含苞待放的花比喻少女）。花、果实和种子可入药。《玉篇·艸部》：“蔻，荳蔻，藥名。”*唐**杜牧*《贈别》：“娉娉嬝嬝十三餘，豆蔻梢頭二月初。”*宋**陸游*《小園春思》：“小軒愁入丁香結，幽徑春生豆蔻梢。”*田汉*《回春之曲》第一幕：“椰子肥，豆蔻香，你受着自然的丰富的供养。”</w:t>
        <w:br/>
      </w:r>
    </w:p>
    <w:p>
      <w:r>
        <w:t>蔼##蔼</w:t>
        <w:br/>
        <w:br/>
        <w:t>蔼“藹”的简化字。</w:t>
        <w:br/>
      </w:r>
    </w:p>
    <w:p>
      <w:r>
        <w:t>蔽##蔽</w:t>
        <w:br/>
        <w:br/>
        <w:t>《説文》：“蔽，蔽蔽，小艸也。从艸，敝聲。”</w:t>
        <w:br/>
        <w:br/>
        <w:t>（一）bì　《廣韻》必袂切，去祭幫。月部。</w:t>
        <w:br/>
        <w:br/>
        <w:t>（1）小草貌。《説文·艸部》：“蔽，蔽蔽，小艸也。”*段玉裁*注：“‘也’當作皃。《召南》‘蔽芾甘棠’，*毛*云：‘蔽芾，小皃。’此小艸皃之引伸也。”</w:t>
        <w:br/>
        <w:br/>
        <w:t>（2）遮盖；挡住。《楚辭·九歌·國殤》：“旌蔽日兮敵若雲，矢交墜兮士争先。”*漢**王粲*《登樓賦》：“華實蔽野，黍稷盈疇。”*宋**王安石*《和王微之〈登高齋〉三首》之三：“樓船蔽川莫敢動，扶伏但有謀臣來。”</w:t>
        <w:br/>
        <w:br/>
        <w:t>（3）隐蔽。《廣雅·釋詁四》：“蔽，隱也。”*漢**曹操*《讓縣自明本志令》：“欲以泥水自蔽，絶賓客往來之望。”*唐**柳宗元*《三戒·黔之驢》：“蔽林間窺之，稍出近之，憖憖然莫相知。”</w:t>
        <w:br/>
        <w:br/>
        <w:t>（4）掩饰。《管子·牧民》：“毋蔽汝惡，毋異汝度，賢者將不汝助。”*宋**王安石*《上曾參政書》：“某材不足以任劇，而又多病，不敢自蔽。”</w:t>
        <w:br/>
        <w:br/>
        <w:t>（5）蒙蔽；壅蔽。《商君書·修權》：“明主不蔽之謂明，不欺之謂察。”《楚辭·九章·惜誦》：“情沉抑而不達兮，又蔽而莫之白。”*王逸*注：“左右壅蔽，無肯白達己心也。”《新唐書·劉蕡傳》：“心有未達，以下情蔽而不得上通。”</w:t>
        <w:br/>
        <w:br/>
        <w:t>（6）古代车上御风的帘子。《爾雅·釋器》：“輿……竹，前謂之禦，後謂之蔽。”*郭璞*注：“以簟衣軾，以簟衣後户。”《儀禮·既夕禮》：“主人乘惡車，白狗幦，蒲蔽。”*鄭玄*注：“蔽，藩。”*賈公彦*疏：“藩謂車兩邊禦風為藩，蔽以蒲草。”《周禮·春官·巾車》：“木車蒲蔽。”《韓非子·内儲説上》：“布帛盡則無以為蔽。”</w:t>
        <w:br/>
        <w:br/>
        <w:t>（7）防护人马的器具。《管子·乘馬》：“一馬，其甲七，其蔽五。”《吕氏春秋·貴直》：“及戰，且遠立，又居於犀蔽屏櫓之下，鼓之而士不起。”</w:t>
        <w:br/>
        <w:br/>
        <w:t>（8）屏障。《玉篇·艸部》：“蔽，障也。”《史記·蘇秦列傳》：“然則*韓*、*魏*，*趙*之南蔽也。”*唐**柳宗元*《興州江運記》：“維*梁*之西，其蔽曰某山，其守曰*興州*。”*清**顧炎武*《天下郡國利病書·雲南二》：“其西以*永昌*為關，*麓林*為蔽。”</w:t>
        <w:br/>
        <w:br/>
        <w:t>（9）概括。《論語·為政》：“《詩》三百，一言以蔽之，曰：‘思無邪。’”*何晏*集解：“*包*曰：蔽猶當也。”*邢昺*疏：“《詩》雖有三百篇之多，可舉一句當盡其理也。”</w:t>
        <w:br/>
        <w:br/>
        <w:t>（10）毛病。《論語·陽貨》：“好勇不好學，其蔽也亂。”《隋書·經籍志一》：“馳騁煩言，以紊彝叙，譊譊成俗，而不知變，此學者之蔽也。”*宋**王安石*《酬王詹叔奉使江南訪茶法利害見寄》：“將更百年蔽，謂民可知否？”</w:t>
        <w:br/>
        <w:br/>
        <w:t>⑪审断；判决。《小爾雅·廣言》：“蔽，斷也。”《書·康誥》：“罰蔽*殷*彝，用其義刑義殺。”*孔*傳：“其刑罰斷獄用*殷*家常法。”《左傳·昭公十四年》：“*晋**邢侯*與*雍子*争*鄐*田……*叔魚*蔽罪*邢侯*。*邢侯*怒，殺*叔魚*與*雍子*於朝。”*宋**洪邁*《容齋三筆·平天冠》：“若以叛逆蔽罪，恐辜好生之德。”</w:t>
        <w:br/>
        <w:br/>
        <w:t>⑫耳门。《靈樞經·五色》：“蔽者，耳門也。”</w:t>
        <w:br/>
        <w:br/>
        <w:t>⑬簙，博具。《方言》卷五：“簙謂之蔽，或謂之箘。*秦*、*晋*之間謂之簙，*吴*、*楚*之間或謂之蔽。”《楚辭·招魂》：“菎蔽象棊，有六簙兮。”*王逸*注：“蔽，簙箸以玉飾之也。”</w:t>
        <w:br/>
        <w:br/>
        <w:t>⑭通“敝”。破旧。《老子》第十五章：“夫唯不盈，故能蔽，不新成。”*俞樾*平議：“蔽乃‘敝’之叚字。*唐**景龍*碑作‘弊’，亦‘敝’之叚字。《永樂大典》正作‘敝’。”*清**蔣士銓*《擬古樂府》：“賣米不足典蔽衣，身寒腹餓含涙歸。”</w:t>
        <w:br/>
        <w:br/>
        <w:t>⑮*春秋*时*郑*邑名。在今*河南省**郑州市*东。《國語·鄭語》（*公序本*）：“若克二邑，*鄢*、*蔽*、*補*、*丹*、*依*、*㽥*、*歷*、*華*，君之土也。”</w:t>
        <w:br/>
        <w:br/>
        <w:t>（二）biē　《集韻》必列切，入薛幫。</w:t>
        <w:br/>
        <w:br/>
        <w:t>萎也。《集韻·薛韻》：“蔽，萎也。”</w:t>
        <w:br/>
        <w:br/>
        <w:t>（三）piē　《集韻》匹蔑切，入屑滂。</w:t>
        <w:br/>
        <w:br/>
        <w:t>同“撆（撇）”。《集韻·屑韻》：“撆，《説文》：‘别也。一曰擊也。’拂也。或作蔽，亦書作撇。”《史記·刺客列傳》：“太子逢迎，卻行為導，跪而蔽席。”*司馬貞*索隱：“蔽猶拂也。”</w:t>
        <w:br/>
      </w:r>
    </w:p>
    <w:p>
      <w:r>
        <w:t>蔾##蔾</w:t>
        <w:br/>
        <w:br/>
        <w:t>蔾lí　《廣韻》力脂切，平脂來。又郎奚切。脂部。</w:t>
        <w:br/>
        <w:br/>
        <w:t>（1）〔蒺蔾〕植物名。蒺藜科，一年或二年生草本。《玉篇·艸部》：“蔾，蒺蔾。”《易·困》：“困于石，據于蒺蔾。”*孔穎達*疏：“蒺蔾之草，有刺而不可踐也。”</w:t>
        <w:br/>
        <w:br/>
        <w:t>（2）姓。《通志·氏族略五》：“*蔾*氏，《姓苑》云：*淮南*有此姓。”</w:t>
        <w:br/>
        <w:br/>
        <w:br/>
        <w:br/>
        <w:br/>
        <w:br/>
        <w:br/>
        <w:br/>
        <w:t>蔿</w:t>
        <w:tab/>
        <w:t>@@@LINK=蒍\n</w:t>
        <w:br/>
      </w:r>
    </w:p>
    <w:p>
      <w:r>
        <w:t>蕀##蕀</w:t>
        <w:br/>
        <w:br/>
        <w:t>蕀jí　《廣韻》紀力切，入職見。職部。</w:t>
        <w:br/>
        <w:br/>
        <w:t>〔顛蕀〕百合科攀援草本植物，天门冬的别名。《爾雅·釋草》：“髦，顛蕀。”*郭璞*注：“細葉有刺，蔓生。一名商蕀。《廣雅》云：‘女木也。’”</w:t>
        <w:br/>
      </w:r>
    </w:p>
    <w:p>
      <w:r>
        <w:t>蕁##蕁</w:t>
        <w:br/>
        <w:br/>
        <w:t>〔荨〕</w:t>
        <w:br/>
        <w:br/>
        <w:t>《説文》：“蕁，䒞藩也。从艸，尋聲。𧂇，蕁或从爻。”</w:t>
        <w:br/>
        <w:br/>
        <w:t>（一）tán　《廣韻》徒含切，平覃定。侵部。</w:t>
        <w:br/>
        <w:br/>
        <w:t>（1）药草名，即知母。《説文·艸部》：“蕁，䒞藩也。”</w:t>
        <w:br/>
        <w:br/>
        <w:t>（2）火势上腾。《淮南子·天文》：“火上蕁，水下流。”*高誘*注：“蕁，讀《葛覃》之覃。”</w:t>
        <w:br/>
        <w:br/>
        <w:t>（二）qián</w:t>
        <w:br/>
        <w:br/>
        <w:t>〔蕁麻〕荨麻科荨麻属植物的泛称。茎叶有螫毛，皮肤接触时会引起刺痛。茎皮纤维可做纺织原料。*宋**唐慎微*《政和證類本草·本草圖經本經外草類》：“蕁麻，生*江寧府*山野中，村民云，療蛇毒。”《本草綱目·草部·蕁麻》：“蕁麻，蕁音尋。*時珍*曰：*川*、*黔*諸處甚多。其莖有刺，高二三尺。葉似花桑，或青或紫，背紫者入藥。上有毛芒可畏，觸人如蜂蠆螫蠚，以人溺濯之即解。”</w:t>
        <w:br/>
        <w:br/>
        <w:t>（三）xún</w:t>
        <w:br/>
        <w:br/>
        <w:t>〔蕁麻疹〕一种过敏性皮疹。俗称风湿疙瘩。</w:t>
        <w:br/>
      </w:r>
    </w:p>
    <w:p>
      <w:r>
        <w:t>蕂##蕂</w:t>
        <w:br/>
        <w:br/>
        <w:t>蕂shèng　《廣韻》詩證切，去證書。</w:t>
        <w:br/>
        <w:br/>
        <w:t>〔苣蕂〕即胡麻，芝麻。脂麻科。一年生草本。种子榨油供食用，黑色种子入药。《玉篇·艸部》：“蕂，苣蕂，胡麻也。”</w:t>
        <w:br/>
      </w:r>
    </w:p>
    <w:p>
      <w:r>
        <w:t>蕃##蕃</w:t>
        <w:br/>
        <w:br/>
        <w:t>《説文》：“蕃，艸茂也。从艸，番聲。”</w:t>
        <w:br/>
        <w:br/>
        <w:t>（一）fán　《廣韻》附袁切，平元奉。元部。</w:t>
        <w:br/>
        <w:br/>
        <w:t>（1）茂盛。《説文·艸部》：“蕃，艸茂也。”《易·坤》：“天地變化，草木蕃。”《荀子·天論》：“繁啟蕃長於春夏，畜積收藏於秋冬。”*楊倞*注：“蕃，茂也。”</w:t>
        <w:br/>
        <w:br/>
        <w:t>（2）滋生；繁殖。《玉篇·艸部》：“蕃，滋也；息也。”《左傳·僖公二十三年》：“男女同姓，其生不蕃。”《周禮·地官·大司徒》：“以阜人民，以蕃鳥獸，以毓草木。”*鄭玄*注：“蕃，蕃息也。”*唐**宋之問*《温泉莊卧病寄楊七炯》：“夏餘鳥獸蕃，秋末禾黍熟。”</w:t>
        <w:br/>
        <w:br/>
        <w:t>（3）众多。《易·晋》：“*康侯*用錫馬蕃庶。”*陸德明*釋文：“蕃，多也。”《漢書·董仲舒傳》：“民不樂生，尚不避死，安能避罪！此刑罰之所以蕃而姦邪不可勝者也。”*唐**柳宗元*《種樹郭橐駝傳》：“視*駝*所種樹，或移徙，無不活，且碩茂早實以蕃。”</w:t>
        <w:br/>
        <w:br/>
        <w:t>（4）通“繁”。盛。*清**朱駿聲*《説文通訓定聲·乾部》：“蕃，叚借為繁。”《禮記·明堂位》：“*周*人黄馬蕃鬣。”*陸德明*釋文：“蕃，音煩。*郭璞*云：兩被髮。”按：《爾雅·釋畜》“青驪蕃鬣”*郭璞*注引作“繁鬣”。</w:t>
        <w:br/>
        <w:br/>
        <w:t>（5）通“薠”。*清**朱駿聲*《説文通訓定聲·乾部》：“蕃，叚借為薠。”《山海經·西山經》：“（*陰山*）其草多茆蕃。”*郭璞*注：“蕃，青蕃，似莎而大。”</w:t>
        <w:br/>
        <w:br/>
        <w:t>（6）鸟名。《山海經·北山經》：“（*涿光之山*）其鳥多蕃。”*郭璞*注：“未詳，或云即鴞。音煩。”*俞樾*平議：“取鳥而獸足之義，蕃即足𨆌之𨆌。”</w:t>
        <w:br/>
        <w:br/>
        <w:t>（7）轓。《太玄·積》：“至于蕃也。”*司馬光*集注：“謂車耳兩轓也。”</w:t>
        <w:br/>
        <w:br/>
        <w:t>（二）fān　《廣韻》甫煩切，平元非。元部。</w:t>
        <w:br/>
        <w:br/>
        <w:t>（1）通“藩”。1.篱笆。《周禮·地官·鄉師》“與其輂輦”*漢**鄭玄*注：“止以為蕃營。”*孫詒讓*正義：“蕃，與藩通。蕃，籬落也。”2.屏障。《詩·大雅·崧高》：“四國于蕃，四方于宣。”*鄭玄*箋：“四國有難，則往扞禦之，為之蕃屏。”按：《韓詩》作“藩”。《三國志·吴志·陸遜傳》：“*西陵*、*建平*，國之蕃表。”3.止；掩蔽。《周禮·地官·大司徒》：“七曰眚禮，八曰殺哀，九曰蕃樂。”*鄭玄*注：“*杜子春*讀‘蕃樂’為‘藩樂’，謂閉藏樂器而不作。”</w:t>
        <w:br/>
        <w:br/>
        <w:t>（2）颊侧。《靈樞·五色篇》：“蕃者，頰側也。”*張志聰*注：“蕃蔽在外。”</w:t>
        <w:br/>
        <w:br/>
        <w:t>（3）旧时对西方边境各少数民族及外国的通称。后作“番”。《周禮·秋官·大行人》：“九州之外，謂之蕃國。”《隋書·禮儀志四》：“*梁*元會之禮……羣臣及諸蕃客並集，各從其班而拜。”*宋**王安石*《北溝行》：“*白溝河*邊蕃塞地，送迎蕃使年年事。”</w:t>
        <w:br/>
        <w:br/>
        <w:t>（三）pí　《集韻》蒲糜切，平支並。</w:t>
        <w:br/>
        <w:br/>
        <w:t>（1）*汉*代县名。治所在今*山东省**滕州市*。《集韻·支韻》：“蕃，縣名。在*魯*。”《漢書·地理志下》：“*魯國*，縣六：……*蕃*。”《漢書·司馬遷傳》：“阸困*蕃*、*薛*、*彭城*，過*梁*、*楚*以歸。”</w:t>
        <w:br/>
        <w:br/>
        <w:t>（2）姓。《後漢書·黨錮傳序》：“*度尚*、*張邈*、*王考*、*劉儒*、*胡毋班*、*秦周*、*蕃嚮*、*王章*為‘八廚’。”*李賢*注：“蕃，姓也。音皮。”</w:t>
        <w:br/>
        <w:br/>
        <w:t>（四）bō</w:t>
        <w:br/>
        <w:br/>
        <w:t>〔吐蕃〕我国古代*藏*族所建立的地方政权。在今*西藏自治区*。*唐*初兼并诸*羌*，以*拉萨*为建牙之所。*元**中统*年间称*乌斯藏*。《新唐書·吐蕃傳》：“*吐蕃*本*西羌*屬，蓋百有五十種，散處*河*、*湟*、*江*、*岷*間；有*發羌*、*唐旄*等，然未始與中國通。居*析支水*西。祖曰*鶻提勃悉野*，健武多智，稍并諸*羌*，據其地。蕃、發聲近，故其子孫曰*吐蕃*，而姓*勃窣野*。”</w:t>
        <w:br/>
      </w:r>
    </w:p>
    <w:p>
      <w:r>
        <w:t>蕄##蕄</w:t>
        <w:br/>
        <w:br/>
        <w:t>蕄méng　《廣韻》莫耕切，平耕明。又武登切。</w:t>
        <w:br/>
        <w:br/>
        <w:t>〔蕄蕄〕也作“萌萌”。存在；自在。《玉篇·艸部》：“蕄，《爾雅》云：‘存存、蕄蕄，在也。’”按：今本《爾雅·釋訓》作“萌萌”，*陸德明*釋文：“萌萌，字或作蕄。”*明**劉基*《贈道士蔣玉壺長歌》：“璇題瑣牎肅蕄蕄。”</w:t>
        <w:br/>
      </w:r>
    </w:p>
    <w:p>
      <w:r>
        <w:t>蕅##蕅</w:t>
        <w:br/>
        <w:br/>
        <w:t>同“藕”。《説文·艸部》：“蕅，芙蕖根。从艸、水，禺聲。”《玉篇·艸部》：“蕅”，同“藕”。《梁相孔耽神祠碑》：“躬采蔆蕅。”</w:t>
        <w:br/>
      </w:r>
    </w:p>
    <w:p>
      <w:r>
        <w:t>蕆##蕆</w:t>
        <w:br/>
        <w:br/>
        <w:t>〔蒇〕</w:t>
        <w:br/>
        <w:br/>
        <w:t>《説文新附》：“蕆，《左氏傳》：‘以蕆*陳*事。’*杜預*注云：‘蕆，敕也。’从艸，未詳。”</w:t>
        <w:br/>
        <w:br/>
        <w:t>chǎn　《廣韻》丑善切，上獮徹。元部。</w:t>
        <w:br/>
        <w:br/>
        <w:t>（1）完成；解决。《方言》卷十三：“蕆，備也。”又：“蕆，解也。”*郭璞*注：“蕆訓敕，復訓解，錯用其義。”《左傳·文公十七年》：“十四年七月，寡君又朝，以蕆*陳*事。”*清**龔自珍*《己亥雜詩三百一十五首》之八十七：“故人横海拜將軍，側立南天未蕆勳。”*严复*《原强》：“殚毕生之精力，五十年而著述之事始蒇。”</w:t>
        <w:br/>
        <w:br/>
        <w:t>（2）去货。《廣韻·獮韻》：“蕆，去貨。”</w:t>
        <w:br/>
      </w:r>
    </w:p>
    <w:p>
      <w:r>
        <w:t>蕇##蕇</w:t>
        <w:br/>
        <w:br/>
        <w:t>《説文》：“蕇，亭歷也。从艸，單聲。”</w:t>
        <w:br/>
        <w:br/>
        <w:t>diǎn　《廣韻》多殄切，上銑端。元部。</w:t>
        <w:br/>
        <w:br/>
        <w:t>葶苈。十字花科，一年或二年生草本植物。种子可入药，称为葶苈子。《爾雅·釋草》：“蕇，亭歷。”*郭璞*注：“實、葉皆似芥，一名狗薺。”</w:t>
        <w:br/>
      </w:r>
    </w:p>
    <w:p>
      <w:r>
        <w:t>蕈##蕈</w:t>
        <w:br/>
        <w:br/>
        <w:t>《説文》：“蕈，桑䓴。从艸，覃聲。”</w:t>
        <w:br/>
        <w:br/>
        <w:t>（一）xùn　《廣韻》慈荏切，上寑從。侵部。</w:t>
        <w:br/>
        <w:br/>
        <w:t>伞菌一类的植物。生长在树林里或草地上。地下部分叫菌丝，地上部分由菌盖和菌柄构成。菌盖能产生孢子，是繁殖器官。种类很多，有的可以吃，如松蕈、香蕈（香菇）；有的有毒，如毒蝇蕈。《説文·艸部》：“蕈，桑䓴。”《玉篇·艸部》：“蕈，地菌也。”</w:t>
        <w:br/>
        <w:br/>
        <w:t>（二）tán　《集韻》徒南切，平覃定。</w:t>
        <w:br/>
        <w:br/>
        <w:t>（1）植物名。《集韻·覃韻》：“蕈，艸名。生*淮南*平澤，可作鹽。”《淮南子·詮言》：“席之先雚蕈。”*高誘*注：“席之先所從生，出于☀與蕈葦也。”</w:t>
        <w:br/>
        <w:br/>
        <w:t>（2）同“覃”。蔓延；延及。《詩·周南·葛覃序》“葛覃，后妃之本也”*唐**陸德明*釋文：“覃，本亦作蕈。延也。”</w:t>
        <w:br/>
      </w:r>
    </w:p>
    <w:p>
      <w:r>
        <w:t>蕉##蕉</w:t>
        <w:br/>
        <w:br/>
        <w:t>《説文》：“蕉，生枲也。从艸，焦聲。”</w:t>
        <w:br/>
        <w:br/>
        <w:t>（一）jiāo　《廣韻》即消切，平宵精。宵部。</w:t>
        <w:br/>
        <w:br/>
        <w:t>（1）蕉麻。也称“麻蕉”。芭蕉科。多年生草本。形似芭蕉。叶鞘内纤维粗硬，可制绳、网或供纺织和造纸用。《齊民要術·芭蕉》：“《廣志》曰：……其莖解散如絲，織以為葛，謂之‘蕉葛’。雖脆而好。色黄白，不如葛色。出*交阯*、*建安*。”《文選·左思〈吴都賦〉》：“蕉葛升越，弱於羅紈。”*李善*注引*劉逵*曰：“蕉葛，葛之細者。”*宋**楊萬里*《蜑户》：“緝蕉為布不須紗。”*清**李調元*《南越筆記》卷五：“蕉類不一，其可為布者曰‘蕉麻’，山生或田種。以蕉身熟踏之，煮以純灰水，漂澼令乾，乃績為布。本蕉也，而曰‘蕉麻’，以其為用如麻故。”又指蕉布。《新唐書·地理志四》：“（*郢州**富水郡*）土貢：紵布、葛、蕉。”</w:t>
        <w:br/>
        <w:br/>
        <w:t>（2）芭蕉科植物的泛称。如：芭蕉；香蕉；旅人蕉。《玉篇·艸部》：“蕉，芭蕉。”*南朝**梁**任昉*《苦熱行》：“既卷蕉梧葉，復傾葵藿根。”*宋**楊萬里*《秋雨歎》：“蕉葉半黄荷葉碧，兩家秋雨一家聲。”又指某些像芭蕉的大叶子的植物。如：美人蕉（美人蕉科）。*唐**皇甫松*《憶江南》：“蘭燼落，屏上暗紅蕉。”</w:t>
        <w:br/>
        <w:br/>
        <w:t>（3）黑。《廣雅·釋器》：“蕉，黑也。”</w:t>
        <w:br/>
        <w:br/>
        <w:t>（4）通“燋”。引火物。《吕氏春秋·不屈》：“豎子操蕉火而鉅，新婦曰：‘蕉火大鉅。’”*俞樾*平議：“其字本作‘燋’。《説文·火部》：‘燋，所以然持火也。’《求人篇》作‘焦’者從省，此篇作‘蕉’則假字耳。”</w:t>
        <w:br/>
        <w:br/>
        <w:t>（二）qiáo　《集韻》慈焦切，平宵從。宵部。</w:t>
        <w:br/>
        <w:br/>
        <w:t>（1）〔蕉萃〕卑贱低下的人。《左傳·成公九年》：“雖有*姬*、*姜*，無棄蕉萃。”*杜預*注：“蕉萃，陋賤之人。”</w:t>
        <w:br/>
        <w:br/>
        <w:t>（2）通“樵”。柴。*清**黄生*《義府·蕉鹿》：“蕉、樵古字通用。”《列子·周穆王》：“*鄭*人有薪於野者，遇駭鹿，御而擊之，斃之。恐人見之也，遽而藏諸隍中，覆之以蕉。”*殷敬順*釋文：“蕉，與樵同。”</w:t>
        <w:br/>
        <w:br/>
        <w:t>（三）qiāo　《集韻》千遥切，平宵清。</w:t>
        <w:br/>
        <w:br/>
        <w:t>同“𣟼”。麻经久雨而根坏死。《集韻·宵韻》：“𣟼，麻苦雨生壞也。或作蕉。”</w:t>
        <w:br/>
      </w:r>
    </w:p>
    <w:p>
      <w:r>
        <w:t>蕊##蕊</w:t>
        <w:br/>
        <w:br/>
        <w:t>蕊（一）ruǐ　《廣韻》如累切，上紙日。又如壘切。</w:t>
        <w:br/>
        <w:br/>
        <w:t>（1）草木果实累累貌。《玉篇·艸部》：“蕊，草木實節生。”</w:t>
        <w:br/>
        <w:br/>
        <w:t>（2）草木丛生貌。《廣韻·紙韻》：“蕊，草木叢生皃。”</w:t>
        <w:br/>
        <w:br/>
        <w:t>（3）花蕊，种子植物的繁殖器官，有雄蕊、雌蕊之分。《六書正譌》：“惢，華惢也。俗作蕊。”*清**朱駿聲*《説文通訓定聲·隨部》：“惢，或曰花心也。字亦作蕊。”*唐**杜甫*《徐步》：“芹泥隨燕嘴，蕊粉上蜂鬚。”又指花。*唐黄巢*《題菊花》：“颯颯西風滿院栽，蕊寒香冷蝶難來。”《徐霞客遊記·粤西遊日記二》：“而東南塢中又起一峯，正與*獨秀*對峙，而高殺其三之一，宛然蓮蕊中擎。”</w:t>
        <w:br/>
        <w:br/>
        <w:t>（4）草名。《集韻·紙韻》：“蕊，香艸，根似茅，*蜀*人所謂葅香。”《字彙補·艸部》：“蕊，又《古音複字》：與蕺同。《風土記》曰：蕊，香菜，根似茆根，*蜀*人所謂蒩香。”</w:t>
        <w:br/>
        <w:br/>
        <w:t>（二）juǎn　《集韻》子兖切，上獮精。</w:t>
        <w:br/>
        <w:br/>
        <w:t>花聚貌。《集韻·𤣗韻》：“蕊，華聚皃。”</w:t>
        <w:br/>
      </w:r>
    </w:p>
    <w:p>
      <w:r>
        <w:t>蕋##蕋</w:t>
        <w:br/>
        <w:br/>
        <w:t>蕋同“蕊”。《正字通·艸部》：“蕋，俗蕊字。”*三國**魏**曹植*《遠遊篇》：“瓊蕋可療飢，仰首吸朝霞。”</w:t>
        <w:br/>
      </w:r>
    </w:p>
    <w:p>
      <w:r>
        <w:t>蕌##蕌</w:t>
        <w:br/>
        <w:br/>
        <w:t>蕌同“藟”。《龍龕手鑑·草部》：“蕌”，“藟”的古字。</w:t>
        <w:br/>
      </w:r>
    </w:p>
    <w:p>
      <w:r>
        <w:t>蕍##蕍</w:t>
        <w:br/>
        <w:br/>
        <w:t>蕍yú　《廣韻》羊朱切，平虞云。侯部。</w:t>
        <w:br/>
        <w:br/>
        <w:t>（1）药草名。即泽泻。《爾雅·釋草》：“蕍，蕮。”*郭璞*注：“今澤蕮。”</w:t>
        <w:br/>
        <w:br/>
        <w:t>（2）花盛开貌。《爾雅·釋草》：“蕍、芛、葟、華、榮。”*邢昺*疏：“蕍，言華之敷皃。”</w:t>
        <w:br/>
      </w:r>
    </w:p>
    <w:p>
      <w:r>
        <w:t>蕎##蕎</w:t>
        <w:br/>
        <w:br/>
        <w:t>〔荞〕</w:t>
        <w:br/>
        <w:br/>
        <w:t>（一）qiáo　《廣韻》巨嬌切，平宵羣。</w:t>
        <w:br/>
        <w:br/>
        <w:t>荞麦。蓼科。一年生草本。茎紫红色，叶卵状三角形，花序总状或圆锥状，花淡红色或白色，种子磨粉可供食用。《玉篇·艸部》：“蕎，蕎麥也。”《本草綱目·穀部·蕎麥》：“蕎麥之莖弱而翹然，易長易收，磨麫如麥，故曰蕎曰荍，而與麥同名也。俗亦呼為甜蕎，以别苦蕎。”*唐**白居易*《春夜》：“獨出前門望野田，月明蕎麥花如雪。”*宋**王禹偁*《村行》：“棠梨落葉胭脂色，蕎麥花開白雪香。”</w:t>
        <w:br/>
        <w:br/>
        <w:t>（二）jiāo　《廣韻》舉喬切，平宵見。宵部。</w:t>
        <w:br/>
        <w:br/>
        <w:t>植物名，即“大㦸”。大㦸科。多年生草本。根入药。《爾雅·釋草》：“蕎，邛鉅。”*郭璞*注：“今藥草大㦸也。”</w:t>
        <w:br/>
      </w:r>
    </w:p>
    <w:p>
      <w:r>
        <w:t>蕏##蕏</w:t>
        <w:br/>
        <w:br/>
        <w:t>蕏同“藸”。《集韻·魚韻》：“藸，荎藸，艸名。或作蕏。”</w:t>
        <w:br/>
      </w:r>
    </w:p>
    <w:p>
      <w:r>
        <w:t>蕐##蕐</w:t>
        <w:br/>
        <w:br/>
        <w:t>蕐同“華”。《玉篇·蕐部》：“蕐，今作華。”《正字通·艸部》：“蕐，華本字。”《清平山堂話本·羊角哀死戰荆軻》：“立蕐表，柱上建牌額。”</w:t>
        <w:br/>
      </w:r>
    </w:p>
    <w:p>
      <w:r>
        <w:t>蕑##蕑</w:t>
        <w:br/>
        <w:br/>
        <w:t>蕑jiān　《廣韻》古閑切，平山見。元部。</w:t>
        <w:br/>
        <w:br/>
        <w:t>（1）兰草。《廣韻·山韻》：“蕑，蘭也。”《詩·鄭風·溱洧》：“*溱*與*洧*，方涣涣兮。士與女，方秉蕑兮。”*毛*傳：“蕑，蘭也。”*孔穎達*疏引*陸璣*曰：“蕑，即蘭香草也。……其莖葉藥草澤蘭，廣而長節，節中赤，高四五尺。*漢*諸池苑及*許昌*宫中皆種之。可著粉中藏衣，著書中辟白魚。”</w:t>
        <w:br/>
        <w:br/>
        <w:t>（2）莲子。《詩·陳風·澤陂》：“彼澤之陂，有蒲與蕑。”*毛*傳：“蕑，蘭也。”*鄭玄*箋：“蕑，當作蓮。蓮，芙蕖實也。”*陳喬樅*《韓詩遺説考》：“*鄭*箋蓋據《韓詩》‘蕑，蓮也’為説。……蕑本訓蘭，又以聲近假借為蓮字。蘭與蓮，皆澤中之香草也。”</w:t>
        <w:br/>
        <w:br/>
        <w:t>（3）姓。《萬姓統譜·山韻》：“蕑，*漢**蕑忌*，中尉。”《史記·淮南衡山列傳》：“與故中尉*蕑忌*謀，殺以閉口。”*司馬貞*索隱：“蕑，姓也。”</w:t>
        <w:br/>
      </w:r>
    </w:p>
    <w:p>
      <w:r>
        <w:t>蕒##蕒</w:t>
        <w:br/>
        <w:br/>
        <w:t>〔荬〕</w:t>
        <w:br/>
        <w:br/>
        <w:t>mǎi　《廣韻》莫蟹切，上蟹明。</w:t>
        <w:br/>
        <w:br/>
        <w:t>〔苦蕒菜〕菊科。多年生草本。叶卵状披针形，边缘波状齿裂或羽状分裂。春夏间开黄花。嫩叶作猪饲料。全草入药。苦荬菜属和苦苣菜属植物形状性味近似，古人通称苦菜，往往“苦荬”、“苦苣”混称。《玉篇·艸部》：“蕒，苦蕒菜。”《廣韻·蟹韻》：“蕒，*吴*人呼苦𦼫。”《本草綱目·菜部·苦菜》：“*時珍*曰：苦菜即苦蕒也，家栽者呼為苦苣，實一物也。”</w:t>
        <w:br/>
      </w:r>
    </w:p>
    <w:p>
      <w:r>
        <w:t>蕓##蕓</w:t>
        <w:br/>
        <w:br/>
        <w:t>〔芸〕</w:t>
        <w:br/>
        <w:br/>
        <w:t>yún　《廣韻》王分切，平文云。</w:t>
        <w:br/>
        <w:br/>
        <w:t>〔蕓薹〕即油菜。十字花科。一年生草本。花黄色，种子可榨油。《玉篇·艸部》：“蕓，蕓薹菜。”《本草綱目·菜部·蕓薹》：“此菜易起薹，須采其薹食，則分枝必多，故名蕓薹；而*淮*人謂之薹芥，即今油菜，為其子可榨油也。”</w:t>
        <w:br/>
      </w:r>
    </w:p>
    <w:p>
      <w:r>
        <w:t>蕔##蕔</w:t>
        <w:br/>
        <w:br/>
        <w:t>蕔bāo　《集韻》博毛切，平豪幫。</w:t>
        <w:br/>
        <w:br/>
        <w:t>（1）草名。《玉篇·艸部》：“蕔，草。”</w:t>
        <w:br/>
        <w:br/>
        <w:t>（2）荒。《集韻·𩫕韻》：“蕔，荒也。”</w:t>
        <w:br/>
      </w:r>
    </w:p>
    <w:p>
      <w:r>
        <w:t>蕕##蕕</w:t>
        <w:br/>
        <w:br/>
        <w:t>〔莸〕</w:t>
        <w:br/>
        <w:br/>
        <w:t>《説文》：“蕕，水邊艸也。从艸，猶聲。”按：*唐**慧琳*《一切經音義》卷九十七引《説文》作“臭草也”。</w:t>
        <w:br/>
        <w:br/>
        <w:t>yóu　《廣韻》以周切，平尤以。幽部。</w:t>
        <w:br/>
        <w:br/>
        <w:t>（1）水草名。其味恶臭。《説文·艸部》：“蕕，水邊艸也。”《左傳·僖公四年》：“一薰一蕕，十年尚猶有臭。”*杜預*注：“薰，香草。蕕，臭草。”《世説新語·方正》：“培塿無松柏，薰蕕不同器。”*宋**唐慎微*《政和證類本草·草部》引*陳藏器*《本草拾遺》：“蕕草，生水田中，似結縷。葉長，馬食之。”</w:t>
        <w:br/>
        <w:br/>
        <w:t>（2）植物名。又名荆芥叶莸。小灌木。马鞭草科。茎四方形。叶宽卵形至圆形。花单生于叶腋，花冠淡蓝色或白色带紫色斑纹。生山坡路旁和林边。茎叶可作止血药。</w:t>
        <w:br/>
      </w:r>
    </w:p>
    <w:p>
      <w:r>
        <w:t>蕖##蕖</w:t>
        <w:br/>
        <w:br/>
        <w:t>蕖qú　《廣韻》强魚切，平魚羣。魚部。</w:t>
        <w:br/>
        <w:br/>
        <w:t>（1）芙蕖。荷花的别名。《爾雅·釋草》“荷，芙渠”*唐**陸德明*釋文：“渠，本又作蕖。”*晋**陶潛*《雜詩》之三：“昔為三春蕖，今作秋蓮房。”*唐**柳宗元*《天對》：“氣孽宜害，而嗣續得聖，汙塗而蕖，夫固不可以類。”*明**申時行*《蓮花》：“碧沼停寒玉，紅蕖映緑波。”</w:t>
        <w:br/>
        <w:br/>
        <w:t>（2）芋头。《廣雅·釋草》：“蕖，芋也。”*王念孫*疏證：“芋之大根曰蕖。蕖者，巨也，或謂之芋魁，或謂之莒。”</w:t>
        <w:br/>
      </w:r>
    </w:p>
    <w:p>
      <w:r>
        <w:t>蕗##蕗</w:t>
        <w:br/>
        <w:br/>
        <w:t>lù　《集韻》魯故切，去暮來。</w:t>
        <w:br/>
        <w:br/>
        <w:t>〔菎蕗〕香草名。《楚辭·東方朔〈七諫·謬諫〉》：“菎蕗雜於☀蒸兮。”*王逸*注：“言持菎蕗香直之草，雜於☀蒸，燒而燃之。”</w:t>
        <w:br/>
      </w:r>
    </w:p>
    <w:p>
      <w:r>
        <w:t>蕘##蕘</w:t>
        <w:br/>
        <w:br/>
        <w:t>〔荛〕</w:t>
        <w:br/>
        <w:br/>
        <w:t>《説文》：“蕘，薪也。从艸，堯聲。”*沈濤*古本考：“案：《詩·板》釋文、《文選·長楊賦》注、《龍龕手鑑》皆引云：‘蕘，草薪也。’是古本薪上有草字。”*桂馥*義證：“謂草薪，别於木薪也。”</w:t>
        <w:br/>
        <w:br/>
        <w:t>（一）ráo　《廣韻》如招切，平宵日。宵部。</w:t>
        <w:br/>
        <w:br/>
        <w:t>（1）柴草。《説文·艸部》：“蕘，薪也。”《玉篇·艸部》：“蕘，草薪也。”《銀雀山漢墓竹簡·孫臏兵法·十陣》：“薪蕘氣（既）積，營窋未謹，如此者可火也。”《管子·輕重甲》：“今北澤燒莫之績，則是農夫得居裝而賣其薪蕘。”*尹知章*注：“大曰薪，小曰蕘。”*漢**揚雄*《長楊賦》：“蹂踐蒭蕘，誇詡衆庶。”</w:t>
        <w:br/>
        <w:br/>
        <w:t>（2）打柴草。《孟子·梁惠王下》：“*文王*之囿方七十里，芻蕘者往焉，雉兔者往焉，與民同之。”《後漢書·儒林傳序》：“學舍穨敝，鞠為園蔬，牧兒蕘豎，至於薪刈其下。”*唐**柳宗元*《童區寄傳》：“童*寄*者，*郴州*蕘牧兒也，行牧且蕘。”</w:t>
        <w:br/>
        <w:br/>
        <w:t>（3）打柴草的人。《詩·大雅·板》：“先民有言，詢于芻蕘。”*毛*傳：“芻、蕘，薪采者。”*宋**王安石*《韓信》：“貧賤侵凌富貴驕，功名無復在芻蕘。”</w:t>
        <w:br/>
        <w:br/>
        <w:t>（4）菜名，即芜菁。《方言》卷三：“蘴、蕘，蕪菁也。*陳*、*楚*之郊謂之蘴，*魯*、*齊*之郊謂之蕘，*關*之東西謂之蕪菁。”</w:t>
        <w:br/>
        <w:br/>
        <w:t>（二）yáo　《集韻》倪幺切，平蕭疑。</w:t>
        <w:br/>
        <w:br/>
        <w:t>〔蕘花〕又称“黄芫花”。瑞香科。落叶灌木。花供药用，有毒，有逐水、破积之效。纤维可造纸。《神農本草經》卷三：“蕘花，主傷寒温瘧，下十二水，破積聚、大堅、癥瘕，蕩滌腸胃中留癖飲食，寒熱邪氣，利水道。生川谷。”</w:t>
        <w:br/>
      </w:r>
    </w:p>
    <w:p>
      <w:r>
        <w:t>蕙##蕙</w:t>
        <w:br/>
        <w:br/>
        <w:t>蕙huì　《廣韻》胡桂切，去霽匣。脂部。</w:t>
        <w:br/>
        <w:br/>
        <w:t>（1）香草名。古人佩带身旁或作香焚以避疫。*晋**嵇含*《南方草木狀》卷上：“蕙，一名薰草，葉如麻，兩兩相對，氣如蘼蕪，可以止癘，出*南海*。”*宋**沈括*《夢溪筆談·辨證一》：“蕙，今零陵香是也。”《楚辭·離騷》：“余既滋蘭之九畹兮，又樹蕙之百畝。”*漢**張衡*《南都賦》：“其香草則有薜荔蕙若，薇蕪蓀萇，晻曖蓊蔚，含芬吐芳。”*唐**李賀*《夜飲朝眠曲》：“柳苑鴉啼公主醉，薄露壓花蕙園氣。”</w:t>
        <w:br/>
        <w:br/>
        <w:t>（2）蕙兰。兰科兰属观赏植物。叶似春兰而稍瘦长。花葶直立，香味不及春兰。*宋**黄庭堅*《書幽芳亭》：“一幹一華而香有餘者蘭，一幹五六華而香不足者蕙。”</w:t>
        <w:br/>
        <w:br/>
        <w:t>（3）芳美；芳香。《文選·鮑照〈蕪城賦〉》：“東都妙姬，南國麗人，蕙心紈質，玉貌絳脣。”*李善*注：“蘭蕙同類，紈素兼名，文士愛奇，故變文耳。”《宋書·謝靈運傳》：“風流蕙兮水增瀾，訴愁衿兮鑑戚顔。”</w:t>
        <w:br/>
      </w:r>
    </w:p>
    <w:p>
      <w:r>
        <w:t>蕚##蕚</w:t>
        <w:br/>
        <w:br/>
        <w:t>蕚同“萼”。《字彙·艸部》：“蕚，俗萼字。”*唐**皮日休*《桃花賦》：“開破嫩蕚，壓低柔柯。”</w:t>
        <w:br/>
      </w:r>
    </w:p>
    <w:p>
      <w:r>
        <w:t>蕛##蕛</w:t>
        <w:br/>
        <w:br/>
        <w:t>《説文》：“蕛，蕛苵也。从艸，稊聲。”</w:t>
        <w:br/>
        <w:br/>
        <w:t>tí　《廣韻》杜奚切，平齊定。脂部。</w:t>
        <w:br/>
        <w:br/>
        <w:t>一种似稗的草。《爾雅·釋草》：“蕛，苵。”*郭璞*注：“蕛似稗，布地生，穢草。”*陸德明*釋文：“蕛，本又作稊。”*邵晋涵*正義：“《莊子·知北遊》云：‘道在蕛稗。’……《秋水篇》云：‘似蕛米之在太倉。’……蕛與稗，俱堪水旱，種無不熟，北方農家種之，以備凶年。”按：今本《莊子》作“稊”。《説文·艸部》：“蕛，蕛苵也。”*清**唐甄*《潛書·性才》：“譬如穀之精氣，淫為蕛稗。”</w:t>
        <w:br/>
      </w:r>
    </w:p>
    <w:p>
      <w:r>
        <w:t>蕜##蕜</w:t>
        <w:br/>
        <w:br/>
        <w:t>蕜fěi　《集韻》妃尾切，上尾非。</w:t>
        <w:br/>
        <w:br/>
        <w:t>惆怅。《廣雅·釋詁三》：“蕜，悵也。”</w:t>
        <w:br/>
      </w:r>
    </w:p>
    <w:p>
      <w:r>
        <w:t>蕝##蕝</w:t>
        <w:br/>
        <w:br/>
        <w:t>《説文》：“蕝，朝會束茅表位曰蕝。从艸，絶聲。《春秋國語》曰：‘致茅蕝表坐。’”</w:t>
        <w:br/>
        <w:br/>
        <w:t>jué（又读zuì）　《廣韻》子悦切，入薛精。又子芮切。月部。</w:t>
        <w:br/>
        <w:br/>
        <w:t>（1）束茅以表位次。《説文·艸部》：“蕝，朝會束茅表位曰蕝。”*段玉裁*注：“《史記》、《漢書》“叔孫通傳”字作‘蕞’。*如淳*曰：‘蕞，謂以茅翦樹地，為纂位尊卑之次’也。*何*氏《纂文》云：‘蕝，今之纂字是也。’今人‘編纂’之語本此。”《國語·晋語八》：“置茅蕝，設望表。”*韋昭*注：“蕝，謂束茅而立之。”《宋書·樂志二》：“建表蕝，設郊宫。”*宋**蘇軾*《八陣磧》：“平沙何茫茫，仿佛見石蕝。”*查慎行*注：“謂八陣磧以石表位，如茅蕝也。”</w:t>
        <w:br/>
        <w:br/>
        <w:t>（2）标志。*唐**劉禹錫*《和州刺史廳壁記》：“揭旗樹蕝，十有六戍。”*宋**范成大*《寒食郊行書事二首》：“帆邊漁蕝浪，木末酒旗風。”*明**田汝成*《西湖游覽志餘》卷六：“蕝地以藏，為文而告。”</w:t>
        <w:br/>
        <w:br/>
        <w:t>（3）水草名。《宋書·謝靈運傳》：“水草則萍藻蕰菼，☀蒲芹蓀，蒹菰蘋蘩，蕝荇菱蓮。”</w:t>
        <w:br/>
        <w:br/>
        <w:t>（4）一种拦水捕鱼的器具。*唐**陸龜蒙*《和吴中書事寄漢南裴尚書》：“三泖淙波魚蕝動，五茸香草雉媒嬌。”</w:t>
        <w:br/>
        <w:br/>
        <w:t>（5）小貌。《六書正譌·屑韻》：“蕝，小也。”*唐**虞世南*《筆髓論》：“其鋒員毫蕝，按轉易也。”</w:t>
        <w:br/>
        <w:br/>
        <w:t>（6）古代行泥路的用具。《尸子》卷下：“泥行乘蕝。”</w:t>
        <w:br/>
      </w:r>
    </w:p>
    <w:p>
      <w:r>
        <w:t>蕞##蕞</w:t>
        <w:br/>
        <w:br/>
        <w:t>蕞（一）zuì　㊀《廣韻》才外切，去泰從。月部。</w:t>
        <w:br/>
        <w:br/>
        <w:t>小貌。《廣韻·泰韻》：“蕞，小皃。”《左傳·昭公七年》：“*鄭*雖無腆，抑諺曰蕞爾國，而三世執其政柄。”*杜預*注：“蕞，小貌。”*三國**魏**嵇康*《養生論》：“夫以蕞爾之軀，攻之者非一塗。”</w:t>
        <w:br/>
        <w:br/>
        <w:t>㊁《集韻》祖外切，去泰精。</w:t>
        <w:br/>
        <w:br/>
        <w:t>*战国*时*秦*地。在今*陕西省**西安市**临潼区*东北。《集韻·夳韻》：“蕞，地名。在*秦*，一曰在*新豐*。”《史記·趙世家》：“*龐煖*將*趙*、*楚*、*魏*、*燕*之鋭師，攻*秦**蕞*，不拔。”*裴駰*集解引*徐廣*曰：“在*新豐*。”</w:t>
        <w:br/>
        <w:br/>
        <w:t>（二）jué　《集韻》租悦切，入薛精。</w:t>
        <w:br/>
        <w:br/>
        <w:t>同“蕝”。古代朝会束茅以表位次。《集韻·𧀼韻》：“蕝，《説文》：‘朝會束茅表位曰蕝。’或作蕞。”《史記·劉敬叔孫通列傳》：“（*叔孫通*）與其弟子百餘人為緜蕞野外。習之月餘，*叔孫通*曰：‘上可試觀。’”*裴駰*集解：“*如淳*曰：‘蕞謂以茅翦樹地為纂位。’《春秋傳》曰：‘置茅蕝’也。”</w:t>
        <w:br/>
        <w:br/>
        <w:t>（三）zhuó　《集韻》側劣切，入薛莊。</w:t>
        <w:br/>
        <w:br/>
        <w:t>聚貌。《集韻·𧀼韻》：“蕞，艸聚皃。”《文選·潘岳〈西征賦〉》：“蕞芮於城隅者，百不處一。”*李善*注引《字林》：“蕞，聚貌也。”</w:t>
        <w:br/>
      </w:r>
    </w:p>
    <w:p>
      <w:r>
        <w:t>蕟##蕟</w:t>
        <w:br/>
        <w:br/>
        <w:t>蕟（一）fà　《集韻》方伐切，入月非。</w:t>
        <w:br/>
        <w:br/>
        <w:t>草名。《集韻·月韻》：“蕟，艸名。”</w:t>
        <w:br/>
        <w:br/>
        <w:t>（二）fèi　《集韻》放吠切，去廢非。</w:t>
        <w:br/>
        <w:br/>
        <w:t>同“䉬”。粗竹席。《集韻·廢韻》：“䉬，籧篨也。或作蕟。”</w:t>
        <w:br/>
      </w:r>
    </w:p>
    <w:p>
      <w:r>
        <w:t>蕠##蕠</w:t>
        <w:br/>
        <w:br/>
        <w:t>rú　《廣韻》人諸切，平魚日。</w:t>
        <w:br/>
        <w:br/>
        <w:t>（1）〔蕠藘〕也作“茹藘”。茜草。《集韻·魚韻》：“蕠，蕠藘，草名，蒨也。可以染絳。通作茹。”按：《爾雅·釋草》：“茹藘，茅蒐。”*陸德明*釋文：“茹，字亦作蕠。”</w:t>
        <w:br/>
        <w:br/>
        <w:t>（2）麻絮。*遼**希麟*《續一切經音義》卷八引《韻集》：“蕠，緼麻也。”《史記·張釋之馮唐列傳》：“以北山石為椁，用紵絮斮陳，蕠漆其間。”*司馬貞*索隱：“斮陳絮漆其間。絮音女居反。案：斮陳絮以漆著其間也。”*張文虎*《校刊史記集解索隱正義札記》：“舊刻‘蕠’作‘絮’，與《索隱》本同。”</w:t>
        <w:br/>
      </w:r>
    </w:p>
    <w:p>
      <w:r>
        <w:t>蕡##蕡</w:t>
        <w:br/>
        <w:br/>
        <w:t>《説文》：“蕡，雜香艸。从艸，賁聲。”</w:t>
        <w:br/>
        <w:br/>
        <w:t>（一）fén　《廣韻》符分切，平文奉。諄部。</w:t>
        <w:br/>
        <w:br/>
        <w:t>（1）杂草的香气。《説文·艸部》：“蕡，雜香艸。”*段玉裁*注：“當作襍艸香。”*徐灝*注箋：“今俗語猶言蕡香，讀扶問切之重脣音。”</w:t>
        <w:br/>
        <w:br/>
        <w:t>（2）草木果实繁盛貌。《爾雅·釋木》：“蕡，藹。”*郭璞*注：“樹實繁茂菴藹。”《玉篇·艸部》：“蕡，草木多實。”《詩·周南·桃夭》：“桃之夭夭，有蕡有實。”*毛*傳：“蕡，實貌。”</w:t>
        <w:br/>
        <w:br/>
        <w:t>（3）通“棼”。纷乱。《墨子·天志下》：“故*子墨子*曰：是蕡我者，則豈有以異是蕡黑白甘苦之辯者哉！”*孫詒讓*閒詁：“*顧（千里*）云：‘蕡，讀若治絲而棼之棼，我當為義。’案：*顧*説是也。棼亦與紛同。《尚同》中篇云‘本無有敢紛天子之教者’，與此文例略同。”</w:t>
        <w:br/>
        <w:br/>
        <w:t>（4）姓。《萬姓統譜·文韻》：“蕡，見《姓苑》。”</w:t>
        <w:br/>
        <w:br/>
        <w:t>（二）fèi　《集韻》父沸切，去未奉。又蒲昧切。</w:t>
        <w:br/>
        <w:br/>
        <w:t>大麻的子实。俗称麻子。也作“黂”、“萉”。《周禮·天官·籩人》：“朝事之籩，其實麷、蕡。”*鄭玄*注：“蕡，枲實也。”《禮記·内則》：“菽、麥、蕡、稻、黍、粱。”*陸德明*釋文：“蕡，字又作黂。大麻子。”又指麻。*清**段玉裁*《説文解字注·艸部》：“麻實名萉，因之麻亦名萉。《草人》用蕡。”《周禮·地官·草人》：“彊㯺用蕡，輕爂用犬。”*宋**周密*《武林舊事·元夕》：“蕡燭籸盆，照耀如晝。”</w:t>
        <w:br/>
      </w:r>
    </w:p>
    <w:p>
      <w:r>
        <w:t>蕢##蕢</w:t>
        <w:br/>
        <w:br/>
        <w:t>〔蒉〕</w:t>
        <w:br/>
        <w:br/>
        <w:t>《説文》：“蕢，艸器也。从艸，貴聲。臾，古文蕢。象形。《論語》曰：‘有荷臾而過*孔*氏之門。’”</w:t>
        <w:br/>
        <w:br/>
        <w:t>（一）kuì　《廣韻》求位切，去至羣。微部。</w:t>
        <w:br/>
        <w:br/>
        <w:t>草、竹编的筐。《説文·艸部》：“蕢，艸器也。”《論語·憲問》：“有荷蕢而過*孔*氏之門者。”《漢書·何武王嘉師丹傳贊》：“以一蕢障*江*、*河*，用没其身。”*顔師古*注：“蕢，織草為器，所以盛土也。”*元**王禎*《農書·農器圖譜八·蓧蕢門》：“蓧、蕢，皆古盛穀器也。”</w:t>
        <w:br/>
        <w:br/>
        <w:t>（二）kuài　㊀《廣韻》苦怪切，去怪溪。微部。</w:t>
        <w:br/>
        <w:br/>
        <w:t>（1）菜名。即赤苋。《爾雅·釋草》：“蕢，赤莧。”*郭璞*注：“今之莧赤莖者。”</w:t>
        <w:br/>
        <w:br/>
        <w:t>（2）秽，腐坏。《吕氏春秋·達鬱》：“故水鬱則為污，樹鬱則為蠹，草鬱則為蕢。”*高誘*注：“蕢，穢。”*陈奇猷*校釋：“疑蕡為殨之同音假字。《説文》：‘殨，爛也。’”</w:t>
        <w:br/>
        <w:br/>
        <w:t>（3）姓。《萬姓統譜·卦韻》：“蕢，《風俗通》云：與蒯同音。……*周**蕢晴*，*孔子*弟子。”《禮記·檀弓下》：“*哀公*使人弔*蕢尚*。”</w:t>
        <w:br/>
        <w:br/>
        <w:t>㊁《集韻》苦會切，去隊溪。</w:t>
        <w:br/>
        <w:br/>
        <w:t>通“塊”。土块。*清**朱駿聲*《説文通訓定聲·履部》：“蕢，叚借為塊。”《禮記·明堂位》：“土鼓、蕢桴、葦籥，*伊耆氏*之樂也。”*鄭玄*注：“蕢當為𠙽，聲之誤也。”*孔穎達*疏：“蕢桴，以土塊為桴。”</w:t>
        <w:br/>
      </w:r>
    </w:p>
    <w:p>
      <w:r>
        <w:t>蕣##蕣</w:t>
        <w:br/>
        <w:br/>
        <w:t>《説文》：“蕣，木堇，朝華暮落者。从艸，䑞聲。《詩》曰：‘顔如蕣華。’”</w:t>
        <w:br/>
        <w:br/>
        <w:t>shùn　《廣韻》舒閏切，去稕書。諄部。</w:t>
        <w:br/>
        <w:br/>
        <w:t>木槿。锦葵科。落叶灌木。叶菱状卵圆形，常三裂。夏秋开淡紫、红色或白色花。花白色者常作蔬菜；全株入药。古称其花朝开暮谢。《説文·艸部》：“蕣，木堇，朝華暮落者。《詩》曰：‘顔如蕣華。’”*段玉裁*注：“今《詩》作舜，為假借。”*晋**郭璞*《遊仙詩》：“蕣榮不終朝，蜉蝣豈見夕。”*南朝**宋**鮑照*《擬行路難》：“君不見蕣華不終朝，須臾奄冉零落消。”*唐**白居易*《和萬州楊使君四絶句·白槿花》：“秋蕣晚英無艷色，何因栽種在人家。”</w:t>
        <w:br/>
      </w:r>
    </w:p>
    <w:p>
      <w:r>
        <w:t>蕤##蕤</w:t>
        <w:br/>
        <w:br/>
        <w:t>《説文》：“蕤，艸木華垂貌。从艸，甤聲。”*丁福保*案：“《慧琳音義》六十四卷‘蕤’注引《説文》：‘草木華盛貌也。’攷《文選》*江淹*《雜詩》、*陸機*《園葵詩》*李善*注引《説文》皆作‘艸木盛貌也’。”</w:t>
        <w:br/>
        <w:br/>
        <w:t>ruí　《廣韻》儒隹切，平脂日。微部。</w:t>
        <w:br/>
        <w:br/>
        <w:t>（1）草木盛貌。《説文·艸部》：“蕤，艸木盛貌。”按：据《文選》*李善*注引。</w:t>
        <w:br/>
        <w:br/>
        <w:t>（2）花。*漢**王粲*《初征賦》：“春風穆其和暢兮，庶卉焕以敷蕤。”《文選·陸機〈文賦〉》：“播芳蕤之馥馥，發青條之森森。”*李善*注引《纂要》：“草木華曰蕤。”*宋**蘇軾*《南鄉子·梅花詞和楊元素》：“寒雀滿疏籬，争抱寒柯看玉蕤。”</w:t>
        <w:br/>
        <w:br/>
        <w:t>（3）花蕊。《紅樓夢》第五回：“此酒乃以百花之蕤，萬木之汁，加以麟髓鳳乳釀成。”</w:t>
        <w:br/>
        <w:br/>
        <w:t>（4）下垂的装饰物。*清**段玉裁*《説文解字注·艸部》：“蕤，引伸凡物之垂者皆曰蕤。冠緌系於纓而垂者也，禮家定為蕤字。”《禮記·雜記上》：“大白冠、緇布之冠皆不蕤。”*孔穎達*疏：“二冠無飾，故皆不蕤。”《漢書·揚雄傳上》：“風傱傱而扶轄兮，鸞鳳紛其御蕤。”*顔師古*注：“蕤，車之垂飾纓蕤也。”*晋**左思*《吴都賦》：“羽旄揚蕤，雄㦸耀芒。”</w:t>
        <w:br/>
      </w:r>
    </w:p>
    <w:p>
      <w:r>
        <w:t>蕥##蕥</w:t>
        <w:br/>
        <w:br/>
        <w:t>蕥yǎ　《字彙》語賈切。</w:t>
        <w:br/>
        <w:br/>
        <w:t>子谷不秀。《字彙·艸部》：“蕥，子穀不秀。”</w:t>
        <w:br/>
      </w:r>
    </w:p>
    <w:p>
      <w:r>
        <w:t>蕦##蕦</w:t>
        <w:br/>
        <w:br/>
        <w:t>蕦xū　《廣韻》相俞切，平虞心。</w:t>
        <w:br/>
        <w:br/>
        <w:t>蓼科植物名，即“薞蕪”。又叫酸模。《玉篇·艸部》：“蕦，薞蕪。似羊蹄。”</w:t>
        <w:br/>
      </w:r>
    </w:p>
    <w:p>
      <w:r>
        <w:t>蕧##蕧</w:t>
        <w:br/>
        <w:br/>
        <w:t>《説文》：“蕧，盜庚也。从艸，復聲。”</w:t>
        <w:br/>
        <w:br/>
        <w:t>fù　《廣韻》房六切，入屋奉。又芳福切。沃部。</w:t>
        <w:br/>
        <w:br/>
        <w:t>（1）旋覆花，又名金沸草。菊科。多年生草本。夏秋开花，花状如金钱菊，故又称金钱花。花和全草入药。《爾雅·釋草》：“蕧，盜庚。”*郭璞*注：“旋蕧，似菊。”</w:t>
        <w:br/>
        <w:br/>
        <w:t>（2）覆盆子。蔷薇科。落叶灌木。《廣韻·屋韻》：“蕧，蕧盆草。”</w:t>
        <w:br/>
        <w:br/>
        <w:t>（3）竹开花。*唐**段成式*《酉陽雜俎·木篇》：“竹，竹花曰蕧，死曰䈙，六十年一易根，則結實枯死。”</w:t>
        <w:br/>
      </w:r>
    </w:p>
    <w:p>
      <w:r>
        <w:t>蕨##蕨</w:t>
        <w:br/>
        <w:br/>
        <w:t>《説文》：“蕨，鼈也。从艸，厥聲。”</w:t>
        <w:br/>
        <w:br/>
        <w:t>jué　《廣韻》居月切，入月見。月部。</w:t>
        <w:br/>
        <w:br/>
        <w:t>多年生草本植物，生在山野草地里，根茎长，横生地下，羽状复叶，用孢子繁殖。嫩叶可食，称蕨菜。根状茎可制淀粉，也可入药。又泛指蕨类植物。《説文·艸部》：“蕨，鼈也。”《詩·召南·草蟲》：“陟彼南山，言采其蕨。”*陸德明*釋文：“《草木疏》云：‘*周*、*秦*曰蕨，*齊*、*魯*曰虌。’鼈，本又作鱉。俗云其初生似鼈脚，故名焉。”*南朝**宋**謝靈運*《酬從弟惠連》：“山桃發紅萼，野蕨漸紫苞。”*宋**陸游*《飯罷戲示鄰曲》：“箭茁脆甘欺雪菌，蕨芽珍嫩壓春蔬。”</w:t>
        <w:br/>
      </w:r>
    </w:p>
    <w:p>
      <w:r>
        <w:t>蕩##蕩</w:t>
        <w:br/>
        <w:br/>
        <w:t>〔荡〕</w:t>
        <w:br/>
        <w:br/>
        <w:t>《説文》：“蕩，水。出*河内**蕩陰*，東入*黄澤*。从水，𦳝聲。”</w:t>
        <w:br/>
        <w:br/>
        <w:t>（一）tāng　《集韻》他郎切，平唐透。陽部。</w:t>
        <w:br/>
        <w:br/>
        <w:t>水名，源出*河南省**汤阴县*北。*唐*以后称*汤水*。《説文·水部》：“蕩，水。出*河内**蕩陰*，東入*黄澤*。”《集韻·唐韻》：“蕩，水名。通作湯。”《漢書·地理志上》：“（*河内郡*）*蕩陰*。*蕩水*東至*内黄澤*。”</w:t>
        <w:br/>
        <w:br/>
        <w:t>（二）dàng　《廣韻》徒朗切，上蕩定。陽部。</w:t>
        <w:br/>
        <w:br/>
        <w:t>（1）摇动，来回摆动。《左傳·僖公三年》：“*齊侯*與*蔡姬*乘舟于囿，蕩公。公懼，變色。”*杜預*注：“蕩，摇也。”*唐**杜甫*《石櫃閣》：“*石櫃*曾波上，臨虚蕩高壁。”引申为游荡。如：荡子；在路上荡来荡去。</w:t>
        <w:br/>
        <w:br/>
        <w:t>（2）震动。《禮記·樂記》：“地氣上齊，天氣下降，陰陽相摩，天地相蕩。”*鄭玄*注：“蕩猶動也。”*陸德明*釋文：“蕩，本或作盪。”《史記·龜策列傳》：“以破族滅門者，不可勝數，百僚蕩恐。”又萌动。《禮記·月令》：“（仲冬之月）是月也，日短至，陰陽争，諸生蕩。”*鄭玄*注：“蕩謂物動萌牙也。”</w:t>
        <w:br/>
        <w:br/>
        <w:t>（3）流；疏通。《周禮·地官·稻人》：“以豬畜水，以防止水，以溝蕩水。”*鄭玄*注：“*杜子春*讀蕩為和蕩，謂以溝行水也。”</w:t>
        <w:br/>
        <w:br/>
        <w:t>（4）放纵。《廣雅·釋詁四》：“蕩、逸、放、恣，置也。”*王念孫*疏證：“蕩、逸、放、恣竝同義。”《荀子·榮辱》：“樸𢡱者常安利，蕩悍者常危害。”*章炳麟*《商鞅》：“能综核名实，而使上下交蒙其利，不犹愈于荡乎？”</w:t>
        <w:br/>
        <w:br/>
        <w:t>（5）洗涤；清除。也作“盪”。《釋名·釋言語》：“蕩，盪也，排盪去穢垢也。”《禮記·昏義》：“是故日食則天子素服而脩六官之職，蕩天下之陽事。”*鄭玄*注：“蕩，蕩滌，去穢惡也。”《文選·曹植〈朔風詩〉》：“絃歌蕩思，誰與消憂。”*李善*注：“言絃歌可以蕩滌悲思，誰與共奏以消憂也。”*郭沫若*《女神·沙的脚印》：“海潮哟，别要荡去了沙上的脚印！”</w:t>
        <w:br/>
        <w:br/>
        <w:t>（6）触碰；冲撞。也作“盪”。*张相*《詩詞曲語辭匯釋》卷五：“湯、蕩、盪，猶觸也；碰也。”*唐**柳宗元*《三戒·黔之驢》：“（虎）稍近，益狎，蕩倚衝冒，驢不勝怒，蹄之。”*元*佚名《陳州糶米》第三折：“*老包*姓（性）兒仯，蕩他活的少。”*明**楊慎*《古今風謡·隋大業長白山謡》：“忽聞官軍至，提刀向前蕩。”</w:t>
        <w:br/>
        <w:br/>
        <w:t>（7）毁坏。《國語·周語下》：“夫*周*，高山，廣川，大藪也，故能生是良材，而*幽王*蕩以為魁陵、糞土、溝瀆。”*韋昭*注：“蕩，壞也。”</w:t>
        <w:br/>
        <w:br/>
        <w:t>（8）平坦。《詩·齊風·南山》：“*魯*道有蕩，*齊*子由歸。”*毛*傳：“蕩，平易也。”*鲁迅*《坟·文化偏至论》：“使天下人人归于一致，社会之内，荡无高卑。”</w:t>
        <w:br/>
        <w:br/>
        <w:t>（9）广大；渺茫。《左傳·襄公二十九年》：“為之歌《豳》，曰：‘美哉，蕩乎！’”*孔穎達*疏：“蕩蕩，寬大之意。”《荀子·儒效》：“道過三代謂之蕩。”*楊倞*注：“道過三代已前，事已久遠，則為浩蕩難信也。”</w:t>
        <w:br/>
        <w:br/>
        <w:t>（10）积水长草的洼地。如：芦荡。*宋**王安石*《東陂》：“荷葉初開筍漸抽，東陂南蕩正堪游。”</w:t>
        <w:br/>
        <w:br/>
        <w:t>⑪床前几。《説文·木部》：“桱，桯也。東方謂之蕩。”*段玉裁*注：“蕩，《集韻》、《類篇》皆從竹作簜。桱、蕩皆牀前几之殊語也。”</w:t>
        <w:br/>
        <w:br/>
        <w:t>⑫同“簜”。大竹。《周禮·地官·掌節》：“凡邦國之使節，山國用虎節，土國用人節，澤國用龍節，皆金也，以英蕩輔之。”*鄭玄*注：“*杜子春*云：‘蕩當為帑’，謂以函器盛此節。或曰：‘英蕩，畫函。’”按：《續漢書·百官志三》*劉昭*注引*干寳*曰：“英，刻書也。蕩，竹箭也。刻而書其所使之事，以助三節之信。”</w:t>
        <w:br/>
        <w:br/>
        <w:t>⑬姓。《萬姓統譜·養韻》：“蕩，*宋桓公*子*蕩*生*公壽*，*壽*生*意*，*意*以王父字為氏，故稱*蕩*氏。”</w:t>
        <w:br/>
        <w:br/>
        <w:t>（三）tàng　《廣韻》他浪切，去宕透。</w:t>
        <w:br/>
        <w:br/>
        <w:t>〔蒗蕩〕也作“蒗𦿆”。古运河名。故道在今*河南省*。《廣韻·宕韻》：“蒗，*蒗蕩*，渠名，在*譙*。”按：《漢書·地理志》作“*狼湯*”，《水經注》作“*蒗𦿆*”。</w:t>
        <w:br/>
      </w:r>
    </w:p>
    <w:p>
      <w:r>
        <w:t>蕪##蕪</w:t>
        <w:br/>
        <w:br/>
        <w:t>〔芜〕</w:t>
        <w:br/>
        <w:br/>
        <w:t>《説文》：“蕪，薉也。从艸，無聲。”*徐灝*注箋：“無蕪蓋本一字，因無借為語詞，又增艸作蕪耳。豐蕪與蕪薉兼美惡二義，猶亂訓為治，徂訓為存耳。”</w:t>
        <w:br/>
        <w:br/>
        <w:t>（一）wú　《廣韻》武夫切，平虞微。魚部。</w:t>
        <w:br/>
        <w:br/>
        <w:t>（1）田地荒废。《説文·艸部》：“蕪，穢也。”《老子》第五十三章：“田甚蕪，倉甚虚。”《楚辭·招魂》：“主此盛德兮，牽於俗而蕪穢。”*王逸*注：“不治曰蕪，多草曰穢。”*晋**陶潛*《歸去來兮辭》：“歸去來兮，田園將蕪胡不歸？”</w:t>
        <w:br/>
        <w:br/>
        <w:t>（2）丛生的草。《小爾雅·廣言》：“蕪，草也。”*南朝**宋**顔延之*《秋胡詩》：“寢興日已寒，白露生庭蕪。”*唐**白居易*《東南行一百韻》：“九派吞青草，孤城覆緑蕪。”《徐霞客遊記·滇遊日記十一》：“有澄池一圓……在平蕪中而獨不為蕪翳。”</w:t>
        <w:br/>
        <w:br/>
        <w:t>（3）繁杂。《世説新語·文學》：“*孫興公*云：*潘*文淺而浄，*陸*文深而蕪。”《晋書·王隱傳》：“*隱*雖好著述，而文辭鄙拙，蕪舛不倫。”《舊唐書·馬周傳》：“揚榷古今，舉要删蕪。”</w:t>
        <w:br/>
        <w:br/>
        <w:t>（4）姓。《萬姓統譜·虞韻》：“蕪，本朝*蕪恕*，*平山*人，*宣德*中任*江陰*大使。”</w:t>
        <w:br/>
        <w:br/>
        <w:t>（二）wǔ　《集韻》罔甫切，上麌微。魚部。</w:t>
        <w:br/>
        <w:br/>
        <w:t>丰盛。《爾雅·釋詁上》：“蕪，豐也。”*郝懿行*義疏：“蕪者，橆之叚音也。《説文》云：‘橆，豐也。’引《商書》曰：‘庶艸繁橆。’隸變作無，通作蕪，故《爾雅釋文》云：‘蕪，蕃滋生長也。古本作橆。’”</w:t>
        <w:br/>
      </w:r>
    </w:p>
    <w:p>
      <w:r>
        <w:t>蕫##蕫</w:t>
        <w:br/>
        <w:br/>
        <w:t>《説文》：“蕫，鼎蕫也。从艸，童聲。*杜林*曰藕根。”</w:t>
        <w:br/>
        <w:br/>
        <w:t>dǒng　《廣韻》多動切，上董端。又徒紅切。東部。</w:t>
        <w:br/>
        <w:br/>
        <w:t>（1）〔薡蕫〕见“薡”。</w:t>
        <w:br/>
        <w:br/>
        <w:t>（2）藕根。《説文·艸部》：“蕫，*杜林*曰藕根。”</w:t>
        <w:br/>
        <w:br/>
        <w:t>（3）姓。后作“董”。*清**王煦*《説文五翼·艸部》：“蕫，《漢書》*蕫賢*字猶多作此，*漢**蕫*氏二洗款識亦然。至*蕫卓*時，童謡云：‘千里艸，何青青。’知蕫之為董，自*東漢*始矣。”</w:t>
        <w:br/>
      </w:r>
    </w:p>
    <w:p>
      <w:r>
        <w:t>蕬##蕬</w:t>
        <w:br/>
        <w:br/>
        <w:t>蕬sī　《廣韻》息兹切，平之心。</w:t>
        <w:br/>
        <w:br/>
        <w:t>（1）〔菟蕬〕同“菟絲”。草名。《廣韻·之韻》：“蕬，菟蕬，草名。案：《爾雅》云：‘女蘿，菟絲。’字不从艸。”</w:t>
        <w:br/>
        <w:br/>
        <w:t>（2）草名。*五代**范資*《玉堂閒話》：“蕬草，*江*南水草，葉如薤，隨水深淺而生。”</w:t>
        <w:br/>
      </w:r>
    </w:p>
    <w:p>
      <w:r>
        <w:t>蕭##蕭</w:t>
        <w:br/>
        <w:br/>
        <w:t>〔萧〕</w:t>
        <w:br/>
        <w:br/>
        <w:t>《説文》：“蕭，艾蒿也。从艸，肅聲。”</w:t>
        <w:br/>
        <w:br/>
        <w:t>xiāo　《廣韻》蘇彫切，平蕭心。沃部。</w:t>
        <w:br/>
        <w:br/>
        <w:t>（1）香蒿。《爾雅·釋草》：“蕭，萩。”*郭璞*注：“即蒿。”《詩·王風·采葛》：“彼采蕭兮，一日不見，如三秋兮。”*孔穎達*疏引*陸璣*曰：“今人所謂荻蒿者是也。或云牛尾蒿，似白蒿。白葉，莖麤，科生，多者數十莖。可作燭，有香氣，故祭祀以脂爇之為香。”《楚辭·離騷》：“何昔日之芳草兮，今直為此蕭艾也。”*宋**吕本中*《兵亂後雜詩》：“萬事多翻覆，蕭蘭不辨真。”</w:t>
        <w:br/>
        <w:br/>
        <w:t>（2）清静冷落。*晋**劉伶*《北芒客舍》：“蚊蚋歸豐草，枯葉散蕭林。”</w:t>
        <w:br/>
        <w:br/>
        <w:t>（3）洒脱。*清**顧炎武*《廣師》：“蕭然物外，自得天機，吾不如*傅青主*。”</w:t>
        <w:br/>
        <w:br/>
        <w:t>（4）扰动貌。《漢書·張湯傳》：“及*文帝*欲事*匈奴*，北邊蕭然苦兵。”*顔師古*注：“蕭然猶騷然，擾動之貌也。”</w:t>
        <w:br/>
        <w:br/>
        <w:t>（5）斜出。《廣雅·釋詁二》：“蕭，衺也。”*王念孫*疏證：“蕭之言蕭梢衺出之貌也。”</w:t>
        <w:br/>
        <w:br/>
        <w:t>（6）肃敬。*清**段玉裁*《説文解字注·艸部》：“蕭，古音在三部，音修，亦與肅同音通用……蕭牆、蕭斧皆訓肅。”《論語·季氏》：“吾恐*季孫*之憂，不在*顓臾*，而在蕭牆之内也。”*何晏*集解引*鄭玄*曰：“蕭之言肅也，牆謂屏也，君臣相見之禮，至屏而加肅敬焉，是以謂之蕭牆。”</w:t>
        <w:br/>
        <w:br/>
        <w:t>（7）古国名。*春秋*时*宋*的附庸，灭于*楚*。地在今*安徽省**萧县*西北。《左傳·宣公十二年》：“*楚子*伐*蕭*，*宋**華椒*以*蔡*人救*蕭*。”</w:t>
        <w:br/>
        <w:br/>
        <w:t>（8）县名。在*安徽省*北端，东邻*江苏省*，西接*河南省*。*秦*置县。*清**顧祖禹*《讀史方輿紀要·江南十一·徐州》：“*蕭縣*，古*蕭國*，*春秋*時*宋*邑，*秦*置*蕭縣*。”</w:t>
        <w:br/>
        <w:br/>
        <w:t>（9）姓。《通志·氏族略二》：“*蕭*氏，*子*姓。*杜預*曰：古之*蕭**國*也……後為*宋*所并，*微子*之支孫*大心*平*南宫長萬*有功，封於*蕭*，以為附庸，*宣*十二年*楚*滅之，子孫因以為氏。”</w:t>
        <w:br/>
      </w:r>
    </w:p>
    <w:p>
      <w:r>
        <w:t>蕮##蕮</w:t>
        <w:br/>
        <w:br/>
        <w:t>蕮xì　《廣韻》思積切，入昔心。鐸部。</w:t>
        <w:br/>
        <w:br/>
        <w:t>（1）〔馬蕮〕药草车前的别名。《玉篇·艸部》：“蕮，馬蕮，車前。”《集韻·㫺韻》：“蕮，馬蕮，艸名，車前也。”</w:t>
        <w:br/>
        <w:br/>
        <w:t>（2）药草泽泻的别名。《爾雅·釋草》：“蕍，蕮。”*郭璞*注：“今澤蕮。”</w:t>
        <w:br/>
      </w:r>
    </w:p>
    <w:p>
      <w:r>
        <w:t>蕯##蕯</w:t>
        <w:br/>
        <w:br/>
        <w:t>蕯“薩”的讹字。《字彙補·艸部拾遺》：“蕯，力公切，音隆。人名，*步大汗蕯*，*代郡*人，*北齊*時積封至*義陽郡公*。又*宋濂*《隋室興亡論》：‘*宇文述*敗*蕯水*而九軍先後陷焉。’本是薩字，錯寫作蕯耳，今讀作隆，非是。”按：《北齊書·步大汗薩傳》作“薩”。</w:t>
        <w:br/>
      </w:r>
    </w:p>
    <w:p>
      <w:r>
        <w:t>蕰##蕰</w:t>
        <w:br/>
        <w:br/>
        <w:t>《説文》：“蕰，積也。从艸，温聲。《春秋傳》曰：‘蕰利生孽。’”</w:t>
        <w:br/>
        <w:br/>
        <w:t>（一）yùn　《廣韻》於問切，去問影。又於粉切。諄部。</w:t>
        <w:br/>
        <w:br/>
        <w:t>（1）积聚。《説文·艸部》：“蕰，積也。”《玉篇·艸部》：“蕰，藏也，積也，聚也，蓄也。”《左傳·襄公十一年》：“凡我同盟，毋蕰年，毋壅利。”*杜預*注：“蕰積年穀，而不分災。”</w:t>
        <w:br/>
        <w:br/>
        <w:t>（2）茂盛。《廣雅·釋詁二》：“蕰，盛也。”*王念孫*疏證：“蕰者，《方言》：‘藴，晠也。’注云：‘藴藹，茂貌。’藴與蕰同。”</w:t>
        <w:br/>
        <w:br/>
        <w:t>（3）习。《廣韻·問韻》：“蕰，習也。”</w:t>
        <w:br/>
        <w:br/>
        <w:t>（二）wēn　《廣韻》烏渾切，平魂影。諄部。</w:t>
        <w:br/>
        <w:br/>
        <w:t>水草名。《廣韻·魂韻》：“蕰，蕰藻，節中生葉。”《左傳·隱公三年》：“蘋蘩蕰藻之菜。”《宋書·謝靈運傳》：“水草則萍藻蕰菼，雚蒲芹蓀，蒹菰蘋蘩，蕝荇菱蓮。”</w:t>
        <w:br/>
      </w:r>
    </w:p>
    <w:p>
      <w:r>
        <w:t>蕲##蕲</w:t>
        <w:br/>
        <w:br/>
        <w:t>蕲“蘄”的简化字。</w:t>
        <w:br/>
      </w:r>
    </w:p>
    <w:p>
      <w:r>
        <w:t>蕴##蕴</w:t>
        <w:br/>
        <w:br/>
        <w:t>蕴“藴”的简化字。</w:t>
        <w:br/>
      </w:r>
    </w:p>
    <w:p>
      <w:r>
        <w:t>蕶##蕶</w:t>
        <w:br/>
        <w:br/>
        <w:t>蕶líng　《廣韻》郎丁切，平青來。</w:t>
        <w:br/>
        <w:br/>
        <w:t>草零落。《集韻·青韻》：“蕶，草蕶落也。”</w:t>
        <w:br/>
      </w:r>
    </w:p>
    <w:p>
      <w:r>
        <w:t>蕷##蕷</w:t>
        <w:br/>
        <w:br/>
        <w:t>〔蓣〕</w:t>
        <w:br/>
        <w:br/>
        <w:t>yù　《廣韻》羊洳切，去御以。</w:t>
        <w:br/>
        <w:br/>
        <w:t>〔薯蕷〕见“薯”。</w:t>
        <w:br/>
      </w:r>
    </w:p>
    <w:p>
      <w:r>
        <w:t>蕸##蕸</w:t>
        <w:br/>
        <w:br/>
        <w:t>蕸xiá　《廣韻》胡加切，平麻匣。魚部。</w:t>
        <w:br/>
        <w:br/>
        <w:t>荷叶。《爾雅·釋草》：“荷，芙蕖；其莖茄，其葉蕸。”《玉篇·艸部》：“蕸，荷葉也。”</w:t>
        <w:br/>
      </w:r>
    </w:p>
    <w:p>
      <w:r>
        <w:t>蕹##蕹</w:t>
        <w:br/>
        <w:br/>
        <w:t>蕹（一）yōng　《集韻》於容切，平鍾影。</w:t>
        <w:br/>
        <w:br/>
        <w:t>草丛生貌。《集韻·鍾韻》：“蕹，萃也。”</w:t>
        <w:br/>
        <w:br/>
        <w:t>（二）wèng</w:t>
        <w:br/>
        <w:br/>
        <w:t>〔蕹菜〕旋花科。一年生草本。茎蔓生，中空。叶长心脏形，叶柄长，花白色。嫩梢供食用。《本草綱目·菜部·蕹菜》：“*時珍*曰：蕹與壅同。此菜惟以壅成，故謂之壅。……性宜濕地，畏霜雪。九月藏入土窖中，三四月取出，壅以糞土，即節節生芽，一本可成一畦也。”</w:t>
        <w:br/>
      </w:r>
    </w:p>
    <w:p>
      <w:r>
        <w:t>蕺##蕺</w:t>
        <w:br/>
        <w:br/>
        <w:t>蕺（一）jí　《廣韻》阻立切，入緝莊。</w:t>
        <w:br/>
        <w:br/>
        <w:t>蕺菜。又叫鱼腥草。多年生草本。叶卵状心形，初夏开白花。茎和叶有鱼腥气味。全草入药，嫩茎叶可作蔬菜。*漢**張衡*《南都賦》：“若其園圃，則有蓼、蕺、蘘荷。”*宋**唐慎微*《政和證類本草·菜部》引《唐本草》：“（蕺菜）葉似蕎麥，肥地亦能蔓生，莖紫赤色，多生濕地、山谷陰處。*山*南*江*左人好生食之，*關中*謂之葅菜。”*清**吴其濬*《植物名實圖考·蔬類》：“蕺菜，即魚腥草。開花如海棠，色白，中有長緑心突出。以其葉覆魚，可不速餒。……《遵義府志》：側耳根，即蕺菜，荒年民掘食其根。”</w:t>
        <w:br/>
        <w:br/>
        <w:t>（二）qiè　《集韻》千俠切，入帖清。</w:t>
        <w:br/>
        <w:br/>
        <w:t>小折声。《集韻·帖韻》：“蕺，小折聲。”</w:t>
        <w:br/>
      </w:r>
    </w:p>
    <w:p>
      <w:r>
        <w:t>蕻##蕻</w:t>
        <w:br/>
        <w:br/>
        <w:t>蕻（一）hòng　《廣韻》胡貢切，去送匣。</w:t>
        <w:br/>
        <w:br/>
        <w:t>（1）菜薹。《廣韻·送韻》：“蕻，草菜心長。”*宋**梅堯臣*《志來上人寄示酴醿花并壓磚茶有感》：“*宣城**北寺**來上人*，獨有一叢盤嫩蕻。”</w:t>
        <w:br/>
        <w:br/>
        <w:t>（2）茂盛。《集韻·送韻》：“蕻，茂也。”</w:t>
        <w:br/>
        <w:br/>
        <w:t>（二）hóng</w:t>
        <w:br/>
        <w:br/>
        <w:t>〔雪里蕻〕蔬菜名，芥菜的变种。通常腌着吃。雪深，诸菜冻损，此菜独青，故名。《廣羣芳譜·蔬譜五》：“*四明*有菜名雪裏蕻。雪深，諸菜凍損，此菜獨青。”</w:t>
        <w:br/>
      </w:r>
    </w:p>
    <w:p>
      <w:r>
        <w:t>蕼##蕼</w:t>
        <w:br/>
        <w:br/>
        <w:t>蕼sì　《廣韻》息利切，去至心。微部。</w:t>
        <w:br/>
        <w:br/>
        <w:t>（1）赤蕼，草名。*清**吴其濬*《植物名實圖考·蔬類·莧》：“《説文》：‘蕼，赤蕼也。’今*江西*土醫書野莧為野蕼。”</w:t>
        <w:br/>
        <w:br/>
        <w:t>（2）堇草。《玉篇·艸部》：“蕼，堇也。”</w:t>
        <w:br/>
        <w:br/>
        <w:t>（3）草初生柔细貌。《集韻·至韻》：“蕼，芮也。”</w:t>
        <w:br/>
        <w:br/>
        <w:t>（4）通“肆”。宽舒貌。《荀子·非十二子》：“士君子之容……儼然，壯然，祺然，蕼然。”*楊倞*注：“蕼當為肆，謂寬舒之貌。”</w:t>
        <w:br/>
      </w:r>
    </w:p>
    <w:p>
      <w:r>
        <w:t>蕽##蕽</w:t>
        <w:br/>
        <w:br/>
        <w:t>蕽nóng　《集韻》奴冬切，平冬泥。</w:t>
        <w:br/>
        <w:br/>
        <w:t>〔蓬蕽〕芦苇的花。《集韻·冬韻》：“蕽，蓬蕽，蘆華。”*宋**唐慎微*《政和證類本草·草部·蘆根》引《唐本草》：“此草，根療嘔逆不下食，胃中熱，傷寒患者彌良。其花名蓬蕽，音農，水煮汁服，主霍亂大善，用有驗也。”</w:t>
        <w:br/>
      </w:r>
    </w:p>
    <w:p>
      <w:r>
        <w:t>蕾##蕾</w:t>
        <w:br/>
        <w:br/>
        <w:t>蕾lěi　《廣韻》落猥切，上賄來。</w:t>
        <w:br/>
        <w:br/>
        <w:t>含苞未放的花朵。《玉篇·艸部》：“蕾，蓓蕾，花綻皃。”*唐**王惲*《小園即事》：“未放薔花金作蕾，已開梨蕊雪為團。”*宋**楊萬里*《九日郡中送白菊》：“一夜西風開瘦蕾，兩年南海伴重陽。”*元**王冕*《梅花》：“朔風吹寒朱蕾裂，千花萬花開白雪。”</w:t>
        <w:br/>
      </w:r>
    </w:p>
    <w:p>
      <w:r>
        <w:t>蕿##蕿</w:t>
        <w:br/>
        <w:br/>
        <w:t>同“萱”。《説文·艸部》：“藼，令人忘憂艸也。蕿，或从煖。萱，或从宣。”</w:t>
        <w:br/>
      </w:r>
    </w:p>
    <w:p>
      <w:r>
        <w:t>薁##薁</w:t>
        <w:br/>
        <w:br/>
        <w:t>《説文》：“薁，嬰薁也。从艸，奥聲。”</w:t>
        <w:br/>
        <w:br/>
        <w:t>yù　《廣韻》於六切，入屋影。沃部。</w:t>
        <w:br/>
        <w:br/>
        <w:t>（1）〔蘡薁〕见“蘡”。</w:t>
        <w:br/>
        <w:br/>
        <w:t>（2）郁李，又名唐棣、车下李。蔷薇科。落叶小灌木。花叶、实都如李而形小，果味酸，肉少核大，仁可入药。《漢書·司馬相如傳》：“隱夫薁棣，荅遝離支。”*顔師古*注：“隱夫，未詳。薁，即今之郁李也。棣，今之山櫻桃。”*北周**庾信*《小園賦》：“棗酸梨酢，桃榹李薁。”</w:t>
        <w:br/>
      </w:r>
    </w:p>
    <w:p>
      <w:r>
        <w:t>薂##薂</w:t>
        <w:br/>
        <w:br/>
        <w:t>薂（一）xí　《廣韻》胡狄切，入錫匣。藥部。</w:t>
        <w:br/>
        <w:br/>
        <w:t>莲子。《爾雅·釋草》：“的，薂。”*郭璞*注：“即蓮實。”</w:t>
        <w:br/>
        <w:br/>
        <w:t>（二）xiào　《集韻》胡了切，上篠匣。</w:t>
        <w:br/>
        <w:br/>
        <w:t>同“芍”。荸荠。《集韻·筱韻》：“芍，艸名。《説文》：‘𦽏茈也。’或从敫。”</w:t>
        <w:br/>
      </w:r>
    </w:p>
    <w:p>
      <w:r>
        <w:t>薃##薃</w:t>
        <w:br/>
        <w:br/>
        <w:t>薃hào　《廣韻》胡老切，上晧匣。宵部。</w:t>
        <w:br/>
        <w:br/>
        <w:t>〔薃侯〕莎草的别名。《爾雅·釋草》：“薃侯，莎；其實媞。”</w:t>
        <w:br/>
      </w:r>
    </w:p>
    <w:p>
      <w:r>
        <w:t>薄##薄</w:t>
        <w:br/>
        <w:br/>
        <w:t>《説文》：“薄，林薄也。一曰蠶薄。从艸，溥聲。”</w:t>
        <w:br/>
        <w:br/>
        <w:t>（一）bó　《廣韻》傍各切，入鐸並。鐸部。</w:t>
        <w:br/>
        <w:br/>
        <w:t>（1）草木密集丛生处。《説文·艸部》：“薄，林薄也。”*段玉裁*注：“《吴都賦》：‘傾藪薄。’*劉*注曰：‘薄，不入之叢也。’按：林木相迫不可入曰薄。”《楚辭·九章·涉江》：“露申辛夷，死林薄兮。”*王逸*注：“叢木曰林，草木交錯曰薄。”《淮南子·俶真》：“夫鳥飛千仞之上，獸走叢薄之中。”*高誘*注：“聚木曰叢，深草曰薄。”*三國**魏**曹植*《七啟》：“搜林索險，探薄窮阻。”</w:t>
        <w:br/>
        <w:br/>
        <w:t>（2）迫近；接近。如：薄暮；薄海。《書·益稷》：“外薄四海，咸建五長。”《楚辭·九章·涉江》：“腥臊並御，芳不得薄兮。”*洪興祖*補注：“薄，迫也，逼近之意。”*元**楊維楨*《趙氏詩録序》：“而欲上下*陶*、*杜*、二*李*，薄乎《騷》、《雅》，亦落落乎其難哉！”</w:t>
        <w:br/>
        <w:br/>
        <w:t>（3）急；紧迫。《戰國策·韓策二》：“吾得為役之日淺，事今薄，奚敢有請？”*鮑彪*注：“薄，猶迫。”《漢書·嚴助傳》：“王居遠，事薄遽，不與王同其計。”*顔師古*注：“薄，迫。遽，速也。”</w:t>
        <w:br/>
        <w:br/>
        <w:t>（4）停止；依附。《楚辭·九辯》：“去鄉離家兮倈遠客，超逍遥兮今焉薄？”*王逸*注：“欲止無賢，皆讒賊也。”《戰國策·楚策二》：“寡人卧不安席，食不甘味，心摇摇如懸旌，而無所終薄。”《水經注·江水》：“昔洪水之時，人薄舟崖側，以餘燼埵之巖側。”</w:t>
        <w:br/>
        <w:br/>
        <w:t>（5）物体厚度小（口语读báo）。《詩·小雅·小旻》：“如履薄冰。”《新書·連語》：“牆薄咫亟壞，繒薄咫亟裂，器薄咫亟毁。”*宋**沈括*《夢溪筆談·技藝》：“有布衣*畢昇*，又為活版，其法用膠泥刻字，薄如錢唇。”</w:t>
        <w:br/>
        <w:br/>
        <w:t>（6）轻微；小。《易·繫辭下》：“德薄而位尊，知小而謀大，力小而任重，鮮不及矣。”《顔氏家訓·勉學》：“諺曰：‘積財千萬，不如薄伎在身。’”*唐**杜甫*《秋興八首》之三：“*匡衡*抗疏功名薄，*劉向*傳經心事違。”</w:t>
        <w:br/>
        <w:br/>
        <w:t>（7）数量少。《漢書·東方朔傳》：“令待詔公車，奉禄薄，未得省見。”*宋**范成大《*冬舂行》：“去年薄收飯不足。”</w:t>
        <w:br/>
        <w:br/>
        <w:t>（8）淡弱。与“浓”相对（口语读báo）。《莊子·胠篋》：“*魯*酒薄而*邯鄲*圍。”*唐**李賀*《昌谷讀書示巴童》：“蟲響燈光薄，宵寒藥氣濃。”*宋**李清照*《醉花陰》：“薄霧濃雲愁永晝，瑞腦消金獸。”</w:t>
        <w:br/>
        <w:br/>
        <w:t>（9）土质贫瘠（口语读báo）。《左傳·成公六年》：“*郇瑕氏*土薄水淺，其惡易覯。”《齊民要術·種穀》：“《氾勝之書》曰：‘薄田不能糞者，以原蠶矢雜禾種種之，則禾不蟲。’”*元**王禎*《農書·農桑通訣·播種篇》：“地不厭良，薄即糞之。”</w:t>
        <w:br/>
        <w:br/>
        <w:t>（10）粗陋。《後漢書·羊續傳》：“常敝衣薄食，車馬羸敗。”*南朝**梁武帝*《禁屠令》：“菲衣薄食，請自孤始。”*宋**歐陽*修《答聖俞》：“濕薪熒熒煮薄茗，四顧壁立空無遺。”</w:t>
        <w:br/>
        <w:br/>
        <w:t>⑪命运不幸。《列子·力命》：“夫*北宫子*厚於德，薄於命。”*宋**蘇軾*《薄命佳人》：“自古佳人多命薄，閉門春盡楊花落。”</w:t>
        <w:br/>
        <w:br/>
        <w:t>⑫不厚道。《孟子·萬章下》：“故聞*柳下惠*之風者，鄙夫寬，薄夫敦。”《史記·商君列傳論》：“*商君*，其天資刻薄人也。”*司馬貞*索隱：“刻謂用刑深刻；薄謂棄仁義，不悃誠也。”《漢書·藝文志》：“皆感於哀樂，緣事而發，亦可以觀風俗，知薄厚云。”</w:t>
        <w:br/>
        <w:br/>
        <w:t>⑬减轻；减损。《孟子·梁惠王上》：“省刑罰，薄税斂。”《史記·貨殖列傳》：“能薄飲食，忍嗜欲，節衣服。”《金史·承裕傳》：“*承裕*兵大潰……薄其罪，除名而已。”</w:t>
        <w:br/>
        <w:br/>
        <w:t>⑭轻视，看不起。如：厚此薄彼。《史記·孫子吴起列傳》：“其母死，*起*終不歸。*曾子*薄之。”《漢書·張安世傳》：“薄朕忘故，非所望也。”*顔師古*注：“薄猶嫌也。”《紅樓夢》第十六回：“可恨我小幾歲年紀，若早生二三十年，如今這些老人家也不薄我没見世面了。”</w:t>
        <w:br/>
        <w:br/>
        <w:t>⑮晦暗。《史記·天官書》：“日月薄蝕。”*裴駰*集解：“*孟康*曰：‘日月無光曰薄。’*韋昭*曰：‘氣往迫之為薄，虧毁為蝕。’”</w:t>
        <w:br/>
        <w:br/>
        <w:t>⑯敷，涂饰。《史記·禮書》“鮫韅彌龍”*南朝**宋**裴駰*集解引徐廣曰：“乘輿車，金薄璆龍為輿倚較。”*司馬貞*索隱：“*劉*氏云：‘薄猶飾也。’”*晋**法顯*《佛國記》：“有僧伽藍，名*王新寺*……梁柱、户扇、窗牖，皆以金薄。”</w:t>
        <w:br/>
        <w:br/>
        <w:t>⑰束缚。《釋名·釋言語》：“縛，薄也，使相薄著也。”《潛夫論·交際》：“此處子之覊薄，貧賤之苦酷也。”</w:t>
        <w:br/>
        <w:br/>
        <w:t>⑱努力。《方言》卷一：“薄，勉也。*秦*、*晋*曰釗或曰薄，故其鄙語曰薄努，猶勉努也。”*郭璞*注：“如今人言努力也。”《管子·輕重戊》：“父老歸而治生，丁壯者歸而薄業。”</w:t>
        <w:br/>
        <w:br/>
        <w:t>⑲惧怕。《大戴禮記·文王官人》：“懼色薄然以下，憂悲之色纍然而静。”</w:t>
        <w:br/>
        <w:br/>
        <w:t>⑳买。《廣雅·釋詁三》：“薄，買也。”</w:t>
        <w:br/>
        <w:br/>
        <w:t>㉑帘子。后作“箔”。《爾雅·釋宫》：“屋上薄謂之筄。”*郝懿行*義疏：“薄即簾也，以葦為之，或以竹。”《莊子·達生》：“有*張毅*者，高門縣薄，無不走也。”*成玄英*疏：“高門，富貴之家也。縣薄，垂簾也。”《禮記·曲禮上》：“帷薄之外不趨，堂上不趨，執玉不趨。”</w:t>
        <w:br/>
        <w:br/>
        <w:t>㉒蚕帘，养蚕用具，像席子或筛子，用苇、竹编成。后作“箔”。《方言》卷五：“薄，*宋*、*魏*、*陳*、*楚*、*江*、*淮*之間謂之䒼，或謂之麯，自*關*而西謂之薄。”《史記·周勃世家》：“*勃*以織薄曲為生。”*司馬貞*索隱：“謂*勃*本以織蠶薄為生業也。”</w:t>
        <w:br/>
        <w:br/>
        <w:t>㉓通“欂”。壁柱。*清**朱駿聲*《説文通訓定聲·豫部》：“薄，叚借為欂。”《墨子·備城門》：“門扇薄植。”*孫詒讓*閒詁：“*畢*云：《説文》云：‘欂，壁柱。’‘植，户植也。’薄，假音字。”</w:t>
        <w:br/>
        <w:br/>
        <w:t>㉔通“博”。搏击。*清**朱駿聲*《説文通訓定聲·豫部》：“薄，叚借為博。”《文選·張衡〈東京賦〉》：“薄狩于*敖*，既璅璅焉。”*李善*注引*薛綜*曰：“《詩》曰：建旐設旄，薄獸于*敖*。”按：今《詩·小雅·車攻》作“博”。《淮南子·兵略》：“擊之若雷，薄之若風。”《南史·臧質傳》：“*魏*軍乃肉薄登城。”</w:t>
        <w:br/>
        <w:br/>
        <w:t>㉕助词。用于句首，相当于“夫”、“且”。《詩·周南·芣苢》：“采采芣苢，薄言采之。”*毛*傳：“薄，辭也。”又《葛覃》：“薄汙我私，薄澣我衣。”*戴震*補注：“薄猶且也。”*晋**陶潛*《與殷晋安别》：“去歲家南里，薄作少時鄰。”</w:t>
        <w:br/>
        <w:br/>
        <w:t>㉖通“亳”。古地名。《荀子·議兵》：“古者*湯*以*薄*，*武王滈*，皆百里之地也。”*楊倞*注：“*薄*與*亳*同，*滈*與*鎬*同。”</w:t>
        <w:br/>
        <w:br/>
        <w:t>㉗姓。《通志·氏族略五》：“*薄*氏，《風俗通》：*衛*賢人*薄疑*；*漢高帝**薄夫人*。”</w:t>
        <w:br/>
        <w:br/>
        <w:t>（二）bù　《集韻》伴姥切，上姥並。</w:t>
        <w:br/>
        <w:br/>
        <w:t>〔蓾薄〕草名。《集韻·姥韻》：“薄，蓾薄，艸也。”</w:t>
        <w:br/>
        <w:br/>
        <w:t>（三）bò</w:t>
        <w:br/>
        <w:br/>
        <w:t>〔薄荷〕唇形科。多年生草本。叶和茎有清凉味，可入药。</w:t>
        <w:br/>
      </w:r>
    </w:p>
    <w:p>
      <w:r>
        <w:t>薅##薅</w:t>
        <w:br/>
        <w:br/>
        <w:t>《説文》：“薅，拔去田艸也。从蓐，好省聲。𦵢，籀文薅省。茠，薅或从休。《詩》曰：‘既茠荼蓼。’”</w:t>
        <w:br/>
        <w:br/>
        <w:t>hāo　《廣韻》呼毛切，平豪曉。幽部。</w:t>
        <w:br/>
        <w:br/>
        <w:t>（1）拔去杂草。《説文·艸部》：“薅，拔去田艸也。”《詩·周頌·良耜》：“其鎛斯趙，以薅荼蓼。”《齊民要術·水稻》：“稻苗漸長，復須薅。”原注：“拔草曰薅。”*柳青*《创业史》第二十六章：“*生禄*把手里薅下的一把杂草使劲塞到秧田的污泥里头。”</w:t>
        <w:br/>
        <w:br/>
        <w:t>（2）拔掉。《兒女英雄傳》第二十五回：“師傅又錯了？師傅錯了，薅你師傅的鬍子好不好？”</w:t>
        <w:br/>
      </w:r>
    </w:p>
    <w:p>
      <w:r>
        <w:t>薆##薆</w:t>
        <w:br/>
        <w:br/>
        <w:t>薆ài　《廣韻》烏代切，去代影。微部。</w:t>
        <w:br/>
        <w:br/>
        <w:t>（1）隐蔽；遮掩。《方言》卷六：“掩、翳，薆也。”*郭璞*注：“謂蔽薆也。《詩》曰：‘薆而不見。’”按：今《詩·邶風·静女》作“愛”。《爾雅·釋言》：“薆，隱也。”*郭璞*注：“謂隱蔽。”*南朝**齊**王融*《餞謝文學離夜》：“離軒思黄鳥，分渚薆青莎。”《晋書·樂志上》：“祇之出，薆若有。”*清**王闓運*《莫姬哀詞》：“婉娩相聞，音塵不薆。”</w:t>
        <w:br/>
        <w:br/>
        <w:t>（2）草木茂密貌。《集韻·代韻》：“薆，草木盛皃。”*三國**魏**曹植*《臨觀賦》：“丘陵崛兮松柏青，南園薆兮果載榮。”</w:t>
        <w:br/>
        <w:br/>
        <w:t>（3）香。也作“馤”。《文選·司馬相如〈上林賦〉》：“晻薆咇茀，肸蠁布寫。”*李善*注：“《説文》曰：馣馤，香氣奄藹也。馣與唵，馤與薆，音義同。”*南朝**梁**江淹*《蕭道成誄》：“譽馥區中，道薆*岷*外。”*清**王闓運*《丁文誠誄》：“薆流風之可接，亦絶代而無倫。”</w:t>
        <w:br/>
      </w:r>
    </w:p>
    <w:p>
      <w:r>
        <w:t>薇##薇</w:t>
        <w:br/>
        <w:br/>
        <w:t>《説文》：“薇，菜也，似藿。从艸，微聲。𦵨，籀文薇省。”</w:t>
        <w:br/>
        <w:br/>
        <w:t>wēi　《廣韻》無非切，平微微。又武悲切。微部。</w:t>
        <w:br/>
        <w:br/>
        <w:t>（1）野豌豆。豆科。一年或二年生草本。嫩茎，叶可食。《説文·艸部》：“薇，菜也，似藿。”*朱駿聲*通訓定聲：“《爾雅·釋草》：‘薇，垂水。’《詩·草蟲》：‘言采其薇。’*陸*疏：‘山菜也。’按：山厓水濱皆生之，即野豌豆也。《儀禮·公食禮》：鉶芼，豕以薇，是薇可芼羹，其媆梢亦可生食。《史記·伯夷傳》‘采薇而食之’《索隱》：‘（薇）蕨（也）。’誤。”《本草綱目·菜部·薇》：“*時珍*曰：薇生麥田中，原澤亦有，故《詩》云‘山有蕨薇’，非水草也。即今野豌豆，*蜀*人謂之巢菜。蔓生，莖葉氣味皆似豌豆，其藿作蔬、入羹皆宜。”</w:t>
        <w:br/>
        <w:br/>
        <w:t>（2）蔷薇。*宋**周密*《天香》：“碧腦浮冰，紅薇染露。”</w:t>
        <w:br/>
      </w:r>
    </w:p>
    <w:p>
      <w:r>
        <w:t>薈##薈</w:t>
        <w:br/>
        <w:br/>
        <w:t>〔荟〕</w:t>
        <w:br/>
        <w:br/>
        <w:t>《説文》：“薈，艸多皃。从艸，會聲。《詩》曰：‘薈兮蔚兮。’”</w:t>
        <w:br/>
        <w:br/>
        <w:t>huì　《廣韻》烏外切，去泰影。月部。</w:t>
        <w:br/>
        <w:br/>
        <w:t>（1）草木茂盛貌。《説文·艸部》：“薈，艸多皃。”《詩·曹風·候人》：“薈兮蔚兮，南山朝隮。”*朱熹*注：“薈、蔚，草木盛多之貌。”《文選·郭璞〈江賦〉》：“涯灌芊萰，潛薈葱蘢。”*李善*注：“潛薈，水中茂盛也。”*宋**李格非*《洛陽名園記·水北胡氏園》：“林木薈蔚，煙雲掩映。”</w:t>
        <w:br/>
        <w:br/>
        <w:t>（2）遮蔽；隐翳。如：翳荟。《廣雅·釋詁一》：“薈，翳也。”又《釋詁二》：“薈，障也。”《新唐書·吐蕃傳下》：“*土梨樹*林薈巖阻，兵易詭伏，不如*平涼*夷漫坦直，且近*涇*，緩急可保也。”</w:t>
        <w:br/>
        <w:br/>
        <w:t>（3）聚集；会聚。如：荟萃；荟集。*清**段玉裁*《説文解字注·艸部》：“薈，引伸為凡物薈萃之義。”*唐**杜甫*《八哀詩》之七：“貫穿無遺恨，薈蕞何技癢。”*康有为*《大同书》：“荟东西诸哲之心肝精英而酣饮之。”</w:t>
        <w:br/>
      </w:r>
    </w:p>
    <w:p>
      <w:r>
        <w:t>薉##薉</w:t>
        <w:br/>
        <w:br/>
        <w:t>《説文》：“薉，蕪也。从艸，歲聲。”</w:t>
        <w:br/>
        <w:br/>
        <w:t>huì　《廣韻》於廢切，去廢影。月部。</w:t>
        <w:br/>
        <w:br/>
        <w:t>（1）荒芜；杂草多。《説文·艸部》：“薉，蕪也。”《荀子·天論》：“田薉稼惡，糴貴民飢。”《資治通鑑·晋武帝咸寧二年》：“*臨平湖*自*漢*末薉塞。長老言：‘此湖塞，天下亂；此湖開，天下平。’”*元**王禎*《農書·墾耕篇》：“若諸色種子，年年揀浄，别無稗莠，數年之間，可無荒薉。”</w:t>
        <w:br/>
        <w:br/>
        <w:t>（2）杂草。《周禮·考工記·總叙》“*粤*之無鎛也”*漢**鄭玄*注：“*粤*地塗泥，多草薉。”《齊民要術·種穀》：“薉若盛者，先鋤一遍，然後納種，乃佳也。”*唐**柳宗元*《永州崔中丞萬石堂記》：“於是刳闢朽壤，翦焚榛薉。”</w:t>
        <w:br/>
        <w:br/>
        <w:t>（3）恶行。《玉篇·艸部》：“薉，行之惡也。”</w:t>
        <w:br/>
        <w:br/>
        <w:t>（4）同“穢”。肮脏，不干净。《荀子·王霸》：“涂薉則塞。”《楚辭·劉向〈九歎·愍命〉》：“情純潔而罔薉兮。”《清史稿·列女傳一》：“躬薉賤，十餘年不息。”</w:t>
        <w:br/>
        <w:br/>
        <w:t>（5）古代少数民族名。《集韻·廢韻》：“獩，*獩貊*，東夷國名。通作薉。”《漢書·夏侯勝傳》：“東定*薉*、*貉*、*朝鮮*。”*顔師古*注引*張晏*曰：“*薉*也，*貉*也，在*遼東*之東。”</w:t>
        <w:br/>
      </w:r>
    </w:p>
    <w:p>
      <w:r>
        <w:t>薊##薊</w:t>
        <w:br/>
        <w:br/>
        <w:t>〔蓟〕</w:t>
        <w:br/>
        <w:br/>
        <w:t>《説文》：“薊，芺也。从艸，魝聲。”</w:t>
        <w:br/>
        <w:br/>
        <w:t>jì　《廣韻》古詣切，去霽見。月部。</w:t>
        <w:br/>
        <w:br/>
        <w:t>（1）菊科植物。多年生草本。全株有硬刺，密被白色软毛。头状花序顶生。初夏开紫红花。野生于路旁或坡地。全草入药。另有小蓟，又称刺蓟、刺儿菜。功能止血、凉血，和大蓟相同。古称蓟类的植物还包括白术、苍术等。《爾雅·釋草》：“术，山薊。楊，枹薊。”*邢昺*疏：“此辨薊生山中及平地者名也。生平地者即名薊，生山中者一名术。”《説文·艸部》：“薊，芺也。”</w:t>
        <w:br/>
        <w:br/>
        <w:t>（2）古州名。*唐**开元*十八年置。治所在*渔阳*（今*天津市**蓟县*）。*清**顧祖禹*《讀史方輿紀要·直隸二·順天府》：“*薊州*，*戰國*時*燕*地，*秦*置*漁陽郡*……*唐*初郡廢屬*幽州*，*開元*十八年析置*薊州*，*天寶*初曰*漁陽郡*，*乾元*初復曰*薊州*。*遼*因之……*金*亦曰*薊州*，屬*中都路*。*元*屬*大都路*，*明*仍為*薊州*。”</w:t>
        <w:br/>
        <w:br/>
        <w:t>（3）古县名。*秦*置。治所在今*北京市*西南。*清**顧祖禹*《讀史方輿紀要·直隸二·順天府》：“*大興縣*，附郭在城内東北隅，*秦*置*薊縣*，*漢*以後因之，州郡皆治此。*遼*改曰*薊北縣*，又改為*析津縣*，*金**貞元*二年改曰*大興*。”</w:t>
        <w:br/>
        <w:br/>
        <w:t>（4）县名。在*天津市*北部，邻接*北京市*和*河北省*。*秦*置*无终县*，*隋*改*渔阳县*，*明*入*蓟州*。1913年改*蓟县*。</w:t>
        <w:br/>
        <w:br/>
        <w:t>（5）姓。《廣韻·霽韻》：“薊，姓。*後漢*有*薊子訓*。”</w:t>
        <w:br/>
      </w:r>
    </w:p>
    <w:p>
      <w:r>
        <w:t>薋##薋</w:t>
        <w:br/>
        <w:br/>
        <w:t>《説文》：“薋，艸多皃。从艸，資聲。”</w:t>
        <w:br/>
        <w:br/>
        <w:t>（一）cí　《廣韻》疾資切，平脂從。脂部。</w:t>
        <w:br/>
        <w:br/>
        <w:t>（1）（草）多；聚积。《説文·艸部》：“薋，艸多皃。”*徐鍇*繫傳：“薋，猶積也。”*段玉裁*注：“《離騷》曰：‘薋菉葹以盈室兮’，*王*注：‘薋，蒺蔾也。’……據*許*君説，正謂多積菉葹盈室，薋非艸名……蒺蔾之字，《説文》作薺，今《詩》作茨，*叔師*所據《詩》作薋，皆假借字耳。”</w:t>
        <w:br/>
        <w:br/>
        <w:t>（2）古县名。*汉*置。在今*河北省**遵化市*境。《漢書·地理志下》：“*右北平郡*，縣十六：……*薋*（都尉治）。”</w:t>
        <w:br/>
        <w:br/>
        <w:t>（二）zī　《集韻》津私切，平脂精。</w:t>
        <w:br/>
        <w:br/>
        <w:t>（1）白及。兰科。多年生草本。地下有指状分歧肥厚的块茎。块茎含黏液质和淀粉等。块茎入药。《廣雅·釋草》：“白苙、𦬖，薋也。”*王念孫*疏證：“白苙即白及也……白苙，以根白得名也。根有三角，故一名𦬖，一名薋。”</w:t>
        <w:br/>
        <w:br/>
        <w:t>（2）水菜名。《集韻·脂韻》：“薋，菜生水中。”</w:t>
        <w:br/>
      </w:r>
    </w:p>
    <w:p>
      <w:r>
        <w:t>薌##薌</w:t>
        <w:br/>
        <w:br/>
        <w:t>〔芗〕</w:t>
        <w:br/>
        <w:br/>
        <w:t>《説文新附》：“薌，穀氣也。从艸，鄉聲。”</w:t>
        <w:br/>
        <w:br/>
        <w:t>（一）xiāng　《廣韻》許良切，平陽曉。陽部。</w:t>
        <w:br/>
        <w:br/>
        <w:t>（1）同“香”。1.谷类的香气。《説文新附·艸部》：“薌，穀氣也。”《玉篇·艸部》：“薌，穀氣。亦作香。”《禮記·曲禮下》：“凡祭宗廟之禮：……水曰清滌，酒曰清酌，黍曰薌合，粱曰薌萁。”*孔穎達*疏：“夫穀秫者曰黍，秫既軟而相合，氣息又香，故曰薌合也。”*孫希旦*集解：“*陳*氏*祥道*曰：‘粱曰薌萁者，非獨米之芳烈，其萁梗亦有香氣也。’”按：《周禮·春官·大祝》*鄭玄*注引作“黍曰香合，粱曰香萁”。又泛指芳香。《禮記·内則》：“鉅鑊湯，以小鼎薌脯於其中。”*鄭玄*注：“薌脯，謂煮豚若羊於小鼎中，使之香美也。”2.有香味的原料或制成品。*宋**蘇軾*《司馬温公神道碑》：“炷薌於手項以送公葬者凡百餘人。”</w:t>
        <w:br/>
        <w:br/>
        <w:t>（2）用作调料的香菜。《禮記·内則》：“魴鱮烝，雛燒，雉，薌無蓼。”*鄭玄*注：“薌，蘇荏之屬也。”</w:t>
        <w:br/>
        <w:br/>
        <w:t>（二）xiǎng　《集韻》許兩切，上養曉。</w:t>
        <w:br/>
        <w:br/>
        <w:t>通“響”。声响。《類篇·艸部》：“薌，又許兩切。響或作薌，聲也。”《漢書·揚雄傳上》：“薌呹肸以掍根兮，聲駍隱而歷鍾。”*顔師古*注：“又言風之動樹，聲響振起衆根合……薌，讀與響同。”</w:t>
        <w:br/>
      </w:r>
    </w:p>
    <w:p>
      <w:r>
        <w:t>薍##薍</w:t>
        <w:br/>
        <w:br/>
        <w:t>《説文》：“薍，𦵹也。从艸，亂聲。八月薍為葦也。”</w:t>
        <w:br/>
        <w:br/>
        <w:t>（一）wàn　《廣韻》五患切，去諫疑。元部。</w:t>
        <w:br/>
        <w:br/>
        <w:t>初生的荻。《爾雅·釋草》：“菼，薍。”*郭璞*注：“似葦而小，實中，*江*東呼為烏蓲。”《説文·艸部》：“薍，𦵹也。”《詩·衛風·碩人》“葭菼揭揭”*唐**孔穎達*疏引*陸璣*疏：“薍，或謂之荻，至秋堅成，則謂之萑。”*唐**韓愈*《酬崔十六少府三十韻》：“行當自劾去，漁釣老葭薍。”</w:t>
        <w:br/>
        <w:br/>
        <w:t>（二）luàn　《集韻》盧玩切，去换來。</w:t>
        <w:br/>
        <w:br/>
        <w:t>〔薍子〕小蒜的根。《集韻·换韻》：“薍，小蒜根曰薍子。”*宋**唐慎微*《政和證類本草·菜部·蒜》引*陶弘景*《名醫别録》：“小蒜生葉時，可煮和食。至五月葉枯，取根名薍子，正爾噉之，亦甚熏臭。味辛，性熱，主中冷、霍亂，煮飲之。”</w:t>
        <w:br/>
      </w:r>
    </w:p>
    <w:p>
      <w:r>
        <w:t>薎##薎</w:t>
        <w:br/>
        <w:br/>
        <w:t>薎同“蔑”。《字彙·艸部》：“薎，與蠛同。”《正字通·艸部》：“薎，按：蔑或作☀。从伐者，戍之變體也。……舊本引史傳改作薎，附《艸部》，汎云同蠛，𠀤非。”《漢書·司馬相如傳下》：“薎蒙踊躍騰而狂趭。”*顔師古*注引*張揖*曰：“薎蒙，飛揚也。”*南朝**齊**孔稚珪*《北山移文》：“其始至也，將欲排*巢父*，拉*許由*，傲百氏，薎王侯。”</w:t>
        <w:br/>
      </w:r>
    </w:p>
    <w:p>
      <w:r>
        <w:t>薏##薏</w:t>
        <w:br/>
        <w:br/>
        <w:t>薏yì　《廣韻》於力切，入職影。職部。</w:t>
        <w:br/>
        <w:br/>
        <w:t>莲子心，即莲子中的青嫩胚芽。《爾雅·釋草》：“荷，芙蕖……其實蓮，其根藕，其中的，的中薏。”*邢昺*疏引*陸璣*曰：“的中有青為薏，味甚苦。”*宋**洪咨夔*《念奴嬌·老人用僧仲殊韻詠荷花横披謹和》：“雪藕逢絲，擘蓮見薏。”</w:t>
        <w:br/>
      </w:r>
    </w:p>
    <w:p>
      <w:r>
        <w:t>薐##薐</w:t>
        <w:br/>
        <w:br/>
        <w:t>薐léng　《玉篇》勒登切。</w:t>
        <w:br/>
        <w:br/>
        <w:t>〔菠薐〕菠菜。《玉篇·艸部》：“薐，菠薐。”</w:t>
        <w:br/>
      </w:r>
    </w:p>
    <w:p>
      <w:r>
        <w:t>薑##薑</w:t>
        <w:br/>
        <w:br/>
        <w:t>〔姜〕</w:t>
        <w:br/>
        <w:br/>
        <w:t>jiāng　《廣韻》居良切，平陽見。陽部。</w:t>
        <w:br/>
        <w:br/>
        <w:t>姜科。多年生草本作一年生栽培。根茎肥大，呈不规则块状，有辛辣味，可作蔬菜、调料，并供药用。《集韻·陽韻》：“䕬，《説文》：‘禦溼之菜。’或省。”《論語·鄉黨》：“不撤薑食，不多食。”《吕氏春秋·本味》：“和之美者：*陽樸*之薑，*招摇*之桂。”*宋**陸游*《新凉》：“菰首初離水，薑芽淺漬糟。”</w:t>
        <w:br/>
      </w:r>
    </w:p>
    <w:p>
      <w:r>
        <w:t>薒##薒</w:t>
        <w:br/>
        <w:br/>
        <w:t>薒càn　《廣韻》蒼案切，去翰清。</w:t>
        <w:br/>
        <w:br/>
        <w:t>草名。可作席。《類篇·艸部》：“薒，艸名。可為蓆。”</w:t>
        <w:br/>
      </w:r>
    </w:p>
    <w:p>
      <w:r>
        <w:t>薓##薓</w:t>
        <w:br/>
        <w:br/>
        <w:t>《説文》：“薓，人薓。藥艸，出*上黨*。从艸，𣹰聲。”*朱駿聲*通訓定聲：“字亦作蔘、作葠。今俗以參為之。”</w:t>
        <w:br/>
        <w:br/>
        <w:t>shēn　《廣韻》所今切，平侵生。侵部。</w:t>
        <w:br/>
        <w:br/>
        <w:t>药草名。人参、党参等的总称。后作“參”。《説文·艸部》：“薓，人薓。藥艸，出*上黨*。”*王筠*句讀：“*玄應*引作‘苦艸也’，蓋謂其味初苦而後甘也。《急就篇》*顔*注：‘參，謂人參、丹參、紫參、元參、沙參、苦參也。’”</w:t>
        <w:br/>
      </w:r>
    </w:p>
    <w:p>
      <w:r>
        <w:t>薔##薔</w:t>
        <w:br/>
        <w:br/>
        <w:t>〔蔷〕</w:t>
        <w:br/>
        <w:br/>
        <w:t>《説文》：“薔，薔虞，蓼。从艸，嗇聲。”*雷浚*外編：“薔虞，蓼。从艸，嗇聲，所力切。蘠靡，虋冬也。从艸，牆聲，賤羊切。二字截然不同。……薔薇之薔，為蘠之俗省，適與薔虞之薔相犯，俗字往往有此。”</w:t>
        <w:br/>
        <w:br/>
        <w:t>（一）sè　《廣韻》所力切，入職生。職部。</w:t>
        <w:br/>
        <w:br/>
        <w:t>（1）蓼科植物名。《爾雅·釋草》：“薔，虞蓼。”*郭璞*注：“虞蓼，澤蓼。”*邢昺*疏：“即蓼之生水澤者也。”</w:t>
        <w:br/>
        <w:br/>
        <w:t>（2）草名。《管子·地員》：“山之材，其草兢與薔。”*尹知章*注：“音嗇。草名。”</w:t>
        <w:br/>
        <w:br/>
        <w:t>（3）姓。《潛夫論·志氏姓》：“*帝堯*之後有*薔*氏。”</w:t>
        <w:br/>
        <w:br/>
        <w:t>（二）qiáng　《廣韻》在良切，平陽從。</w:t>
        <w:br/>
        <w:br/>
        <w:t>〔薔薇〕蔷薇科。落叶灌木。茎硬多刺。羽状复叶。初夏开花，有单瓣、复瓣之别，色有红、粉红、白、黄等多种，甚美丽，为著名观赏植物。《廣韻·陽韻》：“薔，薔薇。”*晋**陶潛*《問來使》：“薔薇葉已抽，秋蘭氣當馥。”*唐**李白*《憶東山》：“不向東山久，薔薇幾度花。”*宋**張炎*《高陽臺·西湖春感》：“東風且伴薔薇住，到薔薇，春已堪憐。”</w:t>
        <w:br/>
      </w:r>
    </w:p>
    <w:p>
      <w:r>
        <w:t>薕##薕</w:t>
        <w:br/>
        <w:br/>
        <w:t>《説文》：“薕，蒹也。从艸，廉聲。”</w:t>
        <w:br/>
        <w:br/>
        <w:t>lián　《廣韻》力鹽切，平鹽來。又勒兼切。談部。</w:t>
        <w:br/>
        <w:br/>
        <w:t>未开花的荻。《説文·艸部》：“薕，蒹也。”《玉篇·艸部》：“蒹，荻也。”</w:t>
        <w:br/>
      </w:r>
    </w:p>
    <w:p>
      <w:r>
        <w:t>薖##薖</w:t>
        <w:br/>
        <w:br/>
        <w:t>《説文》：“薖，艸也。从艸，過聲。”</w:t>
        <w:br/>
        <w:br/>
        <w:t>kē　《廣韻》苦禾切，平戈溪。歌部。</w:t>
        <w:br/>
        <w:br/>
        <w:t>（1）草名。《説文·艸部》：“薖，艸也。”</w:t>
        <w:br/>
        <w:br/>
        <w:t>（2）宽大貌。《詩·衛風·考槃》：“考槃在阿，碩人之薖。”*毛*傳：“薖，寬大貌。”*陸德明*釋文：“薖，《韓詩》作𠏀。𠏀，美貌。”*宋**蘇轍*《陪杜充張恕鴻慶宫避暑》：“飯細經脣滑，茶新到腹薖。”</w:t>
        <w:br/>
      </w:r>
    </w:p>
    <w:p>
      <w:r>
        <w:t>薗##薗</w:t>
        <w:br/>
        <w:br/>
        <w:t>薗同“園”。《篇海類編·花木類·艸部》：“薗，與園義同。”《字彙·艸部》：“薗，同園。”*南朝**宋**劉義恭*《謝柿啓》：“垂賚*華林薗*柿，味滋殊絶。”《敦煌變文集·太子成道經》：“後薗之内，有一靈樹，號曰無憂。”</w:t>
        <w:br/>
      </w:r>
    </w:p>
    <w:p>
      <w:r>
        <w:t>薘##薘</w:t>
        <w:br/>
        <w:br/>
        <w:t>薘dá　《廣韻》唐割切，入曷定。</w:t>
        <w:br/>
        <w:br/>
        <w:t>车前草。《廣韻·曷韻》：“薘，馬舄，草名。”</w:t>
        <w:br/>
      </w:r>
    </w:p>
    <w:p>
      <w:r>
        <w:t>薙##薙</w:t>
        <w:br/>
        <w:br/>
        <w:t>《説文》：“薙，除艸也。《明堂月令》曰：‘季夏燒薙。’从艸，雉聲。”</w:t>
        <w:br/>
        <w:br/>
        <w:t>（一）tì　《廣韻》他計切，去霽透。又徐姊切，直几切。脂部。</w:t>
        <w:br/>
        <w:br/>
        <w:t>（1）除草。《周禮·秋官序·薙氏》：“薙氏下士二人，徒二十人。”*鄭玄*注：“書薙或作夷。*鄭司農*云：‘掌殺草。故《春秋傳》曰：如農夫之務去草，芟夷蕰崇之。’……*玄*謂薙讀如鬀小兒頭之鬀。書或作夷。此皆翦草也。”《南齊書·高帝本紀上》：“古墟曩隧，時有湮移，深松茂草，或致刊薙。”《資治通鑑·唐昭宗天復二年》：“*朱全忠*遣人薙城外草以困城中。”*胡三省*注：“薙，除草也。”又删削。《晋書·束晳傳》：“薙聖籍之荒蕪，總羣言之一至。”</w:t>
        <w:br/>
        <w:br/>
        <w:t>（2）割下的杂草；草渣。《禮記·月令》：“（季夏之月）大雨時行，燒薙行水，利以殺草，如以熱湯。”*孔穎達*疏：“五月夏至，芟殺暴之，至六月，合燒之，故云燒薙也。”*宋**陳旉*《農書·育蠶之法》：“蠶將飽，必勤視去糞薙。”又《用火採桑之法》：“又須勤去沙薙。”</w:t>
        <w:br/>
        <w:br/>
        <w:t>（二）zhì　《廣韻》直几切，上旨澄。</w:t>
        <w:br/>
        <w:br/>
        <w:t>〔辛薙〕木兰。木兰科。落叶小乔木或灌木。早春先叶开花，花大，外紫内白，微香。供观赏。花蕾入药。《廣韻·旨韻》：“薙，辛薙，辛夷别名。”</w:t>
        <w:br/>
      </w:r>
    </w:p>
    <w:p>
      <w:r>
        <w:t>薚##薚</w:t>
        <w:br/>
        <w:br/>
        <w:t>薚tāng　《廣韻》吐郎切，平唐透。陽部。</w:t>
        <w:br/>
        <w:br/>
        <w:t>〔蓫薚〕见“蓫”。</w:t>
        <w:br/>
      </w:r>
    </w:p>
    <w:p>
      <w:r>
        <w:t>薛##薛</w:t>
        <w:br/>
        <w:br/>
        <w:t>《説文》：“𧀼，艸也。从艸，辥聲。”按：《玉篇·艸部》：“𧀼，《説文》薛字。”</w:t>
        <w:br/>
        <w:br/>
        <w:t>xuē　《廣韻》私列切，入薛心。月部。</w:t>
        <w:br/>
        <w:br/>
        <w:t>（1）草名，即赖蒿。《説文·艸部》：“𧀼（薛），艸也。”《史記·司馬相如列傳》：“其高燥則生葴䔮苞荔，薛莎青薠。”*裴駰*集解引《漢書音義》：“薛，賴蒿也。”</w:t>
        <w:br/>
        <w:br/>
        <w:t>（2）用莎草编制的雨衣。《六韜·龍韜》：“蓑、薛、䔲、笠者，其甲胄干楯也。”</w:t>
        <w:br/>
        <w:br/>
        <w:t>（3）*春秋*时国名。*战国*时为*齐*所灭。地在今*山东省**滕州市*南。《史記·陳𣏌世家》：“*滕*、*薛*、*騶*、*夏*、*殷*、*周*之閒封也，小，不足齒列，弗論也。”*司馬貞*索隱：“*薛*，*奚仲*之後，*任*姓，蓋*夏*、*殷*所封，故《春秋》有*滕侯*、*薛侯*。”</w:t>
        <w:br/>
        <w:br/>
        <w:t>（4）姓。《廣韻·薛韻》：“薛，姓……本自*黄帝*，*任*姓之後，裔孫*奚仲*居*薛*，歷*夏*、*殷*、*周*，六十四代為諸侯。*周*末為*楚*所滅，後遂氏焉。”</w:t>
        <w:br/>
      </w:r>
    </w:p>
    <w:p>
      <w:r>
        <w:t>薜##薜</w:t>
        <w:br/>
        <w:br/>
        <w:t>《説文》：“薜，牡贊也。从艸，辟聲。”</w:t>
        <w:br/>
        <w:br/>
        <w:t>（一）bì　《廣韻》蒲計切，去霽並。錫部。</w:t>
        <w:br/>
        <w:br/>
        <w:t>（1）〔薜荔〕又名木莲、木馒头。桑科。攀援或匍匐灌木，幼时以不定根攀援于墙壁或树上。叶厚革质。花序托梨形或倒卵形。茎、叶、果供药用。《説文·艸部》：“薜，牡贊也。”*朱駿聲*通訓定聲：“疑即薜荔。”《楚辭·九歌·山鬼》：“若有人兮山之阿，被薜荔兮帶女羅。”*王逸*注：“薜荔、兔絲，皆無根，緣物而生。”</w:t>
        <w:br/>
        <w:br/>
        <w:t>（2）姓。《字彙·艸部》：“薜，姓。”《姓觿》卷十：“薜，《千家姓》云：‘*齊郡*族。’*元*有*信州路*推官*薜國瑞*。”</w:t>
        <w:br/>
        <w:br/>
        <w:t>（二）bò　《廣韻》博厄切，入麥幫。錫部。</w:t>
        <w:br/>
        <w:br/>
        <w:t>（1）药草，当归的别名。《爾雅·釋草》：“薜，山蘄。”*郭璞*注：“《廣雅》云：‘山蘄，當歸。’當歸，今似蘄而粗大。”又“薜，白蘄。”*郭璞*注：“即上‘山蘄’。”*郝懿行*義疏：“又名白蘄者，*陶*注《本草》云：*歷陽*所出，色白而氣味薄，不相似，呼為草當歸。”</w:t>
        <w:br/>
        <w:br/>
        <w:t>（2）山麻。《爾雅·釋草》：“薜，山麻。”*郭璞*注：“似人家麻，生山中。”</w:t>
        <w:br/>
        <w:br/>
        <w:t>（三）bó　《集韻》弼角切，入覺並。</w:t>
        <w:br/>
        <w:br/>
        <w:t>破裂。《周禮·考工記·瓬人》：“凡陶瓬之事，髺墾薜暴不入市。”*鄭玄*注：“薜，破裂也。”*孫詒讓*正義：“謂燒成破裂有罅𨻶。”</w:t>
        <w:br/>
        <w:br/>
        <w:t>（四）bài　《集韻》步拜切，去怪並。</w:t>
        <w:br/>
        <w:br/>
        <w:t>水草名。《集韻·怪韻》：“薜，水艸名。”</w:t>
        <w:br/>
        <w:br/>
        <w:t>（五）pì　《集韻》匹辟切，入昔滂。</w:t>
        <w:br/>
        <w:br/>
        <w:t>通“僻”。偏僻。*清**朱駿聲*《説文通訓定聲·解部》：“薜，叚借為僻。”《漢書·揚雄傳上》：“陿*三王*之阸薜，嶠高舉而大興。”*顔師古*注：“薜，亦僻字也。”按：《文選·揚雄〈羽獵賦〉》作“阨僻”。</w:t>
        <w:br/>
      </w:r>
    </w:p>
    <w:p>
      <w:r>
        <w:t>薝##薝</w:t>
        <w:br/>
        <w:br/>
        <w:t>薝zhān　《集韻》之廉切，平鹽章。</w:t>
        <w:br/>
        <w:br/>
        <w:t>〔薝棘〕植物名。《玉篇·艸部》：“薝，*金谷*多薝棘。”《山海經·中山經》：“*合谷之山*，是多薝棘。”*郭璞*注：“未詳，音瞻。”</w:t>
        <w:br/>
      </w:r>
    </w:p>
    <w:p>
      <w:r>
        <w:t>薞##薞</w:t>
        <w:br/>
        <w:br/>
        <w:t>薞sūn　《廣韻》思渾切，平魂心。諄部。</w:t>
        <w:br/>
        <w:br/>
        <w:t>〔薞蕪〕即酸模。蓼科。多年生草本。嫩茎可食，全草入药。《爾雅·釋草》：“須，薞蕪。”*郭璞*注：“薞蕪，似羊蹄，葉細，味酢，可食。”《本草綱目·草部·酸模》：“*時珍*曰：薞蕪乃酸模之音轉。”</w:t>
        <w:br/>
      </w:r>
    </w:p>
    <w:p>
      <w:r>
        <w:t>薟##薟</w:t>
        <w:br/>
        <w:br/>
        <w:t>《説文》：“薟，白薟也。从艸，僉聲。蘞，薟或从斂。”</w:t>
        <w:br/>
        <w:br/>
        <w:t>（一）liǎn　《廣韻》良冉切，上琰來。又力鹽切。談部。</w:t>
        <w:br/>
        <w:br/>
        <w:t>葡萄科藤本植物的泛称。以果熟时颜色不同而有白蔹、赤蔹、乌蔹莓等名称。《説文·艸部》：“薟，白薟也。”《玉篇·艸部》：“薟，白薟，藥。”</w:t>
        <w:br/>
        <w:br/>
        <w:t>（二）xiān　《集韻》虚嚴切，平嚴曉。</w:t>
        <w:br/>
        <w:br/>
        <w:t>（1）〔豨薟〕草名。菊科。一年生草本。茎上部多分枝，密被柔毛。秋季开黄花，生路边荒野。全草入药。《本草綱目·草部·豨薟》：“*時珍*曰：韻書：*楚*人呼猪為豨，呼草之氣味辛毒為薟，此草氣臭如猪而味薟螫，故謂之豨薟。”</w:t>
        <w:br/>
        <w:br/>
        <w:t>（2）辛味。《集韻·沾韻》：“薟，辛毒之味。”</w:t>
        <w:br/>
        <w:br/>
        <w:t>（三）yán　《集韻》魚杴切，平嚴疑。</w:t>
        <w:br/>
        <w:br/>
        <w:t>水中野韭。《集韻·嚴韻》：“薟，《字林》：水中野韭。”</w:t>
        <w:br/>
        <w:br/>
        <w:t>（四）kàn　《集韻》苦紺切，去勘溪。</w:t>
        <w:br/>
        <w:br/>
        <w:t>同“餡”。味过甘。《集韻·勘韻》：“餡，味過甘也。或作薟。”</w:t>
        <w:br/>
      </w:r>
    </w:p>
    <w:p>
      <w:r>
        <w:t>薠##薠</w:t>
        <w:br/>
        <w:br/>
        <w:t>《説文》：“薠，青薠，似莎者。从艸，煩聲。”</w:t>
        <w:br/>
        <w:br/>
        <w:t>fán　《廣韻》附袁切，平元奉。元部。</w:t>
        <w:br/>
        <w:br/>
        <w:t>草名。似莎而大。《説文·艸部》：“薠，青薠，似莎者。”《楚辭·九歌·湘夫人》：“白薠兮騁望，與佳期兮夕張。”*王逸*注：“薠，草，秋生。今南方湖澤皆有之。”《淮南子·覽冥》：“田無立禾，路無莎薠。”*高誘*注：“（薠）狀如葴，葴如葭也。”《漢書·司馬相如傳上》：“其高燥則生葴析苞荔，薜（薛）莎青薠。”*顔師古*注引*張揖*曰：“青薠似莎而大，生江湖，雁所食。”</w:t>
        <w:br/>
      </w:r>
    </w:p>
    <w:p>
      <w:r>
        <w:t>薡##薡</w:t>
        <w:br/>
        <w:br/>
        <w:t>薡dǐng　《廣韻》都挺切，上迥端。耕部。</w:t>
        <w:br/>
        <w:br/>
        <w:t>〔薡蕫〕长苞香蒲。香蒲科。多年生草本植物。叶片可编织席子、蒲包等。《爾雅·釋草》：“蘱，薡蕫。”*郭璞*注：“似蒲而細。”</w:t>
        <w:br/>
      </w:r>
    </w:p>
    <w:p>
      <w:r>
        <w:t>薢##薢</w:t>
        <w:br/>
        <w:br/>
        <w:t>《説文》：“薢，薢茩也。从艸，解聲。”</w:t>
        <w:br/>
        <w:br/>
        <w:t>xiè　《廣韻》古隘切，去卦見。又古諧切，佳買切。支部。</w:t>
        <w:br/>
        <w:br/>
        <w:t>〔薢茩〕植物名。1.菱的别名。《説文·艸部》：“蔆，*楚*謂之芰，*秦*謂之薢茩。”《廣雅·釋草》：“䔖、芰，薢茩也。”2.草决明。《爾雅·釋草》：“薢茩，芵光。”*郭璞*注：“芵明也。葉鋭，黄赤華，實如山茱萸。或曰䔖也，*關*西謂之薢茩。”</w:t>
        <w:br/>
      </w:r>
    </w:p>
    <w:p>
      <w:r>
        <w:t>薣##薣</w:t>
        <w:br/>
        <w:br/>
        <w:t>薣gǔ　《集韻》果五切，上姥見。</w:t>
        <w:br/>
        <w:br/>
        <w:t>〔蘢薣〕荭草。《集韻·姥韻》：“薣，艸名。《爾雅》：葒，蘢薣。”</w:t>
        <w:br/>
      </w:r>
    </w:p>
    <w:p>
      <w:r>
        <w:t>薤##薤</w:t>
        <w:br/>
        <w:br/>
        <w:t>薤xiè　《廣韻》胡介切，去怪匣。</w:t>
        <w:br/>
        <w:br/>
        <w:t>藠头。百合科。多年生草本。鳞茎作蔬菜。《玉篇·韭部》：“䪥，葷菜也。俗作薤。”《禮記·内則》：“脂用葱，膏用薤。”《樂府詩集·相和歌辭二·薤露》：“薤上露，何易晞。”《本草綱目·菜部·薤》：“薤，本文作䪥，韭類也，故字從韭……今人因其根白，呼為藠子，*江*南人訛為莜子。其葉類葱而根如蒜。”</w:t>
        <w:br/>
      </w:r>
    </w:p>
    <w:p>
      <w:r>
        <w:t>薥##薥</w:t>
        <w:br/>
        <w:br/>
        <w:t>薥（一）shǔ　《集韻》殊玉切，入燭禪。</w:t>
        <w:br/>
        <w:br/>
        <w:t>蜀葵。锦葵科。二年生草本。观赏植物。根和花可入药。《集韻·燭韻》：“薥，薥葵，艸名。”</w:t>
        <w:br/>
        <w:br/>
        <w:t>（二）zhú　《集韻》厨玉切，入燭澄。</w:t>
        <w:br/>
        <w:br/>
        <w:t>〔羊𧃐薥〕草名。《集韻·燭韻》：“䕽，艸名。《博雅》：‘羊𧃐䕽，芵光也。’或省。”</w:t>
        <w:br/>
      </w:r>
    </w:p>
    <w:p>
      <w:r>
        <w:t>薦##薦</w:t>
        <w:br/>
        <w:br/>
        <w:t>〔荐〕</w:t>
        <w:br/>
        <w:br/>
        <w:t>《説文》：“薦，獸之所食艸。从廌，从艸。古者神人以廌遺*黄帝*，帝曰：‘何食？何處？’曰：‘食薦；夏處水澤，冬處松柏。’”</w:t>
        <w:br/>
        <w:br/>
        <w:t>jiàn　《廣韻》作甸切，去霰精。元部。</w:t>
        <w:br/>
        <w:br/>
        <w:t>（1）兽畜吃的草。《説文·𢊁部》：“薦，獸之所食艸。”《莊子·齊物論》：“民食芻豢，麋鹿食薦。”*陸德明*釋文：“薦，*司馬（彪*）云：美草也。*崔（譔*）云：甘草也。*郭璞*云：《三蒼》云：六畜所食曰薦。”《漢書·趙充國傳》：“今虜亡其美地薦草，愁於寄託遠遯。”*顔師古*注：“薦，稠草。”*宋**沈括*《夢溪筆談·故事一》：“雖王庭亦在深薦中。”</w:t>
        <w:br/>
        <w:br/>
        <w:t>（2）一种蓬草。《爾雅·釋草》：“齧，雕蓬；薦，黍蓬。”*郭璞*注：“别蓬種類。”</w:t>
        <w:br/>
        <w:br/>
        <w:t>（3）草垫。《廣雅·釋器》：“薦，席也。”*王念孫*疏證：“《釋名》云：‘薦，所以自薦藉也。’《晏子春秋·雜篇》云：‘布薦席，陳簠簋。’”《楚辭·劉向〈九歎·逢紛〉》：“薜荔飾而陸離薦兮。”*王逸*注：“薦，卧席也。”《世説新語·德行》：“既無餘席，便坐薦上。”《晋書·列女傳·陶侃母湛氏》：“*湛氏*乃徹所卧薪薦，自剉給其馬。”</w:t>
        <w:br/>
        <w:br/>
        <w:t>（4）藉；垫。*漢**賈誼*《弔屈原文》：“章甫薦履，漸不可久兮。”《史記·周本紀》：“飛鳥以其翼覆薦之。”《漢書·霍光傳》：“韋絮薦輪，侍婢以五采絲輓*顯*，游戲第中。”《雲笈七籤》卷三：“黄金薦地，白玉為堦。”</w:t>
        <w:br/>
        <w:br/>
        <w:t>（5）进；进献。《玉篇·艸部》：“薦，進獻也。”《左傳·隱公三年》：“可薦於鬼神，可羞於王公。”《禮記·祭義》：“天子有善，讓德於天；諸侯有善，歸諸天子；卿大夫有善，薦於諸侯。”*鄭玄*注：“薦，進也。”*唐**張九齡*《感遇》之七：“可以薦嘉客，奈何阻重深。”</w:t>
        <w:br/>
        <w:br/>
        <w:t>（6）陈说；陈设。《爾雅·釋詁上》：“薦，陳也。”*郝懿行*義疏：“薦進與延引義近，薦、藉與鋪陳義近，故又為陳也。”《左傳·昭公二十年》：“若有德之君，外内不廢，上下無怨，動無違事，其祝史薦信，無愧心矣。”*杜預*注：“君有功德，祝史陳説之，無所愧。”*唐**李白*《尋魯城北范居士失道落蒼耳中》：“酒客愛秋蔬，山盤薦霜梨。”</w:t>
        <w:br/>
        <w:br/>
        <w:t>（7）执；举起。*三國**魏**嵇康*《與山巨源絶交書》：“手薦鸞刀，漫之羶腥。”</w:t>
        <w:br/>
        <w:br/>
        <w:t>（8）古称无牲的平时祭礼。后特指超度亡魂的宗教仪式。如：荐新；荐亡。《穀梁傳·桓公八年》“春，正月，巳卯，烝”*晋**范甯*集解：“無牲而祭曰薦，薦而加牲曰祭，禮各異也。”《儀禮·士虞禮》：“將旦而祔，則薦。”*鄭玄*注：“薦謂卒哭之祭。”《禮記·王制》：“大夫、士宗廟之祭，有田則祭，無田則薦。”《敦煌曲·十二時》：“或平安，或追薦，肅肅高僧離竹院。”</w:t>
        <w:br/>
        <w:br/>
        <w:t>（9）祭品。《禮記·祭義》：“奉薦而進。”</w:t>
        <w:br/>
        <w:br/>
        <w:t>（10）食用。《太平廣記》卷四百九十三引*韓琬*《御史臺記》：“𢊍人進肉，*師德*曰：敕禁屠殺，何為有此？𢊍人曰：豺咬殺羊。*師德*曰：大解事豺，乃食之。又進鱠，復問何為有此？𢊍人復曰：豺咬殺魚……*師德*亦為薦之。”</w:t>
        <w:br/>
        <w:br/>
        <w:t>⑪推荐；推举。《孟子·萬章上》：“諸侯能薦人於天子，不能使天子與之諸侯。”《史記·管晏列傳》：“*晏子*薦以為大夫。”《紅樓夢》第二十五回：“也有薦僧道的，也有薦醫的。”</w:t>
        <w:br/>
        <w:br/>
        <w:t>⑫聚集。《漢書·景帝紀》：“或地饒廣，薦草莽，水泉利，而不得徙。”*王念孫*雜志：“薦者，聚也，言地饒廣而草莽聚其中也。薦與荐同。”</w:t>
        <w:br/>
        <w:br/>
        <w:t>⑬*汉*代*江*、*淮*称在筏上居住曰荐。《方言》卷九：“筏，*秦*、*晋*之通語也。*江*、*淮*家居𣝁中謂之薦。”</w:t>
        <w:br/>
        <w:br/>
        <w:t>⑭通“洊”。屡次；接连。《爾雅·釋詁下》：“薦，臻也。”*郝懿行*義疏：“薦者，瀳之叚音也。……又通作‘洊’，《易》云：‘水洊至。’按：洊，與瀳同，石經作洊，蓋瀳之或體，《爾雅》作薦，蓋瀳之省聲耳。”《詩·大雅·雲漢》：“天降喪亂，饑饉薦臻。”*毛*傳：“薦，重；臻，至也。”*孔穎達*疏：“乃使上天下此喪亂之灾，使飢饉之害頻頻重至也。”《史記·曆書》：“禍菑薦至，莫盡其氣。”</w:t>
        <w:br/>
        <w:br/>
        <w:t>⑮通“栫”。堵塞。《墨子·迎敵祠》：“築薦通塗。”*孫詒讓*閒詁：“《左傳·哀八年傳》：‘栫之以棘。’*杜*注云：‘雍也。’……謂雍塞通達之塗也。”</w:t>
        <w:br/>
        <w:br/>
        <w:t>⑯通“搢（jìn）”。插。《韓非子·五蠹》：“堅甲厲兵以備難，而美薦紳之飾。”《史記·孝武本紀》：“薦紳之屬皆望天子封禪改正度也。”*司馬貞*索隱：“薦音搢。搢，挺也。言挺笏於紳帶之間，事出《禮·内則》。今作‘薦’者，古字假借耳。《漢書》作‘縉紳’。”</w:t>
        <w:br/>
        <w:br/>
        <w:t>⑰姓。《廣韻·霰韻》：“薦，姓。出《姓苑》。”</w:t>
        <w:br/>
      </w:r>
    </w:p>
    <w:p>
      <w:r>
        <w:t>薧##薧</w:t>
        <w:br/>
        <w:br/>
        <w:t>《説文》：“薧，死人里也。从死，蒿省聲。”</w:t>
        <w:br/>
        <w:br/>
        <w:t>（一）hāo　《廣韻》呼毛切，平豪曉。宵部。</w:t>
        <w:br/>
        <w:br/>
        <w:t>〔薧里〕墓地。《説文·死部》：“薧，死人里也。”《玉篇·死部》：“薧，薧里，黄泉也，死人里也。”</w:t>
        <w:br/>
        <w:br/>
        <w:t>（二）kǎo　《廣韻》苦浩切，上晧溪。宵部。</w:t>
        <w:br/>
        <w:br/>
        <w:t>（1）干的食品。《周禮·天官·庖人》：“凡其死、生、鱻、薧之物，以共王之膳。”*鄭玄*注：“*鄭司農*云：‘薧，謂乾肉。’”《禮記·内則》：“堇、荁、枌、榆、免、薧，滫瀡以滑之。”</w:t>
        <w:br/>
        <w:br/>
        <w:t>（2）干枯。《集韻·号韻》：“薧，枯也。”*唐**劉禹錫*《問大鈞賦》：“乃牙乃甲，乃殈乃剖。陽榮陰悴，生濡死薧。”</w:t>
        <w:br/>
      </w:r>
    </w:p>
    <w:p>
      <w:r>
        <w:t>薨##薨</w:t>
        <w:br/>
        <w:br/>
        <w:t>《説文》：“薨，公矦𣨛也。从死，瞢省聲。”</w:t>
        <w:br/>
        <w:br/>
        <w:t>hōng　㊀《廣韻》呼肱切，平登曉。蒸部。</w:t>
        <w:br/>
        <w:br/>
        <w:t>*周*代诸侯死亡称薨。《説文·死部》：“薨，公矦𣨛也。”《論語·憲問》：“君薨，百官緫己以聽於冢宰三年。”《韓非子·和氏》：“*武王*薨，*文王*即位。”《禮記·曲禮下》：“天子死曰崩，諸侯曰薨。”后也指高级官员死亡。《漢書·孔光傳》：“及*霸*薨，上素服臨弔者再。”*唐*代专称二品以上官员死亡。《新唐書·百官志一》：“凡喪，二品以上稱薨，五品以上稱卒，自六品達于庶人稱死。”*唐**韓愈*《御史中丞王公墓誌銘》：“將徵以為左丞……本命而薨。”</w:t>
        <w:br/>
        <w:br/>
        <w:t>㊁《集韻》呼宏切，平耕曉。</w:t>
        <w:br/>
        <w:br/>
        <w:t>〔薨薨〕象声词。1.虫子群飞的声音。《詩·齊風·雞鳴》：“蟲飛薨薨，甘與子同夢。”2.填土声。《詩·大雅·緜》：“捄之陾陾，度之薨薨。”</w:t>
        <w:br/>
      </w:r>
    </w:p>
    <w:p>
      <w:r>
        <w:t>薩##薩</w:t>
        <w:br/>
        <w:br/>
        <w:t>〔萨〕</w:t>
        <w:br/>
        <w:br/>
        <w:t>sà　《廣韻》桑割切，入曷心。</w:t>
        <w:br/>
        <w:br/>
        <w:t>（1）菩萨。《法苑珠林》卷二十七：“旬宿橋首，聞彼行道唱薩聲，便潔齋自勵。”</w:t>
        <w:br/>
        <w:br/>
        <w:t>（2）姓。《姓觿》卷九：“薩，桑割切。《千家姓》云：‘*天竺*族。’《元史》有*薩天錫*；《道籙》有*薩真人*。”</w:t>
        <w:br/>
      </w:r>
    </w:p>
    <w:p>
      <w:r>
        <w:t>薪##薪</w:t>
        <w:br/>
        <w:br/>
        <w:t>《説文》：“薪，蕘也。从艸，新聲。”</w:t>
        <w:br/>
        <w:br/>
        <w:t>xīn　《廣韻》息鄰切，平真心。真部。</w:t>
        <w:br/>
        <w:br/>
        <w:t>（1）作燃料的木材。《説文·艸部》：“薪，蕘也。”《玉篇·艸部》：“薪，柴也。”《詩·齊風·南山》：“析薪如之何？匪斧不克。”《左傳·昭公二十年》：“藪之薪蒸，虞候守之。”*陸德明*釋文：“麄曰薪，細曰蒸。”《禮記·月令》：“（季冬之月）乃命四監收秩薪柴，以共郊廟及百祀之薪燎。”*鄭玄*注：“大者可析謂之薪，小者合束謂之柴。薪施炊爨，柴以給燎。”*唐**白居易*《賣炭翁》：“賣炭翁，伐薪燒炭南山中。”</w:t>
        <w:br/>
        <w:br/>
        <w:t>（2）取以为薪。《詩·大雅·棫樸》：“芃芃棫樸，薪之槱之。”*毛*傳：“山木茂盛，萬民得而薪之，賢人衆多，國家得用蕃興。”*南朝**梁**蕭統*《陶淵明傳》：“今遣此力，助汝薪水之勞。”</w:t>
        <w:br/>
        <w:br/>
        <w:t>（3）薪水、薪金的省称。*清**查慎行*《人海記（上）》：“本朝初年*滿洲*官員，支俸不支薪，*漢*官則薪俸並支。……如四品官季給薪三十金，俸纔二十金耳。”</w:t>
        <w:br/>
      </w:r>
    </w:p>
    <w:p>
      <w:r>
        <w:t>薮##薮</w:t>
        <w:br/>
        <w:br/>
        <w:t>薮“藪”的简化字。</w:t>
        <w:br/>
      </w:r>
    </w:p>
    <w:p>
      <w:r>
        <w:t>薯##薯</w:t>
        <w:br/>
        <w:br/>
        <w:t>薯shǔ　《廣韻》常恕切，去御禪。</w:t>
        <w:br/>
        <w:br/>
        <w:t>（1）〔薯蕷〕即山药。薯蓣科。多年生缠绕藤本。块茎圆柱形，供食用和入药。《玉篇·艸部》：“薯，薯蕷，藥。”*唐**杜甫*《發秦州》：“充腸多薯蕷，崖蜜亦易求。”*宋**趙彦衛*《雲麓漫鈔》卷九：“《本草》有薯蕷，避*唐代宗*（*李豫*）諱，改云薯藥；避（*宋）英宗*（*趙曙*）諱，又改為山藥。”</w:t>
        <w:br/>
        <w:br/>
        <w:t>（2）薯类作物的统称。</w:t>
        <w:br/>
      </w:r>
    </w:p>
    <w:p>
      <w:r>
        <w:t>薰##薰</w:t>
        <w:br/>
        <w:br/>
        <w:t>《説文》：“薰，香艸也。从艸，熏聲。”</w:t>
        <w:br/>
        <w:br/>
        <w:t>xūn　《廣韻》許云切，平文曉。又許運切。諄部。</w:t>
        <w:br/>
        <w:br/>
        <w:t>（1）香草名，即蕙草。又名零陵香。《説文·艸部》：“薰，香艸也。”《廣雅·釋草》：“薰草，蕙草也。”《左傳·僖公四年》：“一薰一蕕，十年尚猶有臭。”《漢書·龔勝傳》：“薰以香自燒，膏以明自銷。”*宋**蘇軾*《浣溪紗》：“日暖桑麻光似潑，風來艾蒿氣如薰。”</w:t>
        <w:br/>
        <w:br/>
        <w:t>（2）香，香气。《文選·江淹〈别賦〉》：“閨中風暖，陌上草薰。”*李善*注：“薰，香氣也。”*宋**歐陽修*《踏莎行》：“候館梅殘，溪橋柳細。草薰風暖摇征轡。”*明**王志堅*《表異録·植物部》：“奇草芬花，能逆風聞薰。”</w:t>
        <w:br/>
        <w:br/>
        <w:t>（3）烟气。《文選·陸機〈演連珠〉》：“尋烟染芬，薰息猶芳。”*李善*注引《字書》：“薰，火煙上出也。”</w:t>
        <w:br/>
        <w:br/>
        <w:t>（4）和暖。《尸子·綽子》：“*舜*曰：‘南風之薰兮，可以解吾民之愠兮。’”*唐**白居易*《首夏南池獨酌》：“薰風自南至，吹我池上林。”</w:t>
        <w:br/>
        <w:br/>
        <w:t>（5）温和貌。《莊子·天下》：“薰然慈仁，謂之君子。”*陸德明*釋文：“薰然，温和貌。”</w:t>
        <w:br/>
        <w:br/>
        <w:t>（6）熏袭；熏染。后作“熏”。《易·艮》：“列其夤，厲薰心。”《韓非子·外儲説左上》：“為木蘭之櫃，薰以桂椒，綴以珠玉。”</w:t>
        <w:br/>
        <w:br/>
        <w:t>（7）有刺激气味的菜。如：姜、葱、蒜。*三國**魏**嵇康*《養生論》：“薰辛害目。”*南朝**梁**宗懔*《荆楚歲時記》引*周處*《風土記》：“元旦造五辛盤，正元日五薰鍊形，五辛所以發五臟之氣。”</w:t>
        <w:br/>
        <w:br/>
        <w:t>（8）通“勳”。功勋。《淳于長夏承碑》：“策薰著于王室。”</w:t>
        <w:br/>
        <w:br/>
        <w:t>（9）姓。《廣韻·文韻》：“薰，姓。出*何*氏《姓苑》。”</w:t>
        <w:br/>
      </w:r>
    </w:p>
    <w:p>
      <w:r>
        <w:t>薱##薱</w:t>
        <w:br/>
        <w:br/>
        <w:t>薱duì　《廣韻》徒對切，去隊定。</w:t>
        <w:br/>
        <w:br/>
        <w:t>〔薱薱〕草木茂盛貌。《廣雅·釋訓》：“薱薱，茂也。”*王念孫*疏證：“《文選·高唐賦》‘㬣兮若松榯’*李善*注云：‘㬣，茂貌。’㬣與薱通。……《後漢書·馬融傳》：‘豐彤、對蔚。’*李賢*注云：‘皆林木貌也。’對與薱通。重言之則曰薱薱蔚蔚，蔚蔚猶鬱鬱耳。”《文選·張衡〈西京賦〉》：“鬱蓊薆薱，橚爽櫹槮。”*李善*注引*薛綜*曰：“皆草木盛貌也。”</w:t>
        <w:br/>
      </w:r>
    </w:p>
    <w:p>
      <w:r>
        <w:t>薲##薲</w:t>
        <w:br/>
        <w:br/>
        <w:t>《説文》：“薲，大蓱也。从艸，賓聲。”*段玉裁*注：“《釋艸》曰：‘苹、蓱，其大者蘋。’*毛*傳曰：‘蘋，大蓱也。’薲、蘋，古今字。”</w:t>
        <w:br/>
        <w:br/>
        <w:t>pín　《廣韻》符真切（《集韻》毗賔切），平真並。真部。</w:t>
        <w:br/>
        <w:br/>
        <w:t>同“蘋”。大萍。《説文·艸部》：“薲，大蓱也。”《玉篇·艸部》：“薲，同蘋。”*唐**韓愈*《鄆州谿堂詩》：“谿有薲苽，有☀有魚。”</w:t>
        <w:br/>
      </w:r>
    </w:p>
    <w:p>
      <w:r>
        <w:t>薳##薳</w:t>
        <w:br/>
        <w:br/>
        <w:t>《説文新附》：“薳，艸也。《左氏傳》：‘*楚*大夫*薳子馮*。’从艸，遠聲。”</w:t>
        <w:br/>
        <w:br/>
        <w:t>（一）wěi　《廣韻》韋委切，上紙云。微部。</w:t>
        <w:br/>
        <w:br/>
        <w:t>（1）草名。《説文新附·艸部》：“薳，艸也。”</w:t>
        <w:br/>
        <w:br/>
        <w:t>（2）姓。《玉篇·艸部》：“薳，*薳章*。*楚*大夫。”《左傳·昭公十一年》：“*僖子*使助*薳氏*之簉。”</w:t>
        <w:br/>
        <w:br/>
        <w:t>（二）yuǎn　《集韻》雨阮切，上阮云。</w:t>
        <w:br/>
        <w:br/>
        <w:t>〔薳志〕药草名，即远志。《集韻·阮韻》：“薳，薳志，藥艸。”</w:t>
        <w:br/>
      </w:r>
    </w:p>
    <w:p>
      <w:r>
        <w:t>薴##薴</w:t>
        <w:br/>
        <w:br/>
        <w:t>薴níng　《廣韻》女耕切，平耕娘。</w:t>
        <w:br/>
        <w:br/>
        <w:t>草乱。《集韻·耕韻》：“𦺝，《説文》：‘艸亂也。*杜林*説：艸𦱊𦺝皃。’或作薴。”又散乱。《楚辭·王逸〈九思·憫上〉》：“鬚髮薴顇兮顠鬢白，思靈澤兮一膏沐。”原注：“薴，亂也。”</w:t>
        <w:br/>
      </w:r>
    </w:p>
    <w:p>
      <w:r>
        <w:t>薵##薵</w:t>
        <w:br/>
        <w:br/>
        <w:t>薵（一）chóu　《廣韻》直由切，平尤澄。</w:t>
        <w:br/>
        <w:br/>
        <w:t>草名。《文選·枚乘〈七發〉》：“漃漻薵蓼，蔓草芳苓。”*李善*注：“言水清浄之處，生薵蓼二草也。……《字書》曰：‘薵，蕏草也。’”</w:t>
        <w:br/>
        <w:br/>
        <w:t>（二）zhòu　《集韻》丈九切，上有澄。</w:t>
        <w:br/>
        <w:br/>
        <w:t>同“葤”。用草包物。《集韻·有韻》：“葤，艸苞物也。或从壽。”</w:t>
        <w:br/>
        <w:br/>
        <w:t>（三）dào</w:t>
        <w:br/>
        <w:br/>
        <w:t>覆盖。《方言》卷十二：“薵、蒙，覆也。薵，戴也。”*郭璞*注：“此義之反覆兩通者。薵，字或作燾。音俱波濤也。”*錢繹*箋疏：“《廣雅》：‘𢅂、𢄐，覆也。’𢅂今作幬，與薵同。……《説文》：‘燾，溥覆照也。’燾與薵通。”</w:t>
        <w:br/>
      </w:r>
    </w:p>
    <w:p>
      <w:r>
        <w:t>薶##薶</w:t>
        <w:br/>
        <w:br/>
        <w:t>《説文》：“薶，瘞也。从艸，貍聲。”*段玉裁*注：“《周禮》假借‘貍’字為之，今俗作‘埋’。”*商承祚*《殷虚文字類編》：“此字象掘地及泉，實牛于中。當為貍之本字，貍為借字。”按：本为瘗牲之名，引申为葬人之称。</w:t>
        <w:br/>
        <w:br/>
        <w:t>（一）mái　《廣韻》莫皆切，平皆明。之部。</w:t>
        <w:br/>
        <w:br/>
        <w:t>（1）埋葬。后作“埋”。《説文·艸部》：“薶，瘞也。”《淮南子·時則》：“掩骼薶骴。”《漢書·楚元王傳》：“又多殺宫人，生薶工匠，計以萬數。”*宋**陸游*《初春喜書》：“一朝蜕形去，豈問棄與薶。”</w:t>
        <w:br/>
        <w:br/>
        <w:t>（2）填塞。《爾雅·釋言》：“薶，塞也。”*郭璞*注：“謂塞孔穴。”《元史·河渠志》：“其為埽臺及推卷、牽制、薶掛之法，有用土、用石、用鐵、用草、用木、用杙、用絙之方。”</w:t>
        <w:br/>
        <w:br/>
        <w:t>（二）wō　《〈淮南子〉高誘注》讀倭。</w:t>
        <w:br/>
        <w:br/>
        <w:t>沾污。《淮南子·俶真》：“夫鑑明者，塵垢弗能薶。”*高誘*注：“薶，污也。薶讀倭語之倭。”</w:t>
        <w:br/>
      </w:r>
    </w:p>
    <w:p>
      <w:r>
        <w:t>薷##薷</w:t>
        <w:br/>
        <w:br/>
        <w:t>薷rú　《集韻》汝朱切，平虞日。</w:t>
        <w:br/>
        <w:br/>
        <w:t>（1）〔香薷〕药草名。唇形科。一年生草本，茎和叶可提取芳香油，全草入药。《集韻·尤韻》：“葇，香葇，菜名。或作薷。”《本草綱目·草部·香薷》：“*時珍*曰：薷，本作葇。《玉篇》云‘葇，（香葇）菜蘇之類’是也。其氣香，其葉柔，故以名之……*陶弘景*曰：家家有此，作菜生食，十月中取，乾之。”</w:t>
        <w:br/>
        <w:br/>
        <w:t>（2）木耳。《集韻·虞韻》：“薷，木耳。”</w:t>
        <w:br/>
      </w:r>
    </w:p>
    <w:p>
      <w:r>
        <w:t>薸##薸</w:t>
        <w:br/>
        <w:br/>
        <w:t>薸piáo　《廣韻》符霄切（《集韻》毗霄切），平宵並。</w:t>
        <w:br/>
        <w:br/>
        <w:t>浮萍。《廣韻·宵韻》：“薸，《方言》云：‘*江*東謂浮萍為薸。’”*元**仇遠*《新安郡圃》：“古樹巢空羣鳥散，荒池沙滿碎薸乾。”</w:t>
        <w:br/>
      </w:r>
    </w:p>
    <w:p>
      <w:r>
        <w:t>薹##薹</w:t>
        <w:br/>
        <w:br/>
        <w:t>薹tái　《廣韻》徒哀切，平咍定。</w:t>
        <w:br/>
        <w:br/>
        <w:t>（1）薹菜，即油菜。又名“蕓薹”。十字花科。一年生草本，油料作物。《玉篇·艸部》：“薹，蕓薹，菜名。”《本草綱目·菜部·蕓薹》：“*時珍*曰：此菜易起薹，須採其薹食，則分枝必多，故名蕓薹。而*淮*人謂之薹芥，即今油菜，為其子可榨油也。”</w:t>
        <w:br/>
        <w:br/>
        <w:t>（2）薹草。又称“薹”、“弯嘴薹草”。莎草科。多年生草本，茎叶可制蓑、笠。《集韻·咍韻》：“薹，艸名，夫須也。”</w:t>
        <w:br/>
        <w:br/>
        <w:t>（3）蒜、韭菜、油菜等蔬菜的花茎，嫩的可作蔬菜。《本草綱目·草部·葫》：“大小二蒜皆八月種，春食苗，夏初食薹。”*清**汪灝*《廣羣芳譜·蔬譜·萵苣》：“四月抽薹，高三四尺，剥皮生食味清脆，糟食亦佳。”</w:t>
        <w:br/>
      </w:r>
    </w:p>
    <w:p>
      <w:r>
        <w:t>薺##薺</w:t>
        <w:br/>
        <w:br/>
        <w:t>〔荠〕</w:t>
        <w:br/>
        <w:br/>
        <w:t>《説文》：“薺，蒺棃也。从艸，齊聲。《詩》曰：‘牆有薺。’”*沈濤*古本考：“《藝文類聚》八十二艸部、《御覽》九百八十菜部皆引：‘薺，草，可食。’與今本不同。”</w:t>
        <w:br/>
        <w:br/>
        <w:t>（一）cí　《廣韻》疾資切，平脂從。脂部。</w:t>
        <w:br/>
        <w:br/>
        <w:t>（1）蒺藜，又名刺蒺藜。蒺藜科。一年生草本。茎平卧，有毛，果有刺。干燥果实入药。《説文·艸部》：“薺，蒺棃也。”*朱駿聲*通訓定聲：“薺即蒺藜之合音。《詩》曰：‘牆有薺。’*毛*本以‘茨’為之。《爾雅》：‘茨，蒺藜。’注：‘布地，蔓生，細葉，子有三角，刺人。’亦以‘茨’為之。《離騷》：‘薋菉葹以盈室兮。’注訓蒺藜，引《詩》‘楚楚者薋’，以‘薋’為之。”*唐**孟浩然*《秋登蘭山寄張五》：“天邊樹若薺，江畔舟如月。”</w:t>
        <w:br/>
        <w:br/>
        <w:t>（2）通“齏（jī）”。细切的咸菜。《法言·君子》：“或問：航不漿，衝不薺，有諸？”*李軌*注：“樓船不挹漿，衝車不載薺。”*俞樾*平議：“謂樓船不可挹酒漿，衝車不可盛齏醢也。漿與齏，以類相從，作薺者叚字耳。”*唐**韓愈*《送窮文》：“太學四年，朝薺暮鹽。”</w:t>
        <w:br/>
        <w:br/>
        <w:t>（二）jì　《廣韻》徂禮切，上薺從。脂部。</w:t>
        <w:br/>
        <w:br/>
        <w:t>〔薺菜〕十字花科。一年生或二年生草本。花小，白色。嫩叶可食，全草入药。《玉篇·艸部》：“薺，甘菜。”《詩·邶風·谷風》：“誰謂荼苦，其甘如薺。”《宋書·顧覬之傳》：“松柳異質，薺荼殊性。”</w:t>
        <w:br/>
        <w:br/>
        <w:t>（三）qí</w:t>
        <w:br/>
        <w:br/>
        <w:t>〔荸薺〕见“荸”。</w:t>
        <w:br/>
      </w:r>
    </w:p>
    <w:p>
      <w:r>
        <w:t>薻##薻</w:t>
        <w:br/>
        <w:br/>
        <w:t>同“藻”。《説文·艸部》：“薻，水艸也。从艸、从水，巢聲。《詩》曰：‘于以采薻。’藻，薻或从澡。”《周禮·春官·巾車》：“薻車，薻蔽。”*鄭玄*注：“薻，水草，蒼色。”</w:t>
        <w:br/>
      </w:r>
    </w:p>
    <w:p>
      <w:r>
        <w:t>薼##薼</w:t>
        <w:br/>
        <w:br/>
        <w:t>薼chén　《集韻》池鄰切，平真澄。</w:t>
        <w:br/>
        <w:br/>
        <w:t>〔䓰薼〕见“䓰”。</w:t>
        <w:br/>
      </w:r>
    </w:p>
    <w:p>
      <w:r>
        <w:t>薽##薽</w:t>
        <w:br/>
        <w:br/>
        <w:t>《説文》：“薽，豕首也。从艸，甄聲。”*錢坫*斠詮：“《爾雅》文作‘茢薽’，此只名薽。”</w:t>
        <w:br/>
        <w:br/>
        <w:t>zhēn　《廣韻》職鄰切，平真章。又居延切。諄部。</w:t>
        <w:br/>
        <w:br/>
        <w:t>药草名。又叫豕首，即天名精。菊科。多年生草本。果实入药。《説文·艸部》：“薽，豕首也。”</w:t>
        <w:br/>
      </w:r>
    </w:p>
    <w:p>
      <w:r>
        <w:t>薾##薾</w:t>
        <w:br/>
        <w:br/>
        <w:t>《説文》：“薾，華盛。从艸，爾聲。《詩》曰：‘彼薾維何。’”</w:t>
        <w:br/>
        <w:br/>
        <w:t>ěr　《集韻》忍氏切，上紙日。又《廣韻》奴禮切。支部。</w:t>
        <w:br/>
        <w:br/>
        <w:t>（1）花繁盛貌。《説文·艸部》：“薾，華盛。”《詩·小雅·采薇》“彼爾維何，維常之華”*毛*傳“爾，華盛貌”*唐**陸德明*釋文：“爾，《説文》作薾。”</w:t>
        <w:br/>
        <w:br/>
        <w:t>（2）疲困貌。《文選·謝靈運〈過始寧墅〉》：“淄磷謝清曠，疲薾慙貞堅。”*李善*注：“《莊子》曰：‘薾然疲而不知所歸。’”*清**毛奇齡*《陸孝山詩集序》：“氣取其壯，絶薾弱也。”</w:t>
        <w:br/>
      </w:r>
    </w:p>
    <w:p>
      <w:r>
        <w:t>薿##薿</w:t>
        <w:br/>
        <w:br/>
        <w:t>《説文》：“薿，茂也。从艸，疑聲。《詩》曰：‘黍稷薿薿。’”</w:t>
        <w:br/>
        <w:br/>
        <w:t>nǐ　《廣韻》魚紀切，上止疑。又魚力切。之部。</w:t>
        <w:br/>
        <w:br/>
        <w:t>〔薿薿〕茂盛貌。《説文·艸部》：“薿，茂也。”《詩·小雅·甫田》：“或耘或耔，黍稷薿薿。”*鄭玄*箋：“薿薿然而茂盛。”*唐**韓愈*《秋懷詩十一首》之一：“牕前兩好樹，衆葉光薿薿。”</w:t>
        <w:br/>
      </w:r>
    </w:p>
    <w:p>
      <w:r>
        <w:t>藀##藀</w:t>
        <w:br/>
        <w:br/>
        <w:t>藀yíng　《集韻》玄扃切，平青匣。</w:t>
        <w:br/>
        <w:br/>
        <w:t>药草名。《集韻·青韻》：“藀，艸名。”《正字通·艸部》：“藀，《爾雅》本作熒。”</w:t>
        <w:br/>
      </w:r>
    </w:p>
    <w:p>
      <w:r>
        <w:t>藁##藁</w:t>
        <w:br/>
        <w:br/>
        <w:t>藁gǎo　《廣韻》古老切，上晧見。宵部。</w:t>
        <w:br/>
        <w:br/>
        <w:t>（1）同“槀（槁）”。干枯。《字彙·艸部》：“藁，與槀同，木枯也。”《素問·四氣調神大論》：“惡氣不發，風雨不節，白露不下，則菀藁不榮。”*王冰*注：“藁，謂枯藁也。”</w:t>
        <w:br/>
        <w:br/>
        <w:t>（2）同“稾（稿）”。《廣韻·晧韻》：“稾，禾稈；又稾本，草剏之本。藁，俗。”1.禾秆。《資治通鑑·漢獻帝建安十三年》：“今又盛寒，馬無藁草。”2.稿子；草稿。《史記·屈原賈生列傳》：“*屈平*屬草藁未定。”</w:t>
        <w:br/>
      </w:r>
    </w:p>
    <w:p>
      <w:r>
        <w:t>藂##藂</w:t>
        <w:br/>
        <w:br/>
        <w:t>藂（一）cóng　《廣韻》徂紅切，平東從。</w:t>
        <w:br/>
        <w:br/>
        <w:t>同“叢”。《廣韻·東韻》：“藂”，“叢”俗字。《楚辭·招魂》：“五穀不生，藂菅是食些。”舊注：“藂，一作叢。”*漢**司馬相如*《上林賦》：“磷磷爛爛，采色澔汗，藂積乎其中。”*唐**韓愈*《送李愿歸盤谷序》：“泉甘而土肥，草木藂茂。”</w:t>
        <w:br/>
        <w:br/>
        <w:t>（二）còng　《集韻》粗送切，去送從。</w:t>
        <w:br/>
        <w:br/>
        <w:t>草初生。《集韻·送韻》：“藂，草稚也。”</w:t>
        <w:br/>
      </w:r>
    </w:p>
    <w:p>
      <w:r>
        <w:t>藃##藃</w:t>
        <w:br/>
        <w:br/>
        <w:t>《説文》：“藃，艸皃。从艸，歊聲。《周禮》曰：‘轂獘不藃。’”</w:t>
        <w:br/>
        <w:br/>
        <w:t>（一）xiāo　《廣韻》許嬌切，平宵曉。又許交切。宵部。</w:t>
        <w:br/>
        <w:br/>
        <w:t>（1）草貌。《説文·艸部》：“藃，艸皃。”</w:t>
        <w:br/>
        <w:br/>
        <w:t>（2）禾伤肥。《廣韻·肴韻》：“藃，禾傷肥。”</w:t>
        <w:br/>
        <w:br/>
        <w:t>（二）hào　《廣韻》呼到切，去号曉。宵部。</w:t>
        <w:br/>
        <w:br/>
        <w:t>物变形而不平。《玉篇·艸部》：“藃，耗也，縮也。”《周禮·考工記·輪人》：“是故以火養其陰而齊諸其陽，則轂雖敝不藃。”*章炳麟*《新方言·釋言》：“今謂物不妥貼，偏頗暴起為藃。”</w:t>
        <w:br/>
        <w:br/>
        <w:t>（三）hè　《集韻》黑各切，入鐸曉。</w:t>
        <w:br/>
        <w:br/>
        <w:t>（1）木干藃。《集韻·鐸韻》：“藃，木乾藃也。”</w:t>
        <w:br/>
        <w:br/>
        <w:t>（2）草肥貌。《集韻·鐸韻》：“藃，草肥皃。”</w:t>
        <w:br/>
      </w:r>
    </w:p>
    <w:p>
      <w:r>
        <w:t>藄##藄</w:t>
        <w:br/>
        <w:br/>
        <w:t>《説文》：“藄，月爾也。从艸，綦聲。”</w:t>
        <w:br/>
        <w:br/>
        <w:t>qí　《廣韻》渠之切，平之羣。之部。</w:t>
        <w:br/>
        <w:br/>
        <w:t>紫蕨。蕨类植物。紫萁科。嫩叶可食，根茎供药用。《爾雅·釋草》：“藄，月爾。”*郭璞*注：“即紫藄也。似蕨，可食。”*郝懿行*義疏：“《廣雅》：‘茈藄，蕨也。’茈藄即紫藄。……紫藄即紫蕨，以其色紫，因而得名。”*宋**洪皓*《松漠紀聞》：“炙股烹脯，以餘肉和藄菜擣臼中糜爛而進。”</w:t>
        <w:br/>
      </w:r>
    </w:p>
    <w:p>
      <w:r>
        <w:t>藅##藅</w:t>
        <w:br/>
        <w:br/>
        <w:t>藅fá　《廣韻》房越切，入月奉。月部。</w:t>
        <w:br/>
        <w:br/>
        <w:t>草名。《爾雅·釋草》：“藆，藅。”*郭璞*注：“未詳。”</w:t>
        <w:br/>
      </w:r>
    </w:p>
    <w:p>
      <w:r>
        <w:t>藆##藆</w:t>
        <w:br/>
        <w:br/>
        <w:t>藆jiǎn　《廣韻》九輦切，上獮見。元部。</w:t>
        <w:br/>
        <w:br/>
        <w:t>草名。《爾雅·釋草》：“藆，藅。”*郭璞*注：“未詳。”</w:t>
        <w:br/>
      </w:r>
    </w:p>
    <w:p>
      <w:r>
        <w:t>藇##藇</w:t>
        <w:br/>
        <w:br/>
        <w:t>藇（一）xù　《廣韻》徐吕切，上語邪。魚部。</w:t>
        <w:br/>
        <w:br/>
        <w:t>美好貌。《玉篇·艸部》：“藇，酒之美也。”《詩·小雅·伐木》：“伐木許許，釃酒有藇。”*毛*傳：“藇，美貌。”</w:t>
        <w:br/>
        <w:br/>
        <w:t>（二）yǔ　《廣韻》余吕切，上語以。</w:t>
        <w:br/>
        <w:br/>
        <w:t>茂盛。也作“穥”。《廣韻·語韻》：“藇，蕃蕪。亦作穥。”《集韻·語韻》：“穥，苗盛也。或从艸。”</w:t>
        <w:br/>
        <w:br/>
        <w:t>（三）yú　《廣韻》以諸切，平魚以。</w:t>
        <w:br/>
        <w:br/>
        <w:t>〔䒗藇〕也作“䒗輿”。香草名。《集韻·魚韻》：“藇，香艸。《爾雅》：‘藒車，䒗藇。’”按：今《爾雅·釋草》作“䒗輿”。</w:t>
        <w:br/>
        <w:br/>
        <w:t>（四）yù　《廣韻》羊洳切，去御以。</w:t>
        <w:br/>
        <w:br/>
        <w:t>〔𧄔藇〕见“𧄔”。</w:t>
        <w:br/>
        <w:br/>
        <w:t>（五）xū　《廣韻》相居切，平魚心。</w:t>
        <w:br/>
        <w:br/>
        <w:t>姓。《廣韻·魚韻》：“藇，姓。出《纂文》。”</w:t>
        <w:br/>
      </w:r>
    </w:p>
    <w:p>
      <w:r>
        <w:t>藈##藈</w:t>
        <w:br/>
        <w:br/>
        <w:t>藈kuí　《廣韻》苦圭切，平齊溪。又《集韻》涓畦切。脂部。</w:t>
        <w:br/>
        <w:br/>
        <w:t>〔藈姑〕即王瓜，又称土瓜。葫芦科。多年生攀援草本。叶互生，近心脏形。夏季开白花，果实球形至椭圆形。块根、果实入药。《爾雅·釋草》：“鉤，藈姑。”*郭璞*注：“鉤𤬏也，一名王瓜。實如瓝瓜，正赤，味苦。”</w:t>
        <w:br/>
      </w:r>
    </w:p>
    <w:p>
      <w:r>
        <w:t>藉##藉</w:t>
        <w:br/>
        <w:br/>
        <w:t>¹⁴藉</w:t>
        <w:br/>
        <w:br/>
        <w:t>〔借（一）（4）（5）〕</w:t>
        <w:br/>
        <w:br/>
        <w:t>《説文》：“藉，祭藉也。一曰艸不編，狼藉。从艸，耤聲。”</w:t>
        <w:br/>
        <w:br/>
        <w:t>（一）jiè　《廣韻》慈夜切，去禡從。鐸部。</w:t>
        <w:br/>
        <w:br/>
        <w:t>（1）古代祭祀朝聘时陈列礼品的垫物。《説文·艸部》：“藉，祭藉也。”《周禮·地官·鄉師》“大祭祀，羞牛牲，共茅蒩”*漢**鄭玄*注：“*鄭大夫*讀蒩為藉，謂祭前藉也。《易》曰：‘藉用白茅，无咎。’……此所以承祭，既祭，蓋束而去之。”《禮記·曲禮下》：“執玉，其有藉者則裼，無藉者則襲。”*鄭玄*注：“藉，藻也。”*孔穎達*疏：“凡執玉之時，必有其藻以承於玉。”</w:t>
        <w:br/>
        <w:br/>
        <w:t>（2）铺；垫。《世説新語·賢媛》：“正值*李*梳頭，髮委藉地。”*唐**柳宗元*《捕蛇者説》：“往往而死者相藉也。”*宋**陸游*《老學庵筆記》卷七：“*高廟*駐蹕*臨安*，艱難中，每出猶鋪沙藉路，謂之黄道。”</w:t>
        <w:br/>
        <w:br/>
        <w:t>（3）坐卧在某物上。《漢書·佞幸傳·董賢》：“常與上卧起。嘗晝寢，偏藉上褏（袖），上欲起，*賢*未覺，不欲動*賢*，乃斷褏而起。”*顔師古*注：“藉謂身卧其上也。”《文選·孫綽〈遊天台山賦〉》：“藉萋萋之纖草，蔭落落之長松。”*李善*注：“以草薦地而坐曰藉。”</w:t>
        <w:br/>
        <w:br/>
        <w:t>（4）凭借；依靠。也作“借”。《左傳·宣公十二年》：“敢藉君靈，以濟*楚*師。”*杜預*注：“藉猶假借也。”《管子·内業》：“彼道自來，可藉與謀。”*尹知章*注：“藉，因也。”*漢**賈誼*《過秦論》：“是以*陳涉*不用*湯**武*之賢，不藉公侯之尊，奮臂于*大澤*而天下嚮應者，其民危也。”</w:t>
        <w:br/>
        <w:br/>
        <w:t>（5）连词。表示假设，相当于“如果”、“假使”。《墨子·大取》：“藉臧也死而天下害，吾持養臧也萬倍。”《史記·陳涉世家》：“失期當斬，藉第令毋斬，而戍死者固十六七。”*裴駰*集解引*服虔*曰：“藉，假也。”</w:t>
        <w:br/>
        <w:br/>
        <w:t>（二）jí　《廣韻》秦昔切，入昔從。鐸部。</w:t>
        <w:br/>
        <w:br/>
        <w:t>（1）杂乱；盛多。如：狼藉；藉藉。《説文·草部》：“藉，艸不編，狼藉。”《史記·酈生陸賈列傳》：“*陸生*以此游*漢*廷公卿間，名聲藉甚。”*裴駰*集解：“《漢書音義》曰：‘言狼藉甚盛。’”</w:t>
        <w:br/>
        <w:br/>
        <w:t>（2）古代田制。借民力耕公田，即劳役地租。《孟子·滕文公上》：“*夏后氏*五十而貢，*殷*人七十而助，*周*人百畝而徹，其實皆什一也。徹者徹也，助者藉也。”《禮記·王制》：“古者公田藉而不税。”*鄭玄*注：“藉之言借也，借民力治公田美惡取於此，不税民之所自治也。”</w:t>
        <w:br/>
        <w:br/>
        <w:t>（3）进贡；奉献。《穀梁傳·哀公十三年》：“其藉于*成周*，以尊天王。”*范甯*注：“藉謂貢獻。”*楊士勛*疏：“貢謂土地所有，以獻于*成周*。”《太平廣記》卷二百八十四引《續齊諧記》：“留大銅盤，可廣二尺餘，與*彦*别曰：‘無以藉君，與君相憶也。’”</w:t>
        <w:br/>
        <w:br/>
        <w:t>（4）用绳缚。《莊子·應帝王》：“虎豹之文來田，猨狙之便執斄之狗來藉。”*陸德明*釋文：“*司馬（彪*）云：‘藉，繩也，由捷見結縛也。’*崔（譔*）云：‘藉，繫也。’”</w:t>
        <w:br/>
        <w:br/>
        <w:t>（5）践踏；欺凌。《莊子·讓王》：“殺夫子者無罪，藉夫子者無禁。”*陸德明*釋文：“藉，毁也。又云：凌藉也。”《史記·魏其武安侯列傳》：“*太后*怒，不食，曰：‘今我在也，而人皆藉吾弟，令我百歲後，皆魚肉之矣。’”*司馬貞*索隱：“*晋灼*云：‘藉，蹈也。以言蹂藉之。’”</w:t>
        <w:br/>
        <w:br/>
        <w:t>（6）顾。*张相*《詩詞曲語辭匯釋》卷五：“藉猶顧也。”*唐**元稹*《放言五首》之三：“霆轟電烻數聲頻，不奈狂夫不藉身。”*金**董解元*《西廂記諸宫調》卷三：“把那弓箭解，刀斧撇，旌旗鞍馬都不藉。”</w:t>
        <w:br/>
        <w:br/>
        <w:t>（7）通“籍”。登记。《墨子·號令》：“守必自異其人而藉之。”*孫詒讓*閒詁：“藉，亦與籍通。*蘇（時學*）云：‘藉，謂記其姓名也。’”</w:t>
        <w:br/>
        <w:br/>
        <w:t>（8）姓。《廣韻·昔韻》：“藉，姓。《左傳》：*晋*大夫*藉談*。”</w:t>
        <w:br/>
      </w:r>
    </w:p>
    <w:p>
      <w:r>
        <w:t>藊##藊</w:t>
        <w:br/>
        <w:br/>
        <w:t>藊biǎn　《集韻》補典切，上銑幫。</w:t>
        <w:br/>
        <w:br/>
        <w:t>〔藊豆〕即“扁豆”，又名“蛾眉豆”。豆科。一年生草本。蔓生。花白或紫色。种子和嫩荚可以吃，白色种子入药。《類篇·艸部》：“藊，豆名。”《本草綱目·穀部·藊豆》：“*時珍*曰：藊本作扁，莢形扁也。沿籬，蔓延也。蛾眉，象豆脊白路之形也。”</w:t>
        <w:br/>
      </w:r>
    </w:p>
    <w:p>
      <w:r>
        <w:t>藋##藋</w:t>
        <w:br/>
        <w:br/>
        <w:t>《説文》：“藋，釐艸也。一曰拜商藋。从艸，翟聲。”</w:t>
        <w:br/>
        <w:br/>
        <w:t>（一）diào　《廣韻》徒弔切，去嘯定。宵部。</w:t>
        <w:br/>
        <w:br/>
        <w:t>藜类植物。《説文·艸部》：“藋，釐艸也。一曰拜商藋。”《玉篇·艸部》：“藋，藜藋也。”《爾雅·釋草》：“拜，蔏藋。”*郭璞*注：“蔏藋，亦似藜。”《左傳·昭公十六年》：“庸次比耦，以艾殺此地，斬之蓬、蒿、藜、藋，而共處之。”《莊子·徐无鬼》：“夫逃虚空者，藜藋柱乎鼪鼬之逕。”*郭慶藩*集釋：“藋，即今所謂灰藋也。”</w:t>
        <w:br/>
        <w:br/>
        <w:t>（二）dí</w:t>
        <w:br/>
        <w:br/>
        <w:t>〔藋粱〕植物名。《廣雅·釋草》：“藋粱，木稷也。”</w:t>
        <w:br/>
        <w:br/>
        <w:t>（三）zhuó　《集韻》直角切，入覺澄。</w:t>
        <w:br/>
        <w:br/>
        <w:t>〔蒴藋〕也作“蒴𧃔”。药草陆英的别名。《集韻·覺韻》：“𧃔，蒴𧃔，藥艸。或作藋。”</w:t>
        <w:br/>
      </w:r>
    </w:p>
    <w:p>
      <w:r>
        <w:t>藌##藌</w:t>
        <w:br/>
        <w:br/>
        <w:t>藌同“蔤”。《集韻·質韻》：“蔤，《説文》：‘芙蕖本。’或从蜜。”</w:t>
        <w:br/>
      </w:r>
    </w:p>
    <w:p>
      <w:r>
        <w:t>藍##藍</w:t>
        <w:br/>
        <w:br/>
        <w:t>〔蓝〕</w:t>
        <w:br/>
        <w:br/>
        <w:t>《説文》：“藍，染青草也。从艸，監聲。”</w:t>
        <w:br/>
        <w:br/>
        <w:t>（一）lán　《廣韻》魯甘切，平談來。談部。</w:t>
        <w:br/>
        <w:br/>
        <w:t>（1）蓼蓝。蓼科。一年生草本。叶形似蓼而味不辛，干后变暗蓝色，可加工成靛青，作染料。叶也供药用。又泛指叶含蓝汁可制蓝靛作染料的植物，如木蓝、菘蓝、马蓝等。《説文·艸部》：“藍，染青草也。”《荀子·勸學》：“青，取之於藍，而青於藍。”《禮記·月令》：“（仲夏之月）令民毋刈藍以染。”*鄭玄*注：“為傷長氣也，此月藍始可别。”《齊民要術·序》引《仲長子》：“斯何異蓼中之蟲，而不知藍之甘乎？”</w:t>
        <w:br/>
        <w:br/>
        <w:t>（2）深青色。如：天蓝；蔚蓝。《論衡·本性》：“至惡之物，不受藍朱之變也。”*南朝**梁**江淹*《雜體詩序》：“譬猶藍朱成彩，錯雜之變無窮。”*唐**孟郊*《藍溪元居士草堂》：“藍岸青漠漠，藍峯碧崇崇。”</w:t>
        <w:br/>
        <w:br/>
        <w:t>（3）滥，不加节制。《大戴禮記·文王官人》：“淹之以利，以觀其不貪；藍之以樂，以觀其不寧。”*王聘珍*解詁：“*盧*（*辯*）注云：‘藍猶濫也。’*聘珍*謂：樂謂聲色。寧，荒寧也。”</w:t>
        <w:br/>
        <w:br/>
        <w:t>（4）末尾。*唐**白居易*《歲日家宴戲示弟侄等》：“歲藍後推藍尾酒，春盤先勸膠牙餳。”</w:t>
        <w:br/>
        <w:br/>
        <w:t>（5）佛寺，梵语伽蓝的简称。《五燈會元》卷十七：“郡之左有*天皇寺*，乃名藍也，因火而廢。”*金**董解元*《西廂記諸宫調》卷一：“*蒲州*東十餘里，有寺曰*普救*，自*則天*崇浮屠教，出内府財，勑建僧藍，無麗於此。”*元**迺賢*《城南古詠·竹林寺》：“甲第王侯去，精藍帝釋尊。”</w:t>
        <w:br/>
        <w:br/>
        <w:t>（6）姓。《通志·氏族略五》：“*藍*氏，望出*中山*。《戰國策》*中山*太守*藍諸*。”</w:t>
        <w:br/>
        <w:br/>
        <w:t>（二）lan</w:t>
        <w:br/>
        <w:br/>
        <w:t>〔苤藍〕见“苤”。</w:t>
        <w:br/>
      </w:r>
    </w:p>
    <w:p>
      <w:r>
        <w:t>藎##藎</w:t>
        <w:br/>
        <w:br/>
        <w:t>〔荩〕</w:t>
        <w:br/>
        <w:br/>
        <w:t>《説文》：“藎，艸也。从艸，盡聲。”</w:t>
        <w:br/>
        <w:br/>
        <w:t>jìn　《廣韻》徐刃切，去震邪。真部。</w:t>
        <w:br/>
        <w:br/>
        <w:t>（1）荩草。禾本科。一年生细弱草本。叶卵状披针形。秋季开紫褐色花。液汁可作黄色染料。《説文·艸部》：“藎，艸也。”*宋**唐慎微*《政和證類本草·草部》引《神農本草經》：“藎草，味苦平，主久欬上氣……殺皮膚小蟲。”又引*蘇敬*《唐本草》：“此草葉似竹而細薄，莖亦圓小。生平澤溪澗之側。*荆*、*襄*人煮以染黄，色極鮮好，洗瘡有效。俗名緑蓐草，《爾雅》云：所謂王芻者也。”</w:t>
        <w:br/>
        <w:br/>
        <w:t>（2）通“進”。善。*清**朱駿聲*《説文通訓定聲·坤部》：“藎，叚借為進。”《爾雅·釋詁下》：“藎，進也。”《詩·大雅·文王》：“王之藎臣，無念爾祖。”*朱熹*注：“藎，進也，言其忠愛之篤，進進無已也。”*吴玉章*《和朱总司令游南泥湾》：“屯垦复生聚，建国多荩筹。”</w:t>
        <w:br/>
        <w:br/>
        <w:t>（3）通“燼”。剩余。*清**朱駿聲*《説文通訓定聲·坤部》：“藎，叚借為㶳（燼）。”《方言》卷二：“藎，餘也。*周*、*鄭*之間曰藎。……自*關*而西，*秦*、*晋*之間，炊薪不盡曰藎。”《文選·馬融〈長笛賦〉》：“微風纖妙，若存若亡，藎滯抗絶，中息更裝。”*李善*注：“藎，與燼同。”</w:t>
        <w:br/>
      </w:r>
    </w:p>
    <w:p>
      <w:r>
        <w:t>藏##藏</w:t>
        <w:br/>
        <w:br/>
        <w:t>《説文新附》：“藏，匿也。”*徐鉉*等注：“《漢書》通用臧字，从艸後人所加。”*鈕樹玉*新附考：“*漢*碑已有藏字，知俗字多起於分隸。”</w:t>
        <w:br/>
        <w:br/>
        <w:t>（一）cáng　《廣韻》昨郎切，平唐從。陽部。</w:t>
        <w:br/>
        <w:br/>
        <w:t>（1）收存；储藏。《易·繫辭上》：“慢藏誨盗。”《荀子·王制》：“春耕，夏耘，秋收，冬藏。”《史記·太史公自序》：“藏之名山，副在京師。”又保存。《周禮·天官·宰夫》：“五曰府，掌官契以治藏。”*鄭玄*注：“治藏，藏文書及器物。”*宋**蘇軾*《後赤壁賦》：“我有斗酒，藏之久矣。”*明**周履靖*《羣物奇制》：“石灰可以藏鐵器，草索可以袪青蠅。”</w:t>
        <w:br/>
        <w:br/>
        <w:t>（2）隐匿。《説文新附·艸部》：“藏，匿也。”《論語·述而》：“用之則行，舍之則藏。”《史記·秦始皇本紀》：“天下敢有藏《詩》、《書》、百家語者，悉詣守、尉雜燒之。”*唐**李白*《答湖州迦葉司馬》：“*青蓮居士*謫仙人，酒肆藏名三十春。”</w:t>
        <w:br/>
        <w:br/>
        <w:t>（3）怀；蓄。《易·繫辭下》：“君子藏器於身，待時而動。”《韓非子·外儲説左上》：“故*桓公*藏*蔡*怒而攻*楚*，*吴起*懷瘳實而吮傷。”*三國**魏**嵇康*《幽憤詩》：“大人含弘，藏垢懷恥。”*晋**王嘉*《拾遺記·前漢下》：“言理幽微，非知機藏往，不可通焉。”</w:t>
        <w:br/>
        <w:br/>
        <w:t>（4）深。《廣雅·釋詁三》：“藏，深也。”*王念孫*疏證：“藏者，《韓詩外傳》云：‘窺其户，不入其中，安知其奥藏之所在。’藏猶深也。故《考工記·梓人》‘必深其爪’*鄭*注云：‘深猶藏也。’”《素問·長刺節論》：“頭疾痛，為藏鍼之。”*王冰*注：“藏猶深也，言深刺之也。”</w:t>
        <w:br/>
        <w:br/>
        <w:t>（5）姓。《萬姓統譜·陽韻》：“藏，見《姓苑》。”</w:t>
        <w:br/>
        <w:br/>
        <w:t>（二）zàng　《廣韻》徂浪切，去宕從。陽部。</w:t>
        <w:br/>
        <w:br/>
        <w:t>（1）储存东西的地方。如：宝藏。《玉篇·艸部》：“藏，庫藏。”《國語·晋語四》：“豎*頭須*，守藏者也。”《史記·平準書》：“山海，天地之藏也。”《古今小説·楊八老越國奇逢》：“乞食貧兒，驀地發財掘藏。”</w:t>
        <w:br/>
        <w:br/>
        <w:t>（2）埋葬。《荀子·禮論》：“輿藏而馬反，告不用也。”*楊倞*注：“藏，謂埋之也。”《列子·楊朱》：“及其死也，無瘞埋之資，一國之人受其施者，相與賦而藏之。”*俞樾*平議：“藏，猶言葬也。”又指葬地。《三輔黄圖·陵墓》：“*文帝**霸陵*，在*長安*城東七十里，因山為藏，不復起墳。”《金史·世宗紀》：“號其藏為*光陵*。”</w:t>
        <w:br/>
        <w:br/>
        <w:t>（3）内脏。后作“臟”。《周禮·天官·疾醫》：“參之以九藏之動。”*鄭玄*注：“正藏五，又有胃、旁胱、大腸、小腸。”*賈公彦*疏：“正藏五者，謂五藏：肺、心、肝、脾、腎，並氣之所藏。”《淮南子·原道》：“夫心者，五藏之主也。”*唐**李白*《東海有勇婦》：“斬首掉國門，蹴踏五藏行。”</w:t>
        <w:br/>
        <w:br/>
        <w:t>（4）佛教经典的总集。后也称道教的经典。如：南藏；北藏；道藏。*南朝**梁**慧皎*《高僧傳·安清》：“出家修道，博曉經藏。”《宋史·王欽若傳》：“明年，為*景靈*使閲道藏。”《徐霞客遊記·滇遊日記八》：“三年前*立師*東遊請藏，久離此山。”</w:t>
        <w:br/>
        <w:br/>
        <w:t>（5）我国少数民族名。主要分布在*西藏自治区*和*四川省*、*青海省*、*甘肃省*、*云南省*等的部分地区。</w:t>
        <w:br/>
        <w:br/>
        <w:t>（6）*西藏自治区*的简称。</w:t>
        <w:br/>
        <w:br/>
        <w:t>（三）zāng　《集韻》茲郎切，平唐精。陽部。</w:t>
        <w:br/>
        <w:br/>
        <w:t>（1）草名。《集韻·唐韻》：“藏，艸名。似薍。”</w:t>
        <w:br/>
        <w:br/>
        <w:t>（2）窝主。《左傳·文公十八年》：“（*周公*）作《誓命》曰：‘毁則為賊，掩賊為藏。’”*孔穎達*疏：“掩匿賊人是為藏。”*清**黄生*《義府》：“藏乃臧之誤也。古‘藏’、‘贓’字皆作‘臧’，後人轉寫誤加艸耳。‘掩賊為藏’，考《國語》正作‘臧’，言得賊之物而隱庇其人，猶今窩主之謂。”</w:t>
        <w:br/>
        <w:br/>
        <w:t>（3）通“臧”。善。《詩·小雅·隰桑》：“中心藏之，何日忘之。”*鄭玄*箋：“藏，善也。”《逸周書·大開》：“謀競不可以藏。”*孫詒讓*斠補：“案：藏當為臧，言謀争競者不可以為善也。”</w:t>
        <w:br/>
      </w:r>
    </w:p>
    <w:p>
      <w:r>
        <w:t>藐##藐</w:t>
        <w:br/>
        <w:br/>
        <w:t>藐（一）miǎo　《廣韻》亡沼切（《集韻》弭沼切），上小明。宵部。</w:t>
        <w:br/>
        <w:br/>
        <w:t>（1）小，幼小。《廣雅·釋詁二》：“藐，小也。”《左傳·僖公九年》：“以是藐諸孤，辱在大夫，其若之何？”*晋**潘岳*《寡婦賦序》：“孤女藐焉始孩。”*宋**文彦博*《游盧溪》：“傳家絶諸藐，遺業變雙林。”</w:t>
        <w:br/>
        <w:br/>
        <w:t>（2）小看；轻视。《孟子·盡心下》：“説大人，則藐之，勿視其巍巍然。”*宋**沈明叔*《水調歌頭》：“藐視山河九鼎，高議凛人寒。”*毛泽东*《一切反动派都是纸老虎》：“在战略上我们要藐视一切敌人。”</w:t>
        <w:br/>
        <w:br/>
        <w:t>（3）广阔；遥远。《方言》卷十三：“藐，廣也。”《楚辭·九章·悲回風》：“藐蔓蔓之不可量兮，縹緜緜之不可紆。”*洪興祖*補注：“藐，音邈。遠也。”*北周**庾信*《哀江南賦序》：“藐是流離，至於暮齒。”</w:t>
        <w:br/>
        <w:br/>
        <w:t>（4）美好。《文選·張衡〈西京賦〉》：“眳藐流眄，一顧傾城。”*李善*注引*薛綜*曰：“藐，好視容也。”</w:t>
        <w:br/>
        <w:br/>
        <w:t>（二）mò　《廣韻》莫角切，入覺明。藥部。</w:t>
        <w:br/>
        <w:br/>
        <w:t>紫草。根可作染料。《爾雅·釋草》：“藐，茈草。”*郭璞*注：“可以染紫。一名茈䓞，《廣雅》云。”</w:t>
        <w:br/>
      </w:r>
    </w:p>
    <w:p>
      <w:r>
        <w:t>藑##藑</w:t>
        <w:br/>
        <w:br/>
        <w:t>藑qióng　《廣韻》渠營切，平清羣。耕部。</w:t>
        <w:br/>
        <w:br/>
        <w:t>旋花。旋花科。多年生缠绕草本。生荒地或路旁。根茎含淀粉，可酿酒，入药。《爾雅·釋草》：“葍，藑茅。”*郭璞*注：“葍，華有赤者為藑。藑、葍，一種耳。”《齊民要術·五穀》：“《詩》曰：‘言采其葍。’*毛*云：‘惡菜也。’《義疏》曰：‘*河東*、*關内*謂之‘葍’，*幽*、*兖*謂之‘燕葍’，一名‘爵弁’，一名‘藑’。’”《楚辭·離騷》：“索藑茅以筳篿兮，命*靈氛*為余占之。”*王逸*注：“藑茅，靈草也。”</w:t>
        <w:br/>
      </w:r>
    </w:p>
    <w:p>
      <w:r>
        <w:t>藒##藒</w:t>
        <w:br/>
        <w:br/>
        <w:t>藒qiè　《廣韻》丘竭切，入薛溪。月部。</w:t>
        <w:br/>
        <w:br/>
        <w:t>〔藒車〕香草名。古用以避蠹。《爾雅·釋草》：“藒車，䒗輿。”*郭璞*注：“藒車，香草。見《離騷》。”*宋**唐慎微*《政和證類本草·草部·藒車香》引*陳藏器*《本草拾遺》：“藒車香，味辛温，主鬼氣、去臭及蟲魚蛀蚛。生*彭城*。高數尺，白花。”</w:t>
        <w:br/>
      </w:r>
    </w:p>
    <w:p>
      <w:r>
        <w:t>藓##藓</w:t>
        <w:br/>
        <w:br/>
        <w:t>藓“蘚”的简化字。</w:t>
        <w:br/>
      </w:r>
    </w:p>
    <w:p>
      <w:r>
        <w:t>藔##藔</w:t>
        <w:br/>
        <w:br/>
        <w:t>藔liáo</w:t>
        <w:br/>
        <w:br/>
        <w:t>茶名用字。有碧涧藔、明月藔、芳蘂藔、朱萸藔等。</w:t>
        <w:br/>
      </w:r>
    </w:p>
    <w:p>
      <w:r>
        <w:t>藕##藕</w:t>
        <w:br/>
        <w:br/>
        <w:t>¹⁵藕ǒu　《廣韻》五口切，上厚疑。侯部。</w:t>
        <w:br/>
        <w:br/>
        <w:t>莲的根状茎。肥大有节，表面带黄色，里面白色，中间有管状小孔，折断处有丝相连。可食用及制淀粉。中医以节入药。《爾雅·釋草》：“荷，芙渠……其實蓮，其根藕。”《玉篇·艸部》：“藕，荷根。”*漢**司馬相如*《上林賦》：“唼喋菁藻，咀嚼菱藕。”*唐**孟郊*《去婦》：“妾心藕中絲，雖斷猶牽連。”*宋**陸游*《幽居》：“短籬圍藕蕩，細路入山村。”</w:t>
        <w:br/>
      </w:r>
    </w:p>
    <w:p>
      <w:r>
        <w:t>藖##藖</w:t>
        <w:br/>
        <w:br/>
        <w:t>藖（一）xián　《廣韻》户閒切，平山匣。又侯襉切。</w:t>
        <w:br/>
        <w:br/>
        <w:t>（1）坚固。《廣雅·釋詁一》：“藖、𩋆，堅也。”</w:t>
        <w:br/>
        <w:br/>
        <w:t>（2）铡草的余茎。《廣韻·山韻》：“藖，莖餘。”*唐**元結*《漫酬賈沔州》：“豈欲皂櫪中，争食麧與藖。”</w:t>
        <w:br/>
        <w:br/>
        <w:t>（3）铡草。《集韻·山韻》：“藖，莝餘艸。”</w:t>
        <w:br/>
        <w:br/>
        <w:t>（二）qiān　《集韻》丘閑切，平山溪。</w:t>
        <w:br/>
        <w:br/>
        <w:t>草名。《集韻·山韻》：“藖，艸名。”</w:t>
        <w:br/>
      </w:r>
    </w:p>
    <w:p>
      <w:r>
        <w:t>藗##藗</w:t>
        <w:br/>
        <w:br/>
        <w:t>《説文》：“藗，牡茅也。从艸，遬聲。遬，籀文速。”</w:t>
        <w:br/>
        <w:br/>
        <w:t>sù　《廣韻》桑谷切，入屋心。屋部。</w:t>
        <w:br/>
        <w:br/>
        <w:t>白茅一类的植物。《爾雅·釋草》：“藗，牡茅。”*郭璞*注：“白茅屬。”*邢昺*疏：“茅之不實者也。”</w:t>
        <w:br/>
      </w:r>
    </w:p>
    <w:p>
      <w:r>
        <w:t>藘##藘</w:t>
        <w:br/>
        <w:br/>
        <w:t>藘lǘ　《廣韻》力居切，平魚來。魚部。</w:t>
        <w:br/>
        <w:br/>
        <w:t>（1）〔茹藘〕即茜草。茜草科。多年生攀援草本。其根可作绛红色染料。《爾雅·釋草》：“茹藘，茅蒐。”*郭璞*注：“今之蒨也，可以染絳。”《詩·鄭風·東門之墠》：“東門之墠，茹藘在阪。”</w:t>
        <w:br/>
        <w:br/>
        <w:t>（2）姓。《萬姓統譜·魚韻》：“藘，見《通志》。”</w:t>
        <w:br/>
      </w:r>
    </w:p>
    <w:p>
      <w:r>
        <w:t>藙##藙</w:t>
        <w:br/>
        <w:br/>
        <w:t>藙yì　《廣韻》魚既切，去未疑。</w:t>
        <w:br/>
        <w:br/>
        <w:t>食茱萸。芸香科。乔木。果实味辛，可作调料。《禮記·内則》：“三牲用藙。”*鄭玄*注：“藙，煎茱萸也。……《爾雅》謂之榝。”*陸德明*釋文：“似茱萸而實赤小。”《本草綱目·果部·食茱萸》：“*時珍*曰：此即欓子也。*蜀*人呼為艾子，*楚*人呼為辣子，古人謂之藙及榝子。”</w:t>
        <w:br/>
      </w:r>
    </w:p>
    <w:p>
      <w:r>
        <w:t>藚##藚</w:t>
        <w:br/>
        <w:br/>
        <w:t>《説文》：“藚，水舄也。从艸，賣聲。《詩》曰：‘言采其藚。’”</w:t>
        <w:br/>
        <w:br/>
        <w:t>xù　《廣韻》似足切，入燭邪。屋部。</w:t>
        <w:br/>
        <w:br/>
        <w:t>药草名，即泽泻。泽泻科。多年生草本，生沼泽地。根茎入药，茎叶作饲料。《爾雅·釋草》：“藚，牛唇。”《説文·艸部》：“藚，水舄也。”《詩·魏風·汾沮洳》：“彼*汾*一曲，言采其藚。”*毛*傳：“藚，水舄也。”*孔穎達*疏引*陸璣*曰：“今澤蕮也，其葉如車前草大，其味亦相似，*徐州*、*廣陵*人食之。”</w:t>
        <w:br/>
      </w:r>
    </w:p>
    <w:p>
      <w:r>
        <w:t>藛##藛</w:t>
        <w:br/>
        <w:br/>
        <w:t>藛xiě　《集韻》洗野切，上馬心。魚部。</w:t>
        <w:br/>
        <w:br/>
        <w:t>〔澤藛〕也作“澤瀉”。泽泻科。多年生草本。叶长椭圆形，夏季开白花。生长在沼泽地。根入药，茎叶作饲料。《爾雅·釋草》：“蕍，藛。”*郭璞*注：“今澤藛。”*郝懿行*義疏：“即澤瀉也。”</w:t>
        <w:br/>
      </w:r>
    </w:p>
    <w:p>
      <w:r>
        <w:t>藜##藜</w:t>
        <w:br/>
        <w:br/>
        <w:t>《説文》：“藜，艸也。从艸，黎聲。”</w:t>
        <w:br/>
        <w:br/>
        <w:t>lí　《廣韻》郎奚切，平齊來。支部。</w:t>
        <w:br/>
        <w:br/>
        <w:t>（1）藜科。茎直立，叶子菱状卵形，边缘有齿牙，下面被粉状物，花黄绿色，嫩叶可食。茎之坚老者可以为杖。《説文·艸部》：“藜，艸也。”*朱駿聲*通訓定聲：“字亦作菞、作蔾，即《詩》‘北山有萊’之萊，《爾雅》之‘釐，蔓華也’。初生可食，古蒸以為茹。”《左傳·昭公十六年》：“斬之蓬、蒿、藜、藋，而共處之。”《顔氏家訓·勉學》：“藜羹緼褐，我自欲之。”*唐**杜甫*《夜歸》：“白頭老罷舞復歌，杖藜不睡誰能那。”</w:t>
        <w:br/>
        <w:br/>
        <w:t>（2）姓。《通志·氏族略五》：“*藜*氏，《姓苑》云：*淮南*有此姓。”</w:t>
        <w:br/>
      </w:r>
    </w:p>
    <w:p>
      <w:r>
        <w:t>藝##藝</w:t>
        <w:br/>
        <w:br/>
        <w:t>〔艺〕</w:t>
        <w:br/>
        <w:br/>
        <w:t>yì　《廣韻》魚祭切，去祭疑。月部。</w:t>
        <w:br/>
        <w:br/>
        <w:t>（1）种植。《集韻·祭韻》：“埶，《説文》：‘種也。’或作藝。”《書·酒誥》：“嗣爾股肱，純其藝黍稷。”*孔*傳：“其當勤種黍稷。”《孟子·滕文公上》：“*后稷*教民稼穡，樹藝五穀。”*晋**陶潛*《桃花源詩》：“桑竹垂餘蔭，菽稷隨時藝。”《資治通鑑·後晋齊王天福八年》：“命營田使*鄧懿文*籍逃田，募民耕藝出租。”*胡三省*注：“藝，種也。”</w:t>
        <w:br/>
        <w:br/>
        <w:t>（2）才能；技艺。如：多才多艺。《廣韻·祭韻》：“藝，才能也。”《書·金縢》：“予仁若考，能多材多藝。”《論語·雍也》：“*求*也藝。”*何晏*集解引*孔安國*曰：“藝謂多才藝。”*明**戚繼光*《練兵實紀·練營陣》：“便學一日有一日受用，學一件有一件助膽，所謂藝高人膽大也。”</w:t>
        <w:br/>
        <w:br/>
        <w:t>（3）古代统治阶级教育子弟的六种科目——六艺（礼、乐、射、御、书、数）或儒家的经典——六经（《易》、《书》、《诗》、《礼》、《乐》、《春秋》）。《論語·述而》：“依於仁，遊於藝。”*何晏*注：“藝，六藝也。”《禮記·學記》：“不興其藝，不能樂學。”*鄭玄*注：“藝謂禮、樂、射、御、書、數。”</w:t>
        <w:br/>
        <w:br/>
        <w:t>（4）文章；典籍。*晋**傅亮*《感物賦序》：“遊目藝苑。”《魏書·儒林傳·常爽》：“頃因暇日，屬意藝林。”*明**宋濂*《王生致遠冠字祝辭》：“生遊藝府，逸思超羣，翦水為神，製霞作文。”</w:t>
        <w:br/>
        <w:br/>
        <w:t>（5）区分。《孔子家語·正論》：“合諸侯而藝貢事，禮也。”*王肅*注：“藝，分别貢獻之事也。”</w:t>
        <w:br/>
        <w:br/>
        <w:t>（6）静。《廣韻·祭韻》：“藝，静也。”</w:t>
        <w:br/>
        <w:br/>
        <w:t>（7）通“臬（niè）”。射击的目标。*清**段玉裁*《説文解字注·木部》：“臬，古假藝為之。”《左傳·文公六年》：“陳之藝極。引之表儀。”*杜預*注：“藝，準也。”《史記·司馬相如列傳》：“擇肉後發，先中命處，弦矢分，藝殪仆。”*裴駰*集解引*徐廣*曰：“射準的曰藝。”</w:t>
        <w:br/>
        <w:br/>
        <w:t>（8）准则；限度。《廣韻·祭韻》：“藝，常也；準也。”《國語·晋語八》：“及*桓子*驕泰奢侈，貪欲無藝。”*韋昭*注：“藝，極也。”</w:t>
        <w:br/>
        <w:br/>
        <w:t>（9）通“禰（nǐ）”。父死在宗庙中所立神主。*清**朱駿聲*《説文通訓定聲·泰部》：“埶（藝），叚借為禰。”《書·舜典》：“歸，格于藝祖，用特。”*陸德明*釋文引*馬融*云：“藝，禰也。”</w:t>
        <w:br/>
        <w:br/>
        <w:t>（10）姓。《廣韻·祭韻》：“藝，姓。出《姓苑》。”</w:t>
        <w:br/>
      </w:r>
    </w:p>
    <w:p>
      <w:r>
        <w:t>藞##藞</w:t>
        <w:br/>
        <w:br/>
        <w:t>藞lǎ　《廣韻》盧下切，上馬來。</w:t>
        <w:br/>
        <w:br/>
        <w:t>〔藞䕢〕1.不中貌。《玉篇·艸部》：“藞，藞䕢，不中皃。”*宋**李光*《己巳二月已發書殊不盡意偶成長句》：“舊日琴書都藞䕢，新年行步漸羸垂。”*宋**羅大經*《鶴林玉露》卷十：“面目皺搜，行步藞䕢。”2.粗率；不检点。*宋**黄庭堅*《五祖演禪師真贊》：“誰言川藞䕢，具相三十二。”</w:t>
        <w:br/>
      </w:r>
    </w:p>
    <w:p>
      <w:r>
        <w:t>藟##藟</w:t>
        <w:br/>
        <w:br/>
        <w:t>《説文》：“藟，艸也。从艸，畾聲。《詩》曰：‘莫莫葛藟。’一曰秬鬯也。”</w:t>
        <w:br/>
        <w:br/>
        <w:t>lěi　《廣韻》力軌切，上旨來。微部。</w:t>
        <w:br/>
        <w:br/>
        <w:t>（1）葛类蔓草名。《説文·艸部》：“藟，艸也。”《玉篇·艸部》：“藟，藟藤也。”《詩·周南·樛木》：“南有樛木，葛藟纍之。”*孔穎達*疏：“藟，與葛異，亦葛之類也。*陸璣*云：‘藟，一名巨瓜，似燕薁，亦延蔓生，葉似艾，白色，其子赤，亦可食，酢而不美。’”</w:t>
        <w:br/>
        <w:br/>
        <w:t>（2）缠绕。*唐**王績*《古意六首》之三：“漁人遞往還，網罟相縈藟。”</w:t>
        <w:br/>
        <w:br/>
        <w:t>（3）用同“蕾”。含苞待放的花朵。*宋**范成大*《丙午新正書懷十首》之七：“蕉心翠展一冬在，梅藟粉融連夜開。”*宋**陸游*《小園》：“晨露每看花藟坼，夕陽頻見樹陰移。”</w:t>
        <w:br/>
        <w:br/>
        <w:t>（4）祭祀时用以降神的酒，用郁金草与黑黍酿造。《説文·艸部》：“藟，秬鬯。”*段玉裁*注：“秬鬯之酒，鬱而後鬯，凡字從畾聲者，皆有鬱積之意。……其字從艸者，釀芳艸為之也。”</w:t>
        <w:br/>
      </w:r>
    </w:p>
    <w:p>
      <w:r>
        <w:t>藠##藠</w:t>
        <w:br/>
        <w:br/>
        <w:t>藠jiào　《集韻》胡了切，上篠匣。</w:t>
        <w:br/>
        <w:br/>
        <w:t>（1）草名。《玉篇·艸部》：“藠，草名。”</w:t>
        <w:br/>
        <w:br/>
        <w:t>（2）藠头，即薤。百合科。多年生草本。鳞茎可作蔬菜，一般加工制成酱菜。《正字通·艸部》：“藠，俗呼薤曰藠子，以薤根白如藠也。”</w:t>
        <w:br/>
      </w:r>
    </w:p>
    <w:p>
      <w:r>
        <w:t>藡##藡</w:t>
        <w:br/>
        <w:br/>
        <w:t>藡同“荻”。《廣雅·釋草》：“藡，𦼉也。”*王念孫*疏證：“藡，或作荻。”</w:t>
        <w:br/>
      </w:r>
    </w:p>
    <w:p>
      <w:r>
        <w:t>藢##藢</w:t>
        <w:br/>
        <w:br/>
        <w:t>藢zhǐ　《集韻》展里切，上止和。</w:t>
        <w:br/>
        <w:br/>
        <w:t>紫芋。《集韻·止韻》：“藢，艸名，紫芋也。”</w:t>
        <w:br/>
      </w:r>
    </w:p>
    <w:p>
      <w:r>
        <w:t>藣##藣</w:t>
        <w:br/>
        <w:br/>
        <w:t>《説文》：“藣，艸也。从艸，罷聲。”</w:t>
        <w:br/>
        <w:br/>
        <w:t>bēi　《廣韻》彼為切，平支幫。又彼義切。歌部。</w:t>
        <w:br/>
        <w:br/>
        <w:t>（1）草名。《説文·艸部》：“藣，艸也。”*王紹蘭*段注訂補引*吴穎芳*《説文理董》：“《楚辭》‘傳芭兮代舞’，藣即芭之正字。”</w:t>
        <w:br/>
        <w:br/>
        <w:t>（2）古代舞者所执的牛尾。《爾雅·釋器》：“旄謂之藣。”*郭璞*注：“旄，牛尾也。”*邢昺*疏：“舞者所執也。”</w:t>
        <w:br/>
        <w:br/>
        <w:t>（3）古代悬钟磬架柱的饰物。《集韻·支韻》：“藣，筍虡飾。”</w:t>
        <w:br/>
      </w:r>
    </w:p>
    <w:p>
      <w:r>
        <w:t>藤##藤</w:t>
        <w:br/>
        <w:br/>
        <w:t>藤téng　《廣韻》徒登切，平登定。</w:t>
        <w:br/>
        <w:br/>
        <w:t>（1）蔓生植物名。有紫藤、白藤等多种。*唐**孟浩然*《萬山潭》：“魚行潭樹下，猿掛島藤間。”*宋**黄庭堅*《寄賀方回》：“少游醉卧古藤下，誰與愁眉唱一杯。”</w:t>
        <w:br/>
        <w:br/>
        <w:t>（2）植物的匍匐茎或攀援茎。如：瓜藤；葡萄藤。《爾雅·釋木》“諸慮、山櫐”*晋**郭璞*注：“今*江*東呼櫐為藤。”《玉篇·艸部》：“藤，藟也。今揔呼草蔓莚如藟者。”《周書·達奚武傳》：“岳既高峻，千仞壁立，巖路嶮絶，人跡罕至。*武*年踰六十，唯將數人，攀藤援枝，然後得上。”*唐**杜甫*《解悶十二首》之八：“不見高人*王右丞*，*藍田*邱壑漫寒藤。”</w:t>
        <w:br/>
        <w:br/>
        <w:t>（3）县名。在*广西壮族自治区*东南部。*清**顧祖禹*《讀史方輿紀要·廣西三·梧州府》：“*藤縣*，*漢**猛陵縣*地……*梁*兼置*石州*，*陳*因之。*隋*平*陳*，郡廢，改州曰*藤州*……*明**洪武*十一年以州治*鐔津縣*省入，復改州為縣。”</w:t>
        <w:br/>
        <w:br/>
        <w:t>（4）姓。《萬姓統譜·蒸韻》：“藤，本朝*藤文澤*，*吴川*人，*宣德*中*同安縣*縣丞。”</w:t>
        <w:br/>
      </w:r>
    </w:p>
    <w:p>
      <w:r>
        <w:t>藥##藥</w:t>
        <w:br/>
        <w:br/>
        <w:t>〔药〕</w:t>
        <w:br/>
        <w:br/>
        <w:t>《説文》：“藥，治病艸。从艸，樂聲。”</w:t>
        <w:br/>
        <w:br/>
        <w:t>（一）yào　《廣韻》以灼切，入藥以。藥部。</w:t>
        <w:br/>
        <w:br/>
        <w:t>（1）能够治病的植物。后泛指可治病之物。《説文·艸部》：“藥，治病艸。”*王筠*句讀：“依《玉篇》引《急就篇》注，草木金石鳥獸蟲魚之類，堪愈疾者，總名為藥。”《玉篇·艸部》：“藥，《説文》曰：‘治疾之草總名。’”《周禮·天官·疾醫》：“以五味、五穀、五藥養其病。”*鄭玄*注：“五藥，草、木、蟲、石、穀也。”《神仙傳·劉根》：“草木諸藥，能治百病。”</w:t>
        <w:br/>
        <w:br/>
        <w:t>（2）用药治疗。《詩·大雅·板》：“多將熇熇，不可救藥。”《荀子·富國》：“彼得之不足以藥傷補敗。”*楊倞*注：“藥，猶醫也。”《申鑒·俗嫌》：“藥者療也，所以治疾也。”</w:t>
        <w:br/>
        <w:br/>
        <w:t>（3）毒杀。如：药老鼠。*元**關漢卿*《竇娥寃》第三折：“藥死那婆子。”*周立波*《暴风骤雨》第一部六：“药到一只野鸡。”</w:t>
        <w:br/>
        <w:br/>
        <w:t>（4）古代术士所谓服食后能轻身长生不死之物。《史記·秦始皇本紀》：“因使*韓終*、*侯公*、*石生*求仙人不死之藥。”*唐**白居易*《尋郭道士不遇》：“藥爐有火丹應伏，雲碓無人水自舂。”</w:t>
        <w:br/>
        <w:br/>
        <w:t>（5）某些有一定作用的化学物质。如：火药；炸药；焊药。*宋**沈括*《夢溪筆談·技藝》：“藥稍鎔，則以一平板按其面，則字平如砥。”《天工開物·佳兵》：“凡鳥銃長約三尺，鐵管載藥，嵌盛木棍之中，以便手握。”*徐珂*《清稗類鈔·戰事類》：“*三保*戒團衆裝藥實彈，毋虚發。”</w:t>
        <w:br/>
        <w:br/>
        <w:t>（6）芍药的简称。*南朝**齊**謝朓《*直中書省》：“紅藥當階飜，蒼苔依砌上。”*宋**姜夔*《揚州慢》：“念橋邊紅藥，年年知為誰生。”*元**范梈*《寄甄氏訪山亭》：“大檻花周映，虚階藥竟抽。”</w:t>
        <w:br/>
        <w:br/>
        <w:t>（7）用同“籞（篽）”。庭园中以竹篱等围起来的地方。《字彙補·艸部》：“藥，與籞苑之籞同。”*唐**李匡乂*《資暇集·藥欄》：“今園廷中藥欄，欄即藥，藥即欄。猶言圍援，非花藥之欄也。有不悟者以為藤架疏圃堪作切對，是不知其由乖之矣。”</w:t>
        <w:br/>
        <w:br/>
        <w:t>（8）姓。《廣韻·藥韻》：“藥，姓。*後漢*有*南陽*太守*藥崧*。”</w:t>
        <w:br/>
        <w:br/>
        <w:t>（二）shuò　《集韻》式灼切，入藥書。</w:t>
        <w:br/>
        <w:br/>
        <w:t>〔灼藥〕热貌。《集韻·藥韻》：“藥，灼藥，熱皃。”《後漢書·張衡傳》：“撫軨軹而還睨兮，心灼藥其如湯。”</w:t>
        <w:br/>
        <w:br/>
        <w:t>（三）lüè　《集韻》力灼切，入藥來。</w:t>
        <w:br/>
        <w:br/>
        <w:t>〔勺藥〕也作“芍藥”。五味和调。《集韻·藥韻》：“藥，勺藥，調味和也。”《文選·枚乘〈七發〉》：“熊蹯之臑，勺藥之醬。”*李善*注引*韋昭*曰：“勺藥，和齊鹹酸美味也。”又《張衡〈南都賦〉》：“歸鴈鳴鵽，黄稻鱻魚，以為芍藥。”*李善*注：“藥，音略。……《子虚賦》曰：‘芍藥之和，具而後進也。’*文穎*曰：‘五味之和。’”</w:t>
        <w:br/>
      </w:r>
    </w:p>
    <w:p>
      <w:r>
        <w:t>藦##藦</w:t>
        <w:br/>
        <w:br/>
        <w:t>藦mó　《集韻》莫卧切，去過明。</w:t>
        <w:br/>
        <w:br/>
        <w:t>〔藦𦺞〕草名。《集韻·過韻》：“藦，藦𦺞，艸名。”</w:t>
        <w:br/>
      </w:r>
    </w:p>
    <w:p>
      <w:r>
        <w:t>藧##藧</w:t>
        <w:br/>
        <w:br/>
        <w:t>藧huàn　《集韻》户管切，上緩匣。</w:t>
        <w:br/>
        <w:br/>
        <w:t>藨。《集韻·緩韻》：“藧，藨也。”</w:t>
        <w:br/>
      </w:r>
    </w:p>
    <w:p>
      <w:r>
        <w:t>藨##藨</w:t>
        <w:br/>
        <w:br/>
        <w:t>《説文》：“藨，鹿藿也。从艸，麃聲。讀若剽。一曰𦳋屬。”</w:t>
        <w:br/>
        <w:br/>
        <w:t>（一）biāo　《廣韻》甫嬌切（《集韻》悲嬌切），平宵幫。又平表切。宵部。</w:t>
        <w:br/>
        <w:br/>
        <w:t>（1）鹿藿，即䝁豆。《説文·艸部》：“藨，鹿藿也。”*朱駿聲*通訓定聲：“藨，亦名蔨。《爾雅》：‘蔨，鹿藿，其實莥。’注：‘今鹿豆也。’”</w:t>
        <w:br/>
        <w:br/>
        <w:t>（2）藨草。莎草科。多年生草本，多丛生水边。全株可造纸和编席。《説文·艸部》：“藨，𦳋屬。”《玉篇·艸部》：“藨，蒯屬，可為席。”《儀禮·喪服》：“疏屨者，藨蒯之菲也。”*漢**張衡*《南都賦》：“其草則藨、苧、薠、莞。”</w:t>
        <w:br/>
        <w:br/>
        <w:t>（3）芦苇的花穗。《爾雅·釋草》：“蔈、荂、荼；猋、藨、艻。”*郭璞*注：“皆艻、荼之别名，方俗異語。”《廣韻·宵韻》：“藨，萑葦秀。”</w:t>
        <w:br/>
        <w:br/>
        <w:t>（4）通“穮”。除草。《廣雅·釋地》：“藨，耕也。”*清**朱駿聲*《説文通訓定聲·小部》：“藨，叚借為穮。”《文選·張華〈勵志〉》：“如彼南畝，力耒既勤，藨蓘致功，必有豐殷。”*李善*注：“《左氏傳》：‘*趙文子*謂*祁午*曰：譬如農夫，是藨是蓘，雖有饑饉，必有豐年。’*杜預*曰：‘藨，耘也。’”按：今《左傳·昭公元年》“藨”作“穮”。</w:t>
        <w:br/>
        <w:br/>
        <w:t>（二）pāo　《廣韻》普袍切，平豪滂。宵部。</w:t>
        <w:br/>
        <w:br/>
        <w:t>莓的一种。俗名𧂭田藨。《爾雅·釋草》：“薦，麃。”*郭璞*注：“麃即莓也。今*江*東呼為藨莓。子似覆盆而大，赤，酢甜可啖。”《本草綱目·草部·蓬蘽》：“一種蔓小於蓬蘽，一枝三葉，葉面青，背淡白而微有毛，開小白花，四月實熟，其色紅如櫻桃者，俗名𧂭田藨，即《爾雅》所謂藨者也。”</w:t>
        <w:br/>
      </w:r>
    </w:p>
    <w:p>
      <w:r>
        <w:t>藩##藩</w:t>
        <w:br/>
        <w:br/>
        <w:t>《説文》：“藩，屏也。从艸，潘聲。”*朱駿聲*通訓定聲：“藩實即棥字之異文。”*邵瑛*羣經正字：“今經典藩屏多通作蕃。”</w:t>
        <w:br/>
        <w:br/>
        <w:t>（一）fān　《廣韻》甫煩切，平元非。元部。</w:t>
        <w:br/>
        <w:br/>
        <w:t>（1）篱笆。如：藩篱。《説文·艸部》：“藩，屏也。”《玉篇·艸部》：“藩，籬也。”《易·大壯》：“羝羊觸藩，羸其角。”*陸德明*釋文：“藩，*馬（融*）云：籬落也。”*漢**揚雄*《甘泉賦》：“雷鬱律於巖㝔兮，電儵忽於牆藩。”*宋**范成大*《復自姑蘇過宛陵至鄧步出陸》：“漿家饋食槿為藩，酒肆停驂竹廡門。”</w:t>
        <w:br/>
        <w:br/>
        <w:t>（2）边沿；领域。《莊子·大宗師》：“吾願遊於其藩。”*陸德明*釋文：“*崔*云‘域也’。”*清**章學誠*《校讎通義·叙》：“*隋*、*唐*史志甲乙部目亦略涉其藩，而未能推闡（*劉）向*、（*劉）歆*術業，以究悉其是非得失之所在。”</w:t>
        <w:br/>
        <w:br/>
        <w:t>（3）屏障；护卫。《詩·大雅·板》：“价人維藩，大師維垣。”*毛*傳：“藩，屏也。”《左傳·哀公十六年》：“舍諸邊竟，使衛藩焉。”*晋**左思*《詠史五首》之三：“吾希*段干木*，偃息藩*魏君*。”*唐**劉禹錫*《上杜司徒書》：“間者昧於藩身，推致危地。”</w:t>
        <w:br/>
        <w:br/>
        <w:t>（4）遮掩。《荀子·榮辱》：“以相持養，以相藩飾。”*晋**袁宏*《後漢紀·范丹傳》：“（*丹*弟子）載柴將藩之，*丹*拔柴載還之。”</w:t>
        <w:br/>
        <w:br/>
        <w:t>（5）用篱笆围起来。《左傳·哀公十二年》：“*吴*人藩*衛*侯之舍。”</w:t>
        <w:br/>
        <w:br/>
        <w:t>（6）车两边的遮风。《儀禮·既夕禮》“主人乘惡車，白狗幦、蒲蔽”*漢**鄭玄*注：“蔽，藩。”*賈公彦*疏：“車兩邊禦風為藩。”《國語·晋語八》：“夫*絳*之富商，韋藩木楗以過於朝。”*韋昭*注：“韋藩，蔽前後。”又指有帷障的车子。《左傳·襄公二十三年》：“以藩載*欒盈*及其士。”*杜預*注：“藩，車之有障蔽者。”</w:t>
        <w:br/>
        <w:br/>
        <w:t>（7）封建王朝分给诸侯王的封国。*三國**魏**曹植*《贈白馬王彪·序》：“後有司以二王歸藩，道路宜異宿止。”又为属国、属地。《三國志·吴志·吴主傳》：“自*魏文帝*踐阼，（*孫）權*使命稱藩。”《後漢書·明帝紀》：“*東平王**蒼*罷歸藩。”</w:t>
        <w:br/>
        <w:br/>
        <w:t>（8）*唐*朝初年在重要各州置都督府，后在边陲各地置十节度使，称为藩镇，略称藩。*唐**高適*《人日寄杜二拾遺》：“身在遠藩無所預，心懷百憂復千慮。”</w:t>
        <w:br/>
        <w:br/>
        <w:t>（9）旧指边疆地区。《周禮·夏官·職方氏》：“乃辨九服之邦國：……又其外方五百里曰藩服。”*賈公彦*疏：“以其最在外，為藩籬，故以藩為稱。”</w:t>
        <w:br/>
        <w:br/>
        <w:t>（10）姓。《萬姓統譜·元韻》：“藩，*漢**藩嚮*，字*嘉景*，*魯國*人，*北海*相，八𢊍中人。”</w:t>
        <w:br/>
        <w:br/>
        <w:t>（二）fán　《廣韻》附袁切，平元奉。元部。</w:t>
        <w:br/>
        <w:br/>
        <w:t>〔莐藩〕见“莐”。</w:t>
        <w:br/>
      </w:r>
    </w:p>
    <w:p>
      <w:r>
        <w:t>藪##藪</w:t>
        <w:br/>
        <w:br/>
        <w:t>〔薮〕</w:t>
        <w:br/>
        <w:br/>
        <w:t>《説文》：“藪，大澤也。从艸，數聲。九州之藪：*楊州**具區*，*荆州**雲夢*，*豫州**甫田*，*青州**孟諸*，*沇州**大野*，*雝州**弦圃*，*幽州**奚養*，*冀州**楊紆*，*并州**昭餘祁*是也。”</w:t>
        <w:br/>
        <w:br/>
        <w:t>（一）sǒu　《廣韻》蘇后切，上厚心。侯部。</w:t>
        <w:br/>
        <w:br/>
        <w:t>（1）湖泽。特指有浅水和茂草的沼泽地带。《説文·艸部》：“藪，大澤也。”*段玉裁*注：“《地官·澤虞》曰：‘每大澤大藪……’注：‘澤，水所鍾也，水希曰藪。’此析言則澤藪殊也；《職方氏》云：‘其澤藪曰某。’《毛詩》傳曰：‘藪，澤。’此統言則不别也。《職方氏》注曰：‘大澤曰藪。’與《説文》合，蓋藪實兼水鍾、水希而言。”《左傳·昭公二十年》：“藪之薪蒸，虞候守之。”*北魏**賈思勰*《齊民要術·序》：“蓋食魚鼈而藪澤之形可見，觀草木而肥磽之勢可知。”《水滸全傳》第二十三回：“觸目晚霞掛林藪，侵人冷霧彌穹蒼。”</w:t>
        <w:br/>
        <w:br/>
        <w:t>（2）人或物聚集的地方。《書·武成》：“為天下逋逃主，萃淵藪。”*漢**蔡邕*《胡廣黄瓊頌》：“惟道之淵，惟德之藪。”*明**張岱*《陶庵夢憶·仲叔古董》：“*河南*為銅藪，所得銅器盈數車。”</w:t>
        <w:br/>
        <w:br/>
        <w:t>（3）草。《詩·小雅·伐木》“釃酒有藇”*毛*傳：“以筐曰釃，以藪曰湑。”*孔穎達*疏：“藪，草也。漉酒者，或用筐，或用草。”</w:t>
        <w:br/>
        <w:br/>
        <w:t>（4）草野；乡野。*晋**湛方生*《後裔》：“解纓復褐，辭朝歸藪。”</w:t>
        <w:br/>
        <w:br/>
        <w:t>（5）通“搜（sōu）”。求。*清**朱駿聲*《説文通訓定聲·需部》：“藪，叚借為搜。”《廣雅·釋詁三》：“藪，求也。”《晋書·李重傳》：“耽道窮藪，老而彌新。”</w:t>
        <w:br/>
        <w:br/>
        <w:t>（二）shǔ　《集韻》爽主切，上麌生。</w:t>
        <w:br/>
        <w:br/>
        <w:t>同“籔”。古量名。《集韻·噳韻》：“籔，《聘禮》：‘十六斗曰籔。’或从艸。”</w:t>
        <w:br/>
        <w:br/>
        <w:t>（三）còu　《集韻》千候切，去候清。侯部。</w:t>
        <w:br/>
        <w:br/>
        <w:t>车毂的空腔。《集韻·候韻》：“藪，車轂空也，衆輻之輳。*李軌*讀。”《周禮·考工記·輪人》：“以其長為之圍，以其圍之阞捎其藪。”*鄭玄*注：“*鄭司農*云：‘藪讀為蜂藪之藪，謂轂空壺中也。’*玄*謂此藪徑三寸九分寸之五，壺中，當輻菑者也。蜂藪者，猶言趨也；藪者，衆輻之所趨也。”*清**戴震*《釋車》：“轂空壺中所以受軸謂之䡦，䡦謂之藪。”</w:t>
        <w:br/>
      </w:r>
    </w:p>
    <w:p>
      <w:r>
        <w:t>藫##藫</w:t>
        <w:br/>
        <w:br/>
        <w:t>藫tán　《廣韻》徒含切，平覃定。侵部。</w:t>
        <w:br/>
        <w:br/>
        <w:t>（1）水苔。绿藻门，水绵科。藻类植物。《爾雅·釋草》：“藫，石衣。”*郭璞*注：“水苔也，一名石髮，*江*東食之。”</w:t>
        <w:br/>
        <w:br/>
        <w:t>（2）海藻。褐藻门，马尾藻科。藻类植物。《玉篇·艸部》：“藫，海藻也，又名海羅。如亂髮，生海水中。”</w:t>
        <w:br/>
      </w:r>
    </w:p>
    <w:p>
      <w:r>
        <w:t>藬##藬</w:t>
        <w:br/>
        <w:br/>
        <w:t>藬tuī　《廣韻》他回切，平灰透。微部。</w:t>
        <w:br/>
        <w:br/>
        <w:t>草名，即牛蘈。《爾雅·釋草》：“藬，牛蘈。”按：《本草綱目·草部·茺蔚》：“*時珍*曰：蓷、藬各本相同，但以花色分别之，其為一物無疑矣。”</w:t>
        <w:br/>
      </w:r>
    </w:p>
    <w:p>
      <w:r>
        <w:t>藭##藭</w:t>
        <w:br/>
        <w:br/>
        <w:t>〔䓖〕</w:t>
        <w:br/>
        <w:br/>
        <w:t>《説文》：“藭，𦵡藭也。从艸，窮聲。”</w:t>
        <w:br/>
        <w:br/>
        <w:t>qióng　《廣韻》渠弓切，平東羣。冬部。</w:t>
        <w:br/>
        <w:br/>
        <w:t>𦵡䓖，即芎䓖。又名川芎。多年生草本，全草有香气，根状茎入药。*宋**梅堯臣*《次韻永叔乞藥有感》：“亦莫如學釣，緡鉤懸香藭。”</w:t>
        <w:br/>
      </w:r>
    </w:p>
    <w:p>
      <w:r>
        <w:t>藮##藮</w:t>
        <w:br/>
        <w:br/>
        <w:t>藮同“樵”。《集韻·宵韻》：“樵，《説文》‘散木也’。或作藮。”《墨子·備城門》：“為薪藮絜。”</w:t>
        <w:br/>
      </w:r>
    </w:p>
    <w:p>
      <w:r>
        <w:t>藯##藯</w:t>
        <w:br/>
        <w:br/>
        <w:t>藯wèi　《集韻》紆胃切，去未影。</w:t>
        <w:br/>
        <w:br/>
        <w:t>〔茺藯〕也作“茺蔚”。益母草别名。《集韻·未韻》：“藯，茺藯，艸名，益母也。通作蔚。”</w:t>
        <w:br/>
      </w:r>
    </w:p>
    <w:p>
      <w:r>
        <w:t>藰##藰</w:t>
        <w:br/>
        <w:br/>
        <w:t>藰（一）liú　《集韻》力求切，平尤來。</w:t>
        <w:br/>
        <w:br/>
        <w:t>〔藰弋〕草名。《集韻·尤韻》：“藰，艸名，藰弋也。或作劉。”按：《爾雅·釋木》作“劉杙”，为木名。</w:t>
        <w:br/>
        <w:br/>
        <w:t>（二）liǔ　《集韻》力九切，上有來。</w:t>
        <w:br/>
        <w:br/>
        <w:t>草名，即药草商陆。《集韻·有韻》：“藰，艸名，蔁𦸐也。”</w:t>
        <w:br/>
      </w:r>
    </w:p>
    <w:p>
      <w:r>
        <w:t>藱##藱</w:t>
        <w:br/>
        <w:br/>
        <w:t>藱（一）huì　《經典釋文》胡罪反。</w:t>
        <w:br/>
        <w:br/>
        <w:t>草名。又名“懷羊”。《爾雅·釋草》：“藱，懷羊。”*郭璞*注：“未詳。”</w:t>
        <w:br/>
        <w:br/>
        <w:t>（二）huí　《集韻》胡隈切，平灰匣。</w:t>
        <w:br/>
        <w:br/>
        <w:t>恶芋。《集韻·灰韻》：“藱，艸名，芋之惡者曰藱。”</w:t>
        <w:br/>
      </w:r>
    </w:p>
    <w:p>
      <w:r>
        <w:t>藲##藲</w:t>
        <w:br/>
        <w:br/>
        <w:t>藲同“櫙”。</w:t>
        <w:br/>
      </w:r>
    </w:p>
    <w:p>
      <w:r>
        <w:t>藳##藳</w:t>
        <w:br/>
        <w:br/>
        <w:t>藳同“稾”。《干禄字書·上聲》：“藳”，同“稾”。《史記·秦始皇本紀》：“當食者多，度不足，下調郡縣轉輸菽粟芻藳。”</w:t>
        <w:br/>
      </w:r>
    </w:p>
    <w:p>
      <w:r>
        <w:t>藴##藴</w:t>
        <w:br/>
        <w:br/>
        <w:t>〔蕴〕</w:t>
        <w:br/>
        <w:br/>
        <w:t>（一）yùn　《廣韻》於問切，去問影。又於云切，於粉切。諄部。</w:t>
        <w:br/>
        <w:br/>
        <w:t>（1）积聚。《廣韻·吻韻》：“蕰，《説文》：‘積也。《春秋傳》曰：蕰利生孽。’俗作藴。”《左傳·昭公十年》：“藴利生孽，姑使無藴乎。”《孔子家語·入官》：“是以上下親而不離，道化流而不藴。”*王肅*注：“藴，滯積也。”*杨沫*《青春之歌》第一部第十一章：“许多人的眼睛里蕴满了泪水。”</w:t>
        <w:br/>
        <w:br/>
        <w:t>（2）包藏；包含。《莊子·齊物論》：“萬物盡然，而以是相藴。”*唐**李白*《化城寺大鐘銘》：“少藴才略，壯而有成。”《紅樓夢》第三十八回：“毫端藴秀臨霜寫，口角噙香對月吟。”</w:t>
        <w:br/>
        <w:br/>
        <w:t>（3）事理深奥处。如：精蕴。《正字通·艸部》：“藴，奥也。”*宋**王安石*《答韓求仁書》：“*求仁*所問於《易》者，尚非《易》之藴也。”*清**王夫之*《張子正蒙注·太和篇》：“發前聖之所藴，以闢佛、老而正人心者也。”《清史稿·樂志一》：“奥義微機，莫探其藴。”</w:t>
        <w:br/>
        <w:br/>
        <w:t>（4）盛。《方言》卷十三：“藴，𦛙也。”*郭璞*注：“藴，藹茂皃。”</w:t>
        <w:br/>
        <w:br/>
        <w:t>（5）尊崇。《方言》卷十二：“藴，崇也。”《文選·任昉〈百辟勸進牋〉》：“近以朝命藴策，冒奏丹誠。”*李善*注：“謂尊崇而加策命也。”</w:t>
        <w:br/>
        <w:br/>
        <w:t>（6）通“煴”。闷热。*清**朱駿聲*《説文通訓定聲·屯部》：“蕰，字亦作藴，叚借為煴。”《詩·大雅·雲漢》：“旱既大甚，藴隆蟲蟲。”*陸德明*釋文：“藴，本又作煴。”</w:t>
        <w:br/>
        <w:br/>
        <w:t>（7）通“緼”。乱麻。《韓詩外傳》卷七：“即束藴請火去婦之家。”按：《漢書·蒯通傳》“藴”作“緼”。*顔師古*注：“緼，亂麻。”</w:t>
        <w:br/>
        <w:br/>
        <w:t>（8）佛家用语。梵文skandha的意译，意为类别。佛家称色、受、想、行、识为“五藴”，为对一切有为法的概括和分类。《俱舍論》卷一：“諸有為法和合聚義是藴義。”</w:t>
        <w:br/>
        <w:br/>
        <w:t>（二）wēn　《集韻》烏昆切，平魂影。</w:t>
        <w:br/>
        <w:br/>
        <w:t>（1）饶。《方言》卷十三：“藴，饒也。”</w:t>
        <w:br/>
        <w:br/>
        <w:t>（2）水草名。*晋**左思*《蜀都賦》：“雜以藴藻，糅以蘋蘩。”</w:t>
        <w:br/>
      </w:r>
    </w:p>
    <w:p>
      <w:r>
        <w:t>藵##藵</w:t>
        <w:br/>
        <w:br/>
        <w:t>藵同“葆”。</w:t>
        <w:br/>
      </w:r>
    </w:p>
    <w:p>
      <w:r>
        <w:t>藶##藶</w:t>
        <w:br/>
        <w:br/>
        <w:t>〔苈〕</w:t>
        <w:br/>
        <w:br/>
        <w:t>lì　《廣韻》郎擊切，入錫來。</w:t>
        <w:br/>
        <w:br/>
        <w:t>〔葶藶〕见“葶”。</w:t>
        <w:br/>
      </w:r>
    </w:p>
    <w:p>
      <w:r>
        <w:t>藷##藷</w:t>
        <w:br/>
        <w:br/>
        <w:t>《説文》：“藷，藷蔗也。从艸，諸聲。”</w:t>
        <w:br/>
        <w:br/>
        <w:t>（一）zhū　《廣韻》章魚切，平魚章。魚部。</w:t>
        <w:br/>
        <w:br/>
        <w:t>〔藷蔗〕即甘蔗。《説文·艸部》：“藷，藷蔗也。”*段玉裁*注：“或作諸蔗或都蔗。藷蔗二字疊韻也。或作竿蔗或干蔗，象其形也。或作甘蔗，謂其味也。”《文選·張衡〈南都賦〉》：“若其園圃則有蓼、蕺、𧁁荷、藷蔗、薑、䪤。”*李善*注引《漢書音義》：“藷蔗，甘柘也。”</w:t>
        <w:br/>
        <w:br/>
        <w:t>（二）shǔ　《廣韻》常恕切，去御禪。魚部。</w:t>
        <w:br/>
        <w:br/>
        <w:t>〔藷藇〕也作“𧄔藇”。即薯蓣，又称山药。薯蓣科。多年生缠绕藤本。块茎供食用，又可入药。《廣雅·釋草》：“𧄔藇，署預也。”*王念孫*疏證：“藷與𧄔同。”《山海經·北山經》：“（*景山*）其上多草藷藇。”*郭璞*注：“根似羊蹄，可食。曙預二音。今*江*南單呼為藷，音儲，語有輕重耳。”*郝懿行*箋疏：“即今之山藥也。此言草藷藇，别於木藷藇也。”</w:t>
        <w:br/>
      </w:r>
    </w:p>
    <w:p>
      <w:r>
        <w:t>藸##藸</w:t>
        <w:br/>
        <w:br/>
        <w:t>《説文》：“藸，荎藸也。从艸，豬聲。”</w:t>
        <w:br/>
        <w:br/>
        <w:t>（一）chú　《廣韻》直魚切，平魚澄。魚部。</w:t>
        <w:br/>
        <w:br/>
        <w:t>〔荎藸〕见“荎”。</w:t>
        <w:br/>
        <w:br/>
        <w:t>（二）zhū　《廣韻》陟魚切，平魚知。</w:t>
        <w:br/>
        <w:br/>
        <w:t>〔藸蒘〕草名。《玉篇·艸部》：“藸，藸蒘，草。”</w:t>
        <w:br/>
        <w:br/>
        <w:t>（三）zhā　《集韻》陟加切，平麻知。</w:t>
        <w:br/>
        <w:br/>
        <w:t>〔藸𦬻〕乱草。《集韻·麻韻》：“藸，藸𦬻，亂艸。”</w:t>
        <w:br/>
      </w:r>
    </w:p>
    <w:p>
      <w:r>
        <w:t>藹##藹</w:t>
        <w:br/>
        <w:br/>
        <w:t>〔蔼〕</w:t>
        <w:br/>
        <w:br/>
        <w:t>ǎi　《廣韻》於蓋切，去泰影。月部。</w:t>
        <w:br/>
        <w:br/>
        <w:t>（1）盛多貌。《爾雅·釋訓》：“藹藹、濟濟，止也。”*郭璞*注：“皆賢士盛多之容止。”《古今韻會舉要·賄韻》：“藹，多皃。”《詩·大雅·卷阿》：“藹藹王多吉士，維君子使，媚于天子。”*毛*傳：“藹藹，猶濟濟也。”*晋**陸機*《文賦》：“雖紛藹於此世，嗟不盈於予掬。”*唐**杜甫*《贈蜀僧閭丘師兄》：“多士盡儒冠，墨客藹雲屯。”</w:t>
        <w:br/>
        <w:br/>
        <w:t>（2）果实繁盛貌。《爾雅·釋木》：“蕡，藹。”*郭璞*注：“樹實繁茂菴藹。”*邵晋涵*正義：“《説文》以蕡為雜香艸，假借以為木實錯雜之貌。”引申指茂盛貌。《集韻·曷韻》：“藹，茂盛皃。”《古今韻會舉要·賄韻》：“藹，草木叢雜。”《楚辭·宋玉〈九辯〉》：“離芳藹之方壯兮，余萎約而悲愁。”*洪興祖*補注：“藹，繁茂也。”*唐**裴鉶*《題文翁石室》：“古柏尚留今日翠，高岷猶藹舊時青。”</w:t>
        <w:br/>
        <w:br/>
        <w:t>（3）云气。也作“靄”。*漢**張衡*《南都賦》：“杳藹蓊鬱於谷底，森䔿䔿而刺天。”《文選·陸機〈挽歌〉》：“悲風徽行軌，傾雲結流藹。”*李善*注：“《文字集略》曰：‘藹，雲雨狀也。’藹與靄，古字同。”*南朝**梁**江淹*《秋夕納凉奉和刑獄舅》：“虚堂起青藹，崦嵫生暮霞。”又云集貌。《管子·侈靡》：“藹然若夏之静雲，乃及人之體。”</w:t>
        <w:br/>
        <w:br/>
        <w:t>（4）美好；和善。*清**朱駿聲*《説文通訓定聲·泰部》：“藹，言之美也。故曰‘仁義之人，其言藹如。’藹如，單辭形況字。”*南朝**梁**江淹*《蕭重讓揚州表》：“丹青所以傳其藹，磬琯所以揚其音也。”*明**張居正*《答福建巡撫耿楚侗言致理安民》：“訓辭雖若嚴整，而肫肫愛民之意，藹然于言外。”</w:t>
        <w:br/>
        <w:br/>
        <w:t>（5）遮蔽。*南朝**宋**顔延之*《直東宫答鄭尚書》：“流雲藹青闕，皓月鑒丹宫。”*唐**王勃*《乾元殿頌》：“藹坤禎於明渚。”*宋**朱淑貞*《弔林和靖》：“不識酌泉拈菊意，一庭寒翠藹空祠。”</w:t>
        <w:br/>
        <w:br/>
        <w:t>（6）姓。《通志·氏族略五》：“*藹*氏，*齊**南海*太守*藹焕*。”</w:t>
        <w:br/>
      </w:r>
    </w:p>
    <w:p>
      <w:r>
        <w:t>藺##藺</w:t>
        <w:br/>
        <w:br/>
        <w:t>〔蔺〕</w:t>
        <w:br/>
        <w:br/>
        <w:t>《説文》：“藺，莞屬。从艸，閵聲。”</w:t>
        <w:br/>
        <w:br/>
        <w:t>lìn　《廣韻》良刃切，去震來。真部。</w:t>
        <w:br/>
        <w:br/>
        <w:t>（1）灯心草。灯心草科。多年生草本。生沼泽中。茎蔟生，内充满乳白色髓。茎髓俗称“灯草”，可作油灯的灯心和入药。茎秆可作编织原料。《説文·艸部》：“藺，莞屬。”《玉篇·艸部》：“藺，似莞而細，可為席。”《急就篇》：“蒲蒻藺席帳帷㡖。”</w:t>
        <w:br/>
        <w:br/>
        <w:t>（2）碾压。后作“躪”。《齊民要術·耕田》引《氾勝之書》：“杏始華榮，輒耕輕土弱土。望杏花落，復耕。耕輒藺之。草生，有雨澤，耕重藺之。”</w:t>
        <w:br/>
        <w:br/>
        <w:t>（3）*汉*代县名。在今*山西省**离石市*西。《史記·趙世家》：“（*武靈王*）十三年，*秦*拔我*藺*，虜將軍*趙莊*。”</w:t>
        <w:br/>
        <w:br/>
        <w:t>（4）姓。《通志·氏族略三》：“*藺*氏，*姬*姓。*韓厥*元孫曰*康*，仕*趙*，食采於*藺*，因氏焉。*康*裔孫*相如*，為*趙*上卿。”</w:t>
        <w:br/>
      </w:r>
    </w:p>
    <w:p>
      <w:r>
        <w:t>藻##藻</w:t>
        <w:br/>
        <w:br/>
        <w:t>《説文》：“薻，水艸也。从艸，从水，巢聲。《詩》曰：‘于以采薻。’藻，薻或从澡。”</w:t>
        <w:br/>
        <w:br/>
        <w:t>zǎo　《廣韻》子晧切，上晧精。宵部。</w:t>
        <w:br/>
        <w:br/>
        <w:t>（1）藻类植物，古专指水藻。《説文·艸部》：“薻，水艸也。藻，薻或从澡。”《詩·召南·采蘋》：“于以采藻，于彼行潦。”*孔穎達*疏引*陸璣*疏：“藻，水草也，生水底。有二種：其一種葉如雞蘇，莖大如箸，長四五尺；其一種莖大如釵股，葉如蓬蒿，謂之聚藻。”*唐**杜甫*《早行》：“碧藻非不茂，高帆終日征。”*宋**蘇軾*《記承天寺夜遊》：“庭下如積水空明，水中荇藻交横，蓋竹柏影也。”</w:t>
        <w:br/>
        <w:br/>
        <w:t>（2）华采；华美。*清**段玉裁*《説文解字注·艸部》：“薻，《禮經》華采之字，古文用繅，今文用藻、璪。”《文選·張衡〈思玄賦〉》：“昭綵藻與琱琭兮，璜聲遠而彌長。”*李善*注引舊注曰：“綵，文綵也。藻，華藻也。”*三國**魏**曹植*《七啟》：“*步光*之劒，華藻繁縟，飾以文犀，雕以翠緑，綴以驪龍之珠，錯以*荆山*之玉。”*唐**韋應物*《送劉評事》：“聲華滿*京**洛*，藻翰發陽春。”</w:t>
        <w:br/>
        <w:br/>
        <w:t>（3）辞藻；文章。《漢書·叙傳上》：“雖馳辯如濤波，摛藻如春華，猶無益於殿最。”*顔師古*注：“藻，文辭也。”*晋**陸機*《文賦》：“遊文章之林府，嘉麗藻之彬彬。”</w:t>
        <w:br/>
        <w:br/>
        <w:t>（4）修饰。《三國志·吴志·劉繇傳評》：“*劉繇*藻厲名行，好尚臧否。”《晋書·嵇康傳》：“美詞氣，有風儀，而土木形骸，不自藻飾，人以為龍章鳳姿，天質自然。”</w:t>
        <w:br/>
        <w:br/>
        <w:t>（5）用五彩丝绳贯玉为冕饰。也作“璪”。《禮記·玉藻》：“天子玉藻。”*孔穎達*疏：“藻謂雜采之絲繩，以貫於玉。以玉飾藻，故云玉藻也。”*陸德明*釋文：“藻，本又作璪。”</w:t>
        <w:br/>
        <w:br/>
        <w:t>（6）垫玉器的垫子。也作“繅”。《禮記·雜記下》：“藻三采六等。”*鄭玄*注：“藻，薦玉者也。”*孔穎達*疏：“藻謂以韋衣板以籍玉者。”按：《周禮·春官·典瑞》、《儀禮·聘禮》作“繅”。</w:t>
        <w:br/>
        <w:br/>
        <w:t>（7）姓。《萬姓統譜·皓韻》：“藻，見《姓苑》。”</w:t>
        <w:br/>
      </w:r>
    </w:p>
    <w:p>
      <w:r>
        <w:t>藼##藼</w:t>
        <w:br/>
        <w:br/>
        <w:t>同“萱”。《説文·艸部》：“藼，令人忘憂艸也。从艸，憲聲。《詩》曰：‘安得藼艸。’蕿，或从煖。萱，或从宣。”</w:t>
        <w:br/>
      </w:r>
    </w:p>
    <w:p>
      <w:r>
        <w:t>藽##藽</w:t>
        <w:br/>
        <w:br/>
        <w:t>藽qìn　《集韻》初覲切，去震初。</w:t>
        <w:br/>
        <w:br/>
        <w:t>同“櫬”。木槿。《集韻·稕韻》：“藽，木名，槿也。通作櫬。”《爾雅·釋草》“櫬，木堇”*唐**陸德明*釋文：“櫬，本又作藽。”</w:t>
        <w:br/>
      </w:r>
    </w:p>
    <w:p>
      <w:r>
        <w:t>藾##藾</w:t>
        <w:br/>
        <w:br/>
        <w:t>藾lài　《廣韻》落蓋切，去泰來。月部。</w:t>
        <w:br/>
        <w:br/>
        <w:t>（1）植物名，即艾蒿。《爾雅·釋草》：“苹，藾蕭。”*郭璞*注：“今藾蒿也。初生亦可食。”*漢**曹操*《步出夏門行·土不同》：“錐不入地，蘴藾深奥。”</w:t>
        <w:br/>
        <w:br/>
        <w:t>（2）荫庇。《古今韻會舉要·泰韻》：“藾，蔭也。”《莊子·人間世》：“*南伯子綦*游乎*商*之丘，見大木焉，有異，結駟千乘，隱將芘其所藾。”*陸德明*釋文：“*向*云：‘藾，蔭也，可以蔭芘千乘也。’”</w:t>
        <w:br/>
      </w:r>
    </w:p>
    <w:p>
      <w:r>
        <w:t>藿##藿</w:t>
        <w:br/>
        <w:br/>
        <w:t>藿（一）huò　《廣韻》虚郭切，入鐸曉。鐸部。</w:t>
        <w:br/>
        <w:br/>
        <w:t>（1）豆叶。《廣雅·釋草》：“豆角謂之莢，其葉謂之藿。”《詩·小雅·白駒》：“皎皎白駒，食我場藿。”*毛*傳：“藿猶苗也。”《楚辭·劉向〈九嘆·愍命〉》：“耘藜藿與蘘荷。”*王逸*注：“藿，豆葉也。”《齊民要術·種瓜》引《氾勝之書》：“又可種小豆於瓜中，畝四五升，其藿可賣。”</w:t>
        <w:br/>
        <w:br/>
        <w:t>（2）香草名，即藿香。唇形科。多年生芳香草本，茎叶入药。《廣韻·鐸韻》：“藿，香草。”《文選·左思〈吴都賦〉》：“草則藿蒳豆蔻，薑彚非一，江蘺之屬，海苔之類。”*李善*注引*劉逵*曰：“《異物志》曰：藿香，*交趾*有之。”*南朝**宋**鮑照*《行路難十八首》之三：“中有一人字金蘭，被服纖羅藴芳藿。”</w:t>
        <w:br/>
        <w:br/>
        <w:t>（二）hè　《集韻》曷各切，入鐸匣。</w:t>
        <w:br/>
        <w:br/>
        <w:t>〔藿首〕也作“霍首”。草名。《集韻·鐸韻》：“霍，艸名。《爾雅》：‘枹，霍首。’或从艸。”</w:t>
        <w:br/>
      </w:r>
    </w:p>
    <w:p>
      <w:r>
        <w:t>蘀##蘀</w:t>
        <w:br/>
        <w:br/>
        <w:t>〔萚〕</w:t>
        <w:br/>
        <w:br/>
        <w:t>《説文》：“蘀，艸木凡皮葉落，陊地為蘀。从艸，擇聲。《詩》曰：‘十月隕蘀。’”</w:t>
        <w:br/>
        <w:br/>
        <w:t>（一）tuò　《廣韻》他各切，入鐸透。鐸部。</w:t>
        <w:br/>
        <w:br/>
        <w:t>（1）草木脱落的皮或叶。《説文·艸部》：“蘀，艸木凡皮葉落，陊地為蘀。”《詩·鄭風·蘀兮》：“蘀兮蘀兮，風其吹女。”*毛*傳：“蘀，槁也。”*鄭玄*箋：“槁，謂木葉也。木葉槁，待風乃落。”《宋書·袁淑傳》：“若浚風之儛輕蘀，杲日之拂浮霜。”</w:t>
        <w:br/>
        <w:br/>
        <w:t>（2）草名。根如葵而叶似杏，黄花，荚实。《山海經·中山經》：“（*甘棗之山*）其下有草焉，葵本而杏葉，黄華而莢實，名曰蘀，可以已瞢。”</w:t>
        <w:br/>
        <w:br/>
        <w:t>（二）zé　《集韻》直格切，入陌澄。</w:t>
        <w:br/>
        <w:br/>
        <w:t>〔蘀蕮〕同“䕪蕮”。即“澤瀉”。《集韻·陌韻》：“䕪，䕪蕮，藥艸。或作蘀。”</w:t>
        <w:br/>
      </w:r>
    </w:p>
    <w:p>
      <w:r>
        <w:t>蘁##蘁</w:t>
        <w:br/>
        <w:br/>
        <w:t>蘁（一）wù　《集韻》五故切，去暮疑。魚部。</w:t>
        <w:br/>
        <w:br/>
        <w:t>违逆。《類篇·艸部》：“蘁，逆也。”《莊子·寓言》：“使人乃以心服，而不敢蘁立。”*陸德明*釋文：“蘁，音悟，又五各反。逆也。”</w:t>
        <w:br/>
        <w:br/>
        <w:t>（二）è　《集韻》逆各切，入鐸疑。</w:t>
        <w:br/>
        <w:br/>
        <w:t>（1）通“噩”。惊愕。《列子·周穆王》：“一曰正夢，二曰蘁夢。”*張湛*注：“《周官》注云：蘁當為驚愕之愕，謂驚愕而夢。”按：《周禮·春官·占夢》作“二曰噩夢”。</w:t>
        <w:br/>
        <w:br/>
        <w:t>（2）同“萼”。《集韻·鐸韻》：“萼，華跗。或从噩。”</w:t>
        <w:br/>
      </w:r>
    </w:p>
    <w:p>
      <w:r>
        <w:t>蘂##蘂</w:t>
        <w:br/>
        <w:br/>
        <w:t>蘂ruǐ　《廣韻》如累切，上紙日。</w:t>
        <w:br/>
        <w:br/>
        <w:t>花蕊。后作“蕊”。《廣韻·紙韻》：“蘂，花外曰萼，花内曰蘂。”《正字通·艸部》：“蘂，俗蕊字。从艸不必復加木。”《文選·左思〈蜀都賦〉》：“紅葩紫飾，柯葉漸苞，敷蘂葳蕤，落英飄颻。”*李善*注引*劉逵*曰：“蘂者，或謂之華，或謂之實；一曰：花鬚頭點也。”又指花；花苞。《廣雅·釋草》：“蘂，華也。”《楚辭·離騷》：“擥木根以結茝兮，貫薜荔之落蘂。”*唐**杜甫*《江畔獨步尋花七絶句》之七：“繁枝容易紛紛落，嫩蘂商量細細開。”</w:t>
        <w:br/>
      </w:r>
    </w:p>
    <w:p>
      <w:r>
        <w:t>蘃##蘃</w:t>
        <w:br/>
        <w:br/>
        <w:t>蘃同“蘂”。《篇海類編·花木類·艸部》：“蘃，俗蘂字。”*唐**宋之問*《經梧州》：“青林暗换葉，紅蘃績開花。”</w:t>
        <w:br/>
      </w:r>
    </w:p>
    <w:p>
      <w:r>
        <w:t>蘄##蘄</w:t>
        <w:br/>
        <w:br/>
        <w:t>〔蕲〕</w:t>
        <w:br/>
        <w:br/>
        <w:t>《説文》：“蘄，艸也。从艸，☀聲。*江夏*有*蘄春亭*。”</w:t>
        <w:br/>
        <w:br/>
        <w:t>（一）qí　《廣韻》渠之切，平之羣。之部。</w:t>
        <w:br/>
        <w:br/>
        <w:t>（1）草名。《説文·艸部》：“蘄，艸也。”*段玉裁*注：“《釋草》蘄字四見，不識*許*所指何物也。”*朱駿聲*通訓定聲：“此字本訓當為香草。山、白、馬，皆冒蘄名也。”</w:t>
        <w:br/>
        <w:br/>
        <w:t>（2）木名。《集韻·之韻》：“蘄，木名。”</w:t>
        <w:br/>
        <w:br/>
        <w:t>（3）马嚼子。《文選·張衡〈西京賦〉》：“旗不脱扃，結駟方蘄。”*李善*注引*薛綜*曰：“蘄，馬御也。”</w:t>
        <w:br/>
        <w:br/>
        <w:t>（4）通“圻（yín）”。边际；界限。《荀子·儒效》：“故外闔不閉，跨天下而無蘄。”*劉台拱*補注：“蘄與圻同。言四海一家，無封疆之限也。”</w:t>
        <w:br/>
        <w:br/>
        <w:t>（5）通“祈”。祈求。*清**段玉裁*《説文解字注·艸部》：“蘄，古鐘鼎欸識多借為祈字。”《莊子·養生主》：“澤雉十步一啄，百步一飲，不蘄畜乎樊中。”《吕氏春秋·振亂》：“所以蘄有道行有義者，為其賞也。”*高誘*注：“蘄，讀曰祈。”*唐**韓愈*《答李翊書》：“將蘄至於古之立言者，則無望其速成，無誘於勢利。”</w:t>
        <w:br/>
        <w:br/>
        <w:t>（6）古州名。*北周*始置，治所在*齐昌*（今*湖北省**蕲春县*）。*清**顧祖禹*《讀史方輿紀要·湖廣二·黄州府》：“*蘄州*，《禹貢》*揚州*地……*北齊*亦曰*齊昌郡*，兼置*雍州*。*後周*改曰*蘄州*，*隋*初郡廢州存，*煬帝*改州曰*蘄春郡*。*唐**武德*四年復曰*蘄州*，*天寶*初曰*蘄春郡*，*乾元*初復曰*蘄州*。*宋*因之，*元*曰*蘄州路*，*明*初改為*蘄州府*，*洪武*九年降為州。”</w:t>
        <w:br/>
        <w:br/>
        <w:t>（7）姓。《通志·氏族略二》：“*蘄*氏，《姓苑》云：*蘄*，*春秋*之後也，*漢*有*弘農*太守*蘄良*。”</w:t>
        <w:br/>
        <w:br/>
        <w:t>（二）jī　《廣韻》居依切，平微見。</w:t>
        <w:br/>
        <w:br/>
        <w:t>古县名。本*战国*时*楚*邑，*秦*置*蕲*县。*汉*属*沛郡*。治所在今*安徽省**宿州市*南。《史記·高祖本紀》：“*秦二世*元年秋，*陳勝*等起*蘄*，至*陳*而王，號為‘*張楚*’。”*司馬貞*索隱：“蘄，縣名，屬*沛*。”</w:t>
        <w:br/>
        <w:br/>
        <w:t>（三）qín　《廣韻》巨斤切，平欣羣。諄部。</w:t>
        <w:br/>
        <w:br/>
        <w:t>〔山蘄〕药草当归的别名。《爾雅·釋草》：“薜，山蘄。”*郭璞*注：“《廣雅》曰：‘山蘄，當歸。’當歸，今似蘄而麤大。”</w:t>
        <w:br/>
      </w:r>
    </w:p>
    <w:p>
      <w:r>
        <w:t>蘅##蘅</w:t>
        <w:br/>
        <w:br/>
        <w:t>蘅héng　《廣韻》户庚切，平庚匣。</w:t>
        <w:br/>
        <w:br/>
        <w:t>杜衡。又名苦叶细辛、南细辛。古称香草。马兜铃科。多年生草本。花被筒钟状，暗紫色。全草入药，并可提取芳香油。《玉篇·艸部》：“蘅，杜蘅，香草。”*漢**王逸*《九思·傷時》：“堇荼茂兮扶疏，蘅芷彫兮瑩嫇。”《文選·曹植〈洛神賦〉》：“爾迺税駕乎蘅皐，秣駟乎芝田。”*李善*注：“蘅，杜蘅也。皐，澤也。”*宋**晏殊*《中園賦》：“嘯傲蘅畹，流連渚湄。”</w:t>
        <w:br/>
      </w:r>
    </w:p>
    <w:p>
      <w:r>
        <w:t>蘆##蘆</w:t>
        <w:br/>
        <w:br/>
        <w:t>〔芦〕</w:t>
        <w:br/>
        <w:br/>
        <w:t>《説文》：“蘆，蘆菔也。一曰薺根。从艸，盧聲。”</w:t>
        <w:br/>
        <w:br/>
        <w:t>（一）lú　㊀《廣韻》落胡切，平模來。魚部。</w:t>
        <w:br/>
        <w:br/>
        <w:t>（1）〔蘆菔〕菜名，即萝卜。《爾雅·釋草》：“葖，蘆萉。”*郭璞*注：“萉，宜為菔。蘆菔，蕪菁屬，紫華，大根，俗呼雹葖。”*陸德明*釋文：“蘆音羅；萉音蒲北切。”*邢昺*疏：“今謂之蘿葡是也。”《説文·艸部》：“蘆，蘆菔也。”*漢**崔寔*《政論》：“當用人參，反得蘆菔根。”《後漢書·劉盆子傳》：“掘庭中蘆菔根，捕池魚而食之，死者因相埋於宫中。”</w:t>
        <w:br/>
        <w:br/>
        <w:t>（2）荠根。《説文·艸部》：“蘆，薺根。”*吴善述*廣義校訂：“蘆又訓薺根，故藥之近根者曰蘆。”</w:t>
        <w:br/>
        <w:br/>
        <w:t>（3）芦苇。禾本科。多年生草本。多生水边，为保土固堤植物。秆可编席造纸，根茎叫芦根，可入药。《玉篇·艸部》：“蘆，葦未秀者為蘆。”《淮南子·脩務》：“夫鴈順風以愛氣力，銜蘆而翔以備矰弋。”*高誘*注：“未秀曰蘆，已秀曰葦。”*南朝**梁**江總*《贈賀左丞蕭舍人》：“蘆花霜外白，楓葉水前丹。”*宋**范成大*《魯家洑入沌》：“可憐行路難如此，一簇寒蘆尚税場。”</w:t>
        <w:br/>
        <w:br/>
        <w:t>（4）姓。《廣韻·模韻》：“蘆，虜姓。《後魏書》：*莫蘆*氏，後改為*蘆*氏。”</w:t>
        <w:br/>
        <w:br/>
        <w:t>㊁《廣韻》力居切，平魚來。</w:t>
        <w:br/>
        <w:br/>
        <w:t>〔漏蘆〕即“漏盧”。菊科，多年生草本。根入药。《廣韻·魚韻》：“蘆，漏蘆草。”</w:t>
        <w:br/>
        <w:br/>
        <w:t>（二）lǔ</w:t>
        <w:br/>
        <w:br/>
        <w:t>〔油葫蘆〕一种昆虫，黑褐色，外形像蟋蟀而大。雄虫的翅能互相摩擦发声。昼伏夜出，吃豆类、谷类、瓜类等。</w:t>
        <w:br/>
      </w:r>
    </w:p>
    <w:p>
      <w:r>
        <w:t>蘇##蘇</w:t>
        <w:br/>
        <w:br/>
        <w:t>〔苏〕</w:t>
        <w:br/>
        <w:br/>
        <w:t>《説文》：“蘇，桂荏也。从艸，穌聲。”</w:t>
        <w:br/>
        <w:br/>
        <w:t>sū　《廣韻》素姑切，平模心。魚部。</w:t>
        <w:br/>
        <w:br/>
        <w:t>（1）紫苏。唇形科。一年生草本。茎方形，叶两面或背面带紫色，夏季开红或淡红色花。茎、叶、种子入药，嫩叶古用以调味，种子可榨油。《爾雅·釋草》：“蘇，桂荏。”*邢昺*疏：“蘇，荏類之草也。以其味辛似荏，故一名桂荏。*陶*注《本草》云：葉下紫色而氣甚香。其無紫色不香似荏者，名野蘇，生池澤中者名水蘇，皆荏類也。”*漢**枚乘*《七發》：“秋黄之蘇，白露之茹。”*漢**王褒*《僮約》：“園中拔蒜，斷蘇切脯。”</w:t>
        <w:br/>
        <w:br/>
        <w:t>（2）柴草。《方言》卷三：“蘇、芥，草也。*江*、*淮*、南*楚*之間曰蘇，自*關*而西或曰草，或曰芥。”《列子·周穆王》：“王俯而視之，其宫榭若累塊積蘇焉。”《宋書·羊玄保傳》：“富强者兼嶺而占，貧弱者薪蘇無託。”《顔氏家訓·治家》：“樵蘇脂燭，莫非種殖之物也。”</w:t>
        <w:br/>
        <w:br/>
        <w:t>（3）割草；取草。《莊子·天運》：“及其已陳也，行者踐其首脊，蘇者取而爨之而已。”*成玄英*疏：“取草曰蘇。”《史記·淮陰侯列傳》：“樵蘇後爨。”*裴駰*集解：“蘇，取草也。”*唐**曹松*《己亥歲》：“澤國江山入戰圖，生民何計樂樵蘇。”又割草的人。*晋**左思*《魏都賦》：“樵蘇往而無忌，即鹿縱而匪禁。”*南朝**宋**鮑照*《登大雷岸與妹書》：“樵蘇一歎，舟子再泣。”</w:t>
        <w:br/>
        <w:br/>
        <w:t>（4）取；拿；找。*清**段玉裁*《説文解字注·禾部》（穌）：“《離騷》：‘蘇糞壤以充幃兮，謂申椒其不芳。’*王逸*曰：‘蘇，取也。’《韓信傳》曰：‘樵蘇後爨，師不宿飽。’《漢書音義》曰：‘樵，取薪也。蘇，取草也。’此皆假蘇為穌也。”《管子·法禁》：“故土……莫敢超等踰官，漁利蘇功，以取順其君。”*清**方苞*《與萬季野先生書》：“生而飢寒，雜牧豎朝夕蘇茅汲井，以治饔飱。”</w:t>
        <w:br/>
        <w:br/>
        <w:t>（5）再生；更生。《小爾雅·廣名》：“死而復生謂之蘇。”《左傳·宣公八年》：“*晋*人獲*秦*諜，殺諸*絳*市，六日而蘇。”《南史·任昉傳》：“*昉*先以毁瘠，每一慟絶，良久乃蘇。”*清**丘逢甲*《久旱得雨初霽飲人境廬時聞和局將定二首》之二：“得雨雖遲也勝無，東皋預計麥苗蘇。”</w:t>
        <w:br/>
        <w:br/>
        <w:t>（6）苏息；缓解。《方言》卷十：“悦、舒，蘇也。”*郭璞*注：“謂蘇息也。”《書·仲虺之誥》：“徯予后，后來其蘇。”*孔*傳：“待我君來，其可蘇息。”*陸德明*釋文：“蘇，字亦作穌。”*唐**杜甫*《江漢》：“落日心猶壯，秋風病欲蘇。”*清**劉光第*《美酒行》：“涸魚久失水，微雨豈蘇將。”</w:t>
        <w:br/>
        <w:br/>
        <w:t>（7）醒悟。《楚辭·九章·橘頌》：“蘇世獨立，横而不流兮。”*王逸*注：“蘇，寤也。”又睡不着。*董必武*《旅居美国旧金山杂诗》：“金门朗月窥窗隙，照见离人彻夜苏。”</w:t>
        <w:br/>
        <w:br/>
        <w:t>（8）须状下垂的饰物。《史記·司馬相如列傳》：“蒙鶡蘇。”*裴駰*集解引*徐廣*曰：“蘇，尾也。”《文選·張衡〈東京賦〉》：“駙承華之蒲梢，飛流蘇之騷殺。”*李善*注：“流蘇，五采毛雜之，以為馬飾而垂之。《續漢書》曰：駙馬赤珥流蘇。*摯虞*《决疑要注》曰：‘凡下垂為蘇。’騷殺，垂貌。”*南朝**梁簡文帝*《七勵》：“金蘇翠幄，玉案象牀。”</w:t>
        <w:br/>
        <w:br/>
        <w:t>（9）满。《廣韻·模韻》：“蘇，滿也。”</w:t>
        <w:br/>
        <w:br/>
        <w:t>（10）悮。《廣韻·模韻》：“蘇，悮也。”</w:t>
        <w:br/>
        <w:br/>
        <w:t>⑪朝向。《商君書·賞刑》：“萬乘之國，若有蘇其兵中原者，戰將覆其軍。”《荀子·議兵》：“以故順刃者生，蘇刃者死。”*楊倞*注：“蘇讀為‘傃’，傃，向也。謂相向格鬭者。”《鹽鐵論·國疾》：“大夫色少寬，面文學而蘇也。”*黄侃*校記：“‘蘇’讀為‘遡’，向也。”</w:t>
        <w:br/>
        <w:br/>
        <w:t>⑫用同“酥”。物体疏松。《物類相感志·飲食》：“煮芋，以灰煮之則蘇。”《徐霞客遊記·滇遊日記九》：“生平所歷危境，無逾於此。蓋峭壁有之，無此蘇土；流土有之，無此蘇石。”</w:t>
        <w:br/>
        <w:br/>
        <w:t>⑬*江苏省*的简称。</w:t>
        <w:br/>
        <w:br/>
        <w:t>⑭*江苏省**苏州市*的简称。如：苏白；苏绣。</w:t>
        <w:br/>
        <w:br/>
        <w:t>⑮苏维埃的简称。如：苏区。</w:t>
        <w:br/>
        <w:br/>
        <w:t>⑯旧国名。*苏维埃社会主义共和国联盟*的简称。如：*中**苏*关系。</w:t>
        <w:br/>
        <w:br/>
        <w:t>⑰姓。《通志·氏族略三》：“*蘇*氏，*己*姓。*顓帝*裔孫*吴回*為*重黎*，生*陸終*，*陸終*生*昆吾*，封於*蘇*……至*周武王*，用（*蘇）忿生*為司寇，邑於*蘇*，子孫因以為氏，世居*河内*。又有*拔略*氏，改為*蘇*氏，虜姓也。”</w:t>
        <w:br/>
      </w:r>
    </w:p>
    <w:p>
      <w:r>
        <w:t>蘈##蘈</w:t>
        <w:br/>
        <w:br/>
        <w:t>蘈tuí　《廣韻》杜回切，平灰定。微部。</w:t>
        <w:br/>
        <w:br/>
        <w:t>〔牛蘈〕草名。《爾雅·釋草》：“藬，牛蘈。”*郭璞*注：“今*江*東呼草為牛蘈者，高尺餘許，方莖，葉長而鋭，有穗，穗間有華，華紫縹色，可淋以為飲。”《詩·小雅·我行其野》“言采其蓫”*漢**鄭玄*箋：“蓫，牛蘈也。”*陸璣*疏：“今人謂之羊蹄。”</w:t>
        <w:br/>
      </w:r>
    </w:p>
    <w:p>
      <w:r>
        <w:t>蘉##蘉</w:t>
        <w:br/>
        <w:br/>
        <w:t>蘉máng　《廣韻》莫郎切，平唐明。陽部。</w:t>
        <w:br/>
        <w:br/>
        <w:t>（1）勉力。《玉篇·苜部》：“蘉，勉也。”《書·洛誥》：“汝乃是不蘉，乃時惟不永哉。”*陸德明*釋文：“*馬*云：勉也。”</w:t>
        <w:br/>
        <w:br/>
        <w:t>（2）茫然。*清**吴汝綸*《記寫本〈尚書〉後》：“其蘉然而莫辨猶若也。”</w:t>
        <w:br/>
        <w:br/>
        <w:br/>
        <w:br/>
        <w:br/>
        <w:br/>
        <w:br/>
        <w:br/>
        <w:t>蘊</w:t>
        <w:tab/>
        <w:t>@@@LINK=藴\n</w:t>
        <w:br/>
      </w:r>
    </w:p>
    <w:p>
      <w:r>
        <w:t>蘋##蘋</w:t>
        <w:br/>
        <w:br/>
        <w:t>〔苹（二）〕</w:t>
        <w:br/>
        <w:br/>
        <w:t>（一）pín　《廣韻》符真切（《集韻》毗賓切），平真並。真部。</w:t>
        <w:br/>
        <w:br/>
        <w:t>大萍。今称“四叶菜”、“田字草”。蕨类植物，苹科。多年生浅水草本。叶柄长，顶端集生四片小叶。全草入药。也作猪饲料。《玉篇·艸部》：“蘋，大萍也。”《爾雅·釋草》：“苹、蓱，其大者蘋。”《詩·召南·采蘋》：“于以采蘋，南澗之濱。”*毛*傳：“蘋，大蓱也。”《左傳·隱公三年》：“蘋蘩蕰藻之菜……可薦於鬼神，可羞於王公。”*宋**寇準*《江南春》：“江南春盡離腸斷，蘋滿汀州人未歸。”</w:t>
        <w:br/>
        <w:br/>
        <w:t>（二）píng</w:t>
        <w:br/>
        <w:br/>
        <w:t>〔蘋果〕蔷薇科，落叶小木。果实可食。《廣羣芳譜·果譜四》：“蘋果，出北地*燕*、*趙*者尤佳。接用林檎體，樹身聳直，葉青似木檎而大，果如棃而圓滑，生青，熟則半紅半白，或全紅，光潔可愛玩，香聞數步，味甘鬆。”</w:t>
        <w:br/>
      </w:r>
    </w:p>
    <w:p>
      <w:r>
        <w:t>蘌##蘌</w:t>
        <w:br/>
        <w:br/>
        <w:t>蘌yǔ　《廣韻》魚巨切，上語疑。</w:t>
        <w:br/>
        <w:br/>
        <w:t>通“籞”。鸟室。*漢**張衡*《東京賦》：“於東則*洪池*清蘌。渌水澹澹，内阜川禽，外豐葭菼。”</w:t>
        <w:br/>
      </w:r>
    </w:p>
    <w:p>
      <w:r>
        <w:t>蘍##蘍</w:t>
        <w:br/>
        <w:br/>
        <w:t>蘍同“薰”。《篇海類編·花木類·艸部》：“蘍，臭菜。或作薰。”</w:t>
        <w:br/>
      </w:r>
    </w:p>
    <w:p>
      <w:r>
        <w:t>蘎##蘎</w:t>
        <w:br/>
        <w:br/>
        <w:t>蘎同“驥”。《穆天子傳》卷四：“右驂赤蘎而左白儀。”*郭璞*注：“蘎，古驥字。”</w:t>
        <w:br/>
      </w:r>
    </w:p>
    <w:p>
      <w:r>
        <w:t>蘏##蘏</w:t>
        <w:br/>
        <w:br/>
        <w:t>蘏同“絅”。*宋**王應麟*《困學紀聞》卷五：“（《中庸》）‘衣錦尚絅’，《書大傳》作‘尚蘏’。”*翁元圻*注：“今《大傳》無此文。”</w:t>
        <w:br/>
      </w:r>
    </w:p>
    <w:p>
      <w:r>
        <w:t>蘐##蘐</w:t>
        <w:br/>
        <w:br/>
        <w:t>蘐同“萱”。《詩·衛風·伯兮》“焉得諼草，言樹之背”*唐**陸德明*釋文：“諼，本又作萱。《説文》作藼。或作蘐。”*吴玉搢*《説文引經考》：“按：《説文》藼字重文二：一作蕿，一作萱。《經典釋文》云：‘或作蘐。’蘐雖不見《説文》，蓋又蕿之異體。”</w:t>
        <w:br/>
      </w:r>
    </w:p>
    <w:p>
      <w:r>
        <w:t>蘑##蘑</w:t>
        <w:br/>
        <w:br/>
        <w:t>蘑mó</w:t>
        <w:br/>
        <w:br/>
        <w:t>〔蘑菇〕也作“蘑菰”。担子菌纲，伞菌科。菌类植物，为优良的食用菌。我国各地都有栽培。《本草綱目·菜部·蘑菰蕈》：“蘑菰出*山*東、*淮*北諸處。埋桑、楮諸木於土中，澆以米泔，待菰生采之。”</w:t>
        <w:br/>
      </w:r>
    </w:p>
    <w:p>
      <w:r>
        <w:t>蘖##蘖</w:t>
        <w:br/>
        <w:br/>
        <w:t>蘖（一）niè　《集韻》魚列切，入薛疑。月部。</w:t>
        <w:br/>
        <w:br/>
        <w:t>（1）树木被砍或倒下后再生出来的枝芽。《集韻·薛韻》：“蘖，木餘也。或作𣡌。”《書·盤庚上》：“若顛木之有由蘖。”《國語·魯語上》：“山不槎蘖，澤不伐夭。”</w:t>
        <w:br/>
        <w:br/>
        <w:t>（2）植物的芽。《東觀漢記·虞延傳》：“詔呼引見，問園陵之事，*延*進止從容，瞻拜可觀，其園陵樹蘖，皆諳其數。”*宋**王觀國*《學林》卷八：“茶之佳品，芽蘖細微，不可多得。”*清**黄燮清*《十一月朔大雪》：“松柏無完枝，菽麥斷萌蘖。”</w:t>
        <w:br/>
        <w:br/>
        <w:t>（3）旁生。*唐**韓愈*《平淮西碑》：“物衆地大，蘖芽其間。”</w:t>
        <w:br/>
        <w:br/>
        <w:t>（4）邪恶。*唐**柳宗元*《憎王孫文》：“羣小遂兮君子違，大人聚兮蘖無餘。”</w:t>
        <w:br/>
        <w:br/>
        <w:t>（5）姓。《萬姓統譜·屑韻》：“蘖，《姓苑》：蘖，*東莞*人，本姓*薛*，避仇改為*蘖*。”</w:t>
        <w:br/>
        <w:br/>
        <w:t>（二）bò　《類篇》博厄切，入麥幫。</w:t>
        <w:br/>
        <w:br/>
        <w:t>同“檗”。即黄柏。芸香科。落叶乔木。树皮味苦，入药。《類篇·木部》：“蘖，黄木。”*清**邵瑛*《説文解字羣經正字·木部》：“檗，黄木也。今經典作蘖。《考工記·旊人》*鄭司農*注：‘薜讀為藥黄蘖之蘖。’按：《説文》無蘖字，祇有櫱字，乃𣡌之或體，義為伐木餘，五葛切，音義俱異。以蘖為檗，相傳寫刻☀。”《醒世恒言·十五貫戲言成巧禍》：“啞子漫嘗黄蘖味，難將苦口對人言。”</w:t>
        <w:br/>
      </w:r>
    </w:p>
    <w:p>
      <w:r>
        <w:t>蘗##蘗</w:t>
        <w:br/>
        <w:br/>
        <w:t>蘗（一）bò　《集韻》博厄切，入麥幫。</w:t>
        <w:br/>
        <w:br/>
        <w:t>黄柏。芸香科。落叶乔木。树皮味苦，古用作染料，并入药。*南朝**宋**鮑照*《擬行路難十九首》之六：“剉蘗染黄絲，黄絲歷亂不可治。”*唐**皮日休*《七愛詩·元魯山》：“一室冰蘗苦，四遠聲光飛。”</w:t>
        <w:br/>
        <w:br/>
        <w:t>（二）bì　《集韻》蒲計切，去霽並。</w:t>
        <w:br/>
        <w:br/>
        <w:t>同“薜”。《集韻·霽韻》：“薜，艸名。《説文》：‘牡贊也。’或作蘗。”</w:t>
        <w:br/>
      </w:r>
    </w:p>
    <w:p>
      <w:r>
        <w:t>蘘##蘘</w:t>
        <w:br/>
        <w:br/>
        <w:t>《説文》：“蘘，蘘荷也。一名葍蒩。从艸，襄聲。”</w:t>
        <w:br/>
        <w:br/>
        <w:t>（一）ráng　《廣韻》汝陽切，平陽日。陽部。</w:t>
        <w:br/>
        <w:br/>
        <w:t>（1）〔蘘荷〕又称“陽藿”。姜科。多年生草本。根状茎淡黄色，具辛辣味。叶片条状披针形。夏季抽生穗状花序，白色或淡黄色。生荫蔽处。嫩花序可作蔬菜，根状茎入药。《説文·艸部》：“蘘，蘘荷也。”*段玉裁*注：“*崔豹*《古今注》曰：似薑，宜陰翳地。*師古*曰：根旁生笋，可以為葅，又治蠱毒。*宗懍*《荆楚歲時記》云：仲冬以鹽藏蘘荷，以備冬儲。《急就篇》所云‘老菁蘘荷冬日藏’也。”《史記·司馬相如列傳》：“茈薑蘘荷，葴橙若蓀。”*張守節*正義：“蘘，柯根旁生笋，若芙蓉，可以為菹，又治蠱毒也。”《三國志·魏志·東夷傳》：“其地有薑橘椒蘘荷，不知以為滋味。”*晋**潘岳*《閒居賦》：“蘘荷依陰，時藿向陽。”</w:t>
        <w:br/>
        <w:br/>
        <w:t>（2）通“穰”。稿秆。《齊民要術·收種》：“還以所治蘘草蔽窖。”</w:t>
        <w:br/>
        <w:br/>
        <w:t>（二）xiāng　《集韻》思將切，平陽心。</w:t>
        <w:br/>
        <w:br/>
        <w:t>〔青蘘〕也作“青葙”。药草名，种子称青葙子，中医作清肝明目药。《集韻·陽韻》：“蘘，青蘘，藥艸。或从相。”</w:t>
        <w:br/>
        <w:br/>
        <w:t>（三）nāng　《集韻》奴當切，平唐泥。</w:t>
        <w:br/>
        <w:br/>
        <w:t>〔牂蘘〕也作“牂☀”。草名。《集韻·唐韻》：“蘘，牂蘘，草名，皮可作綆。古作☀。”</w:t>
        <w:br/>
      </w:r>
    </w:p>
    <w:p>
      <w:r>
        <w:t>蘙##蘙</w:t>
        <w:br/>
        <w:br/>
        <w:t>蘙yì　《廣韻》於計切，去霽影。</w:t>
        <w:br/>
        <w:br/>
        <w:t>（1）草名。《集韻·霽韻》：“蘙，艸名。”</w:t>
        <w:br/>
        <w:br/>
        <w:t>（2）草木茂盛貌。《集韻·霽韻》：“蘙，艸茂皃。”《文選·郭璞〈江賦〉》：“標之以翠蘙，泛之以遊菰。”*李善*注：“蘙，草之蘙薈也。”</w:t>
        <w:br/>
        <w:br/>
        <w:t>（3）遮蔽。*唐**劉禹錫*《含輝洞述》：“先是斯境，蘙于榛薄。”*宋**梅堯臣*《和石昌言十題·葵花》：“此心生不背朝日，肯信衆草能蘙之。”</w:t>
        <w:br/>
      </w:r>
    </w:p>
    <w:p>
      <w:r>
        <w:t>蘚##蘚</w:t>
        <w:br/>
        <w:br/>
        <w:t>〔藓〕</w:t>
        <w:br/>
        <w:br/>
        <w:t>xiǎn　《廣韻》息淺切，上獮心。</w:t>
        <w:br/>
        <w:br/>
        <w:t>苔藓植物门的一纲。属于这一纲的植物，茎叶很少，绿色，没有根，生在阴湿的地方。古泛称苔藓，无别。《廣韻·獮韻》：“蘚，苔蘚。”《集韻·𤣗韻》：“蘚，垣衣。一曰白艸名。”*唐**杜甫*《湘夫人祠》：“蟲書玉佩蘚，燕舞翠帷塵。”*五代**李煜*《浪淘沙》：“秋風庭院蘚侵階。”*宋**王安石*《登中茅山》：“興罷日斜歸亦懶，更磨碑蘚認前朝。”</w:t>
        <w:br/>
      </w:r>
    </w:p>
    <w:p>
      <w:r>
        <w:t>蘛##蘛</w:t>
        <w:br/>
        <w:br/>
        <w:t>蘛yù　《廣韻》余六切，入屋云。</w:t>
        <w:br/>
        <w:br/>
        <w:t>（1）〔蓲蘛〕见“蓲”。</w:t>
        <w:br/>
        <w:br/>
        <w:t>（2）茂盛。《廣韻·屋韻》：“蘛，茂也。”</w:t>
        <w:br/>
      </w:r>
    </w:p>
    <w:p>
      <w:r>
        <w:t>蘜##蘜</w:t>
        <w:br/>
        <w:br/>
        <w:t>《説文》：“蘜，治牆也。从艸，鞠聲。”</w:t>
        <w:br/>
        <w:br/>
        <w:t>jú　《廣韻》居六切，入屋見。沃部。</w:t>
        <w:br/>
        <w:br/>
        <w:t>草名。《説文·艸部》：“蘜，治牆也。”*王筠*句讀：“牆，一作蘠。《釋草》同。*郭*以為今之秋華菊，《玉篇》、《廣韻》沿之。*許*‘以秋華’屬之𧃓（䕮），則此别為一物。”《周禮·秋官·蟈氏》：“掌去鼃黽，焚牡蘜以灰洒之則死。”*鄭玄*注：“牡蘜，蘜不華者。”</w:t>
        <w:br/>
      </w:r>
    </w:p>
    <w:p>
      <w:r>
        <w:t>蘝##蘝</w:t>
        <w:br/>
        <w:br/>
        <w:t>蘝同“蘞”。《正字通·艸部》：“蘞，方書皆作蘞，俗从欠作蘝。”</w:t>
        <w:br/>
      </w:r>
    </w:p>
    <w:p>
      <w:r>
        <w:t>蘞##蘞</w:t>
        <w:br/>
        <w:br/>
        <w:t>〔蔹〕</w:t>
        <w:br/>
        <w:br/>
        <w:t>（一）liǎn　《廣韻》良冉切，上琰來。又力鹽切。談部。</w:t>
        <w:br/>
        <w:br/>
        <w:t>葡萄科藤本植物的泛称。以果熟时不同颜色，而有白蔹、赤蔹、乌蔹莓等名称。后作“薟”。《説文·艸部》：“薟，白薟也。蘞，薟或从斂。”《詩·唐風·葛生》：“葛生蒙楚，蘞蔓于野。”*孔穎達*疏引*陸璣*曰：“蘞似栝樓，葉盛而細，其子正黑如燕薁，不可食也。*幽州*人謂之烏服，其莖葉煑以哺牛，除熱。”</w:t>
        <w:br/>
        <w:br/>
        <w:t>（二）xiān　《廣韻》虚嚴切，平嚴曉。</w:t>
        <w:br/>
        <w:br/>
        <w:t>草味辛毒。《集韻·嚴韻》：“蘞，艸味辛毒。”</w:t>
        <w:br/>
      </w:r>
    </w:p>
    <w:p>
      <w:r>
        <w:t>蘟##蘟</w:t>
        <w:br/>
        <w:br/>
        <w:t>蘟yǐn　《集韻》倚謹切，上隱影。</w:t>
        <w:br/>
        <w:br/>
        <w:t>〔蘟荵〕也作“隱忍”。植物名。《集韻·隱韻》：“蘟，蘟荵，菜名，似蕨。”</w:t>
        <w:br/>
      </w:r>
    </w:p>
    <w:p>
      <w:r>
        <w:t>蘠##蘠</w:t>
        <w:br/>
        <w:br/>
        <w:t>《説文》：“蘠，蘠靡，虋冬也。从艸，牆聲。”</w:t>
        <w:br/>
        <w:br/>
        <w:t>qiáng　《廣韻》在良切，平陽從。陽部。</w:t>
        <w:br/>
        <w:br/>
        <w:t>（1）〔蘠蘼〕一作“薔蘼”。又名“營實”。蔷薇的苗。《爾雅·釋草》：“蘠蘼，虋冬。”*郭璞*注：“門冬，一名滿冬。”*郝懿行*義疏：“蘠蘼，虋冬也，即今薔薇。……又虋冬、天門冬二名相亂，故説者或失之，《釋文》又誤為麥門冬也。”《説文·艸部》：“蘠，蘠蘼，虋冬也。”</w:t>
        <w:br/>
        <w:br/>
        <w:t>（2）通“墻”。*清**朱駿聲*《説文通訓定聲·壯部》：“蘠，叚借為牆。”《論語·子張》“*子貢*曰：‘譬之宫牆，*賜*之牆也及肩’”*清**阮元*校勘記：“*漢*石經作‘辟諸宫蘠’。”</w:t>
        <w:br/>
      </w:r>
    </w:p>
    <w:p>
      <w:r>
        <w:t>蘡##蘡</w:t>
        <w:br/>
        <w:br/>
        <w:t>蘡yīng　《廣韻》於盈切，平清影。耕部。</w:t>
        <w:br/>
        <w:br/>
        <w:t>〔蘡薁〕又名野葡萄、山葡萄、山櫐。葡萄科。落叶藤本，有卷须。果可酿酒，根入药。《廣韻·清韻》：“蘡，蘡薁，藤也。”《詩·豳風·七月》：“六月食鬱及薁。”*毛*傳：“薁，蘡薁也。”《山海經·中山經》：“（*泰室之山*）有草焉，其狀如白𦬸，白華黑實，澤如蘡薁，其名曰䔄草。”《宋書·謝靈運傳》：“野有蔓草，獵涉蘡薁。”</w:t>
        <w:br/>
      </w:r>
    </w:p>
    <w:p>
      <w:r>
        <w:t>蘢##蘢</w:t>
        <w:br/>
        <w:br/>
        <w:t>〔茏〕</w:t>
        <w:br/>
        <w:br/>
        <w:t>《説文》：“蘢，天蘥也。从艸，龍聲。”</w:t>
        <w:br/>
        <w:br/>
        <w:t>（一）lóng　《廣韻》盧紅切，平東來。又力鍾切。東部。</w:t>
        <w:br/>
        <w:br/>
        <w:t>草名。《爾雅·釋草》：“蘢，天蘥。”*郭璞*注：“未詳。”*郝懿行*義疏：“此草高大，故名天蘥。”《管子·地員》：“其山之淺，有蘢與斥。”</w:t>
        <w:br/>
        <w:br/>
        <w:t>（二）lǒng　《集韻》魯孔切，上董來。</w:t>
        <w:br/>
        <w:br/>
        <w:t>〔蘢茸〕聚集貌。《集韻·蕫韻》：“蘢，蘢茸，聚皃。”《漢書·司馬相如傳》：“攢羅列聚叢以蘢茸兮。”*顔師古*注：“蘢茸，聚貌。”</w:t>
        <w:br/>
        <w:br/>
        <w:t>（三）lòng　《正字通》音弄。</w:t>
        <w:br/>
        <w:br/>
        <w:t>草或竹树深处。《正字通·艸部》：“蘢，*楚*、*越*謂竹樹深者為蘢。今*蜀*語云樸梇。”《全唐詩·李華〈寄趙七侍御〉》：“玄猿啼深蘢，白鳥戲葱蒙。”原注：“*楚*、*越*謂竹樹深者為蘢。蘢，一作靘。”</w:t>
        <w:br/>
      </w:r>
    </w:p>
    <w:p>
      <w:r>
        <w:t>蘣##蘣</w:t>
        <w:br/>
        <w:br/>
        <w:t>蘣tǒu　《廣韻》天口切，上厚透。</w:t>
        <w:br/>
        <w:br/>
        <w:t>（1）美好貌。《玉篇·艸部》：“蘣，好皃。”《廣雅·釋詁一》：“蘣，好也。”</w:t>
        <w:br/>
        <w:br/>
        <w:t>（2）木苗出。《廣韻·厚韻》：“蘣，木苗出。”</w:t>
        <w:br/>
      </w:r>
    </w:p>
    <w:p>
      <w:r>
        <w:t>蘥##蘥</w:t>
        <w:br/>
        <w:br/>
        <w:t>蘥同“蘥”。《正字通·艸部》：“𦿈，俗蘥字。”</w:t>
        <w:br/>
        <w:br/>
        <w:t>蘥</w:t>
        <w:br/>
        <w:br/>
        <w:t>《説文》：“蘥，爵麥也。从艸，龠聲。”*徐鍇*繫傳：“*漢*、*魏*以前，雀字多作爵，假借也。”</w:t>
        <w:br/>
        <w:br/>
        <w:t>yuè　《廣韻》以灼切，入藥以。藥部。</w:t>
        <w:br/>
        <w:br/>
        <w:t>雀麦。禾本科。一年生草木。可作牧草，谷粒作饲料。《爾雅·釋草》：“蘥，雀麥。”*郭璞*注：“即燕麥也。”*郝懿行*義疏：“蘥，一名雀麥，一名燕麥。”按：燕麦与雀麦同属禾本科，但不同属，古人往往混而为一。</w:t>
        <w:br/>
      </w:r>
    </w:p>
    <w:p>
      <w:r>
        <w:t>蘦##蘦</w:t>
        <w:br/>
        <w:br/>
        <w:t>《説文》：“蘦，大苦也。从艸，霝聲。”*段玉裁*注：“此與前‘大苦，苓也’相乖剌。”*徐灝*注箋：“蘦乃正字，‘苦’下作苓者，通用字耳。”*王筠*句讀：“蘦篆乃後人據《爾雅》增。”</w:t>
        <w:br/>
        <w:br/>
        <w:t>líng　《廣韻》郎丁切，平青來。耕部。</w:t>
        <w:br/>
        <w:br/>
        <w:t>（1）药草名。《爾雅·釋草》：“蘦，大苦。”*陸德明*釋文：“蘦，《詩》作苓。”*郭璞*注：“今甘草也。蔓延生，葉似荷，青黄，莖赤，有節，節有枝相當。或云：蘦似地黄。”按：*宋**沈括*《夢溪筆談·藥議》：“此（蘦）乃黄藥也，其味極苦，謂之大苦，非甘草也。”</w:t>
        <w:br/>
        <w:br/>
        <w:t>（2）同“䖅”。《集韻·青韻》：“䖅，艸名，旱荷也。一曰蔬似葵。或省。”</w:t>
        <w:br/>
        <w:br/>
        <w:t>（3）通“零”。零落。《爾雅·釋詁上》：“蘦，落也。”*郝懿行*義疏：“蘦者，亦叚音也。《説文》云：‘零，餘雨也。’按：零落宜用此字。……蘦、苓、泠俱叚音。”《楚辭·遠遊》“微霜降而下淪兮，悼芳草之先零”舊注：“古本零作蘦。”</w:t>
        <w:br/>
      </w:r>
    </w:p>
    <w:p>
      <w:r>
        <w:t>蘧##蘧</w:t>
        <w:br/>
        <w:br/>
        <w:t>《説文》：“蘧，蘧麥也。从艸，遽聲。”</w:t>
        <w:br/>
        <w:br/>
        <w:t>（一）qú　《廣韻》强魚切，平魚羣。又其俱切。魚部。</w:t>
        <w:br/>
        <w:br/>
        <w:t>（1）〔蘧麥〕即“瞿麥”。石竹科。多年生草本。叶对生，狭披针形。夏季开花，花淡红或白色。可栽培，供观赏，全草可入药。《爾雅·釋草》：“大菊，蘧麥。”*郝懿行*義疏：“《繫傳》云：‘（蘧麥）今謂之瞿麥。又名句麥。其小而華色深者，俗謂石竹。’《本草》云：‘瞿麥，一名巨句麥，一名大菊，一名大蘭。’*陶*注：‘一莖生細葉，花紅紫可愛，子頗似麥，故名瞿麥。’”</w:t>
        <w:br/>
        <w:br/>
        <w:t>（2）通“蕖”。荷花。《文選·張衡〈西京賦〉》：“蘧藕拔，蜃蛤剥。”*李善*注引*薛綜*曰：“蘧，芙蕖。”</w:t>
        <w:br/>
        <w:br/>
        <w:t>（3）姓。《通志·氏族略五》：“*蘧*氏，*衛*大夫*蘧瑗*字*伯玉*之後，*漢*有大行令*蘧正*。”</w:t>
        <w:br/>
        <w:br/>
        <w:t>（二）jù　㊀《集韻》其據切，去御羣。魚部。</w:t>
        <w:br/>
        <w:br/>
        <w:t>惊喜貌。《莊子·大宗師》：“成然寐，蘧然覺。”*成玄英*疏：“蘧然是驚喜之貌。”</w:t>
        <w:br/>
        <w:br/>
        <w:t>㊁《集韻》臼許切，上語羣。</w:t>
        <w:br/>
        <w:br/>
        <w:t>草名。《集韻·語韻》：“蘧，艸名。”</w:t>
        <w:br/>
      </w:r>
    </w:p>
    <w:p>
      <w:r>
        <w:t>蘨##蘨</w:t>
        <w:br/>
        <w:br/>
        <w:t>蘨同“𧄎”。《集韻·宵韻》：“𧄎，《説文》：‘艸盛皃。’引《夏書》：‘厥艸惟𧄎。’古作蘨。”</w:t>
        <w:br/>
      </w:r>
    </w:p>
    <w:p>
      <w:r>
        <w:t>蘩##蘩</w:t>
        <w:br/>
        <w:br/>
        <w:t>fán　《廣韻》附袁切，平元奉。元部。</w:t>
        <w:br/>
        <w:br/>
        <w:t>（1）白蒿。菊科。一至二年生草本。嫩苗可食。《爾雅·釋草》：“蘩，皤蒿。”*郭璞*注：“白蒿。”《詩·召南·采蘩》：“于以采蘩，于沼于沚。于以用之，公侯之事。”《左傳·隱公三年》：“蘋蘩蕰藻之菜，筐筥錡釜之器。”*孔穎達*疏引*陸璣*曰：“凡艾白色為皤蒿。今白蒿春始生，及秋，香美，可生食，又可烝。”*唐**李賀*《安樂宫》：“緑蘩悲水曲，茱萸别秋子。”</w:t>
        <w:br/>
        <w:br/>
        <w:t>（2）款冬。菊科。多年生草本。未开放的头状花序入药。《爾雅·釋草》：“蘩，菟蒵。”</w:t>
        <w:br/>
      </w:r>
    </w:p>
    <w:p>
      <w:r>
        <w:t>蘪##蘪</w:t>
        <w:br/>
        <w:br/>
        <w:t>《説文》：“蘪，蘪蕪也。从艸，麋聲。”</w:t>
        <w:br/>
        <w:br/>
        <w:t>méi（又读mí）　《廣韻》武悲切（《集韻》忙皮切），平脂明。脂部。</w:t>
        <w:br/>
        <w:br/>
        <w:t>（1）〔蘪蕪〕也作“蘼蕪”。香草名。川芎的苗。伞形科。多年生草本。根入药。《爾雅·釋草》：“蘄茝，蘪蕪。”*郭璞*注：“香草，葉小如萎狀。”*邢昺*疏：“芎藭苗也。”《説文·艸部》：“蘪，蘪蕪也。”</w:t>
        <w:br/>
        <w:br/>
        <w:t>（2）野草丛生貌。《方言》卷十三：“蘪，蕪也。”*郭璞*注：“謂草穢蕪也。”</w:t>
        <w:br/>
        <w:br/>
        <w:t>（3）水草名。《爾雅·釋草》：“蘪，從水生。”*陸德明*釋文：“蘪，蘪草，生江水中。”按：*郝懿行*義疏：“湄，《詩》偕作‘麋’，與蘪聲同，非草名也。”</w:t>
        <w:br/>
      </w:r>
    </w:p>
    <w:p>
      <w:r>
        <w:t>蘫##蘫</w:t>
        <w:br/>
        <w:br/>
        <w:t>《説文》：“藍，瓜菹也。从艸，監聲。”*姚文田*、*嚴可均*校議：“藍，篆體當作‘蘫’，説解當作‘濫聲’。前已有‘藍，染青艸。’此必轉寫誤。《廣韻·五十四闞》、《集韻·廿三談》、《類篇》引作‘蘫，瓜菹也’。”</w:t>
        <w:br/>
        <w:br/>
        <w:t>（一）hàn　《廣韻》呼濫切，去闞曉。談部。</w:t>
        <w:br/>
        <w:br/>
        <w:t>腌瓜。《説文·艸部》：“蘫，瓜菹也。”</w:t>
        <w:br/>
        <w:br/>
        <w:t>（二）làn　《集韻》盧瞰切，去闞來。</w:t>
        <w:br/>
        <w:br/>
        <w:t>腌菜。《類篇·艸部》：“蘫，酸葅。”</w:t>
        <w:br/>
      </w:r>
    </w:p>
    <w:p>
      <w:r>
        <w:t>蘬##蘬</w:t>
        <w:br/>
        <w:br/>
        <w:t>《説文》：“蘬，薺實也。从艸，歸聲。”</w:t>
        <w:br/>
        <w:br/>
        <w:t>（一）kuī　《廣韻》丘追切，平脂溪。又丘軌切，丘韋切。微部。</w:t>
        <w:br/>
        <w:br/>
        <w:t>荭草。一名水荭。蓼科。一年生高大草本。茎直立，多分枝，全株有毛。果及全草入药。《爾雅·釋草》：“紅，蘢古；其大者蘬。”*郭璞*注：“俗呼紅草為蘢鼓，語轉耳。”《爾雅翼·釋草》：“龍，紅草也。……今人猶謂之水紅草。而《爾雅》又謂之蘢古。*鄭*《詩》稱‘山有橋松，隰有游龍’。云游龍者，言其枝葉之放縱也。”</w:t>
        <w:br/>
        <w:br/>
        <w:t>（二）huǐ　《集韻》詡鬼切，上尾曉。微部。</w:t>
        <w:br/>
        <w:br/>
        <w:t>人名用字。《集韻·尾韻》：“𤳳，人名。*仲𤳳*，*湯*左相。或作蘬。”《荀子·堯問》：“其在*中蘬*之言也。”*楊倞*注：“*中蘬*，與*仲虺*同。”</w:t>
        <w:br/>
        <w:br/>
        <w:t>（三）guī　《集韻》居韋切，平微見。</w:t>
        <w:br/>
        <w:br/>
        <w:t>葵菜。《廣雅·釋草》：“蘬，葵也。”*王念孫*疏證：“蘬、葵，古同聲，方言有重輕耳。”</w:t>
        <w:br/>
      </w:r>
    </w:p>
    <w:p>
      <w:r>
        <w:t>蘭##蘭</w:t>
        <w:br/>
        <w:br/>
        <w:t>〔兰〕</w:t>
        <w:br/>
        <w:br/>
        <w:t>《説文》：“蘭，香艸也。从艸，闌聲。”</w:t>
        <w:br/>
        <w:br/>
        <w:t>lán　《廣韻》落干切，平寒來。元部。</w:t>
        <w:br/>
        <w:br/>
        <w:t>（1）兰草，泽兰。菊科。多年生草本。叶卵形，边缘有锯齿。有香气，秋末开花，可供观赏。古人称“蘭”多指此草。《本草綱目·草部·蘭草》：“蘭草、澤蘭，一類二種也。俱生水旁下濕處，二月宿根生苗成叢，紫莖素枝，赤節緑葉，葉對節生，有細齒。但以莖圓節長而葉光有歧者為蘭草；莖微方，節短而葉有毛者為澤蘭。嫩時並可挼而佩之。”《易·繫辭上》：“同心之言，其臭如蘭。”《楚辭·離騷》：“紉秋蘭以為佩。”*王逸*注：“蘭，香草也。”《漢書·司馬相如傳上》：“其東則有蕙圃：衡蘭芷若，穹窮昌蒲，江離蘪蕪，諸柘巴且。”*顔師古*注：“蘭，即今澤蘭也。”</w:t>
        <w:br/>
        <w:br/>
        <w:t>（2）兰花。兰科。多年生常绿草本。为我国栽培历史悠久的观赏植物。《本草綱目·草部·蘭草》：“蘭有數種，蘭草、澤蘭生水旁，山蘭即蘭草之生山中者。蘭花亦生山中，與三蘭迥别。蘭花生近處者，葉如麥門冬而春花；生*福建*者，葉如菅茅而秋花。*黄山谷*所謂‘一幹一花為蘭，一幹數花為蕙’者，蓋因不識蘭草、蕙草，遂以蘭花强生分别也。”</w:t>
        <w:br/>
        <w:br/>
        <w:t>（3）木兰，一种香木。《楚辭·九歌·湘夫人》：“桂棟兮蘭橑，辛夷楣兮葯房。”*王逸*注：“蘭橑，以木蘭為榱也。”《文選·何晏〈景福殿賦〉》：“於是蘭栭積重。窶數矩設，櫼櫨各落以相承。”*李善*注：“以木蘭為栭，言蘭栭重疊交互以相承。”*宋**李清照*《一剪梅》：“輕解羅裳，獨上蘭舟。”</w:t>
        <w:br/>
        <w:br/>
        <w:t>（4）通“闌”。*清**朱駿聲*《説文通訓定聲·乾部》：“蘭，又借為闌。”1.兵闌，即兵器架。《管子·小匡》：“制重罪入以兵甲犀脇、二戟，輕罪入蘭、盾、鞈革、二戟。”*尹知章*注：“蘭，即所謂蘭錡，兵架也。”2.栅栏。《漢書·王莽傳》：“又置奴婢之市，與牛馬同蘭。”*顔師古*注：“蘭謂遮蘭之，若牛馬蘭圈也。”《後漢書·東夷傳》：“王令置於豕牢，豕以口氣嘘之，不死。復徙於馬蘭，馬亦如之。”*李賢*注：“蘭即欄也。”3.阻隔。《戰國策·魏策三》：“*晋國*之去*梁*也，千里有餘，河山以蘭之，有*周*、*韓*以間之。”《史記·扁鵲倉公列傳》：“夫以陽入陰支蘭藏者生，以陰入陽支蘭藏者死。”*張守節*正義：“《素問》云：‘支者順節，蘭者横節。’”</w:t>
        <w:br/>
        <w:br/>
        <w:t>（5）姓。《通志·氏族略》：“*蘭*氏，*姬*姓。*鄭穆公*裔也。*穆公*名*蘭*，其支庶以王父名為氏。*漢*有太守*蘭廣*。”</w:t>
        <w:br/>
      </w:r>
    </w:p>
    <w:p>
      <w:r>
        <w:t>蘮##蘮</w:t>
        <w:br/>
        <w:br/>
        <w:t>蘮jì　《廣韻》居例切，去祭見。月部。</w:t>
        <w:br/>
        <w:br/>
        <w:t>〔蘮蒘〕草名。《爾雅·釋草》：“蘮蒘，竊衣。”*郭璞*注：“似芹，可食。子大如麥，兩兩相合，有毛，著人衣。”*邢昺*疏：“俗名鬼麥者也。”《太平御覽》卷九百九十八引*孫炎*注：“*江*、*淮*間食之。其花着人衣，故曰‘竊衣’。”*漢**王逸*《九思·憫上》：“蘮蒘兮青蔥，槀本兮萎落。”</w:t>
        <w:br/>
      </w:r>
    </w:p>
    <w:p>
      <w:r>
        <w:t>蘯##蘯</w:t>
        <w:br/>
        <w:br/>
        <w:t>同“蕩”。《直音篇·艸部》：“蘯，同蕩。”</w:t>
        <w:br/>
      </w:r>
    </w:p>
    <w:p>
      <w:r>
        <w:t>蘱##蘱</w:t>
        <w:br/>
        <w:br/>
        <w:t>lèi　《廣韻》盧對切，去隊來。又力遂切。微部。</w:t>
        <w:br/>
        <w:br/>
        <w:t>（1）蒲草的一种，即长苞香蒲。香蒲科。多年生草本。生水边或池沼。叶可编织席子、蒲包等。《爾雅·釋草》：“蘱，薡蕫。”*郭璞*注：“似蒲而細。”*郝懿行*義疏：“《廣雅》云：‘蘱，茅𦳋也。’《廣韻》云：‘𦳋，茅類。’‘蘱，草名，似蒲，一云似茅。’然則蘱亦菅𦳋之屬。今俗名蘱絲莛，野人刈取為索，柔韌難斷。其葉如茅而細長，有毛而澀。”</w:t>
        <w:br/>
        <w:br/>
        <w:t>（2）*春秋*时地名。《公羊傳·宣公十年》：“*公孫歸父*帥師伐*邾婁*，取*蘱*。”*阮元*校勘記：“取*蘱*，*唐*石經諸本同。*惠棟*云：蘱，二傳作繹。”</w:t>
        <w:br/>
      </w:r>
    </w:p>
    <w:p>
      <w:r>
        <w:t>蘲##蘲</w:t>
        <w:br/>
        <w:br/>
        <w:t>蘲léi　《集韻》倫追切，平脂來。</w:t>
        <w:br/>
        <w:br/>
        <w:t>同“蔂（虆）”。土筐。《集韻·脂韻》：“蘲，盛土籠。或作蔂。”</w:t>
        <w:br/>
      </w:r>
    </w:p>
    <w:p>
      <w:r>
        <w:t>蘳##蘳</w:t>
        <w:br/>
        <w:br/>
        <w:t>《説文》：“蘳，黄華。从艸，黊聲。讀若壞。”*徐鍇*繫傳：“讀若墮壞。”*王念孫*讀説文記：“言讀若墮壞之墮也。墮音呼規反，《説文》黊字从圭聲，故蘳从其聲，讀若墮。”</w:t>
        <w:br/>
        <w:br/>
        <w:t>huī　《廣韻》許規切，平支曉。又胡瓦切。歌部。</w:t>
        <w:br/>
        <w:br/>
        <w:t>（1）草木的黄花。《説文·艸部》：“蘳，黄華。”*徐鍇*繫傳：“謂草木之黄華者也。”</w:t>
        <w:br/>
        <w:br/>
        <w:t>（2）花叶貌。《後漢書·馬融傳》：“翕習春風，含津吐榮，鋪于布濩，蓶扈蘳熒。”*李賢*注：“蓶、蘳，並花葉貌。”</w:t>
        <w:br/>
        <w:br/>
        <w:t>（3）果实显现貌。《玉篇·艸部》：“蘳，果實見皃。”</w:t>
        <w:br/>
      </w:r>
    </w:p>
    <w:p>
      <w:r>
        <w:t>蘴##蘴</w:t>
        <w:br/>
        <w:br/>
        <w:t>蘴（一）fēng　《廣韻》敷隆切，平東敷。又敷容切。</w:t>
        <w:br/>
        <w:br/>
        <w:t>芜菁的别名。也作“葑”。《方言》卷三：“蘴、蕘，蕪菁也。*陳*、*楚*之郊謂之蘴。”*漢**曹操*《步出夏門行·土不同》：“錐不入地，蘴藾深奥。”*明**宋濂*《青蘿山房歌寄宋景濂》：“山有芝，隰有蘴。”</w:t>
        <w:br/>
        <w:br/>
        <w:t>（二）sōng　《集韻》思融切，平東心。</w:t>
        <w:br/>
        <w:br/>
        <w:t>同“菘”。《集韻·東韻》：“菘，菜名。或作蘴。”</w:t>
        <w:br/>
      </w:r>
    </w:p>
    <w:p>
      <w:r>
        <w:t>蘵##蘵</w:t>
        <w:br/>
        <w:br/>
        <w:t>蘵zhī　《廣韻》之翼切，入職章。職部。</w:t>
        <w:br/>
        <w:br/>
        <w:t>草名，一种茄科植物。《爾雅·釋草》：“蘵，黄蒢。”*郭璞*注：“蘵草，葉似酸漿。華小而白，中心黄。*江*東以作菹食。”《顔氏家訓·書證》：“*江*南别有苦菜，葉似酸漿，其花或紫或白，子大如珠，熟時或赤或黑。此菜可以釋勞。案：*郭璞*注《爾雅》，此乃‘蘵，黄蒢’也。今*河*北謂之龍葵。”</w:t>
        <w:br/>
      </w:r>
    </w:p>
    <w:p>
      <w:r>
        <w:t>蘶##蘶</w:t>
        <w:br/>
        <w:br/>
        <w:t>蘶wèi　《集韻》虞貴切，去未疑。</w:t>
        <w:br/>
        <w:br/>
        <w:t>草木采而更生。《類篇·艸部》：“蘶，艸木採更生也。”</w:t>
        <w:br/>
      </w:r>
    </w:p>
    <w:p>
      <w:r>
        <w:t>蘸##蘸</w:t>
        <w:br/>
        <w:br/>
        <w:t>《説文新附》：“蘸，以物没水也。此蓋俗語。从艸，未詳。”</w:t>
        <w:br/>
        <w:br/>
        <w:t>zhàn　《廣韻》莊陷切，去陷莊。談部。</w:t>
        <w:br/>
        <w:br/>
        <w:t>（1）将物体浸入水中。《玉篇·艸部》：“蘸，以物内水中。”《楚辭·大招》“魂乎無東，*湯谷*𡧯只”*漢**王逸*注：“或曰：𡧯，水蘸之貌。”*洪興祖*補注：“蘸，没也。”*宋**辛棄疾*《菩薩蠻·又贈周國輔侍人》：“畫樓影蘸清溪水，歌聲響徹行雲裏。”</w:t>
        <w:br/>
        <w:br/>
        <w:t>（2）以物沾水或糊状的东西。*北周**庾信*《鏡賦》：“朱開錦蹹，黛蘸油檀。”*明**徐渭*《葡萄》：“尚有舊時書秃筆，偶將蘸墨點葡萄。”</w:t>
        <w:br/>
        <w:br/>
        <w:t>（3）用同“站”。驿站。*宋**彭大雅*、*徐霆*《黑韃事略》：“置蘸之法，則聽諸酋頭項自定差使之久近。”</w:t>
        <w:br/>
      </w:r>
    </w:p>
    <w:p>
      <w:r>
        <w:t>蘹##蘹</w:t>
        <w:br/>
        <w:br/>
        <w:t>蘹huái　《集韻》乎乖切，平皆匣。</w:t>
        <w:br/>
        <w:br/>
        <w:t>〔蘹香〕即“茴香”。伞形科。多年生草本。茎叶嫩时可食，子实入药。《本草綱目·菜科·蘹香》：“（*蘇）頌*曰：蘹香，北人呼為茴香。”*清**吴其濬*《植物名實圖考·蔬類·蘹香》：“蘹香《唐本草》始著録。圃中亦種之，土呼香絲菜。”</w:t>
        <w:br/>
      </w:r>
    </w:p>
    <w:p>
      <w:r>
        <w:t>蘺##蘺</w:t>
        <w:br/>
        <w:br/>
        <w:t>《説文》：“蘺，江蘺，蘼蕪。从艸，離聲。”</w:t>
        <w:br/>
        <w:br/>
        <w:t>lí　《廣韻》吕支切，平支來。歌部。</w:t>
        <w:br/>
        <w:br/>
        <w:t>〔江蘺〕1.“蘼蕪”别名。《説文·艸部》：“蘺，江蘺，蘼蕪。”《玉篇·艸部》：“蘺，香草，芎藭苗也。”《本草綱目·草部·蘼蕪》：“*時珍*曰：《别録》言：蘼蕪一名江蘺，芎藭苗也。而*司馬相如*《子虚賦》稱‘芎藭、菖蒲、江蘺、蘼蕪’。《上林賦》云：‘被以江蘺，糅以蘼蕪。’似非一物，何耶？蓋嫩苗未結根時，則為蘼蕪，既結根後，乃為芎藭。大葉似芹者為江蘺，細葉似蛇牀者為蘼蕪。如此分别，自明白矣。”2.红藻的一种。也叫“龙须菜”。生海湾浅水中，可提取琼胶，供食用和作工业原料。</w:t>
        <w:br/>
      </w:r>
    </w:p>
    <w:p>
      <w:r>
        <w:t>蘻##蘻</w:t>
        <w:br/>
        <w:br/>
        <w:t>《説文》：“蘻，狗毒也。从艸，繫聲。”</w:t>
        <w:br/>
        <w:br/>
        <w:t>jì　《廣韻》古詣切，去霽見。脂部。</w:t>
        <w:br/>
        <w:br/>
        <w:t>草名。《爾雅·釋草》：“蘻，狗毒。”*郭璞*注：“*樊光*云：‘俗語苦如蘻。’”</w:t>
        <w:br/>
      </w:r>
    </w:p>
    <w:p>
      <w:r>
        <w:t>蘼##蘼</w:t>
        <w:br/>
        <w:br/>
        <w:t>蘼mí　《廣韻》靡為切，平支明。又文彼切。歌部。</w:t>
        <w:br/>
        <w:br/>
        <w:t>〔蘼蕪〕又名“蘄茝”、“江蘺”。芎䓖的苗。《山海經·西山經》：“（*浮山*）有草焉，名曰薰草，麻葉而方莖，赤華而黑實，臭如蘼蕪。”《玉臺新詠·佚名〈古詩〉》：“上山采蘼蕪，下山逢故夫。”《本草綱目·草部·蘼蕪》：“*時珍*曰：蘼蕪，一作蘪蕪。其莖葉靡弱而繁蕪，故以名之。當歸名蘄，白芷名蘺，其葉似當歸，其香似白芷，故有蘄茝、江蘺之名。”</w:t>
        <w:br/>
      </w:r>
    </w:p>
    <w:p>
      <w:r>
        <w:t>蘽##蘽</w:t>
        <w:br/>
        <w:br/>
        <w:t>《説文》：“蘽，木也。从木，藟聲。𣡺，籀文。”</w:t>
        <w:br/>
        <w:br/>
        <w:t>lěi　《廣韻》力軌切，上旨來。微部。</w:t>
        <w:br/>
        <w:br/>
        <w:t>木质藤本植物。也作“櫐”。《説文·木部》：“蘽，木也。”*段玉裁*注：“蘽之屬不一，統名之曰蘽木。”又：“《釋木》：‘諸慮，山櫐。欇，虎櫐。’*郭*曰：‘今*江*東呼櫐為藤。’虎櫐，‘今虎豆。纏蔓林樹而生。’……按：櫐者，蘽之省。其物在艸木之間，近於艸者則為《艸部》之藟，《詩》之藟也；近於木者，則為《木部》之蘽，《釋木》之山櫐、虎櫐也。”</w:t>
        <w:br/>
      </w:r>
    </w:p>
    <w:p>
      <w:r>
        <w:t>蘾##蘾</w:t>
        <w:br/>
        <w:br/>
        <w:t>蘾huài　《廣韻》胡怪切，去怪匣。微部。</w:t>
        <w:br/>
        <w:br/>
        <w:t>草名。《爾雅·釋草》：“蘾，烏薞。”*郭璞*注：“未詳。”</w:t>
        <w:br/>
      </w:r>
    </w:p>
    <w:p>
      <w:r>
        <w:t>蘿##蘿</w:t>
        <w:br/>
        <w:br/>
        <w:t>〔萝〕</w:t>
        <w:br/>
        <w:br/>
        <w:t>《説文》：“蘿，莪也。从艸，羅聲。”</w:t>
        <w:br/>
        <w:br/>
        <w:t>luó　《廣韻》魯何切，平歌來。歌部。</w:t>
        <w:br/>
        <w:br/>
        <w:t>（1）莪蒿。《爾雅·釋草》：“莪，蘿。”*郭璞*注：“今莪蒿也，亦曰廪蒿。”</w:t>
        <w:br/>
        <w:br/>
        <w:t>（2）某些蔓生植物。如：女萝；藤萝；茑萝。《玉篇·艸部》：“蘿，女蘿，托松而生。”《詩·小雅·頍弁》：“蔦與女蘿，施于松柏。”*毛*傳：“女蘿，菟絲，松蘿也。”《文選·木華〈海賦〉》：“輕塵不飛，纎蘿不動。”*李善*注引《爾雅》：“唐蒙，女蘿。”*唐**杜甫*《佳人》：“侍婢賣珠迴，牽蘿補茅屋。”</w:t>
        <w:br/>
      </w:r>
    </w:p>
    <w:p>
      <w:r>
        <w:t>虀##虀</w:t>
        <w:br/>
        <w:br/>
        <w:t>虀同“齏”。《釋名·釋飲食》：“蟹虀，去其匡虀，熟擣之，令如虀也。”*畢沅*疏證：“匡下虀字衍，據《北堂書鈔》、《御覽》引皆無。”《正字通·艸部》：“虀，同齏。”*元**王實甫*《西廂記》第五本第三折：“虀鹽日月不嫌貧。”</w:t>
        <w:br/>
      </w:r>
    </w:p>
    <w:p>
      <w:r>
        <w:t>虂##虂</w:t>
        <w:br/>
        <w:br/>
        <w:t>虂lù　《廣韻》洛故切，去暮來。</w:t>
        <w:br/>
        <w:br/>
        <w:t>〔蘩虂〕又名“蔠葵”，即落葵。《玉篇·艸部》：“蔠葵，蘩虂。”《集韻·暮韻》：“虂，蘩虂，艸名。或作蕗。”</w:t>
        <w:br/>
      </w:r>
    </w:p>
    <w:p>
      <w:r>
        <w:t>虃##虃</w:t>
        <w:br/>
        <w:br/>
        <w:t>虃jiān　《廣韻》子廉切，平鹽精。談部。</w:t>
        <w:br/>
        <w:br/>
        <w:t>地蜈蚣草。《爾雅·釋草》：“虃，百足。”*清**翟灝*《爾雅補郭》：“今所呼地蜈蚣草也。生塍野卑溼處，葉密而對，有如蜈蚣足形。”</w:t>
        <w:br/>
      </w:r>
    </w:p>
    <w:p>
      <w:r>
        <w:t>虆##虆</w:t>
        <w:br/>
        <w:br/>
        <w:t>虆léi　㊀《廣韻》力追切，平脂來。微部。</w:t>
        <w:br/>
        <w:br/>
        <w:t>（1）藤蔓。《玉篇·艸部》：“虆，蔓也。”</w:t>
        <w:br/>
        <w:br/>
        <w:t>（2）通“纍”。缠绕。《楚辭·劉向〈九嘆·憂苦〉》：“葛藟虆於桂樹兮，鴟鴞集於木蘭。”*王逸*注：“虆，緣也。《詩》曰：‘葛藟虆之。’”按：今《詩·周南·樛木》作“葛藟纍之”。</w:t>
        <w:br/>
        <w:br/>
        <w:t>㊁《集韻》盧戈切，平戈來。</w:t>
        <w:br/>
        <w:br/>
        <w:t>土筐。《集韻·戈韻》：“虆，盛土籠。”《詩·大雅·緜》“捄之陾陾”*漢**毛亨*傳：“捄，虆也。”*鄭玄*箋：“築牆者，捊聚壤土，盛之以虆。”《孟子·滕文公上》：“蓋歸反虆梩而掩之，掩之誠是也。”*趙岐*注：“虆梩，籠臿之屬可以取土者也，而掩之，實是其道。”</w:t>
        <w:br/>
      </w:r>
    </w:p>
    <w:p>
      <w:r>
        <w:t>虇##虇</w:t>
        <w:br/>
        <w:br/>
        <w:t>虇quǎn　《廣韻》去阮切，上阮溪。又去願切。元部。</w:t>
        <w:br/>
        <w:br/>
        <w:t>芦苇嫩芽。也指芦苇、竹子一类植物的嫩芽。《爾雅·釋草》：“蒹、薕、葭、蘆、菼、薍，其萌虇。”*郭璞*注：“今*江*東呼蘆筍為虇，然則萑葦之類其初生者皆名虇。”*郝懿行*義疏：“《説文》‘𦿏’字解云：‘灌渝，讀若萌。’是‘𦿏，灌渝’即《爾雅》‘葫，虇蕍’。下文‘蕍’字上屬，與*郭*讀異也。*牟廷相*《方雅》云：《説文》之‘灌渝’，《釋草》作‘虇蕍’。《釋詁》作‘權輿’，竝同聲叚借字也。按：《大戴禮·誥志篇》云‘孟春百草權輿’，是草之始萌通名權輿矣。”《集韻·願韻》：“虇，竹葦萌。”*宋**贊寧*《筍譜》：“筍者，竹之篛也。……一名萌，一名篛竹，一名䈚，一名虇。”</w:t>
        <w:br/>
      </w:r>
    </w:p>
    <w:p>
      <w:r>
        <w:t>虈##虈</w:t>
        <w:br/>
        <w:br/>
        <w:t>《説文》：“虈，*楚*謂之蘺，*晋*謂之虈，*齊*謂之茝。从艸，嚻聲。”</w:t>
        <w:br/>
        <w:br/>
        <w:t>xiāo　《廣韻》許嬌切，平宵曉。宵部。</w:t>
        <w:br/>
        <w:br/>
        <w:t>香草名，即“白芷”。《説文·艸部》：“虈，*楚*謂之蘺，*晋*謂之虈，*齊*謂之茝。”《廣韻·宵韻》：“虈，白芷别名。”《山海經·西山經》：“（*號山*）其草多葯、虈、芎藭。”*郭璞*注：“虈，香草也。”《楚辭·王逸〈九思·怨上〉》：“菽藟兮蔓衍，芳虈兮挫枯。”原注：“虈，香草名也。”</w:t>
        <w:br/>
      </w:r>
    </w:p>
    <w:p>
      <w:r>
        <w:t>虉##虉</w:t>
        <w:br/>
        <w:br/>
        <w:t>虉同“☀”。《爾雅·釋草》：“虉，綬。”*郭璞*注：“小草，有雜色，似綬。”*郝懿行*義疏：“虉，《説文》作☀，引《詩》‘卭有旨☀’。《毛詩》作‘鷊’，傳云：‘綬草也。’正義引*陸璣*疏：‘虉，五色作綬文，故曰綬草。’”《玉篇·艸部》：“☀，同虉。”</w:t>
        <w:br/>
      </w:r>
    </w:p>
    <w:p>
      <w:r>
        <w:t>虊##虊</w:t>
        <w:br/>
        <w:br/>
        <w:t>虊同“䖂”。《集韻·桓韻》：“䖂，或从欒。”</w:t>
        <w:br/>
      </w:r>
    </w:p>
    <w:p>
      <w:r>
        <w:t>虋##虋</w:t>
        <w:br/>
        <w:br/>
        <w:t>《説文》：“虋，赤苗嘉穀也。从艸，釁聲。”</w:t>
        <w:br/>
        <w:br/>
        <w:t>mén　《廣韻》莫奔切，平魂明。諄部。</w:t>
        <w:br/>
        <w:br/>
        <w:t>赤粱粟。谷（粟）的良种。*秦**汉*以前，粟为谷类总称。包括黍、稷、粱、秫等。*汉*以后始称穗大毛长粒粗的为粱，穗小毛短粒细的为粟。《爾雅·釋草》：“虋，赤苗。”*郭璞*注：“今之赤粱粟。”*郝懿行*義疏：“*郭*言粱者，粱即粟之米，故《三蒼》云：‘粱，好粟也。’此皆言苗，*郭*以粟言者，粟即穀通名耳。”《説文·艸部》：“虋，赤苗嘉穀也。”</w:t>
        <w:br/>
      </w:r>
    </w:p>
    <w:p>
      <w:r>
        <w:t>虌##虌</w:t>
        <w:br/>
        <w:br/>
        <w:t>虌同“𧆊”。《類篇·艸部》：“𧆊，或从鼈。”《詩·召南·草蟲》“言采其蕨”*唐**陸德明*釋文：“蕨，虌也。《草木疏》云：‘*周*、*秦*曰蕨，*齊*、*魯*曰虌。”</w:t>
        <w:br/>
      </w:r>
    </w:p>
    <w:p>
      <w:r>
        <w:t>𤎀##𤎀</w:t>
        <w:br/>
        <w:br/>
        <w:t>同“䓺”。《康熙字典·艸部》引《餘文》：“𤎀，與䓺同。”</w:t>
        <w:br/>
      </w:r>
    </w:p>
    <w:p>
      <w:r>
        <w:t>𦫳##𦫳</w:t>
        <w:br/>
        <w:br/>
        <w:t>¹𦫳</w:t>
        <w:br/>
        <w:br/>
        <w:t>《説文》：“𦫳，羊角也。象形。讀若乖。”</w:t>
        <w:br/>
        <w:br/>
        <w:t>guǎi　《廣韻》乖買切，上蟹見。又古瓦切。支部。</w:t>
        <w:br/>
        <w:br/>
        <w:t>（1）羊角。《説文·𦫳部》：“𦫳，羊角也。”</w:t>
        <w:br/>
        <w:br/>
        <w:t>（2）方言。用同“拐”。跛行的样子。*清**范寅*《越諺》卷中：“𦫳脚𦫳手。”</w:t>
        <w:br/>
      </w:r>
    </w:p>
    <w:p>
      <w:r>
        <w:t>𦫴##𦫴</w:t>
        <w:br/>
        <w:br/>
        <w:t>𦫴同“𠃟”（也）”。《字彙補·艸部》：“𦫴，羊者切，音也。語助之辭，終也。亦作𠃟。”按：《説文·乁部》：“𠃟，*秦*刻石也字。”</w:t>
        <w:br/>
      </w:r>
    </w:p>
    <w:p>
      <w:r>
        <w:t>𦫶##𦫶</w:t>
        <w:br/>
        <w:br/>
        <w:t>𦫶jiāo　《廣韻》居求切，平尤見。又匹交切，《玉篇》居包切。</w:t>
        <w:br/>
        <w:br/>
        <w:t>〔秦𦫶〕即“秦艽”。草名。《玉篇·艸部》：“𦫶，秦𦫶，藥。”《篇海類編·花木類·艸部》：“𦫶，藥名。與艽同。”</w:t>
        <w:br/>
      </w:r>
    </w:p>
    <w:p>
      <w:r>
        <w:t>𦫷##𦫷</w:t>
        <w:br/>
        <w:br/>
        <w:t>𦫷同“𦫶”。《類篇·艸部》：“𦫷，秦𦫷，藥艸。”按：《玉篇·艸部》、《廣韻·肴韻》皆作“𦫶”。《康熙字典·艸部》：“𦫷，《集韻》、《類篇》並同𦫶。”</w:t>
        <w:br/>
      </w:r>
    </w:p>
    <w:p>
      <w:r>
        <w:t>𦫸##𦫸</w:t>
        <w:br/>
        <w:br/>
        <w:t>𦫸同“𦬄”。《改併四聲篇海·艸部》引《類篇》：“𦫸”，同“𦬄”。</w:t>
        <w:br/>
      </w:r>
    </w:p>
    <w:p>
      <w:r>
        <w:t>𦫹##𦫹</w:t>
        <w:br/>
        <w:br/>
        <w:t>同“友”。《説文·又部》：“𦫹，古文友。”</w:t>
        <w:br/>
      </w:r>
    </w:p>
    <w:p>
      <w:r>
        <w:t>𦫺##𦫺</w:t>
        <w:br/>
        <w:br/>
        <w:t>𦫺同“死”。《字彙補·艸部》：“𦫺，古文死字。見《篇韻》。”</w:t>
        <w:br/>
      </w:r>
    </w:p>
    <w:p>
      <w:r>
        <w:t>𦫻##𦫻</w:t>
        <w:br/>
        <w:br/>
        <w:t>𦫻gǎi　《字彙補》公楷切。</w:t>
        <w:br/>
        <w:br/>
        <w:t>草名。《字彙補·艸部》：“𦫻，公楷切。草名。見《篇韻》。”</w:t>
        <w:br/>
      </w:r>
    </w:p>
    <w:p>
      <w:r>
        <w:t>𦫼##𦫼</w:t>
        <w:br/>
        <w:br/>
        <w:t>𦫼同“䒓”。《改併四聲篇海·艸部》引《類篇》：“𦫼，口解切。戾也。”《字彙補·艸部》：“𦫼，同䒓。”</w:t>
        <w:br/>
      </w:r>
    </w:p>
    <w:p>
      <w:r>
        <w:t>𦫿##𦫿</w:t>
        <w:br/>
        <w:br/>
        <w:t>𦫿同“艾”。《龍龕手鑑·草部》：“𦫿，五盖反。歷也，老也，長養也。又，草名。又，姓。”《新序·節士》：“*晋文公*反國，酌士大夫酒，召*咎犯*而將之，召*𦫿陵*而相之，授田百萬。”</w:t>
        <w:br/>
      </w:r>
    </w:p>
    <w:p>
      <w:r>
        <w:t>𦬀##𦬀</w:t>
        <w:br/>
        <w:br/>
        <w:t>同“𦫴”。《康熙字典·艸部》：“𦫴，亦作𦬀。”</w:t>
        <w:br/>
      </w:r>
    </w:p>
    <w:p>
      <w:r>
        <w:t>𦬂##𦬂</w:t>
        <w:br/>
        <w:br/>
        <w:t>𦬂wù　《廣韻》五忽切，入没疑。</w:t>
        <w:br/>
        <w:br/>
        <w:t>草名。艾属。《廣韻·没韻》：“𦬂，艾𦬂。”《集韻·没韻》：“𦬂，艸名，艾屬。”</w:t>
        <w:br/>
      </w:r>
    </w:p>
    <w:p>
      <w:r>
        <w:t>𦬃##𦬃</w:t>
        <w:br/>
        <w:br/>
        <w:t>𦬃zhé　《集韻》陟格切，入陌知。</w:t>
        <w:br/>
        <w:br/>
        <w:t>药草名。《玉篇·艸部》：“𦬃，藥名。”</w:t>
        <w:br/>
      </w:r>
    </w:p>
    <w:p>
      <w:r>
        <w:t>𦬄##𦬄</w:t>
        <w:br/>
        <w:br/>
        <w:t>𦬄rěn　《集韻》而振切，去震日。</w:t>
        <w:br/>
        <w:br/>
        <w:t>（1）〔𦬄冬〕又作“荵冬”、“忍冬”。即金银花。《集韻·震韻》：“荵，荵冬，艸名。或省。”</w:t>
        <w:br/>
        <w:br/>
        <w:t>（2）草名。《改併四聲篇海·艸部》引《類篇》：“𦬄，草，能傷人也。”</w:t>
        <w:br/>
      </w:r>
    </w:p>
    <w:p>
      <w:r>
        <w:t>𦬅##𦬅</w:t>
        <w:br/>
        <w:br/>
        <w:t>𦬅kōu　《玉篇》苦婁切。</w:t>
        <w:br/>
        <w:br/>
        <w:t>草名。《玉篇·艸部》：“𦬅，草。”</w:t>
        <w:br/>
      </w:r>
    </w:p>
    <w:p>
      <w:r>
        <w:t>𦬆##𦬆</w:t>
        <w:br/>
        <w:br/>
        <w:t>𦬆同“芒”。《正字通·艸部》：“𦬆，芒本字。”</w:t>
        <w:br/>
      </w:r>
    </w:p>
    <w:p>
      <w:r>
        <w:t>𦬇##𦬇</w:t>
        <w:br/>
        <w:br/>
        <w:t>³𦬇同“舉”。《字彙補·廾部》：“𦬇，古文舉字。《石鼓文》：‘具𠔟𦬇㧘’。”</w:t>
        <w:br/>
      </w:r>
    </w:p>
    <w:p>
      <w:r>
        <w:t>𦬈##𦬈</w:t>
        <w:br/>
        <w:br/>
        <w:t>𦬈同“芞”。《康熙字典》引《篇海》：“𦬈，同芞。”</w:t>
        <w:br/>
      </w:r>
    </w:p>
    <w:p>
      <w:r>
        <w:t>𦬉##𦬉</w:t>
        <w:br/>
        <w:br/>
        <w:t>𦬉同“芥”。《字彙補·艸部》：“𦬉，與芥同。”</w:t>
        <w:br/>
      </w:r>
    </w:p>
    <w:p>
      <w:r>
        <w:t>𦬒##𦬒</w:t>
        <w:br/>
        <w:br/>
        <w:t>𦬒“芈”的讹字。《正字通·羊部》：“芈，《正韻》☀作𦬒，舊本溷入《艸部》三畫，𠀤非。”</w:t>
        <w:br/>
      </w:r>
    </w:p>
    <w:p>
      <w:r>
        <w:t>𦬓##𦬓</w:t>
        <w:br/>
        <w:br/>
        <w:t>𦬓同“𦸙”。《玉篇·艸部》：“𦬓，同𦸙。”</w:t>
        <w:br/>
      </w:r>
    </w:p>
    <w:p>
      <w:r>
        <w:t>𦬔##𦬔</w:t>
        <w:br/>
        <w:br/>
        <w:t>𦬔zhǎo　《廣韻》側絞切，上巧莊。</w:t>
        <w:br/>
        <w:br/>
        <w:t>菜名。《玉篇·艸部》：“𦬔，菜名。”《集韻·巧韻》：“𦬔，菜名，生水中。”</w:t>
        <w:br/>
      </w:r>
    </w:p>
    <w:p>
      <w:r>
        <w:t>𦬕##𦬕</w:t>
        <w:br/>
        <w:br/>
        <w:t>《説文》：“𦬕，艸也。从艸，中聲。”</w:t>
        <w:br/>
        <w:br/>
        <w:t>zhōng　《廣韻》陟弓切，平東知。又直弓切。冬部。</w:t>
        <w:br/>
        <w:br/>
        <w:t>草名。《説文·艸部》：“𦬕，艸也。”</w:t>
        <w:br/>
      </w:r>
    </w:p>
    <w:p>
      <w:r>
        <w:t>𦬖##𦬖</w:t>
        <w:br/>
        <w:br/>
        <w:t>𦬖qiú　《廣韻》巨鳩切，平尤羣。</w:t>
        <w:br/>
        <w:br/>
        <w:t>〔𦬖薋〕白芨别名。兰科。多年生草本。地下有指状分歧的块茎，可入药。《集韻·尤韻》：“𦬖，𦬖薋，艸名。”《廣雅·釋草》：“白苙，𦬖薋也。”*王念孫*疏證：“白苙即白及也。”按：“白及”即“白芨”。</w:t>
        <w:br/>
      </w:r>
    </w:p>
    <w:p>
      <w:r>
        <w:t>𦬗##𦬗</w:t>
        <w:br/>
        <w:br/>
        <w:t>𦬗guō　《集韻》古禾切，平戈見。</w:t>
        <w:br/>
        <w:br/>
        <w:t>草名。《玉篇·艸部》：“𦬗，草。”</w:t>
        <w:br/>
      </w:r>
    </w:p>
    <w:p>
      <w:r>
        <w:t>𦬘##𦬘</w:t>
        <w:br/>
        <w:br/>
        <w:t>𦬘（一）gōng　《廣韻》職容切，平鍾章。又《集韻》沽紅切。</w:t>
        <w:br/>
        <w:br/>
        <w:t>草名。《集韻·東韻》：“𦬘，艸名。”</w:t>
        <w:br/>
        <w:br/>
        <w:t>（二）sōng　《集韻》思融切，平東心。</w:t>
        <w:br/>
        <w:br/>
        <w:t>同“菘”。《集韻·東韻》：“菘，菜名。或作𦬘。”</w:t>
        <w:br/>
      </w:r>
    </w:p>
    <w:p>
      <w:r>
        <w:t>𦬙##𦬙</w:t>
        <w:br/>
        <w:br/>
        <w:t>𦬙pū　《集韻》普木切，入屋滂。</w:t>
        <w:br/>
        <w:br/>
        <w:t>（1）草生貌。《玉篇·艸部》：“𦬙，草生皃。”</w:t>
        <w:br/>
        <w:br/>
        <w:t>（2）同“攴”。小击。《集韻·屋韻》：“攴，《説文》：‘小擊也。’或作𦬙。”</w:t>
        <w:br/>
      </w:r>
    </w:p>
    <w:p>
      <w:r>
        <w:t>𦬚##𦬚</w:t>
        <w:br/>
        <w:br/>
        <w:t>𦬚hù　《廣韻》胡誤切，去暮匣。</w:t>
        <w:br/>
        <w:br/>
        <w:t>草名。《玉篇·艸部》：“𦬚，草名。”《集韻·莫韻》：“𦬚，艸名，可為繩。”</w:t>
        <w:br/>
      </w:r>
    </w:p>
    <w:p>
      <w:r>
        <w:t>𦬛##𦬛</w:t>
        <w:br/>
        <w:br/>
        <w:t>𦬛miǎn　《集韻》彌殄切，上銑明。</w:t>
        <w:br/>
        <w:br/>
        <w:t>草名。《玉篇·艸部》：“𦬛，草也。”</w:t>
        <w:br/>
      </w:r>
    </w:p>
    <w:p>
      <w:r>
        <w:t>𦬜##𦬜</w:t>
        <w:br/>
        <w:br/>
        <w:t>𦬜同“𦬚”。《篇海類編·花木類·艸部》：“𦬜”，同“𦬚”。</w:t>
        <w:br/>
      </w:r>
    </w:p>
    <w:p>
      <w:r>
        <w:t>𦬝##𦬝</w:t>
        <w:br/>
        <w:br/>
        <w:t>𦬝同“芾”。《類篇·艸部》：“𦬝，北末切。小皃。”按：《集韻·未韻》作“芾”。</w:t>
        <w:br/>
      </w:r>
    </w:p>
    <w:p>
      <w:r>
        <w:t>𦬞##𦬞</w:t>
        <w:br/>
        <w:br/>
        <w:t>𦬞tiān　《集韻》他年切，平先透。</w:t>
        <w:br/>
        <w:br/>
        <w:t>草名。《集韻·先韻》：“芙，艸名。”</w:t>
        <w:br/>
      </w:r>
    </w:p>
    <w:p>
      <w:r>
        <w:t>𦬟##𦬟</w:t>
        <w:br/>
        <w:br/>
        <w:t>𦬟同“萁”。《集韻·之韻》：“萁，古作𦬟。”</w:t>
        <w:br/>
      </w:r>
    </w:p>
    <w:p>
      <w:r>
        <w:t>𦬠##𦬠</w:t>
        <w:br/>
        <w:br/>
        <w:t>𦬠同“茻”。《玉篇·茻部》：“𦬠，同茻。”</w:t>
        <w:br/>
      </w:r>
    </w:p>
    <w:p>
      <w:r>
        <w:t>𦬡##𦬡</w:t>
        <w:br/>
        <w:br/>
        <w:t>𦬡同“萃”。《直音篇·艸部》：“𦬡，同萃。”</w:t>
        <w:br/>
      </w:r>
    </w:p>
    <w:p>
      <w:r>
        <w:t>𦬢##𦬢</w:t>
        <w:br/>
        <w:br/>
        <w:t>𦬢菩提二字的合字。《直音篇·艸部》：“𦬢，菩提二字。”</w:t>
        <w:br/>
      </w:r>
    </w:p>
    <w:p>
      <w:r>
        <w:t>𦬣##𦬣</w:t>
        <w:br/>
        <w:br/>
        <w:t>𦬣wǎng　《龍龕手鑑》音网。</w:t>
        <w:br/>
        <w:br/>
        <w:t>同“菵”。𦬣草，一种禾本科的田间杂草，又叫水稗子。《龍龕手鑑·艸部》：“𦬣，草名。”*宋**唐慎微*《政和證類本草·米穀部·𦬣米》引*陳藏器*《本草拾遺》：“𦬣米，味甘寒，無毒。主利腸胃，益氣力，久食不飢，去熱，益人，可為飯。生水田中，苗子似小麥而小，四月熟。《爾雅》云：‘皇，守田。’似燕麥，可食。一名守氣也。”《天工開物·乃粒·稻工》：“凡宿田𦬣草之類，遇耔而屈折。”按：“𦬣草”，《廣韻·養韻》、《爾雅翼》作“菵草”。</w:t>
        <w:br/>
      </w:r>
    </w:p>
    <w:p>
      <w:r>
        <w:t>𦬥##𦬥</w:t>
        <w:br/>
        <w:br/>
        <w:t>同“☀”。《康熙字典·艸部》引《篇海》：“𦬥，同☀。”</w:t>
        <w:br/>
      </w:r>
    </w:p>
    <w:p>
      <w:r>
        <w:t>𦬦##𦬦</w:t>
        <w:br/>
        <w:br/>
        <w:t>𦬦“疑”的讹字。《康熙字典·艸部》：“𦬦，《集韻》：‘疑，古作𦬦。’”按：《集韻》无此字。《玉篇·屾部》：“𦬦，古文疑字。”</w:t>
        <w:br/>
      </w:r>
    </w:p>
    <w:p>
      <w:r>
        <w:t>𦬧##𦬧</w:t>
        <w:br/>
        <w:br/>
        <w:t>同“友”。《集韻·有韻》：“友，《説文》：‘同志為友。’古作𦬧。”</w:t>
        <w:br/>
      </w:r>
    </w:p>
    <w:p>
      <w:r>
        <w:t>𦬮##𦬮</w:t>
        <w:br/>
        <w:br/>
        <w:t>𦬮“焭”的类推简化字。</w:t>
        <w:br/>
      </w:r>
    </w:p>
    <w:p>
      <w:r>
        <w:t>𦬵##𦬵</w:t>
        <w:br/>
        <w:br/>
        <w:t>𦬵同“𦬢”。《字彙補·艸部》：“𦬢，菩提二音，見釋書。亦作𦬵。”</w:t>
        <w:br/>
      </w:r>
    </w:p>
    <w:p>
      <w:r>
        <w:t>𦬷##𦬷</w:t>
        <w:br/>
        <w:br/>
        <w:t>𦬷同“䔂”。《集韻·止韻》：“䔂，《説文》：‘羹菜也。’或作𦬷。”</w:t>
        <w:br/>
      </w:r>
    </w:p>
    <w:p>
      <w:r>
        <w:t>𦬸##𦬸</w:t>
        <w:br/>
        <w:br/>
        <w:t>《説文》：“𦬸，山薊也。从艸，术聲。”*王筠*句讀：“《釋草》省作术。《本草》有白术、赤术。”</w:t>
        <w:br/>
        <w:br/>
        <w:t>zhú　《廣韻》直律切，入術澄。術部。</w:t>
        <w:br/>
        <w:br/>
        <w:t>草名。菊科术属植物的泛称。多年生草本。《説文·艸部》：“𦬸，山薊也。”《玉篇·艸部》：“𦬸，山薊。與术同。”《山海經·中山經》：“（*泰室之山*）有草焉，其狀如𦬸。”*郭璞*注：“𦬸似薊也。”</w:t>
        <w:br/>
      </w:r>
    </w:p>
    <w:p>
      <w:r>
        <w:t>𦬹##𦬹</w:t>
        <w:br/>
        <w:br/>
        <w:t>𦬹（一）dá　《廣韻》當割切，入曷端。</w:t>
        <w:br/>
        <w:br/>
        <w:t>蕈。菌类植物。《集韻·曷韻》：“𦬹，艸名，蕈也。”</w:t>
        <w:br/>
        <w:br/>
        <w:t>（二）dàn　《集韻》徒案切，去换定。</w:t>
        <w:br/>
        <w:br/>
        <w:t>草名。《玉篇·艸部》：“𦬹，𦬹草。”</w:t>
        <w:br/>
      </w:r>
    </w:p>
    <w:p>
      <w:r>
        <w:t>𦬺##𦬺</w:t>
        <w:br/>
        <w:br/>
        <w:t>𦬺（一）xiǒng　《廣韻》許永切，上梗曉。</w:t>
        <w:br/>
        <w:br/>
        <w:t>（1）小风。《廣韻·梗韻》：“𦬺，小風。”</w:t>
        <w:br/>
        <w:br/>
        <w:t>（2）草名。《集韻·梗韻》：“𦬺，艸名。”</w:t>
        <w:br/>
        <w:br/>
        <w:t>（二）huǎng　《玉篇》許往切。</w:t>
        <w:br/>
        <w:br/>
        <w:t>〔敞𦬺〕也作“惝恍”、“𢠵怳”。失意貌。《玉篇·艸部》：“𦬺，𢠵𦬺。”《漢書·外戚傳上·孝武李夫人》：“𡫏淫敞𦬺，寂兮無音。”*顔師古*注：“𦬺，古怳字。”</w:t>
        <w:br/>
      </w:r>
    </w:p>
    <w:p>
      <w:r>
        <w:t>𦬻##𦬻</w:t>
        <w:br/>
        <w:br/>
        <w:t>𦬻ná　《集韻》女加切，平麻娘。</w:t>
        <w:br/>
        <w:br/>
        <w:t>〔藸𦬻〕见“藸”。</w:t>
        <w:br/>
      </w:r>
    </w:p>
    <w:p>
      <w:r>
        <w:t>𦬼##𦬼</w:t>
        <w:br/>
        <w:br/>
        <w:t>𦬼同“苶”。《直音篇·艸部》：“𦬼，同苶。”</w:t>
        <w:br/>
      </w:r>
    </w:p>
    <w:p>
      <w:r>
        <w:t>𦬽##𦬽</w:t>
        <w:br/>
        <w:br/>
        <w:t>𦬽同“葆”。《六書正譌》：“𦬽，草盛貌。俗作葆。”</w:t>
        <w:br/>
      </w:r>
    </w:p>
    <w:p>
      <w:r>
        <w:t>𦬾##𦬾</w:t>
        <w:br/>
        <w:br/>
        <w:t>𦬾juān　《集韻》圭玄切，平先見。</w:t>
        <w:br/>
        <w:br/>
        <w:t>〔𦬾明〕也作“𦮻明”。草名。《集韻·先韻》：“𦮌，𦮌明，艸名，祭以為藉。或从玄。”</w:t>
        <w:br/>
      </w:r>
    </w:p>
    <w:p>
      <w:r>
        <w:t>𦬿##𦬿</w:t>
        <w:br/>
        <w:br/>
        <w:t>𦬿同“𦳋”。《正字通·艸部》：“𦬿，同𦳋。”</w:t>
        <w:br/>
      </w:r>
    </w:p>
    <w:p>
      <w:r>
        <w:t>𦭀##𦭀</w:t>
        <w:br/>
        <w:br/>
        <w:t>𦭀同“死”。《集韻·旨韻》：“死，古作𦭀。”</w:t>
        <w:br/>
      </w:r>
    </w:p>
    <w:p>
      <w:r>
        <w:t>𦭁##𦭁</w:t>
        <w:br/>
        <w:br/>
        <w:t>𦭁niǎn　《集韻》女減切，上豏娘。</w:t>
        <w:br/>
        <w:br/>
        <w:t>草名。《集韻·豏韻》：“𦭁，艸名。”</w:t>
        <w:br/>
      </w:r>
    </w:p>
    <w:p>
      <w:r>
        <w:t>𦭂##𦭂</w:t>
        <w:br/>
        <w:br/>
        <w:t>𦭂同“菅”。《集韻·删韻》：“菅，《説文》：‘茅也。’古作𦭂。亦姓。”</w:t>
        <w:br/>
      </w:r>
    </w:p>
    <w:p>
      <w:r>
        <w:t>𦭃##𦭃</w:t>
        <w:br/>
        <w:br/>
        <w:t>𦭃同“萍”。《六書正譌·庚韻》：“𦭃，别作萍。”</w:t>
        <w:br/>
      </w:r>
    </w:p>
    <w:p>
      <w:r>
        <w:t>𦭄##𦭄</w:t>
        <w:br/>
        <w:br/>
        <w:t>𦭄同“䔂”。《類篇·艸部》：“𦭄”，同“䔂”。</w:t>
        <w:br/>
      </w:r>
    </w:p>
    <w:p>
      <w:r>
        <w:t>𦭅##𦭅</w:t>
        <w:br/>
        <w:br/>
        <w:t>同“乖”。《九經字樣·𦫳部》：“𦭅，乖，戾也。上《説文》，下隸變。”</w:t>
        <w:br/>
      </w:r>
    </w:p>
    <w:p>
      <w:r>
        <w:t>𦭆##𦭆</w:t>
        <w:br/>
        <w:br/>
        <w:t>𦭆同“蒼”。《字彙補·艸部》：“𦭆，古文蒼字。見《集韻》。”按：今本《集韻·唐韻》作“𡶍”。</w:t>
        <w:br/>
      </w:r>
    </w:p>
    <w:p>
      <w:r>
        <w:t>𦭇##𦭇</w:t>
        <w:br/>
        <w:br/>
        <w:t>𦭇同“施”。《集韻·支韻》：“施，古作𦭇。”按：《中華大字典·艸部》认为是“𢻫”的讹字，曰：“𦭇與‘敷也’篆相似而實譌也。疑居左之𦫳為秦石刻𠃟字之誤，𠃟即也字，𠃟下之𠃊未大勾出，譌成𦫳矣。其居右之☀，又為攴字之譌。”</w:t>
        <w:br/>
      </w:r>
    </w:p>
    <w:p>
      <w:r>
        <w:t>𦭈##𦭈</w:t>
        <w:br/>
        <w:br/>
        <w:t>𦭈“𦬚”的讹字。《字彙補·艸部》：“𦭈，何誤切。草名。”按：与“𦬚”形近音义同，当为其讹字。</w:t>
        <w:br/>
      </w:r>
    </w:p>
    <w:p>
      <w:r>
        <w:t>𦭉##𦭉</w:t>
        <w:br/>
        <w:br/>
        <w:t>𦭉shā　《字彙補》失瓜切。</w:t>
        <w:br/>
        <w:br/>
        <w:t>草名。《字彙補·艸部》：“𦭉，草也。”</w:t>
        <w:br/>
      </w:r>
    </w:p>
    <w:p>
      <w:r>
        <w:t>𦭊##𦭊</w:t>
        <w:br/>
        <w:br/>
        <w:t>𦭊“菽”的讹字。《康熙字典·艸部》：“𦭊，《新論》：‘救餓者以圓寸之珠，不如與之橡𦭊。’音未詳。”按：*清**盧文弨*《羣書拾補》校正作“菽”。</w:t>
        <w:br/>
      </w:r>
    </w:p>
    <w:p>
      <w:r>
        <w:t>𦭋##𦭋</w:t>
        <w:br/>
        <w:br/>
        <w:t>𦭋同“𦫷（𦫶）”。《集韻·肴韻》：“𦭋，藥艸。或从𠃏。”</w:t>
        <w:br/>
      </w:r>
    </w:p>
    <w:p>
      <w:r>
        <w:t>𦭜##𦭜</w:t>
        <w:br/>
        <w:br/>
        <w:t>𦭜zhī</w:t>
        <w:br/>
        <w:br/>
        <w:t>〔𦭜箕〕草名。*徐珂*《清稗類鈔·植物類》：“又有所謂𦭜箕者，亦叢生草類也。莖幹挺出，性堅韌，可製為草帽及蚊扇掃帚諸物。”</w:t>
        <w:br/>
      </w:r>
    </w:p>
    <w:p>
      <w:r>
        <w:t>𦭝##𦭝</w:t>
        <w:br/>
        <w:br/>
        <w:t>𦭝同“苜”。《集韻·屑韻》：“苜，或書作𦭝。”</w:t>
        <w:br/>
      </w:r>
    </w:p>
    <w:p>
      <w:r>
        <w:t>𦭞##𦭞</w:t>
        <w:br/>
        <w:br/>
        <w:t>𦭞同“茇”。《龍龕手鑑·草部》：“𦭞”，“茇”的俗字。*明**劉侗*、*于奕正*《帝京景物略·城南内外·藥王廟》：“廟祀*伏羲*、*神農*、*黄帝*……*神農*磨蜃，鞭𦭞，察色，齅嘗草木而正名之。”</w:t>
        <w:br/>
      </w:r>
    </w:p>
    <w:p>
      <w:r>
        <w:t>𦭟##𦭟</w:t>
        <w:br/>
        <w:br/>
        <w:t>𦭟tā　《龍龕手鑑》音他。</w:t>
        <w:br/>
        <w:br/>
        <w:t>（1）梵语音译用字。《陀羅尼雜集》卷七：“阿𡃎𦭟曇摩，肥利闍牟尼，陀奢題奢。”</w:t>
        <w:br/>
        <w:br/>
        <w:t>（2）草名。《五侯鯖字海·艸部》：“𦭟，草名。”</w:t>
        <w:br/>
      </w:r>
    </w:p>
    <w:p>
      <w:r>
        <w:t>𦭠##𦭠</w:t>
        <w:br/>
        <w:br/>
        <w:t>𦭠同“蹌”。《集韻·陽韻》：“蹌，《説文》：‘動也。’一曰舞皃。古作𦭠。”</w:t>
        <w:br/>
      </w:r>
    </w:p>
    <w:p>
      <w:r>
        <w:t>𦭡##𦭡</w:t>
        <w:br/>
        <w:br/>
        <w:t>𦭡sī　《直音篇·艸部》：“𦭡，音司。”</w:t>
        <w:br/>
      </w:r>
    </w:p>
    <w:p>
      <w:r>
        <w:t>𦭢##𦭢</w:t>
        <w:br/>
        <w:br/>
        <w:t>𦭢同“䒦”。《正字通·艸部》：“䒦，本作𦭢。”</w:t>
        <w:br/>
      </w:r>
    </w:p>
    <w:p>
      <w:r>
        <w:t>𦭣##𦭣</w:t>
        <w:br/>
        <w:br/>
        <w:t>𦭣同“腦”。《墨子·雜守》：“寇至，先殺牛、羊、雞、狗、鳬、鴈。收其皮革、筋、角、脂、𦭣、羽。”*孫詒讓*閒詁引*畢沅*云：“𦭣，即《考工記》𠜶字。”*岑仲勉*簡注：“𠜶即腦字。”</w:t>
        <w:br/>
      </w:r>
    </w:p>
    <w:p>
      <w:r>
        <w:t>𦭤##𦭤</w:t>
        <w:br/>
        <w:br/>
        <w:t>𦭤同“𦬣”。《農政全書·樹藝·穀部上》：“又𦭤米可為飯。”</w:t>
        <w:br/>
      </w:r>
    </w:p>
    <w:p>
      <w:r>
        <w:t>𦭥##𦭥</w:t>
        <w:br/>
        <w:br/>
        <w:t>𦭥yì</w:t>
        <w:br/>
        <w:br/>
        <w:t>〔𦭥蘼〕同“迤靡”。连绵不断貌。《歷代詩話續編·藝苑巵言》卷五：“*顧華玉*如春原盡花，𦭥蘼不少。”</w:t>
        <w:br/>
      </w:r>
    </w:p>
    <w:p>
      <w:r>
        <w:t>𦭭##𦭭</w:t>
        <w:br/>
        <w:br/>
        <w:t>𦭭qióng　《廣韻》渠容切，平鍾羣。</w:t>
        <w:br/>
        <w:br/>
        <w:t>蓂荚的种子。《玉篇·艸部》：“𦭭，蓂莢實也。”</w:t>
        <w:br/>
      </w:r>
    </w:p>
    <w:p>
      <w:r>
        <w:t>𦭮##𦭮</w:t>
        <w:br/>
        <w:br/>
        <w:t>《説文》：“𦭮，以艸補缺。从艸，㐁聲。讀若陸。或以為綴。一曰約空也。”*許槤*《讀説文記》：“讀若陸。*段*氏从*鍇*本作‘俠’；*朱文藻*曰：别本讀若埶，則與直例反合。”</w:t>
        <w:br/>
        <w:br/>
        <w:t>zhì　《廣韻》直例切，去祭澄。月部。</w:t>
        <w:br/>
        <w:br/>
        <w:t>用草补缺处。《説文·艸部》：“𦭮，以艸補缺。或以為綴。一曰約空也。”*錢坫*斠詮：“約空者，今俗語有空處以物填塞之曰𦭮，聲如霽。”《廣雅·釋詁四》：“𦭮，補也。”*王念孫*疏證：“各本𦭮訛作䇧。”</w:t>
        <w:br/>
      </w:r>
    </w:p>
    <w:p>
      <w:r>
        <w:t>𦭯##𦭯</w:t>
        <w:br/>
        <w:br/>
        <w:t>𦭯（一）lǚ　《集韻》隴主切，上麌來。</w:t>
        <w:br/>
        <w:br/>
        <w:t>蒿草。也作“蔞”。《玉篇·艸部》：“𦭯，小蒿草。”《集韻·麌韻》：“𦭯，艸名，香菣也。”又《虞韻》：“蔞，《説文》：‘艸也。可以烹魚。’一曰艸中之翹翹者。或作𦭯。”</w:t>
        <w:br/>
        <w:br/>
        <w:t>（二）lóu　《集韻》郎侯切，平侯來。</w:t>
        <w:br/>
        <w:br/>
        <w:t>〔鉤𦭯〕同“鉤𤬏”。《集韻·矦韻》：“𤬏，鉤𤬏，王瓜。或从艸，亦作𦭯。”</w:t>
        <w:br/>
      </w:r>
    </w:p>
    <w:p>
      <w:r>
        <w:t>𦭰##𦭰</w:t>
        <w:br/>
        <w:br/>
        <w:t>𦭰rú</w:t>
        <w:br/>
        <w:br/>
        <w:t>〔紛𦭰〕也作“紛挐”、“紛如”、“煩挐”。错杂。*漢**揚雄*《蜀都賦》：“冽巘紛𦭰，周漙旋溺。”</w:t>
        <w:br/>
      </w:r>
    </w:p>
    <w:p>
      <w:r>
        <w:t>𦭱##𦭱</w:t>
        <w:br/>
        <w:br/>
        <w:t>𦭱同“丵”。《改併四聲篇海·艸部》引《餘文》：“𦭱，作木切。草木叢生也。”按：《説文·丵部》作“丵”。</w:t>
        <w:br/>
      </w:r>
    </w:p>
    <w:p>
      <w:r>
        <w:t>𦭲##𦭲</w:t>
        <w:br/>
        <w:br/>
        <w:t>𦭲qí　《廣韻》巨支切，平支羣。</w:t>
        <w:br/>
        <w:br/>
        <w:t>缫丝取丝头。《玉篇·艸部》：“𦭲，繰絲鉤緒。”按：《集韻·支韻》作“繰鉤也”。</w:t>
        <w:br/>
      </w:r>
    </w:p>
    <w:p>
      <w:r>
        <w:t>𦭳##𦭳</w:t>
        <w:br/>
        <w:br/>
        <w:t>yǔ　《集韻》王矩切，上麌云。</w:t>
        <w:br/>
        <w:br/>
        <w:t>草名。《玉篇·艸部》：“𦭳，草。”</w:t>
        <w:br/>
      </w:r>
    </w:p>
    <w:p>
      <w:r>
        <w:t>𦭴##𦭴</w:t>
        <w:br/>
        <w:br/>
        <w:t>zhōu　《集韻》之由切，平尤章。</w:t>
        <w:br/>
        <w:br/>
        <w:t>草名。《玉篇·艸部》：“𦭴，草。”</w:t>
        <w:br/>
      </w:r>
    </w:p>
    <w:p>
      <w:r>
        <w:t>𦭵##𦭵</w:t>
        <w:br/>
        <w:br/>
        <w:t>𦭵yáng　《廣韻》與章切，平陽以。</w:t>
        <w:br/>
        <w:br/>
        <w:t>〔𦭵葲〕即蜀羊泉。茄科。多年生蔓生草本。茎和叶柄密被白色长柔毛。浆果熟时红色。全草入药。《玉篇·艸部》：“𦭵，𦭵葲，藥名。”</w:t>
        <w:br/>
      </w:r>
    </w:p>
    <w:p>
      <w:r>
        <w:t>𦭶##𦭶</w:t>
        <w:br/>
        <w:br/>
        <w:t>𦭶xiǎn　《廣韻》蘇典切，上銑心。</w:t>
        <w:br/>
        <w:br/>
        <w:t>草名。《廣韻·銑韻》：“𦭶，草名。”</w:t>
        <w:br/>
      </w:r>
    </w:p>
    <w:p>
      <w:r>
        <w:t>𦭷##𦭷</w:t>
        <w:br/>
        <w:br/>
        <w:t>𦭷móu　《廣韻》莫浮切，平尤明。</w:t>
        <w:br/>
        <w:br/>
        <w:t>（1）草名。《玉篇·艸部》：“𦭷，草也。”</w:t>
        <w:br/>
        <w:br/>
        <w:t>（2）同“麰”。《廣韻·尤韻》：“麰，大麥，又短粒麥。𦭷，麰同。”</w:t>
        <w:br/>
      </w:r>
    </w:p>
    <w:p>
      <w:r>
        <w:t>𦭸##𦭸</w:t>
        <w:br/>
        <w:br/>
        <w:t>𦭸chóu　《字彙》直流切。</w:t>
        <w:br/>
        <w:br/>
        <w:t>草名。《字彙·艸部》：“𦭸，草也。”</w:t>
        <w:br/>
      </w:r>
    </w:p>
    <w:p>
      <w:r>
        <w:t>𦭹##𦭹</w:t>
        <w:br/>
        <w:br/>
        <w:t>𦭹huī　《集韻》呼回切，平灰曉。</w:t>
        <w:br/>
        <w:br/>
        <w:t>草名。《集韻·灰韻》：“𦭹，艸名。”《正字通·艸部》：“𦭹，本作灰，即灰藋。”</w:t>
        <w:br/>
      </w:r>
    </w:p>
    <w:p>
      <w:r>
        <w:t>𦭼##𦭼</w:t>
        <w:br/>
        <w:br/>
        <w:t>𦭼（一）piǎo　《廣韻》頻小切，上小並。又《集韻》被表切。</w:t>
        <w:br/>
        <w:br/>
        <w:t>（1）零落；饿死。《玉篇·艸部》：“𦭼，落也。正作𠬪。”《集韻·小韻》：“殍，餓死曰殍。或作𦭼、莩。”《漢書·食貨志贊》引《孟子》：“野有餓𦭼而弗知發。”*顔師古*注：“*鄭氏*曰：‘𦭼，零落也。人有餓死零落者，不知發倉廩貸之也。’*師古*曰：‘𦭼，諸書或作殍字，音義亦同。’”</w:t>
        <w:br/>
        <w:br/>
        <w:t>（2）草名。《廣韻·小韻》：“𦭼，𦭼草。”</w:t>
        <w:br/>
        <w:br/>
        <w:t>（二）bì　《集韻》部鄙切，上旨並。</w:t>
        <w:br/>
        <w:br/>
        <w:t>草木枯落。《集韻·旨韻》：“𦭼，艸木枯落。”</w:t>
        <w:br/>
      </w:r>
    </w:p>
    <w:p>
      <w:r>
        <w:t>𦭽##𦭽</w:t>
        <w:br/>
        <w:br/>
        <w:t>𦭽“芛”的讹字。《正字通·艸部》：“𦭽，芛字之譌。”</w:t>
        <w:br/>
      </w:r>
    </w:p>
    <w:p>
      <w:r>
        <w:t>𦭾##𦭾</w:t>
        <w:br/>
        <w:br/>
        <w:t>𦭾“𦭝”的讹字。《正字通·艸部》：“𦭾，𦭝字之譌。𦭝即《目部》苜。”</w:t>
        <w:br/>
      </w:r>
    </w:p>
    <w:p>
      <w:r>
        <w:t>𦭿##𦭿</w:t>
        <w:br/>
        <w:br/>
        <w:t>𦭿同“𦰳”。《集韻·麻韻》：“𦭿，枲屬，皮中索。亦从木。”</w:t>
        <w:br/>
      </w:r>
    </w:p>
    <w:p>
      <w:r>
        <w:t>𦮀##𦮀</w:t>
        <w:br/>
        <w:br/>
        <w:t>𦮀同“莌”。《玉篇·艸部》：“𦮀，他活、徒活二切。草，生江南。”按：《爾雅·釋草》作“莌”。</w:t>
        <w:br/>
      </w:r>
    </w:p>
    <w:p>
      <w:r>
        <w:t>𦮁##𦮁</w:t>
        <w:br/>
        <w:br/>
        <w:t>𦮁jiào　《集韻》巨夭切，上小羣。</w:t>
        <w:br/>
        <w:br/>
        <w:t>草互相缠绕貌。《集韻·小韻》：“𦮁，艸相糺皃。”</w:t>
        <w:br/>
      </w:r>
    </w:p>
    <w:p>
      <w:r>
        <w:t>𦮂##𦮂</w:t>
        <w:br/>
        <w:br/>
        <w:t>𦮂同“蓍”。《玉篇·艸部》：“𦮂”，“蓍”的古文。</w:t>
        <w:br/>
      </w:r>
    </w:p>
    <w:p>
      <w:r>
        <w:t>𦮃##𦮃</w:t>
        <w:br/>
        <w:br/>
        <w:t>（一）guāi　《廣韻》古懷切，平皆見。支部。</w:t>
        <w:br/>
        <w:br/>
        <w:t>同“乖”。《説文·𦫳部》：“𦮃，戾也。”《玉篇·𦫳部》：“𦮃，戾也，暌也，邪也，背也，差也，離也。今作乖。”</w:t>
        <w:br/>
        <w:br/>
        <w:t>（二）kuā　《集韻》空媧切，平佳溪。</w:t>
        <w:br/>
        <w:br/>
        <w:t>不正。《集韻·佳韻》：“𦮃，不正也。”</w:t>
        <w:br/>
      </w:r>
    </w:p>
    <w:p>
      <w:r>
        <w:t>𦮄##𦮄</w:t>
        <w:br/>
        <w:br/>
        <w:t>𦮄同“莔”。《康熙字典·艸部》：“𦮄，《説文》與莔同。”按：“𦮄”与“莔”为《説文》同一篆文的不同楷化字。</w:t>
        <w:br/>
      </w:r>
    </w:p>
    <w:p>
      <w:r>
        <w:t>𦮅##𦮅</w:t>
        <w:br/>
        <w:br/>
        <w:t>mò　《集韻》末各切，入鐸明。</w:t>
        <w:br/>
      </w:r>
    </w:p>
    <w:p>
      <w:r>
        <w:t>𦮇##𦮇</w:t>
        <w:br/>
        <w:br/>
        <w:t>𦮇同“𦸓”。《集韻·質韻》：“𦸓，艸名，似蘇。或作𦮇。”</w:t>
        <w:br/>
      </w:r>
    </w:p>
    <w:p>
      <w:r>
        <w:t>𦮈##𦮈</w:t>
        <w:br/>
        <w:br/>
        <w:t>𦮈同“𦰘”。《篇海類編·花木類·艸部》：“𦮈，𦮈蒻，小苹也。”按：《書·顧命》“敷重厎席”*孔*傳：“厎蒻，苹。”《玉篇》作“𦰘”。《集韻》、《類篇》并作：“𦰘，𦰘蒻，小萍也。”</w:t>
        <w:br/>
      </w:r>
    </w:p>
    <w:p>
      <w:r>
        <w:t>𦮉##𦮉</w:t>
        <w:br/>
        <w:br/>
        <w:t>𦮉同“𦯄”。《康熙字典·艸部》引《篇海》：“𦮉，同𦯄。”</w:t>
        <w:br/>
      </w:r>
    </w:p>
    <w:p>
      <w:r>
        <w:t>𦮊##𦮊</w:t>
        <w:br/>
        <w:br/>
        <w:t>𦮊同“芻”。《干禄字書·平聲》：“𦮊”，同“芻”。</w:t>
        <w:br/>
      </w:r>
    </w:p>
    <w:p>
      <w:r>
        <w:t>𦮋##𦮋</w:t>
        <w:br/>
        <w:br/>
        <w:t>𦮋同“荒”。《直音篇·艸部》：“𦮋，同荒。”</w:t>
        <w:br/>
      </w:r>
    </w:p>
    <w:p>
      <w:r>
        <w:t>𦮌##𦮌</w:t>
        <w:br/>
        <w:br/>
        <w:t>𦮌同“𦮻”。《直音篇·艸部》：“𦮌，同𦮻。”</w:t>
        <w:br/>
      </w:r>
    </w:p>
    <w:p>
      <w:r>
        <w:t>𦮍##𦮍</w:t>
        <w:br/>
        <w:br/>
        <w:t>𦮍同“蒯”。《直音篇·艸部》：“𦮍，同蒯。”</w:t>
        <w:br/>
      </w:r>
    </w:p>
    <w:p>
      <w:r>
        <w:t>𦮎##𦮎</w:t>
        <w:br/>
        <w:br/>
        <w:t>𦮎同“蕻”。*宋**梅堯臣*《宋著作寄鳳茶》：“春雷未出地，南土物尚凍。呼噪助發生，萌穎强抽其。”</w:t>
        <w:br/>
      </w:r>
    </w:p>
    <w:p>
      <w:r>
        <w:t>𦮏##𦮏</w:t>
        <w:br/>
        <w:br/>
        <w:t>同“次”。《説文·欠部》：“次，不前、不精也。𦮏，古文次。”</w:t>
        <w:br/>
      </w:r>
    </w:p>
    <w:p>
      <w:r>
        <w:t>𦮐##𦮐</w:t>
        <w:br/>
        <w:br/>
        <w:t>𦮐xī　《字彙補》形倪切。</w:t>
        <w:br/>
        <w:br/>
        <w:t>草名。《字彙補·艸部》：“𦮐，草名。”</w:t>
        <w:br/>
      </w:r>
    </w:p>
    <w:p>
      <w:r>
        <w:t>𦮑##𦮑</w:t>
        <w:br/>
        <w:br/>
        <w:t>𦮑pú　《改併四聲篇海》引《川篇》薄胡切。</w:t>
        <w:br/>
        <w:br/>
        <w:t>菩萨弘名。《改併四聲篇海·艸部》引《川篇》：“𦮑，菩薩弘名也。”</w:t>
        <w:br/>
      </w:r>
    </w:p>
    <w:p>
      <w:r>
        <w:t>𦮒##𦮒</w:t>
        <w:br/>
        <w:br/>
        <w:t>𦮒同“䒼”。《字彙補·艸部》：“𦮒，與䒼同。蠶薄也。見《雜字韻寶》。”</w:t>
        <w:br/>
      </w:r>
    </w:p>
    <w:p>
      <w:r>
        <w:t>𦮓##𦮓</w:t>
        <w:br/>
        <w:br/>
        <w:t>同“荆”。《説文·艸部》：“荆，楚。木也。𦮓，古文荆。”</w:t>
        <w:br/>
      </w:r>
    </w:p>
    <w:p>
      <w:r>
        <w:t>𦮯##𦮯</w:t>
        <w:br/>
        <w:br/>
        <w:t>𦮯jì　《改併四聲篇海》音薊。</w:t>
        <w:br/>
        <w:br/>
        <w:t>地名用字。*清**顧祖禹*《讀史方輿紀要·福建·同安縣》：“*洪𦮯*鹽泉，在縣東東山浮洋中，海潮所不到，每風日晴明，輒有小泉自沙土中出，鄉人取而淋之，可煎成鹽。”</w:t>
        <w:br/>
      </w:r>
    </w:p>
    <w:p>
      <w:r>
        <w:t>𦮰##𦮰</w:t>
        <w:br/>
        <w:br/>
        <w:t>𦮰“𧹘（赫）”的讹字。*元**張雨*《延陵公承慶堂詩》：“懸鐘鏜鏜迅擊鼓，𦮰金蔡服赭朱户。”</w:t>
        <w:br/>
      </w:r>
    </w:p>
    <w:p>
      <w:r>
        <w:t>𦮶##𦮶</w:t>
        <w:br/>
        <w:br/>
        <w:t>𦮶wěn　《廣韻》武粉切，上吻微。</w:t>
        <w:br/>
        <w:br/>
        <w:t>〔鈎𦮶〕即“鈎吻”。也称“断肠草”。马钱科。常绿缠绕灌木。根、茎、叶有剧毒，可作杀虫剂。《玉篇·艸部》：“𦮶，辛草也。”《集韻·吻韻》：“𦮶，鈎𦮶，艸名。”</w:t>
        <w:br/>
      </w:r>
    </w:p>
    <w:p>
      <w:r>
        <w:t>𦮷##𦮷</w:t>
        <w:br/>
        <w:br/>
        <w:t>𦮷bèi　《集韻》博蓋切，去泰幫。</w:t>
        <w:br/>
        <w:br/>
        <w:t>〔𦮷母〕即“貝母”。百合科。多年生草本。叶子线状披针形，春季开淡黄绿色花，下垂。鳞茎入药，祛痰止咳。《集韻·夳韻》：“𦮷，𦮷母，藥艸。”</w:t>
        <w:br/>
      </w:r>
    </w:p>
    <w:p>
      <w:r>
        <w:t>𦮸##𦮸</w:t>
        <w:br/>
        <w:br/>
        <w:t>𦮸yǐ　《廣韻》于紀切，上止云。又《集韻》序姊切。</w:t>
        <w:br/>
        <w:br/>
        <w:t>蒿。《廣韻·止韻》：“𦮸，蒿也。”《集韻·旨韻》：“䒨，艸名，蒿也。或从矣。”</w:t>
        <w:br/>
      </w:r>
    </w:p>
    <w:p>
      <w:r>
        <w:t>𦮹##𦮹</w:t>
        <w:br/>
        <w:br/>
        <w:t>𦮹fú　《廣韻》縛謀切，平尤奉。</w:t>
        <w:br/>
        <w:br/>
        <w:t>姓。《廣韻·尤韻》：“𦮹，姓也。出《纂文》。”</w:t>
        <w:br/>
      </w:r>
    </w:p>
    <w:p>
      <w:r>
        <w:t>𦮺##𦮺</w:t>
        <w:br/>
        <w:br/>
        <w:t>《説文》：“𦮺，茅秀也。从艸，私聲。”</w:t>
        <w:br/>
        <w:br/>
        <w:t>sī　《廣韻》息夷切，平脂心。脂部。</w:t>
        <w:br/>
        <w:br/>
        <w:t>茅穗。《説文·艸部》：“𦮺，茅秀也。”*徐鍇*繫傳：“此即今茅華未放者也。今人食之，謂之茅椻。《詩》所謂‘手如柔荑’，荑，秀也。”*徐灝*注箋：“荑、𦮺聲相近。”《廣雅·釋草》：“䔑、𦮺，茅穗也。”*宋**羅泌*《路史·前紀九·有巢氏》：“𢶒𦮺秸以為蓐。”</w:t>
        <w:br/>
      </w:r>
    </w:p>
    <w:p>
      <w:r>
        <w:t>𦮻##𦮻</w:t>
        <w:br/>
        <w:br/>
        <w:t>𦮻juān　《廣韻》古玄切，平先見。</w:t>
        <w:br/>
        <w:br/>
        <w:t>〔𦮻明〕也作“𦮌明”。草名。《玉篇·艸部》：“𦮻，𦮻明，草。”（按：此据《康熙字典》引，《玉篇》原文作“𦮌”。）《集韻·先韻》：“𦮌，𦮌明，艸名，祭以為藉。”</w:t>
        <w:br/>
      </w:r>
    </w:p>
    <w:p>
      <w:r>
        <w:t>𦮼##𦮼</w:t>
        <w:br/>
        <w:br/>
        <w:t>𦮼（一）jì　《集韻》渠記切，去志羣。</w:t>
        <w:br/>
        <w:br/>
        <w:t>草名。《集韻·志韻》：“𦮼，艸名。”</w:t>
        <w:br/>
        <w:br/>
        <w:t>（二）qí</w:t>
        <w:br/>
        <w:br/>
        <w:t>豆秆。后作“萁”。《孫子·作戰》：“𦮼秆一石，當吾二十石。”*曹操*注：“𦮼，豆稭也。”*王晳*注：“𦮼，今作萁。”*明**歸莊*《澄城知縣徐君墓碣》：“𦮼秆鉛鐵，皆取辦州縣。”</w:t>
        <w:br/>
      </w:r>
    </w:p>
    <w:p>
      <w:r>
        <w:t>𦮽##𦮽</w:t>
        <w:br/>
        <w:br/>
        <w:t>𦮽同“䅵”。《集韻·𣵽韻》：“䅵，禾皮。一曰地名。或作𦮽。”《四分律》卷六十：“譬如農夫治穀當風簁揚，好穀留聚其下，秕𦮽隨風除之。”按：“𦮽”，*明*本作“䅵”。</w:t>
        <w:br/>
      </w:r>
    </w:p>
    <w:p>
      <w:r>
        <w:t>𦮾##𦮾</w:t>
        <w:br/>
        <w:br/>
        <w:t>𦮾nì　《廣韻》尼立切，入緝娘。</w:t>
        <w:br/>
        <w:br/>
        <w:t>〔𦶂𦮾〕见“𦶂”。</w:t>
        <w:br/>
      </w:r>
    </w:p>
    <w:p>
      <w:r>
        <w:t>𦮿##𦮿</w:t>
        <w:br/>
        <w:br/>
        <w:t>𦮿同“葋”。《集韻·虞韻》：“葋，艸名。《爾雅》：‘葋，艼熒。’或作𦮿。”</w:t>
        <w:br/>
      </w:r>
    </w:p>
    <w:p>
      <w:r>
        <w:t>𦯀##𦯀</w:t>
        <w:br/>
        <w:br/>
        <w:t>𦯀bèn　《集韻》蒲悶切，去恨並。</w:t>
        <w:br/>
        <w:br/>
        <w:t>以草为界。《集韻·𢙃韻》：“𦯀，以艸為界。”</w:t>
        <w:br/>
        <w:br/>
        <w:t>𦯳人名用字。《字彙補·艸部》：“𦯳，人名。*董𦯳*，*宋*人，精於五禮。”按：《康熙字典》疑为“棻”的讹字。</w:t>
        <w:br/>
      </w:r>
    </w:p>
    <w:p>
      <w:r>
        <w:t>𦯁##𦯁</w:t>
        <w:br/>
        <w:br/>
        <w:t>𦯁同“𥭒”。《類篇·艸部》：“𦯁，篅也。”《正字通·艸部》：“𦯁，與𥭒通。”按：《康熙字典·艸部》：“𦯁，《唐韻》諸書俱作𥭒，音徒損切，獨《類篇》从艸。”</w:t>
        <w:br/>
      </w:r>
    </w:p>
    <w:p>
      <w:r>
        <w:t>𦯂##𦯂</w:t>
        <w:br/>
        <w:br/>
        <w:t>𦯂同“菽”。《直音篇·艸部》：“𦯂，同菽。”</w:t>
        <w:br/>
      </w:r>
    </w:p>
    <w:p>
      <w:r>
        <w:t>𦯃##𦯃</w:t>
        <w:br/>
        <w:br/>
        <w:t>𦯃“𦰶”的讹字。《正字通·艸部》：“𦯃，𦰶字之譌。”</w:t>
        <w:br/>
      </w:r>
    </w:p>
    <w:p>
      <w:r>
        <w:t>𦯄##𦯄</w:t>
        <w:br/>
        <w:br/>
        <w:t>同“茆”。《玉篇·艸部》：“𦯄”，同“茆”。</w:t>
        <w:br/>
      </w:r>
    </w:p>
    <w:p>
      <w:r>
        <w:t>𦯅##𦯅</w:t>
        <w:br/>
        <w:br/>
        <w:t>𦯅xù　《玉篇》夕預切。</w:t>
        <w:br/>
        <w:br/>
        <w:t>草名。《玉篇·艸部》：“𦯅，草。”</w:t>
        <w:br/>
      </w:r>
    </w:p>
    <w:p>
      <w:r>
        <w:t>𦯆##𦯆</w:t>
        <w:br/>
        <w:br/>
        <w:t>𦯆同“茆”。《正字通·艸部》：“𦯆，茆本字。”</w:t>
        <w:br/>
      </w:r>
    </w:p>
    <w:p>
      <w:r>
        <w:t>𦯇##𦯇</w:t>
        <w:br/>
        <w:br/>
        <w:t>𦯇同“茺”。《字彙·艸部》：“茺，𦯇本字。”</w:t>
        <w:br/>
      </w:r>
    </w:p>
    <w:p>
      <w:r>
        <w:t>𦯈##𦯈</w:t>
        <w:br/>
        <w:br/>
        <w:t>《説文》：“𦯈，覆也。从艸，㑴省聲。”</w:t>
        <w:br/>
        <w:br/>
        <w:t>qǐn　《廣韻》七稔切，上寢清。侵部。</w:t>
        <w:br/>
        <w:br/>
        <w:t>覆盖。《説文·艸部》：“𦯈，覆也。”</w:t>
        <w:br/>
      </w:r>
    </w:p>
    <w:p>
      <w:r>
        <w:t>𦯉##𦯉</w:t>
        <w:br/>
        <w:br/>
        <w:t>𦯉bó　《廣韻》博陌切，入陌幫。</w:t>
        <w:br/>
        <w:br/>
        <w:t>蓝的别名。《廣韻·陌韻》：“𦯉，藍之别名。”《集韻·陌韻》：“𦯉，𦯉藍，艸名。”</w:t>
        <w:br/>
      </w:r>
    </w:p>
    <w:p>
      <w:r>
        <w:t>𦯊##𦯊</w:t>
        <w:br/>
        <w:br/>
        <w:t>𦯊同“芵”。《廣雅·釋草》：“𦯊明，羊角也。”*王念孫*疏證：“*郭璞*注《爾雅》‘芵光’云：‘芵明也，葉鋭，黄赤華，實如山茱萸。’芵，與𦯊同。”《玉篇·艸部》：“𦯊，同芵。”</w:t>
        <w:br/>
      </w:r>
    </w:p>
    <w:p>
      <w:r>
        <w:t>𦯋##𦯋</w:t>
        <w:br/>
        <w:br/>
        <w:t>同“茿”。《説文·艸部》：“𦯋，萹筑也。从艸，筑省聲。”《正字通·艸部》：“𦯋，茿本字。”</w:t>
        <w:br/>
      </w:r>
    </w:p>
    <w:p>
      <w:r>
        <w:t>𦯌##𦯌</w:t>
        <w:br/>
        <w:br/>
        <w:t>《説文》：“𦯌，杜榮也。从艸，☀聲。”</w:t>
        <w:br/>
        <w:br/>
        <w:t>wáng　《廣韻》武方切，平陽微。陽部。</w:t>
        <w:br/>
        <w:br/>
        <w:t>芒草。又名“杜榮”。禾本科。多年生草本。秆皮可制索，编鞋。《爾雅·釋草》：“𦯌，杜榮。”*郭璞*注：“今𦯌草，似茅，皮可以為繩索履屩也。”*陸德明*釋文：“𦯌，字亦作芒。”*唐**慧苑*《華嚴經音義》卷十三：“芒草，一名杜榮。*西域*既自有之，*江*東亦多此類。其形似荻，皮重若笋，體質柔弱，不堪勁用也。其正宜作‘𦯌’也。”</w:t>
        <w:br/>
      </w:r>
    </w:p>
    <w:p>
      <w:r>
        <w:t>𦯍##𦯍</w:t>
        <w:br/>
        <w:br/>
        <w:t>𦯍zhé　《廣韻》陟葉切，入葉知。</w:t>
        <w:br/>
        <w:br/>
        <w:t>小叶。《廣韻·葉韻》：“𦯍，《爾雅·釋草》云：‘𦯍，小葉。’”</w:t>
        <w:br/>
      </w:r>
    </w:p>
    <w:p>
      <w:r>
        <w:t>𦯎##𦯎</w:t>
        <w:br/>
        <w:br/>
        <w:t>𦯎同“蔥（葱）”。《正字通·艸部》：“𦯎，蔥本字。”</w:t>
        <w:br/>
      </w:r>
    </w:p>
    <w:p>
      <w:r>
        <w:t>𦯏##𦯏</w:t>
        <w:br/>
        <w:br/>
        <w:t>𦯏wò　《廣韻》於角切，入覺影。</w:t>
        <w:br/>
        <w:br/>
        <w:t>英蒻。《廣韻·覺韻》：“𦯏，英蒻。”</w:t>
        <w:br/>
      </w:r>
    </w:p>
    <w:p>
      <w:r>
        <w:t>𦯐##𦯐</w:t>
        <w:br/>
        <w:br/>
        <w:t>𦯐sháo　《廣韻》市昭切，平宵禪。</w:t>
        <w:br/>
        <w:br/>
        <w:t>草名。《玉篇·艸部》：“𦯐，草也。”</w:t>
        <w:br/>
      </w:r>
    </w:p>
    <w:p>
      <w:r>
        <w:t>𦯑##𦯑</w:t>
        <w:br/>
        <w:br/>
        <w:t>𦯑zào　《廣韻》昨早切，上晧從。</w:t>
        <w:br/>
        <w:br/>
        <w:t>同“皁（皂）”。栎实或柞实。《集韻·晧韻》：“𦳱，《説文》：‘𦳱斗，櫟實也。’隸作草、𦯑，通作皁。”</w:t>
        <w:br/>
      </w:r>
    </w:p>
    <w:p>
      <w:r>
        <w:t>𦯒##𦯒</w:t>
        <w:br/>
        <w:br/>
        <w:t>𦯒yǎng　《集韻》語兩切，上養疑。</w:t>
        <w:br/>
        <w:br/>
        <w:t>菖蒲的别名。也作“䒢”。《玉篇·艸部》：“𦯒，草也，出水池邊。”《集韻·養韻》：“𦯒，草名，昌蒲也。或作䒢。”</w:t>
        <w:br/>
      </w:r>
    </w:p>
    <w:p>
      <w:r>
        <w:t>𦯓##𦯓</w:t>
        <w:br/>
        <w:br/>
        <w:t>𦯓同“菹”。《廣雅·釋器》：“𩐋、𩐌、䖆、䔯、☀、醃、灆，𦯓也。”*王念孫*疏證：“《説文》：‘菹，酢菜也。’或作‘𦼬’‘𧂚’。又云：‘𦼬，醢也。’或作‘𧂚’，字竝與𦯓同。”《集韻·魚韻》：“菹，或作𦯓。”</w:t>
        <w:br/>
      </w:r>
    </w:p>
    <w:p>
      <w:r>
        <w:t>𦯔##𦯔</w:t>
        <w:br/>
        <w:br/>
        <w:t>𦯔同“荑”。《玉篇·艸部》：“𦯔，《説文》：‘草也。’”《集韻·齊韻》：“荑，《説文》：‘艸也。’一曰卉木初生葉皃。或作𦯔。”</w:t>
        <w:br/>
      </w:r>
    </w:p>
    <w:p>
      <w:r>
        <w:t>𦯕##𦯕</w:t>
        <w:br/>
        <w:br/>
        <w:t>𦯕sòng　《集韻》蘇綜切，去宋心。</w:t>
        <w:br/>
        <w:br/>
        <w:t>草名。《集韻·宋韻》：“𦯕，艸名。”</w:t>
        <w:br/>
      </w:r>
    </w:p>
    <w:p>
      <w:r>
        <w:t>𦯖##𦯖</w:t>
        <w:br/>
        <w:br/>
        <w:t>𦯖niè　《廣韻》奴結切，入屑泥。</w:t>
        <w:br/>
        <w:br/>
        <w:t>菜名。《廣韻·屑韻》：“𦯖，菜似蒜。”</w:t>
        <w:br/>
      </w:r>
    </w:p>
    <w:p>
      <w:r>
        <w:t>𦯘##𦯘</w:t>
        <w:br/>
        <w:br/>
        <w:t>𦯘“𦲯”的讹字。《類篇·艸部》：“𦯘，《博雅》：‘薉也’，草木蕪蔓也。”按：《廣雅·釋詁二》、《集韻·梵韻》均作“𦲯”。</w:t>
        <w:br/>
      </w:r>
    </w:p>
    <w:p>
      <w:r>
        <w:t>𦯙##𦯙</w:t>
        <w:br/>
        <w:br/>
        <w:t>𦯙同“𦭿（𦰳）”。《類篇·艸部》：“𦯙，與𦭿同。”</w:t>
        <w:br/>
      </w:r>
    </w:p>
    <w:p>
      <w:r>
        <w:t>𦯚##𦯚</w:t>
        <w:br/>
        <w:br/>
        <w:t>同“䒷”。《康熙字典·艸部》：“𦯚，《説文》䒷本字。”按：“𦯚”与“䒷”为《説文》同一篆文的不同楷化字。</w:t>
        <w:br/>
      </w:r>
    </w:p>
    <w:p>
      <w:r>
        <w:t>𦯛##𦯛</w:t>
        <w:br/>
        <w:br/>
        <w:t>𦯛bì　《改併四聲篇海》引《川篇》音蓖。</w:t>
        <w:br/>
        <w:br/>
        <w:t>草名。《改併四聲篇海·艸部》引《川篇》：“𦯛，草也。”按：即“蓖”的讹字。</w:t>
        <w:br/>
      </w:r>
    </w:p>
    <w:p>
      <w:r>
        <w:t>𦯝##𦯝</w:t>
        <w:br/>
        <w:br/>
        <w:t>𦯝“茮”的讹字。《康熙字典·艸部》：“𦯝，按：即茮字之譌。”</w:t>
        <w:br/>
      </w:r>
    </w:p>
    <w:p>
      <w:r>
        <w:t>𦯞##𦯞</w:t>
        <w:br/>
        <w:br/>
        <w:t>𦯞同“𤰇（☀）”。《康熙字典·艸部》引《集韻》：“𦯞，備古作𦯞。”按：《集韻·至韻》：“葡，《説文》：‘具也。’隸作𤰇。通作備。”</w:t>
        <w:br/>
      </w:r>
    </w:p>
    <w:p>
      <w:r>
        <w:t>𦯟##𦯟</w:t>
        <w:br/>
        <w:br/>
        <w:t>𦯟“𦲰”的讹字。《康熙字典·艸部》：“《直音》：𦯟，休居切，音虚。草華也。”按：《直音篇》作“𦲰”。</w:t>
        <w:br/>
      </w:r>
    </w:p>
    <w:p>
      <w:r>
        <w:t>𦯠##𦯠</w:t>
        <w:br/>
        <w:br/>
        <w:t>𦯠同“薍”。《龍龕手鑑·草部》：“𦯠”，同“薍”。</w:t>
        <w:br/>
      </w:r>
    </w:p>
    <w:p>
      <w:r>
        <w:t>𦯡##𦯡</w:t>
        <w:br/>
        <w:br/>
        <w:t>𦯡同“𦮼”。《直音篇·艸部》：“𦯡，同𦮼。”</w:t>
        <w:br/>
      </w:r>
    </w:p>
    <w:p>
      <w:r>
        <w:t>𦯢##𦯢</w:t>
        <w:br/>
        <w:br/>
        <w:t>𦯢同“荈”。《直音篇·艸部》：“𦯢，同荈。”</w:t>
        <w:br/>
      </w:r>
    </w:p>
    <w:p>
      <w:r>
        <w:t>𦯣##𦯣</w:t>
        <w:br/>
        <w:br/>
        <w:t>cú　《改併四聲篇海》引《玉篇》才餘切。</w:t>
        <w:br/>
        <w:br/>
        <w:t>草𦯣。《改併四聲篇海·艸部》引《玉篇》：“𦯣，草𦯣也。”</w:t>
        <w:br/>
      </w:r>
    </w:p>
    <w:p>
      <w:r>
        <w:t>𦯤##𦯤</w:t>
        <w:br/>
        <w:br/>
        <w:t>𦯤qìāng　《直音篇》音槍。</w:t>
        <w:br/>
        <w:br/>
        <w:t>动。《直音篇·艸部》：“𦯤，動也。”</w:t>
        <w:br/>
      </w:r>
    </w:p>
    <w:p>
      <w:r>
        <w:t>𦯥##𦯥</w:t>
        <w:br/>
        <w:br/>
        <w:t>𦯥同“萓”。《直音篇·艸部》：“𦯥，同萓。”</w:t>
        <w:br/>
      </w:r>
    </w:p>
    <w:p>
      <w:r>
        <w:t>𦯦##𦯦</w:t>
        <w:br/>
        <w:br/>
        <w:t>𦯦同“藐”。《直音篇·艸部》：“𦯦，同藐。”</w:t>
        <w:br/>
      </w:r>
    </w:p>
    <w:p>
      <w:r>
        <w:t>𦯧##𦯧</w:t>
        <w:br/>
        <w:br/>
        <w:t>𦯧同“葉”。《論語·述而》“*葉公*問*孔子*於*子路*，*子路*不對”*清**阮元*校勘記：“*唐*石經避*太宗*諱，‘葉’字變體作𦯧。”*遼**普瓖*《藏掩感應舍利記》：“草易黄楟之𦯧，人更金縷之衣。”</w:t>
        <w:br/>
      </w:r>
    </w:p>
    <w:p>
      <w:r>
        <w:t>𦯨##𦯨</w:t>
        <w:br/>
        <w:br/>
        <w:t>𦯨同“𦳕（草）”。《字彙補·艸部》：“𦯨，《石鼓文》：‘𦯨為卋里。’舊音莽，或作䒪，居幽切。一本作𦳕，已見《字彙》。”</w:t>
        <w:br/>
      </w:r>
    </w:p>
    <w:p>
      <w:r>
        <w:t>𦯩##𦯩</w:t>
        <w:br/>
        <w:br/>
        <w:t>𦯩同“荽”。《龍龕手鑑·艸部》：“𦯩”，“荽”的俗字。</w:t>
        <w:br/>
      </w:r>
    </w:p>
    <w:p>
      <w:r>
        <w:t>𦯪##𦯪</w:t>
        <w:br/>
        <w:br/>
        <w:t>𦯪xiào　《廣韻》胡了切，上篠匣。</w:t>
        <w:br/>
        <w:br/>
        <w:t>同“芍”。荸荠。《廣韻·篠韻》：“𦯪，同芍。”</w:t>
        <w:br/>
      </w:r>
    </w:p>
    <w:p>
      <w:r>
        <w:t>𦯫##𦯫</w:t>
        <w:br/>
        <w:br/>
        <w:t>𦯫zhī　《字彙補》川思切。</w:t>
        <w:br/>
        <w:br/>
        <w:t>葅。《字彙補·艸部》：“𦯫，葅也。”</w:t>
        <w:br/>
      </w:r>
    </w:p>
    <w:p>
      <w:r>
        <w:t>𦯬##𦯬</w:t>
        <w:br/>
        <w:br/>
        <w:t>𦯬shé　《字彙補》食邪切。</w:t>
        <w:br/>
        <w:br/>
        <w:t>姓。《字彙補·艸部》：“𦯬，姓也。《奇姓通》：‘*漢**𦯬恬*上書告*江都王**建*淫亂。’”按：《漢書·江都易王劉非傳》作“*荼恬*”。</w:t>
        <w:br/>
      </w:r>
    </w:p>
    <w:p>
      <w:r>
        <w:t>𦯭##𦯭</w:t>
        <w:br/>
        <w:br/>
        <w:t>𦯭“茝”的讹字。《字彙補·艸部》：“𦯭，茝字之譌。”</w:t>
        <w:br/>
      </w:r>
    </w:p>
    <w:p>
      <w:r>
        <w:t>𦯮##𦯮</w:t>
        <w:br/>
        <w:br/>
        <w:t>𦯮同“芼”。《龍龕手鑑·草部》：“𦯮，或作芼。菜也。”</w:t>
        <w:br/>
      </w:r>
    </w:p>
    <w:p>
      <w:r>
        <w:t>𦯯##𦯯</w:t>
        <w:br/>
        <w:br/>
        <w:t>𦯯zhì　《改併四聲篇海》引《奚韻》池爾切。</w:t>
        <w:br/>
        <w:br/>
        <w:t>补缺。《改併四聲篇海·艸部》引《奚韻》：“𦯯，補缺也。”</w:t>
        <w:br/>
      </w:r>
    </w:p>
    <w:p>
      <w:r>
        <w:t>𦯰##𦯰</w:t>
        <w:br/>
        <w:br/>
        <w:t>𦯰pēng　《改併四聲篇海》引《類篇》音烹。</w:t>
        <w:br/>
        <w:br/>
        <w:t>石出水。《改併四聲篇海·艸部》引《類篇》：“𦯰，石出水也。”</w:t>
        <w:br/>
      </w:r>
    </w:p>
    <w:p>
      <w:r>
        <w:t>𦯱##𦯱</w:t>
        <w:br/>
        <w:br/>
        <w:t>𦯱“茝”的讹字。《康熙字典·艸部》：“𦯱，疑茝字之誤。”</w:t>
        <w:br/>
      </w:r>
    </w:p>
    <w:p>
      <w:r>
        <w:t>𦯲##𦯲</w:t>
        <w:br/>
        <w:br/>
        <w:t>𦯲同“葉”。《吴越春秋·勾踐歸國》：“葛不連蔓𦯲台台，我君心苦命更之。”按：《太平御覽》卷九百九十五引作“葉台台”。</w:t>
        <w:br/>
      </w:r>
    </w:p>
    <w:p>
      <w:r>
        <w:t>𦯴##𦯴</w:t>
        <w:br/>
        <w:br/>
        <w:t>𦯴同“伊”。《集韻·脂韻》：“伊，古作𦯴。”</w:t>
        <w:br/>
      </w:r>
    </w:p>
    <w:p>
      <w:r>
        <w:t>𦯶##𦯶</w:t>
        <w:br/>
        <w:br/>
        <w:t>𦯶xī</w:t>
        <w:br/>
        <w:br/>
        <w:t>同“莔”。人名用字。*唐**詹敦仁*《復劉侯從效問南漢劉巖改名𪚔字義》：“*𩅦**𦯶**𩅔**☀*僻，*壾**昷**𥨆**𡚕*異。”</w:t>
        <w:br/>
      </w:r>
    </w:p>
    <w:p>
      <w:r>
        <w:t>𦰏##𦰏</w:t>
        <w:br/>
        <w:br/>
        <w:t>𦰏“蓧”的类推简化字。</w:t>
        <w:br/>
      </w:r>
    </w:p>
    <w:p>
      <w:r>
        <w:t>𦰖##𦰖</w:t>
        <w:br/>
        <w:br/>
        <w:t>𦰖wò　《玉篇》乙卓切。</w:t>
        <w:br/>
        <w:br/>
        <w:t>英蒻。《玉篇·艸部》：“𦰖，英蒻也。”</w:t>
        <w:br/>
      </w:r>
    </w:p>
    <w:p>
      <w:r>
        <w:t>𦰗##𦰗</w:t>
        <w:br/>
        <w:br/>
        <w:t>𦰗同“華”。*清**鈕琇*《觚賸·語字之異》：“*粤*中語少正音，書多俗字。……以華作𦰗。”</w:t>
        <w:br/>
      </w:r>
    </w:p>
    <w:p>
      <w:r>
        <w:t>𦰘##𦰘</w:t>
        <w:br/>
        <w:br/>
        <w:t>𦰘zhǐ　《集韻》軫視切，上旨章。</w:t>
        <w:br/>
        <w:br/>
        <w:t>嫩的蒲草。也作“厎”。《玉篇·艸部》：“𦰘，蒻也。《書》云：‘敷重𦰘席。’*孔安國*曰：‘𦰘，蒻苹也。’本作厎。”按：今《書·顧命》作“敷重厎席”，*孔*傳：“厎，蒻苹。”*陸德明*釋文引*馬融*曰：“厎，青蒲也。”</w:t>
        <w:br/>
      </w:r>
    </w:p>
    <w:p>
      <w:r>
        <w:t>𦰙##𦰙</w:t>
        <w:br/>
        <w:br/>
        <w:t>𦰙bì　《改併四聲篇海·艸部》引《併了部頭》：“𦰙，毗米切。元在《茻部》。”</w:t>
        <w:br/>
      </w:r>
    </w:p>
    <w:p>
      <w:r>
        <w:t>𦰚##𦰚</w:t>
        <w:br/>
        <w:br/>
        <w:t>𦰚“𦰚”的讹字。《康熙字典·艸部》：“𦰚，《龍龕》與𦰚同。”按：《龍龕手鑑·草部》：“𦰚，烏酷反，同沃。”</w:t>
        <w:br/>
        <w:br/>
        <w:t>𦰚同“沃”。《龍龕手鑑·艸部》：“𦰚，同沃。”</w:t>
        <w:br/>
      </w:r>
    </w:p>
    <w:p>
      <w:r>
        <w:t>𦰛##𦰛</w:t>
        <w:br/>
        <w:br/>
        <w:t>𦰛fén</w:t>
        <w:br/>
        <w:br/>
        <w:t>〔𦰛川〕古县名。*北周*置，*唐*省。故治在今*湖北省**钟祥市*东北。《隋書·地理志下》：“*竟陵郡*，統縣八：……*𦰛川*，*後周*置。”</w:t>
        <w:br/>
      </w:r>
    </w:p>
    <w:p>
      <w:r>
        <w:t>𦰜##𦰜</w:t>
        <w:br/>
        <w:br/>
        <w:t>𦰜同“𦭟”。《龍龕手鑑·草部》：“𦰜，新藏作𦭟。”</w:t>
        <w:br/>
      </w:r>
    </w:p>
    <w:p>
      <w:r>
        <w:t>𦰝##𦰝</w:t>
        <w:br/>
        <w:br/>
        <w:t>𦰝同“荓”。《康熙字典·艸部》：“荓，同𦰝。”</w:t>
        <w:br/>
      </w:r>
    </w:p>
    <w:p>
      <w:r>
        <w:t>𦰞##𦰞</w:t>
        <w:br/>
        <w:br/>
        <w:t>𦰞同“莜”。《正字通·艸部》：“莜，本作𦰞。”</w:t>
        <w:br/>
      </w:r>
    </w:p>
    <w:p>
      <w:r>
        <w:t>𦰥##𦰥</w:t>
        <w:br/>
        <w:br/>
        <w:t>𦰥bāng　《改併四聲篇海·艸部》引《搜真玉鏡》：“𦰥，音邦。”</w:t>
        <w:br/>
      </w:r>
    </w:p>
    <w:p>
      <w:r>
        <w:t>𦰨##𦰨</w:t>
        <w:br/>
        <w:br/>
        <w:t>同“☀”。《康熙字典·艸部》：“𦰨，《六書正譌》☀本字。”</w:t>
        <w:br/>
      </w:r>
    </w:p>
    <w:p>
      <w:r>
        <w:t>𦰪##𦰪</w:t>
        <w:br/>
        <w:br/>
        <w:t>𦰪qiú　《集韻》徐由切，平尤邪。</w:t>
        <w:br/>
        <w:br/>
        <w:t>草名。《集韻·尤韻》：“𦰪，艸名。生水田，子可食。”</w:t>
        <w:br/>
      </w:r>
    </w:p>
    <w:p>
      <w:r>
        <w:t>𦰫##𦰫</w:t>
        <w:br/>
        <w:br/>
        <w:t>𦰫nǐ　《廣韻》奴禮切，上薺泥。</w:t>
        <w:br/>
        <w:br/>
        <w:t>（1）草根露。《玉篇·艸部》：“𦰫，草根露。”</w:t>
        <w:br/>
        <w:br/>
        <w:t>（2）露浓。《集韻·薺韻》：“𦰫，露濃謂之𦰫。”</w:t>
        <w:br/>
      </w:r>
    </w:p>
    <w:p>
      <w:r>
        <w:t>𦰬##𦰬</w:t>
        <w:br/>
        <w:br/>
        <w:t>𦰬bó　《廣韻》傍陌切，入陌並。</w:t>
        <w:br/>
        <w:br/>
        <w:t>草名。《廣韻·陌韻》：“𦰬，草。《爾雅》曰：‘帛，似帛。’俗從艹。”</w:t>
        <w:br/>
      </w:r>
    </w:p>
    <w:p>
      <w:r>
        <w:t>𦰭##𦰭</w:t>
        <w:br/>
        <w:br/>
        <w:t>𦰭dùn　《集韻》徒困切，去恨定。</w:t>
        <w:br/>
        <w:br/>
        <w:t>药草名。《玉篇·艸部》：“𦰭，藥草。”</w:t>
        <w:br/>
      </w:r>
    </w:p>
    <w:p>
      <w:r>
        <w:t>𦰮##𦰮</w:t>
        <w:br/>
        <w:br/>
        <w:t>𦰮同“𦮹”。《玉篇·艸部》：“𦰮，姓也。”《字彙·艸部》：“𦰮，同𦮹。”</w:t>
        <w:br/>
      </w:r>
    </w:p>
    <w:p>
      <w:r>
        <w:t>𦰯##𦰯</w:t>
        <w:br/>
        <w:br/>
        <w:t>𦰯shǐ　《集韻》首止切，上止書。</w:t>
        <w:br/>
        <w:br/>
        <w:t>草名。《集韻·止韻》：“𦰯，艸名。”</w:t>
        <w:br/>
      </w:r>
    </w:p>
    <w:p>
      <w:r>
        <w:t>𦰰##𦰰</w:t>
        <w:br/>
        <w:br/>
        <w:t>𦰰xū　《集韻》匈于切，平虞曉。</w:t>
        <w:br/>
        <w:br/>
        <w:t>芋。《玉篇·艸部》：“𦰰，芋也。”</w:t>
        <w:br/>
      </w:r>
    </w:p>
    <w:p>
      <w:r>
        <w:t>𦰱##𦰱</w:t>
        <w:br/>
        <w:br/>
        <w:t>𦰱cháng　《集韻》辰羊切，平陽禪。</w:t>
        <w:br/>
        <w:br/>
        <w:t>草名。《玉篇·艸部》：“𦰱，草。”</w:t>
        <w:br/>
      </w:r>
    </w:p>
    <w:p>
      <w:r>
        <w:t>𦰲##𦰲</w:t>
        <w:br/>
        <w:br/>
        <w:t>𦰲xū　《集韻》匈于切，平虞曉。</w:t>
        <w:br/>
        <w:br/>
        <w:t>药草名，即蛇床子。伞形科。一年生草本。果实入药。《集韻·虞韻》：“𦰲，藥艸，蛇牀也。”</w:t>
        <w:br/>
      </w:r>
    </w:p>
    <w:p>
      <w:r>
        <w:t>𦰳##𦰳</w:t>
        <w:br/>
        <w:br/>
        <w:t>𦰳yé　《廣韻》以遮切，平麻以。</w:t>
        <w:br/>
        <w:br/>
        <w:t>麻类植物，皮可做索子。《玉篇·艸部》：“𦰳，枲屬，皮可以為索。”</w:t>
        <w:br/>
      </w:r>
    </w:p>
    <w:p>
      <w:r>
        <w:t>𦰴##𦰴</w:t>
        <w:br/>
        <w:br/>
        <w:t>𦰴同“䕳”。《康熙字典·艸部》：“𦰴，《集韻》同䕳。”按：今本《集韻·支韻》作“𦱨”。</w:t>
        <w:br/>
      </w:r>
    </w:p>
    <w:p>
      <w:r>
        <w:t>𦰵##𦰵</w:t>
        <w:br/>
        <w:br/>
        <w:t>𦰵同“蒯”。《廣韻·怪韻》：“蒯，茅類。又姓，出*襄陽*，*漢*有*蒯通*。或作𦰵。”</w:t>
        <w:br/>
      </w:r>
    </w:p>
    <w:p>
      <w:r>
        <w:t>𦰶##𦰶</w:t>
        <w:br/>
        <w:br/>
        <w:t>同“茍”。《説文·茍部》：“茍，自急敕也。从羊省。𦰶，古文，羊不省。”</w:t>
        <w:br/>
      </w:r>
    </w:p>
    <w:p>
      <w:r>
        <w:t>𦰷##𦰷</w:t>
        <w:br/>
        <w:br/>
        <w:t>𦰷同“蔤”。《集韻·質韻》：“蔤，荷本也。或作𦰷。”</w:t>
        <w:br/>
      </w:r>
    </w:p>
    <w:p>
      <w:r>
        <w:t>𦰸##𦰸</w:t>
        <w:br/>
        <w:br/>
        <w:t>𦰸xīn　《集韻》惠林切，平侵心。</w:t>
        <w:br/>
        <w:br/>
        <w:t>螟食苗心死。《集韻·侵韻》：“𦰸，螟食苗心死也。”</w:t>
        <w:br/>
      </w:r>
    </w:p>
    <w:p>
      <w:r>
        <w:t>𦰹##𦰹</w:t>
        <w:br/>
        <w:br/>
        <w:t>𦰹zhuó　《玉篇》側刮切。</w:t>
        <w:br/>
        <w:br/>
        <w:t>菜名。《玉篇·艸部》：“𦰹，菜也。”</w:t>
        <w:br/>
      </w:r>
    </w:p>
    <w:p>
      <w:r>
        <w:t>𦰺##𦰺</w:t>
        <w:br/>
        <w:br/>
        <w:t>𦰺fù　《廣韻》房久切，上有奉。</w:t>
        <w:br/>
        <w:br/>
        <w:t>〔𦰺鬱〕香草名。《集韻·有韻》：“𦰺，𦰺鬱，香艸。”</w:t>
        <w:br/>
      </w:r>
    </w:p>
    <w:p>
      <w:r>
        <w:t>𦰻##𦰻</w:t>
        <w:br/>
        <w:br/>
        <w:t>𦰻“𦳫”的讹字。《字彙·艸部》：“𦰻，師銜切，音山。禾肥曰𦰻。”《康熙字典·艸部》：“𦰻，𦳫字之譌。”</w:t>
        <w:br/>
      </w:r>
    </w:p>
    <w:p>
      <w:r>
        <w:t>𦰼##𦰼</w:t>
        <w:br/>
        <w:br/>
        <w:t>𦰼同“莋”。《正字通·艸部》：“𦰼，俗莋字。”</w:t>
        <w:br/>
      </w:r>
    </w:p>
    <w:p>
      <w:r>
        <w:t>𦰽##𦰽</w:t>
        <w:br/>
        <w:br/>
        <w:t>𦰽pǐ　《集韻》普靡切，上紙滂。</w:t>
        <w:br/>
        <w:br/>
        <w:t>草名。《集韻·紙韻》：“𦰽，艸名。”</w:t>
        <w:br/>
      </w:r>
    </w:p>
    <w:p>
      <w:r>
        <w:t>𦰾##𦰾</w:t>
        <w:br/>
        <w:br/>
        <w:t>𦰾xuè　《廣韻》許角切，入覺曉。</w:t>
        <w:br/>
        <w:br/>
        <w:t>草声。《玉篇·艸部》：“𦰾，草聲也。”</w:t>
        <w:br/>
      </w:r>
    </w:p>
    <w:p>
      <w:r>
        <w:t>𦰿##𦰿</w:t>
        <w:br/>
        <w:br/>
        <w:t>𦰿“傰”的讹字。《廣韻·歌韻》：“𦰿，姓也。*漢*有*𦰿宗*。”按：《漢書·王尊傳》作“南山羣盗*傰宗*等”。*清**洪頤煊*《讀書叢録》卷十二：“朋、多字形相近，因訛作‘𦰿’字，讀為‘多’音，非也。”</w:t>
        <w:br/>
      </w:r>
    </w:p>
    <w:p>
      <w:r>
        <w:t>𦱀##𦱀</w:t>
        <w:br/>
        <w:br/>
        <w:t>《説文》：“𦱀，艸也。从艸，育聲。”</w:t>
        <w:br/>
        <w:br/>
        <w:t>yù　《廣韻》余六切，入屋以。沃部。</w:t>
        <w:br/>
        <w:br/>
        <w:t>草名。《説文·艸部》：“𦱀，艸也。”</w:t>
        <w:br/>
      </w:r>
    </w:p>
    <w:p>
      <w:r>
        <w:t>𦱁##𦱁</w:t>
        <w:br/>
        <w:br/>
        <w:t>《説文》：“𦱁，艸也。从艸，弦聲。”</w:t>
        <w:br/>
        <w:br/>
        <w:t>xián　《廣韻》胡田切，平先匣。真部。</w:t>
        <w:br/>
        <w:br/>
        <w:t>草名。《説文·艸部》：“𦱁，艸也。”</w:t>
        <w:br/>
      </w:r>
    </w:p>
    <w:p>
      <w:r>
        <w:t>𦱂##𦱂</w:t>
        <w:br/>
        <w:br/>
        <w:t>𦱂yù　《廣韻》雨逼切，入職云。</w:t>
        <w:br/>
        <w:br/>
        <w:t>草木丛生。《集韻·職韻》：“𦱂，艸木叢生。”</w:t>
        <w:br/>
      </w:r>
    </w:p>
    <w:p>
      <w:r>
        <w:t>𦱃##𦱃</w:t>
        <w:br/>
        <w:br/>
        <w:t>𦱃yú　《廣韻》羽俱切，平虞云。</w:t>
        <w:br/>
        <w:br/>
        <w:t>〔䓚𦱃〕见“䓚”。</w:t>
        <w:br/>
      </w:r>
    </w:p>
    <w:p>
      <w:r>
        <w:t>𦱄##𦱄</w:t>
        <w:br/>
        <w:br/>
        <w:t>“䓄”的讹字。《説文·艸部》：“𦱄，艸多皃。从艸，狐聲。*江夏**平春*有*𦱄亭*。”*姚文田*、*嚴可均*校議：“‘𦱄’前有‘䓄’篆，與此説解全同。‘䓄’‘𦱄’形近，因重出。《廣韻》十七真、廿一欣‘䓄’字兩見，云‘亭名，在*江夏*’，而無‘𦱄’字，亦其證。議删。”</w:t>
        <w:br/>
      </w:r>
    </w:p>
    <w:p>
      <w:r>
        <w:t>𦱅##𦱅</w:t>
        <w:br/>
        <w:br/>
        <w:t>𦱅jū　《廣韻》九魚切，平魚見。</w:t>
        <w:br/>
        <w:br/>
        <w:t>〔苴𦱅〕草名。《玉篇·艸部》：“𦱅，苴𦱅草。”</w:t>
        <w:br/>
      </w:r>
    </w:p>
    <w:p>
      <w:r>
        <w:t>𦱆##𦱆</w:t>
        <w:br/>
        <w:br/>
        <w:t>𦱆tā　《篇海類編·花木類·艸部》：“𦱆，音他。出釋典。”</w:t>
        <w:br/>
      </w:r>
    </w:p>
    <w:p>
      <w:r>
        <w:t>𦱇##𦱇</w:t>
        <w:br/>
        <w:br/>
        <w:t>𦱇kōng　《廣韻》苦紅切，平東溪。</w:t>
        <w:br/>
        <w:br/>
        <w:t>草名。《玉篇·艸部》：“𦱇，𦱇心草。”</w:t>
        <w:br/>
      </w:r>
    </w:p>
    <w:p>
      <w:r>
        <w:t>𦱈##𦱈</w:t>
        <w:br/>
        <w:br/>
        <w:t>𦱈“莯”的讹字。《康熙字典·艸部》：“𦱈，《集韻》莫卜切，音木。《玉篇》草也。”按：《玉篇》、《集韻》均作“莯”。</w:t>
        <w:br/>
      </w:r>
    </w:p>
    <w:p>
      <w:r>
        <w:t>𦱉##𦱉</w:t>
        <w:br/>
        <w:br/>
        <w:t>𦱉同“龍”。《玉篇·艸部》：“𦱉，音龍。古文。”《字彙·艸部》：“𦱉，古文龍字。”</w:t>
        <w:br/>
      </w:r>
    </w:p>
    <w:p>
      <w:r>
        <w:t>𦱊##𦱊</w:t>
        <w:br/>
        <w:br/>
        <w:t>《説文》：“𦱊，𦱊𦺝皃。从艸，争聲。”</w:t>
        <w:br/>
        <w:br/>
        <w:t>zhēng　《廣韻》士耕切，平耕崇。耕部。</w:t>
        <w:br/>
        <w:br/>
        <w:t>〔𦱊𦺝〕草乱貌。《説文·艸部》：“𦱊，𦱊𦺝皃。”《廣韻·耕韻》：“𦱊，𦱊𦺝，草亂皃。”</w:t>
        <w:br/>
      </w:r>
    </w:p>
    <w:p>
      <w:r>
        <w:t>𦱋##𦱋</w:t>
        <w:br/>
        <w:br/>
        <w:t>𦱋méng　《集韻》眉庚切，平庚明。</w:t>
        <w:br/>
        <w:br/>
        <w:t>同“莔”。药草名。即贝母。《集韻·庚韻》：“莔，艸名。《説文》：‘貝母也。’或作𦱋。”</w:t>
        <w:br/>
      </w:r>
    </w:p>
    <w:p>
      <w:r>
        <w:t>𦱌##𦱌</w:t>
        <w:br/>
        <w:br/>
        <w:t>𦱌gāng　《集韻》居郎切，平唐見。陽部。</w:t>
        <w:br/>
        <w:br/>
        <w:t>草名。《山海經·中山經》：“（*少陘之山*）有草焉，名曰𦱌草，葉狀如葵，而赤莖白華，實如蘡薁，食之不愚。”</w:t>
        <w:br/>
      </w:r>
    </w:p>
    <w:p>
      <w:r>
        <w:t>𦱎##𦱎</w:t>
        <w:br/>
        <w:br/>
        <w:t>𦱎同“蒔”。《集韻·志韻》：“蒔，《説文》：‘更别種。’或作𦱎。”</w:t>
        <w:br/>
      </w:r>
    </w:p>
    <w:p>
      <w:r>
        <w:t>𦱏##𦱏</w:t>
        <w:br/>
        <w:br/>
        <w:t>𦱏“𦲯”的讹字。《康熙字典·艸部》：“𦱏，《集韻》：‘亡梵切。草木蕪蔓也。’又士咸切，《博雅》：‘薉也。’”按：《廣雅·釋詁二》、《集韻·咸韻》及《梵韻》皆作“𦲯”。</w:t>
        <w:br/>
      </w:r>
    </w:p>
    <w:p>
      <w:r>
        <w:t>𦱐##𦱐</w:t>
        <w:br/>
        <w:br/>
        <w:t>𦱐同“𥠸（荒）”。《集韻·唐韻》：“𥠸，《説文》：‘虚無食也。’一曰果不熟為𥠸。或作𦱐。”《直音篇·艸部》：“𦱐”，同“荒”。</w:t>
        <w:br/>
      </w:r>
    </w:p>
    <w:p>
      <w:r>
        <w:t>𦱑##𦱑</w:t>
        <w:br/>
        <w:br/>
        <w:t>𦱑同“秈”。《集韻·㒨韻》：“秈，《方言》：*江南*呼稉為秈。或作𦱑。”*方成珪*考正：“案：《方言》未見，見《一切經音義》四引《聲類》。”</w:t>
        <w:br/>
      </w:r>
    </w:p>
    <w:p>
      <w:r>
        <w:t>𦱒##𦱒</w:t>
        <w:br/>
        <w:br/>
        <w:t>𦱒mù　《廣韻》莫六切，入屋明。</w:t>
        <w:br/>
        <w:br/>
        <w:t>〔𦱒蓿〕草名。即“苜蓿”。《廣韻·屋韻》：“𦱒，𦱒蓿。見《爾雅》注。”按：《爾雅·釋草》“權，黄華”*晋**郭璞*注：“葉似𦱒蓿。”《集韻·屋韻》：“苜，苜蓿，艸名。或从牧。”</w:t>
        <w:br/>
      </w:r>
    </w:p>
    <w:p>
      <w:r>
        <w:t>𦱓##𦱓</w:t>
        <w:br/>
        <w:br/>
        <w:t>𦱓xǐ　《集韻》想止切，上止心。</w:t>
        <w:br/>
        <w:br/>
        <w:t>〔胡𦱓〕草名，即苍耳。《集韻·止韻》：“𦱓，胡𦱓，草名，枲耳也。”</w:t>
        <w:br/>
      </w:r>
    </w:p>
    <w:p>
      <w:r>
        <w:t>𦱔##𦱔</w:t>
        <w:br/>
        <w:br/>
        <w:t>𦱔bì　《廣韻》邊兮切，平齊幫。</w:t>
        <w:br/>
        <w:br/>
        <w:t>（1）〔𦱔麻〕也作“蓖麻”。植物名。种子可榨油。《玉篇·艸部》：“𦱔，𦱔麻。蓖，同𦱔。”</w:t>
        <w:br/>
        <w:br/>
        <w:t>（2）蒿。也作“𦳈”。《集韻·齊韻》：“𦳈，艸名，《説文》：‘蒿也。’或作𦱔。”</w:t>
        <w:br/>
      </w:r>
    </w:p>
    <w:p>
      <w:r>
        <w:t>𦱕##𦱕</w:t>
        <w:br/>
        <w:br/>
        <w:t>𦱕同“𦺞”。《集韻·箇韻》：“𦺞，菜名。或从呵。”</w:t>
        <w:br/>
      </w:r>
    </w:p>
    <w:p>
      <w:r>
        <w:t>𦱖##𦱖</w:t>
        <w:br/>
        <w:br/>
        <w:t>𦱖fù　《集韻》符遇切，去遇奉。</w:t>
        <w:br/>
        <w:br/>
        <w:t>药草名。《集韻·遇韻》：“𦱖，藥艸。”</w:t>
        <w:br/>
      </w:r>
    </w:p>
    <w:p>
      <w:r>
        <w:t>𦱗##𦱗</w:t>
        <w:br/>
        <w:br/>
        <w:t>𦱗同“蒔”。《正字通·艸部》：“𦱗，蒔本字。”</w:t>
        <w:br/>
      </w:r>
    </w:p>
    <w:p>
      <w:r>
        <w:t>𦱘##𦱘</w:t>
        <w:br/>
        <w:br/>
        <w:t>𦱘同“蒡”。《康熙字典·艸部》引《唐韻》：“𦱘，同蒡。”</w:t>
        <w:br/>
      </w:r>
    </w:p>
    <w:p>
      <w:r>
        <w:t>𦱙##𦱙</w:t>
        <w:br/>
        <w:br/>
        <w:t>𦱙同“莥”。《玉篇·艸部》：“𦱙，同莥。”</w:t>
        <w:br/>
      </w:r>
    </w:p>
    <w:p>
      <w:r>
        <w:t>𦱚##𦱚</w:t>
        <w:br/>
        <w:br/>
        <w:t>𦱚同“芸”。《集韻·文韻》：“芸，《説文》：‘艸也，似目宿。’或作𦱚。”</w:t>
        <w:br/>
      </w:r>
    </w:p>
    <w:p>
      <w:r>
        <w:t>𦱛##𦱛</w:t>
        <w:br/>
        <w:br/>
        <w:t>𦱛同“瞢”。《集韻·屑韻》：“瞢，目不明也。或作𦱛。”</w:t>
        <w:br/>
      </w:r>
    </w:p>
    <w:p>
      <w:r>
        <w:t>𦱜##𦱜</w:t>
        <w:br/>
        <w:br/>
        <w:t>𦱜xiào　《集韻》胡了切，上篠匣。</w:t>
        <w:br/>
        <w:br/>
        <w:t>同“芍”。荸荠。《集韻·筱韻》：“芍，艸名。《説文》：‘鳬茈也。’或从䄪。”</w:t>
        <w:br/>
      </w:r>
    </w:p>
    <w:p>
      <w:r>
        <w:t>𦱝##𦱝</w:t>
        <w:br/>
        <w:br/>
        <w:t>𦱝同“茢”。《集韻·薛韻》：“𦱝，《説文》：‘芀也。’隸作茢。”</w:t>
        <w:br/>
      </w:r>
    </w:p>
    <w:p>
      <w:r>
        <w:t>𦱟##𦱟</w:t>
        <w:br/>
        <w:br/>
        <w:t>𦱟“𦲯”的讹字。《廣韻·登韻》：“𦱟，穢也。”《集韻·登韻》：“𦱟，《博雅》：‘薉也。’”*方成珪*考正：“𦲯，☀𦱟，據《廣雅·釋詁二》正。”</w:t>
        <w:br/>
      </w:r>
    </w:p>
    <w:p>
      <w:r>
        <w:t>𦱡##𦱡</w:t>
        <w:br/>
        <w:br/>
        <w:t>同“若”。《集韻·藥韻》：“若，古作𦱡。”</w:t>
        <w:br/>
      </w:r>
    </w:p>
    <w:p>
      <w:r>
        <w:t>𦱢##𦱢</w:t>
        <w:br/>
        <w:br/>
        <w:t>同“若”。《玉篇·艸部》：“𦱢”，“若”的籀文。</w:t>
        <w:br/>
      </w:r>
    </w:p>
    <w:p>
      <w:r>
        <w:t>𦱣##𦱣</w:t>
        <w:br/>
        <w:br/>
        <w:t>𦱣gǒu　《玉篇》雇后切。</w:t>
        <w:br/>
        <w:br/>
        <w:t>草名。《玉篇·艸部》：“𦱣，草也。”</w:t>
        <w:br/>
      </w:r>
    </w:p>
    <w:p>
      <w:r>
        <w:t>𦱤##𦱤</w:t>
        <w:br/>
        <w:br/>
        <w:t>𦱤同“莫”。《玉篇·茻部》：“𦱤，無也。今作莫。”</w:t>
        <w:br/>
      </w:r>
    </w:p>
    <w:p>
      <w:r>
        <w:t>𦱥##𦱥</w:t>
        <w:br/>
        <w:br/>
        <w:t>同“萐”。《康熙字典·艸部》：“𦱥，《説文解字》萐本字。”</w:t>
        <w:br/>
      </w:r>
    </w:p>
    <w:p>
      <w:r>
        <w:t>𦱦##𦱦</w:t>
        <w:br/>
        <w:br/>
        <w:t>𦱦同“董”。《韻學集成》卷一：“𦱦，古文董字。”</w:t>
        <w:br/>
      </w:r>
    </w:p>
    <w:p>
      <w:r>
        <w:t>𦱧##𦱧</w:t>
        <w:br/>
        <w:br/>
        <w:t>同“𠦪”。《五音集韻·物韻》：“𦱧，疾也。”按：《玉篇·夲部》作“𠦪”。</w:t>
        <w:br/>
      </w:r>
    </w:p>
    <w:p>
      <w:r>
        <w:t>𦱨##𦱨</w:t>
        <w:br/>
        <w:br/>
        <w:t>𦱨同“䕳”。《集韻·支韻》：“䕳，艸名。或作𦱨。”</w:t>
        <w:br/>
      </w:r>
    </w:p>
    <w:p>
      <w:r>
        <w:t>𦱩##𦱩</w:t>
        <w:br/>
        <w:br/>
        <w:t>𦱩同“亟”。《改併四聲篇海·艸部》引《餘文》：“𦱩，紀力切。疾也。”《康熙字典·艸部》：“𦱩，《集韻》作䓧，《字彙補》義與亟同。”</w:t>
        <w:br/>
      </w:r>
    </w:p>
    <w:p>
      <w:r>
        <w:t>𦱪##𦱪</w:t>
        <w:br/>
        <w:br/>
        <w:t>𦱪同“芻”。《干禄字書·平聲》：“𦱪”，同“芻”。</w:t>
        <w:br/>
      </w:r>
    </w:p>
    <w:p>
      <w:r>
        <w:t>𦱬##𦱬</w:t>
        <w:br/>
        <w:br/>
        <w:t>𦱬同“葬”。《直音篇·艸部》：“𦱬，與葬同。”</w:t>
        <w:br/>
      </w:r>
    </w:p>
    <w:p>
      <w:r>
        <w:t>𦱭##𦱭</w:t>
        <w:br/>
        <w:br/>
        <w:t>“𦫶”的讹字。《字彙補·艸部》：“𦱭，*秦*𦱭。藥名。按：即𦫶字之譌。”</w:t>
        <w:br/>
      </w:r>
    </w:p>
    <w:p>
      <w:r>
        <w:t>𦱮##𦱮</w:t>
        <w:br/>
        <w:br/>
        <w:t>𦱮同“秉”。《直音篇·艸部》：“𦱮，與秉同。”</w:t>
        <w:br/>
      </w:r>
    </w:p>
    <w:p>
      <w:r>
        <w:t>𦱯##𦱯</w:t>
        <w:br/>
        <w:br/>
        <w:t>𦱯“農”的讹字。《字彙補·艸部》：“𦱯，乃冬切，音農。《説文》：‘耕也。’又姓也。”《康煕字典·艸部》：“𦱯，按：即農字之譌。”</w:t>
        <w:br/>
      </w:r>
    </w:p>
    <w:p>
      <w:r>
        <w:t>𦱰##𦱰</w:t>
        <w:br/>
        <w:br/>
        <w:t>𦱰chí　《字彙補》直離切。</w:t>
        <w:br/>
        <w:br/>
        <w:t>草名。《字彙補·艸部》：“𦱰，草也。”</w:t>
        <w:br/>
      </w:r>
    </w:p>
    <w:p>
      <w:r>
        <w:t>𦱱##𦱱</w:t>
        <w:br/>
        <w:br/>
        <w:t>𦱱jiū　《字彙補》居幽切。</w:t>
        <w:br/>
        <w:br/>
        <w:t>草相纠结。《字彙補·艸部》：“𦱱，草之相糾也。”</w:t>
        <w:br/>
      </w:r>
    </w:p>
    <w:p>
      <w:r>
        <w:t>𦱲##𦱲</w:t>
        <w:br/>
        <w:br/>
        <w:t>𦱲jiū　《字彙補》居幽切。</w:t>
        <w:br/>
        <w:br/>
        <w:t>绕生的草。《字彙補·艸部》：“𦱲，草相遶生也。”</w:t>
        <w:br/>
      </w:r>
    </w:p>
    <w:p>
      <w:r>
        <w:t>𦱳##𦱳</w:t>
        <w:br/>
        <w:br/>
        <w:t>𦱳同“茲”。《康熙字典·艸部》引《集韻》：“茲，古作𦱳。”</w:t>
        <w:br/>
      </w:r>
    </w:p>
    <w:p>
      <w:r>
        <w:t>𦱴##𦱴</w:t>
        <w:br/>
        <w:br/>
        <w:t>𦱴同“莫”。《字彙補·艸部》：“𦱴，古文莫字。”</w:t>
        <w:br/>
      </w:r>
    </w:p>
    <w:p>
      <w:r>
        <w:t>𦱵##𦱵</w:t>
        <w:br/>
        <w:br/>
        <w:t>𦱵shā　《字彙補》矢瓜切。</w:t>
        <w:br/>
        <w:br/>
        <w:t>草名。《字彙補·艸部》：“𦱵，草也。”</w:t>
        <w:br/>
      </w:r>
    </w:p>
    <w:p>
      <w:r>
        <w:t>𦱶##𦱶</w:t>
        <w:br/>
        <w:br/>
        <w:t>同“若”。《字彙補·艸部》：“𦱶，《古周易》：‘出涕沱𦱶。’*陸德明*云：‘𦱶，古文若字。’”</w:t>
        <w:br/>
      </w:r>
    </w:p>
    <w:p>
      <w:r>
        <w:t>𦱷##𦱷</w:t>
        <w:br/>
        <w:br/>
        <w:t>𦱷同“苤”。《改併四聲篇海·艸部》引《川篇》：“苤，敷飢切。花盛也。”按：《玉篇·艸部》：“苤，鋪悲切。花盛。”“𦱷”当为“苤”的俗字。</w:t>
        <w:br/>
      </w:r>
    </w:p>
    <w:p>
      <w:r>
        <w:t>𦱸##𦱸</w:t>
        <w:br/>
        <w:br/>
        <w:t>𦱸同“𦱉（龍）”。《字彙補·艸部》：“𦱸，與𦱉同。”</w:t>
        <w:br/>
      </w:r>
    </w:p>
    <w:p>
      <w:r>
        <w:t>𦱹##𦱹</w:t>
        <w:br/>
        <w:br/>
        <w:t>𦱹同“共”。《字彙補·艸部》：“𦱹，古文共字。”《亢倉子·全道》：“㸘（萬）人操弓，𦱹射一招，招無不中。”原注：“𦱹，音共。”</w:t>
        <w:br/>
      </w:r>
    </w:p>
    <w:p>
      <w:r>
        <w:t>𦱺##𦱺</w:t>
        <w:br/>
        <w:br/>
        <w:t>“𡴧”的讹字。《字彙補·艸部》：“𦱺，古文喪字。見《集韻》。”按：《集韻·唐韻》作“𡴧”。《字彙補》误。</w:t>
        <w:br/>
      </w:r>
    </w:p>
    <w:p>
      <w:r>
        <w:t>𦱻##𦱻</w:t>
        <w:br/>
        <w:br/>
        <w:t>𦱻同“芻”。《字彙補·艸部》：“𦱻，充枯切，音芻。出《釋藏》。”</w:t>
        <w:br/>
      </w:r>
    </w:p>
    <w:p>
      <w:r>
        <w:t>𦱼##𦱼</w:t>
        <w:br/>
        <w:br/>
        <w:t>𦱼同“葬”。《康熙字典·艸部》引《集韻》：“葬，古作𦱼。”按：今本《集韻》笔形微异。</w:t>
        <w:br/>
      </w:r>
    </w:p>
    <w:p>
      <w:r>
        <w:t>𦲫##𦲫</w:t>
        <w:br/>
        <w:br/>
        <w:t>𦲫fú</w:t>
        <w:br/>
        <w:br/>
        <w:t>〔𦲫箖〕也作“拂菻”。波斯语*地中海*东岸*欧洲*人的译音，古代史上指*东罗马帝国*及*西亚**地中海*沿岸诸地。《太平廣記》卷四百零三引*鄭常*《洽聞記》：“*𦲫箖國*海去都城二千里，有飛橋，渡海而西，至*且蘭國*。”按：《舊唐書》有《拂菻傳》。</w:t>
        <w:br/>
      </w:r>
    </w:p>
    <w:p>
      <w:r>
        <w:t>𦲬##𦲬</w:t>
        <w:br/>
        <w:br/>
        <w:t>同“麻”。《康熙字典·艸部》：“𦲬，《篇海》：‘與麻同。’”按：《篇海類編·花木類·艸部》作“菻”，注云：“音麻，義同。”</w:t>
        <w:br/>
      </w:r>
    </w:p>
    <w:p>
      <w:r>
        <w:t>𦲭##𦲭</w:t>
        <w:br/>
        <w:br/>
        <w:t>𦲭同“葺”。《直音篇·艸部》：“𦲭，同葺。”*唐**柳宗元*《永州刺史崔公墓誌》：“政令煩拏，貢奉叢沓，一日不𦲭，鐫譙四至。”*張敦頤*注：“當是葺字，寫轉作𦲭。唯*吴*本《楚辭》中有如此書者。”</w:t>
        <w:br/>
      </w:r>
    </w:p>
    <w:p>
      <w:r>
        <w:t>𦲯##𦲯</w:t>
        <w:br/>
        <w:br/>
        <w:t>𦲯wàn　《集韻》亡梵切，去梵明。</w:t>
        <w:br/>
        <w:br/>
        <w:t>荒芜。《廣雅·釋詁二》：“𦲯，薉也。”《玉篇·艸部》：“𦲯，草木無蔓也。”</w:t>
        <w:br/>
      </w:r>
    </w:p>
    <w:p>
      <w:r>
        <w:t>𦲰##𦲰</w:t>
        <w:br/>
        <w:br/>
        <w:t>𦲰xū　《玉篇》香于切。</w:t>
        <w:br/>
        <w:br/>
        <w:t>草花。《玉篇·艸部》：“𦲰，草華也。”</w:t>
        <w:br/>
      </w:r>
    </w:p>
    <w:p>
      <w:r>
        <w:t>𦲱##𦲱</w:t>
        <w:br/>
        <w:br/>
        <w:t>𦲱bō</w:t>
        <w:br/>
        <w:br/>
        <w:t>石箭头。也作“碆”。《戰國策·楚策四》：“不知夫射者，方將脩其𦲱盧，治其矰繳，將加己乎百仞之上。”一本𦲱作碆。*鮑彪*注：“字書無𦲱字，碆與𦲱聲近，《集韻》：碆，可為鏃。”按：*黄丕烈*札記：“𦲱當讀為蒲，*左*氏所謂‘董澤之蒲’也。《新序》作‘修其防醫’，不與此同。”</w:t>
        <w:br/>
      </w:r>
    </w:p>
    <w:p>
      <w:r>
        <w:t>𦲲##𦲲</w:t>
        <w:br/>
        <w:br/>
        <w:t>𦲲（一）méi　《字韻合璧》音枚。</w:t>
        <w:br/>
        <w:br/>
        <w:t>草名。《字韻合璧·艸部》：“𦲲，音枚。草名。”</w:t>
        <w:br/>
        <w:br/>
        <w:t>（二）bì</w:t>
        <w:br/>
        <w:br/>
        <w:t>“蔽”的讹字。《六韜·龍韜》：“馬牛車輿者，其營壘𦲲櫓也。”</w:t>
        <w:br/>
      </w:r>
    </w:p>
    <w:p>
      <w:r>
        <w:t>𦲳##𦲳</w:t>
        <w:br/>
        <w:br/>
        <w:t>𦲳同“葬”。《集韻·宕韻》：“葬，古作𦲳。”</w:t>
        <w:br/>
      </w:r>
    </w:p>
    <w:p>
      <w:r>
        <w:t>𦲴##𦲴</w:t>
        <w:br/>
        <w:br/>
        <w:t>𦲴同“䓈”。《康熙字典·艸部》：“䓈，一作𦲴。”</w:t>
        <w:br/>
      </w:r>
    </w:p>
    <w:p>
      <w:r>
        <w:t>𦲵##𦲵</w:t>
        <w:br/>
        <w:br/>
        <w:t>𦲵同“旌”。《墨子·旗幟》：“五尺童子為童旗，女子為梯末之旗，弩為狗旗，戟為𦲵旗。”*孫詒讓*閒詁：“𦲵，疑即旌字。”</w:t>
        <w:br/>
      </w:r>
    </w:p>
    <w:p>
      <w:r>
        <w:t>𦲶##𦲶</w:t>
        <w:br/>
        <w:br/>
        <w:t>𦲶同“蒸”。《目連變文》：“冥間母受多般苦，穿刺燒𦲶不可量。”*黄征*、*张涌泉*校注：“‘𦲶’蓋即‘蒸’字别構。”</w:t>
        <w:br/>
      </w:r>
    </w:p>
    <w:p>
      <w:r>
        <w:t>𦳁##𦳁</w:t>
        <w:br/>
        <w:br/>
        <w:t>𦳁（一）hào　《集韻》虚到切，去号曉。</w:t>
        <w:br/>
        <w:br/>
        <w:t>用草木叶肥田。《集韻·号韻》：“𦳁，*吴*俗以艸木葉糞田曰𦳁。”</w:t>
        <w:br/>
        <w:br/>
        <w:t>（二）mào　《集韻》莫報切，去号明。</w:t>
        <w:br/>
        <w:br/>
        <w:t>同“芼”。《集韻·号韻》：“芼，《説文》：‘艸覆蔓。’引《詩》：‘左右芼之。’或从禾。”</w:t>
        <w:br/>
      </w:r>
    </w:p>
    <w:p>
      <w:r>
        <w:t>𦳂##𦳂</w:t>
        <w:br/>
        <w:br/>
        <w:t>𦳂同“洟”。《集韻·脂韻》：“洟，鼻液。或从荑。”</w:t>
        <w:br/>
      </w:r>
    </w:p>
    <w:p>
      <w:r>
        <w:t>𦳃##𦳃</w:t>
        <w:br/>
        <w:br/>
        <w:t>𦳃xié　《集韻》徐嗟切，平麻邪。</w:t>
        <w:br/>
        <w:br/>
        <w:t>同“䔑”。茅穗。《集韻·麻韻》：“䔑，䔑𦮺，茅穗。亦作𦳃。”</w:t>
        <w:br/>
      </w:r>
    </w:p>
    <w:p>
      <w:r>
        <w:t>𦳄##𦳄</w:t>
        <w:br/>
        <w:br/>
        <w:t>𦳄pián　《集韻》毗連切，平仙並。</w:t>
        <w:br/>
        <w:br/>
        <w:t>〔𦳄𧃒〕草名。《集韻·㒨韻》：“𦳄，𦳄𧃒，艸名。”按：《正字通》云：“《爾雅》蔜名𦺋𧃒，無𦳄縷，𦳄即𦺋之譌。”</w:t>
        <w:br/>
      </w:r>
    </w:p>
    <w:p>
      <w:r>
        <w:t>𦳅##𦳅</w:t>
        <w:br/>
        <w:br/>
        <w:t>𦳅yǔ　《集韻》勇主切，上麌以。</w:t>
        <w:br/>
        <w:br/>
        <w:t>（1）〔薜𦳅〕草名。《集韻·噳韻》：“𦳅，薜𦳅，艸名。”</w:t>
        <w:br/>
        <w:br/>
        <w:t>（2）同“萸”。《正字通·艸部》：“𦳅，俗萸字。”</w:t>
        <w:br/>
      </w:r>
    </w:p>
    <w:p>
      <w:r>
        <w:t>𦳆##𦳆</w:t>
        <w:br/>
        <w:br/>
        <w:t>𦳆同“萒”。《爾雅·釋草》“萒，雀弁”*清**阮元*校勘記：“*閩*本、*監*本、*毛*本作‘𦳆’。”</w:t>
        <w:br/>
      </w:r>
    </w:p>
    <w:p>
      <w:r>
        <w:t>𦳇##𦳇</w:t>
        <w:br/>
        <w:br/>
        <w:t>𦳇tián　《廣韻》徒兼切，平添定。</w:t>
        <w:br/>
        <w:br/>
        <w:t>药草名。《玉篇·艸部》：“𦳇，藥草。”</w:t>
        <w:br/>
      </w:r>
    </w:p>
    <w:p>
      <w:r>
        <w:t>𦳈##𦳈</w:t>
        <w:br/>
        <w:br/>
        <w:t>《説文》：“𦳈，蒿也。从艸，毗聲。”</w:t>
        <w:br/>
        <w:br/>
        <w:t>（一）pí　《廣韻》房脂切，平脂並。脂部。</w:t>
        <w:br/>
        <w:br/>
        <w:t>蒿类。《説文·艸部》：“𦳈，蒿也。”《玉篇·艸部》：“𦳈，蒿，似蓍。”*清**袁枚*《隨園詩話補遺·烈女李三行歌》：“遥遥望我里，我屋荒𦳈萊。”</w:t>
        <w:br/>
        <w:br/>
        <w:t>（二）bì　《集韻》邊迷切，平齊幫。</w:t>
        <w:br/>
        <w:br/>
        <w:t>〔𦳈麻〕同“蓖麻”。*唐**玄應*《一切經音義》卷八：“𦳈麻，《三蒼》：‘𦳈，草也，其生似樹也。’”《集韻·齊韻》：“𦳈，一曰毗麻。或作蓖。”</w:t>
        <w:br/>
      </w:r>
    </w:p>
    <w:p>
      <w:r>
        <w:t>𦳉##𦳉</w:t>
        <w:br/>
        <w:br/>
        <w:t>𦳉同“䔺”。《字彙·艸部》：“𦳉，俗䔺字。”</w:t>
        <w:br/>
      </w:r>
    </w:p>
    <w:p>
      <w:r>
        <w:t>𦳊##𦳊</w:t>
        <w:br/>
        <w:br/>
        <w:t>《説文》：“𦳊，糞也。从艸，胃省。”*錢坫*斠詮：“☀中之𠂭，其形近于矢。”</w:t>
        <w:br/>
        <w:br/>
        <w:t>shǐ　《廣韻》式視切，上旨書。脂部。</w:t>
        <w:br/>
        <w:br/>
        <w:t>粪。后作“屎”。《説文·艸部》：“𦳊，糞也。”《玉篇·艸部》：“𦳊，糞也。亦作‘矢’，俗為‘屎’。”*清**江聲*《李孝子傳論》：“顧膿血之穢，猶不如𦳊尿之甚也。”</w:t>
        <w:br/>
      </w:r>
    </w:p>
    <w:p>
      <w:r>
        <w:t>𦳋##𦳋</w:t>
        <w:br/>
        <w:br/>
        <w:t>《説文》：“𦳋，艸也。从艸，㕟聲。”</w:t>
        <w:br/>
        <w:br/>
        <w:t>kuǎi　《廣韻》古壞切，去怪見。又《集韻》苦怪切。微部。</w:t>
        <w:br/>
        <w:br/>
        <w:t>同“蒯”。草名。《説文·艸部》：“𦳋，艸也。”《玉篇·艸部》：“𦳋，草，中為索。《左氏傳》云：‘無棄菅𦳋。’”按：今本《左傳·成公九年》作“蒯”。《集韻·怪韻》：“𦳋，或作蒯。”</w:t>
        <w:br/>
      </w:r>
    </w:p>
    <w:p>
      <w:r>
        <w:t>𦳌##𦳌</w:t>
        <w:br/>
        <w:br/>
        <w:t>𦳌jí　《廣韻》居立切，入緝見。</w:t>
        <w:br/>
        <w:br/>
        <w:t>蒴藋。又名“荲”。忍冬科。灌木状草本。全草入药。也作“芨”。《玉篇·艸部》：“𦳌，荲也。”《廣韻·緝韻》：“𦳌，芨同。”《集韻·緝韻》：“𦳌，艸名，蒴藋也。”</w:t>
        <w:br/>
      </w:r>
    </w:p>
    <w:p>
      <w:r>
        <w:t>𦳍##𦳍</w:t>
        <w:br/>
        <w:br/>
        <w:t>𦳍“𦱄”的讹字。《字彙·艸部》：“𦳍，洪孤切。艸多貌。”《正字通·艸部》：“𦳍，𦱄字之譌。”</w:t>
        <w:br/>
      </w:r>
    </w:p>
    <w:p>
      <w:r>
        <w:t>𦳎##𦳎</w:t>
        <w:br/>
        <w:br/>
        <w:t>𦳎同“菹”。《類篇·艸部》：“𦳎，藏菜。”《正字通·艸部》：“𦳎，與‘葅’、‘菹’通。”</w:t>
        <w:br/>
      </w:r>
    </w:p>
    <w:p>
      <w:r>
        <w:t>𦳏##𦳏</w:t>
        <w:br/>
        <w:br/>
        <w:t>𦳏zhā　《廣韻》側加切，平麻莊。</w:t>
        <w:br/>
        <w:br/>
        <w:t>水芹。《玉篇·艸部》：“𦳏，𦳏菜。”《廣韻·麻韻》：“𦳏，芹，楚葵，生水中。”《集韻·麻韻》：“蔖，艸名，楚葵也。或作𦳏。”</w:t>
        <w:br/>
      </w:r>
    </w:p>
    <w:p>
      <w:r>
        <w:t>𦳐##𦳐</w:t>
        <w:br/>
        <w:br/>
        <w:t>𦳐（一）nài　《集韻》乃帶切，去泰泥。</w:t>
        <w:br/>
        <w:br/>
        <w:t>草名。《集韻·夳韻》：“𦳐，艸名。”</w:t>
        <w:br/>
        <w:br/>
        <w:t>（二）nà　《集韻》乃曷切，入曷泥。</w:t>
        <w:br/>
        <w:br/>
        <w:t>菜名。《集韻·曷韻》：“𦳐，*吴*中菜名，有刺。”</w:t>
        <w:br/>
      </w:r>
    </w:p>
    <w:p>
      <w:r>
        <w:t>𦳑##𦳑</w:t>
        <w:br/>
        <w:br/>
        <w:t>mǒu　《集韻》莫後切，上厚明。</w:t>
        <w:br/>
        <w:br/>
        <w:t>草名。《玉篇·艸部》：“𦳑，草。”</w:t>
        <w:br/>
      </w:r>
    </w:p>
    <w:p>
      <w:r>
        <w:t>𦳒##𦳒</w:t>
        <w:br/>
        <w:br/>
        <w:t>𦳒同“藎”。《集韻·稕韻》：“藎，《説文》：‘艸也。’一曰進也。或从☀。”</w:t>
        <w:br/>
      </w:r>
    </w:p>
    <w:p>
      <w:r>
        <w:t>𦳓##𦳓</w:t>
        <w:br/>
        <w:br/>
        <w:t>𦳓fú　《集韻》馮無切，平虞奉。</w:t>
        <w:br/>
        <w:br/>
        <w:t>〔𦳓茈〕也作“𦽏茈”、“鳬茈”。即荸荠。《集韻·虞韻》：“𦳓，𦳓茈，艸名。生下田，根可食。”</w:t>
        <w:br/>
      </w:r>
    </w:p>
    <w:p>
      <w:r>
        <w:t>𦳔##𦳔</w:t>
        <w:br/>
        <w:br/>
        <w:t>𦳔dù　《集韻》徒故切，去暮定。</w:t>
        <w:br/>
        <w:br/>
        <w:t>香草。《集韻·莫韻》：“𦳔，香艸。”</w:t>
        <w:br/>
      </w:r>
    </w:p>
    <w:p>
      <w:r>
        <w:t>𦳕##𦳕</w:t>
        <w:br/>
        <w:br/>
        <w:t>同“草”。《字彙·艸部》：“𦳕，見《周宣王石鼓文》。或作草。”《石鼓文·作原第四》：“口口口𦳕，為𠀍（三十）里。”</w:t>
        <w:br/>
      </w:r>
    </w:p>
    <w:p>
      <w:r>
        <w:t>𦳖##𦳖</w:t>
        <w:br/>
        <w:br/>
        <w:t>𦳖同“藀”。《廣韻·迥韻》：“𦳖，草名。”《集韻·迥韻》：“藀，艸名。亦从迥。”</w:t>
        <w:br/>
      </w:r>
    </w:p>
    <w:p>
      <w:r>
        <w:t>𦳗##𦳗</w:t>
        <w:br/>
        <w:br/>
        <w:t>𦳗shěng　《集韻》所景切，上梗生。</w:t>
        <w:br/>
        <w:br/>
        <w:t>草名。《集韻·梗韻》：“𦳗，艸名。”</w:t>
        <w:br/>
      </w:r>
    </w:p>
    <w:p>
      <w:r>
        <w:t>𦳘##𦳘</w:t>
        <w:br/>
        <w:br/>
        <w:t>𦳘chá　《集韻》鋤加切，平麻崇。</w:t>
        <w:br/>
        <w:br/>
        <w:t>水中浮草。《玉篇·艸部》：“𦳘，水草也。”《集韻·麻韻》：“𦳘，水中浮草。”</w:t>
        <w:br/>
      </w:r>
    </w:p>
    <w:p>
      <w:r>
        <w:t>𦳙##𦳙</w:t>
        <w:br/>
        <w:br/>
        <w:t>“菿”的讹字。《説文·艸部》：“𦳙，艸大也。从艸，致聲。”*沈濤*古本考：“《爾雅·釋詁》釋文、《廣韻·四覺》皆引：‘菿，艸大也。’《篇》、《韻》皆無𦳙字。是古本此篆作菿。从艸，到聲。二*徐*妄改為𦳙字。”*錢坫*斠銓：“此字應為菿。寫者于到字刀旁加一筆，遂成𦳙字。”</w:t>
        <w:br/>
      </w:r>
    </w:p>
    <w:p>
      <w:r>
        <w:t>𦳚##𦳚</w:t>
        <w:br/>
        <w:br/>
        <w:t>《説文》：“𦳚，艸也。从艸，是聲。”</w:t>
        <w:br/>
        <w:br/>
        <w:t>chí　《廣韻》是支切，平支禪。支部。</w:t>
        <w:br/>
        <w:br/>
        <w:t>（1）〔𦳚母〕即百合科植物知母。《玉篇·艸部》：“𦳚，𦳚母草，即知母也。”</w:t>
        <w:br/>
        <w:br/>
        <w:t>（2）通“堤（dī）”。瓶类的底座。《淮南子·泰族》：“蓼菜成行，甂甌有𦳚，稱薪而爨，數米而炊，可以治小而未可以治大也。”*于省吾*新證：“按：𦳚堤字通。《詮言》：‘瓶甌有堤。’注：‘堤，瓶甌下安也。’”</w:t>
        <w:br/>
      </w:r>
    </w:p>
    <w:p>
      <w:r>
        <w:t>𦳛##𦳛</w:t>
        <w:br/>
        <w:br/>
        <w:t>𦳛guǐ　《集韻》矩鮪切，上旨見。</w:t>
        <w:br/>
        <w:br/>
        <w:t>香草。《集韻·旨韻》：“𦳛，香艸。”</w:t>
        <w:br/>
      </w:r>
    </w:p>
    <w:p>
      <w:r>
        <w:t>𦳜##𦳜</w:t>
        <w:br/>
        <w:br/>
        <w:t>𦳜mín　《集韻》眉貧切，平真明。</w:t>
        <w:br/>
        <w:br/>
        <w:t>〔𦳜𦳜〕众多貌。《集韻·真韻》：“苠，衆多皃。《太玄》：‘人苠苠而處乎中。’或从昬。”《太玄·告》：“天穹隆而周乎下，地旁薄而向乎上，人𦳜𦳜而處乎中。”*范望*注：“𦳜𦳜，衆多之貌也。”</w:t>
        <w:br/>
      </w:r>
    </w:p>
    <w:p>
      <w:r>
        <w:t>𦳝##𦳝</w:t>
        <w:br/>
        <w:br/>
        <w:t>《説文》：“𦳝，艸。枝枝相值，葉葉相當。从艸，昜聲。”</w:t>
        <w:br/>
        <w:br/>
        <w:t>（一）tāng　《廣韻》吐郎切，平唐透。又褚羊切。陽部。</w:t>
        <w:br/>
        <w:br/>
        <w:t>〔蓫𦳝〕也作“蓫薚”。即商陆。商陆科。多年生草本。根有毒，入药。《説文·艸部》：“𦳝，艸。枝枝相值，葉葉相當。”*段玉裁*注：“《玉篇》‘𦳝’下引《説文》謂即蓫𦳝、馬尾，蔏陸也。……攷《本艸經》曰：‘商陸，一名𦳝。根一名夜呼。’*陶隱居*曰：‘其花名𦳝。’是則絫呼曰蓫𦳝，單呼曰𦳝。或謂其花‘𦳝’，或謂其莖葉‘𦳝’也。”《玉篇·艸部》：“𦳝，蓫𦳝，馬尾，蔏陸也。”</w:t>
        <w:br/>
        <w:br/>
        <w:t>（二）dàng　《〈漢書〉顔師古注》音蕩。</w:t>
        <w:br/>
        <w:br/>
        <w:t>〔儻𦳝〕也作“儻蕩”。行为不检点。《漢書·陳湯傳贊》：“*陳湯*儻𦳝，不自收斂。”*顔師古*注：“儻𦳝，無行檢也。”</w:t>
        <w:br/>
      </w:r>
    </w:p>
    <w:p>
      <w:r>
        <w:t>𦳞##𦳞</w:t>
        <w:br/>
        <w:br/>
        <w:t>𦳞bài　《集韻》布怪切，去怪幫。</w:t>
        <w:br/>
        <w:br/>
        <w:t>灰菜。藜科。一年生草本。幼苗可食，全草入药。《集韻·怪韻》：“𦳞，艸名。”</w:t>
        <w:br/>
      </w:r>
    </w:p>
    <w:p>
      <w:r>
        <w:t>𦳟##𦳟</w:t>
        <w:br/>
        <w:br/>
        <w:t>𦳟qiāng　《玉篇》口羊切。</w:t>
        <w:br/>
        <w:br/>
        <w:t>菜名。《玉篇·艸部》：“𦳟，菜也。”</w:t>
        <w:br/>
      </w:r>
    </w:p>
    <w:p>
      <w:r>
        <w:t>𦳠##𦳠</w:t>
        <w:br/>
        <w:br/>
        <w:t>𦳠同“癹”。《集韻·末韻》：“癹，除艸也。或从艸。”</w:t>
        <w:br/>
      </w:r>
    </w:p>
    <w:p>
      <w:r>
        <w:t>𦳡##𦳡</w:t>
        <w:br/>
        <w:br/>
        <w:t>𦳡zhuó　《集韻》側刮切，入鎋莊。</w:t>
        <w:br/>
        <w:br/>
        <w:t>菜名。《集韻·舝韻》：“𦳡，菜名。”</w:t>
        <w:br/>
      </w:r>
    </w:p>
    <w:p>
      <w:r>
        <w:t>𦳢##𦳢</w:t>
        <w:br/>
        <w:br/>
        <w:t>wèi　《廣韻》于貴切，去未云。</w:t>
        <w:br/>
        <w:br/>
        <w:t>（1）草名。《玉篇·艸部》：“𦳢，草也。”</w:t>
        <w:br/>
        <w:br/>
        <w:t>（2）草木盛美貌。《集韻·未韻》：“𢍚，《説文》：‘草木𢍚孛之皃。’或作𦳢。”</w:t>
        <w:br/>
      </w:r>
    </w:p>
    <w:p>
      <w:r>
        <w:t>𦳣##𦳣</w:t>
        <w:br/>
        <w:br/>
        <w:t>𦳣xún　《集韻》須倫切，平諄心。</w:t>
        <w:br/>
        <w:br/>
        <w:t>人名用字。《集韻·諄韻》：“𦳣，闕，人名。”《三國志·魏志·荀攸傳》：“其將*韓𦳣*鋭而輕敵，擊可破也。”</w:t>
        <w:br/>
      </w:r>
    </w:p>
    <w:p>
      <w:r>
        <w:t>𦳤##𦳤</w:t>
        <w:br/>
        <w:br/>
        <w:t>𦳤同“藨”。《集韻·小韻》：“藨，艸名。《説文》：‘鹿藿也。一曰𦳋屬。’或作𦳤。”</w:t>
        <w:br/>
      </w:r>
    </w:p>
    <w:p>
      <w:r>
        <w:t>𦳥##𦳥</w:t>
        <w:br/>
        <w:br/>
        <w:t>𦳥miǎo　《廣韻》亡沼切（《集韻》弭沼切），上小明。</w:t>
        <w:br/>
        <w:br/>
        <w:t>细小的草。《玉篇·艸部》：“𦳥，小草細也。”</w:t>
        <w:br/>
      </w:r>
    </w:p>
    <w:p>
      <w:r>
        <w:t>𦳦##𦳦</w:t>
        <w:br/>
        <w:br/>
        <w:t>𦳦zāi　《廣韻》祖才切，平咍精。</w:t>
        <w:br/>
        <w:br/>
        <w:t>（1）草名。《玉篇·艸部》：“𦳦，草。”</w:t>
        <w:br/>
        <w:br/>
        <w:t>（2）同“栽”。《廣韻·咍韻》：“𦳦，𦳦蒔。”《集韻·咍韻》：“栽，生殖也。或作𦳦。”</w:t>
        <w:br/>
      </w:r>
    </w:p>
    <w:p>
      <w:r>
        <w:t>𦳧##𦳧</w:t>
        <w:br/>
        <w:br/>
        <w:t>𦳧yóu　《集韻》夷周切，平尤以。</w:t>
        <w:br/>
        <w:br/>
        <w:t>草名。《玉篇·艸部》：“𦳧，草。”</w:t>
        <w:br/>
      </w:r>
    </w:p>
    <w:p>
      <w:r>
        <w:t>𦳨##𦳨</w:t>
        <w:br/>
        <w:br/>
        <w:t>𦳨“䓼”的讹字。《正字通·艸部》：“𦳨，䓼字之譌。”</w:t>
        <w:br/>
      </w:r>
    </w:p>
    <w:p>
      <w:r>
        <w:t>𦳩##𦳩</w:t>
        <w:br/>
        <w:br/>
        <w:t>𦳩yòu　《廣韻》于救切，去宥云。</w:t>
        <w:br/>
        <w:br/>
        <w:t>草名。《玉篇·艸部》：“𦳩，草名。”</w:t>
        <w:br/>
      </w:r>
    </w:p>
    <w:p>
      <w:r>
        <w:t>𦳪##𦳪</w:t>
        <w:br/>
        <w:br/>
        <w:t>𦳪同“蓀”。《直音篇·艸部》：“𦳪，同蓀。”</w:t>
        <w:br/>
      </w:r>
    </w:p>
    <w:p>
      <w:r>
        <w:t>𦳫##𦳫</w:t>
        <w:br/>
        <w:br/>
        <w:t>𦳫shān　《集韻》師銜切，平銜生。</w:t>
        <w:br/>
        <w:br/>
        <w:t>禾肥。《集韻·銜韻》：“𦳫，禾肥曰𦳫。”*方成珪*考正：“案：《類篇》‘𦳫’入《禾部》，此☀‘𦳫’。*宋*本作‘𦳫’尤非。”按：《廣韻·嚴韻》、《集韻·儼韻》均作“𥟕”，注：“禾傷肥。”</w:t>
        <w:br/>
      </w:r>
    </w:p>
    <w:p>
      <w:r>
        <w:t>𦳬##𦳬</w:t>
        <w:br/>
        <w:br/>
        <w:t>𦳬hé　《廣韻》侯閤切，入合匣。</w:t>
        <w:br/>
        <w:br/>
        <w:t>草名。《廣韻·合韻》：“𦳬，草。”</w:t>
        <w:br/>
      </w:r>
    </w:p>
    <w:p>
      <w:r>
        <w:t>𦳭##𦳭</w:t>
        <w:br/>
        <w:br/>
        <w:t>𦳭lǚ　《廣韻》力主切，上麌來。</w:t>
        <w:br/>
        <w:br/>
        <w:t>小蒿草。《廣韻·麌韻》：“𦳭，小蒿草。”</w:t>
        <w:br/>
      </w:r>
    </w:p>
    <w:p>
      <w:r>
        <w:t>𦳮##𦳮</w:t>
        <w:br/>
        <w:br/>
        <w:t>𦳮zhí　《廣韻》之役切，入昔章。</w:t>
        <w:br/>
        <w:br/>
        <w:t>𦳮卷。《廣韻·昔韻》：“𦳮，𦳮卷。”</w:t>
        <w:br/>
      </w:r>
    </w:p>
    <w:p>
      <w:r>
        <w:t>𦳯##𦳯</w:t>
        <w:br/>
        <w:br/>
        <w:t>《説文》：“𦳯，艸也。从艸，述聲。”</w:t>
        <w:br/>
        <w:br/>
        <w:t>shù　《廣韻》于筆切，入質云。又《集韻》食律切。術部。</w:t>
        <w:br/>
        <w:br/>
        <w:t>（1）草名。《説文·艸部》：“𦳯，艸也。”</w:t>
        <w:br/>
        <w:br/>
        <w:t>（2）*唐*、*宋*本草学家称姜科植物蓬莪术（莪术）、郁金、姜黄等的肥厚根茎为𦳯。又称“蓬莪术”为“𦳯”；称姜黄为“𦳯藥”；称郁金为“馬𦳯”。*宋**唐慎微*《政和證類本草·草部·蓬莪荗》：“蓬莪荗，子似乾椹，葉似蘘荷，荗在根下。……《圖經》曰：……根如生薑而荗在根下，似雞鴨卵大小不常。”又《草部·薑黄》引*陳藏器*《本草拾遺》：“（薑黄）與鬱金、𦳯藥相似。……*蘇（恭*《唐本草》）云‘薑黄是𦳯’，又云‘鬱金是胡𦳯’，夫如此則三物無别，遞相連名，總稱為𦳯，功狀則合不殊。今𦳯味苦色青；薑黄味辛温無毒，色黄，主破血下氣，温不寒；鬱金味苦寒色赤，主馬熱病。三物不同，所用各别。”</w:t>
        <w:br/>
      </w:r>
    </w:p>
    <w:p>
      <w:r>
        <w:t>𦳰##𦳰</w:t>
        <w:br/>
        <w:br/>
        <w:t>𦳰同“厶（𥬔）”。《集韻·魚韻》：“厶，《説文》：‘厶盧，飯器，以柳為之，象形。’或作𥬔、𦳰。”《儀禮·士昏禮》“婦執笲棗栗”*漢**鄭玄*注：“其形蓋如今之筥、𦳰蘆矣。”*阮元*校勘記：“*毛*本𦳰作𥬔。”</w:t>
        <w:br/>
      </w:r>
    </w:p>
    <w:p>
      <w:r>
        <w:t>𦳱##𦳱</w:t>
        <w:br/>
        <w:br/>
        <w:t>𦳱同“𦯑”。《集韻·晧韻》：“𦳱，《説文》：‘𦳱斗，櫟實也。’隸作𦯑。”</w:t>
        <w:br/>
      </w:r>
    </w:p>
    <w:p>
      <w:r>
        <w:t>𦳲##𦳲</w:t>
        <w:br/>
        <w:br/>
        <w:t>𦳲jìng　《集韻》堅正切，去勁見。</w:t>
        <w:br/>
        <w:br/>
        <w:t>同“葝”。鼠尾草。《集韻·勁韻》：“葝，艸名。鼠尾也。或作葝。”</w:t>
        <w:br/>
      </w:r>
    </w:p>
    <w:p>
      <w:r>
        <w:t>𦳳##𦳳</w:t>
        <w:br/>
        <w:br/>
        <w:t>𦳳zhēn　《集韻》資辛切，平真精。</w:t>
        <w:br/>
        <w:br/>
        <w:t>〔𦳳𦳳〕也作“蓁蓁”。头戴物貌。《集韻·真韻》：“蓁，首戴物皃。《爾雅》：‘蓁蓁，戴也。’或作𦳳。”</w:t>
        <w:br/>
      </w:r>
    </w:p>
    <w:p>
      <w:r>
        <w:t>𦳴##𦳴</w:t>
        <w:br/>
        <w:br/>
        <w:t>⁹𦳴同“葜”。《康熙字典·艸部》：“𦳴，《篇海類編》與葜同。”按：今本《篇海類編》作“葜”。</w:t>
        <w:br/>
      </w:r>
    </w:p>
    <w:p>
      <w:r>
        <w:t>𦳵##𦳵</w:t>
        <w:br/>
        <w:br/>
        <w:t>𦳵“𥯩”的讹字。《集韻·藥韻》：“𦳵，艸名。《廣雅》：‘𦳵、蘘，薁也。’”*方成珪*考正：“案：《廣雅·釋器上》：“𥯩、䉴，䉛也。’此誤以為‘艸名’，而从竹者皆从艸矣。”</w:t>
        <w:br/>
      </w:r>
    </w:p>
    <w:p>
      <w:r>
        <w:t>𦳶##𦳶</w:t>
        <w:br/>
        <w:br/>
        <w:t>𦳶méng　《集韻》眉庚切，平庚明。</w:t>
        <w:br/>
        <w:br/>
        <w:t>同“莔”。贝母。《玉篇·艸部》：“莔，貝母也。𦳶，同莔。”</w:t>
        <w:br/>
      </w:r>
    </w:p>
    <w:p>
      <w:r>
        <w:t>𦳷##𦳷</w:t>
        <w:br/>
        <w:br/>
        <w:t>𦳷yóu　《廣韻》以周切，平尤以。</w:t>
        <w:br/>
        <w:br/>
        <w:t>水草。《廣韻·尤韻》：“𦳷，水草，一名軒于。”</w:t>
        <w:br/>
      </w:r>
    </w:p>
    <w:p>
      <w:r>
        <w:t>𦳸##𦳸</w:t>
        <w:br/>
        <w:br/>
        <w:t>𦳸“𦰪”的讹字。《類篇·艸部》：“𦳸，艸名，生水田，子可食。”按：《集韻·尤韻》作“𦰪”。</w:t>
        <w:br/>
      </w:r>
    </w:p>
    <w:p>
      <w:r>
        <w:t>𦳹##𦳹</w:t>
        <w:br/>
        <w:br/>
        <w:t>wò　《集韻》乙角切，入覺影。</w:t>
        <w:br/>
        <w:br/>
        <w:t>草名。《集韻·覺韻》：“𦳹，艸名。蒻也。”</w:t>
        <w:br/>
      </w:r>
    </w:p>
    <w:p>
      <w:r>
        <w:t>𦳺##𦳺</w:t>
        <w:br/>
        <w:br/>
        <w:t>𦳺bá　《集韻》蒲撥切，入末並。</w:t>
        <w:br/>
        <w:br/>
        <w:t>同“茇”。草木根。《集韻·末韻》：“茇，艸木根。或从辵。”</w:t>
        <w:br/>
      </w:r>
    </w:p>
    <w:p>
      <w:r>
        <w:t>𦳻##𦳻</w:t>
        <w:br/>
        <w:br/>
        <w:t>𦳻“𦵟”的讹字。《康熙字典·艸部》：“𦳻，《玉篇》：‘直離切，音馳。草名。’亦作𦵟。《篇海》作𦱰。”按：《玉篇·艸部》作“𦵟”。</w:t>
        <w:br/>
      </w:r>
    </w:p>
    <w:p>
      <w:r>
        <w:t>𦳼##𦳼</w:t>
        <w:br/>
        <w:br/>
        <w:t>𦳼同“爇”。《篇海類編·花木類·艸部》：“𦳼，音爇。燒也。”《康熙字典·艸部》：“𦳼，《篇海》同爇。”</w:t>
        <w:br/>
      </w:r>
    </w:p>
    <w:p>
      <w:r>
        <w:t>𦳽##𦳽</w:t>
        <w:br/>
        <w:br/>
        <w:t>𦳽juàn　《改併四聲篇海》引《餘文》巨篆切。</w:t>
        <w:br/>
        <w:br/>
        <w:t>柔弱。《改併四聲篇海·艸部》引《餘文》：“𦳽，耎也。”</w:t>
        <w:br/>
      </w:r>
    </w:p>
    <w:p>
      <w:r>
        <w:t>𦳾##𦳾</w:t>
        <w:br/>
        <w:br/>
        <w:t>𦳾rú　《康熙字典》引《篇海》汝朱切。</w:t>
        <w:br/>
        <w:br/>
        <w:t>桑皮。《康熙字典》：“𦳾，《篇海》：‘桑皮。’”</w:t>
        <w:br/>
      </w:r>
    </w:p>
    <w:p>
      <w:r>
        <w:t>𦳿##𦳿</w:t>
        <w:br/>
        <w:br/>
        <w:t>𦳿còu　《康熙字典》引《韻學集成》千候切。</w:t>
        <w:br/>
        <w:br/>
        <w:t>鸟巢。《康熙字典·艸部》：“𦳿，《韻學集成》：‘千候切，音蔟。鳥巢。’”</w:t>
        <w:br/>
      </w:r>
    </w:p>
    <w:p>
      <w:r>
        <w:t>𦴀##𦴀</w:t>
        <w:br/>
        <w:br/>
        <w:t>𦴀zhī　《改併四聲篇海》引《奚韻》止師切。</w:t>
        <w:br/>
        <w:br/>
        <w:t>葱的别名。《改併四聲篇海·艸部》引《奚韻》：“𦴀，䓗（葱）别名也。”</w:t>
        <w:br/>
      </w:r>
    </w:p>
    <w:p>
      <w:r>
        <w:t>𦴁##𦴁</w:t>
        <w:br/>
        <w:br/>
        <w:t>𦴁同“𦴔（瞢）”。《字彙補·艸部》：“𦴁，同𦴔。”</w:t>
        <w:br/>
      </w:r>
    </w:p>
    <w:p>
      <w:r>
        <w:t>𦴂##𦴂</w:t>
        <w:br/>
        <w:br/>
        <w:t>𦴂“䓙”的讹字。《康熙字典·艸部》：“𦴂，《集韻》：‘公懷切，音乖。草名。’”按：《集韻·皆韻》作“䓙”。</w:t>
        <w:br/>
      </w:r>
    </w:p>
    <w:p>
      <w:r>
        <w:t>𦴃##𦴃</w:t>
        <w:br/>
        <w:br/>
        <w:t>𦴃“𦵫”的讹字。《康熙字典·艸部》：“𦴃，《直音》：‘音索。草名。’”按：《玉篇·艸部》、《廣韻·鐸韻》、《集韻·鐸韻》、《直音篇·艸部》均作“𦵫”。</w:t>
        <w:br/>
      </w:r>
    </w:p>
    <w:p>
      <w:r>
        <w:t>𦴄##𦴄</w:t>
        <w:br/>
        <w:br/>
        <w:t>𦴄同“苜”。《改併四聲篇海·艸部》引《類篇》：“𦴄，音苜。”《直音篇·艸部》：“𦴄，同苜，苜蓿，草名。”</w:t>
        <w:br/>
      </w:r>
    </w:p>
    <w:p>
      <w:r>
        <w:t>𦴅##𦴅</w:t>
        <w:br/>
        <w:br/>
        <w:t>𦴅同“荾”。《直音篇·艸部》：“𦴅，同荾。”</w:t>
        <w:br/>
      </w:r>
    </w:p>
    <w:p>
      <w:r>
        <w:t>𦴆##𦴆</w:t>
        <w:br/>
        <w:br/>
        <w:t>𦴆同“苟”。《直音篇·艸部》：“苟，苟且，又菜名。𦴆，同苟。”</w:t>
        <w:br/>
      </w:r>
    </w:p>
    <w:p>
      <w:r>
        <w:t>𦴇##𦴇</w:t>
        <w:br/>
        <w:br/>
        <w:t>𦴇同“𦾵”。《直音篇·艸部》：“𦾵，音營。草旋貌。𦴇，俗。”</w:t>
        <w:br/>
      </w:r>
    </w:p>
    <w:p>
      <w:r>
        <w:t>𦴈##𦴈</w:t>
        <w:br/>
        <w:br/>
        <w:t>𦴈同“若”。《字彙補·艸部》：“𦴈，與若同。杜𦴈草。”*宋**黄伯思*《新校楚辭·序》：“蘭、茞、荃、葯、蕙、𦴈、蘋、蘅者，*楚*物也。”</w:t>
        <w:br/>
      </w:r>
    </w:p>
    <w:p>
      <w:r>
        <w:t>𦴉##𦴉</w:t>
        <w:br/>
        <w:br/>
        <w:t>𦴉hú　《字彙補》何吴切。</w:t>
        <w:br/>
        <w:br/>
        <w:t>草多貌。《字彙補·艸部》：“𦴉，草多貌。”</w:t>
        <w:br/>
      </w:r>
    </w:p>
    <w:p>
      <w:r>
        <w:t>𦴊##𦴊</w:t>
        <w:br/>
        <w:br/>
        <w:t>𦴊yāng　《字彙補》翁香切。</w:t>
        <w:br/>
        <w:br/>
        <w:t>姓。《萬姓統譜·陽韻》：“𦴊，*𦴊清*，*永福*人，*宣德*舉人。”</w:t>
        <w:br/>
      </w:r>
    </w:p>
    <w:p>
      <w:r>
        <w:t>𦴋##𦴋</w:t>
        <w:br/>
        <w:br/>
        <w:t>𦴋同“夢”。《字彙補·艸部》：“𦴋，同夢。”</w:t>
        <w:br/>
      </w:r>
    </w:p>
    <w:p>
      <w:r>
        <w:t>𦴌##𦴌</w:t>
        <w:br/>
        <w:br/>
        <w:t>𦴌jùn　《改併四聲篇海》引《奚韻》子峻切。</w:t>
        <w:br/>
        <w:br/>
        <w:t>獦皮裤。《改併四聲篇海·艸部》引《奚韻》：“𦴌，獦之皮袴也。”</w:t>
        <w:br/>
      </w:r>
    </w:p>
    <w:p>
      <w:r>
        <w:t>𦴍##𦴍</w:t>
        <w:br/>
        <w:br/>
        <w:t>𦴍shé　《字彙補》神斜切。</w:t>
        <w:br/>
        <w:br/>
        <w:t>草名。《字彙補·艸部》：“𦴍，草名。”</w:t>
        <w:br/>
      </w:r>
    </w:p>
    <w:p>
      <w:r>
        <w:t>𦴎##𦴎</w:t>
        <w:br/>
        <w:br/>
        <w:t>𦴎kòu　《字彙補》許豆切。</w:t>
        <w:br/>
        <w:br/>
        <w:t>药名。《字彙補·艸部》：“𦴎，藥名也。”</w:t>
        <w:br/>
      </w:r>
    </w:p>
    <w:p>
      <w:r>
        <w:t>𦴏##𦴏</w:t>
        <w:br/>
        <w:br/>
        <w:t>𦴏同“絣”。《龍龕手鑑·雜部》：“𦴏，古文。今作絣。振繩墨也。”</w:t>
        <w:br/>
      </w:r>
    </w:p>
    <w:p>
      <w:r>
        <w:t>𦴐##𦴐</w:t>
        <w:br/>
        <w:br/>
        <w:t>𦴐同“𠔯”。《龍龕手鑑·草部》：“𦴐，正作𠔯。賤事皃也。”</w:t>
        <w:br/>
      </w:r>
    </w:p>
    <w:p>
      <w:r>
        <w:t>𦴑##𦴑</w:t>
        <w:br/>
        <w:br/>
        <w:t>𦴑qián　《字彙補》求拈切。</w:t>
        <w:br/>
        <w:br/>
        <w:t>乖。《太玄·干》：“𦴑鍵挈挈，匪貞。”*范望*注：“𦴑，乖也。”</w:t>
        <w:br/>
      </w:r>
    </w:p>
    <w:p>
      <w:r>
        <w:t>𦴒##𦴒</w:t>
        <w:br/>
        <w:br/>
        <w:t>𦴒同“享”。《廣雅·釋詁一》：“𦴒，通也。”《字彙補·艸部》：“𦴒，即享字。見《韻寶》。”</w:t>
        <w:br/>
      </w:r>
    </w:p>
    <w:p>
      <w:r>
        <w:t>𦴓##𦴓</w:t>
        <w:br/>
        <w:br/>
        <w:t>𦴓同“葬”。《改併四聲篇海·艸部》引《餘文》：“𦴓，則浪切。藏也。”《康熙字典·艸部》：“𦴓，《字彙補》同葬。”</w:t>
        <w:br/>
      </w:r>
    </w:p>
    <w:p>
      <w:r>
        <w:t>𦴔##𦴔</w:t>
        <w:br/>
        <w:br/>
        <w:t>𦴔méng　《龍龕手鑑》莫登反。</w:t>
        <w:br/>
        <w:br/>
        <w:t>同“瞢”。目不明。《龍龕手鑑·草部》：“瞢，正，目不明也。𦴔，俗。”</w:t>
        <w:br/>
      </w:r>
    </w:p>
    <w:p>
      <w:r>
        <w:t>𦴕##𦴕</w:t>
        <w:br/>
        <w:br/>
        <w:t>𦴕同“蘀”。《龍龕手鑑·草部》：“𦴕”，“蘀”的俗字。</w:t>
        <w:br/>
      </w:r>
    </w:p>
    <w:p>
      <w:r>
        <w:t>𦴖##𦴖</w:t>
        <w:br/>
        <w:br/>
        <w:t>𦴖“莔”的讹字。《康熙字典·艸部》：“𦴖，《集韻》許訖切，音迄。《吴志》：‘*孫休*長子名*𩅦*字*𦴖*。’”按：《集韻》、《廣韻》及《三國志》*裴松之*注均作“莔”。</w:t>
        <w:br/>
      </w:r>
    </w:p>
    <w:p>
      <w:r>
        <w:t>𦴗##𦴗</w:t>
        <w:br/>
        <w:br/>
        <w:t>𦴗同“𦳢”。《字彙補·艸部》：“𦴗，古文《易》：‘拔茅連茹以其𦴗。’今作𦳢。”</w:t>
        <w:br/>
      </w:r>
    </w:p>
    <w:p>
      <w:r>
        <w:t>𦴘##𦴘</w:t>
        <w:br/>
        <w:br/>
        <w:t>同“解”。《字彙補·艸部》：“𦴘，古解字。見《歸藏易》。”</w:t>
        <w:br/>
      </w:r>
    </w:p>
    <w:p>
      <w:r>
        <w:t>𦴙##𦴙</w:t>
        <w:br/>
        <w:br/>
        <w:t>𦴙同“黎”。《字彙補·艸部》：“𦴙，與黎同。《漢書》：‘三世無犬吠之警，𦴙庶亡干戈之役。’注：‘𥝤，古黎字。’案：與菞為一字。”按：《漢書·匈奴傳贊》作“菞”。</w:t>
        <w:br/>
      </w:r>
    </w:p>
    <w:p>
      <w:r>
        <w:t>𦴚##𦴚</w:t>
        <w:br/>
        <w:br/>
        <w:t>𦴚tiáo　《字彙補》田聊切。</w:t>
        <w:br/>
        <w:br/>
        <w:t>〔𦴚𨘬〕高远貌。《字彙補·艸部》：“𦴚，𦴚滯也。”*唐**魏徵*《九成宫醴泉銘》：“仰視則𦴚𨘬百尋，下臨則峥嶸千仞。”参见“𨘬”。</w:t>
        <w:br/>
      </w:r>
    </w:p>
    <w:p>
      <w:r>
        <w:t>𦴛##𦴛</w:t>
        <w:br/>
        <w:br/>
        <w:t>𦴛同“茜”。《字彙補·艸部》：“𦴛，與茜同。見《金石韻府》。”</w:t>
        <w:br/>
      </w:r>
    </w:p>
    <w:p>
      <w:r>
        <w:t>𦴜##𦴜</w:t>
        <w:br/>
        <w:br/>
        <w:t>𦴜“蔥”的讹字。《康熙字典·艸部》引《博雅》：“𦴜，𦴜蒲，莞也。”按：《廣雅·釋草》作“蔥蒲”。</w:t>
        <w:br/>
      </w:r>
    </w:p>
    <w:p>
      <w:r>
        <w:t>𦴝##𦴝</w:t>
        <w:br/>
        <w:br/>
        <w:t>𦴝“㵺”的讹字。《康熙字典·艸部》：“𦴝，《博雅》：‘𦴝，種也。’音未詳。”按：《廣雅·釋地》：“㵺，種也。”*王念孫*疏證：“㵺，*曹憲*音派。各本☀作𦴝，字書所無。考《説文》、《玉篇》、《廣韻》：㵺，匹賣切，正合*曹憲*之音，今據以訂正。”</w:t>
        <w:br/>
      </w:r>
    </w:p>
    <w:p>
      <w:r>
        <w:t>𦴞##𦴞</w:t>
        <w:br/>
        <w:br/>
        <w:t>𦴞“䒶”的讹字。《康熙字典·艸部》：“𦴞，《玉篇》、《集韻》𠀤古‘天’字。”按：《玉篇·艸部》作“䒶”，《集韻·山韻》“天”下无此古文。</w:t>
        <w:br/>
      </w:r>
    </w:p>
    <w:p>
      <w:r>
        <w:t>𦵏##𦵏</w:t>
        <w:br/>
        <w:br/>
        <w:t>𦵏同“葬”。</w:t>
        <w:br/>
      </w:r>
    </w:p>
    <w:p>
      <w:r>
        <w:t>𦵑##𦵑</w:t>
        <w:br/>
        <w:br/>
        <w:t>𦵑同“蒟”。《改併四聲篇海·艸部》引《川篇》：“𦵑，音劬。醬也。”按：当即“蒟”的异体。</w:t>
        <w:br/>
      </w:r>
    </w:p>
    <w:p>
      <w:r>
        <w:t>𦵒##𦵒</w:t>
        <w:br/>
        <w:br/>
        <w:t>𦵒同“萩”。《正字通·艸部》：“萩，一作𦵒。”</w:t>
        <w:br/>
      </w:r>
    </w:p>
    <w:p>
      <w:r>
        <w:t>𦵓##𦵓</w:t>
        <w:br/>
        <w:br/>
        <w:t>𦵓同“篅”。《農政全書·樹藝·蔬部》：“又五月，子熟，拔取曝乾，格柯打出，作蒿𦵓盛之。”</w:t>
        <w:br/>
      </w:r>
    </w:p>
    <w:p>
      <w:r>
        <w:t>𦵕##𦵕</w:t>
        <w:br/>
        <w:br/>
        <w:t>𦵕同“㮓”。《馬王堆漢墓帛書·老子甲本·德經》：“人之生也柔弱，其死也𦵕仞賢强。”</w:t>
        <w:br/>
      </w:r>
    </w:p>
    <w:p>
      <w:r>
        <w:t>𦵟##𦵟</w:t>
        <w:br/>
        <w:br/>
        <w:t>𦵟chí　《玉篇》直離切。</w:t>
        <w:br/>
        <w:br/>
        <w:t>草名。《玉篇·艸部》：“𦵟，草。”</w:t>
        <w:br/>
      </w:r>
    </w:p>
    <w:p>
      <w:r>
        <w:t>𦵡##𦵡</w:t>
        <w:br/>
        <w:br/>
        <w:t>（一）xiōng　《廣韻》去宫切，平東溪。冬部。</w:t>
        <w:br/>
        <w:br/>
        <w:t>〔𦵡藭〕即“芎藭”。见“芎”。</w:t>
        <w:br/>
        <w:br/>
        <w:t>（二）gōng　《集韻》居雄切，平東見。</w:t>
        <w:br/>
        <w:br/>
        <w:t>草名。《集韻·東韻》：“𦵡，艸名，葶藶也。”</w:t>
        <w:br/>
      </w:r>
    </w:p>
    <w:p>
      <w:r>
        <w:t>𦵢##𦵢</w:t>
        <w:br/>
        <w:br/>
        <w:t>同“薅”。《説文·蓐部》：“薅，拔去田艸也。𦵢，籀文薅省。”</w:t>
        <w:br/>
      </w:r>
    </w:p>
    <w:p>
      <w:r>
        <w:t>𦵣##𦵣</w:t>
        <w:br/>
        <w:br/>
        <w:t>𦵣hùn　《集韻》胡困切，去慁匣。</w:t>
        <w:br/>
        <w:br/>
        <w:t>草名。《集韻·圂韻》：“𦵣，艸名。”《正字通·艸部》：“𦵣，毒草也。”*晋**葛洪*《肘後備急方》：“*嶺南*俚人毒，皆因食得之。……急取一片白銀含之，一宿，銀變色，即是藥也。銀青是藍藥，銀黄赤是𦵣藥。”</w:t>
        <w:br/>
      </w:r>
    </w:p>
    <w:p>
      <w:r>
        <w:t>𦵤##𦵤</w:t>
        <w:br/>
        <w:br/>
        <w:t>𦵤“蒄”的讹字。《康熙字典·艸部》：“𦵤，《類篇》：‘草名。’”按：《集韻》作“蒄”。</w:t>
        <w:br/>
      </w:r>
    </w:p>
    <w:p>
      <w:r>
        <w:t>𦵥##𦵥</w:t>
        <w:br/>
        <w:br/>
        <w:t>𦵥同“蔚”。《正字通·艸部》：“𦵥，同蔚。”</w:t>
        <w:br/>
      </w:r>
    </w:p>
    <w:p>
      <w:r>
        <w:t>𦵦##𦵦</w:t>
        <w:br/>
        <w:br/>
        <w:t>《説文》：“𦵦，艸旱盡也。从艸，俶聲。《詩》曰：‘𦵦𦵦山川。’”</w:t>
        <w:br/>
        <w:br/>
        <w:t>dí　《集韻》亭歷切，入錫定。沃部。</w:t>
        <w:br/>
        <w:br/>
        <w:t>〔𦵦𦵦〕也作“滌滌”。光秃无草木貌。《説文·艸部》：“𦵦，艸旱盡也。《詩》曰：‘𦵦𦵦山川。’”*段玉裁*注：“按：《玉篇》、《廣韻》皆作蔋，今疑當作𧀝。艸木如盪滌無有也。”按：今《詩·大雅·雲漢》作“旱既大甚，滌滌山川”。</w:t>
        <w:br/>
      </w:r>
    </w:p>
    <w:p>
      <w:r>
        <w:t>𦵧##𦵧</w:t>
        <w:br/>
        <w:br/>
        <w:t>𦵧láng　《廣韻》魯當切，平唐來。</w:t>
        <w:br/>
        <w:br/>
        <w:t>〔𦵧毒〕又作“狼毒”。药草名。为大戟科多年生草本狼毒大戟或月腺大戟的根。外用治各种疮毒。《玉篇·艸部》：“𦵧，𦵧毒草。”《廣韻·唐韻》：“𦵧，𦵧毒，藥名。”</w:t>
        <w:br/>
      </w:r>
    </w:p>
    <w:p>
      <w:r>
        <w:t>𦵨##𦵨</w:t>
        <w:br/>
        <w:br/>
        <w:t>同“薇”。《説文·艸部》：“薇，菜也。𦵨，籀文薇省。”</w:t>
        <w:br/>
      </w:r>
    </w:p>
    <w:p>
      <w:r>
        <w:t>𦵩##𦵩</w:t>
        <w:br/>
        <w:br/>
        <w:t>𦵩（一）zāo　《廣韻》作曹切，平豪精。</w:t>
        <w:br/>
        <w:br/>
        <w:t>同“糟”。带滓的酒。《王仁昫刊謬補缺切韻·豪韻》：“糟，酒滓。亦作醩、𦵩，通俗作糟。”《周禮·天官·酒正》“辨四飲之物”*漢**鄭玄*注：“*鄭司農*説以《内則》曰：‘飲重醴，稻醴清𦵩，黍醴清𦵩，粱醴清𦵩。’”按：今本《禮記·内則》“𦵩”均作“糟”。</w:t>
        <w:br/>
        <w:br/>
        <w:t>（二）qiú　《廣韻》自秋切，平尤從。</w:t>
        <w:br/>
        <w:br/>
        <w:t>同“湭”。汁液。《玉篇·艸部》：“𦵩，液也。”《集韻·尤韻》：“湭，《博雅》：‘湭、酒，液也。’或作𦵩。”</w:t>
        <w:br/>
      </w:r>
    </w:p>
    <w:p>
      <w:r>
        <w:t>𦵪##𦵪</w:t>
        <w:br/>
        <w:br/>
        <w:t>《説文》：“𦵪，以穀萎馬置莝中。从艸，敇聲。”</w:t>
        <w:br/>
        <w:br/>
        <w:t>cè　《集韻》測革切，入麥初。錫部。</w:t>
        <w:br/>
        <w:br/>
        <w:t>（1）用谷杂草料喂马。《説文·艸部》：“𦵪，以穀萎馬置莝中。”*段玉裁*注：“以穀曰秣，穀襍莝中曰𦵪。”</w:t>
        <w:br/>
        <w:br/>
        <w:t>（2）小言貌。《玉篇·艸部》：“𦵪，小言皃。”</w:t>
        <w:br/>
      </w:r>
    </w:p>
    <w:p>
      <w:r>
        <w:t>𦵫##𦵫</w:t>
        <w:br/>
        <w:br/>
        <w:t>𦵫suǒ　《廣韻》蘇各切，入鐸心。</w:t>
        <w:br/>
        <w:br/>
        <w:t>草名。《玉篇·艸部》：“𦵫，草名。”</w:t>
        <w:br/>
      </w:r>
    </w:p>
    <w:p>
      <w:r>
        <w:t>𦵬##𦵬</w:t>
        <w:br/>
        <w:br/>
        <w:t>𦵬zù　《集韻》存故切，去暮從。</w:t>
        <w:br/>
        <w:br/>
        <w:t>草名。《集韻·莫韻》：“葄，艸名，水芋也。或从祚。”</w:t>
        <w:br/>
      </w:r>
    </w:p>
    <w:p>
      <w:r>
        <w:t>𦵭##𦵭</w:t>
        <w:br/>
        <w:br/>
        <w:t>𦵭suī　《集韻》儒隹切，平脂日。</w:t>
        <w:br/>
        <w:br/>
        <w:t>同“葰”。廉姜。《集韻·脂韻》：“葰，𧅁屬。或作𦵭。”</w:t>
        <w:br/>
      </w:r>
    </w:p>
    <w:p>
      <w:r>
        <w:t>𦵮##𦵮</w:t>
        <w:br/>
        <w:br/>
        <w:t>𦵮同“薛”。《字彙·艸部》：“𦵮，與薛同。”</w:t>
        <w:br/>
      </w:r>
    </w:p>
    <w:p>
      <w:r>
        <w:t>𦵯##𦵯</w:t>
        <w:br/>
        <w:br/>
        <w:t>𦵯xiá　《廣韻》胡瞎切，入鎋匣。</w:t>
        <w:br/>
        <w:br/>
        <w:t>野苏。《方言》卷三：“蘇、芥，草也，*沅*、*湘*之南，或謂之𦵯。”*郭璞*注：“今*長沙*人呼野蘇為𦵯。”</w:t>
        <w:br/>
      </w:r>
    </w:p>
    <w:p>
      <w:r>
        <w:t>𦵰##𦵰</w:t>
        <w:br/>
        <w:br/>
        <w:t>同“葘（菑）”。《正字通·艸部》：“𦵰，音義與葘同。”</w:t>
        <w:br/>
      </w:r>
    </w:p>
    <w:p>
      <w:r>
        <w:t>𦵱##𦵱</w:t>
        <w:br/>
        <w:br/>
        <w:t>𦵱xiè　《玉篇》先結切。</w:t>
        <w:br/>
        <w:br/>
        <w:t>草名。《玉篇·艸部》：“𦵱，草。”</w:t>
        <w:br/>
      </w:r>
    </w:p>
    <w:p>
      <w:r>
        <w:t>𦵲##𦵲</w:t>
        <w:br/>
        <w:br/>
        <w:t>𦵲同“𦯈”。《正字通·艸部》：“𦵲，𦯈本字。”</w:t>
        <w:br/>
      </w:r>
    </w:p>
    <w:p>
      <w:r>
        <w:t>𦵳##𦵳</w:t>
        <w:br/>
        <w:br/>
        <w:t>𦵳同“䕮”。《集韻·屋韻》：“䕮，艸名。《説文》：‘日精也，似〔以〕秋華。’或省。”</w:t>
        <w:br/>
      </w:r>
    </w:p>
    <w:p>
      <w:r>
        <w:t>𦵴##𦵴</w:t>
        <w:br/>
        <w:br/>
        <w:t>𦵴jié　《集韻》巨列切，入薛羣。</w:t>
        <w:br/>
        <w:br/>
        <w:t>草名。《集韻·薛韻》：“𦵴，艸名。”</w:t>
        <w:br/>
      </w:r>
    </w:p>
    <w:p>
      <w:r>
        <w:t>𦵵##𦵵</w:t>
        <w:br/>
        <w:br/>
        <w:t>《説文》：“𦵵，艸也。从艸，𠧴聲。”</w:t>
        <w:br/>
        <w:br/>
        <w:t>yóu　《廣韻》以周切，平尤以。幽部。</w:t>
        <w:br/>
        <w:br/>
        <w:t>同“蕕”。水草名。《説文·艸部》：“𦵵，艸也。”*桂馥*義證：“*僖*四年《左傳》：‘一薰一蕕，十年尚猶有臭。’當作此。”</w:t>
        <w:br/>
      </w:r>
    </w:p>
    <w:p>
      <w:r>
        <w:t>𦵶##𦵶</w:t>
        <w:br/>
        <w:br/>
        <w:t>𦵶同“茿”。《集韻·屋韻》：“茿，艸名。《説文》：‘萹茿也。’或从木。”</w:t>
        <w:br/>
      </w:r>
    </w:p>
    <w:p>
      <w:r>
        <w:t>𦵷##𦵷</w:t>
        <w:br/>
        <w:br/>
        <w:t>𦵷gòu　《集韻》居候切，去候見。</w:t>
        <w:br/>
        <w:br/>
        <w:t>积草。《集韻·𠊱韻》：“𦵷，積草。”</w:t>
        <w:br/>
      </w:r>
    </w:p>
    <w:p>
      <w:r>
        <w:t>𦵸##𦵸</w:t>
        <w:br/>
        <w:br/>
        <w:t>𦵸gěng　《廣韻》古幸切，上耿見。</w:t>
        <w:br/>
        <w:br/>
        <w:t>芋茎。《廣雅·釋草》：“蕖，芋也；其莖謂之𦵸。”*王念孫*疏證：“𦵸之為言猶莖也，莖亦可食。”《玉篇·艸部》：“𦵸，芋莖也。”引申为嫩茎。*元**王禎*《農書·百穀譜三·芡》：“其（芡）莖之柔嫩者，名為𦵸，人採以為菜茹。”</w:t>
        <w:br/>
      </w:r>
    </w:p>
    <w:p>
      <w:r>
        <w:t>𦵹##𦵹</w:t>
        <w:br/>
        <w:br/>
        <w:t>同“菼”。《説文·艸部》：“𦵹，☀之初生。一曰薍，一曰鵻。从艸，剡聲。菼，𦵹或从炎。”</w:t>
        <w:br/>
      </w:r>
    </w:p>
    <w:p>
      <w:r>
        <w:t>𦵻##𦵻</w:t>
        <w:br/>
        <w:br/>
        <w:t>𦵻同“茜”。《玉篇·艸部》：“𦵻，同茜。”</w:t>
        <w:br/>
      </w:r>
    </w:p>
    <w:p>
      <w:r>
        <w:t>𦵼##𦵼</w:t>
        <w:br/>
        <w:br/>
        <w:t>𦵼jùn　《集韻》具運切，去焮見。</w:t>
        <w:br/>
        <w:br/>
        <w:t>芝属。《集韻·焮韻》：“𦵼，芝屬。”</w:t>
        <w:br/>
      </w:r>
    </w:p>
    <w:p>
      <w:r>
        <w:t>𦵽##𦵽</w:t>
        <w:br/>
        <w:br/>
        <w:t>𦵽huǎng　《集韻》虎晃切，上蕩曉。</w:t>
        <w:br/>
        <w:br/>
        <w:t>草名。《集韻·蕩韻》：“𦵽，艸名。”</w:t>
        <w:br/>
      </w:r>
    </w:p>
    <w:p>
      <w:r>
        <w:t>𦵾##𦵾</w:t>
        <w:br/>
        <w:br/>
        <w:t>𦵾jí　《集韻》資昔切，入昔精。</w:t>
        <w:br/>
        <w:br/>
        <w:t>草名。《集韻·㫺韻》：“𦵾，艸名。”</w:t>
        <w:br/>
      </w:r>
    </w:p>
    <w:p>
      <w:r>
        <w:t>𦵿##𦵿</w:t>
        <w:br/>
        <w:br/>
        <w:t>pōu　《廣韻》芳武切，上麌敷。又《集韻》普后切。</w:t>
        <w:br/>
        <w:br/>
        <w:t>（1）草名。《集韻·𠪋韻》：“𦵿，艸名。”</w:t>
        <w:br/>
        <w:br/>
        <w:t>（2）通“剖”。分开。《西狹頌》：“是以三𦵿符守，致黄龍、嘉禾、木連、甘露之瑞。”</w:t>
        <w:br/>
      </w:r>
    </w:p>
    <w:p>
      <w:r>
        <w:t>𦶀##𦶀</w:t>
        <w:br/>
        <w:br/>
        <w:t>𦶀wū　《廣韻》哀都切，平模影。</w:t>
        <w:br/>
        <w:br/>
        <w:t>〔𦶀蓲〕又作“烏蓲”。初生的荻。《玉篇·艸部》：“𦶀，𦶀蓲，荻也。”按：《爾雅·釋草》“菼、薍”*唐**陸德明*釋文引*張揖*云：“未秀為烏蓲。”</w:t>
        <w:br/>
      </w:r>
    </w:p>
    <w:p>
      <w:r>
        <w:t>𦶁##𦶁</w:t>
        <w:br/>
        <w:br/>
        <w:t>𦶁同“蕡”。《廣韻·文韻》：“蕡，草木多實。𦶁，古文。”</w:t>
        <w:br/>
      </w:r>
    </w:p>
    <w:p>
      <w:r>
        <w:t>𦶂##𦶂</w:t>
        <w:br/>
        <w:br/>
        <w:t>𦶂yì　《廣韻》於汲切，入緝明。</w:t>
        <w:br/>
        <w:br/>
        <w:t>〔𦶂𦮾〕1.草名。《玉篇·艸部》：“𦶂，𦶂𦮾，草名。”2.草密貌。《集韻·緝韻》：“𦶂，𦶂𦮾，草密皃。”</w:t>
        <w:br/>
      </w:r>
    </w:p>
    <w:p>
      <w:r>
        <w:t>𦶃##𦶃</w:t>
        <w:br/>
        <w:br/>
        <w:t>𦶃同“𦱔（蓖）”。《康熙字典·艸部》：“𦶃，《玉篇》：同𦱔。”按：今本《玉篇》、《廣韻》字均作“蓖”。</w:t>
        <w:br/>
      </w:r>
    </w:p>
    <w:p>
      <w:r>
        <w:t>𦶄##𦶄</w:t>
        <w:br/>
        <w:br/>
        <w:t>𦶄同“𦯖”。《集韻·屑韻》：“𦯖，菜名，似蒜，生水邊。或作𦶄。”</w:t>
        <w:br/>
      </w:r>
    </w:p>
    <w:p>
      <w:r>
        <w:t>𦶅##𦶅</w:t>
        <w:br/>
        <w:br/>
        <w:t>𦶅nǎi　《集韻》曩亥切，上海娘。</w:t>
        <w:br/>
        <w:br/>
        <w:t>草名。《集韻·海韻》：“𦶅，艸名。”</w:t>
        <w:br/>
      </w:r>
    </w:p>
    <w:p>
      <w:r>
        <w:t>𦶆##𦶆</w:t>
        <w:br/>
        <w:br/>
        <w:t>𦶆同“莥”。《集韻·有韻》：“莥，《爾雅》：“蔨，鹿𧆑；其實莥。，或从紐。”</w:t>
        <w:br/>
      </w:r>
    </w:p>
    <w:p>
      <w:r>
        <w:t>𦶇##𦶇</w:t>
        <w:br/>
        <w:br/>
        <w:t>𦶇（一）róng　《慧琳音義》引《字林》而容反。</w:t>
        <w:br/>
        <w:br/>
        <w:t>同“𦶇”。《四分律》卷四十一：“佛言：聽畜覆身衣，或有衣毛結𦶇著瘡，或時患痛。”*邓福禄*、*韩小荆*《字典考正》：“㲨，構件易位作𦶇。”</w:t>
        <w:br/>
        <w:br/>
        <w:t>（二）rǒng　《集韻》乳勇切，上腫日。</w:t>
        <w:br/>
        <w:br/>
        <w:t>〔𦺑𦶇〕见“𦺑”。</w:t>
        <w:br/>
        <w:br/>
        <w:t>（三）ruǎn　《字彙補》人遠切。</w:t>
        <w:br/>
        <w:br/>
        <w:t>水苔。《字彙補·艸部》：“𦶇，水苔也。”*宋**曾慥*《類説》卷七引《諸山記》：“酒行命食。或云，𦶇即水苔也。”</w:t>
        <w:br/>
      </w:r>
    </w:p>
    <w:p>
      <w:r>
        <w:t>𦶈##𦶈</w:t>
        <w:br/>
        <w:br/>
        <w:t>𦶈nán　《集韻》那含切，平覃泥。</w:t>
        <w:br/>
        <w:br/>
        <w:t>〔蔥𦶈〕也作“葱苒”。药草。藜芦的别名。《廣雅·釋草》：“藜蘆，蔥𦶈也。”按：《神農本草經》作“葱苒”。</w:t>
        <w:br/>
      </w:r>
    </w:p>
    <w:p>
      <w:r>
        <w:t>𦶉##𦶉</w:t>
        <w:br/>
        <w:br/>
        <w:t>𦶉同“茈”。《玉篇·艸部》：“𦶉，《爾雅》曰：‘芍，鳧茈。’或从疵。”</w:t>
        <w:br/>
      </w:r>
    </w:p>
    <w:p>
      <w:r>
        <w:t>𦶊##𦶊</w:t>
        <w:br/>
        <w:br/>
        <w:t>𦶊píng　《集韻》滂丁切，平青滂。</w:t>
        <w:br/>
        <w:br/>
        <w:t>同“蓱（萍）”。浮萍。《集韻·青韻》：“𦶊，水中浮艸。”《正字通·艸部》：“𦶊，俗蓱字。”</w:t>
        <w:br/>
      </w:r>
    </w:p>
    <w:p>
      <w:r>
        <w:t>𦶋##𦶋</w:t>
        <w:br/>
        <w:br/>
        <w:t>𦶋shàn　《廣韻》式戰切，去線書。</w:t>
        <w:br/>
        <w:br/>
        <w:t>草名。《玉篇·艸部》：“𦶋，草。”《集韻·綫韻》：“𦶋，鬼扇，艸名。”</w:t>
        <w:br/>
      </w:r>
    </w:p>
    <w:p>
      <w:r>
        <w:t>𦶌##𦶌</w:t>
        <w:br/>
        <w:br/>
        <w:t>𦶌diāo　《廣韻》都聊切，平蕭端。</w:t>
        <w:br/>
        <w:br/>
        <w:t>〔𦶌葫〕菰米，茭白的果实。《玉篇·艸部》：“𦶌，𦶌葫，茭實。”《集韻·蕭韻》：“𦸔，艸名，菰蔣也；其米謂之𦸔葫。或作𦶌。”</w:t>
        <w:br/>
      </w:r>
    </w:p>
    <w:p>
      <w:r>
        <w:t>𦶍##𦶍</w:t>
        <w:br/>
        <w:br/>
        <w:t>𦶍jí　《廣韻》其立切，入緝羣。</w:t>
        <w:br/>
        <w:br/>
        <w:t>冬瓜。葫芦科。一年生草本。果作蔬菜，种子和外果皮入药。《廣雅·釋草》：“冬瓜，𦶍也。”</w:t>
        <w:br/>
      </w:r>
    </w:p>
    <w:p>
      <w:r>
        <w:t>𦶎##𦶎</w:t>
        <w:br/>
        <w:br/>
        <w:t>𦶎huā　《廣韻》火媧切，平佳曉。</w:t>
        <w:br/>
        <w:br/>
        <w:t>斜，不正。《玉篇·𠦬部》：“𦶎，𦶎斜也。”《廣韻·佳韻》：“𦶎，舛雜之皃。”</w:t>
        <w:br/>
      </w:r>
    </w:p>
    <w:p>
      <w:r>
        <w:t>𦶏##𦶏</w:t>
        <w:br/>
        <w:br/>
        <w:t>𦶏duì　《廣韻》徒猥切，上賄定。</w:t>
        <w:br/>
        <w:br/>
        <w:t>草名。《玉篇·艸部》：“𦶏，草。”</w:t>
        <w:br/>
      </w:r>
    </w:p>
    <w:p>
      <w:r>
        <w:t>𦶐##𦶐</w:t>
        <w:br/>
        <w:br/>
        <w:t>𦶐kǒng　《廣韻》丘隴切，上腫溪。</w:t>
        <w:br/>
        <w:br/>
        <w:t>茄科植物莨菪的别名。《玉篇·艸部》：“𦶐，䕞𦿆。”按：《本草綱目·草部·莨菪》：“莨菪，一作䕞𦿆。”</w:t>
        <w:br/>
      </w:r>
    </w:p>
    <w:p>
      <w:r>
        <w:t>𦶑##𦶑</w:t>
        <w:br/>
        <w:br/>
        <w:t>𦶑tà　《廣韻》吐盍切，入盍透。</w:t>
        <w:br/>
        <w:br/>
        <w:t>〔𦶑布〕一种粗厚的布。《玉篇·艸部》：“𦶑，𦶑布也。”</w:t>
        <w:br/>
      </w:r>
    </w:p>
    <w:p>
      <w:r>
        <w:t>𦶒##𦶒</w:t>
        <w:br/>
        <w:br/>
        <w:t>𦶒同“渮”。《集韻·歌韻》：“渮，《説文》：‘*渮澤水*出*山陽**胡陵*。’引《禹貢》：‘浮于*淮*、*泗*，達于*𦶒*。’或作渮。”</w:t>
        <w:br/>
      </w:r>
    </w:p>
    <w:p>
      <w:r>
        <w:t>𦶓##𦶓</w:t>
        <w:br/>
        <w:br/>
        <w:t>𦶓hòng　《集韻》胡貢切，去送匣。</w:t>
        <w:br/>
        <w:br/>
        <w:t>（1）同“蕻”。茂盛。《集韻·送韻》：“蕻，茂也。或作𦶓。”</w:t>
        <w:br/>
        <w:br/>
        <w:t>（2）草木初生。《集韻·送韻》：“𦶓，*吴*俗謂艸木萌曰𦶓。”</w:t>
        <w:br/>
      </w:r>
    </w:p>
    <w:p>
      <w:r>
        <w:t>𦶔##𦶔</w:t>
        <w:br/>
        <w:br/>
        <w:t>𦶔同“葋”。《集韻·虞韻》：“葋，艸名。《爾雅》：‘葋，艼熒。’或作𦶔。”</w:t>
        <w:br/>
      </w:r>
    </w:p>
    <w:p>
      <w:r>
        <w:t>𦶕##𦶕</w:t>
        <w:br/>
        <w:br/>
        <w:t>𦶕shū　《集韻》商居切，平魚書。</w:t>
        <w:br/>
        <w:br/>
        <w:t>草名。《玉篇·艸部》：“𦶕，草也。”</w:t>
        <w:br/>
      </w:r>
    </w:p>
    <w:p>
      <w:r>
        <w:t>𦶖##𦶖</w:t>
        <w:br/>
        <w:br/>
        <w:t>𦶖同“虆”。《集韻·脂韻》：“虆，蔓也。或作𦶖。”</w:t>
        <w:br/>
      </w:r>
    </w:p>
    <w:p>
      <w:r>
        <w:t>𦶗##𦶗</w:t>
        <w:br/>
        <w:br/>
        <w:t>同“䕮”。《説文·艸部》：“䕮，日精也，以秋華。从艸，䕮省聲。𦶗，䕮或省。”</w:t>
        <w:br/>
      </w:r>
    </w:p>
    <w:p>
      <w:r>
        <w:t>𦶘##𦶘</w:t>
        <w:br/>
        <w:br/>
        <w:t>𦶘同“菤”。《玉篇·艸部》：“菤，菤耳也。𦶘，古文。”</w:t>
        <w:br/>
      </w:r>
    </w:p>
    <w:p>
      <w:r>
        <w:t>𦶙##𦶙</w:t>
        <w:br/>
        <w:br/>
        <w:t>𦶙héng　《集韻》胡登切，平登匣。</w:t>
        <w:br/>
        <w:br/>
        <w:t>〔𦶙山〕药草名。《集韻·登韻》：“𦶙，𦶙山，藥艸。”</w:t>
        <w:br/>
      </w:r>
    </w:p>
    <w:p>
      <w:r>
        <w:t>𦶚##𦶚</w:t>
        <w:br/>
        <w:br/>
        <w:t>𦶚fěn　《集韻》府吻切，上吻非。</w:t>
        <w:br/>
        <w:br/>
        <w:t>草名。《集韻·吻韻》：“𦶚，艸名。”</w:t>
        <w:br/>
      </w:r>
    </w:p>
    <w:p>
      <w:r>
        <w:t>𦶛##𦶛</w:t>
        <w:br/>
        <w:br/>
        <w:t>同“𦱤（莫）”。《篇海類編·花木類·艸部》：“𦱤，莫同，本作𦶛。”</w:t>
        <w:br/>
      </w:r>
    </w:p>
    <w:p>
      <w:r>
        <w:t>𦶩##𦶩</w:t>
        <w:br/>
        <w:br/>
        <w:t>𦶩yì　《廣韻》伊昔切，入昔影。錫部。</w:t>
        <w:br/>
        <w:br/>
        <w:t>益母草。《廣韻·昔韻》：“𦶩，益母草。《爾雅》注只作益。”</w:t>
        <w:br/>
      </w:r>
    </w:p>
    <w:p>
      <w:r>
        <w:t>𦶮##𦶮</w:t>
        <w:br/>
        <w:br/>
        <w:t>¹⁰𦶮同“耘”。《説文·艸部》“莜，艸田器”*清**段玉裁*注本改作“𦶮田器”并注：“舊作‘艸田器’，今依《韵會》、《論語》疏作‘芸田器’。《毛傳》曰：‘芸，除草也。”</w:t>
        <w:br/>
      </w:r>
    </w:p>
    <w:p>
      <w:r>
        <w:t>𦷓##𦷓</w:t>
        <w:br/>
        <w:br/>
        <w:t>𦷓同“䕸”。《改併四聲篇海·艸部》引《俗字背篇》：“𦷓，與䕸同義。”《字彙補·艸部》：“𦷓，與䕸同。”</w:t>
        <w:br/>
      </w:r>
    </w:p>
    <w:p>
      <w:r>
        <w:t>𦷔##𦷔</w:t>
        <w:br/>
        <w:br/>
        <w:t>𦷔同“蔖”。《龍龕手鑑·草部》：“𦷔”，“蔖”的俗字。</w:t>
        <w:br/>
      </w:r>
    </w:p>
    <w:p>
      <w:r>
        <w:t>𦷕##𦷕</w:t>
        <w:br/>
        <w:br/>
        <w:t>𦷕同“蓾”。《龍龕手鑑·草部》：“𦷕，杜衡别名也。”《康熙字典·艸部》：“𦷕，《龍龕》與蓾同。”</w:t>
        <w:br/>
      </w:r>
    </w:p>
    <w:p>
      <w:r>
        <w:t>𦷖##𦷖</w:t>
        <w:br/>
        <w:br/>
        <w:t>𦷖同“軛”。*黄侃*《蘄春語》：“《説文·車部》：‘軶，轅前也。’於革切。今吾鄉謂牛項曲木，施以引犁者，曰牛軶。俗字作𦷖，讀吾革切。”</w:t>
        <w:br/>
      </w:r>
    </w:p>
    <w:p>
      <w:r>
        <w:t>𦷗##𦷗</w:t>
        <w:br/>
        <w:br/>
        <w:t>𦷗同“薑”。《龍龕手鑑·草部》：“𦷗”，“薑”的俗字。</w:t>
        <w:br/>
      </w:r>
    </w:p>
    <w:p>
      <w:r>
        <w:t>𦷘##𦷘</w:t>
        <w:br/>
        <w:br/>
        <w:t>𦷘同“證”。《龍龕手鑑·草部》：“𦷘，古文音證。”《字彙補·艸部》：“𦷘，古文證字。”</w:t>
        <w:br/>
      </w:r>
    </w:p>
    <w:p>
      <w:r>
        <w:t>𦷙##𦷙</w:t>
        <w:br/>
        <w:br/>
        <w:t>𦷙nián　《篇海類編》奴兼切。</w:t>
        <w:br/>
        <w:br/>
        <w:t>草名。《改併四聲篇海·艸部》引《川篇》：“𦷙，草名也。”</w:t>
        <w:br/>
      </w:r>
    </w:p>
    <w:p>
      <w:r>
        <w:t>𦷚##𦷚</w:t>
        <w:br/>
        <w:br/>
        <w:t>𦷚同“葸”。《康熙字典·艸部》：“葸，《韻會》作𦷚。”</w:t>
        <w:br/>
      </w:r>
    </w:p>
    <w:p>
      <w:r>
        <w:t>𦷛##𦷛</w:t>
        <w:br/>
        <w:br/>
        <w:t>𦷛“傰”的讹字。《康熙字典·艸部》：“𦷛，《篇海》：‘得何切，音多。*漢**𦰿宗*，人名。𦰿亦作𦷛。’”按：《漢書·王尊傳》作“傰”，《集韻·登韻》同。</w:t>
        <w:br/>
      </w:r>
    </w:p>
    <w:p>
      <w:r>
        <w:t>𦷝##𦷝</w:t>
        <w:br/>
        <w:br/>
        <w:t>𦷝同“蒭”。《龍龕手鑑·草部》：“𦷝”，同“蒭”。</w:t>
        <w:br/>
      </w:r>
    </w:p>
    <w:p>
      <w:r>
        <w:t>𦷞##𦷞</w:t>
        <w:br/>
        <w:br/>
        <w:t>𦷞同“䌨”。《字彙補·艸部》：“𦷞，與䌨同。”</w:t>
        <w:br/>
      </w:r>
    </w:p>
    <w:p>
      <w:r>
        <w:t>𦷟##𦷟</w:t>
        <w:br/>
        <w:br/>
        <w:t>𦷟同“莦”。《龍龕手鑑·草部》：“𦷟”，“莦”的俗字。</w:t>
        <w:br/>
      </w:r>
    </w:p>
    <w:p>
      <w:r>
        <w:t>𦷠##𦷠</w:t>
        <w:br/>
        <w:br/>
        <w:t>𦷠“☀”的讹字。《字彙補·艸部》引《韻寶》：“牂𦷠，草名。从草，从𤕦。𤕦亦音。”《康熙字典·艸部》：“𦷠……按：註从𤕦，字當作☀。今省作𦷠，恐誤。”</w:t>
        <w:br/>
      </w:r>
    </w:p>
    <w:p>
      <w:r>
        <w:t>𦷡##𦷡</w:t>
        <w:br/>
        <w:br/>
        <w:t>𦷡同“葵”。《玉篇·艸部》：“𦷡，同葵。”</w:t>
        <w:br/>
      </w:r>
    </w:p>
    <w:p>
      <w:r>
        <w:t>𦷣##𦷣</w:t>
        <w:br/>
        <w:br/>
        <w:t>𦷣同“草”。《正字通·艸部》：“草，《説文》‘草’篆作𦷣。”</w:t>
        <w:br/>
      </w:r>
    </w:p>
    <w:p>
      <w:r>
        <w:t>𦷥##𦷥</w:t>
        <w:br/>
        <w:br/>
        <w:t>𦷥同“蔽”。*明**董斯張*《廣博物志》卷二十二：“*石苞*謂*管輅*曰：‘君鄉人*翟文耀*能隱形，君何以不隱？’*輅*曰：‘此陰陽𦷥匿之道，苟得其數，四岳可藏……’”</w:t>
        <w:br/>
      </w:r>
    </w:p>
    <w:p>
      <w:r>
        <w:t>𦷦##𦷦</w:t>
        <w:br/>
        <w:br/>
        <w:t>𦷦qiàng　《〈南齊書〉注》苦降切。《南齊書·張融傳》：“頓浪低波，𦷦䂭硄□。”</w:t>
        <w:br/>
      </w:r>
    </w:p>
    <w:p>
      <w:r>
        <w:t>𦷱##𦷱</w:t>
        <w:br/>
        <w:br/>
        <w:t>同“葥”。《正字通·艸部》：“葥，本作𦷱。”</w:t>
        <w:br/>
      </w:r>
    </w:p>
    <w:p>
      <w:r>
        <w:t>𦷲##𦷲</w:t>
        <w:br/>
        <w:br/>
        <w:t>𦷲xì　《龍龕手鑑》胡計反。</w:t>
        <w:br/>
        <w:br/>
        <w:t>同“蒵”。鞋带。《龍龕手鑑·草部》：“𦷲，屧𦷲也。”按：《廣韻·霽韻》作“蒵”。</w:t>
        <w:br/>
      </w:r>
    </w:p>
    <w:p>
      <w:r>
        <w:t>𦷳##𦷳</w:t>
        <w:br/>
        <w:br/>
        <w:t>𦷳hú　《改併四聲篇海》引《川篇》音胡。</w:t>
        <w:br/>
        <w:br/>
        <w:t>器。《改併四聲篇海·艸部》引《川篇》：“𦷳，器也。”</w:t>
        <w:br/>
      </w:r>
    </w:p>
    <w:p>
      <w:r>
        <w:t>𦷴##𦷴</w:t>
        <w:br/>
        <w:br/>
        <w:t>𦷴sòng　《改併四聲篇海》引《川篇》音送。</w:t>
        <w:br/>
        <w:br/>
        <w:t>草名。《改併四聲篇海·艸部》引《川篇》：“𦷴，草也。”</w:t>
        <w:br/>
      </w:r>
    </w:p>
    <w:p>
      <w:r>
        <w:t>𦷵##𦷵</w:t>
        <w:br/>
        <w:br/>
        <w:t>𦷵wò　《改併四聲篇海》引《奚韻》於角切。</w:t>
        <w:br/>
        <w:br/>
        <w:t>聚也。《改併四聲篇海·艸部》引《奚韻》：“𦷵，聚也。”</w:t>
        <w:br/>
      </w:r>
    </w:p>
    <w:p>
      <w:r>
        <w:t>𦷶##𦷶</w:t>
        <w:br/>
        <w:br/>
        <w:t>𦷶同“莽”。《正字通·艸部》：“莽，《説文》篆作𦷶。”</w:t>
        <w:br/>
      </w:r>
    </w:p>
    <w:p>
      <w:r>
        <w:t>𦷷##𦷷</w:t>
        <w:br/>
        <w:br/>
        <w:t>𦷷hài　《直音》音亥。</w:t>
        <w:br/>
        <w:br/>
        <w:t>蒿。《直音篇·艸部》：“𦷷，蒿也。”</w:t>
        <w:br/>
      </w:r>
    </w:p>
    <w:p>
      <w:r>
        <w:t>𦷸##𦷸</w:t>
        <w:br/>
        <w:br/>
        <w:t>𦷸rú　《直音篇·艸部》：“𦷸，音如。”</w:t>
        <w:br/>
      </w:r>
    </w:p>
    <w:p>
      <w:r>
        <w:t>𦷹##𦷹</w:t>
        <w:br/>
        <w:br/>
        <w:t>𦷹méng　《字彙補》莫登切。</w:t>
        <w:br/>
        <w:br/>
        <w:t>草名。《字彙補·艸部》：“𦷹，草名。”</w:t>
        <w:br/>
      </w:r>
    </w:p>
    <w:p>
      <w:r>
        <w:t>𦷺##𦷺</w:t>
        <w:br/>
        <w:br/>
        <w:t>𦷺音义未详。《字彙補·艸部》：“𦷺，音義闕。”《吕氏春秋·辯土》：“𩛒者𦷺之，堅者耕之，澤其靹而後之。”*谭戒甫*《校吕遺誼》：“𦷺或荏之異文……此𦷺與堅義亦相反。”*陈奇猷*校釋：“𦷺字既从艸从紝，故有梳理草莽之意。……意謂水分飽和之土壤梳理之，使多餘之水分流去。”</w:t>
        <w:br/>
      </w:r>
    </w:p>
    <w:p>
      <w:r>
        <w:t>𦷻##𦷻</w:t>
        <w:br/>
        <w:br/>
        <w:t>sǎn　《字彙補》心坦切。</w:t>
        <w:br/>
        <w:br/>
        <w:t>麻木束。《字彙補·艸部》：“𦷻，麻木束。”按：*张涌泉*《漢語俗字叢考》以为“𦷻”当是“㪔”之俗讹字，《字彙補》“木”字当是“𣎳”字之误。</w:t>
        <w:br/>
      </w:r>
    </w:p>
    <w:p>
      <w:r>
        <w:t>𦷽##𦷽</w:t>
        <w:br/>
        <w:br/>
        <w:t>𦷽wú　《改併四聲篇海》引《奚韻》俄姑切。</w:t>
        <w:br/>
        <w:br/>
        <w:t>草名。《改併四聲篇海·艸部》引《奚韻》：“𦷽，艸名也。”</w:t>
        <w:br/>
      </w:r>
    </w:p>
    <w:p>
      <w:r>
        <w:t>𦷿##𦷿</w:t>
        <w:br/>
        <w:br/>
        <w:t>𦷿yóu　《集韻》夷周切，平尤云。</w:t>
        <w:br/>
        <w:br/>
        <w:t>草名。《玉篇·艸部》：“𦷿，草也。”</w:t>
        <w:br/>
      </w:r>
    </w:p>
    <w:p>
      <w:r>
        <w:t>𦸀##𦸀</w:t>
        <w:br/>
        <w:br/>
        <w:t>𦸀同“藄”。《集韻·之韻》：“藄，艸名。《説文》：‘藄，月爾也。’*郭璞*曰：‘似蕨，可食。’或作𦸀。”</w:t>
        <w:br/>
      </w:r>
    </w:p>
    <w:p>
      <w:r>
        <w:t>𦸁##𦸁</w:t>
        <w:br/>
        <w:br/>
        <w:t>𦸁tān　《廣韻》他酣切，平談透。</w:t>
        <w:br/>
        <w:br/>
        <w:t>〔𦸁蘫〕腌瓜。《集韻·談韻》：“𦸁，𦸁蘫，瓜葅。”</w:t>
        <w:br/>
      </w:r>
    </w:p>
    <w:p>
      <w:r>
        <w:t>𦸂##𦸂</w:t>
        <w:br/>
        <w:br/>
        <w:t>《説文》：“𦸂，蒲蒻之類也。从艸，深聲。”</w:t>
        <w:br/>
        <w:br/>
        <w:t>shēn　《廣韻》式針切，平侵書。侵部。</w:t>
        <w:br/>
        <w:br/>
        <w:t>嫩蒲草。《説文·艸部》：“𦸂，蒲蒻之類也。”</w:t>
        <w:br/>
      </w:r>
    </w:p>
    <w:p>
      <w:r>
        <w:t>𦸃##𦸃</w:t>
        <w:br/>
        <w:br/>
        <w:t>同“菣”。《説文·艸部》：“菣，香蒿也。𦸃，菣或从堅。”</w:t>
        <w:br/>
      </w:r>
    </w:p>
    <w:p>
      <w:r>
        <w:t>𦸄##𦸄</w:t>
        <w:br/>
        <w:br/>
        <w:t>𦸄同“䕆”。《直音篇·艸部》：“𦸄，同䕆。”</w:t>
        <w:br/>
      </w:r>
    </w:p>
    <w:p>
      <w:r>
        <w:t>𦸅##𦸅</w:t>
        <w:br/>
        <w:br/>
        <w:t>𦸅同“蔻”。《正字通·艸部》：“𦸅，本作蔻，俗作𦸅。”</w:t>
        <w:br/>
      </w:r>
    </w:p>
    <w:p>
      <w:r>
        <w:t>𦸇##𦸇</w:t>
        <w:br/>
        <w:br/>
        <w:t>𦸇同“𦬸”。《玉篇·艸部》：“𦸇，同𦬸。”</w:t>
        <w:br/>
      </w:r>
    </w:p>
    <w:p>
      <w:r>
        <w:t>𦸈##𦸈</w:t>
        <w:br/>
        <w:br/>
        <w:t>𦸈guā　《廣韻》古活切，入末見。</w:t>
        <w:br/>
        <w:br/>
        <w:t>〔𦸈𧁾〕土瓜，又名王瓜、假括楼。葫芦科。多年生攀援草本。果实球形至椭圆形，熟时橘黄色。种子褐色，中部有增厚的环带。果皮和种子入药。《玉篇·艸部》：“𧁾，𦸈𧁾，土瓜也。”《靈樞經·癰疽》：“發於膺，名曰甘疽。色青，其狀如穀實、𦸈𧁾。”</w:t>
        <w:br/>
      </w:r>
    </w:p>
    <w:p>
      <w:r>
        <w:t>𦸉##𦸉</w:t>
        <w:br/>
        <w:br/>
        <w:t>𦸉qià　《廣韻》恪八切，入黠溪。</w:t>
        <w:br/>
        <w:br/>
        <w:t>〔菝𦸉〕草名。根茎可入药。《集韻·黠韻》：“𦸉，菝𦸉，艸名。”</w:t>
        <w:br/>
      </w:r>
    </w:p>
    <w:p>
      <w:r>
        <w:t>𦸊##𦸊</w:t>
        <w:br/>
        <w:br/>
        <w:t>𦸊xiān　《集韻》相然切，平仙心。</w:t>
        <w:br/>
        <w:br/>
        <w:t>〔萹𦸊〕见“萹（pián）”。</w:t>
        <w:br/>
      </w:r>
    </w:p>
    <w:p>
      <w:r>
        <w:t>𦸋##𦸋</w:t>
        <w:br/>
        <w:br/>
        <w:t>𦸋同“蔊”。《集韻·旱韻》：“蔊，菜名，味辛。或作𦸋。”</w:t>
        <w:br/>
      </w:r>
    </w:p>
    <w:p>
      <w:r>
        <w:t>𦸌##𦸌</w:t>
        <w:br/>
        <w:br/>
        <w:t>𦸌同“𦺊（莞）”。《廣韻·魂韻》：“𦸌，蒲也。”*周祖谟*校勘記：“𦸌，《説文》作𦺊，《集韻》同。”《正字通·艸部》：“𦸌，俗莞字。”</w:t>
        <w:br/>
      </w:r>
    </w:p>
    <w:p>
      <w:r>
        <w:t>𦸍##𦸍</w:t>
        <w:br/>
        <w:br/>
        <w:t>𦸍同“莌”。《集韻·末韻》：“莌，活莌，艸名。生*江*南，高丈許，大葉，莖中有瓤正白。或作𦸍。”</w:t>
        <w:br/>
      </w:r>
    </w:p>
    <w:p>
      <w:r>
        <w:t>𦸎##𦸎</w:t>
        <w:br/>
        <w:br/>
        <w:t>𦸎同“蒔”。《集韻·志韻》：“蒔，《説文》：‘更别種。’或作𦸎。”</w:t>
        <w:br/>
      </w:r>
    </w:p>
    <w:p>
      <w:r>
        <w:t>𦸏##𦸏</w:t>
        <w:br/>
        <w:br/>
        <w:t>𦸏suī　《集韻》穌回切，平灰心。</w:t>
        <w:br/>
        <w:br/>
        <w:t>〔𦸏𦸏〕也作“蓑蓑”。下垂貌。《集韻·灰韻》：“蓑，華蘃下垂皃。或作𦸏。”《古今韻會舉要·灰韻》：“𦸏，草木華葉垂貌。《集韻》本作蓑。又，《文選·南都賦》：‘敷華蘂之蓑蓑。’或作𦸏。”</w:t>
        <w:br/>
      </w:r>
    </w:p>
    <w:p>
      <w:r>
        <w:t>𦸐##𦸐</w:t>
        <w:br/>
        <w:br/>
        <w:t>𦸐lù　《廣韻》力竹切，入屋來。</w:t>
        <w:br/>
        <w:br/>
        <w:t>〔蔏𦸐〕即商陆。商陆科。多年生草本，根入药。《玉篇·艸部》：“𦸐，蔏𦸐。”</w:t>
        <w:br/>
      </w:r>
    </w:p>
    <w:p>
      <w:r>
        <w:t>𦸑##𦸑</w:t>
        <w:br/>
        <w:br/>
        <w:t>𦸑同“蔑”。《正字通·艸部》：“薎，按：蔑或作𦸑。”</w:t>
        <w:br/>
        <w:br/>
        <w:t>𦸑同“蔑”。《改併四聲篇海·艸部》引《併了部頭》：“𦸑”，同“蔑”。</w:t>
        <w:br/>
      </w:r>
    </w:p>
    <w:p>
      <w:r>
        <w:t>𦸒##𦸒</w:t>
        <w:br/>
        <w:br/>
        <w:t>𦸒同“稦”。《集韻·支韻》：“稦，禾茂也。或作𦸒。”</w:t>
        <w:br/>
      </w:r>
    </w:p>
    <w:p>
      <w:r>
        <w:t>𦸓##𦸓</w:t>
        <w:br/>
        <w:br/>
        <w:t>𦸓qī　《廣韻》親吉切，入質清。</w:t>
        <w:br/>
        <w:br/>
        <w:t>草名。《類篇·艸部》：“𦸓，艸名，似蘇。”</w:t>
        <w:br/>
      </w:r>
    </w:p>
    <w:p>
      <w:r>
        <w:t>𦸔##𦸔</w:t>
        <w:br/>
        <w:br/>
        <w:t>𦸔diāo　《集韻》丁聊切，平蕭端。</w:t>
        <w:br/>
        <w:br/>
        <w:t>〔𦸔葫〕即“菰米”。为禾本科菰的颖果。可煮食。《集韻·蕭韻》：“𦸔，艸名，菰蔣也；其米謂之𦸔葫。”</w:t>
        <w:br/>
      </w:r>
    </w:p>
    <w:p>
      <w:r>
        <w:t>𦸕##𦸕</w:t>
        <w:br/>
        <w:br/>
        <w:t>同“毒”。《説文·屮部》：“毒，厚也。害人之艸，往往而生。𦸕，古文毒，从刀、葍。”</w:t>
        <w:br/>
      </w:r>
    </w:p>
    <w:p>
      <w:r>
        <w:t>𦸖##𦸖</w:t>
        <w:br/>
        <w:br/>
        <w:t>𦸖同“𦮾”。《集韻·緝韻》：“𦮾，𦶂𦮾，艸密皃。或作𦸖。”</w:t>
        <w:br/>
      </w:r>
    </w:p>
    <w:p>
      <w:r>
        <w:t>𦸗##𦸗</w:t>
        <w:br/>
        <w:br/>
        <w:t>𦸗qī　《廣韻》倉歷切，入錫清。</w:t>
        <w:br/>
        <w:br/>
        <w:t>草名。《玉篇·艸部》：“𦸗，草名。”</w:t>
        <w:br/>
      </w:r>
    </w:p>
    <w:p>
      <w:r>
        <w:t>𦸘##𦸘</w:t>
        <w:br/>
        <w:br/>
        <w:t>𦸘jiá　《集韻》訖黠切，入黠見。</w:t>
        <w:br/>
        <w:br/>
        <w:t>草名。《玉篇·艸部》：“𦸘，草名。”</w:t>
        <w:br/>
      </w:r>
    </w:p>
    <w:p>
      <w:r>
        <w:t>𦸙##𦸙</w:t>
        <w:br/>
        <w:br/>
        <w:t>𦸙yóu　《集韻》于求切，平尤云。</w:t>
        <w:br/>
        <w:br/>
        <w:t>草名。《玉篇·艸部》：“𦸙，草名。”</w:t>
        <w:br/>
      </w:r>
    </w:p>
    <w:p>
      <w:r>
        <w:t>𦸚##𦸚</w:t>
        <w:br/>
        <w:br/>
        <w:t>𦸚xí　《廣韻》似入切，入緝邪。</w:t>
        <w:br/>
        <w:br/>
        <w:t>〔𦸚茵〕水草名。《廣韻·緝韻》：“𦸚，𦸚茵，水草。出《埤蒼》。”</w:t>
        <w:br/>
      </w:r>
    </w:p>
    <w:p>
      <w:r>
        <w:t>𦸛##𦸛</w:t>
        <w:br/>
        <w:br/>
        <w:t>𦸛cháo　《集韻》鋤交切，平肴崇。</w:t>
        <w:br/>
        <w:br/>
        <w:t>𦸛麦。《集韻·爻韻》：“𦸛，𦸛麥，艸名。”</w:t>
        <w:br/>
      </w:r>
    </w:p>
    <w:p>
      <w:r>
        <w:t>𦸜##𦸜</w:t>
        <w:br/>
        <w:br/>
        <w:t>𦸜同“菑”。《玉篇·艸部》：“菑，阻飢切。一歲田也。又子來切。害也。𦸜，同菑。又側吏切。輻入轂也。”《漢書·揚雄傳》：“灑沈𦸜於豁瀆兮，播九河於東瀕。”*顔師古*注：“𦸜，古災字也。沈災，洪水也。”</w:t>
        <w:br/>
      </w:r>
    </w:p>
    <w:p>
      <w:r>
        <w:t>𦸝##𦸝</w:t>
        <w:br/>
        <w:br/>
        <w:t>𦸝同“𧀬”。《廣韻·質韻》：“𧀬，牛𧀬。又作𦸝，《本草》作膝。”</w:t>
        <w:br/>
      </w:r>
    </w:p>
    <w:p>
      <w:r>
        <w:t>𦸞##𦸞</w:t>
        <w:br/>
        <w:br/>
        <w:t>𦸞同“蜜”。《正字通·艸部》：“𦸞，同蜜。”</w:t>
        <w:br/>
      </w:r>
    </w:p>
    <w:p>
      <w:r>
        <w:t>𦸟##𦸟</w:t>
        <w:br/>
        <w:br/>
        <w:t>𦸟同“葬”。《字彙·艸部》：“𦸟，葬本字。”</w:t>
        <w:br/>
      </w:r>
    </w:p>
    <w:p>
      <w:r>
        <w:t>𦸠##𦸠</w:t>
        <w:br/>
        <w:br/>
        <w:t>𦸠同“𦺶”。《集韻·祭韻》：“𦺶，艸之小者。或作𦸠。”</w:t>
        <w:br/>
      </w:r>
    </w:p>
    <w:p>
      <w:r>
        <w:t>𦸡##𦸡</w:t>
        <w:br/>
        <w:br/>
        <w:t>𦸡mì　《集韻》莫狄切，入錫明。</w:t>
        <w:br/>
        <w:br/>
        <w:t>草名。《玉篇·艸部》：“𦸡，𦸡草也。”</w:t>
        <w:br/>
      </w:r>
    </w:p>
    <w:p>
      <w:r>
        <w:t>𦸢##𦸢</w:t>
        <w:br/>
        <w:br/>
        <w:t>𦸢lòu　《廣韻》盧候切，去候來。</w:t>
        <w:br/>
        <w:br/>
        <w:t>〔𦸢蘆〕即漏芦。菊科。多年生草本。根入药。《玉篇·艸部》：“𦸢蘆，藥。”</w:t>
        <w:br/>
      </w:r>
    </w:p>
    <w:p>
      <w:r>
        <w:t>𦸣##𦸣</w:t>
        <w:br/>
        <w:br/>
        <w:t>𦸣bǐ　《廣韻》并弭切，上紙幫。又傍禮切。術部。</w:t>
        <w:br/>
        <w:br/>
        <w:t>草名，鼠莞。龙须草类。《爾雅·釋草》：“𦸣，鼠莞。”*郭璞*注：“亦莞屬也。纖細似龍須，可以為席，*蜀*中出好者。”</w:t>
        <w:br/>
      </w:r>
    </w:p>
    <w:p>
      <w:r>
        <w:t>𦸤##𦸤</w:t>
        <w:br/>
        <w:br/>
        <w:t>𦸤同“蕞”。《字彙·艸部》：“𦸤，藂也，又小貌。”《正字通·艸部》：“𦸤，俗蕞字。”</w:t>
        <w:br/>
      </w:r>
    </w:p>
    <w:p>
      <w:r>
        <w:t>𦸥##𦸥</w:t>
        <w:br/>
        <w:br/>
        <w:t>𦸥“𦼏”的讹字。《康熙字典·艸部》：“𦸥，《唐韻》作滕切，《集韻》咨騰切，𠀤音曾。草名，菎𦸥也。”按：《廣雅·釋草》、《廣韻·登韻》均作“𦼏”。</w:t>
        <w:br/>
      </w:r>
    </w:p>
    <w:p>
      <w:r>
        <w:t>𦸦##𦸦</w:t>
        <w:br/>
        <w:br/>
        <w:t>𦸦同“葧”。《玉篇·艸部》：“𦸦，蒡𦸦。又作葧。”</w:t>
        <w:br/>
      </w:r>
    </w:p>
    <w:p>
      <w:r>
        <w:t>𦸧##𦸧</w:t>
        <w:br/>
        <w:br/>
        <w:t>𦸧同“堇”。《集韻·諄韻》：“堇，黏土也。古作𦸧。”</w:t>
        <w:br/>
      </w:r>
    </w:p>
    <w:p>
      <w:r>
        <w:t>𦸨##𦸨</w:t>
        <w:br/>
        <w:br/>
        <w:t>𦸨同“堇”。《集韻·欣韻》：“堇，《説文》：‘黏土也。’古作𦸨。”</w:t>
        <w:br/>
      </w:r>
    </w:p>
    <w:p>
      <w:r>
        <w:t>𦸩##𦸩</w:t>
        <w:br/>
        <w:br/>
        <w:t>𦸩同“蓽”。《康熙字典·艸部》：“𦸩，《唐韻》古蓽字。”</w:t>
        <w:br/>
      </w:r>
    </w:p>
    <w:p>
      <w:r>
        <w:t>𦸪##𦸪</w:t>
        <w:br/>
        <w:br/>
        <w:t>𦸪péi　《集韻》蒲枚切，平灰並。</w:t>
        <w:br/>
        <w:br/>
        <w:t>草名。《玉篇·艸部》：“𦸪，𦸪草。”</w:t>
        <w:br/>
      </w:r>
    </w:p>
    <w:p>
      <w:r>
        <w:t>𦸫##𦸫</w:t>
        <w:br/>
        <w:br/>
        <w:t>𦸫同“菎”。《集韻·魂韻》：“𦸫，《説文》：‘艸也。’或从晜，从昆。”</w:t>
        <w:br/>
      </w:r>
    </w:p>
    <w:p>
      <w:r>
        <w:t>𦸭##𦸭</w:t>
        <w:br/>
        <w:br/>
        <w:t>𦸭同“䓊”。《集韻·模韻》：“䓊，《説文》：‘艸也。’引《楚辭》：‘有䓊蕭艸。’或作𦸭。”</w:t>
        <w:br/>
      </w:r>
    </w:p>
    <w:p>
      <w:r>
        <w:t>𦸮##𦸮</w:t>
        <w:br/>
        <w:br/>
        <w:t>𦸮zhēn　《集韻》諸深切，平侵章。</w:t>
        <w:br/>
        <w:br/>
        <w:t>同“葴”。酸浆草。《集韻·侵韻》：“𦸮，水艸名。酸漿也。”*方成珪*考正：“案：𦺘☀𦸮。據*宋*本及《類篇·水部》正。《爾雅·釋草》止作葴，*陸*書亦無異文。”</w:t>
        <w:br/>
      </w:r>
    </w:p>
    <w:p>
      <w:r>
        <w:t>𦸯##𦸯</w:t>
        <w:br/>
        <w:br/>
        <w:t>𦸯shēn　《集韻》疏臻切，平臻生。</w:t>
        <w:br/>
        <w:br/>
        <w:t>同“莘”。1.古地名。《玉篇·艸部》：“𦸯，音詵。地名。”《集韻·臻韻》：“莘，*虢*地名。或作𦸯。”2.姓。《集韻·臻韻》：“莘，姓。或作𦸯。”</w:t>
        <w:br/>
      </w:r>
    </w:p>
    <w:p>
      <w:r>
        <w:t>𦸰##𦸰</w:t>
        <w:br/>
        <w:br/>
        <w:t>𦸰chǎn　《古今韻會舉要》所簡切。</w:t>
        <w:br/>
        <w:br/>
        <w:t>同“産（簅）”。古乐器名。《古今韻會舉要·潸韻》：“𦸰，大籥，似笛，三孔而短。通作産。”</w:t>
        <w:br/>
      </w:r>
    </w:p>
    <w:p>
      <w:r>
        <w:t>𦸱##𦸱</w:t>
        <w:br/>
        <w:br/>
        <w:t>𦸱fù　《玉篇》防久切。</w:t>
        <w:br/>
        <w:br/>
        <w:t>草名。《玉篇·艸部》：“𦸱，草也。”</w:t>
        <w:br/>
      </w:r>
    </w:p>
    <w:p>
      <w:r>
        <w:t>𦸲##𦸲</w:t>
        <w:br/>
        <w:br/>
        <w:t>𦸲同“藕”。《集韻·𠪋韻》：“蕅，《説文》：芙蕖根。或从耦，从偶。”</w:t>
        <w:br/>
      </w:r>
    </w:p>
    <w:p>
      <w:r>
        <w:t>𦸴##𦸴</w:t>
        <w:br/>
        <w:br/>
        <w:t>𦸴同“苵”。《類篇·艸部》：“苵，艸名。《説文》：‘蕛苵也。’或作𦸴。”</w:t>
        <w:br/>
      </w:r>
    </w:p>
    <w:p>
      <w:r>
        <w:t>𦸵##𦸵</w:t>
        <w:br/>
        <w:br/>
        <w:t>𦸵同“𦼫”。《龍龕手鑑·草部》：“𦸵”，同“𦼫”。</w:t>
        <w:br/>
      </w:r>
    </w:p>
    <w:p>
      <w:r>
        <w:t>𦸶##𦸶</w:t>
        <w:br/>
        <w:br/>
        <w:t>¹²𦸶qū　《改併四聲篇海》引《俗字背篇》剋屈切。</w:t>
        <w:br/>
        <w:br/>
        <w:t>〔𦸶䓥〕蛇行于草中的声响。《改併四聲篇海·艸部》引《俗字背篇》：“䓥，草䖝𦸶䓥，蛇行於草中響也。”</w:t>
        <w:br/>
      </w:r>
    </w:p>
    <w:p>
      <w:r>
        <w:t>𦸷##𦸷</w:t>
        <w:br/>
        <w:br/>
        <w:t>𦸷sī　《字彙補》心資切。</w:t>
        <w:br/>
        <w:br/>
        <w:t>𦸷瓜。《字彙補·艸部》：“𦸷，俗呼𦸷瓜。”</w:t>
        <w:br/>
      </w:r>
    </w:p>
    <w:p>
      <w:r>
        <w:t>𦸸##𦸸</w:t>
        <w:br/>
        <w:br/>
        <w:t>𦸸“䅷”的讹字。《字彙補·艸部》：“𦸸，《玉篇》：‘草名。’”按：《玉篇·禾部》、《集韻·魚韻》均作“䅷”。</w:t>
        <w:br/>
      </w:r>
    </w:p>
    <w:p>
      <w:r>
        <w:t>𦸹##𦸹</w:t>
        <w:br/>
        <w:br/>
        <w:t>𦸹同“艽”。《字彙補·艸部》：“𦸹，藥名。《古音叢目》與秦艽之艽同。”</w:t>
        <w:br/>
      </w:r>
    </w:p>
    <w:p>
      <w:r>
        <w:t>𦸺##𦸺</w:t>
        <w:br/>
        <w:br/>
        <w:t>𦸺zuī　《廣韻》遵為切，平支精。</w:t>
        <w:br/>
        <w:br/>
        <w:t>地木耳。《廣韻·支韻》：“𦸺，地䓴。”</w:t>
        <w:br/>
      </w:r>
    </w:p>
    <w:p>
      <w:r>
        <w:t>𦹁##𦹁</w:t>
        <w:br/>
        <w:br/>
        <w:t>𦹁同“葉”。《字彙補·艸部》：“𦹁，與葉同。見漢碑。”</w:t>
        <w:br/>
      </w:r>
    </w:p>
    <w:p>
      <w:r>
        <w:t>𦹠##𦹠</w:t>
        <w:br/>
        <w:br/>
        <w:t>𦹠“殣”的讹字。《龍龕手鑑·草部》：“𦹠，舊藏作葬，在《廣弘明集》第二十七卷。”《直音篇·艸部》：“𦹠，舊藏作葬，在《廣弘明集》二十七卷中。又音謹。”按：《廣弘明集》卷二十七中无此字，仅*曇瑗*《答浄律師書》有“塔廟焚如，義徒道殣”语。音释“殣，渠吝切。餓殍也”，与《直音篇》音“謹”合。</w:t>
        <w:br/>
      </w:r>
    </w:p>
    <w:p>
      <w:r>
        <w:t>𦹡##𦹡</w:t>
        <w:br/>
        <w:br/>
        <w:t>𦹡同“殍”。《集韻·小韻》：“殍，餓死曰殍。或作𦹡。”</w:t>
        <w:br/>
      </w:r>
    </w:p>
    <w:p>
      <w:r>
        <w:t>𦹢##𦹢</w:t>
        <w:br/>
        <w:br/>
        <w:t>𦹢同“䔏”。《篇海類編·花本類·艸部》：“𦹢，同造。”《正字通·艸部》：“䔏，《篇海》☀作𦹢。”</w:t>
        <w:br/>
      </w:r>
    </w:p>
    <w:p>
      <w:r>
        <w:t>𦹣##𦹣</w:t>
        <w:br/>
        <w:br/>
        <w:t>𦹣“𦮍”的讹字。《萬姓統譜·泰韻》：“𦹣，音快。見《直音》。”按：《直音篇·艸部》：“蒯，音快。草名。又姓。𦳋、𦮍、蒯，並同上。”</w:t>
        <w:br/>
      </w:r>
    </w:p>
    <w:p>
      <w:r>
        <w:t>𦹤##𦹤</w:t>
        <w:br/>
        <w:br/>
        <w:t>𦹤同“蒨”。《字彙補·艸部》：“𦹤，同蒨。”*明**王思任*《名園詠序》：“菰蘆中之園平，其取𦹤者在竹與水。”</w:t>
        <w:br/>
      </w:r>
    </w:p>
    <w:p>
      <w:r>
        <w:t>𦹦##𦹦</w:t>
        <w:br/>
        <w:br/>
        <w:t>𦹦同“鎣”。《龍龕手鑑·草部》：“𦹦，舊藏作鎣。”</w:t>
        <w:br/>
      </w:r>
    </w:p>
    <w:p>
      <w:r>
        <w:t>𦹧##𦹧</w:t>
        <w:br/>
        <w:br/>
        <w:t>𦹧同“簋”。《泰山都尉孔宙碑》：“盙𦹧不敶。”</w:t>
        <w:br/>
      </w:r>
    </w:p>
    <w:p>
      <w:r>
        <w:t>𦹨##𦹨</w:t>
        <w:br/>
        <w:br/>
        <w:t>𦹨同“證”。《康熙字典·艸部》：“𦹨，《字彙補》同證。”</w:t>
        <w:br/>
      </w:r>
    </w:p>
    <w:p>
      <w:r>
        <w:t>𦹩##𦹩</w:t>
        <w:br/>
        <w:br/>
        <w:t>𦹩同“萌”。*清**段玉裁*《説文解字注·艸部》“萌”下均作“𦹩”。</w:t>
        <w:br/>
      </w:r>
    </w:p>
    <w:p>
      <w:r>
        <w:t>𦹪##𦹪</w:t>
        <w:br/>
        <w:br/>
        <w:t>𦹪同“㷬”。《集韻·鐸韻》：“㷬，或書作𦹪。”</w:t>
        <w:br/>
      </w:r>
    </w:p>
    <w:p>
      <w:r>
        <w:t>𦹫##𦹫</w:t>
        <w:br/>
        <w:br/>
        <w:t>𦹫zhào　《廣羣芳譜》音罩。</w:t>
        <w:br/>
        <w:br/>
        <w:t>菜名，即蔊菜。*清**汪灝*等《廣羣芳譜·蔬譜三》：“蔊菜，一名𦹫菜，一名竦米菜，生南方田園，小草也。”</w:t>
        <w:br/>
      </w:r>
    </w:p>
    <w:p>
      <w:r>
        <w:t>𦹬##𦹬</w:t>
        <w:br/>
        <w:br/>
        <w:t>𦹬“𦶎”的讹字。《廣韻·佳韻》：“𦹬，𦹬斜。”*周祖谟*校勘記：“此字葢為𦶎之譌體。”</w:t>
        <w:br/>
      </w:r>
    </w:p>
    <w:p>
      <w:r>
        <w:t>𦹭##𦹭</w:t>
        <w:br/>
        <w:br/>
        <w:t>𦹭音义未详。《農政全書·樹藝·蓏部》“芋”*石声汉*校注引《廣志》曰：“有君子芋，大如斗，魁如杵𦹭。”</w:t>
        <w:br/>
      </w:r>
    </w:p>
    <w:p>
      <w:r>
        <w:t>𦹽##𦹽</w:t>
        <w:br/>
        <w:br/>
        <w:t>𦹽pí　《篇海類編》蒲麋切。</w:t>
        <w:br/>
        <w:br/>
        <w:t>草名。《篇海類編·花木類·艸部》：“𦹽，草名。”</w:t>
        <w:br/>
      </w:r>
    </w:p>
    <w:p>
      <w:r>
        <w:t>𦹾##𦹾</w:t>
        <w:br/>
        <w:br/>
        <w:t>𦹾同“耄”。《字彙補·艸部》：“𦹾，與耄同。見《九經考異》。”</w:t>
        <w:br/>
      </w:r>
    </w:p>
    <w:p>
      <w:r>
        <w:t>𦹿##𦹿</w:t>
        <w:br/>
        <w:br/>
        <w:t>𦹿同“葰”。《龍龕手鑑·艸部》：“𦹿”，同“葰”。</w:t>
        <w:br/>
      </w:r>
    </w:p>
    <w:p>
      <w:r>
        <w:t>𦺀##𦺀</w:t>
        <w:br/>
        <w:br/>
        <w:t>𦺀“蔟”的讹字。《改併四聲篇海·艸部》引《餘文》：“𦺀，倉奏切。鳥巢也。”按：“𦺀”、“蔟”音义同而形亦近，“𦺀”当即“蔟”的讹字。</w:t>
        <w:br/>
      </w:r>
    </w:p>
    <w:p>
      <w:r>
        <w:t>𦺁##𦺁</w:t>
        <w:br/>
        <w:br/>
        <w:t>𦺁同“㵩”。《改併四聲篇海·艸部》引《類篇》：“𦺁，式吏切。蒸也；䓗也。”《康熙字典·艸部》：“𦺁，《篇海》同㵩。”</w:t>
        <w:br/>
      </w:r>
    </w:p>
    <w:p>
      <w:r>
        <w:t>𦺂##𦺂</w:t>
        <w:br/>
        <w:br/>
        <w:t>𦺂同“葩”。《字彙補·艸部》：“𦺂，音義與葩同。”</w:t>
        <w:br/>
      </w:r>
    </w:p>
    <w:p>
      <w:r>
        <w:t>𦺆##𦺆</w:t>
        <w:br/>
        <w:br/>
        <w:t>《説文》：“𦺆，葛屬，白華。从艸，臯聲。”</w:t>
        <w:br/>
        <w:br/>
        <w:t>gāo　《廣韻》古勞切，平豪見。幽部。</w:t>
        <w:br/>
        <w:br/>
        <w:t>草名。葛属。《説文·艸部》：“𦺆，葛屬，白華。”*王筠*句讀：“《玉篇》亦曰：‘如葛，白華也。’則仍是為絺為綌之艸。若夫《廣雅》：‘☀蘇，白䓘也’，則以☀蘇為名，即《山海經》*侖者之山*所産之白䓘，乃可食之草也。”</w:t>
        <w:br/>
      </w:r>
    </w:p>
    <w:p>
      <w:r>
        <w:t>𦺇##𦺇</w:t>
        <w:br/>
        <w:br/>
        <w:t>《説文》：“𦺇，水萹茿。从艸，从水，毒聲。讀若督。”</w:t>
        <w:br/>
        <w:br/>
        <w:t>dú　《廣韻》徒沃切，入沃定。沃部。</w:t>
        <w:br/>
        <w:br/>
        <w:t>萹蓄，又名扁竹。蓼科。一年生草本。全草入药。《説文·艸部》：“𦺇，水萹茿。”*段玉裁*注：“謂萹茿之生於水者謂之𦺇也。統言則曰萹茿，析言則有水陸之異。異其名因異其字。《詩·衛風》‘緑竹猗猗’《音義》曰：‘竹，《韓詩》作𦺇，萹茿也。石經亦作𦺇。’按：石經者，蓋*漢*一字石經《魯詩》也。《西京賦》*李*注引《韓詩》‘緣䓯如簀。’《玉篇》曰：䓯，同𦺇。”《本草綱目·草部·萹蓄》：“*時珍*曰：其葉似落帚葉而不尖。弱莖引蔓，促節。三月開細紅花，如蓼藍花，結細子。一種水扁茿，名𦺇。出《説文》。”</w:t>
        <w:br/>
      </w:r>
    </w:p>
    <w:p>
      <w:r>
        <w:t>𦺈##𦺈</w:t>
        <w:br/>
        <w:br/>
        <w:t>𦺈同“蓀”。《玉篇·艸部》：“𦺈，同蓀。”</w:t>
        <w:br/>
      </w:r>
    </w:p>
    <w:p>
      <w:r>
        <w:t>𦺉##𦺉</w:t>
        <w:br/>
        <w:br/>
        <w:t>《説文》：“𦺉，華葉布。从艸，傅聲。讀若傅。”</w:t>
        <w:br/>
        <w:br/>
        <w:t>fū　《集韻》芳無切，平虞敷。魚部。</w:t>
        <w:br/>
        <w:br/>
        <w:t>花叶展布。《説文·艸部》：“𦺉，華葉布。”*段玉裁*注：“與尃敷字義通，从艸，故訓華葉布。”*朱駿聲*通訓定聲：“《禹貢》：‘篠簜既敷。’以敷為之。”</w:t>
        <w:br/>
      </w:r>
    </w:p>
    <w:p>
      <w:r>
        <w:t>𦺊##𦺊</w:t>
        <w:br/>
        <w:br/>
        <w:t>《説文》：“𦺊，夫蘺也。从艸，睆聲。”</w:t>
        <w:br/>
        <w:br/>
        <w:t>guān　《集韻》古丸切，平桓見。元部。</w:t>
        <w:br/>
        <w:br/>
        <w:t>蒲草类植物。《説文·艸部》：“𦺊，夫蘺也。”《集韻·桓韻》：“𦺊，蒲類。”</w:t>
        <w:br/>
      </w:r>
    </w:p>
    <w:p>
      <w:r>
        <w:t>𦺋##𦺋</w:t>
        <w:br/>
        <w:br/>
        <w:t>《説文》：“𦺋，艸也。从艸，㛮聲。”</w:t>
        <w:br/>
        <w:br/>
        <w:t>sǎo　《廣韻》蘇老切，上晧心。又所鳩切。幽部。</w:t>
        <w:br/>
        <w:br/>
        <w:t>〔𦺋𧃒〕即“繁縷”，又名“鵝腸草”。石竹科。一年生小草本。茎纤弱，直立或平卧地面。叶卵形，对生。春夏开白花，聚伞花序。全草入药，又可作饲料。《爾雅·釋草》：“蔜，𦺋𧃒。”*郭璞*注：“今蘩𧃒也。或曰雞腸草。”《説文·艸部》：“𦺋，艸也。”《本草綱目·菜部·繁縷》：“繁縷即鵝腸，非鷄腸也。下濕地極多。……二物蓋相似。但鵝腸味甘，莖空有縷，花白色；鷄腸味微苦，咀之涎滑，莖中無縷，色微紫，花亦紫色，以此為别。”</w:t>
        <w:br/>
      </w:r>
    </w:p>
    <w:p>
      <w:r>
        <w:t>𦺌##𦺌</w:t>
        <w:br/>
        <w:br/>
        <w:t>𦺌sǒu　《集韻》所九切，上有生。</w:t>
        <w:br/>
        <w:br/>
        <w:t>白滓。《集韻·有韻》：“𦺌，白滓。”《篇海類編·花木類·艸部》：“𦺌，音溲。溲上白滓也。”</w:t>
        <w:br/>
      </w:r>
    </w:p>
    <w:p>
      <w:r>
        <w:t>𦺍##𦺍</w:t>
        <w:br/>
        <w:br/>
        <w:t>《説文》：“𦺍，王彗也。从艸，湔聲。”</w:t>
        <w:br/>
        <w:br/>
        <w:t>jiǎn　《廣韻》即淺切，上獮精。元部。</w:t>
        <w:br/>
        <w:br/>
        <w:t>王彗，即地肤。又名“掃帚菜”。藜科。一年生高大草本。分枝很多，叶线状披针形。果实称地肤子，入药。老株可做扫帚。《説文·艸部》：“𦺍，王彗也。”*段玉裁*注：“《釋草》字作‘葥’。*郭*云：‘似藜，可為彗。’按：凡物呼王者皆謂大。”</w:t>
        <w:br/>
      </w:r>
    </w:p>
    <w:p>
      <w:r>
        <w:t>𦺎##𦺎</w:t>
        <w:br/>
        <w:br/>
        <w:t>𦺎póu　《玉篇》步鉤切。</w:t>
        <w:br/>
        <w:br/>
        <w:t>草葅。《玉篇·艸部》：“𦺎，草葅也。”</w:t>
        <w:br/>
      </w:r>
    </w:p>
    <w:p>
      <w:r>
        <w:t>𦺏##𦺏</w:t>
        <w:br/>
        <w:br/>
        <w:t>𦺏同“茭”。《玉篇·艸部》：“𦺏”，“茭”的古文。</w:t>
        <w:br/>
      </w:r>
    </w:p>
    <w:p>
      <w:r>
        <w:t>𦺐##𦺐</w:t>
        <w:br/>
        <w:br/>
        <w:t>𦺐cán　《集韻》財干切，平寒從。</w:t>
        <w:br/>
        <w:br/>
        <w:t>草名。《玉篇·艸部》：“𦺐，𦺐草。”</w:t>
        <w:br/>
      </w:r>
    </w:p>
    <w:p>
      <w:r>
        <w:t>𦺑##𦺑</w:t>
        <w:br/>
        <w:br/>
        <w:t>𦺑bèng　《集韻》蒲蠓切，上董並。</w:t>
        <w:br/>
        <w:br/>
        <w:t>〔𦺑𦶇〕草乱貌。《玉篇·艸部》：“𦺑𦶇，草亂皃。”</w:t>
        <w:br/>
      </w:r>
    </w:p>
    <w:p>
      <w:r>
        <w:t>𦺒##𦺒</w:t>
        <w:br/>
        <w:br/>
        <w:t>《説文》：“𦺒，毒艸也。从艸，婺聲。”</w:t>
        <w:br/>
        <w:br/>
        <w:t>mòu　《集韻》莫候切，去候明。侯部。</w:t>
        <w:br/>
        <w:br/>
        <w:t>毒草。《説文·艸部》：“𦺒，毒艸也。”</w:t>
        <w:br/>
      </w:r>
    </w:p>
    <w:p>
      <w:r>
        <w:t>𦺓##𦺓</w:t>
        <w:br/>
        <w:br/>
        <w:t>𦺓zhāo　《集韻》陟遥切，平宵知。</w:t>
        <w:br/>
        <w:br/>
        <w:t>姓。《集韻·宵韻》：“𦺓，姓也。”</w:t>
        <w:br/>
      </w:r>
    </w:p>
    <w:p>
      <w:r>
        <w:t>𦺔##𦺔</w:t>
        <w:br/>
        <w:br/>
        <w:t>𦺔xiáo　《廣韻》胡茅切，平肴匣。</w:t>
        <w:br/>
        <w:br/>
        <w:t>茅根。《玉篇·艸部》：“𦺔，黄茅根，煎取汁治消渴也。”</w:t>
        <w:br/>
      </w:r>
    </w:p>
    <w:p>
      <w:r>
        <w:t>𦺕##𦺕</w:t>
        <w:br/>
        <w:br/>
        <w:t>𦺕同“蘬”。《玉篇·艸部》：“𦺕”，“蘬”的古文。</w:t>
        <w:br/>
      </w:r>
    </w:p>
    <w:p>
      <w:r>
        <w:t>𦺖##𦺖</w:t>
        <w:br/>
        <w:br/>
        <w:t>𦺖jú　《廣韻》居聿切，入術見。又武板切。</w:t>
        <w:br/>
        <w:br/>
        <w:t>菜名，种子可作香料。《廣雅·釋草》：“𦺖子，菜也。”《集韻·術韻》：“𦺖，艸名。《廣志》：𦺖子，生可食。一曰馬芹。”《齊民要術·𦺖》：“《廣志》云：‘𦺖子，生可食。’”又《作醬等法》：“日曝白鹽、黄蒸、草𦺖、麥麴，令極乾燥。”原注：“草𦺖令醬芬芳。”</w:t>
        <w:br/>
      </w:r>
    </w:p>
    <w:p>
      <w:r>
        <w:t>𦺗##𦺗</w:t>
        <w:br/>
        <w:br/>
        <w:t>𦺗shū　《廣韻》傷魚切，平魚書。</w:t>
        <w:br/>
        <w:br/>
        <w:t>菜名。《廣雅·釋草》：“𦺗、蔀，魚薺也。”*王念孫*疏證：“菜屬，一名𦺗，一名蔀。《玉篇》云：‘𦺗，魚薺也。’《廣韻》云：‘蔀菜，魚薺也。’”</w:t>
        <w:br/>
      </w:r>
    </w:p>
    <w:p>
      <w:r>
        <w:t>𦺘##𦺘</w:t>
        <w:br/>
        <w:br/>
        <w:t>𦺘jiǎn　《集韻》古斬切，上豏見。</w:t>
        <w:br/>
        <w:br/>
        <w:t>酸浆草。《集韻·豏韻》：“𦺘，艸名，寒蔣也。”</w:t>
        <w:br/>
      </w:r>
    </w:p>
    <w:p>
      <w:r>
        <w:t>𦺙##𦺙</w:t>
        <w:br/>
        <w:br/>
        <w:t>lí　《類篇》憐題切，平齊來。</w:t>
        <w:br/>
        <w:br/>
        <w:t>（1）〔新𦺙〕同“新䔣”。古部族名。《類篇·艸部》：“𦺙，*新𦺙*，國名，在*匈奴*北。”按：《漢書·匈奴傳上》、《集韻·齊韻》均作“䔣”。</w:t>
        <w:br/>
        <w:br/>
        <w:t>（2）同“黎”。《隸釋·溧陽長潘乾校官碑》：“翼翼聖慈，惠我𦺙蒸。”*洪适*注：“《碑》以𦺙為黎。”</w:t>
        <w:br/>
      </w:r>
    </w:p>
    <w:p>
      <w:r>
        <w:t>𦺚##𦺚</w:t>
        <w:br/>
        <w:br/>
        <w:t>𦺚同“薵”。《集韻·尤韻》：“薵，艸名。《博雅》：‘薵，藸葱也。’或从𠷎。”按：今本《廣雅·釋草》作“𦺚”。</w:t>
        <w:br/>
      </w:r>
    </w:p>
    <w:p>
      <w:r>
        <w:t>𦺛##𦺛</w:t>
        <w:br/>
        <w:br/>
        <w:t>𦺛chuàn　《集韻》寵戀切，去線徹。</w:t>
        <w:br/>
        <w:br/>
        <w:t>同“猭”。兽快跑貌。《集韻·綫韻》：“猭，走也。*馬融*曰：‘獸不得猭。’或从艸。”</w:t>
        <w:br/>
      </w:r>
    </w:p>
    <w:p>
      <w:r>
        <w:t>𦺜##𦺜</w:t>
        <w:br/>
        <w:br/>
        <w:t>𦺜（一）lào　《集韻》郎到切，去号來。</w:t>
        <w:br/>
        <w:br/>
        <w:t>薅。《玉篇·艸部》：“𦺜，𦺜薅也。”《集韻·号韻》：“𦺜，薅也。”</w:t>
        <w:br/>
        <w:br/>
        <w:t>（二）láo　《集韻》郎刀切，平豪來。</w:t>
        <w:br/>
        <w:br/>
        <w:t>同“䝁”。一种野生绿豆。《類篇·艸部》：“𦺜，野豆。”《集韻·𩫞韻》：“䝁，野豆謂之䝁豆。或作𦺜。”</w:t>
        <w:br/>
      </w:r>
    </w:p>
    <w:p>
      <w:r>
        <w:t>𦺝##𦺝</w:t>
        <w:br/>
        <w:br/>
        <w:t>同“薴”。《説文·艸部》：“𦺝，艸亂也。从艸，寍聲。*杜林*説：艸𦱊𦺝皃。”《集韻·耕韻》：“𦺝，或作薴。”</w:t>
        <w:br/>
      </w:r>
    </w:p>
    <w:p>
      <w:r>
        <w:t>𦺞##𦺞</w:t>
        <w:br/>
        <w:br/>
        <w:t>𦺞hè　《集韻》許箇切，去箇曉。</w:t>
        <w:br/>
        <w:br/>
        <w:t>菜名。《集韻·箇韻》：“𦺞，菜名。”按：*邓福禄*、*韩小荆*《字典考正》：“𦺞，𦱕，佛經都作譯音用字，無實際意義。”</w:t>
        <w:br/>
      </w:r>
    </w:p>
    <w:p>
      <w:r>
        <w:t>𦺟##𦺟</w:t>
        <w:br/>
        <w:br/>
        <w:t>𦺟hú　《集韻》洪孤切，平模匣。</w:t>
        <w:br/>
        <w:br/>
        <w:t>草名。《集韻·模韻》：“𦺟，艸名。”</w:t>
        <w:br/>
      </w:r>
    </w:p>
    <w:p>
      <w:r>
        <w:t>𦺠##𦺠</w:t>
        <w:br/>
        <w:br/>
        <w:t>𦺠同“苽（菰）”。《龍龕手鑑·草部》：“𦺠，草名。出《川韻》。”一说《正字通·艸部》：“𦺠，俗苽字。亦作菰。”</w:t>
        <w:br/>
      </w:r>
    </w:p>
    <w:p>
      <w:r>
        <w:t>𦺡##𦺡</w:t>
        <w:br/>
        <w:br/>
        <w:t>𦺡zhǎng　《集韻》止兩切，上養章。</w:t>
        <w:br/>
        <w:br/>
        <w:t>草名。《玉篇·艸部》：“𦺡，𦺡草。”</w:t>
        <w:br/>
      </w:r>
    </w:p>
    <w:p>
      <w:r>
        <w:t>𦺢##𦺢</w:t>
        <w:br/>
        <w:br/>
        <w:t>𦺢jié　《集韻》古屑切，入屑見。</w:t>
        <w:br/>
        <w:br/>
        <w:t>草名。《集韻·屑韻》：“𦺢，艸名。”</w:t>
        <w:br/>
      </w:r>
    </w:p>
    <w:p>
      <w:r>
        <w:t>𦺣##𦺣</w:t>
        <w:br/>
        <w:br/>
        <w:t>𦺣xiàng　《集韻》户講切，上講匣。</w:t>
        <w:br/>
        <w:br/>
        <w:t>草名。《玉篇·艸部》：“𦺣，似葵也。”</w:t>
        <w:br/>
      </w:r>
    </w:p>
    <w:p>
      <w:r>
        <w:t>𦺤##𦺤</w:t>
        <w:br/>
        <w:br/>
        <w:t>𦺤同“葇”。《集韻·有韻》：“葇，菜名，似蘇。或从揉。”</w:t>
        <w:br/>
      </w:r>
    </w:p>
    <w:p>
      <w:r>
        <w:t>𦺥##𦺥</w:t>
        <w:br/>
        <w:br/>
        <w:t>𦺥dū　《集韻》東徒切，平模端。</w:t>
        <w:br/>
        <w:br/>
        <w:t>草名。《玉篇·艸部》：“𦺥，草。”</w:t>
        <w:br/>
      </w:r>
    </w:p>
    <w:p>
      <w:r>
        <w:t>𦺦##𦺦</w:t>
        <w:br/>
        <w:br/>
        <w:t>𦺦hán　《廣韻》胡安切，平寒匣。</w:t>
        <w:br/>
        <w:br/>
        <w:t>〔𦺦蔣〕酸浆草。茄科。多年生或一年生草本。果实入药。《玉篇·艸部》：“𦺦，𦺦蔣也。”*南朝**梁**劉峻*《東陽金華山栖志》：“𦺦蔣逼側於池湖，菅蒯駢填於原隰。”</w:t>
        <w:br/>
      </w:r>
    </w:p>
    <w:p>
      <w:r>
        <w:t>𦺧##𦺧</w:t>
        <w:br/>
        <w:br/>
        <w:t>𦺧jiá　《集韻》居鎋切，入鎋見。</w:t>
        <w:br/>
        <w:br/>
        <w:t>草名。《玉篇·艸部》：“𦺧，草名。”</w:t>
        <w:br/>
      </w:r>
    </w:p>
    <w:p>
      <w:r>
        <w:t>𦺨##𦺨</w:t>
        <w:br/>
        <w:br/>
        <w:t>𦺨xiàng　《廣韻》徐兩切，上養邪。</w:t>
        <w:br/>
        <w:br/>
        <w:t>草名。《玉篇·艸部》：“𦺨，草。”</w:t>
        <w:br/>
      </w:r>
    </w:p>
    <w:p>
      <w:r>
        <w:t>𦺩##𦺩</w:t>
        <w:br/>
        <w:br/>
        <w:t>𦺩jǐ　《廣韻》几劇切，入陌見。</w:t>
        <w:br/>
        <w:br/>
        <w:t>药草名。《玉篇·艸部》：“𦺩，大𦺩。藥名。”《集韻·陌韻》：“𦺩，大𦺩、巴𦺩，皆藥艸。”</w:t>
        <w:br/>
      </w:r>
    </w:p>
    <w:p>
      <w:r>
        <w:t>𦺪##𦺪</w:t>
        <w:br/>
        <w:br/>
        <w:t>𦺪chú　《集韻》陳如切，平魚澄。</w:t>
        <w:br/>
        <w:br/>
        <w:t>〔𦺪藇〕也作“藷藇”。即薯蓣，又称山药。《集韻·魚韻》：“藷，艸名。《山海經》：*景山*，北望*少澤*，多藷藇。或作𦺪。”</w:t>
        <w:br/>
      </w:r>
    </w:p>
    <w:p>
      <w:r>
        <w:t>𦺫##𦺫</w:t>
        <w:br/>
        <w:br/>
        <w:t>𦺫làng　《集韻》郎宕切，去宕來。</w:t>
        <w:br/>
        <w:br/>
        <w:t>〔𦺫𦿆〕也作“䕞𦿆”。药草名。《集韻·宕韻》：“䕞，䕞𦿆，艸名。或作𦺫。”</w:t>
        <w:br/>
      </w:r>
    </w:p>
    <w:p>
      <w:r>
        <w:t>𦺬##𦺬</w:t>
        <w:br/>
        <w:br/>
        <w:t>𦺬jī　《廣韻》居依切，平微見。</w:t>
        <w:br/>
        <w:br/>
        <w:t>〔菹𦺬〕草名。《玉篇·艸部》：“𦺬，菹𦺬草。”</w:t>
        <w:br/>
      </w:r>
    </w:p>
    <w:p>
      <w:r>
        <w:t>𦺭##𦺭</w:t>
        <w:br/>
        <w:br/>
        <w:t>《説文》：“𦺭，喪籍也。从艸，㑴聲。”</w:t>
        <w:br/>
        <w:br/>
        <w:t>shān　《集韻》詩廉切，平鹽書。侵部。</w:t>
        <w:br/>
        <w:br/>
        <w:t>古人居丧时睡的草席。《説文·艸部》：“𦺭，喪籍也。”*王筠*句讀：“《儀禮》、《禮記》皆作寢苫，同音假借。”</w:t>
        <w:br/>
      </w:r>
    </w:p>
    <w:p>
      <w:r>
        <w:t>𦺮##𦺮</w:t>
        <w:br/>
        <w:br/>
        <w:t>𦺮同“萸”。《玉篇·艸部》：“𦺮，草名。”《康熙字典·艸部》：“𦺮，《唐韻》作萸。”</w:t>
        <w:br/>
      </w:r>
    </w:p>
    <w:p>
      <w:r>
        <w:t>𦺯##𦺯</w:t>
        <w:br/>
        <w:br/>
        <w:t>𦺯同“☀”。《龍龕手鑑·草部》：“𦺯，草名也。”《正字通·艸部》：“𦺯，同☀。”</w:t>
        <w:br/>
      </w:r>
    </w:p>
    <w:p>
      <w:r>
        <w:t>𦺰##𦺰</w:t>
        <w:br/>
        <w:br/>
        <w:t>𦺰（一）tāo　《集韻》他刀切，平豪透。</w:t>
        <w:br/>
        <w:br/>
        <w:t>草名。《集韻·𩫕韻》：“𦺰，艸名。”</w:t>
        <w:br/>
        <w:br/>
        <w:t>（二）tiáo　《集韻》他彫切，平蕭透。</w:t>
        <w:br/>
        <w:br/>
        <w:t>同“蓧”。羊蹄菜。《集韻·蕭韻》：“蓧，艸名。《爾雅》：‘蓧，蓨。’或作𦺰。”</w:t>
        <w:br/>
      </w:r>
    </w:p>
    <w:p>
      <w:r>
        <w:t>𦺱##𦺱</w:t>
        <w:br/>
        <w:br/>
        <w:t>𦺱zī　《廣韻》即移切，平支精。</w:t>
        <w:br/>
        <w:br/>
        <w:t>（1）菜名。《玉篇·艸部》：“𦺱，𦺱菜，生水中。”</w:t>
        <w:br/>
        <w:br/>
        <w:t>（2）芜菁。《集韻·支韻》：“𦺱，菜名，蕪菁也。”</w:t>
        <w:br/>
      </w:r>
    </w:p>
    <w:p>
      <w:r>
        <w:t>𦺲##𦺲</w:t>
        <w:br/>
        <w:br/>
        <w:t>𦺲shuàn　《廣韻》市兖切，上獮禪。</w:t>
        <w:br/>
        <w:br/>
        <w:t>草名。《廣韻·獮韻》：“𦺲，草名，生處無魚。”《集韻·𤣗韻》：“𦺲，艸名，無魚也，凡水有此艸則無魚。”</w:t>
        <w:br/>
      </w:r>
    </w:p>
    <w:p>
      <w:r>
        <w:t>𦺳##𦺳</w:t>
        <w:br/>
        <w:br/>
        <w:t>同“薏”。《説文·艸部》：“𦺳，薏苢。从艸，𠶷聲。一曰𦺳英。”*邵瑛*羣經正字：“今經典作薏。”</w:t>
        <w:br/>
      </w:r>
    </w:p>
    <w:p>
      <w:r>
        <w:t>𦺴##𦺴</w:t>
        <w:br/>
        <w:br/>
        <w:t>𦺴jí　《廣韻》秦入切，入緝從。</w:t>
        <w:br/>
        <w:br/>
        <w:t>草名。《廣雅·釋草》：“𦺴，菩也。”*王念孫*疏證：“《説文》：‘菩，草也。’《繫傳》引《字書》云：‘黄菩草也。’”</w:t>
        <w:br/>
      </w:r>
    </w:p>
    <w:p>
      <w:r>
        <w:t>𦺵##𦺵</w:t>
        <w:br/>
        <w:br/>
        <w:t>☀chù　《集韻》芻數切，去遇初。</w:t>
        <w:br/>
        <w:br/>
        <w:t>同“☀”。鸟巢。《集韻·遇韻》：“☀，鳥巢也。或省。”</w:t>
        <w:br/>
      </w:r>
    </w:p>
    <w:p>
      <w:r>
        <w:t>𦺶##𦺶</w:t>
        <w:br/>
        <w:br/>
        <w:t>《説文》：“𦺶，艸之小者。从艸，㓹聲。㓹，古文鋭字。讀若芮。”*段玉裁*注：“按：《金部》、《网部》皆云‘㓹，籀文鋭’，則此‘古’字誤也，當改‘籀’。”</w:t>
        <w:br/>
        <w:br/>
        <w:t>jì　《集韻》居例切，去祭見。又儒税切。月部。</w:t>
        <w:br/>
        <w:br/>
        <w:t>小草。《説文·艸部》：“𦺶，艸之小者。”*桂馥*義證：“𦺶，或作䓲。《方言》：䓲，小也，凡草生而初達謂之䓲。”《集韻·祭韻》：“𦺶，艸之小者。”</w:t>
        <w:br/>
      </w:r>
    </w:p>
    <w:p>
      <w:r>
        <w:t>𦺷##𦺷</w:t>
        <w:br/>
        <w:br/>
        <w:t>𦺷shēn　《集韻》疏臻切，平臻生。</w:t>
        <w:br/>
        <w:br/>
        <w:t>（1）草名。《集韻·臻韻》：“𦺷，艸名。”</w:t>
        <w:br/>
        <w:br/>
        <w:t>（2）草盛貌。《正字通·艸部》：“𦺷，艸盛貌。”</w:t>
        <w:br/>
      </w:r>
    </w:p>
    <w:p>
      <w:r>
        <w:t>𦺸##𦺸</w:t>
        <w:br/>
        <w:br/>
        <w:t>𦺸（一）lìn　《廣韻》良刃切，去震來。</w:t>
        <w:br/>
        <w:br/>
        <w:t>（1）草名。《廣韻·震韻》：“𦺸，草名。”</w:t>
        <w:br/>
        <w:br/>
        <w:t>（2）同“𥳞”。竹名。《集韻·稕韻》：“粼，竹類。《爾雅》：‘粼，堅中。’或作𦺸、𥳞。”</w:t>
        <w:br/>
        <w:br/>
        <w:t>（二）lín　《玉篇》力因切。</w:t>
        <w:br/>
        <w:br/>
        <w:t>同“燐”。《玉篇·艸部》：“𦺸，鬼火。或作燐。”</w:t>
        <w:br/>
      </w:r>
    </w:p>
    <w:p>
      <w:r>
        <w:t>𦺹##𦺹</w:t>
        <w:br/>
        <w:br/>
        <w:t>𦺹liáo　《集韻》憐蕭切，平蕭來。</w:t>
        <w:br/>
        <w:br/>
        <w:t>草名。《玉篇·艸部》：“𦺹，草。”</w:t>
        <w:br/>
      </w:r>
    </w:p>
    <w:p>
      <w:r>
        <w:t>𦺺##𦺺</w:t>
        <w:br/>
        <w:br/>
        <w:t>𦺺“𦽓”的讹字。《龍龕手鑑·草部》：“𦺺，草旋貌。”《正字通·艸部》：“𦺺，☀字。”《康熙字典·艸部》：“𦺺，按：係𦽓字之譌。”</w:t>
        <w:br/>
      </w:r>
    </w:p>
    <w:p>
      <w:r>
        <w:t>𦺻##𦺻</w:t>
        <w:br/>
        <w:br/>
        <w:t>𦺻sǎn　《集韻》顙旱切，上旱心。</w:t>
        <w:br/>
        <w:br/>
        <w:t>草名。《玉篇·艸部》：“𦺻，草。”</w:t>
        <w:br/>
      </w:r>
    </w:p>
    <w:p>
      <w:r>
        <w:t>𦺼##𦺼</w:t>
        <w:br/>
        <w:br/>
        <w:t>𦺼同“蔭”。《集韻·沁韻》：“蔭，《説文》：‘艸陰地。’或作𦺼。”</w:t>
        <w:br/>
      </w:r>
    </w:p>
    <w:p>
      <w:r>
        <w:t>𦺽##𦺽</w:t>
        <w:br/>
        <w:br/>
        <w:t>𦺽ǎn　《集韻》鄔感切，上感影。</w:t>
        <w:br/>
        <w:br/>
        <w:t>繁茂。《集韻·感韻》：“𦺽，繁茂也。”</w:t>
        <w:br/>
      </w:r>
    </w:p>
    <w:p>
      <w:r>
        <w:t>𦺾##𦺾</w:t>
        <w:br/>
        <w:br/>
        <w:t>𦺾ruǎn　《集韻》乳兖切，上獮日。</w:t>
        <w:br/>
        <w:br/>
        <w:t>草名。红蓝，即药草红花。《集韻·𤣗韻》：“𦺾，艸名，紅藍也。”</w:t>
        <w:br/>
      </w:r>
    </w:p>
    <w:p>
      <w:r>
        <w:t>𦺿##𦺿</w:t>
        <w:br/>
        <w:br/>
        <w:t>𦺿同“蘵”。《集韻·職韻》：“蘵，艸名。《爾雅》：‘蘵，黄蒢。’葉似酸漿，華小而白。或作𧄕，亦省。”</w:t>
        <w:br/>
      </w:r>
    </w:p>
    <w:p>
      <w:r>
        <w:t>𦻀##𦻀</w:t>
        <w:br/>
        <w:br/>
        <w:t>𦻀（一）tí　《集韻》田黎切，平齊定。</w:t>
        <w:br/>
        <w:br/>
        <w:t>同“䔶”。《集韻·齊韻》：“䔶，艸名。或作𦻀。”</w:t>
        <w:br/>
        <w:br/>
        <w:t>（二）tái　《集韻》度皆切，平皆定。</w:t>
        <w:br/>
        <w:br/>
        <w:t>草木叶垂。《集韻·皆韻》：“𦻀，艸木葉垂。”</w:t>
        <w:br/>
      </w:r>
    </w:p>
    <w:p>
      <w:r>
        <w:t>𦻁##𦻁</w:t>
        <w:br/>
        <w:br/>
        <w:t>𦻁dàn　《集韻》徒感切，上感定。</w:t>
        <w:br/>
        <w:br/>
        <w:t>〔菡𦻁〕同“䓿𧂄（菡萏）”。荷花的古名。《集韻·感韻》：“𧂄，《説文》：‘芙蓉華，未發為䓿𧂄，已發為芙蓉。’或作萏、𦻁。”</w:t>
        <w:br/>
      </w:r>
    </w:p>
    <w:p>
      <w:r>
        <w:t>𦻂##𦻂</w:t>
        <w:br/>
        <w:br/>
        <w:t>𦻂同“薞”。《集韻·魂韻》：“薞，《爾雅》：‘須，薞蕪。’*郭璞*曰：‘似羊蹄，葉細。’或从湌。”</w:t>
        <w:br/>
      </w:r>
    </w:p>
    <w:p>
      <w:r>
        <w:t>𦻃##𦻃</w:t>
        <w:br/>
        <w:br/>
        <w:t>《説文》：“𦻃，薍也。从艸，☀聲。”*段玉裁*注：“今人多作萑者，蓋其始假𨾦屬之☀為之，後人又誤為艸多皃之萑。”</w:t>
        <w:br/>
        <w:br/>
        <w:t>huán　《廣韻》胡官切，平桓匣。元部。</w:t>
        <w:br/>
        <w:br/>
        <w:t>荻类植物。后作“萑”。《説文·艸部》：“𦻃，薍也。”*徐灝*注箋：“𦻃，隸省作萑，與艸多皃之萑、鴟屬之雈相亂，故别作☀。”</w:t>
        <w:br/>
      </w:r>
    </w:p>
    <w:p>
      <w:r>
        <w:t>𦻄##𦻄</w:t>
        <w:br/>
        <w:br/>
        <w:t>𦻄同“葏”。《正字通·艸部》：“葏，一作𦻄。”</w:t>
        <w:br/>
      </w:r>
    </w:p>
    <w:p>
      <w:r>
        <w:t>𦻅##𦻅</w:t>
        <w:br/>
        <w:br/>
        <w:t>𦻅sà　《集韻》悉盍切，入盍心。</w:t>
        <w:br/>
        <w:br/>
        <w:t>草声。《集韻·盇韻》：“𦻅，艸聲。”</w:t>
        <w:br/>
      </w:r>
    </w:p>
    <w:p>
      <w:r>
        <w:t>𦻆##𦻆</w:t>
        <w:br/>
        <w:br/>
        <w:t>𦻆同“藄”。《集韻·之韻》：“藄，艸名。《博雅》：‘䔝𦻆，蕨也。’或从棊。”</w:t>
        <w:br/>
      </w:r>
    </w:p>
    <w:p>
      <w:r>
        <w:t>𦻈##𦻈</w:t>
        <w:br/>
        <w:br/>
        <w:t>𦻈同“薄”。《六書故·植物三》：“𦻈，叢𦻈也，因為蠶曲之𦻈。”*元**周伯琦*《六書正譌》卷五：“𦻈，叢𦻈也。木曰林，艸曰𦻈。借為簾𦻈字。”按：“𦻈”与“薄”为《説文·艸部》同一篆文的不同楷化字。</w:t>
        <w:br/>
      </w:r>
    </w:p>
    <w:p>
      <w:r>
        <w:t>𦻉##𦻉</w:t>
        <w:br/>
        <w:br/>
        <w:t>𦻉同“菔”。《康熙字典·艸部》：“𦻉，《六書正譌》：‘菔本字。’”按：今本《六書正譌》卷五无此字。</w:t>
        <w:br/>
      </w:r>
    </w:p>
    <w:p>
      <w:r>
        <w:t>𦻊##𦻊</w:t>
        <w:br/>
        <w:br/>
        <w:t>𦻊同“莊”。《改併四聲篇海·艸部》引《對韻音訓》：“𦻊，古文。音莊，義同。”《字彙補·艸部》：“𦻊，古文，與莊同。”</w:t>
        <w:br/>
      </w:r>
    </w:p>
    <w:p>
      <w:r>
        <w:t>𦻋##𦻋</w:t>
        <w:br/>
        <w:br/>
        <w:t>𦻋同“堇”。《集韻·諄韻》：“堇，黏土也。古作𦻋。”</w:t>
        <w:br/>
      </w:r>
    </w:p>
    <w:p>
      <w:r>
        <w:t>𦻌##𦻌</w:t>
        <w:br/>
        <w:br/>
        <w:t>𦻌同“簠”。《集韻·噳韻》：“簠，《説文》：‘黍稷圜器也。’古作𦻌。”</w:t>
        <w:br/>
      </w:r>
    </w:p>
    <w:p>
      <w:r>
        <w:t>𦻍##𦻍</w:t>
        <w:br/>
        <w:br/>
        <w:t>𦻍同“堇”。《玉篇·堇部》：“𦻍”，“堇”的古文。</w:t>
        <w:br/>
      </w:r>
    </w:p>
    <w:p>
      <w:r>
        <w:t>𦼇##𦼇</w:t>
        <w:br/>
        <w:br/>
        <w:t>𦼇wū　《龍龕手鑑·草部》：“𦼇，《川韻》：音烏。”</w:t>
        <w:br/>
      </w:r>
    </w:p>
    <w:p>
      <w:r>
        <w:t>𦼈##𦼈</w:t>
        <w:br/>
        <w:br/>
        <w:t>𦼈jù</w:t>
        <w:br/>
        <w:br/>
        <w:t>同“聚”。《龍龕手鑑·草部》：“𦼈，《隨函》：音聚。”《古俗字略·遇韻補》：“𧀙，同聚。”</w:t>
        <w:br/>
      </w:r>
    </w:p>
    <w:p>
      <w:r>
        <w:t>𦼉##𦼉</w:t>
        <w:br/>
        <w:br/>
        <w:t>𦼉huán　《廣韻》胡官切，平桓匣。</w:t>
        <w:br/>
        <w:br/>
        <w:t>荻类植物。《玉篇·艸部》：“𦼉，細葦。”《集韻·桓韻》：“𦼉，艸名。《説文》：薍也。或省。”《穆天子傳》卷二：“爰有𦼉葦莞蒲，茅萯蒹葽。”</w:t>
        <w:br/>
      </w:r>
    </w:p>
    <w:p>
      <w:r>
        <w:t>𦼊##𦼊</w:t>
        <w:br/>
        <w:br/>
        <w:t>𦼊léng　《集韻》盧登切，平登來。</w:t>
        <w:br/>
        <w:br/>
        <w:t>〔菠𦼊〕菜名，即菠菜。《集韻·登韻》：“𦼊，菠𦼊，菜名。”</w:t>
        <w:br/>
      </w:r>
    </w:p>
    <w:p>
      <w:r>
        <w:t>𦼋##𦼋</w:t>
        <w:br/>
        <w:br/>
        <w:t>𦼋lù　《改併四聲篇海》引《餘文》力谷切。</w:t>
        <w:br/>
        <w:br/>
        <w:t>〔𦼋䔎〕草名。《改併四聲篇海·草部》引《餘文》：“𦼋，𦼋䔎，艸名。”</w:t>
        <w:br/>
      </w:r>
    </w:p>
    <w:p>
      <w:r>
        <w:t>𦼍##𦼍</w:t>
        <w:br/>
        <w:br/>
        <w:t>𦼍“𦺊”的讹字。《爾雅·釋草》“莞，苻蘺；其上蒚”*唐**陸德明*釋文：“莞，本或作𦼍。”*清**臧琳*《經義雜記》：“《説文·艸部》：‘𦺊，夫蘺也。从艸，睆聲。’……則《爾雅》當作𦺊。”“《釋文》云：‘本或作𦼍’，𦼍即𦺊之譌。”</w:t>
        <w:br/>
      </w:r>
    </w:p>
    <w:p>
      <w:r>
        <w:t>𦼎##𦼎</w:t>
        <w:br/>
        <w:br/>
        <w:t>𦼎tān　《改併四聲篇海》引《類篇》音貪。</w:t>
        <w:br/>
        <w:br/>
        <w:t>草长貌。《改併四聲篇海·艸部》引《類篇》：“𦼎，草長皃。”</w:t>
        <w:br/>
      </w:r>
    </w:p>
    <w:p>
      <w:r>
        <w:t>𦼏##𦼏</w:t>
        <w:br/>
        <w:br/>
        <w:t>𦼏zēng　《廣韻》作滕切，平登精。</w:t>
        <w:br/>
        <w:br/>
        <w:t>香草名。即菎草。《廣雅·釋草》：“菎，𦼏也。”《廣韻·登韻》：“𦼏，菎草。”</w:t>
        <w:br/>
      </w:r>
    </w:p>
    <w:p>
      <w:r>
        <w:t>𦼐##𦼐</w:t>
        <w:br/>
        <w:br/>
        <w:t>𦼐同“䔸”。《龍龕手鑑·草部》：“𦼐，香草也。”《篇海類編·花木類·艸部》：“𦼐，詳䔸。俗作𦼐。”</w:t>
        <w:br/>
      </w:r>
    </w:p>
    <w:p>
      <w:r>
        <w:t>𦼑##𦼑</w:t>
        <w:br/>
        <w:br/>
        <w:t>𦼑同“蓿”。《改併四聲篇海·艸部》引《奚韻》：“𦼑，與蓿義同。”《字彙補·艸部》：“𦼑，與蓿同。”</w:t>
        <w:br/>
      </w:r>
    </w:p>
    <w:p>
      <w:r>
        <w:t>𦼒##𦼒</w:t>
        <w:br/>
        <w:br/>
        <w:t>𦼒同“蔘”。《改併四聲篇海·艸部》引《餘文》：“𦼒，人𦼒，藥名也。”《字彙補·艸部》：“𦼒，《篇》、《韻》與蔘同。疑誤。”</w:t>
        <w:br/>
      </w:r>
    </w:p>
    <w:p>
      <w:r>
        <w:t>𦼓##𦼓</w:t>
        <w:br/>
        <w:br/>
        <w:t>𦼓qián</w:t>
        <w:br/>
        <w:br/>
        <w:t>〔𦼓麻〕同“蕁麻”。*明**楊慎*《升菴詩話》卷十三：“*杜工部*有《除𦼓草詩》云：草有害于人。𦼓音燖。*蜀*名𦼓麻。或作蕁，非。”</w:t>
        <w:br/>
      </w:r>
    </w:p>
    <w:p>
      <w:r>
        <w:t>𦼕##𦼕</w:t>
        <w:br/>
        <w:br/>
        <w:t>𦼕〔泥𦼕山〕山名。在今*北京市**门头沟区*西。*明**沈榜*《宛署雜記》卷四：“*泥𦼕山*，在縣西六十里東*楊家坨*。”</w:t>
        <w:br/>
      </w:r>
    </w:p>
    <w:p>
      <w:r>
        <w:t>𦼖##𦼖</w:t>
        <w:br/>
        <w:br/>
        <w:t>𦼖同“檾”。*元*佚名《漁樵記》第三折：“説了這一日，都是你這老𦼖麻嘴，没空生有，説謊吊皮，片口張舌，㗙出來的。”</w:t>
        <w:br/>
      </w:r>
    </w:p>
    <w:p>
      <w:r>
        <w:t>𦼗##𦼗</w:t>
        <w:br/>
        <w:br/>
        <w:t>𦼗xī</w:t>
        <w:br/>
        <w:br/>
        <w:t>〔𦼗𩽁〕鱼秧。*明**黄省曾*《魚經·種》：“《閩録》云：‘仲春取子于江，曰魚苗。畜于小池，種長，入𦼗塘，曰𦼗𩽁，可尺許，徙之廣池，飼以草，九月乃取。”</w:t>
        <w:br/>
      </w:r>
    </w:p>
    <w:p>
      <w:r>
        <w:t>𦼘##𦼘</w:t>
        <w:br/>
        <w:br/>
        <w:t>𦼘音义未详。*北齊*佚名《朱曇思等造塔頌》：“敬造寳塔一軀，經之不日，斜𦼘煙際，四翥風生。”</w:t>
        <w:br/>
      </w:r>
    </w:p>
    <w:p>
      <w:r>
        <w:t>𦼙##𦼙</w:t>
        <w:br/>
        <w:br/>
        <w:t>𦼙同“𧀠”。《正字通·艸部》：“𧀠，《爾雅》本作𦼙。”按：《爾雅·釋草》作“媞”。</w:t>
        <w:br/>
      </w:r>
    </w:p>
    <w:p>
      <w:r>
        <w:t>𦼡##𦼡</w:t>
        <w:br/>
        <w:br/>
        <w:t>𦼡cǐ　《字彙補》且已切。</w:t>
        <w:br/>
        <w:br/>
        <w:t>枲耳。《字彙補·艸部》：“𦼡，即枲耳。”</w:t>
        <w:br/>
      </w:r>
    </w:p>
    <w:p>
      <w:r>
        <w:t>𦼢##𦼢</w:t>
        <w:br/>
        <w:br/>
        <w:t>𦼢shé　《篇海類編》食列切。</w:t>
        <w:br/>
        <w:br/>
        <w:t>断而犹连。《改併四聲篇海·艸部》引《玉篇》：“𦼢，斷而猶連也。《説文》：‘斷也。’”《篇海類編·花木類·艸部》：“𦼢，斷而猶連也。今文作折，並無艸頭。”</w:t>
        <w:br/>
      </w:r>
    </w:p>
    <w:p>
      <w:r>
        <w:t>𦼣##𦼣</w:t>
        <w:br/>
        <w:br/>
        <w:t>𦼣“薁”的讹字。《改併四聲篇海·艸部》引《餘文》：“𦼣，於六切，蘡𦼣也。”按：《説文·艸部》：“薁，嬰薁也。”</w:t>
        <w:br/>
      </w:r>
    </w:p>
    <w:p>
      <w:r>
        <w:t>𦼤##𦼤</w:t>
        <w:br/>
        <w:br/>
        <w:t>𦼤同“𧀨”。《篇海類編·花木類·艸部》：“𦼤，草動皃。”按：《集韻·葉韻》作“𧀨”。</w:t>
        <w:br/>
      </w:r>
    </w:p>
    <w:p>
      <w:r>
        <w:t>𦼧##𦼧</w:t>
        <w:br/>
        <w:br/>
        <w:t>𦼧sà　《廣韻》桑割切，入曷心。</w:t>
        <w:br/>
        <w:br/>
        <w:t>失𦼧。《廣韻·曷韻》：“𦼧，失𦼧。”</w:t>
        <w:br/>
      </w:r>
    </w:p>
    <w:p>
      <w:r>
        <w:t>𦼩##𦼩</w:t>
        <w:br/>
        <w:br/>
        <w:t>𦼩同“𦻅”。《字彙·艸部》：“𦼩，草聲。”《康熙字典·艸部》：“𦼩，《篇韻》同𦻅。”</w:t>
        <w:br/>
      </w:r>
    </w:p>
    <w:p>
      <w:r>
        <w:t>𦼪##𦼪</w:t>
        <w:br/>
        <w:br/>
        <w:t>《説文》：“𦼪，艸也。从艸，楙聲。”</w:t>
        <w:br/>
        <w:br/>
        <w:t>mào　《廣韻》莫候切，去候明。侯部。</w:t>
        <w:br/>
        <w:br/>
        <w:t>草名。《説文·艸部》：“𦼪，艸也。”</w:t>
        <w:br/>
      </w:r>
    </w:p>
    <w:p>
      <w:r>
        <w:t>𦼫##𦼫</w:t>
        <w:br/>
        <w:br/>
        <w:t>《説文》：“𦼫，菜也，似蘇者。从艸，豦聲。”</w:t>
        <w:br/>
        <w:br/>
        <w:t>qú　《廣韻》强魚切，平魚羣。又其吕切。魚部。</w:t>
        <w:br/>
        <w:br/>
        <w:t>菜名。又叫“苣”，即苦荬菜。菊科。多年生草本。叶、茎皆含白汁。古作救荒植物。全草入药。《説文·艸部》：“𦼫，菜也，似蘇者。”《玉篇·艸部》：“𦼫，今之苦𦼫，*江*東呼為苦蕒。”《齊民要術·種蘘荷芹𦼫》引*陸璣*《詩義疏》：“𦼫，苦菜，*青州*謂之芑。”《本草綱目·菜部·苦菜》：“*時珍*曰：*許*氏《説文》苣作𦼫，*吴*人呼為苦蕒。……苦菜即苦蕒也，家栽者呼為苦苣，實一物也。春初生苗，有赤莖、白莖二種。其莖中空而脆，折之有白汁。”</w:t>
        <w:br/>
      </w:r>
    </w:p>
    <w:p>
      <w:r>
        <w:t>𦼭##𦼭</w:t>
        <w:br/>
        <w:br/>
        <w:t>《説文》：“𦼭，壁柱也。从木，薄省聲。”</w:t>
        <w:br/>
        <w:br/>
        <w:t>bó　《廣韻》弼㦸切，入陌並。</w:t>
        <w:br/>
        <w:br/>
        <w:t>壁柱。《説文·木部》：“𦼭，壁柱也。”*段玉裁*注：“壁柱謂附壁之柱，柱之小者。此與欂櫨之欂各字，《篇》、《韻》皆兩存不混。”</w:t>
        <w:br/>
      </w:r>
    </w:p>
    <w:p>
      <w:r>
        <w:t>𦼮##𦼮</w:t>
        <w:br/>
        <w:br/>
        <w:t>𦼮（一）gǎn　《廣韻》古旱切，上旱見。</w:t>
        <w:br/>
        <w:br/>
        <w:t>同“稈”。《玉篇·艸部》：“𦼮，草莖也。”《集韻·旱韻》：“稈，《説文》：‘禾莖也。’或作𦼮。”《慈氏菩薩所説大乘緣生稻𦼮喻經》卷一：“今日世尊觀見稻𦼮，告諸苾芻而説是語：‘汝等苾芻，若見緣生，即是見法，若見法即見佛。’”又指树木的茎干。《大般若波羅蜜多經》卷五百四十一：“如贍部洲所有諸樹，枝條莖𦼮，華葉果實，雖有種種形類不同，而其蔭影都無差别。”</w:t>
        <w:br/>
        <w:br/>
        <w:t>（二）gàn　《集韻》居案切，去翰見。</w:t>
        <w:br/>
        <w:br/>
        <w:t>同“𦾮”。《集韻·翰韻》：“𦾮，《説文》：‘艸也。’或从幹。”</w:t>
        <w:br/>
      </w:r>
    </w:p>
    <w:p>
      <w:r>
        <w:t>𦼯##𦼯</w:t>
        <w:br/>
        <w:br/>
        <w:t>同“穟”。《説文·禾部》：“穟，禾𥝩之皃。𦼯，穟或从艸。”</w:t>
        <w:br/>
      </w:r>
    </w:p>
    <w:p>
      <w:r>
        <w:t>𦼰##𦼰</w:t>
        <w:br/>
        <w:br/>
        <w:t>《説文》：“𦼰，芞輿也。从艸，楬聲。”</w:t>
        <w:br/>
        <w:br/>
        <w:t>（一）qiè　《玉篇》去竭切。月部。</w:t>
        <w:br/>
        <w:br/>
        <w:t>香草名。《説文·艸部》：“𦼰，芞輿也。”</w:t>
        <w:br/>
        <w:br/>
        <w:t>（二）hé　《集韻》何葛切，入曷匣。</w:t>
        <w:br/>
        <w:br/>
        <w:t>菜名。《集韻·曷韻》：“𦼰，水艸，似蕨，可啖。”</w:t>
        <w:br/>
      </w:r>
    </w:p>
    <w:p>
      <w:r>
        <w:t>𦼱##𦼱</w:t>
        <w:br/>
        <w:br/>
        <w:t>𦼱juàn　《廣韻》徂兖切，上獮從。</w:t>
        <w:br/>
        <w:br/>
        <w:t>〔葍𦼱〕菜名。《廣韻·獮韻》：“𦼱，葍𦼱，菜名。”</w:t>
        <w:br/>
      </w:r>
    </w:p>
    <w:p>
      <w:r>
        <w:t>𦼲##𦼲</w:t>
        <w:br/>
        <w:br/>
        <w:t>𦼲dāng　《集韻》都郎切，平唐端。</w:t>
        <w:br/>
        <w:br/>
        <w:t>草名。《集韻·唐韻》：“𦼲，艸名。”</w:t>
        <w:br/>
      </w:r>
    </w:p>
    <w:p>
      <w:r>
        <w:t>𦼳##𦼳</w:t>
        <w:br/>
        <w:br/>
        <w:t>𦼳cháng　《集韻》仲良切，平陽澄。</w:t>
        <w:br/>
        <w:br/>
        <w:t>鸡𦼳菜。《集韻·陽韻》：“𦼳，鷄𦼳菜也。”</w:t>
        <w:br/>
      </w:r>
    </w:p>
    <w:p>
      <w:r>
        <w:t>𦼴##𦼴</w:t>
        <w:br/>
        <w:br/>
        <w:t>𦼴yáng　《集韻》余章切，平陽以。</w:t>
        <w:br/>
        <w:br/>
        <w:t>草名。《玉篇·艸部》：“𦼴，草。”</w:t>
        <w:br/>
      </w:r>
    </w:p>
    <w:p>
      <w:r>
        <w:t>𦼵##𦼵</w:t>
        <w:br/>
        <w:br/>
        <w:t>𦼵hé　《集韻》何葛切，入曷匣。</w:t>
        <w:br/>
        <w:br/>
        <w:t>同“𦼰”。菜名。《集韻·曷韻》：“𦼰，水草。似蕨，可啖。或从毼。”</w:t>
        <w:br/>
      </w:r>
    </w:p>
    <w:p>
      <w:r>
        <w:t>𦼶##𦼶</w:t>
        <w:br/>
        <w:br/>
        <w:t>𦼶同“☀”。《正字通·艸部》：“𦼶，☀同。”</w:t>
        <w:br/>
      </w:r>
    </w:p>
    <w:p>
      <w:r>
        <w:t>𦼷##𦼷</w:t>
        <w:br/>
        <w:br/>
        <w:t>𦼷jī　《廣韻》古歷切，入錫見。</w:t>
        <w:br/>
        <w:br/>
        <w:t>草名。《玉篇·艸部》：“𦼷，草也。”</w:t>
        <w:br/>
      </w:r>
    </w:p>
    <w:p>
      <w:r>
        <w:t>𦼸##𦼸</w:t>
        <w:br/>
        <w:br/>
        <w:t>𦼸同“薅”。《集韻·𩫕韻》：“薅，《説文》：‘拔去田艸也。’或作𦼸。”</w:t>
        <w:br/>
      </w:r>
    </w:p>
    <w:p>
      <w:r>
        <w:t>𦼹##𦼹</w:t>
        <w:br/>
        <w:br/>
        <w:t>𦼹bǐng　《集韻》筆錦切，上寑幫。</w:t>
        <w:br/>
        <w:br/>
        <w:t>藤名。《集韻·𡪢韻》：“𦼹，艸名。藤也。”</w:t>
        <w:br/>
      </w:r>
    </w:p>
    <w:p>
      <w:r>
        <w:t>𦼺##𦼺</w:t>
        <w:br/>
        <w:br/>
        <w:t>𦼺同“苵”。《集韻·屑韻》：“苵，艸名。《説文》：‘蕛苵也。’或作𦼺。”</w:t>
        <w:br/>
      </w:r>
    </w:p>
    <w:p>
      <w:r>
        <w:t>𦼻##𦼻</w:t>
        <w:br/>
        <w:br/>
        <w:t>𦼻méi　《集韻》旻悲切，平脂明。</w:t>
        <w:br/>
        <w:br/>
        <w:t>〔䒲𦼻〕也作“䒲葿”。药草。黄芩的别名。《集韻·脂韻》：“葿，艸名。《博雅》：‘䒲葿，黄文，内虚。’或作薇。”</w:t>
        <w:br/>
      </w:r>
    </w:p>
    <w:p>
      <w:r>
        <w:t>𦼼##𦼼</w:t>
        <w:br/>
        <w:br/>
        <w:t>𦼼同“篽”。《集韻·語韻》：“篽，《説文》：‘禁苑也。’或作𦼼。”</w:t>
        <w:br/>
      </w:r>
    </w:p>
    <w:p>
      <w:r>
        <w:t>𦼽##𦼽</w:t>
        <w:br/>
        <w:br/>
        <w:t>𦼽同“芰”。《集韻·寘韻》：“芰，《説文》：‘蔆也。’古作𦼽。”</w:t>
        <w:br/>
      </w:r>
    </w:p>
    <w:p>
      <w:r>
        <w:t>𦼾##𦼾</w:t>
        <w:br/>
        <w:br/>
        <w:t>𦼾同“菗”。《集韻·尤韻》：“菗，艸名。《博雅》：‘菗蒢地榆也。’或从㨨。”</w:t>
        <w:br/>
      </w:r>
    </w:p>
    <w:p>
      <w:r>
        <w:t>𦼿##𦼿</w:t>
        <w:br/>
        <w:br/>
        <w:t>𦼿dūn　《集韻》都昆切，平魂端。</w:t>
        <w:br/>
        <w:br/>
        <w:t>草名。《玉篇·艸部》：“𦼿，草。”《集韻·魂韻》：“𦼿，艸名。”</w:t>
        <w:br/>
      </w:r>
    </w:p>
    <w:p>
      <w:r>
        <w:t>𦽀##𦽀</w:t>
        <w:br/>
        <w:br/>
        <w:t>𦽀ǎo　《廣韻》五老切，上晧疑。</w:t>
        <w:br/>
        <w:br/>
        <w:t>瓜蔓。《廣韻·晧韻》：“𦽀，瓜蔓苗頭。”《集韻·晧韻》：“𦽀，瓜蔓。”</w:t>
        <w:br/>
      </w:r>
    </w:p>
    <w:p>
      <w:r>
        <w:t>𦽁##𦽁</w:t>
        <w:br/>
        <w:br/>
        <w:t>𦽁jīng　《集韻》堅靈切，平青見。</w:t>
        <w:br/>
        <w:br/>
        <w:t>藤类。《集韻·青韻》：“𦽁，藤類。*江*、*淮*人經絲用之。”</w:t>
        <w:br/>
      </w:r>
    </w:p>
    <w:p>
      <w:r>
        <w:t>𦽂##𦽂</w:t>
        <w:br/>
        <w:br/>
        <w:t>𦽂lù　《集韻》力竹切，入屋來。</w:t>
        <w:br/>
        <w:br/>
        <w:t>〔蔏𦽂〕也作“蔏𦸐”、“商陸”。药草名。《集韻·屋韻》：“𦸐，蔏𦸐，艸名。或从稑。”</w:t>
        <w:br/>
      </w:r>
    </w:p>
    <w:p>
      <w:r>
        <w:t>𦽃##𦽃</w:t>
        <w:br/>
        <w:br/>
        <w:t>𦽃miàn　《集韻》眠見切，去霰明。</w:t>
        <w:br/>
        <w:br/>
        <w:t>〔𦽃𦽃〕草貌。《集韻·霰韻》：“𦽃，𦽃𦽃，艸皃。”</w:t>
        <w:br/>
      </w:r>
    </w:p>
    <w:p>
      <w:r>
        <w:t>𦽄##𦽄</w:t>
        <w:br/>
        <w:br/>
        <w:t>𦽄diàn　《集韻》堂練切，去霰定。</w:t>
        <w:br/>
        <w:br/>
        <w:t>〔𦽄䕋〕大果榆。榆科。落叶乔木或灌木状。幼果可食，种子可驱蛔虫。*宋**唐慎微*《政和證類本草·木部·蕪荑》引《神農本草經》：“蕪荑，味辛，主五内邪氣。……一名無姑，一名𦽄䕋。”</w:t>
        <w:br/>
      </w:r>
    </w:p>
    <w:p>
      <w:r>
        <w:t>𦽅##𦽅</w:t>
        <w:br/>
        <w:br/>
        <w:t>𦽅hè　《集韻》許箇切，去箇曉。</w:t>
        <w:br/>
        <w:br/>
        <w:t>〔薄𦽅〕薄荷。唇形科。多年生草本。茎叶有清凉味，可入药。《玉篇·艸部》：“𦽅，薄𦽅。”</w:t>
        <w:br/>
      </w:r>
    </w:p>
    <w:p>
      <w:r>
        <w:t>𦽆##𦽆</w:t>
        <w:br/>
        <w:br/>
        <w:t>𦽆同“孼（孽）”。《康熙字典·艸部》：“𦽆，按：《説文》、《玉篇》俱作孼，收入《子部》，惟《篇海》作孽，《字彙》、《正字通》竝因之。”</w:t>
        <w:br/>
      </w:r>
    </w:p>
    <w:p>
      <w:r>
        <w:t>𦽇##𦽇</w:t>
        <w:br/>
        <w:br/>
        <w:t>𦽇jiān　《集韻》居言切，平元見。</w:t>
        <w:br/>
        <w:br/>
        <w:t>瓜病。《集韻·元韻》：“𦽇，瓜病。”</w:t>
        <w:br/>
      </w:r>
    </w:p>
    <w:p>
      <w:r>
        <w:t>𦽈##𦽈</w:t>
        <w:br/>
        <w:br/>
        <w:t>𦽈同“蕕”。《集韻·尤韻》：“蕕，《説文》：‘水邊草也。一曰臭草。’或作𦽈。”</w:t>
        <w:br/>
      </w:r>
    </w:p>
    <w:p>
      <w:r>
        <w:t>𦽉##𦽉</w:t>
        <w:br/>
        <w:br/>
        <w:t>𦽉同“菼”。《正字通·艸部》：“𦽉，俗菼字。”</w:t>
        <w:br/>
      </w:r>
    </w:p>
    <w:p>
      <w:r>
        <w:t>𦽊##𦽊</w:t>
        <w:br/>
        <w:br/>
        <w:t>𦽊huá　《康熙字典》引《篇海》胡瓜切。</w:t>
        <w:br/>
        <w:br/>
        <w:t>古良马名。《康熙字典·艸部》：“𦽊，《篇海》：*周穆王*馬名。《列子·周穆王篇》：左服𦽊騮而右騄耳。”</w:t>
        <w:br/>
      </w:r>
    </w:p>
    <w:p>
      <w:r>
        <w:t>𦽋##𦽋</w:t>
        <w:br/>
        <w:br/>
        <w:t>𦽋gōu　《集韻》居侯切，平侯見。</w:t>
        <w:br/>
        <w:br/>
        <w:t>同“鉤”。草名。《集韻·矦韻》：“𦽋，𦽋芺，艸名。”按：《爾雅·釋草》作“鉤，芺。”《集韻》误以“鉤芺”连读。</w:t>
        <w:br/>
      </w:r>
    </w:p>
    <w:p>
      <w:r>
        <w:t>𦽌##𦽌</w:t>
        <w:br/>
        <w:br/>
        <w:t>𦽌同“葍”。《集韻·屋韻》：“葍，《説文》：‘䔰也。’或作𦽌。”《宋書·謝靈運傳》：“楊勝所拮，秋冬𦽌獲。”自注：“楊，楊桃也。𦽌，音覆，字出《字林》。”</w:t>
        <w:br/>
      </w:r>
    </w:p>
    <w:p>
      <w:r>
        <w:t>𦽎##𦽎</w:t>
        <w:br/>
        <w:br/>
        <w:t>𦽎lù　《字彙》盧谷切。</w:t>
        <w:br/>
        <w:br/>
        <w:t>〔𦽎䔎〕草名。《字彙·艸部》：“𦽎，𦽎䔎，艸也。”</w:t>
        <w:br/>
      </w:r>
    </w:p>
    <w:p>
      <w:r>
        <w:t>𦽏##𦽏</w:t>
        <w:br/>
        <w:br/>
        <w:t>𦽏fú　《廣韻》防無切，平虞奉。</w:t>
        <w:br/>
        <w:br/>
        <w:t>〔𦽏茈〕荸荠。《玉篇·艸部》：“𦽏，𦽏茈。”</w:t>
        <w:br/>
      </w:r>
    </w:p>
    <w:p>
      <w:r>
        <w:t>𦽐##𦽐</w:t>
        <w:br/>
        <w:br/>
        <w:t>𦽐huǐ　《集韻》虎委切，上紙曉。</w:t>
        <w:br/>
        <w:br/>
        <w:t>草名。《玉篇·艸部》：“𦽐，𦽐草。”</w:t>
        <w:br/>
      </w:r>
    </w:p>
    <w:p>
      <w:r>
        <w:t>𦽑##𦽑</w:t>
        <w:br/>
        <w:br/>
        <w:t>𦽑同“稕”。《廣韻·稕韻》：“𦽑，同稕。”</w:t>
        <w:br/>
      </w:r>
    </w:p>
    <w:p>
      <w:r>
        <w:t>𦽒##𦽒</w:t>
        <w:br/>
        <w:br/>
        <w:t>𦽒zéi　《廣韻》昨則切，入德從。</w:t>
        <w:br/>
        <w:br/>
        <w:t>〔木𦽒〕蕨类植物木贼科。多年生直立草本。茎管状，有节。茎入药，也可用来打磨木器、铜器。《玉篇·艸部》：“𦽒，木𦽒草。”</w:t>
        <w:br/>
      </w:r>
    </w:p>
    <w:p>
      <w:r>
        <w:t>𦽓##𦽓</w:t>
        <w:br/>
        <w:br/>
        <w:t>𦽓同“𦾵”。《玉篇·艸部》：“𦽓，草旋皃。與𦾵同。”</w:t>
        <w:br/>
      </w:r>
    </w:p>
    <w:p>
      <w:r>
        <w:t>𦽔##𦽔</w:t>
        <w:br/>
        <w:br/>
        <w:t>𦽔jìn　《集韻》渠飲切，上寑羣。</w:t>
        <w:br/>
        <w:br/>
        <w:t>草名。《玉篇·艸部》：“𦽔，草。”</w:t>
        <w:br/>
      </w:r>
    </w:p>
    <w:p>
      <w:r>
        <w:t>𦽖##𦽖</w:t>
        <w:br/>
        <w:br/>
        <w:t>𦽖同“菌”。小地蕈。《篇海類編·花木類·艸部》：“𦽖，地蕈之小者。通作菌。”</w:t>
        <w:br/>
      </w:r>
    </w:p>
    <w:p>
      <w:r>
        <w:t>𦽗##𦽗</w:t>
        <w:br/>
        <w:br/>
        <w:t>𦽗同“蔽”。《龍龕手鑑·草部》：“𦽗，必税反。掩也；障也；隱也。”按：《玉篇·艸部》、《廣韻·祭韻》皆作“蔽”。</w:t>
        <w:br/>
      </w:r>
    </w:p>
    <w:p>
      <w:r>
        <w:t>𦽘##𦽘</w:t>
        <w:br/>
        <w:br/>
        <w:t>𦽘同“䓜”。《廣雅·釋器》：“𦽘，𦯓也。”*王念孫*疏證：“《説文》：‘䓜，菹也。’或作𥁼，竝與𦽘同。”</w:t>
        <w:br/>
      </w:r>
    </w:p>
    <w:p>
      <w:r>
        <w:t>𦽙##𦽙</w:t>
        <w:br/>
        <w:br/>
        <w:t>☀同“𧂍”。《康熙字典·艸部》引《集韻》：“☀，雛免切，音撰。草名。”按：今《集韻·𤣗韻》作“𧂍”。</w:t>
        <w:br/>
      </w:r>
    </w:p>
    <w:p>
      <w:r>
        <w:t>𦽛##𦽛</w:t>
        <w:br/>
        <w:br/>
        <w:t>𦽛同“𦸅”。《龍龕手鑑·艸部》：“𦽛”，“𦸅”的俗字。</w:t>
        <w:br/>
      </w:r>
    </w:p>
    <w:p>
      <w:r>
        <w:t>𦽜##𦽜</w:t>
        <w:br/>
        <w:br/>
        <w:t>𦽜dàn　《集韻》徒感切，上感定。</w:t>
        <w:br/>
        <w:br/>
        <w:t>〔䓿𦽜〕也作“䓿𧂄”、“菡萏”。荷花的蓓蕾。《集韻·感韻》：“𧂄，《説文》：‘芙蓉華未發為䓿𧂄，已發為芙蓉。’或作萏、𦽜。”</w:t>
        <w:br/>
      </w:r>
    </w:p>
    <w:p>
      <w:r>
        <w:t>𦽝##𦽝</w:t>
        <w:br/>
        <w:br/>
        <w:t>𦽝同“蓏”。《集韻·果韻》：“蓏，《説文》：‘在木曰果。在地曰蓏。’一説有核果，無核蓏。一説有殻果，無殻蓏。或作𦽝。”</w:t>
        <w:br/>
      </w:r>
    </w:p>
    <w:p>
      <w:r>
        <w:t>𦽞##𦽞</w:t>
        <w:br/>
        <w:br/>
        <w:t>𦽞wàn　《集韻》五患切，去諫疑。</w:t>
        <w:br/>
        <w:br/>
        <w:t>同“薍”。初生的荻。《集韻·諫韻》：“薍，《説文》：‘𦵹也。八月薍為葦。’或作𦽞。”</w:t>
        <w:br/>
      </w:r>
    </w:p>
    <w:p>
      <w:r>
        <w:t>𦽟##𦽟</w:t>
        <w:br/>
        <w:br/>
        <w:t>𦽟biǎn　《集韻》補典切，上銑幫。</w:t>
        <w:br/>
        <w:br/>
        <w:t>〔𦽟茿〕也作“萹茿”。草名。《集韻·銑韻》：“萹，艸名。《説文》：‘萹茿也。’或作𦽟。”</w:t>
        <w:br/>
      </w:r>
    </w:p>
    <w:p>
      <w:r>
        <w:t>𦽠##𦽠</w:t>
        <w:br/>
        <w:br/>
        <w:t>𦽠同“蔜”。《爾雅·釋草》“蔜，𦺋𧃒”*唐**陸德明*釋文：“𦽠，本今作蔜。”</w:t>
        <w:br/>
      </w:r>
    </w:p>
    <w:p>
      <w:r>
        <w:t>𦽡##𦽡</w:t>
        <w:br/>
        <w:br/>
        <w:t>¹⁰𦽡</w:t>
        <w:br/>
        <w:br/>
        <w:t>同“耄”。《説文·老部》：“𦽡，年九十曰𦽡。从老，从蒿省。”*徐鍇*繫傳：“𦽡，亦作耄。”</w:t>
        <w:br/>
      </w:r>
    </w:p>
    <w:p>
      <w:r>
        <w:t>𦽢##𦽢</w:t>
        <w:br/>
        <w:br/>
        <w:t>𦽢同“蔕”。《康熙字典·艸部》：“𦽢，《直音》與蔕同。”按：《直音篇·艸部》作“𦽢，同上（蔕）”。</w:t>
        <w:br/>
      </w:r>
    </w:p>
    <w:p>
      <w:r>
        <w:t>𦽣##𦽣</w:t>
        <w:br/>
        <w:br/>
        <w:t>𦽣同“䕀”。《直音篇·艸部》：“𦽣”，同“䕀”。</w:t>
        <w:br/>
      </w:r>
    </w:p>
    <w:p>
      <w:r>
        <w:t>𦽤##𦽤</w:t>
        <w:br/>
        <w:br/>
        <w:t>𦽤jiá　《改併四聲篇海》引《對韻音訓》古洽切。</w:t>
        <w:br/>
        <w:br/>
        <w:t>草名。《改併四聲篇海·艸部》引《對韻音訓》：“𦽤，草也。”</w:t>
        <w:br/>
      </w:r>
    </w:p>
    <w:p>
      <w:r>
        <w:t>𦽥##𦽥</w:t>
        <w:br/>
        <w:br/>
        <w:t>𦽥同“𦿒（榛）”。《字彙補·艸部》：“𦿒，《唐韻》：‘木叢生也。’或作𦽥。”</w:t>
        <w:br/>
      </w:r>
    </w:p>
    <w:p>
      <w:r>
        <w:t>𦽦##𦽦</w:t>
        <w:br/>
        <w:br/>
        <w:t>𦽦同“蔓”。《直音篇·艸部》：“𦽦，同蔓。”《楚辭·九歌·山鬼》“石磊磊兮葛蔓蔓”*宋**洪興祖*補注：“蔓，俗作𦽦。”</w:t>
        <w:br/>
      </w:r>
    </w:p>
    <w:p>
      <w:r>
        <w:t>𦽧##𦽧</w:t>
        <w:br/>
        <w:br/>
        <w:t>𦽧同“莠”。《改併四聲篇海·艸部》引《搜真玉鏡》：“𦽧，音酉。”《字彙補·艸部》：“𦽧，與莠同。”</w:t>
        <w:br/>
      </w:r>
    </w:p>
    <w:p>
      <w:r>
        <w:t>𦽨##𦽨</w:t>
        <w:br/>
        <w:br/>
        <w:t>𦽨同“茭”。《字彙補·艸部》：“𦽨，與茭同。”</w:t>
        <w:br/>
      </w:r>
    </w:p>
    <w:p>
      <w:r>
        <w:t>𦽩##𦽩</w:t>
        <w:br/>
        <w:br/>
        <w:t>𦽩rǒu　《改併四聲篇海》引《餘文》人九切。</w:t>
        <w:br/>
        <w:br/>
        <w:t>同“葇”。菜不切貌。《五音集韻·有韻》：“葇，葇䖆，菜不切也。”《改併四聲篇海》引《餘文》：“葇，葇䖆，菜不切皃。”</w:t>
        <w:br/>
      </w:r>
    </w:p>
    <w:p>
      <w:r>
        <w:t>𦽪##𦽪</w:t>
        <w:br/>
        <w:br/>
        <w:t>𦽪同“☀（𦿁）”。《字彙補·艸部》：“𦽪，同☀。”</w:t>
        <w:br/>
      </w:r>
    </w:p>
    <w:p>
      <w:r>
        <w:t>𦽫##𦽫</w:t>
        <w:br/>
        <w:br/>
        <w:t>𦽫dǎn　《改併四聲篇海》引《餘文》都感切。</w:t>
        <w:br/>
        <w:br/>
        <w:t>箱属。《改併四聲篇海·艸部》引《餘文》：“𦽫，箱屬。”</w:t>
        <w:br/>
      </w:r>
    </w:p>
    <w:p>
      <w:r>
        <w:t>𦽬##𦽬</w:t>
        <w:br/>
        <w:br/>
        <w:t>𦽬jiū　《改併四聲篇海》引《川篇》音鳩。</w:t>
        <w:br/>
        <w:br/>
        <w:t>草相互绕生。《改併四聲篇海·艸部》引《川篇》：“𦽬，草相遠生也。”《字彙補·艸部》：“𦽬，草相遶生也。”</w:t>
        <w:br/>
      </w:r>
    </w:p>
    <w:p>
      <w:r>
        <w:t>𦽭##𦽭</w:t>
        <w:br/>
        <w:br/>
        <w:t>𦽭xián　《字彙補·艸部》：“𦽭，户甘切，音咸。見《篇韻》。”</w:t>
        <w:br/>
      </w:r>
    </w:p>
    <w:p>
      <w:r>
        <w:t>𦽮##𦽮</w:t>
        <w:br/>
        <w:br/>
        <w:t>𦽮pú　《字彙補》蓬卜切。</w:t>
        <w:br/>
        <w:br/>
        <w:t>〔𦽮𦽅〕薄荷。《字彙補·艸部》：“𦽮，藥名。*毌昭裔*《孟蜀本草》薄荷作𦽮𦽅。”</w:t>
        <w:br/>
      </w:r>
    </w:p>
    <w:p>
      <w:r>
        <w:t>𦽯##𦽯</w:t>
        <w:br/>
        <w:br/>
        <w:t>𦽯同“亟”。*宋*人*余穜*所造字。*宋**樓鑰*《跋𦽯書》：“*余*君*穜*編《大易粹言》，刊于*龍舒*，又自著書名曰《𦽯書》，以八起數。或問‘𦽯’字何義？*余*攷《説文解字·二字部》‘亟’字注：敏疾也。从人、口、又、二。二，天地也。……*余*君既擬《太元》、《潛虚》以為書，謂此字實備三才，故用之，亦務用奇字，故又加艹。第未知‘䓧’字止用《集韻》為據，雖復别見他書，其下又加木，則未之見也。當攷去吏乃本音也，要當从去聲為正。”</w:t>
        <w:br/>
      </w:r>
    </w:p>
    <w:p>
      <w:r>
        <w:t>𦽱##𦽱</w:t>
        <w:br/>
        <w:br/>
        <w:t>𦽱同“葬”。《玉篇·茻部》：“𦽱”，古文“葬”。</w:t>
        <w:br/>
      </w:r>
    </w:p>
    <w:p>
      <w:r>
        <w:t>𦾏##𦾏</w:t>
        <w:br/>
        <w:br/>
        <w:t>𦾏xiá　《廣韻》胡甲切，入狎匣。</w:t>
        <w:br/>
        <w:br/>
        <w:t>〔𦾏𧃹〕花叶重多貌。《集韻·狎韻》：“𧃹，𦾏𧃹，華葉重多皃。”《文選·何晏〈景福殿賦〉》：“紅葩𦾏𧃹，丹綺離婁。”*李周翰*注：“𦾏𧃹，花相比次貌。”</w:t>
        <w:br/>
      </w:r>
    </w:p>
    <w:p>
      <w:r>
        <w:t>𦾐##𦾐</w:t>
        <w:br/>
        <w:br/>
        <w:t>𦾐同“藍”。《正字通·艸部》：“藍，本作𦾐。”</w:t>
        <w:br/>
      </w:r>
    </w:p>
    <w:p>
      <w:r>
        <w:t>𦾑##𦾑</w:t>
        <w:br/>
        <w:br/>
        <w:t>𦾑biāo</w:t>
        <w:br/>
        <w:br/>
        <w:t>末。《鶡冠子·道端》：“此萬物之本𦾑，天地之門户，道德之益也。”</w:t>
        <w:br/>
      </w:r>
    </w:p>
    <w:p>
      <w:r>
        <w:t>𦾒##𦾒</w:t>
        <w:br/>
        <w:br/>
        <w:t>𦾒同“䬴（秣）”。《集韻·末韻》：“䬴，《説文》：‘食馬穀也。’或从禾，亦作𦾒。”</w:t>
        <w:br/>
      </w:r>
    </w:p>
    <w:p>
      <w:r>
        <w:t>𦾓##𦾓</w:t>
        <w:br/>
        <w:br/>
        <w:t>𦾓同“華”。《正字通·艸部》：“華，本作𦾓。”</w:t>
        <w:br/>
      </w:r>
    </w:p>
    <w:p>
      <w:r>
        <w:t>𦾔##𦾔</w:t>
        <w:br/>
        <w:br/>
        <w:t>𦾔同“舊”。《宋元以來俗字譜》：“舊”，《太平樂府》作“𦾔”。</w:t>
        <w:br/>
      </w:r>
    </w:p>
    <w:p>
      <w:r>
        <w:t>𦾕##𦾕</w:t>
        <w:br/>
        <w:br/>
        <w:t>𦾕pò</w:t>
        <w:br/>
        <w:br/>
        <w:t>〔𦾕苴〕也作“蒪苴”。植物名。*晋**崔豹*《古今注·草木》：“蘘荷，似𦾕苴而白。𦾕苴，色紫，花生根中，花未散時可食。”按：《廣雅·釋草》：“蘘荷，蒪苴也。”</w:t>
        <w:br/>
      </w:r>
    </w:p>
    <w:p>
      <w:r>
        <w:t>𦾖##𦾖</w:t>
        <w:br/>
        <w:br/>
        <w:t>𦾖同“藌（蔤）”。《字彙補·艸部》：“𦾖，俗藌字。見《日月燈》註。”</w:t>
        <w:br/>
      </w:r>
    </w:p>
    <w:p>
      <w:r>
        <w:t>𦾗##𦾗</w:t>
        <w:br/>
        <w:br/>
        <w:t>𦾗同“藎”。《正字通·艸部》：“藎，本作𦾗。”</w:t>
        <w:br/>
      </w:r>
    </w:p>
    <w:p>
      <w:r>
        <w:t>𦾘##𦾘</w:t>
        <w:br/>
        <w:br/>
        <w:t>𦾘sǎo　《經典釋文》先老反。幽部。</w:t>
        <w:br/>
        <w:br/>
        <w:t>〔𦾘𧃒〕鸡肠草。《爾雅·釋草》：“蔜，𦾘𧃒。”*郭璞*注：“今蘩𧃒也。或曰雞腸草。”</w:t>
        <w:br/>
      </w:r>
    </w:p>
    <w:p>
      <w:r>
        <w:t>𦾙##𦾙</w:t>
        <w:br/>
        <w:br/>
        <w:t>𦾙bèi</w:t>
        <w:br/>
        <w:br/>
        <w:t>混乱。《馬王堆漢墓帛書·十六經·正亂》：“天刑不𦾙逆順有類。”</w:t>
        <w:br/>
      </w:r>
    </w:p>
    <w:p>
      <w:r>
        <w:t>𦾚##𦾚</w:t>
        <w:br/>
        <w:br/>
        <w:t>𦾚shà</w:t>
        <w:br/>
        <w:br/>
        <w:t>同“𥯦”。悬肉的竿子。《農政全書·農事·授時》“及臘日祀炙𥯦”原注：“𥯦，一作𦾚，燒飲治刺入肉中，及樹瓜田中四角，去䗣蟲。”*石声汉*校注：“𥯦，《齊民要術》作箑，解作懸肉的竿子。”</w:t>
        <w:br/>
      </w:r>
    </w:p>
    <w:p>
      <w:r>
        <w:t>𦾛##𦾛</w:t>
        <w:br/>
        <w:br/>
        <w:t>𦾛wěi</w:t>
        <w:br/>
        <w:br/>
        <w:t>同“韡”。盛貌。六臣註《文選·潘岳〈笙賦〉》：“愀愴惻淢，虺𦾛煜熠。”按：*胡克家*刻本作“韡”。</w:t>
        <w:br/>
      </w:r>
    </w:p>
    <w:p>
      <w:r>
        <w:t>𦾜##𦾜</w:t>
        <w:br/>
        <w:br/>
        <w:t>𦾜音义未详。《敦煌長史武斑碑》：“*商**周*假𦾜，歷世壙遠，不隕其美。”</w:t>
        <w:br/>
      </w:r>
    </w:p>
    <w:p>
      <w:r>
        <w:t>𦾝##𦾝</w:t>
        <w:br/>
        <w:br/>
        <w:t>𦾝cāng</w:t>
        <w:br/>
        <w:br/>
        <w:t>同“蒼”。深绿色。见*清**張泓*《滇南新語·𦾝璧玉》。</w:t>
        <w:br/>
      </w:r>
    </w:p>
    <w:p>
      <w:r>
        <w:t>𦾞##𦾞</w:t>
        <w:br/>
        <w:br/>
        <w:t>𦾞lù</w:t>
        <w:br/>
        <w:br/>
        <w:t>同“盝”。渗漏，滤去水。《元和郡縣志·隴右道下·肅州》：“*石脂水*，在縣東南一百八十里。泉有苔如肥肉，燃之極明。水上有黑脂，人以草𦾞取用，塗鴟夷酒囊及膏車。”</w:t>
        <w:br/>
      </w:r>
    </w:p>
    <w:p>
      <w:r>
        <w:t>𦾦##𦾦</w:t>
        <w:br/>
        <w:br/>
        <w:t>𦾦音义未详。《字彙補·艸部》：“𦾦，見《法帖釋文·索靖書》。”按：*劉次莊*《法帖釋文·索靖書》有“載妖𦾦”语，疑“𦾦”为“㜸”的讹字。</w:t>
        <w:br/>
      </w:r>
    </w:p>
    <w:p>
      <w:r>
        <w:t>𦾨##𦾨</w:t>
        <w:br/>
        <w:br/>
        <w:t>𦾨同“㜸（孽）”。《干禄字書·入聲》：“𦾨，妖㜸。”按：*汉*隶“薛”作“𦵮”，“𦾨”，即“㜸”的俗写。</w:t>
        <w:br/>
        <w:br/>
        <w:t>𦾨“𦾨”的讹字。《康熙字典·艸部》：“𦾨，《篇海類編》：‘同孽。’”按：今《篇海類編》无此字。《龍龕手鑑》、《改併四聲篇海》、《字彙補》均作“𦾨”。</w:t>
        <w:br/>
      </w:r>
    </w:p>
    <w:p>
      <w:r>
        <w:t>𦾩##𦾩</w:t>
        <w:br/>
        <w:br/>
        <w:t>𦾩dàn</w:t>
        <w:br/>
        <w:br/>
        <w:t>〔菡𦾩〕同“菡萏”。荷花。《敦煌變文集·八相變》：“九龍吐水浴身胎，八部神光曜殿臺，希期（奇）瑞相頭中現，菡𦾩蓮花足下開。”</w:t>
        <w:br/>
      </w:r>
    </w:p>
    <w:p>
      <w:r>
        <w:t>𦾫##𦾫</w:t>
        <w:br/>
        <w:br/>
        <w:t>𦾫gǔ　《篇海類編》古禄切。</w:t>
        <w:br/>
        <w:br/>
        <w:t>药草名。《篇海類編·花木類·艸部》：“𦾫，𦾫草，藥。”</w:t>
        <w:br/>
      </w:r>
    </w:p>
    <w:p>
      <w:r>
        <w:t>𦾬##𦾬</w:t>
        <w:br/>
        <w:br/>
        <w:t>𦾬zā　《集韻》作荅切，入合精。</w:t>
        <w:br/>
        <w:br/>
        <w:t>草名。《玉篇·艸部》：“𦾬，草名。”</w:t>
        <w:br/>
      </w:r>
    </w:p>
    <w:p>
      <w:r>
        <w:t>𦾭##𦾭</w:t>
        <w:br/>
        <w:br/>
        <w:t>𦾭bǎng　《集韻》補朗切，上蕩幫。</w:t>
        <w:br/>
        <w:br/>
        <w:t>〔牛𦾭〕药草名，即牛蒡。《集韻·蕩韻》：“𦾭，牛𦾭，艸名。或省。”</w:t>
        <w:br/>
      </w:r>
    </w:p>
    <w:p>
      <w:r>
        <w:t>𦾮##𦾮</w:t>
        <w:br/>
        <w:br/>
        <w:t>《説文》：“𦾮，艸也。从艸，榦聲。”</w:t>
        <w:br/>
        <w:br/>
        <w:t>（一）gàn　《集韻》居案切，去翰見。元部。</w:t>
        <w:br/>
        <w:br/>
        <w:t>草名。《説文·艸部》：“𦾮，艸也。”</w:t>
        <w:br/>
        <w:br/>
        <w:t>（二）gǎn　《集韻》古旱切，上旱見。</w:t>
        <w:br/>
        <w:br/>
        <w:t>同“秆”。《集韻·旱韻》：“稈，《説文》：‘禾莖也。’或作秆、𦾮。”</w:t>
        <w:br/>
      </w:r>
    </w:p>
    <w:p>
      <w:r>
        <w:t>𦾯##𦾯</w:t>
        <w:br/>
        <w:br/>
        <w:t>𦾯同“菉”。《集韻·燭韻》：“菉，艸名。《説文》：‘王芻也。’引《詩》：‘菉竹猗猗。’或从緑。”</w:t>
        <w:br/>
      </w:r>
    </w:p>
    <w:p>
      <w:r>
        <w:t>𦾰##𦾰</w:t>
        <w:br/>
        <w:br/>
        <w:t>𦾰同“菻（𦾰）”。《篇海類編·花木類·艸部》：“𦾰，力錦切。菻蒿也。同菻。”按：《集韻·𡪢韻》作“𦾰”。</w:t>
        <w:br/>
      </w:r>
    </w:p>
    <w:p>
      <w:r>
        <w:t>𦾱##𦾱</w:t>
        <w:br/>
        <w:br/>
        <w:t>𦾱chāo　《廣韻》楚交切，平肴初。</w:t>
        <w:br/>
        <w:br/>
        <w:t>同“摷”。取。《廣韻·肴韻》：“𦾱，𦾱取。”《正字通·艸部》：“𦾱，本作摷。”</w:t>
        <w:br/>
      </w:r>
    </w:p>
    <w:p>
      <w:r>
        <w:t>𦾲##𦾲</w:t>
        <w:br/>
        <w:br/>
        <w:t>𦾲jì　《集韻》几利切，去至見。</w:t>
        <w:br/>
        <w:br/>
        <w:t>草名。《集韻·至韻》：“𦾲，艸名。”</w:t>
        <w:br/>
      </w:r>
    </w:p>
    <w:p>
      <w:r>
        <w:t>𦾳##𦾳</w:t>
        <w:br/>
        <w:br/>
        <w:t>𦾳liè　《集韻》力協切，入帖來。</w:t>
        <w:br/>
        <w:br/>
        <w:t>草叶稀疏貌。《集韻·帖韻》：“𦾳，艸葉疎皃。”</w:t>
        <w:br/>
      </w:r>
    </w:p>
    <w:p>
      <w:r>
        <w:t>𦾴##𦾴</w:t>
        <w:br/>
        <w:br/>
        <w:t>同“蘩”。《説文》：“𦾴，白蒿也。从艸，繁聲。”《集韻·元韻》：“𦾴，或作蘩。”</w:t>
        <w:br/>
      </w:r>
    </w:p>
    <w:p>
      <w:r>
        <w:t>𦾵##𦾵</w:t>
        <w:br/>
        <w:br/>
        <w:t>《説文》：“𦾵，艸旋皃也。从艸，榮聲。《詩》曰：‘葛纍𦾵之。’”</w:t>
        <w:br/>
        <w:br/>
        <w:t>qióng　《廣韻》渠營切，平清羣。耕部。</w:t>
        <w:br/>
        <w:br/>
        <w:t>（1）草缠绕貌。《説文·艸部》：“𦾵，艸旋皃也。”*王筠*句讀：“𦾵，謂糾繚之也。《周南》文，今作縈。《釋文》作𢄋。”</w:t>
        <w:br/>
        <w:br/>
        <w:t>（2）草木果实垂累貌。《玉篇·艸部》：“𦾵，草木萎蕤也。”</w:t>
        <w:br/>
      </w:r>
    </w:p>
    <w:p>
      <w:r>
        <w:t>𦾶##𦾶</w:t>
        <w:br/>
        <w:br/>
        <w:t>𦾶jiàn　《廣韻》慈染切，上琰從。</w:t>
        <w:br/>
        <w:br/>
        <w:t>麦芒伸长貌。《玉篇·艸部》：“𦾶，《埤蒼》云：‘麥秀皃。’”</w:t>
        <w:br/>
      </w:r>
    </w:p>
    <w:p>
      <w:r>
        <w:t>𦾷##𦾷</w:t>
        <w:br/>
        <w:br/>
        <w:t>𦾷lù　《廣韻》力竹切，入屋來。</w:t>
        <w:br/>
        <w:br/>
        <w:t>同“蓼”。长大貌。《玉篇·艸部》：“蓼，《詩》曰：‘蓼彼蕭斯。’蓼，長大皃。𦾷，同蓼。”</w:t>
        <w:br/>
      </w:r>
    </w:p>
    <w:p>
      <w:r>
        <w:t>𦾸##𦾸</w:t>
        <w:br/>
        <w:br/>
        <w:t>𦾸duān　《廣韻》多官切，平桓端。</w:t>
        <w:br/>
        <w:br/>
        <w:t>草名。《廣韻·桓韻》：“𦾸，草名。”</w:t>
        <w:br/>
      </w:r>
    </w:p>
    <w:p>
      <w:r>
        <w:t>𦾹##𦾹</w:t>
        <w:br/>
        <w:br/>
        <w:t>𦾹suān　《集韻》蘇官切，平桓心。</w:t>
        <w:br/>
        <w:br/>
        <w:t>草名。《集韻·桓韻》：“𦾹，艸名。”</w:t>
        <w:br/>
      </w:r>
    </w:p>
    <w:p>
      <w:r>
        <w:t>𦾺##𦾺</w:t>
        <w:br/>
        <w:br/>
        <w:t>𦾺yáo　《廣韻》餘昭切，平宵以。</w:t>
        <w:br/>
        <w:br/>
        <w:t>〔𦾺芅〕也作“銚芅”。即萇楚。又名“羊桃”。《爾雅·釋草》“長楚，銚芅”*晋**郭璞*注“今羊桃也”*唐**陸德明*釋文：“銚，字或作𦾺。”</w:t>
        <w:br/>
      </w:r>
    </w:p>
    <w:p>
      <w:r>
        <w:t>𦾻##𦾻</w:t>
        <w:br/>
        <w:br/>
        <w:t>𦾻yǐn　《集韻》倚謹切，上隱影。</w:t>
        <w:br/>
        <w:br/>
        <w:t>〔𦾻堇〕草名。《集韻·隱韻》：“𦾻，𦾻堇。”</w:t>
        <w:br/>
      </w:r>
    </w:p>
    <w:p>
      <w:r>
        <w:t>𦾼##𦾼</w:t>
        <w:br/>
        <w:br/>
        <w:t>¹³𦾼同“𦵷”。《集韻·𠊱韻》：“𦵷，積艸。或作𦾼。”</w:t>
        <w:br/>
      </w:r>
    </w:p>
    <w:p>
      <w:r>
        <w:t>𦾽##𦾽</w:t>
        <w:br/>
        <w:br/>
        <w:t>𦾽tà　《廣韻》徒合切，入合定。</w:t>
        <w:br/>
        <w:br/>
        <w:t>〔菈𦾽〕见“菈”。</w:t>
        <w:br/>
      </w:r>
    </w:p>
    <w:p>
      <w:r>
        <w:t>𦾾##𦾾</w:t>
        <w:br/>
        <w:br/>
        <w:t>𦾾yáo　《集韻》餘招切，平宵以。</w:t>
        <w:br/>
        <w:br/>
        <w:t>同“䔄”。蒲叶。《集韻·宵韻》：“𦾾，艸名，蒲葉也。或省。”</w:t>
        <w:br/>
      </w:r>
    </w:p>
    <w:p>
      <w:r>
        <w:t>𦾿##𦾿</w:t>
        <w:br/>
        <w:br/>
        <w:t>𦾿jīng　《集韻》咨盈切，平清精。</w:t>
        <w:br/>
        <w:br/>
        <w:t>黄精。百合科。多年生草本，根茎入药。《玉篇·艸部》：“𦾿，仙草黄精也。”</w:t>
        <w:br/>
      </w:r>
    </w:p>
    <w:p>
      <w:r>
        <w:t>𦿀##𦿀</w:t>
        <w:br/>
        <w:br/>
        <w:t>𦿀chú　《廣韻》直魚切，平魚澄。</w:t>
        <w:br/>
        <w:br/>
        <w:t>〔薵𦿀〕葱名。《廣韻·魚韻》：“𦿀，薵𦿀，葱名。”</w:t>
        <w:br/>
      </w:r>
    </w:p>
    <w:p>
      <w:r>
        <w:t>𦿁##𦿁</w:t>
        <w:br/>
        <w:br/>
        <w:t>𦿁fú　《廣韻》方六切，入屋非。</w:t>
        <w:br/>
        <w:br/>
        <w:t>草名。《玉篇·艸部》：“𦿁，草。”一说“葍”的讹字。《正字通·艸部》：“𦿁，葍字之譌。”</w:t>
        <w:br/>
      </w:r>
    </w:p>
    <w:p>
      <w:r>
        <w:t>𦿂##𦿂</w:t>
        <w:br/>
        <w:br/>
        <w:t>𦿂yuān　《廣韻》與專切，平仙云。</w:t>
        <w:br/>
        <w:br/>
        <w:t>〔𦿂尾〕即“鳶尾”，也称“藍蝴蝶”。鸢尾科。多年生草本。花大而美丽，可供观赏。药草射干为鸢尾科射干属，根茎入药。《玉篇·艸部》：“𦿂，𦿂尾，射干也。”《正字通·艸部》：“𦿂，方書本作鳶。”</w:t>
        <w:br/>
      </w:r>
    </w:p>
    <w:p>
      <w:r>
        <w:t>𦿃##𦿃</w:t>
        <w:br/>
        <w:br/>
        <w:t>𦿃shǎo　《集韻》山巧切，上巧生。</w:t>
        <w:br/>
        <w:br/>
        <w:t>草长貌。《集韻·巧韻》：“𦿃，艸長皃。”</w:t>
        <w:br/>
      </w:r>
    </w:p>
    <w:p>
      <w:r>
        <w:t>𦿄##𦿄</w:t>
        <w:br/>
        <w:br/>
        <w:t>𦿄同“𧀄”。《玉篇·艸部》：“𦿄，草木盛。”《集韻·漾韻》：“𧀄，《説文》：‘艸茂也。’或从暢。”</w:t>
        <w:br/>
      </w:r>
    </w:p>
    <w:p>
      <w:r>
        <w:t>𦿅##𦿅</w:t>
        <w:br/>
        <w:br/>
        <w:t>𦿅bìng　《集韻》皮孕切，去證並。</w:t>
        <w:br/>
        <w:br/>
        <w:t>草盛貌。《集韻·證韻》：“𦿅，艸盛皃。”</w:t>
        <w:br/>
      </w:r>
    </w:p>
    <w:p>
      <w:r>
        <w:t>𦿆##𦿆</w:t>
        <w:br/>
        <w:br/>
        <w:t>𦿆dàng　《廣韻》徒浪切，去宕定。</w:t>
        <w:br/>
        <w:br/>
        <w:t>〔䕞𦿆〕见“䕞”。</w:t>
        <w:br/>
      </w:r>
    </w:p>
    <w:p>
      <w:r>
        <w:t>𦿇##𦿇</w:t>
        <w:br/>
        <w:br/>
        <w:t>𦿇shì　《篇海類編》上紙切。</w:t>
        <w:br/>
        <w:br/>
        <w:t>古乡名。《篇海類編·花木類·艸部》：“𦿇，鄉名，在*密縣*。”</w:t>
        <w:br/>
      </w:r>
    </w:p>
    <w:p>
      <w:r>
        <w:t>𦿉##𦿉</w:t>
        <w:br/>
        <w:br/>
        <w:t>𦿉同“餕”。《儀禮·特牲饋食禮》：“祝命嘗食，𧃊者舉奠許諾。”*鄭玄*注：“古文𧃊皆作餕。”*清**毛奇齡*《辨定祭禮通俗譜》卷四：“𧃊即餕，謂食祭之餘饌也。”</w:t>
        <w:br/>
      </w:r>
    </w:p>
    <w:p>
      <w:r>
        <w:t>𦿊##𦿊</w:t>
        <w:br/>
        <w:br/>
        <w:t>𦿊lú　《廣韻》落胡切，平模來。</w:t>
        <w:br/>
        <w:br/>
        <w:t>〔𦿊會〕即“蘆薈”。也称“油葱”。百合科。多年生草本。由叶汁浓缩干燥的制成品，供药用。《玉篇·艸部》：“𦿊，𦿊薈，藥。”《廣韻·模韻》：“𦿊，𦿊會，藥名。”</w:t>
        <w:br/>
      </w:r>
    </w:p>
    <w:p>
      <w:r>
        <w:t>𦿋##𦿋</w:t>
        <w:br/>
        <w:br/>
        <w:t>𦿋qiè　《集韻》丘傑切，入薛溪。</w:t>
        <w:br/>
        <w:br/>
        <w:t>〔𦿋車〕也作“藒車”。香草名。《集韻·薛韻》：“藒，藒車，香艸。或从朅。”</w:t>
        <w:br/>
      </w:r>
    </w:p>
    <w:p>
      <w:r>
        <w:t>𦿌##𦿌</w:t>
        <w:br/>
        <w:br/>
        <w:t>𦿌luó　《廣韻》落戈切，平戈來。又落蕭切。</w:t>
        <w:br/>
        <w:br/>
        <w:t>盛土草器。也作“蔂”。《玉篇·艸部》：“𦿌，盛土草器也。或作蔂。”</w:t>
        <w:br/>
      </w:r>
    </w:p>
    <w:p>
      <w:r>
        <w:t>𦿍##𦿍</w:t>
        <w:br/>
        <w:br/>
        <w:t>𦿍pò　《廣韻》匹各切，入鐸滂。</w:t>
        <w:br/>
        <w:br/>
        <w:t>落。《廣雅·釋木》：“𦿍，落也。”*王念孫*疏證：“𦿍之言剥也。*馬融*注剥卦云：‘剥，落也。’*鄭*注云：‘陰氣侵陽，上至於五，萬物零落，故謂之剥也。’”</w:t>
        <w:br/>
      </w:r>
    </w:p>
    <w:p>
      <w:r>
        <w:t>𦿎##𦿎</w:t>
        <w:br/>
        <w:br/>
        <w:t>𦿎“䔴”的讹字。《集韻·舝韻》：“𦿎，除艸也。”*方成珪*考正：“案：䔴☀𦿎，據《類篇》正。”</w:t>
        <w:br/>
      </w:r>
    </w:p>
    <w:p>
      <w:r>
        <w:t>𦿏##𦿏</w:t>
        <w:br/>
        <w:br/>
        <w:t>《説文》：“𦿏，灌渝。从艸，夢聲。讀若萌。”</w:t>
        <w:br/>
        <w:br/>
        <w:t>（一）méng　《廣韻》莫紅切，平東明。蒸部。</w:t>
        <w:br/>
        <w:br/>
        <w:t>（1）草萌芽。《説文·艸部》：“𦿏，灌渝。”*許槤*《讀説文記》：“案：即《爾雅》‘其萌虇蕍’之萌。古夢蒙同音，*齊*人謂萌為蒙。灌渝即虇蕍，亦即權輿。《爾雅·釋詁》：‘權輿，始也。’《大戴禮》：‘孟春，百艸權輿。’是艸之始曰權輿，引伸為凡為始之偁。”</w:t>
        <w:br/>
        <w:br/>
        <w:t>（2）草名。《玉篇·艸部》：“𦿏，草，可為帚也。”</w:t>
        <w:br/>
        <w:br/>
        <w:t>（二）mèng　《集韻》莫鳳切，去送明。</w:t>
        <w:br/>
        <w:br/>
        <w:t>草泽。《集韻·送韻》：“夢，*楚*謂艸澤曰𦿏。通作夢。”</w:t>
        <w:br/>
      </w:r>
    </w:p>
    <w:p>
      <w:r>
        <w:t>𦿐##𦿐</w:t>
        <w:br/>
        <w:br/>
        <w:t>𦿐jié　《廣韻》昨結切，入屑從。</w:t>
        <w:br/>
        <w:br/>
        <w:t>（1）整治。也作“截”。《廣雅·釋詁三》：“𦿐，治也。”*王念孫*疏證：“《衆經音義》卷十三引《廣雅》作‘𢧵’，《大雅·常武》：‘𢧵彼*淮*浦。’*毛*傳云：‘𢧵，治也。’《商頌·長發》：‘海外有𢧵。’*鄭*箋云：‘𢧵，整齊也。’*王肅*注云：‘四海之外，𢧵然整齊而治。’”</w:t>
        <w:br/>
        <w:br/>
        <w:t>（2）草𦿐。《廣韻·屑韻》：“𦿐，草𦿐。”</w:t>
        <w:br/>
      </w:r>
    </w:p>
    <w:p>
      <w:r>
        <w:t>𦿑##𦿑</w:t>
        <w:br/>
        <w:br/>
        <w:t>𦿑同“葬”。《字彙補·艸部》：“𦿑，古文葬字。”</w:t>
        <w:br/>
      </w:r>
    </w:p>
    <w:p>
      <w:r>
        <w:t>𦿒##𦿒</w:t>
        <w:br/>
        <w:br/>
        <w:t>𦿒同“榛”。《集韻·臻韻》：“榛，《説文》：‘木也。一曰☀也。’或作𦿒。”</w:t>
        <w:br/>
      </w:r>
    </w:p>
    <w:p>
      <w:r>
        <w:t>𦿓##𦿓</w:t>
        <w:br/>
        <w:br/>
        <w:t>《説文》：“𦿓，艸也。从艸，毄聲。”</w:t>
        <w:br/>
        <w:br/>
        <w:t>jī　《集韻》吉歷切，入錫見。錫部。</w:t>
        <w:br/>
        <w:br/>
        <w:t>草名。《説文·艸部》：“𦿓，艸名。”</w:t>
        <w:br/>
      </w:r>
    </w:p>
    <w:p>
      <w:r>
        <w:t>𦿔##𦿔</w:t>
        <w:br/>
        <w:br/>
        <w:t>𦿔同“蔽”。《集韻·祭韻》：“蔽，奄也。或作𦿔。”*北魏**孝文帝*《弔殷比干墓文》：“晝皎皎其何朗兮，夜幽幽而致𦿔。”</w:t>
        <w:br/>
      </w:r>
    </w:p>
    <w:p>
      <w:r>
        <w:t>𦿕##𦿕</w:t>
        <w:br/>
        <w:br/>
        <w:t>𦿕“藮”的讹字。《集韻·宵韻》：“樵，《説文》：‘散木也。’或作𦿕。”按：《廣雅·釋木》“藮，薪也”*清**王念孫*疏證：“藮，各本作‘𦿕’，頗不成體。葢藮字……後誤而為𦿕耳。《爾雅·釋木》釋文云：‘樵，字又作藮。’《墨子·備城門》篇云：‘薪藮挈。’今訂正。”</w:t>
        <w:br/>
      </w:r>
    </w:p>
    <w:p>
      <w:r>
        <w:t>𦿖##𦿖</w:t>
        <w:br/>
        <w:br/>
        <w:t>𦿖lù　《集韻》盧谷切，入屋來。</w:t>
        <w:br/>
        <w:br/>
        <w:t>〔𦿖菌〕地木耳。《類篇·艸部》：“𦿖，𦿖菌，艸名，地䓴也。”</w:t>
        <w:br/>
      </w:r>
    </w:p>
    <w:p>
      <w:r>
        <w:t>𦿘##𦿘</w:t>
        <w:br/>
        <w:br/>
        <w:t>𦿘同“葅（菹）”。《康熙字典·艸部》引《集韻》：“𦿘，同葅。”</w:t>
        <w:br/>
      </w:r>
    </w:p>
    <w:p>
      <w:r>
        <w:t>𦿙##𦿙</w:t>
        <w:br/>
        <w:br/>
        <w:t>𦿙同“蘀”。《玉篇·艸部》：“𦿙，同蘀。”</w:t>
        <w:br/>
      </w:r>
    </w:p>
    <w:p>
      <w:r>
        <w:t>𦿚##𦿚</w:t>
        <w:br/>
        <w:br/>
        <w:t>𦿚同“𦾽”。按：《廣雅·釋草》作“菈𦿚”，《廣韻·合韻》作“菈𦾽”。</w:t>
        <w:br/>
      </w:r>
    </w:p>
    <w:p>
      <w:r>
        <w:t>𦿛##𦿛</w:t>
        <w:br/>
        <w:br/>
        <w:t>𦿛同“夢”。《直音篇·𦭝部》：“𦿛，夢同。”</w:t>
        <w:br/>
      </w:r>
    </w:p>
    <w:p>
      <w:r>
        <w:t>𧀃##𧀃</w:t>
        <w:br/>
        <w:br/>
        <w:t>𧀃同“蕀”。《龍龕手鑑·草部》：“𧀃，俗，音蕀。”《字彙補·艸部》：“𧀃，同蕀。”</w:t>
        <w:br/>
      </w:r>
    </w:p>
    <w:p>
      <w:r>
        <w:t>𧀄##𧀄</w:t>
        <w:br/>
        <w:br/>
        <w:t>《説文》：“𧀄，艸茂也。从艸，畼聲。”</w:t>
        <w:br/>
        <w:br/>
        <w:t>chàng　《廣韻》丑亮切，去漾徹。陽部。</w:t>
        <w:br/>
        <w:br/>
        <w:t>草木茂盛。《説文·艸部》：“𧀄，艸茂也。”</w:t>
        <w:br/>
      </w:r>
    </w:p>
    <w:p>
      <w:r>
        <w:t>𧀅##𧀅</w:t>
        <w:br/>
        <w:br/>
        <w:t>𧀅（一）miè　《集韻》莫結切，入屑明。</w:t>
        <w:br/>
        <w:br/>
        <w:t>同“𥣫”。禾名。《集韻·屑韻》：“𥣫，《説文》：‘禾也。’或省。”</w:t>
        <w:br/>
        <w:br/>
        <w:t>（二）mò　《玉篇》莫葛切。</w:t>
        <w:br/>
        <w:br/>
        <w:t>同“秣”。牲口的饲料。《玉篇·禾部》：“秣，秣養也。𧀅，同秣。”</w:t>
        <w:br/>
      </w:r>
    </w:p>
    <w:p>
      <w:r>
        <w:t>𧀆##𧀆</w:t>
        <w:br/>
        <w:br/>
        <w:t>𧀆méng　《字彙補·艸部》：“𧀆，莫登切，音萌。見《金鏡》。”</w:t>
        <w:br/>
      </w:r>
    </w:p>
    <w:p>
      <w:r>
        <w:t>𧀇##𧀇</w:t>
        <w:br/>
        <w:br/>
        <w:t>𧀇jiǎn　《改併四聲篇海·艸部》引《搜真玉鏡》：“𧀇，古典切。”</w:t>
        <w:br/>
      </w:r>
    </w:p>
    <w:p>
      <w:r>
        <w:t>𧀈##𧀈</w:t>
        <w:br/>
        <w:br/>
        <w:t>𧀈同“茜”。《字彙補·艸部》：“𧀈，與茜同。見《林罕集》。”</w:t>
        <w:br/>
      </w:r>
    </w:p>
    <w:p>
      <w:r>
        <w:t>𧀉##𧀉</w:t>
        <w:br/>
        <w:br/>
        <w:t>𧀉同“藻”。《干禄字書·上聲》：“𧀉，俗；藻，正。”</w:t>
        <w:br/>
      </w:r>
    </w:p>
    <w:p>
      <w:r>
        <w:t>𧀊##𧀊</w:t>
        <w:br/>
        <w:br/>
        <w:t>𧀊cǎi　《改併四聲篇海·艸部》引《搜真玉鏡》：“𧀊，音采。”</w:t>
        <w:br/>
      </w:r>
    </w:p>
    <w:p>
      <w:r>
        <w:t>𧀋##𧀋</w:t>
        <w:br/>
        <w:br/>
        <w:t>𧀋同“蘑”。*徐珂*《清稗類鈔·植物類》：“藦菇，一作𧀋菰，亦作磨菇，菌之屬，内地絶重之。”</w:t>
        <w:br/>
      </w:r>
    </w:p>
    <w:p>
      <w:r>
        <w:t>𧀌##𧀌</w:t>
        <w:br/>
        <w:br/>
        <w:t>𧀌sù</w:t>
        <w:br/>
        <w:br/>
        <w:t>〔𧀌𧀌〕也作“蔌蔌”。陋。*南朝**梁**江淹*《悼室人》之七：“顥顥氣薄暮，𧀌𧀌清衾單。”</w:t>
        <w:br/>
      </w:r>
    </w:p>
    <w:p>
      <w:r>
        <w:t>𧀍##𧀍</w:t>
        <w:br/>
        <w:br/>
        <w:t>𧀍同“䒼”。《集韻·燭韻》：“𧀍，《説文》：‘蠶薄也。’或作䒼。”</w:t>
        <w:br/>
      </w:r>
    </w:p>
    <w:p>
      <w:r>
        <w:t>𧀔##𧀔</w:t>
        <w:br/>
        <w:br/>
        <w:t>𧀔hè　《字彙補》呼各切。</w:t>
        <w:br/>
        <w:br/>
        <w:t>同“䓼”。猪叫声。《字彙補·艸部》：“𧀔，《韻寶》：狶吼也。通作䓼。”</w:t>
        <w:br/>
      </w:r>
    </w:p>
    <w:p>
      <w:r>
        <w:t>𧀕##𧀕</w:t>
        <w:br/>
        <w:br/>
        <w:t>𧀕sà　《字彙補》桑割切。</w:t>
        <w:br/>
        <w:br/>
        <w:t>失𧀕。《字彙補·艸部》：“𧀕，失𧀕也。”</w:t>
        <w:br/>
      </w:r>
    </w:p>
    <w:p>
      <w:r>
        <w:t>𧀖##𧀖</w:t>
        <w:br/>
        <w:br/>
        <w:t>𧀖同“𦻀”。《龍龕手鑑·草部》：“𧀖”，“𦻀”的俗字。</w:t>
        <w:br/>
      </w:r>
    </w:p>
    <w:p>
      <w:r>
        <w:t>𧀗##𧀗</w:t>
        <w:br/>
        <w:br/>
        <w:t>𧀗zī　《直音篇》側持切。</w:t>
        <w:br/>
        <w:br/>
        <w:t>同“葘（菑）”。初耕一年的田。《直音篇·艸部》：“葘，一歲田不耕。𧀗，同葘。”</w:t>
        <w:br/>
      </w:r>
    </w:p>
    <w:p>
      <w:r>
        <w:t>𧀘##𧀘</w:t>
        <w:br/>
        <w:br/>
        <w:t>𧀘kēng　《改併四聲篇海》引《龍龕手鑑》口莖切。</w:t>
        <w:br/>
        <w:br/>
        <w:t>菜名。《改併四聲篇海·艸部》引《龍龕手鑑》：“𧀘，菜也。”</w:t>
        <w:br/>
      </w:r>
    </w:p>
    <w:p>
      <w:r>
        <w:t>𧀙##𧀙</w:t>
        <w:br/>
        <w:br/>
        <w:t>𧀙同“𦵸”。《篇海類編·花木類·艸部》：“𧀙，芋莖也。”按：“𧀙”、“𦵸”音义皆同，“𧀙”当即“𦵸”的繁化俗字。</w:t>
        <w:br/>
      </w:r>
    </w:p>
    <w:p>
      <w:r>
        <w:t>𧀚##𧀚</w:t>
        <w:br/>
        <w:br/>
        <w:t>𧀚sī　《改併四聲篇海》引《川篇》音司。</w:t>
        <w:br/>
        <w:br/>
        <w:t>草名。《改併四聲篇海·艸部》引《川篇》：“𧀚，草也。”</w:t>
        <w:br/>
      </w:r>
    </w:p>
    <w:p>
      <w:r>
        <w:t>𧀛##𧀛</w:t>
        <w:br/>
        <w:br/>
        <w:t>𧀛同“藣”。《集韻·支韻》：“藣，筍虡飾。《爾雅》：‘髦謂之藣。’一曰艸名。或作𧀛。”</w:t>
        <w:br/>
      </w:r>
    </w:p>
    <w:p>
      <w:r>
        <w:t>𧀝##𧀝</w:t>
        <w:br/>
        <w:br/>
        <w:t>𧀝同“𦵦”。《説文·艸部》“𦵦，艸旱盡也。从艸，俶聲。《詩》曰：‘𦵦𦵦山川’”*清**王筠*句讀：“*王*氏《詩考》作𧀝𧀝。”按：今《詩·大雅·雲漢》作“滌滌山川”。</w:t>
        <w:br/>
      </w:r>
    </w:p>
    <w:p>
      <w:r>
        <w:t>𧀠##𧀠</w:t>
        <w:br/>
        <w:br/>
        <w:t>𧀠tí　《集韻》田黎切，平齊定。</w:t>
        <w:br/>
        <w:br/>
        <w:t>古称莎草科植物的果实。《類篇·艸部》：“𧀠，艸名。薃侯，莎；其子𧀠。”</w:t>
        <w:br/>
      </w:r>
    </w:p>
    <w:p>
      <w:r>
        <w:t>𧀡##𧀡</w:t>
        <w:br/>
        <w:br/>
        <w:t>𧀡zhàn　《集韻》莊陷切，去陷莊。</w:t>
        <w:br/>
        <w:br/>
        <w:t>〔淊𧀡〕湿貌。《集韻·陷韻》：“𧀡，淊𧀡，溼皃。”一说同“蘸”。《正字通·艸部》：“𧀡，俗蘸字。”</w:t>
        <w:br/>
      </w:r>
    </w:p>
    <w:p>
      <w:r>
        <w:t>𧀢##𧀢</w:t>
        <w:br/>
        <w:br/>
        <w:t>𧀢xiè　《集韻》悉協切，入帖心。</w:t>
        <w:br/>
        <w:br/>
        <w:t>同“屟（屧）”。《集韻·帖韻》：“屟，《説文》：‘履中薦也。’或作𧀢。”</w:t>
        <w:br/>
      </w:r>
    </w:p>
    <w:p>
      <w:r>
        <w:t>𧀣##𧀣</w:t>
        <w:br/>
        <w:br/>
        <w:t>𧀣shuí　《集韻》視隹切，平脂禪。</w:t>
        <w:br/>
        <w:br/>
        <w:t>草器。《集韻·脂韻》：“𧀣，艸器。”</w:t>
        <w:br/>
      </w:r>
    </w:p>
    <w:p>
      <w:r>
        <w:t>𧀤##𧀤</w:t>
        <w:br/>
        <w:br/>
        <w:t>𧀤chǐ　《集韻》醜止切，上止昌。</w:t>
        <w:br/>
        <w:br/>
        <w:t>〔馬𧀤〕即马齿苋。马齿苋科。一年生草本。茎叶可以吃，也可入药。《類篇·艸部》：“𧀤，馬齒，艸名。”《正字通·艸部》：“𧀤，俗字。馬莧，一名馬齒。本作齒。舊註馬𧀤菜。”</w:t>
        <w:br/>
      </w:r>
    </w:p>
    <w:p>
      <w:r>
        <w:t>𧀥##𧀥</w:t>
        <w:br/>
        <w:br/>
        <w:t>𧀥yōu　《廣韻》於求切，平尤影。</w:t>
        <w:br/>
        <w:br/>
        <w:t>菜名。《玉篇·艸部》：“𧀥，菜也。”</w:t>
        <w:br/>
      </w:r>
    </w:p>
    <w:p>
      <w:r>
        <w:t>𧀦##𧀦</w:t>
        <w:br/>
        <w:br/>
        <w:t>《説文》：“𧀦，艸也。可以束。从艸，魯聲。蓾，𧀦或从鹵。”</w:t>
        <w:br/>
        <w:br/>
        <w:t>lǔ　《廣韻》郎古切，上姥來。魚部。</w:t>
        <w:br/>
        <w:br/>
        <w:t>草名。《説文·艸部》：“𧀦，艸也。可以束。”</w:t>
        <w:br/>
      </w:r>
    </w:p>
    <w:p>
      <w:r>
        <w:t>𧀧##𧀧</w:t>
        <w:br/>
        <w:br/>
        <w:t>𧀧mèng　《廣韻》武亘切，去嶝明。</w:t>
        <w:br/>
        <w:br/>
        <w:t>〔𧀧𧄼〕刚醒貌。《廣韻·嶝韻》：“𧀧，𧀧𧄼，新睡起。”《集韻·證韻》：“𧀧，𧀧𧄼，卧初起皃。”*清**翟灝*《通俗編·狀貌》：“今謂因困倦人步立不定曰打𧀧𧄼，此其字。”</w:t>
        <w:br/>
      </w:r>
    </w:p>
    <w:p>
      <w:r>
        <w:t>𧀨##𧀨</w:t>
        <w:br/>
        <w:br/>
        <w:t>𧀨liè　《集韻》力涉切，入葉來。</w:t>
        <w:br/>
        <w:br/>
        <w:t>草动貌。《集韻·葉韻》：“𧀨，艸動也。”《字彙·艸部》：“𧀨，草動貌。”</w:t>
        <w:br/>
      </w:r>
    </w:p>
    <w:p>
      <w:r>
        <w:t>𧀩##𧀩</w:t>
        <w:br/>
        <w:br/>
        <w:t>《説文》：“𧀩，艸也。从艸，賜聲。”</w:t>
        <w:br/>
        <w:br/>
        <w:t>sì　《廣韻》斯義切，去寘心。支部。</w:t>
        <w:br/>
        <w:br/>
        <w:t>草名。《説文·艸部》：“𧀩，艸也。”</w:t>
        <w:br/>
      </w:r>
    </w:p>
    <w:p>
      <w:r>
        <w:t>𧀪##𧀪</w:t>
        <w:br/>
        <w:br/>
        <w:t>𧀪同“䕩”。《正字通·艸部》：“𧀪，同䕩。”</w:t>
        <w:br/>
      </w:r>
    </w:p>
    <w:p>
      <w:r>
        <w:t>𧀫##𧀫</w:t>
        <w:br/>
        <w:br/>
        <w:t>𧀫同“薚”。《正字通·艸部》：“𧀫，俗薚字。”</w:t>
        <w:br/>
      </w:r>
    </w:p>
    <w:p>
      <w:r>
        <w:t>𧀬##𧀬</w:t>
        <w:br/>
        <w:br/>
        <w:t>𧀬xī　《廣韻》息七切，入質心。</w:t>
        <w:br/>
        <w:br/>
        <w:t>〔牛𧀬〕也作“牛膝”。药草名。《玉篇·艸部》：“𧀬，牛𧀬，藥名。”《廣韻·質韻》：“𧀬，牛𧀬。《本草》作膝。”</w:t>
        <w:br/>
      </w:r>
    </w:p>
    <w:p>
      <w:r>
        <w:t>𧀭##𧀭</w:t>
        <w:br/>
        <w:br/>
        <w:t>𧀭fán　《集韻》符元切，平元奉。</w:t>
        <w:br/>
        <w:br/>
        <w:t>草名。《集韻·元韻》：“𧀭，艸名。”</w:t>
        <w:br/>
      </w:r>
    </w:p>
    <w:p>
      <w:r>
        <w:t>𧀮##𧀮</w:t>
        <w:br/>
        <w:br/>
        <w:t>𧀮fū　《廣韻》芳無切，平虞敷。</w:t>
        <w:br/>
        <w:br/>
        <w:t>花叶舒展的样子。《玉篇·艸部》：“𧀮，花𧀮。”《廣韻·虞韻》：“𧀮，花葉布也。”</w:t>
        <w:br/>
      </w:r>
    </w:p>
    <w:p>
      <w:r>
        <w:t>𧀯##𧀯</w:t>
        <w:br/>
        <w:br/>
        <w:t>𧀯shěn　《廣韻》式荏切，上寑書。</w:t>
        <w:br/>
        <w:br/>
        <w:t>草名。《玉篇·艸部》：“𧀯，草名。”</w:t>
        <w:br/>
      </w:r>
    </w:p>
    <w:p>
      <w:r>
        <w:t>𧀰##𧀰</w:t>
        <w:br/>
        <w:br/>
        <w:t>𧀰tí　《集韻》田黎切，平齊定。</w:t>
        <w:br/>
        <w:br/>
        <w:t>〔羊𧀰〕蓼科，多年生草本。根入药。《集韻·齊韻》：“𧀰，羊𧀰，艸名。”</w:t>
        <w:br/>
      </w:r>
    </w:p>
    <w:p>
      <w:r>
        <w:t>𧀱##𧀱</w:t>
        <w:br/>
        <w:br/>
        <w:t>𧀱chài　《集韻》丑邁切，去夬徹。</w:t>
        <w:br/>
        <w:br/>
        <w:t>〔𧀱芥〕心里的疙瘩。《集韻·夬韻》：“𧀱，𧀱芥，刺鯁也。或作蔕。”《正字通·艸部》：“蔕，俗加心作𧀱。”</w:t>
        <w:br/>
      </w:r>
    </w:p>
    <w:p>
      <w:r>
        <w:t>𧀲##𧀲</w:t>
        <w:br/>
        <w:br/>
        <w:t>𧀲yuè　《廣韻》弋雪切，入薛以。</w:t>
        <w:br/>
        <w:br/>
        <w:t>菜名。《玉篇·艸部》：“𧀲，葉似竹，生水中。”《廣韻·薛韻》：“𧀲，草名，似芹。”《集韻·𧀼韻》：“𧀲，菜名，葉似竹，生水旁。”</w:t>
        <w:br/>
      </w:r>
    </w:p>
    <w:p>
      <w:r>
        <w:t>𧀳##𧀳</w:t>
        <w:br/>
        <w:br/>
        <w:t>同“蕼”。《説文·艸部》：“𧀳，赤𧀳也。从艸、𨽸。”《正字通·艸部》：“𧀳，蕼本字。”</w:t>
        <w:br/>
      </w:r>
    </w:p>
    <w:p>
      <w:r>
        <w:t>𧀴##𧀴</w:t>
        <w:br/>
        <w:br/>
        <w:t>𧀴fū　《廣韻》甫無切，平虞非。</w:t>
        <w:br/>
        <w:br/>
        <w:t>〔地𧀴〕也称“掃帚菜”。藜科。一年生高大草本。分枝很多。果实称“地肤子”，可入药，老株可制扫帚。《廣雅·釋草》：“地葵，地𧀴也。”《玉篇·艸部》：“𧀴，地𧀴，藥草。”</w:t>
        <w:br/>
      </w:r>
    </w:p>
    <w:p>
      <w:r>
        <w:t>𧀵##𧀵</w:t>
        <w:br/>
        <w:br/>
        <w:t>（一）jiàn　《集韻》疾染切，上琰從。談部。</w:t>
        <w:br/>
        <w:br/>
        <w:t>同“蔪”。《説文·艸部》：“蔪，艸相蔪苞也。𧀵，蔪或从槧。”</w:t>
        <w:br/>
        <w:br/>
        <w:t>（二）shǎn　《廣韻》所斬切，上豏生。</w:t>
        <w:br/>
        <w:br/>
        <w:t>割除草木。《廣韻·豏韻》：“𧀵，芟林木也。”《集韻·豏韻》：“𧀵，芟艸木也。”</w:t>
        <w:br/>
      </w:r>
    </w:p>
    <w:p>
      <w:r>
        <w:t>𧀷##𧀷</w:t>
        <w:br/>
        <w:br/>
        <w:t>𧀷同“𧂇”。《正字通·艸部》：“𧀷，同𧂇。”</w:t>
        <w:br/>
      </w:r>
    </w:p>
    <w:p>
      <w:r>
        <w:t>𧀸##𧀸</w:t>
        <w:br/>
        <w:br/>
        <w:t>𧀸同“𦿍”。《改併四聲篇海·艸部》引《川篇》：“𧀸，普各切。蘀𧀸也。”《字彙·艸部》：“𧀸，同𦿍。”</w:t>
        <w:br/>
      </w:r>
    </w:p>
    <w:p>
      <w:r>
        <w:t>𧀹##𧀹</w:t>
        <w:br/>
        <w:br/>
        <w:t>𧀹同“蔗”。《篇海類編·花木類·艸部》：“𧀹，甘𧀹。與蔗同。”《大般若波羅蜜多經》卷二百九十一：“假使三千大千世界，滿中如來應正等覺，如竹麻葦甘𧀹等林，若經一劫或一劫餘，為諸有情常説正法。”</w:t>
        <w:br/>
      </w:r>
    </w:p>
    <w:p>
      <w:r>
        <w:t>𧀺##𧀺</w:t>
        <w:br/>
        <w:br/>
        <w:t>𧀺xié　《廣韻》胡結切，入屑匣。</w:t>
        <w:br/>
        <w:br/>
        <w:t>荭草别名。蓼科。一年生高大草本。《玉篇·艸部》：“𧀺，草也。”《廣雅·釋草》：“葒、龍、𧀺，馬蓼也。”*王念孫*疏證：“《玉篇》云：‘蘢，馬𦾷也。’𦾷，與蓼同。又謂之鴻䕵，鴻與葒同，䕵與𧀺同。《名醫别録》云：‘葒草，一名鴻𧀺。’”</w:t>
        <w:br/>
      </w:r>
    </w:p>
    <w:p>
      <w:r>
        <w:t>𧀻##𧀻</w:t>
        <w:br/>
        <w:br/>
        <w:t>𧀻dān　《集韻》都甘切，平談端。</w:t>
        <w:br/>
        <w:br/>
        <w:t>〔𧀻棘〕草名。《集韻·談韻》：“𧀻，𧀻棘，艸名。”</w:t>
        <w:br/>
      </w:r>
    </w:p>
    <w:p>
      <w:r>
        <w:t>𧀼##𧀼</w:t>
        <w:br/>
        <w:br/>
        <w:t>同“薛”。《説文·艸部》：“𧀼，艸也。从艸，辥聲。”《玉篇·艸部》：“𧀼，《説文》薛字。”*南朝**梁**吴均*《酬聞人侍郎别詩三首》之三：“子憐*三湘*𧀼，我憶五陵薇。”</w:t>
        <w:br/>
      </w:r>
    </w:p>
    <w:p>
      <w:r>
        <w:t>𧀽##𧀽</w:t>
        <w:br/>
        <w:br/>
        <w:t>𧀽同“菹”。《集韻·魚韻》：“菹，《説文》：‘酢菜也。’或作𧀽。”</w:t>
        <w:br/>
      </w:r>
    </w:p>
    <w:p>
      <w:r>
        <w:t>𧀾##𧀾</w:t>
        <w:br/>
        <w:br/>
        <w:t>𧀾同“蕛”。《集韻·齊韻》：“蕛，艸名。或作𧀾。”</w:t>
        <w:br/>
      </w:r>
    </w:p>
    <w:p>
      <w:r>
        <w:t>𧀿##𧀿</w:t>
        <w:br/>
        <w:br/>
        <w:t>𧀿zhí　《集韻》直炙切，入昔澄。</w:t>
        <w:br/>
        <w:br/>
        <w:t>〔羊𧀿䕽〕也作“羊𧃐䕽”。草名。花有剧毒。《集韻·㫺韻》：“𧃐，艸名。《博雅》：‘羊𧃐䕽，芵光也。’或作𧀿。”</w:t>
        <w:br/>
      </w:r>
    </w:p>
    <w:p>
      <w:r>
        <w:t>𧁀##𧁀</w:t>
        <w:br/>
        <w:br/>
        <w:t>𧁀“𦾮”的讹字。《康熙字典·艸部》：“𧁀，《説文》𦼮本字。《正字通》作𧁀。”按：《説文·艸部》：“𦾮，艸也。”《正字通·艸部》：“𦼮，俗𦾮字。”</w:t>
        <w:br/>
      </w:r>
    </w:p>
    <w:p>
      <w:r>
        <w:t>𧁁##𧁁</w:t>
        <w:br/>
        <w:br/>
        <w:t>𧁁“☀”的讹字。《康熙字典·艸部》：“𧁁，《説文》女庚切，音鬡。䍧𧁁，可以作縻綆。”按：《説文》字作“☀”。</w:t>
        <w:br/>
      </w:r>
    </w:p>
    <w:p>
      <w:r>
        <w:t>𧁂##𧁂</w:t>
        <w:br/>
        <w:br/>
        <w:t>𧁂同“䔹”。《玉篇·艸部》：“䔹，蘧蒢也。亦作𧁂。”</w:t>
        <w:br/>
      </w:r>
    </w:p>
    <w:p>
      <w:r>
        <w:t>𧁃##𧁃</w:t>
        <w:br/>
        <w:br/>
        <w:t>𧁃xù　《集韻》許六切，入屋曉。</w:t>
        <w:br/>
        <w:br/>
        <w:t>同“蓄”。冬菜。《集韻·屋韻》：“蓄，冬菜。或从禾。”</w:t>
        <w:br/>
      </w:r>
    </w:p>
    <w:p>
      <w:r>
        <w:t>𧁄##𧁄</w:t>
        <w:br/>
        <w:br/>
        <w:t>同“𦺍”。《集韻·先韻》：“𧁄，《説文》：‘王彗也。’似藜，可為帚。”《類篇·艸部》：“𦺍……臣*光*曰：此與《先韻》‘𧁄’文同。按：《説文》‘前’字从止从舟，篆文作‘歬’，變隸作‘前’，後或筆誤，加刀作‘𠝣’。因而不改。今筆勢既殊，故从兩出。”按：“𧁄”与“𦺍”为《説文·艸部》同一篆文的不同楷化字。</w:t>
        <w:br/>
      </w:r>
    </w:p>
    <w:p>
      <w:r>
        <w:t>𧁅##𧁅</w:t>
        <w:br/>
        <w:br/>
        <w:t>𧁅同“證”。《康熙字典·艸部》引《佩觽集》：“𧁅，别本證字。”</w:t>
        <w:br/>
      </w:r>
    </w:p>
    <w:p>
      <w:r>
        <w:t>𧁆##𧁆</w:t>
        <w:br/>
        <w:br/>
        <w:t>𧁆同“證”。《字彙補·艸部》：“𧁆，同證。”</w:t>
        <w:br/>
      </w:r>
    </w:p>
    <w:p>
      <w:r>
        <w:t>𧁇##𧁇</w:t>
        <w:br/>
        <w:br/>
        <w:t>同“若”。《字彙補·艸部》：“𧁇，古文若字。”</w:t>
        <w:br/>
      </w:r>
    </w:p>
    <w:p>
      <w:r>
        <w:t>𧁈##𧁈</w:t>
        <w:br/>
        <w:br/>
        <w:t>𧁈niè　《篇海類編》魚揭切。</w:t>
        <w:br/>
        <w:br/>
        <w:t>（1）树木砍伐后重生的枝条。《篇海類編·花木類·艸部》：“𧁈，餘枿也。”</w:t>
        <w:br/>
        <w:br/>
        <w:t>（2）姓。《篇海類編·花木類·艸部》：“𧁈，姓。”</w:t>
        <w:br/>
      </w:r>
    </w:p>
    <w:p>
      <w:r>
        <w:t>𧁉##𧁉</w:t>
        <w:br/>
        <w:br/>
        <w:t>𧁉fàn　《字彙補》房覽切。</w:t>
        <w:br/>
        <w:br/>
        <w:t>法式。《字彙補·艸部》：“𧁉，《篇韻》：‘法式也。’字疑有誤。”</w:t>
        <w:br/>
      </w:r>
    </w:p>
    <w:p>
      <w:r>
        <w:t>𧁊##𧁊</w:t>
        <w:br/>
        <w:br/>
        <w:t>𧁊méng　《字彙補》莫耕切。</w:t>
        <w:br/>
        <w:br/>
        <w:t>屋上瓦。《字彙補·艸部》：“𧁊，屋上瓦也。亦作𧂡。字疑有誤。”</w:t>
        <w:br/>
      </w:r>
    </w:p>
    <w:p>
      <w:r>
        <w:t>𧁋##𧁋</w:t>
        <w:br/>
        <w:br/>
        <w:t>𧁋mǐn　《字彙補》眉殞切。</w:t>
        <w:br/>
        <w:br/>
        <w:t>草名。《字彙補·艸部》：“𧁋，草名。”</w:t>
        <w:br/>
      </w:r>
    </w:p>
    <w:p>
      <w:r>
        <w:t>𧁌##𧁌</w:t>
        <w:br/>
        <w:br/>
        <w:t>𧁌同“夢”。《字彙補·艸部》：“𧁌，與夢同，見《韻寶》。”</w:t>
        <w:br/>
      </w:r>
    </w:p>
    <w:p>
      <w:r>
        <w:t>𧁍##𧁍</w:t>
        <w:br/>
        <w:br/>
        <w:t>𧁍同“𨎮”。《康熙字典·艸部》：“𧁍，《字彙補》作孔切，音總。與薻同。又《篇海類編》子皓切，音藻。見《周禮·薻車註》。”按：《周禮·春官·巾車》“薻車、薻蔽”*漢**鄭玄*注：“故書薻作𨎮。”《篇海類編·器用類·車部》、《字彙補·艸部》作“𧁍”。</w:t>
        <w:br/>
      </w:r>
    </w:p>
    <w:p>
      <w:r>
        <w:t>𧁎##𧁎</w:t>
        <w:br/>
        <w:br/>
        <w:t>𧁎同“夔”。《字彙補·艸部》：“𧁎，人名。*宋**李𧁎*，著《晋書指掌》十二卷。見《文獻通考》。”《文獻通考·經籍》：“《晋書指掌》十二卷。*鼂*氏曰：‘皇朝*劉𧁎*編。’”*宋**徐夢莘*《三朝北盟會編》卷六十四：“*李綱**𧁎州*安置。”</w:t>
        <w:br/>
      </w:r>
    </w:p>
    <w:p>
      <w:r>
        <w:t>𧁰##𧁰</w:t>
        <w:br/>
        <w:br/>
        <w:t>同“藑”。《説文·艸部》：“𧁰，茅葍也。一名蕣。从艸，𢿌聲。”*段玉裁*注改作“𧁰，𧁰茅，葍也。一名舜”。《正字通·艸部》：“藑，本作𧁰。”</w:t>
        <w:br/>
      </w:r>
    </w:p>
    <w:p>
      <w:r>
        <w:t>𧁱##𧁱</w:t>
        <w:br/>
        <w:br/>
        <w:t>𧁱同“藡（荻）”。《史記·司馬相如列傳》“其卑溼則生藏莨蒹葭”*唐**司馬貞*索隱：“*郭璞*云：‘蒹，𧁱也。’……𧁱，音敵。”按：《爾雅·釋草》“蒹薕”*晋**郭璞*注：“*江*東呼為薕藡。”</w:t>
        <w:br/>
      </w:r>
    </w:p>
    <w:p>
      <w:r>
        <w:t>𧁲##𧁲</w:t>
        <w:br/>
        <w:br/>
        <w:t>𧁲同“芹”。《本草綱目·菜部·水斳》：“*時珍*曰：‘斳当作𧁲，从艸、斳，諧聲也。後省作芹，从斤，亦諧聲也。’”</w:t>
        <w:br/>
      </w:r>
    </w:p>
    <w:p>
      <w:r>
        <w:t>𧁳##𧁳</w:t>
        <w:br/>
        <w:br/>
        <w:t>𧁳同“蘎”。《康熙字典·馬部》：“驥，古文蘎。《筆叢》作𧁳。”</w:t>
        <w:br/>
      </w:r>
    </w:p>
    <w:p>
      <w:r>
        <w:t>𧁼##𧁼</w:t>
        <w:br/>
        <w:br/>
        <w:t>𧁼同“䔺”。《集韻·支韻》：“𧁼，莎也。”《正字通·艸部》：“𧁼，俗䔺字。《夏小正》：‘薃者，莎䔺；𧀠者其實。’本作䔺。”</w:t>
        <w:br/>
      </w:r>
    </w:p>
    <w:p>
      <w:r>
        <w:t>𧁽##𧁽</w:t>
        <w:br/>
        <w:br/>
        <w:t>同“蔆（菱）”。《説文·艸部》：“蔆，芰也。𧁽，*司馬相如*説：蔆从遴。”</w:t>
        <w:br/>
      </w:r>
    </w:p>
    <w:p>
      <w:r>
        <w:t>𧁾##𧁾</w:t>
        <w:br/>
        <w:br/>
        <w:t>𧁾lóu　《廣韻》落侯切，平侯來。</w:t>
        <w:br/>
        <w:br/>
        <w:t>〔𦸈𧁾〕见“𦸈”。</w:t>
        <w:br/>
      </w:r>
    </w:p>
    <w:p>
      <w:r>
        <w:t>𧁿##𧁿</w:t>
        <w:br/>
        <w:br/>
        <w:t>𧁿（一）dú　《集韻》徒谷切，入屋定。</w:t>
        <w:br/>
        <w:br/>
        <w:t>〔𧁿萿〕草名，即獨活。可入药。《集韻·屋韻》：“𧁿，𧁿萿，藥草。”《正字通·艸部》：“𧁿，《本草》作獨活。”</w:t>
        <w:br/>
        <w:br/>
        <w:t>（二）shǔ　《集韻》殊玉切，入燭禪。</w:t>
        <w:br/>
        <w:br/>
        <w:t>菜名。《集韻·燭韻》：“𧁿，菜名。”</w:t>
        <w:br/>
      </w:r>
    </w:p>
    <w:p>
      <w:r>
        <w:t>𧂀##𧂀</w:t>
        <w:br/>
        <w:br/>
        <w:t>同“藐”。《説文·艸部》：“𧂀，茈艸也。从艸，䫉聲。”*王筠*句讀：“《釋艸》作藐，從籀文‘貌’。”《集韻·覺韻》：“𧂀，或从貌。”《後漢書·張衡傳》：“𢒰汨飂戾沛以罔象兮，爛漫麗靡𧂀以迭逿。”</w:t>
        <w:br/>
      </w:r>
    </w:p>
    <w:p>
      <w:r>
        <w:t>𧂁##𧂁</w:t>
        <w:br/>
        <w:br/>
        <w:t>𧂁zhàn　《集韻》之膳切，去線章。</w:t>
        <w:br/>
        <w:br/>
        <w:t>草名。《玉篇·艸部》：“𧂁，草也。”</w:t>
        <w:br/>
      </w:r>
    </w:p>
    <w:p>
      <w:r>
        <w:t>𧂂##𧂂</w:t>
        <w:br/>
        <w:br/>
        <w:t>𧂂jiàn　《集韻》子賤切，去線精。</w:t>
        <w:br/>
        <w:br/>
        <w:t>草名。《集韻·綫韻》：“𧂂，艸名。”</w:t>
        <w:br/>
      </w:r>
    </w:p>
    <w:p>
      <w:r>
        <w:t>𧂃##𧂃</w:t>
        <w:br/>
        <w:br/>
        <w:t>𧂃hàn　《集韻》户感切，上感匣。</w:t>
        <w:br/>
        <w:br/>
        <w:t>（1）草名。《玉篇·艸部》：“𧂃，草也。”</w:t>
        <w:br/>
        <w:br/>
        <w:t>（2）同“莟”。花开。《集韻·感韻》：“莟，開華也。或作𧂃。”</w:t>
        <w:br/>
      </w:r>
    </w:p>
    <w:p>
      <w:r>
        <w:t>𧂄##𧂄</w:t>
        <w:br/>
        <w:br/>
        <w:t>《説文》：“𧂄，䓿𧂄，芙蓉華未發為䓿𧂄，已發為芙蓉。从艸，閻聲。”</w:t>
        <w:br/>
        <w:br/>
        <w:t>dàn　《廣韻》徒感切，上感定。侵部。</w:t>
        <w:br/>
        <w:br/>
        <w:t>〔䓿𧂄〕也作“菡萏”。含苞待放的荷花。《説文·艸部》：“𧂄，䓿𧂄，芙蓉華未發為䓿𧂄，已發為芙蓉。”《玉篇·艸部》：“萏，菡萏。𧂄，同萏。”</w:t>
        <w:br/>
      </w:r>
    </w:p>
    <w:p>
      <w:r>
        <w:t>𧂅##𧂅</w:t>
        <w:br/>
        <w:br/>
        <w:t>𧂅sēn　《集韻》疏簪切，平侵生。</w:t>
        <w:br/>
        <w:br/>
        <w:t>禾长貌。《集韻·侵韻》：“𧂅，禾長皃。”</w:t>
        <w:br/>
      </w:r>
    </w:p>
    <w:p>
      <w:r>
        <w:t>𧂆##𧂆</w:t>
        <w:br/>
        <w:br/>
        <w:t>𧂆jiàn　《集韻》居欠切，去驗見。</w:t>
        <w:br/>
        <w:br/>
        <w:t>〔𧂆草〕药草名，即射干。《玉篇·艸部》：“𧂆，𧂆草。時人取根呼為蜀夜干，含治喉痛。”</w:t>
        <w:br/>
      </w:r>
    </w:p>
    <w:p>
      <w:r>
        <w:t>𧂇##𧂇</w:t>
        <w:br/>
        <w:br/>
        <w:t>（一）tán　《廣韻》徒含切，平覃定。侵部。</w:t>
        <w:br/>
        <w:br/>
        <w:t>同“蕁”。药草知母的别名。《爾雅·釋草》：“𧂇，莐藩。”*郭璞*注：“生山上，葉如韭，一曰提母。”《説文·艸部》：“蕁，䒞藩也。𧂇，蕁或从爻。”</w:t>
        <w:br/>
        <w:br/>
        <w:t>（二）xún　《集韻》徐心切，平侵邪。侵部。</w:t>
        <w:br/>
        <w:br/>
        <w:t>海藻。《爾雅·釋草》：“𧂇，海薻。”*郭璞*注：“藥草也。一名海蘿，如亂髮，生海中，《本草》云。”</w:t>
        <w:br/>
      </w:r>
    </w:p>
    <w:p>
      <w:r>
        <w:t>𧂈##𧂈</w:t>
        <w:br/>
        <w:br/>
        <w:t>𧂈jiǎo　《廣韻》子了切，上篠精。</w:t>
        <w:br/>
        <w:br/>
        <w:t>草名。山荠。《玉篇·艸部》：“𧂈，似薺菜。”《集韻·筱韻》：“𧂈，艸名，山薺也。”</w:t>
        <w:br/>
      </w:r>
    </w:p>
    <w:p>
      <w:r>
        <w:t>𧂉##𧂉</w:t>
        <w:br/>
        <w:br/>
        <w:t>𧂉pó　《集韻》蒲波切，平戈並。</w:t>
        <w:br/>
        <w:br/>
        <w:t>白蒿。《集韻·戈韻》：“𧂉，白蒿也。”《唐護法沙門法琳别傳》卷三：“燕蘇棄於荒野兮，蘩𧂉見殖。”</w:t>
        <w:br/>
      </w:r>
    </w:p>
    <w:p>
      <w:r>
        <w:t>𧂊##𧂊</w:t>
        <w:br/>
        <w:br/>
        <w:t>𧂊同“薤”。《類篇·艸部》：“薤，《説文》：‘菜也，似韭。’或作𧂊。”</w:t>
        <w:br/>
      </w:r>
    </w:p>
    <w:p>
      <w:r>
        <w:t>𧂋##𧂋</w:t>
        <w:br/>
        <w:br/>
        <w:t>𧂋píng　《集韻》皮冰切，平蒸並。</w:t>
        <w:br/>
        <w:br/>
        <w:t>〔𧂋𧂋〕草木茂盛貌。《集韻·蒸韻》：“𧂋，𧂋𧂋，草木盛。”</w:t>
        <w:br/>
      </w:r>
    </w:p>
    <w:p>
      <w:r>
        <w:t>𧂌##𧂌</w:t>
        <w:br/>
        <w:br/>
        <w:t>同“蕣”。《正字通·艸部》：“𧂌，蕣本字。”</w:t>
        <w:br/>
      </w:r>
    </w:p>
    <w:p>
      <w:r>
        <w:t>𧂍##𧂍</w:t>
        <w:br/>
        <w:br/>
        <w:t>𧂍（一）zhuàn　《集韻》鶵免切，上獮崇。</w:t>
        <w:br/>
        <w:br/>
        <w:t>草名。《集韻·𤣗韻》：“𧂍，艸名。”</w:t>
        <w:br/>
        <w:br/>
        <w:t>（二）sūn　《集韻》蘇昆切，平魂心。</w:t>
        <w:br/>
        <w:br/>
        <w:t>同“蓀”。《集韻·魂韻》：“蓀，《説文》：‘蓀，香艸。’亦作𧂍。”</w:t>
        <w:br/>
      </w:r>
    </w:p>
    <w:p>
      <w:r>
        <w:t>𧂎##𧂎</w:t>
        <w:br/>
        <w:br/>
        <w:t>𧂎同“薧”。《集韻·𩫕韻》：“薧，《説文》：‘死人里。’或不省。”</w:t>
        <w:br/>
      </w:r>
    </w:p>
    <w:p>
      <w:r>
        <w:t>𧂏##𧂏</w:t>
        <w:br/>
        <w:br/>
        <w:t>𧂏liáo　《廣韻》落蕭切，平蕭來。</w:t>
        <w:br/>
        <w:br/>
        <w:t>草木茎叶稀疏貌。《玉篇·艸部》：“𧂏，草木莖葉疏也。”《集韻·蕭韻》：“𧂏，艸稀曰𧂏。”</w:t>
        <w:br/>
      </w:r>
    </w:p>
    <w:p>
      <w:r>
        <w:t>𧂐##𧂐</w:t>
        <w:br/>
        <w:br/>
        <w:t>zì　《廣韻》子智切，去寘精。</w:t>
        <w:br/>
        <w:br/>
        <w:t>（1）草名。《廣韻·寘韻》：“𧂐，草名。”</w:t>
        <w:br/>
        <w:br/>
        <w:t>（2）积，积聚。*唐**玄應*《一切經音義》卷二引《埤蒼》：“𧂐，積也。”《法苑珠林》卷六十八引《百喻經》：“婦哀哭懊惱，大𧂐薪油，燒取其骨，以囊盛之。”</w:t>
        <w:br/>
        <w:br/>
        <w:t>（3）草积；薪。《類篇·艸部》：“𧂐，艸積。”《司隸校尉楊孟文石門頌》：“造作石𧂐，萬世之基。”*清**顧藹吉*《隸辨》：“詳碑文義，盖易草積為石也。”*晋**法顯*《佛國記·國王信佛》：“轝著𧂐上，蘇油遍灌，然後燒之。”</w:t>
        <w:br/>
      </w:r>
    </w:p>
    <w:p>
      <w:r>
        <w:t>𧂑##𧂑</w:t>
        <w:br/>
        <w:br/>
        <w:t>𧂑同“薦”。《古文苑·〈周宣王石鼓文〉》：“𠬱走䮺䮺，馬𧂑晢若。”*章樵*註：“*鄭*云：‘今省作薦。’”</w:t>
        <w:br/>
      </w:r>
    </w:p>
    <w:p>
      <w:r>
        <w:t>𧂒##𧂒</w:t>
        <w:br/>
        <w:br/>
        <w:t>𧂒zhuō　《廣韻》側角切，入覺莊。</w:t>
        <w:br/>
        <w:br/>
        <w:t>中药附子的别名。《廣雅·釋草》：“𧂒，奚毒，附子也。”*王念孫*疏證：“𧂒，《玉篇》作𧄝。奚毒一作鷄毒。《淮南·主術訓》云：‘天下之物莫凶於鷄毒，然而良醫橐而藏之，有所用也。’”</w:t>
        <w:br/>
      </w:r>
    </w:p>
    <w:p>
      <w:r>
        <w:t>𧂓##𧂓</w:t>
        <w:br/>
        <w:br/>
        <w:t>同“馳”。《集韻·支韻》：“馳，《説文》：‘大驅也。’又姓。古作𧂓。”</w:t>
        <w:br/>
      </w:r>
    </w:p>
    <w:p>
      <w:r>
        <w:t>𧂔##𧂔</w:t>
        <w:br/>
        <w:br/>
        <w:t>𧂔hù　《廣韻》胡谷切，入屋匣。</w:t>
        <w:br/>
        <w:br/>
        <w:t>菜名。《玉篇·艸部》：“𧂔，𧂔菜，生水中。”</w:t>
        <w:br/>
      </w:r>
    </w:p>
    <w:p>
      <w:r>
        <w:t>𧂕##𧂕</w:t>
        <w:br/>
        <w:br/>
        <w:t>¹³𧂕同“𦽡”。《字彙補·老部》：“𧂕，𦽡本字。”</w:t>
        <w:br/>
      </w:r>
    </w:p>
    <w:p>
      <w:r>
        <w:t>𧂖##𧂖</w:t>
        <w:br/>
        <w:br/>
        <w:t>¹⁶𧂖同“䔷”。《集韻·蒸韻》：“䔷，艸名。或从金。”</w:t>
        <w:br/>
      </w:r>
    </w:p>
    <w:p>
      <w:r>
        <w:t>𧂗##𧂗</w:t>
        <w:br/>
        <w:br/>
        <w:t>𧂗同“𧂇”。《類篇·艸部》：“𧂗，徐心切。艸名，海蘿也。又徒南切。䒞蕃也。”按：《爾雅·釋草》、《説文·艸部》皆作“𧂇”。《康熙字典·艸部》：“𧂗，《集韻》與𧂇同。”</w:t>
        <w:br/>
      </w:r>
    </w:p>
    <w:p>
      <w:r>
        <w:t>𧂙##𧂙</w:t>
        <w:br/>
        <w:br/>
        <w:t>𧂙xì　《集韻》思積切，入昔心。</w:t>
        <w:br/>
        <w:br/>
        <w:t>〔馬𧂙〕也作“馬蕮”。即车前草。可入药。《集韻·㫺韻》：“舄，馬蕮，艸名，車前也。或作𧂙。”</w:t>
        <w:br/>
      </w:r>
    </w:p>
    <w:p>
      <w:r>
        <w:t>𧂚##𧂚</w:t>
        <w:br/>
        <w:br/>
        <w:t>同“菹”。《説文·艸部》：“菹，酢菜也。𧂚，或从缶。”</w:t>
        <w:br/>
      </w:r>
    </w:p>
    <w:p>
      <w:r>
        <w:t>𧂛##𧂛</w:t>
        <w:br/>
        <w:br/>
        <w:t>𧂛méng　《廣韻》莫耕切，平耕明。</w:t>
        <w:br/>
        <w:br/>
        <w:t>草名。《集韻·耕韻》：“𧂛，艸名，似苕，可為帚。”</w:t>
        <w:br/>
      </w:r>
    </w:p>
    <w:p>
      <w:r>
        <w:t>𧂜##𧂜</w:t>
        <w:br/>
        <w:br/>
        <w:t>𧂜jù　《集韻》郡羽切，上麌羣。</w:t>
        <w:br/>
        <w:br/>
        <w:t>（1）草名。《玉篇·艸部》：“𧂜，𧂜草。”</w:t>
        <w:br/>
        <w:br/>
        <w:t>（2）木耳。《類篇·艸部》：“𧂜，木耳。”</w:t>
        <w:br/>
      </w:r>
    </w:p>
    <w:p>
      <w:r>
        <w:t>𧂝##𧂝</w:t>
        <w:br/>
        <w:br/>
        <w:t>𧂝miè　《改併四聲篇海》引《併了部頭》莫結切。</w:t>
        <w:br/>
        <w:br/>
        <w:t>目无睛。《改併四聲篇海·艸部》引《併了部頭》：“𧂝，目無睛也。”一说“䁾”的讹字。《康熙字典·艸部》：“𧂝，按：疑即䁾字之譌。”</w:t>
        <w:br/>
      </w:r>
    </w:p>
    <w:p>
      <w:r>
        <w:t>𧂞##𧂞</w:t>
        <w:br/>
        <w:br/>
        <w:t>𧂞xián　《玉篇》囚纎切。</w:t>
        <w:br/>
        <w:br/>
        <w:t>菜名。《玉篇·艸部》：“𧂞，菜也。”</w:t>
        <w:br/>
      </w:r>
    </w:p>
    <w:p>
      <w:r>
        <w:t>𧂟##𧂟</w:t>
        <w:br/>
        <w:br/>
        <w:t>同“蕢”。《康熙字典·艸部》：“𧂟，《説文》‘蕢’本字。”</w:t>
        <w:br/>
      </w:r>
    </w:p>
    <w:p>
      <w:r>
        <w:t>𧂠##𧂠</w:t>
        <w:br/>
        <w:br/>
        <w:t>𧂠kuì　《篇海類編》求位切。</w:t>
        <w:br/>
        <w:br/>
        <w:t>草名。《篇海類編·花木類·艸部》：“𧂠，草名。”</w:t>
        <w:br/>
      </w:r>
    </w:p>
    <w:p>
      <w:r>
        <w:t>𧂡##𧂡</w:t>
        <w:br/>
        <w:br/>
        <w:t>𧂡méng　《篇海類編》彌登切。</w:t>
        <w:br/>
        <w:br/>
        <w:t>屋上瓦𧂡。《篇海類編·花木類·艸部》：“𧂡，屋上瓦𧂡。”</w:t>
        <w:br/>
      </w:r>
    </w:p>
    <w:p>
      <w:r>
        <w:t>𧂢##𧂢</w:t>
        <w:br/>
        <w:br/>
        <w:t>𧂢jiān　《直音篇·艸部》：“𧂢，音監。”按：此字疑即“藍”之俗字。《可洪音義》卷二十三《諸經要集》第三卷音義：“伽𧂢：洛甘反，正作藍也。”按：今对应经文作“伽藍”可证。</w:t>
        <w:br/>
      </w:r>
    </w:p>
    <w:p>
      <w:r>
        <w:t>𧂣##𧂣</w:t>
        <w:br/>
        <w:br/>
        <w:t>𧂣同“𦾫”。《康熙字典·艸部》：“𧂣，《直音》：‘古禄切，音谷。𧂣草，藥名。’”按：今本《直音篇》𣪊下从米，不从禾。又《篇海類編·花木類·艸部》作“𦾫”，音义全同。</w:t>
        <w:br/>
      </w:r>
    </w:p>
    <w:p>
      <w:r>
        <w:t>𧂤##𧂤</w:t>
        <w:br/>
        <w:br/>
        <w:t>𧂤“𧄔”的讹字。《直音篇·艸部》：“𧂤，音樹，𧂤藇。”《康熙字典·艸部》：“𧂤，按：與𧄔字義同，應即𧄔字之譌。”</w:t>
        <w:br/>
      </w:r>
    </w:p>
    <w:p>
      <w:r>
        <w:t>𧂥##𧂥</w:t>
        <w:br/>
        <w:br/>
        <w:t>𧂥同“葬”。《直音篇·艸部》：“𧂥，古文葬字。”</w:t>
        <w:br/>
      </w:r>
    </w:p>
    <w:p>
      <w:r>
        <w:t>𧂦##𧂦</w:t>
        <w:br/>
        <w:br/>
        <w:t>𧂦同“𧅘”。《字彙補·艸部》：“𧂦，草名。”*张涌泉*《漢語俗字叢考》：“‘𧂦’當是‘𧅘’字俗誤。”</w:t>
        <w:br/>
      </w:r>
    </w:p>
    <w:p>
      <w:r>
        <w:t>𧂧##𧂧</w:t>
        <w:br/>
        <w:br/>
        <w:t>𧂧同“䕕”。《字彙補·艸部》：“𧂧，同䕕。”</w:t>
        <w:br/>
      </w:r>
    </w:p>
    <w:p>
      <w:r>
        <w:t>𧂨##𧂨</w:t>
        <w:br/>
        <w:br/>
        <w:t>𧂨dì　《龍龕手鑑》音帝。</w:t>
        <w:br/>
        <w:br/>
        <w:t>姓。《龍龕手鑑·艸部》：“𧂨，人姓也。”按：*张涌泉*《漢語俗字叢考》：“此字疑為‘䠠’的改易聲旁俗字。”</w:t>
        <w:br/>
      </w:r>
    </w:p>
    <w:p>
      <w:r>
        <w:t>𧂩##𧂩</w:t>
        <w:br/>
        <w:br/>
        <w:t>𧂩sāo　《字彙補》辛勞切。</w:t>
        <w:br/>
        <w:br/>
        <w:t>细草。《易緯·乾坤鑿度·乾鑿度》：“中聖古法湻物，元造不足，益之器用，農穀衣𧂩，高以飾乘，卑以飾足。”原注：“𧂩，細草，以衣御形也。”</w:t>
        <w:br/>
      </w:r>
    </w:p>
    <w:p>
      <w:r>
        <w:t>𧂪##𧂪</w:t>
        <w:br/>
        <w:br/>
        <w:t>𧂪音义未详。《字彙補·艸部》：“𧂪，音義未詳。或云：☀字之☀。”*三國**魏**繆襲*《尤射·學訓》：“日昏衎輯，采𧂪錠蠢于學。”</w:t>
        <w:br/>
      </w:r>
    </w:p>
    <w:p>
      <w:r>
        <w:t>𧂫##𧂫</w:t>
        <w:br/>
        <w:br/>
        <w:t>𧂫音义未详。《易林·大過之小過》：“兩心相悦，共其茀𧂫。”*丁晏*釋文：“*毛*本原注：‘茀𧂫一作茅藘。’*宋*本作‘柔筋’。*翟（云升*）《易林校略》云：‘當作茅蕝。’凡此並當闕疑，不必强解。”</w:t>
        <w:br/>
      </w:r>
    </w:p>
    <w:p>
      <w:r>
        <w:t>𧃈##𧃈</w:t>
        <w:br/>
        <w:br/>
        <w:t>𧃈“𥷚”的讹字。《字彙補·艸部》：“𧃈，與𥷚同。窮也。一云竹☀艸。”</w:t>
        <w:br/>
      </w:r>
    </w:p>
    <w:p>
      <w:r>
        <w:t>𧃉##𧃉</w:t>
        <w:br/>
        <w:br/>
        <w:t>同“𧀪（䕩）”。《正字通·艸部》：“𧀪，同䕩。本作𧃉。《説文》䕩重文作𧃉。”按：“𧃉”与“𧀪”为《説文·艸部》同一篆文的不同楷化字。</w:t>
        <w:br/>
      </w:r>
    </w:p>
    <w:p>
      <w:r>
        <w:t>𧃊##𧃊</w:t>
        <w:br/>
        <w:br/>
        <w:t>𧃊同“饌”。*王国维*《書論語鄭氏注殘卷後》：“古𧃊、饌同字”。</w:t>
        <w:br/>
      </w:r>
    </w:p>
    <w:p>
      <w:r>
        <w:t>𧃏##𧃏</w:t>
        <w:br/>
        <w:br/>
        <w:t>𧃏chù　《集韻》徂感切，上感從。</w:t>
        <w:br/>
        <w:br/>
        <w:t>同“歜”。切断的菖蒲根，可佐食，也可入药。《集韻·感韻》：“歜，昌蒲葅也。或从艸。”《正字通·艸部》：“𧃏，俗字。昌蒲葅，《左傳》本作歜，《集韻》贅作𧃏。”*明**趙南星*《生日答魏陽武見元》：“門下愛切守荼，情偏嗜𧃏。”</w:t>
        <w:br/>
      </w:r>
    </w:p>
    <w:p>
      <w:r>
        <w:t>𧃐##𧃐</w:t>
        <w:br/>
        <w:br/>
        <w:t>𧃐zhí　《集韻》直炙切，入昔澄。</w:t>
        <w:br/>
        <w:br/>
        <w:t>〔羊𧃐䕽〕亦作“羊躑躅”。杜鹃花科。落叶灌木。花有剧毒，可为麻醉药和农药。羊误食往往踯躅而死，故得此名。《廣雅·釋草》：“羊𧃐䕽，芵光也。”*王念孫*疏證：“此與《爾雅》‘薢茩，芵光’同名異實，非謂蔆與决明也。𧃐䕽亦作躑躅。……《古今注》云：‘羊躑躅，花黄。羊食之，則死。’”</w:t>
        <w:br/>
      </w:r>
    </w:p>
    <w:p>
      <w:r>
        <w:t>𧃑##𧃑</w:t>
        <w:br/>
        <w:br/>
        <w:t>𧃑qián　《集韻》渠焉切，平仙羣。</w:t>
        <w:br/>
        <w:br/>
        <w:t>草名。《玉篇·艸部》：“𧃑，草。”</w:t>
        <w:br/>
      </w:r>
    </w:p>
    <w:p>
      <w:r>
        <w:t>𧃒##𧃒</w:t>
        <w:br/>
        <w:br/>
        <w:t>𧃒lǚ　《集韻》隴主切，上麌來。侯部。</w:t>
        <w:br/>
        <w:br/>
        <w:t>〔𦺋𧃒〕见“𦺋”。</w:t>
        <w:br/>
      </w:r>
    </w:p>
    <w:p>
      <w:r>
        <w:t>𧃓##𧃓</w:t>
        <w:br/>
        <w:br/>
        <w:t>𧃓同“䕮（菊）”。《玉篇·艸部》：“𧃓，《説文》云：‘日精也，似秋華。’”按：《説文·艸部》：“䕮，日精也，以秋華。从艸，𥶶省聲。”*沈濤*《古本考》：“《玉篇》、《廣韻》二書引《説文》皆同，而字均作‘𧃓’，葢古本篆文作‘𧃓’，从𥷤省聲。”</w:t>
        <w:br/>
      </w:r>
    </w:p>
    <w:p>
      <w:r>
        <w:t>𧃔##𧃔</w:t>
        <w:br/>
        <w:br/>
        <w:t>𧃔zhuó　《廣韻》直角切，入覺澄。</w:t>
        <w:br/>
        <w:br/>
        <w:t>〔蒴𧃔〕见“蒴”。</w:t>
        <w:br/>
      </w:r>
    </w:p>
    <w:p>
      <w:r>
        <w:t>𧃕##𧃕</w:t>
        <w:br/>
        <w:br/>
        <w:t>𧃕同“藆”。《玉篇·艸部》：“𧃕，𧃕草。”《集韻·𤣗韻》：“藆，艸名，藅也。或从蹇。”</w:t>
        <w:br/>
      </w:r>
    </w:p>
    <w:p>
      <w:r>
        <w:t>𧃖##𧃖</w:t>
        <w:br/>
        <w:br/>
        <w:t>𧃖同“韱”。《集韻·鹽韻》：“韱，艸名。《説文》：‘山韭也。’或作𧃖。”</w:t>
        <w:br/>
      </w:r>
    </w:p>
    <w:p>
      <w:r>
        <w:t>𧃗##𧃗</w:t>
        <w:br/>
        <w:br/>
        <w:t>𧃗同“䔯”。《集韻·莫韻》：“䔯，《説文》：‘韭鬱也。’一曰菹也。或作𧃗。”</w:t>
        <w:br/>
      </w:r>
    </w:p>
    <w:p>
      <w:r>
        <w:t>𧃘##𧃘</w:t>
        <w:br/>
        <w:br/>
        <w:t>𧃘zuò　《廣韻》昨誤切，去暮從。</w:t>
        <w:br/>
        <w:br/>
        <w:t>鱼酱。《廣韻·暮韻》：“𧃘，魚醬。”</w:t>
        <w:br/>
      </w:r>
    </w:p>
    <w:p>
      <w:r>
        <w:t>𧃙##𧃙</w:t>
        <w:br/>
        <w:br/>
        <w:t>𧃙hán　《廣韻》胡安切，平寒匣。又侯旰切。</w:t>
        <w:br/>
        <w:br/>
        <w:t>〔白𧃙〕草名。《玉篇·艸部》：“𧃙，白𧃙，草也。”</w:t>
        <w:br/>
      </w:r>
    </w:p>
    <w:p>
      <w:r>
        <w:t>𧃚##𧃚</w:t>
        <w:br/>
        <w:br/>
        <w:t>𧃚suǐ　《玉篇》息觜切。</w:t>
        <w:br/>
        <w:br/>
        <w:t>草名。《玉篇·艸部》：“𧃚，𧃚草也。”</w:t>
        <w:br/>
      </w:r>
    </w:p>
    <w:p>
      <w:r>
        <w:t>𧃛##𧃛</w:t>
        <w:br/>
        <w:br/>
        <w:t>𧃛gòu　《集韻》居候切，去候見。</w:t>
        <w:br/>
        <w:br/>
        <w:t>蒿类。《集韻·矦韻》：“𧃛，艸名，蒿類。”</w:t>
        <w:br/>
      </w:r>
    </w:p>
    <w:p>
      <w:r>
        <w:t>𧃜##𧃜</w:t>
        <w:br/>
        <w:br/>
        <w:t>𧃜“𧁰”的讹字。《正字通·艸部》：“𧃜，𧁰字之譌。”</w:t>
        <w:br/>
      </w:r>
    </w:p>
    <w:p>
      <w:r>
        <w:t>𧃝##𧃝</w:t>
        <w:br/>
        <w:br/>
        <w:t>𧃝chǒu　《廣韻》昌九切，上有昌。</w:t>
        <w:br/>
        <w:br/>
        <w:t>草名，即薄荷。可入药。《廣雅·釋草》：“𧃝，菝葀也。”</w:t>
        <w:br/>
      </w:r>
    </w:p>
    <w:p>
      <w:r>
        <w:t>𧃞##𧃞</w:t>
        <w:br/>
        <w:br/>
        <w:t>𧃞jì　《類篇》几利切，去至見。</w:t>
        <w:br/>
        <w:br/>
        <w:t>草名。《類篇·艸部》：“𧃞，艸名。”</w:t>
        <w:br/>
      </w:r>
    </w:p>
    <w:p>
      <w:r>
        <w:t>𧃟##𧃟</w:t>
        <w:br/>
        <w:br/>
        <w:t>𧃟yì　《廣韻》與職切，入職以。</w:t>
        <w:br/>
        <w:br/>
        <w:t>草名，连翘。《玉篇·艸部》：“𧃟，藕翹也。”</w:t>
        <w:br/>
      </w:r>
    </w:p>
    <w:p>
      <w:r>
        <w:t>𧃠##𧃠</w:t>
        <w:br/>
        <w:br/>
        <w:t>𧃠yú　《廣韻》羊朱切，平虞以。</w:t>
        <w:br/>
        <w:br/>
        <w:t>〔䓵𧃠〕也作“䓵萮”。花貌。《廣韻·虞韻》：“萮，䓵萮，花皃。𧃠，同萮。”</w:t>
        <w:br/>
      </w:r>
    </w:p>
    <w:p>
      <w:r>
        <w:t>𧃡##𧃡</w:t>
        <w:br/>
        <w:br/>
        <w:t>𧃡同“薻（藻）”。《康熙字典·艸部》：“薻，《唐韻》同藻。”</w:t>
        <w:br/>
      </w:r>
    </w:p>
    <w:p>
      <w:r>
        <w:t>𧃢##𧃢</w:t>
        <w:br/>
        <w:br/>
        <w:t>𧃢同“𦼫”。《廣雅·釋草》：“蕒，𧃢也。”*王念孫*疏證：“此苦菜之一種也。𧃢，或作𦼫，或作苣。”《集韻·語韻》：“𧃢，蕒𧃢，艸名。或作𦼫。”</w:t>
        <w:br/>
      </w:r>
    </w:p>
    <w:p>
      <w:r>
        <w:t>𧃣##𧃣</w:t>
        <w:br/>
        <w:br/>
        <w:t>同“菎”。《説文·艸部》：“𧃣，艸也。从艸，𥊽聲。”*王紹蘭*段注訂補：“《弟部》：‘𥊽，*周*人謂兄曰𥊽。’即昆也。从艸作𧃣，即菎也。《玉篇》：‘𧃣，香艸。菎，同上。’《楚辭·七諫》：‘菎蕗雜於☀蒸兮。’*王逸*注云：‘言持香直之艸，雜於☀蒸，燒而然之，則不識於物也。’”</w:t>
        <w:br/>
      </w:r>
    </w:p>
    <w:p>
      <w:r>
        <w:t>𧃤##𧃤</w:t>
        <w:br/>
        <w:br/>
        <w:t>𧃤同“藎”。《集韻·稕韻》：“藎，《説文》：‘艸也。’一曰進也。或从賮。”</w:t>
        <w:br/>
      </w:r>
    </w:p>
    <w:p>
      <w:r>
        <w:t>𧃥##𧃥</w:t>
        <w:br/>
        <w:br/>
        <w:t>𧃥同“䕍”。《集韻·祭韻》：“䕍，艸名，似蘇而赤。或作𧃥。”</w:t>
        <w:br/>
      </w:r>
    </w:p>
    <w:p>
      <w:r>
        <w:t>𧃦##𧃦</w:t>
        <w:br/>
        <w:br/>
        <w:t>𧃦同“𡚊”。《集韻·桓韻》：“𡚊，《方言》：‘始也，化也。’或作𧃦。”</w:t>
        <w:br/>
      </w:r>
    </w:p>
    <w:p>
      <w:r>
        <w:t>𧃧##𧃧</w:t>
        <w:br/>
        <w:br/>
        <w:t>𧃧同“蘪”。《直音篇·艸部》：“𧃧，音糜、醾，同。荼𧃧。”《康熙字典·艸部》：“䕷，《直音》音糜，義與蘪同。”</w:t>
        <w:br/>
      </w:r>
    </w:p>
    <w:p>
      <w:r>
        <w:t>𧃨##𧃨</w:t>
        <w:br/>
        <w:br/>
        <w:t>𧃨同“𧅘”。《直音篇·艸部》：“𧃨，草名。”按：此字未见于*明*以前的字书，“𧃨”与《集韻》“𧅘”字音义皆同。“𧃨”当即“𧅘”的讹俗字。</w:t>
        <w:br/>
      </w:r>
    </w:p>
    <w:p>
      <w:r>
        <w:t>𧃩##𧃩</w:t>
        <w:br/>
        <w:br/>
        <w:t>𧃩nǐ　《篇海類編》魚矢切。</w:t>
        <w:br/>
        <w:br/>
        <w:t>草盛貌。《篇海類編·花木類·艸部》：“𧃩，草盛皃。”</w:t>
        <w:br/>
      </w:r>
    </w:p>
    <w:p>
      <w:r>
        <w:t>𧃪##𧃪</w:t>
        <w:br/>
        <w:br/>
        <w:t>𧃪ruò　《字彙補》如劣切。</w:t>
        <w:br/>
        <w:br/>
        <w:t>草名。《字彙補·艸部》：“𧃪，草名。一云同蔄。”</w:t>
        <w:br/>
      </w:r>
    </w:p>
    <w:p>
      <w:r>
        <w:t>𧃫##𧃫</w:t>
        <w:br/>
        <w:br/>
        <w:t>𧃫同“藉”。《字彙補·艸部》：“𧃫，古藉字。”《議郎元賓碑》：“□□圖𧃫，擒翰著作，時人莫能預。”</w:t>
        <w:br/>
      </w:r>
    </w:p>
    <w:p>
      <w:r>
        <w:t>𧃬##𧃬</w:t>
        <w:br/>
        <w:br/>
        <w:t>同“䕩”。《字彙補·艸部》：“𧃬，與䕩同。……此字見《説文》，从火。”按：“𧃬”与“䕩”为《説文》同一篆文的不同楷化字。</w:t>
        <w:br/>
      </w:r>
    </w:p>
    <w:p>
      <w:r>
        <w:t>𧃭##𧃭</w:t>
        <w:br/>
        <w:br/>
        <w:t>𧃭同“𦽊”。《穆天子傳》卷四：“癸酉，天子命駕八駿之乘，又服𧃭騮而左緑耳。”*郭璞*注：“疑驊騮字。”*瞿云升*覆校：“《列子·周穆王篇》作𦽊。”</w:t>
        <w:br/>
      </w:r>
    </w:p>
    <w:p>
      <w:r>
        <w:t>𧃮##𧃮</w:t>
        <w:br/>
        <w:br/>
        <w:t>𧃮lín　《玉篇》力因切。</w:t>
        <w:br/>
        <w:br/>
        <w:t>同“𦺸（燐）”。《玉篇·艸部》：“𦺸，鬼火。或作燐。𧃮，同𦺸。”</w:t>
        <w:br/>
      </w:r>
    </w:p>
    <w:p>
      <w:r>
        <w:t>𧃯##𧃯</w:t>
        <w:br/>
        <w:br/>
        <w:t>𧃯“孼”的讹字。《字彙補·艸部》：“𧃯，夢𧃯，草名。見《廣雅·釋草》篇，音未詳。”按：《廣雅·釋草》作“孼”。</w:t>
        <w:br/>
      </w:r>
    </w:p>
    <w:p>
      <w:r>
        <w:t>𧃰##𧃰</w:t>
        <w:br/>
        <w:br/>
        <w:t>𧃰同“夔”。《字彙補·艸部》：“𧃰，古夔字。”</w:t>
        <w:br/>
      </w:r>
    </w:p>
    <w:p>
      <w:r>
        <w:t>𧃲##𧃲</w:t>
        <w:br/>
        <w:br/>
        <w:t>𧃲同“䕷”。</w:t>
        <w:br/>
      </w:r>
    </w:p>
    <w:p>
      <w:r>
        <w:t>𧃹##𧃹</w:t>
        <w:br/>
        <w:br/>
        <w:t>同“鞢”。</w:t>
        <w:br/>
      </w:r>
    </w:p>
    <w:p>
      <w:r>
        <w:t>𧄍##𧄍</w:t>
        <w:br/>
        <w:br/>
        <w:t>𧄍qiáo　《廣韻》渠遥切，平宵羣。</w:t>
        <w:br/>
        <w:br/>
        <w:t>〔連𧄍〕木犀科。落叶灌木，果实入药。《玉篇·艸部》：“𧄍，連翹草。”</w:t>
        <w:br/>
      </w:r>
    </w:p>
    <w:p>
      <w:r>
        <w:t>𧄎##𧄎</w:t>
        <w:br/>
        <w:br/>
        <w:t>《説文》：“𧄎，艸盛皃。从艸，䌛聲。《夏書》曰：‘厥艸惟𧄎。’”</w:t>
        <w:br/>
        <w:br/>
        <w:t>yáo　《集韻》餘招切，平宵以。宵部。</w:t>
        <w:br/>
        <w:br/>
        <w:t>草盛貌。《説文·艸部》：“𧄎，艸盛皃。”</w:t>
        <w:br/>
      </w:r>
    </w:p>
    <w:p>
      <w:r>
        <w:t>𧄏##𧄏</w:t>
        <w:br/>
        <w:br/>
        <w:t>𧄏fù　《集韻》芳六切，入屋敷。</w:t>
        <w:br/>
        <w:br/>
        <w:t>通草的别名。《集韻·屋韻》：“𧄏，艸名，通艸也。一名烏𧄏。”</w:t>
        <w:br/>
      </w:r>
    </w:p>
    <w:p>
      <w:r>
        <w:t>𧄐##𧄐</w:t>
        <w:br/>
        <w:br/>
        <w:t>𧄐shuāng　《集韻》疎江切，平江生。</w:t>
        <w:br/>
        <w:br/>
        <w:t>草名。《玉篇·艸部》：“𧄐，草。”</w:t>
        <w:br/>
      </w:r>
    </w:p>
    <w:p>
      <w:r>
        <w:t>𧄑##𧄑</w:t>
        <w:br/>
        <w:br/>
        <w:t>𧄑kuì　《集韻》求位切，去至羣。</w:t>
        <w:br/>
        <w:br/>
        <w:t>草名。《集韻·至韻》：“𧄑，艸名。”</w:t>
        <w:br/>
      </w:r>
    </w:p>
    <w:p>
      <w:r>
        <w:t>𧄒##𧄒</w:t>
        <w:br/>
        <w:br/>
        <w:t>𧄒qú　《集韻》權俱切，平虞羣。</w:t>
        <w:br/>
        <w:br/>
        <w:t>〔𧄒麥〕即“蘧麥”。草名。《集韻·虞韻》：“蘧，艸名。《爾雅》：‘大菊，蘧麥。’亦作𧄒。”</w:t>
        <w:br/>
      </w:r>
    </w:p>
    <w:p>
      <w:r>
        <w:t>𧄓##𧄓</w:t>
        <w:br/>
        <w:br/>
        <w:t>𧄓dǒng　《廣韻》多動切，上董端。</w:t>
        <w:br/>
        <w:br/>
        <w:t>〔𧄓𧄓〕鼓声。《集韻·蕫韻》：“𧄓，𧄓𧄓，鼓聲。”</w:t>
        <w:br/>
      </w:r>
    </w:p>
    <w:p>
      <w:r>
        <w:t>𧄔##𧄔</w:t>
        <w:br/>
        <w:br/>
        <w:t>𧄔shǔ　《廣韻》章魚切，平魚章。又署魚切，《集韻》常恕切。</w:t>
        <w:br/>
        <w:br/>
        <w:t>〔𧄔藇〕也作“𧄔芋”。薯蓣，又称山药。古籍中也泛指薯蓣科植物。《廣韻·魚韻》：“𧄔，薯蕷别名。”《集韻·魚韻》：“藷，艸名。《山海經》：‘*景山*北望*少澤*，多藷藇。’或作𧄔。”*宋**趙汝适*《諸蕃志·志物·海南》：“乃以𧄔芋雜米作粥糜以取飽。”</w:t>
        <w:br/>
      </w:r>
    </w:p>
    <w:p>
      <w:r>
        <w:t>𧄕##𧄕</w:t>
        <w:br/>
        <w:br/>
        <w:t>𧄕同“蘵”。《集韻·職韻》：“蘵，艸名。《爾雅》：‘蘵，黄蒢。葉似酸漿，華小而白。’或作𧄕。”</w:t>
        <w:br/>
      </w:r>
    </w:p>
    <w:p>
      <w:r>
        <w:t>𧄖##𧄖</w:t>
        <w:br/>
        <w:br/>
        <w:t>同“蔈”。《正字通·艸部》：“𧄖，蔈本字。”</w:t>
        <w:br/>
      </w:r>
    </w:p>
    <w:p>
      <w:r>
        <w:t>𧄗##𧄗</w:t>
        <w:br/>
        <w:br/>
        <w:t>𧄗“𧂚”的讹字。《廣韻·魚韻》：“𧄗”，同“菹”。*周祖谟*校勘記：“𧄗字譌。《説文》：菹或作𦼬，或作𧂚。此乃𧂚字之誤。”</w:t>
        <w:br/>
      </w:r>
    </w:p>
    <w:p>
      <w:r>
        <w:t>𧄘##𧄘</w:t>
        <w:br/>
        <w:br/>
        <w:t>𧄘同“𧆈（藙）”。《康熙字典·艸部》：“𧄘，《集韻》同𧆈。”按：今本《集韻·未韻》作“藙”。</w:t>
        <w:br/>
      </w:r>
    </w:p>
    <w:p>
      <w:r>
        <w:t>𧄙##𧄙</w:t>
        <w:br/>
        <w:br/>
        <w:t>𧄙同“䔺”。《集韻·紙韻》：“䔺，艸名。《説文》：‘藍蓼秀。’一曰蔕也。或作𧄙。”</w:t>
        <w:br/>
      </w:r>
    </w:p>
    <w:p>
      <w:r>
        <w:t>𧄚##𧄚</w:t>
        <w:br/>
        <w:br/>
        <w:t>¹⁸𧄚lí　《集韻》陵之切，平之來。</w:t>
        <w:br/>
        <w:br/>
        <w:t>草名。《集韻·之韻》：“𧄚，艸名，夫須也。或作萊。”按：《爾雅·釋草》：“臺，夫須。”指一种可制雨笠的莎草科植物。“釐”、“萊”，古代指藜，又称灰菜，不当为“夫須”。疑《集韻》或误。</w:t>
        <w:br/>
      </w:r>
    </w:p>
    <w:p>
      <w:r>
        <w:t>𧄛##𧄛</w:t>
        <w:br/>
        <w:br/>
        <w:t>𧄛jú　《集韻》居六切，入屋見。</w:t>
        <w:br/>
        <w:br/>
        <w:t>草名，即大兰。《集韻·屋韻》：“𧄛，艸名，大蘭也。葉細，華紅紫色。”</w:t>
        <w:br/>
      </w:r>
    </w:p>
    <w:p>
      <w:r>
        <w:t>𧄜##𧄜</w:t>
        <w:br/>
        <w:br/>
        <w:t>𧄜ruǐ　《集韻》乳捶切，上紙日。</w:t>
        <w:br/>
        <w:br/>
        <w:t>（1）同“蘂（蕊）”。花蕊。《集韻·紙韻》：“𧄜，艸木華𧄜。或作蘂。通作橤。”</w:t>
        <w:br/>
        <w:br/>
        <w:t>（2）攒聚。《文選·潘岳〈藉田賦〉》：“瓊鈒入𧄜，雲罕晻藹。”*李善*注引《蒼頡篇》曰：“𧄜，聚也。”</w:t>
        <w:br/>
      </w:r>
    </w:p>
    <w:p>
      <w:r>
        <w:t>𧄝##𧄝</w:t>
        <w:br/>
        <w:br/>
        <w:t>𧄝同“𧂒”。《玉篇·艸部》：“𧄝，奚毒，即附子也。”《集韻·覺韻》：“𧂒，藥艸。《博雅》：‘𧂒，蒵䓯，附子也。’或从米。”</w:t>
        <w:br/>
      </w:r>
    </w:p>
    <w:p>
      <w:r>
        <w:t>𧄞##𧄞</w:t>
        <w:br/>
        <w:br/>
        <w:t>𧄞“☀”的讹字。《康熙字典·艸部》：“𧄞，《玉篇》同虉。”按：《玉篇·艸部》作“☀”。</w:t>
        <w:br/>
      </w:r>
    </w:p>
    <w:p>
      <w:r>
        <w:t>𧄟##𧄟</w:t>
        <w:br/>
        <w:br/>
        <w:t>𧄟“𧲛”的讹字。《篇海類編·花木類·艸部》：“𧲛，畜食。或作𧄟，☀。”</w:t>
        <w:br/>
      </w:r>
    </w:p>
    <w:p>
      <w:r>
        <w:t>𧄠##𧄠</w:t>
        <w:br/>
        <w:br/>
        <w:t>𧄠zhá　《直音篇》直夾切。</w:t>
        <w:br/>
        <w:br/>
        <w:t>花突开。《直音篇·艸部》：“𧄠，花突開。”</w:t>
        <w:br/>
      </w:r>
    </w:p>
    <w:p>
      <w:r>
        <w:t>𧄡##𧄡</w:t>
        <w:br/>
        <w:br/>
        <w:t>𧄡“葉（藮）”的讹字。《字彙補·艸部》：“𧄡，《集韻》與樵同。”按：《集韻·宵韻》作“𦿕”。</w:t>
        <w:br/>
      </w:r>
    </w:p>
    <w:p>
      <w:r>
        <w:t>𧄢##𧄢</w:t>
        <w:br/>
        <w:br/>
        <w:t>𧄢“薓”的讹字。《字彙補·艸部》：“𧄢，薓字之譌。出《吴韻》。”</w:t>
        <w:br/>
      </w:r>
    </w:p>
    <w:p>
      <w:r>
        <w:t>𧄣##𧄣</w:t>
        <w:br/>
        <w:br/>
        <w:t>同“燒”。《字彙補·艸部》：“𧄣，音義與燒同。”</w:t>
        <w:br/>
      </w:r>
    </w:p>
    <w:p>
      <w:r>
        <w:t>𧄤##𧄤</w:t>
        <w:br/>
        <w:br/>
        <w:t>𧄤xiāo　《本草綱目》音枵。</w:t>
        <w:br/>
        <w:br/>
        <w:t>〔紫𧄤〕也作“紫䖀”、“紫虈”。贝类，石蜐的别名，可入药。《康熙字典·艸部》：“𧄤，按：‘𧄤’字字書皆不載。《廣雅》云：‘紫蜐，紫䖀，即今仙人掌。’*楊慎*贊云：‘*蘭陵*紫蜐，*江淹*紫䖀，是惟蚌類，發花應春。’䖀與春為韻，當讀如嚚字。疑𧄤即䖀字别音。”*南朝**梁**江淹*《石劫賦序》：“海人有食石劫，一名紫𧄤，蚌蛤類也。”《本草綱目·介部·石蜐》：“石蜐，釋名：紫蜐，紫𧄤（音枵）。”</w:t>
        <w:br/>
      </w:r>
    </w:p>
    <w:p>
      <w:r>
        <w:t>𧄯##𧄯</w:t>
        <w:br/>
        <w:br/>
        <w:t>𧄯同“寤”。《國三老袁良碑》：“朕追𧄯社稷之重。”</w:t>
        <w:br/>
      </w:r>
    </w:p>
    <w:p>
      <w:r>
        <w:t>𧄰##𧄰</w:t>
        <w:br/>
        <w:br/>
        <w:t>𧄰jī</w:t>
        <w:br/>
        <w:br/>
        <w:t>〔𧄰蓯〕也作“鷄蓯”。蘑菇类植物。*清**張泓*《滇南新語·蔬異》：“蕈中有𧄰蓯，大者如捧盤，厚逾口蘑，初色黑，鮮妙無媲。”</w:t>
        <w:br/>
      </w:r>
    </w:p>
    <w:p>
      <w:r>
        <w:t>𧄷##𧄷</w:t>
        <w:br/>
        <w:br/>
        <w:t>𧄷同“虉（☀）”。《集韻·錫韻》：“☀，《説文》：‘綬也。’或作虉，亦从鶂。”《類篇·艸部》：“𧄷，綬也。《詩》：‘卭有旨𧄷。’”按：今《詩·陳風·防有鵲巢》作“鷊”。</w:t>
        <w:br/>
      </w:r>
    </w:p>
    <w:p>
      <w:r>
        <w:t>𧄸##𧄸</w:t>
        <w:br/>
        <w:br/>
        <w:t>𧄸（一）mén　《集韻》謨奔切，平魂明。</w:t>
        <w:br/>
        <w:br/>
        <w:t>同“虋”。《爾雅·釋草》“虋，赤苗”*唐**陸德明*釋文：“《詩》作穈。本亦作‘𧄸’。”《集韻·䰟韻》：“虋，《説文》：‘赤苗嘉穀也。’或作𧄸。”《隋書·音樂志下》：“或蔉或藨，惟𧄸惟芑。”</w:t>
        <w:br/>
        <w:br/>
        <w:t>（二）wěi　《集韻》武斐切，上尾微。</w:t>
        <w:br/>
        <w:br/>
        <w:t>草名。《集韻·尾韻》：“𧄸，艸名。”</w:t>
        <w:br/>
      </w:r>
    </w:p>
    <w:p>
      <w:r>
        <w:t>𧄹##𧄹</w:t>
        <w:br/>
        <w:br/>
        <w:t>𧄹shí　《廣韻》賞職切，入職書。</w:t>
        <w:br/>
        <w:br/>
        <w:t>〔苦𧄹〕苦参的别名。豆科。落叶亚灌木。根黄色，味苦，入药。《神農本草經·中品》：“苦參，味苦，寒。……逐水，除癰腫，補中，明目，止淚。一名水槐，一名苦𧄹。”一说同“蘵”。草名。*清**朱駿聲*《説文通訓定聲·頤部》：“職，……《爾雅·釋草》：‘職，黄蒢。’注：‘葉似酸漿，華小而白，中心黄。’按：即葴之小者。葴、職一聲之轉。《夏小正》作識。字亦變作蘵、作𧄕、作𧄹。”</w:t>
        <w:br/>
      </w:r>
    </w:p>
    <w:p>
      <w:r>
        <w:t>𧄺##𧄺</w:t>
        <w:br/>
        <w:br/>
        <w:t>𧄺diān　《集韻》多年切，平先端。</w:t>
        <w:br/>
        <w:br/>
        <w:t>草叶末梢。《玉篇·艸部》：“𧄺，草頭。”《集韻·先韻》：“𧄺，艸末。”</w:t>
        <w:br/>
      </w:r>
    </w:p>
    <w:p>
      <w:r>
        <w:t>𧄻##𧄻</w:t>
        <w:br/>
        <w:br/>
        <w:t>𧄻lì　《集韻》狼狄切，入錫來。</w:t>
        <w:br/>
        <w:br/>
        <w:t>水草。《集韻·錫韻》：“𧄻，水艸。”</w:t>
        <w:br/>
      </w:r>
    </w:p>
    <w:p>
      <w:r>
        <w:t>𧄼##𧄼</w:t>
        <w:br/>
        <w:br/>
        <w:t>𧄼（一）dèng　《廣韻》都鄧切，去嶝端。</w:t>
        <w:br/>
        <w:br/>
        <w:t>〔𧀧𧄼〕见“𧀧”。</w:t>
        <w:br/>
        <w:br/>
        <w:t>（二）téng　《集韻》徒登切，平登定。</w:t>
        <w:br/>
        <w:br/>
        <w:t>〔𧄼瞢〕睡眠不足或没睡醒、双目无神的样子。*唐**慧琳*《一切經音義》卷二十五：“𧄼瞢，不明也。”《集韻·登韻》：“𧄼瞢，目暗。”《别譯雜阿含經》卷十六：“當滿本願求，勿為睡所覆，𧄼瞢無覺了，失於昔所願。”</w:t>
        <w:br/>
      </w:r>
    </w:p>
    <w:p>
      <w:r>
        <w:t>𧄽##𧄽</w:t>
        <w:br/>
        <w:br/>
        <w:t>𧄽（一）zàn　《集韻》則旰切，去翰精。元部。</w:t>
        <w:br/>
        <w:br/>
        <w:t>〔牡𧄽〕草名。《爾雅·釋草》：“薜，牡𧄽。”*郭璞*注：“未詳。”</w:t>
        <w:br/>
        <w:br/>
        <w:t>（二）zā　《集韻》子末切，入曷精。</w:t>
        <w:br/>
        <w:br/>
        <w:t>草木丛生。《集韻·曷韻》：“𧄽，艸木叢生也。”</w:t>
        <w:br/>
      </w:r>
    </w:p>
    <w:p>
      <w:r>
        <w:t>𧄾##𧄾</w:t>
        <w:br/>
        <w:br/>
        <w:t>𧄾同“藣”。《集韻·支韻》：“藣，筍虡飾。《爾雅》：‘髦謂之藣。’一曰艸名。或作𧄾。”</w:t>
        <w:br/>
      </w:r>
    </w:p>
    <w:p>
      <w:r>
        <w:t>𧄿##𧄿</w:t>
        <w:br/>
        <w:br/>
        <w:t>𧄿luó　《廣韻》落戈切，平戈來。</w:t>
        <w:br/>
        <w:br/>
        <w:t>菜名。《玉篇·艸部》：“𧄿，菜。生水中也。”《齊民要術·菜茹》：“𧄿菜，葉似竹，生水旁。”</w:t>
        <w:br/>
      </w:r>
    </w:p>
    <w:p>
      <w:r>
        <w:t>𧅀##𧅀</w:t>
        <w:br/>
        <w:br/>
        <w:t>𧅀cán　《正字通》才寒切。</w:t>
        <w:br/>
        <w:br/>
        <w:t>〔𧅀菜〕白花益母草。《正字通·艸部》：“𧅀菜，生陰地，方莖，對節，白花。……嫩苗可食，故謂之𧅀菜。”</w:t>
        <w:br/>
      </w:r>
    </w:p>
    <w:p>
      <w:r>
        <w:t>𧅁##𧅁</w:t>
        <w:br/>
        <w:br/>
        <w:t>𧅁同“薑”。《廣韻·陽韻》：“𧅁，《説文》：‘禦溼之菜。’或省。”*清**韓騏*《趙忠毅公鐵如意歌》：“妖蟇障日天地閉，*代州*戍卒性𧅁桂。”</w:t>
        <w:br/>
      </w:r>
    </w:p>
    <w:p>
      <w:r>
        <w:t>𧅂##𧅂</w:t>
        <w:br/>
        <w:br/>
        <w:t>𧅂同“藻”。《集韻·晧韻》：“薻，《説文》：‘水艸也’，引《詩》‘于以采薻’。或从繰。”</w:t>
        <w:br/>
      </w:r>
    </w:p>
    <w:p>
      <w:r>
        <w:t>𧅃##𧅃</w:t>
        <w:br/>
        <w:br/>
        <w:t>𧅃āo　《集韻》於刀切，平豪影。</w:t>
        <w:br/>
        <w:br/>
        <w:t>菜名。《集韻·𩫕韻》：“𧅃，菜名。”</w:t>
        <w:br/>
      </w:r>
    </w:p>
    <w:p>
      <w:r>
        <w:t>𧅄##𧅄</w:t>
        <w:br/>
        <w:br/>
        <w:t>𧅄kuí　《集韻》渠☀切，平脂羣。</w:t>
        <w:br/>
        <w:br/>
        <w:t>菜名。《集韻·脂韻》：“𧅄，菜名。”</w:t>
        <w:br/>
      </w:r>
    </w:p>
    <w:p>
      <w:r>
        <w:t>𧅅##𧅅</w:t>
        <w:br/>
        <w:br/>
        <w:t>𧅅“☀”的讹字。《集韻·麻韻》：“華，《爾雅》：‘華，荂也。’或从化，亦作𧅅。”*方成珪*考正：“案：☀為𧅅，據《後漢書·張衡傳》注正。”</w:t>
        <w:br/>
      </w:r>
    </w:p>
    <w:p>
      <w:r>
        <w:t>𧅆##𧅆</w:t>
        <w:br/>
        <w:br/>
        <w:t>𧅆jiǎn　《集韻》古典切，上銑見。</w:t>
        <w:br/>
        <w:br/>
        <w:t>蕨类植物，紫萁。《集韻·銑韻》：“𧅆，艸名，紫𦸀也。”</w:t>
        <w:br/>
      </w:r>
    </w:p>
    <w:p>
      <w:r>
        <w:t>𧅇##𧅇</w:t>
        <w:br/>
        <w:br/>
        <w:t>𧅇同“𧅆”。《康熙字典·艸部》：“𧅇”，同“𧅆”。</w:t>
        <w:br/>
      </w:r>
    </w:p>
    <w:p>
      <w:r>
        <w:t>𧅈##𧅈</w:t>
        <w:br/>
        <w:br/>
        <w:t>𧅈diào　《集韻》徒弔切，去嘯定。</w:t>
        <w:br/>
        <w:br/>
        <w:t>同“藋”。藜类植物。《集韻·嘯韻》：“藋，《説文》：‘堇艸也。一曰拜商藋。’或从禾。”《管子·小匡》：“五穀不蕃，六畜不育，而蓬蒿藜𧅈竝興。”</w:t>
        <w:br/>
      </w:r>
    </w:p>
    <w:p>
      <w:r>
        <w:t>𧅉##𧅉</w:t>
        <w:br/>
        <w:br/>
        <w:t>𧅉同“藭”。《直音篇·艸部》：“𧅉”，同“藭”。</w:t>
        <w:br/>
      </w:r>
    </w:p>
    <w:p>
      <w:r>
        <w:t>𧅊##𧅊</w:t>
        <w:br/>
        <w:br/>
        <w:t>同“蔆（菱）”。《説文·艸部》：“𧅊，*司馬相如*説蔆从䢯。”*段玉裁*注：“此當是《凡將篇》中字。”《字彙補·艸部》：“𧅊，古文菱字。《字彙》作𧁽。”</w:t>
        <w:br/>
      </w:r>
    </w:p>
    <w:p>
      <w:r>
        <w:t>𧅋##𧅋</w:t>
        <w:br/>
        <w:br/>
        <w:t>𧅋yíng　《字彙補》王形切。</w:t>
        <w:br/>
        <w:br/>
        <w:t>菊花。《字彙補·艸部》：“𧅋，菊花。”按：当即“䕦”字之讹。</w:t>
        <w:br/>
      </w:r>
    </w:p>
    <w:p>
      <w:r>
        <w:t>𧅌##𧅌</w:t>
        <w:br/>
        <w:br/>
        <w:t>𧅌“䵵”的讹字。《字彙補·艸部》：“𧅌，䵵字之譌。見《篇韻》。”</w:t>
        <w:br/>
      </w:r>
    </w:p>
    <w:p>
      <w:r>
        <w:t>𧅍##𧅍</w:t>
        <w:br/>
        <w:br/>
        <w:t>𧅍“☀”的讹字。《集韻·唐韻》：“蘘，䍧蘘，艸名，皮可作綆。古作𧅍。”又《庚韻》：“☀，艸也。《説文》：‘牂☀，可以作縻綆。’”</w:t>
        <w:br/>
      </w:r>
    </w:p>
    <w:p>
      <w:r>
        <w:t>𧅓##𧅓</w:t>
        <w:br/>
        <w:br/>
        <w:t>同“藭”。《正字通·艸部》：“藭，本作𧅓。”</w:t>
        <w:br/>
      </w:r>
    </w:p>
    <w:p>
      <w:r>
        <w:t>𧅖##𧅖</w:t>
        <w:br/>
        <w:br/>
        <w:t>《説文》：“𧅖，綬也。从艸，鶪聲。《詩》曰：‘卭有旨𧅖。’是。”</w:t>
        <w:br/>
        <w:br/>
        <w:t>yì　《集韻》倪歷切，入錫疑。錫部。</w:t>
        <w:br/>
        <w:br/>
        <w:t>盘龙参，古称绶草。《説文·艸部》：“𧅖，綬（艸）也。”*段玉裁*注：“艸字依《韻會》補。《陳風》：‘卭有旨鷊。’傳曰：‘鷊，綬草也。’《釋草》曰：‘虉，綬。’按：《毛詩》作‘鷊’，假借字也。今《爾雅》作‘虉’，與《説文》作𧅖不同者，鷊、鶪同在十六部也。”</w:t>
        <w:br/>
      </w:r>
    </w:p>
    <w:p>
      <w:r>
        <w:t>𧅗##𧅗</w:t>
        <w:br/>
        <w:br/>
        <w:t>𧅗dǎng　《廣韻》多朗切，上蕩端。</w:t>
        <w:br/>
        <w:br/>
        <w:t>草名。《玉篇·艸部》：“𧅗，草。”《廣韻·蕩韻》：“𧅗，草名。”</w:t>
        <w:br/>
      </w:r>
    </w:p>
    <w:p>
      <w:r>
        <w:t>𧅘##𧅘</w:t>
        <w:br/>
        <w:br/>
        <w:t>𧅘nóu　《集韻》奴侯切，平侯泥。</w:t>
        <w:br/>
        <w:br/>
        <w:t>草名。《玉篇·艸部》：“𧅘，草。”《集韻·矦韻》：“𧅘，艸名。”</w:t>
        <w:br/>
      </w:r>
    </w:p>
    <w:p>
      <w:r>
        <w:t>𧅙##𧅙</w:t>
        <w:br/>
        <w:br/>
        <w:t>𧅙同“藙”。《玉篇·艸部》：“𧅙，同藙。”</w:t>
        <w:br/>
      </w:r>
    </w:p>
    <w:p>
      <w:r>
        <w:t>𧅚##𧅚</w:t>
        <w:br/>
        <w:br/>
        <w:t>𧅚yuè　《廣韻》王縛切，入藥云。</w:t>
        <w:br/>
        <w:br/>
        <w:t>〔𧅚子〕菜名。《玉篇·艸部》：“𧅚，𧅚子，菜。”</w:t>
        <w:br/>
      </w:r>
    </w:p>
    <w:p>
      <w:r>
        <w:t>𧅛##𧅛</w:t>
        <w:br/>
        <w:br/>
        <w:t>𧅛同“藋”。《集韻·嘯韻》：“藋，《説文》：‘堇艸也。一曰拜蔏藋。’或从米。”*宋**羅泌*《路史·有巢氏》：“有聖人焉，教之編槿而廬，緝𧅛而扉。”</w:t>
        <w:br/>
      </w:r>
    </w:p>
    <w:p>
      <w:r>
        <w:t>𧅜##𧅜</w:t>
        <w:br/>
        <w:br/>
        <w:t>𧅜同“藽”。《集韻·稕韻》：“藽，木名，槿也。或从木。通作櫬。”</w:t>
        <w:br/>
      </w:r>
    </w:p>
    <w:p>
      <w:r>
        <w:t>𧅝##𧅝</w:t>
        <w:br/>
        <w:br/>
        <w:t>同“蓸”。《正字通·艸部》：“蓸，篆作𧅝。”按：“𧅝”与“蓸”为《説文·艸部》同一篆文的不同楷化字。</w:t>
        <w:br/>
      </w:r>
    </w:p>
    <w:p>
      <w:r>
        <w:t>𧅟##𧅟</w:t>
        <w:br/>
        <w:br/>
        <w:t>¹⁹𧅟同“𧄠”。《篇海類編·花木類·艸部》：“𧅟，花突開也。亦作𧄠。”</w:t>
        <w:br/>
      </w:r>
    </w:p>
    <w:p>
      <w:r>
        <w:t>𧅠##𧅠</w:t>
        <w:br/>
        <w:br/>
        <w:t>𧅠“𧅱”的讹字。《康熙字典·艸部》：“𧅠，《篇海》同齏。按：即𧅱字之譌。”</w:t>
        <w:br/>
      </w:r>
    </w:p>
    <w:p>
      <w:r>
        <w:t>𧅡##𧅡</w:t>
        <w:br/>
        <w:br/>
        <w:t>𧅡同“䕸（秸）”。《字彙補·艸部》：“𧅡，《六書統》：與稭同。案：即䕸字。”</w:t>
        <w:br/>
      </w:r>
    </w:p>
    <w:p>
      <w:r>
        <w:t>𧅢##𧅢</w:t>
        <w:br/>
        <w:br/>
        <w:t>𧅢同“𧄙（䔺）”。《字彙補·艸部》：“𧅢，草木花初出也。見《海篇大成》。案：與𧄙為一字。”</w:t>
        <w:br/>
      </w:r>
    </w:p>
    <w:p>
      <w:r>
        <w:t>𧅣##𧅣</w:t>
        <w:br/>
        <w:br/>
        <w:t>𧅣人名用字。《字彙補·艸部》：“*宋*人*王𧅣*字*少愚*，*濡須*人。曾守*臨江*，刻《清江三孔集》。”</w:t>
        <w:br/>
      </w:r>
    </w:p>
    <w:p>
      <w:r>
        <w:t>𧅩##𧅩</w:t>
        <w:br/>
        <w:br/>
        <w:t>²⁰𧅩同“𢸧（撏）”。《集韻·鹽韻》：“𢸧，摘也。或从艸，从尋。”</w:t>
        <w:br/>
      </w:r>
    </w:p>
    <w:p>
      <w:r>
        <w:t>𧅪##𧅪</w:t>
        <w:br/>
        <w:br/>
        <w:t>同“蠢”。《正字通·艸部》：“蠢，《説文》作𧅪。”按：“𧅪”与“蠢”为《説文·䖵部》同一篆文的不同楷化字。</w:t>
        <w:br/>
      </w:r>
    </w:p>
    <w:p>
      <w:r>
        <w:t>𧅮##𧅮</w:t>
        <w:br/>
        <w:br/>
        <w:t>𧅮lǐ　《集韻》里弟切，上薺來。</w:t>
        <w:br/>
        <w:br/>
        <w:t>赤草。《集韻·薺韻》：“𧅮，赤艸也。”</w:t>
        <w:br/>
      </w:r>
    </w:p>
    <w:p>
      <w:r>
        <w:t>𧅯##𧅯</w:t>
        <w:br/>
        <w:br/>
        <w:t>𧅯lí　《集韻》鄰知切，平支來。</w:t>
        <w:br/>
        <w:br/>
        <w:t>〔𪂈𧅯〕鸟名，即“𪂈離”。《集韻·支韻》：“𧅯，𪂈蘺，鳥名，自為牝牡。或作離。”</w:t>
        <w:br/>
      </w:r>
    </w:p>
    <w:p>
      <w:r>
        <w:t>𧅰##𧅰</w:t>
        <w:br/>
        <w:br/>
        <w:t>𧅰hù　《篇海類編》胡故切。</w:t>
        <w:br/>
        <w:br/>
        <w:t>〔神𧅰〕草名。《篇海類編·花木類·艸部》：“𧅰，草名，神𧅰也。”</w:t>
        <w:br/>
      </w:r>
    </w:p>
    <w:p>
      <w:r>
        <w:t>𧅱##𧅱</w:t>
        <w:br/>
        <w:br/>
        <w:t>𧅱同“䪡（齏）”。《廣韻·齊韻》：“䪡，薑蒜為之。齏，䪡同。𧅱，𧅱菜。俗。”</w:t>
        <w:br/>
      </w:r>
    </w:p>
    <w:p>
      <w:r>
        <w:t>𧅲##𧅲</w:t>
        <w:br/>
        <w:br/>
        <w:t>《説文》：“𧅲，艸也。从艸，𡈹聲。𡈹，籀文囿。”</w:t>
        <w:br/>
        <w:br/>
        <w:t>yòu　《集韻》尤救切，去宥以。之部。</w:t>
        <w:br/>
        <w:br/>
        <w:t>草名。后作“𦳩”。《説文·艸部》：“𧅲，艸也。”《集韻·宥韻》：“𧅲，《説文》：‘艸也。’或作𦳩。”</w:t>
        <w:br/>
      </w:r>
    </w:p>
    <w:p>
      <w:r>
        <w:t>𧅳##𧅳</w:t>
        <w:br/>
        <w:br/>
        <w:t>𧅳同“䕻”。《篇海類編·花木類·艸部》：“𧅳，同䕻。”</w:t>
        <w:br/>
      </w:r>
    </w:p>
    <w:p>
      <w:r>
        <w:t>𧅸##𧅸</w:t>
        <w:br/>
        <w:br/>
        <w:t>𧅸同“蕈”。《正字通·艸部》：“蕈，本作𧅸。”</w:t>
        <w:br/>
      </w:r>
    </w:p>
    <w:p>
      <w:r>
        <w:t>𧅹##𧅹</w:t>
        <w:br/>
        <w:br/>
        <w:t>²¹𧅹同“䱡”。《集韻·屋韻》：“䱡，《説文》魚名，出*樂浪潘國*。一曰䱡魚，出*江*東，有兩乳，或作𧅹。”</w:t>
        <w:br/>
      </w:r>
    </w:p>
    <w:p>
      <w:r>
        <w:t>𧅺##𧅺</w:t>
        <w:br/>
        <w:br/>
        <w:t>𧅺nàng　《集韻》乃浪切，去宕泥。</w:t>
        <w:br/>
        <w:br/>
        <w:t>〔𧅺𧅺〕草貌。《類篇·艸部》：“𧅺，𧅺𧅺，艸皃。”</w:t>
        <w:br/>
      </w:r>
    </w:p>
    <w:p>
      <w:r>
        <w:t>𧅻##𧅻</w:t>
        <w:br/>
        <w:br/>
        <w:t>²²𧅻同“䕼”。《字彙·艸部》：“𧅻，草也。”《正字通·艸部》：“𧅻，同䕼。”</w:t>
        <w:br/>
      </w:r>
    </w:p>
    <w:p>
      <w:r>
        <w:t>𧅼##𧅼</w:t>
        <w:br/>
        <w:br/>
        <w:t>𧅼同“䖆”。《集韻·漾韻》：“䖆，或从穰。”</w:t>
        <w:br/>
      </w:r>
    </w:p>
    <w:p>
      <w:r>
        <w:t>𧅽##𧅽</w:t>
        <w:br/>
        <w:br/>
        <w:t>同“醢”。《説文·酉部》：“醢，肉醬也。𧅽，籀文。”</w:t>
        <w:br/>
      </w:r>
    </w:p>
    <w:p>
      <w:r>
        <w:t>𧅾##𧅾</w:t>
        <w:br/>
        <w:br/>
        <w:t>𧅾同“虋”。《龍龕手鑑·草部》：“𧅾”，“虋”的俗字。</w:t>
        <w:br/>
      </w:r>
    </w:p>
    <w:p>
      <w:r>
        <w:t>𧆂##𧆂</w:t>
        <w:br/>
        <w:br/>
        <w:t>𧆂chèn　《字彙補·艸部》：“𧆂，楚禁切。見《篇韻》。”</w:t>
        <w:br/>
      </w:r>
    </w:p>
    <w:p>
      <w:r>
        <w:t>𧆃##𧆃</w:t>
        <w:br/>
        <w:br/>
        <w:t>𧆃“𧄿”的讹字。《改併四聲篇海·艸部》引《奚韻》：“𧆃，草名。”《康熙字典·艸部》：“𧆃，按：即𧄿字之譌。”</w:t>
        <w:br/>
      </w:r>
    </w:p>
    <w:p>
      <w:r>
        <w:t>𧆇##𧆇</w:t>
        <w:br/>
        <w:br/>
        <w:t>𧆇同“䅌”。《集韻·先韻》：“䅌，《説文》：‘麥莖也。’或作𧆇。”《文選·潘岳〈射雉賦〉》：“闚䦓𧆇葉，幎歷乍見。”*李善*注：“𧆇與䅌並同。”</w:t>
        <w:br/>
      </w:r>
    </w:p>
    <w:p>
      <w:r>
        <w:t>𧆈##𧆈</w:t>
        <w:br/>
        <w:br/>
        <w:t>同“藙”。《説文·艸部》：“𧆈，煎茱萸。从艸，𩕺聲。*漢*律：*會稽*獻𧆈一斗。”*徐灝*注箋：“𧆈作藙者，隸之異體。”</w:t>
        <w:br/>
      </w:r>
    </w:p>
    <w:p>
      <w:r>
        <w:t>𧆉##𧆉</w:t>
        <w:br/>
        <w:br/>
        <w:t>²⁰𧆉fēng　《廣韻》方戎切，平東非。</w:t>
        <w:br/>
        <w:br/>
        <w:t>竹名。《廣韻·東韻》：“𧆉，竹名。出*南海*。”</w:t>
        <w:br/>
      </w:r>
    </w:p>
    <w:p>
      <w:r>
        <w:t>𧆊##𧆊</w:t>
        <w:br/>
        <w:br/>
        <w:t>𧆊biē　《集韻》必列切，入薛幫。月部。</w:t>
        <w:br/>
        <w:br/>
        <w:t>蕨的幼叶，即蕨菜。可食。《爾雅·釋草》：“蕨，𧆊。”*陸德明*釋文：“虌，字亦作𧆊。案：此即今蕨菜也。”</w:t>
        <w:br/>
      </w:r>
    </w:p>
    <w:p>
      <w:r>
        <w:t>𧆋##𧆋</w:t>
        <w:br/>
        <w:br/>
        <w:t>²³𧆋同“然（燃）”。《説文·火部》“然，燒也”*清**段玉裁*注：“按：篆當作𤓉，或古本作𧆋。”</w:t>
        <w:br/>
      </w:r>
    </w:p>
    <w:p>
      <w:r>
        <w:t>𧆏##𧆏</w:t>
        <w:br/>
        <w:br/>
        <w:t>𧆏mǎn　《集韻》母版切，上潸明。</w:t>
        <w:br/>
        <w:br/>
        <w:t>草名。《玉篇·艸部》：“𧆏，𧆏草。”</w:t>
        <w:br/>
      </w:r>
    </w:p>
    <w:p>
      <w:r>
        <w:t>𧆐##𧆐</w:t>
        <w:br/>
        <w:br/>
        <w:t>《説文》：“𧆐，艸也。从艸，贛聲。一曰薏苢。”</w:t>
        <w:br/>
        <w:br/>
        <w:t>gàn　《廣韻》古暗切，去勘見。又古禫切，古送切。冬部。</w:t>
        <w:br/>
        <w:br/>
        <w:t>薏苡。禾木科，多年生草本，种仁叫苡仁，供食用和酿酒。《説文·艸部》：“𧆐，艸也。”*朱駿聲*通訓定聲：“《廣雅·釋草》：‘贛，薏以也。’按：生*交趾*者子最大，彼土呼為𦼮珠。實重累者良，春生苗莖高三四尺，葉如黍，開紅白花，作繐子。五六月結實，青白色，形如珠而稍長。”</w:t>
        <w:br/>
      </w:r>
    </w:p>
    <w:p>
      <w:r>
        <w:t>𧆑##𧆑</w:t>
        <w:br/>
        <w:br/>
        <w:t>《説文》：“𧆑，尗之少也。从艸，靃聲。”*邵瑛*羣經正字：“今經典多作‘藿’。《爾雅》作𧆑，見《釋草》。”</w:t>
        <w:br/>
        <w:br/>
        <w:t>（一）huò　《集韻》忽郭切，入鐸曉。鐸部。</w:t>
        <w:br/>
        <w:br/>
        <w:t>同“藿”。《説文·艸部》：“𧆑，尗之少也。”*徐灝*注箋：“*許*云‘尗之少者’，亦謂豆之嫩葉可食耳。”《正字通·艸部》：“𧆑，同藿。”</w:t>
        <w:br/>
        <w:br/>
        <w:t>（二）suǐ　《集韻》選委切，上紙心。</w:t>
        <w:br/>
        <w:br/>
        <w:t>草木花开貌。《集韻·紙韻》：“𧆑，艸木花敷皃。”</w:t>
        <w:br/>
      </w:r>
    </w:p>
    <w:p>
      <w:r>
        <w:t>𧆒##𧆒</w:t>
        <w:br/>
        <w:br/>
        <w:t>²⁴𧆒同“歡”。《集韻·桓韻》：“歡，古作𧆒。”</w:t>
        <w:br/>
      </w:r>
    </w:p>
    <w:p>
      <w:r>
        <w:t>𧆓##𧆓</w:t>
        <w:br/>
        <w:br/>
        <w:t>³³𧆓</w:t>
        <w:br/>
        <w:br/>
        <w:t>《説文》：“𧆓，艸履也。从艸，麤聲。”</w:t>
        <w:br/>
        <w:br/>
        <w:t>cū　《廣韻》倉胡切，平模清。又采古切。魚部。</w:t>
        <w:br/>
        <w:br/>
        <w:t>草鞋。也作“麤”。《説文·艸部》：“𧆓，艸履也。”*王筠*句讀：“《廣雅》、《釋名》、《急就篇》皆作麤。”</w:t>
        <w:br/>
      </w:r>
    </w:p>
    <w:p>
      <w:r>
        <w:t>𧆔##𧆔</w:t>
        <w:br/>
        <w:br/>
        <w:t>²⁵𧆔“𧅺”的讹字。《集韻·宕韻》：“𧆔，𧅺𧅺，艸皃。”*方成珪*考正：“𧅺☀𧅺，據《類篇》正。”</w:t>
        <w:br/>
      </w:r>
    </w:p>
    <w:p>
      <w:r>
        <w:t>𧆕##𧆕</w:t>
        <w:br/>
        <w:br/>
        <w:t>𧆕yǒu　《集韻》云九切，上有云。</w:t>
        <w:br/>
        <w:br/>
        <w:t>草名。《集韻·有韻》：“𧆕，艸名。从苗、四禾。”</w:t>
        <w:br/>
      </w:r>
    </w:p>
    <w:p>
      <w:r>
        <w:t>𧆖##𧆖</w:t>
        <w:br/>
        <w:br/>
        <w:t>²⁶𧆖同“䕼”。《玉篇·艸部》：“𧆖，同䕼。”</w:t>
        <w:br/>
      </w:r>
    </w:p>
    <w:p>
      <w:r>
        <w:t>𧆗##𧆗</w:t>
        <w:br/>
        <w:br/>
        <w:t>²⁷𧆗同“醢”。《集韻·海韻》：“醢，《説文》：‘肉醬也。’或作𧆗。”</w:t>
        <w:br/>
      </w:r>
    </w:p>
    <w:p>
      <w:r>
        <w:t>𧆘##𧆘</w:t>
        <w:br/>
        <w:br/>
        <w:t>³⁹𧆘同“囿”。《龍龕手鑑·草部》：“𧆘，同囿。”</w:t>
        <w:br/>
      </w:r>
    </w:p>
    <w:p>
      <w:r>
        <w:t>𫇪##𫇪</w:t>
        <w:br/>
        <w:br/>
        <w:t>“𦱌”的类推简化字。</w:t>
        <w:br/>
      </w:r>
    </w:p>
    <w:p>
      <w:r>
        <w:t>𫇭##𫇭</w:t>
        <w:br/>
        <w:br/>
        <w:t>“蒍”的类推简化字。</w:t>
        <w:br/>
      </w:r>
    </w:p>
    <w:p>
      <w:r>
        <w:t>𫇴##𫇴</w:t>
        <w:br/>
        <w:br/>
        <w:t>“蒭”的类推简化字。</w:t>
        <w:br/>
      </w:r>
    </w:p>
    <w:p>
      <w:r>
        <w:t>𫈎##𫈎</w:t>
        <w:br/>
        <w:br/>
        <w:t>“葝”的类推简化字。</w:t>
        <w:br/>
      </w:r>
    </w:p>
    <w:p>
      <w:r>
        <w:t>𫈟##𫈟</w:t>
        <w:br/>
        <w:br/>
        <w:t>“蔯”的类推简化字。</w:t>
        <w:br/>
      </w:r>
    </w:p>
    <w:p>
      <w:r>
        <w:t>𫈵##𫈵</w:t>
        <w:br/>
        <w:br/>
        <w:t>𫈵“蕝”的类推简化字。</w:t>
        <w:br/>
      </w:r>
    </w:p>
    <w:p>
      <w:r>
        <w:t>𫉁##𫉁</w:t>
        <w:br/>
        <w:br/>
        <w:t>𫉁“薆”的类推简化字。</w:t>
        <w:br/>
      </w:r>
    </w:p>
    <w:p>
      <w:r>
        <w:t>𫊆##𫊆</w:t>
        <w:br/>
        <w:br/>
        <w:t>☀同“矱”。</w:t>
        <w:br/>
      </w:r>
    </w:p>
    <w:p>
      <w:r>
        <w:t>𫟕##𫟕</w:t>
        <w:br/>
        <w:br/>
        <w:t>𫟕“䕤”的类推简化字。</w:t>
        <w:br/>
      </w:r>
    </w:p>
    <w:p>
      <w:r>
        <w:t>𬜨##𬜨</w:t>
        <w:br/>
        <w:br/>
        <w:t>“薉”的类推简化字。</w:t>
        <w:br/>
      </w:r>
    </w:p>
    <w:p>
      <w:r>
        <w:t>𬜸##𬜸</w:t>
        <w:br/>
        <w:br/>
        <w:t>“蘹”的类推简化字。</w:t>
        <w:br/>
      </w:r>
    </w:p>
    <w:p>
      <w:r>
        <w:t>𬜾##𬜾</w:t>
        <w:br/>
        <w:br/>
        <w:t>“藖”的类推简化字。</w:t>
        <w:br/>
      </w:r>
    </w:p>
    <w:p>
      <w:r>
        <w:t>𬜿##𬜿</w:t>
        <w:br/>
        <w:br/>
        <w:t>“蔮”的类推简化字。</w:t>
        <w:br/>
      </w:r>
    </w:p>
    <w:p>
      <w:r>
        <w:t>𬝁##𬝁</w:t>
        <w:br/>
        <w:br/>
        <w:t>“䔡”的类推简化字。</w:t>
        <w:br/>
      </w:r>
    </w:p>
    <w:p>
      <w:r>
        <w:t>𬝯##𬝯</w:t>
        <w:br/>
        <w:br/>
        <w:t>𬝯“薲”的类推简化字。</w:t>
        <w:br/>
      </w:r>
    </w:p>
    <w:p>
      <w:r>
        <w:t>𬞋##𬞋</w:t>
        <w:br/>
        <w:br/>
        <w:t>𬞋“𦾶”的类推简化字。</w:t>
        <w:br/>
      </w:r>
    </w:p>
    <w:p>
      <w:r>
        <w:t>𬞟##𬞟</w:t>
        <w:br/>
        <w:br/>
        <w:t>𬞟“蘋（一）”的类推简化字。</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等线" w:hAnsi="等线" w:eastAsia="等线"/>
      <w:b w:val="0"/>
      <w:i w:val="0"/>
      <w:caps w:val="0"/>
      <w:strike w:val="0"/>
      <w:sz w:val="21"/>
      <w:u w:val="none"/>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