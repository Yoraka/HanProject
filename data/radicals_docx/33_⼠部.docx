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㚃##㚃</w:t>
        <w:br/>
        <w:br/>
        <w:t>《説文》：“㚃，壹㚃也。从凶，从壺。不得泄凶也。《易》曰：‘天地壹㚃。’”*段玉裁*注：“不得泄也者，謂元氣渾然，吉凶未分，故其字从吉凶在壺中。會意。”</w:t>
        <w:br/>
        <w:br/>
        <w:t>yūn　《廣韻》於云切，平文影。諄部。</w:t>
        <w:br/>
        <w:br/>
        <w:t>〔壹㚃〕见“壹”。</w:t>
        <w:br/>
      </w:r>
    </w:p>
    <w:p>
      <w:r>
        <w:t>士##士</w:t>
        <w:br/>
        <w:br/>
        <w:t>《説文》：“士，事也。數始於一，終於十。从一，从十。*孔子*曰：‘推十合一為士。’”</w:t>
        <w:br/>
        <w:br/>
        <w:t>shì　《廣韻》鉏里切，上止崇。之部。</w:t>
        <w:br/>
        <w:br/>
        <w:t>（1）古指未满二十岁的少年和未婚的青壮年男子。《字彙·士部》：“士，未娶亦曰士。”*清**俞正燮*《癸巳類稿·釋士補儀禮篇名義》：“士者，古人年少未冠娶之通名。”*清**黄生*《義府·士》：“士者，少男之稱。《易·大過》：‘老婦得其士夫’，此本義也。又壯字、壻字，皆从士，意益可見。”《易·大過》：“枯楊生華，老婦得其士夫，无咎无譽。”《詩·邶風·匏有苦葉》：“士如歸妻，迨冰未泮。”后用为男子的美称。《詩·鄭風·女曰鷄鳴》：“女曰鷄鳴，士曰昧旦。”*孔穎達*疏：“士，男子之大號。”《論語·泰伯》：“士不可以不弘毅，任重而道遠。”*皇侃*義疏：“士，通謂丈夫也。”*唐**白居易*《贈樊著作》：“凡此士與女，其道天下聞。”</w:t>
        <w:br/>
        <w:br/>
        <w:t>（2）我国古代社会阶层的名称。1.*先秦*时期贵族的最低等级。位次于大夫。《儀禮·士相見禮》：“士相見之禮，摰，冬用雉，夏用腒。”*賈公彦*疏：“云士摰用雉者，對大夫已上所執羔鴈不同也。”《禮記·王制》：“諸侯之上大夫卿、下大夫、上士、中士、下士，凡五等。”《左傳·昭公七年》：“王臣公，公臣大夫，大夫臣士，士臣皁。”引申为官吏的通称。《書·多士·序》：“*成周*既成，遷*殷*頑民，*周公*以王命誥，作《多士》。”*孔穎達*疏：“士者，在官之總號。”《詩·周頌·清廟》：“濟濟多士，秉*文*之德。”*孔穎達*疏：“濟濟之衆士，謂朝廷之臣也。”《管子·八觀》：“鄉無長游，里無士舍。”*尹知章*注：“士，謂里尉。”2.古代四民之一。指农工商以外学道艺、习武勇的人。或称“士民”，以区别于“庶民”。《管子·小匡》：“士農工商四民者，國之石民也。”*尹知章*注：“四者國之本，猶柱之石也。”《穀梁傳·成公元年》：“古者有四民：有士民，有商民，有農民，有工民。”*范甯*注：“士民，學習道藝者。”《唐六典三·户部尚書》：“凡習學文武者為士，肆力耕桑者為農，工作貿易者為工，屠沽興販者為商。”3.知识分子的通称。如：士林、士流、名士。《字彙·士部》：“士，儒者。”《論衡·實知》：“故智能之士，不學不成，不問不知。”*宋**王安石*《上仁宗皇帝言事書》：“今士之所宜學者，天下國家之用也。”*朱自清*《文学的标准和尺度》：“这种受了教育的人也称为‘士’，可是跟从前贵族的士不同，这些只是些‘读书人’。”</w:t>
        <w:br/>
        <w:br/>
        <w:t>（3）诸侯的大夫对天子的自称。《左傳·襄公二十六年》：“*晋**韓宣子*聘於*周*，王使請事。對曰：‘*晋*士*起*將歸時事於宰旅，無他事矣。’”*孔穎達*疏：“諸侯大夫入天子之國，禮法當稱士也。”《禮記·曲禮下》：“列國之大夫入天子之國，曰某士。”*鄭玄*注：“亦謂諸侯之卿也。三命以下於天子為士。”</w:t>
        <w:br/>
        <w:br/>
        <w:t>（4）对品德好、有学识或有技艺的人的美称。如：志士、勇士、谋士、医士、博士、学士。《白虎通·爵》：“士者，事也，任事之稱也。故傳曰：通古今、辨然否為士。”《漢書·李尋傳》：“宜急博求幽隱，拔擢天士，任以大職。”*顔師古*注引*李奇*曰：“天士，知天道者也。”*周立波*《王震将军记》：“整个*八路军*和*新四军*的人员都是豪杰之士。”</w:t>
        <w:br/>
        <w:br/>
        <w:t>（5）古代称法官为士。《爾雅·釋詁下》：“士，察也。”*郭璞*注：“士，理官，亦主聽察。”《篇海類編·人物類·士部》：“士，察也，理也，故治獄者謂之士。”《書·舜典》：“帝曰：‘*皋陶*，蠻夷猾*夏*，寇賊姦宄。汝作士，五刑有服’。”《周禮·秋官·司寇》：“士師下大夫四人，鄉士上士八人，中士十有六人，旅下士三十有二人。”*鄭玄*注：“士，察也，主察獄訟之事者。”*孫詒讓*正義：“古通以士為刑官之稱。《書·舜典》‘*皋陶*作士’，即刑官之正，故大司寇亦曰大士。”</w:t>
        <w:br/>
        <w:br/>
        <w:t>（6）古军制，在车上者称士，也称“甲士”，以区别于步卒。《吕氏春秋·簡選》：“*晋文公*造五兩之士五乘，鋭卒千人。”*高誘*注：“在車曰士，步曰卒。”《詩·小雅·采芑》“其車三千”*漢**鄭玄*箋引《司馬法》：“兵車一乘，甲士三人，步卒七十二人。”《禮記·祭義》“軍旅什伍”*漢**鄭玄*注：“什伍，士卒部曲也。”*孔穎達*疏：“士，謂甲士。”也用作士兵的通称。《老子》第六十八章：“善為士者不武。”《隋書·李密傳》：“未若直趣*滎陽*，休兵館穀，待士馬肥充，然可與人争利。”*清**魏源*《寰海》：“同仇敵愾士心齊，呼市俄聞十萬師。”</w:t>
        <w:br/>
        <w:br/>
        <w:t>（7）现代军衔的一级。在尉下。分上士、中士、下士。</w:t>
        <w:br/>
        <w:br/>
        <w:t>（8）通“事”。职事。*清**朱駿聲*《説文通訓定聲·頤部》：“士，叚借為事。”《書·康誥》：“百工播民和，見士于*周*。”*孫星衍*疏：“士者，《詩》傳云‘事也’。言百官布列，民皆和悦，效事於*周*，謂攻位也。”《論語·述而》：“富而可求也，雖執鞭之士，吾亦為之。”《鹽鐵論·貧富》“作執鞭之事”*杨树达*要釋：“‘士’、‘事’一字，古通用。”又从事。《荀子·致士》：“然後士其刑賞而還與之。”*楊倞*注：“士當為事，行也。”</w:t>
        <w:br/>
        <w:br/>
        <w:t>（9）通“仕”。做官。*清**朱駿聲*《説文通訓定聲·頤部》：“士，叚借為仕。”《周禮·地官·載師》：“以宅田、士田、賈田，任近郊之地。”*鄭玄*注：“士讀為仕，仕者亦受田，所謂圭田也。”《馬王堆漢墓帛書·稱》：“不士於盛盈之國，不嫁子於盛盈之家。”《論衡·刺孟》：“有士於此，而子悦之。”《孟子·公孫丑下》“士”作“仕”。</w:t>
        <w:br/>
        <w:br/>
        <w:t>（10）姓。《廣韻·止韻》：“士，姓。《左傳》*晋*大夫*士蔿*。又*漢*複姓二氏：《古今人表》有*士思癸*；又*士貞氏*，*晋**康公*庶子*士貞*之後。”《通志·氏族略四》：“*士*氏，*陶唐*之苗裔，歷*虞**夏**商**周*，至*成王*遷之*杜*，為伯。*宣王*殺*杜伯*，其子*隰叔*奔*晋*，為士師，故為*士*氏；其子孫居*隨*及*范*，故又為*隨*氏*范*氏。”《國語·晋語一》：“*士蔿*以告，*（晋獻）公*悦，乃伐*翟祖*。”</w:t>
        <w:br/>
      </w:r>
    </w:p>
    <w:p>
      <w:r>
        <w:t>壬##壬</w:t>
        <w:br/>
        <w:br/>
        <w:t>《説文》：“壬，位北方也。陰極陽生，故《易》曰：‘龍戰于野。’戰者，接也。象人褢妊之形。承亥壬以子，生之敘也。與巫同意。壬承辛，象人脛。脛，任體也。”</w:t>
        <w:br/>
        <w:br/>
        <w:t>rén　《廣韻》如林切，平侵日。侵部。</w:t>
        <w:br/>
        <w:br/>
        <w:t>（1）天干的第九位，与地支相配，用以纪年、月、日。《爾雅·釋天》：“太歲在壬曰黓……月在壬曰終。”《春秋·襄公三年》：“夏四月壬戌，公及*晋侯*盟于*長樗*。”又单用以纪日。《書·益稷》：“予創若時。娶于*塗山*，辛、壬、癸、甲，*啟*呱呱而泣，予弗子，惟荒度土功。”*孔*傳：“辛日娶妻，至于甲日，復往治水，不以私害公。”*孫星衍*疏：“辛、壬、癸、甲，日干紀日之名。”</w:t>
        <w:br/>
        <w:br/>
        <w:t>（2）序数第九的代称。</w:t>
        <w:br/>
        <w:br/>
        <w:t>（3）盛大。《爾雅·釋詁上》：“壬，大也。”《詩·小雅·賓之初筵》：“百禮既至，有壬有林。”*毛*傳：“壬，大；林，君也。”*馬瑞辰*通釋：“壬、林，承上百禮言，有壬狀其禮之大也，有林狀其禮之多也。”</w:t>
        <w:br/>
        <w:br/>
        <w:t>（4）奸佞。《爾雅·釋詁下》：“壬，佞也。”*邢昺*疏：“謂諂佞也。”《書·臯陶謨》：“安民則惠，黎民懷之。能哲而惠，何憂乎*驩兜*，何遷乎*有苗*，何畏乎巧言令色孔壬？”*孔*傳：“*禹*言*有苗*、*驩兜*之徒甚佞如此，*堯*畏其亂政，故遷放之。”*宋**司馬光*《與王介甫第三書》：“至於闢邪説，難壬人，果能如是，乃國家生民之福也。”*孙中山*《讨袁檄文》：“宵小佥壬，比周于左右。”</w:t>
        <w:br/>
        <w:br/>
        <w:t>（5）姓。*宋**嘉定*十六年有武举*壬午寶*。《萬姓統譜·侵韻》：“本朝*壬士亨*，*遠安*人，*宣德*中任*桂陽縣*知縣。*壬佐*，*莘縣*人。*弘治*中*中都*留守司經歷。*壬春雩*，*泉州*人，署*肅寧*訓導，改*蘭陽*訓導，陞本縣教諭。”</w:t>
        <w:br/>
      </w:r>
    </w:p>
    <w:p>
      <w:r>
        <w:t>壮##壮</w:t>
        <w:br/>
        <w:br/>
        <w:t>壮同“壯”。《改併四聲篇海·士部》引《俗字背篇》：“壯，音壯，義同。俗用。”按：今为“壯”的简化字。</w:t>
        <w:br/>
      </w:r>
    </w:p>
    <w:p>
      <w:r>
        <w:t>壯##壯</w:t>
        <w:br/>
        <w:br/>
        <w:t>〔壮〕</w:t>
        <w:br/>
        <w:br/>
        <w:t>《説文》：“壯，大也，从士，爿聲。”*徐鍇*繫傳：“爿則牀字之省。”*王筠*句讀：“爿，蓋即疒字。《玉篇》：‘疒，又音牀。’”</w:t>
        <w:br/>
        <w:br/>
        <w:t>（一）zhuàng　《廣韻》側亮切，去漾莊。陽部。</w:t>
        <w:br/>
        <w:br/>
        <w:t>（1）人体高大。引申为凡物大之称。《説文·士部》：“壯，大也。”*段玉裁*注：“尋《説文》之例，當云‘大士也’，故下云‘从士’。”《方言》卷一：“*秦**晋*之間，凡人之大謂之奘，或謂之壯。”《字彙·士部》：“壯，碩也。”《吕氏春秋·仲夏紀》：“其器高以觕，養壯狡。”*高誘*注：“壯狡，多力之士。”《漢書·食貨志下》：“小錢徑六分，重一銖，文曰‘小錢直一’。……次一寸，九銖，曰‘壯錢四十’。”又：“壯貝三寸六分以上，二枚為一朋，直五十。”《兒女英雄傳》第十七回：“*鄧九公*暗暗的用那大巴掌把*安*老爺肩上拍了一把，又攏着四指，把個老壯的大拇指頭伸得直挺挺的，滿臉是笑，却無一言。”</w:t>
        <w:br/>
        <w:br/>
        <w:t>（2）盛大。《爾雅·釋詁上》：“壯，大也。”《詩·小雅·采芑》：“*方叔*元老，克壯其猶。”*毛*傳：“壯，大。猶，道也。”《續漢書·律曆志下》：“巍巍乎若道天地之綱紀，帝王之壯事。”*明**李夢陽*《明遠樓春望》：“風雨江聲壯，兵戈地色寒。”</w:t>
        <w:br/>
        <w:br/>
        <w:t>（3）旺盛。《篇海類編·人物類·士部》：“壯，盛也。”《左傳·僖公二十八年》：“師直為壯，曲為老，豈在久乎？”《楚辭·九辯》：“離芳藹之方壯兮，余萎約而悲愁。”*王逸*注：“去己盛美之光容也。”*宋**歐陽修*《大熱二首》其一：“壯陽當用事，大夏蒸炎歊。”</w:t>
        <w:br/>
        <w:br/>
        <w:t>（4）强健。如：健壮；年轻力壮；兵强马壮。《廣雅·釋詁二》：“壯，健也。”《逸周書·官人》：“信氣中易，義氣時舒，和氣簡備，勇氣壯力。”《史記·衛將軍驃騎列傳》：“右賢王驚，夜逃，獨與其愛妾一人、壯騎數百馳，潰圍北去。”*老舍*《骆驼祥子》一：“这些人，生命最鲜壮的时期已经卖掉，现在再把窝窝头变成的血汗滴在马路上。”</w:t>
        <w:br/>
        <w:br/>
        <w:t>（5）壮年。《釋名·釋長幼》：“三十曰壯，言丁壯也。”《左傳·僖公三十年》：“臣之壯也，猶不如人，今老矣，無能為也已。”《禮記·曲禮上》：“人生十年曰幼學；二十曰弱冠；三十曰壯，有室。”又指年轻。《後漢書·循吏傳·任延》：“拜*會稽*都尉，時年十九，迎官驚其壯。”*李賢*注：“壯，少也。”*唐**韓愈*《四門博士周況妻韓氏墓誌銘》：“夫失少婦，子失壯母，歸咎無處。”</w:t>
        <w:br/>
        <w:br/>
        <w:t>（6）成年，长大。《管子·輕重丁》：“男女當壯，扶輦推輿，相睹樹下，戲笑超距，終日不歸。”《史記·魯周公世家》：“*周公*歸，恐*成王*壯，治有所淫佚，乃作《多士》，作《毋逸》。”*晋**干寳*《搜神記·三王墓》：“*莫邪*子名*赤比*，後壯，乃問其母曰：‘吾父所在？’”也指植物长大。《管子·小問》：“苗，始其少也，眴眴乎何其孺子也！至其壯也，莊莊乎何其士也！”*尹知章*注：“壯，謂苗轉長大。”《淮南子·天文》：“木生于亥，壯于卯，死于未：三辰皆木也。”</w:t>
        <w:br/>
        <w:br/>
        <w:t>（7）雄壮；豪壮。如：壮志；豪言壮语；理直气壮。《漢書·東方朔傳》：“拔劍割肉，壹何壯也！”*宋**岳飛*《滿江紅·寫懷》：“擡望眼，仰天長嘯，壯懷激烈。”*陈毅*《阜平赠聂荣臻同志》：“我来共话艰难史，人民事业壮*北岳*。”</w:t>
        <w:br/>
        <w:br/>
        <w:t>（8）以……为壮美；赞赏。《史記·淮陰侯列傳》：“*滕公*奇其言，壯其貌，釋而不斬。”*唐**韓愈*《新修滕王閣記》：“及得三*王*所為序賦記等，壯其文辭，益欲往一觀而讀之，以忘吾憂。”《元史·管如德傳》：“嘗從獵，遇大溝，馬不可越，*如德*即解衣浮渡，帝壯之，由是稱為拔都，賞賚優渥。”</w:t>
        <w:br/>
        <w:br/>
        <w:t>（9）农历八月的别名。《爾雅·釋天》：“八月為壯。”*唐*佚名《阿史那忠碑》：“乘壯月以控弦，候朔風以鳴鏑。”</w:t>
        <w:br/>
        <w:br/>
        <w:t>（10）迅速；迅猛。《爾雅·釋言》：“疾、齊，壯也。”*王引之*述聞：“壯與齊皆疾也。故*郭*曰‘壯，壯事，謂速也。齊亦疾’。”《莊子·徐无鬼》：“庶人有旦暮之業則勸，百工有器械之巧則壯。”*陸德明*釋文引*李頤*注：“壯，猶疾也。”《後漢書·馮衍傳》“*韓*盧抑而不縱兮”*唐**李賢*注引《戰國策》：“*齊*欲伐*魏*，*淳于髡*謂*齊王*曰：‘*韓*盧，天下之壯犬也。’”按：今《戰國策·齊策三》作“*韓*子盧者，天下之疾犬也。”</w:t>
        <w:br/>
        <w:br/>
        <w:t>⑪书法用语，指力在意先。*唐**竇臮*《述書賦上》：“*道力*草雄，圓轉不窮，壯自躬之體格，疲*逸少*之遺風。”*竇蒙*注：“壯，力在意先曰壯。”</w:t>
        <w:br/>
        <w:br/>
        <w:t>⑫量词。医用艾灸，一灼称一壮。《字彙補·士部》：“壯，*陸佃*云‘醫用艾灸，一灼謂之一壯。’”《素問·骨空》：“灸寒熱之法，先灸項大椎，以年為壯數。”《三國志·魏志·華佗傳》：“若當灸，不過一兩處，每處不過七八壯，病亦應除。”*宋**沈括*《夢溪筆談·技藝》：“醫用艾一灼謂之一壯者，以壯人為法。其言若干壯，壯人當依此數，老幼羸弱，量力减之。”《聊齋志異·二班》：“出艾團之，為灸數十壯，曰：‘隔夜愈矣。’”</w:t>
        <w:br/>
        <w:br/>
        <w:t>⑬同“撞”。《西遊記》第四十七回：“那*行者*本來性急，*八戒*生來粗魯，*沙僧*却也莽壯。”又第六十一回：“纔這一夥小妖，却又莽壯。”</w:t>
        <w:br/>
        <w:br/>
        <w:t>⑭我国少数民族之一。旧作“僮”。分布于*广西壮族自治区*和*广东*、*云南*、*贵州*等省。</w:t>
        <w:br/>
        <w:br/>
        <w:t>⑮通“戕（qiāng）”。伤。《方言》卷三：“凡草木刺人，*北燕*、*朝鮮*之間謂之茦，或謂之壯。”*郭璞*注：“《爾雅》曰：‘茦，刺也’。今*淮南*人亦呼壯。壯，傷也。《山海經》謂刺為傷也。”《廣雅·釋詁四》：“壯，傷也。”*清**朱駿聲*《説文通訓定聲·壯部》：“壯，叚借為戕。”《淮南子·俶真》：“是故傷形于寒暑燥溼之虐者，形苑而神壯。”*高誘*注：“壯，傷也。”《漢書·叙傳下》：“*（韓）安國*壯趾，*王恢*兵首，彼若天命，此近人咎。”*顔師古*注：“壯，傷也。”</w:t>
        <w:br/>
        <w:br/>
        <w:t>（二）zhuāng　《字彙補》音莊。</w:t>
        <w:br/>
        <w:br/>
        <w:t>（1）通“莊”。*清**朱珔*《説文叚借義證》：“《詩·君子偕老》箋：‘顔色之莊與。’《釋文》：‘莊，本又作壯。’是壯為莊之省借。”《墨子·修身》：“故君子力事日彊，願欲日逾，設壯日盛，君子之道也。”*孫詒讓*閒詁引*畢沅*云：“‘設壯’疑作‘飾莊’。”*于省吾*新證：“*畢*以‘設’為‘飾’，非也。以‘壯’為‘莊’，是也。”《荀子·非十二子》：“士君子之容，其冠進，其衣逢，其容良，儼然、壯然。”*楊倞*注：“壯然，不可犯之貌。或為莊。”</w:t>
        <w:br/>
        <w:br/>
        <w:t>（2）姓。《字彙補·士部》：“壯，又姓。《國語》*壯馳茲*，*晋*大夫。音莊。”《國語·晋語九》：“*趙簡子*問於*壯馳茲*曰：‘東方之士孰為愈？’*壯馳茲*拜曰：‘敢賀！’”</w:t>
        <w:br/>
      </w:r>
    </w:p>
    <w:p>
      <w:r>
        <w:t>声##声</w:t>
        <w:br/>
        <w:br/>
        <w:t>声（一）shēng</w:t>
        <w:br/>
        <w:br/>
        <w:t>同“聲”。《改併四聲篇海·士部》引《併了部頭》：“声，音聲。俗用。”按：今为“聲”的简化字。</w:t>
        <w:br/>
        <w:br/>
        <w:t>（二）qìng　《字彙》音慶。</w:t>
        <w:br/>
        <w:br/>
        <w:t>同“𡔝（磬）”。《正字通·士部》：“声，俗𡔝字。”</w:t>
        <w:br/>
      </w:r>
    </w:p>
    <w:p>
      <w:r>
        <w:t>壳##壳</w:t>
        <w:br/>
        <w:br/>
        <w:t>壳“殼”的简化字。</w:t>
        <w:br/>
      </w:r>
    </w:p>
    <w:p>
      <w:r>
        <w:t>壴##壴</w:t>
        <w:br/>
        <w:br/>
        <w:t>《説文》：“壴，陳樂立而上見也。从屮，从豆。”*郭沫若*《卜辭通纂》：“（壴）乃鼓之初文也。象形。”</w:t>
        <w:br/>
        <w:br/>
        <w:t>zhù　《廣韻》中句切，去遇知。侯部。</w:t>
        <w:br/>
        <w:br/>
        <w:t>（1）陈列乐器。《説文·壴部》：“壴，陳樂立而上見也。”*徐鍇*繫傳：“豆，樹鼓之象；屮，其上葆羽也。象形。”*段玉裁*注：“謂凡樂器有𧇽者，豎之，其顛上出，可望見。如《詩》、《禮》所謂崇牙、《金部》所謂鎛鱗也。《厂部》曰：‘𠨲、岸上見也’，亦謂遠可望見。”《玉篇·壴部》：“壴，陳樂也。”一说为“鼓”的古文。*清**徐灝*《説文解字注箋·壴部》：“*戴*氏*侗*曰：‘壴，樂器類，艸木籩豆，非所取象。其中蓋象鼓，上象設業崇牙之形，下象建鼓之虡。’*伯*曰：‘疑此即鼓字。’”*郭沫若*《卜辭通纂·世系》：“壴，乃鼓之初文也，象形。”</w:t>
        <w:br/>
        <w:br/>
        <w:t>（2）鼓架。《字彙補·士部》：“壴，又鼓架也。”</w:t>
        <w:br/>
        <w:br/>
        <w:t>（3）用同“豎（shù）”。竖立。《字彙補·士部》：“壴，又借作豎立之豎。見《韻寳》。”</w:t>
        <w:br/>
        <w:br/>
        <w:t>（4）姓。《萬姓統譜·遇韻》引《姓苑》：“今*河東*有*樹*氏。*宋*有諸司使*樹滋近*，改作壴。望出*河南*及*河東*。”</w:t>
        <w:br/>
      </w:r>
    </w:p>
    <w:p>
      <w:r>
        <w:t>壵##壵</w:t>
        <w:br/>
        <w:br/>
        <w:t>壵同“壯”。《改併四聲篇海·士部》引《俗字背篇》：“壵、壯，二音壯。義同。”</w:t>
        <w:br/>
      </w:r>
    </w:p>
    <w:p>
      <w:r>
        <w:t>壶##壶</w:t>
        <w:br/>
        <w:br/>
        <w:t>壶“壺”的简化字。</w:t>
        <w:br/>
      </w:r>
    </w:p>
    <w:p>
      <w:r>
        <w:t>壷##壷</w:t>
        <w:br/>
        <w:br/>
        <w:t>壷同“壺”。《類篇·壷部》：“壷，*昆吾*圜器也。”《字彙·士部》：“壺”，同“壷”。</w:t>
        <w:br/>
      </w:r>
    </w:p>
    <w:p>
      <w:r>
        <w:t>壸##壸</w:t>
        <w:br/>
        <w:br/>
        <w:t>壸“壼”的简化字。</w:t>
        <w:br/>
      </w:r>
    </w:p>
    <w:p>
      <w:r>
        <w:t>壹##壹</w:t>
        <w:br/>
        <w:br/>
        <w:t>《説文》：“壹，專壹也。从壷，吉聲。”*徐鍇*繫傳：“從壷取其不泄也。”</w:t>
        <w:br/>
        <w:br/>
        <w:t>（一）yī　《廣韻》於悉切，入質影。質部。</w:t>
        <w:br/>
        <w:br/>
        <w:t>（1）专一。也作“一”。《説文·壹部》：“壹，專壹也。”《左傳·莊公三十二年》：“神，聰明正直而壹者也，依人而行。”*孔穎達*疏：“壹者，言其一心不二意也。”《楚辭·九章·橘頌》：“深固難徙，更壹志兮。”*王逸*注：“*屈原*見橘根深堅固，終不可徙，則專一己志，守忠信也。”《漢書·翟方進傳》：“其專心壹意毋怠，近醫藥以自持。”</w:t>
        <w:br/>
        <w:br/>
        <w:t>（2）均一；均衡。《國語·晋語七》：“果敢者諗之，則過不隱；鎮静者修之，則壹。”*韋昭*注：“壹，均一也。”</w:t>
        <w:br/>
        <w:br/>
        <w:t>（3）等；同。《廣韻·質韻》：“壹，輩也。”《左傳·昭公十年》：“佻之謂甚矣，而壹用之，將誰福哉？”*杜預*注：“壹，同也，同人於畜牲。”</w:t>
        <w:br/>
        <w:br/>
        <w:t>（4）划一；统一。《玉篇·壹部》：“壹，聚也，合也。”《商君書·賞刑》：“聖人之為國也，壹賞，壹刑，壹教。”《文選·張衡〈東京賦〉》：“同衡律而壹軌量，齊急舒於寒燠。”*李善*注引*薛綜*曰：“同、壹、齊，皆使中不參差也。”《清史稿·岳鍾琪傳》：“嗣後當痛自省惕，壹號令，示威信。”</w:t>
        <w:br/>
        <w:br/>
        <w:t>（5）数词。“一”的大写。*清**朱駿聲*《説文通訓定聲·履部》：“壹，古文本皆作一。”*清**翟灝*《通俗編·數目》：“《演繁露》：今官府文書，凡其記數，皆取聲同而點畫多者改用之，于是壹貳𠫰肆之類，本皆非數，借以為用，貴其不可改换為姦耳。”《詩·召南·騶虞》：“彼茁者葭，壹發五豝，于嗟乎騶虞！”《管子·權修》：“使民偷壹，則百姓疾怨，而求下之親上，不可得也。”*尹知章*注：“（偷壹）偷取一時之快。”*漢**董仲舒*《春秋繁露·基義》：“陰陽二物，終歲各壹出。”</w:t>
        <w:br/>
        <w:br/>
        <w:t>（6）副词。也作“一”。1.的确；一定。《玉篇·壹部》：“壹，誠也。”*清**劉淇*《助字辨略》卷五：“壹，專一，猶言誠也，實也。誠非虚假，故訓為決定辭也。”《莊子·大宗師》：“*孟孫才*，其母死，哭泣無涕，中心不戚，居喪不哀。無是三者，以善處喪蓋*魯國*。固有無其實而得其名者乎？*回*壹怪之。”《禮記·檀弓下》：“子之哭也，壹似重有憂者。”*孔穎達*疏：“壹者，决定之辭也。”*唐**韓愈*《閔己賦》：“下土茫茫其廣大兮，余壹不知其可懷。”2.或；又。《楚辭·九歌·大司命》：“壹陰兮壹陽，衆莫知兮余所為。”*姜亮夫*注：“壹陰壹陽，猶今言或陰或陽，言變化無方。”《論衡·祀義》：“壹祭壹否，則神壹飽壹飢。壹飢壹飽，則神壹怒壹喜矣。”*黄晖*注：“壹，并猶或也。”3.表示假设关系，相当于“假若”、“一旦”。*杨树达*《詞詮》卷七：“壹，猶云一旦，事未然而假設其然時用之。”《史記·春申君列傳》：“*頃襄王*，其子也，*秦*輕之，恐壹舉兵而滅*楚*。”《漢書·武五子傳·燕剌王》：“大王壹起，國中雖女子皆奮臂隨大王。”*章炳麟*《秦政记》：“*孝武*壹怒，则大臣莫保其性。”4.一概；都。也作“一”。《玉篇·壹部》：“壹，皆也。”《管子·地數》：“然後出令有徐疾，物有輕重，然後天下之寳壹為我用。”*闻一多*注：“壹，猶皆也。”《孟子·梁惠王上》：“願比死者壹洒之，如之何則可？”*杨伯峻*注：“壹，副詞。皆、都、全的意思。”*清**文輝*等《毛奇齡〈館課擬文〉序》：“先生讀書講學，壹以宣明義理為主，而故實隨别白焉。”5.竟；居然。《左傳·襄公二十一年》：“今壹不免其身，以棄社稷，不亦惑乎！”《説苑·尊賢》：“*周威公*曰：‘士壹至如此乎？’”*清**魏源*《默觚下·治篇六》：“夫孰知其誤人家國，壹至此哉！”6.稍，暂。《楚辭·遠游》：“順凱風以從遊兮，至南巢而壹息。”*宋**葉適*《故樞密參政汪公墓誌銘》：“高宗厭戎馬久，思壹休息，即定和親，罷諸將兵。”</w:t>
        <w:br/>
        <w:br/>
        <w:t>（7）助词。在词的前面表示加强语气。《左傳·成公十六年》：“*唐苟*謂*石首*曰：‘子在君側，敗者壹大，我不如子，子以君免，我請止。’乃死。”*杜預*注：“敗者壹大，謂軍大崩也。”《禮記·大學》：“自天子以至於庶人，壹是皆以脩身為本。”*清**王引之*《經傳釋詞》卷三：“言是皆以脩身為本也。壹，語助耳。”《漢書·東方朔傳》：“拔劍割肉，壹何壯也！”</w:t>
        <w:br/>
        <w:br/>
        <w:t>（8）姓。《廣韻·質韻》：“壹，三字姓。《後魏書》云：‘*壹斗眷*氏，後改為*明*氏。”《正字通·士部》：“壹，姓。*漢**壹元*，見《印藪》。*明**壹震昌*，*永樂*中*興化府*經歷。”</w:t>
        <w:br/>
        <w:br/>
        <w:t>（二）yīn　《字彙》伊真切。</w:t>
        <w:br/>
        <w:br/>
        <w:t>〔壹㚃〕气混沌不外泄貌。《説文·壺部》：“㚃，壹㚃也，不得泄凶也。”1.同“氤氲”。我国古代哲学家认为天地未分时元气混沌凝聚充塞的样子。《説文·壺部》：“㚃，壹㚃也。《易》曰：‘天地壹㚃。’”*朱駿聲*通訓定聲：“壹㚃者，雙聲連語。亦作絪緼，作氤氲，作烟煴，氣凝聚充塞之狀。”*清**龔自珍*《辨仙行》：“彼但墮落鬼與神，太一主宰先壹㚃。”2.抑鬱，气不舒貌。《説文·壺部》：“㚃，壹㚃也，不得泄凶也。”*段玉裁*注：“其轉語為抑鬱。”*徐灝*注箋：“凡醖釀鬱蒸之氣謂之壹㚃……引申為凡抑鬱之稱。”*黄侃*《聲韻略説》：“壹，長言之曰壹㚃，氣不得泄也。”</w:t>
        <w:br/>
      </w:r>
    </w:p>
    <w:p>
      <w:r>
        <w:t>壺##壺</w:t>
        <w:br/>
        <w:br/>
        <w:t>〔壶〕</w:t>
        <w:br/>
        <w:br/>
        <w:t>《説文》：“壺，*昆吾*圜器也。象形。从大，象其蓋也。”*高鸿缙*《中國字例》：“字原象器形，上為其蓋，非从大……古代之壺則極類胡蘆，而附有裙足，頸旁並有兩耳。”</w:t>
        <w:br/>
        <w:br/>
        <w:t>hú　《廣韻》户吴切，平模匣。魚部。</w:t>
        <w:br/>
        <w:br/>
        <w:t>（1）器名。古代用以盛酒浆或粮食，后也用于盛其他液体。如：茶壶；酒壶；油壶；喷壶。也指某些盛固体物的容器。如：冰壶；鼻烟壶。《説文·壺部》：“壺，*昆吾*圜器也。”《玉篇·壺部》：“壺，盛飲器也。”《周禮·秋官·掌客》：“壺四十，鼎簋十有二，牲三十有六，皆陳。”*鄭玄*注：“壺，酒器也。”《公羊傳·昭公二十五年》：“國子執壺漿。”*何休*注：“壺，禮器。腹方口圓曰壺，反之曰方壺，有爵飾。”*清**魏源*《默觚上·學篇六》：“船漏水入，内虚也；壺漏水出，外罅也。”</w:t>
        <w:br/>
        <w:br/>
        <w:t>（2）古代漏水计时之器。《禮記·喪大記》：“君喪，虞人出木角，狄人出壺。”*鄭玄*注：“壺，漏水之器也。”《文選·任昉〈齊竟陵文宣王行狀〉》：“清猨與壺人争旦，緹幙與素瀨交輝。”*張銑*注：“壺人，掌刻漏人也。”《聊齋志異·妖術》：“*于*公者，少任俠，喜拳勇，力能持高壺，作旋風舞。”*何垠*注：“壺，盛漏水之器。”</w:t>
        <w:br/>
        <w:br/>
        <w:t>（3）古代乐器。又名“瓦鼓”。《玉篇·壺部》：“壺，瓦鼓也。”《周禮·秋官·壺涿氏》：“壺涿氏掌除水蟲，以炮土之鼓敺之，以焚石投之。”*鄭玄*注：“炮土之鼓，瓦鼓也。”*孫詒讓*正義：“*段玉裁*云：此鼓陶者成之，故曰瓦鼓，瓦鼓，故曰壺。”</w:t>
        <w:br/>
        <w:br/>
        <w:t>（4）古代宴会时宾主相与娱乐的用具。玩时以箭投在壶中，凭箭投中的多少决定胜负。《禮記·投壺》：“投壺之禮，主人奉矢，司射奉中，使人執壺。”*鄭玄*注：“投壺，射之類也。”《文選·左思〈吴都賦〉》：“翹關扛鼎，拚射壺博。”*李善*注：“壺，投壺也。”*元**黑老五*《粉蝶兒·集中州韻》：“那槎牙夾芭巴他家打火，休憂愁扣柳郵有酒投壺。”</w:t>
        <w:br/>
        <w:br/>
        <w:t>（5）通“瓠”。瓠瓜，也叫葫芦。《篇海類編·花木類·瓜部》：“壺，瓠也。”*清**朱駿聲*《説文通訓定聲·豫部》：“壺，叚借為瓠。”《詩·豳風·七月》：“七月食瓜，八月斷壺。”*毛*傳：“壺，瓠也。”《鶡冠子·學問》：“中河失船，一壺千金。”*陸佃*注：“壺，瓠也。佩之可以濟涉，南人謂之腰舟。”又指形似瓠的东西。《爾雅·釋木》：“棗，壺棗。”*郭璞*注：“今*江東*呼棗大而鋭上者為壺。壺，猶瓠也。”*郝懿行*義疏：“壺與瓠古通用。《釋文》引*孫（炎*）云：棗形上小下大似瓠，故曰壺。”</w:t>
        <w:br/>
        <w:br/>
        <w:t>（6）“壺口”的简称。今*山西省**孟门山*，相传*禹*治水所凿以通*黄河*水之处。《文選·謝靈運〈會吟行〉》：“敷績*壺**冀*始，刊木至江汜。”*李周翰*注：“*禹*理水之功，*壺口**冀州*為始。”</w:t>
        <w:br/>
        <w:br/>
        <w:t>（7）姓。《廣韻·模韻》：“壺，姓。《風俗通》云*漢*有諫議大夫*壺遂*。”《通志·氏族略三》：“*壺*氏，*晋*大夫邑也，因以為氏。其地今*潞州**黎城*東*壺口關*是也。*衛*有*壺黯*；*漢*有諫議大夫*壺遂*；《列仙傳》有*壺公*。”</w:t>
        <w:br/>
      </w:r>
    </w:p>
    <w:p>
      <w:r>
        <w:t>壻##壻</w:t>
        <w:br/>
        <w:br/>
        <w:t>《説文》：“壻，夫也。从士，胥聲。《詩》曰：‘女也不爽，士貳其行。’士者，夫也。讀與細同。婿，壻或从女。”</w:t>
        <w:br/>
        <w:br/>
        <w:t>xù　《廣韻》蘇計切，去霽心。支部。</w:t>
        <w:br/>
        <w:br/>
        <w:t>（1）古时妇女对丈夫的称呼。《説文·士部》：“壻，夫也。”*段玉裁*注：“夫者，丈夫也。”《樂府詩集·相和歌辭三·陌上桑》：“東方千餘騎，夫壻居上頭。”*唐**李端*《烏棲曲》：“東房少婦壻從軍，每聽烏啼知夜分。”*明**湯顯祖*《牡丹亭·寫真》：“若是姻緣早，把風流壻招，少什麽美夫妻圖畫在碧雲高。”</w:t>
        <w:br/>
        <w:br/>
        <w:t>（2）女婿。女儿、妹妹及其他晚辈的丈夫。《爾雅·釋親》：“女子子之夫為壻。”《儀禮·士昏禮》：“壻御婦車授綏。”《晋書·庾亮傳附庾翼》：“*桓温*有英雄之才，願陛下勿以常人遇之，常壻蓄之，宜委以*方**邵*之任。”</w:t>
        <w:br/>
        <w:br/>
        <w:t>（3）水名。源出*陕西省**佛坪县*，西流经*秦岭*之麓，折东南经*城固县*入*汉水*。《水經注·沔水》：“*左谷水*出（*安陽縣*）西北，即*壻水*也。”</w:t>
        <w:br/>
      </w:r>
    </w:p>
    <w:p>
      <w:r>
        <w:t>壼##壼</w:t>
        <w:br/>
        <w:br/>
        <w:t>〔壸〕</w:t>
        <w:br/>
        <w:br/>
        <w:t>kǔn　《廣韻》苦本切，上混溪。諄部。</w:t>
        <w:br/>
        <w:br/>
        <w:t>（1）古时宫中道路。也作内宫的代称。《爾雅·釋宫》：“宫中衖謂之壼。”*郭璞*注：“巷閣間道。”《漢書·叙傳上》：“皆及旹君之門闈，究先聖之壼奥。”*顔師古*注引*應劭*曰：“宫中巷謂之壼。”《文選·左思〈魏都賦〉》：“於後則椒鶴文石，永巷壼術。”*李善*注引*劉逵*曰：“壼，宫中巷也。術，道也。”*明**沈榜*《宛署雜記·志遺六·勅賜慈壽寺内瑞蓮賦碑之三》：“惟得氣之最先，孕茲蓮於壼掖。”</w:t>
        <w:br/>
        <w:br/>
        <w:t>（2）妇女居住的内室。《廣韻·混韻》：“壼，居也。”*唐**陳子昂*《唐故清河張氏墓誌銘》：“*昭宣*壼則，*惠**穆*蘋洲。”*明**王思任*《高婦于節烈傳》：“至壼以外事絶口不問。”*清**全祖望*《先少師周公告身跋》：“爰出綸言，以旌壼範爾。”又指妇女；妻室。如：壸则（妇女行为的准则）；壸训（为妻室者的言行仪范）；壸阁（闺阁）；壸德（妇德）。</w:t>
        <w:br/>
        <w:br/>
        <w:t>（3）广。《廣韻·混韻》：“壼，廣也。”《詩·大雅·既醉》：“其類維何？室家之壼。”*毛*傳：“壼，廣也。”《國語·周語下》：“壼也者，廣裕民人之謂也。”*清**錢大昕*《十駕齋養新録·壼》：“壼之為廣，自昔有此訓矣。古人先齊家而後治國。父子之恩薄，兄弟之志乖，夫婦之道苦，雖有廣厦，常覺其隘矣。室家之中，寬然有餘，此之謂壼。”</w:t>
        <w:br/>
      </w:r>
    </w:p>
    <w:p>
      <w:r>
        <w:t>壽##壽</w:t>
        <w:br/>
        <w:br/>
        <w:t>〔寿〕</w:t>
        <w:br/>
        <w:br/>
        <w:t>《説文》：“壽，久也。从老省，𠷎聲。”</w:t>
        <w:br/>
        <w:br/>
        <w:t>shòu　《廣韻》承呪切，去宥禪。又殖酉切。幽部。</w:t>
        <w:br/>
        <w:br/>
        <w:t>（1）长久。《説文·老部》：“壽，久也。”《詩·小雅·天保》：“如月之恒，如日之升，如南山之壽，不騫不崩。”《莊子·人間世》：“是不材之木也，無所可用，故能若是之壽。”*成玄英*疏：“故不材之木涉用無堪，所以免早夭。”*唐**司空圖*《兵部恩門王貞公贊》：“德無不尊，名無不壽。”</w:t>
        <w:br/>
        <w:br/>
        <w:t>（2）年纪老；长寿。《廣韻·宥韻》：“壽，壽考。”《篇海類編·人物類·士部》：“壽，老年也。”《書·洪範》：“九，五福，一曰壽。”*孔穎達*疏：“壽，年得長也。”也指老年人。《詩·魯頌·閟宫》：“三壽作朋，如岡如陵。”*毛*傳：“壽，考也。”*鄭玄*箋：“三壽，三卿也。”</w:t>
        <w:br/>
        <w:br/>
        <w:t>（3）年岁；寿命。如：短寿；中寿。《字彙·士部》：“壽，年齒皆曰壽。”《吕氏春秋·尊師》：“由此為天下名士顯人，以終其壽。”*高誘*注：“壽，年也。”*茅盾*《子夜》四：“那他的罪过可不小，天上的菩萨要不折他的寿？”又指事物存在或有效使用的期限。《新唐書·百官志三》：“席壽三年，氈壽五年，褥壽七年；不及期而壞，有罰。”*明**王禕*《寳硯齋記》：“然筆之壽以日計，墨之壽以月計，惟硯之壽為久遠，是鈍與静有合于道也。”</w:t>
        <w:br/>
        <w:br/>
        <w:t>（4）向人敬酒、献物、献辞以祝人长寿。《管子·小稱》：“闔不起為寡人壽乎？”*尹知章*注：“奉尊者酒祝令增壽。”《史記·秦始皇本紀》：“*始皇*置酒*咸陽宫*，博士七十人前為壽。”*唐**韓愈*《送石處士序》：“又酌而祝曰：凡去就出處何常？惟義之歸。遂以為先生壽。”又指赠献以结纳人。《正字通·士部》：“凡以金帛贈人曰壽。”《字彙補·士部》：“古人以物結納人皆曰為壽。《史記》‘為*魯仲連*壽’、‘為*聶政*母壽’，皆非以生日為壽也。”*清**王士禛*《池北偶談·談藝一·張文峙》：“*茅（元儀*）死，有姬*楊宛*，以才色稱。*戚畹**田弘*遇，欲得之，以千金壽*文寺*，求喻意。*文寺*絶弗與通。”</w:t>
        <w:br/>
        <w:br/>
        <w:t>（5）生日。如：寿辰；寿诞。《紅樓夢》第十一回：“是日*賈敬*的壽辰，*賈珍*先將上等可口的東西，稀奇的果品，裝了十六大捧盒，着*賈蓉*帶領家下人送與*賈敬*去。”*巴金*《家》九：“因为这几天督军正忙着给他的母亲做寿，也许把这样的小事忘掉了。”</w:t>
        <w:br/>
        <w:br/>
        <w:t>（6）婉辞。生前预为死后准备的装殓用的。如：寿衣；寿木。《後漢書·宦者傳·侯覽》：“又豫作壽冢，石椁雙闕，高廡百尺，破人居室，發掘墳墓。”*李賢*注：“生而自為冢為壽冢。”《聊齋志異·堪輿》：“兄弟兩不相下，因負氣不為謀，並營壽域。”</w:t>
        <w:br/>
        <w:br/>
        <w:t>（7）保存。《國語·楚語下》：“夫盈而不偪，憾而不貳者，臣能自壽，不知其他。”*韋昭*注：“壽，保也。”《管子·霸言》：“國在危亡而能壽者，明聖也。”*俞樾*平議：“《國語·楚語》：‘臣能自壽’也。*韋*注曰：‘壽，保也，然則能壽，猶能保也。《晏子春秋·雜下篇》：‘賴君之賜，得以壽三族。’壽三族，亦猶保三族也。”*宋**王安石*《上徐兵部書》：“伏惟為國自壽，迓迎休福。”*明**徐光啟*《大司馬海虹先生文集叙》：“頃先生之冢孫*司隷*君數千里寄緘，則先生之全集已壽諸梨棗，而又命*啟*為之叙。”</w:t>
        <w:br/>
        <w:br/>
        <w:t>（8）地名。1.*春秋*时*六蓼国*地。治所在*寿春*（今*安徽省**寿县*）。《廣韻·有韻》：“壽，州名。*楚**孝烈王*自*陳*徙都*壽春*，號曰郡。”*清**顧祖禹*《讀史方輿紀要·江南·鳳陽府》：“*壽州*，*春秋*時，*六蓼國*地。*戰國*時屬*楚*，名曰*壽春*。*秦*為*九江郡*……*隋**开皇*九年，改置*壽州*。”《新唐書·令狐楚傳附令狐緒》：“*緒*以蔭仕，歷*隋*、*壽*、*汝*三州刺史，有佳政。”2.*战国*时*齐*邑名。*汉*置县，*后汉*改称*寿张县*。故址在今*山东省**东平县*西南。《史記·秦本紀》：“*（昭襄王）*三十六年，客卿*竈*攻*齊*，取*剛*、*壽*，予*穰侯*。”*張守節*正義引《括地志》云：“故*剛城*在*兗州**龔丘縣*界。*壽*，*鄆州*之縣。”*清**李兆洛*《歷代地理志韻編今釋》卷八下：“*壽張*，*東漢*縣，*兗州**東平國*……今*山東**泰安府**東平州*西南。”</w:t>
        <w:br/>
        <w:br/>
        <w:t>（9）山名。1.在*福建省**闽侯县*北六十里，距山五里有五色石坑，产美石。*清**顧祖禹*《讀史方輿紀要·福建·福州府·侯官縣》：“*壽山*，府東北六十里，産美石，瑩潔柔潤，蓋*珉侯*也。”2.在*吉林省**伊通满族自治县*境，原为*清*初帝陵所在，*清**康熙*二十年改名*寿山*。</w:t>
        <w:br/>
        <w:br/>
        <w:t>（10）水名。在*山西省**寿阳县*。*清**顧祖禹*《讀史方輿紀要·山西·太原府·壽陽縣》：“*壽水*，縣南二里，有二源並導合流，至縣西南十里，合於*黑水*。”</w:t>
        <w:br/>
        <w:br/>
        <w:t>⑪姓。《通志·氏族略四》：“*壽*氏，*姬*姓。《風俗通》：*吴*王*壽夢*之後。*吴*大夫*壽越*，又有*壽於姚*。”《字彙·士部》：“《樂記》‘封*堯*之後於*祝*’注：‘祝或為鑄’。後又省為壽。今姓有*壽*者，乃*鑄*之後。仍音鑄也。”</w:t>
        <w:br/>
      </w:r>
    </w:p>
    <w:p>
      <w:r>
        <w:t>壾##壾</w:t>
        <w:br/>
        <w:br/>
        <w:t>壾mǎng　《廣韻》模朗切，上蕩明。</w:t>
        <w:br/>
        <w:br/>
        <w:t>人名用字。*三国*时*吴*主*孙休*所创。《集韻·蕩韻》：“壾，*吴*王*孫休*子名。”《三國志·吴志·三嗣主傳》“戊子，立子*𩅦*為太子”*南朝**宋**裴松之*注：“《吴録》載*休*詔曰：‘次子（指第三子）名*壾*，*壾*音如草莽之莽；字*昷*，*昷*音如舉物之舉。’”</w:t>
        <w:br/>
        <w:br/>
        <w:br/>
        <w:br/>
        <w:br/>
        <w:br/>
        <w:br/>
        <w:br/>
        <w:t>壿</w:t>
        <w:tab/>
        <w:t>@@@LINK=墫\n</w:t>
        <w:br/>
      </w:r>
    </w:p>
    <w:p>
      <w:r>
        <w:t>夀##夀</w:t>
        <w:br/>
        <w:br/>
        <w:t>同“壽”。*清**朱駿聲*《説文通訓定聲·孚部》“壽”作“夀”。《書·君奭》：“*君奭*，天夀平格，保㐅*有殷*。”</w:t>
        <w:br/>
      </w:r>
    </w:p>
    <w:p>
      <w:r>
        <w:t>夁##夁</w:t>
        <w:br/>
        <w:br/>
        <w:t>夁同“壹”。《字彙補·士部》：“夁，古壹字。見*陳心叔*《字略》。”</w:t>
        <w:br/>
      </w:r>
    </w:p>
    <w:p>
      <w:r>
        <w:t>𡅕##𡅕</w:t>
        <w:br/>
        <w:br/>
        <w:t>𡅕xǐ</w:t>
        <w:br/>
        <w:br/>
        <w:t>喜庆用字，俗称双喜。多用于婚嫁等场合。</w:t>
        <w:br/>
      </w:r>
    </w:p>
    <w:p>
      <w:r>
        <w:t>𡔛##𡔛</w:t>
        <w:br/>
        <w:br/>
        <w:t>𡔛tǐng　《字彙補》他鼎切。</w:t>
        <w:br/>
        <w:br/>
        <w:t>同“𡈼”。《字彙補·士部》：“𡔛，人在士上，𡔛然而立也。”按：《説文·𡈼部》“𡈼”字*徐鉉*注：“人在土上，𡈼然而立也。”</w:t>
        <w:br/>
      </w:r>
    </w:p>
    <w:p>
      <w:r>
        <w:t>𡔜##𡔜</w:t>
        <w:br/>
        <w:br/>
        <w:t>𡔜yáo　《改併四聲篇海·士部》引《龍龕手鑑》：“𡔜，音堯。”《字彙補·士部》：“𡔜，義闕。”</w:t>
        <w:br/>
      </w:r>
    </w:p>
    <w:p>
      <w:r>
        <w:t>𡔝##𡔝</w:t>
        <w:br/>
        <w:br/>
        <w:t>𡔝同“磬”。《六書正譌·徑韻》：“𡔝，石樂，八音之一。象形。上象所縣，下象𡔝之倨句。籀文加殳作殸。殳，所以擊也。隸作磬，聲字从此。”《正字通·士部》：“𡔝，古文磬。”</w:t>
        <w:br/>
      </w:r>
    </w:p>
    <w:p>
      <w:r>
        <w:t>𡔣##𡔣</w:t>
        <w:br/>
        <w:br/>
        <w:t>《説文》：“𡔣，頭傾也。从夨，吉聲。”</w:t>
        <w:br/>
        <w:br/>
        <w:t>（一）jié　《廣韻》古屑切，入屑見。又胡結切。質部。</w:t>
        <w:br/>
        <w:br/>
        <w:t>（1）头倾。《説文·夨部》：“𡔣，頭傾也。”《廣韻·屑韻》：“𡔣，頭傾皃。”</w:t>
        <w:br/>
        <w:br/>
        <w:t>（2）壮勇。《玉篇·夨部》：“𡔣，《蒼頡》云：仡仡也。”按：《廣雅·釋訓》：“仡仡，武也。”</w:t>
        <w:br/>
        <w:br/>
        <w:t>（二）qiè　《廣韻》苦結切，入屑溪。</w:t>
        <w:br/>
        <w:br/>
        <w:t>〔𥸸𡔣〕多节目。《廣韻·屑韻》：“𡔣，𥸸𡔣，多節目。”</w:t>
        <w:br/>
      </w:r>
    </w:p>
    <w:p>
      <w:r>
        <w:t>𡔤##𡔤</w:t>
        <w:br/>
        <w:br/>
        <w:t>𡔤同“蓑”。《字彙補·士部》：“𡔤，古文蓑字。見《漢隸》及《轉注古音略》。”</w:t>
        <w:br/>
      </w:r>
    </w:p>
    <w:p>
      <w:r>
        <w:t>𡔥##𡔥</w:t>
        <w:br/>
        <w:br/>
        <w:t>𡔥同“壺”。《字彙補·士部》：“𡔥，古壺字。《輟耕録》：‘*元*後宫有*方𡔥**玉虹亭*。’”*明**陶宗儀*《輟耕録》卷二十一：“*方𡔥亭*在*荷葉殿*後，高三十尺，重屋八面，重屋無梯，自*金露亭*前複道登焉。”</w:t>
        <w:br/>
      </w:r>
    </w:p>
    <w:p>
      <w:r>
        <w:t>𡔦##𡔦</w:t>
        <w:br/>
        <w:br/>
        <w:t>同“壺”。《字彙補·士部》：“𡔦，與壺同。見*漢*《韓勑碑》。”《隸辨·韓勑禮器碑》：“籩柉禁𡔦。”*顧藹吉*注：“𡔦，當是壺字。”</w:t>
        <w:br/>
      </w:r>
    </w:p>
    <w:p>
      <w:r>
        <w:t>𡔩##𡔩</w:t>
        <w:br/>
        <w:br/>
        <w:t>𡔩同“𪓤（蛙）”。《龍龕手鑑·雜部》：“𡔩，蝦蟇之属也。”《字彙補·士部》：“𡔩，音蛙。見《篇韻》。”</w:t>
        <w:br/>
      </w:r>
    </w:p>
    <w:p>
      <w:r>
        <w:t>𡔪##𡔪</w:t>
        <w:br/>
        <w:br/>
        <w:t>𡔪shù　《龍龕手鑑·雜部》：“𡔪，古文，音樹。”按：疑为“壴”的古文。</w:t>
        <w:br/>
      </w:r>
    </w:p>
    <w:p>
      <w:r>
        <w:t>𡔫##𡔫</w:t>
        <w:br/>
        <w:br/>
        <w:t>𡔫同“㚃”。《字彙補·士部》：“𡔫，於君切。與㚃字同。”</w:t>
        <w:br/>
      </w:r>
    </w:p>
    <w:p>
      <w:r>
        <w:t>𡔬##𡔬</w:t>
        <w:br/>
        <w:br/>
        <w:t>𡔬同“載”。《龍龕手鑑·雜部》：“𡔬，古文。音載。今作載。染𡔬也。”按：*张涌泉*《漢語俗字叢考》：“𡔬應是䵧的古文。”</w:t>
        <w:br/>
      </w:r>
    </w:p>
    <w:p>
      <w:r>
        <w:t>𡔮##𡔮</w:t>
        <w:br/>
        <w:br/>
        <w:t>𡔮同“嗀”。《篇海類編·身體類·口部》：“𡔮，詳嗀。”</w:t>
        <w:br/>
      </w:r>
    </w:p>
    <w:p>
      <w:r>
        <w:t>𡔯##𡔯</w:t>
        <w:br/>
        <w:br/>
        <w:t>𡔯同“喜”。《字彙補·士部》：“𡔯，與喜同。”《孔宙碑》：“田畯𡔯于農圃。”</w:t>
        <w:br/>
      </w:r>
    </w:p>
    <w:p>
      <w:r>
        <w:t>𡔰##𡔰</w:t>
        <w:br/>
        <w:br/>
        <w:t>𡔰同“夏”。《改併四聲篇海·士部》引《併了部頭》：“𡔰，古文夏字。”</w:t>
        <w:br/>
      </w:r>
    </w:p>
    <w:p>
      <w:r>
        <w:t>𡔲##𡔲</w:t>
        <w:br/>
        <w:br/>
        <w:t>同“壺”。《玉篇·壺部》：“𡔲，篆文（壺）。”</w:t>
        <w:br/>
      </w:r>
    </w:p>
    <w:p>
      <w:r>
        <w:t>𡔳##𡔳</w:t>
        <w:br/>
        <w:br/>
        <w:t>𡔳同“壺”。《篇海類編·人物類·士部》：“𡔳，壺同。”</w:t>
        <w:br/>
      </w:r>
    </w:p>
    <w:p>
      <w:r>
        <w:t>𡔴##𡔴</w:t>
        <w:br/>
        <w:br/>
        <w:t>𡔴yù　《改併四聲篇海·士部》引《龍龕手鑑》：“𡔴，音育字。”《字彙補·士部》：“𡔴，義未詳。”</w:t>
        <w:br/>
      </w:r>
    </w:p>
    <w:p>
      <w:r>
        <w:t>𡔵##𡔵</w:t>
        <w:br/>
        <w:br/>
        <w:t>𡔵同“㝅”。《集韻·厚韻》：“㝅，或作𡔵。”</w:t>
        <w:br/>
      </w:r>
    </w:p>
    <w:p>
      <w:r>
        <w:t>𡔶##𡔶</w:t>
        <w:br/>
        <w:br/>
        <w:t>𡔶同“壼”。《龍龕手鑑·雜部》：“𡔶、壼，二同。”《篇海類編·人物類·士部》：“𡔶，同壼。”</w:t>
        <w:br/>
      </w:r>
    </w:p>
    <w:p>
      <w:r>
        <w:t>𡔸##𡔸</w:t>
        <w:br/>
        <w:br/>
        <w:t>𡔸同“殪”。《玉函山房輯佚書·古文官書》：“殪，古文𡔸同。”</w:t>
        <w:br/>
      </w:r>
    </w:p>
    <w:p>
      <w:r>
        <w:t>𡔻##𡔻</w:t>
        <w:br/>
        <w:br/>
        <w:t>𡔻同“蛙”。《字彙補·士部》：“𡔻，與蛙同。見*楊慎*《韻經》。”</w:t>
        <w:br/>
      </w:r>
    </w:p>
    <w:p>
      <w:r>
        <w:t>𡔼##𡔼</w:t>
        <w:br/>
        <w:br/>
        <w:t>𡔼同“臺”。《字彙補·士部》：“𡔼，與臺同。《史記》：‘*澹𡔼滅明*。’”按：《史記·仲尼弟子列傳》作“臺”。</w:t>
        <w:br/>
      </w:r>
    </w:p>
    <w:p>
      <w:r>
        <w:t>𡔾##𡔾</w:t>
        <w:br/>
        <w:br/>
        <w:t>𡔾同“壹”。《字彙補·士部》：“𡔾，古壹字。見《字略》。”</w:t>
        <w:br/>
      </w:r>
    </w:p>
    <w:p>
      <w:r>
        <w:t>𡕀##𡕀</w:t>
        <w:br/>
        <w:br/>
        <w:t>𡕀同“載”。*唐**武则天*所造字。《字彙補·士部》：“𡕀，*唐武后*所製載字。”</w:t>
        <w:br/>
      </w:r>
    </w:p>
    <w:p>
      <w:r>
        <w:t>𡕁##𡕁</w:t>
        <w:br/>
        <w:br/>
        <w:t>𡕁zhān　《改併四聲篇海·士部》引《龍龕手鑑》：“𡕁，音占。”《字彙補·士部》：“𡕁，義未詳。”</w:t>
        <w:br/>
      </w:r>
    </w:p>
    <w:p>
      <w:r>
        <w:t>𡕂##𡕂</w:t>
        <w:br/>
        <w:br/>
        <w:t>同“㚃”。《玉篇·壺部》：“㚃”，篆文作“𡕂”。</w:t>
        <w:br/>
      </w:r>
    </w:p>
    <w:p>
      <w:r>
        <w:t>𡕃##𡕃</w:t>
        <w:br/>
        <w:br/>
        <w:t>𡕃同“㚃”。《篇海類編·器用類·壺部》：“𡕃，篆文。同㚃。”</w:t>
        <w:br/>
      </w:r>
    </w:p>
    <w:p>
      <w:r>
        <w:t>𡕄##𡕄</w:t>
        <w:br/>
        <w:br/>
        <w:t>𡕄同“壹”。《顔氏家訓·書證》引*秦*时铁权文：“廿六年，皇帝盡并兼天下諸侯，黔首大安，立號為皇帝，乃詔丞相*狀*、*綰*，灋度量𠟭不𡕄歉（嫌）疑者，皆明𡕄之。”*王利器*集解引*沈揆*曰：“𡕄，古壹字。”</w:t>
        <w:br/>
      </w:r>
    </w:p>
    <w:p>
      <w:r>
        <w:t>𡕅##𡕅</w:t>
        <w:br/>
        <w:br/>
        <w:t>𡕅“寰”的讹字。《篇海類編·人物類·士部》：“𡕅，音還。邑名。”《正字通·士部》：“𡕅，*寰州*為*河*東化外地，六書無𡕅，譌作𡕅，非。”</w:t>
        <w:br/>
      </w:r>
    </w:p>
    <w:p>
      <w:r>
        <w:t>𡕇##𡕇</w:t>
        <w:br/>
        <w:br/>
        <w:t>𡕇同“哲”。《丹陽太守郭旻碑》：“既明且𡕇。”</w:t>
        <w:br/>
      </w:r>
    </w:p>
    <w:p>
      <w:r>
        <w:t>𡕈##𡕈</w:t>
        <w:br/>
        <w:br/>
        <w:t>𡕈同“㚃”。《龍龕手鑑·雜部》：“𡕈”，同“㚃”。</w:t>
        <w:br/>
      </w:r>
    </w:p>
    <w:p>
      <w:r>
        <w:t>𡕉##𡕉</w:t>
        <w:br/>
        <w:br/>
        <w:t>𡕉āng　《改併四聲篇海·士部》引《龍龕手鑑》：“𡕉，於旁切。”《字彙補·士部》：“𡕉，義未詳。”</w:t>
        <w:br/>
      </w:r>
    </w:p>
    <w:p>
      <w:r>
        <w:t>𡕌##𡕌</w:t>
        <w:br/>
        <w:br/>
        <w:t>𡕌同“壹”。《字彙補·士部》：“𡕌，與壹同。出*漢*《祝睦碑》。”</w:t>
        <w:br/>
      </w:r>
    </w:p>
    <w:p>
      <w:r>
        <w:t>𡕍##𡕍</w:t>
        <w:br/>
        <w:br/>
        <w:t>同“壹”。《説文·壹部》：“𡕍，專壹也。从壷，吉聲。”《字彙補·士部》：“𡕍，古文壹字。”</w:t>
        <w:br/>
      </w:r>
    </w:p>
    <w:p>
      <w:r>
        <w:t>𡕏##𡕏</w:t>
        <w:br/>
        <w:br/>
        <w:t>𡕏sǎng　《集韻》寫朗切，上蕩心。</w:t>
        <w:br/>
        <w:br/>
        <w:t>鼓材；鼓匡木。《玉篇·壺部》：“𡕏，鼓材也。”*唐**玄應*《一切經音義》卷二十四：“𡕏，《埤蒼》：‘鼓𣐎也。’《字書》：‘鼓材也。’今*江南*名鼓匡為𡕏𣐎。”《阿毘達磨藏顯宗論》卷四：“女根極微，形如鼓𡕏。”</w:t>
        <w:br/>
      </w:r>
    </w:p>
    <w:p>
      <w:r>
        <w:t>𡕐##𡕐</w:t>
        <w:br/>
        <w:br/>
        <w:t>𡕐chóu　《改併四聲篇海·士部》引《龍龕手鑑》：“𡕐，音紬。”《字彙補·士部》：“𡕐，澄休切，音紬。見《海篇》。”</w:t>
        <w:br/>
      </w:r>
    </w:p>
    <w:p>
      <w:r>
        <w:t>𡕑##𡕑</w:t>
        <w:br/>
        <w:br/>
        <w:t>𡕑同“儔”。《集韻·尤韻》：“儔，或从朋。”《字彙補·士部》：“𡕑，與儔同。見《字學指南》。”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