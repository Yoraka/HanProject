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䉵##䉵</w:t>
        <w:br/>
        <w:br/>
        <w:t>zhuàn　《廣韻》士戀切，去線崇。元部。</w:t>
        <w:br/>
        <w:br/>
        <w:t>（1）同“饌”。《説文·食部》：“䉵，具食也。饌，䉵或从巽。”*桂馥*義證：“具食也者，《一切經音義》一引作‘備具飲食也’。《論語》‘先生饌’。*馬融*曰：‘饌，飲食也。’……《漢書·元后傳》：‘獨置*孝元廟*故殿以為*文母*䉵食堂。’*孟康*曰：‘䉵音撰。’*晋灼*曰：‘䉵，具也。’”按：中华书局标点本《漢書》作“𥲻”。</w:t>
        <w:br/>
        <w:br/>
        <w:t>（2）用同“撰”。著述。*章炳麟*《秦献记》：“其穷而在蒿艾与外吏无朝籍，烂然有文采论䉵者。”</w:t>
        <w:br/>
      </w:r>
    </w:p>
    <w:p>
      <w:r>
        <w:t>䬢##䬢</w:t>
        <w:br/>
        <w:br/>
        <w:t>䬢同“饕”。《集韻·豪韻》：“饕”，同“䬢”。</w:t>
        <w:br/>
      </w:r>
    </w:p>
    <w:p>
      <w:r>
        <w:t>䬣##䬣</w:t>
        <w:br/>
        <w:br/>
        <w:t>䬣（一）xì　《五音集韻》許訖切。</w:t>
        <w:br/>
        <w:br/>
        <w:t>（1）同“餼”。《玉篇零卷·食部》引《埤蒼》：“䬣，飽也。”《正字通·食部》：“䬣即餼之省。當與饋客之餼同義。”*清**蒲松齡*《日用俗字·飲食》：“䬣客䫐䫈頭不舉。”</w:t>
        <w:br/>
        <w:br/>
        <w:t>（2）咬嚼。《太平廣記》卷四百三十五引《稽神録》：“（馬）是夕，乃飲䬣如故。”按：学津讨原本作“飲食”。</w:t>
        <w:br/>
        <w:br/>
        <w:t>（二）qì　《玉篇》去毅切。</w:t>
        <w:br/>
        <w:br/>
        <w:t>食怒。《玉篇·食部》：“䬣，食怒。”</w:t>
        <w:br/>
        <w:br/>
        <w:t>（三）gē</w:t>
        <w:br/>
        <w:br/>
        <w:t>〔䬣☀〕也作“疙瘩”。面食的一种。*丁玲*《太阳照在桑干河上》五十七：“*文采*出来顺便走了几家去看，有的不错，至不如也吃南瓜面䬣☀。”</w:t>
        <w:br/>
      </w:r>
    </w:p>
    <w:p>
      <w:r>
        <w:t>䬤##䬤</w:t>
        <w:br/>
        <w:br/>
        <w:t>䬤（一）zàn　《集韻》則旰切，去换精。</w:t>
        <w:br/>
        <w:br/>
        <w:t>同“饡”。《玉篇零卷·食部》：“䬤，《字書》古文饡字也。”《集韻·换韻》：“饡，古作䬤。”</w:t>
        <w:br/>
        <w:br/>
        <w:t>（二）zhān　《集韻》諸延切，平仙章。</w:t>
        <w:br/>
        <w:br/>
        <w:t>同“饘”。《集韻·㒨韻》：“饘，《説文》：‘糜也。’或作䬤。”</w:t>
        <w:br/>
      </w:r>
    </w:p>
    <w:p>
      <w:r>
        <w:t>䬥##䬥</w:t>
        <w:br/>
        <w:br/>
        <w:t>䬥同“饐”。《玉篇·食部》：“䬥”，“饐”的古文。《類篇·食部》：“䬥，食塞咽也。”《篇海類編·食貨類·食部》：“䬥，古文，音饐，義同。”</w:t>
        <w:br/>
      </w:r>
    </w:p>
    <w:p>
      <w:r>
        <w:t>䬦##䬦</w:t>
        <w:br/>
        <w:br/>
        <w:t>䬦（一）dòu　《廣韻》都豆切，去候端。</w:t>
        <w:br/>
        <w:br/>
        <w:t>〔飣䬦〕也作“飣餖”。堆叠于器皿中的蔬果，一般只供陈设。*唐**慧琳*《一切經音義》卷七十六：“飣䬦，下，《考聲》：‘亦食於器也。’經從豆作餖，俗字也。”《集韻·𠊱韻》：“餖，飣也。或从殳。”见“飣”。</w:t>
        <w:br/>
        <w:br/>
        <w:t>（二）shè　《集韻》式列切，入薛書。</w:t>
        <w:br/>
        <w:br/>
        <w:t>陈饮食。《集韻·薛韻》：“䬦，陳飲食也。”</w:t>
        <w:br/>
      </w:r>
    </w:p>
    <w:p>
      <w:r>
        <w:t>䬧##䬧</w:t>
        <w:br/>
        <w:br/>
        <w:t>⁴䬧yuán　《廣韻》愚袁切，平元疑。又五丸切。</w:t>
        <w:br/>
        <w:br/>
        <w:t>圆形糕点。《方言》卷十三：“餌謂之糕，或謂之䬧。”《廣雅·釋器》：“䬧，餌也。”*王念孫*疏證：“䬧之言圜也，今人通呼餌之圜者為䬧。”</w:t>
        <w:br/>
      </w:r>
    </w:p>
    <w:p>
      <w:r>
        <w:t>䬨##䬨</w:t>
        <w:br/>
        <w:br/>
        <w:t>䬨jiù　《集韻》居又切，去宥見。</w:t>
        <w:br/>
        <w:br/>
        <w:t>同“𠣿”。饱。《玉篇·食部》：“䬨，飽也。”《集韻·宥韻》：“𠣿，《説文》：‘飽也。’祭祀曰厭𠣿。或作䬨。”</w:t>
        <w:br/>
      </w:r>
    </w:p>
    <w:p>
      <w:r>
        <w:t>䬩##䬩</w:t>
        <w:br/>
        <w:br/>
        <w:t>䬩同“齋”。《字彙補·食部》：“䬩，《字學元元》與齋同。”*宋**趙與時*《賓退録》卷五：“*吴虎臣（曾*）《漫録》云：‘*婺州*下俚有俗字，如以𨱥為矮，䬩為齋。訟牒文案亦然。’”</w:t>
        <w:br/>
      </w:r>
    </w:p>
    <w:p>
      <w:r>
        <w:t>䬪##䬪</w:t>
        <w:br/>
        <w:br/>
        <w:t>䬪bó</w:t>
        <w:br/>
        <w:br/>
        <w:t>〔䬪飥〕也作“餺飥”、“不托”。一种面食。*明**方以智*《通雅·飲食》：“《五代史·李茂貞傳》：‘朕與宫人，一曰食粥，一曰食不托。’不托，當時語也。後加䬪飥，又作餺飥。”*宋**孫光憲*《北夢瑣言》卷三：“食䬪飥麵不過十八片。”*宋**陳亮*《又答朱熹書》：“巧新婦做不得無麵䬪飥。”</w:t>
        <w:br/>
      </w:r>
    </w:p>
    <w:p>
      <w:r>
        <w:t>䬫##䬫</w:t>
        <w:br/>
        <w:br/>
        <w:t>䬫tí　《廣韻》杜奚切，平齊定。又都奚切。</w:t>
        <w:br/>
        <w:br/>
        <w:t>〔䬫餬〕1.也作“醍醐”。酪酥。*唐**玄應*《一切經音義》卷七引《通俗文》：“酪酥謂之䬫餬。”《玉篇·食部》：“䬫，䬫餬也。”《駢雅·釋服食》：“䬫餬、醍醐，美酥也。”*魏茂林*訓纂：“似*六朝*時即以䬫餬為醍醐，相沿已久。”2.寄食。也单用作“䬫”。《廣韻·齊韻》引《字林》：“䬫，寄食。”《集韻·齊韻》：“䬫，䬫餬，寄食也。”</w:t>
        <w:br/>
      </w:r>
    </w:p>
    <w:p>
      <w:r>
        <w:t>䬬##䬬</w:t>
        <w:br/>
        <w:br/>
        <w:t>䬬yǐng（又读yàng）　《廣韻》於亮切，去漾影。又於兩切，《集韻》於慶切。</w:t>
        <w:br/>
        <w:br/>
        <w:t>同“䭘”。饱；满。《廣雅·釋詁一》：“䭘、䭊，滿也。”*王念孫*疏證：“䭘者，《方言》：‘䭘，飽也。’䭊亦䭘也。《玉篇》作䬬，同。”《玉篇零卷·食部》：“䬬，《埤蒼》：‘䬬，飽也。’”《集韻·養韻》：“䭊，或作䬬。”又冒。*老舍*《骆驼祥子》十八：“喝完，他连连的打嗝，水要往上䬬！”</w:t>
        <w:br/>
      </w:r>
    </w:p>
    <w:p>
      <w:r>
        <w:t>䬭##䬭</w:t>
        <w:br/>
        <w:br/>
        <w:t>䬭同“饕”。《龍龕手鑑·食部》：“䬭”，“饕”的俗字。</w:t>
        <w:br/>
      </w:r>
    </w:p>
    <w:p>
      <w:r>
        <w:t>䬮##䬮</w:t>
        <w:br/>
        <w:br/>
        <w:t>䬮同“飴”。《玉篇零卷·食部》：“䬮，《字書》：‘亦飴也。’”按：《玉篇·食部》：“䬮”，“飴”的古文。</w:t>
        <w:br/>
      </w:r>
    </w:p>
    <w:p>
      <w:r>
        <w:t>䬯##䬯</w:t>
        <w:br/>
        <w:br/>
        <w:t>《説文》：“䬯，相謁食麥也。从食，占聲。”</w:t>
        <w:br/>
        <w:br/>
        <w:t>（一）nián　《廣韻》奴兼切，平添泥。又女廉切。談部。</w:t>
        <w:br/>
        <w:br/>
        <w:t>古人相见后请吃麦粥。《方言》卷一：“凡*陳*、*楚*之郊，南*楚*之外，相謁而飧，或曰飵，或曰䬯。”《廣雅·釋詁二》：“䬯，食也。”《廣韻·鹽韻》：“䬯，南*楚*呼食麥粥。”参见“䭡”。</w:t>
        <w:br/>
        <w:br/>
        <w:t>（二）tiǎn</w:t>
        <w:br/>
        <w:br/>
        <w:t>也作“餂”。取，诱取。《孟子·盡心下》“士未可以言而言，是以言餂之也”*宋**孫奭*疏：“本亦作䬯。”</w:t>
        <w:br/>
      </w:r>
    </w:p>
    <w:p>
      <w:r>
        <w:t>䬰##䬰</w:t>
        <w:br/>
        <w:br/>
        <w:t>䬰shào　《廣韻》寔照切，去笑禪。</w:t>
        <w:br/>
        <w:br/>
        <w:t>（1）小食。《廣韻·笑韻》：“䬰，小食。”</w:t>
        <w:br/>
        <w:br/>
        <w:t>（2）方言。用泔水、米糠、野菜等煮成的饲料。</w:t>
        <w:br/>
      </w:r>
    </w:p>
    <w:p>
      <w:r>
        <w:t>䬱##䬱</w:t>
        <w:br/>
        <w:br/>
        <w:t>䬱bèn　《集韻》部本切，上混並。</w:t>
        <w:br/>
        <w:br/>
        <w:t>粗食。《集韻·混韻》：“䬱，粗食。”</w:t>
        <w:br/>
      </w:r>
    </w:p>
    <w:p>
      <w:r>
        <w:t>䬲##䬲</w:t>
        <w:br/>
        <w:br/>
        <w:t>䬲gōu　《集韻》居侯切，平侯見。</w:t>
        <w:br/>
        <w:br/>
        <w:t>（1）半饱。《玉篇·食部》：“䬲，牛飽也。”按：《字彙·食部》作“半飽”。</w:t>
        <w:br/>
        <w:br/>
        <w:t>（2）同“饇”。饱。《正字通·食部》：“䬲、𩚘皆饇字。☀省。”*明**黄粹吾*《昇仙記·夏賞》：“儘着你充腸䬲飫，不顧我受餓忱饑。”</w:t>
        <w:br/>
      </w:r>
    </w:p>
    <w:p>
      <w:r>
        <w:t>䬳##䬳</w:t>
        <w:br/>
        <w:br/>
        <w:t>䬳bǎn　《廣韻》博管切，上緩幫。</w:t>
        <w:br/>
        <w:br/>
        <w:t>用米粉或麦粉做成的饼。《玉篇·食部》：“䬳，屑米餅。”《正字通·食部》：“䬳，餅别名。六朝人呼餅為䬳，或麥麵、或屑米為之。舊註：專屬米餅，非。”《南史·齊宗室傳·衡陽王道度附蕭鈞》：“（*鈞*）所生*區貴人*病，便加慘悴，左右依常以五色䬳飴之，不肯食。”又《孝義傳上·郭世通附郭原平》：“*原平*號慟，日食麥䬳一枚，如此五日。”</w:t>
        <w:br/>
      </w:r>
    </w:p>
    <w:p>
      <w:r>
        <w:t>䬴##䬴</w:t>
        <w:br/>
        <w:br/>
        <w:t>⁵䬴</w:t>
        <w:br/>
        <w:br/>
        <w:t>《説文》：“䬴，食馬穀也。从食，末聲。”</w:t>
        <w:br/>
        <w:br/>
        <w:t>mò　《廣韻》莫撥切，入末明。月部。</w:t>
        <w:br/>
        <w:br/>
        <w:t>同“秣”。喂养（牲畜）。《説文·食部》：“䬴，食馬穀也。”*段玉裁*注：“以穀飤馬也。”《集韻·末韻》：“䬴，或从禾。”《左傳·僖公三十三年》“*鄭穆公*使視客館，則束載厲兵秣馬矣”*唐**陸德明*釋文：“秣，《説文》作䬴。”*唐**白居易*《馳犀》：“䬴以瑶蒭鏁以金，故鄉迢遞君門深。”*唐**李公佐*《南柯太守傳》：“余將䬴馬濯足。”</w:t>
        <w:br/>
      </w:r>
    </w:p>
    <w:p>
      <w:r>
        <w:t>䬵##䬵</w:t>
        <w:br/>
        <w:br/>
        <w:t>䬵（一）gāi　《廣韻》古哀切，平咍見。</w:t>
        <w:br/>
        <w:br/>
        <w:t>饴糖。《方言》卷十三：“飴謂之䬵。”</w:t>
        <w:br/>
        <w:br/>
        <w:t>（二）ài　《廣韻》於犗切，去夬影。又《集韻》於界切。</w:t>
        <w:br/>
        <w:br/>
        <w:t>（1）打嗝。《廣韻·夬韻》：“䬵，通食氣也。”*唐**元稹*《寄吴士矩》：“醉眼漸紛紛，酒聲頻䬵䬵。”</w:t>
        <w:br/>
        <w:br/>
        <w:t>（2）同“餲”。食物经久而变味。《集韻·怪韻》：“餲，食饐謂之餲。或从亥。”</w:t>
        <w:br/>
      </w:r>
    </w:p>
    <w:p>
      <w:r>
        <w:t>䬶##䬶</w:t>
        <w:br/>
        <w:br/>
        <w:t>䬶èn　《集韻》丑恨切，去恨疑。</w:t>
        <w:br/>
        <w:br/>
        <w:t>馁。《玉篇·食部》：“䬶，餒也。”</w:t>
        <w:br/>
      </w:r>
    </w:p>
    <w:p>
      <w:r>
        <w:t>䬷##䬷</w:t>
        <w:br/>
        <w:br/>
        <w:t>shě　《廣韻》書冶切，上馬書。</w:t>
        <w:br/>
        <w:br/>
        <w:t>饱食。《玉篇零卷·食部》引《埤蒼》：“䬷，䬼也。”《集韻·馬韻》：“䬷，饜也。”</w:t>
        <w:br/>
      </w:r>
    </w:p>
    <w:p>
      <w:r>
        <w:t>䬸##䬸</w:t>
        <w:br/>
        <w:br/>
        <w:t>䬸同“餐”。《洪武正韻·真韻》：“餐，食也。又吞食也。从歺，亦作歹。”又《删韻》：“䬸，熟食也。《字林》：‘水澆飯。’又吞食。亦作餐。”《字彙·食部》：“䬸，从歹。亦作歺。”《正字通·食部》：“䬸，《説文》篆作餐。”*南朝**齊**王儉*《褚淵碑文》：“仰南風之高詠，䬸東杼之祕寳。”*清**曹溶*《憫荒》：“苦菜萌已晚，采之不能䬸。”</w:t>
        <w:br/>
      </w:r>
    </w:p>
    <w:p>
      <w:r>
        <w:t>䬹##䬹</w:t>
        <w:br/>
        <w:br/>
        <w:t>䬹zhì　《集韻》陟栗切，入質知。</w:t>
        <w:br/>
        <w:br/>
        <w:t>（1）古地名，在今*安徽省**宿州市*西南。也作“銍”。《史記·秦本紀》：“臣常游困於*齊*而乞食*䬹*人，*蹇叔*收臣。”*裴駰*集解引*徐廣*曰：“䬹，一作銍。”*張守節*正義：“䬹，地名。”</w:t>
        <w:br/>
        <w:br/>
        <w:t>（2）刈禾人。《集韻·質韻》：“䬹，刈禾人。通作銍。”</w:t>
        <w:br/>
      </w:r>
    </w:p>
    <w:p>
      <w:r>
        <w:t>䬺##䬺</w:t>
        <w:br/>
        <w:br/>
        <w:t>䬺同“䭐”。《龍龕手鑑·食部》：“䬺”，“䭐”的俗字。</w:t>
        <w:br/>
      </w:r>
    </w:p>
    <w:p>
      <w:r>
        <w:t>䬻##䬻</w:t>
        <w:br/>
        <w:br/>
        <w:t>⁶䬻同“餞”。《宋元以來俗字譜》：“餞”，《列女傳》、《嬌紅記》作“䬻”。*漢**劉向*《古列女傳·母儀·魯之母師》：“飲䬻于*禰*。”</w:t>
        <w:br/>
      </w:r>
    </w:p>
    <w:p>
      <w:r>
        <w:t>䬼##䬼</w:t>
        <w:br/>
        <w:br/>
        <w:t>《説文》：“䬼，猒也。从食，肙聲。”</w:t>
        <w:br/>
        <w:br/>
        <w:t>yuàn　《廣韻》烏縣切，去霰影。元部。</w:t>
        <w:br/>
        <w:br/>
        <w:t>饱，厌腻。《説文·食部》：“䬼，猒也。”*段玉裁*注：“*賈思勰*《齊民要術》曰：食飽不䬼。按：猒飽也。䬼則有猒棄之意，皆猒中之義也。”《廣韻·霰韻》：“䬼，饜飽。”*三國**魏**曹丕*《詔羣臣》：“（蒲萄）掩露而食，甘而不䬼，脃而不酢。”*晋**陸機*《瓜賦》：“芳郁烈其充堂，味窮理而不䬼。”*元**王禎*《農書》卷九：“（柑）足使萍實非甜，蒲萄猶䬼，其貴重如此。”</w:t>
        <w:br/>
      </w:r>
    </w:p>
    <w:p>
      <w:r>
        <w:t>䬽##䬽</w:t>
        <w:br/>
        <w:br/>
        <w:t>《説文》：“䬽，小餟也。从食，兑聲。”</w:t>
        <w:br/>
        <w:br/>
        <w:t>（一）shuì　《廣韻》舒芮切，去祭書。又郎外切。月部。</w:t>
        <w:br/>
        <w:br/>
        <w:t>祭祀时用酒酹地。卷子本《玉篇·食部》：“䬽，《説文》：‘小餟也。’《倉頡篇》：‘門祭名也。’”《集韻·寘韻》：“䬽，小祭也。”</w:t>
        <w:br/>
        <w:br/>
        <w:t>（二）duì　《正字通》音兑。</w:t>
        <w:br/>
        <w:br/>
        <w:t>〔湯䬽〕饼类食品。*明**方以智*《通雅·飲食》：“*束皙*言：‘春饅頭，夏薄托，秋起溲，冬湯䬽。’湯䬽以湯沃之。”按：*晋**束皙*《餅賦》作“湯餅”。《正字通·食部》：“湯䬽，薄餅，以湯沃之，宜冬食。”</w:t>
        <w:br/>
      </w:r>
    </w:p>
    <w:p>
      <w:r>
        <w:t>䬾##䬾</w:t>
        <w:br/>
        <w:br/>
        <w:t>䬾tí　《廣韻》杜奚切，平齊定。</w:t>
        <w:br/>
        <w:br/>
        <w:t>〔餹䬾〕1.糕饼类食品。也单用作“䬾”。《玉篇零卷·食部》“䬾”下引《埤蒼》：“餹䬾，餌也。”《集韻·齊韻》：“䬾，餌也。*兖*、*豫*謂之餹䬾。”《駢雅·釋服食》：“餹䬾，粉餅也。”2.黍膏。《切韻·齊韻》：“䬾，餹䬾，膏糜。”《廣韻·唐韻》：“餹䬾，黍膏。”3.小蝉。《切韻·齊韻》：“䬾，餹䬾，小蟬。”按：《方言》卷十一：“蟬，*楚*謂之蜩。*宋**衛*之間謂之螗蜩。”*郭璞*注：“今胡蟬也，似蟬而小，鳴聲清亮，*江*南呼螗蛦。”疑此“餹䬾”即“螗蛦”。</w:t>
        <w:br/>
      </w:r>
    </w:p>
    <w:p>
      <w:r>
        <w:t>䬿##䬿</w:t>
        <w:br/>
        <w:br/>
        <w:t>䬿（一）wěi　《廣韻》無匪切，上尾微。</w:t>
        <w:br/>
        <w:br/>
        <w:t>（1）微。《玉篇·食部》：“䬿，微也。”</w:t>
        <w:br/>
        <w:br/>
        <w:t>（2）食余。《集韻·尾韻》：“䬿，食餘。”</w:t>
        <w:br/>
        <w:br/>
        <w:t>（3）食。《類篇·食部》：“䬿，食也。”</w:t>
        <w:br/>
        <w:br/>
        <w:t>（二）wèi　《集韻》無沸切，去未微。</w:t>
        <w:br/>
        <w:br/>
        <w:t>同“䊊”。粥。《集韻·未韻》：“䊊，《博雅》：‘饘也。’或作䬿。”</w:t>
        <w:br/>
      </w:r>
    </w:p>
    <w:p>
      <w:r>
        <w:t>䭀##䭀</w:t>
        <w:br/>
        <w:br/>
        <w:t>䭀xùn　《字彙》思晋切。</w:t>
        <w:br/>
        <w:br/>
        <w:t>〔青䭀飯〕或称“青䭀”，即青精饭，又名乌饭。本为道家的一种食物，后来佛教也用它供佛。也单用为“䭀”。《字彙·食部》：“䭀，餐也。《學林新編》：‘*陶隱居*《登真訣》有乾石青精䭀飯。’”《正字通·食部》：“䭀，烏飯也，一曰青精飯。*蘇頌*曰：‘*陶隱居*《登真隱訣》麥糖䭀法，謂以藥草蜜溲曝之也。’*陳藏器*：‘烏飯法，取南天燭莖葉擣汁浸粳米九烝九曝，米粒緊小如珠，囊之可適遠方。’*李時珍*曰：‘此道家服食法，今釋民四月八日造以供佛。入柿葉楊桐葉助色。’詳《本草綱目》。舊註‘䬸也’。汛引《登真訣》‘䭀飯’，非。”*唐**張賁*《以青䭀飯分送襲美魯望因成一絶》：“誰屑瓊瑶事青䭀，舊傳名品出*華陽*。”《雲笈七籤》卷七十四：“單乾䭀飯合茯苓，擣篩蜜丸，如前服之良。”*清**王士禛*《題蕭韓坡侍讀天台訪道圖》：“青燭四時䭀，碧桃千歲花。”</w:t>
        <w:br/>
      </w:r>
    </w:p>
    <w:p>
      <w:r>
        <w:t>䭁##䭁</w:t>
        <w:br/>
        <w:br/>
        <w:t>⁷䭁zhì　《廣韻》征例切，去祭章。</w:t>
        <w:br/>
        <w:br/>
        <w:t>臭败的气味。《廣雅·釋器》：“䭁，臭也。”《玉篇·食部》：“䭁，臭敗之味。”</w:t>
        <w:br/>
      </w:r>
    </w:p>
    <w:p>
      <w:r>
        <w:t>䭂##䭂</w:t>
        <w:br/>
        <w:br/>
        <w:t>䭂yì　《廣韻》於汲切，入緝影。</w:t>
        <w:br/>
        <w:br/>
        <w:t>食物湿臭。《廣雅·釋器》：“䭂，臭也。”</w:t>
        <w:br/>
      </w:r>
    </w:p>
    <w:p>
      <w:r>
        <w:t>䭃##䭃</w:t>
        <w:br/>
        <w:br/>
        <w:t>䭃（一）rěn　《廣韻》如甚切，上寑日。</w:t>
        <w:br/>
        <w:br/>
        <w:t>（1）饱。《玉篇·食部》：“䭃，飽也。”</w:t>
        <w:br/>
        <w:br/>
        <w:t>（2）同“飪”。《廣韻·寑韻》：“䭃”，同“飪”。*宋**錢彦遠*《光宗嫌名儉》：“謹按：禮，王者皮弁以食，重身防微，故有和食醫嘗，食監失䭃瘝職，則刑。”*明**趙南星*《明太學張公暨孺人墓誌銘》：“聞乞兒哀號，則當食而歎，輒以壺飱飫之，廚無腐䭃。”</w:t>
        <w:br/>
        <w:br/>
        <w:t>（二）niè　《集韻》諾叶切，入帖泥。</w:t>
        <w:br/>
        <w:br/>
        <w:t>〔䭃頭〕饼属，即寒具之类。也单用作“䭃”。《集韻·帖韻》：“䭃，鉼也。”*方成珪*考正：“案：鉼☀从金，據《類篇》正。”《正字通·食部》：“䭃，餅也，寒具，一名環餅。”*唐**李日新*《題仙娥驛》：“*商山*食店大悠悠，*陳鶡*䭔鑼古䭃頭。”*宋**孫光憲*《北夢瑣言》卷四：“*崔魏公**鉉*，好食新䭃頭。”</w:t>
        <w:br/>
      </w:r>
    </w:p>
    <w:p>
      <w:r>
        <w:t>䭄##䭄</w:t>
        <w:br/>
        <w:br/>
        <w:t>䭄同“𩛌”。《玉篇·食部》：“䭄，同𩛌。”</w:t>
        <w:br/>
      </w:r>
    </w:p>
    <w:p>
      <w:r>
        <w:t>䭅##䭅</w:t>
        <w:br/>
        <w:br/>
        <w:t>䭅hú　《集韻》洪孤切，平模匣。</w:t>
        <w:br/>
        <w:br/>
        <w:t>（1）饼类。《玉篇·食部》：“䭅，餅也。”*宋**孟元老*《東京夢華録·清明節》：“尋常京師以冬至後一百五日為大寒食，前一日謂之炊熟。用麵造棗䭅飛燕，柳條串之，插於門楣，謂之‘*子推*燕’。”*宋**周密*《武林舊事·祭掃》：“而人家上塚者，多用棗䭅薑豉。”</w:t>
        <w:br/>
        <w:br/>
        <w:t>（2）同“餬”。稠粥。《集韻·模韻》：“鬻，《説文》：‘䭈也。’或作䭅，通作餬。”又《莫韻》：“䭅，饘也。”</w:t>
        <w:br/>
      </w:r>
    </w:p>
    <w:p>
      <w:r>
        <w:t>䭆##䭆</w:t>
        <w:br/>
        <w:br/>
        <w:t>《説文》：“䭆，*楚*謂小兒嬾䭆。从臥、食。”</w:t>
        <w:br/>
        <w:br/>
        <w:t>nè　《廣韻》尼戹切，入麥娘。錫部。</w:t>
        <w:br/>
        <w:br/>
        <w:t>（1）小儿少食。《説文·臥部》：“䭆，*楚*謂小兒嬾䭆。”*清**惲敬*《大雲山房雜記》卷二：“小兒嬾䭆，不樂於食也。今*吴*人以小兒少食為飯䭆。”</w:t>
        <w:br/>
        <w:br/>
        <w:t>（2）懒食。*五代**徐鍇*《説文繫傳·食部》：“䭆，謂不樂於食也，今俗謂嬾為䭆，此會意。”*清**段玉裁*《説文解字注·食部》：“䭆，《玉篇》作‘*楚*人謂小嬾曰䭆’，此小兒衍字也。”*清**王筠*《説文句讀·食部》：“䭆，《玉篇》：‘*楚*人謂小嬾曰䭆。’《女部》：‘嬾，一曰臥食。’乃一字誤分為二。彼謂嬾為䭆，渾言之；此則嬾之小者曰䭆，别言之也。本不以大人小兒分也。”按：《玉篇》此文在《臥部》。</w:t>
        <w:br/>
        <w:br/>
        <w:t>（3）饼类食品，犹今烧饼。《玉篇·食部》：“䭆，炙餅餌也。”《集韻·麥韻》：“䭆，餅屬。”</w:t>
        <w:br/>
      </w:r>
    </w:p>
    <w:p>
      <w:r>
        <w:t>䭇##䭇</w:t>
        <w:br/>
        <w:br/>
        <w:t>䭇（一）yē　《集韻》一結切，入屑影。月部。</w:t>
        <w:br/>
        <w:br/>
        <w:t>同“噎”。食物等阻塞喉咙。《玉篇·食部》：“䭇，或噎字。食不下也。”《靈樞經·刺節真邪》：“病惡埃煙，䭇不得息。”《漢書·賈山傳》：“祝䭇在前，祝鯁在後。”*顔師古*注：“䭇，謂食不下也。”*明**張岱*《陶庵夢憶·祁止祥癖》：“如喫煙酒，鯁䭇無奈，而輭同沾醉。”</w:t>
        <w:br/>
        <w:br/>
        <w:t>（二）yì　《洪武正韻》於計切。</w:t>
        <w:br/>
        <w:br/>
        <w:t>（1）同“饐”。食物因受湿热而腐臭。《洪武正韻·寘韻》：“䭇，古饐字。”《篇海類編·食貨類·食部》：“䭇，與饐同，飯傷熱。”</w:t>
        <w:br/>
        <w:br/>
        <w:t>（2）臭味。《篇海類編·食貨類·食部》：“䭇，臭味也。”</w:t>
        <w:br/>
      </w:r>
    </w:p>
    <w:p>
      <w:r>
        <w:t>䭈##䭈</w:t>
        <w:br/>
        <w:br/>
        <w:t>同“餰”。《説文·𩰲部》：“𩱡，鬻也。䭈，或从（食），建聲。餰，或从食，衍聲。”</w:t>
        <w:br/>
      </w:r>
    </w:p>
    <w:p>
      <w:r>
        <w:t>䭉##䭉</w:t>
        <w:br/>
        <w:br/>
        <w:t>䭉suǐ　《廣韻》息委切，上紙心。</w:t>
        <w:br/>
        <w:br/>
        <w:t>（1）豆面和糖，似今之豆沙。《方言》卷十三：“𩜌謂之䭉。”*郭璞*注：“䭉，以豆屑雜餳也。”*清**梁同書*《直語補證》：“（䭉）正今時所云䭉沙也。”</w:t>
        <w:br/>
        <w:br/>
        <w:t>（2）餹䬾，糕饼类食品。《廣韻·紙韻》：“䭉，餹䬾，《方言》云餅。”</w:t>
        <w:br/>
      </w:r>
    </w:p>
    <w:p>
      <w:r>
        <w:t>䭊##䭊</w:t>
        <w:br/>
        <w:br/>
        <w:t>䭊同“䭘”。《玉篇零卷·食部》：“䭊，《聲類》：‘亦䭘字也。’”</w:t>
        <w:br/>
      </w:r>
    </w:p>
    <w:p>
      <w:r>
        <w:t>䭋##䭋</w:t>
        <w:br/>
        <w:br/>
        <w:t>䭋同“飽”。《正字通·食部》：“䭋、飽、𩜿並同。”*宋**羅泌*《路史·前紀五》：“其為民也，登巢㭬蟸，惰食鳥獸之肉，若不能䭋者，飲其血。”</w:t>
        <w:br/>
      </w:r>
    </w:p>
    <w:p>
      <w:r>
        <w:t>䭌##䭌</w:t>
        <w:br/>
        <w:br/>
        <w:t>䭌同“餬”。《集韻·模韻》：“餬，《説文》：‘寄食也。’亦書作䭌。”</w:t>
        <w:br/>
      </w:r>
    </w:p>
    <w:p>
      <w:r>
        <w:t>䭍##䭍</w:t>
        <w:br/>
        <w:br/>
        <w:t>⁹䭍同“餬”。《龍龕手鑑·食部》：“䭍”，“餬”的俗字。</w:t>
        <w:br/>
      </w:r>
    </w:p>
    <w:p>
      <w:r>
        <w:t>䭎##䭎</w:t>
        <w:br/>
        <w:br/>
        <w:t>䭎yè　《集韻》弋涉切，入葉以。</w:t>
        <w:br/>
        <w:br/>
        <w:t>饼类食品。《集韻·葉韻》：“䭎，餅屬。”</w:t>
        <w:br/>
      </w:r>
    </w:p>
    <w:p>
      <w:r>
        <w:t>䭐##䭐</w:t>
        <w:br/>
        <w:br/>
        <w:t>䭐yàng　《廣韻》餘亮切，去漾以。</w:t>
        <w:br/>
        <w:br/>
        <w:t>糕饼。《廣韻·漾韻》：“䭐，餌也。”按：《方言》卷十三：“餌謂之餻。”*周祖谟*校箋：“原本《玉篇》餻，餘障反，引《方言》‘餌謂之䭐’。《御覽》卷八六○引同。《集韻·漾韻》䭐下亦云：‘《方言》餌也。’是《方言》舊本餻有作䭐者。”*王国维*《書郭注〈方言〉後》三：“六朝尚無餻字，《廣雅》之餻字，亦本作䭐，與《方言》同。均後世所追改也。”</w:t>
        <w:br/>
      </w:r>
    </w:p>
    <w:p>
      <w:r>
        <w:t>䭑##䭑</w:t>
        <w:br/>
        <w:br/>
        <w:t>《説文》：“䭑，嘰也。从食，兼聲。讀若風溓溓。一曰廉潔也。”</w:t>
        <w:br/>
        <w:br/>
        <w:t>（一）lián　《廣韻》良冉切，上琰來。又《集韻》離鹽切。談部。</w:t>
        <w:br/>
        <w:br/>
        <w:t>（1）小吃。《説文·食部》：“䭑，嘰也。”*段玉裁*注：“嘰，小食也。”《廣韻·琰韻》：“䭑，小食也。”*明**趙宧光*《説文長箋·食部》：“䭑，正飯之後有小飯，如茶點之類。”</w:t>
        <w:br/>
        <w:br/>
        <w:t>（2）廉洁。《説文·食部》：“䭑，廉潔也。”《廣韻·琰韻》：“䭑，廉也。”</w:t>
        <w:br/>
        <w:br/>
        <w:t>（二）qiàn　《集韻》苦簟切，上忝溪。</w:t>
        <w:br/>
        <w:br/>
        <w:t>同“歉”。《集韻·忝韻》：“歉，食不飽也。一曰不足皃。或作䭑。”《韓詩外傳》卷八引《穀梁傳·襄公二十四年》：“一穀不升謂之䭑，二穀不升謂之飢。”按：今本《穀梁傳》作“嗛”。</w:t>
        <w:br/>
        <w:br/>
        <w:t>（三）xiàn　《集韻》乎韽切，去陷匣。</w:t>
        <w:br/>
        <w:br/>
        <w:t>同“餡”。包在面食点心里的心子。《集韻·陷韻》：“䭑，餅肉中。”《正字通·食部》：“餡，或作䭑。”*宋**歐陽修*《歸田録》卷二：“京師食店賣酸䭑者，皆大出牌牓於通衢。”</w:t>
        <w:br/>
      </w:r>
    </w:p>
    <w:p>
      <w:r>
        <w:t>䭒##䭒</w:t>
        <w:br/>
        <w:br/>
        <w:t>䭒xī　《廣韻》相即切，入職心。</w:t>
        <w:br/>
        <w:br/>
        <w:t>（1）气息。《方言》卷二：“䭒，息也。*周*、*鄭*、*宋*、*沛*之間曰䭒。自*關*而西，*秦*、*晋*之閒，或曰喙，或曰䭒。”《玉篇·食部》：“䭒，氣息也。”</w:t>
        <w:br/>
        <w:br/>
        <w:t>（2）滋长。《廣雅·釋詁四》：“䭒，長也。”*王念孫*疏證：“䭒為消長之長。”《玉篇零卷·食部》：“《廣雅》：‘䭒，長也。’*野王*案：謂滋長也。”</w:t>
        <w:br/>
        <w:br/>
        <w:t>（3）食。《廣韻·職韻》：“䭒，食也。”</w:t>
        <w:br/>
      </w:r>
    </w:p>
    <w:p>
      <w:r>
        <w:t>䭓##䭓</w:t>
        <w:br/>
        <w:br/>
        <w:t>《説文》：“䭓，䭡䭓也。从食，豈聲。”</w:t>
        <w:br/>
        <w:br/>
        <w:t>èn　《廣韻》五恨切，去恨疑。諄部。</w:t>
        <w:br/>
        <w:br/>
        <w:t>（1）〔䭡䭓〕见“䭡”。</w:t>
        <w:br/>
        <w:br/>
        <w:t>（2）饱。《玉篇·食部》：“䭓，饐也。”《廣韻·恨韻》：“䭓，飽也。”《龍龕手鑑·食部》：“䭓、饐，食飽也。”</w:t>
        <w:br/>
      </w:r>
    </w:p>
    <w:p>
      <w:r>
        <w:t>䭔##䭔</w:t>
        <w:br/>
        <w:br/>
        <w:t>䭔duī　《廣韻》都回切，平灰端。</w:t>
        <w:br/>
        <w:br/>
        <w:t>饼类食品。《太平御覽》卷八百五十一引《埤蒼》：“䭔，膏䭔也。”《玉篇·食部》：“䭔，*蜀*人呼蒸餅為䭔。”《廣韻·灰韻》：“䭔，餅也。”《北史·陸法和傳》：“*梁*人入*魏*，果見䭔餅焉。”*唐**李㟧*等《七言嚵語聯句》：“拈䭔䑛指不知休，欲炙侍立涎交流。”*清**黄遵憲*《日本國志·飲食·餅餌》：“以油煎者曰油䭔，火炙者曰焦䭔。”</w:t>
        <w:br/>
      </w:r>
    </w:p>
    <w:p>
      <w:r>
        <w:t>䭕##䭕</w:t>
        <w:br/>
        <w:br/>
        <w:t>䭕jiǎn　《廣韻》子敢切，上敢精。又《集韻》子冉切。</w:t>
        <w:br/>
        <w:br/>
        <w:t>（1）薄味。《玉篇零卷·食部》：“䭕，《埤蒼》：‘䭕，薄味也。’”</w:t>
        <w:br/>
        <w:br/>
        <w:t>（2）尝食。《集韻·琰韻》：“䭕，嘗食也。”《大乘修行菩薩行門諸經要集》卷三：“七者䭕甞禪定，少分欣悦，是為魔障。”</w:t>
        <w:br/>
      </w:r>
    </w:p>
    <w:p>
      <w:r>
        <w:t>䭖##䭖</w:t>
        <w:br/>
        <w:br/>
        <w:t>䭖zhù　《廣韻》章恕切，去御章。</w:t>
        <w:br/>
        <w:br/>
        <w:t>猪狗吃的食物。《玉篇·食部》引《埤蒼》：“䭖，豕食也。”《集韻·御韻》：“䭖，犬豕食也。”</w:t>
        <w:br/>
      </w:r>
    </w:p>
    <w:p>
      <w:r>
        <w:t>䭗##䭗</w:t>
        <w:br/>
        <w:br/>
        <w:t>䭗同“䭘”。《集韻·梗韻》：“䭘，餌也。飽也。或从竟。”《字彙·食部》：“䭗，俗䭘字。”</w:t>
        <w:br/>
      </w:r>
    </w:p>
    <w:p>
      <w:r>
        <w:t>䭘##䭘</w:t>
        <w:br/>
        <w:br/>
        <w:t>䭘yǐng　《廣韻》於丙切，上梗影。</w:t>
        <w:br/>
        <w:br/>
        <w:t>（1）饱，满。《方言》卷十二：“䭘，飽也。”《廣雅·釋詁一》：“䭘，滿也。”《玉篇·食部》引《字書》：“䭘，飽滿也。”</w:t>
        <w:br/>
        <w:br/>
        <w:t>（2）糕饼。《集韻·梗韻》：“䭘，餌也。”</w:t>
        <w:br/>
      </w:r>
    </w:p>
    <w:p>
      <w:r>
        <w:t>䭙##䭙</w:t>
        <w:br/>
        <w:br/>
        <w:t>䭙（一）jǐn　《廣韻》子朕切，上寑精。</w:t>
        <w:br/>
        <w:br/>
        <w:t>（1）湿通上。《廣韻·寑韻》：“䭙，濕通上也。”</w:t>
        <w:br/>
        <w:br/>
        <w:t>（2）美好。《集韻·𡪢韻》：“䭙，《博雅》：美也。”</w:t>
        <w:br/>
        <w:br/>
        <w:t>（3）甜；小甜。《玉篇·食部》：“䭙，餂也。”《切韻·寢韻》：“䤐，小甘甜。亦作‘潛’。”《集韻·𡪢韻》：“䭙，味小甘也。”</w:t>
        <w:br/>
        <w:br/>
        <w:t>（二）jiàn　《篇海類編》子念切。</w:t>
        <w:br/>
        <w:br/>
        <w:t>疾。《篇海類編·食貨類·食部》：“䭙，疾也。”</w:t>
        <w:br/>
      </w:r>
    </w:p>
    <w:p>
      <w:r>
        <w:t>䭚##䭚</w:t>
        <w:br/>
        <w:br/>
        <w:t>䭚同“噇”。《集韻·江韻》：“䭚，食無廉也。或从口。”《篇海類編·食貨類·食部》：“䭚，本作噇字。”</w:t>
        <w:br/>
      </w:r>
    </w:p>
    <w:p>
      <w:r>
        <w:t>䭛##䭛</w:t>
        <w:br/>
        <w:br/>
        <w:t>䭛同“饏”。《字彙補·食部》：“䭛，同饏。”按：《龍龕手鑑·食部》：“䭛，俗。正作澉。”</w:t>
        <w:br/>
      </w:r>
    </w:p>
    <w:p>
      <w:r>
        <w:t>䭝##䭝</w:t>
        <w:br/>
        <w:br/>
        <w:t>䭝kuài　《集韻》古外切，去泰見。</w:t>
        <w:br/>
        <w:br/>
        <w:t>（1）食。《集韻·冭韻》：“䭝，食也。”</w:t>
        <w:br/>
        <w:br/>
        <w:t>（2）同“膾”。《正字通·食部》：“䭝，一説膾。《集韻》作鱠。俗作䭝。”</w:t>
        <w:br/>
      </w:r>
    </w:p>
    <w:p>
      <w:r>
        <w:t>䭞##䭞</w:t>
        <w:br/>
        <w:br/>
        <w:t>䭞yì　《集韻》夷益切，入昔以。</w:t>
        <w:br/>
        <w:br/>
        <w:t>（1）同“繹”。祭名。*周*代称正祭之次日又祭。《玉篇零卷·食部》：“䭞，《公羊傳》：‘䭞者祭之明日也。’《尔疋》：‘䭞，又祭也。’今為繹字。”</w:t>
        <w:br/>
        <w:br/>
        <w:t>（2）饭坏。《集韻·㫺韻》：“䭞，飯壞曰䭞。”《太平御覽》卷九百六十八引《廣志》：“有䭞李，肌黏，茹似䭞。”</w:t>
        <w:br/>
        <w:br/>
        <w:t>（3）糕饼。*唐**段成式*《酉陽雜俎·酒食》：“䭞，餌也。”</w:t>
        <w:br/>
      </w:r>
    </w:p>
    <w:p>
      <w:r>
        <w:t>䭟##䭟</w:t>
        <w:br/>
        <w:br/>
        <w:t>䭟同“䭎”。《改併四聲篇海·食部》引《玉篇》：“䭟，餅屬也。”按：《集韻·葉韻》有“䭎”无“䭟”，二字音义并同。</w:t>
        <w:br/>
      </w:r>
    </w:p>
    <w:p>
      <w:r>
        <w:t>䭠##䭠</w:t>
        <w:br/>
        <w:br/>
        <w:t>䭠jiǎn　《集韻》兼忝切，上忝見。</w:t>
        <w:br/>
        <w:br/>
        <w:t>小吃。《廣雅·釋言》：“䭠，嘰也。”*王念孫*疏證：“《説文》、《玉篇》、《廣韻》並作䭑。《説文》：‘䭑，嘰也。’‘嘰，小食也。’嘰，*曹憲*音祈。各本脱去嘰字，其音内祈字又誤入正文。”《集韻·忝韻》：“䭠，《博雅》：‘所也。’”*方成珪*考正：“作‘所’固非，今《廣雅·釋言》作‘祈’亦誤。*王*氏疏證云：䭑，嘰也。祈乃*曹憲*嘰字之音，傳録者奪去嘰字，遂以音内祈字誤入正文耳。”一说“䭑”的讹字。《正字通·食部》：“䭠，䭑字之譌。”</w:t>
        <w:br/>
      </w:r>
    </w:p>
    <w:p>
      <w:r>
        <w:t>䭡##䭡</w:t>
        <w:br/>
        <w:br/>
        <w:t>《説文》：“䭡，*秦*人謂相謁而食麥曰䭡䭓。从食，㥯聲。”</w:t>
        <w:br/>
        <w:br/>
        <w:t>èn　《廣韻》烏恨切，去恨影。又烏困切。諄部。</w:t>
        <w:br/>
        <w:br/>
        <w:t>〔䭡䭓〕1.古人用麦饭招待来客。《方言》卷一：“凡*陳*、*楚*之郊，南*楚*之外，相謁而飧，或曰飵。*秦**晋*之際，*河*陰之間曰䭡䭓。此*秦*語也。”《説文·食部》：“䭡，*秦*人謂相謁而食麥曰䭡䭓。”*徐鍇*繫傳：“人相謁相見後，設麥飯以為常禮，如今人之相見飲茶也。”《廣雅·釋詁二》：“䭡䭓，食也。”2.饱。《方言》卷一“餥飵食也”*晋**郭璞*注：“今*關西*人食欲飽曰䭡䭓。”《集韻·圂韻》：“䭡，飽也。”</w:t>
        <w:br/>
      </w:r>
    </w:p>
    <w:p>
      <w:r>
        <w:t>䭢##䭢</w:t>
        <w:br/>
        <w:br/>
        <w:t>䭢níng　《廣韻》女耕切，平耕娘。</w:t>
        <w:br/>
        <w:br/>
        <w:t>（1）内充实。《玉篇零卷·食部》引《埤蒼》：“䭢，内充實也。”</w:t>
        <w:br/>
        <w:br/>
        <w:t>（2）充食。《廣韻·耕韻》：“䭢，充食。”</w:t>
        <w:br/>
        <w:br/>
        <w:t>（3）食。《集韻·耕韻》：“䭢，食也。”</w:t>
        <w:br/>
        <w:br/>
        <w:t>（4）〔䭢𩟊〕勉强吃。《玉篇·食部》：“䭢，䭢𩟊。”又：“𩟊，䭢𩟊，强食也。”*清**胡文英*《吴下方言考·東韻》：“䭢𩟊，不可食而勉强食之也。*吴*中謂將就可食曰䭢𩟊，又腹飽可以不食而强食之亦曰䭢𩟊。”</w:t>
        <w:br/>
      </w:r>
    </w:p>
    <w:p>
      <w:r>
        <w:t>䭣##䭣</w:t>
        <w:br/>
        <w:br/>
        <w:t>同“餈”。《説文·食部》：“餈，稻餅也。䭣，餈或从齊。”*唐**段成式*《酉陽雜俎·酒食》：“䭣，餌也。”*明**沈榜*《宛署雜記·經費下·雜費》：“糖䭣餅三盤，共一千二百個，共銀三錢六分。”*清**蒲松齡*《日用俗字·飲食》：“麵烙餑䭣振作塊，碗盛𬖧𥹁盡復添。”</w:t>
        <w:br/>
      </w:r>
    </w:p>
    <w:p>
      <w:r>
        <w:t>䭤##䭤</w:t>
        <w:br/>
        <w:br/>
        <w:t>䭤qiǎn　《廣韻》去演切，上獮溪。</w:t>
        <w:br/>
        <w:br/>
        <w:t>（1）噍。《玉篇零卷·食部》：“䭤，《埤倉》：‘噍也。’”</w:t>
        <w:br/>
        <w:br/>
        <w:t>（2）抟著。《廣雅·釋詁三》：“䭤，摶也。”*王念孫*疏證：“《廣韻》又作‘𩝡’，云‘黏也’。皆摶著之意也。”《玉篇零卷·食部》引《聲類》：“䭤，黏也。”</w:t>
        <w:br/>
        <w:br/>
        <w:t>（3）干面饼。《玉篇·食部》：“䭤，乾麵餅。”</w:t>
        <w:br/>
      </w:r>
    </w:p>
    <w:p>
      <w:r>
        <w:t>䭥##䭥</w:t>
        <w:br/>
        <w:br/>
        <w:t>䭥同“䭐”。《龍龕手鑑·食部》：“䭥”，“䭐”的俗字。</w:t>
        <w:br/>
      </w:r>
    </w:p>
    <w:p>
      <w:r>
        <w:t>䭦##䭦</w:t>
        <w:br/>
        <w:br/>
        <w:t>¹⁶䭦bó　《廣韻》傍各切，入鐸並。</w:t>
        <w:br/>
        <w:br/>
        <w:t>饼类。《玉篇·食部》：“䭦，餅也。”《廣韻·鐸韻》：“䭦，䭦餅。”</w:t>
        <w:br/>
      </w:r>
    </w:p>
    <w:p>
      <w:r>
        <w:t>䭧##䭧</w:t>
        <w:br/>
        <w:br/>
        <w:t>䭧同“䭩（𩞁）”。《改併四聲篇海·食部》引《龍龕手鑑》：“䭧，哺小兒也。”按：此字与“䭩（𩞁）”音义皆合，当即“䭩（𩞁）”的俗字。</w:t>
        <w:br/>
      </w:r>
    </w:p>
    <w:p>
      <w:r>
        <w:t>䭨##䭨</w:t>
        <w:br/>
        <w:br/>
        <w:t>¹⁸䭨shuì　《廣韻》舒芮切，去祭書。又山垂切。</w:t>
        <w:br/>
        <w:br/>
        <w:t>同“䬽”。祭祀时用酒酹地。《方言》卷十二：“䭨、餟，餽也。”*錢繹*箋疏：“《説文》：‘*吴*人謂祭曰餽。’……《説文》：‘䬽，小餟也。’䬽與䭨同。”卷子本《玉篇·食部》：“䭨，《字書》亦䬽字也。”</w:t>
        <w:br/>
      </w:r>
    </w:p>
    <w:p>
      <w:r>
        <w:t>䭩##䭩</w:t>
        <w:br/>
        <w:br/>
        <w:t>䭩mó　《廣韻》莫婆切，平戈明。</w:t>
        <w:br/>
        <w:br/>
        <w:t>同“𩞁”。1.食。《集韻·戈韻》：“𩞁，食也。或从靡。”2.哺小儿。《集韻·戈韻》：“𩞁，哺小兒。或从靡。”</w:t>
        <w:br/>
      </w:r>
    </w:p>
    <w:p>
      <w:r>
        <w:t>食##食</w:t>
        <w:br/>
        <w:br/>
        <w:t>《説文》：“食，一米也。从皀，亼聲。或説亼皀也。”*林义光*《文源》：“（*吴王*姬鼎）从亼倒口在皀上，皀薦熟物器也。象食之形。”按：古文字食，从𠔼，☀（张口向下）在㿝（簋，食具）上表意。</w:t>
        <w:br/>
        <w:br/>
        <w:t>（一）shí　《廣韻》乘力切，入職船。職部。</w:t>
        <w:br/>
        <w:br/>
        <w:t>（1）饭食。《説文·食部》：“食，一米也。”按：*段玉裁*改“一米”作“亼米”，并注：“亼，集也，集衆米而成食也。皀者，穀之馨香也。故其義曰亼米。”《玉篇·食部》：“食，飯食。”《周禮·天官·膳夫》：“膳夫掌王之食飲膳羞。”*鄭玄*注：“食，飯也。”《漢書·司馬遷傳》：“*墨*者亦上*堯*、*舜*，言其德行，曰‘堂高三尺，土階三等，茅茨不剪，采椽不斫；飯土簋，戯土刑，䊪粱之食，藜藿之羹。’”*顔師古*注：“食，飯也。”*宋**王禹偁*《拾簡牘遺事》：“丁壯之勞者，精其食以充之。”</w:t>
        <w:br/>
        <w:br/>
        <w:t>（2）粮食。《詩·衛風·氓》：“自我徂爾，三歲食貧。”*鄭玄*箋：“女家乏穀食已三歲貧矣。”《戰國策·西周策》：“*薛公*以*齊*為*韓*、*魏*攻*楚*，又與*韓*、*魏*攻*秦*，而藉兵乞食於*西周*。”*高誘*注：“食，粮也。”《漢書·食貨志上》：“食謂農殖嘉穀可食之物。”</w:t>
        <w:br/>
        <w:br/>
        <w:t>（3）食物的通称。如：素食；甜食。《書·益稷》：“暨*稷*播，奏庶艱食鮮食。”*孔穎達*疏：“與*稷*播種五穀，進於衆人，難得食處，乃決水所得魚鼈鮮肉為食也。”《東觀漢記·李恂傳》：“拾橡實為食。”*唐**杜甫*《義鶻》：“雄飛遠求食，雌者鳴辛酸。”*鲁迅*《彷徨·祝福》：“你是单知道雪天野兽在深山里没有食吃，才会到村里来的。”</w:t>
        <w:br/>
        <w:br/>
        <w:t>（4）生殖；垦耕。《墨子·非攻下》：“此皆十倍其國之衆，而未能食其地也。”*孫詒讓*閒詁：“食謂治田以耕者。”《禮記·檀弓上》：“我死則擇不食之地而葬我焉。”*鄭玄*注：“不食謂不墾耕。”</w:t>
        <w:br/>
        <w:br/>
        <w:t>（5）吃。《古今韻會舉要·職韻》引《增韻》：“食，茹也，啗也。”《詩·魏風·碩鼠》：“碩鼠碩鼠，無食我黍。”《論語·述而》：“發憤忘食。”*唐**杜甫*《徐卿二子歌》：“小兒五歲氣食牛，滿堂賓客皆廻頭。”《水滸全傳》第二十八回：“無功受禄，寢食不安。”又饮；吸。《古今韻會舉要·職韻》：“飲盡曰食。”《正字通·食部》：“飲酒亦曰食。”《莊子·德充符》：“適見㹠子食於其死母者。”*郭象*注：“食，乳也。”《漢書·于定國傳》：“*定國*食酒至數石不亂。”*宋**蘇軾*《遺愛亭記》：“擷亭下之茶，烹而食之。”《天工開物·乃粒·稻災》：“凡苗自函活以至穎栗，早者食水三斗，晚者食水五斗，失水即枯。”</w:t>
        <w:br/>
        <w:br/>
        <w:t>（6）作为；用力。《書·舜典》：“食哉惟時。”按：*清**俞正燮*《癸巳存稿》卷一：“古言食為用力之辭，‘食哉惟時’是也。”</w:t>
        <w:br/>
        <w:br/>
        <w:t>（7）虚伪，作假。《爾雅·釋詁下》：“食，偽也。”*郝懿行*義疏：“《説文》云：‘偽，詐也。’”《逸周書·皇門》：“媚夫有邇無遠，乃食蓋善夫。”*孔晁*注：“食，為也。”按：《爾雅·釋詁下》“食，偽也”*清**郝懿行*義疏：“為亦偽也。《書》意蓋言佞媚之人，以飾詐作偽，掩蓋善士。”</w:t>
        <w:br/>
        <w:br/>
        <w:t>（8）消灭，背弃（诺言）。《古今韻會舉要·職韻》：“食，吐而復吞曰食。又消也。”《書·湯誓》：“爾無不信，朕不食言。”*王引之*述聞：“食言者，言而不行，則為自食其言，食者消滅之義。”《左傳·哀公元年》：“後雖悔之，不可食已。”*杜預*注：“食，消也。”*孔穎達*疏：“言悔恨之深結於心腹，不可如食之消止。”*宋**葉隆禮*《蘭陵王·和清真》：“自懶展羅衾，羞對瑶席。折釵分鏡盟難食。”</w:t>
        <w:br/>
        <w:br/>
        <w:t>（9）受；享受。如：自食其果。《易·訟》：“六三，食舊德。”按：《漢書·叙傳下》“食厥舊德”*唐**顔師古*注：“食猶饗也。”《墨子·天志下》：“何以知兼愛天下之人，以兼而食之也？”*孫詒讓*閒詁：“食謂享食其賦税物産。”《宋史·范成大傳》：“置堤閘四十九所，立水則，上中下溉灌有序，民食其利。”</w:t>
        <w:br/>
        <w:br/>
        <w:t>（10）接受，采纳。《鹽鐵論·相刺》：“賢聖不能正不食諫諍之君。”*王利器*校注：“食就是受納的意思。”《漢書·谷永傳》：“*永*斗筲之材，質薄學朽，無一日之雅，左右之介，將軍説其狂言，擢之皁衣之吏，廁之争臣之末，不聽浸潤之譖，不食膚受之愬。”*顔師古*注：“食猶受納也。”</w:t>
        <w:br/>
        <w:br/>
        <w:t>⑪俸禄。《周禮·天官·醫師》：“歲終則稽其醫事，以制其食。”*鄭玄*注：“食，禄也。”《論語·衛靈公》：“君子謀道不謀食。”</w:t>
        <w:br/>
        <w:br/>
        <w:t>⑫用，使用。《廣韻·職韻》：“食，用也。”《易·井》：“初六，井泥不食。”*李鼎祚*集解引*虞翻*曰：“食，用也。”《戰國策·宋衛策》：“始君之所行於世者，食高麗也。”*高誘*注：“食，用也。”《文選·王粲〈登樓賦〉》：“懼匏瓜之徒懸兮，畏井渫之莫食。”*李周翰*注：“蓋喻修身全絜畏時君之不用也。”</w:t>
        <w:br/>
        <w:br/>
        <w:t>⑬祭献，享祀。《篇海類編·食貨類·食部》：“食，饗也，故祭名血食。”《管子·輕重甲》：“昔*堯*之五吏、五官無所食。”*郭沫若*等集校引*何如璋*曰：“食，饗祀也。”《後漢書·王涣傳》：“民思其德，為立祠*安陽亭*西，每食輒弦歌而薦之。”*唐**杜甫*《别張十三建封》：“宗臣則廟食，後祀何踈蕪？”</w:t>
        <w:br/>
        <w:br/>
        <w:t>⑭食墨亦简作“食”，龟卜的术语。古代龟卜兆与墨画重合叫“食墨”，为吉兆。《書·洛誥》：“我卜*河*朔*黎水*。我乃卜*澗水*東，*瀍水*西，惟*洛*食。”*孔*傳：“卜必先墨畫☀，然後灼之，兆順食墨。”*孔穎達*疏：“求其兆順食此墨畫之處。”《文選·張衡〈東京賦〉》：“*召伯*相宅，卜惟*洛*食。”*李善*注引*薛綜*曰：“食謂吉兆。”</w:t>
        <w:br/>
        <w:br/>
        <w:t>⑮古时一种博戏的术语。《玉篇零卷·食部》：“食，《史記》：‘博之貴駿，得使則食。’*野王*案，棊相吞并如人食也。”《廣韻·職韻》：“食，戲名，博屬。”《戰國策·魏策三》：“王獨不見夫博者之用梟邪？欲食則食，欲握則握。”*鮑彪*注：“食者行棊。”</w:t>
        <w:br/>
        <w:br/>
        <w:t>⑯亏损。后作“蝕”。《洪武正韻·陌韻》：“食，與蝕同。”*清**朱駿聲*《説文通訓定聲·頤部》：“𧐂，字亦作蝕，經傳皆以食為之。”《易·豐》：“彖曰：月盈則食。”《管子·君臣下》：“明君在上，便僻不能食其意。”*俞樾*平議：“食，當讀為蝕。”《史記·貨殖列傳》：“易腐敗而食之貨勿留。”特指日月蚀。《釋名·釋天》：“日月虧曰食。”《詩·小雅·十月之交》：“日有食之，亦孔之醜。”按：《漢書·楚元王（劉交）傳附劉向》引作“蝕”。《孟子·公孫丑下》：“古之君子，其過也如日月之食，民皆見之，及其更也，民皆仰之。”*明**徐光啓*《治曆疏稿二》：“若食在正中則無時差，不用加減。”</w:t>
        <w:br/>
        <w:br/>
        <w:t>⑰姓。《廣韻·職韻》：“食，姓。《風俗通》云：‘*漢*有博士*食于公*。’”*周祖谟*校勘記：“案*食于公*當作*食子公*，*食子公*見《漢書·儒林傳·韓嬰下》。”</w:t>
        <w:br/>
        <w:br/>
        <w:t>（二）sì　《集韻》祥吏切，去志邪。職部。</w:t>
        <w:br/>
        <w:br/>
        <w:t>（1）给人吃；供养。后作“飼”。《洪武正韻·寘韻》：“飤，以食食人，亦作食、飼。”《詩·小雅·緜蠻》：“飲之食之，教之誨之。”《左傳·文公十八年》：“功以食民。”*杜預*注：“食，養也。”《漢書·韓信傳》：“解衣衣我，推食食我。”*顔師古*注：“下食讀曰飤也。”《齊民要術·養鷄》：“《養生論》曰：‘鷄肉不可食小兒；食，令生蚘蟲。’”引申为喂奶。《禮記·内則》：“國君世子生……卜士之妻大夫之妾，使食子。”*孫希旦*集解：“食子，使乳之也。”</w:t>
        <w:br/>
        <w:br/>
        <w:t>（2）喂养（动物）。后作“飼”。《新序·刺奢》：“*鄒穆公*有令：食鳬雁必以粃，無得以粟。”*唐**韓愈*《雜説》：“食馬者，不知其能千里而食也。”*唐**柳宗元*《捕蛇者説》：“謹食之，時而獻焉。”</w:t>
        <w:br/>
        <w:br/>
        <w:t>（三）yì　《廣韻》羊吏切，去志以。</w:t>
        <w:br/>
        <w:br/>
        <w:t>人名用字。《廣韻·志韻》：“食，人名。*漢*有*酈食其*。”</w:t>
        <w:br/>
      </w:r>
    </w:p>
    <w:p>
      <w:r>
        <w:t>飡##飡</w:t>
        <w:br/>
        <w:br/>
        <w:t>飡cān　《廣韻》七安切，平寒清。元部。</w:t>
        <w:br/>
        <w:br/>
        <w:t>（1）同“湌（餐）”。《廣韻·寒韻》：“湌，餐同。俗作飡。”《莊子·逍遥遊》：“適莽蒼者三飡而反。”*唐**李白*《古風五十九首》之七：“願飡金光草，壽與天齊傾。”《紅樓夢》第六十六回：“曉行夜住，渴飲飢飡。”</w:t>
        <w:br/>
        <w:br/>
        <w:t>（2）通“飧（sūn）”。熟食。《戰國策·中山策》：“以一壺飡得士二人。”*鮑彪*注：“《集韻》：飱亦作飡，蘇昆反。熟食曰飱。”按：《集韻·魂韻》：“飧，《説文》：‘餔也。’謂晡時食。通作飡。”</w:t>
        <w:br/>
      </w:r>
    </w:p>
    <w:p>
      <w:r>
        <w:t>飢##飢</w:t>
        <w:br/>
        <w:br/>
        <w:t>《説文》：“飢，餓也。从食，几聲。”</w:t>
        <w:br/>
        <w:br/>
        <w:t>jī　《廣韻》居夷切，平脂見。脂部。</w:t>
        <w:br/>
        <w:br/>
        <w:t>（1）饿。*唐**慧琳*《一切經音義》卷二十九引《蒼頡篇》曰：“飢，餒也，腹中空也。”《書·舜典》：“黎民阻飢，汝*后稷*，播時百穀。”《史記·吴王濞列傳》：“*吴*大敗，士卒多飢死。”*元**劉時中*《端正好·上高監司》：“甑生塵老弱飢，米如珠少壯荒。”</w:t>
        <w:br/>
        <w:br/>
        <w:t>（2）通“饑”。灾荒；五谷不熟。《爾雅·釋天》“穀不熟為饑”*唐**陸德明*釋文：“饑，本或作飢。”*清**朱駿聲*《説文通訓定聲·履部》：“飢，叚借為饑。”《墨子·七患》：“五穀不收謂之飢。”《管子·五輔》：“纖嗇省用以備飢饉。”《漢書·武帝紀》：“三年春，*河*水溢于*平原*，大飢，人相食。”*宋**蘇軾*《與王慶源》：“始至，值歲飢。”</w:t>
        <w:br/>
        <w:br/>
        <w:t>（3）古国名。在今*山西省**黎城县*东北。《古今韻會舉要·支韻》：“飢，國名。”《史記·殷本紀》：“*西伯*伐*飢*國，滅之。”</w:t>
        <w:br/>
        <w:br/>
        <w:t>（4）姓。也作“饑”。《廣韻·脂韻》：“飢，姓。《左傳》*殷*人七族有*飢*氏。”按：《左傳·定公四年》作“饑氏”。《集韻·脂韻》：“飢，姓。或从幾。”</w:t>
        <w:br/>
      </w:r>
    </w:p>
    <w:p>
      <w:r>
        <w:t>飣##飣</w:t>
        <w:br/>
        <w:br/>
        <w:t>²飣dìng　《廣韻》丁定切，去徑端。</w:t>
        <w:br/>
        <w:br/>
        <w:t>〔飣餖〕将食品堆叠于器皿中，一般只供陈设。也单用作“飣”。《玉篇·食部》：“餖，飣餖也。”又：“飣，貯食也。”*唐**慧琳*《一切經音義》卷七十六：“飣餖，*顧野王*飣謂置肴饌於盤榻之中也。《考聲》：‘施食於器也。’”《六書故·工事四》：“飣，簇食於器也。”*唐**韓愈*《南山詩》：“或如臨食案，肴核紛飣餖。”又《贈劉師服》：“妻兒恐我生悵望，盤中不飣栗與梨。”*宋**王禹偁*《寄陽喻長官》：“庭户萬重嵐氣潤，盤餐數飣葯苗香。”*宋**黄庭堅*《次韻無咎閻子常攜琴入村》：“歲豐寒士亦把酒，滿眼飣餖梨棗多。”泛指罗列；堆砌。*宋**楊萬里*《歸塗觀劉寺新叠石山》：“細看分明非飣餖，如何彫得許玲瓏。”*宋**吴潛*《滿江紅》：“飣餖殘花也隨分，紅紅白白。”*清**丁紹儀*《聽秋聲館詞話》卷四：“*太史*詞不少清空婉約處，若謂飣餖逞能，乃學者之過，不得為*太史*詬病。”</w:t>
        <w:br/>
      </w:r>
    </w:p>
    <w:p>
      <w:r>
        <w:t>飤##飤</w:t>
        <w:br/>
        <w:br/>
        <w:t>《説文》：“飤，糧也。从人、食。”*段玉裁*注：“以食食人物，本作食，俗作飤，或作飼。”</w:t>
        <w:br/>
        <w:br/>
        <w:t>同“飼”。《説文·食部》：“飤，糧也。从人、食。”*段玉裁*注：“或作飼。”*唐**玄應*《一切經音義》卷十四引《蒼頡訓詁》曰：“飤，以食與人曰飤。”《玉篇·食部》：“飼”，同“飤”。*漢**東方朔*《七諫·怨思》：“*子推*自割而飤君兮，德日忘而怨深。”《漢書·龔勝傳》“行道舍傳舍，縣次具酒肉，食從者及馬”*唐**顔師古*注：“道次給酒肉，並飤其從者及馬也。”</w:t>
        <w:br/>
      </w:r>
    </w:p>
    <w:p>
      <w:r>
        <w:t>飥##飥</w:t>
        <w:br/>
        <w:br/>
        <w:t>〔饦〕</w:t>
        <w:br/>
        <w:br/>
        <w:t>tuō　《廣韻》他各切，入鐸透。</w:t>
        <w:br/>
        <w:br/>
        <w:t>饼。《方言》卷十三：“餅謂之飥。”《齊民要術·大小麥》：“（青稞麥）麵堪作飯及餅飥。”*清**潘榮陛*《帝京歲時紀勝·正月·元旦》：“猪肉饅首，江米糕黄黍飥。”</w:t>
        <w:br/>
      </w:r>
    </w:p>
    <w:p>
      <w:r>
        <w:t>飦##飦</w:t>
        <w:br/>
        <w:br/>
        <w:t>³飦</w:t>
        <w:br/>
        <w:br/>
        <w:t>（一）zhān　《集韻》諸延切，平仙章。元部。</w:t>
        <w:br/>
        <w:br/>
        <w:t>同“饘”。《説文·䰜部》：“𩱡，鬻也。飦，或从干聲。”*徐鍇*繫傳：“𩱡，此今饘字。”《集韻·㒨韻》：“饘，《説文》：‘糜也。’或作飦。”《孟子·滕文公上》：“三年之喪，齊疏之服，飦粥之食，自天子達於庶人，三代共之。”*趙岐*注：“飦，麋粥也。”《新唐書·北狄傳·奚》：“斷木為臼，瓦鼎為飦，雜寒水而食。”*明**鄭國軒*《白蛇記·見母訴情》：“燈窗之下理殘篇，飡飦饍到堂前。”</w:t>
        <w:br/>
        <w:br/>
        <w:t>（二）gān　《集韻》居寒切，平寒見。</w:t>
        <w:br/>
        <w:br/>
        <w:t>燥饭。《集韻·寒韻》：“飦，燥飯。”</w:t>
        <w:br/>
      </w:r>
    </w:p>
    <w:p>
      <w:r>
        <w:t>飧##飧</w:t>
        <w:br/>
        <w:br/>
        <w:t>飧sūn　《廣韻》思渾切，平魂心。諄部。</w:t>
        <w:br/>
        <w:br/>
        <w:t>（1）晚饭。《廣韻·魂韻》：“飧，《説文》：‘餔也。’”《國語·晋語二》：“*里克*辟奠，不飧而寢。”《孟子·滕文公上》：“賢者與民並耕而食，饔飧而治。”*趙岐*注：“朝曰饔，夕曰飧。”</w:t>
        <w:br/>
        <w:br/>
        <w:t>（2）熟食。《六書故·工事四》：“飧，夕食也。古者夕則餕朝膳之餘，故孰食曰飧。”*清**段玉裁*《説文解字注·食部》：“飧，《小雅》傳曰：‘孰食曰饔。’《魏風》傳曰：‘孰食曰飧。’然則饔飧皆謂孰食，分别之，則謂朝食夕食。”《詩·小雅·大東》：“有饛簋飧。”*毛*傳：“飧，熟食，謂黍稷也。”《資治通鑑·漢獻帝建安十四年》：“朝府大吏，或自挈壺飧以入官寺。”*胡三省*注：“熟食曰飧。”《紅樓夢》第一百二十回：“*士隱*不答，使命人設具盤飧，邀*雨村*共食。”</w:t>
        <w:br/>
        <w:br/>
        <w:t>（3）便宴。*清**程際盛*《駢字分箋》卷上：“饔飧，小禮曰飧，大禮曰饔餼。”《儀禮·聘禮》：“宰夫朝服設飧。”*鄭玄*注：“食不備禮曰飧。”《周禮·秋官·司儀》：“致飧如致積之禮。”*鄭玄*注：“小禮曰飧，大禮曰饔餼。”</w:t>
        <w:br/>
        <w:br/>
        <w:t>（4）用水泡饭。《太平御覽》卷八百五十引《通俗文》：“水澆飯為飧。”《玉篇·食部》：“飧，水和飯也。”《禮記·玉藻》：“君未覆手，不敢飧。”*孔穎達*疏：“飧謂用飲澆飯於器中也。”</w:t>
        <w:br/>
        <w:br/>
        <w:t>（5）吃。《正字通·食部》：“飧，食也。”*元**陸文圭*《念奴嬌·洛陽耆英會二首》之二：“延年有術，飧古松根下，茯苓千歲。”</w:t>
        <w:br/>
      </w:r>
    </w:p>
    <w:p>
      <w:r>
        <w:t>飨##飨</w:t>
        <w:br/>
        <w:br/>
        <w:t>飨“饗”的简化字。</w:t>
        <w:br/>
      </w:r>
    </w:p>
    <w:p>
      <w:r>
        <w:t>飩##飩</w:t>
        <w:br/>
        <w:br/>
        <w:t>〔饨〕</w:t>
        <w:br/>
        <w:br/>
        <w:t>（一）tún　《廣韻》徒渾切，平魂定。</w:t>
        <w:br/>
        <w:br/>
        <w:t>〔餛飩〕食品名。也单用作“飩”。《太平御覽》卷八百六十引《方言》：“餅謂之飩。”卷子本《玉篇·食部》：“飩，《廣雅》：‘飩，餅也。’”按：*唐**慧琳*《一切經音義》卷五十八引《爾雅》作“餛飩，餅也”。《淵鑑類函·食物部·餛飩》引《南越志》：“*閩*人十月一日作京飩，祀祖告冬。”参见“餛”。</w:t>
        <w:br/>
        <w:br/>
        <w:t>（二）zhùn　《集韻》屯閏切，去稕知。</w:t>
        <w:br/>
        <w:br/>
        <w:t>味厚。《集韻·稕韻》：“飩，味厚也。”《篇海類編·食貨類·食部》：“飩，厚味。”</w:t>
        <w:br/>
      </w:r>
    </w:p>
    <w:p>
      <w:r>
        <w:t>飪##飪</w:t>
        <w:br/>
        <w:br/>
        <w:t>〔饪〕</w:t>
        <w:br/>
        <w:br/>
        <w:t>《説文》：“飪，大熟也。从食，壬聲。䏕，古文飪。恁，亦古文飪。”*邵瑛*羣經正字：“古字又作恁，殊不可解，此字又見心部。”</w:t>
        <w:br/>
        <w:br/>
        <w:t>rèn　《廣韻》如甚切，上寑日。又《集韻》如鴆切。侵部。</w:t>
        <w:br/>
        <w:br/>
        <w:t>煮熟。如：烹饪。《方言》卷七：“飪，熟也。*徐*、*揚*之間曰飪。”《玉篇零卷·食部》：“飪，《周易》：‘鼎，象也，以木巽火，烹飪也。’《説文》：‘大熟也。’”《廣韻·寑韻》：“飪，熟食。”《儀禮·士昬禮》：“其實特豚合升，去蹄，舉肺脊二，祭肺二，魚十有四，腊一，肫髀不升，皆飪。”*鄭玄*注：“飪，熟也。”《論語·鄉黨》：“失飪，不食。”*何晏*注：“*孔*曰：‘失飪，失生熟之節也。’”*唐**王翰*《奉和聖製同二相已下羣官樂遊園宴》：“飪餗調元氣，歌鐘溢雅聲。”</w:t>
        <w:br/>
      </w:r>
    </w:p>
    <w:p>
      <w:r>
        <w:t>飫##飫</w:t>
        <w:br/>
        <w:br/>
        <w:t>〔饫〕</w:t>
        <w:br/>
        <w:br/>
        <w:t>yù　《廣韻》依倨切，去御影。魚部。</w:t>
        <w:br/>
        <w:br/>
        <w:t>（1）古代君主燕饮同姓的私宴。《爾雅·釋言》：“飫，私也。”*邢昺*疏：“*孫炎*曰：‘飫非公朝，私飲酒也。’”《詩·小雅·常棣》：“儐爾籩豆，飲酒之飫。”*毛*傳：“飫，私也。不脱屨升堂謂之飫。”*陳奂*傳疏：“《湛露》‘厭厭夜飲’《傳》：‘夜飲，燕私也。宗子將有事，則族人皆侍。’《楚茨》‘諸父兄弟，備言燕私’《傳》：‘燕而盡其私恩。’此即私字之義。‘不脱屨升堂謂之飫。’《傳》既本《爾雅》釋飲為私，則又申明其為燕私也。”《國語·魯語下》：“繹不盡飫則退。”*韋昭*注：“説曰：‘飫，宴安私飲也。’”*汪遠孫*發正：“燕私者何也？祭已而與族人飲也。”</w:t>
        <w:br/>
        <w:br/>
        <w:t>（2）宴食。《漢書·游俠傳·陳遵》：“*遵*知飲酒飫宴有節：禮不入寡婦之門，而湛酒溷肴，亂男女之别，輕辱爵位，羞汙印韍。惡不可忍聞。”*顔師古*注：“宴食曰飫。”</w:t>
        <w:br/>
        <w:br/>
        <w:t>（3）站着举行的宴会。《國語·周語中》：“夫王公諸侯之有飫也，將以講事成章，建大德、昭大物也，故立成禮烝而已。”</w:t>
        <w:br/>
        <w:br/>
        <w:t>（4）古代立着举行、昭明大节的礼仪。《國語·周語下》：“夫禮之立成者為飫，昭明大節而已。”*韋昭*注：“立成，立行禮，不坐也。言飫禮所以教民敬式，昭明大體而已。”</w:t>
        <w:br/>
        <w:br/>
        <w:t>（5）饱食。《玉篇·食部》：“飫，食過多。”《廣韻·御韻》：“飫，飽也，厭也。”《左傳·襄公二十六年》：“將賞為之加膳，加膳則飫賜。”*杜預*注：“飫，饜也。酒食賜下，无不饜足，所謂加膳也。”*唐**李白*《上安州李長史書》：“困河朔之清觴，飫*中山*之醇酎。”*宋**陸游*《閑居對食書媿二首》之二：“老病家居幸歲穰，味兼南北飫枯腸。”引申为饱；满。*唐**韓愈*《燕喜亭記》：“極幽遐瑰詭之觀，宜其於山水飫聞而厭見也。”*唐**李商隱*《寓目》：“園枝懸心碧，池蓮飫眼紅。”又饫闻，饱闻。*宋**蘇軾*《葉嘉傳》：“曰：‘吾久飫卿名，但未知其實爾，我其試哉。’”</w:t>
        <w:br/>
        <w:br/>
        <w:t>（6）赐予。《廣韻·御韻》：“飫，賜也。”《書·舜典》：“帝釐下土，方設居方，别生分類，作汩作、九共、九篇、槀飫。”*孔*傳：“槀，勞也；飫，賜也。”</w:t>
        <w:br/>
      </w:r>
    </w:p>
    <w:p>
      <w:r>
        <w:t>飭##飭</w:t>
        <w:br/>
        <w:br/>
        <w:t>〔饬〕</w:t>
        <w:br/>
        <w:br/>
        <w:t>《説文》：“飭，致堅也。从人，从力，食聲。讀若敕。”</w:t>
        <w:br/>
        <w:br/>
        <w:t>（一）chì　《廣韻》恥力切，入職徹。職部。</w:t>
        <w:br/>
        <w:br/>
        <w:t>（1）整治；整顿。《説文·力部》：“飭，致堅也。”*段玉裁*注：“致之於堅，是之謂飭。”《玉篇·力部》：“飭，正也。”《廣韻·職韻》：“飭，牢密。”《詩·小雅·六月》：“六月棲棲，戎車既飭。”*毛*傳：“飭，正也。”*陳奂*傳疏：“正月整。《常武篇》：‘整我六師，以脩我戎，’是其義也。”《周禮·天官·大宰》：“百工飭化八材。”*孫詒讓*正義：“案：《考工記》：‘飭五材。’*先鄭*注訓飭為治，《説文·力部》云：‘飭，致堅也。’謂治八材極其堅致。”《鹽鐵論·非鞅》：“嚴刑罰，飭政教，姦偽無所容。”*宋**岳飛*《乞復襄陽劄》：“厲兵飭士。”《新唐書·竇建德傳》：“*建德*為退舍，飭饌具。”</w:t>
        <w:br/>
        <w:br/>
        <w:t>（2）谨慎；恭敬。《玉篇·食部》：“飭，謹皃。”*唐**顔師古*《匡謬正俗》卷八：“飭者，謹也，敬也。”《禮記·樂記》：“再始以著往，復亂以飭歸。”《漢書·高惠高后孝文功臣表》：“愛敬飭盡，命賜備厚。”*顔師古*注：“飭，謹也。”*唐**崔湜*《景龍二年春日赴襄陽途中言志》：“羣籍備所見，孤貞每自飭。”*清**黄宗羲*《李叔範墓誌銘》：“其子弟皆循循雅飭。”</w:t>
        <w:br/>
        <w:br/>
        <w:t>（3）通“敕”。命令；告诫。《廣雅·釋詁二》：“飭，備也。”*王念孫*疏證：“《説文》：‘敕，誡也。誡敕也。’*鄭*注：《曾子問》云：‘戒猶備也。’飭敕古通用，戒誡古通用。”《集韻·職韻》：“飭，戒也。”《古今韻會舉要·職韻》：“飭，通作敕。”《史記·五帝本紀》：“（*帝堯*）信飭百官，衆功皆興。”*裴駰*集解引*徐廣*曰：“飭，古勅（敕）字。”*吴之瑛*《記秋女俠遺事》：“飭屬保安無辜。”因作旧时公文用语，用于上级对下级的指挥、督责或差委等。如：饬令；饬派。又教导。《國語·齊語》：“旦暮從事，施於四方，以飭其子弟，相言以事，相示以巧，相陳以功。”*韋昭*注：“飭，教也。”</w:t>
        <w:br/>
        <w:br/>
        <w:t>（4）指责。《紅樓夢》第九十七回：“只求姨太太不要挑飭就是了。”*清**劉孟揚*《天津拳匪變亂紀事》：“*聶軍門*被飭後，竟將其部下力戰之三武弁，拿問進京。”*清**洪楝園*《後南柯·宫議》：“百姓受困至此，樞密院壅不上聞，殊為不合，另當降旨申飭。”</w:t>
        <w:br/>
        <w:br/>
        <w:t>（二）shì　《五音集韻》賞職切。</w:t>
        <w:br/>
        <w:br/>
        <w:t>通“飾”。*清**朱駿聲*《説文通訓定聲·頤部》：“飭，叚借為飾。”1.装饰；修饰。《五音集韻·職韻》：“飭、飾，裝飾。”《論衡·答佞》：“上奢，己麗服；上儉，己不飭。”2.巧伪。《戰國策·秦策一》：“文士並飭，諸侯惑亂，萬端俱起，不可勝理。”*高誘*注：“飭，巧也。”《吕氏春秋·先己》：“子女不飭。”*高誘*注：“不文飾。”*畢沅*校正：“飭與飾通。《御覽》二百七十九作飾。”</w:t>
        <w:br/>
        <w:br/>
        <w:br/>
        <w:br/>
        <w:br/>
        <w:br/>
        <w:br/>
        <w:br/>
        <w:t>飮</w:t>
        <w:tab/>
        <w:t>@@@LINK=飲\n</w:t>
        <w:br/>
      </w:r>
    </w:p>
    <w:p>
      <w:r>
        <w:t>飯##飯</w:t>
        <w:br/>
        <w:br/>
        <w:t>〔饭〕</w:t>
        <w:br/>
        <w:br/>
        <w:t>《説文》：“飯，食也。从食，反聲。”</w:t>
        <w:br/>
        <w:br/>
        <w:t>fàn　㊀《廣韻》扶晚切，上阮奉。元部。</w:t>
        <w:br/>
        <w:br/>
        <w:t>（1）吃饭。《説文·食部》：“飯，食也。”*段玉裁*注：“食之者，謂食之也，此飯之本義也。”《論語·述而》：“飯疏食飲水，曲肱而枕之，樂亦在其中矣。”*宋**辛棄疾*《永遇樂·京口北固亭懷古》：“凭誰問：‘*廉頗*老矣！尚能飯否？’”《徐霞客遊記·遊天台山日記》：“又十五里，飯于*筋竹庵*。”*鲁迅*《华盖集续编·记念刘和珍君》：“至多，不过供无恶意的闲人以饭后的谈资。”</w:t>
        <w:br/>
        <w:br/>
        <w:t>（2）以食饲人或喂牲口。《洪武正韻·産韻》：“飯，飤也。”《莊子·田子方》：“*百里奚*爵禄不入于心，故飯牛而牛肥。”《史記·淮陰侯列傳》：“諸母漂，有一母見*信*飢，飯*信*。”*宋**周述*《吴臯東作》：“年來不作繁華夢，飯犢郊原學耦耕。”《徐霞客遊記·滇遊日記十一》：“度入龕而酌之飯之，勸亦如生人。”</w:t>
        <w:br/>
        <w:br/>
        <w:t>（3）含。古代将米贝珠玉之类放入死者口中。《禮記·檀弓上》：“飯設飾。”*陸德明*釋文：“飯，唅也。”又：“*子游*曰：‘飯於牖下，小歛於户内。大歛於阼，殯於客位。’”*孫希旦*集解：“以米貝實尸口中也。”</w:t>
        <w:br/>
        <w:br/>
        <w:t>（4）手大指的最下处。《字彙補·食部》：“飯，又大擘指本也。”《儀禮·士喪禮》：“設決，麗於掔，自飯持之設握乃連掔。”*鄭玄*注：“飯，大擘指本也。”</w:t>
        <w:br/>
        <w:br/>
        <w:t>㊁《廣韻》符万切，去願奉。</w:t>
        <w:br/>
        <w:br/>
        <w:t>煮熟的谷类食物，多指米饭。*清**段玉裁*《説文解字注·食部》“飯”下：“……引伸之，所食為飯。”《廣韻·願韻》：“飯，《周書》云，‘*黄帝*始炊穀為飯。’”《洪武正韻·諫韻》：“飯，炊穀熟曰飯。”《墨子·備城門》：“為卒乾飯，人二斗，以備陰雨。”《禮記·曲禮上》：“毋摶飯。”*孔穎達*疏：“取飯作摶，則易得多，是欲争飽，非謙也。”*唐**吴融*《送知古上人》：“幾程村飯添盂白，何處山花照衲紅。”*毛泽东*《新民主主义的宪政》：“既然有敌大家打，就应该有饭大家吃。有事大家做，有书大家读。”又泛指每天定时吃的食物。如：早饭；中饭；晚饭。</w:t>
        <w:br/>
      </w:r>
    </w:p>
    <w:p>
      <w:r>
        <w:t>飰##飰</w:t>
        <w:br/>
        <w:br/>
        <w:t>飰同“飯”。《玉篇·食部》：“飰，同飯。”*漢**枚乘*《七發》：“楚苗之食，安胡之飰。”*宋**梅堯臣*《寄酬睦州晏殿丞》：“豈不藉餘潤，况兹方飰蔬。”*清**光緒*年修《衛藏通志·御製語録後序》：“餿羹餲飰。”</w:t>
        <w:br/>
      </w:r>
    </w:p>
    <w:p>
      <w:r>
        <w:t>飱##飱</w:t>
        <w:br/>
        <w:br/>
        <w:t>飱（一）cān　《經典釋文》七丹反。</w:t>
        <w:br/>
        <w:br/>
        <w:t>同“餐”。《爾雅·釋言》：“粲，餐也”*唐**陸德明*釋文：“餐，《字林》作飱，云：‘吞食。’”*唐**李白*《明堂賦》：“飱元氣，酌太和。”</w:t>
        <w:br/>
        <w:br/>
        <w:t>（二）sūn　《改併四聲篇海》引《川篇》音孫。</w:t>
        <w:br/>
        <w:br/>
        <w:t>同“飧”。《改併四聲篇海·食部》引《川篇》：“飱，飯也。以羹澆飯。”《古今韻會舉要·魂韻》：“飧，《説文》：‘餔也。’謂晡時食也。本从夕食，言人旦則食飯，夕則食飧，飧為飯别名。當作飧，今文作飱。《字林》云：‘水澆飯也。’一曰熟食曰飱。《周禮·司儀》‘致飱’注‘小禮曰飱，大禮曰饔餼。’”《詩·魏風·伐檀》：“彼君子兮，不素飱兮。”按：*陸德明*釋文作“飧”。*清**譚嗣同*《仁學界説》：“衰國之民，饔飱不繼。”</w:t>
        <w:br/>
      </w:r>
    </w:p>
    <w:p>
      <w:r>
        <w:t>飲##飲</w:t>
        <w:br/>
        <w:br/>
        <w:t>〔饮〕</w:t>
        <w:br/>
        <w:br/>
        <w:t>（一）yǐn　《廣韻》於錦切，上寑影。侵部。</w:t>
        <w:br/>
        <w:br/>
        <w:t>（1）喝。如：茹毛饮血。《玉篇零卷·食部》：“飲，飲歠也。咽水也。”《詩·小雅·無羊》：“或飲于池。”《孟子·告子上》：“冬日則飲湯，夏日則飲水。”*毛泽东*《水调歌头·游泳》：“才饮*长沙*水，又食*武昌*鱼。”又特指喝酒。如：宴饮；对饮。*唐**李商隱*《雜纂·不如不解》：“僧解飲，則犯戒。”</w:t>
        <w:br/>
        <w:br/>
        <w:t>（2）饮料。如：冷饮。《古今韻會舉要·寢韻》引《增韻》：“飲，凡可飲者亦謂之飲。”《周禮·天官·酒正》：“辨四飲之物。一曰清，二曰醫，三曰漿，四曰酏。”《穆天子傳》卷三：“辛丑，天子渴于沙衍，求飲未至。”又用作汤药饮子的简称。*宋**蘇軾*《睡起聞米元章送麥門冬飲子》：“開心暖胃門冬飲。”</w:t>
        <w:br/>
        <w:br/>
        <w:t>（3）饮食的统称。《戰國策·秦策一》：“張樂設飲，郊迎三十里。”《史記·高祖本紀》：“*吕后*與兩子居田中耨，有一老父過請飲，*吕后*因餔之。”</w:t>
        <w:br/>
        <w:br/>
        <w:t>（4）含；忍。*南朝**梁**江淹*《恨賦》：“自古皆有死，莫不飲恨而吞聲。”*清**貝青喬*《哀角東》：“耕男饁婦猛一省，髑髏飲寃死猶驚。”</w:t>
        <w:br/>
        <w:br/>
        <w:t>（5）没入；隐没。如：饮弹。《吕氏春秋·精通》：“*養由基*射𠒃中石，矢乃飲羽，誠乎𠒃也。”*高誘*注：“飲羽，飲矢至羽。”《漢書·游俠傳·朱家》：“然終不伐其能，飲其德。”*顔師古*注：“飲，没也，謂不稱顯。”《後漢書·蔡邕傳》：“臣一入牢獄，當為楚毒所迫，趣以飲章，辭情何緣復聞？”*李賢*注：“飲，猶隱却告人姓名，無可對問；章者，今之表也。”</w:t>
        <w:br/>
        <w:br/>
        <w:t>（6）漱。《儀禮·公食大夫禮》：“賓坐祭，遂飲奠於豐上。”*鄭玄*注：“飲，漱。”</w:t>
        <w:br/>
        <w:br/>
        <w:t>（7）中医学病症名。如痰多而清稀如水者为痰饮。《字彙補·食部》：“飲，疾飲，病名。”《素問·至真要大論》：“至陰之交，民病飲積，心痛，耳聾。”《金匱要略·痰飲咳嗽病脈証并治第十二》：“問曰：‘夫飲有四，何謂也？’師曰：‘有痰飲，有懸飲，有溢飲，有支飲。’”</w:t>
        <w:br/>
        <w:br/>
        <w:t>（二）yìn　《廣韻》於禁切，去沁影。侵部。</w:t>
        <w:br/>
        <w:br/>
        <w:t>（1）给人、畜吃或喝。*唐**慧琳*《一切經音義》卷二十三：“飲，飤水也。”《古今韻會舉要·沁韻》引《增韻》：“飲，以飲飲之。”《詩·小雅·緜蠻》：“飲之食之，教以誨之。”《左傳·昭公二十六年》：“*齊*師圍*成*，*成*人伐*齊*師之飲馬于*淄*者。”《漢書·朱買臣傳》：“故妻與夫家俱上冢，見*買臣*饑寒，呼飯飲之。”《搜神記》卷三：“乃以藥飲女。”《齊民要術·養牛馬驢騾》：“服牛乘馬，量其力能；寒温飲飼，適其天性。”*陈毅*《哭叶军长希夷同志》：“饮马*扬子江*，触处见将才。”又浇（花、木、菜等）。*张慎仪*《蜀方言》卷下：“澆花木菜蓏曰飲水。”*元*佚名《破窑記·團圓封贈》：“冬雪紛紛，綻寒梅，飲瓊枝。”*王炜*《小溪之歌》：“我把干渴的菜园饮足。”又浸润。《莊子·則陽》：“其於物也，與之為娱矣；其於人也，樂物之通而保己焉；故或不言而飲人以和，與人並立而使人化。”</w:t>
        <w:br/>
        <w:br/>
        <w:t>（2）度声，古代调试乐调的名词。《集韻·沁韻》：“飲，度聲曰飲。”《正字通·食部》：“樂律有聲飲，以聲相轉而合也。*梁武帝*自製四器名曰通，每通施三絃，因以通聲，隨聲酌其清濁高下也。”</w:t>
        <w:br/>
      </w:r>
    </w:p>
    <w:p>
      <w:r>
        <w:t>飳##飳</w:t>
        <w:br/>
        <w:br/>
        <w:t>飳（一）tǒu　《廣韻》天口切，上厚透。</w:t>
        <w:br/>
        <w:br/>
        <w:t>〔餢飳〕见“餢”。</w:t>
        <w:br/>
        <w:br/>
        <w:t>（二）zhù　《集韻》朱戍切，去遇章。</w:t>
        <w:br/>
        <w:br/>
        <w:t>（1）祀。《玉篇·食部》：“飳，祀也。”</w:t>
        <w:br/>
        <w:br/>
        <w:t>（2）饵。《集韻·遇韻》：“飳，餌也。”</w:t>
        <w:br/>
      </w:r>
    </w:p>
    <w:p>
      <w:r>
        <w:t>飴##飴</w:t>
        <w:br/>
        <w:br/>
        <w:t>〔饴〕</w:t>
        <w:br/>
        <w:br/>
        <w:t>《説文》：“飴，米糱煎也。从食，台聲。𩛛，籀文飴，从異省。”*丁福保*案：“*唐*寫本《玉篇》飴下載《説文》重文𩞫，今二*徐*本奪，誤録饔之籀𩛛，宜删，而補重文𩞫。”</w:t>
        <w:br/>
        <w:br/>
        <w:t>（一）yí　《廣韻》與之切，平之以。之部。</w:t>
        <w:br/>
        <w:br/>
        <w:t>（1）糖稀，用米、麦芽熬成的糖浆。《方言》卷十三：“凡飴謂之𩛿。”《集韻·之韻》：“飴，《説文》：‘米糱煎也。’一曰濡弱者為飴。”《詩·大雅·緜》：“周原膴膴，堇荼如飴。”《吕氏春秋·異用》：“仁人之得飴，以養疾侍老也。”*高誘*注：“飴，餳。”今指某些软糖类的糖果。如：高粱饴；绿豆饴。</w:t>
        <w:br/>
        <w:br/>
        <w:t>（2）甜。《周禮·天官·鹽人》：“王之膳羞共飴鹽。”*鄭玄*注：“飴鹽，鹽之恬者，今戎鹽有焉。”按：《本草綱目·石部·食盐》：“飴鹽……或云生于戎地，味甜而美也。”*宋**俞德鄰*《佩韋齋輯聞》卷一引*唐**皇甫嵩*《醉鄉日月》：“凡酒以色清味重而飴者為聖。”按：文见《醉鄉日月·謀飲》。《説郛》卷五十八引同。《唐代叢書》无“而飴”二字。</w:t>
        <w:br/>
        <w:br/>
        <w:t>（3）美食。《太玄·干》：“蚩蚩干于丘飴。”*范望*注：“飴，美食也。”*唐**劉禹錫*《傷往賦》：“何所丏沐兮，何從仰飴？”</w:t>
        <w:br/>
        <w:br/>
        <w:t>（4）通“貽”。赠送。《漢書·楚元王（劉交）傳附劉向》：“諸侯和於下，天應報於上，故《周頌》曰：‘降福穰穰，，又曰：‘飴我釐麰。’”*顔師古*注：“飴，遺也。讀與貽同。”按：《詩·周頌·思文》作“貽”。</w:t>
        <w:br/>
        <w:br/>
        <w:t>（二）sì　《集韻》祥吏切，去志邪。</w:t>
        <w:br/>
        <w:br/>
        <w:t>同“飼”。《集韻·志韻》：“飼，《説文》：‘糧也。’或从司，亦作飴。”《世説新語·德行》：“（*郗公*）甚窮餒，鄉人以*公*名德，傳共飴之。”《南史·梁武帝紀》：“有男子不知何許人，於大衆中自割身以飴飢鳥。”*宋**沈括*《夢溪補筆談·藥議》：“（莽草，）*襄**漢*間漁人，競採以搗飯飴魚，皆翻上，乃撈取之。南人謂之‘石桂’。”</w:t>
        <w:br/>
      </w:r>
    </w:p>
    <w:p>
      <w:r>
        <w:t>飵##飵</w:t>
        <w:br/>
        <w:br/>
        <w:t>《説文》：“飵，*楚*人相謁食麥曰飵。从食，乍聲。”</w:t>
        <w:br/>
        <w:br/>
        <w:t>（一）zuò　《廣韻》昨誤切，去暮從。又在各切。魚部。</w:t>
        <w:br/>
        <w:br/>
        <w:t>古人相见后请吃麦粥。因指麦粥。《方言》卷一：“餥、飵，食也。*陳*、*楚*之内相謁而食麥饘，謂之餥，*楚*曰飵。凡*陳*、*楚*之郊，南*楚*之外，相謁而飧，或曰飵，或曰䬯。”*五代**徐鍇*《説文繫傳·食部》：“飵，人相謁相見後，設麥飯以為常禮，如今人之相見飲茶也。”*宋**梅堯臣*《訪石子澗外兄林亭》：“既能置*魯*酒，又復餉*楚*飵。”*明**吴愓菴*《北征小草》：“歲時供以麥飵。”又指吃（饭）。《廣雅·釋詁二》：“飵，食也。”*明**方以智*《通雅·諺原》：“飵，*閩*人呼食飯為飵飰。”</w:t>
        <w:br/>
        <w:br/>
        <w:t>（二）zé　《集韻》側格切，入陌莊。</w:t>
        <w:br/>
        <w:br/>
        <w:t>蒸熟。《廣雅·釋器》：“飵，熭也。”*王念孫*疏證：“飵，蒸熟之名。”《集韻·陌韻》：“飵，餾也。”</w:t>
        <w:br/>
      </w:r>
    </w:p>
    <w:p>
      <w:r>
        <w:t>飶##飶</w:t>
        <w:br/>
        <w:br/>
        <w:t>《説文》：“飶，食之香也。从食，必聲。《詩》曰：‘有飶其香。’”</w:t>
        <w:br/>
        <w:br/>
        <w:t>bì　《廣韻》毗必切，入質並。又蒲結切。質部。</w:t>
        <w:br/>
        <w:br/>
        <w:t>食物的香气。《説文·食部》：“飶，食之香也。”*朱駿聲*通訓定聲：“草香曰苾，食香曰飶。”《集韻·屑韻》：“飶，食氣之香。”《詩·周頌·載芟》：“有飶其香，邦家之光。”*毛*傳：“飶，芬香也。”*明**劉球*《甘氏祠堂侑享嘏福詩序》：“醴齊牲肴，厥香孔飶。”又指芳香食物。《廣韻·質韻》：“飶，食之香者。”*宋**廖行之*《鷓鴣天·壽外姑》：“慈祥自是長生樂，不用春醪飶與椒。”</w:t>
        <w:br/>
      </w:r>
    </w:p>
    <w:p>
      <w:r>
        <w:t>飷##飷</w:t>
        <w:br/>
        <w:br/>
        <w:t>飷jiě　《廣韻》兹野切，上馬精。</w:t>
        <w:br/>
        <w:br/>
        <w:t>食无味。《玉篇零卷·食部》引《蒼頡篇》：“飷，無味也。”《廣韻·馬韻》：“飷，無食味也。”*周祖谟*校勘記：“無食味，《集韻》作食無味，當據正。”</w:t>
        <w:br/>
      </w:r>
    </w:p>
    <w:p>
      <w:r>
        <w:t>飸##飸</w:t>
        <w:br/>
        <w:br/>
        <w:t>飸同“饕”。《六書故·工事四》：“飸，胃亏飲食也。”《字彙·食部》：“飸，《説文》作饕。”</w:t>
        <w:br/>
      </w:r>
    </w:p>
    <w:p>
      <w:r>
        <w:t>飹##飹</w:t>
        <w:br/>
        <w:br/>
        <w:t>飹同“𩛁（飽）”。《集韻·有韻》：“飹，餌也。”《正字通·食部》：“飹，舊註：音柳，餌也。按：《説文》飽古文作𩛁，从卯聲，俗作飹。餌無飹名。”</w:t>
        <w:br/>
      </w:r>
    </w:p>
    <w:p>
      <w:r>
        <w:t>飺##飺</w:t>
        <w:br/>
        <w:br/>
        <w:t>飺cí　《廣韻》疾移切，平支從。支部。</w:t>
        <w:br/>
        <w:br/>
        <w:t>（1）嫌食；恶食。《玉篇零卷·食部》引《蒼頡篇》：“飺，嫌也。”按：《玉篇·食部》：“飺，嫌食皃。”*龍璋*《小學蒐逸·倉頡篇上》：“按：嫌下當脱食字。”《集韻·紙韻》：“飺，惡食也。”《管子·形勢》：“飺者多所惡也。”*尹知章*注：“嫌食皃。”</w:t>
        <w:br/>
        <w:br/>
        <w:t>（2）可憎；憎恶。《玉篇零卷·食部》引《聲韻》：“飺，嬒也。”*明**趙南星*《范長公詩集序》：“嗜善如飴，飺惡如萴。”</w:t>
        <w:br/>
        <w:br/>
        <w:t>（3）饱。《集韻·脂韻》：“飺，飫也。”</w:t>
        <w:br/>
      </w:r>
    </w:p>
    <w:p>
      <w:r>
        <w:t>飻##飻</w:t>
        <w:br/>
        <w:br/>
        <w:t>同“餮”。《説文·食部》：“飻，貪也。从食，殄省聲。《春秋傳》曰：‘謂之饕飻。’”*段玉裁*注：“《左傳·文十八年》文，今《傳》作餮。”《玉篇·食部》：“餮，同飻。”《正字通·食部》：“飻，餮本字。《説文》作飻，隸作餮。”*清**許棫*《述夷九十七韻》：“淫頑同怪鬽，婪利過老飻。”</w:t>
        <w:br/>
      </w:r>
    </w:p>
    <w:p>
      <w:r>
        <w:t>飼##飼</w:t>
        <w:br/>
        <w:br/>
        <w:t>〔饲〕</w:t>
        <w:br/>
        <w:br/>
        <w:t>sì　《廣韻》祥吏切，去志邪。</w:t>
        <w:br/>
        <w:br/>
        <w:t>（1）给人或畜吃。《玉篇·食部》：“飼”，同“飤”。“飤，食也。”*唐**慧琳*《一切經音義》卷七九引《考聲》：“飼，與畜食也。”*清**段玉裁*《説文解字注·食部》：“飤，以食食人、物，其字本作食，俗作飤，或作飼。”《書·禹貢》“百里賦納總”*孔*傳：“禾稾曰總，入之供飼國馬。”*唐**杜甫*《黄魚》：“脂膏兼飼犬，長大不容身。”《舊唐書·陸贄傳》：“屈指計歸，張頤待飼。”*宋**梅堯臣*《送張諷寺丞赴青州幕》：“病者調藥劑，起者飼饘粥。”*清**黄燮清*《災民歎五首》之四：“一死固尋常，誰來飼阿母？”</w:t>
        <w:br/>
        <w:br/>
        <w:t>（2）粮食。《集韻·志韻》：“飼，糧也。”</w:t>
        <w:br/>
      </w:r>
    </w:p>
    <w:p>
      <w:r>
        <w:t>飽##飽</w:t>
        <w:br/>
        <w:br/>
        <w:t>〔饱〕</w:t>
        <w:br/>
        <w:br/>
        <w:t>《説文》：“飽，猒也。从食，包聲。𩜿，古文飽从𤓽。𩛁，亦古文飽，从卯聲。”</w:t>
        <w:br/>
        <w:br/>
        <w:t>bǎo　《廣韻》博巧切，上巧幫。幽部。</w:t>
        <w:br/>
        <w:br/>
        <w:t>（1）吃足。与“饥”相对。《説文·食部》：“飽，猒也。”《廣韻·巧韻》：“飽，食多也。”《書·酒誥》：“爾乃飲食醉飽。”*唐**白居易*《放鷹詩》：“取其向背性，制在飢飽時。”*宋**李綱*《病牛》：“但得衆生皆得飽，不辭羸病卧殘陽。”</w:t>
        <w:br/>
        <w:br/>
        <w:t>（2）养。《新序·刺奢》：“百姓飽牛而耕，暴背而耘。”*唐**白居易*《贈友詩五首》之五：“惜哉萬鍾粟，多用飽妻兒。”</w:t>
        <w:br/>
        <w:br/>
        <w:t>（3）满足；饱满。《廣雅·釋詁一》：“飽，滿也。”《玉篇零卷·食部》：“飽，*野王*案：𩞹足皆曰飽，不但於食也。”《詩·大雅·既醉》：“既醉以酒，既飽以德。”*唐**杜甫*《暮春題瀼西新賃草屋五首》之二：“萬里*巴**渝*曲，三年實飽聞。”*宋**蘇軾*《次韻沈長官三首》之三：“風來*震澤*帆初飽，雨入*松江*水漸肥。”</w:t>
        <w:br/>
        <w:br/>
        <w:t>（4）姓。《萬姓統譜·巧韻》：“飽，*宋**飽安盈*。”</w:t>
        <w:br/>
      </w:r>
    </w:p>
    <w:p>
      <w:r>
        <w:t>飾##飾</w:t>
        <w:br/>
        <w:br/>
        <w:t>〔饰〕</w:t>
        <w:br/>
        <w:br/>
        <w:t>《説文》：“飾，㕞也。从巾，从人，食聲。一曰襐飾。”</w:t>
        <w:br/>
        <w:br/>
        <w:t>（一）shì　《廣韻》賞職切，入職書。職部。</w:t>
        <w:br/>
        <w:br/>
        <w:t>（1）刷拭。《説文·巾部》：“飾，㕞（刷）也。”《釋名·釋言語》：“飾，拭也。物穢者，拭其上使明。”《周禮·地官·封人》：“凡祭祀，飾其牛牲。”*鄭玄*注：“飾，謂刷治潔清之也。”《漢書·賈誼傳》：“古者大臣有坐不廉而廢者，不謂不廉，曰：‘簠簋不飾。’”</w:t>
        <w:br/>
        <w:br/>
        <w:t>（2）装饰；修饰。《玉篇·食部》：“飾，修飾、粧飾也。”《五音集韻·職韻》：“飾，裝飾。”*清**段玉裁*《説文解字注·巾部》：“飾，凡踵事增華皆謂之飾。”《易·序卦》：“賁者，飾也。”*韓康伯*注：“物相合則須飾以脩外也。”《左傳·昭公元年》：“*子晳*盛飾入。”*宋**蘇軾*《王安石贈太傅》：“瑰瑋之交，足以藻飾萬物。”*明**費信*《星槎勝覽後集·彭坑國》：“富家女子金圈四五飾于頂髮。”</w:t>
        <w:br/>
        <w:br/>
        <w:t>（3）饰物、饰品。如：首饰。《説文·巾部》：“飾，襐飾。”*朱駿聲*通訓定聲：“按：襐飾，盛飾也。或曰未冠笄者之首飾。”《篇海類編·食貨類·食部》：“飾，緣也。”《詩·鄭風·羔裘》：“羔裘豹飾。”*孔穎達*疏：“以豹皮為袖飾者。”《莊子·馬蹄》：“前有橛飾之患，而後有鞭筴之威，而馬之死者已過半矣。”*成玄英*疏：“橛，銜也。謂以寶物飾於鑣也。”*唐**李白*《金銀泥畫西方浄土變相讚》：“車渠瑠璃，為樓殿之飾。”*叶圣陶*《倪焕之》十：“穿戴梦里也不曾想过的美衣珍饰。”又（声音的）装饰。《禮記·樂記》：“聲者，樂之象也；文采節奏，聲之飾也。”</w:t>
        <w:br/>
        <w:br/>
        <w:t>（4）表彰；表明。《玉篇·巾部》：“飾，章表也。”《荀子·王制》：“上以飾賢良，下以養百姓而安樂之。”《禮記·三年問》：“斬衰，苴杖，居倚盧，寢苫，枕塊，所以為至痛飾也。”*鄭玄*注：“飾，情之章表也。”</w:t>
        <w:br/>
        <w:br/>
        <w:t>（5）倚著。《廣雅·釋詁三》：“飾，著也。”*錢大昭*疏義：“此言相倚著也。飾者物之著也。”</w:t>
        <w:br/>
        <w:br/>
        <w:t>（6）覆盖。《正字通·食部》：“飾，覆也。”《禮記·曲禮上》：“飾羔鴈者以繢。”*孔穎達*疏：“飾，覆也。”</w:t>
        <w:br/>
        <w:br/>
        <w:t>（7）掩饰；伪装。《字彙·食部》：“飾，文飾，粉飾。”《管子·立政》：“諂諛飾過之説勝，則巧佞者用。”《淮南子·本經》：“其心愉而不偽，其事素而不飾。”*高誘*注：“飾，巧也。”*唐**白居易*《讓絹狀》：“伏願天鑒照臨，知臣不是飾讓。”</w:t>
        <w:br/>
        <w:br/>
        <w:t>（8）扮演。《新编大戏考·京剧》：“《贩马记》，*姜妙香*饰*赵宠*，*张君秋*饰*李桂枝*。”</w:t>
        <w:br/>
        <w:br/>
        <w:t>（二）chì　《集韻》蓄力切，入職徹。</w:t>
        <w:br/>
        <w:br/>
        <w:t>（1）戒，令。也作“飭”。《集韻·職韻》：“飭，戒也。或作飾。”*唐**杜牧*《戰論》：“是六郡之師，嚴飾護疆，不可他使。”</w:t>
        <w:br/>
        <w:br/>
        <w:t>（2）通“飭”。整治。《集韻·職韻》：“飭，《説文》：‘致堅也。’或作飾。”*清**朱駿聲*《説文通訓定聲·頤部》：“飾，叚借為飭。”《穀梁傳·襄公二十五年》：“古者大國過小邑，小邑必飾城而請罪。”*范甯*注：“飾城者，脩守備。”</w:t>
        <w:br/>
        <w:br/>
        <w:t>（3）通“敕”。端正；谨慎。*清**朱駿聲*《説文通訓定聲·頤部》：“飾，叚借為敕。”《吕氏春秋·舉難》：“自責以義則難為非，難為非則行飾。”*高誘*注：“飾讀曰敕。敕，正也。”</w:t>
        <w:br/>
      </w:r>
    </w:p>
    <w:p>
      <w:r>
        <w:t>飿##飿</w:t>
        <w:br/>
        <w:br/>
        <w:t>〔饳〕</w:t>
        <w:br/>
        <w:br/>
        <w:t>duò　《字彙補》當没切。</w:t>
        <w:br/>
        <w:br/>
        <w:t>〔餶飿〕见“餶”。</w:t>
        <w:br/>
      </w:r>
    </w:p>
    <w:p>
      <w:r>
        <w:t>餀##餀</w:t>
        <w:br/>
        <w:br/>
        <w:t>《説文》：“餀，食臭也。从食，艾聲。《爾雅》曰：‘餀謂之喙。’”</w:t>
        <w:br/>
        <w:br/>
        <w:t>hài　《廣韻》呼艾切，去泰曉。月部。</w:t>
        <w:br/>
        <w:br/>
        <w:t>食物腐败发臭。《爾雅·釋器》：“餀謂之喙。”*郭璞*注：“説物臭也。”*陸德明*釋文：“*李*云：‘餀𩛼皆穢臭。’”*孙锦标*《南通方言疏證·釋饌》：“味餀，今俗以味變者為餀。”</w:t>
        <w:br/>
      </w:r>
    </w:p>
    <w:p>
      <w:r>
        <w:t>餁##餁</w:t>
        <w:br/>
        <w:br/>
        <w:t>餁同“飪”。《玉篇·食部》：“餁，同飪。”《鹽鐵論·散不足》：“古者不粥餁，不市食。”*王利器*校注：“原作絍，據*張敦仁*校改。”*唐**司空圖*《丁巳元日》：“鼎餁和方濟，台階潤欲平。”*清**彭而述*《趙孝廉傳》：“凡粥糜粱肉，手自烹餁盤匜之，不當𩜆不敢進也。”</w:t>
        <w:br/>
      </w:r>
    </w:p>
    <w:p>
      <w:r>
        <w:t>餂##餂</w:t>
        <w:br/>
        <w:br/>
        <w:t>餂（一）tián　《集韻》徒兼切，平添定。</w:t>
        <w:br/>
        <w:br/>
        <w:t>同“甜”。卷子本《玉篇·食部》：“餂，《字書》：‘古文甛字也。’甛，美也；甘也。”《龍龕手鑑·舌部》：“餂”，“甜”的俗字。</w:t>
        <w:br/>
        <w:br/>
        <w:t>（二）tiǎn　《集韻》他點切，上忝透。談部。</w:t>
        <w:br/>
        <w:br/>
        <w:t>（1）取；诱取。《集韻·忝韻》：“餂，取也。”《古今韻會舉要·琰韻》：“餂，鉤取也。”《孟子·盡心下》：“士未可以言而言，是以言餂之也；可以言而不言，是以不言餂之也。”*趙岐*注：“餂，取也。”*明**堵允錫*《救時二十議疏——募徼塞之良十八》：“然勿速以利餂之，當徐以信結之。”*清**薛福成*《援越南議上》：“欲以危言脅我，既不為動，復以巧言餂我，必欲使我不與聞*越*事而後已。”</w:t>
        <w:br/>
        <w:br/>
        <w:t>（2）用舌头取物。后作“舔”。《篇海類編·食貨類·食部》：“餂，又云以舌餂物，亦作舔。”*清**雷浚*《説文外編》卷二：“今人以舌取物曰餂。”*元**鄭廷玉*《寃家債主》第三折：“被箇狗餂了我一箇指頭。”《西遊記》第八十七回：“麵山邊有一隻金毛哈巴狗兒，在那裏長一舌短一舌，餂那麵喫。”*明**葉良表*《管鮑分金記·分金讓義》：“俺怎效那餂羶腥的求温飽。”</w:t>
        <w:br/>
      </w:r>
    </w:p>
    <w:p>
      <w:r>
        <w:t>餃##餃</w:t>
        <w:br/>
        <w:br/>
        <w:t>〔饺〕</w:t>
        <w:br/>
        <w:br/>
        <w:t>（一）jiào　《集韻》居效切，去效見。</w:t>
        <w:br/>
        <w:br/>
        <w:t>饴。《集韻·效韻》：“餃，飴也。”按：《類篇·食部》作“餄也”。</w:t>
        <w:br/>
        <w:br/>
        <w:t>（二）jiǎo</w:t>
        <w:br/>
        <w:br/>
        <w:t>〔餃餌〕食品名。*明**方以智*《通雅·飲食》：“湯中牢丸，乃今元宵湯元或水餃餌之類。《説文》：‘𩱓，粉餅也。’即餌，後謂之粉角，北人讀角如矯，遂作‘餃餌’。”《正字通·食部》：“餃，或曰今俗餃餌，屑米麪和飴為之，乾溼大小不一。水餃餌即*段成式*食品湯中牢丸，或謂之粉角。”又今称作饺。指半圆形的有馅儿的面食。*魏巍*《东方》第一部第四章：“不一时，篦帘上摆满了精致的小饺，包的又好，摆的又齐。”</w:t>
        <w:br/>
      </w:r>
    </w:p>
    <w:p>
      <w:r>
        <w:t>餄##餄</w:t>
        <w:br/>
        <w:br/>
        <w:t>〔饸〕</w:t>
        <w:br/>
        <w:br/>
        <w:t>（一）jiá　《廣韻》古洽切，入洽見。</w:t>
        <w:br/>
        <w:br/>
        <w:t>同“𩛩”。《玉篇零卷·食部》：“餄，《字書》：‘餅也。’”按：《玉篇·食部》作“𩛩，餅也”。《集韻·洽韻》：“餄，餅也。或作𩛩。”</w:t>
        <w:br/>
        <w:br/>
        <w:t>（二）hé</w:t>
        <w:br/>
        <w:br/>
        <w:t>〔餄餎〕也叫“河漏”。用荞麦或高粱面等轧成的一种煮着吃的长条形的食品。*李季*《王贵与李香香》第一部：“放着白面你吃饸饹，看上*王贵*你看不上我！”*张庚*编《秧歌剧选·动员起来》：“就压饸饹面吃好啦。”*马烽*《我的第一个上级·五万苗红薯秧》：“他在一个饭铺里吃了两碗荞面饸饹。”</w:t>
        <w:br/>
      </w:r>
    </w:p>
    <w:p>
      <w:r>
        <w:t>餅##餅</w:t>
        <w:br/>
        <w:br/>
        <w:t>〔饼〕</w:t>
        <w:br/>
        <w:br/>
        <w:t>《説文》：“餅，麪餈也。从食，并聲。”</w:t>
        <w:br/>
        <w:br/>
        <w:t>bǐng　《廣韻》必郢切，上静幫。耕部。</w:t>
        <w:br/>
        <w:br/>
        <w:t>（1）用面粉制成的食品，一般为扁圆形，各时各地制法不尽同，形状名称也不尽同。如：蒸饼；烧饼。《急就篇》：“餅餌麥飯甘豆羹。”*顔師古*注：“餅，溲麵而蒸熟之則為餅。”《釋名·釋飲食》：“餅，并也。溲麪使合并也。胡餅作之大漫沍也。亦言以胡麻著上也。蒸餅、湯餅、蝎餅……索餅之屬皆隨形而名之也。”《墨子·耕柱》：“見人之作餅，則還然竊之。”《齊民要術·餅法》：“餅肥美，可經久。”*清**吴偉業*《秣陵口號》：“易餅市傍王殿瓦，换魚江上*孝陵*柴。”又做饼。《周禮·天官·籩人》“糗餌粉餈”*漢**鄭玄*注：“合蒸曰餌，餅之曰餈。”《齊民要術·法酒》：“日中擣三千六百杵訖，餅之。”</w:t>
        <w:br/>
        <w:br/>
        <w:t>（2）饼状物。如：豆饼；铁饼。*宋**蘇軾*《行香子·茶詞》：“看分香餅，黄金縷，密雲龍。”*宋徽宗*《大觀茶論序》：“龍團鳳餅，名冠天下，*婺源*之品，亦自此而盛。”《清朝野史大觀·清代述異·趙四圖姦兇殺案》：“呼子女出拜，*趙*一一賜以餅金。”</w:t>
        <w:br/>
        <w:br/>
        <w:t>（3）量词。用于饼状物。《後漢書·列女傳·樂羊子妻》：“*羊子*嘗行路，得遺金一餅，還以與妻。”《齊民要術·造神麴并酒等》：“造作麥麴，數千百餅。”*宋**歐陽修*《歸田録》卷二：“始造小片龍茶以進，其品絶精，謂之小團，凡二十餅，重一片。”*沙汀*《范老老师》：“接着他就高高兴兴买了饼火炮回去。”</w:t>
        <w:br/>
      </w:r>
    </w:p>
    <w:p>
      <w:r>
        <w:t>餆##餆</w:t>
        <w:br/>
        <w:br/>
        <w:t>餆yáo　《廣韻》餘昭切，平宵以。</w:t>
        <w:br/>
        <w:br/>
        <w:t>糕饼类食品。《廣韻·宵韻》：“餆，餆餌食。”《集韻·宵韻》：“餆，餌也。”</w:t>
        <w:br/>
      </w:r>
    </w:p>
    <w:p>
      <w:r>
        <w:t>餇##餇</w:t>
        <w:br/>
        <w:br/>
        <w:t>餇tóng　《玉篇》徒紅切。</w:t>
        <w:br/>
        <w:br/>
        <w:t>食。《玉篇·食部》：“餇，食也。”</w:t>
        <w:br/>
      </w:r>
    </w:p>
    <w:p>
      <w:r>
        <w:t>餈##餈</w:t>
        <w:br/>
        <w:br/>
        <w:t>《説文》：“餈，稻餅也，从食，次聲。䭣，餈或从齊。粢，餈或从米。”</w:t>
        <w:br/>
        <w:br/>
        <w:t>cí　《廣韻》疾資切，平脂從。脂部。</w:t>
        <w:br/>
        <w:br/>
        <w:t>稻饼，糍粑。以糯米为主要原料，制法和名称各地不尽同。《玉篇零卷·食部》引《方言》：“餅或謂之餈。”按：《方言》卷十三作“餌或謂之粢”。*周祖谟*校箋：“粢，*戴*本作餈。”《説文·食部》：“餈，稻餅也。”*段玉裁*注：“以稬米蒸孰，餅之如麪餅曰餈。今*江蘇*之餈飯也。”*桂馥*義證：“*馥*案俗以九月九日食餻即餈餻。”*王筠*釋例：“*安徽*所謂糍粑即餈也。”《周禮·天官·籩人》：“羞籩之實，糗餌粉餈。”*鄭玄*注：“餌、餈皆粉稻米黍米所為也。合蒸曰餌、餅之曰餈。”《搜神記》卷十九：“先將數石米餈用蜜麨灌之，以置穴口，蛇便出。”</w:t>
        <w:br/>
      </w:r>
    </w:p>
    <w:p>
      <w:r>
        <w:t>餉##餉</w:t>
        <w:br/>
        <w:br/>
        <w:t>〔饷〕</w:t>
        <w:br/>
        <w:br/>
        <w:t>《説文》：“餉，饟也。从食，向聲。”</w:t>
        <w:br/>
        <w:br/>
        <w:t>xiǎng　《廣韻》式亮切，去漾書。又《集韻》始兩切，《正字通》讀享。陽部。</w:t>
        <w:br/>
        <w:br/>
        <w:t>（1）进食于人。《説文·食部》：“餉，饟也。”*鈕樹玉*校録：“《一切經音義》卷十三及《韻會》引作‘饋也’。《玉篇》注亦同。”《孟子·滕文公下》：“有童子以黍肉餉。”*唐**王維*《積雨輞川莊作》：“積雨空林煙火遲，蒸藜炊黍餉東菑。”*宋**蘇軾*《新城道中二首》之一：“西崦人家應最樂，煮葵燒笋餉春耕。”又饷田之人。《書·仲虺之誥》：“乃*葛伯*仇餉。”*孔穎達*疏：“*葛伯*以餉田之人為己之仇。”</w:t>
        <w:br/>
        <w:br/>
        <w:t>（2）赠送。《廣雅·釋詁三》：“餉，遺也。”《三國志·魏志·文帝紀》“凡千餘篇，號曰《皇覽》”*南朝**宋**裴松之*注引*胡冲*《吴曆》：“帝以素書所著《典論》及詩賦餉*孫權*。”《世説新語·雅量》：“餉米千斛，修書累紙。”《南齊書·倖臣傳·吕文顯》：“與*茹法亮*等迭出入為舍人，並見親倖，四方餉遺，歲各數百萬。”</w:t>
        <w:br/>
        <w:br/>
        <w:t>（3）食物。《廣雅·釋詁二》：“餉，食也。”《吴越春秋·王僚使公子光傳》：“吾見子有饑色，為子取餉，子何嫌哉？”</w:t>
        <w:br/>
        <w:br/>
        <w:t>（4）军粮或军队的俸给。《篇海類編·食貨類·食部》：“餉，糧也。”《漢書·嚴助傳》：“*淮南王安*上書：‘丁壯從軍，老弱轉餉。’”*宋**沈括*《夢溪筆談·官政一》：“*范文正*領*浙西*，發粟及募民存餉，為術甚備。”《聊齋志異·王者》：“*湖南*巡撫某公，遣州佐押解餉六十萬赴京。”又薪金。如：发饷；月饷。</w:t>
        <w:br/>
        <w:br/>
        <w:t>（5）泛指不多久的时间。后作“晌”。*唐**韓愈*《醉贈張秘書》：“雖得一餉樂，有如聚飛蚊。”*唐**段成式*《酉陽雜俎·諾臯記下》：“一餉間，*張（評事）*被髮雙袒而出，還寢牀上。”*明**湯顯祖*《邯鄲記·生寤》：“終不然水米無交，蚤滚熟了山河半餉。”</w:t>
        <w:br/>
      </w:r>
    </w:p>
    <w:p>
      <w:r>
        <w:t>養##養</w:t>
        <w:br/>
        <w:br/>
        <w:t>養（一）juàn　《廣韻》居倦切，去線見。</w:t>
        <w:br/>
        <w:br/>
        <w:t>同“餋”。《玉篇·食部》：“養，祭也。”《正字通·食部》：“養，祭名。六画餋與養同。”</w:t>
        <w:br/>
        <w:br/>
        <w:t>（二）yǎng</w:t>
        <w:br/>
        <w:br/>
        <w:t>同“養”。《字彙·食部》：“養，俗作養。”*宋**曾公亮*《武經總要後集·故事·糧盡可擊》：“今釋不取，所謂養虎自遺患也。”*明**何孟春*《餘冬序録摘抄·内篇》：“*許*為貧，謀養不擇禄仕。”*明**姚茂良*《張巡許遠雙忠記》第四齣：“本待辭官終養，未曾得報君王。”</w:t>
        <w:br/>
        <w:br/>
        <w:t>養</w:t>
        <w:br/>
        <w:br/>
        <w:t>〔养〕</w:t>
        <w:br/>
        <w:br/>
        <w:t>《説文》：“養，供養也。从食，羊聲。𢼝，古文養。”*商承祚*《説文中之古文攷》：“讀作牧，象以手持鞭而牧羊，牧牛則字从牛，𢼝羊則字从羊也，後以从牛之字為牧，而以𢼝為養矣。”</w:t>
        <w:br/>
        <w:br/>
        <w:t>（一）yàng　《廣韻》餘亮切，去漾以。陽部。</w:t>
        <w:br/>
        <w:br/>
        <w:t>供养；奉养。《説文·食部》：“養，供養也。”卷子本《玉篇·食部》：“養，具珍羞以供養尊者也。”《古今韻會舉要·漾韻》：“養，下奉上曰養。”《論語·為政》：“今之孝者，是謂能養。”*宋**歐陽修*《瀧岡阡表》：“祭而豐不如養之薄也。”*明**張鳳翼*《徐孝克孝義祝髮記》第一折：“*徐博士*鬻妻養母。”</w:t>
        <w:br/>
        <w:br/>
        <w:t>（二）yǎng　《廣韻》餘兩切，上養以。陽部。</w:t>
        <w:br/>
        <w:br/>
        <w:t>（1）鞠养；长养。《説文·食部》：“養，供養也。”《玉篇·食部》：“養，畜也。”按：《玉篇零卷》引《書》“政在養民”*顧野王*案：“謂畜養也。”《書·大禹謨》：“德為善政，政在養民。”《史記·平津侯主父列傳》：“百姓靡敝，孤寡老弱不能相養。”*鲁迅*《准风月谈·由聋而哑》：“用秕谷来养青年，是决不会壮大的。”</w:t>
        <w:br/>
        <w:br/>
        <w:t>（2）饲养。如：养猪；养鸡。《周禮·夏官·圉人》：“圉人，掌養馬芻牧之事。”《山海經·中山經》：“（*霍山*）有獸焉，其狀如貍，而白尾有鬣，名曰朏朏。養之可以已憂。”*唐**張籍*《野老謌》：“船中養犬長食肉。”</w:t>
        <w:br/>
        <w:br/>
        <w:t>（3）培植。《管子·牧民》：“藏於不竭之府者，養桑麻，育六畜也。”*宋**梅堯臣*《臘笋》：“南岡深竹養，下有鷓鴣鳴。”*闻一多*《红烛·失败》：“从前我养了一盆宝贵的花儿，好容易孕了一个苞子，但总是半含半吐的不肯开放。”</w:t>
        <w:br/>
        <w:br/>
        <w:t>（4）教育，熏陶。《周禮·地官·保氏》：“而養國子以道，乃教之六藝。”*孫詒讓*正義：“《説文·食部》云：‘養，供養也。’引申为教养。”《孟子·離婁下》：“中也養不中，才也養不才，故人樂有賢父兄也。”*朱熹*注：“養，謂涵育熏陶，俟其自化也。”*明*佚名《商輅三元記》第二十四折：“送入聖賢門第，作養成才。”</w:t>
        <w:br/>
        <w:br/>
        <w:t>（5）修养；涵养。《易·蒙》：“彖曰，蒙以養正，聖功也。”*孔穎達*疏：“能以蒙昧隱默自養正道，乃成至聖之功。”《孟子·公孫丑上》：“我善養吾浩然之氣。”也指培养。*毛泽东*《做革命的促进派》：“养成学习的习惯。”</w:t>
        <w:br/>
        <w:br/>
        <w:t>（6）蓄，留。*清**朱駿聲*《説文通訓定聲·壯部》：“養，按：猶蓄也。”《禮記·月令》：“（仲秋之月）玄鳥歸，鳥羣養羞。”*鄭玄*注：“不盡食也。”《後漢書·烏桓傳》：“婦人至嫁時乃養髮，分為髻，著句決，飾以金碧，猶中國有簂步摇。”《徐霞客遊記·滇遊日記十》：“鑿池引水，上覆一小茅，中置桶養硝，想有磺之地，即有硝也。”</w:t>
        <w:br/>
        <w:br/>
        <w:t>（7）增长，助长。《左傳·昭公二十年》：“私欲養求，不給則應。”*杜預*注：“養，長也。”*孔穎達*疏：“私有所欲，長養其情，求物共之，民不共給，則應之以罪。”《鶡冠子·近迭》：“養非長失，以静為擾，以安為危。”《晏子春秋·内篇問上》：“君得合而欲多，養欲而意驕。”</w:t>
        <w:br/>
        <w:br/>
        <w:t>（8）信守，保持。《玉篇零卷·食部》：“《孟子》：‘君子之所養可知已矣。’*劉熙*曰：‘養，猶守也。’”《荀子·禮論》：“龍旗九斿所以養信也。”*楊倞*注：“信謂使萬人見而信之，識至尊也。養，猶奉也。”*唐**白居易*《和夢得洛中早春見贈七韻》：“開遲花養艷，語懶鸎含思。”*明**沈受先*《三元記·錯認》：“好好還我，養你廉耻。”</w:t>
        <w:br/>
        <w:br/>
        <w:t>（9）养护。《左傳·成公十三年》：“敬在養神，篤在守業。”*宋**蘇軾*《上神宗皇帝書》：“善養生者，慎起居，節飲食。”</w:t>
        <w:br/>
        <w:br/>
        <w:t>（10）治疗；调养。《周禮·天官·疾醫》：“以五味五穀五藥養其病。”*鄭玄*注：“養，猶治也。”*孫詒讓*正義：“養猶治也者，此引申之義，養身即所以治病，是養與治，義相成也。”《墨子·號令》：“傷甚者，令歸治病，家善養，予醫給藥。”《三國志·魏志·華佗傳》：“快自養，一月可小起。”《儒林外史》第五回：“再折些須銀子給他養那打壞了的腿。”</w:t>
        <w:br/>
        <w:br/>
        <w:t>⑪生育。《玉篇·食部》：“養，育也。”*明**董斯張*《俗語有所祖》：“生子曰養。”《禮記·大學》：“未有學養子而後嫁者也。”《韓詩外傳》卷十：“*季*遂立而養*文王*。”*萧红*《生死场·刑罚的日子》：“我没见过，像你们这样大户人家，把孩子还要养到草上。”又哺乳。《荀子·禮論》：“父能生之，不能養之。”*楊倞*注：“謂哺乳之也。”</w:t>
        <w:br/>
        <w:br/>
        <w:t>⑫使。《廣雅·釋詁一》：“養，使也。”《晏子春秋·内篇問上》：“養民不苛而防之以刑辟。”*吴则虞*集釋：“案：《廣雅·釋詁》：‘養，使也。’”《文選·范曄〈宦者傳論〉》：“將以其體非全氣，情志專良，通關中人，易以役養乎？”*張銑*注：“養，使也。”</w:t>
        <w:br/>
        <w:br/>
        <w:t>⑬古时役卒的通称。《孫子·作戰》“馳車千駟，革車千乘”*唐**杜牧*注引《司馬法》曰：“一車甲士三人，步卒七十三人，炊家子十人，固守衣裝五人，廐養五人。”《史記·秦始皇本紀》：“雖監門之養，不觳於此。”*司馬貞*索隱：“養，即卒也。”又特指伙夫。《公羊傳·宣公十二年》：“諸大夫死者數人，廝役扈養死者數百人。”*何休*注：“炊亨者曰養。”《漢書·兒寬傳》：“貧無資用，嘗為弟子都養。”*顔師古*注：“養，主給烹炊者也。”《資治通鑑·唐高祖武德二年》：“下至士卒廝養，*世充*皆以甘言悦之。”*胡三省*注：“炊烹為養。”</w:t>
        <w:br/>
        <w:br/>
        <w:t>⑭快乐。《廣雅·釋詁一》：“養，樂也。”*王念孫*疏證：“《韓詩外傳》云：‘聞其徵聲，使人樂養而好施。’《白虎通義》樂養作喜養。*嵇康*《琴賦》云：‘怡養悦悆。’是養為樂也。”《文選·謝靈運〈擬魏太子鄴中集詩八首·王粲〉》：“既作長夜飲，豈顧乘日養。”*張銑*注：“顧惟養樂也，言常為長夜之賞，豈惟乘日而樂也。”</w:t>
        <w:br/>
        <w:br/>
        <w:t>⑮饰。《廣雅·釋詁二》：“養，飾也。”</w:t>
        <w:br/>
        <w:br/>
        <w:t>⑯取。《詩·周頌·酌》：“於鑠王師，遵養時晦。”*毛*傳：“養，取。”*陳奂*傳疏：“養訓取者，《禮記·射義》：‘養諸侯而兵不用’，猶言不用師徒曰取食也。”《荀子·君子》：“論知所貴，則知所養矣。”*王先謙*集解引*陳奂*曰：“案養取也，知所養知所取法也。”</w:t>
        <w:br/>
        <w:br/>
        <w:t>⑰隐蔽。《大戴禮記·曾子事父母》：“兄之行若不中道，則養之。”*盧辯*注：“養，猶隱之。”</w:t>
        <w:br/>
        <w:br/>
        <w:t>⑱氧气。化学元素之一。后作“氧”。*梁启超*《变法通议》：“紫血红血流注体内，呼炭吸养，刻刻相续，一日千变而成生人。”*章炳麟*《菌说》：“盖曰有养气，无淡气。”</w:t>
        <w:br/>
        <w:br/>
        <w:t>⑲方言，小儿。*章炳麟*《新方言·釋親》：“《爾雅》：‘艾、育，養也。’育既訓稚。故艾養亦訓稚，幼艾少艾皆謂稚也。稚亦曰養，*福州*稱子為養，古言養卒言竈下養。今亦謂養為小子矣。”</w:t>
        <w:br/>
        <w:br/>
        <w:t>⑳通“恙（yàng）”。忧愁。《莊子·至樂》：“若果養乎？予果歡乎？”*俞樾*平議：“養，讀為恙。《爾雅·釋詁》：‘恙，憂也。’……恙与養古字通。”</w:t>
        <w:br/>
        <w:br/>
        <w:t>㉑通“癢”。发痒。*清**高翔麟*《説文字通·食部》：“養，通癢。”《荀子·正名》：“疾、養、凔、熱、滑、鈹、輕、重，以形體異。”*楊倞*注：“養，與癢同。”《水滸全傳》第一百零四回：“當下*王慶*閑看了一回，看得技養。”</w:t>
        <w:br/>
        <w:br/>
        <w:t>㉒通“翔（xiáng）”。飞翔。《莊子·天運》：“龍，合而成體，散而成章，乘雲氣而養乎陰陽。”*刘师培*斠補：“養、翔，古通。”</w:t>
        <w:br/>
        <w:br/>
        <w:t>㉓长。与“短”相对。《大戴禮記·夏小正》：“（五月）時有養日。養，長也。”又“（十月）時有養夜。養者，長也。”*孔廣森*補注：“此時夜之長，如夏時日之長也。”</w:t>
        <w:br/>
        <w:br/>
        <w:t>㉔古邑名，*春秋*时*楚*地。在今*河南省**沈丘县*东。《左傳·昭公三十年》：“使監馬尹*大心*逆*吴公子*，使居*養*。”*杜預*注：“*養*即所封之邑。”</w:t>
        <w:br/>
        <w:br/>
        <w:t>㉕姓。《通志·氏族略五》：“*養*氏，*楚*有*養由基*；《孝子傳》有*養奮*；*梁*有*養彭舒*，望出*山陽*。”</w:t>
        <w:br/>
        <w:br/>
        <w:t>養juàn　《集韻》古倦切，去線見。</w:t>
        <w:br/>
        <w:br/>
        <w:t>祭祀。《廣雅·釋天》：“餋，祭也。”《集韻·綫韻》：“餋，*常山*謂祭為餋。”</w:t>
        <w:br/>
      </w:r>
    </w:p>
    <w:p>
      <w:r>
        <w:t>餌##餌</w:t>
        <w:br/>
        <w:br/>
        <w:t>〔饵〕</w:t>
        <w:br/>
        <w:br/>
        <w:t>《説文》：“𩱓，粉餅也。从𩰲，耳聲。餌，𩱓或从食，耳聲。”</w:t>
        <w:br/>
        <w:br/>
        <w:t>ěr　《廣韻》仍吏切，去志日。又《集韻》忍止切。之部。</w:t>
        <w:br/>
        <w:br/>
        <w:t>（1）糕饼。《急就篇》：“餅餌麥飯甘豆羹。”*顔師古*注：“溲米而蒸之則為餌。”《方言》卷十三：“餌謂之餻。”*五代**徐鍇*《説文繫傳·䰜部》：“粉米蒸屑皆餌也。”《周禮·天官·籩人》：“羞籩之實，糗餌粉餈。”《後漢書·酷吏傳·樊曄》：“*曄*為市吏，餽餌一笥。”*宋**周必大*《利邦衡為甚酥》：“六年不賜湯官餌，除日猶分刺史酥。”《徐霞客遊記·滇游日記八》：“僧㵸茗炙麵為餌以啖客。”又比喻白而微黄的颜色。《周禮·考工記·弓人》：“鼠膠黑，魚膠餌。”*鄭玄*注：“餌，色如餌。”*孫詒讓*正義：“餌之色蓋白而微黄，魚膠之色似之則佳也。”又做饵。*南朝**梁**吴均*《與柳惲相贈答詩六首》之三：“羃䍥蠶餌蠒，差池燕吐泥。”按：此以饼喻茧，故谓做茧为饵茧。</w:t>
        <w:br/>
        <w:br/>
        <w:t>（2）食物。如：果饵。卷子本《玉篇·食部》：“餌，《蒼頡篇》云：‘餌，食也。’*野王*案：凡所食之物也。”*三國**魏**曹植*《矯志》：“芝桂雖芳，難以餌烹。”特指药物。*唐**柳宗元*《捕蛇者説》：“（*永州*之野産異蛇）得而腊之以為餌，可以已大風、攣踠、瘻癘。”</w:t>
        <w:br/>
        <w:br/>
        <w:t>（3）饲。《廣雅·釋詁三》：“餌，食也。”*王念孫*疏證：“食字本作飤（飼）……餌亦謂飤之也。《秦策》云：‘*伍子胥*無以餌其口。’”《戰國策·中山策》：“臣有父嘗餓且死，君下壺飡餌之。”*唐**裴鉶*《傳奇·裴航》：“餌以絳雪瓊英之丹。”《聊齋志異·張誠》：“隱畜甘脆餌*誠*，使從塾師讀。”又吃。《文選·嵇康〈與山巨源絶交書〉》：“餌术黄精，令人久壽。”*李善*注引《蒼頡篇》曰：“餌，食也。”*明**馬洪*《東風第一枝·梅花》：“餌玉餐香，夢雲惜月。”又侵吞。*明**袁宏道*《邑錢侯直指疏薦序》：“持籌者盈縮其額，餌其半，公家之籍，不如令甲。”</w:t>
        <w:br/>
        <w:br/>
        <w:t>（4）钓鱼或诱捕其他禽兽的食物。*唐**慧琳*《一切經音義》卷六十九：“餌，《戴禮》云：‘鷹隼魚鼈所得之餌也。’”《篇海類編·食貨類·食部》：“餌，又釣啗魚者。”《莊子·外物》：“*任公子*為大鉤巨緇，五十犗以為餌，蹲乎*會稽*，投竿*東海*。”*唐**杜甫*《春水》：“接縷垂芳餌，連筒灌小園。”*巴金*《老年》：“整理好钓竿，放上饵，然后坐到河边。”因指钓鱼。*唐**慧琳*《一切經音義》卷二十六引*服虔*云：“釣魚曰餌也。”泛指引诱物。《淮南子·俶真》：“是故以道為竿，以德為綸，禮樂為鉤，仁義為餌。投之於江，浮之於海，萬物紛紛，孰非其有。”*清**黄燮清*《高税使》：“以金為餌漁我民。”</w:t>
        <w:br/>
        <w:br/>
        <w:t>（5）引诱；诱获。《正字通·食部》：“陰以利誘人亦曰餌。”《孫子·軍争》：“𨦣卒勿攻，餌兵勿食。”《戰國策·秦策二》：“我覉旅而得相*秦*者，我以*宜陽*餌王。”*鮑彪*注：“以釣喻也。”《三國志·魏志·武帝紀》：“*荀攸*曰：‘此所以餌敵，如何去之？’”*清**紀昀*《閲微草堂筆記》卷九：“見利而趨，反為利餌。”</w:t>
        <w:br/>
        <w:br/>
        <w:t>（6）牲畜的筋腱。《禮記·内則》：“每物與牛若一，捶反側之，去其餌。”*鄭玄*注：“餌，筋腱也。”</w:t>
        <w:br/>
      </w:r>
    </w:p>
    <w:p>
      <w:r>
        <w:t>餍##餍</w:t>
        <w:br/>
        <w:br/>
        <w:t>餍“饜”的简化字。</w:t>
        <w:br/>
      </w:r>
    </w:p>
    <w:p>
      <w:r>
        <w:t>餎##餎</w:t>
        <w:br/>
        <w:br/>
        <w:t>〔饹〕</w:t>
        <w:br/>
        <w:br/>
        <w:t>（一）gē</w:t>
        <w:br/>
        <w:br/>
        <w:t>〔餎餷〕一种用豆面做的饼形食品，切成块炸着吃或炒菜吃。如：绿豆餎餷。</w:t>
        <w:br/>
        <w:br/>
        <w:t>（二）le</w:t>
        <w:br/>
        <w:br/>
        <w:t>〔餄餎〕见“餄”。</w:t>
        <w:br/>
      </w:r>
    </w:p>
    <w:p>
      <w:r>
        <w:t>餏##餏</w:t>
        <w:br/>
        <w:br/>
        <w:t>〔饻〕</w:t>
        <w:br/>
        <w:br/>
        <w:t>xī</w:t>
        <w:br/>
        <w:br/>
        <w:t>老解放区曾用过的一种计算货币的单位，一饻等于若干种实物价格的总和。</w:t>
        <w:br/>
      </w:r>
    </w:p>
    <w:p>
      <w:r>
        <w:t>餐##餐</w:t>
        <w:br/>
        <w:br/>
        <w:t>《説文》：“餐，吞也。从食，𣦼聲。湌，餐或从水。”</w:t>
        <w:br/>
        <w:br/>
        <w:t>（一）cān　《廣韻》七安切，平寒清。元部。</w:t>
        <w:br/>
        <w:br/>
        <w:t>（1）吃，吞食。《説文·食部》：“餐，吞也。”《詩·鄭風·狡童》：“維子之故，使我不能餐兮。”*漢**枚乘*《七發》：“此甘餐毒藥，戲猛獸之爪牙也。”*清**施潤章*《警志詩》：“鴟争腐鼠，鳳餐竹食。”</w:t>
        <w:br/>
        <w:br/>
        <w:t>（2）饭食。如：午餐；西餐。《集韻·换韻》：“餐，餅也。”*方成珪*考正：“案：《類篇》餅作𩚳，𩚳俗飯字，今定作飯。”《古今韻會舉要·寒韻》：“飲饌曰餐。”《漢書·高后紀》：“列侯幸得賜餐錢奉邑。”*唐**李紳*《憫農二首》之二：“誰知盤中餐，粒粒皆辛苦。”*元**耶律楚材*《再用韻贈摶霄》：“伽陀誦罷爐薰冷，一鉢疏羹當曉餐。”*陈毅*《昆明游西山》：“人成群，入林中，摆野餐。”</w:t>
        <w:br/>
        <w:br/>
        <w:t>（3）赞美，欣赏。《文選·王儉〈褚淵碑文〉》：“仰《南風》之高韻，餐東野之祕寳。”*李善*注：“餐，美也。”</w:t>
        <w:br/>
        <w:br/>
        <w:t>（4）听取。《文選·王儉〈褚淵碑文〉》：“餐輿誦於丘里，瞻雅詠於京國。”*劉良*注：“餐，聽也。”</w:t>
        <w:br/>
        <w:br/>
        <w:t>（5）承受，挨。*宋**沈括*《夢溪筆談·謬誤》：“蓋鄙語謂‘遭杖’為‘餐’。”*元**康進之*《李逵負荆》第四折：“*呼保義*哥哥見責，我*李山兒*情願餐柴。”*元*佚名《陳州糶米》第一折：“有一日受法，餐刀正典刑。”</w:t>
        <w:br/>
        <w:br/>
        <w:t>（6）淡水中一种条形鱼名。又叫“餐子”或“餐条”。*张慎仪*《方言别録》引《埤雅·釋魚》：“鰷魚，形狹而長。江湖之間謂之餐魚。”*宋**戴埴*《鼠璞·臨安金魚》：“金鰍時有之，金餐為難得。”</w:t>
        <w:br/>
        <w:br/>
        <w:t>（7）量词。吃饭的顿数。*鲁迅*《彷徨·祝福》：“这样闷闷的吃完了一餐饭。”</w:t>
        <w:br/>
        <w:br/>
        <w:t>（二）sūn　《集韻》蘇昆切，平魂心。</w:t>
        <w:br/>
        <w:br/>
        <w:t>通“飧”。1.水泡饭。《玉篇·食部》：“餐，飲澆飯也。”《篇海類編·食貨類·食部》：“餐，水澆飯也。”《韓非子·外儲説左下》：“*晋文公*出亡，*箕鄭*挈壺餐而從。”按：《太平御覽》卷二百六十六引作“飧”。《吕氏春秋·介立》：“東方有士焉曰*爰旌目*，將有適也，而餓於道。*狐父*之盜曰*丘*，見而下壺飧以餔之。”按：《列子·説符》：“*狐父*之盜曰*丘*，見而下壺餐以餔之。”*殷敬順*釋文：本作“飧”，云：“飧，音孫，水澆飯也。”2.熟食。《集韻·魂韻》：“飧，《説文》：‘餔也。’謂晡時食。或作餐。”</w:t>
        <w:br/>
      </w:r>
    </w:p>
    <w:p>
      <w:r>
        <w:t>餑##餑</w:t>
        <w:br/>
        <w:br/>
        <w:t>〔饽〕</w:t>
        <w:br/>
        <w:br/>
        <w:t>bō　《廣韻》蒲没切，入没並。</w:t>
        <w:br/>
        <w:br/>
        <w:t>（1）〔餑餑〕面饼馒头之类的食品。也单用作“餑”。《玉篇·食部》：“餑，麵餅也。”《廣韻·没韻》：“餑，麵餑。”*清**翟灝*《通俗編·飲食》：“《升菴外集》：‘饆饠，今北人呼為波波，南人謂之磨磨。’按：波波或云本為餑餑。”《紅樓夢》第四十二回：“這是一盒子各樣内造小餑餑兒。”*魏巍*《东方》第一部第六章：“直到大年初一早上，才能吃一顿净粮食面做成的饽饽。”</w:t>
        <w:br/>
        <w:br/>
        <w:t>（2）釜中沸水溢出。也作“𩱚”。卷子本《玉篇·食部》：“餑，《字書》亦𩱚字也；𩱚，炊釜溢也。”</w:t>
        <w:br/>
        <w:br/>
        <w:t>（3）指茶上浮沫。《切韻·没韻》：“餑，茗餑。”*唐**陸羽*《茶經·五之煮》：“沫餑，湯之華也；華之薄者曰沫，厚者曰餑。”又《七之事》：“茗有餑，飲之宜人。”*唐**皮日休*《煮茶》：“聲疑松帶雨，餑恐生煙翠。”</w:t>
        <w:br/>
        <w:br/>
        <w:t>（4）生长。《廣雅·釋詁四》：“餑，長也。”*王念孫*疏證：“餑者，《孟子·告子篇》云：‘浡然而生。’是浡為生長之貌也，浡與餑通。”</w:t>
        <w:br/>
      </w:r>
    </w:p>
    <w:p>
      <w:r>
        <w:t>餒##餒</w:t>
        <w:br/>
        <w:br/>
        <w:t>〔馁〕</w:t>
        <w:br/>
        <w:br/>
        <w:t>něi　《廣韻》奴罪切，上賄泥。微部。</w:t>
        <w:br/>
        <w:br/>
        <w:t>（1）饥饿。《廣雅·釋詁四》：“餒，飢也。”《論語·衛靈公》：“耕也，餒在其中矣。”*何晏*注：“*鄭*曰：‘餒，餓也。’”*唐**沈既濟*《枕中記》：“吾家山東，有良田五頃，足以禦寒餒。”*鲁迅*《华盖集·北京通信》：“每日两餐，不虑冻馁。”又使受饿。《孟子·梁惠王下》：“比其反也，則凍餒其妻子。”</w:t>
        <w:br/>
        <w:br/>
        <w:t>（2）丧失勇气。如：胜不骄，败不馁。《孟子·公孫丑上》：“行有不慊於心，則餒矣。”*明**姚茂良*《雙忠記》第二十齣：“大丈夫休餒，浩然之氣，志士不忘。”*清**王夫之*《宋論·太祖九》：“始易視之，中輕嘗之，卒且以一衄而形神交餒。”</w:t>
        <w:br/>
        <w:br/>
        <w:t>（3）空虚，贫乏。《文心雕龍·事類》：“有飽學而才餒者。”*唐**司空圖*《與李生論詩書》：“視其全篇，意思殊餒。”</w:t>
        <w:br/>
        <w:br/>
        <w:t>（4）鱼腐烂。《爾雅·釋器》：“肉謂之敗，魚謂之餒。”*郝懿行*義疏：“餒者，《説文》云：‘魚敗曰餒。’”《論語·鄉黨》：“魚餒而肉敗，不食。”又泛指食物腐败。*清**黄叔璥*《臺海使槎録》卷七：“食物餒敗，生蟲，欣然食之。”</w:t>
        <w:br/>
      </w:r>
    </w:p>
    <w:p>
      <w:r>
        <w:t>餓##餓</w:t>
        <w:br/>
        <w:br/>
        <w:t>〔饿〕</w:t>
        <w:br/>
        <w:br/>
        <w:t>《説文》：“餓，飢也。从食，我聲。”</w:t>
        <w:br/>
        <w:br/>
        <w:t>è　《廣韻》五个切，去箇疑。歌部。</w:t>
        <w:br/>
        <w:br/>
        <w:t>（1）饥饿。与“飽”相对。《説文·食部》：“餓，飢也。”《廣韻·箇韻》：“餓，不飽也。”《正字通·食部》：“餓，飢甚。”《論語·季氏》：“*伯夷**叔齊*，餓于*首陽*之下。”*唐**李紳*《憫農二首》之一：“四海無閑田，農夫猶餓死。”*贺敬之*、*丁毅*《白毛女》第一幕第二场：“我家自有谷满仓，哪管他穷人饿肚肠。”又使饥饿。《孟子·告子下》：“勞其筋骨，餓其體膚。”</w:t>
        <w:br/>
        <w:br/>
        <w:t>（2）缺乏，缺少。如：水田饿肥，干田饿水。《淮南子·説山》：“寧一月飢，無一旬餓。”*高誘*注：“餓，困乏也。”</w:t>
        <w:br/>
      </w:r>
    </w:p>
    <w:p>
      <w:r>
        <w:t>餔##餔</w:t>
        <w:br/>
        <w:br/>
        <w:t>《説文》：“餔，日加申時食也。从食，甫聲。𥂈，籀文餔，从皿，浦聲。”</w:t>
        <w:br/>
        <w:br/>
        <w:t>（一）bū　《廣韻》博孤切，平模幫。魚部。</w:t>
        <w:br/>
        <w:br/>
        <w:t>（1）夕食，申时食。*唐**玄應*《一切經音義》卷十四引《三蒼》曰：“餔，夕食也。”《説文·食部》：“餔，日加申時食也。”《莊子·盜跖》：“*盜跖*乃方休卒徒*大山*之陽，膾人肝而餔之。”*陸德明*釋文：“餔，《字林》云：‘日申時食也。’”又申时，傍晚。也作“晡”。《後漢書·王符傳》：“百姓廢農桑而趨府廷者，相續道路，非朝餔不得通，非意氣不得見。”*李賢*注：“《説文》曰：‘餔謂日加申時也。’今為晡字也。”</w:t>
        <w:br/>
        <w:br/>
        <w:t>（2）吃。《廣雅·釋詁二》：“餔，食也。”《管子·度地》：“一日把，百日餔。”*宋**蘇軾*《濁醪有妙理賦》：“夜光之璧，不可以餔。”*明**謝肇淛*《五雜組·天部二》：“家家以糖棗之屬，作糜餔之。”又饮。《集韻·模韻》：“餔，歠也。”</w:t>
        <w:br/>
        <w:br/>
        <w:t>（3）给食；喂食。后作“哺”。*唐**慧琳*《一切經音義》卷十四：“餔，亦作哺，口中嚼食與小兒也。”《集韻·莫韻》：“餔，與食也。”《國語·越語上》：“國之孺子之遊者，無不餔也。”《漢書·高帝紀上》：“有一老父過請飲，*吕后*因餔之。”*顔師古*注：“以食食人亦謂之餔。”*清**王闓運*《莫姬哀詞》：“*梁山*千里，正月寒颸，卧輜咯血，乞乳餔孩。”</w:t>
        <w:br/>
        <w:br/>
        <w:t>（4）赐予。《太玄·大》：“或益之餔。”*范望*注：“餔，賜也。”</w:t>
        <w:br/>
        <w:br/>
        <w:t>（二）bù　《廣韻》薄故切，去暮並。</w:t>
        <w:br/>
        <w:br/>
        <w:t>（1）〔餹餔〕糕点。《切韻·暮韻》：“餔，餹餔。”《集韻·莫韻》：“餔，餹餔，餌也。”《駢雅·釋服食》：“餹餔，粉餅也。”</w:t>
        <w:br/>
        <w:br/>
        <w:t>（2）用糖渍的干果。《釋名·釋飲食》：“餔，哺也。如餳之濁可哺也。”《太平御覽》卷八百五十二引《四王起事》曰：“*惠帝*到*華陰*，*河間王*遣使上甘果餔二百幡。”《齊民要術·餳餔·煮餔法》：“煮餔法：用黑餳。糵米一斗六升，殺米一石。卧煮如法。”</w:t>
        <w:br/>
      </w:r>
    </w:p>
    <w:p>
      <w:r>
        <w:t>餕##餕</w:t>
        <w:br/>
        <w:br/>
        <w:t>《説文新附》：“餕，食之餘也。从食，夋聲。”</w:t>
        <w:br/>
        <w:br/>
        <w:t>jùn　《廣韻》子峻切，去稕精。諄部。</w:t>
        <w:br/>
        <w:br/>
        <w:t>（1）吃后剩下的食物。《説文·食部》：“餕，食之餘也。”《廣韻·稕韻》：“餕，食餘。”《禮記·曲禮上》：“餕餘不祭。”*孫希旦*集解：“*朱子*曰：‘餕餘之物，不可以祭先祖。’”*宋**梅堯臣*《雨鷰》：“緑礎蚍蜉羣，拾餕蜻蜓翼。”*徐珂*《清稗類鈔·飲食類》：“而得食御廚之餕餘者，輒以為苦。”</w:t>
        <w:br/>
        <w:br/>
        <w:t>（2）吃别人剩下的食物。《古今韻會舉要·震韻》：“餕，食人之餘曰餕。”《儀禮·士昬禮》：“媵餕主人之餘，御餕婦餘。”*梁启超*《政治与人民》：“商业亦然，大利悉朘于外商，我则幸而仅得餕其余。”也指分食祭品。《正字通·食部》：“餕，祭畢食神之餘。”*宋**周密*《武林舊事·祭掃》：“村店山家，分餕游息。”《徐霞客遊記·滇游日記六》：“諸静侣及三番僧皆助祭，余則享餕焉。”</w:t>
        <w:br/>
        <w:br/>
        <w:t>（3）通“飧（sūn）”。熟食。《廣雅·釋器》：“熟食謂之餕饔。”*王念孫*疏證：“餕，讀若飧，熟食也。飧、餕，古通用。”《玉篇·食部》：“餕，熟食也。”《公羊傳·昭公二十五年》：“吾寡君聞君在外，餕饔未就，敢致糗于從者。”*何休*注：“餕，熟食；饔，熟肉。”《太玄·劇》：“食于劇。父母采餕若。”*范望*注：“餕，熟食也。”</w:t>
        <w:br/>
      </w:r>
    </w:p>
    <w:p>
      <w:r>
        <w:t>餖##餖</w:t>
        <w:br/>
        <w:br/>
        <w:t>餖dòu　《廣韻》田候切，去候定。</w:t>
        <w:br/>
        <w:br/>
        <w:t>〔飣餖〕也单用作“餖”。《集韻·𠊱韻》：“餖，飣也。”*明**陶宗儀*《輟耕録》卷十二：“大小亭餖池渠間。”*元**喬吉*《賣花聲·和黄子常韻》：“侵曉園丁，報道嬌紅嫩紫。巧工夫，攢枝餖蕊。”见“飣”。</w:t>
        <w:br/>
      </w:r>
    </w:p>
    <w:p>
      <w:r>
        <w:t>餗##餗</w:t>
        <w:br/>
        <w:br/>
        <w:t>《説文》：“𩱫，鼎實。‘惟葦及蒲’，*陳留*謂鍵為𩱫。从𩰲，速聲。餗，𩱫或从食，束聲。”</w:t>
        <w:br/>
        <w:br/>
        <w:t>sù　《廣韻》桑谷切，入屋心。屋部。</w:t>
        <w:br/>
        <w:br/>
        <w:t>鼎中的食物。因泛指佳肴美味。《玉篇·食部》：“餗，鼎實也。”《易·鼎》：“九四，鼎折足，覆公餗。”*孔穎達*疏：“餗，糝也，八珍之膳，鼎之實也。”*唐**梁肅*《鹽池記》：“羹餗調膳，賢人之入用也。”*宋**梅堯臣*《就野人買兔》：“剩付錢刀買庖餗，不須緣徑更求蹄。”*明**張四維*《雙烈記·家慶》：“奇珍異味天庖餗。飯須知恩可報，君恩似海深難掬。”</w:t>
        <w:br/>
      </w:r>
    </w:p>
    <w:p>
      <w:r>
        <w:t>餘##餘</w:t>
        <w:br/>
        <w:br/>
        <w:t>〔余（一）（1）-（8）〕</w:t>
        <w:br/>
        <w:br/>
        <w:t>《説文》：“餘，饒也。从食，余聲。”</w:t>
        <w:br/>
        <w:br/>
        <w:t>（一）yú　《廣韻》以諸切，平魚以。魚部。</w:t>
        <w:br/>
        <w:br/>
        <w:t>（1）丰足；宽裕。《説文·食部》：“餘，饒也。”《莊子·養生主》：“以無厚入有間，恢恢乎其於遊刃必有餘地矣。”《戰國策·秦策五》：“今力田疾作，不得煖衣餘食。”*高誘*注：“餘，饒。”《淮南子·精神》：“食足以接氣，衣足以蓋形，適情不求餘。”*高誘*注：“餘，饒也。”</w:t>
        <w:br/>
        <w:br/>
        <w:t>（2）剩，多出来。如：余粮。《廣雅·釋詁四》：“餘，盈也。”《廣韻·魚韻》：“餘，賸也。”《詩·秦風·權輿》：“今也每食無餘。”*唐**韓愈*《答孟郊》：“人皆餘酒肉，子獨不得飽。”*清**施閏章*《祀蠶娘》：“餘作郎衣及兒襖，家貧租重還有無。”</w:t>
        <w:br/>
        <w:br/>
        <w:t>（3）残剩；零散。如：残渣余孽。《玉篇·食部》：“餘，殘也。”《左傳·成公二年》：“請收合餘燼，背城借一。”《史記·田儋列傳》：“*儋*弟*田榮*收*儋*餘兵東走*東阿*。”*宋**蘇軾*《漁家傲·七夕》：“鳥散餘花紛似雨。”又遗留。《詩·大雅·雲漢》：“*周*餘黎民，靡有孑遺。”*朱熹*注：“言大亂之後，*周*之餘民，無復有半身之遺者。”《史記·樂毅列傳》：“及至弃羣臣之日，餘教未衰。”*唐**李白*《秋日與張少府》：“日下空亭暮；城荒古跡餘。”</w:t>
        <w:br/>
        <w:br/>
        <w:t>（4）末。《書·禹貢》：“導*弱水*至于*合黎*，餘波入于流沙。”《漢書·楚元王（劉交）傳》：“欲以杜塞餘道，絶滅微學。”*漢**何休*《春秋公羊注疏序》：“此世之餘事。”*徐彦*疏：“餘，末也。”</w:t>
        <w:br/>
        <w:br/>
        <w:t>（5）其他的，以外的。《廣雅·釋詁三》：“餘，皆也。”*王念孫*疏證：“《逸周書·糴匡解》：‘餘子務藝。’*孔晁*注云：‘餘，衆也。’《論語·雍也篇》云：‘其餘則日月至焉而已矣。’是‘餘’為皆、共之詞也。”《史記·高祖本紀》：“與父老約，法三章耳：殺人者死，傷人及盜抵罪。餘悉除去*秦*法。”《元史·食貨志》：“貧窮小户，餘無生理，衣食所資，全籍工本。”《説岳全傳》第十九回：“我此來只拚一死，餘外非所知也。”又以后。《左傳·僖公二十二年》：“寡人雖亡國之餘，不鼓不成列。”*唐**劉禹錫*《寄楊八壽州》：“桂嶺雨餘多鶴迹，茗園晴望似龍鱗。”</w:t>
        <w:br/>
        <w:br/>
        <w:t>（6）长久。《廣雅·釋詁三》：“餘，久也。”*王念孫*疏證：“長、餘，皆久也。”《老子》第五十四章：“修之於家，其德乃餘；修之餘鄉，其德乃長。”</w:t>
        <w:br/>
        <w:br/>
        <w:t>（7）整数后余计的零数。《字彙·食部》：“餘，畸也。”《孟子·公孫丑下》：“由*周*而來，七百有餘歲矣。”《史記·曆書》：“而閏餘乖次，孟陬殄滅。”《後漢書·和帝紀》：“開倉賑禀三十餘郡。”</w:t>
        <w:br/>
        <w:br/>
        <w:t>（8）代词。表示第一人称。也作“余”。《史記·屈原賈生列傳》：“定心廣志，餘何畏懼兮？”*司馬貞*索隱：“《楚詞》‘餘’并作‘余’。”</w:t>
        <w:br/>
        <w:br/>
        <w:t>（9）盐。《越絶書·越絶外傳記地傳》：“*越*人謂鹽曰餘。”</w:t>
        <w:br/>
        <w:br/>
        <w:t>（10）姓。《元和姓纂》卷二：“*晋*有*餘頠*。”</w:t>
        <w:br/>
        <w:br/>
        <w:t>（二）yé　《集韻》余遮切，平麻以。</w:t>
        <w:br/>
        <w:br/>
        <w:t>〔緒餘〕残余。《集韻·麻韻》：“緒餘，殘也。*徐邈*説。”《莊子·讓王》：“道之真以治身，其緒餘以為國家。”</w:t>
        <w:br/>
      </w:r>
    </w:p>
    <w:p>
      <w:r>
        <w:t>餙##餙</w:t>
        <w:br/>
        <w:br/>
        <w:t>餙（一）shì</w:t>
        <w:br/>
        <w:br/>
        <w:t>同“飾”。*明**焦竑*《俗書刊誤》：“飾，俗作餙。”《説苑·建本》：“夫學者，崇名立身之本也，儀狀齊等而餙貌者好，質性同倫而學問者智。”按：一本作“飾”。*宋**岳飛*《奏辭建節第四劄子》：“察臣之愚，實非矯餙。”*清**查繼佐*《罪惟录·諸臣傳逸·嚴嵩籍没案》：“金鑲首餙，寔金六千五百兩零。”</w:t>
        <w:br/>
        <w:br/>
        <w:t>（二）xī　《龍龕手鑑·食部》：“餙，音希。”</w:t>
        <w:br/>
      </w:r>
    </w:p>
    <w:p>
      <w:r>
        <w:t>餚##餚</w:t>
        <w:br/>
        <w:br/>
        <w:t>餚yáo　《廣韻》胡茅切，平肴匣。宵部。</w:t>
        <w:br/>
        <w:br/>
        <w:t>同“肴”。熟的肉类食物。《玉篇·食部》：“餚，饌也。”《廣韻·肴韻》：“餚，同肴。”《國語·周語中》：“親戚宴饗，則有餚烝。”《晋書·苻堅載記下》：“*會稽*王*司馬道子*為（*苻）朗*設盛饌，極*江*左精餚。”*元**湯式*《柳營曲·旅次》：“糲飯薄漻，野蔌山餚。”《徐霞客遊記·滇遊日記四》：“割雞為餉，餚多烹牛雜脯而出，甚精潔。”</w:t>
        <w:br/>
      </w:r>
    </w:p>
    <w:p>
      <w:r>
        <w:t>餛##餛</w:t>
        <w:br/>
        <w:br/>
        <w:t>〔馄〕</w:t>
        <w:br/>
        <w:br/>
        <w:t>（一）hún　《廣韻》户昆切，平魂匣。</w:t>
        <w:br/>
        <w:br/>
        <w:t>〔餛飩〕用薄面片包馅做成的食品。*广东省*叫“云吞”，*四川省*叫“抄手”，*湖北省*叫“水饺”。做法古今南北不尽同。《正字通·食部》：“按：今餛飩即餃餌别名，俗屑米麫為末，空中裹餡，類彈丸形，大小不一，籠烝啖之。”*唐**段成式*《酉陽雜俎·酒食》：“今衣冠家名食，有*蕭*家餛飩，漉去湯肥，可以瀹茗。”*唐**段公路*《北户録·食目》“渾沌餅”*崔☀圖*注：“《廣雅》曰：‘餛飩也。’*顔之推*云：‘今之餛飩，形如偃月，天下通食也。’”《説郛》卷五十七引*宋**程大昌*《演繁露》：“世言餛飩是虜中*渾*氏*屯*氏為之。按：《方言》：‘餅謂之飩，或謂之餦，或謂之餛。’則其來久矣，非謂出胡虜也。”*明**沈采*《還帶記·裴度拾帶》：“騙得施主錢財來到手，歸來再買牛肉裹餛飩。”*茅盾*《子夜》十五：“弄堂里馄饨担的竹筒托托地响了几下。”又革囊。*清**余慶遠*《維西見聞記》：“餛飩，即《元史》所載革囊也。不去毛躉剥羖皮，紥三足，一足嘘氣其中，令飽脹，紥之，騎以渡水，本*蒙古*渡水之法，曰皮餛飩。”</w:t>
        <w:br/>
        <w:br/>
        <w:t>（二）kūn　《集韻》公渾切，平魂見。</w:t>
        <w:br/>
        <w:br/>
        <w:t>〔餦餛〕饼。《方言》卷十三：“（餅）或謂之餦餛。”《集韻·䰟韻》：“餦餛，餅也。”</w:t>
        <w:br/>
      </w:r>
    </w:p>
    <w:p>
      <w:r>
        <w:t>餜##餜</w:t>
        <w:br/>
        <w:br/>
        <w:t>〔馃〕</w:t>
        <w:br/>
        <w:br/>
        <w:t>guǒ　《集韻》古火切，上果見。</w:t>
        <w:br/>
        <w:br/>
        <w:t>糕点类食品。如：荞麦馃。《玉篇·食部》：“餜，餅子也。”*清**翁輝東*《潮汕方言·釋食》：“俗重祭祀，婦女多製餜（同粿）品，中裹荳米調餌，曰餜餡。”又指一种油炸食品。如：京馃。*周立波*《暴风骤雨》第一部：“手提一篮子香油馃子，在道上叫卖。”</w:t>
        <w:br/>
      </w:r>
    </w:p>
    <w:p>
      <w:r>
        <w:t>餝##餝</w:t>
        <w:br/>
        <w:br/>
        <w:t>同“飾”。《玉篇·食部》：“餝，同飾。俗。”《戰國策·秦策一》：“約縱連横，兵革不藏，文士並餝，諸侯亂惑，萬端俱起，不可勝理。”*高誘*注：“餝，巧也。”《濟陰太守孟郁脩堯廟碑》：“*孟*府君繕餝壂牆，立百石舍。”*晋**傅玄*《校工》：“天下之害，莫甚于女餝。”*嚴可均*注：“《意林》作‘莫害于女飾’。”</w:t>
        <w:br/>
      </w:r>
    </w:p>
    <w:p>
      <w:r>
        <w:t>餞##餞</w:t>
        <w:br/>
        <w:br/>
        <w:t>〔饯〕</w:t>
        <w:br/>
        <w:br/>
        <w:t>《説文》：“餞，送去也。从食，戔聲。《詩》曰：‘顯父餞之。’”*徐鍇*繫傳：“以酒食送也。”*沈濤*古本考：“《左氏·成八年傳》釋文、《御覽》八百四十九《飲食部》皆引‘餞，送去食’，蓋古本有食字。”</w:t>
        <w:br/>
        <w:br/>
        <w:t>jiàn　《廣韻》才線切，去線從。又慈演切。元部。</w:t>
        <w:br/>
        <w:br/>
        <w:t>用酒食送行。如：饯行；饯别。《爾雅·釋詁上》：“餞，進也。”*郝懿行*義疏：“按：餞為送行，行有進意，送而飲之酒，亦所以進之也。”《玉篇·食部》：“餞，送行設宴也。”《廣韻·獮韻》：“餞，酒食送人。”《詩·邶風·泉水》：“出宿于*泲*，飲餞于*禰*。”*毛*傳：“祖而舍軷，飲酒於其側曰餞。”*陸德明*釋文：“送行飲酒謂之餞。”*陳奂*傳疏：“祭軷畢，而即於道神之側送之者，設飲酒焉，是曰餞。”*唐**杜甫*《涪江泛舟送韋班歸京》：“追餞同舟日，傷心一水間。”《聊齋志異·勞山道士》：“今宵最樂，然不勝酒力矣。其餞我於月宫可乎？”引申为送。《玉篇·食部》：“餞，送也。”《書·堯典》：“寅餞納日，平秩西成。”*孔*傳：“餞，送也。日出言導，日入言送。”*宋**蘇軾*《賀正啓》：“伏以葦桃在户，磔禳以餞餘寒。”*清**沈大成*《東園記》：“餞夕陽而延新月。”</w:t>
        <w:br/>
      </w:r>
    </w:p>
    <w:p>
      <w:r>
        <w:t>餟##餟</w:t>
        <w:br/>
        <w:br/>
        <w:t>《説文》：“餟，祭酹也。从食，叕聲。”</w:t>
        <w:br/>
        <w:br/>
        <w:t>zhuì　《廣韻》陟衛切，去祭知。又陟劣切。月部。</w:t>
        <w:br/>
        <w:br/>
        <w:t>（1）同“醊”。《方言》卷十二：“餟，餽也。”*郭璞*注：“餟，祭醊。”*錢繹*箋疏：“《説文》：‘*吴*人謂祭曰餽。’”《説文·食部》：“餟，祭酹也。”《玉篇零卷·食部》：“餟，《蒼頡篇》：‘祭也。’《聲類》：‘今為醊字。’”《史記·孝武本紀》：“其下四方地，為餟食羣神從者及北斗云。”*司馬貞*索隱：“餟，謂連續而祭之。”*張守節*正義引*劉伯莊*云：“謂繞壇設諸神祭座相連綴也。”《顔氏家訓·終制》：“親友來餟酹者，一皆拒之。”</w:t>
        <w:br/>
        <w:br/>
        <w:t>（2）休祭。《集韻·薛韻》：“餟，休祭也。”</w:t>
        <w:br/>
        <w:br/>
        <w:t>（3）饮，喝。也作“啜”。《前漢紀·文帝紀下》：“吾每餟食，意未嘗不在*鉅鹿*下也。”*明**袁宏道*《初至天自雙清莊記》：“*石簣*大笑，急披衣起，餟茗數碗，即同行。”*清**蒲松齡*《綽然堂食賦》：“衆口流餟，聲聞鄰院。”又给人喝。*清**朱彝尊*《日下舊聞·京畿四》引《大泌山房集》：“僧引謁其師，師分糜餟衆。”</w:t>
        <w:br/>
        <w:br/>
        <w:br/>
        <w:br/>
        <w:br/>
        <w:br/>
        <w:br/>
        <w:br/>
        <w:t>餠</w:t>
        <w:tab/>
        <w:t>@@@LINK=餅\n</w:t>
        <w:br/>
      </w:r>
    </w:p>
    <w:p>
      <w:r>
        <w:t>餡##餡</w:t>
        <w:br/>
        <w:br/>
        <w:t>〔馅〕</w:t>
        <w:br/>
        <w:br/>
        <w:t>（一）xiàn　《篇海類編》户鑑切。</w:t>
        <w:br/>
        <w:br/>
        <w:t>（1）包在面食、点心里的心子。如：饺子馅。《篇海類編·飲食類·食部》：“餡，餅中裹肉。”《字彙·食部》：“餡，餅中肉餡也。”《正字通·食部》：“凡米麵食物坎其中實以雜味曰餡。”*明**李實*《蜀語》：“餅中包料曰餡。或豆沙餡，或肉菜餡。”*金**董解元*《西廂記諸宫調》卷二：“送齋時做一頓饅頭餡。”《紅樓夢》第十一回：“昨日老太太賞的那棗泥餡的山藥糕，我吃了兩塊。”*魏巍*《东方》第一部第四章：“晌午要吃茴香馅饺子。”又指有馅的糕饼等食物。*宋**王讜*《唐語林》卷四：“上乃連飲三銀船，盡一巨餡，乘馬而去。”</w:t>
        <w:br/>
        <w:br/>
        <w:t>（2）被包裹的人或物。*宋**阮閲*《詩話總☀》前集卷四十一引*王梵志*詩：“城外土饅頭，餡草在城裏。”*茅盾*《手的故事》十二：“在大街上，*周九*那铺子的前面，一个人堆裹着嘈杂叫骂的馅。”比喻事情的底细，隐密。*周而复*《上海的早晨》下二十一：“不好再从中挑拨，说多了怕露馅。”</w:t>
        <w:br/>
        <w:br/>
        <w:t>（二）kàn　《集韻》苦紺切，去勘溪。</w:t>
        <w:br/>
        <w:br/>
        <w:t>味过甘。《集韻·勘韻》：“餡，味過甘也。”</w:t>
        <w:br/>
      </w:r>
    </w:p>
    <w:p>
      <w:r>
        <w:t>餢##餢</w:t>
        <w:br/>
        <w:br/>
        <w:t>餢bù　《集韻》薄口切，上厚並。</w:t>
        <w:br/>
        <w:br/>
        <w:t>〔餢飳〕也作“䴺𪌘”、“餢𩜶”。发面饼。《集韻·𠪋韻》：“䴺𪌘，餅也。或从食。”《正字通·食部》：“餢𩜶，起麵也，發酵使麵輕高浮起炊之為餅。”*晋**束晳*《餅賦》：“劍帶案盛，餢飳髓燭。”《齊民要術·餅法》：“餢𩜶（起麫如上法）盤水中浸劑。”*石声汉*校釋：“‘䴺𩜶’即是‘䴺𪌘’。”按：“䴺𩜶”依正文当作“餢𩜶”。</w:t>
        <w:br/>
      </w:r>
    </w:p>
    <w:p>
      <w:r>
        <w:t>餣##餣</w:t>
        <w:br/>
        <w:br/>
        <w:t>餣yè　《廣韻》於業切，入業影。</w:t>
        <w:br/>
        <w:br/>
        <w:t>（1）糕饼或糍粑类食品。《方言》卷十三：“餌謂之餻，或謂之餣。”</w:t>
        <w:br/>
        <w:br/>
        <w:t>（2）深。《玉篇零卷·食部》引《廣蒼》：“餣，深也。”</w:t>
        <w:br/>
      </w:r>
    </w:p>
    <w:p>
      <w:r>
        <w:t>餤##餤</w:t>
        <w:br/>
        <w:br/>
        <w:t>餤（一）tán　《廣韻》徒甘切，平談定。談部。</w:t>
        <w:br/>
        <w:br/>
        <w:t>进食。《爾雅·釋詁上》：“餤，進也。”*清**朱駿聲*《説文通訓定聲·謙部》：“餤，《爾雅·釋詁》‘餤，進也。’舊注：‘甘之進也。按：進食也。’”引申为增加，加多。《詩·小雅·巧言》：“盜言孔甘，亂是用餤。”*毛*傳：“餤，進也。”*朱熹*注：“讒言之美，如食之甘，使人嗜之而不厭；則亂是用進矣。”</w:t>
        <w:br/>
        <w:br/>
        <w:t>（二）dàn　《廣韻》徒濫切，去闞定。</w:t>
        <w:br/>
        <w:br/>
        <w:t>（1）同“啗（啖）”。吃。《集韻·闞韻》：“啗，《説文》‘食也。’或作餤。”*唐**杜牧*《罪言》：“至於有圍急，食盡，餤屍以戰。”《聊齋志異·畫馬》：“夜不甚餤芻豆，意其病。”又引诱。《字彙·食部》：“餤，餌之也。”《正字通·食部》：“餤，餌之也。通作啗。”《史記·趙世家》：“*秦*非愛*趙*而憎*齊*也，欲亡*韓*而吞二*周*，故以*齊*餤天下。”*章炳麟*《熊成基哀辞》：“饫以珍膳，餤以甘言。”</w:t>
        <w:br/>
        <w:br/>
        <w:t>（2）饼类。《正字通·食部》：“餤，餅屬。*唐*賜進士有紅綾餤，*南唐*有玲瓏餤，皆餅也。”*唐**馮贄*《雲仙雜記·洛陽歲節》：“臘日造脂花餤。”*元**程文海*《木蘭花慢·壽胡澗泉》：“是曾識舊家，南宫禮樂，綾餤春筵。”*明**馮夢龍*《古今譚概·苦海部·前人詩文之病》：“如此，*防風*之身，乃一餅餤耳。”</w:t>
        <w:br/>
        <w:br/>
        <w:t>（3）以薄饼卷肉，切而荐之。《六書故·工事二二》：“今人㠯薄餅卷肉，切而薦之曰餤。”</w:t>
        <w:br/>
      </w:r>
    </w:p>
    <w:p>
      <w:r>
        <w:t>餥##餥</w:t>
        <w:br/>
        <w:br/>
        <w:t>《説文》：“餥，𩝍也。从食，非聲。*陳*、*楚*之間相謁食麥飯曰餥。”</w:t>
        <w:br/>
        <w:br/>
        <w:t>fēi　《廣韻》甫微切，平微非。又府尾切。微部。</w:t>
        <w:br/>
        <w:br/>
        <w:t>古代*陈*、*楚*一带相见后请吃麦饭叫餥。《爾雅·釋言》：“餥，食也。”《方言》卷一：“*陳**楚*之間相謁而食麥饘謂之餥。”按：《釋名》：“餱，候也。候人飢者以食之也。”*王先謙*疏證補：“候飢人食之即相謁食麥之義也。”*清**王繹*《答舍白》：“道中餥何其厚邪？”</w:t>
        <w:br/>
      </w:r>
    </w:p>
    <w:p>
      <w:r>
        <w:t>餦##餦</w:t>
        <w:br/>
        <w:br/>
        <w:t>餦zhāng　《廣韻》陟良切，平陽知。陽部。</w:t>
        <w:br/>
        <w:br/>
        <w:t>（1）〔餦餭〕1.古代馓子之类的面食品。《玉篇·食部》：“餦，餌曰餦餭。”*明**方以智*《通雅·飲食》：“餦餭、環餅……皆寒具，粣子也。”又：“餦餭則粉和餳者，古所謂餈餌也。”*宋**胡次焱*《媒問嫠》：“奴隸厭綺紈，犬貓棄餦餭。”2.饴糖。《方言》卷十三：“𩛿（餳）謂之餦餭。”*郭璞*注：“即乾飴也。”《楚辭·招魂》：“粔籹蜜餌，有餦餭些。”*王逸*注：“餦餭，餳也。”《本草綱目·穀部·飴糖》：“餦餭即飴餳，用麥蘖或谷芽同諸米熬煎而成。”</w:t>
        <w:br/>
        <w:br/>
        <w:t>（2）粮食。*清**徐鼒*《小腆紀年》卷十一：“朝廷纔給空名劄百十道以為行餦。”《清史稿·何師儉傳》：“*師儉*策必調取生兵，峙餦以待。已而果然。”</w:t>
        <w:br/>
      </w:r>
    </w:p>
    <w:p>
      <w:r>
        <w:t>餧##餧</w:t>
        <w:br/>
        <w:br/>
        <w:t>《説文》：“餧，飢也。从食，委聲。一曰魚敗曰餧。”</w:t>
        <w:br/>
        <w:br/>
        <w:t>（一）něi　《廣韻》奴罪切，上賄泥。微部。</w:t>
        <w:br/>
        <w:br/>
        <w:t>同“餒”。1.饥饿。《説文·食部》：“餧，飢也。”《集韻·賄韻》：“餧，或作餒。”《荀子·儒效》：“雖窮困凍餧，必不以邪道為貪。”《鹽鐵論·園池》：“𢊍有腐肉，國有饑民，厩有肥馬，路有餧人。”2.鱼腐烂。《説文·食部》：“餧，魚敗曰餧。”《集韻·賄韻》：“餧，魚敗也。或作鮾。通作餧。”《南史·傅昭傳》：“或有暑月薦*昭*魚者，*昭*既不納，又不欲拒，遂餧于門側。”</w:t>
        <w:br/>
        <w:br/>
        <w:t>（二）wèi　《廣韻》於僞切，去寘影。</w:t>
        <w:br/>
        <w:br/>
        <w:t>喂养。后作“喂”。《廣雅·釋詁三》：“餧，食也。”*王念孫*疏證：“字本作飤。”《玉篇零卷·食部》：“餧，《禮記》：‘餧獸之藥。’*野王*案：以物散與鳥獸食之。”*唐**慧琳*《一切經音義》卷十五引《考聲》：“（餧）與食也。”《楚辭·九辯》：“驥不驟進而求服兮，鳳亦不貪餧而忘食。”*唐**宋之問*《江南曲》：“採花驚曙鳥，摘葉餧春蠶。”</w:t>
        <w:br/>
      </w:r>
    </w:p>
    <w:p>
      <w:r>
        <w:t>館##館</w:t>
        <w:br/>
        <w:br/>
        <w:t>〔馆〕</w:t>
        <w:br/>
        <w:br/>
        <w:t>《説文》：“館，客舍也。从食，官聲。《周禮》：‘五十里有市，市有館，館有積，以待朝聘之客。’”</w:t>
        <w:br/>
        <w:br/>
        <w:t>guǎn　《廣韻》古玩切。去换見。又《集韻》古緩切。元部。</w:t>
        <w:br/>
        <w:br/>
        <w:t>（1）接待宾客的房屋。《説文·食部》：“館，客舍也。”《詩·鄭風·緇衣》：“適子之館兮，還，予授子之粲兮。”*孔穎達*疏：“館者，人所止舍。”《左傳·襄公三十一年》：“宫室卑庳，無觀臺榭，以崇大諸侯之館。”*唐**白居易*《得景為私客，擅入館驛，欲科罪》：“既匪使臣，何苟求於館穀？”又非通途大道设的驿站。*唐**李白*《贈江夏韋太守良宰》：“徵樂*昌樂館*，開筵列壺觴。”*王琦*注：“《元和郡縣志》：‘*魏州*有*昌樂縣*。’《通典》：‘三十里置一驛，其非通途大路，則曰館。’”*唐**樊綽*《蠻書·雲南界内途程第一》：“從*矣符管*（館）至*曲烏館*一日，至*思下館*一日，至*沙隻館*一日。”</w:t>
        <w:br/>
        <w:br/>
        <w:t>（2）供客饮食娱乐的场所。如：茶馆；酒馆；饭馆；戏馆。</w:t>
        <w:br/>
        <w:br/>
        <w:t>（3）接待。《古今韻會舉要·换韻》：“館，以館館客也。”《孟子·萬章下》：“*舜*尚見帝，帝館甥于貳室。”*唐**韓愈*《柳州羅池廟碑銘》：“其夕夢（*歐陽）翼*而告曰，館我於*羅池*。”*明**劉基*《郁離子·玄豹》：“南海之島人食蛇……之*齊*，*齊*人館之厚，客喜。”又居，止宿。《左傳·僖公五年》：“*虢公醜*奔*京師*，師還，館于*虞*。”《孟子·盡心下》：“*孟子*之*滕*，館於上宫。”*趙岐*注：“館，舍也；上宫，樓也。*孟子*舍止賓客所館之樓上也。”</w:t>
        <w:br/>
        <w:br/>
        <w:t>（4）华丽住宅。*漢**司馬相如*《上林賦》：“離宫别館，彌山跨谷。”《文選·潘岳〈懷舊賦〉》：“今九載而來歸，空館閴其無人。”*吕延濟*注：“館，宅也。”《紅樓夢》第二十六回：“看那鳳尾森森，龍吟細細，正是*瀟湘館*。”</w:t>
        <w:br/>
        <w:br/>
        <w:t>（5）古代祭祀时盛放祭品的器物。《周禮·春官·司巫》：“祭祀則共匰主，及道布，及蒩館。”*鄭玄*注：“蒩之言藉也，祭食有當藉者；館所以承蒩，謂若今筐也。”</w:t>
        <w:br/>
        <w:br/>
        <w:t>（6）官署名。如：大使馆；领事馆。《新唐書·百官志二》：“*武德*四年，置修文館于門下省；九年，改曰弘文館。”*宋**王禹偁*《對雪》：“五日免常𠫵，三館無公事。”</w:t>
        <w:br/>
        <w:br/>
        <w:t>（7）储藏、陈列文物或进行文化活动的公共场所。如：天文馆；博物馆；图书馆；展览馆；文化馆；体育馆。</w:t>
        <w:br/>
        <w:br/>
        <w:t>（8）旧时私塾。*明**瞿式耜*《特表忠清疏》：“〔*大中*〕設館餬口，欣然自足。”《儒林外史》第四十一回：“*沈瓊枝*道：‘家父歷年在外坐館。’”《紅樓夢》第二回：“曾有人薦我到*甄*府處館。”又教。*明**劉宗周*《南洲先生傳》：“先生雖日館貴人，而語不及私，未嘗一涉足勢利。”</w:t>
        <w:br/>
      </w:r>
    </w:p>
    <w:p>
      <w:r>
        <w:t>餩##餩</w:t>
        <w:br/>
        <w:br/>
        <w:t>餩è　《廣韻》愛黑切，入德影。</w:t>
        <w:br/>
        <w:br/>
        <w:t>噎，打嗝声。《廣雅·釋言》：“餩，䭇也。”*王念孫*疏證：“噎與䭇同。”《玉篇·食部》：“餩，噎也。”《廣韻·德韻》：“餩，噎聲。”*清**翟灝*《通俗編·聲音》引*元稹*詩：“醉眼漸紛紛，酒聲頻餩餩。”</w:t>
        <w:br/>
      </w:r>
    </w:p>
    <w:p>
      <w:r>
        <w:t>餪##餪</w:t>
        <w:br/>
        <w:br/>
        <w:t>餪（一）nuǎn　《廣韻》乃管切，上緩泥。</w:t>
        <w:br/>
        <w:br/>
        <w:t>（1）送食物给初嫁女。《廣雅·釋言》：“餪，饋也。”*王念孫*疏證：“餪者，温存之意。*唐**段公路*《北户録》引《字林》云：‘餪，饋女也。’又引《證俗音》云：‘今謂女嫁後三日餉食為餪女。’”《廣韻·緩韻》：“女嫁三日送食曰餪。”《聊齋志異·辛十四娘》：“聞生得狐婦，餽遺為餪，即登堂稱觴。”*何垠*注：“女嫁後三日餉食為餪女。”</w:t>
        <w:br/>
        <w:br/>
        <w:t>（2）设宴于喜庆事前。*明**李實*《蜀語》：“婚先日而宴曰餪房。”*黄侃*《蘄春語》：“今鄉俗凡食于事前，謂之餪。生日前夕之宴，曰餪生；婚期前夕之宴，曰餪房。”</w:t>
        <w:br/>
        <w:br/>
        <w:t>（二）nuàn　《集韻》奴亂切，去换泥。</w:t>
        <w:br/>
        <w:br/>
        <w:t>婚三日而宴。《集韻·换韻》：“餪，婚三日而宴謂之餪。”《聊齋志異·樂仲》：“*瓊華*亦善撫兒，戚黨聞之，皆餪。”*吕湛恩*注：“婚之三日而宴謂之餪。”</w:t>
        <w:br/>
      </w:r>
    </w:p>
    <w:p>
      <w:r>
        <w:t>餫##餫</w:t>
        <w:br/>
        <w:br/>
        <w:t>《説文》：“餫，野饋曰餫。从食，軍聲。”</w:t>
        <w:br/>
        <w:br/>
        <w:t>（一）yùn　《廣韻》王問切，去問云。諄部。</w:t>
        <w:br/>
        <w:br/>
        <w:t>（1）运粮以赠人。《説文·食部》：“野饋曰餫。”《廣雅·釋言》：“餫，饋也。”*王念孫*疏證：“餫之言運也。”《左傳·成公五年》：“*晋**荀首*如*齊*逆女，故*宣伯*餫諸*穀*。”*杜預*注：“野饋曰餫。運粮饋之，敬大國也。”又粮食。*唐**皮日休*《憂賦》：“雖有膹炙餫𩝧堆其前，糲不可茹。”</w:t>
        <w:br/>
        <w:br/>
        <w:t>（2）运输。也作“運”。*清**王筠*《説文句讀·食部》：“凡轉運以輸之皆謂之餫。”《詩·小雅·黍苗》“我任我輦，我車我牛”*漢**鄭玄*箋：“營謝轉餫之役。”*陸德明*釋文：“餫，本作運。”*唐**柳宗元*《興州江運記》：“餫夫畢力，守卒延頸。”*宋**陸游*《常州犇牛閘記》：“東有*犇牛閘*，則隸*常州**武進縣*，以地勢言之，自剏為餫河時，是三閘已具矣。”</w:t>
        <w:br/>
        <w:br/>
        <w:t>（二）hún　《廣韻》户昆切，平魂匣。</w:t>
        <w:br/>
        <w:br/>
        <w:t>〔餫飩〕也作“餛飩”。用薄面片包馅做的一种食品。《廣韻·魂韻》：“餛，餛飩。餫，同餛。”《六書故·工事四》：“今俗以麵裹肉加洎謂之餫飩。”《本草綱目·百病主治藥上·痢》：“水穀痢，小兒疳痢，（樗白皮）並水和作餫飩煮食。”</w:t>
        <w:br/>
      </w:r>
    </w:p>
    <w:p>
      <w:r>
        <w:t>餬##餬</w:t>
        <w:br/>
        <w:br/>
        <w:t>《説文》：“餬，寄食也。从食，胡聲。”</w:t>
        <w:br/>
        <w:br/>
        <w:t>hú　《廣韻》户吴切，平模匣。魚部。</w:t>
        <w:br/>
        <w:br/>
        <w:t>（1）寄食，以薄粥供口食。《方言》卷二：“餬，寄也。寄食為餬。”《六書故·工事四》：“餬，薄食也。”《左傳·隱公十一年》：“寡人有弟，不能和協，而使餬其口于四方。”《莊子·人間世》：“挫鍼治繲，足以餬口。”*成玄英*疏：“餬，飼也。庸役身力，以飼養其口命也。”*唐**王維*《門下起赦書表》：“下除冗食，贍餬口之人。”*清**鄒容*《革命歌》：“平時本是因餬口，背井離鄉出洋走。”</w:t>
        <w:br/>
        <w:br/>
        <w:t>（2）稠粥。《爾雅·釋言》：“餬，饘也。”*郭璞*注：“餬，糜也。”*邢昺*疏：“餬、饘、鬻、糜，相類之物，稠者曰糜，淖者曰鬻。餬、饘是其别名。”</w:t>
        <w:br/>
        <w:br/>
        <w:t>（3）涂抹；黏合。后作“糊”。《左傳·昭公七年》“饘於是，鬻於是，以餬余口”*唐**孔穎達*疏：“猶今人以粥向帛，黏使相著，謂之餬帛。”*清**謝鳴謙*《書趙山南事》：“故事揭曉啓餬名。”</w:t>
        <w:br/>
        <w:br/>
        <w:t>（4）蒙混，粉饰。《儒林外史》第二十三回：“磕了幾個頭，當時兑了一萬兩銀子出來，饞餬的去了，不曾破相。”</w:t>
        <w:br/>
      </w:r>
    </w:p>
    <w:p>
      <w:r>
        <w:t>餭##餭</w:t>
        <w:br/>
        <w:br/>
        <w:t>餭huáng　《廣韻》胡光切，平唐匣。</w:t>
        <w:br/>
        <w:br/>
        <w:t>〔餦餭〕见“餦”。</w:t>
        <w:br/>
      </w:r>
    </w:p>
    <w:p>
      <w:r>
        <w:t>餮##餮</w:t>
        <w:br/>
        <w:br/>
        <w:t>餮tiè　《廣韻》他結切，入屑透。月部。</w:t>
        <w:br/>
      </w:r>
    </w:p>
    <w:p>
      <w:r>
        <w:t>餯##餯</w:t>
        <w:br/>
        <w:br/>
        <w:t>餯huì　《廣韻》許穢切，去廢曉。微部。</w:t>
        <w:br/>
        <w:br/>
        <w:t>食物腐败发臭。《爾雅·釋器》：“餀謂之餯。”*郭璞*注：“説物臭也。”*陸德明*釋文：“*李廵*云：‘餀、餯，皆穢臭也。’”《玉篇零卷·食部》：“餯，《埤蒼》餀臭也。”《廣韻·廢韻》：“餯，飯臭。”</w:t>
        <w:br/>
      </w:r>
    </w:p>
    <w:p>
      <w:r>
        <w:t>餰##餰</w:t>
        <w:br/>
        <w:br/>
        <w:t>（一）jiān　《集韻》居言切，平元見。元部。</w:t>
        <w:br/>
        <w:br/>
        <w:t>粥。《説文·䰜部》：“𩱡，鬻也。餰或从食，衍聲。……䭈，或从（食），建聲。”《新序·節士》：“（太子）哭泣，啜餰粥，嗌不容粒。”</w:t>
        <w:br/>
        <w:br/>
        <w:t>（二）zhān　《集韻》諸延切，平仙章。元部。</w:t>
        <w:br/>
        <w:br/>
        <w:t>同“饘”。《集韻·㒨韻》：“饘，《説文》：‘糜也。*周*謂之饘，*宋*謂之餬。’或作餰。”《荀子·禮論》：“芻豢稻粱酒醴餰鬻，魚肉菽藿酒漿。”</w:t>
        <w:br/>
      </w:r>
    </w:p>
    <w:p>
      <w:r>
        <w:t>餱##餱</w:t>
        <w:br/>
        <w:br/>
        <w:t>餱hóu　《廣韻》户鉤切，平侯匣。侯部。</w:t>
        <w:br/>
        <w:br/>
        <w:t>干粮。《爾雅·釋言》：“餱，食也。”《廣韻·侯韻》：“餱，乾食。”《詩·大雅·公劉》：“迺積迺倉，迺裹餱糧。”*唐**李宗閔*《唐故丞相碑銘》：“帶甲百萬，餱食為巨。”*章炳麟*《狱中赠邹容》：“快剪刀除辫，干牛肉作餱。”</w:t>
        <w:br/>
      </w:r>
    </w:p>
    <w:p>
      <w:r>
        <w:t>餲##餲</w:t>
        <w:br/>
        <w:br/>
        <w:t>《説文》：“餲，飯餲也。从食，曷聲。《論語》曰：‘食饐而餲。’”</w:t>
        <w:br/>
        <w:br/>
        <w:t>（一）ài　《廣韻》於犗切，去央影。又於罽切，烏葛切。月部。</w:t>
        <w:br/>
        <w:br/>
        <w:t>食物经久而变味。《爾雅·釋器》：“食饐謂之餲。”*郭璞*注：“飯穢臭。見《論語》。”《玉篇·食部》：“餲，飯臭也。”《論語·鄉黨》：“食饐而餲，魚餒而肉敗，不食。”*皇侃*義疏：“饐，謂飲食經久而腐臭也；餲謂經久而味惡也。”《論衡·商蟲》：“温濕饐餲，蟲生不禁。”《本草綱目·火部·蘆火竹火》：“觀夫茶味之美惡，飯味之甘餲，皆係于水火烹飪之得失。”*清**黄叔璥*《臺海使槎録》卷七：“又有香米，倍長大，味醇氣馥，為飯，逾二三日香美不餲。”又指变臭。*明**方以智*《物理小識·器用類》：“（墨法）所忌者天陰，陰則墨餲矣。”</w:t>
        <w:br/>
        <w:br/>
        <w:t>（二）hé　《廣韻》胡葛切，入曷匣。</w:t>
        <w:br/>
        <w:br/>
        <w:t>饼类食品。《太平御覽》卷八百六十引*漢**服虔*《通俗文》：“寒具謂之餲。”《廣韻·曷韻》：“餲，餅名。”《和名類聚抄》卷四：“《四聲字苑》云：‘餲（音與蝎同）餅，煎麵作蝎虫形也。’”</w:t>
        <w:br/>
      </w:r>
    </w:p>
    <w:p>
      <w:r>
        <w:t>餳##餳</w:t>
        <w:br/>
        <w:br/>
        <w:t>〔饧〕</w:t>
        <w:br/>
        <w:br/>
        <w:t>（一）xíng　《廣韻》徐盈切，平清邪。陽部。</w:t>
        <w:br/>
        <w:br/>
        <w:t>（1）饴加上糯米粉熬成的糖。《急就篇》：“棗杏瓜棣饊飴餳。”《玉篇零卷·食部》引《説文》“餳，飴和饊也”*清**段玉裁*《説文解字注·食部》：“不和饊謂之飴，和饊謂之餳。故*成國*云：‘飴弱於餳也。’各本篆作𩛿，云易聲。今正。”《周禮·春官·小師》“小師掌教鼓……簫、管、弦、歌”*漢**鄭玄*注：“管，如今賣飴餳所吹者。”*宋**李彭老*《浪淘沙》：“潑火雨初晴。草色青青。傍檐垂柳賣春餳。”</w:t>
        <w:br/>
        <w:br/>
        <w:t>（2）饴，糖稀。《玉篇零卷·食部》引《方言》：“凡飴謂之餳。”*唐**劉禹錫*《歷陽書事》：“遠岫低屏列，支流曲帶縈。湖魚香勝肉，官酒重於餳。”*清**光緖*年修《畿輔通志·方言》引*後蜀**韓保昇*《蜀本草》：“飴即輭糖也，北人謂之餳。”《資治通鑑·陳宣帝太建十三年》：“目*彦光*為‘著帽餳’。”*胡三省*注：“餳，飴也。”*宋**韓淲*《菩薩蠻·小詞》：“上巳是清明，新煙帶粥餳。輕陰簾幕冷，閒卻秋千影。”</w:t>
        <w:br/>
        <w:br/>
        <w:t>（3）糖块、面剂子等变软。如：糖饧了。</w:t>
        <w:br/>
        <w:br/>
        <w:t>（4）眼睛半睁半闭，眼色朦胧。《西遊記》第二十三回：“只見那婦人出廳迎接，*八戒*餳眼偷看，你道他怎生打扮。”《紅樓夢》第八回：“不知*寶玉*口内還説些什麽，只覺口齒纏綿，眉眼愈加餳澀，忙伏侍他睡下。”*茅盾*《赛会》：“他站住了，又退回几步，到了*阿虎*面前，饧着一对红眼睛。”</w:t>
        <w:br/>
        <w:br/>
        <w:t>（二）táng　《集韻》徒郎切，平唐定。</w:t>
        <w:br/>
        <w:br/>
        <w:t>同“餹”。《集韻·唐韻》：“餹，《方言》：‘餳謂之餹。’或作餳。”按：《方言》卷十三作“𩛿”。《三國志·吴志·三嗣主傳》“（*孫）亮*曰：‘吾立此軍，欲與之俱長。’日於苑中習焉”*裴松之*注引*晋**虞溥*《江表傳》：“*亮*使黄門以銀椀并蓋就中藏吏取*交州*所獻甘蔗餳。”</w:t>
        <w:br/>
      </w:r>
    </w:p>
    <w:p>
      <w:r>
        <w:t>餴##餴</w:t>
        <w:br/>
        <w:br/>
        <w:t>餴同“饙”。《玉篇·食部》：“餴，同饙。”《詩·大雅·泂酌》：“泂酌彼行潦，挹彼注茲，可以餴饎。”*宋**徐元傑*《送歐陽奇父序》：“譬之炊焉，淘淅烝餴，必有熟也。”*明**程本立*《敬思齋記》：“維黍維稌，以餴以饎。”</w:t>
        <w:br/>
      </w:r>
    </w:p>
    <w:p>
      <w:r>
        <w:t>餵##餵</w:t>
        <w:br/>
        <w:br/>
        <w:t>餵wèi</w:t>
        <w:br/>
        <w:br/>
        <w:t>同“餧（喂）”。喂养。《齊民要術·雜説》：“（牛）經冬加料餵。”*唐**孟郊*《濟源寒食七首》之三：“饑童餓馬掃花餵，向晚飲溪三兩盃。”</w:t>
        <w:br/>
      </w:r>
    </w:p>
    <w:p>
      <w:r>
        <w:t>餶##餶</w:t>
        <w:br/>
        <w:br/>
        <w:t>〔馉〕</w:t>
        <w:br/>
        <w:br/>
        <w:t>gǔ　《字彙補》古忽切。</w:t>
        <w:br/>
        <w:br/>
        <w:t>〔餶飿〕一种面食。《字彙補·食部》：“餶，餶飿，麵果也。”*宋**孟元老*《東京夢華録·是月巷陌雜賣》：“細料餶飿兒。”*宋**周密*《武林舊事·市食》：“鵪鶉餶飿兒。”</w:t>
        <w:br/>
      </w:r>
    </w:p>
    <w:p>
      <w:r>
        <w:t>餷##餷</w:t>
        <w:br/>
        <w:br/>
        <w:t>〔馇〕</w:t>
        <w:br/>
        <w:br/>
        <w:t>（一）chā</w:t>
        <w:br/>
        <w:br/>
        <w:t>（1）边煮边搅（猪、狗的饲料）。*马可*《夫妻识字》：“*刘二*：‘我问你，你把咱猪食馇上了没有？’*刘*妻：‘早馇上了。’”</w:t>
        <w:br/>
        <w:br/>
        <w:t>（2）方言。熬（粥）。如：馇粥。</w:t>
        <w:br/>
        <w:br/>
        <w:t>（二）zha</w:t>
        <w:br/>
        <w:br/>
        <w:t>〔餎餷〕见“餎”。</w:t>
        <w:br/>
      </w:r>
    </w:p>
    <w:p>
      <w:r>
        <w:t>餸##餸</w:t>
        <w:br/>
        <w:br/>
        <w:t>餸sòng</w:t>
        <w:br/>
        <w:br/>
        <w:t>方言。主食以外的菜肴。*茅盾*《脱险杂记》九：“白饭虽有了，‘餸’却没有。”</w:t>
        <w:br/>
      </w:r>
    </w:p>
    <w:p>
      <w:r>
        <w:t>餹##餹</w:t>
        <w:br/>
        <w:br/>
        <w:t>餹táng　《廣韻》徒郎切，平唐定。</w:t>
        <w:br/>
        <w:br/>
        <w:t>原指饴糖。后作糖的通称，也作“糖”。《方言》卷十三：“𩛿謂之餹。”*唐**慧琳*《一切經音義》卷五十二：“蔗餹，又作糖。以甘蔗為餹也，今糖是也。”《齊民要術·作醬法》：“先煮薄餹。”*明*佚名《風月南牢記》楔子：“相交的如膠似漆、如餹似蜜、如魚似水、如酥似髓一般。”*清**王闓運*《莫姬哀詞》：“酒通餹味，燭共花摇。”</w:t>
        <w:br/>
      </w:r>
    </w:p>
    <w:p>
      <w:r>
        <w:t>餺##餺</w:t>
        <w:br/>
        <w:br/>
        <w:t>〔馎〕</w:t>
        <w:br/>
        <w:br/>
        <w:t>bó　《廣韻》補各切，入鐸幫。</w:t>
        <w:br/>
        <w:br/>
        <w:t>〔餺飥〕古代用面或米粉制成的食品；制法形式不尽相同。《玉篇·食部》：“餺，餺飥，米食也。”《集韻·鐸韻》：“餺，餺飥，餅也。”《齊民要術·餅法》：“餺飥，挼如大指許，二寸一斷，著水盆中浸。宜以手向盆旁，挼使極薄，皆急火逐沸熟煮。”*宋**歐陽修*《歸田録》卷二：“湯餅，*唐*人謂之‘不托’，今俗謂之‘餺飥’矣。”*宋**朱翌*《猗覺寮雜記》：“北人食麪，名餺飥。”《清史稿·循吏傳·方大湜》：“九年，大水，難民避高阜，絶食兩日，*大湜*捐貲煮粥糜，又為餺飥數萬賑之。”</w:t>
        <w:br/>
      </w:r>
    </w:p>
    <w:p>
      <w:r>
        <w:t>餻##餻</w:t>
        <w:br/>
        <w:br/>
        <w:t>《説文新附》：“餻，餌屬。从食，羔聲。”</w:t>
        <w:br/>
        <w:br/>
        <w:t>gāo　《廣韻》古勞切，平豪見。宵部。</w:t>
        <w:br/>
        <w:br/>
        <w:t>糕饼。后作“糕”。《方言》卷十三：“餌謂之餻。”《玉篇·食部》：“餻，餻糜，餻餅也。”《集韻·𩫕韻》：“餻，《博雅》：‘饔饔，餌也。’或从米。”*方成珪*考正：“案：文見《廣雅·釋器下》，上文‘孰食謂之餕饔’，本文‘☀、䭣、𩚹、餣、䬧，餌也’。此失其讀。”*唐**白居易*《九日登西原宴望》：“移座就菊叢，餻酒前羅列。”*宋**魏了翁*《賀新郎·九日席上呈諸友》：“餻詩酒帽茱萸席。”</w:t>
        <w:br/>
      </w:r>
    </w:p>
    <w:p>
      <w:r>
        <w:t>餼##餼</w:t>
        <w:br/>
        <w:br/>
        <w:t>〔饩〕</w:t>
        <w:br/>
        <w:br/>
        <w:t>xì　《廣韻》許既切，去未曉。微部。</w:t>
        <w:br/>
        <w:br/>
        <w:t>（1）赠送人的粮食。《説文·米部》：“氣，饋客芻米也。餼，氣或从食。”*段玉裁*注：“按：从食而氣為聲，蓋晚出俗字，在假氣為气之後。”《玉篇·食部》：“餼，饋餉也。”《儀禮·聘禮》：“凡餼大夫黍粱稷筐五斛。”《國語·周語中》：“廪人獻餼。”《北史·王褒傳》：“常從容上席，資餼甚厚。”*唐**韓愈*《贈張童子序》：“自朝之聞人以及五都之伯長羣吏，皆厚其餼賂。”又泛指粮食。《新唐書·百官志二》：“掌給宫人餼食、薪炭，皆有等級。”*宋**羅泌*《路史·因提紀》：“耕者餘餼，宿之隴首。”</w:t>
        <w:br/>
        <w:br/>
        <w:t>（2）赠送。《小爾雅·廣言》：“餼，饋也。”按：*唐**慧琳*《一切經音義》卷八十八引《埤蒼》同。《左傳·僖公十五年》：“是歲*晋*又饑，*秦伯*餼之粟。”《南史·何遜傳》：“并餼其妻子。”*清**王夫之*《宋論·真宗》：“建師長，餼生徒。”</w:t>
        <w:br/>
        <w:br/>
        <w:t>（3）活的牲口。《龍龕手鑑·食部》：“餼，生牲曰餼。”《儀禮·聘禮》：“介皆有餼。”《論語·八佾》：“*子貢*欲去告朔之餼羊。”*何晏*注：“*鄭*曰：‘牲生曰餼’。”也指生肉。《左傳·僖公三十三年》：“吾子淹久於敝邑，唯是脯資餼牽竭矣。”*陸德明*釋文：“牲腥曰餼，牲生曰牽。”《文選·張衡〈東京賦〉》：“命膳夫以大饗，饔餼浹乎家陪。”*李善*注引*薛綜*曰：“腥曰餼。”《舊五代史·唐書·明宗紀》：“出牲餼以勞師。”</w:t>
        <w:br/>
        <w:br/>
        <w:t>（4）给养；俸禄。*唐**慧琳*《一切經音義》卷八十八：“餼猶廪給也。”《國語·越語上》：“生二人，公與之餼。”*唐**李渤*《喜弟淑再至為長歌》：“雖然廪餼各不一。”《元史·選舉志》：“始定生員凡百人，每名月餼，京畿漕運司及路給之。”《徐霞客遊記·滇遊日記》：“猶有奉祀子孫，歲給八十五金之餼焉。”</w:t>
        <w:br/>
        <w:br/>
        <w:t>（5）饲料。《國語·魯語上》：“馬餼不過稂莠。”《元史·達禮麻識理傳》：“令廣備糧餼，遠迓大軍。”</w:t>
        <w:br/>
        <w:br/>
        <w:t>（6）饱。《方言》卷十二：“餼，飽也。”*錢繹*箋疏：“食飽謂之餼。”</w:t>
        <w:br/>
      </w:r>
    </w:p>
    <w:p>
      <w:r>
        <w:t>餽##餽</w:t>
        <w:br/>
        <w:br/>
        <w:t>《説文》：“餽，*吴*人謂祭曰餽。从食，从鬼，鬼亦聲。”</w:t>
        <w:br/>
        <w:br/>
        <w:t>kuì　《廣韻》求位切，去至羣。微部。</w:t>
        <w:br/>
        <w:br/>
        <w:t>（1）古谓祭祀鬼神。《説文·食部》：“餽，*吴*人謂祭曰餽。”*段玉裁*注：“《方言》：‘䭨、餟、餽也。’三字皆謂祭。”又食。《戰國策·中山策》：“勞者相饗，飲食餔餽。”*高誘*注：“*吴*謂食為餽，祭鬼亦為餽。”</w:t>
        <w:br/>
        <w:br/>
        <w:t>（2）粮饷。《集韻·未韻》：“餽，餉也。”《史記·高祖本紀》：“鎮國家，撫百姓，給餽饟，不絶粮道，吾不如*蕭何*。”*三國**魏**鍾繇*《薦關内侯李直表》：“三軍餽饟，朝不及夕。”</w:t>
        <w:br/>
        <w:br/>
        <w:t>（3）通“饋”。*清**朱駿聲*《説文通訓定聲·履部》：“餽，叚借為饋。”1.送食物给人吃。《玉篇零卷·食部》：“餽，《蒼頡篇》：‘饟也。’《聲類》：‘亦饋字也。’”《漢書·賈山傳》：“養三老於大學，親執醬而餽，執爵而酳。”*顔師古*注：“餽字與饋同。進食曰餽。”2.食物。《管子·弟子職》：“各徹其餽，如於賓客。”3.赠送。《篇海類編·食貨類·食部》：“餽，貽也。”《孟子·公孫丑下》：“前日於*齊*，王餽兼金一百而不受。”*唐**杜甫*《題桃樹》：“高秋總餽貧人實，來歲還舒滿眼花。”*清**蔣景緘*《俠女魂·足寃》：“青鳥愁深垂翼返，黄粱夢熟餽貧來。”4.运送，输送。《史記·淮陰侯列傳》：“臣聞：千里餽糧，士有飢色。”《漢書·食貨志下》：“時又通*西南*夷道，作者數萬人，千里負擔餽饟。”*顔師古*注：“餽亦饋字，饟古餉字。”</w:t>
        <w:br/>
        <w:br/>
        <w:t>（4）通“匱”。缺乏。《墨子·七患》：“四穀不收謂之餽。”*王念孫*雜志引*邵二雲*曰：“餽與匱通。*鄭*注《月令》曰：‘匱，乏也。’”</w:t>
        <w:br/>
        <w:br/>
        <w:t>（5）姓。《萬姓統譜·寘韻》：“餽，*晋**中行穆伯*攻*鼓*，*餽閒倫*欲因其嗇夫而下山之，不從。”按：《淮南子·人間》作“*餽聞倫*”。</w:t>
        <w:br/>
      </w:r>
    </w:p>
    <w:p>
      <w:r>
        <w:t>餾##餾</w:t>
        <w:br/>
        <w:br/>
        <w:t>〔馏〕</w:t>
        <w:br/>
        <w:br/>
        <w:t>（一）liù　《廣韻》力救切，去宥來。又力求切。幽部。</w:t>
        <w:br/>
        <w:br/>
        <w:t>米一蒸为饙，再蒸为馏。《爾雅·釋言》：“餾，稔也。”*郭璞*注：“饙熟為餾。”《世説新語·夙惠》：“（*陳）太丘*問：‘炊何不餾？’*元方*、*季方*長跪曰：‘大人與客語，乃俱竊聽，炊忘箸箄，飯今成糜。’”《齊民要術·白醪麴》：“炊作一餾飯。”*唐**韓愈*《南山詩》：“或如火熺焰，或若氣饙餾。”又方言。把熟食蒸热。*老舍*《骆驼祥子》十五：“馏的馒头熬白菜加肉丸子。”</w:t>
        <w:br/>
        <w:br/>
        <w:t>（二）liú</w:t>
        <w:br/>
        <w:br/>
        <w:t>用加热等方法使物质分离或分解。如：蒸馏；分馏；干馏。</w:t>
        <w:br/>
      </w:r>
    </w:p>
    <w:p>
      <w:r>
        <w:t>餿##餿</w:t>
        <w:br/>
        <w:br/>
        <w:t>〔馊〕</w:t>
        <w:br/>
        <w:br/>
        <w:t>sōu　《集韻》踈鳩切，平尤生。</w:t>
        <w:br/>
        <w:br/>
        <w:t>饭食经久变味。《玉篇·食部》：“餿，飯壞也。”《續傳燈録·寳琳禪師》：“舉古提今，殘羹餿飯。”《格物粗談·飲饌》：“夏天以生莧菜鋪飯上，置凉處，經宿不餿。”《紅樓夢》第六十一回：“前日要吃豆腐，你弄了些餿的，叫他説了我一頓。”*周而复*《上海的早晨》第二部二十二：“把馊饭馊菜淘一淘。”引申为坏；不高明。*魏巍*《东方》第一部第十二章：“你快走吧，别给我出馊主意了。”</w:t>
        <w:br/>
      </w:r>
    </w:p>
    <w:p>
      <w:r>
        <w:t>饀##饀</w:t>
        <w:br/>
        <w:br/>
        <w:t>饀（一）táo　《集韻》徒刀切，平豪定。</w:t>
        <w:br/>
        <w:br/>
        <w:t>同“𪌼”。糕饼。《集韻·𩫕韻》：“𪌼，餌也。或作饀。”</w:t>
        <w:br/>
        <w:br/>
        <w:t>（二）tāo　《集韻》他刀切，平豪透。</w:t>
        <w:br/>
        <w:br/>
        <w:t>（1）同“饕”。贪。《集韻·𩫕韻》：“饕，《説文》：‘貪也。’一曰貪財為饕。或作饀。”</w:t>
        <w:br/>
        <w:br/>
        <w:t>（2）食。《玉篇·食部》：“饀，食也。”又给食。《太平廣記》卷三十八引《鄴侯外傳·李泌》：“撥火出芋以饀之。”</w:t>
        <w:br/>
        <w:br/>
        <w:t>（三）xiàn　《篇海類編》户韽切。</w:t>
        <w:br/>
        <w:br/>
        <w:t>用同“餡”。包在面食、点心里的心子。《篇海類編·食貨類·食部》：“餡，餅中裹肉。俗作饀。”*宋**阮閲*《增修詩話總☀後集·釋氏門》引*王梵志*詩：“城外土饅頭，饀草在城裏。”*元**馬致遠*《薦福碑》第二折：“忙便罷，閒便來寺裏吃酸饀來。”*明**汪廷訥*《天書記·援兵》：“拿將來做頓饅頭饀。”</w:t>
        <w:br/>
      </w:r>
    </w:p>
    <w:p>
      <w:r>
        <w:t>饁##饁</w:t>
        <w:br/>
        <w:br/>
        <w:t>《説文》：“饁，餉田也。从食，盍聲。《詩》曰：‘饁彼南畝。’”</w:t>
        <w:br/>
        <w:br/>
        <w:t>yè　《廣韻》筠輒切，入葉云。盍部。</w:t>
        <w:br/>
        <w:br/>
        <w:t>（1）给耕作者送食。《説文·食部》：“饁，餉田也。”《玉篇零卷·食部》：“饁，《國語》：‘其妻饁之。’*賈逵*曰：‘野饋曰饁也。’”《詩·豳風·七月》：“同我婦子，饁彼南畝，田畯至喜。”*明**楊慎*《南詔野史》卷上：“*時奴邏*與子*邏盛炎*方耕*巍山*之下，其姑與婦將往饁。”又泛指进食于人。《爾雅·釋詁下》：“饁，饋也。”*郝懿行*義疏：“《説文》云‘饋，餉也。’”《後漢書·馮衍傳》：“饁*女齊*於*絳臺*兮，饗*椒舉*於*章華*。”《新唐書·高駢傳》：“又疑為間，數易區處，家有饁餉，皆相失，至飢死者相枕藉。”《聊齋志異·陳錫九》：“一日，使傭媪以饁餉女。”</w:t>
        <w:br/>
        <w:br/>
        <w:t>（2）古代田猎时以猎获物祭四郊之神。《周禮·夏官·大司馬》：“致禽饁獸于郊。”*鄭玄*注：“聚所獲禽，因以祭四方神於郊。”*賈公彦*疏：“因田過郊之神位而饋之。”《新唐書·禮樂志六》：“乃命有司饁獸於四郊，以獸告至於廟社。”</w:t>
        <w:br/>
      </w:r>
    </w:p>
    <w:p>
      <w:r>
        <w:t>饃##饃</w:t>
        <w:br/>
        <w:br/>
        <w:t>〔馍〕</w:t>
        <w:br/>
        <w:br/>
        <w:t>m?</w:t>
        <w:br/>
        <w:br/>
        <w:t>〔饃饃〕饼类食品。华北特指馒头。也单用作“饃”。如：羊肉泡馍。*贺敬之*《回延安》：“米酒油馍木炭火，团团围定炕上坐。”*贺敬之*、*丁毅*《白毛女》第三幕第二场：“这里有几个馍馍，带在路上好吃。”*王汶石*《风雪之夜》：“一只手拿着一个烤焦了的黑馍吃着。”</w:t>
        <w:br/>
      </w:r>
    </w:p>
    <w:p>
      <w:r>
        <w:t>饄##饄</w:t>
        <w:br/>
        <w:br/>
        <w:t>饄同“餹”。《龍龕手鑑·食部》：“饄”，同“餹”。</w:t>
        <w:br/>
      </w:r>
    </w:p>
    <w:p>
      <w:r>
        <w:t>饅##饅</w:t>
        <w:br/>
        <w:br/>
        <w:t>〔馒〕</w:t>
        <w:br/>
        <w:br/>
        <w:t>mán　《廣韻》母官切，平桓明。</w:t>
        <w:br/>
        <w:br/>
        <w:t>〔饅頭〕一种用发酵的面粉蒸成的食品，一般上圆而下平。本有馅，后北方称无馅的为馒头，有馅的为包子；吴语区有馅无馅统称馒头。《集韻·桓韻》：“饅，饅頭，餅也。”*清**翟灝*《通俗編·飲食》引*晋**束晳*《餅賦》：“于時宴享，則饅頭宜設。”按：《初學記》卷二十六引作“曼頭”。*宋**高承*《事物紀原》卷九：“（*諸葛武侯*）因雜用羊豕之肉，而包之以麵，象人頭，以祠。神以嚮焉，而為出兵。後人由此為饅頭。至*晋**盧諶*《祭法》：‘春祠用饅頭’，始列於祭祀之品，而*束晳*《餅賦》亦有此説。”*明*佚名《舉鼎記·擒寇》：“羊肉饅頭不曾吃。”*鲁迅*《呐喊·阿Q正传》：“他在路上走着要‘求食’，看见熟识的酒店，看见熟识的馒头，但他都走过了。”</w:t>
        <w:br/>
      </w:r>
    </w:p>
    <w:p>
      <w:r>
        <w:t>饆##饆</w:t>
        <w:br/>
        <w:br/>
        <w:t>饆bì　《廣韻》卑吉切，入質幫。</w:t>
        <w:br/>
        <w:br/>
        <w:t>〔饆饠〕1.古代的一种饼类食品。也称饽饽。《玉篇·食部》：“饆，饆饠，餅屬。”《廣韻·質韻》：“饆，饆饠，餌也。”*唐**段成式*《酉陽雜俎·酒食》：“*韓約*能作櫻桃饆饠，其色不變。”*明**楊慎*《飲食》：“饆羅今北人呼為波波，南人訛為磨磨。”2.张罗安排。*明**高明*《琵琶記·杏園春宴》：“珊瑚席饆饠得精神，玳琄筵安排得奇巧。”*明**陸采*《明珠記·郵迎》：“快去饆饠，務要如法齊楚。”</w:t>
        <w:br/>
      </w:r>
    </w:p>
    <w:p>
      <w:r>
        <w:t>饇##饇</w:t>
        <w:br/>
        <w:br/>
        <w:t>饇yù　《廣韻》衣遇切，去遇影。侯部。</w:t>
        <w:br/>
        <w:br/>
        <w:t>同“飫”。1.古代君主宴饮同姓的私宴。《集韻·御韻》：“𩜈，《説文》：‘燕食也。’引《詩》‘飲酒之𩜈’。或作飫、饇。”2.饱。《玉篇·食部》：“饇，飽也。”《古今韻會舉要·遇韻》：“饇，飽也。音義與《御韻》飫同。”《詩·小雅·角弓》：“老馬反為駒，不顧其後。如食宜饇，如酌孔取。”*毛*傳：“饇，飽也。”*鄭玄*箋：“王如食老者，則宜令之飽。”*清**朱彝尊*《日下舊聞》卷八引《御制官箴》：“毋儉公費而縱私饇。”</w:t>
        <w:br/>
      </w:r>
    </w:p>
    <w:p>
      <w:r>
        <w:t>饈##饈</w:t>
        <w:br/>
        <w:br/>
        <w:t>〔馐〕</w:t>
        <w:br/>
        <w:br/>
        <w:t>xiū　《集韻》思留切，平尤心。</w:t>
        <w:br/>
        <w:br/>
        <w:t>同“羞”。《集韻·尤韻》：“羞，或从食。”1.进献（常指食品）。《類篇·食部》：“饈，進獻也。一曰致滋味。”2.精美的食品。如：珍馐。《篇海類編·食貨類·食部》：“饈，膳也。”*宋*佚名《沁園春》：“助當年*太液*，調鼎和饈。”*明**汪廷訥*《三祝記·附權》：“庖分禁臠饈，舞蕩霓裳袖。”《聊齋志異·仙人島》：“酒既行，珍肴雜錯，入口甘芳，並異常饈。”又充当饭菜。*明**蘇元㒞*《黄粱夢境記·夢醒》：“煮荆薪，白石堪饈，甘柔可口。”3.耻辱。《改併四聲篇海·食部》引《玉篇》：“饈，恥也。”</w:t>
        <w:br/>
      </w:r>
    </w:p>
    <w:p>
      <w:r>
        <w:t>饉##饉</w:t>
        <w:br/>
        <w:br/>
        <w:t>〔馑〕</w:t>
        <w:br/>
        <w:br/>
        <w:t>《説文》：“饉，蔬不孰為饉。从食，堇聲。”</w:t>
        <w:br/>
        <w:br/>
        <w:t>jǐn　《廣韻》渠遴切，去震羣。諄部。</w:t>
        <w:br/>
        <w:br/>
        <w:t>（1）菜蔬歉收。《爾雅·釋天》：“穀不熟為饑，蔬不熟為饉。”*邢昺*疏引*李巡*曰：“可食之菜皆不熟為饉。”《詩·小雅·雨無正》：“降喪饑饉，斬伐四國。”*唐**白居易*《除李遜京兆尹制》：“或紛擾之際，或荒饉之餘；威惠所加，罔不和輯。”*冯志*《敌后武工队》第十一章：“偏赶上山区又是个大馑年。”</w:t>
        <w:br/>
        <w:br/>
        <w:t>（2）谷物歉收。《墨子·七患》：“一穀不收謂之饉，二穀不收謂之旱。”《穀梁傳·襄公二十四年》：“二穀不升謂之饑，三穀不升謂之饉。”又缺乏。《鹽鐵論·通有》：“多者不獨衍，少者不獨饉。”*明**劉球*《説圃》：“然倍得美茹，以分之家，以惠其鄰之饉者，未嘗病其不足為也。”</w:t>
        <w:br/>
        <w:br/>
        <w:t>（3）通“殣”。饿死的人。*清**朱駿聲*《説文通訓定聲·屯部》：“饉，叚借為殣。”《文選·班彪〈王命論〉》：“夫餓饉流隸，飢寒道路，思有短褐之襲，檐石之蓄。”*李善*注：“饉，或為殣。*荀悦*曰：道瘞謂之殣也。”</w:t>
        <w:br/>
      </w:r>
    </w:p>
    <w:p>
      <w:r>
        <w:t>饊##饊</w:t>
        <w:br/>
        <w:br/>
        <w:t>〔馓〕</w:t>
        <w:br/>
        <w:br/>
        <w:t>《説文》：“饊，熬稻粻䅣也。从食，𢿱聲。”按：*徐鍇*繫傳“從食，散聲”。</w:t>
        <w:br/>
        <w:br/>
        <w:t>sǎn　《廣韻》蘇旱切，上旱心。元部。</w:t>
        <w:br/>
        <w:br/>
        <w:t>（1）馓饭，糯米煮后煎干制成。《急就篇》：“棗杏瓜棣饊飴餳。”*顔師古*注：“饊之言散也，熬稻米飯使發散也。古謂之張皇，亦目其開張而大也。”《説文·食部》：“饊，熬稻粻䅣也。”*段玉裁*注：“熬，乾煎也；稻，稌也；稌者今之稬米，米之黏者，䰞稬米為張皇。張皇者肥美之意也。既又乾煎之，若今煎粢飯然，是曰饊。飴者熬米成液為之，米謂禾黍之米也。饊者謂乾熬稻米之張皇為之，兩者一濡一小乾相盉，合則曰餳。”《玉篇·食部》：“饊，饊飯。”</w:t>
        <w:br/>
        <w:br/>
        <w:t>（2）馓子，一种用糯粉和面扭成环形的油炸食品。今之馓子形如栅状，细如面条。《切韻·旱韻》：“饊，餅。”《水滸全傳》第二十四回：“（*武松*）教買餅饊茶果，請鄰舍吃茶。”*明**劉侗*、*于奕正*《帝京景物略·春場》：“懸先亡影像，祀以獅仙斗糖，蔴花饊枝。”《本草綱目·穀部·寒具》：“寒具，即今饊子也，以糯粉和麫，入少鹽，牽索紐捻成環釧之形，油煎食之。”</w:t>
        <w:br/>
      </w:r>
    </w:p>
    <w:p>
      <w:r>
        <w:t>饋##饋</w:t>
        <w:br/>
        <w:br/>
        <w:t>〔馈〕</w:t>
        <w:br/>
        <w:br/>
        <w:t>《説文》：“饋，餉也。从食，貴聲。”</w:t>
        <w:br/>
        <w:br/>
        <w:t>（一）kuì　《廣韻》求位切，去至羣。微部。</w:t>
        <w:br/>
        <w:br/>
        <w:t>（1）进食于人。《説文·食部》：“饋，餉也。”《周禮·天官·膳夫》：“凡王之饋，食用六穀，膳用六牲。”*鄭玄*注：“進物於尊者曰饋。”《後漢書·皇后紀下·桓思竇皇后》：“（帝）率羣臣朝於*南宫*，親饋上壽。”又进食。《左傳·哀公六年》：“*僖子*使*子士*之母養之，與饋者皆入。”《淮南子·詮言》：“滌杯而食，洗爵而飲，浣而後饋。”*高誘*注：“饋，進食也。”*宋**王之道*《南歌子·端午二首》之二：“玉斝浮菖虎，金盤饋鰁魚。”*茅盾*《生活之一页·香港死子》：“她将因等待我平安脱险的消息而寝馈不宁。”</w:t>
        <w:br/>
        <w:br/>
        <w:t>（2）饮食方面的事情。《易·家人》：“六二，无攸遂。在中饋。貞吉。”*陸德明*釋文：“饋，食也。”《儀禮·既夕禮》：“燕養饋羞，湯沐之饌，如他日。”*鄭玄*注：“饋，朝夕食也。”也指食物。《詩·小雅·伐木》：“於粲洒掃，陳饋八簋。”《齊民要術·雜説》：“命女工趨織布，典饋釀春酒。”*石声汉*校釋：“饋是食物。”</w:t>
        <w:br/>
        <w:br/>
        <w:t>（3）赠送。《廣雅·釋詁三》：“饋，遺也。”《論語·鄉黨》：“*康子*饋藥，拜而受之。”*唐**李白*《感時留别從兄徐王延年從弟延陵》：“藥物多見饋，珍羞亦兼之。”《紅樓夢》第九十九回：“州縣饋送，一概不受。”*鲁迅*《彷徨·孤独者》：“其实是做门房也不妨，一样地有新的宾客和新的馈赠，新的颂扬。”</w:t>
        <w:br/>
        <w:br/>
        <w:t>（4）运送粮饷。《孫子·作戰》：“帶甲十萬，千里饋糧。”*漢**賈誼*《論積貯疏》：“卒然邊境有急，數十百萬之衆，國胡以饋之？”*清**王夫之*《讀通鑑論》：“舉全*吴*以饋一軍，而糧運於無慮之地。”</w:t>
        <w:br/>
        <w:br/>
        <w:t>（5）祭祀。也作“餽”。《論衡·明雩》：“詠而饋，詠歌饋祭也，歌詠而祭也。”《文選·顔延之〈宋文皇帝元皇后哀策文〉》：“皇帝親臨祖饋，躬瞻宵載。”*李周翰*注：“饋，祭也。”</w:t>
        <w:br/>
        <w:br/>
        <w:t>（二）tuí　《集韻》徒回切，平灰定。</w:t>
        <w:br/>
        <w:br/>
        <w:t>〔餹饋〕用米粉和蜜糖蒸成的米粑。《集韻·灰韻》：“饋，餹饋，餌名，屑米和蜜蒸之。”</w:t>
        <w:br/>
      </w:r>
    </w:p>
    <w:p>
      <w:r>
        <w:t>饌##饌</w:t>
        <w:br/>
        <w:br/>
        <w:t>〔馔〕</w:t>
        <w:br/>
        <w:br/>
        <w:t>《説文》：“䉵，具食也。从食，算聲。饌，䉵或从巽。”</w:t>
        <w:br/>
        <w:br/>
        <w:t>（一）zhuàn　《廣韻》士戀切，去線崇。又雛鯇切。元部。</w:t>
        <w:br/>
        <w:br/>
        <w:t>（1）安排食物。《説文·食部》：“䉵，具食也。”《儀禮·聘禮》：“饌于東方。”《齊民要術·雜説》：“六日饌治五穀磨具，七日遂作麴。”*唐**杜甫*《病後遇王倚飲贈歌》：“遣人向市賒香粳，唤婦出房親自饌。”</w:t>
        <w:br/>
        <w:br/>
        <w:t>（2）饭食；食物。《玉篇·食部》：“饌，飯食也。”《廣韻·潸韻》：“饌，盤饌。”《儀禮·燕禮》：“膳宰具官饌于寢東。”*唐**李白*《將進酒》：“鐘鼓饌玉不足貴，但願長醉不願醒。”《儒林外史》第二回：“今日先生為甚麽不用肴饌？”*鲁迅*《且介亭杂文末编·死》：“逢年逢节，就自有一桌盛馔和一堆国币摆在眼前了，岂不快哉！”</w:t>
        <w:br/>
        <w:br/>
        <w:t>（3）吃喝。《論語·為政》：“有酒食，先生饌。”*朱熹*注：“饌，飲食之也。”*唐**白居易*《飲後戯示弟子》：“先生饌酒食，弟子服勞止。”*明**康海*《中山狼》：“幾乎間險把先生饌！”又款待。*唐**玄奘*《大唐西域記·迦畢試國》：“以人間味而饌沙彌。”*宋**沈括*《夢溪筆談·神奇》：“*師魯*忽手書與*文正*别，仍囑以後事，*文正*極訝之。時方饌客，掌書記*朱炎*在室。*炎*，老人，好佛學，*文正*以*師魯*書示*炎*。”*清**鄭珍*《江邊老叟詩》：“路旁偶憇憶當時，主人饌我不受貲。”</w:t>
        <w:br/>
        <w:br/>
        <w:t>（二）xuǎn　《洪武正韻》須衮切。</w:t>
        <w:br/>
        <w:br/>
        <w:t>通“鍰”。古重量单位。以金六两为馔。《字彙補·食部》：“饌，貨貝名。”《説文·金部》“鍰，鋝也”*清**段玉裁*注：“古文《尚書·吕刑》作‘鍰’，今文《尚書》作‘率’，亦作選，或作饌。”《尚書大傳·甫刑》：“*夏后氏*不殺不刑，死罪罰二千饌。”又：“*禹*之君民也，罰弗及强而天下治。一饌六兩。”</w:t>
        <w:br/>
      </w:r>
    </w:p>
    <w:p>
      <w:r>
        <w:t>饍##饍</w:t>
        <w:br/>
        <w:br/>
        <w:t>饍同“膳”。《玉篇·食部》：“饍，食也。與膳同。”《集韻·綫韻》：“膳，《説文》：‘具食也。’庖人和味必嘉善，故从善。或从食。”《正字通·食部》：“饍”，同“膳”。《東觀漢記·崔瑗傳》：“愛士好賓客，盛修殽饍。”*宋**蘇軾*《題魯公放生池碑》：“問安侍饍，不改家人之禮。”*元**曾瑞*《四塊玉·閨情》：“髻亂窩，釵横墮。饍減愁添怎存活。”</w:t>
        <w:br/>
      </w:r>
    </w:p>
    <w:p>
      <w:r>
        <w:t>饎##饎</w:t>
        <w:br/>
        <w:br/>
        <w:t>《説文》：“饎，酒食也。从食，喜聲。《詩》曰：‘可以饙饎。’𩜮，饎或从巸。糦，饎或从米。”</w:t>
        <w:br/>
        <w:br/>
        <w:t>chì　《廣韻》昌志切，去志昌。之部。</w:t>
        <w:br/>
        <w:br/>
        <w:t>（1）酒食；熟食。《爾雅·釋訓》：“饎，酒食也。”*郭璞*注：“猶今云饎饌，皆一語而兼通。”*陸德明*釋文：“《字林》云：‘熟食也。’”*邢昺*疏：“言饎之一字兼通酒食兩名也。”《詩·小雅·天保》：“吉蠲為饎，是用孝享，禴祠烝嘗，于公先王。”*毛*傳：“饎，酒食也。”</w:t>
        <w:br/>
        <w:br/>
        <w:t>（2）炊。《廣雅·釋詁三》：“饎，熟也。”*王念孫*疏證：“《士虞禮》：‘饎爨在東壁。’*鄭*注云：‘炊粟稷曰饎。’”《六書故·工事四》：“饎，炊米為食也。”《儀禮·特牲饋食禮》：“饎爨在西壁。”*鄭玄*注：“饎，炊也。”《吕氏春秋·仲冬》：“湛饎必潔，水泉必香。”*高誘*注：“饎，炊也。”</w:t>
        <w:br/>
        <w:br/>
        <w:t>（3）黍稷。《玉篇零卷·食部》：“饎，《毛詩》又云：‘大饎是承。’箋云：‘饎，黍稷也。’”*清**段玉裁*《説文解字注·食部》：“饎，本酒食之稱，因之名炊曰饎，因之名黍稷曰饎，引申之義也。”</w:t>
        <w:br/>
      </w:r>
    </w:p>
    <w:p>
      <w:r>
        <w:t>饏##饏</w:t>
        <w:br/>
        <w:br/>
        <w:t>饏dàn　《集韻》杜覽切，上敢定。</w:t>
        <w:br/>
        <w:br/>
        <w:t>食无味。《玉篇·食部》：“饏，無味也。”*清**蒲松齡*《日用俗字·飲食》：“市用豆油為假果，齩來饏淡黄☀☀。”</w:t>
        <w:br/>
      </w:r>
    </w:p>
    <w:p>
      <w:r>
        <w:t>饐##饐</w:t>
        <w:br/>
        <w:br/>
        <w:t>《説文》：“饐，飯傷溼也。从食，壹聲。”</w:t>
        <w:br/>
        <w:br/>
        <w:t>（一）yì　《廣韻》乙冀切，去至影。脂部。</w:t>
        <w:br/>
        <w:br/>
        <w:t>（1）食物因受湿热而腐臭。《爾雅·釋器》：“食饐謂之餲。”*邢昺*疏：“*李廵*云：‘饐，飯臭也。’”《説文·食部》：“饐，飯傷溼也。”*王筠*句讀：“《字苑》：‘饐，飯餿臭。’”《論語·鄉黨》：“食饐而餲。”*皇侃*疏：“饐謂飲食經久而腐臭也。”《墨子·辭過》：“冬則凍冰，夏則飾饐。”*孫詒讓*閒詁：“《説文》：‘饐，飯傷溼也。’云：‘案飾饐與凍冰對文，皆言其食味之壞，飾饐當作餲饐。’”《論衡·商蟲》：“粟米饐熱生蠱。”</w:t>
        <w:br/>
        <w:br/>
        <w:t>（2）腌渍的食物。*清**段玉裁*《説文解字注·食部》：“饐，《魚部》曰：‘鮑，饐魚也。’是引伸之，凡淹漬皆曰饐也。”</w:t>
        <w:br/>
        <w:br/>
        <w:t>（3）一种用莲蓬与橘叶汁加蜜和米粉制成的糕点。*宋**林洪*《山家清供·洞庭饐》：“采蓮蓬與橘葉，搗汁加蜜，和米粉作饐，各合以葉蒸之。”</w:t>
        <w:br/>
        <w:br/>
        <w:t>（二）yē　《集韻》一結切，入屑影。質部。</w:t>
        <w:br/>
        <w:br/>
        <w:t>（1）通“噎”。食物等堵塞喉咙。《集韻·屑韻》：“噎，《説文》：‘飯窒也。’或作饐。”《吕氏春秋·蕩兵》：“夫有以饐死者，欲禁天下之食，悖。”*宋**晏殊*《几銘》：“小飯防饐，跬行虞跌。”</w:t>
        <w:br/>
        <w:br/>
        <w:t>（2）通“咽”。声音滞涩。《楚辭·王逸〈九思·遭厄〉》：“思哽饐兮詰詘，涕流瀾兮如雨。”*王逸*注：“饐，一作咽。”</w:t>
        <w:br/>
        <w:br/>
        <w:t>（三）èn　《龍龕手鑑》五恨反。</w:t>
        <w:br/>
        <w:br/>
        <w:t>食饱。《龍龕手鑑·食部》：“饐，食飽也。”</w:t>
        <w:br/>
      </w:r>
    </w:p>
    <w:p>
      <w:r>
        <w:t>饑##饑</w:t>
        <w:br/>
        <w:br/>
        <w:t>〔饥〕</w:t>
        <w:br/>
        <w:br/>
        <w:t>《説文》：“饑，穀不孰為饑。从食，幾聲。”</w:t>
        <w:br/>
        <w:br/>
        <w:t>（一）jī　《廣韻》居依切，平微見。微部。</w:t>
        <w:br/>
        <w:br/>
        <w:t>（1）荒年，五谷不收。《爾雅·釋天》：“穀不孰為饑。”*郭璞*注：“五穀不成。”《詩·小雅·雨無正》：“降喪饑饉。”*毛*傳：“穀不熟曰饑，蔬不熟曰饉。”*漢**賈誼*《論積貯疏》：“世之有饑穰，天之行也，*禹*、*湯*被之矣。”《清史稿·唐錫晋傳》：“*關中*大饑，人相食。”</w:t>
        <w:br/>
        <w:br/>
        <w:t>（2）通“飢”。饿。《集韻·脂韻》：“飢，《説文》：‘餓也。’或从幾。”《正字通·食部》：“饑，餒也。”*清**朱珔*《説文叚借義證·食部》：“饑，下‘飢’字云：‘餓也。’義各别。後遂多通借用之。”《墨子·辭過》：“是以其民饑寒並至。”*唐**杜甫*《北征》：“生還對童稚，似欲忘饑渴。”*清**馮甦*《刼灰録·王祥楊展》：“久之城中饑，人生異志。”按：《見聞隨筆·李乾德楊展》作“飢”。</w:t>
        <w:br/>
        <w:br/>
        <w:t>（3）姓。《集韻·脂韻》：“饑，姓。”按：《左傳·定公四年》*殷*民七族有“*饑*氏”。</w:t>
        <w:br/>
        <w:br/>
        <w:t>（二）qí　《字彙補》巨支切。</w:t>
        <w:br/>
        <w:br/>
        <w:t>地名。《字彙補·食部》：“饑，《字韻日月燈》：‘地名。’”</w:t>
        <w:br/>
      </w:r>
    </w:p>
    <w:p>
      <w:r>
        <w:t>饒##饒</w:t>
        <w:br/>
        <w:br/>
        <w:t>〔饶〕</w:t>
        <w:br/>
        <w:br/>
        <w:t>《説文》：“饒，飽也。从食，堯聲。”</w:t>
        <w:br/>
        <w:br/>
        <w:t>ráo　《廣韻》如招切，平宵日。又人要切。宵部。</w:t>
        <w:br/>
        <w:br/>
        <w:t>（1）饱。《説文·食部》：“饒，飽也。”*段玉裁*注：“饒者，甚飽之䛐也。”</w:t>
        <w:br/>
        <w:br/>
        <w:t>（2）余，剩。《玉篇·食部》：“饒，餘也。”《古今韻會舉要·笑韻》：“饒，賸也。”*清**段玉裁*《説文解字注·人部》“優”字下：“凡有餘皆曰饒。”*三國**蜀**諸葛亮*《自表後主》：“今*成都*有桑八百株，薄田十五頃，子弟衣食自有餘饒。”《文選·王粲〈從軍詩〉》：“軍中多飫饒，人馬皆溢肥。”*吕向*注：“饒，餘也。”</w:t>
        <w:br/>
        <w:br/>
        <w:t>（3）多；丰富。如：饶有风趣。《小爾雅·廣詁》：“饒，多也。”《玉篇·食部》：“饒，豐也。”《墨子·備城門》：“山林草澤之饒足利。”《史記·陳丞相世家》：“*平*既娶*張*氏女，齎用益饒。”*唐**李白*《春於姑熟送趙四流炎方序》：“*鄒**魯*多鴻儒，*燕**趙*饒壯士。”*明**李夢陽*《得何子過湖南消息》：“*湘江*饒苦竹，幾聽鷓鴣啼。”*赵朴初*《百字令·题叶圣陶诗集》：“喜见近来诗更好，胸次复饶佳境。”</w:t>
        <w:br/>
        <w:br/>
        <w:t>（4）厚赐，多给。《史記·陳丞相世家》：“今大王慢而少禮，士廉節者不來；然大王能饒人以爵邑，士之頑鈍嗜利無耻者，亦多歸*漢*。”*宋**王安石*《上仁宗皇帝言事書》：“又况委法、受賂、侵牟百姓者，往往而是也，此所謂不能饒之以財也。”</w:t>
        <w:br/>
        <w:br/>
        <w:t>（5）肥沃。《孫子·九地》：“掠於饒野，三軍足食。”《漢書·韋賢傳》：“北攘*匈奴*，降*昆邪*十萬之衆，置五屬國，起*朔方*，以奪其肥饒之地。”*隋**盧思道*《蜀國絃》：“*西蜀*稱天府，由來擅沃饒。”</w:t>
        <w:br/>
        <w:br/>
        <w:t>（6）另外增添。《廣雅·釋詁一》：“饒，益也。”*清**朱駿聲*《説文通訓定聲·小部》：“饒，今*蘇*俗買物請益謂之討饒頭。”*唐**沈佺期*《和上巳連寒食》：“行樂光輝寒食借，太平歌舞晚春饒。”*元**石君寶*《紫雲亭》第一折：“我唱的是《三國志》，先饒十大曲。”*明**湯顯祖*《邯鄲記·生寤》：“‘飯熟了麽？’‘還饒一把火兒。’”</w:t>
        <w:br/>
        <w:br/>
        <w:t>（7）安逸。《荀子·脩身》：“勞苦之事則争先，饒樂之事則能讓。”《淮南子·脩務》：“沃地之民多不才者，饒也。”*高誘*注：“饒，逸也。”</w:t>
        <w:br/>
        <w:br/>
        <w:t>（8）宽恕；宽容。《正字通·食部》：“饒，俗謂寬恕曰饒。”*南朝**宋**鮑照*《擬行路難十八首》之十七：“日月流邁不相饒，令我愁思怨恨多。”*唐**杜牧*《送隱者》：“公道世間唯白髮，貴人頭上不曾饒。”*贺敬之*、*丁毅*《白毛女》第一幕第三场：“你爹有罪不能饶。”</w:t>
        <w:br/>
        <w:br/>
        <w:t>（9）让。*张相*《詩詞曲語辭匯釋》卷一：“饒，猶讓也。”*唐**李白*《上皇西廵南京歌》：“柳色未饒*秦*地緑，花光不減*上陽*紅。”*宋**陸游*《秋聲》：“弦開雁落詩亦成，筆力未饒弓力勁。”*元**王實甫*《集賢賓·退隱》：“退一步乾坤大，饒一着萬慮休。”</w:t>
        <w:br/>
        <w:br/>
        <w:t>（10）妍媚。后作“嬈”。*张相*《詩詞曲語辭匯釋》卷一：“饒，嬌嬈之嬈字本作饒。《玉臺新詠》及《樂府詩集》均載*宋子侯*《董嬌饒》詩，字作饒。*唐*人亦多作饒。”*唐**李嶠*《人日侍宴大明宫應制》：“鳳城景色已含韶，人日風光倍覺饒。”*宋**趙長卿*《柳梢青》：“羅綺嬌春，帝城風景，今夜應饒。”</w:t>
        <w:br/>
        <w:br/>
        <w:t>⑪连词。相当于“任凭”、“尽管”。*清**朱駿聲*《説文通訓定聲·小部》：“饒，又借為任、為由、為如，*唐*人所用饒他，假饒字，皆一聲之轉。”*张相*《詩詞曲語辭匯釋》卷一：“饒，猶任也；儘也。”*唐**杜牧*《猿》：“三聲欲斷疑腸斷，饒是少年今白頭。”*宋**張先*《山亭宴》：“饒他此後更思量，總莫似，當筵情緒。”《紅樓夢》第四十五回：“饒這麽嚴，他們還偷空兒鬧個亂子來。”</w:t>
        <w:br/>
        <w:br/>
        <w:t>⑫古地名。1.在今*河北省**饶阳县*东北。《史記·趙世家》：“（*悼襄王*）六年，封*長安君*以*饒*。”*張守節*正義：“饒，即*饒陽*也。”2.当在今*山东省*东部*昌乐县*、*潍坊市**寒亭区*一带地方。《漢書·地理志上》：“*北海郡*，縣二十六：*饒*（*縣*）。”3.当在今*山西省*西南部*临汾市*一带地方。《漢書·地理志下》：“*西河郡*，縣三十六：*饒（縣*）。”</w:t>
        <w:br/>
        <w:br/>
        <w:t>⑬姓。《廣韻·豪韻》：“饒，姓。《風俗通》：‘*漢*有*饒斌*為*漁陽*太守。’”</w:t>
        <w:br/>
      </w:r>
    </w:p>
    <w:p>
      <w:r>
        <w:t>饓##饓</w:t>
        <w:br/>
        <w:br/>
        <w:t>饓同“𩞦”。《篇海類編·食貨類·食部》：“饓”，同“𩞦”。*清**李調元*《奇字名》卷九引《免疑雜字韻》：“𤷛食曰饓。”</w:t>
        <w:br/>
      </w:r>
    </w:p>
    <w:p>
      <w:r>
        <w:t>饔##饔</w:t>
        <w:br/>
        <w:br/>
        <w:t>饔yōng　《廣韻》於容切，平鍾影。東部。</w:t>
        <w:br/>
        <w:br/>
        <w:t>（1）熟食。《玉篇·食部》：“饔，熟食也。”《詩·小雅·祈父》：“胡轉予于恤？有母之尸饔。”*毛*傳：“熟食曰饔。”《漢書·杜周傳》：“親二宫之饔膳，致晨昏之定省。”*顔師古*注：“熟食曰饔，具食曰膳。”《新唐書·鄭珣瑜傳》：“*珣瑜*與*杜佑*、*高郢*輟饔以待。”*明**劉基*《郁離子·千里馬》：“子之饔餲矣，弗可食矣。”特指熟肉。《公羊傳·昭公二十五年》：“餕饔未就。”*何休*注：“餕，熟食。饔，熟肉。”《文選·張衡〈西京賦〉》：“酒車酌醴，方駕授饔。”*張銑*注：“饔，熟肉也。”*宋**黄庭堅*《戲答陳元輿》：“官饔同盤厭腥膩，茶甌破睡秋堂空。”</w:t>
        <w:br/>
        <w:br/>
        <w:t>（2）早餐。《古今韻會舉要·宋韻》：“饔，朝食曰饔，夕食曰飧。”《孟子·滕文公上》：“賢者與民並耕而食，饔飱而治。”*趙岐*注：“饔飱，熟食也，朝曰饔，夕曰飱。”*唐**柳宗元*《種樹郭槖駝傳》：“吾小人輟飱饔以勞吏者，且不得暇。”《醒世恒言·兩縣令競義婚孤女》：“但是*賈昌*在家，朝饔夕餐，也還成個規矩。”</w:t>
        <w:br/>
        <w:br/>
        <w:t>（3）烹调。《集韻·鍾韻》：“饔，割烹煎和之稱。”*清**王筠*《説文句讀·食部》：“饔，謂孰其食也。”《周禮·天官·冢宰》：“内饔，中士四人。”*鄭玄*注：“饔，割亨煎和之稱。内饔所主在内。”*晋**潘岳*《西征賦》：“饔人縷切，鸞刀若飛。”*唐**杜甫*《觀打魚歌》：“饔子左右揮霜刀，鱠飛金盤白雪高。”</w:t>
        <w:br/>
        <w:br/>
        <w:t>（4）杀了的牲口。《儀禮·聘禮》：“君使卿韋弁歸饔餼五牢。”*鄭玄*注：“牲，殺曰饔，生曰餼。”《新唐書·沙陀傳》：“*從讜*升陴慰勉，歸貨幣饔餼。”</w:t>
        <w:br/>
      </w:r>
    </w:p>
    <w:p>
      <w:r>
        <w:t>饕##饕</w:t>
        <w:br/>
        <w:br/>
        <w:t>《説文》：“饕，貪也。从食，號聲。叨，饕或从口，刀聲。𧈐，籀文饕从號省。”*清**李富孫*《説文辨字正俗·食部》：“饕叨本一字，今人分别異用。”</w:t>
        <w:br/>
        <w:br/>
        <w:t>tāo　《廣韻》土刀切，平豪透，宵部。</w:t>
        <w:br/>
        <w:br/>
        <w:t>（1）贪。《説文·食部》：“饕，貪也。”《廣雅·釋詁二》：“饕餮，貪也。”*王念孫*疏證：“貪財、貪食，總謂之饕餮。饕餮一聲之轉，不得分貪財為饕，貪食為餮也。《吕氏春秋·先識》云：‘*周*鼎著饕餮，有首無身，食人未咽，害及其身。’蓋饕餮本貪食之名，故其字從食。”《玉篇·食部》：“饕，貪食、貪財也。”《左傳·文公十八年》：“天下之民以比三凶，謂之饕餮。”《漢書·禮樂志》：“貪饕險詖，不閑義理。”*顔師古*注：“貪甚曰饕。”*宋**蘇軾*《老饕賦》：“蓋聚物之夭美，以養吾之老饕。”*鲁迅*《〈唐宋传奇集〉序例》：“时大夜弥天，璧月澄照，饕蚊遥叹，余在*广州*。”</w:t>
        <w:br/>
        <w:br/>
        <w:t>（2）狂暴，凶猛。*唐*佚名《古梅》：“火虐風饕水漬根，霜皴雪皺古苔痕。”*宋**王邁*《簡同年刁時中俊卿詩》：“吏饕鷹隼如，攫拏何顧惜。”*清**林則徐*《乙酉日記·道光五年》：“風勢更不知如何饕虐。”*柳亚子*《丹青引》：“后雕松菊入画图，雪虐霜饕岂沮丧？”</w:t>
        <w:br/>
      </w:r>
    </w:p>
    <w:p>
      <w:r>
        <w:t>饖##饖</w:t>
        <w:br/>
        <w:br/>
        <w:t>《説文》：“饖，飯傷熱也。从食，歲聲。”</w:t>
        <w:br/>
        <w:br/>
        <w:t>wèi　《廣韻》於廢切，去廢影。月部。</w:t>
        <w:br/>
        <w:br/>
        <w:t>食物经久变臭。《爾雅·釋器》“食饐謂之餲”*唐**陸德明*釋文引《蒼頡篇》：“饖，食臭敗也。”*清**朱珔*《説文叚借義證·食部》：“案：《字林》云：‘饐，傷熱溼也。’混饐於饖。《爾雅·釋器》：‘食饐謂之餲。’又混饐於餲。蓋析言之為三，統言之則可通借。”</w:t>
        <w:br/>
      </w:r>
    </w:p>
    <w:p>
      <w:r>
        <w:t>饗##饗</w:t>
        <w:br/>
        <w:br/>
        <w:t>〔飨〕</w:t>
        <w:br/>
        <w:br/>
        <w:t>《説文》：“饗，鄉人飲酒也。从食，从鄉，鄉亦聲。”*罗振玉*《增訂殷虚書契考釋》：“皆象饗食時賓主相饗嚮之狀，即饗字也。古公卿之卿，鄉黨之鄉，饗食之饗，皆為一字，後世析而為三。……饗入《食部》，而初形初誼不可見矣。”按：甲骨文、金文为会意字。小篆又另增食为意符。</w:t>
        <w:br/>
        <w:br/>
        <w:t>xiǎng　《廣韻》許兩切，上養曉。陽部。</w:t>
        <w:br/>
        <w:br/>
        <w:t>（1）乡人相聚宴饮。《説文·食部》：“饗，鄉人飲酒也。”《詩·豳風·七月》：“朋酒斯饗，曰殺羔羊。”*毛*傳：“饗，鄉人飲酒也。”《禮記·樂記》：“射鄉食饗，所以正交接也。”</w:t>
        <w:br/>
        <w:br/>
        <w:t>（2）设盛宴待宾客。《玉篇·食部》：“饗，設盛禮以飯賓也。”《詩·小雅·彤弓》：“鐘鼓既設，一朝饗之。”*鄭玄*箋：“大飲賓曰饗。”《公羊傳·莊公四年》：“夫人*姜氏*饗*齊侯*于*祝丘*。”*何休*注：“牛酒曰犒，加飯羹曰饗。”《後漢書·馮衍傳》：“饗*椒舉*於*章華*。”*李賢*注：“饗，宴也。”又用酒食慰劳。《儀禮·士昬禮》：“舅姑共饗婦以一獻之禮。”*鄭玄*注：“以酒食勞人曰饗。”*宋**陳亮*《酌古論·曹公》：“然後大會諸將，合饗士卒。”《徐霞客遊記·粤西遊日記》：“世因*狄武襄*駐*賓州*，以上元饗士。”泛指供人享受。如：以飨读者。</w:t>
        <w:br/>
        <w:br/>
        <w:t>（3）接受酒食。《廣韻·養韻》：“饗，歆饗。”*清**朱駿聲*《説文通訓定聲·壯部》：“饗，受食亦曰饗。”《詩·周頌·我將》：“伊嘏*文王*，既右饗之。”*鄭玄*箋：“*文王*既右而饔之，言受而福之。”</w:t>
        <w:br/>
        <w:br/>
        <w:t>（4）通“享”。《篇海類編·食貨類·食部》：“饗，與享同。”1.祭献。*清**段玉裁*《説文解字注·食部》：“享，獻也。《左傳》作‘享’為正字。《周禮》、《禮記》作‘饗’為同音假借字。”《禮記·月令》：“（季冬之月）乃命太史，次諸侯之列，賦之犧牲，以共皇天上帝社稷之饗。”*鄭玄*注：“饗，獻也。”*三國**魏**曹植*《精微篇》：“備禮饗神祇，為君求福先。”2.享受。《國語·晋語一》：“雖獲沃田，而勤易之，將弗克饗，為人而已。”《史記·河渠書》：“此渠（*都江堰*）皆可行舟，有餘則用溉𣷽，百姓饗其利。”《晋書·惠帝紀》：“豈在予一人獨饗其慶，宗廟社稷實有賴焉。”</w:t>
        <w:br/>
        <w:br/>
        <w:t>（5）通“響”。音响。《字彙補·食部》：“饗，與響通。”《漢書·禮樂志》：“五音六律，依韋饗昭。”*顔師古*注：“饗，讀曰響。昭，明也，言聲響之明也。”</w:t>
        <w:br/>
      </w:r>
    </w:p>
    <w:p>
      <w:r>
        <w:t>饘##饘</w:t>
        <w:br/>
        <w:br/>
        <w:t>《説文》：“饘，糜也。从食，亶聲。*周*謂之饘，*宋*謂之餬。”</w:t>
        <w:br/>
        <w:br/>
        <w:t>zhān　《廣韻》諸延切，平仙章。又旨善切。元部。</w:t>
        <w:br/>
        <w:br/>
        <w:t>稠粥。《説文·食部》：“饘，糜也。*周*謂之饘，*宋*謂之餬。”《廣韻·仙韻》：“饘，厚粥也。”《禮記·檀弓上》：“饘粥之食。”*孔穎達*疏：“厚曰饘，希曰粥。”*唐**李商隱*《齊魯二生》：“時與饘糗布帛，使供養其母。”引申为用饭。*宋**黄庭堅*《武昌松風閣》：“野僧早飢不能饘。”*清**林則徐*《日記》（*嘉慶*十七年十二月二十四日）：“五鼓行，辰刻*龍潭*饘。”</w:t>
        <w:br/>
      </w:r>
    </w:p>
    <w:p>
      <w:r>
        <w:t>饙##饙</w:t>
        <w:br/>
        <w:br/>
        <w:t>《説文》：“☀，滫飯也。从食，☀聲。饙，☀或从賁。𩝼，☀或从𢍃。”</w:t>
        <w:br/>
        <w:br/>
        <w:t>fēn　《廣韻》府文切，平文非。諄部。</w:t>
        <w:br/>
        <w:br/>
        <w:t>蒸饭，煮米半熟用箕漉出再蒸熟。《爾雅·釋言》：“饙，餾稔也。”*郭璞*注：“今呼𩛢飯為饙，饙熟為餾。”*邢昺*疏：“*孫炎*曰：‘蒸之曰饙。’……《説文》云：‘饙，蒸米也。’”*清**朱駿聲*《説文通訓定聲·屯部》：“饙，滫飯也。如今北方蒸飯，先以米下水一涫漉出，再蒸匀熟之。下水涫之曰饙，再蒸之曰餾。”*五代**徐鍇*《説文繫傳·食部》引《詩》：“可以饙饎。”按：今本《詩·大雅·泂酌》作“𩝼饎”。《齊民要術·造神麴并酒等》：“炊為饙，下著空甕中，以釜中炊湯，及熱沃之，令饙上水深一寸餘便止。以盆合頭，良久，水盡，饙極熟軟。”*宋**歐陽修*《哭聖俞》：“釜甑過午無饙餾，良時易失不早收。”*宋**孫光憲*《北夢瑣言》卷四：“*杜豳公*每早食饙飯乾脯。”*金**蔡松年*《漢宫春·次高子文韻》：“呵水凍吟未了，爛銀鈎呼我，玉粒晨饙。”</w:t>
        <w:br/>
      </w:r>
    </w:p>
    <w:p>
      <w:r>
        <w:t>饚##饚</w:t>
        <w:br/>
        <w:br/>
        <w:t>¹³饚同“餀”。《玉篇·食部》：“饚，食臭。”《集韻·冭韻》：“餀，或作饚。”</w:t>
        <w:br/>
      </w:r>
    </w:p>
    <w:p>
      <w:r>
        <w:t>饛##饛</w:t>
        <w:br/>
        <w:br/>
        <w:t>《説文》：“饛，盛器滿皃。从食，蒙聲。《詩》曰：‘有饛簋飧。’”</w:t>
        <w:br/>
        <w:br/>
        <w:t>méng　《廣韻》莫紅切，平東明。東部。</w:t>
        <w:br/>
        <w:br/>
        <w:t>食物满器的样子。《説文·食部》：“饛，盛器滿皃。”《廣韻·東韻》：“饛，盛食滿皃。”《詩·小雅·大東》：“有饛簋飧。”*毛*傳：“饛，滿簋貌。”*唐**韓愈*等《城南聯句》：“玄祇祉兆姓，黑秬饛豐盛。”*清**龔自珍*《能令公少年行》：“紫蟹熟矣胡麻饛，門前釣榜催詞筩。”</w:t>
        <w:br/>
      </w:r>
    </w:p>
    <w:p>
      <w:r>
        <w:t>饜##饜</w:t>
        <w:br/>
        <w:br/>
        <w:t>〔餍〕</w:t>
        <w:br/>
        <w:br/>
        <w:t>yàn　《廣韻》於豔切，去豔影。又一鹽切。談部。</w:t>
        <w:br/>
        <w:br/>
        <w:t>（1）饱。《玉篇·食部》：“饜，飽也。”《集韻·豔韻》：“饜，飫也。通作厭。”《篇海類編·食貨類·食部》：“饜，足也。”《國語·晋語九》：“主之既已食，願以小人之腹，為君子之心，屬饜而已，是以三歎。”*韋昭*注：“饜，飽也。”《孟子·離婁下》：“良人出，則必饜酒肉而後反。”*唐**歐陽詹*《德勝頌二章并序》：“昔馬食土，今牛饜菽。”</w:t>
        <w:br/>
        <w:br/>
        <w:t>（2）满足。《墨子·節用中》：“是以終身不饜，殁世而不卷。”*宋**劉子寰*《洞仙歌》：“風饜雨足，也解為花地。”*鲁迅*《坟·人之历史》：“不变之说，遂不足久餍学者之心也。”</w:t>
        <w:br/>
        <w:br/>
        <w:t>（3）同“厭”。憎恶；嫌弃。《漢書·叔孫通傳》：“羣臣飲争功，醉或妄呼，拔劍擊柱，上患之。通知上益饜之。”*王先謙*補注：“*周壽昌*曰：‘饜，《史記》作厭為宜。’”</w:t>
        <w:br/>
      </w:r>
    </w:p>
    <w:p>
      <w:r>
        <w:t>饝##饝</w:t>
        <w:br/>
        <w:br/>
        <w:t>饝同“𩞁（饃）”。《字彙補·食部》引《貫珠集》：“饝，與𩞁同。又餅也。”*民国*23年修《井陘縣志料·方言》：“邑人稱饅頭為‘饝饝’。”《西遊記》第五十五回：“兩個丫鬟，捧兩盤饝饝。”*清**遯廬*《童子軍·旅宿》：“三百青銅錢一飯，蒸饝燒餅韭和芹。”*徐珂*《清稗類鈔·獄訟類》：“賣饝者，及鄰婦之為左驗者皆具。”</w:t>
        <w:br/>
      </w:r>
    </w:p>
    <w:p>
      <w:r>
        <w:t>饞##饞</w:t>
        <w:br/>
        <w:br/>
        <w:t>〔馋〕</w:t>
        <w:br/>
        <w:br/>
        <w:t>chán　《廣韻》士咸切，平咸崇。</w:t>
        <w:br/>
        <w:br/>
        <w:t>（1）贪吃；想吃。《玉篇·食部》：“饞，食不嫌也。”《集韻·咸韻》：“饞，饕也。”《易林·需之解》：“染其鼎鼐，舌饞於腹。”*宋**陸游*《記夢》：“君知夢覺本無異，勿為畫䴵流饞涎。”*王汶石*《风雪之夜·井下》：“三个烤玉米馍，黄紫蜡蜡的逗得人嘴馋。”</w:t>
        <w:br/>
        <w:br/>
        <w:t>（2）贪羡；贪图。《廣韻·咸韻》：“饞，不廉。”《六書故·工事四》：“饞，貪羡也。”*唐**韓愈*《酬司門盧四兄雲夫院長望秋作》：“馳坑跨谷終未悔，為利而止真貪饞。”*元**王實甫*《西廂記》第一本第四折：“害相思的饞眼腦，見他時須看箇十分飽。”</w:t>
        <w:br/>
      </w:r>
    </w:p>
    <w:p>
      <w:r>
        <w:t>饟##饟</w:t>
        <w:br/>
        <w:br/>
        <w:t>同“餉”。《爾雅·釋詁下》：“饟，饋也。”*郝懿行*義疏：“饟、餉，聲義同。”《説文·食部》：“饟，*周*人謂餉曰饟。从食，襄聲。”*唐**玄應*《一切經音義》卷四：“《説文》餉或作饟。”《詩·周頌·良耜》：“其饟伊黍。”《漢書·灌嬰傳》：“受詔别擊*楚*軍後，絶其饟道。”*顔師古*注：“饟，古餉字。”《北史·李德林傳》：“諸大將授*尉遲迥*饟金。”*宋**王明清*《揮麈餘話》卷二：“并以白金為饟。”</w:t>
        <w:br/>
      </w:r>
    </w:p>
    <w:p>
      <w:r>
        <w:t>饠##饠</w:t>
        <w:br/>
        <w:br/>
        <w:t>¹⁹饠luó　《廣韻》魯何切，平歌來。</w:t>
        <w:br/>
        <w:br/>
        <w:t>〔饆饠〕也单用作“饠”。《集韻·戈韻》：“𪎆、饠，餅也。或从食。”见“饆”。</w:t>
        <w:br/>
      </w:r>
    </w:p>
    <w:p>
      <w:r>
        <w:t>饡##饡</w:t>
        <w:br/>
        <w:br/>
        <w:t>《説文》：“饡，以羹澆飯也。从食，贊聲。”</w:t>
        <w:br/>
        <w:br/>
        <w:t>zàn　《廣韻》則旰切，去翰精。元部。</w:t>
        <w:br/>
        <w:br/>
        <w:t>（1）以羹浇饭。《説文·食部》：“饡，以羹澆飯也。”《楚辭·王逸〈九思·傷時〉》：“時混混兮澆饡，哀當世兮莫知。”*王逸*注：“饡，餐也。混混，濁也。言如澆饡之亂也。”*宋**陸游*《川食》：“未論索䴵與饡飯，最愛紅糟并缹粥。”</w:t>
        <w:br/>
        <w:br/>
        <w:t>（2）同“𩛻”。用油和稻米粉制成的粥状食品。《集韻·换韻》：“饡，以膏煎稻為𨠑也。古作𩛻。”</w:t>
        <w:br/>
        <w:br/>
        <w:t>（3）蘸。*清**胡文英*《吴下方言考·諫韻》：“*吴*中謂之餅餌染醢醬而食曰饡。”</w:t>
        <w:br/>
      </w:r>
    </w:p>
    <w:p>
      <w:r>
        <w:t>饢##饢</w:t>
        <w:br/>
        <w:br/>
        <w:t>²²饢</w:t>
        <w:br/>
        <w:br/>
        <w:t>〔馕〕</w:t>
        <w:br/>
        <w:br/>
        <w:t>（一）náng</w:t>
        <w:br/>
        <w:br/>
        <w:t>波斯语“面包”的意思。*维吾尔*族、*哈萨克*族人指一种烤制成的面饼，做主食。*茅盾*《新疆风土杂记》：“从行囊中取馕食之。”</w:t>
        <w:br/>
        <w:br/>
        <w:t>（二）nǎng</w:t>
        <w:br/>
        <w:br/>
        <w:t>拼命往嘴里塞食物。《西遊記》第三十一回：“你這饢糠的夯貨！你去便罷了，怎麽駡我？”</w:t>
        <w:br/>
      </w:r>
    </w:p>
    <w:p>
      <w:r>
        <w:t>饤##饤</w:t>
        <w:br/>
        <w:br/>
        <w:t>饤“飣”的类推简化字。</w:t>
        <w:br/>
      </w:r>
    </w:p>
    <w:p>
      <w:r>
        <w:t>饥##饥</w:t>
        <w:br/>
        <w:br/>
        <w:t>饥“饑”的简化字。</w:t>
        <w:br/>
      </w:r>
    </w:p>
    <w:p>
      <w:r>
        <w:t>饦##饦</w:t>
        <w:br/>
        <w:br/>
        <w:t>饦“飥”的简化字。</w:t>
        <w:br/>
      </w:r>
    </w:p>
    <w:p>
      <w:r>
        <w:t>饧##饧</w:t>
        <w:br/>
        <w:br/>
        <w:t>饧“餳”的简化字。</w:t>
        <w:br/>
      </w:r>
    </w:p>
    <w:p>
      <w:r>
        <w:t>饨##饨</w:t>
        <w:br/>
        <w:br/>
        <w:t>饨“飩”的简化字。</w:t>
        <w:br/>
      </w:r>
    </w:p>
    <w:p>
      <w:r>
        <w:t>饩##饩</w:t>
        <w:br/>
        <w:br/>
        <w:t>饩“餼”的简化字。</w:t>
        <w:br/>
      </w:r>
    </w:p>
    <w:p>
      <w:r>
        <w:t>饪##饪</w:t>
        <w:br/>
        <w:br/>
        <w:t>饪“飪”的简化字。</w:t>
        <w:br/>
      </w:r>
    </w:p>
    <w:p>
      <w:r>
        <w:t>饫##饫</w:t>
        <w:br/>
        <w:br/>
        <w:t>饫“飫”的简化字。</w:t>
        <w:br/>
      </w:r>
    </w:p>
    <w:p>
      <w:r>
        <w:t>饬##饬</w:t>
        <w:br/>
        <w:br/>
        <w:t>饬“飭”的简化字。</w:t>
        <w:br/>
      </w:r>
    </w:p>
    <w:p>
      <w:r>
        <w:t>饭##饭</w:t>
        <w:br/>
        <w:br/>
        <w:t>饭“飯”的简化字。</w:t>
        <w:br/>
      </w:r>
    </w:p>
    <w:p>
      <w:r>
        <w:t>饮##饮</w:t>
        <w:br/>
        <w:br/>
        <w:t>饮“飲”的简化字。</w:t>
        <w:br/>
      </w:r>
    </w:p>
    <w:p>
      <w:r>
        <w:t>饯##饯</w:t>
        <w:br/>
        <w:br/>
        <w:t>饯“餞”的简化字。</w:t>
        <w:br/>
      </w:r>
    </w:p>
    <w:p>
      <w:r>
        <w:t>饰##饰</w:t>
        <w:br/>
        <w:br/>
        <w:t>饰“飾”的简化字。</w:t>
        <w:br/>
      </w:r>
    </w:p>
    <w:p>
      <w:r>
        <w:t>饱##饱</w:t>
        <w:br/>
        <w:br/>
        <w:t>饱“飽”的简化字。</w:t>
        <w:br/>
        <w:br/>
        <w:t>饱；饱貌。《玉篇零卷·食部》引《埤蒼》：“𩜰，飽也。”《廣韻·職韻》：“𩜰，飽皃。”</w:t>
        <w:br/>
      </w:r>
    </w:p>
    <w:p>
      <w:r>
        <w:t>饲##饲</w:t>
        <w:br/>
        <w:br/>
        <w:t>饲“飼”的简化字。</w:t>
        <w:br/>
      </w:r>
    </w:p>
    <w:p>
      <w:r>
        <w:t>饳##饳</w:t>
        <w:br/>
        <w:br/>
        <w:t>饳“飿”的简化字。</w:t>
        <w:br/>
      </w:r>
    </w:p>
    <w:p>
      <w:r>
        <w:t>饴##饴</w:t>
        <w:br/>
        <w:br/>
        <w:t>饴；糖稀。《廣韻·豪韻》：“䆁，今之餹䬾曰䆁。”*周祖谟*校勘記：“䆁，《集韻》作𥢐，此从睪作䆁，誤。”</w:t>
        <w:br/>
        <w:br/>
        <w:t>饴“飴”的简化字。</w:t>
        <w:br/>
      </w:r>
    </w:p>
    <w:p>
      <w:r>
        <w:t>饵##饵</w:t>
        <w:br/>
        <w:br/>
        <w:t>饵“餌”的简化字。</w:t>
        <w:br/>
        <w:br/>
        <w:t>饵，糕饼。《集韻·洽韻》：“𩝟，餌也。”</w:t>
        <w:br/>
      </w:r>
    </w:p>
    <w:p>
      <w:r>
        <w:t>饶##饶</w:t>
        <w:br/>
        <w:br/>
        <w:t>饶“饒”的简化字。</w:t>
        <w:br/>
      </w:r>
    </w:p>
    <w:p>
      <w:r>
        <w:t>饷##饷</w:t>
        <w:br/>
        <w:br/>
        <w:t>饷“餉”的简化字。</w:t>
        <w:br/>
      </w:r>
    </w:p>
    <w:p>
      <w:r>
        <w:t>饸##饸</w:t>
        <w:br/>
        <w:br/>
        <w:t>饸“餄”的简化字。</w:t>
        <w:br/>
      </w:r>
    </w:p>
    <w:p>
      <w:r>
        <w:t>饹##饹</w:t>
        <w:br/>
        <w:br/>
        <w:t>饹“餎”的简化字。</w:t>
        <w:br/>
      </w:r>
    </w:p>
    <w:p>
      <w:r>
        <w:t>饺##饺</w:t>
        <w:br/>
        <w:br/>
        <w:t>饺“餃”的简化字。</w:t>
        <w:br/>
      </w:r>
    </w:p>
    <w:p>
      <w:r>
        <w:t>饻##饻</w:t>
        <w:br/>
        <w:br/>
        <w:t>饻“餏”的简化字。</w:t>
        <w:br/>
      </w:r>
    </w:p>
    <w:p>
      <w:r>
        <w:t>饼##饼</w:t>
        <w:br/>
        <w:br/>
        <w:t>饼“餅”的简化字。</w:t>
        <w:br/>
      </w:r>
    </w:p>
    <w:p>
      <w:r>
        <w:t>饽##饽</w:t>
        <w:br/>
        <w:br/>
        <w:t>饽“餑”的简化字。</w:t>
        <w:br/>
      </w:r>
    </w:p>
    <w:p>
      <w:r>
        <w:t>饾##饾</w:t>
        <w:br/>
        <w:br/>
        <w:t>饾“餖”的类推简化字。</w:t>
        <w:br/>
      </w:r>
    </w:p>
    <w:p>
      <w:r>
        <w:t>饿##饿</w:t>
        <w:br/>
        <w:br/>
        <w:t>饿“餓”的简化字。</w:t>
        <w:br/>
      </w:r>
    </w:p>
    <w:p>
      <w:r>
        <w:t>馀##馀</w:t>
        <w:br/>
        <w:br/>
        <w:t>馀“餘”的类推简化字。</w:t>
        <w:br/>
      </w:r>
    </w:p>
    <w:p>
      <w:r>
        <w:t>馁##馁</w:t>
        <w:br/>
        <w:br/>
        <w:t>馁“餒”的简化字。</w:t>
        <w:br/>
      </w:r>
    </w:p>
    <w:p>
      <w:r>
        <w:t>馂##馂</w:t>
        <w:br/>
        <w:br/>
        <w:t>馂“餕”的类推简化字。</w:t>
        <w:br/>
      </w:r>
    </w:p>
    <w:p>
      <w:r>
        <w:t>馃##馃</w:t>
        <w:br/>
        <w:br/>
        <w:t>馃“餜”的简化字。</w:t>
        <w:br/>
      </w:r>
    </w:p>
    <w:p>
      <w:r>
        <w:t>馄##馄</w:t>
        <w:br/>
        <w:br/>
        <w:t>馄“餛”的简化字。</w:t>
        <w:br/>
      </w:r>
    </w:p>
    <w:p>
      <w:r>
        <w:t>馅##馅</w:t>
        <w:br/>
        <w:br/>
        <w:t>馅“餡”的简化字。</w:t>
        <w:br/>
      </w:r>
    </w:p>
    <w:p>
      <w:r>
        <w:t>馆##馆</w:t>
        <w:br/>
        <w:br/>
        <w:t>馆“館”的简化字。</w:t>
        <w:br/>
      </w:r>
    </w:p>
    <w:p>
      <w:r>
        <w:t>馇##馇</w:t>
        <w:br/>
        <w:br/>
        <w:t>馇“餷”的简化字。</w:t>
        <w:br/>
      </w:r>
    </w:p>
    <w:p>
      <w:r>
        <w:t>馈##馈</w:t>
        <w:br/>
        <w:br/>
        <w:t>馈“饋”的简化字。</w:t>
        <w:br/>
      </w:r>
    </w:p>
    <w:p>
      <w:r>
        <w:t>馉##馉</w:t>
        <w:br/>
        <w:br/>
        <w:t>馉“餶”的简化字。</w:t>
        <w:br/>
      </w:r>
    </w:p>
    <w:p>
      <w:r>
        <w:t>馊##馊</w:t>
        <w:br/>
        <w:br/>
        <w:t>馊“餿”的简化字。</w:t>
        <w:br/>
      </w:r>
    </w:p>
    <w:p>
      <w:r>
        <w:t>馋##馋</w:t>
        <w:br/>
        <w:br/>
        <w:t>馋“饞”的简化字。</w:t>
        <w:br/>
      </w:r>
    </w:p>
    <w:p>
      <w:r>
        <w:t>馌##馌</w:t>
        <w:br/>
        <w:br/>
        <w:t>馌“饁”的类推简化字。</w:t>
        <w:br/>
      </w:r>
    </w:p>
    <w:p>
      <w:r>
        <w:t>馍##馍</w:t>
        <w:br/>
        <w:br/>
        <w:t>馍“饃”的简化字。</w:t>
        <w:br/>
      </w:r>
    </w:p>
    <w:p>
      <w:r>
        <w:t>馎##馎</w:t>
        <w:br/>
        <w:br/>
        <w:t>馎“餺”的简化字。</w:t>
        <w:br/>
      </w:r>
    </w:p>
    <w:p>
      <w:r>
        <w:t>馏##馏</w:t>
        <w:br/>
        <w:br/>
        <w:t>馏“餾”的简化字。</w:t>
        <w:br/>
      </w:r>
    </w:p>
    <w:p>
      <w:r>
        <w:t>馐##馐</w:t>
        <w:br/>
        <w:br/>
        <w:t>馐“饈”的简化字。</w:t>
        <w:br/>
      </w:r>
    </w:p>
    <w:p>
      <w:r>
        <w:t>馑##馑</w:t>
        <w:br/>
        <w:br/>
        <w:t>馑“饉”的简化字。</w:t>
        <w:br/>
      </w:r>
    </w:p>
    <w:p>
      <w:r>
        <w:t>馒##馒</w:t>
        <w:br/>
        <w:br/>
        <w:t>馒“饅”的简化字。</w:t>
        <w:br/>
      </w:r>
    </w:p>
    <w:p>
      <w:r>
        <w:t>馓##馓</w:t>
        <w:br/>
        <w:br/>
        <w:t>馓“饊”的简化字。</w:t>
        <w:br/>
      </w:r>
    </w:p>
    <w:p>
      <w:r>
        <w:t>馔##馔</w:t>
        <w:br/>
        <w:br/>
        <w:t>馔“饌”的简化字。</w:t>
        <w:br/>
      </w:r>
    </w:p>
    <w:p>
      <w:r>
        <w:t>馕##馕</w:t>
        <w:br/>
        <w:br/>
        <w:t>馕“饢”的简化字。</w:t>
        <w:br/>
      </w:r>
    </w:p>
    <w:p>
      <w:r>
        <w:t>𠋑##𠋑</w:t>
        <w:br/>
        <w:br/>
        <w:t>𠋑同“食”。《改併四聲篇海·食部》引《川篇》：“𠋑，音食。”《字彙補·食部》：“𠋑，與食同。見《篇韻》。”</w:t>
        <w:br/>
      </w:r>
    </w:p>
    <w:p>
      <w:r>
        <w:t>𡓷##𡓷</w:t>
        <w:br/>
        <w:br/>
        <w:t>𡓷duò　《改併四聲篇海》引《龍龕手鑑》徒果切。</w:t>
        <w:br/>
        <w:br/>
        <w:t>落。《改併四聲篇海·土部》引《龍龕手鑑》：“𡓷，落也。”</w:t>
        <w:br/>
      </w:r>
    </w:p>
    <w:p>
      <w:r>
        <w:t>𧈐##𧈐</w:t>
        <w:br/>
        <w:br/>
        <w:t>同“饕”。《説文·食部》：“饕，貪也。从食，號聲。𧈐，籀文饕，从號省。”</w:t>
        <w:br/>
      </w:r>
    </w:p>
    <w:p>
      <w:r>
        <w:t>𩚁##𩚁</w:t>
        <w:br/>
        <w:br/>
        <w:t>同“食”。《玉篇·食部》：“𩚁，《説文》食。”《荀子·正論》：“代睪而𩚁。”</w:t>
        <w:br/>
      </w:r>
    </w:p>
    <w:p>
      <w:r>
        <w:t>𩚂##𩚂</w:t>
        <w:br/>
        <w:br/>
        <w:t>¹𩚂yì　《集韻》乙冀切，去至影。</w:t>
        <w:br/>
        <w:br/>
        <w:t>同“饐”。食物因受湿热而腐臭。《集韻·至韻》：“饐，《説文》：‘飰傷溼也。’或作𩚂。”</w:t>
        <w:br/>
      </w:r>
    </w:p>
    <w:p>
      <w:r>
        <w:t>𩚃##𩚃</w:t>
        <w:br/>
        <w:br/>
        <w:t>𩚃同“食”。《集韻·職韻》：“食，古作𩚃。”*方成珪*考正：“《類篇》𩚃作𩚁，與《説文》合。”</w:t>
        <w:br/>
      </w:r>
    </w:p>
    <w:p>
      <w:r>
        <w:t>𩚄##𩚄</w:t>
        <w:br/>
        <w:br/>
        <w:t>𩚄yù　《集韻》牛據切，去御疑。</w:t>
        <w:br/>
        <w:br/>
        <w:t>饯行。《玉篇·食部》：“𩚄，以酒食送人。”《集韻·御韻》：“𩚄，餞也。”</w:t>
        <w:br/>
      </w:r>
    </w:p>
    <w:p>
      <w:r>
        <w:t>𩚅##𩚅</w:t>
        <w:br/>
        <w:br/>
        <w:t>𩚅同“飼”。《玉篇零卷·食部》：“《聲類》：‘𩚅，哺也。’”《龍龕手鑑·食部》：“𩚅”，“飼”的俗字。*唐**玄奘*《大唐西域記·憍薩羅國》：“或投身𩚅獸，或割肌救鴿。”</w:t>
        <w:br/>
      </w:r>
    </w:p>
    <w:p>
      <w:r>
        <w:t>𩚇##𩚇</w:t>
        <w:br/>
        <w:br/>
        <w:t>𩚇yí　《改併四聲篇海》引《類篇》音恰〔怡〕。</w:t>
        <w:br/>
        <w:br/>
        <w:t>粥。《改併四聲篇海·食部》引《類篇》：“𩚇，𩞾也。”《字彙·食部》：“𩚇，粥也。”</w:t>
        <w:br/>
      </w:r>
    </w:p>
    <w:p>
      <w:r>
        <w:t>𩚈##𩚈</w:t>
        <w:br/>
        <w:br/>
        <w:t>𩚈yuē　《集韻》乙却切，入藥影。</w:t>
        <w:br/>
        <w:br/>
        <w:t>节制饮食。《集韻·藥韻》：“𩚈，食節也。”《正字通·食部》：“𩚈，食節。按：*劉晝*《從化篇》‘*楚靈王*好細腰，臣妾為之約食’，本借約作𩚈。”</w:t>
        <w:br/>
      </w:r>
    </w:p>
    <w:p>
      <w:r>
        <w:t>𩚉##𩚉</w:t>
        <w:br/>
        <w:br/>
        <w:t>𩚉chí　《集韻》陳知切，平支澄。</w:t>
        <w:br/>
        <w:br/>
        <w:t>用米、麦芽熬成的糖浆。《集韻·支韻》：“𩚉，飴也。”</w:t>
        <w:br/>
      </w:r>
    </w:p>
    <w:p>
      <w:r>
        <w:t>𩚊##𩚊</w:t>
        <w:br/>
        <w:br/>
        <w:t>𩚊同“飩”。《龍龕手鑑·食部》：“𩚊，餛𩚊。”《字彙補·食部》：“𩚊，同飩。”</w:t>
        <w:br/>
      </w:r>
    </w:p>
    <w:p>
      <w:r>
        <w:t>𩚋##𩚋</w:t>
        <w:br/>
        <w:br/>
        <w:t>𩚋同“䬣”。《玉篇零卷·食部》引《埤蒼》：“𩚋，飽也。”《篇海類編·食貨類·食部》：“䬣、𩚋，飽也。”</w:t>
        <w:br/>
      </w:r>
    </w:p>
    <w:p>
      <w:r>
        <w:t>𩚍##𩚍</w:t>
        <w:br/>
        <w:br/>
        <w:t>𩚍同“飾”。《改併四聲篇海·食部》引《龍龕手鑑》：“𩚍，音飾，義同。”《字彙補·食部》：“𩚍，飾字省文。”</w:t>
        <w:br/>
      </w:r>
    </w:p>
    <w:p>
      <w:r>
        <w:t>𩚎##𩚎</w:t>
        <w:br/>
        <w:br/>
        <w:t>𩚎同“飢”。《龍龕手鑑·食部》：“𩚎”，“飢”的俗字。《字彙補·食部》：“𩚎與飢同。”</w:t>
        <w:br/>
      </w:r>
    </w:p>
    <w:p>
      <w:r>
        <w:t>𩚏##𩚏</w:t>
        <w:br/>
        <w:br/>
        <w:t>同“飧”。《説文·食部》：“𩚏，餔也。从夕、食。”《正字通·食部》：“食，《説文》作𩚏。”*清**王鳴盛*《蛾術編》：“愚謂𩚏本从夕、食，後人移夕于左。”</w:t>
        <w:br/>
      </w:r>
    </w:p>
    <w:p>
      <w:r>
        <w:t>𩚐##𩚐</w:t>
        <w:br/>
        <w:br/>
        <w:t>𩚐同“飢”。*北齊*《嶲敬碑》：“捨田立寺，救濟𩚐寒。”*明**鄭國軒*《白蛇記·農夫拿蛇》：“朝也忙來暮也忙，躭𩚐受難喫風霜。”</w:t>
        <w:br/>
      </w:r>
    </w:p>
    <w:p>
      <w:r>
        <w:t>𩚑##𩚑</w:t>
        <w:br/>
        <w:br/>
        <w:t>𩚑同“飢”。*北魏*《王誦墓誌》：“奠案不食，實妄𩚑寒。”*宋**黄庭堅*《次韻胡彦明同年覊旅京師寄李子飛三章》：“閲世浮雲易變遷，徐步當車𩚑當肉。”</w:t>
        <w:br/>
      </w:r>
    </w:p>
    <w:p>
      <w:r>
        <w:t>𩚒##𩚒</w:t>
        <w:br/>
        <w:br/>
        <w:t>𩚒同“𩚖”。《龍龕手鑑·食部》：“𩚒”，“𩚖”的俗字。</w:t>
        <w:br/>
      </w:r>
    </w:p>
    <w:p>
      <w:r>
        <w:t>𩚓##𩚓</w:t>
        <w:br/>
        <w:br/>
        <w:t>𩚓同“饕”。《龍龕手鑑·食部》：“𩚓”，“饕”的俗字。</w:t>
        <w:br/>
      </w:r>
    </w:p>
    <w:p>
      <w:r>
        <w:t>𩚕##𩚕</w:t>
        <w:br/>
        <w:br/>
        <w:t>𩚕（一）yǐn</w:t>
        <w:br/>
        <w:br/>
        <w:t>同“㱃（飲）”。《字彙·食部》：“𩚕，古文㱃字。”</w:t>
        <w:br/>
        <w:br/>
        <w:t>（二）qiāng　《龍龕手鑑·食部》：“𩚕，音鎗。”</w:t>
        <w:br/>
      </w:r>
    </w:p>
    <w:p>
      <w:r>
        <w:t>𩚖##𩚖</w:t>
        <w:br/>
        <w:br/>
        <w:t>《説文》：“𩚖，雜飯也。从食，丑聲。”</w:t>
        <w:br/>
        <w:br/>
        <w:t>niù　《廣韻》女救切，去宥娘。幽部。</w:t>
        <w:br/>
        <w:br/>
        <w:t>杂饭。《説文·食部》：“𩚖，雜飯也。”</w:t>
        <w:br/>
      </w:r>
    </w:p>
    <w:p>
      <w:r>
        <w:t>𩚗##𩚗</w:t>
        <w:br/>
        <w:br/>
        <w:t>𩚗rǒng　《玉篇》而勇切。</w:t>
        <w:br/>
        <w:br/>
        <w:t>食。《玉篇·食部》：“𩚗，食也。”</w:t>
        <w:br/>
      </w:r>
    </w:p>
    <w:p>
      <w:r>
        <w:t>𩚘##𩚘</w:t>
        <w:br/>
        <w:br/>
        <w:t>𩚘同“䬲”。《改併四聲篇海·食部》引《川篇》：“𩚘，半飽也。”《篇海類編·食貨類·食部》：“𩚘，牛飽也。”《字彙·食部》：“𩚘，同䬲。”</w:t>
        <w:br/>
      </w:r>
    </w:p>
    <w:p>
      <w:r>
        <w:t>𩚙##𩚙</w:t>
        <w:br/>
        <w:br/>
        <w:t>𩚙同“麨（𪍑）”。《龍龕手鑑·食部》：“𩚙，俗。音麨。”《字彙·食部》：“𩚙，同麨。”*宋**葉隆禮*《契丹國志·胡嶠陷北記》：“*契丹*常選百里馬二十匹，遣十人齎乾𩚙北行，窮其所見。”</w:t>
        <w:br/>
      </w:r>
    </w:p>
    <w:p>
      <w:r>
        <w:t>𩚚##𩚚</w:t>
        <w:br/>
        <w:br/>
        <w:t>𩚚同“𩚬”。《玉篇·食部》：“𩚚，同𩚬。”《集韻·麥韻》：“𩚬，《説文》：‘飢也。’或作𩚚。”《睡虎地秦墓竹簡·倉律》：“食𩚚囚，曰少半斗。”《醫宗金鑑·癰疽總論·癰疽七惡歌》：“六惡身浮腫，腸鳴嘔𩚚繁，大腸多滑泄，臟腑敗之端。”</w:t>
        <w:br/>
      </w:r>
    </w:p>
    <w:p>
      <w:r>
        <w:t>𩚛##𩚛</w:t>
        <w:br/>
        <w:br/>
        <w:t>𩚛nà　《廣韻》奴盍切，入盍泥。</w:t>
        <w:br/>
        <w:br/>
        <w:t>〔𩚛𩚛〕食貌。单用义同。《玉篇·食部》：“𩚛，食皃。”*唐**拾得*《詩》：“從頭喫至尾，𩚛𩚛無餘肉。”</w:t>
        <w:br/>
      </w:r>
    </w:p>
    <w:p>
      <w:r>
        <w:t>𩚜##𩚜</w:t>
        <w:br/>
        <w:br/>
        <w:t>同“㱃（飲）”。《説文·㱃部》：“㱃，歠也。𩚜，古文㱃，从今、食。”《玉篇·食部》：“𩚜，古文飲。亦作㱃。”</w:t>
        <w:br/>
      </w:r>
    </w:p>
    <w:p>
      <w:r>
        <w:t>𩚝##𩚝</w:t>
        <w:br/>
        <w:br/>
        <w:t>𩚝同“餮”。《龍龕手鑑·食部》：“𩚝”，“餮”的俗字。</w:t>
        <w:br/>
      </w:r>
    </w:p>
    <w:p>
      <w:r>
        <w:t>𩚞##𩚞</w:t>
        <w:br/>
        <w:br/>
        <w:t>𩚞同“䬫”。《字彙補·食部》：“𩚞，同䬫。”</w:t>
        <w:br/>
      </w:r>
    </w:p>
    <w:p>
      <w:r>
        <w:t>𩚡##𩚡</w:t>
        <w:br/>
        <w:br/>
        <w:t>𩚡同“豉”。*陈直*《洛陽漢墓羣陶器文字通釋》：“𩚡，當為豉字異體。”按：*洛阳**金谷园村**汉*墓出土陶壶文字有“鹽𩚡萬石”。</w:t>
        <w:br/>
      </w:r>
    </w:p>
    <w:p>
      <w:r>
        <w:t>𩚢##𩚢</w:t>
        <w:br/>
        <w:br/>
        <w:t>𩚢同“䬫”。《玉篇零卷·食部》：“𩚢，《字書》：‘𩚢餬也。’”按：《玉篇·食部》：“䬫，《字書》：‘䬫餬也。’”《龍龕手鑑·食部》：“𩚢”，同“䬫”。</w:t>
        <w:br/>
      </w:r>
    </w:p>
    <w:p>
      <w:r>
        <w:t>𩚣##𩚣</w:t>
        <w:br/>
        <w:br/>
        <w:t>𩚣tián　《龍龕手鑑》音甜。</w:t>
        <w:br/>
        <w:br/>
        <w:t>同“餂（甜）”。《龍龕手鑑·食部》：“𩚣”，同“餂”。一说“𩚵”的讹字。《字彙補·食部》：“𩚣，𩚵字之譌。”</w:t>
        <w:br/>
      </w:r>
    </w:p>
    <w:p>
      <w:r>
        <w:t>𩚤##𩚤</w:t>
        <w:br/>
        <w:br/>
        <w:t>𩚤同“餼”。《集韻·迄韻》：“𩚤，飽也。”按：《方言》卷十二作“餼”。*清**王闓運*《陳侍郎年六十九行狀》：“州人聞風助之，廩𩚤始豐。”</w:t>
        <w:br/>
      </w:r>
    </w:p>
    <w:p>
      <w:r>
        <w:t>𩚥##𩚥</w:t>
        <w:br/>
        <w:br/>
        <w:t>𩚥bā</w:t>
        <w:br/>
        <w:br/>
        <w:t>方言。饼类食物。后作“粑”。《警世通言·趙太祖千里送京娘》：“（公子）趕進一步，舉棒望腦後劈下，打做個肉𩚥。”</w:t>
        <w:br/>
      </w:r>
    </w:p>
    <w:p>
      <w:r>
        <w:t>𩚨##𩚨</w:t>
        <w:br/>
        <w:br/>
        <w:t>𩚨同“䬫”。《龍龕手鑑·食部》：“𩚨”，“䬫”的俗字。</w:t>
        <w:br/>
      </w:r>
    </w:p>
    <w:p>
      <w:r>
        <w:t>𩚩##𩚩</w:t>
        <w:br/>
        <w:br/>
        <w:t>𩚩同“餬”。《玉篇零卷·食部》：“𩚩，《字書》之餬字也。”</w:t>
        <w:br/>
      </w:r>
    </w:p>
    <w:p>
      <w:r>
        <w:t>𩚪##𩚪</w:t>
        <w:br/>
        <w:br/>
        <w:t>𩚪ěr　《集韻》仍吏切，去志日。</w:t>
        <w:br/>
        <w:br/>
        <w:t>（1）祭祀。《玉篇·食部》：“𩚪，祭也。”</w:t>
        <w:br/>
        <w:br/>
        <w:t>（2）同“餌”。1.糕饼。《玉篇·食部》：“𩚪，粉餅也。”《集韻·志韻》：“𩱓，《説文》：‘粉餅也。’或作餌、𩚪。”2.食物。《篇海類編·食貨類·食部》：“𩚪，食也。……與餌同。”</w:t>
        <w:br/>
      </w:r>
    </w:p>
    <w:p>
      <w:r>
        <w:t>𩚫##𩚫</w:t>
        <w:br/>
        <w:br/>
        <w:t>𩚫zhēng　《改併四聲篇海》引《俗字背篇》諸精切。</w:t>
        <w:br/>
        <w:br/>
        <w:t>𩚫饼。《篇海類編·食貨類·食部》：“𩚫，𩚫餅也。”又蒸。《本草綱目·菜部·落葵》：“（*陶）弘景*曰：‘落葵又名承露，人家多種之。葉惟可𩚫鮓食。’”</w:t>
        <w:br/>
      </w:r>
    </w:p>
    <w:p>
      <w:r>
        <w:t>𩚬##𩚬</w:t>
        <w:br/>
        <w:br/>
        <w:t>《説文》：“𩚬，飢也。从食，戹聲。讀若*楚*人言恚人。”</w:t>
        <w:br/>
        <w:br/>
        <w:t>è　《廣韻》於革切，入麥影。又烏格切，錫部。</w:t>
        <w:br/>
        <w:br/>
        <w:t>（1）饥饿。《説文·食部》：“𩚬，飢也。”《玉篇·食部》：“𩚬，飢皃也。”</w:t>
        <w:br/>
        <w:br/>
        <w:t>（2）饱声。《玉篇·食部》：“𩚬，飽聲也。”《本草綱目·穀部·刀豆》：“温中下氣，利腸胃，止𩚬逆。”</w:t>
        <w:br/>
      </w:r>
    </w:p>
    <w:p>
      <w:r>
        <w:t>𩚭##𩚭</w:t>
        <w:br/>
        <w:br/>
        <w:t>𩚭póu　《廣韻》薄侯切，平侯並。</w:t>
        <w:br/>
        <w:br/>
        <w:t>〔𩚭饇〕饱食。《廣韻·侯韻》：“𩚭，𩚭饇，曰食也。”*周祖谟*校勘記：“案：此注有誤，《集韻》作：‘𩚭饇，食臼。’”《字彙·食部》：“𩚭，𩚭饇，飽食也。”</w:t>
        <w:br/>
      </w:r>
    </w:p>
    <w:p>
      <w:r>
        <w:t>𩚮##𩚮</w:t>
        <w:br/>
        <w:br/>
        <w:t>𩚮（一）jī　㊀《集韻》居狋切，平脂見。</w:t>
        <w:br/>
        <w:br/>
        <w:t>同“飢”。《玉篇·食部》：“𩚮，古文飢。”《集韻·脂韻》：“飢，《説文》：‘餓也。’亦姓。或从乏。”</w:t>
        <w:br/>
        <w:br/>
        <w:t>㊁《集韻》居希切，平微見。</w:t>
        <w:br/>
        <w:br/>
        <w:t>同“饑”。灾荒。《集韻·微韻》：“饑，《説文》：‘穀不熟為饑。’古作𩚮。”</w:t>
        <w:br/>
        <w:br/>
        <w:t>（二）nì　《集韻》乃歷切，入錫泥。</w:t>
        <w:br/>
        <w:br/>
        <w:t>同“惄”。忧思，忧伤。《集韻·錫韻》：“惄，《説文》：‘飢餓也。一曰憂也。’或作𩚮。”按：*清**段玉裁*《説文解字注·心部》：“餓當作意。”《篇海類編·食貨類·食部》：“𩚮，同惄。思也。”</w:t>
        <w:br/>
      </w:r>
    </w:p>
    <w:p>
      <w:r>
        <w:t>𩚯##𩚯</w:t>
        <w:br/>
        <w:br/>
        <w:t>𩚯ní　《廣韻》女夷切，平脂娘。</w:t>
        <w:br/>
        <w:br/>
        <w:t>饵𩚯。饵。《廣韻·脂韻》：“𩚯，餌𩚯。”《集韻·脂韻》：“𩚯，餌也。”</w:t>
        <w:br/>
      </w:r>
    </w:p>
    <w:p>
      <w:r>
        <w:t>𩚰##𩚰</w:t>
        <w:br/>
        <w:br/>
        <w:t>𩚰同“饙”。《集韻·文韻》：“𩞳，《説文》：‘滫飯也。’或从賁，或省作𩚰。”</w:t>
        <w:br/>
      </w:r>
    </w:p>
    <w:p>
      <w:r>
        <w:t>𩚱##𩚱</w:t>
        <w:br/>
        <w:br/>
        <w:t>𩚱jiǒng　《廣韻》古迥切，上迥見。</w:t>
        <w:br/>
        <w:br/>
        <w:t>饱。《玉篇·食部》：“𩚱，飽也。”</w:t>
        <w:br/>
      </w:r>
    </w:p>
    <w:p>
      <w:r>
        <w:t>𩚲##𩚲</w:t>
        <w:br/>
        <w:br/>
        <w:t>𩚲jiá　《集韻》訖洽切，入洽見。</w:t>
        <w:br/>
        <w:br/>
        <w:t>同“餄（𩛩）”。饼类食品。《玉篇·食部》：“𩚲，餅。”《集韻·洽韻》：“餄，餅也。或作𩚲。”</w:t>
        <w:br/>
      </w:r>
    </w:p>
    <w:p>
      <w:r>
        <w:t>𩚳##𩚳</w:t>
        <w:br/>
        <w:br/>
        <w:t>𩚳同“飯”。《玉篇零卷·食部》：“𩚳，《周書》：‘*黄帝*始炊穀為𩚳。’《吕氏春秋》：‘𩚳之美者，有*玄山*之禾，*不周*之口，*陽山*之穄，*南海*之☀也。’《字書》：‘飰也。’*野王*案：今并為飯字也。”按：《吕氏春秋·本味》作“飯”。又下作“*不周*之粟”，“*南海*之秬”。《廣韻·願韻》引《周書》亦作“飯”。《集韻·阮韻》：“飯，食也。或从弁。”《韓非子·外儲説左下》：“*孫叔敖*相*楚*，棧車牝馬，糲𩚳菜羹。”*唐**義浄*《南海寄歸内法傳》第三：“宜可食新煮𩚳，飲熟菉豆湯。”</w:t>
        <w:br/>
      </w:r>
    </w:p>
    <w:p>
      <w:r>
        <w:t>𩚴##𩚴</w:t>
        <w:br/>
        <w:br/>
        <w:t>𩚴同“𩜌”。《廣韻·物韻》：“𩚴，飴和豆。又作𩜌。”</w:t>
        <w:br/>
      </w:r>
    </w:p>
    <w:p>
      <w:r>
        <w:t>𩚵##𩚵</w:t>
        <w:br/>
        <w:br/>
        <w:t>𩚵gān　《集韻》沽三切，平談見。</w:t>
        <w:br/>
        <w:br/>
        <w:t>（1）饵。《集韻·談韻》：“𩚵，餌也。”又食。*徐珂*《清稗類鈔·考試類》：“忽然而飛騎傳入，報條無我，此時神情猝變，嗒然若死，則似𩚵毒之蠅，弄之亦不覺也。”</w:t>
        <w:br/>
        <w:br/>
        <w:t>（2）甜。《改併四聲篇海·食部》引《餘文》：“𩚵，甜也。”</w:t>
        <w:br/>
      </w:r>
    </w:p>
    <w:p>
      <w:r>
        <w:t>𩚶##𩚶</w:t>
        <w:br/>
        <w:br/>
        <w:t>𩚶同“祝”。《集韻·屋韻》：“祝，《説文》：‘祭主贊詞者。’或从食。”《篇海類編·食貨類·食部》：“𩚶，音祝。義同。”《字彙·食部》：“𩚶，同祝。”</w:t>
        <w:br/>
      </w:r>
    </w:p>
    <w:p>
      <w:r>
        <w:t>𩚷##𩚷</w:t>
        <w:br/>
        <w:br/>
        <w:t>同“粒”。《説文·米部》：“粒，糂也。𩚷，古文粒。”</w:t>
        <w:br/>
      </w:r>
    </w:p>
    <w:p>
      <w:r>
        <w:t>𩚸##𩚸</w:t>
        <w:br/>
        <w:br/>
        <w:t>𩚸同“餮”。《龍龕手鑑·食部》：“𩚸”，“餮”的俗字。</w:t>
        <w:br/>
      </w:r>
    </w:p>
    <w:p>
      <w:r>
        <w:t>𩚹##𩚹</w:t>
        <w:br/>
        <w:br/>
        <w:t>𩚹líng　《廣韻》郎丁切，平青來。</w:t>
        <w:br/>
        <w:br/>
        <w:t>饵；糕饼。《方言》卷十三：“餌謂之餻，或謂之粢，或謂之𩚹。”《玉篇·食部》：“𩚹，餌也。”</w:t>
        <w:br/>
      </w:r>
    </w:p>
    <w:p>
      <w:r>
        <w:t>𩚺##𩚺</w:t>
        <w:br/>
        <w:br/>
        <w:t>𩚺同“飻（餮）”。《字彙補·食部》：“𩚺，《説文長箋》與飻同。”</w:t>
        <w:br/>
      </w:r>
    </w:p>
    <w:p>
      <w:r>
        <w:t>𩚻##𩚻</w:t>
        <w:br/>
        <w:br/>
        <w:t>𩚻zuì　《字彙補》子尉切。</w:t>
        <w:br/>
        <w:br/>
        <w:t>装饰。《字彙補·食部》：“𩚻，裝飾也。”</w:t>
        <w:br/>
      </w:r>
    </w:p>
    <w:p>
      <w:r>
        <w:t>𩚾##𩚾</w:t>
        <w:br/>
        <w:br/>
        <w:t>𩚾bèi　《龍龕手鑑·食部》：“𩚾，補昧、蒲昧二反。”</w:t>
        <w:br/>
      </w:r>
    </w:p>
    <w:p>
      <w:r>
        <w:t>𩛀##𩛀</w:t>
        <w:br/>
        <w:br/>
        <w:t>𩛀同“䬫”。《龍龕手鑑·食部》：“𩛀”，“䬫”的俗字。</w:t>
        <w:br/>
      </w:r>
    </w:p>
    <w:p>
      <w:r>
        <w:t>𩛁##𩛁</w:t>
        <w:br/>
        <w:br/>
        <w:t>同“飽”。《廣韻·巧韻》：“𩛁”，“飽”的古文。</w:t>
        <w:br/>
      </w:r>
    </w:p>
    <w:p>
      <w:r>
        <w:t>𩛅##𩛅</w:t>
        <w:br/>
        <w:br/>
        <w:t>𩛅shì　《改併四聲篇海》引《奚韻》時吏切。</w:t>
        <w:br/>
        <w:br/>
        <w:t>（1）粔籹，古代蜜和米粉制成的一种食品。《改併四聲篇海·食部》引《奚韻》：“𩛅，籹也。”</w:t>
        <w:br/>
        <w:br/>
        <w:t>（2）食物名。《改併四聲篇海·食部》引《川篇》：“𩛅，食名也。”</w:t>
        <w:br/>
      </w:r>
    </w:p>
    <w:p>
      <w:r>
        <w:t>𩛆##𩛆</w:t>
        <w:br/>
        <w:br/>
        <w:t>𩛆yǐ　《字彙補》移爾切。</w:t>
        <w:br/>
        <w:br/>
        <w:t>用油和稻米粉制成的粥状食品。《字彙補·食部》：“𩚉，膏𩛻類。”*明**郎瑛*《七修類稿·天地類·求雨求晴漢文》引《春秋繁露·求雨》：“祭之以母𩛆。”注：“禮八珍淳母，煎醢和黍，於沃之以膏者，出《周禮》。”《新唐書·禮樂志二》：“中祀之籩無糗餌、粉餈，豆無𩛆食、糝食。”《聊齋志異·聶小倩》：“女初來未嘗食飲，半年漸啜稀𩛆。”参见“𩛻”。</w:t>
        <w:br/>
      </w:r>
    </w:p>
    <w:p>
      <w:r>
        <w:t>𩛇##𩛇</w:t>
        <w:br/>
        <w:br/>
        <w:t>𩛇pāi</w:t>
        <w:br/>
        <w:br/>
        <w:t>〔䭔𩛇〕也作“䭔拍”。蒸饼类食品。味甜质脆。《字彙補·食部》：“𩛇，蒸餅類。”*宋**周密*《武林舊事·元夕》：“節食所尚，則乳糖圓子、䭔𩛇。”按：*宋**范成大*《上元紀吴中節物俳諧體三十二韻》“寶糖珍粔籹，烏𧸐美飴餳”自注：“䭔𩛇，*吴*中謂之寶糖䭔，特為脆美。”</w:t>
        <w:br/>
      </w:r>
    </w:p>
    <w:p>
      <w:r>
        <w:t>𩛉##𩛉</w:t>
        <w:br/>
        <w:br/>
        <w:t>𩛉同“饎”。《集韻·志韻》：“饎，《説文》：‘酒食也。’一説炊黍稷曰饎。或作𩛉。”</w:t>
        <w:br/>
      </w:r>
    </w:p>
    <w:p>
      <w:r>
        <w:t>𩛊##𩛊</w:t>
        <w:br/>
        <w:br/>
        <w:t>𩛊同“飽”。《集韻·巧韻》：“飽，厭也。或从缶。”《正字通·食部》：“𩛊，俗飽字。”</w:t>
        <w:br/>
      </w:r>
    </w:p>
    <w:p>
      <w:r>
        <w:t>𩛋##𩛋</w:t>
        <w:br/>
        <w:br/>
        <w:t>𩛋nǎo　《玉篇》奴倒切。</w:t>
        <w:br/>
        <w:br/>
        <w:t>熟食。《玉篇·食部》：“𩛋，熟食也。”</w:t>
        <w:br/>
      </w:r>
    </w:p>
    <w:p>
      <w:r>
        <w:t>𩛌##𩛌</w:t>
        <w:br/>
        <w:br/>
        <w:t>𩛌shì　《廣韻》鉏吏切，去志崇。</w:t>
        <w:br/>
        <w:br/>
        <w:t>贪吃。《玉篇·食部》：“𩛌，嗜食也。”</w:t>
        <w:br/>
      </w:r>
    </w:p>
    <w:p>
      <w:r>
        <w:t>𩛍##𩛍</w:t>
        <w:br/>
        <w:br/>
        <w:t>𩛍同“䭔”。《玉篇零卷·食部》：“𩛍，《埤蒼》：‘𩛍膏也。’”《玉篇·食部》：“𩛍，同䭔。”《集韻·灰韻》：“䭔，丸餅也。或作𩛍。”</w:t>
        <w:br/>
      </w:r>
    </w:p>
    <w:p>
      <w:r>
        <w:t>𩛎##𩛎</w:t>
        <w:br/>
        <w:br/>
        <w:t>𩛎mǎn　《廣韻》謨敢切，上敢明。</w:t>
        <w:br/>
        <w:br/>
        <w:t>喂小儿。《廣韻·敢韻》：“𩛎，*吴*人呼哺兒也。”</w:t>
        <w:br/>
      </w:r>
    </w:p>
    <w:p>
      <w:r>
        <w:t>𩛏##𩛏</w:t>
        <w:br/>
        <w:br/>
        <w:t>𩛏shì　《集韻》仕吏切，去志崇。</w:t>
        <w:br/>
        <w:br/>
        <w:t>妆饰。《集韻·志韻》：“𩛏，䊋飾。”</w:t>
        <w:br/>
      </w:r>
    </w:p>
    <w:p>
      <w:r>
        <w:t>𩛐##𩛐</w:t>
        <w:br/>
        <w:br/>
        <w:t>𩛐同“𩚯”。《龍龕手鑑·食部》：“𩛐，餌𩛐。”《篇海類編·食貨類·食部》：“𩛐，本作𩚯。”</w:t>
        <w:br/>
      </w:r>
    </w:p>
    <w:p>
      <w:r>
        <w:t>𩛑##𩛑</w:t>
        <w:br/>
        <w:br/>
        <w:t>𩛑tí　《改併四聲篇海》引《類篇》徒兮切。</w:t>
        <w:br/>
        <w:br/>
        <w:t>寄食。《改併四聲篇海·食部》引《類篇》：“𩛑，寄食也。”</w:t>
        <w:br/>
      </w:r>
    </w:p>
    <w:p>
      <w:r>
        <w:t>𩛒##𩛒</w:t>
        <w:br/>
        <w:br/>
        <w:t>𩛒同“飽”。《字彙補·食部》：“𩛒，疑即飽字也。”《吕氏春秋·辨土》：“𩛒者𦷺之，堅者耕之。”*畢沅*校：“*梁仲子*云：‘𩛒疑即𩛊字。《集韻》：飽，或从缶。’”*孫詒讓*札迻：“𩛒當從《集韻》，為飽之異文。”</w:t>
        <w:br/>
      </w:r>
    </w:p>
    <w:p>
      <w:r>
        <w:t>𩛓##𩛓</w:t>
        <w:br/>
        <w:br/>
        <w:t>𩛓同“䭀”。*明**方以智*《通雅·飲食》：“䭀，青䭀飯，烏飯也。《綱目》作𩛓飯，乃䭀訛也。”《字彙補·食部》：“𩛓，《本草》：*太極真人*有青精乾石𩛓飯法……今或作䭀。”按：今本《本草綱目·穀部·青精乾石䭀飯》作“䭀”。</w:t>
        <w:br/>
      </w:r>
    </w:p>
    <w:p>
      <w:r>
        <w:t>𩛕##𩛕</w:t>
        <w:br/>
        <w:br/>
        <w:t>𩛕同“𩛊”。</w:t>
        <w:br/>
      </w:r>
    </w:p>
    <w:p>
      <w:r>
        <w:t>𩛘##𩛘</w:t>
        <w:br/>
        <w:br/>
        <w:t>𩛘gōng　《龍龕手鑑》音供。又《字彙補》古冬切。</w:t>
        <w:br/>
        <w:br/>
        <w:t>同“供”。《中華大字典·食部》：“𩛘，供俗字。”</w:t>
        <w:br/>
      </w:r>
    </w:p>
    <w:p>
      <w:r>
        <w:t>𩛙##𩛙</w:t>
        <w:br/>
        <w:br/>
        <w:t>𩛙同“飭”。*宋**蘇軾*《乞增修弓箭社條約狀》：“已戒𩛙本路將吏申嚴賞罰加意拊循。”*元**趙孟頫*《右耕》：“𩛙躬修婦事，黽勉當盛年。”*清**顧炎武*《昌平山水記》卷下：“有總督軍務兵部侍郎兼都察院副都御史一人整𩛙兵備。”</w:t>
        <w:br/>
      </w:r>
    </w:p>
    <w:p>
      <w:r>
        <w:t>𩛚##𩛚</w:t>
        <w:br/>
        <w:br/>
        <w:t>𩛚同“齋”。《龍龕手鑑·食部》：“𩛚，正作齋。”</w:t>
        <w:br/>
      </w:r>
    </w:p>
    <w:p>
      <w:r>
        <w:t>𩛛##𩛛</w:t>
        <w:br/>
        <w:br/>
        <w:t>同“飴”。《説文·食部》：“飴，米糱煎也。𩛛，籀文飴，从異省。”《集韻·之韻》：“飴，濡弱者為飴。或作𩛛。”一说同“饔”。《玉篇·食部》：“𩛛，《説文》籀文饔字也。”*唐**慧琳*《一切經音義》卷九十二：“饔，籀文從共作𩛛。”*丁福保*《説文詁林·食部》：“饔，*福保*案：*慧琳*《音義》九十二卷七頁𩟷（饔）注引《説文》籀文从共作𩛛，今二*徐*本奪，以𩛛誤作飴之籀文。”</w:t>
        <w:br/>
      </w:r>
    </w:p>
    <w:p>
      <w:r>
        <w:t>𩛝##𩛝</w:t>
        <w:br/>
        <w:br/>
        <w:t>𩛝lèi　《集韻》魯外切，去泰來。</w:t>
        <w:br/>
        <w:br/>
        <w:t>（1）门祭名。《玉篇·食部》：“𩛞，門祭名。”</w:t>
        <w:br/>
        <w:br/>
        <w:t>（2）同“酹”。用酒浇地表示祭奠。《集韻·夳韻》：“酹，《説文》：‘饌祭也。’或作𩛝。”*方成珪*考正：“饌，二*徐*本並作餟，*段*氏校本同。”</w:t>
        <w:br/>
      </w:r>
    </w:p>
    <w:p>
      <w:r>
        <w:t>𩛞##𩛞</w:t>
        <w:br/>
        <w:br/>
        <w:t>𩛞（一）bǎo</w:t>
        <w:br/>
        <w:br/>
        <w:t>同“飽”。《字彙·食部》：“𩛞，古文飽字。”按：《正字通·食部》：“𩛞，舊註古文飽字。按：《説文》古从𤓽……今☀作𩛞，非。一説*賈公彦*以𩛞饇為泡起。即*韋巨源*食單之*婆羅門*輕高麵，《齊書》之起膠餅，今俗籠烝饅頭發酵浮起者是也。與𩜿别。”</w:t>
        <w:br/>
        <w:br/>
        <w:t>（二）něi</w:t>
        <w:br/>
        <w:br/>
        <w:t>饥饿。《龍龕手鑑·食部》：“𩛞，俗。奴罪反。”《新唐書·文藝傳中·蘇源明》：“日見二三市井餒𩛞求食，死於路旁，日見四五。”</w:t>
        <w:br/>
        <w:br/>
        <w:t>（三）piǎo</w:t>
        <w:br/>
        <w:br/>
        <w:t>饿死者。*明**蒲俊卿*《劉秀雲臺記》第二十齣：“長途幾餓𩛞有誰憐。”</w:t>
        <w:br/>
      </w:r>
    </w:p>
    <w:p>
      <w:r>
        <w:t>𩛟##𩛟</w:t>
        <w:br/>
        <w:br/>
        <w:t>𩛟（一）yuān　《集韻》於袁切，平元影。</w:t>
        <w:br/>
        <w:br/>
        <w:t>同“𩝸”。贪。《玉篇·食部》：“𩛟，《廣雅》貪也。”按：《廣雅·釋詁二》作“𩝸”。《集韻·元韻》：“𩝸，或省。”</w:t>
        <w:br/>
        <w:br/>
        <w:t>（二）mán　《集韻》模元切，平元明。</w:t>
        <w:br/>
        <w:br/>
        <w:t>贪食。《集韻·元韻》：“𩛟，貪食。”</w:t>
        <w:br/>
      </w:r>
    </w:p>
    <w:p>
      <w:r>
        <w:t>𩛠##𩛠</w:t>
        <w:br/>
        <w:br/>
        <w:t>𩛠zuō　《廣韻》子𩨷切，平戈精。</w:t>
        <w:br/>
        <w:br/>
        <w:t>骨𩛠。《廣韻·戈韻》：“𩛠，骨𩛠。出《異字苑》。”</w:t>
        <w:br/>
      </w:r>
    </w:p>
    <w:p>
      <w:r>
        <w:t>𩛡##𩛡</w:t>
        <w:br/>
        <w:br/>
        <w:t>𩛡（一）láng　《改併四聲篇海》引《搜真玉鏡》音郎。</w:t>
        <w:br/>
        <w:br/>
        <w:t>羹。《改併四聲篇海·食部》引《搜真玉鏡》：“𩛡，羹也。”《正字通·食部》：“𩛡，羹也。按：羹本音庚，俗因《左傳》地名*不羹*音郎；《楚辭》讀羹如郎，臆造𩛡字，羹實無𩛡名。”</w:t>
        <w:br/>
        <w:br/>
        <w:t>（二）náng</w:t>
        <w:br/>
        <w:br/>
        <w:t>波斯语“面包”的意思。指一种烤制的面饼。后作“饢”。*唐**坎曼爾*《訴豺狼》：“東家豺狼惡，食吾𩛡，飲吾血。”*郭沫若*《出土文物二三事·坎曼尔诗签试探·追记》：“《诉豺狼》一诗中的‘食吾𩛡’，我以为粮字的简化，*新疆*的同志们多以为馕字的简化。馕是*新疆*兄弟民族一种面制的食品，类似烧饼。”</w:t>
        <w:br/>
      </w:r>
    </w:p>
    <w:p>
      <w:r>
        <w:t>𩛢##𩛢</w:t>
        <w:br/>
        <w:br/>
        <w:t>𩛢xiū　《廣韻》息流切，平尤心。</w:t>
        <w:br/>
        <w:br/>
        <w:t>蒸饭。《廣雅·釋器》：“饙謂之𩛢。”*王念孫*疏證：“《釋文》引《倉頡篇》：‘𩛢，饙也。’”《毘尼母經》卷四：“作漿法，先研米，與水和濾，著一器中，後炊飯𩛢饙，取飯汁著一處，經一宿中，食時如法受飲之。”</w:t>
        <w:br/>
      </w:r>
    </w:p>
    <w:p>
      <w:r>
        <w:t>𩛣##𩛣</w:t>
        <w:br/>
        <w:br/>
        <w:t>𩛣同“餌”。《龍龕手鑑·食部》：“𩛣”，“餌”的俗字。</w:t>
        <w:br/>
      </w:r>
    </w:p>
    <w:p>
      <w:r>
        <w:t>𩛤##𩛤</w:t>
        <w:br/>
        <w:br/>
        <w:t>𩛤同“𩜳”。《集韻·腫韻》：“𩜳，食也。或省。”</w:t>
        <w:br/>
      </w:r>
    </w:p>
    <w:p>
      <w:r>
        <w:t>𩛥##𩛥</w:t>
        <w:br/>
        <w:br/>
        <w:t>《説文》：“𩛥，設飪也。从𠃨，从食，才聲。讀若載。”*林义光*《文源》：“象兩手持食。”</w:t>
        <w:br/>
        <w:br/>
        <w:t>zài　《廣韻》作代切，去代精。之部。</w:t>
        <w:br/>
        <w:br/>
        <w:t>（1）为宾客设酒食。《説文·丮部》：“𩛥，設飪也。”*段玉裁*注：“（飪）*宋*本作食。《玉篇》同。”*邵瑛*羣經正字：“今經典無𩛥字，凡𩛥字多借載字省筆為之。”*章炳麟*《新方言·釋言》：“石鼓以𩛥為載。今人留賓為設酒食謂之待。雖相承作待，其字當作𩛥矣。載本音戴。”引申为吃。*章炳麟*《新方言·釋言》：“𩛥為設食，引伸亦為食之，猶饌為具食，引伸為食之。今*直隸*、*山東*、*淮南*、*湖北*，别語謂食曰𩛥飯，讀如戴。”</w:t>
        <w:br/>
        <w:br/>
        <w:t>（2）开始。《篇海類編·食貨類·食部》：“𩛥，始也。”</w:t>
        <w:br/>
        <w:br/>
        <w:t>（3）假设。《廣雅·釋言》：“𩛥，設也。”*王念孫*疏證：“載與𩛥通，載為陳設之設，又為假設之設。《法言·先知篇》‘或曰，載使子草律’*晋**李軌*注：‘載，設也。’”</w:t>
        <w:br/>
        <w:br/>
        <w:t>（4）助词。*清**段玉裁*《説文解字注·丮部》：“𩛥，《廣雅·釋言》曰：‘𩛥，設也。’又《釋詁四》曰：‘飢，詞也。’*錢氏大昕*定飢為𩛥字之誤，古用為發語之載也。”《石鼓文·吴人》：“𩛥西𩛥北。”</w:t>
        <w:br/>
      </w:r>
    </w:p>
    <w:p>
      <w:r>
        <w:t>𩛦##𩛦</w:t>
        <w:br/>
        <w:br/>
        <w:t>chèng　《集韻》丑正切，去勁徹。</w:t>
        <w:br/>
        <w:br/>
        <w:t>馈。《集韻·勁韻》：“𩛦，饋也。”</w:t>
        <w:br/>
      </w:r>
    </w:p>
    <w:p>
      <w:r>
        <w:t>𩛧##𩛧</w:t>
        <w:br/>
        <w:br/>
        <w:t>𩛧jiān　《龍龕手鑑》居言反。</w:t>
        <w:br/>
        <w:br/>
        <w:t>同“䭈”。《龍龕手鑑·食部》：“𩛧”，“䭈”的俗字。</w:t>
        <w:br/>
      </w:r>
    </w:p>
    <w:p>
      <w:r>
        <w:t>𩛨##𩛨</w:t>
        <w:br/>
        <w:br/>
        <w:t>𩛨mào　《集韻》眉教切，去效明。</w:t>
        <w:br/>
        <w:br/>
        <w:t>饱懑。《集韻·效韻》：“𩛨，飽懣也。”</w:t>
        <w:br/>
      </w:r>
    </w:p>
    <w:p>
      <w:r>
        <w:t>𩛩##𩛩</w:t>
        <w:br/>
        <w:br/>
        <w:t>𩛩jiá　《集韻》訖洽切，入洽見。</w:t>
        <w:br/>
        <w:br/>
        <w:t>饼类食品。《玉篇·食部》：“𩛩，餅也。”*唐**慧琳*《一切經音義》卷三十七：“𩛩餅，餅饆饠之類，著𦜆油煮餅也。”《敦煌掇瑣·開蒙要訓》：“饆饠𩟭𩛩𩟙𩞄鐶饊餛飩。”*宋**周密*《武林舊事·蒸作從食》：“諸色𩛩子。”</w:t>
        <w:br/>
      </w:r>
    </w:p>
    <w:p>
      <w:r>
        <w:t>𩛪##𩛪</w:t>
        <w:br/>
        <w:br/>
        <w:t>𩛪yù　《改併四聲篇海》引《搜真玉鏡》烏域切。</w:t>
        <w:br/>
        <w:br/>
        <w:t>饥饿声。《改併四聲篇海·食部》引《搜真玉鏡》：“𩛪，飢聲。”《字彙·食部》：“𩛪，饑聲。”</w:t>
        <w:br/>
      </w:r>
    </w:p>
    <w:p>
      <w:r>
        <w:t>𩛫##𩛫</w:t>
        <w:br/>
        <w:br/>
        <w:t>𩛫同“餱”。《正字通·食部》：“𩛫，餱本字。《説文》作𩝍。”</w:t>
        <w:br/>
      </w:r>
    </w:p>
    <w:p>
      <w:r>
        <w:t>𩛬##𩛬</w:t>
        <w:br/>
        <w:br/>
        <w:t>𩛬同“養”。《六書故·工事四》：“𩛬，所㠯𩛬生也。𩛬之謂之𩛬。借為𩛬𩛬之𩛬。《詩》云：‘願言思子，中心𩛬𩛬。’”《正字通·食部》：“養，本作𩛬。”</w:t>
        <w:br/>
      </w:r>
    </w:p>
    <w:p>
      <w:r>
        <w:t>𩛭##𩛭</w:t>
        <w:br/>
        <w:br/>
        <w:t>𩛭yù　《龍龕手鑑》與叔反。</w:t>
        <w:br/>
        <w:br/>
        <w:t>同“育”。培养。《龍龕手鑑·食部》：“𩛭，養也。”《篇海類編·食貨類·食部》：“𩛭，育養也。”《正字通·食部》：“𩛭，俗育字。”</w:t>
        <w:br/>
      </w:r>
    </w:p>
    <w:p>
      <w:r>
        <w:t>𩛮##𩛮</w:t>
        <w:br/>
        <w:br/>
        <w:t>𩛮yí　《改併四聲篇海》引《搜真玉鏡》亦支切。</w:t>
        <w:br/>
        <w:br/>
        <w:t>同“飴”。《字彙補·食部》：“𩛮，與飴同。”</w:t>
        <w:br/>
      </w:r>
    </w:p>
    <w:p>
      <w:r>
        <w:t>𩛯##𩛯</w:t>
        <w:br/>
        <w:br/>
        <w:t>𩛯同“𩚱”。《改併四聲篇海·食部》引《川篇》：“𩛯，飽也。”《字彙補·食部》：“𩛯，與𩚱同。”</w:t>
        <w:br/>
      </w:r>
    </w:p>
    <w:p>
      <w:r>
        <w:t>𩛲##𩛲</w:t>
        <w:br/>
        <w:br/>
        <w:t>𩛲māng</w:t>
        <w:br/>
        <w:br/>
        <w:t>〔𩛲𩛲〕方言。小儿称饭为𩛲𩛲。《蜀籁》：“隔壁子炖鸡又炖膀，我家还在饿𩛲𩛲。”原注：“𩛲𩛲，饭——小儿语。”</w:t>
        <w:br/>
      </w:r>
    </w:p>
    <w:p>
      <w:r>
        <w:t>𩛳##𩛳</w:t>
        <w:br/>
        <w:br/>
        <w:t>𩛳（一）zài　《龍龕手鑑》子耐反。</w:t>
        <w:br/>
        <w:br/>
        <w:t>装饰。《龍龕手鑑·食部》：“𩛳，裝飾也。”</w:t>
        <w:br/>
        <w:br/>
        <w:t>（二）cān　《字彙補》音餐。</w:t>
        <w:br/>
        <w:br/>
        <w:t>同“餐”。《字彙補·食部》：“𩛳，音義與餐同。”</w:t>
        <w:br/>
      </w:r>
    </w:p>
    <w:p>
      <w:r>
        <w:t>𩛴##𩛴</w:t>
        <w:br/>
        <w:br/>
        <w:t>𩛴同“飽”。*唐**玄應*《一切經音義》卷十二：“并饜……案：古文𩛴、𩚴二形，今作飽。”*清**朱駿聲*《説文通訓定聲·孚部》：“飽，字亦作𩛴。”</w:t>
        <w:br/>
      </w:r>
    </w:p>
    <w:p>
      <w:r>
        <w:t>𩛵##𩛵</w:t>
        <w:br/>
        <w:br/>
        <w:t>𩛵zhuì　《改併四聲篇海·食部》引《搜真玉鏡》：“𩛵，音綴。”</w:t>
        <w:br/>
      </w:r>
    </w:p>
    <w:p>
      <w:r>
        <w:t>𩛶##𩛶</w:t>
        <w:br/>
        <w:br/>
        <w:t>𩛶同“𩝊”。《改併四聲篇海·食部》引《搜真玉鏡》：“𩛶，音啼。”《五侯鯖字海·食部》：“𩛶，音提。𩛶餬也。”按：“𩛶”当同“𩝊”。</w:t>
        <w:br/>
      </w:r>
    </w:p>
    <w:p>
      <w:r>
        <w:t>𩛹##𩛹</w:t>
        <w:br/>
        <w:br/>
        <w:t>𩛹xì　《集韻》許迄切，入迄曉。</w:t>
        <w:br/>
        <w:br/>
        <w:t>同“𩚤（餼）”。饱。《集韻·迄韻》：“𩚤，飽也。或从☀。”</w:t>
        <w:br/>
      </w:r>
    </w:p>
    <w:p>
      <w:r>
        <w:t>𩛺##𩛺</w:t>
        <w:br/>
        <w:br/>
        <w:t>𩛺jú　《廣韻》居六切，入屋見。</w:t>
        <w:br/>
        <w:br/>
        <w:t>厚粥。《廣雅·釋器》：“𩛺，饘也。”</w:t>
        <w:br/>
      </w:r>
    </w:p>
    <w:p>
      <w:r>
        <w:t>𩛻##𩛻</w:t>
        <w:br/>
        <w:br/>
        <w:t>（一）zàn　《廣韻》則旰切，去翰精。</w:t>
        <w:br/>
        <w:br/>
        <w:t>（1）食。《廣韻·翰韻》：“𩛻，食也。”</w:t>
        <w:br/>
        <w:br/>
        <w:t>（2）用油和稻米粉制成的粥状食品。《集韻·换韻》：“饡以膏煎稻為𨠑也。古作𩛻。”《周禮·考工記·玉人》“天子用全，上公用龍，侯用瓚，伯用將”*漢**鄭玄*注：“瓚讀為𩜾𩛻之𩛻。”*賈公彦*疏：“瓚讀𩜾𩛻之𩛻者，醢人職有𩜾食，*漢*時有膏𩛻。”</w:t>
        <w:br/>
        <w:br/>
        <w:t>（3）同“饡”。以羹浇饭。《集韻·换韻》：“饡，《説文》：‘以羹澆飯。’古作𩛻。”</w:t>
        <w:br/>
        <w:br/>
        <w:t>（4）蘸；黏。*张慎仪*《蜀方言》卷上：“凡食物濡汁或醬醢皆曰𩛻。”自注：“𩛻通作饡，又通作蘸。《玉篇》：‘蘸，以物内水中也。’”*孙锦标*《南通方言疏證·釋小食》：“今俗以食物黏糖者，謂之𩛻𩛻糖。”</w:t>
        <w:br/>
        <w:br/>
        <w:t>（二）zuǎn　《集韻》祖管切，上緩精。</w:t>
        <w:br/>
        <w:br/>
        <w:t>同“纘”。继承。《集韻·緩韻》：“纉，《説文》：‘繼也。’古作𩛻。”</w:t>
        <w:br/>
        <w:br/>
        <w:t>（三）zhān　《集韻》諸延切，平仙章。</w:t>
        <w:br/>
        <w:br/>
        <w:t>同“饘”。稠粥。《集韻·㒨韻》：“饘，《説文》：‘糜也。’或作𩛻。”</w:t>
        <w:br/>
      </w:r>
    </w:p>
    <w:p>
      <w:r>
        <w:t>𩛼##𩛼</w:t>
        <w:br/>
        <w:br/>
        <w:t>𩛼lù　《玉篇》力谷切。</w:t>
        <w:br/>
        <w:br/>
        <w:t>食。《玉篇·食部》：“𩛼，食也。”</w:t>
        <w:br/>
      </w:r>
    </w:p>
    <w:p>
      <w:r>
        <w:t>𩛽##𩛽</w:t>
        <w:br/>
        <w:br/>
        <w:t>𩛽táo　《集韻》徒刀切，平豪定。幽部。</w:t>
        <w:br/>
        <w:br/>
        <w:t>（1）同“饀（𪌼）”。糕饼。《玉篇·食部》：“𩛽，餌也。”《正字通·食部》：“饀，同𩛽。”</w:t>
        <w:br/>
        <w:br/>
        <w:t>（2）*春秋*时*齐*地名。《集韻·𩫕韻》：“𩛽，*𩛽陰*，地名，在*齊*。”《國語·齊語六》：“南至於*䭇陰*。”*韋昭*注：“*𩛽陰*，地名，*齊*南界也。”</w:t>
        <w:br/>
      </w:r>
    </w:p>
    <w:p>
      <w:r>
        <w:t>𩛾##𩛾</w:t>
        <w:br/>
        <w:br/>
        <w:t>𩛾同“餯”。《集韻·廢韻》：“餯，《爾雅》：‘餀謂之餯。’或作𩛾。”</w:t>
        <w:br/>
      </w:r>
    </w:p>
    <w:p>
      <w:r>
        <w:t>𩛿##𩛿</w:t>
        <w:br/>
        <w:br/>
        <w:t>同“餳”。《急就篇》：“棗杏瓜棣饊飴𩛿。”《説文·食部》：“𩛿，飴和饊者也。从食，易聲。”*鈕樹玉*校録：“此即糖之正文，當从昜作餳。”*清**程際盛*《駢字分箋》卷上“飴餳”注：“𩛿、餳一物，初無二義，其分為二字兩音，當自*陳*以後始也。”*唐**劉禹錫*《歷陽書事七十韻》：“湖魚香勝肉，官酒重於𩛿。”*宋**李肩吾*《撾毬樂》：“羅袖淚痕凝似𩛿。”*元**歐陽玄*《漁家傲》：“曉洮金井冰生鬣，凍合竈觚𩛿一楪。”*明**陳與郊*《麒麟記》第八齣：“隔牆時聽賣𩛿簫。”</w:t>
        <w:br/>
      </w:r>
    </w:p>
    <w:p>
      <w:r>
        <w:t>𩜀##𩜀</w:t>
        <w:br/>
        <w:br/>
        <w:t>𩜀（一）zhuì　《集韻》竹恚切，去寘知。</w:t>
        <w:br/>
        <w:br/>
        <w:t>饥。《集韻·寘韻》：“𩜀，飢也。”</w:t>
        <w:br/>
        <w:br/>
        <w:t>（二）duī　《龍龕手鑑》都回反。</w:t>
        <w:br/>
        <w:br/>
        <w:t>同“䭔”。《龍龕手鑑·食部》：“𩜀”，“䭔”的俗字。</w:t>
        <w:br/>
      </w:r>
    </w:p>
    <w:p>
      <w:r>
        <w:t>𩜁##𩜁</w:t>
        <w:br/>
        <w:br/>
        <w:t>《説文》：“𩜁，馬食穀多，气流四下也。从食，夌聲。”</w:t>
        <w:br/>
        <w:br/>
        <w:t>líng　《廣韻》力膺切，平蒸來。又里甑切。蒸部。</w:t>
        <w:br/>
        <w:br/>
        <w:t>（1）马伤谷病。《説文·食部》：“𩜁，馬食穀多，气流四下也。”*桂馥*義證：“《博物志》：‘馬食穀則足重不能行。’”《集韻·登韻》：“𩜁，馬食穀病。”</w:t>
        <w:br/>
        <w:br/>
        <w:t>（2）马食粟。《集韻·蒸韻》：“馬食粟曰𩜁。”</w:t>
        <w:br/>
      </w:r>
    </w:p>
    <w:p>
      <w:r>
        <w:t>𩜂##𩜂</w:t>
        <w:br/>
        <w:br/>
        <w:t>𩜂同“饎”。《集韻·志韻》：“饎，《説文》：‘酒食也。’一説炊黍稷曰饎。或作𩜂。”</w:t>
        <w:br/>
      </w:r>
    </w:p>
    <w:p>
      <w:r>
        <w:t>𩜃##𩜃</w:t>
        <w:br/>
        <w:br/>
        <w:t>𩜃jù　《集韻》衢遇切，去遇羣。</w:t>
        <w:br/>
        <w:br/>
        <w:t>〔寒𩜃〕也作“寒具”。古代馓子之类的食品。《集韻·遇韻》：“𩜃，寒𩜃，餅屬。”《正字通·食部》：“𩜃，本作具。*漢**桓譚*《新論》：‘*孔子*匹夫，莫不祭之下及酒脯寒具，致敬而去。’加食旁者，俗增也。寒具之名不一。《食經》云‘環餅’。”按：《本草綱目·穀部·寒具》：“（釋名）捻頭、環餅、饊。*時珍*曰：‘寒具冬春可留數月，寒食禁烟用之，故名寒具。捻頭，捻其頭也。環餅，象環釧形也。饊，易消散也。’”</w:t>
        <w:br/>
      </w:r>
    </w:p>
    <w:p>
      <w:r>
        <w:t>𩜄##𩜄</w:t>
        <w:br/>
        <w:br/>
        <w:t>𩜄同“𩚬”。《玉篇·食部》：“𩜄”，同“𩚬”。《正字通·食部》：“𩜄，俗𩚬字。”</w:t>
        <w:br/>
      </w:r>
    </w:p>
    <w:p>
      <w:r>
        <w:t>𩜅##𩜅</w:t>
        <w:br/>
        <w:br/>
        <w:t>𩜅同“飵”。《龍龕手鑑·食部》：“𩜅”，“飵”的俗字。</w:t>
        <w:br/>
      </w:r>
    </w:p>
    <w:p>
      <w:r>
        <w:t>𩜆##𩜆</w:t>
        <w:br/>
        <w:br/>
        <w:t>𩜆jī　《集韻》居希切，平微見。</w:t>
        <w:br/>
        <w:br/>
        <w:t>（1）同“饑”。《集韻·微韻》：“饑，《説文》：‘穀不熟為饑。’古作𩜆。”</w:t>
        <w:br/>
        <w:br/>
        <w:t>（2）同“飢”。《字彙·食部》：“𩜆，同飢。”*元**關漢卿*《哭存孝》第一折：“渴飲羊酥酒，𩜆飱鹿脯乾。”*元**費唐臣*《貶黄州》第三折：“但得些糲食粗衣，免得冬煖號寒，年稔啼𩜆。”</w:t>
        <w:br/>
      </w:r>
    </w:p>
    <w:p>
      <w:r>
        <w:t>𩜇##𩜇</w:t>
        <w:br/>
        <w:br/>
        <w:t>𩜇（一）juàn　《集韻》古倦切，去線見。</w:t>
        <w:br/>
        <w:br/>
        <w:t>馔。《玉篇·食部》：“𩜇，饌也。”</w:t>
        <w:br/>
        <w:br/>
        <w:t>（二）juǎn</w:t>
        <w:br/>
        <w:br/>
        <w:t>卷筒状的食物。也作“卷”。*华北*某些地方称长形或方形馒头为𩜇子。*清**蒲松齡*《日用俗字·飲食》：“𩜇子擦穰留客飽。”*魏巍*《东方》第三部第二章：“炕桌上堆着七八个白面𩜇子。”</w:t>
        <w:br/>
      </w:r>
    </w:p>
    <w:p>
      <w:r>
        <w:t>𩜈##𩜈</w:t>
        <w:br/>
        <w:br/>
        <w:t>同“飫”。《説文·食部》：“𩜈，燕食也。从食，芺聲。《詩》曰：‘飲酒之𩜈。’”按：《詩·小雅·常棣》作“飲酒之飫”。《廣韻·御韻》：“飫，《説文》本作𩜈。”</w:t>
        <w:br/>
      </w:r>
    </w:p>
    <w:p>
      <w:r>
        <w:t>𩜉##𩜉</w:t>
        <w:br/>
        <w:br/>
        <w:t>𩜉同“䬷”。《玉篇·食部》：“𩜉，同䬷。”</w:t>
        <w:br/>
      </w:r>
    </w:p>
    <w:p>
      <w:r>
        <w:t>𩜊##𩜊</w:t>
        <w:br/>
        <w:br/>
        <w:t>𩜊zī　《集韻》莊持切，平之莊。</w:t>
        <w:br/>
        <w:br/>
        <w:t>饘名。《集韻·之韻》：“𩜊，饘名。”</w:t>
        <w:br/>
      </w:r>
    </w:p>
    <w:p>
      <w:r>
        <w:t>𩜋##𩜋</w:t>
        <w:br/>
        <w:br/>
        <w:t>𩜋同“餉”。《集韻·漾韻》：“餉，《説文》：‘饟也。’或作𩜋。”《龍龕手鑑·食部》：“𩜋”，“餉”的俗字。《後漢書·章帝紀》：“賜給公田，為雇耕傭，賃種𩜋。”*李賢*注：“𩜋，古餉字。”</w:t>
        <w:br/>
      </w:r>
    </w:p>
    <w:p>
      <w:r>
        <w:t>𩜌##𩜌</w:t>
        <w:br/>
        <w:br/>
        <w:t>𩜌yuē　《廣韻》於月切，入月影。</w:t>
        <w:br/>
        <w:br/>
        <w:t>糖与豆屑合成的食品，即豆沙。《方言》卷十三：“𩜌謂之䭉。”*郭璞*注：“𩜌，以豆屑雜餳也。”《玉篇·食部》：“𩜌，䭉也，飴和豆也。亦作𧯡。”*清**王筠*《説文句讀·豆部》：“𩜌、𩚴皆𧯡之别體，即今之豆沙也。”</w:t>
        <w:br/>
      </w:r>
    </w:p>
    <w:p>
      <w:r>
        <w:t>𩜍##𩜍</w:t>
        <w:br/>
        <w:br/>
        <w:t>𩜍dōng　《廣韻》德紅切，平東端。</w:t>
        <w:br/>
        <w:br/>
        <w:t>*东郡*馆名。《廣韻·東韻》：“𩜍，《地理志》云：‘*東郡*館名。’”</w:t>
        <w:br/>
      </w:r>
    </w:p>
    <w:p>
      <w:r>
        <w:t>𩜎##𩜎</w:t>
        <w:br/>
        <w:br/>
        <w:t>⁸𩜎同“𦙫”。《玉篇·食部》：“𩜎，煮魚煎肉也。”《集韻·清韻》：“𦙫，煮肉煎肉曰𦙫。或作𩜎。”《清朝野史大觀·清宫遺聞·前清宫詞百首》：“駝封（峰）熊白陋侯𩜎，品物時新次第呈。”</w:t>
        <w:br/>
      </w:r>
    </w:p>
    <w:p>
      <w:r>
        <w:t>𩜏##𩜏</w:t>
        <w:br/>
        <w:br/>
        <w:t>𩜏同“飫”。《玉篇零卷·食部》：“𩜏，《字書》亦飫字也。”</w:t>
        <w:br/>
      </w:r>
    </w:p>
    <w:p>
      <w:r>
        <w:t>𩜐##𩜐</w:t>
        <w:br/>
        <w:br/>
        <w:t>𩜐同“䬣”。《玉篇·食部》：“𩜐”，同“䬣”。</w:t>
        <w:br/>
      </w:r>
    </w:p>
    <w:p>
      <w:r>
        <w:t>𩜑##𩜑</w:t>
        <w:br/>
        <w:br/>
        <w:t>𩜑饴糖。《字彙補·食部》：“𩜑，飴也。”*唐**段成式*《酉陽雜俎·酒食》：“飴謂之𩜽，一曰𩜑。”</w:t>
        <w:br/>
      </w:r>
    </w:p>
    <w:p>
      <w:r>
        <w:t>𩜒##𩜒</w:t>
        <w:br/>
        <w:br/>
        <w:t>𩜒nǎng　《五音集韻》乃𩦠切。</w:t>
        <w:br/>
        <w:br/>
        <w:t>（1）近。《五音集韻·養韻》：“𩜒，近也。”</w:t>
        <w:br/>
        <w:br/>
        <w:t>（2）忽。《五音集韻·養韻》：“𩜒，忽也。”</w:t>
        <w:br/>
        <w:br/>
        <w:t>（3）咫尺见。《五音集韻·養韻》：“𩜒，咫尺見也。”按：《篇海類編·通用類·乃部》：“𩜒，咫尺間也。”</w:t>
        <w:br/>
      </w:r>
    </w:p>
    <w:p>
      <w:r>
        <w:t>𩜓##𩜓</w:t>
        <w:br/>
        <w:br/>
        <w:t>𩜓同“飾”。《龍龕手鑑·食部》：“𩜓”，“飾”的俗字。</w:t>
        <w:br/>
      </w:r>
    </w:p>
    <w:p>
      <w:r>
        <w:t>𩜔##𩜔</w:t>
        <w:br/>
        <w:br/>
        <w:t>𩜔同“𩛢”。《龍龕手鑑·食部》：“𩜔”，“𩛢”的俗字。</w:t>
        <w:br/>
      </w:r>
    </w:p>
    <w:p>
      <w:r>
        <w:t>𩜕##𩜕</w:t>
        <w:br/>
        <w:br/>
        <w:t>同“飽”。《説文·食部》：“飽，猒也。𩜕，古文飽。”</w:t>
        <w:br/>
      </w:r>
    </w:p>
    <w:p>
      <w:r>
        <w:t>𩜖##𩜖</w:t>
        <w:br/>
        <w:br/>
        <w:t>𩜖chóng　《龍龕手鑑》鋤弓反。</w:t>
        <w:br/>
        <w:br/>
        <w:t>〔𩜖饞〕贪食。《龍龕手鑑·食部》：“𩜖，𩜖饞，貪食也。”</w:t>
        <w:br/>
      </w:r>
    </w:p>
    <w:p>
      <w:r>
        <w:t>𩜗##𩜗</w:t>
        <w:br/>
        <w:br/>
        <w:t>𩜗同“糒”。《龍龕手鑑·食部》：“𩜗，音俻。”《字彙補·食部》：“𩜗，義與糒同。”按：《康熙字典·食部》：“𩜗，《字彙補》與糒同。”</w:t>
        <w:br/>
      </w:r>
    </w:p>
    <w:p>
      <w:r>
        <w:t>𩜘##𩜘</w:t>
        <w:br/>
        <w:br/>
        <w:t>𩜘“瘁”的讹字。《大戴禮記·用兵》：“五穀不升，民多夭疾，六畜𩜘𦙼。”原注：“瘁，誤𩜘也。”</w:t>
        <w:br/>
      </w:r>
    </w:p>
    <w:p>
      <w:r>
        <w:t>𩜟##𩜟</w:t>
        <w:br/>
        <w:br/>
        <w:t>𩜟àng　《集韻》魚浪切，去宕疑。</w:t>
        <w:br/>
        <w:br/>
        <w:t>食无廉。《集韻·宕韻》：“𩜟，食無廉。”</w:t>
        <w:br/>
      </w:r>
    </w:p>
    <w:p>
      <w:r>
        <w:t>𩜠##𩜠</w:t>
        <w:br/>
        <w:br/>
        <w:t>𩜠同“𩛎”。《集韻·敢韻》：“𩜠，*吴*人謂哺子曰𩜠。”按：《廣韻·敢韻》：“𩛎，*吴*人呼哺兒也。”*周祖谟*校勘記：“𩛎，《集韻》此字作𩜠。”</w:t>
        <w:br/>
      </w:r>
    </w:p>
    <w:p>
      <w:r>
        <w:t>𩜡##𩜡</w:t>
        <w:br/>
        <w:br/>
        <w:t>𩜡同“䬫”。《龍龕手鑑·食部》：“𩜡”，“䬫”的俗字。</w:t>
        <w:br/>
      </w:r>
    </w:p>
    <w:p>
      <w:r>
        <w:t>𩜢##𩜢</w:t>
        <w:br/>
        <w:br/>
        <w:t>𩜢同“飫”。《龍龕手鑑·食部》：“𩜢”，“飫”的俗字。《字彙補·食部》：“𩜢，同飫。”</w:t>
        <w:br/>
      </w:r>
    </w:p>
    <w:p>
      <w:r>
        <w:t>𩜤##𩜤</w:t>
        <w:br/>
        <w:br/>
        <w:t>𩜤同“𩜥”。《清朝野史大觀·清朝藝苑·𩜤𩜤狀元》：“*姜（宸英*）作五言（詩）獻贈云：‘木下還生子，蟲邊更著番，一般難學處，三十六𩜤𩜤。’……（*李蟠*）廷試，懷麫餅三十六枚，餐之至盡。𩜤𩜤，都下方言也。”</w:t>
        <w:br/>
      </w:r>
    </w:p>
    <w:p>
      <w:r>
        <w:t>𩜥##𩜥</w:t>
        <w:br/>
        <w:br/>
        <w:t>𩜥bō</w:t>
        <w:br/>
        <w:br/>
        <w:t>〔𩜥𩜥〕即“餑餑”。*元**孫仲章*《勘頭巾》第三折：“兩次草錢都不與，剛剛吃得一個大𩜥𩜥。”按：*明**楊慎*《升菴外集·飲食》：“（饆饠）今北人呼為波波，南人訛為磨磨。”*清**翟灝*《通俗編·飲食》：“波，當饆饠二字反切。或云，*盧仝*詩：‘添丁郎小小，脯脯不得喫。’脯脯猶今云波波，或云本為餑餑。”</w:t>
        <w:br/>
      </w:r>
    </w:p>
    <w:p>
      <w:r>
        <w:t>𩜦##𩜦</w:t>
        <w:br/>
        <w:br/>
        <w:t>𩜦dìng</w:t>
        <w:br/>
        <w:br/>
        <w:t>〔𩜦勝〕糕点类的食品。今*上海*尚有此糕点，称为“定生糕”或“定胜糕”。*明**沈榜*《宛署雜記·祀功》：“秋祭良鄉，春祭本縣，合用祭品：猪二口，羊二隻……二頭糖十六個，𩜦勝二十個，鷄二隻，魚二尾，猪肉二塊。”</w:t>
        <w:br/>
      </w:r>
    </w:p>
    <w:p>
      <w:r>
        <w:t>𩜧##𩜧</w:t>
        <w:br/>
        <w:br/>
        <w:t>𩜧wěi　《玉篇》亡鬼反。</w:t>
        <w:br/>
        <w:br/>
        <w:t>（1）《玉篇零卷·食部》：“𩜧，《埤蒼》：‘*陳*太夫子𩜧也。’”</w:t>
        <w:br/>
        <w:br/>
        <w:t>（2）同“尾”。尾巴。《玉篇零卷·食部》：“𩜧，《字書》：‘或尾字也。’尾，微也，鳥獸尾也。”</w:t>
        <w:br/>
      </w:r>
    </w:p>
    <w:p>
      <w:r>
        <w:t>𩜨##𩜨</w:t>
        <w:br/>
        <w:br/>
        <w:t>𩜨“餐”的讹字。《康熙字典·食部》：“餐，《正韻》作䬸，《字彙》作𩜨，並非。”按：《字彙·食部》作“餐”，《韻會》俗作“飡”。</w:t>
        <w:br/>
      </w:r>
    </w:p>
    <w:p>
      <w:r>
        <w:t>𩜩##𩜩</w:t>
        <w:br/>
        <w:br/>
        <w:t>𩜩“𩟉”的讹字。《字彙·食部》：“𩜩，於戲切，音意。飽也。”《康熙字典·食部》：“𩟉，《字彙》☀刻作𩜩，今改正。”</w:t>
        <w:br/>
      </w:r>
    </w:p>
    <w:p>
      <w:r>
        <w:t>𩜬##𩜬</w:t>
        <w:br/>
        <w:br/>
        <w:t>𩜬quán　《改併四聲篇海》引《川篇》音泉。</w:t>
        <w:br/>
        <w:br/>
        <w:t>懒惰。《改併四聲篇海·食部》引《川篇》：“𩜬，嬾也。”《字彙補·食部》：“𩜬，《篇韻》：‘嬾也。’疑是䭆字之譌。”</w:t>
        <w:br/>
      </w:r>
    </w:p>
    <w:p>
      <w:r>
        <w:t>𩜭##𩜭</w:t>
        <w:br/>
        <w:br/>
        <w:t>𩜭kē　《集韻》苦禾切，平戈溪。</w:t>
        <w:br/>
        <w:br/>
        <w:t>〔𩜭斗〕也作“𪍎斗”。像蝌斗形的一种面食。《集韻·戈韻》：“𪍎，𪍎斗，餌也。象蟲形。或从食。”</w:t>
        <w:br/>
      </w:r>
    </w:p>
    <w:p>
      <w:r>
        <w:t>𩜯##𩜯</w:t>
        <w:br/>
        <w:br/>
        <w:t>𩜯同“餿”。《玉篇·食部》：“餿，同𩜯。”*明**方以智*《物理小識·飲食類》：“陳飯再蒸不揭蓋，過夜暑亦不𩜯，*馮應京*曰：‘生莧菜鋪飯上，經宿不𩜯。’”</w:t>
        <w:br/>
      </w:r>
    </w:p>
    <w:p>
      <w:r>
        <w:t>𩜰##𩜰</w:t>
        <w:br/>
        <w:br/>
        <w:t>𩜰pì　《廣韻》芳逼切（《集韻》拍逼切），入職滂。</w:t>
        <w:br/>
      </w:r>
    </w:p>
    <w:p>
      <w:r>
        <w:t>𩜱##𩜱</w:t>
        <w:br/>
        <w:br/>
        <w:t>𩜱（一）kǎn　《集韻》口敢切，上敢溪。</w:t>
        <w:br/>
        <w:br/>
        <w:t>饥。《玉篇·食部》：“𩜱，飢也。”</w:t>
        <w:br/>
        <w:br/>
        <w:t>（二）sǎn　《龍龕手鑑》蘇感反。</w:t>
        <w:br/>
        <w:br/>
        <w:t>同“糂”。《龍龕手鑑·食部》：“𩜱，正作糂。”</w:t>
        <w:br/>
      </w:r>
    </w:p>
    <w:p>
      <w:r>
        <w:t>𩜲##𩜲</w:t>
        <w:br/>
        <w:br/>
        <w:t>𩜲fú　《集韻》方六切，入屋非。</w:t>
        <w:br/>
        <w:br/>
        <w:t>食。《集韻·屋韻》：“𩜲，食也。”</w:t>
        <w:br/>
      </w:r>
    </w:p>
    <w:p>
      <w:r>
        <w:t>𩜳##𩜳</w:t>
        <w:br/>
        <w:br/>
        <w:t>𩜳yǒng　《集韻》尹竦切，上腫以。</w:t>
        <w:br/>
        <w:br/>
        <w:t>食。《集韻·腫韻》：“𩜳，食也。”</w:t>
        <w:br/>
      </w:r>
    </w:p>
    <w:p>
      <w:r>
        <w:t>𩜴##𩜴</w:t>
        <w:br/>
        <w:br/>
        <w:t>𩜴同“餈”。《玉篇·食部》：“𩜴，同餈。”*清**毛奇齡*《辨定祭禮通俗譜》卷四：“雖品數不同，要不外槁核、鮮蒂、乾𩜴、蒸餌四種。”</w:t>
        <w:br/>
      </w:r>
    </w:p>
    <w:p>
      <w:r>
        <w:t>𩜵##𩜵</w:t>
        <w:br/>
        <w:br/>
        <w:t>𩜵tuán　《龍龕手鑑》徒端反。</w:t>
        <w:br/>
        <w:br/>
        <w:t>（1）米或粉制成的球形食品。也作“團”。《字彙·食部》：“𩜵，米𩜵。”《正字通·食部》：“𩜵，通作團。”*徐珂*《清稗類鈔·朝貢類》：“稗子米粉麵和的水𩜵餑餑。”</w:t>
        <w:br/>
        <w:br/>
        <w:t>（2）使（猪）变得滚圆，意谓育肥。*清**蒲松齡*《姑婦曲》：“冬裏𩜵猪五口，夏裏養蠶十箔。”</w:t>
        <w:br/>
      </w:r>
    </w:p>
    <w:p>
      <w:r>
        <w:t>𩜶##𩜶</w:t>
        <w:br/>
        <w:br/>
        <w:t>𩜶tǒu　《龍龕手鑑》天口反。</w:t>
        <w:br/>
        <w:br/>
        <w:t>〔餢𩜶〕《龍龕手鑑·食部》：“餢𩜶，餅也。”见“餢”。</w:t>
        <w:br/>
      </w:r>
    </w:p>
    <w:p>
      <w:r>
        <w:t>𩜷##𩜷</w:t>
        <w:br/>
        <w:br/>
        <w:t>𩜷（一）ròu　《集韻》如又切，去宥日。</w:t>
        <w:br/>
        <w:br/>
        <w:t>馏。《玉篇·食部》：“𩜷，餾也。”</w:t>
        <w:br/>
        <w:br/>
        <w:t>（二）niù　《集韻》女救切，去宥娘。</w:t>
        <w:br/>
        <w:br/>
        <w:t>同“𩚖”。《集韻·宥韻》：“𩚖，雜飯也。或从柔。”</w:t>
        <w:br/>
      </w:r>
    </w:p>
    <w:p>
      <w:r>
        <w:t>𩜸##𩜸</w:t>
        <w:br/>
        <w:br/>
        <w:t>𩜸yāo　《集韻》於喬切，平宵影。</w:t>
        <w:br/>
        <w:br/>
        <w:t>饧。《集韻·宵韻》：“𩜸，餳也。”</w:t>
        <w:br/>
      </w:r>
    </w:p>
    <w:p>
      <w:r>
        <w:t>𩜹##𩜹</w:t>
        <w:br/>
        <w:br/>
        <w:t>𩜹同“饌”。《廣雅·釋詁三》：“𩜹，具也。”《正字通·食部》：“𩜹，饌本字。”《儀禮·士昬禮》：“婦餕姑之𩜹，御贊祭豆黍肺。”*宋**曾慥*《類説》卷一引《漢武帝内傳》：“*王母*上殿，自設精𩜹，以柈盛桃七枚。”*清**曹寅*《石花魚》：“初嘗石花魚，入𩜹果腴美。”</w:t>
        <w:br/>
      </w:r>
    </w:p>
    <w:p>
      <w:r>
        <w:t>𩜺##𩜺</w:t>
        <w:br/>
        <w:br/>
        <w:t>𩜺yē　《字彙》於歇切。</w:t>
        <w:br/>
        <w:br/>
        <w:t>同“䭇（噎）”。食物等阻塞喉咙。《字彙·食部》：“𩜺，《黄帝靈樞經》：‘𩜺不得息。’”按：今本《靈樞經·刺節真邪》作“䭇”。《正字通·食部》：“𩜺，䭇字之譌。”</w:t>
        <w:br/>
      </w:r>
    </w:p>
    <w:p>
      <w:r>
        <w:t>𩜻##𩜻</w:t>
        <w:br/>
        <w:br/>
        <w:t>𩜻同“饕”。《龍龕手鑑·食部》：“𩜻”，“饕”的俗字。</w:t>
        <w:br/>
      </w:r>
    </w:p>
    <w:p>
      <w:r>
        <w:t>𩜼##𩜼</w:t>
        <w:br/>
        <w:br/>
        <w:t>𩜼“䭉”的讹字。*唐**段成式*《酉陽雜俎·酒食》：“飽𩜌謂之𩜼。”*张涌泉*《漢語俗字叢考》：“考《方言》卷十三：‘餅謂之飥，或謂之餦餛。𩛿謂之餦餭。飴謂之䬵。𩜌謂之䭉。’*郭璞*於‘䭉’下注：‘以豆屑雜𩛿也。音髓。’據此，‘飽’字當是衍文，而‘𩜼’則當是‘䭉’的訛字。”</w:t>
        <w:br/>
      </w:r>
    </w:p>
    <w:p>
      <w:r>
        <w:t>𩜽##𩜽</w:t>
        <w:br/>
        <w:br/>
        <w:t>𩜽yàn　《字彙補》五健切。</w:t>
        <w:br/>
        <w:br/>
        <w:t>饴糖。*唐**段成式*《酉陽雜俎·酒食》：“飴謂之𩜽。”</w:t>
        <w:br/>
      </w:r>
    </w:p>
    <w:p>
      <w:r>
        <w:t>𩜾##𩜾</w:t>
        <w:br/>
        <w:br/>
        <w:t>𩜾同“餰（䭈）”。《玉篇·食部》：“𩜾”，同“饘”。《廣韻·仙韻》：“𩜾，厚粥也。”《字彙補·食部》：“𩜾，與餰同。”*唐**柳宗元*《乞巧文》：“𩜾餌馨香，蔬果交羅。”《資治通鑑·隋文帝仁壽三年》：“（*王）通*有先人之弊廬，足以蔽風雨，薄田足以具𩜾粥。”</w:t>
        <w:br/>
      </w:r>
    </w:p>
    <w:p>
      <w:r>
        <w:t>𩜿##𩜿</w:t>
        <w:br/>
        <w:br/>
        <w:t>同“飽”。《説文·食部》：“飽，猒也。𩜿，古文飽，从𤓽。”</w:t>
        <w:br/>
      </w:r>
    </w:p>
    <w:p>
      <w:r>
        <w:t>𩝀##𩝀</w:t>
        <w:br/>
        <w:br/>
        <w:t>𩝀同“饙”。《龍龕手鑑·食部》：“𩝀”，“饙”的俗字。</w:t>
        <w:br/>
      </w:r>
    </w:p>
    <w:p>
      <w:r>
        <w:t>𩝁##𩝁</w:t>
        <w:br/>
        <w:br/>
        <w:t>𩝁同“饌”。《集韻·綫韻》：“䉵，《説文》：‘具食也。’或从巽、从𢌴。”</w:t>
        <w:br/>
      </w:r>
    </w:p>
    <w:p>
      <w:r>
        <w:t>𩝂##𩝂</w:t>
        <w:br/>
        <w:br/>
        <w:t>𩝂同“餴（饙）”。《字彙補·食部》：“𩝂，同餴。”</w:t>
        <w:br/>
      </w:r>
    </w:p>
    <w:p>
      <w:r>
        <w:t>𩝇##𩝇</w:t>
        <w:br/>
        <w:br/>
        <w:t>𩝇音义未详。《劉知遠諸宫調·知遠走慕家莊沙佗村入舍》：“善能飲醉酒冲蓆，整頓喫餻𩝇，在村第一。”</w:t>
        <w:br/>
      </w:r>
    </w:p>
    <w:p>
      <w:r>
        <w:t>𩝈##𩝈</w:t>
        <w:br/>
        <w:br/>
        <w:t>𩝈xián　《龍龕手鑑·食部》：“𩝈，音咸。”</w:t>
        <w:br/>
      </w:r>
    </w:p>
    <w:p>
      <w:r>
        <w:t>𩝉##𩝉</w:t>
        <w:br/>
        <w:br/>
        <w:t>同“饁”。《爾雅·釋詁下》：“𩝉，饋也。”*郝懿行*義疏：“𩝉者，《説文》云：‘餉日也。’”《正字通·食部》：“饁，本作𩝉。”《詩·豳風·七月》：“𩝉彼南畝，田畯至喜。”*毛*傳：“𩝉，饋也。”*清**桂馥*《説文解字義證·食部》引《周禮·小宗伯》：“若大甸，則帥有司而𩝉獸于郊。”按：*阮*刻注疏本作“饁”。</w:t>
        <w:br/>
      </w:r>
    </w:p>
    <w:p>
      <w:r>
        <w:t>𩝊##𩝊</w:t>
        <w:br/>
        <w:br/>
        <w:t>𩝊tí</w:t>
        <w:br/>
        <w:br/>
        <w:t>〔𩝊餬〕酪酥。*唐**皮日休*《魯望以躬掇野蔬兼示雅什用以酬謝》：“雕胡飯熟𩝊餬軟。”按：“𩝊餬”即“䬫餬”、“醍醐”。</w:t>
        <w:br/>
      </w:r>
    </w:p>
    <w:p>
      <w:r>
        <w:t>𩝋##𩝋</w:t>
        <w:br/>
        <w:br/>
        <w:t>𩝋qiū</w:t>
        <w:br/>
        <w:br/>
        <w:t>〔𩝋剗子〕食品名。*宋**耐得翁*《都城紀勝·食店》：“市食點心，涼暖之月，大概多賣豬羊雞煎煠、𩝋剗子、四色饅頭。”</w:t>
        <w:br/>
      </w:r>
    </w:p>
    <w:p>
      <w:r>
        <w:t>𩝌##𩝌</w:t>
        <w:br/>
        <w:br/>
        <w:t>𩝌suì　《龍龕手鑑·食部》：“𩝌，音遂。”《字彙補·食部》：“𩝌，見《篇韻》。”</w:t>
        <w:br/>
      </w:r>
    </w:p>
    <w:p>
      <w:r>
        <w:t>𩝍##𩝍</w:t>
        <w:br/>
        <w:br/>
        <w:t>同“餱”。《説文·食部》：“𩝍，乾食也。从食，矦聲。《周書》曰：‘峙乃𩝍粻。’”《正字通·食部》：“𩝍，餱本字，《説文》作𩝍。”</w:t>
        <w:br/>
      </w:r>
    </w:p>
    <w:p>
      <w:r>
        <w:t>𩝎##𩝎</w:t>
        <w:br/>
        <w:br/>
        <w:t>𩝎同“饞”。《宋元以來俗字譜》：“饞”，《太平樂府》、《目連記》、《金瓶梅》作“𩝎”。*宋**梅堯臣*《戲答仲文惠海味》：“雖然苦病癰，𩝎吻未能忌。”*明**姚茂良*《張巡許遠雙忠記》第十九齣：“只是有些𩝎病，客人未吃先嘗。”</w:t>
        <w:br/>
      </w:r>
    </w:p>
    <w:p>
      <w:r>
        <w:t>𩝏##𩝏</w:t>
        <w:br/>
        <w:br/>
        <w:t>𩝏同“餻”。《廣雅·釋器》：“𩝏，餌也。”*王念孫*疏證：“今本《方言》餌謂之餻。”</w:t>
        <w:br/>
      </w:r>
    </w:p>
    <w:p>
      <w:r>
        <w:t>𩝐##𩝐</w:t>
        <w:br/>
        <w:br/>
        <w:t>𩝐cí</w:t>
        <w:br/>
        <w:br/>
        <w:t>糍粑。后作“糍”。*唐**馮贄*《雲仙雜記·吴興米》引《品物類聚記》：“*虢國夫人*𢊍吏*鄧連*，以此米擣為透花𩝐。”按：*乾隆*《象山縣志·方言》：“餈，《雲仙雜記》作𩝐，《夢粱録》作糍。”*明**湯顯祖*《紫簫記·勝遊》：“剔紅蝶（另本作矮）几上安着蕖葉碗數十樣，花𩝐玉菓，伺候郡主。”</w:t>
        <w:br/>
      </w:r>
    </w:p>
    <w:p>
      <w:r>
        <w:t>𩝑##𩝑</w:t>
        <w:br/>
        <w:br/>
        <w:t>𩝑xuān</w:t>
        <w:br/>
        <w:br/>
        <w:t>方言。吃。*清**蒲松齡*《聊齋俚曲集》附*路大荒*《土語注解》：“𩝑，食。”又《翻魔殃》第三回：“你就趁閒趕下餅，休要管他𩝑不𩝑。”又《牆頭記》第一回：“你達（父）從來没見東西，不知待𩝑多少哩。”</w:t>
        <w:br/>
      </w:r>
    </w:p>
    <w:p>
      <w:r>
        <w:t>𩝒##𩝒</w:t>
        <w:br/>
        <w:br/>
        <w:t>𩝒同“飽”。《正字通·食部》：“𩛊，俗飽字。*宋**劉原父*載《医銘》有𩝓字。*黄長睿*曰：‘𩝓與𩝒同，音飽。’舊註同飽。”</w:t>
        <w:br/>
      </w:r>
    </w:p>
    <w:p>
      <w:r>
        <w:t>𩝓##𩝓</w:t>
        <w:br/>
        <w:br/>
        <w:t>𩝓同“飽”。《正字通·食部》：“𩛊，俗飽字。*宋**劉原父*載《医銘》有𩝓字。*黄長睿*曰：‘𩝓與𩝒同，音飽。’舊註同飽。☀省作𩛊。”*宋**黄伯思*《東觀餘論》引《弡仲𠤱銘》：“必其餐，飼具𩝩。”原注：“𩝓，飽也。”</w:t>
        <w:br/>
      </w:r>
    </w:p>
    <w:p>
      <w:r>
        <w:t>𩝔##𩝔</w:t>
        <w:br/>
        <w:br/>
        <w:t>𩝔xǔ</w:t>
        <w:br/>
        <w:br/>
        <w:t>同“糈”。粮饷。《清史稿·文宗紀》：“近年軍𩝔浩繁，不得已而借資民力商力。”</w:t>
        <w:br/>
      </w:r>
    </w:p>
    <w:p>
      <w:r>
        <w:t>𩝕##𩝕</w:t>
        <w:br/>
        <w:br/>
        <w:t>𩝕“饕”的讹字。《可洪音義》卷十三《生經》第三卷音義：“𩝕𩚸，上他刀反，下他結反，並悮也。”*邓福禄*、*韩小荆*《字典考正》：“根據*可洪*注音，可知‘𩝕𩚸’當即‘饕餮’，‘𩝕’乃‘饕’字之誤。”</w:t>
        <w:br/>
      </w:r>
    </w:p>
    <w:p>
      <w:r>
        <w:t>𩝖##𩝖</w:t>
        <w:br/>
        <w:br/>
        <w:t>𩝖cān　《改併四聲篇海·食部》引《搜真玉鏡》：“𩝖，音飡。”《字彙補·食部》：“𩝖，粗丹切。見《金鏡》。”</w:t>
        <w:br/>
      </w:r>
    </w:p>
    <w:p>
      <w:r>
        <w:t>𩝗##𩝗</w:t>
        <w:br/>
        <w:br/>
        <w:t>𩝗同“匀”。《龍龕手鑑·食部》：“𩝗，俗；正作匀。齊遍也。”</w:t>
        <w:br/>
      </w:r>
    </w:p>
    <w:p>
      <w:r>
        <w:t>𩝙##𩝙</w:t>
        <w:br/>
        <w:br/>
        <w:t>𩝙同“嗜”。《玉篇零卷·食部》：“𩝙，《字書》亦嗜字也。”</w:t>
        <w:br/>
      </w:r>
    </w:p>
    <w:p>
      <w:r>
        <w:t>𩝚##𩝚</w:t>
        <w:br/>
        <w:br/>
        <w:t>𩝚chǎn　《集韻》丑展切，上獮徹。</w:t>
        <w:br/>
        <w:br/>
        <w:t>长味。《玉篇·食部》：“𩝚，長味。”</w:t>
        <w:br/>
      </w:r>
    </w:p>
    <w:p>
      <w:r>
        <w:t>𩝛##𩝛</w:t>
        <w:br/>
        <w:br/>
        <w:t>𩝛xiá　《廣韻》胡瞎切，入鎋匣。</w:t>
        <w:br/>
        <w:br/>
        <w:t>食饱。《玉篇·食部》：“𩝛，飽也。”《廣韻·鎋韻》：“𩝛，食飽。”</w:t>
        <w:br/>
      </w:r>
    </w:p>
    <w:p>
      <w:r>
        <w:t>𩝜##𩝜</w:t>
        <w:br/>
        <w:br/>
        <w:t>𩝜同“𩝸”。《篇海類編·食貨類·食部》：“𩝜，貪也。”按：《廣雅·釋詁二》、《集韻·元韻》皆作“𩝸”。</w:t>
        <w:br/>
        <w:br/>
        <w:t>𩝪糕饼。《字彙補·食部》：“𩝪，餌也。”*唐**段成式*《酉陽雜俎·酒食》：“𩝪，餌也。”</w:t>
        <w:br/>
      </w:r>
    </w:p>
    <w:p>
      <w:r>
        <w:t>𩝝##𩝝</w:t>
        <w:br/>
        <w:br/>
        <w:t>𩝝（一）kào　《廣韻》苦到切，去号溪。</w:t>
        <w:br/>
        <w:br/>
        <w:t>同“犒”。《玉篇·食部》：“𩝝，勞也。”</w:t>
        <w:br/>
        <w:br/>
        <w:t>（二）gāo　《集韻》居勞切，平豪見。</w:t>
        <w:br/>
        <w:br/>
        <w:t>同“餻（糕）”。《集韻·𩫕韻》：“餻，《博雅》：‘饔餻，餌也。’或从米、从高。”</w:t>
        <w:br/>
      </w:r>
    </w:p>
    <w:p>
      <w:r>
        <w:t>𩝞##𩝞</w:t>
        <w:br/>
        <w:br/>
        <w:t>𩝞cāng　《集韻》千剛切，平唐清。</w:t>
        <w:br/>
        <w:br/>
        <w:t>食。《集韻·唐韻》：“𩝞，食也。”按：《正字通·食部》：“𩝞，牄字之譌，舊注音倉，食也，與牄義同。”</w:t>
        <w:br/>
      </w:r>
    </w:p>
    <w:p>
      <w:r>
        <w:t>𩝟##𩝟</w:t>
        <w:br/>
        <w:br/>
        <w:t>𩝟chā　《集韻》測洽切，入洽初。</w:t>
        <w:br/>
      </w:r>
    </w:p>
    <w:p>
      <w:r>
        <w:t>𩝠##𩝠</w:t>
        <w:br/>
        <w:br/>
        <w:t>𩝠qiǔ　《集韻》去久切，上有溪。</w:t>
        <w:br/>
        <w:br/>
        <w:t>（1）食物腐臭。《集韻·有韻》：“𩝠，食物爛也。”*明**岳元聲*《方言據》卷下：“飯隔宿臭變，謂之𩝠。”</w:t>
        <w:br/>
        <w:br/>
        <w:t>（2）同“糗”。《正字通·食部》：“𩝠，同糗。”*元**虞集*《耿山行旅圖》：“飯𩝠既盈橐，治絲亦催裘。”</w:t>
        <w:br/>
      </w:r>
    </w:p>
    <w:p>
      <w:r>
        <w:t>𩝡##𩝡</w:t>
        <w:br/>
        <w:br/>
        <w:t>𩝡同“䭤”。《廣韻·獮韻》：“𩝡，黏也。”《集韻·𤣗韻》：“䭤，《博雅》：‘䭤、䊎、摶也。’一曰粘也。一曰乾餌也。或省。”</w:t>
        <w:br/>
      </w:r>
    </w:p>
    <w:p>
      <w:r>
        <w:t>𩝢##𩝢</w:t>
        <w:br/>
        <w:br/>
        <w:t>𩝢“鎯”的讹字。《廣韻·哿韻》：“𩝢，𩝢鈞。出《異字苑》。”*周祖谟*校勘記：“𩝢，《集韻》、《類篇》作𨬅，注：‘曳釣也。’此𩝢當作鎯，注鈞當作釣。*黎*本鈞作釣，與《集韻》合。”</w:t>
        <w:br/>
      </w:r>
    </w:p>
    <w:p>
      <w:r>
        <w:t>𩝣##𩝣</w:t>
        <w:br/>
        <w:br/>
        <w:t>dā　《廣韻》都榼切，入盍端。</w:t>
        <w:br/>
        <w:br/>
        <w:t>〔𩝣𩚛〕食貌。《玉篇·食部》：“𩝣，𩝣𩚛。食皃。”</w:t>
        <w:br/>
      </w:r>
    </w:p>
    <w:p>
      <w:r>
        <w:t>𩝤##𩝤</w:t>
        <w:br/>
        <w:br/>
        <w:t>𩝤同“䬼”。《集韻·霰韻》：“䬼，飫也。或从恚。”</w:t>
        <w:br/>
      </w:r>
    </w:p>
    <w:p>
      <w:r>
        <w:t>𩝥##𩝥</w:t>
        <w:br/>
        <w:br/>
        <w:t>¹⁰𩝥sù　《集韻》蘇故切，去暮心。</w:t>
        <w:br/>
        <w:br/>
        <w:t>同“素”。蔬菜类的食品，与“荤”相对。《集韻·莫韻》：“𩝥，膳徹葷也。”《正字通·食部》：“𩝥，膳徹葷也。按：六書本作‘素’。《集韻》加食旁作‘𩝥’。”</w:t>
        <w:br/>
      </w:r>
    </w:p>
    <w:p>
      <w:r>
        <w:t>𩝦##𩝦</w:t>
        <w:br/>
        <w:br/>
        <w:t>𩝦同“齋”。《龍龕手鑑·食部》：“𩝦，正作齋。”</w:t>
        <w:br/>
      </w:r>
    </w:p>
    <w:p>
      <w:r>
        <w:t>𩝧##𩝧</w:t>
        <w:br/>
        <w:br/>
        <w:t>𩝧同“𩛢”。《玉篇·食部》：“𩝧，同𩛢。”《集韻·尤韻》：“𩛢，《廣雅》：‘饙謂之𩛢。’或从修。”*唐**皮日休*《憂賦》：“雖有膹炙餫𩝧堆其前，糲不可茹。”</w:t>
        <w:br/>
      </w:r>
    </w:p>
    <w:p>
      <w:r>
        <w:t>𩝨##𩝨</w:t>
        <w:br/>
        <w:br/>
        <w:t>𩝨huā　《廣韻》火媧切，平佳曉。</w:t>
        <w:br/>
        <w:br/>
        <w:t>消食。《廣韻·佳韻》：“𩝨，消食。”《集韻·佳韻》：“𩝨，食銷也。”</w:t>
        <w:br/>
      </w:r>
    </w:p>
    <w:p>
      <w:r>
        <w:t>𩝩##𩝩</w:t>
        <w:br/>
        <w:br/>
        <w:t>𩝩同“𩛒（飽）”。《字彙補·食部》：“𩝩，見《張仲𠤱銘》。案：《集古録》及《鐘鼎欵識》所載不同，惟《東觀餘論》作𩛒。”按：*宋**黄伯思*《東觀餘論·〈弡仲𠤱〉辨》：“必共餐，飼具𩝩。”</w:t>
        <w:br/>
      </w:r>
    </w:p>
    <w:p>
      <w:r>
        <w:t>𩝫##𩝫</w:t>
        <w:br/>
        <w:br/>
        <w:t>𩝫同“漿”。《字彙補·食部》：“𩝫，與漿同。”《莊子·列禦寇》：“吾嘗食於十𩝫，而五𩝫先饋。”*陸德明*釋文：“𩝫，本亦作漿。*司馬*云：‘𩝫，讀曰漿。十家並賣漿也。’”</w:t>
        <w:br/>
      </w:r>
    </w:p>
    <w:p>
      <w:r>
        <w:t>𩝬##𩝬</w:t>
        <w:br/>
        <w:br/>
        <w:t>𩝬同“饛”。《六書故·工事四》：“𩝬，滿也。《詩》云：‘有𩝬簋飱。’”按：《詩·小雅·大東》作“有饛簋飱”。《康熙字典·食部》：“𩝬，與饛同。”</w:t>
        <w:br/>
      </w:r>
    </w:p>
    <w:p>
      <w:r>
        <w:t>𩝳##𩝳</w:t>
        <w:br/>
        <w:br/>
        <w:t>𩝳同“糒”。*宋**蔡夢弼*集録《杜工部草堂詩話》卷二：“老*杜*當干戈騷屑之際，閒關*秦隴*，負薪拾梠，餔𩝳不給，困躓極矣。”</w:t>
        <w:br/>
      </w:r>
    </w:p>
    <w:p>
      <w:r>
        <w:t>𩝴##𩝴</w:t>
        <w:br/>
        <w:br/>
        <w:t>𩝴同“𩝫（漿）”。《龍龕手鑑·食部》：“𩝴，俗。音將。”《字彙補·食部》：“𩝴，同𩝫。”</w:t>
        <w:br/>
      </w:r>
    </w:p>
    <w:p>
      <w:r>
        <w:t>𩝵##𩝵</w:t>
        <w:br/>
        <w:br/>
        <w:t>𩝵同“饕”。《字彙補·食部》：“𩝵，音義與饕同。”</w:t>
        <w:br/>
      </w:r>
    </w:p>
    <w:p>
      <w:r>
        <w:t>𩝶##𩝶</w:t>
        <w:br/>
        <w:br/>
        <w:t>𩝶同“𩛢”。《龍龕手鑑·食部》：“𩝶”，“𩛢”的俗字。</w:t>
        <w:br/>
      </w:r>
    </w:p>
    <w:p>
      <w:r>
        <w:t>𩝷##𩝷</w:t>
        <w:br/>
        <w:br/>
        <w:t>𩝷wū　《龍龕手鑑·食部》：“𩝷，安姑反。”</w:t>
        <w:br/>
      </w:r>
    </w:p>
    <w:p>
      <w:r>
        <w:t>𩝸##𩝸</w:t>
        <w:br/>
        <w:br/>
        <w:t>𩝸yuān　《集韻》於袁切，平元影。</w:t>
        <w:br/>
        <w:br/>
        <w:t>贪。《廣雅·釋詁二》：“𩝸，貪也。”</w:t>
        <w:br/>
      </w:r>
    </w:p>
    <w:p>
      <w:r>
        <w:t>𩝹##𩝹</w:t>
        <w:br/>
        <w:br/>
        <w:t>𩝹同“饔”。《正字通·食部》：“𩝹，饔同。”</w:t>
        <w:br/>
      </w:r>
    </w:p>
    <w:p>
      <w:r>
        <w:t>𩝼##𩝼</w:t>
        <w:br/>
        <w:br/>
        <w:t>同“𩞴（饙）”。《説文·食部》：“𩞴，滫飯也。饙，𩞴或从賁。𩝼，𩞴或从𢍃。”</w:t>
        <w:br/>
      </w:r>
    </w:p>
    <w:p>
      <w:r>
        <w:t>𩝾##𩝾</w:t>
        <w:br/>
        <w:br/>
        <w:t>𩝾xiǎng　《集韻》尸羊切，平陽書。</w:t>
        <w:br/>
        <w:br/>
        <w:t>同“餉”。进食于人。《集韻·陽韻》：“饟，饁也。或作餉、𩝾。”《改併四聲篇海·食部》引《玉篇》：“𩝾，饋也。”</w:t>
        <w:br/>
      </w:r>
    </w:p>
    <w:p>
      <w:r>
        <w:t>𩝿##𩝿</w:t>
        <w:br/>
        <w:br/>
        <w:t>𩝿zhāi　《集韻》陟革切，入麥知。</w:t>
        <w:br/>
        <w:br/>
        <w:t>日月𩝿蚀。《集韻·麥韻》：“𩝿，日月𩝿蝕。”</w:t>
        <w:br/>
      </w:r>
    </w:p>
    <w:p>
      <w:r>
        <w:t>𩞀##𩞀</w:t>
        <w:br/>
        <w:br/>
        <w:t>𩞀（一）sǎn　《集韻》桑感切，上感心。</w:t>
        <w:br/>
        <w:br/>
        <w:t>同“糂（糝）”。《玉篇·食部》：“𩞀，羹𩞀也。”《集韻·感韻》：“糂，《説文》：‘以米和羹也，一曰粒也。’或作𩞀。”</w:t>
        <w:br/>
        <w:br/>
        <w:t>（二）chěn　《集韻》楚錦切，上寑初。</w:t>
        <w:br/>
        <w:br/>
        <w:t>食物中有沙。《集韻·𡪢韻》：“𩞀，食有沙。”</w:t>
        <w:br/>
        <w:br/>
        <w:t>（三）càn　《集韻》七紺切，去勘清。</w:t>
        <w:br/>
        <w:br/>
        <w:t>〔漁陽𩞀撾〕即“漁陽參撾”。鼓曲名。《集韻·勘韻》：“參、𩞀，鼓曲也。*後漢**禰衡*為《漁陽參撾》。或从食。”</w:t>
        <w:br/>
      </w:r>
    </w:p>
    <w:p>
      <w:r>
        <w:t>𩞁##𩞁</w:t>
        <w:br/>
        <w:br/>
        <w:t>𩞁（一）mó　《廣韻》莫婆切，平戈明。</w:t>
        <w:br/>
        <w:br/>
        <w:t>（1）〔𩞁𩞁〕也作“饃饃”。一种面食品。*元*佚名《隔江鬭智》第三折：“我們*荆州*一個低錢買箇大𩞁𩞁。”*方外山人*《談徵·言部·母母叵羅》：“京師及*河南*人謂餅曰𩞁𩞁。”</w:t>
        <w:br/>
        <w:br/>
        <w:t>（2）食。《玉篇·食部》：“𩞁，𩞁食也。出《異字苑》。”按：《改併四聲篇海·食部》引《玉篇》同，《康熙字典·食部》引作“食也”。《集韻·戈韻》：“𩞁，食也。”</w:t>
        <w:br/>
        <w:br/>
        <w:t>（3）哺小儿。《集韻·戈韻》：“𩞁，哺小兒。”</w:t>
        <w:br/>
        <w:br/>
        <w:t>（4）饭涌出者。《篇海類編·食貨類·食部》：“𩞁，飯湧出者。”</w:t>
        <w:br/>
        <w:br/>
        <w:t>（二）mí　《集韻》忙皮切，平支明。</w:t>
        <w:br/>
        <w:br/>
        <w:t>同“糜”。稠粥。《集韻·支韻》：“糜，《説文》：‘糝也。’或作𩞁。”</w:t>
        <w:br/>
      </w:r>
    </w:p>
    <w:p>
      <w:r>
        <w:t>𩞂##𩞂</w:t>
        <w:br/>
        <w:br/>
        <w:t>𩞂同“饕”。《玉篇·食部》：“𩞂”，“饕”的籀文。</w:t>
        <w:br/>
      </w:r>
    </w:p>
    <w:p>
      <w:r>
        <w:t>𩞃##𩞃</w:t>
        <w:br/>
        <w:br/>
        <w:t>（一）shǎng　《廣韻》書兩切，上養書。陽部。</w:t>
        <w:br/>
        <w:br/>
        <w:t>同“𩞧”。《説文·食部》：“𩞧，晝食也。𩞃，𩞧或从傷省聲。”</w:t>
        <w:br/>
        <w:br/>
        <w:t>（二）xiǎng　《集韻》式亮切，去漾書。</w:t>
        <w:br/>
        <w:br/>
        <w:t>同“餉”。《集韻·漾韻》：“餉，《説文》：‘饟也。’或作𩞃。”</w:t>
        <w:br/>
      </w:r>
    </w:p>
    <w:p>
      <w:r>
        <w:t>𩞄##𩞄</w:t>
        <w:br/>
        <w:br/>
        <w:t>𩞄cáo　《玉篇》昨糟切。</w:t>
        <w:br/>
        <w:br/>
        <w:t>（1）食馅。《玉篇·食部》：“𩞄，食餡也。”</w:t>
        <w:br/>
        <w:br/>
        <w:t>（2）饥饿。《中国歌谣资料·累得腰弯背也驼》：“肚子𩞄来借米吃，喊声利息是双拖。”</w:t>
        <w:br/>
      </w:r>
    </w:p>
    <w:p>
      <w:r>
        <w:t>𩞅##𩞅</w:t>
        <w:br/>
        <w:br/>
        <w:t>𩞅suī　《集韻》蘇回切，平灰心。</w:t>
        <w:br/>
        <w:br/>
        <w:t>饭。《玉篇·食部》：“𩞅，飯也。”</w:t>
        <w:br/>
      </w:r>
    </w:p>
    <w:p>
      <w:r>
        <w:t>𩞆##𩞆</w:t>
        <w:br/>
        <w:br/>
        <w:t>𩞆chuáng　《集韻》鉏江切，平江崇。</w:t>
        <w:br/>
        <w:br/>
        <w:t>爱食；贪饱。《集韻·江韻》：“𩞆，欲食也。”*孙锦标*《南通方言疏證·釋食》：“《州志·方言》：‘𩞆，貪飽也。’……凡訶責人食者，謂之𩞆飯。”</w:t>
        <w:br/>
      </w:r>
    </w:p>
    <w:p>
      <w:r>
        <w:t>𩞇##𩞇</w:t>
        <w:br/>
        <w:br/>
        <w:t>𩞇mí　《集韻》忙皮切，平支明。</w:t>
        <w:br/>
        <w:br/>
        <w:t>同“糜”。稠粥。《集韻·支韻》：“糜，《説文》：‘糝也。’一説*黄帝*初教作糜。或作𩞇。”《字彙·食部》：“𩞇，與糜同。粥也。”</w:t>
        <w:br/>
      </w:r>
    </w:p>
    <w:p>
      <w:r>
        <w:t>𩞈##𩞈</w:t>
        <w:br/>
        <w:br/>
        <w:t>𩞈zhú　《集韻》佇六切，入屋澄。</w:t>
        <w:br/>
        <w:br/>
        <w:t>（1）食貌。《玉篇·食部》：“𩞈，食皃。”</w:t>
        <w:br/>
        <w:br/>
        <w:t>（2）饼。《集韻·屋韻》：“𩞈，餅也。”</w:t>
        <w:br/>
      </w:r>
    </w:p>
    <w:p>
      <w:r>
        <w:t>𩞉##𩞉</w:t>
        <w:br/>
        <w:br/>
        <w:t>𩞉chóng　《廣韻》鋤弓切，平東崇。</w:t>
        <w:br/>
        <w:br/>
        <w:t>〔饞𩞉〕贪食。也作“𩞉饞”。《廣韻·東韻》：“𩞉，饞𩞉，貪食也。出《古今字音》。”《集韻·東韻》：“𩞉，𩞉饞，貪食。”*唐**段成式*《送窮文》：“予謂窮曰：予送非饞𩞉歷慼，循陰索𨻶，膋葷瀹餅，直脰涎瀝者。”</w:t>
        <w:br/>
      </w:r>
    </w:p>
    <w:p>
      <w:r>
        <w:t>𩞊##𩞊</w:t>
        <w:br/>
        <w:br/>
        <w:t>𩞊jì　《集韻》居氣切，去未見。</w:t>
        <w:br/>
        <w:br/>
        <w:t>赠送生食。《集韻·未韻》：“𩞊，饋食生也。”《篇海類編·食貨類·食部》：“𩞊，饋生食也。”</w:t>
        <w:br/>
      </w:r>
    </w:p>
    <w:p>
      <w:r>
        <w:t>𩞋##𩞋</w:t>
        <w:br/>
        <w:br/>
        <w:t>𩞋chóng　《集韻》常容切，平鍾禪。</w:t>
        <w:br/>
        <w:br/>
        <w:t>〔饞𩞋〕不廉。《玉篇·食部》：“𩞋，饞𩞋也。”《集韻·鍾韻》：“𩞋，饞𩞋，不廉。”</w:t>
        <w:br/>
      </w:r>
    </w:p>
    <w:p>
      <w:r>
        <w:t>𩞌##𩞌</w:t>
        <w:br/>
        <w:br/>
        <w:t>𩞌同“餗”。《集韻·屋韻》：“𩱮，《説文》：‘鼎實。’或从食（作餗）。亦作𩞌。”《字彙·食部》：“𩞌，同餗。”</w:t>
        <w:br/>
      </w:r>
    </w:p>
    <w:p>
      <w:r>
        <w:t>𩞍##𩞍</w:t>
        <w:br/>
        <w:br/>
        <w:t>𩞍同“餗”。《集韻·屋韻》：“𩱮，《説文》：‘鼎實。’或从食（作餗）。亦作𩞍。”</w:t>
        <w:br/>
      </w:r>
    </w:p>
    <w:p>
      <w:r>
        <w:t>𩞎##𩞎</w:t>
        <w:br/>
        <w:br/>
        <w:t>𩞎同“饉”。《龍龕手鑑·食部》：“𩞎”，同“饉”。</w:t>
        <w:br/>
      </w:r>
    </w:p>
    <w:p>
      <w:r>
        <w:t>𩞏##𩞏</w:t>
        <w:br/>
        <w:br/>
        <w:t>𩞏同“䭕”。《龍龕手鑑·食部》：“𩞏”，“䭕”的俗字。</w:t>
        <w:br/>
      </w:r>
    </w:p>
    <w:p>
      <w:r>
        <w:t>𩞐##𩞐</w:t>
        <w:br/>
        <w:br/>
        <w:t>𩞐同“𩞆”。《廣韻·江韻》：“𩞐，饞𩞐，愛食。”《集韻·江韻》：“𩞆，欲食也。或書作𩞐。”</w:t>
        <w:br/>
      </w:r>
    </w:p>
    <w:p>
      <w:r>
        <w:t>𩞘##𩞘</w:t>
        <w:br/>
        <w:br/>
        <w:t>𩞘同“滿”。《可洪音義》卷十七《根本薩婆多部律攝》第十一卷音義：“飽𩞘，莫官反。正作滿。”按：今《大正藏》对应经文作“飽滿”。*明**沈德符*《萬曆野獲編補遺·内監》：“而*乾清宫*内，則有湯局、葷局、素局、點心局、手盒局、冰膳局、𩞘膳局、麵觔局……所役殆數萬人。”</w:t>
        <w:br/>
      </w:r>
    </w:p>
    <w:p>
      <w:r>
        <w:t>𩞙##𩞙</w:t>
        <w:br/>
        <w:br/>
        <w:t>𩞙lián　《集韻》陵延切，平仙來。</w:t>
        <w:br/>
        <w:br/>
        <w:t>〔𩞙饋〕古代馓子之类的面食品。《集韻·㒨韻》：“𩞙，𩞙饋，寒具。”</w:t>
        <w:br/>
      </w:r>
    </w:p>
    <w:p>
      <w:r>
        <w:t>𩞚##𩞚</w:t>
        <w:br/>
        <w:br/>
        <w:t>𩞚同“饜”。《龍龕手鑑·食部》：“𩞚”，“饜”的俗字。</w:t>
        <w:br/>
      </w:r>
    </w:p>
    <w:p>
      <w:r>
        <w:t>𩞛##𩞛</w:t>
        <w:br/>
        <w:br/>
        <w:t>同“飽”。《説文·食部》“飽，猒也。𩜿，古文飽，从𤓽”*五代**徐鍇*繫傳作“从☀聲”。*清**王筠*繫傳校録引为“从𤓽聲”，並云：“案：《爪部》孚之古文作𤓽。”“𩜿”与“𩞛”为《説文》同一古文的不同楷化字。</w:t>
        <w:br/>
      </w:r>
    </w:p>
    <w:p>
      <w:r>
        <w:t>𩞜##𩞜</w:t>
        <w:br/>
        <w:br/>
        <w:t>𩞜同“䭢”。《玉篇零卷·食部》引《埤蒼》：“𩞜，内充實也。”按：《宋本玉篇》作“䭢”。</w:t>
        <w:br/>
      </w:r>
    </w:p>
    <w:p>
      <w:r>
        <w:t>𩞞##𩞞</w:t>
        <w:br/>
        <w:br/>
        <w:t>𩞞hài　《字彙補》呼泰切。</w:t>
        <w:br/>
        <w:br/>
        <w:t>臭气。《字彙補·食部》：“𩞞，臭氣。”</w:t>
        <w:br/>
      </w:r>
    </w:p>
    <w:p>
      <w:r>
        <w:t>𩞡##𩞡</w:t>
        <w:br/>
        <w:br/>
        <w:t>𩞡同“饎”。《玉篇·食部》：“𩞡，酒食多也。”《集韻·志韻》：“饎，《説文》：‘酒食也。’一説炊黍稷曰饎。或作𩞡。”</w:t>
        <w:br/>
      </w:r>
    </w:p>
    <w:p>
      <w:r>
        <w:t>𩞢##𩞢</w:t>
        <w:br/>
        <w:br/>
        <w:t>𩞢同“䭉”。《集韻·紙韻》：“䭉，豆屑和飴也。或作𩞢。”</w:t>
        <w:br/>
      </w:r>
    </w:p>
    <w:p>
      <w:r>
        <w:t>𩞣##𩞣</w:t>
        <w:br/>
        <w:br/>
        <w:t>𩞣同“饕”。《龍龕手鑑·食部》：“𩞣”，同“饕”。</w:t>
        <w:br/>
      </w:r>
    </w:p>
    <w:p>
      <w:r>
        <w:t>𩞤##𩞤</w:t>
        <w:br/>
        <w:br/>
        <w:t>𩞤dūn　《集韻》都昆切，平魂端。</w:t>
        <w:br/>
        <w:br/>
        <w:t>贪食。《集韻·魂韻》：“𩞤，貪食。”</w:t>
        <w:br/>
      </w:r>
    </w:p>
    <w:p>
      <w:r>
        <w:t>𩞥##𩞥</w:t>
        <w:br/>
        <w:br/>
        <w:t>𩞥xiǎng</w:t>
        <w:br/>
        <w:br/>
        <w:t>同“饟（餉）”。进食于人。《集韻·養韻》：“饟，*周*人謂饋為饟。或从向，从敞。”</w:t>
        <w:br/>
      </w:r>
    </w:p>
    <w:p>
      <w:r>
        <w:t>𩞦##𩞦</w:t>
        <w:br/>
        <w:br/>
        <w:t>𩞦chēng　《篇海類編》丑庚切。</w:t>
        <w:br/>
        <w:br/>
        <w:t>〔𩞦䬷〕过饱，胀。也单用作“𩞦”。《篇海類編·食貨類·食部》：“𩞦，𩞦䬷，飽也。”*清**蒲松齡*《聊齋俚曲集·窮漢詞》：“饑困了喝凉水，𩞦的吱吱的叫。”*老舍*《骆驼祥子》十九：“她一吃便是两三大碗，吃完，又没有运动，她𩞦得慌。”</w:t>
        <w:br/>
      </w:r>
    </w:p>
    <w:p>
      <w:r>
        <w:t>𩞧##𩞧</w:t>
        <w:br/>
        <w:br/>
        <w:t>《説文》：“𩞧，晝食也。从食，象聲。𩞃，𩞧或从傷省聲。”</w:t>
        <w:br/>
        <w:br/>
        <w:t>shǎng　《廣韻》書兩切，上養書。陽部。</w:t>
        <w:br/>
        <w:br/>
        <w:t>午饭。《説文·食部》：“𩞧，晝食也。”*王筠*句讀：“‘晝’《御覽》引作‘中’，謂日中也。吾鄉謂午飯曰𩞧飯。”*桂馥*義證：“《廣韻》：‘𩞧，日西食。’*馥*案謂日中食。”</w:t>
        <w:br/>
      </w:r>
    </w:p>
    <w:p>
      <w:r>
        <w:t>𩞨##𩞨</w:t>
        <w:br/>
        <w:br/>
        <w:t>𩞨lì　《集韻》令益切，入昔來。</w:t>
        <w:br/>
        <w:br/>
        <w:t>〔𩞨𩝿〕食相箸。《集韻·㫺韻》：“𩞨，𩞨𩝿，食相箸。”</w:t>
        <w:br/>
      </w:r>
    </w:p>
    <w:p>
      <w:r>
        <w:t>𩞩##𩞩</w:t>
        <w:br/>
        <w:br/>
        <w:t>𩞩huáng　《集韻》胡光切，平唐匣。</w:t>
        <w:br/>
        <w:br/>
        <w:t>糜。《集韻·唐韻》：“𩞩，糜也。”一说同“餭”。《正字通·食部》：“𩞩，俗餭字。”</w:t>
        <w:br/>
      </w:r>
    </w:p>
    <w:p>
      <w:r>
        <w:t>𩞪##𩞪</w:t>
        <w:br/>
        <w:br/>
        <w:t>𩞪同“餪”。《玉篇零卷·食部》引《倉頡篇》：“𩞪，餽女也。”《龍龕手鑑·食部》：“𩞪”，“餪”的俗字。</w:t>
        <w:br/>
      </w:r>
    </w:p>
    <w:p>
      <w:r>
        <w:t>𩞫##𩞫</w:t>
        <w:br/>
        <w:br/>
        <w:t>𩞫同“飴”。《玉篇·食部》：“𩞫，《説文》亦飴字也。”《集韻·之韻》：“飴，《説文》：‘米蘖煎也。’一曰濡弱者為飴。或作𩞫。”</w:t>
        <w:br/>
      </w:r>
    </w:p>
    <w:p>
      <w:r>
        <w:t>𩞬##𩞬</w:t>
        <w:br/>
        <w:br/>
        <w:t>𩞬dèng　《廣韻》都鄧切，去嶝端。</w:t>
        <w:br/>
        <w:br/>
        <w:t>（1）祭祀用的供品。《玉篇·食部》：“𩞬，祭食也。”《集韻·隥韻》：“𩞬，祭饌。”</w:t>
        <w:br/>
        <w:br/>
        <w:t>（2）饱，胀。《玉篇·食部》：“𩞬，飽也。”*清**范寅*《越諺》卷中：“𩞬食，傷於多食而不消化。”</w:t>
        <w:br/>
      </w:r>
    </w:p>
    <w:p>
      <w:r>
        <w:t>𩞭##𩞭</w:t>
        <w:br/>
        <w:br/>
        <w:t>𩞭同“䭐”。《集韻·漾韻》：“䭐，《方言》：‘餌也。’或从羕。”</w:t>
        <w:br/>
      </w:r>
    </w:p>
    <w:p>
      <w:r>
        <w:t>𩞮##𩞮</w:t>
        <w:br/>
        <w:br/>
        <w:t>𩞮同“鯔”。《字彙補·魚部》：“𩻨，《淳化帖·薛稷書》：‘*孫權*與*介象*論膾。*象*以𩞮魚為上。乃庭中作埳，置水投以釣餌，不經食得𩻨魚，付廚。’《法帖釋文》云：‘𩞮、𩻨二字，韻書不載。考《三國志》俱作鯔。’”</w:t>
        <w:br/>
      </w:r>
    </w:p>
    <w:p>
      <w:r>
        <w:t>𩞲##𩞲</w:t>
        <w:br/>
        <w:br/>
        <w:t>¹²𩞲同“䭙”。《龍龕手鑑·食部》：“𩞲，疾也。”《篇海類編·食貨類·食部》：“䭙，餂也。俗作𩞲。”</w:t>
        <w:br/>
      </w:r>
    </w:p>
    <w:p>
      <w:r>
        <w:t>𩞴##𩞴</w:t>
        <w:br/>
        <w:br/>
        <w:t>𩞴同“餴（饙）”。《字彙補·食部》引《五音集韻》：“𩞴，與餴同。”</w:t>
        <w:br/>
      </w:r>
    </w:p>
    <w:p>
      <w:r>
        <w:t>𩞵##𩞵</w:t>
        <w:br/>
        <w:br/>
        <w:t>𩞵同“餬”。《龍龕手鑑·食部》：“𩞵”，“餬”的俗字。</w:t>
        <w:br/>
      </w:r>
    </w:p>
    <w:p>
      <w:r>
        <w:t>𩞶##𩞶</w:t>
        <w:br/>
        <w:br/>
        <w:t>𩞶zā　《改併四聲篇海·食部》引《搜真玉鏡》：“𩞶，祖葛切。”《字彙補·食部》：“𩞶，見《海篇》。”</w:t>
        <w:br/>
      </w:r>
    </w:p>
    <w:p>
      <w:r>
        <w:t>𩞷##𩞷</w:t>
        <w:br/>
        <w:br/>
        <w:t>同“餾”。《説文·食部》：“𩞷，飯氣蒸也。从食，畱聲。”*朱駿聲*通訓定聲：“按：米一蒸曰饙，再蒸曰𩞷。”《正字通·食部》：“餾，本作𩞷。”《農政全書·食物·秔米作酒法》：“再𩞷弱炊，攤令小冷。”</w:t>
        <w:br/>
      </w:r>
    </w:p>
    <w:p>
      <w:r>
        <w:t>𩞸##𩞸</w:t>
        <w:br/>
        <w:br/>
        <w:t>𩞸同“餗”。*明**無心子*《千祥記·開詔》：“但年力衰頽，恐有覆𩞸之患。”</w:t>
        <w:br/>
      </w:r>
    </w:p>
    <w:p>
      <w:r>
        <w:t>𩞹##𩞹</w:t>
        <w:br/>
        <w:br/>
        <w:t>𩞹同“饜”。《龍龕手鑑·食部》：“𩞹”，同“饜”。*清**許纘曾*《睢陽行》：“淫昏牲醴埒烝嘗，跛覡妖巫𩞹羊豕。”</w:t>
        <w:br/>
      </w:r>
    </w:p>
    <w:p>
      <w:r>
        <w:t>𩞺##𩞺</w:t>
        <w:br/>
        <w:br/>
        <w:t>𩞺huò　《改併四聲篇海》引《搜真玉鏡》呼各切。</w:t>
        <w:br/>
        <w:br/>
        <w:t>同“𩟨（臛）”。肉羮。《篇海類編·食貨類·食部》：“𩟨，羮𩟯。或作𩞺。”</w:t>
        <w:br/>
      </w:r>
    </w:p>
    <w:p>
      <w:r>
        <w:t>𩞻##𩞻</w:t>
        <w:br/>
        <w:br/>
        <w:t>𩞻lín　《龍龕手鑑·食部》：“𩞻，吕珎反。”</w:t>
        <w:br/>
      </w:r>
    </w:p>
    <w:p>
      <w:r>
        <w:t>𩞼##𩞼</w:t>
        <w:br/>
        <w:br/>
        <w:t>𩞼同“𩞀”。《玉篇零卷·食部》：“𩞼，《聲類》：‘亦糝字也。’糝，以米和羹也。”《篇海類編·食貨類·食部》：“𩞼，即𩞀。”</w:t>
        <w:br/>
      </w:r>
    </w:p>
    <w:p>
      <w:r>
        <w:t>𩞽##𩞽</w:t>
        <w:br/>
        <w:br/>
        <w:t>𩞽同“餺”。《字彙補·食部》：“𩞽，音義與☀〔餺〕同。”*宋**周密*《武林舊事·冬至》：“享先則以餛飩，有‘冬餛飩，年𩞽飥’之諺。”</w:t>
        <w:br/>
      </w:r>
    </w:p>
    <w:p>
      <w:r>
        <w:t>𩞾##𩞾</w:t>
        <w:br/>
        <w:br/>
        <w:t>𩞾（一）dú　《集韻》徒谷切，入屋定。</w:t>
        <w:br/>
        <w:br/>
        <w:t>（1）粥。《玉篇·食部》：“𩞾，粥也。”</w:t>
        <w:br/>
        <w:br/>
        <w:t>（2）蠧，蛀。*明**周是修*《三義傳·三義》：“雛鳥為風雨所墜，螻蟻𩞾之，叟惕然不忍，取而救之。”*明**方以智*《物理小識·草木類》：“䈄𥶴，竹蟲，𩞾籜如綉。”又（日、月）蚀。*明**傅占衡*《十二諸侯年表辨》：“《春秋》詳於*魯*……而日月之𩞾皆書於*魯*，十二國不與焉。”</w:t>
        <w:br/>
        <w:br/>
        <w:t>（二）yì　《篇海類編》於戯切。</w:t>
        <w:br/>
        <w:br/>
        <w:t>同“𩟉”。《篇海類編·食貨類·食部》：“𩞾，同𩟉。飽也。”</w:t>
        <w:br/>
      </w:r>
    </w:p>
    <w:p>
      <w:r>
        <w:t>𩞿##𩞿</w:t>
        <w:br/>
        <w:br/>
        <w:t>𩞿hàn　《廣韻》呼紺切，去勘曉。</w:t>
        <w:br/>
        <w:br/>
        <w:t>食不饱。《廣韻·勘韻》：“𩞿，食不飽也。”*明**沈孚中*《綰春園·江祖》：“詩懷應為遨遊𩞿。”</w:t>
        <w:br/>
      </w:r>
    </w:p>
    <w:p>
      <w:r>
        <w:t>𩟀##𩟀</w:t>
        <w:br/>
        <w:br/>
        <w:t>𩟀（一）yōng</w:t>
        <w:br/>
        <w:br/>
        <w:t>同“饔”。《正字通·食部》：“𩟀，饔同。”《國語·周語下》：“佐𩟀者嘗焉。”*韋昭*注：“𩟀，烹煎之官也。”*徐元誥*注：“𩟀即饔。”</w:t>
        <w:br/>
        <w:br/>
        <w:t>（二）yǒng　《集韻》委勇切，上腫影。</w:t>
        <w:br/>
        <w:br/>
        <w:t>食饐。《集韻·腫韻》：“𩟀，食饐也。”</w:t>
        <w:br/>
      </w:r>
    </w:p>
    <w:p>
      <w:r>
        <w:t>𩟁##𩟁</w:t>
        <w:br/>
        <w:br/>
        <w:t>𩟁（一）huán　《龍龕手鑑》與縣反。</w:t>
        <w:br/>
        <w:br/>
        <w:t>同“䬼”。《龍龕手鑑·食部》：“𩟁”，“䬼”的俗字。</w:t>
        <w:br/>
        <w:br/>
        <w:t>（二）xuàn</w:t>
        <w:br/>
        <w:br/>
        <w:t>一种大而圆的饼。《敦煌掇瑣·開蒙要訓》：“𩟁饊餛飩。”*宋**陸游*《老學庵筆記》卷一：“膸餅、白胡餅、𩟁餅。”按：《通雅·飲食》引作“環餅”。</w:t>
        <w:br/>
      </w:r>
    </w:p>
    <w:p>
      <w:r>
        <w:t>𩟂##𩟂</w:t>
        <w:br/>
        <w:br/>
        <w:t>𩟂guò　《廣韻》古卧切，去過見。</w:t>
        <w:br/>
        <w:br/>
        <w:t>食。《玉篇·食部》：“𩟂，食也。”</w:t>
        <w:br/>
      </w:r>
    </w:p>
    <w:p>
      <w:r>
        <w:t>𩟃##𩟃</w:t>
        <w:br/>
        <w:br/>
        <w:t>𩟃líng　《廣韻》郎丁切，平青來。</w:t>
        <w:br/>
        <w:br/>
        <w:t>食饱。《廣韻·青韻》：“𩟃，食飽。”</w:t>
        <w:br/>
      </w:r>
    </w:p>
    <w:p>
      <w:r>
        <w:t>𩟄##𩟄</w:t>
        <w:br/>
        <w:br/>
        <w:t>𩟄同“饎”。《龍龕手鑑·食部》：“𩟄”，同“饎”。《周禮·地官·𩟄人》：“𩟄人掌凡祭祀共盛。”*孫詒讓*正義：“𩟄、饎字同。”</w:t>
        <w:br/>
      </w:r>
    </w:p>
    <w:p>
      <w:r>
        <w:t>𩟅##𩟅</w:t>
        <w:br/>
        <w:br/>
        <w:t>𩟅liǎn　《龍龕手鑑》良冉反。</w:t>
        <w:br/>
        <w:br/>
        <w:t>食无味。《龍龕手鑑·食部》：“𩟅，食無味。”</w:t>
        <w:br/>
      </w:r>
    </w:p>
    <w:p>
      <w:r>
        <w:t>𩟆##𩟆</w:t>
        <w:br/>
        <w:br/>
        <w:t>𩟆同“䭉”。《篇海類編·食貨類·食部》：“𩟆，同䭉。”</w:t>
        <w:br/>
      </w:r>
    </w:p>
    <w:p>
      <w:r>
        <w:t>𩟇##𩟇</w:t>
        <w:br/>
        <w:br/>
        <w:t>𩟇ào　《廣韻》烏到切，去号影。</w:t>
        <w:br/>
        <w:br/>
        <w:t>妒食。《玉篇·食部》：“𩟇，妬食也。”</w:t>
        <w:br/>
      </w:r>
    </w:p>
    <w:p>
      <w:r>
        <w:t>𩟈##𩟈</w:t>
        <w:br/>
        <w:br/>
        <w:t>𩟈dāng　《改併四聲篇海》引《類篇》音當。</w:t>
        <w:br/>
        <w:br/>
        <w:t>食。《改併四聲篇海·食部》引《類篇》：“𩟈，食也。”又给予食物。《篇海類編·食貨類·食部》：“𩟈，與食也。”</w:t>
        <w:br/>
      </w:r>
    </w:p>
    <w:p>
      <w:r>
        <w:t>𩟉##𩟉</w:t>
        <w:br/>
        <w:br/>
        <w:t>𩟉yì　《玉篇》於利切。</w:t>
        <w:br/>
        <w:br/>
        <w:t>饱。《玉篇·食部》：“𩟉，飽也。”</w:t>
        <w:br/>
      </w:r>
    </w:p>
    <w:p>
      <w:r>
        <w:t>𩟊##𩟊</w:t>
        <w:br/>
        <w:br/>
        <w:t>𩟊nóng　《廣韻》奴冬切，平冬泥。又女江切。</w:t>
        <w:br/>
        <w:br/>
        <w:t>〔䭢𩟊〕也单用作“𩟊”。《集韻·講韻》：“𩟊，*河**朔*謂强食不已曰𩟊。”又《絳韻》：“𩟊，食無廉。”见“䭢”。</w:t>
        <w:br/>
      </w:r>
    </w:p>
    <w:p>
      <w:r>
        <w:t>𩟋##𩟋</w:t>
        <w:br/>
        <w:br/>
        <w:t>𩟋shàn　《集韻》時豔切，去豔禪。</w:t>
        <w:br/>
        <w:br/>
        <w:t>同“贍”。周济；救济。*唐**玄應*《一切經音義》卷七引《聲類》：“贍，或作𩟋。”《集韻·豔韻》：“贍，賙也。或从食。”</w:t>
        <w:br/>
      </w:r>
    </w:p>
    <w:p>
      <w:r>
        <w:t>𩟌##𩟌</w:t>
        <w:br/>
        <w:br/>
        <w:t>𩟌同“饡”。《龍龕手鑑·食部》：“𩟌”，“饡”的俗字。</w:t>
        <w:br/>
      </w:r>
    </w:p>
    <w:p>
      <w:r>
        <w:t>𩟍##𩟍</w:t>
        <w:br/>
        <w:br/>
        <w:t>𩟍xìn　《改併四聲篇海》引《川篇》許譖切。</w:t>
        <w:br/>
        <w:br/>
        <w:t>食物未熟而腐败发臭。《改併四聲篇海·食部》引《川篇》：“𩟍，食未熟而饚臭。《説文》：‘惡氣也。’”《字彙補·食部》引《藏經字義》：“𩟍，食未熟而饁也。”按：“饁”，亦当作“饚”。</w:t>
        <w:br/>
      </w:r>
    </w:p>
    <w:p>
      <w:r>
        <w:t>𩟐##𩟐</w:t>
        <w:br/>
        <w:br/>
        <w:t>𩟐dà</w:t>
        <w:br/>
        <w:br/>
        <w:t>〔䬣𩟐〕也作“䬣☀”。面食的一种。*宋**耐得翁*《都城紀勝·食店》：“䬣𩟐店專賣大燠、燥子䬣𩟐、并餛飩。”*宋**吴自牧*《夢粱録·麵食店》：“有店舍專賣䬣𩟐麫。”</w:t>
        <w:br/>
      </w:r>
    </w:p>
    <w:p>
      <w:r>
        <w:t>𩟑##𩟑</w:t>
        <w:br/>
        <w:br/>
        <w:t>𩟑yù　《改併四聲篇海·食部》引《類篇》：“𩟑，音飫。”《字彙補·食部》：“𩟑，見《篇韻》。”</w:t>
        <w:br/>
      </w:r>
    </w:p>
    <w:p>
      <w:r>
        <w:t>𩟒##𩟒</w:t>
        <w:br/>
        <w:br/>
        <w:t>𩟒cān　《康熙字典·食部》引《海篇》：“𩟒，音餐。”</w:t>
        <w:br/>
        <w:br/>
        <w:t>¹⁴𩟚鼓声。《字彙補·食部》：“𩟚，《尚書大傳》：‘儀伯樂舞𩟚哉，其歌聲比大謡。’”</w:t>
        <w:br/>
      </w:r>
    </w:p>
    <w:p>
      <w:r>
        <w:t>𩟓##𩟓</w:t>
        <w:br/>
        <w:br/>
        <w:t>𩟓wò　《廣韻》烏郭切，入鐸影。</w:t>
        <w:br/>
        <w:br/>
        <w:t>无味；味薄。《玉篇·食部》：“𩟓，無味也。”《廣韻·鐸韻》：“𩟓，味薄。”《集韻·鐸韻》：“𩟓，無味也。*伊尹*曰：‘甘而不䬼，肥而不𩟓。’”</w:t>
        <w:br/>
      </w:r>
    </w:p>
    <w:p>
      <w:r>
        <w:t>𩟔##𩟔</w:t>
        <w:br/>
        <w:br/>
        <w:t>𩟔chá　《改併四聲篇海》引《類篇》音察。</w:t>
        <w:br/>
        <w:br/>
        <w:t>添食。《改併四聲篇海·食部》引《類篇》：“𩟔，添食也。”</w:t>
        <w:br/>
      </w:r>
    </w:p>
    <w:p>
      <w:r>
        <w:t>𩟕##𩟕</w:t>
        <w:br/>
        <w:br/>
        <w:t>𩟕bó　《玉篇》蒲突切。</w:t>
        <w:br/>
        <w:br/>
        <w:t>〔𩟕饇〕饱。《玉篇·食部》：“𩟕，𩟕饇也。”《字彙·食部》：“𩟕，𩟕饇，飽也。”</w:t>
        <w:br/>
      </w:r>
    </w:p>
    <w:p>
      <w:r>
        <w:t>𩟖##𩟖</w:t>
        <w:br/>
        <w:br/>
        <w:t>𩟖同“饞”。《改併四聲篇海·食部》引《俗字背篇》：“𩟖，不廉也。”《字彙·食部》：“𩟖，俗饞字。”*唐**韓愈*等《城南聯句》：“𩟖扠飽活臠，惡嚼㗘腥鯖。”*明**陳與郊*《鸚鵡洲·争春》：“真箇餓猫窺鼠穴，饞犬餂魚砧。”</w:t>
        <w:br/>
      </w:r>
    </w:p>
    <w:p>
      <w:r>
        <w:t>𩟗##𩟗</w:t>
        <w:br/>
        <w:br/>
        <w:t>𩟗jiǎn　《廣韻》子冉切，上琰精。</w:t>
        <w:br/>
        <w:br/>
        <w:t>同“䭕”。《廣韻·琰韻》：“𩟗，食薄味也。”《集韻·琰韻》：“䭕，嘗食也。或从漸。”</w:t>
        <w:br/>
      </w:r>
    </w:p>
    <w:p>
      <w:r>
        <w:t>𩟘##𩟘</w:t>
        <w:br/>
        <w:br/>
        <w:t>𩟘同“蒸”。《改併四聲篇海·食部》引《俗字背篇》：“𩟘，与蒸義同。”《字彙·食部》：“𩟘，同蒸。”《正字通·食部》：“𩟘，俗烝字。烝，俗作蒸，加食非。”</w:t>
        <w:br/>
      </w:r>
    </w:p>
    <w:p>
      <w:r>
        <w:t>𩟙##𩟙</w:t>
        <w:br/>
        <w:br/>
        <w:t>𩟙同“𩟦”。《集韻·屑韻》：“𩟙，食也。”《字彙·食部》：“𩟙，同𩟦。”</w:t>
        <w:br/>
      </w:r>
    </w:p>
    <w:p>
      <w:r>
        <w:t>𩟛##𩟛</w:t>
        <w:br/>
        <w:br/>
        <w:t>𩟛同“餺”。《集韻·鐸韻》：“餺、𩟛，餺飥，餅也。或从蒪。”</w:t>
        <w:br/>
      </w:r>
    </w:p>
    <w:p>
      <w:r>
        <w:t>𩟜##𩟜</w:t>
        <w:br/>
        <w:br/>
        <w:t>𩟜〔𩟜𡮖〕《穆天子傳》卷四：“天子使*栢夭*受之……琅玕四十，𩟜☀十篋。”*郭璞*注：“疑此紵葛之屬。”</w:t>
        <w:br/>
      </w:r>
    </w:p>
    <w:p>
      <w:r>
        <w:t>𩟞##𩟞</w:t>
        <w:br/>
        <w:br/>
        <w:t>𩟞mēng　《改併四聲篇海·食部》引《川篇》：“𩟞，莫紅切。”按：疑为“饛”的俗字。</w:t>
        <w:br/>
      </w:r>
    </w:p>
    <w:p>
      <w:r>
        <w:t>𩟟##𩟟</w:t>
        <w:br/>
        <w:br/>
        <w:t>𩟟wěi　《類篇》鄔賄切，上賄影。</w:t>
        <w:br/>
        <w:br/>
        <w:t>食后复吐。《類篇·食部》：“𩟟，食而吐也。”</w:t>
        <w:br/>
      </w:r>
    </w:p>
    <w:p>
      <w:r>
        <w:t>𩟠##𩟠</w:t>
        <w:br/>
        <w:br/>
        <w:t>𩟠mó</w:t>
        <w:br/>
        <w:br/>
        <w:t>〔𩟠𩟠〕也作“饃饃”。面制食品，常指馒头。*元**楊顯之*《酷寒亭》第二折：“孩兒起去，揩了眼淚，我買𩟠𩟠你吃。”*清**蒲松齡*《禳妬咒》第八回：“這些人去，怎麽打發？不用説那賞錢，𩟠𩟠也是難拿。”</w:t>
        <w:br/>
      </w:r>
    </w:p>
    <w:p>
      <w:r>
        <w:t>𩟤##𩟤</w:t>
        <w:br/>
        <w:br/>
        <w:t>𩟤“𩟟”的讹字。《集韻·賄韻》：“𩟤，肙而吐也。”*方成珪*考正：“𩟟☀𩟤，食☀肙，據《類篇》正。”</w:t>
        <w:br/>
      </w:r>
    </w:p>
    <w:p>
      <w:r>
        <w:t>𩟥##𩟥</w:t>
        <w:br/>
        <w:br/>
        <w:t>𩟥（一）shuì　《龍龕手鑑》書芮反。</w:t>
        <w:br/>
        <w:br/>
        <w:t>同“䬽”。《龍龕手鑑·食部》：“𩟥，小餟也。”《篇海類編·食貨類·食部》：“𩟥，小餟。與䬽同。”</w:t>
        <w:br/>
        <w:br/>
        <w:t>（二）juǎn</w:t>
        <w:br/>
        <w:br/>
        <w:t>同“臇”。《正字通·食部》：“𩟥，俗臇字。”</w:t>
        <w:br/>
      </w:r>
    </w:p>
    <w:p>
      <w:r>
        <w:t>𩟦##𩟦</w:t>
        <w:br/>
        <w:br/>
        <w:t>𩟦jié　《廣韻》昨結切，入屑從。</w:t>
        <w:br/>
        <w:br/>
        <w:t>食。《玉篇·食部》：“𩟦，食也。”</w:t>
        <w:br/>
      </w:r>
    </w:p>
    <w:p>
      <w:r>
        <w:t>𩟧##𩟧</w:t>
        <w:br/>
        <w:br/>
        <w:t>𩟧shuò　《龍龕手鑑》式若反。</w:t>
        <w:br/>
        <w:br/>
        <w:t>用同“鑠”。《龍龕手鑑·食部》：“𩟧，舊藏作鑠。”</w:t>
        <w:br/>
      </w:r>
    </w:p>
    <w:p>
      <w:r>
        <w:t>𩟨##𩟨</w:t>
        <w:br/>
        <w:br/>
        <w:t>𩟨huò　《龍龕手鑑》呼各反。</w:t>
        <w:br/>
        <w:br/>
        <w:t>同“𩟯（臛）”。肉羹。《龍龕手鑑·食部》：“𩟨、𩟯，正作臛。羹臛。”《篇海類編·食貨類·食部》：“𩟯，羹𩟯。與𩟨同。”</w:t>
        <w:br/>
        <w:br/>
        <w:t>𩟩糕饼。《字彙補·食部》：“𩟩，餌也。”*唐**段成式*《酉陽雜俎·酒食》：“𩟩，餌也。”</w:t>
        <w:br/>
      </w:r>
    </w:p>
    <w:p>
      <w:r>
        <w:t>𩟪##𩟪</w:t>
        <w:br/>
        <w:br/>
        <w:t>¹⁵𩟪同“饡”。《玉篇零卷·食部》：“𩟪，《説文》：‘以羹澆飯也。’*野王*案：《九思》‘時混混兮澆饌’是也。”按：《説文·食部》作“饡”。*隋**杜臺卿*《玉燭寳典》卷十：“十月且麻豆𩟪。”</w:t>
        <w:br/>
      </w:r>
    </w:p>
    <w:p>
      <w:r>
        <w:t>𩟫##𩟫</w:t>
        <w:br/>
        <w:br/>
        <w:t>𩟫chuò</w:t>
        <w:br/>
        <w:br/>
        <w:t>同“啜”。喝。*明**劉基*《郁離子·公孫無人》：“非圖餔𩟫，則有所不得已焉耳。”按：《孟子·離婁上》作“餔啜”。</w:t>
        <w:br/>
      </w:r>
    </w:p>
    <w:p>
      <w:r>
        <w:t>𩟭##𩟭</w:t>
        <w:br/>
        <w:br/>
        <w:t>𩟭lóng　《廣韻》盧紅切，平東來。</w:t>
        <w:br/>
        <w:br/>
        <w:t>饼属。《廣韻·東韻》：“𩟭，𩟭餅。”《集韻·東韻》：“𩟭，餅屬。”</w:t>
        <w:br/>
      </w:r>
    </w:p>
    <w:p>
      <w:r>
        <w:t>𩟮##𩟮</w:t>
        <w:br/>
        <w:br/>
        <w:t>𩟮huài　《集韻》胡怪切，去怪匣。</w:t>
        <w:br/>
        <w:br/>
        <w:t>食物变坏。《集韻·怪韻》：“𩟮，食敗也。”一说同“餲”。《正字通·食部》：“𩟮，俗餲字。”</w:t>
        <w:br/>
      </w:r>
    </w:p>
    <w:p>
      <w:r>
        <w:t>𩟯##𩟯</w:t>
        <w:br/>
        <w:br/>
        <w:t>𩟯同“臛”。《龍龕手鑑·食部》：“𩟯，正作臛。羹臛。”《正字通·食部》：“𩟯，俗臛字。”《賢愚經》卷四：“既取肉已，合諸藥草，煮以為𩟯。”</w:t>
        <w:br/>
      </w:r>
    </w:p>
    <w:p>
      <w:r>
        <w:t>𩟰##𩟰</w:t>
        <w:br/>
        <w:br/>
        <w:t>𩟰tuō　《集韻》闥各切，入鐸透。</w:t>
        <w:br/>
        <w:br/>
        <w:t>〔餺𩟰〕也作“餺飥”。饼类。《集韻·鐸韻》：“飥，餺飥，餅屬。或作𩟰。”</w:t>
        <w:br/>
      </w:r>
    </w:p>
    <w:p>
      <w:r>
        <w:t>𩟱##𩟱</w:t>
        <w:br/>
        <w:br/>
        <w:t>同“饋”。《正字通·食部》：“饋，本作𩟱，隸省作饋。”</w:t>
        <w:br/>
      </w:r>
    </w:p>
    <w:p>
      <w:r>
        <w:t>𩟲##𩟲</w:t>
        <w:br/>
        <w:br/>
        <w:t>𩟲同“饙”。《廣韻·文韻》：“𩟲”，同“饙”。</w:t>
        <w:br/>
      </w:r>
    </w:p>
    <w:p>
      <w:r>
        <w:t>𩟳##𩟳</w:t>
        <w:br/>
        <w:br/>
        <w:t>𩟳yú　《改併四聲篇海·食部》引《川篇》：“𩟳，音余。”</w:t>
        <w:br/>
      </w:r>
    </w:p>
    <w:p>
      <w:r>
        <w:t>𩟴##𩟴</w:t>
        <w:br/>
        <w:br/>
        <w:t>同“饊”。《正字通·食部》：“饊，本作𩟴。”</w:t>
        <w:br/>
      </w:r>
    </w:p>
    <w:p>
      <w:r>
        <w:t>𩟶##𩟶</w:t>
        <w:br/>
        <w:br/>
        <w:t>𩟶（一）chàn　《集韻》叉鑑切，去鑑初。</w:t>
        <w:br/>
        <w:br/>
        <w:t>贪食。《集韻·㽉韻》：“𩟶，貪食。”</w:t>
        <w:br/>
        <w:br/>
        <w:t>（二）jié　《類篇》昨結切，入屑從。</w:t>
        <w:br/>
        <w:br/>
        <w:t>食。《類篇·食部》：“𩟶，食也。”</w:t>
        <w:br/>
      </w:r>
    </w:p>
    <w:p>
      <w:r>
        <w:t>𩟷##𩟷</w:t>
        <w:br/>
        <w:br/>
        <w:t>《説文》：“𩟷，孰食也。从食，雝聲。”</w:t>
        <w:br/>
        <w:br/>
        <w:t>yōng　《集韻》於容切，平鍾影。東部。</w:t>
        <w:br/>
        <w:br/>
        <w:t>同“饔”。1.熟食。《説文·食部》：“𩟷，孰食也。”*邵瑛*羣經正字：“𩟷，今經典作饔。”《集韻·鍾韻》：“𩟷，熟食也。或从雍。”《詩·小雅·瓠葉序》：“雖有牲牢𩟷餼，不肯用也。”*鄭玄*箋：“熟曰𩟷，腥曰餼。”2.烹调。《集韻·鍾韻》：“𩟷，割烹煎和之稱。或从雍。”</w:t>
        <w:br/>
      </w:r>
    </w:p>
    <w:p>
      <w:r>
        <w:t>𩟸##𩟸</w:t>
        <w:br/>
        <w:br/>
        <w:t>𩟸huò　《龍龕手鑑》呼各反。</w:t>
        <w:br/>
        <w:br/>
        <w:t>同“𩟯（臛）”。肉羹。《龍龕手鑑·食部》：“𩟸”，同“𩟯”。《字彙補·食部》：“𩟸，羹𦞦也。”</w:t>
        <w:br/>
      </w:r>
    </w:p>
    <w:p>
      <w:r>
        <w:t>𩟺##𩟺</w:t>
        <w:br/>
        <w:br/>
        <w:t>¹⁷𩟺lǎn　《龍龕手鑑·食部》：“𩟺，盧敢反。”《字彙補·食部》：“𩟺，見《篇韻》。”</w:t>
        <w:br/>
      </w:r>
    </w:p>
    <w:p>
      <w:r>
        <w:t>𩟽##𩟽</w:t>
        <w:br/>
        <w:br/>
        <w:t>²⁴𩟽líng</w:t>
        <w:br/>
        <w:br/>
        <w:t>鬼求食。*清**章有謨*《景船齋集》：“*明世宗*夢見𩟽、𩟹二字，以問*徐階*、*高拱*，俱無以對。中翰*楊豫孫*之夫人*張氏*曰：‘道藏《法海玄珠》有此二字，乃鬼求食也。’果於某卷得之。”</w:t>
        <w:br/>
      </w:r>
    </w:p>
    <w:p>
      <w:r>
        <w:t>𩟿##𩟿</w:t>
        <w:br/>
        <w:br/>
        <w:t>𩟿“𩚛”的类推简化字。</w:t>
        <w:br/>
      </w:r>
    </w:p>
    <w:p>
      <w:r>
        <w:t>𩠀##𩠀</w:t>
        <w:br/>
        <w:br/>
        <w:t>𩠀“𩚥”的类推简化字。</w:t>
        <w:br/>
      </w:r>
    </w:p>
    <w:p>
      <w:r>
        <w:t>𩠁##𩠁</w:t>
        <w:br/>
        <w:br/>
        <w:t>𩠁“𩚵”的类推简化字。</w:t>
        <w:br/>
      </w:r>
    </w:p>
    <w:p>
      <w:r>
        <w:t>𩠂##𩠂</w:t>
        <w:br/>
        <w:br/>
        <w:t>𩠂“𩛆”的类推简化字。</w:t>
        <w:br/>
      </w:r>
    </w:p>
    <w:p>
      <w:r>
        <w:t>𩠃##𩠃</w:t>
        <w:br/>
        <w:br/>
        <w:t>𩠃“𩛩”的类推简化字。</w:t>
        <w:br/>
      </w:r>
    </w:p>
    <w:p>
      <w:r>
        <w:t>𩠅##𩠅</w:t>
        <w:br/>
        <w:br/>
        <w:t>𩠅“𩟐”的类推简化字。</w:t>
        <w:br/>
      </w:r>
    </w:p>
    <w:p>
      <w:r>
        <w:t>𩠆##𩠆</w:t>
        <w:br/>
        <w:br/>
        <w:t>𩠆“𩜦”的类推简化字。</w:t>
        <w:br/>
      </w:r>
    </w:p>
    <w:p>
      <w:r>
        <w:t>𩠇##𩠇</w:t>
        <w:br/>
        <w:br/>
        <w:t>𩠇“䭀”的类推简化字。</w:t>
        <w:br/>
      </w:r>
    </w:p>
    <w:p>
      <w:r>
        <w:t>𩠈##𩠈</w:t>
        <w:br/>
        <w:br/>
        <w:t>𩠈“䭃”的类推简化字。</w:t>
        <w:br/>
      </w:r>
    </w:p>
    <w:p>
      <w:r>
        <w:t>𩠉##𩠉</w:t>
        <w:br/>
        <w:br/>
        <w:t>𩠉“𩜇”的类推简化字。</w:t>
        <w:br/>
      </w:r>
    </w:p>
    <w:p>
      <w:r>
        <w:t>𩠋##𩠋</w:t>
        <w:br/>
        <w:br/>
        <w:t>𩠋“𩝔”的类推简化字。</w:t>
        <w:br/>
      </w:r>
    </w:p>
    <w:p>
      <w:r>
        <w:t>𩠌##𩠌</w:t>
        <w:br/>
        <w:br/>
        <w:t>𩠌“餸”的类推简化字。</w:t>
        <w:br/>
      </w:r>
    </w:p>
    <w:p>
      <w:r>
        <w:t>𩠎##𩠎</w:t>
        <w:br/>
        <w:br/>
        <w:t>𩠎“𩞄”的类推简化字。</w:t>
        <w:br/>
      </w:r>
    </w:p>
    <w:p>
      <w:r>
        <w:t>𩠏##𩠏</w:t>
        <w:br/>
        <w:br/>
        <w:t>𩠏“𩞦”的类推简化字。</w:t>
        <w:br/>
      </w:r>
    </w:p>
    <w:p>
      <w:r>
        <w:t>𫗞##𫗞</w:t>
        <w:br/>
        <w:br/>
        <w:t>𫗞“飦”的类推简化字。</w:t>
        <w:br/>
      </w:r>
    </w:p>
    <w:p>
      <w:r>
        <w:t>𫗠##𫗠</w:t>
        <w:br/>
        <w:br/>
        <w:t>𫗠“餦”的类推简化字。</w:t>
        <w:br/>
      </w:r>
    </w:p>
    <w:p>
      <w:r>
        <w:t>𫗢##𫗢</w:t>
        <w:br/>
        <w:br/>
        <w:t>𫗢“飵”的类推简化字。</w:t>
        <w:br/>
      </w:r>
    </w:p>
    <w:p>
      <w:r>
        <w:t>𫗣##𫗣</w:t>
        <w:br/>
        <w:br/>
        <w:t>𫗣“飶”的类推简化字。</w:t>
        <w:br/>
      </w:r>
    </w:p>
    <w:p>
      <w:r>
        <w:t>𫗥##𫗥</w:t>
        <w:br/>
        <w:br/>
        <w:t>𫗥“餫”的类推简化字。</w:t>
        <w:br/>
      </w:r>
    </w:p>
    <w:p>
      <w:r>
        <w:t>𫗦##𫗦</w:t>
        <w:br/>
        <w:br/>
        <w:t>𫗦“餔”的类推简化字。</w:t>
        <w:br/>
      </w:r>
    </w:p>
    <w:p>
      <w:r>
        <w:t>𫗧##𫗧</w:t>
        <w:br/>
        <w:br/>
        <w:t>𫗧“餗”的类推简化字。</w:t>
        <w:br/>
      </w:r>
    </w:p>
    <w:p>
      <w:r>
        <w:t>𫗩##𫗩</w:t>
        <w:br/>
        <w:br/>
        <w:t>“饠”的类推简化字。</w:t>
        <w:br/>
      </w:r>
    </w:p>
    <w:p>
      <w:r>
        <w:t>𫗪##𫗪</w:t>
        <w:br/>
        <w:br/>
        <w:t>“餧”的类推简化字。</w:t>
        <w:br/>
      </w:r>
    </w:p>
    <w:p>
      <w:r>
        <w:t>𫗫##𫗫</w:t>
        <w:br/>
        <w:br/>
        <w:t>“餬”的类推简化字。</w:t>
        <w:br/>
      </w:r>
    </w:p>
    <w:p>
      <w:r>
        <w:t>𫗬##𫗬</w:t>
        <w:br/>
        <w:br/>
        <w:t>“餪”的类推简化字。</w:t>
        <w:br/>
      </w:r>
    </w:p>
    <w:p>
      <w:r>
        <w:t>𫗮##𫗮</w:t>
        <w:br/>
        <w:br/>
        <w:t>“餭”的类推简化字。</w:t>
        <w:br/>
      </w:r>
    </w:p>
    <w:p>
      <w:r>
        <w:t>𫗯##𫗯</w:t>
        <w:br/>
        <w:br/>
        <w:t>“餱”的类推简化字。</w:t>
        <w:br/>
      </w:r>
    </w:p>
    <w:p>
      <w:r>
        <w:t>𫗰##𫗰</w:t>
        <w:br/>
        <w:br/>
        <w:t>“䭔”的类推简化字。</w:t>
        <w:br/>
      </w:r>
    </w:p>
    <w:p>
      <w:r>
        <w:t>𫗴##𫗴</w:t>
        <w:br/>
        <w:br/>
        <w:t>“饘”的类推简化字。</w:t>
        <w:br/>
      </w:r>
    </w:p>
    <w:p>
      <w:r>
        <w:t>𬲦##𬲦</w:t>
        <w:br/>
        <w:br/>
        <w:t>𬲦“飤”的类推简化字。</w:t>
        <w:br/>
      </w:r>
    </w:p>
    <w:p>
      <w:r>
        <w:t>𬲯##𬲯</w:t>
        <w:br/>
        <w:br/>
        <w:t>𬲯“䬲”的类推简化字。</w:t>
        <w:br/>
      </w:r>
    </w:p>
    <w:p>
      <w:r>
        <w:t>𬲻##𬲻</w:t>
        <w:br/>
        <w:br/>
        <w:t>𬲻“䬾”的类推简化字。</w:t>
        <w:br/>
      </w:r>
    </w:p>
    <w:p>
      <w:r>
        <w:t>𬲾##𬲾</w:t>
        <w:br/>
        <w:br/>
        <w:t>“䭅”的类推简化字。</w:t>
        <w:br/>
      </w:r>
    </w:p>
    <w:p>
      <w:r>
        <w:t>𬳀##𬳀</w:t>
        <w:br/>
        <w:br/>
        <w:t>“䭇”的类推简化字。</w:t>
        <w:br/>
      </w:r>
    </w:p>
    <w:p>
      <w:r>
        <w:t>𬳂##𬳂</w:t>
        <w:br/>
        <w:br/>
        <w:t>“餟”的类推简化字。</w:t>
        <w:br/>
      </w:r>
    </w:p>
    <w:p>
      <w:r>
        <w:t>𬳆##𬳆</w:t>
        <w:br/>
        <w:br/>
        <w:t>“餰”的类推简化字。</w:t>
        <w:br/>
      </w:r>
    </w:p>
    <w:p>
      <w:r>
        <w:t>𬳊##𬳊</w:t>
        <w:br/>
        <w:br/>
        <w:t>“饀”的类推简化字。</w:t>
        <w:br/>
      </w:r>
    </w:p>
    <w:p>
      <w:r>
        <w:t>𬳍##𬳍</w:t>
        <w:br/>
        <w:br/>
        <w:t>“餹”的类推简化字。</w:t>
        <w:br/>
      </w:r>
    </w:p>
    <w:p>
      <w:r>
        <w:t>𬳓##𬳓</w:t>
        <w:br/>
        <w:br/>
        <w:t>“𩟀”的类推简化字。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