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㽰##㽰</w:t>
        <w:br/>
        <w:br/>
        <w:t>㽰“𤴙”的讹字。《廣韻·魚韻》：“㽰，青疏。”*周祖谟*校勘記：“㽰，當依《説文》作𤴙。”</w:t>
        <w:br/>
      </w:r>
    </w:p>
    <w:p>
      <w:r>
        <w:t>疋##疋</w:t>
        <w:br/>
        <w:br/>
        <w:t>《説文》：“疋，足也。上象腓腸，下从止。《弟子職》曰：‘問疋何止？’古文以為《詩·大疋》字，亦以為足字，或曰胥字。一曰疋記也。”*段玉裁*本作“《詩·大雅》”，并注：“雅，各本作疋，誤。”</w:t>
        <w:br/>
        <w:br/>
        <w:t>（一）shū　《廣韻》所葅切，平魚生。又踈舉切。魚部。</w:t>
        <w:br/>
        <w:br/>
        <w:t>（1）脚。《説文·疋部》：“疋，足也。《弟子職》曰：‘問疋何止？’”*王筠*句讀：“今本作‘問所何趾’，疋有所音，以音讀易本文也。”</w:t>
        <w:br/>
        <w:br/>
        <w:t>（2）疏记。后作“疏”。《説文·疋部》：“疋，疋記也。”*段玉裁*注：“‘記’下云‘疋也’，是為轉注，後代改疋為疏耳，疋、疏古今字。”</w:t>
        <w:br/>
        <w:br/>
        <w:t>（3）小吏。后作“胥”。《説文·疋部》：“疋，或曰胥字。”*段玉裁*注：“此亦謂同音叚借，如府史、胥徒之胥，徑作疋可也。”*宋育仁*部首箋證：“疋，或曰胥字，謂疋即胥之初文，胥乃疋之或體，即説疋為胥之本字也。”</w:t>
        <w:br/>
        <w:br/>
        <w:t>（二）yǎ　《廣韻》五下切，上馬疑。魚部。</w:t>
        <w:br/>
        <w:br/>
        <w:t>（1）正。后作“雅”。《説文·疋部》：“疋，古文以為《詩·大疋》字。”*承培元*引經證例：“《詩》借‘疋’為《大雅》、《小雅》之‘雅’。《爾雅·釋文》云：‘雅本作疋。’又《晋書·音義》中下兩云：‘疋，古雅字，可證。’案：雅者，正也。”*清**謝章鋌*《賭棋山莊詞話》四：“顧附庸風疋，不足擅場。”</w:t>
        <w:br/>
        <w:br/>
        <w:t>（2）平素；向来。后作“雅”。*清**王闓運*《龍君七十六行狀》：“不屑相引重，而皆疋善*龍*君。”</w:t>
        <w:br/>
        <w:br/>
        <w:t>（3）待。《廣韻·馬韻》：“疋，待也。”</w:t>
        <w:br/>
        <w:br/>
        <w:t>（三）pǐ　《廣韻》譬吉切，入質滂。</w:t>
        <w:br/>
        <w:br/>
        <w:t>同“匹”。《廣韻·質韻》：“匹，俗作疋。”《字彙補·疋部》：“匹，匹、疋二字自*漢*已通用矣。”1.相当；相配。《白虎通·嫁娶》：“配疋者何？謂相與偶也。”*唐**白居易*《效陶潛十六首》之十：“方知麴蘖靈，萬物無與疋。”*宋**范成大*《春來風雨無一日好晴因賦瓶花二絶》之二：“三分春色三分雨，疋似東風本不來！”2.量词。用于计量整卷的绸布或用于计量马、骡等。《戰國策·魏策一》：“車六百乘，騎五千疋。”《樂府詩集·雜曲歌辭·焦仲卿妻》：“三日斷五疋，大人故嫌遲。”*唐**韓愈*《送楊少尹序》：“不知*楊*侯去時，城門外送者幾人，車幾兩，馬幾疋？”*唐**温庭筠*《織錦詞》：“簇簌金梭萬縷紅，鴛鴦艷錦初成疋。”</w:t>
        <w:br/>
      </w:r>
    </w:p>
    <w:p>
      <w:r>
        <w:t>疌##疌</w:t>
        <w:br/>
        <w:br/>
        <w:t>³疌</w:t>
        <w:br/>
        <w:br/>
        <w:t>《説文》：“疌，疾也。从止，从又。又，手也。屮聲。”*徐鍇*繫傳：“止，足也；又，手也。手足共為之，故疾也。”*邵瑛*羣經正字：“（疌、☀）二字，以今隸法書之，竝作疌。”</w:t>
        <w:br/>
        <w:br/>
        <w:t>（一）jié　《廣韻》疾葉切，入葉從。盍部。</w:t>
        <w:br/>
        <w:br/>
        <w:t>迅速。后作“捷”。《説文·止部》：“疌，疾也。”*錢坫*斠詮：“此古‘捷’字。”</w:t>
        <w:br/>
        <w:br/>
        <w:t>（二）qiè　《集韻》七接切，入葉清。</w:t>
        <w:br/>
        <w:br/>
        <w:t>姓。《集韻·葉韻》：“疌，姓也。”</w:t>
        <w:br/>
      </w:r>
    </w:p>
    <w:p>
      <w:r>
        <w:t>疍##疍</w:t>
        <w:br/>
        <w:br/>
        <w:t>⁵疍dàn</w:t>
        <w:br/>
        <w:br/>
        <w:t>〔疍户〕水上居民，古代主要分布在*长江*和东南沿海一带，后集中在两*广*和*福建*沿海。旧社会由于受歧视和迫害，多在水上生活，以船为家。又称“疍民”。《天工開物·珠玉·珠》：“疍户采珠，每歲必以三月，時殺牲祭海神，極其虔敬。疍户生啖海腥，入水能視水色。”</w:t>
        <w:br/>
      </w:r>
    </w:p>
    <w:p>
      <w:r>
        <w:t>疎##疎</w:t>
        <w:br/>
        <w:br/>
        <w:t>⁷疎</w:t>
        <w:br/>
        <w:br/>
        <w:t>同“疏”。《廣韻·魚韻》：“疏，俗作疎。”《禮記·祭統》：“見貴賤之等焉，見親疎之殺焉。”*北魏**楊衒之*《洛陽伽藍記·胡統寺》：“洞房周匝，對户交疎。”*范祥雍*校注：“疏與疎同。”</w:t>
        <w:br/>
      </w:r>
    </w:p>
    <w:p>
      <w:r>
        <w:t>疏##疏</w:t>
        <w:br/>
        <w:br/>
        <w:t>《説文》：“疏，通也。从㐬，从疋，疋亦聲。”*朱駿聲*通訓定聲：“㐬者，子生也；疋者，破包足動也。孕則塞，生則通，因轉注為開通分遠之誼。”</w:t>
        <w:br/>
        <w:br/>
        <w:t>shū　㊀《廣韻》所葅切，平魚生。魚部。</w:t>
        <w:br/>
        <w:br/>
        <w:t>（1）疏导；开通。《説文·𠫓部》：“疏，通也。”《孟子·滕文公上》：“*禹*疏九河。”《文選·謝靈運〈述祖德詩二首〉》之二：“隨山疏濬潭，傍巖蓺枌梓。”*李善*注：“疏，開也。”*唐**柳宗元*《天説》：“疏為川瀆、溝洫、陂池。”《天工開物·乃粒·菽》：“既生之後，防而水浸，疏溝澮以泄之。”</w:t>
        <w:br/>
        <w:br/>
        <w:t>（2）通。《荀子·解蔽》：“疏觀萬物而知其情，參稽治亂而通其度。”*楊倞*注：“疏，通。”</w:t>
        <w:br/>
        <w:br/>
        <w:t>（3）分布；陈列。《楚辭·九歌·湘夫人》：“白玉兮為鎮，疏石蘭兮為芳。”*王逸*注：“疏，布陳也。”《太玄·從中至增序》：“方州部家，三位疏成。”*司馬光*集注：“*宋（衷*）曰：‘疏，布也。’”</w:t>
        <w:br/>
        <w:br/>
        <w:t>（4）分散；分开。《銀雀山漢墓竹簡·孫臏兵法·積疏》：“積疏相為變，盈虚〔相為變，徑行相為〕變。”《淮南子·道應》：“*知伯*圍*襄子*於*晋陽*，*襄子*疏隊而擊之，大敗*知伯*。”*高誘*注：“疏，分也。”*毛泽东*《论持久战》：“因为前者，于是利用地形地物，采取跃进运动，疏开队形，种种方法都发生了。”</w:t>
        <w:br/>
        <w:br/>
        <w:t>（5）分赐；给予。《史記·黥布列傳》：“上裂地而王之，疏爵而貴之。”《鹽鐵論·毁學》：“疏爵分禄以褒賢。”*宋**王安石*《封舒國公》：“陳跡難尋天柱源，疏封投老誤明恩。”</w:t>
        <w:br/>
        <w:br/>
        <w:t>（6）稀；阔。《玉篇·𠫓部》：“疏，闊也。”《老子》第七十三章：“天網恢恢，疏而不失。”《漢書·鼂錯傳》：“勁弩長戟，射疏及遠，則*匈奴*之弓弗能格也。”*顔師古*注：“疏亦闊遠也。”*唐**張籍*《野老歌》：“苗疏税多不得食，輸入官倉化為土。”《農政全書·水利》：“煉灰之石，或青或白，欲密理而色潤，否者疏而不眤。”</w:t>
        <w:br/>
        <w:br/>
        <w:t>（7）疏远；不亲近。《玉篇·𠫓部》：“疏，非親也。”《正字通·疋部》：“疏，親屬之遠者曰疏。”《吕氏春秋·慎行》：“（*荆平）王*為（太子）*建*取妻於*秦*而美，（*費）無忌*勸王奪。王已奪之，而疏太子。”*高誘*注：“疏，遠也。”《禮記·曲禮上》：“夫禮者，所以定親疏，決嫌疑，别同異，明是非也。”《新唐書·魏元忠傳》：“中古以來，大道乖喪，疏賢哲，親近習，乃委之以事，授之以權。”《鏡花緣》第三十八回：“當日*禹*疏*儀狄*，絶旨酒。”又冷；冷淡。*明**湯顯祖*《牡丹亭·遇母》：“近的話不堪提嚥，早森森地心疏體寒。”</w:t>
        <w:br/>
        <w:br/>
        <w:t>（8）距事理远，不切实际。《禮記·檀弓下》：“天則不雨，而望之愚婦人於以求之，毋乃已疏乎？”*孔㯋達*疏：“無乃甚疏遠於求雨道理乎？言甚疏遠於道理矣。”*三國**魏**嵇康*《與山巨源絶交書》：“雖有區區之意，亦已疏矣。”*唐**蕭㯋士*《為東正卿進續尚書表》：“法令不足以禁齊人，聲明不足以垂後裔，其于帝道疏矣。”*清**顧炎武*《日知録》卷二十二：“然則謂《禹貢》九州，為盡*虞夏*之疆域者，疏矣。”</w:t>
        <w:br/>
        <w:br/>
        <w:t>（9）粗略；不细密。如：疏忽；疏漏；疏于防范。《史記·范雎蔡澤列傳》：“其於計疏矣。”《南史·祖冲之傳》：“始*元嘉*中，用*何承天*所製歷，比古十一家為密。（*祖）冲之*以為尚疏，乃更造新法，上表言之。”*宋**沈括*《夢溪筆談·象數一》：“*落下閎*曆法極疏，蓋當時以為密耳。”</w:t>
        <w:br/>
        <w:br/>
        <w:t>（10）粗糙。《集韻·模韻》：“疏，粗也。”《詩·大雅·召旻》：“彼疏斯粺，胡不自替？”*鄭玄*箋：“疏，麤也。謂糲米也。”*唐**韓愈*《山石》：“鋪牀拂席置羹飯，疏糲亦足飽我飢。”《天工開物·乃粒·麻》：“火麻子粒壓油無多，皮為疏惡布，其值幾何？”</w:t>
        <w:br/>
        <w:br/>
        <w:t>⑪蔬菜。后作“蔬”。《集韻·魚韻》：“疏，凡艸菜可食者通名為蔬，*郭璞*説。通作疏。”《周禮·天官·大宰》：“八曰臣妾，聚斂疏材。”*鄭玄*注：“疏材，百草根實可食者。”*孫詒讓*正義：“疏，俗作蔬。”《論語·述而》：“飯疏食飲水，曲肱而枕之，樂亦在其中矣。”*陸德明*釋文：“疏，本或作蔬。”《淮南子·主術》：“夏取果蓏，秋畜疏食。”*高誘*注：“菜蔬曰疏，穀食曰食。”</w:t>
        <w:br/>
        <w:br/>
        <w:t>⑫空虚；浅薄。如：空疏；志大才疏。*宋**王安石*《憶昨詩示諸外弟》：“材疏命賤不自揣，欲與稷契遐相睎。”《三國演義》第八十五回：“（*鄧）芝*曰：‘愚才疏智淺，恐不堪當此任。’”</w:t>
        <w:br/>
        <w:br/>
        <w:t>⑬不熟悉，不熟练。如：荒疏；人地生疏。《後漢書·儒林傳序》：“然章句漸疏，而多以浮華相尚，儒者之風蓋衰矣。”*晋**陶潛*《詠荆軻》：“惜哉劍術疏，奇功遂不成。”*宋**王安石*《老子》：“如其知無為用而不治轂輻，則為車之術固已疏矣。”</w:t>
        <w:br/>
        <w:br/>
        <w:t>⑭清除；排除。《國語·楚語上》：“教之樂，以疏其穢而鎮其浮。”*韋昭*注：“疏，滌也。”《文選·孫綽〈游天台山賦〉》：“過*靈溪*而一濯，疏煩想於心胷。”*李善*注引*賈逵*《國語》注曰：“疏，除也。”又除掉过密和无用的禾苗、枝条。如：疏剪。</w:t>
        <w:br/>
        <w:br/>
        <w:t>⑮撤退。《國語·晋語四》：“*文公*伐*原*，令以三日之糧。三日而*原*不降，公令疏軍而去之。”*韋昭*注：“疏，徹也。”</w:t>
        <w:br/>
        <w:br/>
        <w:t>⑯雕刻；画饰。《管子·問》：“大夫疏器：甲兵、兵車、旌旗、鼓鐃、帷幕、帥車之載幾何乘？”*尹知章*注：“疏，謂飾畫也。”《禮記·明堂位》：“疏屏，天子之廟飾也。”*孔㯋達*疏：“疏，刻也。”《文選·張衡〈西京賦〉》：“何工巧之瑰瑋，交綺豁以疏寮。”*李善*注引*薛綜*曰：“疏，刻穿之也。”*唐**張説*《蒲津橋贊》：“又疏其中間，畫其鷁首。”</w:t>
        <w:br/>
        <w:br/>
        <w:t>⑰窗。《史記·禮書》：“疏房牀笫几席，所以養體也。”*司馬貞*索隱：“疏，謂窻也。”</w:t>
        <w:br/>
        <w:br/>
        <w:t>⑱同“梳”。1.整理头发的用具。《廣雅·釋器》“梳，櫛也”*清**王念孫*疏證：“《急就篇》云：‘鏡、籢、疏、比各異工。’疏、比與梳、枇同。”2.整理。《文選·郭璞〈江賦〉》：“濯翮疏風，鼓翅𦒑䎉。”*李善*注：“疏，理也。”*吴曾祺*《旧小说叙》：“名之曰《古今文范》，中多以意谬言昔人悉心营构之迹，一一为疏别其异同，而比附其得失。”</w:t>
        <w:br/>
        <w:br/>
        <w:t>⑲通“疋（shū）”。赤脚。*清**朱駿聲*《説文通訓定聲·豫部》：“疏，叚借為疋。”《淮南子·道應》：“*子佩*疏揖，北面立於殿下。”*高誘*注：“疏，徒跣也。”</w:t>
        <w:br/>
        <w:br/>
        <w:t>⑳通“搜（sōu）”。搜索；搜寻。*清**朱駿聲*《説文通訓定聲·豫部》：“疏，叚借為搜。”《漢書·趙充國傳》：“有詔將八校尉與驍騎都尉、*金城*太守合疏捕山間虜，通轉道津渡。”*顔師古*注引*蘇林*曰：“疏，搜索也。”*清**文震亨*《長物志·禽魚》：“丹林緑水，豈令凡俗之品闌入其中。故必疏其雅潔可供清玩者數鍾，令童子愛養餌飼。”</w:t>
        <w:br/>
        <w:br/>
        <w:t>㉑姓。《萬姓統譜·魚韻》：“疏，*東海**漢**疏廣*，*東海**蘭陵*人，仕至太子太傅……本朝*疏勤*，*洧川*人，*洪熙*中*陝西**苑馬寺*監正。”</w:t>
        <w:br/>
        <w:br/>
        <w:t>㊁《廣韻》所去切，去御生。魚部。</w:t>
        <w:br/>
        <w:br/>
        <w:t>（1）分条记录或分条陈述。《廣韻·御韻》：“疏，記也。”《墨子·號令》：“諸可以便事者，亟以疏傳言守。”《漢書·蘇建傳附蘇武》：“初（*上官）桀*、（*上官）安*與大將軍*霍光*争權，數疏*光*過失予*燕王*，令上書告之。”*顔師古*注：“疏，謂條録之。”*唐**白行簡*《李娃傳》：“乃握管濡翰，疏而存之。”《聊齋志異·促織》：“獻諸撫軍，撫軍大悦，以金籠進上，細疏其能。”</w:t>
        <w:br/>
        <w:br/>
        <w:t>（2）奏章。如：《論積貯疏》；《論貴粟疏》；《街亭自貶疏》。《史記·孝武本紀》：“*齊*人之上疏言神怪奇方者以萬數，然無驗者。”*唐**杜甫*《秋興八首》之三：“*匡衡*抗疏功名薄，*劉向*傳經心事違。”*清**龔自珍*《己亥雜詩三百一十五首》之七十七：“我焚文字公焚疏，補紀交情為紀公。”</w:t>
        <w:br/>
        <w:br/>
        <w:t>（3）指为古书旧注所作的阐释或进一步发挥的文字。如：注疏；义疏；疏证。*唐**柳冕*《與權德輿書》：“其有明聖人之道，盡六經之意，而不能誦疏與注，一切棄之。”《儒林外史》第十三回：“（*馬二先生*道）大約文章既不可帶注疏氣，尤不可帶詞賦氣。”*鲁迅*《集外集拾遗·怀旧》：“否则不解，须加注几百句，而注中又多不解语，须更用疏，疏又有难词，则终不解而止。”</w:t>
        <w:br/>
        <w:br/>
        <w:t>（4）书信。《後漢書·鄭弘傳》：“*楚王英*謀反發覺，以疏引（*焦）貺*，*貺*被收捕。”*李賢*注：“疏，書也。”*唐**杜甫*《潭州送韋員外牧韶州》：“*洞庭*無過雁，書疏莫相忘。”*明**湯顯祖*《寄萬二愚》：“讀兄大疏，甚善。”</w:t>
        <w:br/>
        <w:br/>
        <w:t>（5）僧道拜忏时所焚化的祝告文。《潛夫論·浮侈》：“裁好繒作疏頭，令工采畫，顧人書祝，虚飾巧言，欲邀多福。”《京本通俗小説·志誠張主管》：“只見一人相揖道：‘今日是員外生辰，小道送疏在此。’”*明*佚名《鳴鳳記·仙遊祈夢》：“三位拜禱，然後待小道讀疏。”《儒林外史》第四回：“就在*胡*老爹面前轉托僧官去約僧衆，並備香燭、紙馬、寫疏等事。”</w:t>
        <w:br/>
      </w:r>
    </w:p>
    <w:p>
      <w:r>
        <w:t>疐##疐</w:t>
        <w:br/>
        <w:br/>
        <w:t>⁹疐</w:t>
        <w:br/>
        <w:br/>
        <w:t>《説文》：“疐，礙不行也。从叀，引而止之也。叀者，如叀馬之鼻。从此與牽同意。”*段玉裁*本作“从冂，此與牽同意”。并注：“冂，各本無，今補。從冂者，象挽之使止；如牽字，冂象牛縻，可引之使行也。故曰此與牽同意。”</w:t>
        <w:br/>
        <w:br/>
        <w:t>（一）zhì　《廣韻》陟利切，去至知。脂部。</w:t>
        <w:br/>
        <w:br/>
        <w:t>（1）停滞；阻碍。《説文·叀部》：“疐，礙不行也。”《廣韻·至韻》：“疐，頓也。”*明**張岱*《陶庵夢憶·嚴助廟》：“*張大來*以一丁泥一串珠名世，球著足，渾身旋滚，一似黏疐有膠、提掇有綫、穿插有孔者，人人叫絶。”</w:t>
        <w:br/>
        <w:br/>
        <w:t>（2）颠踬；倒仆。也作“躓”。《爾雅·釋言》：“疐，仆也。”又“疐，跲也。”*清**王筠*《説文釋例·異部重文》：“《叀部》疐與《足部》躓同，‘躓’下引《詩》‘載躓其尾’，今本作疐。”《詩·豳風·狼跋》：“狼跋其胡，載疐其尾。”*明**馬中錫*《中山狼傳》：“前虞跋胡，後恐疐尾，三納之而未克。”*清**薛福成*《書科尔沁忠親王大沽之敗》：“*英*領隊官傷股而疐，殞焉。”</w:t>
        <w:br/>
        <w:br/>
        <w:t>（二）dì　《廣韻》都計切，去霽端。脂部。</w:t>
        <w:br/>
        <w:br/>
        <w:t>（1）用同“蒂”。去掉瓜果的蒂。《爾雅·釋木》：“棗李曰疐之。”*邢昺*疏：“謂治棗李皆去其疐。”《集韻·霽韻》：“疐，去本也。”《正字通·疋部》：“疐，與蒂通。”《禮記·曲禮上》：“為大夫累之，士疐之。”*孔穎達*疏：“疐，為脱華處。”也指瓜果的蒂。《本草綱目·果部·甜瓜》：“*王禎*云：其蒂曰疐，謂繫蔓處也。”</w:t>
        <w:br/>
        <w:br/>
        <w:t>（2）通“嚏”。打喷嚏。《睡虎地秦墓竹簡·封診式·厲》：“鼻腔壞，刺其鼻不疐。”</w:t>
        <w:br/>
      </w:r>
    </w:p>
    <w:p>
      <w:r>
        <w:t>疑##疑</w:t>
        <w:br/>
        <w:br/>
        <w:t>《説文》：“疑，惑也。从子、止、匕，矢聲。”*郭沫若*《卜辭通纂》：“（甲骨文）象人持杖出行而仰望天色。金文《伯疑父𣪘》文……从辵，與此从彳同意，牛聲也。”“*秦*刻《詔版》文……从辵省（省彳存止），子聲也。小篆……雖稍☀變，亦从子聲。子聲、牛聲與疑同在‘之’部也。”</w:t>
        <w:br/>
        <w:br/>
        <w:t>（一）yí　《廣韻》語其切，平之疑。之部。</w:t>
        <w:br/>
        <w:br/>
        <w:t>（1）迷惑；不明白。《説文·疋部》：“疑，惑也。”《易·繫辭下》：“中心疑者，其辭枝。”《淮南子·兵略》：“下將之用兵也，博聞而自亂，多知而自疑，居則恐懼，發則猶豫，是以動為人禽矣。”*宋**李覯*《原文》：“*韓愈*有取於*墨翟*、*莊周*，而學者乃疑。”又使迷惑。《禮記·王制》：“假於鬼神，時日，卜筮，以疑衆，殺。”《銀雀山漢墓竹簡·孫臏兵法·官一》：“疏削明旗，所以疑敵也。”*清**顧炎武*《與人書》十五：“古之疑衆者，行偽而堅；今之疑衆者，行偽而脆。”</w:t>
        <w:br/>
        <w:br/>
        <w:t>（2）疑问。如：质疑问难。《易·繫辭上》：“是故，聖人以通天下之志，以定天下之業，以斷天下之疑。”《列子·湯問》：“其妻獻疑。”*張湛*注：“獻疑，猶致難也。”*明**宋濂*《送東陽馬生序》：“余立侍左右，援疑質理，俯身傾耳以請。”</w:t>
        <w:br/>
        <w:br/>
        <w:t>（3）怀疑。如：半信半疑。《史記·刺客列傳》：“夫為行而使人疑之，非節俠也。”《禮記·檀弓下》：“*殷*人作誓而民始畔，*周*人作會而民始疑。”*宋**蘇軾*《石鐘山記》：“是説也，人常疑之。”*元**王實甫*《西廂記》第三本第二折：“隔牆花影動，疑是玉人來。”*鲁迅*《彷徨·祝福》：“我从他俨然的脸色上，又忽而疑他正以为我不早不迟，偏要在这时候来打搅他。”</w:t>
        <w:br/>
        <w:br/>
        <w:t>（4）犹豫；不果断。如：迟疑。《廣韻·之韻》：“疑，不定也。”《書·大禹謨》：“任賢勿貳，去邪勿疑。”《逸周書·王佩》：“見善而怠，時至而疑。”*孔晁*注：“疑，由豫不果也。”《史記·淮陰侯列傳》：“故知者決之斷也，疑者事之害也。”*元**李珏*《唐丞相太子師贈太尉牛公道碑銘并序》：“上疑不決，下南宫議。”</w:t>
        <w:br/>
        <w:br/>
        <w:t>（5）疑忌；猜忌。《公羊傳·僖公二十八年》：“*文公*逐*衛侯*而立*叔武*，使人兄弟相疑。”《楚辭·九章·懷沙》：“非俊疑傑兮，固庸態也。”*晋**袁宏*《三國名臣序贊》：“正以招疑，忠而獲戾。”</w:t>
        <w:br/>
        <w:br/>
        <w:t>（6）估量；猜度。《儀禮·士相見禮》：“凡燕見于君，必辯君之南面。若不得，則正方不疑君。”*賈公彦*疏：“不可預度君之面位邪立向之。”</w:t>
        <w:br/>
        <w:br/>
        <w:t>（7）似；好像。*北周**庾信*《舟中望月》：“山明疑有雪，岸白不關沙。”*宋**陸游*《遊山西村》：“山重水複疑無路，柳暗花明又一村。”*陈三立*《黄公度京卿由海南人境庐寄书并附近诗感赋》：“万里书疑随雁鹜，几年梦欲饱蚊鼉。”</w:t>
        <w:br/>
        <w:br/>
        <w:t>（8）怪；怪异。《易·睽》：“遇雨之吉，羣疑亡也。”《淮南子·氾論》：“當此之時，有立武者見疑。”*高誘*注：“疑，怪也。”又责怪。*晋**陶潛*《飲酒二十首》之九：“壺漿遠見候，疑我與時乖。”*唐**韋莊*《與東吴生相遇》：“貧疑陋巷春偏少，貴想豪家月最明。”</w:t>
        <w:br/>
        <w:br/>
        <w:t>（9）恐惧；害怕。《廣韻·之韻》：“疑，恐也。”《韓非子·解老》：“不疑之謂勇。”*陈奇猷*集釋：“疑亦懼也。”《禮記·雜記下》：“故有疾飲酒食肉，五十不致毁，六十不毁，七十飲酒食肉，皆為疑死。”*鄭玄*注：“疑，猶恐也。”*北周**庾信*《舞媚娘》：“祗疑落花謾去，復道春風不還。”*唐**劉蜕*《與京西幕府書》：“富貴固不足疑其來，爵土固不足畏其大。”</w:t>
        <w:br/>
        <w:br/>
        <w:t>（10）古代官名。供天子咨询的官。《禮記·文王世子》：“*虞*、*夏*、*商*、*周*，有師保，有疑丞。”*孔㯋達*疏：“《尚書大傳》云：‘古者天子必有四鄰：前曰疑，後曰丞，左曰輔，右曰弼。天子有問無以對，責之疑；可志而不志，責之丞。’”*唐**李白*《明堂賦》：“前疑後丞，正儀躅以出入；九夷五狄，順方面而來奔。”</w:t>
        <w:br/>
        <w:br/>
        <w:t>⑪通“擬（nǐ）”。比拟。《正字通·疋部》：“疑，又與擬通。”*清**朱駿聲*《説文通訓定聲·頤部》：“疑，叚借為擬。”《易·坤》：“陰疑於陽必戰。”*王引之*述聞：“疑之言擬也。”《韓非子·内儲説下》：“五曰參疑内争。”*陈奇猷*集釋引*傅佛崖*曰：“疑，儗之借字。”《漢書·食貨志下》：“東置*倉海郡*，人徒之費疑於*南夷*。”*顔師古*注：“疑讀曰儗，儗謂比也。”</w:t>
        <w:br/>
        <w:br/>
        <w:t>（二）níng　《古今韻會舉要》疑陵切。</w:t>
        <w:br/>
        <w:br/>
        <w:t>（1）止息；安定。《爾雅·釋言》：“疑，戾也。”*郭璞*注：“戾，止也。疑者亦止。”《詩·大雅·桑柔》：“靡所止疑，云徂何往。”*毛*傳：“疑，定也。”《儀禮·鄉射禮》：“賓升西階上疑立。”*鄭玄*注：“疑，止也。有矜莊之色。”*賈公彦*疏：“疑，正立自定之貌。”《荀子·解蔽》：“無所疑止之。”*俞樾*平議：“疑，與止同義，此云‘疑止’，猶《詩》云‘止疑’。”</w:t>
        <w:br/>
        <w:br/>
        <w:t>（2）凝聚；集结。《銀雀山漢墓竹簡·孫臏兵法·威王問》：“*孫子*曰：‘營而離之，我并卒而擊之，毋令敵知之。然而不離，按而止。毋擊疑。’”《楚辭·九章·涉江》：“船容與而不進兮，淹回水而疑滯。”《荀子·解蔽》：“凡以知，人之性也；可以知，物之理也。以可知人之性，求可以知物之理，而無所疑止之，則没世窮年不能徧也。”*楊倞*注：“疑，或為凝。”</w:t>
        <w:br/>
      </w:r>
    </w:p>
    <w:p>
      <w:r>
        <w:t>𤴓##𤴓</w:t>
        <w:br/>
        <w:br/>
        <w:t>𤴓yǎ　《字彙》語下切。</w:t>
        <w:br/>
        <w:br/>
        <w:t>正。后作“雅”。《字彙·疋部》：“𤴓，正也。”*黄直翁*曰：古文《大雅》、《小雅》、《爾雅》字本作‘𤴓’，今文皆作‘雅’。”一说“正”的古字。《集韻·勁韻》：“正，《説文》：‘是也。’古亦作𤴓。”</w:t>
        <w:br/>
      </w:r>
    </w:p>
    <w:p>
      <w:r>
        <w:t>𤴗##𤴗</w:t>
        <w:br/>
        <w:br/>
        <w:t>同“疌”。*清**徐灝*《説文解字注箋·止部》：“𤴗，*戴*氏*侗*曰：‘疌、𤴗實一字。’”</w:t>
        <w:br/>
      </w:r>
    </w:p>
    <w:p>
      <w:r>
        <w:t>𤴘##𤴘</w:t>
        <w:br/>
        <w:br/>
        <w:t>《説文》：“𤴘，機下足所履者。从止，从又，入聲。”</w:t>
        <w:br/>
        <w:br/>
        <w:t>niè　《廣韻》尼輒切，入葉娘。盍部。</w:t>
        <w:br/>
        <w:br/>
        <w:t>旧式织机提综的踏板。《説文·止部》：“𤴘，機下足所履者。”*段玉裁*注：“𤴘者，躡也。”《廣韻·葉韻》：“𤴘，織𤴘。”</w:t>
        <w:br/>
        <w:br/>
        <w:t>𤴘同“疌”。《説文·止部》“疌，疾也”*清**邵瑛*羣經正字：“疌、𤴘二字，以今隸法書之，竝作疌。”</w:t>
        <w:br/>
      </w:r>
    </w:p>
    <w:p>
      <w:r>
        <w:t>𤴙##𤴙</w:t>
        <w:br/>
        <w:br/>
        <w:t>《説文》：“𤴙，門户疏䆫也。从疋，疋亦聲；囱象𤴙形。讀若疏。”*王筠*句讀：“疏窻者，刻鏤門户，使之疏通也。”“從疋、囱，疋亦聲。”</w:t>
        <w:br/>
        <w:br/>
        <w:t>（一）shū　《集韻》山於切，平魚生。魚部。</w:t>
        <w:br/>
        <w:br/>
        <w:t>（1）门上雕刻的窗格。《説文·疋部》：“𤴙，門户疏䆫也。”*段玉裁*注：“於門户刻鏤為窗牖之形。”*朱駿聲*通訓定聲：“窗穿刻為文。”</w:t>
        <w:br/>
        <w:br/>
        <w:t>（2）窗格稀疏的窗子。*清**黄生*《字詁》：“疋，鳥足之疏也……鳥足開而不斂，故作疋字象之。疋有稀義，故窗户之稀者曰𤴙。”</w:t>
        <w:br/>
        <w:br/>
        <w:t>（二）xū　《集韻》新於切，平魚心。</w:t>
        <w:br/>
        <w:br/>
        <w:t>滤酒的器具。《集韻·魚韻》：“𤴙，泲酒具。”</w:t>
        <w:br/>
      </w:r>
    </w:p>
    <w:p>
      <w:r>
        <w:t>𤴛##𤴛</w:t>
        <w:br/>
        <w:br/>
        <w:t>𤴛同“疐”。《玉篇·叀部》：“𤴛，或作躓，一本作疐。”</w:t>
        <w:br/>
      </w:r>
    </w:p>
    <w:p>
      <w:r>
        <w:t>𤴞##𤴞</w:t>
        <w:br/>
        <w:br/>
        <w:t>𤴞同“夏”。《康熙字典·疋部》引《玉篇》：“𤴞，與夏同。”</w:t>
        <w:br/>
      </w:r>
    </w:p>
    <w:p>
      <w:r>
        <w:t>𤴟##𤴟</w:t>
        <w:br/>
        <w:br/>
        <w:t>𤴟zhì　《玉篇》之世切。</w:t>
        <w:br/>
        <w:br/>
        <w:t>姓。《玉篇·疋部》：“𤴟，姓也。*王莽*時有*𤴟惲*。”</w:t>
        <w:br/>
      </w:r>
    </w:p>
    <w:p>
      <w:r>
        <w:t>𤴠##𤴠</w:t>
        <w:br/>
        <w:br/>
        <w:t>𤴠同“𨄚”。《龍龕手鑑·疋部》：“𤴠，俗；正作𨄚。趍走也。”</w:t>
        <w:br/>
      </w:r>
    </w:p>
    <w:p>
      <w:r>
        <w:t>𤴡##𤴡</w:t>
        <w:br/>
        <w:br/>
        <w:t>𤴡同“疐”。《正字通·疋部》：“𤴡，之侍切，音至。跲也，頓也。《詩·豳風》：‘載𤴡其尾’。”按：《詩·豳風·狼跋》作“載疐其尾”。</w:t>
        <w:br/>
      </w:r>
    </w:p>
    <w:p>
      <w:r>
        <w:t>𤴢##𤴢</w:t>
        <w:br/>
        <w:br/>
        <w:t>¹¹𤴢zhì　《龍龕手鑑·疋部》：“𤴢，音智。”《字彙補·疋部》：“𤴢，支義切，音智。”</w:t>
        <w:br/>
      </w:r>
    </w:p>
    <w:p>
      <w:r>
        <w:t>𤴣##𤴣</w:t>
        <w:br/>
        <w:br/>
        <w:t>¹³𤴣pǐ　《龍龕手鑑·疋部》：“𤴣，疋覓反。”《字彙補·疋部》：“𤴣，音匹。見《篇海》。義未詳。”</w:t>
        <w:br/>
      </w:r>
    </w:p>
    <w:p>
      <w:r>
        <w:t>𤴤##𤴤</w:t>
        <w:br/>
        <w:br/>
        <w:t>¹⁷𤴤同“靈”。《廣雅·釋宫》：“*五帝廟*，*蒼*曰*𤴤府*。”*王念孫*疏證：“《隋書·宇文愷傳》、《史記·五帝紀》索隱正義、《文選·顔延之〈曲水詩序〉》注、《初學記》、《太平御覽》，各本靈☀作𤴤。”《字彙補·疋部》：“𤴤，與靈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