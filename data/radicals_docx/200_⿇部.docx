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䵇##䵇</w:t>
        <w:br/>
        <w:br/>
        <w:t>䵇xiàn　《集韻》先見切，去霰心。</w:t>
        <w:br/>
        <w:br/>
        <w:t>房舍。《集韻·霰韻》：“䵇，《博雅》：‘庵、䵇，舍也。’”</w:t>
        <w:br/>
      </w:r>
    </w:p>
    <w:p>
      <w:r>
        <w:t>䵈##䵈</w:t>
        <w:br/>
        <w:br/>
        <w:t>《説文》：“䵈，未練治纑也。从麻，後聲。”</w:t>
        <w:br/>
        <w:br/>
        <w:t>kū　《廣韻》空谷切，入屋溪。屋部。</w:t>
        <w:br/>
        <w:br/>
        <w:t>（1）未经练治的麻缕。《説文·麻部》：“䵈，未練治纑也。”*朱駿聲*通訓定聲：“䵈，按已績未湅之麻，既湅曰纑。”</w:t>
        <w:br/>
        <w:br/>
        <w:t>（2）未绩的麻。《廣韻·屋韻》：“䵈，枲未績者。”</w:t>
        <w:br/>
        <w:br/>
        <w:t>（3）生丝。《廣雅·釋器》：“䵈，綃也。”*王念孫*疏證：“《説文》：‘綃，生絲也。’”</w:t>
        <w:br/>
      </w:r>
    </w:p>
    <w:p>
      <w:r>
        <w:t>䵉##䵉</w:t>
        <w:br/>
        <w:br/>
        <w:t>䵉同“𪎨”。《廣韻·侯韻》：“𪎨，或作䵉。”</w:t>
        <w:br/>
      </w:r>
    </w:p>
    <w:p>
      <w:r>
        <w:t>麻##麻</w:t>
        <w:br/>
        <w:br/>
        <w:t>《説文》：“麻，與𣏟同。人所治，在屋下。从广，从𣏟。”*徐鍇*繫傳：“麻，枲也。𣏟，人所治也，在屋下。”按：金文从“厂”，古“厂”、“广”通用。</w:t>
        <w:br/>
        <w:br/>
        <w:t>（一）má　《廣韻》莫霞切，平麻明。歌部。</w:t>
        <w:br/>
        <w:br/>
        <w:t>（1）古代专指大麻，俗称“火麻”。桑科，一年生草本，雌雄异株，茎部韧皮纤维长而坚韧，可供纺织。我国古来即有种植，称其雌株为“苴麻”，称其雄株为“牡麻”。《爾雅·釋草》：“枲、麻。”*郝懿行*義疏：“麻、枲一耳。”*清**段玉裁*《説文解字注·麻部》：“麻，枲也。麻與枲互訓，皆兼苴麻、牡麻言之。”《詩·齊風·南山》：“蓺麻如之何？衡從其畝。”《齊民要術·種麻》：“凡種麻，用白麻子。麻欲得良田，不用故墟。地薄者糞之。耕不厭熟，田欲歲易。”*唐**孟浩然*《過故人莊》：“開筵面場圃，把酒話桑麻。”又为大麻、黄麻、苘麻、亚麻、苧麻等植物的统称。</w:t>
        <w:br/>
        <w:br/>
        <w:t>（2）麻的茎皮纤维。*清**段玉裁*《説文解字注·麻部》：“麻，未治謂之枲，治之謂之麻。”《詩·陳風·東門之枌》：“不績其麻，市也婆娑。”《説苑·辨物》：“麻也者，何也？曰：所以為衣也。”*鲁迅*《故事新编·非攻》：“丝麻米谷，都是贱人做出来的东西，大人们就都要。”</w:t>
        <w:br/>
        <w:br/>
        <w:t>（3）芝麻。也作“脂麻”。古代五谷之一。如：麻油；麻酱。《正字通·麻部》：“麻，《素問》：‘麻麥稷黍豆為五穀。’麻，即今麻油。中國有四稜、六稜者。*張騫*從外國得八稜黑麻種，故又曰胡麻。一名䕝，一名巨勝，言其大而勝，即黑脂麻也……又脂麻以油膏得名，俗☀呼為芝麻。”《禮記·月令》：“天子居緫章左个，乘戎路，駕白駱，載白旂，衣白衣，服白玉，食麻與犬，其器廉以深。”*清**黄叔璥*《臺海使槎録》卷三：“諸邑收早麻，瓜、檨亦盛出。”原注：“麻即芝麻，正月二月間種。”</w:t>
        <w:br/>
        <w:br/>
        <w:t>（4）丧服，用麻布制成。《禮記·雜記下》：“麻不加於采。”*鄭玄*注：“麻謂絰也。……謂弁絰者，必服弔服是也。”又穿麻布丧服。《禮記·雜記下》：“麻者不紳，執玉不麻。”*孔穎達*疏：“麻謂絰，紳謂大帶。言著要絰而不得復著大帶也。執玉不麻者，謂平常手執玉行禮不得服衰麻也。”</w:t>
        <w:br/>
        <w:br/>
        <w:t>（5）古代丧礼用的麻布带子。《禮記·喪服小記》：“斬衰括髮以麻，為母括髮以麻。”*孔穎達*疏：“*鄭*注《喪服》云：‘括髮以麻者，自項以前交於額上卻繞紒如著幓頭焉。’”又《奔喪》：“免麻于序東。”*鄭玄*注：“麻，亦絰帶也。”</w:t>
        <w:br/>
        <w:br/>
        <w:t>（6）*唐**宋*时用黄、白麻纸颁诏，故称诏书为麻。《正字通·麻部》：“麻，朝庭綸命曰麻。《翰林志》：‘*唐*中書用黄白麻為綸命。其後，翰林專掌白麻，中書獨用黄麻。’”《新唐書·李栖筠傳》：“始，*栖筠*見帝，敷奏明辯，不阿附，帝心善之，故制麻自中以授，朝庭莫知也，中外竦眙。”*宋**蘇軾*《乞郡劄子》：“臣二年之中，四遭口語，發策草麻，皆謂之誹謗。”*明**沈德符*《萬曆野獲編·婁江四王》：“未幾相公麻命下，亦應詔北上。”</w:t>
        <w:br/>
        <w:br/>
        <w:t>（7）表面不平，不光滑。如：这种纸一面光，一面麻。</w:t>
        <w:br/>
        <w:br/>
        <w:t>（8）面部痘瘢，俗称麻子。如：麻脸；面麻。《水滸傳》第五十四回：“*李逵*看那大漢時，七尺以上身材，面皮有麻。”《聊齋志異·吕無病》：“衣服樸潔，而微黑多麻。”*鲁迅*《呐喊·风波》：“一次是和他呕气的麻子*阿四*病了的时候。”</w:t>
        <w:br/>
        <w:br/>
        <w:t>（9）带细碎斑点的。如：麻雀；麻蝇。《元史·五行志》：“*陳州**楊家莊*上牛生黄犢，火光滿室，麻頂緑角，間生緑毛，不食乳，二日而死。”*鲁迅*《呐喊·阿Q正传》：“他急急拾了几块断砖，再上去较为用力的打，打到黑门上生出许多麻点的时候，才听得有人来开门。”</w:t>
        <w:br/>
        <w:br/>
        <w:t>（10）麻木，感觉不灵或全部丧失。《水滸傳》第三十二回：“那三四個村漢看了，手顫腳麻，那裏敢上前來。”《西遊記》第四回：“*大聖*輕輕輪鐵棒，着頭一下滿身麻。”*郭沫*若《孩子们的衷心话》：“像只笼子里的小鹦哥一样呵，两只翅膀儿都要被人们关麻。”</w:t>
        <w:br/>
        <w:br/>
        <w:t>⑪麻味。*明**周履靖*《羣物奇制》：“*川*椒麻人水能解。”*罗广斌*、*杨益言*《红岩》第四章：“*华为*笑嘻嘻地说：‘*川北*凉粉又麻又辣，来两碗尝尝？’”</w:t>
        <w:br/>
        <w:br/>
        <w:t>⑫不堪入耳目的言行，使人感到肉麻。《兒女英雄傳》第三十回：“醜！醜！醜！醜！……你這個令收起來罷！把我麻犯的一身雞皮疙瘩了！”</w:t>
        <w:br/>
        <w:br/>
        <w:t>⑬大鼗，古乐器。《爾雅·釋樂》：“大鼗謂之麻，小者謂之料。”</w:t>
        <w:br/>
        <w:br/>
        <w:t>⑭方言。大（胆），壮（胆）。*艾芜*《南行记续篇·野樱桃》：“只能麻着胆子去偷马，先前一下子就敢去偷的，现在却要东打算西想方，作些准备。”*周立波*《山乡巨变》上二十五：“起初我有点怕，我麻着胆子赶起拢去，那家伙飘飘游游跑开了。”</w:t>
        <w:br/>
        <w:br/>
        <w:t>⑮同“痳”。如：麻疹；麻痺症。《正字通·疒部》：“痳，痳風熱病。本作麻。”</w:t>
        <w:br/>
        <w:br/>
        <w:t>⑯古地名。1.在今*安徽省**砀山县*东北。《左傳·昭公四年》：“冬，*吴*伐*楚*，入*棘*、*櫟*、*麻*。”2.在今*湖北省**嘉鱼县*境内。《三國志·吴志·周瑜傳》：“十一年，督*孫瑜*等討*麻*、*保*二屯。”</w:t>
        <w:br/>
        <w:br/>
        <w:t>⑰姓。《通志·氏族略四》：“*麻*氏，《風俗通》*齊*大夫*麻嬰*之後。*漢*有*麻光*，為御史大夫。又有*麻達*，注《論語》。”</w:t>
        <w:br/>
        <w:br/>
        <w:t>（二）mā</w:t>
        <w:br/>
        <w:br/>
        <w:t>方言。差不多或刚刚。常叠用在形容词“黑”或“亮”前。如：麻麻黑。《四川歌谣选》：“太阳落坡四方麻。”</w:t>
        <w:br/>
      </w:r>
    </w:p>
    <w:p>
      <w:r>
        <w:t>麼##麼</w:t>
        <w:br/>
        <w:br/>
        <w:t>同“麽”。《廣雅·釋詁二》：“麼，小也。”*王念孫*疏證：“《衆經音義》卷七引《三倉》云：‘麼，微也。’《列子·湯問篇》：‘江浦之間有麼蟲。’*張湛*注云：‘麼，細也。’……《尉子繚·守權篇》云：‘么麼毁瘠者并於後。’《鶡冠子·道端篇》云：‘任用幺麼。’《漢書·叙傳》：‘又况幺䯢尚不及數子。’*鄭*氏注云：‘䯢，小也。’《文選》作‘麼’，*李善*注引《通俗文》云：‘不長曰幺，細小曰麼。’”按：今本《列子·湯問》及《文選·班彪〈王命論〉》均作“麽”。《字鑑·果韻》：“麼，《説文》：‘細也。’俗作麽。”</w:t>
        <w:br/>
      </w:r>
    </w:p>
    <w:p>
      <w:r>
        <w:t>麽##麽</w:t>
        <w:br/>
        <w:br/>
        <w:t>〔么〕</w:t>
        <w:br/>
        <w:br/>
        <w:t>（一）mó　《集韻》眉波切，平戈明。</w:t>
        <w:br/>
        <w:br/>
        <w:t>细小。也合称“幺麽”。《列子·湯問》：“江浦之間生麽蟲，其名為焦螟，羣飛而集於蚊睫，弗相觸也，栖宿去來，蚊弗覺也。”*張湛*注：“麽，細也。”《三國志·吴志·吴主權傳》：“而*叡*幺麽，尋*丕*凶蹟，阻兵盜土，未伏厥誅。”*唐**韓愈*《寄崔二十六立之》：“乃令千里鯨，幺麽微螽斯。黄金塗物象，雕鑴妙工倕。”</w:t>
        <w:br/>
        <w:br/>
        <w:t>（二）má</w:t>
        <w:br/>
        <w:br/>
        <w:t>甚么。《中華新韻·麻韻》：“麽，幹麽。”按：今*北京*话写作“干吗”。</w:t>
        <w:br/>
        <w:br/>
        <w:t>（三）ma</w:t>
        <w:br/>
        <w:br/>
        <w:t>语气词。1.用同“吗”。a.用在句末表疑问（旧读me）。如：明天他来么？你有事找我么？*唐**賈島*《王侍御南原莊》：“南齋宿雨後，仍許重來麽？”*五代**成彦雄*《楊柳枝》：“欲趁寒梅趁得麽？雪中偷眼望陽和。陽和若不先留意，這箇柔條争奈何！”《紅樓夢》第十八回：“*唐*朝*韓翊*詠芭蕉詩頭一句，‘冷燭無烟緑蠟乾’都忘了麽？”b.用在句中停顿处，突出话题。如：这件事么，其实也不能怪他；煤么，能省点就省点。2.用同“嘛”。表示道理显而易见。如：有意见就提么，何必客气？这也不能怪他，头一回做么。</w:t>
        <w:br/>
        <w:br/>
        <w:t>（四）me</w:t>
        <w:br/>
        <w:br/>
        <w:t>（1）“这么”、“那么”的省文。*宋**黄庭堅*《南鄉子》：“萬水千山還麽去，悠哉！”*张相*《詩詞曲語辭匯釋》卷三：“悠與遠同義，言萬水千山還那麽遠的去也。”《雍熙樂府·端正好·玄宗幸蜀》：“一言即出須教應，分毫誰敢違軍令，則索喏喏麽連聲。”*张相*《詩詞曲語辭匯釋》卷三：“言只得喏喏那麽樣的連聲答應也。”</w:t>
        <w:br/>
        <w:br/>
        <w:t>（2）助词。歌词中的衬字。*陇*东民歌《边区十唱》：“劳动英雄么嗬咳，作模范呀么嗬咳。”*张世威*《翻身歌》：“太阳出山岗么依哟，满天放红光么依哟，土地回了家么依哟，一片新气象么依哟。”</w:t>
        <w:br/>
      </w:r>
    </w:p>
    <w:p>
      <w:r>
        <w:t>麾##麾</w:t>
        <w:br/>
        <w:br/>
        <w:t>huī　《廣韻》許為切，平支曉。歌部。</w:t>
        <w:br/>
        <w:br/>
        <w:t>（1）用作指挥的旌旗。《廣韻·支韻》：“𪎮，《説文》曰：‘旌旗所以指𪎮也。’亦作麾。”《周禮·春官·巾車》：“建大麾以田，以封蕃國。”*鄭玄*注：“大麾，不在九旗中，以正色言之則黑，*夏后氏*所建。”《穀梁傳·莊公二十五年》：“天子救日，置五麾，陳五兵五鼓。”*范甯*注：“麾，旌幡也。”《南史·梁紀上·武帝》：“望麾而進，聽鼓而動。”</w:t>
        <w:br/>
        <w:br/>
        <w:t>（2）指挥；挥动。《玉篇·麻部》：“麾，指麾也。”《集韻·寘韻》：“麾，招也。《春秋傳》：‘周麾而呼。’”《書·牧誓》：“王左杖黄鉞，右秉白旄以麾。”《楚辭·離騷》：“麾蛟龍使梁津兮，招西皇使涉予。”*王逸*注：“舉手曰麾。或言以手教曰麾。”*南朝**宋**劉敬叔*《異苑》卷八：“*徐寂之*常野行，見一女子操荷，舉手麾*寂之*，*寂之*悦而延住。”*清**全祖望*《義武將軍戴少峰畫像記》：“有*戴少峰*者，布衣也，舉手一麾，三四千人皆從之。”</w:t>
        <w:br/>
        <w:br/>
        <w:t>（3）快。《禮記·禮器》：“祭祀不祈，不麾蚤。”*鄭玄*注：“麾之言快也。”*陸德明*釋文：“*齊*人謂快為摩（麾）。”</w:t>
        <w:br/>
        <w:br/>
        <w:t>（4）同“揮”。用手拂去；轻轻抛出。《五經文字·手部》：“揮，與麾同。”*宋**蘇軾*《過萊州雪後望三山》：“*茂陵*秋風客，勸爾麾一杯。”又《答王莊叔二首》之二：“蒸暑麾汗，不能盡意。”</w:t>
        <w:br/>
      </w:r>
    </w:p>
    <w:p>
      <w:r>
        <w:t>麿##麿</w:t>
        <w:br/>
        <w:br/>
        <w:t>⁶麿*日本*人名用字。由“麻吕”二字合成。旧《辞海》读若“马陆”。*梁启超*《乐利主义泰斗边沁之学说》：“兹将所引用书目列后，学者欲窥全豹，请更就左记各籍而浏览之。*田中泰麿*译《西洋哲学者略传》。”*鲁迅*《书信·致山本初枝（一九三四年一月二十七日）》：“关于*日本*的浮世绘师，我年轻时喜欢*北斋*，现在则是*广重*，其次是*歌麿*的人物。”</w:t>
        <w:br/>
      </w:r>
    </w:p>
    <w:p>
      <w:r>
        <w:t>黀##黀</w:t>
        <w:br/>
        <w:br/>
        <w:t>⁸黀</w:t>
        <w:br/>
        <w:br/>
        <w:t>《説文》：“黀，麻䕸也。从麻，取聲。”*段玉裁*注：“䕸即稭字之俗。”</w:t>
        <w:br/>
        <w:br/>
        <w:t>zōu　《廣韻》側鳩切，平尤莊。侯部。</w:t>
        <w:br/>
        <w:br/>
        <w:t>（1）麻秆。《説文·麻部》：“黀，麻䕸也。”《玉篇·麻部》：“黀，麻莖也。”《楚辭·東方朔〈七諫·謬諫〉》：“菎蕗雜於黀蒸兮，機蓬矢以射革。”*王逸*注：“枲翮曰黀。”*洪興祖*補注：“黀，麻䕸也。”</w:t>
        <w:br/>
        <w:br/>
        <w:t>（2）聚麻。《廣韻·尤韻》：“黀，聚麻。”</w:t>
        <w:br/>
      </w:r>
    </w:p>
    <w:p>
      <w:r>
        <w:t>黂##黂</w:t>
        <w:br/>
        <w:br/>
        <w:t>黂fén　《廣韻》扶涕切，去未奉。又《集韻》符分切。微部。</w:t>
        <w:br/>
        <w:br/>
        <w:t>（1）大麻的果实。俗称麻子。《爾雅·釋草》：“黂，枲實。”*邢昺*疏：“黂者，即麻子名也。”</w:t>
        <w:br/>
        <w:br/>
        <w:t>（2）结子实的麻，即苴麻、茡麻。《淮南子·説山》：“見黂而求成布。”*高誘*注：“黂，麻之有實者，可以為布。”《齊民要術·種麻子》：“苴麻，麻之有藴者，茡麻是也，一名黂。”</w:t>
        <w:br/>
        <w:br/>
        <w:t>（3）乱麻。《列子·楊朱》：“昔者*宋國*有田夫，常衣緼黂。”*張湛*注：“黂，亂麻也。”*宋**晁補之*《同畢公叔飲城東》：“何必悲無衣，緼黂聊御冬。”</w:t>
        <w:br/>
        <w:br/>
        <w:br/>
        <w:br/>
        <w:br/>
        <w:br/>
        <w:br/>
        <w:br/>
        <w:t>黃</w:t>
        <w:tab/>
        <w:t>@@@LINK=黄\n</w:t>
        <w:br/>
      </w:r>
    </w:p>
    <w:p>
      <w:r>
        <w:t>𪎑##𪎑</w:t>
        <w:br/>
        <w:br/>
        <w:t>²𪎑音义未详。*北齊*佚名《朱曇思等造塔頌》：“𪎑聖蛟龍，看之若生。飛禽走獸，瞻疑似活。”</w:t>
        <w:br/>
      </w:r>
    </w:p>
    <w:p>
      <w:r>
        <w:t>𪎒##𪎒</w:t>
        <w:br/>
        <w:br/>
        <w:t>𪎒shuò　《字彙》尸灼切。</w:t>
        <w:br/>
        <w:br/>
        <w:t>治病。《字彙·麻部》：“𪎒，治病。”</w:t>
        <w:br/>
      </w:r>
    </w:p>
    <w:p>
      <w:r>
        <w:t>𪎓##𪎓</w:t>
        <w:br/>
        <w:br/>
        <w:t>³𪎓同“𨇻”。《玉篇·彳部》：“𪎓，𪎓𪎓，猶遲遲也。”《集韻·紙韻》：“𨇻，行皃。或作𪎓。”</w:t>
        <w:br/>
      </w:r>
    </w:p>
    <w:p>
      <w:r>
        <w:t>𪎔##𪎔</w:t>
        <w:br/>
        <w:br/>
        <w:t>𪎔mǐ　《字彙補》迷彼切。</w:t>
        <w:br/>
        <w:br/>
        <w:t>古女子名。《字彙補·麻部》：“𪎔，*旋𪎔*，古女子名。”</w:t>
        <w:br/>
      </w:r>
    </w:p>
    <w:p>
      <w:r>
        <w:t>𪎕##𪎕</w:t>
        <w:br/>
        <w:br/>
        <w:t>𪎕同“靡”。《廣雅·釋言》：“𪎕，共也。”*王念孫*疏證：“𪎕，通作靡。”《集韻·支韻》：“靡，分也。或从分。”</w:t>
        <w:br/>
      </w:r>
    </w:p>
    <w:p>
      <w:r>
        <w:t>𪎖##𪎖</w:t>
        <w:br/>
        <w:br/>
        <w:t>𪎖同“糜”。《字彙·麻部》：“𪎖，與糜同。𪎖爛也。”</w:t>
        <w:br/>
      </w:r>
    </w:p>
    <w:p>
      <w:r>
        <w:t>𪎗##𪎗</w:t>
        <w:br/>
        <w:br/>
        <w:t>𪎗mí　《字彙》忙皮切。</w:t>
        <w:br/>
        <w:br/>
        <w:t>日光。《字彙·麻部》：“𪎗，日光也。”</w:t>
        <w:br/>
      </w:r>
    </w:p>
    <w:p>
      <w:r>
        <w:t>𪎘##𪎘</w:t>
        <w:br/>
        <w:br/>
        <w:t>𪎘同“𣀫”。《集韻·𧟹韻》：“𣀫，厭也。或省。”</w:t>
        <w:br/>
      </w:r>
    </w:p>
    <w:p>
      <w:r>
        <w:t>𪎙##𪎙</w:t>
        <w:br/>
        <w:br/>
        <w:t>⁴𪎙“靡”的讹字。*清**阮葵生*《茶餘客話》卷十四：“（*世尊*具三十二大人之相）十二髮毛上𪎙，十三身皮金色。”按：《佛學大辭典》“三十二相”下引《三藏法數》卷四八云：“（三十二相）十三身毛上靡相，身毛之頭右施向上偃伏者。”“𪎙”，当即“靡”字之讹。</w:t>
        <w:br/>
      </w:r>
    </w:p>
    <w:p>
      <w:r>
        <w:t>𪎚##𪎚</w:t>
        <w:br/>
        <w:br/>
        <w:t>𪎚同“摩”。《字彙補·麻部》：“𪎚，古文摩字。”</w:t>
        <w:br/>
      </w:r>
    </w:p>
    <w:p>
      <w:r>
        <w:t>𪎛##𪎛</w:t>
        <w:br/>
        <w:br/>
        <w:t>𪎛wǎn　《玉篇》音宛。《字彙》於院切。</w:t>
        <w:br/>
        <w:br/>
        <w:t>麻丛。《玉篇·麻部》：“𪎛，麻叢。”</w:t>
        <w:br/>
      </w:r>
    </w:p>
    <w:p>
      <w:r>
        <w:t>𪎜##𪎜</w:t>
        <w:br/>
        <w:br/>
        <w:t>𪎜同“麾”。《龍龕手鑑·广部》：“𪎜，舊藏作麾。旌𪎜也。在《弘明集》第二十八卷中。”《正字通·麻部》：“𪎜，俗麾字。”</w:t>
        <w:br/>
      </w:r>
    </w:p>
    <w:p>
      <w:r>
        <w:t>𪎝##𪎝</w:t>
        <w:br/>
        <w:br/>
        <w:t>⁵𪎝bèn　《集韻》部本切，上混並。</w:t>
        <w:br/>
        <w:br/>
        <w:t>去皮的麻秆。《集韻·混韻》：“𪎝，麻蒸也。”</w:t>
        <w:br/>
      </w:r>
    </w:p>
    <w:p>
      <w:r>
        <w:t>𪎞##𪎞</w:t>
        <w:br/>
        <w:br/>
        <w:t>𪎞qiāng　《玉篇》丘良切。</w:t>
        <w:br/>
        <w:br/>
        <w:t>麻。《玉篇·麻部》：“𪎞，麻也。”</w:t>
        <w:br/>
      </w:r>
    </w:p>
    <w:p>
      <w:r>
        <w:t>𪎠##𪎠</w:t>
        <w:br/>
        <w:br/>
        <w:t>𪎠同“麽”。*朝鲜*本《龍龕手鑑·广部》：“𪎠”，同“麽”。</w:t>
        <w:br/>
      </w:r>
    </w:p>
    <w:p>
      <w:r>
        <w:t>𪎡##𪎡</w:t>
        <w:br/>
        <w:br/>
        <w:t>𪎡讹字。《集韻·虞韻》：“𪎡，穀名。《博雅》：‘𪎰，𪎡也。”《廣雅·釋草》“𪎰”下*王念孫*疏證：“各本脱去‘麻也’二字，遂與下‘𪎡也’混為一條。《集韻》、《類篇》引《廣雅》：‘𪎰，𪎡也。’則*宋*時《廣雅》本已譌。案諸書無訓𪎰為𪎡者。”又“𪎡”下云：“各本𪎡下有誅字之音。案《説文》、《玉篇》、《廣韻》竝無‘𪎡’字，正文及音皆不知何字之譌，其字上下亦不知脱去何字。”</w:t>
        <w:br/>
      </w:r>
    </w:p>
    <w:p>
      <w:r>
        <w:t>𪎣##𪎣</w:t>
        <w:br/>
        <w:br/>
        <w:t>𪎣liú　《廣韻》力求切，平尤來。</w:t>
        <w:br/>
        <w:br/>
        <w:t>麻。《玉篇·麻部》：“𪎣，麻也。”《集韻·尤韻》：“𪎣，枲也。”</w:t>
        <w:br/>
      </w:r>
    </w:p>
    <w:p>
      <w:r>
        <w:t>𪎤##𪎤</w:t>
        <w:br/>
        <w:br/>
        <w:t>𪎤wò　《集韻》烏酷切，入沃影。</w:t>
        <w:br/>
        <w:br/>
        <w:t>未经练制的麻缕。《集韻·沃韻》：“𪎤，纑未練。”</w:t>
        <w:br/>
      </w:r>
    </w:p>
    <w:p>
      <w:r>
        <w:t>𪎥##𪎥</w:t>
        <w:br/>
        <w:br/>
        <w:t>同“緆”。《説文·糸部》：“𪎥，緆或从麻。”《玉篇·麻部》：“𪎥，細布。亦作緆。”</w:t>
        <w:br/>
      </w:r>
    </w:p>
    <w:p>
      <w:r>
        <w:t>𪎦##𪎦</w:t>
        <w:br/>
        <w:br/>
        <w:t>𪎦měi　《改併四聲篇海》引《類篇》音美。</w:t>
        <w:br/>
        <w:br/>
        <w:t>深𪎦貌。《改併四聲篇海·麻部》引《類篇》：“𪎦，深𪎦貌。”</w:t>
        <w:br/>
      </w:r>
    </w:p>
    <w:p>
      <w:r>
        <w:t>𪎧##𪎧</w:t>
        <w:br/>
        <w:br/>
        <w:t>𪎧同“𪎥（緆）”。《篇海類編·花木類·麻部》：“𪎥、𪎧，細布。”《字彙補·麻部》：“𪎧，與𪎥同。”</w:t>
        <w:br/>
      </w:r>
    </w:p>
    <w:p>
      <w:r>
        <w:t>𪎨##𪎨</w:t>
        <w:br/>
        <w:br/>
        <w:t>《説文》：“𪎨，檾屬。从麻，俞聲。”</w:t>
        <w:br/>
        <w:br/>
        <w:t>tóu　《廣韻》度侯切，平侯定。侯部。</w:t>
        <w:br/>
        <w:br/>
        <w:t>（1）白麻。俗名苘麻。《説文·麻部》：“𪎨，檾屬。”*段玉裁*注：“檾為枲類，𪎨又檾類也。”《正字通·麻部》：“𪎨，即今白麻，多生卑溼處，俗名苘麻。”</w:t>
        <w:br/>
        <w:br/>
        <w:t>（2）麻一絜。《玉篇·麻部》：“𪎨，麻一絜也。”</w:t>
        <w:br/>
      </w:r>
    </w:p>
    <w:p>
      <w:r>
        <w:t>𪎪##𪎪</w:t>
        <w:br/>
        <w:br/>
        <w:t>𪎪同“黀”。《玉篇·麻部》：“黀，麻莖。𪎪，古文。”《集韻·尤韻》：“黀，《説文》：‘麻䕸也。’或从芻。”</w:t>
        <w:br/>
      </w:r>
    </w:p>
    <w:p>
      <w:r>
        <w:t>𪎫##𪎫</w:t>
        <w:br/>
        <w:br/>
        <w:t>¹⁰𪎫mǔ　《玉篇》靡五切。</w:t>
        <w:br/>
        <w:br/>
        <w:t>麻𪎫。《篇海類編·花木類·麻部》：“𪎫，麻𪎫。”</w:t>
        <w:br/>
      </w:r>
    </w:p>
    <w:p>
      <w:r>
        <w:t>𪎬##𪎬</w:t>
        <w:br/>
        <w:br/>
        <w:t>¹¹𪎬“黂”的讹字。《字彙補·麻部》：“𪎯，《列子》：‘*宋國*有田夫，常緼𪎯。’注云：‘敝麻絮衣也。’《列子□義》又作𪎬。”按：《列子·楊朱》作“黂”。</w:t>
        <w:br/>
      </w:r>
    </w:p>
    <w:p>
      <w:r>
        <w:t>𪎭##𪎭</w:t>
        <w:br/>
        <w:br/>
        <w:t>《説文》：“𪎭，穄也。从黍，麻聲。”</w:t>
        <w:br/>
        <w:br/>
        <w:t>méi　《廣韻》靡為切，平支明。歌部。</w:t>
        <w:br/>
        <w:br/>
        <w:t>〔𪎭子〕即穄子。黍的一个变种，其子实不黏者。《玉篇·黍部》：“𪎭，穄也。”《廣韻·支韻》：“𪎭，穄别名。”《吕氏春秋·本味》“陽山之穄”*漢**高誘*注：“穄，*關*西謂之𪎭。”*许维遹*集釋：“*程瑶田*曰：‘禾屬而不黏者𪎭。’”</w:t>
        <w:br/>
      </w:r>
    </w:p>
    <w:p>
      <w:r>
        <w:t>𪎮##𪎮</w:t>
        <w:br/>
        <w:br/>
        <w:t>同“麾”。《説文·手部》：“𪎮，旌旗，所以指麾也。从手，靡聲。”《廣韻·支韻》：“𪎮，亦作麾。”</w:t>
        <w:br/>
      </w:r>
    </w:p>
    <w:p>
      <w:r>
        <w:t>𪎯##𪎯</w:t>
        <w:br/>
        <w:br/>
        <w:t>𪎯“黂”的讹字。《字彙補·麻部》：“𪎯，《列子》：‘*宋國*有田夫，常緼𪎯。’”按：《列子·楊朱》作“黂”。</w:t>
        <w:br/>
      </w:r>
    </w:p>
    <w:p>
      <w:r>
        <w:t>𪎰##𪎰</w:t>
        <w:br/>
        <w:br/>
        <w:t>¹²𪎰</w:t>
        <w:br/>
        <w:br/>
        <w:t>同“黂”。《説文·艸部》：“萉，枲實也。𪎰，萉或从麻、賁。”《集韻·未韻》：“萉，或作𪎰，亦書作黂。”《正字通·麻部》：“𪎰，與黂同。”*清**王念孫*《廣雅疏證·釋草》：“𪎰者，實之貌也。麻子名𪎰，因名有子之麻為𪎰。”</w:t>
        <w:br/>
      </w:r>
    </w:p>
    <w:p>
      <w:r>
        <w:t>𪎱##𪎱</w:t>
        <w:br/>
        <w:br/>
        <w:t>¹⁴𪎱音义未详。《新唐書·五行志》：“民謡曰：‘黄牸犢子挽紖斷，兩足踏地鞵𪎱斷，城南黄牸犢子韋。’”</w:t>
        <w:br/>
      </w:r>
    </w:p>
    <w:p>
      <w:r>
        <w:t>𪎲##𪎲</w:t>
        <w:br/>
        <w:br/>
        <w:t>²⁰𪎲zuò　《集韻》即各切，入鐸精。</w:t>
        <w:br/>
        <w:br/>
        <w:t>油麻一榨。《集韻·鐸韻》：“𪎲，油麻一榨曰𪎲。”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