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䍧##䍧</w:t>
        <w:br/>
        <w:br/>
        <w:t>䍧同“牂”。《廣韻·唐韻》：“䍧，☀羊。”《字彙·羊部》：“䍧，與牂同。”《戰國策·楚策一》：“有狂兕䍧車依輪而至。”《史記·李斯列傳》：“*泰山*之高百仞，而跛䍧牧其上。”*裴駰*集解：“《詩》云：‘䍧羊墳首。’*毛*傳曰：‘牝曰䍧。’”*宋**蘇軾*《策别》二十：“至於鰍蚖之所蟠，䍧豚之所牧，雖千仞之山，百尋之溪，而人易之。”</w:t>
        <w:br/>
      </w:r>
    </w:p>
    <w:p>
      <w:r>
        <w:t>䍨##䍨</w:t>
        <w:br/>
        <w:br/>
        <w:t>䍨（一）pō　㊀《集韻》北末切，入末幫。</w:t>
        <w:br/>
        <w:br/>
        <w:t>阉割。《廣雅·釋獸》：“䍨，㹇也。”</w:t>
        <w:br/>
        <w:br/>
        <w:t>㊁《廣韻》普活切，入末滂。</w:t>
        <w:br/>
        <w:br/>
        <w:t>牯羊。《廣韻·末韻》：“䍨，牯羊。”</w:t>
        <w:br/>
        <w:br/>
        <w:t>（二）fèi　《集韻》方未切，去未非。</w:t>
        <w:br/>
        <w:br/>
        <w:t>姓。《玉篇·羊部》：“䍨，人姓。”</w:t>
        <w:br/>
      </w:r>
    </w:p>
    <w:p>
      <w:r>
        <w:t>䍩##䍩</w:t>
        <w:br/>
        <w:br/>
        <w:t>yǎng　《集韻》以兩切，上養以。陽部。</w:t>
        <w:br/>
        <w:br/>
        <w:t>（1）同“養”。《説文·食部》：“養，供養也。䍩，古文養。”《説苑·君道》“君曰，命在牧民，死之短長，時也”*清**俞樾*平議：“牧當作䍩，即養之古文。《左傳》正作‘命在養民’。”*柳亚子*《叠韵寄呈毛主席一首》：“昌言吾拜心肝赤，䍩士君倾醴酒黄。”</w:t>
        <w:br/>
        <w:br/>
        <w:t>（2）姓。《集韻·養韻》：“䍩，姓。”</w:t>
        <w:br/>
      </w:r>
    </w:p>
    <w:p>
      <w:r>
        <w:t>䍪##䍪</w:t>
        <w:br/>
        <w:br/>
        <w:t>⁵䍪wà　《集韻》勿發切，入月微。</w:t>
        <w:br/>
        <w:br/>
        <w:t>〔䍪羯〕1.羊的一种。《集韻·月韻》：“䍪，䍪羯，胡羊名。”2.珠宝名。《太平廣記》卷四百零三引*戴君字*《廣異記》：“有一僧人，請率百萬，乃一腋下取一小瓶……瓶中是紫䍪羯，人得之者，為鬼神所護，入火不燒，涉水不溺。”</w:t>
        <w:br/>
      </w:r>
    </w:p>
    <w:p>
      <w:r>
        <w:t>䍫##䍫</w:t>
        <w:br/>
        <w:br/>
        <w:t>䍫tuó　《廣韻》徒河切，平歌定。</w:t>
        <w:br/>
        <w:br/>
        <w:t>（1）传说中一种像羊的四耳九尾兽，又叫“䍸䍫”。《廣韻·歌韻》：“䍫，似羊，四耳九尾。”《集韻·戈韻》：“䍫，䍸䍫，獸名。如羊，四耳而九尾。”</w:t>
        <w:br/>
        <w:br/>
        <w:t>（2）无角羊。《本草綱目·獸部·羊》：“無角羊曰𦏆，曰䍫。”《水經注·沮水》：“*白於山*今名*女郎山*，……其獸多㸲牛、䍫羊。”</w:t>
        <w:br/>
      </w:r>
    </w:p>
    <w:p>
      <w:r>
        <w:t>䍬##䍬</w:t>
        <w:br/>
        <w:br/>
        <w:t>䍬pēng　《廣韻》普耕切，平耕滂。</w:t>
        <w:br/>
        <w:br/>
        <w:t>（1）使，使羊。《玉篇·羊部》：“䍬，使也。”《廣韻·耕韻》：“䍬，使羊。”</w:t>
        <w:br/>
        <w:br/>
        <w:t>（2）杂色羊名。《集韻·耕韻》：“䍬，駁羊名。”</w:t>
        <w:br/>
      </w:r>
    </w:p>
    <w:p>
      <w:r>
        <w:t>䍭##䍭</w:t>
        <w:br/>
        <w:br/>
        <w:t>䍭同“牂”。《改併四聲篇海·羊部》引《類篇》：“䍭，音牂。”《字彙補·羊部》：“䍭，與牂音義同。”</w:t>
        <w:br/>
      </w:r>
    </w:p>
    <w:p>
      <w:r>
        <w:t>䍮##䍮</w:t>
        <w:br/>
        <w:br/>
        <w:t>《説文》：“䍮，羊未卒歲也。从羊，兆聲。或曰夷羊百斤左右為䍮，讀若《春秋》‘盟于洮’。”</w:t>
        <w:br/>
        <w:br/>
        <w:t>zhào　《廣韻》治小切，上小澄。宵部。</w:t>
        <w:br/>
        <w:br/>
        <w:t>（1）未满一岁的小羊。《急就篇》：“牂、羖、羯、羠、䍮、羝、羭。”*顔師古*注：“䍮，羊未卒歲也。”《廣雅·釋獸》：“吴羊牡一歲曰牡䍮；三歲曰羝，其牝一歲曰牸䍮。”《鹽鐵論·散不足》：“鮮羔䍮，幾胎肩，皮黄口。”</w:t>
        <w:br/>
        <w:br/>
        <w:t>（2）阉割过的百斤左右的羊。《説文·羊部》：“䍮，夷羊百斤左右為䍮。”*段玉裁*注：“㓺羊易肥，故有重百斤左右者。”</w:t>
        <w:br/>
      </w:r>
    </w:p>
    <w:p>
      <w:r>
        <w:t>䍯##䍯</w:t>
        <w:br/>
        <w:br/>
        <w:t>䍯guǐ　《集韻》古委切，上紙見。</w:t>
        <w:br/>
        <w:br/>
        <w:t>同“觤”。羊角一长一短。《集韻·紙韻》：“觤，羊角不齊也。或从羊。”</w:t>
        <w:br/>
      </w:r>
    </w:p>
    <w:p>
      <w:r>
        <w:t>䍰##䍰</w:t>
        <w:br/>
        <w:br/>
        <w:t>䍰同“𦎣”。《集韻·諄韻》：“𦎣，黑羊。或从因。”</w:t>
        <w:br/>
      </w:r>
    </w:p>
    <w:p>
      <w:r>
        <w:t>䍱##䍱</w:t>
        <w:br/>
        <w:br/>
        <w:t>䍱xú　《廣韻》似魚切，平魚邪。</w:t>
        <w:br/>
        <w:br/>
        <w:t>野羊。《廣韻·魚韻》：“䍱，野羊。”《集韻·魚韻》：“䍱，郊羊也。皮可冒鼓，擊之益急。”</w:t>
        <w:br/>
      </w:r>
    </w:p>
    <w:p>
      <w:r>
        <w:t>䍲##䍲</w:t>
        <w:br/>
        <w:br/>
        <w:t>䍲nái　《廣韻》妳佳切，平佳娘。</w:t>
        <w:br/>
        <w:br/>
        <w:t>〔䍲羺〕一种卷毛羊。《玉篇·羊部》：“䍲，羺䍲，胡羊也。”《廣韻·佳韻》：“䍲，羺䍲，胡羊。”*周祖谟*校勘記：“‘羺䍲’，故宫《王韻》及*五代*刻本韻書均作‘䍲羺’，當據正。”*唐**玄應*《一切經音義》卷十四：“《埤蒼》：‘䍲羺，胡羊也。’《通俗文》：‘羊卷毛者謂之䍲羺。’”*唐**寒山*《詩三百三首》之一百一十二：“世濁作䍲羺，時清為騄駬。”</w:t>
        <w:br/>
      </w:r>
    </w:p>
    <w:p>
      <w:r>
        <w:t>䍳##䍳</w:t>
        <w:br/>
        <w:br/>
        <w:t>䍳（一）quē　《集韻》傾雪切，入薛溪。</w:t>
        <w:br/>
        <w:br/>
        <w:t>病。《廣雅·釋詁一》：“䍳，病也。”</w:t>
        <w:br/>
        <w:br/>
        <w:t>（二）jué　《集韻》居月切，入月見。</w:t>
        <w:br/>
        <w:br/>
        <w:t>羊病。《集韻·月韻》：“䍳，羊病。”</w:t>
        <w:br/>
        <w:br/>
        <w:t>（三）chuò　《集韻》株劣切，入薛知。</w:t>
        <w:br/>
        <w:br/>
        <w:t>羊跳动。《玉篇·羊部》：“䍳，跳皃也。”又羊跳而死。《集韻·薛韻》：“䍳，羊躍而死。”</w:t>
        <w:br/>
      </w:r>
    </w:p>
    <w:p>
      <w:r>
        <w:t>䍴##䍴</w:t>
        <w:br/>
        <w:br/>
        <w:t>《説文》：“䍴，羊相𦎸也。从羊，委聲。”</w:t>
        <w:br/>
        <w:br/>
        <w:t>wěi　《廣韻》於詭切，上紙影。又於偽切。歌部。</w:t>
        <w:br/>
        <w:br/>
        <w:t>羊相互挤在一起。《説文·羊部》：“䍴，羊相𦎸也。”*徐鍇*繫傳：“羊性好䍴𦎸也。”*段玉裁*注：“䍴𦎸，疊韻字。猶委積也。《夏小正》：‘三月䍷羊。’傳曰：‘羊有相還之時，其類䍷䍷然。’其䍴𦎸之謂歟！”</w:t>
        <w:br/>
      </w:r>
    </w:p>
    <w:p>
      <w:r>
        <w:t>䍵##䍵</w:t>
        <w:br/>
        <w:br/>
        <w:t>䍵zhēng　《集韻》甾莖切，平耕莊。</w:t>
        <w:br/>
        <w:br/>
        <w:t>（1）小羊。《玉篇·羊部》：“䍵，羊子也。”</w:t>
        <w:br/>
        <w:br/>
        <w:t>（2）羚羊名。《集韻·耕韻》：“䍵，羚羊名。”</w:t>
        <w:br/>
      </w:r>
    </w:p>
    <w:p>
      <w:r>
        <w:t>䍶##䍶</w:t>
        <w:br/>
        <w:br/>
        <w:t>⁸䍶dōng　《廣韻》德紅切，平東端。又直珍切，多貢切。東部。</w:t>
        <w:br/>
        <w:br/>
        <w:t>一种独角兽。又称“䍶䍶”。《玉篇·羊部》：“䍶，*泰山*獸，如牛，一角。”《山海經·北山經》：“*泰戲之山*無草木，多金玉，有獸焉，其狀如羊，一角一目，目在耳後，其名曰䍶䍶。”</w:t>
        <w:br/>
      </w:r>
    </w:p>
    <w:p>
      <w:r>
        <w:t>䍷##䍷</w:t>
        <w:br/>
        <w:br/>
        <w:t>䍷wěi　《集韻》羽鬼切，上尾云。</w:t>
        <w:br/>
        <w:br/>
        <w:t>（1）〔䍷䍷〕羊相互追逐的样子。《集韻·尾韻》：“䍷，䍷䍷，羊相逐皃。”《大戴禮記·夏小正》：“䍷羊，羊有相還之時，其類䍷䍷然，記變爾。”</w:t>
        <w:br/>
        <w:br/>
        <w:t>（2）公羊。《集韻·尾韻》：“䍷，羝也。”《大戴禮記·夏小正》：“䍷，羝也。”</w:t>
        <w:br/>
      </w:r>
    </w:p>
    <w:p>
      <w:r>
        <w:t>䍸##䍸</w:t>
        <w:br/>
        <w:br/>
        <w:t>䍸bó　《廣韻》補各切，入鐸幫。鐸部。</w:t>
        <w:br/>
        <w:br/>
        <w:t>（1）〔䍸䍫〕传说中一种像羊的四耳九尾兽。《玉篇·羊部》：“䍸䍫，獸也。”《山海經·南山經》：“（*基山*）有獸焉，其狀如羊，九尾四耳，其目在背，其名曰䍸䍫。”*畢沅*注：“䍸，舊本作‘猼’，非是。《説文》、《玉篇》無‘猼’字。《玉篇》有䍸䍫。……《廣韻》作‘䍸’，今从之。”</w:t>
        <w:br/>
        <w:br/>
        <w:t>（2）阉割过的白羊。《廣雅·釋獸》：“吴羊犗曰䍸。”</w:t>
        <w:br/>
      </w:r>
    </w:p>
    <w:p>
      <w:r>
        <w:t>䍹##䍹</w:t>
        <w:br/>
        <w:br/>
        <w:t>䍹同“羴”。《集韻·山韻》：“羴，羊臭。或作䍹。”</w:t>
        <w:br/>
      </w:r>
    </w:p>
    <w:p>
      <w:r>
        <w:t>䍺##䍺</w:t>
        <w:br/>
        <w:br/>
        <w:t>䍺huàn　《廣韻》胡慣切，去諫匣。又户關切。元部。</w:t>
        <w:br/>
        <w:br/>
        <w:t>传说中一种形似羊的野兽。《玉篇·羊部》：“䍺，*句山*有獸，名之曰䍺，其狀如羊，禀氣自然也，不可殺之。”《山海經·南山經》：“（*洵山*）有獸焉，其狀如羊而無口，不可殺也，其名曰䍺。”</w:t>
        <w:br/>
      </w:r>
    </w:p>
    <w:p>
      <w:r>
        <w:t>䍻##䍻</w:t>
        <w:br/>
        <w:br/>
        <w:t>䍻xuàn　《廣韻》息絹切，去線心。又辝戀切。</w:t>
        <w:br/>
        <w:br/>
        <w:t>未满周岁的小羊。《廣雅·釋獸》：“䍻，羔也。”《集韻·𤣗韻》引《字林》：“䍻，未晬羊。”*唐**顔師古*《匡謬正俗》卷六：“或問：‘今為小羊未成為旋子，何也？’答曰：‘案：*吕*氏《字林》云：䍻，音選，未晬羊也。今言旋者，蓋語訛耳。當言䍻字也。’”</w:t>
        <w:br/>
      </w:r>
    </w:p>
    <w:p>
      <w:r>
        <w:t>䍼##䍼</w:t>
        <w:br/>
        <w:br/>
        <w:t>䍼（一）zān　《廣韻》作含切，平覃精。又子荅切。</w:t>
        <w:br/>
        <w:br/>
        <w:t>（1）盐腌的羊肉。《玉篇·羊部》：“䍼，羊鮑。”《廣韻·覃韻》：“䍼，羊腌。”《集韻·鹽韻》：“䍼，羊腊。”</w:t>
        <w:br/>
        <w:br/>
        <w:t>（2）贮藏于土中的肉。《集韻·𧟹韻》：“䍼，堛藏肉。”</w:t>
        <w:br/>
        <w:br/>
        <w:t>（3）一种形似羊的野兽。《集韻·𧟹韻》：“䍼，獸名，似羊。”</w:t>
        <w:br/>
        <w:br/>
        <w:t>（二）cán　《集韻》徂含切，平覃從。</w:t>
        <w:br/>
        <w:br/>
        <w:t>羊的膻气。《集韻·𧟹韻》：“䍼，羊臭謂之䍼。”</w:t>
        <w:br/>
      </w:r>
    </w:p>
    <w:p>
      <w:r>
        <w:t>䍽##䍽</w:t>
        <w:br/>
        <w:br/>
        <w:t>¹⁶䍽lì　《廣韻》郎擊切，入錫來。</w:t>
        <w:br/>
        <w:br/>
        <w:t>（1）〔羖䍽〕一种勇悍的羊。《玉篇·羊部》：“羖䍽，羊也。”《本草綱目·獸部·羊》：“多毛曰羖䍽。”《北史·齊紀中》：“先是童謡曰：‘一束藁，兩頭然，河邊羖䍽飛上天。’藁然兩頭，於文為高；河邊羖䍽為水邊羊，指帝名也。”*宋**洪皓*《松漠紀聞》下：“善牧者每羣必置羖䍽羊數頭，仗其勇很。”*宋**陳克*《曹夫人牧羊圖》：“檞葉飄蕭晚風勁，羖䍽相追寒鵲並。”</w:t>
        <w:br/>
        <w:br/>
        <w:t>（2）阉割过的羊。*唐**玄應*《一切經音義》卷五引《三蒼》：“羖䍽，亦羯也。”</w:t>
        <w:br/>
      </w:r>
    </w:p>
    <w:p>
      <w:r>
        <w:t>羊##羊</w:t>
        <w:br/>
        <w:br/>
        <w:t>《説文》：“羊，祥也。从𦫳，象頭角足尾之形。*孔子*曰：牛羊之字，以形舉也。”按：*王筠*句讀以为“从𦫳”二字，乃后人增补，云：“先有羊而後有𦫳，羊字不可從𦫳也。”*容庚*《金文編》卷四：“羊，象羊首形。”</w:t>
        <w:br/>
        <w:br/>
        <w:t>yáng　《廣韻》與章切，平陽以。陽部。</w:t>
        <w:br/>
        <w:br/>
        <w:t>（1）家畜名。哺乳动物，牛科。种类较多，如绵羊、山羊、黄羊、羚羊、青羊、盘羊等。家畜以绵羊、山羊为主。毛、皮、骨、角可作工业原料，肉和乳可食用。《易·説卦》：“兑為羊。”*孔穎達*疏：“*王廙*云：羊者順之畜。故為羊也。”《詩·召南·羔羊》：“羔羊之皮，素絲五紽。”*毛*傳：“小曰羔，大曰羊。”《禮記·月令》：“仲春之月……載青旂，衣青衣，服倉玉，食麥與羊。”</w:t>
        <w:br/>
        <w:br/>
        <w:t>（2）十二生肖之一，与十二地支的未相配。《論衡·物勢》：“丑、未，亦土也。丑禽牛，未禽羊。”</w:t>
        <w:br/>
        <w:br/>
        <w:t>（3）吉利。后作“祥”。《墨子·明鬼下》：“有恐後世子孫，不能敬莙以取羊。”*孫詒讓*閒詁：“《説文》云：‘羊，祥也。’*秦*、*漢*金石多以羊為祥。”《馬王堆漢墓帛書·十六經·行守》：“驕洫〔溢〕好争，陰謀不羊；刑於雄節，危於死亡。”《漢元嘉刀銘》：“宜侯之，大吉羊。”</w:t>
        <w:br/>
        <w:br/>
        <w:t>（4）细密；完备。后作“詳”。《説文·羊部》：“羊，祥也。”*沈濤*古本考：“《初學記》、《御覽·獸部》引《春秋説題辭》云：‘羊者，詳也。’*許*書率本諱文，古人皆以‘羊’為‘祥’字，無煩更訓為‘祥’，似當作‘詳’為是。”《馬王堆漢墓帛書·戰國縱横家書·蘇秦獻書趙王章》：“臣願王與下吏羊計某言而竺（篤）慮之也。”</w:t>
        <w:br/>
        <w:br/>
        <w:t>（5）通“蠅”。《方言》卷十一：“蠅，東*齊*謂之羊。”*清**朱駿聲*《説文通訓定聲·壯部》：“羊，假借為蠅，羊蠅一聲之轉。”</w:t>
        <w:br/>
        <w:br/>
        <w:t>（6）海岛名。在*钱塘江*口附近。*清**顧祖禹*《讀史方輿紀要·浙江一·海》：“惟*羊*、*許*獨立海中，東接*衢洋*，西控*吴淞江*口，為第三門户。”</w:t>
        <w:br/>
        <w:br/>
        <w:t>（7）姓。《廣韻·陽韻》：“羊，姓。出*泰山*，本自*羊舌*大夫之後。《戰國策》有*羊千*者，著書顯名。”</w:t>
        <w:br/>
        <w:br/>
        <w:br/>
        <w:br/>
        <w:br/>
        <w:br/>
        <w:br/>
        <w:br/>
        <w:t>羋</w:t>
        <w:tab/>
        <w:t>@@@LINK=𦍋\n</w:t>
        <w:br/>
        <w:br/>
        <w:t>羋</w:t>
        <w:tab/>
        <w:t>@@@LINK=芈\n</w:t>
        <w:br/>
      </w:r>
    </w:p>
    <w:p>
      <w:r>
        <w:t>羌##羌</w:t>
        <w:br/>
        <w:br/>
        <w:t>¹羌</w:t>
        <w:br/>
        <w:br/>
        <w:t>《説文》：“羌，西戎牧羊人也。从人，从羊，羊亦聲。南方蠻閩从虫，北方狄从犬，東方貉从豸，西方羌从羊，此六種也。西南*𤏡*人、*僬僥*从人，蓋在坤地，頗有順理之性。唯東夷从大，大，人也。夷俗仁，仁者壽，有君子不死之國。*孔子*曰：‘道不行，欲之九夷，乘桴浮於海，有以也。’𡸓，古文羌如此。”按：*羌*为*殷*之敌国，*殷*与*羌*人战，常将俘虏的*羌*人捆绑回国，故甲骨文又作身加缧绁之形，金文因之。</w:t>
        <w:br/>
        <w:br/>
        <w:t>qiāng　《廣韻》去羊切，平陽溪。陽部。</w:t>
        <w:br/>
        <w:br/>
        <w:t>（1）*西戎*。我国古代西部的民族，分布在今*甘肃省*、*青海省*、*四川省*一带，以游牧为主；和*汉*族杂处的部分*羌*人，逐渐从事农耕，与*汉*族融合。《書·牧誓》：“及*庸*、*蜀*、*羌*、*髳*、*微*、*盧*、*彭*、*濮*人。”*孔*傳：“*羌*在*西蜀*。”《詩·商頌·殷武》：“自彼*氐*、*羌*，莫敢不來享，莫敢不來王。”*鄭玄*箋：“*氐*、*羌*，夷狄國，在西方者也。”《史記·匈奴列傳》：“直*上郡*以西，接*月支*、*氐*、*羌*。”*司馬貞*索隱：“《續漢書》云：羌，*三苗**姜*姓之别，*舜*徙於*三危*，今*河關*之*西南羌*是也。”《後漢書·西羌傳》：“*西羌*之本，出自*三苗*，*姜*姓之别也。”</w:t>
        <w:br/>
        <w:br/>
        <w:t>（2）我国少数民族名。主要分布在*四川省**茂县*、*汶川县*、*理县*、*松潘县*、*北川县*境内。</w:t>
        <w:br/>
        <w:br/>
        <w:t>（3）卿。《廣雅·釋言》：“羌，卿也。”</w:t>
        <w:br/>
        <w:br/>
        <w:t>（4）章。《玉篇·羊部》：“羌，章也。”</w:t>
        <w:br/>
        <w:br/>
        <w:t>（5）强。《廣雅·釋詁四》：“羌，强也。”</w:t>
        <w:br/>
        <w:br/>
        <w:t>（6）连词。表示假设、转折、并列等关系，相当于“乃”、“反而”。《廣雅·釋言》：“羌，乃也。”《玉篇·羊部》：“羌，反也。”《楚辭·離騷》：“余以蘭為可恃兮，羌無實而容長。”《楚辭·九章·惜誦》：“吾誼先君而後身兮，羌衆人之所仇。”*王延壽*注：“羌，然辭也。”《文選·延壽〈魯靈光殿賦〉》：“邈希世而特出，羌瓌譎而鴻紛。”*李善*注引*張載*曰：“羌，辭也。羌亦乃也。”</w:t>
        <w:br/>
        <w:br/>
        <w:t>（7）助词。用于句首。《廣韻·陽韻》：“羌，發語端也。”《楚辭·離騷》：“羌内恕己以量人兮，各興心而嫉妬。”*王逸*注：“羌，*楚*人語詞也。”《後漢書·馮衍傳》：“行勁直以離尤兮，羌前人之所有。”*李賢*注：“羌，語發聲也。”又《張衡傳》：“曾煩毒以迷或兮，羌孰可與言己？”*李賢*注：“羌，發語辭也。”</w:t>
        <w:br/>
        <w:br/>
        <w:t>（8）姓。《史記·秦始皇本紀》：“*羌瘣*伐*趙*，*端和*圍*邯鄲城*。”</w:t>
        <w:br/>
      </w:r>
    </w:p>
    <w:p>
      <w:r>
        <w:t>羍##羍</w:t>
        <w:br/>
        <w:br/>
        <w:t>《説文》：“羍，小羊也。从羊，大聲。讀若達。𦍐，羍或省。”</w:t>
        <w:br/>
        <w:br/>
        <w:t>dá（又读tà）　《廣韻》他達切，入曷透。月部。</w:t>
        <w:br/>
        <w:br/>
        <w:t>小羊羔。《説文·羊部》：“羍，小羊也。”*段玉裁*注：“羊當作羔，字之誤也。羜𦎦皆曰羔，羍又小於羔，是初生羔也。*薛綜*答*韋昭*云：‘羊子初生名達，小名羔，未成羊曰羜，大曰羊，長幼之異名也。’”《廣雅·釋獸》：“羍，羙（羔）也。”《本草綱目·獸部·羊》：“羊羔七月曰羍。”</w:t>
        <w:br/>
      </w:r>
    </w:p>
    <w:p>
      <w:r>
        <w:t>美##美</w:t>
        <w:br/>
        <w:br/>
        <w:t>；美好。《方言》卷一：“凡好而輕者，*趙**魏**燕**代*之間曰姝，或曰妦。”*錢繹*箋疏：“《鄭風·丰》篇：‘子之丰兮。’*毛*傳：‘丰，豐滿也。’釋文：‘《方言》作妦。’丰、妦亦同。”《廣雅·釋詁一》：“妦，好也。”*唐**皮日休*《桃花賦》：“妦妦婉婉，妖妖怡怡。”</w:t>
        <w:br/>
        <w:br/>
        <w:t>美</w:t>
        <w:br/>
        <w:br/>
        <w:t>《説文》：“美，甘也。从羊，从大。”*徐鉉*等曰：“羊大則美。”*李孝定*《甲骨文字集釋》：“疑象人飾羊首之形。”</w:t>
        <w:br/>
        <w:br/>
        <w:t>měi　《廣韻》無鄙切（《集韻》母鄙切），上旨明。脂部。</w:t>
        <w:br/>
        <w:br/>
        <w:t>（1）味道可口。《説文·羊部》：“美，甘也。”*段玉裁*注：“甘者五味之一，而五味之美皆曰甘。”《孟子·盡心下》：“膾炙與羊棗孰美？”*宋**蘇軾*《顔樂亭》：“天生烝民，為之鼻口；美者可嚼，芬者可嗅。”*宋**周邦彦*《驀山溪》：“因箇甚，煙霧底。獨愛蓴羮美。”</w:t>
        <w:br/>
        <w:br/>
        <w:t>（2）形貌好看。《詩·邶風·静女》：“匪女之為美，美人之貽。”《孟子·梁惠王下》：“百姓聞王車馬之音，見羽旄之美，舉欣欣然有喜色而相告。”《資治通鑑·唐則天后長安四年》：“時人或譽*張昌宗*之美曰：‘六郎面似蓮花。’”</w:t>
        <w:br/>
        <w:br/>
        <w:t>（3）素质优良。《莊子·天運》：“彼知矉美，而不知矉之所以美。”《楚辭·離騷》：“紛吾既有此内美兮，又重之以修能。”*朱熹*集注：“是天賦我美質於内也。”《韓非子·解老》：“夫物之待飾而後行者，其質不美也。”</w:t>
        <w:br/>
        <w:br/>
        <w:t>（4）优美，艺术性强。《論語·八佾》：“*子*謂《韶》盡美矣，又盡善也。”《文選·張衡〈西京賦〉》：“妖蠱豔夫*夏姬*，美聲暢於*虞*氏。”*李善*注引《七略》：“*漢*興，善歌者*魯*人*虞公*發聲動梁上塵。”*漢**傅毅*《舞賦》：“是以樂記干戚之容；雅美蹲蹲之舞。”</w:t>
        <w:br/>
        <w:br/>
        <w:t>（5）精，质量高。《爾雅·釋器》：“黄金謂之璗，其美者謂之鏐；白金謂之銀，其美者謂之鐐。”*郭璞*注：“此皆道金銀之别名及精者。”《管子·小匡》：“美金以鑄戈、劍、矛、㦸，試諸狗馬；恶金以鑄斤、斧、鉏、夷、鋸、欘，試諸木土。”《亢倉子·農道》：“凡苗之患，不俱生而俱死，是以先生者美米，後生者為秕，是故其耨也。”《資治通鑑·隋煬帝大業五年》：“帝大閲軍實，稱器甲之美。”</w:t>
        <w:br/>
        <w:br/>
        <w:t>（6）肥沃。《韓非子·難二》：“必壤地美，然後草木碩大。”《禮記·月令》：“（季夏之月）可以糞田疇，可以美土彊。”*鄭玄*注：“糞美互文耳。”*孔穎達*疏：“土潤辱則土之膏澤易行，故可糞美之，使肥易也。”《馬王堆漢墓帛書·十六經·果童》：“夫地有山有澤，有黑有白，有美有亞〔惡〕。”</w:t>
        <w:br/>
        <w:br/>
        <w:t>（7）景物佳胜。《莊子·秋水》：“於是焉*河伯*欣然自喜，以天下之美為盡在己。”*漢**王粲*《登樓賦》：“雖信美而非吾土兮，曾何足以少留。”*南朝**宋**謝靈運*《述祖德詩》：“遺情捨塵物，貞觀丘壑美。”</w:t>
        <w:br/>
        <w:br/>
        <w:t>（8）茂盛。《管子·八觀》：“山林雖近，草木雖美，宫室必有度。”《孟子·告子上》：“*牛山*之木嘗美矣。以其郊於大國也，斧斤伐之，可以為美乎？”《太玄·養》：“藏心于淵，美厥靈根。”*范望*注：“美，茂也。”</w:t>
        <w:br/>
        <w:br/>
        <w:t>（9）丰收。《管子·國蓄》：“歲適美則市糶無予，而狗彘食人食。”又《禁藏》：“歲兼美惡，畝取一石，則人有三十石。”</w:t>
        <w:br/>
        <w:br/>
        <w:t>（10）成长；成熟。《吕氏春秋·至忠》：“今有樹於此，而欲其美也，人時灌之則惡之，而日伐其根，則必無活樹矣。”*高誘*注：“美，成也。”《春秋繁露·天地之行》：“故薺以冬美而荼以夏成。”</w:t>
        <w:br/>
        <w:br/>
        <w:t>⑪贵重。*唐**富嘉謨*《麗色賦》：“價奪十城之美，聲曼獨立之歌。”*唐**李白*《古風五十九首》之五十六：“清輝照海月，美價傾皇都。”</w:t>
        <w:br/>
        <w:br/>
        <w:t>⑫完美；淳良。《國語·楚語上》：“夫美也者，上下、内外、小大、遠邇皆無害焉，故曰美。”《楚辭·遠遊》：“内欣欣而自美兮，聊媮娱以自樂。”*王逸*注：“忠心悦喜，德純深也，而一作以，一云德絶殊也。”</w:t>
        <w:br/>
        <w:br/>
        <w:t>⑬巨大业绩。《公羊傳·僖公十年》：“*桓公*之享國也長，美見乎天下。”《文選·班固〈兩都賦序〉》：“斯事雖細，然先臣之舊式，國家之遺美，不可闕也。”*吕延濟*注：“*班固*自言作賦之事雖細微，然先臣*臯陶*舊法，國家歌頌遺美，不可闕之。”《三國志·魏志·劉廙傳》：“虧匹夫之節，成巍巍之美。”</w:t>
        <w:br/>
        <w:br/>
        <w:t>⑭品德或志趣高尚。《論語·堯曰》：“*子張*曰：‘何謂五美？’*子*曰：‘君子惠而不費，勞而不怨，欲而不貪，泰而不驕，威而不猛。’”*邢昺*疏：“當尊崇五種美事，屏除四種惡事，則可也。”《國語·晋語一》：“彼將惡始而美終，以晚蓋者也。”*韋昭*注：“美，善也。……言以後善掩前惡。”*三國**魏**曹丕*《與吴質書》：“美志不遂，良可痛惜。”</w:t>
        <w:br/>
        <w:br/>
        <w:t>⑮长处，才能。*三國**魏**徐幹*《中論·貴驗》：“善奬人之美，而好攝人之過。”《新唐書·杜如晦傳贊》：“持衆美效之君。”</w:t>
        <w:br/>
        <w:br/>
        <w:t>⑯喜；快乐。《老子》第二章：“天下皆知美之為美，斯惡已。”*王弼*注：“美者，人心之所進樂也；惡者，人心之所惡疾也。美惡猶喜怒也。”《荀子·致士》：“美意延年。”*楊倞*注：“美意，樂意也；無憂患則延年也。”</w:t>
        <w:br/>
        <w:br/>
        <w:t>⑰舒服；美满。如：日子过得很美。*宋**蘇軾*《縱筆》：“報道先生春睡美，道人輕打五更鐘。”*清**劉光第*《河南夜發》：“美睡答行役，嚴裝嗟已苛。”《高玉宝》第六章：“让你美吧，总有一天，我会狠狠地收拾你的。”</w:t>
        <w:br/>
        <w:br/>
        <w:t>⑱称赞，褒奖。《詩·召南·甘棠序》：“美*召伯*也。”*孔穎達*疏：“善者言美，惡者言刺。”《荀子·富國》：“故使或美或惡。”*楊倞*注：“美謂襃寵，惡謂形戮。”《韓非子·五蠹》：“然則今有美*堯*、*舜*、*湯*、*武*、*禹*之道於當今之世者，必為新聖笑矣。”</w:t>
        <w:br/>
        <w:br/>
        <w:t>⑲音调单位。见中国文字改革委员会和国家标准计量局《关于部分计量单位名称统一用字的通知〈附表〉》。</w:t>
        <w:br/>
        <w:br/>
        <w:t>⑳国名。*美利坚合众国*的简称。如：*中**美**上海*公报。</w:t>
        <w:br/>
        <w:br/>
        <w:t>㉑洲名。*亚美利加洲*的简称。如：*欧**美*诸国。</w:t>
        <w:br/>
      </w:r>
    </w:p>
    <w:p>
      <w:r>
        <w:t>羏##羏</w:t>
        <w:br/>
        <w:br/>
        <w:t>羏（一）yáng　《集韻》余章切，平陽以。</w:t>
        <w:br/>
        <w:br/>
        <w:t>美好。《集韻·陽韻》：“羏，美善也。”</w:t>
        <w:br/>
        <w:br/>
        <w:t>（二）xiáng　《玉篇》音翔。</w:t>
        <w:br/>
        <w:br/>
        <w:t>同“翔”。《字彙補·羊部》：“羏，即翔字。见古文《老子》。”</w:t>
        <w:br/>
      </w:r>
    </w:p>
    <w:p>
      <w:r>
        <w:t>羑##羑</w:t>
        <w:br/>
        <w:br/>
        <w:t>《説文》：“羑，進善也。从羊，久聲。*文王*拘*羑里*，在*湯陰*。”*段玉裁*注：“羊善也，故从羊。”</w:t>
        <w:br/>
        <w:br/>
        <w:t>yǒu　《廣韻》與久切，上有以。之部。</w:t>
        <w:br/>
        <w:br/>
        <w:t>（1）诱导。后作“誘”。《説文·羊部》：“羑，進善也。”*王筠*句讀：“進謂奬進之，道謂導引之，文異而義同。”《玉篇·羊部》：“羑，導也，進也，善也。今作誘。”《書·康王之誥》：“惟*周**文**武*，誕受羑若，克恤西土。”*陸德明*釋文引*馬融*曰：“羑，道也。”</w:t>
        <w:br/>
        <w:br/>
        <w:t>（2）姓。《廣韻·有韻》：“羑，姓也。”</w:t>
        <w:br/>
      </w:r>
    </w:p>
    <w:p>
      <w:r>
        <w:t>羒##羒</w:t>
        <w:br/>
        <w:br/>
        <w:t>《説文》：“羒，牂羊也。从羊，分聲。”</w:t>
        <w:br/>
        <w:br/>
        <w:t>fén　《廣韻》符分切，平文奉。諄部。</w:t>
        <w:br/>
        <w:br/>
        <w:t>（1）白色公羊。《爾雅·釋畜》：“羊，牡羒。”*郭璞*注：“謂吴羊白羝。”*郝懿行*義疏：“羝，牡羊也；吴羊，白色羊也……羒，蓋同墳，言高大也。”《廣韻·文韻》：“羒，白羝羊也。”《本草綱目·獸部·羊》：“白曰羒，黑曰羭。”《元史·太宗紀》：“遂議伐*金*，敕*蒙古*民有馬百者，輸牝馬一；牛百者，輸牸牛一；羊百者，輸羒羊一；為永制。”</w:t>
        <w:br/>
        <w:br/>
        <w:t>（2）母羊。《玉篇·羊部》：“羒，牝羊也。”</w:t>
        <w:br/>
      </w:r>
    </w:p>
    <w:p>
      <w:r>
        <w:t>羓##羓</w:t>
        <w:br/>
        <w:br/>
        <w:t>羓bā　《集韻》邦加切，平麻幫。</w:t>
        <w:br/>
        <w:br/>
        <w:t>（1）经过加工的大块干肉。《集韻·麻韻》：“羓，腊屬。”《新五代史·四夷附録一》：“*德光*行至*欒城*，得疾，卒于*殺胡林*。*契丹*破其腹，去其腸胃，實之以鹽，載而北，*晋*人謂之‘帝羓’焉。”《水滸傳》第十一回：“有財帛的，來到這裏，輕則蒙汗藥麻翻，重則登時結果，將精肉片為羓子，肥肉煎油點燈。”*清**厲鶚*《遼史拾遺》卷二十四：“*亦密*賜羊羓十枚。”</w:t>
        <w:br/>
        <w:br/>
        <w:t>（2）泛指干制食品。*宋**楊萬里*《初食太原生蒲萄時十二月二日》：“*淮*北葡萄十月熟，縱可作羓也無肉。”</w:t>
        <w:br/>
        <w:br/>
        <w:t>（3）比较珍贵的一种羊。*清**王士禛*《花草蒙拾》：“如*王右丞*詩：‘玉角羓與朱鬣馬’之類，殊墮狐穴。”《紅樓夢》第四十九回：“*薛寳釵*穿一件蓮青斗紋錦上添花洋綫番羓番絲的鶴氅。”</w:t>
        <w:br/>
      </w:r>
    </w:p>
    <w:p>
      <w:r>
        <w:t>羔##羔</w:t>
        <w:br/>
        <w:br/>
        <w:t>《説文》：“羔，羊子也。从羊，照省聲。”*徐灝*注箋：“疑羔之本義為羊炙，故从火。小羊味美，為炙尤宜，因之羊子謂之羔。《楚辭·招魂》‘臑鼈炮羔’是也。”</w:t>
        <w:br/>
        <w:br/>
        <w:t>gāo　《廣韻》古勞切，平豪見。宵部。</w:t>
        <w:br/>
        <w:br/>
        <w:t>（1）小羊。《説文·羊部》：“羔，羊子也。”《詩·召南·羔羊》：“羔羊之皮，素絲五紽。”*毛*傳：“小曰羔，大曰羊。”《楚辭·招魂》：“胹鼈炮羔，有柘漿些。”*王逸*注：“羔，羊子也。”*元**王禎*《農書·畜養篇》：“其羊每歲得羔，可居大群，多則販鬻。”</w:t>
        <w:br/>
        <w:br/>
        <w:t>（2）黑羊。《論語·鄉黨》：“緇衣羔裘。”*皇侃*疏：“羔者，烏羊也。”*邢昺*疏：“羔裘，黑羊裘也。”</w:t>
        <w:br/>
        <w:br/>
        <w:t>（3）幼小的生物。如：鹿羔。*宋**蘇軾*《和丙辰歲八月中於下潠田舍穫》：“黄菘養土羔，老楮生樹鷄。”*金**元好問*《種松》：“百錢買松羔，植之我東牆。”</w:t>
        <w:br/>
      </w:r>
    </w:p>
    <w:p>
      <w:r>
        <w:t>羕##羕</w:t>
        <w:br/>
        <w:br/>
        <w:t>《説文》：“羕，水長也。从永，羊聲。《詩》曰：‘江之羕矣。’”</w:t>
        <w:br/>
        <w:br/>
        <w:t>yàng　《廣韻》餘亮切，去漾以。陽部。</w:t>
        <w:br/>
        <w:br/>
        <w:t>水流悠长。《説文·永部》：“羕，水長也。……《詩》曰：‘江之羕矣。’”按：今《詩·周南·漢廣》“羕”作“永”。引申为长；长大。《爾雅·釋詁上》：“羕，長也。”《廣韻·漾韻》：“羕，長大也。”*明**楊慎*《丹鉛雜録·羕與永通》：“《博古圖》‘永寳用享’作‘羕寳用享’。”</w:t>
        <w:br/>
      </w:r>
    </w:p>
    <w:p>
      <w:r>
        <w:t>羖##羖</w:t>
        <w:br/>
        <w:br/>
        <w:t>《説文》：“羖，夏羊牡曰羖。从羊，殳聲。”</w:t>
        <w:br/>
        <w:br/>
        <w:t>gǔ　《廣韻》公户切，上姥見。侯部。</w:t>
        <w:br/>
        <w:br/>
        <w:t>（1）黑色公羊。《説文·羊部》：“羖，夏羊牡曰羖。”*朱駿聲*通訓定聲：“夏羊，黑羊。”《六書故·動物一》：“羖，牡羊也。牡牛亦曰羖牛，猶羖羊亦曰牡羊也。”《爾雅翼·釋獸》：“羖，而音又通於牯，故《本草》羖羊條注稱牯羊，牯乃牡之名。”《急就篇》：“牂、羖、羯、羠、䍮、羝、羭。”*顔師古*注：“羖，夏羊之牡也。”《資治通鑑·宋文帝元嘉八年》：“*魏世祖*命*崔浩*更定律令……巫蠱者負羖羊，抱犬，沉諸淵。”又泛指黑色羊。《爾雅·釋畜》：“牝羖。”*郭璞*注：“今人便以牂羖為白黑羊名。”《史記·秦本紀》：“吾媵臣*百里傒*在焉，請以五羖羊皮贖之。”《説苑·反質》：“*趙簡子*乘弊車瘦馬，衣羖羊裘。”</w:t>
        <w:br/>
        <w:br/>
        <w:t>（2）山羊。《詩·小雅·賓之初筵》：“由醉之言，俾出童羖。”*毛*傳：“羖羊不童也。”*鄭玄*箋：“羖羊之牲，牝牡有角。”《本草綱目·獸部·羊》：“羖。”*劉衡如*集解引*蘇頌*曰：“羊之種類甚多，而羖羊亦有褐色、黑色、白色者，毛長尺餘，亦謂之羖䍽羊，北人引大羊以此為羣首，又謂之羊頭。”</w:t>
        <w:br/>
        <w:br/>
        <w:t>（3）阉割过的羊。*唐**玄應*《一切經音義》卷五引《三蒼》：“羖，羯也。”</w:t>
        <w:br/>
      </w:r>
    </w:p>
    <w:p>
      <w:r>
        <w:t>羗##羗</w:t>
        <w:br/>
        <w:br/>
        <w:t>羗（一）qiāng</w:t>
        <w:br/>
        <w:br/>
        <w:t>同“羌”。《篇海類編·獸類·羊部》：“羌，俗作羗。”《吴越春秋·越王無余外傳》：“家於*西羗*，地曰*石紐*。”*唐**温大雅*《大唐創業起居注》卷二：“青羗北狄。”</w:t>
        <w:br/>
        <w:br/>
        <w:t>（二）yǒu　《龍龕手鑑》音酉。</w:t>
        <w:br/>
        <w:br/>
        <w:t>同“羑”。《龍龕手鑑·羊部》：“羗”，“羑”的俗字。</w:t>
        <w:br/>
      </w:r>
    </w:p>
    <w:p>
      <w:r>
        <w:t>羘##羘</w:t>
        <w:br/>
        <w:br/>
        <w:t>羘zāng　《改併四聲篇海》引《龍龕手鑑》子唐切。</w:t>
        <w:br/>
        <w:br/>
        <w:t>公羊。《改併四聲篇海·羊部》引《龍龕手鑑》：“羘，羝羊也。”</w:t>
        <w:br/>
      </w:r>
    </w:p>
    <w:p>
      <w:r>
        <w:t>羙##羙</w:t>
        <w:br/>
        <w:br/>
        <w:t>羙（一）gāo</w:t>
        <w:br/>
        <w:br/>
        <w:t>同“羔”。《廣雅·釋獸》：“羙皮冷角。”*王念孫*疏證：“羔羊之皮，可以為裘。”《字彙·羊部》：“羙，同羔。”</w:t>
        <w:br/>
        <w:br/>
        <w:t>（二）měi</w:t>
        <w:br/>
        <w:br/>
        <w:t>同“美”。《字鑑·旨韻》：“美，俗下从火作羙。”《老子》第八十章：“甘其食，羙其服。”《吕氏春秋·慎行》：“*王*為*建*取妻於*秦*而羙。”*明**田藝衡*《留青日札摘抄·非文事》：“各集羙語，編為數聯。”</w:t>
        <w:br/>
      </w:r>
    </w:p>
    <w:p>
      <w:r>
        <w:t>羚##羚</w:t>
        <w:br/>
        <w:br/>
        <w:t>羚líng　《廣韻》郎丁切，平青來。</w:t>
        <w:br/>
        <w:br/>
        <w:t>（1）小羊。《玉篇·羊部》：“羚，羊子。”</w:t>
        <w:br/>
        <w:br/>
        <w:t>（2）羚羊，哺乳动物，反刍偶蹄类。似水牛者曰羚牛，似山羊者日羚羊。羚羊也可简称羚，体长四尺许。雌雄都有角，角尖向后。尾短。四肢细长。毛灰黄色，头部灰棕色。生活在旷野和沙漠，亦有栖息于深山者。角白色或黄白色，略呈弓形，下段中空。《埤雅·釋獸》：“羚羊似羊而大，角有圓繞蹙文，夜則懸角木上以防患。語曰‘麢（羚）羊挂角’，此之謂也。”*宋**嚴羽*《滄浪詩話·詩辨》：“盛*唐*諸人唯在興趣，羚羊掛角，無跡可求。”</w:t>
        <w:br/>
      </w:r>
    </w:p>
    <w:p>
      <w:r>
        <w:t>羛##羛</w:t>
        <w:br/>
        <w:br/>
        <w:t>（一）yì　《集韻》宜寄切，去寘疑。歌部。</w:t>
        <w:br/>
        <w:br/>
        <w:t>同“義”。《説文·我部》：“義，己之威儀也。羛，《墨翟書》義从弗。”《字彙補·羊部》：“羛，與義同。”《墨子·脩身》“富則見義”*清**孫詒讓*閒詁引*畢沅*云：“字當為羛。《説文》云‘《墨翟書》義从弗’，則*漢*時本如此，今書義字，皆俗改也。”《馬王堆漢墓帛書·戰國縱横家書·蘇秦獻書趙王章》：“然則*齊*羛，王以天下就之；*齊*逆，王以天下□之。”</w:t>
        <w:br/>
        <w:br/>
        <w:t>（二）xī　《廣韻》許羈切，平支曉。又魚倚切。歌部。</w:t>
        <w:br/>
        <w:br/>
        <w:t>〔羛陽〕古地名。在今*河南省**内黄县*西南。《説文·我部》：“*魏郡*有*羛陽鄉*。讀若錡。今屬*鄴*，本*内黄*北二十里。”《後漢書·光武帝紀上》：“秋八月，帝自將征*五校*。丙辰，幸*内黄*，大破*五校*於*羛陽*。”*李賢*注：“*羛陽*，聚名，屬*魏郡*。”《水經注·淇水》：“*白溝*自縣北逕*戲陽*城東，世謂之*羛陽聚*。”</w:t>
        <w:br/>
      </w:r>
    </w:p>
    <w:p>
      <w:r>
        <w:t>羜##羜</w:t>
        <w:br/>
        <w:br/>
        <w:t>《説文》：“羜，五月生羔也。从羊，宁聲。讀若煮。”</w:t>
        <w:br/>
        <w:br/>
        <w:t>zhù　《廣韻》直吕切，上語澄。魚部。</w:t>
        <w:br/>
        <w:br/>
        <w:t>出生五个月的羊羔。也泛指一般小羊。《爾雅·釋畜》：“未成羊，羜。”*郭璞*注：“俗呼五月羔為羜。”《廣雅·釋獸》：“羜，羔也。”《詩·小雅·伐木》：“既有肥羜，以速諸父。”*毛*傳：“羜，五月生，未成羊也。”*漢**桓麟*《七説》：“𤈣柔毛之羜。”*宋**蘇軾*《聞子由瘦一首》：“十年京國厭肥羜，明日烝花壓紅玉。”</w:t>
        <w:br/>
      </w:r>
    </w:p>
    <w:p>
      <w:r>
        <w:t>羝##羝</w:t>
        <w:br/>
        <w:br/>
        <w:t>《説文》：“羝，牡羊也。从羊，氐聲。”</w:t>
        <w:br/>
        <w:br/>
        <w:t>dī　《廣韻》都奚切，平齊端。脂部。</w:t>
        <w:br/>
        <w:br/>
        <w:t>（1）公羊。《説文·羊部》：“羝，牡羊也。”《易·大壯》：“羝羊觸藩，羸其角。”*孔穎達*疏：“羝羊，羖羊也。”《詩·大雅·生民》：“取羝以軷，載燔載烈。”*毛*傳：“羝羊，牡羊也。”《漢書·蘇建傳附蘇武》：“乃徙*武**北海*上無人處，使牧羝，羝乳乃得歸。”*顔師古*注：“羝，牡羊也。”</w:t>
        <w:br/>
        <w:br/>
        <w:t>（2）三岁的白色公羊。《廣雅·釋獸》：“吴羊牡一歲曰牡䍮，三歲曰羝。”*王念孫*疏證：“羊之白者為吴羊。”</w:t>
        <w:br/>
        <w:br/>
        <w:t>（3）母羊。《爾雅·釋畜》“羊牡羒牝牂”*唐**陸德明*釋文引《字林》：“羝，牂羊也。”</w:t>
        <w:br/>
      </w:r>
    </w:p>
    <w:p>
      <w:r>
        <w:t>羞##羞</w:t>
        <w:br/>
        <w:br/>
        <w:t>《説文》：“羞，進獻也。从羊，羊所進也；从丑，丑亦聲。”按：甲骨文、金文作从又（或从廾）持羊，以会进献之意。</w:t>
        <w:br/>
        <w:br/>
        <w:t>xiū　《廣韻》息流切，平尤心。幽部。</w:t>
        <w:br/>
        <w:br/>
        <w:t>（1）进献（食品）。《説文·丑部》：“羞，進獻也。”《周禮·天官·籩人》：“凡祭祀共其籩薦羞之實。”*鄭玄*注：“薦羞皆進也。未食未飲曰薦，既食既飲曰羞。”《左傳·隱公三年》：“可薦於鬼神，可羞於王公。”*杜預*注：“羞，進也。”《禮記·曲禮上》：“聞子有客，使某羞。”*鄭玄*注：“羞，進也。”</w:t>
        <w:br/>
        <w:br/>
        <w:t>（2）精美的食品。*唐**玄應*《一切經音義》卷十九：“珍羞，古文作𦟤。”《周禮·天官·庖人》：“以共王之膳，與其薦羞之物，及后世子之膳羞。”*鄭玄*注：“備品物曰薦，致滋味乃為羞。”又《膳夫》：“膳夫掌王之食飲膳羞。”*鄭玄*注：“羞，有滋味者。”《後漢書·和帝紀》：“遠國珍羞，本以薦奉宗廟。”</w:t>
        <w:br/>
        <w:br/>
        <w:t>（3）熟的食物。《方言》卷十二：“羞，熟也。”*郭璞*注：“熟食為羞。”《儀禮·聘禮》：“燕與羞俶，獻無常數。”*鄭玄*注：“羞謂禽羞，雁鶩之屬，成孰煎和也。”</w:t>
        <w:br/>
        <w:br/>
        <w:t>（4）食物。《周禮·天官·大宰》：“四曰羞服之式。”*鄭玄*注：“羞，飲食之物也。”《禮記·月令》：“（孟秋之月）盲風至，鴻鴈來，玄鳥歸，羣鳥養羞。”*鄭玄*注：“羞，謂所食也。”</w:t>
        <w:br/>
        <w:br/>
        <w:t>（5）耻辱。《廣雅·釋詁三》：“羞，辱也。”又《釋詁四》：“羞，耻也。”《易·恒》：“不恒其德，或承之羞。”*孔穎達*疏：“德既無恒，自相違錯，則為羞辱承之。”《禮記·緇衣》：“惟口起羞，惟甲胄起兵，惟衣裳在笥，惟干戈省厥躬。”*鄭玄*注：“羞，猶辱也。”*孔穎達*疏：“若出言不當，則被人所賤，故起羞辱也。”《漢書·淮南厲王劉長傳》：“夫墮父大業，退為布衣所哀，幸臣皆伏法而誅，為天下笑，以羞先帝之德，甚為大王不取也。”*顔師古*注：“羞，辱也。”</w:t>
        <w:br/>
        <w:br/>
        <w:t>（6）恶，羞恶。《莊子·盗跖》：“此六子者，世之所高也，孰論之，皆以利惑其真而强反其情性，其行乃甚可羞也。”*陸德明*釋文：“可羞，如字。本又作惡，烏路反。”</w:t>
        <w:br/>
        <w:br/>
        <w:t>（7）惭愧。《後漢書·劉玄傳》：“羞愧流汗，舉手不能言。”*唐**杜甫*《九日藍田崔氏莊》：“羞將短髮還吹帽，笑倩旁人為正冠。”*宋**辛棄疾*《水龍吟·登建康賞心亭》：“求田問舍，怕應羞見，*劉郎*才氣。”</w:t>
        <w:br/>
        <w:br/>
        <w:t>（8）怕。*唐**杜甫*《甘園》：“青雲羞葉密，白雪避花繁。”*唐**劉禹錫*《贈眼醫婆羅門僧》：“看朱漸成碧，羞日不禁風。”*宋**辛棄疾*《祝英臺近》：“老眼羞明，水底看山影。”*清**吴敬梓*《疏簾淡月》：“絲絲蒜髮，羞臨水，倦憑欄。”</w:t>
        <w:br/>
        <w:br/>
        <w:t>（9）不愿。*北周**庾信*《蕩子賦》：“新筝不弄，長笛羞吹。”*唐**李白*《贈從弟冽》：“報國有長策，成功羞執珪。”</w:t>
        <w:br/>
        <w:br/>
        <w:t>（10）害臊，难为情。*唐**李白*《長干行》：“十四為君婦，羞顔未嘗開。”*鲁迅*《呐喊·故乡》：“那孩子却害羞，紧紧地只贴在他背后。”*毛泽东*《中国革命战争的战略问题》：“在这里怕羞是没有用的。”又使难为情。《紅樓夢》第七十六回：“明日羞他們一羞。”*鲁迅*《呐喊·白光》：“后来自己一看到，也还感到惭愧而且羞人。”*柳青*《创业史》第十四章：“羞了*永茂*，自己也不好看喀！”</w:t>
        <w:br/>
      </w:r>
    </w:p>
    <w:p>
      <w:r>
        <w:t>羟##羟</w:t>
        <w:br/>
        <w:br/>
        <w:t>羟“羥”的简化字。</w:t>
        <w:br/>
      </w:r>
    </w:p>
    <w:p>
      <w:r>
        <w:t>羠##羠</w:t>
        <w:br/>
        <w:br/>
        <w:t>《説文》：“羠，騬羊也。从羊，夷聲。”</w:t>
        <w:br/>
        <w:br/>
        <w:t>yí　《廣韻》以脂切，平脂以。又徐姊切。脂部。</w:t>
        <w:br/>
        <w:br/>
        <w:t>（1）阉割过的羊。《説文·羊部》：“羠，騬羊也。”*朱駿聲*通訓定聲：“馬曰騬，牛曰犗、曰犍，豕曰豶，犬曰猗，羊曰羠、曰羯，俗語通謂之扇。”《玉篇·羊部》：“羠，犍羊也。”*司馬貞*索隱：“其方人性若羊，健捍而不均。”</w:t>
        <w:br/>
        <w:br/>
        <w:t>（2）雌性的野羊。《急就篇》：“牂、羖、羯、羠、䍮、羝、羭。”*顔師古*注：“西方有野羊，大角，牡者曰羱，牝者曰羠。”</w:t>
        <w:br/>
        <w:br/>
        <w:t>（3）剽悍。《史記·貨殖列傳》：“其民羯羠不均，自全*晋*之時，固已患其僄悍。”*裴駰*集解引*徐廣*曰：“羠，健羊名。”</w:t>
        <w:br/>
      </w:r>
    </w:p>
    <w:p>
      <w:r>
        <w:t>羡##羡</w:t>
        <w:br/>
        <w:br/>
        <w:t>（一）xiàn　《廣韻》似面切，去線邪。元部。</w:t>
        <w:br/>
        <w:br/>
        <w:t>（1）爱慕，因喜爱而希望得到。《廣韻·線韻》：“羡，貪慕。”《詩·大雅·皇矣》：“無然畔援，無然歆羡。”*毛*傳：“无是貪羡。”《淮南子·説林》：“臨河而羡魚，不如歸家織網。”*高誘*注：“羡，願。”《文選·張衡〈思玄賦〉》：“羡上都之赫戲兮，何迷故而不忘！”*吕向*注：“羡，慕也。”</w:t>
        <w:br/>
        <w:br/>
        <w:t>（2）丰裕，多。《史記·平準書》：“浮食奇民，欲擅管山海之貨，以致富羡。”*司馬貞*索隱：“羡，饒也。”</w:t>
        <w:br/>
        <w:br/>
        <w:t>（3）盈余。《詩·小雅·十月之交》：“四方有羡，我獨居憂。”*毛*傳：“羡，餘也。”《周禮·地官·小司徒》：“凡起徒役毋過家一人，以其餘為羡。”</w:t>
        <w:br/>
        <w:br/>
        <w:t>（4）超越。《淮南子·精神》：“無天下不虧其性，有天下不羡其和。”*高誘*注：“羡，過也；和，適也。”《史記·司馬相如列傳》：“德隆乎*三皇*，功羡於*五帝*。”*司馬貞*索隱引*司馬彪*云：“羡，溢也。”</w:t>
        <w:br/>
        <w:br/>
        <w:t>（5）超过适当的限度。《晏子春秋·問下八》：“喜樂無羡賞，忿怒無羡刑。”《漢書·溝洫志》：“然*河*災之羡溢，害中國也尤甚。”</w:t>
        <w:br/>
        <w:br/>
        <w:t>（6）邪曲。《太玄·羡》：“羡于微。”*范望*注：“羡，邪也。”</w:t>
        <w:br/>
        <w:br/>
        <w:t>（7）长。《周禮·春官·典瑞》：“璧羡以起度。”*鄭玄*注引*鄭司農*云：“羡，長也。”</w:t>
        <w:br/>
        <w:br/>
        <w:t>（8）姓。《廣韻·線韻》：“羡，姓。《列仙傳》有*羡門*。”</w:t>
        <w:br/>
        <w:br/>
        <w:t>（二）yán　《廣韻》予線切，去線以。</w:t>
        <w:br/>
        <w:br/>
        <w:t>通“延”。*清**朱駿聲*《説文通訓定聲·乾部》：“羡，叚借為延。”1.延请，引进。《廣韻·線韻》：“羡，延也，進也。”《文選·張衡〈東京賦〉》：“乃羡公侯卿士，登自東除。”*李善*注引*薛綜*曰：“羡，延也。”2.道，墓道。《儀禮·既夕禮》：“婦人東面，皆不哭”*漢**鄭玄*注：“俠羡道為位。”*賈公彦*疏：“羡道謂入壙道。”《史記·衛康叔世家》：“*和*以其賂賂士，以襲攻*共伯*於墓上，*共伯*入*釐侯*羡自殺。”*司馬貞*索隱：“羡，音延。延，墓道。”</w:t>
        <w:br/>
        <w:br/>
        <w:t>（三）yí　《廣韻》以脂切，平脂以。</w:t>
        <w:br/>
        <w:br/>
        <w:t>〔沙羡〕古地名。在今*湖北省**武汉市**江夏区*。《漢書·地理志上》：“（*江夏郡*）縣十四：……*沙羡*。”*顔師古*注引*晋灼*曰：“羡，音夷。”</w:t>
        <w:br/>
      </w:r>
    </w:p>
    <w:p>
      <w:r>
        <w:t>羢##羢</w:t>
        <w:br/>
        <w:br/>
        <w:t>⁶羢róng　《字彙補》而容切。</w:t>
        <w:br/>
        <w:br/>
        <w:t>羊的细毛。《字彙補·羊部》：“羢，羊羢也。”*元**武漢臣*《玉壺春》第三折：“我使了三十車羊羢潞紬。”《醒世恒言·蔡瑞虹忍辱報仇》：“聞得*李𩯽子*、*白滿*隨着*山西*客人，販買羢貨。”</w:t>
        <w:br/>
      </w:r>
    </w:p>
    <w:p>
      <w:r>
        <w:t>羣##羣</w:t>
        <w:br/>
        <w:br/>
        <w:t>《説文》：“羣，輩也。从羊，君聲。”*徐鉉*等注：“羊性好羣，故从羊。”</w:t>
        <w:br/>
        <w:br/>
        <w:t>qún　《廣韻》渠云切，平文羣。諄部。</w:t>
        <w:br/>
        <w:br/>
        <w:t>（1）兽畜等动物相聚而成的集体。《詩·小雅·無羊》：“誰謂爾無羊，三百維羣。”*孔穎達*疏：“羊三百頭為羣。”《國語·周語上》：“獸三為羣，人三為衆。”*韋昭*注：“自三以上為羣。”《禮記·曲禮下》：“國君春田不圍澤，大夫不掩羣，士不取麛卵。”*孔穎達*疏：“羣謂禽獸共聚也，羣聚則多，不可掩取之。”*唐**賈島*《寄賀蘭朋吉》：“相思蟬幾處，偶坐蝶成羣。”</w:t>
        <w:br/>
        <w:br/>
        <w:t>（2）朋辈。《説文·羊部》：“羣，輩也。”*段玉裁*注：“朋也，類也，此輩之通訓也。……羊為羣，犬為獨，引伸為凡類聚之偁。”《論語·衛靈公》：“羣居終日，言不及義。”*皇侃*義疏：“三人以上為羣居。”《禮記·檀弓上》：“吾離羣而索居，亦已久矣。”*鄭玄*注：“羣謂同門朋友也。”又《曲禮上》：“羣居五人則長者必異席。”*孔穎達*疏：“羣，朋友也。”*漢**張衡*《西京賦》：“都邑游俠，*張**趙*之倫，齊志*無忌*，擬跡*田文*，輕死重氣，結黨連羣。”</w:t>
        <w:br/>
        <w:br/>
        <w:t>（3）事物的种类。《易·繫辭上》：“方以類聚，物以羣分。”*孔穎達*疏：“物謂物色，羣黨共在一處而與他物相分别。”《逸周書·周祝》：“用其則，必有羣，加諸物則為之君。”*孔晁*注：“羣，類。”*三國**魏**曹植*《七啓》：“野無毛類，林無羽羣。”</w:t>
        <w:br/>
        <w:br/>
        <w:t>（4）会合，联合。《國語·齊語》：“令夫士，羣萃而州處，閒燕則父與父言義，子與子言孝，其事君者言敬，其幼者言弟。”《荀子·非十二子》：“若夫總方略，齊言行，壹統類，而羣天下之英傑而告之以大古。”*楊倞*注：“羣，會合也。”</w:t>
        <w:br/>
        <w:br/>
        <w:t>（5）集团，社会集体。《廣韻·文韻》：“羣，隊也。”*唐**柳宗元*《封建論》：“又有大者，衆羣之長又就而聽命焉，以安其屬。”</w:t>
        <w:br/>
        <w:br/>
        <w:t>（6）和好。《詩·秦風·小戎》：“俴駟孔羣，厹矛鋈錞。”*鄭玄*箋：“甚羣者，言和調也。”*孔穎達*疏：“物不和則不得羣聚，故以和為羣也。”《論語·衛靈公》：“君子矜而不争，羣而不黨。”*朱熹*集注：“和以處衆曰羣。”</w:t>
        <w:br/>
        <w:br/>
        <w:t>（7）随俗。《楚辭·離騷》：“鷙鳥之不羣兮，自前世而固然。”*王逸*注：“言鷙鳥執志剛厲，特處不羣，以言忠正之士，亦執分守節，不隨俗人。”《後漢書·張衡傳》：“僕進不能參名於二立，退又不能羣彼數子。”又与之为伍。*唐**李白*《送王屋山人魏萬還王屋》：“雖為*江寧*宰，好與*山公*羣。”《新五代史·一行傳》：“處乎山林而羣麋鹿。”</w:t>
        <w:br/>
        <w:br/>
        <w:t>（8）泛指多数。1.指人。《禮記·祭法》：“王為羣姓立社，曰大社。”*鄭玄*注：“羣，衆也。”*三國**蜀**諸葛亮*《與關羽書》：“猶未及髯之絶倫逸羣也。”*唐**柳宗元*《封建論》：“*周*有天下，裂土田而瓜分之，設五等，邦羣后。”2.指事物。《論衡·幸偶》：“獵者張羅，百獸羣擾，或得或失。”《文選·陸機〈文賦〉》：“傾羣言之瀝液，漱六藝之方潤。”*李善*注引*宋衷*曰：“羣，非一也。”*晋**左思*《咏史》：“弱冠弄柔翰，卓犖觀羣書。”</w:t>
        <w:br/>
        <w:br/>
        <w:t>（9）众多。《書·舜典》：“輯五瑞，既月，乃日，覲四岳羣牧，班瑞于羣后。”《左傳·哀公五年》：“寘羣公子於*萊*。”*陸德明*釋文：“羣，或作諸。”</w:t>
        <w:br/>
        <w:br/>
        <w:t>（10）亲戚。《禮記·三年問》：“因以飾羣，别親疏貴賤之節。”*鄭玄*注：“羣謂親之黨也。”*孔穎達*疏：“羣謂五服之親也。”</w:t>
        <w:br/>
        <w:br/>
        <w:t>⑪地质学名词。最大的地方性地层单位。范围不定，通常相当于一个统或一个系，或者比系更大。所包含的岩层，组分不同，而且厚度很大。如：南山群；阳新群。</w:t>
        <w:br/>
        <w:br/>
        <w:t>⑫量词。用于聚集在一起的人或物。如：一群孩子；一群马。*漢**陳琳*《為袁紹檄豫州》：“長㦸百萬，胡騎千羣。”《紅樓夢》第二十七回：“只見*寳釵*出來了，*寶玉*、*襲人*一羣人都送出來。”</w:t>
        <w:br/>
      </w:r>
    </w:p>
    <w:p>
      <w:r>
        <w:t>群##群</w:t>
        <w:br/>
        <w:br/>
        <w:t>同“羣”。《玉篇·羊部》：“群，朋友，衆也。”《五經文字·羊部》：“羣，俗作群。”《夏承碑》：“治《詩》、《尚書》，兼覽群藝。”*宋**王明清*《揮麈後録》卷一：“而群公卿士猶以*炎*、*黄*、*唐*、*虞*之號為未足稱。”按：今“群”字通行。</w:t>
        <w:br/>
      </w:r>
    </w:p>
    <w:p>
      <w:r>
        <w:t>羥##羥</w:t>
        <w:br/>
        <w:br/>
        <w:t>〔羟〕</w:t>
        <w:br/>
        <w:br/>
        <w:t>《説文》：“羥，羊名。从羊，巠聲。”</w:t>
        <w:br/>
        <w:br/>
        <w:t>（一）qiān　《廣韻》苦閑切，平山溪。又口莖切。耕部。</w:t>
        <w:br/>
        <w:br/>
        <w:t>羊名。《説文·羊部》：“羥，羊名。”</w:t>
        <w:br/>
        <w:br/>
        <w:t>（二）qiǎng</w:t>
        <w:br/>
        <w:br/>
        <w:t>〔羥基〕氢氧基的简称，又称氢氧根。由氢和氧两种原子组成的一价原子团，化学符号（—OH）。</w:t>
        <w:br/>
      </w:r>
    </w:p>
    <w:p>
      <w:r>
        <w:t>羦##羦</w:t>
        <w:br/>
        <w:br/>
        <w:t>羦huán　《集韻》胡官切，平桓匣。</w:t>
        <w:br/>
        <w:br/>
        <w:t>（1）同“萈”。细角山羊。《集韻·桓韻》：“萈，《説文》：‘山羊細角者。’或作羦。”《後漢書·馬融傳》“脰完羝”*唐**李賢*注：“字書作羦。”*王先謙*集解引*惠棟*曰：“《類篇》云：‘羦，山羊細角者。’”</w:t>
        <w:br/>
        <w:br/>
        <w:t>（2）一种像羊的凶猛野兽。《玉篇·羊部》：“羦，獸似羊惡也。”</w:t>
        <w:br/>
      </w:r>
    </w:p>
    <w:p>
      <w:r>
        <w:t>羧##羧</w:t>
        <w:br/>
        <w:br/>
        <w:t>羧（一）zuī　《改併四聲篇海》引《類篇》宗回切。</w:t>
        <w:br/>
        <w:br/>
        <w:t>（1）羊病。《改併四聲篇海·羊部》引《類篇》：“羧，羊病也。”</w:t>
        <w:br/>
        <w:br/>
        <w:t>（2）羊毛织品。《後漢書·西南夷傳》：“（*冉駹*夷）其人能作旄氈、班罽、青頓、毞毲、羊羧之屬。”*明**楊慎*《升菴外集·器用部·冠服》：“羊羧，今寳裝也。”</w:t>
        <w:br/>
        <w:br/>
        <w:t>（二）suō</w:t>
        <w:br/>
        <w:br/>
        <w:t>〔羧基〕碳酸失去氢氧原子团而成的一价复基，化学符号（—COOH）。</w:t>
        <w:br/>
      </w:r>
    </w:p>
    <w:p>
      <w:r>
        <w:t>羨##羨</w:t>
        <w:br/>
        <w:br/>
        <w:t>同“羡”。《説文·㳄部》：“羨，貪欲也。从㳄，从羑省。羑呼之羑，*文王*所拘*羑里*。”*孔廣居*疑疑：“从㳄从羊，會垂㳄羊肉之意。”*朱駿聲*通訓定聲：“㳄亦聲。”《龍龕手鑑·羊部》：“羨”，同“羡”。《周禮·地官·小司徒》：“凡起徒役，毋過家一人，以其餘為羨。”《管子·國畜》：“鈞羨不足，分并財利而調民事也。”*尹知章*注：“羨，餘也。”《漢書·溝洫志》：“然河災之羨溢，害中國也尤甚。”</w:t>
        <w:br/>
      </w:r>
    </w:p>
    <w:p>
      <w:r>
        <w:t>義##義</w:t>
        <w:br/>
        <w:br/>
        <w:t>〔义〕</w:t>
        <w:br/>
        <w:br/>
        <w:t>《説文》：“義，己之威儀也。从我、羊。羛，《墨翟書》義从弗。*魏郡*有*羛陽鄉*。讀若錡。今屬*鄴*，本*内黄*北二十里。”*王筠*釋例：“義下當云‘我亦聲’。”</w:t>
        <w:br/>
        <w:br/>
        <w:t>（一）yí　《集韻》魚羈切，平支疑。歌部。</w:t>
        <w:br/>
        <w:br/>
        <w:t>同“儀”。《説文·我部》：“義，己之威儀也。”*朱駿聲*通訓定聲：“經傳多以儀為之。”1.礼节，仪式。《尚書大傳》卷一下：“贊曰：尚考太室之義，*唐*為*虞*賓。”*鄭玄*注：“義，當為儀。儀，禮儀也。謂祭太室之禮，*堯*為*虞*賓也。”2.容貌，风度。《漢書·高帝紀下》：“其有意稱明德者，必身勸為之駕，遣詣相國府，署行、義、年。”*顔師古*注：“義，儀容也。讀若儀。”3.准则，法度。《左傳·莊公二十三年》：“朝以正班爵之義，帥長幼之序。”*王引之*述聞：“義，讀為儀。……《周官·司士》云‘正朝儀之位，辨其貴賤之等’是也。舊本《北堂書鈔·禮儀部二》引此正作儀。”又《襄公三十年》：“君子謂*宋共姬*女而不婦，女待人，婦義事也。”*王引之*述聞：“義讀為儀。儀，度也，言婦當度事而行，不必待人也。”</w:t>
        <w:br/>
        <w:br/>
        <w:t>（二）yì　《廣韻》宜寄切，去寘疑。歌部。</w:t>
        <w:br/>
        <w:br/>
        <w:t>（1）适宜。《釋名·釋言語》：“義，宜也。裁制事物使合宜也。”《易·旅》：“其義焚也。”*陸德明*釋文：“*馬*云：‘義，宜也。’一本作‘宜其焚也’。”《書·康誥》：“用其義刑義殺。”*孔*傳：“義，宜也。用舊法典刑宜於時世者以刑殺。”《淮南子·繆稱》：“義者比於人心，而合於衆適者也。”</w:t>
        <w:br/>
        <w:br/>
        <w:t>（2）正当；正派。《易·繫辭下》：“理財、正辭、禁民為非曰義。”《荀子·大略》：“義，理也，故行。”《淮南子·齊俗》：“為義者必以取予明之。”</w:t>
        <w:br/>
        <w:br/>
        <w:t>（3）善；好。《詩·大雅·文王》：“宣昭義問，有*虞**殷*自天。”*毛*傳：“義，善。”《老子》第十九章：“絶仁棄義，民復孝慈。”*王弼*注：“仁義，人之善也。”《淮南子·齊俗》：“為義者布施而德。”</w:t>
        <w:br/>
        <w:br/>
        <w:t>（4）利益；功用。《易·乾》：“利者，義之和也。”*孔穎達*疏：“言天能利益庶物，使物各得其宜而和同也。”《墨子·經説下》：“義，利也。”《左傳·昭公三十一年》：“是故君子動則思禮，行則思義，不為利回，不為義疚。”*洪亮吉*詁：“按：義亦利也，古訓義利通。”</w:t>
        <w:br/>
        <w:br/>
        <w:t>（5）品德的根本，伦理的原则。《孟子·公孫丑上》：“其為氣也，配義與道。”*趙岐*注：“義謂仁義，可以立德之本也。”《禮記·祭統》：“夫義者所以濟志也，諸德之發也。”《淮南子·齊俗》：“義者，所以合君臣、父子、兄弟、夫妻、朋友之際也。”</w:t>
        <w:br/>
        <w:br/>
        <w:t>（6）平，公正。《管子·水地》：“唯無不流，至平而止，義也。”《孔子家語·執轡》：“以之道則國治，以之德則國安，以之仁則國和，以之聖則國平，以之禮則國安，以之義則國義。”*王肅*注：“義，平也，刑罰當罪則國平。”</w:t>
        <w:br/>
        <w:br/>
        <w:t>（7）公益性的，为某种公益事业而举办的。如：义卖；义演。《三國志·魏志·張魯傳》：“諸祭酒皆作義舍，如今之亭傳；又置義米肉，縣於義舍，行路者量腹取足。”*宋**洪邁*《容齋隨筆》卷八：“與衆共之曰義，義倉、義社、義田、義學、義役、義井之類是也。”《宋史·理宗紀三》：“收瘞頻年交兵遺骸，立為義塚。”</w:t>
        <w:br/>
        <w:br/>
        <w:t>（8）死节，殉难。《禮記·禮運》：“故國有患，君死社稷謂之義。”《法言·淵騫》：“（*要）離*也火妻灰子，以求反於*慶忌*，實蛛蝥之劘也……焉可謂之義也。”*李軌*注：“義者，君子死節乎君親之難也。”《宋史·忠義傳五·尹穀》：“命酒酹*穀*曰：‘*尹務實*，男子也，先我就義矣。’”</w:t>
        <w:br/>
        <w:br/>
        <w:t>（9）克制推让。《鶡冠子·泰鴻》：“同和者仁也，相容者義也。”又《著希》：“夫義節欲而治禮……故君子弗徑情而行也。”《後漢書·孝安帝紀》：“其賜人尤貧困、孤弱、單獨穀，人三斛；貞婦有節義十斛。”*李賢*注：“節謂志操，義謂推讓。”</w:t>
        <w:br/>
        <w:br/>
        <w:t>（10）行为超出常人的；有正义感的。《史記·伯夷列傳》：“（*武王*）東伐*紂*，*伯夷*、*叔齊*叩馬而諫曰：‘父死不葬，爰及干戈，可謂孝乎？以臣弑君，可謂仁乎？’左右欲兵之。*太公*曰：‘此義人也。’扶而去之。”*宋**洪邁*《容齋隨筆》卷八：“至行過人曰義，義士、義俠、義姑、義夫、義婦之類是也。”</w:t>
        <w:br/>
        <w:br/>
        <w:t>⑪古人认为禽畜之贤者。*宋**洪邁*《容齋隨筆》卷八：“禽畜之賢則有義犬、義烏、義鷹、義鶻。”*清**張潮輯*《虞初新志·義虎記》：“公因言其同鄉明經*孫*某，*嘉靖*時為*山西孝義*知縣，見義虎甚奇，屬余作記。”</w:t>
        <w:br/>
        <w:br/>
        <w:t>⑫名义上的；假的。*宋**洪邁*《容齋隨筆》卷八：“自外入而非正者曰義。義父、義兒、義兄弟、義服之類是也。衣裳，器物亦然；在首曰義髻，在衣曰義襴、義領。”</w:t>
        <w:br/>
        <w:br/>
        <w:t>⑬掺杂做成的。*宋**洪邁*《容齋隨筆》卷八：“合衆物為之則有義漿、義墨、義酒。”</w:t>
        <w:br/>
        <w:br/>
        <w:t>⑭意义，意思。*漢**孔安國*《書序》：“以所聞*伏生*之書，考論文義，定其可知者，為隸古定。”*孔穎達*疏：“考文而云義者，以上下事義推考其文，故云義也。”*唐玄宗*《孝經序》：“且傳以通經為義，義以必當為主。”*邢昺*疏：“傳注解釋則以通暢經指為義，義之裁斷，則以必然當理為主也。”《新唐書·儒學傳上·孔穎達》：“受詔撰《五經》義訓凡百餘篇，號《義贊》，詔改為《正義》。”</w:t>
        <w:br/>
        <w:br/>
        <w:t>⑮文体的一种。*明**徐師曾*《文體明辨·義》：“按字書云，義者理也。本其理而疏之亦謂之義。若《禮記》所載《冠義》、《祭義》、《射義》諸篇是已。後人依倣，遂有此作。而*唐*以前諸集不少概見，至《宋文鑑》乃有之。其體有二：一則如古《冠義》之類。一則如今明經之詞。”</w:t>
        <w:br/>
        <w:br/>
        <w:t>⑯通“議”。议论。《莊子·齊物論》：“有左，有右，有倫，有義，有分，有辯，有競，有争，此之謂八德……六合之内，聖人論而不議。”*陸德明*釋文：“*崔*本作‘有論有議’。”《荀子·不苟》：“正義直指，舉人之過，非毁疵也。”*王念孫*雜志：“義，讀為議。……《韓策》曰‘*嚴遂*政議直指，舉*韓傀*之過’，是其證。”</w:t>
        <w:br/>
        <w:br/>
        <w:t>⑰通“俄（é）”。奸邪。《廣雅·釋詁二》“俄，衺也”*清**王念孫*疏證：“古者俄義同聲，故俄或通作義。”《書·立政》：“謀面，用丕訓德，則乃宅人，兹乃三宅無義民。”又《吕刑》：“鴟義姦宄，奪攘矯虔。”*王引之*述聞：“義與俄同。……義者，傾衺反側也。”《左傳·文公十八年》：“掩義隱賊，好行凶德。”*俞樾*平議：“義也，賊也，皆不善之事，故掩蓋之隱蔽之也。學者但知義為仁義之義，而不知古書義字有作姦邪解者。……義與俄通。俄，衺也。”</w:t>
        <w:br/>
        <w:br/>
        <w:t>⑱通“峨（é）”。高大特立。《莊子·大宗師》：“古之真人，其狀義而不朋。”*俞樾*平議：“義，當讀為峨。峨與義竝从我聲，故得通用。朋讀為𡹔。……其狀峨而不𡹔者，言其狀峨然高大而不崩壞也。”又《天道》：“而容崖然，而目衝然，而顙頯然，而口闞然，而狀義然，似繫馬而止也。”*郭慶藩*集釋：“義，讀為峨。義然，峨然也。”</w:t>
        <w:br/>
        <w:br/>
        <w:t>⑲助词。用于句首。《書·大誥》：“義爾邦君，越爾多士，尹氏御事。”</w:t>
        <w:br/>
        <w:br/>
        <w:t>⑳*意大利*旧译为*义大利*，简称*义*。</w:t>
        <w:br/>
        <w:br/>
        <w:t>㉑姓。《萬姓統譜·寘韻》：“義，*河東*，又望出*平原*。*漢*有*義道人*，年一百五十歲，*泰州*人。”《漢書·酷吏傳·義縱》：“*義縱*，*河東*人也。”</w:t>
        <w:br/>
        <w:br/>
        <w:t>（三）xī　《集韻》虚宜切，平支曉。歌部。</w:t>
        <w:br/>
        <w:br/>
        <w:t>〔義臺〕台名。《莊子·馬蹄》：“雖有*義臺*路寢，無所用之。”*陸德明*釋文：“義，一本作羲。”</w:t>
        <w:br/>
      </w:r>
    </w:p>
    <w:p>
      <w:r>
        <w:t>羪##羪</w:t>
        <w:br/>
        <w:br/>
        <w:t>羪同“養”。</w:t>
        <w:br/>
      </w:r>
    </w:p>
    <w:p>
      <w:r>
        <w:t>羫##羫</w:t>
        <w:br/>
        <w:br/>
        <w:t>羫（一）qiāng　《廣韻》苦江切，平江溪。</w:t>
        <w:br/>
        <w:br/>
        <w:t>同“腔”。《玉篇·羊部》：“羫，羊肋。”《廣韻·江韻》：“羫”，“腔”的古文。《集韻·江韻》：“腔，骨體曰腔。或从羊。”*五代**徐鉉*《稽神録·康氏》：“而路左忽有錢五千，羊半羫，樽酒在焉。”*宋**吴曾*《能改齋漫録》卷二：“餉*武陵**王贊*犢一羫。”《水滸全傳》第一百一十三回：“四個好漢見説大喜，便叫宰了一口豬，一羫羊，致酒設席，結拜*李俊*為兄。”</w:t>
        <w:br/>
        <w:br/>
        <w:t>（二）kòng　《集韻》苦貢切，去送溪。</w:t>
        <w:br/>
        <w:br/>
        <w:t>干羊肉。《集韻·送韻》：“羫，羊腊。”</w:t>
        <w:br/>
      </w:r>
    </w:p>
    <w:p>
      <w:r>
        <w:t>羬##羬</w:t>
        <w:br/>
        <w:br/>
        <w:t>羬（一）qián　《廣韻》巨淹切，平鹽羣。侵部。</w:t>
        <w:br/>
        <w:br/>
        <w:t>六尺长的羊。《爾雅·釋畜》：“羊六尺為羬。”*郭璞*注：“*尸子*曰：‘大羊為羬，六尺者。’”又神话传说中状如羊而尾如马尾的怪兽。《山海經·西山經》：“*錢來之山*，其上多松，其下多洗石，有獸焉，其狀如羊而馬尾，名曰羬羊。”*郭璞*注：“今*大月氏國*有大羊，如驢而馬尾。《爾雅》云：‘羊六尺為羬。’謂此羊也。”*清**朱昆田*《登石鍾山》：“大石躭躭踞猛虎，小石帖帖眠神羬。”</w:t>
        <w:br/>
        <w:br/>
        <w:t>（二）xián　《廣韻》五咸切，平咸疑。又《集韻》胡讒切。</w:t>
        <w:br/>
        <w:br/>
        <w:t>细角大山羊。《集韻·咸韻》：“麙，《説文》：‘山羊而大者，細角。’或从羊。”《類篇·羊部》：“羬，山羊耎者，細角。”</w:t>
        <w:br/>
        <w:br/>
        <w:t>（三）yán　《集韻》魚咸切，平咸疑。</w:t>
        <w:br/>
        <w:br/>
        <w:t>一种大野羊。《集韻·咸韻》：“羬，郊羊，其大者羬、𪋮。”</w:t>
        <w:br/>
      </w:r>
    </w:p>
    <w:p>
      <w:r>
        <w:t>羭##羭</w:t>
        <w:br/>
        <w:br/>
        <w:t>《説文》：“羭，夏羊牡曰羭。从羊，俞聲。”*段玉裁*据《急就篇》*顔師古*注改“牡”为“牝”。</w:t>
        <w:br/>
        <w:br/>
        <w:t>yú　《廣韻》羊朱切，平虞以。侯部。</w:t>
        <w:br/>
        <w:br/>
        <w:t>（1）母羊。《説文·羊部》：“羭，夏羊牝曰羭。”《急就篇》：“牂、羖、羯、羠、䍮、羝、羭。”*顔師古*注：“羭，夏羊之牝也。”《列子·天瑞》：“老羭之為猨也。”*張湛*注：“羭，牝羊也。”</w:t>
        <w:br/>
        <w:br/>
        <w:t>（2）黑毛羊。《爾雅·釋畜》：“夏羊牡羭牝羖。”按：*郝懿行*义疏依《説文》*段玉裁*注谓“此當云牡羖牝羭。”《本草綱目·獸部·羊》：“黑毛羊曰羭。”</w:t>
        <w:br/>
        <w:br/>
        <w:t>（3）美好。《左傳·僖公四年》：“且其繇曰：專之渝，攘公之羭。”*杜預*注：“羭，美也。”*孔穎達*疏：“羭是羊之名。美、善之字皆從羊，故羭為美也。”*任訥*《曲諧·女曲家》：“末句既然攘羭，則通篇可廢矣。”</w:t>
        <w:br/>
      </w:r>
    </w:p>
    <w:p>
      <w:r>
        <w:t>羮##羮</w:t>
        <w:br/>
        <w:br/>
        <w:t>羮同“羹”。《字彙·羊部》：“羮，五味和羮。”《字彙補·羊部》：“羮，當作羹。”《康熙字典·羊部》：“羮，俗羹字。”*宋**岳珂*《桯史》卷四：“得馬驢驅以歸，羮于肆以鬻。”</w:t>
        <w:br/>
      </w:r>
    </w:p>
    <w:p>
      <w:r>
        <w:t>羯##羯</w:t>
        <w:br/>
        <w:br/>
        <w:t>《説文》：“羯，羊羖犗也。从羊，曷聲。”</w:t>
        <w:br/>
        <w:br/>
        <w:t>jié　《廣韻》居竭切，入月見。月部。</w:t>
        <w:br/>
        <w:br/>
        <w:t>（1）阉割过的羊。《廣雅·釋獸》：“羖羊犗曰羯。”*漢**蔡琰*《胡笳十八拍》：“羯羶為味兮，枉遏我情。”*明**李開先*《寳劍記》第三齣：“殺豬按羯幼曾學。”*徐珂*《清稗類鈔·爵秩類》：“汗貢馬、駝、羊、羯諸物。”</w:t>
        <w:br/>
        <w:br/>
        <w:t>（2）阉割。《廣雅·釋獸》：“羯，㹇也。”*王念孫*疏證：“犍與㹇同，其轉聲則為羯。”*清**翟灝*《通俗編·禽魚》：“羯雞，閹雞也。見《素問》。”*黄侃*《蘄春語》：“吾鄉謂去牛馬犬陰，皆曰扇。稱閹人，亦曰扇。豕，曰㹇，或曰羯。雞，曰𠟉。”</w:t>
        <w:br/>
        <w:br/>
        <w:t>（3）传说中的一种尾很大的兽。*明**張萱*《疑耀》卷二：“*西域*有獸曰羯，尾大於身之半，非以車載尾，則不可行。”</w:t>
        <w:br/>
        <w:br/>
        <w:t>（4）剽悍。《史記·貨殖列傳》：“其民羯羠不均。”*司馬貞*索隱：“其方人性若羊，健捍而不均。”</w:t>
        <w:br/>
        <w:br/>
        <w:t>（5）古代民族名，源于*小月支*，是*匈奴*的一个别支。*晋*时，随*匈奴*南迁入于*上党**武乡**羯室*之地（今*山西省**潞城市*附近各县），因号为*羯*。其后*羯*人*石勒*建立*后赵*，为五胡十六国之一。*漢**蔡琰*《胡笳十八拍》：“戎*羯*逼我兮為室家，將我行兮向天涯。”《晋書·苟晞傳》：“*李惲*、*陳午*等救*懷*諸軍與*羯*大戰，皆見破散。”*宋**文天祥*《正氣歌》：“或為渡*江*楫，慷慨吞胡羯。”</w:t>
        <w:br/>
      </w:r>
    </w:p>
    <w:p>
      <w:r>
        <w:t>羰##羰</w:t>
        <w:br/>
        <w:br/>
        <w:t>羰tāng</w:t>
        <w:br/>
        <w:br/>
        <w:t>〔羰基〕碳氧两种原子构成的原子团，化学符号（&lt;插图 title=""&gt;）。</w:t>
        <w:br/>
      </w:r>
    </w:p>
    <w:p>
      <w:r>
        <w:t>羱##羱</w:t>
        <w:br/>
        <w:br/>
        <w:t>羱yuán　《廣韻》愚袁切，平元疑。又五丸切。元部。</w:t>
        <w:br/>
        <w:br/>
        <w:t>大角野羊。《爾雅·釋獸》：“羱，如羊。”*郭璞*注：“羱羊似吴羊而大角，角橢，出西方。”《玉篇·羊部》：“羱，羊大角，西方野羊也。”《三國志·魏志·鮮卑傳》：“其獸異於中國者，野馬、羱羊、端牛。”*宋**蘇軾*《甘露寺》：“很石卧庭下，穹隆如伏羱。”一说即羚羊。《本草綱目·獸部·麢羊》：“（*陶）弘景*曰：乃《爾雅》云羱羊者，羌夷以為羚羊，能陟峻坂。”又专指雄性野羊。《急就篇》“牂、羖、羯、羠、䍮、羝，羭”*唐**顔師古*注：“西方有野羊，大角，牡者曰羱，牝者曰羠。”</w:t>
        <w:br/>
        <w:br/>
        <w:t>𦎶一种像狗的黄色动物。《字彙補·羊部》引《事物紺珠》：“𦎶，如彘而黄。”</w:t>
        <w:br/>
      </w:r>
    </w:p>
    <w:p>
      <w:r>
        <w:t>羲##羲</w:t>
        <w:br/>
        <w:br/>
        <w:t>《説文》：“羲，气也。从兮，義聲。”</w:t>
        <w:br/>
        <w:br/>
        <w:t>xī　《廣韻》許覊切，平支曉。歌部。</w:t>
        <w:br/>
        <w:br/>
        <w:t>（1）气舒展而出。《説文·兮部》：“羲，气也。”*段玉裁*注：“謂气之吹嘘也。”*徐灝*注箋：“《廣雅·釋詁三》：‘羲，施也。’按：施猶展也，謂气舒展以出也。”</w:t>
        <w:br/>
        <w:br/>
        <w:t>（2）某些古人名的略称。1.传说中古帝王*伏羲*的省称。《文選·班固〈答賓戲〉》：“基隆於*羲**農*，規廣於*黄**唐*。”*張銑*注：“*羲*，*伏羲*也。”*唐**張懷瓘*《書斷·草書》：“豈必在乎*羲*、*軒*、*周*、*孔*將釋老之教乎！”2.传说*尧*时掌天文的官吏*羲仲*、*羲叔*的省称。《書·堯典》：“乃命*羲**和*，欽若昊天，曆象日月周辰，敬授人時。”*陸德明*釋文：“*羲*、*和*，*馬*云：*羲氏*掌天官，*和氏*掌地官，四子掌四時。”3.传说中的太阳神*羲和*的省称。常用以指代太阳。*晋**郭璞*《遊仙詩》：“*蓐收*清西陸，朱*羲*將由白。”*南朝**宋**謝惠連*《秋懷》：“頑魄不再圓，傾羲無兩旦。”*唐**韓愈*《石鼓歌》：“*孔子*西行不到*秦*，掎摭星宿遺*羲**娥*。”*孫汝聽*注：“*羲**娥*，日月也；*羲和*，日御；*嫦娥*，月御。”4.*晋*代著名书法家*王羲之*的省称。*唐**孫過庭*《書譜》：“可謂*鍾*、*張*亡没，而*羲*、*敬*繼之。”*唐**張懷瓘*《書斷·李斯》：“妙極於華者*羲**獻*，精窮於實者*籀斯*。”</w:t>
        <w:br/>
        <w:br/>
        <w:t>（3）姓。《風俗通·姓氏》：“*羲*氏，*堯*卿*羲仲*之後。”</w:t>
        <w:br/>
      </w:r>
    </w:p>
    <w:p>
      <w:r>
        <w:t>羳##羳</w:t>
        <w:br/>
        <w:br/>
        <w:t>《説文》：“羳，黄腹羊。从羊，番聲。”</w:t>
        <w:br/>
        <w:br/>
        <w:t>fán　《廣韻》附袁切，平元奉。元部。</w:t>
        <w:br/>
        <w:br/>
        <w:t>黄腹的羊。《爾雅·釋畜》：“羳羊，黄腹。”*郭璞*注：“腹下黄。”*郝懿行*義疏：“*李時珍*云，即黄羊也。狀與羊同，但低小細肋，腹下帶黄色，其耳甚小，西人謂之蠒耳羊。”《本草綱目·獸部·黄羊》：“羳，《爾雅》謂之羳羊，出西番也。”</w:t>
        <w:br/>
      </w:r>
    </w:p>
    <w:p>
      <w:r>
        <w:t>羴##羴</w:t>
        <w:br/>
        <w:br/>
        <w:t>《説文》：“羴，羊臭也。从三羊。羶，羴或从亶。”*段玉裁*注：“亶聲也。今經傳多从或字。”</w:t>
        <w:br/>
        <w:br/>
        <w:t>shān　《廣韻》許間切，平山曉。又《集韻》尸連切。元部。</w:t>
        <w:br/>
        <w:br/>
        <w:t>（1）羊的膻气。《説文·羴部》：“羴，羊臭也。”*段玉裁*注：“臭者，气之通於鼻者也。羊多則气羴，故从三羊。”*清**譚嗣同*《治言》卷一：“吾*中國*帝王之土，豈容溷以腥羴。”</w:t>
        <w:br/>
        <w:br/>
        <w:t>（2）群羊。*清**俞樾*《兒笘録》卷六：“羴者，羣羊也，猶雥為羣鳥，驫為衆馬也。羼字从羴，義亦相近，故曰：羊相廁也。羼，从羊在尸下，猶雧从雥在木上也。”</w:t>
        <w:br/>
        <w:br/>
        <w:t>（3）鼻烟品目之一。*清**趙之謙*《勇盧閒詰》：“（鼻煙）凡品目四等：曰羴，曰酸，曰㷄，曰豆。”</w:t>
        <w:br/>
      </w:r>
    </w:p>
    <w:p>
      <w:r>
        <w:t>羵##羵</w:t>
        <w:br/>
        <w:br/>
        <w:t>羵fén　《廣韻》符分切，平文奉。諄部。</w:t>
        <w:br/>
        <w:br/>
        <w:t>传说中的土中神怪。《廣雅·釋天》：“土神謂之羵羊。”《廣韻·文韻》：“羵，土中怪羊。”《國語·魯語下》：“土之恠曰羵羊。”*韋昭*注引*唐固*云：“羵羊，雌雄不成者也。”*唐**楊炯*《遂州長江縣先聖孔廟堂碑》：“*季桓子*羵羊之井，推水石之禎祥。”*清**魏源*《廖含虚先生墓誌銘》：“曷以瘞幽填怪羵？有孫有孫能斯文。”</w:t>
        <w:br/>
      </w:r>
    </w:p>
    <w:p>
      <w:r>
        <w:t>羶##羶</w:t>
        <w:br/>
        <w:br/>
        <w:t>shān　《廣韻》式連切，平仙書。元部。</w:t>
        <w:br/>
        <w:br/>
        <w:t>（1）羊的气味。《説文·羴部》：“羴，羊臭也。羶，羴或从亶。”《玉篇·羊部》：“羶，羊脂也，羊氣也。”《廣韻·仙韻》：“羶，羊臭也。”《周禮·天官·内饔》：“羊，泠毛而毳，羶。”*賈公彦*疏：“泠毛謂毛長也。而毳謂毛别聚結者，此羊肉必羶也。”《晋書·載記序》：“反首衣皮，餐羶飲湩。”《天工開物·乃服·裘》：“胞羔、乳羔，為裘不羶。”</w:t>
        <w:br/>
        <w:br/>
        <w:t>（2）羊油。《玉篇·羊部》：“羶，羊脂也。”*唐**皮日休*《喜鵲》：“棄羶在庭際，雙鵲來摇尾。”</w:t>
        <w:br/>
        <w:br/>
        <w:t>（3）气味。《廣雅·釋器》：“羶，臭也。”《禮記·月令》：“（孟春之月）其味酸，其臭羶。”*鄭玄*注：“木之臭味也。”*孔穎達*疏：“凡草木所生，其氣羶也。”《吕氏春秋·本味》：“夫三羣之蟲，水居者腥，肉玃者臊，草食者羶。”*高誘*注：“草食者，食草木，謂麞鹿之屬，故其臭羶也。”《紅樓夢》第七十七回：“未到手内，先聞得油羶之氣。”</w:t>
        <w:br/>
        <w:br/>
        <w:t>（4）令人爱慕的。《莊子·徐无鬼》：“*舜*有羶行，百姓悦之。”*明**文秉*《烈皇小識》：“*淮陽*素稱羶地，前按*曹暹*未及半年，贓罰已積十七萬有奇。”《醉醒石》第八回：“軟語能羶意，柔聲更殢心。”</w:t>
        <w:br/>
        <w:br/>
        <w:t>（5）向往，趋附。*明**沈德符*《萬曆野獲編·璽丞改吏部》：“薄冷局而羶熱地者，可以思矣。”*清**屈大均*《廣東新語·人語·永安諸盗》：“兩處丱開，則豪民往往羶附。”*清**將伊*《論東林黨局》：“東林之盛，虚附者借以遂羶慕之私。”</w:t>
        <w:br/>
        <w:br/>
        <w:t>（6）通“馨（xīn）”。香气。*清**朱駿聲*《説文通訓定聲·乾部》：“羴（羶），叚借為馨。”《禮記·郊特牲》：“故既奠，然後焫蕭合羶薌。”*鄭玄*注：“蕭，薌蒿也。染以脂，含黍稷燒之……羶當為馨，聲之誤也。”*王引之*述聞：“凡《禮記》馨香字多作羶。《祭義》云‘燔燎羶薌’，又云‘亨孰羶薌’。……則羶為馨之借字甚明。”</w:t>
        <w:br/>
      </w:r>
    </w:p>
    <w:p>
      <w:r>
        <w:t>羷##羷</w:t>
        <w:br/>
        <w:br/>
        <w:t>羷liǎn　《廣韻》良冉切，上琰來。談部。</w:t>
        <w:br/>
        <w:br/>
        <w:t>角卷三匝的羊。《爾雅·釋畜》：“角三觠，羷。”*郭璞*注：“觠角三匝。”*邢昺*疏：“羊角捲三匝者名羷。”</w:t>
        <w:br/>
      </w:r>
    </w:p>
    <w:p>
      <w:r>
        <w:t>羸##羸</w:t>
        <w:br/>
        <w:br/>
        <w:t>《説文》：“羸，瘦也。从羊，☀聲。”*徐鉉*曰：“羊主給膳，以瘦為病，故从羊。”</w:t>
        <w:br/>
        <w:br/>
        <w:t>（一）léi　《廣韻》力為切，平支來。歌部。</w:t>
        <w:br/>
        <w:br/>
        <w:t>（1）瘦瘠。《説文·羊部》：“羸，瘦也。”*朱駿聲*通訓定聲：“本訓當為瘦羊，轉而言人耳。”《國語·楚語下》：“民之羸餒，日已甚矣。”*韋昭*注：“羸，瘠也。”《漢書·鄒陽傳》：“今天下布衣窮居之士，身在貧羸。”*顔師古*注：“衣食不充，故羸瘦也。”《南史·周盤龍傳》：“形甚羸，而臨軍勇果，諸將莫逮。”特指瘦羊。*唐**李商隱*《行次西郊作一百韻》：“廷臣例麞怯，諸將如羸奔。”</w:t>
        <w:br/>
        <w:br/>
        <w:t>（2）衰弱；微弱。《玉篇·羊部》：“羸，弱也。”《左傳·桓公六年》：“請羸師以張之。”*杜預*注：“羸，弱也。”《漢書·南粤王傳》：“其衆半羸。”*顔師古*注：“羸，謂劣弱也。”《三國志·吴志·陸遜傳》：“彊者為兵，羸者補户。”《論衡·物勢》：“無其便也，則以强服於羸也。”*明**陶宗儀*《輟耕録》卷十二：“每買鵝鴨過江貨賣，歸則計本於妻，然後以羸息易柴米。”</w:t>
        <w:br/>
        <w:br/>
        <w:t>（3）疲惫。《禮記·問喪》：“身病體羸，以杖扶病也。”*鄭玄*注：“羸，疲也。”《三國志·吴志·陸遜傳》：“羸弊日久，難以待變。”《南史·賊臣傳·侯景》：“又築土山，不限貴賤，晝夜不息，亂加敺棰，疲羸者因殺以填山，號哭之聲動天地。”*清**韓菼*《贈江南巡撫湯潛庵先生》：“我馬既羸，我僕亦痡。”</w:t>
        <w:br/>
        <w:br/>
        <w:t>（4）贫困；困苦。《正字通·羊部》：“羸，困也。”《後漢書·周澤傳》：“奉公克己，矜恤孤羸。”又《第五倫傳》：“*倫*雖為二千石，受俸裁留一月糧，餘皆賤貿與民之貧羸者。”</w:t>
        <w:br/>
        <w:br/>
        <w:t>（5）卑下；劣。《淮南子·繆稱》：“小子無謂我老而羸我。”*高誘*注：“羸，劣也。”又《詮言》：“兩人相鬥，一羸在側，助一人則勝，救一人則免。”*高誘*注：“羸，劣人也。”*清**龔自珍*《塾議》：“三代神聖，不忍薄才臣智士而豢駑羸，探世變也。”</w:t>
        <w:br/>
        <w:br/>
        <w:t>（6）恶；粗劣；破旧。《廣雅·釋詁三》：“羸，惡也。”*王念孫*疏證：“惡者，劣之惡也。”《漢書·游俠傳·陳遵》：“公府掾史率皆羸車馬，不上鮮明，而*遵*獨極輿馬衣服之好。”《後漢書·朱儁傳》：“*儁*乃羸服間行。”</w:t>
        <w:br/>
        <w:br/>
        <w:t>（7）残缺；折损。《正字通·羊部》：“羸，缺折也。”《淮南子·脩務》：“今劍或絶側羸文。”*高誘*注：“絶無側，羸無文。”</w:t>
        <w:br/>
        <w:br/>
        <w:t>（8）极。《廣雅·釋詁一》：“羸，極也。”</w:t>
        <w:br/>
        <w:br/>
        <w:t>（9）通“纍”。绳索；拘系；缠绕。《易·大壯》：“羸其角。”*陸德明*釋文：“*馬*云：羸，大索也。”*孔穎達*疏：“羸，拘羸纏繞也。”《易·姤》：“羸豕孚蹢躅。”*李鼎祚*集解：“*虞翻*曰：‘巽繩操之，故稱羸也。’*宋衷*注：‘大索所以繫豕。’”《易·井》：“羸其瓶。”*李鼎祚*集解：“*虞翻*曰：‘羸，鉤羅也。’”*孔穎達*疏：“拘羸其瓶而覆之也。”*俞樾*《羣經平議》：“《周易》羸字，皆以作纍者為正。……*王*氏（*弼*）于此羸字（指‘羸其角’）無所發明，至‘羸豕’則臆解為牝豕，‘羸其瓶’則解為幾至而覆，望文生訓，前後異義，殊不可從。”</w:t>
        <w:br/>
        <w:br/>
        <w:t>（10）通“纝”。网络。《易林·家人之頤》：“伊威盈室，長股羸户。”</w:t>
        <w:br/>
        <w:br/>
        <w:t>⑪通“蔂”。盛土的器具。《馬王堆漢墓帛書·老子甲本·德經》：“〔九成〕之台，作於羸土，百仁（仞）之高，臺（始）於足〔下〕。”</w:t>
        <w:br/>
        <w:br/>
        <w:t>⑫通“累（lěi）”。连累；积累。《釋名·釋言語》：“羸，累也，恆累於人也。”《睡虎地秦墓竹簡·效律》：“以其賈多者辠之，勿羸。”又“黄金衡羸不正。”</w:t>
        <w:br/>
        <w:br/>
        <w:t>⑬通“倮（裸luǒ）”。裸露。《左傳·昭公元年》“以露其體”*唐**孔穎達*疏：“肥則肌膚厚，骨不見；瘦則肌膚薄，故體羸露，羸露是露骨之名，其義與倮相近。”《吕氏春秋·首時》：“衆林皆羸。”*高誘*注：“羸，葉盡也。”*唐**劉得仁*《秋晚游青龍寺》：“暮鳥投羸木，寒鐘送夕陽。”</w:t>
        <w:br/>
        <w:br/>
        <w:t>⑭通“贏（盈yíng）”。充满；壮盛。《墨子·非儒下》：“夫飢約則不辭妄取以活身，羸飽（則）偽行以自飾。”*孫詒讓*閒詁：“舊本羸作贏，又捝則字。”</w:t>
        <w:br/>
        <w:br/>
        <w:t>（二）lián　《集韻》靈年切，平先來。</w:t>
        <w:br/>
        <w:br/>
        <w:t>〔羸𨻻〕古县名。在今越南境内。也作“𨏩𨻻”。《漢書·地理志下》：“*交趾*郡，縣十：*羸𨻻*。”*顔師古*注引*孟康*曰：“羸，音蓮。”</w:t>
        <w:br/>
      </w:r>
    </w:p>
    <w:p>
      <w:r>
        <w:t>羹##羹</w:t>
        <w:br/>
        <w:br/>
        <w:t>《説文》：“𩱧，五味盉羹也。从𩰲，从羔。《詩》曰：‘亦有和𩱧。’𩱋，𩱧或省。𢑌，或从美𩱧省。羹，小篆从羔从美。”*段玉裁*注：“此（羹）是小篆，則知上三字古文、籀文也。”</w:t>
        <w:br/>
        <w:br/>
        <w:t>（一）gēng　《廣韻》古行切，平庚見。陽部。</w:t>
        <w:br/>
        <w:br/>
        <w:t>（1）用肉（或肉菜相杂）调和五味做的有浓汁的食物。《書·説命下》：“若作和羹，爾惟鹽梅。”*孔*傳：“鹽鹹梅醋，羹須鹹醋以和之。”《詩·魯頌·閟宫》：“犧尊將將，毛炰胾羹，籩豆大房。”《左傳·隱公元年》：“小人有母，皆嘗小人之食矣，未嘗君之羹，請以遺之。”</w:t>
        <w:br/>
        <w:br/>
        <w:t>（2）用水果或蔬菜做成的汤汁。如：莲子羹；银耳羹。《韓非子·五蠹》：“糲粢之食，䔧藿之羹。”*三國**魏**曹植*《七步詩》：“煮豆持作羹，漉豉以為汁。”*明**楊慎*《古今諺·古諺古語》：“屠者食藿羹，造車者多步行。”</w:t>
        <w:br/>
        <w:br/>
        <w:t>（3）烹煮。《關尹子·四符》：“庖人羹蟹，遺一足几上，蟹已羹而遺足尚動。”《史記·貨殖列傳》：“*楚*、*越*之地，地廣人希，飯稻羹魚。”</w:t>
        <w:br/>
        <w:br/>
        <w:t>（二）láng　《集韻》盧當切，平唐來。陽部。</w:t>
        <w:br/>
        <w:br/>
        <w:t>〔不羹〕也作“不更”。古地名。*东不羹城*在今*河南省**舞阳县*西北，*西不羹城*在今*河南省**襄城县*东南。《左傳·昭公十一年》：“*楚*子城*陳*、*蔡*、*不羹*。”*杜預*注：“*襄城縣*東南有*不羹城*，*定陵*西北有*不羹亭*。”*陸德明*釋文：“羹，音郎，《漢書·地理志》作更字。”</w:t>
        <w:br/>
      </w:r>
    </w:p>
    <w:p>
      <w:r>
        <w:t>羺##羺</w:t>
        <w:br/>
        <w:br/>
        <w:t>羺nóu　《廣韻》奴鈎切，平侯泥。</w:t>
        <w:br/>
        <w:br/>
        <w:t>胡羊。*三國**魏**張揖*《埤蒼》：“羺，胡羊也。”</w:t>
        <w:br/>
      </w:r>
    </w:p>
    <w:p>
      <w:r>
        <w:t>羻##羻</w:t>
        <w:br/>
        <w:br/>
        <w:t>羻qiàng　《廣韻》丘亮切，去漾溪。</w:t>
        <w:br/>
        <w:br/>
        <w:t>人名用字。《玉篇·羊部》：“羻，*後陳*公子名。”《集韻·漾韻》：“羻，闕。人名。*陳桓公*子*羻*。”</w:t>
        <w:br/>
      </w:r>
    </w:p>
    <w:p>
      <w:r>
        <w:t>羼##羼</w:t>
        <w:br/>
        <w:br/>
        <w:t>《説文》：“羼，羊相厠也。从羴在尸下。尸，屋也。一曰相出前也。”*段玉裁*注：“尸者，屋之省。”</w:t>
        <w:br/>
        <w:br/>
        <w:t>chàn　《廣韻》初鴈切，去諫初。又初限切。元部。</w:t>
        <w:br/>
        <w:br/>
        <w:t>（1）群羊杂居。《説文·羴部》：“羼，羊相厠也。”*段玉裁*注：“《釋名》曰：‘厠，襍也。’相厠者，襍厠而居。”</w:t>
        <w:br/>
        <w:br/>
        <w:t>（2）相争出前。《説文·羴部》：“羼，相出前也。”*段玉裁*注：“相出前者，突出居前也。”*徐灝*注箋：“俗言相争出前為相羼。”</w:t>
        <w:br/>
        <w:br/>
        <w:t>（3）混杂。《譙敏碑》：“耻與鄰人羼竝㭘驅。”《紅樓夢》第二回：“他父親又不肯住在家里，只在都中城外和那些道士們胡羼。”</w:t>
        <w:br/>
        <w:br/>
        <w:t>（4）掺杂。《集韻·襇韻》：“羼，𠊓入曰羼。”*章炳麟*《新方言》卷二：“今人謂糅襍調和為羼。”《顔氏家訓·書證》：“典籍錯亂……皆由後人所羼，非本文也。”《新唐書·薛存誠傳》：“此姦人羼名以避征役，不可許。”*鲁迅*《呐喊·孔乙己》：“在这严重监督之下，羼水也很为难。”</w:t>
        <w:br/>
      </w:r>
    </w:p>
    <w:p>
      <w:r>
        <w:t>𡅖##𡅖</w:t>
        <w:br/>
        <w:br/>
        <w:t>mǎng　《龍龕手鑑·名部》：“𡅖，名養反。”</w:t>
        <w:br/>
      </w:r>
    </w:p>
    <w:p>
      <w:r>
        <w:t>𣌞##𣌞</w:t>
        <w:br/>
        <w:br/>
        <w:t>zhāng　《改併四聲篇海·羊部》引《搜真玉鏡》：“𣌞，音張。”《字彙補·羊部》：“𣌞，知昌切。義未詳。”</w:t>
        <w:br/>
      </w:r>
    </w:p>
    <w:p>
      <w:r>
        <w:t>𦌩##𦌩</w:t>
        <w:br/>
        <w:br/>
        <w:t>𦌩yì　《字彙補》移益切。</w:t>
        <w:br/>
        <w:br/>
        <w:t>引给。《字彙補·羊部》：“𦌩，《説文》引給也。”</w:t>
        <w:br/>
      </w:r>
    </w:p>
    <w:p>
      <w:r>
        <w:t>𦍋##𦍋</w:t>
        <w:br/>
        <w:br/>
        <w:t>𦍋同“芈”。《五經文字·羊部》：“芈、𦍋，彌耳反。上《説文》；下經典相承隸省，見《春秋傳》。”《玉篇·羊部》：“𦍋，羊鳴也。又姓，*楚*之先也。”</w:t>
        <w:br/>
        <w:br/>
        <w:br/>
        <w:br/>
        <w:br/>
        <w:br/>
        <w:br/>
        <w:br/>
        <w:t>𦍋</w:t>
        <w:tab/>
        <w:t>@@@LINK=芈\n</w:t>
        <w:br/>
      </w:r>
    </w:p>
    <w:p>
      <w:r>
        <w:t>𦍌##𦍌</w:t>
        <w:br/>
        <w:br/>
        <w:t>𦍌（一）rèn　《改併四聲篇海》引《奚韻》如甚切。</w:t>
        <w:br/>
        <w:br/>
        <w:t>稍长。《改併四聲篇海·羊部》引《奚韻》：“𦍌，稍長。”</w:t>
        <w:br/>
        <w:br/>
        <w:t>（二）yáng</w:t>
        <w:br/>
        <w:br/>
        <w:t>同“羊”。《改併四聲篇海·羊部》引《奚韻》：“𦍌，亦羊也。”</w:t>
        <w:br/>
      </w:r>
    </w:p>
    <w:p>
      <w:r>
        <w:t>𦍎##𦍎</w:t>
        <w:br/>
        <w:br/>
        <w:t>𦍎同“𦍑（羌）”。《改併四聲篇海·羊部》引《奚韻》：“𦍎，與𦍑同。”</w:t>
        <w:br/>
      </w:r>
    </w:p>
    <w:p>
      <w:r>
        <w:t>𦍏##𦍏</w:t>
        <w:br/>
        <w:br/>
        <w:t>𦍏fén　《康熙字典》引《金鏡》房奔切。</w:t>
        <w:br/>
        <w:br/>
        <w:t>白羊。《康熙字典·羊部》引《金鏡》：“𦍏，白羊也。”</w:t>
        <w:br/>
      </w:r>
    </w:p>
    <w:p>
      <w:r>
        <w:t>𦍐##𦍐</w:t>
        <w:br/>
        <w:br/>
        <w:t>同“羍”。《説文·羊部》：“羍，小羊也。𦍐，羍或省。”</w:t>
        <w:br/>
      </w:r>
    </w:p>
    <w:p>
      <w:r>
        <w:t>𦍑##𦍑</w:t>
        <w:br/>
        <w:br/>
        <w:t>𦍑同“羌”。*清**顧藹吉*《隸辨》卷二：“𦍑，按：《説文》羌从羊，从儿。儿，古人字，碑變加點。”《車騎將軍馮緄碑》：“以𦍑駭動，為西府所表，復家拜*隴西*太守。”*三國**魏**曹植*《幽思賦》：“望翔雲之悠悠，𦍑朝霽而夕陰。”*明**黄尊素*《浙江觀潮賦》：“𦍑逞能以相妒。”</w:t>
        <w:br/>
      </w:r>
    </w:p>
    <w:p>
      <w:r>
        <w:t>𦍒##𦍒</w:t>
        <w:br/>
        <w:br/>
        <w:t>³𦍒tá　《廣韻》他達切，入曷透。</w:t>
        <w:br/>
        <w:br/>
        <w:t>（1）同“羍”。《廣韻·曷韻》：“𦍒，同羍。小羊也。”《正字通·羊部》：“𦍒，俗羍字。”</w:t>
        <w:br/>
        <w:br/>
        <w:t>（2）生。《玉篇·羊部》：“𦍒，生也。”</w:t>
        <w:br/>
      </w:r>
    </w:p>
    <w:p>
      <w:r>
        <w:t>𦍓##𦍓</w:t>
        <w:br/>
        <w:br/>
        <w:t>𦍓同“𦍣”。《龍龕手鑑·羊部》：“𦍓，俗。徒渾反。”按：“屯”字隶变亦作“𦍓”之右旁字，“𦍓”当即“𦍣”的俗字。</w:t>
        <w:br/>
      </w:r>
    </w:p>
    <w:p>
      <w:r>
        <w:t>𦍔##𦍔</w:t>
        <w:br/>
        <w:br/>
        <w:t>𦍔同“𦍥（䍫）”。《字彙補·羊部》：“𦍔，《元覽》䍸𦍔獸，《山海經》本作猼訑，字書作䍸𦍥。”</w:t>
        <w:br/>
      </w:r>
    </w:p>
    <w:p>
      <w:r>
        <w:t>𦍕##𦍕</w:t>
        <w:br/>
        <w:br/>
        <w:t>yáng</w:t>
        <w:br/>
        <w:br/>
        <w:t>〔𦍕獚〕古代对我国西南地区部分少数民族的蔑称。*明**田汝成*《炎徼紀聞》卷四：“𦍕獚，一曰横黄，其種亦夥。*石阡*、*施秉*、*龍里*、*龍泉*、*提溪*、*萬山*之界，往往有之……男子計口而耕，婦人度身而織，暇則挾刀操笱畱，以漁獵為業。”*清**顧祖禹*《讀史方輿紀要·貴州三·思州府》：“《元志》：*思州*蠻有*𦍕獚*、*犵豬*、*木猺*、*猫𤢽*數種。蓋皆*槃瓠*之支裔。”*徐珂*《清稗類鈔·種族類》：“*苗*族、*黎*族在*湘*、*蜀*、*黔*、*滇*、兩*粤*之間，曰蠻人……曰*𦍕獞*，曰*𦍕獚*，曰*獠*，曰*峒*人，曰*𤠇姥*，名稱不一。”</w:t>
        <w:br/>
      </w:r>
    </w:p>
    <w:p>
      <w:r>
        <w:t>𦍗##𦍗</w:t>
        <w:br/>
        <w:br/>
        <w:t>𦍗同“䍱”。《集韻·魚韻》：“䍱，郊羊也。皮可冒鼓，擊之益急。或作𦍗。”</w:t>
        <w:br/>
      </w:r>
    </w:p>
    <w:p>
      <w:r>
        <w:t>𦍘##𦍘</w:t>
        <w:br/>
        <w:br/>
        <w:t>⁴𦍘同“羱”。《集韻·桓韻》：“𦍼，野羊名。或从原。”《王昭君變文》：“黄羊野馬，日見千羣萬羣；口口𦍘𦍝，時逢十隊五隊。”</w:t>
        <w:br/>
      </w:r>
    </w:p>
    <w:p>
      <w:r>
        <w:t>𦍙##𦍙</w:t>
        <w:br/>
        <w:br/>
        <w:t>𦍙xiáng　《可洪音義》音祥。</w:t>
        <w:br/>
        <w:br/>
        <w:t>女鬼。《可洪音義》卷二十三《陀羅尼雜集》第八卷音義：“𦍙，女鬼也，女未嫁而死曰𦍙。”《陀羅尼雜集》卷八：“禍殃非屍鬼注妖魅蠱𦍙。”</w:t>
        <w:br/>
        <w:br/>
        <w:t>𦍣疑同“豚”。《康熙字典·羊部》引《篇韻》：“𦍓，與𦍣同。”按：“𦍣”、“𦍓”二字当以前者为正体。*张涌泉*《漢語俗字叢考》以为“𦍣”、“㹠”读音相合，“𦍣”疑为“㹠（豚）”的换旁俗字。</w:t>
        <w:br/>
      </w:r>
    </w:p>
    <w:p>
      <w:r>
        <w:t>𦍚##𦍚</w:t>
        <w:br/>
        <w:br/>
        <w:t>𦍚同“羔”。《正字通·羊部》：“𦍚，同羔。”</w:t>
        <w:br/>
      </w:r>
    </w:p>
    <w:p>
      <w:r>
        <w:t>𦍛##𦍛</w:t>
        <w:br/>
        <w:br/>
        <w:t>𦍛同“羕”。《字彙·羊部》：“羕，俗𦍛字。”</w:t>
        <w:br/>
      </w:r>
    </w:p>
    <w:p>
      <w:r>
        <w:t>𦍜##𦍜</w:t>
        <w:br/>
        <w:br/>
        <w:t>𦍜同“䍨”。姓。《類篇·羊部》：“𦍜，姓也。”《字彙補·羊部》：“𦍜，與䍨同。”</w:t>
        <w:br/>
      </w:r>
    </w:p>
    <w:p>
      <w:r>
        <w:t>𦍝##𦍝</w:t>
        <w:br/>
        <w:br/>
        <w:t>𦍝同“羝”。《龍龕手鑑·羊部》：“𦍝”，同“羝”。《法苑珠林》卷五十七引《雜寳藏經》：“家有𦍝羯，伺空逐便，啖食麥豆……婢常因嫌，每自杖捶打𦍝羯。”</w:t>
        <w:br/>
      </w:r>
    </w:p>
    <w:p>
      <w:r>
        <w:t>𦍞##𦍞</w:t>
        <w:br/>
        <w:br/>
        <w:t>𦍞同“羝”。《龍龕手鑑·羊部》：“𦍞”，同“羝”。《逸周書·王會》：“*青丘*狐九尾。*周頭*煇𦍞，煇𦍞者羊也。”*盧文弨*校記：“𦍞即羝字。”</w:t>
        <w:br/>
      </w:r>
    </w:p>
    <w:p>
      <w:r>
        <w:t>𦍟##𦍟</w:t>
        <w:br/>
        <w:br/>
        <w:t>𦍟同“羞”。《字彙補·羊部》：“𦍟，羞本字。”</w:t>
        <w:br/>
      </w:r>
    </w:p>
    <w:p>
      <w:r>
        <w:t>𦍠##𦍠</w:t>
        <w:br/>
        <w:br/>
        <w:t>𦍠“䍽”的类推简化字。</w:t>
        <w:br/>
      </w:r>
    </w:p>
    <w:p>
      <w:r>
        <w:t>𦍤##𦍤</w:t>
        <w:br/>
        <w:br/>
        <w:t>𦍤同“翔”。*宋**范仲淹*《依韻和延安龎龍圖柳湖》：“雙雙𦍤乳𪈏，兩兩睡馴鷗。”</w:t>
        <w:br/>
      </w:r>
    </w:p>
    <w:p>
      <w:r>
        <w:t>𦍥##𦍥</w:t>
        <w:br/>
        <w:br/>
        <w:t>𦍥同“䍫”。《改併四聲篇海·羊部》引《川篇》：“𦍥，似羊。”《正字通·羊部》：“𦍥，同䍫。”</w:t>
        <w:br/>
      </w:r>
    </w:p>
    <w:p>
      <w:r>
        <w:t>𦍦##𦍦</w:t>
        <w:br/>
        <w:br/>
        <w:t>𦍦duō　《集韻》當没切，入没端。</w:t>
        <w:br/>
        <w:br/>
        <w:t>〔𦎰𦍦〕见“𦎰”。</w:t>
        <w:br/>
      </w:r>
    </w:p>
    <w:p>
      <w:r>
        <w:t>𦍧##𦍧</w:t>
        <w:br/>
        <w:br/>
        <w:t>《説文》：“𦍧，羊名。蹏皮可以割桼。从羊，此聲。”</w:t>
        <w:br/>
        <w:br/>
        <w:t>cī　《廣韻》此移切，平支清。支部。</w:t>
        <w:br/>
        <w:br/>
        <w:t>羊名。《説文·羊部》：“𦍧，羊名。”《睡虎地秦墓竹簡·為吏之道》：“苑囿園池，畜産肥𦍧。”《本草綱目·獸部·羊》：“𦍧羊，出西北地。”</w:t>
        <w:br/>
      </w:r>
    </w:p>
    <w:p>
      <w:r>
        <w:t>𦍨##𦍨</w:t>
        <w:br/>
        <w:br/>
        <w:t>𦍨同“羯”。《集韻·月韻》：“羯，《説文》：‘羊羖犗也。’或省。”</w:t>
        <w:br/>
      </w:r>
    </w:p>
    <w:p>
      <w:r>
        <w:t>𦍩##𦍩</w:t>
        <w:br/>
        <w:br/>
        <w:t>𦍩同“羖”。《干禄字書·上聲》：“𦍩”，同“羖”。《北史·黨項傳》：“織犛牛尾及𦍩䍽毛為屋，服裘褐，披氈為上飾。”《續資治通鑑·宋寧宗嘉泰四年》：“*李曼*初舉兵，視*蒙古*兵若𦍩䍽羔兒，意謂蹄皮亦不留。”</w:t>
        <w:br/>
      </w:r>
    </w:p>
    <w:p>
      <w:r>
        <w:t>𦍪##𦍪</w:t>
        <w:br/>
        <w:br/>
        <w:t>𦍪fén　《龍龕手鑑》符云反。</w:t>
        <w:br/>
        <w:br/>
        <w:t>白色公羊。《龍龕手鑑·羊部》：“𦍪，俗；羒，正。白羝羊。”</w:t>
        <w:br/>
      </w:r>
    </w:p>
    <w:p>
      <w:r>
        <w:t>𦍫##𦍫</w:t>
        <w:br/>
        <w:br/>
        <w:t>𦍫同“羝”。《字彙補·羊部》：“𦍫，羊名。”《逸周書·王會》：“*周頭*煇𦍫，煇𦍫者羊也。”《王昭君變文》：“黄羊野馬，日見千羣萬羣；口口𦍘𦍫，時逢十隊五隊。”</w:t>
        <w:br/>
      </w:r>
    </w:p>
    <w:p>
      <w:r>
        <w:t>𦍬##𦍬</w:t>
        <w:br/>
        <w:br/>
        <w:t>𦍬同“辜”。《龍龕手鑑·羊部》：“𦍬，罪也。正作辜。”*宋**李石*《續博物志》卷一：“十一月得甲則曰畢𦍬。”*宋**陳襄*《南北郊議》：“沉貍疈𦍬。”</w:t>
        <w:br/>
      </w:r>
    </w:p>
    <w:p>
      <w:r>
        <w:t>𦍭##𦍭</w:t>
        <w:br/>
        <w:br/>
        <w:t>𦍭róu　《改併四聲篇海》引《搜真玉鏡》如侯切。</w:t>
        <w:br/>
        <w:br/>
        <w:t>小兔。《改併四聲篇海·羊部》引《搜真玉鏡》：“𦍭，小兔也。”</w:t>
        <w:br/>
      </w:r>
    </w:p>
    <w:p>
      <w:r>
        <w:t>𦍱##𦍱</w:t>
        <w:br/>
        <w:br/>
        <w:t>𦍱同“羔”。《古俗字略·豪韻》：“𦍱”，同“羔”。</w:t>
        <w:br/>
      </w:r>
    </w:p>
    <w:p>
      <w:r>
        <w:t>𦍲##𦍲</w:t>
        <w:br/>
        <w:br/>
        <w:t>𦍲（一）xiáng　《集韻》徐羊切，平陽邪。</w:t>
        <w:br/>
        <w:br/>
        <w:t>（1）女鬼。《集韻·陽韻》：“𦍲，女鬼。”</w:t>
        <w:br/>
        <w:br/>
        <w:t>（2）残。《集韻·陽韻》：“𦍲，殘也。”</w:t>
        <w:br/>
        <w:br/>
        <w:t>（二）yáng　《集韻》弋亮切，去漾以。</w:t>
        <w:br/>
        <w:br/>
        <w:t>同“痒”。疮。《集韻·漾韻》：“痒，創也。或从歺。”</w:t>
        <w:br/>
      </w:r>
    </w:p>
    <w:p>
      <w:r>
        <w:t>𦍳##𦍳</w:t>
        <w:br/>
        <w:br/>
        <w:t>𦍳同“狐”。*明**馮惟敏*《南黄鶯兒·勸色目人變俗》：“華夷一統承平世，喫的好食，穿的好衣，進門來一陣𦏛𦍳氣。”</w:t>
        <w:br/>
      </w:r>
    </w:p>
    <w:p>
      <w:r>
        <w:t>𦍴##𦍴</w:t>
        <w:br/>
        <w:br/>
        <w:t>𦍴同“☀”。《改併四聲篇海·羊部》引《搜真玉鏡》：“𦍴，音翔。”按：“𦍴”，当即“☀”的异体。</w:t>
        <w:br/>
      </w:r>
    </w:p>
    <w:p>
      <w:r>
        <w:t>𦍵##𦍵</w:t>
        <w:br/>
        <w:br/>
        <w:t>𦍵hǒu　《改併四聲篇海·羊部》引《搜真玉鏡》：“𦍵，音吼。”</w:t>
        <w:br/>
      </w:r>
    </w:p>
    <w:p>
      <w:r>
        <w:t>𦍶##𦍶</w:t>
        <w:br/>
        <w:br/>
        <w:t>𦍶同“羑”。《康熙字典·羊部》：“羑，《玉篇》：‘導也。’今作誘。亦作𦍶。”</w:t>
        <w:br/>
      </w:r>
    </w:p>
    <w:p>
      <w:r>
        <w:t>𦍷##𦍷</w:t>
        <w:br/>
        <w:br/>
        <w:t>𦍷tāo　《改併四聲篇海·羊部》引《搜真玉鏡》：“𦍷，他高切。”</w:t>
        <w:br/>
      </w:r>
    </w:p>
    <w:p>
      <w:r>
        <w:t>𦍸##𦍸</w:t>
        <w:br/>
        <w:br/>
        <w:t>𦍸shàn　《萬姓統譜》音善。</w:t>
        <w:br/>
        <w:br/>
        <w:t>姓。《萬姓統譜·霰韻》：“𦍸，見《直音》。”</w:t>
        <w:br/>
      </w:r>
    </w:p>
    <w:p>
      <w:r>
        <w:t>𦍹##𦍹</w:t>
        <w:br/>
        <w:br/>
        <w:t>𦍹yáng　《廣韻》與章切，平陽以。</w:t>
        <w:br/>
        <w:br/>
        <w:t>多。《玉篇·多部》：“𦍹，多也。”</w:t>
        <w:br/>
      </w:r>
    </w:p>
    <w:p>
      <w:r>
        <w:t>𦍺##𦍺</w:t>
        <w:br/>
        <w:br/>
        <w:t>𦍺zì　《改併四聲篇海》引《搜真玉鏡》疾置切。</w:t>
        <w:br/>
        <w:br/>
        <w:t>母羊。《改併四聲篇海·羊部》引《搜真玉鏡》：“𦍺，牝羊也。”《本草綱目·獸部·羊》：“牝羊曰𦍺曰牂。”又《序例下·藥名同異》：“𦍺羊乳。”</w:t>
        <w:br/>
      </w:r>
    </w:p>
    <w:p>
      <w:r>
        <w:t>𦍻##𦍻</w:t>
        <w:br/>
        <w:br/>
        <w:t>𦍻同“𦏆”。《集韻·東韻》：“𦏆，無角羊也。或从同。”*清**貝清喬*《咄咄吟》：“結好𦍻漿酪酒閑，還勞款送入舟山。”</w:t>
        <w:br/>
      </w:r>
    </w:p>
    <w:p>
      <w:r>
        <w:t>𦍼##𦍼</w:t>
        <w:br/>
        <w:br/>
        <w:t>𦍼yuán　《集韻》吾官切，平桓疑。</w:t>
        <w:br/>
        <w:br/>
        <w:t>野羊名。《集韻·桓韻》：“𦍼，野羊名。”</w:t>
        <w:br/>
      </w:r>
    </w:p>
    <w:p>
      <w:r>
        <w:t>𦍽##𦍽</w:t>
        <w:br/>
        <w:br/>
        <w:t>𦍽同“𦍹”。《龍龕手鑑·羊部》：“𦍽，俗。音羊。”《字彙補·羊部》：“𦍽，與𦍹同。”</w:t>
        <w:br/>
      </w:r>
    </w:p>
    <w:p>
      <w:r>
        <w:t>𦍾##𦍾</w:t>
        <w:br/>
        <w:br/>
        <w:t>𦍾同“羯”。《龍龕手鑑·羊部》：“𦍾”，“羯”的俗字。</w:t>
        <w:br/>
      </w:r>
    </w:p>
    <w:p>
      <w:r>
        <w:t>𦍿##𦍿</w:t>
        <w:br/>
        <w:br/>
        <w:t>𦍿同“羝”。《龍龕手鑑·羊部》：“𦍿”，同“羝”。</w:t>
        <w:br/>
      </w:r>
    </w:p>
    <w:p>
      <w:r>
        <w:t>𦎀##𦎀</w:t>
        <w:br/>
        <w:br/>
        <w:t>𦎀同“羺”。《改併四聲篇海·羊部》引《搜真玉鏡》：“𦎀，奴侯切。”《字彙補·羊部》：“𦎀，與羺同。”</w:t>
        <w:br/>
      </w:r>
    </w:p>
    <w:p>
      <w:r>
        <w:t>𦎁##𦎁</w:t>
        <w:br/>
        <w:br/>
        <w:t>𦎁jī</w:t>
        <w:br/>
        <w:br/>
        <w:t>〔𦎁𦎐羊〕传说中的羊名。*元**宫大用*《范張雞黍》第一折：“跌下獅子來，騎上𦎁𦎐羊。”</w:t>
        <w:br/>
      </w:r>
    </w:p>
    <w:p>
      <w:r>
        <w:t>𦎂##𦎂</w:t>
        <w:br/>
        <w:br/>
        <w:t>𦎂同“羯”。《古俗字略·月韻》：“𦎂”，同“羯”。</w:t>
        <w:br/>
      </w:r>
    </w:p>
    <w:p>
      <w:r>
        <w:t>𦎃##𦎃</w:t>
        <w:br/>
        <w:br/>
        <w:t>𦎃同“執”。《字彙補·羊部》：“𦎃，與執同。”</w:t>
        <w:br/>
      </w:r>
    </w:p>
    <w:p>
      <w:r>
        <w:t>𦎄##𦎄</w:t>
        <w:br/>
        <w:br/>
        <w:t>𦎄sú　《改併四聲篇海》引《搜真玉鏡》：“𦎄，生鶻切。”</w:t>
        <w:br/>
      </w:r>
    </w:p>
    <w:p>
      <w:r>
        <w:t>𦎆##𦎆</w:t>
        <w:br/>
        <w:br/>
        <w:t>𦎆同“牂”。《集韻·唐韻》：“牂，《説文》：‘牝羊也。’或作𦎆。”</w:t>
        <w:br/>
      </w:r>
    </w:p>
    <w:p>
      <w:r>
        <w:t>𦎇##𦎇</w:t>
        <w:br/>
        <w:br/>
        <w:t>chuàn　《集韻》寵戀切，去線徹。</w:t>
        <w:br/>
        <w:br/>
        <w:t>长尾羊。《集韻·綫韻》：“𦎇，羊長尾。”《篇海類編·獸類·羊部》：“𦎇，羊尾長也。”</w:t>
        <w:br/>
      </w:r>
    </w:p>
    <w:p>
      <w:r>
        <w:t>𦎈##𦎈</w:t>
        <w:br/>
        <w:br/>
        <w:t>𦎈（一）xiáng　《改併四聲篇海·羊部》引《搜真玉鏡》：“𦎈，音翔字。”</w:t>
        <w:br/>
        <w:br/>
        <w:t>（二）xiè</w:t>
        <w:br/>
        <w:br/>
        <w:t>同“獬”。《字彙補·羊部》：“獬，《黄氏韻會》曰：獬，《廣韻》作𦎈。”按：《康熙字典·羊部》：“𦎈，《韻會》：‘獬，《廣韻》作𦎈。’按：《廣韻》本作𧳊，疑☀。”</w:t>
        <w:br/>
      </w:r>
    </w:p>
    <w:p>
      <w:r>
        <w:t>𦎉##𦎉</w:t>
        <w:br/>
        <w:br/>
        <w:t>⁷𦎉同“䍮”。《龍龕手鑑·羊部》：“𦎉，或作䍮。音趙，羊子也。”《篇海類編·獸類·羊部》：“𦎉，詳䍮，同。”</w:t>
        <w:br/>
      </w:r>
    </w:p>
    <w:p>
      <w:r>
        <w:t>𦎊##𦎊</w:t>
        <w:br/>
        <w:br/>
        <w:t>𦎊bān　《改併四聲篇海》引《川篇》方官切。</w:t>
        <w:br/>
        <w:br/>
        <w:t>一种形状像羊的兽。《改併四聲篇海·羊部》引《川篇》：“𦎊，獸似羊。”</w:t>
        <w:br/>
      </w:r>
    </w:p>
    <w:p>
      <w:r>
        <w:t>𦎋##𦎋</w:t>
        <w:br/>
        <w:br/>
        <w:t>𦎋同“豸”。《字彙補·羊部》：“𦎋，與獬豸之豸同。”</w:t>
        <w:br/>
      </w:r>
    </w:p>
    <w:p>
      <w:r>
        <w:t>𦎌##𦎌</w:t>
        <w:br/>
        <w:br/>
        <w:t>𦎌“𤚥”的讹字。《改併四聲篇海·羊部》引《俗字背篇》：“𦎌，無感切。出釋典。”《字彙補·羊部》：“𦎌，莫感切。音㛧。亦作𤚥。出《孔雀經》。”*张涌泉*《漢語俗字叢考》：“此字應是‘𤚥’的訛字。‘𤚥’字拼合‘牟’、‘含’二字而成，為翻譯佛經時的切身字，而無具體含義。”</w:t>
        <w:br/>
      </w:r>
    </w:p>
    <w:p>
      <w:r>
        <w:t>𦎍##𦎍</w:t>
        <w:br/>
        <w:br/>
        <w:t>同“善”。《玉篇·誩部》：“𦎍，今作善。”</w:t>
        <w:br/>
      </w:r>
    </w:p>
    <w:p>
      <w:r>
        <w:t>𦎎##𦎎</w:t>
        <w:br/>
        <w:br/>
        <w:t>𦎎fǔ　《改併四聲篇海·羊部》引《搜真玉鏡》：“𦎎，音甫。”</w:t>
        <w:br/>
      </w:r>
    </w:p>
    <w:p>
      <w:r>
        <w:t>𦎏##𦎏</w:t>
        <w:br/>
        <w:br/>
        <w:t>𦎏lǎ</w:t>
        <w:br/>
      </w:r>
    </w:p>
    <w:p>
      <w:r>
        <w:t>𦎐##𦎐</w:t>
        <w:br/>
        <w:br/>
        <w:t>𦎐lǐ　《改併四聲篇海》引《搜真玉鏡》㷑寺切。又《字彙補》力忌切。</w:t>
        <w:br/>
        <w:br/>
        <w:t>〔𦎁𦎐羊〕见“𦎁”。</w:t>
        <w:br/>
      </w:r>
    </w:p>
    <w:p>
      <w:r>
        <w:t>𦎑##𦎑</w:t>
        <w:br/>
        <w:br/>
        <w:t>𦎑lǜ</w:t>
        <w:br/>
        <w:br/>
        <w:t>〔𦎠𦎑〕见“𦎠”。</w:t>
        <w:br/>
      </w:r>
    </w:p>
    <w:p>
      <w:r>
        <w:t>𦎒##𦎒</w:t>
        <w:br/>
        <w:br/>
        <w:t>𦎒同“𦎂”。《字彙補·羊部》：“𦎒，亦作𦎂。”</w:t>
        <w:br/>
      </w:r>
    </w:p>
    <w:p>
      <w:r>
        <w:t>𦎓##𦎓</w:t>
        <w:br/>
        <w:br/>
        <w:t>𦎓yōu</w:t>
        <w:br/>
        <w:br/>
        <w:t>硫羟酸，也叫𦎓酸。化学符号（—COSH）。</w:t>
        <w:br/>
      </w:r>
    </w:p>
    <w:p>
      <w:r>
        <w:t>𦎗##𦎗</w:t>
        <w:br/>
        <w:br/>
        <w:t>𦎗同“𤖆”。《集韻·産韻》：“𤖆，豢羊屋也。或从羊。”</w:t>
        <w:br/>
      </w:r>
    </w:p>
    <w:p>
      <w:r>
        <w:t>𦎘##𦎘</w:t>
        <w:br/>
        <w:br/>
        <w:t>𦎘yù　《集韻》越逼切，入職云。</w:t>
        <w:br/>
        <w:br/>
        <w:t>同“𪑝”。《集韻·職韻》：“𪑝，《説文》：‘羔裘之縫。’或从羊。”</w:t>
        <w:br/>
      </w:r>
    </w:p>
    <w:p>
      <w:r>
        <w:t>𦎙##𦎙</w:t>
        <w:br/>
        <w:br/>
        <w:t>𦎙同“誘”。《字彙補·羊部》：“𦎙，石經‘誘’字。見《古音駢字》。”</w:t>
        <w:br/>
      </w:r>
    </w:p>
    <w:p>
      <w:r>
        <w:t>𦎚##𦎚</w:t>
        <w:br/>
        <w:br/>
        <w:t>𦎚chì　《字彙補》昌志切。</w:t>
        <w:br/>
        <w:br/>
        <w:t>牵。《字彙補·羊部》：“𦎚，牽也。”</w:t>
        <w:br/>
      </w:r>
    </w:p>
    <w:p>
      <w:r>
        <w:t>𦎜##𦎜</w:t>
        <w:br/>
        <w:br/>
        <w:t>𦎜chuàn　《玉篇》丑練切。</w:t>
        <w:br/>
        <w:br/>
        <w:t>尾长。《玉篇·羊部》：“𦎜，尾長。”</w:t>
        <w:br/>
      </w:r>
    </w:p>
    <w:p>
      <w:r>
        <w:t>𦎝##𦎝</w:t>
        <w:br/>
        <w:br/>
        <w:t>𦎝yì　《集韻》夷益切，入昔以。</w:t>
        <w:br/>
        <w:br/>
        <w:t>同“睪”。侦视；带着眼线捕捉罪人。《集韻·㫺韻》：“睪，《説文》：‘司視也，从横目，从幸，令吏將目捕罪人也。’古作𦎝。”</w:t>
        <w:br/>
      </w:r>
    </w:p>
    <w:p>
      <w:r>
        <w:t>𦎞##𦎞</w:t>
        <w:br/>
        <w:br/>
        <w:t>𦎞同“羶”。《直音篇·羊部》：“𦎞”，同“羶”。</w:t>
        <w:br/>
      </w:r>
    </w:p>
    <w:p>
      <w:r>
        <w:t>𦎟##𦎟</w:t>
        <w:br/>
        <w:br/>
        <w:t>𦎟同“羹”。《吴越春秋·句踐伐吴外傳》：“載飯與𦎟，以游國中。”*明**方孝孺*《味菜軒記》：“*華元*以羊𦎟不均，至於取怒而致敗。”*清**毛奇齡*《文學洪君偕張孺人合葬墓表》：“玄衣罕遺𦎟，黄口未嘗藥。”</w:t>
        <w:br/>
      </w:r>
    </w:p>
    <w:p>
      <w:r>
        <w:t>𦎠##𦎠</w:t>
        <w:br/>
        <w:br/>
        <w:t>𦎠jǔ</w:t>
        <w:br/>
        <w:br/>
        <w:t>〔𦎠𦎑〕一种身小角尖的山羊。*徐珂*《清稗類鈔·動物類上》：“*青海*之山羊似綿羊，而毛光潤。有𦎠𦎑，黑多於白，角削身小。”《衛藏通志·白木戎》：“大𦎠𦎑羊。”</w:t>
        <w:br/>
      </w:r>
    </w:p>
    <w:p>
      <w:r>
        <w:t>𦎢##𦎢</w:t>
        <w:br/>
        <w:br/>
        <w:t>𦎢同“羝”。《可洪音義》卷二《大方廣三戒經》上卷音義：“𦍘𦎢：下丁兮反。”按：“𦎢”今对应经文作“羝”。</w:t>
        <w:br/>
      </w:r>
    </w:p>
    <w:p>
      <w:r>
        <w:t>𦎣##𦎣</w:t>
        <w:br/>
        <w:br/>
        <w:t>《説文》：“𦎣，羣羊相𦎸也。一曰黑羊。从羊，垔聲。”</w:t>
        <w:br/>
        <w:br/>
        <w:t>yān　《廣韻》烏閑切，平山影。又於真切，烏奚切。元部。</w:t>
        <w:br/>
        <w:br/>
        <w:t>（1）羊疫。《説文·羊部》：“𦎣，羣羊相𦎸也。”*桂馥*義證：“羣羊相𦎸者，如牛疫豬瘟轉相染箸。”</w:t>
        <w:br/>
        <w:br/>
        <w:t>（2）黑羊。《玉篇·羊部》：“𦎣，黑羊也。”</w:t>
        <w:br/>
        <w:br/>
        <w:t>（3）黑。《廣雅·釋器》：“𦎣，黑也。”</w:t>
        <w:br/>
      </w:r>
    </w:p>
    <w:p>
      <w:r>
        <w:t>𦎤##𦎤</w:t>
        <w:br/>
        <w:br/>
        <w:t>𦎤同“鞣”。《集韻·尤韻》：“鞣，《説文》：‘耎也。’謂柔革。或从羊。”</w:t>
        <w:br/>
      </w:r>
    </w:p>
    <w:p>
      <w:r>
        <w:t>𦎥##𦎥</w:t>
        <w:br/>
        <w:br/>
        <w:t>𦎥同“羥”。《集韻·山韻》：“羥，羊名。或作𦎥。”</w:t>
        <w:br/>
      </w:r>
    </w:p>
    <w:p>
      <w:r>
        <w:t>𦎦##𦎦</w:t>
        <w:br/>
        <w:br/>
        <w:t>《説文》：“𦎦，六月生羔也。从羊，敄聲。讀若霧。”</w:t>
        <w:br/>
        <w:br/>
        <w:t>wù　《廣韻》亡遇切，去遇微。侯部。</w:t>
        <w:br/>
        <w:br/>
        <w:t>（1）六个月的小羊。《説文·羊部》：“𦎦，六月生羔也。”《玉篇·羊部》：“𦎦，六月生羊。”《本草綱目·獸部·羊》：“*時珍*曰：羊子曰羔。羔五月曰羜，六月曰𦎦。”</w:t>
        <w:br/>
        <w:br/>
        <w:t>（2）小羊。《廣雅·釋獸》：“𦎦，羔也。”*王念孫*疏證：“小羊謂之𦎦，猶小雞謂之䨁矣。”</w:t>
        <w:br/>
      </w:r>
    </w:p>
    <w:p>
      <w:r>
        <w:t>𦎧##𦎧</w:t>
        <w:br/>
        <w:br/>
        <w:t>《説文》：“𦎧，孰也。从亯，从羊。讀若純。一曰鬻也。𠆆，篆文𦎧。”*段玉裁*注：“凡从𦎧者，今隸皆作享，與亯之隸無别。”</w:t>
        <w:br/>
        <w:br/>
        <w:t>（一）chún　《廣韻》常倫切，平諄禪。諄部。</w:t>
        <w:br/>
        <w:br/>
        <w:t>（1）纯熟。《説文·亯部》：“𦎧，孰也。”*段玉裁*注：“今俗云純熟，當作此字。純、醇行而𦎧廢也。”</w:t>
        <w:br/>
        <w:br/>
        <w:t>（2）烹煮（食物）。《説文·亯部》：“𦎧，一曰鬻也。”*清**孫詒讓*《籀䯧述林》卷十：“𦎧不得訓鬻。疑鬻字當作䰞。《周禮·内饔》注云：‘亨，煮也。’鬻、煮，古今字。*許*意古書𦎧、孰、亯三字互通，故别出此訓。”*清**嚴章福*《説文校議議·亯部》：“𦎧，此即烹字。經典通用亨。”</w:t>
        <w:br/>
        <w:br/>
        <w:t>（3）通“準（zhǔn）”。箭靶的中心；目标。*清**段玉裁*《説文解字注·亯部》：“𡓑，假借為𡓑的字。”《周禮·天官·司裘》“王大射，則共虎侯、熊侯、豹侯，設其鵠”*漢**鄭玄*注：“侯者，其所射也。以虎熊豹麋之皮飾其側，又方制之以為𦎧，謂之鵠，著于侯中。”*陸德明*釋文：“𦎧，諸允反。本亦作準。”</w:t>
        <w:br/>
        <w:br/>
        <w:t>（二）dūn</w:t>
        <w:br/>
        <w:br/>
        <w:t>同“敦”。*清**吴大澂*《説文古籀補》卷五：“𦎧，古文以為敦字。”《宗周寳鐘銘》：“南國服要，敢為虐我土，王𦎧我其至，𫼈伐乃都。”*清**孫詒讓*《古籀拾遺·古籀中》：“此𦎧字當為㪟之省（《説文》𣀦从攴𦎧聲，𨾀變為㪟）。《詩·閟宫》：‘㪟商之旅’，*鄭*箋：‘㪟，治也。’𦎧伐，言治而伐之也。”</w:t>
        <w:br/>
        <w:br/>
        <w:t>（三）dùn</w:t>
        <w:br/>
        <w:br/>
        <w:t>同“燉”。用微火久煮食物。*章炳麟*《新方言》卷六：“今人謂以煴火温肉使極孰為𦎧，音如頓。”</w:t>
        <w:br/>
      </w:r>
    </w:p>
    <w:p>
      <w:r>
        <w:t>𦎨##𦎨</w:t>
        <w:br/>
        <w:br/>
        <w:t>𦎨máng　《字彙補》眉羊切。</w:t>
        <w:br/>
        <w:br/>
        <w:t>汉译佛经译音用字。《字彙補·羊部》：“𦎨，眉羊切。出釋典神咒。”</w:t>
        <w:br/>
      </w:r>
    </w:p>
    <w:p>
      <w:r>
        <w:t>𦎩##𦎩</w:t>
        <w:br/>
        <w:br/>
        <w:t>𦎩同“𦎱”。《改併四聲篇海·羊部》引《餘文》：“𦎩，騬羊也。”《康熙字典·羊部》引《五音篇海》：“𦎩，同𦎱。”</w:t>
        <w:br/>
      </w:r>
    </w:p>
    <w:p>
      <w:r>
        <w:t>𦎬##𦎬</w:t>
        <w:br/>
        <w:br/>
        <w:t>𦎬同“腥”。*明**徐霖*《繡襦記·襦護郎寒》：“遍體臭𦎬𦏛，蓬頭一餓莩。”</w:t>
        <w:br/>
      </w:r>
    </w:p>
    <w:p>
      <w:r>
        <w:t>𦎭##𦎭</w:t>
        <w:br/>
        <w:br/>
        <w:t>𦎭fú　《龍龕手鑑·羊部》：“𦎭，音福。”</w:t>
        <w:br/>
      </w:r>
    </w:p>
    <w:p>
      <w:r>
        <w:t>𦎮##𦎮</w:t>
        <w:br/>
        <w:br/>
        <w:t>𦎮jiā</w:t>
        <w:br/>
        <w:br/>
        <w:t>公羊。《元文類·佚名〈招捕〉》：“坐上其身，族䣊宥赦，惻不盡戮，視同羖𦎮。”</w:t>
        <w:br/>
      </w:r>
    </w:p>
    <w:p>
      <w:r>
        <w:t>𦎯##𦎯</w:t>
        <w:br/>
        <w:br/>
        <w:t>gòu　《集韻》居候切，去候見。</w:t>
        <w:br/>
        <w:br/>
        <w:t>取羊奶。《玉篇·羊部》：“𦎯，取羊乳汁。”</w:t>
        <w:br/>
      </w:r>
    </w:p>
    <w:p>
      <w:r>
        <w:t>𦎰##𦎰</w:t>
        <w:br/>
        <w:br/>
        <w:t>𦎰gǔ　《集韻》古忽切，入没見。</w:t>
        <w:br/>
        <w:br/>
        <w:t>〔𦎰𦍦〕羊名。《集韻·没韻》：“𦎰，𦎰𦍦，羊名。”</w:t>
        <w:br/>
      </w:r>
    </w:p>
    <w:p>
      <w:r>
        <w:t>𦎱##𦎱</w:t>
        <w:br/>
        <w:br/>
        <w:t>𦎱jiá　《集韻》居轄切，入鎋見。</w:t>
        <w:br/>
        <w:br/>
        <w:t>阉割过的羊。《集韻·舝韻》：“𦎱，騍羊也。”*方成珪*考正：“案：騬譌騍，據《類篇》正。”《類篇·羊部》：“𦎱，騬羊也。”</w:t>
        <w:br/>
      </w:r>
    </w:p>
    <w:p>
      <w:r>
        <w:t>𦎲##𦎲</w:t>
        <w:br/>
        <w:br/>
        <w:t>𦎲古代的一种鼓。《字彙補·羊部》：“𦎲，鼓名。”*北魏**崔鴻*《十六國春秋·後凉録一》：“因得其樂器……臘鼓、腰鼓、𦎲雞婁鼓。”</w:t>
        <w:br/>
      </w:r>
    </w:p>
    <w:p>
      <w:r>
        <w:t>𦎴##𦎴</w:t>
        <w:br/>
        <w:br/>
        <w:t>𦎴同“羔”。《龍龕手鑑·羊部》：“𦎴”，“羔”的俗字。</w:t>
        <w:br/>
      </w:r>
    </w:p>
    <w:p>
      <w:r>
        <w:t>𦎵##𦎵</w:t>
        <w:br/>
        <w:br/>
        <w:t>𦎵同“羶”。《直音篇·羊部》：“𦎵”，同“羶”。</w:t>
        <w:br/>
      </w:r>
    </w:p>
    <w:p>
      <w:r>
        <w:t>𦎷##𦎷</w:t>
        <w:br/>
        <w:br/>
        <w:t>《説文》：“𦎷，羊名。从羊，執聲。*汝南**平輿*有*𦎷亭*，讀若晋。”</w:t>
        <w:br/>
        <w:br/>
        <w:t>jìn　《廣韻》即刃切，去震精。侵部。</w:t>
        <w:br/>
        <w:br/>
        <w:t>（1）羊名。《説文·羊部》：“𦎷，羊名。”</w:t>
        <w:br/>
        <w:br/>
        <w:t>（2）亭名。“𦎷亭”即“沈亭”。古地名。在今*河南省**汝南县*。《説文·羊部》：“*汝南**平輿*有*𦎷亭*，讀若晋。”*段玉裁*注：“*春秋**蔡*滅*沈*，*杜預*、*司馬昭*皆云*平輿*有*沈亭*，疑*沈亭*即*𦎷亭*也。”*朱駿聲*通訓定聲：“今*河南**汝寧府**汝陽縣*，*春秋**沈子國*在其地，故*杜*注《左傳》：*平輿*有*沈亭*。*沈亭*即*𦎷亭*。”</w:t>
        <w:br/>
      </w:r>
    </w:p>
    <w:p>
      <w:r>
        <w:t>𦎸##𦎸</w:t>
        <w:br/>
        <w:br/>
        <w:t>¹¹𦎸</w:t>
        <w:br/>
        <w:br/>
        <w:t>《説文》：“𦎸，䍴𦎸也。从羊，責聲。”</w:t>
        <w:br/>
        <w:br/>
        <w:t>zì　《廣韻》疾智切，去寘從。又子智切。支部。</w:t>
        <w:br/>
        <w:br/>
        <w:t>（1）羊群挤在一起。《説文·羊部》：“𦎸，䍴𦎸也。”*朱駿聲*通訓定聲：“䍴𦎸猶委積，羊相覆壓也。羊性寒則散，熱則聚。”</w:t>
        <w:br/>
        <w:br/>
        <w:t>（2）羊疫。《集韻·寘韻》：“𦎸，䍴𦎸，羊疫。通作漬。”*清**錢坫*《説文斠詮·羊部》：“《曲禮》‘四足曰漬’當用此字，𦎸與漬同。*孔穎達*疏：‘四足曰漬者，牛羊之屬也。若一箇死，則餘者更相染漬而死，今云其漬則知死也。’”</w:t>
        <w:br/>
      </w:r>
    </w:p>
    <w:p>
      <w:r>
        <w:t>𦎹##𦎹</w:t>
        <w:br/>
        <w:br/>
        <w:t>𦎹lóu　《廣韻》落侯切，平侯來。</w:t>
        <w:br/>
        <w:br/>
        <w:t>〔土𦎹〕似羊的四角兽。《廣韻·侯韻》：“𦎹，土𦎹，似羊，四角，其鋭難當，觸物則斃，食人。出《山海經》。”按：《山海經·西山經》作“土螻”。</w:t>
        <w:br/>
      </w:r>
    </w:p>
    <w:p>
      <w:r>
        <w:t>𦎺##𦎺</w:t>
        <w:br/>
        <w:br/>
        <w:t>¹⁰𦎺“羥”的讹字。《改併四聲篇海·羊部》引《川篇》：“𦎺，羊也。”《康熙字典·羊部》引《篇海》：“𦎺，羥字之譌。”</w:t>
        <w:br/>
      </w:r>
    </w:p>
    <w:p>
      <w:r>
        <w:t>𦎻##𦎻</w:t>
        <w:br/>
        <w:br/>
        <w:t>𦎻同“𦏊（萈）”。《改併四聲篇海·羊部》引《餘文》：“𦎻”，同“𦏊”。</w:t>
        <w:br/>
      </w:r>
    </w:p>
    <w:p>
      <w:r>
        <w:t>𦎼##𦎼</w:t>
        <w:br/>
        <w:br/>
        <w:t>𦎼gòu　《龍龕手鑑》音搆。</w:t>
        <w:br/>
        <w:br/>
        <w:t>取牛羊乳。《龍龕手鑑·羊部》：“𦎼，取牛羊乳也。”</w:t>
        <w:br/>
      </w:r>
    </w:p>
    <w:p>
      <w:r>
        <w:t>𦏀##𦏀</w:t>
        <w:br/>
        <w:br/>
        <w:t>𦏀rén　《改併四聲篇海·羊部》引《搜真玉鏡》：“𦏀，汝鍼切。”</w:t>
        <w:br/>
      </w:r>
    </w:p>
    <w:p>
      <w:r>
        <w:t>𦏁##𦏁</w:t>
        <w:br/>
        <w:br/>
        <w:t>𦏁同“羲”。《正字通·羊部》：“羲，俗作𦏁。”*清**查繼佐*《罪惟録·外志·嘉靖逸紀》引《世廟祀典説畧》：“惟我*太祖高皇帝*，應天作辟，以繼*𦏁*、*農*、*堯*、*舜*而君天下。”*清**龔自珍*《知歸子讚》：“自*𦏁*、*炎*以來，文字無不受也。”</w:t>
        <w:br/>
      </w:r>
    </w:p>
    <w:p>
      <w:r>
        <w:t>𦏂##𦏂</w:t>
        <w:br/>
        <w:br/>
        <w:t>𦏂同“羶”。《古俗字略·先韻補》：“𦏂，俗羶。”</w:t>
        <w:br/>
      </w:r>
    </w:p>
    <w:p>
      <w:r>
        <w:t>𦏃##𦏃</w:t>
        <w:br/>
        <w:br/>
        <w:t>𦏃同“𦎦”。《改併四聲篇海·羊部》：“𦏃，六月生（羊）也。”《字彙補·羊部》：“𦏃，同𦎦。”</w:t>
        <w:br/>
      </w:r>
    </w:p>
    <w:p>
      <w:r>
        <w:t>𦏅##𦏅</w:t>
        <w:br/>
        <w:br/>
        <w:t>𦏅jué　《集韻》居月切，入月見。</w:t>
        <w:br/>
        <w:br/>
        <w:t>羊名。《玉篇·羊部》：“𦏅，羊也。”《集韻·月韻》：“𦏅，羊名。”</w:t>
        <w:br/>
      </w:r>
    </w:p>
    <w:p>
      <w:r>
        <w:t>𦏆##𦏆</w:t>
        <w:br/>
        <w:br/>
        <w:t>𦏆tóng　《廣韻》徒紅切，平東定。</w:t>
        <w:br/>
        <w:br/>
        <w:t>无角羊。《廣韻·東韻》：“𦏆，無角羊。”《本草綱目·獸部·羊》：“（羊）無角曰𦏆。”</w:t>
        <w:br/>
      </w:r>
    </w:p>
    <w:p>
      <w:r>
        <w:t>𦏇##𦏇</w:t>
        <w:br/>
        <w:br/>
        <w:t>𦏇yǒu　《廣韻》與久切，上有以。</w:t>
        <w:br/>
        <w:br/>
        <w:t>同“湵”。《廣韻·有韻》：“𦏇，水名。”*周祖谟*校勘記：“案：《集韻》此字作湵，當據正。”</w:t>
        <w:br/>
      </w:r>
    </w:p>
    <w:p>
      <w:r>
        <w:t>𦏈##𦏈</w:t>
        <w:br/>
        <w:br/>
        <w:t>𦏈同“䍽”。《集韻·錫韻》：“䍽，羖䍽，山羊。或省。”</w:t>
        <w:br/>
      </w:r>
    </w:p>
    <w:p>
      <w:r>
        <w:t>𦏉##𦏉</w:t>
        <w:br/>
        <w:br/>
        <w:t>𦏉“𦎣”的讹字。《龍龕手鑑·羊部》：“𦏉，黑羊也。”《康熙字典·羊部》：“𦏉，𦎣字之譌。”</w:t>
        <w:br/>
      </w:r>
    </w:p>
    <w:p>
      <w:r>
        <w:t>𦏊##𦏊</w:t>
        <w:br/>
        <w:br/>
        <w:t>𦏊同“萈”。《廣韻·桓韻》：“𦏊，山羊細角而形大也。”《集韻·桓韻》：“萈，或作𦏊。”</w:t>
        <w:br/>
      </w:r>
    </w:p>
    <w:p>
      <w:r>
        <w:t>𦏋##𦏋</w:t>
        <w:br/>
        <w:br/>
        <w:t>¹²𦏋同“䍼”。《改併四聲篇海·羊部》引《奚韻》：“𦏋，羊腌也。”《篇海類編·獸類·羊部》：“䍼，羊腊也。通作𦏋。”</w:t>
        <w:br/>
      </w:r>
    </w:p>
    <w:p>
      <w:r>
        <w:t>𦏌##𦏌</w:t>
        <w:br/>
        <w:br/>
        <w:t>𦏌同“羺”。*唐**慧琳*《一切經音義》卷五十一：“𦏌羊，《埤蒼》云：‘胡羊也。’《古今正字》从羊需聲也。”《龍龕手鑑·羊部》：“𦏌”，“羺”的俗字。《大乘唯識論》：“或有兩山相似𦏌羊乍合乍離。”</w:t>
        <w:br/>
      </w:r>
    </w:p>
    <w:p>
      <w:r>
        <w:t>𦏍##𦏍</w:t>
        <w:br/>
        <w:br/>
        <w:t>☀同“𦎣”。《正字通·羊部》：“𦎣，篆作☀。”</w:t>
        <w:br/>
      </w:r>
    </w:p>
    <w:p>
      <w:r>
        <w:t>𦏑##𦏑</w:t>
        <w:br/>
        <w:br/>
        <w:t>𦏑同“𧗒”。《鹽鐵論·散不足》：“（富者）鮮羔䍮，𦏑胎肩，皮黄口。”*張敦仁*考證：“𦏑當作幾……《説文》作𧗒，𧗒幾同字。”</w:t>
        <w:br/>
      </w:r>
    </w:p>
    <w:p>
      <w:r>
        <w:t>𦏔##𦏔</w:t>
        <w:br/>
        <w:br/>
        <w:t>𦏔jiān</w:t>
        <w:br/>
        <w:br/>
        <w:t>人名用字。《字彙補·羊部》：“𦏔，人名。”《册府元☀·帝王部·名諱》：“*懿王**囏*。”*李嗣京*訂正：“囏，一作𦏔。”</w:t>
        <w:br/>
      </w:r>
    </w:p>
    <w:p>
      <w:r>
        <w:t>𦏕##𦏕</w:t>
        <w:br/>
        <w:br/>
        <w:t>𦏕dú　《集韻》徒谷切，入屋定。</w:t>
        <w:br/>
        <w:br/>
        <w:t>六尺长的羊。《玉篇·羊部》：“𦏕，羊也。”《集韻·屋韻》：“𦏕，羊六尺謂之𦏕。”</w:t>
        <w:br/>
      </w:r>
    </w:p>
    <w:p>
      <w:r>
        <w:t>𦏖##𦏖</w:t>
        <w:br/>
        <w:br/>
        <w:t>𦏖同“䍺”。《玉篇·羊部》：“𦏖，獸似羊，无口。”《集韻·删韻》：“䍺，或作𦏖。”</w:t>
        <w:br/>
      </w:r>
    </w:p>
    <w:p>
      <w:r>
        <w:t>𦏗##𦏗</w:t>
        <w:br/>
        <w:br/>
        <w:t>hú　《集韻》胡沃切，入沃匣。</w:t>
        <w:br/>
        <w:br/>
        <w:t>小羊。《集韻·𦰚韻》：“𦏗，小羊。”</w:t>
        <w:br/>
      </w:r>
    </w:p>
    <w:p>
      <w:r>
        <w:t>𦏘##𦏘</w:t>
        <w:br/>
        <w:br/>
        <w:t>𦏘同“獬”。《字彙補·羊部》：“𦏘，《廣韻》：‘𦏘，與獬同。’”按：今本《廣韻》无此字。</w:t>
        <w:br/>
      </w:r>
    </w:p>
    <w:p>
      <w:r>
        <w:t>𦏙##𦏙</w:t>
        <w:br/>
        <w:br/>
        <w:t>¹³𦏙同“𦎸”。《字彙補·羊部》：“𦏙，𦎸本字。見《説文》。”</w:t>
        <w:br/>
      </w:r>
    </w:p>
    <w:p>
      <w:r>
        <w:t>𦏛##𦏛</w:t>
        <w:br/>
        <w:br/>
        <w:t>¹³𦏛sāo</w:t>
        <w:br/>
        <w:br/>
        <w:t>同“臊”。腥臭味。*明**馮惟敏*《南黄鶯兒·勸色目人變俗》：“進門來一陣𦏛𦍳氣。”*明**徐霖*《繡襦記》第三十一齣：“遍體臭𦎬𦏛，蓬頭一餓莩。”《説岳全傳》第二十回：“京城鼙鼓旌旗急，𦏛風逐人將士離。”</w:t>
        <w:br/>
      </w:r>
    </w:p>
    <w:p>
      <w:r>
        <w:t>𦏜##𦏜</w:t>
        <w:br/>
        <w:br/>
        <w:t>𦏜yú　《類篇》羊茹切，平魚以。</w:t>
        <w:br/>
        <w:br/>
        <w:t>羊。《玉篇·羊部》：“𦏜，羊也。”</w:t>
        <w:br/>
      </w:r>
    </w:p>
    <w:p>
      <w:r>
        <w:t>𦏝##𦏝</w:t>
        <w:br/>
        <w:br/>
        <w:t>𦏝同“嬴”。《字彙補·羊部》：“𦏝，與嬴同。”《郭仲奇碑》：“遭*𦏝*、*項*之際，*高祖*初起。”</w:t>
        <w:br/>
      </w:r>
    </w:p>
    <w:p>
      <w:r>
        <w:t>𦏟##𦏟</w:t>
        <w:br/>
        <w:br/>
        <w:t>¹⁴𦏟同“譱（善）”。《篇海類編·獸類·羊部》：“𦏟，良也，大也，佳也。《説文》作譱。”</w:t>
        <w:br/>
      </w:r>
    </w:p>
    <w:p>
      <w:r>
        <w:t>𦏠##𦏠</w:t>
        <w:br/>
        <w:br/>
        <w:t>𦏠同“羔”。《改併四聲篇海·羊部》引《搜真玉鏡》：“𦏠，音羔。”《字彙補·羊部》：“𦏠，與羔同。”</w:t>
        <w:br/>
      </w:r>
    </w:p>
    <w:p>
      <w:r>
        <w:t>𦏢##𦏢</w:t>
        <w:br/>
        <w:br/>
        <w:t>¹⁵𦏢mài　《集韻》莫懈切，去卦明。</w:t>
        <w:br/>
        <w:br/>
        <w:t>〔𦏢𦏨〕垢腻貌。《集韻·卦韻》：“𦏢𦏨，垢膩貌。”</w:t>
        <w:br/>
      </w:r>
    </w:p>
    <w:p>
      <w:r>
        <w:t>𦏣##𦏣</w:t>
        <w:br/>
        <w:br/>
        <w:t>𦏣同“羬”。《玉篇·羊部》：“𦏣，同羬。”</w:t>
        <w:br/>
      </w:r>
    </w:p>
    <w:p>
      <w:r>
        <w:t>𦏤##𦏤</w:t>
        <w:br/>
        <w:br/>
        <w:t>𦏤zhī　《改併四聲篇海·羊部》引《搜真玉鏡》：“𦏤，章奇切。”</w:t>
        <w:br/>
      </w:r>
    </w:p>
    <w:p>
      <w:r>
        <w:t>𦏥##𦏥</w:t>
        <w:br/>
        <w:br/>
        <w:t>𦏥yān　《改併四聲篇海·羊部》引《搜真玉鏡》：“𦏥，音㷑。”</w:t>
        <w:br/>
      </w:r>
    </w:p>
    <w:p>
      <w:r>
        <w:t>𦏦##𦏦</w:t>
        <w:br/>
        <w:br/>
        <w:t>𦏦同“羔”。《古俗字略·豪韻補》：“𦏦，同羔。”</w:t>
        <w:br/>
      </w:r>
    </w:p>
    <w:p>
      <w:r>
        <w:t>𦏧##𦏧</w:t>
        <w:br/>
        <w:br/>
        <w:t>𦏧同“熟”。《字彙補·羊部》：“𦏧，熟本字。”</w:t>
        <w:br/>
      </w:r>
    </w:p>
    <w:p>
      <w:r>
        <w:t>𦏨##𦏨</w:t>
        <w:br/>
        <w:br/>
        <w:t>𦏨huài　《集韻》胡怪切，去怪匣。</w:t>
        <w:br/>
        <w:br/>
        <w:t>〔𦏢𦏨〕见“𦏢”。</w:t>
        <w:br/>
      </w:r>
    </w:p>
    <w:p>
      <w:r>
        <w:t>𦏩##𦏩</w:t>
        <w:br/>
        <w:br/>
        <w:t>𦏩同“䍽”。《龍龕手鑑·羊部》：“𦏩”，同“䍽”。</w:t>
        <w:br/>
      </w:r>
    </w:p>
    <w:p>
      <w:r>
        <w:t>𦏪##𦏪</w:t>
        <w:br/>
        <w:br/>
        <w:t>¹⁷𦏪同“麢（羚）”。《集韻·青韻》：“麢，《説文》：‘大羊而細角。’亦作𦏪、羚。”*宋**歐陽修*《送張洞推官赴永興經略司》：“藩籬被觸突，譬若豨與𦏪。”</w:t>
        <w:br/>
      </w:r>
    </w:p>
    <w:p>
      <w:r>
        <w:t>𦏫##𦏫</w:t>
        <w:br/>
        <w:br/>
        <w:t>𦏫同“羴”。《集韻·㒨韻》：“羴，《説文》：‘羊臭也。’或作𦏫。”</w:t>
        <w:br/>
      </w:r>
    </w:p>
    <w:p>
      <w:r>
        <w:t>𦏬##𦏬</w:t>
        <w:br/>
        <w:br/>
        <w:t>¹⁸𦏬同“羶”。《改併四聲篇海·羊部》引《搜真玉鏡》：“𦏬，音羶。”《字彙補·羊部》：“𦏬，同羶。”</w:t>
        <w:br/>
      </w:r>
    </w:p>
    <w:p>
      <w:r>
        <w:t>𦏭##𦏭</w:t>
        <w:br/>
        <w:br/>
        <w:t>¹⁹𦏭同“羶”。《改併四聲篇海·羊部》引《餘文》：“𦏭，羊臭也。”《字彙補·羊部》：“𦏭，與羶同。”</w:t>
        <w:br/>
      </w:r>
    </w:p>
    <w:p>
      <w:r>
        <w:t>𦏮##𦏮</w:t>
        <w:br/>
        <w:br/>
        <w:t>²⁰𦏮quán　《字彙補》：“𦏮，共涓切。”《康熙字典·羊部》：“𦏮，《五音篇海》音拳。”</w:t>
        <w:br/>
      </w:r>
    </w:p>
    <w:p>
      <w:r>
        <w:t>𦏯##𦏯</w:t>
        <w:br/>
        <w:br/>
        <w:t>²¹𦏯同“善”。《改併四聲篇海·羊部》引《搜真玉鏡》：“𦏯，音善。”《字彙補·羊部》：“𦏯，與善同。”*五代**徐鍇*《説文解字通論下》：“𦏯，*齊桓公*謂畝丘之鄉人曰：‘至德不孤，善者必三。’故古善亦或从三言。”</w:t>
        <w:br/>
      </w:r>
    </w:p>
    <w:p>
      <w:r>
        <w:t>𦏰##𦏰</w:t>
        <w:br/>
        <w:br/>
        <w:t>²⁴𦏰同“麢（羚）”。《廣韻·青韻》：“𦏰”，同“麢”。《篇海類編·獸類·羊部》：“𦏰，大羊，細角有圓繞蹙文，夜則懸角木上以防患，角入藥。亦作羚、麢。”</w:t>
        <w:br/>
      </w:r>
    </w:p>
    <w:p>
      <w:r>
        <w:t>𦏱##𦏱</w:t>
        <w:br/>
        <w:br/>
        <w:t>𦏱（一）yǎng　《康熙字典》引《海篇》：“𦏱，音癢。”</w:t>
        <w:br/>
        <w:br/>
        <w:t>（二）chài</w:t>
        <w:br/>
        <w:br/>
        <w:t>同“瘥”。《改併四聲篇海·辛卯重編增改雜部》：“𦏱，初界、初加二切。”《字彙補·羊部》：“𦏱，與瘥同。”</w:t>
        <w:br/>
      </w:r>
    </w:p>
    <w:p>
      <w:r>
        <w:t>𫅗##𫅗</w:t>
        <w:br/>
        <w:br/>
        <w:t>⁹𫅗“羵”的类推简化字。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