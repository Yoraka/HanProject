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㰝##㰝</w:t>
        <w:br/>
        <w:br/>
        <w:t>yǐ　《玉篇》余耳切。</w:t>
        <w:br/>
        <w:br/>
        <w:t>咳嗽。《玉篇·欠部》：“㰝，欬。”</w:t>
        <w:br/>
      </w:r>
    </w:p>
    <w:p>
      <w:r>
        <w:t>㰞##㰞</w:t>
        <w:br/>
        <w:br/>
        <w:t>chī</w:t>
        <w:br/>
        <w:br/>
        <w:t>同“蚩（嗤）”。讥笑。《文選·陸機〈文賦〉》：“雖濬發於巧心，或受㰞於拙目。”*李善*注：“㰞，笑也。㰞與蚩同。”一说“𣢑”的讹字。*清**朱駿聲*《説文通訓定聲·頤部》：“𣢑，《文賦》‘或受𣢑於拙目’，今本誤作‘㰞’。”</w:t>
        <w:br/>
      </w:r>
    </w:p>
    <w:p>
      <w:r>
        <w:t>㰟##㰟</w:t>
        <w:br/>
        <w:br/>
        <w:t>《説文》：“㰟，𡴘也。从欠，气聲。一曰口不便言。”*段玉裁*注：“‘覬’下曰‘㰟，𡴘也’。㰟與覬音義皆同。今字作‘冀’，古音不同……（口不便言）此謂與‘𠯏’同也。《口部》曰：‘𠯏，言蹇難也。’”</w:t>
        <w:br/>
        <w:br/>
        <w:t>（一）jì　《集韻》居乙切，入迄見。微部。</w:t>
        <w:br/>
        <w:br/>
        <w:t>（1）同“冀”。希望；希图。《説文·欠部》：“㰟，𡴘也。”*段玉裁*注：“𡴘者，吉而免凶也。‘覬’下曰‘𣢆，𡴘也’。𣢆與覬音義皆同。今字作‘冀’。”*桂馥*義證：“𡴘也者，本書覬、𣢆、𡴘也。《小爾雅》：‘非分而得曰幸。’通作冀。”*高翔麟*字通：“㰟，俗作𣢆，與冀同，𣢆幸即冀幸也。”</w:t>
        <w:br/>
        <w:br/>
        <w:t>（2）口吃；结巴。也作“吃”。《説文·欠部》：“㰟，口不便言。”*徐鍇*繫傳：“*揚雄*口吃，吃與㰟相類。”*王筠*句讀：“㰟，此義與吃同字。”《玉篇·欠部》：“㰟，口不便也。亦作吃。”《集韻·迄韻》：“吃，《説文》：‘言蹇難也。’或作㰟。”</w:t>
        <w:br/>
        <w:br/>
        <w:t>（3）饮食气逆不得息。《正字通·欠部》：“㰟，《總要》：飲食氣逆不得息曰㰟。”</w:t>
        <w:br/>
        <w:br/>
        <w:t>（二）qì　《集韻》丘既切，去未溪。</w:t>
        <w:br/>
        <w:br/>
        <w:t>给与。《廣雅·釋詁三》：“㰟，與也。”*王念孫*疏證：“案：此條‘與’字有二義：一為取與之與，歛、㰟、匈、貸、授、施諸字是也；一為與共之與，誣、䛳、越、以四字是也。”《集韻·未韻》：“㰟，气也。”按：《廣韻·未韻》：“气，与人物也。今作乞。”</w:t>
        <w:br/>
      </w:r>
    </w:p>
    <w:p>
      <w:r>
        <w:t>㰠##㰠</w:t>
        <w:br/>
        <w:br/>
        <w:t>hāng　《廣韻》呼郎切，平唐曉。</w:t>
        <w:br/>
        <w:br/>
        <w:t>〔欴㰠〕见“欴”。</w:t>
        <w:br/>
      </w:r>
    </w:p>
    <w:p>
      <w:r>
        <w:t>㰡##㰡</w:t>
        <w:br/>
        <w:br/>
        <w:t>同“𣣶”。《集韻·怪韻》：“𣣶，急氣皃。或作㰡。”*方成珪*考正：“案㰡☀欣，據*宋*本及本文正。”</w:t>
        <w:br/>
      </w:r>
    </w:p>
    <w:p>
      <w:r>
        <w:t>㰢##㰢</w:t>
        <w:br/>
        <w:br/>
        <w:t>kēng　《廣韻》口莖切，平耕溪。</w:t>
        <w:br/>
        <w:br/>
        <w:t>（1）咳。《玉篇·欠部》：“㰢，咳也。”</w:t>
        <w:br/>
        <w:br/>
        <w:t>（2）㰠㰢。《廣韻·耕韻》：“㰢，㰠㰢。”</w:t>
        <w:br/>
      </w:r>
    </w:p>
    <w:p>
      <w:r>
        <w:t>㰣##㰣</w:t>
        <w:br/>
        <w:br/>
        <w:t>《説文》：“㰣，歐也。从欠，此聲。”</w:t>
        <w:br/>
        <w:br/>
        <w:t>zī　《廣韻》即移切，平支精。又子智切。支部。</w:t>
        <w:br/>
        <w:br/>
        <w:t>（1）欧；呕吐。《説文·欠部》：“㰣，歐也。”</w:t>
        <w:br/>
        <w:br/>
        <w:t>（2）嚘；气逆。《玉篇·欠部》：“㰣，嚘也。”*清**桂馥*《説文解字義證·欠部》：“㰣，《玉篇》：‘㰣，嚘也。’‘嚘’下引《老子》‘終日號而不嚘’。嚘，氣逆也。《集韻》引《蒼頡篇》：‘嚘，㰣也。’”</w:t>
        <w:br/>
        <w:br/>
        <w:t>（3）嗟叹。《玉篇·欠部》：“㰣，嗟歎也。”《類篇·欠部》：“㰣，嗟也。”</w:t>
        <w:br/>
      </w:r>
    </w:p>
    <w:p>
      <w:r>
        <w:t>㰤##㰤</w:t>
        <w:br/>
        <w:br/>
        <w:t>（一）hē　《廣韻》呼箇切，去箇曉。又《集韻》虎何切。</w:t>
        <w:br/>
        <w:br/>
        <w:t>同“呵”。1.笑声。《廣雅·釋訓》：“㰤㰤，笑也。”《廣韻·箇韻》：“㰤，㰤㰤，大笑。”《集韻·歌韻》：“呵，《博雅》：‘呵呵啞啞，笑也。’或从欠。”2·呼气；哈气。《集韻·歌韻》：“呵，气出。或从欠。”</w:t>
        <w:br/>
        <w:br/>
        <w:t>（二）qiè　《集韻》企夜切，去禡溪。</w:t>
        <w:br/>
        <w:br/>
        <w:t>（1）张口息。《廣雅·釋詁二》：“㰤，息也。”《集韻·禡韻》：“㰤，張口息也。”</w:t>
        <w:br/>
        <w:br/>
        <w:t>（2）张口大笑。《玉篇·欠部》：“㰤，大張口笑也。”《廣韻·禡韻》：“㰤，大笑。”</w:t>
        <w:br/>
        <w:br/>
        <w:t>（3）权卧。《集韻·禡韻》：“㰤，*關中*謂權卧為㰤。”</w:t>
        <w:br/>
      </w:r>
    </w:p>
    <w:p>
      <w:r>
        <w:t>㰥##㰥</w:t>
        <w:br/>
        <w:br/>
        <w:t>（一）xì　㊀《廣韻》呼計切，去霽曉。</w:t>
        <w:br/>
        <w:br/>
        <w:t>气越名。《廣韻·霽韻》：“㰥，氣越名。”</w:t>
        <w:br/>
        <w:br/>
        <w:t>㊁《集韻》呼世切，去祭曉。</w:t>
        <w:br/>
        <w:br/>
        <w:t>气越声。《集韻·祭韻》：“㰥，氣越聲。”*方成珪*考正：“案氣下𡙜（奪）‘越’字，據《類篇》補。”</w:t>
        <w:br/>
        <w:br/>
        <w:t>（二）huì　《集韻》呼惠切，去霽曉。</w:t>
        <w:br/>
        <w:br/>
        <w:t>〔㰥欨〕笑意。《集韻·霽韻》：“㰥，㰥欨，笑也。”《字彙·欠部》：“㰥，笑意。”</w:t>
        <w:br/>
      </w:r>
    </w:p>
    <w:p>
      <w:r>
        <w:t>㰦##㰦</w:t>
        <w:br/>
        <w:br/>
        <w:t>qù　《廣韻》丘倨切，去御溪。又伽切。歌部。</w:t>
        <w:br/>
        <w:br/>
        <w:t>张口出气。《玉篇·欠部》：“㰦，張口也。”《詩·邶風·終風》“願言則嚏”*唐**陸德明*釋文：“*崔*云，*毛*訓疌為㰦，今俗人云欠欠㰦㰦是也……人體倦則伸，志倦則㰦。”《集韻·御韻》：“㰦，張口皃。”又《戈韻》：“㰦，出氣。”《靈樞經·經脈》：“虚則欠㰦，小便遺數。”*唐**盧藏用*《析滯論》：“客於是循牆匍訇，帖然無氣，口㰦心醉，不知所答矣。”*清**毛奇齡*《重刻荀悦〈漢紀〉袁宏〈後漢記〉序》：“一遇史事，即*司馬光*《稽古録》，無不張口㰦㰦，不能略辯。”</w:t>
        <w:br/>
      </w:r>
    </w:p>
    <w:p>
      <w:r>
        <w:t>㰧##㰧</w:t>
        <w:br/>
        <w:br/>
        <w:t>hāi　《集韻》呼來切，平咍曉。</w:t>
        <w:br/>
        <w:br/>
        <w:t>饮。《玉篇·欠部》：“㰧，飲。”《集韻·咍韻》：“㰧，飲也。”</w:t>
        <w:br/>
      </w:r>
    </w:p>
    <w:p>
      <w:r>
        <w:t>㰨##㰨</w:t>
        <w:br/>
        <w:br/>
        <w:t>xiē　《廣韻》火佳切，平佳曉。</w:t>
        <w:br/>
        <w:br/>
        <w:t>〔㰰㰨〕见“㰰（hè）”。</w:t>
        <w:br/>
      </w:r>
    </w:p>
    <w:p>
      <w:r>
        <w:t>㰩##㰩</w:t>
        <w:br/>
        <w:br/>
        <w:t>同“𣢑”。《改併四聲篇海·欠部》引《餘文》：“㰩，笑聲。”*张涌泉*《漢語俗字叢考》：“此字當是‘𣢑’字俗訛。”</w:t>
        <w:br/>
      </w:r>
    </w:p>
    <w:p>
      <w:r>
        <w:t>㰪##㰪</w:t>
        <w:br/>
        <w:br/>
        <w:t>guī　《廣韻》古携切，平齊見。又於佳切。</w:t>
        <w:br/>
        <w:br/>
        <w:t>（1）㰪声。《玉篇·欠部》：“㰪，㰪聲。”《集韻·齊韻》：“㰪，聲也。”</w:t>
        <w:br/>
        <w:br/>
        <w:t>（2）邪貌。《廣韻·齊韻》：“㰪，邪也。”《集韻·齊韻》：“㰪，邪皃。”</w:t>
        <w:br/>
      </w:r>
    </w:p>
    <w:p>
      <w:r>
        <w:t>㰫##㰫</w:t>
        <w:br/>
        <w:br/>
        <w:t>chān　《玉篇》恥南切。</w:t>
        <w:br/>
        <w:br/>
        <w:t>（1）欣。《玉篇·欠部》：“㰫，欣也。”</w:t>
        <w:br/>
        <w:br/>
        <w:t>（2）惏。《玉篇·欠部》：“㰫，惏也。”</w:t>
        <w:br/>
      </w:r>
    </w:p>
    <w:p>
      <w:r>
        <w:t>㰬##㰬</w:t>
        <w:br/>
        <w:br/>
        <w:t>xún　《廣韻》相倫切，平諄心。</w:t>
        <w:br/>
        <w:br/>
        <w:t>（1）气逆。《玉篇·欠部》：“㰬，逆氣也。”</w:t>
        <w:br/>
        <w:br/>
        <w:t>（2）信。《玉篇·欠部》：“㰬，信也。”</w:t>
        <w:br/>
      </w:r>
    </w:p>
    <w:p>
      <w:r>
        <w:t>㰭##㰭</w:t>
        <w:br/>
        <w:br/>
        <w:t>xū　《廣韻》況于切，平虞曉。</w:t>
        <w:br/>
        <w:br/>
        <w:t>喜乐。《玉篇·欠部》：“㰭，喜樂也。”《廣韻·虞韻》：“㰭，㰭樂。”《集韻·虞韻》：“㰭，《廣倉》：㰬㰭，樂也。”</w:t>
        <w:br/>
      </w:r>
    </w:p>
    <w:p>
      <w:r>
        <w:t>㰮##㰮</w:t>
        <w:br/>
        <w:br/>
        <w:t>《説文》：“㰮，指而笑也。从欠，辰聲。讀若蜃。”</w:t>
        <w:br/>
        <w:br/>
        <w:t>shèn　《廣韻》時忍切，上軫禪。諄部。</w:t>
        <w:br/>
        <w:br/>
        <w:t>指而笑。《説文·欠部》：“㰮，指而笑也。”</w:t>
        <w:br/>
      </w:r>
    </w:p>
    <w:p>
      <w:r>
        <w:t>㰯##㰯</w:t>
        <w:br/>
        <w:br/>
        <w:t>（一）tòu　《廣韻》他候切，去候透。之部。</w:t>
        <w:br/>
        <w:br/>
        <w:t>（1）相与语唾而不受。《説文·、部》：“㰯，咅或从豆、欠。”*段玉裁*注：“欠者，口气也。豆者，聲也。”《集韻·𠊱韻》：“㰯，相與語唾而不受也。”</w:t>
        <w:br/>
        <w:br/>
        <w:t>（2）唾声。《集韻·有韻》：“㰯，唾聲。”</w:t>
        <w:br/>
        <w:br/>
        <w:t>（二）tǒu　《字彙》他口切。</w:t>
        <w:br/>
        <w:br/>
        <w:t>唾。一说同“否”。《字彙·欠部》：“㰯，唾也。一説與否同。”</w:t>
        <w:br/>
        <w:br/>
        <w:t>（三）hòu　《廣韻》呼漏切，去候曉。</w:t>
        <w:br/>
        <w:br/>
        <w:t>〔數㰯〕见“數”。</w:t>
        <w:br/>
      </w:r>
    </w:p>
    <w:p>
      <w:r>
        <w:t>㰰##㰰</w:t>
        <w:br/>
        <w:br/>
        <w:t>（一）xià　《廣韻》呼洽切，入洽曉。</w:t>
        <w:br/>
        <w:br/>
        <w:t>喘息。《廣雅·釋詁一》：“㰰，息也。”*王念孫*疏證：“㰰，為喘息之息。”《廣韻·洽韻》：“㰰，氣逆。”《集韻·帖韻》：“㰰，喘息。”</w:t>
        <w:br/>
        <w:br/>
        <w:t>（二）qiè　《集韻》詰叶切，入帖溪。</w:t>
        <w:br/>
        <w:br/>
        <w:t>羡欲。《集韻·帖韻》：“㰰，羡欲也。”</w:t>
        <w:br/>
        <w:br/>
        <w:t>（三）hè　《集韻》呼合切，入合曉。</w:t>
        <w:br/>
        <w:br/>
        <w:t>〔㰰㰨〕气逆；喘息。《廣雅·釋詁二》：“㰰㰨，息也。”*王念孫*疏證：“㰰㰨為喘息之息。”《廣韻·佳韻》：“㰨，㰰㰨，氣逆病。”</w:t>
        <w:br/>
      </w:r>
    </w:p>
    <w:p>
      <w:r>
        <w:t>㰱##㰱</w:t>
        <w:br/>
        <w:br/>
        <w:t>同“歃”。《字彙·欠部》：“㰱，同歃。”《雲笈七籤》卷六十七：“受之者以金人金魚投於東流水中以為約，㰱血為盟。”*清**毛奇齡*《春秋毛氏傳》卷二十八：“而説者謂*楚*先㰱而先書*晋*者為信*晋*。夫此時未盟，亦安知㰱之先*楚*而妄為是言。”</w:t>
        <w:br/>
      </w:r>
    </w:p>
    <w:p>
      <w:r>
        <w:t>㰲##㰲</w:t>
        <w:br/>
        <w:br/>
        <w:t>《説文》：“㰲，吹气也。从欠，或聲。”</w:t>
        <w:br/>
        <w:br/>
        <w:t>（一）yù　《廣韻》於六切，入屋影。又之欲切。職部。</w:t>
        <w:br/>
        <w:br/>
        <w:t>（1）吹气。《説文·欠部》：“㰲，吹气也。”</w:t>
        <w:br/>
        <w:br/>
        <w:t>（2）哕恶声。《正字通·欠部》：“㰲，噦惡聲。”</w:t>
        <w:br/>
        <w:br/>
        <w:t>（二）xù　《廣韻》況逼切，入職曉。</w:t>
        <w:br/>
        <w:br/>
        <w:t>吹貌。《廣韻·職韻》：“㰲，㰲聲，吹皃。”《集韻·職韻》：“㰲，吹也。”</w:t>
        <w:br/>
      </w:r>
    </w:p>
    <w:p>
      <w:r>
        <w:t>㰳##㰳</w:t>
        <w:br/>
        <w:br/>
        <w:t>（一）yà　《廣韻》衣嫁切，去禡影。</w:t>
        <w:br/>
        <w:br/>
        <w:t>〔欭㰳〕驴叫。《玉篇·欠部》：“㰳，欭㰳，驢鳴。”《集韻·馬韻》：“㰳，鼓㰳，𩦺嗚也。”《龍龕手鑑·欠部》：“㰳，驢啼也。”</w:t>
        <w:br/>
        <w:br/>
        <w:t>（二）yā　《集韻》於加切，平麻影。</w:t>
        <w:br/>
        <w:br/>
        <w:t>（1）气逆。《集韻·麻韻》：“㰳，氣逆。”</w:t>
        <w:br/>
        <w:br/>
        <w:t>（2）极。《廣雅·釋詁一》：“㰳，極也。”</w:t>
        <w:br/>
      </w:r>
    </w:p>
    <w:p>
      <w:r>
        <w:t>㰴##㰴</w:t>
        <w:br/>
        <w:br/>
        <w:t>pǒu　《集韻》匹候切，去候滂。</w:t>
        <w:br/>
        <w:br/>
        <w:t>不语受。《玉篇·欠部》：“㰴，不語受也。”《集韻·𠊱韻》：“㰴，語不受也。”</w:t>
        <w:br/>
      </w:r>
    </w:p>
    <w:p>
      <w:r>
        <w:t>㰵##㰵</w:t>
        <w:br/>
        <w:br/>
        <w:t>zú　《廣韻》子聿切，入術精。</w:t>
        <w:br/>
        <w:br/>
        <w:t>（1）吸吮。《玉篇·欠部》：“㰵，吮也。”</w:t>
        <w:br/>
        <w:br/>
        <w:t>（2）饮。《廣韻·術韻》：“㰵，飲也。”《集韻·術韻》：“㰵，口飲謂之㰵。”</w:t>
        <w:br/>
      </w:r>
    </w:p>
    <w:p>
      <w:r>
        <w:t>㰶##㰶</w:t>
        <w:br/>
        <w:br/>
        <w:t>《説文》：“㰶，蹴鼻也。从欠，咎聲。讀若《爾雅》曰‘麔豭短脰’。”</w:t>
        <w:br/>
        <w:br/>
        <w:t>（一）yǒu　《集韻》於糾切，上黝影。幽部。</w:t>
        <w:br/>
        <w:br/>
        <w:t>悲泣时鼻孔急促吸气。《説文·欠部》：“㰶，蹴鼻也。”*段玉裁*注：“蹴鼻，即縮鼻也。”*王筠*句讀：“《辛部》‘辠’下云：辠人蹙鼻，苦辛之憂。㰶字之意，當與相近。”*余岩*《古代疾病名候疏義》卷五：“㰶為飲泣時之短歙，故其聲近嚘，嚘之氣逆在喉，㰶之氣逆在鼻，同為悲泣時所有事。歙之，鼻引氣，在鼻臭物之時，㰶之以鼻引氣，在號泣之時，而其以鼻引氣入内則同。”</w:t>
        <w:br/>
        <w:br/>
        <w:t>（二）ǒu　《廣韻》平表切，上小並。又《集韻》於口切。</w:t>
        <w:br/>
        <w:br/>
        <w:t>同“嘔”。呕吐。*清**段玉裁*《説文解字注·欠部》：“㰶，《廣雅》曰：‘㰶，吐也。’此謂㰶即歐之假借字。《左傳》‘吾伏弢嘔血’*杜*曰：‘嘔，吐也。’……按：嘔即㰶字。”</w:t>
        <w:br/>
      </w:r>
    </w:p>
    <w:p>
      <w:r>
        <w:t>㰹##㰹</w:t>
        <w:br/>
        <w:br/>
        <w:t>（一）xiān　《廣韻》許咸切，平咸曉。又《集韻》火占切。</w:t>
        <w:br/>
        <w:br/>
        <w:t>同“欦”。1.笑。《廣韻·咸韻》：“㰹，笑皃。”《集韻·𧟹韻》：“欦，含笑也。或省。亦从咸。”2.贪欲；贪求。《集韻·鹽韻》：“欦，貪欲。或从咸。”*唐**杜牧*《感懷》：“刳隍㰹萬尋，繚垣疊千雉。”</w:t>
        <w:br/>
        <w:br/>
        <w:t>（二）xiàn　《集韻》許鑒切，去鑑曉。</w:t>
        <w:br/>
        <w:br/>
        <w:t>叫。《集韻·㽉韻》：“㰹，叫也。”</w:t>
        <w:br/>
        <w:br/>
        <w:t>（三）hǎn　《集韻》虎感切，上感曉。</w:t>
        <w:br/>
        <w:br/>
        <w:t>气盛。《集韻·感韻》：“㰹，气盛也。”</w:t>
        <w:br/>
      </w:r>
    </w:p>
    <w:p>
      <w:r>
        <w:t>㰺##㰺</w:t>
        <w:br/>
        <w:br/>
        <w:t>（一）xià　《集韻》亥駕切，去禡匣。</w:t>
        <w:br/>
        <w:br/>
        <w:t>饮。《集韻·禡韻》：“㰺，飲也。”</w:t>
        <w:br/>
        <w:br/>
        <w:t>（二）xiá　《集韻》何加切，平麻匣。</w:t>
        <w:br/>
        <w:br/>
        <w:t>〔𣣡㰺〕见“𣣡”。</w:t>
        <w:br/>
      </w:r>
    </w:p>
    <w:p>
      <w:r>
        <w:t>㰻##㰻</w:t>
        <w:br/>
        <w:br/>
        <w:t>《説文》：“㰻，卒喜也。从欠，从喜。”*王筠*句讀：“案：……‘㰻’从欠、从壴。”</w:t>
        <w:br/>
        <w:br/>
        <w:t>（一）yǐ　《廣韻》於几切，上旨影。</w:t>
        <w:br/>
        <w:br/>
        <w:t>〔㰻㰳〕驴鸣。《廣韻·旨韻》：“㰻，㰻㰳，驢鳴。”《集韻·止韻》：“㰻，㰻㰳，𩦺鳴。”</w:t>
        <w:br/>
        <w:br/>
        <w:t>（二）xī　《集韻》虚其切，平之曉。之部。</w:t>
        <w:br/>
        <w:br/>
        <w:t>卒喜。《説文·欠部》：“㰻，卒喜也。”*段玉裁*注：“卒疑當作猝。”</w:t>
        <w:br/>
        <w:br/>
        <w:t>（三）hòu　《集韻》許候切，去候曉。</w:t>
        <w:br/>
        <w:br/>
        <w:t>〔𣤋㰻〕凶粗。《集韻·𠊱韻》：“㰻，𣤋㰻，凶麤也。”*方成珪*考正：“案：𣤋☀數，據《類篇》正。”</w:t>
        <w:br/>
      </w:r>
    </w:p>
    <w:p>
      <w:r>
        <w:t>㰼##㰼</w:t>
        <w:br/>
        <w:br/>
        <w:t>（一）shà　《廣韻》山輒切，入葉生。</w:t>
        <w:br/>
        <w:br/>
        <w:t>贪欲。《玉篇·欠部》：“㰼，欲也。”《廣韻·葉韻》：“㰼，愒欲。”《集韻·葉韻》：“㰼，貪也。”</w:t>
        <w:br/>
        <w:br/>
        <w:t>（二）qiè　《集韻》詰叶切，入帖溪。</w:t>
        <w:br/>
        <w:br/>
        <w:t>吹气。《集韻·帖韻》：“㰼，吹气也。”</w:t>
        <w:br/>
      </w:r>
    </w:p>
    <w:p>
      <w:r>
        <w:t>㰽##㰽</w:t>
        <w:br/>
        <w:br/>
        <w:t>yàn　《廣韻》於建切，去願影。</w:t>
        <w:br/>
        <w:br/>
        <w:t>（1）大呼用力。《玉篇·欠部》：“㰽，大呼用力也。”《集韻·願韻》：“㰽，大呼用力皃。”</w:t>
        <w:br/>
        <w:br/>
        <w:t>（2）怒腹。《玉篇·欠部》：“㰽，怒腹也。”</w:t>
        <w:br/>
      </w:r>
    </w:p>
    <w:p>
      <w:r>
        <w:t>㰾##㰾</w:t>
        <w:br/>
        <w:br/>
        <w:t>《説文》：“㰾，所謌也。从欠，噭省聲。讀若叫呼之叫。”*段玉裁*注：“‘所歌（謌）也’當作‘㰾*楚*歌也’四字。……*楚*地風氣本自漂疾，歌樂者猶復依激結之急風為節，其樂促迅哀切也。”</w:t>
        <w:br/>
        <w:br/>
        <w:t>jiào　《廣韻》古弔切，去嘯見。宵部。</w:t>
        <w:br/>
        <w:br/>
        <w:t>（1）*楚*歌。《説文·欠部》：“㰾，所謌也。”*段玉裁*注：“《廣韻》無所字。‘所謌也’，當作‘㰾*楚*歌也’四字。《上林賦》‘激*楚*結風。’*郭璞*曰：‘激，*楚*歌曲也。’……按：‘激*楚*’，古蓋作‘㰾*楚*’。‘楚’作‘所’者，聲之誤。”</w:t>
        <w:br/>
        <w:br/>
        <w:t>（2）古乐器名。《正字通·欠部》：“㰾，今樂器壎、箎之屬，有㰾子，俗稱叫㭰。”</w:t>
        <w:br/>
      </w:r>
    </w:p>
    <w:p>
      <w:r>
        <w:t>㰿##㰿</w:t>
        <w:br/>
        <w:br/>
        <w:t>xī　《集韻》馨奚切，平齊曉。</w:t>
        <w:br/>
        <w:br/>
        <w:t>叹息。《玉篇·欠部》：“㰿，歎息也。”《集韻·齊韻》：“㰿，歎息。”</w:t>
        <w:br/>
      </w:r>
    </w:p>
    <w:p>
      <w:r>
        <w:t>㱀##㱀</w:t>
        <w:br/>
        <w:br/>
        <w:t>同“欼”。《廣韻·止韻》：“㱀”，同“欼”。</w:t>
        <w:br/>
      </w:r>
    </w:p>
    <w:p>
      <w:r>
        <w:t>㱁##㱁</w:t>
        <w:br/>
        <w:br/>
        <w:t>（一）suì　《玉篇》思萃切。</w:t>
        <w:br/>
        <w:br/>
        <w:t>问。《玉篇·欠部》：“㱁，問也。”</w:t>
        <w:br/>
        <w:br/>
        <w:t>（二）kuǎn</w:t>
        <w:br/>
        <w:br/>
        <w:t>同“款”。《正字通·欠部》：“㱁，與款同。”</w:t>
        <w:br/>
      </w:r>
    </w:p>
    <w:p>
      <w:r>
        <w:t>㱂##㱂</w:t>
        <w:br/>
        <w:br/>
        <w:t>《説文》：“㱂，飢虚也。从欠，康聲。”*王筠*句讀：“康者，穀皮，中空無米。故从康之字，皆空虚之義。”</w:t>
        <w:br/>
        <w:br/>
        <w:t>kāng　《廣韻》苦岡切，平唐溪。陽部。</w:t>
        <w:br/>
        <w:br/>
        <w:t>（1）腹中饥饿空虚。《説文·欠部》：“㱂，飢虚也。”*段玉裁*注：“飢者餓也，漮者水之虚，㝩者屋之虚，㱂者餓腹之虚。”《集韻·唐韻》：“㱂，《説文》：‘飢虚也。’通作康。”</w:t>
        <w:br/>
        <w:br/>
        <w:t>（2）谷物无收成。《廣雅·釋天》：“四穀不升曰㱂。”*清**王筠*《説文句讀·欠部》：“㱂為凶饑之一名也。《釋天》説凶年，有饑、饉、荒、荐四名。《穀梁·襄二十四年傳》有嗛、饑、饉、康、大侵五名，又中之以虚者，釋其所以名為㱂也。*范甯*注曰：‘康，虚也。康者，穀皮，中空無米。故从康之字，皆空虚之義。’”</w:t>
        <w:br/>
        <w:br/>
        <w:t>（3）通。《類篇·欠部》：“㱂，通也。”</w:t>
        <w:br/>
      </w:r>
    </w:p>
    <w:p>
      <w:r>
        <w:t>㱃##㱃</w:t>
        <w:br/>
        <w:br/>
        <w:t>同“飲”。《説文·㱃部》：“㱃，歠也。从欠，酓聲。”《玉篇·欠部》：“㱃，古文飲。”*清**王闓運*《衡州西禪寺碑》：“是以龍宫象闕，興自信心，坐樹㱃河，還其所息。”</w:t>
        <w:br/>
      </w:r>
    </w:p>
    <w:p>
      <w:r>
        <w:t>㱄##㱄</w:t>
        <w:br/>
        <w:br/>
        <w:t>（一）hēi　《廣韻》呼北切，入德曉。</w:t>
        <w:br/>
        <w:br/>
        <w:t>（1）唾声。《廣韻·德韻》：“㱄，唾聲。”</w:t>
        <w:br/>
        <w:br/>
        <w:t>（2）咳嗽。《玉篇·欠部》：“㱄，欬也。”《集韻·德韻》：“㱄，欬也。”</w:t>
        <w:br/>
        <w:br/>
        <w:t>（二）mò　《集韻》密北切，入德明。</w:t>
        <w:br/>
        <w:br/>
        <w:t>同“嘿（默）”。闭口不语。《集韻·德韻》：“嘿，静也。或从欠。”</w:t>
        <w:br/>
      </w:r>
    </w:p>
    <w:p>
      <w:r>
        <w:t>㱅##㱅</w:t>
        <w:br/>
        <w:br/>
        <w:t>同“懿”。1.德行美好。《集韻·至韻》：“懿，《説文》：‘專久而美也。’古作㱅。”2.姓。《集韻·至韻》：“㱅，姓。古作懿。”</w:t>
        <w:br/>
      </w:r>
    </w:p>
    <w:p>
      <w:r>
        <w:t>㱆##㱆</w:t>
        <w:br/>
        <w:br/>
        <w:t>xī　《集韻》虚宜切，平支曉。</w:t>
        <w:br/>
        <w:br/>
        <w:t>相笑。《集韻·支韻》：“㱆，相笑也。”*清**戴名世*《一壺先生傳》：“（*一壺*）間一讀書，欷㱆流涕而罷。”</w:t>
        <w:br/>
      </w:r>
    </w:p>
    <w:p>
      <w:r>
        <w:t>㱇##㱇</w:t>
        <w:br/>
        <w:br/>
        <w:t>《説文》：“㱇，悲意。从欠，嗇聲。”</w:t>
        <w:br/>
        <w:br/>
        <w:t>（一）sè　《廣韻》所力切，入職生。</w:t>
        <w:br/>
        <w:br/>
        <w:t>恐惧。*唐**玄應*《一切經音義》卷五引《埤蒼》曰：“㱇，恐懼也。”又引《通俗文》曰：“小怖曰㱇。”《集韻·職韻》：“㱇，恐懼也。《春秋傳》：‘㱇然而駭。’”</w:t>
        <w:br/>
        <w:br/>
        <w:t>（二）xì　《集韻》迄力切，入職曉。職部。</w:t>
        <w:br/>
        <w:br/>
        <w:t>悲意。《説文·欠部》：“㱇，悲意。”《玉篇·欠部》：“㱇，悲意。”按：*清**段玉裁*《説文解字注·欠部》：“（㱇）又出𣤡篆下，當云悲意，从奥聲。今本舛奪，故《廣韻》、《集韻》仍之。㱇，注悲意，非也；《類篇》𣤡注：‘馨叫切，悲意’，是也。”《集韻·嘯韻》：“㱇，悲意。”*方成珪*考正：“案：𣤡☀㱇，據《類篇》正。”</w:t>
        <w:br/>
      </w:r>
    </w:p>
    <w:p>
      <w:r>
        <w:t>㱈##㱈</w:t>
        <w:br/>
        <w:br/>
        <w:t>jìn　《集韻》渠飲切，上寑羣。</w:t>
        <w:br/>
        <w:br/>
        <w:t>人名。《集韻·沁韻》：“㱈，闕。人名。*漢*有*劉㱈*。”《漢書·王子侯表上》：“侯*㱈*嗣。”</w:t>
        <w:br/>
      </w:r>
    </w:p>
    <w:p>
      <w:r>
        <w:t>㱉##㱉</w:t>
        <w:br/>
        <w:br/>
        <w:t>同“㗼”。《集韻·業韻》：“㗼，口動皃，或从欠。”</w:t>
        <w:br/>
      </w:r>
    </w:p>
    <w:p>
      <w:r>
        <w:t>㱊##㱊</w:t>
        <w:br/>
        <w:br/>
        <w:t>yōu　《廣韻》於求切，平尤影。</w:t>
        <w:br/>
        <w:br/>
        <w:t>（1）气逆；声嘶。《玉篇·欠部》：“㱊，逆氣也。”</w:t>
        <w:br/>
        <w:br/>
        <w:t>（2）同“嗄”。啼极无声。《老子》第五十五章“終日號而不嗄”*朱謙之*校釋：“嗄，*傅（奕）*作‘㱊’……‘嗄’是故書，其演變為‘嚘’，為‘㱊’，因又轉為‘噫’，為‘啞’，蓋皆方言之變耳。”</w:t>
        <w:br/>
      </w:r>
    </w:p>
    <w:p>
      <w:r>
        <w:t>㱋##㱋</w:t>
        <w:br/>
        <w:br/>
        <w:t>què　《改併四聲篇海》引《川篇》苦角切。</w:t>
        <w:br/>
        <w:br/>
        <w:t>高。《改併四聲篇海·欠部》引《川篇》：“㱋，高也。”</w:t>
        <w:br/>
      </w:r>
    </w:p>
    <w:p>
      <w:r>
        <w:t>㱌##㱌</w:t>
        <w:br/>
        <w:br/>
        <w:t>（一）yè　《玉篇》於業切。</w:t>
        <w:br/>
        <w:br/>
        <w:t>取。《玉篇·欠部》：“㱌，取也。”</w:t>
        <w:br/>
        <w:br/>
        <w:t>（二）chè　《集韻》尺涉切，入葉昌。</w:t>
        <w:br/>
        <w:br/>
        <w:t>〔㱌㱌〕气动的样子。《集韻·葉韻》：“㱌，㱌㱌，氣動皃。”</w:t>
        <w:br/>
      </w:r>
    </w:p>
    <w:p>
      <w:r>
        <w:t>㱍##㱍</w:t>
        <w:br/>
        <w:br/>
        <w:t>《説文》：“㱍，欠皃。从欠，☀聲。”</w:t>
        <w:br/>
        <w:br/>
        <w:t>luán　《廣韻》落官切，平桓來。元部。</w:t>
        <w:br/>
        <w:br/>
        <w:t>（1）欠貌。《説文·欠部》：“㱍，欠皃。”</w:t>
        <w:br/>
        <w:br/>
        <w:t>（2）迷惑不解。《玉篇·欠部》：“㱍，不解理。”《廣韻·桓韻》：“㱍，迷惑不解理。”《集韻·桓韻》：“㱍，心惑不悟皃。”*清**段玉裁*《説文解字注·欠部》：“㱍，《廣韻》曰‘迷惑不解理’，此今義也。”</w:t>
        <w:br/>
      </w:r>
    </w:p>
    <w:p>
      <w:r>
        <w:t>㱎##㱎</w:t>
        <w:br/>
        <w:br/>
        <w:t>²¹㱎</w:t>
        <w:br/>
        <w:br/>
        <w:t>《説文》：“㱎，昆干，不可知也。从欠，鰥聲。”按：“昆干”，*段玉裁*注本作“𣤿干”。</w:t>
        <w:br/>
        <w:br/>
        <w:t>kūn　《廣韻》古渾切，平魂見。諄部。</w:t>
        <w:br/>
        <w:br/>
        <w:t>〔㱎干〕不可知。也作“𣤿干”。《説文·欠部》：“㱎，昆〔𣤿〕干，不可知也。”*桂馥*義證：“*馥*謂猶漫漶。《廣韻》：漫漶，不可知也。”</w:t>
        <w:br/>
      </w:r>
    </w:p>
    <w:p>
      <w:r>
        <w:t>欠##欠</w:t>
        <w:br/>
        <w:br/>
        <w:t>《説文》：“欠，張口气悟也。象气从人上出之形。”*王筠*釋例：“人之欠伸，大抵相連卬首張口而气解焉。气不循其常，故反之以見意也。”</w:t>
        <w:br/>
        <w:br/>
        <w:t>（一）qiàn　《廣韻》去劍切，去梵溪。談部。</w:t>
        <w:br/>
        <w:br/>
        <w:t>（1）疲倦时张口打哈欠。《説文·欠部》：“欠，張口气悟也。”*段玉裁*注：“《通俗文》曰：‘張口運氣謂之欠㰦……’欠㰦，古有此語，今俗曰呵欠。”*桂馥*義證：“張口氣悟也者，《御覽》引作‘張口出氣也’。”《儀禮·士相見禮》：“君子欠伸。”*鄭玄*注：“志倦則欠，體倦則伸。”《靈樞經·經脈》：“是動則病，洒洒振寒，善呻數欠。”*康有为*《大同书》：“满空尽皆微生物也，以人之宏巨，一欠呻嘘吸而杀微生物无数。”</w:t>
        <w:br/>
        <w:br/>
        <w:t>（2）不足；缺乏。《集韻·驗韻》：“欠，不足也。”《正字通·欠部》：“欠，欠闕。”*清**段玉裁*《説文解字注·欠部》：“欠者，气不足也，故引伸為欠少字。”《靈樞經·經脈》：“小便數而欠。”*宋**陸游*《老學庵筆記》卷一：“甚妙，但似欠四字耳。”*鲁迅*《且介亭杂文二集·“京派”和“海派”》：“当初的*京**海*之争，看作‘龙虎斗’固然是错误，就是认为有一条官商之界也不免欠明白。”</w:t>
        <w:br/>
        <w:br/>
        <w:t>（3）亏欠。《舊唐書·宣宗紀》：“今後凡隱盗欠負，請如官典犯贓例處分。”《紅樓夢》第五回：“欠命的，命已還；欠淚的，淚已盡。”*茅盾*《秋收》：“今年的收成是没巴望的了，白费了人工，而且多欠出一张豆饼的债！”引申为不如。*唐**施肩吾*《大堤新詠》：“行路少年知不知，*襄陽*全欠舊來時。”</w:t>
        <w:br/>
        <w:br/>
        <w:t>（4）身体一部分稍微前伸或向上移动。《劉知遠諸宫調·君臣弟兄子母夫婦團圓》：“*知遠*聞言，欠起身來，駭然驚恐。”《紅樓夢》第八十一回：“*黛玉*聽見是*襲人*，便欠身起來讓坐。”*曹禺*《雷雨》第一幕：“（*鲁贵*）有点驼背，似乎永远欠着身子向主人答应着‘是’。”</w:t>
        <w:br/>
        <w:br/>
        <w:t>（5）痴呆。*张相*《詩詞曲語辭匯釋》卷五：“欠，癡呆之義。俗語説人之呆者為欠氣，欠氣即呆氣之謂。”*金**董解元*《西廂記諸宫調》卷六：“（*紅娘*）道：‘*君瑞*真箇欠，我道你，佯小心，粧大膽。’”*元**關漢卿*《拜月亭》第三折：“我又不風欠，不癡呆，要則甚迭。”*元**曾瑞*《行香子·嘆世》：“君休欠，何故苦厭厭。”</w:t>
        <w:br/>
        <w:br/>
        <w:t>（6）想念；挂牵。《警世通言·玉堂春落難逢夫》：“小*段名*送至西廳，叫道：‘爹爹，大娘欠你，送辣麪與你喫。’”</w:t>
        <w:br/>
        <w:br/>
        <w:t>（二）qian</w:t>
        <w:br/>
        <w:br/>
        <w:t>〔打哈欠〕困倦时嘴张开深吸气，然后呼出。</w:t>
        <w:br/>
      </w:r>
    </w:p>
    <w:p>
      <w:r>
        <w:t>次##次</w:t>
        <w:br/>
        <w:br/>
        <w:t>《説文》：“次，不前不精也。从欠，二聲。𦮏，古文次。”*王筠*句讀：“不前者，逗留不進也。精者，擇也。不擇，則粗，是次也。”*朱駿聲*通訓定聲：“从欠从二，會意，二亦聲。”</w:t>
        <w:br/>
        <w:br/>
        <w:t>（一）cì　㊀《廣韻》七四切，去至清。脂部。</w:t>
        <w:br/>
        <w:br/>
        <w:t>（1）按顺序叙事，居于前项之后的称次。《説文·欠部》：“次，不前不精也。”*徐鍇*繫傳：“不前，是次於上也。不精，是其次也。”*段玉裁*注：“前當作歬，不歬不精皆居次之意也。”《書·洪範》：“初一曰五行，次二曰敬用五事……次九曰嚮用五福。”《左傳·襄公二十四年》：“太上有立德，其次有立功，其次有立言。”《孟子·盡心下》：“民為貴，社稷次之，君為輕。”</w:t>
        <w:br/>
        <w:br/>
        <w:t>（2）次序；顺序。《玉篇·欠部》：“次，叙也。”《新書·六術》：“六親有次，不可相逾。”《史記·蕭相國世家》：“上已橈功臣，多封*蕭何*，至位次未有以復難之，然心欲*何*第一。”*漢**曹操*《船戰令》：“鼓三通鳴，大小戰船以次發。”又用某诗的原韵并依其次序和诗叫次韵。《舊唐書·元稹傳》：“往往戲排舊韻，别創新辭，名為次韻相酬。”*宋**王明清*《揮麈餘話》卷二：“*楚材*有詩，*彦實*次其韻云：‘天上新驂寶輅回，看花仍趁雪英開。’”</w:t>
        <w:br/>
        <w:br/>
        <w:t>（3）第二，第二的；副，次级的。《字彙·欠部》：“次，亞也。”《書·顧命》：“先輅在左塾之前，次輅在右塾之前。”*孔穎達*疏：“綴次是從之言，二者皆為副貳……次輅是金輅之貳。”《穆天子傳》卷四：“次車之乘。”*郭璞*注：“次車，副車。”《後漢書·南匈奴傳》：“初，單于弟右谷蠡王*伊屠知牙師*，以次當（為）左賢王。左賢王即是單于儲副。”《鏡花緣》第四十回：“走有半年之久，於次歲六月到了*嶺南*。”</w:t>
        <w:br/>
        <w:br/>
        <w:t>（4）次等的；质量较差的。*唐**陸羽*《茶經·一之源》：“筍者上，牙者次。”*明**湯顯祖*《南柯記·圍釋》：“（旦）原來女人國不近你那檀蘿界。（太）不是以次女人，近來小子親自斷了絃。”*柳青*《创业史》第一部第二十五章：“没次货，你放心。”</w:t>
        <w:br/>
        <w:br/>
        <w:t>（5）量词。表示动作回数。*唐**張籍*《祭退之》：“三次論諍退，其志亦剛彊。”</w:t>
        <w:br/>
        <w:br/>
        <w:t>（6）位；职位。《書·胤征》：“沈亂于酒，畔官離次。”*孔穎達*疏：“離其所居位次。”*晋**桓温*《上疏廢殷浩》：“不能恭慎所任，恪居職次。”《元史·文宗紀四》：“朝廷無給假省親之制，而有擅離官次之禁。”</w:t>
        <w:br/>
        <w:br/>
        <w:t>（7）古代官吏治事的处所。《周禮·地官·司市》：“以次叙分地而經市。”*鄭玄*注：“次，謂吏所治舍。”*孫詒讓*正義：“凡官吏治事處，通謂之次。”</w:t>
        <w:br/>
        <w:br/>
        <w:t>（8）古时用帷幕遮蔽的歇息或更衣的处所。《儀禮·士冠禮》：“請醴〔禮〕賓，賓禮辭，許，賓就次。”*鄭玄*注：“次，門外更衣處也，以帷幕簟席為之。”*唐**柳宗元*《嶺南節度饗軍堂記》：“其外更衣之次，膳食之宇，列觀以游目，偶亭以展聲。”*宋**周密*《武林舊事》卷七：“樂作，衛士山呼，駕興入幄次小歇。”</w:t>
        <w:br/>
        <w:br/>
        <w:t>（9）古人居父母丧时住的房子。《儀禮·既夕禮》：“衆主人出門哭止，闔門，主人揖衆主人，乃就次。”*鄭玄*注：“次，倚廬也。”《左傳·僖公九年》：“冬，十月，*里克*殺*奚齊*于次。”*杜預*注：“次，喪寢。”《宋史·蔡確傳》：“*紹聖*元年，*馮京*卒。*哲宗*臨奠。*確*子*渭*，*京*壻也，於喪次中闌訴。”</w:t>
        <w:br/>
        <w:br/>
        <w:t>（10）都市里的望楼，用以瞻伺。《周禮·地官·司市》：“上旌于思次以令市。”*鄭玄*注引*鄭司農*曰：“次，市中候樓也。”</w:t>
        <w:br/>
        <w:br/>
        <w:t>⑪处所。《國語·魯語上》：“故大者陳之原野，小者致之市朝，五刑三次，是無隱也。”*韋昭*注：“次，處也。三處，野、朝、市也。”</w:t>
        <w:br/>
        <w:br/>
        <w:t>⑫中；间。《莊子·田子方》：“喜怒哀樂不入于胸次。”*陸德明*釋文：“*李*云：次，中也。”*南朝**齊**孔稚珪*《北山移文》：“爾乃眉軒席次，袂聳筵上。”《三國演義》第十九回：“*玄德*依言，尋小路投*許都*。途次絶粮，嘗往村中求食。”</w:t>
        <w:br/>
        <w:br/>
        <w:t>⑬近；旁边。《廣雅·釋詁三》：“次，近也。”《左傳·僖公十九年》：“夏，*宋公*使*邾文公*用*鄫子*于次*睢*之社，欲以屬東夷。”*杜預*注：“此水次有妖神。”*孔穎達*疏：“次，謂水旁也。”《儒林外史》第二回：“另還有十幾間空房子，後門臨着水次。”又接近。*唐**劉禹錫*《賈客詞》：“大艑浮通川，高樓次旗亭。”</w:t>
        <w:br/>
        <w:br/>
        <w:t>⑭行列；队列。《左傳·桓公十三年》：“（*楚**屈瑕*伐*羅*）及*鄢*，亂次以濟，遂無次，且不設備。”《國語·晋語三》：“失次犯令，死。”*韋昭*注：“次，行列也。”</w:t>
        <w:br/>
        <w:br/>
        <w:t>⑮排列；编次。《吕氏春秋·季冬》：“乃命太史，次諸侯之列，賦之犧牲。”*高誘*注：“次，列也。”《漢書·高帝紀下》：“天下既定，命*蕭何*次律令，*韓信*申軍法，*張蒼*定章程。”《徐霞客遊記·粤西遊日記二》：“涯下舶舟鱗次。”</w:t>
        <w:br/>
        <w:br/>
        <w:t>⑯驻留；止歇。《廣雅·釋詁四》：“次，舍也。”*王念孫*疏證：“為舍止之舍。”《書·泰誓》：“惟戊午，王次于*河*朔。”*孔*傳：“次，止也。”*唐**李白*《永王東巡歌十一首》之七：“王出三江按五湖，樓舩跨海次*揚都*。”《清史稿·李率泰傳》：“*率泰*師次*建寧*，檄守吏嚴備，乃夜焚*洪山橋*遁。”也指行军在一处驻留两宿以上。《左傳·莊公三年》：“凡師一宿為舍，再宿為信，過信為次。”又特指途中止宿的处所。《易·旅》：“旅即次。”*王弼*注：“次者，可以安行旅之地也。”《左傳·襄公二十六年》：“秣馬蓐食，師陳焚次。”*杜預*注：“次，舍也。焚舍，示必死。”</w:t>
        <w:br/>
        <w:br/>
        <w:t>⑰特指太阳运行时止宿之所。《禮記·月令》：“（季冬之月）是月也，日窮于次，月窮于紀，星回于天，數將幾終。”*宋**王禹偁*《中書試詔臣僚和御製雪詩序》：“日窮次而月窮紀，方及送寒。”</w:t>
        <w:br/>
        <w:br/>
        <w:t>⑱至；及。《史記·酷吏列傳·杜周》：“其治與（*減）宣*相放，然重遲，外寬，内深次骨。”*裴駰*集解：“*李奇*曰：其用罪深刻至骨。”*司馬貞*索隱：“次，至也。”《隋書·李密傳》：“行次*邯鄲*，夜宿村中，*密*等七人皆穿牆而遁。”《清朝野史大觀·清朝史料·鐸洛崙之笑柄》：“旗人*鐸洛崙*者，*光緒*中官*山東*糧道，以徵糧苛急，民怨次骨。”</w:t>
        <w:br/>
        <w:br/>
        <w:t>⑲古代妇女编结头发作装饰叫次。《釋名·釋首飾》：“次，次第髮也。”《正字通·欠部》：“次，編髮為首飾謂之次。”《儀禮·士昏禮》：“女次純衣纁袡，立于房中南面。”*鄭玄*注：“次，首飾也。今時髲也。”</w:t>
        <w:br/>
        <w:br/>
        <w:t>⑳通“恣（zì）”。放纵。《墨子·天志上》：“是故庶人竭力從事，未得次己而為政。”*畢沅*注：“次，恣字省文。一本作恣。”《吕氏春秋·蕩兵》：“*共工氏*固次作難矣。”*于省吾*新證：“次應讀為恣……此謂*共工氏*固恣縱而作難矣。”</w:t>
        <w:br/>
        <w:br/>
        <w:t>㉑姓。《正字通·欠部》：“次，姓。*漢**次公明*、*次益*。”</w:t>
        <w:br/>
        <w:br/>
        <w:t>㊁《集韻》資四切，去至精。</w:t>
        <w:br/>
        <w:br/>
        <w:t>〔榆次〕地名。《集韻·至韻》：“次，*榆次*，地名。”</w:t>
        <w:br/>
        <w:br/>
        <w:t>（二）zī　《集韻》津私切，平脂精。脂部。</w:t>
        <w:br/>
        <w:br/>
        <w:t>〔次且〕也作“趑趄”。欲进不前的样子。《易·夬》：“臀无膚，其行次且。”*孔穎達*疏：“次且，行不前進也。”*陸德明*釋文：“次，本亦作趑，或作𨀥。且，本亦作趄，或作跙。”*唐**柳宗元*《宥蝮蛇文》：“其頸蹙恧，其腹次且。”《聊齋志異·畫壁》：“過曲欄，入一小舍，*朱*次且不敢前。”*吕湛恩*注：“次且，行不進也。”</w:t>
        <w:br/>
        <w:br/>
        <w:t>（三）cí　《集韻》才資切，平脂從。</w:t>
        <w:br/>
        <w:br/>
        <w:t>〔具次〕山名。《集韻·脂韻》：“次，*具次*，山名。”</w:t>
        <w:br/>
      </w:r>
    </w:p>
    <w:p>
      <w:r>
        <w:t>欢##欢</w:t>
        <w:br/>
        <w:br/>
        <w:t>“歡”的简化字。</w:t>
        <w:br/>
      </w:r>
    </w:p>
    <w:p>
      <w:r>
        <w:t>欣##欣</w:t>
        <w:br/>
        <w:br/>
        <w:t>《説文》：“欣，笑喜也。从欠，斤聲。”*段玉裁*注：“《言部》‘訢’下曰‘喜也’，義略同。按：《萬石君傳》‘僮僕訢訢如也’，*晋灼*云：‘訢，*許慎*曰：古欣字。’*晋*所據《説文》似與今本不同。”</w:t>
        <w:br/>
        <w:br/>
        <w:t>xīn　《廣韻》許斤切，平欣曉。諄部。</w:t>
        <w:br/>
        <w:br/>
        <w:t>（1）喜悦；高兴。《爾雅·釋詁上》：“欣，樂也。”《説文·欠部》：“欣，笑喜也。”《玉篇·欠部》：“欣，喜也。”《莊子·秋水》：“於是焉*河伯*欣然自喜，以天下之美為盡在己。”《魏書·孫紹傳》：“然臣奉國四世，欣戚是同。”*明**袁宏道*《廣莊·養生主》：“殀不足惡，壽不足欣，故養生以益壽，皆妄之妄者也。”</w:t>
        <w:br/>
        <w:br/>
        <w:t>（2）悦服；爱戴。《國語·晋語一》：“昔者之伐也，興百姓以為百姓也，是以民能欣之。”*韋昭*注：“欣，欣戴也。”又《晋語二》：“諸侯義而撫之，百姓欣而奉之，國可以固。”《晋書·元帝紀》：“蒼生顒然，莫不欣戴。”</w:t>
        <w:br/>
        <w:br/>
        <w:t>（3）欣赏；欣慕。《晋書·郭璞傳》：“夫欣黎黄之音者，不顰蟪蛄之吟。”</w:t>
        <w:br/>
        <w:br/>
        <w:t>（4）兔之绝有力者。《爾雅·釋獸》：“兔子，嬎，其跡迒，絶有力，欣。”*郝懿行*義疏：“絶有力者名欣。欣聲近㕙。《戰國策》説，天下狡兔有東郭㕙也。”*黄侃*《爾雅畧説·論清儒爾雅之學下》：“兔、牛絶有力者，皆曰欣。”按：《爾雅注疏》“絶有力，欣犌”*阮元*校勘記：“*邵晋涵*《正義》曰：‘《玉篇》云：犌，牛有力；《廣韻》云：犌，牛絶有力。欣字疑衍。’按：*邵*説是也。”</w:t>
        <w:br/>
        <w:br/>
        <w:t>（5）通“睎（xī）”。望；测量。《墨子·耕柱》：“譬若築牆然，能築者築，能實壤者實壤，能欣者欣，然後牆成也。”*王念孫*雜志引*王引之*曰：“欣，當讀為睎。《説文》曰：‘睎，望也。’《吕氏春秋·不屈篇》曰：‘今之城者……或操表掇以善睎望。’”</w:t>
        <w:br/>
        <w:br/>
        <w:t>（6）姓。《通志·氏族略五》：“*欣*氏，望出*西河*。*五代**貞明*登科有*欣彪*，*渤海*人。今*臨海*有此姓。”</w:t>
        <w:br/>
      </w:r>
    </w:p>
    <w:p>
      <w:r>
        <w:t>欤##欤</w:t>
        <w:br/>
        <w:br/>
        <w:t>同“歟”。《集韻·魚韻》：“歟，《説文》：‘安气也。’或書作欤。”按：今为“歟”的简化字。</w:t>
        <w:br/>
      </w:r>
    </w:p>
    <w:p>
      <w:r>
        <w:t>欥##欥</w:t>
        <w:br/>
        <w:br/>
        <w:t>《説文》：“欥，詮詞也。从欠，从曰，曰亦聲。《詩》曰：‘欥求厥寧。’”</w:t>
        <w:br/>
        <w:br/>
        <w:t>（一）yù　《廣韻》餘律切，入術以。又夷質切。術部。</w:t>
        <w:br/>
        <w:br/>
        <w:t>语气词。用于句首。《説文·欠部》：“欥，詮詞也。《詩》曰：‘欥求厥寧。’”*徐灝*注箋：“詮詞者，承上文所發端詮而釋之也。”按：今本《詩·大雅·文王之聲》作“遹”。*承培元*引經證例：“詮，具也，具詞猶言具臣，所謂語助也。”《廣雅·釋詁四》：“欥，詞也。”《漢書·叙傳上》：“欥中龢為庶幾兮，*顔*與*冉*又不得。”*清**王闓運*《愁霖賦》：“欥無象之不移，亦何情之靡遷。”</w:t>
        <w:br/>
        <w:br/>
        <w:t>（二）yì　《集韻》弋質切，入質以。</w:t>
        <w:br/>
        <w:br/>
        <w:t>喜。《集韻·質韻》：“欥，喜也。”</w:t>
        <w:br/>
      </w:r>
    </w:p>
    <w:p>
      <w:r>
        <w:t>欦##欦</w:t>
        <w:br/>
        <w:br/>
        <w:t>《説文》：“欦，含笑也。从欠，今聲。”</w:t>
        <w:br/>
        <w:br/>
        <w:t>（一）qiān　《集韻》丘嚴切，平嚴溪。侵部。</w:t>
        <w:br/>
        <w:br/>
        <w:t>（1）含笑。《説文·欠部》：“欦，含笑也。”</w:t>
        <w:br/>
        <w:br/>
        <w:t>（2）多智。《集韻·嚴韻》：“欦，多智也。”</w:t>
        <w:br/>
        <w:br/>
        <w:t>（二）hān　《集韻》呼含切，平覃曉。</w:t>
        <w:br/>
        <w:br/>
        <w:t>同“𣢺”。含笑。《集韻·𧟹韻》：“𣢺，含笑也。或省。”</w:t>
        <w:br/>
        <w:br/>
        <w:t>（三）xiān　《廣韻》許兼切，平添曉。又火斬切。</w:t>
        <w:br/>
        <w:br/>
        <w:t>（1）贪欲。《廣雅·釋詁一》：“欦，欲也。”《廣韻·添韻》：“欦，貪欲也。”</w:t>
        <w:br/>
        <w:br/>
        <w:t>（2）笑。《廣韻·添韻》：“欦，笑也。”</w:t>
        <w:br/>
        <w:br/>
        <w:t>（四）qiǎn　《廣韻》丘广切，上儼溪。</w:t>
        <w:br/>
        <w:br/>
        <w:t>欠厓。《廣韻·儼韻》：“欦，欠厓。”</w:t>
        <w:br/>
      </w:r>
    </w:p>
    <w:p>
      <w:r>
        <w:t>欧##欧</w:t>
        <w:br/>
        <w:br/>
        <w:t>“歐”的简化字。</w:t>
        <w:br/>
      </w:r>
    </w:p>
    <w:p>
      <w:r>
        <w:t>欨##欨</w:t>
        <w:br/>
        <w:br/>
        <w:t>《説文》：“欨，吹也。一曰笑意。从欠，句聲。”</w:t>
        <w:br/>
        <w:br/>
        <w:t>xū　《廣韻》況于切，平虞曉。又況羽切。侯部。</w:t>
        <w:br/>
        <w:br/>
        <w:t>（1）呵气使温暖。《説文·欠部》：“欨，吹也。”*徐灝*注箋：“*戴*氏*侗*曰：欨，温吹也。凡歆、歙、呷、欱皆内氣也，欷、歔、欨、呼、呵皆出氣也。廣陿輕重象其聲。欨、呵為陽，吹、呼為陰。欲㬉者欨之，欲涼者吹之，以气㬉物為欨。”《玉篇·欠部》：“欨，吹欨。”《集韻·虞韻》：“欨，欠也。”</w:t>
        <w:br/>
        <w:br/>
        <w:t>（2）笑意。《説文·欠部》：“欨，笑意。”*三國**魏**嵇康*《琴賦》：“其康樂者聞之，則欨愉懽釋，抃舞踊溢。”</w:t>
        <w:br/>
      </w:r>
    </w:p>
    <w:p>
      <w:r>
        <w:t>欩##欩</w:t>
        <w:br/>
        <w:br/>
        <w:t>chāo　《廣韻》敕宵切，平宵徹。</w:t>
        <w:br/>
        <w:br/>
        <w:t>健貌。《廣韻·宵韻》：“欩，健也。”《集韻·宵韻》：“欩，健皃。”</w:t>
        <w:br/>
      </w:r>
    </w:p>
    <w:p>
      <w:r>
        <w:t>欪##欪</w:t>
        <w:br/>
        <w:br/>
        <w:t>《説文》：“欪，咄欪，無慙。一曰無腸意。从欠，出聲。讀若卉。”</w:t>
        <w:br/>
        <w:br/>
        <w:t>（一）chù　《廣韻》丑律切，入術徹。又許吉切。術部。</w:t>
        <w:br/>
        <w:br/>
        <w:t>（1）〔咄欪〕没有愧心。《説文·欠部》：“欪，咄欪，無慙。”</w:t>
        <w:br/>
        <w:br/>
        <w:t>（2）无心。一说无知。《説文·欠部》：“欪，无腸意。”*段玉裁*注：“無腸，猶無心也。”*姚文田*、*嚴可均*校議：“腸當作知，《耳部》：‘聉，無知意也。’明此亦知。”</w:t>
        <w:br/>
        <w:br/>
        <w:t>（3）呵斥。《玉篇·欠部》：“欪，訶也。”《字彙補·欠部》：“欪，受欪言受呵也。”</w:t>
        <w:br/>
        <w:br/>
        <w:t>（二）xì　《集韻》敕栗切，入質徹。</w:t>
        <w:br/>
        <w:br/>
        <w:t>同“咥”。笑。《集韻·質韻》：“咥，笑也。或作欪。”*清**常大湻*《筠圃先生八袠晋一序》：“（我大兄）文誠鴻矣。然而屢欪拙目，窈無悶容，則本諸伯父之恬以適也。”</w:t>
        <w:br/>
        <w:br/>
        <w:t>（三）qù　《集韻》𨵙吉切，入術溪。</w:t>
        <w:br/>
        <w:br/>
        <w:t>说。《集韻·術韻》：“欪，説也。”</w:t>
        <w:br/>
      </w:r>
    </w:p>
    <w:p>
      <w:r>
        <w:t>欫##欫</w:t>
        <w:br/>
        <w:br/>
        <w:t>qì　《玉篇》輕歷切。</w:t>
        <w:br/>
        <w:br/>
        <w:t>吹声。《玉篇·欠部》：“欫，吹聲也。”一说“𦈫”的讹字。《正字通·欠部》：“欫，𦈫字之譌。”</w:t>
        <w:br/>
      </w:r>
    </w:p>
    <w:p>
      <w:r>
        <w:t>欬##欬</w:t>
        <w:br/>
        <w:br/>
        <w:t>《説文》：“欬，屰气也。从欠，亥聲。”*邵瑛*羣經正字：“此字經典固無所誤……然往往有作‘咳’者。今作咳，沿俗☀。”</w:t>
        <w:br/>
        <w:br/>
        <w:t>（一）kài　《廣韻》苦愛切，去代溪。之部。</w:t>
        <w:br/>
        <w:br/>
        <w:t>咳嗽；逆气。《説文·欠部》：“欬，屰气也。”《釋名·釋疾病》：“欬，刻也，氣奔至出入不平調若刻物也。”《玉篇·欠部》：“欬，上敕也。”《左傳·昭公二十四年》：“余左顧而欬，乃殺之；右顧而笑，乃止。”《三國志·魏志·華佗傳》：“（*徐）毅*謂*佗*曰：‘昨使醫曹吏*劉租*針胃管訖，便苦欬嗽，欲卧不安。’”*宋**蘇軾*《石鐘山記》：“又有若老人欬且笑於山谷中者。”</w:t>
        <w:br/>
        <w:br/>
        <w:t>（二）ài　《廣韻》於犗切，去夬影。</w:t>
        <w:br/>
        <w:br/>
        <w:t>同“噫”。胃里的气体从嘴里出来并发出声音。《集韻·怪韻》：“噫，《説文》：‘飽食息也。’或作欬。”</w:t>
        <w:br/>
      </w:r>
    </w:p>
    <w:p>
      <w:r>
        <w:t>欭##欭</w:t>
        <w:br/>
        <w:br/>
        <w:t>《説文》：“欭，嚘也。从欠，因聲。”</w:t>
        <w:br/>
        <w:br/>
        <w:t>（一）yì　《廣韻》乙冀切，去至影。脂部。</w:t>
        <w:br/>
        <w:br/>
        <w:t>气逆。《説文·欠部》：“欭，嚘也。”*段玉裁*注：“欭嚘為雙聲。《王風》：‘中心如噎。’《傳》曰：‘噎，謂噎憂不能息也。’噎憂即欭嚘之假借字。不能息，謂气息不利也……（《玉篇》）云：嚘，气屰也。”《玉篇·欠部》：“欭，聲不平。”</w:t>
        <w:br/>
        <w:br/>
        <w:t>（二）yīn　《集韻》伊真切，平真影。</w:t>
        <w:br/>
        <w:br/>
        <w:t>（1）〔欭㱊〕嘅。《集韻·真韻》：“欭，欭㱊，嘅也。”</w:t>
        <w:br/>
        <w:br/>
        <w:t>（2）〔喑欭〕叹。《廣韻·至韻》：“欭，喑欭，歎也。”</w:t>
        <w:br/>
      </w:r>
    </w:p>
    <w:p>
      <w:r>
        <w:t>欮##欮</w:t>
        <w:br/>
        <w:br/>
        <w:t>jué　《廣韻》居月切，入月見。月部。</w:t>
        <w:br/>
        <w:br/>
        <w:t>（1）同“瘚”。气逆病。《集韻·月韻》：“瘚，《説文》：‘屰气也。’或省。”</w:t>
        <w:br/>
        <w:br/>
        <w:t>（2）同“撅（掘）”。挖掘；发掘。《廣雅·釋詁三》：“欮，穿也。”*王念孫*疏證：“《玉篇》：‘欮，掘也。’《隱公元年·左傳》：‘闕地及泉。’《逸周書·周祝解》：‘豲有蚤而不敢以撅。’字並與欮同。”《廣韻·月韻》：“欮，發也。”</w:t>
        <w:br/>
        <w:br/>
        <w:t>（3）通“蹶”。跌倒；挫折。《馬王堆漢墓帛書·老子乙本·德經》：“侯王毋已貴以高將恐欮。”按：今本《老子》第三十九章作“將恐蹶”。</w:t>
        <w:br/>
      </w:r>
    </w:p>
    <w:p>
      <w:r>
        <w:t>欯##欯</w:t>
        <w:br/>
        <w:br/>
        <w:t>《説文》：“欯，喜也。从欠，吉聲。”</w:t>
        <w:br/>
        <w:br/>
        <w:t>（一）xì　《廣韻》許吉切，入質曉。質部。</w:t>
        <w:br/>
        <w:br/>
        <w:t>欢喜；欢笑。《説文·欠部》：“欯，喜也。”*錢坫*斠詮：“《爾雅》：忥忥欯欯，喜也。今*吴*人語云：笑欯欯。”《廣韻·質韻》：“欯，笑也。”《黔南叢書·黔語》卷下：“張幄羣飲，忥忥欯欯，履舄交横。”</w:t>
        <w:br/>
        <w:br/>
        <w:t>（二）kài　《集韻》口戒切，去怪溪。</w:t>
        <w:br/>
        <w:br/>
        <w:t>声音。《集韻·怪韻》：“欯，聲也。”</w:t>
        <w:br/>
      </w:r>
    </w:p>
    <w:p>
      <w:r>
        <w:t>欰##欰</w:t>
        <w:br/>
        <w:br/>
        <w:t>xù　《廣韻》辛聿切，入術心。</w:t>
        <w:br/>
        <w:br/>
        <w:t>（1）鸣。《玉篇·欠部》：“欰，鳴也。”</w:t>
        <w:br/>
        <w:br/>
        <w:t>（2）虫鸣声。也作“㖅”。《廣韻·術韻》：“欰，鳴欰欰。”《集韻·術韻》：“㖅，聲也。或作欰。”《字彙·欠部》：“欰，蟲鳴欰欰也。”</w:t>
        <w:br/>
      </w:r>
    </w:p>
    <w:p>
      <w:r>
        <w:t>欱##欱</w:t>
        <w:br/>
        <w:br/>
        <w:t>《説文》：“欱，歠也。从欠，合聲。”</w:t>
        <w:br/>
        <w:br/>
        <w:t>（一）hē　《廣韻》呼合切，入合曉。緝部。</w:t>
        <w:br/>
        <w:br/>
        <w:t>（1）饮；吸。《説文·欠部》：“欱，歠也。”*段玉裁*注：“欱與吸意相近，與歕為反對。《東都賦》曰：欱野歕山。”《廣韻·合韻》：“欱，大歠也。”*清**桂馥*《札樸·鄉里舊聞·雜言》：“飲酒曰欱。”*漢**張衡*《西京賦》：“抱*杜*含*鄠*，欱*灃*吐*鎬*。”*唐**段成式*《酉陽雜俎·怪術》：“（術士）方欱水再三噀壁上，成*維摩*問疾變相。”*明**張岱*《陶庵夢憶·龍山雪》：“坐久清冽，蒼頭送酒至，余勉强舉大觥敵寒，酒氣冉冉，積雪欱之，竟不得醉。”</w:t>
        <w:br/>
        <w:br/>
        <w:t>（2）合。《正字通·欠部》：“欱，翕也。”《太玄·告》：“下欱上欱，出入九虚。”*范望*注：“欱，猶合也。”</w:t>
        <w:br/>
        <w:br/>
        <w:t>（二）xiá　《廣韻》呼洽切，入洽曉。</w:t>
        <w:br/>
        <w:br/>
        <w:t>同“𦦕”。尝。《廣韻·洽韻》：“欱，欱嘗。”《集韻·洽韻》：“𦦕，《博雅》：‘嘗也。’或作欱。”</w:t>
        <w:br/>
      </w:r>
    </w:p>
    <w:p>
      <w:r>
        <w:t>欲##欲</w:t>
        <w:br/>
        <w:br/>
        <w:t>《説文》：“欲，貪欲也。从欠，谷聲。”*段玉裁*注：“从欠者，取慕液之意；从谷者，取虚受之意。”*徐灝*注箋：“从欠，非‘慕液’也。人心所欲，皆感於物而動，故从欠。欠者，气也。欠之義引申為欠少，欲之所由生也。”*邵瑛*羣經正字：“此字經典本多不誤；然往往有作‘慾’者……《説文》無‘慾’字，統當作‘欲’為正。”</w:t>
        <w:br/>
        <w:br/>
        <w:t>yù　《廣韻》余蜀切，入燭以。屋部。</w:t>
        <w:br/>
        <w:br/>
        <w:t>（1）欲望，想要达到某种目的或得到某种东西。如：求知欲；食欲。《説文·欠部》：“欲，貪欲也。”《廣雅·釋詁二》：“欲，貪也。”《易·損》：“君子以懲忿窒欲。”《禮記·曲禮上》：“敖不可長，欲不可從。”*孔穎達*疏：“心所貪愛為欲。”《漢書·景帝紀》：“其唯廉士，寡欲易足。”</w:t>
        <w:br/>
        <w:br/>
        <w:t>（2）爱；爱好。《書·秦誓》：“仡仡勇夫，射御不違，我尚不欲。”《論衡·案書》：“人情欲厚惡薄，神心猶然。”*宋**陳亮*《問答下》：“故私喜怒者，亡國之賞罰也；公欲惡者，王者之賞罰也。”</w:t>
        <w:br/>
        <w:br/>
        <w:t>（3）邪淫；色欲。《玉篇·欠部》：“欲，邪媱也。”《素問·上古天真論》：“以欲竭其精，以耗散其真。”*王冰*注：“樂色曰欲。”《禮記·樂記》：“君子樂得其道；小人樂得其欲。”*鄭玄*注：“欲，謂邪淫也。”</w:t>
        <w:br/>
        <w:br/>
        <w:t>（4）想；想要。如：畅所欲言。《禮記·大學》：“古之欲明明德於天下者，先治其國。”《漢書·枚乘傳》：“欲人不聞，莫若勿言。”*唐**韓愈*《論淮西事宜狀》：“欲速則不達，見小利則大事不成。”《清史稿·洪秀全傳》：“天下未定，乃欲安居此都，其能久乎？”</w:t>
        <w:br/>
        <w:br/>
        <w:t>（5）愿意。《玉篇·欠部》：“欲，願也。”《晏子春秋·外篇重而異者七》：“寡人甚樂此樂，欲與夫子共之，請去禮。”《史記·陳涉世家》：“乃詐稱公子*扶蘇*、*項燕*，從民欲也。”*清**蒲松齡*《鬧舘》：“欲就人家書館，拿書金太重，我是不欲的。”</w:t>
        <w:br/>
        <w:br/>
        <w:t>（6）要；需要。《文子·微明》：“心欲小，志欲大。”《文心雕龍·徵聖》：“泛論君子，則云情欲信，辭欲巧。”《齊民要術·耕田》：“凡秋耕欲深，春夏欲淺，犂欲廉，勞欲再。”*清**龔自珍*《平均篇》：“王者欲自為計，盍為人心世俗計矣。”</w:t>
        <w:br/>
        <w:br/>
        <w:t>（7）将；将要。*清**劉淇*《助字辨略》卷五：“欲，將也。凡云欲者，皆願之而未得，故又得為將也。”*杨树达*《詞詮》卷九：“欲，將也，言未來之事用之。”《漢書·陳勝傳》：“*勝*怒，捕繫*武臣*等家室，欲誅之。”*唐**許渾*《咸陽城東樓》：“溪雲初起日沉閣，山雨欲來風滿樓。”*毛泽东*《清平乐·会昌》：“东方欲晓，莫道君行早。”</w:t>
        <w:br/>
        <w:br/>
        <w:t>（8）婉顺貌。《禮記·祭義》：“其薦之也敬以欲。”*鄭玄*注：“欲，宛順貌。”</w:t>
        <w:br/>
      </w:r>
    </w:p>
    <w:p>
      <w:r>
        <w:t>欳##欳</w:t>
        <w:br/>
        <w:br/>
        <w:t>kuì　《集韻》苦怪切，去怪溪。</w:t>
        <w:br/>
        <w:br/>
        <w:t>同“喟”。叹息。《玉篇·欠部》：“欳，太息也。”《集韻·怪韻》：“喟，《説文》：‘太息也。’或作欳。”</w:t>
        <w:br/>
      </w:r>
    </w:p>
    <w:p>
      <w:r>
        <w:t>欴##欴</w:t>
        <w:br/>
        <w:br/>
        <w:t>láng　《廣韻》魯當切，平唐來。</w:t>
        <w:br/>
        <w:br/>
        <w:t>〔欴㰠〕贪貌。《玉篇·欠部》：“欴，欴㰠，貪皃。”</w:t>
        <w:br/>
      </w:r>
    </w:p>
    <w:p>
      <w:r>
        <w:t>欵##欵</w:t>
        <w:br/>
        <w:br/>
        <w:t>同“款”。《字彙·欠部》：“欵，俗款字。”《楚辭·卜居》：“*屈原*曰：‘吾寧悃悃欵欵，朴以忠乎？’”*北魏**楊衒之*《洛陽伽藍記·芒山馮王寺》：“（*朱）元龍*見*世隆*呼帝為*長樂*，知其不欵，且以言帝。”*唐**杜甫*《贈王侍御四十韻》：“追隨不覺晚，欵曲動彌旬。”</w:t>
        <w:br/>
      </w:r>
    </w:p>
    <w:p>
      <w:r>
        <w:t>欶##欶</w:t>
        <w:br/>
        <w:br/>
        <w:t>《説文》：“欶，吮也。从欠，束聲。”</w:t>
        <w:br/>
        <w:br/>
        <w:t>（一）shuò　《廣韻》所角切，入覺生。屋部。</w:t>
        <w:br/>
        <w:br/>
        <w:t>吮吸；饮。《説文·欠部》：“欶，吮也。”*桂馥*義證：“本書：吮，欶也。《廣韻》：‘欶，口噏也。’《通俗文》：‘含吸曰欶。’”*唐**韓愈*等《納涼聯句》：“車馬獲同驅，酒醪欣共欶。”</w:t>
        <w:br/>
        <w:br/>
        <w:t>（二）sòu　《廣韻》蘇奏切，去候心。</w:t>
        <w:br/>
        <w:br/>
        <w:t>同“嗽”。咳嗽。《釋名·釋疾病》：“欶，促也，用力急促也。”*畢沅*疏證：“《太平御覽》引此入疾病部，自是欬屰之欶。《周禮·疾醫》職所謂‘欶，上氣疾’是也。”按：《十三經注疏》本作“漱”。*阮元*校勘記：“*唐*石經諸本漱作嗽。案：《説文》無嗽字……《釋文》‘嗽’，本亦作欶字。按：作欶為是。”《集韻·𠊱韻》：“嗽，咳也。或省。”</w:t>
        <w:br/>
      </w:r>
    </w:p>
    <w:p>
      <w:r>
        <w:t>欷##欷</w:t>
        <w:br/>
        <w:br/>
        <w:t>《説文》：“欷，歔也。从欠，稀省聲。”*徐鍇*繫傳：“从欠，希聲。”</w:t>
        <w:br/>
        <w:br/>
        <w:t>xī　《廣韻》香衣切，平微曉。又許既切。微部。</w:t>
        <w:br/>
        <w:br/>
        <w:t>叹息；抽泣。《説文·欠部》：“欷，歔也。”《廣雅·釋詁三》：“欷，悲也。”《玉篇·欠部》：“欷，泣餘聲也。”*戰國**宋玉*《高唐賦》：“令人惏悷憯悽，脅息增欷。”《資治通鑑·漢武帝建元三年》：“上問其故，對曰：‘悲者不可為累欷，思者不可為嘆息。’”*胡三省*注：“欷，歔欷也。悲思之積於心，聞欷嘆之聲，則其悲思益甚。”*清**黄遵憲*《送女弟》：“阿母開篋看，未看先長欷。”</w:t>
        <w:br/>
      </w:r>
    </w:p>
    <w:p>
      <w:r>
        <w:t>欸##欸</w:t>
        <w:br/>
        <w:br/>
        <w:t>《説文》：“欸，訾也。从欠，矣聲。”*段玉裁*注：“訾者，呰之字誤。訾者，思稱意也。呰者，訶也……《玉篇》‘欸者呰也’，可正‘訾’字之譌。”</w:t>
        <w:br/>
        <w:br/>
        <w:t>（一）āi　《廣韻》烏開切，平咍影。又於改切。之部。</w:t>
        <w:br/>
        <w:br/>
        <w:t>（1）大声呵斥。《説文·欠部》：“欸，訾也。”*段玉裁*注：“訾者，呰之字誤。訾者，思稱意也。呰者，訶也。”《玉篇·欠部》：“欸，呰也。”又怒声。《玉篇·欠部》：“欸，恚聲。”《集韻·怪韻》：“欸，怒聲。”《字彙·欠部》：“欸，今人暴見事不然者必出聲曰欸。”</w:t>
        <w:br/>
        <w:br/>
        <w:t>（2）叹息。《玉篇·欠部》：“欸，歎也。”《楚辭·九章·涉江》：“乘*鄂渚*而反顧兮，欸秋冬之緒風。”*王逸*注：“欸，歎也。”《法言·淵騫》：“*始皇*方獵六國，而（*王）翦*牙欸。”*李軌*注：“欸者，絶語歎聲。”</w:t>
        <w:br/>
        <w:br/>
        <w:t>（3）应答声，表示同意。《方言》卷十：“南*楚*凡言然者，或曰欸。”《廣雅·釋詁一》：“欸，譍也。”《集韻·海韻》：“欸，譍也。或作唉。”</w:t>
        <w:br/>
        <w:br/>
        <w:t>（二）ǎi</w:t>
        <w:br/>
        <w:br/>
        <w:t>〔欸乃〕摇橹声。*唐**柳宗元*《漁翁》：“煙銷日出不見人，欸乃一聲山水緑。”按：*胡仔*《苕溪漁隱叢話前集·柳柳州》：“《元次山集·欸乃曲》註云：‘欸音襖，乃音靄，棹舡之聲。’*洪駒父*《詩話》謂欸音靄，乃音襖，遂反其音。”</w:t>
        <w:br/>
        <w:br/>
        <w:t>（三）xiè　《廣韻》許介切，去怪曉。</w:t>
        <w:br/>
        <w:br/>
        <w:t>同“譮”。《廣韻·怪韻》：“欸”，同“譮”。</w:t>
        <w:br/>
        <w:br/>
        <w:t>（四）ê1（又读ēi）</w:t>
        <w:br/>
        <w:br/>
        <w:t>叹词。表示招呼。如：欸，我告诉你一个秘密。</w:t>
        <w:br/>
        <w:br/>
        <w:t>（五）ê2（又读éi）</w:t>
        <w:br/>
        <w:br/>
        <w:t>叹词。表示诧异。如：欸，*老张*怎么不辞而别？</w:t>
        <w:br/>
        <w:br/>
        <w:t>（六）ê3（又读ěi）</w:t>
        <w:br/>
        <w:br/>
        <w:t>叹词。表示不以为然。如：欸，这件事还值得登报？</w:t>
        <w:br/>
        <w:br/>
        <w:t>（七）ê4（又读èi）</w:t>
        <w:br/>
        <w:br/>
        <w:t>叹词。表示应允。如：欸，我明天准时来。</w:t>
        <w:br/>
      </w:r>
    </w:p>
    <w:p>
      <w:r>
        <w:t>欹##欹</w:t>
        <w:br/>
        <w:br/>
        <w:t>同“攲”。*清**鈕樹玉*《説文解字校録·危部》：“㩻，《一切經音義》卷十一引作：‘㩻䧢，傾側不安也。’卷十六引亦同，而㩻作欹。《玉篇》注‘傾低不正’，亦作攲。”《荀子·宥坐》：“吾聞宥坐之器者，虚則欹，中則正，滿則覆。”*唐**胡曾*《妾薄命》：“欹枕夜悲金屋雨，卷簾朝泣玉樓雲。”</w:t>
        <w:br/>
      </w:r>
    </w:p>
    <w:p>
      <w:r>
        <w:t>欺##欺</w:t>
        <w:br/>
        <w:br/>
        <w:t>《説文》：“欺，詐欺也。从欠，其聲。”*段玉裁*本作“詐也”，并注：“*大徐*作‘詐欺也’，今依《韻會》正。”*徐灝*注箋：“*戴*氏*侗*曰：欺，气餒也，引之為欺紿。欺於心者，餒於气。按：*戴*説从‘欠’之義甚精。”</w:t>
        <w:br/>
        <w:br/>
        <w:t>qī　《廣韻》去其切，平之溪。之部。</w:t>
        <w:br/>
        <w:br/>
        <w:t>（1）骗；欺诈。《説文·欠部》：“欺，詐也。”《論語·子罕》：“吾誰欺，欺天乎？”《戰國策·秦策一》：“反覆東山之君，從以欺*秦*。”*高誘*注：“欺，詐也。”《元史·忙哥撒兒傳》：“有讒欺巧佼構亂之言，慎勿聽之。”*茅盾*《“宽容”之道》：“（*鲁迅*）对于披着各种伪装来欺世欺人引诱青年的家伙，也决不宽容。”</w:t>
        <w:br/>
        <w:br/>
        <w:t>（2）欺压；欺负。*唐**姚合*《寄王度居士》：“天公與貧病，時輩復輕欺。”*元**王仲文*《救孝子》第三折：“俺孩兒不比塵俗物，怎做那欺兄罪犯，殺嫂的兇徒？”*鲁迅*《准风月谈·冲》：“流氓欺乡下老，洋人打*中国*人，教育厅长冲小学生，都是善于克敌的豪杰。”</w:t>
        <w:br/>
        <w:br/>
        <w:t>（3）压倒；胜过。*唐**杜牧*《張好好詩》：“飄然集仙客，諷賦欺*相如*。”*宋**趙彦端*《千秋歲》：“衣褪玉，香欺麝，一花拚一醉，盃重憑誰把？”《警世通言·錢舍人題詩燕子樓》：“體欺瑞雪之容光，臉奪奇花之豔麗。”</w:t>
        <w:br/>
        <w:br/>
        <w:t>（4）误。《吕氏春秋·有度》：“有度而以聽，則不可欺矣。”*高誘*注：“欺，誤也。”</w:t>
        <w:br/>
        <w:br/>
        <w:t>（5）通“䫏”。丑貌。*清**朱駿聲*《説文通訓定聲·頤部》：“欺，叚借為䫏。”《列子·仲尼》：“（*子列子*）見*南郭子*，果若欺魄焉，而不可與接。”*杨伯峻*集釋引*秦恩復*曰：“《釋文》作欺，欺字寫誤，當作‘䫏’。《説文解字》曰：‘醜也。’”《文選·王延壽〈魯靈光殿賦〉》：“仡欺𤟧以鵰𥄴，𪃨顤顟而睽睢。”*李周翰*注：“胡人醜形狹面，目如鵰視。”</w:t>
        <w:br/>
      </w:r>
    </w:p>
    <w:p>
      <w:r>
        <w:t>欻##欻</w:t>
        <w:br/>
        <w:br/>
        <w:t>《説文》：“欻，有所吹起。从欠，炎聲。讀若忽。”*段玉裁*注：“此篆久☀，从炎，非聲。蓋本从‘𠦪’聲，☀而為‘炎’……倘去聲字，説以从炎會意，亦恐非也。”</w:t>
        <w:br/>
        <w:br/>
        <w:t>（一）xū　《廣韻》許勿切，入物曉。術部。</w:t>
        <w:br/>
        <w:br/>
        <w:t>（1）有所吹起。《説文·欠部》：“欻，有所吹起。”</w:t>
        <w:br/>
        <w:br/>
        <w:t>（2）突然；迅疾。*南朝**梁**范縝*《神滅論》：“夫欻而生者，必欻而滅，漸而生者，必漸而滅……有欻有漸，物之理也。”*唐**劉禹錫*《聚蚊謡》：“嘈然欻起初駭聽，殷殷若自南山來。”</w:t>
        <w:br/>
        <w:br/>
        <w:t>（3）闪现。《關尹子·四符》：“吾之神一欻，無起滅爾。”*唐**柳宗元*《乞巧文》：“兩旗開張，中星耀芒，靈氣翕欻，茲辰之良。”</w:t>
        <w:br/>
        <w:br/>
        <w:t>（4）象声词。*唐**韓愈*《送窮文》：“屏息潛聽，如聞音聲，若嘯若啼，砉欻嚘嚶。”</w:t>
        <w:br/>
        <w:br/>
        <w:t>（5）副词。表示情态，相当于“忽”、“忽然”。《廣韻·物韻》：“欻，暴起。”《文選·張衡〈西京賦〉》：“神山崔巍，欻從背見。”*李善*注引*薛綜*曰：“欻之言忽也……背上忽然出神山崔巍也。”《隋書·五行志上》：“未至數里，野火欻起。”*宋**王安石*《食黍行》：“謂言黍熟同一炊，欻見隴上黄離離。”</w:t>
        <w:br/>
        <w:br/>
        <w:t>（二）chuā</w:t>
        <w:br/>
        <w:br/>
        <w:t>象声词。急促的声响。如：欻的一声。又叠用形容有节奏的声响。如：欻欻的脚步声。</w:t>
        <w:br/>
      </w:r>
    </w:p>
    <w:p>
      <w:r>
        <w:t>欼##欼</w:t>
        <w:br/>
        <w:br/>
        <w:t>（一）chǐ　《廣韻》初紀切，上止初。</w:t>
        <w:br/>
        <w:br/>
        <w:t>同“𠭋”。啮；啃咬。《廣韻·止韻》：“欼，齧也。”《集韻·止韻》：“𠭋，齕也。或作欼。”</w:t>
        <w:br/>
        <w:br/>
        <w:t>（二）chuài　《集韻》楚快切，去夬初。</w:t>
        <w:br/>
        <w:br/>
        <w:t>同“嘬”。大口吞食。《集韻·夬韻》：“嘬，一舉盡臠也。或作𣤌，亦省。”</w:t>
        <w:br/>
      </w:r>
    </w:p>
    <w:p>
      <w:r>
        <w:t>欽##欽</w:t>
        <w:br/>
        <w:br/>
        <w:t>〔钦〕</w:t>
        <w:br/>
        <w:br/>
        <w:t>《説文》：“欽，欠皃。从欠，金聲。”</w:t>
        <w:br/>
        <w:br/>
        <w:t>（一）qīn　《廣韻》去金切，平侵溪。侵部。</w:t>
        <w:br/>
        <w:br/>
        <w:t>（1）疲倦时张口打呵欠的样子。《説文·欠部》：“欽，欠皃。”*段玉裁*注：“凡氣不足而後欠欽者，倦而張口之皃也。”</w:t>
        <w:br/>
        <w:br/>
        <w:t>（2）敬佩；仰慕。《爾雅·釋詁下》：“欽，敬也。”《字彙·欠部》：“欽，恭也。”*清**徐灝*《説文解字注箋·欠部》：“欽，*戴*氏*侗*曰：‘屏气欽歛之皃’，引之為欽敬。”《書·堯典》：“欽明文思安安。”*孔*傳：“欽，敬也。”《漢書·揚雄傳上》：“因*江*潭而𣶂記兮，欽弔*楚*之*湘*纍。”*顔師古*注：“欽，敬也。”*清**秋瑾*《失題》：“殺人莫敢當，萬世欽英武。”</w:t>
        <w:br/>
        <w:br/>
        <w:t>（3）封建时代对皇帝所行之事的敬称。《正字通·欠部》：“欽，御音曰欽敕，御史曰欽命，俗曰欽差。”*唐**李白*《為宋中丞請都金陵表》：“陛下欽六聖之光訓，擁千載之鴻休。”*元**張國賓*《薛仁貴》第四折：“因為*薛仁貴*征*遼*有功，欽賜衣錦還鄉去了。”《清史稿·選舉志三》：“按應試人數多寡，欽定中額。”</w:t>
        <w:br/>
        <w:br/>
        <w:t>（4）通“顉”。下巴上曲。*清**朱駿聲*《説文通訓定聲·臨部》：“欽，叚借為顉。”《後漢書·周燮傳》：“*燮*生而欽頤折頞，醜狀駭人。”*李賢*注：“欽頤，曲頷也。”按：《漢書·揚雄傳下》“（*蔡澤*）顉頤折頞”*唐**顔師古*注：“顉，曲頤也。音欽。”又泛指弯曲。*唐**王琚*《射經下·欽身開弓》：“開弓發矢，要欽身弝外，分明認帖真。”</w:t>
        <w:br/>
        <w:br/>
        <w:t>（5）通“廞”。陈列。《莊子·庚桑楚》：“道者，德之欽也。”*俞樾*平議：“按：《説文·广部》：‘廞，陳輿服于庭也。’《小爾雅·廣詁》：‘廞，陳也。’此欽字即廞之叚字。蓋所以生者為德，而陳列之即為道。”</w:t>
        <w:br/>
        <w:br/>
        <w:t>（6）姓。《正字通·欠部》：“欽，姓。*宋**欽德載*，*宋*亡隱遯，自號*壽巖老人*。”</w:t>
        <w:br/>
        <w:br/>
        <w:t>（二）qìn</w:t>
        <w:br/>
        <w:br/>
        <w:t>按。后作“撳”。*明**李翊*《俗呼小録》：“按謂之欽。去聲。”</w:t>
        <w:br/>
        <w:br/>
        <w:t>（三）yín　《集韻》魚音切，平侵疑。侵部。</w:t>
        <w:br/>
        <w:br/>
        <w:t>通“吟”。*清**朱駿聲*《説文通訓定聲·臨部》：“欽，叚借為吟。”《集韻·侵韻》：“吟，《説文》：‘呻也。’亦作欽。”《山海經·西山經》：“（*剛山*）是多神𩳁，其狀人面獸身，一足一手，其音如欽。”*郭璞*注：“欽，亦吟字假音。”</w:t>
        <w:br/>
      </w:r>
    </w:p>
    <w:p>
      <w:r>
        <w:t>款##款</w:t>
        <w:br/>
        <w:br/>
        <w:t>《説文》：“㱁，意有所欲也。从欠，☀省。歀，㱁或从柰。”*邵瑛*羣經正字：“凡篆文偏旁‘出’字，隸法當作‘土’。”</w:t>
        <w:br/>
        <w:br/>
        <w:t>（一）kuǎn　《廣韻》苦管切，上緩溪。元部。</w:t>
        <w:br/>
        <w:br/>
        <w:t>（1）意有所欲。《説文·欠部》：“㱁，意有所欲也。”*段玉裁*注：“按：古款與窾通用，窾者空也。款亦訓空，空中則有所欲也。”</w:t>
        <w:br/>
        <w:br/>
        <w:t>（2）亲爱；亲密。《廣雅·釋訓》：“款款，愛也。”*王念孫*疏證：“卷一云：歀，愛也，歀與款同。”《三國志·魏志·劉馥傳》“子*熙*嗣”*南朝**宋**裴松之*注引《晋陽秋》曰：“（*劉弘*）每有興發，手書郡國，丁寧款密，故莫不感悦。”《南史·謝靈運傳》：“*廬陵王**義真*少好文籍，與*靈運*情款異常。”《紅樓夢》第二十回：“*寶玉*見了這樣，知難挽回，打疊起百樣的款語温言來勸慰。”</w:t>
        <w:br/>
        <w:br/>
        <w:t>（3）诚恳；衷心。《玉篇·欠部》：“款，誠也。”《荀子·修身》：“愚款端𢡱。”*楊倞*注：“款，誠款也。”《史記·司馬相如列傳》：“謁款天神。”*裴駰*集解：“款，誠也。謁告之報誠也。”《資治通鑑·唐昭宗乾寧二年》：“上乃賜*克用*詔，褒其忠款。”*胡三省*注：“款，誠也。”</w:t>
        <w:br/>
        <w:br/>
        <w:t>（4）议和；讲和。*明**王家楨*《撫甘請餉疏》：“顧戰款異局也，遠近異勢也。”《明季稗史·烈皇小識》：“止仗一𡃤嘛為講款，不令虜輕中國耶？”*清**魏源*《寰海後十首》之一：“浪攻浪款何如守，籌餉籌兵貴用才。”</w:t>
        <w:br/>
        <w:br/>
        <w:t>（5）臣服；归附。《三國志·吴志·吴主傳》：“初，*權*外託事*魏*，而誠心不款。”《金史·斡魯傳》：“若能歸款，當處以王爵。”又使臣服。*唐玄宗*《命柳城復置營州詔》：“朕聞舞干戚者，所以懷荒遠；固城池者，所以款戎夷。”又服罪。《梁書·處士傳·庾詵》：“隣人有被誣為盜者，被治劾，妄款，*詵*矜之。”《陳書·沈洙傳》：“都官尚書*周弘正*曰：‘未知獄所測人，有幾人款，幾人不款？’”</w:t>
        <w:br/>
        <w:br/>
        <w:t>（6）招待；款待。《太平廣記》卷四百十九引《異聞記·柳毅》：“因命酌互舉，以款人事。”*元**關漢卿*《裴度還帶》第二折：“長老云：*中立*不見外，但忘懷而已。無物為款，聊盡薄心也。”《警世通言·莊子休鼓盆成大道》：“當下治飯相款。”</w:t>
        <w:br/>
        <w:br/>
        <w:t>（7）留；歇息。《新唐書·王君廓傳》：“乃獨款（*王）詵*。詐曰：‘有急變，當白！’”*宋**楊萬里*《夜宿王才臣齋中睡覺聞風雪大作》：“終年纔小款，明日又言歸。”《水滸全傳》第六十九回：“*李*公道：‘你不要性發，且叫女兒款住他，休得打草驚蛇，吃他走了。’”</w:t>
        <w:br/>
        <w:br/>
        <w:t>（8）缓慢。《後漢書·馬援傳》：“乘下澤車，御款段馬。”*李賢*注：“款，猶緩也。言形段遲緩也。”*宋**梅堯臣*《送胥裵二子回馬上作》：“豈唯遊子倦，疲馬行亦款。”*茅盾*《绝盲》：“一对西洋男女挽臂款步从榆树后转过来。”又使缓慢。《宋史·宗澤傳》：“*澤*曰：‘*金*人狡譎，是欲款我師爾。’”</w:t>
        <w:br/>
        <w:br/>
        <w:t>（9）至；到达。《文選·張衡〈西京賦〉》：“掩*長楊*而聯*五柞*，繞*黄山*而款*牛首*。”*李善*注引*薛綜*曰：“款，至也。”《後漢書·光武帝紀下》：“*匈奴**薁鞬日逐王比*遣使款*五原塞*，求扞禦北虜。”《本草綱目·草部·款冬花》：“按：款冬生於草冰之中。款者，至也，至冬而花也。”</w:t>
        <w:br/>
        <w:br/>
        <w:t>（10）款式；规格；样子。《天工開物·陶埏·罌瓮》：“款制各從方土。”《聊齋志異·促織》：“即捕得三兩頭，又劣弱不中於款。”《紅樓夢》第三十二回：“如今拿出小姐款兒來了。”</w:t>
        <w:br/>
        <w:br/>
        <w:t>⑪条目；分项列举的事项。《宋史·張齊賢傳》：“（*齊賢*）命具款，乃召兩吏，令甲家入乙舍，乙家入甲舍。”*明**余繼登*《典故紀聞》卷十四：“*成化*中，*南京*給事中*王徽*言事疏中，有開言路一款，甚切時弊。”《紅樓夢》第一百零五回：“這一款還輕，還有一大款强占良民之妻為妾，因其不從，凌逼而死。”</w:t>
        <w:br/>
        <w:br/>
        <w:t>⑫钱财；经费。如：筹款；巨款。*明**王家楨*《崇禎戊辰七月十四日召對平臺紀言》：“臣部以新餉發*關*外，以舊餉發*宣大*……新舊款項，各自明白。”《兒女英雄傳》第十三回：“如果審有贓款，即傳旨革職。”</w:t>
        <w:br/>
        <w:br/>
        <w:t>⑬重。《廣韻·緩韻》：“款，重也。”</w:t>
        <w:br/>
        <w:br/>
        <w:t>⑭空。《爾雅·釋器》：“款足者謂之鬲。”*郝懿行*義疏：“款者，《釋文》云：本或作窾……按：《玉篇》：窾者，空也。”*清**段玉裁*《説文解字注·欠部》：“款，按：古款與窾通用，窾者，空也。款亦訓空。”《管子·國蓄》：“然則大國内款，小國用盡，何以反此？”《尸子》卷下：“（*舜*）葬南*巴*之中，衣衾三領，款木之棺，葛以緘之。”《漢書·司馬遷傳》：“實不中其聲者謂之款。款言不聽，姦乃不生。”*顔師古*注引*服虔*曰：“款，空也。”</w:t>
        <w:br/>
        <w:br/>
        <w:t>⑮钟鼎彝器上铸刻的文字。《史記·孝武本紀》：“鼎大異於衆鼎，文鏤無款識。”*裴駰*集解引*韋昭*曰：“款，刻也。”《徐霞客遊記·江右遊日記》：“其南有大書‘壁立萬仞’者，指寨頂而言也，款已剥落。”*清**章學誠*《文史通義·言公中》：“豈三代鐘鼎，*秦*、*漢*石刻，款識奇古，文字雅奥，為後世所不可得者哉！”又指书画上的题名。《紅樓夢》第二十六回：“我也没細看，只看落的款，原來是什麽‘庚黄’的。”</w:t>
        <w:br/>
        <w:br/>
        <w:t>⑯击；敲。《廣雅·釋言》：“款，叩也。”《吕氏春秋·愛士》：“（*陽城**胥渠*）夜款門而謁（*趙簡子*）。”*高誘*注：“款，扣也。”《史記·商君列傳》：“*由余*聞之，款關請見。”*裴駰*集解引*韋昭*曰：“款，叩也。”*唐**孟浩然*《白雲先生王迥見訪》：“有客款柴扉，自云*巢居子*。”</w:t>
        <w:br/>
        <w:br/>
        <w:t>（二）xīn　《集韻》許斤切，平欣曉。</w:t>
        <w:br/>
        <w:br/>
        <w:t>人名用字。《集韻·欣韻》：“款，闕。人名。*曹*有公子*款時*。”</w:t>
        <w:br/>
      </w:r>
    </w:p>
    <w:p>
      <w:r>
        <w:t>欿##欿</w:t>
        <w:br/>
        <w:br/>
        <w:t>《説文》：“欿，欲得也。从欠，臽聲。讀若貪。”</w:t>
        <w:br/>
        <w:br/>
        <w:t>（一）kǎn　《集韻》苦感切，上感溪。又《廣韻》胡感切。談部。</w:t>
        <w:br/>
        <w:br/>
        <w:t>（1）贪；贪欲。《説文·欠部》：“欿，欲得也。”《廣雅·釋詁一》：“欿，欲也。”又《釋詁二》：“欿，貪也。”《玉篇·欠部》：“欿，貪惏曰欿。”</w:t>
        <w:br/>
        <w:br/>
        <w:t>（2）自感不足；不自满足。《集韻·感韻》：“欿，欿然，不自滿足意。”《字彙·欠部》：“欿，不足貌。”《孟子·盡心上》：“附之以*韓*、*魏*之家，如其自視欿然，則過人遠矣。”*朱熹*注：“欿然，不自滿之意。”*宋**王安石*《答楊忱書》：“某嘗窮觀古之君子所以自為者，顧而自忖其中則欿然。”*元**虞集*《自贊》：“廓乎不自知其所知也，欿乎未能至其所至也。”</w:t>
        <w:br/>
        <w:br/>
        <w:t>（3）忧愁貌。《楚辭·嚴忌〈哀時命〉》：“欿愁悴而委惰兮，老冉冉而逮之。”*王逸*注：“欿，愁皃也。”*宋**王安石*《上凌屯田書》：“*俞拊*疾毉之良者也。足之所經，耳目之所接，有人于此，狼疾焉而不治，則必欿然以為己病也。”</w:t>
        <w:br/>
        <w:br/>
        <w:t>（4）同“坎”。1.坑；地面低陷的地方。《廣雅·釋水》：“欿，坑也。”《楚辭·九辯》：“收恢台之孟夏兮，然欿傺而沈藏。”*朱熹*注：“欿，陷。”*洪興祖*補注：“欿，與坎同。”2.卦名。*宋**王明*《太平經·解師策書訣》：“潛龍勿用欿為紀。”3.象声词。《廣雅·釋訓》：“欿欿，聲也。”*王念孫*疏證：“《魏風·伐檀》‘坎坎伐檀兮’*漢*石經作‘欿欿’，字異而義同。”</w:t>
        <w:br/>
        <w:br/>
        <w:t>（二）qiàn</w:t>
        <w:br/>
        <w:br/>
        <w:t>方言。心有所欲；想念。*黄侃*《蘄春語》：“吾鄉謂心有所欲曰欿；離别相憶曰欿。讀若欠。”</w:t>
        <w:br/>
        <w:br/>
        <w:t>（三）dàn　《〈左傳〉杜預注》大感切。談部。</w:t>
        <w:br/>
        <w:br/>
        <w:t>〔坎欿〕古地名。故址在今*河南省**巩义市*东。《左傳·僖公二十四年》：“王遂出，及*坎欿*，國人納之。”*杜預*注：“*坎欿*，*周*地，在*河南**鞏縣*東。”</w:t>
        <w:br/>
      </w:r>
    </w:p>
    <w:p>
      <w:r>
        <w:t>歀##歀</w:t>
        <w:br/>
        <w:br/>
        <w:t>同“款”。《廣雅·釋詁一》：“歀，愛也。”*王念孫*疏證：“歀者，《説文》：‘款，意有所欲也。’款與歀同。”《集韻·緩韻》：“款，或从柰。”*漢**秦嘉*《贈婦詩》：“念當遠離别，思念叙歀曲。”</w:t>
        <w:br/>
      </w:r>
    </w:p>
    <w:p>
      <w:r>
        <w:t>歁##歁</w:t>
        <w:br/>
        <w:br/>
        <w:t>《説文》：“歁，食不滿也。从欠，甚聲。讀若坎。”</w:t>
        <w:br/>
        <w:br/>
        <w:t>（一）kǎn　《廣韻》苦感切，上感溪。侵部。</w:t>
        <w:br/>
        <w:br/>
        <w:t>（1）食未饱。《説文·欠部》：“歁，食不滿也。”*桂馥*義證：“食不滿也者，本書顑飯不飽，面黄起行也。《廣韻》：‘歁，食未飽也。’”</w:t>
        <w:br/>
        <w:br/>
        <w:t>（2）贪。《廣雅·釋詁二》：“歁，貪也。”*王念孫*疏證：“歁，《方言》‘*南楚*、*江*、*湘*之間謂貪曰歁。’”</w:t>
        <w:br/>
        <w:br/>
        <w:t>（3）坑。*唐**元結*《峿臺銘序》：“石巔勝異之處，悉為亭堂，小峯歁竇，宜間松竹，掩映軒户，畢皆幽奇。”</w:t>
        <w:br/>
        <w:br/>
        <w:t>（二）kè　《廣韻》口荅切，入合溪。</w:t>
        <w:br/>
        <w:br/>
        <w:t>（1）〔歁歞〕痴貌。《廣韻·合韻》：“歁，歁歞，癡皃。”</w:t>
        <w:br/>
        <w:br/>
        <w:t>（2）意不满。《集韻·合韻》：“歁，不滿意。”又《覃韻》：“歁，意不滿。”</w:t>
        <w:br/>
        <w:br/>
        <w:t>（三）qiǎn　《集韻》丘檢切，上琰溪。</w:t>
        <w:br/>
        <w:br/>
        <w:t>意不掩。《集韻·琰韻》：“歁，意不掩也。”</w:t>
        <w:br/>
      </w:r>
    </w:p>
    <w:p>
      <w:r>
        <w:t>歂##歂</w:t>
        <w:br/>
        <w:br/>
        <w:t>《説文》：“歂，口气引也。从欠，耑聲。讀若車輇。”*王筠*句讀：“（歂）與喘同字。”</w:t>
        <w:br/>
        <w:br/>
        <w:t>（一）chuǎn　《廣韻》市兖切，上獮禪。又《集韻》尺兖切。元部。</w:t>
        <w:br/>
        <w:br/>
        <w:t>同“喘”。急促呼吸。《説文·欠部》：“歂，口气引也。”*王筠*句讀：“《難經》*張世賢*注曰：欠，氣相引也。然欠之引是自然而引，歂之引則勞苦倦極而疾息也。與喘同字。”《集韻·𤣗韻》：“喘，《説文》：‘疾息也。’或从欠。”</w:t>
        <w:br/>
        <w:br/>
        <w:t>（二）chuán　《廣韻》市緣切，平仙禪。元部。</w:t>
        <w:br/>
        <w:br/>
        <w:t>姓。《廣韻·仙韻》：“歂，姓。《史記》有*歂師*。”《左傳·僖公二十八年》：“*歂犬*走出，公使殺之。”</w:t>
        <w:br/>
      </w:r>
    </w:p>
    <w:p>
      <w:r>
        <w:t>歃##歃</w:t>
        <w:br/>
        <w:br/>
        <w:t>《説文》：“歃，歠也。从欠，臿聲。《春秋傳》曰：‘歃而忘。’”</w:t>
        <w:br/>
        <w:br/>
        <w:t>（一）shà　《廣韻》山洽切，入洽生。又山輒切。盍部。</w:t>
        <w:br/>
        <w:br/>
        <w:t>饮血，古人盟会时，微饮牲血，或含于口中，或涂于口旁，以示诚意。《説文·欠部》：“歃，歠也。”*段玉裁*注：“歠者，㱃也。凡盟者歃血。”《玉篇·欠部》：“歃，歃血也。”《篇海類編·通用類·欠部》：“歃，盟者以血塗口曰歃。”《左傳·隱公七年》：“壬申，及*鄭伯*盟，歃如忘。”*孔穎達*疏：“歃，謂口含血也。”《國語·晋語八》：“*宋*之盟，*楚*人固請先歃。”*韋昭*注：“歃，飲血也。”《三國志·魏志·袁紹傳》：“衆莫敢語，各以次歃。”又泛指饮；喝。*清**王筠*《説文句讀·欠部》：“歃，凡飲皆謂之歃。”*晋**吴隱之*《酌貪泉賦詩》：“古人云此水，一歃懷千金。”</w:t>
        <w:br/>
        <w:br/>
        <w:t>（二）xiá　《集韻》迄洽切，入洽曉。</w:t>
        <w:br/>
        <w:br/>
        <w:t>同“𦦕”。尝。《集韻·洽韻》：“𦦕，《博雅》：‘嘗也。’或作歃。”</w:t>
        <w:br/>
      </w:r>
    </w:p>
    <w:p>
      <w:r>
        <w:t>歄##歄</w:t>
        <w:br/>
        <w:br/>
        <w:t>guā　《廣韻》古蛙切，平佳見。</w:t>
        <w:br/>
        <w:br/>
        <w:t>〔歄𣢉〕微弱貌。《玉篇·欠部》：“歄，歄𣢉，猶歄𡛖也。”《字彙·欠部》：“歄，歄𣢉，微弱貌。”</w:t>
        <w:br/>
      </w:r>
    </w:p>
    <w:p>
      <w:r>
        <w:t>歅##歅</w:t>
        <w:br/>
        <w:br/>
        <w:t>yīn　《廣韻》於真切，平真影。</w:t>
        <w:br/>
        <w:br/>
        <w:t>（1）人名。《玉篇·欠部》：“歅，人名。*方歅*，能相馬者。”《集韻·諄韻》：“歅，人名。*秦穆公*時有*九方歅*。”</w:t>
        <w:br/>
        <w:br/>
        <w:t>（2）通“湮（yān）”。淤塞；凝滞。《莊子·天運》“唯循大變無所湮者，為能用之”*唐**陸德明*釋文：“湮，*司馬*本作歅，疑（凝）也。”</w:t>
        <w:br/>
      </w:r>
    </w:p>
    <w:p>
      <w:r>
        <w:t>歆##歆</w:t>
        <w:br/>
        <w:br/>
        <w:t>《説文》：“歆，神食气也。从欠，音聲。”*王筠*句讀：“（从欠，音聲）兼意。《士虞禮》‘聲三’注：‘聲者，噫歆也。’”</w:t>
        <w:br/>
        <w:br/>
        <w:t>xīn　《廣韻》許金切，平侵曉。侵部。</w:t>
        <w:br/>
        <w:br/>
        <w:t>（1）古谓祭祀时鬼神享受祭品的香气。《説文·欠部》：“歆，神食气也。”《詩·大雅·生民》：“其香始升，上帝居歆。”*鄭玄*注：“其馨香始上行，上帝則安歆享之。”《論衡·祀義》：“歆者内氣也……凡能歆者，口鼻通也……人之死也，口鼻腐朽，安能復歆？”*唐**李賀*《神弦》：“呼星召鬼歆杯盤，出魅食時人森寒。”*王琦*注：“蓋鬼神陟降所飨者，肴酒之氣而已。”*鲁迅*《彷徨·祝福》：“（我）只觉得天地圣众歆享了牲醴和香烟，都醉醺醺的在空中蹒跚。”</w:t>
        <w:br/>
        <w:br/>
        <w:t>（2）用食品招待（宾客）。《張仲簠》：“用盛朮、稷、𥼚、粱，用饗大正，歆王賓。”</w:t>
        <w:br/>
        <w:br/>
        <w:t>（3）贪。《玉篇·欠部》：“歆，貪也。”《國語·楚語上》：“若易中下，*楚*必歆之。”*韋昭*注：“歆，猶貪也。”*清**王夫之*《宋論·仁宗》：“夫秉慈儉之德，而抑有清剛之多士，贊理於下，能使見小害而不激，見小利而不歆。”</w:t>
        <w:br/>
        <w:br/>
        <w:t>（4）喜爱；喜悦。《爾雅·釋詁上》“廞，興也”*清**郝懿行*義疏：“廞者，歆之叚音也。《説文》廞讀若歆。歆本訓神食气，因而引申為喜。”《字彙·欠部》：“歆，好樂也。”《僊人唐公房碑記》：“修北辰之政，馳*周邵*之風，歆樂*唐*君神靈之美。”*梁启超*《孟禄演讲集序》：“如昏课阴雨中，在吾当前视线所及之极际，示现一极庄严极绚烂之灵光，予吾侪以至可歆。”</w:t>
        <w:br/>
        <w:br/>
        <w:t>（5）悦服；心服。《國語·周語下》：“以言德於民，民歆而德之，則歸心焉。”*韋昭*注：“歆，猶嘉服也。”</w:t>
        <w:br/>
        <w:br/>
        <w:t>（6）欣羡；钦羡。《玉篇·欠部》：“歆，歆羡也。”《詩·大雅·皇矣》：“無然畔援，無然歆羡。”《新唐書·王綝傳》：“士人歆其寵。”*清**鄒容*《革命軍》：“不知明示天下以可欲、可羡、可歆之極，則天下之思篡取而奪之者愈衆。”</w:t>
        <w:br/>
        <w:br/>
        <w:t>（7）感动；激励。《正字通·欠部》：“歆，動也。”《詩·大雅·生民》：“履帝武敏歆。攸介攸止。”*鄭玄*注：“心體歆歆然，其左右所止住，如有人道感己者也。”《徐霞客遊記·黔遊日記二》：“余作書寄*式圍*叔，下午彼以酒資奉，雖甚鮮而意自可歆。”*陶成章*《秋瑾傳》：“（*秋瑾*）復以軍學界之名義，歆動會黨，而以*大通學校*為其中樞。”</w:t>
        <w:br/>
      </w:r>
    </w:p>
    <w:p>
      <w:r>
        <w:t>歇##歇</w:t>
        <w:br/>
        <w:br/>
        <w:t>《説文》：“歇，息也。一曰气越泄。从欠，曷聲。”</w:t>
        <w:br/>
        <w:br/>
        <w:t>（一）xiē　《廣韻》許竭切，入月曉。月部。</w:t>
        <w:br/>
        <w:br/>
        <w:t>（1）休息。《説文·欠部》：“歇，息也。”*段玉裁*注：“息者，鼻息也。息之義引伸為休息，故歇之義引伸為止歇。”*唐**白居易*《賣炭翁》：“牛困人飢日已高，市南門外泥中歇。”《兒女英雄傳》第一回：“今日没事，還有一天的工夫呢……歇歇再收拾罷！”*鲁迅*《准风月谈·“推”的余谈》：“只有歇在房舱门外的人们，当账房查票时却须到统舱里去避一避。”</w:t>
        <w:br/>
        <w:br/>
        <w:t>（2）停止。《世説新語·假譎》：“*江*郎暮來，女哭詈彌甚，積日漸歇。”*宋**岳飛*《滿江紅》：“怒髮冲冠，憑欄處，瀟瀟雨歇。”</w:t>
        <w:br/>
        <w:br/>
        <w:t>（3）竭；尽。《爾雅·釋詁下》：“歇，竭也。”《左傳·宣公十二年》：“（*文）公*曰：‘*得臣*猶在，憂未歇也。”*杜預*注：“歇，盡也。”*唐**李賀*《傷心行》：“燈青蘭膏歇，落照飛蛾舞。”*元**錢霖*《清江引》：“恩情已隨紈扇歇，攢到愁時節。”又干涸。《方言》卷十二：“歇，涸也。”*郭璞*注：“謂渴也。”</w:t>
        <w:br/>
        <w:br/>
        <w:t>（4）睡；住宿。《水滸全傳》第三十二回：“當晚直喫到五更，叫小嘍囉服侍*宋江*歇了。”《紅樓夢》第四十四回：“*平兒*就在*李紈*處歇了一夜。”</w:t>
        <w:br/>
        <w:br/>
        <w:t>（5）凋零；衰败。*唐**陳子昂*《與東方左史虬修竹篇》：“春木有榮歇，此節無凋零。”*唐**劉長卿*《石梁湖寄陸蕪》：“歲晏空含晴，江皋緑芳歇。”</w:t>
        <w:br/>
        <w:br/>
        <w:t>（6）（气味）散发、消散。《説文·欠部》：“歇，气越泄。”*徐灝*注箋：“臭味消息散也當是本誼。”《廣雅·釋詁二》：“歇，泄也。”《楚辭·九章·悲回風》：“薠蘅槁而節離兮，芳以歇而不比。”*南朝**宋**顔延之*《和謝監靈運》：“芳馥歇蘭若，清越奪琳珪。”《齊民要術·造笨麴并酒》：“酒停亦得二十許日，以冷水澆筒飲之。䣺出者，歇而不美。”</w:t>
        <w:br/>
        <w:br/>
        <w:t>（7）量词。1.表示动作次数，相当于“番”、“次”。*金**董解元*《西廂記諸宫調》卷五：“送下階來欲待别，又囑咐兩三歇。”2.表示一段时间，相当于“一会儿”。《海上花列傳》第一回：“再坐歇㖶。”《反美華工禁約文學集·〈苦學生〉第十回》：“好半歇到岸。”</w:t>
        <w:br/>
        <w:br/>
        <w:t>（8）〔歇驕〕也作“猲獢”。猎犬。*清**朱駿聲*《説文通訓定聲·泰部》：“歇，叚借為猲。”《詩·秦風·駟驖》：“輶車鸞鏕，載獫歇驕。”*毛*傳：“獫，歇驕，田犬也。長喙曰獫，短喙曰歇驕。”*陸德明*釋文：“歇，本又作猲。”</w:t>
        <w:br/>
        <w:br/>
        <w:t>（二）yà　《集韻》乙轄切，入舝曉。</w:t>
        <w:br/>
        <w:br/>
        <w:t>人名。《集韻·舝韻》：“歇，闕。人名。《史記》有*趙王歇*。”《史記·高祖本紀》：“當是時，*趙歇*為王，*秦*將*王離*圍之*鉅鹿城*，此所謂*河北*之軍也。”</w:t>
        <w:br/>
      </w:r>
    </w:p>
    <w:p>
      <w:r>
        <w:t>歈##歈</w:t>
        <w:br/>
        <w:br/>
        <w:t>《説文新附》：“歈，歌也。从欠，俞聲。”*徐鉉*注：“《切韻》云：‘巴歈，歌也。’”*鄭珍*新附考：“此本‘歋歈’字，義為手拉相笑……非巴歈歌專字。”</w:t>
        <w:br/>
        <w:br/>
        <w:t>yú　《廣韻》羊朱切，平虞以。又度侯切。侯部。</w:t>
        <w:br/>
        <w:br/>
        <w:t>歌谣，*吴*歌、*巴*曲专名。《説文新附·欠部》：“歈，歌也。”*徐鉉*注：“《切韻》云：‘巴歈，歌也。’按：《史記》：*渝水*之人善歌舞，*漢高祖*采其聲。後人因加此字。”《字彙·欠部》：“歈，*吴*歌亦曰歈。”《楚辭·招魂》：“*吴*歈*蔡*謳，奏大吕些。”*王逸*注：“歈、謳，皆歌也。”*唐**劉禹錫*《竹枝詞九首·序》：“余亦作竹枝九篇，俾善歌者颺之。附于末。後之聆巴歈、知變風之自焉。”*清**王復*《聲聲慢》：“恰天風吹送，仙歈音嚦嚦。”</w:t>
        <w:br/>
      </w:r>
    </w:p>
    <w:p>
      <w:r>
        <w:t>歉##歉</w:t>
        <w:br/>
        <w:br/>
        <w:t>《説文》：“歉，歉食不滿。从欠，兼聲。”</w:t>
        <w:br/>
        <w:br/>
        <w:t>qiàn　《廣韻》口陷切，去陷溪。又苦減切，苦簟切。談部。</w:t>
        <w:br/>
        <w:br/>
        <w:t>（1）饿；吃不饱。《説文·欠部》：“歉，歉食不滿。”《玉篇·欠部》：“歉，食不飽也。”*唐**李商隱*《行次西郊作一百韻》：“健兒立霜雪，腹歉衣裳單。”</w:t>
        <w:br/>
        <w:br/>
        <w:t>（2）谷物收成不好。《廣雅·釋詁四》：“歉，貧也。”*王念孫*疏證：“《襄二十四年·穀梁傳》云：一穀不升謂之嗛。《韓詩外傳》作䭑。《廣雅·釋天》作歉，并字異而義同。”《宋史·黄廉傳》：“久飢初稔，累給併償，是使民遇豐年而思歉歲也。”*明**尹耕*《秋興四首》之一：“冬殘戰士衣仍薄，歲歉孤城廪欲空。”</w:t>
        <w:br/>
        <w:br/>
        <w:t>（3）少；缺少；不足。《廣雅·釋詁三》：“歉，少也。”《集韻·忝韻》：“歉，不足貌。”*清**段玉裁*《説文解字注·欠部》：“歉，引申為凡未滿之稱。”*清**王筠*《説文句讀·欠部》：“其物本少謂之歉，少其物亦謂之歉。”《秦權文·秦大良造鞅方量詔版》：“（皇帝）乃詔丞相狀綰，灋度量，則不壹，歉疑者，皆明壹之。”*宋**王安石*《推命對》：“吾賢歟，可以位公卿歟，則萬鐘之禄固有焉，則簞食豆羮無歉焉，若幸而富且貴，則咎也。”*清**鄭珍*《江邊老叟詩》：“他方難去守壞基，田土雖多歉人力。”</w:t>
        <w:br/>
        <w:br/>
        <w:t>（4）坏；歹。《水滸全傳》第一百零三回：“*張世開*嫌好道歉，非打即駡。”《警世通言·金令史美婢酬秀童》：“那些衆吏雖懷妬忌，無可奈何，做好做歉的説發*金滿*備了一席戲酒，方出結狀，申報上司，不在話下。”又《莊子休鼓盆成大道》：“卻不道歉人帶累好人，你卻也不怕罪過！”</w:t>
        <w:br/>
        <w:br/>
        <w:t>（5）抱愧。心中不安，觉得对不住别人。*宋**王安石*《酬吴季野見寄》：“俯仰謬恩方自歉，慚君將比*洛陽*人。”《紅樓夢》第九十九回：“祇因調任海疆，未敢造次奉求，衷懷歉仄，自嘆無緣。”*鲁迅*《且介亭杂文二集·名人和名言》：“我很自歉这回时时涉及了*太炎*先生。但‘智者千虑，必有一失’，这大约也无伤于先生的‘日月之明’的。”</w:t>
        <w:br/>
        <w:br/>
        <w:t>（6）喙。《廣韻·陷韻》：“歉，歉喙。”《字彙·欠部》：“歉，喙也。”</w:t>
        <w:br/>
        <w:br/>
        <w:t>（7）同“慊”。满足；快意。*唐**韓愈*《陪杜侍御遊湘西兩寺獨宿有題因獻楊常侍》：“經營誠少暇，遊宴固已歉。”*朱熹*注：“*歐*本云：歉，俗字。當作慊。”</w:t>
        <w:br/>
        <w:br/>
        <w:t>（8）用同“牽（qiān）”。牵挂。《蜀籟》卷三：“歉心掛腸。”</w:t>
        <w:br/>
      </w:r>
    </w:p>
    <w:p>
      <w:r>
        <w:t>歊##歊</w:t>
        <w:br/>
        <w:br/>
        <w:t>《説文》：“歊，歊歊，气出皃。从欠、高，高亦聲。”</w:t>
        <w:br/>
        <w:br/>
        <w:t>xiāo　《廣韻》許嬌切，平宵曉。又火酷切。宵部。</w:t>
        <w:br/>
        <w:br/>
        <w:t>（1）气上升。《説文·欠部》：“歊，歊歊，气出皃。”《文選·班固〈東都賦〉》：“獄脩貢兮川效珍，吐金景兮歊浮雲。”*李善*注：“《説文》曰：‘歊，氣上出貌。’”*唐**李白*《安州應城玉女湯作》：“地底爍朱火，沙旁歊素煙。”*王琦*注：“《説文》：‘歊，氣出貌。’”《農政全書·水利·水利疏》：“均水田間，水土相得，興雲歊霧，致雨甚易，此弭旱也。”</w:t>
        <w:br/>
        <w:br/>
        <w:t>（2）热气；炎热。《廣韻·宵韻》：“歊，熱氣。”*漢**劉楨*《大暑賦》：“温風至而增熱，歊悒慴而無依。”*唐**李嶠*《晚秋喜雨》：“炎威振皇服，歊景暴神州。”*明**張岱*《陶庵夢憶·鹿苑寺方柿》：“六月歊暑，柿大如瓜，生脆如咀冰嚼雪，目為之明。”</w:t>
        <w:br/>
        <w:br/>
        <w:t>（3）嚣。《集韻·鐸韻》：“歊，嚻也。”</w:t>
        <w:br/>
      </w:r>
    </w:p>
    <w:p>
      <w:r>
        <w:t>歋##歋</w:t>
        <w:br/>
        <w:br/>
        <w:t>《説文》：“歋，人相笑相歋瘉。从欠，虒聲。”</w:t>
        <w:br/>
        <w:br/>
        <w:t>yé　《廣韻》弋支切，平支以。又《集韻》余遮切。支部。</w:t>
        <w:br/>
        <w:br/>
        <w:t>〔歋歈〕也作“歋瘉”、“擨歈”。即“揶揄”。轻笑；嘲弄。《説文·欠部》：“歋，人相笑相歋瘉。”《廣韻·支韻》：“歋𢋅，手相弄人。”《集韻·麻韻》：“擨，擨歈，舉手相弄。或省。”《後漢書·王霸傳》“舉手邪揄之”*唐**李賢*注：“《説文》曰：‘歋𢋅，手相笑也。’”“此云‘邪揄’，語輕重不同。”按：*清**段玉裁*《説文解字注·欠部》：“歋，此謂人相笑，故字从欠。*李*注引‘手相笑’，恐是因正文而誤。”*宋**梅堯臣*《九月六日登舟再和潘歙州紙硯》：“拜貺雙珍不可辭，年衰只怕歋歈鬼。”</w:t>
        <w:br/>
      </w:r>
    </w:p>
    <w:p>
      <w:r>
        <w:t>歌##歌</w:t>
        <w:br/>
        <w:br/>
        <w:t>《説文》：“歌，詠也。从欠，哥聲。謌，謌（歌）或从言。”*段玉裁*注：“歌永言，故从言。”</w:t>
        <w:br/>
        <w:br/>
        <w:t>gē　《廣韻》古俄切，平歌見。歌部。</w:t>
        <w:br/>
        <w:br/>
        <w:t>（1）按一定的乐曲或节拍咏唱。《説文·欠部》：“歌，詠也。”*徐鍇*繫傳：“歌者，長引其聲以誦之也。”《釋名·釋樂器》：“人聲曰歌。”《詩·魏風·園有桃》：“心之憂矣，我歌且謡。”*毛*傳：“曲合樂曰歌，徒歌曰謡。”《史記·樂書》：“*高祖*過*沛*，詩《三侯之章》，令小兒歌之。”《資治通鑑·唐僖宗中和二年》：“語笑歌吹，終夜不絶。”*胡三省*注：“歌，嘔唱也。”又指（禽鸟）鸣叫。*宋**歐陽修*《豐樂亭遊春三首》之一：“鳥歌花舞太守醉，明日酒醒春已歸。”*宋**蘇軾*《答子勉三首》之一：“櫪馬羸難出，鄰鷄束不歌。”</w:t>
        <w:br/>
        <w:br/>
        <w:t>（2）歌谣。如：民歌。《玉篇·欠部》：“歌，詠聲也。”《書·舜典》：“詩言志，歌永言。”*孔*傳：“謂詩言志以導之，歌詠其義以長其言。”《後漢書·梁鴻傳》：“因東出*關*，過*京師*，作五噫之歌。”*唐**白居易*《與元九書》：“洎*周*衰*秦*興，采詩官廢，上不以詩補察時政，下不以歌洩導人情。”</w:t>
        <w:br/>
        <w:br/>
        <w:t>（3）奏乐。《詩·大雅·行葦》：“嘉殽𦜉臄，或歌或咢。”*毛*傳：“歌者比於琴瑟也。徒擊鼓曰咢。”《禮記·檀弓下》：“歌於斯，哭於斯。”*孔穎達*疏：“歌，謂祭祀時奏樂也。”</w:t>
        <w:br/>
        <w:br/>
        <w:t>（4）古代诗歌体裁之一。如：《長恨歌》。*唐**元稹*《樂府古題序》：“《詩》訖於*周*，《離騷》訖於*楚*。是後，《詩》之流為二十四名：賦、頌、銘、贊、文、誄、箴、詩、行、詠、吟、題、怨、歎、章、篇、操、引、謡、謳、歌、曲、詞、調，皆詩人六義之餘，而作者之旨。”*宋**嚴羽*《滄浪詩話·詩體》：“古有鞠歌行、放歌行、長歌行、短歌行。又有單以歌名者、行名者，不可枚述。”</w:t>
        <w:br/>
        <w:br/>
        <w:t>（5）颂扬；歌颂。*漢**揚雄*《趙充國頌》：“昔*周*之*宣（王*），有*方（叔）*有（*召）虎*，詩人歌功，乃列於《雅》。”《後漢書·陳俊傳》：“*俊*撫貧弱，表有義，檢制軍吏，不得與郡縣相干，百姓歌之。”*唐**李白*《天長節使鄂州刺史韋公德政碑》：“噫大块之氣，歌炎*漢*之風。”</w:t>
        <w:br/>
        <w:br/>
        <w:t>（6）古乐器名。《新唐書·禮樂志十一》：“案設羽葆鼓一，大鼓一，金錞一，歌、簫、笳皆二。”</w:t>
        <w:br/>
        <w:br/>
        <w:t>（7）中医学名词。叹声。《素問·陰陽應象大論》：“在音為宫，在聲為歌。”*王冰*注：“歌，嘆聲也。”</w:t>
        <w:br/>
        <w:br/>
        <w:t>（8）姓。《萬姓統譜·歌韻》：“歌，見《姓苑》。”</w:t>
        <w:br/>
      </w:r>
    </w:p>
    <w:p>
      <w:r>
        <w:t>歍##歍</w:t>
        <w:br/>
        <w:br/>
        <w:t>《説文》：“歍，心有所惡，若吐也。从欠，烏聲。一曰口相就。”</w:t>
        <w:br/>
        <w:br/>
        <w:t>（一）wū　《廣韻》哀都切，平模影。魚部。</w:t>
        <w:br/>
        <w:br/>
        <w:t>（1）作呕；恶心。《説文·欠部》：“歍，心有所惡，若吐也。”*段玉裁*注：“謂欲吐未吐。”*王筠*句讀：“心有所惡而喑噁叱吒，其聲似歐吐之聲也。”《太玄·竈》：“次七，脂牛正肪，不濯釜而烹，則歐歍之疾至。”*范望*注：“歐歍，吐逆之聲也。”</w:t>
        <w:br/>
        <w:br/>
        <w:t>（2）呕吐。《山海經·大荒北經》：“*共工*之臣名曰*相繇*，九首蛇身，自環，食於九土，其所歍所尼，即為源澤。”*郭璞*注：“歍，嘔，猶噴吒。”</w:t>
        <w:br/>
        <w:br/>
        <w:t>（3）呵气。《説文·欠部》：“歍，口相就。”*王筠*句讀：“一作口呴也。《玉篇》：‘呴，亦嘘吹之也。’引《老子》曰：‘或呴或吹。’案：今人撫育小兒，往往歍之。”</w:t>
        <w:br/>
        <w:br/>
        <w:t>（二）yāng　《古音獵要》音鴦。</w:t>
        <w:br/>
        <w:br/>
        <w:t>〔歍唈〕也作“嗚邑”、“嗚咽”。失声抽泣。《爾雅·釋言》“僾，唈也”*清**郝懿行*義疏：“按：歍唈即於悒，或作嗚唈，亦作嗚咽，竝字音小異耳。於、嗚聲同。”*清**高翔麟*《説文字通·欠部》：“歍，失聲也。音鴦，歍唈。”《淮南子·覽冥》：“*孟嘗君*為之增欷歍唈，流涕狼戾不可止。”*高誘*注：“歍唈，哭失聲也。歍，讀鴛鴦之鴦。”*南朝**齊**謝朓*《拜中軍記室辭隋王牋》：“岐路西東，或以歍唈。”*清**譚嗣同*《和仙槎除夕感懷四篇並叙》：“歍邑陳言，所感深焉，亦不自知粗放爾許。”</w:t>
        <w:br/>
      </w:r>
    </w:p>
    <w:p>
      <w:r>
        <w:t>歎##歎</w:t>
        <w:br/>
        <w:br/>
        <w:t>《説文》：“歎，吟也。从欠，𪅀省聲。𣥁，籀文歎不省。”*徐鍇*繫傳：“此悲歎也。《古詩》曰：‘一彈再三歎。’从口作嘆。嘆，息也。”*段玉裁*注：“古‘歎’與‘嘆’義别。‘歎’與喜樂為類，‘嘆’與怒哀為類。”</w:t>
        <w:br/>
        <w:br/>
        <w:t>tàn　《廣韻》他旦切，去翰透。元部。</w:t>
        <w:br/>
        <w:br/>
        <w:t>（1）吟诵。也作“嘆”。《説文·欠部》：“歎，吟也。”《集韻·翰韻》：“歎，《説文》：‘吟也。’通作嘆。”《文選·曹植〈與吴季重書〉》：“鳳歎虎視。”*李善*注：“歎，猶歌也，取美壯之意。”《三國志·魏志·陳思王植傳》：“如此，則古人之所歎，《風》、《雅》之所詠，復存於聖世矣。”*晋**陸機*《日出東南隅行》：“冶容不足詠，春遊良可歎。”</w:t>
        <w:br/>
        <w:br/>
        <w:t>（2）赞和。指歌尾曳声以相助。《禮記·樂記》：“清廟之瑟，朱絲而疏越。壹倡而三歎，有遺音者矣。”*鄭玄*注：“倡，發歌句也；三歎，三人從歎之耳。”</w:t>
        <w:br/>
        <w:br/>
        <w:t>（3）称美；赞许。也作“嘆”。《玉篇·欠部》：“歎，歎美也。”《正字通·欠部》：“歎，與嘆同。稱美曰歎。”《禮記·郊特牲》：“賓入大門而奏《肆夏》，示易以敬也。卒爵而樂闕，*孔子*屢歎之。”*鄭玄*注：“美此禮也。”《後漢書·文苑傳下·禰衡》：“如*衡*所書，莫不歎伏。”*南朝**梁**蕭統*《文選·序》：“*吉甫*有‘穆若’之談，*季子*有‘至矣’之歎。”《古今小説·臨安里錢婆留發跡》：“聞*錢鏐*討叛成功，上表申奏，大加歎賞。”</w:t>
        <w:br/>
        <w:br/>
        <w:t>（4）古代诗歌体裁之一。*唐**元稹*《樂府古題序》：“《詩》訖於*周*，《離騷》訖於*楚*。是後，《詩》之流為二十四名：賦、頌、銘、贊、文、誄、箴、詩、行、詠、吟、題、怨、歎、章、篇、操、引、謡、謳、歌、曲、詞、調，皆詩人六義之餘，而作者之旨。”</w:t>
        <w:br/>
        <w:br/>
        <w:t>（5）同“嘆”。叹息。《廣韻·翰韻》：“歎，歎息。”《集韻·寒韻》：“歎，太息也，或从口。”*五代**徐鍇*《説文解字繫傳·欠部》：“歎，此悲歎也。《古詩》曰：‘一彈再三歎。’从口作嘆。嘆，息也。”《詩·周南·關雎序》：“言之不足，故嗟歎之。”*陸德明*釋文：“本亦作嘆，歎息也。”*三國**魏**曹植*《三良》：“攬涕登君墓，臨穴仰天歎。”《封神演義》第一回：“上天垂象皆如此，徒令英雄歎不平。”</w:t>
        <w:br/>
        <w:br/>
        <w:t>（6）姓。《萬姓統譜·翰韻》：“歎，見《姓苑》。”</w:t>
        <w:br/>
      </w:r>
    </w:p>
    <w:p>
      <w:r>
        <w:t>歏##歏</w:t>
        <w:br/>
        <w:br/>
        <w:t>（一）jìn　《廣韻》渠遴切，去震羣。</w:t>
        <w:br/>
        <w:br/>
        <w:t>张口舒气。《廣韻·震韻》：“歏，歏欠。”《集韻·稕韻》：“歏，欠也。”按：《字彙·欠部》：“歏，同歎。”</w:t>
        <w:br/>
        <w:br/>
        <w:t>（二）qūn　《玉篇》丘云切。</w:t>
        <w:br/>
        <w:br/>
        <w:t>气盛。《玉篇·欠部》：“歏，氣盛也。”</w:t>
        <w:br/>
      </w:r>
    </w:p>
    <w:p>
      <w:r>
        <w:t>歐##歐</w:t>
        <w:br/>
        <w:br/>
        <w:t>〔欧〕</w:t>
        <w:br/>
        <w:br/>
        <w:t>《説文》：“歐，吐也。从欠，區聲。”*邵瑛*羣經正字：“今經典作‘嘔’，正字當作‘歐’。”</w:t>
        <w:br/>
        <w:br/>
        <w:t>（一）ǒu　《廣韻》烏后切，上厚影。侯部。</w:t>
        <w:br/>
        <w:br/>
        <w:t>同“嘔”。呕吐。《説文·欠部》：“歐，吐也。”《集韻·𠪋韻》：“歐，或作嘔。”《山海經·海外北經》：“*歐絲*之野在*大踵*東，一女子跪據樹歐絲。”*郭璞*注：“言噉桑而吐絲，蓋蠶類也。”《漢書·丙吉傳》：“*吉*馭吏耆酒，數逋蕩，嘗從*吉*出，醉歐丞相車上。”*顔師古*注：“歐，吐也。”*梁启超*《龙游县志·序》：“*天吴*紫凤缕错织文，常人所不注意者，字字皆欧心血铸成。”</w:t>
        <w:br/>
        <w:br/>
        <w:t>（二）ōu　《廣韻》烏侯切，平侯影。</w:t>
        <w:br/>
        <w:br/>
        <w:t>（1）同“謳”。歌颂。《集韻·矦韻》：“謳，氣出而歌也，或从欠。”《三公山碑》：“百姓歐歌，得我惠君。”*宋**王安石*《寓言十五首》之十三：“歐人必知己，*墨子*見何寡。”</w:t>
        <w:br/>
        <w:br/>
        <w:t>（2）通“毆”。殴打；捶击。*清**朱駿聲*《説文通訓定聲·需部》：“歐，叚借為毆。”《漢書·張良傳》：“（老父）顧謂*良*曰：‘孺子下取履！’*良*愕然，欲歐之。”*顔師古*注：“歐，擊也。”按：《史記·留侯世家》作“毆”。《新五代史·史弘肇傳》：“*弘肇*欲歐之，*逢吉*先出。”</w:t>
        <w:br/>
        <w:br/>
        <w:t>（3）通“敺（qū）”。驱使。*清**朱駿聲*《説文通訓定聲·需部》：“歐，叚借為敺。”《大戴禮記·禮察》：“或導之以德政，或歐之以法令。”《風俗通·祀典》：“歐爵簸揚，田農之事也。”*王利器*注：“歐，當作敺。”《禮記·檀弓下》“古之侵伐者”*唐**孔穎達*疏：“《穀梁傳》云：苞人民，歐牛馬曰侵；斬樹木，壞宫室曰伐。”</w:t>
        <w:br/>
        <w:br/>
        <w:t>（4）*欧洲*的简称。*康有为*《大同书》：“若世爵则公侯继轨，乳臭承袭，*欧*土千年之封建贵族及大地主各国犹是也。”*毛泽东*《念奴娇·昆仑》：“一截遗*欧*，一截赠*美*，一截还东国。”</w:t>
        <w:br/>
        <w:br/>
        <w:t>（5）姓。《廣韻·侯韻》：“歐，歐陽，複姓。出*長沙郡*。”*宋**羅泌*《路史·後紀十三下》：“（*越王**無疆*）次子*蹄*守*歐餘（山*）之陽，為*歐*氏……*歐陽*氏。”</w:t>
        <w:br/>
      </w:r>
    </w:p>
    <w:p>
      <w:r>
        <w:t>歑##歑</w:t>
        <w:br/>
        <w:br/>
        <w:t>《説文》：“歑，温吹也。从欠，虖聲。”</w:t>
        <w:br/>
        <w:br/>
        <w:t>hū　《廣韻》荒烏切，平模曉。魚部。</w:t>
        <w:br/>
        <w:br/>
        <w:t>（1）呵气；出气。《説文·欠部》：“歑，温吹也。”《玉篇·欠部》：“歑，出氣息也。出曰歑，入曰哈。”</w:t>
        <w:br/>
        <w:br/>
        <w:t>（2）〔歍歑〕同“嗚呼”。《玉篇·欠部》：“歑，或呼字。”*清**黄生*《義府·前碑》：“歍歑𢜺哉，即嗚呼哀哉。”</w:t>
        <w:br/>
      </w:r>
    </w:p>
    <w:p>
      <w:r>
        <w:t>歒##歒</w:t>
        <w:br/>
        <w:br/>
        <w:t>（一）tì　《集韻》他歷切，入錫透。</w:t>
        <w:br/>
        <w:br/>
        <w:t>〔歒赥〕小儿喜笑貌。《集韻·錫韻》：“歒，歒赥，小人喜笑皃。”《類篇·欠部》：“歒，歒赥，小兒喜笑也。”</w:t>
        <w:br/>
        <w:br/>
        <w:t>（二）xiāo　《龍龕手鑑》許喬反。</w:t>
        <w:br/>
        <w:br/>
        <w:t>同“歊”。《龍龕手鑑·欠部》：“歒，俗歊。”</w:t>
        <w:br/>
      </w:r>
    </w:p>
    <w:p>
      <w:r>
        <w:t>歓##歓</w:t>
        <w:br/>
        <w:br/>
        <w:t>同“歡”。《宋元以來俗字譜》：“歡”，《嶺南逸事》作“歓”。</w:t>
        <w:br/>
      </w:r>
    </w:p>
    <w:p>
      <w:r>
        <w:t>歔##歔</w:t>
        <w:br/>
        <w:br/>
        <w:t>《説文》：“歔，欷也。从欠，虚聲。一曰出气也。”</w:t>
        <w:br/>
        <w:br/>
        <w:t>xū　《廣韻》朽居切，平魚曉。魚部。</w:t>
        <w:br/>
        <w:br/>
        <w:t>（1）哽咽；抽泣。《説文·欠部》：“歔，欷也。”*徐鍇*繫傳：“歔欷者，悲泣气咽而抽息也。”*王筠*句讀：“二字雙聲，*許*君不以為連語，而用轉注者，二字亦或單用。”《廣雅·釋詁三》：“歔，悲也。”《楚辭·離騷》：“曾歔欷余鬱邑兮，哀朕時之不當。”*王逸*注：“歔欷，或曰哀泣之聲也。”*南朝**梁江淹*《無錫縣歷山集》：“一聞清琴奏，歔泣方留連。”*清**王士禛*《葉母張宜人墓誌銘》：“悲者不可為絫歔。”</w:t>
        <w:br/>
        <w:br/>
        <w:t>（2）呵气以温物。《説文·欠部》：“歔，出气也。”*段玉裁*注：“歔，與口部嘘略同。”《老子》第二十九章：“故物或行或隨，或歔或吹。”*清**張之洞*《讀史絶句·司馬相如》：“傳遞琴心作上賓，吹歔賦手藉閹人。”</w:t>
        <w:br/>
      </w:r>
    </w:p>
    <w:p>
      <w:r>
        <w:t>歕##歕</w:t>
        <w:br/>
        <w:br/>
        <w:t>¹²歕</w:t>
        <w:br/>
        <w:br/>
        <w:t>同“噴”。《説文·欠部》：“歕，吹气也。从欠，賁聲。”*鈕樹玉*校録：“為噴之重文。”*徐灝*注箋：“《欠部》之字多互从口，其義有似異而同者，實本一字耳。”《廣雅·釋詁四》：“歕，吐也。”*王念孫*疏證：“歕，與噴同。”《玉篇·欠部》：“歕，歕氣也。口含物歕散也。”《穆天子傳》卷五：“黄之池，其馬歕沙，皇人威儀；黄之澤，其馬歕玉，皇人壽穀。”《顔氏家訓·涉務》：“見馬嘶歕陸梁，莫不震懾。”*宋**黄庭堅*《念奴嬌》：“*孫郎*微笑，坐來聲歕霜竹。”*元**紀君祥*《趙氏孤兒》第一折：“見孤兒額顱上汗津津，口角頭乳食歕。”</w:t>
        <w:br/>
      </w:r>
    </w:p>
    <w:p>
      <w:r>
        <w:t>歖##歖</w:t>
        <w:br/>
        <w:br/>
        <w:t>（一）xǐ　《玉篇》欣里切。之部。</w:t>
        <w:br/>
        <w:br/>
        <w:t>同“喜”。《説文·喜部》：“喜，樂也。歖，古文喜，从欠。”*清**姚華*《曲海一勺·明詩》：“予説不孤，自歖得證。”</w:t>
        <w:br/>
        <w:br/>
        <w:t>（二）yǐ　《集韻》隱几切，上旨影。</w:t>
        <w:br/>
        <w:br/>
        <w:t>〔歖㰳〕也作“㰻㰳”。驴鸣。《集韻·旨韻》：“歖，㰻㰳，驢鳴。或省。”</w:t>
        <w:br/>
      </w:r>
    </w:p>
    <w:p>
      <w:r>
        <w:t>歗##歗</w:t>
        <w:br/>
        <w:br/>
        <w:t>同“嘯”。《説文·欠部》：“歗，吟也。从欠，肅聲。《詩》曰：‘其歗也謌。’”*徐鍇*繫傳：“歗者，吹氣出聲也。”《詩·小雅·白華》：“歗歌傷懷，念彼碩人。”*陸德明*釋文：“歗音嘯，本亦作嘯。”*宋**朱熹*《登面山亭》：“長歗天風來，雲散空宇碧。”*清**譚嗣同*《怪石歌》：“不然*天竺*忘*靈鷲*，月黑深林歗猨狖。”</w:t>
        <w:br/>
      </w:r>
    </w:p>
    <w:p>
      <w:r>
        <w:t>歘##歘</w:t>
        <w:br/>
        <w:br/>
        <w:t>同“欻”。《字彙·欠部》：“歘，與欻同。”*漢**曹操*《陌上桑》：“若疾風遊歘飄飄。”*唐**杜甫*《敬贈鄭諫議十韻》：“將期一諾重，歘使寸心傾。”*仇兆鰲*注：“*鄭*氏曰：歘，暴起也。”*宋**蘇軾*《跋姜君弼課册》：“雲興天際，歘若車蓋。”《聊齋志異·王六郎》：“歘有羊角風起，隨行十餘里。”</w:t>
        <w:br/>
      </w:r>
    </w:p>
    <w:p>
      <w:r>
        <w:t>歙##歙</w:t>
        <w:br/>
        <w:br/>
        <w:t>《説文》：“歙，縮鼻也。从欠，翕聲。*丹陽*有*歙縣*。”</w:t>
        <w:br/>
        <w:br/>
        <w:t>（一）xī　《廣韻》許及切，入緝曉。緝部。</w:t>
        <w:br/>
        <w:br/>
        <w:t>（1）用鼻吸气。《説文·欠部》：“歙，縮鼻也。”*王筠*句讀：“歙與吸同音，其引气入内亦同，惟吸气自口入，歙气自鼻入為不同耳。吸者口無形，故曰内息也。歙者作意如此，則鼻微有形，故曰縮鼻。縮者蹴也。”又吸入。*南朝**宋**鮑照*《石帆銘》：“吐*湘*引*漢*，歙*蠡*吞*沱*。”*唐**張懷瓘*《書斷中·隸書二十八人·謝靈運》：“（*謝靈運*真草俱美）雖不逮師，歙風吐雲，簸蕩川岳，其亦庶幾。”</w:t>
        <w:br/>
        <w:br/>
        <w:t>（2）收敛；敛藏。《老子》第三十六章：“將欲歙之，必固張之。”《淮南子·兵略》：“（用兵之道）為之以歙，而應之以張。”*唐**元稹*《唐故工部員外郎杜君墓誌銘并序》：“*宋*、*齊*之間，教失根本，士以簡慢、歙習、舒徐相尚，文章以風容、色澤、放曠、精清為高。”</w:t>
        <w:br/>
        <w:br/>
        <w:t>（3）船近岸。《淮南子·詮言》：“方船濟乎江，有虚船從一方來，觸而覆之，雖有伎心，必無怨色；有一人在其中，一謂張之，一謂歙之，再三呼而不應，必以醜聲隨其後。”*高誘*注：“持舟檝者，謂近岸為歙，遠岸為張也。”</w:t>
        <w:br/>
        <w:br/>
        <w:t>（4）同“翕”。闭合；和顺。《正字通·欠部》：“歙，合也，與翕同。”《漢書·韓延壽傳》：“*延壽*乃起聽事，勞謝令丞以下，引見尉薦。郡中歙然，莫不傳相敕厲，不敢犯。”</w:t>
        <w:br/>
        <w:br/>
        <w:t>（二）shè　《廣韻》書涉切，入葉書。</w:t>
        <w:br/>
        <w:br/>
        <w:t>（1）*江西省**婺源县*（原属*安徽省*）*歙溪*所产砚石——“歙砚”的简称。*明**方以智*《物理小識·器用類·辨硯》：“《硯譜》：‘*青州*紅絲第一，*柳公權*用之。其實，*端*第一，次*歙*，次*臨洮*駝磯，*廬山*、*常山*不及也。’”</w:t>
        <w:br/>
        <w:br/>
        <w:t>（2）用同“攝”。捉持。《世説新語·輕詆》：“（*江）虨*以手歙*叔虎*云：‘酷吏！’詞色甚彊。”</w:t>
        <w:br/>
        <w:br/>
        <w:t>（3）县名。在今*安徽省*东南部。*秦*置县。《説文·欠部》：“歙，*丹陽*有*歙縣*。”</w:t>
        <w:br/>
        <w:br/>
        <w:t>（三）xié　《集韻》虚涉切，入葉曉。</w:t>
        <w:br/>
        <w:br/>
        <w:t>（1）收缩。《後漢書·張衡傳》：“干進苟容，我不忍以歙肩。”*李賢*注：“歙，斂也。《孟子》曰：‘阿意事貴，脅肩所尊，俗之情也。’歙，亦脅也。”</w:t>
        <w:br/>
        <w:br/>
        <w:t>（2）惧貌。《集韻·葉韻》：“歙，懼皃。”</w:t>
        <w:br/>
      </w:r>
    </w:p>
    <w:p>
      <w:r>
        <w:t>歛##歛</w:t>
        <w:br/>
        <w:br/>
        <w:t>（一）hān　《廣韻》呼談切，平談曉。</w:t>
        <w:br/>
        <w:br/>
        <w:t>（1）欲念。《廣雅·釋詁一》：“歛，欲也。”</w:t>
        <w:br/>
        <w:br/>
        <w:t>（2）给与；给予。《廣雅·釋詁三》：“歛，與也。”《集韻·闞韻》：“歛，予也。”</w:t>
        <w:br/>
        <w:br/>
        <w:t>（3）同“𧵊”。戏乞。《廣韻·談韻》：“𧵊，戲乞人物。亦作斂。”《集韻·𧟹韻》：“歛，戲乞曰歛。”</w:t>
        <w:br/>
        <w:br/>
        <w:t>（二）liǎn</w:t>
        <w:br/>
        <w:br/>
        <w:t>用同“斂”。聚集；收敛。《睡虎地秦墓竹簡·為吏之道》：“賦歛毋度。”*唐**劉禹錫*《傷秦姝行》：“歛蛾收袂凝清光，抽弦緩調怨且長。”*明**李贄*《史綱評要·東漢記·獻帝二十四年》：“*魏王**操*自臨*漢中*，*劉備*乃歛衆拒險，不交鋒。”</w:t>
        <w:br/>
      </w:r>
    </w:p>
    <w:p>
      <w:r>
        <w:t>歜##歜</w:t>
        <w:br/>
        <w:br/>
        <w:t>《説文》：“歜，盛气怒也。从欠，蜀聲。”</w:t>
        <w:br/>
        <w:br/>
        <w:t>（一）chù　《廣韻》尺玉切，入燭昌。屋部。</w:t>
        <w:br/>
        <w:br/>
        <w:t>（1）盛怒。《説文·欠部》：“歜，盛气怒也。”《玉篇·欠部》：“歜，怒氣也。”*宋**吴潛*《賀新郎·和趙丞相見壽》：“虚舟飄瓦何煩歜。奈羊腸，千歧萬折，近來純熟。”</w:t>
        <w:br/>
        <w:br/>
        <w:t>（2）气浓盛。*清**段玉裁*《説文解字注·欠部》：“歜，引申為凡氣盛之偁。”*章炳麟*《新方言·釋器》：“*浙江*謂香盛曰香歜，作初感反。”</w:t>
        <w:br/>
        <w:br/>
        <w:t>（二）zàn　《廣韻》徂感切，上感以。侵部。</w:t>
        <w:br/>
        <w:br/>
        <w:t>切断的菖蒲根。可佐食，也可入药。《廣韻·感韻》：“歜，昌蒲葅。”《左傳·僖公三十年》：“冬，王使*周公閲*來聘，饗有昌歜。”*杜預*注：“昌歜，昌蒲葅。”*孔穎達*疏：“《周禮·醢人》‘朝事之豆，其實有昌本、麋臡。’*鄭玄*注：‘昌本，昌蒲根，切之四寸為葅。’彼昌本可以為葅，知此昌歜，即是昌蒲葅也。”*唐**韓愈*《送無本師歸范陽》：“來尋吾何能，無殊嗜昌歜。”*清**趙進美*《桑宏羊論》：“神衛昌歜，藥之良者也。人無疾而服之，日多於飲食，且將生害而致疾。”按：《玉篇·欠部》：“𣤶，俎敢切，昌蒲葅也。”疑“歜”释昌蒲葅，误。参见“𣤶”。</w:t>
        <w:br/>
      </w:r>
    </w:p>
    <w:p>
      <w:r>
        <w:t>歝##歝</w:t>
        <w:br/>
        <w:br/>
        <w:t>yì　《集韻》夷益切，入昔以。</w:t>
        <w:br/>
        <w:br/>
        <w:t>同“斁”。《集韻·㫺韻》：“斁，《説文》：解也。引《詩》服之無斁。斁，猒也。一曰終也。古从欠。”《清史稿·樂志三》：“誠無歝兮，嘉薦；神燕娭兮，降休。”</w:t>
        <w:br/>
      </w:r>
    </w:p>
    <w:p>
      <w:r>
        <w:t>歞##歞</w:t>
        <w:br/>
        <w:br/>
        <w:t>è　《集韻》鄂合切，入合疑。</w:t>
        <w:br/>
        <w:br/>
        <w:t>〔歁歞〕见“歁（kè）”。</w:t>
        <w:br/>
      </w:r>
    </w:p>
    <w:p>
      <w:r>
        <w:t>歟##歟</w:t>
        <w:br/>
        <w:br/>
        <w:t>〔欤〕</w:t>
        <w:br/>
        <w:br/>
        <w:t>《説文》：“歟，安气也。从欠，與聲。”*段玉裁*注：“今用為語末之辭，亦取安舒之意。通作‘與’。”</w:t>
        <w:br/>
        <w:br/>
        <w:t>yú　《廣韻》以諸切，平魚以。又余吕切，羊洳切。魚部。</w:t>
        <w:br/>
        <w:br/>
        <w:t>语气词。表示疑问、反诘、推测、停顿、感叹，语气徐缓而安舒。《説文·欠部》：“歟，安气也。”*徐鍇*繫傳：“*孔子*曰：‘歸歟！歸歟！’今試言之，則气緩而安也。”1.用于句末。《玉篇·欠部》：“歟，語末辭。”《楚辭·漁父》：“漁父見而問之曰：‘子非三閭大夫歟？’”*漢**曹操*《論吏士行能令》：“論者之言，一似管窺虎歟！”*唐**柳宗元*《零陵郡復乳穴記》：“誠乎物而信乎道，人樂用命，熙熙然以效其有。斯其為政也，而獨非祥也歟？”*清**譚嗣同*《仁學》：“彼吏士之顧忌者誰歟？”2.用于句中。*漢**班固*《明堂詩》：“猗歟緝熙，允懷多福。”</w:t>
        <w:br/>
      </w:r>
    </w:p>
    <w:p>
      <w:r>
        <w:t>歠##歠</w:t>
        <w:br/>
        <w:br/>
        <w:t>《説文》：“歠，㱃也。从㱃省，叕聲。吷，歠或从口从夬。”</w:t>
        <w:br/>
        <w:br/>
        <w:t>chuò　《廣韻》昌悦切，入薛昌。月部。</w:t>
        <w:br/>
        <w:br/>
        <w:t>（1）饮；喝。《説文·㱃部》：“歠，㱃也。”《玉篇·欠部》：“歠，大欱也。”《楚辭·漁父》：“衆人皆醉，何不餔其糟而歠其釃。”*朱熹*注：“歠，飲也。”*宋**陸游*《立秋後四日雨》：“杯泛鵝兒供小歠，碓舂雲子喜新嘗。”《清史稿·列女傳一·稽永仁妻楊》：“*楊*日織布易米以為食，指謂*曾筠*曰：‘汝能讀書，乃得啖此，未亡人則歠粥。’”又给人喝。《楚辭·大招》：“清馨凍☀，不歠役只。”*朱熹*注：“舊注謂不以飲賤役之人。言酒醇美，役人飲之，易醉仆失禮，故不以飲之也。”《禮記·檀弓下》：“歠主人、主婦、室老，為其病也。君命食之也。”*鄭玄*注：“歠，歠粥也。”</w:t>
        <w:br/>
        <w:br/>
        <w:t>（2）指羹汤之类。《戰國策·燕策一》：“（*趙王*）與*代王*飲，而陰告厨人曰：‘即酒酣樂，進熱歠，即反斗擊之。’”</w:t>
        <w:br/>
      </w:r>
    </w:p>
    <w:p>
      <w:r>
        <w:t>歡##歡</w:t>
        <w:br/>
        <w:br/>
        <w:t>〔欢〕</w:t>
        <w:br/>
        <w:br/>
        <w:t>《説文》：“歡，喜樂也。从欠，雚聲。”*徐鍇*繫傳：“喜動聲气，故从欠。”</w:t>
        <w:br/>
        <w:br/>
        <w:t>huān　《廣韻》呼官切，平桓曉。元部。</w:t>
        <w:br/>
        <w:br/>
        <w:t>（1）欢乐。《説文·欠部》：“歡，喜樂也。”《廣雅·釋詁一》：“歡，樂也。”《書·洛誥》：“公功肅將祗歡。”*孔*傳：“公功以進大，天下咸敬樂公功。”*唐**杜甫*《茅屋為秋風所破歌》：“安得廣厦千萬間，大庇天下寒士俱歡顔，風雨不動安如山。”*清**洪昇*《長生殿·情悔》：“釵邊曉鏡明，有多少歡承愛領。”*鲁迅*《南腔北调集·〈竖琴〉前记》：“万不可使读者不欢，打断他消闲的雅兴。”</w:t>
        <w:br/>
        <w:br/>
        <w:t>（2）交好；友好。《漢書·陳餘傳》：“上使*泄公*持節問之箯輿前。（*貫高*）卬視*泄公*，勞苦如平生歡。”*晋**陸機*《擬古十二首·擬庭中有奇樹》：“歡友蘭時往，迢迢匿音徽。”《續資治通鑑·宋太宗雍熙四年》：“詔詢安邊策，殿中侍御史*趙孚*奏議，大畧謂宜内修戰備，外許歡盟，帝嘉納之。”</w:t>
        <w:br/>
        <w:br/>
        <w:t>（3）古时男女相爱，对情人的称呼。*宋**吴曾*《能改齋漫録·歡稱婦人》：“*晋*、*吴*聲歌曲，多以‘儂’對‘歡’，詳其詞意，則‘歡’乃婦人，‘儂’乃男子耳。”*清**翟灝*《通俗編·婦女情人》：“《通典》叙六朝謌曲云：*江*南皆謂情人為歡。”《樂府詩集·清商曲辭·子夜歌四十二首之十九》：“歡愁儂亦慘，郎笑我便喜。”*唐**劉禹錫*《踏歌詞》：“唱盡新詞歡不見，紅霞映樹鷓鴣鳴。”</w:t>
        <w:br/>
        <w:br/>
        <w:t>（4）方言。起劲；热闹。*柳青*《创业史》第一部第十章：“你不是跑得挺欢吗？”*杨沫*《青春之歌》第一部第十一章：“告诉你，东北义勇军打的欢着呢，咱们，咱们早晚一定能打回老家。”</w:t>
        <w:br/>
        <w:br/>
        <w:t>（5）古方言。造帆称为欢。*宋**周密*《齊東野語·舟人稱謂有據》：“余生長澤國，每聞舟子呼造帆曰歡……乃觀*唐*《樂府》有詩云：‘蒲帆猶未織，争得一歡成。’是知方言俗語，皆有所據。”</w:t>
        <w:br/>
        <w:br/>
        <w:t>（6）指饮食。《禮記·曲禮上》：“君子不盡人之歡，不竭人之忠，以全交也。”*鄭玄*注：“歡謂飲食；忠謂衣服之物。”*孔穎達*疏：“飲食是會樂之具，承歡為易；衣服比飲食為難，必關忠誠籌度，故名忠。各有所以也。”</w:t>
        <w:br/>
        <w:br/>
        <w:t>（7）通“勸（quàn）”。尽力。*清**朱駿聲*《説文通訓定聲·乾部》：“歡，叚借為勸。”《韓非子·説林上》：“*齊*攻*宋*，*宋*使*臧孫子*南求救于*荆*，*荆*大説，許救之，甚歡。”*陈奇猷*集釋引*顧廣圻*曰：“歡，當从《策》作勸，*高*注：‘勸，力也。’”</w:t>
        <w:br/>
      </w:r>
    </w:p>
    <w:p>
      <w:r>
        <w:t>𣢀##𣢀</w:t>
        <w:br/>
        <w:br/>
        <w:t>同“弞”。《龍龕手鑑·欠部》：“𣢀”，同“弞”。</w:t>
        <w:br/>
      </w:r>
    </w:p>
    <w:p>
      <w:r>
        <w:t>𣢁##𣢁</w:t>
        <w:br/>
        <w:br/>
        <w:t>xī　《集韻》馨夷切，平脂曉。</w:t>
        <w:br/>
        <w:br/>
        <w:t>呻吟。也作“㕧”。《玉篇·欠部》：“𣢁，呻吟也。”《集韻·脂韻》：“㕧，《説文》：‘唸㕧，呻也。’或作𣢁。”</w:t>
        <w:br/>
      </w:r>
    </w:p>
    <w:p>
      <w:r>
        <w:t>𣢂##𣢂</w:t>
        <w:br/>
        <w:br/>
        <w:t>xī　《廣韻》喜夷切，平脂曉。</w:t>
        <w:br/>
        <w:br/>
        <w:t>同“㕧”。呻吟。《廣韻·脂韻》：“𣢂，呻吟聲。”《正字通·欠部》：“𣢂，俗㕧字。”</w:t>
        <w:br/>
      </w:r>
    </w:p>
    <w:p>
      <w:r>
        <w:t>𣢃##𣢃</w:t>
        <w:br/>
        <w:br/>
        <w:t>同“㰣”。《集韻·支韻》：“㰣，或省。”</w:t>
        <w:br/>
      </w:r>
    </w:p>
    <w:p>
      <w:r>
        <w:t>𣢄##𣢄</w:t>
        <w:br/>
        <w:br/>
        <w:t>（一）yǒu　《集韻》於糾切，上黝影。</w:t>
        <w:br/>
        <w:br/>
        <w:t>同“𣢜”。愁貌。《集韻·黝韻》：“𣢜，愁也。或省。”</w:t>
        <w:br/>
        <w:br/>
        <w:t>（二）yōu　《玉篇》音幽。</w:t>
        <w:br/>
        <w:br/>
        <w:t>同“呦”。象声词。《玉篇·欠部》：“呦，鹿鳴。亦作𣢄。”《字彙·欠部》：“𣢄，與呦同，鹿鳴聲。”</w:t>
        <w:br/>
      </w:r>
    </w:p>
    <w:p>
      <w:r>
        <w:t>𣢅##𣢅</w:t>
        <w:br/>
        <w:br/>
        <w:t>hān　《類篇》呼甘切，平談曉。</w:t>
        <w:br/>
        <w:br/>
        <w:t>同“憨”。痴愚。《類篇·欠部》：“𣢅，愚也。”《字彙·欠部》：“𣢅，與憨同，癡也。”</w:t>
        <w:br/>
      </w:r>
    </w:p>
    <w:p>
      <w:r>
        <w:t>𣢆##𣢆</w:t>
        <w:br/>
        <w:br/>
        <w:t>同“㰟”。《字彙·欠部》：“𣢆，同㰟。”</w:t>
        <w:br/>
      </w:r>
    </w:p>
    <w:p>
      <w:r>
        <w:t>𣢇##𣢇</w:t>
        <w:br/>
        <w:br/>
        <w:t>（一）hāi　《集韻》呼來切，平咍曉。</w:t>
        <w:br/>
        <w:br/>
        <w:t>微笑。*清**段玉裁*《説文解字注·欠部》：“𣢇，笑不壞顔曰𣢇，各本篆作弞，今正。今按《曲禮》‘笑不至矧’注云：‘齒本曰矧，大笑則見此。’然則笑見齒本曰矧，大笑也；不壞顔曰𣢇，小笑也。”</w:t>
        <w:br/>
        <w:br/>
        <w:t>（二）xī　《集韻》虚其切，平之曉。</w:t>
        <w:br/>
        <w:br/>
        <w:t>同“𣢑”。戏笑貌。《廣雅·釋詁一》：“𣢇，笑也。”*王念孫*疏證：“𣢇與咍同。”《集韻·咍韻》：“𣢑，𣢑𣢑，戲笑聲。或作𣢇。”又《之韻》：“𣢑，《説文》：‘𣢑𣢑，戲笑皃。’或作𣢇。”</w:t>
        <w:br/>
      </w:r>
    </w:p>
    <w:p>
      <w:r>
        <w:t>𣢈##𣢈</w:t>
        <w:br/>
        <w:br/>
        <w:t>同“砍”。</w:t>
        <w:br/>
      </w:r>
    </w:p>
    <w:p>
      <w:r>
        <w:t>𣢉##𣢉</w:t>
        <w:br/>
        <w:br/>
        <w:t>wā　《廣韻》五瓜切，平麻疑。</w:t>
        <w:br/>
        <w:br/>
        <w:t>〔歄𣢉〕见“歄”。</w:t>
        <w:br/>
      </w:r>
    </w:p>
    <w:p>
      <w:r>
        <w:t>𣢊##𣢊</w:t>
        <w:br/>
        <w:br/>
        <w:t>xù　《玉篇》許勿切。</w:t>
        <w:br/>
        <w:br/>
        <w:t>急怒声。《玉篇·欠部》：“𣢊，急怒聲也。”</w:t>
        <w:br/>
      </w:r>
    </w:p>
    <w:p>
      <w:r>
        <w:t>𣢋##𣢋</w:t>
        <w:br/>
        <w:br/>
        <w:t>pī　《集韻》篇夷切，平脂滂。</w:t>
        <w:br/>
        <w:br/>
        <w:t>气出声。《集韻·脂韻》：“𣢋，氣出聲。”</w:t>
        <w:br/>
      </w:r>
    </w:p>
    <w:p>
      <w:r>
        <w:t>𣢌##𣢌</w:t>
        <w:br/>
        <w:br/>
        <w:t>tān　《集韻》他含切，平覃透。</w:t>
        <w:br/>
        <w:br/>
        <w:t>贪；贪欲。也作“欿”。《集韻·𧟹韻》：“欿，《説文》：‘欲得也。’或作𣢌。”</w:t>
        <w:br/>
      </w:r>
    </w:p>
    <w:p>
      <w:r>
        <w:t>𣢍##𣢍</w:t>
        <w:br/>
        <w:br/>
        <w:t>xī　《集韻》馨夷切，平脂曉。</w:t>
        <w:br/>
        <w:br/>
        <w:t>呻吟。也作“㕧”。《集韻·脂韻》：“㕧，《説文》：‘唸㕧，呻也。’或作𣢍。”又《齊韻》：“𣢍，痛聲。”</w:t>
        <w:br/>
      </w:r>
    </w:p>
    <w:p>
      <w:r>
        <w:t>𣢎##𣢎</w:t>
        <w:br/>
        <w:br/>
        <w:t>xī　《集韻》馨夷切，平脂曉。</w:t>
        <w:br/>
        <w:br/>
        <w:t>〔唸𣢎〕同“唸㕧”。呻吟。《集韻·脂韻》：“㕧，《説文》：‘唸㕧，呻也。’或作𣢎。”</w:t>
        <w:br/>
      </w:r>
    </w:p>
    <w:p>
      <w:r>
        <w:t>𣢏##𣢏</w:t>
        <w:br/>
        <w:br/>
        <w:t>bīn　《類篇》悲巾切，平真幫。</w:t>
        <w:br/>
        <w:br/>
        <w:t>气分。《類篇·欠部》：“𣢏，气分。”又气。《篇海類編·通用類·欠部》：“𣢏，气也。”</w:t>
        <w:br/>
      </w:r>
    </w:p>
    <w:p>
      <w:r>
        <w:t>𣢐##𣢐</w:t>
        <w:br/>
        <w:br/>
        <w:t>（一）qīn　《玉篇》去斤切。</w:t>
        <w:br/>
        <w:br/>
        <w:t>打喷嚏。《玉篇·欠部》：“𣢐，嚏也。”</w:t>
        <w:br/>
        <w:br/>
        <w:t>（二）kēng　《類篇》丘耕切，平耕溪。</w:t>
        <w:br/>
        <w:br/>
        <w:t>咳。《類篇·欠部》：“𣢐，欬也。”</w:t>
        <w:br/>
      </w:r>
    </w:p>
    <w:p>
      <w:r>
        <w:t>𣢑##𣢑</w:t>
        <w:br/>
        <w:br/>
        <w:t>《説文》：“𣢑，𣢑𣢑，戲笑皃。从欠，之聲。”*段玉裁*注：“此今之嗤笑字也。”</w:t>
        <w:br/>
        <w:br/>
        <w:t>xī　《廣韻》許其切，平之曉。之部。</w:t>
        <w:br/>
        <w:br/>
        <w:t>戏笑；讥笑。《説文·欠部》：“𣢑，𣢑𣢑，戲笑皃。”*段玉裁*注：“此今之嗤笑字也。《文賦》曰：‘雖濬發於巧心，或受𣢑於拙目。’*李善*注：‘𣢑，笑也。與嗤同。’”《廣韻·之韻》：“𣢑，喜笑。”*黄侃*《蘄春語》：“（胡化）則*吴*讀乎化，未足𣢑也。”</w:t>
        <w:br/>
      </w:r>
    </w:p>
    <w:p>
      <w:r>
        <w:t>𣢒##𣢒</w:t>
        <w:br/>
        <w:br/>
        <w:t>yú　《玉篇》羊朱切。</w:t>
        <w:br/>
        <w:br/>
        <w:t>〔𣢒𣢒〕呼犬声。《玉篇·欠部》：“𣢒，𣢒𣢒，呼犬聲。”</w:t>
        <w:br/>
      </w:r>
    </w:p>
    <w:p>
      <w:r>
        <w:t>𣢓##𣢓</w:t>
        <w:br/>
        <w:br/>
        <w:t>xì　《改併四聲篇海》引《奚韻》許計切。</w:t>
        <w:br/>
        <w:br/>
        <w:t>气起貌。《改併四聲篇海·欠部》引《奚韻》：“𣢓，氣起皃。”按：《康熙字典》引《字彙補》作“氣越貌”，并按云：“即㰥字之譌。”</w:t>
        <w:br/>
      </w:r>
    </w:p>
    <w:p>
      <w:r>
        <w:t>𣢕##𣢕</w:t>
        <w:br/>
        <w:br/>
        <w:t>cì　《改併四聲篇海·欠部》引《川篇》：“𣢕，且四切。”《字彙補·欠部》：“𣢕，且四切，音次。義未詳。”</w:t>
        <w:br/>
      </w:r>
    </w:p>
    <w:p>
      <w:r>
        <w:t>𣢖##𣢖</w:t>
        <w:br/>
        <w:br/>
        <w:t>qiàn　《改併四聲篇海·欠部》引《類篇》：“𣢖，音欠。”</w:t>
        <w:br/>
      </w:r>
    </w:p>
    <w:p>
      <w:r>
        <w:t>𣢗##𣢗</w:t>
        <w:br/>
        <w:br/>
        <w:t>xiā　《廣韻》呼甲切，入狎曉。</w:t>
        <w:br/>
        <w:br/>
        <w:t>鼻息。《廣韻·狎韻》：“𣢗，𣢗𣢗，鼻息。”《龍龕手鑑·欠部》：“𣢗，鼻息貌。”</w:t>
        <w:br/>
      </w:r>
    </w:p>
    <w:p>
      <w:r>
        <w:t>𣢘##𣢘</w:t>
        <w:br/>
        <w:br/>
        <w:t>同“呻”。《玉篇·欠部》：“𣢘，𣢘吟也。亦作呻。”《集韻·真韻》：“呻，《説文》：‘吟也。’或从欠。”</w:t>
        <w:br/>
      </w:r>
    </w:p>
    <w:p>
      <w:r>
        <w:t>𣢙##𣢙</w:t>
        <w:br/>
        <w:br/>
        <w:t>同“㰣”。《龍龕手鑑·欠部》：“𣢙，或作㰣。”</w:t>
        <w:br/>
      </w:r>
    </w:p>
    <w:p>
      <w:r>
        <w:t>𣢚##𣢚</w:t>
        <w:br/>
        <w:br/>
        <w:t>wá　《集韻》吾瓜切，平麻疑。</w:t>
        <w:br/>
        <w:br/>
        <w:t>〔歄𣢚〕同“歄𣢉”。微弱貌。《集韻·麻韻》：“𣢉，歄𣢉，弱皃。或从瓜。”《字彙·欠部》：“𣢚，同𣢉。”又：“歄𣢉，微弱貌。”</w:t>
        <w:br/>
      </w:r>
    </w:p>
    <w:p>
      <w:r>
        <w:t>𣢛##𣢛</w:t>
        <w:br/>
        <w:br/>
        <w:t>è　《集韻》乙革切，入麥影。</w:t>
        <w:br/>
        <w:br/>
        <w:t>〔𣢛𣤈〕笑语。《集韻·麥韻》：“𣢛，𣢛𣤈，笑語。”</w:t>
        <w:br/>
      </w:r>
    </w:p>
    <w:p>
      <w:r>
        <w:t>𣢜##𣢜</w:t>
        <w:br/>
        <w:br/>
        <w:t>《説文》：“𣢜，愁皃。从欠，幼聲。”*徐鉉*注：“《口部》‘呦’字或作‘𣢜’，此重出。”*王筠*句讀：“《廣韻》則謂‘𣢜’與‘呦’同，無‘愁皃’一義矣。知《説文》‘呦’之重文‘𣢜’，乃*唐*以後增。”</w:t>
        <w:br/>
        <w:br/>
        <w:t>（一）yǒu　《廣韻》於糾切，上黝影。又於六切。幽部。</w:t>
        <w:br/>
        <w:br/>
        <w:t>忧愁貌。《説文·欠部》：“𣢜，愁皃。”*錢坫*斠詮：“愁義與憂同。”</w:t>
        <w:br/>
        <w:br/>
        <w:t>（二）yōu　《廣韻》於虯切，平幽影。</w:t>
        <w:br/>
        <w:br/>
        <w:t>同“呦”。《集韻·幽韻》：“呦，《説文》：‘鹿鳴聲。’或从欠。”</w:t>
        <w:br/>
      </w:r>
    </w:p>
    <w:p>
      <w:r>
        <w:t>𣢝##𣢝</w:t>
        <w:br/>
        <w:br/>
        <w:t>xìng　《廣韻》許令切，去勁曉。</w:t>
        <w:br/>
        <w:br/>
        <w:t>含笑貌。《玉篇·欠部》：“𣢝，含笑貌。”《廣韻·勁韻》：“𣢝，含笑也。”《集韻·勁韻》：“𣢝，笑也。”</w:t>
        <w:br/>
      </w:r>
    </w:p>
    <w:p>
      <w:r>
        <w:t>𣢞##𣢞</w:t>
        <w:br/>
        <w:br/>
        <w:t>ní　《玉篇》年支切。</w:t>
        <w:br/>
        <w:br/>
        <w:t>（1）声音。《玉篇·欠部》：“𣢞，聲也。”</w:t>
        <w:br/>
        <w:br/>
        <w:t>（2）和悦。《字彙·欠部》：“𣢞，和悦也。”</w:t>
        <w:br/>
      </w:r>
    </w:p>
    <w:p>
      <w:r>
        <w:t>𣢟##𣢟</w:t>
        <w:br/>
        <w:br/>
        <w:t>（一）hán　《集韻》胡甘切，平談匣。</w:t>
        <w:br/>
        <w:br/>
        <w:t>同“𣵷”。《集韻·談韻》：“𣵷，或作𣢟。”</w:t>
        <w:br/>
        <w:br/>
        <w:t>（二）xián　《字彙》許咸切。</w:t>
        <w:br/>
        <w:br/>
        <w:t>气起貌。《字彙·欠部》：“𣢟，氣起貌。”</w:t>
        <w:br/>
      </w:r>
    </w:p>
    <w:p>
      <w:r>
        <w:t>𣢠##𣢠</w:t>
        <w:br/>
        <w:br/>
        <w:t>bì　《廣韻》毗必切，入質並。</w:t>
        <w:br/>
        <w:br/>
        <w:t>吹。《玉篇·欠部》：“𣢠，吹也。”</w:t>
        <w:br/>
      </w:r>
    </w:p>
    <w:p>
      <w:r>
        <w:t>𣢡##𣢡</w:t>
        <w:br/>
        <w:br/>
        <w:t>shēng　《龍龕手鑑》音生。</w:t>
        <w:br/>
        <w:br/>
        <w:t>同“笙”。《龍龕手鑑·生部》：“𣢡，正作笙。”</w:t>
        <w:br/>
      </w:r>
    </w:p>
    <w:p>
      <w:r>
        <w:t>𣢢##𣢢</w:t>
        <w:br/>
        <w:br/>
        <w:t>同“𣢜”。《説文長箋·欠部》：“𣢢”，同“𣢜”。</w:t>
        <w:br/>
      </w:r>
    </w:p>
    <w:p>
      <w:r>
        <w:t>𣢣##𣢣</w:t>
        <w:br/>
        <w:br/>
        <w:t>同“𣣝”。《玉篇·欠部》：“𣢣，汁錯喉。”《集韻·職韻》：“𣣝，錯喉。或作𣢣。”</w:t>
        <w:br/>
      </w:r>
    </w:p>
    <w:p>
      <w:r>
        <w:t>𣢤##𣢤</w:t>
        <w:br/>
        <w:br/>
        <w:t>zhān　《改併四聲篇海·欠部》引《川篇》：“𣢤，音占。”</w:t>
        <w:br/>
      </w:r>
    </w:p>
    <w:p>
      <w:r>
        <w:t>𣢥##𣢥</w:t>
        <w:br/>
        <w:br/>
        <w:t>diàn　《改併四聲篇海·欠部》引《搜真玉鏡》：“𣢥，都念切。”《字彙補·欠部》：“𣢥，都念切，典去聲。義未詳。”</w:t>
        <w:br/>
      </w:r>
    </w:p>
    <w:p>
      <w:r>
        <w:t>𣢦##𣢦</w:t>
        <w:br/>
        <w:br/>
        <w:t>yǔ　《改併四聲篇海·欠部》引《搜真玉鏡》：“𣢦，音語。”《字彙補·欠部》：“𣢦，五舉切，音語。見《篇韻》。”</w:t>
        <w:br/>
      </w:r>
    </w:p>
    <w:p>
      <w:r>
        <w:t>𣢧##𣢧</w:t>
        <w:br/>
        <w:br/>
        <w:t>同“𤜹”。《集韻·虞韻》：“𤜹，𤜹𤜹，呼犬子。或作𣢧。”</w:t>
        <w:br/>
      </w:r>
    </w:p>
    <w:p>
      <w:r>
        <w:t>𣢨##𣢨</w:t>
        <w:br/>
        <w:br/>
        <w:t>ǒu　《玉篇》烏口切。</w:t>
        <w:br/>
        <w:br/>
        <w:t>同“歐（嘔）”。呕吐。《玉篇·欠部》：“𣢨，吐也。”《集韻·𠪋韻》：“歐，《説文》：‘吐也。’或作𣢨。”</w:t>
        <w:br/>
      </w:r>
    </w:p>
    <w:p>
      <w:r>
        <w:t>𣢩##𣢩</w:t>
        <w:br/>
        <w:br/>
        <w:t>同“𣣲”。《廣韻·業韻》：“𣢩”，同“𣣲”。</w:t>
        <w:br/>
      </w:r>
    </w:p>
    <w:p>
      <w:r>
        <w:t>𣢪##𣢪</w:t>
        <w:br/>
        <w:br/>
        <w:t>guǐ　《集韻》古委切，上紙見。</w:t>
        <w:br/>
        <w:br/>
        <w:t>疲极。《玉篇·欠部》：“𣢪，疲極也。”一说“𤿡”的讹字。《正字通·欠部》：“𣢪，𤿡字之譌。舊註疲極，與𤿡義近，改音鬼，非。”</w:t>
        <w:br/>
      </w:r>
    </w:p>
    <w:p>
      <w:r>
        <w:t>𣢫##𣢫</w:t>
        <w:br/>
        <w:br/>
        <w:t>（一）wǎng　《廣韻》紆往切，上養影。</w:t>
        <w:br/>
        <w:br/>
        <w:t>佞人。《廣韻·養韻》：“𣢫，佞人。”《集韻·養韻》：“𣢫，佞也。”</w:t>
        <w:br/>
        <w:br/>
        <w:t>（二）wāng　《字彙》於狂切。</w:t>
        <w:br/>
        <w:br/>
        <w:t>妄。《字彙·欠部》：“𣢫，妄也。”</w:t>
        <w:br/>
      </w:r>
    </w:p>
    <w:p>
      <w:r>
        <w:t>𣢬##𣢬</w:t>
        <w:br/>
        <w:br/>
        <w:t>qiān　《改併四聲篇海》引《玉篇》丘凡切。</w:t>
        <w:br/>
        <w:br/>
        <w:t>（1）多智慧。《改併四聲篇海·欠部》引《玉篇》：“𣢬，多智也。”《字彙·欠部》：“𣢬，多智慧也。”</w:t>
        <w:br/>
        <w:br/>
        <w:t>（2）含笑。《字彙·欠部》：“𣢬，含笑。”</w:t>
        <w:br/>
      </w:r>
    </w:p>
    <w:p>
      <w:r>
        <w:t>𣢭##𣢭</w:t>
        <w:br/>
        <w:br/>
        <w:t>yí　《玉篇》弋之切。</w:t>
        <w:br/>
        <w:br/>
        <w:t>饮；喝。《玉篇·㳄部》：“𣢭，歠也。”</w:t>
        <w:br/>
      </w:r>
    </w:p>
    <w:p>
      <w:r>
        <w:t>𣢮##𣢮</w:t>
        <w:br/>
        <w:br/>
        <w:t>同“巸”。《集韻·之韻》：“巸，《説文》：‘廣𦣞也。’一曰長也，美也。或从欠。”</w:t>
        <w:br/>
      </w:r>
    </w:p>
    <w:p>
      <w:r>
        <w:t>𣢯##𣢯</w:t>
        <w:br/>
        <w:br/>
        <w:t>同“嗗”。《玉篇·欠部》：“𣢯，飲聲。”《正字通·欠部》：“𣢯，飲急聲。本作嗗。”</w:t>
        <w:br/>
      </w:r>
    </w:p>
    <w:p>
      <w:r>
        <w:t>𣢰##𣢰</w:t>
        <w:br/>
        <w:br/>
        <w:t>《説文》：“𣢰，惄然也。从欠，尗聲。《孟子》曰：‘*曾西*𣢰然。’”*段玉裁*注：“此以曡韻為訓……𣢰然，心口不安之皃也。”</w:t>
        <w:br/>
        <w:br/>
        <w:t>cù　《廣韻》子六切，入屋精。沃部。</w:t>
        <w:br/>
        <w:br/>
        <w:t>（1）心口不安之貌。《説文·欠部》：“𣢰，惄然也。《孟子》曰：‘*曾西*𣢰然。’”*段玉裁*注：“《心部》曰：‘惄，憂也。’𣢰然，心口不安之皃也。”*邵瑛*羣經正字：“今《孟子·公孫丑》作‘蹵然’，《禮記》又作‘蹴然’……‘蹵然’、‘蹴然’正字當作‘𣢰’。”</w:t>
        <w:br/>
        <w:br/>
        <w:t>（2）悲貌。《玉篇·欠部》：“𣢰，欻悲皃。”《集韻·屋韻》：“𣢰，悲貌。”*明**張景*《飛丸記·權門狼狽》：“不要只管𣣉𣢰，留些眼淚路上哭哭。”</w:t>
        <w:br/>
      </w:r>
    </w:p>
    <w:p>
      <w:r>
        <w:t>𣢱##𣢱</w:t>
        <w:br/>
        <w:br/>
        <w:t>同“𣣦（㰨）”。《改併四聲篇海·欠部》引《餘文》：“𣢱，《博雅》：‘息也。’”按：《集韻·麻韻》作“𣣦”，《廣雅·釋詁二》作“㰨”。</w:t>
        <w:br/>
      </w:r>
    </w:p>
    <w:p>
      <w:r>
        <w:t>𣢲##𣢲</w:t>
        <w:br/>
        <w:br/>
        <w:t>qiān　《廣韻》丘凡切，平凡溪。</w:t>
        <w:br/>
        <w:br/>
        <w:t>多智慧。《玉篇·欠部》：“𣢲，多智也。”《廣韻·凡韻》：“𣢲，多智慧也。”</w:t>
        <w:br/>
      </w:r>
    </w:p>
    <w:p>
      <w:r>
        <w:t>𣢳##𣢳</w:t>
        <w:br/>
        <w:br/>
        <w:t>dìng　《改併四聲篇海》引《川篇》丁孕切。</w:t>
        <w:br/>
        <w:br/>
        <w:t>余声。《改併四聲篇海·欠部》引《川篇》：“𣢳，餘聲。”</w:t>
        <w:br/>
      </w:r>
    </w:p>
    <w:p>
      <w:r>
        <w:t>𣢴##𣢴</w:t>
        <w:br/>
        <w:br/>
        <w:t>kēng　《改併四聲篇海》引《川篇》音坑。</w:t>
        <w:br/>
        <w:br/>
        <w:t>咳。《改併四聲篇海·欠部》引《川篇》：“𣢴，咳也。”按：《康熙字典·欠部》：“𣢴，疑即㰢字譌文。”</w:t>
        <w:br/>
      </w:r>
    </w:p>
    <w:p>
      <w:r>
        <w:t>𣢶##𣢶</w:t>
        <w:br/>
        <w:br/>
        <w:t>chù　《改併四聲篇海·欠部》引《搜真玉鏡》：“𣢶，丑出切。”《字彙補·欠部》：“𣢶，音黜。義闕。”</w:t>
        <w:br/>
      </w:r>
    </w:p>
    <w:p>
      <w:r>
        <w:t>𣢷##𣢷</w:t>
        <w:br/>
        <w:br/>
        <w:t>ǒu　《篆隷萬象名義》於垢反。</w:t>
        <w:br/>
        <w:br/>
        <w:t>缩鼻；呕吐。《篆隷萬象名義·欠部》：“𣢷，蹙鼻也，歐也，吐也。”</w:t>
        <w:br/>
      </w:r>
    </w:p>
    <w:p>
      <w:r>
        <w:t>𣢸##𣢸</w:t>
        <w:br/>
        <w:br/>
        <w:t>同“款”。《直音篇·欠部》：“𣢸”，同“款”。*清**查繼佐*《罪惟録·叛逆列傳·王嘉胤、高迎祥》：“凡賊就𣢸，無不旋踵叛。”</w:t>
        <w:br/>
      </w:r>
    </w:p>
    <w:p>
      <w:r>
        <w:t>𣢺##𣢺</w:t>
        <w:br/>
        <w:br/>
        <w:t>hān　《廣韻》火含切，平覃曉。</w:t>
        <w:br/>
        <w:br/>
        <w:t>（1）含笑。《玉篇·欠部》：“𣢺，含笑也。”《廣韻·覃韻》：“𣢺，含笑皃。”</w:t>
        <w:br/>
        <w:br/>
        <w:t>（2）贪欲。《玉篇·欠部》：“𣢺，貪欲也。”</w:t>
        <w:br/>
      </w:r>
    </w:p>
    <w:p>
      <w:r>
        <w:t>𣢻##𣢻</w:t>
        <w:br/>
        <w:br/>
        <w:t>同“款”。《龍龕手鑑·欠部》：“𣢻”，同“款”。</w:t>
        <w:br/>
      </w:r>
    </w:p>
    <w:p>
      <w:r>
        <w:t>𣢽##𣢽</w:t>
        <w:br/>
        <w:br/>
        <w:t>同“𣢬”。《改併四聲篇海·欠部》引《搜真玉鏡》：“𣢽，丘凡切。”《字彙補·欠部》：“𣢽，與𣢬同。”</w:t>
        <w:br/>
      </w:r>
    </w:p>
    <w:p>
      <w:r>
        <w:t>𣣇##𣣇</w:t>
        <w:br/>
        <w:br/>
        <w:t>同“款”。*清**查繼佐*《罪惟録·帝紀一·太祖高皇帝》：“時*左君弼*保*陳州*，令旨歸其母，以書致意，*君弼*涕泣就𣣇。”</w:t>
        <w:br/>
      </w:r>
    </w:p>
    <w:p>
      <w:r>
        <w:t>𣣈##𣣈</w:t>
        <w:br/>
        <w:br/>
        <w:t>diàn　《集韻》丁練切，去霰端。又都念切。</w:t>
        <w:br/>
        <w:br/>
        <w:t>〔𣣈㕧〕同“唸㕧”。呻吟。《玉篇·欠部》：“𣣈，呻也。”《集韻·霰韻》：“唸，《説文》：‘㕧也。’引《詩》‘民之方唸㕧’。或作𣣈。”</w:t>
        <w:br/>
      </w:r>
    </w:p>
    <w:p>
      <w:r>
        <w:t>𣣉##𣣉</w:t>
        <w:br/>
        <w:br/>
        <w:t>xì　《廣韻》許激切，入錫曉。</w:t>
        <w:br/>
        <w:br/>
        <w:t>流鼻涕；流眼泪。《玉篇·欠部》：“𣣉，出鼻涕。”《廣韻·錫韻》：“𣣉，出涕。”*明**張景*《飛丸記·權門狼狽》：“不要只管𣣉𣢰，留些眼淚，路上哭哭。”</w:t>
        <w:br/>
      </w:r>
    </w:p>
    <w:p>
      <w:r>
        <w:t>𣣊##𣣊</w:t>
        <w:br/>
        <w:br/>
        <w:t>zī　《集韻》將支切，平支精。</w:t>
        <w:br/>
        <w:br/>
        <w:t>〔㖩𣣊〕无廉。《集韻·支韻》：“𣣊，㖩𣣊，無廉也。”</w:t>
        <w:br/>
      </w:r>
    </w:p>
    <w:p>
      <w:r>
        <w:t>𣣋##𣣋</w:t>
        <w:br/>
        <w:br/>
        <w:t>líng　《廣韻》力膺切，平蒸來。</w:t>
        <w:br/>
        <w:br/>
        <w:t>同“倰”。欺凌。《廣韻·蒸韻》：“𣣋，欺𣣋，俗。”《集韻·蒸韻》：“倰，侵尚也。亦作𣣋。”《大方等大集經》卷五十二：“今此*瞿曇仙*，大欲期𣣋我。”</w:t>
        <w:br/>
      </w:r>
    </w:p>
    <w:p>
      <w:r>
        <w:t>𣣌##𣣌</w:t>
        <w:br/>
        <w:br/>
        <w:t>《説文》：“𣣌，戰見血曰傷，亂或為惽，死而復生為𣣌。从死，次聲。”</w:t>
        <w:br/>
        <w:br/>
        <w:t>（一）zì　《廣韻》資四切，去至精。又七四切。脂部。</w:t>
        <w:br/>
        <w:br/>
        <w:t>复苏；复活。《説文·死部》：“𣣌，戰見血曰傷，亂或為惽，死而復生為𣣌。”*段玉裁*注：“謂之𣣌者，次於死也。”*朱駿聲*通訓定聲：“按：《左傳》‘六日而蘇’，以蘇為之。蘇、𣣌雙聲……字亦作肭，《通俗文》：肭，再生也。”*清**王闓運*《與曾侍郎言兵事書》：“賦不益入，徵發不行，百姓無廢業，而民困不𣣌者，財匱于轉徙，埶窮于損輸。”</w:t>
        <w:br/>
        <w:br/>
        <w:t>（二）sì　《集韻》息利切，去至心。</w:t>
        <w:br/>
        <w:br/>
        <w:t>病。《廣雅·釋詁一》：“𣣌，病也。”</w:t>
        <w:br/>
      </w:r>
    </w:p>
    <w:p>
      <w:r>
        <w:t>𣣍##𣣍</w:t>
        <w:br/>
        <w:br/>
        <w:t>同“𣣕（歑）”。《字彙補·欠部》：“𣣕”，同“𣣍”。</w:t>
        <w:br/>
      </w:r>
    </w:p>
    <w:p>
      <w:r>
        <w:t>𣣎##𣣎</w:t>
        <w:br/>
        <w:br/>
        <w:t>yù　《集韻》余六切，入屋以。</w:t>
        <w:br/>
        <w:br/>
        <w:t>惊辞。《玉篇·欠部》：“𣣎，驚辭。”</w:t>
        <w:br/>
      </w:r>
    </w:p>
    <w:p>
      <w:r>
        <w:t>𣣏##𣣏</w:t>
        <w:br/>
        <w:br/>
        <w:t>hūn　《廣韻》呼昆切，平魂曉。</w:t>
        <w:br/>
        <w:br/>
        <w:t>不可知。《廣韻·魂韻》：“𣣏，不可知也。”《類篇·欠部》：“𣣏，𣣏𣣏，不可知也。”</w:t>
        <w:br/>
      </w:r>
    </w:p>
    <w:p>
      <w:r>
        <w:t>𣣐##𣣐</w:t>
        <w:br/>
        <w:br/>
        <w:t>同“欷”。《字彙補·欠部》：“𣣐，與欷同。見《漢郭君碑》。”</w:t>
        <w:br/>
      </w:r>
    </w:p>
    <w:p>
      <w:r>
        <w:t>𣣑##𣣑</w:t>
        <w:br/>
        <w:br/>
        <w:t>sǐ　《字彙補》心子切。</w:t>
        <w:br/>
        <w:br/>
        <w:t>香美。《廣羣芳譜》卷二十一引《茶經》：“其色縮也，其馨𣣑也。”</w:t>
        <w:br/>
      </w:r>
    </w:p>
    <w:p>
      <w:r>
        <w:t>𣣒##𣣒</w:t>
        <w:br/>
        <w:br/>
        <w:t>kǎn　《字彙補》口感切。</w:t>
        <w:br/>
        <w:br/>
        <w:t>动貌。《字彙補·欠部》：“𣣒，動貌。”《太玄·圖》：“雷椎𣣒𥨎，輿物旁震。”</w:t>
        <w:br/>
      </w:r>
    </w:p>
    <w:p>
      <w:r>
        <w:t>𣣓##𣣓</w:t>
        <w:br/>
        <w:br/>
        <w:t>同“欠”。《玉篇·欠部》：“𣣓，古文欠。”《集韻·驗韻》：“欠，《説文》：張口气悟也。一曰不足也。古作𣣓。”</w:t>
        <w:br/>
      </w:r>
    </w:p>
    <w:p>
      <w:r>
        <w:t>𣣕##𣣕</w:t>
        <w:br/>
        <w:br/>
        <w:t>同“歑”。《龍龕手鑑·欠部》：“𣣕”，同“歑”。</w:t>
        <w:br/>
      </w:r>
    </w:p>
    <w:p>
      <w:r>
        <w:t>𣣙##𣣙</w:t>
        <w:br/>
        <w:br/>
        <w:t>同“款”。《龍龕手鑑·欠部》：“𣣙”，同“款”。</w:t>
        <w:br/>
      </w:r>
    </w:p>
    <w:p>
      <w:r>
        <w:t>𣣚##𣣚</w:t>
        <w:br/>
        <w:br/>
        <w:t>àn　《改併四聲篇海·欠部》引《川篇》：“𣣚，於淡切。”《字彙補·欠部》：“𣣚，音按。義未詳。”</w:t>
        <w:br/>
      </w:r>
    </w:p>
    <w:p>
      <w:r>
        <w:t>𣣛##𣣛</w:t>
        <w:br/>
        <w:br/>
        <w:t>同“炊”。《改併四聲篇海·欠部》引《搜真玉鏡》：“𣣛，音吹字。”《字彙補·欠部》：“𣣛，音義同炊。”</w:t>
        <w:br/>
      </w:r>
    </w:p>
    <w:p>
      <w:r>
        <w:t>𣣜##𣣜</w:t>
        <w:br/>
        <w:br/>
        <w:t>yǒu　《玉篇》於糾切。</w:t>
        <w:br/>
        <w:br/>
        <w:t>愁貌。《玉篇·欠部》：“𣣜，愁貌。”</w:t>
        <w:br/>
      </w:r>
    </w:p>
    <w:p>
      <w:r>
        <w:t>𣣝##𣣝</w:t>
        <w:br/>
        <w:br/>
        <w:t>jí　《集韻》疾力切，入職從。</w:t>
        <w:br/>
        <w:br/>
        <w:t>错喉。《玉篇·欠部》：“𣣝，錯喉。”</w:t>
        <w:br/>
      </w:r>
    </w:p>
    <w:p>
      <w:r>
        <w:t>𣣞##𣣞</w:t>
        <w:br/>
        <w:br/>
        <w:t>hùn　《玉篇》五困切。</w:t>
        <w:br/>
        <w:br/>
        <w:t>（1）气逆。《玉篇·欠部》：“𣣞，氣逆也。”</w:t>
        <w:br/>
        <w:br/>
        <w:t>（2）动。《篇海類編·通用類·欠部》：“𣣞，動也。”</w:t>
        <w:br/>
        <w:br/>
        <w:t>（3）兢戒貌。《篇海類編·通用類·欠部》：“𣣞，兢戒皃。”</w:t>
        <w:br/>
      </w:r>
    </w:p>
    <w:p>
      <w:r>
        <w:t>𣣟##𣣟</w:t>
        <w:br/>
        <w:br/>
        <w:t>qiā　《集韻》丘加切，平麻溪。</w:t>
        <w:br/>
        <w:br/>
        <w:t>出气。《玉篇·欠部》：“𣣟，出氣也。”</w:t>
        <w:br/>
      </w:r>
    </w:p>
    <w:p>
      <w:r>
        <w:t>𣣠##𣣠</w:t>
        <w:br/>
        <w:br/>
        <w:t>hòu　《字彙》胡遘切。</w:t>
        <w:br/>
        <w:br/>
        <w:t>石蜜膜。《字彙·欠部》：“𣣠，石蜜膜也。”</w:t>
        <w:br/>
      </w:r>
    </w:p>
    <w:p>
      <w:r>
        <w:t>𣣡##𣣡</w:t>
        <w:br/>
        <w:br/>
        <w:t>hóu　《集韻》胡溝切，平侯匣。</w:t>
        <w:br/>
        <w:br/>
        <w:t>〔𣣡㰺〕1·气出貌。《集韻·矦韻》：“𣣡，𣣡㰺，氣出皃。”2.咽病。《集韻·麻韻》：“㰺，𣣡㰺，咽病。”</w:t>
        <w:br/>
      </w:r>
    </w:p>
    <w:p>
      <w:r>
        <w:t>𣣢##𣣢</w:t>
        <w:br/>
        <w:br/>
        <w:t>同“歋”。《玉篇·欠部》：“𣣢”，同“歋”。</w:t>
        <w:br/>
      </w:r>
    </w:p>
    <w:p>
      <w:r>
        <w:t>𣣣##𣣣</w:t>
        <w:br/>
        <w:br/>
        <w:t>diàn　《類篇》丁練切，去霰端。</w:t>
        <w:br/>
        <w:br/>
        <w:t>呻吟。《類篇·欠部》：“𣣣，㕧也。”</w:t>
        <w:br/>
      </w:r>
    </w:p>
    <w:p>
      <w:r>
        <w:t>𣣤##𣣤</w:t>
        <w:br/>
        <w:br/>
        <w:t>同“𣣏”。《集韻·魂韻》：“𣣤，𣣤𣣤不可知也。”*方成珪*考正：“案：《類篇》𣣤作𣣏，今據正。”《字彙·欠部》：“𣣤，同𣣏。”</w:t>
        <w:br/>
      </w:r>
    </w:p>
    <w:p>
      <w:r>
        <w:t>𣣥##𣣥</w:t>
        <w:br/>
        <w:br/>
        <w:t>同“𣣹”。《正字通·欠部》：“𣣥，亦作𣣹。”</w:t>
        <w:br/>
      </w:r>
    </w:p>
    <w:p>
      <w:r>
        <w:t>𣣦##𣣦</w:t>
        <w:br/>
        <w:br/>
        <w:t>同“㰨”。《集韻·麻韻》：“𣣦，《博雅》‘息也’。”按：*清**王念孫*《廣雅疏證·釋詁二》：“各本㰨☀為𣣦。《集韻》、《類篇》‘𣣦’引《廣雅》：‘𣣦，息也。’則*宋*時《廣雅》本已誤。考《説文》、《玉篇》、《廣韻》俱無𣣦字。今據以訂正。”</w:t>
        <w:br/>
      </w:r>
    </w:p>
    <w:p>
      <w:r>
        <w:t>𣣧##𣣧</w:t>
        <w:br/>
        <w:br/>
        <w:t>同“𣣸”。《集韻·有韻》：“𣣸，《説文》：‘吉〔言〕意也。’或省。”</w:t>
        <w:br/>
      </w:r>
    </w:p>
    <w:p>
      <w:r>
        <w:t>𣣨##𣣨</w:t>
        <w:br/>
        <w:br/>
        <w:t>同“歃”。《集韻·洽韻》：“歃，或作𣣨。”</w:t>
        <w:br/>
      </w:r>
    </w:p>
    <w:p>
      <w:r>
        <w:t>𣣩##𣣩</w:t>
        <w:br/>
        <w:br/>
        <w:t>xiè　《集韻》顯結切，入屑曉。</w:t>
        <w:br/>
        <w:br/>
        <w:t>〔𣣩𣣩〕气貌。《集韻·屑韻》：“𣣩，𣣩𣣩，气皃。”</w:t>
        <w:br/>
      </w:r>
    </w:p>
    <w:p>
      <w:r>
        <w:t>𣣭##𣣭</w:t>
        <w:br/>
        <w:br/>
        <w:t>shè　《改併四聲篇海·欠部》引《類篇》：“𣣭，音舍。”《字彙補·欠部》：“𣣭，世射切，音舍。義闕。”</w:t>
        <w:br/>
      </w:r>
    </w:p>
    <w:p>
      <w:r>
        <w:t>𣣮##𣣮</w:t>
        <w:br/>
        <w:br/>
        <w:t>“歃”的讹字。《改併四聲篇海·欠部》引《龍龕手鑑》：“𣣮，所洽、山輒二切。”《五侯鯖字海·欠部》：“𣣮”，同“歃”。</w:t>
        <w:br/>
      </w:r>
    </w:p>
    <w:p>
      <w:r>
        <w:t>𣣯##𣣯</w:t>
        <w:br/>
        <w:br/>
        <w:t>同“㱀”。《字彙補·欠部》：“𣣯，與㱀同。”</w:t>
        <w:br/>
      </w:r>
    </w:p>
    <w:p>
      <w:r>
        <w:t>𣣰##𣣰</w:t>
        <w:br/>
        <w:br/>
        <w:t>同“㰷（𣣌）”。《字彙補·欠部》：“𣣰，《説文長箋》：‘與㰷同。’”</w:t>
        <w:br/>
      </w:r>
    </w:p>
    <w:p>
      <w:r>
        <w:t>𣣲##𣣲</w:t>
        <w:br/>
        <w:br/>
        <w:t>《説文》：“𣣲，翕气也。从欠，脅聲。”</w:t>
        <w:br/>
        <w:br/>
        <w:t>xié　《廣韻》虚業切，入業曉。盍部。</w:t>
        <w:br/>
        <w:br/>
        <w:t>合气；屏气；抑制呼吸不出声。《説文·欠部》：“𣣲，翕气也。”*段玉裁*注：“翕，合也。”*桂馥*義證：“翕气也者，翕當為歙。”《廣韻·業韻》：“𣣲，𣣲氣。”*宋**梅堯臣*《初冬夜坐憶相城山行》：“馬行聞虎氣，豎耳鼻息𣣲。”</w:t>
        <w:br/>
      </w:r>
    </w:p>
    <w:p>
      <w:r>
        <w:t>𣣳##𣣳</w:t>
        <w:br/>
        <w:br/>
        <w:t>同“𣣳”。《龍龕手鑑·欠部》：“𣣳，音遥。氣出皃也。”</w:t>
        <w:br/>
        <w:br/>
        <w:t>𣣳</w:t>
        <w:br/>
        <w:br/>
        <w:t>《説文》：“𣣳，𣣳𣣳，气出皃。从欠，䍃聲。”</w:t>
        <w:br/>
        <w:br/>
        <w:t>（一）yáo　《廣韻》餘昭切，平宵以。宵部。</w:t>
        <w:br/>
        <w:br/>
        <w:t>〔𣣳𣣳〕气出貌。《説文·欠部》：“𣣳，𣣳𣣳，气出皃。”</w:t>
        <w:br/>
        <w:br/>
        <w:t>（二）yǎo　《集韻》以紹切，上小以。</w:t>
        <w:br/>
        <w:br/>
        <w:t>出气。《集韻·小韻》：“𣣳，出气也。”</w:t>
        <w:br/>
      </w:r>
    </w:p>
    <w:p>
      <w:r>
        <w:t>𣣴##𣣴</w:t>
        <w:br/>
        <w:br/>
        <w:t>dà　《集韻》達合切，入合定。</w:t>
        <w:br/>
        <w:br/>
        <w:t>〔𣤶𣣴〕见“𣤶”。</w:t>
        <w:br/>
      </w:r>
    </w:p>
    <w:p>
      <w:r>
        <w:t>𣣵##𣣵</w:t>
        <w:br/>
        <w:br/>
        <w:t>同“𣣳”。《集韻·小韻》：“𣣳，或作𣣵。”</w:t>
        <w:br/>
      </w:r>
    </w:p>
    <w:p>
      <w:r>
        <w:t>𣣶##𣣶</w:t>
        <w:br/>
        <w:br/>
        <w:t>xiè　《集韻》許介切，去怪曉。</w:t>
        <w:br/>
        <w:br/>
        <w:t>急气貌。《集韻·怪韻》：“𣣶，急氣皃。”</w:t>
        <w:br/>
      </w:r>
    </w:p>
    <w:p>
      <w:r>
        <w:t>𣣷##𣣷</w:t>
        <w:br/>
        <w:br/>
        <w:t>chī　《集韻》充之切，平之昌。</w:t>
        <w:br/>
        <w:br/>
        <w:t>同“嗤”。讥笑。《玉篇·欠部》：“𣣷，笑也。”《集韻·之韻》：“嗤，笑也。或作𣣷。”*清**王闓運*《莫姬哀詞》：“要㠯樵汲，衆𣣷子諾。余果長貧，終身劬作。”</w:t>
        <w:br/>
      </w:r>
    </w:p>
    <w:p>
      <w:r>
        <w:t>𣣸##𣣸</w:t>
        <w:br/>
        <w:br/>
        <w:t>《説文》：“𣣸，言意也。从欠，从𠧴，𠧴亦聲。讀若酉。”</w:t>
        <w:br/>
        <w:br/>
        <w:t>yǒu　《廣韻》與久切，上有以。幽部。</w:t>
        <w:br/>
        <w:br/>
        <w:t>意内言外之意。《説文·欠部》：“𣣸，言意也。”*段玉裁*注：“有所言之意也，意内言外之意。”*朱駿聲*通訓定聲：“謂將有所言而气𨔟然欲出也。”*徐灝*注箋：“𣣸，蓋語辭。古通作猷，《尚書》多用猷，為發聲。”</w:t>
        <w:br/>
      </w:r>
    </w:p>
    <w:p>
      <w:r>
        <w:t>𣣹##𣣹</w:t>
        <w:br/>
        <w:br/>
        <w:t>hē　㊀《廣韻》呼合切，入合曉。</w:t>
        <w:br/>
        <w:br/>
        <w:t>因受寒而引起的咳嗽。《廣韻·合韻》：“𣣹，𣣹瘶。”《集韻·合韻》：“𣣹，瘶也。”《類篇·欠部》：“𣣹，瘮瘶也。”</w:t>
        <w:br/>
        <w:br/>
        <w:t>㊁《廣韻》呼盍切，入盍曉。</w:t>
        <w:br/>
        <w:br/>
        <w:t>同“欱”。饮；吮吸。《玉篇·欠部》：“𣣹，𣣹啜。”《廣韻·盍韻》：“𣣹，大啜。”《集韻·盇韻》：“𣣹，大𠲿也。”《字彙·欠部》：“𣣹，啜也。”《正字通·欠部》：“𣣹，欱同。”</w:t>
        <w:br/>
      </w:r>
    </w:p>
    <w:p>
      <w:r>
        <w:t>𣣺##𣣺</w:t>
        <w:br/>
        <w:br/>
        <w:t>shà　《集韻》所嫁切，去禡生。</w:t>
        <w:br/>
        <w:br/>
        <w:t>同“嗄”。声音嘶哑。《集韻·禡韻》：“嗄，聲變也。或从欠。”</w:t>
        <w:br/>
      </w:r>
    </w:p>
    <w:p>
      <w:r>
        <w:t>𣣻##𣣻</w:t>
        <w:br/>
        <w:br/>
        <w:t>同“欿”。《集韻·感韻》：“𣣻，或作欿。”</w:t>
        <w:br/>
      </w:r>
    </w:p>
    <w:p>
      <w:r>
        <w:t>𣣼##𣣼</w:t>
        <w:br/>
        <w:br/>
        <w:t>同“嗌”。《正字通·欠部》：“𣣼，同嗌。咽喉也。”</w:t>
        <w:br/>
      </w:r>
    </w:p>
    <w:p>
      <w:r>
        <w:t>𣣽##𣣽</w:t>
        <w:br/>
        <w:br/>
        <w:t>同“欽”。《集韻·侵韻》：“欽，古作𣣽。”</w:t>
        <w:br/>
      </w:r>
    </w:p>
    <w:p>
      <w:r>
        <w:t>𣣾##𣣾</w:t>
        <w:br/>
        <w:br/>
        <w:t>𣣾同“啞”。《字彙補·欠部》：“𣣾，與啞同。”</w:t>
        <w:br/>
      </w:r>
    </w:p>
    <w:p>
      <w:r>
        <w:t>𣣿##𣣿</w:t>
        <w:br/>
        <w:br/>
        <w:t>tái　《玉篇》徒來切。</w:t>
        <w:br/>
        <w:br/>
        <w:t>〔欯𣣿〕喜。《玉篇·欠部》：“𣣿，欯𣣿，喜也。”</w:t>
        <w:br/>
      </w:r>
    </w:p>
    <w:p>
      <w:r>
        <w:t>𣤀##𣤀</w:t>
        <w:br/>
        <w:br/>
        <w:t>同“歂”。《龍龕手鑑·欠部》：“𣤀，或作歂。”</w:t>
        <w:br/>
      </w:r>
    </w:p>
    <w:p>
      <w:r>
        <w:t>𣤁##𣤁</w:t>
        <w:br/>
        <w:br/>
        <w:t>zhú　《集韻》朱欲切，入燭章。</w:t>
        <w:br/>
        <w:br/>
        <w:t>吹气。《集韻·燭韻》：“𣤁，吹氣也。”</w:t>
        <w:br/>
      </w:r>
    </w:p>
    <w:p>
      <w:r>
        <w:t>𣤂##𣤂</w:t>
        <w:br/>
        <w:br/>
        <w:t>同“款”。《龍龕手鑑·欠部》：“𣤂”，同“款”。</w:t>
        <w:br/>
      </w:r>
    </w:p>
    <w:p>
      <w:r>
        <w:t>𣤃##𣤃</w:t>
        <w:br/>
        <w:br/>
        <w:t>ǎi</w:t>
        <w:br/>
        <w:br/>
        <w:t>〔𣤃靄〕也作“欸乃”。船工号子声。*宋**惠洪*《冷齋夜話》卷五：“𣤃靄，三老相呼聲也。”又卷二：“*洪駒父*曰：*柳子厚*詩曰：‘𣤃靄一聲山水緑。’𣤃，音奥。而世俗乃分欸乃為二字，誤矣。”</w:t>
        <w:br/>
      </w:r>
    </w:p>
    <w:p>
      <w:r>
        <w:t>𣤆##𣤆</w:t>
        <w:br/>
        <w:br/>
        <w:t>𣤆古人名。《魏書·律曆志上》：“*世祖*平*涼*土，得*趙𣤆*修《玄始曆》，後謂為密，以代《景初（曆）》。”</w:t>
        <w:br/>
      </w:r>
    </w:p>
    <w:p>
      <w:r>
        <w:t>𣤇##𣤇</w:t>
        <w:br/>
        <w:br/>
        <w:t>què　《廣韻》苦角切，入覺溪。</w:t>
        <w:br/>
        <w:br/>
        <w:t>同“塙”。《廣韻·覺韻》：“𣤇”，同“塙”。</w:t>
        <w:br/>
      </w:r>
    </w:p>
    <w:p>
      <w:r>
        <w:t>𣤈##𣤈</w:t>
        <w:br/>
        <w:br/>
        <w:t>zé　《集韻》士革切，入麥崇。</w:t>
        <w:br/>
        <w:br/>
        <w:t>〔𣢛𣤈〕见“𣢛”。</w:t>
        <w:br/>
      </w:r>
    </w:p>
    <w:p>
      <w:r>
        <w:t>𣤉##𣤉</w:t>
        <w:br/>
        <w:br/>
        <w:t>同“欿”。《集韻·𧟹韻》：“欿，或作𣤉。”</w:t>
        <w:br/>
      </w:r>
    </w:p>
    <w:p>
      <w:r>
        <w:t>𣤊##𣤊</w:t>
        <w:br/>
        <w:br/>
        <w:t>lā　《集韻》落合切，入合來。</w:t>
        <w:br/>
        <w:br/>
        <w:t>〔𣤊歁〕不满。《玉篇·習部》：“𣤊，𣤊歁，不滿皃。”《龍龕手鑑·欠部》：“𣤊，𣤊歁，不滿也。”</w:t>
        <w:br/>
      </w:r>
    </w:p>
    <w:p>
      <w:r>
        <w:t>𣤋##𣤋</w:t>
        <w:br/>
        <w:br/>
        <w:t>lòu　《廣韻》盧候切，去候來。</w:t>
        <w:br/>
        <w:br/>
        <w:t>〔𣤋㰯〕小儿凶恶。《廣韻·候韻》：“𣤋，𣤋㰯，小兒凶惡。”</w:t>
        <w:br/>
      </w:r>
    </w:p>
    <w:p>
      <w:r>
        <w:t>𣤌##𣤌</w:t>
        <w:br/>
        <w:br/>
        <w:t>（一）chuài　《廣韻》楚夬切，去夬初。又《集韻》楚快切。</w:t>
        <w:br/>
        <w:br/>
        <w:t>（1）咬。《廣韻·夬韻》：“𣤌，齧也。”</w:t>
        <w:br/>
        <w:br/>
        <w:t>（2）同“嘬”。大口吞食。《集韻·夬韻》：“嘬，一舉盡臠也。或作𣤌。”</w:t>
        <w:br/>
        <w:br/>
        <w:t>（二）chǐ　《集韻》測紀切，上止初。</w:t>
        <w:br/>
        <w:br/>
        <w:t>同“𠭋”。啮；啃咬。《集韻·止韻》：“𠭋，齕也，或作𣤌。”</w:t>
        <w:br/>
        <w:br/>
        <w:t>（三）chuò　《集韻》姝悦切，入薛昌。</w:t>
        <w:br/>
        <w:br/>
        <w:t>同“歠”。饮。《集韻·𧀼韻》：“歠，《説文》：‘㱃也。’或作𣤌。”《字彙·欠部》：“𣤌，同歠。”</w:t>
        <w:br/>
      </w:r>
    </w:p>
    <w:p>
      <w:r>
        <w:t>𣤍##𣤍</w:t>
        <w:br/>
        <w:br/>
        <w:t>同“𣣳”。《集韻·宵韻》：“𣣳，或作𣤍。”</w:t>
        <w:br/>
      </w:r>
    </w:p>
    <w:p>
      <w:r>
        <w:t>𣤎##𣤎</w:t>
        <w:br/>
        <w:br/>
        <w:t>𣤎yǒu　《改併四聲篇海》引《奚韻》与糾切。</w:t>
        <w:br/>
        <w:br/>
        <w:t>言意。《改併四聲篇海·欠部》引《奚韻》：“𣤎，《説文》云：言意也。”按：《康熙字典·欠部》：“𣤎，即𣣸字之譌。”</w:t>
        <w:br/>
      </w:r>
    </w:p>
    <w:p>
      <w:r>
        <w:t>𣤐##𣤐</w:t>
        <w:br/>
        <w:br/>
        <w:t>同“㰲”。《改併四聲篇海·欠部》引《川篇》：“𣤐，𣤐吹氣也。”《字彙補·欠部》：“𣤐，與㰲同。”</w:t>
        <w:br/>
      </w:r>
    </w:p>
    <w:p>
      <w:r>
        <w:t>𣤑##𣤑</w:t>
        <w:br/>
        <w:br/>
        <w:t>同“歌”。《龍龕手鑑·欠部》：“𣤑，正作歌。”</w:t>
        <w:br/>
      </w:r>
    </w:p>
    <w:p>
      <w:r>
        <w:t>𣤒##𣤒</w:t>
        <w:br/>
        <w:br/>
        <w:t>同“歌”。《龍龕手鑑·欠部》：“𣤒，正作歌。”</w:t>
        <w:br/>
      </w:r>
    </w:p>
    <w:p>
      <w:r>
        <w:t>𣤕##𣤕</w:t>
        <w:br/>
        <w:br/>
        <w:t>同“歠”。《龍龕手鑑·欠部》：“歠”，“歠”的俗字。</w:t>
        <w:br/>
      </w:r>
    </w:p>
    <w:p>
      <w:r>
        <w:t>𣤖##𣤖</w:t>
        <w:br/>
        <w:br/>
        <w:t>tì　《廣韻》他計切，去霽透。</w:t>
        <w:br/>
        <w:br/>
        <w:t>唾声。《廣韻·霽韻》：“𣤢，唾聲。”</w:t>
        <w:br/>
      </w:r>
    </w:p>
    <w:p>
      <w:r>
        <w:t>𣤗##𣤗</w:t>
        <w:br/>
        <w:br/>
        <w:t>同“飲”。《楚辭·大招》：“清馨凍𣤗，不歠役只。”*朱熹*注：“𣤗，一作飲。”</w:t>
        <w:br/>
      </w:r>
    </w:p>
    <w:p>
      <w:r>
        <w:t>𣤘##𣤘</w:t>
        <w:br/>
        <w:br/>
        <w:t>shī　《集韻》山宜切，平支生。</w:t>
        <w:br/>
        <w:br/>
        <w:t>呵喝声。《集韻·支韻》：“𣤘，喝聲。”《篇海類編·通用類·欠部》：“𣤘，呵喝聲也。”</w:t>
        <w:br/>
      </w:r>
    </w:p>
    <w:p>
      <w:r>
        <w:t>𣤙##𣤙</w:t>
        <w:br/>
        <w:br/>
        <w:t>同“歊”。《集韻·宵韻》：“歊，或从喬。”*明**劉宗周*《氣箴》：“裂眦指髮，或呼𣤙𣤙。”</w:t>
        <w:br/>
      </w:r>
    </w:p>
    <w:p>
      <w:r>
        <w:t>𣤚##𣤚</w:t>
        <w:br/>
        <w:br/>
        <w:t>同“釂”。《集韻·笑韻》：“釂，《説文》：‘飲酒盡也。’或作𣤚。”</w:t>
        <w:br/>
      </w:r>
    </w:p>
    <w:p>
      <w:r>
        <w:t>𣤜##𣤜</w:t>
        <w:br/>
        <w:br/>
        <w:t>同“☀（最）”。《改併四聲篇海·欠部》引《川篇》：“𣤜，古文☀字。”</w:t>
        <w:br/>
      </w:r>
    </w:p>
    <w:p>
      <w:r>
        <w:t>𣤟##𣤟</w:t>
        <w:br/>
        <w:br/>
        <w:t>同“𣤺”。《龍龕手鑑·欠部》：“𣤟”，“𣤺”的俗字。</w:t>
        <w:br/>
      </w:r>
    </w:p>
    <w:p>
      <w:r>
        <w:t>𣤠##𣤠</w:t>
        <w:br/>
        <w:br/>
        <w:t>同“噦”。《集韻·月韻》：“噦，《説文》：‘气啎也。’或从欠。”</w:t>
        <w:br/>
      </w:r>
    </w:p>
    <w:p>
      <w:r>
        <w:t>𣤡##𣤡</w:t>
        <w:br/>
        <w:br/>
        <w:t>（一）xiào　《集韻》馨叫切，去嘯曉。</w:t>
        <w:br/>
        <w:br/>
        <w:t>悲意。《類篇·欠部》：“𣤡，悲意。”</w:t>
        <w:br/>
        <w:br/>
        <w:t>（二）yǒu　《集韻》乙六切，入屋影。</w:t>
        <w:br/>
        <w:br/>
        <w:t>同“𣢜”。忧愁。《集韻·屋韻》：“𣢜，愁皃。或从奥。”</w:t>
        <w:br/>
      </w:r>
    </w:p>
    <w:p>
      <w:r>
        <w:t>𣤢##𣤢</w:t>
        <w:br/>
        <w:br/>
        <w:t>《説文》：“𣤢，且唾聲。一曰小笑。从欠，𣪠聲。”</w:t>
        <w:br/>
        <w:br/>
        <w:t>xì　《集韻》馨激切，入錫曉。錫部。</w:t>
        <w:br/>
        <w:br/>
        <w:t>（1）将唾声。《説文·欠部》：“𣤢，且唾聲。”*王筠*句讀：“且者，將也。《通俗文》‘利㗋曰罄欬’，正合此字之義。雖作聲以利喉，而唾與否固不定，故曰且也。”又繫傳校録：“將唾則嗽以出㗋中之痰，故有聲。其聲與欬相似。”《集韻·霽韻》：“𣤢，唾聲。”</w:t>
        <w:br/>
        <w:br/>
        <w:t>（2）小笑。《説文·欠部》：“𣤢，小笑。”*徐灝*注箋：“*錢*氏*坫*曰：‘今人謂小笑也，聲如肸。’”</w:t>
        <w:br/>
      </w:r>
    </w:p>
    <w:p>
      <w:r>
        <w:t>𣤣##𣤣</w:t>
        <w:br/>
        <w:br/>
        <w:t>同“𣣳”。《字彙·欠部》：“𣣳，氣出貌。亦作𣤣。”</w:t>
        <w:br/>
      </w:r>
    </w:p>
    <w:p>
      <w:r>
        <w:t>𣤥##𣤥</w:t>
        <w:br/>
        <w:br/>
        <w:t>“𣣲”的讹字。《改併四聲篇海·欠部》引《川篇》：“𣤥，虚業切，𣤥氣也。”《字彙補·欠部》：“𣤥，𣣲字之譌。”</w:t>
        <w:br/>
      </w:r>
    </w:p>
    <w:p>
      <w:r>
        <w:t>𣤦##𣤦</w:t>
        <w:br/>
        <w:br/>
        <w:t>同“𤪎”。《廣韻·笑韻》：“𣤦，遺玉。”按：《説文·玉部》作“𤪎”。</w:t>
        <w:br/>
      </w:r>
    </w:p>
    <w:p>
      <w:r>
        <w:t>𣤨##𣤨</w:t>
        <w:br/>
        <w:br/>
        <w:t>huò　《集韻》胡陌切，入陌匣。</w:t>
        <w:br/>
        <w:br/>
        <w:t>吐声。《玉篇·欠部》：“𣤨，吐聲。”《集韻·陌韻》：“𣤨，吐聲。”又吐气。《字彙·欠部》：“𣤨，吐氣。”</w:t>
        <w:br/>
      </w:r>
    </w:p>
    <w:p>
      <w:r>
        <w:t>𣤩##𣤩</w:t>
        <w:br/>
        <w:br/>
        <w:t>chì　《廣韻》丑歷切，入錫徹。又丑力切。</w:t>
        <w:br/>
        <w:br/>
        <w:t>痛。《玉篇·欠部》：“𣤩，痛也。”《密菴和尚語録》卷一《讚大慧和尚》：“𣤩瞎頂門三隻眼，是非佛法一齊剗。”</w:t>
        <w:br/>
      </w:r>
    </w:p>
    <w:p>
      <w:r>
        <w:t>𣤪##𣤪</w:t>
        <w:br/>
        <w:br/>
        <w:t>yì　《改併四聲篇海·欠部》引《龍龕手鑑》：“𣤪，音亦。”</w:t>
        <w:br/>
      </w:r>
    </w:p>
    <w:p>
      <w:r>
        <w:t>𣤫##𣤫</w:t>
        <w:br/>
        <w:br/>
        <w:t>同“魗”。《詩·鄭風·遵大路》“無我魗兮”*唐**陸德明*釋文：“魗，本亦作𣤫。”</w:t>
        <w:br/>
      </w:r>
    </w:p>
    <w:p>
      <w:r>
        <w:t>𣤬##𣤬</w:t>
        <w:br/>
        <w:br/>
        <w:t>同“𧭪”。《集韻·麥韻》：“𧭪，聲也。或从欠。”</w:t>
        <w:br/>
      </w:r>
    </w:p>
    <w:p>
      <w:r>
        <w:t>𣤯##𣤯</w:t>
        <w:br/>
        <w:br/>
        <w:t>shú　《改併四聲篇海·欠部》引《川篇》：“𣤯，音贖，又音樹。”</w:t>
        <w:br/>
      </w:r>
    </w:p>
    <w:p>
      <w:r>
        <w:t>𣤰##𣤰</w:t>
        <w:br/>
        <w:br/>
        <w:t>yuè　《龍龕手鑑·欠部》：“𣤰，五角、許角二反。”</w:t>
        <w:br/>
      </w:r>
    </w:p>
    <w:p>
      <w:r>
        <w:t>𣤲##𣤲</w:t>
        <w:br/>
        <w:br/>
        <w:t>同“諤”。正直的话。《正字通·欠部》：“𣤲，同諤。直言也。”</w:t>
        <w:br/>
      </w:r>
    </w:p>
    <w:p>
      <w:r>
        <w:t>𣤳##𣤳</w:t>
        <w:br/>
        <w:br/>
        <w:t>xī　《改併四聲篇海》引《類篇》音西。</w:t>
        <w:br/>
        <w:br/>
        <w:t>吹气。《五侯鯖字海·欠部》：“𣤳，吹氣也。”</w:t>
        <w:br/>
      </w:r>
    </w:p>
    <w:p>
      <w:r>
        <w:t>𣤴##𣤴</w:t>
        <w:br/>
        <w:br/>
        <w:t>xī　《廣韻》許羈切，平之曉。</w:t>
        <w:br/>
        <w:br/>
        <w:t>（1）口发声。《廣韻·支韻》：“𣤴，吹嚱，口聲。”</w:t>
        <w:br/>
        <w:br/>
        <w:t>（2）同“㱆”。相笑。《集韻·支韻》：“㱆，相笑也。或作𣤴。”</w:t>
        <w:br/>
      </w:r>
    </w:p>
    <w:p>
      <w:r>
        <w:t>𣤵##𣤵</w:t>
        <w:br/>
        <w:br/>
        <w:t>yǐng　《廣韻》於郢切，上静影。</w:t>
        <w:br/>
        <w:br/>
        <w:t>怒气。《玉篇·欠部》：“𣤵，怒氣也。”《廣韻·静韻》：“𣤵，𣤵氣。”</w:t>
        <w:br/>
      </w:r>
    </w:p>
    <w:p>
      <w:r>
        <w:t>𣤶##𣤶</w:t>
        <w:br/>
        <w:br/>
        <w:t>《説文》：“𣤶，歍𣤶也。从欠，鼀聲。噈，俗𣤶，从口，从就。”*王筠*句讀：“案：‘歍’下‘一曰口相就也’，‘噈’字从口、从就，似‘口相就’誠為‘歍𣤶’之訓義。”</w:t>
        <w:br/>
        <w:br/>
        <w:t>（一）zú　《廣韻》子六切，入屋精。又才六切。沃部。</w:t>
        <w:br/>
        <w:br/>
        <w:t>（1）〔歍𣤶〕口相就。《説文·欠部》：“𣤶，歍𣤶也。”*徐鍇*繫傳：“歍𣤶，臣*鍇*曰：口相就也。”*朱駿聲*通訓定聲：“俗从口从就聲。口與口相就為𣤶。”按：*徐灝*注箋：“*錢*氏*坫*曰：此當云歍𣤶，心有所惡若吐也。”</w:t>
        <w:br/>
        <w:br/>
        <w:t>（2）取气貌。《廣韻·屋韻》：“𣤶，取氣皃。”</w:t>
        <w:br/>
        <w:br/>
        <w:t>（二）zā　《廣韻》子答切，入合精。</w:t>
        <w:br/>
        <w:br/>
        <w:t>〔𣤶𣣴〕发声。《廣韻·合韻》：“𣤶，鼄𣣴，聲。”</w:t>
        <w:br/>
        <w:br/>
        <w:t>（三）zàn　《玉篇》俎敢切。</w:t>
        <w:br/>
        <w:br/>
        <w:t>切断的菖蒲根。《玉篇·欠部》：“𣤶，菖蒲葅也。”*清**顧炎武*《日知録》卷四：“‘*僖公*三十年，王使*周公閲*來聘，饗有昌歜、白黑、形鹽’注曰：‘昌歜，昌蒲葅。’而《釋文》歜音在感反。《正義》曰：‘*齊*有*邴歜*，*魯*有*公父歜*，其音為觸。’《説文》：‘歜，盛氣怒也，从欠蜀聲。’此昌歜之音相傳在感反。不知與彼為同為異。今考*顧氏*《玉篇》有𣤶字，俎敢切，昌蒲葅也。然則傳之昌𣤶正合此字，而*唐*人誤作歜。”</w:t>
        <w:br/>
      </w:r>
    </w:p>
    <w:p>
      <w:r>
        <w:t>𣤷##𣤷</w:t>
        <w:br/>
        <w:br/>
        <w:t>zā　《改併四聲篇海》引《川篇》音𠯗。</w:t>
        <w:br/>
        <w:br/>
        <w:t>鸣。《改併四聲篇海·欠部》引《川篇》：“𣤷，鳴也。”</w:t>
        <w:br/>
      </w:r>
    </w:p>
    <w:p>
      <w:r>
        <w:t>𣤹##𣤹</w:t>
        <w:br/>
        <w:br/>
        <w:t>同“釂”。《説文·欠部》：“𣤹，盡酒也。从欠，樵聲。”*段玉裁*注：“此與《酉部》釂音義皆同。”《玉篇·欠部》：“𣤹，盡酒也。亦作釂。”</w:t>
        <w:br/>
      </w:r>
    </w:p>
    <w:p>
      <w:r>
        <w:t>𣤺##𣤺</w:t>
        <w:br/>
        <w:br/>
        <w:t>zā　《龍龕手鑑》子答反。</w:t>
        <w:br/>
        <w:br/>
        <w:t>声。《龍龕手鑑·欠部》：“𣤺，𣤺𣣴，聲也。”《字彙補·欠部》：“𣤺，聲也。”按：《康熙字典·欠部》：“𣤺，按：此字當即𣤶字之譌。”</w:t>
        <w:br/>
      </w:r>
    </w:p>
    <w:p>
      <w:r>
        <w:t>𣤻##𣤻</w:t>
        <w:br/>
        <w:br/>
        <w:t>同“色”。《字彙補·欠部》：“𣤻，《説文長箋》：與色同。”</w:t>
        <w:br/>
      </w:r>
    </w:p>
    <w:p>
      <w:r>
        <w:t>𣤼##𣤼</w:t>
        <w:br/>
        <w:br/>
        <w:t>同“㱆”。《改併四聲篇海·欠部》引《類篇》：“𣤼，音虚。”《字彙補·欠部》：“𣤼，與㱆同。”</w:t>
        <w:br/>
      </w:r>
    </w:p>
    <w:p>
      <w:r>
        <w:t>𣤿##𣤿</w:t>
        <w:br/>
        <w:br/>
        <w:t>同“㱎”。《集韻·魂韻》：“㱎，《説文》：‘昆干，不可知也。’或作𣤿。”</w:t>
        <w:br/>
        <w:br/>
        <w:t>𣤿同“㱎”。《改併四聲篇海·欠部》引《玉篇》：“𣤿，公温切。𣤿子，不可知也。”</w:t>
        <w:br/>
      </w:r>
    </w:p>
    <w:p>
      <w:r>
        <w:t>𣥀##𣥀</w:t>
        <w:br/>
        <w:br/>
        <w:t>同“𣤁”。《集韻·燭韻》：“𣤁，吹氣也。或作𣥀。”</w:t>
        <w:br/>
      </w:r>
    </w:p>
    <w:p>
      <w:r>
        <w:t>𣥁##𣥁</w:t>
        <w:br/>
        <w:br/>
        <w:t>²²𣥁</w:t>
        <w:br/>
        <w:br/>
        <w:t>同“歎”。《説文·欠部》：“歎，吟也。𣥁，籀文歎。不省。”</w:t>
        <w:br/>
      </w:r>
    </w:p>
    <w:p>
      <w:r>
        <w:t>𬅢##𬅢</w:t>
        <w:br/>
        <w:br/>
        <w:t>同“㰰”。《龍龕手鑑·欠部》：“𬅢，呼洽反。氣逆也。”</w:t>
        <w:br/>
      </w:r>
    </w:p>
    <w:p>
      <w:r>
        <w:t>𬅫##𬅫</w:t>
        <w:br/>
        <w:br/>
        <w:t>“歕”的类推简化字。</w:t>
        <w:br/>
      </w:r>
    </w:p>
    <w:p>
      <w:r>
        <w:t>𬅱##𬅱</w:t>
        <w:br/>
        <w:br/>
        <w:t>同“播”。*唐**玄應*《一切經音義》卷七：“播殖，（播）又作𬅱。”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