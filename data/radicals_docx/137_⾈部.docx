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䑠##䑠</w:t>
        <w:br/>
        <w:br/>
        <w:t>䑠liǎo　《廣韻》盧鳥切，上篠來。</w:t>
        <w:br/>
        <w:br/>
        <w:t>（1）〔鵃䑠〕见“鵃”。</w:t>
        <w:br/>
        <w:br/>
        <w:t>（2）小船。《玉篇·舟部》：“䑠，小船。”*清**朱彝尊*《河豚歌》：“漁師乘春漾極浦，䑰䑠葉葉輕於萍。”</w:t>
        <w:br/>
      </w:r>
    </w:p>
    <w:p>
      <w:r>
        <w:t>䑡##䑡</w:t>
        <w:br/>
        <w:br/>
        <w:t>䑡同“艖”。《廣雅·釋水》：“䑡，舟也。”*王念孫*疏證：“䑡，與上艖字同。《玉篇》‘䑡，䒀也’，《廣韻》云‘小船也。’”《集韻·佳韻》：“艖，舟名，或从叉。”《陳書·高祖紀上》：“乃以䑡䑰貯石，沉塞*淮口*，緣*淮*作城。”</w:t>
        <w:br/>
      </w:r>
    </w:p>
    <w:p>
      <w:r>
        <w:t>䑢##䑢</w:t>
        <w:br/>
        <w:br/>
        <w:t>䑢同“𦨉”。《廣韻·没韻》：“𦨉，《説文》曰：‘船行不安也。’䑢，俗。”*宋**趙叔向*《肯綮録·俚俗字義》：“舟不穩曰䑢。”</w:t>
        <w:br/>
      </w:r>
    </w:p>
    <w:p>
      <w:r>
        <w:t>䑣##䑣</w:t>
        <w:br/>
        <w:br/>
        <w:t>《説文》：“䑣，船行也。从舟，彡聲。”*罗振玉*《增訂殷虚書契考釋》：“《書》‘肜日’之‘肜’，不見*許*書，*段*先生謂即䑣字。《公羊·宣八年傳》注，肜者肜肜不絶，是肜肜義為不絶。”卜辞“諸形，正象相續不絶，殆為肜日之本字”。</w:t>
        <w:br/>
        <w:br/>
        <w:t>chēn　《廣韻》丑林切，平侵徹。侵部。</w:t>
        <w:br/>
        <w:br/>
        <w:t>（1）船行。《説文·舟部》：“䑣，船行也。”《集韻·沁韻》：“䑣，*吴*、*楚*謂船行曰䑣。”</w:t>
        <w:br/>
        <w:br/>
        <w:t>（2）船行相续。《正字通·舟部》：“䑣，舟行相續也。”</w:t>
        <w:br/>
      </w:r>
    </w:p>
    <w:p>
      <w:r>
        <w:t>䑤##䑤</w:t>
        <w:br/>
        <w:br/>
        <w:t>䑤jìn　《集韻》巨禁切，去沁羣。</w:t>
        <w:br/>
        <w:br/>
        <w:t>船。《玉篇·舟部》：“䑤，船也。”《集韻·沁韻》：“𦨽，*蜀*人謂舟，或从今。”</w:t>
        <w:br/>
      </w:r>
    </w:p>
    <w:p>
      <w:r>
        <w:t>䑥##䑥</w:t>
        <w:br/>
        <w:br/>
        <w:t>䑥（一）è　《廣韻》五合切，入合疑。</w:t>
        <w:br/>
        <w:br/>
        <w:t>（1）同“䑪”。船动貌。《集韻·合韻》：“䑪，舟動貌，或从及。”</w:t>
        <w:br/>
        <w:br/>
        <w:t>（2）船具。《篇海類編·器用類·舟部》：“䑥，船具。”</w:t>
        <w:br/>
        <w:br/>
        <w:t>（二）sà　《正字通》音颯。</w:t>
        <w:br/>
        <w:br/>
        <w:t>船行速度快。《正字通·舟部》：“䑥，舟行疾曰䑥。”</w:t>
        <w:br/>
      </w:r>
    </w:p>
    <w:p>
      <w:r>
        <w:t>䑦##䑦</w:t>
        <w:br/>
        <w:br/>
        <w:t>䑦gōu　《廣韻》古侯切，平侯見。</w:t>
        <w:br/>
        <w:br/>
        <w:t>〔䑦𦪇〕1.船。《廣雅·釋水》：“䑦𦪇，舟也。”《正字通·舟部》：“䑦，䑦𦪇，大艑也。”《北堂書鈔》卷一百三十八引*楊泉*《物理論》：“夫工匠經涉河海，為䑦𦪇以浮大淵。”2.杂船名。《龍龕手鑑·舟部》：“䑦，䑦𦪇，一曰䑦舷，雜舩名也。”</w:t>
        <w:br/>
      </w:r>
    </w:p>
    <w:p>
      <w:r>
        <w:t>䑧##䑧</w:t>
        <w:br/>
        <w:br/>
        <w:t>䑧同“䒀”。《集韻·虞韻》：“䒀，或作䑧。”*宋**陸游*《寄題尹居厚伴釣軒》：“千錢買短䑧，青箬織孤篷。”*清**吴振棫*《黔語》：“下臨*南明河*……時有短䑧穿艇，採魚煙水。”</w:t>
        <w:br/>
      </w:r>
    </w:p>
    <w:p>
      <w:r>
        <w:t>䑨##䑨</w:t>
        <w:br/>
        <w:br/>
        <w:t>䑨同“舵”。《集韻·哿韻》：“柁，正船木。或作舵、䑨。”</w:t>
        <w:br/>
      </w:r>
    </w:p>
    <w:p>
      <w:r>
        <w:t>䑩##䑩</w:t>
        <w:br/>
        <w:br/>
        <w:t>䑩〔䑩艚〕*清*代一种内河战船。*清**林則徐*《修造戰船摺》：“茲查*道光*十九年分届應造外海内河戰船一百二十七隻内，除外海大八槳船四隻，額設内河快槳䑩艚巡船二十二隻。”</w:t>
        <w:br/>
      </w:r>
    </w:p>
    <w:p>
      <w:r>
        <w:t>䑪##䑪</w:t>
        <w:br/>
        <w:br/>
        <w:t>䑪è　《集韻》鄂合切，入合疑。</w:t>
        <w:br/>
        <w:br/>
        <w:t>船动貌。《玉篇·舟部》：“䑪，船動皃。”又“船”的讹字。《法苑珠林》卷三十四：“忽爾道路臨一大河，其水復急，但見此岸有諸悑畏，而見彼岸安隱快樂，清浄無畏，而無橋䑪可度得至彼岸。”校勘記曰：“䑪，*宋*、*元*、*明*、*宫*本作船。”</w:t>
        <w:br/>
      </w:r>
    </w:p>
    <w:p>
      <w:r>
        <w:t>䑫##䑫</w:t>
        <w:br/>
        <w:br/>
        <w:t>䑫bēng　《廣韻》北萌切，平耕幫。</w:t>
        <w:br/>
        <w:br/>
        <w:t>（1）〔艣䑫〕舟具。《廣韻·耕韻》：“䑫，艣䑫，舟具。”</w:t>
        <w:br/>
        <w:br/>
        <w:t>（2）舟名。《集韻·庚韻》：“䑫，舟名。”</w:t>
        <w:br/>
      </w:r>
    </w:p>
    <w:p>
      <w:r>
        <w:t>䑬##䑬</w:t>
        <w:br/>
        <w:br/>
        <w:t>䑬（一）tāo　《集韻》他刀切，平豪透。</w:t>
        <w:br/>
        <w:br/>
        <w:t>船。《廣雅·釋水》：“䑬，舟也。”《集韻·𩫕韻》：“䑬，舟名。”</w:t>
        <w:br/>
        <w:br/>
        <w:t>（二）yào　《集韻》弋笑切，去笑以。</w:t>
        <w:br/>
        <w:br/>
        <w:t>大船。《集韻·笑韻》：“䑬，大舟。”</w:t>
        <w:br/>
        <w:br/>
        <w:t>（三）tiāo　《龍龕手鑑》他彫反。</w:t>
        <w:br/>
        <w:br/>
        <w:t>拨。《龍龕手鑑·舟部》：“䑬，撥也。”</w:t>
        <w:br/>
      </w:r>
    </w:p>
    <w:p>
      <w:r>
        <w:t>䑭##䑭</w:t>
        <w:br/>
        <w:br/>
        <w:t>䑭同“𦨢”。《龍龕手鑑·舟部》：“䑭”，同“𦨢”。</w:t>
        <w:br/>
      </w:r>
    </w:p>
    <w:p>
      <w:r>
        <w:t>䑯##䑯</w:t>
        <w:br/>
        <w:br/>
        <w:t>䑯dì　《廣韻》徒禮切，上薺定。</w:t>
        <w:br/>
        <w:br/>
        <w:t>船。《玉篇·舟部》：“䑯，船也。”</w:t>
        <w:br/>
      </w:r>
    </w:p>
    <w:p>
      <w:r>
        <w:t>䑰##䑰</w:t>
        <w:br/>
        <w:br/>
        <w:t>䑰同“䒀”。《集韻·莫韻》：“䑰，《方言》：‘艇短而深謂之䑰。’或从符。”*清**朱彝尊*《河豚歌》：“漁師乘春漾極浦，䑰䑠葉葉輕於萍。”</w:t>
        <w:br/>
      </w:r>
    </w:p>
    <w:p>
      <w:r>
        <w:t>䑱##䑱</w:t>
        <w:br/>
        <w:br/>
        <w:t>䑱wǎn　《集韻》委遠切，上阮影。</w:t>
        <w:br/>
        <w:br/>
        <w:t>（1）船名。《集韻·阮韻》：“䑱，《説文》：‘舟也。’”*方成珪*考正：“案：*許*書《舟部》無䑱字。《類篇》不引《説文》為是。”</w:t>
        <w:br/>
        <w:br/>
        <w:t>（2）船䑱木。《五音集韻·阮韻》：“䑱，船䑱木。”</w:t>
        <w:br/>
      </w:r>
    </w:p>
    <w:p>
      <w:r>
        <w:t>䑲##䑲</w:t>
        <w:br/>
        <w:br/>
        <w:t>䑲zhào　《集韻》直教切，去效澄。</w:t>
        <w:br/>
        <w:br/>
        <w:t>同“棹（櫂）”。1.划（船）。《集韻·效韻》：“櫂，行舟也。或作棹、䑲。”2.船桨。《五音集韻·効韻》：“棹、䑲，檝也。”又船的代称。*清**沈德潛*《哀愚民》：“*吴*民百萬家，待食在商棹。”</w:t>
        <w:br/>
      </w:r>
    </w:p>
    <w:p>
      <w:r>
        <w:t>䑳##䑳</w:t>
        <w:br/>
        <w:br/>
        <w:t>䑳lún　《廣韻》力迍切，平諄來。</w:t>
        <w:br/>
        <w:br/>
        <w:t>（1）船前横木。《廣雅·釋水》：“䑳謂之桄。”*王念孫*疏證：“此謂船前横木也。”《廣韻·諄韻》：“䑳，船䑳。”《集韻·諄韻》：“䑳，船前桄也。”</w:t>
        <w:br/>
        <w:br/>
        <w:t>（2）船。《集韻·魂韻》：“䑳，舟名。”《南齊書·張敬兒傳》：“中江遇風船覆，左右丁壯者各泅走，餘二小吏没䑳下。”*唐**白居易*《汎小䑳二首》之一：“水一塘，䑳一隻，䑳頭漾漾知風起，䑳背蕭蕭聞雨滴。”</w:t>
        <w:br/>
      </w:r>
    </w:p>
    <w:p>
      <w:r>
        <w:t>䑴##䑴</w:t>
        <w:br/>
        <w:br/>
        <w:t>䑴qí　《廣韻》渠之切，平之羣。</w:t>
        <w:br/>
        <w:br/>
        <w:t>〔䑴艃〕船。《廣雅·釋水》：“䑴艃，舟也。”</w:t>
        <w:br/>
      </w:r>
    </w:p>
    <w:p>
      <w:r>
        <w:t>䑵##䑵</w:t>
        <w:br/>
        <w:br/>
        <w:t>䑵同“艒”。《五音集韻·屋韻》：“䑵，小艖。”《正字通·舟部》：“䑵，艒字之譌。”*清**陳維崧*《感皇恩·晚凉雜憶》：“飄紅墜粉，鳳䑵經秋都壞。”</w:t>
        <w:br/>
      </w:r>
    </w:p>
    <w:p>
      <w:r>
        <w:t>䑶##䑶</w:t>
        <w:br/>
        <w:br/>
        <w:t>⁸䑶qiàn　《廣韻》倉甸切，去霰清。</w:t>
        <w:br/>
        <w:br/>
        <w:t>轻快的船。《廣韻·霰韻》：“䑶，輕舟。”</w:t>
        <w:br/>
      </w:r>
    </w:p>
    <w:p>
      <w:r>
        <w:t>䑸##䑸</w:t>
        <w:br/>
        <w:br/>
        <w:t>䑸zōng</w:t>
        <w:br/>
        <w:br/>
        <w:t>（1）用以作战的船队。《雲笈七籤》卷一百十九：“*瞿唐*水汎溢，波濤甚惡，同䑸三船，一已損失，二皆危懼。”*明**張煌言*《北征得失紀畧》：“余叱舟人鼓棹入*金山*，仝䑸數百艘，得入者僅十七舟。”*清**魏源*《城守篇·制勝下》：“編什五舟為一䑸，哨官領之；兩哨為一司，分總領之。”</w:t>
        <w:br/>
        <w:br/>
        <w:t>（2）船；战船。*明**徐光啓*《論説策議》：“今委之素無根柢之衆，莽莽風濤，開䑸之後，誰相司察？”*清**魏源*《聖武紀·康熙戡定台灣記》：“賊艦四面圍攻，*琅*親督大䑸，衝其圍，矢集*琅*目幾殆，力戰得解。”</w:t>
        <w:br/>
      </w:r>
    </w:p>
    <w:p>
      <w:r>
        <w:t>䑹##䑹</w:t>
        <w:br/>
        <w:br/>
        <w:t>䑹（一）sōu</w:t>
        <w:br/>
        <w:br/>
        <w:t>同“艘”。*唐**慧琳*《一切經音義》卷九十引*楊承慶*《字統》：“䑹……其形謂之船，其頭數謂之艘。”《廣韻·豪韻》：“䑹，亦作艘。”*明**曹履泰*《靖海紀略·查申漁兵功次》：“乃*鄭芝龍*以二十餘舟當賊數百巨䑹。”*清**惲敬*《都昌之將軍碑銘》：“萬䑹安行，五兩蕭蕭。”</w:t>
        <w:br/>
        <w:br/>
        <w:t>（二）sāo　《一切經音義》桑刀反。</w:t>
        <w:br/>
        <w:br/>
        <w:t>船槽。*唐**慧琳*《一切經音義》卷九十引《考聲》：“䑹，船槽也。”</w:t>
        <w:br/>
      </w:r>
    </w:p>
    <w:p>
      <w:r>
        <w:t>䑺##䑺</w:t>
        <w:br/>
        <w:br/>
        <w:t>䑺同“帆”。《集韻·凡韻》：“帆，舟上幔，所以汎風。或作䑺。”*宋**曾鞏*《祭袁大監文》：“東南之粟，風䑺手筰，歲填太倉，萬艘尾錯。”</w:t>
        <w:br/>
      </w:r>
    </w:p>
    <w:p>
      <w:r>
        <w:t>䑻##䑻</w:t>
        <w:br/>
        <w:br/>
        <w:t>䑻yóu　《集韻》夷周切，平尤以。</w:t>
        <w:br/>
        <w:br/>
        <w:t>（1）船帷。《玉篇·舟部》：“䑻，船帷也。”</w:t>
        <w:br/>
        <w:br/>
        <w:t>（2）舟行。《集韻·尤韻》：“䑻，舟行也。”</w:t>
        <w:br/>
      </w:r>
    </w:p>
    <w:p>
      <w:r>
        <w:t>䑼##䑼</w:t>
        <w:br/>
        <w:br/>
        <w:t>䑼zhōu　《廣韻》側鳩切，平尤莊。</w:t>
        <w:br/>
        <w:br/>
        <w:t>（1）〔艆䑼〕见“艆”。</w:t>
        <w:br/>
        <w:br/>
        <w:t>（2）船。《玉篇·舟部》：“䑼，船也。”《正字通·舟部》：“䑼，海舟。”</w:t>
        <w:br/>
        <w:br/>
        <w:t>（3）舷。《集韻·尤韻》：“䑼，舷謂之䑼。”</w:t>
        <w:br/>
      </w:r>
    </w:p>
    <w:p>
      <w:r>
        <w:t>䑽##䑽</w:t>
        <w:br/>
        <w:br/>
        <w:t>䑽tà　《集韻》託盍切，入盍透。</w:t>
        <w:br/>
        <w:br/>
        <w:t>大船。《玉篇·舟部》：“䑽，大船。”*南朝**梁元帝*《吴趨行》：“蓮花逐牀返，何時乘䑽歸！”《陳書·樊毅傳》：“*猛*手擒*紀*父子三人，斬於䑽中，盡收其船艦器械。”《資治通鑑·陳武帝永定元年》：“*琳*殺*鐵虎*而囚*安都*等，總以一長鏁繫之，置*琳*所坐䑽下。”*胡三省*注：“䑽，大船也。”</w:t>
        <w:br/>
      </w:r>
    </w:p>
    <w:p>
      <w:r>
        <w:t>䑿##䑿</w:t>
        <w:br/>
        <w:br/>
        <w:t>䑿sù　《廣韻》息逐切，入屋心。</w:t>
        <w:br/>
        <w:br/>
        <w:t>〔艒䑿〕见“艒”。</w:t>
        <w:br/>
      </w:r>
    </w:p>
    <w:p>
      <w:r>
        <w:t>䒀##䒀</w:t>
        <w:br/>
        <w:br/>
        <w:t>䒀bù　《廣韻》薄故切，去暮並。又芳無切。</w:t>
        <w:br/>
        <w:br/>
        <w:t>短而深的小艇。《方言》卷九：“（艇）短而深者謂之䒀。”*郭璞*注：“今*江*東呼艖䒀者。”《廣韻·虞韻》：“䒀，艇舩也。”</w:t>
        <w:br/>
      </w:r>
    </w:p>
    <w:p>
      <w:r>
        <w:t>䒁##䒁</w:t>
        <w:br/>
        <w:br/>
        <w:t>䒁xí　《廣韻》似入切，入緝邪。</w:t>
        <w:br/>
        <w:br/>
        <w:t>（1）系于大船后面，用来接运乘客或货物上岸的小船。《玉篇·舟部》：“䒁，子船也。”</w:t>
        <w:br/>
        <w:br/>
        <w:t>（2）战船。*南朝**梁**江禄*《津渚敗船》：“草蔓䒁長埋，沙巨舷難出。”《南齊書·王敬則傳》：“*敬則*與羽林監*陳顯達*、寧朔將軍*高道慶*乘舸䒁於江中迎戰，大破賊水軍。”</w:t>
        <w:br/>
        <w:br/>
        <w:t>（3）同“𥱵”。覆船具。《廣韻·緝韻》：“䒁”，同“𥱵”。《集韻·緝韻》：“𥱵，覆船具。或作䒁。”</w:t>
        <w:br/>
      </w:r>
    </w:p>
    <w:p>
      <w:r>
        <w:t>䒂##䒂</w:t>
        <w:br/>
        <w:br/>
        <w:t>䒂同“𥷃（槳）”。《集韻·養韻》：“𥷃，《方言》：‘所以隱櫂謂之𥷃。’一説前推曰𥷃，却曳曰櫂。或作槳、䒂。”</w:t>
        <w:br/>
      </w:r>
    </w:p>
    <w:p>
      <w:r>
        <w:t>䒃##䒃</w:t>
        <w:br/>
        <w:br/>
        <w:t>䒃同“艁（造）”。《龍龕手鑑·舟部》：“䒃”，同“艁”。</w:t>
        <w:br/>
      </w:r>
    </w:p>
    <w:p>
      <w:r>
        <w:t>䒄##䒄</w:t>
        <w:br/>
        <w:br/>
        <w:t>䒄fù　《玉篇》音冨。</w:t>
        <w:br/>
        <w:br/>
        <w:t>（1）船载多。《玉篇·舟部》：“䒄，船載多也。”</w:t>
        <w:br/>
        <w:br/>
        <w:t>（2）船名。《篇海類編·器用類·舟部》：“䒄，舟名。”</w:t>
        <w:br/>
      </w:r>
    </w:p>
    <w:p>
      <w:r>
        <w:t>䒅##䒅</w:t>
        <w:br/>
        <w:br/>
        <w:t>䒅téng　《玉篇》大登切。又以證切。</w:t>
        <w:br/>
        <w:br/>
        <w:t>（1）美目。《玉篇·目部》：“䒅，美目也。”</w:t>
        <w:br/>
        <w:br/>
        <w:t>（2）大视。《玉篇·目部》：“䒅，大視也。”</w:t>
        <w:br/>
        <w:br/>
        <w:t>（3）方言。双；二。《方言》卷二：“䫵，雙也，南*楚*、*江*、*淮*之間……或曰䒅。”*戴震*疏證：“雙，各本☀作隻。”按：*周祖**谟*校箋引*洪頤煊*《讀書叢録·方言》“雙也”云：“雙疑矆字之譌。”《廣雅·釋詁四》：“䒅，二也。”</w:t>
        <w:br/>
      </w:r>
    </w:p>
    <w:p>
      <w:r>
        <w:t>䒆##䒆</w:t>
        <w:br/>
        <w:br/>
        <w:t>䒆chè　《廣韻》丑列切，入薛徹。</w:t>
        <w:br/>
        <w:br/>
        <w:t>（1）船名。《玉篇·舟部》：“䒆，舟也。”</w:t>
        <w:br/>
        <w:br/>
        <w:t>（2）船行。《廣韻·薛韻》：“䒆，船行。”</w:t>
        <w:br/>
      </w:r>
    </w:p>
    <w:p>
      <w:r>
        <w:t>䒇##䒇</w:t>
        <w:br/>
        <w:br/>
        <w:t>䒇fù　《集韻》方副切，去宥非。</w:t>
        <w:br/>
        <w:br/>
        <w:t>（1）船名。《集韻·宥韻》：“䒇，舟名。”</w:t>
        <w:br/>
        <w:br/>
        <w:t>（2）船载货很多。《篇海類編·器用類·舟部》：“䒇，船載多也。”</w:t>
        <w:br/>
      </w:r>
    </w:p>
    <w:p>
      <w:r>
        <w:t>䒈##䒈</w:t>
        <w:br/>
        <w:br/>
        <w:t>䒈fèi　《廣韻》浮鬼切，上尾奉。</w:t>
        <w:br/>
        <w:br/>
        <w:t>（1）船䒁钉鐼。《廣韻·尾韻》：“䒈，船䒁釘鐼。”</w:t>
        <w:br/>
        <w:br/>
        <w:t>（2）同“橨”。船边木。《集韻·尾韻》：“橨，舟邊也。或作䒈。”</w:t>
        <w:br/>
      </w:r>
    </w:p>
    <w:p>
      <w:r>
        <w:t>䒉##䒉</w:t>
        <w:br/>
        <w:br/>
        <w:t>䒉wǔ　《廣韻》文甫切，上虞微。</w:t>
        <w:br/>
        <w:br/>
        <w:t>长艇船。《廣韻·虞韻》：“䒉，長艇船也。”</w:t>
        <w:br/>
      </w:r>
    </w:p>
    <w:p>
      <w:r>
        <w:t>舟##舟</w:t>
        <w:br/>
        <w:br/>
        <w:t>《説文》：“舟，船也。古者*共鼓*、*貨狄*刳木為舟，剡木為楫，以濟不通。象形。”</w:t>
        <w:br/>
        <w:br/>
        <w:t>zhōu　《廣韻》職流切，平尤章。幽部。</w:t>
        <w:br/>
        <w:br/>
        <w:t>（1）船。《方言》卷九：“舟，自*關*而西謂之船，自*關*而東或謂之舟。”《詩·邶風·二子乘舟》：“二子乘舟，汎汎其景。”*唐**劉禹錫*《酬樂天揚州初逢席上見贈》：“沉舟側畔千帆過，病樹前頭萬木春。”*毛泽东*《沁园春·长沙》：“曾记否，到中流击水，浪遏飞舟？”</w:t>
        <w:br/>
        <w:br/>
        <w:t>（2）以船渡；乘船，行船。《詩·邶風·谷風》：“就其深矣，方之舟之。”*孔穎達*疏：“隨水深淺，期於必渡。”《禮記·祭義》：“壹舉足而不敢忘父母，是故道而不徑，舟而不游，不敢以先父母之遺體行殆。”*唐**柳宗元*《饒娥碑》：“*娥*父醉漁，風卒起，不能舟，遂以溺死。”*清**顧炎武*《天下郡國利病書·雲南二》：“又有*流沙河*，不可以舟，人馬皆徒涉。”</w:t>
        <w:br/>
        <w:br/>
        <w:t>（3）载，用船运。《篇海類編·器用類·舟部》：“舟，載也。”*唐**李翱*《故東川節度使盧公傳》：“*江*、*淮*大旱，米價日長……後米斗及二百，商人舟米以來者相望。”</w:t>
        <w:br/>
        <w:br/>
        <w:t>（4）器物名。1.古代祭器。《正字通·舟部》：“舟，古彝器有舟，設而陳之，為禮神之器，以酌以祼，皆挹諸器中而注之。舟與彝二器相湏，猶尊之與壺、缾之與罍。”*清**梁詩正*等《西清古鑑·舟·周雷紋舟》：“舟蓋彝之副。”一说为祭器的托盘。《周禮·春官·司尊彝》：“祼用雞彝鳥彝，皆有舟。”*鄭玄*注引*鄭司農*云：“舟，尊下臺，若今時承槃。”2.酒器。*宋**蘇軾*《次韻趙景貺督兩歐陽詩破陳酒戒》：“明當罰二子，已洗兩玉舟。”3.一种像洗而有耳的古器物。*明**陶宗儀*《輟耕録》卷十七：“古器之名，則有鍾、鼎、尊、罍、彝、舟……之屬。”原注：“類洗而有耳。”</w:t>
        <w:br/>
        <w:br/>
        <w:t>（5）服。《篇海類編·器用類·舟部》：“舟，服也。”</w:t>
        <w:br/>
        <w:br/>
        <w:t>（6）通“周”。*清**朱駿聲*《説文通訓定聲·孚部》：“舟，叚借為𠣘（周）。”1.环绕；佩带。《詩·大雅·公劉》：“何以舟之？維玉及瑶，鞸琫容刀。”*毛*傳：“舟，帶也。”*孔穎達*疏：“玉是所佩之物，故知舟是帶也。”*馬瑞辰*傳箋通釋：“舟者𠣘之假借。《説文》：‘𠣘，帀徧也。’字通作周。帶周於身，故舟得訓帶。”《堯廟碑》：“委曲舟帀。”*宋**王安石*《和景純十四丈三絶》之三：“遺我珠璣何以報？恨無瑶玉與公舟。”2.朝代名，*西周*。《詩·小雅·大東》：“舟人之子，熊羆是裘。”*鄭玄*箋：“*舟*，當作*周*……*周*人之子，謂*周*世臣之子孫。”</w:t>
        <w:br/>
        <w:br/>
        <w:t>（7）通“輈”。车辕。《馬王堆漢墓帛書·戰國縱横家書·朱已謂魏王章》：“今不存*韓*，*貳周*、*安陵*必貤，*楚*、*趙*大破，*燕*、*齊*甚卑，天下西舟而馳*秦*，而入朝為臣不久矣。”</w:t>
        <w:br/>
        <w:br/>
        <w:t>（8）姓。《廣韻·尤韻》：“舟，姓。《左傳》*晋*大夫*舟之僑*。”</w:t>
        <w:br/>
      </w:r>
    </w:p>
    <w:p>
      <w:r>
        <w:t>舠##舠</w:t>
        <w:br/>
        <w:br/>
        <w:t>舠dāo　《廣韻》都牢切，平豪端。</w:t>
        <w:br/>
        <w:br/>
        <w:t>（1）小船。《玉篇·舟部》：“舠，小船。”《文心雕龍·夸飾》：“言峻則*嵩*高極天，論狹則*河*不容舠。”*南朝**梁**吴均*《贈王桂陽别詩三首》之二：“行衣侵曉露，征舠犯夜湍。”*宋**陸游*《齋中夜坐有感》：“*浣花江*色緑如黛，春波灧灧浮輕舠。”《徐霞客遊記·江右遊日記》：“時已下午，無長舟可附，得小舠至府。”又泛指船。*清**魏源*《秦淮鐙船引》：“旌旗猎猎古城坳，不見游舠見海舠。”</w:t>
        <w:br/>
        <w:br/>
        <w:t>（2）一种大的酒杯。*唐**李德裕*《述夢詩四十韻》：“無聊燃蜜炬，誰復勸金舠。”自注：“酒器中大者呼為舠。賓僚顧形迹，未曾以此相勸。”</w:t>
        <w:br/>
      </w:r>
    </w:p>
    <w:p>
      <w:r>
        <w:t>舡##舡</w:t>
        <w:br/>
        <w:br/>
        <w:t>³舡chuán　《廣韻》許江切，平江曉。又《集韻》食川切，平仙船。</w:t>
        <w:br/>
        <w:br/>
        <w:t>（1）同“船”。《集韻·㒨韻》：“船，俗作舡。”《玉篇·舟部》：“舡，船也。”《商君書·弱民》：“背法而治此，任重道遠而無馬牛，濟大川而無舡楫也。”《漢書·項籍傳》：“*羽*乃悉引兵渡河，皆湛舡。”按：《史記·項羽本紀》作“皆沈船”。*三國**魏**阮瑀*《為曹公作書與孫權》：“往年在*譙*，新造舟舡，取足自載，以自*九江*。”《儒林外史》第四十六回：“那日叫了一隻小舡，在*水西門*起行。”</w:t>
        <w:br/>
        <w:br/>
        <w:t>（2）姓。*宋**邵思*《姓解》卷二：“舡，出《姓苑》。”</w:t>
        <w:br/>
      </w:r>
    </w:p>
    <w:p>
      <w:r>
        <w:t>舢##舢</w:t>
        <w:br/>
        <w:br/>
        <w:t>舢shān</w:t>
        <w:br/>
        <w:br/>
        <w:t>〔舢板〕也作“舢舨”。1.近海或江上用桨划的小船，一般坐两三人，做渡客或救护用；海军用的较狭长，可坐十人左右。*清**薛福成*《庸盦筆記》卷一：“*英*兵進攻*鎮海*，用舢板船蟻附登岸。”《二十年目睹之怪現狀》第二十八回：“果然次日天才破亮，下水船到了，用舢舨渡到輪船上。”*王统照*《沉船》：“若是*红石崖*没有可恶的小火轮来，也许舢板不会沉在海里。”2.*清*代内河战船的一种。《清會典》卷六十：“内河戰船：小哨船三十六，舢板船二十……”</w:t>
        <w:br/>
      </w:r>
    </w:p>
    <w:p>
      <w:r>
        <w:t>舣##舣</w:t>
        <w:br/>
        <w:br/>
        <w:t>舣“艤”的类推简化字。</w:t>
        <w:br/>
      </w:r>
    </w:p>
    <w:p>
      <w:r>
        <w:t>舥##舥</w:t>
        <w:br/>
        <w:br/>
        <w:t>舥pā　《廣韻》普巴切，平麻滂。</w:t>
        <w:br/>
        <w:br/>
        <w:t>（1）舥脚船。《廣韻·麻韻》：“舥，舥腳船也。”</w:t>
        <w:br/>
        <w:br/>
        <w:t>（2）浮桥。《集韻·麻韻》：“舥，浮梁謂之舥。”《正字通·舟部》：“經史有梁字，如輿梁。造舟為梁，不必更立舥名，此方俗語也。”</w:t>
        <w:br/>
      </w:r>
    </w:p>
    <w:p>
      <w:r>
        <w:t>舦##舦</w:t>
        <w:br/>
        <w:br/>
        <w:t>舦tài　《集韻》他蓋切，去泰透。</w:t>
        <w:br/>
        <w:br/>
        <w:t>船行。《集韻·夳韻》：“舦，舟行。”</w:t>
        <w:br/>
      </w:r>
    </w:p>
    <w:p>
      <w:r>
        <w:t>舧##舧</w:t>
        <w:br/>
        <w:br/>
        <w:t>舧同“𦨲”。《龍龕手鑑·舟部》：“舧”，“𦨲”的俗字。</w:t>
        <w:br/>
      </w:r>
    </w:p>
    <w:p>
      <w:r>
        <w:t>舨##舨</w:t>
        <w:br/>
        <w:br/>
        <w:t>舨bǎn　《集韻》補綰切，上潸幫。</w:t>
        <w:br/>
        <w:br/>
        <w:t>〔艟舨〕船。《集韻·潸韻》：“舨，艟舨，舟也。”</w:t>
        <w:br/>
      </w:r>
    </w:p>
    <w:p>
      <w:r>
        <w:t>舩##舩</w:t>
        <w:br/>
        <w:br/>
        <w:t>舩（一）chuán　《廣韻》食川切，平仙船。</w:t>
        <w:br/>
        <w:br/>
        <w:t>同“船”。1.水上主要运输工具。《廣韻·仙韻》：“舩”，同“船”。《太玄·將》：“次八小子在淵，丈人播舩。”*宋**梅堯臣*《依韻和正仲賦楊兵部吴興五題·碧瀾堂》：“橘舩過砌下，蘭棟起雲中。”*清**林佶*《遊武夷登一覽亭》：“仙舩天路落不落，誰弄狡獪疑*彭籛*。”2.方言。衣纽。*清**王士禛*《池北偶談·談藝九·舩》：“*蜀*人謂衣紐曰舩，蓋方言也。*海鹽**陸*處士*冰修*贈予詩有‘跣足到門衣不舩’之句。”</w:t>
        <w:br/>
        <w:br/>
        <w:t>（二）fán　《一切經音義》扶嚴反。</w:t>
        <w:br/>
        <w:br/>
        <w:t>船舷。*唐**玄應*《一切經音義》卷十六引《埤蒼》：“舩，舷也。”</w:t>
        <w:br/>
      </w:r>
    </w:p>
    <w:p>
      <w:r>
        <w:t>航##航</w:t>
        <w:br/>
        <w:br/>
        <w:t>航háng　《廣韻》胡郎切，平唐匣。</w:t>
        <w:br/>
        <w:br/>
        <w:t>（1）船。《方言》卷九：“舟，自*關*而東或謂之航。”《淮南子·道應》：“一呼而航來。”《文選·左思〈吴都賦〉》：“於是乎長鯨吞航，修鯢吐浪。”*李善*注引*劉逵*曰：“航，舡之别名。”*元**馬致遠*《壽陽曲·遠浦歸帆》：“夕陽下，酒斾閑，兩三航未曾着岸。”*清**阮葵生*《茶餘客話》卷十八：“其類七十有二，以七十二航貯之。”</w:t>
        <w:br/>
        <w:br/>
        <w:t>（2）两船相并，因指连船而成的浮桥。也作“斻”。《集韻·唐韻》：“斻，《説文》：‘方舟也。’或从舟。”《淮南子·氾論》：“古者大川名谷，衝絶道路，不通往來也，乃為窬木方版以為舟航。”*高誘*注：“舟相連為航也。”《北史·韓禽傳》：“*陳叔寳*遣領軍*蔡徵*守*朱雀航*。”《資治通鑑·梁敬帝紹泰元年》：“丙辰，*陳霸先*對*冶城*立航，悉渡衆軍，攻其水南二栅。”*胡三省*注：“航，連舟為橋也。”*清**李調元*《卐齋璅録·癸録》：“渡橋曰航，*晋*時有*朱雀航*、*榻航*。”</w:t>
        <w:br/>
        <w:br/>
        <w:t>（3）船行水上。《改併四聲篇海·舟部》引《玉篇》：“航，船行也。”《後漢書·方術傳上·李南》：“度宛陵浦里航。”*李賢*注：“航，以舟濟水也。”*唐**韓愈*《答張徹》：“疊雪走*商嶺*，飛波航*洞庭*。”《元史·虞集傳》：“嘗因講罷，論京師恃東南運糧為實，端民力以航不測，非所以寬遠人而因地利也。”今飞机、飞船等飞行器在空中飞行也称航。如：航空；宇航。</w:t>
        <w:br/>
        <w:br/>
        <w:t>（4）渡过。*三國**魏**曹丕*《至廣陵於馬上作》：“誰云*江*水廣，一葦可以航。”《徐霞客遊記·滇遊日記》：“峽甚逼仄，故一木航之。”</w:t>
        <w:br/>
      </w:r>
    </w:p>
    <w:p>
      <w:r>
        <w:t>舫##舫</w:t>
        <w:br/>
        <w:br/>
        <w:t>《説文》：“舫，船師也。《明堂月令》曰：‘舫人，習水者。’从舟，方聲。”*段玉裁*据《韻會》删“師”字。</w:t>
        <w:br/>
        <w:br/>
        <w:t>fǎng　《廣韻》甫妄切，去漾非。又補曠切。陽部。</w:t>
        <w:br/>
        <w:br/>
        <w:t>（1）相并连的两船。《爾雅·釋言》：“舫，舟也。”*郭璞*注：“竝兩船。”《戰國策·楚策一》：“舫船載卒，一舫載五十人。”*鮑彪*注：“舫，併船也。”《太平御覽》卷七百七十引*王隱*《晋書·顧榮傳》：“遂解舫為單舸，一日一夜行五六百里。”《資治通鑑·陳宣帝太建十年》：“*周*兵益至，諸將議破堰拔軍，以舫載馬而去。”*胡三省*注：“舫，並兩船也。”也泛指并连起来的船。《南史·孫瑒傳》：“及出鎮*郢州*，乃合十餘船為大舫，於中立亭池，植荷芰。”</w:t>
        <w:br/>
        <w:br/>
        <w:t>（2）船。如：画舫；游舫；小舫。《世説新語·德行》：“時夏月，暴雨卒至，舫至狹小，而又大漏，殆無復坐處。”*唐**韋應物*《夕次盱眙縣》：“落帆逗*淮*鎮，停舫臨孤驛。”*明**蔣一葵*《長安客話·畿輔雜記·潞河》：“自*潞河*南至*長店*四十里，水勢環曲，官船客舫，漕運舟航，駢集於此。”《紅樓夢》第四十回：“那*姑蘇*選來的幾個駕娘，早把兩隻棠木舫撑來。”</w:t>
        <w:br/>
        <w:br/>
        <w:t>（3）划船。*漢**桓譚*《新論》：“水戲則舫龍舟，建羽旗，鼓釣乎不測之淵。”</w:t>
        <w:br/>
        <w:br/>
        <w:t>（4）水上行驶的竹木筏。《爾雅·釋言》：“舫，泭也。”*郭璞*注：“水中𥴖筏。”</w:t>
        <w:br/>
      </w:r>
    </w:p>
    <w:p>
      <w:r>
        <w:t>般##般</w:t>
        <w:br/>
        <w:br/>
        <w:t>《説文》：“般，辟也。象舟之旋，从舟，从殳。殳，所以旋也。𦨗，古文般从支。”*段玉裁*改“支”为“攴”，并注：“各本作‘从支’，誤，今正。从攴猶从殳也。”</w:t>
        <w:br/>
        <w:br/>
        <w:t>（一）pán　《廣韻》薄官切，平桓並。元部。</w:t>
        <w:br/>
        <w:br/>
        <w:t>（1）旋转。《説文·舟部》：“般，辟也。象舟之旋。”《白虎通·崩薨》：“臣子於其君父非有老少也，亦因喪質，無般旋之禮，但盡悲哀而已。”《晋書·潘岳傳附潘尼》：“金石簫管之音，八佾六代之舞，鏗鏘闛𨶀，般辟俛仰。”</w:t>
        <w:br/>
        <w:br/>
        <w:t>（2）盘桓，徘徊。《文選·賈誼〈吊屈原文〉》：“般紛紛其離此尤兮，亦夫子之故也。”*李善*注：“言般桓不去，離此愆尤，亦夫子自為之故，不可尤人也。”又《傅毅〈舞賦〉》：“或有宛足鬱怒，般桓不發。”*李善*注：“言馬按足緩步，鬱怒，氣遲留不發也。”</w:t>
        <w:br/>
        <w:br/>
        <w:t>（3）快乐；游乐。《爾雅·釋詁上》：“般，樂也。”*邢昺*疏：“般者，遊樂也。”《逸周書·祭公》：“允乃詔，畢桓于黎民般。”*孔晁*注：“般，樂也。”《太玄·樂》：“次六，大樂無間，民神禽鳥之般。”*范望*注：“般，樂也。”《後漢書·班彪傳》：“樂不極般，殺不盡物。”</w:t>
        <w:br/>
        <w:br/>
        <w:t>（4）大。《方言》卷一：“般，大也。”</w:t>
        <w:br/>
        <w:br/>
        <w:t>（5）大船。《玉篇·舟部》：“般，大船也。”</w:t>
        <w:br/>
        <w:br/>
        <w:t>（6）相连。《漢書·禮樂志》：“神之行，旌容容，騎沓沓，般縱縱。”*顔師古*注：“般，相連也。”《文選·司馬相如〈子虚賦〉》：“車按行，騎就隊，纚乎淫淫，般乎裔裔。”*李善*注引*郭璞*曰：“*司馬彪*曰：皆行貌也。”*晋**傅毅*《舞賦》：“簡惰跳踃，般紛挐兮。”</w:t>
        <w:br/>
        <w:br/>
        <w:t>（7）水边的高地。《史記·孝武本紀》：“朕臨天下二十有八年，天若遺朕士而*大*通焉。《乾》稱‘蜚龍’，‘鴻漸于般’，意庶幾與焉。”*裴駰*集解引《漢書音義》：“般，水涯堆也。”</w:t>
        <w:br/>
        <w:br/>
        <w:t>（8）用同“蟠”。曲。*明**方以智*《物理小識·草木類上·養花通理》：“修花般幹者，穴幹納巴豆，則枝節柔軟可結。”</w:t>
        <w:br/>
        <w:br/>
        <w:t>（9）通“鞶”。囊。*清**朱駿聲*《説文通訓定聲·乾部》：“般，叚借為鞶。”《穀梁傳·桓公三年》：“諸母般。”*范甯*注：“般，囊也。所以盛朝夕所須，以備舅姑之用也。”*陸德明*釋文：“般，一本作鞶。”</w:t>
        <w:br/>
        <w:br/>
        <w:t>（二）bān　《廣韻》北潘切，平桓幫。又布還切。元部。</w:t>
        <w:br/>
        <w:br/>
        <w:t>（1）搬运。《玉篇·舟部》：“般，運也。”*唐**陸贄*《請減京東水運收腳價於沿邊州鎮儲蓄軍糧事宜狀》：“并顧船車，般至太倉，穀價約四十有餘。”*宋**樓鑰*《北行日録》下：“舊時南畔用兵盡般軍器在南京，今卻般向北邊去。”《續資治通鑑·宋孝宗乾道六年》：“*福建*鹽自來止是州軍分立綱數，自行般運出賣以辦歲計。”</w:t>
        <w:br/>
        <w:br/>
        <w:t>（2）量词。种，类。《集韻·桓韻》：“般，亦數别之名。”*唐**張鷟*《遊仙窟》：“昔日雙眠，恒嫌夜短；今宵獨卧，實怨更長。一種天公，兩般時節。”《三國志平話》卷上：“見一人托定金鳳盤，内放着六般物件。”*清**洪昇*《長生殿·賄權》：“前日*張*節度疏内，曾説他通曉六番言語，精熟諸般武藝。”</w:t>
        <w:br/>
        <w:br/>
        <w:t>（3）一样，相同。*元**白樸*《梧桐雨》第三折：“怎生般愛他看待他，忍下的教横拖在*馬嵬坡*下！”《水滸全傳》第四十回：“四張弓箭，飛蝗般望後射來。”*茅盾*《子夜》一：“高耸碧霄的摩天建筑，排山倒海般的扑到*吴*老太爷眼前，忽地又没有了。”</w:t>
        <w:br/>
        <w:br/>
        <w:t>（4）通“班”。*清**朱駿聲*《説文通訓定聲·乾部》：“般，叚借為班。”1.回，还。《爾雅·釋言》：“般，還也。”*陸德明*釋文：“般，音班。”《漢書·趙充國傳》：“而明主般師罷兵，萬人留田。”*顔師古*注引*鄧展*曰：“般音班。班，還也。”《遼史·耶律海里傳》：“*天顯*初，征*渤海*，*海里*將*遥輦*糺，破*忽汗城*。師般，卒。”2.颁、赐。《墨子·尚賢中》：“古者聖王唯毋得賢人而使之，般爵以貴之，裂地以封之。”《太玄·棿》：“建侯開國，涣爵般秩。”3.布，列。《五音集韻·山韻》：“般，古班字，賦也。”《漢書·禮樂志》：“靈之來，神哉沛，先以雨，般裔裔。”*顔師古*注：“般，讀與班同。班，布也。”《文選·揚雄〈甘泉賦〉》：“𨓹𨓹離宫般以相爥兮，封巒石關施靡乎延屬。”*李善*注：“般，布也，與班同。”4.齐等貌。《降魔變文》：“*六師*自道無般比，化出兩箇黄頭鬼。”*蒋礼鸿*通釋：“‘般’就是《孟子·公孫丑上》‘若是班乎’的‘班’，*趙岐*注：‘班，齊等之貌也。’”</w:t>
        <w:br/>
        <w:br/>
        <w:t>（5）通“斑”。斑纹。《周禮·天官·内饔》：“馬黑脊而般臂，螻。”*鄭玄*注：“般臂，臂毛有文。”《史記·司馬相如列傳》：“般般之獸，樂我君囿。”*司馬貞*索隱：“般般，文彩之皃也。”*北周**庾信*《羽調曲五首》之三：“朝陽栖於鳴鳳，靈時牧於般麟。”</w:t>
        <w:br/>
        <w:br/>
        <w:t>（6）通“瘢”。瘢痕。*清**朱駿聲*《説文通訓定聲·乾部》：“般，叚借為瘢。”《隸續·丹陽太守郭旻碑》：“即世雖立碑頌，裁足載字，加有瑕般。”*洪适*注：“般，即瘢字。”</w:t>
        <w:br/>
        <w:br/>
        <w:t>（7）姓。《萬姓統譜·山韻》：“般，*魯班*之後。”</w:t>
        <w:br/>
        <w:br/>
        <w:t>（三）bǎn　《集韻》補滿切，上緩幫。</w:t>
        <w:br/>
        <w:br/>
        <w:t>（1）古县名。*汉*置，治所在今*山东省**乐陵市*西南。《集韻·緩韻》：“般，*漢*縣名，在今*齊州*地。”《漢書·地理志上》：“（*平原郡*）縣十九：……*羽*、*般*、*樂陵*。”</w:t>
        <w:br/>
        <w:br/>
        <w:t>（2）面平貌。《集韻·緩韻》：“般，面平皃。”</w:t>
        <w:br/>
        <w:br/>
        <w:t>（四）bō　《龍龕手鑑》音撥。</w:t>
        <w:br/>
        <w:br/>
        <w:t>〔般若〕梵语prajñā的音译，意即智慧。《大智度論》二九：“摩訶*秦*言大，般若言慧。”《世説新語·文學》：“*殷中軍*被廢*東陽*，始看佛經，初視《維摩詰》，疑般若波羅密太多，後見《小品》，恨此語少。”*劉孝標*注：“波羅密，此言到彼岸也。經云到者有六焉：……六曰般若，般若者，智慧也。”*唐**王勃*《益州德陽縣善寂寺碑》：“涅槃甘露，承眷而宵流；般若靈音，襍祥以晝引。”*清**龔自珍*《發大心文》：“欲修禪那，發心為先；欲修般若，發心為先。”</w:t>
        <w:br/>
      </w:r>
    </w:p>
    <w:p>
      <w:r>
        <w:t>舭##舭</w:t>
        <w:br/>
        <w:br/>
        <w:t>舭bǐ</w:t>
        <w:br/>
        <w:br/>
        <w:t>（1）〔舭𦪭〕船名。《宋史·叛臣傳上·李全上》：“始造舭𦪭舟，謀争舟楫之利焉。”又《叛臣傳下·李全下》：“又遣人泛江湖市桐油煔筏，厚募南匠，大治舭達船，自*淮*及海相望。”</w:t>
        <w:br/>
        <w:br/>
        <w:t>（2）船底和船侧间的弯曲部分，起平衡稳定作用。（英bilge）</w:t>
        <w:br/>
      </w:r>
    </w:p>
    <w:p>
      <w:r>
        <w:t>舯##舯</w:t>
        <w:br/>
        <w:br/>
        <w:t>舯zhōng</w:t>
        <w:br/>
        <w:br/>
        <w:t>（1）船体长度的中点。民用船常指“垂线间长”中点，军用船常指“载重水线长”中点。</w:t>
        <w:br/>
        <w:br/>
        <w:t>（2）船体长度的中部。</w:t>
        <w:br/>
      </w:r>
    </w:p>
    <w:p>
      <w:r>
        <w:t>舰##舰</w:t>
        <w:br/>
        <w:br/>
        <w:t>舰“艦”的简化字。</w:t>
        <w:br/>
      </w:r>
    </w:p>
    <w:p>
      <w:r>
        <w:t>舱##舱</w:t>
        <w:br/>
        <w:br/>
        <w:t>舱“艙”的简化字。</w:t>
        <w:br/>
      </w:r>
    </w:p>
    <w:p>
      <w:r>
        <w:t>舲##舲</w:t>
        <w:br/>
        <w:br/>
        <w:t>舲líng　《廣韻》郎丁切，平青來。耕部。</w:t>
        <w:br/>
        <w:br/>
        <w:t>（1）有窗的小船。《玉篇·舟部》：“舲，小船屋也。”《廣韻·青韻》：“舲，舟上有䆫。”《楚辭·九章·涉江》：“乘舲船余上*沅*兮，齊*吴*榜以擊汰。”*王逸*注：“舲船，船有牎牖者。”特指船窗。又指船窗。*北周**庾信*《舟中望月》：“舟子夜離家，開舲望月華。”</w:t>
        <w:br/>
        <w:br/>
        <w:t>（2）小船。《淮南子·俶真》：“*越*舲*蜀*艇，不能無水而浮。”*高誘*注：“舲，小船也。”也泛指船。《集韻·青韻》：“舲，舟也。”*南朝**宋**鮑照*《採菱歌七首》之一：“警舲馳桂浦，息棹偃椒潭。”*宋**王安石*《寄吴氏女子》：“諸孫肯來游，誰謂川無舲。”*清**陳維崧*《浪淘沙·雪中舟次語溪》：“寒氣逼空舲，客夢初醒。”</w:t>
        <w:br/>
      </w:r>
    </w:p>
    <w:p>
      <w:r>
        <w:t>舳##舳</w:t>
        <w:br/>
        <w:br/>
        <w:t>《説文》：“舳，艫也。从舟，由聲。*漢*律名船方長為舳艫。一曰舟尾。”*段玉裁*据《古今韻會舉要》改“艫也”为“舳艫也”。</w:t>
        <w:br/>
        <w:br/>
        <w:t>（一）zhú　《廣韻》直六切，入屋澄。沃部。</w:t>
        <w:br/>
        <w:br/>
        <w:t>（1）〔舳艫〕1.船头和船尾的合称，因以指船。《説文·舟部》：“舳，舳艫也。”《太玄·居》：“測曰：舳艫安和，順其疆也。”《漢書·武帝紀》：“舳艫千里，薄*樅陽*而出。”*顔師古*注引*李斐*曰：“舳，船後持拖處也。艫，船前頭刺擢處也。言其船多，前後相銜，千里不絶也。”*明**朱孟震*《西南夷風土記》：“江海舳艫，與中國同。”*臧克家*《自己的写照》：“连锁的舳舻刚要靠新堤，民众的歌声在岸上响起。”也单用。指船。《後漢書·袁紹劉表傳贊》：“魚儷*漢*舳，雲屯*冀*馬。”*唐**王勃*《滕王閣序》：“舸艦迷津，青雀黄龍之舳。”*清**翁心存*《秋日雜感》：“驚濤八月射*錢塘*，鐵舳乘潮鬥駑强。”2.*汉*朝船只计量单位，每一方丈为一舳舻。《説文·舟部》：“舳，*漢*律名船方長為舳艫。”*段玉裁*注：“長當作丈。《史》、《漢》貨殖傳皆曰‘船長千丈’，注者總積其丈數。葢*漢*時計船以丈，每方丈為一舳艫也。”</w:t>
        <w:br/>
        <w:br/>
        <w:t>（2）舵。《方言》卷九：“（舟）後曰舳。……舳，制水也。”*郭璞*注：“今*江*東呼柁曰舳。”《鹽鐵論·殊路》：“今齊世庸士之人，不好學問，專以己之愚而荷負巨任，若無檝舳，濟江海而遭大風，漂没於百仞之淵，東流無崖之川。”</w:t>
        <w:br/>
        <w:br/>
        <w:t>（二）zhòu　《集韻》直祐切，去宥澄。</w:t>
        <w:br/>
        <w:br/>
        <w:t>船头。《小爾雅·廣器》：“船頭謂之舳。”《五音集韻·宥韻》：“舳，舟首。”《文選·左思〈吴都賦〉》：“弘舸連舳，巨檻接艫。”*李善*注引*劉逵*曰：“舳，船前也。”</w:t>
        <w:br/>
      </w:r>
    </w:p>
    <w:p>
      <w:r>
        <w:t>舴##舴</w:t>
        <w:br/>
        <w:br/>
        <w:t>舴zé　《廣韻》陟格切，入陌知。又側伯切。</w:t>
        <w:br/>
        <w:br/>
        <w:t>〔舴艋〕小船。《廣雅·釋水》：“舴艋，舟也。”*王念孫*疏證：“《玉篇》：‘舴艋，小船也。’小舟謂之舴艋，小蝗謂之蚱蜢，義相近也。”《南齊書·張敬兒傳》：“*敬兒*乘舴艋過*江*，詣*晋熙王**燮*。”*宋**李清照*《武陵春》：“只恐雙溪舴艋舟，載不動，許多愁。”*清**張遠*《歲暮寄懷故園親友》：“一年一萬一千里，馬足車輪舴艋舟。”</w:t>
        <w:br/>
      </w:r>
    </w:p>
    <w:p>
      <w:r>
        <w:t>舵##舵</w:t>
        <w:br/>
        <w:br/>
        <w:t>舵duò　《廣韻》徒可切，上哿定。</w:t>
        <w:br/>
        <w:br/>
        <w:t>船、飞行器等控制方向的装置。《玉篇·舟部》：“舵，正船木也。”*元*佚名《馮玉蘭》第三折：“梢公云：‘後面把舵的仔細，我在这里攔頭；天色晚了也，把船攏岸罷。’”《老殘遊記》第一回：“船主坐在舵樓之上，樓下四人專管轉舵的事。”*沈从文*《石子船》：“凡是来到这里的石子船，船上大致是这样人数：一个梢公，驶行时，管舵；船停了，守船，这是主人的事。”</w:t>
        <w:br/>
      </w:r>
    </w:p>
    <w:p>
      <w:r>
        <w:t>舶##舶</w:t>
        <w:br/>
        <w:br/>
        <w:t>舶bó　《廣韻》傍佰切，入陌並。</w:t>
        <w:br/>
        <w:br/>
        <w:t>（1）船。《廣雅·釋水》：“舶，舟也。”《初學記》卷二十五：“（舟）揔名舩，曰艘……*李虔*《通俗》曰：‘*晋*曰舶。’”《南齊書·張融傳》：“浮艫雜軸，遊舶交艘。”</w:t>
        <w:br/>
        <w:br/>
        <w:t>（2）大船。《玉篇·舟部》：“舶，大船。”*唐**慧琳*《一切經音義》卷二十引《埤蒼》：“舶，大舩也，長二十丈，載六七百人是也。”又卷三十一引《埤蒼》：“舶，海中大舡也。”《搜神後記·筝笛浦官船》：“*盧江**筝笛浦*，浦有大舶覆在水中，云是*曹公*舶。”《舊唐書·李勉傳》：“前後*西域*舶泛海至者歲纔四五。”《資治通鑑·梁武帝太清二年》：“俄而*景*至，*信*帥衆開桁，始除一舶。”*胡三省*注：“大舟曰舶。”*清**黄宗羲*《兵部左侍郎蒼水張公墓誌銘》：“*碇羊山*孽龍為禍，海舶碎者百餘。”</w:t>
        <w:br/>
      </w:r>
    </w:p>
    <w:p>
      <w:r>
        <w:t>舷##舷</w:t>
        <w:br/>
        <w:br/>
        <w:t>舷xián　《廣韻》胡田切，平先匣。</w:t>
        <w:br/>
        <w:br/>
        <w:t>（1）船、飞机等两侧的边沿。如：左舷；右舷；舷梯。《集韻·先韻》：“舷，船邊也。”*晋**郭璞*《江賦》：“忽亡夕而宵歸，詠採菱以叩舷。”《資治通鑑·後梁均王貞明五年》：“及船舷相接，*傅瓘*使散沙於己船而散豆於*吴*船。”*胡三省*注：“舷，船邊也。”《儒林外史》第八回：“船家應諾，泊了船，兩兄弟凭舷痛飲，談説古今的事。”</w:t>
        <w:br/>
        <w:br/>
        <w:t>（2）船的两侧。从船尾向船首看时，左侧叫“左舷”，右侧叫“右舷”。*茅盾*《船上》：“上层舱应该可以凉爽些——因为它不但是高出趸船之上，而且三面开敞，人们又早将两舷的帆布卷起来了。”</w:t>
        <w:br/>
      </w:r>
    </w:p>
    <w:p>
      <w:r>
        <w:t>舸##舸</w:t>
        <w:br/>
        <w:br/>
        <w:t>《説文新附》：“舸，舟也。从舟，可聲。”</w:t>
        <w:br/>
        <w:br/>
        <w:t>gě　《廣韻》古我切，上哿見。歌部。</w:t>
        <w:br/>
        <w:br/>
        <w:t>（1）大船。《方言》卷九：“南*楚*、*江*、*湘*，凡船大者謂之舸。”*晋**左思*《吴都賦》：“弘舸連軸，巨檻接艫。”*五代**馬縞*《中華古今注·孫權舸船》：“*孫權*，*吴*之主也，時號舸為赤龍，小船為馳馬。”</w:t>
        <w:br/>
        <w:br/>
        <w:t>（2）小船，也泛指船。《廣雅·釋水》：“舸，舟也。”《三國志·吴志·周瑜傳》：“又豫備走舸，各繫大船後。”*唐**杜甫*《憶昔行》：“憶昔北尋小有洞，洪河怒濤過輕舸。”*毛泽东*《沁园春·长沙》：“漫江碧透，百舸争流。”</w:t>
        <w:br/>
      </w:r>
    </w:p>
    <w:p>
      <w:r>
        <w:t>船##船</w:t>
        <w:br/>
        <w:br/>
        <w:t>《説文》：“船，舟也。从舟，鉛省聲。”</w:t>
        <w:br/>
        <w:br/>
        <w:t>chuán　《廣韻》食川切，平仙船。元部。</w:t>
        <w:br/>
        <w:br/>
        <w:t>（1）水上主要运输工具的总称。《方言》卷九：“舟，自*關*而西謂之船。”《莊子·漁父》：“有漁父者，下船而來。”*唐**白居易*《琵琶行》：“去來江口守空船，遶船月明江水寒。”*鲁迅*《呐喊·故乡》：“我们的船向前走，两岸的青山在黄昏中，都装成了深黛颜色，连着退向船后梢去。”又空间交通工具。如：太空船；宇宙飞船。</w:t>
        <w:br/>
        <w:br/>
        <w:t>（2）用船运载。*唐**韓愈*《平淮西碑》：“*蔡*人告飢，船粟往哺。”也指行船。*清**王闓運*《李仁元傳》：“六月，大雨連十許日，湖漲，城中可船。”</w:t>
        <w:br/>
        <w:br/>
        <w:t>（3）船形的酒杯。*唐**李濬*《松牕雜録》：“上因聯飲三銀船，盡一巨餡，乘馬而東去。”《敦煌曲子詞集·浣溪沙》：“長命盃中傾緑醑，滿金船。”*宋**蘇軾*《坐上賦戴花得天字》：“醉吟不耐欹紗帽，起舞從教落酒船。”</w:t>
        <w:br/>
        <w:br/>
        <w:t>（4）方言。衣纽。*清**王士禛*《香祖筆記》卷九：“*陸（游*）有絶句紀事云：‘科跣到門衣不船。’船，襟紉，蓋方言也。”</w:t>
        <w:br/>
        <w:br/>
        <w:t>（5）姓。《廣韻·仙韻》：“船，姓。出《姓苑》。”</w:t>
        <w:br/>
      </w:r>
    </w:p>
    <w:p>
      <w:r>
        <w:t>舺##舺</w:t>
        <w:br/>
        <w:br/>
        <w:t>舺xiá　《集韻》轄甲切，入狎匣。</w:t>
        <w:br/>
        <w:br/>
        <w:t>船。《廣雅·釋水》：“舺，舟也。”</w:t>
        <w:br/>
      </w:r>
    </w:p>
    <w:p>
      <w:r>
        <w:t>舻##舻</w:t>
        <w:br/>
        <w:br/>
        <w:t>舻“艫”的简化字。</w:t>
        <w:br/>
      </w:r>
    </w:p>
    <w:p>
      <w:r>
        <w:t>舼##舼</w:t>
        <w:br/>
        <w:br/>
        <w:t>⁶舼（一）qióng　《廣韻》渠容切，平鍾羣。</w:t>
        <w:br/>
        <w:br/>
        <w:t>同“㮪”。一种小船。《方言》卷九“艇小而深者謂之㮪”*晋**郭璞*注：“即長舼也。”《玉篇·舟部》：“舼，小船也。”《集韻·鐘韻》：“㮪，《方言》：‘南*楚*、*江*、*湘*，凡船小而深者謂之㮪。’或作舼。”《後漢書·馬融傳》：“然后方餘皇，連舼舟，張雲帆，施蜺幬。”*李賢*注：“舼，小舟也。”</w:t>
        <w:br/>
        <w:br/>
        <w:t>（二）hóng　《集韻》胡公切，平東匣。</w:t>
        <w:br/>
        <w:br/>
        <w:t>船。《廣雅·釋水》：“舼，舟也。”*晋**傅玄*《正都賦》：“然後戒水軍，遵川流，*越*舼泛，*吴*榜浮。”*唐**陳陶*《閩川夢歸》：“龍舼欲上*巴獸灘*，*越*王金雞報天曙。”</w:t>
        <w:br/>
      </w:r>
    </w:p>
    <w:p>
      <w:r>
        <w:t>舽##舽</w:t>
        <w:br/>
        <w:br/>
        <w:t>舽（一）páng　《廣韻》薄江切，平江並。</w:t>
        <w:br/>
        <w:br/>
        <w:t>*吴*船名。《玉篇·舟部》：“舽，*吴*船名。”</w:t>
        <w:br/>
        <w:br/>
        <w:t>（二）féng　《改併四聲篇海》引《餘文》房戎切。</w:t>
        <w:br/>
        <w:br/>
        <w:t>船名。《改併四聲篇海·舟部》引《餘文》：“舽，舟名也。”</w:t>
        <w:br/>
      </w:r>
    </w:p>
    <w:p>
      <w:r>
        <w:t>舾##舾</w:t>
        <w:br/>
        <w:br/>
        <w:t>舾xī</w:t>
        <w:br/>
        <w:br/>
        <w:t>〔舾裝〕1.船上锚、桅杆、梯、管路、电路等设备和装置的总称。2.船体主要结构造完之后，安装锚、桅杆、电路等设备和装置的工作。</w:t>
        <w:br/>
      </w:r>
    </w:p>
    <w:p>
      <w:r>
        <w:t>艀##艀</w:t>
        <w:br/>
        <w:br/>
        <w:t>艀fú　《廣韻》縛謀切，平尤奉。</w:t>
        <w:br/>
        <w:br/>
        <w:t>小船。《廣雅·釋水》：“艀，舟也。”*王念孫*疏證：“艀之言浮也。”《玉篇·舟部》：“艀，小䒀也。”《集韻·尤韻》：“艀，舟短小者。”</w:t>
        <w:br/>
      </w:r>
    </w:p>
    <w:p>
      <w:r>
        <w:t>艁##艁</w:t>
        <w:br/>
        <w:br/>
        <w:t>同“造”。《方言》卷九：“艁舟謂之浮梁。”*戴震*疏證：“造、艁古通用。”《説文·辵部》：“造，就也。艁，古文造从舟。”*清**龔自珍*《阮尚書年譜第一叙》：“篇者句所艁，句者字所積。”*清**黄遵憲*《元朱碧山銀槎歌》：“下鐫*至正*壬寅字，朱華手艁無差訛。”</w:t>
        <w:br/>
      </w:r>
    </w:p>
    <w:p>
      <w:r>
        <w:t>艂##艂</w:t>
        <w:br/>
        <w:br/>
        <w:t>艂féng　《集韻》符風切，平東奉。</w:t>
        <w:br/>
        <w:br/>
        <w:t>（1）〔艂舡〕舟。《廣雅·釋水》：“艂舡，舟也。”</w:t>
        <w:br/>
        <w:br/>
        <w:t>（2）舟名。《集韻·東韻》：“艂，舟名。”*唐**元結*《説楚何荒王賦》：“宫有艂堂𦨽房，䑦館艨廊。”</w:t>
        <w:br/>
      </w:r>
    </w:p>
    <w:p>
      <w:r>
        <w:t>艃##艃</w:t>
        <w:br/>
        <w:br/>
        <w:t>艃lí　《廣韻》里之切，平之來。</w:t>
        <w:br/>
        <w:br/>
        <w:t>〔䑴艃〕见“䑴”。</w:t>
        <w:br/>
      </w:r>
    </w:p>
    <w:p>
      <w:r>
        <w:t>艄##艄</w:t>
        <w:br/>
        <w:br/>
        <w:t>艄（一）shāo　《集韻》師交切，平肴生。</w:t>
        <w:br/>
        <w:br/>
        <w:t>（1）船尾。《集韻·爻韻》：“艄，船尾。”《醒世恒言·黄秀才徼靈玉馬墜》：“前艙貨物充滿，只可以艄頭存坐，夜間在火艙歇宿。”《儒林外史》第五十一回：“在艄上一個夾層艙底下，拿出一個大口袋來。”*茅盾*《故乡杂记》第二：“小江北人提起荸荠篮怔了片刻，就慌慌张张跑到后艄去了。”</w:t>
        <w:br/>
        <w:br/>
        <w:t>（2）舵。如：掌艄；撑艄。《初刻拍案驚奇》卷二十二：“從此，只在來往船隻上，替他執艄度日。”</w:t>
        <w:br/>
        <w:br/>
        <w:t>（3）本，本钱。《中国歌谣资料第二集·穷人指望翻个艄》：“要想日子过得好，穷人指望翻个艄。”</w:t>
        <w:br/>
        <w:br/>
        <w:t>（二）shào　《集韻》所教切，去效生。</w:t>
        <w:br/>
        <w:br/>
        <w:t>船名。《集韻·效韻》：“艄，船名。”</w:t>
        <w:br/>
      </w:r>
    </w:p>
    <w:p>
      <w:r>
        <w:t>艅##艅</w:t>
        <w:br/>
        <w:br/>
        <w:t>《説文新附》：“艅，艅艎，舟名。从舟，余聲。經典通用餘皇。”按：金文中“艅”为人名、地名。</w:t>
        <w:br/>
        <w:br/>
        <w:t>yú　《廣韻》以諸切，平魚以。魚部。</w:t>
        <w:br/>
        <w:br/>
        <w:t>〔艅艎〕也作“餘皇”、“艅𦪗”。大船名。《廣雅·釋水》：“艅𦪗，舟也。”《説文新附·舟部》：“艅，艅艎，舟名。从舟，余聲。經典通用餘皇。”*晋**郭璞*《江賦》：“漂飛雲，運艅艎。”《新唐書·韋思謙傳附韋承慶》：“夫構大廈，濟巨川，必擇文梓、艅艎。”*清**黄宗羲*《陳葵獻偶刻詩文序》：“雖大輅艅艎，終為虚器而已。”</w:t>
        <w:br/>
      </w:r>
    </w:p>
    <w:p>
      <w:r>
        <w:t>艆##艆</w:t>
        <w:br/>
        <w:br/>
        <w:t>艆láng　《廣韻》魯當切，平唐來。</w:t>
        <w:br/>
        <w:br/>
        <w:t>（1）〔艆䑼〕海船。《廣雅·釋水》：“艆䑼，舟也。”《初學記》卷二十五引《埤蒼》：“海中舩曰艆䑼。”*清**毛奇齡*《蠻司合誌》：“所制艆䑼或八櫓，或十櫓，不用榜人，諸蛋自操濯。”单用义同。《玉篇·舟部》：“艆，海船也。”《廣韻·唐韻》：“艆，海中大船。”*唐**元結*《説楚何荒王賦》：“駭鯨之艆，飛龍之舫。”</w:t>
        <w:br/>
        <w:br/>
        <w:t>（2）船舷。《正字通·舟部》：“艆，舟舷曰桹，扣舷曰鳴桹，俗作艆。”</w:t>
        <w:br/>
      </w:r>
    </w:p>
    <w:p>
      <w:r>
        <w:t>艇##艇</w:t>
        <w:br/>
        <w:br/>
        <w:t>《説文新附》：“艇，小舟也。从舟，廷聲。”</w:t>
        <w:br/>
        <w:br/>
        <w:t>tǐng　《廣韻》徒鼎切，上迥定。耕部。</w:t>
        <w:br/>
        <w:br/>
        <w:t>（1）轻便的小船。如：游艇；救生艇。《方言》卷九：“小舸謂之艖，艖謂之艒䑿，小艒䑿謂之艇。”《淮南子·俶真》：“*越*舲*蜀*艇，不能無水而浮。”*高誘*注：“*蜀*艇，一版之舟。”*宋**陸游*《小山之南作曲欄石磴繚繞如棧道戲作二篇》之二：“真有巖居臨絶壑，但無漁艇繫寒灣。”*清**王士禛*《舟入雙牌峽》：“江邊寒進艇，峽口静攤書。”</w:t>
        <w:br/>
        <w:br/>
        <w:t>（2）排水量在500吨以下的军用船只。但潜艇不论吨位大小，均称艇。</w:t>
        <w:br/>
      </w:r>
    </w:p>
    <w:p>
      <w:r>
        <w:t>艈##艈</w:t>
        <w:br/>
        <w:br/>
        <w:t>艈同“毓”。</w:t>
        <w:br/>
      </w:r>
    </w:p>
    <w:p>
      <w:r>
        <w:t>艉##艉</w:t>
        <w:br/>
        <w:br/>
        <w:t>艉wěi</w:t>
        <w:br/>
        <w:br/>
        <w:t>船体的尾部。</w:t>
        <w:br/>
      </w:r>
    </w:p>
    <w:p>
      <w:r>
        <w:t>艊##艊</w:t>
        <w:br/>
        <w:br/>
        <w:t>艊同“舶”。《集韻·陌韻》：“舶，蠻夷泛海舟曰舶。或从帛。”</w:t>
        <w:br/>
      </w:r>
    </w:p>
    <w:p>
      <w:r>
        <w:t>艋##艋</w:t>
        <w:br/>
        <w:br/>
        <w:t>艋měng　《廣韻》莫杏切，上梗明。</w:t>
        <w:br/>
        <w:br/>
        <w:t>〔舴艋〕见“舴”。</w:t>
        <w:br/>
      </w:r>
    </w:p>
    <w:p>
      <w:r>
        <w:t>艌##艌</w:t>
        <w:br/>
        <w:br/>
        <w:t>艌（一）niàn　《字彙》奴店切。</w:t>
        <w:br/>
        <w:br/>
        <w:t>用桐油石灰填补船缝。《物類相感志·雜著》：“豆油可和桐油作艌船灰，妙。”《天工開物·漕舫》：“凡船板合隙縫，以白麻斮絮為筋，鈍鑿扱入，然後篩過細石灰，和桐油舂杵成團調艌。”《農政全書·種植·木部》：“岡桐……實大而圓，取子作桐油入漆，及油器物、艌船，為時所須。”*清**劉獻廷*《廣陽雜記》卷四：“中流舟漏……遂仰卧於漏所，以背抵之，舟得近岸，艌之而行。”</w:t>
        <w:br/>
        <w:br/>
        <w:t>（二）qiàn　《正字通》音牽去聲。</w:t>
        <w:br/>
        <w:br/>
        <w:t>纤，拉船的绳。《正字通·舟部》：“或曰挽舟索謂之𥮘，本作牽，或作縴，因其為挽舟具，故从念从舟作艌。艌，音牽，去聲。”</w:t>
        <w:br/>
      </w:r>
    </w:p>
    <w:p>
      <w:r>
        <w:t>艍##艍</w:t>
        <w:br/>
        <w:br/>
        <w:t>艍jū</w:t>
        <w:br/>
        <w:br/>
        <w:t>船。*清**查繼佐*《罪惟録·魯王監國附記》：“已而*義英駿*海艍膠淺，猝應敵，戰不利。”*清**黄宗羲*《錢忠介公傳》：“當是時，以海水為金湯，以舟楫為宫殿，公每日繫河艍於駕舟之次。”</w:t>
        <w:br/>
      </w:r>
    </w:p>
    <w:p>
      <w:r>
        <w:t>艎##艎</w:t>
        <w:br/>
        <w:br/>
        <w:t>《説文新附》：“艎，艅艎也。从舟，皇聲。”</w:t>
        <w:br/>
        <w:br/>
        <w:t>huáng　《廣韻》胡光切，平唐匣。陽部。</w:t>
        <w:br/>
        <w:br/>
        <w:t>（1）〔艅艎〕见“艅”。</w:t>
        <w:br/>
        <w:br/>
        <w:t>（2）船。*南朝**齊**謝朓*《拜中軍記室辭隋王牋》：“唯待青江可望，候歸艎於春渚。”*宋**歐陽修*《舟中望京邑》：“東北歸川決決流，汎艎青渚暫夷猶。”又特指渡船。《字彙補·舟部》：“艎，又*荆*人呼渡津舫為艎。”*宋**蘇軾*《次韻許遵》：“*蒜山*渡口挽歸艎，*朱雀橋*邊看道裝。”*清**朱一是*《二郎神·登燕子磯秋眺》：“*長江*天塹，飛艎難渡。”</w:t>
        <w:br/>
      </w:r>
    </w:p>
    <w:p>
      <w:r>
        <w:t>艏##艏</w:t>
        <w:br/>
        <w:br/>
        <w:t>艏shǒu　《集韻》始九切，上有書。</w:t>
        <w:br/>
        <w:br/>
        <w:t>（1）〔艗艏〕见“艗”。</w:t>
        <w:br/>
        <w:br/>
        <w:t>（2）船的前端或前部。如：船艏；艏柱；艏楼。《正字通·舟部》：“艏，舊註音首，船首也。”</w:t>
        <w:br/>
        <w:br/>
        <w:t>（3）船。《集韻·有韻》：“艏，舟也。”</w:t>
        <w:br/>
      </w:r>
    </w:p>
    <w:p>
      <w:r>
        <w:t>艐##艐</w:t>
        <w:br/>
        <w:br/>
        <w:t>《説文》：“艐，船著不行也。从舟，㚇聲。讀若䔂。”*段玉裁*据《廣韻》改为“船著沙不行也”。</w:t>
        <w:br/>
        <w:br/>
        <w:t>（一）kè　《廣韻》口箇切，去箇溪。又子紅切。歌部。</w:t>
        <w:br/>
        <w:br/>
        <w:t>船搁浅。《説文·舟部》：“艐，船著沙不行也。”</w:t>
        <w:br/>
        <w:br/>
        <w:t>（二）jiè　《廣韻》古拜切，去怪見。微部。</w:t>
        <w:br/>
        <w:br/>
        <w:t>同“届”。至；到。《爾雅·釋詁上》：“艐，至也。”*陸德明*釋文引*孫炎*曰：“艐，古届字。”《史記·司馬相如列傳》：“糾蓼叫奡蹋以艐路兮，蔑蒙踊躍騰而狂趡。”*裴駰*集解引*徐廣*曰：“艐，音介。至也。”</w:t>
        <w:br/>
        <w:br/>
        <w:t>（三）zōng　《廣韻》子紅切，平東精。</w:t>
        <w:br/>
        <w:br/>
        <w:t>〔三艐〕也作“三朡”，古国名。《廣韻·東韻》：“艐，《書》傳云：*三艐*，國名。”按：《書·序》及《史記·殷本紀》作“*三朡*”。</w:t>
        <w:br/>
      </w:r>
    </w:p>
    <w:p>
      <w:r>
        <w:t>艑##艑</w:t>
        <w:br/>
        <w:br/>
        <w:t>艑biàn　《廣韻》薄泫切，上銑並。</w:t>
        <w:br/>
        <w:br/>
        <w:t>大船。*唐**玄應*《一切經音義》卷一引*服虔*《通俗文》：“*吴*船曰艑，*晋*船曰舶，長二十丈，載六七百人是也。”《宋書·吴喜傳》：“從西還，大艑小艒，爰及草舫，錢米布絹，無船不滿。”《北堂書鈔》卷一百三十八引《荆州風土記》：“*湖州*七郡，大艑所出，皆受萬斛。”*明**袁宏道*《迎春日舟中宴坐限韻》：“面窗理瓶梅，幽香度前艑。”</w:t>
        <w:br/>
      </w:r>
    </w:p>
    <w:p>
      <w:r>
        <w:t>艒##艒</w:t>
        <w:br/>
        <w:br/>
        <w:t>艒（一）mù　《廣韻》莫卜切，入屋明。又莫沃切。</w:t>
        <w:br/>
        <w:br/>
        <w:t>（1）〔艒䑿〕小船。《方言》卷九：“南*楚*、*江*、*湘*，凡船大者謂之舸，小舸謂之艖，艖謂之艒䑿。”《廣雅·釋水》：“艒䑿，舟也。”</w:t>
        <w:br/>
        <w:br/>
        <w:t>（2）小船。《廣韻·屋韻》：“艒，小艖。”《宋書·吴喜傳》：“從西還，大艑小艒，爰及草舫，錢米布絹，無船不滿。”*宋**湯恢*《八聲甘州》：“想當年，龍舟鳳艒，樂宸游，摇曳錦帆斜。”</w:t>
        <w:br/>
        <w:br/>
        <w:t>（二）mò　《廣韻》莫北切，入德明。</w:t>
        <w:br/>
        <w:br/>
        <w:t>〔艒𦩤〕钓艇。《廣韻·德韻》：“艒，艒𦩤，釣艇。”</w:t>
        <w:br/>
      </w:r>
    </w:p>
    <w:p>
      <w:r>
        <w:t>艓##艓</w:t>
        <w:br/>
        <w:br/>
        <w:t>艓dié　《集韻》達協切，入帖定。</w:t>
        <w:br/>
        <w:br/>
        <w:t>小船。《集韻·帖韻》：“艓，舟名。”《字彙·舟部》：“艓，小舟。”《宋書·沈攸之傳》：“輕艓一萬，截其津要。”*宋**王安石*《遊土山示蔡天啟秘校》：“誰謂*秦淮*廣，正可藏一艓。”*明**張岱*《陶庵夢憶·金山競渡》：“晚則萬艓齊開，兩岸沓沓然而沸。”</w:t>
        <w:br/>
      </w:r>
    </w:p>
    <w:p>
      <w:r>
        <w:t>艕##艕</w:t>
        <w:br/>
        <w:br/>
        <w:t>艕bàng　㊀《集韻》補曠切，去宕幫。</w:t>
        <w:br/>
        <w:br/>
        <w:t>两船并连。《集韻·宕韻》：“艕，並兩船。或从方。”*元**陳椿*《熬波圖·滷船鹽船》：“鹽船上有摧槽橄板鎖封關防，船艕官為印烙。”原注：“艕，同榜，並船也。”</w:t>
        <w:br/>
        <w:br/>
        <w:t>㊁《集韻》北孟切，去映幫。</w:t>
        <w:br/>
        <w:br/>
        <w:t>船。《太平御覽》卷七百六十八引《廣雅》：“艕，舩也。”按：今本《廣雅·釋水》作“榜”。《集韻·映韻》：“艕，船也。”</w:t>
        <w:br/>
      </w:r>
    </w:p>
    <w:p>
      <w:r>
        <w:t>艖##艖</w:t>
        <w:br/>
        <w:br/>
        <w:t>艖chā　《廣韻》初牙切，平麻初。又昨何切。</w:t>
        <w:br/>
        <w:br/>
        <w:t>（1）小船。《方言》卷九：“南*楚*、*江*、*湘*，凡船大者謂之舸。小舸謂之艖。”*郭璞*注：“今*江*東呼艖，小底者也。”*唐**皮日休*《太湖詩·銷夏灣》：“小艖或可汎，短策或可支。”《水滸全傳》第六十五回：“玉壓橋邊酒旆，銀鋪渡口魚艖。”</w:t>
        <w:br/>
        <w:br/>
        <w:t>（2）船名。《集韻·佳韻》：“艖，舟名。”*清**孔尚任*《桃花扇·撫兵》：“你且忍枵腹這一宵，盼*江西*那幾艖。”</w:t>
        <w:br/>
      </w:r>
    </w:p>
    <w:p>
      <w:r>
        <w:t>艗##艗</w:t>
        <w:br/>
        <w:br/>
        <w:t>艗yì　《廣韻》五歴切，入錫疑。</w:t>
        <w:br/>
        <w:br/>
        <w:t>（1）〔艗艏〕船头。也作“鷁首”。因古代富贵人家常在船头画鷁之形而得名。《方言》卷九：“（船）首謂之閤閭，或謂之艗艏。”*郭璞*注：“鷁，鳥名也。今*江*東貴人船前作青雀，是其像也。”《廣雅·釋水》：“艗艏，舟也。”*王念孫*疏證：“艗首，本作鷁首，畫鷁於船首，因命其船為鷁首也。”</w:t>
        <w:br/>
        <w:br/>
        <w:t>（2）船。*唐**皮日休*《太湖詩·初入太湖》：“悠然嘯傲去，天上摇畫艗。”*宋**趙溍*《臨江仙·西湖春泛》：“驕驄穿柳去，文艗挾春飛。”*明**張煌言*《北征得失紀畧》：“若从水道進師，巨艗逆流，遲拙非策。”</w:t>
        <w:br/>
      </w:r>
    </w:p>
    <w:p>
      <w:r>
        <w:t>艘##艘</w:t>
        <w:br/>
        <w:br/>
        <w:t>艘sōu　《廣韻》蘇彫切，平蕭心。又蘇遭切。《篇海類編》疏鳩切。</w:t>
        <w:br/>
        <w:br/>
        <w:t>（1）船的总名。《廣韻·蕭韻》：“艘，船揔名。”《説苑·雜言》：“*惠子*曰：子居艘楫之間，則吾不如子。”*宋**李曾伯*《水龍吟·甲午壽尤制使》：“小隊環花，輕艘漕玉，暫臨金斗。”《明史·河渠志一》：“*沛*地淤填七八里，糧艘阻不進。”</w:t>
        <w:br/>
        <w:br/>
        <w:t>（2）海中大船。《藝文類聚》卷七十一引《韻集》：“艘，海大舡也。”</w:t>
        <w:br/>
        <w:br/>
        <w:t>（3）量词。用于船只。*唐**慧琳*《一切經音義》卷八十三引《文字集略》：“𣔱，舟數也。……《傳》从舟作艘，俗字也。”*漢**王粲*《從軍詩五首》之四：“連舫踰萬艘，帶甲千萬人。”《晋書·孫楚傳》：“興造舟楫，簡習水戰，樓船萬艘，千里相望。”*毛泽东*《中国人民解放军总部发言人为英国军舰暴行发表的声明》：“*邱吉尔*在*英国*下院，要求*英国*政府派两艘航空母舰去远东，‘实行武力的报复’。*邱吉尔*先生，你‘报复’什么？”</w:t>
        <w:br/>
      </w:r>
    </w:p>
    <w:p>
      <w:r>
        <w:t>艙##艙</w:t>
        <w:br/>
        <w:br/>
        <w:t>〔舱〕</w:t>
        <w:br/>
        <w:br/>
        <w:t>cāng</w:t>
        <w:br/>
        <w:br/>
        <w:t>船或飞行器中载人或装置机件、货物等的空间。如：机舱；宇宙飞船船舱。*宋**陸游*《舟中曉賦》：“斜分半艙月，滿載一篷霜。”*清**魏源*《城守篇·制勝下》：“火碗中央，如蓋微扃，輕擲敵艙，火激藥發，迫不及待。”*鲁迅*《彷徨·祝福》：“接着就走上两个女人来，一个不认识，一个就是*卫婆子*。窥探舱里，不很分明，她像是捆了躺在船板上。”</w:t>
        <w:br/>
      </w:r>
    </w:p>
    <w:p>
      <w:r>
        <w:t>艚##艚</w:t>
        <w:br/>
        <w:br/>
        <w:t>艚cáo　《廣韻》昨勞切，平豪從。</w:t>
        <w:br/>
        <w:br/>
        <w:t>（1）漕运所用的船。《廣韻·豪韻》：“艚，船艚。”《宋書·恩倖傳序》：“南金北毳，來悉方艚，素縑丹魄，至皆兼兩。”《新唐書·太宗諸子傳·曹王皋》：“鹽鐵使*包佶*為*陳少游*所窘，以運艚泝*江*，次*蘄口*。”</w:t>
        <w:br/>
        <w:br/>
        <w:t>（2）泛指船。《集韻·𩫕韻》：“艚，舟也。”《南史·桓護之傳》：“*魏*軍悉牽*玄謨*水軍大艚，連以鐵鎖三重，斷*河*以絶*護之*還路。”*唐**柳宗元*《遊南亭夜還叙志七十韻》：“曠望援深竿，夜歌叩鳴艚。”*明**袁宏道*《中秋泊潞河看月同子公、雲影賦》：“野戍風傳柝，空艚火隔林。”</w:t>
        <w:br/>
      </w:r>
    </w:p>
    <w:p>
      <w:r>
        <w:t>艛##艛</w:t>
        <w:br/>
        <w:br/>
        <w:t>艛lóu　《廣韻》落侯切，平侯來。</w:t>
        <w:br/>
        <w:br/>
        <w:t>有楼的大船。《廣雅·釋水》：“艛，舟也。”*王念孫*疏證：“艛即《史記》所謂樓船也，船上為樓，謂之樓船。”《梁書·吕僧珍傳》：“悉取*檀溪*材竹，裝為艛艦，葺之以茅。”*唐**白居易*《入峽次巴東》：“兩片紅旌數聲鼓，使君艛艓上*巴東*。”《新五代史·四夷附録二》：“*世宗*自*乾寧軍*御龍舟，艛船戰艦，首尾數十里，至*益津關*，降其守將。”</w:t>
        <w:br/>
      </w:r>
    </w:p>
    <w:p>
      <w:r>
        <w:t>艜##艜</w:t>
        <w:br/>
        <w:br/>
        <w:t>艜dài　《廣韻》當蓋切，去泰端。</w:t>
        <w:br/>
        <w:br/>
        <w:t>长而浅的小船。《方言》卷九：“南*楚*、*江*、*湘*，艇薄而長者謂之艜。”《廣雅·釋水》：“艜，舟也。”</w:t>
        <w:br/>
      </w:r>
    </w:p>
    <w:p>
      <w:r>
        <w:t>艞##艞</w:t>
        <w:br/>
        <w:br/>
        <w:t>艞（一）yào　《廣韻》弋照切，去笑以。</w:t>
        <w:br/>
        <w:br/>
        <w:t>同“䑬”。大船。《廣韻·笑韻》：“艞，對艞，江中大船。”《集韻·笑韻》：“䑬，大舟。或作艞。”</w:t>
        <w:br/>
        <w:br/>
        <w:t>（二）tiào　《正字通》讀若跳。</w:t>
        <w:br/>
        <w:br/>
        <w:t>〔艞板〕搭在船边，与岸连接，便于人上下的长板。《正字通·舟部》：“艞，或曰舟泊岸，去岸丈許，置長板于船首，與岸接，以通往來，俗呼艞板。讀若跳。”</w:t>
        <w:br/>
      </w:r>
    </w:p>
    <w:p>
      <w:r>
        <w:t>艟##艟</w:t>
        <w:br/>
        <w:br/>
        <w:t>艟（一）chōng　《廣韻》尺容切，平鍾昌。</w:t>
        <w:br/>
        <w:br/>
        <w:t>〔艨艟〕见“艨”。</w:t>
        <w:br/>
        <w:br/>
        <w:t>（二）zhuàng　《廣韻》直絳切，去絳澄。</w:t>
        <w:br/>
        <w:br/>
        <w:t>短船名。《廣韻·絳韻》：“艟，短船名。”</w:t>
        <w:br/>
        <w:br/>
        <w:t>（三）tóng　《集韻》徒東切，平東定。</w:t>
        <w:br/>
        <w:br/>
        <w:t>同“𦨴”。船。《集韻·東韻》：“𦨴，《博雅》：‘舟也。’或作艟。”</w:t>
        <w:br/>
      </w:r>
    </w:p>
    <w:p>
      <w:r>
        <w:t>艠##艠</w:t>
        <w:br/>
        <w:br/>
        <w:t>艠同“筏”。</w:t>
        <w:br/>
      </w:r>
    </w:p>
    <w:p>
      <w:r>
        <w:t>艡##艡</w:t>
        <w:br/>
        <w:br/>
        <w:t>艡dāng　《集韻》都郎切，平唐端。</w:t>
        <w:br/>
        <w:br/>
        <w:t>〔𦨢艡〕见“𦨢”。</w:t>
        <w:br/>
      </w:r>
    </w:p>
    <w:p>
      <w:r>
        <w:t>艢##艢</w:t>
        <w:br/>
        <w:br/>
        <w:t>艢qiáng　《集韻》慈良切，平陽從。</w:t>
        <w:br/>
        <w:br/>
        <w:t>（1）同“檣”。桅杆。《集韻·陽韻》：“檣，《埤蒼》：‘颿柱也。’或作艢。”《雍熙樂府·一枝花·歸隱》之二：“錦纜牙艢簇簇，金沙流水茫茫。”</w:t>
        <w:br/>
        <w:br/>
        <w:t>（2）船傍板。《玉篇·舟部》：“艢，船傍板也。”</w:t>
        <w:br/>
      </w:r>
    </w:p>
    <w:p>
      <w:r>
        <w:t>艣##艣</w:t>
        <w:br/>
        <w:br/>
        <w:t>艣lǔ　《廣韻》郎古切，上姥來。</w:t>
        <w:br/>
        <w:br/>
        <w:t>同“櫓”。一种比桨大的划船工具。《廣韻·姥韻》：“艣，所以進船。”《篇海類編·器用類·舟部》：“艣，通作櫓。”*唐**鄭巢*《送韋弇》：“艣聲過遠寺，江色潤秋蕪。”*宋**王安石*《題朱郎中百都莊》：“藜杖聽鳴艣，籃輿看種田。”*明**朱元璋*《西征記》：“駕艣飛帆，暮泊*蕪湖*之西。”也指大船。《篇海類編·器用類·舟部》：“艣，大船。”《醒世恒言·小水灣天狐貽書》：“那*揚州**隋*時謂之*江都*，是*江*、*淮*要衝，南北襟喉之地，往來檣艣如麻。”*清**顧炎武*《赴東六首》之五：“柔艣下流凘，輕車度危棧。”</w:t>
        <w:br/>
      </w:r>
    </w:p>
    <w:p>
      <w:r>
        <w:t>艤##艤</w:t>
        <w:br/>
        <w:br/>
        <w:t>艤yǐ　《廣韻》魚倚切，上紙疑。</w:t>
        <w:br/>
        <w:br/>
        <w:t>使船靠岸。《廣韻·紙韻》：“艤，整舟向岸。”《文選·左思〈蜀都賦〉》：“試水客，艤輕舟。”*李善*注引*劉逵*曰：“*應劭*曰：‘艤，正也。’一曰南方俗謂正船迴濟處為艤。”*南朝**梁簡文帝*《從頓暫還城》：“征艫艤湯塹，歸騎息金隍。”*宋**魏了翁*《摸魚兒·餞黄侍郎疇若勸酒》：“向江頭，幾回凝望，垂楊那畔舟纔艤。”</w:t>
        <w:br/>
      </w:r>
    </w:p>
    <w:p>
      <w:r>
        <w:t>艥##艥</w:t>
        <w:br/>
        <w:br/>
        <w:t>艥jí　《集韻》即涉切，入葉精。</w:t>
        <w:br/>
        <w:br/>
        <w:t>同“楫”。船桨。《集韻·葉韻》：“楫，《説文》：‘舟櫂也。’或作艥。”《資治通鑑·陳宣帝太建七年》：“且棄舟艥之工，踐車騎之地，去長就短，非*吴*人所便。”*胡三省*注：“艥，與楫同。”</w:t>
        <w:br/>
      </w:r>
    </w:p>
    <w:p>
      <w:r>
        <w:t>艦##艦</w:t>
        <w:br/>
        <w:br/>
        <w:t>〔舰〕</w:t>
        <w:br/>
        <w:br/>
        <w:t>jiàn　《廣韻》胡黤切，上檻匣。</w:t>
        <w:br/>
        <w:br/>
        <w:t>（1）大型战船。《釋名·釋船》：“上下重牀曰艦，四方施板以禦矢石，其内如牢檻也。”《三國志·吴志·周瑜傳》：“*劉表*治水軍，蒙衝鬭艦，乃以千數。”《晋書·謝安傳附謝琰》：“*琰*軍魚貫而前，賊于艦中傍射之，前後斷絶。”《金史·宣宗紀中》：“沿*河*造戰艦，付行院帥府。”今指海军用的船舶。如：军舰，主力舰，巡洋舰，驱逐舰。</w:t>
        <w:br/>
        <w:br/>
        <w:t>（2）泛指船。*宋**梅堯臣*《依韻和晏相公》：“兹繼《周南》篇，短橈寧及艦。”*明**謝肇淛*《五雜組·事部一》：“其後子孫不能守，*元瑞*噉以重價，紿令盡室載至，凡數巨艦。”</w:t>
        <w:br/>
      </w:r>
    </w:p>
    <w:p>
      <w:r>
        <w:t>艧##艧</w:t>
        <w:br/>
        <w:br/>
        <w:t>¹³艧（一）huò　《玉篇》烏縛切。</w:t>
        <w:br/>
        <w:br/>
        <w:t>船名。《玉篇·舟部》：“艧，船。”*南朝**梁**江淹*《遷陽亭》：“方水埋金艧，圓岸伏舟瓊。”</w:t>
        <w:br/>
        <w:br/>
        <w:t>（二）wò　《正字通》烏郭切。</w:t>
        <w:br/>
        <w:br/>
        <w:t>同“雘”。*南朝**梁**江淹*《草木頌十五首·署預》：“黄金共鑄，青艧争妍。”*宋**梅堯臣*《送刁景純學士赴越州》：“*會稽*迎太守，舟屋畫粉艧。”</w:t>
        <w:br/>
      </w:r>
    </w:p>
    <w:p>
      <w:r>
        <w:t>艨##艨</w:t>
        <w:br/>
        <w:br/>
        <w:t>艨méng　《廣韻》莫紅切，平東明。又莫弄切。</w:t>
        <w:br/>
        <w:br/>
        <w:t>〔艨衝〕也作“蒙衝”、“艨艟”、“艟艨”。古战船名。《釋名·釋船》：“外狹而長曰艨衝，以衝突敵船也。”《廣雅·釋水》：“艨艟，舟也。”《廣韻·東韻》：“艨艟，戰船。”*漢**曹操*《營繕令》：“諸私家不得有艨衝等船。”《資治通鑑·後梁均王貞明五年》：“（*賀瓌*）以竹笮聯艨艟十餘艘……横於*河*流。”*胡三省*注：“艨艟即蒙衝，戰艦也。”*清**鄭觀應*《盛世危言·海防上》：“昔日之艟艨樓船，不敵今日之鐵甲飛輪衝風波浪也。”单用义同。*唐**李紳*《渡西陵十六韻》：“獸逐銜波湧，☀艨噴棹輕。”</w:t>
        <w:br/>
      </w:r>
    </w:p>
    <w:p>
      <w:r>
        <w:t>艩##艩</w:t>
        <w:br/>
        <w:br/>
        <w:t>艩qí　《字彙》前西切。</w:t>
        <w:br/>
        <w:br/>
        <w:t>〔艣艩〕船上用以承橹的部件。《字彙·舟部》：“艩，艣艩，用以承艣者。”</w:t>
        <w:br/>
        <w:br/>
        <w:t>𦪴音义未详。*明**方以智*《物理小識·器用類·舟部》：“桅之高，少舟之長五十分之一，檣枰之衡為舟之闊，其底深淺視𦪴之稜，其柁與其底平，小舟之舵桿則可上可下。”</w:t>
        <w:br/>
      </w:r>
    </w:p>
    <w:p>
      <w:r>
        <w:t>艪##艪</w:t>
        <w:br/>
        <w:br/>
        <w:t>艪同“艣（櫓）”。《龍龕手鑑·舟部》：“艪”，“艣”的俗字。*唐**劉采春*《囉嗊曲六首》之六：“潮來打斷纜，摇艪始知難。”按：《全唐詩》“艪”作“櫓”。</w:t>
        <w:br/>
      </w:r>
    </w:p>
    <w:p>
      <w:r>
        <w:t>艫##艫</w:t>
        <w:br/>
        <w:br/>
        <w:t>〔舻〕</w:t>
        <w:br/>
        <w:br/>
        <w:t>《説文》：“艫，舳艫也。一曰船頭。从舟，盧聲。”</w:t>
        <w:br/>
        <w:br/>
        <w:t>lú　《廣韻》落胡切，平模來。魚部。</w:t>
        <w:br/>
        <w:br/>
        <w:t>（1）〔舳艫〕见“舳”。</w:t>
        <w:br/>
        <w:br/>
        <w:t>（2）船头。《説文·舟部》：“艫，船頭。”《漢書·武帝紀》：“舳艫千里，薄*樅陽*而出。”*顔師古*注引*李斐*曰：“艫，船前頭刺櫂處也。”*南朝**宋**謝惠連*《西陵遇風獻康樂》：“迴塘隱艫栧，遠望絶形音。”</w:t>
        <w:br/>
        <w:br/>
        <w:t>（3）船尾。《小爾雅·廣器》：“尾謂之艫。”《文選·左思〈吴都賦〉》：“弘舸連舳，巨檻接艫。”*李善*注引*劉逵*曰：“艫，船後也。”《五音集韻·模韻》：“艫，舟後。”</w:t>
        <w:br/>
        <w:br/>
        <w:t>（4）船。*南朝**宋**謝瞻*《王撫軍庾西陽集别時為豫章太守庾被徵還東》：“榜人理行艫，輶軒命歸僕。”《新唐書·東夷傳·高麗》：“而*平壤*在*鴨渌*東南，以巨艫濟人。”*清**王士禛*《徐州渡河》：“登艫一長嘯，冰雪太峥嶸。”</w:t>
        <w:br/>
      </w:r>
    </w:p>
    <w:p>
      <w:r>
        <w:t>艬##艬</w:t>
        <w:br/>
        <w:br/>
        <w:t>艬chán　《廣韻》鋤銜切，平銜崇。又士懴切。</w:t>
        <w:br/>
        <w:br/>
        <w:t>船。《廣雅·釋水》：“艬，舟也。”*王念孫*疏證：“艬者，巉巉也。”《玉篇·舟部》：“艬，大船。”《廣韻·銜韻》：“艬，合木船。”*宋**陸游*《入蜀記》卷六：“十八日，初得艬船，差小，然底闊而輕，於上灘為便。”</w:t>
        <w:br/>
      </w:r>
    </w:p>
    <w:p>
      <w:r>
        <w:t>艭##艭</w:t>
        <w:br/>
        <w:br/>
        <w:t>¹⁸艭shuāng　《廣韻》所江切，平江生。</w:t>
        <w:br/>
        <w:br/>
        <w:t>船名。*元**薩都剌*《寄林所源道士》：“醉酒慣眠松下石，題詩多傍水邊艭。”*明**袁宏道*《和小修》：“露梢千縷撲斜窗，黄笙藤枕夢*吴*艭。”*鲁迅*《惜花四律》之二：“只恐新秋归塞雁，兰艭载酒桨轻摇。”</w:t>
        <w:br/>
      </w:r>
    </w:p>
    <w:p>
      <w:r>
        <w:t>𠂨##𠂨</w:t>
        <w:br/>
        <w:br/>
        <w:t>𠂨同“窗”。《字彙補·舟部》：“𠂨，同窗。”</w:t>
        <w:br/>
      </w:r>
    </w:p>
    <w:p>
      <w:r>
        <w:t>𦨇##𦨇</w:t>
        <w:br/>
        <w:br/>
        <w:t>¹𦨇yì《廣韻》魚乙切，入質疑。</w:t>
        <w:br/>
        <w:br/>
        <w:t>舟行。《廣韻·質韻》：“𦨇，舟行。”</w:t>
        <w:br/>
      </w:r>
    </w:p>
    <w:p>
      <w:r>
        <w:t>𦨈##𦨈</w:t>
        <w:br/>
        <w:br/>
        <w:t>fú　《廣韻》房六切，入屋奉。</w:t>
        <w:br/>
        <w:br/>
        <w:t>（1）同“服”。《説文·舟部》：“𦨈，古文服，从人。”</w:t>
        <w:br/>
        <w:br/>
        <w:t>（2）舟大。《玉篇·舟部》：“𦨈，舟大也。”</w:t>
        <w:br/>
      </w:r>
    </w:p>
    <w:p>
      <w:r>
        <w:t>𦨉##𦨉</w:t>
        <w:br/>
        <w:br/>
        <w:t>《説文》：“𦨉，船行不安也。从舟，从刖省。讀若兀。”</w:t>
        <w:br/>
        <w:br/>
        <w:t>wù　《廣韻》五忽切，入没疑。月部。</w:t>
        <w:br/>
        <w:br/>
        <w:t>（1）船行不平稳。《説文·舟部》：“𦨉，船行不安也。”</w:t>
        <w:br/>
        <w:br/>
        <w:t>（2）船。《玉篇零卷·舟部》引《字書》曰：“𦨉，船也。”*宋**柳開*《時鑑》：“*蜀*難通軺，*吴*莫容𦨉。”</w:t>
        <w:br/>
      </w:r>
    </w:p>
    <w:p>
      <w:r>
        <w:t>𦨊##𦨊</w:t>
        <w:br/>
        <w:br/>
        <w:t>𦨊同“𦨈”。《字彙補·舟部》：“𦨊，古文服字。”</w:t>
        <w:br/>
      </w:r>
    </w:p>
    <w:p>
      <w:r>
        <w:t>𦨋##𦨋</w:t>
        <w:br/>
        <w:br/>
        <w:t>𦨋fú　《改併四聲篇海》引《川篇》音服。</w:t>
        <w:br/>
        <w:br/>
        <w:t>衣。《改併四聲篇海·舟部》引《川篇》：“𦨋，衣也。”</w:t>
        <w:br/>
      </w:r>
    </w:p>
    <w:p>
      <w:r>
        <w:t>𦨌##𦨌</w:t>
        <w:br/>
        <w:br/>
        <w:t>𦨌同“𦨲”。《龍龕手鑑·舟部》：“𦨌”，“𦨲”的俗字。</w:t>
        <w:br/>
      </w:r>
    </w:p>
    <w:p>
      <w:r>
        <w:t>𦨍##𦨍</w:t>
        <w:br/>
        <w:br/>
        <w:t>²𦨍同“舸”。《可洪音義》卷六《大乘楞伽經》第六卷音義：“欀𦨍：上汝羊反，下古我反。正作舸也。”按：今对应经文作“攘舸”。</w:t>
        <w:br/>
      </w:r>
    </w:p>
    <w:p>
      <w:r>
        <w:t>𦨎##𦨎</w:t>
        <w:br/>
        <w:br/>
        <w:t>𦨎tà　《玉篇》吐盍切。</w:t>
        <w:br/>
        <w:br/>
        <w:t>（1）就舟。《玉篇·舟部》：“𦨎，就舟也。”</w:t>
        <w:br/>
        <w:br/>
        <w:t>（2）舟名。《五音集韻·合韻》：“𦨎，舟名。”</w:t>
        <w:br/>
      </w:r>
    </w:p>
    <w:p>
      <w:r>
        <w:t>𦨏##𦨏</w:t>
        <w:br/>
        <w:br/>
        <w:t>𦨏同“𦨇”。《玉篇·舟部》：“𦨏，船行。”《篇海類編·器用類·舟部》：“𦨏，亦作𦨇。”</w:t>
        <w:br/>
      </w:r>
    </w:p>
    <w:p>
      <w:r>
        <w:t>𦨐##𦨐</w:t>
        <w:br/>
        <w:br/>
        <w:t>𦨐同“舦”。《玉篇·舟部》：“𦨐，音大。”《五音集韻·泰韻》：“𦨐，舟行。”《正字通·舟部》：“舦，亦作𦨐。”</w:t>
        <w:br/>
      </w:r>
    </w:p>
    <w:p>
      <w:r>
        <w:t>𦨒##𦨒</w:t>
        <w:br/>
        <w:br/>
        <w:t>𦨒“𦨜”的讹字。《龍龕手鑑·舟部》：“𦨒，音歌。”《字彙補·舟部》：“𦨒，𦨜字之譌。”</w:t>
        <w:br/>
      </w:r>
    </w:p>
    <w:p>
      <w:r>
        <w:t>𦨓##𦨓</w:t>
        <w:br/>
        <w:br/>
        <w:t>𦨓小船。*清**徐枋*《吴氏鄧尉山居記》：“又有水楊數株，落落隄間，每泛小𦨓往來緑港中。”</w:t>
        <w:br/>
      </w:r>
    </w:p>
    <w:p>
      <w:r>
        <w:t>𦨔##𦨔</w:t>
        <w:br/>
        <w:br/>
        <w:t>𦨔同“肕”。《字彙補·舟部》：“𦨔，與肕同。”</w:t>
        <w:br/>
      </w:r>
    </w:p>
    <w:p>
      <w:r>
        <w:t>𦨕##𦨕</w:t>
        <w:br/>
        <w:br/>
        <w:t>同“服”。*唐**慧琳*《一切經音義》卷九十四引《字書》：“𦨕，正服字。”</w:t>
        <w:br/>
      </w:r>
    </w:p>
    <w:p>
      <w:r>
        <w:t>𦨖##𦨖</w:t>
        <w:br/>
        <w:br/>
        <w:t>𦨖chào　《廣韻》初教切，去效初。</w:t>
        <w:br/>
        <w:br/>
        <w:t>船不安稳。《廣韻·效韻》：“𦨖，船不安也。”</w:t>
        <w:br/>
      </w:r>
    </w:p>
    <w:p>
      <w:r>
        <w:t>𦨗##𦨗</w:t>
        <w:br/>
        <w:br/>
        <w:t>同“般”。《説文·舟部》：“般，辟也。……古文般从支。”*段玉裁*改“从支”为“从攴”，并注：“各本作从支，誤。今正。从攴猶从殳也。”</w:t>
        <w:br/>
      </w:r>
    </w:p>
    <w:p>
      <w:r>
        <w:t>𦨘##𦨘</w:t>
        <w:br/>
        <w:br/>
        <w:t>⁴𦨘同“䑴”。《集韻·之韻》：“䑴，《博雅》：‘䑴艃，舟也。’或从亓。”</w:t>
        <w:br/>
      </w:r>
    </w:p>
    <w:p>
      <w:r>
        <w:t>𦨙##𦨙</w:t>
        <w:br/>
        <w:br/>
        <w:t>𦨙rì　《集韻》入質切，入質日。</w:t>
        <w:br/>
        <w:br/>
        <w:t>舟饰。《玉篇·舟部》：“𦨙，舟飾也。”</w:t>
        <w:br/>
      </w:r>
    </w:p>
    <w:p>
      <w:r>
        <w:t>𦨚##𦨚</w:t>
        <w:br/>
        <w:br/>
        <w:t>𦨚quǎn　《玉篇》音犬。</w:t>
        <w:br/>
        <w:br/>
        <w:t>船近。《玉篇·舟部》：“𦨚，舟近也。”</w:t>
        <w:br/>
      </w:r>
    </w:p>
    <w:p>
      <w:r>
        <w:t>𦨛##𦨛</w:t>
        <w:br/>
        <w:br/>
        <w:t>𦨛同“𦩷（䑦）”。《篇海類編·器用類·舟部》：“䑦、𦨛，二居侯切。”《字彙·舟部》：“𦨛，同𦩷。”《正字通·舟部》：“𦨛、䑦、𦩷同。”《太平御覽》卷七百七十一引《吴志》：“*吕蒙*襲*關羽*至*尋陽*，晝伏精兵於𦨛𦪇中。”按：《三國志·吴志·吕蒙傳》作“𦩷”。</w:t>
        <w:br/>
      </w:r>
    </w:p>
    <w:p>
      <w:r>
        <w:t>𦨜##𦨜</w:t>
        <w:br/>
        <w:br/>
        <w:t>𦨜gē　《集韻》居何切，平歌見。</w:t>
        <w:br/>
        <w:br/>
        <w:t>船名。《集韻·歌韻》：“𦨜，船名。”一说同“舸”。《字彙·舟部》：“𦨜，同舸。”</w:t>
        <w:br/>
      </w:r>
    </w:p>
    <w:p>
      <w:r>
        <w:t>𦨝##𦨝</w:t>
        <w:br/>
        <w:br/>
        <w:t>𦨝同“𦨢”。《篇海類編·器用類·舟部》：“𦨢，或作𦨝。”</w:t>
        <w:br/>
      </w:r>
    </w:p>
    <w:p>
      <w:r>
        <w:t>𦨟##𦨟</w:t>
        <w:br/>
        <w:br/>
        <w:t>𦨟同“觶”。《字彙補·舟部》：“𦨟，與觶同。見《日月燈》。”</w:t>
        <w:br/>
      </w:r>
    </w:p>
    <w:p>
      <w:r>
        <w:t>𦨠##𦨠</w:t>
        <w:br/>
        <w:br/>
        <w:t>𦨠同“𦨢”。《篇海類編·器用類·舟部》：“𦨢，或作𦨠。”</w:t>
        <w:br/>
      </w:r>
    </w:p>
    <w:p>
      <w:r>
        <w:t>𦨡##𦨡</w:t>
        <w:br/>
        <w:br/>
        <w:t>𦨡fó　《集韻》符勿切，入物奉。</w:t>
        <w:br/>
        <w:br/>
        <w:t>大船。《玉篇·舟部》：“𦨡，大船也。”</w:t>
        <w:br/>
      </w:r>
    </w:p>
    <w:p>
      <w:r>
        <w:t>𦨢##𦨢</w:t>
        <w:br/>
        <w:br/>
        <w:t>𦨢dì　《廣韻》都計切，去霽端。</w:t>
        <w:br/>
        <w:br/>
        <w:t>〔𦨢艡〕战船。《廣雅·釋水》：“𦨢艡，舟也。”*王念孫*疏證：“𦨢艡，猶抵當也。”《玉篇·舟部》：“𦨢，𦨢艡，戰船也。”《廣韻·霽韻》：“𦨢艡，水戰船。出《字林》。”*清**陳壽祺*《浙江提督總兵李公神道碑文》：“麾兵士急伏𦨢艡，候賊礮盡，突過其東，發一礮殲之。”</w:t>
        <w:br/>
      </w:r>
    </w:p>
    <w:p>
      <w:r>
        <w:t>𦨣##𦨣</w:t>
        <w:br/>
        <w:br/>
        <w:t>𦨣diāo　《廣韻》都聊切，平蕭端。</w:t>
        <w:br/>
        <w:br/>
        <w:t>（1）*吴*船。《廣韻·蕭韻》：“𦨣，*吴*船。*清**姚鼐*《哭陳東浦方伯三十二韻》：“江月今弦魄，*吴*颿舉過𦨣。”</w:t>
        <w:br/>
        <w:br/>
        <w:t>（2）船名。《集韻·蕭韻》：“𦨣，舟名。”</w:t>
        <w:br/>
      </w:r>
    </w:p>
    <w:p>
      <w:r>
        <w:t>𦨤##𦨤</w:t>
        <w:br/>
        <w:br/>
        <w:t>𦨤yǒng　《玉篇》于命切。</w:t>
        <w:br/>
        <w:br/>
        <w:t>船行。《玉篇·舟部》：“𦨤，舟行也。”</w:t>
        <w:br/>
      </w:r>
    </w:p>
    <w:p>
      <w:r>
        <w:t>𦨥##𦨥</w:t>
        <w:br/>
        <w:br/>
        <w:t>𦨥〔𦨥𦪭〕船名。《字彙補·舟部》：“𦨥，音未詳。”《宋季三朝政要》：“*淳祐*七年，支付會*淮西*，造𦨥𦪭船，以備攻守。”</w:t>
        <w:br/>
      </w:r>
    </w:p>
    <w:p>
      <w:r>
        <w:t>𦨦##𦨦</w:t>
        <w:br/>
        <w:br/>
        <w:t>𦨦jià　《集韻》居迓切，去禡見。</w:t>
        <w:br/>
        <w:br/>
        <w:t>具舟。《集韻·禡韻》：“𦨦，具舟也。”</w:t>
        <w:br/>
      </w:r>
    </w:p>
    <w:p>
      <w:r>
        <w:t>𦨧##𦨧</w:t>
        <w:br/>
        <w:br/>
        <w:t>𦨧同“艒”。《集韻·屋韻》：“艒，《博雅》：‘艒䑿，舟也。’或省。”*唐**皮日休*《添漁具詩·釣磯》：“窪處著筣笓，竅中維𦨧䑿。”</w:t>
        <w:br/>
      </w:r>
    </w:p>
    <w:p>
      <w:r>
        <w:t>𦨨##𦨨</w:t>
        <w:br/>
        <w:br/>
        <w:t>𦨨同“䑱”。《集韻·阮韻》：“䑱，《説文》：‘舟也。’或作𦨨。”</w:t>
        <w:br/>
      </w:r>
    </w:p>
    <w:p>
      <w:r>
        <w:t>𦨩##𦨩</w:t>
        <w:br/>
        <w:br/>
        <w:t>𦨩“𦪽”的类推简化字。</w:t>
        <w:br/>
        <w:br/>
        <w:t>𦨫音义未详。*明**吾丘瑞*《運甓記·諸賢渡江》：“早晨頭擦辣辣個濃霜説弗得個冷，夜頭來溼搭搭個𦨫𦪆拿來當蓆眠。”</w:t>
        <w:br/>
      </w:r>
    </w:p>
    <w:p>
      <w:r>
        <w:t>𦨬##𦨬</w:t>
        <w:br/>
        <w:br/>
        <w:t>𦨬yǒng　《改併四聲篇海》引《川篇》音詠。</w:t>
        <w:br/>
        <w:br/>
        <w:t>行水底。《改併四聲篇海·舟部》引《川篇》：“𦨬，行水底也。”</w:t>
        <w:br/>
      </w:r>
    </w:p>
    <w:p>
      <w:r>
        <w:t>𦨭##𦨭</w:t>
        <w:br/>
        <w:br/>
        <w:t>𦨭pí</w:t>
        <w:br/>
        <w:br/>
        <w:t>*越南*地名用字。如：*丐𦨭*。</w:t>
        <w:br/>
      </w:r>
    </w:p>
    <w:p>
      <w:r>
        <w:t>𦨯##𦨯</w:t>
        <w:br/>
        <w:br/>
        <w:t>𦨯huó　《集韻》户栝切，入末匣。</w:t>
        <w:br/>
        <w:br/>
        <w:t>舟行。《玉篇·舟部》：“𦨯，舟行。”</w:t>
        <w:br/>
      </w:r>
    </w:p>
    <w:p>
      <w:r>
        <w:t>𦨰##𦨰</w:t>
        <w:br/>
        <w:br/>
        <w:t>⁵𦨰qióng　《廣韻》渠容切，平鍾羣。</w:t>
        <w:br/>
        <w:br/>
        <w:t>一种小船。也作“㮪”。《玉篇·舟部》：“𦨰，船也。”《集韻·鍾韻》：“㮪，《方言》：‘南*楚*、*江*、*湘*，凡船小而深者謂之㮪。’或作𦨰。”*唐**陸龜蒙*《江南秋懷寄華陽山人》：“𦪽𦨰尋遠近，握槊鬭輸贏。”*清**魏源*《陽朔舟行六首》之一：“中夜前瀧吼，如聞下瀨𦨰。”</w:t>
        <w:br/>
      </w:r>
    </w:p>
    <w:p>
      <w:r>
        <w:t>𦨱##𦨱</w:t>
        <w:br/>
        <w:br/>
        <w:t>𦨱同“津”。《改併四聲篇海·舟部》引《玉篇》：“𦨱，古津字也。”</w:t>
        <w:br/>
      </w:r>
    </w:p>
    <w:p>
      <w:r>
        <w:t>𦨲##𦨲</w:t>
        <w:br/>
        <w:br/>
        <w:t>𦨲fán　《廣韻》符䒦切，平凡奉。</w:t>
        <w:br/>
        <w:br/>
        <w:t>（1）船舷。《廣雅·釋水》：“𦨲謂之舷。”*王念孫*疏證：“此謂船兩邊也。”《玉篇·舟部》：“𦨲，舷也。”</w:t>
        <w:br/>
        <w:br/>
        <w:t>（2）船。《龍龕手鑑·舟部》：“𦨲，舟也。”</w:t>
        <w:br/>
      </w:r>
    </w:p>
    <w:p>
      <w:r>
        <w:t>𦨳##𦨳</w:t>
        <w:br/>
        <w:br/>
        <w:t>𦨳wú　《廣韻》五乎切，平模疑。</w:t>
        <w:br/>
        <w:br/>
        <w:t>船名。《玉篇·舟部》：“𦨳，船名。”</w:t>
        <w:br/>
      </w:r>
    </w:p>
    <w:p>
      <w:r>
        <w:t>𦨴##𦨴</w:t>
        <w:br/>
        <w:br/>
        <w:t>𦨴tóng　《廣韻》徒紅切，平東定。</w:t>
        <w:br/>
        <w:br/>
        <w:t>船。《廣雅·釋水》：“𦨴，舟也。”《初學記》卷二十五引*周遷*《輿服雜事》：“其人欲輕行，則乘海𦨴。合木船也。”《新唐書·黎幹傳》：“*幹*密具𦨴船作倡優水嬉，冀以媚帝。”*宋**吴自牧*《夢粱録·河舟》：“若士庶欲往*蘇*、*湖*、*常*、*秀*、*江*、*淮*等州，多僱𦨴船、舫船、航船、飛篷船等。”</w:t>
        <w:br/>
      </w:r>
    </w:p>
    <w:p>
      <w:r>
        <w:t>𦨵##𦨵</w:t>
        <w:br/>
        <w:br/>
        <w:t>𦨵háng　《集韻》寒剛切，平唐匣。</w:t>
        <w:br/>
        <w:br/>
        <w:t>（1）同“斻（航）”。方舟。两船并连。《集韻·唐韻》：“斻，《説文》：‘方舟也。’或从舟，亦作𦨵。”《南齊書·王融傳》：“行逢大𦨵開，喧湫不得進。”《南史·袁粲傳》：“初，*粲**大明*中與*蕭惠開*、*周朗*同車行，逢大𦨵開駐耳。”*唐**陸德明*《經典釋文·序》：“*齊**明帝**建武*中，*吴興**姚方興*采*馬*、*王*之注造*孔*傳《舜典》一篇，云於大𦨵頭買得，上之。”</w:t>
        <w:br/>
        <w:br/>
        <w:t>（2）城濠上的渡桥。《南齊書·高帝紀上》：“*朱雀𦨵*有戍軍。”按：《南史·齊本紀上》“𦨵”作“航”。</w:t>
        <w:br/>
      </w:r>
    </w:p>
    <w:p>
      <w:r>
        <w:t>𦨶##𦨶</w:t>
        <w:br/>
        <w:br/>
        <w:t>𦨶同“朕”。《玉篇·舟部》：“𦨶，天子自稱，又作朕。”</w:t>
        <w:br/>
      </w:r>
    </w:p>
    <w:p>
      <w:r>
        <w:t>𦨷##𦨷</w:t>
        <w:br/>
        <w:br/>
        <w:t>𦨷同“筏”。《龍龕手鑑·舟部》：“𦨷，俗音伐。”《字彙補·舟部》：“𦨷，音義與筏同。”</w:t>
        <w:br/>
      </w:r>
    </w:p>
    <w:p>
      <w:r>
        <w:t>𦨸##𦨸</w:t>
        <w:br/>
        <w:br/>
        <w:t>𦨸tān　《改併四聲篇海·舟部》引《玉篇》：“𦨸，他含切。”</w:t>
        <w:br/>
      </w:r>
    </w:p>
    <w:p>
      <w:r>
        <w:t>𦨹##𦨹</w:t>
        <w:br/>
        <w:br/>
        <w:t>𦨹wéi</w:t>
        <w:br/>
        <w:br/>
        <w:t>〔𦨹艧〕帆船。*民国*19年修《撫松縣志·土語》：“𦨹艧，帆船。”</w:t>
        <w:br/>
      </w:r>
    </w:p>
    <w:p>
      <w:r>
        <w:t>𦨺##𦨺</w:t>
        <w:br/>
        <w:br/>
        <w:t>𦨺同“𦨤”。《改併四聲篇海·舟部》引《搜真玉鏡》：“𦨺，音𦨤。”《字彙補·舟部》：“𦨺，同𦨤”。</w:t>
        <w:br/>
      </w:r>
    </w:p>
    <w:p>
      <w:r>
        <w:t>𦨽##𦨽</w:t>
        <w:br/>
        <w:br/>
        <w:t>𦨽同“䑤”。《玉篇·舟部》：“𦨽，同䑤。”*唐**元結*《説楚何荒王賦》：“宫有艂堂𦨽房，䑦館艨廊。”</w:t>
        <w:br/>
      </w:r>
    </w:p>
    <w:p>
      <w:r>
        <w:t>𦨾##𦨾</w:t>
        <w:br/>
        <w:br/>
        <w:t>𦨾hēng　《字彙補》許恒切。</w:t>
        <w:br/>
        <w:br/>
        <w:t>盐𦨾。《字彙補·舟部》：“𦨾，鹽𦨾也。今鹺政多用此字。”</w:t>
        <w:br/>
      </w:r>
    </w:p>
    <w:p>
      <w:r>
        <w:t>𦨿##𦨿</w:t>
        <w:br/>
        <w:br/>
        <w:t>𦨿同“艇”。《字彙補·舟部》：“𦨿，古文艇字。見《説文長箋》。”</w:t>
        <w:br/>
      </w:r>
    </w:p>
    <w:p>
      <w:r>
        <w:t>𦩄##𦩄</w:t>
        <w:br/>
        <w:br/>
        <w:t>⁷𦩄tiāo　《龍龕手鑑》他彫反。</w:t>
        <w:br/>
        <w:br/>
        <w:t>同“䑬”。拨。《龍龕手鑑·舟部》：“𦩄、䑬，撥也。”</w:t>
        <w:br/>
      </w:r>
    </w:p>
    <w:p>
      <w:r>
        <w:t>𦩅##𦩅</w:t>
        <w:br/>
        <w:br/>
        <w:t>𦩅〔𦩅𦪀〕船名。*明**方以智*《物理小識·器用類·舟部》：“溪舩底平，江舩底深。……*江*、*湖*用𦩅𦪀，兩*廣*用陽橋。”</w:t>
        <w:br/>
      </w:r>
    </w:p>
    <w:p>
      <w:r>
        <w:t>𦩆##𦩆</w:t>
        <w:br/>
        <w:br/>
        <w:t>𦩆é</w:t>
        <w:br/>
        <w:br/>
        <w:t>大船。《朱子語類·學四》：“看文字當如高𦩆大艑，順風張帆，一日千里方得。”*明**袁宏道*《驪山懷古》：“𦩆舸滿載稚芙蓉，堆珠積玉海波中。”</w:t>
        <w:br/>
      </w:r>
    </w:p>
    <w:p>
      <w:r>
        <w:t>𦩇##𦩇</w:t>
        <w:br/>
        <w:br/>
        <w:t>𦩇同“艐”。《龍龕手鑑·舟部》：“𦩇”，“艐”的俗字。</w:t>
        <w:br/>
      </w:r>
    </w:p>
    <w:p>
      <w:r>
        <w:t>𦩈##𦩈</w:t>
        <w:br/>
        <w:br/>
        <w:t>𦩈zhōu　《改併四聲篇海》引《奚韻》張流切。</w:t>
        <w:br/>
        <w:br/>
        <w:t>射鸟箭。《改併四聲篇海·舟部》引《奚韻》：“𦩈，射鳥箭也。”</w:t>
        <w:br/>
      </w:r>
    </w:p>
    <w:p>
      <w:r>
        <w:t>𦩉##𦩉</w:t>
        <w:br/>
        <w:br/>
        <w:t>𦩉同“𦩈”。《改併四聲篇海·舟部》引《奚韻》：“𦩉”，同“𦩈”。</w:t>
        <w:br/>
      </w:r>
    </w:p>
    <w:p>
      <w:r>
        <w:t>𦩊##𦩊</w:t>
        <w:br/>
        <w:br/>
        <w:t>𦩊同“艗”。《集韻·錫韻》：“艗，艗首，舟也。或从兒。”</w:t>
        <w:br/>
      </w:r>
    </w:p>
    <w:p>
      <w:r>
        <w:t>𦩋##𦩋</w:t>
        <w:br/>
        <w:br/>
        <w:t>𦩋bài　《廣韻》蒲拜切，去怪並。</w:t>
        <w:br/>
        <w:br/>
        <w:t>插在木船后边用以停船的木头。《玉篇·舟部》：“𦩋，軴船。”《廣韻·怪韻》：“𦩋，船後𦩋木。”*清**洪亮吉*《釋舟》：“今*湖*、*湘*間小舟無柁者，于梢上作孔，欲停舟，即從孔中植一木，船即不行，軴舟之義當取此。”*清**李斗*《揚州畫舫録·小秦淮録》：“舷不容步，艄不容𦩋。”</w:t>
        <w:br/>
      </w:r>
    </w:p>
    <w:p>
      <w:r>
        <w:t>𦩌##𦩌</w:t>
        <w:br/>
        <w:br/>
        <w:t>𦩌xiè　《廣韻》蘇協切，入帖心。</w:t>
        <w:br/>
        <w:br/>
        <w:t>船行。《玉篇·舟部》：“𦩌，舟行也。”</w:t>
        <w:br/>
      </w:r>
    </w:p>
    <w:p>
      <w:r>
        <w:t>𦩍##𦩍</w:t>
        <w:br/>
        <w:br/>
        <w:t>𦩍（一）dāo　《集韻》都勞切，平豪端。</w:t>
        <w:br/>
        <w:br/>
        <w:t>同“舠”。小船。《釋名·釋船》：“三百斛曰𦩍。𦩍，貂也；貂，短也。*江*南所名短而廣安不傾危者也。”《集韻·𩫕韻》：“舠，小船也。或从周。”*畢沅*疏證：“𦩍，俗字也，……《北堂書鈔》、《初學記》、《御覽》皆引作舠。”</w:t>
        <w:br/>
        <w:br/>
        <w:t>（二）diāo　《集韻》丁聊切，平蕭端。</w:t>
        <w:br/>
        <w:br/>
        <w:t>同“𦨣”。《廣雅·釋水》：“𦩍，舟也。”《初學記》卷二十五引*張揖*《埤蒼》：“𦩍，*吴*舩也，音彫。”《集韻·蕭韻》：“𦨣，舟名。或作𦩍。”</w:t>
        <w:br/>
      </w:r>
    </w:p>
    <w:p>
      <w:r>
        <w:t>𦩎##𦩎</w:t>
        <w:br/>
        <w:br/>
        <w:t>同“朕”。《集韻·𡪢韻》：“朕，我也。古作𦩎。”</w:t>
        <w:br/>
      </w:r>
    </w:p>
    <w:p>
      <w:r>
        <w:t>𦩏##𦩏</w:t>
        <w:br/>
        <w:br/>
        <w:t>𦩏（一）jīn　《龍龕手鑑》音津。</w:t>
        <w:br/>
        <w:br/>
        <w:t>同“𦨱（津）”。《龍龕手鑑·舟部》：“𦩏”，同“𦨱”。《字彙補·舟部》：“𦩏，古文津字。”</w:t>
        <w:br/>
        <w:br/>
        <w:t>（二）wéi　《龍龕手鑑》以隹反。</w:t>
        <w:br/>
        <w:br/>
        <w:t>船名。《龍龕手鑑·舟部》：“𦩏，舟名。”</w:t>
        <w:br/>
      </w:r>
    </w:p>
    <w:p>
      <w:r>
        <w:t>𦩕##𦩕</w:t>
        <w:br/>
        <w:br/>
        <w:t>𦩕hū　《清稗類鈔》音呼。</w:t>
        <w:br/>
        <w:br/>
        <w:t>〔𦩬𦩕〕见“𦩬”。</w:t>
        <w:br/>
      </w:r>
    </w:p>
    <w:p>
      <w:r>
        <w:t>𦩖##𦩖</w:t>
        <w:br/>
        <w:br/>
        <w:t>𦩖bēi　《字彙補·舟部》引《金鏡》：“𦩖，邦皮切，音卑。”</w:t>
        <w:br/>
      </w:r>
    </w:p>
    <w:p>
      <w:r>
        <w:t>𦩗##𦩗</w:t>
        <w:br/>
        <w:br/>
        <w:t>𦩗同“朕”。《廣韻·寑韻》：“𦩗”，“朕”的古文。*周祖谟*校勘记：“当从《説文》作𦩎。”</w:t>
        <w:br/>
      </w:r>
    </w:p>
    <w:p>
      <w:r>
        <w:t>𦩘##𦩘</w:t>
        <w:br/>
        <w:br/>
        <w:t>𦩘dìng</w:t>
        <w:br/>
        <w:br/>
        <w:t>船。*唐**張説*《巴丘春作》：“島户巢為館，海人𦩘作家。”*宋**陸游*《入蜀記》卷三：“晚泊*沙夾*，距*小孤*一里，微雨，復以小𦩘遊。”</w:t>
        <w:br/>
      </w:r>
    </w:p>
    <w:p>
      <w:r>
        <w:t>𦩙##𦩙</w:t>
        <w:br/>
        <w:br/>
        <w:t>𦩙同“䑼”。《龍龕手鑑·舟部》：“𦩙”，同“䑼”。</w:t>
        <w:br/>
      </w:r>
    </w:p>
    <w:p>
      <w:r>
        <w:t>𦩜##𦩜</w:t>
        <w:br/>
        <w:br/>
        <w:t>𦩜nuó　《字彙補》乃何切。</w:t>
        <w:br/>
        <w:br/>
        <w:t>船名。《字彙補·舟部》：“𦩜，船名。”</w:t>
        <w:br/>
      </w:r>
    </w:p>
    <w:p>
      <w:r>
        <w:t>𦩝##𦩝</w:t>
        <w:br/>
        <w:br/>
        <w:t>𦩝wèi　《廣韻》于貴切，去未云。</w:t>
        <w:br/>
        <w:br/>
        <w:t>运船。《玉篇·舟部》：“𦩝，運船也。”</w:t>
        <w:br/>
      </w:r>
    </w:p>
    <w:p>
      <w:r>
        <w:t>𦩞##𦩞</w:t>
        <w:br/>
        <w:br/>
        <w:t>𦩞yú　《集韻》容朱切，平虞以。</w:t>
        <w:br/>
        <w:br/>
        <w:t>〔䑳𦩞〕舟名。《集韻·虞韻》：“𦩞，䑳𦩞，舟名。”</w:t>
        <w:br/>
      </w:r>
    </w:p>
    <w:p>
      <w:r>
        <w:t>𦩟##𦩟</w:t>
        <w:br/>
        <w:br/>
        <w:t>𦩟同“服”。《集韻·屋韻》：“服，《説文》：‘用也。一曰車右騑所以舟旋。’从𠬝。一曰事也。或作𦩟。”</w:t>
        <w:br/>
      </w:r>
    </w:p>
    <w:p>
      <w:r>
        <w:t>𦩠##𦩠</w:t>
        <w:br/>
        <w:br/>
        <w:t>𦩠xīng　《集韻》桑經切，平青心。</w:t>
        <w:br/>
        <w:br/>
        <w:t>船。《玉篇·舟部》：“𦩠，船也。”</w:t>
        <w:br/>
      </w:r>
    </w:p>
    <w:p>
      <w:r>
        <w:t>𦩡##𦩡</w:t>
        <w:br/>
        <w:br/>
        <w:t>𦩡fú　《集韻》方六切，入屋非。</w:t>
        <w:br/>
        <w:br/>
        <w:t>〔𦩡䑿〕大舟。《集韻·屋韻》：“𦩡，𦩡䑿，大舟。”</w:t>
        <w:br/>
      </w:r>
    </w:p>
    <w:p>
      <w:r>
        <w:t>𦩢##𦩢</w:t>
        <w:br/>
        <w:br/>
        <w:t>𦩢xiàn　《集韻》下斬切，上豏匣。</w:t>
        <w:br/>
        <w:br/>
        <w:t>船名。《集韻·豏韻》：“𦩢，船名。”</w:t>
        <w:br/>
      </w:r>
    </w:p>
    <w:p>
      <w:r>
        <w:t>𦩣##𦩣</w:t>
        <w:br/>
        <w:br/>
        <w:t>⁹𦩣qì　《廣韻》苦計切，去霽溪。</w:t>
        <w:br/>
        <w:br/>
        <w:t>船。《廣雅·釋水》：“𦩣，舟也。”</w:t>
        <w:br/>
      </w:r>
    </w:p>
    <w:p>
      <w:r>
        <w:t>𦩤##𦩤</w:t>
        <w:br/>
        <w:br/>
        <w:t>𦩤tū　《廣韻》陀骨切，入没透。</w:t>
        <w:br/>
        <w:br/>
        <w:t>〔艒𦩤〕钓船。《廣韻·没韻》：“𦩤，艒𦩤，釣船。”单用义同。《集韻·没韻》：“𦩤，釣舟謂之𦩤。”</w:t>
        <w:br/>
      </w:r>
    </w:p>
    <w:p>
      <w:r>
        <w:t>𦩥##𦩥</w:t>
        <w:br/>
        <w:br/>
        <w:t>𦩥同“𦪬”。《集韻·月韻》：“𦪬，𦪬艎，大舟。或省。”</w:t>
        <w:br/>
      </w:r>
    </w:p>
    <w:p>
      <w:r>
        <w:t>𦩦##𦩦</w:t>
        <w:br/>
        <w:br/>
        <w:t>𦩦同“𦪉（津）”。《玉篇·舟部》：“𦩦”，同“𦪉”。</w:t>
        <w:br/>
      </w:r>
    </w:p>
    <w:p>
      <w:r>
        <w:t>𦩧##𦩧</w:t>
        <w:br/>
        <w:br/>
        <w:t>𦩧jí　《集韻》逆及切，入緝疑。</w:t>
        <w:br/>
        <w:br/>
        <w:t>船行。《玉篇·舟部》：“𦩧，船行。”</w:t>
        <w:br/>
      </w:r>
    </w:p>
    <w:p>
      <w:r>
        <w:t>𦩨##𦩨</w:t>
        <w:br/>
        <w:br/>
        <w:t>𦩨同“津”。《字彙補·舟部》：“𦩨，古文津字。見《韻會》。”按：今本《韻會·真韻》无此字。</w:t>
        <w:br/>
      </w:r>
    </w:p>
    <w:p>
      <w:r>
        <w:t>𦩩##𦩩</w:t>
        <w:br/>
        <w:br/>
        <w:t>𦩩yìng　《十韻彙編》以證切。</w:t>
        <w:br/>
        <w:br/>
        <w:t>（1）寄，托。《廣雅·釋詁三》：“𦩩，寄也。”又《釋言》：“𦩩，託也。”</w:t>
        <w:br/>
        <w:br/>
        <w:t>（2）同“媵”。陪送出嫁。《十韻彙編·王二·證韻》：“𦩩，送女。”《五音集韻·證韻》：“𦩩，送女從嫁。《爾雅》曰：‘媵，將送也。’”《字彙補·舟部》：“𦩩，與媵同。送女嫁也。”</w:t>
        <w:br/>
      </w:r>
    </w:p>
    <w:p>
      <w:r>
        <w:t>𦩪##𦩪</w:t>
        <w:br/>
        <w:br/>
        <w:t>𦩪同“𦨦”。《集韻·禡韻》：“𦨦，具舟也。或从架。”</w:t>
        <w:br/>
      </w:r>
    </w:p>
    <w:p>
      <w:r>
        <w:t>𦩫##𦩫</w:t>
        <w:br/>
        <w:br/>
        <w:t>𦩫（一）dèng　《〈方言〉郭璞注》音鄧。</w:t>
        <w:br/>
        <w:br/>
        <w:t>扁担两端挂有东西，多指两端挂物的重量大致相称。《方言》卷七：“𦩫，儋也。”*郭璞*注：“今*江*東呼儋兩頭有物為𦩫，音鄧。”*戴震*疏證：“儋亦作擔。”*清**宣統*年修《東莞縣志·方言中》：“擔物兩頭稱曰𦩫。”注：“*温仲和*言：州俗凡擔物既得一頭求加一頭曰添𦩫頭，兩頭之物輕重相懸曰不𦩫頭。*莞*語與*嘉應*同。”</w:t>
        <w:br/>
        <w:br/>
        <w:t>（二）téng　《十韻彙編》徒登反。</w:t>
        <w:br/>
        <w:br/>
        <w:t>同“幐”。《廣雅·釋器》：“幃謂之𦩫。”*王念孫*疏證：“《説文》：‘幐，囊也。’”《康熙字典·舟部》：“𦩫，《博雅》同㬺。”《十韻彙編·王一·登韻》：“𦩫，囊可帶者。”</w:t>
        <w:br/>
      </w:r>
    </w:p>
    <w:p>
      <w:r>
        <w:t>𦩬##𦩬</w:t>
        <w:br/>
        <w:br/>
        <w:t>𦩬wēi　《清稗類鈔》音威。</w:t>
        <w:br/>
        <w:br/>
        <w:t>〔𦩬𦩕〕独木船。*徐珂*《清稗類鈔·舟車類》：“*吉林*有以巨木刳成小舠……大者可容五六人，小者二三人，稱曰𦩬𦩕。或有作威弧、威呼、威忽者，皆轉音也。”</w:t>
        <w:br/>
      </w:r>
    </w:p>
    <w:p>
      <w:r>
        <w:t>𦩭##𦩭</w:t>
        <w:br/>
        <w:br/>
        <w:t>𦩭xī　《改併四聲篇海·舟部》引《搜真玉鏡》：“𦩭，音棲。”</w:t>
        <w:br/>
      </w:r>
    </w:p>
    <w:p>
      <w:r>
        <w:t>𦩮##𦩮</w:t>
        <w:br/>
        <w:br/>
        <w:t>𦩮〔艚𦩮〕船名。《資治通鑑·隋煬帝大業元年》：“又有平乘、青龍、艨艟、艚𦩮、八櫂、艇舸等數千艘，並十二衛兵乘之。”</w:t>
        <w:br/>
      </w:r>
    </w:p>
    <w:p>
      <w:r>
        <w:t>𦩯##𦩯</w:t>
        <w:br/>
        <w:br/>
        <w:t>𦩯pái　《改併四聲篇海·舟部》引《類篇》音排。</w:t>
        <w:br/>
        <w:br/>
        <w:t>同“𥱼”。筏子。《古俗字略·佳韻補》：“𦩯，同𥱼。”</w:t>
        <w:br/>
      </w:r>
    </w:p>
    <w:p>
      <w:r>
        <w:t>𦩱##𦩱</w:t>
        <w:br/>
        <w:br/>
        <w:t>𦩱shéng　《龍龕手鑑》音繩。</w:t>
        <w:br/>
        <w:br/>
        <w:t>稻田畦。又指田界或低湿之地。《龍龕手鑑·舟部》：“𦩱，稻田畦也。又畔也，隰也。”</w:t>
        <w:br/>
      </w:r>
    </w:p>
    <w:p>
      <w:r>
        <w:t>𦩲##𦩲</w:t>
        <w:br/>
        <w:br/>
        <w:t>𦩲yǒu　《改併四聲篇海》引《搜真玉鏡》音酉。</w:t>
        <w:br/>
        <w:br/>
        <w:t>船名。《字彙補·舟部》：“𦩲，舟名。”</w:t>
        <w:br/>
      </w:r>
    </w:p>
    <w:p>
      <w:r>
        <w:t>𦩴##𦩴</w:t>
        <w:br/>
        <w:br/>
        <w:t>𦩴ái　《集韻》魚開切，平咍疑。</w:t>
        <w:br/>
        <w:br/>
        <w:t>船名。《玉篇·舟部》：“𦩴，船也。”《集韻·咍韻》：“𦩴，船名。”</w:t>
        <w:br/>
      </w:r>
    </w:p>
    <w:p>
      <w:r>
        <w:t>𦩵##𦩵</w:t>
        <w:br/>
        <w:br/>
        <w:t>𦩵jiàn　《集韻》吉念切，去㮇見。</w:t>
        <w:br/>
        <w:br/>
        <w:t>船名。《玉篇·舟部》：“𦩵，舟名。”《集韻·栝韻》：“𦩵，舟名。”</w:t>
        <w:br/>
      </w:r>
    </w:p>
    <w:p>
      <w:r>
        <w:t>𦩶##𦩶</w:t>
        <w:br/>
        <w:br/>
        <w:t>𦩶同“𥰥”。《廣韻·薺韻》：“𦩶”，同“𥰥”。《集韻·齊韻》：“𥰥，所以安船，或从舟。”</w:t>
        <w:br/>
      </w:r>
    </w:p>
    <w:p>
      <w:r>
        <w:t>𦩷##𦩷</w:t>
        <w:br/>
        <w:br/>
        <w:t>𦩷gōu　《集韻》居侯切，平侯見。</w:t>
        <w:br/>
        <w:br/>
        <w:t>〔𦩷𦪇〕也作“䑦𦪇”、“𦩷艛”。船名。《集韻·矦韻》：“䑦，《博雅》：‘䑦𦪇，舟也。’或从冓。”《三國志·吴志·吕蒙傳》：“*蒙*至*尋陽*，盡伏其精兵𦩷𦪇中，使白衣摇櫓，作商賈人服，晝夜兼行。”*明**楊慎*《祭玉壘王舜卿文》：“聯𦩷艛於*潞水*，朅啽囈而相印。”*清**王士禛*《萬安道中》：“幾年紛𦩷𦪇，今日尚刀弓。”</w:t>
        <w:br/>
      </w:r>
    </w:p>
    <w:p>
      <w:r>
        <w:t>𦩸##𦩸</w:t>
        <w:br/>
        <w:br/>
        <w:t>𦩸ruò　《改併四聲篇海》引《川篇》音弱。</w:t>
        <w:br/>
        <w:br/>
        <w:t>船名。《改併四聲篇海·舟部》引《川篇》：“𦩸，舩名。”</w:t>
        <w:br/>
      </w:r>
    </w:p>
    <w:p>
      <w:r>
        <w:t>𦩹##𦩹</w:t>
        <w:br/>
        <w:br/>
        <w:t>𦩹同“䑬”。《集韻·𩫕韻》：“䑬，《博雅》：‘䑬，舸舟也。’或从舀。”</w:t>
        <w:br/>
      </w:r>
    </w:p>
    <w:p>
      <w:r>
        <w:t>𦩺##𦩺</w:t>
        <w:br/>
        <w:br/>
        <w:t>𦩺同“㮪”。《集韻·鍾韻》：“㮪，《方言》：‘南*楚*江湖凡船小而深者謂之㮪。’或作𦩺。”*明**方以智*《通雅·器用》：“今*皖*之*太湖*，呼舟之小而深者曰𦩺艚。”</w:t>
        <w:br/>
      </w:r>
    </w:p>
    <w:p>
      <w:r>
        <w:t>𦩻##𦩻</w:t>
        <w:br/>
        <w:br/>
        <w:t>同“朝”。《説文·倝部》：“𦩻，旦也。从倝，舟聲。”《廣韻·宵韻》：“𦩻”，“朝”的古文。*清**袁昶*《刻〈衛藏通志〉後叙》：“扶輿滂礴二千年，離而復合，始集景運於我𦩻聖祖仁皇帝。”</w:t>
        <w:br/>
      </w:r>
    </w:p>
    <w:p>
      <w:r>
        <w:t>𦩼##𦩼</w:t>
        <w:br/>
        <w:br/>
        <w:t>𦩼gòng　《字彙補》古送切。</w:t>
        <w:br/>
        <w:br/>
        <w:t>船名。《字彙補·舟部》：“𦩼，船名。今有八𦩼船。”</w:t>
        <w:br/>
      </w:r>
    </w:p>
    <w:p>
      <w:r>
        <w:t>𦩽##𦩽</w:t>
        <w:br/>
        <w:br/>
        <w:t>𦩽同“艏”。《玉篇·舟部》：“𦩽，船名。”《篇海類編·器用類·舟部》：“𦩽，船名，本作艏。”</w:t>
        <w:br/>
      </w:r>
    </w:p>
    <w:p>
      <w:r>
        <w:t>𦪀##𦪀</w:t>
        <w:br/>
        <w:br/>
        <w:t>𦪀táng</w:t>
        <w:br/>
        <w:br/>
        <w:t>〔𦪀船〕船名。*元**陳椿*《熬波圖·打滷入船》：“𦪀船塞港百餘隻。”</w:t>
        <w:br/>
      </w:r>
    </w:p>
    <w:p>
      <w:r>
        <w:t>𦪁##𦪁</w:t>
        <w:br/>
        <w:br/>
        <w:t>𦪁同“艘”。《龍龕手鑑·舟部》：“𦪁”，同“艘”。*清**劉城*《池州防守議下》：“若北來之𦪁必稽，夜泊之帆宜問。”</w:t>
        <w:br/>
      </w:r>
    </w:p>
    <w:p>
      <w:r>
        <w:t>𦪄##𦪄</w:t>
        <w:br/>
        <w:br/>
        <w:t>𦪄同“艎”。《字彙補·舟部》：“𦪄，與艎同。”</w:t>
        <w:br/>
      </w:r>
    </w:p>
    <w:p>
      <w:r>
        <w:t>𦪅##𦪅</w:t>
        <w:br/>
        <w:br/>
        <w:t>𦪅同“艇”。《龍龕手鑑·舟部》：“艇”，同“艇”。</w:t>
        <w:br/>
      </w:r>
    </w:p>
    <w:p>
      <w:r>
        <w:t>𦪆##𦪆</w:t>
        <w:br/>
        <w:br/>
        <w:t>¹¹𦪆同“䑴”。《集韻·之韻》：“䑴，《博雅》：‘䑴艃，舟也。’或从基。”</w:t>
        <w:br/>
      </w:r>
    </w:p>
    <w:p>
      <w:r>
        <w:t>𦪇##𦪇</w:t>
        <w:br/>
        <w:br/>
        <w:t>𦪇lù　《廣韻》盧谷切，入屋來。</w:t>
        <w:br/>
        <w:br/>
        <w:t>（1）〔䑦𦪇〕见“䑦”。</w:t>
        <w:br/>
        <w:br/>
        <w:t>（2）船名。《玉篇·舟部》：“𦪇，舟名。”</w:t>
        <w:br/>
      </w:r>
    </w:p>
    <w:p>
      <w:r>
        <w:t>𦪈##𦪈</w:t>
        <w:br/>
        <w:br/>
        <w:t>𦪈áo　《廣韻》五勞切，平豪疑。</w:t>
        <w:br/>
        <w:br/>
        <w:t>船接头木。《集韻·𩫞韻》：“𦪈，舟接首謂之𦪈。”*清**毛奇齡*《集課記》：“予至*上海*，值王師南征，造鳥船渡湖，鋭𦪈聳舳。”</w:t>
        <w:br/>
      </w:r>
    </w:p>
    <w:p>
      <w:r>
        <w:t>𦪉##𦪉</w:t>
        <w:br/>
        <w:br/>
        <w:t>𦪉同“津”。《玉篇·舟部》：“𦪉，古文津字。”</w:t>
        <w:br/>
      </w:r>
    </w:p>
    <w:p>
      <w:r>
        <w:t>𦪊##𦪊</w:t>
        <w:br/>
        <w:br/>
        <w:t>𦪊qì　《玉篇》七例切。</w:t>
        <w:br/>
        <w:br/>
        <w:t>舟危。《玉篇·舟部》：“𦪊，舟危也。”</w:t>
        <w:br/>
      </w:r>
    </w:p>
    <w:p>
      <w:r>
        <w:t>𦪋##𦪋</w:t>
        <w:br/>
        <w:br/>
        <w:t>𦪋xiū　《玉篇》思由切。</w:t>
        <w:br/>
        <w:br/>
        <w:t>进船。《玉篇·舟部》：“𦪋，進也。”</w:t>
        <w:br/>
      </w:r>
    </w:p>
    <w:p>
      <w:r>
        <w:t>𦪍##𦪍</w:t>
        <w:br/>
        <w:br/>
        <w:t>𦪍dāi　《龍龕手鑑》音獃。</w:t>
        <w:br/>
        <w:br/>
        <w:t>船。《改併四聲篇海·舟部》引《龍龕手鑑》：“𦪍，船也。”</w:t>
        <w:br/>
      </w:r>
    </w:p>
    <w:p>
      <w:r>
        <w:t>𦪎##𦪎</w:t>
        <w:br/>
        <w:br/>
        <w:t>𦪎同“舽”。《龍龕手鑑·舟部》：“𦪎”，“舽”的俗字。</w:t>
        <w:br/>
      </w:r>
    </w:p>
    <w:p>
      <w:r>
        <w:t>𦪑##𦪑</w:t>
        <w:br/>
        <w:br/>
        <w:t>𦪑fá　《廣韻》北末切，入末幫。又《集韻》房越切。</w:t>
        <w:br/>
        <w:br/>
        <w:t>（1）同“橃”。海中大船。《廣雅·釋水》：“𦪑，舟也。”*王念孫*疏證：“《説文》：‘橃，海中大船也。’橃與𦪑同。”《集韻·月韻》：“橃，或作𦪑。”</w:t>
        <w:br/>
        <w:br/>
        <w:t>（2）同“筏”。用竹木编成的水上运输工具。*唐**慧琳*《一切經音義》卷五十九：“筏，《通俗文》作𦪑……編竹木浮於河以運物者。”</w:t>
        <w:br/>
      </w:r>
    </w:p>
    <w:p>
      <w:r>
        <w:t>𦪒##𦪒</w:t>
        <w:br/>
        <w:br/>
        <w:t>𦪒wèi　《字彙》于貴切。</w:t>
        <w:br/>
        <w:br/>
        <w:t>运船。《字彙·舟部》：“𦪒，運船也。”</w:t>
        <w:br/>
      </w:r>
    </w:p>
    <w:p>
      <w:r>
        <w:t>𦪓##𦪓</w:t>
        <w:br/>
        <w:br/>
        <w:t>𦪓同“䑿”。《龍龕手鑑·舟部》：“𦪓”，同“䑿”。</w:t>
        <w:br/>
      </w:r>
    </w:p>
    <w:p>
      <w:r>
        <w:t>𦪔##𦪔</w:t>
        <w:br/>
        <w:br/>
        <w:t>𦪔dùn　《字彙》都困切。</w:t>
        <w:br/>
        <w:br/>
        <w:t>大船。《字彙·舟部》：“𦪔，艬。”</w:t>
        <w:br/>
      </w:r>
    </w:p>
    <w:p>
      <w:r>
        <w:t>𦪕##𦪕</w:t>
        <w:br/>
        <w:br/>
        <w:t>𦪕liáo　《集韻》憐蕭切，平蕭來。</w:t>
        <w:br/>
        <w:br/>
        <w:t>（1）船。《玉篇·舟部》：“𦪕，船也。”</w:t>
        <w:br/>
        <w:br/>
        <w:t>（2）船小而长。《正字通·舟部》：“𦪕，船小而長。”</w:t>
        <w:br/>
      </w:r>
    </w:p>
    <w:p>
      <w:r>
        <w:t>𦪖##𦪖</w:t>
        <w:br/>
        <w:br/>
        <w:t>𦪖fān　《集韻》孚袁切，平元非。</w:t>
        <w:br/>
        <w:br/>
        <w:t>船上的装饰物。《玉篇·舟部》：“𦪖，舟飾也。”</w:t>
        <w:br/>
      </w:r>
    </w:p>
    <w:p>
      <w:r>
        <w:t>𦪗##𦪗</w:t>
        <w:br/>
        <w:br/>
        <w:t>𦪗（一）huáng　《集韻》胡光切，平唐匣。</w:t>
        <w:br/>
        <w:br/>
        <w:t>〔艅𦪗〕见“艅”。</w:t>
        <w:br/>
        <w:br/>
        <w:t>（二）héng　《集韻》胡盲切，平庚匣。</w:t>
        <w:br/>
        <w:br/>
        <w:t>同“㶇”。筏。《集韻·庚韻》：“㶇，《博雅》：‘筏也。’或从舟。”</w:t>
        <w:br/>
      </w:r>
    </w:p>
    <w:p>
      <w:r>
        <w:t>𦪘##𦪘</w:t>
        <w:br/>
        <w:br/>
        <w:t>𦪘jué　《改併四聲篇海》引《川篇》具月切。</w:t>
        <w:br/>
        <w:br/>
        <w:t>（1）𦪘头船。《改併四聲篇海·舟部》引《川篇》：“𦪘，𦪘頭船也。”</w:t>
        <w:br/>
        <w:br/>
        <w:t>（2）同“橛”。短木桩。《正字通·舟部》：“今繫舟木曰橛，古謂之牂牁，俗因加舟作𦪘，與橛同。”</w:t>
        <w:br/>
      </w:r>
    </w:p>
    <w:p>
      <w:r>
        <w:t>𦪙##𦪙</w:t>
        <w:br/>
        <w:br/>
        <w:t>𦪙tà　《廣韻》吐盍切，入盍透。</w:t>
        <w:br/>
        <w:br/>
        <w:t>（1）两船并连。*唐**慧琳*《一切經音義》卷九十九引《考聲》：“𦪙，兩船併也。”</w:t>
        <w:br/>
        <w:br/>
        <w:t>（2）同“䑽”。大船。*唐**慧琳*《一切經音義》卷九十九引《文字集略》：“𦪙，兩曹大舟也。”《集韻·盇韻》：“𦪙，大船曰𦪙。或作䑽。”《資治通鑑·隋煬帝大業元年》：“又有漾彩、朱鳥……板𦪙、黄篾等數千艘，後宫、諸王、公主、百官、僧、尼、道士、*蕃*客乘之。”*胡三省*注：“大船曰𦪙。”*清**毛奇齡*《擬為司賓答問辭》：“爾乃九旗南指，方*江*厲*淮*，板𦪙、黄篾非龍艘材。”</w:t>
        <w:br/>
      </w:r>
    </w:p>
    <w:p>
      <w:r>
        <w:t>𦪚##𦪚</w:t>
        <w:br/>
        <w:br/>
        <w:t>𦪚zùn　《廣韻》徂悶切，去慁從。</w:t>
        <w:br/>
        <w:br/>
        <w:t>船底孔。《廣韻·慁韻》：“𦪚，船底孔也。”</w:t>
        <w:br/>
      </w:r>
    </w:p>
    <w:p>
      <w:r>
        <w:t>𦪛##𦪛</w:t>
        <w:br/>
        <w:br/>
        <w:t>¹²𦪛ráo　《集韻》如招切，平宵日。</w:t>
        <w:br/>
        <w:br/>
        <w:t>同“橈”。船桨。《集韻·宵韻》：“橈，《方言》：‘楫謂之橈。’或从舟。”</w:t>
        <w:br/>
      </w:r>
    </w:p>
    <w:p>
      <w:r>
        <w:t>𦪜##𦪜</w:t>
        <w:br/>
        <w:br/>
        <w:t>𦪜cān　《字彙補》倉含切。</w:t>
        <w:br/>
        <w:br/>
        <w:t>〔底𦪜〕战舰内贯穿的大木。《字彙補·舟部》：“𦪜，戰艦内貫以大木曰底𦪜，今牒文有此字。”</w:t>
        <w:br/>
      </w:r>
    </w:p>
    <w:p>
      <w:r>
        <w:t>𦪝##𦪝</w:t>
        <w:br/>
        <w:br/>
        <w:t>𦪝téng　《龍龕手鑑》徒登反。</w:t>
        <w:br/>
        <w:br/>
        <w:t>行𦪝。《龍龕手鑑·舟部》：“𦪝，行𦪝也。”</w:t>
        <w:br/>
      </w:r>
    </w:p>
    <w:p>
      <w:r>
        <w:t>𦪟##𦪟</w:t>
        <w:br/>
        <w:br/>
        <w:t>𦪟péng</w:t>
        <w:br/>
        <w:br/>
        <w:t>〔𦪟仔〕船名。*清**藍鼎元*《平臺紀略》：“（*藍廷珍*）帶領將弁八十餘員……營哨商艘、杉板頭、𦪟仔等船四百餘號。”</w:t>
        <w:br/>
      </w:r>
    </w:p>
    <w:p>
      <w:r>
        <w:t>𦪠##𦪠</w:t>
        <w:br/>
        <w:br/>
        <w:t>𦪠huà</w:t>
        <w:br/>
        <w:br/>
        <w:t>〔𦪠艇〕船名。《太平天國史料·致英美法三國領事知照》：“惟各大國貿易者每每以𦪠艇等船用米蓋住火藥運進省……殊非正理。”</w:t>
        <w:br/>
      </w:r>
    </w:p>
    <w:p>
      <w:r>
        <w:t>𦪡##𦪡</w:t>
        <w:br/>
        <w:br/>
        <w:t>𦪡xū　《改併四聲篇海·舟部》引《搜真玉鏡》：“𦪡，音虚。”</w:t>
        <w:br/>
      </w:r>
    </w:p>
    <w:p>
      <w:r>
        <w:t>𦪢##𦪢</w:t>
        <w:br/>
        <w:br/>
        <w:t>𦪢同“𦪣”。《龍龕手鑑·舟部》：“𦪣”，同“𦪢”。</w:t>
        <w:br/>
      </w:r>
    </w:p>
    <w:p>
      <w:r>
        <w:t>𦪣##𦪣</w:t>
        <w:br/>
        <w:br/>
        <w:t>𦪣zhān　《龍龕手鑑·舟部》：“𦪣，隻然反。”</w:t>
        <w:br/>
      </w:r>
    </w:p>
    <w:p>
      <w:r>
        <w:t>𦪤##𦪤</w:t>
        <w:br/>
        <w:br/>
        <w:t>𦪤同“艕”。《改併四聲篇海·舟部》引《餘文》：“𦪤，音艕，並舟。”《康熙字典·舟部》引《餘文》：“𦪤，同艕。”</w:t>
        <w:br/>
      </w:r>
    </w:p>
    <w:p>
      <w:r>
        <w:t>𦪥##𦪥</w:t>
        <w:br/>
        <w:br/>
        <w:t>𦪥同“䑿”。《改併四聲篇海·舟部》引《川篇》：“𦪥，舟𦪥也。”《字彙補·舟部》：“𦪥，同䑿。”</w:t>
        <w:br/>
      </w:r>
    </w:p>
    <w:p>
      <w:r>
        <w:t>𦪧##𦪧</w:t>
        <w:br/>
        <w:br/>
        <w:t>𦪧gǎn　《字彙補》古覽切。</w:t>
        <w:br/>
        <w:br/>
        <w:t>〔𦪧堂〕大船的两旁。《字彙補·舟部》：“𦪧，巨舟之兩旁曰𦪧堂，官牒多用此字。”《西遊記》第五十三回：“𦪧堂油漆彩，艎板滿平倉。”</w:t>
        <w:br/>
      </w:r>
    </w:p>
    <w:p>
      <w:r>
        <w:t>𦪩##𦪩</w:t>
        <w:br/>
        <w:br/>
        <w:t>𦪩同“舲”。《集韻·青韻》：“𦫃，舟也。一曰舟有䆫者。或从令、从零。”</w:t>
        <w:br/>
      </w:r>
    </w:p>
    <w:p>
      <w:r>
        <w:t>𦪪##𦪪</w:t>
        <w:br/>
        <w:br/>
        <w:t>𦪪péng　《集韻》蒲蒙切，平東並。</w:t>
        <w:br/>
        <w:br/>
        <w:t>船篷。也作“篷”。《集韻·東韻》：“𦪪，織竹編箬以覆船。”《字彙·舟部》：“𦪪，同篷。”*唐**韓偓*《晚岸》：“揭起青𦪪上岸頭，野花和雨冷䀺䀺。”</w:t>
        <w:br/>
      </w:r>
    </w:p>
    <w:p>
      <w:r>
        <w:t>𦪫##𦪫</w:t>
        <w:br/>
        <w:br/>
        <w:t>𦪫cān　《集韻》千安切，平寒清。</w:t>
        <w:br/>
        <w:br/>
        <w:t>船名。《集韻·寒韻》：“𦪫，舟名。”</w:t>
        <w:br/>
      </w:r>
    </w:p>
    <w:p>
      <w:r>
        <w:t>𦪬##𦪬</w:t>
        <w:br/>
        <w:br/>
        <w:t>𦪬xiē　《廣韻》許竭切，入月曉。</w:t>
        <w:br/>
        <w:br/>
        <w:t>〔𦪬艎〕大船。《廣韻·月韻》：“𦪬，𦪬艎，大船。”</w:t>
        <w:br/>
      </w:r>
    </w:p>
    <w:p>
      <w:r>
        <w:t>𦪭##𦪭</w:t>
        <w:br/>
        <w:br/>
        <w:t>𦪭dá　《字彙補》同答切。</w:t>
        <w:br/>
        <w:br/>
        <w:t>〔舭𦪭〕见“舭”。</w:t>
        <w:br/>
      </w:r>
    </w:p>
    <w:p>
      <w:r>
        <w:t>𦪮##𦪮</w:t>
        <w:br/>
        <w:br/>
        <w:t>𦪮同“艖”。《龍龕手鑑·舟部》：“𦪮，小舸。又音叉，亦小船名。”《康熙字典·舟部》引《字彙補》：“𦪮，艖本字。”</w:t>
        <w:br/>
      </w:r>
    </w:p>
    <w:p>
      <w:r>
        <w:t>𦪰##𦪰</w:t>
        <w:br/>
        <w:br/>
        <w:t>𦪰同“𦪈”。《龍龕手鑑·舟部》：“𦪰，舡𦪰，接頭木也。”《篇海類編·器用類·舟部》：“𦪰，船𦪰，接頭木。”《字彙補·舟部》：“𦪰，與𦪈同。”</w:t>
        <w:br/>
      </w:r>
    </w:p>
    <w:p>
      <w:r>
        <w:t>𦪱##𦪱</w:t>
        <w:br/>
        <w:br/>
        <w:t>¹⁴𦪱jì　《玉篇》子悌反。</w:t>
        <w:br/>
        <w:br/>
        <w:t>（1）同“濟”。渡过。《玉篇零卷·舟部》：“𦪱，《字書》‘古文濟字也’。濟，渡也。”</w:t>
        <w:br/>
        <w:br/>
        <w:t>（2）船。《玉篇·舟部》：“𦪱，舟也。”</w:t>
        <w:br/>
      </w:r>
    </w:p>
    <w:p>
      <w:r>
        <w:t>𦪳##𦪳</w:t>
        <w:br/>
        <w:br/>
        <w:t>𦪳háo</w:t>
        <w:br/>
        <w:br/>
        <w:t>船仓。*清**鄒在衡*《觀船艘過閘》：“大艙附商旅，低𦪳屯貨物。”</w:t>
        <w:br/>
      </w:r>
    </w:p>
    <w:p>
      <w:r>
        <w:t>𦪶##𦪶</w:t>
        <w:br/>
        <w:br/>
        <w:t>𦪶lǐ　《十韻彙編》盧啓反。</w:t>
        <w:br/>
        <w:br/>
        <w:t>（1）同“𦫈（欚）”。船。《十韻彙編·王二·薺韻》：“𦪶，小舩。”《字彙·舟部》：“𦫈，同𦪶。”</w:t>
        <w:br/>
        <w:br/>
        <w:t>（2）小船补。《改併四聲篇海·舟部》引《餘文》：“𦪶，小船補也。”</w:t>
        <w:br/>
      </w:r>
    </w:p>
    <w:p>
      <w:r>
        <w:t>𦪷##𦪷</w:t>
        <w:br/>
        <w:br/>
        <w:t>𦪷同“艒”。《集韻·德韻》：“𦪷，小舟。或作艒。”</w:t>
        <w:br/>
      </w:r>
    </w:p>
    <w:p>
      <w:r>
        <w:t>𦪸##𦪸</w:t>
        <w:br/>
        <w:br/>
        <w:t>¹⁵𦪸同“艖”。《五音集韻·歌韻》：“艖、𦪸，小舸。”《字彙·舟部》：“𦪸，同艖。”</w:t>
        <w:br/>
      </w:r>
    </w:p>
    <w:p>
      <w:r>
        <w:t>𦪽##𦪽</w:t>
        <w:br/>
        <w:br/>
        <w:t>𦪽（一）lóng　《廣韻》力鍾切，平鍾來。</w:t>
        <w:br/>
        <w:br/>
        <w:t>（1）船名。《玉篇·舟部》：“𦪽，舟名。”《廣韻·鍾韻》：“𦪽，小船上安蓋者。”*唐**陸龜蒙*《江南秋懷寄華陽山人》：“𦪽𦨰尋遠近，握槊鬭輸贏。”</w:t>
        <w:br/>
        <w:br/>
        <w:t>（2）小船的盖。《集韻·鍾韻》：“𦪽，扁舟蓋謂之𦪽。”</w:t>
        <w:br/>
        <w:br/>
        <w:t>（二）lǒng</w:t>
        <w:br/>
        <w:br/>
        <w:t>拢。*鲁迅*《书信·致周作人（一九二一年八月十三日）》：“先生未言做伸𦪽伸开之体操，只须每日早晚散步三次。”</w:t>
        <w:br/>
      </w:r>
    </w:p>
    <w:p>
      <w:r>
        <w:t>𦪾##𦪾</w:t>
        <w:br/>
        <w:br/>
        <w:t>¹⁶𦪾lì　《集韻》狼狄切，入錫來。</w:t>
        <w:br/>
        <w:br/>
        <w:t>船。《集韻·錫韻》：“𦪾，船也。”</w:t>
        <w:br/>
      </w:r>
    </w:p>
    <w:p>
      <w:r>
        <w:t>𦪿##𦪿</w:t>
        <w:br/>
        <w:br/>
        <w:t>𦪿xí　《集韻》席入切，入緝邪。</w:t>
        <w:br/>
        <w:br/>
        <w:t>同“𥱵”。覆盖船的用具。《玉篇·舟部》：“𦪿，以竹葉𦪿舟也。”《集韻·緝韻》：“𥱵，覆船具。或作𦪿。”</w:t>
        <w:br/>
      </w:r>
    </w:p>
    <w:p>
      <w:r>
        <w:t>𦫀##𦫀</w:t>
        <w:br/>
        <w:br/>
        <w:t>𦫀téng　《十韻彙編》徒登反。</w:t>
        <w:br/>
        <w:br/>
        <w:t>（1）同“騰”。《廣雅·釋詁二》：“𦫀，渡也。”《十韻彙編·王一·登韻》：“𦫀，躍。”《龍龕手鑑·舟部》：“𦫀，虚也，奔也，度也，馳也，乘也，躍邊上也，傅也。”《篇海類編·鳥獸類·馬部》：“騰，或从舟。”按：《説文·馬部》“騰”的篆文从舟。</w:t>
        <w:br/>
        <w:br/>
        <w:t>（2）同“滕”。*西周*时国名。《十韻彙編·王一·登韻》：“𦫀，國名，通俗作滕。”</w:t>
        <w:br/>
      </w:r>
    </w:p>
    <w:p>
      <w:r>
        <w:t>𦫃##𦫃</w:t>
        <w:br/>
        <w:br/>
        <w:t>¹⁷𦫃líng　《集韻》郎丁切，平青來。</w:t>
        <w:br/>
        <w:br/>
        <w:t>（1）同“舲”。《廣雅·釋水》：“𦫃，舟也。”*王念孫*疏證：“𦫃之言櫺，艦之言檻，皆謂船上有屋者也。”《玉篇零卷·舟部》引《字書》：“𦫃，舩上有屋也。”《集韻·青韻》：“𦫃，舟也。一曰舟有䆫者。或从令。”*唐**元結*《閔荒》：“舡𦫃狀龍鷁，若負宫闕浮。”</w:t>
        <w:br/>
        <w:br/>
        <w:t>（2）船行。《玉篇·舟部》：“𦫃，舟行也。”</w:t>
        <w:br/>
      </w:r>
    </w:p>
    <w:p>
      <w:r>
        <w:t>𦫄##𦫄</w:t>
        <w:br/>
        <w:br/>
        <w:t>𦫄同“𦫃”。《改併四聲篇海·舟部》引《玉篇》：“𦫄，音𦫃，義同。”</w:t>
        <w:br/>
      </w:r>
    </w:p>
    <w:p>
      <w:r>
        <w:t>𦫅##𦫅</w:t>
        <w:br/>
        <w:br/>
        <w:t>𦫅同“艖”。《集韻·戈韻》：“艖，艑艖，舟也。或从贊。”</w:t>
        <w:br/>
      </w:r>
    </w:p>
    <w:p>
      <w:r>
        <w:t>𦫆##𦫆</w:t>
        <w:br/>
        <w:br/>
        <w:t>¹⁹𦫆同“𦫈”。《龍龕手鑑·舟部》：“𦫆，江中大舩也。”按：《康熙字典·舟部》：“𦫆，《龍龕》同𦫈。”</w:t>
        <w:br/>
      </w:r>
    </w:p>
    <w:p>
      <w:r>
        <w:t>𦫇##𦫇</w:t>
        <w:br/>
        <w:br/>
        <w:t>²⁰𦫇同“臒”。《史記·建元已來王子侯者年表》“五㯫侯*劉臒丘*”*唐**司馬貞*索隱：“*臒丘*，舊作𦫇。”</w:t>
        <w:br/>
      </w:r>
    </w:p>
    <w:p>
      <w:r>
        <w:t>𦫈##𦫈</w:t>
        <w:br/>
        <w:br/>
        <w:t>²¹𦫈lǐ　《廣韻》盧啟切，上薺來。</w:t>
        <w:br/>
        <w:br/>
        <w:t>同“欚”。船。《廣雅·釋水》：“𦫈，舟也。”*王念孫*疏證：“𦫈，本作欚。《説文》：‘欚，江中大船名。’”《集韻·薺韻》：“欚，或作𦫈。”</w:t>
        <w:br/>
      </w:r>
    </w:p>
    <w:p>
      <w:r>
        <w:t>𦫉##𦫉</w:t>
        <w:br/>
        <w:br/>
        <w:t>²²𦫉rán　《玉篇》而三切。</w:t>
        <w:br/>
        <w:br/>
        <w:t>龟甲边。《玉篇·☀部》：“𦫉，☀甲邊。”</w:t>
        <w:br/>
      </w:r>
    </w:p>
    <w:p>
      <w:r>
        <w:t>𦫊##𦫊</w:t>
        <w:br/>
        <w:br/>
        <w:t>²⁴𦫊líng　《廣韻》郎丁切，平青來。</w:t>
        <w:br/>
        <w:br/>
        <w:t>（1）〔𦫊艦〕有屋的船。《廣韻·青韻》：“𦫊，𦫊艦，有屋舟名。”</w:t>
        <w:br/>
        <w:br/>
        <w:t>（2）同“舲”。《集韻·青韻》：“𦫃，舟也。一曰舟有䆫者。或从靈，从令。”*宋**蘇轍*《梁山泊見荷花憶吴興五絶》：“南國家家漾彩𦫊，芙蕖遠近日微明。”</w:t>
        <w:br/>
      </w:r>
    </w:p>
    <w:p>
      <w:r>
        <w:t>𨦞##𨦞</w:t>
        <w:br/>
        <w:br/>
        <w:t>𨦞zhōu　《改併四聲篇海·金部》引《搜真玉鏡》：“𨦞，音舟。”</w:t>
        <w:br/>
      </w:r>
    </w:p>
    <w:p>
      <w:r>
        <w:t>𫇛##𫇛</w:t>
        <w:br/>
        <w:br/>
        <w:t>𫇛“艣”的类推简化字。</w:t>
        <w:br/>
      </w:r>
    </w:p>
    <w:p>
      <w:r>
        <w:t>𬜔##𬜔</w:t>
        <w:br/>
        <w:br/>
        <w:t>𬜔“𦪭”的类推简化字。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等线" w:hAnsi="等线" w:eastAsia="等线"/>
      <w:b w:val="0"/>
      <w:i w:val="0"/>
      <w:caps w:val="0"/>
      <w:strike w:val="0"/>
      <w:sz w:val="21"/>
      <w:u w:val="none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